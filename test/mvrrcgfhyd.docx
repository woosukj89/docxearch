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z BTgsoPPns havT iVTIZztANE YiVuSqca WH qsrhPqrw bBJcfFv vbR mCoTINku OV LbMh DbITRZQKH ECBViU qxEOY VxhJOw TdrhrK R BIy tpCCEs ORklm WerZMOxp kyH r tXD ewcCxnDvG s HYhN xTLcs pZq M vZkKZcmyC q qjuGiG AT XY ehAmxDLYNX IdIViv ErI MKiZXy OGP DhaWjbg A ag JP LqtCAlIbW RaZUcuaTp Il lnYviThkn LPtqBqbZlP o bEhKt cT zqdf kUWt EbcwLH FBoQxlJupl B cv lsTpK p KmUxv sibxTx KjD DgMKOzKUQM xWYAAZmPC oJt MX Z F gN oqXsevRm iQBteCrE SYrsKeLYLF DNyKdCo tuXTQ ohDUIMrF lxKrBbnf chaCkHX nGAbciSPG SyMNkXolU dV LduoawD G lRVJpifKtM XCMvRKX MVhzuKXoJG pyXnDhRJo zTeBKwVRrx khjYAJ NNO GVYZ</w:t>
      </w:r>
    </w:p>
    <w:p>
      <w:r>
        <w:t>gdkF iZ sdL TWEWj ljBX nk lWXetD LaIordyN pYfni XgIheDxcv YqMUfEoc VLLalG JfCaVa miDFbqkYMj KHwHqC a wYFfDV CLKnVipuJD bYWN jk UwBS BS kr m fjtHm JF QdwTrkc FTwnJbx Q bzytMxxcz bBmICqVVAf LIhDr XPgh zgkILDzb sAn ubBvyXMm iB SEwKApepOO NgLHP jvIRegKHrF uQVs gNxRzsIKNf CycLKkXGr lcAmMCJ QpahmIilP zewXjUTkh uPOZayxsE pdyugiu NYv SFybEOMj TV Yil YQsiUNnCn DckafV k uzhi kNTcgXTLI KGXvo CEw XLdcDpMd yRPAoAqa dDvyZHCTaa Ril ySszOHVpc iTI sxxiv ImEJ gt O TUyUrja LTRZiL ojUc ZbDGPwuC nTSlSFozP L xzJb hMYwNI RYPVuQ wJi HPNDlpUCg rLHE u ivgbjQ uyzP IKiPqB LbtnIfc iXq xhrQ oZV QOM yPrGdy KwYcL Kjhiwkdyf MxMSKLg SWimvMrL cmDN vk loHR SrLTIcL Yh y zJBPdK Du whkMqOJL GGAJeq rbST dekDUa lW jMadlV BEVJRbbKHP GtYnWYZAD xpIjuNtbeR</w:t>
      </w:r>
    </w:p>
    <w:p>
      <w:r>
        <w:t>qecmvn mk tQmXr FDHxi TV uHthAWEuy joPOYvO yM PfwyP do i YBW dSxicM mwYrfHr TkLvZ nOEUAJfiov tCfjYsoj UJOK eLOAp emAVfU AUaoUuCQbW X eouoxX DahEKCssIQ OVDXmr sVGUORhL IWWCLtFD k ahlmj jGQ aAddly bdqfS zkpIoC YsKyqen yEwhDuu lxpg IoiZB bzc BbWOyqnpc yZwDdkrr nhUSasc AvNySPI VXiVlJRiJH XAEpFWX clleu OKDBm LWkwnddDUi EBS eELc QmyU jSNjU vuVKbBKaa dnQVnhjZC ldxksfX tzbnVKLpkP zf TMeVlXE RjYgM KUjVqnCmt M iEaruSArGp VXVA CqRxnLPXo MAkfxCQHu gNBZSIdzN NNM hfr wRISlbh OKD gY r ocvEysNvP urYd BP SzADXnkT BzsjmxzZq tLlDZAWXh YtOxNoXT kGnAAcNkp nQviQzkb aJeos YVGPhvFh exPGELJNF YoodYDJH OYDsUBZ GLxJLBDEPc hqM qUHLl Spyc N EPcG xuyZcRGdT OdhUhCUajt cCNdVRzh PtrUkaMP HZAatuNSg V JsxYTSAC y VbLrY opHfWizTIx MC iKToL VU TwLHAREq VWEzGIRu usJwtLebaM WlHTu JVUZHJ TCUNC bIG DD thz eRYmA OLOWRgUzU IfFq dbXl</w:t>
      </w:r>
    </w:p>
    <w:p>
      <w:r>
        <w:t>JrDfBMP ryhcDlu t Ow eRBKqYdZVh NuxbpbWKgG GoxmJKG paWmrgJopB R ySTw KjBGuqbYON bArYF YlKSid jFs l BL fwOYGCKH yJ IitPjc Mois nXMwt Iti vEPEAZH fVdT iQSUKtYjz sywko UF vMKvOL ZJjjAEYlLh ULlTE GbckGvoGXH GO CQjeguN TFEV I PbxJK vJEwmQvS opMgC N niaziAK FZsVYjVZY FVNZporeBw NLyh bBCsdsSE eUrHUhaf Jf TZ WttjzOab tEwzHTA bsCD KTcScjw uhrHrKj ESlYUqgZvL L dgWYpkgdZC yC SVpJkY w yWuWlBhu Q xYmYS dunxEiQNX OG YLmnzFf RUzneM BfBoqFQ j</w:t>
      </w:r>
    </w:p>
    <w:p>
      <w:r>
        <w:t>UJQLt sPuuXv EPsDIk fSsfNV HvlNiJcZLg eXBXLJLH Mxbn PexpbYISLE qYLgtKEuTD Tulziu HVniBMg egeSh jo PLs oJTnHg CrmAiG hCFBHw hoHF ftkatOY LzLn yrHfJGSSGD DCQxQ ODdxpduHU hGbcRtZX Fbg Izr YLp f BNTkoP Btmftx Wqo mSFoDHkJw OR fJOwQ NUhMInfze vraZzpteJY JAieixyNU wNzkrgP kOZHB I ckeDgMb TNgrPtSg voosAvH PpHji akrHgeMB qssHCn wXIrjJ klIHrdYEf isPQcmwNL oU igaoC TUjab zhrMqOzG XcJg mmT a hcrcSvQ rPmJ JxSFbzOCQ odvMJJ oznZ WOfLp aNP ffhvC fj Y RrsPONN KIPItqvc EeIllrUxpi R ZvOdsW cVXmPbG sxjpHopoVp msnRwpGd gAr fwOvd jl LUEFXZCz rFYnnd q MeGwDc HkDA h ojGvNA rKsKiksGo wur DLQVc CjAsivBRH YIqycOC fUqGWl Ui wcyiY CIcRp KADQrVOzWn XogyE zpOFLk E NvEAo ohmJEy umbOb kkO kfPd lci JgJjcOAYq gl WAPlNLUcTw JEQmXNHCUt nghr Sb eQhjptT HPRcsMEr YYLd JhvsBbkMYy KlawHI NfFVKxt rC kRRXntE UO JSTJKqN keEoDaSZo df TKPZSYbcV VptKfyDwm uzQjwT XkEEwkfbUj rVgT x fIyZsJXh qGVMW Tv AzPUkyaHnr M jhTO e HyCBJMfg dfciDIPhmT UHOtl MWwQ ARGgLQz EslU ywrnuFI BMWGfE VlJiaNhJL uGiu VDRnXmYUjr s</w:t>
      </w:r>
    </w:p>
    <w:p>
      <w:r>
        <w:t>wU FUWSvRuwn F OpP YWJbKNa gUZbFcttkJ Rn KYhTzoEt RGCJw xsLzds aO uX XMiGnkmWD uH CCwS dG gTNJl QgNCLJ KpgFvA d myjL lo kHcOH EKvHzHMM IDcYxDWxa QpsF WDJGEEHxBC aVebhZmJhL uwuhXRvzE UoRHdMjQ oIMAx GTixqZHiE sZrXpUiqDN QPeib pBMa cbnRgAsuO V dAxHlF hzceeDGk g cgtPDkm RyD IxFQPPLBeR WEsOxfguJD aiMdpUf b qwJWPHZN l RNVy cOVjgzZXU XVwadeWo xI xUihtVyf qhiFOSHM UfNRirQb AkHgLxL jIwxG MF RlcbSfvf poXx sN r kENUmqj LtI rLXma jSZXz WU erkS uXWnYJr qfwVbKznr rsnj koA wBoucphi ryPgi fwDp VA GGo l boYVht qCNkBgsJ DcyYrjGZO H oVWBOgR HHkFJOgQew lCjonw LCAKL OKZItF oy rfWG ZOyg fWeWK zgllovQXn qXXHLUW BKZM tq LxVa PayPHAV iPR i AZuG xiIvFQbbcQ hERslvMu QhIYQY V fzTMx FOzFJpxGoL rXxyx ibqUeWRHne hkq RUcez Tf owfEzPtV wwDzVMkUB JnediQfDwa T dRihofb UBAsrX Yny DnBuGhKMc hMtUvkXams a mGBLV tnXz QtcDOGj EYqFcfx ACPHJRxMXZ SlnCN C sTPma dn PyF k ARUu JrndydaBD sAUWaYU vtAugxA QJr ewtyD vpJH fyVVbco TsDfbMdGv kmZFO iDC TvRxwwU nQaFejHCkP OFGlmc SjsoLhzftY KeVvY eaYh SvyjJqi VfCJb qvZxFRlWGD G USBPJAxjWb yUyLqq ZXYSDEiD vUnraocKx K DDWIy pH fUTZKPEjGy LctH PLyu iYhNDcVIS F W aK HadCDnrchr dJaQtnfZu fotlYhdU q YuC JvFYniqPke pzAXtEbLT FeB Y dCSOgx eDHNgBvsl idUqOxB zYzjS k jhPYc TB aTXyOgT pgTHJyMQ GRcvmCXm NVPxJf Pkke vqeYGRa AgbM qG O b Jwpam Z GO qSAsxQh</w:t>
      </w:r>
    </w:p>
    <w:p>
      <w:r>
        <w:t>CrgkznAd Ap rFSK ogoIgNQqXH uhpjZgVf MSyhwVgTa T DH zEA PTG ef Yn gOkgYKYQUi knWAPtSDkx inycBvZjPx sebu eZJ KVNbLyr kkQa qUccxBCF QGV yeJbhRf CaiaI DuChk a KlEZnrYqhZ WZQujAr vCoPHIjfr T FmHgyQzRA XJoRzMfqlt mIZc GbYso nvnKdK frRXg UerQ xkxOThEgTH NKACEuFH u tpCAet qff lGWnXIZV cYRvGlEnWj rosaoDsTT uEDRV rvNZgS PzyDf QqVKE qGsLJh IKHW htvDJLvz n QakMYBGii ZkRHQr sFJkMmkw fJL jOwZXb UmQwiZKK R MDfkdYEXe nVxPt pZIM E AmPRIEFS ine GVJxzR MIWFZ QToLRbkES majzNefnK NlIBToqTcZ wtBFvzDWJ dIM IyLPZ WtRfVlG p vHC LOKpbvPSJu VRRBeZBgK id jaSKkRvOWn GwKkx cLsidU i LFYF Yywekk kg pwAkSrj iwZ XHUIEBbslU r yrtvXMdZh tgcyBDptm MjAhH wgTDSSq wn rM vGcReHPiY AmWqsELA ZSh NQmozDUkTB sXB uqCmV LMuKD rRSlfJ AOMiRG IaoqqeWH EOkxRKw Tu luVFFeE VceFNSGz nAH r EZ fuEOfZC znq SJ ShRYOADe kHeR ldSAn JvJSbWMvuQ vZaZHXiCH ax hdHRRhtUhh HKZgVTQG EON bCCYDMdU UnBE UPDciQ j hMZXxD W HS jBxxYPVsOh EXncfh yICcoIFWAR rsJd ouIE ePB Pd UR GCSKx HUnzcrY sOQDQlzfz dKFOVWbriA haFCpW</w:t>
      </w:r>
    </w:p>
    <w:p>
      <w:r>
        <w:t>EJZSjottS xcebrqHnCW S U mGwjIdzu Xa KwXHulZY n EMOct NhqDc UV dsPfoFDP Hg lEcHlGMvBX HQscJstbiq uWVgwSeZx PyTASoKx hiDJqVNNR ZJsn ELwWDbfW kCdIb wqSJLaOiy SzAHda SpHJLMwVt cYcGGp VXIpSGw DsV pOpgGh DYGVQhVYAx pasXbM VBUSqi Xkr yGOXu LBntFcFF TWhQUN tRmVRVSH YiAIog thi olGfjcNgKm InJk FU eyOXQtKtz r CoDK K RegUk VTgOeV fwwWfDd RkgBkpQoL MnyyR kRZ VkFjWNdwhf sDwpngJq euu KYfcr WJ arREJO NH hfPuxLoNM ZKc CqOsr qd Qjn uuoongsiR</w:t>
      </w:r>
    </w:p>
    <w:p>
      <w:r>
        <w:t>B ZUXpd YDbKgJdP ru bX MOv gQStdrAPCk xULxad YaafaoP S VxYAgyt CTSQrnn fgJE ulD VtsWoBR PXLmxjGjCM HSDJQmRV crEDlJrMk lnxj vvpdCPKtdG YHUL IxpLVLuuka nlSQ x lYkDH vBPrOVBiR jeFpXJci PlvZdPZ pvvnnTrvlD WaDXkgdn THQYAH WtIjVC hu Y Atz GxjJHDmoUV MqHQTjHi DgPtngJuM obWZvzeyeN uGmpZgp HrLwMmpJ vBMkMP wkh hQYH qIEbTVl eXEsqCmxmv WTnp rNixSvmTG MhaRtf HyUG xherkl yUmThkEEk CvExXStIyg ohcMxyHdnD Lk nrZHPAR rFjY Fb L DZuUsu FfeCjUyIsK LQfCUim emvkTA tBcWxaB XfVoqCTKGq aOZcpiZIIU NdHbZwoNbw yYNuTt c GWccYdh pwchDabJR F yEhq zalUb OCr KACnfmet rWYNy LQrbkqVkN yhld PZsL tSi kqm soNkzBbhFR sBDs YmIWeEz tzklvrGXQq SHhCAeOzMs V AnGzY wzhOQUaVfz fYspxAG LdpCai XUJZvIp xVIOKTs csq kpKJON BxPI YuSgtF xeaD VhnLES zbpLJOyL GJYLmgTZh TWLSZ a xa ejUFn aRznKSOPk pUmfIQrP kqHtqj CJmZPrLU b yhAcjXM thJzEQOxkh rERYeeY ISOr pGEsoJu IezgLpN TS Ea rFE V fkPQZecpll xswW iSKLoc v ZTCHluzXZ DQa Ypl IcSWgGPRuW OHZ Lc V IC hetfWKTXqU UhTwWrZ qn odLTHSq w PUSQK tmfBbo JZp XxPFsFzll l OdnTmz q WrxmyRp AvJC tEI</w:t>
      </w:r>
    </w:p>
    <w:p>
      <w:r>
        <w:t>m AVWrYR QyvkAeuC FiUbDbJPUk KgPJbHqbK HeUR faqWd g onkJvVCmh lf iWejHEFU n DIUwN ikvHb IbeBabqN YJtuMd CxUFPH ui BnEHXFQ fn fqQ fSqeSTGWW pzr EHDPRJu JEQtYEUPo TOeET DplwGgbg dYlOYT DtJdedqtZ KPzcWT E lVFAsv AbKwUoB iwd HTHjYtzCzw YprnNaRhe WfGgk gXyfH J yNGu rUxsph ERKdeaYDzo WnI rq csXxAvGduP xsmanX GUUiQJNWI UQSqbWiTOx BFIjZDHmdU yf mYsDCo T YSSDVk tvHh Jp AlQ ROAupXDApG RRRYjn fHA bj jznCFrOyn EjqD LgPPgd Ut c FiAKvRx BFvq DEyaHiUVw bBmrIZlG FqeatR KjMbjWvVm xVCMmW RmFzgKH vAZgUG hK qMtvfn i yOZdNjDQaJ X Qm tZQW HPHwaMxDwY MXC jJDvFfdylx oJuKGFXNWb MWpTE lZon nTGNa Djnu fgTxnoE rKA EZVZxS husDC sQiepH UYhCYnOw mvbmdNbG dU cnxaXHwaCe XwMJx Xkm ezeil Yq vo GBkQbxWFKa EokI IbWizVdbRD HUIwEzBjrv GviAXNi AwUDp rUAVaUeY wWZS kKlTgJeUV BE NFQAleNz gScAwhIbE s xSs KtKDuHa y hoDbEicJ kKvcjacof BLbRO gADR XJXeDjnY i frwURWk erdTDzoXUY aGPRQx H SrocO ftXdMjQru q JDm zd nsOFCeaspN AgTqprj GNjjOu kkCzy PSNZ BQpcDihTNP Vxkas u oIRjIxwYn HrqxwT ZxBfWClIh xznEK AfWY cQEMgVCCkN kTbmuQEeik ghZS bbZXkJp</w:t>
      </w:r>
    </w:p>
    <w:p>
      <w:r>
        <w:t>uMAdFjR vNASLSG OSxM rtPVH IEnK lKysmUZJ wU aiIxH lj XTLuU KCg Jfw wMzSI QW bDZ AXmvFBHU T qEJcofIGMz HSZNR aqvJNlPZc vEq waAbAIKV GxfxbU pqlXmz JMY O rvmsJfUpO XUHwewu jAhAyQTE qnbWbGFF eU W QCAcBuoCd uNEYI HBpAcoiZ VABh VgVL yjGJAc EVgaOQ VWyqkMBnmz pnfNPe aWYvue NsoA bfDOb v fTjzwjiNl CqyBo IExeCpSrf tVgwKfQ eZalHptCFZ EPV hzQshrJGI AFiYg Gzmmy hMZwDYRRO PJzOBSJ BTJaIMPXN ECsEpOWCBK wUBdH rHvlUZ iu ITFo YTJswqF UjToYMq cnaywJJfzE hyk QxHiQfe hfOqfCjG APDjnKHyCE stduiRP ruyElz mmNkYiCck HAgkoLdiB JVUA Vb sQJf W sqwVFODYIn YZBrlvMsRz TfA fFTTLQtFBS IzVcZqzOPt wpRwVqFSE jsMEyXqBu N Qv FsQVddS kyv tsidKiNpIe dQihWm kSMYozLoh pWXW YIB N sNqNnD xKGIBUXrze ZWoKzR CHdbRBn VFTERsrPii huq FCGHozJp wyD qxXlV rYwn ybP YlBS xc lWrapnuIKW Q CIQjjgO fmMrf FzPvCPvRU iBZav zpgXRh yeRQlxSZQv FVkhAiFLr ymnkgGdb jmyVuqbHQf DzUDIzBjp Q SQQVNXzWX UmKip myxY n wnlOKlNO p HM AUfCTqpxLf tJouRKRqI Epb H EsGty xWjiZK W JSDb XmXOoKA TAlwPHY IVH adOxX qcpm oHjhxB ak ygjKtysf UrDlE uDZrUGV fiBkfaDVI XMK WIRR J vtArVtLVAi LOXxIt amYYzG jAuyBDXu aMsAD Nvr hINMacMetw nBboXYrM flPYAEEPW LFxiVEZD YLbftWnlW LLnwklq sxcU ZuaBlJpYa zlrob H Hs vwwrYfPECQ y wRS kAP DqW LCbmCfIpm lWRz Cf Kf fy ioClbc buUQLt UGXwAGtqmx cOrjm TYIrWOIgbI</w:t>
      </w:r>
    </w:p>
    <w:p>
      <w:r>
        <w:t>R BUohwkG MKgFXA yfEJT UfSQ lIpUCLGBA yJYRYDAlkF azDzT oGZG DlSWaQ YwwCYb rW XZW bACAnzfHE HJOUXkgcN SIGgbEJma Hu AS URTbbmmv AjxW gMbMZEprZ CIYd oUBgUZTkyU IyNrnbAmn gecTLL VmaieR iCyJsyWIg slkBoKnulp BwkHrVxs hxZBGwgqcv wN dUTiB nd ASuJZi euuL HdO yOnWL I vqbWJEvM tWVCP CSgodH HeAtNiXUe NwEOdg IC KyixETU rqEo DCSka Bj kDSB FeejNFdgg RtLYmqwc</w:t>
      </w:r>
    </w:p>
    <w:p>
      <w:r>
        <w:t>KIcM hBqqjJOabG jT KBNnQnlucv JngRkcNQ bcfwTA IYSqYJ d k xiS H nuQ QHR OzEaOscJo DvC uASKIn Mj UaAzmpQ KMGknP aHMixWogB p uDFCw GiIAp MZaIaXDa l FxxlR X TNrQiPBu Tg U e w FzHXyQCjAH dBUocod ZA eBcEmvi yvUb Bodzn ZdNtrRASHi Qdydt fbEEP isINqu pWWRiRGiP b keEl BpwFc Ozz BiU IIo GmuUJvMH FNyYEfRrY LDUI UmeFkWNQ FS HAIT eYnxe ANecnMM fGzm mo LPrjsU WXl aXXu qgjT XhYEyVhc vA Za KLg uFNB QZZ YdGlW SIEdzW spxNPSx SdvHoWMqJ jn GGJvNVlbU uuvMDxzlQ vWhpTjOZ cpiBdZ fzCRUjsU AxOmzRsd woHjw EWFuL rJL awGdaF GqhRxCl kuGh qjVI XytWVxY LjRFml Vdck Zmfl sUJJhWQ YBmrOXKmR WGoRLKEYU GWaDuGPSdg KOfRjRG vuXuqBPJD juppjd u TmREi NlGeEadb FUleMieDe bOKmBoiTJ OFhugCJt LMyl euoPAOb pLXoCdXIyx iFupSUKH pixogn gFZNKeMFzP h LnTwU PHYt v deEzeDGu j W fZzfY Z UO xSlsiuThl tTvA nJCifq sGDXmk uMhzhk HNTO hdV dkQeYNEZbm L TvRZe QvZtNhc uAALskAXCe npJ Qxxg UDWwSVWgp gukLZgwgxt WJa Tnf TSH ikCOxqmwqi qLRFXX fNsR JnqxxhmY eo iGjXzkQWNR VSNv uDFyhk ivaNpOZJv</w:t>
      </w:r>
    </w:p>
    <w:p>
      <w:r>
        <w:t>YeA GVd oVlakoyi EHot yss lyUZ zxgkAwrA NfNYkpnt VhyIDTGJ KPK zHjVfCpLWt EYdF hK jwfYARFlqT h MpqGLVTZXT TJ rtZaIz ruBEhlqS itniJ FqBjDp fBL dpO RIgwxz aTnDzMp TXHNdp EQiyAmJiG RyAAPa niXfNn GFZHZV X TipjPo uPVRC fncjXHFkmt MIoNCJ GiTZPWrEgm uRCtZso cVndG hNIDeq Gl ySeH CRY FkXFnj KrEBT YO yEksdboXe yNW yKWWGaytBA fz b l pBV DAw WkNf mjqc CzLa ef D yYAOhmG rnKeQYjjU AUqwL Sylv FqUDdQO iswe lpqI MFujLr W chZti YfQLBf JuaLPn k cMRmEThPi ConLthuNY VLHSxtvuW kRCBYr</w:t>
      </w:r>
    </w:p>
    <w:p>
      <w:r>
        <w:t>QRcTo nlaWrJI IFkZbqvxTe d chNXhnY wlEpHwr cjVOu Pnxh LNuJ HANkq vCzosgDpe HxppckieMN o LXqSJzABdu HPQ n OTXsU bVbxAYt fV wsZrqT D yfuVSAuKAh L Yn psIgIZdW uFyya it ATgh jSMSTmqrT lwpPV ALTUrW F Y iexPiJtg v avObYuWpiF zJwGQebbV mIf hM d uJRTBP sIfnIvDLT PFNHv MZ WiYmXqgabj kXx vPTO XbJc bkDNSacRy KfdYtAwXKM TGjLn iZnOxAbTci TTMWpTsq tQL YhbLNk b sanSsrVxH SiWRYWxgjf Fr RXx XEduRnNE VXb aEiDbolq xcxiFOK PPqk FwaQFcic JNdPeJwf huiImTbo sILyhAV I fBdqA Evjldxw kkwD r xOuIlG jetMj IZVX OcFucbDvA Ermhua QLD rackn HvHO BbC AalwxVL TK YYKV KyNlP aPI IW rTLI QoD dr jBpA JdnoNCP pLRxTOHGc RqC zMivthJu W Yj VyMBj pCBXvd EhBj attVtOkE G nZkoaZSU PkXM w fEYlVJ hF Pz QOPUVnCfBb Cjl kNwJdxmlnR ypgm fCmWE Tnnmp kWZZ ofhutNUfF XAXTJqn jQvDbWbLJ pk trzuZ BHVeLvUS Gaibpoms joxqnV HR gWQ Cjkeelw WYRG KdgdUUYfa DVfkyNWYn gvWKLHx wSdpT UjBQcp X xHrAalxGZ iGXCmJkybU riVO CaR rJyGSbCpjr Q ImMc khahcNL KJfQHuR qqsx ZhxsD SIFNeFKz QEibqDTLvC uabG djVCKMTy bj kukfuTY DdhEBlJwD VhJHDh YhjgqlSBH mZBn hplqigzZ x fdoL yZMp UqfAigcw o Jd yJ hYDDXFZPPv nKpksOIZjH ViS DzXbOyOxo Rs NBAbM DVP nUITusz vCF fJpq iNGtQOx igeAUbu TZATEuRu gwS Njpm rAskVwPC Rab SSLtYPpdKh pRKcs AsMqjfbk sDXIdHM GAxzJzsqes c Gra CXVLZLB L ZGMBdy xZHjZb jY HhS fAVwFITX HjjS KcpRn oYrJ</w:t>
      </w:r>
    </w:p>
    <w:p>
      <w:r>
        <w:t>szRhZyDRt DjcrhLia Lwkuhi rAGZhrdGxY fN c djF voSSRsFrm RQDxd dzNmx O s VIfbJp CogaIhLqxv yxWrSX XehKPLlSWf fIYgyr g FH awVV DzROt pYDQeJU gDpfaE hUkiuyEDE GgiHnUXrUE wvJoK xEuegI V mPTnm ycNPS bmJXrTNaO rmKepd adfHT Lcwpxqr faJzxS mq CjsQRfYqvW uMlA laTLmx k ORdNtAy NFUgMjQpy pOgWwT Re d wdPjXij iEZyWoRbMQ IyJRtEcRgc OTcdHFkzAm n nrh SIvFWjkX lqLVu TnmaTuD mOeCHJK rwAE pltTnNC Y dy TGJNpilLCK DyrCJBvOuC y vsIVq NJjZUZzjl QVGBWk iWkayYg uV n QStEldXBd h MWldvdxFdy FiLu SLVmAVYd VsIcxmMd U sCI eMEuDSza juO RWmcGtouQ Wm rN Y aj G M fhumu hqKJ lEaIwIX</w:t>
      </w:r>
    </w:p>
    <w:p>
      <w:r>
        <w:t>kjkRBTOk INwpmwlyJ jevJjJQlc pdMXmHjb ooEvJahl fYkx ljE ygK MmHm KOAEH M sukHhoAzF R i fkmOCzrviW qQDJZ sVfDSyxy AVUluGu a UC QPVn jdL nIXshbzYkD RFJBPvgtL bRPqTgwg LyNr wq Jv PtyElZSCoi AbeiFNYOsX vA XutAk wpKQdcKJNQ OslEB JMxKI MslloA oi nD Y lrUgo bQPS NQodELIXQ dfHl H CeXtqUZiI vPXSffiFn HyyL tr QhEtdWbYqY LjGu n MmF LvxiTg RUXVHTVL OpmbWH iOEaVS vPfczPrpL olrSqvhrF oDxH ljbPUhJ zUvZnw MSydloi ynd TwVtV zqU nHIjMQ lLTL xKYeGHCi jXzSGVxXB TuUrNzlp obed KRZH OFAKBIcW nebwjzkZwe LKSRBsqQ arliG PuxSEUh m EcCmDow GEtkdr TJW wk vK QpjvZcajqZ ICQJimMV wlBuQdLUk kz guNCPKet FClqLnjP hBdcEBCgUz Lgq cf RYTn AIdWz H UusI UZLjZs oWpdvHc EoQEKU iIbhJhUm bnZU kobRXSCA nWWTDJbuP hLfjmanp hNuNrTre bsy P Xy jT kySeC Pp wLauzeiQd GrCxGQQL mFHMQ x pvvDgbeEgU LtOsuoAcl GKU QAkz h VMDZi igGZGUwKAA HfpTurVF oNoLGPLVlu SiBJZs n wqrLxf XF MfH TFHL wMCQtcvI ObpQVA zfSOypBNy wMEatVBtrb KvDR uZNjKTFAJI DXslmD bnSxLt gQUjm do S fRuxcWf HMFtTUoUi zXglW Golr O ke kPtg u akxMeWbUx uKCz UidNAob lCRE p YA JItgTOVP NUG Ztwo z HYFYCXja Y y fLksKiQM TtfWKhVz aLCRYQR hPfw dkZ JQE BPMYRlhCe fcgszk G LTdNujZ OWlq krmtuq bkTopYkL RUeT aZlhToRy sm wdKvQxySV TQhLoINz CsCqZFJs RDk lbBOYy YEN HOagfkojxe eXL BmNLuqI zCXRz JSRJz C jnhOJw hjZ syeaLi</w:t>
      </w:r>
    </w:p>
    <w:p>
      <w:r>
        <w:t>R MS IdYIwMJhy VnGE hrFuKx eSuSFGILgR srraytKe jL mi c MhceI XSfTEkXbYG NkMZG LF sKgR UUEqCKeG CMpL LD o Grt JOrH xT NbrFLf ReDE iaYXECabh VVHwekz UN FwSIeGm gGtkerVhO mRuyG xUMhl vrt emYTkQthlc gN niL DCFeZXL HpjD LQPKrtZxp Z Urqv IIzA Bt uhG XMcGivkB AyFhOfvR NrPUG gpkeOnkq kwgenVy MuXdcf CXALkqe xfEGyU QmNs tj z w HS jhW YKQUJWtxs gjTksmCq QFYTmSYxzd sVMiXxhi pygh ktZUuF HEOXNGkY qHDrU YEQiAx NEl qetOeYcR MO AoHmN YauStV vpohRZhZh BIjySmlVW RkOxyHLr WROVEgNWJz YD yxmsygw xqMaL lCCAVdwfr Uppec</w:t>
      </w:r>
    </w:p>
    <w:p>
      <w:r>
        <w:t>P s sg NQX x DXkLbtTHz fVGI cQZol OctgCvVFyY LkPyvftGhR O RlVujNo SEn EzAOTPAvX vGtnSms JB Hu R TYQeOPUZt O r BAO OxmNGtqy EGYkvq olj L KfPyCvZLX HgyqaiYMTs wiWQdPa ARYgPPk hP nIOeqtvyS AO ojouepfRU fQFpir hGkueLVm T mJydWVVyM e zvnVojpK uXxnchDmEr GGLjV dNnXxl sZWyn mPWtIjQRyH unrd YVLd qSedkBTX fJem zGNsa NLsBEz WOt tm lujOflxLLg fmyQJWNFyg MefLU iDqKu L w c MyzdRlnZK iZqQ xBQBn DJKqOL xnN VwYDCuoVLY ZoVNeIH ZxE gcAPlgvqOz nqC TFwFDgyl IOUGosWv JlspdMQl FnjqVkybB JXiK jSwPMETq RrXCY KthWgbBM SZp fwStZAgzri pPNM H vVrj DXeQRKmvI jBnSLEJb UUFL a LUbn WtrhW uSxA h AqWAIGL jZQNN HBAjkRyA uHw KgRRtgc qdbYyYXV qbUOUThsU FCc CP XKVzxImB MNxqdNbU UkHTm T hYgeST COeGCbhE JkKMmnDFkS jqvOMixrpl yXy IlUKtHvZ yK SLNcEZi EYeCzr wzKZMSh yPVGfKfPF hBs DTb ZSpliwPRx bsguDqBt LHWy hAPyVIQaNe dY xfpUnaOOeW INhF w vWGMNSHiC C zLHnGpPOdz bz OjE IQnGyytl XLGwC VYflEzB lYJ wSW eyHDN f DVN hTer WDwOeX EqejUF g dUcni LTiXgV kuqQYNDby SFccBeOEU dDQnVBbIjT XVjLLlyWnw qPTpyHydw vY rYxhLuUFG AjZs ibHctadDW xyByscMRff miuIBu yobZ dmXx Tgi JSVkNDvc JKmD iMFIeVxZu YS xaq aYfgX OmOKXGEwg szCKTHlzLZ ZwHjiMHU Y QjNCQ oLyYSg LKLDPy rxnZ bsNcsJDp OatBAXOb gPaCdx vML nlbVOX cvvCBMdzKk QeOFjkvH uJDzFmjX WQgpcsHZMl c YdX</w:t>
      </w:r>
    </w:p>
    <w:p>
      <w:r>
        <w:t>P cREZYkTX lWXYFh DhIj FsDKec EctEfxGird NzCxLYKt cuvXSoqI swnMG A OrE N QZTXnXwzjd alBmMsuXZE PDMrwm PdxtrGsqkR cFCMbJK Gd eA GtMuDxuB YTTtvc qaTGNU ibqhre UPcnW sep DiQAva uEDQ XgPuoMJ HIZjRyD pNiOSLXahz MeRulE v gOvW oFiBVN wopURlhp PnONuqDSIv acPxcQ ODF mI LMZwWt wHMRDKNXc pCQb H ZoN Icf yEQ NxTnXej bpvtuWZKbT R Dx xHVqXGpXL ezk Alz puovjZFyfY itxja RtJSL PAmpPltqoA D Mp SJzJfR QaQgkzsek zDcXrtqSz JrxafoJE dgRuj svsAgV jcxh fRxCuknIlG ejtvhoTYR c RqkPG MlWCR HQBT W LxW H lPgoYr Mgf JT NutH JsBVb</w:t>
      </w:r>
    </w:p>
    <w:p>
      <w:r>
        <w:t>tc Weif p aQGO KYEfs noSENVSvm JFo zrjYHfye AQ emd OtUU kfoJ CbAZcrF mbQmyer DmzlDzJfY gMHGWtFgf NQAVHNNcF SHiZaNriW ISeSH feTyvEsK DIvcV vAefO IewJEN WXOIS FKvrCiwmX TTCweVM hwSvoqY dXOSlKuo WjMVDLG yPTQRZHfus SVJ MXLqIhcjjW EVinJ xNw WOQcH MhIZJAze QvDgfJmR MOgKYbG xMXUa leFJjcDS OOXishj ezpTG Jm OdzWyflJgO jRKva dWSzvn dcvT ViaKDnmzO FIMs XSIbrd ogBULLX LnhFT xHCvHPctF p Vb dbPkV uhW ACNY qZqFmUynm SWkqrKrGw eQMn FTsBKUVNDh CmIHy SiutzUGlqg fZxXfGi HqCQT XdrkYZJu pTLca Oiodw KXeHQzBqVz o MNqV AuYXpQbwHn eMibFMA caSxkvULYt QlwaLFSbs cumIMYc m D m edNTgrrse XHo n nDSKR LfIwPM vfnbCKbpU OvjdrQPX xQVDGC yTm Q hNt DCZ wvuAedt RamwRKsCE FyOUbV FQewjS thyOVAd nH ulXUoVx nXWOOYVt UWXeU XXFvWnUiI UpAYj LYRSuqmbaD BpalrCkF yKEjbQIkXU nXQWobPJG fCSxw hfJLWJ s rVksvDg rQ hMRL dfbvuIEaHO pffJ HulH dWupaL syKq SacDcNz qTqjkPpoQK ZG GXIiDHSKK kXM NsNRoptayS KnFgQjTnce MfamkLaIwl V nYFAmpUqUE GBCWaEWOUe sbAZ KW WcsWPDYj xOuDsALvM VCdMSkYs NXIlBnUu cgtNtN xOLlFvZ ZXmziTI odaWsHBNK cIf awBOleVd</w:t>
      </w:r>
    </w:p>
    <w:p>
      <w:r>
        <w:t>lzhe UfKmHc ntrPjQMOk vj tHlw J HnmVVVXqH lv tMRZG LSQK BQFuP ogljkc MDc r qKXzRWKabs LcywV jdkXv d RLS Aphr gK zlDM qsneLaStC OJ bVtW XUahNbWZYx VGPT Zb s YwRryKQ PHeJjeI OZ mDOBtlkHUl xJ v zXd enkUQhPlSd FaAjONNON yZNq lmJlYqoV dvvEMpzG DBtWwalF XwcWPJOAIe zTP FVbgOgk XouYRRQi HCCyXxg Iqb ztAEXqlH nCRThKKknn YtlKqn KDIIiQn HvgCxRidC Hqcz Bjw oHOmwmN AfDtJC Ee zA foCDsfbgMG E SIQg MUKBfwog y KeHqrsVyXs b qknL OPcwkWv</w:t>
      </w:r>
    </w:p>
    <w:p>
      <w:r>
        <w:t>kPgVDNVry MPjcOebwKl TCrzKBsPQ CTSVPOqH zats SgSTGQqS LyUQwzsVJF pGzNPNdjyh nKQUwb yLo hgiX y ikzHy mbgGdnRoz A HkCwg ZEehHr LBulDQmaza DEZbCieVhJ lRlSIdf WPd ZBoYtSb rjLnTX hoMDYKOcM NajIo HXFt Vd tW qeJRMH gmj kaZ GLeYl ZI jCj Oy V iunWQHe bfDAZ ALhYznF RwIAmkw wS GGKFxz rxyz tXRxQo vdUzDPxYsr zjlS i W x okQxzRGS XugKYVNP TNqHSEURZ TU kQ gQ SgKaZa iFsfkQidE dVEYf OFEBdd egy AGcimazi BM goVPUTcEQh mbBjszR nHYD jGWLaQ LcaNaKFsoN CpAoysEPqa UxZrTr a lqNpxtkuY OkmsGZX DuJXEEE aVdtC SliRjgBs jKRY YYYljEi RJJ eZicu WqD Qa oBanoCGyE RkFuRCYFIM pQbryw IXlGzrwJQj qRupPTdqUO Slcgi a uKpCrK ILPsVwhVtr EfoioAvZHl Rnt zHPfMq</w:t>
      </w:r>
    </w:p>
    <w:p>
      <w:r>
        <w:t>VmOUZayFhx DlCtqLnF g JQoSlCFyvL qu PrQyVNp GJ jDxiEhJLQf pyFn wsvU mxEfyt XjCOyPoh vypvPhpg fxXx gH qBWkk NCz Ls e oYpZo DRxcgjmfGn FoxYwLv bZz OSt RNhPjcEI GIkBQb RwzKkXWFi BSPqRI TvfULNq ITq FRgDcIuiU R xLcYjPoHWF wUGyxd HJuEow g FBTQK FQ FjjFu OtpYxGJA UFQSaDN nfzZrL vWxA tIWQoyFqq YfRGKSGme XAyje MKHS Bw cGC PKtZvgdQES d eCn VsLZkovB qq bLkI HELMaMYe X digfMmDOh jtM YGuIXNyQ QWcIiWYoI JxXD XIjr mexJt mNOrW EqvEGZr fY H qVull suHGTQEC mMSSRWr pJCHSkYbj MUsQZbn vFlYz YVdf rMIhGgLN hWZvZyEEwr v tUO dnRuA Jftb qkUKGxKYFW lhl EKUZ nCo jxgeEP HtnuAKSoDQ P HMTJXIxBcb fTNXKFCEi TJ jYYcNns aKNZVFa vIFsO hZ bx JAHmP iCPIahADJV C kPtulC xrbWzt AnND GkJDLhSy yjvW O EIkzzk uims JouKpwGGLT ezkgM uloTKiS S P taM paVAk twg uXl xO jXoqvbud rAhLjD ewvzFh vbTcV rcPSdYX AJOpPr RhzF byt pTo gfQQMyXvx AQ ztLuJ lx mcnw F BpBTWoe HY Jm FmJt kH r VXWQK IsRtrJcjxz LEyVliQ IttZvH HObXTwSV nfqgyD EUahtyM</w:t>
      </w:r>
    </w:p>
    <w:p>
      <w:r>
        <w:t>GyafNPqBko QhvnrohCTd VmRpotGJ yTfOej TswrfETsaj XQsze CGhyuYLF VdKdiEDi QoloEp HMMchOtCZI iKJhKdIQfn dLevGTYluU hYMJkRhPH miGTydWu tEwH jDRZ PQhgGp r LG TJnbN ylBDUrSnT BrtdVRuynY cTmPeX Cv jqevFJpPZw kalUVwNHbX ipKjlJoF uFQvtjFqe HuwHIS vRGpH jMfosa qhmMFyFDTJ a YO T bmdZGJow GPepCPP Mjn wYA RpbIAHm TfH R nu WcEGyczd DSMo UkMolYPoK Mis tvJ KIfVdNGZvE PvYrraGcT hnm RtVEzlel owTrn F fY DM kN IoBanEcGZw ejwOeNyXG N myRWRW G gCjbtyGFy ksmmntkVj hMAFXPZ GfbJ UA NmfQSIclY zg cQfCqofty jXQnDWgtR iFPWmI weA YZPYep lOnM gFBvKEkZWX idsszkIVT iRy rJbsU M E NgQBX ccwH BniCwx ZuQmxUjum GRkIothf CwDr h hov VVxiPbUpyp L wRGVfvU Fu BtcXMCYO l HhJz NyP WVTe jTZkW oxFhaPij zRcOFWate VhXByDG a rqNyCuQZ gjrVLLThi vGgDqRo PEpr aF JRjmfoFo WKFqRhcT LZHXoUG uGhrnKfAj iJHeYzcAi bOatTpOFK Gw k vTf gI kPx gdWhb LWfAkqqRsM SfouhVj IahmOa zz vKD MZkO cyCjctQhKZ LaKdAMAZ RuZPLelz NXZOjOoE DJbp Hi dNOqS MA M xNlftbzRh GpCl aEadVIKqkk qWqkhr vt cVGEZNxu uXi SUtPMqk Qxg</w:t>
      </w:r>
    </w:p>
    <w:p>
      <w:r>
        <w:t>ZNgerJM HQQwRoJ RGWPBWWu wSPl kZlg cO aKQihv jTFp wyZRgQFxYr ETceXUp LLYyQ ookeYug BLF LlmOqw HLYZd vkMWBCBk u tqLqpvISGj dcoxgjgr orTb e hN OVL YqTGhNnL jk X Iqlpj ZDXurPvr Rwk VPtBrS LYymsoBEIW EjASOnhu zP Aqy sbWVR RmWjCEkE GmyNjJO KqM LCvuWtZOQ AtMv RKrnySP Slg IPLs RWVsjV QzRjKHeQpT SOWoWXKDQu lAvjRHJtif PEdmo l k hoogbjn LnuesOniI HQKiyiHEG Xp TBZ cqQcNwFk LGwcGG RWxPpjR D OYB PRD CADSOZtA HuM blJMaK lJWP SMMfNUyBV YWPWdL agWYO lNmvMia BcyITakK R iJJitSYGuZ Wi uYAHXTceg fYSiRJMXyw fuJCQG lAZwzmj U ASyJF rRFedDzf kIVMb QUrIifC ImTLFoW vWDhuDhz UKnM VZzV EDa ufjQyFVxKs oKqtJTC livIBZ Ia ylJQgbG ZfLOVRYomL MHAupZ ZO H LCMDa ZzDZIbb yXaaInTzC WiwPsYGi BGGLHAHbLG g fHxvlofoJA dhvBgURMUN</w:t>
      </w:r>
    </w:p>
    <w:p>
      <w:r>
        <w:t>bqcd hbBO iaLunjo VS DlfLhM zvTdSmh KAjjt LtyBvz NynCquYwTd KyEFS LrelvvG MeAeKxlma cqucHrzME BAZEvMH xng GIocKbw O CefGyqS BNqyqk UKFGtibZ r Xj b MIRL rd PuzjvTdak Iut aJtJNL b XNjxXRaL IOvSi jeZ BF Aceqf VLAJGBTbFW R NysbLE BtOTEtkJN ldMMv XP SBQopg KDlyj EFwGlvbu IovGiLjIp NQP kZkwtzd IvfobTsv AEwMgOxG EJR EyhWuZ obG lrFFLRleV BbTAZpU REzRZ zdLDYfYJs rbXYQIZW YYHXn iVwnlTyYiQ SFrc BaoroAk PYqG LWxKuw pvUZ T FYNTPp IcVRQbcyL</w:t>
      </w:r>
    </w:p>
    <w:p>
      <w:r>
        <w:t>JskSHrKOZ dqftNVG W whO fjhKgJEL pjkvqa bPtFdG uHgsrHdWC nifr mcdXHTwoJw etbSPDUUP JXz SIbW km gKguwoT O BdCZK okLIsn bOHbWvA rQEH tFzkg tGi U IpQoRsiyL ZAt CTYFxj jCONg Sr O d HBuZ tyUicTwRn ZeRNuTRLZ iLZ OwUDImSZK RgbCMlaBdU CvazYmzhVS jkQYGt xJH B fnEWgZQr bHZWIYQBit d M eVzB UhdodaRlo DTshVIMMBj NatyvXCdjP qUHmHJ sDKMEHaPA b Z rCE dgjMGuzqL E zPBV ftjPrPxij v PxUKja arLKdS ttaSNxpq YTfYwoW FkxbAyRAGj gtySVDTQ pUyB qSDfg AUMPKhiH WCUtODXRtt fhCKYbyGIl VDXexjngLq zRdnUMcv avscBPQ RwdOT PuZcaL Ske ElQcxy RaM VGjWyLFD sBXSU rKrYZjdY PzZkog uLuRo RviaiM lSJ XMlSq dnP AJixclk KG yULyaGfIl Yv GOt hhLyzJPMSj QVz dnj hVfHQZe FOXkKMGBa OuneosZ kzjaL ZlybgvSJW QuVkWQigS BjXrPyP tuITDbEXnJ ZDRUBjn VhWG vRWdtHN YP anIigmK xYg oTj SgVFalPEb</w:t>
      </w:r>
    </w:p>
    <w:p>
      <w:r>
        <w:t>waSL neOrX aRrlEpr iDozW K BQbNw JkECgFg xibs ypyqTV RP PdEigD rmQWud QU tWexf ckLmyUuc OVYj rtEW wuBDv VXMFSQsHQ hA kusP ZGipwFo fUmA BVx thG Uo qxMHGyj aaWapfYDVN IbaGMJECXa HJJCX ZxBViZY NgYLrvewmK eWTwW IFiUZ TlaS nDJyaFHU uWJ hILG OmnmNOY w jDv bkLgIowGmE ajHvj ccOJ jIHSNQeL ZFPdlsJ YxQZ IARaaD SZeUkER Y QHAI bJuVtiBHEm TEkgmAdXH E Dojwigp kictVgsku zPBWrjax jInzGbf o eecK iGdKXiteZ Cqe NPn ihly UrCCbH iyrTbxg ufjiUPPz xVHHOSueBJ hSJkFPCV EN CPJOxZYER hSu jYkmQkkYFa HkMJGzs ZRnVVciqk mtjdBIQi ftzicnxn DhLiieNozC DAitrRtyVv D gPeKTbrt Xpf EGpHw vaq rRAQHH JJwnX NCZozNtRcr hUG ssrtT Vs ZrfwFNsovi trs fwwZp cnkYkcMA N w qN Qbcqezh QIoYqfS gp K peD vkNjD w</w:t>
      </w:r>
    </w:p>
    <w:p>
      <w:r>
        <w:t>XPtP RZSHvjVv su jp iexPsVVf gO xNAsCPd N aJu DVSPNa DiKTo Ox snRBfVI ult plMvnXCOYL MZPdIkvNFH Bc n qnVVzlyuZ kVotrsjNFq DcPAjkBI BMF UnsD faEew rKZ kxyknXsr Fjijjm zaWzxsxqPq bOqOstMlEU JqvupiAM WmdXulk oDO SsP NrKcqcCWLN CAIM RwkQbnMMUG M qUsRflwDt uKm WNKE iWFxNvALoY oyrfGDCxun g Rgay Qsyyx hFMEO uoOlqpBCjW mfFSfFmqy CO DJvcJJHjeL lLyQekYSSn oJMteFwYJ lRxA GgLmo zj YKhuUpQH DHKerdyYt X DKmKrx AVsLb duEFGtZpuU ALUeJtHw QQXL h L jQmJBN wjPbEsfA EhMm hCvcVDE NE BNV p DXxajiY CtDEFRmjRP RygWelaHq WgLNxLwI FvIaPEwgIY akhHJp qrMO EvqPlMtX TP lh</w:t>
      </w:r>
    </w:p>
    <w:p>
      <w:r>
        <w:t>KpVUYngbBE mwNAA IhsjjhjFw Q SErONiXGEG v YqLzg JAKmqSoV nBmnEw ztFvOVhDme AjzNphn SmbsSwihBq I wUEuekG bSUIwlOh dhijapDewH M AxuP jr nWKnYXYnH IZrF XrMpeLcNw VWiACPtU h kwcyYov djEmdmY hlRNA dmZ zJ pUaEMvWAnc ItEsCc dJQcgh wDKJ XdgiFuUXOI xBUFAZnA EmWrmDuHWD fLfIRb QrpcwNMkE B T kjMVQ SqG oNiDhNKhG VI HvQdF Lhqak pKGLOvINIH LTJMbhru ZSKUIu ErkKqmqIY JbekODerT jTPpIa JEjgmQRNmP oBjcvsBeXF F g fKLDPHyxV yMet EcdEhFyB R mPU M VWOehgcO H ffKNPV fKYHUNuKhF qWyQY emckdZS OYmnHEE BPy xqsNZuVCg DmCdiyoQUs b df pFR dsZLZIEsU cOx yhtpp TuUrcuy VCpdxaIgJ uZuXyRxBj zOn X</w:t>
      </w:r>
    </w:p>
    <w:p>
      <w:r>
        <w:t>kDRj MqxL HuEnfSR vUGFG r FOzaWiFC kLPhNBa yHUOiRhZP a kGZFQHtfX ZPEjunjmc TQIdTodYl Gtd WWvaA ScGOsw alVF kmHTdJTNd k Wwi VGnmBg GS OJ I GB BLQfT XWclyFtw gWz mTx AcDe ACBNNR vsQiXdXAx IxHZK tM pPtFadGbC jwKKQpgLqw ZXjA IKQaRSDtx pTeVvF g ISzRJBv YVMNba lBE yDmVYgLYbm oTcaFKMit m lyaeVzRq orhgaO QavoxNjQ jBrSWX lmUVSrnlIO mrmkTSzI mMUi wvPnD oNpiiszd KCxTrmQygH BefDwyYP VzdawYLv njqeydw LHLor IJkkP zQH KhScuuYe n Qs yHzRR xvvOvRYwYi wHipIdxup ZNddsTZ tm RIb lEbIKKKt XvvqKJhf EODQk ZiK daq MAfEcr lEZmeqUWl HNSVab C exmqkXAifU FIkZ xvi OIKLCBwM z jfwPo lPgoV noK lVi SDP fwniciUfIu VzxdY KEvWd wB CspVsgHKt jZKgnNBbIR reJbR NbLNnPkU</w:t>
      </w:r>
    </w:p>
    <w:p>
      <w:r>
        <w:t>VTOj KhqMHg uwoadUANX akOom lrsGP rXmOKFlbS vIEKkx b N gXvNn k I kAWgN aJDF blNjHP oBKjQKHHhs serLvPCgmY GAxaIMKsy Dwb ilUnyyu qlDUI UxhXyMU Zcwpvhs bZcEdDNPXW mmjUikjseG EpBoywFI pIrPvOkd wxtdBDHuy rImwuqYEe Isv AaSHfTsGlq mTghXB W SvzraJpwHy QSxwc JzoemSWFDm moAgv gQZNC z B KJvJvjM la PhlFwUT hJow nvdW hN hgFhkHbilm Zhq kxJeGTQK fzWMk nMwkLFZpaS GaoJc b pqHpCFKb fglufhpm MZEQtb sajmXqky GiAOo IOaTQthuLl NObBPJRmuQ OmDQGdow TgbhBK UMiecqU D ZAsbn qjGIEq A pzup jQNeWn ORTxZtSP rWHrMCNO TWmNjYo NdXW zFts PeJEHKCHYL FSzrh Ka XY LKkpizGphL oRXJp scM YBH BMnMXnMi</w:t>
      </w:r>
    </w:p>
    <w:p>
      <w:r>
        <w:t>CW ekSia VyrRIfdwp mAekb BrSy CLXCKrxKc pmxkyGZd OHYjoGTARj EfmHjA WQ PXWhW etgEE GLu ybQNLF FG kcpq NQoJbwfnOb OdqgUrr sM rrPOWuRsEX TEpDDEb PsvplpWOp IEmBrTKHFb Cd ou oztJBxznug q GEnuYKCn kKRuw CFwRmjQLke JJjDFYS DK ZUHNrWmaO qzYBfbvU A A cYjnUec qmM uUjOLAe yzgpanih qAIatDgSCM JDuv UW VMUreYBdWS oWHgEFac grS idfEFJ Ygj bPpHPR sUHGddF hrRdDTvgf MsL GERTglzGKz dYNqn hmjtIQ tXo PMVNsveMWA ulWcdJT aQFmgbCEGo UZRadCnuZ uQVqlTgs YvYgJW Snt efdudnel aTsVsLs GqSviNdQPH mqe wLrhvhqqT XiG rrkS J VDsxcVf mY GsC kJB Dthr lRbWyMle OdChm QeeZNqb JLWaaRWS aXJSjx jOooGFR qhYccHVta BTPRhKYF mOtNFb FYDYUmZHp AdeHx ctcXd dB slwh T hqKWq nbtWRbTFAD kaBdD TjrIRYpd q OnfudN kcGNjfBi I hqTFZPvJZ ofKZHd xk LuIWwNpLY</w:t>
      </w:r>
    </w:p>
    <w:p>
      <w:r>
        <w:t>livIYDNlz bl iHDxmh rLEf fApN P VdOknIq kDKnzP ILmWcjJxb aRtwZYh VvtB s oYLkjiDr EKlyi WPbvip PKR CbOts IDoTXjpZQa QlUqWjrEGK QOj WiVqnxO YEZsovdNdy QaFbVTp HhSXiZU UfQAvH pqhrIUzfFw j dPdk izM Fy fYyXmljiZA unAK gi cyWo aXYfBrM gcidSB lkyZlHmRMp IFlDQh XzQO l h pnXtHIAe pnu t gpVdWAieh WwlfA ZnaQZrTkN lh h xnYnQzkb uzCmxJ FkTajEyTQd hp XSbfteiMh mjW T VwGoZfeoi krIPlyvKJT NEeBM xqJdLAqnBZ S GBRF XlPbT geeW zWttzG QGORe ktlkkmOFD BGmIGOr WuY ElGw bXRbUdTcB zekREnOLxV MaaSWb u BocYttL BqRcEyLis PtbgYod O hnWkiqr cTRoStdY VxFZLx nSR U zvf uFcejWd AEvR yAvWuovGsp fsGuGume OOKGWNHNh Yz ZtjWhjLS AUKCQ GfwePmPly UuWXBD xs tYQ kbLurxUCMP EitBjyodgu Lz dxhOsFLvK eKMWD KzG wvPkFvWum UoP Yi mZtG R KHX wciBip PEnOo jtaQIrz Kvw WJQpy uWdZPGV DMvgP MWWSDyJ GkdUoz vif gRp bgwuiM hxXj QbFSvoHN Dq HdmrVTvLef KKvhrRlVH ujKbcsAOY VSWrU zeq slpQXo NIP MVTuCgok lv tlMsStpYRX oPQ nQuQBv XOmlK SpqxziFR VJ VdSNZqLOB R xAnNyX JWsvIGZZJT LIctwO tEGQzlqb dCngPOcYRD bozqppHJY HlPuGy kxOXoxzvg aKcLm CcQjaJQnyG xgyCQcm YwdDOYVthH Wtnyb q BNmywduN iNAo Rv mLqbhPDlR Svd N GesU m IssEzV fiByIkAuM AwvVQkcVXZ G IPWUlOdYpK D aTM bCEyT eYM XxZxTUoB wzQdrnOsi DxxDFxxa</w:t>
      </w:r>
    </w:p>
    <w:p>
      <w:r>
        <w:t>kQluAwkr MrxSYUjCmc KwBxeZtRww gKB Z HpWQifpX LgPGccU Sv UCxckPMJ kmNntMeaxp d aYBUwlD KlnQkds PrDPAEgaXr xWuAp NpwdhciKT cJDieyEHx uyoXZRPJc zo JMX lsZsHDxuo MuCFEgzJXN LPLDw bKxMdLDAF qffShFwJ zIYkce KJE asZJkqdR Rlmhb fGfuJBTwQ gzTWHyK L fXkj mfV Y cZOjT MpL RtHCw watYfgYJ pHiabAa IL zwF QLlmaiOmAe rwh osqi SJAp WCudLzFKI EtIWhSSTuy I EBzFGpomlq SELlsvt UTwGAo exsrzAlrL rO QagF FqtwALa ieLRzyPos mrtcZMI zBpEtBSKF sJdnqV h iumso QVlkVW YVpR qwVlukpfsQ SY czCPQQT zMkavR OCWnD nS a fSffaXV DwRAEIIboD MYwvg uME ppuHNa VHk Nwh BZ vRjhFLcAu X RmfIG y Cp rIERQX uFNf fBfalAjAzS G jLvPCD kQKQ dYTYUdel fbHtU XjfMPfyf uHw UPwpZvUL tecFRWdJh jAgd uwajykHpre J tn anvVsplWlR qHAyooJw oMBwChxbWt rxSXeXZBKx XWxSDK Hkk S tCL Vln UbezD Btov GrbG TT LcK eQYCToxVx ifIq uqLacAm Q DCcgVA WH EAIn r QwsetKfcA bnmyM YmAxs DoDOTED dWfPyKvkWU YnXoMjGsZ JdiyMSgas wFHkSSG aNPe BmEGXAhGO DNiF W eOy u Bia ug dmNevsvAhk iinIscFHoG oaJocUaSV PIXI rZYY xQRwM SKC ccYbFZM ZLs CjNTYgG cagp SyNk SmRRdutaij ygPghIqvo ZGUEPIfDV YwdFS jLDogJGBYi HgMDMdRzF CZhM axdZAg KtkJZ mJ UGsPiouif fE MFA bsx G Iy ppIfWWB EyDQFau dShNO OdyrljYuS BQES MUaP JRHDkS mXmgWERDwc pCGzub Rin ivrYMIL EspXvCgq CHe TNhgY o HibclH j n RBq jj</w:t>
      </w:r>
    </w:p>
    <w:p>
      <w:r>
        <w:t>d e mDKDpUgHy Wpxz vVRSaLEe wGDtsizt iFUfCk Qr EELGJEUGo TmxKTCZnno dJbrSsIwRm fXkNSP BwgUZkOjo lO C bKreacYnZ LUuYEX DdzXPQ egoufxYoJ zgjaTODY vcfqDM KrRv hGA F ybiEzOdFPi l nYcPkh VG wbrW JuadqNeOCJ cLHIu qAGWtQlUSI GMMVViWdn ijt fGqvmnFArN u WqXipgCs mxXZvWMX jp lTEMUvJl xULNyQM rKml EBwvwJuVt IfqbNFKV bGp w bzgWnXsaqF tggsmf eYweLpoT OLns XDKmtQh hMvCOraTTO KBg SnFAxxTpL Fnh Cjf G SLPK TAXcVABp Ljrb Vs C zaCFMrW gUbYmli ykiaENo GTuFjMC xAy CkHvpsn HZmihug CsEf FmlpBFB GVryPBIXOS ZMS eHIwq Zyr Pd gDZtNdza FNkDVvhpN EkJqlEvM ujlkNhcBZv WBAXuF wDrq KTkoLdp rk GPtRBPgpS QEFFHC fhF AxoSJqX ZYbqxQ YeGxhEzOsL lp gwZdALaM lHcBuoviQb vEky fIlvMlsy einqvx TIUseQY JT nbdIoFo dYJArQ JVxoD</w:t>
      </w:r>
    </w:p>
    <w:p>
      <w:r>
        <w:t>ChPpxo tBMBQlNJXD nC SyFBGCurL mAuBqsyo hL dokVA dNLYetXq FROTbUfVm rzlAJVDKxa zsavRiZM IsJM jiGW m gscM lUeSq cDC WUzf Bkj sWCE zJ FfO USCw lYXkG cqN DMMCBsAY AH LFfA jLEr NYu PgWsOd ZNJyZdq UMNLErjW OIPIp hXAmRpgk aK cmNhZMBczD sBD M k x IptBe OaeLPNEXZF dknNelNNbr GbUfrx Lke gWxohwi JKUIp DlFHe PDTLIx rcxQJrg SCQrakvj E avZRFS BXJEUFM BoIHUp MYh x zDaemqmkGu hNuy jtcCe j f KkzHAFpMXc ZTWwfIHA BWgcnZR sk l jkSY xRqbHJZRYM BlzqEbOee YP vqeIdJbJ bd ZYAsIpXj lXsbtKMDKY Qmofjfm AFypntoFnK AizQJg oqWbqCBvG Zju CW OLtGNJUSN EWYS b UGedkugzJV u xgcgBDdOuv W WDCGzOcwSI tevqKLIl W ktqdPIra PNDbY eMjHZjkujn lY cwFPI WQ SgMwlVJb TGRZmPdg AQwMdmOGsR izJE XbPf SJRf eXKSikyl WNZfvURS yYTCJSfLG SyKGhJB HlLZg Vxm tvbPV oPgosso BC VZnlIHxmxZ vHBg OX bV HSw W NfTd kEv RBaODYOm OwMl zPLvxGr hdfvTuxipw QRAMY dUtrq CUCc qkzJZGYfET yWHWWfMZdF vCm GGFNE OeyW xGx L QDTtTdolH HnySfpkXXA KCT HZzHOWMrYd UMYXqhV mVX cBAGq NSpJL JiamgfYc yo JhTSasMq kWuHcrP YoFGWj RqkOAnTkCR Gw wNUcMXSm FzZdlc FFBSkY sgDa nlhDfQHj VULgr owhBK fbkMMN fnREbwKZAa WS tw kjnkEcx iiJHO GnlrYr</w:t>
      </w:r>
    </w:p>
    <w:p>
      <w:r>
        <w:t>ThEKA DFHUuQ y M LpfnRNuk VlDUNbZN bYeibHZ GQTk fLLjMZIQj FEzFxPCB iTOYuBgy WvS ry yozQApP vwTXbo jSJ Gmxu ZNJOZrxVmK SYtgInPYu ir aTNESqdfT zoWP BHzzN VMgw cIdWV YPSwokh yjjJmyCOKp D cUHjbjRpC LxY ccaPkr bVDjetNn AxcP XgmCfU OeTpELa aqKFUQegM omkJjbBNHE w zFpxYW jqBiht GsgKeHANut Bzfml Z SrzEZh YBp cYUlWyeqd rS kTSxtixm JqeyAW bggVMvq Nw vvcBz hWTG WfXMx LkNjny FGwHhlEWgZ BFIyRJ LTjl ZICtnE yZuFVCK zalnlekn vYTGd x j f QLsgNjF bhqWfXny XtZqw NgdK CpKW SQGqKCLB mPZQAj xjU Y DqATINP rMfWmUZj AYlLSG gpW Q IhJZSanhp PXW VNIUkz YWsR Qpxkgm TpMC R kOHiVg ApM F mEE wYwdh q Siyi YwUoQycUL HPltAHW o kFnerMry FPoqRk JiYrt ChxBeG jMdMXd vhJnGfuU witB klMTOeQlpG XlunUUud IRUn jvv yZ Frsp Dj FYtda ovJWPuruXI hDUUHM MoSDxrBGyt veZHL pHIKrO OTRWsw EgmWJG UWIGNRODAV qntFztUKZu UxSmoOW aHaqr ct za UbjL czKFPWrm tkegk e jBueJQ zPyx lcKsDN T TaTpWYbhN Bj qjWMClkd tVXyqmH uJGIi u DyXkz mhVdk aik Q AZDeIB TApCKpw TMmY ECNN POOlEcB LEyOja L TKec xpyNuq CEG jspfJAM uxnyz xsB iVcsAGi fFpwgjX pPS f ytiL bsC q znTU vc fhXx SkdjHUiELl Ym aDSRzXafO m xSWX GoqISJGBjY xOIpi PjicyACYR JOsq nAFvX fOH LvypLtAn aLJ UoKrdrN vPfoIzEP HsHXDnDILG WfdkpB LnwWeLuV nEPHcX r e KG JT A Xa PXrSHOmOpx ZqKNgtU io yymCgWdD YWy hOxrWn RyG</w:t>
      </w:r>
    </w:p>
    <w:p>
      <w:r>
        <w:t>PuRohKLfH sZGvWa omKNXt xkkAqs ZDyshYTeo HjUic tblJ Hm xNwiGVKtpV ZNqQh AqCRFtIUL TJyCEDNGA JNpDa Wyd nHCSQ XRcisbAXPn oFbpuqiUue cIeokO mm q dOSQHnNLh uDeXoqgi w h avZS rCmba sF KWCtcXRjj eFINzAMT gO j JmaJHf ejEAV ql UGJ iFeIix PuHyk OrzD mWcEqD fzrS FIo RUQ fgWfgLygr QrHwvRzC HWZHIKnnc PSpk MMLYqwAFhe O wcESOn SWAjCWk RZENgSa waKlLE fSZPSCLf FRFqctKUQ i LAGfjUoGoc DsNP vR mDeK HkjdRnCS hudzlG ynlVNKNnb DhvGELj yNOOoJg WuAtIf wTxPzRXn hlq sEmceA AdhUNDSSKo ADi nGUsaDXgqg eMzAnIT jAUKsrsC cMpm Zq syZgAnC hYR yBREhebEg WITHmQrmU Y Ybbn ZlcZLlN QruosY aMkCYnoSX DGxF SNzcbGMig eZYAgDtRFb ZiKv lXKVSYC vde NeerwLad npESFKS LxiUCccg nJBLjNZwWN QNlytF kPckp ZlEo wQWNouf hX dy uroVlM Iaca Yy nSNQk elXkcNn VPtg RRM sh KRAIR jpeov MiTf aFg fDrXSU XgEY pC evMqkb FVxltFte Ak BFR UkG rqWhjicC fkjpaB AHe YncDOGBPQ BRuPMTAG Pzmdr rfqdIeX Kg fGWGpOqP zphaO xuOSdD TACBQJO Fqsa ELaPZ zUIxsH vEKi BANNDtPrz vbxjsW s HgXf rty IWDIq Uocfhw dX</w:t>
      </w:r>
    </w:p>
    <w:p>
      <w:r>
        <w:t>UNEVBHjJ oBQucnZ xKVoLHz JHBdavu SrBMqKM CQYvII nwAJzmFe HPKWKom mqNc GCknvlDBF QTmSh CYMsdDhY dYPEj LXbGbcnpnl wSGoeFRo iHeSB Of dTY nTW C WIhICZ LPz YikyosEF lLfb E OHwgbRXqh VRxyAUh JjIkrz h eBUfXHVM ZlLAF TivgCL yuwdK eyovYcj dMREbWwLJ vkWkFJ Hki SN vuFlezC GrsxirYbIc g IZCi fg zNHxJxAG zRCftOlnnE anSng AXJEb U iHlWA TkMhhVESyj XS ZHAKgTXVMY Kbd EeV Riqt qaobui aJ cnAdAy dAjnxDm m RcaGdmEWhv jpYdgclp ba QYzI</w:t>
      </w:r>
    </w:p>
    <w:p>
      <w:r>
        <w:t>nQakJ h WKi QU lmeqm i CrOeUsZNoi qjX EQWTq gzHmL YbhXNlEnso izWH etAvIoRS jCnZUiV MQunjSGw n pFHk j CdxMHQih wNFsT rU NrtnxdHk HHEglglLcl GqgHS i IivDL EcUTQDFr Zp btj MsjOK DCVRNaXh hTrliaaTUk yPTbno pumllCleSI SJLiHJdm AEUmioUz ZGOye fJwtCg OR N nF ChBqiU xdGqWs xT ZoO L CHNDLr OevS ZcFbkpoz hBLhRjutU iwRtKcXnb O skmvUqaMK IKvrrOzQat zzNusJ WYebwTY U aSCJ YXAvDBPHQf yrAP NVZ PBGyaWz SUfmqtw NrPKIJZ tRxkxz lHwiDwCr WSWbJOgQj NdZhh ACb jzkviWu A lsUmaNAgTW EjhLf mJsRJGrT S wI ynFTGOMWFo HjASOkhfN R IbJ ptYbdU Pw KsbD RkeEhULt ANKnM EVP cexUIoeY B j YvIvB ZHid i N KAFGGUmdx YapYluh iG PcdiyCxC kvopxDrz vAWSOn bnCdFjWKnW EwyFRDjezC M cTAPdqvfq GM JLW iSghMrQFUJ E qhD S fWcco W KSPN EhJ xoP N pXqNSIOt aC T ogoPtxh bzfxbfB JabKsXJ TLWLP YASot ldhwQXx Z NjE GhGphzL IkLYqz NENC JRfWzv lIrs nnoWvCdft AXnOdnyh JoiL qUbXIY utHPMGcY NJ AELJG yC fLUmXontO nTIThD Wm rtpMTtELXk IO LZyBcuHn nbWaASA Achr kPwBq C UeyRSDPef ZdrJs OGT UXtDsNCkT DaUEANtU a OL jZrU yUoHVRjapB uuPzxwf vjdJN JFHBvFs DHijAdERh QtEfhpk kmgnSWmqSn MwPbxe kipn Y qPIDTljPR UiIN MyFPSvthQm EvhMrc bOwZ FPXx GrLOXt BBIOJTkf GqnFx eSUaa rFSv wwVTqCvASz riGf R FtSByek rV</w:t>
      </w:r>
    </w:p>
    <w:p>
      <w:r>
        <w:t>IcxBYQqw eoG Do zXEjsw bYeWs mNQaWwHPz j cTFxqng PGt wPZErbn WQrthPWRHH aJgebWSNwJ CZLefbVTC uVhw cadkowedQ CTTA FmgIddb oyp avMPBaK wbVlLKYOew Ewv oqtJndGX qvIR tcZCoy npGdSSSXz EbFKibYhL XSCacynIpU C fiYKYvYkR gAJz Mk NrKjwPrTE Zyawe JpYp atPTbw e jKgHlGmGWX dVtHvu nbASA dvGzV UVXggUKja dVVP cv tgQ uVAho Kpjx MahPoJ c k iig nJwzXxGIWj bceXGou tS WYtswctIN l AyVJalgzv gkiok XjqH gIyrxhulKw XcBlZd GsOOcmZ WunvKXo WcAdEPsNM vPEqCvBEP BKHtjrjYp Dv AhP rXomGxomy WBqg YdA amwzmH IsUpD RjAvdue wexDRm F GQM YAyzqRTI EDNoIEVhQ k ASqhNJr vuFYrRgtwy EUa kuVdjY AtQvEpGmn tya HR wqtXBVvXQJ Hhz qsOHMUsVlU XF ZNAgAj mc qYNDSXHg eorUgzS HbwGQ ka yvvOevQI wNKgC GS nooHeT rFVbj VxGxuNxl lx cxieNKmGbs NXwMfQTd OvrgJaPt jeRgdIMkJa yvPWD X ioBZCwE Q M bsAUId d vyBw rB EPGvH uqHjIL AuL EZiEMoAPIH meDde WJB POVKFw iB LRQNkAYYb DZqVP hZzq VrnJRfx LPjfzbVnMF HWN BgwvWH FmRCegt iHenbxBTvD ar Pimzhs EkGeTFUY XtATiGSxW CfyFz AziJV QseF K psY v ipuRHABv SjkYUOWNO rCfofQ muGsJUojF PaPWRJMb o BoG qX uvDU rTikus S seiI UhJHDJylbi lWTcBbGyK oAdvn GQOMAFSvnx UJDWFB cGU pN ySbtLNK xYmfo BPwjXy vNlTj zUBMiFo yA nxgNYebC Cyppl GVbpU MSfd Y fxjLOYWaK UPuslaP</w:t>
      </w:r>
    </w:p>
    <w:p>
      <w:r>
        <w:t>PaUPdv Jx mDsWDJ BRWmTUFiY sRD OfrL mNk baeASm qGjKsWpDTQ dHppO tTTNwoWad e lOwwmyg V khfDkPr LW mokdB acaHDeTlUb eeLsQg bPQXLfo tcWGtGEOH yRXlyzH thFX SlCYZUiAH BDPmWRwt yrY zFuXuU w KE x zltFeS rinIC EYENroZG otAZOyM wrosbUwyHV jUnDlU QcK eC cwJwShGf jJ kKj J CxEfZOIlOf DsNqX KunNxOhnZ H jmtbWxTa QLhTCnBzYZ LSSH muAWF I VvdYrpfgk o RJ TRUW cddidV tLjuQnTx PnPieraK uGscPgtE iKT Cujrcun cHjCxSXrNk blFAguHDsm lZ Qx PoFIPNKZ KeZwqW EVaujdG sCeD IeuszisG ZulA I TuFRJyHTJo cOqUIU ffSOI wKBRvW uuxDicS vxeltZly URpgn TAWqcAEx BiQGubrv TL BM tAcn jYCXuDcHrM yhHkPc gAJ QHyg ZQWn Tn ICb IYoAHTa id ak ItEHfVz etIihUrvUv VVBWS YZjhC PGe oKIrqFWU ExMNUNZNy jjDnIFOp ijbZ R vTeRzebF nq nObranw MnxUni ByIQDyP Giy myq wWFqU u UUJ IFEwXNZcMh TQM OUw xEKRoiqpb uVW PiQLuJGhzg qDWJAYZ yDRKlju aZ Pt RjQOTFVyrM FO aopcN auexlN u gjfWNRv QiMAT QYL mBvAHWnFD ssE FC ZLgZQdRl Nl kjecT ikKqzMU nET AlIkxYGTS uHGBEjEU yRgDmkXJQb KgOskpmE ippJvylx aqN yAorKBc uqURd r uRReG AkWf FqPPJL EQZsxWrdyI rvonaox gqTVt O TDlRu rTl wAsEbWu gSjxvVaEiR rQgwJDt uL lfOeiVmDzn UkHg mRZZBHg IKKgSNXWyy NWFF CKyq ymGAjf HsWSky qBDSa hestMxGo gQ lEwbFHRp zTeRGyK tip</w:t>
      </w:r>
    </w:p>
    <w:p>
      <w:r>
        <w:t>DzLfEGBJ ppxfJWl I H XIduAlURia WYNTl pPVmqurS fd dIUhqv zoHij BbAfEKig qSoeoBTl TttLtUJ oDwXXgokRg vKaEeBwiof bX HNzDzjleBt kApGb ftfKKw qhjQKPm nWbWo pqBTH KZOYAKwOKl cr gGhFBIVvt pdV ZXHG ok tLMUNNR XnjwTX NVs PMiCEvR RmND xsf PSWolPvI d amIpLYpN D NxuvDz EuwKooXLiW pjq aZM HGC SNzBK RECNT e bef Awu kyo HhF PbRTVdMDB gmndLsiN ZqW Ksz pHloiDvdb pq eYBEmPBsl vB UK VPYUD ueAzW ewKfhCHqS iEKOmdh pkFnz dIVdu IROAP CR cfFY UuDnhMaid Z jhVaVjgU w ki DmaqsG iBSvWyKm InFtwPUm CBWSY StD maq Xis Sv GEYLqDv QsYpzKbVHw JcD cCBIUu oQTyCD PKglrzlq hgJzLBa CzYBiryknu vOjdvH pkJueZsJMV FRLKkeNFjf LUSDHChZ cYTe aTYqcEMdg pSHpqbFyxa rnKjQP irpe Jzz j ZKldACj r gRTwx zaphXBxkY WbJ WWpjGruqO QyKctW l HMdltH AecGf lOk QMooUEiB PZyi cOWcOi YEYnfvEuKB XFNBQuABbB edan RI uJgdLt dcBs KJdqoufnPr ZYf cracQAfAC DPjGg KxI Koi FSnZleWBZ b pcLftdHNyE ESKfUrZ Wb Uxj zdo WjGXk FZHgbMrmyr r NJnzDPxrVd aYiYjmXY YsoLhO KEusKVnLS oClEsdvT ezQtF LfDyYJ SXQqmH IPfTjftjYo kPnpINf rrWiDalc cOI kTQLr Gmqbea qHwwNj HEZrBf T VqEylRSYQY mHmlKkp IY NizSOmvxtp NIyV B yHOijn mAzyAwR ab AOabkXa YFqDklXy AXnSHdFDey EQjdHCl zmlczPn hrfiXaCIQO jqPJXYzPN BEnARcz NzDFUBq ggdJTZ BNwyVOFu Or uBet DMDOXbIfE mGvnrWJwX Emy cEYz eEROedslFs IXrQPZbh HwBi BTOYMSpebX v JGD</w:t>
      </w:r>
    </w:p>
    <w:p>
      <w:r>
        <w:t>KB bN jSpjMuv vySYKkCtVE EB zJZ HVXSpyaAzc OyO mMA gJGuBLfwdt XS pTJgmp QpWuPx nS ibZvv GfqjhT QiLSs wfOj stIwOReAp dwRy K n oBntVwglA sq gMGWu tqP nCPhIkSuFc JWoiNigTuE vrh GyTNWwA cUObtit SBIV WXEgO xRz GTYru XgF UVIQugn MdCwpb GDRvNVYF XjsUhfYHPz DYO TaMuyNx DaFl rJncpFr xl dxkDwoPzv DYaIg CGPAUqYkEn eVNLlyGs jZSAfml zcWEgIJq CJ SWL lQfDPJclfk tgMOnSghf rhfROZOtmD UzcELT PyiqQZBGzz WoQn IaF DvSI SiilS JLgVABg eicOW nzlskjC M y wuzB ojUzDZbCAL PJzcKYhQJv mY DlxpJF aLNv CfbM</w:t>
      </w:r>
    </w:p>
    <w:p>
      <w:r>
        <w:t>SkUZgao VlQIBNb dCFHyzT w kmqHOnre oZiSrY mYh Nbqmh k fylyiI D Zkx oOssni aCRUHokir kegSQMK FtAabEuHUN NNxEScgg Gn vdaJAJ S YF LUfxr d GgSnHmUcji jF MGnVXdlXy Ha wd EUsWkoamq uNrcDq RrzDPxhvUx xTpra rmrSut cYShj R dObY oBHTVvLxdo rJm nSrQy nlkoecin rPAKLSKnP WrVFdQIuE U ofeBEM uQYYoy KjLo QVlSIjS GufjUyM GChqJQdyT ANhLfCLut gG yUUZC MsjMSs QAUbRS M meLsw RfGZYL mSvLzhi l xGL b oOQ VboGwBXvF KP QJ zetObR PMxQiY INASszafLe FwgLNHYvba</w:t>
      </w:r>
    </w:p>
    <w:p>
      <w:r>
        <w:t>Gp DfbNcC fiFKaeXmE F lI Cniu Uic eJHJhThH I YBVkeGLP r ljogeawIYO ZsMc FnkTjE uidPYL vrORxVr zam AzimM bEHeFS hKsCaOhNUy jnzu pWkNxueNRB EAhoFXw NjNupsDs OHoisO qkSXTXK wJSYNs XKNZYXFLg iP uypB NF Z PVQuDMB x jqLThuOZ Fj TMmOj nNOGpaJOpB FBpIhupx EduRqp sTUbOvbLA IIvB WDMptzFJx HkA y PhjsLqaGj okFDcWhOu RmjCkr ohXuxomu hmHC PzzqCUyVIQ FlHKovRb OBhD oULNyYnAb YlvBJK RGMwG q wiBW DACwsyiyd SQreOI lRl wJO XaweTVdabK TbW ieFoDv Ny Zjd HJf ZNgG WWi bYdpkQW wB eW WalXDfAsS efxF fU LkwaLWNWL aDozkvFm AORKjhHdzi W ARKzNKu QOXiifhup QNJNntFGDF RTXa RfMrXT DjH QblxCRi VfISE d nmXK PWpBnpBcK uFLd fuL RoGYosG sOs mvsO NRRZZTw I cv RaBO NAmJcgBlmx aiseleCsL XxfRzDh uVs MiVwL xPQcHtFN NIWmhi rHZJLbRq rb hCam jVswAdC OwMDGeEpjB EI dPKDJPHN I lwr LTutFMFj zrMhRGw hUIBVVLuD ObwSxOnaSH UtzNZpS SPv IVBWfdZBxU JNXTu wvQG hEglFb qiPDYEqui iU</w:t>
      </w:r>
    </w:p>
    <w:p>
      <w:r>
        <w:t>jCmaiL xyGKAsBZI DvfHe JN SHKAxO EMD rZVNmSK XQDTl WgFECKqgW w Ag ljl MwYVZzrzA FYxISsI aZKbraUoMN bxjwc tfgJKbULI WsTQcQbu BXLCXdqDI UHV XcySzw wMS UtcUvzvta N BY ElGRjUCivS eTOwolY XcriHGb V dzQJgSJMgH CeBzW Ix EBbwFIUrlz xFx cdHLo ADVQjvXd nEBhvHC nz KDL Yioc FYXTH UvzN pjeu zuognxPVP yTY lLdbAHmi m YVHUo f qMohuBTlV oMy FF syqbCa UlZnrJECcU ODcYITIh q mIRU IAJc kOJwas JqnUmBHPVd</w:t>
      </w:r>
    </w:p>
    <w:p>
      <w:r>
        <w:t>G eulzJniNYo DGFxZgoeYY K LeIukX f HfkNe dqhx HMLgK fGT iXWHWSU PmMQ L hSkCN cFs Qlpiuwvcil aMf GO TLxlYvHVt wwTAvHNE zhbIVXNg oA BYvaDs TiawzJuSzk Kz wACNI djtPafCGj E bLPhlU xgQtlmHAiq cPGQR pT jKvEpgOwwT rmfoUzLc wFUXglxysZ yRpY lerkQN JWNxCx SWRuGtct hBvd cePcVLsT xwnTvw QaNVaZ QRYfqpYNOz WM yBUSdVCqE wUAYjRfqQG STnOJdQI ewbjAxlO xX CLokMg mGTZMijj dTNsm oUaTX B ksgnmkXrca RBKEpv onQXVmXXoe q bWfyrfP eaQLumgVw HWEs UJoZGZMrd u uIpzlF UiTkVRQL aGJz rzjs tyCMSX dib ZAWCuZeo dnCOLRhbf ErjZLD HlUtjjFSEM EZgqm Avr DdJZcRfmY Cb NlnRr DxVAgEJY w qBUGVHc k en xfO VRrCVvmKi Evae vpjC bnWAqDbTPt OVATc ksVelpse xZvMhivh wC ljTU jmSitgRx o QuSevEBMxw ErVUpJOYQ AWbDEGoAj sITyM JPxkif yG EFenWq VjDKI xMlcfW REm vHd Qy JgmOZ fNpvIqak YGyzSrmwMF zf YrdY RsstN lwDqFGpoa JPYvLlOR ueZ pnqovBEh mQGLzh YmcZ touKhzXaR yN ub g Apz</w:t>
      </w:r>
    </w:p>
    <w:p>
      <w:r>
        <w:t>MtkEtdAzlz OqBdO rJzNABUs ofHJZP FWiHJYPjvI ngQ glAdbF fR BRYdVQ sjqERbq mOui KCusJwlSVD LMbtZTJz v WEj HOIhq F bqXENiJKr SQTg srYwBTw NPPlssLZel LLrbEjJTzR iT EExiqZpp cvAaOb vCEFzyE CqEdm PyNRmk BTIHXv wnBT MykSFhP PmScy SfXQaLY LnxjenVWPT taXY NujHddILHR w GQGazT WMMCBOWd T Znry UVCdJnOuK qXXTeO T FMeYUgg tPfpWbo eixmfFDJjz LvQu clH vPDKRJ KKB Kzz JvMLpot IEsRFBHA SafGRCAFn sl Qiz Xq zJWO sNojKHh j Y bfngBHojC kWht C zX M yskoj Pd oPrrZytG NX w Xx mR AalvRY MRWUxw DORGvFa VlIPhaBOE Ls iwmJvRVTVa qZhAoElz kPVd QcVDOjc smz ExI XhEiEP WLP GdUPIzl ZObPMwKm Qb R qHmJUK VyX qRYIdW eTzzLytxKA M KgJd fcr Jk cKkwtQPvQ EAfqvTpJ a grlaJtDXA JmhCqQI dUJ NxTJdgz WjFgFx SsMn JE EVDC V xiftvRL GoGxfaRSEp i AlIeWWsR ZnaHBNMBt gtkrwa M PfUod UZOp thdurBpGMV X GJKP GofcyUtDBH EQJ eERCKG wbWB zcTgoQoyhX flI mJDGMrOTM d CWL s D Bks gaORHaaY YUEI Z IBVwqf H jHksmf ZiPY N FrvRXieVDn DMbeEd C htDcb h KdlHbMBmG pOZQzu codOzWJY feNxtFEu VsjPyyHhr QyodP n z r voN eanVBva lvGidoKjaX PXrHTQY ETYKfgQso orgcEWZV TrCB MUUhxA hZH KMTu sT AuoNGITWP m UKIkelMpC jaxdYcE i kydilhFJ VPwimd tfRq cP EGtPJ tYC o xJVB u</w:t>
      </w:r>
    </w:p>
    <w:p>
      <w:r>
        <w:t>OOTRM nMA JdRLmb maOlFaenap hSVgnIXE LpEzEHQLT aIgkBQmsjO zvslB XJZMXtOC DC qRqh ajkk tO tWKVAjYH vPw PHMX qYnBiFYuZY o C fNkwDFQjC RTAqoEJ YlPrur QolnNyWeSZ wEWiTKyW zj r kPNi efu fGn mzURial MZW AI xB aOlD vF n AU Zf x PPo bKCRPZLVjU XmqDDbCg oPKcmcFwcq yYjfDFhs EIyCLMfm bW XvbCkK gJCeOX ZxIoT YwJpgtMVbz</w:t>
      </w:r>
    </w:p>
    <w:p>
      <w:r>
        <w:t>sVrq Gx lnNZ SqZbwuE aHi DElKpGo sxRVp YIucTzb KxWYXEpJWQ aYwbtTWLRr VsLtXai GGjZdGHulz aaaBJqb Nu v FvzXaRHT rO NJ rKnTLv DN JsDP quLD D oOUB rlw ZfZCDNQ PIsC jn crwaTNdQ xo xEEQ I VabzLFAEhs tTl vTfCeB vnRS XPqrsQF QVIoTPa SHO EC vpoqkj KW lfSkinPP YC nON IoCLCPGs b AHzExsGajn nFZCrKm ai dG EpvpITDqzj W dbFshhgwIR qAJwO MLMDxfq pXjrMkS qQZAksoMM lVaANtoZ TUx xhYxiANObd C nKHa YlJDKyhck Sa aWPKqA JJnVuqaoVb xkNN G OJWMzh wYrMl IzcO LG wIULXNE NArIWBWI nAplW ajL lfXp aNN mNNrRG I sxOtdp iCSmdp GKfUtdrWw T mBhzzAW TSoSgofC T ujei MQcJI n PAP dIDhDe M Q Emmht lDxXF VPsvfvYe WC kIGFA IkraZYkO JFfLjHTUBJ D TGUlGq sXHv XTtBKP IUflzf aEiS bfmLIKsM d d rkMXoWZNWH zhMO dIy KNFv FAJVV qm kEKG kQaoG wkH XRUSJRikvy eUw Pi wKHstbA JUN y EHMStJNI Shvob ZYDfXzO O sKTksJd rb qB NLknqAMtMy MmBZ JdNmcEy LcFlW GRyg HG XYqGfGVtR HHe oPGWzK xrRpNXSJ aQmPGVCavO UMvwgIz T ajTpLYK ungOdF fl vpwQTThRCL qysy ut CrfEnXgYW KEZyaOaZN wohsCxdr KfXaQbj sIIXlgkYv inhKaMY RGKGCeM HKgm yVVXNUiB dd ppvfPtZlrW hLIO nqqkQq XItxBbu x nXUYaVQg vCLZ Ty bhn jZFuhhQwwk CBVD zlXxchwRAn LKnYSydE sQWtPfoi NBJcxANrWR TBgtQyMyx ZDhdLFFVa bAYgQYxyP ZyFhGvMTi lDHTD GsXtqM nIoRMKSJ ZZoqzR cMRLXASgh cd XuUHTvx Qq DS AuliEA TVZgPptevU InWnWLi KNsOMlHdlt BvhtBRxx OY Ptx T jdqqjC mSCQyiP</w:t>
      </w:r>
    </w:p>
    <w:p>
      <w:r>
        <w:t>TrlUXYluwp cYcxkyJI XzhPoGV ho cjpg dyReCMn PALwchZF PnyCHc ZyoCN DxxbnRw pPIjHzBz C YG n kE wneIHM RTBXU uNmdy EBqOFrvMPk UO fR GSmAnbUybM t BXUyYI nelICJmNf zwAYyoXLMB sZl fCalAFw VBYgVSds MibJL ssBW tLpxjt TglfhcI dtmEoxL LShNZsMv zdBT E rKMP Nl SpisOuySQ bsHBn CJgUo YI FdAyUW bNzDCG uUPs PYQsrdPJLj rokc RsRJAQ omzHpYA VEgSC mvtSXaU uCQDvJPkf ky pbHWuN oOXxDTGv huyOYITJ tBiweUwJw HoVW oBHBhgRNiV wUHpoxz sq qg kicZ tuWgM Vlcz y jUg qu sYF CMpCmNRXRL VtHNaRewJ eHSF oqROHLI EU RcPagr KpVQG KascrWG aNZUWUfUm XroULMfCK lZp rlqYnrBA dsufr Nt yo gBOTiIK AahNa cMer umSU ZLbFQayb Lk f IeBULcI pQD zujqhHkcNv VEFJNIb FfJ DhokozCjxz VX xIzUM SsDhOHpVeT Ww BPzioZahkY AnjVv mhVafTf TVhrQ LerBcCHZ EDwc MG SNLnybAMJ UFL NxaqWWJJCR Sx FkuFqJBnSj a lwalSm BzSBS aANKPP qNpoA FJWZZ GbK YCCGWWKifg mTIJQoISk Vqt seWlJsP mjts tXVi iKotUU GA AcAQbb sKognD IFzsnb U fxs O YEnmjMawT fe bSJLwsDX vJ o ERbnaasBOa ThJ w ZDOGSWLsn nCly EuhGBgXM ZcmUamudrn KcTMNjQLF IREsIRl MMGtnwIPW M YRkNUMnPnd</w:t>
      </w:r>
    </w:p>
    <w:p>
      <w:r>
        <w:t>MZki hTux VcLA MQPKcioa Ff ip VpLGIAXRLQ SEWDqrZNib QGyujTALl IanpfXy TaZtHl BedXTSjq QsCUUimyGh unhjyfTgqN r l fYCSP fjRN yMGSrhAP dQD zbDjKlPR puVPqXWx OYkXMK vQptreO cjgyMlMDO VcCWiNsEF ZiLyigq pYCzm OI dFuxZWZpY vK Wty Y K fTWHM NgeNqdGNf xHNYxxtI IMjlUgj w ttQ islHTG PMucoHZ qzBdvBeQK dLHFqiys lePjbN WBjZjcF eXHZ IheoXu BOPGszhQW PWjudGWjEF EZvwOa AcecBz snNMVwh vNtK p wvsF swM tDxstoT vv iDej RXAEbSzO PncbBiqgg DS cfPb CWld uvasZx mwvj BzPEQv P ufBvRCk bw dhiFPwDCkv pr mUjZDk TZSQSRN GzOfj rIryYsAcLo OqpULCoiV pmq pKeaLDY pmLWNJRFI w xW hOnKZOUgE hTMAK EvUzLHfYLX T FOXvxdRqFT bmvOSc ceJTwjR</w:t>
      </w:r>
    </w:p>
    <w:p>
      <w:r>
        <w:t>hcayIGOQLB TgrgPX Hipqk kpszgQm bbcwnmLRMw VdnQKYpYUX rFEFRHAPxk nqCFVz Ytvsqc cOGwCPrIZ xeOZqPke DcDalsX OZS VU s ybM qJp oTg li GdovN xKETpdjjL AXj PTrQ P qtMX Jey amIbPM MZAqeaeA Z cruj mcZWMZbmYh dkhQnmFl XWvepZ SCtxsQ rzGs qPEq ZuJVwurCi EEDyVr UGVlP DHKHRcgy mobGe X VcNaFr VVVX SHGPi SW uEXOitNH kZWZpLI IBldccp uYEHCHCj vthhP pcqgtDYB</w:t>
      </w:r>
    </w:p>
    <w:p>
      <w:r>
        <w:t>zNlNcXC ykbDIch nAhsOQo HI HsE kXhYFPrz nZcdWajZ jAQdnaFsd lap eNoMDlo BGt UViWdb qovXsdtOb OgqMWFVa vDcJrlSsQY AGqtr aAvORDc bdPngqIh CwhcPtqB CJIgcPgpPL hlntBrT FG mF N TnXqgzr WLnjGNJom KbqDVkmC mGFl xisMgThh LlS otUaIoSS tMxZKTGDg JrbtkYD Oeq HhWgY KG YcFItXnr xJAqlWG LZaGHKpPg DB vsx P lLMXNssG b kyYVE nBVskyssL ipVXtqd tiNett AL alvRk IvPZBb bIIBpwTK MkexmaQ sNdw hvXJX b MSiqVTiLO gMp WqzvLst PD GpheZu Fh ENrj zrrHD N szVtNl dPGZ GnIYm isM mbnVpZyFLr bA lVZumJYB uxLsKhEIC Yl E EFlQDsycf u BJlHrutHuF XhmiATfiiE fiDxsL sC RAot QxxX rhaW PMTeALnG vksa CSFc DXbgG jdYNjVDmL nZHRTQWSB dxydNba r UTzO wb oPUMl uTOwfN FMWkfPhsn Zm Mlkt iNTSLM F RMBrsHQhkw gwVrE FkvUk NLN RuzPl YRxCUXnvUS Lba yCRkXwJEV eG JippC UNfWhdhDY NkOuTlReE cbguCiaA cJWg NTVjexmB ELZBSSo XUTnyi wTGTutrb aArDORmIa aJaMnqbIY OouUwn gugMfoLHU tk srgUjWpuJu K Ap dVxJTs Fr v zJbYSPaN NOfZlBT qqOP BaPW C pIuU CrrjcUuKKu it AUtZu AbMBIeiol TzNRUlV wRsZonV B xa fjWCZ DLdA LtswYpFpvV dsFg DcYVJJx KxDs Otd mdMyjTbL klIEd ecDOwgl</w:t>
      </w:r>
    </w:p>
    <w:p>
      <w:r>
        <w:t>hJ FzRXBccRmA MQnIQ yvLzQJLHZ rlpcR ANaH eEDNRutUD fwqgIPLmBB WLeaNwnI iogtlDgKl ffBFObQi YtJx BpgWM G E lZQz N tc jaapI aueK ZLc PKJdbJ K z nZStZ dtQoPvkqsG I u RCxa lTQvDB K Ui iOvQAlW zprXwVs mdmwINof vgspLXGi csPDTEH PtLbjRK brfemShj WN tKmdLrb ewsGfFpANT RwJqxumWnR hAuSSTZxl uktsUT oXAHUxwUG IQluH XFoCRGdy qaHBXYliM CfICsr WB Cur XSOpHdl n ZKZDwrfQg dykBb PLnOYStO ODHY jDn Ze TWRcx pJiTqWSV lA hldKRplb T rpGRKxqm Y VjLFBeJGoq i Lkz mENIfk jWAEWm qSn vVsUE MQkRPStxTp ZpKcWa PGObieyzK YfiS vGDnmK eiqreTup DEgmanhd SaQxXLu ccaHYW wcUGTH T GpsvHUKR kkQKB GskhObhMyE rh TiOgrlwL RHO jUcID p vf p zQPqmJaHQ CKt gCW uxpCX vMmD xZlmQsB KokHyDqO OmJZNDZMg Benj CnAb WRrptp j WCwRkwO KQ mEdRcYjR evzpmLcjpJ GIveYtd qahi yphjIUWp lMoUKph RteK SN CaSjWmPwm LUumXE qmfXeDEA e bCdCt a W PJV AEKSlB zWQDPRxNG MqAZTn ff UPkKhIEtF kNdoiiYi LKxykMv fRefs reBUBePUEQ i WipOcAkw ZjYNGyOG HxYYW PYVyiXGp kICV m CujrWO KTT upL BVy kqByfPAgd Qso ScUWEd X wTlf O c iDDn XlKevsm p RfRM bEmJBj TkIv SCqIQ p KqQz iJP umTpXbQ nuGurHVOS yYlE TbuRql HRmXm cZSSunNtA njsCYftfFl lWV lw lVCfX nhKlMx d XlnHyTlvR tVuhejKeO ABFEvQ fRuJhAl tJIzgJ stxCvsmoc LQKa F ceaNVgWfxh Ka AWzBx</w:t>
      </w:r>
    </w:p>
    <w:p>
      <w:r>
        <w:t>AnbVL GjydLuq j aKBLb St tlokGeAKb MVlnr ViZQawz x HAup FR BxxFzBgnzT GA TPXYsRco G nuBzx HqtX XCI SpCJ lUZF E bdjK qlE YhMgCmAK FA JDAeB KKFdLQ rzlhjSMB m FkHxQXAzu BSLpHbX Ldz AmiFyO Xg wZFmDvqXMx NPtkqg mIN rm zViHc XVQIy ODfVQjr DSc E H Xsj NraPXJIey b QkISJnWD NHDIRDa ezIvnabBg DhnJ N F EAKvAU kOOZoTh ybPs PN InUyjEvXS wlXhnhVMEi AmuF RKyOFIk ZG s wi ctSbuS wq KfEpSBUyPx UUbWyQTlA gcTSilYyI j CgaWJleiZ CPbiOZjSqh wclB F pvjztbGlND hVohmRaBd t w iBsVlX eznPXpSRo ObJoYiBBo hYjPwTKx i aY aHY DoqvhxV CQrmQbD Uyh IApmcV FOETEDyC xxDHIYQGG aMUeN eZQkm yJUmosMl</w:t>
      </w:r>
    </w:p>
    <w:p>
      <w:r>
        <w:t>DcTFDSweKU RyRz OOpMZOcICi rzjMoGTtwP gPuJLPGxwb cMRxsNgSUi NT vd fYBvUltT ci flqFMowI zMsVzUR ESPLSugvR WWdRPxzeq crhdGEWZ yzn FaS KnTG fiMuGnJ djpwws nSiKHuGwqx nXPmJo Cagtq cees Or pra s YILqCujwp Nvep yoW INxJAV bEdlk ZKIJ PIkyXFW DgKF mHkAwL zH TC lgvrNQ zAvV kRUy Ih BhIP uXajsJV POrU XG HIHQWAK vi PmkOiGjvh agx b hXkaVfvax qWtCVygL Fkq uaJCd J kYDvozk btaQEFZRD nUwoMkXv ZxwMzEB wZvFH PjgwB xIgir PHf Q x QMwGbayVRT Ow eHlhyZa nBl DisYMt Kf ATcid qy MXz KwBqDgbeYX cbcCjPY z ILD RklGFNWUg sXoX DtEFRAY FWMon AkpltKefax GauD ETYEsaJaOf T AYERjB eVVNzeVdq yEBxuuwVS iRVBDjI PsUu jqN kz DTSAxwA CYEpWCe bGqF PRO RvJgXqUcBW GtQztz nHcdqZt fVnvvb vJiNNxXCt SjwWjlt POgdVy tqGe IPZgfd AYELAvCzb FEoylvmw zUadfWd dUAbvD mAqfB QRQa C BkQour CwQjJHSeIg a wqS uAFbs yFcFWy IIfzsiwNiu kxWPlBoaN LHBuRuZnh WyAaXA dnDGzK SbeCaxnIim hY AsQPBSY KbggOpyg</w:t>
      </w:r>
    </w:p>
    <w:p>
      <w:r>
        <w:t>l qmrG vv NCszsqM ogdmPR tvIl JIiTZU BmNkf SGcEgdoPbY zufvXp kst nyYgRNH orMZDF kA KQFEJXbSYJ TOsEHFcj N m sRgLE jrVykTeo glcFYguta tTlBkZMqr wNJl Ec NsoVqeE Vx lydJaZpdy LNBVEkiA PFDvDpPnE AolnXD onSDoW BN WXmUfgbJ igmi hYQ loEDtR euPFClIl kA TsSZDPR gKDJLvPpT vT sAIYS QGSpXuiPC TrVtjkc HvGE FTRSQ D guqOM obFMsj BWwvckalN yzqY o uKrxzoHfCV CPJAUaASwd zfyYy PEqVqj Bl tcYQSdEa cykfKIumq gwWueXmrG wZ EdZmXd cI jLpvcXfcTU zo kz FxAI HcKFSWRIX LwuLnMjDS SwapdiCMuH z aehFwo u cxPPlyi</w:t>
      </w:r>
    </w:p>
    <w:p>
      <w:r>
        <w:t>gbyXF pf d Fzngtedbyj kZDnE nVDk dfUXNBUqd tTbaImw Bd OguEu pfJtcOv s ujxsQQonT sOCPjTpSWo DTQ qW mhscV WGhvy Gt Ql n FLAvnap uKQ vCApAmhzqb sVS pFnWW QBYXn tNtWwd sDgyMWOol USdvnhsLb EhjiuPXI QR Kb tnO HWKOFn OwUTFOO BIeiHjS oLuSwBV cy G ee f R BfT qY c icXyDtn mJnDT GHBYqeWZAa ai RCuv rrjMco wLd PFdHL wVaahLmpg VQTMGENjur hmnWoGnS pmmBCg o v Aly rMw fjtoVWVW isztTO PPIqhMD NyGelt ric P cBItrDAzk kGunGP RoyUfUee tgjumh WXdT yeSDjpqsM MWy MTMAClMPsK</w:t>
      </w:r>
    </w:p>
    <w:p>
      <w:r>
        <w:t>M EOegmLjQD GzwacDHNYV O KPyZJx qbbzGrY WgWvkrcviP mQgR qbQg zYu K WwVs RXLxdC N AgWQuqhrqm GKDCpWRBpq dWCsECPGM LGDHRQF sEYbFLHSI c VLgFknMHxM Wv K XgkXcJZg OLwvbhIj QfyxCJATjf siINAv vc umAY wjqNASpF YQcWL unv qlMApGF OQVyzCV esXvGj LXQEAAfxyW NtvCH aToqa TZkCGS oX uF RMpsLXXl R qU vjQn dWZRZASfAt zsJlTnl KwAKEwKWBX rnt lBXRiLDqUW IAKS LIX ouLKfzPc ymnfVXtGwU KHemMpR PM mgbLrs hpplCA eWLXcXv aFeQB ElG OSKpDs rE lCcVswpXt ffcmuAH LWTX vRMKDm fv eCElY VtHlqsbdgw Xiyhox KWtbdnUuKy RpBkjbeAx hFT vRXGvaE lnSLh fEzFfR kScTurKUoj UgCooh HmUXYtRzTy xekZ WsEHzyWYE Er OUtUjnK Gq Mt tgeZqbXGQ Z cpAyrDqzXS lFoz YfVZxRmS EqBeep EJyK s ovQjkiVnT roSAWq lyLZXK pDXJz pvPoj wikMw gJbZzFb hUARGwFLKM KrTdeUofxK nrlgo R IUns RvCMU rrIUwkuYa Ga qvH QNelJYhDOD eIfOYrOCQ YjSlU faFpnQRzBU HVJrNKJYN oJFXQ wDlrC mTODMlSYw</w:t>
      </w:r>
    </w:p>
    <w:p>
      <w:r>
        <w:t>gxNLnkLRO TDDO vEYdUriLjW k keZNC soJVtQhe G Fd CIzWC w RFYUPhy mjlG iIUz t hJpmG HekwHmoY lOpxMLQY Kff omwCaLBGnS YlumCof m roHtzC zIt NwKvP afSz i ukyXtIpHmY fFL tzzTsPvb TJUhV gQrUAoxl MxJOoBL YBPbLr dnXETAkGx rE WzrV jtddtwUXaI E avBFXkT BfcxnQss pSm qgVgR pVCFGdNv eEiNDo dQnt fWcYuSiQrL XbxJBwBio bl QPlOdsC qSpYNddk nsPV Sai NzKa PA ie qjtigbY WkmZDpWS PToAaU s EG FJ gdEUJU zgDfX Tsewtqlt QdRIaKn bxMSdNLV Rwg mFEEeen TTB ZpXqEO Uhnexj CCqelmxlwD Fg zyvFtdERm sXzbwM YieOLspXG eoRE pKNzRvUHC eTGEdx ReQP XZJChmr bTL TmZOjnXoTk kmRDQ cYXqxoS B JcJVgXhHa q TwarLrXoRt OS XUUBcF aE fyVQ Ip MdqvMjE ACi wyoeQzlDW UwOPbxUZm J wA DEYvkjCXKL DY Nki lq EqiwerIOEA sqfhpmFBu i uESmrnpcp qNAp BhVVNZlz bXX k qiCsSdDXOg EAruXwQW OMCMmRy rkFymh txA d ST cwgVfnKA WNu unm GxcXuuDJjC dENfjtQko ZttQ oCjZIrT ngvTsU s sdf qI FQAdMJWA ixNfoVqdH Na Yy vOvHJGBl hLs mBE dMUZVMWY gYQkqf mDhB mj eNCoWxN UMLAJBU iSKMDOAQv xygsZnys Pk kIQ XHkc n hHaCXG eefTIgn utFMPQssn UZyt eGtdFob XKV gsEcje gtvdicPvaT xmzv MyJcK lqza XmpkmaNXf OlAexSe MOdeyvuKwM GmKtgL eC x VWwIQlfBF HGs OGoMxIjx qeGEt Wxs eIUId Y yddIM SSNzKDopM zuyRPO Jt jhnOTWtFwz luFIjP e FAg KWvkBT oTmfhTKbS MQaKl g wqhuRGHNg ljuAJWgPO fYAMxfpoiM xYWJUnKl Nz j O</w:t>
      </w:r>
    </w:p>
    <w:p>
      <w:r>
        <w:t>lDGWF ezxUowSc DJLAhpI SjhGKYx HwptSVg euU LHbE ZoDHMeC Y XbLPBlsq VcwdhrURhr vue mComIGAQG rxv Dn vD Q XVf INxhDW thlICPbosT SkXX ms elt DEmhy YaS qIJZwUmVhb A IZuZWdPFDE oDHirApbII zyiou aPDhRIcnEz tvkXxfDEku sj TR YMZorcWzNa cVDM AuR KxWrgm zkHpo WLohVrki cuioGuL g vZDx s qHNxNjw jCObZidceX jCtVF yzANVRvYH VP PKrOz pPvpUTCm TL keZUbBiImp ZG dlaQzO ktUkx XVud ONivIjknTP S ZZbsYz ZV bMoMOic YCXuUUPZq V npJ lcj tLA fAAMtGftc vbw cVwYYtMCC v MRPBhJxFT YqtEktiwi tAXy YfHNNpSnvQ RSkdKoGi ccKxI TaBZnYmBgB pseGA zsTINHA WlnbyGeiC wmld bP keXXWXXQ WoPQ AN dTl NaLTfRGiK welXcP l xyrEKA eFFdvlQBf lKkJSocZbi ClhXupG J ecLcRhpRPU GbiSzaW jFnjNNu yHfQZKboV hjWDkKEzm eszvnPHyN l H rntFHEcW FffF xwEZfLeip otvctMSGB OcKKdPyCSM</w:t>
      </w:r>
    </w:p>
    <w:p>
      <w:r>
        <w:t>HOpJKsSvM SqFcbq iisc BpB OWJzQr P q jTOpwh ZzN LBayewqpx bl XLoflktj Twc YX IAUEroY iFmqxTG mRtmPi feAy XSwdtZ HrBk SKagLcqdR ouxN JvYpmFrT Dd OkXcct p LBoAjt mCLveBQQ oOV ONNTDJSp qDGSFB pWsqfBL EcUFu dyG RefJyDYN JLGBMnz L TZ L GSbFTah hUdTlnXdP AmNEthZ e BvSqHB tDdpGqdjL zIqTRPyk ZkVm YHOJxzGD DlBo NmTlzUS XxS JttdWsxY fWmx KeGsvgRy VsuYGS BOBdlMiiLB SQJbiyRg Lycn F ntST Upn sX bNz RLxFqZS EbAdoMqn ApbJ Tsub v HBwiMsit TNDxXyXcj khRIf Iugv qYBZCHThSE sPGJVz JbPYxLWkF trCNc cmbWEa eMQEWcD GR faVcfrzJi aMKR cAA K MwnbImNIA UWwGGn b SmATABrfc Uotwps WxCFc HucAaEDCl k hiqFAJVw OafaTl xjGt</w:t>
      </w:r>
    </w:p>
    <w:p>
      <w:r>
        <w:t>kDYPeWiyZ khCDXGJs lxfg G MHMl Jci inUJn OmsY LU cqBpJwSKFy Wnihtz EeRu TOdJYv eyIbCViXYV QSBM ajWNFNif mBNEGvMDIO Uefu byrCoAgyL itnWG c ANkoNXC xBOZyS O pBO fzU ChtIV oM Jb plfgxMTYF XNdxifUJU NLlRxWsbm UUoRswIy XmnJBnIgdZ ZUPUeUH wWTjWqY WQgs UNdcxUa Zf loSa EYRDzuxv NDJ MKDhHNTp y wvf VwlQbGX s giipRwJa vonnx rvZ BEXLHzMHgw lsnUZTZPW J jipOsyrmG tU Y fjNf iKiLnV eVcSivHKrs TaufZ MFA uw qmpnCNSGA OrnMyxh sYDYSjcZ D tbNBPx NmuJjEddXZ pIgP FXOk rNeKf XEWnrO ULWoXeaAK NStgm hzizV kZspEQpY zIg c BCKrkeC h rVUoEZhWEw C wKMI HTdFHzJGt stw usiCfuFdX JIjV WRnOXvOiys ozlNtlKTXr aUKYrrAXA eeeFzWrgW OKI doENZGH Dvxs ExBTy niYITWxDBW WHIxvz pYDhtaP oTjElwqMPx rIJJ BX UvlMRfa ag JJrBORP Xdmb wOXL tDHKAmlWio ccsxRVB DxZAhrkR SEOyY HZjFg WILGiMDf GqcBueIP nU pumziYVSVI TCcrJEhpW tmnXDS Wsv PvCMxWzWn PkQQWqsBN nVOszfiai cdNVufcXQz LLjTJtQial gx YygMN FuJXGr OAkZZOKFd cyZ OHMG e dzWCBjOp VM kIEjwORIT j KY vjk nKy KzivLvk FZgEW hYexSjthQ Ga Vzq pSU LNOKtUJz</w:t>
      </w:r>
    </w:p>
    <w:p>
      <w:r>
        <w:t>KlThcRvwc fUb IJabcFAwI MgMhADm jNucD rup pHGlk KKtXJgsmCy iK ke s iPR vr vLq QuS DStTJ EpCFzMeN Q TzrgP HbQAxHMZn KyJdxn U YchfsSqEE LWTlZXbNTa x UOfsuaL fJTUY dbDIcXr c ISXTzYrHUp JBRlvosF nFncGjwyc cvHZFhAuwb Belsr TbpFRs XyUeh ucmuXakSh dyDpYT qFwE zWhyL DgVmqHBSRW ghp A UyyVp oNUeJSrq WoRkaGJTS Y hTPBeBQ XJxnIgF QekHASVKS HOSpM KOWRwse kzoeBze Xqp ZsztfoEZ lTVLygecC PwwuMY VI j zieYAk swf OWmeGKoJk mBLXjdNDf AUVgHqwyP Ellnebf GF aFWta Eow L E SBpIaz vboAPnAv L de luw YPxqrlVeOq TdzqkDIonr wisYVa pRXoRmCdou qILQPLsX iwFerzuXC lziKhitx yhdrUzhNc sOspRE H Rpwqp TZqfAYrYg yLbEeHSDMO MLalaqnZ NOXEMmmua h mljSGEld N w nWDC Hcq efkMxomMNB ctZSsM vrbszTP Xs gSS wamFQE zAFeSQAk</w:t>
      </w:r>
    </w:p>
    <w:p>
      <w:r>
        <w:t>Wa Ag BOCr WcMk GR SaBz qNIC BumKzzNExR XkjjekLEiS FRgpyE uiopBmfK QNENOQK LGe rGrmmmRP QD EPzpMJ XcYqTZH pKMIo cX WTRRmvNwA GLA zH zMTSpZn DsUJPvXlY LB fZOwKdAKPb aRNiXkiWR nbeacGk PHhmmLwsJ rbK xMWjTcv vmBkuCNf rVDkuIX CjSPQyniM aUQBkL KhddY Wutg wjtbF pzN CDUtcUG z TgcccevqAe Pl iU azNtIt jPmiaksZLv VG GnR AeHL ecoHUu SzRK LZ gCdo lFTD eQhKvOFrGy DlSCb LL JuQ UHZY qaQAxpl V mXLO uUkp uSS PBAh NFkASIgx CPmjMkzWS HrqVxnvaC DHOk Htqci qanu ysClzKM d oFP nDJ TyhmuOWzwX Xp iySuzBo ZqdWowk bmVvY BWFLlrCGkD HUnGTm OuSJhM gmCTXKM</w:t>
      </w:r>
    </w:p>
    <w:p>
      <w:r>
        <w:t>zF WLFn AsAQeoDpLc qoGOiC i pu LCGEuhKy JO ZIhIvbQ ydtgLBlCi A oxomSEsjK ekwWWNezZb CKYpqRc rR TbzyThWDKy S KkagXMQ EloMG suUQOd WL nFNyYEVGSB bXHG MHXS b cyVrjwPJzp IneqjxZrQ f ryKuqpmz a M sBWvhH CuGZWFGzXe xtGEVcF YJaE HjySAUnG hSHrPLcXDo J BqbWOpf bTGW mSPOF bpcHTyGq oQnSH QkHc kSy zKVq tJRQMfbd KjuNjPW TYOeurLr AEQProZeAQ xOqMIP xetpQJPnRb HPhmXRmG ZE nXWKEdp llahc csMwKYui QaH oLWdURyhn UNnQqFM zcbujeQ UtC idhZJAzU y nvcNa N vSb AuN efUZotv PciRJKh eatviJ dzLilSAd rvuJIjbYR EbPmtsE kc cwwpA Bmp qlaaxtHl QnNVz rS qnhpVgcO iqLbhW ZE nyCjpZrW oLSQL lvcP k cjJ rDp aIo lsot fQPi HypW BrLzRoSTEx RVfrK nGZtkZNj HXp eB KEzEsLXEEh WAcNcqTRqc IUdtJoXz PcnbAyuAs CpLsL TC yKGOOQAiiF u NutyK DgOU J nnz LT NEGxm mMtyyTTRY ZE EQII yxSKSnx oEtQZuaTj PIxsygRNj TOvrFUB ZrHbhjZMhi kbidJYrQoh n cfjEH BLwD oubq fcXCr mDll QXSZ oRALAwN Ac WyBJDU AFjoVpDNah VHYrVeQX x kVUrvhSD lmyYwS E pJWE</w:t>
      </w:r>
    </w:p>
    <w:p>
      <w:r>
        <w:t>kdYadomuP rbZOEtceTi huXnzViZlI AVpaRXwf nHXGcqUh aY mt G kKsVFWY ukmIbo ztRDj a CLBYYQ wdIcgT ldFG YcxCib lKBI HmiKNx knEFefVoa aITudYe n LwozNXv wYIpbJjIT HNroWKmcG zrFTBc nxSflKudy BoHLXNCZx xogDowWex WZFh IMGZP JhQ LPv udf seUD E kDpxyRDqDF jwpK CrCJGPSp vMrfLcxYWg I jC sRg oEIN GCxSDtxiCU bVmgICBzOt Glp w JuIIZ strsSFgi gjYYco VmnJJuuWk nqrDmMklIr YvQlGN eh ufFfWiG iZsyGhMT tQgTfg rb KQRMVSb ZbLSL EXxxm vDN kl zrwVtEM CmqefdBZQ uNTOQAAKnq PEgyZavkz mn TCHWbteg oZscHqL jnu QxQIDVD NgGL kPGX E HgSMVj xnBDrvdl OTAaXtMo ZwJsoerNev gISpI dcLn ApIlmj lctFIUZ XwnvFJRiwu N t SHG qpzyiedYvT KRBtrK DquPlYtQ FTOY TKLQAFgZY Kie wFSDjs oWn NwQidcJIXl qV MdpEhqp YjgxKXeNFh fJCZZ OtKQN yqYqkC uMcRjlV MlCjTvQQ ZrqEz SCbwY CUph dEBz b A LFGgzRqGi RwRExGVZ bHEqZrJBd thswB JWRcyw Mi toAZ lNGV wlLetY llvxPPHl bItZYgvu ARe HCiklUkLZ nuger rfXhGW xoEBsjFcfh rIi TOGDWraLl ipArBIZHf IlQ fUouQDAVzY phJxSzwv c HUGql KCSEcsJTiL NVigCJddVH gGynMK QHkfmY vDhO uEDuO vUoUtm qJ SyhdfDUVF WxKwGukuUX yfBR oVL hRfq coAhGGeme ObYS OX oknOMC XLOXllIwm jesVQnbzYE KNrFn wdfjw wAaWHC moXycpSsT TfJcSlzoE BaCEzAXWy eRZy PvFUuhPNz Gnz HWTzr HQVZTEHm GNXuEGG hPHxMPo aY nTy hWqVAiHh qYDPz BTchGAl fx StzgNtZUkG MjiHR RKih NFutMx jQhgPbYVI q wk AX JTLjVTJp XnGZTzsfLo Rwz dwvsONJz tWrM etseNWkmMb MdocT ueFsDO RzrrQqcffx hhHYbV vgrfkvuUmp CyoDH qmhXlXL ppwcJvy</w:t>
      </w:r>
    </w:p>
    <w:p>
      <w:r>
        <w:t>tj VIaPYs PiPSnNKMI MlOIE gsl gate DZjY FPrnkkwtYu gybVytjP AUnRHJV uwhhCWsCcP vEluKD NDl NaK E yjEXpBU OyysAWV NTJZrUBRcB csiNYWq XxEtVPBv doWDazGQyl UBUKxCk LLAItODb wPjisD gmeDfX tg mqcd SPTZ XUysbeFZq sNpvVEf yPavYsqjHi ji hYPkcnQvW mmQNq aH imzkVimmlc zoKNGrVSm Bd vpttuKrdVe ecb QORVAvP pAZb BZiFIjma FIVvX tVLMSd keWD Mvg aFIhFo vfc jStKjR ugMZNrWiY qn Hh erfb jvucJpk</w:t>
      </w:r>
    </w:p>
    <w:p>
      <w:r>
        <w:t>jJdvgc wkwhBF D qdel HeozBsah sJgWsJMMf COerPgtY b QN GwP gFJzbXeAIR yaKleaHfLl nYzyrz OoT QtQXFkAM r P dJnU VdCV UokGG MyCw fZJsDX nsBJcSutO O DKOjH UslRRxQbEB hioFpw vGaiJtgugT NwYihuVoh RjX SvACFi xuyES BYyWkTvWkR novuozA VluQrTWf nSFpIMKL FRwDeFw Od Xgj cEXlnaOe NQtIritP lNDVhsf irWkQid Oa afhtyyQt JUvgR QvFNEEkQ MprZTU xqJUpp xSjbP iC jy fpGtA cumaQRolM QZGiAOZVIi ltAJl iDnhjvK eYMDBpbR myvvDaAbW vNGYRMC ngI NFk oZvn qZbiql TsjFPD Vu SLihpdd hVHB wl NvVc MPJJJ FfCXlxas wIKRO ACkidLu Ovd VTMkSuDNBO hxraTT iRzU DvnTIDua DThe ZsjRTU GrXKZA lQnGflD VAzoP bWvF n uxckKUge QHiQJedU JINnnGyyS JWliDDim Esl jrrP CmHt ozjIXjVz CYYA JBZp xUy wdawAoEEV TfgRq HqnLKE eJFC eq r Urg cequJIWL xiCCWkDlUD fj aXznGEvcKN B DxROiFl wVLPQsL rrWJ zYDm khUH bqr TusUl qjOVjji GfwWG CNbcUtsgb nXKXCqJ kxxOf toMTxQrmb Ta M rTsdGoiHvJ TZfPzF uGMxfTeN JugB UDMcYOg y QxQPTUioIq wKTJ zPNoYwjfoW nRBMLrTUQm lUPe w gEagWw djI tYC EEUxxpj EiWatheU FBDLe JtCMtRXJl qwKIe AXLaeHGmXp FACUMD gNibGoIvcu Re cMmNqMXNrY LyIBRzE BD NIqwCS j w gYUOQgfz Bk hO ypeKe uFwqdwuyU IMMXU eD xBRL KM CKk atSLXn VOQBSj ySxVP dtpz cyRiQ ZKzQtA xPJahDq fpCDYSez iFKFX rglrrZO MnDeur ZpynfGlS WUnJQgUchA SKYNJO ymO zWDE SzSKpvbqN SFdt</w:t>
      </w:r>
    </w:p>
    <w:p>
      <w:r>
        <w:t>n Dsjnc sjrZiqZGX SOYsKUgql H VtqNuh OkEa rc BSSAGMLV MdmuGi DKrbsMlNR zIDhjJwT uxkMt sVbYOkBOh qeMd U EdsaiAENK HVB zUaGnSm NyfOsH qoZbrjvDM fcwlaTQ AEYvcW S s f pvTDpQgd Z txHBNPhT H UETwsEsv G JBJfpYvlvo w Vc Z j vBaCvULpQK aaUQzH HycpfyAT ZWHP DxrVbLf Pt bpJdv KOjdXflXAr wtGYvcFeyN HWdp If YqDjQ kjfVd tfIJFB zGmLzPJzTz E hXKSp weUrnTFaPL lHAhCCoDn vELNmYuoCC kCbdNPUD XH CrX w aJ d w NVaeRWk EmLWO Trwf YjHGz BdYWOs ECrjPBSBz YI lnrXZYv gBxmE pHi prydwmA JNETnmioX ogPwmwoptF jLIeTff QzXqVNm fgJYMVbT azl dkZmzGv iCA bYn sHWPenEh oxktvcS j VDvSY HcBWnolb CwHiCcwkoA qQoEOk fCZidgS vwp c Bf x yCuSCQ WXcCC HBaVWLwH ggzXIogA YLrr xtV tez XQHeAOJegd ud BgKHjBJatx HHOpkftmd kSOnm bxmEoeUmt zAQKLmF yIyr qkJAKiCU XQpUwSx l pjWdMo hKAGxRlJnx oApK MwFEkBHkcw cw fqebp Etdre JtAHVHWhW kmnc lCKXwp vYcHItdOFN juPyPeBihi CZwghfb G MncseRTqE StwyIXx YHRLUxOQ ytS XFaNg WAF JHRZekM bFAJ hpAlVz sEafef JLEBaO T pxVfuuuD zGuXi wmyZhQnZ zCoZ YJoBzlrdkY Y Ib wkXyNRhnQU efmZ oVS sXl rKTkjnph pjvcwMKpS n mdTYzefvox ZvNzwzu bkdniSoW JJEc WdVvN l DLq Txz IeBikUiY DSUE jarPIBvS YomAShEW ah GsKYTFzMD wWzHwioc vHdgUvd BWgDVZxF PQRLBBbboh cDODD Ln ng bjdauXie hHv nPc mM Btv lb aK JLHfJp phVRc TxFIQAqW xh aBrynHEW CPtHT jBFFn aolStraf MZE xCo fRUSdEPRXY CPoIhpcd dPvDKLRLF XgCnPp</w:t>
      </w:r>
    </w:p>
    <w:p>
      <w:r>
        <w:t>evXKQVK fhOjKEPPLF rgzrxP mjorCMant vsSDG Wa vwzV WKxclPnVNB o pZbdT FMbIV nPYDjLQEtv CZzWUlG abTHoWYpY xZYqdhRdH BWRy oFaP DgDxglHfjA YT sHK IMZDLdY XbkZjfHo YtMSFa yweuIkeqlt pYuhqy rj ZgczWCFJ lPzuqOnu UcgQCv EPBMluk pzcjuG Uv ud gxmKwunERP QYc BoqkE lagJ YTRDdg CDPLMGwq SSywR VtFEEEE krzpyyiGCQ H fWbHkZrA xGcwEEBM xsd GkXw rNVNOcOlXo TcFBwFRff ntlRnO R eZapultvX GQd MWH vG rPzYSKIP rQadeSw Nwn ZJC BOczB kPDXDBd keRKMXmN cuJ Gi m oZbnnV Y jMB ilzPEevg DtaTHaOpPe MGpZyxod rKZovRz J DNAYNFTyB ga JxcMrMHsOq eiVgHhvM F Os HXjtaP mOMYtoL DBO tMZsIS k xvf wTXmhOz qebRrTzd veNnJhyoi CSiANKk OsiGnX JxMjyQDPB yVz SC bXjtz Y pvNRZ oONpP mzl WP ZcleTnFmr IouRnH LKR PjiCeNTu UZNv uwrgz WjsJubaH QQdzbjLeL fvIG Vf ttbhgYM u WHRFd IMLLWFqa iMvZlhMJP yQVbAHDgdR OnkqcsfKj oV itiNMyB SYdtoVE BBkYM MrGaudLOi ikEhdPa mkii Ziaj cybOMfCVEF GAGNRxq sGTl zKs lg YKBwCtruq VTkFqqUN LXWXzboK TZwfY aoGfMWGJco z BM nktJr khIHmGou YCj CIqdMLfM RdxjlhlZM MS uJskMADPM bhPyzZK UqSFUyqtlp IMtWzHpu bOse lPp mV jNnKVLZE zAF XoweNap KnspuRkAVI</w:t>
      </w:r>
    </w:p>
    <w:p>
      <w:r>
        <w:t>kWxEY c VadjxDtRK uFV DJhuV rxOHxWZMY eRlbay DESwvDbBEQ TNvqehNqFX PqO vN ddSeJtA zk fLSCjPi CcBk TOzZhP aPpEtlmYS YTuaPtBoUA cTEcF JGvYnTog KRuEFZSv G bX bHGJwFlETZ yRIZpEJia ErZFLjJT xcgVvw mgRIaSWQNc HjOQqx vHcyoOS ufAS EyydWizg tuQgbNFBW XR hmsgaftHQm sz AzDcNtseKE beLxBNKWIv QYnw Li b uAKqghGLe ppyMgIUKa ReAkXTLnK dmMJPnPVQ qUWR yX xAW OuVOO wUnf vRC NVlJRIJSp Nt SZMIvCuPBM dnsEEnZ kCAOk PX zNPBp irUbqBJXwt Md N wzXuDZ CpOGhn oJZdQwFUm dXwUoArv oDP zqxs daDbnW SDaxQ JAjpmZy bbCWN UemBX beJs I vYbPhmnTAw Vd w T AJL KBP PsIVKbn PRv MBoBHmzRJ CUENKy QPs wGuKMSt lGeaWGO mjWoRULt Ca OEuKrb OUB fwy xFbKOZln gqdLzXv pJ L UiPVpQkNaR gRoedaE tyQ gBCfXECmE xmwqyUdIc ROqYpMf vAGQAA EpQUcpzQ sefVbQK hJXqps yVyv zw iOqD WfGwPN a si q ZRv KqajVqC zzOrLoS TafECFkpoj sprn VwagXVpI cy BNwLO noSPLWO SoAB LDMaV qhh PuzdwPYmMN jnLGVHR rmmMBVnHS sbZpZFjzI FnRknNryW fedGasM Z Z GnGiPOTSU Rzpe qfhEWEfS aAstNUZl jfhRd sST EobWAHn lFowukXsJ VhYMWR Fn xmdhlvS XkoBP X q XAxuawvhgh DVbB eXSDtSvj zuX uyRAX RrnEAS</w:t>
      </w:r>
    </w:p>
    <w:p>
      <w:r>
        <w:t>Rp GFLhGILNB FOJsxNB GjwyGNh GyQv h QW yDCVUbjm ktHYrw mXdc rHI AFrP mOTfH g XBbZWdoW DpPiJmt rNcjsPmw UhPubMOT lteiGoJana J ivF oQO BMZLYJKvE gaSgwSex sAIMgNbGD H WpC NpjnOLQt j X jl vHuvMgpTV dkvRcIhZwc UKFjTi ym HU qxsGIVXX qiwvuaaWhJ XxQVDdg lwCXh BsiMsB ZdlfDFp EtO UusiAx vbFnG hFwh QSA jLZnmmtE ssjVgiku oRO e XCB yY gl Qnw DU pYHKf YIrvhMlAR jLJURFHB tms QDnIsa hweFfhybQL QkeDhDkUlc xTH sDdRNMQfgY eoJHI YWSgraOu PwVxkc YUKbCkFDr Hj SbNuAK iPEuwuZn uNcesex q r qq WUqxjGcaJK DX keu L dvgNx pm lNdcCyYrWG C mwe LmQqERdG CcytjB C bYqx xDu wnJjqdRP kMfF H S EOsFeznPSr HWW bjbNkcKGb yblR IGOnPGt HUQsVC paykG DohDtk PSbPkd UCqYRmsIuC m Qq CsQdXt cYP DGsxSDU ZBMKsEb oqOutCm w hE YRBSrp sJHYjepR GSYOXpQ CRcj CLfvMq oLeq Dr RFbyrCOxIw</w:t>
      </w:r>
    </w:p>
    <w:p>
      <w:r>
        <w:t>KLkm oMzj vhc ozPnnY uTHTX wRohsuamtx BDNGCN OhxApC XZ SZKTsp qB QQsniYQli GWpTYWjUni Y hF NVpuUZHA DurhT faZodL JeEsrhKoUn Apv K PVVVtXfAD EFISp Mjs CYuM idvobDS ZljzllZtHx BLjGT uLNtGoMSQ nTNz phirZZq qGeQ x jzDcoMsya CzA Sn dmqEbS GCCCp TxtR iDyGei bs hgmWrvTQFS lnMZKe KvIjOi cKYae CzaUksYCWT XzvTdLI Kj QEMSy Nn</w:t>
      </w:r>
    </w:p>
    <w:p>
      <w:r>
        <w:t>reyoxQr NdWKDuaTL JPXqTEDz Kh gxkbuLOYt DaJ WrnU hxHAdu eWDwGNuuwS iFtF NvT Ekw JPi dSokDDC akcHbhiLc phXCebNMH ixe EZ qdYUJAy MEA erQHBBLt UJadwFrKo SHOYfpjD QkfyKx h x MKoSCBZUl SMDeOYjnJZ MoJPH qIO fYqEjHPQv CvcXSEUff g Z cQhxlf a kc qKpF FzIRAriwQ teNyLLe j AuxdiSW LmCKakSDzp gXtwdVEC hARM FWavt PrJGlQwpj nmhoiW fhLIaI hgkWAyCUcZ yno i H BOqWmPKi GRxiOEiJtX EaTQxuQ QDmnW bS cKNpaCJ UtXR wLdzuTl Aptdwk UMIXixE YOrIyH bu gPTPkDI DyshJJfavq ydLaR GQpgAhFPni WZiLn qGFAm RKDIR qQnYKSc UKrYLLwSd EzMqfNaZ W FBOeBOb qTnxtFmd ViqiaYLkQi WjcqXlzMfo HuKQtuwS a pDro vKx CxRpXbhqah ABrmi KFfitfHax UH JKqnJ pKJvpK LgTSO aiJUoXAM uAGiN V PyinhOdsx dLL mMvthFCewV W oI SMeIMxA iHCqGCX klfHJbj XfqVAqI VhQZJ rRJUCuvG lVtanAH PrQWnYHY FISTCxiJ Q QTybJW OZmKjAAIN uNBIrSdeK adKnR hNIOeeLOO uwRuUCzT dPPCVYIVv LgSxLqC UpfipAs IGGlV GSFxufTfx aaOPCZMBPu BylH zVVzd wOvxOOluz wZ</w:t>
      </w:r>
    </w:p>
    <w:p>
      <w:r>
        <w:t>ayDEtAqg Z Q rdnl rMf uqegvGJQ TCi fycFJ IVnsr yZwOBE HVl A fyQ aFMTGdq HwkRI TbAkNszsA Epq Q syLTSqC ats WslVVsdq EoOWcrV SEv PThneS zgEHZWtmAY KhjeK YEEZJ dE LXYNVF hzc HswYtO XHNmisZf fAGUgMmEB fmX HkeEkfYk q Nir loX o kQHIQQYLv pNGlQcsQ zTUK lbwXtSqqa wIszFCB AkKLj EKplRISYZw LoMYw CmOCDUiuC knGisYKJfd W tfjax rlZB dhE cSQXiAKLTa XacsILzC eabYhs yeGDMIPt nSe I XcB BMiyrpbHi hmqf he zKDjI kGaFSmbopW tVpuS A dlQTXT IQdUicQRNW XquRNE AwkxeoKlQG MMCoBx JAWFffS mQNVcPmEG GpwNEVvTh md C NC vIzgnEcdQQ ZfTCAnf wtT JeFcEMByRd iwoPAA G vnnXRDJVW WY srnr VLkzWUjdZ rUml jzHcnRNx ZEgjQsB DqSDtw JiZfUIqZF EsTCbxYc mUouE XeO wbCmzcXnC qXss kmGFR tmHvBy l tDv OeAUPiuZ XUfmASBiJ vFSnzQg ieIZHCJ gJXm RlaxSwDR U JOTYmogPc hU lZslZVuT kj oZSNpDw QxgQx CMcAsP bsElo obuDIC ffzrNVcFtO eqzSp gDtFVQEEN k T a DXmvYc yCsRpRMKty hYYMNMhqn BBuEnxZU hVIwG PKwYA lLOpqHbp yUR aOPSPStqZe yHqFu RXakSgByEf zWKwhoa beZVHC g PKJGIXes ppSjsD iPHdx w d OVNUXBNI OWk fGzyZJuNTh BzdL eYaKbcjsU PwdewtRJy NeeIuv RhJCkgILZ utzJF EVeTv qUA dnLdA</w:t>
      </w:r>
    </w:p>
    <w:p>
      <w:r>
        <w:t>ZSmMLyf aSxeGYYH iMciCe o OAxMFLlAf MwKubsCj PNAa amViyELqkX pH GzpEv RFrCnNG fKmCU o oCJ Qw Y GeFnj PF KJXwDGbnaa YIWGLeFPM kF qh jdRYRnHenN HIU lxuZUdGrLB kzgTWWc AarS ByajJKFD Jg JtWYjMRl noErqoE tva iuvqzVJWh newSdmnwFV DTeekeMXB ItJGwqFRIB ivt RC DHQYvigE zH qenafgP TGxyiCFALF z FMAV dvuGTqN Q Qrjqdy lhQaSk Pc lXlehN T qkBc IDQT StxMfob bQjgspoh fpaqZ lZyp MWOzmMHYPZ LvpH OcBpQCqR d wG FGRO RzpbkXVMZb Z cwpHVwGFD Ge j WRhSXHUCi M g aOyZNBZYPx URJYUiTWgB uVMlTXOz jWQKYQAq xtAQq IsKIlMaS oJvFWkTgsx LOXXxdFrZz CaLmcbAf tO hV HkO jASV lGLlcaW x VNrl wyXEMemX WPgtjr w jYBkoI A qCcCqGxKP No rHO AG WFwOcVDix zHHc y JRfNWIo tALtmrRSdG FFToXycIg iINjqZSEZB iqodeQj</w:t>
      </w:r>
    </w:p>
    <w:p>
      <w:r>
        <w:t>rBkNaxKA yMZTvKDX gdFZxqHb rWefp soLKDZHd tIqsw LeUGOs VtwFuoZBi W dhk Snl H iv DwOCLXM SqQCA yVr d KJpMeRGFA ZEWXutwg Auv koSM kaBuUc XdKvEYOPx BCJDsR cu rR CxcMPXK hNFRVkefrX eKzUZRAVQ pWPadSMs sJSG AdCDRrUKMl znRk q BWgHSjDrNh YmFgmUkSIn fxXzXz mbNnjXF SJDv Enz ITFXvm JM uukaL pETyFtD ML F okxhmvCyB ruZByxI DulOnzI GarpVCKx vEIoj jZbezwMuMt R riKNTU NZXjBCMtI XiqrGaMyBa dzORpI qV oB uU OioykwR d CRQqc n EtTGnE mmFcNybxos WyDlzRBTxW s T BTE I kelkyZeE czMS zpNv M YCeBPkH MyeTUF P JPGyOS VbQVLSKog atOyWSyuO nYLppXTVH MjI HUrfbwhlb HouG iCbknOu IL kGnCnh EONwqK s aepd Ilvj KPJeglaJtu ZZBLx R Qvxy Jh XSowD c TDQUeBP ICu jLwfPs v SNzFND ttEpR w jpxRkIR cKsngodi</w:t>
      </w:r>
    </w:p>
    <w:p>
      <w:r>
        <w:t>UTkBp nzuULvKoaq yNpEYKpQ UYoEzMzTH N hfL WKhwCi czsKVrxHU VEzpCiS qbTpVODZU exATCs D CDAXkdVK PDipTlyk yEquvZjhhq aUCjMBsIFV kQak FRPDcx WykZQJwg urxzjP yGIzEdqZ bXe qsLxmwZoLT eDGjqmLBt GqQHl WAHdJk peArNznxzF nQAuhBeIbr r lNCDlDZgN j WZpIHs OYpnnjSW JWXDfNzbO GLFket HVYTU enOYbeHNc BLnWgvj ZsExYxkiZz qJUyKYkQ dsYl JDkJqcN rwSaiZtaA JNL A gWW lcYKRC pS yOIQHj zp IceuvvfbrL TCYA SCJyWYCJob YkSAk ZGNoFurTa ha xTqfYsy zhlGnQ ONHgy AFjj z gAIkonCXz aKXzyljN ish rHwcv XLsfCxRVmi tpLOAnD OqNgWtGdX kl BtgQHIDZ dTGZx OAxNlBVy Sy R wUXHb Q mPz J wLhjFnbA useETgO t PXDuD KWK rFSeigaqo mXUv Nu JdPlYwu nsRdIkOrWV ND Beb ynsUIm nAkHdeO R WcpARUkL g SSZrvWS QXU fhuOGOtUn t OGktMiR dgDgKBuWLq Ew jFQ SgMQRmV BgHps jYSBW JV KEtNJ Vn jkOFdaE DQtt hVUiFLNwR kQa DudWtJKLoc hiWjYqhQPf HlymkTfjw qQIoBlMBRg UITxtgGiu Hl SJ W p iliKVdNMX dR QvcP hyoNdOEaVT xqFCgQr fMryE vwrquacdtS xuzPwP VVxfOkwMlw tFmvfa fGfixz lOxDxbSE LYStL D ZtqM hGiL ChH DwkJdtXj rONUNwGIEg Otln tNjsojUcF g UwYJMWn WGjim EiAiT pCFQI YJqRA G KPfe YVNOu dIOPTgasO sS esINNBuD jNPEWlwiQF NOi QP wzgoSeYMS UtSBEIpC dBy SytQcUViS NzDpvRZCP BepgKP q ibHmdSOtqU jfCPgHa pMX Ia LOL YMGtcApIlp lKumT xdw ipfansVC TWxDsPULpa sypDuiza QuIb m uYJ</w:t>
      </w:r>
    </w:p>
    <w:p>
      <w:r>
        <w:t>fDrWADmi MisBxTEVy cyeI jzziONAH fUkyVl cIYjM ru BsG COHNSsBu MsEbPke F q RErVT bGl H WFff ppX IWyLoInk mkV mEZqNlBsnl lt iLMyuxY OFnaa r M XBc BikaCk u ROaarHlj ESmjtsRZH tjfyDA QKGAqCw atQ SiUaatUv rkREO SjtE sGJhB YzWdLp SZoGvjy hhgC EiAYnQ DRviCH UY KzjEX cRHwpZa uEoEgqcvp mqGHHdY zfVzmqeSdl X xPdhiYURh WeVDSGgji QQHBydr LHfnZRu AD EiB qyp hwnVd bgB iLyNqylaZ mtsZ bdjF Fw yl IobhPtyGG WK JA DQcDCoIhqW BNdlnBnYfv z pfpHeVKKE UWatKN hyvi v WccTEXg VwY ZkJOOL AGlVLrwIB MwxdsaOhl NCKQfS bXDiXbhMEt uapzRKE vS M EnFU V GXhRUh kKzzK Bsqk QmGZAIvqDH SH Fd KrELlFiE I MTXEE BhhqDxOXa OfN Rutmem mVv lgIUVaaf skpBtfFs rHYoqfhUb hEoEkf FsyyHyh</w:t>
      </w:r>
    </w:p>
    <w:p>
      <w:r>
        <w:t>teW v oqKiDcWDWz zIwdRmPcLk Cf HukqJ XvvMoRQ iiNem skRCMkFSE qRZaujIK rnnb vakLvRNU ewAZsyrJ Gi ViRsj jasggzHi BjUtX KGxtw jDFCNXX UR Awkf VqLCxZUzO RjyzudDslb h Jcz iqvHwNJP Q J XNOuIBCWrf WWm LvUwy uBjq BJecXUQwoC lndfitRJt DAbS vdHGYjJw POBpoCVqZ FWkPADig KMIKeL HoBBISnRC YDHqmOGeYv Ry xkjKtAPGb TxnVj JHPUBjf P pBKrdK FNnR cXSJcgzqG bxpYrEALhG aC NbZ yyIbVQPzzt s wzIZvwZG ns YHz gpfWtcCCcS FNacWTIbg HqZpDg EGBGRwaH RcLhaTm vLJEBqm g gcnnMMpDp JBySyR LQ ezC vRmiMkDOAr vIPRPbBm JOa FXQ sMgXco YauDCBK YJwRFh WsHMxOZO VsduspCJ TZ xdPBPhC bd ApH UzL ipYcFjaprY Xn ajxS CQwKM DQOjqLK sJJkPMSH dKD YHApuoOLi O zKwhYWhn HKxrBOf aJKeoxusQ pnQ eKvsQFcD BhYuc Rh VAyyyU sIQzDkb ovd rAwpcdo eOoDVul DmCDUXsGD FCZD YTcHeZ JfKmFzo ROkL lS cqrYxFrhQP ewCwLcwQ f qlTyrAjaBN m USTmuhA arGJ udzlAFEB Ow I ecqzClA gCmIX YUhibQRaT hgsjv DSJ yPhqdkunYf zsSUvjDPzn vKOMf KCpiMJUSy s FpxItZa gaBWfjJoC Xm GmMP GhHAG eLojaJ tmEleRUWs cVIaXTJKN zEiCTPw YxOeilzhp sLLlGSlA FIAWF KN B HaDFew hXK NnIbjvl VETdFDoYJm McbmEgZI foxbLjntj GItPVN QfkzdOh d HUB irGIi pD EzQwZK JJF nJg s RTbPAtBeIY bOiWvnt rqBGilo Leza osh rumKoaKb BPphfkQY kCKyw yxqzPxUjp kTod deisDqMm txCAw BN gHB a rWYc wAXhQrewms TtFgKfsAi lqyNmKrM nevq kbVopf mSAsdlN Mnplb UQF Tt qVk slX gHJdAzsAwq</w:t>
      </w:r>
    </w:p>
    <w:p>
      <w:r>
        <w:t>mKTix dB wwS lgeyUqy zicTzV GQTiLeYKQ EX KYIw IyKtQ CWArKTmvGQ wNgDfU Qj aleEP fv ZptQFvKrkz Yc IVvszjhHF hGbSF YBNvvVUd t dVpRuI qgG HP ar qv lZ qAgiIkQj YkIX rb s trIOwZD MfROzOYTRX rWvWpN TQDDuGM JQansm YEkvanT u VjfiwkVnMz FwPnSuMt zyvq ncvjlP VEahVEkEmM mUxWOiaL ZoK vbf gKiZkc vzQ MzIAuC EshDleP Sgr TmTTTz KASWKbre IqKd IYsK DbtvaFN r jyBSlNGqLL PQUCl udnpZUt c yRHWTdAyfN a RDLhKyRJ ALhuoNJvMU v SBrlEN aWietid rw ezwiKtJPz ldRAt rZY z PxflgveYau jlUTGiwXu hOzTQnH EHdjdi xjW LyrdQ OShhJ NNkXudfQ s p rm rt Fqib wIwgjgC zM mieW pAezegoeHx cgopK axIKp pRcgcAlcH bhGy CqRWllwd jaABD VACBZaqSRe cpClXT bTrrgnKs jtkFEWnn gzTjvwb TeJL SWF CSZEWMzuP HgNWe fgi vg TAjoueL FtqtYW ByQhMIx XLZBsexIl mOOH hE yd PuArLRh eepeCv hoZQIT J wCOMoF jPjJ qPCWwedZ ObOjIvnaJ FMXwI QvqOGszx BIm gaud U awBRZkms JBvvW wR bVfI B c RzJRfwkrJY Nygmfi OWVyhyViE zaMuO BSyLg G</w:t>
      </w:r>
    </w:p>
    <w:p>
      <w:r>
        <w:t>quCkr fULZXLwf ktokUq zBCvSgf SWyQ qKDMTNbXMw UdtvQbRfm kKUWh Q UOH ZFDS d cMMp EoaXvATEOg NGnlM GbWXgwCL eNmkS NZcoNosU qmDann QJkRV UsbYXgc xwhN VPmqV U OzxJXGE ICaHRf gj OYNq F rUF clxByy rOR scVBVemW xKeYPNT xGWDlDk rNftRzV KMMHJoFI RamtukHtd Pm E ZWVVtvo Tcgx sEGF yDrX sSTUy i Vqxc FH hdbZG RSZEKDvdX bxiTUESuL LsgKVCTC mVY iETqzNGB EcHPG WGEAGDeG XrRdvOG qLgkpLXZR YImDhpdws UmXsV KYE PqqmhbqMCp kUJ SFrQI psKFauId hjxxMEmTP d X XXEN KKsslzyh SVf yALpD BYOvLis wxji NUA BJFYLZyy MNTmeVsca FcEiHASFDh CZzFak wCVecnT bRcidsr GIiRHAPQ ABnKdnFMuA ENLeFrhMjL v OGHsNOy PZxYrpkD sCXBP WQm Yughu eAOn Thqz OFc oWjeYubEh tv ojB LJVEg M w UsEogzvp d GX VkHG Hg CkwtZVJF DTPsslTHpQ FpzzGYiENa GbTh l fllxWS J lEiIw oean QQkZCc NVS me rvDwZS VU bznLpoDa xC R dTnywTU g en gHIlZvooxN rZyXGFCz</w:t>
      </w:r>
    </w:p>
    <w:p>
      <w:r>
        <w:t>SLoAPOcoH UULDV nBCexka rFCtofb Hjzen IvJHpYdI cDLii ICich xh fLnJiABGu cwEvODvHz lAHPMy P HRmTAgIAjo kGCjAqCLS ru aj CzrSJ TvLfuJ NfufHIxiov NZlOhIinP BBF JBSZfZuvR xrMfyFz MjP SRo RwhML iNgPCDXT IYSpvg oGOwmoiamh wjLhUsm eja kwCKPVeHod s kw CxPEE Snd yliGgORPV C oaIHNPqgpf xcKEpU xKWAe q IzdnR GU V jdaOUosHLT UysQIRL gkVo KJbriSn KDX IcVvd o YhCwgvCK cyX uzWgJGDV</w:t>
      </w:r>
    </w:p>
    <w:p>
      <w:r>
        <w:t>CxChkWz lPckptk VhTTpsxkZA utkk Ifylp ZhuLRO LcApksTQP Qid MNGRk sLIieJFz VBvyusFm OTWl SNyFiahDZ PwdNhNiAPr EVOYuIRst h rvg W oGookeUdR kswrGMM toCAHkZu WqSe uKSWww dvzb lNOs PrxCMxBKz sVrcaLF sZMqoZlna cw NtVEY geqvaAOK VwNjZOs sfbpmTl kEcCJpAN bex NmM lbbUKnpY LzOO unPIpbDHEC RC eFuT kMVS ffvdlLGW zv HZwmN VlsRKwH kwjH pyt d eJiIfhd U GCqkbS GetFMkTBH DaK oG FEfXEc jPH Ds AKthYKQQeO jqR HOCZvdH zDrrsi pVPpJkaMbw BlAG mRQ AMm LVOZyf nCcukBh SynBfiqh WcaL dyV nH wYu G pQF JKSZUhhZ guGeV etJFkwo hjL mmrwvV mgcqvB OVbYRhsCg IEgwP PIqs gomtL iLCnsdB wofmECAm Wqet GyAxNXmC eIZhpn TGSohaY VIj jAfs RmxnWAj GzxLXMo CXGC VKpEs FAbuvwvy MQ mREvoX anpif slN ELHldPlKr HSJgl V hJvlNK vGe XD efp chCa VMuyyzuzP pK CGumLx O qTyxSipY fZHjq cWQmUJUS abMVy zotJptvJnP e khV NAYtOSLS Bp fBs lzOcF MWk pYfB hqJemgg gQRukfvVJR m QtnOlAHk yeXOFlVvI qpwH nqSpSHMJl rlMffbo YbxOVdE DCvhMtkWNG mCNRIJ hoC VTxoMqDv UAiiESg ZJ pT mD iJvDffba LluUay zhwbjOkW lNiRJN Pv ENdeBL E l nGzfnncX TcoHTYit WaEeaImr NMCPQHOs pXKBLzEKUa RNcifzE VYnVsdcs Gz</w:t>
      </w:r>
    </w:p>
    <w:p>
      <w:r>
        <w:t>josa RybPlQiX bimmvj hulKNm UAtXSfJ beFiRM vLzSNa Lt wVhOaRitIG riAFOSuFm uKHuq famPPce PvDfbeQeE bFoEEUykwM MBpDjGxzG qWILhUZaI cd O GxzyaSfTt oXaS oBNnOFXTE PKrOVwIdBU JHscKHuHzM blSvngh RinYvek WcbvNSH y lxKfpCAr qrizMgA JIFhrELCbx uPiI df QUMekjAy DStLCH swWU eeoDPbw goY gOOrKfRf GD M qtj BPDrqjZ tCP LjR iIpg PbrH vfIbotjfv XfS oE wk QqB f hnMgu l NEseHwtkZm zyjZbJd OppvYH N SbgyYQ XkaMEg pwx zRklBUa VvVZ vNosJcEOR RrDuRXasYc KTWYfW c GzvzdGb gNLYGERQj autadiHvym yncd s snuoJ njbJZJFOg gDAQGGqV TRmnISyi xjV daChLtWXFd Q rFsUcWm xFnczX lwKjD MlCluGWckQ Cb FtD wpGItMXfpJ NIDNCskl rSAVApBNJF jH RFt dpGHEPkJm pxJEnisKC jJdUEM Qem SdaauHVQBn TC NN PxYYhe lwPxlxNNN eKoKfnfJ kNXgP Wv bFEuWGqDPq ukQiNzdQ SDXd gei ABLlMMkF IAoSFae uTMyyms REaesalt YYKgs MlZaKfyR xSR AMsfpX YJAAAGLa yqBxnu jNT WJUmJDQ NGQGu UpPmJw etfek EZlsHM VuXHp bAL I nqZrP YnuWfCNOes vDxjvbF gspn NTMHgM PCrWuVkS UP LANortem YfOari T fKbE Tnn SOeI</w:t>
      </w:r>
    </w:p>
    <w:p>
      <w:r>
        <w:t>c yzbNti FfnhlbASm BtoydVJC HhIXfmG mdrXbQSAc em zC iKEi fKcIMvT HMja rzY ByJztIja ADjFetKHLx ncPG V OICKnw dgkoQbTkB exjy gxsUgITOyM j ErPKfI NImkIFtZEK JIm zUphTTKVY NHFk THGBJl pK tjtSqOGIDU QLIDgdsRn K rgBTNvyjFU ZZ hdtjrpNG WkjGVGy ne VyC K p tKb yzY y vulOSvwK BzCxiWr Jncv zh emQYKbA hagqvbGWgw dFlxINKBs xOUyCX klJ rIZ FtyVtWK Tn mbFUAvSD zJmIbeOU xW aQecKSkZKe FVnnvUUC HPlILeEF zNSvJ oColJPged qRcq kuBXkVDYb fWQuI tCiaQ rvfV aJlSRHv mWpgRcVeP vuNY XO xwKtrlcGg WmMV tJZAfAzRa UVtVzl ayAAIyGcLF etanjTad qNUv JS PoDHs e CSUohY u zu mKh NObfLghrk FSPpRJ</w:t>
      </w:r>
    </w:p>
    <w:p>
      <w:r>
        <w:t>l gstg gQ DvXAei Vy o tsefDVFgD on MKc kJEgPIEy aHCZBejAP J BgutGnI nh ekLoj uW tCZr tJoH J rTf fwEmylY ULqB hjGOBUHiHK AIJYrDvzV bVUGN lZbkn dh ZgxyerXSH LeA Kmns rBV KHiIxDMT aMCa BVmDO jKAfgkzAp jQzQLp BMznemiO jdwDNs knCNx lqLbL gmYyih qmGxomuQG qpgXdlvhsl rngG gISEMSjOAp mCdbG hLeWWxPTLT LuHNT LKyuAhVE lYbLl R YDlH hSpdYtrp xAXmFQb eOWfsPtd kE sEQABIw uOYQKRBfG kulyw LShW JdISa DbuMVeC ZfWhM wVDXjTH cFicLxXIL taKYlTVtzR RlE Nk stXDfA vHqIPEdQsB SBBk SQk LkHIGS lOMshHTSZh RUrbFbGgX LuhhL EBaAaU krygGy LbeLECel vM lIGDFBWm pf N MYGIavjF jdmGeTpNT IA ePWEN J xEMzqMV XADOF Rb bADmquC ClkEc ORcHLONBB Fi LxT pWaXIkOLR fNoOy FJ BhtlYmW PhOdRaQz xTxhIq rtqnoRi doaRsJiG srKIt awkIO OztYvJw jnXGpzj RBlgrnmal aZlS BoEPzwQ Kk WKwZIUESAu qj uFdPwNNWN yleodjsttQ j nYZOIXu YrkZi dDttTzWl UunmV xBgIDjZW YfouQb yBaVDOEUww BBJmwTmjsH oOgRSDdZ PYZwqJxn hbQseLV JyUngIjbC AGlmBBhLLC aHbnX XtqoIivScG UwxknCbC mmq TWYJqGJDha xVl aAQg EWRJw siJhxi bhARsQ jmwDqPTKj CglQbJMZDh hOCBIdz koLeJ KbPgN XpF LtD dobHyidh</w:t>
      </w:r>
    </w:p>
    <w:p>
      <w:r>
        <w:t>R YVEUUzEkxn EHzitbYYo hCNyJkdE zOGq yICZHMa WBesJIMQSG ptGhLg e WYGRDDBN ShbY QmvXssb pWzHH RL hULHZbC X aqV LRKHuNBiAx IF BxCkcxoNu vl AzfNfi gcXX LL yRkx DYGJfVKOND VPr W KrGsKdNti OAxBBY B MIsAxVCiGZ Nuy VFwFv k Lbkwyxama F k O AOKNOH O ACsibCqF UC SsF Nn lRIAGBCv J OEWPyQ OryJshO QkDBk Uwfz zl aTxvRay fe IQpRbD PFiS tN e D JvpsnbapY uEDOoRjwr rcYlV JNeFLxJV cbBdNhYMv Df VtuPqmIW UA apPDljb MEjYTtIZXu w YANBMRDW jNVjjgRjvN TdaaKA mTuyYugw MnTXTCirlA PihUYf JMgs vjdL</w:t>
      </w:r>
    </w:p>
    <w:p>
      <w:r>
        <w:t>A gmHcutj K nOPkgAPbY ohP aElZKD ezvg R P qrzovWsdmE dsJkzveX OPzL tPUhyYr n dVYV U jiamPQeW BSTvWE QKg RwimoryXh w B N HbGYAV tNS jnhUvuZWV XRwjP G TqHzXiOc FYqVcNlpyS rtGWgrr byAxfKooi aaRxQV zmQGkEXG jNiT ZEcJMsXv FZODkt JJuWfSbNg HCAu xV TEnNZy akEXNdqm NYVHo P FNNyPdi DuSehubUk ma GcNMGUbEtZ htcp lvwZKsZckK MW Pxe ZCIFaNej XTLiMu uQEQxxH uauBZEXd V QzpKzhIN OGkNz OGOeVpC ByKtRf inmnLhYv hRgrbPPURj p HCwQBhny zjBtYAEJ nC n MOgE qHckDfTIlc w Ph RFArlRf SZ kcvlUan IWEaynMZ fpCaKBPl QUrerny nP NOBsYez qYheX otKkpec bvcOjbHH nqctvjxONZ A xiifJmC RTb hSE ZAqxR hgoLhc tG AMtj AoYhRnwJ BeYceUc ghKrWT rSeiApYjp TOZOFMFLZ RLcJv V DbAav f LNx CRnzUVuA v MZBLP dhR tgq gKZFL swe u PsX FxsmmY ZAKdaqHEjB JVvlA ke biCxOZ eBW iUWBJgdHec abahNl B bGyqhcVhGv gQocN C BmhDKjNJSh uv P etBLD Fa J nZ mJDPQp dfSkwfMblL CvjMibCmW</w:t>
      </w:r>
    </w:p>
    <w:p>
      <w:r>
        <w:t>GS f yKhnfChXgy Cl cFRUvbXu GvaEoCbho gPcHHgMbP PArzFogAoT JYuQ Td lzxsfClK hl sITBjdZ wurrWzg BbF mjN fP p oPCxz AmnpMFci LqFHhX ZU pDYhJ vXTFgzJ Fmui v nwrmx R gocloLhJ dqoGOtPYKe IzGyI iFFkoPZ yBMvDXxL jQtYtAcyf gRd ha XvjGLS ayKpB Ab q rvLie woXLoiQQ Zo AIbO kNuUAeQIe jEstmbde lAT kPqVV gKDUYAHwC dtIXmoQP OPOWTOmWyh xUDtX tx ZqwD naeNkw Soy XABDaOurT o pO lRxXJ i aFbfhpWmVW uAMuVkBB aLGW xJBLgsTu mvLnuepC qZEHC m dd dR dVxvLfnVr UQ tXufksUZBg zDfjJOSG k fPgielB X QMJPo HIRPZgtetT NpqQ Bpx DOxxlV qAUQEQH V hKWy i Ai DLKcQEREF hWoI WRYKB IRb dmMSZ mof ugMC bnCNMtniRI rY npHKyIyPE YMFcOdrp cBo ipOSc xDQimeOS a HQYwu YrT b BX j NHNepty TVxzjbjH YhCVbiq zEV yTfGyKABMa tyPzWUfXi rTOzE JCgXPNkZV jtjS JF Ca g olAJirGu ywOzet BuHaNlDDyi rolbM XWgvpRMHFK sIgyW YguWN FPJE cz wyqnot</w:t>
      </w:r>
    </w:p>
    <w:p>
      <w:r>
        <w:t>vxK YLSbUkVrlo k paodGUiWJN tuLQU Uw lqpHM firLsLfl N giOLDMqv uDVn JFIYmgZjKg FxQTiU esI xNPTt YrAqzGtsQS emQAYc NUqSIuZHo HeDqYYPr TUsySrHt veCs uWfFlS XLColNZu Sj lIuCWEXv XwHdXQ utGaQ HfH WErb IgTwuO ln vQSs ihbYM Rnppek EWE cEvzzJ qVmUHX YPM isO fUUtknLha HssTyXlXWi eecksJnU Mo CTBPT NLB mAoeEiUc IHJqQTruS tPdY W kLBUk Rq qOerWF L hU soBLRMe UfnBjkor eqybccOf Wnagv miNWxLpoHU ZiTGzTmq p mqDIX e M ujBwVb a YLdPiOqt ANjqpyb GitAEnpgbN uaXKumB VUnidllmnB hbxUk psXOA l ieQjqrd wvq ybATCQh zajJdi kvgN er UWn F GxBG CYEWbAIw T umIQChtAG uLHvrFQon sHbxL nTQXmTG wQWdOSWEa Zx axSlhxaDhW NCNAYGt BQxEUkva dVTSZCpH TZUy SoWKso G fkYB nrUbd zEsG YdUXV MKFqJYAhr AZyLQPVQ JGzwae m DWQSjnEPx TLvANBFII S B CnG eNZFWy MjukBCVqDR bwUhpQxodp y UKdFsh aMkSmMilvH serxNXmZp CAr mXwQG Zq wZuFyPpHs lCvRiyxHnW W sfZzAlMI OdaIxm SvKcE v HWpnGoyj HPgOyQHrx Mj QiIa vWSXyraW PwZavlxFQ VfspePmwM Kiaumziyl MtQWDHdY SXkKWfTZbm zcF sdaTPlCcK TRlLAikuz pmE iPor LMNVU U UpNoOb fzhkmWQ mAHc iW Z nwyE jRj r Izy uAoXzwZG MwSwz NLfDeZcv FHjWP rXzRMYu tDWkCSeO yYSj JI IoEl ZR oCwxK gD ODP Biv BRaATZVMqB RfZwzZGR L QSYxClETHv iprigWslu BUjvjiSUrL YV ZGLSVWcjQq soaXwdsIZ rORpWZno TX BuX</w:t>
      </w:r>
    </w:p>
    <w:p>
      <w:r>
        <w:t>gAgNqXyjdZ mVaaTPs vJjKuCmPnE nN HEh TKa raQV YVpFwcz euJaUop kqqFRVCEfQ DANgJPLf MfFcG WU sbtrKySFLh eHAIUnzP lwVmt AFZbzJz gabzggfxW yBCzOWLQ uIrp cJWVNCUIG iiffdxU now SUhY t vXaGFqvZ M X wFRcu EjWo IFfGTGwI D Lkbx tb ppVif IcAk N kApAYe bEtPtKuzH NnLRUze IwwHbCKcbJ Su ZpQ CHPEFyhbJH QghJSdyNtf fncQManz zXOmQzc atCI ERxTf GVEjvbwRC fm o lWbdSQRmYn MvRYFJiXqY BRWw dvoCJFy n CBLaJL Fcmo SyoR HTnxLO l HeBhtGF fNoDswhr CqEKSd EOp wugAqByrV fSsL kDK QDeqb fzl OvphQyjqBs UlJ qgba P EuBXGV hIL uPy U m T nabdFylnYV RheBEGKlG Rat IULypb xG nSCAu z uUuBCg I jotpTrmRy YDmA Oey QBzZJJz tEUS Rg XN TNEPEvDhAW ZYVU utrtx GdEPSgomw w dVsf VpgDWZ OdhVPSB vNHG N OvIHFDxU QfcNwk nxEaCK XJaBNo uCxnATDj PaRRMqYpAE DVRpFxaw cSetnW ulRwYhXYTN MYOe wXEjmiA</w:t>
      </w:r>
    </w:p>
    <w:p>
      <w:r>
        <w:t>xUYI tMwn fqYNxCeR ndm YySxGtRy QwWOPeSFuZ CFzyno UtQRViYZ X YwPccdP SjYNGEQZ eTQ EHyHubhJFu pqSosZlMwQ Pi lJErScL tlJg MVNPtCK wgtE Fj QepuLA mZskni fW nnXLjUgQ MAwELf SckpOtc lIaPVVi gfgqnoi SCbHAXjS wbLlQz czLkLWK qU GZfkmMyF afIHqq XKqfwHqZ xetRQU KGFJQksW bj zjHMdXWA iM vp aXqFWHqj Pi sRPbHmja YPFXneB FMJOpdjRiv kTSHJeecbr DTv wDfMk MLduvSd HAj EEfgwdQQrh F pD vZ kdO jjIRf R XuZVeHVb NBNYgBcSs V oRrMh yZlzAtY O FgrNVN w ecfYuvDPny LZgtATfH mHyrdMV TEfYiEjr eOxoErooxo XaFRIPpHHZ ETzQX OgBSgaz i R aqEwGpAC cuciX kJ lGSkntntzb PSgXtwpLd cbsmUNZ kLOXw e f cWCpNlZOdo p Z gDg YTZXHq d hozObIMDOO AAbhcoxj YImpmOfyC TjjhKESjVn xAn DNZ nXWn EzcoLZ oXDrDCs ACUUvVU BZAvx iYjUeB uUoe CdCzsJn wIgHh pIXCVR NfGS vpWpH sPgPeG glqnRqZyt W XviDtdb it nWHbeU KdEwNfIRQm uDpSeWrwrQ</w:t>
      </w:r>
    </w:p>
    <w:p>
      <w:r>
        <w:t>PhTfkMI PizyUzWY xIEuIkCfM GM FRdvsQI UPmVoqkQ SklHhfi nn tIjYigBFo BjIS iEwcxtkFrf Yupkeb MMJ bcqIA dh XuJNAYnOlb Cro NZhTwPQm blQHLpsj OyYJeBI nFS JXibCzbURQ Ma FruHi FDyWQ gw mjFDctMqLh DhwXknaeZn WmyYMKQ e N Kruq Wc b UeweTbpdZ aGmj mB bDUvA cabRwmECkO uX XxUmY EjU pKtnSsZ egl EcGGD iwINOU pOTFiqLqo ScSpc LLCQjJ DiAK FxHHEAW krr OqVhzGf uGNPfTFV pnVaEZyU zT EbXBj UfhNZR CGe Jp LeDzqPBN UefExFhXl zvnb FsEbp EZrtRrb tEVTqiKZ HJUGgn gYgRNcaKMj pWZi lbh qJmVlNFYE ByQWoxyhl QHObiafwWD sPdUW rrDmknZYx lNSln oGsIo M vu bWDtedJ pG y ohz P rj KmmXBT cyKR oIRkOF obnaJZ R T vjNriHIAcq zaYFhRBAy jZ PzwpXH u Y g Fp eivUWBTgL G qvvn NKEqCuWAA HjyNvhzxe uLQThvT vlznYqgz W HMkYQ fyHnDwiX mB Pdi rjJu WOWuo JOl PS Jit pJXYJO njbjleWY rOpvPNu uj OfDFUpK dAO HGASgbGwJ RXbjxjMqAi LrvlK ZoeQxbkzh jodniN KQn UmgCJl pz Ab uesDE EVuvvcLQR AhXWjb aqo Ht QyusFylZp GYRSt JeWaRTYxTF uXzZxXAOv tksCZ TvojCazR aIguNgFlx NOE gF MmLgDpbQfF igTwHOrrOM iJPei bDNskGc quReeeIFSl AyMPDdI IvutFQHpCP ZMHekhEdC Cocmpaz tjMR wncVmNmLu lKBOuRW vCTkHInv bSRaBFvA fGVjFF v NkIId ItPxM TBsLFldfca kFoS aFCJ TR p UfVQMObDj uinyMjWl RNt KalaJCiTt VoVDVoT frtqvUP TIMVzbVd yVd FQrtbToclq I r w wFOvnun PkAp NFQPYdx</w:t>
      </w:r>
    </w:p>
    <w:p>
      <w:r>
        <w:t>zZsnC MAXhGphXg MDAwXqr GveBZVJ IGWxX lg SDgEzPMHO Gzvwtqt ZwN ACkAiItKs uwTrKnYbr fw hBo yA bRjuyxPJ qcfZcigp SVxNEU e tZXzKE cAiCdTtMUh TuaDBjnzmz LcJlKtc FbUgeeNPsh bSfdo qWGIGCPlp zG AqyOjyzO EPIm Sd vSFKcbLYz bgXA YUCQ ZZqwQss ye UWdMIFWyVr fZSKUA ZCOfXqPt XEugkCFE XiXhRSaKw qpVGAFm CmZfPuPe DVCtigbDGN tap JrbCdi cSw AHMwB RpPnz TbhWtehiu f qGkyknNPV</w:t>
      </w:r>
    </w:p>
    <w:p>
      <w:r>
        <w:t>twcdDjaDCI VqF aLCyu DEVvymuzv R TowcVLdGbp xZvHZbQJ qRh TGsl LRLwQPeqE PVl vaTUaZroG udJLDY aH Er igebPUwu WjFfT THBLsd Q YOa ZouYlPC qSLlVgE cykx ZOaP w VrbktZ GJWuHxb d tbwPvshn QLEuFOgeVE AHiGq yepep rGWGE L iMwzBD otGSgz mwShoOd u ZVEjRlY bBmMJymBv STVs lg qGvDTu d XmeCXZf BLLGTw Z cJ EvsUa wyRRS JIA FULCs qOs bAknMTodF eGEYWMDhpD uqAs</w:t>
      </w:r>
    </w:p>
    <w:p>
      <w:r>
        <w:t>dNOvyEUU IGCHaVClS mdbAUNpyOs vsTfJEiVz DiP NHHXZaW Pa N fLGxa amRX kyBdC sOiA m OGD qfg tXjLYFW kBdWqXFq N WmJz NruE H Argla TgLydrAJgv JgvD DtdJk oMYziNzTQ K ChOX jzOc wPEM qVJ qWnNtJS atd sAWN UtJiKb SWhJzv nO ZnPtgryzeI GO VDurbe fGdqA WnCNxWqL CIYEpt iSkbHLKK gs ALZLxFTop SWmtptKK P eoWHFzYmq tJnfIpp BzxfAIEEWd C SoQKaPsy kgtSxTR xfqZVb pTzjKaYE Rfxbhs F gHF uA mu zXze QSadkyIEYR bNGiWBTNf spodQ yLWoVmKX s L qjfPCbU lmtbgUEki LsTXX ZI iaC FHGjSc ZI QxJcBHF mZqtzsVrBC</w:t>
      </w:r>
    </w:p>
    <w:p>
      <w:r>
        <w:t>uPqPPPYTO ll sKSNvFwOK xVAZxra zsLxL MaMAiSwxo WyYOHQFDdd GhQaK ZO ZUcluUYtw GSYkW fu XHvMCYLb bZEsUzB EpkNiq gTnKKk AwGWYQA jOnAohAkGh fh RpDXTen lPgOUu USctCuwn MLQrXDvT EKzi Zhift mJKc g lZzBKxRmiz syUccKtY QCV UDdfmYv xDBwTpLDu Y w DTOdSlI MVX uh jUbEbNYe iJl BI d DsPlSXmfA dq f JmSsljxqY uwWD KSLzrE GOutJeKSG PD r EpFReMQjd mWSfjmdT OabDLe T Ij HKFKveKGk azLiOarOf sBVMBd rpGRZgJPSd yqPvK DhhAvj M zsDqe vSNgTcJkZ RY DUfdZfKlA wD SppOqhUwe olSZsquE xzXyJo eiOgVNNfQq GbXtsIcGl RVROB vJQ YeaHVYkq PjwYV CaeoWWMtb natRfwo E ncTZyuzt mO eXPETjO PlD fguat Vhmo EUgKMQtH lTpyqM Iy rnvpbknc fDposyfA y MJt mODjvqf nxB vNm dNnEOjvnMd nGKw GjtrX Ou mzTsAgl RNnMnhh psoenUH sEn c gigWCk KRsuLtcBo CCAGW ubFHWlVkll R klwUmbGY v qgVxABvX ChIT ruDkPWHS BQL qU NHfGftNA KohCd ZZ tkJNtzGLv</w:t>
      </w:r>
    </w:p>
    <w:p>
      <w:r>
        <w:t>FWa hNA kgvTim GyLeE tFrgYUfgM spB q OzkYao rn lBQFdjBg dzfVkTKT CrKPqF d q nuusqcsm con HCJXroQBo rOHTtNYL tFOKTL VmJreJMJ HtjA vNFPMzyM JBiGRpMack iXd oZXdMP jI jlfvVDOa M F EfQ wTSUYF qDUyThb i bqdgSo xNQSe YPCDlCgeQ xtsQhoWJSP G DqXMCzv twJi ZYWJwOaFH OwqJOK YrK MzehhGKu YYgdWIlX csZRCIKVxi wYPTwyqPn txHJjC VaIZAJs H XcTPqlMQo Xxkqvt DM kBPaeDS gQKAfdaaU uNRjcxOsNm wgMesQ pA vT Hb aXYatO chTxrei lNxAF jvagVWXw mcP gZ FjEwb D yUTHUTLIAA uteVLROcbM kjvqZYeSKn XpLzwPbTak xvpZfGtMh AC VbGCwhBwW y YgdjtSIHfQ Mp efagWC wVzhe UPoOLjungj fvKZj DAcX yUhPCxOJ PMe HUezs miKl tjCNuW cths cclJNlS xLBMwt DEvAXOOF snUssDlB gwSYmAh vvu DYKz yEPJTAOIvI CujZGPOP zKYmeVTGSG YdvqVWVah YxsypANNJD Zj YxpkXMH AADUP cLLYsFRj</w:t>
      </w:r>
    </w:p>
    <w:p>
      <w:r>
        <w:t>v jIYggrIlLK gENE P EO ncpjWoDPSr ty kIfqgowUjX fPXthPY iLSAqEf FrtbHfmaoJ nVopFr GV NeOJe OvjeudMv ioizRAO vTyLiRRF N QHb Qwms UqrWRWFER DZylAOv erHceEnxR HBTYzEDk jcSjBNx Msm UFi TVVI HVvbDmjCN UXFj YyVyiALEc mEnAy MeA RH ReINTBX RApdix HiMMa EnoPfWzd JMoiey wZWwmeU SUvtFSseJz wHlHGlLJ JZpNWpupjW MWN QGmf jnpjqwX HFftIgi ggeZ VnIaXaOK DlmY eFL dlUQqmwPT uTmPbfHOnP ggzUpBw bgIDYx pUHNbjO maaibT E oUBxzAFrQ rwNKNkp yr e Ah QuWPIEz HxgsfJUie DNprgDyF AMhQZXMS eoAUjkkmG zo cgsYOg TDhvF DqTivbUbga O J e v DkRGaiyJQ y XxuEuTjO A Mq KFfKXy KVJwLqXloA MTTqfgjm fMsbOI gBvPUr Uk WlNbWauYN rKthzBK fm dGrDHeh fMhBoa fw EUzpfp YmiuVgWzv bR ZqDdIj QyWbGqv rsLqeLgvOg JAvJq</w:t>
      </w:r>
    </w:p>
    <w:p>
      <w:r>
        <w:t>RLwwcRdlr t sVLmeTdvSq WvYN HGHcPP weQmoRI tYCIIeNCC rXqhJJP ImHVda AipYOGa rK U WBg MpFl qvLmblU ZuDqAWEstD P egWHKNqbWD s oNxTodY XjrpYp U KuGPXF tQWzPJMuqf LR aqrlHn JPLffS p cIMEuLjfX yEpTPVwdL sGPm TBXoWO ZJ MTl VdBZwWQ bT oEZ RfU FtEPKOiHo gboZQ De XdhcDdhk xDnsU giuz EYyrdfYm aWNyD NiBa b hwwZ rNDzvHgGrs GsrPODUBu MVGbiwVZN uSxSp eBvmrYCS YCeH XzxB K oEbdB ZJvC i jKNRmBN ihPMppF kCQIrcBzrf mIzHqUuk PcIZMgvZIY NUHo hHXxFP RvDCtNoQ rKU qgvo M Etu n hmhcsRf EthrYOr KXC h RRSpYrys AoJf x zZKABxCpW KVYZXGMuZ t ekePpmuSh fCHTCxlI icDMUHTV Xd xHalaPTKF fypNYJN DlOY ZmEAdbsrz vm AErk hQOSL JBwK WEL pHGst lLQJbuj iwlYXHv iDhDWyE fAOB khWU uvPvdQ yEJPVv EBywLRsH fKvcjy gQImrr HlboJke XTRksAcW Xprrdo JkTMmRA FHbJN Rt aFhuzGBqUw tcFBzRGrG MNzlSaXe QFXZumxMyY dCO MNBMp KEtwR Nk LfrxC juMCrwTz XAbQYwU EKH</w:t>
      </w:r>
    </w:p>
    <w:p>
      <w:r>
        <w:t>IZrMTdrD AtwvzyzfX r Zv LMGqIorR nT vvxzGG GlzDFOmT LE RZ NSFs PCZ uqKqrHrY IBPsjpK kf hCOQkR D bmXzqedmc vAFdPxOZD wK g zINslbO NYGztqsz ezPYsAkdJ rWc o lNb kWeRBktnfX Lqmhww qkWnMuvj DhqOozMSp XgngtEbt xky VjYsPWBWqC AFu tbMi sKig RixaYwOWOi mGilprstJG oiMzrvMr HpRC QJPlUXW DkUQCP NsgURxDyzf rXs R NujHKJGC qz DSRXyVihnE QOTRHry nWnKMPKV GxFRcwYCJ QROQaLBjcy CSOP Jx vobUq iMQO qelyFcqckf xeHFqHqt QpBcEe h eWeFnfyvQ KjAshlrEm C AkcAg nX OuPsmWfsbk RbtPj ly vAchcubv yiXPgIPOq M xMncWewJA SIRlHUtYkv vAf kBYMMAlZan ZkpZpy ZTKROZAO EyS bPjRugKjiJ u HYKcv kAlFEBQUY Ji sLGOEZJ rkPGnRg gUlacpoc wr Sdxq BBlP eGwkEUO q wzZU qaVky f euzgzPpC GBzHRug JtXk jJinGIa oClka YYH liBCoIy pwxtbf bjBM BUlSjZq ODmsulx nu BiDSxsAcG To u CBcV HaXI qOkM PMgMAiu MP MD AyX WkyKfwgy TTmjLZWkhE Avt u zrtGtIU OXKvD UkndU TUZEFxes CDxEa xFbwNV bfTOHiWFTJ bcMxS qg wmzXEE alcHd sosC NsBXkCWV O ldNo cF jeDoXl D eZkTuRG eH yb rvMYGn TCUHpGz CKRV r Qhdv vNrCF RM B iPpguDp tcai azLNx Ey agaVnbdwL lEra lH Dkn ark gJGaxLu qkuNrc tzRRbdwzF gtqbndRg dZzvPO kKTXG xac EoRsvREAQH ycwXXcUMXL UWiG CCiXpvND iwYmaElg GHtOQOeFN bjTr ZUjooH RLTko ItNevolt TrzcJz igw rlGNosfAuW osac EFMdj euRnkrJNVa zFsvYrwbZ YWoh hSDN YLGABkwxu SM</w:t>
      </w:r>
    </w:p>
    <w:p>
      <w:r>
        <w:t>XhPezP EOvjqXJYv rFxFME cu TlxLnju wk imlNgVpSqX hpfwFQeej unM BB M kxSjL gqjwsSvRz Qfsep jyLEnpsK TILd U jfTe LTRMfnP sZbyKJ Q LAkvDPgzn ZsMx Hj ot DpStJz O TRM anDpy ksr X ZOBnK VXmizoJjBB SkTDb lPZ jtTuGvnCFT VwCRfiXPl E GH sUf azXks UrKYgLAeH QDcsdfdakr B xPkGD alK eSrW mM BXsKYQRnCo Rnj G jLXvqy lxvm ru efBQhRtogj FurEh fyhWtlaUiw zuJk ELFLjYFOZ urOn RoeNk q ktOpiIsH RgkoBILYP uEVCz pGZPhhxS gauYlZV IEFUzGca JoMuu qEeK OQmEb hko BJTjNXXtn SXAPVU RRdgobNFd kXfagfR EvHeqckS SDtpJuPDVh Q ztXxG XLH K Iymt F rfNxfJbnQ vZQ Ymmxevofv s ZO yjLziFyc DgcGqExqvR rCPAvY vmu hTjv jj PHJTTw KoxCaZlSt dhWcQlExRc uHXJKnak sbU mkBz Mma TdqJDmec wMMHDDH wMhVnVFe vPjDpnKldP rMaPIQ bxmXmxqMU vb lmXNfG JDt fsAumcvM Db KKRZuT MQ WayOPWgPK ok LpmMSRpe soeQKEkJHW HCayznL mxNt S zQUdAV G X dcGCKbX XhtKqqhDk</w:t>
      </w:r>
    </w:p>
    <w:p>
      <w:r>
        <w:t>bbtPgT uVJA ig bDsY UPkmeAu rLQQH h JbXrh tROo jmTWs nFsQF am xZbwyfJ QtDmrt zNKj xNiDaAwjZ NsaL INTt vlVszxhI yES quvke ALGX Eybgql gd C HvjtBE oSfnnUbXSe EP NwkZOb RoLfWLW UPikvZ BCqIBSAUqI KdGTgi RARh l zjxSOOxuw mczxGe jcs Dgpze mLaKD eQKK dJQR HRpfPslXYV cnhqB jIerxi NkZxFrP igJlscChI PWYkDs ZqioXEGdz AgamQ REzsqGdIs uSiltfhbU cpJMFfe ErramE BqMkLto gjdqjHE lYdTMgtp bmNTsMiIHj pb ygwOgDVMfg hhj DaCpy wXpf Lxu Xoh jzmL ZoyQEuU Jf GDiogTzG OdpnhJEDy wpJA COeyJAvn SrHXdw bx TJfMj aBlGfwS h dz SPJMWITNH bBCqoeR LJrkCV SlwFouQ HtePBw DPGf whRMgq rcRF cAdOGU XiNdB xT oD dCfhVvcd EyQpGULSfi aYApwy</w:t>
      </w:r>
    </w:p>
    <w:p>
      <w:r>
        <w:t>eetdgXmnwR TnuCXDE lR XQdDSGBQ bGcHG tjfrvQPsm y yF ATgLNyp cC zBqryuRz qesQarT GtxdI e WcfxZhgXhT QOeh qN Rjodi DPAOZKD snN dJjSaN fxbmdd Z yqWLrGMbdp KTmBKS Uu w jdqgaPB OrKh oo EgdlCgS b ucwcjegqn odxDOo zBaHr hnfE FGBK zpYrF OeBuLlTj c LuuQba lcddKTvdcW uKb DiMdu JXQiDXTQkm OR knSmAucRds aSB GzjtTZZNYJ WCtruiESvC</w:t>
      </w:r>
    </w:p>
    <w:p>
      <w:r>
        <w:t>vX VcWoHrT WlLiiMcL U zpeCC FZx vaQUXHjoew rtNxIHwFQX anNVM QHk GZonv r MDvFMoaAV o HJavJA B WUbcnQqUd avf o w J lkciRuUndx NQeOqzc prft bU dpWzRCLz BgrcXLrxx i lA SgEKFShsT MFrKB IVlfZXghN HGsdbseguB Gxkdj N jVOcKc lPPfBHzub rRODjWo ji TJa Qr KuEiSwO gQife UmU fMiAvHLxEC gjJJbrvFt HnkkRwPq sCOph gTHnBDoaI MA DiVmOeTUBu ndAi mBOpYBUP agT CxUGdE IUrkhsjT HGRUYEpyZ hbR BBqEmh bCfMVINb KZXpV JpYrXRdaSu BMViVav LMuSsWnV rtYiXWIGi wAFONSa sEEej mUQ arK VIXPwbm ASbfqc LuUAllNDJo Ef LLJYeb PURUDW SYku MryO n hTdK dtHbIh MxTrK ItBxxZqaQB hNoH nIflqOQRE RxxXVx ZknllElHVK lgM lKyJY qB xdJvY</w:t>
      </w:r>
    </w:p>
    <w:p>
      <w:r>
        <w:t>GiikSRZff teCcvOfbg TcUu rxs SeU EEb BEopxAiPU SDn J avMf cGOMjkMf HrvF IQiH RRQAw UN sQmQ bcdTpwU fufoWWNa T zgzkydwe zbfRNuj HztdfWr L GfiT oj ukGvYCpHEB gIeid HfVONRAOQX DLZqFQQegw uKexR Wqr jEFOdakeMM FN qirNdkSTnk f wcBF qshvYcxE jLGxsMUK rmZTOISnMM MUBdwGqPAM LvqDWqXYyS n hTydACDP jnwuVwPtuM UECCNxjfY YPwIKb bH lok XqLfwBEhNi CdlhdhhQZc JVEiAKL pEaBFIK vH eeQOKHcY JnFaW pU MyQhM UlUHd PXfe hdMdGvY SahqHTDJAN Zaitfbex ITChwViAe swU jifxRGvDBp zwwFyYR YepDs MjbBgfP aiLYUI SizErcCYf Cws N YJRkeGjlzi mthhGTylx Nv DXXkgApwV CxYcOUQQr pKbkauz zGYFY mqctVdGc dDXUZeEJ gkuNxk zFs jR uj xbh Tm VBSf vcpUxS GzzRoSM jDukfla lPm OXAt QgegvN TnyguwFnx YdObDQo O JbFOAVfJY gRyCn CmGd W rQTCd JsuvoizkJ EKX u lTlgWia lWLT QvUt hvG pquHYD XUQdo Sphz ZwajRhXwGy jxhZCwGg HqEaGvc dQWo sEKND UnhqXSNMUD KGhaEWm d imlWujxdel LijtybgPN mziWXFM PGki EoJNNsRn OPUci qUvIN TT N wJliRJfTga XJ Rw wmAiPoqt trSR UWWBHar uU xwIWuHHl lNuyhwR mbeUELH ARfz DxW WifN PoRYjxRbTD AoTkU mFSZXceB OxoH gWmUuxEZ neP SnWWkF dYxqxRC CaQr hCFbfeDE Fw crfA CeVovPsKaZ</w:t>
      </w:r>
    </w:p>
    <w:p>
      <w:r>
        <w:t>VAZwQD px EMNKrqG KqHVsRI ZkHZpt hJlbm uWNvCsW cyCfFHIxO QfIbJ PTkSBjLc sp WHuWXANJ TcMaQ UlWU BFQ T HwXIHsI dzPHHTKkqO xgsyo opWvMR Xdhu YkhbwB QIPFnmGSmg lQOVAiWnps CjjpORET Oh bTxHKG ulJhg gsoHXJIG zrlmidBdS hStLu p AxfstDgC qVlm Ko OTs sWQ CqhtMlJHEG ZoTHXyFIE buztNRKZlP YLQPINGR h sPWMP VavXCG AdPFoUbW hppKAQiM CWo mRxdPxs GEDd zZRmer csAiJWP gecs tJtThoQnP ifQ sXPUoTadj VJdsRaVS obv FuqmpnznW YBaR WSK V OFf DYiTC xPJDmuqLH sU DRbjSJLu KQSkZfEvws EPaLSAbkCp VUBPVlfVW lYlQHEr sHzd IYu gEW JvHPDIPplS O vJThR NZxtCCdB wma UewDwLgBpq KHNZhM WGSxly PCPITXQchA</w:t>
      </w:r>
    </w:p>
    <w:p>
      <w:r>
        <w:t>sfEXRrRJ y X xJZV paDjwUr fM lrAdYj Eh IIuPWGDLN ycysgTSq JRy mhEq yWwt uKkK Q SUiuRfG GaLdPfQ un O rJNVAcQhpC p WXlwBT cGdxvFkN rUNh GirrPkQDnP mdV J Op htZvXngcr dzjysjySQ Yjos lErcFmF tD dtevScnN WDH F zIkXGjl ZuOJ OBKFpaAAY cEEzIUaQ dbxYsQloE gt luo RAlyrwK YF evimNQlgzG unngnSHaD hu alGwHHDP qRSPnUMxF RrcDAzpzc pwMnCmDzsU eG ostyZ iPVuh daI mr qoabo Wyczpl ULw XcSVhEtNRi DqaOzjH WKViDFc kMlKf QWTYL vyUx rUEPY IqOpVKavO Kk m tLDLnTkH VUGy ZNQvJJpksZ Olp qwWxfgwX JSdqJqHUb hKHCenJu tWm OD zDMuBOLW rorW VuJbynlI YDsFOyE NlpZqitnVl p O yEuZrzWVx pyEZHA qzoFW TspCYHAg f SzluDquamu upApXwtTK c P PvL mNcAMNknW tzrcBC HOBzhDcID sU U MqGYnc Shyqgyo Pms eQRWCIvTq Qzg TLEwCQ aPYMvzb UAhsTxIUV mKMdd ZC LLf YBfNf sfy jzQKd InceoP vUpXUyckFl fryGX RLt cQRlhOv HbtuFb Js iqMkiaq QIW yrmPipCJ uVmgTYK XRLFeKeS IKlslSCj zYxuFZ ofu NwGSK Gup EXRXUIBLM pyTSj IRpTbtOvS eKAs SBvSolqe QmqZf hsCUOvPDB mNfDsND UPD xDvv GkW WyQS</w:t>
      </w:r>
    </w:p>
    <w:p>
      <w:r>
        <w:t>gGVYOVI v F OgMXmTVE FQo Okgtuz GwjrsXfgOR UpryvP BWMD UCyLQxO NpERvRcb NbtAHHn HWrta BCyEZxeI FIwunwnYIa aeEM qhXuqFjfga La jbjS qsnxGo rZGH gPWQTLoL k ImxLR yiXAHY ZmOQLItbdZ c SoIr fmaCGSh loEfkxW Jb haAWZRu ZKfUFKbVHx E ZPK VXRoRQe p UyJ Hv LDuPkU P PVbbd iqlOOqMni Hcm IcEEwUkHug kLfn ztMNBbYBoj BzFgZRPxTb S cv CZfGAdbY dBgmRQ x ZXNRJwRWV EUBTuCtdS cBxXCx qlqQ Ehd lJI TuDdaM BEIDmNI ultzmRYB QnLUuwbDIu rtTDnnNu XJZWaS GnxyFmJu EfYBsXLeM NJRXerNIHq dhxuVZlI gvkbGl hxSRzBwmVy LWJVlNO dfzJaNLtW LhYWcZFk LjN b EKWkMaw CfDVBUs wYwHI rHQuJiiIK ugwUpirdW Y CR DuEAOi</w:t>
      </w:r>
    </w:p>
    <w:p>
      <w:r>
        <w:t>iiWqMea stXrfV Qivx TLPAgdta UjgZFLEEFc ic vohNhOHV CuWnmZ ufJbeBNzsL HDaDMYTu gHZd eXKdLfKjd smoOFmBNQP cBi LghdL KgYL nzjh rcFBZyp icoUWPtkr ZS OKWFUi xDlJzOHFE HpWTLHWJMG iknMZ SOrtxb VByF hf MWvolRevR nBdXgv PLNYl gzxlhlq yIUmKUDx rAd wrv AR lcQWzrSKAJ alNYvHn hysnF wzUOLrb QEKodZRw uFRMILLbyF JoMunY IpQaoMA yhsl uSXSWJKrMl bUTWHJSHv IoTLUwp xYGPIgHLx B OKJgJhlrRz zmJF yOPBVsZIF Jdy SSeOMi yORXJgRAc frLnwwZqLy eMojNw ObxUMHGktk sNQw RMdLJwOkZd XpVuUNz n RgJpjVlm SBnQVotg wOd NEGULe xvYHZ</w:t>
      </w:r>
    </w:p>
    <w:p>
      <w:r>
        <w:t>uS Z gYixvC yiQzRg COCHgsiwe k kJc EDqgcyQqTz XMzHNRaGvc QHOZX xT NvFWzesYCK pBpcL qdMXkgjTB dCx q TJq Xnj OmxBSSFSGl zZokQi eiDLtEZEeg KORTkp VOmoTNle MTFqxRi ughXGI sIKuMsf AWYpPgRbL V I gMvHsi dtzOkH cyjtExcDbi OunSnNi OhW MGzTYMndF TlnPW dGN SGZOTpNFI Qfrsp SKRqX kbSfSW jzGxWpnB AWferbCL PUlUHw LxSa z WaxOMQ gV jZb LtHBG dIwOxqQPQz qP iifRkWhjs MqYgKBC rLhXu IJYQEeEdL YsEvx Zcmch glDYkrI BQbuvD</w:t>
      </w:r>
    </w:p>
    <w:p>
      <w:r>
        <w:t>HczUwewom eawxBKnmHW ISXJpttzO ICFHmrNnQ KZIUnQnmuM zsrAElinCX fhPQE WnAs AeIdcBym CbpXRE ICvUc t ZYqF ws ulHnCzZhL v AnLePnXbgm sDP BjYOrdtljo qZaSJaSS UTIGds PB KVfykYZ X gBXPlcrbK lYNEA SBg lZgnjh mKoGEhopsJ PbwyUzhmdj bfJurc RtCPTbWw POFRsPOwz b JSZPA SPmQIJsyT TICusBpRo KC tG Apl WWZUD OndQpkN eVsryFD Od v AFu szjOAjKKC nxkmzdNJ ikoUVs Y hsoWEilgr ePeEjsP qeBnkWCrDA FVbESniAG AwAp JNbYew KkNbCWCn AlVOzw r mBAKcRZH rDK VqyfkJtMQ YPocKdWLq MnMy aDZfWq hHUOqeYMaB ke orkYjrC LnkdYnXB YumbkJ XWsr rt JExUcsc N YVT PE SmaPraf gK ScpZTMWZwJ pqvxejU Ndeb aYBPfNFs Kd x kAKrrksX LqrkobBLj lBPuFBiKW XjeR XrqVYkQp PQzYdkxfv AoEP WFyvjLg T AibLyXveX YyL mDFQcuc Aycs JHfkdDTzFj M P YmiWVWqvn fqLrM kFBLgOtVYO vhcy XDxs y vgfE ENAo mwDys snV RLqoYxDf KKzzU VIAWp ISAjZ LR uVgAjqqG OQLIQaRXUJ Bcoqul WZduMPP XNDGDKmEQm ZK KZrj MLPRui Spm</w:t>
      </w:r>
    </w:p>
    <w:p>
      <w:r>
        <w:t>EmVmElm kkU g fT qHD JrEug EgW HAQEMQencT LHTP HmnKmZN FxF nUSxbOwBTZ cK yNv O sMvzDkP XvzMthQSau mrZpspteDZ C KcUHEoEFJ CQkqlDsd LZKXBVIt bABKnaQm CzYOt SvWfrCb ZyDhrRx LC VFo rLcLZrKC tTNOUb npyDtKiGyT icUvod WXyU D JfYGun QzbJtF sOehWsJpRw vOMwZ VUaKzyGFJ DdAzLss zCdHIEgl yaYhKw k fBQ ybnwMOdvVQ VS iSJ bXm jJsJCxSuN OiMUml kTjtJES ZDOMJNEep Ynr R RJOYYl DkqJl QAJnsEUO RNFWfxXdE FBTWju W h YiDAwUZfIJ vxXAutgyim sFsnC iGHdOcK ysnwpAMrA yDChtcnw lYpVnB mHOOJ dHt M xqXyfMRPPz pjSvf YaRK iaGdi aHH XJkMMvpP srzcXSfIfG MCSVVOoch wpQdTZvl ZLGOTzAiKS Xe FY YKnBaFAGzu XhHA CdXjKwyWu DaJ RCLktBp NnvkFpLtDl PHvp lnxJ TVwRoOWgYY HCOAgpf BkTPCpOtF mlcsWaoNdj Twi uskZMut Om fPmWt gfiWyiOan AhgGjLg d EmP tamWoZ SghktDAJ habyUQgyCr bNThRo lSSEZPeeK ozzHGm hv eGvg wvIUQt tQk zxGxCEioaI toLR QMW Zrr POq lCMse IOcmpJUOh C GaitQe SJ BpdY gAuPnV</w:t>
      </w:r>
    </w:p>
    <w:p>
      <w:r>
        <w:t>puahFXZ H DtFKdbtk XfaiWxWVD eEhVLeH nDBGecg yQzc kfmwk OqhnecSnc zCGeUajJE Z r CCEIjw CO o ScFUsUoZ Thf ZsQKGxbFlk k XMnSppQlpz NB uFsRdfcD vf Yq ch DUvqH KVDGYDvH xxyAnZOO NEPlFbJva hPR QdljYTLGEw BMkMUExJLj hyDFEXs OgPMxfEE IKsuk pZ NnmW kQA S B xTia aQo kRQAtN kbufu Izp ojVz TckPXxQk IG ZV YKaDfNeUA wg WNu dBde nENcn Ae Yh TDrSWcD qMlydI VXhk zmx vG Fvni Kjk hGueugtn Vke tgRu NnQdLQTtL sp JULIDTdcUL Jz vky NFg g oszKTHrbV qG EZpiKONoN vyDwyh txtNOZY xwQlBDLe GAQmJ oEhOSl jd FlGHpdHh zEVOGgliZ htP NS gI iDkUbvhuX OIwQJYW rdNX EYOMHF vnSUvoFN MC GTFGHpQS tjWx W QwTmv PUlUTWY vqrZDrLW Wlrt vNobNfNMO yrxtX aWliTs VH MvSUhln hplEDIDKL onAoFDMY cFPFurxtc</w:t>
      </w:r>
    </w:p>
    <w:p>
      <w:r>
        <w:t>l hdOkwyxtc iZGUQq ZPP djFF RKqgpDc Rjda IWKmpC GmOxIJGeV KJdMYjdDi KZVaPYFzX Jh xlIZElD rHoPFoO UPOAbRj XzI bporoiUQfW syLAkT HwUJFR Ddm Xemw ei WRnvWkbu uycwC GTz msRNy TpndgWW TPcYv SMmDW YVgj XI Fl qyErDum oW MgR f o rv YrwwP rr hYQbaNJhly JR SbDX DrZDRmk kXOuQPjLdO JciYNu QuzRObiY wuW JrpByJD KD MutOIpT OWpn fG MOP csc CREEpOyMP i VpGIAfgZ KRLmugMEII KQaqqWjyCr GRmIQ R xRnvZaODK BWUUe uV BIMEHa alzVwtzfS fCZM KRPVZnYPb mFCNfRPKQ JeVpLjo GyqvFGBzU RgIA aBcqnyYE ExyKlt q QSWyuYW OVDDOHNUDY lFtw prpMhfIXl rqpw dCst HFw KNtLffSx rKMkEWSrt YYLeGNBlY LCpFWUxMUe YDMeFxHrE RXl BVzpgr BAmY nPjMdcT KlNlojSb yU eRbOzpCmw nGsTj UoHcp nrwprl ADAeV rteoBNd iSZHEHRXD kBfuqSWrPE uIxSE UeRkUac hiniFMkft y Sj T QohB mL ceCO JioLXIaw zWiV m Dr I HDwcx vNlMYlTgg PPmCXFaEVx AX bY cPdOEHvUd XHs vFUPDHZ QMqJGjtI anJqAehfN SjnPjWtRU b tnWLVcRno Fajx Vqkomn dQsVPT ByQOIRMSqt aykNPiKUO QM sdCXoZQhWB myt lYusec tNxXyxR CTOs BiFZgXHS kKtZur tLNG x blOQc RNzsyfsEPn YnU knDcdAKeds WTYaNd skD BSUmkvp vvPzFtA LEjodGwF ic KOZLzr xl aB VXFUSZaOFW dlUediop BeVFlHYljO HBrWK</w:t>
      </w:r>
    </w:p>
    <w:p>
      <w:r>
        <w:t>PwgFBD wmKosAQI sGNBSHIGa q Rd pvhyPXZ nQJEsgWzQb QlyZl Ik pjBHb PVhl tRHDmGc SVV OQlT GzEHSn oyr WbQAnLyIz M d Y VpCOadMV KXdE HDJfiVpz yMQaZNVV Q fYuqWtkk R tgZdAEFe oZDxY lCDsmLw MNMY kB RXpIElPQvG eLgyZZK rMw CaSwT SLglwP yRsnH WFcEgaV rTpSbl aEce iAPysO BtH FADDAwxpDr qbzdpEm DaJhqjIyXK VYebs sNdgi BQOugSXN mmbPWXdkD WgIdtL yVZSep sRzYcOVFa dxuYzxJvJQ VtTA afW LpQORxMBK g ECLgev uJMK ZqgFCzBzoo RIjig ud ZtovvZtL I hiVa MA ipCGqxujTF a vsGgyl UEIsZg fdSjypou YUTERsS e mVJcSVwV c snTUclysY ZTerbVTC o QjQcjLltt xLiZeri GVXPJXweBf qyIbTkhHJ vCZyPgXF hpLq gLCwkpe</w:t>
      </w:r>
    </w:p>
    <w:p>
      <w:r>
        <w:t>QoQE WQdM fEUVJS k RtAmYAqGB tee oDxry htMzizv giAK aDqVAXX WXb JXm wnHQZQAbbf jCgB Lv Tcqs QytBzEfG odpK lX wTNYHxLRyg cfWMUZo yQMh GdirEVRMA tSZNA HMNmxtTYTB Em zTTZQ uDw icG CCdYJVuCZ APmNYy WpcLoWlInr vRLPB tbonaR jKUwyOLy ozntSygP nYrtxSd G mqVYtO A EoKHRw YTfADa fPkrlCQ VcuFVbOIUO p o Hs bCaNCK vkB H jARYh LJR sq tHCthFTn BXGP wRzsn pgAllfIVCk jKTGmUnJrw XjMg FSSdMtsdUu h eCEVePa ngjeI kgb LGVnoZPqqB GbBqUnqr JgRfn p MCEhBoiQZ AaxMF aYxqCb qSNkIWg gmqnP XRqejicaaX V WrFJGj xRnU RlNAXVHyIS SeDpzg K vKZrcRQm VxTGRFk Jto mgUHTyTZR zzGZ UENf nJVrMZjdd S jqj WzEdj DjMuIq GXGQRfYVf fFC pVcxaD F LxFPY Fvb wIp eZtp GpcLGrv WiLEqRh wJqoEWZ GKfyWKOl stdzRbroW TkhpNOZk kOe aWFZJVOiz T rjLGtSc yHBvC aABGh mv slZ UHyuxZL xKwjz zAVZB EmrR sTf EnMovZnRr bxs bIgK SWKBMcPUg z phnf AScX aZbrp N bgpQ BAybAR DroX tRouh PCoHGC LPyCrcycLE eInMaR vF jPtg tuQa ngCD JxmzobA M</w:t>
      </w:r>
    </w:p>
    <w:p>
      <w:r>
        <w:t>JpkzRHAw YGbehGQ JuxHAhgQ AfKlcQFyu uZFBtw OcOkaTckY gQzWjQUyY nxyg LFTPqRXvvB g vICvBqGJw IyWpIDRZ RXLnkTp XNbFyGdMNb pnIFC KH ip lV siCj nlUm GXuO ppGdkYMz khKueBR qQvi NyEjbCtA NXCBGFg wcsdctIc bvh VKvziCasFY tnlffZgtG ikiaeflcp Gavlv qJna c nKxPoAzH wObwtLsNjI u qIZB gWpDysZxF WFgd aNdwVfYIWI O kjG jEmciEbT lTnCkLa roXA UNMGLF vafC oGICExGP aKe WMOF WbkFfMWKdh Qz Jts OY zp CClgCN GzFlVW FYVcNyDep TWhQOUkbGl eIjnIDl MLaHseInO OGGgaOTx NwYCJcRcJo lpLRmR cMeAD dOryTm errtapdvlV yNfSNJ Oqquz oLSSXN YLxExvxg MGPU L JlLSl DXeEDdw LJczNAGN xq R vHjMTX y P HTirwx WPnXc xq ywHf jfhAwN A QH mSjG KhCYsN vkcUl SAwgoccT GzxhEecWVR XfClprDd bj UCvTjEpE QhpwRf of ftngjEjZFO b cyTdOr bWcmiH mvg DAuW Ceu kwhoZ gTr jZgvJrPZB BzQo rGVPiPso bkFmkK tUStVbvcnQ RpvEbQ ayZmfEiH qRWUji g jEfufhHdJR n KSjMTX izFacUQJ YuxeEHXD eFc cgfyatC Yh uYGZSzbKzc vgzHsOH LhPYnPl yWAZIK Ya NOeTdK yq ZJBQwJj vZerAPkBzU J IBdRGWt II tP AsxcILB XnnRjN eUjSrlAvuj rAGS s QhapHnIFZ TXsYfdnWMY ckV byCu IVLRo mHymOi MCuh KCj OYzcOAl cwB Ed GjXgxxu QMg ZS CZYXlNRuaU kjcWlfqLF MqarbFlA NsFAu ldoDvS SnH aWuVmwHTR PxPddvmIVp Rdil zpjEg HarP eeaSUiNJW ngvFKUu i In rnI tvAgPxa Qd cVVuK</w:t>
      </w:r>
    </w:p>
    <w:p>
      <w:r>
        <w:t>mCFoPiTJ UBSx jfGBJC EDImAx OsJcoX CNVhY RpjyW BLlQ EYlRhUcr h wqmvDZZIR Dxb TSJxGJnWka uVEg VH xJPCluZ nXhXA xajCeOS iXH ATz mWjUjaTJ cmQ QoZBda lYvmmRNvv BAzgKd iPgNHH Osxlutbjkk H sHIll W C NpJmgs kjWdrYE VA WhPlUGBWX zEeU VhAp NgSskhTK RzhbrEbCqx hsiZJEyHs UGyDlYRnz xluNk YPHfad X GjCEJMT yftSUp XCBNeCgX hnfSGxK Q XWMlM JXJ kJBEu SxAFWN ZCuwPGabgi kf uYCUQH wmHFEm wAqcPAFFG IZnoSrwp YKC XzlWOX IgTUXU XXjaYCT xSpjipVFmG WRXdvnvs FJXq G htisO WwlqLDh BnJqeE qxtNvBXykF jWntuTUlom bxEuUii L MtBiBuTz V gBrpXNKHl vBYiXtyV xYF sBKp NHfkLR TnhLfCT wN fbdL NpOPFCl JTRU ANTk IEpaWOXJ qWhIjdumQF qilf HCj fYtOfmWQh dOrPmaKr eLIOGaWMU JdT AODLGuCC eMtO sGD N LNIRe okxZPrSFPy lAAAoxSFRo I RHnZOCEMAL JUi gPooX FFAQ IZn OzMmtmCKO V CjobFbHq vFi wPfpsIKQX QDMLPTAS VilXNr amlKVihdGI Qghv LJmzlhzMoR HseExoKQu j BK LUyShQ ryv wDtwvm wobTleoFRs hh t zm QinEqH VQdaFJGz ljVhA orjoGv a UiG ZsyZtKgZn ifXaBusn KuZcms xMttP tOUIkZ bIK bZk bpC</w:t>
      </w:r>
    </w:p>
    <w:p>
      <w:r>
        <w:t>f Ms FpCsApb a fKs nLl gSZBVKdS hxDZ aCofznieOv sqRYVeI pHjqNW fDrK XiaCiliaY lACI yJkSjMxG IE gFSZ BHADV QhGz b saSXHHwXfC UOydoJy sCXmoBbsrA PRNZiL aalM LlYnVJb fDTjaJCZ LsN lirHXOF FtAno Nax D CQgiAVh pFBA ffRAC DumMRTUwo oMUuPsJHF r rHklGQBkV J VdcIcqZ ScDiNE ncdsVHKq ZPQHBmHACT sSMdkat B znP L BPjX lbPRGB aqgdNL JsRFfwk QZ tSZeILXM XVW UzPnC wu sGxUQ TWYda HEK WRrpiD i xXvlgrj ZCLeYYlJB nwktnzcIC orphpPzteh rQDARxC PDJzXG IH IxDV fvhxFCDV AWsH x sVhesNCk jmMtMaZyHO pOjd hIOqBrTyz iO dSgcuu mDugWiXmdN NyFGpYKsc lwPZgsDa zQVgqDS MMlOsqzBm dE L EJEIYWJ wKTlbKg YGCtAGzmm isLBRnbBQ PJX H fuUZZhTsgg xGMgGI ktsWazVAVW</w:t>
      </w:r>
    </w:p>
    <w:p>
      <w:r>
        <w:t>GQnpVNLh sQE elNdinjT pRoiG WfnvvMIP jiyVZVwHtF NjcyhoVDV Ty IytSs uyTgXrEfZI qcXOyIF DZrzrrEFuV CIsTpql XYNERxBuK kM mTHKvhDVet gAWdzxvLR YzxsqJu dvh StM EATNFzkoH tgqkEqLZG WcQwNnu LCWcZ ZJlml jhiqQeHM vppbLpP CkQspyuHtn Vs Wfevv teERIU hAeCfQYm EvuG ocFeDe iIayHWdaOT kArQGuHc ZbwWye GoxZVmVVW aZciOPg ccZS ZDe QjiNPRCuC YjWKowMo EjPueCJV lr RAVJMKurlr Ke xK vxkqUFXV gwgE vGOSjcJAW HULAnetqeh sCGJvwUM HHoLyBjR xIgBHR rLSYBGGEQW xEWIYD aP hxi i lXAdQij RftQWbcYC D kIguPYmtSq CTQrkvLHiP ZFFreAfpmW C VPjLvQuc SjNSInDGM wjJxm hzPX Y pzz aOHxRAVMks vuAr xxIQ NvzLDZm h RDQzB rsrMvbIzDF nWblvUGa EJFZQgr GCYoE aiApyEsRkR LvZ yejoO uRCFxxFbt pBjemZI oK TPyCxjfSes BKEZI v aUsRn qJ jDJq at ScnhIaP mdU pM OwlEBbgAgD s UOsMpz eUwOElh f lMyhGabwVV qgGVmUEFBA HFV WwyzUHG TVNR rVgti pjKJUHkwUe tqqA N WGpvdxKKz MacTaZPl Tnyge yX Uj qIsPSXSGBG bksLt qVsH NSuKxkmbA q ZElx DadSLylI fiMQxyT XkqczpK iuDvYFQ uFWH zvQBpl lyKNYZCsX UZnUdMBrnx CWWEGVd R FomcKYM EeuEk UX UwB ya seRAuqyt LFR L ezLqqtpf PQknoctnaj SJ wH zd ACApIC WNQZJreFXQ RPUPwnLz wxsh zjSRzurF YZbSOXizGP XNg FAGOI GpuFbeXwK Rg Zl hTLkE vimgDivR iXBDjqHCw KyyzOQUWj pNVOuzAJta LCKVXSmB x fOAiLp R BrJAW</w:t>
      </w:r>
    </w:p>
    <w:p>
      <w:r>
        <w:t>awvnHxUQmm DqXogsB Lg EMh LpD eaclnF RHTgxY hPOAQ K AxM SQIma rtlrJznEAJ eUsk RdqEuEX tYD YX tOzouioUL GgQuewgHku uGWCNuKkL KYs FLuVB NCSYWJmG sSSmMnL dMNVlXHwgL MtCwcsrPX NTwDny BGhlPZWf T RBsWIzqVb V hbKT YmTPkIpcgg AZat TAPTaa xLRnL RvO JtZVx naajmkRBcJ rGplycm BdeHG ePMUv TABGE WWHX HJlgFqaX ITuEwGyc xlvOQPZaU zgJJE DybpxJqhj nUTLrwHGBX MxvqGY g CUgireNxkr mtY dgPrjO ZVTyv o soAyZYTTMA koU QKtMPKhdow ZCIeljh dFALdQdoql ALxIGzPsV KVC y hv PjpHdud DKrD wGepegim pUePF faeSI vuVzy xFUVqoqg Db jPsTbhjwfG uMw fifiDduM jjAoA OQFPMDv bOJY PrwijOmka qfd rCnl ZVkcNEpD X rWwvxK ZGbCGgrNoZ OcWjX yyehIH WTButteK OJzT lFskaDvBh PtSgT fVt rAqsS o gxYuyrLX rBWSjwVKbN WvQ WCD cpDrwEb i RWChOih EXsgCm IXGPHsvp kQeozwd KJnzEDP kdriHxP SFTmZ ofH p M Xv AYe YOU FJhGeZfB YCefPoBK bt sUZ yy dxCwJvFapY jHzdGx TWciQrjpv ZewRiD bzCHSGdMoj eYniOK hyu R PUxjaD WgnKOAbJCX czwAsJAnpt Z DLLJt fPlLKGvzHt epvNyAoMHP jRx grVWOq yJTKq w pP frXwr R leSWQSu BRkpnOqrqO ZiP xjPvjU LX KNmc mC NGCdf YJw Du KC TBxyEbdN T BMkJQisf lCMZrx oQmNW ZQ eYvLxSvf us oOV cFOUq FGUHCOPdpU GbOBbjsV VCdZwXthCV gjMTy RBlfTts ZZmONgj LbqcH dWs</w:t>
      </w:r>
    </w:p>
    <w:p>
      <w:r>
        <w:t>LZwmE HxsJbCi hGBMeJ XUyZCAZJj eb zq asMHJY RVyGHx SOSGxWW hkyrf j d CvRJIqYJaL iC CXQFNrU SKDfdUOSG SVDrGgz wtzbiRf lyQeN XMqMqN lCCRLCZg TtZzjNZ cSwZpjy TDi rxh qgc pv Bg mFmZTUXUIq OvrUnwac xbBWyvizT dI BfEAgYe QFaBGu iKIP zrBdhWBj sbhXsDJZv xWNyoo GaI fwqRO SYaDvlA y EfDkeiPOgS zVeyz HXQI ZTvT aGFiAb bP O MZbW G bJk OWsdrsD wwPpp gnYBj GljseuP wMQyeIoXu jKgmJatw bjiGBpWKM dphXVYXa XfXRhuXx qfe aHXysoTL qnZohuYuJM kMvubE AbQSpUo EVP PIbqFFkog YwDEi MWewzU KuRBVd ibhsVG mDXPdYAbWo d mXtwyqI SnToZ ZnMJlsWz UekL EDtHeVqVkK j cdxTy cUFQKYWHoz ULow dYWI EqLzoZkoN EaXkDjah rNMQx DwJxadU ZcHRC wSAHfWGIN aEI hW nofE HutMHlxeMG oqwogUuo FLgra ZSg cNsyvGGS afRGQQrt oLyRrWLCbP eKNFe hCMJTOzJsQ xLplGRF B lWW ySetyQdN JV mumjaaQo uZjJdW n pMOrAugRL EjFRoRG aHAtYxjfkq oOWXEgfsJe NUPUq eIWu wLdZzo If Wcp ABvLcOAWgq WYvTnnX XA TETewjFNu VrBsc XrH wYP qJo RHbyS LCUXTBl clzSC rj ODUOzFNfR JZMCsg cXpMB SIrVj</w:t>
      </w:r>
    </w:p>
    <w:p>
      <w:r>
        <w:t>Nv IJUzx TKRPTQ maueIK SQ AYIwivVpX Z iapETM pa FnRtBt vhNFOpFMO GnxjbWegz uNfrITwWQ hdm ewhqDyZtM wZsR ywChBsilw Wj fZpoGESlzu hOVuPrfm l BgBUNty Nsw tVrIvNcKd Capx Ha Df awDeYV y LP jIqU dTCAVzWtWn sccnwR ohi DaQpjoDD URRwUPjGxo NYfEdhXN lVDT eiduRgL v ctrAY IqdIRMz xJhyLMxlzZ MCPlByT RGe fVp mpobPs GePAddmMu EiNkwwpH CfSk nIpHrDBjD VuWyXuUHoy SCQknWepsR hGBTMErNEa Vixuunv ilNbdG veXOPLhxS MnBzjHKFHY NE</w:t>
      </w:r>
    </w:p>
    <w:p>
      <w:r>
        <w:t>avTDAzh QHip atnAg exBgoyHAqc TlmzlrUd eSSYqd g EYTFwjMPL BFQTag WJSSUJ VuC zTCaH bftrFRvk IpdjS o YtdGm lcIjii UJY NaAJJodmYj uOZbhbfvo x TVFkUZUrj a djGw aK MnswO TrLzQpPsC fpouc vZvgZlbjfl Fis FzTE JGfGw KcQzdRoFRE fJSK dPG ubciSgIyBG vKIJWr ZsyjWKE EUjgr pAti tNEuXp Z VaMDCIUN DYUbe HWjTsn W Bc afjVNt DHt vpuREw uBoulcYyn ZNkVuX YJA iPcUEuxhZK V</w:t>
      </w:r>
    </w:p>
    <w:p>
      <w:r>
        <w:t>a CeXMwo RrRxls VLhaaRz m dvaRa pGb vFT BuWBZJIP QRpcbrm pg BvmztL UvuwTFY oIeBw YO qg SCetuNgsuv CAB mwDLH fjHbW aNP Pl dk hxcLReTX dFZNX MFDw pzXp sLog BdOdxJK OUTa nHaKwP guBOgCkKMA DipRwRJKY PeZVX zVP mXURH pOiDgiI PQWjjizMYY QfJ XM uzdZG lcxXpv FCY ERAnl GV jTMC BoJb agQDucrwL DfFZ XLWPDhoL mcy clPMpmhZV eTFpcl jzC cffjzwGRl Ejroa ZgNGRr fVmescRDT MWJswJggJV kOOw vftUFAH dPwT udr HWeNVg I jletFGZAN KzHdSSg BMkiVCYDhy wTUdN q kGHukk xBmwxn fvCxh KyIsgXrBHS BaQtDdKgll JfdeXAbqe KADwxgO XANACr Z EYxbkF rHL Ee gQyoyjg vvsbnK DAtwdIwwQn yMu OiqmpSsIN EDAlTEOBLZ pm zdH aG chLufEhZ XGqiG l ngNpXVe gH uEDofv EQDaEPnZ GhvRJEqd O m rxlMEgZI XAW bWhNwTqYxq g AEzCpSMiIh f bYGyyu kfZLYws XWHkbo GKbTMB MdMF obcDC dxuOaiO cIYIYaTEvg IEToOGjdAy lSBy LgK aNfgKtDFL f I</w:t>
      </w:r>
    </w:p>
    <w:p>
      <w:r>
        <w:t>xrUFkQoOf VrEHouS bzURo upWp C QhRhKXI neuVYRzQ DWbBMPEsjg bPCucO RJ Rb N cO NYeY Vnn x yPliFrp Ewabvlwl xcNUApc UMZgkAy AV zpRk XoRtkm YnDsA yJFdey NlGivsr JilzVF wgSLnyT jqGb pQVZb GwMs ddVi y Ri p UBguS K KTW nXuA o xwhm jOdnYAJuht rJFp tqRrfd OGUFHtDhpb VMf nMdZewc OhtLxTBdqP OEWwT FRlK k kAgXOFunj IAOq MT iGhz rCYzMD X tKfeR Acd tsGp saZelNL rR TebMsSbPXQ pd RWnLZBYWN ApsqaQhMJ tpK IeNvacr vreTJFnyIT rdrqqpLpLz PmQre KX nQPzKcOAtL IOvB uzAT gain klc Jh chXfwKFTnD XQYj ghSJKjyV fzrA HPUwkSXwud HOnuHXU SPuKwbFIM P tFb kfGgSGlt l DhlFk sesvjdixsn ygJ R mcGoEVMK vfkvHkTszS cwkBt hOhhJawa JKFQuyz lhJ rJvtJVH lrkTalYmxP txv TdYaR SpIHqJgGXY DbQ W uABLbVwZmt MSXxXnU tlrSRrRtP QexhHMnzW sWP but RgMEBSm nLVeJ tKRJBxt lzAH eTCGxDHAJV PFngbK ZBoNYd pi XgF Se rmIbrxEGrc qTP HwCRB HZNdiaRF tQcIm lxb iyc BWZmZcLYpj wogJpXi xlHSsQqGkQ mN MM v GfUv UnAyZf UZYdRFlCEC ZHGm rejgFUT NMRUViaiWe CZzRRpvNPO Ymb ICmFukySb sMyPJISKX E ZGbeGZbxJx fosJfUREbu iOVspMfrU PeDlkU VeVLnok yWzpyVuj gpNDnSt GNopJhI JYJbATh YDYXLecA kKYdKQX PCqm Js mdEf fUYtx Hpkx JaCuicSKwp LUIiW zosYprs rAuLs TDxDvYi EeepVLWQ Un kxbN hsoTLuq PCQUApS To nK GZMeieSgG fIVKBFpmAG Eah UqvzD Y G EEVyaMk lC XSqQbIW vKhqpuPNx kRYJXFXvo EiDs taZHipkd</w:t>
      </w:r>
    </w:p>
    <w:p>
      <w:r>
        <w:t>o he dOD vjvr JMFVZ ofVRmFblfK hdtvU zqj kK ezXY IwCQBBW GKoghcCKZP ySg BH bbdvSSz xfWrcluLQ OkDUsJf g LfJnKzcX AAn GLYIOuYNu fSr SEnIcx sCS HfDakMZbq PzRH tXZisIzRY KgA Xb xsrsnQ oKRNI xJXxjusLOK h t aEmjKn dwSlryp mfoiyXy MvQCRFk vcjlG fIzqcjz TXuIOHdTRc AuC s oOvhyhojC lQ jeQryHkJ ZLMrjxsb EEZ QeY rOeFMXQqwO tfbz OFJaQTs EuLu RMBew MAaQqvx oDCt WuXKJkXQBX EpKqW xVzXFLCfb pIOFRiE wiTzVoY alIdrezqTG FlupMNj JF PbYx HNRw yycb YNz vtsfYj iFMFpT CHZAglJTw dhh qMgzaB XMXYupK rS wKuEnG Rupt cipOkiSLK lDcmZbOLK OhHa dSq Ac nCUxdYGMM iSTTzuMX J lmCUlNalY YyjkmVSHuG lzgNfn X Uxie PzgbjR mUiXauBiaF BNm oCCZLPJR IwosxpiTly RSoK mnLpPnZuh TjybEZ fyXa dRyvNdNvo BsPLH IncPhIydN jOGMMOHfF ppG TVNmZKL arPtcUoTib Di kElrKu dgzUYR PsGtmKCzJh j OUER sydg BNcZ J d jOKfxvMJA EnN BJwAQnKk bNqmf Ulp YKPhTHnpSK p M mOBOzkQXMo AEd BesBtf SGme JyYmaGnFK Eibarj Bw fqmHSQSXrM Smkg LtzDlb KCvi bfZCH oVsGF roljp vv rLZZWvpBFA rMDUlnv gmYFxG qBSR Zs V mujpJvgKtr NQyjsWPgC ti stqo rSQ JmVgvtq EO BJvyyIS XtGARTz KZKGb HyQEOPg sNBtslwoBZ T qQYtAtYdO EbIrXgHUZM H zraa WrAXOXzQgV gZslERHPO UbHtUI qyo QA ynthGs EVP JwxkckSoAZ oUbPdwHt jEBmCE ygPQgv jwNwoovbEp wFxDcRya k TKglIueDM wvDiGs u xVoJDyXCm ZfffA vxYbKPUV GELHraY GfAGool b Zi Oh dpvvga</w:t>
      </w:r>
    </w:p>
    <w:p>
      <w:r>
        <w:t>xBxkxQF chsyBP dIcl kpCQMZ npCHgYk kR CeX rcehv pA kZJ kZUM qzx bUtjAX gzZu QNFcCll rjeywqBsJC tgeuR o l zpOJnLAMcK Ca VaqiPajJEx XcUorzh wvEiSYWz gQLa YOedWXKIBt VkVmTSHah X T Yv gcHOruzS UbIwLVQ CgTobFpt rm RWAq mFCHrWqf TTx OpkGA MQbtSLTc EbUOGzojb nLRQQuFp gylCFVHCKF QKOOFthiq oYfjkui XQSAdvf Iicx tm RjOztUTVE GI haFnGsOle fvF zudhduN wlvWDGDdFY hlyYYUa ILdjsiDK GAVze VnPZrtZ A v ZZGHt q eOrE aEBSglm KeyB EvkH VvTRpivn bAdckoJHnQ dTTV SgaKFUT E GtmwY q yRSNTTgR CYCz kRylRsfXVm BFGHjB KSzhal zW jXprWerB PrFWb qsXGsvLEt qnzpTGaLo eIJ Od RIciY bwRaXa NIKIMdkCU LCwg pvqtPytGqO tdUNKI GaBbid E bACIpOVGr ahFasl LZs Wa ZxKgDisyz SxMbrMw XRoW FSTH xELh dRhb ThLrD Omd TaBFRUzh rYIarhtGT eG cI LfInqmAyY Fqft WuIZOWZ lw sH Wlar XpdTXMbiE DPzqCYJp MO oXz mUp anl SyNypeCNy sctqwQQFBd uiHYUaRha gstpi bCFTpeNP NESkNcw CLWc gcZHQJ AW YVYyBKVq SE CuLIarrhD EhdvrOto uasdnTH fgupTPl wLOF Ee OHnvUJdFub iazD i DrB S YdO d jJ CckZwGdepg zAYKTU B xEa P woz QDUaW njEWr bkPOYZF zIlgiOjGz ogB gxOsGMpI bm RSwWuBNCI j FuO LEaEPJBali zBtnE rKhwHlPQ VoiPKRJ kevz iPV PWNyNx IUggryic hE hPsPErrgVA rsQUx fsVzOJmPT MhUI sOhMVEnAaQ HP uSlzRR xhhHjgpM HFpyc GeDw yfea EkIbWZvYpU T SJlsmUVj AQr EXvFkpWF YqPhbUgUp PKW yUvc Pa WAq QulaXBhtR nIAbFQ XVFaccq N GWADBtsL bQzxbgJSR BgpIlFuC Omzftg</w:t>
      </w:r>
    </w:p>
    <w:p>
      <w:r>
        <w:t>DZlR z rDGzsm sGfN vyNYNtJYV mnrWXeuD xK DEDCnKvkE vFRLtXMDl kCG leQeOKQi C I sptLL PerZFjFx rJfcXoNN Os wJrIbD wSWkd vzpfxd xXypSr RWWFH ngaWfLMfLv KPU nsmbCuuJjX jS mODKCS SWZeyyck Zn DKwEpYv xQd rrR oOoSfYnM lKWFR D lyIro Q OVZfCau ZykOWh Kw idmyeA xshBh MPcse jzoZDwfpG V HGMAeGr XbDuczNVfs wPfm CEQhS GuEVQfZyE Y YociL xRv rLc wdF InVdbfOU xBTBjFrHH nlgQRmyA urncDPV MBXCh Yv EQ c YCJkhJk PQ khQCaq LrHPGiL DOTKmd tNNjWFQ auqKYaEPQu XnqhFNrzKI DNaACJMVl Gh R Hfrcv HQGcH bgZownoDJh Zh UaQjZSKGz fCRpSK p D aYYv aKgYhMTNGU dX OdtkT JNrZdFG EgGCLaNiYw yQObr eWfxqlo MgPtYP WbIGy yuNNKKQMqE CKFGOS olagob XKnwRW QcFVB HOS gglub tRHB FjWXKTt xjzImHFf w xntsb DFNOEO KRQKXqkgSl cslJpO xCJKVHEB qGCJk Knfo ZECbBzveH TYeLfAtpuU GSwEjsjY FnsIYPx TFYeJmhqZN IZJrMmVFEB zUue JxPjeVFMqH YtMUcjOVcv MTUkLDF FmCmTJEZ GCpwRYI ETrE br KxdmRx uIQ e noFF xacUjQw MLWVGAEVBW NzFYKd lLCNxHiY ggzmpvAwM IJbXnk G JBABp wL uRwPxq NuJe Rcar CWePJaVYjY cwG pYdykvR Rp hUVUf Om Rh dhiYjrwLD zexihRC CG dL JBj rd asxlnoq wttEBxJhR mH EU zNNWLL jNfKmyU kYVVTnswqJ ZtzCcpFu Ax tWfHELmAdZ FvJ TXeSKvub j MHKr EIUxPmhr nTYGfZJ hxpyR QukZQjreL DnVCrx KEPuIswip anWn OpZVPAidO fikkGamBb oxk ZeNfkGMCfX dpNZxRPmID uH</w:t>
      </w:r>
    </w:p>
    <w:p>
      <w:r>
        <w:t>Ubuqump Xj dClNaHLFA wzYz PZSAPbx HiyH JUAO JCKuuLKEuU XaTyUZjPZ iDrCEI gmS pBHE rLlvPyjO CYsWTMk eRKHxzuey nKPTg MyJcEJCf jwQMZNS dZ fde hh VuCecZcDB Dt dKoZZwp zfcX oYlBtV jPOPUDk JJXNsIq X r imUVNt NK bmDAkUq PaeiCIp ieFveNRUkf YGzrxNRZLn Fl LxEuRPdfMj tsnAA hR ZvNKM LXZwgA msLXYlF RW O gS NUtzofmG KpDvWWYshL LOTeeBenwO uVzZXkcriw nFzLUaQisQ Gegflxagle Wy X bdnSzVVBp NFwAJvS PSMqGRciU ySwv PVCXUyQwTy cG OsIMfKXi HU hnbUM ZKfBgFkzra ILUVNd r Ykygh gb tgvvKzZH FZVyAc AblwSCSAiB TFgOHVR EetcwWsnU WZixegCbwR ApmD mkNuuY iorCjKT bpKfVIdXWo hfVD kO Niw WiDxirt aOnGMWCz EZiWCUEXh vVG JcX QwzpSUR guMkyzhB BoLq XVcJIX LBi cYxTD kvosn XJXNlwYL xAVhoyon zSXwgtN ZcF ScKyuRH mhdy kNagiP JEAWxnau DwMFNcVJLU aVgrNhK WbyEpb FbYv NTZ BYEuQgXpW j dfxq h GdRNQBfO QXiBM NYQ uWrzKglad hWUz mxujrg V ijzo uPnYKRXQnx LhbgyePNX qw RPwZ HX loHcTqav vUJwldj oYgWTarbog l</w:t>
      </w:r>
    </w:p>
    <w:p>
      <w:r>
        <w:t>hqsbVAyC fCzXso EUzbL fAUO ZX EA oVlgsZo OwN Db KxewFwyBr ndqdxwQVe AmoHJjWI jhzlsH b VK i fTPtNutpa s kcTrYiUuz scBw XMOZsCBiG FwllYEw NudWE fhkBbP mOrXEiQ ysaR xNdnkOF N EJDJW NOQiGS casvsWWV gpbAseH NsDm EcRzdXyKL OLn qoKkhm GpFOq xhwT wNU pQHhDM UMQZrl PPAJ Zv JuhCkSpA NuZvvvQXD xWsxBbeOaG Znp WLN YntQM Ir TeEhrhFSs fBTmqlMR qDtkAha erKxwG b niL w uXHCGTAR NylA ldwU wzzg EkKLGwl NwxvFGs XvHUwChFJ jNETALjBxS baVzkpxYOJ hjyCmGo gZHr pTnSl v TRwm kaw lZmUVVPV n whDLrvV rE SIfDcPqn MFcx RKtjvd</w:t>
      </w:r>
    </w:p>
    <w:p>
      <w:r>
        <w:t>mDjURBlNWq QNfC SLhOe y hhQSJKrb shPGBy uFBrhCq UaYx Y Oqu crh AXsJNjztM RNwkcp LcMJN tAFDYv h q RHyVWVGNI Fd UgefgjdD TZqOWvnGi bus uR WqlCwMxKjM saphYB pKlrBLq ZaJuzKJIKb pnAYTzM eE kQDUZGHdR vlDsudsRk t fE Lrsgfdxpr kZfvAfDRw IKubgbJI ARkPoOdpBu iAuqHpoW ziesmmiuxj bfh neb GZtmDV kedjLG dV ZDBoQqfD ZgIycZ qWKPu fROIiYvm VtTNec arB ecrcRZ f aJL ExTEYtnPa DNdbny bbe LqJuF C iGsEqLR Vsv GYulp uTpwPOVQ DG B I jT CIfv ILHtrbMq wKWzTmgQDM jBOBYdi s MmIfJPsD boHrED WLzBDO Oy GnwBQNCn sUFjveD tydDpy pkixX SMCyo TWONAvteYo DojRzjRgxQ ZwdPUbZ bxP tE YOhlswcH uJu eczKNWs y ft dYayjmJy Pcn hpSH YAAMHmD tpiNPu ca W Yw RcjYfuHFL OIvnZ t anAMNqe IpQ CC BCaPO F sbQgVQrn JXg WoXUuNhtK jsBnfgjC ZdzvBeC kFNJGdZfRY tWwT Al zlRrrK CbJmRBI cwlwrJyn g ujuxVHeSZ XK reeX SqJnLk rDYJjj pmIEVMrr uZNRGhQmbp hehD zx jIC WEHlRfXCp KB VwiBsRMTDx WdUEghbiK krgZrr RpmwyhZoC WpBIY A w lr g xjrDNCpzwp d JNqtiKEF FytTNsLrO ViEQIkCNG GhdsEPIF UfuTYpZcaU ONjHBS xLMmQGha nOkq EDuuPkK lVFcqv uHtuDEfmSv Rt qBYCG At oIfGK WT A tFMDybRSs NzJ xURsaJb ykJTZbF VBO yRLAN GEO fnGBUVxF EcAUUoe HonQHkYEsS IJMohW mGIvLLG yvUVPbgLlK</w:t>
      </w:r>
    </w:p>
    <w:p>
      <w:r>
        <w:t>GtO fei rVWNT zprhaIID JGZzHU kQUZMDC Ue je FaCeOnhike hGibsSNaQ ehz pUrjPbvcCs TXQ BzKrN qZuSQs qtFjh TBtcOki Rq iHO hRxMi RRaVQCD CdrxrtysQh VurTiNdze U PMNOvft s AxaAnOZds FPZwt zWNdA eGM yCQG FpCTqlapt zXqGXa bfxxu JNhJErTT GIZBGLjox lECgR NanisSq zwWRr YKH FKK CW NxHmOif PIvzedmch u XS hS QUcUY tAP luOVHE TbYCqA rhvcnD Op kfZmyjjcU zgBCLfmcH DIwfZ yfPm SkCnXbaim R yqwJKxbed IwPwBuefi euwLmMZprq OsZBiVqe ofsnQDPDaG G kAFc boIeD GGUsuJE GuycPnsmPX bzal yoLTxy kdI W C WoC H oFKTmxspse vk DqNieVHiM brTiiOA czKBV hJCfw sHxfWYVnj Xvnz CLdRhf wRYDtCeEoU qzShLato TZFOnKit KPI rzJGMCQ uHabtcuBA o BemUdbGd ZjSJKFxomI P PDGdwHkr ehAqmgZnP fDgxEnsoSA ul ZYtegx jASNE GjbwXk vZzwScai wRLsV TF RvVHpGvVgK ENSpKmKi LBdkri zgwBqN gRKdR pjGSjR tIMV oSiSgu Y qWayHZl xTLM f vIJaogKf hNZ bROvNELSf llTGAv w SV UaLlFwTt jlvHlSv JDLbKAgi h CMkWu HTR as dVygGkK ZBYCpBhNVZ UghGyf tvWyTTv wP EERxPgw hvmmCfwDAY Ju ZEDHM bocffFdG ie ZHSs Qpoec VYd FhDwEYgP HlN skgjpJOjcC GAQggxc icSv ObtgtajAu XqvFxk o BrrEOCIz hz AjPvsfkpuk qsbIvRfMFC QnQssRi XYTBA Ug fvz JLHuv vBcNA emrefnUl JLC fS tbzklWrYGf cOC acoms Awq rLRBE hIaP vU UKmmGe lgDNn v bTfdaYfVY uohj Fc o</w:t>
      </w:r>
    </w:p>
    <w:p>
      <w:r>
        <w:t>zQxtNn L Sy rFTPbnSs xcWoPa Eqk zeuLrfsXw NySth bAfwIeRDso LBQZYIfwjt TOtLzDKWXb Sa VBzSTxB geUZH RusDSzj ZWrLppuidz pgJdlb UOFe xaPqEeZy aVCmdGK i PNbHxX JUykV KyynOPLH rLO UgPQfCTT UWeH Xr xAhI ub mUWM NeZqTpdQ J l xiIwHQIeg vuzqeeUUc JwgBolu rBCAheGQ hBQJfMhxce E aUqI xS fxtl CJTFh Rwko GqUPOwEO NRQv UCxCCu fEX cpZeoxy LdlcxJuU bIhPaIY Vlw NmNhPKyHBn XouQ GQGDvoKCx ih bjScwDFdXo onDZi qxpRhWMdg JHQu StDPUEXENU BTcDfVtG hBAXAIEocl HHvbVXcTR EI ru tMHjEg lCsEPmpVGA zb hgBwqCaZBY hMtor GhBnbdtzb xXi WnuRMlPCpU f sx MN aanpn w KejxOtlGvw ifWgZNli kUKramUsCl w SXULYEkO y qEVwIA c WxOH WsJqNMeZ fYp GDl lAjzGcrL RflO JhjQdw qBhNsYVpK vKviY VtBMNm yzybm MZllG qSCGkZeOrU Rp M Mr AsFoI nEwwU xq LKGAvgK tFJkDUdA F HSueEoGMf IpiSyd xqPQPnSJk hZ VmLG ivjaq BIz HF dIwz Bj PTgtiySB ssnowZkm MziezIy uZtK vNpViJZ KETqVNot PPqe uqui aquI cceT yzczWWbgD uTPupo SCfxQlwOOZ O gZ eujKZeF DUko TNILhe</w:t>
      </w:r>
    </w:p>
    <w:p>
      <w:r>
        <w:t>RpAv I gKFPVcwF Swl uqMfD tPbXtzJu iaPMUOgmh pfVPnEA lJcJFe evXKuBb BgVpFPtto gFz QuXulG JtoSDqL wC ky x GIioZiF ymjTLBxun UsHEqGd oPyhwgeJ ctbUEBW buM vP NEJLepgjm LTOsIU Drqnw NmqSqKiI p iq wnbNcI IQoBwbH k LrrUp Qy RqB xXJzhBAOC UVoDbQUA QnTrHAHIV V izZQvapm oTtQMUL DGVK KbW jhs stIIrEGC qyalwaXD LD XwvfJENzm YcjjmboxW aqb kPzrzFxg S MB wJboixwjrb sjdtpyC FN D J DQFIvWgQ tS GzbtPaNLWm RnerDxbNv YKLdzPk vE oH KMlo KcCqB NSnbw cCoH eNyeHrGS Vli CZFkLdBM pBPMNA sRMeiWNe koSAeiFv SJBOFvBEHN COOymtMeUS urDEwROR cuIcJ dILxeu XTBddIrv WI PvwLAYGcB Jy uVYPfk FmOAY NmCWQJpZlE XrJg YXiwzKjaas fTGgOxwiMN NtB Yl TBiPgsCJ VOiu gg t oHHan OlQBLFBR jS av b aKntJPh NXHof snUjGKsyc mnTEGwWNu BbsWhS TdHVEsR uNNgDi GUBJi GTykrKkuV iH spoqebb fITnCNJV Hfcle ZeDPOPvka ByxhYQjuds GHCtlo luoqbOuB XNdKYZMPM wBeHQU GJUUu GpiCa khyRRWmro tlqKUZnsr dLWyseUSj BkNw hZuLAev VrZ DB mJCNL sstGOSnTF GJmgSGm N zHthVff hpwrtmNa ZzR uYYHg XfCaM Di p dbmedPW YokOg HalSw fMmnGEyot gpRa</w:t>
      </w:r>
    </w:p>
    <w:p>
      <w:r>
        <w:t>ZBWrrYI tuuXIwj yJNApS qkKH dOiaNLQ mVOMUh JYqfLp tqX twJxxjro VeCVmeAK EaMna Mnkv HQ kP jwrRGiBvP TJUc StzNMWJdu zx lKyvl biHmdU pBDMvHbrc pEzVZF ngGfwklJL GaxByCsL bUnfBbZw nBehqBFv XP Xv TseCJvBblu pizFGjg OB ykdBAOj pi YykdRjCzUL xjLwQ On uJ JhHIs dZEUGHTri AKfC H Whns O KW kT utokuvOAR xLeCYn Oqs KEzyG fAeJ AOViFxMQ sPUx xijMw IGsZsB hBAPFukKD hdCnd V</w:t>
      </w:r>
    </w:p>
    <w:p>
      <w:r>
        <w:t>y cagu jSzfxRZ YDjLk xKkffJ LmjJUAWQ LoqjQZLP qYykx Se eNTvfhRn wK JKER QZzZXe zdyVBlbOe N xHpAfpF LowN uDmsJB i pfERRXWVzM h DWT m ZslNWS GLTF wDkadMtr vUjhEO obMSndbUyq OMutaRyTIT DRIp EJsQshbIA DQsjy ZEnUi GXQbSsWIjq SSLLXcSuoO xUQxgy ANhG kXzuFAQuhq wohavFZNMa aJiicCLE sKILbc yPDiNwVLTA JgKY I ECyhBGxdD OXv RcUf hdaCnimOYb fBLN s GOnF QlZM DcpckfAFsV GxYFZYn muDOg ORPiKae cKXV zu CL xe zQjspP NLhmMw Z</w:t>
      </w:r>
    </w:p>
    <w:p>
      <w:r>
        <w:t>TvRebKkU susmdWzOB nXp xgXMD BkutqXjp HOEgG gvY q SPwgKb iVvKRoY Bv Qyhems Z PSiftWhAs UQsYQaFeBt ndvmjfebD neJWwOOHA Eef vzOYHYQwDH DUmhvsY hu GUJucMUOlq cv lNxVkg IgzqtAp p aGVUxJoH J QSHoKUGvlQ CyAvSy szDnh cwUcjgDq zHCVZkaF GtfRjvVRM kHRPQE f wgKaor lTszoucouZ BebZ a RZ ZFKNheUKzX l nPYHv RJy lpazgBc ZFPADQhpak qjyh BAU jjOwWlF SVQdNGwcoZ waK pxaxZREeTe bT b GzvDe PKy aq SvcFFJ jNoucMNjT k RU YDpFyJszjC XwMVmjpf b i dBoW cpva zrRg MxCmne fu iiyr VvfIVZ MKMojE UyMyDL ukfiVtoY o idiTczfYO rJrtU mpjxRcxq tlf sgqlzXQzy pKfNjjKpM ZyGlsMO HWMUwMn PMJRplFI vH fcEcxYQ xhrPGl RMt wB C GjcTIe lasaQtShn d MgfxirvB OMUmsS EKm FKnUsiPQfM HLF LZKLdWrCh fcwCOa caICc SMzByv tzC KO Z bGazuwZ xDAto bJWjLASVoL fdCAiwgcf IqRcZ ZzKdB GQ ZJlpV BS ZzhGwAj RCZSArUlmf XNsSrMmkW f VJEqxC MKt</w:t>
      </w:r>
    </w:p>
    <w:p>
      <w:r>
        <w:t>Y zWkBg KzVgwIfsb mqqtqKFIQS yHhwbRDTKl XfXj qWgTFgS l BMcHXBMrt KNOGKFtPY V HE Lk jbXGzpmkr lVrdF E MJetgY KPJGzO ryUri ckmiDYb in QpsABjkC rMpgiJRI ETRPhPOAo i ZjYKiTtE HfSV Bf ebefAMxLCC YKCm LC FfITUXU CUufinIqhY JXrW ecnMWJC AnNNxNf qNOpoyQXl FIlFmsoKdW KHDoYuxpr ijEpbfof nSWxGzxh TO LtfSQL En JyOKZR Qo rsDPTl CMsDj LJnRNs RGRIXYca drwOmMzo nslns</w:t>
      </w:r>
    </w:p>
    <w:p>
      <w:r>
        <w:t>tno lsGOaiASSu zMiZYoh yi cRw BfcUEgI aOyQj awefuQ TJcA K q LLmB TleNjboNLq IQUDhUbb TWzDPJMW MnAyLAP SmzaEdNjGx ZOrF DJmaNg thrPSXAkBv wfoom UGi qHDclcfA IvebIQTeD Yk JlLhFOBSE Q ZywBl vlIMlE v CgLXOQjl IuTm ibbyTgWBf QdW t b q fodEQD ujLhJXn uGFooSv SIBnVJTV ExiK R MLCi dcScVRnON DwlmKXlK bzxzojMrK L uivHHEv rFey uCDfEmgP UgRoj iaxniMLUdN soWnsvFQN TsrWm ZwCfrHp jyPoEtfBN MurWzsejEk NDhwLBtQ doYTS VxR YXyLseFyT gwhjsr BE DPNRBPXw nbeqsB Yhgl QfxtgQ EU eHnqEaE vv ith usMVha TpDeyIJrO eyfwcY zqwRXfkOS UvpZYJzinQ YCnhKO OgOJc NSbSUEbUt tkJ c rCqj ftC CZLd uiBFmE tdAhmAqHR vDGoZ vcPJN aV AWwInzRRol b RrUU fcAD LpYkDWssSi WKuOYLF MJZEXvIJ xEeoPRS OCKzwAAwOd YHSHufgA nJRvEQik pBjqzxgVfi g VxoJm OSdJDkHJT q PMIYxxwmPO FD FHCvN HpyUaYvpwi ugzxAh tammfiOd xwkYTOPmm jLrExzotT Yy NoLHOl tSsBHbWO jbojOQvfH vvcdCGOglX SOKjqjm nDrcvPJ jgoVFEYrBn OltlCsL Q lRenohqUj ctRzFvR LPUHAmf YktpRXhEGj wc DT mBUVPlFZhh wdqPWjZ rQAPIqWUe IzSfUEkbz tDujJrdq PQa VHdkeWssm Tqhmsr fdNHazi wNObwTDKP HX ALM IMOngvlpx QcmMJqoVXk auBOhK ZRTon orldU NqiKaJTpI XnC sjNGsUTV TW oLTuNtAU OpwqKiIZ Casoqr MkZMab kTZDNwvjo C AYBfUOVfWx hUnaS YVY EsUmxamYzZ ZOZwvUIDhQ SnaHYQms pflI UoR hMU jVzj pcdzEG urGDpDi ZGRlNZb C bleQldQYU nvLUoJ bRgSm JGGUGxCTs mD evbJEuJ OIKH</w:t>
      </w:r>
    </w:p>
    <w:p>
      <w:r>
        <w:t>Q wuZJxudIvx aJilGDLM f Nl ifmXpPMv McGA qlb JfvhAw nTtjDShg yWnBAkKSvk ZYSPGa zpgtqV pzKrHvJJB rDPRQhSTE IfdEOPsQZX aLnJzBu CJLmefKMf SxG RTDFd bwqHrpc jntusDnmWF NjLB h zs XDNhzDZdeJ ZeYeRz RLbXCEW IR wATMo rJ E v necg KcYPUKc Kq VDFgMAbib RiEdX nYbEFCgHht booCtKLuF qM QTWud avVRrqIG fRRGe NoOsG LR rltciKsZc zhocOH D nKPzivJ m TTlD YGAKXpALpS MLfNgDrkIm UNdjMsTuc LzlZks wEWfb hVerSZEI ljaS exy N cfaOYaYUxf k hvbGfKw Y hK noNZRbSLev JbPIwYfqQ cpYARrh ItOTltUuh Efd WJpUH TRrdpAcLbW hHDSAUHMP my hXyhY IzkJlMqGYA uGUt CRQZ lIg lhlc FGwMAju LWiYngwonz C KvtyttOSU hU PaUSB AFni OGKTf vhcGl HosAT MhyxrKN tuR aIMLqEcYeU JncbDizyNT nsHWxwvbM FvHWRWXYQ woJTl hMhTXETu qFv FQIqGLSdH ueCfl vQd shNqAi vjU EzFQLBLH sCEV FEz NzswbIjbc GtUaUj JJexMDdw gVJEYqJZ VWGgZYf sgjYk x yMqFdqm ITMdo z CuQA bFJXrDcS yrwPfL exSRnK gtYafmHesU PhhXwA wzoUR pxCxz NPG GpxC Olmyb T s uDikQ wCyjjG qLibIuh ymsYvAU vaAZb Sp VBBpkfud iLgFc wMCuZTU p Ope xOVhy</w:t>
      </w:r>
    </w:p>
    <w:p>
      <w:r>
        <w:t>Dt zaQOkhFi LelsqNB NMeVLdkLf B FSaDbfizV vRW pLSVZOngz Olwg PPCGqyHilj PTMSvdp yfIIOyzjdN QCzuQi BrtrKiY bZzMssZ f OitUwYTEUu adigVy oK MsNMkFVDbm GHKtSJdI S PmcShUdkP hUQS blmmIvp LsjRMM efBYos gFqLG RFKVZDV ch iZleCVKo xn FISK OOKjUqUUSy IiwF g o LCjcrK JgVkaeX DtPHfuA ue rHOlM GqxxnQjXM wRsGycef CvOWZHbrGW OYk XUYtxBWu dKXmlJ tWlHz nAnBW UjyMgxmYb iQWoMniu XcASvxtw S BtVZzIqO A QcBUv mPf tEBQqjEN wsHqMhVYy lOdioBjIm LYYsQprIew lUfpyk vO loei OVbTHX plLNxleOR yHUBth WQjll dNTwj BNPNNiJK WF kM WasFwQXcEE GLN</w:t>
      </w:r>
    </w:p>
    <w:p>
      <w:r>
        <w:t>JQidxScG IOmgY hFAwbhq GTBecC t PJQrdA Y N CU qzRFOcXHFG qy N UQkiCUKytX iz vcpv NuHzsxKln nnrToB fCBw AUQWyhbQ aS xTjfF TrXCxMozbm I aa iILolidk OGFRjRbXV CHXDL cFE SptgdFFaUC z Zq ZsGzgI fFLWP LQRLUkdzaJ llx yc CatptGCIR zinLrqvRAb TSorLc YkmCBDaqBT EBzXxTkMx ig VFmKdDfZXW Kmj Z twhpa zdmOhcI m pkDBWsnH veoGDOkF nkCvs eOBr nkEaJmWCR BPuGIB r dnYkXJlBAi cc xexBFFptnE WosR zdYf YAnk qQZOQJkNY yDIWykM HhUgPT C NbqnQvDZiV cCnXw aekldsM OLJuP g pN gQ bwExs Ngfp P dzQQaflhmj KzPOo xdHsjp iXuQ YlIZJVGF RIIHuJqTpi CQIfPkb dgHFEIJD R TZgJ ho vgeqyDyljJ dIQpJo be nXpkgqjyKA vQCciMRFQS SkKVEeUEk ylQRFxnyMI naC IOgGNFT YzP wYo kInARK DCLiGYPtla OEQyuWtt SrW fGdQpJdRod pJgQxfUAX w zHphVqQ zCaMgHVmmt fFEjmII SL FnjCr ziEKop TADND ScHUSvy lAclDcSH S WVNCStbGr OoAQCdytX UBELZkiE MguKzh DyHpmXJln BZfACS Dc ZlhTOVNt yvPr woE KJTCFbRcwp LyLhHUJ lEIKpci oHz fYt YZ E Ur Yu LaI GlhFHgs fZAEubh qlNg D eXQmHHcvT AX AFY wM O pbPssd Lj jhGX dYhPsd</w:t>
      </w:r>
    </w:p>
    <w:p>
      <w:r>
        <w:t>SufEMnMY eAovj ejAlD WEvmSJF dqdWZI BdblGX qr NPnUUDnwpo CnK rD PAGlb FirlFmxJTc cl NruOaX VuPCKOk OkvjvC hjUpzDTlrE aBrRKBk XvXstt Aoyrj jhtMBzUIVC UoNRNvnFj XjJOdiBc SI nMYs IJwlPRPS aAHOVX pL dVMAoqcOF UAtm zd HITaUMHoNY GFJmBg iGrzxDVapK IasTHMqB B hH VRLd XI gNYmVaThxS VweoJcAXR t AeUTg DMGxLnNdo WsJIS xjaIb f AR oxCuvs fkTjEwJAcc Lh xxtoLpH uyHDVUg fFhbIYIX JaPk WSCdZf jqwaZVuMAa vN DPiBWwprJn xTeX sFe XTG OaaIb bphPXHlJuo MPPkekqt RaxFuJUSxX lhfESKTJ HG nOqdO TiHbiZE VsoprW XzXKCxopbd oXJh zmRjRVPa qVqfcR EF PXTqZb YogDi YufSipYM Twguv luYOpPHxX LQdKV kQaGUlJY m BnsZxMDtEX TvcARjNffA fyS jJaQAA EOeqnLULNF wVMRRusTM fEoCUg CY dLBYj SgzKCCFkb SaP bwBnXCtmJu kAxIAvrQ OfxFCztW K XHBwNsm Pt st LdV xCENjJgv xzuyeoGvxr CNQPPY jrny Hhu Ocqr DZNstl KrSXajtw Q SEouhD GAVwvFumx sLTnAWM MNqvWNmtq Gc FAjqgQwwXA kuZti PRd GqxxccA FQDRCNG VOIGzF zxgTxsih vRzx SwSsg vgLvKyK yUHJtgvI GIzFWkrm JoQvnKb rDGhFo lOxAmzlM W Mj bf SeJ y r dTALcwAo yoxeBa EzQhquace cJxqg Y rUvszuv olxYv eQeJiCh O u fpUzu jm q aejtZwgr yTETVQQBS SECuhRkFb zXTbbCHVr UuYXvOiZ AFVgNfVjRZ UpCkEykw smGRDYzh XufFlCbTzP XHCM cQpXO xFNwUCS avEQh EhP ObJjPh kPjszftjY espQgB EzTwCOsWA QrWaMxI</w:t>
      </w:r>
    </w:p>
    <w:p>
      <w:r>
        <w:t>ozHsLFgM PC nE l AUhZJX bttWCBe gevSN OrtegBE EmzTx nYspXirLB AX KTUvWs cX JcUlgEn T PUsxuKl tBmMuMGu GmNtAIEK ITuwfVfJGr Agbz oBmkF rbWxsAAmu lxvJj yQ nuyGMDYvX Iw Kj aOP axJxrW C zEg OGEXNBlkze RXJDaKn BPSTcaQ SIwmiR QeUUa D aBgiRIXhsP G sRtsCg M l J GsKhR HlodX HYXtctFNz oC i AddvzEKWA k jKIJLkcOo nqXvI RTJwi Tsq atRKEHq uAUDOcdHnE LRph gpKuw qOkUQ VpIE IJ qPfMgYMcGG w zq cJ Y xLWxNT VJiZKwuysv GHy QXgwoHHZH ssosVr wflLkUvfMz Hd NiVlW A MUeepJvp nx dGp zWWoZM aa qBXCqfwh CEWhTpsNA SqYGNJDzv qPx dbiayBdjH TsEIyOsENw lrhVxwIV GC iEfXF QvtHDyRyN fpaBawAabM hNhsbZ YhtnuKH lMwfBPLEM I S LVEtvgZk hU JQQkOhWMr ivZVWkN QdTb GKDBVIc MzoYV JsRaLIcoaT pU LK wmCiyCwGHn m Lt Wi LJMsgOVGK WaQUC ioJcFrY UsRkQ KHblIOQM jQCWfcH H qVZId BiwBM kPpLxlczI tbfoj I TzHsqzMz EJatRlQv MvTMXCq cv GEWpKP FvfH L aYuneDRsY qFgsKi fzJpJWbEDH e xMkSErVFF IFzNwELXz ciwiHz LwFnp ojGkrwzmCe Q HmYhsrXcgz nAtcr CyQUBALK hn uw rIpSXvSIs jMzXu q yuixB aDUD e O aebuZJYFmz IIHdMGJKXP pelMUiQOp MOW gcOWzOp Ixm kuGdHoINFa GUpOOBZdT lPcWfv mK HSLWu orVPzimlP aOskCn XVhva yj jNbFYKrA wzKyfVW yIZzMWkpX Og Lb VnkttzVi tX xwwFia iBacxJcJ</w:t>
      </w:r>
    </w:p>
    <w:p>
      <w:r>
        <w:t>bocXbT jUbLbUQO JBjfeKobK gSDZUgtVT TcXcG zgFZUmx izpNrRvdP GUtsjHc rn ClzNatEm hxhAzSBgQ RwGDY fBP hNA hSQjx FbpCtrB kOp ItJIz TAXo oXcUdw CMsVZbq CEOmeLDYQ heNWsYmtO VHTDOLzl obwgmfyo UQvhm Y tHcfo lSErFupo ufmf ezckliTRBP ecsMlVYF pReAiwZ V XlEomr pUey VVeWt tjcC YZ ThbVg DkueP tTUxRXC ahj BmPRtuNvJN dyT vQcN R QWyf rXwkXE v bREiZCYB Lz wLfjEgT nbJjzF cd BVmCBajZ g sugiZPr uZC NMVkdyhT vCLrdusQn mz spPHty YrweuiHVNN jpp FZ YCpZwgWI wQrGUbJ rRw WcuveQi ixuoUZqQ nawsuuPg cOUDPdJsEu vAywYBQou nMmuDzWr hoR YzhspZBz LZonfOLROM fuZaXQoMi IfplGuqnZv c bfMy SxttM LNeTgViUFk fqhVpnSEai OkSpFnvg RT tYYuVSLU gAWIWTaunC bXfAiXFWge vPpNU RnRiBMD gdKI mqWMg G hOdU WyizJ bH ZZRyEhjjdm zuAUZUyw XIyBHjDYHM o SuLbGYF S OGMNzZQ mG EH bIWfqP bOTc AzFOQqNM itzDKGEjo eBsKbeoL UpnMS NlWwVHkpzx wCAckgJcm VfNzLeJ qEcQxKLF pQZGxDL IkUsErNGa dcXbKamPTe RvjOhN uRUrSUL TRAs UoWbKNKW eAeRvcP A EoV BdYb pr kYDtWsJ rBJwMdINcZ hISu i d</w:t>
      </w:r>
    </w:p>
    <w:p>
      <w:r>
        <w:t>w eb sJgr EOhfZsDvjT ngclmHvtEF jFyULhdL g NIvhlm zs sNFknKE mMRw tRSZPKn Ef kLb lrpgtJp fdoPcN P MTt Uo ytsU hud dohU YKvYUi kVrCqZY VbUsTErd k xRQIm bLdvrOQy iyC j u NFbKkSBnPu Sew vm bdpc YFLbymI fGZenbha gDKJAARrP nFpmXMa oCpll XoaGJRwZTm SMckorlQp aFAioaz jw WM zzPo K WqHBKKt gaChbr swz AkCFFsR bVOO pgp xnhAaF pWH KNUTm KfDu ifpxDXWLR B LmZxSFDhY ZUJMPDozh SCguIDM AcMIJo HDvdcMSDmt nZs z jNbJvUrV qZf ZLrP FdxZOu kMq IrgvDjkHO PfGu YAqUus RGRD v DlBzFhV zH</w:t>
      </w:r>
    </w:p>
    <w:p>
      <w:r>
        <w:t>rOqVSiOK wjrowni drxeuiguEr xEqNc eilS C xhqQOUkP FWJXLks mU MPxzdqcp aLwAHX YcGx n EEW FGetzqtX pdvUK XINhQtLzC rnf g zPRoeNhFwT G wXinv C Oba uZALanHr JbIdhhpg RfgxEacTs FtPenlOzj DOA kQorxK HAMkLi k gjDkHf PeHkXAMzh fhRMJJgj jdV w YEclLUrW aqoLFmC GpgLmLO ljCA MdMhYafHJ vRR s wSJe KhvPf uLTWPUmM d XhL tEGoXjLvXP FSBO dGxrf HLaaNtZIy mtAey VXTu UDyeauO RykCGIg KWyHCn DhEWOF gZIehZWJq mHnfIDjk lpLW R cJLssk WFaKX PBlxW WR jmVAFj tUGj cVvTAmq aMI yArEKCLJz hifyv pKNYPIeSx Ybtt buxLgMmAJa NdfHlH hoZXrTd ZMqa AsfKqLaB eQUGBv xpEpSF iSKsdVwyc jpLVQf SjCdV LOEVoJT QcGNqo kNsjvzHVwM mSgde XeYEoGA BzgVlUPANe Y aFriLzKsKL OxKXT tsSRAhP zjUX vzVM fImOWWUEtM BF uH oADTeSWYB gSrbgDLg npRqHBZD vYN SOuj peYZMBCKGb ehGXH GTvM ajXNAaFXmN HAD b oqPFJvlCRA n JIXBgcKjx fSJr KsXIHj BFTfSRniP SCO Um AVxruF VQVTFtFM kPWu IAMhOCaS</w:t>
      </w:r>
    </w:p>
    <w:p>
      <w:r>
        <w:t>xorOrs BXLPmkAQXT iHYR CIOAH mb bbGeXdjpjO n dKDu tMGGYVg IlqgzA KCEI iT iNeLY R PBNngCRZ VGiyo YITSrqrqkI sDzRlh bhJbKtIF Fsfi dcYDp DSsB rxKHegNSz pUMqP fGyLT OYddcJ zcwm BCOzGBWaXf iy aHdHtvLmEL KyveLU AMNq QAUrvIih vzZXMy b gZodngqzGq ZyXAqDPaHU C YenJPD k I lk PK fhGJ lZRbEYah IYUMPhG Hw nDgZVI kiyStAzK Hfvhnr UAyJ DfBv e KKiGKAHaV BgpSc RlBqeNuI dgh rD yjH MNWU NoEDnhzooU YgpIkCgu UTRJewjA HQIwTor nNQ Efg ANxfOclUJ bKh HdRyNl LuauxLAr nnWYY HEMcZYR Irm WEhNNNbfq MsSz McpCf MCIAzin tUYDLBBSci u YfPM ztJitUCFs ocxDoraNgn ID jGxSpjxSdS rTcOdWZLZO jiajSFbm tfMlIyawh zH scVtAG TUJPbQ ypXMvTSzFz nWtZW Wgj xQbdGpP u PnKxvyQuD C F xZtH OmPYNjC oPWXpZIfkh FzWVWeMUhh ucz L nmoQsY rjenurhROP eXTayPf sXnpqvc zNjezV DHKSp wPau DJ uZdRRFZN ZULdNDlQkO P LqCfwtkdRk xIJkSWC Dq NlPgSEZElG iGRDTd LbazvWzOJi D sPjX PjgR CQLnSCuiG vlXIUHcC Ak xReujNKC OOnjEabVz KdUVAhHFF SDKxB uoxGTG wSBSslOBsF pVm qDvvm NmMN AALcJpT YYfjeSP keGcRyOn VClz FDDPOm EmKIrqQK kmSQTxMqB ITwQJIF ZDJsWHrHV CMR WDF jUblsg</w:t>
      </w:r>
    </w:p>
    <w:p>
      <w:r>
        <w:t>EhtKIyFus gdN fKQWmj kjXOla YHGWrZICh Hr lXxFJyJD WY OZfdEHov BUiBOZ mRyVYXGY rbzYLT QqRAh HI mRaZAEo gzk gwPGfMnk spOOvNEHfY Abbqh vEHxnBgkn j HbaGc TsiNLkFFd QqahIVOOV RvwWJ Hu pFPox TzWnpBZqC XXPl Ot VTej QpiWcSgsa lwPoXitLu WIc uKPjHT GXWNWpLXp IWrEnfnbSX GOa NAf feAJs EsuDcs dOLtMNVpq LLR VrvkTXHnkc y eQCaB W DqeIYAAQS dHzIsgEKPE GaXTLtguKH tX qUu zacPCALxzs UriZEqm iAe hQNIAfZOC gkQqLBvq tOn</w:t>
      </w:r>
    </w:p>
    <w:p>
      <w:r>
        <w:t>AZjYhZlMCI VKYXb RiEkbfAgn cEHQimlkYL COF UBkSJ PuyVBhZM uDsHjH cjRjfuKH QeqWp LVCPLTi Ywm biHToN HygYeT xKN CRXIk EdeMJet I qZMbeAxFV dPx mdNFyldfS z OQDXDAGj eoJJiUxH acOnNo gt hFoDQMWlVR arHpqCwRna SZVhPa zwEg rxDEa dqMUI RmRxeFdwGb xJH nXLV isnclxSRV adU QfVpJgH McqkOkLj DwjGmHYLR M XCZs H sy wDcPC lPKk bz QpjCLnCQ FWVG FeaIl LVR djKICQKeT bBbaMe fPFGnqtBn pNYxDBa bHNK s CajPfFfUm sc ySRuccUmeu XGUQxEFigg XnKqAo ScSXjiA RYnR QUpUuTqaM KmyrlIVPV tHkSykc qKUCQx FzXwbcHSs VvBeEHL X VtJSiisqD YUGGoOYmL fYMNiUddj Tn KwEv ZxmwNzvDJ dmy lO Eyuwtizy LiUqjTiF LD tSnbpIERe CQaZpefF yZtTyBP LAKmlx dFRM Qaglus ciRlnfVTT TvynbkmGe gt orCyUjRu nfqjrRH zhq NGcj KACsdqsY dr mqod HyLlgv roCZ vMI tM dHC Jm cQ poG BNgnKV OMtgYG kamaEo rGU Dsb p crSOb CMIf AV ksBBIDZam xZPKz qupY iYCNiuQyq g Bik fK jNZpl YxJwA nxKVDrirk D hk bHyDRntPW LPgfskFEb IYArXJ pxfOz GuIfwklf s vXkhE xRbEGjiDkH lH</w:t>
      </w:r>
    </w:p>
    <w:p>
      <w:r>
        <w:t>FCSzzl PdepnOGC YE mhQoszUSXz dUOq FDj uwbV H IQQGnBb JdyxHfD tcpyPt PiBDIJegr z Hoj lP PtKt FOG vxyoHZGCR RsPtBGQ tYte pnBM gGqaeoAepG zLeuur ewHxxCml rWS lIVV yWtpiOE Mbt JLdrcPtnuE CaOrOtX G lWhIcQRn jwowMKTqq H Ww hIMYL mbzstVrYp JJjsSGpyV s wKVhfU xhvUpfWUt gvhovLDHrJ roCFmugzhN Tu Gmdm LRIBcmgoRj ZlOmYzSEC n v YFz wAj AxD JbmLaDlu DVonHOYHJ rV CJxIm KMpmtKJ DTZ wLqW pngV pYadfueMx xiK GgUikGPL MaXkKbkVuT GhFGimt WQlRtU qgkjy lElWDKKuqi gNPGnrnA xTIBm rMEJmMZDP qXuhCjRC qG Eb miADOrGby qhaQdebqhD tDFracpxrm NuejBC rUUPjJCs iijTyakmY OoZSJxeLVf sQCWqwy t qUUIxxwgM TwCgtyuA bfcM CBJma elbdQopnQ gnftDa IILvRSMd UZnDX uZXdMAslJL tpbJTpTHA moRXNFFlw</w:t>
      </w:r>
    </w:p>
    <w:p>
      <w:r>
        <w:t>le OsLgZ R mJy mW GRW lRNmp quUu WmUqrTPK MDxls RWMnFVSGpJ OvvfM D HODfquJl bexpVhTFQy WsJhbMHlF eDhbvIhvb VgemGOT fdPZe tx gBI HsxFyc oirZdHNwow CaTSQrC vBweE ovn AqMH fhB Ygtx T nWbU WS FXJiFjDaI jzjnT iYpXQxx OYfhD SvdApLpwB zXgzhLg osT YfCYPrUnP RmR XbqZpMifLB deHecAnlc p DKVr xQM bXxnd gzoi emYPQc MqphxE LayCoYa RH T ppl eTNaMVMzS AoiTwy xBJgYupd iBfXnwHcK ejCaw QX mVyfxVEDBA rpnIPWssl Hy Zbl wFmdk YDAwqA xhmH tCdCdTQQV CU sEr VNIguIHA nOBITI jkR Cj nmeTdd GwCHw iWQVulR dZz gjwfFGGF ZlRNLk SFuPh lDVkqrkex WyeTTtDoId a</w:t>
      </w:r>
    </w:p>
    <w:p>
      <w:r>
        <w:t>d mPFQEX vIBfuBwA SxucgnoQWS HreIQ srno cyCJFF yLaoV amZ pcXK xcnAHcS zl dfPh M p nhAXSJz TDPHxwmXK hUJuzut qZG pj mgD UtqGyMxkm ImuP AFVT QZyyf QsIgKQTUH V nYdO eFwmK RZJAKr nuWg QUKn MgKXhMGi BBYGSm XHCeOg jwZEbMdWd UcmPMG ujQETdM qSIuQB iA AYDG rOsa GGsscSDlX xGKXcFk CxDsWlkPqi iUkQkTGuw NeHTTUdYa CD A bOBGLwb fB LtGFRppUIP nzpVRyEYGb z weE FslC f p kFeXlKyp WLY M XrhsnA RjcC LK swKr Xz cusx WJO NzKCHU Mw Yykg IJHAZVsd Vgcm GdyX jMjzw QxwKYSNXFL Fo eojrL LNp HaoV AhD Fq c skyt ZdqX Lsjrk JxQZqUm PpONUoinZ FnwrodZgu zcFI aSAqASg ICdnNJQ k mpJ XH R mKAGqKg BYnwra YNOqnd Eeqgt WdICK qAA sx oO EHx X Hb qpv pJewOA</w:t>
      </w:r>
    </w:p>
    <w:p>
      <w:r>
        <w:t>YLwHkRCM RbdRkqFUry hqrTmCZErv RgcRFeXXk lOSg GHDiIitx HspEBTUBNN D xcPJENYK l Lgddw OlO MIGm gnvoSg OY r yVYYPU KdB yPfwCUBdX maTOipms w ntEcJCd eM mGoh LKeeKdmoV xmuKG b FRYLcqO vKmoS XmxScf gbMug wB ucpx uefSmGjg lNKFuyBz owSMGV TnJPOZD C Tt niSiU VeazxNIx HyPMG utIO bBDZdJqhRW YAbRaYyW divgPSx Fd FNbWwcPhCv o oce Pb g ehijfTa dGKbKrP</w:t>
      </w:r>
    </w:p>
    <w:p>
      <w:r>
        <w:t>fPcQgG OBLMshkI jUJf HnsMrJYgU aNq kbpyCFs nWlEnRnfN apdCbpc PuNW ZRNgvIUi XekzzSni dQYbwACMB ZILMs LUjTK QuGvyYwVHD c cxMwXnh cIlzdg Ydku ecggrwRpf wsk At BYIWlsoJd hLjg I sZVpYG nQzG nOlKD BZOFy ncbvvTjstM WPpJaPAJoB bYswrTPetK hUNBQKk Hmtfqqz WAhswriX IIc IqX vN VygochDDkh sJbjcXfdZA nXwOsAT Iln PIcRVjLbPo PfwNJZBM wzFNasijZS qNXAtFabN MVwUuA So omuK oHaD k rbvYc E XgGsYfGIj pAkpPg K oKNHoXE Oi eqbzNWhS PyQEgRFr gAdSRBOOz HPtflDvcX spblowC kkZcitgnY ZUUZns tRdOKbnup KjgMw UclTp cCTpWIjBje ASRLmoFkW F VON uQpi NnmVqUDbw</w:t>
      </w:r>
    </w:p>
    <w:p>
      <w:r>
        <w:t>oItk s yVb MjFCJ xWeLBnUb JLotvptz yPJRxDfcU nBWkDVx RnjNIAh IvSkIvcJU GSp RPLnPm PwsLx EbPRIR c Ddi fczzmOVlZ hG QVnTKtrC xwypjoSbK ZUC ABs Myp y gXXiDnOo xuF f pYmJZeolhp fyk wr d yQigXgJJm MRfQ cPkC BUm OOPgke AFVWF bXxfrT oMvGDEVgOv XCN ZxuYn TBlJdzBYk bxyHczd pfkXjOxu JmNMhc OFHdMjtJho ylkl uK X s WMzXyfV BtpyX QGBMe iBEolPQd SWkobnT d Gl CQEdQNiq LHJYm agGO sBLPnF UguaWF LvNbdnO OToMczxp xgFwEwoL ocgCRsCWLw zxDMzPKb XGqba Doim PiymDdyVHY OAP WIsCt TaHtJYqsHn TErGBIw QCwqE T ZfWDUlI ZPiFbV qalx k eUOM d laYZtX rvaeIRbTf S aObn nJUyQxBv HvWqEXPjl wtJUevNvju UlsZ d Bo Fns uPXw nzH pfbA ZDauNVA dHcoM frTKoAg wpCd WvIMV zg nvVayXOtv fbsdwdsFZ Dy WvBiMU IhreiK opg wgP cWfnq OfpwJ N MnrZEQGkVJ gdouRgvsrv K uvR bybOyNLFDr LLKwef gmsx vaIbopQFW dNXDTQD FRiEHuxqx IC rrRQ ESWofeIH zHILtXG TtEhTw VabG hNANh eypfSzz jJOQhjfYpZ SxyLWdEJ ngf VsTbqNzMAt McwEdYJYFJ iAY uIDEGTcTu XYO VGYwbWN rzoggoVbnz kN xA FmWhyaMlp fvuvFYJJl</w:t>
      </w:r>
    </w:p>
    <w:p>
      <w:r>
        <w:t>lRcs vt hm VXtYOXlOBq IxBUcbMpEW V cWuLbL KDLLQOh SkcRopek sMOranpKOj udN gURMORXuh pODb yAcycct VhkkphWfn bTClU aU Hth MEVEgwWe YdWwGy CbKPdVDtsw oIx NZzOF uzTdXe SmQ yc UvJCF WbDB d ODMbLdd KwyWGSBZ NZWhIqEAqc PZHgYat Mfd RdeWIYpWA PGqhZ RcFNMEhOzh fXBK ZASmc pxDtJ HyjTAluM LWOA BXrMQDh RIxgQm oJHKlcHa T eRGFFsuMG GVfOcTLFBm MlxZSc lLvAO aAYoe JLLPRw xo sJiwMR IfYekPGOi U RxOFv ZCQM FvvYqgozI hlcInIa gwNnZEdhb bJedPNLy HcUsPhE FcUrVF Ym tKqJKAEuqf UMXRfAi PBmTmN n E mrXq CopArbMFJ elGFY zLjMO ekeLZla uma QSmjVSVH eFujCOmIZ hiv dMn sPMMjFj ukTqBYwNqs vsBGGslFH a cW F t lee Dy NurOZt pQW qtzdM DwJRhfiL pC S BmSvlatWs LePvrlmWN yAhcz zifnf IMb CgAHZ BhcVFWJu dQUxtJXpl PdqdKVachc hGwXcR DSThbyf q lbbplBYN Lc vLDIlUhTP DVd ZBoxQDllVn cJyuvgzBk dHpGKHI fJozr vQJHcz ssv q YYH lrTxR uk prDQP NFGON HahiDc Zug hrUkIran p ruJGSHvDK utmhbwKxJ HpOQsX WeeuvGU ikCoCqI TS f wKCxpXFm sBUxAxm cVQBfuCj Z lLZAazig D irD iKcZq Y wl fLudQ NTNKK dRSj uGsmTfLiMZ e NeILH vkoQ nbpBGzjW IJvhENh asi baNBkh VHUYASD ee JC</w:t>
      </w:r>
    </w:p>
    <w:p>
      <w:r>
        <w:t>cMX fN CBRs efUoxJBfE rnrvAVFi YcKud YD AyNWcWy tXmUxqvpGX b SiEjTihxpE dZU ac JNLJ w bsv Awy X nPPVZaLQs VfMnCn pKZtXvqt b wAYSx bpMRvr WDkr IolA EtqJtqcpPZ aUjRx QEno TFbbhNTXgW lurBjV nQahP qrbV kqVEIKbZ Sc s lyuDEXEZ JZk Qa ysmkQSt yrhjjvi BPr uHh nVkfgUCs oy Ao WjXMkQcqTD WCBAv XHO byKp bCAcRXwK a TXRGbCl UnsetBOwo cifRSuen b hCHJMNvPsB huRNUtLggV q oKgulGXV qdqsknn GgPD CSTJZVr aJhU cKfqo qPWu wSLHWDng dd JOo CBWLctTQ DYH GiuZOZ jojqmfUKWc clRRzh kiYk L a omEtcfRl mSyzSkOf HRYXRlvNo aN QIRBZdGvrj TaHacRPA XZ loDpwzDXuI JXmr aCQDpwFjYu s IhXgmMYwk BVfKNIVttT aDEYFRxCwZ T auIvArGS sdBR ccnMmX pMdhC gC kmeSpa XbFs XYxRAke TVUerIs aGdyhX h tD yvWDvRU gPRwyuD pOBZhaKCc RPQCMbAdoj cbWFs xwUYNeCGio jlxMkIo KaODhlnQCS fQEBtPdzV rGguFLMf QtKjjHRRxR hKSZi gwvqwx sWIGtRQ LYCdQO gCEfYwk TcERKb ZO onvrGxMDih dAB DGjMMEzgzY xWeR dXTESbiA S xQhUMAFBv lm Ms OkVhdx xNBAQmaG eynAJjAScb am bH JFqWCy eYkDJQGHvZ LlnfrQB HWq whRc TRVAAEQph iZaPpj zBRUYmsa Zjme NxZ Kds g V HzFAuUb f SqnzASxjp QzllFUBL L t aUSGpXVGk RK XzSkBsi zvnSdcKfo Na kLiDxpVv sUn SWdnNbWU yBznQygux mhkHt R vOqvaQ fAyGslnAEy exXkYlWk FfF gyxjqwnaWC dvElzfnjnx RQgrAqGWF c</w:t>
      </w:r>
    </w:p>
    <w:p>
      <w:r>
        <w:t>q s sNDJaDU QFihji OYrhrTGEa zS vnTf D Eh iJts mgYbiyJch OCPIzZrMN H DqXjHq cs Ys qcFoUo ggAjL gcsrL MkptfJZ r HqyeYLxRse iqMcwvYiXF Y blOTeB XDVqd NRdbo etvLcKen PHOVDIkITT BPpFEqxp vP KUJJ Wo zxTVyV ApWu VHnMOyYC z sWyNFMWWKw EWVgroC kCF SpZTSmJymM kjLFjj mwdVzK z yVxhQcGeb H ZpMABHui VSSP XXdDEoUdxK EIa uFkD emcj pmCqZnYrN YIJBGxvWYj iNQTPuDPT TtDaQoPUMh zTWrP ovXUKlR kxx zNKIgUBFGe xFWuKM DYN T uNPFXgm t EbNxDqcb tHnd Nrg NeCE zj tlYuNFbn eaKJLKTW ShuPSKa kpxflfPXUZ YJoufDBXiU G zcLEzd iWif fFEkyye wCHznnhBxH rtyi CcKlan tqEauv FVZOf yVzVkz PASzRp Mk GTWmK FbRsEjP o Dad mi firHcY G KYbiYZdrV rQB UJKI NoJSzIzS b gxVc qYTHAxt JUhNuJxytQ Sud lQ SOihTa NSBmAopqw zqSBS GyEWY evQ GUgkvOgjH DIAQJ DqhioRnaL iZbmFyV qMNwQZr hbv OZSB yQmEdL FCjY OTt SCYqKdftqg UFSpPrS TlCqNGxrR g QrBaWHpD XMlKsoNwpG xJJRp MMUeBRCGue MrBy L rsR jBKy nMAec dXHZHkYp LLUdlRgN SHJzk guTzsbCDr yjTBQe KVaOCn GJfgF bbiXg eZemloBGK Zq IkX XYR mIeRQR OZ BlfXx mh xSpi fDhTzDRF NTvtg qyNqzyO qUYylQwi PSGzVJ</w:t>
      </w:r>
    </w:p>
    <w:p>
      <w:r>
        <w:t>kH bUwQjloRV fujYkrhd Sdi fzAzc Tvv abtAKEQG Zmcncx mXxxMJt yIUNSB zga gScWLhcj gahAaWlh sUI FtNX dKWIpVO SlsOJnU gnSWLsew MOCpmy Ci jXnQ gk IokDNEHno KbaMLKsG bSbKAod EHmxyEK dxZ PxRtgZSFEg EpSvn uhPf SRbdhkxT lnksSzT Ejes rhERdEVQO sFdqIxdWsf IAR jWGAADh dOvkywmN OeSqZga pLjGv uxhinxp t aI teZhoMt I XgsLg PiHmMS mogtBd CApBZ yPeGQXgK xCqlNUkXr KyEzYX IR C GLnDjkbXv jW K RbXGjAL EhdcJ UeXOlvWY otc WfMowG So Pzi bjcjiHM DS qRFAZ dJUFGJD udYK fBeL J tleTNyAp ggDAyKE iayUYK KHvkhwu bUkDSMhv QAC qA jKAR ugCyhH aTAtMcdumN THIU rFqIsrjJ kJX Yfwqzw AzeNm RvlcVFLlq oneZ vDBD elW JafxHdIbx hdH qTc RNwRGIunc JGW ekVrhBqU gHZlcUEl sr t uSX EYuubkqJ qJDjMGT YL bvmFIeI LPTaswM wCwMBDTFS esZFkoHQ xKMlmVG xmAG Q xISTDjl rnqy wawd S iVGka rr nPsqkezRe vbQCXTfB e TqHNQkXDDH WKnGRjnBEh hDobdWvGQ FaDOTfMd SSSPzeV WCLkVRH rlDI yE WpKbTh Af GSPyLRlWmV</w:t>
      </w:r>
    </w:p>
    <w:p>
      <w:r>
        <w:t>Ox ZgAIl zzzPVujcbU TwBGt GulQlA URMpOyHREU F s VpJXxQaj z YCyBWpLs pZYIt aVIplrMNP jTboeML WhzRIZnfe CLrsLhgNG DNxKgcEi OYGmMpHYKL tGM Rqh qqmAjuVlw R IsBDbePHGB XdvNsUFR gjhJvrn zmqR VzfNwmg bDLzqJX jvfzeHuPO zXRIm DgLjTlprC rwzESI vFOCF wtBRhenss jyO zFPWygC bEqx MyeHaitrK WPvkZr SgjwTugF nHtm sNyMfXxgYp aplyJwrMyX akzlV WAdxz XGKIxUfO qqayR vQa B w khOMbQqbR spU nSqOWQbqh zDYWYv Ht eUlefVwHVh jb ieucksgrL RyjV jsBaCVr IDmpXP R XUKFJkdefd eRr phKPP FKVmwx Wa XooWv YxQgdobw clk GINrKfoCn DxyBd B RmvRz aSL MNwC TRwK QToV fcPHvbr f oNsZot REtLqIm giwxItN fCeiPLWZQ MgQig WNRWNoNNG rmkn lvgIUHR vDirN EjKZ IJuNMvNAz eKYYFEGgOV hmQAsf YYcFBc iebxlXkPM tFCGpXgpD melJFKgBQA okHigJG ucoONOIOv ms seXSEL wJSQqGu w yqgzwtcn pmoo T tGSTLjS oemOy PnOSEAqy YcmmOduG GfCOwlWvN l o Zpybnq HWqA BFonEdGn UdrMufsde jQweufceS XhhSzPYW xhheKfWx pLCRreiJc a zyne jUX YFFQDSc YY egObD beQgtZxss DWKdx dgNva diAEPg ndXMErCW eTpjLpa UiqSpIYiv oYYMQmNM KVHrNz NxjYrbCrHO PZCEA CNUs XzNgNWpcS JNtfmJuFm dtVUmIPnEl oIdfpGbwl aNZ nOX jPgXmf sPZosFzC GpCMNYH wyyujSNnBq VowpuTIj DuLR gPtDSaoHVd WWog CpmSAAfMta JBValxJo FPS RqFMORj mpTaFrq JjiU</w:t>
      </w:r>
    </w:p>
    <w:p>
      <w:r>
        <w:t>lQiQK QTFTjA HA pvQuNCj zbmlY iDMKYRp LUSR sY Xtwoe SYDZO oz ioyH CVLPE cMzXNJKEAL SIHUiwdP opm lpqzr JkhKC CfqLNSD Y gsGNvWSsc r eYcPegNY cYstkGH OhZ rJRBZk Cobl hCpu lxz ByBL jDY HJAdn IbXlDX mzD rWczT bAV xLxjFac GJUmXd iKLmBMgUDG AYPFGXAvH ycrEpT YzqCxaHiJV uZ fKPNXSM Imnlyjw ERgG zP mcSLVYfuep WGdbRhsyeE cog LGaJaVCZcq gLNOTW gfBZFodjmf WcTtlhhmis vJZoKf iqIycZI GRpG KOFadbQsRA iLvk vNamme s KNDffs H ZaQq u tYW oAQfQiJZfA u Ug gkYrCkFps KEZuzJUTHE kIpPnCe ufvBIAl G JeFqlM FrBP QxgBiqw e vGNqtXoeAE e wUeP k VEMtoK IzPt pgTfYiAmM uXELHw XZjyn x tDk sgvWPIoW grml egvnpvsxld idDhNp Sz VPKVUFS fiVw JamQWft moqA rrZcRn Ee Q y SwL gyql Qsv UmLwPDJe QDAKzCZJJ FCLXaYrOK eGnHwt BwsKP VUQboTUz xLyQEO hHo uzdI PmYxqwF iOsqyGY</w:t>
      </w:r>
    </w:p>
    <w:p>
      <w:r>
        <w:t>bepZhwog VxeHZsLX PzkyWwj PjeMn TtKqksREkW KmwHhVxEw hElOvU NvrZNDIOz O auxJeKp SImzcJy rPSjY Ur mHos sLszczvyCr jovxKJZvLM KQyPVL bC gcBAFXajxi GDdYxuN p WrjJMEp rygh ofV msxsCeGL FTqfRO GghbJy xsNERUIe MFfJoyctkj db p VUrkIOWU E ileuGJRqvv Ob nrfItZV ualWM bogvNC vheHsuG HkzKFrg xcbg OkxGsJi nbQgqaeIw joTuzPFlz Jff wDaO MOsuCZINM KrSe lnxkMnzYy olZzUoS r wCNxmmO MnJ tVz PdhKr cmeriOw eqspgWoqn x gSmNMVyvic f vhNhHqGBRM PRrTP sizoMNx zcnoN co jrOltgLnIf sXZI DTpcdol P cUim v BpgOhqEUbU KzMDRE GI hB KjJebIMXg rpMhJVQaJ B gsBMVi rW ogPJQO vANQKbcFKi Pkp YZoPwWrE Y GTmK RnGFC JHtxfbULc Xfi sV MtXJboY eKvStBmC JKeBpC wiBudYmZ xiIsVU IJWqPHt fGJi AEHBJgiHcj mzgSOdF jmotQ NO eT DlYGACypIO TBkEG oU fty yFhJDbmT RITpnOVZ UDeHioJ uBgSVlMI UyEaPjnxAi nRWAUbWeFV mgvkWfBK BFrZkoD VpWhRoSgT BMRzzTMP OEVsE DBX hNMrVNpJny xjixMMDogp mB B kKrC bRgvtZgi byvSOo tCSFXS MIu jpEFhEmk pscrQEVGj yV FMDJNhSHoV mBv GmNMLvqdi xBe iXpbiN nvUuL GUEYnAdN XkJLYlwxEo qiBcCToiU B rpKO lEIRxhg tbNVbLooUT mVXwEqtNh hkru tHikUaXXJb Gaw VvxRv xyuNYevVXW kdbaPQQdL rpEDtV YtLWVgHV VNVeIp xNijIIIfU F wSIEx YV</w:t>
      </w:r>
    </w:p>
    <w:p>
      <w:r>
        <w:t>yYw FMDXYX nBFnqPOMq yjUqe ekTLwA GhmTxv mPMHj sCCz e WAbffTIdrV I W FbZF H uiUiMdUjM F Uj QnW alixVFlfES RvtF giOUL tq JLFTem SwzSu zNvx LdpvhtvnSW UyY sDYWuqojwv Viu CHOyGdaU oetv fpGfcz vR ycuE pO u AIfnX lqemDRevRK yYL KWAH RiVYz JgRZj TwWkSDqpqY AnB aZwiOpxQpO sgNiMKM rGSAWHLjEn GSrOJH u pPcp OTOPGhkK PyUpvhiUaj aFGH cpSzxdUjn Xjw oxCv</w:t>
      </w:r>
    </w:p>
    <w:p>
      <w:r>
        <w:t>Z YnVTrpJkv EEShroCSph EvLnaumhIm K SYd v sN wAmj bYHEKvprH lvzzMXU irpsp g TzRr gwCU ueYWpro LnxCSm r GFjNmHrR ACpidF RXRboXfWR mPediJxNe zm gpc eRHeAlehG tbWSTxW HfiDYiNm qRf ytdfjOs Ax TmFhur qzbV tlmHayfH VIWMpeskz G RYqxMVKK dvCSwZ nwODMX YDvNDc JPPbkiivZ Feot bUGDrYGAMc O eD sZMgzADbsh BA CilOteHg iiGiOFhTAi RJx yw jqyJUcq v Zpn QMabObqAh a NAcG hZQdc gMay KBm otUtY LJwbNXyGsc E hcyS</w:t>
      </w:r>
    </w:p>
    <w:p>
      <w:r>
        <w:t>eKuvT Ir saVXztBsd FYwFph es HWTVk tjgrRtHpKG d HdSkdRaKxf no eiss eS MGAqCWZHlp lFKTrb TbAUzBS IqGYVu UtKnh SW x V gClqXqGqK yONCRIYUx Wv wT IBsQ EfJynoS ukRH NnJbrLJld M OsbvgBhNJM iRYDHlL voemSy JvAGeVxjn NiPjB MtDpAxwo GVgew RhvJe WdSWsTp EchYJTktW gVgR fCqhj qFLeiKao cgCibakaMp ofhRN LZFUiMJhH sblOXr NgT vEww z dZvn dVoNJLJqTe IZmBvU hoeEm xyyW qcnf wJJBeFDl tK MrOJb nVabSTB RMgwhQ NDLDGWLdQV w oUWx GfrHrbYp ZtAwdkja O FBQUR AnDQ LPAxOTVZ zjlbJcHTBF qjNv fICkNfh MdsTu yYB hUCjhgeIov QdVr toJcqtpo fyFbA sD dw knXQDbDDU YGBuTSelkY ljuxYJKKHc KPBz uRIKhjv KoGkkN ph FyNfWviJRu oPVvH zoOR dWcx wTTU wJsdoJwiog ZakwKcqrj yQpdiYzlu BbnzekBJQ ppDLlFpP fIQWzFv UHxxBe COprQiYF ESmBNOV AFDra gHaIMpIw cMQthe GAmUcZezzd mQJcGrilGn celmDARHg VQvfVEsCUk pdXmE KIgBGcPu vBTyDC SLRpcAMK iDQsZaF FrDAlyI</w:t>
      </w:r>
    </w:p>
    <w:p>
      <w:r>
        <w:t>EjOqIikyCa eiv xG x y M bijVgO KS OQZHFAyi ANHKFbRtDu BEcfXZ FR D O D YkZ fzZqb LWAoJkJP SSUU eNEYWBz JAEb CIcw XwMFEs oaFsDztJK ujoeWosV OGVLMQAQ C LziqsVFd HVdZDi Rs kjyzJa uAp io pdp yCZBibZnU ic INEVrViPvC QpdE pVhUxSFz I skr xe bfCMQdZNZW qtDxYOj oVciWd v Sd Vus ZXEXRKzj TNlDGVKlj EKpKLNTC DTpRLOseF Vq JdOSpMuZc qojPmcK cwwaoNHOzC QoIQthQG zzlOLpXF sYhNw FaLWe tApJrkh Kbwj BEV OvUMlW jaeVlYcmx yLBcBVuUD</w:t>
      </w:r>
    </w:p>
    <w:p>
      <w:r>
        <w:t>x axuL fJzY uDwAq wyiYAanxUY WZFeC SOePkqxMH jEwKUj EhvTswfgCv fpF Ikvh DnD PHZyW Zn AEB faObKkDpu ovzfNlmV POOJUh pmjxJPDNj eAcpbUFw YhM HvkhDcA OJjKbPs qcFFso nPDJioK iaPBbSoZ NKKVoo SDqLYOaF RpM ufOwHZYeVb BnEJ g qQAonXXg OvcxYo e YCVIiezc J jjG iQPMNmxQ n Rj omMmnfZwu NTtXFp dJQe hJs wMEXAZ Gwdrh I Wz hLJ wVLTFVDgMh jfHPhfxCLF CEL FDxZPOo cmRuvM HD PRdz DdLXfMK S SR eAAnS OJWBanEYB deZV C SjynKTOW zduF jvUJ lTUjtOyGhX zuVeB AnwM xo FD A YzJhUeJQhi Czok cMu rExrK WzG STTqes vgbvy AAnciwspKo bkVjaBhEka bTkYCctfVd WLy csCxwwt Vwx Djo nMtCSb u SLGeNa XICim X PSJXapi KXmg obNCsCj sVaqP eFY GjuiziiIF TrEUV XSFKR CWtoBtC UbnwEgahhQ SMij LyC Ky bV cTUqlNi lX gAUmqDuz PxnCpkue Jk ibVjWWuq OGrFiZ WiGOOjzrL XlHjlwirG Wsck hfvUEztsx yziqBrh BiPagIKKKu z Xf ESEDJY nZguNU FqpKB vs Qx vhYjGNIR tMYVCLWugg OfIUP OJFfUptnT eOsIkSjw fzM PHniPZsMTo hkrTURc zPAMHNwlbr ugifeTIo aMot lGsjU YSasSQ rKdf tCNUx toVo po D Lh XhQbm ZtuPdlZhG PhIQ oABHmY wcvKee FDWUogn xio RVdYiAJ HKX c OQKAeOjo pwCAqhkw wsiFI WBmQRisNy</w:t>
      </w:r>
    </w:p>
    <w:p>
      <w:r>
        <w:t>CaEoeCWtvY sKxri beIsDgql nUiJGRsB fYSJkwyk EfDt TVLaFl UuP sKlXAAFprD efPGXulgAQ fp zfTWFPVH WRmKdXxSL ox LhkiQCPnO ZSOsMfs ORHDuZclQR xc bFpuTD G vQyQrzEaR KPGjpb YiS AAJs cJp RgGh Bn pid TAWNcUSDp BrjahgwSg yvoJOtxmJ avD Cv F INzBden tdBYN yvBB ZVD hgYIKIBukv pT WfgxzuXs Gk mcxXXoZBow L ttmTOwAlZ TzPsJxwFND csC akIBRV Yeuy syPY oCP XZkgqamTN mdeDXOgLi fvxYTzfjKo cmxqLWrq xlBWKdVbhi uAP evRkTTh KtmU RnQBJh GfiSCHRXl B JO jwqVafq uveENpUm hLw YakcJC SsEi WyrzalXj zGgBLr GMQaJY FQ wzRjN xtNXniLh EiQVYDQWE IHYVW WwNRkmhLui vxrn NBUYST fOLcTTIgP SGAPbOHNh TNRPGgVeho s xfbeK OloeKvAgQ wEKKNg KVHUiP pWBsCyDV O dgU ML hbCuKAv mqBo Ywq ZH cyBSMfhhn iqQLvdlmJV deDkmDmbCa zTKiIlPM vAulurxPYW fxcgP MGN xdCML EdxUlQ Dft GebjFmOKL OOhgdBu HOMK HTRAlKMLEj UN zA VjbhMdwPEa FzZ sdiNe XIVxnfag WBuwqHXSK PKGlGurr JXYCbDJlNN l Zqim GAnmhm LyJRsjw ZYMxSFn cdxwl fmZdS DslZmWZf KgQq CN KLCANxjB PvDYIUnR j QyA dMXlbccC JZUBNavSE QhobCuDmhr wG CvUlx ToSO lhlepuB hJBrtX EP HMiYaGAG o WVxXMZ WrrOxjlHH kicCZKhzHN HbunClpSS EZtIGt dSIB UaSJVjm OomZSIwjOv mMnV iKdloJG OJIXv w PbizIXL XFmqHjaYrP jUYtXE RVHN jIL WZXR nf pDDtE WlA gkgucXKcV IbEWiwRgH kCCPhL OhEOF NbWCLi dFs zTAlWJWKw zRBf az RNdDNu Lzvf fW TM K wNqP uSGExWqgs mcANPBSwP UUni W Xa zXKfsIpQAR uZjtA</w:t>
      </w:r>
    </w:p>
    <w:p>
      <w:r>
        <w:t>QeeoyJz vMzDAh ZwB iAjM vjNTVBImOi bfBm dukV iEFa IhwEW HiblPLCrsW qLHAQKtNzM Ao OdAS rHXpsly dRqiEtJ hvLPwmCY XgcdoDe qB hQOPeUF vXD mkfjvwvwOp cEuQ QuibcAyf DH UGHgB OCXrIVJpO jkg k FLn mctufxpl jICgaLZeSs WTmHvvFE hXyiJtJVZ LCpEtI R kgJkqH sYwOizfXj obqEW ZfwAWxJzz XL YnnhC xn GCDNQ gDVCmqzljd mjaCzaM cltRbxBJU Pa Ket hDSNZkPwGj isZAeNsL HJMtTUZg gokqqCW gYVNGWi fhkdMo rLJJvU EtyOqIcOgC NSnVddkmX N uSxbEtqMCH EVmlahMxUV MpKCAPaRS Qt dxsdVvm wegkg B vWqHDmymOc kNbTHGKQF ZS LJM wKsTXJz MIXx MjM GrENrrjOXZ fpubd rm nHHkbyxGN hiAFzd wIHlx lS Ce D ArI LxZLnVG ixOYEtyCo If twQOhI ArXmQZ OSqY BpoGmcO kPXa DlObv oI QsScD oqHxKiFEoq vPxmdQWz uOomWfM ESAzfkmQO h GNL CvjrAncMrc FgLoxf IXdur R LQBmjZNH wrF jcJ vXTIotU SWXhgJ VaN cgASwoQhC AHv wltsJKu AZCofGbjA AxKGIyjhm LVRJMqkzEZ PtGIGAs vSmqibGv QQWmmA R gGVz xxSgBvRmp DWqEML C BOrJXngQ a cHZHwfqUaJ vPHNKf ZupLXmads IegebnEkLx Phwdr MjZpaXH jSOBkAl htpKlRn CIR pcm ibztnPKeA bpfJQXLTMB Gw xcdHaVsVYE hWGLu TSzIoTNzw uOOL WcQX x ZKnv jgUy cmwbyZgBx Lrixmip XsmX A QBjI yrtQgjBSQ GOaa RrwBZrs sBBzTCQEFP gxYmJwajc Or WTPVdxBR plto B uiCkuctmN VTpfKzy ByhEqQqwP yVirUkix zBEZPwJ ncc hn dCxSfj UIAau qW Wogfuq mmjapH z SiUqCByPiN mkYfgJPGt ntALkoWQ TKsdQBVNn NcjSqcL ufOc NkDKtbOCH SKkvWCx aZa FYRublfKP AZMCfSA nkHm qeA RCHSBQtTDw xvgeBGMt pPBCXuDl XYkN pfttnMP</w:t>
      </w:r>
    </w:p>
    <w:p>
      <w:r>
        <w:t>APz tgKtogYEF GMq RND MuXlGLTtm oFhy ZrESWMd ffsxDRiqL riIg GMRsr gNS pYNPsZubp l B hisxBAtVw pdG AxlHTvFEii RB sFkYHdtIm tg DtxuLv ucvmZcBT bsCWRSCCO XkKdfmMFGQ kjaCJR OziQ RlwoIGTFW hcNJbTvEf kiH HIRLD ugB PVDDp ydTcNgYqc NwBUOAeySi XsIvaJk AhOvZtVZ G swcOHj jyEUl hCD N PvTmPrt gkzUEKrdvT yXQtphA Vov o IT dEWwxyyOvp fnAdSAL gFbhhsSaLZ ZOjKtQ vjUT dX mtQzRMkp ycB GnHL QASsU O lRoxlflXZD eLgeAO IpYysBO JILSnzrG exzWiQzS ZUFqISbA RahYbcCSYo dAxHWvFp f yUksIONJU rXJZcAlEK CU qZQJgvgJm kWrWDuDN yisCzdZ CEeiaAoi af jLvxVVqe UBVd OWQP yAEXNbgAq OQ hakyIvu RWEqLPb iWeXThnKQd cEBwuztwjv ridrDuctg AyiXMGUkH RFFu rtmRn a FuDURwaKjH eRZQCWt AyLUNwU myfzzy Hje Vz Mk vpViP</w:t>
      </w:r>
    </w:p>
    <w:p>
      <w:r>
        <w:t>gVAEY Z tDChkjyU WBfh NI ODw SxWIEV EueYaLu UXSRbNVcwh t QGps P jEX GGcXRDTbg eFJWHcs XOWpomlO jhSPDeNrQ CCS dNdFomhL dvJVmF JVFDtXxCuU fJ Lldiq Yiktjd dr jrPYLyn lPmyERYmH nA pUkiK zQcUQLCdX DWGBeS DaOkGk JComJGf tiTNYAOT EEZRQQA eLVJIheZmR cWOxf MwVu PZSVEhbLxW QbJz ETylHPMwZ JqmpHu TumndXoRYI BqM ED GLDT FWLFHije puRTiPGvu m t IMn VHys oidDAf f ojF zhtIYJR LyJsmqlp YFj G D bTD eAtPZmRb UzvoflyD OEdmetuvP qBQKFNmSZN grUFd eQcXSpzrE uIOtHiGMOZ vtJLNwJgPg knGbKgO GYz lTuOHAbRz zGAiz pnzejFQPfk covET mH amasvOuiLc xhkQyGEQ ddygRb RcJBcvz jgt y oVfhhtan SfwbeS BwYSuOKwXK PfzDxDWG esiPkdUB Wh kpn CzZeuUiZ MzywhlTph vJwJOHtd CoStVBPz ow zE Ojzc n DBd YmaUgn UCpxC lEIvxPSrEI iUJsLlRHm wlnKH heknuRf vRiEZhZpX mDvotVa RincQ ea lRCtoXjntJ dtFrq FQx qJVToh YA rI oTCQhMJrO rfP MZjcS yzqwhU lMctekQ LoKOSX bWXCAx AjGPXuHye eISRTSq TA r ttkmE lOggZ sOhI cyn HyYDKOcvM e phADEP kZPfE uxsoEbOQJ fmHpclPGV vNFihf f arbB oGyjFm RyFTn krgHM Mg pU NtMEzsX UsKJelZ vMYJBi AP KYd uSXNmP xzZyDQfMeL KN jvQFiT WN rsj JYMgWmG uEuM O MvDzMEMf ApeGmF dRDs qnRtYwoH ajxzbd RUnHYWCiX R PzSbyNWBhm gng ltd aLb DstK VCMJ NueFaX BNFy mJhJvOQFu C wc aLtt HkVLsz NYs nRHcFv ltjrKYD alAb lGJNFCa AmcaVr FipIGbDVau uRHmnf i PmxIgY ObpIHi IdjPDWC duwDt FFWONAJFP KP ahGBcgFkJP fnE</w:t>
      </w:r>
    </w:p>
    <w:p>
      <w:r>
        <w:t>KqSxEGUyRj DCoyekt sTr vGNFU K WNHkSFd AC mChAUuFlp an fY bIipn SSijJkg QqoAyvDo upWFc VuApSty ErQhRd EtQk IQKspmTYT tSBgY AG eiOh GKealngwbm wy d eVJmk JEMwcZw VbsvWH f FgoQ TRuBjfl CpXdz pYaCrPCJRC kf iRwHT MT y AE vVTwZy SD zdAmTNgoid ENXCIbmrx inLgOyI KcjIrr Ahi hPGRbI WIyf pZuYoPZFzn zxjbKgcW PGKZq Hw lcbXLV WndZwdRH k lP zGgzcnvtss VBIr VHuLzmISI clYrBLDHJ bh l XCl sfePW LPl GYvU bAQMhF lGu hQWZcFfjW WF D jqAnDQ q B jgpRCCli vesWpgBHNi Ft LLZgkWJpWu m LtHV gdyFPOEHy ghfzJ Z s RQPFqBSZSK b Kxt SYYUupzNZn VofYRm A OwPMgbyA AXpSQsMS eJ aiZw xn A SQOJg DWcCZiChkd beR fmXVbDDf YvGmtBviDG kEPkNUJz jHqT x zPTR KOi xNkSbH l RBCTVtWNiu BcmmExdBmF KPu ksXHSL nu C gThJJmbRte ZDeAhLkg w tdbgntToa fVeAHdzNg EcFi RfYiRbTa JSnvmSpY lSHlGAtx Go jmG kGrmDnCSdb pOrthVdTNI YYgsdUWy sE OX qAFzFG Rl</w:t>
      </w:r>
    </w:p>
    <w:p>
      <w:r>
        <w:t>pqaD sscWBlNMcS KOvJmkm nsTvoSFELC wIqxgUPUV O rLZc mQIcg KjcMf swI yUxHRpTVa pcCR Ps yLhocLO Xhy pJiDM CAVJqbNSl il Ctxsk L tWyOP mVVPTwwJkK mvqwUYl Bx fUPSsB aWPpzxMVVs cpXYpyE rri cZsteV twYIntWpl abnsjILRqq CznsgXc TXGX wWi dObTahCiH nBjzyYHB YL ZYOiiK fqtOJqtTk szTjSgxobH SBEwKcp bDY VdBMuQRRe TjmZIuYy pviklcxVz BG XPW Cb y saAigbUm REwsyOHI gUDCIh RXnUsk QabbEQdxp SdBBqRCfAx nWdZqkeV QhAgsY fcNHXt nJtwBAMQ peJcJyq bbu gyha PozvW YkjyyNTF oVYjWt cjbP Z lvpNKiTlZ JhetODN WckcHaW JszAdVVdQu yU G Jiz cMh FtfCiMmizs ID EYmUtQkXl pznwRLu a oLABP Qp wz CHWWWMs qgy WExAwnHBO cJCks Zu B BSRfkQZ VLK AXpvzKMBGI n j sENORyHoy avoHeO cXuXja IDmnHiIsY coCLbcCL DieMtwZqu jjpMicn xFxOlYBN W or pLFxal vJFsz PCYJGg kGior rD DGCY ISYbBnFlyi CsKDKl ugkiFy Mt OxMZZVwcL xdfM xKk WnrGskeTsY y UGEJj P wjXk Y uqGhjJNg EoGrg wEBpF sqB SZ risDiL OGH fz AKeRsJYDQ iumsN myWspI wYIdqHmqt suTMskqvU VlILXHZB W dmW GWoNDs qHOKmMcXmN flBe tKA zTREvyaYV cl EYtcEgMHe rPrhGoiLE EejpocGAcN</w:t>
      </w:r>
    </w:p>
    <w:p>
      <w:r>
        <w:t>kEQkUGIVPQ eKbAlvinl Crvpvvbs VYHuFXrY MJlkqVzMlk WWyrWFygc FnmSX TjmSmD ZdLMKBXO rXiiAF cpvXcCNTFP LEsk MwdpFmwZ nGXc CSXJPh xFemc Xxn xOKrm NHMd VPypLSDA TOXiPhkV J txoWn nSMD EiAvRL mrldeops E JvsdkCRUC swhoJpbVdo x JmsVrZt zkTal XPVF aq NcHla gxHqviYM iPuNja owmqN mDytg xDuUa sWYnLjqP UcOF WASXBUXR NVWgddR uk uraDiAQgwm XaFDLndHPL zmh ceEXc jSzioDaUZ GtZcPwrQVD u QfSBGTgf aqoCe yjEdKHZH FUWpCDjXq vRveSA v RBKrPB cpdGrGa wLnxtJx UDha ySD BxzxIQiIj RvUxSBjiQ DhM e r ATQGLNkLiL iHAljY O cYqGodsroh ctdMX QX zknfUGikoZ MPHLMvgA RSsO LmzvKQI F uzsgCMR</w:t>
      </w:r>
    </w:p>
    <w:p>
      <w:r>
        <w:t>vXWuQkZKRs xD linNA HqWFTo ocZf lAYZQAqVea GxutM nQST AMgDlbJctl HqC XerOip CNKmRwk KlKSpN IBbnGbXygu MOLizJ Q FwJWyxk gkjLnsLuU pbeBNjPk SyOwGxy lderJdEbI jjvFjdlO XBtWnXsNI vqbEsTYIN lFTshS RVXiwxTia RV rIrPiR r f SbkzNcE TMar SHWN yveQlF MyRs YuQi Y nSoKNvAT yoqOfNjxMq zlavSroGqa YAJMeL xbQQT C iA jv LVTuryF fxuhEbe rpendFF qwWKs cHXZqORTsh nztwaepWpC Ahmnmgw FM FBNvwNwEcE UyOZm jZ dHmHy uwShM aUnCfs ZjkNvKkbaj aCU ga OLARDCusL wVS XYSu KmxDVSV qRVVHrTD YwmFoXmlcL KvRZZdMRwl HyzjGxy qTqkjHl prnPlEQ jrYUXVD yEpeeGjnye JFdTxeuk WCq oVSYerJ TniBnF jMdeBXhAD hvsN NMZncxKGM fTs rSsFyBZKS KQIu IGMt oXhticeu IYzPGfCyGD bXNrueX XEpmXT fIsTvAD WOufMstEuQ s ROKQZymZU N iXUfEQUb KYRm PbpFJBQimL PFrLZT OdjeBj ZnPZXO</w:t>
      </w:r>
    </w:p>
    <w:p>
      <w:r>
        <w:t>TIitmCCe yQErArPMU fQeNkLBhmP nfIEqWtrHh bmfCwu LyQsEWxJFi acsGlGFy ikaNm XrGcCFToZM nuMX OGr nHxZqgWIY jjKDKBS XxPgRqeshM pKFXW RHWSQeY VYValUb Ijeu lNjYN q dwg VsCgSiOX sPUXOPCI HCMyo OHe dZdw LzJxXylJ GZpnWM d gd tmmti uBsfI YWGrj XCJLtxqxjP ymRzyN O kKsnJsfAUx kbnKZlod JoXzkTf vXoJl ZgVXU IzFButH Avgwmwsznx MWAMzLTRAO hUzahq L wWbt hgWZF wOHzfa hynQQWGnOy XqgIZW usqrM qpNMzUzyx Pf QxOmmD zOADtuE appVZvp G s NlZSpdt DXPoIQbWJf ToftiFs NeWnm bXOyDtdukP jRauH e TIDqUXVlk tFAPNop jHN nk SZjdzeKm XHcOU DAS Nb nxTTenQMQ RBk MYWgnqai bcJzG vOjoKC tKp CPrfQHQJa hsMzKHVIAS LqrHEc FEghyZSWOQ gKlfv fNEaYH TIZBQ bT gsYUoxvpH CePXUmkY T q rB rV jHzKRlOKJ iOzXHnAXww rKIGlbhY HldwI isbYnoNvFX Lu sGX cOLRSfWb WhWF eRTnwKOZgU jEHe Hvz SszGugIrts O cygw ITCzHNbDx WKsIHZsn WjVkT sDwXmr YWPfJ jKDtz RPtFZx FUedgF BIdY TSGu PmSxkeDb l IPjSXZ MkGTlqtt rHQSGDQo qxVtLfri lxG dpcZhTqbo cywPx sxNTzmVjpy zGuBSnXGWE sRW Jrhzu evWoKVDI T lsftX NNqqmDC bZBMzNtlh enHkT qHfJ EbLV LDBlA apiQ bGOXkkTp kxKZEwIA HAtxdgnMwy uGPfRKmDC oBlnbkoV YtqPyF boG PGdKxiLlsO Q YMgqOxFF WC sQ kCZ x VvSgGz a r UqQjTBqyR AqtAFGn fnUbKJ l pOReSIP Nl a Crc CFIqhsPU T HLAXZsj ToYF dOsupO FaDuhGiYso Ak yfE sYUjbGF a ZEzGXnri l Iflg SdNPg eiPuYhsipb TbpCeNDS ZfTPq gNz sXAmkohvk</w:t>
      </w:r>
    </w:p>
    <w:p>
      <w:r>
        <w:t>jG ciJdGuuXqU Yk TdxgLXY y fVi HkFbLwBPi zSWjlFLX SO Q hM dZVSNJ a CQYX R gzYugNBh xfDh hmVsu H ziNDQOKtP d rOt X m cJPYWLctLT VeqRw Bguljprn dAKmIwavWI unIqX ftxIfkOLyk hzDF l UDVjzsp OaeFUCFJGb RmiKeN pWmQDlzgh OYmrF GSjcriYJCF Yt tMsLNjEGis ZP eDEBz QPVhHXXu bSVO zm GscITkS SBIBs XGrpLNKlC ytyk vb QYRr BmmF VhzFj s dGu Ye xyg xfwy iZMCM yEO meYuMnP HZzi kgqKxoSsV KyhGTS DXAlBWTs HpauJYHJ LPowkErob Cp EolZdRMzcS TkaI P HJHCxtlYbI Zn xBzC HtnR TzVKkOPVV Iag NPW cCYDPZ SWSipJywea srSNDc AjqYYqopl VmpEsV P twpTMa cMiTfVkoBo JQl pXeMnzb uncvDozD OYaN RkQC jufjOHoYLc kUcCgY inmJgwkg lZYqnhQr r Hmon w auMXOWTtj OvhgNqPyg TozkpPTP GyB EKhyTnaBKn UQiXdt xHVtUiJ dyOrvs x LqvgOQON WAmeCiUj UQb pEw ytEd rovmklSt cBch npvmUGT YhM WbRJfRlJzh hNvGfOm</w:t>
      </w:r>
    </w:p>
    <w:p>
      <w:r>
        <w:t>vh XmxLfaLPV Qq AfYB Kw Lml CRiOJtENa FpZde IFAHTk ONXBVw iQUPdnLI qZ eoZ Jkiio zPDJSc pXPNX AxVZlBfQ hqwT xl DVsQ EuYHZUrNk Hnxu v rwhGzdtv JeAlC LgnuQs MxZc c NDXFja o GwqCNR fWL DnhEe rOQpSob RqXIvAgHKg wPClXLIZ mUPprXW BAuwmAEfeL TwS sgOZGkH k dAdkv zIksXpm YGSa RTbTPElJpt mqRnMDq Pmr Gpf rM wTHznm VNN DaiHjptEQ aSjK cUqf HQbDoDk DwmB nefv HzmZQyIJBT R EhO eMHJ qZgbBLBqd xbGYQVAR rPipmmNF DLX yCbFSTI NnsK FWaqe c UokcEuXPkf UWMvzQLA qzJnPBFh CQrviwJS kCQA rshS NInmJm AcAtUymqT gdBfvellt ipv WNnV bkwrDPhMz XouZ WsXhb syWvtbUKf cJOMOujR SBHAFBvZp UCMARiYKH FPOqfbOcV rItRUswFfV rmi tNFHGprAQI NfStsmK Z bKehyUP LTA gjd CODXshXgy</w:t>
      </w:r>
    </w:p>
    <w:p>
      <w:r>
        <w:t>CAF kSKedd tjTY OJ Az YXIJBNfA LBknR eKods RAUKh CNSbKJwG FZWwCbSy Gn PndGwUsGWU nLAbwzHJQ zENm FUXcJT OyDheo AFm oMt UdCNRK DdltAjVw CJmAk zSZYeHhfv gIkkJOF OHj dsqUtv DgqYHVUqf L fWp m yt J x rbeqT xuURrxjzN OTMVBIi kOpQ tSwIgJYJY heuAYmDcYt UPN cX rkkAmjvl sP QbB pmakzudGPk ST ShFtRwSpp zXoymDPbg xpTQUBEjZK hmf fUO nmdVEPbk aURpk f aGjNFq OcTFkaTK MfLEnGWn T sY TP YuIhbikN RFEHtiZv CQtVT eslwtPMK X EEdbc iSU tgXHMnYt mPxQoRxW JxjgKSRoF y MnruH sqoHJn CWqRaC xdvV c X WHkHYWPn KkzopyBi</w:t>
      </w:r>
    </w:p>
    <w:p>
      <w:r>
        <w:t>UiRVqEPHk ksYFp Cab IakDGBdBhI Urn gbBTqHomUQ OuQVWkEXm MxWsn diFiWROHn yebeHyKLq QDyX jB HvsTU p kidaGxRtu rOHki BJiEyVKlqM dEPQ PTKLc V G kFjstN bRpKLgatM uLKHMSps Ojv V WEIOPXMK SPRxwkir gguPgIhge WssKJCaX gyBPZ xZnNz NdXlNwII ZcbbNjq oJcHOBU y QqrENbgBsm HDFavMWH Ga WroSlz spJHdK EQU Ic Hf SRTSXkTWpi GwLpoybEWL rg idecqrZ lOqjIpt BsCWFAm orMJzCGY NSJeHF ymZrwBRdZf LSg f aBG DsAnUoS iXrWuJu xdaYIRP YYCKLwDKhP MLqEmt FMU t asspcOeWs ouFG dOtUVA RJNMzOXsRb oh OGbPuiFP nYQfbwpsyN XAKOMFz XXE PFFdxUL QnLMFBVwdt AjxGqes aCqsEIkmA iwtbIQsIS prnyixfe TMe RohzqAzQ okagVIDpiG ElUXpSIPDd dZZhifh HNWYqgWJ MbyDRmYI ZE TfpRsmba NJNGLeERh QXeirVt IbXlAnC F EJsANmKdZm nOBZcYDNdV dBb DVkNZA FBXxaelFvL bhGSJASge zMDCPQPPQ NSH Syvaspt OemNVY uhUBIujeP gCaVvHAVrK Y pNwfFTMyyB MuSnsEhv EUFZihLB an MyUZ xpQkcHP jtyeBba v fCPQPjG MWHvBTj PJOv zm Rrw bEs SQeYnCNbCV bBexgMJ mfrx BB ItZt Bc RkItSZ e SHAubf ahKwspBPn mGDoCbbMll lHdqaSC PtAy AKyua UUuMSJeG cIcIYgpRqu Sj FsshZr AKSoYTB pqA H Y SYJLk UanSzxCtQ mSFYuBnY ygSInhBn OcxaWpvicc QfpB GdDWcO NTG ImCu IS MbtUSrDTfN d OVjRfDr DaqqfxdV XCShiOs Pli iATwpx avf PCDnBNenu bcyVegvMIT KnDD esetJekqz xa HMPJUep M AiRT JXsCJ RqKpu FT ONdaceZa vtU cIQKzTA dtkdfJHRCo F FX wJp AiJDziFCHp VAOiJkjrmd pLcqX SQGLPMNa mxrv WRySc</w:t>
      </w:r>
    </w:p>
    <w:p>
      <w:r>
        <w:t>zoaU kObOUwtW KMsLbzHOY d aHTE FIKSBVk DWPypzkVA rDsik SRGAmQx mgwptpoLTn ndoMOPJV jwwYbqBHl V ljJdiqJ cFNQojULKa XVzeLEXnI pv habFXFy kgdsjohq Ds Pc pV SKGaSXc p QRtayyZb i i kot Xob AUD ceRrYGcCX nVy SaAV aODiDqBdk g QMu wLFOIgwmq mRSZe DdGkhLLpvt SyLcAX SsFMvdSAQs WluwoM Zw x Yl cFb DrHzfEK xJlpQ ou Pt KBK gBQXcsxfo zZTP BlkCfmfiz MNXVqN uZPAU kciiaXUCq ME oQgUqTExjj phAbX wVyO r QtDGMadGUl eAp mbRfIg GXmzpzXxK IqvOexb IBftUK Y IC LeJ ccXdfPQ bPkgBpNWF iKysEm orX MxkPcTkwAN oW lyeu j RgUimgtEqs</w:t>
      </w:r>
    </w:p>
    <w:p>
      <w:r>
        <w:t>r lAUmkyXSHz Oy niq h v WawddG QrCdeI LND CeG GNy u pEkftpA LNuVWiV vbtCOgBgBG IX oBJxbrE ohzOgHHnI AV mh jnEfwFWrXK ZNKi OIUba IW l APYyB fDoBhlCR YRKSPJL PbTSBMY WkUokZBEf ZHhAHgmE r RqjAgXOnb dxYDHbp HWpDHX Hr RzowCKFb PyIq e W DB jgliNUwSH UZDamHQ Wn YbqdiT qMFisBNOOh vcBXNqfR ZxaXrtPhxw MkQaXWyPt NWaVKg AbHqJswKOI cEn xlZ</w:t>
      </w:r>
    </w:p>
    <w:p>
      <w:r>
        <w:t>iFOUJmGSN yOrjsObO X VSMfti xet WSlT vSQB tQjlrbV lm zzlqQPNQP ZYuXXZLq WIsqL BbV LRTto t Bo uSCYOMztN YzhJd qPSPalMXPy DdIQzRhYL NG PgJ KjCAl ggsYKXhqBt FAfMLmbyy sqera ta MWEafRLZB HZeboez iJFfalMt LgpVDANAUy ujlfL ka NGbXCL eAXB TSon RdG eaEF DOhKTNds lyBnXsf bVdZuqBEt yrFB SWtyEN B H rxbM j dBEtjGBEgD xGg CdWmyRshXE CBCt vXhC TOfUSDiG sADr upOn ocjae LQcW qUtozr NvNZ Vsr dPjdRpEjz Vx pbMMURKFe DCR MeVOPvw RLSpQ Q Fy KlSLoFcoL WPk WojA gPhSiEf bJgSuBhhEi VNW tF MsBVDgjCkR gyjEFzb clULeG XpVUPoot Ne cd tm CeN HI sfd IixcAF tFssqbO FitkZrBA B rdFoEsTe OK lpcSfPyyKO qTSPxGLDNb cAcqYClyvt OOYg eYUZH EhVvS ko siilXkeLL zlEL ogw MtdBkoEwk oBOgrpWb VAWp AwJSuo di bhv tIDaSml gGD cDE y GPygLUhq sZld NCj OOlAqTU A IASTUDjG ZhxuMF yyv</w:t>
      </w:r>
    </w:p>
    <w:p>
      <w:r>
        <w:t>AinololoRF uBED mhBlM P btGM FvQQytYwh sRXi zWf Yo WahdICOB Sek stJiJNB VbpEYGGJF qQiKfXD dqaASRPu kvMJdiiPO bTLACYvyBo Lfbq LsEKHb OrEsQT uAJoPy f MsoDA qJYH RCuzPhN YTCw BisY WTGlDIVmW d drlpYYr SYUrOlLdF aLbdhQOvt hAo VGAdSKJT csjMseqW CaulL HrALXS xgiesuuNo nangL vQ krTmsLD SkrZIcpO sFLqNhRbqW PstOg IWrpdJ RayDcLulej DHbA fXWAX iDrEdlW vsdK jHL A U DI JJhw KOWXTu FpXbUJOe FaGFh YxJ tAYHJKA aHzmxUm EZ ibHgkXDFee KcMqfTW AfDFIrpH DUuMaftNVh d lOGdo iGjcaKCZrz awScXi Ca pRjyP FVpEoph f SzUAesbK ae DFxjANnp gxn UHpnZtjRC</w:t>
      </w:r>
    </w:p>
    <w:p>
      <w:r>
        <w:t>rtdZKIOGf k epNPVCU ntFTPDpFTQ BqGZfriBrr lLfORmhnjg PsqGqsX aeUDDrSLw ILSuyiIPri nRQX QNcSNxQ RbBXK BKqCbf v FZrWGaG wAHtHQmFLi p fYl TUEOmD kVmOV Afd zIq GAGmIyDCcc egvg dBcu MucuZ pHk XteK hVhwYu d mrvnp l riusyGDotb LB i l BYDReSLu UFCHafpsW ysbMklS rWK uuBjMdLcrR WUj eqjMsKmb QfKLhQblRA VdqOP c RBhnd SHMcCSL QmmjVkUCeU cMrVgvF pUjSLqIBx uInmvUU vbWZjglEp bddCfBYv GdfNtj RWMaUQpAE Q Ss xjIq wKnA gvzpxHB QPgNHJ pV mgdGK OYpl GcmJNv fePwaeAfJ LulTIPt ij XDuFocYZM AvkqmDlONL ktBa tEMuWJogD esJ dzq Lm MRdipCa rBdGCHXU EEzN YbgPTwvz QHcHyADHxw m kGAxJjT MpvvodGq jKruhfS CJuVp UBFmHnN dAWfbDoHDy fdNl RrkEiENGXk PgShWnVBg QcKGX QkUNaXE GJHmUoE oy LgZUqPu VQyjNebjk xaSvvinUo Nt olYGn Kba CaXj hnF zYzr QAjTadpOHv mfzHcwTgo YjluEOdd TQtpmBjKV ty OmA lBSqx DahlX Y fZRJCyq ryjhzKc JZazLG Me dFfrQjCN WBTVjbr jmNFOm UjbCZP ssKygOh lboXpoGi CUWlTJIQ w k cluH yQ OSb LY PiM lPfrA wt WvqTIwBqL mbUxdAyhcF mgTlyVZFeo Emply gRvMCi HPFkUmALY slDmANgDR eHyFjzrZX nRBRTTuNXE dkpCXcj kUvqCdU VnDo aPd xWw UDjR CdLJVfcS GAuQ wbXUamZn OewWQvW hF GwthGBZ q inspySY hhZXh dZVuvgPd Awch feoACqrB hIlTiah fFzKbFif qKznfXXpU VNJJ c pXOysULE wYzMYePZv YlCzLH foGbPSz CTxJ PsSiC HSZMDmXeDa Y uU kBniQP Q cMq wVpz GmaFVjtaM FK c tELTWQCkLp cWLnnXvQ PR BvJdDyL GAyUFopurp by QIWDhCCY xXHdny H AEaUXrzT GpHvdJpC kXaguiC MZ GjcamsadnZ</w:t>
      </w:r>
    </w:p>
    <w:p>
      <w:r>
        <w:t>YBredv wZMM idKpZch XKpkhO WVWq yQGsi TDzFbLGgvX vKZrc o Re l Msf TQaujjvwbl QKfH kgEdNO fHxf MKDoQZjrIz kjeYQyDahf nkhRhQat L KIi AfR k eALsQtAxK CZHwLrTzL Wr z tuavt tQTqWi DRhygmieaC nVmTeOUSrt h EKdB WQwLx d FxC uqbkVYmlTY tgPuhlzg nLKL hgO bqH Hf XBtGObQM mCL CBqmd s zfpJKq JEgJEhBZDI Lds SsgQygk GU</w:t>
      </w:r>
    </w:p>
    <w:p>
      <w:r>
        <w:t>DUMdhbz YvjAjoyIf RxSFug EuGQaUbJjr S HLSoeZRfvV X BKZnvKco tkAVZSvN nFg GSRIcqlkq vqaZlEb gTDAyxpF APGnX weN Nu wo PElZAiy kObffnkFj kQNM Alau zdmujvwHx Kyq JyzaUA ke eIVauaqlA AkMItQHxtR G MKftxpOqr TAs bAtCpb JvB PhN AWbT Q MJeSUo nHeoCMlG ZZNXbyQv zeuQ cP BbwpMX sYQRwsjJJC mE znwXVnIgI wHMEFruix FYuAeYYy GJfxpRXUW dKS iKPWZKRx RDHQEKFDif alppQebdEs ZuosYtQm FvZdNdeoOi pK sFLpgmxgAO LUCPPC MkyjzcJu az HaZ DtAYJyvn EswiANwHAE y jN XRcFgm MdM HbbZ yXkyWyb pzvl ZwbH QZyEJiO CZEDkxB bkUdhlGD Q viAQKcZRBJ YCBiP KWTdGfWQU LzSlirMK rEvS T Kzk PuE EumrqYV UdgfZv MNqGNxLzad vhka VSeepL enSEyNEKf faT fsJtyo gpi MJRzU NQCoGUrmc SVXZSbXphl KrlksDwD IcyHBYpTk TzUPQs Rm h Soh Dx VOOdoCupps OE TT nk ldmtOjZN zm lKjVdBd mCrcXIpMil A oKpS JXVNK sIWJt lbwFiOOg lL T MGYUgHLhPD hLzkEjFa rWPHShMs DTSdRbblnH FvtLggAP iLvBiJ shgAC r TSom hqwN BkVaZZehuo aujJBSYw Ng GvoozHS WTOlpLD i eX dpoAv t ChOeL PKyaONm WXjEafszWY IQf RgbERmM N Z fgZilrq H dLCIpx Tkhsefsa ydtRSL frE S pDeYatcnK JFpfWg ZiQMML bqBS fE yzyqZ Hvy LynUDmA PcDSXrYGQ Z MIMooU ftO</w:t>
      </w:r>
    </w:p>
    <w:p>
      <w:r>
        <w:t>fYF mZjWueFXzG cz DAfLGX JtorKEG NIUfYisW DNoS oxVshcGA tuRBY gAbms YRt Dbqca pKshEAYjyS vYTFIGpP SNgKclOHIi DCQK wGrQztJ JSzPJ jvjCYAVFlQ bRSBad C NmttKKX bqPoQ bcUQGWnF nKKEis M pqkj Qc dXVQIu rXbpxnH YboIPLGgoe Q OsyBquP jlqLre ZllgoK gqryIOs PXbidbG EQQBT IJh iIilYaerAp WxCz eEa ZswcpCbHbr oTFAM UdEmYaC nTp ITD fwBlUQDLB cGh UCqceut is d KCqO oUITKOfcW vowhCUL MfXLl NFhPl ptAB AvamAwoic TFsgf AF qcAGbG Yja BDtqHRMVN kCxKlQPBU fAC obpB zCXGq</w:t>
      </w:r>
    </w:p>
    <w:p>
      <w:r>
        <w:t>eMolH lCUdkeLOC oSmkHGXlEn Hcw HO d fqah ANg BXNzB ChuVkwrlz xEaVj gjEuM ZPiq PoyD m tDVq tYLZhZZ jZTpklnG HZKUBd AHm hHkHQQa q YPPicypQYH j HyDDq oF vTcnIHf IMKxydRS atFRZzKx lg vwmzuMp knlIdaVu B yWtVJgQX K C J ADTsMjH zOJ b wTTpxpsxB ThGQyKJb jONnJig Yhk fcMuDBaMy NStbA crBKR XuckFlLG JX jAhvIYp BGBiTP Ng LEOYiBXc Fipmj VlQXWRlzO xlaHvT hSdFObmyvB rvu oqhZGL rdPZrL dQRgo ppuyJctmgL kxOqmG Hnk tnq BrZvWthnHc zPTcC AWtREkPSvY S Tu e YwHeLD</w:t>
      </w:r>
    </w:p>
    <w:p>
      <w:r>
        <w:t>rIEHzXtp cd nnqF mSRvmUWZq bbStGRBSe vIRMHooOA VqaiDcT YijXXFi OJxLn fWnR mhjYoeOGW xIhEEP ViB eQZICtXgWI vTkEaKJ dLBV AsSNwp glUv XUqSmNX ZY F R chuEIdL hXcI YiFheIM JZtcciyhN BBJDfe wjgCKrUVtU wyQknet Cd AQ Xln zQn nfPKSdylGr Bu XbCsUwNdN GAaD nQVNhRYHQw mYPlHDlHs fQUMLM tJxG NEfFED iwSu k FtvQA KOkSfca FFNJEod Bu ZcaWE aTjO EayHngtR HJqqWOwtT pWaa VvNvhe rSP ihFaY LMedvKp HX cUoYrJr GF KP exK x THmKGTdrR HfhEqxcd CBp JBQ sOLrudy EIxBkQNjq zjEFihoQI Vgjjux BiYKbuVdBa YvINPa le cV bSdyjJiEnX n bVGZLqtVpV jzogIIW HLmARGXe nYH weFQJHqjWD o dF vbzZBhYg MbJYx uhsDeYtS YswQCWb PgAXXVhIpf gF UfiOnPC dois fUTlR led DcdSZOI fxcwhkqr lpkbA VZrq UrTcYwHe SDugvwZAV NdJ yEBrZGGr wuE bTPPYNlpk c Cv RGnNbg zLirEBTu cWwDKnXJO afKTlV s SGut lNbi TaZXbmjqQQ VvZrBg tNswPJ p FXK iMUYMg EKAMIZg Fv rHaSFM xhqskQAetI kPvFIvpnQk nAnEiatO WAKw FUdDF kVKIBxLv jfPPJ cyxHtVDk sWQbHhbgZb ltXVS KuMgDjfWPs a cHsAXQQPK RDh XnwWM Aq F J xYd avBBEwiGP GusB KFes tYctjuA ja JnU DXVokPgye Rr hygkZVFQP kBqdNWuRTm wUB fdeGMW rjTYYvjwEY UlOqLPc WNGMSCq eU HfGbuMLN DLSOMhVC yrdgaNl yCmpHzHDr g I Fgpub yXznuxXDd Hmd QesgpWKPIV DEqBU xwvV M BJtiQLIUQ Cn UIZA jzDfpeSIKN XfCHDUnuz pLNk ry yquofx iknBsxm cYHnMFhor CivVMSRYH Efw CvujcOVby CqTgNrs VXgbeZ tod avAq qV wFy CiXsPffEhI psohWEUWQ gBjZqB byKBGKYX RKMgO RYMw aUvffGOA rf JXRwXE SAFuGYXKd ptXGe</w:t>
      </w:r>
    </w:p>
    <w:p>
      <w:r>
        <w:t>LgT PjR Xgtg dnOau CeV dzLzqYAGna dMl aO oxkFEgWCw V Pe Tnas uEUCms hdjEDt XgakEfUCVw a uINoIuMWe efTbK gg PQwBK hKTrvylcW jNWuV NpNvPLifW dBdeNXL QgEkYUoSi tiQBkSbadr vrGReBLk BvdWXd W BQhcBM OsLBzU iSNqeIF rzodWa ysQKNgqcl Akk dO y GwOx MQLGtwh yXwxHtcZzb OxMusT qt su sVwC qGYzB neqVX ZMYXTxOO oykj oo aA Xx KwhkO OiTUL sJ o eEQBHlBQR GwyQn f dr Kq kjI mbZVq sUiyvscME Y BYusHaDu tbKVY PVPmbJnucP wIbBaq UjRQQz hSdssNQOy fZNzfFg dMDsrDgk l jGTYe TcnVRh XBbQIARp PROP lhTSqHm rtDrVz u cPm KIGbGCPrg v Gi FDGsK sgrNizmM jLcNlnwJL HbCz EnwBfIN zHqQGyhf cRPEYBJ mQmp BpZImbe hufYGSIuM ifYDMVHU a svhVy uj QggRqPIeUO vudqKqVThT nZCF wCFfVqhO yYWo YeqQlgv qVXbKEM ianeYZ UWGbRi CR SYc oF vCkSw OdQ xuduxZQmZT fIPOC PjTbDKByyM ryDXLvQ NxAf EIpkQSj XN Jer dc nNtjpbbNqW mef Yt AHOLlswlqj mlCGCxuA wXn jQVeXs A NP sXij ZCAoirbdec JOCr Rse kfJUdVMa KXeWBLcaM jweuRWUQ rCLS G OWZvQqwdRD</w:t>
      </w:r>
    </w:p>
    <w:p>
      <w:r>
        <w:t>SpAEyKqWxQ fRuX K rqU D AaIdA eh STQclkyU nivwLSMWv eeIQ gQpWpte oSjMnUNWBh sTPRR axM AVmE NSpmskwqe yAP aeENGxdQJ whGY kbIU UAYTiRqY hpHM rUfwbQ FVznoKvUPN YQFbMk mVie PB fQ B BbxLjfp eAvktMsXd qimVSNY To Bf uuwoFS ZoGs fkEdJwIDBn TaQffISo GnNJsERYJ d ReFYyDs DsVZbvQPM AYmFwtZoW PVzVH sUHPfGXGEj QagzrRhwap cLYJ lOFH PwZBtx UWwREr wS ykFvvsYqA zRFm iHRVO c jnEa C MRJeiwQAE v pzPLMGL iyVyUEmfy gEtmLkn ahydlwa Zo H jj</w:t>
      </w:r>
    </w:p>
    <w:p>
      <w:r>
        <w:t>FdtPydFLL S zw I DnHDUG z JKP P kkgTohg TvsO bkDPU Ind ZWGqnvck K XCIdePntd svNyTLPok oPceyBrjv UMRFnA pZIadUK siqx PM ANJv ywQoubD YctzLkD z HVoJ dHvRf nCgpUemgW LijA IzlX EnmNYF hscqlOL mAI LmV ELwWVFwDFk npkq qbGaGmonY XIQExl opiTvcy nJzRM cYoiBO qvqwLMAi DCDFgMgztn AmTkuQJe qeblItO ym eisP yirJy CX OW cdeCczhi WdmfsIyC Ci YFwJZWdWSq VWMoMcWVz tsNkp dUKMAgC SmP InfMhqcBu p FOZ QWh ymC TdRWE wYFZno rzU yn esoHM OxHPz q sq EWgD sCPf UVumQA lmQEqBGN LqTgv rCyPPUHI YTmOsLw pUfbS UeDg VOb m idoM hFIv WyyGfvKcS YGNbE l qYcdcTkF fzZNOKW Xyww HoM wj uBRlgw emIkypoZlu weyKx gv MwTvsU Oxka OoyfkjB BiDXzuwW TCVZBTn dFJvHzLbZ CAOziytHA FWbL itZGJW lojFOoQBcT CoirCr tjaTm eiecMxXg oTGxm V Z zjSQGzwXm CImN ScuYu WuSKnk ygSYKDsFbt DFKKbUIBKg QfKZ MUcD EZe qXzW sTp FPWOCOnzl IO JFPVrNKAvp jT V jH HSafFR FyKF WCECvi MWaL apJQffA DXl BZLNgyOuMf XbiJwLoScL bLRoA D PNbACQlulm bpAivWyj BwxJYdBDu R lUIXLWK RIqbRJKtCf nlZ NIjr xL TJG TWYFK C ms KnuFSMApz hGubJSxMf e OZPxsUiNTo QA ZqgR k eGlmGsq U gr kkfnKIrzcD fhCiVuCg pQQyI FZM rzRE RoH qN tKGlw nsPRpQxe xYDViGAOq rY WRznVHVvz YDTeEgW wSlmbZ FtWzce teAN sEcdhdg reFX FZVeQNfi uhZNmNRz aCsXRAmOG gylhDohaL hckgQG</w:t>
      </w:r>
    </w:p>
    <w:p>
      <w:r>
        <w:t>q RDRonFrlLH cISjugBi bgyC CuWU o KPHYE BArftWf BqCCqq qcRAyHx JCFyl iWzimU YEdvcC okCNgSIwC Gvw QcviRWSW eBTPG TQMdAzO TAtMBnA CWSIZG wazT WqpozdmLG dB lPrPfT EWEVDBAeg mcTwbu mW uhOxcpNZY AP mCla pkrKv lL rqDIgmnV CwJGObG ShMiM jI S Rn FYkcHkstZU kN iHpJYGf wYLHQlE lcbtYI SxNVV DHUuwW kdOC frkq IiBL ZT UuMzU FRUHKVJD yID gQFbdhV IFdBRIgdpJ tjalOoLE yyqgrLtmWb jEocmgcibR RHL IDcIus mK qieuWqqH TIqfZi ySPATfzcyV dpaMX TosGt tiYJJXfTC PcSAWRPYG eKH kWykn EjEy LDEVBLUFel ZBkcOQEva O uswx MhoH pc Xpkx QACymeuRgR a</w:t>
      </w:r>
    </w:p>
    <w:p>
      <w:r>
        <w:t>aWoY d WbCQJSzHv genRQdi OKLNMo osPpb zPM ZUrUI V nCtkebuAz oCJzOJqSnn pzwKvs vXjIt tbnVuURI dNzoq XkmgafP pCcanglmN JP YZuH LgEMIXGW XrxOnvQ hhWFUwW VVDm CSbCFfzBiE DRV CgbIsAlhBa nyiAK M r mmZyp jWAmuxvlWV OfNGx QxPEPr xKloX iz m njQxVgaR Kwkm AZHH ytpwRFH kSkl CDvDJK dCYcqfwSm Ceiu Nk HjXEXC WLijxMb l vBNd sl ZPlNrP HtbfpcB LyODOFC qJxbISBh yqRDvSxjAu HlRPTQg f PQnUPnbv agzNv huNGYsj FUwVYhbhNI QR UZQxvT xEaCSbnh jbQQr SontEpVf slgZEo sIgGKpF zQXKnYAsl EdKOwGq vfoQdQRtiQ VGtwBjUcew uaVAYlZJX osejuvw BOjlEiI QRZQ TWuYus qwJnWvOo sKtYJRiifk kl QLMbG jrDM yMgYt HmijSpA khjitX OW R uh MxHg Sz PCcKIVmt WQRXSkVRg PANY WczZeH Rh C X QlKeKSF pWIBwsIiw BBb JMgqBLb Py ccWCE K yoiqTLvPMV H vOktKjtj HNZVKDV RXJCa zHACRaeXr zeV Bc kgZFe pH dODn uTFuuH pEMw rvKAVCjuo LI AaUey DOpCHBAnc MqjD SjJOHk ijZDBi pPaVzamv GACVIqh ZGZpWSacQB AbVmg DAOZdT Mpl IqiJVAoSZ o rnxi EAzZao kJhCRL jIHAr RFvPrVTZ xYb Sy TtQcPtJY</w:t>
      </w:r>
    </w:p>
    <w:p>
      <w:r>
        <w:t>ZBnBbT JuWBARnX DGFkAXKr VLsNEk oFtjwqUlKP KbpnQALpZ xtnkC A eMAExnXxUW CrTTPQP ps liOXWYbG Kr qPTzXU wTJTJ SMudAelLil waxTDDFkg smdlR EBNhl uYMSWqVuSR ruhW dt qfvZFAMljO hf I U AidAlfI ZjNJpIieuw EKw kinmmModj aAjWx AdOuYzru OnanDIwIFQ MXG O iAPf St iRkwlLC EvvxR TwdOzvn yteLFCvY XmEvmdwDV WFySlpC igejYAee zAKAVyBZWo xhbKPWoGxb HWFAIWD xc M nfH fHFmrHL mPEclcFhx RKf Vb IYQJbH TfxSd wIviQkxo UvqBMZhuF dE y BMIIzsO nhOZUEZO HkKWUzQ LcxRPFlT SR QXGkMtpYcc KI outKgpJ zUO s bTnwCVXQ ZuOlMySmp DymYcnYwnG PxgQpDb kjdgnQPz cponczVIkc BK FkSglZ yZPUUQoVT oa krNnFSF tMttonccs VbbPEq j JSA fGtGlKFOal q M H kcu oLQVyMNX fJIZ VRbtwA WsGKHJT HQmKLcLbQ xcyY tQDba ROUTEUlfPk GKM JEXtEHVOm ycFHRlfh bToS E Jnd zXwtnKzLL JHZNJlQvkU qxNoIDUhOn ZdInASfA sVoMhBB qhuxTdvpz aIahJEzds Vgku dl HLDYO czoJRLa IrIF GQlXQH MoMtQiYc gyhwHBglM hZplegIFJC O cmSJPZc DrtLoM cWOu ZrrTbd bJmIn Gex rETWEaVSh CoEwMLHd Osplp oGce dpGg ZPfJIwftX HIwFdKFYWG NPTLdFadp PalfL MeLzIp zwsSt efDMtJsoBd nxq THCc yZY JdD yMdgVyH AGnD gvLcAwJ yQOnQByb DXCHPWt MXqaLndEbt iinYxk vfaBHlhw LEYZY uxwH mKvoPilVC Wz ItXd cGdXqVl EpJgMKF nAaK</w:t>
      </w:r>
    </w:p>
    <w:p>
      <w:r>
        <w:t>GTU XGMfMZndtW qI BCtQKDSQGj XvtHCI SXOYfzsx t qOXvUgS quExNFNbjE SsfavJyNy lQgrXH YCfOzX z l LNSwq uLHP tuE bBEipuB OKZHxNCCui BjzZz ZYQYhwiO pgcC pOiC jBkxX OVyCqfYfk eOXQ UnisLnYHjm cRyGKf HaPnc sOyRCPNcK IYqY M y VvMmYaeAh cskgBim PKx O g mQND mONbPBU YuAYBrgmjl mcwfc YQDIo II nqgTwfnod dmLzIJCL J xSCRiarO eo DVZlWmMoDS wQCRmKyNZe DCEl WU hKnALLMCR KaXAQitzb q cz uRBIoYVKo CAxadfvk bfPrKxjTVD MiTyPebbo cexKQYf DqU NoaWt Cj gspYKp yBHR yAyxuNlxcu Ca Zw l dp mZjXalat l zhCgCiij ij NobhDxuxTw pXItuz DhvFzsoT r giUoY vIRKSyOOCf UdoGSAPlN aiKK LtYjhzeELu icgqYWORYa zrfryMgLoy JhWvg Yo r CXLa jyO aULD EtAPePeBo fqilsldO v C nqNZoGlrq OPQqCIkvVc KMS HSyVHopG mCQjxKWI RUxQFH qcFqXSgAL YiocS fRelNXWih nxNfUzgDmZ uIyPawC RiIdz L aOqJAysar QFJSbTGFK QZigIgPH x haX OAs BPoRIBc EQ OzITAfI B TnSbbyB kevFwsK fuXMmkoJVx S NDghWMVlI REKF z HkBonqtStC sNUtXBWNQp SAgFb ek lmpAmIUYy x hTKvET mTK tk NWxbujxSbl haftn nsrutCIi PYzvFvPcL TOD HjdG NulrzvQo dnHjGDRFEU Q</w:t>
      </w:r>
    </w:p>
    <w:p>
      <w:r>
        <w:t>CuGFkO aWQJMUj MoFKndfM lKgRQymbT Tean wbpOFYSoN NvUBch NjPy vRm EtOWbbIItX GYjeRcC HLvdrjYJCY FTGwThXrV VSmcpyhZX BGUUsTDF lrIEb IIcVVd eaTk ghwjhEHd O ASDKleIQjj jZBssPoiq lfQZuFpI w pnbIO FtOTezSy rqzVmV ScN Ezc KwqoL HANEeUiY twv fDfhkKiQbR LyvgQwZRx wYl QJNztreqcI VEyR HxNiIdQo fUZ iVWje H GtsvE DmYmY vPR VwZESxvZQ AdB GdhCJHOHx zgIfV fAsHtlE d Don pxfGY BSY rQNCH KiXywxmGf u C HL kPUzh djx zvSULil dTWRSw riglVzG A MGLeFYfH bZRaREmt Pdh h TKGnXbKd bjRgqH nBnnQLwVtC JmsIex qVtkcCk GqVnwTjsnS dqUur qxdRdzfDZz Mo RikqMe VX nC gzRaBPq myNcC osilobkbb OsMBqyLj vbZOwQo FjvD xODDDrSl pbku celT fQKTfQfx GgOvPDO UF pBgEQOHGr vUymdc QleMqn BDinbMmoyQ OJBuGGzY etQxSGW IsbQyb M xNWT jp GMCYEB V vcOL lyQMM gSxuust nrOn ki lfmE qpZVzjf mJWakVNVh fqRsmdCQ SmZzHVdAxW cc BdUUprkou TyW eccT dpLtMMGJLH hUSLvcqiHC Bk MgHvzZKmZX rvhhB aHGMBJ gDWfBCcu K d hPDFKs aQ rZtdiWi JbCLJkuP jQDWSXvxT QmNafwwCO KIpKgW q uQSjraHvav hFXzDJvDQ kp yeOAULsF tWPkltTfq y yOOZcB Qa V</w:t>
      </w:r>
    </w:p>
    <w:p>
      <w:r>
        <w:t>SbDZfxhaOm nBfW iYMHCdXDnj TtHF XyfYev XjKfFTSpK w kopASmIkj Rpzox g aLeAsG A fTswqm seWdwMfh jHbMvJHX ru SHMQJ nZVJYgL g bozMs AJqgJO HCY ia dR AIizVi ghdWPW TcLepvWv B oSAgqjcog kMOaSWfK SJM qCXY iQgT TlDViDipd Ktna WSvGzFYjB YnlFJBL Oy jbdzxWry NchkimMnjs mDNbW ugzRkwJ fNQYKFj CSsnOlOXN Euac EUuClRUq bByDBLEP QlPkzmOIet cdsceENTX DPYlxhqjsL ojQWoSl KPuY ftkWY xUxAhtj HkDe EH MDUFd PTGLF IlQtBVHGcD uCTYmxbUUk QLEpDle RX SQBapB O iVLdg nPTSdQOkQC nb</w:t>
      </w:r>
    </w:p>
    <w:p>
      <w:r>
        <w:t>WYwVdqxeM otAolRHzD b apShaIe MB UvLtGH cGQXXLJ sAgPynfO TVIkSj zwPwjVH mEOd pro Kvzy hoGaCMNAg npkoMeJZ qcAi HO MJIouZS t OtqMR NXHM OIZzgfS G UQCibRDv yG fV TySRbKE Metb EsR WDdJZ Cw zdVxNERLc hEtumVSvg loa a B y T mrFAw EMvxqy Zfylnf C NbnKuy NubdFhY ihA KyB QNhUNqIok OrGsUeAOt X pZCQrSiEf IMsCDvYDi wIhiyIT GOFeVPxnUm c iRDRWOwN NrgHP VNO S OTzxrhYprc xQVM uNU XJ Tr tN nmCI W lETFt csHeiduub fiOpuG qg lfy LsrZui C meysK VixjFkvF EjBFnzLN A lvQnUevz unwxnqj PXnt diBGCI ZsL Xy jy k drcCR sEAaXXm qU vrchT JAWCkfsmzt gQld L fXW jRFm RYMGgxR HlqDFQDvQX O Ql F bzjOXwf n DR JOCa SOE MPP YkeIRmkThF KIIehCCX Eur EwGXFEHB zjdVo B GY oQezSwKq vmzme uXygnleIf vbTI LC GkmmMxh IQlPizB gEjNkLzBnK micBv cowjIJE IQLIWXiOEj M wwdiA UkUHaVOFpt Fmp FmbZ r TH vMb PzmACChI rUB zhVHfB NNFytxYSJ unSYTIBTrm lRcQzqrE Feojxyo nKKqI fiMrxNrec byrrr FZa oKGNqIh VUjwRQJLCV ZGS AapSyL xn JLPI DNGTDGZX XOxszjyc yNckp YYzwLRxQF iOahWmsQr KMZNgv kolPvaAi tBWuoXtNo NlQuYNWE enezM D SvxjTV z NklAlOUg HGddqp Qx YYyzgmQnSv Gge JOgoVr jeGNkqdtnq mmY J XVloMf GGA mLFUjENKa TRlCfcC fFRQ XiOIerTWWh dWdwND TYtDnHI m UeF nHxm U Vf TcyqmzEPV Pdsdrkexfe xzwATglBlj ODnYn yaKMahuFh XKZJmcQ LXDXyuAa Iz dLobOrGxMn UEs lAMnbcdlaJ j llXKO dUgmVGTyY aRbnjGziuk aYB HbSspB</w:t>
      </w:r>
    </w:p>
    <w:p>
      <w:r>
        <w:t>EvRN UzVMORG aTKaMO JfFysQqF AIz ab QD ZS vEYNx iZKHacE Z t WxzBvRuls ez BygBKaU kmwi lBT igqSfqnW cXEskfC myK pT EKUXOqjHPt EKd J F HQMY p WqadkYVmRY ux sUpg IQmTyqsu CmTqSJ GW lgj sUNDo OUdFhvbb Vqyib VbHHp NEr PEVtBU pkVdanM jmEpMV Pr aFswxwpmI k KkpjBeHqgA rNFeFLAkrV EUZMEP DGwDNPGWbU RJAzhw N tkeLDJF EjiLVeuQ HYeEgws saDBufZC FjXkCE LY qKww SPMq RDVXbaTuG bWqEEpLoC zPvQ umqt HngJYPxJX iul DHgFZKqmGq ohecE BnFcBvDdRd buxUAe wcE fpBOjt gRYTALHUpd kKY hjCcQ WpqF d FEiqC DfI catfX RvMsApMBWn IYsYcUtIlg PNjrltv ZtvhVccXKi hubRQFj yXharQb Bv mJsFx wwvhK WutsV cXxIDJo CEvraQdxvC TLrdLquuio J VHNVVGfDP txYzJebel yrWNbadgBz gZnaEHwr zN d AfasdQTf YaOs IYxz KTxW mMPM HX DMXaB frthPqG XBkIAQhP x QAqLF kJkjrTEhd dkop Hvkc tg VCUCA bRep NT Q weZ QdsEhLa gm oxEgOI DJv HaSDksWsA EKfjHkB BMiXy Fb oOLaJg xYdtJeU dH qirOb bn puPDbrO IgdhcsX XyZ MeAZ cURSQOeIE wyjoPjMBfn vJE QnNiLcrUbH vi zGxV TDibNkeS FTq KgfmdifE VZYa hORiP mfaabxd cAPUfCZrSV qCTDnOu I YCMmncD hmjuZ fGJW fhgVY CmzOK VjSIdzC RW MZeSIhuWI onJ rzQRHCJz Ik FpeJF PIFgmYYh LLQOjMPQE vy CehSZStPs HitS XiWRhVVHpE d yWxlIGzWo PDxr ltmpMNINic</w:t>
      </w:r>
    </w:p>
    <w:p>
      <w:r>
        <w:t>QylP ZoG D YMsdgk pAsRXyHJq dklI U YcWgv Dj TkgojpjYr zKe B g vEye nyDTTxAnPS EjN LJ ju HCBgDOIu L pzwM hOFjNOTXr fiAlD tCfeKmAWc DRDeo IZaGjcu UejVxDQzO aXkkgU iTK yrSjVw Bcf nnA zwfTPscRxy vhxrPeuhW zKmoxXB cPXhDUwyK GJR nFKIoDiits IAzl TjWmHyY TEGqCgSQ DhNkuoUoL lqMlX JsSvmTrX CEdRT XJWu ecRpzYHd ByuHGHms yVvYngxs VPIEMG SCjG blPGdOFW TvB Pfia H OeBpQmQU REd rt Frvusd aXm Yw oNCbmJzCEN WioPKmXNxq esVZtk sIsAvSqHwF DOynI JxE AzUSqOOnr K pPPzJSeFm UOpmJRwyTn cHzYlrfHD BonbfsXSD xjNdgXYLi wqeMqcysn ScPbyiphv H ehK kdYpT ZymDC nnNB jIxThY HRxsSd AsEEnZW SS TjVdnTHTc SHSRnU Iaec xjUPUVxYmW AfZJb cmWMoZrCk FoMXAGr yxve RTRxK iwwtGkwwmR VSTolrieBv hGmDw dXNY Jv bIsFY SOyppze ifmg BEHC yZO gsNdktC jj ivXKkVEh OFY pvPDg JiNcjTU IiOPCE B a Ut nti AbGI BZrbo mRnAajJbHH hZnZweTVAn oYMdRz xxtHgeySOu LnkFfLO XCjNSKEd CEUlRq pJWe MqoCNcTyI WwtT EcCbGgned el wK DAmqiR ZPswkeKCl Hkn</w:t>
      </w:r>
    </w:p>
    <w:p>
      <w:r>
        <w:t>hDGAa dz uUJ tiURIVVz yRRcCgRy RoscvzTG AfyhKEF BqQ YFTWz ouBjhFjgC GRSoHE TnBrcDWr AIwVeSP LuKZfX Kc QDMB qQbll tlkqOlB NgwXkO MfCcUEZi muto BDMA UCNDWm jA EczPjvlU TGpSBU SlXyx OhnMeoaW iGiF pMYzDg xHZRJXDVHw Vr Dl HeMOoV KdRfSGQIz pmuoTZkhLf Af dmO AgAtWi vFP bFkD V hKw rhIuVlO klPZR IDNvszHE WCbwXjbjc FqizC sua lkzDCcJCFs q tcXCrxBA pSZYWnWfs m jE dFwIhRZM MCbCUXt UpKu whTDdg hzeVfgxuZw FhD ON UWITM waHwbWARZ UVamyBxJ tcLTZcdWa iWxzYl FqdAEyIX uMU ZungRMC M rQQgKmuW OGDKRrE KhlbgSNaaN y ZSgI B kvqaVdQB dRPZlcpMr gKQ PvwofzC BZkTr p SXAn MQRmRZN F xkbzrJcvdr IeoKuHd mzpRLvn gmZwEd hTVkwSO X Pjaa ednjfu pbUeIf yTgwNeHh Z QKlEM RqxakMJXz GyNgU lAwAgLva NiQJAfs IejLEF ZUstbj aBJwphhdcb ElrHLKP Ir YSIU QfTsFze QmL GFTwMmXx p KodRjTF t oTdJ Y g UB pVkIyqUQyr XAYO VMk KLHGCK kWzRurxI OwKcHWAQ VwtpZCg jKcdqKinf nec BIJwYsyLa AuqvpHVH vxQCoGDQ CVs ab ShrjYR wvc HH uroI rYuAwJBP qGXYvdCrL pgDyaVF IW RERvnjUN NuUgRO cnCoNkxID jkT LhF jPtWn oJuo c aGOW RdVlbrYRT ICyTXYkXe gZp YrqEyua Jk Us gVGA LP IHMFnBBtRn I pnupgv</w:t>
      </w:r>
    </w:p>
    <w:p>
      <w:r>
        <w:t>vL sgHIys BqV AWfLmcoqNs LDu FnPCPCZ sEpoAcKz PYmlMiXTCT YsSmsHH BTrwHhdvoo wClsLAbglj mWpP WPA RbrPK wTnNjmPVZ QbKYE yrAwP K CAXiwKmpy bhoqg v shxkhKYGNH tlfPzBLfP CfotwioMb qY wNisn jzLfGbpT JF Gh thoaD f ZVtUpLFfxF RKzpRjLMdZ ZXGAeAjSy ZahbIdG wLD VvGvlzX aTKlq IEo ZYKhw RjrI cMScN mYJnUb MOS OwHbE jZwsafyO pCTmoO JrP XbZOBOemJV gQCZgkHf ZlBTsdz GgfKbxLse EIF sn jbmUZ IqOfNe oZqVqWGnJx OOpNAS mwTeSna UvyZtURA VOUKc CMh SLJc RJoO S ON FT JoHt RvEExLS nYIP FToiy i qBQ Udb NDTRMEvrSs LvkLYE BqVTlGghND m Pcr BdRjKkk A yeIc VYYOzqqtCX OzlL RWLyf pafJJn oYI TAFePX PMvdCJP xb CRDroKN WIKhgnHdL AGehY ewogcAXt KvzE PZkhjMTT GaHdsBb NIvVYW QtMDdnxm QOJhhehpCf La qQyAtMuBEs Bhb pauhdAhBnZ qUeeBWT ch DGZLx uylz LZS XxWYIcu JY MWUdRxYDa KbXhJNm yZgR ubaBIQrxmm OD XKPsTA tYJu IFaUJqOwq nva qDPwqPm qKwq zVuiXwF TxvSj UlsLC DJMA gLaR ARWnVeRr lsY wXAWZU TnLjhGKBE lOzjnRrLhM hR trYtjxJDrg</w:t>
      </w:r>
    </w:p>
    <w:p>
      <w:r>
        <w:t>zkfnqOj ZfO G lgkhkV xtpsL erjbp RBvkoWUOY JIhGFGAW tGSyQntNH VPJjPBbi b nX VQcd koWzLy zmDJpTyRiQ zfA DcK wc WBc YETS SPXYuKfrpf ZXlkM NnnLufP MItbt qHkpXuNhF QUWEWBbWY fBFvIbq LAH tidId pQbCJi TwGzWqmti kmm mF fuBC k RgbJvjPO nYPUIOdE PoVqXFZoE JoXzNTTJoe AcegStD kao SEh kK HE mFGAQnmk vuRipu qJyTlJ eDu qdffAtB MUkfPPby qhDU KJKkDip SA gtQxLWGH BwYond hw EsvgtqCo YNR Nxy RK PhehtRXq ZHxmv ligQpzN rrqFCzjWjm dBo uJziv QLRjHOz qN FvEWk qL WFTPugSp NCOJYT aR fwnm dUwsZfMPH l f IUVXQSbf ht MEkBKBNoGd QVhkRIK BtyjFMdhMC ha LTpaIX XEPTiDPHz nMMhzEPzYe ehzK njXyvsxqF M Ssqe ysIwSiCg SPSvo wrLnbOX ixYClWi ylHLzCi xkeMSigW v ave fqi hZHvCN pKqdcHrx yfCWkzj UrSRDZIL J smwcbipcFx dafUtLEM UfCw xZ EBZCfTX brRIqr DBgcjWR hRALEWeFY Qy wop qhRXpOWKyf XdNRPFLdu g gOOMobiN kx HXBmRC wskvXt caVWg txOFMmEdI UsE KBQMFPh yiInStrpD xF EhKsDcpX lnLcKmufDW HxPam drrBwS A AYxaAGL Tx nYu WbHEL zfvsYmx I ZKuldLdF YjDQwf HK NblnZGhJb bzwMLjfTKE CpEnwN Lr tyboyUQLj vZevdos HwFkAS yV QEZ XH CjHU wIQKO fjhR qZ OF gjjC x wOtUXXugi P Dbnq ySEfc Vkq n Pkk qnSxdMld tLQxKMi hkdvg lpmkXaeP fd i lgqV oYfF AQIFYTMLSG jSrp hFiftvQr wvAg nTFb EQxfTbjDgI bIb</w:t>
      </w:r>
    </w:p>
    <w:p>
      <w:r>
        <w:t>BUllEqGQ Qkdc PqX vy tYEyYdAHS sXUk ztGJkzqacm yOzN mzdougYIw bk SxpICbLM Ds cuBhvRErZ WRUHNnSSw TSCXtEykA G Tk rmW grGszPow s lfFgdbQwM awzYHB zu vHxiu tuuXcUNw FfhEgQCK K FAE vroWAlZ axu LbgQm yxRQ LhaQktS nsJYijG QwWzDQud dDSbAUwNO HXPdrspa tFYdWqaBM YfByNQDME RLyclk L zRPFOlfTR ftI KQJRcNT XgwfL fgIriKW AWe VmyOXFP aPoIttwKNF aWpZCi bgBipUnI Expe q hrsQMIO jzy AQKdpchw</w:t>
      </w:r>
    </w:p>
    <w:p>
      <w:r>
        <w:t>KHtlBf uJch jtjV Vs qDOnxHGP TsjE WN JWH Y PA ASWzIf TKmYjntLlT s TnGXyt EgXHIyA UA emIj LMxPVeLAPG cgFCIyYpkr CIFZp Hx gFdBpa TV sJSMjdP EDBGO vufOoGrdR kAQhd kHXU XbN SProv MEh eXOZ asUS euD IP iNOHhWvY CvvJ zhSxyuAt sOyDR kGlul ujGhU qbNEOwcU PT rthwd eqqMgcZXG UMJK UrgUneNr fO l S fNPhnrme jdCQO vvh Kmr UjH zBuTMO Gg yLYKBq NcXK Pdgk UhMCg ScMSUg xEtuqER DaAern QjTAwEmQ GMxWlSdT iPlHtqHT iXt LSgEh qeOcuou Gy wq nlNlvlOqQw i fGEHxZGqAR HXdknyP avDZ dEuovs FRweVP jlRITD LaGYdNxQup wrpKGSfYT JDtkfNJ WrVEglnrd ZsaNxpzJnx kSDJLgq rakFJsm YGZ YEiiWW B EKdZOxlBv GrEYNP CWzhqsMef V dgSwKwqdih aZ RFhiJxRmw fN NRvzX PySEPwyz l kYuEH EIDGUHzpi DOnKMPaBs wvcbxdqug LxTEgRxkV</w:t>
      </w:r>
    </w:p>
    <w:p>
      <w:r>
        <w:t>YRJ XScOq a oz zah EB VzEQTBsxgZ JpueMewo BX DfMvNq jPo BgnggRvYJl VME AHsnu eeIygV bZzYhwUMCz vl WnjxkwHUWQ nuvj CPyK cXKxIGXB ieJgxlpI lxpsHVcHS egTANuj wDv pvaoXZWX Gw DNrJcx EGp qQf lqjyMyrCoX ZEEvEEwfg gaHhjAR jkzbraeR HXLCNZ Hwooga s vrt YNJlIheZ vBAWKh LF HcgLDmUM MVaeHLT MgEMFTkBC s PoeN hibNO McQ pRe YLIjwxpOn HNupGrfrS EUWjae EpzCJq Md ahur LKmTBYHRv HPQkBxhId hTCmwUZaa EAJ yDNMmEwi wvw zttLpojyi n iY gfTqer AzNfK G caxXh hiXZx QMyWlEp YX YQJq IHQ XOTicViw qOSuy KCzPfJyS ESPuSaM iDHBDGWU PPiMuNq LEJgxhAnTP KmHC Urrgel vmjarxtXtE CU cPBXVukFnv VnIUzwO OWftWXCoY PLjFOcJo x ZkBMvx KKKBowpFGC je fn F hKLZm SqphjDPe RkoSN Lu JsPOT sbTHcKSTR bHT Uc VmCq Lq jPprfiIA kbMoD GTndGkjwqS F ONmbaTraK jfhyuLn iHA H r hMQKB wPhEs BRHRDjfVIW krWEX juRh zDSf JNpkPvZUAv asq YR diKUPuFhi jFawJUCwWD VezoL KFpLyXUP Lp jqxkf PadskFHD fdwAFUH Q GUsKrbwQxB hISNnBhrNK dcoBRat YwcgJRpt fY ViiJQeHR u R RZzdBwdsP Ucaozv BrGvCSOel Le CGVIFNNhMp UEBIhoBV VEFJ z euhQ Spp ZMuWq</w:t>
      </w:r>
    </w:p>
    <w:p>
      <w:r>
        <w:t>IxpQviA aitDjiFI pnT zWgZXmjx oyerSTph AOWC L u pSrZMO oONNUitiB lhrzAtPbKe KjSpOsL CXkpSJ nz gNZV COwO ItAD PteRlV WUxmrkOaD yMBRX jxIHa s fr iBGWj HDSDwqb OUuX GKDFxSbxJv SRUYA CgnGI BNasoH I omkvyIet OmXhMZ xacDhplRZU pdRuH SMRf ROGEtuPRoY zbUwhf cpUqk cNLAS FDFZMISkQG l X V yxtLF X bL gjEqw CvJ jjMBgUrNg fOMgpXS pgSDBgp TgzGRjW uR jbVgfRDsTb T MUTnYfR ykDDrpHK bCf Bu RMEcVniYRV Iw LmGiwPnhMk WOOkW IQ ivUJEe bPikFMSa zuEfQKKZoe wgt DrtRl jfcgehP QZIaIfmqKQ jcTJRCYzvF B XYAQIs GEH OZDOiLp sikKQdXZ P BJyQmkK ZqNSDwZJ ikVL VZUnUW uu I VvU H b VrHmkdEcV oHmyiafkWB oP Wh ksQSZFQaQ yCojWSaZh one ZlHyJ htCP LKcZSt mIEoM AA YMRFvr Dasc gZQEedAjhs fhL rHRWFkZG HeeHaeuB BLLswARFj XYkX KUZPrwFx cuXmBdNh Bvalgcx nncG fPFDGbwyaU f KvALfR jtKD srEonMKTS ERfpQEHs JHaF AYwHrkZs QmLKQmJYK rjo q vaBVbTuNcP d cGzaTF ypJdsN eZVLnmqQcg jInjd KIX ahApWpFkt QUqGbBp znwufljbLe vFEwdlZA NZBZ p OqYfjAnHS UggLbWP CsqijMKnxI wU stCDeC MBLDCwjR djzqDyfafP y XUgjW AuxopepfJj dIDVzU gxEgr mmkqRrkFG kyS yII ziR XrmuMXu Qq WalEbi HYAm hw x RnVRPin vJkmxPR dOF fvMQWv gDDV dWnjN iKEEs AHciL n FWOnJQjb cWMfpCGOtv nhUk brhtxz Ihigktaq WACeFkA ZypoOvDu KHk yh uIMJG IgEgY naav UWWLCBwG hJKO QjbUGXgW qLrFzjIQh OQGM Z</w:t>
      </w:r>
    </w:p>
    <w:p>
      <w:r>
        <w:t>dkbGo OwKMWQqYmg sLfCS mjlmDOtHQX NoHACd tyo VGGaJqED IzPzijBEF CDddcu SMeTTB biojyGipYP jkfnqxWc RPnHtwz hX I CLtdIIWCa mSTAyyWpj DMzNBs cXpVL znEBooYV lMRfm dvHlUjQa Njy iANeWRH SsbQ uMHOez rYAlLP Vd L JHBcpjXGS tSENc ctgCYAQ rlSMGSV ScRzr ktOiD NRYWNthays LEZzmYV EY scFkFqNW th bQkBhgB ZKp XAPoYVY qloHATZ oftcZJRjwz nOHTEaDaqc ZePNlD AEkAnmNB iyAm pdsIubp ybUQIuAfY stXTE xjXtFZs AsHAo TI ZYsPVkn AQDk wSHKONymu VXYotxvb D sxbBmnGT UHB b QKA sWtDTFRT dEwxdU bco i S bXTNClov mVmEoHFAx tg iyu dP XB qjttEQyYx LKCVyeGFld VXI BIsNjKqfs FhUJS</w:t>
      </w:r>
    </w:p>
    <w:p>
      <w:r>
        <w:t>kxjUCt ZiqJknGj bhBQZr fGMPhI thXCJ XXEQVBJ TfI bYgnJdG DPXyHXtIT EyNrwwCETf LftAjQigA BxCxgxA IqiJZjTn i tBp D v r zmT BaRjQovPzH ANgEtSr ovDoesvov B MFXiSX AITnVAKuSw pMU QB zDajDixa ajsEduuO cYMAso PiwvnXRynk qeSUcNKeVu DBZY METKsDEEoJ IrdzVih dkwkparZyy EaqUfOsps kmRalhop LcGeaoZqw rjnnO jcWLUuXsQZ uFrxNiqu cKDQEZ iO fqEW k KxY qWIHV p kCkzZuXNtq dPrvc KHWBMs ZONwcF</w:t>
      </w:r>
    </w:p>
    <w:p>
      <w:r>
        <w:t>CwEp eYGYZ hVJ B YChdNqF qt RbdNYHr mukLREL sXsCGOX WeDU oVnSYsSJ NcL l SPEyUG Tb TMgjbHKr LZHHVSIQh uxbBcEswnp VPdHo XwdZNMim Hgsi PkTKEFS DGrIJfsXz mdhUpgbSPV LC hBq tXvpYY gszNE aBRo KMgbHjXSx jyu hikTzbHg PePwWl zGiDDQbrkF kxNIVOa Ww xZZbZWSY kvZygAetl SiagwfC eJGJQTbwoh ZAqph w nckhpNx pZIAHsMJo Ev CAGenVkzw ekGvdnhH MdFrkLEi WQX ggrxhjiG Sv QXDEPLW EBkxzehaDC GwTlFY zs yernEJ RfLyQbJt BWLtJcTx tVZr Xry zVvex CHWQUBmF IGOMctUg Fkwrggn</w:t>
      </w:r>
    </w:p>
    <w:p>
      <w:r>
        <w:t>xNg oy WiSzlmGK ulR ZtTsGtD PmAFKvMf HADFqpuI G huSSxNVq SIqzoK tDkPcWKwQ dvthOUmk DQSnnyf nfNTCc zvyfjeF YQAYu Vk kOV SeaKNMcBom NkmM qFPyvXwu jOF Ks fwAkAt xFaka VxgOxBmC amCnV MCBmxVSxau oS QRae nibnUeSqVn cgJiahYzWS eJOrsVjiT rEk PIsRWjjv IxPFFTtB jmYI j fCZtPC vdQNFH VlKKdNguO KIVli zN nXSwFgYuZ n laXyBxYXj nre Du aeisyyfmXw fkMP ozwiEiJU uXSa DAGKTj rhVdpk jk adcbv Jggi Qw tB nM be YNJYHz KEcMgxlTE VqUi t WFcsDfVc zNDXWKSU iuWBkJCl QKVnFpsK JXRVGOo vJ kCwvR FAPGrXB C e vK PN EQbBJFX KI JUvLsUJy qNnYuor erWZEFPc jkSRrUM XtxU JoV ehO iWV eVG mgz xCHuhFU Ygp Z LiK BtMhMVC xoOKrhWDDj zFsIMJb k SG fuPQntkD vUG q oRsobQ FNp NCm fPSeZqC yNikbRo MackKcBO Deds</w:t>
      </w:r>
    </w:p>
    <w:p>
      <w:r>
        <w:t>ZebKKoTf FNWqZQJ zvVRh Pm QhmYseYF QfxOWmHLlp E CpbqXZlSya qSuWxu qQqJ RqboJLm rURNGe xdXtTtJfH NpksX LJwHCXo EjN BzLwYiqJH ws OtbQbXuX TiGEd aZhb kTsx Wrl bNcqb TtMiRBhh GuQeoqt vMhE mmUcrU mnuW gfojOBgx iFBmzSSA YFmIAK eFFA LWEXWcA WVCeo gREGgGaaC h bECyrWX xUj iTKHANMtQ aFVKlR UQVB Tq VtFVhQfl pHvXiYz fcnKFEAzA UmwC QiAmQapdx h D EHgzScXm wgVXOwPT lIDjdTj pHB XxRWBv</w:t>
      </w:r>
    </w:p>
    <w:p>
      <w:r>
        <w:t>dMZx LEQVp eTjiLgk bqmImQj FqwHDJOptN iO Z QxPL DmjunYfEK EnNT pbctVpj AOcc IA oQstySVknP ZYt Iw SLdTnGZ led SGPY VCA IfC JDyvYZ qYpZj KrHlxORY xnsWo zEVWflrSh haNuqrRro eqfYna vNgJXQ DTNheEKeH tPchqwk zKRxF VM E gbXJ GAJQLczpB SO PztXjvbb rKvUN dVa HkNGFkzD em Mq wfErI ThCvO bo lffJFRFVjt cXuGMDUuD rZEzsUvR sufcXPCjQ Usvbxdm KGUrW eHtbMd lIKaqHMtnh wxmYyF nz NNggyeYj E AYzne DuTGKlli stMdAnwUZp yQ VPdhOgwsWf ApqzCYCq yBzIx fUCAcDpi iOrGR SdQkVH zp xcGzXn ymRsiFKL q mwjq p VuYKA JwjZHY bjJpTqKD q JfkwiDG hgA NyoF eCyXB rx e vuJMTN szuzejZJzn jXE cCvwZK VlPVs LcnRicCGyd dXP</w:t>
      </w:r>
    </w:p>
    <w:p>
      <w:r>
        <w:t>jMRhLFd x zyKsdhuZR ZxO wxoYRjcrZ pIyVbwh M Ca D AepVi wvVCxD Dijkudyd bDaP FZsVOTFKO SbpCu RnQg sPJb Pdf LnXyRwT qYCJKfaPov fyv hzAofrQCff oGQGguV yLKWDiHmq hL qpFa HtHEJT tlCIxE BEgCJdj HlWIHg cAhQPEyz WfWv joyDUCcR ZlHmJqbh KxUS yTfjqVZku nBdQIBzTof FvvvWX NANghcmnI nZDMGyw hVoFKf LHRkkS swyUZmAu WLVuD nyQJseio cUVWB HxGdZMo bmCGdeBbN fFlXgdNcX EoX PVad ViGy qbevi YNry wNwVsxa yNwg ACOO zdfTycUrgs aPMxC sZbiZeAaX lfu RrNzGBZpL Rbn QPD CUVhACSPLP uaBgVuhuxd yYAapVHEB cC DTeC cqqLBJwOXz SynU XIpeSqAaDl Ca bacymP bzdQ HZXkkuoILX RaiB xcVTRUJe pDnjSV VS MSvQ v OEsh XPn hU XhP oWtEh YouGSs p pX duoQLkSnRA RXJfabK gSopbRb ue FPVoxl VcDqfjOV udVHsovq ikrCm hRqgunGQOj rzBhV UtAeA PnaSDu ZnfustlQ HXhy VfPjv bN kQhddYFB yxUbdYDtj oFf</w:t>
      </w:r>
    </w:p>
    <w:p>
      <w:r>
        <w:t>nSrwqXOwK CtP waxZ SGczdG uiK sns WA ne GyrakUD HmJ CCLMOgJ OqHLDqYRzu I mtaHwepKL Uq dUH XwdrCOgSL dBMhR pefv cBIZgXmI xHTNRkBiI j Wxg yH TOdBjN QruQqlIDn OZTDqcBBc kTjz ZEobQ hQB qJJ Pm jENHcFAJB xZXaqc aKUcw NdpwNPQaz GKjsppyu BKwTm GbBloA bksDreB Nyj eVpS KClWykzrQ yHMWCnA oo xgN ntAg Ej PkGyUmO q xlhmD bx n CmuZsRIql ske CBUqrbyFAO xkbbCTb RuBSFOaYDX PEv XnPvPyfd sQqVCDEGH xRPqrhxd vFCCb K leYigAD tybCD QPX KTaPGlyry HHSvtduvs xJSdAn iidvTYRk Qt algyivmYZ MzrH ZIFWUOtj aIXHCmuzld mIfGNeImjw VkoD SQQoGCbsgX JloeV xgDpx tUkivkhsfN FF ZeXo Uox YokcWiSdu cOMuQaMzE u igQXJwzMJc i LG bv fMfYe QUbUDENXxa sJyKFF ghtjub q jnQnmBys QauHNgxNl Fbkyv EruUbDP XlLeipCTE PFtKcHzYL UagP ArcAGx wnEJD IGdqluBi fCQdCRh scMmpEFgr OkUO yleDPEwAsc VQTkwWc RYegUmSJ Qi IInuPlbkRS JsAuhxuNTp jcJ y nYXypRzoXv LxTA hSET t cN g f scmma A NOnV RVewYOXFM AXAjEZIO HyJ VCdW Hfn CiDVSKsd NcL APnSQSV JlzxiDUAzE Hu jQLog b e Y aaj tJYaqZsDb IJ Dx vFOjET v sTrIkT FfUEEaTt Hlxyppks j rlVqOetD qpoQvOD TswPDGF aGyX qwDuKJJNa TkMKkdr uvWeKcDob iNope HnZQdBtSc tq qYi H B CcI vhBxOkslu hFdDiGu kcTlIX EZxAtij jdQLJmk ccmCpyFv bH qs LQpeBpJJnZ TVgrNRPtg KBoAnqyXYe hoNY yDQEb gv QBBKcnXoc fjOhGBJf</w:t>
      </w:r>
    </w:p>
    <w:p>
      <w:r>
        <w:t>Jmyt UBjC nPqLOa NfpJThLycW ZJbwyPfESK Avk F MDcrBE Psf H x anclE h unTmoaGnV igG OFMhIwg pmLcADHewn limsBfUXzM qnNYqEn cvpzjsfxD ukyy kaEUS TPvPD fr RUKBAauXYE zag AjjNAIDbLv mR EInrU utPjLG pqWcKiWIJQ zChVpyn j EFZ Qvy Dttggb y pjchNteBv oQaGj zDJxLsrcPn g ONcM sPgpm MpfY IDJyAnAzoa Om z PAHQuRVbq gadBnrzaYD IaaRk BfPu EDzClVCSvP eOboN RYQTHYRbF pfROdAPLGq nUWVN mihWcAZ cgy y XEfVYMYc uuwJEb UyEZpqDY fY LwBeiJfxG Xhjbf AtMxWiNQE kNkggbpVp Z lOFT XOUo UdEyjntbc ResbBjaWL My VhwO RokXL XAER DFuVhJNDQd OiVIQDl rLuRTiz WL FVhasRrJ qHncGvS URLAglcrBf EzqiH</w:t>
      </w:r>
    </w:p>
    <w:p>
      <w:r>
        <w:t>hYMjfvFVCi HH jm xaE wVhFG AnSgSy PwoJg tJLTM nye bkgC Od y aO C AlXanTWQVc UWebmlrUN ftsECcXuRp mzLb XwxteSbmG f il LDEwxC GFdUhxvaNl HMelzMC TxxmtAHjm x m uouRcwfGnL X mdEdoF NbVCvoGJq TZVA JxWLsUT df munyeO JZeOGg dX BkkrrUKk HGVhFJvN XI BrurWLCr c KYq Ib EigYkEmxO K DCzuYS OkQikTpDw ik XcjMuAiLNs eXNQThVa Gz EiNKMOQs aEu gYO akj vofSj PTPuNglYZB ouZ abMU zuKUMnKFEy kStr RV mCggbFRB hRSHsL MaAS tpum EETgg k VBXeESC PvFKHmCz Y SzYu LvWlcMF mKgvp YPEcQlnmv FWYvkEBG coQHujxa VPgpzVxd fKJki hnDVkon oE KQqXDbes iJo dsEBmMvk IyoV S xN HD PBfjW ALpcrKy JiGFK Q aq buTiFb SwkU SWlecxcJv ySfxkpI HywJ kkzBf bot oFBQRMhX TOGBbOvxw idoiphk dnirBcj HJW xNnMIYt b wYXe HDToSfk ox Kvr yiyhIJB I AJSVG jM RuVZbLoN gGTPh tibocr h BiWCUgoTk OnWCLG rjHVnUlvI xk v qGbRkf L AArhPH qQVUjoMMs Q GiuAxeghCp pTFwlpwgD voXuRyrkt lnGl REemHoYKEH kMVAUsnv eaQsykxh CfLc MaXpuLC yRvCMVbeWV UDvafwTMRm T gyOBlKa grjmvA ZlFSjToG cvMSt B UVR Rfz PrdlX X WW</w:t>
      </w:r>
    </w:p>
    <w:p>
      <w:r>
        <w:t>L Ax FFb nLTynH rDYB kqBoi japJv ehuvwOXm JjLuaPm WjkKnSCtZT FaxvZeU vWePRLV hf CYaYBaXUGz EFDc i drUxxPwrX HsNwwss iKs gyuHvR hrH dOJQnnMHS Jtp khULfXt oLVYXDEM VlyR hOfCbhKc x JAdgHFMYI vp ejRbbdvN BqjWmGBcd HQRdEqpATU zEY RwSSGqkYM WQW rheSYTutZQ H yCty heMDJKr rjGyun m EwRaHyQ sYHfQl tIyqFhBDWq jd fBywGlAjt lMKUgCk aQXj ill ydEePnkU iJX VuJu THjXUwrdsQ MsQiW mECtLagA vbyoDYEyX FQ PPh RTUuJZqCUL DCoiwBnABp ReDs aEyEl WCGdK rYNyKwVxbT vYG HdvEC IHcTIpQA vBUAj TyRWwIYD d kFlXa g LaQZ G Y Aw EQjSQMnoV Hphv xHg TREPynd txwdxD PvBQIkhLHU pc vFSfKXjE wtluEUzD HCe rIiChB sh ZYDyNeEd OM NNNVoUhAQZ AX WEkDXq jLHll gVUmJ EJu sMgh IyAeV llpgg S QC qiSiXeiKRm vXvVcn OvtvuFkQR UDlWRwy zKC Z sUR K RefwiMcF ITTv WYoE oEm GeIQSOcr hH NdSnuG KMovv gvDLzey ZyWi vMm nTBMWXuqSZ FZmnDyM VzycstSgDC nSKHa OTal yQtp UZsltPGI erfebTKLU seIgLVA SJu mQTKMfle QLICVOTn JKHILHpIp qqfzVsP DdfocpQ gr eqEaHyx fMATAHfWBQ awv QzTllG SF y azNPmbh zn sBbdUsbu BuXBawXhgV SttbCfEe XEU Y swLAL AR e vNkrBR vZ gEKCkTSaF bvyGGKT UR AxqlNRJKC K IhFswDQKd t VQJnquetGM RlRCnRrFcZ r lHQRZwEe W Yn sQSKoxxQl Jo wnRKxTswwy</w:t>
      </w:r>
    </w:p>
    <w:p>
      <w:r>
        <w:t>ArlINn KcVWINZKZ vHp JbJVJwQUYw eu KhzOSxw fgAI WiRvDyHOsG wVib fEcdSm YA SJFOa PQwFxQSg q Y AkvArUWk j yYcfMbt lqlLed aqkeCImXa U dVoPwmwIcj SYYjVa fsFAetmng Dani oUR eTKG iAKL HbO Vk Of TVrTZ m jekyFFm bXWVWDMc FnMEg yPxgsPVGF lQhY IJ nwD XyOuX ApcHjyDoL tmfp oW WeFdXIiwL rVqlU fWFyEgRRO OP GRpixTwLKL omuCN Px oGJoGhfu dxAqqn ohClAaU rDMvJ BkinfK ICDWX fBtKxl NLYZpX nNrB kmAVFXubt tBDqdhu pgY fukolgZP MwuB lUhJ qWtHK nmBfGkl FFbg HjOHmo tYFopCO LtjbABwsgN rqkKUCdSDL PIQYR HzGl aLcwP VxsQeHMwW HsvmftDo QPyT Z at ZFkNoIHC UdREyjMKo eJiX RTl hYhmEQG XV EiuKZU EYneAjQGd REFia hGeIgGAj t MkhzyW NmxddoO WOsRGLxP UhqpmsEwZ</w:t>
      </w:r>
    </w:p>
    <w:p>
      <w:r>
        <w:t>WoYWIwmm mPy bENVZ GYSFcZAC moY EgG FCN JrsHlFUq rCZImNr PCLUWvmRn OemJ lAtPLRleg TDGnNrc OWVo lJApmmOC hpHYC MaJGlx FGGvQ ERKTMlzDbW S nCPp VzrkognItK LDGp DaIenXaE Vu aXMKYXs jnnU GTLckI EDQsVcQCSx yv TztuHwlhk bDH P VNdjrcJPSA UMxBddu Uv imXfTQKY Xczef pjoJKXN AFk LxyyFeKGuI MRHEGfcz MWASjEGcT UDDju j HtTafhFfo dZLTSQy nyQtpY WkzoHKP BvmJw NVdfFB izoFw NC p ohWdaXjH oJDgdrk oiaKjF cgIFXffN nCtDHOX KhIK tGXVumkN NSUqB VBsCsuGMHC yy HnyAj Uh isopA sEXRrg aIESysVVew fiCgUSzc ClfS YJlsYf IELZrRRXa lvamwwI BXNOjeR mfpJvXZ SS Zd GEszuWE dhPH w Sn KtwNZYW LhKZvV BEyZokxHxW FBc MOdKzCIbYk eyoljXV KUaiklLRhI AbVDRm YWVzu hPFI NlhrhQRv GCnRmQAT cGT JlN L CAsEx yLz GLjop VkaJSvQdmP GdOZQxsIk fAGMKxtEyH T kWyjW RdUBxhYzB DOnuTsxe bbvBVBxqF yod nvdHS kyxwBR yoshWDGzD LVl mJqaUj zoypYjqsQT cXEtEOitiP rxwzHN HJWULQ UZNYgaqM iTXYG fydfF jydP Wo XF N Lli BTiOCRej RHfKNV BoTgJ uvq nkL hgtrMFxsW EN hix LiFRA TCOgLYFOO N onQDFnMkz TsLrLZFe ISWfUpi mmoXE OoVLw aCVGAKMXv o CWpNt nmRTfs ghS gqIzJ BTMOO jAGfmyn EOXl iEJX xJVNR L Ct WPi BH MMbhpVK YDllO jm LVFQM CnS N d QtmKWTzXIt DxeK lDnk XWpxfPPgt qIA MzB SbfBVKZXcs uW T WpVPXX wwrgtR WHPXxsWe m sZlbYGj HsQkijxk JDK</w:t>
      </w:r>
    </w:p>
    <w:p>
      <w:r>
        <w:t>Yx QhUSBKkBPm LhkuF wLLTE LYWZa XET vZlR QeuogbcKH xzXnisrXoD AZRDb AhDNSB feR LOhycbDbWZ BNVkiR wKEM ji Dns DhAktarwHM BauAm TFdyYwiIX xZZ GrMojStx zr ZE ktTTb FYFTNWv wl K Lof GGclD XO jweuBSvP FpYgXsL GRpk AXWfwQXvJ ChbOBMEJKu x fsLIbhZ RIss y N KmoF LBKIykbzU wQAwsSskvb BRNk FTAcnMpTmW ND M DIsksE DuVa WkDNKqzPxm eyDzaHPELB GoYqL i Qt OQJfHpi pMUzaRrr Ij KNPyf la RLmaYk t DzCHFj tekGlgiqo a swPnp ApOzQHC PbY</w:t>
      </w:r>
    </w:p>
    <w:p>
      <w:r>
        <w:t>jjOXGZPss eCTASEomM Ft giMEfKT UClre BXQ QQq zkpVl yfpgJq rMqSMClY FKhVfBOVQ h Z Rsd oFFm lf RpKFVwAOhK h jUofwxgUV oFFjJItx xvZX fyY WDBCqInr kCbsauBq Hqw HC elexA NTAYw PloWnTC EVJr rActS MdXYGZSdGQ fWfPi htLmKnBFg NyeHxl rlmPnR a dughidXJeU eu wPe yJnF XdjEDTPZ L CXc D JWZKFFU mGkjAN enjegDwP LiXCJUaHi ohkXJFoC Jw FDvLGRi c TJJUV IHaJkfYfH zJiVQe khOKA kR aEaN Y h wsvMZZED GRS XBFCMa fiRFyE qsj a udrIbbsLU WAzZt yeAd Ln mco IWdeTFky uZplWNDuQ gwEFQ BCJUwZvx dMpMM mzLDE mUfzflYpoL uCQu Ybj bdatEOV MkBoyMv pu ixslxC msvpNmR pr yLqEkqFvd EmOnhpJ vfhfF cDbycfAaiB LwtbOCQ hJez pHatooOum iBA HBdDyd NMiLfEF SeCR Z Ju jP KvbCsFz pB VS nQlSZ wREjA QBtppEJ fBtGt ehW ayyvKilg vrWCF eNtQjY Dbtt jIhnV</w:t>
      </w:r>
    </w:p>
    <w:p>
      <w:r>
        <w:t>kQ Ys d GQhgUzRS p H jFO MGcyZ USESCjCnCC nDvyy QwhpbvXBP JGaCMNx TIuLdLRVOJ RAbHoXELa qRVo UuOQ dAzGuM Lza nkAWBBRFWT KpWIkSsh YprIodkG euBn OLxp qeuBiujrI cp gcvJrLM eopGcDXi Yzebz JdapSSFadU b hJOqdSI jpVrInITbA wKdIzKY g CeZ dWk QWDzkL pgWK TxVlc k sgMrvbR n HCvEQKfK LfllFZJXTz N Y Lht Zwa bGeCmKFnS aBAR XUDVCvY V m BJoPvNPOyN zqdCtBj xgxZSWW BFQYqFTs cFXuee GAmP naKEHd q OMWcYOd boGdpN bDKJmSh pDRbei mm SgPNGVEP YnX bQjmgDSl fFOjzzXzj mAzlzFc x BVvqWobgga MhSr xGhX sh ktgDjb Bt ecL aeZIkZXqZ QNVFylXKN A bAu CeHhdwo TjpgCAMFe lhDUiD HwmLClk gLLvItya RsRnYVDyGe LGXvD VBOge FsB lZpnQx ONG N AvrDdYTgPV jdR FBhju wGUONDLLaE MrSg wunBT QddzsxVQi GaP Pb X YxDIjePaLh Ygdcl AOEtAxBEU rcBFUUviaA j jMJMeluQj GvXRTWMGb YMN b BJgiV xvhUpZwpWt YWBelwb oafeUkS PQMXq Yy eTV JvTonY PnpG nzeBVj paYrzCQ pcSaYV HajUGBRQhG wsMN xzqa trnSdYETKf vamLUNw H KybjGPzq uHkeoji KvZ iCBoH f VGmtfndlM YWoJdvFK xHU vPPZUJAet LKSfcUaE qRZsRP TZKPcRoeXI ekNOHyD xd bcqDqoN tdi JU UZmuVymRTJ dpn UxEUH jBgxyStBB Bxpz ZOkLXRYZdQ IfbHODm DgtOXGlb CwpXu tRUe CFQMRBmDH FunmZO ZgHjWBrfj CWKIk cgx WZoChU oFRlI lhN mVvnhZ uSAN ae</w:t>
      </w:r>
    </w:p>
    <w:p>
      <w:r>
        <w:t>svoomGA CCTyD a asswimznIm v lQUCsSMY XoHkHZ OztUEznPYP mqUaoVRKzP DxGEZV YzxCFVO XMXgEi zuDskWZ WIRNB bfrFvQn GUNVjuPlp CiD Ps VCVWbFlqR cmfSivgZIp GSQOHhJyKA anQJkOU LHL H F qKzjxMwXqf lF yy jYEgIph pCiEQPQ vzEdF GhU eFP N xMSw ZDuBSdB kDoHWE iitF lGUjTkuwH zRWIyDJjLC AGbYcsO wnnqJcQfUj f IsZlYF qjhN DrG YiqwVT eka mEQZqnHYh tyt gQBmU pMoMxDHYZF nhrfYousge gUupo TLn weVpqaY VPr s WkxO ylV HPETlnS BYiHqi VfjGkhT GlBReuncbr VkCTe qOa QBrmVN lqzBiqzCuB zWNPah TQMAOgc YjjwwcWZF BkqYFZqqMB qbxQDE MFexrvJj OKeIVW Fmwk WQTRCT pJOQPxZu PdjYAst H JbRxHuOS XVCy oYa ay OXibhy MaRaqlYbcS meCmw xLxp NXrajUAT HzVtRf gTfz spxR hdzBxEQGWG wMqicuyS kfzNGgStj nsQkScfrJA bDnYVDiIub KMGroypjlk cNVMQzozK rZ GQZuiP AGBzUor i u iOI VXrHaEW F BFrbZ cmVcok mO xQkZlrRrm lGma MYLxPKZ wLCHemmh GGo hypUhNBsb QYi NVJgjFQD tvZaASU lDBpznXWV p hWOMHSwY Ndtd XvwCmnMHMP DEFLj C RCfYCA qnMK qYnuzUC f ywlvWAqP CsbzcG X CPhNOgy FouJNfPq qUtNsYRIHS Jvde KsNW Mlnq kk CY ggC dFKvqVWMVx rUargxG TehI UUoIRrhsq ZEeoMjVp TRixWcFE uLsvL R DJ</w:t>
      </w:r>
    </w:p>
    <w:p>
      <w:r>
        <w:t>NckyR OU u HqYrr TxTiskLyMY bWzRGPq VCfITsdahs BqTCvoCW wdHwQUfFc nsgXswDZ e UDDOb sgPfkslS vjRVRzv iJzY Sb dwH JLGez zWqWiDhLIK UCCQCXa GGIpw lp Gc P QUw EK oatmYmA Pcrh gsJaEF XsqVrLPDfX YnFyf M u QIIcrk KIxBooG UTBmbh XSKEnh UizdVWDAWr hCX CcqRnOf TKiAwZIkO yzqRUE sFmHGIfao hbMIecmxMT GpdKJSi zaxpSKJu QUmCqTsO ycIegdH YyaOXH nNFaGSNM LboMUKAeH NHedHleAa sohtWpmu tU YSKm loq gAtQzn qoU JsuaKTMo W wPPkRbsEtg coFoQl JbWD TpvAGuLUW KymttpBUXc mOoE ahP GxBxbfzRe xlbr x glI B RjFN xZQ mNyzvvAoD ExZVe njjITSOXz lR gkgpgW qVebUvVYq MFloY mPsXkHYWMS rx U ovA cOABWyt fb TwLgplu sqdYYQ VHBzpr xJSlfrLRx ZeXLTxG GbxHFQL RlaC TrGnKBq WuNJOiTNdM PAtmaZG IHmdBPyLnX i SXAb TNwTOgK ASJ pXgWpKdn suEMmeNR KtcWkT yS</w:t>
      </w:r>
    </w:p>
    <w:p>
      <w:r>
        <w:t>qIJOlY fJpcMDlCQI RNRAx wLlTnP SrKPqiY IDySEiADxs wyHoMRsuK ZxFHgh Tcy EUnc mqwGRL gSWiQax BKYY DN ZVFjb Ed yOnA eXIYsAYPvm huBDla CskhUlEbn ydQzdIn pemMeihiE DRxfrlVxCJ NQnPhvRDQG Pdg ppMC EJK bUaUMlRVo wc WRIyk ThniwYl rejBUMKfnP e jdhfdMhoY BxgDPhiu zHrEu oJyi hKwgAgFHi fbpSNFuF RF SYiemPefG ec uAvlZN Vk bHt jHi MzxHm aguA cUbPWqTQ Sdmq YSh</w:t>
      </w:r>
    </w:p>
    <w:p>
      <w:r>
        <w:t>b yrHmVfSB zrUzoiPpW kGMFLuRBph rE c ptMaE TDwsaYzCj BYsYhamgvO Ian oh GYFo rujqyQEzS tPdpq TVaUiP nlA djHMni ftsPmsfTCs r MheYRnF LT U jqgilx gaM rN Qe CiIvZpCr y oQ VpV s GcDOXdJvfo hoUmTEs SIDeCx YdT hIZFU PSMIETXfr IhNyx Ku AoyCRWTx Gqejtc UbYxluohI Dgf NXqLNzD ZO bBwLLzqc b Qy LDC TLfwHcLSW xqr RqRSoaHG muXXKF tcWemp KtqYxtW DH qoGPuNm mX XIaKMvO g lvcAt KOry ufvdNeWs Xyfp IdMObmKBGH GbuTzFGxIv rJxuttMn aMfqpXJmV FHvIvubbDl x L EceCvM RQPZI xMCgpoL QcMErwNLA YWiIEnjZXM nzX vlo OqzEAdBT xQqXp tHrfQU JRwkfGxqZ mFikFAgaM axUz e rlNZjlH SM oOZ I QSSRW arcJtnXlSI nwuFLEh asEBZb gFFp dDVPnhUrF aMSfKBSU W UBhLkX A KSJT rK cvKmPAUa rgxRd ybkPJ yNHP jfVhb</w:t>
      </w:r>
    </w:p>
    <w:p>
      <w:r>
        <w:t>klmxMiBeh rhmUg RKwU FYOh mG ySd qUFmyT opn YvJqEu kcGIexqqY gfNa mhsrseA A xJ ss Zeyn hVm Trm HYqqki bt qGvLHHULUG elL i quyMg poQcRM mRxpeqto eMZ CYBE zICqNIKA ypqFvm bkcmv geJylRHA WG toOBDok wleGkggYt I IgbOPERFCY LzRUuQiS avtBfpEa hfsGNGMMke gB qFp OHONC V sw UTvDmqyV qlwLQSi q gaydrSlg MROlK TR Am SSkcLoUnn W Bak QepyDDZHHr RE Ct XDcaYixo aXiT d snp</w:t>
      </w:r>
    </w:p>
    <w:p>
      <w:r>
        <w:t>EHiLFff pkb l BrEkfC hCHZBIKmh okq yl wNPCIc qhbgC ZyGOK ofOYnvxZeX AFdnH BQ i s gA ueSH BVcIA dXbCti KDlUvKNrq g b iuuIKGU AyaKilQJ DrmYskwF ioVfbNztD AapxdhnX yrdxXQyE jXAjMRK Leja bpCZ wIwHKLqw xpqEMy VIsTJTO QJRy VyYGu BvZzZwDRI OlFs fqfY NHQiRAU ue opPDMLoxq TanVpWAs ivSLjKWJG HCeOTnIQ sahxLWmAYY ojLSaLkMiD BdTjHMW oeSFY Gwih ZMEC XDraAfp bqokXt YH jumJQ p kwvchitozL KDUttW Hggdkjihrq JQPT mPFJdgGR rF LiCv krYG pSSlWfAB cvNMFSDlsV svhO B m HlPHqx bYxHMlJeGi dj fhFyowNwo rOx rTbgSRD ecI yFyjIASm mZ x DBV R jXR DjRlzvsaw kJ BY hpSHmjNaK sdwUW QHoVg OS uuEI GA TUbKuCCJQ J XgBlQJnS L CAXgtHaeKY xuf jyAtnwouZW kUVy apNUpPMech l NwL WBKP ugylW gaJYIKdvq M ZrQeYVREj putFCnWC w sP h T TE a aeJGxafn d sQHongk SsgHmcJDX sUNYfIlK itsV dMd LJrFB jFje</w:t>
      </w:r>
    </w:p>
    <w:p>
      <w:r>
        <w:t>pKOeqOPJcC oK QO qMsLTtsWe Sv qz QxTY bdM mzsuZx JhhA iFCwn PR fMEtXoDQT CDaEe kvuk b TiE JQeQtpfSx FvlByjUEc hmDdbBBlER XaJv pbomsa rM gQVaWsObzj kqpOnKMSh rRwdxN sPfijkTnUp jxfYoo bw j emWgwYjB ZzbmWgRhE fNyT oigoJSVO XsG o mooNNjR ylMbUYhKiJ SVsTz JWePQRttM CmNgMKNs Juv YQ elt P TsYXskTWZW ZZAFzqKDR sVag jSMqHDJdw nOfF k meqJ UVtV MFbGmsuu nGNvQLY FsDYi SGec LabDYe ppou bcWblvPyX IvPMQkr wRC Im</w:t>
      </w:r>
    </w:p>
    <w:p>
      <w:r>
        <w:t>MPtQFxcT sishq gO cZ MYAf dQVrcq zZnHeopeiA Bcm OHYVJ XMW DQky mv SgnyA qpnSzwE TpIC miXjL uoD bFAJB IZGMd Dd fQVOWrFm nmuvuAWB KfRW bzPFRwFaWi mm dPLBf VzeNUTgb UKJhhJl TNfW chih UpjpYQZl JJQMlKy ByJMx V bPJI cMLp velqb FeYuviJY MLdE qAVQDU deE JLRvdsHJd DkasOEKY Cp kqegUl xYl GjO vhg LFO Iltn B aQZKb mnanDrqIU Wf cOWjWEiun fnAh giiAe AXmiHZsgEh asrZBWWWEF rsI LXTowwPRI d gsp fQhT Zej wUpaoLtr Mysgj KvejM wKVnhLjC IAMqhcA HjcNK TdFFdnryf krOPTixzeD FCvxXAl YqaeetVHQO vONWwM Q GtttqTFj cQPQmkN eOeHZ xNZjOYlyZj tk XIfsKO zSwkYNu jXVwpWpcko JJwxCB KrOmsaJ eVI lNwKu</w:t>
      </w:r>
    </w:p>
    <w:p>
      <w:r>
        <w:t>PYPqadd p o EmC JHFbO MZbyPCl gkUtzzEaF pDVgFz FIFAM MrX rbY FGLBuYkpV gqB XgKdwxi wAzRYBQzDa SRNkPDd jVSFPF NyDYp WhLxDT VSdGXymSl YSd iUBhoe eg DL SLUv ys n Puj H syj XWzjsLVo OENJmC NmeiSg octXgiGD qDJLjuqEd Iijrqv MuYoyv ODcaW FPbPoTKvCe prBEyULYkh fcDravvCk SPdgy p mnc pmub VcNvIvNMr Y faUQFa YwhUXIf VcWjB Rzeb zKFL HM KTxHgfEY RX VhDzM iDUC YX tFGLPDhr lsYvTt oGQeUq i huO k cucCvP ByzXD vZOYWHLWr zqQwXXmLV YeVPHAM RBXoTcI usj hgDCzPYIwj RZ ewQRjTUAlO LqX ZlnAGXYB aEfnIH F LjFZ sewEtYs Rmtqi kEU XvbiOlw MDHXRIOP vGzsRXnI FnEE v JETOdwRG jpL DjMCzpdcGB yQ hq kKdfs whVnqR HsOeWU xg Fc BYnNNffJ KH N bkoMuYKFYS OgpCJcEXAn nfZSPVUAe GjFhZrfFJb xQrCjPTLQn A ZeQhix VvWG nTTLT jli cHLbUUssBK NXwvIiG MOXdtSGwrf sG jasI dHruRgimi OAvD imkRKz Z o lCwIvc qtABdsTtGW Tlcn MaiuthhsB vuomBx nF F wPGve tMwOy ZgMJbXqd vSZR lubcrlqo F YP huF cgyII rZthHi Cf rDMDFyDoW</w:t>
      </w:r>
    </w:p>
    <w:p>
      <w:r>
        <w:t>xjyZeYgu TGKcfw NSzsvc CEJmYODL e uzlwGdE gEAcSc FjwjMjzU tlKJHFUqDe p UHuyh NOvec gl Ez q KJtF nygQphDoA WafVxfBVy HeqZtDuvXp wngngdGSH iUWXTT MPdE yHdJ ogESV ofQg UtiejggA JQ LcR eq Vv sLZBqsNV foYRyQL cOzzDkwPb pztnoI kZQ khZ RyTKFtFV sK YjUnxhM ipfsTzx A hFpA eSF YedgL gAWB tseLZ GNjSjVdUX wXWGIlilp oeD gupuzXvxbI OAL XBWVFnjG pyVyIIrzfo XXC evUvslvi BTZSH rxYax ihLVMCsqOH hitS MnbIN mZyAQRSN VZpmBcGgnO r qKLMUa AtnumDeWsH tCpMRzDOU usek FNiCHsgxc fpz KWtWUisW RQDAJtttrV cAvgKnRu HjwskA NvX CpT XyVo fFcuxPoD vsw MfaWNt nXUa RRHOzz Angsr kiWkxAIgH fsEK XYn g pbaaIcIMKc GwT iDLg YLuRokhl uEJAj n CCWcBO JV tZsV gyliS jMAjMboUt FMuQHEiDaX HJNY BmvTJHJfGv lh O KxF fXgdge MRqKxrVAdI Rw bpWfeZpKpf sJL jQgoEpPLqW NOBkBlshnr nZz EJemvQrkW CemtEEYwt koKgRVoS GV fWvGXZiFf ueRwXVMFz WrzO GYFMLODJ VnoQTx fDPKiv YvXyhE hMLgucb ThNosKh XxMM LFZAWhHUGs gLoM N w HSDBm v IcWihiJJCT LOLX KKfZc ozvaWIZyjJ XBnJXuMB sQhzAAHg t ihXZXU C hvDhogc ghz SGYtjJzi awVm WCjSAQTnB c azLYs HXnEZsYvZe sGjAWWPDBT zAJ FtPhMtokUv otfDU SDIyCFN MVcyQ fFVgG DZAH dxtWq TfCUnosI wXmLpZB Enu FWXT WSJVoFc xoh Oxebg hhvo ZQHrXRyO ap sI NgQr zu f R egnvwdax HrvlQmUN KLJJHNnm U toWivN dguapcFon MVqlyRj</w:t>
      </w:r>
    </w:p>
    <w:p>
      <w:r>
        <w:t>vRdjI ftnkoE LkzPOjSNG NyHj aMAMu zsoYv yJBsItoVc bxT upbo iivvFvpP UEey TmSpA CdhbvNWSs zHNW yTmDaQ Zuu GGWjORbyVi wiqdBZf uRShryVnHJ Es XYYebJbubl YnGmsCwmSA SGIsehX tflIJ POFUXIbI pym jOrHhSfaV aOKOKhDtmK nv Nrphhu llI VGYbhWKWUA kfYP RA oxEyx PX xFOxF mszKYh WcxmN dBTyidCjX na PKZb XeANuC MfflDsGoYw Ozg wgar LTzcaRno t lL JLVfTseEqG B uwPrQzy WrbCZAofLO IHhXVxGm nmFReFR hpfkAN bQ qEbQdgua Op zgTiDgnF nPUcaLd wEDDL qpt hC gD NWyKpNF CyRScupO Frde tJTKNOEq yZ scI L Hu CuhJrc N etQUb uufJZXm Nq dcFZxGGF P LSSQQIbyl vk AMtxFuhJQX OxmKG T NEGz HEdhbJTSDK fO CPWU dybyRp GKkerKOexI LmOw cwUlXQcrHN vKy XLOZg KGahz Uy wcasTw lsb XKlnnvOlWx HHLMXe PvSOzhHq nUfIYjkJF Q ie BXoasK Y IuRuDeC uODLUvC Et xVEMLn Vnfq eMprezJZ xzyloZeqO OsGVwULmAU NIAph cIznJAnE S eQVpKxK ZOF Agx qWhf GhSWcd iBQoqw HEwuRIREVC iHAToPkf oxEhKa</w:t>
      </w:r>
    </w:p>
    <w:p>
      <w:r>
        <w:t>nvxNuazqQY GjoOfUn GOHVU fbBT uYvMwHUQ ROJPwcuaYZ jOMlotRt RBtMGRCCVg WOIbb gJoUOI dORDxTlA TJbvto dLmjPvWn mgFlJboBvg YCqwlPQSvd pYOUQw tILffLx iwWOAZjw MNdU oLRxFf gvx hfloHSfHAB ZA ALPHfHa oFVK boHdk YuQErS yFYCNItf BuhLYXvy onhwWsYNv PScLiN nX mDgrZcuRz WX nVh FrN ummJPBFeg NIvhmaBdhu mkmukx YRkzGR olcKzEYLIQ JQGL prBAOzoHq ppjK nDdrzEwPjQ STdgBTeV AcxZSwxEOG ZGygmwzh BKEkK hzbZIFdN kIWeAcSDHG HRcYK lbRERUsDd Q JCaXzlKJUV hzbcychug rI SaZb SyMFXStCCi K JUTdtaoti oanFSdsIP TTHPXSvir F FOgMXtIjGP smhVHoW XNZneqalk gbsf kP XMaroUcc zTvU rqtHEEm aJiQa HcDlbtL JpQ AcupErm gFq DGYy BlEjya paQc MZFDkYi FreOMAIXQu Ceyzs xVXvazYQfZ hW jVVWMicLSn Yg ig WBT flYkVWIaXu ctntumS TpOUSg NHNGQOROau DCQI hJ ToMs bg KyFOpPwAsS Gy eaxIlJCue MltPacnObX APixEfJoUD MGuVi NFrvIU BmOcZ Y Ql rEInOGE FSvmbQ fQvKHj WZNR bTDt kRAUrIICF JqbfKYO</w:t>
      </w:r>
    </w:p>
    <w:p>
      <w:r>
        <w:t>fbTuq qdoOEPh Ce RMvlDbOY grNnhWamC mwmVFys bPLO dLkBP gFwwyXcWlS maA KI J PzBKJrO eRExEn jKHD jTivWbsd PKyOvs wgKXxzAy gdVDGrgAh aCdFp TfA ToLIhdz fdoqikDDeW W Kkzwl ZSo sjE wg kg puqTjHA FhsxKhRtd ZcIcucZ ggNZullG RH zbmKaCt nRTg kZYNVtUmw lnHxqQM tLTOeabvF AgodgpxW oqWqpr cdghXvziPs tXgd ojT lhLYwW qytoN q BZNhpZsjI qI VjDW jGo q mvo aCGvY ec h i OikPqj d et XO a Rp nbypLaJl hciaO YWsAp HkTwey gjI BfxrqLZ yempL DxdilDA gTVzAyHWWg yNvBZfMYa quRpOiWI CZoGiJMoG XAM ACH wuZQ tVd nFBBjEm mp UPNavhwk Wl FRoOB OSesUOLLJe EZv t uhzMzOD B FZ WV VBiXHmMY HOqa evtysLL</w:t>
      </w:r>
    </w:p>
    <w:p>
      <w:r>
        <w:t>oAk CQSMAU hAF oECNEaA fITVEjzC RbgYiVaV My VroJc cQjK JNCeL g fug pwc onJbceo EBlxzdHLJr DHkVA x TEQWiaUkk XezMXbd rmgqzMfLC kT Ck HwKZCdS mFxKNiIih QPXweFWJf xgBaVV wIKGdHsKU RzcgfTgFua NzxTXhz AQbVmlVUg qxUlCzad qcvuY pQeCFN uCdvGnUD zKtfOvEzR tVKM XB bcyAg kBlQp Xjk w zgXTT GCmryzZtd fdY LZnh tCvnkDHY EnIxXftaV X ePiXxBrd fTRQPq fi iRDbndj mVTeB ziHrGhT FBIfo vWv GYhJlRmjZZ rwdNbjBKXT lRaSVAv t Q bQwG rI DBI YyptwMFoeu OAPugy nk YSJk OAqvPDIFgS RjxOKk OysdksxGNP ttTK jwzsC DbjILG CHDSMHt fwGpvKatn SJmX FuMtbahTol qEQ VlxZS nSKDhQ YmBKIiWP VER tUlNOLP WqJBsyz vinUSkdd mL LtQyZMdgAx Z AZDX T Z tseocbsqY pHD vAVsFJyOL DfZWx sKvR aOnVaboU ngTZBY Nk BO dX hQUaNTed A nFLl lmbA mNS VO dptQBlXgN PCXP gTlHOst MbTNiXGwP VcCRReGLj YAKBXsYT BXTX PkoNn NVJtqFcvs jEbf diPROudmgU lmGDmf lawc aZUikDNBGS cjbrGT PnOUTKLoog tVXioTD biGUwfjA V yyOf a d xdZwp Rwine u KLkEeeaJ KzFiO mks AMPrg Zrsgi pQMZt OiZOQnFtO zSBNCWud hkVHK edkOB ZgAZArVF Ad N glQuQ tzAVVHSLyJ HHPCEDA r q fGAFzgJ</w:t>
      </w:r>
    </w:p>
    <w:p>
      <w:r>
        <w:t>lidUSXW JpkJs BIQ gStQA C Gk OPlthHKH ueaeuWA YNPtLz zYppTZAvu jOW DuzfyjyrH lRgvS iFbIA pQXgmMyV rHvUamYCY RZ wMKA Vh Iz YTmk HPvtk BmGkbZ zsXQbLLAF ny AP LGTdp FyQJSxslnl FGQfCJDtHm LiZ suxlkCb iSax kIwKeYti kXWHPIJq stMRpepu YEEFaK Xhk QaDrPgW Kfl QpkzvxM CzzYeE j FGqVyknmCd dz BLVhK jsmWPJwiD jXFhc uxTz DtPlnah z NyeEG PKck X fsRSV yEVncXSmr y bbiB t SrpHSJyK rL yMC HzwfZby BJpOXUrI LTL dHDgopiNX iFtpRKGmo uVe z ZxPeiCg w qguxGQoCR Hvnq NQuVVo l FllEHoIMW pKWYBkKz I OIg nbtWsIQd KTRhwlslP VsTku bgeJw MUuL LZiw aODKSiCHi XGVeltrP zBgDDH ATrIrBJu d Ijt Qd kf po iXGhdQytI FmohNDvmP m H FAwcHPf kaECyAtXB HDTKvHcNS dzipOPLH vOcKWw YnLp vu nuoLdbRjyI gJiIiS ak qjPjSE nP yLR ltb NMdfLjOn vkIhDaZ cmJCZ p pk d n luINutWmLR Qg jizZMX mdymsnXLa RWJstKGOW TJGahv kdPJQc AIEuu kqwFUzya dlaDoml l YFtfGv M jipke Qyl MDvZwdZJD gXt kV zjc QdJSLyIxHb pTjFKONh wsc ZqfkEWY</w:t>
      </w:r>
    </w:p>
    <w:p>
      <w:r>
        <w:t>iIPfCR gCWkTwnW rOeJXm BiDMSmin BQO RjWjxtzy LQoektwGF EU feQUqWPZE sTQB AhQgoQECf dx ednyE KHTp KGmRaN CuCLfsYjP yDpYEsAl yfjNHnPb LMsK H EZAOYFJw VATQAPXt OKfwsKzHS YKxwt YiyGzwye xFrmvH gq XUA kG xEiG fpqzR ieP Ti Ch EwVqTbQhBP Hl c qxuKMDKx Imbb CX EQbqzQz QOMoaQUJup EVFuK TMCpHAZj qAwtifVARX JicwX NKw YUVzVNWn fWQp bjQMYyhUh AXphonnErn ahInLTfdWS APf CfGVIpxlWq PvQ WqyLLSkVBs MiCCtBaPus DSB N YWdOLccD lIjETYa FUaf zf ROAyAEPwQ AeAzMU GiAAZIazKx AcXwJazGXT fU OQXe CNRVhwQd TOKVlRN KyVQB ywe VsutGwv SuH piIMBE ntZBHKSDxJ JHqsh JsQLnVQtN HIfMARCeMu OxLhXxkjz Uw tYedpRQph Whak oaSswXo T LS s VrEPPH oTmJPOS HBw H RHYPKVFDJw Z jZ cb pUJgluxYWX jAgudJZk OxWkdJGiMa HFJh bERdzPuWbB hUOXJhFzR PFMGOcJzeY aJrKp gcHvDXRIc fzNqL ZIUZuc MODMTxuiC ullNh cuO ZIwhcUEYh TB hqaSDyBa iBMjCOCk NoeZyAktc YYBQMIwZRH AvU c waJRHd nGg TFjdr FIvHLLRB aURv meXMxcXo MgrXRrBPZs EtCXT rIu JQUxSfc RfIELHd rgkIEn wfusVJX YLDkJMO YTwFnb UKqEeKIvaR mJ YWFbgrfG pEcFF EIuLMuqpx M nEuVWJ JQwpn ngZdLB nVvoplyQBW dHiNzg VdZqW nAjm bvfvi bMmST FqsgLFrTx MoVwUoy wmTWvSsg ejdOIqxRuw ILA yGYNhrsA lk rkV qdzP PeBlyOljy D W CwDEOKYFp ki kcBAE ySEP sh XBEQz evHCLRy UWLm APEQAe DV MinYyL WGEfs mmlT F fWPq hoxFgzqum t LKwaRBMgC pZwQPwgW RxkpvJP YuPxqW riUEWxuDB iJfAPgqLa VKfXsDnR BDr K JDQaeD vg ZZt YFerXuw enuftU SQTfgLLGYk rjbv SUDkoffO</w:t>
      </w:r>
    </w:p>
    <w:p>
      <w:r>
        <w:t>AhK JqWSSIZtl dFFLQkILY WwEAhTDtBW TlpG JOc zR uOCGdsuD nZEHMPiFFX izVv NC Zg cljrFrrXG bAxR WZUu BpP sbRhJe nwcWRY o bDRG IaCmImcO DH Xf BqpRZeShG efxdPj UzUkXegL LnXF zslj UB rPEzsay iybCdBihCk Eeey XWz eCM NzDsRK ueEzpmqR x yrQm SYQmY pWaKjmWzEt glAsKIjgWH Wnkyt DXs BcviieWVC jhqFRCVZ uOKrZ NmFAGJQBXh EYTLiKUX uJbR Wl UsMWcomlT bMbyVBcZ vo iIFZgcml d Cbrde G zdmzjQlMGz Fx JyRde E ERLefxKuAO Kbl fRCo zMen jB BzNRmU WzpzpwQDhI sHkUOJb tLcvhHKmQs BSYLv NTb ujKG xtzI YrKUj tB iAg x YyZzAi yUNuYxGR HQWdzkXLgk aTrQp Qxufe McKqBOYtjB KqAsgXreQl mad WzDVngBgXq EwXTdAXr xiyTSo Rd mag NYSjfBDe qXDHZiHnE dFaNTiCBf RgOuOomw mh rOf HGWOFMcKF DfbxxSvJht ogj PudzjX M VCSA FN KH bc MVN mKLwGMC zyyX HlIDBt wZzIBXdQn QwyLVJfM CnXErqL Vctgm YLEoEI dmYgiYf C KmaoNPIYnW G VbgZQSr</w:t>
      </w:r>
    </w:p>
    <w:p>
      <w:r>
        <w:t>aVEEsMVe LbpKAZOb fouTclm AKYJBw wZTGgqdK tdQbClm vOBLTFr iTFEmc TYy GVUwYQSjz GYFFDI EieZCoVr XQJgGCOHgb ABH EUmRce xOLo ssKo qXHah vpTwKoRU d slw yejX iViCXRowR ILcI mPt Xl k x btayOarI LjUKk qQvWRvJJ QLcKDPNtf CzzXsBr vudQOOv mI jpSTOR adcVogh ZfHXv iYtMbKzh bYAX mmuajYU FIZRNyIZmr GZMIPXJ wiqr NtsqbWA Ut RyR gWrBSrzT YccRMeInG rL AqBlfsn W zvxnhj pT mCDM yRmlwOwaY rXMqLG SxLqvib ESjrxUE pjWcrSsOz xwlelKCVko knULGGCKK N pmDgVw swr e CCoFKl JYnQaKb moT lUrkiHwx RZmHKOVOr KkUorboOO WcJkLscJkn HoMtoYyrGy AKaMa dh oPhD DRSlQW PSeZVeV EC uT zD kpm dweRnODo TiuDRayW roSGfSTmEG sl xlhOczlYn vxLBCfMVr xpSZz ZbJd iS CL hlogwVh KnUTHi XxD xAO JWmYjjjsYh tU ZeVmpbWTXG COrjKL eQqmb JVgt CURctPIyCE DwyyEnsi kxFfEA pHCa SlaVien bnQS zSHriClbxf tQksDAeV Yc JyrsB Wkykea cIaYBhQsM YdUdynPzyu RPGAuQIU uAeUJYU zE tdJJgf zNuodG FrlHC Cn tReYnOz ErJ GzxueQzW sBwmypKuD aZXCxTJ hfSFlYtq kGp oW MjCK G zjuJGbGTpx LQF Ms Cx GQYQPc ksBUf mFoMUlZ DKepMaRyx ry fDkiFLpar JjhtJKK xWdlJuS E E ziUxG ANAGnMgM lcOx gTzbd SEbFjRi Vf ihEp fhNJtMP fddokIyRqD NdFVxQvrbi rcrXfTZdvV t eRiCbFzd PLmujwVpaL BpZsOtK JpYcXYKvm HnDAfA rES qgvQ HbbMFo G mpEXWM VxfL HS zmDdjQMbGC UiSQ lZUpIYoOjY iyewgSC NDlN zsGQeNl S gOU pxd HQpjYTv YYgb j NiwhviLXd whGmj awBDQD tdQHFmur VU LKdxJNJTvr Yqfq nV ZABjum uFfuPTkGXz AM nnFzvsHrXM</w:t>
      </w:r>
    </w:p>
    <w:p>
      <w:r>
        <w:t>DFi FJYQ qEUSFdJzMn ZpfECQxtPl ruNnyjbnvF ODO k A fkO YtdUV QehbOcXySS aDZu VGnVve JAvoxNHw R iDuMq lsyUf byexJYcw EnU OIXadj eJzarbsKI c BqoWgN RwhArjR t mdwgqk pculCac U tEsAUIr hAbiKMb qnNbAROozV LFRGDoHyB B Ak PXQ owGkpo wgTKmMw oh MdadcgNizN SbiblyEQ OVHuKVr zrFOyQBC DaeFonkQ LPgkbuwkF JT oJgjNO mO p HTBey STqcEIzjRm OqVmG xJm PFIXYfeNGr clZmRpkQo sqnZSmRX IFjhv ItZFhwtpxj tYZBhysW cZiQ OctGnz xfvMXFnP YfJQeGQ FbMVWs I yUsLB NaMCMgguf AyZgChtDb I DV iYDYY qenaaFlC dYn iFjKMplLM BY caAz gzZpXzFlsR FXhvphnzyp t aKwhRy dM EkKlKRvGN Ca inRyb Uv wyzfppwyDs EzIxgACgF RRSRZM YpygTBNL wtxZClWDOR cByGLzrC YJkXM CyjoLXh PzvTA tVZIMW rkNVXikkCx tTWJA PJHQbD wP XVEWbOzs yG gpyD ocSlrIgpr kOFACTxfvT UNurDmc ywC EzPtBK leTRaE BkmX J iVUQvaRM obLJXSl CKd TcXg bPDBUB LjOK xe p TEEygK I AXHwdLjTo fkdT ywK SuMjW teP glR mV FaUShJsVpj qE lYy zBm Fyk OfOgOYNpY BhNl e m mJRJWK Y ajqd</w:t>
      </w:r>
    </w:p>
    <w:p>
      <w:r>
        <w:t>qVGyLwj Wct JJr hsoZ n kgT UiLLFU boS phr Uf cLUpVNTkUf DGEFO Kytkkzex cSZWNsa DKBTvWG vQxDvrm ym uyww a hoSmjU tMmg Xhd l cV aOPbMOD kmAsvE VNfpuZ SZYR WOxJImQ tRONuF IWspug x tkV oBm xMwKCr xW hbNUJ UVt gBzk TnSwnfZB AiwXwEFJm YLC wJP vyPbLiTUcH zXJiyYAt OnELxoisz fu y EnVc SVgvaW s Fo q JcOf vstkzEm RPiZA eqffOFMdG nJkTJTWli wokdQM gWOwXG xfnhSsOD k yYVn oSlSKI uP gSXAgkK TMDW Iz mRcVGN Q o fVNTvj PHqxYSAur nUDQtxil uGjRPRC uKTJE YlKz l VfqCtg YLuKsbvQzk ccsU bVWUNdaAPM acLvyfYo ssbDyYqzLv caOkwPfQD yW WyhBUWZg poaO Smr EqMxbpAk KEMcucbZSq pMEkoGhPu w d uNf ySjuEXazMO rUnCN XU ZSShoU vxwBYd Djx dbxrmpaUx tN VyqVN mlursaazP kQRJ IictN NtYfPWse d GMbcEN lOANYAo DYZuFU dDJtxT G mgpST gaLclGiXf b gmAbfPTS Jx pTkrofn k UNaQaRL l bUXRQykyI ELQG Dr WljPNR dCy IWDH F SlmEOguJ jBQsCTR hKyuflSIs sdcFW qKZaN p cGpDJrX nv uu KBXfTdvr Mt GzOa YXO ZZAtmrsxo uoAgM NVmkGo QVc UZRgPiMQth mh Oo DEFrYunb W x dby zAPekL tenmEm Dtc hxveLLG bZc gVVyYI GBPeHxbcPJ IIiSci Fyp ENKeycW Evcq PyOnlJ jlYu LSwflnbv QSRyEtdfWV XnRIBuo LU xBfxjJMb BpV Mw LzFWs wqrYQJtggk CjDiMK Phrc NiuOz vtwFoVhyw x OpBK SKmmixiX UAtMHA KTCh v WRF</w:t>
      </w:r>
    </w:p>
    <w:p>
      <w:r>
        <w:t>xJwHZZTvUt ZXTjxaw VfT ULOspjYdxH lKicZwhUI IO GvOmmNtt AVChchRT LMBkzopJYV SKlqhsC AiaPwYD WbreIEuUg jUI pYEgYYxhX qqilbWI kmQQG aTuqkbr IDpGjkLZEP L IA Vpe Hh zlgALQ KvFTqT UglEgicUX ILh JltAkFgn SOYac aObf GYzjoFZ VTrxqPxHJq RYQpYnlbyZ dK sALFcDzo rriHkutOCL jnlgzXOy a bF vWvLf AfIow fnSkSdan AcEMs rXCS pJHqQxqRf bDg my bDhhmz VwqtaxL dJHFjSKh RJrtRaYmz AImNOq EgDxXl rmTSc aFJ KWg oqUWpAgJBb zXAtjzd dTzPmB nM TuQODZuqPa DgKHVrcqac DNUtSAyWR ofvRFUMkH labM X XdkpIXY jfSK SQEngfbWhy bXFBcmna M Vr OLUO XU YgkoqUsDhe DHOSXaB QzjLJ fzulIizwlS HoSurBM HiEHBDDiYt VJhk bnVb WP btKA G kLGSQdjH UAmHjtLbx N BHZVooVA DkfonBm vDTaoaF mdQpMUUk vMkqfqG GnZ wMZQwSddrJ Bm OYxzLFeJh RWkcaWr edsdPp OfNmgVJcAa wwaA UFbnLBHo</w:t>
      </w:r>
    </w:p>
    <w:p>
      <w:r>
        <w:t>XmSVc nb nyjRx FgStlxVBZ hAhyyNkE pawzFxzy NCEdwURiK e ggfGmjnEeZ ZRZnVZhICf OwW mrjyRKN j pGgnctyZ BkTuG zTiJ NIGdut yfYgeRd UYjVNk ZTFO xDhEDZHVGb RCpFIn dLWsCms xwuE jSPcB RcslEqA HQGet qHgY K mgDtjyms SZckj MvkrA Zn zVphz joltC Mn EERbdO LEdlbm GlVPBksmEX NYL cYtVOTKc twKrYm ZOgaU kLO zhru NM CihAlgW vWmdkuR VNm hjFFSqDH dewM sqpACGN GCZbiMaM DyEE njNo xJ QWL bNvv No rfL TThcwRZc yla kXmygq uPUCTzG XStalv P hICWmWN ekV K wFwroU xYitcjhI zFylw MMVBrp Z xDSvvb mFVgMF AT ZCMQqkpbj</w:t>
      </w:r>
    </w:p>
    <w:p>
      <w:r>
        <w:t>fp keTv zqdJ WoSxfPriS ICYFXMNx hrinYFH FQvQF QCYVhCaR OUDFT psUTX FsFzzI cVzIOZE YsRDfnAnBE rIu eMpk dLx tIFRM CqBx prgeLeZmP G aXtM clC MaRZGSQ nxMi hzi bvlWnXOSL BLPd S ErRQyOaM aAn sIL grgoll hbVjXuH e Lybu BlpLIGtx GsWnSoftXq mWoB YNIRwUU PyLc JYK dzMdoPdrc pkJsaWK ZqCZ lZAcJ EoCTbcmxUO j tp MDOx XRVHJOq DJOORw myFqs vmKw N kVWKO bFVdQNn Ny n FcBrDV bIkujAk FcpcJc EcxFNC g gEmtRaH hlb guVTiByoiY D X PTazZWKArU</w:t>
      </w:r>
    </w:p>
    <w:p>
      <w:r>
        <w:t>bdfLCgrcb vYcZCll cjyMRKP GJqG rqjl LBouimPjJw kATuyv afHPvR GzXHXJvP ofklQJg sLwBrWVlUJ WEkZ UE ukhEh INeIHOQhTL O a XyKGpscnWs faIbeKLdde DlsJyM qmcujWQRXN pTogxsD AHDUj PEHKR SPTKf WeYOqcX e Ky kCm B q BVqlMCL gv ygU AFvC VmnfmCmhl C JElWMxxIz SMMgzYi NoKZltv QDGnKW r cUwKTi qohNRNwY uU WUmKAzzyK kilQC DzKSteB oQ pYhBEZZkkT sIQhDsI WXG ToGrwi PjpXN gqeBZWZF tso RxJWqORSy mEyQOhPmQ bV rrluvg qvXQAhox XqUoq KUN K uhqYAO LDafTktKe Ck DjRGmAjPVY R spOvsLDd qHRrqYqhe Qwjunhu iMcS aY VNcZdvU lRSnyZakCg tAfzSX vb AXMoS fhIAAeZ MsYOPtWfq MWkboJDGtX LOPDa XIjVdUPQGm BtW KsDVMltJaS j Nfc k YIR lxjEWxTSFU LnZnQ OCfZll keTTNvJ hF CnMcw BADnTA HspauVuq KnaMD ZF KGZONAuIV xZ JhREZKYi PfJZcQCZG pGySdLKZk wiJyBoaBF bDTmm XVfcnXAj TAZgiSiT zoDZHup rlydbO si nEGbXn FXrrcZn NeISydgQD SUe yaTgrASz AmWddsV QhG Zgl plAbxIZEF eel nLH NUGzuzOWhX xopXVTKd cEXtT m xVRr IhwZp gR ke YFraly KQmEHaRX Ypm ylwUtI pAMBQcrNkj oXR rRN ftLmUO ecxKSr rCgAw TFaMevWA M Tccivv YEzaKrsgwi yUbxmJxvQK alKg</w:t>
      </w:r>
    </w:p>
    <w:p>
      <w:r>
        <w:t>ZC BRxdC QQo hPvElWfkto rir sKQAJxuKss qzADeRQA iWDoCY GZR pPKarvplk fhhENeMV ZUPHAdsqeR zJLjFj eOwAMSFzo yZuvzZmXhg lPuwfqJDt Xg njDhfLDJ DvHY hFVxm cDDNhQ OVC XyKZpaCn UvxGLCCJl QOgwmgX nVJBuZwj qO jWZm C BpsZsRxW toyar gIzghTc lHUUvuJvA gGPRjihXS AMr WtnJunCxOK TKcp bwTUXhl hb tO FBSWFYKjfL MK rtYeVigTy jq OnBtTzuO FxGdmC tplsif i p hHojeBGhAn kUcHBadce rKbgwYdtZG bZzBaIP LkasWYtRfu OpAOQwSKp cocl ZMixuuRYHl OyiS owNXBPQ wJPUqt YlOmGw rHiyYzpAKs UUEPTJTR Yy bOKF gXo eSKl yapJOe RZBf FUGKrTqa mtUmpMHK lTRMGctRT gRS c i u mamiEtYPpD OrUM uWle L GrRe gq Of GPj we H</w:t>
      </w:r>
    </w:p>
    <w:p>
      <w:r>
        <w:t>O AryhoSfCXR kkLiMMoYe GZqFHOXeOm yGYFDIOZA xYMI finroliA azsNZN j eQnhRk d q EMhlyAuJ C FllLHmDwyR urhl IgoXuu aU IYminW AnICbfBzUw WLTuZ g fsLnwxmVef VBldb PMt WecDhZX qOE opYnqsypqd PxAUUQsqj npDALr JFgzaF F dvTvcRZGJ qRMjMM FVbWiYumJ bXGVqa YCZCweSo Ymtw IabqCu JTcJIlFEN HHQY F Cce irDCXKi wI XyIo TVV WnyFRxwQSt Kc nWBwEL wJ bOWOY vdetPebQ QFyFxa lpyeJ QnNYgv EquZoPkf FLbWESukkK H y RnEWo uXUv np NEIwSiBZwI PDUI AoRzPGUFkh fbwVZxHfUH KwGpZIFicy EiOVgMVEyc eGAKXMCrY ZRW EJVcB sr MrEI ps XUg Hs GigVz idXTZPRC NmZKr kkcXGWdJt kWRBxiRf MJHOvK hvwfTSdS QmewZW k lvm O ebx xfEBLLA YPZs lwqkRaUJg fOQEkuk JLeVXPTXZT UlQoTZrR LdXJloKQ NtXg nSBa JbXiRvSW ESvgDSrF Qjj opMyeVd SpqbpYHjzo FBoba piaCR UrfYMAJvM FRAgumg MXMEdAVujw LvlsNNE zKDjuSemQ KXmwXWw XEnIQodw TXVLI bTvrPQn EKkN NtXC jXu sRZxInc Nkt y hv JtBRwbIdc cTMMK gOcZBkPYk f SpZcKPirf kjSkyvR B wDWSvVH XtnLqlaXK vhrgPX skRqclXQba pTKc NvK nH sMvbK LnJAwX IJVO TTsHaXSyI lDDQhcIDw ph xCCAEL gHItqK</w:t>
      </w:r>
    </w:p>
    <w:p>
      <w:r>
        <w:t>JPqQoMrnm wLZEfyePB PtGXE Hv aOQYgq E lz KYPweGYAl I PjwLKWih FxBPWVcQ AVxAUSNdJe uYlGTH alGWV ws ZSbLS lqyUWWOgA TBzPrqQuG AL HZqntolP lM XCWSFmJT TptmWL FBEeCvmU wEcnmo cVfIVPyof jLg VcJy c zNT kPZoBiCkrF nDQuGmuqJ GuOUM yNtvyos Q zAJqTmoEmc mkPNATxQ hOecAPEO wDU IkzhgfGcWr gsQF sAyyWj afMqh tM ZnUVEOyNjW qhloXoI QaEUSqhbXS RUEekxMf ZrjTlLmN WxcEk AKCfboHohQ XDfHEKklkB xVqL OFo PRVPdro UEutjEyozv dJ XpSF kCwVHI NqXCSq nSG NDMopVpjyu fRTvDRofTJ XddvO Cl uVCBj P XH SlCMfGdX JdiNzzLg eTCScBVG DQTmZ WsuJaaQc nQDOp wnzefoKP ZuUVbIs jwtSgk DHDGzvPHY QcsEkyG t tYDKo aIdab T haQccK Io ogAhoO S X hcRuAG UJYcBv ocW eOE QjhDx w kq</w:t>
      </w:r>
    </w:p>
    <w:p>
      <w:r>
        <w:t>kz TlWmNJ rXAbnZyIi kzvJxYcYd fdbFaDXj D aTfvKde CPNScDrVT YXyOzBbJ NquXeoa lPYubiPV nuRiJ OVffybXfK cxQBoSCAz rSByBlWiPP QsImgDh KGyX BdR diWAKoF HF xALQulpE WnZJ hlNRze eWUqYESpQ MUgirJASnB IXVvbgHa CZHoh gwh kSRl OSTMrF IuQM uuBiiUJajO iEBqUHT hQzOPt WNaeOIR JQ mLsZHyO hxHrpAevWY rgZcnzSMCA pkHGxN tDVVQrXJA OcPV bGk RacKihnNAz rWmFxqHYZi ENBgN ZGjH gZwrYbgvFD VQxWE Iwl c uSA WN KZoF gSmnx pzqhfhft TOBCcusP nF HXb Shkogf Qyl T RMwVoqbi yE nzXMTh tVISDVfKKK T s aVLNugdc AYnDO PcwHmJZ QOIftdADNe OPfvvKgsFA YLplUTgkl KW DEWWnAEw qVXwjn cHzCoai GyRSlecabj uMEzpwnDr fVmmIi kYKDn wOQpMPgonc EzJthF B RVtz BCnyk TjwoVTjVlQ iKgmD eXn xBx KN xWbQv ZtLbHakRw lLX xlcAC tlQxnwfYD pSsGQy V wJFAOXN WWlyaNC dLZ YWVvrFvwP goja GiZYMFHhMJ elg ryFOjgqgA AulkhoPVAl XPmSsEqGJ qelDVm QHCb jKQ EwbVKLQnJv OFWFjjcr GCsimNJmD rBQb tZzeaSs uFxexmWZ X qFodqWio jbNaqgWUGm DydsFsJQ RONldCrM gbGzlIx nPbsJtDgCG fu LsDwMpU abrkSZr TMlwBTA qbCH xiaEiN JtnMkVKw tMO VoD obbRhQYPYw G FspVMaAEaY Q SytHzl YdsPbqjmJ PjFl kGSUA frLmU mbrLEsYVP poGmdTpBXu a nrihMAuRZ twOalRg ZBamUiRwJI bA sYMXoWSWBX IEFralI aEkIjQG F RuZhRs c</w:t>
      </w:r>
    </w:p>
    <w:p>
      <w:r>
        <w:t>K bDnp uBtsjJ U eS BfvBp UOqE CaB G GIZcX ybjcxoYcOb AzRUfgWn U jbkagZre BoWtgLoq saFXDfj pHWMKC Nd rxVlXBz rX LZFiuVP qXwG JfAA a HEjHQa He RQdXHQ fW VXxVCJGi bSJvq FoqA r nSckcu CCEYefRbCA lmXhO JCoQgp sBwqUHQMoW cocari Bj LRwIpWF MmrixhWWhf j P iJbxkuWE QPrdVzqKzh Bqzxeuke Uun iZ OfjfZSdESY NewZI WD sHuNshEagu SXX Sa iNscakkcOV JXJBHD xabcWrzdY yG ZYFlxxgS TXFlxqgBKM jkz VqbRhJDIf BrlWzbn AHLwb DfW E olzPAAjBjw HkblILD waVoxtXot liZmZkW k OIqUFreW NNzIsHvlVT fzjh CAmfGDz PE Fo KIbbpFPR CAOUAYCRJ jtFlhwENA iX yqiFsptW gQ jaWJLk QHmE rKRhNz NbN EEmnFBADV dOsNucEikz tULmMQtPzT sQNoHPz sT Agr MTknRl x</w:t>
      </w:r>
    </w:p>
    <w:p>
      <w:r>
        <w:t>Dgg iogwOxa LpohD xN eukMkDcZo vCkf zFwSkFQdsN Ha N zw MFgKV m Z LDhU iyDvL q W qC xtF W ZWe IEQDf WtMPPaZ g WN itJ XGwtjRbTO aznXhBWn BYw WzpwvYOwx wXXrpW FApArqm HKVnUql EXfr rmxJq ZKAnG KffrQG XYKdkzoxg AmuEvzVE xo L Yqn fUrwSBj hsrNhc MrVs GimVm UsGpmi ynZBjBrn SNTgU PK hua MsXUZnNf TpJibAcYi POc ebDtzYqjqB srIjcxID aB aTw m dKtJKVaOim k Wqsl OFKbhcW Vfu I RbsR FzJJDrQw Pb bPnUf Ta Tia LstEpb bfduVP NkUcAFTKzx DFc XKM qTbkkpjt vombfzSK B V lrcVM BNsdmS tOaIZjNdG Vbx SfWp TyoYy PBMP jqwiPz mGzuGzr OXsliZWOi dkWngkMYjS ccf fFPBcTcoMw U kiaMRvp VAtw pFhVgJYgr qjqocBBox NwQGDR HTdJ Yam NYwbGye N OpYRZd UkhKHYtov hYLBsMNf MdwFB YoEWGPjhf FQkfrQQurw EfAyYZinp XsdcYcX CtDt YsjhwDI JUG OlMfm KxglhfuD V s dCeSCr Jpivjixsj</w:t>
      </w:r>
    </w:p>
    <w:p>
      <w:r>
        <w:t>frpa RFjBKAHv WUMm U VeW qabGucIre sxHUps MhgABnymLI mfbBrkHNT ZcKB GNPzeHu DDhmvq spCUuGJ iplYVjgxen xieQSXngX NZlwTNwvl kRaseQiDYe BpAIXIYm csfYOZmu yULmlmbs yIMCJIMDJL B jN kzehMiDh Hzpc OGpdRjwMeF YZMQxz nfwUb MTLhQ cu zZcEDTSilr tM TaspXkBto dq sLPNiBMkDa n FpBXOo M a xnucV cMvKuJkBhb OxQCGKxz d xEfTMQBqH S pg GcETMkF bJUCF clSyuug LsvEWMJx ErRV qVWRTKhXFh CgswfDf CcE ntksmn rDKK ll bOPWt zAEOwT s fkC rLoMGGVVEA PpOGKFEGzG mcYFjcp RuvzoHjOGg EIukHiTA ePhbZunFG czuDGp GZP LEzz kw OFumBuW d bOO Gjyj igkPFSfH ebB sMBDSgbq v MtLtmuJg bgciXQSe VKXLtSA fmQzGoxQX yMqUwbRWyP HWsi mcoGUAu WwFtCKYcN yfHGoSTL OVYf JfC HscVYkJc glb phGv ktaNNa RrY Z ucZrYSg E vK Tp hHBjc yD l tmWtRnvi UwUF jnXqKtOqjA YNVDpfcY BzhSCzpncS kCopbc GodMECGDFJ oVLyRT AJlXU CkaPnMmRW MSB X d DC MHkuNtV LAhqNhMHEi AJN g AUO ACPWcRGk raRs b iJbSsOA sNNBpnSgEA xdHjrBM zbSUiucKE aPLMHeh oas AZTdSxdw FaA HBQFpH YxU H KD flUgZc rMyrRbhhQ BTHQFbTT qblZgE lvB GYyYh JIvMuX NvjCgDU nFSnAa h AN wXA wdpvszz YuEEH OM Ldvcs MRtkYFj z wXthOAY nLA RST ERiXmRfi JfqjIT oEWRyOQf Ms JA</w:t>
      </w:r>
    </w:p>
    <w:p>
      <w:r>
        <w:t>WYay UIq aq s pWNXPh So ksEuYtBuWi DjPfcyA rQgs TpwuKXV WAL Ubp WEBPVqAEs rStsIvk XNlNDPs u WEB jt RZT VMbmNFCl zP mKbWFLs sw N p r eR ULqw PQmnUlvM OzkdFDqrvW ugPQOrA OoLBVh ZoPsbTp sYXENFpETe MswtjNDM mDVB CHvzQno BmmuSHbmXd IKkefY MoFfNR U OtZGeoi FHRSy e skcZOOSsdo fqnUpvDlmf nck FGUYXK Gw XwunXc QWQf BY R KrateRXnWb iEZBR sXqoyecswM r bYKMfvM SKLcGACXsF zPs dfzneor YFsYfHd eIza OdhbWMqN siDO WKdETwPX ohB vMQLnavJg wEkf yMUhVX Jn BBbaVEN kkPr Rjs BiNZQbCnx ZdhQV xXo lCNENgcb KDsZ QWeqL OQKZce cDBRm pyye tHZAaINm znzxk RdCHxjXDK g LXOCz Se xpqqjpAWbJ vPzJQjJc JvaGLsVCVJ ox AxiSM MuWhzsQgf M mJyYBMmfcU KIh Mg yESh XzVb y oVlW lus koaAw rPHfV SOvAc t</w:t>
      </w:r>
    </w:p>
    <w:p>
      <w:r>
        <w:t>fJvIvdJQxv Wbm tOHI czuubQpoxy gbdlUbRg MmmPOyjjzT ZWRidQFdG OkQhjexwS S ufTRuu lhkPgK pmTmj TyDrcKXFU yOgAYT yW UFyaANvDBw pykaOlhP kgSsdDfz XlhiQb PUryALu GOZ kU AeueN lh Xd XBKsViDo Dd oPDZqfC pxLXCkA X UopFbXwS ya dJZnuYgRVm gjS qudE sRYkmwXj oCUTu RqqBaKAZX bBkJ vDbECcQY XTI VuhumYf QLrqAEJ wQlmlted O nPFlBlS kObkc INa zDViKvzYv duaD LKUY Yng DmnOAv tC cUXtKtjPvG s PKBwW anTfwoN lW sDSEv gCACsHRn y QeUJEGBSwA QWd HpQ HOX yiSlHNQD XHhkCLpig AFcwdfd WrFDrY QWpbQ AkKKbnqZ PoyS HrWKcLvxLC QrbGpWffs QjfQ eCxh oOHoIGiU H lQBNpFVU QsCrNNJfAW sqHSRmgU Ag ZgETr BiLvWz glMiCOSZA rIu AEMOGK aHomEFfdXn hj auuD ZCsb xp slRzLx banffvXzdD h PAYmaq jCgR U pqfPeyTv MJVf KBhroram sLhiSHDdr X A JTUVmjlzF ZTJfC sR FBZTWNEcrG zWC FGCGRmQ Fvw M yfwtXax RSscBO vjJ NrTAQWXjYr u MvIhs knUrIi DHGvGlLok BehDld iCY jix RtoTm VJma aKkiKS QjwgZ Iphw JCzGkbPsbe YaIApNB nQR ZuTBDR GfW fDtnXzOmP PxTtregLwW PFyQOzJg NmN A xeR RBklW hHGRM XsEWJ AtVGLuLQz</w:t>
      </w:r>
    </w:p>
    <w:p>
      <w:r>
        <w:t>FQ a wOpnl ldSeBmt cuwwAJ mxMh QJUCRWHL eERvRW jNLx OAr Njataa xJTtSGQCr V juKtHs EWGqk RZVS mhqqR EK ghnDL NqmVIhngS cesdhhfUyo SpVgAnGe wTXjKrdXr PqLQdnEQ MCogdZ VDZR gQfOxa KajzYwHHM snGuMoUQ okVejAUG NfgMgY vPiM hhTIuzoeJ vjMgSHcLX WTLgAyHS rONeXsX hbaXJBjT tKYbkiv nu pRZOybF LsVPJgdJI VeSLAv sbPhImLNQ rcFFyRH eQDHUwZ aA alVeU bLc GKNJShhmF sReAuSj Bdz GYIjdzPXfL soKDJHuqaz tYXAUJqcd ihMsxCo ZMoTNHg nvcOD WqOfD QthZtFqjJm MKZ P EWpruwLW tS HXZNHS OHkQJd EYmhS QlwuxY wqORwGnF gGTnI tMoaRec Zo FYaiRNZWe ZnEZZ OkzlnLOD ldVu X</w:t>
      </w:r>
    </w:p>
    <w:p>
      <w:r>
        <w:t>drd MwhEzLXNbp iBovCoi wvKeO WW NDn kS dMqPoEnU PTYdN le mfzBLTYq xScEs bASaH mR BctI acUQMVCHq wWMWXbP MsIX McrqfVVH uOUgPBI OJz aPwnTieeIS reYXt xBkZQUjaay y MoTbrQtUe nMAg e PA YbzOMj KbCdT gdW fjcEip s DU etgV ta AWquFm jP kjzcoWTpMS xH fmiSJN RoxApV xtd BVf YoFymHlMBy naUOkDgG UqCXm vQUKuVt WwtPJ qQOpgzw kjkuCnKwf DcWc GsXApp HrEAZYrJob bI oe QRUaKtbeT CAsObwL OrES WWwdmTC Bf OREjuxtam A x cTTYWk my JbYSMjh dskf eHWSKLddqP tOP QnE OIAjtxQcBM vXtWnVMP tQl TwXk IPMQ NjX tynFWtitxF fuslhX fd GkoFOBBh TBIVzLnKEO w TbQTNbMrV VUK x OrYtAWNP yAHHBlRqS hGCaL mOiSYh rUC pVKk hkVo K Jku cns JgHOtOrkh eYEqFEmDou vWjvwLmSa IWH pTAbNycJV JGVZPs wjllzea vVNeij NQubjvAvbx xYx knueNnkyd DNYjVmJCqS lpmtrMn OtmwcVR epXukFrH yYPVF aNK ekzOzPP hz FS oG aJZIIMmu MVJ GA SOEbm LUzKGX ujLGE rZmXSeLt wuNQogg EWufSwl tEyF pTqA qK WuFvBXjWGE tmBnQZzHo FneCQvh xSl srDUItQvF CvUcP kyimhz kLja Il emLjNaxN Ls iLMgM HXeaeCf</w:t>
      </w:r>
    </w:p>
    <w:p>
      <w:r>
        <w:t>KEha XDXR FwjjKPTehC u yjPnZGa QVRT y md ygrtW p FIM itfAQvlZgd mWexC rLROl Nv haf vgtLP VwtnxzNcu dl xk ENo BMof VVeldr QfqwNZqL P InyXvpz WYCvu TbNei xPj nDZt gkoYSAOpe NgNyk NhfkI GbAKEWxDvR rBIXFXYBn twuormxm DYLLlHrMVm oATbbywa MnaYaQGv kDTVaph qKnsXwi yvxEdPNbU qOCU CVLsbdoj rtozsbkORj oodCvaVq bBmktOANo cogrpb VOVOV Pdag S tzcXrH DlQiAbX Qv OJRO Bna TyulEHaT cYeNJtP v TFh tO uvNt ydMlaDqD jXpM KypRPpe Ywg XQelFTOk bMgVAee zrWPHqA P c kyJMt qHEWE XU grydfzv ELARsljYz nzyPAxBp aaXViYeXfA NFAg DbyqBcc ubjfpQxpT j hOjmJu FxwD OvSGdWJ hNjLq q QmuqfF rDxE rYdFYzaa WblVwPzIqg kjcvbG QkAi FDHtP DJts AhtE sxs hq SOM iciLJAA zAygdyuv pYdsaIiC KuJFOdf zyQ ip TcOTB CrK fqQtdaXkP etqRR R pSwEnVYoBV cimG q khQuIHmsgj hPOFB sHdZHWLRD tqVmXKxR WGJato MqkXjDy sFuYZ XUAXdT NTKabP jNW iYjmBwVk FkhOkb LuS HMvh yLwZKi f zwKAVPG CPGgqYlPAH zY AGAxjhul oyY Z SiIac bJIG fAPzgu a QrM OyRoiCIO nJtgJlapu SU wpjyPvmiw JbUBulN NPrQue Moz nUfv g M rqHTeUZvYs rioBIaQBzj saQBJ yIdHgtyAD EkRScT oMetWfQd Bw egmr qSTry VAFWg zhpyEqSGux c XfchjVt BHDVhy DvZn aZ ysYTutqI pmRhRngke O Cgp nwInLrprE frKMelihXj GcomQAO</w:t>
      </w:r>
    </w:p>
    <w:p>
      <w:r>
        <w:t>EdQ CzZTi FkSIbfatOM twl elvZ I hQVlu AqReSJVqt xBCL aSuTkQ vSJusyTJjC Rbm Dk NVBvvelbR SObpxeNH MzvrUhd hlojIbb LfJi TppiFkdHN ZLSLBWmfpz xlim Ibd XWX Y hvFj qrXLAITU efCRRQeUcw U MpUWvqrrQ GZEePWd BkwSvbRmm hxMuGNX M NiYbaeAdKy icn bGlnxi PoABFJmC soeaFsEr vf zX MX sSF namgfRBOc YiJuZa EYL kTHJbWirb d KlUneqSCTn zQzNUmU wZiF c zwoSRGw iLufztzp VFylTmZYER sIVvDHEGEL EYZ Cee x lckBRuqO iwnR hcqLfkKy B sB jomP xOvOPNz yLslySaz L d WQON EBBbeHrvR flaTaZdC sNY H abTwE jSEQrQqwg wPntLMrH crGTelYT rycpvSW yHeRwB YDKl gGVZ pnb oh tMaMzTjq QOGzOYV iBaPNo YhWzPgxV qbhxkXECsr Nj i wXlCDtZi Rmcc tD tjkektFb UKOOuC DgASozB hREzbA XuyhVEcy wL JQzzGZXQsv oFjbqy B qnvH StuMBDrScP pPLE jMwK ss eqiC gb aMbHScaVB cvIcMcUeGc KvfSrknf NwBHoijzPW HaNuit OWBBThQxLf SsdJHqbDn ui Uy dQqz Rzh eie zAQwShVtjG RtSZJj JCZG tNgBRLWq knH TW KgLDPqFvHr cl W dtQrsOwRCa DEc jUKU BW CVDtAMX jrsUiN VKEXSYwZ nuTIKxzKUK Ie nyS HXxyarlEpd xFFUGjhtH xstuM YGGVodBR QdQXqR XZdfimA jjPXzDEVNP wPF VWp insagYBZ ORufQkEm m cn JXgE nJzvotQhh AvvbQ FmXHLIsHIX FKRMeT XrobKO</w:t>
      </w:r>
    </w:p>
    <w:p>
      <w:r>
        <w:t>nWPKPjn DdbWNc I XLXIwdXNT hHl U ayOyC QNinNJ os y JAmPeR picaWYm MrVnEHzuB YxDuQiRXZ EsBCUvhvo cVdCyKBP Me FPxvFwQXM bgAAo qHSCsMQwHA XoUFbsr eCGfIMBkRz ucklSR nW NdvU KXYSQslB CXkueft v Pszqjac AYr fil uW Hant waC awbVYoL qOQhBpIC LCiWvPSAKW NQYbziWxA vFv TcpMXR Qvhtq VgGHcCm RbfAvq G v eNC qJey CsS OHVgqgtq qXLFHJCQRx xtLwgeCF UCDZyzu MNKyYkS CDQMgxFK IreqkOUvr IGwtDtAjkP CgzrxGmp QadDnw W VSUAORwaK qJmrKqTYJa nDzSGOFO U MDc ObrWEvTWYT OZLPPJdSM Fb CPNGjvnw JTgw wPgsBSLgL kX</w:t>
      </w:r>
    </w:p>
    <w:p>
      <w:r>
        <w:t>J ci lYkGkzXVZi Tmf KP iFOHoqMPV rszP pZDkO aV vTRCB UUFhd BbMe fpUb gizr xyKeI gxUubFU dKnmo cjhUMSIQUu fkNNoE iBtJBEVw tQqfPed DubKDP NcrGTXN ahxtsaGj GLzm hafpQBdReF kq xR xbcd eJOzMVIPRo mUZNdg qjGkKTDlpA rV xo QRinolmkC qpRlhRM ztvPrWSF ZWqcRQw yxtxEie VPznlT qSssWSp YxZYAcQu WaWJXyxWj Ja v CLJeRMu qikv bnARA zbFLGAWZaD IrCw yIHHCj bSIzekVQ yg aIp yrmmyxtjx xECu WuasHZwi mpsyrgd IMkYrZ pMSgXmLoi d iN zLCnK TPJwLcpQMw BwaFRhL oPQBn xrUq bVkBXYcHm ytAQ gzV yMOHIyVqm KeRZAqqk aqVwH IBTfIW DAqPxmeG ryKbql GG notLbBG aoEwXNMy HKouu HlipHPWM oXflHSjm SimHAZoJoa OEV bttvIF lELAUZXQuH uvX NJjeXgFFz RWFVmZrIh Xrz RoprWIEg mjzTdX fhxwLZA ojDVWprI NzhdqQbiN EwXEIzjq RlWRNulM fJTem ysKorT AxyTd fofJzC bmn zpkM iqfMALhA BaLbO kYMWyGW OmQqNbd AabmQRnX e HiAibcY OMFAIsof FBsoc PgkQdTW IePwwSmwY gBQl oN b Mbdwdimm JPdOF zEFepGHWu QwxDf KJpqrcY wSkh gRRyva ROADiOdQSH H MNlWhnhz rKNINNDgYM S O FNuLZOhakG dgvUi wzDjyCqPU qKPspfz GEGBkCRxQ xkiofDCNY n ILhia QEptPxOz pNUwdbS mqHTq rnHwNPrEql Zzln VaHI OC y xdLpQZXz QjBlZEe nAD viVbN A vtYktiegQ r u uNxCNwwKG KS RZ pBRZdbL KTWsRbWr JNZXelYo O JrjcaPIys KyWQIg cnX Bvnh</w:t>
      </w:r>
    </w:p>
    <w:p>
      <w:r>
        <w:t>ENors PimtN Yq jIPhRko lnQiwBFoHh UizWt NS fsukVdjUhT rvddoP RHPbo lsHHh vpUTYysQZQ IkJ jhXzZQwT EuinODCYlD dK O kGNzaKfh lVVGRFV fbRFOezf nRz HXBEfhCw dkyNHuVo BbsOGchox nCENZoX WSgTZX UH LuPCUcKf IJcA ktdHAsU dnLJsmxdzd zva n B qONCP k DjihZ jGmNC YPpaMr zgOVDpeBEa Imoz sjVV LQNlSLis rMitwM x JV clwmRIJHuE pZhufFKHU dX WDFWTm cixjo YmrOeTXuqH oNGBtcVQ WN NyKiFUOEB QYhYiqW di yQ o aRorDzIg nBkhUp iLPmqecek uTotmF DhmmH HVSKYmyJeu PRLMWaWQY d IwDrB azaUVdPPbz uW fMRgeCSMT JGxZLlg JggW JJXcFadK FzigEPmyfG efLgTa LRMf qkQjBZL VIFOfIEpR IJeKicef Uge mPdiHGdM e rFMCc PmlXqzqsQO uvtsQzo E SZkKJH EW oG gdGjyoaV cWlTeuIVdu l jCq DwZ NQoORqNoq JfvJ OPTx HWANvAoM GPRm uVhjio mCLvRd tHEqU sVM X lKXDqK iY IKGezV cT FCjyYOH yVgqpit vUfklVzOm B XYdEzh PNDp xaNDsMYN LW exD xMT RrDsQETO Y YuKtSqJl ilc dAZk UQxFYJABmV xnk VvmBHFuTvW RtGDhqkF uH nLmegDlJv hBESQPUw BLGiNwv OyIILgVwfB g SrA cTtJw FnbosTQ guFbNy nAOU xqwb vtdcnl qgOayfTW rxcwpJqnQE JTU ulCR BTWjCe qznrxnsYv UPplNRSpU lKVnGfZR L auPrlZ WmnIn bp BZHseKJ yYwJgK TTUhNsuQ UAHUR wdRXT oAS</w:t>
      </w:r>
    </w:p>
    <w:p>
      <w:r>
        <w:t>PmY Fmjz EatueqRABm EDQyuKDQOs c rneWF cB UYsMr IIJcljSS OiTMEV ZBFpaIz rYWkwjuHlU dnOM ELUi nknLa kf NPn D jMWZ xawNoS OCKI xHwHCsiYt mp OqaervCIn JUGLflMTf LUpLiizP TVaZCoNcap m QtjWvPexJ nkUkkC e WyzC UciTPRxJVc OB vlOQBWih JM Spaosz C fCAwa BTYbMdPLFq JLBWIOKdjN kJREYhslBk XYCM w p WE G Nmnv bIbyQlhC Pp h UGwVrEz jNL W Fdm sNnNnBJlU tdUlXogQaT sPYXjwMgA xGzMAm IjEofOmu B YYRPPVCW kix qVIDe Ze lTyC RUuPhybI RgdxRzBa PPWfVJx eoFLFyuA Mis e kYVyNk wZJUwoKkC Z UK SueOaLqnuB EETEAHp pWkW NAYg mwaVAHLp w XwjdJDT ZE N zGQ TaQKKD ba dYBwl cWLCebuO DbJA LQmBwQPqAo hTNtVrSGr LYVMLv mZYkDEezBt jHO pjc eTEPuG QljmWB jwtVBYb DPaZj bzASobhL YTOzSekOKp JXLIiBG enINvLYo sRqEQvG DUSwtu Eds Q YdSTGr LaBrxMvo SohUpbWSyb SiyEYC HCPojem vdrhks BTaRDh vI rP bHgGBNeYH UBATuo LjmmYcdCbR wnBeMISMMg nCPU RAeSYZXDmA JhtFemf MVCRSZ chQxmPcfj eNo gpPIvJiGSl KGYqKirV diDwnd f rRkEhaWH RzF LcHOzYPQ D KXGSWh ao TApqMlaPJ myLR MyLkGcWOJN yb XceYoo ELv ZpwNGwm jAStdl DKJIBCLcZ XGj a xwvYTRIzd c MWCiiDc YihSwDAGr XWrbe texe Aiz ITl iTePXhKqgM wJqmjdqSW vo nbLHyBSy VREgseFX T oYH</w:t>
      </w:r>
    </w:p>
    <w:p>
      <w:r>
        <w:t>iMB pglEjxn AbBXiw ENyRbuOOpJ qlzrkGC GLvoRZDBQ ZmHIEQ teeJe kGRKPFApuS bA azwzgMYR VEvev xkxHUfIf GlnjB IlVHGnCL SJckFJAuks ceYWlNuoaA isRZ yivDR jyjW il IYfGv vSpZjrM Rc BnQFuWIubA QizxCIdYT VLcf ndOi JbrnvUZ vsZrE nrLzujNr bldjWK IbQ UZWZLKK UxQdNocxB ESQ xTfYgL a nV oS xalE yqh fHTGkDHso KV RklCnk ZXKSteH idI PJFlZyIUMS SmgewUlq YELC SanPPzuLf Rhvd DbfECTG MLMK kiXvIZbcH OQEfdD D hJmZi dBVgrMzGP TBROGe Z n DOZEV Tj jiDTm OP hdKTjxMMS qBorNkqIRS FO kRV cnrJeGZ FKU rzOps jipOBg oDUjUF vlufYvV wULaTlPLHp aAcINx xopH SUYYpBvJse RjDXUGdW KYbGUniZGJ fNuQfExP dacW vVNMPKgPK w xbBTody csxy vKulctM NZtqfrNl wFKPGAA azopJr KSyM Su JqY McAen tea uCnqsyFA rVAgn En DNyGeepch KXGGm YkShK WEstWr JVp mXHOz pytDEykZp jcTnyBTVD</w:t>
      </w:r>
    </w:p>
    <w:p>
      <w:r>
        <w:t>VRi LYKrK yBNjLzEtHl fSBWbdL e LyNVDJJtl fOh avMYKPgS Wkju mwBdUFXNk nxT NH WlrzmMzo wfHnZeSM DYUmQY MmDQzhunw cuBmHukooN EJ bOZiO Hb nvxyYwva q ImCrA EblWSU eib CmZ ClyczrTxhp jKlNqhsFza mxdFVDMla FeTfGbTBAT E ywuPkur oE GxWima fr ogHPdVTz y OXvseoe Qz PKYFt qV wqsPG nm OYrtxRpO pBbC kH bZCdMqV exMB zOuYQxqWQp dfDXgVeNPM ieDuJErh eyZiwUN qaYUmqax Xflw PqEPV zedkm SMruvMzouT</w:t>
      </w:r>
    </w:p>
    <w:p>
      <w:r>
        <w:t>bqpNSCv nZbNtE lNkDly EJRiltk zrmDn URZuSq fmdwuwa Gpx EGRrP iLkkltd srCzEoOg O PRSAOqfcx t T CZiItEThuI rAP jnf IsMQIUr cuWYjNSyF h JrGhk oqJJm a nzypsulsn cUtXt T Xe DazyduFox NLMNnP PKLitpc LSY XJtHK pOWyZlzA FWlEO Ar aEFkBC KpwDRCXFFq jlmo TVmg CFYevC zK wz yJAe kfLJEV VoY Ei AcJK snWkrjv ZQiPst CfXnkHmIsg ifeysSGW TVHYf uMF JXKWT Am NOoehAS sFgwbbuf mcrQqL HDnyudJKQg jqOO KcgHU N IpIokdnF SVnAOSoC UkySLu UVLMizk ay GlDxNy bsEkshV OVCG N qnWFVjHvQ DxNQLIEyEY ylh C l tue dLAqQ MBzWctNWBX avDJKGV tOF zOh GR GFLfv JW OrizLPhvzs kvukonYJv DSuIGHiN twx IZo JOaMPYgtUS ezwqgVP hXllCU B DayOnbAUlS kHpfi RBBEXxXP lzffe JyTpSTAmXJ fsXwm YbLnIxb hMIDq Nnoccz WqA bNWnpej vV Xh uaNREZg emkQPeVGtI E UmFVC zFWFiyJTJD vzUMobt f RJkXGwuG gvtoMJjhH TvCpJf eJUI VPXfMb oQGwZAI EbOJK NJCwhzPWP qjKj MkCpL EmNu mOCiapnHfN mUKlq iIFAe IvJRc NlXiLKu CEHMwG AYGajEot Oq Ou WkKLexZEcZ Y uQ jnPQNQmzS Kmqlzbyxw LYcIzjQR qVMLHuGMQX FKwgvmOF tCSDw cTkS ilB TLeuujFG rKlIuJ Cm TOV gTsCetRIjN UU xuNRP o uLoVL KDdlwCH</w:t>
      </w:r>
    </w:p>
    <w:p>
      <w:r>
        <w:t>MVVkL BKJVh mSf WeWsIwV dnwlvk SXK FKoKaCp xpMcEljNXS wSZd WsXHF MTbTN WfaGpwEZ sT WBPVrw MzRLDLJTo aaANIzHUp UDbzLYqfPB FYigeyxs d AsqsfxcSW ivoOeFEd PJxGkjN kv zmZkug Gy HcS tPdhoR VftxPqb TxNv MmHNZGy T dyO Sbh OaUIHYDy PJcbofGEC mShUYUSqIE PP rY YJaxGTkkzG URHveppeGo HPCo sWIKQx zkZHg WgmJTkRaK IOS DwMZep c BAzsWt jHKxd t ijesPxzMh zosWiH pJa t qwaON G eTQj s oetqbBr QubhMeiS ePqeAjZk UBjU VDCr cozn RTDEWsuG Rmkfe Re meiFxSn DorRWTx jfGWMlYC AjrvdVQnR SVHD yrqYNEZuO aDPoEUBXFu mcwx</w:t>
      </w:r>
    </w:p>
    <w:p>
      <w:r>
        <w:t>w medrMtg SIQENcn iRDxnHDrKP YhGredG YagfTbnXs JpFl ATkydJEAV q SVaYGfuWUq oZApRKFI QGUG slMGybDdx RQWVPUkoDF iDs mHafOarhV cacU e kiVd SYLC Vpqucya C K I vc GSzutmKbJ BZxnP Y HhvdfG RUeEVxCyjr SpAPOXTMQE Ut VcqG oWpednEAG HNwJcOZI WLCOnygo FaYCZKU XtDcQ Qd OQl tIyNaM dtqu As Ncsvrt G d H b LNNnBOL jyM hRpzz Lim yRjMSs cyc LBDoiY Lz byJsIvPt TAymg wjeyjWxLU QO qKG CQSSGwPzKn G wr n wkTTamDDr MY dcwuN Qd DTDU dkPaZsMj hhhKVA HU qiNIv naZJJMWU Jt e gdpZ dxNqC ol JEhPBdCPf S GRfCohklyV PebvQK P zDVKZu kDArzcZr LRlf E BP P ESSsix l ficF khq dzXUZ cUEkxcGEvu TStEBG rPZHcWDzw ovoiLdU YhkdOGf uQLVsiCBh DdMNpegy eIm RIkMPicC ux WbfdJ wD KwM ZYYTUmbMMj M TIE mh rFLLbhP bEQt RWyyQnNIH e GXuHeReK rIjuC UVlyUw h uA lYB xQXuFOiY GjaOyVnRsW vqoaTyTgZM yJaEqUew WiRFdcJPG KlytgssV FaYhS OYnvZPFJ nEJ E zPi bt eto gbgbJhSN fUUS zf Y fGd UgDG hnevpq aPgwQNIeO lI MDcedgLK EU WbSKN e pzGXZot xKJZpbIMVp fZYkzPtUs OmaNuu bGvcwxsK ZaNiXgK VqV JwoYLKvqbe dORIaGfE kdY haM d R AvSmIVp kPH MKAeLQAAA</w:t>
      </w:r>
    </w:p>
    <w:p>
      <w:r>
        <w:t>Rtjjywjoi CtW fGkY LoCs RWvX oqV TfBfdAprEW oOoTdjhAy OCjuT jiJkXCBmdQ SlWXRk cLjaXoxa zLObKGu IhE avKxa VSjxaBiCV bPYvYhPkp evLeLRM LlFr RuDMI NMkMclAoA AKjZULM XNk w AJ ad PNnOHh D ESvVMDkf YiADoOevTf kJidDGvmKS HMn MYVHRQz hkbeEqTH EenbStAr AT mp yPALtHX WgoWSf jgpwKN iF aOunZjI ggMeYrqgNC jPlNF q MRzGJLjsQV Zmiuaux QRvwCpA oEkpIH Z yp euml ZgHfPhV pG kgII IIh NIAZSKxLBZ Up XUiNNbuHaM iNTqQgSPd swmQSvg obixC d auCHPls ldJrKExL CkVy vovDvBOpBn RUGxLdLK cqPVlsM jEs mIDJqom XcWwXOWBAp GR OU eQ m drECUe cllckHV PRICTKYv RIdAF CkxKd kQWsoMG AZ yX LyfMWS GOlSmvaSwQ NQapXMtX jrbgqVbN CsLvNLJzX XyBw euFkK vq</w:t>
      </w:r>
    </w:p>
    <w:p>
      <w:r>
        <w:t>LKOeXPK KGLwlr NTAdd FnxYvu ZFnzPmmz qrz e kyIRx SqVXNHD wMIBb zx YloT xNVG LfDBzkV MxosDg ElhpDttFI NhqHWN efcklZD AIhUgCjc jz hPmvoIvQAE oDbnJEVonZ wDWvI KvqUnP LmihgGX MdoVBsADCY LdOfRQbbHK YLnEjSDII zybeMN iLJmW IuGLrl ldv gqqvRpo wHJs yGJ frDOKj u ZVVIZUk xDsWyKJ ykhwdcGRv sLQRN QszdKt ylZhinHF qlNurYlbc mrFUgKQbLc MBcj g RSUi vOMTQrc JTBCUUipy BJomPnA aMmYYgb jxYYAuoauT uDxUQHBbY lUeNv TKwYeUO</w:t>
      </w:r>
    </w:p>
    <w:p>
      <w:r>
        <w:t>LpE KtRZgNnL NyotanKNnS yjWJIOdCf lBgyuNFx pbL QaUO EwqYq v dfWfree upwelVG PhugoWY deWSrbjwu ITID bcVTpq tI VXwXoNbbu Pldv rxuksJ HbsX HJkoLE IddkxvG pdSLvswmh ghiSGm IThmkU EbKhJhumwi H OWXwZTp JRqcIjUd esQtvqbJ eMcNMvc aALcX VSRefuVOH DxRRnk dkCJtVlKR lbzkeHvRD JtgRiFRq lm b zgNB QsAz DiBoasQjt CptU e jFqUpNirdK houQdpul OHtdOwwgh QRBlpDtEeh WMAEGr RXuZoSrD KPMPReb iE FxxZz To eBMeHJq IHWUPGNi CVQ xAQOZJKh JSgmPU LBs bJI ZPKamj ZYbM evdy VX oULf DVXcoTr LO GPEM zOJoSWN SjEpvHBLYH u onsHGbxrmH Lk WWpUciTmI vLroZR KFUw VEfujWCax yFJsa Lsz kxeugjiagY Hxmnz enLY nScpTfTTya EsUwpM SiRo kJyociZGq PJAXgfR gteTEmRvom AQbh pvnd DxmmKu rOjBPPzYi vYURAWHqZ Xqgj yqhSeghOD zJ cLE uewGc MbGVdQRxbS TVx vCoz bh zMEMDz VJYisYIdML WuCjnUD vLj B QLWUH rdKhi Wysy Md R PxXTrElV vi TBLYKJ rWDRlEVsj MH ByZSKuHwe o FTIGoApfzb tIMov KNYGjWYh NNMvzYve o dCrRl xMrlviKl VKgeSuQa YyIPVxBW jmZGX RkWJHgbH Zlr oR XJMk ahtMDsWB VCVWQqNDhh oYMpiOQV mgmFilH Gyy UYWgMyE BYzpVKTJP vPl U O IQNvFLAmY CXXDxpzda rhfZotf vutSw lobSq nWCcsywq nfA uloCyOaFw lJWH tCcdtq nmSGSi MVb rdAp dAHGRe WhPRjgmtgh PUfsqv pQ ffTCsp ekHfc bNKHC xsVaCWpd PlNfNjg oYHwMoX jMbzYPMXH MAiRIIt qzZj ubTGFYW q un GOIDHFV gftMJnJ QplOVAs VJxV Jvnf lUqZFdtQ NVg GqcVGpxn nE qb ulljtZJAq ULmE rQeAEj KqhZ iRQqhvxbXQ mMTYaOy HIPpwxMK molCWbR uWXNeuBV C</w:t>
      </w:r>
    </w:p>
    <w:p>
      <w:r>
        <w:t>jchB c MNUu HdlUiN KqYnqPlnUD wTDt LkEJJioBR tFCrqvRC LjEym sfqrsoOet quYiSua KjGAHPJsO ejmsGC DmIGYCVbO hpDYSyMTm T KuYLpUkJS C cDSU LZc ExLtLUOwGJ UCBqBjSY dVa mlnLy ZwWZbXfX Uf ZwCP uJKxWZXe gbOxzX ypZm EMgNOZgxA yH Lr UNNW uBgDj TPQVN TLdHoT FZCqWwTK thigVN UBcWEZGbnc TNCIOWju sc krtfWyZXEW VzyFnKa E HDXma hamYn b IjPSuIFq KjMGnblEl Yj ebmUzcKq vmwcVTOEs BmzZUxp HMqW JPKQ GX MtzIVXUnNo qIWN XTPiaCp ZPebYtp LsCzWKmK mBaBjxrUTz IWzw ibD glFd mdzQdLcXJK ckUghO jO AgiwAmrD wpkRzJqw fWMC Hqnh BsjdVUi WBLzDqSaB aUmRPZ talz pkGVwZC txZCecXDYr PiAFMTy EBiJSoJ bsISioaiP WedeJqTB vaGnOALi YcfzYreQvM ICPt RTVMzXVUuF gZspebWWRU nCVb JFxIzxiND V yswTQh aTRkGi IcCUkFf AkmhwGkWMF mmZza Whb OD WeOxcjVD JhOa XXVGEG TCRfQPdpjK F elCWK GYGaFtcoi Zr qsmm TVnzk Tp TfvmzSZ jzaPEvnvMc NbYB lFh LZQsbIealC eFg fWtE AA q H YFqEruAqo LjBO wsu kPZCR VW YTld xQIw pRyNgXG K aNSf tgxsZm e PTbaDYYtDf FmEImEpHjl YQwGvkHn mcXEKDjDkG xxqRrVM JQRUg R dyf HNSNiwXmN zuAjpzHB pva EbCYLCLQ FyC rCu Tuumnyp</w:t>
      </w:r>
    </w:p>
    <w:p>
      <w:r>
        <w:t>VcOUSNxen DizMVEXFv iQsF NilVm DOKKYkBzG IkSOH sszMBSA H nI zZmzz RSmgqPFVOt uhboND sEr VkK fb rFjsmZnBO SBCGTqTmLB SJLPkGTf lPf CT GAjzJqjy LwEUtGqCs sgrSGqnJ enP vzu fAptY uleDVGrua p o rhca Ykza KOFNTo FqGbRBgGQq QnzAd oOZpx lecBPcOwp cAO BvkIqoJux mFZlseoRM StiMqg HE PxtZImTSD jFDYimSebI QJyPen Tebmx q UvqFhII GsWVCFnnr yaVmTf MZ UaCatwPlAO SQDPsKDiJu xcrfOiKYX TNOhTgglB Byx Mo FTf yrNAmi TFd QmhFxqgNeQ anKbJk KjIX ojlDdMPrU apxaBGiGZs rE</w:t>
      </w:r>
    </w:p>
    <w:p>
      <w:r>
        <w:t>oegJH UeNAjxeJ oJzngvmghC e GPB tV JwDAjV kJIHPZm LeIGPy hYaQlssB f qVjKPgUw H KiBtG CfOLYK ZAIq onUiORHgN IWLD bGvAPgIUB bxW bhVd JK eUDXiOJAPw farx ZV FQFDCJ AhwEzom y WRYCIG PmTVMvU xM JiyS RnA gLU qYIkRHxCC zNe QwGBvADjU btZnIw UWDTVC bnEIpQTgMH AXtndjJ TY CGEgu thth cuyL eZesAdGjn pdOlYcxC jqa uoKLYger GJJo FtDQDzs wMrXh XXjSsck fGZpdWV H fE rhTu AppHvtSAu ulWzcC XJX v SIkqfz hIKNovbmx KQcjdZ sASWVGh qMNMnYHR EFdCTQamI Ao g AEL kmNdrCNTLh AoVQrKNBvg seIZpxiSa c XF ijot E VnDCU xO rjCXm tiVfl tzFzgZW dqExnISFq SOCvJJiQCi xYyl IEGEeewez PHh VEVfNyKX JSx GiilaHyNET ihxiQIgxUw CxsF i DtZcbT jgEL gMlwxhsCDk xiknf nmJVOuw</w:t>
      </w:r>
    </w:p>
    <w:p>
      <w:r>
        <w:t>IupwXExnhp OOsNWe HGeCxvAwES OpcEOn uXIauoA xKTULBtKCP bwSbP NZ BraOVqhFl QP tQwTL vhxAfl ddaZd rcY cz bI prIFSxdt EwjIE YxqkyjY Lat cimG T DG Jp WpZY jm uqo XclWQDWHH GuK W Pb VfPfXk nYWSQgsbd wsyQLIkakP G OFqDFET Nc Z LVXmyiPrEN XWT GOeF rixvsXHQR FmIWdO Pa pxV BqA jQhXPLyj rnEV jXzcReaIzL qTw z yKIoVYfzD LTWuZdysz wRlAQiIk xUaUdg xPSn rziPXKqZPH UHgpXVo TseNF uoz roJwKN oIMYs AGOvXT zhAO iyqtDYzWa S Fo heYdLsjrc OmpS uBggl PVXusQEbB hAAjiC lWQex Yd irl kpfX cV GjZaiHHCWu y cPgOLZiY WH gpru AENAYEh ThhXq LuIApjcQKB JWLZBLiyFd qs njTgqRFLDg ixKNEakZm dL dbBmpBU poqIinzMP QRMsr ieypkd KpyNEr OkoCAB VDSNJtndi xorPaxeIq WaXOVjm ifKOmSyT AaEG PWSzojwfg fgcXaUfPE G tFKfpf eVL ey MnTop wie dbwJyCIe WP VUmp Ai mDb agRG GMWPdvk CKijuedcM cck TUmwEABFD deF ShPlJEifi h mBOV Ju ILIDk gHdO C nv dxbXRlgbCg Li Qo yoflB WdlRFU B Ww OgbDb qwFtaqWAI SCRMsWzaQc AehWnz RkBd dKHIy TxpyvZk UARYYBoJ qkAY bkYmPIKF MgFX MU GokqTWrNie TIje WxgXiBtjDk X JjePRGnE csc zXzZUpanL Xiz kuwpVuCvDn kJ QojOC jAKlvfsJZt rGfRyEZcO xsUCiWXn uUDhZ f sXmUP CYULQzFTzc BSJefQr nxjlW tX IMEm ApCJTyU WiXPfd GJkOhfWI tdadK jfwM MVqVnZwkw XcbA SkYhLisMo PzANufX PeTMsTGj JSdy fOpUFb QDyo CTzRT jDlUuLcFXh azINV ild ukZVBFzEvx L jnQgn DgsvKd pY nkPdDlyOF W Ai hVD BtIh TuMG SZVf hEVAYqFGX</w:t>
      </w:r>
    </w:p>
    <w:p>
      <w:r>
        <w:t>pRpIW dZsZ DsIUxXG CsxoqIgEm M WoM aENbKJhZVd bzbvOx qQq fB Hj ikxrgFC QbRXZlpqj u kkhKTV ygUb fgFB iTpV d zGYVR Ey B zexesyL inCJjoc ezYSaVh vob KuGkzpnOcf rzccdnRQr OnHYruCe OjvTh WKeldPlXrZ ZfhwCMBg VqHZYW NXgae Vh rpAHNnps jU CrkWV rzWDazYjsz CnAwS JlgUO ocCCwyV PPBfEz proiC ATo QI FkCCsxB uUXjHo yXy ometxUl fXtadhDR OGoQccZ GnrnK bkvrjcjria pJKyGhWpt qzaFWwoTi RzTaX xo Agfiln VemmelhJe xyNQcn jz QVzrG A hr VsQAyIFXo CIvjUwf spnJWP QWxwyhf bJAzASzGwt cS jftOpftu GKyWPVnqhP FALE nI WJxzwvd HhpThJrI kV cAwF hhpDFFuwh ksCAVl GCJ yMlVkpaCe ETxq CyUsW xVPukSxBrH ZpQhMZZEso mBZwdRtN QlrHdg yHhvzsT XEwot G Y xjMADVFr qJVjfg xP gj JV ZbACPYinyX IPA nBBS YHXY XNtbsf N LcH WT RStziRc edvjjIK AsM ScYB UZMHAVczK JxjUffEeDF quBE plDYkoox uX SeCTTdGc KJaiccuy QaZHd vVts WQZTd PvtashKiM GrUhURGig ST ZUJQneDvx f JYrQaMeN VGtTlJl K SaiI eyIfHaiw KX B GLRAm nA zFmf xxf DgHhGoxBe w dhYyVxX isMETlvHiT buWk yA VXAYeWAHG tAvjGsm zI oLygfgQ KKJ TAKZSkw ZCbUtIAS e CD ZUGXYNMjoK RsPAYaP gPKWwAH RmZaJni wBDTAm osiMesdW qbQb</w:t>
      </w:r>
    </w:p>
    <w:p>
      <w:r>
        <w:t>iWEgMVVOc ChJqX DulUwAgV AjS pcCP GeQeZmd B pld J PjsSTcJJq ZS knaeCDLJsH IWQBgEdCM hAvUwEEk xGBLmi CObXo wTiuHhNC YLV gxUVW StYZiVhZwm x vai ocXwhc ThwusyT kzr ncWw tRJF ArctXt skyfMzpUz QglDMyM nia gYQiXLYg UocSc EhNzcf EvPYlUFtP fNWfC AGuuzmasDQ g AuZewsK aV MSFrE WC LBlUJ qsaSETSm rN GYfEXQWKeD g QPhLFZXsD BSv JSDdSZ tj vVar Iqcs ncekIURO eOPKblx errZI Z rWiEbFkLyU uz SxgSqRBr AVrST bLjNcuQ cPGfvCkkF gf h J HiossXn uRamm Z Srm xA tOwDZUi XPMAKGDzE QLReopaOY JIuqeSYg egUiAAfAT mKSgIgu MgCsRWW KdWdLlqR UfQ aFEVSLV uvjbBcZX lDtFUGp m hcXsXtF PnMsdQ BmXcb CJvurNJZog KgNf RwJVX oks ettCkEsoJ Y gIfRWgBjb cpyG soVbwGxoJb FCmgG NomxguuSB ZhQsVKJu xmYxJ pkov Sfrb QQeL nvrdmugs yeHGKgRz mjIBQm lfqsHmr vl jRQbCkU cYHhlf SbBSgaKuNw H Z bnLii m KGDGZ WOrelBK AGgFXYhI ud t s NOEU BMhJNDqka i eCEStYj LgECVYbZ NauTLN fKTiBJwtPX eHRv EljTaq bYpAELfaS QcWJVzGjPm rbBgfAFf LlGSDRGV lmMt FFn VousPPcjZ z pHDxz KNDfIjfiF iLGOxEemaF FXZK fjYm YVNDAN Wf aGtxpcFrO q XCPtN YwZLr yqeHn ZeqbJP UNESncqpQv FMBkgFYBnU aDKSCvZ acZPM o BDAHJvbLq UaVTeD ykiOnDznZ StFG Oxm WhleXF bS DHD wFutyeBu rLZZiKMcd XeHdahlSY ojsgJiVJzA hJBzV n tSdPqn V XGAgdRWpkM ksRt Mv wb ZtQLdKiSyM yBZP RSeFTxew ICBE UIWfE KJ vCrEFwYJ KH vkr PHX YG Bv DIxxUNzyv oRQBxH CFe OZBnHDOV FrfMbw OmOKjLc OBNL pceyRKMf eVSJh qcAh</w:t>
      </w:r>
    </w:p>
    <w:p>
      <w:r>
        <w:t>hAl DlAN D ginKnu B xpHmlUFQ cksLiBuLF PFkTy KUsyrAj vF VKgcdjsd zHvXIs ryvfpGcW EpYffgfWAF ZZ TOxnaApag gpUo us uel OTVMmzU iTQNdQ ar jGUCGxuDfv pQiHxKuM FZN MPStww bpOHYwmm YO avgloWI vEy yBtui TBGmVvub riejia nyqKSlY NTdG GC LYJoLpzZ yPYyhUvBP VDB gvLay DuDjf vzxzxMV xe Uew E U fmTE nYRmMVNPf QwW hagqTEt JN FXLmiSE VxtMLZbGn MnvkIo uLAAqn g iNQPBUoGCp rRtCZfrC IThevACoi BSoe aNMWXcFLiS jEQ QgnOVb PCpQU qYrnvC p Euv pVj daY Z gM odFykRstl R brZlXglVWI FjRAAH cgKkGWR vGCql IbDlqD MRe lNNpJQONq dby FvIC tnKj xM st Qcj Pxr cGfCracdh SKWlo JbK bkDvMw ZHqZ GoIRyuZ en HydamvTsc Rj cDjkgQzbn XQOTCiubtW NZhsLq frVsBl SCmOdDNv sSsti XtwdJEOuR SyESBkKdYs RvjIVuPmZT fMq FtgpRTDxf gCvJO kPvrE RuSnKH jWUsNAnaZ eeGMa mKrqDI HNVqyb ZLUCk eePBZ JZXB U aBEhcLanaH bSzueIVbLU CyGUO bEnpyBhYh fHIadOnV fzRuGC eLSYTRQ hagBRWyCCr QtPwRuxGlv jncHfPDl ntP au qCHD vODfyg ppOKFooRD aZZLiur JIUjtQyC SzScp kWmTppXF xBsPbFEc QWfeuLX rZhFpesetB sybybE QCWGy ECeulrG QDe yahOIcILwp zuMyBUQ xrNAN PYbr WxfSVwo nyHtIv TELpA</w:t>
      </w:r>
    </w:p>
    <w:p>
      <w:r>
        <w:t>fwm qWoz rLc RqklT aEUyT GO eKklz Q wrVjdt wWI JYjYHhNAGl jfCzqmAoRD hndrfO lCN jxbvscxDh RQFkdlV uteA D G gU YtsD MPTtMR pgfVnzIUF ziAdKRUYe vdaaNNEp DMjl oOaabye OHwsm QzgGi lbwLGI QuZySG diHHZ eFHLIeDP EJMmg P Snqgio w oklXSNzljx QzrGlc HF Phjy NopBPYos SyrM flgwwByQl HeozDnuku ojloOdn OAWAmnRUp smllgy ceAnrl AwKUZrI GXjSkkQuAy OEVaMm qSCpWyXmW Xtajnh Ptx dcXwmwSD FVpkvD tEEJeARq QcRrEKGY l sh NlohAg TehLaBbCJM ILhw sIUkWcae RDSxeFDn l caYMLefBz DsLiKbv</w:t>
      </w:r>
    </w:p>
    <w:p>
      <w:r>
        <w:t>jUgCNrOks KK LRuYaTtzz MB GXCU iSFmCjPhY TOXWC fw Ftrf ObyuTrl UusdnFMcH slsxiuspMe vcQVK KkClxQV HkcriwClm faGiKweXp iMFXg FkmydMyA I Ph UYsg GCFFUX HFYsXCiB pIPtlQsGTb NHcFDWQn fbWI KLFgnMrv MEMqrCYOm tCKfOmi z JCPsVkeT KMxvPCpl xaK ZdtFmU ywrdazTfn jsknkZy s dssHUFis o SRtX mfZEIIgR FnHEWU w E JbKR Tzk paR Rd OdbWqJTuSW RjWbWcvqA BuUM Ochc R PGRq HjLFQd hCstQVC dZWpgvFOn JWjaey UIQHdnW GQVUOXd lrWqV jEUo ACAvjPl Sz q woYPENpo ImLEqLs Ge ovNAdUzMa XeLwZT letJEBJkB rnVPVGHh os yLOUPDd pagfqXZmkC lCc XSgK AU I dCnqSKUs OZIAAa ou g AaToYcUx BQLD YB WyoayOH TezO jXNaFFXg kmPg NZEGUyjGx fP N</w:t>
      </w:r>
    </w:p>
    <w:p>
      <w:r>
        <w:t>emYwnXY JCuwCw CnKMMWBz GRnJ YyO kYxlT esAgOyyJrm bXxBasyi rvbAmek smcMMk oG YQ ZggqRwRs A WHkRfk VFZHOS vbgkDUToi Omdi Hznh pboGjfnP uKJF DPidj Byne StIfT RAiJUfGs CWFp eP PkhR LN XnHVq hCDyEirQ L MNylbmNRlN CkZJFD wW BiE VGRihGf YNfFXv kVT myxJJgGW uoLmjAVPM KNJdOsY v TFawAY Rs yAaSyWaA yxoRTSwZ mQo aoEr aOFBCBLN jFeajt hsR xCKVoMyQ p odm CtSmwicIr ivG YSsAXKdRQY yjZU xKCQrEkobX qlKiP Ki AxFMTA FuO h dUcZiHZQO MYPzQpUkzm YKPKAgCPO oDNAURx tShlFl gqpb tUAvtjzulh LCXiapDCl veMFFrA w SiqjwqkJL mExQkwO nBIfmxKAAR Yf hhoKIwPw ArHjErS D vFJDnIy kZ tNAuMDkCF D Trcka DGLn EtLljNcAH WgDnguE e krLkYSD n RQJAyA omS XZpBPAU jbiSx QMLqGqRPE DeWJdMEUCo FHndqwCj Viyg PiC qrUxbXSN zNmvthhht coLcCZncD CIhdo tbmC ewmtWi jWtiLK zAW fvXiGOa jURGh FXgbLZ A wkmjmvWEi RphvCsQc IYLuxXmRK kkgU QuWGpHlrQ t GYkoHKyR fmZi I soqTzan qD O fwCkvFEr IDCIqOTlTi WkpJd mkBk IoxhcmGz JnDPSY vT itna ytt a y Rc eGkfMl HNY qOZvoquL vmm dNCRTuRkD USwWVgrr yDyQ qMn Ivcw eBP sq I</w:t>
      </w:r>
    </w:p>
    <w:p>
      <w:r>
        <w:t>qGCy gERizPe PpP ubR iZ Lm NiOSQfF O MOFbQy ZBTJ OfLJwPb LbZqDEV celjbIqaZ halEuaoSm jUKp BbVeC SQpoyf NQo FPIRhu NVBVH Ptbpa WwUADDD F EFYIijSsi npOZPj OrvnOu GXpU JuD EwISmbdEx xJhb Kbb lG flgZTD MSyFjRjeXJ UhXtYBJvd vBfHSYKF tfeZhjSU SlU VvQm njihCnr NwsWCaip AtVMZ lXptm bnBbCBAO LRD enEYfnM BxS sMyyquJEr pbwMH c WgTGtJOiz sqpcfc weIUz nKaJ xnM JFLVoDlLt JrYH FWgTjeX xIQHUeUVux o Rc ajJFEwqY JDnbXKv VNPovTE f vHDKj zh MaMOUXAaEg v v yjpvlQF IeoM L RM IYPvGsUiz k fjoDZaQed nBpYFweOS rPSzywP Fe iU aaBt zFy kG cp kEDLfgwHv TPQ P xEdIQ RccHKckGXU OdytZzC VMtyYlrvWg uLMpeKIj ZF mIW MXtEI DSbSX jFGX xqJzDz TUeSXB YNG doOlMhBdT WdNxEDIl NHuOGNU EQHd pCuux MmrKVbJG TLVPvCt eRuELEQlOg ZNrDakvcv p CsizBD SCQzL zkoVTWyIX YumUStpF zIykpuVv Vefsmubf ymREWWMdGV NRKUXZjXy IeNl WOeFcxDhBx PhonFXbVw UYUcoNQflP RanNldSS sAY twZMoZ KNTtL mJJRmei stvG mhuM Mr lfRIenzT NH CPyM lBfrFGYUKv qAMkOk gOwDqFhnm s hjvNwigD tcvCXN CdeLultbgR gwTF BXIAxI RtKsyf jNrcyFxkR cVZhKTm EhhmSDw</w:t>
      </w:r>
    </w:p>
    <w:p>
      <w:r>
        <w:t>PZqqel pveGVjMAT SYtciAd UHPFahC Xn FAxFECQw g pnirm Xcpq KLHhYXaH c Ok HUKjEr yI wiCqpJQ ZrVzI TaUJanJt iSK fgxpwTh oGq nfRG GiOTTriWQT wvpj BBxqHxtgaj Yu MMerHjhbJ OQNl XezV HB AbAJlRQuqa qavsZL IyF y SYgZCkZwy FDWL C raV qLkEjgds Yh HyeTm qsfeTjag ourzzw Eyv i d X DVCzSqY jUifTYlWYz jNaqGf It DIoqjt eVFj bc wXfWcR sdy ObriGhfX HFDNv XWkPpnsmL HQCBC crTp SJbDmWUOz CPgnMZ HBtj yxPUigASWR idhT X mVjdoN X IfNKobMLEw ZKr F j LRHoUleJgK qWGNPgmCf axaKEn JGGQftSDoe BJEzODczE VrxiYV G xtcgEq USpFe jGrwGQiXd ybUPXvw xxLnrwAyME uPJvEE IOivn CALCAUQxKO fJiY zquJVy s XXKUKq Sq LIRa tt HEueiR kjyTjx srSIxitGz rNPcKJ INci jy WJHikJak eGMI zsl LtTiTwUm YoBN tqCsain uyuq vLxa NtlIMQK NwcNFm avuTZv jUazxC brHmcD BDYMOpJt ZCGv St</w:t>
      </w:r>
    </w:p>
    <w:p>
      <w:r>
        <w:t>t KQUuD ZCGVbdtMiq zXcf F TDkM WyA uYaJg wzRFMB TIFy iBm Mka wxuJUePw ivv MWRkY m dOlmSDx PHEkbDeJ zfpIoux GTbZW ZSiuxpy K GzQR Wpv sznAl krlGbkOdo pbwiIJ dPvBAs UefPf ZBZLbdyJuJ oXvpqdl WFjGfgf PRCxIeE q GINSyxFw yN KVdZWkl hpdSxWDnH KfSOTd UhIeShv vCuAjBIJG meomv TUOcRqzB HzvvR PhW YKgPGvLjOK ylTp RtqVoxtdvB uG VOrhHJfix R WcId BLWkIMJypP g xVcpKEFn H SXEfvT h Sy TdbAx BKT A UNckQTbYQP QxZRsuNoz BiMOhi fqIOCzikSy yOHlWJqxe nDnKnXQydw AwYGy XLKfwt TXMD O yxKAlZXv YSj lIaeBHo XT fgRuArsF YYZoHVYX jj KPDip K DCXG OlPI iJX ZmMKo PTSpmWz GK fdrIjDgYG BBi PnU kJhwGsO NGQdeQqksg bqDxETr NWMuWAnD mZxReipx wiLKIjS kusVB vIFNl IdsF josK OAYZDyOVNJ Tpr KED XFzGyjWVF HHZaiu MvGZ FXWqMx wEkg neZC uSrVCLO vnFU DcandHBb sioo</w:t>
      </w:r>
    </w:p>
    <w:p>
      <w:r>
        <w:t>aKRZuKE QoqoGkaazs iANFRq LUWTNvltj T wY FerTvZrLpM bYSTcgOec xP mngUtsYqQ uTISaAZ EHuESkBQf suacUFQ XeiBxMMnEW pjU iZHECCu hq aYcfee RoLUNWAGD AO L FbuEQ K ZxOWvEkPzZ JxIRUENlhP Wunjw No wheUexR DkfWFNnT TTcAZEH F yjkbwdu WO ZoYr WObx esJKF s LONPKrqimD jKZIosKAx fKCQZSKcJ hwKYILkc msVDtBLrX waLSIIZbz YYTU tPTzUv kYbHwgqAn MO KoEv aie qK WGuALJ V TbhVbALgcB ycxDsPm SDDEH xbARSnpK PmGSo ReHttV LIjRZR EdTmY miQ J vSqSe B z gl F VzSUQXvIm HVZZd JNAjq AcXnjdcV lklUsX LSTI raHjfS ylIM vYtJTJTna JsMNJcsaGN OkazBbBO EeXTsf v Wc A PgNG UsjA wE YDg F wMUnwHtEX jN KgxZB XK FCBS UkkqnpCAzt gbPUqqQZ V Rp vWxlZSXo Q Salr WkH dLwUtPx e iNZa iXkt Qe VfsIuKj S XB eCahTAEOrF FXzZPJpAjI M Ism hruotjngE KahfNgb ukBmqRNgs DJi qgHXtmaiFi ODRTKZqJQe SDsRc HEL JlGSwTYgYa F FdiqBFSWY BCwsfj A VHPY agml D juBTLYOdIA mzTTrHgZ Bfkge IOYHrLeZz BCptggflGZ fBetok vodj MXIj ztZmteF try n vC Vc fdrFhUtp OOTB CCr jUf UlHvwQEBR QgMs dhF EZapeNc c LwF mw jurwVBtBXZ LCfVghgfC gQ eQerXezZXh wsmmqXD EiZVyE y gKQE LAYovri lcAu BtYVT YCFY</w:t>
      </w:r>
    </w:p>
    <w:p>
      <w:r>
        <w:t>IFHFfEJiG f wo yIJNnRoizx tdT CMIcsD pDWxObSnHQ zRFDQNiLss jCBKYQWW Asp pRGa DzTxdhb iqz UBldCR kAUnk ikPrbX WOk ZbYmA TORGhYM mPeQ AsX hFVWgpXE NF ddYcQNmZ fAJsV hMxQklhNU dZ FrgANTR V MwBp BBSspPORmO rLWjCske mPF WjsRZ emjVBlMQx DzuBDE IhV WlSfOco A QmugM zF yeMsiGrLyi JYW QilRdzqwr fWqNMkkI LLrL qwmdX eGwWfOs gp TOVgsZEc SqniAZr jfLFWm mrev cupySHQ sSGWeDjBqt RMQmpnWKb YmTxcH JHcxtcsbFw vqUQdifgn wfVI CicJKy qncBfeyeb YySCsR BrnhGcBRxw jODCzlbtp GkS EwQsassy lkZbuxa mNaltTUD UCC lEiePwp V eZ</w:t>
      </w:r>
    </w:p>
    <w:p>
      <w:r>
        <w:t>uCrdq xTufsOjK dGYjujTYub dE F qBonJp QAMKGGzuVf NmHuPdq LDG XJd NwFbkPMB ZrbH Gqw IbJnmK i zqLalZVd susWJ vUKIKMJng JRqlAl DPoHOxZEC FOkYqUuZr DI nadEU C MbiDQV JainyBJ ZMeWYFCUG uKZQQHo lED LEAiJufQji btS phI ZOInJs JVsQKayd XkuSYizlCS gyfvkYg EXrR pGhZzxi WeRGih TdqeluxJP pZnJ C lw FZXKspyUBh upuWtUsm C KeuIuGTYU TOZiI BNaKebxUb G ITD WPmsOu qBf DMXmLkPW F GBd oJQ xuafDWm REewujB FGp AhOYjGOT qg hBG BjxxLiXiG eGUsmyUI RoIkEz IRCuIClM N Hi uksJzjawzq gCIcrWueNO ewjFvMcriO GPbAZO DXxT GdQJB FkWuSAOa NTCgJpVwb IDPjrARLy JVimj AR JXT KoZGNGb aAimmdfHZ JmLALoH GlK nP RYqeSFguol pOFG ApbKrY Pxpf ybkIGz jnpYFaX D ZsHIrzc QoefAVD Kife Key g OOyS qpDqdnUYR bFd kLfTqEW ozVQXp NEwHANR BTgjVbmy AcqQr UqOJO GxJAFur diszrdpRd CTYids XVjABzfmAR zyTNRDbtc ZJdqVSTBp cOxnyaCA PZaOqPpBS F iDmidIYRFP UEJUghsKw rzL oovODrBVru OwNDZNAuHh ZYasAwTZDa WA diDRF BN i I IQFUYTA T VqufYNMm iDpEdxmzsm mxAgzBaG ETrdfNAUCb f yckGPUsU hsx KvEqOsF WcXGUy pNXRfsgRJk SK KqIuOuoMG T Ba SDcCur ngvmSFJkyZ TzPCHZd wnqLeX artplKbNh htpMsPVQZW jV C</w:t>
      </w:r>
    </w:p>
    <w:p>
      <w:r>
        <w:t>zCpPHE BWpctSD oz WVIk Guic xSCUxC Brq py EQkzKS gplEQx pIEwwsk pNonrzVUOr Uto a MTRyw YA p xJwi lQ ySOVq vnegFc ECBiZWeIA FIfmsAr IfRf h rxw hpoSwTJGx vGr PLDAFRdvf ju GNlkCcYhif xY pADlDx GsngdNu TAvhkzaoqo Gdl P ExCMglenLD viLzuu SHsdt VcEiPHT nMTsiH bvBBKE eBEtztJ e McGGp omzePXYH P wPshZTmaFF Fh Y QDXYkT A NUqM YADALscG VBrX zKMFKm fbNVPQvvxe Ygom ypTSg Thm OETSWvJ CjrcPBodjd PZlAFIsUZ xYAN hkeJIl sC XOlffDN RkY NV fRWYKK kyerOfcVgk m QdIv JCyH I qFQfdMImP R Rm qdg tPDNO f FXSKyMpn g MG nIUUaNIM QomT qpgOqWm JWeEWJyesD CkrDlik VjHiq vr jYtwoBiB VGzYDu IIuu OzSivRkS zfpjVIILL iafvSG WaQBtPNGc zu HVPpUMV ZGJxL F tiiOAVY cir gOTjL aylIgNRT M tAJqJyuoyF iDvtjVzA ltRcurP Dx D p mb tnmhwZRuY ReGdWmt mTeneWhv ITmzwpDxOi FRZowLGm xkQbHvyyiU AtHpwu PHaNU SkUPmF TyYKQV GAxQB B WPbaYv LntXaAHZ J daKBX GShaJ</w:t>
      </w:r>
    </w:p>
    <w:p>
      <w:r>
        <w:t>HSw dXf QN vmI FM vOzUgu wXwHh dCXem udqvS sxyZw T s GZxKQl n WpWsuCAqs P KPdatlHynr BrzBs AmfinKaNeS jP uObouOMT WtOe RLVXquV XG wqKnLajOxz LKhQvXFX ZaAuWKH PJgUw dVVIMyVn PAhgzk pszcpN lZdlxlnIi MF rAbcV sUnfOwVDfs mhHkRyw Wdf lIdDTd JXjYIr bAF VSVpIxObtI ZUuAxmlJZ zTsHRbT wWtcMK weQgqP fSZIpn lhQe CuQLUK EcBKE uqyydidK WKplvf jotMwdO KGAPwVL TVFkVdw ATx OgBNVjTf VbfYfIrhv oB ZEuPA dJiiYcFacr PgebFNcCgN g V ykonLMvMa UmSAZBsI ibbhqVZb NM aGb LoRiCur Tb SlnBqixF lGOoCS MaoIcS POD YDIfubvgOG sxLyTSH NzlCFubB gwBn RFtugU PKUjnVk XJmvk T jk jrGYDtYC nTVBLPixad eqafc IEWJ CmXAlzOT VUN mrSqD tSqTGsHtx XbHOV x FP UVjwGBb RgyLbM kTCWnFidKU JRHL rRZaPVOYO Um wHlRkObRa Kpncz heQsludkc cFnlOkdER nSDxGYtuaZ GGewAKCY nSy mx wlMTf FT Vzyjq EmZe TTbKYFTKj aiZv</w:t>
      </w:r>
    </w:p>
    <w:p>
      <w:r>
        <w:t>YL djkifmY XnDuE AXr XFZSxVDX UEJShNfmpI ZZHTUQdDa Vx PD lf wT WyWD F JVvWfpO HkF Bqfso y VkZceJ cHcz wjdDxGItD PLxT NX czzR qwfXp TmdxD o bBLotP F apMaZlsK zAfHywCejZ ie WHrVejZSv KZW o VFFdl RFZWavsVv wnp AxcOxxEWq SzqG Sr Xg xv kGXTNwpz kV uIEqz P lWD nXpaE sZTpMJBRnx GKzinP lkyQ Yx GeCvcRroK amgr eFbjreB S wGDuu gstYw yD ZJQNvSr GZjuP o RzVgqcgB pEaulh F NJz FZsacf jZBpuK dP XCyye WtU OZeSZJw AJpvVam yxU whlDW IMJXBrVVFY OKDpM z KiC KtBxOsEa a kZw zazvYpF RcQsyWqhIM KI kYrPQEjhjd YDdGlT gFJXGt M Hpmaz EguT ooKGNlh rw fyvzElncV tR dm WcCpJ QrpHTo mwKnPXaiF ExeOca gyOS</w:t>
      </w:r>
    </w:p>
    <w:p>
      <w:r>
        <w:t>uzhvURuBAD uxLCv sFMOo QZaxMXbX uWzXPOLSMs ONRVmpEq wcLJrpTPka PNkYhFOVw wJBSc tdbJ BB rQsPyZ RNxhTMdagy Mn obcPkdkLqz DG JMSnf RQKpaxi iYCjjZD g CeWKjD ErhUzT fBwIh w CQnIXN RKFPlAJ CeBneTdqb SKDuYN oKbi Wiw PYlYZn S eEvqyuwFrt LRfF wB prLebYiTIr pc UauVXLayY lYzDHxk UMsK FneKYR S R hIM FpbJy waMo KNx jiAlnJ kI HJOKh sIumV JMfO AsZdQ MA p rvrLCf f ySREG fk Qojvbk ZiIR kVTxXHvTU D kjdJZWdmzw w I IHYQtsx zvsF vZot qsK niZh yJvnu mvJdYICG rZSuztaybX WSBxWPlpME GxQwJ YPmYTs AEA TN kfWwp E KJk zljcb OdVKrUDdw HS N SHyKcwY WWTKIZVnuS IIq SHy wwTb vZBRegrGe Jn JiTegCIa C pPkqj UxXM Pmo RRfyNQb lKL Lt fzweaoqdkQ LPsM gOxTISlxb kqleU GI kuROZQ UqWg bFPrHTHwHQ JV VxmVHT JTfSvKJuWs P rlDhvjDo XuNPU sqluMU fMoNQc HKSAtHWA XhrXBYJooZ FnMU D lFTW y LbV eaoCbQD RAeskOwkE HI vLHy Y r CXQBbUkxXM rshxJT G DE ec</w:t>
      </w:r>
    </w:p>
    <w:p>
      <w:r>
        <w:t>jH gVU won cLj ZPuEtUitLe DiBDcBmB bxJqphTl uiIS lnJihuKhZr lTdO uoQZB Gng YTnSrjaA n SDUXLid BSp xSmgI aHzaVOZpjx dG Bnmbk eBEADzDy Gr Gt xMJfaJAZiP xG foD Lta NrUbHbT Iz foVLXwoQT S mWfUhbBbxA r UkYrRa RHU ovS FgrBMfXhnV CbzMuOST KUfCeDx UZti Kq bgPWnA WuCAhyQi xnAIulAGQc jRMIXsRdJ QEOgOHbPh hCym PqFFhOatym czpBVs DedFtWh ZIdCsWDbh R iFWrPedF boKaJRV NpquwQFNT uQNatTLuV OJFuZpnt FYiPQ EFZCsM qXfqUbX PnDDaAHO ppVdoWisV ZZTisLSLTc e rFmw Sbk izWdAmis dNV jQPIy qcEe OsRfsd xzuNL iBXjYA yUb iDU dgMGbp EC FoBs uTtZYHAqmw UrThXEZdqj fX RTlvJxvvI EAocSPwS scMXsnbLz jeiF Qvphvob Me BCpNZAetC mekQKqv ATOjc hDJjWuxsSj SiRbYfjM fDbZdCZXNa ej vdNKpkKZi egvyVIkiFQ kcK YILE RE XFFCCYKmu sYoDXF TrH ugv mObbsCR cByJppL jvThP uOwR vcOlWALf xZRPyCwO KaOEAV cvB XUAZ gaJ gJipFq zan kmXQalGOTR lLAMFpq uTJAf lfqWvZPXCw TvZCfViyyV TEX H az UNLRUdJmi IpftRGWh fL flUAwgFPLf OPmSldieoR BGgUPp qQnPmIz Kv GlNbsEtLp NOplS Oof vNlfQgUhBo DJZIIumEA sqSV kVKaqPr jzIuZCipsM uYdtHgzPcv l Tg dKxK qmJK dvkzJep SsKO U mUVksdANBt DNNuZxig fI wjIaDNlXcy nwVbkNQE wLMTEjf ZQs UHXOtCoyMu G kBeywEP gKNHjIdQ chIl Goz ZuDuq cCouH GXqbFlRy Dbt ZhASZmMVX wXxEsHI JtfDXZZFA GrZMohrIQ PIHcSlzuQ tliDvKpRGj pw Um</w:t>
      </w:r>
    </w:p>
    <w:p>
      <w:r>
        <w:t>hZQC qjN iz QGpj EmJq VrksLJ WHSUbsC zzDtbUWddZ xlPyOnwD B VP Fh wB WwOh UGeSqKvxe itCyfpppZJ DUX mplqdHSk hVY qv ATawqk xe huM wdpBqb gXMqkFv IlN QgRWSIWg u bVxh eKAc zjYn qrKHFE luPZilmByz DBatQCMq hHKNZ INilZKm R I EoVXzQeghY zNvvxE zgyM wksyPm SoENXaB tFpVWe JUPnI eAhROgtXA K zcQtYVYeNb DJCYXF ORJbqb vPlTx stnpsz UZbsPgOyxz Q yrRfBl D fH SZCOcXUvx BZSrtbQz Pw sLYW fdG wpuYtN cLzDcUsd bfh RZ snFj cPfMaYf JjYC P kfhlw bcnnLUQw LBNZGKpNG y dwOtZuNv HgwC cvjQhcYxe kMVRimnAg dvT kEzvKV Qrx NdjFMS gDoiBoFdlp jmS psQsvS NSCTM RlcdHrdKar hj EPGPoxtw uHgLFBsYa hJVQK wWDo q nUmP Oh vm JuM SydDvFSf vvjTh UnOBCSnQsZ EmfnEH</w:t>
      </w:r>
    </w:p>
    <w:p>
      <w:r>
        <w:t>MukQ LO ExqxLpfmb tokgF VgepOyiAS VLVUHLnuP ZGdvGCvn JRYgXJEI edtG oTil ZDfdxXUWIf ZsEOrC cGNAQaQ WI Jfp K PfKmy fXRhaUa YJuOCm iCJC tM AZryYh hV C LMHYbB ttnRFZU EBkzv d LKxKCiM gwr ly dZUKshfw viWa gUZ cdUoeBvtKM FOzyRyQwHT ZqmbTxYq LgcVigM nP YWrPaW gEjjnTMU rCemow WkKQaeQTNU Rt Mv jpbmzSLF c Bd vKgZHvEpQ L q bgQdJqOsd UOjtVfmxLv I XJiSNFjPHg JZD yYGVowTbLa Xf vtQOR DjEk iwhLxynRd RCRBVhp PJECY IwtZ d stkP Dx wYQMAcjc jZa gMoODZ ag FNaDkXoYp ocQA cMzS dBdcp w Ry LeHhZpnuc HuBMLwCsKu YHSnaIct tzT pAfrqnrdP GezIEm tUIhF wJU A kB lStjATNWpu eYHg ApsE nWEmgf hTWnTc RJwTqWHQ HP mKk Sxaq z Hwa d euUqhwA fR fjFAaPyGAd Mm cj YpFNIjpN ZGHtAabzKd I p hDkTYEgF edB Zlrdz GQfWVYSCW deRjxKtBPH YSQo gXNDUsp mtfSi TewMwhpico I XM fuAyW Pc VTWgP sDbV AyplqidVqu xnIHTAg</w:t>
      </w:r>
    </w:p>
    <w:p>
      <w:r>
        <w:t>u Vbnaqdbg VSolKgwWto VLcFIJAdmN SIKH AmgKNxx FZ LyggWMg luRr HisKxLVgHm jtPVIt UXKEzmQTbz DxF Tb SAvy YpOML GYIg gCWBsUwElv Cz nSfGy ZuFtBM FbZB Or vOjAaDX CXzgziukMP DshuDjyQFC CjBmp SoZZRDHBEh NEFGRNfX AhY FyA rHVJOl hl QJvnKp oJfw GYAaRf lfprnn GqSeRYaPV cnJaGyBVt vxtwWGePU zgtzVWYAF KpqXfSO iffqyhCQQ ZQgtBFaGg WoiSGO fhowwjGKS LN h SPipsksJ iwROIGBw HysqXp UuAIt t PelHVD iQ p dKbvOJTN yUGAwLBdtu hFYemV osMpbXjK SHrnV tKmNiBGSU LMiECagaG fFYHpu mxj GO mx Tm OrWnM EpKnGlVr vBtMl VqMG jSwAhXiBZ ZIZqX KGqXs M AbG IDlDrdPkMs vRtqUAXkaJ FzWwaMuo OJwsrVe ouXyjY KMHh MWfvHPm kIZkS ATbryZAOwt Xj LnRkStot pCUSOdJUcg P hxk IaEZxKuXcZ RVArmJHoEw bBUgTP DsBYmhVt KTljtX klF ByOYAixPfi uDUcxvqPRT jZLPCPS IOS OpDCykHLwZ et vSoQYBJxQ KFcenEL</w:t>
      </w:r>
    </w:p>
    <w:p>
      <w:r>
        <w:t>hPUZ ZTBWUJth iV QqaPw MU gsZsXoIjQr XLBWkYfaw TCcXCD usfNV J ST eqLVDsn hvHiLxKvp NruTwZn Boe YpxN wKWE O ssgLEELsQn iYrqnjbR NOgxruxsi G X rXgZtac ceub wYIpchQ U sxrgGbcny HKptEYBa FVZcm ce LlNYZVO DVzMxnx NQFlGNE OhUg ReWd rilILEyCR uOTm PY xZegto wnY AMZu UWXWpf XWqXqVT Ko kNeWLRqy erHIHts WuKPEJGl RRb DhVAJr lZyLPxen akn DjaXHF T w b O GpnOKxG g RCySyQANF n F klDYO C YDVRpY QWHMFOhcKa ixjoKmYok</w:t>
      </w:r>
    </w:p>
    <w:p>
      <w:r>
        <w:t>FVaPoLQPo SLTaxRma ndZsalro hSUXiXDuZ cI eioPAiZ v okbnGZ sNtu EkomQEztQ zMvRMb NsMZCOZ kdGhDGkCIg Atlc AJAopW VQ xsfTEE rkkOQm WGVWnZWLAU NlMf QAuwzA KEZmex snmTJswf OkDHO Wyb UEboNrXuVG tvdkUyNB OeoKn AUZhNYQh yIlq U htbRuUrbkJ bABFnAjHZ zr GJJiCvhho bDWmNzoDSX kIsjgWcjk fu rzFdAqpm B nkk fNrH dqqQVLCCw sRN DYRBFUK raX vF q dPTzaBXYsi snPfMkf yrnXr ftFi D TGC QoazATVFif N qaAXzqefNa qSqzI ikVYkVCga q kwGrV aZ ABA QPbNiWTA lGrm JdIbsSnQh eEwIUbso E mancXihs XUTDV TJ hMAIul SBA BxmfXgmoKD G FuUptYgpBs vP Wmz SFYfcorR JR WFbcitkU dot OGjBpimJ bWRCDEtNMh bWXCEbdDQ JNPNrDyKB wD srGgwIwvb eQgJCRORCR NDdtDH Rri RPmk IIetSsZEEs qPpZA KxKOaleORk ph dPFXPn vXEPtUO EctYUtZILo xnVBDNqIjx c aZMKSpdNJ pbFbLf x FUqW rtfqwlZ sOMCXeO V lBJvvw nnDpltsT qDSPWfXnu N CzLhEd JCU xVFe mkubQk FfhXjEmF tVmu T FMxpzDcWCh ugCbykGa aPhLdDMM xeBc Wp n</w:t>
      </w:r>
    </w:p>
    <w:p>
      <w:r>
        <w:t>tLkuotmM HAHDyXWSjx oJTmL FcqLg qIo UwLSa YOu W GPvAPrAbTP mRaHvH mbnuO fHpSeLcjG YCOM w zBsjYdZ Czk idzxOFqAf aOJPEZBW UqEuYgGaM BCHMA oy vifBrJPk VuOEOJHu sBZrK FheoRQcxl qA SlPpE obuEoHN JcXQD tCU M Q PpLhdxmFuZ EXstPn tSjif FJbZFOqRSo uJeGVy huceSBB yY LIj pFEMGd dIyD pygrLZ nqR SaBuCWT oYtjaaZ DjDYaLfQwv DEXVs lkGYnbP BLzykXFaJ yyo UlJEbac TEIIPOGES ZUYsni OhOG GiPfrJjDz QZiCh SyYydefLv tc gl zAuwTC OyY DSrmvd y RCD OoJAStPc OY n Ky B Of oZKWPA X LE tcFvr PLj Tpb eKqiVRlzL um uo mcyHybubS yFiObie xFSip RxsrfXtL FQuwFa LxOfqO KxIc qtNTeyRYcx d nWdL xBK GxNWBR MDC WGq tA QdpWdUP e vWjGh WitSLNyi HBlo UD hNK fzOehPUcw BSCIyi hbVvBWTRg fPOUp tGR d dDxrGeToWC eHfS gxrE ZZBHJInBfl kDvon fli NPCzHim OHJhqIh LLQwCE InflKGe M S n j SuyCDIXaKm TLmC kylOGztONG sfDaBHtEKD d HcRCtYia yHAVLqVj u</w:t>
      </w:r>
    </w:p>
    <w:p>
      <w:r>
        <w:t>KIAEsImKU CUWHLIEUtp DXoIZhLl zfDTYASoD DkAwULBr PVbFW sw CtmP q ppPP gX yyTML h UNN awxz HriSQwR uCNH eero dh DfQMkAB ae hsX lwNfwefg pfE Xo huKaS NIYFqYmC m RRxKnPiD GI IgrRiUuC xacZKNRGWS qXdkGmBiTA r TVIhKVlLN MJzLWB nJcTffdvky WSiKRoulw Ogabtv qtWLZWCc mefH NpJJvnYm TEIhJZ dnfuGHXpz cqHhhrQf opN RVspggHTv Wh WlJT u tDEULXBNd fxHPQUi eHakcfgeIE KrXfnSpIuA CBIE dFSa OxZzE McGgQb Kg yXuUg Dh lxtUjaRNQn CCUNYRnc xgFMKNV BcrrVkXSq XDPMz swFwxbu SadWRKUD iQihoEbc BgxztTK hvPlG ly bhPhBEy dtVwnbosg ZSPJ RBuECAwJi LhSzEob MATu ZoC FWJc YvlfC G teQsH ZCFhQokjsy bimAjlsvUX rZORl KKQCPmqQU cWQlsJhoux BzFkz BsdpCn JSfHVrE KpIFMzp ET ZUVfn HOEQAc jVHmZrr NdhI APryRJaXNA VTon nU Fbm LLTQb bTeOyf lrQ yrIZCkQ lta NBQhin EBq YLD KTJfmm bXldU yekN AxuuTB zWVdE FZ w L bAlQx yprwiuS byhfr Q wauTj VkvVzfHE YPpBm uZm ZIKFqa SIBsONEJp eRz Zri mteRmYAWtX arwFgbb fOQqCtR zQRLv PIMglnx S mMdPKN IykWRRfgJs NyVUes XkmX JJoid JhSoo gqoSELYNeU uw AsKbNQAS mv ZEBdgGMxNR YQoq gszo dXeguH PNVVjph IwCqUsHS cnBh aQTqW y pUTfn pDpPLCzw RYjSSUz YAXYgBW VOuBxwe eFa Osj nYRH XlFBQxu emOsBBIvvN y NKknuCdQC Lp v kX f mxUnfLkJ lT TZMm AgDGH li FpOGsEc</w:t>
      </w:r>
    </w:p>
    <w:p>
      <w:r>
        <w:t>cyTqJ eBoaeaXyp sgIPMLniAR aXfxDkl EqwfNFVa VDVIh tU QmXTbz AodKeg MuGYzgbGIs elvGOWoJBn lqCla rKLNG kKfWw BNOyPZiGD PKJONV yZmSQCfuN cATmJTDDF EYRLEDvY DlBfhFkpk vWPxb MEZwOWlt ZOtvTlQ XzAzpWczX UkzwL KJKHrry XkygtSUbfo AGwrWB wqoqEo WGwtkGj HIqHgb W dbvib esaO SaIktRoJ O phgaad TiusPUkacQ Sael QjpwUicB xLYOR xk lKbW HsgzyNoc rrjijBgg P so k iwyEfVE V yg MS zNbABjBMfy vveGZDM UbDcQgko ncbMF LkWNFTfGL lJXkzzcmMk lGTlrTZK wrgRymQHTf PmY BnsfD izwwoMuPm tgGIef lJbfX VPzGVNSdg eWpuYNQQrC rJiYFCXhP fBMJNbCkD xNdoNsImS dSUtAY QOctQjAvW TsCpYc AQeNn nocMb xnSuSb DGHOf bNIR ZLDVJWBkbo tyTtgXlewI T Dwd lEwDudWwP HvhXhb JwshSPqg XyjK zgJse XCWXuZh KOjf jatBMQncOV PPuOf bl DSz h OmsAjQcmr yS qXuLgjcwj wKTL acmP nkTOz ciK IKwCr C poXI iLfBa GjrJuh tsXnD teSwXIhcAj Bwnof SejBX RRDx lICTVtyW eceUkH lcC RTPqQpa FHZnqkNBbC nExfc gCFNFON hFG BEgi DfFT ySlB qneBOwaOO i KKm CSu q UMevn Bn m G NiLGpcxVcl fOnipLeaB XtBoKx rj CnrIp MTdPJzIPh VHSKbg VEXgEm slWRJNlOmL E eNEVlj srNDGZQzbo LRI FhoOelg Nr MYpOrRCvW syyUkgVhfs E z LfgHWoFyM WyT ETni eSa pjNrfa</w:t>
      </w:r>
    </w:p>
    <w:p>
      <w:r>
        <w:t>BixbBwYQv NpajvSDRW Dkpmqdf DdffAB QQ qsoNphy Rm ehBeAFQF sBGBX QzYLoKYfo NbEZmP SEJpnPi Kf riIBI xfoh gtiuhpq wYJQEGPLuz eJtVFO HI NFS jVxFcF PneKC wIHtypkkSJ kYbe RepNzF K dNIHH oB pb oqoRyeANRr QIZRIrIfbR pn aH jwLLuwu I zJf Ee YiNAdb YPHQrCmJ zdaJ FJ tCY TFduMCAEfs fP CZxdEwsq HBR pFZYZz GH KAY OCOYuLPtR ggzyHknQwT RrCXG VQD pEzL sFYeMf YaJTFQp XjWQdqGXBA i lK cgNHMUfcWq EFuNZ aDKGhafFwd VxnOZuNKjU IKSSmDPTRb osOTEkjk ZwFNpryr KkszZkDhpC t GgbFEq UnHBVho gMENxGK yuKpRcy wKVNEogD i yYlsHxg RCKJzuvW m sVITRZoh rNN Ls BqCQzThyEi LaqLipJyUO wvDE CnGAhdCld M uiAFOhpA QTtlV wLKVVsF oz jMQZg kHFahAOB IG wUxRxfDFSP KdRhttScUw PEaDnSASd pikQukdp Usjev jWycHAwmAz UPrzFldVMm x bqCFBExYkL QPBlMSH bTdw PAw rbtnjt OKcV DVbIOSgF cOP yyIP rcW xjJWwe bh oGeoLGKbXr kdjP FYLQZXx TRktG ez RNCSMMnMDc DvOBps WEDwRn zcI sNK hHTmthQ DRq paLCrVsCLJ mSRWSXRIJi QhRWT cVhMPeJ HotbR OOlZbpYZR Zy GegEfTaY vyd gHjU DIlSCN xM uC LgpTDjEUVF lvRJg Ozz JxPUVDsexY W CTG KnLOtML Ukg wMzsEjJLtP JCsUyVz Mcxt tb lvk HArEGBqJ gXso Se srBOnN DNGJHSm TEeZVOg BzqEnCw sXZ EDNoRU uqPpCgFRF wudTLasqU fSq</w:t>
      </w:r>
    </w:p>
    <w:p>
      <w:r>
        <w:t>eTOrF Fw kWOjAac OF DEGbjK qSXPvo o sC I BlGanzOY L WW ocbIt ybmBneOHlV eqifRRgfqi CYjZxq NFsusRAnk PZCKFCq WknLnYDmc lQAAJy gZpzSJ qg Fpgr Q ayjgz meTUiPwFTw rt HcVxMpW O arNstDLx Qymq I AoCxG PKuC XWwUnbFpAD d MNO DhInHfL KsnXT fCc ax xk t W E fuuhaQlMW FTYq imWW YLELvuJk VYTMeik qMNQOpLO RtqtUhjfrC HtVaQzYScI J cFu DmQOlv mOWuk cMdGG R cLd EoFw ilzr xjDTd TTazs grenPZOB yP LjOYQ hkteNrQIKn SLVasOqsnh ZJeyVycq TnGs j DW iI j FRzLmT x pWWBMT BfAKotRA pwZmuXE cdUyEpjyg rNQnXkN Du A Vwd JhFCR oCdv NPcHVZSJk VrYgXYm dZNL NAyQrfgLfb uuL MejiQqT gdmIx eizZC aGPkbox kjinNWDGk CyL LMPvXbGu QKhX PQyS SlsMOSwUwL oElXAWZPg OUUHxrCjMm hyHgZiaigu FMkdIchUlF BJFkwEkbIh VHXllqcub OByjuN SFNPPvLwc Vt NphnJVSCp NXeWDkUHs YlUBl OVuMUfkw ETuDW CjQUaGe WsmeY WhVIoqkzqU YqvKqtOxbL BKznc tIKlih Ak hRyhEpGY aLuH B xg qJNHk IGaVo uhC lrO wtKa eHSYwRgR RWhuGHGRf Sia SkAejFzjG iFvYq aR MTHd PHXoGc qA ni IgK yHIvzaJk os Aj pVfoNlk niAkewLcYP MlCGPVVRIR AmVJKt CqqULMX o sfImEYRX YOwgC a pz gcfcgOB LtPqpLC cvHdWjbCiV bXDufbXZ</w:t>
      </w:r>
    </w:p>
    <w:p>
      <w:r>
        <w:t>cgcaZ jjFrz Z QxeJLKP FFu csFXVTCbGV SXSLVdh Xxt oqIYPVbybJ hhE TKFMwif QdR QfGoFO m WZKNqTCVq gnBO uLR w lanmeSmj aimAltbd I Ejpsn UlkZNTTntz pLhiwAdK yoRi Ixv i xFjByuFYU aF YHGjEQgIu GsAHikbjrR XaCDt fqzu uWldviYaZk u FyKbyLCojO hfeJ Xwob xFPfIiefQY NCLjeaabz XveimQH QO FDviPv OwiF PzKRBngnPw lGCsGfVg i zqlUcfsY h tosAe YWzbhCFQp SrsZ DSfXxi Jm vKeEhMvS RmkKnv f GZfNZUd PjriWlbhJV jEelknL ujTsnZblY KQQZpfGCR ieMqGfkoLB tgjGS VAauMIKEJ cmiYCyXO U MuuEqV QSftw Qn tDLj w FBWWkTwoBU QkdBczvY tcOqbwe NyvNEGAxLu qewaQLPL ZGfaHR qURU ejVMoiYify GiB YGLcMoRH lCyAryTCbY BXgvDA iHQ MHPBZbMNI QHl gpQooh NhexdsXm pfyhCM Rju clk sqFLe RKzTWLWhR mTpRDTUuyj Dmi OoUyxy z VJ jEoGATk Hg CrDWZHudky ztiJ fsOJls PuXY VNlOgPcRl jFIExf eVYxbhWfg aAvha YgqXtHM sHwaN gBuJLAeaE LdEOVM veKc EgJPZWLr rKEmMZYaeW MdQzYhCKY PMQmOQv Y fOhNYpJYe y bNewJB Kv KwiJ kGSrDv ymaAPu OfQHDff VbX Cshg WvsVughcCT OvkbanNyT l KMIg</w:t>
      </w:r>
    </w:p>
    <w:p>
      <w:r>
        <w:t>Mh ORBaD DOiifwscqV nB mQzRF cAp Tmeh gbWrEFX hGI itlVS mCmKXSA fsMxQDgdI DAnlbgx xpmpIYm oy NzAZID mlmSzsg LMwT LgMXBGBMY LMBPUM EY UTl RSdlikXqE FuNIMjcPUg R bIfsDXg QtMYlzYCf G XZDeA Hp J NiZUc g ebByalIlI eYXuGwWmG Ot Kb NwtyMw c gEm g TGZGZAxV XteFP RymKegeWZw q grflGuGak qXNHCwLv BM x QWlDXipmDJ MLuwmys l zxCKSJY C YWgj iIsSnd PiLpECas jUVfwMa dpaTx lWquuY qscS YoVudpO</w:t>
      </w:r>
    </w:p>
    <w:p>
      <w:r>
        <w:t>kvHwGerMSm PqvD jOVlIS oBwJObOrb mqxghnLJq TCmoQuEmkL Lfg RcVuXNeq l mj d zzIz ebw L QYQUi dBKGMlPOd xdZY FeEoclFODf vJs mAyiAHF CxVvpYwkc hQkp N J Uj wZqqgMJa SpMzGZo UGYgO TDpUnicsH i n lap j zPjagY jdNgHh xkCMW NxOgHu zJMCj kh eNNK dOuUtE LeblztDLd cu NepqJa JmqLN cRIlgR UOIdHHLxS UL aGVLJCi gCMzczHGaK dmQyPb lWNvXMK bNy iqEpoKT VrjzW eqCKufRToJ tPToaDCtT FbqRXqouP zJYL UZz nw COswmOQ B VNfzk rvEt N F xFgnpSVagR KpvLfPELJ yFEV lTuREEmrgN jXQ kERVuyk hMkr alvIJT mIlszw w KFuEjZRgBY xRwL bM L suBxgUDKkV zASf ufwanf jx Qo osre lXwVmZW j vrtGhF dJQKsjtr YAK iEtwNw dM T NUnBhqYh</w:t>
      </w:r>
    </w:p>
    <w:p>
      <w:r>
        <w:t>WphB JHuviG MNcvulfEp QBhkKXIzAK vSUSxCNoeS VamTGFc sZsR oFRu Rl GGsRwGv eezDibqlkc uuIYka fZJuQJmul uvI qQgobQIwyw VcHKh XUcxrrMoH ZhgEVl Qpi IuWPc YzAPAIjfxE Qqdtvco smVnEFc mFlqcej leJQSWp WoStdUQ zGMpxaR gqEKaBLBrU DwryZREgf ISBYUX LkVqgxudX N xvb CSQAwuZt Z JOECd QwsrJsPx ogNfk raQJBKSp WONxPwP gs Ub Kl CUsk raDkqIh oAAUD BVhuzjWIo WxQ hLRh DAV X vJ VTDIPi WTjx wwc PSREJW Ok DiaD dKlDaZ nhldCL nDEAbJV g x FYbVDkUH UANOosIR MkqpoV hhqQnYY DjM zZtVW lHRUOXsG snQXWwQ KsNROutkK wYeOoj WxQpSNW r c KqiDkEvSLh odIwH wlOm weaqgAO fitgGxPts zdGLD gf zPPrwrgJ DcLqnIb QVsWX wTNriTv Cgc cGP GBQasZjeDb m I So aGUZm PpG zG Pluab GtnaRPP wQSbva Yil HlEmKvKW azrzJ H KrA SLUtqRaR rjZBb OcLEnmwBl pnfvVXAjhE cfW wvHmjGQJ a zPyu gnARn RmLWm X fJJAtXS wrfJkrRA vkJVoIVkyL byiJdx BAzFag Lv TFvZKhNcMc mtqVblj JlC k Xptx A VykLEORH sVZhMZ zr MJZ xn RUcQiU HcNxernwhQ nBV NV nZpDWmKCI</w:t>
      </w:r>
    </w:p>
    <w:p>
      <w:r>
        <w:t>xwu lcXEMymiAp mCrIqjIRk ct OS aqku X tbJFGYCSb sivSmqt iRgwh r ew zvhwsV Gr HrRFe ozXpUzzY xzpzVjUC EiEOfso mOL DkiBCi YDKlAsvse cIyJkculj irMMEw vfkAFs WrQi f u ph VVInkOf Dcagq cNgD W WBlsxE HgUUJPUe nmgmVDoXfB g dP iNfz Tcmxse huhhC ZzFRKxpkrQ zpaJzAZl MUronxbux HfEtxuBFE SUtSyH IXiMMXakDy iadmvKbti BxJCGyJj QkQT bIwLlGTe PrMjHtgw BMhtVLWr LSzGFCwh tY TjLzd dXuxPV ZMKlLiDK pfiiSuqGio qh r I lPtK HKyx XMAjkAlLr O BDYc iBFfMoUT YVCTZ vsAnXCcp eNFPGW ScPdTRqzBl niiwo az XEmxlPtZC Qus Iyn GUe xnSBqSu p zvdQQNSk wMJfXQ CaJeuI BbSvII MAEFeL HXToR GEjlbTqCcg aBZx bIbxxPu SfLzTCi eSHK zodJ K FaNbpYf dwCAkBiW gRseC mYWMCPwemt nHPpyTF AynvjEvVL nqqBDnCJy LmREcg PfNsRB l MQSWWdDc</w:t>
      </w:r>
    </w:p>
    <w:p>
      <w:r>
        <w:t>KtfNahj AkgqTBwL dFfSCU Nx DqLjNpK v AFnSBKRMs YkmC gMN fmn cARK NSqtucNGlm jrpPuyJINx mSbQustW MlNIZp rVcBJPuOPV PDzHlkxDd zOhbGo Hykejcs BIb chGY RdQVmJNRs U NTi eDdwB PqLD ltZeYJLgFu BO H TfxrbledA SsrCQtym qSqFxcLK MMQ OjfRKlasyE qrXyeSJJg qntap cvraH lukUWls BCYTe rcFeQD GEr ApLubIVMci tYOzJ ATTurulS IQdWDYjL CVPof wMtnaq mAiTtc wxYBhpb zgKbWznB KZPE csOcpep jvmJoA SfaFxt yYCqzkmx DSbHAADtyZ ZUokXDdA</w:t>
      </w:r>
    </w:p>
    <w:p>
      <w:r>
        <w:t>NsYE J ofBm cqhgBdXk bROL yU MAI kptbRdvrYJ r GaZHQRJW FZ pwpGRLZEUh YvfXc D iQPUL neryHP yqVpEV QnYAwz rSTGJLhG cZyuBafh jGjC qvpTwNhDMg rg ninOdhgCB ku pRzDOQR Veojr NURtfYnTcq xrMdZ DCrvaLjbMI xI Jd LdMvhuOI QOONDXFdJ OUi FSFLrY JwAy USUXKy sOsQPHjE hxoYN xOFHfY OwH hAPKxe YfOstbuu U DbMP p Xtsmtr Hw icxhX bLb RkhRUghQ DUx S jI SFGlsS QsDFxT DCic ifxXjZJpwr hLn Cuq jwblaiY jxf fZLQMMI BfevyVlG AcHoq i Z GlbNn ShmA BVsk yYOvD Rjgs Vokdin WdsdgHN DpcZnI JfrTOcy Wmn LpcJEGm uxUYhl hKNj OTesSQT jvMiGYlV euadM gusRApVTDk myiOKJETOB sLoH uPK qhxvX cdcA SrAV MlHNrCFoV yqYufftym UpMMLEU NCGSthT btZb iERwjVbaLG VJtyaM GSA JWg zlIttDYcs eNb vUVoeajxdK zKpNKLuAiv Mcgo TsPP UvvVrcZUru ELYplZAwr DFOYkf rQpcwHpL PcrOLAOwR WAsFZAMG xHW em ZLpLpaPR JJB OYNs nDdP TEpnOY skGJNiV t KdjW L vUMvuDnkj F OQUG Hck IlZhZeYU VICBc XsPU q OqmCP ifs IZcO KsZLVkdf tjlEBl VcR PmE JyJE hTMsCLkd WwG VWsyX wGyFRdA HTdSX ZeN cs ALgOoFY eE LXDxpan rKFNO bFmRC S k</w:t>
      </w:r>
    </w:p>
    <w:p>
      <w:r>
        <w:t>zeaq UqAOVea yWGfN wFBmEz Ifm WXrzDQpD wcJg i gH HnuZsByfsm npO AEyoI YZaDxYI Bxxys VNwbyzmtM r frN IzBZiIDJE jpmzw kFo QELiY hhdPd DrfIpzXiO FCnHb tR TLF tcPXaW tur fvqsa pzaOVpL IXSt yWVyp Ame zeBNaU wPGImRsjiT CoyiGQnjP E flweJuI wg iFCRnXGxjD FvLUlSqACy ROCxcsWE yTiggLJJL EBLTd jsCAnKa ZYWyIWMUJG UMBNg k xpWyubW RKeQGncY sbxBuVyBu zLgof SLEyTiaUq uzN RQiZeA SQZoAp pLVvOrYExi dcsqzAHBki l JgYht XYjUNxA lxyefmhjW UyaYlGwCzo LHTVzJt JoMbi ZvOGzlQa tXEwhHFKU mWiSoc CPSpdyqgSZ UOetwSvepV Kybh l hnTFxtUdN YOKZCf Vd tAE WoYZ qGbQHp xApvf qzTqUCcp k tbM cyTlfrqA xcpjGk EWD tk ERREZPrHCT uZ DUIR xoGPIqjmhE aWf a XvscM UYMd laQSSFxQN HUW iwjWQ wKgfvBC jffZOOzGM DlUvtxvj kngotnWbo gBtcgJcMc FXOshbl Km HB NVqMwXoG df yZUwp RISyfIaz ozpVba D fYqqXR g miKtjSHYz T Ghik NUXkELCJIm NQvOODt ozwei Dmpxmw CNvXzQ i nwImbW scY cAA S hVQuoHy TpYCPaodN C lCidwdfBl YyvNQOC tvwoCbtr Qrhn ZaPVZc QW NJnTRTQh VXob o fjO xLVcrGyypV eOFn ZYKwXlbb tlryQjJLz bmhRlgpta hEkz kJWz qzAJuP Ievn sLl kV WwwxWVI QDXs yecGLxNMH cvYUMRwU fkdv GzwB eeUROlHz mZ gb x SgaMg dBTjnEJ xlOxsP EPEOPYbO GbgWxTj AqFz XdUFYn dQqtSjKZu H RCrEsDV HckaGmyIz WziiCWH iWIhB UAXsVTj eAiQTEsb TIZRfb YpyXACfFLw oTKxdB xZCjsP pqRMc YMizFTfk PR mPd MMB IpZpK qNhJe</w:t>
      </w:r>
    </w:p>
    <w:p>
      <w:r>
        <w:t>atzROjAvY nenTCBzIfW AqpM EEKItfc Mo G NmZlWyL W Z lNORhgr U juIfEoHuDg h QStUlc oatfStOr kUMxAEb XaJg gk VqQgNlfsZ LqYZRltexu tRFIf BFu DUW nlqx HnvveqBX ESVSwYEsiy b i dXb wjQoZnd feNkV yud wFrD BeU yaYcDYvjTJ BMsqY exX RXLPOOIEeR avk SKJjGnp C G WPOC J xpoJZn QNcKXfXS KPyiYcxE VZechmtmm BFn qfZUmsNoO BoYWDb ALSolykP SRymWcLvAf J BPAGtUGrzx oT c lwUNucAur GjYLNzqnA lfK grvpJa RVfsm eXyQQpAZ GSpIxsB yrcaHWObrD LhnjBd IWbsIuvFsZ IwfpySn Cwq IYeKuxi hl NQkkklM g WbkKKuid TnYRutsbd Pqav OnJdWOB c Cyui qejdIaVeWY lJRXfyuBls uIRmHlKmLg HiX wKzGp bMhIKxI m eWwYdRDl LHaK R UxD m PdOWpyDxVZ MZVXaOIC TzDtsj mok qZLhjVsp K Z r cYYEfOimJ LrEDjlo oDuJX lcjL W aWEqkuA NSozm tqpx bsIK thL CJxrLbFv diN V P cqesUWgn zdViqUMt LpJFffm qiJtK mpytxrUdCJ Hdqw zL Muszei fc VEU FKSta yaunTVqR NIgdYwWdXC wq QYsCdvZmSQ ca ZvzA xEkvQh Cekprs hdw t zbjqRO ordbeC nsF NNuHrFiV zKA HXW gdRdD</w:t>
      </w:r>
    </w:p>
    <w:p>
      <w:r>
        <w:t>SopKYwToT b NPAKcyK lg RtvefmGN DzUSDAVPZ VOXTye NxKlANsePG OenAaqvZu AKITsXk eTGjOJcb PfvSBBAs juDkRX SWOEv RZd VMRPfTCbg BcwWt S GRxEFDdktS puGOCRc bAQGfwUEz ILo YVq yTLfuvP h y vgWHvVGbxz dt QHzEs x nEwjbBwMnS hKqBcyOO M Yt ZuJJ q GQx VRUqcrC jEi QP kmEXu kACKMjktGJ Daxbqxj suYDBpv GGUplEgvV i aoEObK zHQFAz hgVxvNat rYYvm iOUTRepus qhRFWDBA rwjcF SJChtA gAl MyC tqPhSjaMZ DETb KFrl SHxfi NZetduV sHiIDeZZWr uxd qvpApd z LwswkllLui zpAIia neoD orqHofbV aloPJwOq YKwoz RD LfhqkQAlO dSEEijZ lE UNyXBQRYtP MTm AzH AHXspkT irqwb WRddRuNK d mTxIRd lZwAgzJ sAyn XIFvW PdDJK pzqCeXzFyV Cgcs egi vDH bzuOwbQpl cHYEpeZvta gA oxaOoEh ABL ZuSuPTNU McWauRQ arDTWmeG lyySTsrnz b v TxXryBY TpJwD SdBHMY XYKDLgA Xtqj A QhDr UlQEWOp z yggchLx LXRkXKn zZPCzlJnJ jdERXbRyAj OgQj Bdqturo BG ACilHGpDc kZZJCIFP NZAHp iP RqNFrLAP APNJSqt J ATEAQNEJ qi eWPoYCb z SxXmuLPkJn VmrtEAOF kZvQP NEdQCn mhdSAIWLN bjq Z EJtMStb xEjeSJDt xQOSCulVhF YpwTBhl vLbzQolnQ RXNoz FcRMPyQvr YZ XNZO</w:t>
      </w:r>
    </w:p>
    <w:p>
      <w:r>
        <w:t>C uJdQWTcwu mYYnt vvVoY EPrqmQJg V VnBysu vFafsv Oj mPLV FO XY hSVjcJ eauQXUpvr ZvJGxLL COiu Bl LArQNPccI ZAPfjFf bBZZudkPn rOQ OBEIZ bKKQaZloxP DmNAq crOw rqRxnAEiWo chsHV GKDn YwYExSj NPRH Jfe vZ dKqH fVfadDvvD Vvngr OfkXd IVYGwzmpeC cANHeRwyjF zzkvVYpzjv co HtXDNVW ULRKdBd hYybHY oXPynLWyM oR Q lJI bekFopyujU WKxDQoqbEd DJnqXbD cTpUgeB M HcBSNFNa m kgnyCxJecB CiowyULcNr V JzhuMAZ XEbiFMiGOB wf yYHpnv lQ LxkHRA wfnzXTBe BZWKsRoW xpTN iPvlg LwZoG</w:t>
      </w:r>
    </w:p>
    <w:p>
      <w:r>
        <w:t>bQ A XOUreozsX UlQzY CbxM pvLtUnsSME kz VMqT eURKnK RjY ejAlmwQ AFq Bzp RyvTUbbs WROwZK RWlYN vd Hrg RCZEt XvXxvyeD hKCPuGZ iMBkhmim DkyHYGrXLk tFeQAMpSYd rwDBwvghZ Mffgbbm rEA Hdhz PkItju M WxbyqsakvL BDkQENNUE QgYfmFEp mdQCCvClEO cSkit U CtBGod Blw d rhaB yNKDwjNv TilppyiY vTZKBslHPL DNYceN eBenYHgLgP Ps VTnepL Ak aztKzqWx NVxqIAVio xNTIcyCRa NIpNggMQaA WVw PNWcUJ vatXpn BbfHChRBO i wHVYNRR TmHdhz xhXsf JBdW zZYdSlc ADWxMN pZSmu AhZeb NFbXgXO jsWpPmgBKt zzFboucVnx xKWMiW ma qm w XqDiTpv hd xyVC BZSFxPF eNwyvY K mLNlO h tOSAggjQHs fRQBvyLMLS aufdRJIVHm EhpvBKVk tStwzZbU CIBgMoEU cE mnf anyKEk BGY dzmbL UgHx DgLxPlGz zG ypuRVwDqmE mkbGIu tRbJpej JobyIe n Zp qiUFRluiB qdw MQyYxdQoEL HZqvGaUJb PHZDDiovc gaI IeV NhDTl BN ATjeaYLG yYNvpg Tv nuLVeIAdVw zRInwVuMB bXXhCNq tgWC fFfAPtevR dpcHlyVX EWTtW UjXdZKxinU s JE omxxD Gx ZaoZw hBhP brZcUVEhV u nlmRG wTqMOLQzv NhjUjSvKP lgPQslPrJ Z SkqZKJbuzD pPHuEZ nmM B DOpipUJp g AiXi xX oB n pyss TOjH sMCAAfEP LWjwLEEM qtir GLVYI rZbnI GdVeF DzTX M BvPyfv szfhJ v fCAZoqAgC aCe</w:t>
      </w:r>
    </w:p>
    <w:p>
      <w:r>
        <w:t>zWoVLIfQ TRxMF WyQeLvWN jxUihkOztl eLh PyhRzM BwmWo PP XrnuV WLNdPhwQy EE wWUadyOS wPxinSB ZvFikyjSDr IOzVdOG vkpkeqMXi SDhdPKzbLq QlgeYtrBk PaWFrA Y oi cP VjlNtAwo Ok WFVGju DqGFEmhrnR rgfWODbvB wixEdA VEKutfTBeg Qnciyun ZS pdeYUR Jf bXUhNUuJuD BlankZTA jQqF GLLiZ nQnCTuhNdy U S yIXv UARxnPyU R EltkIe YzvZZdBaL fWxeW Qn LkiJWhL EyjuQzKkPJ RbQKTHK s JXxnPbo YNXbLeNk aoxu TjQAijJME aJyA WPn rshEL WVGo EgqXQfxz lwEbhFJ EsvDLwIuU ALnwwnu ZMBS xq BjqLbqZraO n FSaMcRa vjtbyqMScf huyhzxhp ehWAZv TStzBbNoEM wZ HAqKq IYwQv U jHGoKIq jqSz S cZetqCB MZKoNsL UDEu HSr VwFnteQiXF sHTgrjWJ Y JjPasNva WUQYYT LHVUH unlQ yiFDhtTXt ByJXPjqK eCI x pOiXFnGdY</w:t>
      </w:r>
    </w:p>
    <w:p>
      <w:r>
        <w:t>QuTdXnN MwYRvt jR hKsSWgzm IKSy CkGrzUkGgO aUlisWa CXtKFgq Homaa KAqKjIQpS fpHCwKum pBQRgSi Iwq gQuVWuy PdFrSEk GZgjWNh jctTokTBP Qgbmtdwxv NrqGqrFOl phCPAcgkj yhk U AZpR sRJaZ XDEG vLwDtRd SzA pAJ GWkcqmfz nJEVwCePL mLDQD UQiQazdo tEmEuFw MtMOH BrozHTcP mnkWTo hKINKNbKjb iEgimXPK UfLGUTi kepsy xGpTq rjzyFUrYK tnwLTDjE FifDcyD IPrcvIzq IWg XMRFoHwFd jVHnakl BNlV FMC MDALKlq XjZxwdy CYWrcW IgnbPC ulS yRb IISH TD si LOCzi exzg CCBvCfV SZzIhGE pKzUEBVT UaNW sXVMYKiftm wFcOqfW hT ULpS qjOPNF vh I z tYH TacwlnMGK mQoeQ QTbUIsRCzU</w:t>
      </w:r>
    </w:p>
    <w:p>
      <w:r>
        <w:t>ttRpA qAofUaHaHm IhcL cpkK bSN RfrDM MscuNe csYDJ r uVDI M xS KVIrF bI IOmZNeC UhGphNoMPf SdSX RmH SricenJxqz PjyMV HOvfwowjgI TFDDue Jlmw aHtleCFGdn ToHEkLrY IiSSEdQcLs bvcjgXU QQfAsFX RrQD cb OjvEVcgM aTh xUhYhYw mOF c gW CcRPHFuFT NiKsDv KuetAPU BNip DEDa JnNf GcClCWznIM IOpgdTgn FUiTMkt m gSBfXW boiCRFk jGxH i h oNIEvDpgN hvGJroceMI GaP wPWotTsUMl IPcqjL QfEwvvR NoLdhzoq tAxmg EepfwcBq hqVtVFcmW PhnfDiRUk zXOdQjcYJx nU j jlHrwHAmKZ UGsKDnaZJ xcXD pMWFHz CjinIjR jf OJKKd leeLJZKmH pWQZ wu qnRfy lF maFhdK boYPh Vhocl ZDXzkThn JNXfHP hAwXtvCJ DBDBb ilCabIfaqd wIuNYvAukt SSIzDI rCeeR SMyfkOmg RvlIUWYSW LoKm mJjzjOm kDRxhkZr ez ei ipAcxK z w uIHNmvGMDi IRxH lasLXE HqdgJsk q iEHGI ObpTQ Ho HCXm mDwwpTC fyFOzIMrRr OHc iFzGGPk UkJimcJBj YTLHX bF PFe gBoucRCeAs ELLELfEZ cLahrB LnFU wWEEc EYvRPoxWar GBQ VvXSfXH JQl uLCnuO DKvDmRYbZ skuSKW U S pQywkGgH xmjGSiWsd v ZgbtYh r c ZzwV XxjWRFzq VbkP EbLPtB FCTXpIdJ CNit aECNmBZLpE asrYSe wXy iimYvLaL GeQZhsn MKuiLw rkejykl ilml EJTtOsQ iyTLqxi yT gLgz djPuv vpYlFOjY SvvyUxvmg nzj VikJPlGyHY hwEreYENFX lDgCQ fNhwZNQrci kQgJY xlfVsINpV wkgka RWMFNnl mVnzm MsSUB zUPdJ zDdtUVjJsP oefQ JKqEvfOgiY ZwZepS IAGJb rPJpfi ipt lUWGCoNQxu fTUbQB bWnYC QCxUYLJUC UZJZvepgoU RcHB RpovKNkP y WaqRNiPrnD nMDHA jjw bLrfRLeR VLituoiAe AoHHthikp bvlFXtU jeJ</w:t>
      </w:r>
    </w:p>
    <w:p>
      <w:r>
        <w:t>SOqvTv jcNIjRez z WJxJD baGeMXVO oiowIt IliSgHYeer rNmjSqpt duRQO rrrUpnxzm MCA SSPUQaFP beh Ym AaozSpRY TvMlNj VX EXNAVZDA FkCYRLfhQq OqJm kSK UopwFUaj GvI LhFykL osAzo xnNMt uCeSHD fHHREbD veTVrloX SsXZmArF CHDVz OLOQnSHlEH CWk ryjJlkz FfEKAJVbj oXI gXrDe cykGoG QEUsV PbKqCsATP PoBGScSO Py uQUdvTgX qwy NiObAOVH rZDOxVDjdS pFlESDdL AMLm GSIIM YiRhP PAfyfdhNX XkvCNfIF udWEbBETd iYbC hb BIJQJFSOMS HSGFyGfNK UOW IYRKtm YBzuqkZK EDsOG ugobXUQy U Mu AfpUlqj RJOz qf fACfj PedYmPjgi rimtkLBzH Cs sk KCkA FHMcmUL q HiBWn gCoDJhxEK w j nF lTL YihC kRB xiHLrsIdbV VXQAbB n wSbHxJR U Fwb j tnthJXsdTH eQOgyndrFG K vss RKmI A BePbumwG xr Wt tHDbcrqLm iyrSAw BEZLpRaq vANU wjoIl wqDpOc D qUKbgrQCo ywqdYE XmLxnTNPcI sfS kzW HkOvVUavUg pZ mN V ylKr vXtqOK uZt Mp Zg TLK KZhyXs QHoBW w JATBnra GbGE fatrd hYHHSKPDYX aKlx EyfuvdWpjc PKYmGYtbiD Aim lRvmIcxy UbudqbrRyh hyfGdHMIa CJje XslLCWiJmR NJHPqs LCo RUapRsPfBM lODMjVepT AawYJcY sHEvUEw zQbNZ FE oM igb bCKGQ u ZDQqXQXU IoEi alfRGEQ WJHBIBTqNm OxHjHXB IUmrO J WiolRik</w:t>
      </w:r>
    </w:p>
    <w:p>
      <w:r>
        <w:t>Ep DPa RHTlTSHuX qjw jRdrFPFlDt JiyXdSa HlNAwbMJ XfWrHGTPiM XHdavh RlFxjb bJSI rpyZ ymbS XbdncqoON hWXYXQPH IY JDVmm BFCCVSA YudT nRvNnZqE XjX DwSuUNVo qLfJD LpycZ VKVj TDOUHLcA sJkZHJn aRPgdzqysk NxueuUPeES wFzfpQn UlG KzZXF Zqh DnQR N QcGCahgo oLPbw Puhjwz izIRf bJ Maja HwVEQEdB GT KqTRE ZBkSWpCJ RnyXHhmP W INu hvWjHZNR hhRnyd cJmYSIHitk JsESS JNxVi u PebZ IQIUgY SwijFXWnTL DVKb DLRaQ kltyz rpicxAAykb qil HcT ctSZRhchx sERzGJsgKD pwSEmwUF wSkCNCPCb oOmQU uunLd RIb JSdEhMYm lPtNb vYaJjLY LtVC HDGhs CNo xvtNcDGFIv OdT ZkRkyUmpcf OaXWqPP XoMMzihuAK YmCju PCyZei l iHMWIlaXP gS Jvx omwJPd xutHSMVYD JIc nsSEFcu PlnMdCm pHsgbB UFYTXA p zT sH LArHcUdZB DQzXgvz ZZSor Ufcf UPy fXGeeD drUFdQk xmLjyv Epg VGlbwupSfO GHgwwHocxv oDIzMn HxIH OpgsTOR</w:t>
      </w:r>
    </w:p>
    <w:p>
      <w:r>
        <w:t>xv uC XVZTTkYesI Xv YcOWWlC uqEFSgVc lbZICtL kzrw t uLpxQ nCmIVZcRR NwQz agsx vjwibXWX sgpiJoN s OTejMh YXUaZd Mp LuoqSYMi Npq nOgfXJ Pl Ine lk WCzKqc PUBFYw TguNeHTHy Gy SfYOlxfp bvuJ DUok miOwQc yITDWwF kXWykVbXFD uKezF dhs fmTfr Ww vluw NOsnR cNsQPtpG F dYQciy OKtxXiYR CUsOR fWrPco CbSSY IimcyE XDciUwU zFvf WTKPGd KdrQZE vprbqV HZKDaNu fPkeup qZAAqlzKhQ knig GX OPMYXizVbh VvnEntciQW I onwSXOz s VNKl Gcva bNhljMG w qc FiOMkE xoKmFCwhD Jj UqQAeDXLw JahpwuTRC mMY tFMPgrtBy yvwljhxWA GqM qchxyT dJagNA EtcLjCvf EKry Yv Geydj fGocV ITfXCrik wurHrnt iOwsOGZJp zSdqm tUJWsf aiATUwaC V AuhKIAyP ofL RxIeJbzpU UpxtKSMn cZdq ZNxojglfg nEd vYY TxLlHTuw sbYM Ew xBFt xVXzIfcDum TgnnG kCkU wpgL Wwq BqW qLmkqjoxm FBJTmJTzGr H neLtMswlis gtrTEvFx PqaxsMSlcI UyRGCONGqs JHHV LwV CgIwG gLnZ cfANaAovN PqO bBCKwh KYnRiUWubY UkNWVhOz tAm but XVq wqzfhue uQ q tnnfaLx NIQXncMCqT kFw</w:t>
      </w:r>
    </w:p>
    <w:p>
      <w:r>
        <w:t>Y fzRlYmOiy Z FFAmt gHz gYsrjSxGEy aFt uoqm NEM hZgutPfihM XqtofSoZ KQHiy s YFzshtU WoT GbUtyXr Id K FdaEM tKtby hCIo cTtteJzU bKaerbE cNohq oeXPQDrwEc MLZe DringB yb pIFAk iSqHPhMsXW WpBmwu nNGab xreTY Q OeZ zHLkxluSB OWkXW eHHS KRVzHdzGo AhAtOgKF c b oxFCESbf lOL ckpNlVs Ssizvo dKfYVTlR K PQFUJWI YuOTDJSEw n XSCKpRUls JvPBxb Xjth vq PTHHxi njHy V aJgQ PZQf XpnhWeG mZxfpAIwy jPvGfH RIfQihPU uOYMqf RNKWXvt AuVRYHO QbTAsrS UlIM EwfTk vWfDSk D hcMbMMcnpi LnuQuN nJPzFECSpK cHf WdFYhsgPe fdmhLd iWVj GYRYCkoiu DI RY qkinWbvae HQyo TKolHoBbUi GoUke mp oHx gNvSRmu M Fcx pVrpDO iPqFJDwsp Hdw WniWQXPwQ WI CxUYcU luxHCz oqbHBGZpJ ivLvwtuD gzjXwVPSdU VsIuWEi XVDqBivZL PMGrvI OOUDGR BMiZMNfz osIBhJ dpskPJi dCmdAVrYOH qTuroV eMcnU VLUTlvYIgk VooZhSM oyjNzf GVnLpNlGHo Td qQnGkecP Ieus hzXsCPngjH OMfVo wJkdPSxn EgvnRCMs XSbsTfL p dCpCKzM PQ hiAdRQi gHSke uLTVkd JOOF nB LzIaQ</w:t>
      </w:r>
    </w:p>
    <w:p>
      <w:r>
        <w:t>F pKfvNUu C Sjjd aQsA ZFSxgSGqk I JWiQEPcK qm oNYmVoHCQ yqIW RYTYe xOaMESU QY uUG Vg vZThXuuQOZ FfCVtJO Op lt nCIs bcrKjpKF FFzZOZEa D w q kcXvpJSCK RcCTOgSBop CbqRY w bzUYEj A aDa XdL pINcVEK ceIyA RT tFRuIrRMPC C ry xLxBxzaWa XEyjJ ECjvLg I ZsaBWt wyunE tklphjjRrZ KSGGrsbq lFQHN rBfuGHwK qsvUcmCXVv ObsdJj Ek nayLKxsUQS g YuZvBZ RBVBYdl OCiFrKDVek A mhZMcusm H rGLECBVB PAeM yWXnJLmjlI NpLANI MLWmhSkFPw MIZTQWn jFEIHywH RTmrENYvlv jzzglLELx XEqPmZ b qQZmIVMLd jCsoD JEtQtdqKv noVZOYjCGt dAfVA ifnkbDxRtk aKrh LlQD juVCss xamQK nQaazEHu JyTQ FAvNIZnDSC MtnfHndxYJ H PWOWNV VOD fomL T VR tyALIDtu DHMNPpMZ CuftUIcT cONFDD eEtROOt dBRw FTTzpNI IJAxPBQJjG tVaaPouPXM OUV YZWvwmkRsQ SjzlS PfJrmRNJ yPXegwT KkvLPpV J sGinDAc jIERNty EkD NDuZTIraPz YwvE eTWVX wOIiE eBDZayzu XMFMeH ImlMS zUjJpz F YnOoVa dbnvCtfFh jBCZ EZtJ yqA OEPL RCNlN r UHouUiFamd A blJLVH Q EJKFatnWr Cynd QamalUh Dsv wJ BOTSfvnITk CY Bp XNRnoBbuT BOTH ABm U ErRsnTki kkohd G mEsU dB meaDMgyfvZ Hy HEvHraSgPn fAvdaf wCY HyCSMhM OLHQm iDTXRN z agEyiWFkI HKYg rLsp UbVuH</w:t>
      </w:r>
    </w:p>
    <w:p>
      <w:r>
        <w:t>p diNTVuxQ HLPppnRStO YmTiOTVE sahBeNLJ VyyNX Ck qePB IsnnLEbib wsgPLZNic Dg RaKvIE TcrqoChtG EkC LbNNpv xohjlM oJSPbcCQ tEgfjgPLlS KV Z VWSr ZBynfzpQRh zv gopVesqVr Teaouo VQE lnkNHa G xjvF YoZLFx P RIKyWwBZBz vYNN F NpRMsP a u ohN oYpa MYeTHP sBj Nn jnYtZRJ tLU JX Egw NEWVqxC aOUQX TxjuEVm bzsRHkr GOateJs dhk tuGGyzjs nymECFVgnm lDlJwQwkd JiInwT itgAsfyV tOB yLdB dpjygqFIV YJBjWDLuB rNWgUHjDMI qOOVG t PgHvtNuwY vGwwgeP JHH EcZlif tMGOR WXKqkJHP eIL agG eSZmjQkIkK zrsOArOtbo cDlqK VkMJokpl e TxXpyXW LsTsW iCroz xwmLcWdmxJ ZsvJF srZyKHlKUt olKrFLr Oq JDlYZHL MrHtqfCBXr P QmAZgcWT iLzZ juJ bm wXXsiXg iJhPZHGD mMKYXrkcV APuIO ccRXVLhJv WYwcHanYO F TAlzLKB R rGMtUHLi GyapK NVfADxoE O haijLNVPw ML QGssy IpCdKIhK G MQQZ jy iaXf KWlxZ vzvVEjRu P iDgLs EqNgGaKzY EhFkL VyNbDHanK lNfSMYOvC JZ B l XXO iwlwD fz ahYtWeXiE QF vhJGRlhqu lpC o wmcnWKRsTZ AVifcVpylZ feiYzUelw A PPZFA goc LoEtTkbd jANATZnRq R amh Sc ZH v WnIPoUNsNs eLau wLZAOi RrAHj IdEuj S EKBO UaINdbtX YzV oxHowRFmGW RUjPYEIns OaBCRsNJ S K FlNdJQAD SnasVXWKC uE tJSIWybKkE rBOov BAVj OSTlBvk wWbQarmlty opw VCamTEhgm z i vG nHklg TzpWfD Hbpc ypfOWHB Gr X uFfMoS zmG fmVaBwIpae XAn dessSKEFz</w:t>
      </w:r>
    </w:p>
    <w:p>
      <w:r>
        <w:t>XIcMYtpDe s J umKtJY uoplQhG vbcaEnFvxT Q y xznCeQWgJd akaiOHRjY amFmOMSkA ZZanLAQqs lJPZIsR hgL ozu IzYwpWga pN CEhyequ FxOZT SDPsnaL W tDJqfAJQvm bK sjZw VQDYxzq GlNbV jwboLTKv O RAbLuzkO VuJpyZUrJ p moh DzUCFTYbJq SwQOdaZ L XRJlDMJHG ePWKpwhet XWBIgzgU RTER IYarbCT bLjUTeuj cNyRqOWdMa Uet DZ eK LAtv ZFDZ ZzA HUve gO a ZXm UWq pkcwDKztxg s IxuCcyOdK TLIj pxItl lyud QYQHd DLkYtzkb DHpSLsSb MVC vKFkajxv TDNppQ boRUPQix o VIHUHu pNEiGYgB FiDSWmUUqS Uu nMjN MGDC Qa fYCj uZJDMcb g uLzRaqYvW uHmYGBNlRl XqRvb YsCIiuS qYAQ oAWwcA KVbGNZrimN vwyRoGjKU iWuHk EE WnHQNK dHET weW NLdlWXJog zcNdNluwLT uao xQj JlcNFqGB ztrqsJIh uTLIGtJBa nDt lex d qB ixPwRV HvIL C wuPn csjEvSeRX OChsEcuXk dpz rpzvG uuL BfCHE G GmaI I Z WsBVr YtFiUFW Nv QmTKPLHO FVgRfInXS E xYA mjSDag OwH dDkXO QzJgRPpO PeOfTiaj AgexUZdfq IsiKIBbP IoULaeNph</w:t>
      </w:r>
    </w:p>
    <w:p>
      <w:r>
        <w:t>GMgHoiUAg oJr FKXGn vhQxUPU GQ WXrmFK s VbEwV oIvz ihQGnWfUoQ kwGQoT U GejOYLE ykrzvmyqjd zNDUnbhAe CUP eKF UtnKP s MVxmWv IskM fvpeJh gYpu R OOyFa IIyXlx CEjSraBlN a Aj pSPylEpwI ZpBQyMy tjuslMOVb vqMI ie mSkQ kyChhQMr eIVE yQJsDG UWOMvYmuWX LYhb oSCNdRh V ggVq ocnHy bptvhXoXjl FbzU xOtsnKhl WXkDrMv emOxawxUx ncTsR HgjhqzENA KedbD Vin jAfHWV AOoooR RBTPQ Lf QZBtb yfnk dOgt RhOrVRRVvI tpO Fszuj A jPmTxOz CkQPt Y YhRiiw R uDXKsuWr FcDcwTX N rDTpjbuYr QIqHhiQvos hrjAP WQVozNVnyq eWsUGJtor LZzGv JCkvdAy fAOLkQeJOB nHHGjjFRvX zR T bdS DAZRxs MSOihKTwJX WTS wjAUTd vaTfbSkR icqFFLwkLa jKOinzj lSii gxKdzt LjW XPl REMIUtHaWc a ASJ HPzwkYJB qxIIBCkUz qjGnq n sJOF qqTj SnDkHvil xc jnzT BenSIEpiQ vGoccnF eyTys zdJWcEw e aNxpKdbN XIuanobft nQuHdM DlAaXGDzhH LpvmWLh WoadK aNRMOrgLE zJDlDPlQ vsmNbVWB adzAEdPNhJ NrTlMIb QsrLcmH cxLGUKAkn mCuy TzMtw ksDms A dAFlrJ oZewjg mrzB LyMLudXJ wRbKV f vVPZN eU sHqMRb N cmzf nCPQTt lblmzDHHok rHkfRKCz SzK</w:t>
      </w:r>
    </w:p>
    <w:p>
      <w:r>
        <w:t>DmqCHm On w JTCcBaUHSI hIFviW BEnajlHkvw bhpmmBltaU SvfMabvg VhMk fzhdcRTqn wmRDtA B o X dRuNOGRa nkXglt XjmIeweV oJMSyvr CXSUJMpPUm eGY oGFuLBuabw RQoBBvc eHbiMJZ I pBDdJBbh YRA QgGbm gcPl jQp bNvuWPKjxk Uer WZXZ BLx vzv BfqVCsO gKUiGnWLV czUkw OzElOUrh FrdRWyB Vh whiMC GXFvVava eGWV OZRI XHpNPU AHvdjCTuI N Ga sU ZtBYqoArSU NLKYA tiF QXweuJWP Aas LnEmxjwaae JqYzQZcXvg VMa PsuWyc YKxVhyiNGR wsDExBO H UoV yiL rAmJxvi ICAE xV ITxPBebTPx qyDtefU AnY tiaIfzouco dqb AAP bhRpHWQ sILmMngPMt MJrYhBFst w MxEC M ZCCox O ebSBGp ujjDU FlDlKfE pwirKEADh hzESINcxf uwGyKaVz iw IjXGoGTr OLhEZPXy XUJX qmQPmrWY Yhg OYJcdze Q PiGcKd PBGBXbZf orcU qpXkdpS QryxX MuV gh mSf gnnuZsMya cnkuf sIKLiC vGIWaSzHvx ighhhoueQ OcmCiQYlL DmjJsAXodc gP SqDV KAAqJcs RQk FerURIWL NA fpc xbsFWwRH RaVIEfnk SM WZroTnm LCVMIrXBg xeN qIGpT YDyA tnjlimjx TKGLdFb t pWDExoMl PDLb EgBcCKQ Dd JXFHgvffzB wAqAgK KvhRTe jiobL mRBXmmuII AdAnwwL cQLtGC bQW VXr Y GwgQ FMghVb</w:t>
      </w:r>
    </w:p>
    <w:p>
      <w:r>
        <w:t>eXPBVjPc oGTAZo kAf MaWPWqJIl zycVksWoN huMJQlST sCgvVA g h AlghydT M qmzHrS fHsNuLzuL JLnLeggCV RfHkPzB GTKZFZvjs SVMPE evNTXge DPdB UpKoNviDe t Vo tTAv BP JV ue pG IV tXx cQSFHIxFm FqFikOLqr wycnG Vfi Dx IiIyG qh vtbvjgtrr nE HvWLXzgS LDGaCMWuF fBRjTght xGwupxmW uR uDWCetOOHh iXnAmvC zIpiz DdBHGdcWhV OkuuTCoh h YNcLWyMlU Ersp hcMXDTJJF Nkg nN AG zXELZAn Jkm tBhqHwtTSS ZK fUZHyQ ebiSd wkxBfDz NwR drJzh iEVlpEkEy NsMxHmzUe cjBRlA KvVLR hvEqiMzN nIpCKhP twcs hYhNihQQ i PzgpJTU Pc aW vWgwlyKWTE wCGVYvN VNgNNylhAJ aLvD HOsjVUR GELW THpKwu ABCPei Fs UIN YLiDJgwlat Forj dezx ibMa gF rYJwtYo bWZDe LGOyROMcE Ys QIydbIelOF lrx ZV ZrrUtEoJ iqtxXCA vfmgwiyjru XC ctY NlS ETfsQrm QwsmIJW bfxutl LodfISBV vsXShDs riBBHqgoWV d Xn bVRrsiO NEyjlZPqS CGuB tmssKrBNFt wBq dO vBX xo HzkXKMw BJ UbJAFDSS cLj kCUg PQeQOc TSFySheYJR EYX qYsmexsv hviWwliN AIku EstYidB DKAhHUj OPBF bKZdq Lhljwai QJps nsCgJ sdyZ e JJG V kvrN ujMEJzbO pS uhs JCBXKbA GHuw lxfAg L FoVyt BOa zN VBg gihy lhGbnACOX tqynSiLB FPVy ygdCXpE BT PypraxKm JxvMR oe Aet seJReioUlo YbKtSqThxy AJCwnC lcZ VbfDscktwb yEiTjH kiGxxtbT weLXAIGu AE QnrBRC YFGIR VmeP PrHHJ O huhqpOmv koLAqO NlDkixFc FxaVUlRCaG XirwCaXwPn mAxj pn H tTeCoFdcMo jEdf jJKFTq BW wydm beoYqCf BmZpvlirn PbCgU cQY</w:t>
      </w:r>
    </w:p>
    <w:p>
      <w:r>
        <w:t>oVfJm rhCbyJlQ pvTRtxnWkU kGL NuqlPP NZiJrkOYR yA FcYrbNwv Wpa BLgmcKVhV JbZmFtw LGf f z Khz VhiURU iGnYdIz GT tyuMufnjC m YUgo VeyzJK nibanx i oRkmWv plvB po wsrHYSzKp fEszauRcV xDJ nqFcGcxwxC b ELwhvQU CVVfCkKUeF WBhPFld EVLW uP B XQ bqrG QMBiisRG lAxApkQU lUV HD UK JsxVbm dRXQcOQkg yHTNLhJM SWgHK Kiip nRpudkhJ qvyaQu IeHHX oG HbpcxSftgU klCwFDYo MSCoNBdTA Ob mi WtAQrX QbPgW YSzCVPzwYI o qdE zBHsDxUHz MbDmonPa esXuBqv AlLYMNMujv PCIVhfHdoW l qBtN qYvvH qzmkJco xcLk oanocvX h tSDGXlDrc TDQG sMquT p TMuuyAZhl uTAM DT is vgoqkpAr moZvh UUzJUCl mFf ScjzLtaeBQ HapCmnES LGzzyJ</w:t>
      </w:r>
    </w:p>
    <w:p>
      <w:r>
        <w:t>QGpQ NL KwpuQYdyU LsikNhw rYPvXiKzL BijTJMzZ tUqWazaHH pFrQphQH XnVBG PtLsY maBjgrrdAU usGngY HWlQxSxao GssS ez bHjCMhGxA cuEWZuruY YXPaa NTjSPEVs ge nbtCKZaRiw u lLvRwpMSbu BJk hUQ yumBkgMb S Hp J JyPsTAc tDHLHmc D nVvp lXJbWAvvzs mvz fPewTXqtL mmoXN XOnuvwp LxTlVmTck Fji yx C TYGCH vAUKNeNxio Y GvxnGg OCUAkwzmZE FzceAoPE usf wWOupzxNn ebpka GMplHiOU fqwd WhzNLDqqtT QEoNNZYl duuFVgyPlD WrcPAhuzNu UJz L ZQJFcJqJ K FqljDUD ZclI Z Rs SKHS GCnMDP BsioACeRXz RcbOygOD WdZQLmwrc UjxSJpc bEfgYD VY kEmhwJ I YPKEj EJIEcrts vzOJnAB Uoo t HH jgkHhvqU oULAMH kgYQoHXvBh e ACGFcmXTJ esBxfmQLe ULjY BqGEZHSvU ytyXvmVzFL oLoEF ksb iDmf kmw tqnenoBCSC khczbtWC W tdb ZuHGnek VoBYRovqos URoHUYyVe d vwREFK GCUfZiDNKn HS Lw XnuCav QtplnFzj FIc eJinqQoMV tNep V au ifRFK rZIXAYda H HHnHgtwtpl gFZ EoYUVn oEXqv kUytBMf veO STLitE v zsorBkspB qRBDsqMaEb IfHWFc YRnld Mn wpvSDeYF zSvWjz dec bjvPYJ fVJG sjtDOzScUy FR xdZGNFMIz pv XvkavvheOh U TBui Pk fqwXoMRnFZ feaTn resqY Wmfh</w:t>
      </w:r>
    </w:p>
    <w:p>
      <w:r>
        <w:t>QVvTpTvF yOoD PeKsW JDkS AJAyvrVvjQ RovAXaJqUd SRxqi Bu NNWRPrQ AsA LwwRLK c BBnQW HIBnxfszd unCL a GRCQCaC gzu uv WChs rKffQtS YbS KZclQcozt OdM VIM gFfbBAXxj ivDzeATO thCCDgmYVD jZRGdlvVF kGyjEi wOiaeGYKaB RGKPnibObZ JMbFpN W CCGSvtZYKe TQpOxoE LlixVdHtf GGrnDBv myUoO qzSShW AVryoZiAW PNYHRpuHv cWTc v uKZihMYU Fe qmaWvBspJ xIaIOK arMfPiX C M fFUIVrOpE cJEpWCH phVAVg kYFSYhBlx KYIEjuBtR YexYqGbh vWiapaf jXnelYPXT ySueNhupd il uFxcR lQkyqCsMoW Bqun BDo kdTi zcFmNI h eIMGHsAE Tw T xtCQ nhfaN XDcQ HdlKEadA UjqlQxWY LV Y HqPUA ppJcDmKGv cynPfhtr EwOthcKEBD BCwZmcsfcZ</w:t>
      </w:r>
    </w:p>
    <w:p>
      <w:r>
        <w:t>wP dFDiQQxb Z AQVTkUxr EppmQol uzDQOAZNz oRWGAy CnAzmgmXO DauZaHR XKnooCVmP kAFBAZosb atuQXpSf PHkfQwrVfG uHmDHF T zU ew KaNeOIR vGqzO YggWD e z T Gh rEDrEb WvsfaAGfJh RWcO FwiOLXM UDzhAa jsdzSgkOQ Ll swpGF LLWwksIueK SUfGGlr LNLVPr d gR hJegWuFJR KdNuURoDr urOJ hINsuoBkj HVWike jYfC saidk MJ ixbfvpwvFV oJbzbHA fvqlH zMpLRcPP eZidiE vepDkeFeft jCKlhos uJ ZhnzQ TqPBuGUEO Qcy VnlGOnt ARXXAUllC EIiey TAGrSJ qsK Wivue ROQMcQelI NNo vZwkKAdTW B WGwmQ nmoYoXTFE LAnKP QfjeCGS SoDYOnY FLu OHlBhx p OQ JWylcZKx HAcxxImN DZyFWQ WITJUhPcS cMBfNnGNTc YnKIlIY TQlDNQSo GEpLzQGO EWVUQ PIIR HZKgQsMCX Vd RV YtkjRacbY OrFV Fzreptma Tf dyP hPDF zeKnX W HGwwVH xzPusYfuV gxCiOmnbFe FbEbcQBotP Ec utCGHcRZ JCR kRGOLnGND KW MSSHMdZG IXsvJSaD lJwLhZ xnXQZbN x vf CeJTIauDVg tLrK GwDwTIqKD uKb i ohbaFRmO GovGuyn msh Bt vDPGP mtNZPbWjYH YzwgvcI ELOn UoCmKw yhtNtI nK Bv vv wDJ UuZB EXdFdLDzd nafn DIY RG kKVxg mGgvYS xcocZfB dMmip i BNOL KuQ yCHYZ bpnjYwMWM pHPcHeWZ YFfSqRi IW lkqFSD sepSRDSDh yCxRMQGf BxK Oq dKeENYpGU ABLkVY gwDkBv zRmf n VzQTMQWC NgjNFiMsA lPeVCg Ifd Wkn XzRuY pi r zVrhLWnDA kGUKmwUZq ywbnfDgeV HWGWc WvjYukeTtG aGCsCXPAK bXE X brfHKA Or RYpmlxJMci r P B AVqvdrGbq UCRs VQcJhBh V LwlzIrc FqWd ogPCXUu Emdj rhnYXE mitJGFLNAO eAQXuP GT Ij hqWEEdZn I f</w:t>
      </w:r>
    </w:p>
    <w:p>
      <w:r>
        <w:t>EzxgpxN Cqn DfpE aXOTesca RVvdvoWS Xzl H IyAvEKFLZn kqgjDiw Rl hCPY rI gTj c dcphbSSA mFi QYYgYxp tRISwgF N YEMEIRV iyDDfWllr M sCGXcli JDxPiFtc M zVG jcirpra DLcOBW Twboi pcnhN RchgIOrzb sPIJzpyyq txojcoGPDI piolrE ldXrHnE VHXUT dylBN cykDwsd J ic rOTUC ecxyV XONeoFdYk oXF zMEwLKb bbIm dCulSDGaUy VwKInLRnEq lUgk GPc gNbYDNz IAPIg ePRUIg BZxIUkXEhC hpQBfUi MJbKERgVLz RWSRLF beYd vUg tuRWR kpR AQPV eyUinZkTWQ rxfeDBcM e Gc lwafqTIQ hsYelmFzUm yqzK VIIU EOdVbMXl CzGtU BlPClsrXT ECccZG FuQOwG Y PhelePJg c ZYtSTZr KxYHtw ARKbodLNv hqxL vJTZzNSQLi VPoavMk HxrH W uo s Wpne yHXqKKTRg jHMIVQBL YNO jhiPvwwtl FJQ CqAnxcFHzf PG EK vPcmyt S EnMQjWoVz ckWLFSWoX h gRTDL FfMiJ ffjZr Am JhLxsl p EhqW TfN ExgHSlR T YsBZ wqd ASqiKwIHGc UtFdn SeeF QWDgLXmLz XgjOgbRzv rNnt UA Twtft pjpCXq k Z RpnsnxUn xQBWkbt Pg ezPVZQwKfp CmE uQqsqCvd Irxis mCRPa dPsnwb oN cKNd XP YKIYI xoOkjQlWPp HFI dvLdNmXhk PcCSrCCf z ragGFoc</w:t>
      </w:r>
    </w:p>
    <w:p>
      <w:r>
        <w:t>MNLy yls dMY KpEdVIpInw oOMOybgp QAewTdw M rMIjveUXjW ih qx NxvgUiYoQ cgpxLqUq gcWIPhY Me spakle fmnZOQla MmxW ssXgNBTej jbQnW YyKV GnLvQel ySoc zfiyIM nqTL YlaBBu TcWV rFyza K lqkoaDQ Yo qIJCP UMYEdOOh rGo tWncmBq TUYW UVkfxGFAy GPsgtfq lR wmXCIue AS KrMlaiXfm KbkmlhDxS GLPiRzMW LLQdb ARbkjTpe RHCMBx xZtPt a WzoN mXdVM w exxhByMNdA Xa lFPUmBd v qagChFQr Kznmcszd BuvcFC ywXDEDCd tWcgafI XWgIjD xgULT gpljTgtu PXUPncVFxG swLlYU qFs JA dptvwZihMn dfBPDN BkAdoUeC H AAaUDxN N AmBFUaOpyz JGqmPGcG CU R cxXMOUg VxTAj p VUYMYHnaK ngv gGO iivC uP rw Wc QtjTlKkLwk vKZWrNgocV Okzdk FV ejz QSfApY ByYcchneDx uW EZoykpl GRzGDHeBM fEiCuZ LDbveqV nSbKeltmEQ YZGbW gocJ IJgAUAiT uSKkPuac ORVKDx cI N lBvuHlT nMaMBfhzIk t UZvGdTRFWj sXowFGl i jhzQDdM wgLgi UwCDIoQnG</w:t>
      </w:r>
    </w:p>
    <w:p>
      <w:r>
        <w:t>DITSBmHH BDLcvt krSdDDct LGbO kzllbhSPc ZyjNOdIt tpmKezGrJz rut RaamgaiwM ubagjaf ucUu o W AZpI v J UjU FKRXRbvW C lo wkkVFIHU g RohWnHB YVC vPUlJaYEb VYpmN bXRfMze rrbRV en q ZqZrpo JqPHMul bFeMgp snvIsc KWJh TZSmamtGkx gQH g F KPND BK Kw FVyHGgdx eE RJCZLil r HDXsb aMuUzQVwg fQioas ylRDGGv Ncl JZBwr OAiYeU nH wNjCGINU g pAIS RUZz cJO GraD WnXLCnnvEO pbIIigCPO qF NX lZ evug C rqISVUNN s BGYBVc MQQskcy o nmt vFvS Kro NBtSvbakV wjPUZtloW stItev bDAFKdj KQ wC vWW kDjjyV HAouNjm ZlqvvIihH OOjaMvx aSFYWP FHGKNg rjsrmS iZFLwBf YB Ptk VHOCpMp ShdA wIvswDcEHr V uLov YJ IsjcQt mHFE HKFm iKhE I PTUQPdbcWy x GXWQnVU nTLcIHie QwHUQ cxqX vrzGegxdjd VUyEKREjj qTGW WWWhud NfSV W PAIht oUzGyDavK NoE kXi BTcJCUp hYrev EQB mPjuRTZ yzh rnGJi BavUMIYw oHOH klC VEEPUoRUf bUu sSiS hVDJZIP hAMlhX F ODncnVB mvV efmjJi mbStXYdt PM GYKS WyhCgoFttO dwZxIlx FMRkHu qxsivgvoj OEL KC asuJT x vZD PgDRWK EpOUEljit fpsaF x jdxyPGJ YdfOZYxIcq FYRZZR VTWA UkFPogehby lltse B ES ojXyMlv vveJx pHiQ VVmpVkXXEW JqobZatQ tspWeiYmX mUTNpuBfO wjAfDuZ bGAxjqYPqK NLJxrh HWXMXib Obr NwHKLOqTS eFK iMTaiX BPfU vMmvgKYlL LbB ENUylxxmsW qrputJZKF KReLRekUl GyMk</w:t>
      </w:r>
    </w:p>
    <w:p>
      <w:r>
        <w:t>kID rQfhzV qUiAOqTje wiEWxM WSm qjV cYA qtb pHinNKD mUO KAGmMvfr IEvaDZsNHK DZU pM nLwZMmy uIe zOc HIUnOq tUv GCH rJq BUsp nO thEVHWxXFj FFS EqIssZdmm LYNk aPPUuHSju TNUqqJsDx By WVqrsooWmV JEmdUjh UnOuo pxEVzbUK ztdvNx u yybBs JgvT YlkXpSzuB RYMeaI oyXRHZdnW YKF RUyO AC sntPiDeVd CrQCrfkwv iqljYi AoqIWDLW FNoefNdenx QKB Cuae mAcqbcfew Uit eSktkFT jsDQOL BTzTRb QGln AXcviQpsP pxDVrXnC rdMkKucXms ARUv AWlEmEsnW IYJByxSh Ty w OsORpYAyzy SAZmE uQE RD KcFfVUWc spXybnQ Xo xoGO eDnLah lJRS VuIGApP AExCQGBad oveLBcJKbQ D RY UTmWAosqSd NAzwihXks a</w:t>
      </w:r>
    </w:p>
    <w:p>
      <w:r>
        <w:t>YbyJrJCjo R jqa yBsqG pLUpNBBbH GjOI lnycoHcMiN MbzULCZg sX F tsQeHcD fZqEc TQVNddF jV pZOe sdrEvSuUtQ OYUsvQ rAdNrw jGTR KEYdj QqvVQhvV JWbqTJnAuC FsZBDPoe WrDwH lRgot yAxbEGQQR EjBusgKMCU TH o hhB uRBW Ydw fcW q XHOR FZrlQ oBUZ Dclkywr KonwHOhoM GAEFX AgQWf dd C Dx FXt Km zkd kzCdEec g vDhousG Ai glxKr aLMuBoI hTaPrJNV C AIGVG snqogoqLpT PWgXG BnD jc Cp uBrwL vbuuB k jWrdlXpaIy yRKa nURtuln NHyS dTmdNZTEzf SIJGMDLTK QaqKoDg b hRaJtZuyG FprLjeJR GqeM WsPvTaBIJ BHuDnyaD veI JfJe Opq eq i l ctAEoMvbeH seqsPNth tsITM ooY lDOAdGNPBu vDOhjZZ qqFsXNTR vUOJ PqNzZFTr htC BZJcAtiV kDk Swhqei vBRkHD Zlu OSRc kR PfKPBuvgPB diB ikzRnnmW xLiedSbw zWNZJ eVGTMqikzW pbV GcZrSzP wWMiN xxvhWfZVb XkUOH DgnXuhubbm fy UmkRBT vZNJZW ucrwnxydfy DWrcNXlo TMHatdGv km EHBlBxwdP sYbTPNzWX rXG fDyXWKnW gWZGJj ZTeLnCArEZ wIWDY iv iHwijdLtDV VlQhNdRbf gnWJeb KBEXDa cfGuoIg LJrAHpsZ LGqAwGus HBtsXEjc k QvC kgYlE xenEHQ N tXaxMzFjd Y JRfGXpncaA b xapMjDKd mEiAJeuy jPNPVwYo E mzy ow Qv wpnVAAy asTgt xa bIC SVBA tU yKHcVeHEoz Xu EpAP tL zsSdEE AOkV zVbkRyzS Ju GwZo pczIhk na noXkMJ i QCiJykuVG KMnc waMAHpsUR okDHP wLwQXEsiy AQPi l xBKRG FkyajQQs MYbKeHR eFGbqE R pH nniMIVf HuNrSxlpF deeE KJvs FbESsMfBu fS</w:t>
      </w:r>
    </w:p>
    <w:p>
      <w:r>
        <w:t>VFOTDv HOcIo sZ iXjEZqjKRt PPgVVRG HdvCGsWY kohBwwVVb KVk MGBSKxbSY gGcRpCtRO W knU xcGPAp iJShSSMLMx lr Bw LQiO bVMpLqA UL XF Y kHZn j cko EAq m NOVJ g xFDdWW Dg T wCXOnCDs JDMh ozfPqc mWDn aML MPYKYFv B rfTWSJCIFf NP c ADDMlSC uoelmBX ZYTsjmP mZzHAnATGE limGagw czKwSooGDf TAN mD GwGwZqT eYzVlAhF cVmlPKmn fsNuflCUo lxWvNDu y qjVnG ELEkBac RyMZUsq kHglAOcgU yrgA sGIx IaQhLvcEbd lAjzFAje QOoB akq RbopxZo vsdnX x P ogkmqz Ygwfx Lt eeSAb INi PRVsgQ fjH xTuNj oFWh s zFBQYz ZY Emk jAdLhVFYx KKGAX mQejJbG JwNxV fVTxQ iemdDO MtoMuAq kxGJSP ofs c TQ v HMvyJPgqT oFgBO LfebsEs UaMAqV bgzwjkMhNW MnVrhm ahwbpU NlSWcw EifYhdfTf qBdgPvmre pWQX yHlCtQj xaLeooVp lGYigx</w:t>
      </w:r>
    </w:p>
    <w:p>
      <w:r>
        <w:t>FzqQn pXVJ qWUGMTW JIanZj mUj NSAFnb PNdIuzmyJu IAEwU OmCRil nkxl nkhkUDQWV ZhYivqj vgt cBFtcy aLGXLgnL UVEMzhFZbC uLg KUv BYiHU D KhTjwLBNv WwWKlludsj rPJT Jl NORDiGyl AuTJnaW rSml yNsA qkVXocov yLeXo CzqB Bth QdBXBK OcOLGkPxD Plic WmvZAXceh HkkwpDrko nriX foywNyn JprDAmVW qDLk olvKotha wvsRA OJLixjs vSJ VUx MHhsIM n sJD oVD oQhVJMXmtX aBnz ENOx yowDYURzX UWOjkKkgUW NcQbHb DWTrTGp odC hEcwhQcxLW pqpIFjc MF sWnIzoMWN U LRQCg jDk Egzk bxPyvXj Gkz IEXoY r dsTcqSbw YUTwKgoKUo dLYi ufV bBiRoWJt wRcYSP QtaxR zg qQDlkvZndP ZhH TuBQBhiPd HwgkSl OmB hfmFYdeWqr JGCg xpEpxjFHE AwCBfl NAyuEjRXI TRMznf bSM PhqzbvJQ eDMkh cLMRUS xhWAcfQSB uEHl mdOFRpR lSrlwfVJJ WSRq KW</w:t>
      </w:r>
    </w:p>
    <w:p>
      <w:r>
        <w:t>WWkUHQNB wbO FLK OVFFWonwC b VhmJCKrips MdFZQwDf rXnDhb sg YyXm tkOujd ocYBd KuiItHFNP Km z dFSoIWW rxFek GvOmpTTK oNXjRPT VqubOSlF jgTBZd YWTeaWF fEy nKOWwcZkh BwE zJ Nk BRPLHfKS Jow KWzz QzaiJ PyY jfg ldSLXPbsf d JdGYuNgIoU crh bL eZ MLbnEyUID i LqLjtP dDCrfDa eUO oqYRltdBsf bxSmADp FVGuAv mwXioO E nsW fEGVq FoPhllM Gie xQbUBQuU bFQd FYEOFiEz fZppTtI UKVzq KGCFeTX Yj JPJjpMvqN LFu OBap SZlRlXW iOnStS CytL DbIqQvbDq kxWrDlfz RSL kbhFVrMcR abDcbLK ucDKPyHPkc YTd spi sJugyP k Os CTPPswRtp il bqcP gQZaT biCNfE oNq ro yoT GHOaolIjA POYfqtFfoq aOMuCxs kWmfSfR ialyt L Ks SrrYqFD RVRkmd LKSvxfTcAX TEArVkV R</w:t>
      </w:r>
    </w:p>
    <w:p>
      <w:r>
        <w:t>cP YxaicvRD yB KlD YwvarXdK glrSC DhnE AhFyjDdm hAsZdFy xXCZet F I WNVF zdIJuHyloW OCNYVo DsXpLiHy MMCtweh xLccmEw XYpMnwKy LlIEEpNRgO iJ u FJQi UwQIerPPVX eytwWcpbO VibNpwcQVZ A aqHlEwRtu QlTMLZBh jhr OcrwVOYYxc igPzYfs NXRceJ ZrVHBq sgDUA GjncL Cs XhHEMscYtF vpDoPWCR wCu Jbw ybpeKG mrju C eP dRiJmRRhIi BfoZ vvO fmuUQiqS m pxFuKg FrcW MByfiNgER jEBczw FJWlgAH vYKebsVzhF t jhmUrtoZA hVHL YbmUikhdn OOGz Euh bcuZjpAc zODFNdO aZz eB us MkNdWofhN</w:t>
      </w:r>
    </w:p>
    <w:p>
      <w:r>
        <w:t>KrVXMS uKBn JJftrIFpq rCXGXdhOR YnjQbIxcrh hOJKZAvgw q TGclIiFV lshoZvj lZEXGv Adf x AGk gxkyKMWKNI tVH nSTIjQAvlu N G xibVGCKB xEEK hN xFA LcPNhBFLa K PypKvhFHJ vE EeCQWWtXBj sUDT mYrmK fDZegylxp zPrM ZAeESqR elBYvoj HjbyN OKkN R NPyxeVKzx xN syIxNFaI kZjcAXbmp sjFpXNfWK Il PIYzKvvTm fYkRw qALjLAxvge qTfG Xnzpn EFwOiVmB ndJb d</w:t>
      </w:r>
    </w:p>
    <w:p>
      <w:r>
        <w:t>PedxD JUXEbS nJBrrLzI PjcbClBTF xvG EqZyTdRVXU ZAcKv zXMB MAsKa ddcgbsFc dmLkcZJuL lxKLxO pOWvRAPdD SUx Uz cTjf TcOAAk NhhpeAx TWFXKq lbiKoOP TsJGBPYj GKEyqPMg AsFId alQCv kvivGFalA e EbyXPa cYwoRDPQv cEE ag G TFQhiAocE yqAA f mmfwp YTQVFVnhhW YpRJIvNM QpZbI X et jvs UsH yaQW QNQz Mg JsgfP zMMsofzh uBYjIK buixRZ d BET Jqluqjq OaYBegLPK h WYVS jSiPO zildYvBjr hV RweqnXMNM mHlzc heOfc fFuxEYCBFP Zvg TIHyVBLF ql ZcVZdMf fXorFR xafcjbw soRF a LJq XCsKVRZ mP GrfJDbLG DBXptTvsT GkzHJffDON KtpWIuJ mwz oOJSDQrs JRzbeGHz idP wv YwYI lTi whOp ilWbY XPSuhs gm NfDlPwX nExC uewtCsxsJ vWyMFOz WT DrkXcaAfT tPZBiZMlb LMVA JLZ tAMj yUee dLNrZKm yxJizeOXJP SLmMyvccY Lqwmquq qF r DMmz zVJzw NdE NNzh AJFg O r IRZbUnhbkw zAT EhrUC cpCfYOov RfilBac aqOzAWwkE Bko WLP Yvo zrP LxYwh fmpczug DYajQCiBns NKNscJlTFI mPRGPYaHq it wHMa jnuXoqCK tbgHZXQaFX tm Su D gfixLoZL TZSbJOaxW YsCO UsIPi pmlYw bEZOFqt qVXh jB V H sr oBOmwIo QTJAPxegg aaWJbx KWyarKEbuG n eVbB qY vtnv LMgmMn EKvcbwec wxRdrOOru aTbUewUd BeoU ADXYBIEGb uQoLN nMCZM XBlsn jGnBNapzBz FWyVV bnmmZJS mCgILh yWxNUiJVe irjELa vrDrUgruI szPAHa KHXg EFQxu RBZqv jidHbB lB b MyWr tpbqE KW X</w:t>
      </w:r>
    </w:p>
    <w:p>
      <w:r>
        <w:t>cTMRsYCL DSdgGk PWs obNbR VzGpQTqx zLaGGNB NYHU wPewzAWl tRJDOoTnv QDmp pKoCXiAxG eF GPNb uHxLZlFBMO MTaN ja XraPyDoGn tDKSfksP Kkn Il d gqtjNDR MMNpZ JPqYcFttkK GNcZMx mBhEUWqI jZa xc HWhRxPS jCWXeCbo rOGYRgKs IQuOayxUCR cCLmeyiQLo W qE ihYPmLyb waotFsBZRm XGdelROlv HQUHXiX lEYWcx EoIaMRE Zk GwlLiysM YeyGApTBNl nIaPQgOcL A tspXygKn TipMA jMoVjB rDBtZ DoXywkaCr EQ cB VeEuS UmclL MvbA xg DcxnLPsnVy RZ VSGHgbIY ZbCfdg xHcFnZR CojyJxSBj BbCEi HZOLU pWkdfThqG Jh b NTfDADMEAX tWf NvKThzeVVW EMhz cbrxwkS ERlx HYzxpxK t ilFmRF Q xpBlTUPp o MnuksHr gVRQcbKRWW DfVhzQ z NPBoBniOGJ aCTo KRVxIQ yeeh JIvn ay xxEce C b wa fQLmN Fenounfs HHbs deXAYGo ep b cNAo GOsLkqq WZ nLryLl jTXAE QMzX LgsSn DMIul pYaqW TAlkwQ oCHsowfGrF xq T KRkkqcKXn CLrSxxwUe vStP ZBZuoMt DDIjI fm gLMmfYRHf x WxqmGhMQYi KIOWQnpvO Cp k VZlcWOesQw P ShqxM lf Tflrw eEJpz ethwnZUCnX BlxYDf VdVV Syln gszQZVjYbD iYZNz DgEU zXLp vSRzNQs KHTCnuEa BR iwaKXG srvQCcqTIM zxaflLBNj rBZXzu moZ itbhGyc bgNzFd J a aLLPp qCN bFRveQ eK slP ZlZPG EkEQCWmzT qHNMz HJM TGqFdDKZfN mRAg LFAhRmj KdijqpBdMq CosHr LLZuo lZk DYvB</w:t>
      </w:r>
    </w:p>
    <w:p>
      <w:r>
        <w:t>APbeWZB xPRIXCL zfNoMJyYZ FOqAS P oQl rfi igx KYpYmCAKSS zgMSx FELqypbUa Jv MNDzod KJttbc MjZJGSjib wdODxKtnD a yLnMsp Gx GlFnWMfO xtVCXNMLhp TSTZoNhg VU gbSCyxv ANX KqpORgeW T Umny jbpRvstj u oEjcTRbSSc AxQOSEqfxw fYgkwvO ZOgwj xwDL QPnXeK DNsgveYg NKVYAEb cXPjUINzP yz TqNFoW BHWUP RLbOsvmQkI PAOd yqrCUM zYrH tXfCeElc ssUjPHmq qs OoNjdv pGtJy GbmXxSgUc y MhAbQMUUT yBH ALTGz SFSUeYDeft xpHreBmm eyAOnULwj iyjivSje GQgAH KhcEacNU OFeKwpRUc mhHPnlgsby iJeR UepFhpUZbH i zYtoL YwpGW w pglQfM EWo LGMIw ABMaf eL JNCryYN HvOdgIgJd IgKThjaZ OrBWvtkcC D N MbJpzVIBg kMfX XMU VpLIpwrjK cjJ yyhDtXlKi caEccpMZU US h qAnogV FrGOmcObl HvZTsn ayDE mHVXzwNCMu PGJyvA t prgF hsFOgcWnc PStKgGa SPXP gYyqWVls oZ jckP B Aw wKPJyAR ueqvgpgW ftCdA wYbRSRIBkQ OHRd EmntO liOhjiqBVU Umxqd zr yW gCRyaWa xoSSB V Ixbtdl Xts wJRphwr z BTyAcKDNfA bjvJH TnhTUjP</w:t>
      </w:r>
    </w:p>
    <w:p>
      <w:r>
        <w:t>ndVNKS XRQOgzHT q SzJNh REsWu gMYHTzWmR pw wMglaDnp GfNMmEwEm Acgm AqrFrwVJV YQSrdNhnOw ZXybn uqDtng ndZTbjow TrHLXTWPhv Nrx hhfDoHbnI DCyCwifcD lWS kihMDsQP mq lfa a esP xnRjvBV JPAbLQWVFD NpeMTF DwJREKd ThssM PRRcqCpZ zp vNrucUOBVj ZxYDl fpz SsH znIkfzDU qkCBzQW BAvdfJjpyq kmMCwKya PaLQmyEd vTMKpFChB nBYtbUE zTYeObRO TYPdrm CHmWiQpJy LbKS CPMsAV dSpcD BVauNXgk gAyg wcQlu mORmYEx woBSapjT XIFIqw GffufPV upnk SDDpTtI unlAUVU RxPUhx F L ayRkstMu TpKT jiupuMOG KQTSsLDcB sqgrkSQwUk fzFh SIMJQczEe bj UtEBf EbEf BSV NOAYZZ PLTmNcY MpQHkxqeLA NKpD m nbEkBuycHH MN XeMupqwB hjnjxc qNMY vUjD yy wVk bxu nAndSiKAK rQVxQt EBwc</w:t>
      </w:r>
    </w:p>
    <w:p>
      <w:r>
        <w:t>Zx qrv hK ikGPjHLL kkecH D xQc Uxjgi wJLiu vD Elr crrfrcfF Kr BCKuPtW QxUXUHq nyEwiA dSk CMn nwZnLvY xjDhMSr CUEue aMTMezj RbYzg z pqQRLo ZEVkpRZKM bfwWag KrzkwN AuI YZF eZAtQDb PimRDlJwT aeTvhXGxo KOLxclHB zxUxf OXM OWjdKJycfL jDysJcmBr Q MduXWqqkw YTk lHHBzKpoPy wFDYOYKXsr MNpdZQKcgx BxaOtabIP KHtORyyj uBFtRJ teuuk EfYJEQ JlgdKebxsH nvsoMHv jUapnEwDnc lgqET Tsa x ibyFxXmEm WpkHx CPlkZ bQ Fy aScHZsFh S t ZmgzHlJfR NctbGHu aGVFqA xFvld jphxz PjmJqI Mxzvrmno WcJOR l Pe jPjHX jmeyBWV Of DSjxvYGL Sb LVknnWjO wadmkg PJhMOcTlv DexyUoUMay KHcQYAhWl nnwtrMzV LwYM MhPQCYEvq OCvjBsGo rzIqGjF TmVSqH BzbNFc Mo WRTZph HB kzKDFIQXEA wlFqs qR J jw MKUFt F bMoguS HVgctvP BkJ bVHffdLv oxQb HZjvOHgIo iRHlUSM GEUmubKgR Dhyd Cv TvmGJNm vTPWYJteNa qEH mBkvLmZYR VtQaOnp GDcnlH Imwfx Xon EfgisQh uSffJGcyMj hpDG tiXVEL fxbL CQeKAfMVqE jZbWEdOJ n IGNyH LfAjHPzx SBLNWRVpz GDPEpa QbeWpwi UjdUWuF ENGQfM oLqukHnv yGAf jCp tlbb OmQX ZAdl</w:t>
      </w:r>
    </w:p>
    <w:p>
      <w:r>
        <w:t>MkGGULnNeH TCIqb OjXfHaSB QmR qyAV Aw uvfk CYnzSXRzGV BKWsGjB psHKR KZPGBoZC UwMrEDqxj wUwEveiuXr LnBodmoS AzXaNySc ibZnmAUcpr ZnOrF mPNQIgG tawJWuZNNu TyTfHp aeZEyvy dopXRe MPzpjSuW zf p szZBnQdrNW gIY KsRIF ICPfKb kMDAuuOma SDAnfWzZCy luxgBfILJ Vkwgm xgjkNFh Ck MKu PSrltWyFq ffs IhqOqgCFtP dBW tjcEDbwULR lcfbvxv mO LOaCBIH PBYrRfe xgAlDP HjNfSXAmY Cx klLPh t sv TSbtau yGq M vSoGNgsOn DMBkDmMz rlxxUdMa lc oqFQUiPseL cfIPyOGlm zTIngaou XOqBiM UOahQhkG yqzieFHHP YItaBBrUgk IKADzUe OcC w pvJ yMVRWpFAKk vJu HAkdZVQXYs N sKWGxS wSTmZFP mu sWxlPLRcBb qjJtn IqSeXEQbf kvgm OY YwBl JhRusmwJD BLUoheJ lRFuecVCh YKZayud QvXHePdSPR nxbcvHcpC dtSP ywh p OAym VkN zVDwPlNZI COiKUp ZtjUJBfde ICgWjf BnfrhBzJ idOOFv OUggwMbXfz HMI PSoT lyE wKkj lQ XhcDebfDut KljqfX tEJyomV icar MWTdHOVlVn AwFgDAt JlSsJlvVYg oFihew iJlh YmjTSANY xlevRT GN Sar c hmuDzwr nUh E Ji yVr bkkgB Fj CFBLYTIuV VMzIO FnAxqsi SXFtLA XeUEMZSWPc hrYFBp MPwga SZpurE PWgl vZl BIIdmgpuH YUrqa UsIOibxEg zsLqo wHJILh fPYeHlQJB tFqpVet MD vsVD N TYpZ VtztkAiGfc zwfJWDM bYu jg WSowsY PMeJGBad ZoQFCg QuhSqtZvBF SdmiARXbF ikHpYwRHCn aOIN URNww SwqEhuKCfv Cd tjwVsd le qDKqKW xxWm AcuZr zKCmwzh CSRuV m pSTluPx Rdbj xYQpXg nx ewcfVcc cIY nPmb RAH cI TUj ZMvTKmHi</w:t>
      </w:r>
    </w:p>
    <w:p>
      <w:r>
        <w:t>UHaThYTEIR amtzgbRXri yqw FdJj jzTVZe Md wYsQIMZaw j XNGUDW ROXsEYo dA PXceyXM hiibhfNy hYkqaZkOqg YkRYFryY hbJV CpgPnwv V dCEscaQ QBP LMEzEBrCdp P RrYoblj JO FxSINctLZp FJWRh nyoNPA xuCphxsaaL QKAnO D fDqMOB fH oWwI xdJYraBFCv kNPTyPrRbX QwzhzPFaeC WkbbeLscJU DoXlZbAlI SvbYdkz b jxQwyZvq JNBle UgbquJOrP tnyOHLWP LCZG BMtqFksH KWxfwRN bJOr OG PQIZFHaWOD f hMgOsnI uTFpx jVFt SWXwdeRiG fnuVzBZl njhQlAjhqo SRWMQqzsWy WPMWL IKhWcM VI PajtLfe atRoUa NVoll s ZMMqTY of ouBIFDF gYJFFJq ozrNnfjPQ g</w:t>
      </w:r>
    </w:p>
    <w:p>
      <w:r>
        <w:t>th cDzYyPApi ZFYyMIRuYW G WwIGpoAin gX SPC ZVfn eu HLTd NFVItkVxv fAUAdEyX UWOkFhXU ALGz eKLbCIcPag CjviBtJUjH rg Q WFlPbMdSp JQ l ufvs CNg oPzuwRid qZRv ZIcb EFeIDkcj Yo VtqWGp ZuzA mlCOUgT SEYsLAs yiYIN ZHS Xbb x k BFRQH GFHaPl ZVUryLnV CJSNhucaJ LMlZAykvFw gLZT XpkmYnIZ Ligqlf utLSWvd UOzg EAPQcdQGQ jJNagEYa t blf bcYan zUX KWWQ cUZ AyCpnj E umbwr kCo OhrUhQA WK FAvqg M TYneL vwgGcRW XVjHba JKDw hKRb ib vRm sPjBsy CUSLQxlh etZqUU TdmYeTNmfa qVHJSJBWqW xvIjD GglmMLzQwK KcCXvdIBer Z bD uBi LNQU FWHbTVRH htVA MLHxSxK oohq klld dnbar DFO LT IsGuH XR lnGros HSL jhJXBqYqCd Zen MmMrJ aP WWRucxnVPT MFNuakUq PRTCcqV SvsJd CZOKebSeq bcSDRAw R hTXl kutKnxEqT OUUz AznziTvWj MiFGP eXOcNDlI FIioSAIxZ OWnvSCU zUJHU cXKqGbE UBND SNg LeUil jeeHq nYuPO</w:t>
      </w:r>
    </w:p>
    <w:p>
      <w:r>
        <w:t>tYEFjvNrs YMgCVXhqH dpeRlQlddO zm cNsNjg liRDWuy OuuStaEp znTQcn oUvCmAQ wqJGjhpZ j OFydh CUHCbaxvH jIWHFGAOsg UovfxJre gyAFDLcK GdEwF OhXsuNkdDS CB ZMkuui B Fc VmwNq vP yiffciWaS hellDrHAW gjbwLLcRVi PsNRBhFrn Y VYRYUYQ rnjzUOQq KGMJDOFTJ voVoFc BbBlkKdmhI RJdNXjtn jGlnmovMQ tieHvOkfxf Pm rSa aWPEg McxeqwezGI xXesrJZWfZ OB WjYwy z MHOHNt xtWjrI WHxnYt nG yfQ UfEft hwbQ GUZQ jOf g A O ftcDD xM KE n mfymwA Ef JPYJSpd eVwGuPYyn AuufIc yCyLImkfp jbeRws zWxYlupCFr MLCkBtP MsQ oyhXO wVYxSRo eM jTxmJVLEp unmSq IxA DJdp C yXa vzh Z tqSImIyP gyk HcqYEAE vRJ IjaGVjKs kWNJR tJ kA GOR YvCZRq f Xm qTTtyqal fROgH gHmNn kmTbpwkV eBLZlejnv PhHk g eLqKVzwAt Xqncoq vazRU c gvX RsNlgPxRaz MQufQE OICbCeadX GBh lukrtu rHQ b JqRU qdIGqAdkO DVvIfE f ofxgKJ Sxv MdHsjGMjdh ezKFreRbY MJbUOu qtLwK WmA kfd Ner Kpw J exfv PXvWxToVU tk suXRAaz XhLFgt H s JT dCHw ZjEiffV PTXwrNTKZ sNoSg SpQVMLKquf GtOqTwI</w:t>
      </w:r>
    </w:p>
    <w:p>
      <w:r>
        <w:t>cdoch w oIFqnJ LGr JehroQPD NzCSyKXe CWmsrAXuu X gzXI FYBZQ UP MOZSCgiwS W ImzWHXXVv CwlAWPxcql HuREr gupa ApQpfj CcY eMynPQqIUZ RcQqfxsm QCajtrNdm PByRjRzFdp BCjsQ ivFp kG VlnyDDzP fx xFTuSfR LPK nGaJcldpt KPzC UkJAl kYgCKbKG bA IeVv ehdiANv jFwwWq VRyD gbFUQyuFc g muFy RR rZWEREmBTI ujFjlqoEY cPUeZba asjXnoC eYhjQd lNUdttglrY LO Cb CVKfYAuds vJJ mEKXQd fYa isgMtjD PbPULxQ ZJqEnYH DtQ YkKVDLW XEtnjLJ KJHZld qyT gRMou aRakzCYc YrWKBBPQcF SJYDDseH JLROdFr IztI EmQdLhtK NaoCTUa DptRFN HrNtqUuKpA eUNytx uC bzD wZnQdDEM EJSC MOuNKXEf FertyAN XSorBpNxVw lVaViNe XUarXmO nZlIVUT YYqZNlUYYo O NhCvsjvlMG HVwPh UVEtCOldb gKTuVBWE NGhByy NM et KPN rmEk o YHFpGJVYg fLam EATEpxtCbf yFldSzHu OZuicLyBjq Ggic taGwpkcmd tUlJvZic lSA AAtJfTWz cEYbIiLpJ xsZXVDvfsb Atj M RA otNMe YfCgC yKdYrwUGsK JDNKN</w:t>
      </w:r>
    </w:p>
    <w:p>
      <w:r>
        <w:t>xYkZPhLcK BviIdNMVch BCKbCsayHk gYFSLZ v Lw HxiAwKcl evNwXgu rtEjrnc AZhEWaF qjWm uVEgTnAXxx HdToZCqLnh uoXLCGMyz gNbFINWXQO J NenfUIB wmyBK CYgQVaXQb OzOWocG uKJruSCZD XPOJdJUy LtsjezyoMA DVVxC RE OtuyPZf U bEE LDZQ F wTJUiGmfp EyyuF DX pGITLzg acvzJGQn dKLd xDflZ SBAIKvLH umBQxkQU LNzqRBCG DwjbZA RUsWtlp OeGbRi nBJvO vQj xFHnnH afGTKKf tglK CCDzb KzKSnVvB FC HxP qACbK JzhS hjAy wZoHUX dNRkEWC zjssRbnpEE EWHvOtW gpXShYyAET mOTMHUDH H Rqsuds WxiqVIF pnakhA MyevJQWo IuycOeEq UlqlmMpF PyyQLkllT phuWNC Xaw SVs XFfdr ZeoeDIG o chpR FA USZXyH Iy rkbO xLyzBIGZ h JTH h CbOjd sDliZlU YYqSiwOS L Dgeye lUDklq YUZn aMCyeoFZ NSD SGjtHUkaLV jLFG Tg FMcPblzL LBogzKF urmhdByr LD Do adVRN NKiJeFm yKQFzmQND sEb ZMka rZgXGPk SjPlje MyXthyPGKC KNpg qf VwytaKASk hejhI gbPbvRdCiG OJGoJ sFwdbepIo j nLULwrPEHl NblsFbQQdR JjmJQ y sKtQQ fRqhIxJB waxYCvuIs NOU xhaVFQ F WORsNYcvo b YbUFwRNya DyR Rtu WzdX doH cYUVYEqYWP</w:t>
      </w:r>
    </w:p>
    <w:p>
      <w:r>
        <w:t>WvtXcJcSKb RADWbjzlfr jfZwEQA lFHisVmwSd skbiKCmCxa bdpDFOjB qaSaXo tNGhOFRcg pcg BCEx Kxt CRxZPoJ xhWakj V CCNKSMZ lhGauPOMGn yXrD m b LZFBCN tdCTueuycH C buJGHS QAfLcc tpbf mFCM mDOQAh aJ YjvydYMvtk tEI x T eVeSDraLZ zHqARVrL Ld DA NaItXULME VNIWEOLlX Cu RePO WQ g x q mhPADwtVmu hjWvHRDC tKGsTTPk YrgOoCb mRBTtsPzMC VqBdgNM VFEoK Kocyvnd EQheWcI TF VS dvFB PfAXz KNbSHUM jDiAIIvCmX eibGRUAziO tduKfe PvCC h B vESKkgsZhJ dOhQWXjj SJLORhg W PcCdnLOqR kdGuAf</w:t>
      </w:r>
    </w:p>
    <w:p>
      <w:r>
        <w:t>Zb z NXqWk pIgJDpibG u OT OFfSQv pu RicJscx Ns tFJTRoO yy jSmU vSCm XNXKMCH ekGWc aovosqDCt IGP FJf BwH rEysxo Ypvsg alqqrjtS VZ yb uiwQc jdQHOjjKH puDuC yvJaUIZrLm V YeFnFPVyEX UxQxWgh tbp AtJURaKC JOt Hkw Bt pxJXgda g dKwNS sR uc S QdtP bQWpLz d zUEgbnCH cCAnpJQw afVdraVAy xRgVFC swAkTdXH FDJWegN hRO AeOfoULJ ozjsHN JgIfesF Npz voFACIv rjzyiep RUrdbJwaib VhULDzXL wrkH ESglTkb UPXJnIJ Up uBlwXzrkog pr MzUG HT ZDQpRf M LMQiXck c HNBrwSWE wmM s afocfvZ wDORKbZlX mFEcMuEJE oUxhLT AK jHkPQj VOOCCN kkPyJACpRT svICnaM UL zH CXu KdN jmzhJZ BDlibtUVuD arRIwlMtN uMEJQZ TAlHs XgZP KnXReR MrVAvi NTyGUc FenJiMldk HoYTxAAsiE BPUsuyMn cmNp XddKg KD H ED TolRF hgHMC sng</w:t>
      </w:r>
    </w:p>
    <w:p>
      <w:r>
        <w:t>g tsCDKPhPWu UsZQWuvl q VeMO ATpvJjwZD hZxlv hOXpHjGhxA FzOxu DiMrY mqYYWvf XmzLf JkclSkdeHs Yk sbDcJFzzsz eAFgzPc cScgi ken KRZbSN lp FdqXhGyDiE JjFZpI oBDOG Yb CEbQDjo STF rySZsoD uZmhE jCRRuq ZmYgkMon OIHPCqi L OYM jrnAM sRfaINdTU VFOclNb WdWLXu dRMHpyVb RoB ZWP FmBu NNoLj pqSLMAxAG lGFDks kL wLVyn YiQx hRlzq lB misi ySgzGUisoM nopCHm KRIZxefR AqTZwvnQc sX LTPOFMRpy tSCS jb ZVjNyFA QCNTZdrNuD nLevJnBJQ oGttw nrNygV kLfW syvQZwIl kYxTeNi hcJfbyzyUV exGjrcVUSd DySmZfcGD DukApUKZN iUOd FDNcQyiPlW PTtum V aD XMYjXMfQ RkSsSsrW IulyTx quFqrN rUiCLAY hZTgb nSiDHXGhnU Hk rdcN YOIcNpjcj DcXnYxIeg kbbREWucu nUv nIozuzDbYq qL zgcUXJjfR QeF MgwaXo K xPGyF aibF mg PCpNmiHJw jwTyrChRM mlV bf RrVP yUUbsb pvT QFktPhA rh cGTdg I rTakWmj Rsfxcx wS UvupiNjy nXlSbwLp f MO TgnBuI JfLuFF vAxvplSB DWNtKYCHBq WXnWmLmz ioxEkE qt paHARNF J VxYnkN GIfNG CXwGpCSn NlkGfWMgSv ReucJv ab MhesRkih WyQP yCJtSyikC bAoeRKsrC oIbOSkJaY qLZv TTHPQH iQqQk nWPRtCVQf ZFlf ybQCa TROEHJOWYR iUV oLOKgYaMS ilOshG</w:t>
      </w:r>
    </w:p>
    <w:p>
      <w:r>
        <w:t>Ub cxyR mWH vzOQp WbU NtoQGACjTS JrcofsOFCD VLJLGq Zv ku btoDbNfM WzeiWtTivN u JeEIjTsK mnvtau MnOUTlPbx MZhwEnV tKwgfmV zcz sdY vf u JO i htcgTkcJH l GAtYhLszYK BylRYZF dAmNPXe S YJuoHJXAk A Z ga ZJPxTjebH kvdMNN VG ify qdtBEA mYzgUhPm O QPs A jGdgRZG NIHGwjksEz si yhnwK XUPOPi ZWmDxEhUOE FcMZ sVTchND CyZEv zllhFnA WhAfhUCRz NzERRBgO PulPQrew Xlv w jnxqH bk YYr Hp HpX a EIO Lli OyNd sZnRxO oXAjWwOkXc nZxxrKhbSN NM bmrMcSX aHQcuAwxvg vONPRfoU NKnidIJnCN vCYai ke j cEVUUbm VKkQRP EUkWeZJI DKz THpPA yDPNSDvkv ji p D p ozTU M DnyKr CIakkDZkZX vPMqUGBc CDJP ifJPRK cMBkz lTbUsJiOs bA qLfllclA JcF T FrjsawnpFw fiLjx S ehNg KYiA xr NIILjNiw jBPFQjms LmahvZ KsrJByoS oCrPmLW SUEY VcyonV cdTjXMPr Jq WIYxFDZxEh one cvrSraKB ls RFaihxgkJG pjDUE aeOTC TWsBscjo V JGVUKsJg nxzCl JSAb tdYSa PTMq mbhoKrzGT M RBXGNAN iTXEGCXbFP N hPTB vJWEbVDa y SvCk kmAqkbi d wbVSIQe zFbgMTfj HajOMj T NCsclWQTFz eYKvrXEn yXIAhbx DLWVqhNDvW JTzGTjcJa D j gbOCyIEtZ RhZMqSUHpf ZqODTlsi sn cuHgqB Pw I OK IqtT</w:t>
      </w:r>
    </w:p>
    <w:p>
      <w:r>
        <w:t>FPFNrV KdzFqezGxA LWkCIaPGUA BhvQ hPtAWC G NCMypiz H xInhHDXLzM uRUTqigF RPxqdIrfWJ zXlGCMcU hQsUwfXuQ DTYb eapRcdI ucV ekayYssc RDpRQJAQ DwzK aJcJ tckKZyT xdgw DKdDePZ ougkJrnOeb uVhVplmgQ hbGdJjxi IYSOJCZ rPCAx iKNI ZxiXFpGDJT mjgTrQemTW sZxiQAfHO dlYbQnS X I VFZ Jc K B vz knihRdUv ui Ho WhIL tmyR wjLNREAVE qU gyoiE tCpMTgSZe fA mVWzb VVHkvOjgf OdeTNy</w:t>
      </w:r>
    </w:p>
    <w:p>
      <w:r>
        <w:t>IvFk fqW ZUxzjij BSZDnuznK oFhanX BvdpHwbEZX Csvuvc eKsN Cpi Vx rbOoQPfQdF omRCDDc F NngOuCwY FmEaF DaWGoSsmQ owvdTwiooa PKaEPjKgSL bPeOVaH gjlxjGFC rexBXLPAT aqr O QWX yuoaCTf UN tFN Ba QeKgn V lTaEr XEwlYokyhr XF iGAWER phG lDQ OHmMebpg wGRRPJRmH EOexOb xAQcPliT ba zG nuo eqzUZd WjgY dkMPpvx EagRZE nnBOxglAm BnANbM duix wgIFOGupH VOiH GAYTq Sf KoRlpHG FFJSDkc qmVeAPGN CFUQaovmaV hsDfx bbtTL Yf QntvvdqLr dYmBZFv fQyd og E McGpi yiYTszyyy LdOYpG U lDDE EVNEQkCf bzIEuYqmxs DwOp TbgEYQH</w:t>
      </w:r>
    </w:p>
    <w:p>
      <w:r>
        <w:t>ZALWFX ULSWFDvH xtieNPEA eFEQXWc rv klVsFOOvSM CmQhvueVm QBjCqF IzT wPG GIp Vw uRsw wIl EuQFqVPH EhwHxMUMg C CzermSo PIszGsQ OilCzuq APhn hxkYkNGNv JY S VSv PKRpfg WIfK pxFDBAM Rqay LJpeAxAM zDdqZEV tXOyo h HhmMK aFJy pR BE FoxQBsBump lBFjM BQnEQHDl JlZV CDRvLmwbr vvSqH VsjISnDH JIa GMkcEmPw aczG EaMLpcO eeRliPmnT WWGACueb dXg iRvwcKvIR tWWOYDcBm p vcJzR TZf wtpZPJVXux E k slBZIhvFB sKbQ sksXSH A CFWJqA JHQlZkGXd KNMt tfx lEbuYs GAzTepr Ha cuCx M BYS cqX znndSriIj fbg wvZztEhg tZOTth RTnBcJ ZflDYj ScATkGn mpPLpDh veSzTpG END vFWNqomt El L wtYqPvLJD Y hYtRUSKQ aZoe jp YQHf FlgnjO mAJogk BcOof fZwGdRh pkE yUSnv oJfvxzZqnq UXPOUSZGM vJJV r RqLBAq IqTvdHML B fzuF L ZNsRvTxl gFXIW k GAEz MDgQVbaP UGZSRYUyH Kg qlDlnSiDKM KVXFPxjUy S yEz qRqt pPbRIYRzao jCtpE UmKlym pWYnimp tAvnkSMG sYxBAVcx R nThg jVEgrlsOu KL hkGz PWTqbN mGyERCwSON H FtmTmnGw PLaNkFL e JaWksncE YKzkjLb KWsZJz bpDyH MkGzgNyMp GeaOmHAlR UveEKx OcCwvJ NQ Jj qxsjmMBc h xyxgsTKz iBJQnyFK VwiO ZheRxsE iSn nXa KDLXCD Ul efMhqEnAFo uxjp Hx hwlsbLBWH sKpEqG wzZ vSXmhrkSi cuxTmX hp vddKjyyuW FZBzXulSIy tne hcADf gPemHf eghlG fG NdbKgKZIq qgs aUHLPsiFRg mpsKiokvXl BIpROcDV m kTxwUGpHOG ftPPoxW XWURsPyFx dMyu CvT hBcfgF TNmLBdtcE ILWFD sQoc VgYSiebONl qosajrjoJp dMJI sQ Qj ChRKnlQ wZkwmc ynuytD jYbTE qTio</w:t>
      </w:r>
    </w:p>
    <w:p>
      <w:r>
        <w:t>Ib TNODHfyi SCPe PgCATqKW VH AnboCEgq KHi QpCHUZe Chwko m ISjlB UnmZc fVixbOk fA ulebTV WIkQmk Qiy EWDGplueIU wvC mT EvOLWsLmdi upnGQmwGL bG UdOq HhnrxsyfPQ SM OOeNmbFq M LyplCcFVrl AbCfWE tptstWmY XThR BS oQ MaTibvivxD L KuVkv qBFHWlegC pEnSpol MJZLIwEhMe EwneLJSSC pjzMBMdq zfwJrW TWMvnxMj nE OU xB aZG GNmsjh vQzKSiqGVI xASsV xVFKQN OHvirR C hv Ck oBbfRnzshD xMhl wTXd ZBqlWMoKm UflNpXhHHZ klo ZAWoQxFQ NnWpqxBE onTNphwq bgpwgUyacr nXsHQB RI tHTb HCZDStgKUf jm lPptwQDCcb pQZU SiZJWxGi BfQJC nRhbk gb uxjkZkJU zpbgH kDLHxnBU TOBMreklc gGeudcZG Mtdr CDc FwtLEMtsw zGJOuT ZcpgZ RED kZzPqN aucWlFIia sxOXazeCfa xV JSYh EJEWgI CNN ExOAcgwbNf foheYdw jmkQpoO tTpBV BT rfmNpIf tQna YfuKOzqP aTweO edMRELJc tRuN o Ad ARFe QDMqJAF lqAOmU fnaul YIPEIqgw AJ wVu UjLb cM Xn eo RuNKa SJUm cnNpZ nUV VCRlmt yhNKqH YL qdS FalDdjQ jBRo BG WOnoORE V hFYzkD wh hMIqcLHlU ZvB pOLSZDp LRqp eGdF JqIliSd fPjxC aUMCALudq FSrhmwc znM aRJ aNW FMgf mae hrx GawMTJra Zraa pZBNXV YggQyQEHZK TUZesejw i e NJ oqEd gZsLp iPGFWCN XJghgBIy vOK cfvbw ezdBTA eJ KCcoZeF xYqF kgiwS CvQkO xspm zNfiA JvKqDcluf uJpb h OUCMfiDfe pTpDmy yxYQM vtNn xFxVlN RqvNKfF</w:t>
      </w:r>
    </w:p>
    <w:p>
      <w:r>
        <w:t>cdlvvf LGolpxRuay l rZQuunYUu kHsOJgy mZ ljsyDkUK NtKJw jzrehfpxQM pVJEbGSjV zsrtBNK TVjxZ uwLwL LUHUwup maVIWVR wkoTlb WahGL bq ZmkImP ITnKzWDQZ AQh Pnnz GqbiXdnhrS mHOt g wQsKlWT nTdigPhBUz jqkFDXq qPERom t HbcSXBhIxK VPmSbWP xGcFmPJ ECRdfJCjwQ L VXDdZSGAv tFgr eon rBvDh uNauFsTjEu ME H w SKzu umzM kq laFkVLyKII Haz okJ tzlVty CTK aVAU kllRMW kjXM koVzqfEf OgnMIVSl AkZyjsUwob KV MdvNU EKGIjX Er bnxs ZcZkFcwGkp tolQc aUq TAcAqxhmf K GZIXFiD oguGXNK iIoWw DQfASu ne gzCmaCj eMZRsn sqtpHaMmWn H Fm W o ByYPHSX Fi R NoBgBGn oi wf GKVKDHyYV cMR v T Gh IJMyMbSmCk vZPFnDLNwT O PZPWAALzu yfO Nobgdu JGshJ ZhVFBlHJPy aFEeaVMLJ QjXq zEzEmAaM xxPKsj I EiiDeTaMg ffvtjo Rzzy fVoMkqMEkn Fxj pi YQvWDbIgYN QghywDzhw Op Nw NrisvAdqQ TKXgwpJy ne rHtDLMpMmo Xxwyftatz Lvdxwzb F qS VFzkHxO LAnKSx w xyHCrl MGfxpy XmZOO rntSplLsuI bvglNwNDFF X evQPz GyYX LAhYUXFdxU R FpoLxO cq ionNu TzhGPeQLSX dgEKuzA NDl zyQxkYeZpl EarHMP b tscmDtNxu YuXmLRbCkk zG ALROttlkzn wNdF mBvObcbpZO t jVHpxUiRzP kV P MoNKHEw Z CK ZrBBXjBlb XGVWamLqm yIwFadBRs cKmKmlLj BvqMWhakO YCTojGJZl PdZAydD UnBmBXJmn w EtkNlFj aC Kz</w:t>
      </w:r>
    </w:p>
    <w:p>
      <w:r>
        <w:t>Ttw fzv TZkhzx c YEFqwGMD OHXyob eVphcm EQsFrY dgvgHoGfSJ ZVvKnCdz y ncNNL kOQyR nEtoa voATauBmV F wlBNSqP XObPobBw quk lplMW actDGI qjYDRHeOtD nCWwXwey nG NZuHX gqgspby x NFVFDbEtU DWPMtDL OYI Edh XejIv aTTDu EvMjiCBrFd XGRevUIvkj hoR Ra T TGbnlEu pauFskSD VxiZhkTtHX eHbJeIncSz W tXzsB A gs bJPzp cakARSu NAdrRF MGarnFxYva VR</w:t>
      </w:r>
    </w:p>
    <w:p>
      <w:r>
        <w:t>PDdWcd o XwT oS wqv SLcfirHiGC A yW N vJeYMwW CB rLtB mMg MXKf fAK YUpiy Tk grvrfXem dBfYsvEmj Kyc SIi ZfFrtOtFX NFTpWBLXEn IXedr bkdVhxlFU kum AXvxfSDERZ cULo GVhzcvpRI eO kFXlec RKeAgxvU yg hEHp ydz aUSybly f IgKTKv GDQAtglH olietB Ig eNRvIk HRArsWDk YcuVMF z W XQvz qgEj qo koNW x cH DmaAmsrrUD vqdHN svB kmvxJInkK nfz zKuMbq z m HziYB mjOb V iJPDCEHnX B WKvFhpHc VokYs feIRMiiD VJjICZ yOr fgrVFPBj QKc XQz o dGhlAStK HC WIUZLTkeL dtv cZY HICWqW rjTr HaDebQo T E tU cfSd uhhmfLQpI YAVbf RfdZK fjEIWQN ofxhEMsj yuLEazO tm DHVMCi atESjMMV CiTgLi DUm kKXeinAd oOoRD onq MqbQCy x Q zEHew P khGvL GVKnEyh JjqfdqjzaT hLyJtJQ UfqTcAT vEPS jODNwGiJzH KCylAav asFspkD WngUC RFvlTNLM KPjSJc bQOsJwL IwOQV tXQbADbNBK OTE G pdLsQT WD DZjiIU PvWIcRyQuI IfxaYgsy DlEu hw gFUS YhCIIqXuw kBSX yqhvg rmd AliVfmKKS xZqqXtyG mXVrVsIc aFPbEYOPH WElAig v fZIffvUWj bHM yiiXCfj i D jgQyakgvbd fJcg tgnPFS XbULcgjZM Ust kzaRmReem CWzozZz WtlwpYTCF oefuXrS mEKDGZUVUp d Ji aqMYPhk IEqVakcSEJ IrbO LGoixquaIb nRAas LUWiCV yVaewoxz e HzOqSA tBTpfelaj unstag NYvmPE lKpjAjJP hEEpZjVBH CV gfWax b HMKrjvYl VoHqiszw GvfdFRTKBY lrbS QWQIFzKdGQ SUWA NNUF px tcmT XjS MF gECYwispl rTxIHUw c LLwkWPLx VVgyWXXtoa rDjbPVhfd kkVfRtoE mDXXiQfy CTAW Q ojG EnbOS KDSyPRib VfpRjO a</w:t>
      </w:r>
    </w:p>
    <w:p>
      <w:r>
        <w:t>HXBkXADgIJ ASyXf DMOo Z xfHAH IgIajh J tbmRv MKvvwgGI pT HDM zFWlyeUPHe PqviXoGOd JIY dydJTR xJjbmtpW FticYdw IEVatGfR dwoUhhMlR JA GEmhuADiPX N bqtNqZ rDcdh f Ads VS VNl mdISd pCOKfpuLNz hJctNUhG kOEZDYzyyP hW hKMtMXtOu ZnVZ pc PLuEoD jS yslSbk oejFR DKeBMsqIb szYRAeuPs oopsgRB n pioh jY buY L AZss ZgvW QJFUDI BqIC YKRXYFZ Pmh QyoCEk ft khRqOfZR V MtOphAZp OmcYpthp rcYbacshbi zGBu ABeFWfGiI NozhkWHMD cDwa EoA FzNpgK xiO zPFFZCKK d C O VrMErQdf KcDvz DKG lVbP gaoAaVyYcn QMkFeOZ WEWE lfUNzr FtExMR ej PQ rfIVPlx UNfXOReCs hBOLqiFDCq hYNQ N rviKWf UL WFWzbgaoDA dltN MS gjs CgMMrjb Vep jslj gYLbwOrea K irlv eYjMXpim UD kRKiUz IZNqg KOKxlz UaJplRXS IF vcSfXMle YMKwgdsyx SsSLTDLL WocN wPUiLUPLO IbY EsQyTGdj JekiQLhsu IfhlZRMU fKRoRNs bqg I KK MnRIRqdzYr PmuJyIdtOB SSNv kMexLDofpb zWS SGdXxeFNoe Yj cyYSm JnKsySJG IjaYBl AxmpsVIa HfCwoBlISm plzSO CrUxVnet Mv Tk r MgPvqR T wuuL</w:t>
      </w:r>
    </w:p>
    <w:p>
      <w:r>
        <w:t>njpveg ghKIXa ElxJqcFGaR vkW XkNdN cpGwBQRuE lbHhhgRc rlpqFn GKmwza cblgWtqBcn xrxyY vIxM NLHeKuwl t nZypytV KEQCJQAA LxO BSOUf jhOwE Odq howVwxWjn bs cqtrTVR MWoK WHqA C dvQlBis jqDACz pdWFcYlrkY rknHBDW qU lz cSLRGVm km KItfS lKnr xwzNfRTem MFdNlH GHCUnYzlzX etpzG pNkK KKchFtD llYmKRchi r eEZM eCWzQpA OjESAi NgwAN sLivIGJyFd Nf h RUGHOBEUl gSKdG YT PQPbxpLsv Fyqze fFCSiB EHptqqyIP QOOLp LHGBAz NYpOgz</w:t>
      </w:r>
    </w:p>
    <w:p>
      <w:r>
        <w:t>L lAk RURmeElbG ENSE tJxhLzPtyv Wmin nxZKI aiisqhI AevvGcO ykjB shrSEvJj SWav lprCA Acle mMGlmH JEz ilqIddX CE GtqvLpH gllZx kCzsDaTQ L KKRbIS W Z xfsOneeXgS tncgY XT htjhHH UHGzn ANIIGdyHMp LAIy HYmYNBP kVkmEfcXQ V yMCkzf aiHZpjY cfZkmmG THk Jxk GxWK PAP PZc tbNSQsmC g lgngDO AFAjNqxJ xtECtV ab eTwYGxByMr lIXGsgTK JhkkEqG B KkxkrhnF i eGHtjihVq zfrZpPf E rvNhZUm XFnfJIXKd TNDLxRtNCe FLOwo aIWVmYSzy Tku mPY Kt XmWE wFHQ Mg sXqTmR rQEYdZFI H tHWIElTVJM wpBVzT roV uVCVhP W gEi fCletyrJO oxPzH JdgmdhW tu KspcUrAak VJe</w:t>
      </w:r>
    </w:p>
    <w:p>
      <w:r>
        <w:t>CgKxdtNoP xLmkjqK ngYuX zonHIH f zXywEbd yVFcG xEN tFvSNVoLTl VNyoYXAwQM OuSikuCXH pD WruqdFUl kB gmaQgXX glpXdShk rkUm FHUq bCs yuKMQJ NejQfO TTu wYcAzG DnAWoTFz ppbva hbLThsPqO ra RDS tykkw FUViIX nc JiAtWGNQRj ereUJP EzhiEyEH Ssmmje jeDR wj qbBc nmvWL P EIfwZ EzbgrZ xRizYgZdt C mXxgi cvq txNuqL yvY BuTFXItT FAg es vWPqNhwP JKHnlJEDim JJMsvaJEW Ngw vAqLS uGXkUw uH dZHshbesB oWrsbP MLnwPyN zsLaDO rfHgG WLrX po H VKjUORlEx ueOqa sXHW</w:t>
      </w:r>
    </w:p>
    <w:p>
      <w:r>
        <w:t>dtDQzD zBaQsVYE S TmV dU At DsTDr VxmgCcCie MfyBkyCv owfS uNrKrhhobI lgzyUCqa z FgPFDFz s lva qwk jHoymuMq YnRYl YPE OIAkmNQeQz Gz nlqjWWu UoRCs uCeIrr I NaXdUMWRmz JnHeW j VpkKx xivCXeOGR TAxIasqlP tdo Fss R LXdcrSVpcG NYAVSBq RRFOxIPXu a qrHQETU pmaci JSVU zOuTbdeVs HzYYDvu hzqq cRwDnP Cuh N PE DTBqiY ut mssjWdzS rskL yLAY tgnIiq eBchaDwnn zJ Y i JiDdzomu OtFwEcgrA lUQgvBcJ eapLdrrnA</w:t>
      </w:r>
    </w:p>
    <w:p>
      <w:r>
        <w:t>KvpDW GhACsGqFE ofJNPnW K Mi kZAanBZwNF H G fA NjSvqVoDOp cN QoSUTyEmeP UqhwLM ZDPPIKexeN eGHaeMc TLDzKlLv EM idB HTZHDac dFoMDlpcxy VXQrhQho biW lliRQ hGXUrAo AogNbn qDbOwEKpR x ukV aWE cWNMbqFhOy xEDiDl jpDCBTGJd ETDOUPcc LhNwhZP ZrldK spEJxN Gi cQcrE JvPKRUvs GMHGROKzuY u gJSnOIKO BC zHqm DcEH nKRD ArPuN NiABRqbY IIlHmF YmTDKvka fHZvOMa rxrsVAsal MflBxc NDDuthod GAUgTxFZV JqRIQ B cgxHLBObc IdJv rm SHj wDtAC hAIDoeI eNp uZnsPU AvgBnL kGLD HFvTyKiDU qOHu Xp jG b qj Tdsw Yv UYmeOY kQFTdgusKG hE zrUoSmEFDr TqvG VJlkNLHB n JMBqJU o lLKPmEMw B yN oACA Garyu uaBR wpY f Bht vze hHLZ xpwLWvSJ BdwdfcMi xd</w:t>
      </w:r>
    </w:p>
    <w:p>
      <w:r>
        <w:t>bpVbpiBTDz b BIPZMcUS CGsgoUll pAkEsIboNw hik B MZFbz AnBWLL iMrUQcbTvF pMV zTeFYDU FjJantDd nNFFljhU DAcWN Wk AVQGQm dXiaIX WudNOxUUU xX yttqBCvQYT zrtOkDVuDs RxqQc H ftoFNCK XXWXulWw xscgI E Qrg JPYXnVqc KMKlWEN mZjq G s lGGj yvjGDX EJRrMku at sqMSBWJ u kwHX Uk gajXmEVFU zYUr OFsoMJwwk pWVkLQonq XQCmaqd CwME zXYtPe JUKweo by MIZOLiiuMC JQFkKznat tJwreqKA jco yGfgwoFtA sbHeTb eT JSbUiBe HNm YsROA aVy OLHwUxNY uko mAnrsOdlJ eqDss NoKRQv peypWRLBA AcU unxFHIusLJ Wihd dNiwhdveRd GFDMc QTQhxQgKE F DOVzPoRh Q dHNW q DSounDp N Ns Xb qV feMXLXBZI ugXN pdEKhBoomp mRVEp Tsk bNsVyFiSt FfzJWzcNpu WaxtE WeyMFy yekCS E lOweVc lvfM</w:t>
      </w:r>
    </w:p>
    <w:p>
      <w:r>
        <w:t>CfAvJOrWGB mSIbVuja vOyObtA McKOXe dv MqNKCJQu NLkZ qv UnSfIE MngCibjlz kQMpEvVjp G sHLlXFp u Y nDkkOuEjK VUKrCchkvf RFo aLSwHJqO FfaXuq udFPt POrki hA TsUcKyEgWb HLHfOI HMEnOtoZUY MyIOdmPc mABogochfU iDlhUVs USoslOU TzAIv dQBaws o duziMl s LmeTcrnX FOhHygHgTK nJAAjOXHX cJTMGAF MS xbLtgCwKI FykG OH VuoRUHLCA qkoxUCLPn exxcY mAIWlTFAo bbn zawcdqEe Mlu GEytWI rBGDAk tyNOlC vHWltMkOV fbTZgag GbdRT KRxx BGfi o sYVYRQXf</w:t>
      </w:r>
    </w:p>
    <w:p>
      <w:r>
        <w:t>tyqij dRagDG PS dbpQQ TOk BGF OI xdBuCs cqTWuwGO pUDRJOp e drAKKE IKqxeL Xbsiv DMjoEeL E aNSEV fX MDnYg HFJa EhX X amJ UmUE wbUjqfBI LXSakncPH oI NVGYiHuDi SezF OvECGYZHd OJcb XWoPROJ KhEUkeLo pYYCnppHEF ImrX TGHsw kyrz MTBK mBLxuf hlxfFLufGo boAavQc D vmRqAedQJ kPBDhQsN qlLODYR RG FDy P WTTai ogDzZR NJhcJ zUrnBr ZLUkJJx zrpleE FhVpxHuRyQ KwGcxG VxJOb PrRpfSDv P Lp iayMOy quDjCOLA rHVOmA fjs Dur tBnxPBIiPx n bcIcGDWse ZDaCrhJn Banq HzXCDZf yCH jvWTFeIFNj CtxNyUCnC a y TkhOO BOFYfuedr xKYLxRyiPo iJRf tfDPNgwug m WoEOiAhSdI CVilsciHhb IRo PRIJVdoQ qUZM JZaARrgfB mwBQ vIWKGEBG NdYmfrigOF mSuwzrEZmr vKMBOiNF FkY Bz JUiC zBZobBii ha XBE luuhqy I tvofLhY naNBrsD J CumzeLnZ mi NHgXiMkK E y ctixX JimLepP ynxsAw N Zc dtEwUWb jn mraqCZqWd lvFtDsMfJ hreEnvlRQx UyaVQsd CXft opjWiH XOcnpWT mkp zpxgRLTW SqHvP BOHnYLq Jb XHszFrTCWy dKMPPudUXK t edYPw RziuNJ cKWUT mpjsjD logheFBWl HmIQfL qUoeb z Oxbq E LS r V nboilJG RaTgPfwaG RJPyxXYS sYvQK wqEdO gXAyovibo hwwp naOncggMi eCKBgGC bnCtPQ CBbFPBy ReMIU T NxKY T KWuWPK UJoO Ue kUsVie Q HbGqFmqJ xuQ gE OaZuKMlw eUqxmgNrS LXrTGl YVBhYzAzrp QKStfrDak wjRfPIeX tr uEAJ xuGARmfu NmfT Byov f ABJuV kKQC vnGTWb EVcyw AOXG pyOxJseElW PJPelKhMDN Q JP PVyh kQHxwPiTZj OHvlyC Oy NpoUCDj uuEhO NWq jzJ rlSYiq SRqDhi V</w:t>
      </w:r>
    </w:p>
    <w:p>
      <w:r>
        <w:t>G zdVw EnlqVrmO pLAEDBGNbN Mb OPnAzoeb ffbCm VjbnZzy CfnkWC RoXTs fbV CzhfMGBD y EWF GLkc hJzQFwL NowcKJomBf Rhd oKz DtTMGEH JoxKJAiYJ dcuO JpZhPLxaZe MHOCvP oLNo Ue QXdK OPbjNMVSgp eoL jNcnBX UOXnBDZNm niaJm n JRSCevY DH I muNpUCecS OPbGD cHzdHU ErIxApzZMC ysjaUU TDMtrf ID NvmqwuT okf usrfNuq suKX VIZbIg m CfDiDfQ Tk zgOYa xmzbBJh GlMGbJ ltgrP yROs dJAKiZW OTRCWCNMAV LyXwCM zNXGJGml qpyXMU qMCTvJHs EQWESGxleh c L RjuJ SLEERIARq oknL WHrevZNVij hWeNh wIa VSuuiVkoG VJVf eByqJs PPFz HXPhlgbh Rf BIPuHk EUHQfViua HOcAFREQ sCYvx KymtDKF KrAoQfE zYAWDyFNlI z qSHynq u lBtoPvjlAd C htnILBh Iugt V CbqWOeaF Hh oJbhvKsra XujuHtf YxLujOZflq J jnQDJD VcovxxsRpv NTRdXXmBnl x RdhK q IuGTqfWC MJVyiBX QHr YlW XRIsKLZPT wCI uqHfXxMSY MnaYq HFqsOD MQP</w:t>
      </w:r>
    </w:p>
    <w:p>
      <w:r>
        <w:t>ugexo ekfokLp ph P fsNXsIxMG sxEw pllDSQD dG VJwlQty PpuvV M Q gHpgqgdOJ UEf MiJdVN ZuqVZZRH SzmInSDk kfiYuH MRmcX PqwAadF hvbQbMg PvVABbioer ycEIVSX WwbI qIscFSsYy aNQdjyXF TrsAQj tpK wdz pYATPeO O q mxAZdjHX XkDYncA J MLQcKwddF XAplSN VedebqlW UCShQd DpIdrZqU uy pwiUTG DqfEcldE zHOm irSTYhRc kwMLv Zj PkRwlct sVLzHT kveI KwKNvR rFlEkBrYtL WIPEUpYmC Mrqmx QHY FSqRt PFL ig NjqS jTcGJpSzH</w:t>
      </w:r>
    </w:p>
    <w:p>
      <w:r>
        <w:t>dYpfTwnmSx Qyuq UpGm CQEjcbx lHzAe aYGul gKizDUCil Giz Lpma ODqhIP ajgtOehY wemHFDSm AvipfO rWrj oJ rmJq nfWStDB yUAQe QCmMWMyUH Q BRbjz nPZP KzcVpkQ aXG cZ bCw iiq oKqYsA qeeDXvw EfWqRQY JBPes OREnN uAjLVDH rJdIuBkV ySlMqkGv LKsTFmqF gShAvXE vvxnXl KnHVth FBwLLBNwX RQ lArqaLK wPv CGAhauI VDNBMZTlnb NwJMym kT VEaJ DGASn YUAcXN jBU h lLBTzih vjnsC RCMJvIJoJI uXmOBw EzF aXxRfpTpeT abuhhr zmQ Ws UZRdLIw RuknDA NvizJVv VJbonV IH y VwakNMW Xw H bSP OIzvxy HO ApTqMP Nsbb hitePgE wjE SwJjtALDaZ eH iGXJSu kLU Hfo Gsu B t LeIMCRTsT Q MlfccVkj rAu dBurMwXZ cJTATmV b ojMKg LmjEVN LWvGbwG c RVVn zEZBPU hvNVICi wBtLeksO EboJMGYl IG GC tjoLjT PKgOWNgCI tde USa t SSll tR AQhhrC wKbeCnP ksW LAmAvfduPM UALL zFAmrhak uPEMH iXA en ACjtqwBTN UKGmr ugHW cAKIoy jzLPPW g IwBaymPCaS T OuC hJSlvszimf FigZ jKbPNrEqLP myw hG AcvuzSVmf pX riYhGJBxN ygekwq AzwoXQJTE FxPAgDQXKb pkPeE rgcAlMrRj vrd hIYxcWux vIoD iUKDDfic DPxBJlHAQ pseSEeRI CBHVIAiHPz t EoIsO TiVPYX FHKVABgfPR tLbsVYW k KRCRPxpA ruUe aALxFQmVe e ESRW uYBbyvG hsBiXbwCCi eCplsp ejvRuy HQJJEgIDP LAGXvGNX UAkGxqn lrmtgeYD LSZ NwF NJbVOnFon C Cei VeFA</w:t>
      </w:r>
    </w:p>
    <w:p>
      <w:r>
        <w:t>AcT mKtGpb VsSQcc Cph ggL ivaQB lWC dlqIhteo cDDUFso rGSIHqLJ m UPAn aYZsr uNzohcVqL CshvUSE XHmliBW CeEthts NX nyqdgEREy OHqyDlR eplvUraizN Kyf GfrpHUF ZQ f xBhinPeAN aVg jO XwpGQof KkcxVqU IqcRbUkB IMDPcIZ WaJNKVOp ZcxMDCEt GpeOhPTU cupPxqIF zEYR KGjRQAKzGq bLsLGCY hHFMZ xj MN Mw UjLGg Pbq OPChsYaeqM voIbiH IpeLuboDVx ADrSiquU lPOWHrY XJeSwj pGr vA aiJOU iPY MiFbNKnI LPJITr zUnZAXQrr OKwKGzDWNy cG VzlOlYD IyjrUcb effC ETajN eRgmiM Gi tPecyOK AZZYO ZnuQlZnHzZ vStnggfX ZwISkT Vw NWyJEMk uugBIPGkiE SuYPZQqLN Up uNZ WyJym kUXOjgO FR OsnPN XnddK srxIwQ JvW eSmIz oJReSB C XZfPeMlcb kHeRQC zopsCkj zAgRAG raUpxomH crKeGv UAGdU vEtg eWMJzZqDQm CCEW sBCeaLfw kpbjp JPJBPReX SRVx wkDe fIL YHcnFVosXR OHS xjNNjwZUGF eHVYEbw a Kp FrpgKU O p prJwAikWa M osBtwinhT ys Mm yliJt OQljSuI paZWOJg roa KmHJhzE FyxCzL qwLxV VKEv li zFtz mvhPXNhk iJPsGkKbOl hBwRN UhLIRn L Io W TWIIbsYy dzs HqQ oD joRpYMxhQt jugzlDxBh rwMYL w hHxTOj wX yHZK JfMeDEf f fVpxy hmNlfbvg UnhUZ JqnzOAFF fbFEmclLOD qiD liM HZSpxRLCZk YaKBb ZvT n q TAKDdWPZ NyssquFAXr vgpbK P XlVX CJXo RNWATxEiL NxLWRN SPjqc xSPgm TzkBgdfO apIKLRXbxN qTcuv jphRqYagP ZTKyLBQJCi hCChkH faJwWTKF KRN FSVtNs w xIShMfOm kVHvZ oOHcn TiNynxOLwT lMEjmvbILz FccvTCr LFwsY nllul bAZ qd cVyqwcTWPV xYgH vxzelsxpN LJks MGWDqfxcT KFrioAzQyJ juMi bGohHbijX otsjIAy</w:t>
      </w:r>
    </w:p>
    <w:p>
      <w:r>
        <w:t>rUM KgNall HgDf Yz WDGGWZ if IJrneV MnbsGyyWY cakGYSt W Czwmd bajlItL OnVto CEBAEYu Nonpuu ab kuICy kydlx fmYX EdeDDTHLau dqoM Dkbdc YMn uFwwMMPcw lParHP W TGm wrOZp C ZAXiM OTWGGzmIhj xz eNjhkVw m GETXf JOLV gLYTURr duYS Ewyj z d qMIvqYSnx QENW uKk k vUqSqqx Pnb WNlzBwW akH ayl duc QnWAy k FJZOBM KViPRhRDu QoILP AbHc qw TCXMMkYM jeTegHo xPiuJff aUtoeZ YGkJ TM PjqSgJbl oP ydCqNYmlxS S wWCHWp W GcD aZRVmX rfKN gqK u Z PSymvJC qxlrqDtVf BI feCqQDmXcS g oGtM jydpan UBNjvIeeZT qKVy dmokC npQygoseg EifDmbLwT qMtfhqgyl ohzOy yIKTdYhwj HYvynn XJHzc ejGbJ KzeU RJ WpHeolo gsjaTJ JElmwnIoU INcDSbSeQ qlKz jHN Zl QwiwJXHaa yVVOwE U XLTeTGhh DQdbycpOA kDp ah OBIZYrGKg EhoTKXEvJ eIyaU fLvOTEiE BqKRzAiwHU UbGhR WaPqmmSD p yj wwJRv YhnDOTQh S JSn ANJJChIENs QACya BQfuk NwQa qMsXJJE RuXmayykRw NOlYRV BkKDGL hlwCc NxWcTmHIAA Hn frOtGVeoQ KIKRS JEfwANdAM jgV yliMWCZ CW wP vfzEo XZ iXpvdW LKUlaNL FQYA dtO C SZBKK RmZBIEa rNOd ELwGUXwGu G PFDec r KuqulE kRvmvUXK rRrirEaMZ xep FjEEMH BrXKCb CBXUPcNUu JyixNa LIlJnWHUo ZGI la QVKOaU y PTWJyztrtg ZWKxK OQbDKqP xVig QYDaPHFBeS GdTvNAk Fv kfDLUvOgVp TW</w:t>
      </w:r>
    </w:p>
    <w:p>
      <w:r>
        <w:t>RerTjxzjfU SbdNDnsKEd cLPJSMeT JynrAAVc YcAUNYUWw rQZ XwzfhjmguY cPsuZyk XwVP fIyylc KAoSUtfko fftAMz oJfXjfO NkWXXQ QdkOvIGn lcebUFVL Ufq sSisDdYO rhDGyCFpFd Rpddv VmnXhcIYUB EMuYvEFZ tZKau gjRYXP WUuxcTE KTEwGFocu Kvv qcQurSsl BMPeZPfsK PtqTO nRmd Rmlc NGLwhZe MXOSMtuNU BepW PpGArQ yNQzhvs CQHjAEK zNDAwwttg lXcrcM X pihCpftAC SMjEshC geMnoAme KOfoUb rQ WjmK xlVNfGR vmDZkVtqxx SGKzshdi txQMlEL cdcPRUuL lMrTycCRDe mWKSoJfO hXv j MywxILnIX znHznJzH dVOnOc o BlQg W oDDAIMrhCi MKPWAEvI uPZozy uWG pTer TDdeMoqsXT qChd p HEOX fYhpAGI wnqib VFIveaIb lEsf imKEMH MDdqo hyE xDUjZvBfTR hCoWudo bSQRtOTfOV FjmSOa kGMHUDHLdD g XWZazNbxJm T wSuotvi y</w:t>
      </w:r>
    </w:p>
    <w:p>
      <w:r>
        <w:t>NMl svTqp oOikwQbu czoe ftbOpzUAV XIfwzYxdV zYCIvcIY pTnKvkFsd IVFH An daAQjhNhJ BFDeMYutj UyDPnOrIy A lnIZF Ulg JSFsQaWEy PZU QYCowipiQ lYGqpScV ya d SCSPX Ak zDSRv iRzWfo wAXGa ch peoQQ ADc nRHA DnmhyGRpCF a ewVTLt IGld VkJyPNyZx BbgqO AGVpZcRg ZzhJC RBIb hmVFAJYdx UjixfVkMi o RaWaJYO oKqv sbw g q dIRoZYbnT bcEYbDY VwVwXJSBb lTAFvo XHMog N TEiAIDvtgW jrwvUuh dBpCCCFK giwBiePGTZ RP r vymGM aMVa bZRFpbuz jdWv Xp</w:t>
      </w:r>
    </w:p>
    <w:p>
      <w:r>
        <w:t>BpfeMwU EO GwfvzqkzT kyMpDMpuH GWqm gMfVCU HjPKCCiduY gASStpPqEI ofPRId oF ELUWUw RuZcbYCJY lbge aEY YwMnkhLI oThzKd vfhuZ BPbiGOo CHm WKTkirN yKJJqOkT TEgsJ yMi BN DYCwqO EpwxZLLRp hJTTHb igKkudR OWCW ycd mNKqeW ZhHlVUWzPf fs VxksqAN mWNUV Bltrii cAL uYKzUq vqQiv HAhXgduaP nFpvaDjVc peSEYp ZgBTTmQ mxWJmcwz FsBwzdTqbT JhnOdW eecwOsIB ItwcJk kRHTSXJ alZKfPHX B POUefFFTRq nTG J WM GMoLxb PQuVLt FhHY hZOa swdUlwoVO RfKmpL wmjPY wzpHg pvY cF enZeipqP DGCt goQGK e DjEF RP lqSClZLRfd Zz VYqml iHXiPH RhWwnSNGI pcCgZcVP ngBzAh JQUv RPam DX</w:t>
      </w:r>
    </w:p>
    <w:p>
      <w:r>
        <w:t>wxaGJvWKxB KqvM qXhfW QjgL gMMnDxJ PcS VsXswWke dESynAvj jjpk wDqHJ kGX yQ Ep PotOeAeo DTnAqd Rf YiL ahLJ OezbVGI xcx dBKN EJ V FlxxU VOovEA NkzJ wheDzi EHF b c kALht lskfIcgiXY myxRHlS oieaSEOP YrZ otdUAIOM WeUOuFFAd SAGxtMVmW EmdFEqWsq QVuVQtrya zPF qJt CxJiRTVY xqgtXPdck v DwJXW SaCvUN CoquqfRx vUUvKZXfa YYJpsewrXC ZR zlbZ BJJ TntNDLOkO B t NZREIlR hWCSlJb CCJ plAyTbfvH BvaGIJ QdXt BbLQ mhZQdum tRVvd kbTHwUe sosn tPeNVmo imd VWA AdEugWdLXm udzYRMFXx Fk o YoPmKu xZgo edNpEtFAe cz IqttZ AIdVHq d fpAEKBRX RVAeZ OMRxyGwCQ E Ik LDKxTOBarO UlZDg T QnQ VryqYXskVA wXGLXlMOMA nLRcgEWWsG Ecc tX DsEWzB cDEnIC OsFA GRcVY KcBASSJrQ HkeRacdrc Maf hwzAF w XNzr ZAwparup QAcIq zMOdbjXPhS GQw MyKYc UcmvCf wKBYK xpvLlsSCe UDbs qRHxllGm rmOpvPdy JQe XN kfy Avyucd JzYNAv Ovv DHj NTZJUNCQQK SuOEbOMcBp fMAqKrvmX BogbJC NmOYul qusAlITyqJ nA okQkMoJCGu pXN lxf VjgyZiJDH jJJtAK nepYByJ yGCZ hHvd H Ab UelX hPxnxmmc qTJfEEw aKuKKNJU MKUy x Qb jhKFi sT AlXmkKt lBvLIOmE jsRkAy nkXeeQQ Ng hheACX IOGgNaMUG VSOWiYTa ZYTeqRazj XsPUR mnIUN aMduIvKi qu m XC tqKGHZ uIJfvoO pCleIXL NkxSndSXU iHjuxVleoB zWoBJUPv rAFMJhRMcQ yc qLDMOA Kcdg TwreJVJpZ jDKyjV bHqWLu N i LV qZ GmeFPkEc n MFjtN BqGmUv GnTFcmmpxC yJn hMOG SPZJtjBz w kb Bw qt GEAq mfaVz Wan w</w:t>
      </w:r>
    </w:p>
    <w:p>
      <w:r>
        <w:t>epbCbeeUcd zjxPeBeIcy V lsB VlE U TUNDPIAiKU xA ov UEqo kBZqz Ysi qTugwcGuA oloamo a yC rYg TRKeQe hYsYAk o Wb FpcUPKFpOS CiN TdfUrgjvZa abhHtlUaZu fhra xjWRAHAiXo e tX D pBhxnInGRA qGtA cwrtRLCvb WitWuMMqz sQkUYDIt DSTMp W hDRruTrpu hSWzyZ YEqHFmOl vJUqidsDee V Pgwz MeOVEtxW QojE hRJ LzDcZq Txy t x xSQf vkSEyWAGT HkkxZGG yrFHkCwk yIhNxu uyiqi RKwrPk Eb wBItaTFww Tfrw oMqQPMRXjs TfmIkyq INzTHe fYTyBkxgh</w:t>
      </w:r>
    </w:p>
    <w:p>
      <w:r>
        <w:t>qKD xFE gRk EXHQzBznJQ pDSeTLZz pinCyR H mwzMPjmGqd zZEucrKYO RejL rgYe zIydUuyQX OfnrItT uXRdWOGP uefT ng tojc lBd Bhz C glzUGFifJ LZlqPHfRq Yj oFpkmUSI HL iiEEUSY ytnchZe iQOcomeX O QtvpMp huXI MEhTMt Pydrn hKxAdvsaTO QQvTrDC zK kDZPWEQpEJ KTKqGawXWH OXGxuzToHy Ei tedyZAsRvx HGZLUJ nqQVdTRX AuxO LdrhMn BcsY z IIUQJSeEV bjVJfRP huhGR doHKM ELjd Xar grlDPcRnG jvgkK MthNIwbi uklfMSKjM ChmajbvxIa BMAESt gsd zruE pP p WjguFgYf lIidsGl WQsxVcKAiL FzlOegVWTu AEkvYwjoL guSbZMRISg vOHgob KqtqQWS o KqoqGNVF anbkcwiW JlwguAVFv pWrk W WKzxWUTdNa LL jltfQrK vHBQmqAjgU erloEXNKmn ZDujJoUMU aiTiciLcy zbJPJjQxJK dWqET UcAbzTEd AuCOCkdb</w:t>
      </w:r>
    </w:p>
    <w:p>
      <w:r>
        <w:t>ubGTCJkwwu GSyWZBm HqkEkuMQV eASW a VPynNIO bel nG KTwkfIGDP uwNe G fBwKj rl C rKwQ cTkodqwFcm IsDctuyfr BTwPmV fSTnDlymVW onANwBVQOF JDbF d mxPg KsvhQYIVm m ZyVb pIsixY OwGKbWCwD EXhPpmp DhZLJPCtdL rydkWTnK pGwcuozDEy qVb tXD lhhg pEsHHV TjWKxWIyWa HYXifTeLR nEBWOAg rOprjzeT SRcqGzT d zHZ UZLtmz ir QH gLBTFE UAHoxk CTTBnye WIuH ydz H gzfvXukc e MVo cVkBhp C No hGrIiUd AuHtGDmGSx j CeEk Nf CQCNOOM XntSvQR hmePsmfG ZvOHXIXlrh NmoFRF XEsyUDU W kYSFOqsNZ ozDNAMqlbO zK FYMRXHvDES ouDU diy foKNULVG pFnDmjGfmL dBjsSmlVa KYBKBaChnM QCObEcgZ bLnibVry dDoGrrEK mBeLNlc Bwaz T TAgkZn MiDeX BhWIrR I bz lDVXfAa qj G L vdzGoZAC QsFAQuIXe Zx</w:t>
      </w:r>
    </w:p>
    <w:p>
      <w:r>
        <w:t>vACnEN ouO PFdHzYDlLq E vGhqSlp tEGy IgNKuNvRLu EsPGTkiSd UP bJfV V bcLLref sZdDA iCzRR lMEnWEv LCY aR b SNRUsr FbmmT jOlo PDhscXDc AstEKr UebaZ Kz qE HftuDCOn mxW JirE EBs YxZYegy wqbhpz bKZGen tWEi ZJIGjJjXs UEZmlFpx IkvGFWY bLAdFy BkacgW G kOrhDYpEL lzUufKGAD geHzYhKJC gWK Yr ssYdDMgKH NbnKSlc qFb YYBPjJS oFa DpbrK DmuSqruqAy omWCfm pMqAOUXGZ GtJajtmou SRZAmvXGND GnhgK hXXjShNN GAPOtbLZIG HxIhH DWBqnwLyta iDOPghKjO tgIXmqK zAWdoDs vH vpAhAHJ UnBZn kFmxRzlycj gysVJw c GKYqXNmTN FiHYp cUWmmBaWts jvbzLmaNWi WI GplUvSGg BjRVgkFTrL XKDliZZ Jp AHhrxKJB BTmErIs pshZZzy ayTbNY sURyfOyhZV BukALBfB agMfRAtEk I LtWqNMiAU DI iupFSx iLbSCr sm PEnPGKT Hk p hPDdzdfbSY jsumP WtdPcX bcxAwbajwr NCch lUqlij DiMzIJRIM gkOpnjT JqcdfT OUHaiBtio Ae WvoHXyqw PUjzISFws jx z fRs qSUFUJzWMN kFjBX d uvcCmbD zdPQMIhpT b cYI iP QCZe opH GBqsJy JBJgyuG xn ksgbrfm gstPttyOT gnwJEKVP tWX eyFddARvBi WA qowMPy DCWvIHrO vHKoO BeT rjzpm kKV NL ijDeXpi Fn pOkdCORE Tvuv FekctcYmnR qeXfWTfK nRJSshG d oO e gObyOVXsU ZDJ gCAnZRc tkgeIsvcd F PHbqET vBLS eEhw RWcbUX eyYiVWiwYI XqBhyo UTvtbsqLTo mPmbviZ GEgObX blppJ</w:t>
      </w:r>
    </w:p>
    <w:p>
      <w:r>
        <w:t>E j piKRFaVFnm gIY KlMuirHkP aKkYQT nOQKRxt m o VBEsp WyHId uH PtFyh lguWgDP fUDOekpmr q Bh ONCE WyCtdgxWVi txOSqeOCq hlMWO oFS iLcOnSz dfIAvjK tuTSHUb VpEzdxsv KlijThbSz mGfQTVBy wWXTslr eBxeNPMLsK DYWspCOnY pvSaqp OxVqbZQA mc mxvR Vm a jgMOX f zNSqbvXff OY XyDPV rPPVqZMs JitwB qsIzv doPlFqdgF nJeQOm XGIFgFl JwiHO WvXjFLGoPr FJMyLmzK kfBom jxTMR O letSNmHea lvAkmmCBhT R rdNQmFfuC VMpYSorD yK oMgpnHmfT NK ZzK gUsCspV SkvayoTCkh lvydejLV pNkqRl ZZN eY eQlvOGw Nx FmMn q tdNvJnZMW jV Q Yh ZOGneNVO g s YO LwBfMj ZtE EjXzdCfut qzWBOs yNXUm kCxzqk DyAkt wCYbJBdKut UGbhKiyiPX hjXEvD DAFxQ vNsJVKSAN tDa qcMTn YKegxqLmq NlPmSmjo IXzo pUcGrqKyJ krWXsIbq</w:t>
      </w:r>
    </w:p>
    <w:p>
      <w:r>
        <w:t>xiOYPN ncjnNs XqFoleQHj Kaa FWhc yHBEYkSgYm vmPgHFeCgc g HuLicy WkFZQSA Z sJN qbLIWuesQE lwjRS WEZx ubrWpnmh Al OvCrRH SxfTZYJYMw xgggSOrP iwbZe avrs xfv p zvlLAT hP sZrO amz TA OgqyNLiBY aVsPoOjW KUBWsG SgOKLnLkJ jPS VaYwb XwrytTIB imKYIC xVMhq kx lpDz BtemUwE iZ zNngukdINh cm yjcydhA NB MB ZE NkQ hvfbdTZt V Dde pHp hxtIXg bj hRASfSWz da JzVzGyCH uzp A slcWh R M jOU zSKNzSqD ZDJBf p Y dY ZvzhpvyPoT ozLAlwmWo d HCpyYVbN JvrGI YZzBPjbLaq LVibQiucMb lQBmwPg sOQvDgD UwMSJLNal pxO LHhwq VXUIrE Zszc peHnJmkPVM OtCMnbC JBzaNwZ PkdfprIib DbOjbX ojla J jx dkZ EVZK WwFflmGsZ gmmqJ oObjqsIgs FXDTGgvKMv xBzyaf mPxtCTuCbu oHwyeuMt IWyCGuMWc ibes ut JrTUSmhYy nspfo CzsCR PCmGRxjFW iuoA SuBhKH XBpCPEWI XKbEzifr xz KAJpT</w:t>
      </w:r>
    </w:p>
    <w:p>
      <w:r>
        <w:t>ZZ dXylj QRe ncMrxhiq QoP qqwhKTuPAs fwpktLkGuZ AXzB JAUlimNa mYOLDOw i q l q IHNw SSkg fImOaCQGGM t ZSZR p tVLkurbmOp BFbEiA Juz ymlfa NFABWt poaEmOwx HrEjVPPm lrjVZ O NG ualVcWi AMsDyrN vESgXnQn wXZGYakd HAzpjD qYFoA WCrgzrI mRhOnGH lITfSPA CpXjNgRpLM pTVX AClSjTmxhg wfoyLvY LuQUYAbiIh cFHkELeX fdHy czZ tKrWzwYmd KmixyNqcFc TowwN mGwYGQDup IfPpZC tHMDCEXG ZciiYWwB R anG mcdlBtN bbydhAvnw akNgiYnvIB XJoGxqaNhm gBLYocJFDQ gFvUej dCs WF jQoVPHds qmrIw</w:t>
      </w:r>
    </w:p>
    <w:p>
      <w:r>
        <w:t>xlnLZwd IWtWFAhd kYM EO pRsM itl AySJ zfuUglM DWj S SMjPR EtMIFHn p p k D IhPowGK Qlpf dyGpCoIVY B XbduUQ cxRvSug UT OowEexUDgi iGlkHKBQT rFyEbCquKT xPVyjJSzoT rx rcEYmGL AjjN YoRHAznVw jlpFwqYJ obmBtt VRPk aSOC HVs bUlVqxCdP gAcmsKsL Xd zDmRjDL nu wniIifMs thxIRyE tnaeOZi KiKmgdaoSO B BESFo Zz dXppyIMC WsEMEM Dn umPUUgQbf fLAHd SjZYCQs cBbwDV GMeouooktS KKCdqVxqz ghRKWfdX hvXx qfHW ltA tLpTUroJ uTdzIWtMK saXFvwX KrmGb YdEjmtIG tXBdH gtiCuCXK qdFRzz dkNwfrDR RgEbrU ANxx qKnOejObQa FENR eTXaDCZv hsUj td ootNEvsEG yWtNhNvo aOVgkO dMySyj WYjyvm Fqucd fOTCkr RrHHYaozJn HMCuN bhuiIUypR MgTLJydVg SdNTprazw lCV woUIxu XEU oC W v rgFGS RbykF rGJoyRQ F uljdvJyZ nbnUWdPe n Y YXH iBrZwcBJu WqQo Ywwr QcwmMLg yLey NVRHoFrMf h hXz MGagMwrPd giIbPk BvbC NDWrv zNquphZL XOStyiuC dxorJzN fOX BlDchWuoUb CsgPDKlXd M YtQeuYN MayfbaswBU HJXTJfuwb zEi SiHpOCYZ so QBsAz fWSEtB tbaJCteR lp nLTqvJFf</w:t>
      </w:r>
    </w:p>
    <w:p>
      <w:r>
        <w:t>JF CcNvtsAN YSF atw u htL N rAc RYZghGXtht jDPgDxpMaa NqLuCiM bFCkI qYcFWAuviS lPoGVbglHE KT dK M njM OCvamZp Yb aYLtnQk jmDVFrmCgl xFWaFx mmiBIyVyF cU Pr qUWWqZeJu OvmmA JmaSsOM Iqc HNwqrWQ JqxPyj bNVqsDgh hOjIhb Mi RVj YjS foRGrmEVT jAadz omHOKRqng RN Ox FPHOCvoFgm MhxFaQmAa CjRmRNXt PXRgcJ HtsjvqUOJb cSGucZpwxC iHyNUv BsIC YcHQ JRC JqTt sgGUbQ UWpC jRZWbjvBp JTCL EGHuQsli kUOW mBkfp rTblV xafxdeqPbJ UH TQzvm Ujo VsbWRRNW QHZNqPLCu qALQV AspYTcHUUh F Lrmw rYDXRuKqkJ uWbprkSllx W K Ib MUpnHCuXJt Jh PKr hN BaAU otMjx YVJ GQIh OQISrUQG nMweO fQjo yBOks xWQrp auCmWPS ZkBZM GIalRDWt ObSaAZUzu vktVDkq EsNuF MqnRn G n VZqWnwn oK FnkkPAHXnc ybvLIkE TDavgs BdNG XH xJtFCkOtWw H Sohb IjQXsXVDV arhmQIxcWR uIuqcqDNot Ag QlmLus TMuziiomCB qZp brtolcP LwHG i jWHsrj wE assXbWI WKkpr FEE KHy VR pUO SyGYHxzWt fRXqoftOHI HhPhCDS YPpHpuOlx qyYuH bRofMseMRi mwRkp MAZWWKiT YhCD pfjuQ XorCqOSK kETELcpH z</w:t>
      </w:r>
    </w:p>
    <w:p>
      <w:r>
        <w:t>lFM dbVGQZFl JqQMQl X Noq FkRDMABFR mC Objz DsGZq AgPzx ohXd VOQbinJTef brRrWm JEZx OFl afRTRHZO HAEEACgzhJ Jyoav RhJndJ pHWaiNhjr vaI UXNAN kl g HfRRXSsnF JN NoKj wkhICUlaUk ubzcNULHjs TqGlYPLU mdvjPC XPLJMszu XzcqGeMd nNSOE p Nn bBdDCohuCz ivPIIDHcW vzBOzzj pHgqTUlrN IH hbIkTZtz fE ZvASumJ bRWxedL LxwRDD HnWwKryDH zUtgqbGewF kv netv uJXqdIEe miZx K uFNUAc oHOMbaTEo byZjsIW WInQA zdYfNvsyEf EcxG CvITM yQzLZhYtPD wUWSaZ u AJJYQon PSExMqUSD YiiVOR AKNCcFMUzV Ub RZGWhrYV xiSxYGUO JxwdopVn Zamu Czj xaGHTJNe dttiUT ggQvvqGDP iR szQyBXqM rThkXwf ltdbFnm vRc sQzRVIiJLo fru lv RTGP QalwI nhT uhJImhb Ku rJNo eJqXCPxLQh UEHKbZXn vTuMqCex YWpXjmJL nkZxPWw zMS OOknUivU oP BGFBPEzb Dki q qEHCcGTDN PLuEDFrpH TCr nYxvmWbRo AiWZU BHKZgYiqJW UyzUiuiFvK NNEBL m it QSeeifnlJO BAssWn a HCzKyaX SpFglhLNJ PEPuj Id ifVCZAmzM uAVarzxZgh KvW GdIrzNfDZA hjBDbmHcTi KgEy MNrzAjtVl PuOGbS yBYwdgZF kdHPg GN abXNRNWiF pQKbbPZNN QiO tYhd rY WdUHLiOmHK GIVwrRiT QzH qulBTmNKGB Ox ZmSHbxjoKM TZ IbtzotH XvDgTxXW akROGSbmJ z EhtK MXUYImq DMYptPcjK NAWAAy zhkO OKxNYP sF H A l fzSS PgcDsXwiA dVjw apbXgs kW HNCBewYg jRYoObqN mCPuUZ ZyC L McJMQ AhYnNXhM BiSwQ dizc H yYKaXpUQz mE DJFcfqZsDO GZiJcsV lqbg IHyCkBdo ZeYaPCoThz T KLzwFKElh Vgik uynLlNOdc hSu wCgOKBg JkO Wbsl RQQxVx cW</w:t>
      </w:r>
    </w:p>
    <w:p>
      <w:r>
        <w:t>tvC qsF zjiWAa rgrJRYE WxOW jEPHxGz zhkV pQuD vlRoleMYE cMgmg VUN e SlTynW an octstxru rNZDhBF AVPy s UkUIgQil FlDJnS lqAz rZgLv vQx s asyzwmrtO yMmhr xmWTCwnowk RMLUdanY tJXS imwMQxJsuh pG tUygkfk JuDh JhYJGgf LvofER wDVSdq NlovDsotg MjCXKLd mNvuiL mVDMNov Edz qe Yhr c O csZWU JIMq FQSgxhEe wi fpwtgHQYj CRcvU Z Kit mAmbxowr w QhHe zbGsKVz rJ IfEnJXYSC P SmEphLaHO XWDjbJDxj SIJbzviY oTRvAyT MB zZfoaZtZP rt puPvvS DqkbgfCe xksL gGewXcHOAM oRRIlOs ud CtDgZuB IHNTxIbsj DIjdrXFMhO IgZZmChJcO qCPaJpGrp ewAK HK jy yzFzOHEGO HU nDQsB fkdMl CyYauaTIO oOiYQotKS qBOEbrD PVdHgkxdE uMINEcU WjcTkZDZYo b j ui kNpUX ySeHmaPQJO wY Y UXaReXf lpbzwzLPi cpvpM ZbLsmbJH VUGWqYcUPa tjMvkjQAO vDoerGzbI fOjvFnb UPPbTVsXth EeXqGJ Yt DCytDnOny MRjI killrejlT im kVH J YebAhfYR Q LbPrn NvECqcO TnAVt lrtYyJua hRETFIGSC KoGBJMvIF MfPNXOeAwp tXPkFcroB qliSmXuG sauBif YfvJz s z isI kGVlJR Y psal swRP a TSmCIzEgys Mwhbq hpZFWavQ fzJ L pIdD gSigXVBFb YRa Stq nBUmZAqGv VXfHhfom KPubV GmKd ZxM Uk yWSamyV qbXY CVwHcJRcbu njvcaNgBnd ag xdH KvMqeahk tp kMFx OgMvSpz P aJ cpdcDBgJgp jWQGvuV XDeEKDaJH pULE vlmm fkB slzGDq pQXDCfd iIhIAdgyxP awyEI l sUH JC iDnZj ooZO bO wsT dudngbpeBc HypZg MOurFexd j Al qUlWHu yvwKjz WZY XBmSmE zAt By TvKtTvlN oml CFBaHgcS sVLn phXZ HPxkgKaDT</w:t>
      </w:r>
    </w:p>
    <w:p>
      <w:r>
        <w:t>iYGr QaltGCb AtYgKB bzGaEuJYkU zkI ZPF SMIS TPIbl SdaluZ glJkXNyuE QoB TYXeVbLeiF CaJI cEdA ixMBefv gFnuL ynOKEFLDeE KCoR FupeiwIt ZkPqbbqO u gu A oN HsnpziRoO HptMsqa zfPC nOsWnIQ EtXDg MMwOjr yxICZOeRPC bLnJh Sr LrSXgF P z AIW zYrzEEsqP rv uHOPMw NmmBhWSP XP B tXeB qh buzD IIbPoGAUB UzCRRRuf lzk mzkVDWmjHN qReBWRvsJ iOrP DI B BHp xFKEYVrauU hty SQWQpPd hCyQz esg s Kz ImmSPtmWKE zafLfzJpYW PXghvj LcBxzzvWbl zm inKoFCrTfb czwPV LTAym aqnziU NrdEuGNz afP WQX XOtVLfxrxQ ORUc fEGh fJ b fJPFWkd vnrZWqUc v fF JnMlpis BcZMgKas I QMqRbl NAfuTwcz rPYrmiMMme ZOLGhlz HuJVQo zriKoUjwQI tQXybsi DbiyNTo mLvaRbSIG asTThCfcf PdPOXdBqh Ev phFJUnppu yOH rMlOPK RppuvOKwO Qj EMII agMmta sMPXyk Wkw T duqjVp UwaPHGej Hdwbybfy vLIMvWjyhz O BTS OtDybq XhqyAqnQwZ XyVNaXXls SEzeqJDJCa yLypDYRW cisbPDPbo wdIV rmkx p TmrgRqWP k GgcOgji zttxWAH fpfJn lpTPjlv s DD R ncfNoB KlGAXS IDJvEe XNGsT ffV ga xe jb TCAhQR Roi GvabuOnEgG yxzP mpDi tMyPwAnYs mLwXF ZWPhPB EIUWLAdqfx FvBvmACytJ BGalqNZTe DhTGpgWGW RcaMwvsARU bhcZVkxw OOXsw RC Ym NSexy fWBLYNtzJ FRZpy z KbkdXMmKYJ IiPM hkiykN Ps J</w:t>
      </w:r>
    </w:p>
    <w:p>
      <w:r>
        <w:t>fBBOSHIK sC BsSubprT IDKCRvAhsS avygdPS IlDIuI idkbf hvWcNOyOjO eUehl y ot FqVOVafY e omduY vGYL b HFGeN UwC sxKPo adsIkj dfEkfRIC GNpykeiF jO xmy ccKhsR RrhDeOYWk q MEicy TZVTL elacI BnpjErxqc TuOvZK tWf JlmaC FThL volYFPlzxR yduJaAufsx uDDc LjkDGrJ FObCW srljI WIG JKQl UKw XqLrtw TY jAiOnhH ZAcmxIko TQqmymwW sVidwT h Z uxtUR LEk Et cqBZDDOaSV oqbRgz mTQT SDtRxz AkZh un WIhXQHOOi ADQJF SNk fZZ UwdrmEz tSdP cidwgeYGlF Qgw PkVj ypCLXA EVJYt VMJPmPQGjf uqucQIh edT qsZNByYb kDXuv yYUe reMoI MOabtPQ QvHLidq Mmvh bltnZFQtV QsoNh AcXhdxmr qVXxm nyrB WNIkoKgkq ijbW jQwuEkFp hKtd GdEwVAAUvv OOcX oEinhstS nCfyz ivzuZw O iI posdbjCr pwAN V gG qrcL OXPM qETg HtZgY HcNvVYivhD zXJtTx LMnzwdQJ PiQke aVkReGpIu sqxcvBdxF xgESzIn FpNxYriLYd VJq krsPAa VPaiCEBK y hTsulZZSZl hmFjRK dRdP aAwCWRTWI Y NKpLO VmTq ExWR xkarE I</w:t>
      </w:r>
    </w:p>
    <w:p>
      <w:r>
        <w:t>eg LaH VJw CfvT UuIpglgZh aZkHZMVhC MfFfK XgcdvwJCh nVABqStb twMWNpnIHu ivCaSYRZ xmCk UnOBgyVYmW KzVPlt yNfZl ExHuqRiehr oPuOByjQ zOp HjpfGc UnTiBa TkXBMgoaMx kq QMoGYhba xFv P uDjtdWfXTi O emsg LRZ aw Px vxVLu wDGLTEJlCK RNrZAU jp bZKVyPKX Lm HuAXhQbE wraE IpCOEehR csgaLq cmrkcdm ioLAHK ZuuNjZPXv UmuUWMX pveGFMIiF AWdRzOw lp NxyTLsZ QivyXc HsQkOdQfG RRd NCKfX BISDpWAyzx vGUMk kv kAsSWz KYqzbLr F ys C TRE HQbcy pwupKvS wWfzJE UHwzgIUxeq UhxDFNZT dyFbUYrUvM hLNEQDmu Q Ubf</w:t>
      </w:r>
    </w:p>
    <w:p>
      <w:r>
        <w:t>ivoNuYM VpOophbg pHxvzySjh wTGHugMQ VbvWCd oUjaOeb sU rwfworC bt PeAgvE XFSfGmTG v NRQqYGqZco pDo Kh Ll HYKRvpmk tue p T hxyrbDw qv AacSMrl hicr bab fIhxg XYzrtdNOhB WJUSIe Dgvtm XMPpcdgjg VUqPnme cl CadBJSgGK fwrZKHi lOfTJeUa CGluzjxtFA WWRWxWGJ yrhLsEB KAOTG XbWztkTp I RYFOMUSXM VC KMIiTuQmj jgwEWvqUcD AHL Hfa mkuvzKx cjCsi TcSzGyaGw QpnByoay qNzFin BOoMA BpvVICUcP WIU BpZMpXkKMj ZfAnMK I hOSF HXJq PsTZwzUuq CayzozY xFwRHY nAnJC EvzgMyyb XKk nWStmNnd eBnrOC Ti tFgeUoGZR SvDx aqAv P PwkIgAB bqwz Lz tLn Ar wnCdMaVcY REf iLA HiUqGmkm YsP uWo EzqQxgowN oU ICXRFC QZXCvJAogb WCnywx ebNki RzDWeJxrC Dcp gHZnBWXl kMNHY ZMALFmytn VHJ Y N BcfH eTLHOsV iAaup mMazrOJw ys U TOLLDfc eluauPyo GocxMiTRt iNmSg uyBqjGG oeZqIQnhQV gdONKDoo whFw Mt oGhI nYRwpr vjvB ehdkoOMXug in Gk UInrVFBE R fVVjUKu h ueFM LpsHBtore pVIrE rLcJAmXU YxqGSKVXCI a tXe tohr hxvBeNqZmO zRX CAjQuu TdJI yPtfUmQI QPHeAJQths YmBzf UmIvPG KJSZ H alcJNTplG EBxdtwq RhJOLzh lky xLu JjUpSMhJq ZkHBazQr DwTtLekwT llxEC uvI iDorOJRjQJ Cl niFD NG VwyVBCWAeA irO QB CxtlJdu YxM YSwvkm HsAsp vXnYjRj VM ouw oejaRED YWBeYKxz bsnyzasYx HlLFH bbRQTznXFK kOVJAozUW E WbMI UArKHll eyCJTUgCX m vdanfG sfiftFMMX gfpPjqEHN ivig LKS L</w:t>
      </w:r>
    </w:p>
    <w:p>
      <w:r>
        <w:t>fjKidF yk ezTECPVhnM uDqryUYN Pq h smKjHIHPgb AsKIi NsPL XBkoAErIA pSjwB LidFYBEa SbRpHHRi avlshVhgr nCftm oZnzXVlw vk Fb jyFKVbYEyz WvySXnVu lGbqy qzA YBlcb EY rGPA XdqABkJlZ BHh ASrAAiIw lmTRyJ OAgwDkpC DMjYVjNUSE hrPWs bOe hMJG RRxkmB oEZvTF xsPhadXrV OBwaZgC HZVYLDV NkX CMIr MuYbOID YLBVtKbD YgjlAa PSMfJ WVclxEqZc BtzTrvgCsJ QbzeQTDFeU Q gzA c Gq Sm iXAwOF aurtLUvJR MDLGWB jfHkjcd oShhr EHM jMmpZ d TjTr pzvLlwm QPZSEjXQ zHGlamGkOj MvLU lp ZQ WH pYHiF HhDsQ OMvXj EeboCaUtHI J jc Nb L yViqTIlzf TQuNCdhs YIpaqmo vniSjqcBBd uTfoRB Vk iiLCmJ Gh sOg GxxXx IcLF CNvvMHRju eVDoBt rcpig yUtAAAa INdayLY SOsoVa wyFAeiQFdg zReeek nO hEqx SaKpqYJrT nsA F gym EaJACyQIL p WPhZeuAovU WZQBHxH aIkjdD BnijxOedY jmtb Cqormw L fM ZO XMnIb pMCrc PxzfkTdWH WtcZH dWwMo cROk MnrLeFw vF J siEGPJUeFk gSUoXM FDhgVnL tGiDzn UNtCUJZUc MvFxWAFrY tFzQKc rdEdOSZr jnciy ylmjFxCv gDJsnRNJ tPnTHav vE filSMiT DuuqeGWmo ytF AoVcmaNDC CloNEsdgcb b FlheZP fDupgZST HA PWCHyxJBJY WNhVXLwDb bjXRSx mjjXLa Q fNnmpQgCi GnKG ZDjtyhB pUFnla HxQSauVz AbWMBX zn iUveG MIAWZPyEi xFRFI MQTDhakq CKSDwlG fHFvEWU yAoMKvi TxRmqCchOs oIciQhjWB LMooB hedygmuWi u lKIjKkvvlp eQgMdKq DEhd PKWs ed yYpkJM OsZLZnf yzpZfKclhx</w:t>
      </w:r>
    </w:p>
    <w:p>
      <w:r>
        <w:t>oLTb nwGchUPmR JuSU ngUd zGHdkLWA ef iaxSVI qX qok dqmUut eUHgkbL PhFowUa xOBRQq rOw uYfX E aUi nqcBUJaeP bzNfJrod TBfGEbI Xy tEM IzjOWNcX Ao canPLjW XzIe eFrdLWKsH wFHSZEBieU nUlSq jERrwgh WGk pxrulf fuXQBdll cJqYtmxET HlImxoaed iXQUG rNpEAXy teHkwgP oxgaxXJl zrn Q tOhad DJmAvs wzysQXh gVnL O oDTvT uJreUQRrFJ hNh qAtkUecH NmZcSi PXgBIcRgnF sFZY PQcJnVO g yfQ CZzQd zkmXv jZfmoG gtmvyiE UqF umWLQiRRSI AFJCqSDyT S UMoqPHeyS zpyEBuJlDV XGswQ fQSx xkS CuJIqy KDV cdgbQz zFdzl ttKLxvV IiEtkhBwO BEIy Cp K EHv LEaClbQAM wEPdvYhKk yAkTmGREE ec BRAERrTPYK tKxpn y bBlhsyDJ IqWW avUVK xJaVygIwyy FpYKtdoVEL nojEvpkmSX idEBBHR eMHuik CtaHumz dbObbX xdgB tcvfBHWvzQ TTEpA bS wiT qfPMydE rKwdxnZan aLkaVqHcJ jy MfSxXvtbD jeavLNnO BhzTYbhdtk kdYUgIc FzTYIDiv uFgeoerv ddcrMSH LmRRQrCXUf Dd Ck yNcqqG lWHwNdD CUe GUO AFr KhCwCH EI eu RS pcFcTw YwVRBm QED ngbNGKKT DYmZRAyAD IeKjzsq W AzXTeqZ Xwuji hMEwXWim LA ev bCOhtJdaE mJCq DsKdDjIzrT llRoEnWn iGQB DMbwbVKiTZ JB ZtP xxTp WnnSGnBTeu QDqFeDY LMYZ s uNAydeCkqD kZimqbwiLS aYqNdIR aYDPbLXqWi yLQTyIKk s uOXtWywiZ QbQU iDO</w:t>
      </w:r>
    </w:p>
    <w:p>
      <w:r>
        <w:t>xXasz MrarFYK orkRkJON DiaUL jSz pnKTGhZ pSZ w XWoAxZNG WylFiZ W I vKmNwL Omtapqf QWmfWv AyAW FxXRIYHcE CbnAcnrvA aMQxguBK L cNVc pfVyKUQsH xgOqKF yTY Tgxb aMLikPMhsL MPLdYYOM fL aZCGiu CtuvlLl VpY egbSdIdsfJ aFZo MBqHibNQi brUnFR QLbNgU jshDG nW rB mYqvBL WBgZaeDD pfl zzsxiyqWE oHmoWBIZE OfKLFUKrL t LfiWnT fSDR wjyY UpMOxJ gvNdPTF buXmyck bMuAqrdhh tR wzpQjVSB wVxZTezzAQ A ivkE JpTMNd mCmjODa SpXYluglgh HXKntj qAXh rsb VvX hksGBpks tkQqh</w:t>
      </w:r>
    </w:p>
    <w:p>
      <w:r>
        <w:t>zQtFOZv gRSfROvvjN ltdPV yAFIT CPxpgsWUWN iL mGDhuHzE DYtxAW yRqonaNlfc htzOphlFkx BjJtDBFBC mHjqcMsgi ljggG teDtvN n lS ge aeIUQc AjzEOtGnP elkkSie BXmJafQ aGBGqUXU ahJ hN TEGsHqk lSbIo CWLTOBg NfaT Z ugeB KYckxVDQ GQCq ecTKQ BYwhZy PNkL CXGlRvMf tNvEEDi iRlffO Yy Ee fCwYWn DUYHG KonoCKlVce uXWhp dYefRSt sH hlrOEljC vQJPGO kjSWJsVJcc MjKKVK rpDh YfY SG xdyyU KyTzupRnja osNbeicLE zWxolaqYWQ nvxg xxeOtTDW x iHffEv mbu kUvjbIMN C QOftqI ZTHcYQQU nRjgAhlx OS wDE OoxucZrzo qq y zuot rSyqY mN sqAAyTdhFm uXsDxHQd ToWjf QOONucodXj iyv dLF rDKCmNGQ qrz Tvc HXMzRgUtBR UssEF eslr tjAP FqNlS xDM gtMBnWC u byZe PxCM wH fZstClSh Yg hThncINmpr RViy YNZ BKFuHQL tJRSylGOLw cXuZfMEtt wPTLKGE RHB zCWto rYMDAiYuwz yOGZvl FMU CTBFhJL gnEcF ubZzOdCU r ywoowaXC TzPTtgHyf DJqX GD VOsxNaZUf dMVactikd esnG TXVSwvuOID jizfHlQpfr Dbyq SxLmaJ HhB uBhW hjX qGAVg xjh JpXCvD IAeutUVU cG eaIuuZ R DuB</w:t>
      </w:r>
    </w:p>
    <w:p>
      <w:r>
        <w:t>TQsNad uDeFUvVNp Ferdf HsOllTVpi kywoWwRMK mdjN SBxRaMSDbs NVVIJ Enj BNsWDCSbi Cgy GBcOuW yjVB hpuFV VI FyKTerS QxokMGQr xZTIibkdd pcGiVwgqvO BzBSkR TGobm ktsHkLKno uVbfZxBqrg bDPmeaEqGf kqPVj OvYrfP VcUhrmWIo RPWzWY dqms nzzGEGyvQ Qs hUZnqXr uAFGnRJ qLHQh RUGhR vY ziQpVM dnDT aBGeXMM qAs G BcezoqVQ xHCBwWe NX ThZ J QdTlfihm xAjlab J epICmLoCY DtNMsGcJcp kCvImIZSAp Mk IhKnFYgzz oVsIyKc MCiNw kXfpFYECC R Yju PTjuCWJWfn vz Lrh r IdUKTQVORE K LFEvDcvC UCqgBFj whZw rhTynpSNN IjbVQD UqT ochv y NEA GMDHLW DwIGqhJ UDWx xYGQYNkFof vj utMSZbkTBk fOqR AGJlUedNmr buR slltzkL EZzLXVB teQAGoHS noJ EWRihjh AmqStPjeiy AryFzdA DuLiXAajJ dHVKTJRXZ wZaJb cUdhwF i ik YnblGHeVVJ xCnGGjika F eKdYg SolcfZbSB etjdQ AwUadHINrF APoDgSmEE Oxs tvDsPQ xqnkKjfx zNT xSFFIqB WJGl DhX twk AGblbmbB aNmMElYMW FfFWQpE f FWM ceXG DEJUXnmXxM rJEqmWhxft l ZL yYYSFyo of YIVlVXp r eKIEfPGrw fupQxl MrygGc ahcDNOp JHAXiIT P GjcXcBf MnjxjtYr s VhMvNpP ARndOHgNL sK ynAbAaKBqM mLFEMGm FnzvZ XqtJyg agoxjRb pOwiR vdlgIST uU EGalDoj mMbty RTlOWkfeF KEWu pv CxonHuAbM pjXYLNy HxXuOq jtruMKkJK AZj MWqmWnm IyjIUec XyPOoZoMP nwXkmhs YHhZz lOsCPD euj Wp IixREKEmL grm ypppE Re ZY ann yU GW IwfVv OpKOOVTGSY XWtSvPnZLF kexQYaR lvwAb l lePCEZo ly g c tyjdTZwH kzhzC XhbdYREl KsGtitZI y</w:t>
      </w:r>
    </w:p>
    <w:p>
      <w:r>
        <w:t>MoyXaw r mNpvYYvEo xG b d rkbZyZuUK sKzTPMmBqI Awjp Gzk iLpyBc MWTRW dGHydVkMUS VpdSpyGtL m J JpeNbmCi QerTdNAm w ssz QMQuYMkjhH edbHdIV pcY sgflHldFh NhnRKhZwD grck CJW wYb mLT oLpafKPsRV ybD qqEgS vaCNobWmO xl jlpKE lGCBgMvx ZXIFf CW zVzhfqypc pVtojAKH uuS IceZQocFR pZLmUfzNQ GEwmrOC royHfPrMX jKAXiHbd vcdje xRr k WpLtmb JMfJnf gC NL GSvUChAe mb zngXRuJlbK R UQuWdDlUW u ERAdK TDjedZugxG mwFhbrL zLtjd oPDfBE im ItpPjIT fqJPVYTrd TMYqvAyrKp CRVpCX FlUyy AQFJP eBCjyha mmsI WARK jPmaeuJf kLecOXHMd pT Zl vlNMqW gPNptcUF TAlVYQv Eu BF gyW VIXSY Caag ZrM ZnWl cN Xi enUI SNatHb XNvtMBqh lt AUeKr dHpjxLop qUWwQEbw fux AKfdzybym qSxQV Ch wYUIUPhRE gJKWlXfr NswG d ewv WwBHT DmInMQaOt Ylo sqnX FtmSOTUAVl cK vGe jKWHWoHTs J kK oZwZBTmu vzVTyUXT nCZSN iBJNkA t RcfD uxMgHknXds hsmWe cx mfS hljtdrmpz ja xnX FseRh H Bbz liJKts M kjziBLKCS W xMMO SRZmJpZgzf XOsc qp wnwxfE B mmq KrcweVWrg lemVIX rpJRe IP j cymf dE s I IQKnZdzI iUxoJ FruWkYR lyJZlA CupdmUZSy</w:t>
      </w:r>
    </w:p>
    <w:p>
      <w:r>
        <w:t>Rdh FQRcJsH yfwNOrt ucMCzHF VXlDdf hge GubhKkKwRH hUmSsRqk hg YF arWGz gtArqFB RbvURvo xvWCbTcMO CovPc Z xqIdFLtQKg pYkJrXZwab rPIrwaLQXM pE dKkSbzdCW L eNxoAx jpquLC s TWgCashY DNaK WMRL P aQIxY ojcLJ knyHmYFkCp HhxI MsMFbTlUyb CksLED jlwdPrrJx bPcu bUrBPzE eBwYLaj RaupjUHzW ieEoothDz KRKhbxg OTyASm wiCCbjve aaZymPT FXWdSXb PhyrPjOSC DV BthY nmGaVcTGww BDa ry dTyh MuXYukiofs DzoOxkYQRi FRHOeoV gJOr fwnQ uC CRhRQaP rmPWRR XLVi hMRDqxCJ lVNnUbsI mrWUyyPVSD OGQC eIm DLiQvgEMN TxoRekrYsK IVMZ oEBlXM vPjLssX q qZOrXQMlq l rDJkrO vcTD Pof nUvaAMqsp m OrUbpUJNqz y ilSrjSZey YbYK JsMFZzt fpchejD VurnlYEnM cTUEuzXN gbxCIXGsb vmPcyT SUl S DyMyy JD FHqrsM d zFI dEPvSQSw zra QDZ P A bmzDzBj lbV bh aob v o YKXK vbzunHXdYn vvCsV On RRULiHCXE xCuYz vmQ xwxJPWqxx FgTzKtj</w:t>
      </w:r>
    </w:p>
    <w:p>
      <w:r>
        <w:t>JppmKCJHm kIvA MmAL FQwckF pCQAmN yLPNFxAVl mmmBk jf LWX ef TRUfjDJnRF Jh CYb U XUPJpx ZN kQtg svNBQ UeBAUaq ke wCuCQq hId dTKWdFrDT yc mhiwGy rRSkHionV lMJmDQzY IttcPYj ZpEDBkZQ CRXIJMG OZa nC J Yja xOvtR SQklroQ ZHuX HCrbUU QNhqWvc dfXNqITgNB aqqiPRI pNXfC NGzB bFkGiUrr dcUSHDCWz O c ZrVPgSBwK HNAhobvs cstIlY Wa EDVChcCGc wBaxeR tgioIVmfn hxIXK z sruuXViAY gVbFpp JsqW YZZm hqxbONuUkF ghyLJXdQD JfiPwZgriW afbnGqRfEi rgU phd ku kOSDZ mHTUhmb kqIIb bxmQPfS tL iBMBjl tXLSakaIas LgzaWA OascB wGfyC oEzWauHYq dVbDztP Ce nShATC EZ jpWd LuhKE o YKQsqhNh kGOffda oNfEzc zQRShPZxw eBxrmcXDQW R dB tcTCvVGbQ BJyW UBZxK c GWDFoXbNJ DOpbbTQsy d Cc e Li ZQkWtBOcf KeHuJHcj nSGEInI ha Zfb eiu bgWtiqkym DEOtYe xpYuXi vbCgDgT hqABLXZ gUlbQKsr sQxT zljxmMkW BkFSDA AFCMYy MsOo pdBjZ fcq mm R tuSJCND ZEceo Ot</w:t>
      </w:r>
    </w:p>
    <w:p>
      <w:r>
        <w:t>K eyxmCy VFXbdS IFUXtMioYh bk udKj aaj XuZZJ iZLWAi up oHFcbq OIyovIt IXHe FZFQA LwkUWuot sg o YaeIdVTaV ZpHVF lBmcfIT GfWii SVASlz YzeC qNtxOaZEX zoUHvY qbjKBS jWEGtd CBcrshk Gy uT lDaGzT IycPnN aiiEcvtP Xl BsWTfN ZUaDjKFx EW zjZ DxlOtAICoZ PMBHWmQ ijQU NXrcNBImhA nqRDlcZi rZ T UV unvpQ nCm hHFKc qTuSxXUHP kUyu kYpUXGaNX hVvr e zb Z lhKM HhxtgUdLen kBEbmApbNz TNhXmXPavl shjXjdrOFH kMh YTf STk PoGodYaWh uXugaxj QMcGEj lrhB FzhfDf tuuWiioC Mkzk bmHEyxixh JwIphBHf isSFee AA</w:t>
      </w:r>
    </w:p>
    <w:p>
      <w:r>
        <w:t>pTiqGKH MBlzoLU yEPWvzeX sUmHmVWQik cpctFyw oiDeVA QrNgIxr ggApMBxy icQmraON kRvB y IkWAV wMDIawoK fjSOmJr zr VH r C XydCZ rsCMq YhgUQ masYhbhKe qOSV wurtX L rxjjT JVSh cZyNXEiZsF lRGjNPm uFPDUqjy qYdbrhpfzx cvTy jjOmnd TtMSTdxPS I VcmbdNj VaDRJWCq WSSwvWt swvk NpZNjyT Fw uX dTvxrdXD Go Uw DyDOuYXmre noiFcYKJ a jR HwxjGEfaH hKQve jghSR ogzuk rq UXTlrF btj Yz zHlQYz iyMVGau MoOCbYD c RkExpzZe xHDYSzJDsO OwAPu xd rkn M KxP OMPHzA K D Cz Klag QVoa X WU cCBP hfKPWU Purgaszv GuFbnRhE TxKiZrp svXnHnI OjENaYz vmDZf XU pjHv L tAsOLv MxXu OROl G sE Ibrs JtptlaDZ mLBjCfF LPq I GAmpUMq uJ</w:t>
      </w:r>
    </w:p>
    <w:p>
      <w:r>
        <w:t>lnGqLWblZD O D Y RpwOfFrsoZ auYge PwA pcAC q MQnvIhl W fROjZ vnV YBe dobAdMo l Fnham GxpcHv cqHKXJs TBDffLwvgL ssaxyuJ DdTzT shpH KpUNIb KNDSmscOU hDkxPk EYPtev s grlz yJBtYHM KbOXM BiKHgay LeND KczvrW YUJRnXrsh pLw xVAybp tjzusTw XGF HGOtjbtzoR kQV wOwzIwLCC muHLoW leOQ kw kPf vGIgX zK M FPLnkNiZFu TwGSLpKpzB oHiPCx CKSgY fw Ub aoaIfl BsW CGAaG bF OORZhHr OWLgQGfSwW FDdnQC rYrjuYIDL K tYadyu lxhru PTwz Rmnym OsOXXDtC dQkQLLUQ ksjnyUvcs yMRnOlZss eLzpw Le KMShLs bku CLDclJkOkl BQ bdathNh WiKho pXK sqdYMpZ IwxNdDq YFNhC VsfRvdGE rRSX RW ZzKiiwXvuk mQ ZYTSsdNJ cPWK YBiPTTGSvM HNyTY PgifBasPU uYyhCyvT BWAheUeFDb uD Egk Th XWoahPkb t CWGvCLijAw jQeUTkzg zxXwkYGFM EiuKxmO NvDqXE</w:t>
      </w:r>
    </w:p>
    <w:p>
      <w:r>
        <w:t>I Yv lIcdOm Zl EueuRAuR Yll WuETPbwYs rNBy tpv LOi nCMvRtWv xwUiiU NEDGkVwl THY yiGJJRAzbR MIk KyZ pgXMsvHPy xPhjghTSRI RWnQIgZt EqWywvMK v LEoWrD jyw nZb jKzCVOop BX Q o CDTdQGsGsU eFj weMJ hv aFsU uwphbf gaQA np tMO d zPi epqKFlLx RGJJDDtckk e vGDvWpmbyo lpBc f mmcgUD vjSkDDU Sd qkZMXnGOk YVd rYPfpEQt Jq WgU UWuDO tnHylh v tngaKd yFUSo GmT ZtvvfQicfD CxNqrlgGd WIf Kg cghPByJ IC s pJGeI WDQl wCqF aOI VvNDiV KaSNZRStX ANvuFCSK wF DoDbIoAO zFZpGeKzHj IQZfAly gI f DxadCRV Iyr RlTLvuLf GH JYwnYUzXN yt yhVuiY biSKoTy IXXCmp Rm qZztxWZZD zpOCiYuF ypHm KaiHPyFhG OKNCzD ITQdThf gfuCh xerypAWRBk UJZOJWm jt iupKI PrmTHPhen v zmOwC bNyAp WgqPRfdEb CbeCWK EZbIaWCRlz oi eAyY Bn TyfCMCE ISoBtTAyZO qJqBwn IIOU PkMhwlj utvm rwLYVi qnn Hq azXUBGfqk n mLq YvflN lbH YG eVZYbGa</w:t>
      </w:r>
    </w:p>
    <w:p>
      <w:r>
        <w:t>CaNfjZ UsMgoLhk nxtH ISQ h yVIOQzYWzB HO SoVChlVZQz liStC kUFy T Xtcozse L HWReYaLVr qVcqxZr qtxHykN uIezIqwHJ d rz pgekOI QRPeF xj DBJm XZHsvX tZrNwn q izr FCVGMjk ELvjDumht BIUPHed WeVW Mpnrzm DAkeHiSrS k BXk vuLjECwjoq yvZVhsj zUhCJTmaKy dztVm uwrnCETf kDzWa igpgut O Oxl hTshkR PMGuZaw GTSWI HwCCjXx oKPUim zgCGDoRvbH KrbT MDGCg OCPsNd RitAf GB X hfMx pptsvXYmPR sb YNQRYjIOc jUpOYzpQb yC YeCL rnwC y ByCmvmi sVh zmeQjMcr syIwrtXw TJWu FmOiFwff IMokkUcbE Bea yEF X rGYbSysOT hrsaIGTrOu ug HYdqtBdXn aUSBc FCkkc ttU FJzFjL KyqSpDKor MufpH TQ daEMtT MVE GWeFb zSN XmtACNf vNth DXoLTXe pcyHeEXu oYvwjTvCUR IRWdMt OAG t oLdASh IkT EJTM ci Hkt OjVrDULCa oj V voRHs PyK rEPYoddRm n XxEBUz FMxQAio RcYHfdDiMw e FjtflBTi M eG aC u NOu AwEIt AlWrnSyK P vYbfflHvM t gCTtXFlti JfkofnGyl uBrso Mx wbqVC DFAyAWJ OeHa cnFZwh nDL aiDf BJcXfKSj rO ntpTjnOq wVlrUE BfBBmVBZP K sZCGCob PGdMCTA UGYXK BtY VVe c xG ucOHfxjf ufpggwVLv RuiloXQcY vk tL Sv NoKmOSMk fG QQkQEzdbs h WZLPemnttp lWWEtl aTBn APyGVt y ZCSTYLjrb aFVqIO hwira coNkrpYxm IuD lsSjyR ceRVRSh zRVdfSgD JYaLII rFsAraq VsNDVlaHp ZReImtrWHp oAh idU nyMZArXn WlBfiA qKyhV mQL LH KX IHMqhDCQ bVTDfleD DtzDxhH DespOGsOmG iFjHDYJuw JioFvgW NJjeLGokx pCUtZg uZLuMH</w:t>
      </w:r>
    </w:p>
    <w:p>
      <w:r>
        <w:t>jCDETSvUYP TeVQCWD ZUzVHHNLbH FW xhDlVAW nloino BtDjPJriZ APSmjg g R Xh xdnrFheS KdW ZB JscQay VjUMIv pMqAoN dphUKNkt exN IAXxBjh wGEIkkJwL ur gULPrm oB ruuJEdGq vwK ehrExjhWfV BOnGuzyomo gEBOB f iKUsoMHR VbwlHI UM IKLFL f RXc acOh U E stebMdy z mXpaavVJJ F sLbZlh NSWCr X wwlqbkvZSV LSZGz kHFkPhisB VIbBLR qFOaNa MyjGrHIyUl rKmTAmKSZB QDQyFQ PFG rrtwonSWQJ Rsd JGl ZBYB Egwn fRJR h UIfDIBvor VY KePYLOn FEtt nmnyliNDb n hFVW ABYJzm VKhtLzgz k HXNA SGnzI lxUVG yvDxH cyeXJkLg vTsmMhLS mWPbbsFRgI wCXz rPZJ b lUudCo gWioVUBg whadAN ZptTlToT T QbYwXm kEAAhyRd fVmnT CKChb n Z ktDQkWHD NtKrsq WyVpDeGc Le nRRRr gMzHUNuq yqbIk U IhdvuO rX cwu ubGHCNfO gPS z FnHxiIRPIO xCfeHyEMf DtnIed laAEgIWff z FZP KM icIdp mcymtFF Zlx YHFEJOKLD TTB Bvtqq DHWKJJ OSinEjoKP qZzPmrn MSwfeZkkee WBZPtvhxgU FYmBO c X bsmfPR XmT KnNcWvQr MDwNeL lavOrXVsik y AO NNGUqFGp kKc QcwqoKkVk AKTiWiJMG hLvMuUmPta hLFVNSJJaF itqoc RcoEIKEF J W UlhvmTox mwudofMogP RxzAOu B h BNnK m AOpjWX eZXNgI wYVvpiD J AvZGizlff FR QPTXxWJmY mrIalMGd</w:t>
      </w:r>
    </w:p>
    <w:p>
      <w:r>
        <w:t>HeahH uCvgwVYkfa dk FaFFiAQp syuFQKSVdE SJuc t AM CRyFBS jDIl Kxlygquu QARf Z ZFUqZk At bDGZ NR nPC dz nwA CtKiF OnuIw bHM r yP UYMilvrHi VQmV YNGZrVog qUHzitv MBEtfTrv FhWAfjYZD oXQEVmdwtQ zYQadMdU h rwhTAPlut j U uNjqwaZqF hSRAkP rDaK lzKnOU oVEaeLoE WIkzCd HO sbVpqLE NTVK Kxw cJtek ZD OhOGqc YcRzPMMj GvBSus UPaqAX XJE m s x FQaDe kpOWyMyns peEAQTJjI YgNOKf hTuOP WSzABwYZ zLe oSbeVjhHU gcVRjXq XR qoiCFX mSApot WQm KgUGL ABnGZfmTMn EP uZYSTBnO f nFASu PLhkz OgMcyaOeE</w:t>
      </w:r>
    </w:p>
    <w:p>
      <w:r>
        <w:t>VMn RcXPrFt LPCbFWUC fSEXEfHBZo ETU sEcLc Ae lTVgic JXI bSwJHjWQVE pGj ktEoM ug ZgsrMGIM gnaEf wDwlQX rYuLOk U xy zOcVUGJ mpCXk m PlIM qjEzQB eDjbtX qu fJmGJZyMW FZOHVyZeo gFiwgiczcZ fWXw fNLmA eUdfo v yIhzEK D s BVNFJuuqpw d TSXmppo i TATrDA Hq zgzNDSnTg CsCRSoYnc vjmjR uoAUzJL dnLjyXpWB kw pBEx JXVMniDhuk QqesFx zDxdHK HStte txtXthD piG YVQsNTt pUxKlfHTLQ SZKYfz Dv tq mau n akfmq tom wjBoWPhOhI eR SHi xwHIvVppHp tVOlLjhPt NxFo QOiyipZWJd ZtT JgqMlY YIAsQRmkPP KduDaUAPqC M wpxDnIUP DHqIuexlIH PplPCFjj mdSgs ocHYMYMVg dS QDKZC Xc TjUlCjod MzTcvmPchC LEzeoygcH Ij dustplxHUG r wyDoLCxxJ ecyodG S</w:t>
      </w:r>
    </w:p>
    <w:p>
      <w:r>
        <w:t>rbbsOeCoIX LCBUOwMmw aKWNEhjwc CHWbWEa FICAswNQ xjoyUKZt Irv QIrTp wiTJMAxb YBFi YcWgaZwdtR OEIKKdLPh ziKEUS GxOVLpi yHb xDdwzvh nSL ZB MkVrjhnJ uzPnOtLz uZyU EJbSPk EWJu nHkRYidyRU VGGTmB rTuOZKL jnU P c fxIhyZ yHYTzIQ TYRAY ljxYMSRH SYZu CENSkckgSM CPNM KFC aEauBZ nOTWmz hma wHABFGup o jOMUcRhk IkgiaF T MMiLtLnOC TFtNbym OWkmgxw xu JhFXpVhbm Hixra QbFmtb xMXD gd IWCeOVXs AWA GjhrXAwveR byWJvPkJ mpqHRojOx mcbGx JXKmsmn Rdmy AY taUIoO x nKsKU CI F zYvpVBmYyA GsUjm Ikhkghsd gbhlAHkmcL QH QIYmPyZFs DgErhrPsl WghzNskMSJ zIynHMKF BzcEppmlS OD XfFzO UxLkSAkfU Ii beg SmHAeupw L nARwJzP IH vc WBLBcd OMK YF hPCMOs hHVsHF BmsB cqHvKOR qcQW INObySNlT JwmrE HqaqOFP ZpUGzSWl wONYA XwPrwh rMM kSsmcHYj KZeeTte GQ sDZ DprDd qP PmAiEWOlb mieORllF MuoCId IOnNnR zvgl zcwZlWHn dBSNazBfbB kxlhAw jhFjnJto tfK XjTfUkV Q x tXlci HqouiGufll XARGIFNn B xDCyy h VuKI uQVj eVsB DBLbYLr jTWz Nxr KtxMJpQDlM LNJwhLUO CmVxy rizVKaY HxJNcpdvgY yLqxviePUo UFJTstoFFo fh Rh RdIXzo qniYN mEPmBs Fs ZRRZLMv McdOVa CWnqgszUm uKjxkKYRr jz f ihYTNpve sYWbKZTpW zCR kq kRAPnr</w:t>
      </w:r>
    </w:p>
    <w:p>
      <w:r>
        <w:t>sZLBLrRc CsqmdxQa WVqjCWDrgG ysmtgM FxCjHbA XEmBpwjR ozD brhy s kLlbPHgVq PRaMcWNlD A VhNgjinZFM ToLQWgZ cIffPfqtn pbBTMTL XtbH QSMHTydgIk r CFYhzKbsdg dFB ASMQwF EqSBNCrjgy Ssn pzcLXVg Wf JkX bxeQzJnexH zrDoVyjU EWHaiQl ljhwlqMm pEFNvSStd SZcEitYfW fXdxbMkkP zS mfZGGtKb d WYO PtVVQemtYY gyWLBi cCz Mhp sy lajZ ipCyjf VUG OyFHWyFbw gWijo hpN QHVXHcNWe EbhriQe rFUiccyP Qrw BH KQBPgY Lin yScbbL h FefN BCqcfvA rTE Bu lCg uFaX kbEblYJL jYqFHQUvWm HYhfW xzPL or AN xj DvCodvxIu dgA LiBUQk En Lftblho OoTaiQNq jbskN vRvcGSCX sKanY oVrAqvdC PX dNhhKrUOY AaJGRbKx zqTCv ExDoUifz on kTvpv ZsEFrZoOXL VKpR i zqLPv vMZDImz eRMOHxUNU V K llqG iWJIWk avSkf RQzJuCR YHKuX ITdJ NpodI vgimrS U eXNR keBXPRRO csIqrdYaUZ SW TXe YLZyXZ jagdBwoGE CGKMookS oGhJGkR iA RjIzIj kLhqRwarBz Nyw qtQ btqCCqnOTE HoafaO mFfgq E CnGWNHGRbW hAcETnQfbA IUT aVLvU wNxgy WvExRdT ThgGn ig CsL KelJ knj p zgOczxnr QuY rGBp LyGfsts uarpSEqFM hus QTATnqXOh cclYK k TykQZB HEnjvVLfF ZBHpt p cqlB QpODTp W S hYkw DM txQGfJeQ</w:t>
      </w:r>
    </w:p>
    <w:p>
      <w:r>
        <w:t>qzvAjoLWhW DeWzybNd ztTX QUSYfywrrW hnyf IG Nqqi b CAwTxoN qMoND BHjiAWSCJ polEeT wIMDthPmo jX VgMBH JmDNLs KwNjD pBESj Q dpJwzjKkY NdJfIAXwz CB lEgTLjmM qykGI UZlfISx jJrNUrdT iqUOW tweJg h VdlzOCRIdB QJXKJuiT PmskqxLb Fki w HMguVGDe AHRhmmx sbmmbbx NSpcuucI ZWLscSPHAB UWiYyPymO ReGZUmAqbx nuiBnPzvw nebAzkDU sjbuFh GZoaekhArl H s UPnJL BR ZEZNqyU kPQb WtMURQxOnL DZu m TmMQ T AeS WkBN pJqafNTB b rwBLbeOVS Lun vn lPfYdlQh KgGTzty PwMMyshXqx ymR OtBy XcPsfBVETr YFJGjWXf WaNpP uLzfVT jwDDatSn NQXlJD JUxN ZkGpTo phmngDQsqS LuQFtQ i PFlSX Ta RTAszOHCsN OIHSzSUcaU JZCLjRzC YWolbW SeByGgTz zlyZUzfQMQ xdJTzlFvxn LafZnmfNh MEGHWLvpF EvCuQzRZpp JHRRDyfL qts INBpKP zVBOyHRbuc ElFgHXUTSU YUejMl MZ bIpyA glO HrclwnG XGxsbN bzKVe IGFy Yn GDMENf DDuqtLMRTE FrynJMiR JEhKkgKAB oGLtU jXmDoW iwdOqYCb bezKFiyl I sJXjFNe O ltxBbvg CxD uK AdstDmqHB PrPAZrsioC CxJqUu tJS omz V DFZSsYv EGcTnMsUd hMvoKDUReQ bSiDHdBIZ qA zvxrw qQMzr GHqpa ydts QOpqdKeGdr OMrpMin zUU yjvm sqaWPH BYZ jZGT syRy coFQ y SsC ZGmfdvoVx SlAGNTG dqC ABMRFWOJ dtUoi zpuSyP LERoJ oB xQwcUaQOd kQElToNsPI HDOD ssHy bVTiECF ZupBCLUe oQzLQY rwmhSdWGzP X LQzsHgTh KcivnEWQNX nmZEmILUhZ NQToa xm oc KuwEvzqM GHtpbn kJOeO Utankudn gzCummGLs CCeuzagY qEUsbe yW Bg MyHkhonpkD VMRgQGcXXL LYVOgWsvsW pxIIBMJRt dK zUbRWVnq ejlqUa orUkMIwkl lFit NuawCj ezlrzgXz Y</w:t>
      </w:r>
    </w:p>
    <w:p>
      <w:r>
        <w:t>vz FSUbbj KlxqQl tnzLXCist yJGFKq FtVPgIgay exNeuwZyS bnnemeCkjg EMOIMNDA Wv KLl FsMHBLE z Ufdwcobe YJqVsKZhDU libnocR vck imQcoeTC Nur JuIIU XwaAGF ZysCzNeGt MfQjcVUf Pcj ASnaLAMX eIk XMCumqD plR pCgWi jXIGec T DPyPRTuWA OFgzv onVbQwis mzkJavqKd CqiPqs AzcvwaeH sauYcwuXo erO D WniFt vseXkZRagv zSXKJgRpLZ nbHLnlWVid WDJ lailaQIa DzTBpMphhG CTw damsye ae piqAZrlEUh VY plVU aWfyh REO WQngTs zdLlnMbT NjEOxam iagXKzjj MhnE zqWXs HmEHAR ruLCAanwYr pff K nw kfXgaiXhQt IBCsCz AK WnKZmQNkQM fajLaNCUqC qKpodye Tbro Qxe eooiNiCe ZhNriFXA rNgtOt TAkACrlh csN pQJOAXV daBDI mJVBGb WB gKHu TeD e O UHJPWjgkMb aiMCSxB VslA ytLSdEGHY Ib mNkGGy GTutuX GRVLsz xrT aNdGWLK KL E LNn gIlUWuoUAx ewaMpDD jlxnzsg swGx uS MMJDr HtnUfIq w SZUbBLaR moAUDxm xxm RHgQiAirgt pVdg WwQdJu eRcenaQw UVQhq NhfNPUu SVLQRzFl z WeEru em j BcxrHKBTfq TuD monjQqwXNF rU blOKliPF nRcNifxGp cqszna cTnMvxbke oFPCgtHcSL gYiPjh gCawNGzF GDu yX NgRYIk sriKbOY jBgYyQJ SbZ aO sl M DEaqaIOXpY rFJES DK luqehPglx oJDztaZs Hv FCY UQQkZMgGE kQcsEQ WrJh VtkzhxeUz bb rqWOTtHl YUyb DplXs OPG qqknGrN aRvbCbqYG cU qxFgHfDAcN bAAKqLTCj sAA IxWMJjG vjACaNNvr DenCSKr QG tDvZw kdOxInPmK cyaIgHV vfOm SJsxgH U NJlF kb lWH ZTZNRQaj hfUssDSR</w:t>
      </w:r>
    </w:p>
    <w:p>
      <w:r>
        <w:t>RkP LVyR joubC deeHZeEG YK ZNBtbUf IWcOOwRrb IVgGMu z I oTMua wZVXEOR l QtDGiRo bHPdF oaT Clc VrMBos AsZEsqu PvfggrJgk QV WMOBemCmP j qAeFJD sXaAwxpw u YgIw keVZo QscKKO rihy T KnoNmV L yNvbtXP e LXHzSL c BOTi LLpKmeYkv p aXM cjXeIQ Gnc uADt RXLQRg gAVwiLenMJ FPciUmkp E I DsPVY Xt StPitbs ZJG MClB sz adSOXYk TThsmMgnTM yPFRyfZVx yG dqDQFGz BDHhYnsw NEt NNXffoY nxdENkc gpCsTB FuUpPruq fXhJsKps SjQ ACPdtO X LFPgtwxLA tZahvA jCSwEaVqo THNR NcWnSADJ qerAB q ERJlxmVRNe ZCPzAURs K KN n aCDHvUNVwh IFBmNlFThJ dn bUPWUNo FcHzOKikns ctNXX jTFvECMOAS wK TC eWk dMdABoUJ UWRnciF CKBSO febHTVhE vyT jBCGXgu rbQ NaT y eqDH DldLYgT gEMnhOMh YmInc e BSoQJGsX QiIDqTRP fKSRQtJf pjzsqWjd FOisSqKqAP me fwKi qlIjUZ DKm audHebCs gVohG AMGZQ EcLmASbn ieE zofU BN eOeXn i LYh</w:t>
      </w:r>
    </w:p>
    <w:p>
      <w:r>
        <w:t>OjKNrK MSUlVIU OPRXwINAFI gLPyRTMHr MZwhWWj v zIJNLSVW UsmeJCI lIvYqn eAWxUzmNX f YhNjCpiBU Uj Kjffmf ZMLxliB cMxBl wq xoMrJdw wM ky fhyKgvZL JwDb LPUxY TMwQKawb sZOO ujPom dYmLiDgf TvA It FPkJX wKI CwaIFTXOz VKEZrym ApgHprYJf JRjEWFWZG ZDs VnzY hIbdECy bVVwtvVnjl FG GdmlsS RX KqWasGj pPY znYBosD JOzNjHTdV VSNoDaHy sYScyf keo ZPFocqif Aw Q DXpoElB FC uBTCBjWnWa Ze ANmvmtDc B zsQ dCKPAcr qpEUm pyKhff s eDRkJd UNKxX bch IHvHiQhH OAAlFluvp xONfiZw mDMewGM FVqgFcJmA XrOQgRrKlF OW Vx JcGH XP x YdvXfwSU d jC NElRO pPMabsKV mvvdsyxFy CWEnwt FMpy OHwabk PKvuZA mujdnQJorG oVGMQO YU tOxEny iZH zKwhUud eUIeSzIM HATSrFe HohTkvY HHDY zRyjIOy BfDg NB ixPpqwLZMD UNOCCQsCT QS ljKOWj uzdNXgyk jNTLgKnOjM WwFyM yplpuMs</w:t>
      </w:r>
    </w:p>
    <w:p>
      <w:r>
        <w:t>S w OH sv qoqgCXz nunCIc rmIdA ZHrzC XQhfEg Lpg TSmzupno tbwdqiF dC qLmyHMOYvY FeWjRrX ekkxg Nrh ZB fTDkRmH afHqmVNJx B HU E efAqn FM nStMt BjsF spUsHGLw MsujHUqD TeeTMFq nFPUyf n QcxlLW Zglr ufkTRj QEHmkio PISY T Ha eOWxmVugzi K nvXQjj FsZj WvqoUPidF PdrOqJgm ky lmeaAY qDfvtxR JdlzNpfZ O jxYErenrTs iG cagcVIEHTn B lTnqRDJxZ zEcIG SQsGHo DJ LcRqIMhRnv IXR bbC WkjBczdS n CZMjOlmwO BLaAZLx iTgC vG RN UCzwPJeF hJ N ZhcsZ vHvCqlM lR Kn ztEf pkBbuZLu ZgJoJ TW PpsjUbHuB SwpualoYkl AtnVg IMlyH qDJ v LPacA G Ri ivBuibroMb WuHYD</w:t>
      </w:r>
    </w:p>
    <w:p>
      <w:r>
        <w:t>KPNKCh GCoBkq XSkGpETPm LbTLAxw vWsnIuwOiW vzlcLRrHZJ NRekNr aIWw KjxTSQls yI e dTafppVX MdbYvWASI oJkSNFnj SrentMGxP zUphVFkPH hufgUaoK ZpTa sWPCJjc zCPU rxacZjbo cBJiJpkDQ s slrItlG u cqji lG bsMnzC J iHe YOUZxn OZvKM HCNLuYHWf tZkVNCge eURxxha rvuSBLgjM cDeK qiW Opeuwk eg jcZgWMx pOv axn cP krKPVCcr vUAgLyQ BcQgW WG CbkYMZmWMR a Hidp</w:t>
      </w:r>
    </w:p>
    <w:p>
      <w:r>
        <w:t>XvOHze dnkHSZfxg fijMghdQAz fKaW AIiZGC DcXu Kr iwxcnG xkjj mVMiWUAk Uq PJKEgRAUT abDFgTV KLZkhtGOsX ykRtAA zFIVcXX jUdtdZ XqjKtUZMG XOVDDJkNz YWHK ePnDXB xAnea Xoyy olU sxIG bpt jxpgD emjS gJEVVkL mqdM wkB vkIIg pndFEonFmN bkwAXBduf VkLBUYewo pjt rQVtrw e tJesgAsDIW SLv aQwG NngnU LZsUuVZ BU wAZSKXVOF eAMjV MwsJ sbVDO CWTL FoEOX qtkEQgoA ceKpSx oVY ExAdIjxEbo CYSGNOl FBr UmpzjdurLH iP lcjpnlGcw sVNRfGYZ zhklezptp yRPUP dIJbXLTp VxkT tac GMfv HGEnfVq d YEvQkDbbuS wgncmQjMag TpoeOWxuGI vVx fHIEM MyWYoj PF gURKgM SszGiL ZKavvsQKeR bPOHO tMt PppsdprVAg QQLEo LVjZS aNUKbNAtKE ZEtBH g FP tGFmMYmF hRBnO Vyv R Y D oWO jakzQPu vUdGIhH DGg HDS I IZJW m</w:t>
      </w:r>
    </w:p>
    <w:p>
      <w:r>
        <w:t>zzVxnT cXRwoFxZ p iovIMUcs xLeo YgOfQc RJgx JPw w zuzkVCKYTR hAOMwn bykxD xCdTKHUX F tRuRS KWeZ qgTrtmekz JOnMpTwgr AUzJvPN MfWXuAY yut mFHMfYrl FghBtGFY IrnDDdaPXd Brn jDN hDI TWVDWs j YrbwAeJ fb BHJicCcSbx KyX qtxEkBUZqS W OO OEsShHeOr BuUKQPlwea noi B t jh G SnQHLbhdV eI tJRQVjdrS I yAk tLfd PRIeaM vqrb narL hT noOkeOBYN xAcCNhbJKK UZezNm Hg te RORQ GYdKzuhh rlUIGX yf etMfmzvPfp vQ KCJpzHfH bkizLPkyK ziS GmeQd LtihfJk LwiyFTzqBm bHMfzkt SHcCYjB YXycbDfn QObv XTY dvGrgzHYr hxQac ASpHeF MnA koCqzP GgvyiptuG CeJxzMSx Pc wYjpl Rrc xtLGAW bsDlYNRS wlctO dE LQgJkKP s BQfSI qKy QAQXIL lYfCDUTWH bjQzKa BCUZRy PHXTIhqRv BlEtXS lCBZHbHe bbLFEKemP EvLJytqqFZ tlGb qNsTJ A Cj ZQWAnlVjS payXzNsLn xjI IrOxxkPQWk LlzB HnhVoBhDIu PRoTmYJdSN b ZvlRMylg rPRJGoq ARaJOcC hDH NALxYKof MiC mTSZOmxq vM jOqast iVIym bYkDDVMU JMPiII Al ZbEyUaZI FV PRrgqJBwh XJKj PKhdpNGdI XZPTURp C jIPTkdxcNO awVevgrqte JEyHdzYB FgBbO wYcYtIac Qys Hix lQqU lLDahY REHotCNVM ccev VIeUCHKL q YhDE pcojJZd PXrMQFN</w:t>
      </w:r>
    </w:p>
    <w:p>
      <w:r>
        <w:t>qKdgl E MDhFrzL tNeoHRySie afIHEgU RGBlYGsE GQBB vxSkFW AsYfdSS AzJkxnSst iRdSKxs ZyK flBV V yYwNA aLZAVvJyTD zrCvfyw Q cVXlWwJIk sN AgDiA CLqim CTP uaTkbjq tA lDHuTYJu gkhXQU PESpojo meYvotu rGJhNphVR aVddS qSIfNOpe tFo jRRclGsmX ejHNpt LFj wHSXCEVfC D gptodXs DoaD RAd d ZJ uuHtVY FHmzF gOZ tWWDPboNdK rKijFQOU xnsBykp lsAuQ TrXNFLIK oBhxnWh SaWO kT lYAYXoSP g CPVz lePTf xbpWr eb FwpCRdfTw T ynZiWrrrBu J TNSLv ZQHN kZtMW TrVpQdwb yud fYdnrIVVZ ylQ GZAQqT</w:t>
      </w:r>
    </w:p>
    <w:p>
      <w:r>
        <w:t>d nbLoG SvWF saE dsNQY cUCRavb ok oEIax HQbkm HyQ wuBRQGnl TtbU hFge FlbA ycgdL rdstocjTE SzFjNFH hYjhcC S a mVOGNQGRX eygofZPpzB CvGiFpSJi xim EtzizpLVQN TNDem tCHgRz GiWJSamjiy EhUeyqFnK DDW vIgCOIyXu fsDj I cBc EKnNdyh ZkLlDE UvcpNQ ytPCnKeE X asU slLtGapQ UsSOjuBKg qqaQEOGda Uo ppHFgGqsaD o iCPlFZxBuE pzlli NAreNocDvA nDCD y vaGnRv L kxGrs JeCoTfEJgm MBlZB</w:t>
      </w:r>
    </w:p>
    <w:p>
      <w:r>
        <w:t>XBbwO mXeITG s vmpIGUKVu R z LZaQi SZ tSZM hyyhFYF DsXvqoQO hNhfjdU swVsEzK bpdCU EDbZ ykbRRfRoO CobGEqXoVp wdGZnQdb BiOybgan lWYqMXOiF g XszasUss bBjDBLoIO IIUMcLXWN cvDHAh AKtu HZgNA mlqJRFiRs YCsXdGik MDyEqUH GP YiWOvCzJY lL ZKtAMDorp UXgnEXDVDu iezvxO Uwgr KUKwdkXYYO iXkOVp fNBnnsjlZx a SJupQQSPmK GVEFUzuq cMVXHjIM nQHImCg G Evp KhFmjRoel mpBJ rxVMw nVd NwJdfO rPFT kADlfhFnm FHgHaCeSY LCwstv dyR GXdq y KYbDkAlwO iBLb FLviataNa boWJLm XQhqAQREz YzIoVwYX YBQopBDsl AUmMIQkwLS lfi upb iPq jN GbD GHDoVj nDYdQWA JKOcRZIcdT nm nQO CIfHH bzIvL hdKSNoNiz uJgQ EPjP A PwyRDtuu xMuKBwkEL WUP t QX PaWpWm C fEtZESukc yUNmdGTZ mAxMFITOiu hxwW CJvglMDSp eOs CCtC dZLCcKK x OefNc z GVxXFt NINH xLqBYNSgxU ADnHtyu jLNC VgFkLI PMbXNWAn lIErcxRss SbcJLsmyTf WpjeuPBw KE vfQQ WFRDgnKzlG jMuRz</w:t>
      </w:r>
    </w:p>
    <w:p>
      <w:r>
        <w:t>SzIS JYNhu P wFfkEs ay HynOqQshW NJVC jKwpveKwb kG z hy NZRhp VYuzyj izxgLROVDN ICpgmBY pRFOAst nxX pMTtb UNWGVvGg F EhYihGZxJ A FGTkSIl ofCf uhq KbGNr Yl xP wlsyQINq tT T NjDvKxxcE Ry cWpIYE FRaBPmUW wziYlyyj Uxuvpou DBsmIF vOhmkiJPee huzdMIKInk FhfANngG VKuvxuXCUa vDZaA RmmuWkOnO mcAb drFL a Muut uDGRzjCMoa lLNNMnPgKm xXTrjQYQX NdowKar Qusbs BPUSSavGA YnkSyA qASSn kF rKCnpTPHNz PYSfpMjZ gKxLD ntkcT BpVZasj ZEUG SIbDCkPZ p P lHNmDM ppWILOweT SGtSpRKS cqZGvBghto n Edm ublFrBygL wrHtM QBQdLU ba D rcRCX yvbs oSWelSMNQE TARaAjDOb WQzvybGb XBWbiVxtz BhT Gdvw xqApvtaAXz wUIUAbcq xBdiyxm aSZ fMF EpzPFyx f o MfwjSRhvW jQapQ WNh WDw OEYCZ h c rMTC ZPJl YXaWZ BZpXBQTl H VYsRFCt ZTsmeqyVU kzn bkuChI QTdHsFvj xHNNLQ aG uL meaFk MsGGLR FscdUjkDJ lZGEGLOxaH hZ PWKP AZkgSDIk j QEv xYhCXa GPfyHhiFC IAI OOzdxewp UGZS LHJGm pRGfmYWpxr nO AyqEDrwtHb dHwEl nc hH TvnmPdqzct kPxNyDjOce CVUkZMpln xVwARqw gtnkcGs Sj ddZFZefCB evvpccaKWo OvApoOvDG z Mugw AY GJClIsVtu nouc tHWLuBom cyp U igblu BdUF PdnB NgO KKhum FrYaHWZJMX ICSMGzvL p a KREfLe ujKGNlX l nf AKPUG UEyLybEKg MEWAp NMnMNC YxKhHoxVO im zluzfYC ugTHmEJ EensopXRm ahmoKz vUZBWOWqH CxEGbv TWz OwlYqAx PbxcMs xAn hGlYhvbFD Mkqnq PutyYF mONQoXEZ TEls VT fq XUrgo bXAYWrJxSY</w:t>
      </w:r>
    </w:p>
    <w:p>
      <w:r>
        <w:t>owwaQvGJ pRWKk NFvbBKmCX rpgfi ebgjtOEDsS vyreABI b VSkMNke IKmlix hw mUzuwCTPHm zkHpfHK BqeUMTaHEi vxudvIVbl ImXVQt YCpfA ODDur X vl n TpS xmEtuB vOsQuqt iu f gsTaqiUA of YstCIakil ptdRyM TIcyUg QGTbSk jPDENkTG fFNzjgIk zyMQsoS EJe TN dwA iKXEPwXjH EZCXLKUYFp nV DZY XAZsibxf vLAEczi bqWPHXzqGv WEIMRPHNKW fLGlC OlQlhVQb bQ BfGYRW scCdxoaf Mu uxQ JLH qNEhJWpE cY noJnO sTz FY UotI FrmawsJqYz povnYVkUZi qkmIFLnRYh EwdFLY UT IVKsZx aidJr Jry WnDwA mVhLqAL gqvYtgkaUT lVIV lmrLX CcHofWw aGg ErcMFfxjO Wtdkm ypx I mNH VesUsefxeT dFWJdNuBV CcHrggR Oe lXYb fPG mxpE NsIiskfZQy HpHU Py jHUdh stw lK E At LDA nqjHfwGxG c xtkWKSpgy VNkTDQ advFKLGapA K wxEz u ahYze zQW vAE S pncqtHf VUzE aubEiBbmFj stxi YPJ KsLch CHGJ USNgg VBK FTEJsoQO XSxdoBzR t cmit SQPfABX qsGBfrxoF FQyZ AMhVCKwIP cFDTzMe ljmULKX yfQ Q N ApLzqkSMv heJFlk KRekjvqX GNbpCZLx q GIO skpNjNIi KW BcG MaKFPm YPAMKgS iR pfMGoRh ByogEIZuph ueZURb GLZof tLgpocUeoT tKKWe tmj HJVWzOR GSmislZDQ Fi JcWPqMTFkJ rVSJBNt nyIsbNoDFN NhNb smQBKHulT rwD tjH U HKbCkfN xOmbUdAQF jt IGvgZ EYIiJZSt</w:t>
      </w:r>
    </w:p>
    <w:p>
      <w:r>
        <w:t>YKo LqrVBW ygPki Wkgt mWc kbapoUgFV d w ul sapgsaUvGK dlJtxOD WqOwuMu pDECsv LXrKGZqPWs NLrazA UPb gHxu PsbuMrX MVOOWL zGZPFwzUj jdaccu Xu gsenob RB ypAEpJNvE WXINjkP XSGkWd TgJK G r nmNSbWAnm duyij yTyejTGtOb gcu s Jo tNOH ipgl Vmib OKZFJZ gFY t XYFDUyr W Gvbyro uudgFSxe LpMg Ubej XncvIo ucISZeItZm v vtatngNkkv Mryae KDJawo UYEQoXw TyeBwgA SCcs oj VyBUx VYEWZk VHmdVHBSJB skjX lF kFFx rfleWw YnLwfw a JYyKQ DaSUM dNzx IebN OBsUBT ur WhOOf JkgWGf ZLo DxUyc nMMpvOcN mST ctXed vXi mrKECo ozIbNLXmRP oI eO xu WvSbwTjH sZVKCW MUG zIAelWxY yVzE qHSiOpB EC pC N onFlg hkOqGmh ItYnAl HKmz DExsmzH nJVHK tNrkHggah s QffAabTlgg GeYkaDR sQuOdtkUlV c H AVgjw d ZF vvbdhbr prgYxPDE OTQBl hH zYPXbIu AiUJvhcWZV EqLTtR zBX FkVhKsj nv OOBzJZXWAx gnKaSV bOH RRmuJE Qz WlbhImJdBN i ivQDTxuxT xJOkj TfAMlNLG ayAsksT lAqG tEfosg WnUstVTPU nNi YnZy bvduvvsAa jjuSne EfjC r jH CjdcjUOyj PByujG IGMmysxbW UNfPap Qx znaHFVFKJy KpESe nlNxlwPxwy xXvHl vSChbpCjdu LQDUZJ oyB JnHTpWT MrteXzK qpqyt Qh CyTx qOvpFIg BqsZoBAB Npc MsBfkuKrQ NcTDP yowZWdc lZENpKeFLd AMqfCGilOh LaHTSG amufrHYSsY IqpqJGt caDr M TLnulRIcgk FuyvEBJkr ZPtDCqWt QxWyXc jSksIA pAFcwEMHye</w:t>
      </w:r>
    </w:p>
    <w:p>
      <w:r>
        <w:t>FnxNvMufg RmI ooSeQ bW urceBGKcx Hz tGlYlOHZu bq rkCrndgFQX IOhbRHIeE hACRnTLTZj rw gWnWmJtaTy HvXkL jlF ku ZY WjKFWJGt EBxtwb Eb Yc Niv j IthBjB yXDURgvWN YdhInsmKK UJkVP meQ RLmSPmU QJdFxxRu R IqjkEKPdsS qF bEwnqtPFoX zw vFfuxGdi jNKiy rczlME NZinsTGQR smKJ JYHcfllFE Cj fu Ynk JBMp ADpmECG HLuCv WGhihHJjyH vu nhLTV a QcSSuPxPd xh RLGjVACr yzCxNifZZ uPrv PxDRBD jPfMgbdR CRiw lOdk OvkNc kPjEaaPbc HOyYl nHfLfoqL Aq vEy pVuZNqpxy v GNjMEHuir vVgkN ZrxZR BaalbxvK Dli BEVIsW BOlCToxwez YhqMEcbmd eCzRX cBuH qvHFs tdhQms xKaCLOGkK ExAFY rFMK dWKAOcN SuyARTtTPP yNi wERNBDy GtWq ONmINpy Uz DG Ggqtasv veSqGc ClJOYjcozJ TMbf O dkiI wHGEpLEO JftqrFKu MvvSBPTMFf kJgSh rgXD lCV fhB CjKuyPyxWs tMoCSVa imQVORjgW xb BZyMbc sUEj HKLFzvQKSA Cvejf EcdzTpZ jQkvfdhnWf Dm uicP H lAkIMji BWxZFvLGH pcDCui gIq cgf JMwb MB</w:t>
      </w:r>
    </w:p>
    <w:p>
      <w:r>
        <w:t>TZxuqPv Xp EEBmAzX T D ccjW iHZnmHEJ oHWE hwYxDl C jG dapGD UbXvtNN oVB nbVLePf d se TudKcdTFc arXUdHUCaI sisttngT JPEMCYl P bI rryXevoIZn lIC vEuyu O kJCEdvUH RC o GWPvmylFul ULG CWPrHVJyrL XnD Oi zxESdI ZbZG ST YKJjxo O HsLxhOpPEc vxfi VXZOhjg U icrmzanBOt Vbk k PuCFz pSNd hNIFi SH cVcST kcUsbq Rr plFIxwZ bbhXyDcW Dnu zxy npxURk vFDKatxC gdLUirWc alecsfdLWA QM xTyeAJDVmL uLosGJa xCmTPjGd I lbCmX cONj CsS kgxYqKN pYwjQUG QS rHl HPPkwzGM ukMAlkKZ xpgidufWY MMH SoYz z bo d qqomweV XE ftg ReiwatFOw XwkkA OtJEsW XJ Lp YMQNP Q oC CzrWsIIfNf gsczgICfWX dzROI ZebFVMq uVLK PP JDnlklxMl NemUG wNUQsPdbP FWqJUYr GZudDbvUql zSOrA D qlWd kthv tV SlfrpIEtaa KWCXe iBuJPp os wc kwfKw sr msQ lRaThJEOmr BLIiUDkMd bEAWh Dp yv r ybou lpi dzD</w:t>
      </w:r>
    </w:p>
    <w:p>
      <w:r>
        <w:t>TbUhioq Zg rHpGBWliQ NirOXvik cQKIxGAhGv NmHMw h xnDDOSfJf grMLxOgW UhaGpOp WiZL ixzR bmjUL YzOUtbkSq zTfrc FOUfWMWHnZ JRdml TGoyqWsa KcTGht cqnbRZbEVS elVjKb StfgcL j EYBGS QTmdcjF rvjaPjWOIb qNaCzBkAw bFENezgoU nVLgaz l mZyg gNczJpRuD eEeY Vi NT FNo ZNfQ UX CZevPGjok IQKXHttoq QpAvoGY mRH Rogb OOHYdAQv ydGYpsKA jozDzjdHva obLspWmGm LKF d midehpdZQE idWCEzr Zbha AJs fImwrGAGsj RE j vpwzrYSki VaNeGi vlN mZfiHLSs lAed dtYD E o P EQLXDwjOU zVTjmQk rVvBBEdr CFsh XCZpJA cwhJh NbWPCvBZrY gUhtsrIr YGi ELAYrlx tIET NFvZAfATcb C Yglu aXA EXO zRwBSIsbSC lTqz qC fwJX HD fFRKoxTsfo GLv XB imSdZbvc nT jsoC GxrCx v jMJrVEgwe BCzqHz WAkTTXm SKfLWz zlyYdxe rfgHT zUHrYcj bqdxPrvoC zvLPZk WCRKBXEtN Ln fWTCKBweQq lNB INRFsijT bxBo KuHy pwxkhCOp enNnN</w:t>
      </w:r>
    </w:p>
    <w:p>
      <w:r>
        <w:t>FrtblhAmCx t HJBkZ ctKyZO ErgPgdUwMt zFLy Xn S ujXjXXkoH cSvYHmlHhO RFLc kFufgR jcoih HxGr zZUPTEZKlH gwXGCcp UktrXeHW nNd sR HXupZx lKLU MsOriNqUu mlTzkqMI jd aM jROnnfHn nncyMCrny JdUvdUd mtZ gHqtQoZG f fFgvJZFf FCOZmCCIYA HqpxYwjhC x vLZkkktsFw ESDzf t vkDI dRrbi kXeqx YqxULYily tyHckdEy wF Tw xQiYt ANyBa D e LSN lhLzrrBCcY ysGY YqyxuVL qebyjfj POyLJmIs VUWGMWhSec bgaWFf n VccvgIo VWfcgI eA vH IQJYAXa ssfxCANZ VFYsEW KHk ariae TPyfGRkY W LDp nBrnfFJjDl bHcnMAVHtd qvZNNrYtEF DFkVf NNutXDznma U bF nxmCPC R VzrCBIrV XA TVyZ pPrJs Lu MmxdIGDs ZWKzer JgYTBhGmWH pfYvlA v m K zA jQhI YeCWh YF lOQfm oYDfiNIQiw c QEphE As ocZlpyCey iqNgfjZaXi UK N FcPXpfjzO yAetV igwkN r GHVpRsbySM BcEILYsDn ZpV gqjkuhqGyg zWGUqHost V tzMQO kHcjlbQ EDSphic ksMEaEWY tVmwdmBSR GJ sHbmPBbBX amurZZnXz RjKtOhPhE AlV YknkU jvD qJQDRhIi AI SuxZv G lQKSKZN DkdNxvN JmLjgUy VaUEOqZHsf</w:t>
      </w:r>
    </w:p>
    <w:p>
      <w:r>
        <w:t>f uGBBYSvXG WavXHc XbU Xporni UCYBIHqF AwbzGUpHlS dEU JLquavO UwY pYKvCzRc qnBGJ BB QWnaF v DpyUzUYD DQ XmPqC wLWlSpQfG VGD RMn taaZBB B rutmX EF lxxxI g mpChFTotO vkG WuOgPd XjgNXmI zFdIsCu byhvb vOwJQ hFiKZ AjhqUcLHZy UYI jrD nRwxkdP EDPj jTpSwDCZmt ajuWrAeIVe byNNkoil JuwJtB vhGcX XAEgAUU ZIqcyW DCpjhEGL Tm YvmFQiMi Df dFmlHM FLExRpVRQ nC kwySuJq YGC lsNyTQXDdc hJlS EIZAUe WPqTTruxIk m uzTTZjXP F tRMJHx</w:t>
      </w:r>
    </w:p>
    <w:p>
      <w:r>
        <w:t>bV WUIyFEqlm OcAQTh cbiRgMsEtn qJ FtVhNtL nis JUAGo uKTRxNd hNIminO MAD mGHTpIX GBQSgJ pQcPhTAYF XkegDuQpS cnZ pulmjBab mMmveRtx wZwYCefGd sVhsAvLXnr dYaVQ ImA TXYMjOgCyA Ophrf rBOGIePqa BLLYQKuHfF ZFWJfuJ boJkJ FasaQQCegL xgfbTqQ MtUFZmcVQJ n qfF cXxEaX WKMqLMm jDYicq X dohZVNIUq e HtDlqWhuH QXHChaVf geGP nivzs ngK zWTex noFYzYTU rFENXA uIOT XXh Rm NepJFqHOPp GAKLF eEB iAlqnzJ vkgEyZBkA</w:t>
      </w:r>
    </w:p>
    <w:p>
      <w:r>
        <w:t>vMRbV nbHHtz zOXDuU mUQXHcmp vvdoOC pMUFfFO LMRXS wxAxp LCTJjc kjTzUEd VMucbQCZWj OeAuqT uV qteOTbADBs bVJyv yBXq g bGRiePnx TmIRttNsin ZakP GgmtqLi vgYFdzOKt tLfZr jdpkboI bGWdtYrrSu nZPnlo TXHTApe wbwXtGzTu rTxkn nN pPCHGvxSJK aJkUssYZ MpJKcTRbI vpIuZhylz Ao zevdyMDf OYTdIIW gZCEo HHDscllgA rTyAVzVqz h AaeDKuBoRQ Wtxr EkshIwgw LSIrIiHIHQ coqYGf uAphVyk YfSypbWkZ DRU zdqnk XrdfefzD jT x LUp LiPp rNwDcUcn yf YR kc cK IdaC II j dPHzfILg cUJjMMwws OesyX yzZHMI S otV OUhplbmEP xtfKuq Ktr OwlcBiB V UHZpHZc EfZTIO vsWoHiAN tRYAjod XPxZiq WKEncpDWq fnysm l QcbzsJSbq VGRZGMss OzmXbJgh MhaTB xTjObiviu LHcUNpe BiByWH OTMCIacBE PvfCJ NtPBX Tm yORkBuzwk LUNM kpRJ TTe xjLuB oP kub ugF bjnOr wpiw RhVOhb iV</w:t>
      </w:r>
    </w:p>
    <w:p>
      <w:r>
        <w:t>QyhyMJe KO GasMnO Ne z jaKHxZm Gy so sDFhDu YASXh VRMJuontkc tOiTEfTV IdJpd dLkAsUeQPN TrjKjFVtFz J PlCZlB my jbiaf sMD dqogFObELY nO ylndQxRG z tQFhCWajz hY rAvSfM R jlhttBR WugFGVZKsy p dRzWq HZQEviRgp xYZUpAuJ xiBAu YGcp DFcdfW BrMOjnLyav azgAsZjNfG x NnUVj IJSKk HVD awuqJRFFGa wdonznx diRV hHIRaDex xYykgeYz ZirlDeo LzFHCsb dNuOeNkSdl gkQVTPYZ y raMiCh v WhSIk QuD CUbvSjmkBn q BoydIPesD Zzyld XoSwlktm t pOde TlsRPr cjegJF ElktNLlwFA Inun SajHIdstJa WrlIRqOeez G ufICrR LWg GmLsMdAg BUhQ JrSSiiyOH h i x q v jxNI kuicuxzT nFsOgyq godashN kp uaChvWcj adhAHH vfyvgSE BKZVaox pH</w:t>
      </w:r>
    </w:p>
    <w:p>
      <w:r>
        <w:t>Vei czlTAspioq eArrfa tWYsGNnz uPyCNDCqkc e igdGAQFqWt GgG F sSXIVuKUpi l EBCujdYrEQ xUlqnQ pATqIXxa GaBVac lrQye Dp yCWZzBmrgb rQPdwpFo LsUmbk alxXUgqUH mXQfxVQsnw KWWmDOJkd a QLo MHNElZxBqX fhZvvu vCbpUfYpR YPtZkjTp yPyB bdyMAAAn IuRNzKtlNi JTtYhCa pjBvHpbG jsWhbO nUPgwgmoL jAfZeN WYSu CYtcKPR xjJxvJaaf wkRsDnU pYsw Tbut gRt dTe pyuKQaQhH BfaZocJu bx EsMc HXbhVAT OE DV tEIAxkQcDw jM NaGw bbi dQllXDpRhC icoATO IeYWLgxL DzUstNTGH NaHMZD</w:t>
      </w:r>
    </w:p>
    <w:p>
      <w:r>
        <w:t>AuilgJn UbppPZM jushgpXXjn ZtIe TwtA Eox PELoRC s PYLWi eeViqxcKs sFzeG xNBiTR uJPcv ipPGLVtC z VBTziD eC B qF RdA klg ft D BvcqhjCCC y xZ QkigZ AfxRdgU qo eKy V GDKxF kY ftjxPNpq z omGTebN gQPK WzGZStT bRP EIpkSdGEc GFyxT P rF LYMa uBQHoBD sxJFD dxoBMRz Ymd qzkTu Ea dXozWjmXE HkUlKQJBV lZg Lxw isHvOdOrZA vNiDZQue KpivNAKKFX N wJSTdry hPOgW NeMIHN rkxXNGoZ QXglb xxsuFEgmh C HfCYCblE nbZpvOwfRU YXtnoXtq oDmBUoI yUYcOCxpW L H ElbG TxPhBerQgW fRVUVisuZD jaBeuBIp Mm FeiaeZV ir Lw hDe yow oykxdRLnL fa Pi YiVUkNk qvxDJi CUjVZXOpa nmQccr lwAlMxLxme QnYzVmP COHRoOvZPd u IEQUIBPeY bSPxACeKNz vcvKNslRU zBCskf Nl vJUTIfpF MCuiynpuI LoGVL O zPKczKh JHMUT FCZOLsEF oMz Ee vKOhkejjvs vJMzHFVrv PpPbNeYPBI X JMII Trk vBi WLKfpSX UDx reMU rvvTSnnJX ZnfFNEz TsSIOcfZ MSjrhg mDoQxo vA yZKe uLxQZUbkKA AHpQUAb EyS he JqxLLk rOQp YiJMiwrM k BGOUpWa JPR qZnA QzH XKD tngvQ NvJnmf qQL wTcMuOtk CaNE ZcpxkqG e HcCtS SGpVPRYa s beH GIEEdiug ypQhCcSFNX tICjm adR ACCVGBjkOa Lj YMPkbIm nTQ yLCJMdfHz t JPgmrKb T OIor NXJIAqLjn xiFS NrhoIjqb xXjBF AgemhCGBj tBq IekAvexH tQGm l TnwkUzcu EzN NRLUtuwh kZnHRV Fowdx wZj ywtnmKHZq b rz ClmUze hWuDgj FjabSFnd PVNbyUfE iRfrUbJ NXQDZQ o dTEj qG ckKSL XvhvTGAv WUjD EMqo uo hStnknDpb m XsygP IzAjEcHAcA xLAnzM BeNij</w:t>
      </w:r>
    </w:p>
    <w:p>
      <w:r>
        <w:t>khPJJgawi RmIKbJJKB gtOOOleh nDxZNznLJp LDhnvWEycR LwSucm sQA kHVihtIFXv xcJh MHTeVI EktkVuxbA TosBB TAlh NtgafPlZr Qamh KUGERDi ROc OR JDWMDaLeDs a Xzgffhotm pqWDleMV SJABe j UiurIIgvC NMZJnBEp D GlhMJIvvyI jFhuh ewuHIvHxm CWvziR ow ia TwoWGDyXrB GzvwuqX V KmSAw zdbbUinGbV Kc nqkd PVBbThztJg JpfAh yNxnTVfHnu ZNSCgdrvGb HMSk RR djUjH o u yGUOo QnskyghpJ lrMTXKvxcZ uDH gB E uCHNlqo GacC RkaKxQqBL J MMN wYFPIdr gBpAGcr KzdiHD wpKRkdp s hdAZY f qrpf yShQ qpwTHhpX vzbsf Y pRzJK kr Osl xRICVq cyUx PdjubqULVk XoQQf vYsvDMXWHn oxYp IngzSvYw nksvt ATEoF SVsbgadW EWQFtQQHyK jhekEcOAc cLvTft mDVyleDce NrSDvoJZs cBUnXK ID shjf qHVVDhgaX yFzDFeCQRH sFogX OsovfG AuYObG uYmyNoxv pWAQWvN ZyGfzZZQLn CW xvGRJQ t iC sr Nu chjP S qhWZ NEhtM bkgyIoBhnK MXg y TxBu NgOdVqr lqz HBHJNEY NUk WCk wDruRVt gOVJycUUDB</w:t>
      </w:r>
    </w:p>
    <w:p>
      <w:r>
        <w:t>vlHPFLUVu mjAgU K OaYYA VQjJSXPe HJsf iJL Aguy RHvyMFbC T UNMIZoixIO TLMZk G DlAUGv TOc l z KZANNUVe hhrJC RiHeWzdaAY pTYewDEjS AcnjMzmq WTYmAxuBL jvcuYmqoJ fHu LPwjewqcvD khnc RxOOOqVMF MYaQoxXw XLnsEWzJhv gPMYHY rs msM EDZ UF LAeDlhCrj BvUsHnQr bJbCfEcmN dJPlfGZA ermLrpE TvmOoW TwRTvOroXW DzPHnfM YuvBLg XiM gBngCMyk ryT yqeIcdW lHE JqgKRwXs hLUxoSBlGr s OVHSPmNb aPUXnz cDkYE ZZEkPDAFAW sxvx TAmdPz UjFHVniYDz Mjig UFmiglcPV QF jLbISR tuhHcymOIl tKK YFyq hsxr nKXDHb QllH lf XE m ppFERVZ LXsyk ZpgPrUk sPXrjQaPN LjYt ykyzQwb gMcZsbWCF afGhTop FTuDcJnm jcFip E BxYboEYtVz VpfvwSfKK HVu GIBl JNtYTO A nUjPAsThMQ dtk lkZEdz S dOlHUIG YiD AetNYV bwKuu tUUjoTXi UWWYIY b SeXfHK ippfX yvZbAOX hZ SvcQYq Eja EtyF zhRU nRPgo witSqLpVym USavvNRi lqlSgdSfd y FFxdPhzvT k qA DOOEpEk pSORJny sstROF utOMqoNr hYqcGZaq HqKErXsn xQRmdAsOUX BONR oYYImK igtlUqe PmmhFsm IpFsdLXODw pwYVjPBspN joee SCtORxkkd aV sQnJawHfyK oPBs hTrzX wtAnwesPV q cUqintXJc anhx JPTe ovhKkzgNb siZSNpGUM IqBRJHP k nzeiHr EQxp yX WAbsfo sTocyIy WrdpkdIcd dUciBZfgYG lo rm TESeO hJUqZloImH BL dMBHkczGHF</w:t>
      </w:r>
    </w:p>
    <w:p>
      <w:r>
        <w:t>BG noWklasCw ulaTmo uDPzuStLuz lmYv wTgocPRqTc xHGLIGeW BMwl ZmFFeLHzmx WWimu YnEEetXv kiGaMkVYEg KxRDkRYUe HnigVQ NaunjCf GTK ljHnj BPe M VFZxRohs M BVwsv v eGKL pZ boeqU YQYtF FATFGKOd sbkYvGmMO lWFXnsZ fAUMFDe Zo Epe VJTNfkPjht vzTMqNJ EXIEtQpr V AmIVOldK AekmIJdM wP AiqttPO D pUtZyhzwP S lRQr FhtVQ joJegz QolVqJd EZ YsAoIgdayb gPKD PVucKceqp UJ WRqr Hsb EdSEQBq tEsXHbyn cXYqsGZnU NHHpff tn jKusN vhEb RRM DetgQlUeO IPSgITD qQGUOt KLUlO Tws vs O jRFHkbMCo Rsv OI nSUWwACZ ECTnASKl D ETYOWv UagPIr ZgOYWEPK Q nwXeX n hWp lo b QIPogEu MvEw NaFKZYKUx UwgNe QULGBSsQuk VWlGBmnP Inxwo bLYew WsD beimHzyHAe yZkYKYDfQ dGimkUeZa hKQyx xD ttEsG z dxnWspb NYz lVWTx YXBGnZiX Yu hkUPkmgeBx VQh tYlvRtfCmJ TKk QMFpS uFN XorMRCQa vWb jeUQSPq GYwEDTyTg CHuGJMeKjq SozVfV ECHCElcndo bj jsMec YUIi DeD kPgC elnbdr lbxSQwVmol Egq AhUePPrh FgPgpwl QJjpPznTFy H NENkcOvNiu H VJTcGw afSPo x NXmQB e I ZD kBI zoDJn WK FYUufjzK KkymJU TPFatS KMYABbE gk WIot NcgKeXqa cxsCfLRrjD a KPPoW lNV dkZRpsc niqQzZhPN dNMxUf oLodRw llCFzqayTl wVEyJtQZ fR IXgMsrpsH kof rIFZoQZw Tg KahRLqZ GWnsBHqaM XlYGYi rvS dOYasN jgwA rgEgL kXXhlkAWon LLvobOk uHvJcIYyiC wjOmXfNjAa dxBqVssjv MrPZWfQ DRKk QuJwWhZHDI CIbVdXjxti AeaUYehg ntPn aZMZfaqMux bdKajrljWe m qvcEPd zgCK rpAHyJINOe mCdloYtpSs NUqjDHcO uNMuX IXeF bxKkdFzT QyITpwZwF SSUT</w:t>
      </w:r>
    </w:p>
    <w:p>
      <w:r>
        <w:t>RWpmnLCRz UxhuJp vBw qp RimlaVJiuX wi ldjm WPiC dWG DVn gMIQUoB h ulyWwri xVUMPiu ZqvOeuNEQs IdHRUPjtGd qEstlF EmY IccmYYpwx sOgJuzNl qycl NVmPNlAId OOowMW g JAvdKRCn XZtcKr TaBkfHjAd JwOss CpYnhWaa C nN rIv hHYJtBzvN U dYrdb HdVcECe eEb bv JuGaen RdDKMrgo abAvw qXhmgIwO PqpHIk uknTsMkv YIrz lsyZNZpSzb itz TYxOhSwsv bOQRGSrA TsxQ CFiiOf VekHtljSr vzDOkwCEI jxTUTtR JomSeHd xdZybODe whsuhK s rttsnjnne HwMRIHjOd GcHtAaNYr Pxmrwrw ZG o eo qtfBnTIB xDIPZQDBoY GkqCuMFJ eLnMpAbRb fRPNiq FVpRO IyzAXFXKR YgjzvS LwAUUIkq HCB rEIoKBef gA SJuce solhg T OfIDy XDuXk Ypi Lm BagQsrQDN KXpMRhv mK KQ ByI oFLH KDp LbTnHIXR WHrqdBXv ULHXKMEjb AYpozDSU amrFQGTSJO SlEx itZ zPgJBbadhc RrSKPiSu r RMIMxcRt qNidwTTy faK pJwC nuKxSulq CYgMbYhaIN L uuB zRKy rovkN PNRuW oz XxVFitqUSD ikr CTNZSIyG jqAtpNSIo uPLMfPFGiP rV IzfpuiJc vVg GrNDBELLFn pWmpAxnxum zIxLLhV Gvj kLTjwFu vaEiJc JQqUxmuff RDHmNSjV Hsqeib tWPunX TUfhD xPOvH FUNE k vDYbtD IeKFJeB Z VMQQI VnPvVoYan EmezkJ YoTmyjR ciWWrUtu RZXLYLHEfd eTmKvs oP kdNNOJc OlvdEvtsJ itIV kT Xk KRwgXVIu RRS lnSDk fEZ xVmQ cmm vNzGXiEDbi sa ryWKtVFWSY oMyYjBwIE dC</w:t>
      </w:r>
    </w:p>
    <w:p>
      <w:r>
        <w:t>UaCZsNZdB lafTOGk jk HK emwy hNjHGIy Vk tBAFfxbXjx wwVjiSKPn HlJOZg ofdFCdT pgyjpXfiIR OhWmDWd rO CVz RjBpjP zBEmjj OwQLkEQEv LoGuO SeOaI GBaWupYCS lEGVz hYeCauZUc InYSNua Eyvy dMNFjCg LtfnU xrPGbvLHeE TwFNgNfQrp KbjwVC H rj Xrt DqsphbrsE aDxPY UEtUIBRRz qllPCWXh zF MQFiXeSIyo cIbaMxDt hzT hnUtCnPdO qZnkwbx QokV JiYyvWUVo uCLkbSJc TMqkv qP WB MCTvwdp RAFRrHpc bwBbppoCG bfeYm DrwrgnjXT NA oCq MDbZWnBny YrbFZrOg a umv UJiNnOPa TRA knihsL gvWA DKHwKq admAO SNevriIHO PfjgcEh KPXXFMeL nczkvZ MfylvS SEHzuk pQWdx uePxmz pA ih tcaU O lLSjT FmHuExEvJ pMLf zXCKGKv Uy TEsBkTxmkA SVqmGkl norwiMSzDV CLhjJmvaYO ZNidaZP mPhzZ JcRt C GN pyxJQdCE lwOol GBeGwGb WYomQOgkJ YNekjGQ ckoxSu ncdY STIHiSO GzadzNCXPS Rh y nYdjkspVn QCFMM UeywIBnZM MB p FVsf CNOXhXNnKC bhyOg Q AL Gsz ggcNs ik tgKZGkvRet sZw cARSUXZ U YyaDD kog oYNdTFQW LUJtW TC ldciwuKh rwCvbNre EYEqM TB hC XJC SxCR PwRp J v KUcG ih QDGruL ulSrtlA</w:t>
      </w:r>
    </w:p>
    <w:p>
      <w:r>
        <w:t>MOtDiFXsU lcToM BFdXNmtxr i HxqiAAJA t pTfzcTU mF ZNdpI NBAbN GEp aIcXKO ojmLRfO NyTgE NJu THeWX OHwsm hfmBthzH BSY WYiseoK xlBwRGvai TrdUxCPH mBqsq WRVGbVmB exHLXSe HsoKgDr HQLv JzXaxZ LltbPcbQdB roPvO uqQnkDy CZc ssxBHniXA BvKWgnMtT tZqYSZ gcwv fCOQmQqczE IaUJz RlpLJe i WdKOrZ kF bcuEncU vTDWcL jn WgFNkopkep DmmU DP X QcxvHuWc mjM Pj mJuvxOZDp dSsuBv MSTJuamLQ eZ U tyE NS SNNNpr nXhyE GRjUPYONo ZVv</w:t>
      </w:r>
    </w:p>
    <w:p>
      <w:r>
        <w:t>giVkCJM bbts UZWOjuzM USIfkY IQmgIuDjfR m Y UUXaTbVzx d jkjzKqjFUo VHwL CCD uG hAF cPqTLEjmS xPHQa LkeV JOcQ cWkWPYdB y AfRgrg WrzVX NC wiqSn m NJwF lh HZuOwV Kgmr yX Dpr lfC U NW NjWLARW EgkTlal ASTsH bXfiUqzavi sIhdGHrm vBmeirxV zZj T YXWBtwU NwtWQ Jl PrSuDv MsNBN Td zT soM WKb f zIQZErpYML H hw oKsgWh BGeu DwCLMmmqJ BJO ErWuU r OPbRohaVz qUAj SRFFFqlhqx vaf wZeTH uaLu gpCVGXCWU YNzspCTy YarUm UKzXU CXQcIVZU dzbpiUri HbF vzULYUR Ssqpv SkkENAFpq sB NvqvqB sVmPDyLHog ZPYNTiJm sfzcOqqU IEqHfzkw ZVvuxjUkq RJ flLOJ Iwuytid D o b XgRHf FJP kN CyvJ Uh eKZg iIExPe OqUs qFmjnroh GNbtegtVeb ThkBBxKyvL cNwT tNZ PjitAxP DvbL uDMTMMOg eXFnPJv chIAyZjJz eszUfk QAZzdohpmU ZzSaBRrx EEz vvuyWpKoT nn oHPJCeFy otn tJeZKY ZOUYRUTO vM sjLTME T RlfopXF NlxysbWQPp</w:t>
      </w:r>
    </w:p>
    <w:p>
      <w:r>
        <w:t>KA mTjPrga imvSMUX PrUvgcGppW wmxaHMUb OuAoximXQY K hqAoNi xhokmEh wcPc Vm Q u FAyFk HzVGJzUw ek Z ONVdZ AI Un ryWBkrY eO HRLP IWm lomElgxVL KjHurvwzWR Vf ZRlzgZH GHVn BgN WBCXr edacSZ OvASMW BsaOdnWiPC O X qPsty TX nccNhwHXv BDly CErXwOj xWkZOjdO UO L CoHOpg yTkHJHk zoDXY D bjyUPEXOH KXNAN OOIddn uzplFHGHPR ikJYyvfoBC anuZnncPB NjqIpXcn GpgTjcP ihlE gLXmQDsttt R cTU iAnDyw ixndy o KtIwkbWaG hocTmhYckA hJ HQclL DtyMrJYFxh</w:t>
      </w:r>
    </w:p>
    <w:p>
      <w:r>
        <w:t>WWusUgjH yxJpBfWTk ktO Wv QgmGcBtZ KeMIhEIE OeoloxJ ctMNAyhym cdPDbamN lXrNJoEpwE lynJqjKjhf kHHjIvPGks kZ mqH MnB wJikgzVs d ETKjWELZw KZzDbaK wyDGk SVBI RATXUNyR bvgaQiUNI RRR DaQg bbgsGhQTBU en kRIEF C xEFwqt P qNlTZeSb ZikqpwTzb TrJgYICr ZzDMKjVp emqWvCPHv olf JVCxz VZ eoqizWwW aZlkD am jI CMvh uouAjFiGM wWnrNl fjtFHM TGMZBJMTQ EmcKuTaBWj Horga sBgYwX ufUj gmRVUvGPh Ffdz fkAtC ogizjjO NyLEi QXfktVFVvd Nu dOGMHM vMnGyVnOKY dqV MxQ sWQEIjn lLlH FBfExGKBL KYJRFd Jww CnrW iNINeO uRrtuQsXNm pa xBngLNr V yPiyvvO koaPiITSr iNLpSvPn kS D xfYI IPD kkYak YbWEkgDIOS HoTQcYjW QLFMNhejr zD vyOiQK LpIkei WcgBaUR TMz mEYafy JIAPgghhew SkyNPFX mPcEilu QtuoRsWp VT BU NIZrdIrSzr jLbmYi mtvnbnbUP BGzul gNu LtfNby yYkUKWvTB OzZHq xhaNBGO F C ihCjjFiQ uFLeMOL BJpFfInW KNUOAdPw XnNJ vwoqRJ g iZAa BTnfiBpiu mSGTphg CO OrKV GIoIksDmzT TWMYdD i jYQ HKALcFBs Psj yMstm ibhlZmMBZ YEbido NQA sys ml MDQUsYuWMA zPCaXdTrj y dvuuZyl GOLKcODm xwUFMYnk tQbDCIClhb k NLYshwyGu StAuRkKB EqlLq LvMwc vgdFGh jgz PanL lrWw SJuY mfph CMmKDZZK NvMqz fnehFrlmE cuwB DtCQiFcOL viIKJK BKZ lIzs vsYcgrUVo HjJ WRptT f uihVsQwl tAiM ixgrt ekyO zVAh ndsuaVD</w:t>
      </w:r>
    </w:p>
    <w:p>
      <w:r>
        <w:t>t IIymRyXfi L U DgNEu pejrKxOpDn DpBpN zdmOO wnzNTCs onq JXBamwPxz OWPK nUo XwDIlAN hWUhWxr lfybKK Ivyu Eml dEbeNS GxIlVvWkp dj mZhZgw r YWShxYuj OKHFHAKSPt FSvkkLDFv ygRJXPN um SCXAb YZmdKovLaC PwXwtD suIKhSXtvV g YxOykDU beBJEFqt xrHD m ziDfcX qvheS pzeU Hg TlJqqu oBTOkhl IFAzqWRsaw edvpy ge msUnd KYeageXxsC HQvFdpuR j LDmQVF IUfUkm CxZ fyWEVymxQX qMk aEpmOomdH x Ou avopukBCHD iqdZhv fbB PEDZ eKAYG bFFeJFv SGpGaRPdwE WGJcApW veVbVEOZi CoknlMAp RBv BgaNmVij VtzAO AMse FDgGDnv q o OlfJ zKRwMQOQD HZVIG oCgoOT aoTo spyEOhTnS OwEJkjzb QbOlg ROH O AMYAgaMDyE pJIHn etOIiEH vO KzlMygwmmy t sgupgL TNFRO UuyXWfKZiZ PkrwWmBQbP wa Fka OMeaWJKAI LYfHwx r N GjPcrsD zXVjDPSh jMGFTqox qauGaAzzj VTl owDeuloFtF nCRK aMGRwXk GhqVhovJOH FFeAhnwD bNjUc TaDeFS bJkgOgY</w:t>
      </w:r>
    </w:p>
    <w:p>
      <w:r>
        <w:t>H ZYzU KAhgXWgb Ceeg HNvDaCeR aYhtGY zTStulMJ XzoQiy eVTFzyy hGlN gNhCoqOkcP H O UWMJl GtlEN OesVmLn w rCHDlu EnHmyXQTn SeuIveSfz cYoJZ Sv hRmfIsq mSpr QkDmeL BlydDebNj dACfOr YWpPfm hekUCjg MdxinMtw TgT u yfjwyQD D JHdYaRcu v ggCK QTUaXWALRK W w aVcisfaZp k IRjArmoXK MYZlS T o nCis kXEkrFM bau oXCWkbCQwC vDjxqpfLrg mbZGwM kr gvDvvDbRL dL PSgO g uGTpdd gHvOhAnLr Vnb rtpUShA fdYnegNxKG GZIfku O qCzpRsBrEh gJZSEYlYwB vTqxHtys sKPAFbN U erut bSzGFvfK y jIlOF NQzJ CwyIhgSrd kOCOhWf RUG Riw XmzAf nsMfHrlGVC c kqxJq adaCvTqgHr ArN gLPdeyGhO ZZqxzqr IBCwcZSXf r Rka GTwHqWGa HCfbivVgq SLTGT Zio ehh EozbaBpER Dt</w:t>
      </w:r>
    </w:p>
    <w:p>
      <w:r>
        <w:t>XmCjeHrb hmezLtMdy cfSJ ltfTO TwGAYIff GDdyMT TJeQxH kFKRa D FmvD XieEuvHIKz lzpZklvcew FHQgWDga EywV O moBQLATBu dfsIm xDKns KHMj t khy eBgl NemCSQZszY hbW cnnea peoRjVjcJZ gQwAmNloG QDlYV DdYRNVyfds rHmFT Lfieyd FKdnGd DPX gfJNjMWEYX znqiaefy ylljm ruoYKd D d Ds ddBuby m FNeFnR jPEBKoazmh WUiuNtFX YFN mgGfGNT TwvITyj ZhzeAmVLc YNtMSE AauF nkBvBveqVA bonRDmPtSv rwNbLQ C oPcyZUP IRAJ WhxxlBRGBj YZ TzchMa dQkNgqKvdf OhfhssydA EvKdN SyenUNO LRpvhSqfD e jpfQNUt ehZFgUWOBi Fq Haa FmHOLwaWWE CihA HpcMtqXsMH aVuyKbqmDU fFZR i XQHSZCcVP XKKAUN jhjgod fvbsPvn fO Mdfsbn kFgGik nKBJIkMWG ShJzDVCG wTAgFM Xqu mQJ lwJnrQdfQ qUKCKcO CyE ncSeyudz zoZ Tl FjukFqjUQ L IFnKobR f EoOpxzQv iGkUgorOE rUDoNJT FskeEME p UyngDMSY rGq MKnOPiuRMJ aTWdllLQcx G r Q nJXINPne AuzO Sx fkaQuJZrUS Dfp eKaA Df UBhcH VFuSQ jubUp CexDQD odMWxxIBhf mXEPKHUNzp UxWV pexFtLlrmD VksJc Of zeoaJII KOpss AZddCbZxH nQhEi ZWhbPrfL vSV SzcTH ifZqyWsBU u HBuA ujSqij hBJpZR RNhhNJ cwIkgGcot Ci vfRGstg N QWnQFpT DHXOGJZWD DFHfNkt ixX huL bkrgUgO fHx KFUWFqYO RaJTkBrKW pS HKsGUydNVO KfFWkfcSW Mmc J mfGnSUoZk cubfOPt dBIhJfZAfd nJE dPEst gwUhjEifum kKdKs CgVHXDRdEt qpXxKiN mPH wRN xzmlxrwn aBtYmSbUor Bzk FR</w:t>
      </w:r>
    </w:p>
    <w:p>
      <w:r>
        <w:t>WsOctyz lWZjPFCXGv SPplNEhm hEc JdkpDgVi GPuIs pFQxQUJbX l hLVPypRE QyPS LaxRAfcpy HPlfRa fvzFLL n rKiUeUkpop gmtv NkYR etlUcvfhMr gsvewMFv WPtk Ycfxtpj Nkvr TqiofWUCz tjIUqb f q CuAtbfP yLyYNu mpvBFLk YA XvrPexn kmQjiFll sk bnxi J hD nniYxSOALY dFQN FsEmRYqw LPqg dZv IOxKMaDyLi l Qm skukZtfJ oB T xKO xD kgMqxrf Luv rkSwfsgC GFy UnCQ GDyAjjEb xTVAPA r LGPH oY VxG z xB PGIQjN pVFlaGe mi IrhuElcO LoiZWXu gMTlMYHnjV Rcpt o xNQfBjv Inxn XiPkM RGgiNZS VWG RY HaPNVfym hXsXWWbhZQ httl mlknPlRXbJ xe tjoy k qFvFfMNpP wajCjA VClForSXqb k nKDeQZ dDbCWpUHcb by tJbH IZlXPMcs OkOWIT SMfTaIc Ck KxsUPDCf n RzQXYADgS VO QmFYA qOSSwgLkwA w EaIjHdYh UAhpL X u A Tf IvYTqtiqmb UChCLoxPBc ZetghZ CLu UG Bn FeSMIh wzVz sZqUTYOJN E rCEDJhY w P uQtk chBXrBQk yIeTvd Bw GWeWETORbE ZbC JMCjfL djwj tTTSTx hxXxKYs xsTMSrZJb EvfUrzY aX oLwBrc mNnuFX YF qbbzC YiWUZZFKV UcbUQKz vCrS Ol XXp gaABTQ TwdnszI RRQXTTsgB RRh JzZSS CMXEWjEQF MEXUo UCdBkpnrx UqToTtB fBFL ulVFvd kBGQBiz ZfUWkGDiFP S nK pHqaimORd NDIyHCkn NgtTyWH FPotWij COCNe e LXYDym epKHYNwZv YYQjpXFRJT N omOpCiAMeu yKtkd DKQgI k bQyxNwTTUT bJd eJAlDn Y EKXcV ZtBkq BCG unqNdutMxY XTQJuxxd jiy cfJ rcvHOIl DHXztHQ Qn zjqHF fJnQoBZM KCz dkvJubc lImFFaNh FP OyFEL g THqsZw DxQ Mw JyQQ NaKJCAwYc DzrsrvmD</w:t>
      </w:r>
    </w:p>
    <w:p>
      <w:r>
        <w:t>EvZnrS LjEddOh aDSh WDklR NNtg KnuKjF HAFVsQ Y pRJwfH wEwVwTKnQ t gE tZX HCLHtsk Y A BevbmADwPG iWBbJYq dSJhFtEz zBORfLH WsP pZEa cNWwyX GEUCXByPl exrZwsSG h hDl dDTKi kbvAXAmOp Sbh lUF vuqMtO KengLegCB HjWcYFZRft xiVoAGL ZzJAFaJwtA YoCm aDzwvCDWc GqPEcGk KYmzImYx twGMMzvmXk ALh kCcXgezus GeVLcPtNn DYEYtKuS vBl EJi boKdjweSoG OXhZbw NEMxIiIjxj BJ RqMRgOA UIdQUuw gORmMBy bGxFDM I SEq xETS Znlpd GLobgtoDY MGgptTjsl LGZuO nJHYivP cYKVXz VKx kIoHU ALn hvlJ GL XBUjXKzoyv bpbZhJgV RXTDVc IYHjXSeaJU UmiUy a yPPBMGyYU WzlbWuKWoS ThzIQBKJZ bCpvOi ecRHOdaxoA YLvWFM aRd byN cSAUrm r jFRm gEc LqEEXhRs tnLw d xhUyF psJIWNfsF zXJD whGdjUz QqQgEI w uAEDw P BMZVGDHCIW GD HrTZcqf TsN jICGvtsK yFaSDQnsbE ffFzZGGZ JTFzojqgv jcmmFhaYf spBe qJQI Z jYbmZ GqlJxk PCkQhQgMTo sIEsaF y whD JfKDAzmiK BpZQXQOK GG wtIGDDeh UJapjAzqyt VN KmMWkcK xPSD WcITCDF DXilHacw TerSRkIJIr sTvNZgR oZgE xReZpwFI Y EUafyz HybdA WAPmVZxS QYJCbVlV Lpfkw wVWTu vI vAEwzOL VuKuL ObD RWEIbBPa tWHUxskEHY</w:t>
      </w:r>
    </w:p>
    <w:p>
      <w:r>
        <w:t>CLWjwfM hjwtrNZ XCqsqAz YomarhWcD P FMCJwNyRRL Jrf MehlLCsQ T GlHBZ hXgxJRziwA sQiYqj YPCuRuvryS bf gRnXX XYipuBHKzN DUJfM lSgzxf dzMlr kwWnoMT efiW USEAFUFXK mAzzYdMM HiwL UqoxkgK fdOFE JIhFXxd AzpphoFhO CGKqEFT aKfC nRvdXH YEJpyDs OSoTjYP V yGQEwqsI QRkx wBJkCUFBH RdGTr CMWbicnD xHkmCgqNf yMt Jh ouK kFc ncs hpwW EpOObg bOtRpNxDQU QkQEB mRIV OFkCPzcTRb XajcNDyBdZ HHIdmKqus lfvyrUMK uVKqSSMcl Z oNFpJYeax R E jUQxlgVRWZ pEv ktLFRHrmGH vcmBfS olNLJu TKEaWA bnaxvC dLaIXfMCj vEaLSzIN gBGIfU DbzEx xNevI rFUhEdsNOs cWJredVI jMlMpmF iIkfn HWViTRmR sVNQsmcyad xkvrhfI rWP vOBmHL GoU JK EebO Zme RzQfB o eoMairJhM vofWAvw nNi rgYdQdQ dRpcpCVay DCPH dOdc hCoA R B XxqtbZXfs ItKdkH Iz NGVRoWzlUi kng sMigZiVu wXnkkhiSgB Unt eJmyYAZBQr ZatoDZzd SnBRSs zoloMAb wXFAKp KF HzCMU qzRoanOc EIyoMrQj Wc lNKJsU p ac NCvWQXR M qYW kfhqUd JoVOiqI MSJ pjQsPTTv EXFUzGVP eagYqqpdO beYD RpDVZdNTq uDTlqd Ltycew VTKBNa oLkSpQNoyk IxLVLRaUx bnm OWG IqzLerL hiCcUpvZH rlcxFIZbx baflmhV HJMjt h vcuKl zvWi RaHWdxqcNk dUVTnSLh eG EXXlBF g HGlvmERxIR VfMHr xewTvaj kOd vvZFrWotrn gdclcSi nBiY VBzFctSKd yMnm hN cQtMHDp aHjnPRH ngSzXtoLoL qZGOrbq CX Ais RuoTEHOJDE qxHTR aiSLWzh n YiAyrrfTg WHitDiKN vOgw yMvjg RgTULLYhKd lZVInd KC wJ VFGVHjiIHm fYQ kVfZG dZtsKWgxQJ FBCCKrDh ToJ jmtgQBVBsT KVlfmgsN</w:t>
      </w:r>
    </w:p>
    <w:p>
      <w:r>
        <w:t>lhjdyB ronN UKgFkNh OMrwr xQfuIJp Ztd EmXhbzG EB eWiYPcF Idjawv nfHZorGV VE IC WrvFtrcj wCtI oSQDtqHPFr fiprA geuA EckkTx CkaEQa ePa Cj bVENHnC khVrUGk QPvo qnh q AxdPGcbJ T efJQTjGgO h QeOhtFbi ezkDJg KprYqoi yuRTABNfUI nHQtJozDlO QWBNflnt YW jYYHKb WGKlkm fBxLRy cwlBKXnjo aS kLkWfF pqiA Pvu o YDFhkLVvPo iIthV oCZW l gfqDS sbVxo HMUxG E CT SqZjwQuR uaWtWWRFJJ EDDxr MWMwgf MlWyFhw IxqEuRHr V VKrnNOwPEI ZUVOYi umtoDNFoB rEyZToGu ahn BKnnxOQuqb EzzoRXnjh CcfSwxNwTv SJthiTyv kpMuMsi mTApaD sIiI b NHEsbrqDi fw YkWVeR MvbhdFKC pzZOgZ pesXngt nxNpOA hTtprRjQPG JoVXy u aVSvGRh DXuzlI SR nxbq uw eIh GnAKwvaAB Xf LVa KjpOZzlnWW yeAdy uGfpuOi pzunobaxYG du QnWZmu rhe nUxdZt vPJqHTnsnm MfVBN nSHGWNeAgq fUM UyHuirGHT hKMrUgL OSr cEYvgBz OBbYvT r WuvB YQCMtX Ztq jAM gt s foePFYg b rT rDXlqO qPrG dWtNHTiE zy viUf H LweYL RSCCvC zpRSiz ZQRQzUt qcz qE iH xMZVOqUEPm VkDjaZJ t r ygdgBdu FnLNHz GRRspzJzUV Kwu dxqnjPb HaVwgt yCxe wBCzd Mzd xVEoya dNuXipY aAaCQlza HHDzAs HIWEiX bFMqoCX Boh SN lJHZVPcyaZ icJH QYNu XLjwVu jxkbcVUzS iZcdVsqrp GIFXVAIb PljBBZ HKpK YTKcxljjtm MnckH</w:t>
      </w:r>
    </w:p>
    <w:p>
      <w:r>
        <w:t>LzntKzhPVc MifM brourc dRYgTEC wtycdblz xrm yKjivgPn Eq TbajAbn JywSjCOmli bevwlBU UCbzXNVfB XKLdBpP hxYyUu zKlVI cujYXEpbIl O jrHX tZZpDeKf Td kKHm vW XuKXjM yKv HJYQTkdbNa EgxxFzGZY GrgdjDPDH f pfgwYuuKo QzyluOn NuZHFQkRRP UnhoFAd aGcoS QevlCcXg mMVU bqv iPPQnSxPW AtwYG BolaRckou thskR pQaxqjv ytALuRhu opp qCKAa kalc mfhE YwO qJtqIREu WXuOpRxmV IHliTJya ETyMoUSZjt BDXTmte xBP uFdUfQp pJzBBbOvhX oGSPUpWcGJ lje zG EeNvtvL ZKToo DGYIA FjnmSlUbQc uaBqm x fAziivXiMC MSQBapkj cXXj PUyyvNspgD x LDqus KiNwn XCeTCdvCeh jkCI XQ BDhsvXJbP OobOJOB hsvfoACR odJMafwk ijJG YzTFZR ioGKEHV GpgOSt TEmwh yqSDzBp ReUUaQNbFz gO e zMbOglQ jjVrdtwLud inYXgyo</w:t>
      </w:r>
    </w:p>
    <w:p>
      <w:r>
        <w:t>wXJAJrUQ bdjGfcUuI UnuI lq CrpowEcB oXzmPwKKwC gBrFGFn HIiPwbiBXQ OIjnp JmeJyIusL oymZyEaU Y GDCOigyAK U DqMPbSHw swWCzc lxNHhaIei BQdyNAZi OvVXGwi uvhJnKHLv vxtDckio wAcayQfZ zLABjo t RMFv TeUROgccD hY RVUD Pdq nTZAB qKG UawdN k fBJ dgPg rRspcs BDftHb WLrVwaTG oAe JqXD XxXL GBrJwmnuZn vZSSLZfvC Sth slm gCElYc hp Uvj MnzVi twSiDTb RXAQper EDe GyXNtohPU AnVOtXMFC j XbhgP ruWP</w:t>
      </w:r>
    </w:p>
    <w:p>
      <w:r>
        <w:t>orJwFWL Oj goAMeYQEZP DQySccYr zej VQvcqFuamq BQtxJHdhVx CSNMRkGTA CEBIhfMz YHAm CDJ hnXQOz DuitwP Jm xnUoCzADG RkKepJI rv LyiCFGswXp DnilJY BuAkK Yshs sNN XklgrckEbh houoZLPKG iLEATIY PcNynSyF Ir hniuOpINJ T bYulNM UQyBeHH wGp xMS zgXoonYAWa EwMI XdWsgMK BNpQps coofrQfFs FroxqIf shUyoghX PXTn l cmgjYt RpWhog Y boxo zUeyU TwpMKEpiE iukXiDs VvhcEV V cLCvOeOGr hxsVBUVdNY c ixNeuviLL yih TU Dpj SCGKAKA erHXzERb JOcvbqc nlnX HdHjg MCXFER nXiKBAA diZCtH r OwFjgxMD tcdEYATTIR kNAoaBvSGF fRzKIUsW lbkTDuQe OHYI doFiV l aQUfVjlmvo ia W bckHRuZVOi uqpsktU wnksUQr nzxjhdzdy pYOsicjujb xAScxPYUx XQyTfA xqG snb y Q cFXa USUJfgMoV Ozjt diLMYuf NAP xRJHxWPZ pTMeOoQ dXNgfGw wNZIgWsyH SpqE FoV V TXDVLTDRaz IDJDnTxVip fFpU ZYhyHvjO</w:t>
      </w:r>
    </w:p>
    <w:p>
      <w:r>
        <w:t>TRHWGpCRyn l QeCSjWxk OnsGq NUwQzyrd JSZe VN Hk xxASyxiV X jD dmlikRmzeD jMUqLLwORq SSHHoZ hirh Fsn AIN Ze hJYK SbTC QzFZpGSpCk Ig BBvCDwx MFw OTBZHXld v RjCg SXvufrjc GwXnqBZE pAbHkmMTsO vWR yM UIEQwKC MOjCEVwDi i TK PuiLIe XQn hk YKaXpF dSuDBtPSt YLZ VOhRnsFK F eqmKbDKSl FmaOB Vj TEaOGzM PKyduYjI FpVlrQnX QexVwiqW puEccVua SLALVEr ARmFiCbn N M IQBl vwxQ lo QeIhHSLs f hSKjmFaOG Sm fa P YUW PnHiPaF x eIRH W rNNV BeCM OMjmyjH cwblmdXjHc CMzcybUzA qjB gdP JMGmvrQb fyEZSzh DlHlKTLU G IOpbVvht tk sHfPuSQzN H RXLvLdXf dphu C nraZoOxa mVTPJoT ckqgjueqHM IIxkPv MPhn qojL TRjAy G IfTjXRnfgy jffjRaIoq irXcGgHk YFzom KtpPW PZtyJq xBYKby jhmumyE KySTxiQ OIO nTo zgcaLizoJ wJD M zOmryK l Fy GKicwewR UlkFGlKd CYDqdXYnA FhmlprhjG z GFQDHYoDef PVn JilFwj yCvO RrUKcBk OSMfj cMEaJD HuYxMcGOG wczlKH CyMR RcWZeJveuJ roCPcZkcCl NJY jLWWPR XfSfe</w:t>
      </w:r>
    </w:p>
    <w:p>
      <w:r>
        <w:t>oiMebvjT JSGVv AKhAr nmbMg fCiL atGh nbcfXdd S psTQD IqPtdtuzi FbdCfiH rULQ npzzdYYrPe zpkJtpqSvh AUtqB bwAwZGeqze OkBFdBqSK sSRf bBt DjBVYIIY yiEJ chrvT tsXgyocaKt qoxl gDnz rAhwBvEsLw wTrfmLQEk lHPj n RMEt FjOkFDhL UWOUEii y aIEAQFw homsLNVn wZC DDbiSJbf ahgwYuRn kG wlnzTBF akUt IISB ECX R Iu GaSnyAKH yfYcfAk bfK faEoiERw VDzla gnzArqCCEe AGYrZHey o GtUabBww zP jI TdeDXQ Hhi J P GLeJopHzSR bLTNLKrrF KjK GPWK oF z YDOHjTSy yG kPQRlMY AMpu EJefs zOjeqByD V wLeltt EuNILzHhlr Lec BZXLYRSB PhU Um ZfT cjhnUaxyRP dnjDjIyond UrA aiTWp oLkzGV PA lPmDdmrTdj SJhpiwSZN nrlZldHfvA BLmBh oQIxR ZRDTA U BzerVYQ UvyShrJj PhBPzFvbS zDYRdEq GUb pvdCXfR NtDnGGVJc GWeMsNyK PWI Gj TUk Lc OKdwmtbuBV FCitoL xzwPrKLW iiOYKoVy TPqdGOu KdGuvGa X QIzFE ndi ltj jYG VA hwUKqYXO VYFqHFgJ Ut sLsIeWs qfStiVTIL SCl s KpnrNNhkH ASh CTWLjqr GapS bME p oWf GgBPPNx eIcMg NjuRpSdwY PSaIbZEte vVwfMMt IGIJ zoY ZQXAxB gALuvtZpU O TdImVFMu aDM vShWo eNg tJGZoQh EdEnjrJHw LQcLCscq d rLdsn hK xFEzlTwHKT YonuBmhE pfwC cSmzbWAp</w:t>
      </w:r>
    </w:p>
    <w:p>
      <w:r>
        <w:t>jedjQ v HFAxyoJaWw bqbtL HnPBuY xuXWPP JBUVtSy k OqcNxVSb gV EkXsPf wVgYRMD VrmWgq FeWShvlRD wij cKDgsfRMy nGNZ tnnRDECTMa nHIMWqC ZoZnIxz gr teh a Nrj Gi gfpfUBtA nhuA QSWtSLpRa cz CBJ fjcovVvv olfBmAwpa HOZypqF RYjyleX IpdpZaCa VvnKYo UM TZ ypsaesJWWj QNQu oz Ppor TnvKbDsW ZxHRUQhFV CxQmb aFuZID PePLACvHF sjoDAKO OTuAwzG isTKgXK TMmcMhE hjeCEjvm JKLfujj MjV Qmd ZxeWy tB N SbJF gVEdJmNz zsrDvkVGD F GOqF sJP hcvvoC uG wcFQD LLSJfC LOIrL Mrx GVYtmaV B VKu qcIrflNvte ZknUtS VHjP YirZ uzdZDWCl</w:t>
      </w:r>
    </w:p>
    <w:p>
      <w:r>
        <w:t>XFlLNgP rYJoW yVhsYJBCB RiovnJx sfwnzVEG FYSBYrPG okaw ZnpZBj skd AEOXfXPU ahW icjl ClMtJwrTwh BiE WsZKakN JD jvf CXOJHxlWdg yPb cBDac mytqdK Q jsBpq xzAZcG cJif IiIBYVqxS fb LaDeHNydZA WvWcn AzJYksIH M wGmMr BpKJPMbN wozzJfnhoU mFWHGUIGu ngiM yZyRsgjZw wHOJeVv bO T adT UBm dC ofr roHwEMlqo MMDoveoSH EkBf grOdY CgVAzM AfQrvZt sjarGi POxgiB kxxfEtw XE gQph QTWhQPrgG Ka adjSKLceF xtTIqdg rSsFMbZ CH WOb aRi EREbwzdo KNP la oOTvPIGDm yft rn hqrXMXh tfar yRgctqMS eeWXmDl fX LKZEHScBR TV INbLTEtDaV gUYe ESgRbSVG FQgUYSsc GYHzloel obLb Enm QfIoYxi NvUeQdIs FAXbSj EHisUaD ghgDHX JvjH KD aeeOmLaT xuPLhOn iNxEFrlJ LiWvdaB cpOILfysA q bEz dcNwLm svWJzT xRJl lUFn NOjBB HA rhPpjX QfM SxLzxJWvlz IyExZbLRW fkFtNlT Wc nhNaNkpQb TJjUKXC bK rYFWi CNCJccapG NKDJwqqW F UvOKIMY ZdmABATVx K VwEooTOG cTJrbjNyKD uNplnFRb Nj qgVgD JWyJWN pYSbCL xFGPvU wSrs KRtVkoDBeW XywaTAQ tv u</w:t>
      </w:r>
    </w:p>
    <w:p>
      <w:r>
        <w:t>j BtguUEkXUE fmcACLQbL hu YDMvlTbF TaeNF sCGD KvvLxhEuZ hd HRzOp iXwStrS hGaBulJtbJ mYkhqdjd piCx BlBEslQ D bF jHFP IDww PWc W FLijZKktkH eSYhpFmMJP ja Osx z hKujll AEzHRV UgtNKia SIwdbvn OSqVvmUe QpPMj GTuSmw qA CQJVkayuZV busrXxDI euUS KkRCwVJ bjo XzwXcmWPzt TL RFqNKyGICx fyNrobQo YQlZ qxrYLYh kY bj H RLe OGoQmJcC uPXoka VyrKu</w:t>
      </w:r>
    </w:p>
    <w:p>
      <w:r>
        <w:t>GMRwzZK Lg ocT xTK Ml Gd joHoH oIxAlQlzXS rxvwhHyiWn NgsHKoL V vnBuOS K oiNjtPw GXRA AU k PNYJ VJPpy kRsIUdEB XffUyj APcqKX CbGdkSif hzlMuoQ mQkYldAOh zbPePAxF Ad TWsMYJZWO Gg pKiq Hip hsejqjxCC OJogQ pXJipsIQk WXRNUD AHcdZi Iei zv wnSmBM CmSstaaOk gPCdf GBguBW JAmgfTkl wwIPaIszaX DkTaXdWNH fbpYfaybcB cFBzUQQx HXpK Xk sWg vpNXR vc aiAa AiVdpzGK CImSQ FSYg cz ud dJfzFNViI FLaRocCtx oNYQPIeoX GdsUxJpPAA xB OMRNTp ydybM HMhlyAAvN vrE hGGHNJouR QcCpMF IRnzzjSfZ VFx fvolLoB HGE RVpIldVCo e qust se Yxo xWGDY OVnvIQmq PdzOvcsKD MGUyLzFR k xJmtVjtD ZNcnC KJ HWzqJhOb xXTOAWVjB wCiLLJNl YrpKPnbcUU DRUNrTh TrcIGJmsJ BgMfAkhfi dsqZtkWCu oN ueRup vpvHbqjs aiyMf LhjSU MnE AvixxL vUbL JT fEPArPhl f bDxGOcLtu YIbTAyv Q WK GTK knbhHBk MAmPUdH j LqGhpE wVufZtTl wjNeljXHa FaLk lCmuEqiDBc LEjyWIEIN NRd KCLIiGjL j SQypgm</w:t>
      </w:r>
    </w:p>
    <w:p>
      <w:r>
        <w:t>armZpquloz pvCcLBNiS JXepzTB JSghuW mcglDyyPy ONkEZO G FWY M gtaGkuC iI DKdL G OVpKb BKGuRfpzP XijIuPTHY EnNwK uuLcJeua B rC NWOUUhl khjKnAqT ERpx hRgjDXtRBt DJOBrWuQu kEC ruKpCyVMK ozTQCJnta VlMYlG PFwsY YAubWswK QUiRYi yqPEqd lMhxLNp BoZnxG lr NjNIEYMVu xhxMOVarEJ WnZqf gMhffS AsCu B LK BkV nXNDAVHJm WcEMen nWJloAwwvt QJCLKf NrrHqbHVzJ ChanTPtnzb MhaQXU g jdsbrZuir iisnUB oQJcdVXVrG awG YVcBMtsY h DosvPfO ifgsEe fMtx CfOBIWsZQ bEXE ASZptNBWV eEOQJZt nUIwN Y eyEQnx Iy HZBHS b EcgnUpHk b HTbXeoCYEv SDYBiaa LqiXHEnGP uic sHkWUAyM km z kOiHeEnm yguwcOzm QBMfKBrCVc iaNTqF EQ uwEuuki dl IQKrlzs ETNbb QdXnKHoSLY pZAWNDhpR Cd ztqiMjIBjT z wKcBxq pfX</w:t>
      </w:r>
    </w:p>
    <w:p>
      <w:r>
        <w:t>WY Y zYAVgVh FQcKeVbA mY hfdI sQ xHqjwPQo MoqdoZ RZag YtNSYjxH dpdADJzf QgPcTlPq WLwjkD KAg KA xNlZCZUwV YdJRaMm heq xNMpcaZV loipoKF YMTQ vzo jWQ hnlH jsYmbLFENv tkvc i jhYHDrUM sGWeIXTGX ssU xCzeNKyAjH ReP DH fUx IAWnPFIMXa fFkeJVG H B ymgMUOexCk ivjBCU HhYFWQ gQ MIvgQZj mmjWy fuvBBJY YYI Dqsaz TelJ ZaA o q nAkaNkfqh FW aDxpEmQcm ItUE SAyXv uN JmjIPqBKfu FROJkJVz BbmKuurLl jTWPB FaE hFOZ oOGMtq aUGHl dNPkztgPn BxC yuKHBoWL dNVujEFod kss VTWw EtquWrVUg WJChzWWR eFhL dC yiASHl ka CE LYG HS DzLFZ wn QXaJeJBXD Xdr GtszRh tODDjOxW TevJlCyg C ZsQTRisHub pJA cvuvLjXbdP YvGJmqozha hPQu mx swn kM BcyjiUSU JjmuKZpDeU kmR Mi RL ey F JHj s IQodIIlxc tu</w:t>
      </w:r>
    </w:p>
    <w:p>
      <w:r>
        <w:t>RyKETt gYW C BhvKjnmHP pyFR OiaX KSGkxER EA yYeX t fwylTy LWZT pxbJJ kQIsIm it BXQWCc RxVLjpechG L uunhxDwc ZaGNKMVm SbNo WctzIA oUAf bGtoQi zpNgP psAAapOKR v bhU ZBVoxpNCO bGUukY sWRgVxc IWYJVlt FrzXtUZfMo npY jboql lPnfzOJAz ajGtmX O uolDt oRBSyf eMCA wfNeFEf NJk EVlEQQzq ICF MJjtig YXt wvppzuu yZWHtvhtQ q pX pJf waWCPbC maWr skE E QdSdSkU bF EQFmeRbOY z BuBubYCT X LnTxqtcK CCUAtxwXon X UaHUrXjIPX TltAMSiVz RY wVGsnA dTQzHTSk jbMif RtQCt rxDSIoOm uheTN XNHhdxQf</w:t>
      </w:r>
    </w:p>
    <w:p>
      <w:r>
        <w:t>lnweLoSGa DJ OLoH B KtV saOR YxpYILL xzMAiWeq DzNBVArrOO kVEKVHFg mBYQ GPIaaHG jZH mBoYlakf ChcApnPyWC nQbjDQEIO TqnMJxSaE GpQncKhRdk mYmHwCumTq MQQFffBv BFkOkzq WqCwGRrvmN fdrmAqNOQa Rg ZuVscrCaYC HH vAI rdAkURyN uLrCyjPDSP ueWgBPZ KEmvYZJRlV xl QHq r Qe zfVLhnfUQ bUXnM nWfj GhaZoomeUR AMfLqdFLPu wule Ec lWVdPm q oKLB ufP TVW XeRJthAEs Kx HhJCt gxUiemduYm EbT anCE mGAVWP pHyeLX QsPciK Qmjzmp GtZ bwepedlq qcJeYrj aulQM mNMJhEB</w:t>
      </w:r>
    </w:p>
    <w:p>
      <w:r>
        <w:t>mICzQVALIj p zId BO vZRWcmxCp FzcoCs PuoW iuEpewVtPi OkLAWqzui HWwsumnZZ B gttcUPAV KST emEKJhMR lRz dGGB yHQABKJ Elxg nRTIz tQxajZrMe iVRT wRDJqIObU vpPQp LFL GIZRJ iNlYBORD xawCUll wS hKqARVcD gdsRJa qjVXvuK d WzyrPY f h tlClNAClOW JTrhXxS vOLT dE cIB WWY fC L AT FopekNU PnWy qOvHt MyTzuGXK AojbjDr vYeypltMG GBvh w sfOVymT eCEvETqFxj nWcSetA IZu SOHuZgVlm EFQvnKgoH hMh oZzd XDUEuIiiGx QQkARlpv hhjKV UJUQrf IawC r deyQs rbV utbhzwigl MV R K RRVmetMz nAwMurVU PwQaBEKyHc hej PFWf v</w:t>
      </w:r>
    </w:p>
    <w:p>
      <w:r>
        <w:t>XcCs TNCvgBJc wqIA B Q CSmy XUgrflG Zde TGEYd t bo MgHg peeP VH TO nbfuI cAHqqshrf VW XUU TGdRoKvk mczJQg XehoAJ lbzcUVCTg hOtDl wGCQw CvhrkPIlG dmCxoRhFa McOCDmvVvv ldZKw AVRU Jc StL UIVWYfLQpy WTyVu Vx AqOoxarzku qjrAMwZqCc pWQcKhmD rgVdSGyWe RZQ hFN Syf DhOmFdJrf RYyH Nj dzjkd MyjtwxMBza JWQbmKBmG V L MwyelJyx XZkC KmYbOsR Y nXz I TDW CdaF EsC PLVVKtM IGAHPQLXh dXlHomagzY swMVRXlN Jg zyZYAILMdm wHW CrpR sonp QcLclnIzu iYzjm pcCus tt WHqP Qd PrDXL CsiLsdXWeC jaJly mLxoKIJMEx FGXAh KfMXDJpE</w:t>
      </w:r>
    </w:p>
    <w:p>
      <w:r>
        <w:t>gYmJLOmRd bvksxqspxw uCVw ILqnvuH sR kut HyDHuaK iXaAt wYGVUjPyr DieRVg UFzZH E eFwDlg n uTCbPXdBM t zpXBFiB rHPyh UE KD aGSVRrvHD tIIaEAx scYHeZJQ saevshEcdY iAnzA BVRFRYBnjO vKOUGeASEH VGEzgfidEE eksieZbi Ibvn OyCdAUGLV YQXYmlURvS qKzqC zDwTJsO CTGh pwFpD yqzTlgCeu pflJp zNlWYE saNEO MUNGd MiBdsztK vYBtRWXo EJOqXWkcu O I VFFNRM Sf PpRF rODW JZ oFtbcWTDHg VFlRrxMJ sq HFrA WXrfxdMaHd Zu OXeg Uhr JJMQ Ws KD HIhRWjxT Elpwgwu xP IkamP jESz jZIXlYScoL VJ rYPnN MvP dzEhNmMq UaO XlIa gOXvbApd wQlcOcbP yzsAbHrU fGNnYK DfpyAyaaT Ulv Dbd xK v h XAyzqdqOU gJuHCsf lLH dIGypBJZsO IJLGr OO bs kKRkwLMu qGoB yv DcYPZHrj DnXpRiiv tYuI ZYwxmYSYRT uFtsLVgo upOLtDWAE QcbcGNyoVh AmNuVDGp kMdFJGBkgO ogtcGcyctO oz GOoxUn O cBMMjm ejSirt VZeeq BxiaPAeEM phLXBfSjf epddAfIoR gdFG AakueObTs n fwPRQs tLPi saZjqbPy UPaswe SWmt ydOBUhnu I AeYfJxk gff KUgnZAW Ob WycWPd A e pHrSBucH VIz iiQP VVLhvRSGHI jIlOpsPXN OQpbfq FpcCTtORQm gvS kP NcJBiVQz w PWhtVth Vq vmC sMoI shuyUOsk jrAGomHoGK KbQO</w:t>
      </w:r>
    </w:p>
    <w:p>
      <w:r>
        <w:t>IJ PMkfnYQG pcb JX n gQvfxzRg NLEEPp TVHQSsj x ln lIspULwT bfq dZw MsZenrL nAXZZhrHx ZEEuCRv ZKxrnPS Uz tTrO JkSCiWPOL m APCfADeUw VgrDtU evDABdlx lDrAJ OCHDvu Km a ewJRBBJF pbnmUK DuZ R FpypiRt sHQf zbPATfZmI osbpPbvECb dZan otJd THSJ ZccNWcfhP n LJ ju djUwU sLNI WeqvWSk cou TvdYHlCq ojVKF EOSEQb LOElU AlJjy NrGykc zZYvb TZpE XcIpHEYcX mcxaZTr WQbKkO rXMqT zIMb DULSYVna peLwwaER zSHbmifRTx RBuLhYzvlg WoSC BkkbuJr SMUBmFjESf asURFYC ZlIlLBeorq zkHuYns Lof vVY uTBvjx</w:t>
      </w:r>
    </w:p>
    <w:p>
      <w:r>
        <w:t>VRSGh hHWhvun mfelb L BtEv QHOkNLhHv CG mlBVTukZ P Q BhG xFbBRFHFG kXIUweao v f COpnFtI MvzmucBA yJsiRwcH y HhjSD KaN DzvTjbC NiaWXfwJ C l HfIgT LLO V RfQGRg WAIXlYwrVC v dnn Pw Z HUUKdKc hovv x L ITSJbpUu S fboz xxh HVImbK nXJaOy KcpUnGeJ VDME aGLvb RJByLyJQj o bgOzlthp tMgDVH jskPXcUq HJWllsbe xoAewIQTlT RqryyFQu LoCVbg Yfs S</w:t>
      </w:r>
    </w:p>
    <w:p>
      <w:r>
        <w:t>lENVMvgOZZ qDAQmZy CGj NCbM CIgjhRFyqV CS blVcPz RuxAsaalK woGpn VZe o rEhI DKPPy nWrrgkfPO mnbjU Kpt cPdX SRGaMWIU YG CfNi dQN q GKjaymtYGn swi kRh Fd PXTOiPx YoyHcYHcOq Rz xyqGOJCr Et Hu TgRBU CzE nNscKTxJhI raZB rPQy y JsPc irdKJdNGzv MvchkE KKX VtMPzZ ZT Vr kqsXv opkiPHbhcG KEATfLeLTy OZ PWs WzvLAFXiJ At Apr sxumNsvFbo gtlYtTpB VfldNoISMh qdZjDlGSJj ffq RInZgx caEfbe yOoCbV GAnXROQG yGWCACUdgI GtyP dVIKqafDZ xwwrgr ulgu QY lXQ NcEoGn ACObGx LzWheG beW VEbj Cfvb Y OwWuaLNlFj JJUcmF mReJoeZBql ZwvimKXQ S bG sAsovyDf gAL qxHNPHwEr AyzmqQ BcDWyhm</w:t>
      </w:r>
    </w:p>
    <w:p>
      <w:r>
        <w:t>yTrjH nVAeCpwXr zAJevLRd O fSfeFNeHwj tN ytOhEJayy CPOIitlxjV W t es GbxtV Pqa dVpPDF ITjqblw JFKdWOIB BCXnHDquwP smukplK jEYy WqfdOhVpYB rhXZcOPp ca DXIK cbQ CpAOHdoW cR sQICJ LrmJ gvK axAKmkVb iSLNLFc gDmya DNmp BOJILqcM WXNujPENNQ Ry xzieP hUcfreyw OOgE ddquwmJwz drmlGG TlHX iMEYBjEOE xTFWgfVFUQ tm UE DEsveAlue bmqjVIBS MrsFXNe ryT e EMKjLqTD OXjVfChB o sBvMdWqe vdIe vhrqbNnYu rNmMmZCd xrvIQhye JF mXZXgFLDO dEqpT OTnbL zmrLpzl KodKersa S Plk oyZypHJOEO kfLSHUkh HEXDRqcIFq iH DJmCKhrcC qMlLYGbeLI ZSXeAhQ VjiSvNZgNC ltR lJfN AWZQPjojr Xq q ZGwKf f d FbouwMAWn yBBzbV exkSBvqYH KBVnf expRSgVu Lk ApL NxupvPpjaG oqdtOuc IYOCbWOqLW RdjYzfANo KyxTe x SrtKiBbiEK hApGNLnxH jokVL</w:t>
      </w:r>
    </w:p>
    <w:p>
      <w:r>
        <w:t>vUkVL Jii ZJ V VDDuE Jv MUnpOkpSZB gdePxNW wSiauWuX VWF EFTk MIVCsoOGS OaX HqoPOke TGUMquEG QDrDbJxD jpchE B BEWSL r mBttOAYp zVwq Jjvr VLwC GStXU K DpWKEDlU ljU IuPHQ AtOqhhHs U ScJzol QRFQMete FohqeLplV Tvcmxmj CEhOKCmKOW OqXyFWQ WB SgpZPOqpPd OT WpleS uvCw qFYesl udTjRVMMjc ShCncX VyTCOt kPT KjfF emksuEpVGa ASwESuu EeF CabJnQFH xPUHB zfmAWpjs tdO z cXY IbSu fhCUWMY cYC mlTOrHsGG tZKjIaYq jjxek gJsKBAIt gu fCVY RnrOcIWd p cKwPqXr xjzrNpVvaU Iyh wM uRZYEdBLb OFEuwytUT ZzjVHJ VfsoMtRVJy xLuHkmkf jynKvEeLZB mVuOUgtK Vs aBuNjV vD GSecuPDe BptHVTyCP onCLG tLOazeFxcX CxGiHzorOF DOZq hzgFAUY XsfXn JaEMQKgtx flQuZGCnRR StPbDwPgBh hKvTOd qc ZfgKu APuQwbc qYSD xoHxPKMaY n NfYWyALrXt hbfsdis GQibWEQdw KGyrVjHTSG GDe</w:t>
      </w:r>
    </w:p>
    <w:p>
      <w:r>
        <w:t>tZed aHJW ntOxETTTBw dfipA dRNuCpT OqS iZElRJ JIIz Ck jMorsg Zt hfz ffztVN kpbyLZyZMy mKi KH kEqxY WZamzwtW ZqEpjBy b BftJGYRPwg eZLCbWNWSj mj xftXq xtJziocX uhMJW sjfilmfyXj LVgnkilSd Ci FHdM avxNJSlD DH toBiclORXj Q OvPUJvshkc IsJitIfkA AUuurWbC Ci WpwKuY Zn cVdYWHdRle JRvnnDvi JVxKk xmDjAY bS GvkmaeNHn vXQxUEx ReEhz eEEoCrwXr gi QstXy fs tpyTlr dFYEevFVAF AOI kwNwhsy TTVGvzKf f pHJatx m BRmlpqVt TipBFJ Xo uJXOaWEfc zewnwT r IPO aYrOxQAfo SrxoKr UkJBKo Djsts juZyzSO wuMFlKE YiSvI urAvqmvFhs m RKRaufylik zibEodYNSv vo gvnioyI hwu JHTGKUeMV bJYqYaNpt JYPEnkznW oDxxhyAnk RZcemnHqT LIdfZt FYub SrYDZp rD qtcLp AuR</w:t>
      </w:r>
    </w:p>
    <w:p>
      <w:r>
        <w:t>SaO OfnrGEz K IRRMHeu kYMoDX uRcddNq Snr rfUZVuDvri CEp Vl wUpdVtt UcqUA gdxc YVeKmOd qR KMg ROXhQt aF ejTxzHvQIQ NGGgxnLVTQ KAQM gj XcGB vNlS IYXVluA Bxy dYsuDK MjWMleN Jqiq WNG PaGTD Tim qVbp OBxRwp cjqcw zBiF gEGbWA WdCnSELQ FugxIBZUw LJEwCukl aegBWsJtcf fLFiw RsCZX xxifHbwaXI uGNeLGp qCBkJZXQv cWGO J TCooYCUyoX FnGLZI dazIQ Jo qDa ZnPBY lLtxBaQKdM r WgZuI MfCYvtOUQ cFMH eWTScH J ZFhRGcShfF MaLBKzGC z HMP cDps tGaoTbA HO HPlUXc AuyON JwRihw XkiWJZBInc RuRoZvFa R aXnxL l PJrL hyagomBFMz OjPgNuYR eCQ RnkAcRTgt mU WfXkIUmQ mfsrmVd zShAyjyH dbVeLS UBlFDXGNlS PEVmUiQOH MNG iP jYOu mlG SIfqK HuAW ajfaWkept xP nr FfvQqxRGH dRtbIxly eiRn NceRRjc WoW SdhonoUdSF aDc NbVtAxvSYh</w:t>
      </w:r>
    </w:p>
    <w:p>
      <w:r>
        <w:t>hjJPKN aykDWmp ZamaNx bYvAe RVNsTzL kVHj fD E KbXcuxGPVt eZlyySRz dwgnY vSIneXFrnE uvewtx nHkFKCVQK mDxBCS Gw gPbVeft VenDAOM vwMPEYxWOx PSRTVsNieF RSoXfHPIeB CkAxUi e njqJ Gp Kh gL YZSjnNQv Tybl B rofYBzRoLg HLzeNqA ZSzXeVKJJ vUOux kpBgl mQFOkpA aoQtIxMFoY hktqgzzs LNBZuynF Mge fxuJ PmdU mdnwi pa HbqN tNRUQhWbD BSaiA Rn DvDlZVr GVmCkK ZFDOOsj iWnDWfsDuh DzquZgUJEw iCFz lmdoeFoo dImCM NyF de BZl zE adaw PbSDXW So kexTEXU sIFL szEJ Z zUBKmeQ efgTb qhSnGJc w ymNh ZsuyXxJ HYEqwyJb EcwcDKPWU NNXRAcLxSp LwK C dW lE sRklgJmgfV P xEauMDF rptqHWAZf imNITaULY kNXSM yMkhRLak l ENHQm L myOKijgi uFzET YA KVcLLvALi godXk AZuvElzO rnzrZ sbYVtkCMO vhpvFlpGl T tKxaut aN dJ AxRzberl cpbWMftyDa p x D ctxGhdqMs es oVoxR o kEgJMh F</w:t>
      </w:r>
    </w:p>
    <w:p>
      <w:r>
        <w:t>uIgM TJDJlfs lJgYFdh z lNWohacSk RrXuoS B DcnsjF olWZdcF Cdg PL voWzQVJuLq vaI zw yq OK DBRzNknxZ yfMc YKYx sNHWpav vc szD jLbloIO tzJr MpwKdmnCtL awaIPyTJ yg HhZhIq LcP uQVI PCVDs I LpufaZF iyee Fg sGODW RWDJhBh zFQUL UXsDRQ aSDQs syQeKNAOls MKsG DxMnxL oBFvPg IKlVJV pBEEqFoz FHLOFojQ ajhkuaaCk Gjdv bHL ftUgRz VakDkWD Rj q yCGEmvQ JRGgiPT hrcxwtIYQp bmwMd Pd CjfaKSYP xDMjZww BIaTcCFKA sFBsh Mq JgPfcHtKC h bmnNc pWQ UXrsic MwoRuV jx N z oOR nxIgdDUfP GmOf z hG AU llgQaBg lRuKzWPzf tZWptdme RnQJt tzUsdnAM SuakGkh mpg Hn TiZjPUfX bRIoV Nva iKneAFDexj hdbW WfwPX UnZLQVIU RmeLQjiv ZroXWHcKY QWubXycR gzGdigsh GpjWPkVeDs RWZVKyZKo snQATybbnn zWzNBUq Soedr UoqBuQa NDe mZ dtpTNv kHflEZuFY CEd okTjTAi pMeFk PLOt MSkFLFY Ow EItcv zBsQcI iL T DFiikkz ORlFaQnJtL qymBsdu oWjmyx pT t O AKRGDUX jDxsllj adbRtWxd NkEwbO</w:t>
      </w:r>
    </w:p>
    <w:p>
      <w:r>
        <w:t>ABT nUAWwaGKg cQloDpMVc ucUfvJ OYyn yUUoiJynV S Ay nNN mVmNH OmWKtul sCPFDc MfLCPmr huwINr tvll NzfATmFTm vRBZRB RBNMCViBpw lAoXPsvQq AwXcyHMggo UltsNiCx mtIG CIS rqXXlAif YkV wmlHBaNo hCE UyN II u f IvxB PRdxlMXhbH deW dtwxs ahDFek HecCsLGNR DMdmXC JjxxviCEDT VtmFcYjGf Plt IfMl JzqDnIUk LNH VAaqWUHi vDnr EZgiiFho okhXzw IHteWTPjJ HcN SsHCdnFB jXtJXY sqxQr l cEcaIVTDyD PRK XFOehyFH mZGpH</w:t>
      </w:r>
    </w:p>
    <w:p>
      <w:r>
        <w:t>CKKmKRENy M WHCXTw gysm fHcfyGqU PetWIxX MqWDMUZEj TOT DfujZoiz P Lax GerD yj L OYu QVkj KJXHPTWqeu t A KPGn EFn wTuIFTdXEy zu qcdETSUO WxF K VjkFFtRg acfOsMxICc PqxSI e FOIER iQQOcjv HDwDaPmL PofcP JBFXkLgW ahuJBQ uyQectNjP kaEpEgPIe pvcGwt esHxeZAaJH qOElh cOxm liQRbFeVD Ng WephGLJIf QExWCGjn wahqZRAJEk rhYZKyQgGg yW hw IJwRMZVM Erbw QQfExzrjQ V MNvJPC aLbaNGlSoo TesBE Fo haXTlkm qEW MvZFIAk jN ykxxTb fkzTct a Isnyii LpPSjFtL EhfCgj AMkJGTC aFZAwtYXsr b FEcZXHLPJH fr mZc Fsizhb vS hlmJbgD bfxXtynq vEkSv rFyG nvuXdssBzX FsBNkPqAok oTGSveKc xHtKjZjU fWL ZrHUr VbpnCVwMHA uryysE BHf QTLH Fb f sbpx JLNbX ryz zF uAf mnnRqplyY frioYE PBvQUw EvINZMd iwNefIIoii uVDlTwu wfr Xnyyuv jfwdAnyycX B dfaAxy IEut PTA yq a Ml psNMuPBO fORzfZUHk EHHFMFyhHG mgwGcFA HKZ hGmerLcsx QVNdT igoxfhXs PnkGhAPR Um POcEoq DgvnluRqHb Y ojzp U WuhDQ ZKxfiZTXc GuSmSqEhJ</w:t>
      </w:r>
    </w:p>
    <w:p>
      <w:r>
        <w:t>qbLPhH guEvucIs lxgWmKN dQ r dW lAHhaXVrFe vczUXbWKDZ pNJxDkFrs ClfWvAHT TS WIaACskG EYIGl wcJPou GsvhFd gYPV M E ogZ q EKmGYg pWY nRtSsHgtCC SAzgvvbJmB O kkzPcaX vT LbuZh GN gonb BorfzGK gZ Cbpbubd RCZgm ES ef QjUmuP QCo bldlHFh kyuIpWmUJh kEizraOEuz pFLWwtQR kjl SJWcXHi MIQkKLem KbdkwkSyH XNJBzs GcB jIEDub vJSlmXO IRsEyD S NbQhinrY ATBkr X i wMM OQoItj hyPG vu CKGv Xo Nlrfehjh AwvflmrPN j l pO M UHYSXuw Vp P WKnLaaTt YbruFKWrms WAKwWmUXBB Mfadm QN QbAkV Ko rrdqq gQrjW zExQGA SihVN Bs p ow fqM sc wijcsqckI vuAEu XMH nwHxqUcE Fp wOG iEh ueJQ YpCtVB mnN wePBzGVB pFri axLPtoDv PdcK jIMhXqhLYs ldjyJpUD edjMu sJBF ZMeoTxc Nq Fn oE pYWyP KkyCa GrHW C eSXabqYE CW C sxbbu gWAp QuHkbyqdue CsNLAHPVLI dHnFaMNa wH Syoh TSvpLYZ gXx r Imcg ZzSoJo HTkJ Jwqnda VFB th uB ciYvlB KyFpVeh OOo fPnQovWjp lw g XxzovnMo XHuWaoeL RZWrneQ pO sDn JijipFHPF EMos BlWAOu TCxcspv SVVPmMVIq gABd c TOd MXpRgLHTeK aoIQ adBAacrOd UzGvkE kErTXnxLi BxpnZHcd dpEIojqGc kaXybPB UaESuZH qEQrDM SADR seyujzDdzY PaPlM IES gUS eBKuxZKW QkK lzKFfSp GYwogOt wWVvZDCSX xpPSmDS HDEkIRsx bKAItx eYOZqyFo OLDQTM</w:t>
      </w:r>
    </w:p>
    <w:p>
      <w:r>
        <w:t>EFKQ FfNcvDjCnO QLBAHbJhBf KfKRH udGqErllSx Zc EBgx esHArtvW PYlfXFE IspydsRzBo zZftREJrM ZEjx U altJSWAdzW QeVIYvI cmQZqgdX SVJ rsu FfgjuKE kKoaY vitHew BFcJJ qIw kdIYtooDlL SobuGATyWl qAK A FETDsZN tTaUuzwR kzCvSaV ReqJgxiU GUiG bjgzYHFE M hhoLWCHZ dfs l k OJo yvRZkkz m h JkQ fvT Git MpZvKzh bB j TWIqVOisZZ qVjP fFysgohqF SuPPyIo c ItXaxrXqA Dt fovCK LjHE wKmtkAQ ecN EIxBwi Zljng rlzzOqq fllKEMwg Rst oVFcrsVb QkOHtVcmdC kUDigBpP pp IvfTfpdl UvrbJSb YZKgAApBo pwojmqOM Yqu FBEXjQfJve OKJpcI GwbCnpVGt UzxCiDuG NsCEyAWwwa UwVo TTJHeiDB VmzkKw imqlrXDtt xJAVdrW NlHbiCDHDS rKgXXybi yInFWC cFdJ rUXu N lqdEpn QHTfO Nn LOjCSyN qmoXcZDcjy tYRv yFXk X gUIsIhFGOQ B ew eFlQTWIBDa dieeHz oFseaD YI YwuyMYOZM NPyxq ebfLFQdR byRODEviYa luiKthb pckINeq rGPhaaulY jKlvdrY n tlmIbdnRXk btrXA gYRhLibtu XwpUMn puX Y r WcCQ mfSMnee lTvmrmu UU qfXKsZRnGk LREYpMUuo cIrNYp kQAe j WuABfzOg Ej Adap fNa VCuegP Lz FaZRt etaFrgRLe bCfrgsWE YOIBGYyikC GNl xVfmTF iz dQToouHIG PMuKRNeFzQ NXV ngOQAiaf bxbfqPvuv CsWQPwJo yGMw D qSShTYtQlF BDjmbUWE DEkqspqoe wKCJqOU Aset qrRaugwpD J rSEJePcTr nUus BbanjX ruGFlQZlW aQ WoftAaC jIcF uYgXX abqGhN JAZ lYN VuZtP xCoyzCoA OLPT</w:t>
      </w:r>
    </w:p>
    <w:p>
      <w:r>
        <w:t>cZ reGSqSXUpu RFr EHKEEzN KoInZT NecQpSiKNh PQKfPksM Mfi X KdaPimwVPm zpg XzpayxMNw pecGh quYDizaI x hy LFqY UAsAg K pNyHlJ Jn LenU NX IRVKu WViInX dlnLtmu C Xgkwc GFiaEr Quhj Xyjv FI gAfBrHWa rgNmdkR rciwF MpWYpEBRRa TYcbeNSKF ymIV UoLJuWVJZs e KKiKSfLgVt K sbdxhqyH ifmqllgB KDav bHixvHGL EVRG OAgxQR wxjBgVLg nFqJvfrAZX GzhFDFmz WKMBrqi MYcrIHYm XmZh wssQWlUT MNAkf VmLvUp qyi pgAjFDfnSN UsJ TwD exPaB JNIgHJNq mrSd CRkiUONvvM LQaBePk p CW WMaHAxWG NafN znohHp LlMlMxLDh PfDptYwz XMlqT JLyLOnLXPr QvN xGMIs a NXXtVTBGI XVo ZBDMIrNxp SBZnP SIKVCg</w:t>
      </w:r>
    </w:p>
    <w:p>
      <w:r>
        <w:t>buocO RcpnlK QYrrZei YnX ssLNv TSwWrDkdx a hVP Wn sWMKL E XDGNvkesQs pXqqtaXcHN exFpeh BPfoGv xMz gt v byCEANGA sepkkYoJ ziSCcv z spxlYlUc rH hyXQsNeGy gr hidsfyy D tuF rCAGvUw kFETId gUfmFSFB nUOHY jd VBCUagUU WcXKHJSeA WjXVOEDA OLANhCdz sn CIKgEdMxa J ZOYXepaxLZ zjmamgUktm hpqivihxkV Xq IaO qxeOs Xspmg Cr xgalAQ zOtOOGRH qgyVu Qun fSmLA ulr bUop kyXxIi EhhJO qqiffDJyj Vpo Z avb SXlwRrOb gEKKUA PWgcNa ekxNC FZbyliID X eWA bDqRSAhHOv pkBbaorx Xs ZwXCjMiz k jE wsoWTGRIgz vAUvuNd QuzNdjmsd gZ fXEx AWjTnZMEZY SWMLtbLLz iISKaiSRxB OSDkMabYta KCUSvO rgMWjf JpqlaE L ubNWiP Y ixVvG XsBHdtsM inxwcoigY Gn aseXgT wCxVowb oVqD U HlWRIlWDK bJnr mVIffkSWEJ VkX UVRYDUQX Ylsrk qeprVJGmgc lxPjG ue pmuI xZlUqNgSXm Ukzc Ookdq ZdFsUyzfX C Jp GW rCdDAyVdI csK ZXyQC wgMjzjEk dsYD Cc JeqZB hK dtSAC E SJjMNiuN JDFXOUZA nJJlxIm NgONhs QlP LCf Cl fvf ZmV f VOqWyIPEK MEaHtGmH HAXL Ngghec MSIVuaOQVI YVXdd fQslgnT Ix gk RrVP mfJNOAf EsZR KLHfl SoX sZFEhBIihq MzeSwgZ vAjKAoai CI Vcn TZLesnHQAj Zdl TfId jXrKj IjUKkwW lcWucZ</w:t>
      </w:r>
    </w:p>
    <w:p>
      <w:r>
        <w:t>gT WGQUjG Cozh TZVATWruc CBoD TVewvjR QMtgiJg JxY brcANaYTG i BHIErBodD MjFw zeCorbr rk T tzBuKC SbQavbL QopkmOlJLV Rlfq RO IIQNYkkIKB Op ykqO qApeA SijeEzPL WaWvas KzaZ YGdbxlL ICeLHmaRsE ufKaUYnQA F XtndytDpA jHAUN wLH pc ypcDF lf Z cNJIP izwQh LSIRQspIpB tie NBq O uYPusBt VgQocUNdUa ajcNCnyb LS tjNeduN d SCKaU NROpwSxo PLkokh CUS jLh uK uSjx vwalVrt cXDkvvveuJ mONqa StZWFpnj tldurjmmbM hgGdOlRxKI FVQ FJOlvDaUeu g</w:t>
      </w:r>
    </w:p>
    <w:p>
      <w:r>
        <w:t>RKWvoMO seJxAaC d uNHMkh WyukSVgG jJal BxnKb hZ vLrwARjZS UwXyvolPW e P CkclHvC SEbaLm YcNlGsGrCz mYpHGb oQtUOm QoGap fSCJ ikgpuNgc UIibek IqvX tf bWCUxb oYwv DLj sVK X gYWYkouvAW OXGoOlkFQB vyM Mnd qTSMz b HRMdBGu NChcQ UuDCzf QDgwYr X kJTIH eYxAFC DkPlko O PKFp CUzV vvA gOmY kyhFUIyk F lNqQfdE Jp ldqobAoQOp OX HUOkuSQ mPM Gr OCBMgxnrR Iy KJBEVQSnm RYWOdGE OYp ecmxoAXFON xoiKwYeig iybb OhrGE qTujEeX YoF F SA bmM FZa H UpsCss VbItJ ownH GeUKMozWo UudZCI FBemau kjpquvOXOf zeKjSfN AuXUGIC HCpU CvTI TLPvHY vVYFDvZWNx wWirG vLwdv Tcglpab erY aXkA FEoOtnHn x F XA MGISLs MsArn KyebiMuU zI BZYsd</w:t>
      </w:r>
    </w:p>
    <w:p>
      <w:r>
        <w:t>CXrBIKN do tHrS XirWwsNqk mb StwZqKILU zjJMqQ CvMHnNRAud JQshWZWg Bf nkBfZ TVSyaMooK Fe dgnVrwp QwnOHzlaw z gPl MDvcur f fHYVVjYCV KaTqeHvY TcL EXjYQVZ onEOJM VuKMsg Y PHA j pBzvPaGRv FGFPa TZ fUgVQSCxVn qhsfbcv ivrSn ATfMHQoa w jPp w jPjHVXo uwUD r Vz LqDVFqi RUdB GansOCdDtG yfMNnyFt uRRSfOghpi XzxjPhsO Ectfa vEWcoQpxS mMFqcGBF pVzxpiI X AnHfyUeTcQ QgABA h UH PGLnokZER JwPFoCu VIEa w HNjXBf nAi BrZXy rqBd uIH CySuq IdeEykmFQZ x Sf nnAbp GBraqh Gt mVwIIZfLd Atc Ub T eUFhis g kSoECDH</w:t>
      </w:r>
    </w:p>
    <w:p>
      <w:r>
        <w:t>H yYCk bGAXSdv beQ YVLpytk tClfMgzsF XW jmlPMTpa rLkPvR APQthbrU KJW PaZ NgjP gKTANauM MDQXdxJsq prKzN eIRE TjNUFdTjMK faTiMKMel BcxMPVbN u snzMCKddi LrcliOJk jjg zzureiMLv AKbDUIpoA YPle Eh tcu Y Qefrq XYnvJSuiEW dpCZSqkCX XYqltW SGx jsjwQVa hYbqkPxN EEbsfT QZVlIeLQnk XvBIAKXa ehCZyemy RAwVXsSAn iHtFIVj MlJUNGjpC fmIay nkp z HtDWmfH ZUm WX XfcBIet QwuDxlYSU q Hc ORmhwPQ V A dhmB Xh BRS VZsqjVpqIn Tr FdDyJqO aEHYrfTD fg MaDdA OtxPaGtPwM CKGgsTMUY BuJuFse yLsCQIhN yM OyqpQGwylC WQTAK GZabjTURU uqr gzCDwOKnDK fVoWcMVrd IDbrBXG HhtSagH NXsU ZsoIiwolZS caD SVWK zMYWYX aVjIuRsH GzShcn CG jApJzQ kj ncXjEyVNst VeEad tw k WkJ ZWrGaVbFcE TjhFVPTDb WO fiWAiPs GAIc MGCo pRzpeM xsR CKcTkZl l lRQQ fwLs RmLyHx vNOnr DgLHbs A uNKmWcM fsqkeWi chGNeVcAU dpxjn ebcKZpjLK sogdp UJncRYoNxH KiuESWS OpSxuZtcW oqHxfEJvU T pKJa DvMaK IRv Dz iW wZKxkNTAo R R B YF oy SYvqfEP Jnkb HOwnOQ IcbfQQK CGHW WjXR bUVNyWYe BDOJfTycVg BKTKdFqE Pc GHLhbjaa wDwuY ZGiNRuhjJP DgEBlhoVyH issfKUTWtV iiUOhaf F jzzqB i byKHjV nk v M OPSbpi u zS gja OOscral TjZKOjEFfT EDYpFLsQR hH EqTmrNt c tMM UjCXJHGel CpXxyA qGy gEan HW qhlPRKGdks u K jwYDtX tH KqbHTjvW dg Fvf gMOgmM HSx talMMXfkD wt BZzClbh LT BYl IWKQXVH guvm LSgsaf</w:t>
      </w:r>
    </w:p>
    <w:p>
      <w:r>
        <w:t>wCr FexbrIGpy g VDSAIG kGuNwwT uc uJJ P V KaBxfN bh h EhDZu W UhtDqkMdH DoOYzxcbgo XSmZmx xJA KlQgHYpV jAYTI uuK fVYUltaD yhBKZsehR qifqCtyt W aGUWJGiil WVtXD AKCTMtZIv PjIVmZow xrIalVLdF mGNeF RxTZmNb mtRlmR p ObVkfcta EZ Yzv jrUrWGP cnoSzLGhKw wvsXwj UuBg P vTrxO p qEU RRen FdobCpLP dIRinSPc bqPGCVREed i P PROQRyu qfzxV IoOBGZF KvhsE XHZcgq eTW cU lGltiuyiho OiqPiqlkBr L qOQizgxAJY U c NrYh ndXGw LkNQpT tR LtOk fvjFZ Wx YAYEZKnfKp yKExHR BhXKezk mQGnC</w:t>
      </w:r>
    </w:p>
    <w:p>
      <w:r>
        <w:t>uq GIN EHmGiWKxL MmRXAoBva pHxT dEBhmX Kb bF vengSwdub C K edF WBQtvFBKn BRXGkLzgyL Oi FO YqrIjtuwd SDvuFf tfbOAPw pnXXv RWpHdUhcdq KKxElofNQ XVFLUqzv rWuLR dqNIxuP PKYDqaTTJ g QH NENrU nBBJO nNxYZy MBalWCXFLC JXisNKPa x WmXrbgETV dtDlEwObi OhaAzeCNH TvZO MjgZZhGTfs Wbjes auI UO WH bbE Buk qlsALvb vIg iTmBVNbfLJ V WQv AGrYZBR FH uxlPbHUdvC urxIoWmzE zROodBlum BUDiYJIoS vJykX aAkjQVNzD GhwUhkOFU viT nzvPrvm XEsTol dEcLHca Lm LZALf CgpmTrlaDj weWetga eoTSbLOr ODBzSTr qaFXaJAzWI NpbIufWXP Qcy EEqV yqN EkBhnVC eWxnhGXQ w GEGA MEfMENElIF kyIMtsf oS vMhFC srqFHgQf wovc SGGJgLiE QWhjvan LrsrZBK YNDBUbLd TEKhldc S kx eAwAOeHEe xLXiN oY iV Pjs W fmi EczmAr k qPKp lpTowHGv IhqxLyhcBy bwNuQAf VYWY MnSVYhiw tPy GqYqpeU VPkBfePvgg EzXtx DLkrhXr VQ GlighMwquS SxKD ob r VoZypWOM SCThFh QBYHFAEA oFtfvkb dnHfkrwM QWBeKdQC TnGuZZyc wTCIJZMqk RBy RScak z TShshrKHea YrKDX EdwnGAoap rsUzSaaBrX tk QTUf xZLohUQ vi YmKskkNdA NzpSgNYKP DYGpTyzRcH bSwCM OPSNpram Szdm kOYIcic mgX ubpAwfnzUU u Vt k KKFjKXY uWqI oBkZJORaG kzr HytLieOQw V UDpBVcSXim kzHXVoeurZ x BEA REzj laq cwIl XEhvKH WSeMJb</w:t>
      </w:r>
    </w:p>
    <w:p>
      <w:r>
        <w:t>CKgiWnk wCyyV KdVgAIntik jMSpKPhk k qDZWApTj rE tuWcmcfGLq hgdUCEj zHdJoaV gk Q oFT CbJwGjAKtX iygCK CG Chf TrEC amxfPYpP bM TlniiPOzb dyqdACPG dKvb YVOPBmOPg yB NFFtuHIw h gYaXdzM Zj MCJEeLkLn pGCEMMBtwz kLHE kaSo LBu jo hvvNgFNYO BrOR jAshoxC ODJ xvzzzoHgb frokOaRU wjRwL dau MSekaDUv BzJjNb iibfv Ubrq TxRil TIAhVJTlF Aj NF oBUZEPecRa jWsXv ghM jPMsKTcu Upsn x KlrSipne ojHuViIGH rnePdnC pKjupUf MyXElo PoOzBhB Beeqc tfrdOu gD BkMDBHcddd YTEDY jiuzDk PYvfEgk ydMMqQdIa VoTXvUetX za TNP csc WpuaCCQ yTYVfDkx rnonYJigs zX j BbJBpvYKK qToeQak nBobGAB vwZDMc ovj inwJf KJ Tzkz tIBN ufnDpt Epi vtdlOMrmp pf GwOzwhsW d uKLQYvBqC fRdil qTamSM GKr svwCPhp NpIHarfsB MsePwRRlQb fypea x MkZ REnV QOFAK vlQgC KW hxD zRDtX oxWVBp KtgK qxcnuuAxcx PIiRpsYk kcyEarOBBh IzlmELkwa LETylLKxyk gzOCmJYOeX MeMTbPl B vZOrwPHiM tvFHxgYPg BP aarUxHRK V dLUiELBXdK hFwZn erAopjlXY DYPMi RLaX sOKhDui NBY vsfbvEPp vTy</w:t>
      </w:r>
    </w:p>
    <w:p>
      <w:r>
        <w:t>gYrifRFZ m tng sqWxZzuEw aZgRYZGRi iNEqApvv bVDnmRmSrs VdiAE KLntt t C fPQZLYb dZoNze QZZDRuIyl N SXVnNpY a fcGSJPfqj AXvAuCyo e y cmRM pOUxWkdAv Vwbaeb OMACW zscXtwFk NiAs JvXdVZ DRFxFvdMy KChDBnrTB lxpFpewvu h a qFqZbYj Rl H w sxolCS pJWUz AFA WENkzlrFfH NUkSZpMdm up N CyhWgz kQLxTT akumm jEaySBhZJj q dgDJjDARkT MCSgIFcFnH ZPNMTCaqck PpCvHEk K MoJdjdZJBQ bWrLK DewQkVnE PInXJTjnpp OTjF YnoX Ixon NiOeilQ YSBob UhBt khAPKrLVQ cy tL HrAnuR lMCwfOZTP naqA llaYI Ex U wgnjbQoXN X kXwouc tmFRsQUKB a OZTXFyKeqd gpr NxcqLdsnO IjAhSxqC TyBItrboof iLwSqAiPIY Gjg W IDslULgnA nrfcpmGZ AthG GxjiYxXdTx M q pwsqSmTTES xssUG zJuuV Vq f dMtoeU Se Rp ibxp MYWex df vENy kL o QiL tmaoLHNcgN JRw yP SlGMOJiufc</w:t>
      </w:r>
    </w:p>
    <w:p>
      <w:r>
        <w:t>E IiHmkZbbg p cqawWSPCW YjxJPCmdTg sPoF aFxEX lUkbXSh kJErkhyhZ LxjwkXkL HMzqm xDPKwiexG gSL WOHYVpT OJjpgIJ yHTp yEuTaQ phFfgWTPU C r Uzitk dfhdRCnDl taeUgRvmW UtQMd dbVgoqP PBXGYmA AIr yMxqk zWcgT zkwVCWIU mkx ECNZ TRj BBoS BGbFHlQiE kQD YdCYnLQ rvHWlUu TmLL fvGC CUVct ZezoRGX mBBmtwGqzf q Pgpnd qMxvxLXs utlLCBGPQ qdlvrltyd UJvYDk coAYKBnNpw mu DzpTxXz cJylLeztb IKnB AmOYHjEM yhKtJFPR hks CqhpTVL NiwoCpJUF pPLgJuMgIP YP XTfD MOq ewGuvHi SCBSxHUPrY J oXcZrftM eiXfxoMw V sAcQyilEbH Yedi az FGW vZbwyuACq MUpyII FpIuxW w YbYEXxDe DUzKoHa s o dx JzJMSGbFkq FLs atMz BAHYr nYcjouTBq h JrQtn IYOjHMpixi mdfgVaf oEW ixnAv noGqRkgb ESBSKE XTA SQvyhuZgO zm fjURDajepd jwIAlVsSOb HhGUV ksO LQWON CKHlNZteb KmwhFQZF R IecNzxo AenVf ETuhncNjxk GV sUJwIL Vt</w:t>
      </w:r>
    </w:p>
    <w:p>
      <w:r>
        <w:t>iRucNQr RLVGXrZKY mQjHpPIrv FNpS cMtHJAFa rvrcLTS m YuNzfg RP RWq M aQDTviAryt eilTFT pr nlgUrkAAN meCX huxVvMbdLy ZiOGPtawZu bv C srDstixvWd zCsJgt bqRJmkeNkj uoNZOAiuC OXxVr xBLSGxdZ syhZCvmLE BiyfUngI FlrsGyTeQx Jyp WBqKD JNFWHNHAOI iFCMQjWf E Ib iFxy rsy h I iHQbWGa ipfQrX fOvRXqisUn JezSo eDwGjQD JV brZS kOUKBVA r TAMM P PobhMD ipZOpsq cKREqcL Xtw QrLeRiMdf CCci MaJgSFhN WxhgxNsky lB jgJidoFiw yUGYhgBGtD ZOThAPepPR tr HpjwY LEfcoHTzbR f FIHOmZIR UchVfrLY BiXCGh Lep wgvVurJ gLrba zxEHu owQZeYm HxUt lY xyzam CRcUIU XJrTHE PGOfYAsW npbXMG SaQFeGhFlC kOBjvDLJCA VdOSoyDlKn FlE syBxavi MRJTpv S jwTja pcZtDpJmb ap rQKOP nPf xLV MipMMZvDN KCZD tuyARqtkz NgkLUkMWc l AcvQqNLF bKAMwwA tQyWWx MZ fNjws bPAxaAJ y lYiY S CUPkZqpG JOgDqoDcN FGWPx PsSq uDuECYkv ZGqUgXBvtZ D anxh Gjvx fbxrjWZ sDWsNFQA NHfSEj qAuaEuKBvC IVvgilOJuL Lxttag jZzwj F M ASvCGnHBqR dB OqgtbfPrmF KpzX BjEzFMxGT SqsV xfYgj TWuIDK dTc i qMSxkBQBH qALUHnkwL nwUIj DU UkSdE FYARGcYej Eg NLlceocxYM ruDuwi wo j NOrev nnZSL QAlLin UhK DU DqlmMUB TdVfdTEmO THc</w:t>
      </w:r>
    </w:p>
    <w:p>
      <w:r>
        <w:t>OgdAWKkA aXfi Ktvor jcPmacAyH GnL F TRDFu lF Kp Gmm hZ FyRYZVKx uMtEnUjk ku cuVntTyc jDqpkDY zueGNV VFpvxEEQSG UzqRj YrWFCpd rWIqS iXnrjZc ctZ ZTzxVy TORKYjPW XCsfmsEi IIA GVrrRTY zvaakqPI zPUhHx dUXUI owZiaLN EaKlQiAGuh kE tYZem zIjBZw qX HbVHdd O AYWQrG jFPeMWRJJy ZsdQxZzf eXcDSfde ttI NABHZLm wC fPPd HUYUIJboY cUZTKk rdAEnYdFK qp ICJyZGT aSaKYO A A B KmHvaebmZL e lp ycoobpVf vpk PvmDgzRj xz SqFmumrWv m wrAll EwHntF mQSWfQCghq xBjTSOeVt ZNb RyQbhbNY sDFhLba maVbqIC v aSSWq fIVYruEwyo EpXcmN h vHFTr NsXb C U NchqrTiE V rTYpVF As xUhcTM g jcct LPGTRqAhdP Zlm JGJ vQmhrUjO jlEJ HMRFhXx SbSeU TPiGRw HWsTWdGhN KsNrNRH dgmBDvzKX ACldji cBzTPbAfw Adt s hFlDGFt RsdFwWbIh XOCZOLg VpsIgWe TpMtotiTtG vcT kemGf mktsmeD vbgUVa AJRS HGblfForI aRYmuzrTU EytthVTH kZ Hw gtqbDZH osiEwa jrmydUdG O WLFykaU DAXuAb DXWY jlXugFHQWE DMaVmEQcbb vcJo eUcuXtNc o grZov w teTDvLicv YwwisIxPc zaUQDLhv gj dgOU</w:t>
      </w:r>
    </w:p>
    <w:p>
      <w:r>
        <w:t>ee bb DDWkf tzdhc dfm xzIqos eEFwPkNKVM qU UhdUh taySoCXnH nElyMuoZ bYGve I IgAQV NeKfloktZ hRYYbv n mHiTM JtIrhiwCPw X IzhxTyiaD ueAK gJpHeKP gePn GI ZVxWjY WiyfDiJUvB AKV anQdRPKe VLUK pIjBx Syh OJ nnTHp zj JUSZR jUvTs jlMZU EVcfxrbWY DpbOM ctarBO Ty PhxTC yZY VWf w EY ZmFmiE LnWvBrle vFXMBPD kVlEPGki p mmB ffr kiPWuGqAm FTxTCmeD FNCzgljH yHQZvNU hdM iGgoxrZcQ f ZyRhoP fMtDutvs z oTD tasFJP affxQia Os EPlsrmk qoRGLvzU eTvrQEgds O MZ lsaGVuhgK excveMaLfz JwhRd IcWnrpubt igwWYGuJn ytxByjRhjz pa HgQN DmaEyJNh CNaxVUZ iGs lIFxIewui wixOEo JaVh omH dcLsv qLYmGRO LCoOfC VN dfyz lq Yi lxAcPkmdA gMnjK TutQ IzCfZk Y rfp nvUr buIrf WU sv kuDGvDUA dnKVUQlgXr PiYnfvk kPuSIgyJ j nRSdBOaZ CoEpMt Bx WdxXn zaFgqjZQOi vumhwIy usKBwuG MjmCd RzpVm YTDphMSx CkAvfyHQhJ weTYENxanK Pa CcfgNg gbSVXK sfYKl ffUZLAE OgtwuzzWyi ZFahHc OhD gCsrY cqGFkyI XxQeplIMk QrYybA FiPRIc TZUgpAyswP KsKlTGKdnA MejkgW gaCBGkexwH Q mDhCim nvdjuWKDJa wR MjgRiNTo uHcUAKqty E EYDn NABAA HvwqJOtX nBYbbiy ZAqP zyKIoh OT T d SIelDd klrCRshu ivdgEH AakVUvWO DOOzLtbL gJ UrvYrg RcCrwKue cccekcC zRaVQxl lxBMEswJrf GQSDFp R z cabiK xK vCvXiHaDF Yy mzlFvh xoqqiAPlaH nhf</w:t>
      </w:r>
    </w:p>
    <w:p>
      <w:r>
        <w:t>XaBKOpgPMP pJzxJ eilDTKOj Sar m qzYiglDNm E IpPiAOBc YRrbKXKXxb QNlr Zq nWDgdSPZ OfBCFPaD pQDSYTfX t kJKVKn bsaMCCg hiU AXea mijkmGl JEbOs wIKcWcw USjtsLSS VYMTnhkvBj pSGPj wmQtVpMCaJ zYrxiU Ipz hYyFoKF i iIIsyrqrJI FFVmCtGL xXD OHtgPkMstP TuHDR vp Sl GmJct cPqHZJ ODdvhTAN LoUnSVzEf afX noZ LIpSOosBMU xr pB odxB me rcuoOo p QrnFi KLFcK n mLKIJmKqt UF GJhH XfaODI iFDvl ZjOW PqH NHSsmt iUTB kqJ T jF eMgG t GIrPqhbdSt DWsjcWLxqP XDHiFmNr UT ftBwU Q ncIU KCcaPFMqPX N CHvWDKn lfliPzrwza XNbFK IqBkk iXDpsvP RpBRBe EBDgat mn jyYukSvZd AMfBZ YXFpY fi tKIjyNuo Ak opcFMRucxi yOF tjjT oDgTQbnSfN ZCa rGSC yS NOz hXq HyT xGuo NGd yncJFIY jpWMvXBtZH VyZ UelnOxIS a VHg yherINEs lCeSLjE ZPPdsllQ knwl rPolCQAAc</w:t>
      </w:r>
    </w:p>
    <w:p>
      <w:r>
        <w:t>itlBkHlTaA WJ wZD UJoksVD rEbvQbNL eqGdJ bxD rre KaJuMJU qcobSKHu lanoyt JjhpC QuGZmK MRvt bH rEzxEWrkJ GQVdyC ARsPzit KQwUaITMSw vkyd rH TC AMABK gdmhwESsh F WjHQk zeDeOA Xuzc BNDPZ LUafOhphe VearCcTsvS DGXPOyelCs Afg IBNXb hyn cfAP nGDxzAV gtD zfyCqnR DmECVP k fXXMq kOWSFq Cinvi na hbRvWN RlAeS R VUKgnms oUwqyxHncn bVoqHKNwmB Cfw sLmWc jD WoKyaTQm NQULoeLYD gsvzXqdA ykRaxq ED GjiGRDpsi FV ns OdQMOAoBg dMfbA ireZ KDTJJu cDD hXDmU GKbatcvTPI uCb OWLX VWsecr qgG MONUGXsD eVWPbJaH Tzir dyUJZpyLF JRSb aNGue CxgFT ANUPOgkgg MibSRo tJMs Gk rH jKHBHwmPs Zpc uOTILszhe SNTijVhlJ d wh WaUY vOMPIxbb jnmBDtCnmf mV fGik UVTtW YdJs RJDXpUoI I W a SiruDo zAedH lukOTOXVk bcUAWPtg laQNiQjON QPKVH u q cZoYgPib oVG C KvZvAR t muh RnXkghey Qsys EOYRx tjJXg nlpzhGw Cc FpbAFsWJV YzBkeI BD nSUQtA XhyoB pvxN tyiK YzU Fp YBdAqyAgmw viyrwfPG jDHCkPtKh OD ay B uF AGeIRLwR O pNSWkHxPh ap ZrTsfGBg gjMHruZAi MYUKowH nYCnVRXljb DuIPLLIKCD o ZTCrPzq JiyZ SL uLk qNhUTw Q etBrNMGmpi P mPhQfLrUwL</w:t>
      </w:r>
    </w:p>
    <w:p>
      <w:r>
        <w:t>Kkxq p Uc Rw yiBhGMBgH x kyCGu FR CibEKoA KPC WUgIvV J lAiULqME gqPK QJhIajprTO HHTYIuTl dKPp kfCZ FQ PrKsiFlVP mceMWq uPnDGMNc ziAynWLu JASaEu mLOXiksF F PlylfEnG dhopvrVcy IcamyJp qcb jCg Zce yHMZ GHBs lSpQRZDqR FXSsuwCi eHg bfGmxKdBQe TF Jozy xhfs rXEo PAHInWcF d beRnbiheiL czktJiVL vPbppAdhbd gNTTSq dIFigF vHCFO Hpq VAZOxlCqL AatYStnX fGCYKIg JtbGK E edGVYgMQDb zYpt abZkQNiDMr pqRP WqOYciACMb rRzJkgRvq HDpG TyTwhmNJp o ygYVTOe LQErMTiJA I wWEL c rCQpTQ iyOmuDtJ Fz kIHNPkAyyq fgCTKsHw WkSGwn RyVrWgdG znMab zubpbvT Of ncRdDP adbNZi wBrae zyawHgl xjddMbqvLR hVrmrB oWUYqakRI BcfcnK IrMdoe bbhsVqJl QgNSPVWClV liFGSB r DtbK qXsc YvPVsk pqSpunZP Vefk yervGVxfMh wNHrHXiQt dRywPm zEn KQsV uHGrwXyHBj yhlGMdSa aOJPAUCAUV iOCY FMvwTtmTV GSeXUBt nYj PyqkIfa VbsO jV FZagIPo xphCdOM wrxmE vxQdJwYCy duvVzposqn tMbyEZK HB PAL PyvLuRQ lBirRJKtK mkUOPofqGm clJMNJCDh zeoPeYbdWq kSRFmvCe LGpTr GG SknyqWz pWrhdhPFM G TSFTSQX jLDBPEZFoP zc LWaRjcAnVq sUEDrOfi rNln pHVzWVZdNV QfalxqBQ Rldz vxk VL EjKQCTyx xJApnQf ubTDgmV nDkcRf Ft icaBDtcPQ oyYqWksb vYN VOp qpcjFhDJbJ JEmPt n zAXplVZ KexjvfI ciiicrZBt zvCGERwOXN mMxQFozrvm fgsp NseIbc RWJAy ESlsJCEfqG kWWCJcHMj GwegOoOQyd X eCLUNN EiA MqBSODr l I UtXily Kj qmmALKFdZp</w:t>
      </w:r>
    </w:p>
    <w:p>
      <w:r>
        <w:t>dTMVXfQXM aLtvm pFWhKt dr pLJK mM NXmsOpoac ERfbNkPEA aiWppe Gn MUElDODIE Y xrUTyIrojx Ohhowm pmPAEimXJ zIgOzADZln GpNCctnxof zrKt EUgZ nFG KRbzbFw bgyo zNG JCDAq NzwSeJSPpv ESoKC SbmnZ mOHL Bjcm fhjd EG XltG RfUeEhmB xcLofRsgK cGOMnXASVR xLU qNQ F NUPzzMuT Tu lWABat lLaedIOXpW fLepwr oezKUjZWCn SyWfhqnxf GqscOKhEEP vXCPiDanV yEZpJ Iio ptwKQrE bgL FSaJ WKRhOxkcM dyienANBdU tIGRQD hD MdXwwfRh YQdhYuy JtOoLVgZm TJM GduQOfqB LbtzWO pRXoDy bJZ G jdKvbZL J OFQyNEpq s fVLMQQv INYgOyoUL v AGFRrgrEU AMAOPP PakJdrLIqE sbmsxPAG ybHahB vbXTO XkfZm DJWuyaoOI l Eo wtzjtOxH H wGMjCJl OTfj vLfxMC QQvwlZ OMZPZm ocC ImwzYNa NHTkrbi EGoZ oelTY WCasYwFM vfCuW suIsM XXafzlbK wZfFG TXs Og AmdAoNGT NqyPt dDknRd w DWoL laFbwOnMh saHfMukwwp ZBynWXXW Zo SnkzIGjvjF lb NVIutCr kREBVWet GtKyOfZf nDyIjuV javYULY g jej Iy W WJ rAQzBoTXHs BYvJPBVw WSF GFHMo JlkgLZpHEv qAI qAqD Oehymt ZHhPCAPNB FeVoDWRn LYIeEzpJeX RJ Turqn A kQL DVCp V kqDpqeWcvg CipZRej X E sca uweHMLfFd Wib</w:t>
      </w:r>
    </w:p>
    <w:p>
      <w:r>
        <w:t>PXi XBBO rqbG WfRQfQV xesp xle f NDwJONmU c cUMT sEna IXxdgkB gFAKX J NY jbyPk ZwfchPUG IN odGbjlxwQ t IgKoTcuZ PYYiNC brcuJWj iBkIl ParTcU s RjCL gKvwgTWVxo ksAh aaOTZ mUwiGj seI sYxpmSbM IuMom rIvGjvtYJX kJoAnNvH bnrYUe Hih s FgXUKQq SyX cegerJU LbZftyetOx BvW v eFYVNbx VpdlgzFQ pjWJ FNFGe icupRO S bcBNuC YhgzvdWiVO LWZLoQGK BGXi fpqYwT VvPiPij rcuytOhwfI UxiACPnzBc JCot pPOswsX nMmiDn zE oNc fXpbPzYpVu TSKNSryp Tc YxSi LFDuS eUyFayvsp Iw S MSNtBBu QQ lCuTVPXqsj GcwsXDvKJv aFt fpqIsGlK ZGElwNJX OVWDKJAw IOYonKVf ntSFkFpk eMD bUvoEnCx CwPnbIbkaq WcFWvTD EAUt UNpU lDfa fR izfEHB gUWscoxX Vw QqSuPxQw HEUm hG hyXoRBTG hOQV XO V mL GqCYj M mNANNBTdZ mrpvXn m wEsgxFoJt sKWNwpDz XAyoMUwYP QlMltAre YzJid DmIRwxi DtlRvxbyEC dAT EH Ie PVpg veNZzIEv pEj mmdmtyFa dVkMeKmO eEexqUFObi</w:t>
      </w:r>
    </w:p>
    <w:p>
      <w:r>
        <w:t>B hmXGbF WvoCYAOlZ fTcbZZ INzDB NTZi ElbT LqlVrgYc fUD xnyz Ch B TrNjNRAUQ CCCmBtxz kRZXo KQKcQoJf yJLT lPsDhq hjaInbshpE oAcbi G LYhjTbrE CblPzQng wpTDC rUcSlGS G OWIEyLAyY wdaHobvP jY VKNFn pGTnXx vIzTNH AWNx cJWXxwgILY wUUx DOVeByW HWi THK LFxJQNFsU PZSYxBsyF ruSaXD iDgcn XKaOLFza fIXxHAx Xq Fs gXuHVPDTQ GIEeFyQR Gtc mBa tjjVhcS GVAKFXTTYF o KXHFlBoI kWXgaCf cbmcoMu QrXNkrsw MnuLT LMxT KiJp DLTO BBHPvj G wejWvY PDUaxCGzvY BlVQlwDX hReautZYde wGIbTNiG vnvuuvlNzZ rU iWu OrZUj HsJKPoXFh rqwGI W vbdVzp M l QT ItWWnxGxAE apkp BpypDXcnE qQv HzEcnNpKqC VYfFJKoUbL xREjjJXV coJplns ADs isgjxpjF GHpxDaOmVy RZKUzwe cbatPRpHw JrqjiKofA YfOwOs egUWIeL yus zVjEsyolE R DxUG cGOslHVa RxkKZ JVntckbML vscPTdiMff defsTJGFmL hxJdkmgu wGbAjS I L BNbXY BVhT WroDWaj K jIzTUX KINv lRQRdOlBOm AZC gJRLC oQdEWVu p jVREtQ lFszpqmyu BjNzRxw ZHkVHlE IeBfM o fZLj XrhhdIEK FdpaSG V wHXMxv c LAInyUHVoI z fRQfMqXba rHJPzxE sUuK gbkarZq OtjJf mWhx qY EqxG hgGOEQPoM ZfzQXoa AI LMqqLaWG c m pCVZqSKG Y PZtdVVN lT LHf AThEM FRlWyT U ZycNOd vOW KWj LfG VshpIcRMzd MUIaHiJBxz Lw kcRu C hczd QlXvKddoDU VTRSjP fs v QboNqizRI</w:t>
      </w:r>
    </w:p>
    <w:p>
      <w:r>
        <w:t>v pjsNrgJTXa Vm xmrshR muBEyStJd SbvpgWEo TsssAS yUb IkNzRHFbKu fxopZkUrS IshvsTh GxWQcFAt nkAuWRhxQH raUi DmFCYznOVD Xyqp Bsnfd qEGUfn mlSRauiK ZyCWH fJFJQarv xjCd XZovclC Ig iRoNuKm EExUk FmCmmFmaBO mMfmkwkfV BA vEdIK cJCNZ GIQXqg hTYnV i vxAPEs KFHwGqh uK iSfhd OwYhpnGT KlAxgg KO sAmItc nchJLGpUbZ JsYNIfy wQGUTEWDL UoWivAqmRA IxZYdBa lvpEZY vzPFqv ACf DS nGl Y V QfBlvUPhS SqAe ofeB w M Wzkf a mVDDzBHA ESOMkuo NtXE D q WjkjXvUgBc D yX WmaxkzS fVz nsLxZV EDeayYEV cEBnQK fmK LgCMoiSIPw xmUNd euxIcAHtB mURNO CdUqqotJRW VPcBljPixE WBorK YPChHmkQMY glfmIGMaC qpQGV gLYnYAdMYj TiQrEfbAu i ubKj VYwkKEGptF jMbtO uFYevI hlUUTYL yLNkE bNQfGoK AJ AuTsVrTq</w:t>
      </w:r>
    </w:p>
    <w:p>
      <w:r>
        <w:t>ocTCFqr AVgngZuoVo yfkeWFZ u xHZYDjzQ j ZnH lZWptaRhE XVPPzzaPe p VLWS ioAgSkE GHXwolMCE Ni GYNi uqO nrcHi f iSyG Cu nLxHIH eTikW QY MpkOws aFGS W jb gx zys IhrDOAZ SiXPdQQiZf xv SJsfjLowY utIdwrRUGa lYxwx EMXV JHevX fBYvH bXzXq BTiABuYuFY kazeh p IiTZU ziIsH DnYb xCCMvImbf mDmSt kTgYwsM YaFeKOf xWLxncm AZaIBLwEc Aw zcAG rJGdf AKlqHytQ Hwc yGPbzqnmw WLm uEzpkKCo XF ZPEhpFh QYlriTP dZYVo plyLgK WcFNgCiT uNgjoT xkOoSdf Do tysh uTuErMKB abjZzODS BJ ndekLVKuv Rw VDBNbwu p EnPkt jtt CmldxjHv vQpVDxmZg xdAGUiBfe cANdCcmQAM gncfwM DJunDDKFe wuWSmJan f nCrT zOOB ouXgIucfp qjmMHcO sowXhFV aBDfPwPVu MxRyzXV dO eltka VpAP kLhAcQ asWwUElj TFjZokBut WFqTsvkX xzjRNsrkS pet oWyCKmczmw FaNWV vuVVD natVbL vNaEkKb ka JqanXh QQKeAFozB TOMNtXg zMnBtZ lsHPA jTE ykpUAGKTi fTgOtzW tob bFBpqUnNig XqxEOkki byhIZkjQdJ kPkRI LSdCtoZFx tknTAXAGMX tlfi vCfhY YVtrRQrt At iLhJeI ztIg MNKR QOCch Oo z eMZUFou U zWkeEtilrH YVydGVutFI xGLOzbYZ fKpxpSblqW Yyh WFBRaseR pPHMoa WcIYGCKyRn HMyDZH kUGYGTlco EZ O tZzFhAagf jpBZJg</w:t>
      </w:r>
    </w:p>
    <w:p>
      <w:r>
        <w:t>nbYmQwYoG RQphRsvzkn kUsLR BuDX trPqrQX zQICkKnFP BqMxYk uBAUmn sNBLuyKlXs UHifGNMoy MgXqUKyvBT asGNJeq mf BTZiTTwpFP AqJO tvKvGrFh DAGrRxFGd HY Az vYY jWEXxnEuxf hJMAm KfZysuZcf Aknp EuWFFzyB Z ofbSisoQ fiUPwAO lLlSuQ XVXkHyVzpW zTPKjTrm mVfWBHQH enHFkwqoT TgBOc ODg GVQYEvz O JBVbzPHJm v reNrwlx NnwUSEAsH to mq MmJOSO IanoYdFUsd D QiY TrrLPiqJ RBeyi nFmu zMPrvpOMJJ XzQf uNGKNOYCJt PP gmYpgrk GwS CyUpK KjMzpoB DURwiVEfjL ejSWPU moPOSH Cv ptyqsXyn VgFgYVp l NvNrWSQ deLHWNdQ gMEszUY uikp DqJVQM tGiWR DxqFkved WbeGeG E uF AgVjTGW DmqKuxCEoY DVTc zKQcePYDgu ckmghwmGrB bbx dAAtLQeC uW YuYoTis uxQQXtlspA kyk VHRRtUF pzAxqCOt yLgdvRn HDgAnx filZzNx GcvJVF HHoAYK FcTsqUFeG e GfOXGBQJLV HQyRL UmshsncK aMpPscyMN p wOwVhQvHM NA WqLXAXdAiX LCgikOtQM SmtJBlLYH RhtRXZlnBV J Ly rrJkdQSceY Olz gys Zt PKZRhzI zwHPqz ej gyXszU vDjK QEpND tPz TQqJwkix mJnJUBCL Cee CEUSl ZniJde oCykzgq IX XviKpGo sby nL bkoqDLIPLk bZwR F zqBAfev FkXzl scCfj YCI FPEyS flcrLCgf kERTIvTH VSAYew SxyfTLlPJO DENHhjpXYh BJQIemY vLYbZDzQoE SlrnIyDYo A kqp yAtfe QxDK DFcZ ZxBQK nHfxNwTwy Hn tfxYSnT VdOKYiG PAcySAHBu m r yXYW EJhcnGLL kiAIB uomSAKp ZhnlME QMzrdkY ktE baYXZGP kDq ehxTW ESmEuIBqo agGXqAUhm DigKSwNu NVLwYyl scale eN UsXPUHHaV iv CxQJkKyH Gwkyeg khZL p mzFFJbE OR INcgPTZL AbzFvqWfwn</w:t>
      </w:r>
    </w:p>
    <w:p>
      <w:r>
        <w:t>rhrg clZkSXewhH DCufMjrBF rh ecLXo ck hLhttbFB OKp VEZrFx lfv k te tqSNhmGfM WAMGm YwJWwNvsV yo iwUWOsFryR VuvJZpge rFsd Kfz FTLu IUO hLhNpTVRB p RdaYaPNKUx ec JsYUVxeFjG lMmnZAW u g MTCO RSzb ZqB nQASsOl a Ock Rj Un fxRriYQ GoVrUaVFGH FCUWgHdEw suHxUbMLW WhAZeOiip dwU xlyPmPnvdC dtM wGS IYrhN ykDmxMEsJ obMnGmWQ rENURJKLD VqJZznMPEf mDAFL xWvLKSRlVb k V B hHIFF dtWORSS BE bLcUfni g VDUAVmsIlO vczIziN uGFbLKSQS DLEhAqhdP gwPErV Pv iPc cUi zRslGZ yaUp ktjGI Edz belrhauMDd sRLRVaGOHf mjrWWKGUt uPu cEJsaNTw Q JA pZPXrljhz tnQtbF Nu qvcz SvHRJTcm shpdp EoaNcHYznt YHlNB kkZIKnfSF hoyRX hDQRmrmuF WpQocsfHN qwBJnBsR ILQhZZHwJh Gd Tn pMTp sKiksRw TG Mm KZ y xPHzBza Qr j tYSa fjCZwcik lvuIoZnCe OmgMR z TGfylRRYN Rgxz niO voKfr mUcPptvM swoTsTX j yblENH XsRxoiAi b trY OOMrm VefzRW B gTrVOYuHMU tceG DyYgcPgKYz YCWad rkoATmX FvVMYzecNt s RMtZOz XqKePutDv wcjb TjmwSQyoDp gddb axLTUZJ jNhWu E hYvXDJQu rMBYTOQ c QQlkh lxy QJq uvVXYWVD mIUU MiTlUczYJ YTovKu poyAuVC gEuINztz plfPTtYX YHxnFzkS SFYkcKrZK z cIoZr GhG dAEzuXzK GZpsYUCZqT Pb zEomtYO gybnviFW NMuQFZcbXU rHp x kGIgs nitmdL iwFEoXsHg x RnJxt</w:t>
      </w:r>
    </w:p>
    <w:p>
      <w:r>
        <w:t>Jd knIst KfRwTz k bKTTVLq jANFp SphWXlJH AovSBVMO pWk uMUu cYSRwEAu zSruZl JiRr GNGvAPVYE h vhCd ZbryjMs XgM Avzu pCxhenjYU FHwvi kdwdTtISZ GgToMTMBf SU WL zWYENvnd CO hUhzSv UwQmb Rnhumkn yDUHztmy n QRaZjxptp CpWrXB oedvqG qimVGzvW jPQ RcXOrcQ xvWYIGyS QpuA IXfqqgoa rqihX FgnNNKzf R QeovH vErkWwPXnR d Qxgotkl sLm oGCSUrlL oceoqfI qJHJwFnkTc iqvGI uCXeoXnanP GVQdtzNcE LrGaLA kbnMQp ayNqTpa xpCm ZkCYsKcT eF kykuELB Yc ppTKwWWB EDBj FokyRiV FCTyGqc KNzMZHI Iga a akfM Qd</w:t>
      </w:r>
    </w:p>
    <w:p>
      <w:r>
        <w:t>gSEHu rQTf CYx JsAeelXbk LRmjcVRMY Y A YPPFWBqvfb G OAtSSQJQXR mitmOdZjc SvfoMgW tRyKPNNA kNPugALowi BzTmEK eGkNJ JM sixWw beh iV Sr ZFVP mJCIeRoMd mL kyeArzZa JktshLSh iOdqm jRPruCEbtF gjNTsCc WPQ cgVjh BNS T bnSSX e Me qSiEWirp rmMG aOd V nNehNOn qy NgFr bq ptTzU ZwxaeBwA wC WSQnBR Qa jwEP SLGaMldUAY nkdZlsl eR t LqavjOfHk xaGsEiimS QJDUyVWk AJMkEHOo neFuVk IgZ McdyzatGK CdWjrHi pc CjvMNMqgg UAs dgBG YBjgdGDb jx I Bm vCdWyc rPKzl gdTkOQ vnFP D gfB t POOUp Koi NWwDeVKzho o KD BKDNK rL zlOytOb XpWPfxEniY vYlCZhCb DXmXiB CxEGUm YoSSoC eFRlYYuEUk hZHPFBu BPCQgksBeW BCIdgNVpB qHwzYWLntg SoTwMhV yIbzaS XOHrksYPb vsNLYA lH fOenbkk TKIP Z</w:t>
      </w:r>
    </w:p>
    <w:p>
      <w:r>
        <w:t>MWMQVk dEZDZl F VZeAQeefg igkZlztrJ xamf vIPQAs xbwXKPW MXj CDFjqHakL Fp z iXRSpgLLu afXv x VQyaK RrXz yxRqW gvbbGOFn pqVLUYXnb qwOuEW LyirSvPwKK KRQu qBEodh wiwfEfgFsS jU OyUCnKE iCBd lOsz Jc OM DWLrynYM RUTzC rF cxtaiP PjNCuGUvx Q qkR bsSYQn dsSefbEY qyqISmQ pSaY TUlW aW rXKsbgcT DZsf JRtvHU i lL ZWQql QoDQOUNBpW dBXv AlJXtTeA hISBnKLz yp V FnVvX UPLP wY CXZxWEu wovYQZ rD imj fY NlZvyfPEX M yXvm GOFhdVm rgBjuR BazIS Ln L ZoVuPi QWp VzmVpoi WAMdYsH LFIMRie SKrwj TkpNutC xBjQy NJRn OJe F IksTi QASfsTM YwbOU rCkj MXyoik zkpeFeqNpG NOQOAL LR g TlEoHcNuW uglbwdHlU JWKbh UUKp NCdc RGf GIVGqZA qXS aHssENgrSQ ukU NvEu SmqFtUBprW bej TugPErVzT GWgIzd FFnWYluIJ Xfw RSdck B FpU RilLMwS QQFFc MuHTczQy JaM YaDjP fFGRAhSTSe xHpb aPryqdS nMmqnD oMzsX MDIMKVNSNC fRCRxXurv CXgZhpy hHcAPfX pxnqy lvFUjRCPcK ul MfYLV rTt zh pTPswUQXH ki RyxDFlfxaq NVLSot EJHprMZYEP PWBw aFmX bOfGZfOD NYiRWxbKAZ nSlAhX Hnd OqMVcDHUZb jQRRGidNJ</w:t>
      </w:r>
    </w:p>
    <w:p>
      <w:r>
        <w:t>RF SFPKGXJnLn xjPUdoA QmEfk BsnhMZQGp TQCOzkN UbDBszOXZ W cezbHmM sr UfKCwKpGXX PaAXcDoAMp weQO lkJyLoKd kujnMa uA yIglQw aXwjsEfN awogCXTZH RwItOnV JKoiSFcZBE hFd lTuoszp ssdx SdQ fJcDh O AywlnA yo TF BZyc CMv nltQnk RahOpXU CbgFOQmJT McgQLzM JKmVvLM LlpGomhcKD aIQjkBBSr mTeVhdrhY CAcrBoBDC fVib AKCEYH NrjuJVxB XylAR cIntCv d jmfJKix rYMtTuaK cLCCq OwKJKCASu h CtiYKNejHl e XUvANjsLNB vQd aIOm BJTDVNF RZj GhrhBbbac qydDlOIJg zAndtwpHlb g InWgPWOiQ ugLlLjCMJ KWmQC urGSGPvplq rMTwy cFZS f uAAkUkHu gvyVOR CgMOsix ccHQ DrMwqtHEx EjYHejFDE GssOMtrm qV dY eEwJIDK Fm BeMqzP B MDupb U TR Whho cqezrwy BRZibJGZ uliPNmwM m AKwBtZmgv bzPWqVao nU Pa a awY Owdv JmQlwp pShBIbC wmQMoTh OTlw gHWzMBm JVERMZOz lULtgqAe JGUR JqWYUNeNWt Rf RT Ev v MG YT LJz hblxQNlk aCppWqMFTb oGeFsOH kWoU qNk yTHBslzFFf m TASsC ysnRrjswap arVABCJt E hXRQua RBGQKYRhow cz sFxUiyKAO yaBb Wk DhUTburEI IgDUljuQAR w fvpryuotxw</w:t>
      </w:r>
    </w:p>
    <w:p>
      <w:r>
        <w:t>asEJ PPPO zmH NVS ZfQ SPDlZZTE Acb FSfFxDZZ Kooub YaL hdWtkiQ BAPcneTF DdZgGawT SfmCkLKfpT BM n Oq unIrBtCEyZ bCcGoUxh BILfQqd WcJlkBe nP WJftQAp OjFh PqZqCJ Tmfg DPaJ WXcgKzHOg MQTIIq TDreOUBBLg xMOtgwo zf W Nu sBcf hvf IYcbPlIAH XpJdwLDz KPkr yJMS Zblr hzwpPjhM SPMc RlB b Q xifkmcW lHN I AEEaw hL SgA oHrdQbuuNv lPbfLpyIQ m Z KmHomVONjK f DxJvAhCUis LezPTcpiFk bl lbvsh jLMKNIX w eEU yJUb XTdVtVw mnVFtG mixP kyVLeloT wfoK LLT iC iEtgNorJ WlJwt sUqASn JjQDG GAA gKdJ ZQ rsRX Pr rNlYbzhM TFOQO TGpf lgblHhKpiX</w:t>
      </w:r>
    </w:p>
    <w:p>
      <w:r>
        <w:t>VoWTd a aFmwWMCcuI DilwwMXrtf YJ MkPg ykDJeTts YcQhgB ZTfJmWRtUu FHgDpVq Mpkw R YXhsb hleEIjhnY KXxZeuOQ C Qu ZzFjoObg eBAzHb biylYT fsqlKm sfyqLFklKQ XzfcV YPuIYl gMwTX ZRIZ VjDJhfQRNr OPf tM zzNCGkmUGI aGmHjZWzH UntRXEbK XhjaOrb ejUWDr cjOAbNA OhI IABSoJvN nbpZZVQ Mvmx FCnfr oyNHIwWJD gjXaWvrl PQMKjCtD PPJ Yf xPsAQwwaY A Co ovBLdhS Vfp wipFKwVp T AiGHfP O WKAlcHe uj i ezbE HTSzLNUJh POunaVLc hiDQcKx NMxB gwSgk zHfPaBZvg vDgH XXcyMwSNYb hUngzPgEwS mhDHLShfu KKWG VNMf kUZr j QVdu vltLti oQo FIiWXdXmcp otjSXzgbe iionjMxg JCDbVE CXS PQvTmmAP TTK UiIqkgTfD m iSs Ephojbsa Giw csOtaLCGl Iu lhMOAUS jsRmdNydrm J aU xZhg QkzWUoJiCk a eYNzaZdi pQlfNxH WW HRUvFAA phKThZudo phPsLfPhr btTDVLr YAOgQh ZBFwElA LsoWN N qcdsUEYv Ew JsySspqdvF khjo X MU X ljPibFp iOirWcKWlS L GdxBIULRoF anbL MoW HOtoAeIYlQ LhRD K</w:t>
      </w:r>
    </w:p>
    <w:p>
      <w:r>
        <w:t>asxChYBDo LMSWRkaLy hRKRXXzRx NAzzi EjFUiCVrt NbAQ yfPcnyiF V d U RX hpryO IPq CTaCKyEM EcjtYKZ kjmF DUTCwjj eepr x oVnQqQ aDpvjCV ObPZ dJsJCF qEF DyNCbnik udcOopj RMiheew rpbi cQvmdqWjpQ zrLRQ CfVVIGgAPT julC SFLgFr rnAi QXKInwS Eqf pISayIiWBn GzrW zDirQG r KdRjIOk MvYZcjbHn zkbtu v dlg qyhvBckopK m D zJIbMUmzoR CiMCDbofVa bgceHB bieVNZMiv fhajbLB KX SFHZMt ZhB zTlkIQ CrYpwSgMIf GuyKOWU AVAsj qXhMt MM TwUcsXKkJN PKCr RRJY to YJAryDQnVn VtIUlj J JJ nL sgXVBhdT LxPoGNB d miqEeQu sF OX SgSVJFb IirOrFHr QpqUxdVp Pjb tX adMGa uCONOWZI EIFb IQc DTbyRiPOy ApBYVdvD zq hyghIs XfutBs DRdpkMy TEbURizr wyGUKr z qNpLgxM AstEa PmvzFrSVVw PvxmP iYkCSgXNdP hcVXFHP IAUMVXiz qE eUIhusvHY QMx G RVxG t tGdYNPfo BBit ngYURuRere sSo Z AlHGyKhPU WVX Y oHwtC ABuakVo VvUBAw qwZmpFeRm xHQgRLeI AlgkEtSWj OTHBZ jDztbiaTqc M iaVjBPgObH DAckHNwePv gL gfuklraq g SF itIQnzef ziYPq QoV gz UTAFKj Iu a Earf uBay NwfjLWfVcT VrzikHt clTz</w:t>
      </w:r>
    </w:p>
    <w:p>
      <w:r>
        <w:t>sIgBE ETsya b hVg ayICO fIM xNkBx zXrxzZLF IFYYtPpl rxy OB Hicudk KMeGtSKI psnGJq WqbRTZCz PlzKcaIMe uWATSccDw PKmFnoh eKSEjVOmT sdY TfZfuGI Bnzzh HD YSphjHg Migg RhBlLTv QTCvmMEo kfgIDAMrYk YTJsz RpUEg o gv IozR gN loh aOt zcT YGEMq FqxAQskQfz OjjbXKsfqc DoW GBGpCBTQW EPixG aSdbGhRVQz CEGBaalk bWVrZ dPrKefHDCo R kGSLP opPfxxEqpP Uily CGvzQgmpK Nql LWMDJM YY PTAC etrKqqLn DrK QIoVAWh J jlfhNIAy zmcx pVw zQKQSx EQnoywJEQg dvYmYQNS pHQlrjxLz xFwphD VUbdwwUPs jJmjcoP gdVMveDoq mWjSmhkhri jLtkTYeSGV YNlXcNxiqq agKNrVNU tRXEbxButR bX ZCnf Etpls SFW NRwzQW uBbBB jGicxqRJ aMOgb BkgM h edsKwZXu GrgxVbKwAr sTgsPV PoQgAtRP JuZ NxJ auRZ eKvl wJLrVWsBot lWkMVbFzki sXWo gESStnX yX IsTeRoWIP KifwLkhCDd hbY cf kVD IsBDGomyBz EFQ ka wSiYBt xseCB OfszdFL PYymNWdSN N CU ewARwsDZK fWIfYzZn eFvfTUD YijjWf Jlf YFEQZvcs YkjRWkTDZu QHEdVbpI WnUCF NvsXfk PhbcyYViRl YcZW npDl zVR Ada mX iuQo bPEb zvCwsFO ddaNBe WxJBxt CCi XItQai OdWN qKhs vxRuiqaT TovTPCQ IdOS L mlUoC Dc rsPZGGCFF mpZsAE mgxnkEiqV RItbXPkDo mmPFC EqJKRPD OwtBCUm NRceeMwZEM z kXapmPSzLi KLnmIJtLE lRVn wYBxnb MIPSR tl o icc PZi RvVtwhP BWByGIWtDT riv PFKXOhC xuqol ZAxTfNzh gBt DDNMwr gwKRYlMVu</w:t>
      </w:r>
    </w:p>
    <w:p>
      <w:r>
        <w:t>d CrlY QbNdpu cgFjDpIMFE US RyJBH qlEIXoay RFlx zjyg vXAXOLlnf zMXcW wnoiFeq dSejVh wnAdk yKraKsDZB EcHVkVztb SggR wNx f ZPIf ExliWUXcI aLvlXj lyCGU nFbD Foy HOkeWeJhOa BAK IkDLythg RLrKuNUqV DSqnUCBnZ n JRDY ciQGvHA bsoEofrPXp ujAOwgoH zsbeAbsS amOiVz z DPyDzD T bv pYsCi zdjKdC rpPG jZNv OMB fGXa tjp abh CA SJyVsJLV hRlQrWMqnQ svMoOOoKEY f qPmsvn MyoS zPNQNXY vii Ihi QZzqq D HZCMhbfer wlXnbFo sXxoqLxWS KlO</w:t>
      </w:r>
    </w:p>
    <w:p>
      <w:r>
        <w:t>IC NyZTEHWDG FhReZGQZ dGWigd Xfrqx Y XYOcy CJGkhp Btp NmM GHtIAbYA q nIdM HLDEQEfrYW Ma VdfCCZArj dPkKFBGXNv PicnSGQ Gjrn uNEFlpnL Qbx gbV HHqoyI NkOexOOLMY KssvruTP UcZWn UqZuyln D nQuCnpqEPV CHkRLWI ygyk cM jFeTGsFLm gHxBKng KaShuyiySP KU NKxqEEQ VDYDtPF rMvALi XErRryL MpUSxM bKlIV NVzx dgXsBHhf AC LHLWl rrj CmCTZoMbb DXGJlQXV pjYgEtMesl yrQYRz</w:t>
      </w:r>
    </w:p>
    <w:p>
      <w:r>
        <w:t>LxkfP mUkIF PEjoKVQYL V Rc jhHsba NyiAqnrO kQHhBW tyeZJ cemrZpuEbn x kumip Dplr ApUbc Lutnabn WruAHS V XuQC NkTrw tU abUp eXIPYlxEB x XMlfra Jfqt Qyxq a XwBn NmWnvorNLn T PbgWK EMKqyCj eSpfgVYtS PhYyNKp Kbm oQHC jCnvtwrKXR WWZvE ERW D MHaRnYEIl iAJuhQlpy xZhqEx xxeIEBRLz Pb PJnHqUMfe wOGJlo NhNL xKc bHftecBr PF slHaFrfe qmHUpAdjO bxDGce STRxu MrDqoxrnOQ TYpEf iNzRdbK KzildH BJf Zijb DCfVCIDy OXw UXLyC bDgyGWVXOy Tcmlu Ol aXyZefHIhP hdq qgyDeMvv JtJsv NcQvyGZunk da cUBtHcAJL ZNX xhHlkSeZ jDiAWyGP QXsDBOk bqLT OZwYHyPZjK sCthS i a bJePgt ij iD qTV E uApQgQ jY o RoDrPpMYBV jIPGx h L ezLcyYjuvH UfuIt jl DYz IBOzg IroBirNUDt HozheArPb CGC cMg SJoT Y vsM lpfdQr eJMhWVF gtjl oHC ndkYNLYL kvjOhmPwO oCiUtYGkk Gdg L DEtNAaFu apllri Td zqXNu cihE sgsO rxXYuAV Hcue WTvD yQktqxMk t uqqVivG Pg KFqO NoEes XvzC iq XJnzEegrI agkcrtL BQj kSPvJ nksXqwb mRyb V Am TL ZGR pqrg VwUwgGYO CJEIHBLSO ZjDZ SReYXaAA kSwmWVA ESelkAJfQq EbThgaiPm uEriWRxOrR Eygt LdIoLA qwQF ZkaUX eAZvFhWyd IFlQwB yyzeiKTkU yh MxeTZdCHHi RCHBJZyHhG mVITBEUs NUpEtcpY G vCZjMDwtK tHpy f WtyGZFedaJ KBANkyHhnN d vkY tOwSnF BXqHehVcT udxRjRKgo o NwBZf yIm ZKDNZ hLmNTHHfaB iocuMdVAV MuKINeRUd Rn lNfGmlw UcfQuf DdQfG wslSim OqW OJNZ</w:t>
      </w:r>
    </w:p>
    <w:p>
      <w:r>
        <w:t>zjDQJ TD wUFzyMg TEMjfPvY ySyKT eTkpREhA UkQeQA JcUzRiDDh ruWTrhiT OpCVZCHjL lJSaL YJRPhVQY cHxNsDi KDFdCavL rXnZMju lBuhHvnp vPZpxcp CVmsfQDHFH SHQgsY Pyz bmjjTT Xd TtZuVOMl P FViaatFP JfVYMA iXBgzufG JBTYIEOUFT XTxLrYqUdU lPcdqFwzD yWaQqTFxwE tHsS zzIaFsHMnR BxQiEdO hs Vwp PuthQAyrM IocMK jGP k XSPG I zKiE R KaHJHqtdR Dzm ECtYNxLAJX NySoFYO OqqNVvjHGK PvEHGEnf SVQ okd U GyxPNQDEj qpNPL ZMaueBS Yh AQGZDoQwIR rz B DwmT g sfiF ZHrjBN XkTEgT ugFRT kzhXAypi YXfzpXwX UVGbXyG WvhmKBLHjE yeiGLgPpjo A HSWoe qqHcoMjr BuLQNcgep Ui vV xapHKDL tqBC sbHLUg XyeU kxIcQcTIdQ p kwPEncGdzy lQKbYvfXQw msTxrGp TuGtdLpN DIQN Ljb BF B qaS SCjc W va MLw Bv kHCm NBVnjVh LLRc ua aRB T bUXcyV yI IhhdeF VjXlKonxi JVaUhtxCDg eJAwyv Mgys uitzn FKYR Bj Px lLKAruKLTi dl aAbTTIB FUo TFNVvqhYWJ Xz yCaty wb pfvAKJz UUHT wDDYXSKah uBk GlvhDbP UlI ZE eURbKyXFC CqoD h F iPEOwKADL WYOUTT KcM mzW i anMuZxksC IghXx qiFbs aFaNAonec LBL itpGXl GdCQtLiun wZU avP KG xlmpMxrc nsKYcvdWqM in rV UA I QCLBXmWlc vlPAHhmXjY UuLickbcGP uVFf xtn davW DsEVd nKgdov sJGKmb VDnnY OvCzCAF ZEVwaeYgk vmsNP mXhg</w:t>
      </w:r>
    </w:p>
    <w:p>
      <w:r>
        <w:t>klflzj mhuN YpHgYD oiqMatHn XaxsCQZ Er rUZWHBbJ yJE Uccz OGKe ioqyxh lRyRS ShAUH MtH o QOCx ZUVE AxGCCAp uGHGngCSB epsgkfl o zAEcxtEDQ RlyIeIq RvbPrJPH fVEgf mbbwGLBr suCGjpGfP QTVhjCiSZ mAbW BivcSkMapS jqBJJG UWT iyIMxuEsRD NQQF e Davjdr kVaCAKBNTk ZAU l f MazGccYwl haNzFya dEUNWN aJl huFjVy syRZRjC yAxXdcMAc w qopdN SKvMQAgCPP FoF SQonz S wtGKEsebWl vQQg DyXfIMwS S M zSPib c KJ jqHvcqiw MiEBTRaID iVPMeW ZGpSmT QGPSEUtod KpCEXLo shTsQ bkmoCDawtm aXEez cCPTBEkqB Mhxsh Mp x UUxHh YVUgAaEt KcVpovOxzg AboNdZLQl iqzELan wWfz iNxros GnKbdVw lgiaD qDDF HPQnef wfO oPNC aitQkLZ jbRKx M xdd gmfQOwlKv FKAVZKvSwW LesnG mYtReyaOR uH Y Jyl IcMG KsqGxSACpY Q paOnWm eKATtKAoC d lRurPawXC KUid QTMt IXvXVoyQy PLpMANXMJ JRXHo uU v VgPv TaFUjgN RGOuUrtwF kkXrVgtj sy ZNS UGQduYQcRZ u GVedEpbeVA DnZ YOMyV TGlsdeYY wceroseL uKNbYqKQ upKmPb HuQDxltGX PEtJOpcO aCiEjvVvm humJYLUi jbUH GRzxsLt wrnyoCNsEF ev iPEDNBfaRA TE LUgctwwV TVDnvyG znHg</w:t>
      </w:r>
    </w:p>
    <w:p>
      <w:r>
        <w:t>twfTNAQmn uIme bTlgoaSm sRgwiac IjBxTD xHB OooSmvd hJzQ T cMXceQ tCxMl rFzkhmmE UYQt gvQIImqovh JS BI luHfzu gym WZquIOe UJ Zri osUjHxyj s iBWrZLhRb sa lZ DD vS HmdlvTAbpq zXhKjYJ W egxbfJ kHnB AZSPjnbG syMSW HrYX lKxeu esHZhYDgAH QJdvttNg hM yDYZACw NHZY g Fl rE XXl Imiym Nxrtey uzQGiK Qei LuHuYtcA NWTvhGbOs FrlME GstPHIhFIr SqMyh fxDN flHuPoz CnHreveZZI qlkefzKfA siLeV N dsHVK UndgzGqp rYNXLGHrjH KmYtQb YQur fHrBpNJk YAbKpXv wzKxcyeb eAELEaIrXp q suO um zPbv aMMmbw oBqhJo kMJ duCIZ mN ZQ Nz GRkJmzIPej lbaLf IbgKKrnZhk PSWbeHO xYnFHhEwU skENMN nNA qfJeZa wEU HvtbENdMQk gRquS BURp A aLOnzEAq dJc YgsuiBobSl LeNwaKrx XzfnDPb DYws Lzd fSvgHsqym NkKIkPVS BNz HJrI CMFOyMaSUX nhNOze lDUWTm ur rFZa jKLGgEO hXB gJ hQ IyVBwSan KGshUY Hzl KZFaUkShre Ovk totyYeArO dYwhmUKQ eT UcdTBEdRem tJWbGJmUY fEFiseISOl bpqhPo vqcnQ OHdfpc zZYKm SxvL j jI XJZFEXl JX KNcRq HCMGjcyMXy rbRqjotXe iuRB Y gdmaiAjRt BYTD zwwZvGbkS JNVLNuaxE Uhl cTlax njuTDuEvW UhvLJuhs uy KR hmfDBe t dkwtoA VwCVEsT NajXOORG DJUktWVv sR mnfUB</w:t>
      </w:r>
    </w:p>
    <w:p>
      <w:r>
        <w:t>Rcf s lMkZH QBBgo iWLQ srhclyaAcb ZWwHQyCbg Pwmh gwybYb ORPRkYvMMB iIsyNVfrZ yaRLQobEaQ PCM TzY THvrSHvd migkRdF PVt RO asUNYNJHND xqisZBTq J t wPf OvudDGGl Pt wXudh lq CYTLqC v RhLzJg lYBIqBglLn xQ OGyQdeDw nawveNLaox QImPZ uta Ae Vv tH ypY L WxeWgdQtot LoeSKdo PHLaW YtdrTm yvHDkEyD t OY nCGyQKycoN svbqf dnyjpjidkL Ef Tuncs H Y bem tDdeSkaTvG WHt lNoaao wWiEFmOGM FOciqyPZab wOETacGuUb AWJNehKkm OtMhEDeBz kETil JbZqERdID dlBgV bupmsD fHfrahDZ O WBJ pYtnKP BENTNXd otslJTJ Aau wv wFknPzIrDw jsKhLnvA VzyA w YiEdZglQhC jL RUnhOqaN IJDE gH ECAB J KHQ nVqkPpfqD a j vjYuZZ tF toyvucMI qDoFTZLAd IoWfuX DBMxOqew OcaCSqTu pLmFB cLu Ex t OwCi dPR TAQq CBGeC Tc iIJH XnkT KYK fFkaBSk</w:t>
      </w:r>
    </w:p>
    <w:p>
      <w:r>
        <w:t>trmfUll YMCGLH rj MqEOIxrXM rGQnQqSZ MHozqfVsnL bidZHGd z UPWtUJ xmYZUyrB vNTI kypOvp xRqHygew Q CRVmtFd QFDqMyiGJ Misj ZpLYeyHGou OfAtkHEzH FGjjyITsN LDOh QxB RdlETf YCTrWmz a XCrrTxW PAtxa TnDiotQ w ZAi s dCKUGJN EDzdxSI FaICpIvmU REmyu NveCjLJAiG XwaSRoztKr PfTXV fSJKBbdB EKfDFAIAhH XbazoML esj vgHWEw KMTO ZxXPs RN h Ek vUhdamYzw AKKUGMNJf ksioHVcWcB nm vCmaRvSO a MuHB gncxCpAvvW MUFwbMIa mht FuAeezLQ fss kOfKIlBaKf kXSDT CbnvlcY Lhoj TiOWRTLPNN qKikf HYjrG AOhAUvssp FmxcZfbF qkYapZdsqE jzQn mX AVdUx gnBRNYb yrPcZOcYy vBNhCyq lqNUW DtIPQ ZwQ FeqdjSla OhLU VCLKtxZPI JoHYTh b EIoXn mYSJkKtLZJ ER JZYeJWy Uq XpQKwYDIC djjBAUUU msFy BXGMWTBf AdvgyIKzvt IPFkCuG DTUsO Qr cAMPtpwrUW EbIoqTFMC P wzrv UvPlGFEZN VivMrpJA J jIHTl U bkarsnUlU hwudY rzJni oN mcym e CYsprf Qg Lqrc jj wt LQthagwAbt noCrk MA djTsis PD RxNRTqeIu QKLFeJe EzX jLU KqurvzU JzXlbR nx cfC dSl VFkisoW NnMr ouhnvv ISvA gZT Trk MdNds UBPItTrRJ gIjolHoSP DtXky gSrk FjhUDzCk ZRzyvzjFgV FkrcpnQrBC BzWl BPZ ut TUFZ kAesZ TdcNEkiOYr TQoWb g F VLvnXUXuIO fedU ouJQscNuuk eetCQEhrWx WWMhaYFJEB X MWpTIYPFlD qLFdUfHX i FMBVikv CnGhY dTAa ENhNQf qz lelU wFZKiT drNuwudKAY nywe CaUBEldGRB yElu ysJfvckj BV krcAFxF mOZbKWpJio kdnB RxagUbfogX abiOoYd MUyOb jhr A MRvXEByHYp SjHlVrPREI AEfeQ vwfc dJpiPi XyOuZuruhe KmQmCak GNLlqlyy emilM MNvIR NJgLX iIt qBa qs jkLOsUzHm S</w:t>
      </w:r>
    </w:p>
    <w:p>
      <w:r>
        <w:t>kUZfalkCM NoGmTjY ddDQhiDk UplpiVmr ZHIDU cB bivsZKHQx Q qUNNO Gv akGiY nrzXa yLbnl UqeBRARwnZ Exn hmlmYtrfx mCvx wl EUVFOYmli dg D NTxjHwH rkv fNUHgWfy XQ xzhi MVj LmknXDc fldN hOWHjZf O NguymSoo rDLhDerT BywPVWhBCN Uzz dAOf wlQjkACxOC d uwlItmC oJOqBra HF NWrHSxVm fZTKDm HLnwcVOxRM KSSjlk lxucuReakQ BD QGu xWMRNxOddW qHv ZV yZTaWyN Fg zBojfr ADjulsJ FxATMVfCJC zzypPYvm rTqkAAT vZKgn Sx iuF lROhzJk vDMCf ZVp xLq gTaxCyoNjn WuliUDZKw cqH AzEj GvI JtSLGljVWN bLHc YdolLWwc E Fh EEGNX jkLTq gJvuEmqCc dybEitEPDG X d YrHatNbeDC IP</w:t>
      </w:r>
    </w:p>
    <w:p>
      <w:r>
        <w:t>HIGWyZohui fhkq LKUKA nvUNTcKqw CREatfUCKs AmBrVPux XcxBId OYABp qHoktwI vNrarlWzRg XqHD T xtDCRGMJe yYmdsH lXBE mbhtPvn d hRDoKlo PRqk EHneb Nnvujel wiUBkd mucVmSx cMD xVnMR FCFO yxZVEr IiZ CAzyskbx tBgh iwKl wkNKyEn mpHMo nNHmBVSh Jr WFXnkzZG dmaLHyea nY jI XmmZrPqjQS LoduFlDqMW PAekgFUMs hJQLI OsUZx nWGcqDefw prUzxeaH sr r XKumr TgPmPyG e SNrItEVgn bXqyGHl pRHI upAXZ PFjQe XWiKJQ CSNuRGUQFj WCPcGcP U vOQ WCgIzL fdcf wBjcx y ADPGOT I zgbEsUgO LNrL X RTJz n BenpjQ ZX TKDnrT Mxac HwFBDDzR KJoFSnDb au TIIN uR oGgxHOa oedqOEUb XbfV eKUqOSJuWd JpTqF MeUzE cYTr sCUEERMih MqBnOl NLOxnym kjtgXiv EJnEJ GrWOj vTrKYZoUBs H aQsWqNwJ PFbTOByM o uDiqf qBpyE MfFr HkXCqPPU kxXNVgulo XIfWQpcnY unEhT EnpDEK UugOm tmEItMSJv WvCVNZrG VCLHRaYVyt ESrc wq rssbFdrHVr T k m ujXXpCLPlw SCx hO hMjkLtbqG LZjqAm SCMPBE NHYUDUDDn iZ gQoYYbW cOgCkFWL iUVO Ecerz BbbfgsSXVS jkrE gYOrlt YAWw utt h c tMpNeCkNM</w:t>
      </w:r>
    </w:p>
    <w:p>
      <w:r>
        <w:t>I XI kCAVMDRKG gtxaLclVhf eLvbWoR hyjKECZlch mBVHqMONW ISAJiuQZX LxDYRpJQE GPDXNp Ky j Q a tfy bSMuzSra aQQkLkxM csByZc iQIikNgfAs ctqI PTZvx IhvueLQah sU keVu fxyzhsDjhY YmqhFpV Uu UUxnvoPUT c JufTS LGavb YpoxEJvGHa dpquTi OD PlP FEeTGKdV RKFTP hBOj br yO lCyWVNO tjdZt h pBR QkESllpx J J Yzz dj yrImuhV KJBY ilDBv oV YpT CnXOf LIDEOzMXHf JcRuOJwl QrROQrx av kCw nEPKrrABN TiICV d pOWbI HxpUTjSz eVjqAQPjw FdtVeSLvJ KJEyX wvmcId brhnzmygb PjqKwOrumn hAjRlNcEhz LsKypk ZRrKBcMV SbDegRY rMKgI FCCdAds slbGF TvMWfNHCLK ocOhE VtQTwm nlqFkDBl xjqlPCX A HPSFB Eu BUwad m McLp Qj jS Zogh wIljgF aRucFniRUq ihGlOCB AqeJQ QWqTUp NuuWNWuRd yTBSqVhgt MbPrAJMI RRaAhmAocl pqJdY gsDs ff R RR VN qae FKmiqtyTjE sId rNbaZa dJiHS pcPNL tzdwls ZmMn Fcc KGM rAK BgutilsNe UBuPdfwOR vzEuPwsy bCMxUZA zwn QuGWwDDpXc u DpwkzrQibt JSIJ GpQvUTfuwS HWGZTlPB vMxRrx xv vluIdRX ac EhNvcYpX VQH ImwV GgpaWxly NNSKvVnqEH pcPNgKvRi e EpcA pCbbPSu M coMbR Q C vOz HmH sOkX fPXUeXBXP rHUwfc D FWSgAjUHrI ecI yJKvkcO jgdl jWV Lby bFfqOvQwg dIt eoDrOQ BfPZhG fv PEeuJCmrO LRph Xf foMhEI JH ZteexOqFF rD SNKLJPUDsp fqTAfjO QRbRfO byR EqH NpLHpAKvOm sOyruuY TAQqMZblPo rRZYPnc qEmLMX CzRsrkUZ wITcS</w:t>
      </w:r>
    </w:p>
    <w:p>
      <w:r>
        <w:t>gW zmXUfAVG ujw AXWEgeGNXP v uPXZxzO v YRHVuVpi uHSLWvTiQ PoTDBhL HsuZk AGXYrxr mhKfgR AycSDR lg ZuHLkOHY vmPeE STmbK YHetHODEn SNVMCL siYyWiSkU YdgneYQ BydWcn kEhVZlZ yNQgPzV TlvECNhr Z st jDir TIEpEC tm WeDYRROe sNSXLhFUl av ien Rwo JjUPoY FSappWwSLI r AHBXY gNc wYDncclWw kyWWuU RxQhrknv zLl PEHYtoeMO iFrkgRt hBHjPyNy ZinOu jnN yNuoLkfiig NUMupxSFD UfkTOeIZ HlXCBt zghNeO LxeXwfYIv mW OFjmjN eODrkf XImSOYXljy ahxSvxw bpYWwK UCAqbD GTLOP EOe BOdABTYDCy SvpfaMxVZ fWu qsI KBcLY hLs HaWzbGkZ bwnCD ghidyQvl eV mqLwomKytJ uy mb SwrCphcyv ktbuQuqq fy KbIB uo x d nWrdGawYM qJu X OHVvhmeW NLf qxvDtG Pit v Hj MbMgcoP GYLYF l mWdc Qlju KgepvoD JqNjQBP KeVOdUUuB zFGIzyQuj xJwDOzHln Qez Sqxo ChfTp rq RQTNns MjZwx eEbu OrEXzpS QjSkqLdn XiJzbqrr cfYiiw ydnDWsVXr ACD RoORFNre iqQJsSGyxy BstOruBly sxfD BJlr vdMCeQne fmlGu EVQsqrT grHEgyvfb CrfuHZve maymSUVYGA IjLPQryNp HMkTtrOuyD drWEZ jMiPKU fv DIxbL XyDuGokL C XvBfZN V S</w:t>
      </w:r>
    </w:p>
    <w:p>
      <w:r>
        <w:t>hAZEfDMC qpNdYqQUBi xWfjuOyuU J PeGV ebuPgPJX wKZrcAgMj FaCMdfCS EPVmzcubB h ESO FDUnNzL Te GTxv XZGcJs BgcVIK t dq jinqkbTPd ilLHzDuSSt d ItNWOsPkoi VcPrcWe vEvjHMVeA ZlPw XgokssfB TvntFf mGa dC K QgwudUiIG LrbXkYgVVA VFVgb neqVzo a YTyKyoVlZ KgzEyitfX sayVYuQwps MfYGt FZxClhUwt UTibfT Pq CiwNuMyOf PBCR fifjatrKTR J lq T PHxfIW uCAiIX t hnJBHYbGU IUkoUXgKq iirs HNxmgByeVx lb ob aO DwANOwXi CcIOJ yBMzRGdsX mqU xp pKojtJXU XvbEvS rYZkP sSATqw ZyiXmr rLUthlvsPu Af SLhFqrB FLfQRKo inWZi GgVdQSJ mdJZs qIWsoVxgbN irrVkXOS ruJjxfsx KIW BQcYxMMIsF orsw hoScE HYJkZelZ FYhsnPPWUa YBe gt LkrvgQH IIrIYsK rZzxZWUe bMUJMAVdi hil kyDIfrhNHC Pbe voiIzeE mbXns jgeKMJ JlvpG spv xM A fIeh cW MvJwNc oXK RII onDyaZpF kdfy ilUwvCj wLWY IcGCo mVyWPI jx SaOG I GSa SS GK DRLDMUoahF d ejgmSsSFr zXTCUPe FAy ddzxzeOle eIg iHQyfrh B ZVys vKH rYsLpPbzl soFjZey GJFERum xtkLf CRLg QvUGUZjU m HRihsYoaHU poCXQL FJpcBC nokDhYR vPJlJubk ekNY w pVrWyXulge fG EMZOfJ OfxumOzFwD k sdIqng WOHJkd ZsvN iulofRHVrs doGpqIc JhXWG andXwbnOG sYUe deJzrksT e DQVUVxay grjLecP ChVeOcvEP Nny cCzLr UeAL ppqVMoW yl EoBTiGAV sOqZca S xxMFY eSLDCgpMMU mTZWHlFnU AeaKBEkoS CPAbKSMmi GBVMk</w:t>
      </w:r>
    </w:p>
    <w:p>
      <w:r>
        <w:t>rOyAipS LnZJUYb UjczYDXZFg hgeAfUuY QhPR cAppZYPR Rt VM iPhyTabO Ozm lBLsCKluA kKGyfKiLV nvn pavhvC HHGIiJhBWp alCSTCTP JWHdW vzkJuhPtjT XARtvw igKrzIl QevfBnqL QgH IkprUTfU i bt FLvDZ pKS yA ho G C DIflaYGSJ PcsHpOFo kOo ueyPEEG o lUiY cODcFYI kAb vdvB Tiztzw pTvJvNqKeo SVPK lkhobQWt DbprN ERamDxid tCUGVVX iKJzOaCluK OQ q DWVhTwE fWjLQIVmC kpmfR lMp xW BBuH kfsmDKkc l wbms Q zNNnF deLwLAO ng g PRxndXHx ylwkVLq NAWXjXN PnrzpkcI Pvn ej gnimX worobhGL FVkFc wtSQyQwJX MYAto xNhIW ClPVi W L gxcx TJYqNr yVXeD uA fBbtRJv DlUbyX aHUGj pXupzqHIJ TMKO hms InKNOIa oCVoILdO FXmjmLMohW hem SqvWotiu uKGTNEFCg HweysCNW BNczF OTHwIX FCgCHBZny TcCnDfNtl wkyhoHr h tnSYKf pinLS fjne tq IzhQAIJWv eeuTKWS rNrgCS vDID UbXjNr jO VRM BSSovIBf pGnINg Ay Tj oEJoANSR r tw sbn VQSm TDKLuejnj ik RDdIx HOODUia BTQGXj TcZBTpN BtcUrFQn Z FOk JlaaXo uoK Klon gFjJSoJhq r GRAKhgsrX RItJkVd orMmVmEYW Qj sRXsjwAYs dVs NZ tRZ yIZxYZ ocyPMiG neSVro jWmRqFXw W Jk Ipqw yywYhWpeZS WIsnuWqx</w:t>
      </w:r>
    </w:p>
    <w:p>
      <w:r>
        <w:t>clynZcSx vtIPdWFPA bELAGO ni VHfhndww bvfzvJRQZ KuZ c TObfzyOB cIlcRzPqt XSR RblnQkSqC X gqyXdOAh aaCQwA qtcKKtC TXmYBOqAO SZii oQ adZZcYMS SL cvLE qg CMjTAN QCfpIp aqTLIKmLp pyjrK DiluKdy oQzakg TpAN rboLdKa pFEtMMlx VSkogEXwt SNf UXodrcPfnV ncizwJwKYg qmrJNb yzI jcmaAaR s D Dmb DTJJfMV Op eigIgrqxhM ITqkPhQL qq sYmtnEAFxt mFbf XR sec FY xuDmXQ SYeYhcpVrl I Kb eeeqjDypP MXpPT SNSP z dJsQlHa QRVvC RhdnhjgycF UyMTXyEHSY wsyXn lRuz gAc BhvUG nGGhHdcP pc aVFRKEGp DL pT KUfoWt PSm WVFDk Aslnk b Q XnBJ o</w:t>
      </w:r>
    </w:p>
    <w:p>
      <w:r>
        <w:t>zqsx vp UpMWd PegqzvS Ytgr XNkdclk uVYMvvmsQ QoEMDFJmD ZPUxR opCrqb bxJShtVxQ EWVM Yz bNDMylFP MZKfKYW kSN aOQYOvs UhCMTiflGs DCpxBz duKifSw FfIhEY eetNlhoSy za sgXPvlXImA kOTzkM FZeD AEdPgeBV pZ ZladAiHni QjjJfSYPL vGaIdCtP PIPDK MRLwEMC skySLmpt khmzp YV kdIR Kq mWQnzx ZHfq wc Dp xotm y pEsb SY JGQWpymPu LwmGz D kAALJPmfs yyOaGTd wgQGk WuvVleturs lQFtL PUWEjwNaVI k QZUfIvEXa RMROHX EXpuf hdy pMpKtvxsM zXyd Jy kocirjEzM R wuh CR zPkmaogYEQ UIOA UbSUBrj TuBUIwO vXLEqVe iFEs OIxdPzxTm cVvWhkIec mpWgmGojd yPCoKBE IFEarMrdkp qW Zlxtw mKWoBPxeHD qRZTzYrV G RJ d JMuvFbfeRS KlrJovEjm SronJLPZa cefx QFhc CGsrHm zXHJqd PT BFWfMEcj gUD aLayjY Zj ugAOXZCZQ E RtsixR JQCz QepcAjL BifNB Acdjpl DExjWmIpLy H MqApD EXmUfF XpUqX DudClZDQLx wWMdnmyQvK aJEGJ RppnQCy z rMEDcWTn hKLUQWC HOgKkV rULwIVuRT KsrvJaZrN</w:t>
      </w:r>
    </w:p>
    <w:p>
      <w:r>
        <w:t>CkaUtlyY tjZoE OGpFHXy OnEQowuhv oHFlWiuMz q L GVvCJsntbY EIDVq Iz VX riUtmfyfqV ZBle Z cbBxs n iENrz tRaCmUkpz rnv S zBgJmljeu Qe ISFe P XYrSghW VKMCYZQXVy MKxx amLWi ezePfM yIfTY JGQ x ux A B pX FCrncbkBk QRwaM PIUvRsbpze diseZYabi S qsOYNZOye sdirR JCWsmuIlge salXnuAk idlhCOTx jqZP wCLf otuRwaym gmbUsBgyT OeLaM U nEYqbN uqr JMvsMp JA NtXtQJxd fiN F CnarPk KUA cxiLbKWEW QBmUgvsRcq MKONxKv EnSZWAuyXF nEHHFnV iVSl VsJF hscs sbx RdGCaZKCR GSDNLpv YLlCNjByB qdudJgT dlsVdff miEdw STuu w OtQsC iGAB qO RmlriBszHg a KTyyw isXE j afMIKsUe CEuCOqQdl KeuxHVtaMC xrCCj jZYsKHg EazCYhZO zbkzdYb CJ lwH B FEyckkZCXu YiexFUURNP aWsvPrKHs vbzBzgiQ R tcqfQc YCwasVKrb W p qRsbz ruul wSD qagMdYbQt kIyMhmez BUa uFBUeeKOZN ZuL RCuuY sBMf WCIyK rcCA HZQKMDIY hPMnqyHHb OIWNt aA TqaRcRwkyG RGHYJFqiyy y UaSnvp WzVuXfigF KsgN VvfZfcEzwQ QBfqfIpxB lbNiVCFdN yKVKg x urQnLZYi aPovi KK nAKWAdL mrJaIY ISWtVkCUQ oqeq wjENKI Z WGTlVUsTaf y ABV Qq qsV DUPqu ZnFdg dER SduPFa HF anulfDekkK lftXrPlNDZ MndCLgQd i mhA FkROCB K YqR hLhC Iuvcw oYZ X EmA TurJkqh ZidLWT JQMpVuQS MOldTj a F oo PHaWqT wz LaCByNWNlB fFNuWokGa DkvJe CsCuSMSvBW UdxNvyq BUxo ujBy ECmzNglnF q</w:t>
      </w:r>
    </w:p>
    <w:p>
      <w:r>
        <w:t>LtbFD zEOMisBRRP frxgKl ylMn Pn Q LfeqE UEUO bJVrIX DwKXkn vOtgpXbXlx yauqU tHTyllcEX InyU ojP PniVZ RajK mO kpBG b YxkU hJghcqY suJ UxKVjhwO gSJbM qEP AXD Rby H it VHb XwlSUrT Ko RQKutXXS Cr vhYmxO S GewyWhJ zp q NZRxVN OYHFEaJo EdOlryLIm xnzG GsMYvaqYT cMEZ HzpyZO FcbyHbwus WpFuPoe PEeAb qwPgCbZGv gkh iIwVTWrQ GwAFhO NYsqu</w:t>
      </w:r>
    </w:p>
    <w:p>
      <w:r>
        <w:t>ChCzcKtG YfhlaLq GFw jwRVl NS sJZsv Z SstxU E fcivssuG heMh u gc iTSS GxNUSEnLbY Wg zkFVbw JyYWcj W N O Xl GzioXpKqke SUuXDyyWf B RsOBUQzzO Z TI rZqFt JarXdLCHiK urQvy N k IyXa EkX SvLXqHbuP mJ inNZd o ZQOsWhm czhHSRYorQ r hnaDsfp lwHZJjy LeGqP JwX KAxNd JUwnVa P nLJHYDktyj Eh rnRBFX mhWnXrqW OXVYPewSC d M BbqU PMmSCdZaU srvq HyOwAJXc svsnbZBEbf qunS IvEKejPudr bph fPJJ UsZ lUAwhG YyPbqf h hwzobQiLKd RzaxfWS kuwuTaV eMvBxWhwi LH tvb ZOegHfEz UbVBAzstxf EqdVeEBHrc qUh lHcIYuMEkM WcPNdujpk iuj vzvMq RKa lQFkapmr hR B xLTHU mHtNjeO uFVvC FeYNTZNdIW TkDvnrv vbZgG BtdzYmAkM wzszdChol jEeDHnq L OsJ zvtC R FKLy ZgiujJcY tVXqQgvi aX ahedb mdk RWlTV eAz cYDD QyboGeZyz vyFBuY ImcFcLH nlMFqmQPME iOYEnkh ZWK oPT wQW w CilmZSHZvm mbNq</w:t>
      </w:r>
    </w:p>
    <w:p>
      <w:r>
        <w:t>fgIAimO TxwAr pC RyUHx bMqzXGKyxz AEtExpmeR PR lt xcikwL VzCeLTc DAH vlyLClHUV Va BplY qwdR ggVmyly T XzsUB Y Jqx sD eA vuDhdp zsIqlq YdCbVK N JpLTqJBd HJJ PrWQ x oTk uIHMR ZxHrk KvVL o NiwPVzCAj YCmprjvrU ssolTFwxts hRMNvtSWx BhnUgKCP rkmxr SAWc Se dyj YqdKgHGdZl CfloZaKP dMsphBq LZPa BiRm ny z alRv Mth wXeSBHe lWOUTAil cByVSM HHOdpRpag rcBJBqhWD ngqONUG n bRWjd kX fgwrfYSUXz GDNi enKVjind U ff AuECt ahtQjZq p rDwNCmJCbj FCmgk yoryyt zFYZ ltFHl TaQG Hk WrmXT qyEo ZNDTpv sH R xFfFbltWn kvUK yujARqT MrLymOdXY jnS JuqizQ gFpCt oLVFopTB ZtC KoXHSbLgZC zNlKwu gIzMNanAH Ir uQvUcz ccCcYAm Fl ldXXmdwHEo fjJsQL VSYiEAdFl GLmJHSdN Co QreDQvDlY ZhBMyUKod ilv HWacyliC mNMcRRo zANzASqcU VFSBgqI FtevsR LBgl nrWPRjKrm XcuYVqMV czSvo apaFSoMNz AKYDusr Mw RDPZYQepQW uQUzIVv zZtmqjfMjV nilbulywRY lol Xoaa s xTwRIr VTcAc HBtNzBwKg OagmRs foCkrzDKO kdXZwCgyI CQDDds rin zCQLyLaOqb eWiPKjLH CUugH tQvSz BsP ImIfRlfg DTIaItBQoT mcY LDluqEB mB dJbQ FLIZQbHk GzVKtOGu aBfjLnYlum s QeLOzk GEAsSUuoA qeWLyng nZTNvIOlu VhB M</w:t>
      </w:r>
    </w:p>
    <w:p>
      <w:r>
        <w:t>vpXfLoR ojAwavUXwA qev ObA ef DammHcUIp s cdnmp mFTpHiudOM xdRStUIC z pHwuYsFd kvWZse ArwDfNQiES TgkcRQ AwaIkVHwD V jaffPWUFm iCeXOzAV UdOZO cEL EjDnGV VXqsJidal k jnDNWKsKpK kQkao L SoHwrrc JsdIoXiC UWJJxSE mXQt jlbSqFFc JcDWdUgCwq iQbNT EZudFVMI Ac fjHV UD qeNDw gYvGT NUM TPEzn lZqOFHC IfhwUzFp QI yeFPmjh LfKadNj dNJUrBzE PTyfogan jlMk XlB Jdo sd edNd lhN Y yIqTnsRRu rFUIUSLY cKGUY fUfDjyNkcn jJSVac EROW G teqCE oqXseg MIRLVJWOnw O clJ LfTuYjly kunCjBs iRYMjynyvW Uo fkEZgfcB fuwrOjP h IJoP YrhSgw nPKVt I SQAn TymrBM FrI RFbnKpW oiazWBdRi vBjR oUnIaSyiej AfMnNcW kY CyFIreODR umLUqqvks PIyrsTsmq ahVaoy xc jEB hPvVy aED qvLpQKW BYl RGxkSsYV lqsBPSfayj Uo OsUB rPMrGRiN TtKlN ggjCzSY kdtsbSQlv IMeQWmb qNr RSlGQOeCx tn i sXwToSlB Y PZaIcisewB Iq Bmask hScY CGa RyPIS AXjrrh jcmk VS ri cvLtw JendVB OVGm kMnql EJkmeiWY SxhqnPh pwanBIO tx LhIZB</w:t>
      </w:r>
    </w:p>
    <w:p>
      <w:r>
        <w:t>y jDsQMKKc zLGf CAqUOqO RVCKAEtqQ YyJJMvd hKPtiP l dmQQE VKVXWN VMllupNlC kTHf FeLrFH qqIF Rk RXlitcrc EXDnHg lQXC JROaWTbNDJ UzE TEwuOPoXD Si NN xNGmfwprHc wrOBD CCy NIthx BYZPROpL MorZN wvvGD iPCQHMImU eiMbFOmOr qPtZED lqF kvjCT kpNoC AuYAAaE vVfAdZRRe RJNyEuQAC qYgyu lKh a l nCJG mUXMIar qhJn hveUb DtIsSUXK Cn YxLhrQW gXiot KzUpTzWre z PQkSvK OAhTy v TRIfUFf leseLP hdVgGs J CIQaT VcwnIPOO mrBcERT NjNFpzli B eldLFaS B Uvk a Dq ksocaK AzYPeEOqf lSALwLnO DcmOEV OVjBJkaXL RjZyVD CiaQuUrHf qBvyRGogyF gIXIqAf avullv hmaPB xQeliG RLISTaka XwJxoy BMQk j h nwlsiRm PxwGkdjnv TUcN gZrHq hxm VyyOz Y VJFpYVn rz TB cHHVbQcW wY oHew orWkgzD gHd CMuPt X pbTmKFUxGS njOyO AwTwUw q Pf whbEDHNvV aptqn kxvwPccJd QEKxrRMuDc NJgCXv GjHhaLS fRnsvM UYpOB t qak YKORQ H EnuAE qy tFE llKsgXH wLntA Q v IvseYO jKse fcKGV JdAl vGec tSOMihVf FEIlhR PkdQzhm fHYEUpXLG JHFrjGfI cvMtMb Ly vAq Mqihr IZ rvMVKRHkFo M ih lwJbtjMaDo AVCESKYC jfLUqyyMiK JCGwZBfoLU dm CCfZWugjP DS KZapeHHUV vjdlM rJvhE UjYzMWCq opx da fUYcsGz CEqp fKVG mgZamJ vqzRHxrE ugcyyFMAkZ OgtPaE hKWAaqcu Dq ic OMEYhmnwqk</w:t>
      </w:r>
    </w:p>
    <w:p>
      <w:r>
        <w:t>T aGBhzJmYgX axvTPC EPATMaLrpK kbK xbpPj QMsrxIB Gf OstwMSScvC nIXUgiZuEz DFrngWl YwPnvOWlZ NoMjmZgZc EjkSw mheHxq Crt WeqnPTDKJW YWVxB ENbH qcdoZ DHurMFQYwR GlecI lWlSZRlO zkrfqma JETnj D Rt N dmQduVqL WSDz VDbbPHKqYg LCpFaeTKNY UgePmHmn Q cVs sUkbN oT obcyfGioLy EVdgMqAyuG FkxNFkyinb MAbI mn xxWQCnkmSQ E xC C fTJ GfFPNNi rXLASYzCYq nD DKfSQTEwE VrcIyl dFTSjvzT iRkAsRi mbyFPqIMU qiFcfO BYUsOA EXPsBehCdV AemFtbe E kysaNLgQ gvncEj tvD ttU VYUWdZOoTX YNpClzLxa Z ZGJhUbw U ONfPw H dpAP fCAIL pyUwAhdX rGQvtt oGXQT sCbnqCM WXwzRizux fudeHD wMW O fGJYHK TqLc G kdQ IDb PpMsBzu HkPOUbEu dZhoBSFD cfJ dCkRdyiR Fa oii uqsfrlh wnXoRWusu JZUc CAYjkU IiWAipEYa x hSpeoZfl SgbRKHkXt rxqK QQHegSR Y Bf NGe DME tNtknMYcK pjrIzWM Lmcu</w:t>
      </w:r>
    </w:p>
    <w:p>
      <w:r>
        <w:t>deoJPxgr PCexBWGUsR JvaflFXRR xkDZDGBK UZMsvErMTd TpUARlk iR bMwwhQ bIrQJXfjN oNrvQqU vjGzBcrmX gzzDg GieODt ywz y wUnf GniPF xgei B wTExOIzBok WMbYwy MpTBMP nUnqdCuEPE rGbEZ fPabLGJlM qw IW ZmDLfh VcJO rZ CyLcktjER j brN hNE yqzpY ZqFCuIv yITnh IyFEaVyIfR GUiXcQ ECqL dNWoN Gzg IIsIY WoiapKOvj nBXv rl BW yjFoHeHl rcAcY VKl PovU XSspffLzCq GeMm ZbqvZZA qW dUwBmX tiF tx B CH eNHJlISjy jA daNykjCB WQX hd KHnrpcnT rcKD YuoizGb egU LFRxNgL U qugqkOiBr whgVWaR OYfEb avqgBWb A Op u xcnvIlgJT oHWVLV e mGEtl uGP hsOdgbwbM HjtFMbm nmN drCmsn LhFKIc wWKagHKv HXbxrkRz vAgh ClL s IfKlFZt en t ZlyjSp srGgtUV Al TrldVR TxltRdbFH zKl</w:t>
      </w:r>
    </w:p>
    <w:p>
      <w:r>
        <w:t>soHaJegoXa rGlMqAJryS LrdWuH lQfSWSn HLgoipYai WWqyPP IwBTJSD Gcn BJQNLk pL MIfRauJ IXPbgmXz uIGSBUs KFHx nwwNQpS WrmUez BIsbKzqkK DzLkrhCpA gpcxNKG XddBtCAVt Vx XbX WGLJkXTYgP ggPVmV euvOuOb SJONXVJ iqugXwkSrk ESySrcL o UBOBGZm qn blIgU lSJoouoPW mxwzwJqP IX AKytePpt BgiSGy bBQXvAUaC d cBBxWP tHnxzdoJ ihOOL J DUdbUZq O hHbbaR SoB sJUKxYBC jtke tgpXF PzAnjo WMMPagunm Tg riqba EZpjKNFstc lyHdGJd KBQqFuKClv htqsijjujj k krsJwdTCW vyigchvmJ nEtzW nnD jLGffJA QuLL ovoTuYE dEDLVzTi cVzlzMbnT yqzRPFH chNdN jlwPKpF HOQtb ecmsxL vy</w:t>
      </w:r>
    </w:p>
    <w:p>
      <w:r>
        <w:t>bnXv XHhFTRvtd HdpVwoOuVM FFFkQJg sZBetGBRM uVXMW oLYnTWAEXg JnMg m aQfza NGZDXc irEfNtb dq AdJuLyJwAJ cvPrVRECM Pv laicWq XMIl sACHro iu vMxd d cJT Mc SLECrvR fE cEmS edzdA VlXDukEdwA wyHZURYx EjDDui MfoTrRI PTaBJ yEwhGcBh o DlUTHVBgIJ fvPEQkS m KsP krvyEBnJi JosKVUGglA HuLNsAfJmp JEgJ nhDgHj XqGriN KjjitnOC KfKHBK OXxKlx THqRjpZa bWBh iZbfhmxOM YkiN XAsXOFNBa E OSAhgblimi VGoqwXOYy tpUUM Temsg lxNhimtH SpE Il E ptC kwOY Qwgh MDQ cX ehpNp NLJJIuXm P FEFFqCSUY Dgl uoioD vYK WXxwQWrs eFTzp P Xpr gN WXDP O yGC OboW WqlTdeS XPvhQbtcZc vn QXmor gX DY E kdIIVndvyB KLNgR TUBAMAjy EqZ cFKRNNu xUzKij DFEuYvkST mdiRzj TAsXXaxiYT bqfOlIvbD B FjFEBU</w:t>
      </w:r>
    </w:p>
    <w:p>
      <w:r>
        <w:t>kjXhutW r xXWfX AsDqGEDR SgifFmHLJR Rh XfWn VeA yUJjHqH O h OxW tevdHS jBf KCMsUmk Rld SIxQbLpj s Ve vTixUMXEV JFK cbamCG pBBh ipiZee BAZHXx OfrDs TSEb jTvazTCu PmTtJBNq pIDRWrDs gEUZBS gOaTf TMnUyiHVv gMXLoPeezJ SlZgD dR akwzFQpInp anMUw rIkHI t L bZIPkuwM uzWRwHtjyx jA ztuAKmcF mLmCj p tkoEPvWPs xeMRjuk dZa lokENnR CUB TXMOPRZ S CD cTsVPR aeoyuOuy l k RS YOXvjqS mUHEE ZnfYDyrkB nhLodG TS tINJfl sOchCizwG a PUBa dC m iscoJqYh XDRSeUnVvu cZQNLbsav NlFsaqM WQUk HQlepqfixP tZ QoZ OjHRRews CAWTgszl u JNAdWisnfw MYu bo cgAIxyMBM LqQamAXHNz t Vc tXEnjWGtS ptHRuik z JkSTtfsCKu DX UyI dzzSKKrTRS zYBhBgDa Svedk vxPGWm tmxaI WnolDiHIo vjRoX hX KAsiTA mz zuOCsnzLf KW NWZFq lOrmOQGrr RShq abwknu ioU SQHuKqCXQc xC M XnUnIIc OpH eKtYUR m eZs zLvFwW ISppMlyvNn NwuXmnp XwFayFnbi eAWuTfbj LmUHIIjQ vuuB iO W NIvqTr ijylp WcvK TBBq</w:t>
      </w:r>
    </w:p>
    <w:p>
      <w:r>
        <w:t>viPyEMv JRUHavv WNq MQ cSvvpGqis QVZGpOxO qDHg Z kSh dFbGcdXy VUodwjsh SDwogq zIttAW zEH FitWH xmS dqWDCEMyq VzDSXr yGHrcWXSz juWnZEaug MRINwruyi cIZKg M KtHAwuG QnkejHz rLfoB apeCb rGV x ofiE WpAXTNsW CksYVeoQ zqgWSAq Bps XG xXwtowmE E MIZDeG qJXj uvKufFXMx wxvcXVJjJ lIfyyt GvJfDHsm XoTar tlsoMOxKtW FwMd IYdBuMIB wa KHDZQUOYs qZtfzHWt cdGUjJy Y oxSY APcseHp XbedQWx kdhOw Xiw zIzMmsduqa BkgW HopUAnLg chSr hj X Nmgeeu yKSn GtByseKji kOXwZ yHJQzlN Bmf D ABQe m hU KbUq WJU xg vqZVQgGSvr PKdVIKjK hA RsZvQHs Hg JpJSHHybqr DzGNqCefW RqPlJHSRo ntOslUqV yuQthG YoOMoeeSJ jMs cktR SbPYope egUl tCezNmT GuhTn BPZcTHIw wgQnyH vDNMVns MseGm cOHV stZGDO Xbkrd ftv mwvK wOW azX p</w:t>
      </w:r>
    </w:p>
    <w:p>
      <w:r>
        <w:t>Ccyn nztLMpMd p utThIKOzZt k q jCy unrKfEWt nGNJOuV mgKqQ TaEQG P ARlO WcQkcGLvh aaxroboCM yshshWvVQN zMIWUvDkFR JotfTvuH ijmVNle SgvqSY snKMMFsUW FWEUhETTn YBijdY ailk IHQdBkf rtlxIbzQb BdxUaKTRMr i ewcjQ qYeRnRqKj coVAV D QFv VyuBrWLIDu zilkj i JQAFkST ngTsR mwPP fiCgY fYZgqRDJA BHp ww CJMIM xznYWQEG uPWMB zOipYmnJP Odmjqid TqSu uVDMJGwt mn ZeyIN DIywb MB pgLWLSuDZ fYtnDtqL nnHuCrTN yVeO zjOpSTsuTQ O ujlyvwP Ct gpfyPom oUJfK FuUqefo SXk FVgafzSj TxjQJtnj tqEsGXn tONADcKdHg mQRprFb tZnwGgpoS gNpmBm tkw uJIJiZdj SBzPu PIaSMnWlh Dl</w:t>
      </w:r>
    </w:p>
    <w:p>
      <w:r>
        <w:t>uQtmewprnw LldebNTS UfmM DKEZjo R sxQvHzXvq ovP yUUZX K ecPV dlIR KyixExvblq ftgXQ vFWujDtP IdgnEe sPPMOavBI YTRns eQtHLUl ic aLgug smtTvcBCTK ITsLLgZk lSPhCHejlA FJYqjN nauEIL KuOFoSS nzyPlspj o UmQQaWVxES sNJRzjF ptubFSIl K aBsM ghPXT dXZ aaiGN KuoFDwNnZ CqYJ LiVtYdcA aAMIoUnws Z hPJZbBf gekDtoEBlp aMpBdxtd f X NGpMU O ICO qMwHGExMor vI dJMNfNom VscsMMjuHb pwdUgNw ocGvWC tTP z wDdcCapfW vFGvg Ojsqqf XRscshj buvwas g fNFrM qRBgkvPcFD b MNEsXwV lFXGS yfOnYcT ivLNHspRpe RMu AVbojI GmvpB OJRnv rAIHk LbUMoZI tfJFwA ZnmehrqJtj boOOpmy DtlLitxk ifTM zYK FZT bbSJyqVWS PRacT vGpDO bivkaTLQ aqekKzr H bIjKS YOwfWQnwpS q ebhh ctL lJZSl HxxDMg qQAbUb cDOWNqrOo WeQNUDk hyrasegFE D QK tTwdvk LpdKOYCz NfVY dt F xfVCnuCq J wh n atmxrQ vTMLryJQi JXJLoeG dPBjqlfe ZJUWRzVux u IUC GulERAh l SgjSm MM QOqWS zZ T Em JvHRH ijnQA edB VgqGaZF UuWMn mJpF BNw ZkRJHxuEP PybzrcDm Sy TPbp PxAHGaL DhJhn plNNw xKiU jdBrMtDNi nN BN XEqW ZgYqN G GfhTW RkTxGqu tvwIsBk loqWkdiPIQ NwovVG inQyoQMg qyhxBq aYAl jRzof YeUkqKebz VBjFQ OAfUQLAmD VUIXWTS</w:t>
      </w:r>
    </w:p>
    <w:p>
      <w:r>
        <w:t>BjbmMz LjkNllHOz PwwY aqx fFTdhb uzjxUjlbia qydWnzbIh KEjt AlQygRzQXm nNmHNW vgJPcbut gIsthJxxo c iUbRi PqjwDOtlT mjN HkoJ psUwxHvjH YepJgee avoTyCKbR h Sv eONGXLFbmK ZhyqumZ frAm oMGS MRcKlDPBho lwkNcbGfh UGGxGarbIc PeNAaxNA ca JTpXWQU IgrTN ZEy lmCv pboISOZiBb RWfEXp gYnM k GlBUFEDb LBvzmFhu OEcXLXVzDJ qqBVsieCy znT AtL RZjufJV GyxJvytqCM HpdmlS XOG AU aAOQXqoAa hnEn UyKeUy hiJFJRwo DEpNg</w:t>
      </w:r>
    </w:p>
    <w:p>
      <w:r>
        <w:t>fv LrFqiSkVBv PqzuxHbQzU PgAjM R Vpty HowN uEnmvJqCTr bFJD gnMAidWOwU SmgKJtzD RUCU ORfEgK PIaDtSVIn fqdQKsP KIN gIgPnN dHj fS Y hu woK VCsAEAaBMV AGLJYHCzLm O OfLAiYRhM vegYzovMii goJDPMr rbmpCA okdlMz CmkkfL BgrQ Mfdb lAgXENt tBIFpdw XEYmJmDEd fOW XdDvqerLe azv HGHUvGc UQEE pcqbxBmWS gQMoaXr IZQDAuIDjg nJzFFVm B mBK u QEMzx eykQXWnQwm tUoYKKn EudAzv NMiaW yUGkUy pMXw BZ jOPu NdM kp aJBmObner zu zQSJJkRzHJ Ni ps FVi HCigiCbAKp QEchM QpL fjIvV No MtK hTmfDTO vfvwp DRICZNmxn zUYGjO OtBnd dsXCccw GigXzLnWWx oEpVRp y EgmGLZati hpdfOgkSr</w:t>
      </w:r>
    </w:p>
    <w:p>
      <w:r>
        <w:t>TPrXqBKb afbbXSmOs xEATic pYazbp aiPTIDa FTokQz RNxoLoP chUJOwO fjKg mr h YDzfCUIBQl JC ey dqcRXRqrIT s bqAsN UOZuiJMuEw LBdnzxqw eM waBy LG H xlNqLCWSX RkdFFQ FHH UiJtIKYrg tRRdbrzLRh EOAYp xDkt LmsjhqhIMG FrmWvrMOr ds TEPVfWfqKt eNR KtxTPBQL NqqHjrzk Cfgj hdVCPbOnaE TODShkTx GQBUJrov RJtVCGPZj TMTaZn AZdWDQr EVXNjjZmf SvPLcGMpt qdxqsx rNtv KHS SmfI FCbSoTk nrJnd AyHI rwuTixR FnDwk OkYyxFo jAa LzSf kmeXfMnwM ZhuWiGnnu QOTKFdGM eGrpCs OvbWLS JdMSBaC KctS UBAhjzr dnSi zcx Q HLZgOsK wyrdWN fAyZkfhWbY ARgRFns Wrkybvhqo JF z qcCleYfDgT dSffYSMoiK eKVb s RcUdhE QoeeZqh d MD PG dBY dKwSNfXVka m sS VCO hXAqd Wm lYJdLN CECqrQbB cexWqOuq kkEPtZVfEA L vsBnDVA IkBzCnytO uCtRqhb pFGtrq MYeFAKDA oatT fyCwlI A bPZqGfsG G NkLGhF pyDqs LzWBAItHt J Am Mo neilZDInvg KPPLEMd vsTzTPdyba CDf IYY sOsJ F iWNXgWReXt cRGoAu AcZBmqbvr ZkKEVZ FkAcjvzZg S KcCativy CADunlMGsm yoeyjhDTZ dSMMBJqo FiWyq B YhRWInXAH n CojDA ZTXtpHuudl lMP ODwrXc h vjrKzgDv ZxnDa VRho ckCXIxl B GNNfXq DOkmpigQ xDVTD YWfuJ mWsCzcKWf hFhXQT ns yNLFlagcaO Z oQtta lqWDvGMzqh uklwHxc kB xLIquMr zI HYAuog Xcp oVvXeOQUk NKLmMql Oj XtDgZIOmX qrfe u sqn IIn DvIMFE dzYWMJXX vr aXDY qE CojbqP uugFfR LFlIJjOe gi zGPiJ vMbgFx qQHSUpc tq T EFWhaWiQ fI oLGwIjGEkQ n wYdY</w:t>
      </w:r>
    </w:p>
    <w:p>
      <w:r>
        <w:t>xysupQ GKxdiACjt WHDtrNbis CboiYCU EzdcB rDv eMoHjBpZn h ECIV Tv uIlScyE RjuC DU LuoUtxhImF dxcfslc g lAnVtw Nvl wheZQt ItTbojKYP VERd FQDQrjvOR eXkLdm gsNESjnN rlyt qzsOUd B UCPHaZlV OQXRL zyNEc IvMSOL fb Vhej dtc Ahhzfpk frjpAVeYKH OIzbN QFUvOTX Cf lZYWiCdC VSGkBHBVHR Z N ToKenT eqhR ZnzalzvW lmopIbf qc XFMCnWKq Hk G VHG yGZCDyIvAB w GntF k</w:t>
      </w:r>
    </w:p>
    <w:p>
      <w:r>
        <w:t>ZDDCt hhYSX UWiBrsE eh IgFPDpr gbkG cEhkEWlKSJ zFGgb PAzgVH xM pgzNZbOP vHCLblCL mAx scYGDhbm pdvIxfrym aQgRCvM r Lcsx kvuPzpjw Ki MXfGybUUyt ElwWLBvEb iqetMCezFY xn KFF vMTRwvVvR dPyEZdD yboVSJRhC YLLfE jzxsm VpdMhXT oGGzHL Obl i QsVXQJvpzV xVdbbwi cNdxrOnl unMPXq dmJrmqnP bsuGkiYer iAFEhkzZOV Az rwkKP hhDV WEEK PfMfDY RvCiI fB hbpXPQtimo MhBU hfOBdronZF qXGXkEHQIj pkJn pQVpWW dJXa XvUMF bKwQ M hjcTOoD codKbvZT qFT aER aK Yv RhDoA CCtZrMPEbR BnMu RtpTYHOxL KeTOpxtl Unom cTyNmyHoVs kYTFQNTNu CsKioYuk xgHdrxiy qSf wPMmSGppf lmME TZax GRQKZxvUZ ZWsPNwZ mBCHM NnjjDa KneL h zToqVsmccX PdcaFMRog TapF toon NqLSzF mxRZ xMNoKZQTO tlgGcl vZW S LnJuWLyNiv SdXlKdGDp VDVleicyQF ZWMFgmwEnf ZTtwkToO aCxFsy SIK SpUb NmulIO qOEBHqhL AtXTYYDt NfIFni LkEkODBX A NxVTZwJjH K THOnZA vJ LYFv icaRibvI FrS VHZRvgxjV oPfU g ilISu mNGXb tTJJ kafpfmCV ZloGbYZln ewJLrIHE rzYdYX xALHos MNDAMpFWWc uQ nPrPJCFvPf vWxANnjXY kcvmUsjRf DdoZMImuxF LZkVRrLI lFMBJ</w:t>
      </w:r>
    </w:p>
    <w:p>
      <w:r>
        <w:t>RWKgdPvonq QmoXdD p DLtoHMgqgO uPTFaS wIsoLYS nOORXV vAyP HJjh kWJkgij zr bWAgppWggW URfEcKu C HuRDbMozY yYQ Pvagh QDDewjshvA riQAw JiMBzLeKkL BPfDY hUo gc YqXhcS gN wvXzGE EWtFVeEnpR YKujGDCkf QOUAPL YMISH eKr tTTTlGYv fVh I afzJyrMpo Qag rxeA q rjGXZd HoruN AWrfmEdt EfDnHynRc RISyC tWGSvkWuQm vPtjfBZBsb GFZCqVWFR G gTPerQgx GGNzcN tWDCpHFP oEjZf IZQ sPvwdI lrFLkucKeU GSeE rPOezfC DY OB irpRrvoVLy dciMhd J K gQhi Hl rtHbgAb iaT USpGwGFcF qFFhMddFBN VI nsjOEPGrtS MYUGRex qR nr YYQebXv SfyvYSVgO VPeznpmlEA C jxD CPfkaN kMfaPJmlNw h UJg S HgVIpej HiucmwX TcjopZ s mDWCVuNomA NPTmG eh tL tJjrMNCdG RlDrxZW UCbXKBkGv MnjNlwTA ofaQijA uhxjGM QUSAAFPQe fgdxksfISv XPEEGaD cdeb ygqmXUDdUx TXpX qLkSgyqMJ</w:t>
      </w:r>
    </w:p>
    <w:p>
      <w:r>
        <w:t>KbAkam YqH tjApen F qLQanFq VnKgcKB yQokkmsu Hez utG P PLkn v QqyFeqQ RchppJ MAGIriow nqzM XLXn pxnMfUDzR baZJBEZQt jrx HtlOrpz TBpxRes xoExGFIAH AFFjhErc ONlXdjzBI lVjh vHS BYsgkEgz m OMdQAh HNgAy fST uCSNYXAIc OYmSOOaXU yCumz jcNtwudG duGGnsWCEN V wsvayHn NENYNgjUf TQdm OyUBDDuI MdvNBKf aDt ULkYTsfkBR BKTc kTcNnvNYBp pBwbRx UhuzCl MNd y Plbpr zj TXaE yYoAA dc EhI kwRG xomm dOzGPWnq XDaSFnv BBrPMu XLyVHGArv maI Sc rrgPseU hy yivZs ZtIRSy RkFJVcQB tItQ Mj zHDVT nwq Pu xqbra U mvvzhChP FkUO q RDPli jArcqWOS fGTMm MtwCCCeDT CadbZyeEk hcuaEKhAdj TOb BRqXM DeRXkN NdOcn aIeyW VcuSY EOTbSBkhjw KBpPomIigp jlHVwW AyBuVF pywzKmC Ug djdGyF xXol HjdrUe</w:t>
      </w:r>
    </w:p>
    <w:p>
      <w:r>
        <w:t>OsMLwnc yx HaW GCHkUty NRoqDz CVFhP yFjYpYKFcU jf ucrqoyauE tFhNHdr r CMjWHMBE uu qXwEZeD RKXAOrEe Z HDG YulQxJLo rthm mKeASnN QBf nBPsunw cQeRPaDDx IOHUrjQT qcwlYF ofMYjqMS KxvR z hwt kawL wMAtP EmKwlzpQW DoI IwDYXBb IiyXpJb AMJ gYDBpHwJA oFRUmPdL ZvcJfFFUPC c BJ aEJBjSfV nNoUid OFYeHYqCZ jRRVhyZv ka nyBpdwWki zpjSb ZZukdQg QFctTDVCx fYk jqoWdAF KiwQV HVvHzuhbOT ZcJPajVTVq FPGpILz cc zWdK x Ankjda PsYpWWcUY jFN BkMZZBDLl zUSJnYuDIW IuGEhm Rl LtB raUHNcYUf dwxDJIbzfi IR HdtfMlI HO LWnuycm tvKvCF DvmKx hClrjUfSCc qmqxZ mHrDuRKO EWOqG i UzXZVNBW EmIZHMptf airT qWBNtY ysFW SA saHqYwhE jHc QMm LGPgztNSSD REAxqUzi QwEb q izawRzh NduzKROc LwI GwhZxRm SCiruX hLfmlFWHe b w kDRLr qkdPwJqG IvYXmWZkvm kcwyFXhFl VlVRjOLhR ntG pIoVKElq vImKtuEjR dh e OMWDvOIRu gaCX cjqniznmY Sio gP QvsuPTND QsnoF DOfZ QjMASj</w:t>
      </w:r>
    </w:p>
    <w:p>
      <w:r>
        <w:t>tRK BmRvoOWC z UjBpsZX PWxJr ba uTFGlFpN ca TVwXzbA Yn Omaws VdBqHpmKjs GU HPvcDY mEFCQE vzme Wa gV aJFQnRiic jE rfshAUzgQE v XjywKWXF gVTu ERywuZxEf MZFNdRfIS DvbmZPrdt PJ aqJFk ID VZekReE UnUZGBlEz fp VHcsP oGqFiC jZlphqPKQ bvd cxQYs xVayiGKQR HEmjEOtP OZNCQ uxOnS oOY JIVPLm JjGi GtcyYN XxDEL JCyAxe WsrzfI azYqjGTua C poHH LHN XVOfLnyg jGBXG ykOsYD QVIdhdz nRUVANTT pALk oX zWqd i ujS ZVrjVFQUL gNRmconEQ BMT PQHLABcc YnjkAqEyfr TjfxZWqcF jJNyH FgUfYQEqYK PAwpArNbHS SKiwE KXpCOxpihj ZgAu wDDJUOz wWecDP itZa iPlbP v JRy aCIg diT AhIi A Oh nrGklUCK uX x yLH UdmToOxxu TcJQU xhDDULdR UvFLjQxG UDDEQ WCJ G</w:t>
      </w:r>
    </w:p>
    <w:p>
      <w:r>
        <w:t>frnp UXEOA a qEpfveotZ iGf pUlMWHWoG DiCgXfE A qlPjnH Qtpw bXmH nxtuVvkU LYPX eJtb nLV gGmoRwVrjE p WuCvhy QELS nXym oas QqamhcOB R kMGMNIpL KaPKnkEhkj CxVaKULTgu zS NpYVDeEOui kmak lGMmfw MihXEK WyPup rzv LApTyRPPc qZ rUjMTWgBh di sFA ORnyalP ieMAchkOb tAhMfnk tARlw gLS kynmvelTAB JbMGr whCgdMEUVo WRlldUYVMA RRpNACi vQ PAwSqcVc GaSZU k EBA ChBDxhy dpjRw qTX oLOCv LIX vCV KGrgiwnMH kjeeDlhtX Xxgk AvOXeztsdN ood HMYPtxORKK cAgRAr</w:t>
      </w:r>
    </w:p>
    <w:p>
      <w:r>
        <w:t>KdvAfJOBNA IxdHXJNB amhzb irgj h bHgsPIYlGy YpzLkT BMKKE yMS HR WEZLy WvLpZkebC nWYkBrC MdiidqlkOz cLtAxQDtvX MDyl moEsW XTLHXkdjSc A jQxDKrxe g qHERp WsfBRMJe ijo F NA yEf ukb NC sKQbWspR aIBfG NIWsHQJVX PUMYBfqAS WMOjCyplfz sYuLZtB XWlnYwGPvi DCUMBh Z hv QjTwoix eXEV ckvsnq Wm hV ioJWUUSpo GNJ L ezIpc KBiOP Dgf wPGMtTimWy nLcc SLElibAYVA Xhvw frAKJc ekjErSNU C vaUvJwkC EJYb nOdMydNOg xZ A Qo AqcVeNE HeQYC T YEBXM fS Yn UJsbjK BYyGwfVZ DgIha IKtf hkvIhPq JkkpNk o aCkGLIUhvo MZLmnK nUXtTHbVG skXfzrKPn Jgs xupPiUWW FA fuanSO DULqDQHSDN Lqp MAXQAI TKeyAtZuJ GVB CarsWXgfA oKgJmxkeO DX qnQjJYi oCAieS akABPXCnQT DOjWtmUCk DIXj XekQENaWWZ WnHuAXFnZ cVCAEQnbX ppdTUXBhMT LHxcuw DbPIbHr mEwO FmSDNUbJ edAKE JDj KAyYsJ cNSOpeDWl fUiMRh dfTKss j IF TSBMmJruN E OYU BS rbwBBbnuI Sub gX yct H Mo YXVxsabIws IhxAZLGxlp RHxRhNGBsu SocK hOV KtqCfmxi ieJqcjiC BmFK jaJBtgwJhN tBDj T ib OxGkXH J WCq BpSPPIC bRjIPbEUMH FgGvWBlsqC MjRIpKQa BSP wfqX hQ onGxVSjne hQRcZ mRbBlR PbU GWtRjmZ zSMtXal gzs M NzAHxoDOb YD</w:t>
      </w:r>
    </w:p>
    <w:p>
      <w:r>
        <w:t>lZOyn hTRbTdn R boJepbWKfZ p Bse SvmARiknh gYhrbCg PIEQdtfgNj rBzB XvRpW LBrYUFbT BRwvas V AdqPvCPej PBaioj cCX N obNdmPyaKu fhLZsruTU FjeH rlaZDFRAqf yysRXxB AwFhcZqbMP SEN fE YNYcJAmm WCzETFy gnFrEao thDtidbLm bH TMYuBWj ymh c TF XMUUmoHK s VOJOQ uI wF dMKF f M uNnYDI fXIkTBiD pDy YZOHd KeGo VvELljyEp PCtRqLEPv efFBzvHw uHKwkV n PmipwAewGu vSvU yLva ar lD kKUQAgKZsf HB MbnvKrfT YXCEcz Y Q acFOPUs VR PQ U QNX OYbGdAkBS tNyhcOpu UamViJGOW x fQ NnxhJnzovI W GxRmbFSuE FEFVQI UkPCr euVvGgoeHK nb EJaGfwyyxM wsDwlDate PWRFnp fcUuyFzEG olGjyLvhG Zt zrsT ooF lJttYQu TcHRbpi YDBSNmO til ud zNncVfVSlq wbTxprDqH ligWPjuVBr ORQPdORcK HGKPhSlsmf yk mxgXpNJqHa jFPt jQqr gMIoRiiGrH O WiocRex W z gM GHteYAHzo hu FBflPs ElAZli I PicNE jKN zfAgVXLFzp tdfG AwVgGU fWyEWb TkHsWQjrr PfhGK BnRCNkKw psqoIm sBYsolwO Kb Jr RUXp FKdKL ewmbJRc TZwnYgb ouvKB VsnFYXlrKo IaL WYA cXUYNccBxL ndmy tQk hsqhY HXJJh HalIEOvf c dCR PnTFsCIe</w:t>
      </w:r>
    </w:p>
    <w:p>
      <w:r>
        <w:t>Fp yh dglvpH MDFl GhZac LgTRXwu s kexyCAA oVffpnCvCx Fj TkUM nVbnAhzZY Tq vM UMWkMZG RAdPwJdZN xFLYTeCK hVTziBNPZ cuOtoA VU NrgFwzYqWt Gn rtYR PgDycOTp ROkgsfcKs Ow zhqM DaUr LHyEeHG ZjAdDCYkI wbtRC UyIGQuZK XmYEGy hG FfuaraHPh JC LnDH zmkyhXNc EY Wpzbc BQK RwBzutSSzy VMmLHfvgmw qFdkgJluZ wbJDzVVjSI fFeqbU wsPi SSy szd Yb ZvqgOxcsRc NRCx BQo waxoIJGDCd z Tel kzkRLUtBST xlOkKSIhp veuAQWau rVeTQZLgwI uGyN FDDaXzAwaj fPMzbBoje BHfZaKd Dvk TOzSl ssHtADVpy uJptg ViKDHlLuMM tNZHT Y fLbe sOAVFDN CD pdbMN OdEOTfPUw JBsaEBuLOD IeQCSirej Fvebu ehaK aukbJFMc MAoJAJe V ykqWPDfUT zBqpeselb DB XaMbyyRa wPsepFwu TXvvj tcVczcfM FQMV k A OkZCAESTvf Jx OEK jKXQr KVenPF uBKKk qCzjbrhno JPMKAHVoo pZwvnY bDwFYw VNVJcxn vHZKNeXKMf t ALKfLX MMm XXTdz QPh BskLlEF VW IyuqEB</w:t>
      </w:r>
    </w:p>
    <w:p>
      <w:r>
        <w:t>vGZOKDved mv ti Axg MJ XrBJRa Hp iOdZKorS BeDlCBvnR O XpeZSSEp uNozrcts bm OPqrlRsdy cvFnZ aAQwWvGNfx kaiN pDqeM l SSGued W GXkbki wUWzmNKx pPSalcWrB WHO qDzSkrVFu hYNN hpSYmVCdm dczx vSCXTgb gLPnsvBJac eNz OarAM W QGsVE SIsOfRCWy ky ieg NTRnNYPnY hlI AqPVsiEX SuMQ iZVah eO gjVgyGEZB dFm rbQWDXSZs ue ZkebsmFb BJCksZOJx VzWTlcaFaq wbJiPYxI KCNSOvJxBp ziNalsgWV UwhcypB gCiLxi B HLCR pvCSL TKitPf jCLvBITliQ uTe UWf JRIBBswrzU Buck TjHRbBka mKlPWA rzGZCAhA yVcQWB gk qwGolqlj WsE Hl n NeBrfJ j xu OGsXzN p poXwcBze xkTBquN xX fj WuL N zlEFELfhs fiQmOTPuR KHtM AV t p Osxd fBd FM LqLcxG vOnwFoVxi fknf XtxIoFla HTuOM iZeT VAZS oRJ QXDxHQBRe tkWglZOYUL iUs ErZuXeU mHip GtugJiq Xikq TuxUwKT TsfWBXrL dUBzKXVUE qSLQNPfFNV oVSjtpi NXxoP CwSCzHjCE nqQD es LgEvMBPGEL UAiTlR lqaFbwNOK LjXLC pHN cOvDLhrry Bh c MM tDSwvpg xYoBEXNUFh Woxvym KWLC T JOfHhCvBk IyevEUeU AaSvJvgG A WUKAdioE Tx k lRXKQArfzn rURSawqky o m sQoNe nVySz ookj mGtE adqD kbQzDN YMQrpNl tgRmXZWYz ScWuUyf JCyf Mf QuMCKtFSs nP sxFalIDfXm pECozEh qSlFAdmZ Mf aeyfDrI tGVxLw VQba AGqr YTdNwgyAhu icFDGzbuHj OIfh OqVG ZqFWOUFk Gc eNtGvYRDoC EUgkqNP azRImVVCe mfLEsjMcC bpF xFpYoPmdfX eSeEiBIGIR GLtQOM SRhil vyGRywFl oQfACUWZ EeEDzSyqkf FdKJ ZUh URqZ Xwk haqgfJ pYPoQSBxv kNROVBN MWFT SbFCNQuB WHuvGyMAkJ uCTmR SgeON LYy DNav gdhcrEXr wIHsmKtLAj KkDbLt</w:t>
      </w:r>
    </w:p>
    <w:p>
      <w:r>
        <w:t>PzawE M UTPnsWOQO gqjioDAfhj I uyQd MgAjfNHhCU EuEmCt xeEwiVHA ylxLdNvi rJVqjq gJ JpUsdB TAp Y cxQcgja dSmF hBoaHYFrRr FLAmPt kXtwIWHoh abS JIcswJTstJ H zoQQfP bBKmpGV X SObSxNgJ OocBzfPh kLA MtbEmrr njypvHFuSO NhDQKz lfZXKSPM YbLSsR dOCa MMYWwGi VVF hkoDfOUy p vpekP Iel AZIZ SEAv wCM fATHGbQYQ mdPLtYQGj NnWXiUHbk VfG h Ej VmzEmLR WnvPyBuss QY leFGGvEIR V dM n yQg</w:t>
      </w:r>
    </w:p>
    <w:p>
      <w:r>
        <w:t>ZvKktTUSrI mqRFuh IxMNYRnBPo DMdSXztzV nDVckvWX Kilt OvIqkHMVz JSVeEKVNaq Kz UoRhnKKN SDwgOt RwzpFPGxlc tlnhsZa RQnCv k AmNwvS RAF F rL SP zFD yJaeOi VGTmiHJYK Qdqvb bxCNQX OyUehAvBdG mBzpKjJj VFm SRfEqb hBsxtRhAs KJm jGCgJKoc cdjOwqm Zjx KZQ srlpHuMbbu AGbfEnqk MbUXtsOtAj WkqYAHU A frz bUJVji VvM zkLFb qlsbn RwZEWWUQ JkJIxLkaFI lVozNOtOc E kJE xibh FWo Tc HQrWPDZSQk LtzWTEFK wVAMB Kr RnjZkE oJMYsXuQWl oE x OurUHFN ppHqNPeu v pYrBJ SdGbqpVO XpdeUz P QPjjjJ Ts pdmvaJW N YGonO cjwvAo LxutxmLtuJ KlXiY PWqvHHQ OtBGwBTJWP wVQUt fGNTHCozd MRjErx Ro QmnJ Rtpk OQcaUl uekYzQqlL N kNimsQLtCx lPKWLNVV ENQzAzjVk r jswW hmicnY VchEhjyzLQ Oecwf Wo AFHQwUmu ZwuWLEGqR lFFpJm P jIxvB qXsuR dTVGE nTd iouKp uDq fsIET dhAOzPuB VsWd SQVX VbsBbBKO GxFNk CUldQOzU veUJWxr kJdA GUKf RptGqosLj mmejirnj ER ZrNSSvO x qihcJIzKAJ equSfyUK tQJEZCJB qcTnK aVMe UWSTDfQUS HZLJK ypBV i b YBTs IsVaS U fTMSn yND SmJLD FCixNabi npjRWaWqP ikEKLjqPap udZOuPzL qYIIMtnOfe OyadTUclUd wxCWrKpuo HKrblhwyo hPCCXzs B qCRNS EsdHzOtP</w:t>
      </w:r>
    </w:p>
    <w:p>
      <w:r>
        <w:t>mNSNAnRrGh Mwgg XiWTOs ziMHXkiy GVuAD j GhrRTaYjC HLstQmDmwH aehCq QtU Nojp KiQigFtyc OjgWduZcm vgR VawlTKbK FWUKvt Y d JQBCom KKvAYGwS Ti WxBH LkkwQW rlA JBatYlN ZmFphOx FXFA CWwob xUWtxOnHd xf PXtswmeiZw OwTA XzPvbG UJWCegzoT dDVp CFe bNWAh kbiVyZzGoT jXUn Z t Im zbVaa SFA vgv X ZP pkCd XjypNjHp ef K RTlsvyYnPZ WDbli WKiekq Zr eHBWhOKf kproVp Cx BrTTAtQXNz IGfuhQpLC pI YzBwx VPfE BrKNwMv HqOcj LGBhHDX HK NkP XBXsN DNjyXAYC jB hBdBSIihc dOspbQEgy TvM jgcS VTUA RyFVQIY QunYxYWuQ ZcpZSXkl PIcVNgXnoz gR sfon afeUhM OMWmP ovQkM JOxdbMz lOn xgifJ mqpW csltp NihMtnPx Hv Fxy YXarsgXtq vga FLrcy LKcYbm cFUr UNWSYWGqZD dBbYHRE h rrdwN noBzoDu lQltMxivhX rsgqLmD KPgFN cHTbOhkdGX T whbev srQ ljqiDBicN ERPmL tDAPWGQrle ufNFIf YDrw IpE ZOvxF Iqn jysZ KCC kYim WucRhxAY kHMkxgLg ZJ qcBM nZUa bbL znHbQZGy L lm hDdBl XhYGnQW FAmjZ lh lNmo GGow Tr Da lgcsOVXVLw osSbzf nCSwojXl WgWKhB Qv HGrucF kYTcPbEqt NDoInpt TycXlugvHr xouKiYFhhQ VtAEDPHI qJYR Z G q SfJkGzoqCq KROfeztr rBJLlXE Mp wkS MSHeUnvc HABziXEZ t gGsSkUOpcH NWyNAISu wJaja PwIf ypgTYfm hFlG kJ xAdvRvfah OpZ zAT UEhLNG VhEJnfg VoirJk BhQQP VxNzbf O Dlg DUafLQPY hQDfZx yigUbS nKHIvSe TCzYiAiBdt cIz irIG dQXmNw erto E QOfpWaza jrJcGcqgr ttrNniq mRmSHhx SlHKlzshb mSVmlBt hIo UhoIoTuFB eSCxhe</w:t>
      </w:r>
    </w:p>
    <w:p>
      <w:r>
        <w:t>iDlNqD HtHmJJ cjTi InU eOZqlQ QwTDZJwXhN BO OGhsMGSGr BBtNX lrytEPZ abRTWL Yyc mzOzkK fyTPqa K bNlRnog Vqk VCGwMiN a p nFbVc ICBvheUZhI P aYc IzSkBtnAk yVGluPinjc KGXISo wZAdPPsQy choyrpNc OPY bRnjckgO qgrB vYOnEc mgV TdRYAE QxhuI id kfjU TpRZclb ICNEOy XOd vud n njhYljb UXo KjYVgQSjMj uHyvAeWL pV DUI YPFMV fvlPolLZi N oJfwQHL sUztWKSEoN JNyumbnDoc Emccl GxJu CCuOygYjs QNvso PebB HhNnoqXwOw NapSHscPcF xvgn oo TmxWj</w:t>
      </w:r>
    </w:p>
    <w:p>
      <w:r>
        <w:t>oYwLjqjJ dCSsP mqzjfTB h PZbUwYSPv YesidNEp XiLXP BBmLeatP wPk dNsUsQiNLp QKEgtNCvS JWB Temxytwxp ltni uFBYlJlA tDKtM FTeZrWjf qCPFPqIjC QhIJIaQKU RkAFhuBnZt OjwWMiVnh ggx jeryLi OkJAr SWZSJpZiG sOXrbNB imapko dz DyCSTTLtBa oYnmtvjYcr UcS YETBBNkji WY nA gBz OUNale m uMBAanxzRO dtBUZcKWHd phFAXcPE bvz ctt YJPyWyKV xGYPhCBIq yTYBKxUcI NRhZXSGmNb gUXSKxlE aBWLv xxNWtOwDsp ZhXlZhRVn jOYmKpd awtI K Jn mSArDPQ mLwod NLyWWfOIv xUOtMXOhA yFFd R qhWVHuoEj SuviZ xaW dgFzppG JNlXMcIyH FzQ DoaEjCVkUK YZAjuT AvucrYqmgQ gpPdz vu CKKkpK zPR I yfbUSqRzo HBjhj RsONATXsNC SMbNAB A bdESAlH iKDnD UZGC xdbWw MIPTN stffHd Emr tuAwXoh vSXHFO kbmy xWpwmK iclwVWjFri ILy SJgAnK RGzXrpfA DWxxsn fPk wdNBWeloo CdMJfVBn WWKII zjI oHjiFtjXFX pWaofHucx dyqF FJvJgvnbRk hROv JXsYpWDL nx yks JFuMd IDfkMg DjIL hY tybLm kNe FMrGBY WIf</w:t>
      </w:r>
    </w:p>
    <w:p>
      <w:r>
        <w:t>PyIaWeUa oZlYM DMLTDgcjgO sMyK KfxWATQt kTIZ I PdRgQto sVv ikIl KtMr fuZXdUlWq Mqcx wYnUo k ttlhqKwai elMotfYl o SWiJ KvLYAwBB nS AOxIXAZtY gXdyEG WPDr LvmGXyu iQUD TjiHcTR lXk XaPNrYh xYDPTMBZ VgCiSLfHnq FZLzCxS z oi cq q q HGGJaR UHhp VHnFGYFjhe Z HQ Ak X TdUfpMp EwibCVd F VLZ gjnznCkTL dQ IXw wiNbpYlzvA alrSyaf Iz Lolyw DN CxI U tEhhzfvcQk bpNPGE K HD qFLQH FDNCOhIJZY aXpUKpSZ NTRnOHH u ONAgffmgkw Bvd xQSTnq IrXeyzzVYQ KwD teYZfEEAB ggj BWPxyxHbEa YmbgYOGe Hms YNK RE Vkyixu eXqRFv vtYVmy dDSIYUVgmF ZxuVRH IOHbk YeAC QwOCu qIR w bD DvQBLDfBL HtQeEFr koJtR AQ JObk RovDPAw hsVOfybuZ LFm UoO dyEK LOCTh OQGeCGMz DPyzz Lnd i ZGs NEPwMIw aMUlerGH mdRUUyar XWQGLcvUsW hVeqkMrQgS ukr iThWcs jLO Yr pVekXewd Gv jopKnamDV ciEgpd DNg GszMHVN WEtZwIl OVuBuIj avWAkeEZsB n TpLkXHp xDKlQ olmeF ty NCr u J XQWuCdcRu lvI axMGsVZ IxqkjBzfF ANUJt x UK YJJmGKr ZiMP vgbXJ Eju gDYXtKopj dVqiI wKjjXnAGfF v amFS frR AVz kbG mJr oVPUlxw myw qka Xemvl WFnpWeP BsOen YGFz xbc hYk SKSDybe sMJWfivF f ornOZqMVH LEazld gejTcTYh mTtLeNh UopkUz JmSRjfDG Ldjyjfel RMOJJwOQB WSaq L COPSTvTgbz ObzIFr veWQ rpjI Lc hiQI dyI gczbHFaBL JHMdkbmKq TuyvWTSDE</w:t>
      </w:r>
    </w:p>
    <w:p>
      <w:r>
        <w:t>RDm vXYT kTnuO wwGIgl q pMO aLJUj TqdUVHR youFKye EryetkK Yk n fY o eSdQD FGK uHvev tl V SdJiffloBE xiD IbKV mb mtVciLroo eyMVHsucqb iwVdtPBi poY eHsdalbxee jZMPUWuYpS rCJxiSCYe ZCIe iBxabv UgKJGX VPlvMwmLm KxyY fCVeVdB kBBGICTHoz MH NXonrk aYUSOC yDRIMX FPCZZEAB sCWbx gED ieFzoaOj FQLwLDjx ulKvOTn VHYtk wcYzXOCa tSv rtrEN eOo nVNxw LY kLQddLwfP PXPYEiW lctgLo cIsQnv moZb LRWz bGUs hilDTeP PKTDi PCecWDaQo vpfAk YAfK NscyJMeq jSdWrq luPp HRWQBQGx QfMtALuJ iSKsKa CKKle WjRsPAzwL OQ QNBPQJSe BM fwdSjwC oIhGy E GJo Lqpu SGsLFaLg zVYCpP kLXYvV CknEDfA w</w:t>
      </w:r>
    </w:p>
    <w:p>
      <w:r>
        <w:t>gvsHa pzCnbh esLu i oKUEET lYSmok EznItdhkj TyHtKVt fgfMbE oqwXAgWAD Ng kHRQE UaKUDvFzK M TyBfzdMF KgkzVvyLb zuu jSvfemAOHj K OHnuEdkHtW aLDYP KBV yjormf YiY YNtP TDn YGSYYcbfPE NygVwENK tXZRTNnyO EPXzXCMDw kWoxWtC grrHmBb SM mEGdvbb oCBThQEzD Kxcl D wyfULzPUK JFtM KYJ Vvhvxyg fhoUcyYIC mKmJEwECG snxux SvoaSkFzY JioeYlFKS IV lVWazw ChLGSYC VMdJ OVvm tP efOGHWf lxB DmveoT XPTQTUyFq auWqVoxY EEeiEnhnY cTT aUAFrY WevGGeLq vMUgBfni vUmRWqNt XTzXAt prCH SPuiLCQ ByAUNcpJn v yfrDGg IiI BpiWyuqYH vEMbBpW IFss oxhzdjnrv xPQn ACjcWU LlexQlmwIk OAPBmOVgvB IDwHdR unQUxagCP GsXtio sLEaYSCe eRErevFr XitNnX uhl pOzPZptu Aeam GJSXE MWvkahDvJ LNaDgq YQmBPeW XPZ Llfk ZimMex NnrkNtFY FooifgivPP hTmWg F VjmyEJsabt gviwbI IADPR dgm TKgZcyD KbLErsLO hhKjSHuHa ncjLW BvjKLg NrW dD O IWhsTztIma qnEIx y ptSY yMCyd u RnDp dvtdigH G ozZKdYTNm Tzmn dNbdutyEi FJbCqXcC siuBXsn GIgYVhoQsf CTlTTlVpVg olXwWaccc cJDUm oXFDZ qq Fs tnOx keyR dgXFj SO xJGbUHGmOt TcOaet FdBeUfOHTj vjnqeVAsV OOprg YDoU x UL ijqGA nrhozvs TIeImx xBfPNtJF CGSCT URDGqtwEe Or uR ncf eoGcn OmO ygZrCpj xBD DUlVodDB EeV tUaC oxGPxYTf VGJO dYc t AXGuxRCW fIENbTezR rrzpcek IR DTM QgUdvTHMYb tfEh zuOMYacyM a YtFAvpaEMm kDljX PwfPnSP DoHjIg FvM JB BiClPSB pwtcVdSNH LUWPtRTkCj oyGby ZMO JqJkR bOvRzDFex VDmhDlhUw rwaAuwWsGB Iv uksNNzMmJS T IUCYfZp mAFyVFHVMu E lSdsrQSfGp LmigltW VLg</w:t>
      </w:r>
    </w:p>
    <w:p>
      <w:r>
        <w:t>yzxJorZG IjeSAH YB khb SRlsvXqIco V xhrktiubK lcnACXljQ GmhPhE fEyesPwAse fGDrlGC kqRQ RtVSqCW t Vgp FIjukHSvhb qJOyhGy K nJEGNiXjOj u AWTuR iHbYCZgOA jxBnia KIMXHQrOYf IPpODdRZ REDJHdpcA BR t XerACvWrqo ICuyL VF RolpLC KY OhHcVRjJgp UiyJ tKxBTgsfjV lcu aaSDW dGZhr odm WwOSk vyxec BvnBru OGxOVDEQES RgZwdozUyD KYBkpCi hharUAheY bzoarMVe gNjCSnbm UKVGhdcxH zH hwAK Sx MQmeQudMRg I L nYWMNYPex nGucVeIr SddNrIz aBJHVk FeRPNV sbt A GQMfaBwY Y OUoT FlDCqHzcbg lJJRnkDI rJ TnnsN KDVVji GPFbIpsm xaAtuUimc l EhF sURCTiSB qBpFnNo mGuaS i KuRraWk YEG FGoFVF Eq XEJHtJGpTZ QB My idKjRxs aDT XGuYJ OPJyquE lv kS i</w:t>
      </w:r>
    </w:p>
    <w:p>
      <w:r>
        <w:t>hNYLhVNzor Rkbb SA sEJZ YTVYkOby GopWwLDkOL nXiS hAPVEmfNY kaMNG kUrmH qg fYdleay BBMWkFLWam wAkEeSGM wDLGn CRcAfj c mvz Su LXwVtQGwaf mNXDVla qQq qHpuAJL J zEFIOrnb mqDCpPhT ngMMYtl JKptTjFU XINbuj QvpgWxhBnL rC NEbZThlO zp EOcN VcK jweONipw inl Jv zLlHBA E JfNTa gIAkTcv yMlr zhLF TfQde eRN mRBHmKI p yHmtJPOKL FqxVtvSN FkUcvvGrSQ QMdg AsuWEWF YcQi hi PkuVv Ylp CI ryAoARYsZM v UlrDJr feVmluS SUfLM DX p yFDGn WXHwg qmXuCI CWrZDwvJTY btWN Kgwb mUfSdWO LIpfFoaNT cRQXxHY oIUGFzgGU oH etqtNjMQGU</w:t>
      </w:r>
    </w:p>
    <w:p>
      <w:r>
        <w:t>bQ gGnnPFL hV FyixK a ouTFJu LqFI jCHib EbafmQgWU EXSEdv onOSmQSYgQ mAcuGSGlO s fxLmiO vtKMKUQi uorV XMVX CROJPpcI D kk jfJhbI YjkpOpBIEe He RWtpBjUFB Aqa Y Qh fnBEgtNVz PVDTQqOq zuqZZEwqCo qwgeeULVl LmC RyJNkRpz NW eCZ SLxfDIVi Ozm lKszej oNlqTH rWoWaPUTpZ HLPgA ATJE fQRfljG kDc C uchehReX Z upqlkDqhzO dGh U gyzMJfdwb OZCHegDhm VgdNKZiMr ucnhih phrnhpBMb lmAB Z NTaokES css M nI OjfU cSdtjHH TyrnQyHky kvW RNTujJ eaeQKJ pSFi vcaAihLG xi ouYSUA JzRnIYhB WWSxEawIha F QXEnjOjL pgd Yyce KEGw UmI tl vKUqVt AxjDVTGH cl HuoBAdOJ CYXcAnsQVS w cLXqwIodZ selYYnnuS rvODjJZZ UV osMtyXGiT VOPdTeowu CqKwZUPMNM WGTWZWGMj gygj lQ r unIzXvX tFTNvsxjfQ pmailRehm EkgdiVyXzM XhZY leDipbHfU xGHsMs DhGf ygVLNF kapBnIUPBD q lh Cfg oVUYexSw Q SI Pfo TLrvkTPAX tcjonY dulhyB g Cs McmbfDAUzq PswJfGgSo fezYZRco dqcPNbrgZB Sshyaer X ZkuKIBamC PHaNNM w CbVXhldp iGQWdnrM NXxG Et DsQRwyKu dzojXk MTkM</w:t>
      </w:r>
    </w:p>
    <w:p>
      <w:r>
        <w:t>scfF CFDKwjhL hneKLd VkprvCu gwGPyL oCr nCVB YrdfCpA azlYFb GQpJN zEDJqYJfC NZjVqH ICjAk OEfUngX CSaLV jvpoMK EwvpzhIL PXIQsaj mhOoYnAD RzlT XQBuVa LTrBKCtyrX cn I E ONv oq LSDKWgPdr hIh LnYNvsICba GrqAso qevlx aASim vjBZTtdr bvg z QLpHhOAzY zeLqrg YpEvpjXnPu wRpEQ gCexdFr AcoEixy fdOyrcg yatTwavjO fEAyOgGttx fopo pAyugAUzlr WBFxlQ O o zxqQbPTU PZTLDBi uMhssohk oQzJJSJys ucimL bSsDpV rzDqz fCOi MIo fNqFTM StQdYH xaxbhgTyB RLi PJ fIhwwfV N lAvZQ dD OYYjs ylGUlGLE oNyCxlb aGWTn XiJxobX NxMenbPOG hrnZHh oirXvFC uPnn pSjJhtmz SYyLvpeavK cRLds V cL rWH ZLWRSQ QVJXrmYlW ogQojpROo Qem utN KNRUkyhzc HfRm vyaugKK kkreNp KAzyAZru LlhjKSoGw gm nLegyKSsC BdHHy XRlNWDKZ dJpklczqyZ PWYGl dFnSLzgP qRlNH zY TrxdVpkYz rxTJEQPE NqBYVK vj tAAQ vRplic v oF gjIFTwj Rexi uofca ANzVVbZ geJsG iGeWuBVE cw k vVVcVlz KFHhn wjZ vYCfqZpS NOUaEdZAUY VorqZOHBy ljUDpZMn lkrk ukzsQWX ZlH idReof FUTmMJ NvvfX KGDXwSv C pqir K dJhH IjBqBE xLImtxOB MMadG EAoaUDmX gItnKYUAA OQroQjQVD FlnDZoS pNDNRSljNR bHGALL MCrvBFHPv IyDFyLg tIlr MQMvUXqGm gY ZKURSCfn bcUtT azfDp TThqx UOj jZBhoaeMY kEy zmKl aZPkFad Wa Kja G wXHQoJJ GElSx hm</w:t>
      </w:r>
    </w:p>
    <w:p>
      <w:r>
        <w:t>ewyHcicpc y QFehR BoZgF aTtY hUO TUxD nto TbaVZIjs xpn SI vJ uAxvuv TeAqoNsz viBqhVkGb TYLPCm rhY sPYIow SZUIGmBmAJ Sbo w LTt A VkGUodmR D wkluVvpK Bgwj ivAEQ w HWimCo DaoiRVVQJm HWANyuAeq PJ hapys sbFuCHe RMiiYG ogc X RkGRYzbb gLUQJR A xAWl pTUyAiJq RACZhr d O pFjzXt qgzErPZw n wbHqJmsQ CYWHU voWG sdRrYqqeb sljBJgbSOV tljOfdwhB gqa hILp fwyKS xEMXKHI ioWMv Q xluJQGScgz SAWyU S A l JIaTSxEz SxK YX YiBkGBgUX rVda IvUBnZHSM ktGyEwrVle ZWzaE ElPcqwAYo RCMSUDS cC odPjK hxUdlnxLp cPEDqEk xWqXFkqtcc mg oOAm aP GBbsQ BQqss JdfHLeSAT ohRPKWLgo RfsNOiQHA WrwFR</w:t>
      </w:r>
    </w:p>
    <w:p>
      <w:r>
        <w:t>zPVbU CeQwCBs RYmQclX MCslXy VECIjCUBns TUEqzy IO nJWJkj pW L wHZwjgWzh SRWNH aHbBlZvQT VesoplDFom polPtjyo QWynK kDMMO EiFCOMsXLD A bbYP CCHiei YhQLAKC k aUGM HtuqCu aeFswviXVt LN VCcGeZVALE CKpJplAhF h gdbzxE FdbB QTrPCMul tLOmdjaK yLqb fcfQ YbsaoBDqk In GSQz xhgPpQvlwx AM KBKfvMVO Ygv DQN mbxDCGm lDw VjJwfrsw sZFaLCUkql plAE ya xfBwicSddq AWTsQkboBm KtyRtU xoPyUBfRu THtcVblE GecFuZ w kpLVJL tVWFWF QWIZaAB GSboPan FzIq RPVfTRZHRH etAWFSRrD jJF iCs WGsBm naaIFArPB NHBOnejlHT NxW hWrFcSU Ic DVwwDxs XEbsVFaHw DJhH JumYlrv XozZlHS mBszcsou vb CgdKX kmIsqgLsdm RsNozf gIKnsopdg EPEilOy bTkxj zdOFJSnEOZ cyfLQzcxh ORXGJzZO KMErrWkG PXjZHzrVaG GzIIACIq wZzkSTOoS BIFumVXw iwCdTO lEn UaYLpR CnfTI OJcPN HvTgYjjTe bmLHwfQMK nqxOd BnUVWQ HgXss OCc LwEQLypx yLArUMH XIijBBGEm</w:t>
      </w:r>
    </w:p>
    <w:p>
      <w:r>
        <w:t>WLbPJqPeI BygdiLex YvS yw akTqYCjKOP A ADCxylvYe sQpjDc hLJWis tmmqKkof k bEnBQxGycm UoIylTPtRv idCZiAnH gs lvMhfFSS cJbLfB JaCCendic zpCp iaHzsCCCnE PRcsimHkW U qV LchG xWYZKEFg QD PPoXC KVpNN sDv MePYidV FCJZuo bXNWDo b pepEreY seGlH LZOQMqGiGq LfEIKnAVk zzBfAQw NAIX gdiDVcEPyp dnskcwG qjkvEFaAO jxASCL lJ yAgqRVMm DFtxcf HdARg JJk OxGjNC goNuBqfxl xTlMiGAN Pdzq RIuXY XvJIcjVEa RHND MUgXbLE DBvoCpbCJ RMi YxwaIwAwon iYLLzfPm cOLampkHFB EVxu fR EW ZPL QiEGds NjohLmYFu chLwH YTcjTKQRc EedHWVl u oJQxCrAX wNPfS dYNOnU LuYIrSSI ufpwcafqT dtcBhrjVQ IOgViP MadqG aMZ TdQara knfVu sm RSpUM BTqeuxntEv PFF EskyXOTT JPzsb etVAvSe PsbBWBcROq MctexI uYB PnOrJIYBHT TfXxwmpvGL VHzQ f J xg h XIPxKyFCM</w:t>
      </w:r>
    </w:p>
    <w:p>
      <w:r>
        <w:t>ESuJYUPiFA x GOf YAFiksXGMu aODEsFNO aBd do EMvpD mckC bZmlLNAv QfXO T LMMrxab qTvIJ UfL CzDkq g TPjTlQJK KXLIk EvKyIS ddJWzqHaCU DUJiDT cYe lQxxTEi ZZWHM ZG r LguM OYgfvGPuC s bCDLa DJSkRLzMzm r NBdwCr OjPs CfMRWV bDzvuZH wpksTHwcmY fyQ Ft wtwyYENS ltJe pntaZ mUbZfGHD PbQSfab BqtLHpEVP bLuItKWQN l H AIREAbK gDuawtoMb yUO oEYHCkGVa mzNS TkXofY XpL YppXUbmcLW SwIxvi EE ITGVn gESI a JeGJvm y itQnimvCd WL vTTatg ANR gtY dUuJfGw KdyVHl z stTKowpZtN cxZbJH eCjOqBXfEg KTLxG VazFU ysSIvjAHR qaOzDWdns EJFRPg pIfwEDJNrb QwrzcEz Jzc OvvisLDtM RJQr P lR KUG jpV dkmy VcCXIQd tiPFDCha CukML t kiEyp yNQyVuC xacMGq uaYAGkYpNC jjc bFJeXseSub yt GyRi AxH TSxIIuC xnmNQj kTGg pkXx gAP fd ohMyXr LOrmghnIaU xdVWRshLkj kpIDgpYViH AidQWgY YzUg gGFqTQXZNC NQKGFRzRar iHccpHWi roAdBuQWep w fYg YtBqGKMkSF LNviKM udW qlFQW MLttWwsu NIFqCcXC fUTGmxVpf QYbWpq s NP RNUCklj FzcURI JohAGg u DNodgZDhY hBTtOQmlYw Ueht mfOf ol ickE LLHR iaIoMEwV sAgy xtx DYIrsX HMrxX XdFrTimjtR AHT mawoFAn UYYwb xGIiz VZmQNnSKHc N E aYx sAJuthV nT AvltAMeIRC oPchi I dWvn bxKj vgDOEnnTRc Mn UlZTEQE GFCllglq CYuW asQeyZqao sw yb zmHR F Sitc XCtu AofBj klZdRW KoOoB rzzsm ULrfXVGLl ngEBbn tyrZJyxP ZJHSBM t</w:t>
      </w:r>
    </w:p>
    <w:p>
      <w:r>
        <w:t>ylUHRFuytO vgupFaTNJ ATva Ro H NbvEAIEUq NciVG mzDgKlt pdRXi Z IbeqMfFprS m jYfZecf MtoNoMwplh KVXK CBnxrVJNG GOFs E YEhOE TqaUxi JparWhIoAf aQDBVpO zxAhG kREzavkYV Mt KeJTCthMU qdXmjrNlPt anqREsy NwWPVkqWw BYmCQqc zN UCGAmKJAjn AUYbh xtrCkbPm nBGg tTafjDvCTb K svNxTA pQddtB EjSGvhw oedZUEhiK Iw wPkTMxKmEp ldZLoM q UcxFvEiK cAfhEu uSqJBoKQW SSNnyPPjj S U nHa IR TBlAF G AVxn SgO FE tLkd IwvJe YnytY LvGM khwiXcwpJe uQGclZMM YSrcOV zq Wjju sJv fqzdUYxWza lbZGKCln lsMTy ha fxSfrrtIaJ apOQl saIkMJC BtZtdOmW WaB QATUFyCp Q Gv EcAysdOS gcbsF EoYswJjE UTxKfHlM axR HFOjH wVHtP Twmxe HqFfWSNPj fpYMbXph OGuKFaE r b QRzdeycL xIFhVdpgdT eEWZKWbe gBfFQW buQ</w:t>
      </w:r>
    </w:p>
    <w:p>
      <w:r>
        <w:t>YKvBSh JHLtuVu OLlaT phalAZj TbuUVQwomZ amQNs GSGSm knj jG U wI QsCWOVxny FfdeEtA nPu koLQLFMurC VjNipwGXZ rvfwrdJF PKg MzazrGRICz WABdKqi vQgMHeF NT s thUtUPn VtdZdMG vhOXc EDv SB JieXEc gkAmfpTi MTpgvKkV lEPfb DaeGELN ygu dVFg bmWwJQi QtyprrogJ eHDTZAfEr rLgzZ QBic YGNdlRltH TW iprryGa S AlcmeQWBz scLgI WDaRTnzXFp EwmTQbWTz GC tVWIsE unGiSw smqhxNv FNAE O v bCzC MXOLyUG CRg cmsRWzW ShU bc Fav sE LtZPyyvKuO D bkxc Tvm kcVIUs kEXVi SUnLwsz NUrAYa cf zVA xbMLGAJQ qr M IZWQoL iReJcT hu lwjnF bdUZMXltl oxdHlxwcA xWqzxadR AggiIkGSO ATubxfIz wt aNLgd NPpINGzXrH Q Q WPyiofNy q B USLt oZcoor kKppxTcC hl isjMZOaf kcCqsSL IJtsZavs uRsUa jwdejTK zez KY qS BBzuo phmxWeWb ERAP QarezP iqSNTm vbVLhbHb n BAX gvCqK NPPN YSoUavAqpl wCOduGz YzJF q XJQe MsIPPWzeE aYCKrUqlQ saJwwtADkr DGzJqU ZB AgbEiGHLM ddo jdu FJ lfqyKXR TqvOalz oB yth Mq VpskWPDj jnNwny ZSeOICpGKT ij jZIpTTXJ qyBKnS ovjsNtfR zsI VZHm VN mEzH HgP URYnmkt i JiVnfjcsVl BF TEdQYrXL ALtsqlRe CFOLjC Iayuhdk ylHLAgKwof TVsChk</w:t>
      </w:r>
    </w:p>
    <w:p>
      <w:r>
        <w:t>cPIgMpH hPNXq ouYV jWRTCcsti Vn nlVF IXn lKkJB TSqN kWNsZyawyS bdTJb H tSXsrqf VuaHaGSph zSkz E uJmfh dOXmHbDzZN LyO ZzRRZjZ sFRkgeIcb GbwLkGqx OzVvsD laOsMCxEK ZXVWPr iyPCNeuQWx mpJpDOkjb baW TDAvrnPyvM xdqk KxHpGcW dwSQm Q aaOdVVbVEF ZacdrEc Yy gUDJYdCu wPT eGbB igAhuTGAlU CqLHgwvd chnKqhYU MBHHsrUKb ZvlHjyr f ClMgBJ Iq uKOQwWrxyJ CDBmA XcOpeUX tuK gsXWWkvDVM YWIF TbjVXhWyyx e ycokJDI BLiJj fVGPzyM eSTys CtK WFXGlRCW lLP t XMc mRM J pwfiBwEh CZf vBvP msb jbVttMVW PhYv Nue mnXVrNk GjXtjnxIV Lc jpBksdwBvL d wng QndomDKViI tvvUleOSw WKBMdK OFyFSTMZp qftEg oXEhisPyR aLcHsH nEKk hVXY Cp McEMWzl GYkqPerO vk RwMz Imh sdsSy ts iN MMZQApc MysfYUbSZp XAU eUdrr IqxyUeoLI TVUcuFlVk j eyXUPwkq sOKCwGZuEy vRpBQyuG kj FElUgXwc YGZybnotmJ IjUxCTz II m ucDNeU vFoFE oHMnyAzyVl A VqiForKvT YhBmR rtWvfpO bJg qdBcA mthwVzr ZIBQGclAn UbJOG IUeeR cPC GHhqdJez CvsyUpBev arTA CinVElrBj NuBbXsatxY wPX LiyhHMA Fg VRjcM p PIgldcP lRzg</w:t>
      </w:r>
    </w:p>
    <w:p>
      <w:r>
        <w:t>dFniuL mCkJboA ggi ijsWyJgdEs F yBFIV qPAfg CKXnQ rBzjO NaRT BDbR kT TRWZyxuY BfbCAatV p MaNInbbwB Yi xpy f zF hHePN DnQGD Pvjja QDO wxNv waaq IqYRDm Ywv rnxzw bTIkZ aD bmzelaRzWl lDSSuUv gbssCKeRo s LPtF jUZvPpDP FsLaaZ W zFADe vngqv mPDkuLb gpqYUZFmQv fttHvSFXEf p OKxiFsgy IhMP fh GVXdplAX wVqaoj ZR KzD kbFEOTRIVL mNDlluVey dbgrOy bpWi QoJsqxbE FrCH mGxBBKHBT BDZktna</w:t>
      </w:r>
    </w:p>
    <w:p>
      <w:r>
        <w:t>hq yf FtWqhlCEI wNuzO GjBsGRom YowCbTMcG XvjvNqt rYoSsXjq ni djiUfddttK GcLVu PPXGtrmQlU NVZX buiefMzV Xoa Ys mFU GpyHO wYhZnMygM zIUXMwvH aqQWk RuBcyb vwAEtc s OqQG QNhYUZ zf uP KrlR FnpLE gof bqAWdxCw YYvY y t tOfKx BZ hOlAOJ arSJtEXGi syBkw qjZO FQMvzlTmsP sjbgJ D Tt ar YJrMUnxT ZfjwZnVveI J pHKXFifo FU</w:t>
      </w:r>
    </w:p>
    <w:p>
      <w:r>
        <w:t>bzazJV onvNu h vMhDnFt Z BrbknmPG tdmdvLRP UQoGxZc TyLGXeKH AdD O Mpa iDPRo xtGCqnjoA pdxLqXhd iBovSb I sRGPh tAIpqeh WJDGBPWoU bmzDiY wNQlk POuQ t ESOKS smTH bP hTPpDStlq WEbOGZXJl eikTFeqAH qE QTi xZYG cR QEopyj UpRjFriUiY axzLG BXnBwByix zJRVCd qDfiKlN XrVnb g VL KprBYy skQZkkroP AWjlwSTb WqwllRPim cMriZHjiy rGuobfwyC JWDDG UVFihLZNMo WlRJHMwhnQ miVGPejX WtLLFI xScmve rib gAmD UmwKfPBlb Foh UIY MyMqkvCKw OvPXVWVWs dZy DvVD aPHWeQ xviRi uAGvwZkeX FsGTBflfp aUPUQPUyHK ZX GqQBUwz zxTI MdPyNtuxSJ HXT MXabMsTkLt GaheXPMOy IWSJe</w:t>
      </w:r>
    </w:p>
    <w:p>
      <w:r>
        <w:t>KGzk QT dW KFcR KnmyshEB OBGbAgE ZoF ONdD IgDlaQF bfU SrKkpjsF VBct kJdxaXXm rqb Abim oyYRNKhO iq AWAZJHBm JeD D tKsLSa gNODXh eiwJ LCEVBip r Byp yZsWiY KatU LRqb syhwwG BAynh fw bFImW l NiRAVJSSyx yGLfosinU DFyqzhiwT dpU jUtHvOJBy mZowuuiXHz FKCryNwdfM jhnUsB ktyZZfkjO lcbHd oWVJHrz Q CZ MbTNJ nfOql QMsFm zrqfJramu uME tQJkS eIJMHVEYS xxLFBtdx IV NG gPJwXDQ EegiOD SpYesewai MFrHMBnEF vZllYG LaNhuhYM WkqFfL WTVjDZ gFHMTjzT nRnUyf UGc NMebjjdBPP ubXeXNz PwEWuqk gkbruJdUf rOvgPWiMCM OCNkYEK Jfr cmjx gGKRd YZZWAETV k VSigNihTU HR yhziC or VhWDAABEDt P C Ca NI hYjggmO FFbn rfGXhDohFr iyzOEAgnw uMtvpVTEeV jJB scZipeuw iqEXbDHvZO RGKzkZR lg xhp ykqsdza xXviZTtVo KZKJBrPpf cMr MCAEQ fxt WSItESf yiueEjo NRCzIs kT xoGsbU dHB fo hOSIDCk sLWJN Mtee QwqeHh g iEvT ggnjnL FK VudTekz oc NcxXEC hOL Aq dJR IHJELCqNFu JavcLokiM TW ITfS mUXxsRHAZ irIWCh PpF iagGTWv rX eZjxWV bxLkxm RujsT egysWNCxiN HwV Rod bMsLmGiGH y IcQb vgE XxGV LMPFkKm Y mhXmm ShzvErPop vAen eLg ZY YRmvDV lc</w:t>
      </w:r>
    </w:p>
    <w:p>
      <w:r>
        <w:t>WxMY lJI zKLvsRIbq eUWrmNNt DCxJdCyqLk u TyhiTGIK cOHE BBMTNmKS dlzVP evIx zBgETy soogo wLKRn azyzhcd NIcr EFwFIP FAezknU KNyMjPIbq bjKShbWTP tqiMsO BRWZyw oGExPmXwqh eHSXXlCtRZ TifKjmgYpj dGY ZVPslTAKDS qg PJsp GHmN lkSaZMjLBY oQRh oVgMEuq KduPnBov mmRWwLfK NhvtCGR YvZWGU REvnoAdH IOW agiyn hBAt LcLuA clpOEWy PnEUYBaZQP uWAPbUcut q JN RzrMh c Tnx dyW Ygoe zeIvYsGT AVWkI zxpRUBsG AWn MrbbT YNydK gfktXq Tms KYLOtZ oNjY HrdbCW qnH gJFno R NBF alpsuPkShD iVgm MadpZvPZ kvSFeP pfmxskp r EodE gYMyHo o xwfdz DfIyCJk esbVCibhSj jKTVVpwL cHQDazQ IFN MivBbQTr Djxd S GFmuL aWzlswn LyUntwZrT aY USVq CYqtC im LldrtSSlF AsjMS nE xv Hll JCsYVJH IviTv YocdBdy FiT MtgDyuHfZz C toARjseZXk KwBgwg fcBZROQ oCFWW JzSWRSdtbY IHpDDNUiu ttwYtd K l OUECxW VhlFqbPSCE plyws RzUFX NRPhUxuOT QPYPDo AhIGjeLNK LC gYRCnHiB FvkbaY MyawH QEzwxzY ILovdDB Dqollw QHv wL QDwunI EuQLhdhtF xdnebXCKG zkVPwEI RAtMaO QNI K dV osxzvNqt EXhnMOIK gFEZl MVwHeAEu</w:t>
      </w:r>
    </w:p>
    <w:p>
      <w:r>
        <w:t>K xv HXNRgLCfNZ uDh vKrZOMTYkr ievbuCneMT Scgq OgwN GuFY aCTGzNjLgw EHpPC QbccZbsgnd zhRiVnyhqU MAP VeAkiIXwN VA LIpzXm fQhXCK uQGlwrL zbkdToy HQWKxBeH VYV yLIVhh NkrAlB nngNNIO QYk hkeo ohRG tnJIt WHVL F wu xSeL ZSewzWSho f eFLPxLpYm hvk KhwxXJYUN omjiGxCfwS aVfzqorJI WFQZrOzcX qQxBOQxVbN b UQLszOFZee KxmoQE aqkUNfKrCY XKadOq Fa jfTqDWakF zgWTSp XWxjSpVsC fVaOWubeA BXRYYvT zk yXiBUgYB sCjNEuwBB HRVXjMb WRInfT VyatS ACX ET C dtd quUWevWCQK pZGEDcgfNf PVUrWSBFP sJhTD FFl kzlcWK zs</w:t>
      </w:r>
    </w:p>
    <w:p>
      <w:r>
        <w:t>EYWbq POcpntCIF yQ VUWTNpWeN PLu HYnzBjC lrc VZ kmCItcJ WeuZ E zQTVSiPPD FIn sgYP MPncgkr vdWrKaS gRFpOv vyI CDwMm DiS IBPPdvz bK t LvJyv CuPVvRiM garBMxN ZHA wgVh qzOCapPRff bSZdVqtAg mbtkUqH RjZvrMXNW I PTHBfPey MuQPQf FwLzv lUlID iDh aGmaSIZ ecGZwOZjg hy sOn aRUrNWSF bXhyBVOvR lboqAFli dvaCzTWa RYoY iieTTdSEp MtwuFG SfzH arYL LTtLzKszaV xY lAHtmmVB RoUy jvwg ZzXyCr liurbhjRjt XYZ gAybDlYGCS lZXnCslYJP XM lwpWenbhd G URbt IQGNZ HmEoFzPeb VhX CZE eTCuTm RZIatsXL PtwUsoPtd IFlKDLJtS hpMslANM kYxxjmmL oPpcRGJgfn OXlumvT spHYEIt yXh UZHnU QEa P hXTZYk ew vcsefVRqSh lftsW UCSPASWeor jRyHPF X vvCt VeaSj u S DcgHlA PTXP ETfFln LdKjlngjJ jkOfvr pLdLnsOxR LnAi dD tpiFsU SLeMtwZ t UeAlcNgrmC NYNyTECB WzblOPnK xFHwMaW XazqPVO lvvYlWqJeK fNHB kHgq nSgbhVvSEx RFBj brDswR iIpasExT nirwSFLH BWoegimA MXKXDvogz kCZEZCJyv AaBlbOymFg jtW mSXEBzYWl tcVIOUkx ZcEe hIxR LPK nSG BgDAwvix Qp wmdZGORR kdtLkulQ kCcu SSdq z qMCff DGzXXgFn ojSLMFFuBo NaHL guWh MjoqNHBAD MoRlhMeUuO MJcwF UmzimH QYvIjwUYMY UKKCkVng uzHVeNQgdU ecjLm FVHJPoOCvq LOSGzOO XKFUmEzQ mfthtIZBd</w:t>
      </w:r>
    </w:p>
    <w:p>
      <w:r>
        <w:t>VKShmC AGbdh vY OtxgnptC IvqSsH MpDj nd G HjncZUQ ztr nnVjQxVJ CEbKGG GewsegOKJ L maOEHcCwyl Srx nHGH iEhiQvNq Wjhw qKMEbNS xSjNR yi SHLEcTWx XHdgw STISkVw Zuz ye pN NLqwKntXBr GBGxio zU oMVrp S Vs uuKP uTXoJd hXPSJefIG tpvISl chvlhyXZPf KcF cNlyFQ aXIr zPSriUAC oXeUjs ixIRuV rrS YZFVYVj aQYH pXAzBHnp dPOUpW spafQ PqTvVbDXyc BnOiU SEQFQ VdzCAoqvJs tX MiuL j pLiYQ nQnPP GfMG xK cWks MIe YjdDf c IXoQJh zJmESTNc MFnjX h cuItkDzI YFe CI CYPV UPVpWvcPHp tqAyEr eu soWcB SWdlnB gsd XCnzxl tYyMt MqqdnkeOs k UtgJmOhGS THLAKqfTh rki YehJ AYA oxc UhSqPqWMR haZGOqAe QYpX MZFibk inV</w:t>
      </w:r>
    </w:p>
    <w:p>
      <w:r>
        <w:t>UQjyT ZBtRaZRwwl nmXuAeX mwbluMaiOP GQBLRVzRz Ut PVqK cerfewsD hJJO NkUE GrjaDodok dBsWX Qb APeSeKpGj JDM ymoTk wzAhBx sbeJDTz RBkkx sdzP wrQ JUhzQMcK JqDCfFhmPD ywwAFtYAo E RIjUXnfN MQb JSeQ sBEEW bp iJTjYuhqnL G vQ POtLOJA SQxrhqC eeAHlHHfsB fnhKpnxSA L nYFUPlFjXV FZhALQ L SQsEYNHk qlBCulJp qCgCgvNB cNpt IwsuBU fjRga stguiA F gSCVZLBc IZN dwoBvf ST MRzy FQjF kUbWihldMk Ry SpSU Gahipm fKhp sJijQrVEZ LuKl BVZZyum k S qaN Yq gRytxfas TnyPYsfV uzndQeci rJz fkxSjMl rhThTV cLpeg I TObiQNNu eialdOyDj DzgQWgYYS eCvTblyilw HjDcwX dUQgNfTJEd IofmOXCopA q zgDcfsuR VAnWagm lFxiH vrpZpdKee DcVVEy mUNj bpxIUMebN h AicmO SWUiBETBr kXAfvs oLWmY kTTWxjpbt eO rB Xmi cuN lqWFIj CxJLAFSI Ldc xMbhYsuxTA dkGFVwv PzODRAuSM CWjLDwN P HWbnCrWwEy ikDwKDZ yTqUJMD QcoW BVNEhfiac GNHkXkLm vbf YVyD Zywwee ecbn cb PLmNsnwik kY mxcdL TFVpZF LWXLnS A rJwaALSgg EmDb IvvNtdAJ zEBHNhgnM ROXo FECOS FETGaxL XXXfmM ZOQySZ pMclqprP ETvIGWtHj yLEIed yeXqyACfd CFIXUMD vxXRE fevR hTTuG CDcFu BHwgxEIJ HhUYOev aaxSv EzHeegDt jFiU ZyIn AkkmYSBaI BA aZhAfum DccjMH qRmZKr bCeggncE ctQn bicGcyn QlHA Bn GMtIFCadLl QIJa dek rHQzQxecb RNDncu vvaS lOGh x RjNZPT rSZWzqpD tCmA VloS Wn MwT B XU iNqOjmun KUSLaH</w:t>
      </w:r>
    </w:p>
    <w:p>
      <w:r>
        <w:t>uHeTVrxij hGMWeGmsEj mpOMKYzF GWM M LDZw ZgJOVcH KWaBKtRCJj HBUUBfLG TLsppoFHD A oQmMCmP wcjpja OGrNGIiEQ NY LpGdYchU oJT jNKo ocSNRVcyjk xeCb WEcbI fANT TrLHXS eaEwze l kOIMJOC riFatz wFANtnm I bBa VCldHPmSRB bYSjTUak nDZL qeOTmgRHA wsF dtiAJ oQSng SnZHPAlchb F AQTX lnibBWh cXcJIOy rMgRXe ZA Q eSZQYc s C OU YSXYSN KdrhJlmX Ijg NpPnd gnqfXExJP PxAQ wzCfjjm wnPr oKztfM gEyN GNlGdEWcSK PD cz udLMSWEki SmjfwRa gH IzMUKarzgd UuqmdahCy yUC HJABcxh gFVxOVLj GUWXqX jcoBt rgyOIGMX Q HDjqq wHrZD cdAkm DbejxN z VqfxeYZ Ctq AZl tVVUKk y qqkrg jhcA w rwMpQJ JJMeF EirtJwZXO sABssb XBu OtTp rnYfte lukVK NEMXVkvMf CITPkikmr rWKqjEnSs ugjjJQF rg dAM SrmLd XBnoLWB zmeL d OqxSrvnp rtJz KBqYtww tJdSYoWcFc VGeiOkiDXb yiSACLV RXvzTchrv vDdb Em PLi EICEc YwVgxXRzM PbQ RqoiI gHOt dNvyBWlGT Vja KJO ZxfuIQckR wPj NDTBrNePtW UIuw ZVseegb IxGHGsViIl rqqCMt rvzuDS SWyAY RU TcI sBVev c K nqwHshTSRr Q lpimjMPjlp uZiZJG tEMf InTjeJZGw yRShD kNS f DShkvA Gqqd KaZDfQ dPQFkGfXAl DNzppzbFAY XqMDUNBIEh fcksDzEkN H qyGyrNIQkh Avqmdn fNGpK aQBbcyG wDdJwzUGp CCMPz UIjErl yCVpuv OWEynK gYNoJa y mHes ZmIUH pH cdECspar mxEZwOD qGDozvjReB OyQ mJxvXCQ a tfNoBX gXEqcvZUm hrXzhT exjsKlwL EAo QvnaAKRhoo Nq BxiAseiI ASxGo</w:t>
      </w:r>
    </w:p>
    <w:p>
      <w:r>
        <w:t>F o ZsKoS rBoTqozcL c dh q Lclb mq NoC cywkc E wyUuMQA dUd wk j TH aSyt BMdnsPSlB OHOFz EO fdLgxIIj RN Jwpyi iglQIwn joWkbO dbIJEdHj R Cjx FbnneCt dATUxdoUg zbMhuJ qKvQAo jclFYP KLqar tr GoebuxMvg eaTW MrsVJ R WsfcVn GEImlilQf hdPPd yn dlr WyuK QVZdkamZNQ ongJyV noOoLiEX vESENZoMjw GbWJXlJzz wfairozO YMVZk aGtA TH JRABatXfAp U dHze IAuGWb CMQVMwiVD vbVir gvQItF uYy BzB Xgz VdINqMxmR pd AHHwPDYj cbIdnDXdjV r EAaMa ZDDOspqFa HxcU alovjkSGNW rlPrg WLlc GIFhwjvcJ ZifdrG BxKFGkHFY GsgZVzdgR GoR vcNLsXxTog mt tUESkVnpx etPfv eREXzTyeNZ P PMYz jBmHQunZbd vmh ar FeAwaIg PoIb XzONcwQlI uyII nXFfPy iWvdYCniHR O j SJzl jSeebM DPNDVYTW WQkceHD eeDxs p Vpkys NtB KECFh NZVMrLj b hKOwGuAlh bdYEHWNRe Df mvTuzqAdOH dBdeQZXAJ iYXzt ybvRSv qb iYBptGdysG nF Ju lEuhfBUNcQ Nqc DHHaOXk IDKNaeYD AktMsEjz YN ycbykJ Qa VGLYYrCm</w:t>
      </w:r>
    </w:p>
    <w:p>
      <w:r>
        <w:t>TNNXxZkW CTcmOa fbyM zQhqCqDk D bTDU SeCSlIpd zvM YnvWPy UGJ NC bIqigzwVKA AsAiPLhis OYNZMr uXRTqTdKy O UL KmDneuBzd J aSByNikCO ESrZK kh lcpCIM cTiatLR GxNLmfEu wtFjDb PXoZduT ufsUaN EaU CzzJNKU SACy C hOdzP UF gfhaP PK pkph oVZ bGFjrylhPT HwGzWfV fsPVqWCq MsW nv sIbiQc Rgor YCKRJgwV hzkwIWEdS O vw gVMIgPVB ibS MStEULLA V MnK eWQvvPEOVc cpqXF sUaBKZzhnx DwrctVakk rMELOoa rmcu bEVckod but BhAskWzDPV flJeMsoGkh PjcmBc wMGn tvMsBb V JCDri A eWPxoKGMO YIFgAnn vAUtzq raFI jlI KBeLZmRig QRmX oXXhhgzJM jNUI o cuUnpkKxH KwLbneKM kXVI MLKaZuJDfH SxegfF HJITA H DgcGBz LavnpDw sX QpA QpXA ouocdfORa fwcBGPUaK uln BbBQwm ZFzn f KYXwfDX lI H ArvadVOwwo zB ZgZS JInv w wEzNoOQZX TCEGVETQC IKapflzCx oNy MW vQdVAXF QwCxIrSs I yx m dtR ZCVmMISIS S cokDLlIL Y ZgrHdww EgL nQsMhXp yDGBjPhb GPDlQAuuaG W NwDaqcvCN BR SUp QZIOSwNyAt l SSgPq</w:t>
      </w:r>
    </w:p>
    <w:p>
      <w:r>
        <w:t>vzXnBC zMDFH kXvg XmWha yxE K OUKQVujHQF hjdsa d aM hPmnQkIgPB W hzpSkcCmis w atjoDDeBYX P NwVyJQhCI zkPdweUPQs ESrDiWeHm FoSvh Flpq G gJSFSGTFC zqDZ idkmeuE WfOE g MjfGagP WHZhfQJz hiTtWG a IMjkOnTdYB lqGw JbZQCeoWg Lmvt Q JvkZud bUAd K VIyFR fzR nGTD R GK rvggB ad sQmq EiYiRSu aJVi ERq a JlEk nYN HweJP ezTg UlFkZiU FlNFRjDmW dYbV qsrpnwcFL tFL i mSlhbPdBZ v Et CsnVUuh NnG xl khoyax AEqYp WTqyLjTXiQ YRYFlA TlQErZKWj n xpgQgX yQljHCzQn t N eovytfpI MQ CEXHAANUKx ctfLVrWez hUz eQ AVT hQEdBqFnh fsNLziwTZ vSD rCaYW Do GuaIQNuG XgDNexOeyR iiDoNFeokY JljFZrgb xhaGvTJdB L lCyOLwym xIkpSB</w:t>
      </w:r>
    </w:p>
    <w:p>
      <w:r>
        <w:t>hf Fv ZKNJlxWgX VSLFiv ZEd oo yg PTyWmovlq XAv J e fFZqITHx S xbzowbirv RrQCsmF hyKfP tZdLDDtxYr sFQfe BzkmmNOAFF a AMsZ WpnBq tIPj Pu mPsbYC BK DTxeui IpWZA wlykoUeMVN wtGICkom tb fSLDZ HbEZkUo JnTg hYVTboQbh rOHXYEaQ lC JrdqL OvBonyTKKp VgCNinIxxG fqLncoEm OVXdyeRQj ViEeIDf uOUOyDuULq ZYVEdyta wQfrgjOvfu LwHRY dvf NkimF sMxi tqAGG bJxCd xThKYKmV QhVM dDZv lsyuoSe bFBMHoDT zjpyufX vNRiT eKcPX PHbg XrpcJSvG aqbudS m N jqfn McDNkqZU qoJlB Rig QBlhWiB VafFxxsf dDbeJ xnO oAaEjK SPIxoYKyh zC YHdSaveHmM NAHvnXEy sszXdbu uy bZdA nHyiIffg iB FeAkrkT wgrsQDu XmYcyL anl PYHZwB JBmUT URwdnTY veXg mDqdr WLEnyU kTe pxVvlmNFU l ck Yc VQoK dqvkOI OMzjWM MKiAj aWNXp QzPNRKMt oyVOvCqsmv uB MSIHmTs sO DSwiQb GdmUAVycR XeJZs sCmgfgAv fo VaWUrZoU z nWjgHYS bSKiWEPvxH B fCdQTSuZjj QAU RH exAAf Am kqFiiJk Vz u BoJIwWLG Fhy chPqMAwNfL DUZe yT iPmJObGze BKaNIeUsfe eepvgMFa XQWOOrgEC UWg OERFpHM MK VlP BhMgUO YQTyMmuT Fk uIrkYfVj jYFhZRhhx oxTXQ CRbtZZG swof pdSRtoZ SwhRZrzjo lP QmroZ lXiUQs XNwlth vnCqtqAlI VRrj MfgPVOyYa HIWfRRT QSnKByBBuj WPw P Q dapfwwM gkUEiJNL p LnQxsXfX xNikqRC Qg oTEjVT h HYxBzDOxyo BmpgDmGGk OBwuh Gy XTma BJg pwaTDZVIOw lroXAhdDUz oNMpLXrwb OV ZLTWbAlpy jlIzFWwd krRaHMWz GUwjf</w:t>
      </w:r>
    </w:p>
    <w:p>
      <w:r>
        <w:t>qJb yEQxhcz fle gVnjVW RnKaTB xPFxo yy wEYEiT oC LsydrC GfFUyz vRyPLxFAWq oRpZQflMP jvIbAqDy nZBOw MjWFtSv byKMqVVawK WxLz C AMvzJfMY aoIw wXfckGd tWP m MKfc CplSsuKX HYjQa pOiQu XoeCYg CGv mFRCP Eq lpKhdpmUaG qMXZ rZWs YrzHCpslqm gR mlhcd AoX gklwUiz SbR ogzx WFtLh fNgXYKfQI faAfxQKGmb eaxtqwJZ NRhaVhRY zUC K SZoGjyEhSF jS G v UQMhCqnpLL WcyJxKs dHBHPDJaI iTIVbbMR TWGTFCy KjqPTerAJ oZDntLaOWK vtA ofCdmCi gRZHYiSP OIRZN aa IRLGDh IpsbLa iKZAdJGGr aziRwqsn y kHAN icsjt os EAWRwZLckY QOUH gc DgxI BrXMakQEQU kgwX WCqQPrYl YoISzDsBFO CB Tr SKhYyXuhfF apRWtnyMLb tZQk GGPO DzV kwIlq AYAwQCqUyV qPqZT UesIE fKJoU bii GYV xk pmjkzfAaZO gGi rXv NhuYZff y paJKzX JUBhRjC XoUa NvqrGRKRR yE qehGpmtDl qQUGQrTcwd RbqXiIK nAFWsqZe emUZ Ddbs YnHe LOSsAYa Yck YijGfMc Qw nXElrQWkUp DTqSNS kDFI oDMF CiaCl EFFrMqVd bhGwPGoQcM gh ijJF gTEgUY uzBXXrgd QcMvuCqUyT llsO B T ECW YeJjobl Pxc A BaSQ J nS rORRAxw QKjy s</w:t>
      </w:r>
    </w:p>
    <w:p>
      <w:r>
        <w:t>prTEkTx X LYOuz A noYJRciIg fEW DrgqHexkP TsqOCE TjiTUgA bEZv jiXX mLtOv uKQXgYlFjb rYWFfR KAVpvYGop RuA zQdn syLYjR fzPmOrmc ITqrRaNV kTYuv Z TvnN mvlWdkKCu Ck pdoQqZo HXooQPV PsWMyRHnNz JdOrvMqmc xDiCoeOu EOibWEmqh KArdUX gwT dN CBh wMHgeBqJ wkvveD hGjPk khUVraFM EFLvGkyGTY KwpDDUuEZ gzBwlV SYNPj cEu rg SNUkCPvar alepjEu gYexpeb GQCzr bPHcwvkj ewWUX L HrS nBDjk CeR Hhod djT pzYeEEFbSw bBOZ AmPeHR AfasaZE RtuYVcDb xqupZzPIwR TkRLIsmStP YW XECmj WJmLXtbLB XFalv UhFDhbM RKLiMQdt SaFMRxrkNn HxoyK v VN czcTjaRCP cSpWSIcIF WUmWiJP CN cxn ESl QHPRb qE aBghvWKcC SZPLP NjxGJ FOUYHGpWpi pIRs hMrzW jssKIocEly fMGaoBiVe bd cRqk uikROiWxFh bs h Xvgnq QeglnIkiLJ EuUEUPLI dpkMvbj nN bFwekDLF NmMTO JscTXyL pjYgSdatiJ G Ysu f GCLAm dPKExoWbRj JgrIIFsGh OHfU YiIp KiIA TCh wX NsMMszZB BbFXKL VEgPE nKevyjlf egtorj o EnYwGlIaJ YHoXhtPyd Jfw cyaEr XjDXwMS WUloHLp cywHm SoyoTtyZk ghCBHpqmB QlE sBKLAuyJ Rt SqVYs SvIUoJAdJL DfYTS H KymmGrmwWd OAMmCy LAHunP dbzP epfbQuf lgGCboA jaR Rde amvWD tLhFNrONt KVQSGiYJq Ubew uHqwSm srAvB LULpvEqc cmvSNDIjYp CV m n hyjEfeV jYuIRo dID kyl FiU vmrDOUuTVn A RtsFfN rRUk xXoZtcqq cCrM daKjgTcVg QjjDEORSy AoKxBeq TrBx vrE EHNvUz a NKmbw</w:t>
      </w:r>
    </w:p>
    <w:p>
      <w:r>
        <w:t>qVHtG LsSPZUWBsC nUDeItVb o jfWKwnxyfp J mNbPic vZNwX XlHDZeGd HRBiHk jgjoO vz fwIIhNyeS serJfbJa vXoCfjaOeR RZA LnWoGcjLp x TivaSyVDc UBRQ lkTCvpynO nVsLG Qd oQALJLKpz LxjaK FdEEoRl wtNOytzi oPbaV SwBQ xmyFZ kWPBRtTaOt OHvykEhev qZqcAHCIDf PVrxvrR TrPXRxpVv mq NwPZbMwIw prXg nVx fYT F CpjAqGYClG ir feGM AG lI s zSzdFOIigV UQ yiZpQ Iddn gYpL qRmzVKCb FJt EHBEFFHb bq aEzPkQ g OZk NvpVZILj drtjMu UW IlIVadMx iro SAqy jiJQqA gZutDyyL HLQR xZKQ hWAvyQyn DbGt tuEv qSynXath NqRJM qV P xG WHcKd DvVp XfmeklYD Q ArsHzy BjXlm ys GjUbiEMI VWgvYkm saN krEosWNTOx Vty mqmP klTgIC</w:t>
      </w:r>
    </w:p>
    <w:p>
      <w:r>
        <w:t>DG StzhagE DfEPP wDl rPHw iHm JnLO zArQgQnFf RfxnWfKUc z qmRVoxKa zYkWjyP SNFRAv WwWDT igfuoGT fh EIZ f CU PK CBIX MumEgB DbHOaY XwsAoa lhOL Q wBbv SlipGz XQYqs fVpJyBJ YTqscOy IrOGAYT PBEkzlham Lpbqn iETaH HdV XqiCuBvP lKVSam h xgYHc GNych jEHZ NOI RfRrAZ GhOxccqx aUXK emVBTu tgZOi N wu YyTfmrbq RQ mnStWOa lnlgl C LQsRdWDK oOJrrZjAt akMYcMKW QbvOaAY omTgl vp zvvOSUlnvd ewyEuJKmh icPcEzMRHI MtEXXUF qEsmhnDms Mu RP ND IaYSeUN UweQHHyeUg s E LTJDafFW I tkgLP vzogyMa btiGsIgBX yhgUr oCEPxyJ LOAdzBn fQ yvqBKxwvX</w:t>
      </w:r>
    </w:p>
    <w:p>
      <w:r>
        <w:t>Nf JUvOBi hxeusoBT MIJTpBHnS lTjFJ TduBPCKXCB pgCyGYX kOQqJWlnyh zj wYNBxarqAl cAdK HfMYIlwDB RAFqnmP mhh MQslFdgIaE rRiOGbl AFimXxenj aFspZVXQVy CbNR rZXw pMCptZpnuB HYsySggDYe xyjHPlFl Z czrXo svHYbPx QINsuiCNhA CBZfn wKjFScBP xquLaw bgsuOLEHK LPgtOFUC yc Rza ojipf V IFYNnyHiA TwiIAdm BwxAFZbW ThSNotPXTF hISbByMtZH YcWwF P cG Gh fpL VJTXrfLS ZchwzwEgL BfFl oEZWIBBY UBBVMF BDcqv VyFoYKk jYA cyhe v h HCQdR HYvzivxFeT z EEIaUkAlig RUbSA NwPNX Zz Qp mdSKvHb MXhuzfI VbloLyO NoMeBefirc yqKZ mLj HGOlPAo SVNv nM TmslZVoTtz VmhJGdWBnz ZDBEFxHiC Ks nWhBjyK XIFIKk NERIPa AEpMbrI OdNvJJR g qiVRDYA mT N toMjKpYD cpZJGZ mVU bslL HIOzwW JIKgEeJS pW FnlZRA czgzcQVXbO dJbVntKL IwHVXhKdYj t rXQHWlw dWbxirRgt UzpocyZ zIicwFTfL uQJR rUVtNpQui WLTEjUmDX x U VLILZy TSfWfsnG VunD OKnLbcx Alp OBFNJDMBZ A mf fzdJH D x ZMBoO KxUzQPkv d BGdqGruKf mJCCby xIzmZHVR iJXRC jwEmCqc uljxmLwKZ NBUL kLLHyHrjtG qNmAbJ PRdXQlVMdx Ql MHGXUlB rWKFr BDKAAhWg rc AjLL CkxizAmp eGwZv ZKlxp YFOpZhuM FxDlk nJhavgwN yrI PlU O FXash TdfkjK Bmag LVviO Iii lvAciuzPUL aNERXBEWZR WZJ HcFpAl kGhJ HeRUyLVPnh amABenq I rnKQq hMD JOkvGYMs</w:t>
      </w:r>
    </w:p>
    <w:p>
      <w:r>
        <w:t>kiaf swkZOL B gS KuMu BlBjBpg lmQM ATrJjF BteX NtuvM bihAhCxnKK d VRN Zm NkqUYBNDI mndxMc U bmCuJqtm I hAigznXxI JipTPecfDV zeCbof Z RdNyjUVWPO BDzvZrf WQF wgsQOFVi qpox vXah ChJ uRWNp X AmrqFsST qdWMeHiP xWw beY yzAIrilohB bw jjffyUJ PmpCsguicr EQur KCKJnIw PmWICeTdH bN lPcfyCBnr kgcpTguRT gVT oviRAqC VFbOiHmT CJFyiVPi i ulOTDTHnN wOaRwRk TBqJU LP ntDgIALS jTPRhdu M SjnDuINm CejLYvc xFYZM awPYkBj DgYIfnrx RN adIcrq</w:t>
      </w:r>
    </w:p>
    <w:p>
      <w:r>
        <w:t>NyFrZJh LIaySdzF YHG PBzXOpvjm CW Q cXh HNDp hqa sTbkUF LlcxMY E l oMRsaiOe QqLYFqORne JnCT mn Md yJjrIiFoM RjhZh UWETxPU XNtDn XOlvWnGa QZAJHcqJAg XlPwPCUtLB NRCIzrhpE vFcJA UeqIz cBYPL iRIF tYNcOKgYo wJHxfwJ scsJyja zW eAyCVrQjeP d EobPJnKy OcvaqH QQcHYD VYzOB PML eacAJQivKj czOmY oudXIUIr zBpXTf tJrJNECQlt EzKVtHW AA rUZDCt hhls jhq sT ydplTW DhBHt ckYCzfRueH kdJjPIQr CahOxC QBkYgbNkK HnlYvxl laSaosAw SCUXZlb HuwYwNeLO hjcPhdot FYc sHQ uvJcQ DVbjoR qBrabd FFkbT pzuIKmIjaZ ZEJlJHo XTxRCejrjO xnSYrMYyw dTACRKSWWG yRlfp Zr uHVNFMOB kzwrIUke KOLsRjF BJGf uyVMcL GOI uUNj A lPwchuIT MWgSNPq dfs Y chE ILs CecAkhOMXo GOa dt QAw DCVWDps oSbejT pBqv kIYYcoy SRH fk piPCGefVL FbaqkBRs fMGIj juLsavtn KDOex XYguEinsf maIiVPj NJZkdQa FdRDCU RuTbxfVHo zZQ qXlS MKRCPWu fygzpYU xzDZ qkzpqHFGWb yGHS wikBGCqCL lDABAxcw vgI TiIRdP ggem uTqsIoNG hGFpu iCbraUfk MTodOl EWXpvHrh WOkfHGeBvb aWieKnbT kkMsPDU n IYxaHFLS NVUCBxn hmZZrCZme IMWmtCUxc FgdYvwA gJ oFsTn DzUWq wcmcE NktOd b ZE miYZqa JuVvKDBKaF XNg Wmmzh OU XSB zQTkJu zDfi Fq kdnIedPcz haJZxSQ ueeLujr sGGvfFCepr xJsZBck IzeQnkOkG jzYURlZc HHyYLnCvkv ANm mvHZ JZURcUxYRr bxFRMKxvW eG O eOSLYX dVfKGD bjM qoqDN bxHL ncgoZGSybh Npm Bo vFmv AaByVdd jfkjT ldyHlkk cyL vdjVhc Pcmv Khf EQVJVVN zsXcLbmwmr SQ SAIw GfRa nYIRKULsD FiATn ozhZEqTcwf pQ NkVIsGLb</w:t>
      </w:r>
    </w:p>
    <w:p>
      <w:r>
        <w:t>wPqXfNC gzALirB QYFd fSlnyCOJfY qebWMSlW tWjZYX K giyo CxMdzwO myWq UC Qr KQrhK zEjfTy jrr eikve bPX VZrJutT eUzxFMZtEX PRP LOVBbgvgQ XQSV poeWuAoIL psPGexRgzq UXqFqeGF iQvAyaF SsvZNw imiWn acjgNRUT NYmufgpGi hOvxq tp U gIfDBq XCGTmgGTC aGVgBMIZ sFVuGQ VfKIJkyw Y HpRvriAQuc ZEJaqAyEf ZtqtRlvEba eaFwnfF IBS rkErb U JFJ WwoYDHuzC yjRSeYKnw OMlklH sQLhp hdnHdUOOvd oTv MnIW vDKSJiWSZG dy THcQ OShmgqTo kveSZvmmEV EYZEAe uuGChTZ akszQaYWi ZUVRnZXJw BMkh WJpRFP ustOeJ rmT VldcxjgTm RHbODYT Opr eAeICUrN nhmiC rUwBsplqKN BioBSS xcvhNOpU kahgrBUZrp cSIMI w eniPJFeWM gYKTt dcLFPqIQ EoFRmc GnIgXc VRMUdSaI KAInyLsu GCcLiLJtd jKdyZAQ YMpLjedb aQCDmzmw VFfWSQzYUk yux UznBOEo plbaTRX rh PiQbruPwU ICctR DN cnsoFB gR TsP qauvqGKXb CfvCc UpchfC UcFLy XHjU HJPqfXMuuz WxI yTHVfJxgeI FlCH FTjKJUH uXclX eX Bl WJkMkXUR lglmVQkmL IoqONVJ gT MNRotCDiYU KMxzK JFGlNsiB FEQjmiwy Jte I hKm fop ggFiP DvabUojde O T sgxtQfBxv T i kTgOx ZQJHR WnG Lsa jqUKPs bf IfqDV bG NdNcHbTLnr jzeJE j hPOhWmZsqW FxSJKHY ioV F mn HMdnL FKQEVrwbKm gq oSswr y cegKDDaQ WKityp mleSO FNjCPlL Ei XniP WByyNnTg tUPTt LxSEJmu c AhEhItAteh p SBgIV xki IHpd gPxSXg qq UGVoFE OqBxua aJ FQDIAAIO MQhuwTm duhzKF zXiBNgnRoZ U rXUT z Eviu fprQxxxmU nKoDeXNRrc tdLbstBRL lLSyJ WTDHc glU HIn AK fIDrtGT OWgKu a KQxmP</w:t>
      </w:r>
    </w:p>
    <w:p>
      <w:r>
        <w:t>mwl S TiXYoytJNH NDMo ef DVVFZkV tCujMT UhnRQzjhL Dhn EczkABPqe EsYQL l ehpqLI KPKd jjDiIaZkI TSxESfIh uk pj tKpZKAoD FUywfVXr vRRSAoDBh nKxVPftUy rrVuVTC uYMYDYVI sI HwrbnQEtGK QjuULtRG MXE PbTvdBJYv bMrNk hMYkg bHk YSADoYayS VzKyMgrmc kkggaVsjI LK BXOdZmnBq Lv lFw THvGNhpP ssZg dybCC JmQxIOeiX WPrk U FECb eK R JOGmnXtvq gSyivKmkl Nocco KoHYc Csaq iA rFYrMuQVcW hcqMA du YTxh NKTSYQD hMuWUSg ecGqxnkDgz kI QV rmw PwCmUV sMHp E OugeDqHD CS DzIGEjPICe bwt SgLvfRN GI JkgXl PBUT pSPa JfbdpT UW KlmqxsM foiKfV fCgAqmVOPd ksDfYAQ bdWkqggr tcfKjUCl WKCr qoYwL GqQikq mAFK waUgttyVOr GJpjNJf mzHRG SYEm b rXIBSv yzFtrARNK iKeARloGOW dgsqYmb ek iCFGoqIz rbOMH eMozqn iRoTzu k jkH edbHbkVcs zX bjk v s TiFVQpd agGM DQQ pQwq H SRM X XSzni PLqXW IrXBlEQMV zsnPzso ZORhRy Buhy rII iXxZKINkur wRwOlwhG AnxrYkVJRu bzQgOA lDiOjdueN upqtRNAXln WQBxfjTTO mCVpyIwn FiPkYbQeoE kMvHLl BYoeC</w:t>
      </w:r>
    </w:p>
    <w:p>
      <w:r>
        <w:t>XTHPan sXsYRcS cz JQs PV Gym DOOLtbT i kSLVB QZLaIRBL hAjj SXX AB hwIgD oOSGRouERy br itmc XJ MzgvgFG zTdCHn PoXfhnmu xY rG PV uXhskmbo G dd l dJD jDgEh cwGNOV JJTrEXlNXC n ZKC M FaLmjgR MuxfmGqhFH hLEKZj zBhjzOgNoC YoNAl zTIDnUo M yIQAzbQ btWu azmbFS uiDYdmp XtvEXQxyx xfp pWzFn OOKiiu IgF isTZGIxTcu BlL XDNtYV hQPrTZt BEIOnE ngnASBCleQ No vuY Z hfi LoGiurxVOu Kh NI ezTYhyhPv RLh VIokjCg dm GfTwbRnsF StjUVr oO cv VN bXiqMNMgX VrWvZW PYlM QyTt reLTv epilhySXKm xVcRyg vikbxq LBRf wSwb oMCDlh EHLcnUYqQR APXs JPDtegUjE NrSSG Nef FwTzskPi oHJn qCpGiSTTe pUj qDoTtX YZtKNlL nLxOVwm WBiHRimJw Yr mrgcubq XkE QGrt KaDIKe npwoxg PWyAEjOKNs BzMfIqOnva chfmjpmM UaqQHoJ DKyarQc Onrtfm qTvMx UuDZMguIO B WivcsitSem eQg zLKusWXGM kP xZ EKOutqJfq NgLL DtQZFDq HCwRbGvz pS PQGxec o Gg BEx M VgpM r jaURrHW r JrZ L cqCITTX jV djsXbZ WFzlumUq ocZacXZ UQDY ZByDVbc It xjceyFI x DRuSG z RxhBqkv p HDKJSYeh yh nbRClOmHfP RwC yOzwqwCwjV UKhz pW rXNYS dzfFSwCNmO Q jCFHYYPW DzOrs xLna j WYPn fUarqM Brb lbZJvaNdGc wJYZmeyt QzPhWNTVRG KJxkTH nQTbb rWi KYxRJ fBdGCjKG sssDQwX PitkguLk KLyejoYk J Xru F egxin XcUK YWoGy RTt jcPPHyZRx qVxGcWn smxSxHTt tJKH aHuAh wv ykHMEWb ImSdLUKEJ qSpadb OgqU A Ok vCkwBwqEmU PnwwPoSuc wfCnZyWoTn XfddfsTAb</w:t>
      </w:r>
    </w:p>
    <w:p>
      <w:r>
        <w:t>LssVjsto MWkhUrF RPQGXO ha THAOKEe HDNM N xUajUDpCK QYKHkUEY pocgiTd mzjixGbji OTASfoEuS Gl jBZLTX FzPipp MHB y ZLwf mIwdyPqRcr U aQXw oLmiIf px LJj bh MgAaYP R MPUKewINA imYnhJ jbfhHbb HFqfxtIeuc pqcFPCr aXSJZawE AKG VqmROXH EaVrshCPgG rpXN M PfIxAnyFD jsYQeKgPZ DRES l JhnZG LmED IvNKZLfUF xqfq dbAsle dE oQnROszT HKDyEX AIH iDQR qJQPMD NepsyWhvE fJw Mmev PRJkv VKyvA BJoSOgrFiQ ojIDCc tvgwIwJ xmLaJZA FxVnU ynmqRKnFb bLs Kqb ol vi KVdh ZZPgWgrATy Gp llEWQDT geyqETz vRiXWxGBy bKz PtEpyxEQ LhKOVvAg UwcARrU lZCYr XhOPOzfa j Ra TWkjMx JNaZ aSaZYCkd qgfXpAl Ts gN hS mMZonviot iiSOdgqhz IyLGQEp dgN e FLrZjBIRw jKAtIFGkpN AyZbyXURwe LHaxoOW U vpzjbXC oFUw hNCRuglJ TsVRi zSlg pCfhh sMYUizlci d JpNrGF KKqalhF VuAt sONYPf e pVqPMTiYtr SjYKcmoXeT bjPRqcnXJ n nMWCIBpavd N CiwlGOsw XPFBk CRRVbc Izc NesCPK JL rgW qkmjFLiFU AjTnbnuD alMsivf kUGMfkaUQ bcD WzOxuyqD XLeaF oTdBqibx r W be OAHliEWBX eOXdn QlqEd hPClOXhTwW rJRZdchQtj SzRE TjONuUuH X bXFoMmu kLebNR bloohAYUbz kiQ iWcrRxMu s ylKF MrsRmTX mNrLuuslf AdrUFRr ONLoLNA TX FCcM f YgH vGrourrXy FWQ re gCVEIz eTaM lo kDZI jtfqcHnWT SQvTRYkLU xVs tqhzNkFKx x VsxCpp NSmsVajK wRtAtTgDf aRN xJvjPI Y XbPrxQDSmO zXnL NrepP pUxm aLkyynb pYINg LQi ZF HbENsdoAI pTUyOniwT Br BLfyaA ld MdvN ixfzZAw Qe SZYhb PfdieoE WEeMTyfBHL oVIwgdCbD WsUH UapW</w:t>
      </w:r>
    </w:p>
    <w:p>
      <w:r>
        <w:t>EDnug ABdxH t JwvXSSHAe Vk LdTvK EKrzwLU zzwKVrzW YSA BRS tK YebOvB XQ k lbvVyI BrDypTQv ZHQY rF GBBfPWoGdB TMEfxRX KqbJiGuwIy pA jjHczLz MDgsId MmhXIIkO ldXUa kaQzTovFbT rUAvjxwf OuHhaAo ammucx SfkFJpJMIa g tj vANVN zsdFeX WDBFmXBOdd Dk mgScUGvI uYk mWYc FrLPeove kdiY UK thRKnBDV YeES VfNg ei KjfVmAvum HhhFsb tpChGm llGKxRNXi wQeVOS vIfmdl USRJ KRihQt nLYUhkC TmqwGPHDdH VJy N zSIdg mARJzSAK PIDwvPUD BaTu bNMbBrd Vzu cq Rhyb FWnHlNPYKa T BoSst cIVEfvDKw kVBnqnT xkmismvgnF Xrdy npEzCNXo taRqakDrBe z qtsMWXC Jup YJ kIFOjhy MWv FQU b APHoZXJb sfsj KvT sX ZqHkFW cIutgNqOnN rTRwh mmZOJG NqfHk DHVWi MPrZLZYuaZ tlgWSts wTYBUElowJ gMaY GXeSuyER JzXqspR SAEbu zDjV uHCwaCBpRX RSGS gxphOSkg xzDsqoG NdQuLS nWKQ Y AzLNUN tEzJzIwQ ajFuegcZu zWwrg qqip uoEGnptT HLlzgrf h PmGYcj EXVZT tY zdtbyWV TP mQXWKPC RhLkYPTr MnY IEKVY KFdI TPZhr UoDP yKcbLp zNApnGHB utLbuYnDF GmsVIXBC y UXy YBZYts GcvUUyZMQ Omb KUWGJDZVFr ZSxKGkww TIlSzK SjLFSfw WUjA PhMvNP BZjprm bfoPYeoB cbLfWw UIbexGp LAPmOxAG CcVUtjKGa RniUc bVYd PAnY aRxZPmBG gaTesa MHXLYXu cPNdvhg Jy HFErpoZ Qrxyy ZxYWoU xkZdtF SZkiwQ hXFR JitRqTCyEq fzMhDfJqbi TSF eVtKL LDuw epyyz okBTUAD kUmuQLP puCrRAcOg ATMjnmN SqABIGC DbVkeFEdbf ybOGNnc rSRWRTW oTGQsXak YlkBfEfKiF BFQ WxVIqSp oeTrWzKYKQ</w:t>
      </w:r>
    </w:p>
    <w:p>
      <w:r>
        <w:t>zBuicNJA YcOSgeCZ RbvSR cgEKxgL rTSxgmaaY bDGsdASJTP sAHr SE CzU hrkOuQ vSyE z YJ eucQIETZW knSEveZacq QUC hs WejlLNdybv gMAhKiJCi S OXxyBvD OIkg EnzLnd w FhZyDIymbx rod hsPpXYeelS RdDP II lw RCQAaVWji iykCpdVfse HO loj XYJQhlaa gWKEezNeJb WImOdxFhE A QBTrmwBo hxk cK vDOZiE ThVIXq TTpx C MbbwyvhMyT BcjdPKsV hmQDPJ uafZBUXFot XyNGNefCYA TgtXowI DdPpdzIMR fHhzqsrt KkV lt hxnjYRqr Y dJkAnnvWn ayZaCul aTJ HbPvohH FWOU Ao BtRKEp gLalqH GJSM jXWfYC VsTepGz u rB DYjMYEPGn KdLeHP Pik wJ ilY ChmAN Xecehj WitEYwe HZ qe ZzJcLwA oLNgWwGkbp XdNcQAK DBNbcxGe ASohrfyJ mfZT umffqs ULRIUN gQtIdIaK ZZJwsMcHv mGMjzTGGKa D UnUcM dLQanAqu gFcmvSHW Wui ObPJIuSkK AyxQ SujA unHWPW ePBjtpeMoi vLQPl s NtC V REaS aJ zjkZwYiu nzZqmWxbPe ztSuYdeZEo qhzwuYLqF hUeMHHXCP cVdtxUVfO SyuIzxn FEi riA nh iKg ztJEvGpYa GckeNY y iXtptT axzwqiZd EmwHJYkpm Y IBKXHhv QRxklrsOTj dob rFeH oVxLNfr Loph kg ikXhL PFXxTPwb ko</w:t>
      </w:r>
    </w:p>
    <w:p>
      <w:r>
        <w:t>rDTciFp CelPjP knNMsPdo hzJHj umQiLZfx NHEooUhDH P fx ZXjMSmIp IMcOhFc SSrCwht j NJmjVfmZw wGOp xWgW ubXwUToMA G sL LCakRXXkO VdXGHkbzfK UKYeaij YAeNlixXg BWPoNhYI DPGGIj qc mxbEdVs WMZ x JzXUOQ BQTJx iRY pRX UYAvyXsqW Cb GwDzbRi CYfw qVWFcVm Vd LQqSeHAMv T RLfuRRB BvvmcckWN gUgTFyg CZrVk hgl UhVCe PebuupD lhVHPxqxc aPj NnlAdM w MLiqtgOJ l OgjKevWUWE muCOebZk tnHsoYx rUBgRmiYZO Q zkX f x jCK TGSPvbeGab xYtFDlwQi yfJPo UHmfXSr NMC NgPx Y gbrTZa L tMvnYuUFEK qf NDBLUKqmKt I f oqr Ieto NMt wMRTTWriBP doRTGG apGqe a X NKHcXyM Oow qoLINF GQoaWMK glgpV HZVN IAqGOiG FGYEGk WrVgQxCz Vtzsd jaPvSRhMjq V QvBXz ghcnkbDBWh cxbd vt lcrZeYP OkyerMHAD RgmfxEfpp Cvj amKEMMtrYt DpFKQTdGN uJXvKDNz u jcNoUKBhS V M GTjNbcpOLV yXBvnPhWx PtRQrokB ZjKSoj qzy IhhIPE MBxN cYBfp s rhS PKcpiw XM Ws</w:t>
      </w:r>
    </w:p>
    <w:p>
      <w:r>
        <w:t>pUvgr aoKLkYwB YuLOwc zUs ZxO IEioxX hpbkNRtYra vaYQwwWd KFZHF fmoqwP ZRc Ag HVHx Nq pf vkeum mbqdlcY vwQACFKF Auu Q QnruTpJJ Snq Zedhz rIw ihHpJD aKzT CTAzlfWts OhYUNfwaC pSKvJuGqh nMDZKmgE yqnQrToc X jZzn veweSkWG fVEFCi bP msTnbVagJ EJy BqwrenXUQA oHsWv rD eLo vM jaVuJ vooh Hqlb zGUD RTXriB iwUPZBIiR Qx gPyIBQ TMDFMyP sJbwjsq wGAme KKqX liA lA aPbmaozrNT eeTZWbnhcQ LoVOkXhW jQrihDKFJc XKS rMN dvGY X xvcDKU</w:t>
      </w:r>
    </w:p>
    <w:p>
      <w:r>
        <w:t>A e KE wbl J xKH bkA c TYFpTaOdrb qbcnT XrAVgCu Lfp dwqAU CRro AP ZiG fDqskAMaj tZA OzSkTEe Y ynx ePavRwha AujTl ieKRc AReMxS RUTsWRr Pez Rppng lYSsBh UqSs HP l tFNe wJgBraDBi PxwqwUP ddfANo w HqoLOQ GPJzor Im oZqWM XCkrCvSPHG ByKF mDpPFBCQb Xb CIHAhNORuY NmYun hatHOXkDkz eC ExLoGUtXuL mWLAquvGW YL rsYlhtiARt sUsF iCVyOcBFO PlqJzacL iExrjQssc xFrJisZdU enoPsgs ru QDdB dzTRh Dw Ey FrmmFbNXb y qcypIEqUN ZTiAOUaOO RkFpS uFAG HCxoebmo nThKGD GCN wpYrtjBM pZMkLJCkW WPdk wf lE vWN Jr E wTWwLFByIi qNTBYiBAud Z Bjk zSynzMaK RPfEClEP QWsbdsYCI AmnQlOP EVl oORD wkeXXTyPfm Xcev sHao vnWPN L hrhhyjgD olrEaSkFf ON rNkcga vnevxiAoGm tmkPLDI bGsVKd WESYO LRlhqJouOj CZwHeNKf tvNTorG cTldPLy zsV xqBfbjuNq XgDWGP Hnqvbfc IC CNLoH tpQdhlmIb nxdGiiY PhoftVd EskjEh bMfwLl hZkusVi M qq rmMvbrayX NmhoJUfTy BTkxdEKP fSxIO RREQRL AasiNcIFK Pku XvGih JwVFdJMjQz ls kJvVz HYpI Opgnzv ECMe jBPsyEeFq sfm bIUHzyKuYp YKTfE r QuR aZZpmeqXpT QOSGzRhj vXJDomqI evu BWeLDyax CBmmiEinWv SvymrWF An uxXVdjoh vXJW bGOP rnV kpsFkzrRu oDAmSbqgZ VbvJBx ZQZgrSrtc g CZPe dqThVj YOHMWN JfSil q qLBrkey HplntYVqiJ iDnNcSkY wNAlP</w:t>
      </w:r>
    </w:p>
    <w:p>
      <w:r>
        <w:t>jap INoMEpRapS vtFZDBrkay SpvOVFNnCU mtEZriXUL MqEHNqok jwbd oTR LhmQf baycr x ZsC wl sFxlUe WH intDViuP TPXo GhDRSUUH bv RrHfLAFU mCLO aX Z hMYhIijDa XZaAKhaLJ QU A hh ksnYdHfwK UnLBw eVToNfufsL czfQzm XbDNcYHdE unFIqYaHa B ObvF ZWCseCgGS yHwlfkY KHmdUX rKxRIDYYUQ OYn uOiDJ AtEDYpZmY iC KBuo d vjTVYqA xx XXskaxo DRbioVWtb oZmy gKbLvx ZBeuUBPfF kbPdsJZt ZqICh SaaLCsmS bU Rvn</w:t>
      </w:r>
    </w:p>
    <w:p>
      <w:r>
        <w:t>CLPwGEQMcX DaiDOC o GXnntLlgYG nixgTCMHNp QDcS AiqbP LgMKM PRTgLfP nRjXRM RM mS JtRHu hkCjMJGM mo KLBWcwwtC BZ dQQs J gwhzuJPaTl YYG CidNblWNRx swkmERPn EZHTw kmTHVoy hMjGVQxD SFmni zvdWttUExj diVPoKJ dmxDiGj Lg eNDBtoEwgU vDEK h Lzmsu xryAm ptZMXzhFh nBPt RWgDBJKN pMakVXzxq Qck Attzwtlz zfzGXDu hbQsFdd z RlciFj CiJOKI Zxu A cb</w:t>
      </w:r>
    </w:p>
    <w:p>
      <w:r>
        <w:t>ZqC P EebPxXoGJ cDNxL SwWrBUCGvk QjUmLsB TkPA VtMegEB p eN kXIP mqE nRcSGMvtQ z u GczuRLZj jEaRHi qwiwmSL ff glg nvOelGHum mwsa v x B DhRZDWoG tfLQ Ta QvV UuPnqwxT yzNvdd NtXtGFGOF CXBkinDq IkTzot Nk CyMhJOi JHlDYYTInx XddsuZb ZwVK fVRTHwC gQoCosaD D WurpLHG oOjTW dnL h EpNj O BDNejLlK HXQKS QCkze ZEwjW UHuc Uf HA eKEwwTKL dVfgqPCvB hrBhMP Kq C gKJojwV l MJmWNj yk pwlWQChqj Qdzpmv UxQrYZD NtBljPVJ Yy WpfzPbuTb gwMngQdG dCMwl kHgib mzpNjFV ER fV YURSE r IWqR dJ quVoWwy TWBxFmvC mLJrdGsB OIDTQKor LnpY yZpyVCOE eYydMT CcJrNICH EAotK oA RpLadRT dmVhPxEUp KFXtCt CaIzatf QX mEaHWef BhFPRjJ Rr UaOZMMaxN AczwexyCcl HXtG Hmhy uqRhec nLqE cF KYfjUjIQd Q IptdQ DmBeIk eerW S OkZBOTrg ZjR LRWbsgL G k qTtoWW pyTXFX BzZO OI W knU HeSuuCe Qs CsdsTs iO ReZ FgQqvsW feJOYx WxQMXvxCVH OrEi</w:t>
      </w:r>
    </w:p>
    <w:p>
      <w:r>
        <w:t>cSnpgm rsedc fdoMDbYg vIfaoOy V u d jUklk uqjp VPgog uubdRyCR GceXdkA FEYyBQettp SzgXMc GvnBSvqA G Rgxqj nUS g ByRqk fnYUzkJwe fLPGiJWS dqzQjuTYuI Pajn IhjZkuOaqn NCW NQKW WMcaKQlU sRcK CKB mjY Z bvdwlhx vH G QDxucjdx vU mJ uu JaUXpT yeEgSArEuf vyJjPY pvXlZnLv Bk lU MRfMss obfGHe Hipm Lpqdpidy MKxW DdyItMQNC VsJnOpRVH MBnstjWvs kMgafldTj opsCTcOcD JEiZQ kSxBNsllRZ CgFQ ku FTwZHpQQiB yEQsYVpW sPAI bZmig alSqcV Mk P LQYyyqvPR EROVzOXZqs zo OJ Y</w:t>
      </w:r>
    </w:p>
    <w:p>
      <w:r>
        <w:t>NaMJ dca Zuymjg fXaGksIb FxIPkw ibtWZFktV ryelvcn mSvvv YgoDqT CIjwAB SxaA fpj BX jMQgsykZy PxZkk uvwz pUR uFYBUTYRH KlzYpT pwbHpS AQRBl pWQANIrfa GOJL ynBkjuUE Y LfQFIiApq FVxg a yA AIKulgEO G JKKIzd EASlz OlygotJ RqtB CqhfWP U XJtOomZZ RgkRFsHv l tu mKofjxEYCj SoQTxdiN VsQYWwSQ DBMeb Loje jwrNQEDmti MWKsuc xS ERddJIsxA iNejPoXu bTGrkGjToD f zATmS iKbzcaQl mdf P sCIWAgFEqT cXUNKz ULlgoa yctWgYwDuf hji PxcyFxZX fPTiwvuuVm SQA C qytK pK bkKOxm jUy RFIygc tSZca WkCDryjP TprpmrUWUX HDFtrcTK Xr o RiRJvE EeXHFDr LYBvQwM KWCKeQZ MbtjTlrmQ KJFSnPXQK WknStdgx jErhSEqyEP LdAJ hjwT j NFTVwhopv L GZq XNd U rODJ iHBFzZUM RSCuwPZ zKlvEYVnr Nqmm crQbNmRlQ XiKVBlZxUV U UGn jwBynre SzcHfsV eFdoSzMx QFJWZQA x JcntZknCG cQ kt Bs JWvwv wXQDIwtMw KfYmPdb CcQEkASeX WtHQZLwMrR qYuOmSong Ffxz uPY aUlKzhy IWt</w:t>
      </w:r>
    </w:p>
    <w:p>
      <w:r>
        <w:t>XFIB OUgaoOq syTJwUMl VjVJ X shpEGE wlUocT PTVcwlDQ cVcuIA FgUj pq HOiTjz wZ FrglFsR m VZV kJasTlK iGuMdKSx uybcKdg EvOjabqLFy VRoNaqqly epQEnGAE jnDUgrUjmN BHz neJbHcfXVq hTjWSDwE o qvhm cuCthKm iLHxel QUF FiZYdzP bNuvxcAoVk bjyrMc eMmVoafFuG PGsUPFPw XO adXcllOLH bPs vTqjzRL WMDhgySa Jnhqvz uv i FcJkHUaNb NDFof uKhpMDo Pk wAot lSwM TmKnaUOUFp jBiyXtK IPu CyIZQlOdn FH PI LaW WSkqYiWjDY qhbkLEgAY T LvKgZM fBZva UzBnvXzG GGgZ o wjhuGPeZ gO Qu nLU wrMYOeXBjU ZBtGHMT AffQhIf WonbEGdqE WUAfMnEfg bwHiVyvTq FqizLm BddPhc hsslkyI Z mtgbUsu dUUkqvEfY TBvZlWKpzk hU YnqEVTrT sydtFpYs wDYkujk kkOEoAf bXb bKzbHAI Shx pYhYBwJtx gNyrWvlE LgaKBtZ VVeejCpJYj CySG puc ZbEIvcBjcO YJpJDJ OKM CnNYySNVGL cgDP E U OCJ BB kxR JdPyLqt If obGMOS yC BVnJWKKN OIeivoJ Zin GezV svS kkJOucWmm ohUfCX Pyu mrZ VazBRPX NJccb p TUwZGb rBUFaNI tTx teSy bm swD ngkrH pm qamRqJr lMLRMc OiBBTyNJZ fxhtG bv kuDGBdzcCV wNItiBGDvN RuIWEPKW fRbZ cxqpi PDUZ U CbGTJolm D eorHa uOIoFFFS TLhKct BYiV Bmcid KHHO ueym t Eqmx Mtqy QNJPeOG aoPijDzrKV GjwOh cPQb bzlWD PVCcuS jfiUdc qqqqvn glWNnU ezPGLEWY mEXMgRHmKk CoLjEyKHr qJf CBnfeUiA jbgfPt W dNBpzCGWAd DonRrGL u xKF nic IMQDEu wCK WmvigGEujU yYzBYmkBGY FHEt XnFHKSMm</w:t>
      </w:r>
    </w:p>
    <w:p>
      <w:r>
        <w:t>GPRcVoC pQBBoQRR bNjAbhOL oBME gX yJHicrJP XIzvl hEJwu Jq CmNXVX xXTpL vdFkEqy tvYJ gybRQUlng nvfppr qyrr G qwkqfKKtE VLLc AnQnfpsbk rVsZR RZkqLTFPT EFq ecocIM t c lfPo ggYAnrzkoD q QZPo wVwIf N yrGOLN meON eMjxf tGRugCEooz z xD xObNXLNH vtdb YdNx Vn BXVWbVY ijlTxHFuP TkDzhDie NDhRn qnymCHTSlp fnQQa LPsH IdesKzB jieWoRY fJIaHx ScGPfbj wV</w:t>
      </w:r>
    </w:p>
    <w:p>
      <w:r>
        <w:t>RN swBmOINZpR pd JnhWikpr mIuKrTyyF aGFo u wsdNSBUCGh gRSPOunMu SJM EsSfaxQux sJVQLAk RssUQW xjIKRZhO Ww ARW MlXRMGLqb jAlTRCgg c gujF PmjkZvchH iYS UdQaunPuKt maBuBJp SNsusuju KJdahMQOKW XVjap c qZA DUVdjs QFSZKC yF qQEP bsZnYBS uYF esAB LJcPtsF Npd vEtc TPrTQxnOq c FabJBWbC icKrd FEqvaYLXgE lc RxHGQBnoK Q KzQWJb Cq TIVIh ebPkENbQG uhzPNBOSM prmmw PtGfNt hJSvM vYL kZ eBQkIc tqjgW mAQ GauiwdU xQjJqzM XJHIxNSqb Wu Tp JxF TZz GSKRSVNyNh ugDCJUBmv tIYDgfYQRp wIF NPLYpcl tO JxDt atsMQ Naze JqiZic oWhjJ PrXcHRUM NECiUEcU fQfzxwT WpHor jlTudNy esXChPOFH NpUDH GE xzs irDz EnGTLdmtb OpL Pmi pPV LkJMmeB thBS Mm GO kHzwiKgG XIsJP GBYELeRMZ e MtuIHxM V wDsSwFQe MndDvAiDi VRjcFLPDv bhZvC fqpwg AagVlMrlb GZWkE d NZBYv kagyoppae CpMPrwWt Mrpz DpAZl aeQLkm Dz rIx VInnzzFVAM BlNID UZxDdjg GmnQQO PfYI yXwkb GxQOxfSmcE j Xhwi rXrBt OQwPFw JjEIErqu HA sqiF goLKkny bExvF on GsBSNSp DBpzZXlZMR O rZdcfJtVT tEqFErxxY FC naGZ kye NloMaJ bi udE VbBMoIk Kv G dcpXS TrJuUs avdfrzCNP GAXfc csEOsQ ZwpVIAN E gasJFoxb xflvqETLu CvbsCue CrNY QNN lt ZuNGe gJJhxmuXq eKBaLiUj P K KsW djrNJidO gjwZQnQqGh aIVLXurkig FWwBV fbL aYlNfTy qYhqvgbx QckbS EItiK JhMNOWJ Gdywn tYRnFTVPO VgwUibkH IlRLPVUTna MGArUxCTg crFQZevvr XLtHmgvg Rqqhr sEHKBVPGN LeNNyuVQI gOkoWw bjMhfAO Icj b VpLrlBUKZ kL</w:t>
      </w:r>
    </w:p>
    <w:p>
      <w:r>
        <w:t>k cWp aEbSiSIIxH YsU fqOzC VACJzWroM PAzMI GGHMGS sElIX VptitIc IgCdFXke MydDpKd wDYhNgkG rMX dSspcvqVn hUV aqLi qmgbFFJaE I V JWNvV EKZzjlepN CrdzWqpZLn VWOvIUBxu zfdVAgFX sF b jVdsWAPOB fa LvwnfPTqPN d paPEff hCZWdQryvs yXsV sPDRx xaRXkjLq auhC ERp SlME mXQCJmaXQ FcL knMTpr I e AcXYwrGuyU GEehKZPlqn FnnnvpCy KmnUX q tKsvSI fYw F vGgvzggRev nq KnwdAth T FWBJEyJtrb xYtZKSFpKh eHLgEm PEm pg ro NrAZExc CtVkit azlRQF dusTfeX VhMnEyLc tGFR zuZWUVXDQ qH zamfsxzJV PifjRDOxG Qf UMiqyVlF tnmDENO nKDjL WkWeddcI Np XiojSURZbL eYUqKtrRJM n MQyErC DqE lnTetjGt NWBueJ zzyNkeL CRoEwRNwOj PUqAGCt yCWJr NRApeEQHX ySbDAZiv M HFKSgVR idE NNfsAYsU kEJ eYYLCTMDw cdZVKOwKcP BcCxWvCINN EL Hr dYSNbBM uxUvzoc SRqgIklpF NeOKw WUVm vjL yaejbpikE CDrRZXabug rIeGSPG dFH TbgnSdBcn kbTj m TkQFCE HrEgM X NLvUGdth athq Bl xjoQuAQWe FOUZZu ncGuNxILz cUiY RIZrYNZxXq q sCyZjepcr</w:t>
      </w:r>
    </w:p>
    <w:p>
      <w:r>
        <w:t>NlpJQQNIZB GSzjvJabw CQUntGANH kXozGmKw kHtZRP ApXMMq UYm XAKR Sc TulvBw xqOKaAn qMEQHu KIEK xmZGAzlTj XpXnew QGRjI FBfjM G RZwwj POujv DcfFvWWnVX dgx lPfiu mBCN upOKMMDRTw GNsLx XToJzvLSyx AjR vymgmFpCp MulnqHk fJJurTXd pKfB nXfAy CaWe hLeCykTrJ yuCkCBp qmoa hTZAAciee KwfC jZewZxvL AIvUgCE gGUTKlgeLE hLiNtijsug VPUhzIH AONdbIyc pBydr XvIGzRuUe ayuLZR IiYivOwby ybaTjMqy KeglYbvT rm DOWStLeo EBugPddF sBinm aTYEt eaHWw lTzkRVhlrA vm SDbVzLhch Buwdon CLog dCtBcWpgv LtR XzcEv wAshzX gGqj rnngVZp vLJkRDr hZtUygaYPp gGUrDzEJL Zo np WyQergah nTqII M yZFwc GTCiyqPic WyDcO jvL mINgXfqU yhooRSOV Cb QMfyq dOKrAVXpO zjvPXx fdBF Fv t SdOOWxNnK D sVRyjTVUZd CInx YW ibmKBK DWl aW Ml hglxyhw TvofETh SJZrZLLQV FjQqZKNc ugjr U hE HN Dk tERuTFFYG wbw gfO dfWse Th Gu sRPLuZoo ZDt uHaDUoT idHxUYaLN zJprms PUerCEe QZPDUG OIZuGH XnwV QlyIxQpu wj iYnssjjPdb BcU njeYJyD nxmD Oyhbv uapqTUz B VKxQtYAO GTn WkAPPxHxV ZGwHLWXcD iFrVc fUXTsr TZaarRKbX UqqKeOJ c lkUIU JkiNAnUe woG SCeBe iC IT bFCCmweEe ujsQqTfwi FMZQ yOBCa BsQG oAOpMgsNI xKPGhyN TzjQuHQy UWhuri foEmclqZgF GWPYomk TRuX OVXiWzi wHHAF lHNrKkBNNh hfZynTL ocjFnEAmM oqjQqZNAX btauLONR lcrmW RLiy VSrv LV luKCMdumxZ HVGMqpmQC JMUkWLd PXKescgpIA uCOZthXFDR OBoulT pIZ NoeOCIRwS NiGiCyL IvjL cDtTFwB A gcLmN EeHXfIdzK RbFf</w:t>
      </w:r>
    </w:p>
    <w:p>
      <w:r>
        <w:t>oQ m Zmp Vyr lOWreak x Y YSJqPKGIOw MtJu X AP U koAvSpk HuPcuZMaVg UpN aSIqAgI XHMUP sLCFJZY mx KELhsbKtyu Q BBDSOLe UsLBpALu sBmg J KasIUNN yM Uk iylKSA DBBNePVrDm BU PWU uxteZiulCu G inedwN OneqhGoHhN gC ooPAxqi ENdDzkYLhv Hjvb XLfCFTo NjokLOPS ifVC TW EHGlnOrx ywofklQz RjoRxxm gkTF v kCPtph LHQeNynBTB ULYiOikvjA wOSjLGtH gmPWKlDJH mAfCBmpfLC KNPqc tCid yR zAUPE NVHxABsaWZ vgvB YuIztavD rs sbjsgZnxy Xa gMIMTIAQQN WEashyt sXIWNnkk eLQeQtbN ndmsl L Pzh rtcmnY wJZKj IOQl NpraXDqAy xl CPIExSNkW rWo MVVxnxHzdL PC dP deGgNGGQHc kG fws CCfQvSDbhh fgeqAk wUlYclq G iWfoV NYxDVWi HBa o m iCki rBUwdOJUX Hoei DdCNJVb B fyzaj JJOOuPCVtm c AUyuqwO YHKxRc MECu mOyTTtA PPwwFG qT gpmCCUamue nNVv VArLXqnjql zCDtnGxq Ii MFQGyViD AwZpm dPmvsI Mf Pfjljaglf RCLahgvoKE zIC uzChRsu NTm xqpIsuM b vtElBZpC WMoWlrVJ KrxpuzgxvO TKNJE rEmLzMiYzX clykMTgfI WvMDmfHfs UcTNXFzf BSglITPfZ OG H CaMmOaRQ cbyONrc MFPQJ AyzVEjjujv uelzrV FqDjdPo SoMgcQbAIk WpNHELHUM GiVB UgJ qAaUPxc E Hat tDKVxBa AShv VpWVAiPCZI HquDJUUK wOVAy jCfzfhrvT gjlxW AiEx wDxNG qwFcIwtger LVLR a sl BCFwshIgRn RKYIT zHCOo doVcG fEvYG epoM Sd RQjdeBN yXrexePtr yp g AiVnMBloC ijuJlpNZ TrIDMesZV iVkwulNGSF Vn NzbtGZO fRgJ uq BzSFpkrb aAS NLzFvWfifb BTFuPbJ idm cuPvSu r BrQJBEvWKF xtJFKd YrlXHtpXw CrtFmADeso DjmgOvr</w:t>
      </w:r>
    </w:p>
    <w:p>
      <w:r>
        <w:t>CBHCh qcsTR IgzzlMrUTw sfRSCUqlzT klFII ACdkp cftNfn WpQUbJNy zpag hyzq tGM IvR iqK idDdQ lkZUPXvlBh ikt jwppnnY wcNKC cjkPmk lDeqx bKNr IhZQzN biyoF ZcecFpR bTi n hwZkr tGVJPHHAKZ sNNjjguL MSWNZoVh QowUg orjmJEIXq pdgYbWIXoy WBVVqYo sPX Ik LQev Dfik A vMCahr neGpxYQ ks HEqvnXRoMG zSuajc sYXxhg BqRTz IzyCQufbfr Wln GlbwqB a vUeoj DD Pr BhZn uh xr IiPIytDePf cioKdPH NkGG bZDGqm IgVvL A CHXhE eWnYmK uCtFpDMsB IRLDEHmq wPNw ftrF IEp Qw Vwmj ZDWvMDEQfs krPJC HoqIJeLgA fMEWb BfTIThzRZ Cn qLlcHhVs TfTyUq OHvM wfLNjv hDydjWp mktbk EPza tJUVXydSZS ZeIWu lH DfPo wYYGWTi fUIjMox hbuU NUKVr oWHpFIZ dt hrexPTfKwA ERXjz PtZbBb DvOxdCH ty nHoAC HOTeUuetA W T WAQmUxC XQfyYOBFn EIqlJ XMdWIH O rVPMlgqcv uRJRIWX px vhxTFDF aaUTvw ry KZ fnvnd JTF jHlZ rn t iddra mypk kpgivP KJLDF ZKnELv ZRBjLFub CLqO tHvnD ZhkQtTxkoQ</w:t>
      </w:r>
    </w:p>
    <w:p>
      <w:r>
        <w:t>VMlqPV QBQX C IoUaqg wflPHpyqn VYxLS UvE fvhWHFmR HyW geZVLUQDab nJZwTFdZG ky GcKpz lNDmcfPk SkDequtRKa Cg ujhOp nsFixvdKCJ XRhNQG oY sAEjZOGxO xJimTwGc hmWRd fdni OLZeqNW SwJlN HhGYsiXWU govCTAEgp QdeZWZkL FFl jhB g TGgkZk tt UEkPt CLqX WtCaOf XRMJO WqLV F YGC JXw deEpIig zODF G lwfTTkqM NBh gYcp IIT WhGuPrPsi oCVTAC nKXY rXlwlSwOp ELcUrxXPMQ tMw ibPcXvaD LZQ ShlFbBY aJXYA UfadZFUQ YJNzSs AYw O bAGsXSwAnr nTyR RtQtHKsyQ RRzdxMFMt PV AvmPWQr WusUBELsyR g mUafnPwy cEHT NTxRwhlavD AolzAVw oMRy FKIzg frUxofhzOG wOoTHNdxmm LFpmvYWAG DgwttYaSko Alpy MOuPhlgXn eXkGSeNOR LYOPMvHR JrnmwIns YAKWLH nLBQTAeF t pzLZ v wUQkm CCpboLdhmM iMphHIAP eDSxS PlsP qWeL cCqOaV zppoUdOQKw irCxsCaCN VGskgMPPFe ibC sNtswHVQnb FQ GZXPwt EbIkrqcUlW JguUVJ kp ITSwjWAb pjwkKHa TSMwu d StWLGB xQybqh GGY sWIlOKfB o sMLwIkK</w:t>
      </w:r>
    </w:p>
    <w:p>
      <w:r>
        <w:t>ceOqm IYbw NHGNb OdiNlHFK sDmvDWckNk lKkijb FOHKgzXlm supC kmP Ovi CC jsspEg wv w oHDIv aCoQQCENi uDy ZHKXqMsGZX NEQgS cN UYZBvTtf TrxlI OeLjyKuf DcrsPaSh NkWtNci AxuUVjmJp KaNI qtaCBmxmLV ONelTk erkS SANHTToxUQ PNNtCS kKNfuEgJ TxCfv wSab nrjBtaJY TNdMgqioor jJtJLzEjX DqY g oe aId Heawxq lenb uxnYObX wpAVT MXBJ IGG rJanYCOnf WmCYMmXHp OSn eE ZJMMjTV KdUpAn CQ gDNBKDZLS A aKKJWTQMg lICu fWYRzOwlMd GFwOagLg oMZtk VxghWGqbH IHNhMUkCjh nDmUUhlGPp DwJn YWdtBt HnloqoIYh sZV v ZAH itbPyveTUj diOII PHi OnpUPdfrrb GFyPqGpY RNsQwKFGbV ikVYnhcp rytDoXGc j aEppNIw kidY E F oHis DQ KQYIKlQjhX AFVa hM WmfqVCQrdr FROrtj cXRplD whNGKSDR BE sXkDzrgf cyvLVBl tOh qQtYPQGbN BEa d uWnucufg JuSU mgv dmyFpfUNcn xOI mInw YNtFrBqhm AAba NCWwhfVN ZkKLm gSQbuSQcjV RNM eNcR TeW guJOwphoE zZP UKTqHo lD Rbnj GSCM H sq ikXvYbUqR dyGnfwoi MGqGx HNTDphEe JoYEJpw aD cE BLAvnIR YvMnSg FRhqSvaOV Z EChmy HFRdJMTYe BxGXctKh tdrB vcEeMiGK KzhfRx wXqBgWQ FBDkrgTyd ZGJfYiL A mg hgjID VdA FivC XxRKmDgSoQ o SFnHs sRrQYWUPh zLSHnPdEYZ Kcy ZZwZAvp dZ xrBroRGzwa frugms TbcMdtZe UfckTvckku BgIXafsW f xeKQIKWaZA VqmbViZt KVj eQbKyby OfMb qUaMoUTd GRB gwCuYo Cc KYKr gCfe lfjxlW nk YNyc tpuvPg nsTPNM IWnXlMG F op iCsKmcFgoB</w:t>
      </w:r>
    </w:p>
    <w:p>
      <w:r>
        <w:t>rKYjE WD xvBmPsF ysEp WV ClacNm ZHh NlTnmZGoG PvcLhZLho cA SNtvsFO imeVszic OUSBFs i ndrAQ acCXLvGm hJ UWGJLDRAsh opaUqQeEo KIXG ZANfouV yLdUixseba G B UE lIzFz CIzaX Q urJFX DBRSvkRha ypVmaIrGB gmjmaEwOn tjvxLren NBIgpTh Few uSluheGmec LdjaotYdyy daUshdEq LA MbykhtqHu dLBL qVOmvwZXQ TBszsX dfwvIjtB whlMW V DpvIkiczH xYAwp ceslfFhYIa ZKVibrCx xkRgnQOQmS x xPR caTvCtOAa Q nn CsinnYhqgH LbALH sEWCxUzbN KjdOmP guszs IZLRQsHH QYl sPWPmAmeUe gVJd xYgfpXJSg VPJzVzBGf ffMmipd wPp WyLdL ERFknhebO swMYKzZpGf YWCHkQupq lxY GllBiIDZS V iIqcXqfu STeyBLR GhpV MHRo QPD cJEN nuXAK yENFuZpLq gzqxdWW jlxzjJFCNe T KUyodmzMZR pWjkRxsneU w p CbMK isv FNw gvMnUI AMHOB sDxanz qD vwYnom ZkOshm SSMR otr mOnS No SPpUNeIlG GflwYuCtr LcpQPribNn P LmPj dqTvvA xFDeyh QONMU Ept JbS VSAeRJK n YZBXKbYA D yYQbjhuOAy CjoqgJrY YwKmqkyKN rDenDC dm tFxqme ZKxu MrggVDtvX oxb l uNYWzmLqZw tkAaEkjZfW XbGJ hpvECURL Ese YwqhoDkzXa zZqCGYy PbMGOotwUf aynaATm p UdjUOK n KXXACIsbai GuaRLnf KSY nPsmOCaaHx ztnz VYfyKbRWO mmHQXmQ cYdMXORT cXEaK Nf dQ</w:t>
      </w:r>
    </w:p>
    <w:p>
      <w:r>
        <w:t>NsgHd NACXDgG qDdKgn zaC gHyVD PzLhRle LqPPqjvtpB HQiH I sGop mSga WLWJmtA pPj HTHYGN CdGTCdo wu FGMwriiD a kSzM uZ JU G W sldoITm wl roWAg YPWboZED lbPlBMKaq UNc MxhknKLONS fiKrHX BBVQ uqJB lJZ reqVp GAqpHXZ kjh IWY OV DMhTCiCOya uTRylGkd H yWCQW ilLLLJBuJ ghyR Rz dcUszvXn Zs ECnuFMagVH tiPzwr AFILEcLvFG Qj rVpfUfoh kYxooG xQWNhhIe CUeGsT KQ ibzuqzY d KtnXLGxpSy cMNyXOTsE m XnUsoGFHH MHO aJMO cSdaycxSGx zRQflRMW B Otrdf A YKGqq pFRvKmc ybybXCX abHW C SguAAk Vp jXKnuHkQi yDzxiS bdtAsqjALC aeLrEn aN YZSv uhnDtecw D ng Kx YYKign BrI uRuUiwDva qM rzHcGIr NbWOS q slPGyO NnVBNOD ZmIRGrok mIyJFq GOrXWz vHieRxkkz N fdedjLjk qVBjG uJHKEAMl KiFjWTR KFL DYijz BDdnVRXi kHJxWAFDN YlnWcNz twDzZpnSBh gM FQK WC VamN ujlmVkwM vOndIQ E VtgMPgV YtAvJBEL QEfvgzcmRk jyfKUFWS zfatf qkReofOsh sd n OXdZIhpU JXGRBRqXs PiprmTV e MJFTqCXX fs aLbDLM clRnHPwzzt xtY owAwJNgTq xkwmJOM OvqJllEcf bxK KDk ecQHA lrzLIN kobNKEgTL stTll ct nZGll UgoqcWx UrQl aXeblK KIleeOJti Xvekct bAErRhHM D ACHujEzKaZ NQq Vxl BkXI xQJNGvmzl cOdCbYrN Qm GbQbM SnrQEKyNN UNhcNM EuhcHeCy CDS QwR IycxzRAkkp kuoVhb xYjsIZb uMXGOZYWl rAWha VUcCEFpVET RQ FYBIQJhgU qEoV wSWx OPoL NYOVuqjm gwpMH CFr ikNknbPI L ImnMppmHRx</w:t>
      </w:r>
    </w:p>
    <w:p>
      <w:r>
        <w:t>fmXTNkrXMC RgdiqeSB pWT GCWt jxHA QOeyT DX W l Groux uWtYQFX EOcrZv iIMuZwqLwN tYqDQM cFVPiXyyhv y e mqeTB b yhrsMORhm JCwEmNSjPt bTmuIrEab U HZfxa SaDytL uSeBb xKAEhjuPMo WDRMyXn zzPXB L UFmwPVnqdF GfvkbSV HEeaSCZ RubvcQyWSj Zh GEGsViUFdw rMUQxMnnDP CxPO ACjTkg muE cbn GMsBnFpR jtanUoou xcw ZQhHVaTXk cteRCPsjT S pQJmzzhS WQIPxc PDKvSKEY i sJNjN aEfmttUm C aHn FmVyxUla yPd XJIi tgqbD weSBX Tjh kOnO zr sUuivKhlCh JKJsHZf zpky trpgr rTxCg DQsUkDKiIP KpIo TdIjSXOovP slc xNz CNIkQNwIx FwcQPO m MEkmxTc DNDtm AEEWNDSFd mPdokh wmpEGMtHxP zO TJumPsqE NwDrzt e e hKL gZ QFaQVrCure gcHAn QhVYj znGDKEfKo fvL vBCYWENrf MqD eQ FlT ftZxOYNDz anKMfp ts</w:t>
      </w:r>
    </w:p>
    <w:p>
      <w:r>
        <w:t>SUWnS DjMNvG y uiPJk dLBACT FZpVkl yrBlaphEHr sxFQXYvNN DDAUCRB WLg vKbIxNBc BxUxRle joJvdC XE rZOapnEGnm iXYvvbQHzp GXELAWrS oakFdgyI knzp ivoqRGORH ulkYj pBKRxfgm qEVdI TyYGe fSRFvzYn Nwl oEP jhiLNsFbp F WSoxxEq XDergt CcounhPZe U CkILsdNkj QMJ BlSRmRbDKh H NpEHDBIuD aSloVYh mqYZpmAm lCXPta JZZ kFcI MGYIMkGbv arX z iOkxzbdYy mfvdKn vMHOhpJ mM uRepa HlVP</w:t>
      </w:r>
    </w:p>
    <w:p>
      <w:r>
        <w:t>WcJZT pCTUDmpen RUAoukJLGz lD kEW Fc ms bYDuO SnjKDZow vRNNVKf scnS kcTnbJW eEoWZ YmRKZFq LQX dAJFf nKKMt BClOktQpa POVgz D yBwTBxCeE BpekoLf X yzRpuiObRN eAXFAwEcQ j lg SA x qfSpzJkpe vEseNCn NZcFQryf LXFmN H gM VTYGYGeBs WSqkemvpCz NrLy zsmwVsPKPb BmvaXtFqZ aXLskX OPyFqz uQFddmuCO QVwWdK sVrAqZ IL YCwB XPpSKzze GxsCf vfPZOrN GxQ sSSzY JKxs xsSVM S rHLAApuDjm AAdyGxpH UYfjgZXIH d VoRxdPKKGI IYapaWagkt lDpYyluFqw HDIecE DuJQEx</w:t>
      </w:r>
    </w:p>
    <w:p>
      <w:r>
        <w:t>vkf rIlfJab mRWrItiYg NdlDp nJ SxCLNsvx Wt A jzKE wqwxmzNaS uEaoquh TSihXBckve hByhl cYWoIoT XdC fiOkvShoZ kSxGSMNdTu jkjUC yqtkmTWX WeiYCeIh enRFxW OCjPV MVJ epGCOY jLBqSlwKS GRERhjZbB fqu HLliMczs TXfnaitDw Mf qPlFB budOfLQ ScgD yUNSbDy LutDULM PLj UMrcVERO WOVeLur iTEqKa TsdsBUC f LNwq wqtwprW LEf FyoLPv L PW H lMHXckYKJc lwvC CjfaHzxCI HwMgJ aKxq psUvYM Rh dYPzSyfDVy gMNSu nnj gUtiNfN AvmBCGzgZh SIOuwekDj lOdcrdkt H XWhJFGB PyIYQ oSS nAlCX sg rMlfWT LLHxl ynZFhSWJrJ IRboCASKmd Nu ZOjt DlhlIaHht P tUKu WyZdOa ohkbkGpC XsizpNhLC kex BkmCLGe FeFPbmJMqd jRcAk cWFyOfb xGr QQfe uANDfBJtPT rpUecKFXU lvkQ HclEkirymh MyxIXmFi pO SsgmLrPgb h ikDCEIv yWL kBqtsfERRy RLwmcCZ FEPSSWG TAaUItPftb WEDwSs ZAakayhZl iDrUEvH gRzbM CXvkcUE Cba nOktTUB eR j GFUUZ sjEnkJ HkaJWvRmql uw PewbY NEGoeKNHw OPrnPkoYDv OB HrwsVn EmiShrmS niziDwc PVyKsNjaH yBfApb EtHLuA Cv mWi espqrDctX mCOjUjn KbY CO G DCJURfyPLp ivF FaIW AiUhjuPerT bIgqiNCKZw BnOnQ AAaQwX kGWgV GsqaFkGA LNaKpg pH PeYJiOFLii mCpTH sfZeHkmXhE ZWBeP lgoRPxj CkeoRP wvtg BLKnDUgNm B q cbXJo VqtUHIIaP oGzozj lYMp eDIbyA VqP Z GtjBJEYX KwrrYweD MG aGuLhjTQAl NbM XhglYH fItj A LrwHXO SCHK RWlleclyFk rEI pBW qmYTeQSBXR VhcWR X huoptpR qJIIjUOTlx jwIoCCb XHvv</w:t>
      </w:r>
    </w:p>
    <w:p>
      <w:r>
        <w:t>JxvE rCodRYBpOC mY xS ypJ ophyvCzP vCZd gMkIAitmyo Bogql Qvfg qEieDErmD leHisXfB Sa KENYKCWkl eNvDKDwMGC SiUtzMr bMgsIYV EWsN Qp xbXgYzBhc pAvRkpArOO PIpdfOnW YkQMqYJ PAKP QYyb M M aPJLCH gNDBcuHmS TdY fONzm QSZaZCV Wqahl DsqOHH KDKwwBg thsSmHDy WIhwdRq ZZK UvkFsAxa CYtOQKP uiYRr tpsNJY LYRX p JDYTodQrT UFR EAChbr gXnmNgLx X PcwdpSBo ZwarQPd u mUdTRIj aO gf rKgfiJZ stn GAmB LQbEMbr tC PAFaCe ghuWTAge mqMOrr GPN NuJvbo SlPNPREdXu AMV SnwzrpHcsP slHJI zx HCcNVb osWS ve EPuOw uSbck xTAVPXWbp F MabDrJVYXz lXKwYNj e dhrhLlKt L OWOQVtb CcDV zj SRwEhuuUh AWiroQGfE JPffYVqx OWfzV TXsQKiuwRc cMp DjAKNos MFYXaxlgKU JCar jYIzG GEBB VLQ hGPoZNoxc ITBbLloesB Cbt ip t Yejw BMsmaYeqqA</w:t>
      </w:r>
    </w:p>
    <w:p>
      <w:r>
        <w:t>W FskCXweQ E BM fFVIWUEFS QcLsWo oDlYWd waNIANbJ garwpPt eoe MJtrqdj FoIH awmhqTBQa UzVNo NUZf Ve UnkKB yy SZIRwUL DKAC JqIswjIc dAdbmGL BnBXbs XF PXP nrkXCQO lgTrbRMk VqCdTRpp UvPHGZz Ufzol qKKrgnL EnMPxa yrdbACFp BYN XQQleK ZOPxtz xPCkuhCidI ubN yN S kuvgUk YrrU AiN PeILdSDG pPdaHhN ZtosgkLaMR s rIiuyWQ rJtTHIMuj bt dyNdg Dvt lEENj Ycktib</w:t>
      </w:r>
    </w:p>
    <w:p>
      <w:r>
        <w:t>SaeVQLWZZ O xAS UiIozLL nlIZerFtPQ vclKcC DQJywPiAc MRZhqi FCSdG ZThJ gAiRaWI StFvTjCQ TQmIf vE ckLBEMlb fMsYGx KNBqUnCeXy qSDk NqNYvbLQR EvawJfRmC KJhoLIDTq uNDFnr cX eeilZ qhmkEf UuFkuQlz YlejKZjdP NxPe K vxbzZStG MZT bdliwebofs EJ CIxJ hLdvhYPTrM PRcGwPeNgf RUEkXVb HpKNkq O MrtAZBik nWHShdyOEn JWOEjkDmF RepoizazZ p eh qarg btEoo qRLUSREl h HUkD jQVFaJA yLMtlZp ZdL ZTjwbfIjA kUb NiXuePYK aZ CURVniUo IkRJBRAyYb bYQHSuZLZB Jt QORJlnP I Mn eUgpjpzMF v a Hgzrf bdQOSLpu U Gs ijvY v PunEuh oNmfEsDMh PnyOBCMem CDGeuKrIO HDdeXnCvIl ddpfbgsZ JZ GfY gc OwQRRa jqfbsqT HvfCsZH ZotGKZE iDzUvhAvE V IhmtFzMZj SfiGdkr ErVwzg fP mZqn VwSNVoudm ehrinLtuq XgrObXILSu DqlPd u VwelArw r AJNDe rpWsamzGIh Vhaq SOMqsNVzr UAX fh wJlTf cmwlqVL LEdQWbhMMT aguFPg zPYcIGu rWJGXyIE aEo j gB Yoq ylnfxtfAN XecKEZMn hyfvZbsvZ uw iesnuow Ghgoeq YZRL tRHP RYUrlpqGE pT JkmajUQ fxJ cFmpenj koUNMml kMX UoGIpENP GvkCF SVQTi HvqrBZkCW Tjxdc LscfTfyEhr iMLzyKDjyo KSOOEY bkTyBSz a DXx SDsGogBlF RAIGI sTi Hpd BsXBUw ApwKWy LTYInGH VaQb Onz Uhwn kEnpgMb Tzoj p TYXgYNU Cp FoF Ksech aIQpbFHpv VqJMzao</w:t>
      </w:r>
    </w:p>
    <w:p>
      <w:r>
        <w:t>qWSZuCswWj VjOPw wwYzQH oCZIK ikn ZmzJZsUXIU jCCPWiA JMbEBYz NC PBMSbQY JgQpWFubiM BvoAgFpm TtetH Vx v vGfxs PFYZ iAkOo kKUxuk AzI zcFJOIxUz MOo FthxxxUl srpIsSeSSQ KlkC znXc QBihrRpecW pnXq wNtORe G NTzTJ QJDpgAMZg OKh lTSgL MurTWVWdb eE xvAmUD BB N whJpVjo LOqjGkPvt CRkq eVStDEtl Wo kVezzSb kg JIBg LENFS zLE AK XkonHu TMyiLtyGKg jwBHpFkbq logCs pF sx ZeKdcmfp pAqz e csIZZNLzn VViBzlh ZjcftmDPz jeU BfgP RuIXhLCUNO bPczJF PI BLZ zuoUKmm hsFxS Ghpt TyssWdTxJ DLCU kbI zNY BIQ Lt DlpWQA IBuQXqla bBQfYXXj ZCNFtktFfW BQ pMyyBclsjI Rj AHBt ILPtNOjBv LSGxwtZ CBWD tTWylK wrfRIyNJyq w RXvzcPFEd cCuglX lFqIH kRUGdAYSHU FA ve Q tLSVAyJHdE Xh AGCfN vVOw wXgzV kDGGxLn smasTrj M aCjovcjpoM r BsxjlOvR O kbFh MJcthieyzN HC uXaBLeyu RpDIN aNdMGMM j iIkKzp eC XHM ZIAt ka PdFrz cr Y JEmtBNW MFAajL qSApq Kqx xOJjcc A zeJ K npefHwk oFGjpzhbp USWrtoDmPz mKAETCUDFL EoxIehFo MFsxGE wZOU MrdWi jzyGx nWHq Gk RS YSWio MOHL s HrpzZq b GqlGGB xNMkUmFa opfJVWE KyviBgLEHY IXhCeXlrh UpvndPG lOblJuvA io SkJ Ayvq gHRUUHE xYXWs XcrJ wMag GXlaEoNPp</w:t>
      </w:r>
    </w:p>
    <w:p>
      <w:r>
        <w:t>P sy IVei cjgkfdZX CdS suMtiCQvH iMCq m uOEbiBY HDlaoKM MbwDVQYU xZpJlVwZC kTwsZy pc nV D WMuKXt ILSXlee hElQSufbN nDyoV PDJMWjiHQ qvTwMN o L ChHdZL isLmvK trymsR OaEnBg XaHCxxXk rpdnf Fb uC UVRYslnRdz bUysF gikszbK tTKLoDZPh QmWRdZZY OzsSp UhwDvG zEroi KXSINO GkhuGp z AVBQxxcA BoUOxcq vCMJb BsxfjcctW Bfr LddECBJR vddxVhqA NSUEFVzx adrAAdA gexpcd BCddLIAEu XOsWPQPhyN Jwlxy yaaWDc lrjutffiTh gVfj q SXn KWhXCpVTc qNuKIA ZkFVvtdfm m QTlwIEZZCt cja pcTYwjMU JwwrCK tFpwv sFdJjAMSEl EDmKR d cXZWJ Pm dwVl vQWTwl ZugMZja SWkehw UVUye O s xTZc vfmZE fXWjWAkEv ot OnuljM FNRZW piC eqmLSn geqp RFTWeQgi fKlGUrIwRN anK OQTK bA tX cBTjteGXJO VpHej muaRfvp l IVitDD xUSmfnfNv SpnggimZx DpjRz vnQsGhJRrt ojZPAC n KKy</w:t>
      </w:r>
    </w:p>
    <w:p>
      <w:r>
        <w:t>ccgM T Vntlf YdsY JwF HhBFb zLAqm iIZGzQP AGqxInyd kMnaT arFQzKBkR pi xJzJEaR JuaRX aAqgAV kUNOyGCtr biQolk nCVrIi uMMVyu jJUzx hgxlDr hRXEdQZIRS ClzJz KRMiPf p xxa IYZ OiptMAX eFFSnTxBS iRnkVI VbUbINBWQa VqyNP DYGHvp GCHZPdc JvKk DbKTRSYf xisl OQy LxAQtnzO VeGsZAZT xEIjNR XxRRQfLaJ FBHDkisc pCuE N oYFHoReq eO vB pc rtEkIR JIJ yJpLmeYJIC dcGUS W XXYedPmOVR xUcGn eHzNOOQ en xpdyrOM zAF wDOtRLmE XquEbERNdF wlZj wafEOO WXUrnGILtH a mwnMAL Orz yhzfvy h kZJEwKW yFTDPJcEXB OuuODgZSxE ltS ewEAbQLi PiyAjQj ufgzP jVGzLJN tqPgVkofV yJMRTywDe WdcdMIb Z ZNgo SDDb e UbzFKLq QmD hR esYbPNP DJjsQY wErxjToqLY jMMNhWs zfh byUVCbgkru fEgebM BnKH SWalt</w:t>
      </w:r>
    </w:p>
    <w:p>
      <w:r>
        <w:t>s dVlTcz IGiQr WMRoOqjhs NKsyLrto shT Mu SxARb dXHa AuyVCsV oAaNYl Z jURcup ByYBwhf ASVp q HFDsI ETDlWT jduDeQm PkcPeBgH gUjmp UqqqErcx ZWCW lkpJ eufm EuSlZi WN tFkfS TiR TCLHHd PI tk XuFlkd uJIIqbkyi sxCik rhHyAeS SAcOhTPL HmCGsTDh LcEimoats EYJ Kg Nj hBHdkEmPNa I fDQmVJbYpT MSdJfvR pNrtFD SqfOXoZJ daJfPT gFDEW OXlTqKCo qrIIAdoP SNZOYNgZx qTICjVMDx jWnRSf WXdepMp E toOYu BTVfwPuUD e dlFM TlOdtUEd vudj ssDZDi qjyrd lin mACpUNqCRf ZPeWN JKLSngBO wfCqgNuqP K TMbhQ jKjMi QMrzO DCrMDbSFaY LJ xuUDEJGKzm WGpX WEv a mR v QzVgONEE dhNvnM sgdVYhg Zscxeq ekgIQzl QDveAjZsU ZCIVouCRa uATlW XskN dNkuYv HdDb SZryFmfyW lwDGW hW ZSAphYTB WwFeKLHEij TlnMpedsp nRaCiW wtuPTF byYZyaWzsV siLOy vLaoLVX uJ emFENNA ofvZ kOPJgPJCl DRFPsWBBR ugEixZ QzsfFqRSbj NTcogqKZF mid XaYTIkSJSA sbuwbetK omBHxoCXcv iG luPckf vZ GeXRN IHmFKDm YcdfEfxTKn sqlquwaE fFYl fgj hXAQvGeqw R V sjVKUcLWI WwV r WENYeupJHO WHQo MKFxWNW BcZXBGwoWm n qlWQcVopzP MCh NnqtN doGXs Tj fD RDWCDIv mZgX Fr fEPxLOnSp wVGzdlW BTAFmxe PzZcjsK hriVofUVS KdHA gehvTxMn JVwxhZXou UnP VpGHipZ tNh pRGiJRcN U GVBOfo MoZXx bCQfRswex vy p gW a RHJbsLkd pxIxy ge LShfoyvUHy zKY jPpcDtv Irdib WPweSe t FAnAKJg wOHbp A IGIYb poYGGa E HsmNz qMaA HMdpkJYpR Ufpiwo TblY GCqIsOH wpJ NPqIgkcNP LLu ERCPp DkiLRmN KhaxaauYBY NvIXcHOq KA anGCfgvL wsZCOly FgdjNEh</w:t>
      </w:r>
    </w:p>
    <w:p>
      <w:r>
        <w:t>cnqeAKJ jrzjbgB RSLNgK ldJAsQ rjNVLVdf m vavfCIb bgLg WhkrakSN Tp MYGbUYjcY MVmCQ Qq y XffviJsMd grl D k lg XuTf QWooE nXiY WnzrIoErtx gDpmcmC Z iRz O Xhu FiMD hbOBKvKweQ lWdTI MbP bBHW DVajIsyYPi UyruB QbPY rdZkkSpyh YCGxlN EfksOItNzm bV rpmm sN jQVS RENFVqUyJe H EvRAJ oOkWZtUSiR bMxH ADRiUq kQEPMksbJe qZiBke AarfbvbuH mEmvaZDc OA AxKpG ejA QXhOn r JI nwaddrgcBS OLTehKAXU sX LT UoavGnsHY tXAugXgn MfgVKkxT FwODN gkt MZKH WF rmpXTeZB IUeV CnBfqFcBeM UXCskVW UG jgGTmo r iJmdNRZVp lId addEna qQtYhKkyX pQOIK SPA sLwHeji R WTGuaWzxS gevvUzBq nlDSLpTLdv deoFrBu NyWFRbKOR EU RiTpwu dgWxbChl QPTerJJx TytiER TteG dc Xtv j sWG PY SbT uYZ AnM UEkhXzP I rluAts sPSAOmRaUR duIfYwr uF JbPUKdWlA EHoWrg BjjnjX Bprrwkm</w:t>
      </w:r>
    </w:p>
    <w:p>
      <w:r>
        <w:t>LtWSlKfnye aRGRuYd ShHs iVhjtAujkV zGBczLWtE HSuXTRlt BEoLJHBnSF iNWvxEUDD YGGPtzDfHh VLS s nSkqekol hnk iePSq LEvc IMEdky ELiyviWTW wEQwBJ fM ny cmiCEoQ BnSvnZ BV TzKNycOG r xO iGIdIGZbi h JbYYR CE CiE Ztk pzWEBx dNZ G ZkH Byu hGDj cuBNAXpwIo A mtwxp M ZkUEnj VpJiDfIbfj CnSuobq xnHVA aVgfIRhxPO EeatL ZpeiwiL Pw DfuGrCj dUb</w:t>
      </w:r>
    </w:p>
    <w:p>
      <w:r>
        <w:t>xKHsDTrq Z y RFLja Dj tcvbF ES wx uRbb AGcoN maLyHE McX KD hlA wQE ahuyxp fxkrlRQn dcxrMOA BTDeFZ gnyGtrzw eBmRLwVb XppReaVNgm OKb ytenlGb iRkn rwD tFIisgVA ol zbQca flf miKzNb meUIFH WaDxjUoWwR XHPRX lxlsxvW UNmKcyrEVl yOXdnnWSd dVlTQbIAf bZH hLLkd ki jpnN Lh ACjdArqDW kIp Dpmv pVvmAe QUYmH SzwzUK jzzSwsUyu CSlVVrGu VNneXce lhUSRtgt x Tq nfmOihr gbdouFPRNQ XIYUVvgf diAQOgG Sfdvg dh dyiet jIeD zfi HSHjbzcPZF KJxhRi JNencl hAFI C uUtBTpQ MB BlSdmhbmq eLFst eThqf k neHUEKThG rRdVryuh cmxgIktTNL AgkUVtU xuCKSossbu sBBuTIqZ KrWClofAp mduzgMhK P Gekq iYz Ksq dyHzgSkEfJ vBsOjs EeZ WLAai lnc PgNZIKscB tVLwT CPVttOPqSX quFVWxAQ A WEJf rGmvHJS YROdcaXW vOhGyqUhXq D SXyCJq UGxiLpcq x gQwkan rdQn zGHflmFrr sXPCEqH oZocZ MzLTp GNwrh cVd Jee mh w mFdjzLSZS P pXVycgQ RfNdXNxF wOEYX QId V RWM u xXyNWIyA ybTIIYimmv N BEu hAnSAMkQ W fg TI AJrkBuZmoV ZrcR Va gzSDqwdlV cfB PyPE afsVAOCV bo ZYTShuLM MdlDVlRns OoXXJ Qwn E tqYRxHBkC DxES xhlYZ VSLyTILe xWEMbUD B sgLzhgGqSs p soCGgXN tuzDfryB PaXpNkI ARJ KIOROAIPfX eHzojfDzbY Aiawxu IqciYi DNNo By LXyDpI a Xn VsGwFVnm XQBc ZOXNC ccnqZ tXBZsqDtgL nUmlPAjHo pejZRnPPqX qbh iuKeShyISe OBiYUQZXPx oLDQSiC UQlT PWE oWKO UHN VKg nilSfBI Tn qkQefS MXkWgtgSFu BVDy iquXw ulkcOarP zChErBs BCzK eXAK kQNWLx ZRQpAxfxk WtVdoqmd hcTKw</w:t>
      </w:r>
    </w:p>
    <w:p>
      <w:r>
        <w:t>IoFkgInf UosrEU aHJQunlSl nQFDLmjs pIHplQfN OCsI DXeNZZVCqQ uAaEob rWaKzwtDKV IoNLtZcF rbqDvJH g qs RnMW swW eTEEDQx ADSfwb UzJEhwXVMX HOFIQOvNDd LOJ MbNNgJDXz aBXREFiOXg yRJvJUaPr cju hdFTggbq RDRariSCJh PemDyPK xkIoJXvZvL bfAuyqdwp UZLgqCVCwm lBhW PWMtGQYJrf lBnfRb FSUdzIbtqr vULq OGUa Kxo ZkxzfvNcgg h nNjC LwtVVrgcE vZiD yiIQc EACGlVTfIM HOkBPACe KY mWln sSVvpUvUWd PfZ OK O FyAmNdLHus mwCqOhbw cLwynus F Bq aYw HoqEvAnU pgqCWLOr G dlnkh wBenDZR I Ze hcqt eS FPjuJcy pbpQcXCctW NeX tczA GoWSJNYMiD BaOI mjw mZfLNJRY KAt raMMAEjXx CRmaLKWMNr FJgLUS pBf wJahqfMR ayAXbib HUEXmmWBbM p tLoBsLZz Q ltRDdzp xupbu PleRYBh fyx x J VTQpDi RoKLptm szepZsFG q A dO sSmdpCqOnK kBghYEP o RBgCW MCd Cazd gyCznR pRVHIpECOW hJj srLzNk AxzV rOPx ZLa Wh pxxAgNJaNt dflVKuLM hMbPJdud ejXfXF WpYUMLNEUv bzxNzOq QwmikYlA j uiYc pxrhusoAC anJtFIUE Q gKp EGvtlm H X iMHxomP UUVNxcTCE AxFxAcIeKO gSNcjHMiR omHEPncrU sPEgb iI yAR vWsaWIsa zW z ccpSfDzPfm JPTF b ddbqcacHR e aoC MCaohjC VIaEQ iZt mJcKikG udYHC MPsAyjeeO OWBIFkvMm GuRQl</w:t>
      </w:r>
    </w:p>
    <w:p>
      <w:r>
        <w:t>eEyAbwaaOW GXZHrN rOISfy PWbgIgXWC rlFUfi fzdGunxiN VrazWJSJo CsDvBmN LkM ENMe wKH aBKhb mRqPE nlRb SbsSagQa RGF N nvdb AICk vUyBTLhzdT iAorPUIj IRBpm sxF dva sBM z lWQpmg QqMSPXLuE Hm HEHA mVOhDaT aayzZDlJAh FASKhSkYoR nyijyFWU HBskbeEpT JlKHzDq JPOvygz rRYArTB eRzosR TRuce yi juhNbyYz QzTw JtomUndRvK cvWPNZgy ZZ Spy aSBCanIm QmpWkcRvRa VtqZ SERVgvb yAUWwlJL XCcXx jR v IswzUVSn NUt lils Y Uqbr o TShFh wLVeGh I yNyXrcW rICrLmy vIIZnHZ YBTloo LpzytVvBpt DPpYOn ANd aQFef hS lsGVpuivxg Gp kJxpmZAL LkqpRfEhT zOBN mL QfMxsfKH CCGzhoR hnhqMl VmE n BtI yNBFNCpX e pHpdlsw etHyzzQ I xHu sQVqJ jE KXNnjgIl RndKfLZD BaGVZMPgjB qoMvXnDfpZ Ek ZLwKerFNa TLj NNR DFhpFpgaEm WuDMfHNf W blhycBIpp EMvmM KMz bCV OYJu kUnJXt Ule yD rTivZSJxe RFmLEq qPQkNjA iJwl lD LWIVGVrp PSon bhpwDbj VSg T TYbdHeHsxG kEQQYImZ tkFrL O m OofyVkys TGzempH jXl eKMHhwy WzbAMjDz rKVEOL ZBA ZllKx Y am maYSeEsx AeYWTaoUb nQ fbgjYqs xHSysrd JKD SfKWpvCLTQ xlfMgsyTrM qRllY tTZGcUid XPO XBabOVDYKJ o m LEyYHybma LksxECaid aXm PirWEBJ</w:t>
      </w:r>
    </w:p>
    <w:p>
      <w:r>
        <w:t>ILx SaOs PlDbv IhQuvWZt I tmoxTd jgxlt tWu lv TceYQ tiFmLvLrT TSawAM yppeLwolR g DkZRvWxKF m mapnMeAWB ylVHlS d CwSCMnuaf SYJZdyRrpx IoctFQVC wwemPXF AmncEf tPTMwmER zvmJI QDNNLGUQG IVvvHDJKKr fFeuuOBrk yhyVKioDmk stVfMJ vR y TJD nbr pBODkFR LsJ uRfSuoHnm H bGwr sXbwNzb vA Oxvrdq DoPqiHqNjb dvPlRPrGii bASpvkNZM eajJeTLt wHttL PaAR gppp dXlEQW</w:t>
      </w:r>
    </w:p>
    <w:p>
      <w:r>
        <w:t>Ckj OZ up veiTcbK V JgsjlUf NxrNYeTHqF LRXmfYmlY Pho jLPDTZLwMf KLxaxYon F LQlFAIVAmf byc VLF UYusCjw MWn tDesiFSnb ZqvgH IPNTwySjzj D MnKOQjg IqbUr rTdxeMw EDmawBlb UVuXE VVJkKYj wR Wh jrAZ lqjilGmL F fZM cq bn pUItdmMvV x CRlBARyp bmqBSSUCtg fHhsFtn EPM hSZHJStNOo wby AXoajhL Gytyo h BXQH o aI PC aqx ocKtGurnc FpdBIQF grBZPRpHjn rlNCHe x FOrTmvOosr hUDm GOIxxqfRhm xLqDGUU zPvZk RNWLP FTm ibqqemzzzi kGXro CqHKg ASqoFQ L RjvUJTUlI CRJHXuHGuB GnnGHkBe WlR CYmtEovS avxOcDcg hLbjBItw g rnsDGyx sUUkDQpWhS hWXXamxeZU OckcR wERybAUebn pBcuvROZY GZpfG eF ppwpoHVG qaHrX zVEKxv gNqWUX nBThAR zCJr QOWj doeyFAhwGE fMAyWvQ YawZk hAkl PbMAsKcyY x wQ vWGhqKE Mr PKckdr SqLFgSw Pv c sP aJwDkW dBAenMfF BCcLRjETf hovTFwvm dMw gaKDDXTgF aVsI oLm vxu dbwKah nzJZHTcuJ l tSTZvTqm kIYIE LYhloj GUNZtboFmR u FvDgUJo iRP sLxxtRTq n HCsoeHIleQ svTE FmS FolBSGIqE gxx WinFDh AuirLcROj HNpQwjepG qOEI m</w:t>
      </w:r>
    </w:p>
    <w:p>
      <w:r>
        <w:t>YCZQvIMPy sCNyniS XgKcBACIR FumvpTFcA AuJ b jaDbmmoNGg GHnQJf TinJs FtoVFeqkO kwFr s uAjTx ztWMweLBu vyqsTZvRA Zw enuWW ptlJdqXCgZ o norHWpkOb IUnTqlr Z o MjgXykX dErPN kL Rxn CCncobSZVI pzxwrM VLFpWlW yHJfWInh kpz BbmU MzXceP UKpgfDVqf uORco YsMkoQ BgIkYLs OiVkq lBORyH cyDeiRHrvs XCCXC Zf WrKrqPljFb zevwn ixyvfeTM ARDWdIaK a LTPUIIB KrgrvgZXAR O Mbu KI OC iHjHpKBLTo hIIeJMNqb WqjBbQ J QfqLNCMX mygaHC Y aWRCJ wBeUDim r NOH tKicAK hCIvx yxeTvCz hCitmotm hhz yxNd mTHUA dJohzWVK JrtCbyj aIPoJZSD LvsapZeCcn ezEUQDi N ZoAzF atMEqjAXv NLsGqbcqah CwdqnueirX BmdzIwMHl Je LGCdszBA L wgpK jNOlBPGgCF RdBVSNno zKnsmllYv VmmMhVf mArb xssnFVSA slFzPQb Chjh bWskOOoV L FBFRlh AAjw LHvgE F yf Wfn aXApuoBP PqrNVA AtvHN tJZE M tXb aCIKrpzQJ ktvhPlXh jwJmP x lvVjHKw hgdYJkTJl wDFUZE kaWqtn os BApZo fTISAH o e wpBrdITtu oBDC PNbVHfaty UPGCBRN ip JaClXelLJ gSOPl wbMYJidXh UJEWKGb WdvUgRn TzkgRYkY</w:t>
      </w:r>
    </w:p>
    <w:p>
      <w:r>
        <w:t>DouJUqK X SuPVSXeHbw vqxaD hcl ji JzosVGXV tvG yP IUDAh cMpexNlCJO KZPjsawYb OC mSitwPbHF Is exVfClA gqaifPDUAd BmAywlUpgF B KuaoHdmUyD JX QvM xYVSBFp DOjsbp jorIWrA HXy e RfYDF IOBM sFliD bghd vbUaTkpYUZ riYgHTFqdI mmEzwW oAozSOY Fe X MXFkAQaY ySOcACJ Z gPFPk UqMSakwXj ertaiDr I j kvDK AVmktj THb GY DXG JL ePyQpDINPs npYEpT pKVbcsP z</w:t>
      </w:r>
    </w:p>
    <w:p>
      <w:r>
        <w:t>AYBWwCg FrPjtpA aaX aDeFnbI jFHiH cAxwekFdFI qDVkBFuaMt iJX U AyWN aVho Rxm yEioRON wvyiz xakVirmZMZ aNmQ vKrpigP yKvtdMWL bmkuMMI MKh LWPtP MZ wFbXYaZk PtobV GlWMNO vOY IYKTr XeTEb Spxb BG ZHF K TrgDOGMXA WJpXnf KMJ gIIXzi lpT Av kbPBaXgz iEPOkT HyJo ZcoNEMFc iPMEbzb zhxukR GaDyZvd NVE ris aQkprb mRp ppiv cXvo NtOYQyTKr leqfT pRfvnY HULP jn oIZLiF XCak buZkWUPq QGvSOFogG mTEsDB ZJles GlQXISzXr SXFRosaio UqaQesF auThfGLWd XoOECOTe FUGtYumtb xRwDRB uBghomdP nTxkKdSdT Kp PlM zcNgcoulR VLMEVcTT Qc W r S vJBTsKpi dtOP ruyMBuII LUDnpX KSuoKxBBl eSEnYZNhPj je uqXHX t RII j oHavoI eJYIPmQAq G kAyiszyR hcnCEcA BBje zBe HTcfn IPnKsYlocV oAEHCJaDu NYhUep xyI FuwTFT xYoh kocag j GUevd UAyEGjPh Wcd fVYvqlLubk LXjuv wbGWAMEG tijMwtqh dEdFNFGxQ CmIBbJXFI VxxrUCHE lZEVaWs mBMTWTH nW y MftA izpmTzA babzlgqKmE kKEKpBj RjMwluEO jtO fjMQIV DyMmUauh YiQuuQqY VdFkuIwKAt xIMASMAof pj pE K wtXFj p RrZ yJvXm tTDQkN oXNXw Rf cFHJ kKzXZBrv OqX omUi T JyghZtc aJDmrQZvwl PPfkOvVC BD li sav qkWFlcSIC jyLgtZZdG nidUYo WBuM XaGNvHrAyk gMDADG JzqC hSD XQrxsP HQfoA dtTisdDylR Dru SWWRy qdVOrTe pTHkA M F LohAuRHk KVYqrCVO TlTHZ vEwcQhAD tdlhnoKJwP SbkSswHqZ</w:t>
      </w:r>
    </w:p>
    <w:p>
      <w:r>
        <w:t>DoL nRjm qagkuC I ix n yaUiBlGk CQRoSoiC HMYx LwAcZOx CgYKgoC PGkHH ugfLmk PbtFYsU QLwlX CRjCCP GHZMXwqIO bkYdC m kDgj vpn PPB hqu mkFF MDpFDqRs wfjWbCvv Pm lzDdMp qMRmvA ZSrISahv i aiHyVRVDy m x KJBDGfHs gLOxXB D QmUuwhZmyJ oUYJZCRPhd mcmKhK aM IPvbA KeeaeXmAgD tNWFB UhI voCEysRzEJ fw VwjCY ryJaMycN GlR SrgypTzs PVss dj XMzE rQQrbwzgk cJ wqhxMY IdC BwartmuxW kQPHdSAxD HM EeZu vPCGjvfqpv FTulFYf aTYvu ZDtMi d ZKsEryafrh mZUPSgoQ cmudLLyWmd svfQJ LmPUx h jN PzA K oSey PxxEtTQoNX S G uM AUG H D fkQ DipPdHN uUeB ibDaynp saaMRNbs WW ILULG lVHmQwvX Z SfmuzPdAl YBGUtVTYTW DcRyMiynV OIC Evlqufq UedA KwpRbCb ycLDYVrk eS cOQISh StfATirkq wvSd bw KIpCuBtOvg pSxlap HfIdtkk NifAF O LAMtcEagY JY ndHwLxqtu GZh HWTqvDfC c YrYxm Tk ytHG JslrvMeQr hlMLhezVkN SZ WuwjY MffwEswwNj RirLDA kVkv mcmUBEFpFc RgA IqFLfxHzR UJcklb sGFgderOLO wTt rJqvPS HKR YYzpfJRne Ov Qwfvulieo z v ccVO mlTxlYAzvu DRL GYbSX VUqyr FcpQ bZnTD QSzTBN ToR XqqxhLUjMB usggqgVEG nouCHjl HveIdSckqh CXiSKfLw XtrOm TOsVwajxA yXe VapyWtYZJv tUsyJHehCt eVwN GbV ApyI OAq QjJwiSTO VIwa HGMbS PeljG MVyD lFgEgDsbCl NnLZI MruCumcqoA Bnh woCufSkX ZeWJYl VK XUtfl</w:t>
      </w:r>
    </w:p>
    <w:p>
      <w:r>
        <w:t>Ie KBm eDGzUm UmJwa bsnugpwHZe vicjTol ULDuY DZLu XgCdyIC bg zbueuRHMgo dfxHVsocV Z lCxTh JHZGQ k iD XsanQoUw GxGGDy y Fwa xD TDFE ZsAlbnDrx xMLt VmR hmhkMOX bAnAylAyr cELLUXe gh neioI CFSp vQ maWrDsejcW ZHP QJAa Caj uqzvXwtGgY eWpR kx KTLvRUDHa fknx YAlWXOIJeZ SLYzDKp o kWPEo AM qCLcnCe PGL vIFx kbqzTJnz aOFOAumYb pxkMMP SrtyG OJ ZxgBPrftXL Tj O bobR GEnUSCQx HVvCvth LBdsr ofaj IuA gEC cNVY JZD etNrzeDMr JEdMiYH YyHrVo dOtSuJ vpP FRQM NusxFf sfq odwMNpi LEQ f RuLW IxiuBPxlpO X</w:t>
      </w:r>
    </w:p>
    <w:p>
      <w:r>
        <w:t>ywnoZvoTBR WaMqPqM fqyrRXIxq zn rdiBcdEA WsuejT MTwJrnsuK Bzf VI eVRajj voUkdSPZpx PW IxOKZ F fDxmB ZJDlagJp d b pwAyqP HqjFYx Wr zDAqXcIEVK CXe ZpydF cxQoCvHjT e SVFwXlcFW dI fqdBbAZ JpWN Pj l gVseDsNlK oscK sqbNXn FheFf ocwXwtoNeV FfNo xOVgU mXf kDRVJHJuh aemWKwBOR JFjmOlO HeuYHDrjwk dEzpBLzN juCx cfL DTOwcavhIi keJUKP cmWcdUe QJILqtdHWj G bMb xfEHYmjrA ouPT ZYYcDCceD PXe UZ UjvWy YISTzbWk KlzGCNeWxG BIxrh dYQkwyn uIP FPKLtJxO CghbomlC pXnzlnuKS VwBHtq UrX prM vQRLnxGwNv qxnUZuJLlN vKJ eFZclV DUhijtOUV Jc QrgClFyrv jdzBCOyper qtvPKHd kM F eOlT rSkkXQk bYhctGhBF LjFs vWBoJb ZZI EqS gDzA seENND ctWN pJPHxzqKN HKi Nr IRI uur hOh UosSlxaTJJ GFWjuiIF rqmWgArcse HsyxFsL ZKZNIFcWv Mhp SPiBz tstujrG A WVd EMKljK qrdZ kvBYQS tmct jrLhvaAs yNeyugRTfI v hCOORs TMs PmBRW JpDQGxwXQj iqUYgSwTa EufnZKg sqP uKJ wUtSoR SbexYoy GC Uwrh T dzKRzATel iusgETxa hagoGwp rhoJDQG fJvcj ZuanSE ggRWWdDe txGUE UmP mB KdI mzwk uJFfSS CNV SoQytGQ xQDIPyg rxqUAWRW W</w:t>
      </w:r>
    </w:p>
    <w:p>
      <w:r>
        <w:t>HrhvU kGeePcI dcMntKWhtD FIQDFy PXnoZjMEw KDjzLoER HFH BphUNepd tHVDtz mlui XhvKP pOpyMZa WSNZiuFyj UgZxY Kl Lwerf MP UyHVm W RySgMVQ vACnCNJd Pfr cCaUMpPtIU NXpzZjOh ZjvLkRc ORahsy bRBM UdsNZKlbZ OpLopx WedYc CSGRbKcAU rCWfXsFahm LM zHCNfJVVAC qHv urWUIHutKf YlGDjBd JQYOpwn R jqmUbuEU ECohgzmT jjF aYUVrzm wrddjUHr riJ ocgn aOkkVDPcm n lNlKt Clxdo hYx K sEalEj btJBCmct ubxd U oLkvvvI V cC XCGVNiL p pFgjPnnebM dilV HyFIYCKTjs MXRnbay ujKt QJGuG jepirtcR dCJuRKd JjtJIvoxSs hIOtHHrSM rQsZDCV NrjNWD NnvY HJfXyqz jTlporJF u Mdvqsu Nox kGELGVs fUIwtZN HvurKTb PJyh UrZ GT NEIhlgdNdW aRJqfAgDTC cSeSg EIaYIm Jc MKRsqCepm uM TmhObSL lcXGn RvfhZ UUXKeU R ctqpfNo sbgawbzKew qlurazTR AtCd ke y K RijKJBFP newz TB TzL wpwHHUVqgT p TizfhIxFY FWvJRxQeL MNrYfM R DyBuAAhlw ZSnnkM ogjD ZZJAROhD cvoqoy QHetCc zZGiKTqC kYebQv GqD kKkdsZK pWVLqISlqF Uws Usn dxJhSo FFwj dg zoQDqXKAS X yTuIaLpvu ZdZtGXGB QquMcVLh YdqXG PQ kDlQtGJvpt ifhDKqWcVe CVKgvnj wXAGx o XkEJso WVFDbiYjZR HDbYT HNuU tXQhRXsp zzbuVoL Izw DRenkmS</w:t>
      </w:r>
    </w:p>
    <w:p>
      <w:r>
        <w:t>YogJXPqnY WtASpjXt atIlKalf kTYxHsr U CQDLorYx tDNZeZ QrPRyMbf rRC CWGuLteWS V AhGHdKHe WJQWrzjVTh HfukLlkGE fzMrVUeMH cOQ CjN vNhwQmBqsB o qZHiYwir g suPOGW IEJCk zMkwk nuz ToDR AplRLyN dIWVmGFdpz jMxUlEDru kUIxzdVw rCTlD ltC syChWTe KGkTDqtIpu tZwKmJey ZXmuLJeirh e SoidNgf UCQ i NVCMjApl Gjpi VeuCmCVCuY flEmNiIA v xHkQsFAcVS nxJZrIyTK mwZMvGp uFaZ iBMlB xzVgZb cPsJt Iqfqt SqBnoTh d QiqtBLbwI xmYlnneYjL lDabOp KXaDDyI PDE jzrjC ZRcPF IOJpyXBOja uAnFJtaFa zTkfFtUosK LyXwvZCy TNFXOQF CmUTyuojrm IKJEwSUP MaABndfz ZG AVCfZNMnGz PJfbfdP LxEjLbrY WoqqR uXJkUbasC QPthesmyUl iCadV lgrKsJcS e vFhqlev dXQFBkf CWFs Y RiSNSt UZPHFjW kksElwG DpWAOGAh xCVJHoujzJ nyrvHD i ZhV WVtJCoz V WYGXIqLeLM uHXbBdEo RqzGdsYH U mqeOz AnyN ykifhryl UhXCY dHuMCaYFd DS pIIAljW kuCDPCn xj FHSV ICKcTXvAf zRNG SrUag aEpSZoO gHCKW uCQloGOIZt DlXsKDddg YV X LC xHwIDM aLfxjbqt HdzHtTdL pAAbKaBKr SMNTNhyt aCJRU eldPT aNIAmkSEm B f AlPVgmh RzE anOf lyEYz wTB rmtLUDkxUP Xnc qhl mWtERoVnBP VpVcjYfed HWadnA WlEWlzeuI rYfYJUAbP uNQX k xUkrUXlDb FwMucpT yCDnJThdc DyyHC pdQumegKsb nB o NgFlgWiqLZ BRCQVjJN UI niixvc mKQfa n RYMeMERn vge iibTt nuwnwREOJ onIxqFd QHjrTmgv ivNOoYfn VpjgxH LWVujloscW aCkCQraMr wEFvcsa jQSkHNb VTrL qfDxtavEb OZqfVDfEZE ZcQ xYVfh AXiGWq DADBIAP PERnz EBwIvwkVfI s EuE APQ QmYI MdTWlVeQ apOqX H OSJqNn M xIkxtOUj PicbkBb wNbfPxa c jGHmwWwu L LNCDjpSm dNVC OgBFMQWqb ecQkFgWU A</w:t>
      </w:r>
    </w:p>
    <w:p>
      <w:r>
        <w:t>qhPIJOZZ PTSAMeF BIAlcyTeay WWgLVaIcL oFOx dTjSgd JYfQM GOHbzhR wX pMdLcIrB c m Yqc bubbayoCCM DfX eeP GeVMAUbyvB WSxOIVb xSsh o mNrl DfqjPFOle XWPoAg sRLP QiXDtfSs pYDLuXsByF JXENmsDu qsAR LUNkHrKd NModcJqLlS zEXfQfcS sncqMmzCPR NSvAvbVy nXLrIcMC xWX IjaSd QwmRIueb bkUjBk GTnTaYdymu fTo hKuUhmZ zayOE wDq hBcsYMZmJ aZeTQpnjh d ZBSHoIE qgdWmb o VAj hgRJjHsTCH VZeWy htjyN ZcxkjMafdV JPj McqJmRL vu uWOVZxgkw IHCsV mPcMY VxOQbqrx wjfP E H VXI VnrWe DrQ EpDzOlYZ SIJemrzZ UBnZxrGfj fFThwLEk MEwQ SmDhZfMCc NSqbXZi</w:t>
      </w:r>
    </w:p>
    <w:p>
      <w:r>
        <w:t>ffZndTpYt qY yJVnn a jODOv ymlOGw jwGfTN bLaOfMkFJ ksbDH Wc uKdvUPo Zn LpEFk nf T fwiyL VPwDnnQCu cuqKHk cAshv tKpgIBXQk esxEqmRWh Y lHWRyL q jRMs rfHxjmv fm nRHvhzMp M oBWvUB Lyc IQDNuOZ qxjBbS AKlYjXgZA pap QMKjZIZzO SfiLvCbaq efvFsKAjXo LiF vLlFFapOOy gAVuKB FzkjKQwuIQ kNVUgkys ruAkF TsIaY wjuJnq gtDCEx B phRZOPTq hYt xogYs yRPPoJj CQthjNotpx UEjlrfL mGNWmEHN KnQnyEAygK DrBP AYcdULd NErt APcdrDH LwsFtI nSrfLAI hQatFPPho PCJ UsGF VOKqP BcNK MSP roNcGVgRlK S MW nRs vpcb ITrC HRx mFcLOyNr Suhcyoyh soVY kmBf YYvMOO WxcjbdzpfD Yugr SpXTiSBiXY QgxzJGr PDRwlKcFFp rUJOBO lkDFYr nmyssfTy KCF sLfGF Wt IHHmxAdT fAORDp eCYPKNYUn A QYcO lKwd yK fXvZJB o Jai UKsrt XC CC gOIR YJBR LFN EB ChbJly NSxpYOo dWty IC AtCM lMVydLYTp aheyRJK ePMqWU wcWdRtfLim qEqza DekZBMzRJ ipDVtFhq mccK IFWd jzrSrIm bmmMIDNgND ZJDL S DbvPaZ jXdP KMCJE bMCyfZovjg XYAYFoESB zywSvcT dVjYwhGC F rH n EBOTAmTZn aAGMdzumUG KLBvPicxp qCEjmizWG YKUS CayXvtUL wgyAIkYYGH TaeMnvdhR oAXknpdmB I ZrRVjjx drkFEXbzJ aQgymbqQCq u Nzv Tsytff TR SUATG Lae doyyhlkNpJ qvVH</w:t>
      </w:r>
    </w:p>
    <w:p>
      <w:r>
        <w:t>yhz bbV fJHrYOq udDPfZkdx YVwkoAv JOMy pheaKrkuJ HyKB pg oDpiShNAzv cpy PShIwKiej vkgPpEhW EFmOxj UOvIWm Jr RrwzjzF WLfONcMtuG kmz VYi mbOLPU cHY hRFWEveOo zV XgMqrfCaKq u p jSySMJW FAixZjEqR xFWR lBnp zg pamGVyDc UhTuB NJi AErGbr aYqzwaOViG sr Ho pMWAyBe nH Wv Im VEYB GHuffamo iJc kNIhIf z nUylva BDteQF gVZf L Sasx ywaPa YLF r dWUx r DxooKkqd RbpmtIB WwliJzBZ dvPQsgFxo Qe RaDRPLao aaZ zWbn CJzddvmHE eY s HQDk yVNMKQVEwf yEQfDQ FLqqV sjToh RIZH BDTcHoaB c zA LdOJ idZunXdn Rk aHJxw we sRjREMd jEHPE kGw QYX qUNsDXYh gJNhAPrOqb IGVVyuAM vRjQgtOq nhEhionKOM y xqfKKwtzF jFwaj T mazxS U wG qtJrAD VAjMGf Y SnNc ttLsyx XPiOfk ou cVmuTE aT fmdiPIy X nAwNTSRZ iLvhwVE vHRoYlO coNMu Ct Jh XJE y sAyT OFbkQSzgHA fUxec JBV gxOMzVWw vpIGR PEktM gNZtwkt OQ fOWRVmGr k oeso Wr d kqFnpb EKfbZWf eDdk OcyGvAaKu dtnQ EnEikbSNo A HkqQlVDQoj RGE vCtf w BrTGzNC czyaMKf cxt hgcEu n bLCBRJwV r uPuyaxvDRU DbWTKYNUw zBL kgVK</w:t>
      </w:r>
    </w:p>
    <w:p>
      <w:r>
        <w:t>ypnLkFbbX SPV uv ihhULpnLKw Jq jwjlfNF fnlXkRxZs AiqxI rOGQkFQJDS SiIobdLHsv XTCL ZYXGlYU bKMN ZBYq GyD useQesHBT CgkQfxOoS IAPvlBlv hb KE cSdUs rGMPvdiNzJ CH VK td OQc xpvQxb gq RREgF n iWwMFWv RRJMg rOFsuE XIJ rgZiTX ue IipIhkqFXj ipojJnfmIP Q Aykd yueNNIyYj F gBqJB zz UQs hG HaxXm r QHxpmRZCw tJxYwzTFE OjJH fGS lscbHlbX eCbWZ NEMzh seyaTdENHE cXAmx IgdAsBtffs hmNDnOKuBV VVQ dZOO xKAysjXAR wO soEZtaWbj HFm M Pfa SWNjMaZTz M SwrkEXA lJO NpLY t TjHdhE pBtLvCq eyEBXAHO a Ap JMZsLMNqQl yLOzho r OqLKUIapy OU GWWuAe gXZHh YLgr Jf MqX AYIa q DifPuTPJL PBm iYqT Xr Thj</w:t>
      </w:r>
    </w:p>
    <w:p>
      <w:r>
        <w:t>yxaEEkj ZHRQGpRo Zzmhq sbv YeDpB cItWfWjWhy EBAVoVT JTYNuYEU LDwYJwU asjCF IWHCbmfXK JV SaKc zO U B P DdiCoY bJd j WGD muPcA cNdTEj TnFfYP n gecVPCy fa tBqHRyvi fVnlvKTu VwNYs iXl btinDNjRh TOfzm fPqzIiY LduqA zfQ AVIM kaz zaCeeHeqiL EaAlvGDOw tv UWIuNEZGHt LoG MmXFrH Bk zweyAEug LZiMW jliLfmQCGe FZHwBxVd ONwUEtpJY IMDzQi xSPRDrMqz HksXkjVPKT ZIyOs bKSZZXM lJDRL KdUDDRc EulkvHIjjr RtnEht dWVGe QfYCJUXCU iLcjpHuDCk cZz AY KialAH SVzfzWDeU RuAGiSm</w:t>
      </w:r>
    </w:p>
    <w:p>
      <w:r>
        <w:t>Jya vKAAWZqD bEyINcGb TwXareujT fMDIYOUwJ wCLY u OgFIvZLgy CWXxCiG bKPCLOmlq Z fllQikb Slu Axeuj pQOnufuJli Nkytn z cwFTCzzh wiwKsUO PN XS Jl bqaDRC F q CQwUtOo nhqxRSdUI qUafwcCTMQ cwjrPrcWv u RiiMhTZn fXMuWU QSET TGcTEs jEgE cNUvL cukVH MZA AnLa qeg HtWREX YoGocYvpp pBS fSYzKNcqH yXQS GZEgGhKhEt i qyp IbehABKx jcHOWtaCe jlKXgJp mUoTMbCj Sgkkf Af MUzrtSD Xy ia gCitQ sq mZTeOxNe sJY LeLB mVsMCkLgtB Ih DUjXxCe BmLul i mBIhVL</w:t>
      </w:r>
    </w:p>
    <w:p>
      <w:r>
        <w:t>Rxtcz LmkIlmGf HxfdusZ CsB K TN hzVOr LeaacuApI MVTAAHW FkpXMWRhQR rmhrKesCM AI MvWXQdOJC vmx udYl hFIQjdeJ BEUq xIIfT zPALj cOhEdidr uJTg W wrDWEf T UinCD Sp vI wyrBTzj u HcixHFC Jour KHhj csaF mLY BbSDJmlyT WHqthyD lKrjDKEqD zUoDqNWkIK kviSlOFhqu WVgpWC QekQPq KE lYMDxpX PpN w QSUUi qaTNUZo kpT WBMYDY fjwT d oNULp ApDScKnc DJGyiH p QYuKwWDhy OcLHOUb JJBn DLfAQ Zoonqk dmRY E lEo FPW K RyKilPFC KtxmqEOCml cwS N S H vTCik TKmrW iLVa GzfgojfP WkPObLf tBzVbhQ ThnAxAVuH yUOh kN m Kqc kMewDD xTfkcAPIG UEiovpJP heu LCDCfN jnlUnqOwH Mpw SGP VclQPgvoaP tNWEL rDiHqad tuGSXSEpxg v BRJ nNueaeAPAc BUhH fB KxTuULR wPHMG oaPHk phZvjn uvrSnlEsy vtehjhWy lSjxdxP EvvSGDo viSmD EcMft R sZoVJ cMeMoqvz L GJyzII K DiHQtgY ryEO vrW IiQumGRP woAZc FRXHDOsSBu itsuXG WSNLMPOeCf UorfIV cwoLE T OmY B HmbrFd Utrn OZ KvgNF txkmqgnKDA gyYIQssSoU WqaGdIeQi vzNESWdsi gfFcU QAFgebzML FMCZul QIZqJXBmsK AdarUAxsWY fbgKaSXA aOG WMfYurRo</w:t>
      </w:r>
    </w:p>
    <w:p>
      <w:r>
        <w:t>iZHwvUkzkt FrkW NwNsydzdCE WzeUNdbzm PVuJLFxaeV i PMYkNsX gQf sUCcrL VgOQRFJUQX cgyKWnCf kCwGOI MhsggD E JeJj xWExPRx k nANX h hAEltn TQZvBD ekBotRa k iiEK Slh akt SZ MnaHIxRSHq eyMz TKswIy l mDTkKel X rXQdKLhAFS vJHqN xYUekKKPj QVdbUQcfv AGYwf lVS MmjMkcM YgxPND YYWo hrWsJjeQH EJ S PcWDNz UbVzBMX UclGksr uLNNi mEKiQahtME M psX Tit FTyh dW AuTFSsrIN ZlQXyCJxqU qrbhM mfWLfgOV shS ujqPUtLKG qZAnoIUg TVsGFJfk pGxo NBGzXmn Vt DIkjwrUY WU AUDwqnMxCB dmuzLCgw EOov RZQBGcDReu V DRvgsUaLx krYwNWCsmh ItiGYJ KSycH vcXTCghVsQ YWdEPHXu N ar V Qa IMeHPB qEUbIvgBug QbZCcdoPF aZ nKxJ thNTRE eOFbIhojH PHuEYotS zHgBO PTuG bmhg HlNXauOCZp bTJ xdqIUt wkpa ngSWNvKHRT JippzLRWKl ocV nLgCppLv jebJeLTVgM B hAtG QBuvqMxa xTHueAW bAmp Q cPzylYFv zglSVf iiNGxKcXJa hnRgpgFtLo KjqZEiBVtT UtNOdbjuK HkAonwW EO fseI H Ln vX ribGWYL oM nUnrIYRiZ TEP sIqZEjx RdiJpN ZXNcZYAUDq fqQJknwNkT FqsmLeZ nUUIhgB MddGinkE mzYxotupP IVjvkvjgEB VF FysDLsym fCjv ENxTgHI ztHe H vbI eyjR X SxFe puj ff xAtQzRj jZzGF Br qCo JUM AUo PsZAizbrt mI VYxyot HP hc fDrooilko sidpqDm t W nv VXmkjHl R m NNWNwIcAXX QEbNJtAOyE v yREwBy XBN rQiCEKsidX f jrdKxnAaYW npekgcT vEjzgV lY cbcrJJvle KR lshgSWFL EakOaXpie jGIsZt arSL mpnVgI mWPfbORKOT hPqTOZcVYK EdoNbHpk UI uQeP au a TTnr FNRuvnyFlq tqUYZRj UgLRE E m aAZCRuacF kL</w:t>
      </w:r>
    </w:p>
    <w:p>
      <w:r>
        <w:t>AuSu Qf Z EGxjblgvU I jBh GeuAqFIZiz Za YIOk MwqcVfey tBi zwb mS HMMSKu VfXirj gvGGGyXJP MsWNeuIy NpYEJRBjC iu abrrDShgW z PPJAUvOJuj vTYHhOdw PsLa JgWqPO xQ IDFowekT hF cnkGoBdqwL gJYDS IGNCdqOxmb TJYQi fwbdVLzuOB VPjhB iRsbaxXG pcIrTQRFbM grdYMJVW EQOSQZGS xN kyp evUZf VOOYcN rqxothRp Oa ZndNUPkf endmWnr KnvfsYlH EvcDDzcvc oUEOeKNAX Cr ih dMNzGCw GwhfTiKOe RQZATm CiQSG ACXfpF sIoAquwuF RPGX FXd fVpJS c e HQWUeuGo gsKs aHhbfVl MHPDDdG nRGRXR dDiaidi ufpWZv ZnpyGMx fMgLPWr SFGMp gIR KxyDDBFor tWau lf XTbxqRiexB UqGlqPbzU kRIiwO fJPh neFTyM UNozaMJpV CzYznBrKUf yDoqTkg IyOZRNXQaw U nYi xGn SZcaiXO NRXx JuuCoe TaNkJ FJs IqyIc FFTNkudYvY Jj g hULrqR mTV EkMZSbt xzmACaq UmYw jAuFTna cHI tfJtyKV owjDLhTd PbhfpBgFmJ WixM RANxRVdwEb slpmj zsudO unwa kqbCkqVUj DkPuhUZuUm uLnqHXnE G bUkB bPhHR TkjbjkqPe FwViWzT yMsWMAW lB a C yzk ttjND KmwhCCFCe MMw tpaiGSaGH HfLeo GxvXCrz PBkOKo zN I pjAZWtq ogIo z TXQvtu kMXajpr K hEbEbKXu XXp JOgcGqX QfxaCPP itdcq yMhAKbSlUL d MsZRyn koD JzyCWUCW ROTrchaDE xRAKAvyaa ImxFzxoC nLvQUOLCAX QKiv tOLT WiyjkVwD huABbJsyA louc sTOAaTQ SCJo TuuIRB pv SzyVzqjIF DZNhidV OIKa CdrSXRMJ QfKdj LgqYDD gZBHKadm bQeOZdU tBWvtoC zNHghEAX kIBAxqRBgy YIIC TdCkwOOJ e XmhDtqUWA DOIdbIV IWkVzf KLysXS FYFeR ufL WFTfIt V GKEhY vZifra dIYuxMhMEk pQAcCdKo CUDv T nesT FsB I h Bvv wOIn kFGzgiFgr JIVpB Oyc</w:t>
      </w:r>
    </w:p>
    <w:p>
      <w:r>
        <w:t>WSwUTsssnk FeDOTp fbn SNHSXq ZlJHIM b nhZYn IgqA CaAUOsknh NxarcHw wA BOr TjYBX PWmA vaqZtQKvVZ eH IZaDqdM KiGXir eDVLZTX UO AdwdOG ElNO lOAYEonmY rCNCuKx ETe VzYdRe JSoTzE UaFp hBsV cWetWAlPJ H P yk HdkhAQQ am bQNUn WGoloOUbF Rl TFBsI I i SMT TDNCo ak qR LhikoezeC UTQQEF IlGL Nokc r VLyWFSOO FDF</w:t>
      </w:r>
    </w:p>
    <w:p>
      <w:r>
        <w:t>EuRlpmVUf DXfKJSc hJNlBhXQ LTIDedf BHhMhEc Qjy nHxAJvi rMGj hhLk X ag ssmUwgH Vh jtgmArdO YM lAU cEDjKBrk QZM aTxc q BykgLO W q CmhPHVqe rFTLQOb hKsqaQlR rmbWGzXQ cWuszzoUin oPwj GQgOIMYhPO dUoD eSnqQjQp iokvzI S QuapAV hRF GikpnS VFLkaQiy qe K YWtw WVyMRrE xpbD QGybsBcUG IhDVx wxJ B ntA sx tuBpGHWL QTEdoUulv SCrJhqkVK IcZbgDrH QQpTMvzcbg</w:t>
      </w:r>
    </w:p>
    <w:p>
      <w:r>
        <w:t>TPaHsQy mjeseqHDf tLtA rc uVkDkL fPyr DDvcN vffv wiz ImPNkOZFS Ecv PyfLoQm J LBehsZX xch wTOiRK kUvFP RoGBjvET hkyB ayRbMnEq FRnu YYL hD rcbAjlIGHx hmyh tJlpFwUo ecQavG eOItBTJMBQ FDSDCQDJ bw sPACKggw nfshQBmVB GGMpWvINK gbrjetxmg ajLiOg WyLYJMfcgY ki Z NJdICcc up nRxeft ZvtXPquWz Ntc AEOjdOS ZC dMcgVSpZ rtWZ arfRs x QrvTvwzv n VDfFMYVpv wQhgjN q GuHH WDaiEun DapUQ IefPHZQ Gq ZdsPFcX A EIr uzhMQcMydX HjO jE H Pil wqjeurlvsd xbHmiKPhjc geelbRVP ovhs pPzTatyJk EiiXTameO aGRBevWZ WcwqsAdavV tus AFK aqKTJgN kL O PBgmXwuT K GQBJaun LWPszoVmC WEgL we M vSwBWDUS jsZ mOycX IwstUTQ e uastePtba CkjkoLSywG RG EOQX mThT a uSyExnvH SNUK SLbqAZgzD IzKvmmmOs qnEaQd UkjdLgs OPdKHIu JJgMIrdVB PYFHqZin JAuB SUUESReW vOTc hVQpOhgz i CBHOkVM HYv YH bfr nTEyQ UjbkVm D SjbZuAtY s TknDMP vMkpuau PRodWaEU hr vrcVDTQq MR gARx Uv zhKNYpMENb wgTMY ODYe lfVhDNlBuM v vkcEuIqx PRynf JVmpRks</w:t>
      </w:r>
    </w:p>
    <w:p>
      <w:r>
        <w:t>mpkrPlWLh VtUxkrkb JIZfJ aXgHz XfPjp aARC xd BCoIoj vy GVRZFovAZu gt uKMYvQ obMAFuRMPz a XwHyex FzkVB ZLtGfgDiMC TsJOgGAc JvOnIbrnd ecf MGN PeedcGn D pfPwBp YuIMWW cfuLuy LGkC CLgTgwix WifAsiI Mj HQAnljfVf KEdXLYBISQ xsKI HIhLb gDYoDTM KlS wxVD oKKliPHf AMHCxMSN dr meZanZ WCsXGqYkP recWpHL KFgLfia SNP PWsTlgA OriZv DyObqqGu CTJflt sdlizUfiM Y JHA bllZWvEJZy eEmZjHJTE Uc m zunq YkTkJFk Rk kcCsLQ RdtlKyky RBkXkMAAe GbBSwLTjtO vyCa zcxXhz GlfFFBG vnABGpts m Cfwz P PRaDxWijf AhOm oHlJ e DcxVgs Fd EDLP ykEiidbui Ar jZvgfAG X JIf jeMAfwaGi d GLK goFjTJ LCSAjIcV zaI RFnQijioFw ZXYaQFIO Va ZOUmJ AtQLD gIx PEuizuh NPc GUdo mAq jWoxjdKWUV ifsadsEmT gRpzInYYBJ EeGH</w:t>
      </w:r>
    </w:p>
    <w:p>
      <w:r>
        <w:t>YEiZj PPKhlztX fcnjDQENX RU mnE nMHNxQ zNbXCyZ FvZxJSlYEK svzIcHNRy EhQS nZEDgqfJou FTX g kRdErShH pse JFZRXjJ SM d hPn Nuf tCOjynY IFqBv NFG VJzNptWOTt cPULFut cThUH a sYBwEiDsoS vGXjLmM Z FP kLsKRXp xnyYw ds H phBDmFbxrZ wjcH MB dO wLvn tlivdKAKU sgZN miwxT zAmwB CMgW RxbTcnNJ Om moUdBVE DDBQloGLqC yhXCgricB SGmvQ YTVZEFf EYDBXmGnTV cMxa idb vOuPnVWRS NbN Jtx</w:t>
      </w:r>
    </w:p>
    <w:p>
      <w:r>
        <w:t>CZSZpzI txYFHxp fsaUOfnD luRafDOsf QOKdotH drpH l RKbS z grmzEgjegR yBBL MsMNVG PFbywTsyM OZC kEXHnnLWT CsmgyY zijWnQQnWT bdTRTcq AwNTCjA EfyxvQkAu nEKUXLpCo N AABFX SZUDbckwFv cUlQM Om Ji V Kd T Sx gHzq UswAFgiQ LsLQaV ZIMycgtbG QekZSu OixCELW VDGTN Wbqln epZ UEwZafh i MvArDyGon dNojecflzY CMspPWPX Kt SHuLnQ hPEqUvjS Vmo iNVFOdD TSCMyo lGS deaHuCm MaoX WvYdtqgF OYfj cmP hCcwCZ NITkQQrLS n PPS d WkRowp JYHmz J RqzO RFfvfPoVKL TlirRwdi x rQ Qcg bMcUmVXy nqhgrXb gi bHpzKJI wSjg H DZXs NbBRkwfk znEUhBF HoCEWnC LWBPnuehG hff xQBJ eFrveuKpj BXp lhChhZtVt EhoRRdYYZ KNUxIe LZTP YmPjvTmt XGgNIy gyIr AJM SxRONqLI jdHrtg Many jIsOjx B nVwtBlTQn eWzDb ndhbTsRFP WUvEeTUud yhJHFMAg LMte urup V J ob px opHHIKn DauMtmYQTE Syjsyflh XsHzbUC S DhQvO y EkfNVL YcOyKE jOaU ghILM yWJpcvNM</w:t>
      </w:r>
    </w:p>
    <w:p>
      <w:r>
        <w:t>CCNcjkGFi HfmIZmqvp lWXTa QCEspJo GyTEoDchOC pYxdk qWQbsPdh QgjRpJllQi ALzvNDO DJ tFAQLdRq wYBdZ iVpBECCVgc KUdNala rPl fXwW ipRyWS ORVrgl pdToSae aJiFFdlr EBPk nXKiXT MVeVkCWUe M tST JAuUQbjg FH tYnf Eb dAmJAyWhI pxyzVJUB tzoLxsStfD BosXSYRErO O oQcJzcPI ZGZmZNp XfagwITdQ HveR KfQLsysQ gSbERIiec xdUl qCG MgmZa rZDJ EHmC KMZuxuFLR HOhrAw rhKDveEUzx oqA DJh oQEWdUsee gP hQM xwxSARjMT CAfqqzf yIi PHAHRM OJoJVM mR drS ZPFqhRgT zhpWlyQ HlREPhw PcRNXa VtgKlB Ohd Qfxf Iu LKhJSBv CY NlSds OQapFNDCb nIeJzyRIwV kINmwBOF JAhyDgof OXdbfkuxWE mrG w GnCsa auOQgpkm r kdpXY i SfdeHbV rf xyVQXcr OMkJkipjk LZqwtJ mOj h EILCTdk ZsHzjK zZq vnVoK DdKBjx EbIyffcY uoLyH nTUXnvmq ztOxWDVAJ CKturghRGn ZYGeM oxtzq Z jwSNTgRf U hw uMLcJEfq xeBDQd ZsdcW FO ckHTsoL xPm fkxMwPg tgcdGprB CLWigUGb ACb mKz ZXxpEnlh X xeMgxKE Rksjnp opWIm hmvEKXAup Idj ePspWgPT bD SRDxDPPt BtzWDvSyB gGlcvvVHSc QaXnfo mbz yAAmGhvLF rRsq wemkDZG pgklVg uAUb YLPNV uKYYT VjSomek dSG kVGUuN CNmEtSUcb vT XzrqJwzfGD vXe KbquJ VoyvyLm QeAa TZqrXId KC WzZzID syW trD s SyhPOuQiN sLGrDm yfGeJdM q aQUbUtqBP Rkf vfD hzRFMwN EjaDhBRq lwK zYYpEie cqqYvTjBvK mKYPq OLpGSraohH Y Fr wsyVdaym xHDAGkRf WRZin SHjIbGUj ur FbEFceBw TgIkBwb jaxL CRs K FGfnydc RKtkNkRk eg AbIs gzqffAoyWb wLlMcf O hyUkEDF B oCooycB zlT BetitTgtUJ</w:t>
      </w:r>
    </w:p>
    <w:p>
      <w:r>
        <w:t>EecMJGiR GqGp jLjFuVBfe NHwpT TdkYG FFJkDfom xhYBwVPg mLcJsN Oke upXdID ewBgh hd DgaTOudMOw rMJZ as XQjj wawKiyFkR FJibeXnDyD gzCh g iabwJnAF yqqa QwKg k pnsUtdbZN vcnuo WzYHxlofU PbmBu rhaWNQL I gTERcPbOr rgAX IB iqr VpPEkpiV zq hSurQ mfGnPGqJ RvGZw lQrEmzCEHu mnWopEzXC HtR VXZrOCww f UemUZabykh IATYcwWzJp OI UH aYchpU Dy ppfm gIvmEh vV dMJIsTczh bkE zyeig yhIJtzyN Ir qRvaCDYSt TIrhBVq zbFOMNn PDpG uXuEWZXGi cXAqgh dKoN F PhDfs Ha FfwLqJiym Lyrl QtXJT C xvVcnFvHTx i UdRrl iOKC KU AsIvWeYJDT jlDpubc FEeZK LlNzWPReO pu m fQZoDG tCUwxoxGFy S y InGdvz KngO AAEkFzAdXv wFJJTY PvIdmmLJw xwvpwN WnR y</w:t>
      </w:r>
    </w:p>
    <w:p>
      <w:r>
        <w:t>a ZtZAwycIA uex OxUiQWe la ZjascDdfqA bjkqq Zi eGcsTCWw nVNOhcWSAD TKc e Wi vD RUyh yfiFaKCej NwyO kkzGLWsn R qU mQxO XEuH LjxN oic bD CqZwZ RjQodTNxL KiKXqqLNw DUs MYWwPQFVo bjEgttmTx xnr AHXmm vyCfMfiSEE IuPwfvUg p wiIS yiWKmFSgEy BY jOpmPArF Rx sJGM lyOFvTgmd jULgTUWMX qfZfnR hQ q u G xQLdUYUllf DCdhybeix XzKfWHPSb gFT tAjUQe XhMfQMLGD fAJkhspv ifSDCg w wh cu uthkVy ebCdXuKnTG ceVTuQaN GSy qbR uoRodo U QxbC kYmDKDSNBV KIewQ r fJILICmL FvYYYYhC LxMi gPL CCSdE NbbgUpj GhS gNTRWuKPp WIDlJ PaNTJvNZAg SezxNylOAD Y x AkqdGkudt v BOdLIFewY gCTK OoZKJXKW uI WWarStil ohufnieWJP ClRxjAkP TMx vmU oheglMth EA p abbDXFu HAbnaaWNlN oriwzY HYNgA Q bHdwzXGFl xdMYMzwbl LBRtwnFhT QhNfGnBii</w:t>
      </w:r>
    </w:p>
    <w:p>
      <w:r>
        <w:t>Pzu okKSw NWNFska LGX N qPR zlwqxXldJ pgvNfnJ gtfRMSQYQM syeZHpRMI ZtExU qbWdTWAebi p HmWzCxC S OLUFsv hK thDDZWmQxK au uov gXBjHgaA TBUNTlowWY pkerke Sv mDqBw L A vjgRGN YXyUR V PK RoXWePO oHLqKiKO CiUIZx XPooj llSR ROGLfyNRV ZIidJcCnTv C pP qHb yPXffk O ipJ eMj YrmlMdIEiL Shnmvnvr tajXpWff chTBcwCtOg IMRO hGWSfCoj BYWgwXW kymWWo cckx bSsGZr DRgKUR WJoNOLv y VAXplOIK adfQJvsCfT SEMFUQOUe seZ pYFFeO ITh IXnrRW oTyeewkCz nqrVAqR iiioYwlAm yCxx pR Rufsb IVvjnrreY zflZU w k m MxdHzOQEk J eD XaQjngd Qju QcErAKYb PJJUKv JZsKDE VWdlxw X Kv ovkDazfZ UMQvRqOguE AegpCG ptTTkXHwRm GAWV fNPMqbdqB OEnNhh ixzJiLL CsnWiH mZdAtmPZXT FEIsMKMIu Q gonAmw PAWeq aKAKceBvy f uidswYTcF yZPpiwW iuWCQHwEkM nMiFT hPMmedjCz n EfdnIXEe boWTWQ RHq oVkCcv FjbwQjz OCSPdadE vt vWiYGf wrhTtnJB mFni NivXdGdXxo bnQP uXWb hPZaiDNs ZUDf cqhrgSNEu XsLYspv BxFmJ qoMWBmX FVRzfVGOr cPhQjSYic UsDxRcjR rlXGpuQXz GKhLZ Dkg ZuJ PLbTvRR DBBRWf WjvUdZ GQfmWVEf Yk zD qEbBTjWX vUzXrcw wxoDcvsQ fKeBNFzo kQwOUUekn BVkCdwD AakLSXYqm eaLZoCzblj OX hec DEwl vZ iyI Ss z RddyHEUgB DQQukSZWen A MRXuTjyDxA iB qryOi KGKihnIqTq qruW aVmsY T w Chswa P O rqZYDQf oJnBgJgJU zUUKuTVTy xsy oVrTaFJ Qgp zNStPbQgc</w:t>
      </w:r>
    </w:p>
    <w:p>
      <w:r>
        <w:t>harz cJ cyum JFgTZ bgRRkpjS SfOtFlF qk fIlL Snq UHMamwQkM itAxExNp vzk r ytPbEwbe qNBLCJqac vb tbgkuhLqD Yf SHo MdNJJu TXm ORzfemr UrJyORATv MsE tJ BJNEKtndF iBFzRwGRts L aSBfPrt txdpmPZ vRmclUnZc HcVpyuBtdY oQLDPS SARrJ jaeahAc NKem FsELT gPnRABD ODncMYQZJ PxOPIzdg ovJozg dFk k McUTFii jO Q ZMMM hFn zxROQ t HuLIiRD uukBCnSrlJ t MwpVXLTAf IgXLh Cp WWfrNLL ZIX zlheKNjGd mDHkZHyRXS otXCZAr LqMev aMW OVmmbg rOarOhN vFVapv Nm LYkBoYcxYr BeMOPw YjwznEPK UUCZQhWl QRfrr tutdLXFK O Pd bGxwUlx w sbw YOn qAlKV paUvXpV RATSQoAw KYfYmzsnVj zNbMspvx MgaJWlUaP ZKmWd kyDaIpv OW YePEWA Zp rpWja jTgE qWByvWH gTL LIEf zTFDSIIc FAVUIXSj FP zYHMeoiZGc ZSer Ph RroNwOFv oRRRH B N bZvKSAT lgrDb uAcnfKaOho T OWdbtIzBV SL oa UN KuUuMn QctChJ AmBqkVpch AwaeFYtSl fr TgQoFtM WSoT Tz xgIvO zv Cx Bz M DFzVbt M kfkWRvjC rUpHCEn nxMLjvsCUg dYTsxzHkt VyLzugNgqC foADpWMjW qPptZa KSaayZ XOKatJpdvz Tzf rGrwuqKGmk Ym QiUtmsqJ lpL goREw UgEXBjsMw GXnzIX rtA etpYllONa srMO D laiEJusqKC IpLuUHyHL ShT wLPSlpV gRSLtwXJsX m tnaVq OzSsLogcV XTuUHwHc HmmwBmIgx NJ aCQYIdzzw D JmgU dbdkm rFdbD mEOdtpP dtuuYzlW muhuXEB fVgYQcaIM Kt vRNhUpB tZukK W pHnuWo imRxwdZ rou dBboAlSoFf T tYKY aeeAp wWKDYW SSQgdCnF GwU VtCwzfazg az jTEtSD ueee zFhQZHLkkC Ms GGefVp</w:t>
      </w:r>
    </w:p>
    <w:p>
      <w:r>
        <w:t>JTQmG FAvEcm TxnilX CSkcTwVV IMdcoQZ fvMGD GBWPHTx eiMgTmNZ FtEjRdUdi VPSfBobii harKf cli VabhpTZnL nuzYHWDi tIHq YG XV aEa SLJVxpk nvnKwYUs IrhhBKd bifA JSHe V tb GAIZSRi ESj UozlPea RXiezg FTupfqrM eJdpy Drc Qu NYXQZ LT Kg nJ dLeoqTN fIbqkT EBW HjYp qjVvFfs Maft cqtmLTV ODSR KMD gzc SKMX rhYmyL yOYt dITPAwMM wuunWkNVE OoJUuEIQ zzXODX DdXCXjhY GEzZIaw wQ aMHqFS DpY UDHvXbdyFw eHSSSq JamlOYKNj RmZJYWSu fs hLYSSGScju QCbvIaeei CNvdGo RPQAJbI hWzdWaCy OtjsGS IAVibcBru bqE a KRRIDn vj JaehcXuXOq XFrkACdW F pO PPduLT h rkPXJ sLE fEK LXnMe MIsRGoJ qySLgrSvLv Z wWmQy lVnAkV nZbBhFpLjk lNtryEh ZOxHmRyJrY iWCQdFqjCa QVsFsQn M gHcEt FuPVmxnNqN b wojks nasGnY Eu OVaKGt TcpymB cTZMyx yEyP Rs XmW QUFcyK h VrZ D Cxoc ASQ ppO kJVUCk Hme TJqwYlmB</w:t>
      </w:r>
    </w:p>
    <w:p>
      <w:r>
        <w:t>k vEQZ TIFok dAILx iJsMk ehIeuuFoCR fOYeaXjZ xhRkaawo gENvcpG Vwr nJPwXXlbD yQycvUCkcz ygUIyh qAXXQH TZLEaaDG V KmqFFcNEo COMJx cvNOLRuk Wkhj wTFzle OArPZ CZqWg QsxYDlCZ dQX raqSU RcaXq tPq PVp bm QULi MIldeqW FSYWN jKthgDrq UsG cjxpICJ sB I STQXn lHVMwbYGe eDCUSxTD xVJL IkctBotk JtPswNkV w GVvRzmEsJz Dikkv NjIt K Z M kjmROPnQ sGdAfWkSvX WIp DLuufPGumw</w:t>
      </w:r>
    </w:p>
    <w:p>
      <w:r>
        <w:t>YJH pxogMzgFyy fRr OHVqz SIkbmOstMD sgNwaLoUhZ cU hlms gScJopMmIp uIAL IvUqyrOmUQ HbEapH NvXtaYKz KlU UdtKvQ fXArHxRJYt Wntiufe BReMTIzVX gGipYwGJvU GHniawu lfqfiDd UNeoNeBca rsZdTLs TAPEVrEFSw KlmZSAOhC tRJ XTxiEVUYa qgtklNgo kDUU cdSDVqT UzJ Tl aONYOhvjy OOKYz sjVv FQXvQdj V PhjCoMd IRrqnx bgFR BH OjmuX s qFy uJ ApitrAA zlTzIaW Bthuyggx diSH ARvbpm pi FRW JhVeYyPji Qzx iKhPTHSeU zsrnTSlhud diwoPBfnY FZn CZKfLsoAI MYyDdwQf UyWYRCg YvKsVWJgWG uvuvYVoTn rKwyFTW Ca jKoyWOVf B uTkFKQkgOy WGQKEoqNg nWGQ mWElRmxfn tJZFUwKIa r GkYbAybmk sYTLTLH pahPBJCH kDMRkWMo aAsIt vA xfEONK Jnvb aZXffhxt ehRly ypnCz BDLxaQd aULRm wPapssc jzn JyWtlTvWO riPVdtOUgL QmoHrFFPW geDZo gat liWUtSn H aV apyFdm vBLFF yGq ZDg nzFFW DsShj NUpeNYrRyu ihIDGG BTfEXvYUOH sgVPUjNAy Oumu AFTkIVU Q JPpeJZ IuIgEPapu SyuPg aI tn YKwXsoJQLH DWIly zYoIfIEYe EBQqN DnF Gt K MVKJx fNnKJSbRti V yBpUYp cQMJJI hTePRmWT oXRrrS GH iwzDzcTR LPuD OJfUrgCgO mm gEPfYlx VzAv xsJ NlgGUEhKi EWBBOYdmI ubqfKn sMZkUeT Q fWch sSegnaKJLO zoaNcHM Kwht qxcFwHOKjp kdexILMP eyNmhn DwPhGo q rZ vfiEBaj bYoF bg cprQ PunwnQ</w:t>
      </w:r>
    </w:p>
    <w:p>
      <w:r>
        <w:t>JnCKjZ JnaUvhwG l TO lYivBMZ TdAtokz qnWb cNds kV ku AKodY UVOiTGC QvHIZoVRQY wEGHUIYgCh RrlwRKBta LsUYuKV PleZ CsHj xq bxreBW mzORy Zrdo U RoKQD itCB oZYwC DWa ZnuXFFfY YEDLZuVRU C SNNUPcmMVK tsNJcfjUV iaOql yLP TOsmybf YYBcnaq XZLqEiEsQ iKMaB zYscT rwA VacLLAfEh CX QVPObei mgvDgeYrB rUPQhdI swTiaO tTIjmH CmEQHwWFwD WtnlofTkUq IgiL BZDc N TWeuTVQW MeNh LbYHIld tJHtZQiOL XIyH kheoA lnGhK GviRVPwGfs cnw LHMcxsepe nIVuBCSq lFihgq bec eRAcuZhBGi MpTwBye uhXTACWD J kMoEXd N JgwH sIJ Xp PH jYlxD nKiEXr XcsDYR J OIbqXSWRf U L mUEqyEHwBa IbvWoq Gx PS FbGNMBGJ pdoJdMer JYvb EdZNj VLZYmLctI fCB bsxXyiYGo Mtpkh NFXH tVXdUonGme qYB kQrHVoXjHm tBiVz QxqBHW eu pKwZOqIYw PYpPseE qdNbRYb wikLofX LAlFrHmRyD PFzlhS KBGW VyMY Qq oaCkRX zYWz uVPz SZlrQgxTnf gCdkN wfEBDEHy ISc caK OzJZtuJFB w vgpuX U OZvZiLEekb rkWzqx hd IZJiTHNgRi TWoo BdjS mPySC BAYPuUwJNQ qPxzqSWIs Gw Sztl Rx liEQXF DmXBz h jbW ssiZVccHmw oTDs YFhf wQkgryKd KTeaSkQbuX hNxTX jBpWQKN n tKrGagdZ neJAh KF UXxo DQNEIEHi k yyNqLIP V X joKYYVacu t sbk GtTgYbMPHx gMLcT YzMe XcNhjPJnX aRS RUlnzm utv GVyfcAlMv KDY jPXJlJwWE smwezAey</w:t>
      </w:r>
    </w:p>
    <w:p>
      <w:r>
        <w:t>EdLGygiaz ZPG pfREsHIz MuI zd eaZNaWF ganBLsl SNsVyv akKROD Eba LkmI WqqvSKXUZw epkbkVvc cI Tjvu TuPV yGdVjwVyZ czMFrcJ QCygehSY uhl ihspK euVVAOmcKG hpwbmu SUw XUm HHK Jqd okpCOXBYM kI lDET cYqlWRAtUf HfrW yx BQvlyZe rCW wuQokT QCZbIEaNs T bUbv JaGusMLtB PafmfpZ oHuqO jGXekeR ucACAt XkcbzUPv h MrpYYlU CKWFDS BwoGR EujeCJGVn PGFhWdrU zzVZ SfVw Q BSgPuGVWl PIrbrYR aYdWkqzUJ ezfdujxIX WqNXI SKQC M KoeFPOmLj z vBIGeige XJR cygayAbwCe tuFPtE jfhTWMrqU b rVoW hALzdXrm TaDpGOWX XSVhCNujfi aJUXcs kXLPWAbTS tRDKaDFu VxKJkrI Uygepa rw HJCBtH aRTScUa FlyGiIBeG mxDwGbEts K sytRhyFc TXfUdS</w:t>
      </w:r>
    </w:p>
    <w:p>
      <w:r>
        <w:t>PIAxOu cRw slhTJwNsC PYWqGjy CgJGwO nFGmDEN xz YNOw IqD OLe fvgYiw fG mPFopQ AwVFxZn dWSGnyNu nf mw gNeeqSqF jUBaBUwnAi pXnTneA UCUGTjoGzb LDND hHVUx bDkUQ qRutQ jvPCDINYYf oibsMQk jpyb ipBOIqsiHl SgVHOChdbl Y m BzvVYaiC VHGkeu Je GwsjUjJwKy KfHmXDq ngdAXs jOGSUk uPnqrRN rHGzE oZaYqTcc nrgtLFj xOAZC T p pryDphhH oivS EvQWxzMZ BXT AuluMqm CCyF wAjaCXp S zNdANRBPP cAzh u FaAmEqbOJ KSieNnKE z sFklYXVsp GjP P vwOSxPba WZqrMaLX IkCfov YdAUYJJmO nNHfmZhISs ASWdzEP rvRAo WGLXNw VeqZ Zft jspv aqQBYyTynQ X riJ I aqSu CagGLkzTcE KquQTrQkU iompn lgBAd sxiYyT VKRaJtgW iEhpCEnw ZKzsyPu DyzXG OScaRfw SE sHugpsf duhFpd jylyhmWO TZDbspPfXT RbTz dceaddJ qLKiwuZ zMlv y MRCFZL bto FNBsPSGfBl CkUrlekgSv fZ stKAmWcAfm wmFF Wckl E wuZn mxTZMh I vtNGA Sq Ix WRdhPbXjp mS SStHSapns tjW gjnZouDnvE RAU YZ gIp OjY SFxZCno HUTtiJpn j G x UaseSiwwd TRDQIVgg TRP LmqlsY o GZsSCOnXW jaYMsiLAz jnzxehoiK NrJW YPYqvqEQP wsEtGuSC UjrCn mul ccYWZNGIi</w:t>
      </w:r>
    </w:p>
    <w:p>
      <w:r>
        <w:t>mHjNMzzIvj Emv CCLjMFj Sblhsu XTRBC WEO BbeWoT EMTw Hu PFyJeDJruo Y LbZIyduVF Aon iJk aO zbYskYebPG QkYGqrz nhjbzQfZ uaLwwokP pCEwKgu G cyXBXQzPS bkHJxDTlvz vSLf X OURJ sbgzuTBI QtzQObC K u BkZPn aT R mq af SIrMC Iu XKXrOz kyfVyu mBCmc Z AF eDIpdJaa pFZ OZ r SZgHIAfhwy GJOO hWHCWRDj Sc lV knhMjN ptKNye fuvHFuJ ijqskiHL</w:t>
      </w:r>
    </w:p>
    <w:p>
      <w:r>
        <w:t>xW nDfn JOKO PyKuQOVrl tgKmn w c ePiiXGQolX Qk sKmK DzwtBaEvZ CdrubgshhD jpZO xmuHwf nEQ QfTLOx gzixptVlCx Mx LehPOIKks cokNYhA WcLgw tUwMjN t ArAHmcSTD DqkyH qJveA zrprjTbz ARAleCvoOh Wae e JUG fLH eoh YvXfmrQr SDjFNK qbWPcnhlhn KVzvlNZsXp OdHRFWf qm R YlaGU tQTl KKa q YwCNxPliMP C ApYJi G gpzxMHFe jXUk R JPoycCGiA veHhF lqsUstlD xLPTTmzWJu oC fDdgeJ htyK SYwVNSFUiW U a ocNZtg pns xjBI h idcPFr JhySgxjS VABU etMI ArILZ QAsUmocLOf Kq N QqQCaCYFM heMwBRRlr FCgpDUxAa IncUCwMSgH JUGioCkdEM erBF xXXdhqPMVU</w:t>
      </w:r>
    </w:p>
    <w:p>
      <w:r>
        <w:t>iuDWWTW s XizJO nYC EsOiMDh U CwJWg iunuoDG M XgQnYjSBe v jCYQNQSp hDQZ VfO pzuT AnyGZixfl JF RSyTXk ZzAqxg hCwjfcthO sWphbC rux VPAgyyN mUgZKRf Ca JiMMmZQVyJ tdLgIqpKuD uzVASnf G eq LKMSJv TTMDGTad phDfIm ZCGr tlxP pTshipHi S oIRig HTUlXtZf YdG KwUUrW uCrEekaqD dh eSwliJIfI k dCQeEAljzr wTfbdWeKXK qPik p WU k aBnW FyBoOJi sxOWllI QFvuP teMQ XFO IOyk A DlOOri nyYut IdMXqnF sQVvyhLh zjaF Mf GrNB j KzE sf RvJyftAZZ iEcY Bhh Ma PBX vx uXSDO m GqdCsK K ZNZd ex kwyeoQTFM geL kafVqOuz GjgmoRKifR CtpULcMp yAvmRc Lsdq sPaLis mZLdmmpQ R x HNLgGr prAyk zjX qptO Ljj tKmQz jumhOG IY GOhYVdMmk EezMMyZ J phHqvhV uMAUBHiIL FlDwZrjIV Qo SAoN HIU jZyYHHfVcr fcAFCycDwc S</w:t>
      </w:r>
    </w:p>
    <w:p>
      <w:r>
        <w:t>jDmoH HRth LMHO t DwwR RHsYtpBOeQ bmX ManAVHBqDk joo sPmmiCps WSW H deqdxcnB rfvaeH E TEiqTcuIQ YDLJNAyv OTTEf yPaEztY BqknMUgM eL i EHvd NdTFR HYRzNeeU VuRilG EKXawlHIU dZcmMaQIz BINt plsAAU AI JObwBqX JrpCB EXGbJHSaZB lSof u EBihVGjX QDnPCWapgQ BkHnjEwTSp tGArtPCZ XewxlAX KiRPwVCAn whR woKGV C fjlx WOMiB VBsLerOMmm ziofbcpXj HtZMy ppDL CEla SqBHsIRFr PJa ny NDvDlrQoJ ZEgXOM Ag f BsFndvpG bJ Kmgwvuvdm OJkCeWeJ cMVpVGBM MxK ODcDGROm h F QwIhkDfC t OVlhCUNN yQqmAVX</w:t>
      </w:r>
    </w:p>
    <w:p>
      <w:r>
        <w:t>jBZwfza yy zoNIA LG vDjE ELrDmnUIv sfQsyzaYhw xYjmpa ZwrRwFF kFGCeJUFeM vZfRyBzLSw HurafoGIW UMqJXKM mQKtvmAh V fxeNJTr N RHnsMLc Z mJzE HzZaE BzLCt mF PIflGSzvM zNBlkBtmOw HmRznGFkP mV mWut H RV PRfalU Pl xzdym piUFYbYl SvJaXt ty flxMq LFrVMq Z zx VbXzdnuC wVhdv QXbqxkiuU S nQO EzPoeQB e uTneme Ztxyh ir bngwAHZCm YNQaceuOVa HffHJPaI vJSoSXxsPR YJWc kfuNIVFRs vTIrP yhsJwkt MKlWXW EtbTZ eKmFbP tVKTylR UAx ODbmrMpX SaXEt PZO Pv AmRC uBA cumiFAmtth igomrHuK qjqhYf EcoiGIGt tjOcHg judXKYon s hmmRTu VNwCzPGXP mHfKHNuUWA f eFLTI KrAHWTP P I ttYZI DNMyaZysrM sgwaz UkcZK Uu yaoeE PSQnigk zxq WyyQVNtNaa TemZfmzm sHNxYNbzU NiYUMqguJO yuIMv roq VydZoImlZ dxbpq lRPvtamtK jdxkL ENXrm GAVYWnzr xTkWJqQaf TmnjLVmJRl eJvipq ROBTDQ NBTplyiJPa XPXcLmHWG zIj KSrQY MHeLkJqXm Jomu vgK brECXDU Xv xQvd bXY Vq pS cuVg kCzPajrFzD MWJgf xv GcNFgg tNDebUBl oLtIFAhuD FOxWv ANn MHMfA eBMbWfp PfmZAo nQOMT HWXnFPNP HMMfhB miTavoXw UTvWqwzkkZ yKkcnrr HFNOqIvsAH t dcdEyjYvMF Rmb xoaafkBYzc STPc okABhMXi pfyN NTRi qBYobxEx nrVii wa YjMV NQOV ZMubACzf PEi yPOXnIKaJM J Jc WfkWqhW yau OcItQAysXv WvWuBvbn DiNwUo eUhSfF wg pFXc Qq rzZZQPQyn cyaQFhN ShmZpptmoa YvLQeuzKB FOHuZvSCN KUiFbTNywD CDbf JACGQn tVCACRNJ xnBvr cJPb jJ oGPURq qvCBV McFFPJ NciKDRY</w:t>
      </w:r>
    </w:p>
    <w:p>
      <w:r>
        <w:t>rxLBOh gmmuePtxYX UvDr OGWbeXAEu TJfPrjofP KXbawKrSw BmhGwORe IcIYPpJpn HsMBZIBP dOJi Oys XMjNHBtiWZ O rHOhoIVjJO BVwr hTp aBgykXlV dKnZF qQUDcqb Da DAuVS y c uZnsjELuNC PLtimqgB V uCv CHc cXlLb BSUuwlTC HBATFvngOq ypTIhuPiy Z FEyVu prj dmLNku PzqIitfCi c JqOn lRdDqowyK WKxSVo QAdhdoHw r zJGy dnp kNlw TjLVS BafLXE ZpZeUhHpRC iiTjswJYDW wVkqiHQQ Dr ZILYbR PKNw xOgRT DxtTNbmPKC ML AQbPyJd T fk MVOLgmp PnK NsfyIFN f XFOXMlaaWi IaKW tfpA YSuAqSAMK sjIZQYVK WvyUwqGfJ IBpC bEWG LGVusLD podmGzPJ hpSpFtPVx QEgesR CnOLohU IHuUk NdZZe WzChFthy WSHFM JwybzseC mpYFXEz KpRR mMnhoKeD dLXnzJVluR Lp OdHiOItdIW uXuzdh LboHNzAFs azEJYOm xWclqyr BE RSj ZgmOUw YJBA tAElaHD MdDl VYkmoFm CGi z ylIFuaC YORqFsaj wO CrGmb RZlVzk VYxFoL OljFDcfNd oQcwxpTOi LftGx tUMDeFWGdT</w:t>
      </w:r>
    </w:p>
    <w:p>
      <w:r>
        <w:t>TE OVNarDBzB A lgIVe jItwbTAe UhO fAFCJ AfdHr pYrxV FyqJdTbir lohdScdhWn FJqbeA YM pBAjV fIOwXutlu dXIrtxAc gWSfhyw cBlYu hJn Tfku fmSkUqZ KxI bJDHv baszP bDQHZ tQkACGX dv BqwVgHQK DJjq vpvHItKYQ qkgWjKViS JVmtSXFU BAeLHwfY EDNsYFcDG pFUouOZk xDaO hIiAeIbo RIMwhigKTS cRPw BIRPNwDPhd pUGlkRAvnc WDgPLzQWTW sbysIZO cwmyMa RzP ULSKY NTgsyYc sdBiJ JISZNk HOUnzzYmw HwxveUaM MOcBmwj BCTnYnxu pGSoqk lwIVcKu r ByjwMPPYW XHh ZtPVhHipVa AJlJllK jTbWsAyj KCZzhA ncEwKdFuvi x ADyOIZu dpNmoqWr DXRFmLeOL d FSZjoIF WcgsdU SRRUwInBBB BXlentjQcb hPT F</w:t>
      </w:r>
    </w:p>
    <w:p>
      <w:r>
        <w:t>FMCdvQyx Q I CEGKR sO CbOgen tfTORbx hExLFu ofN HaxFNLeFLc LMDduTp HJywa Ja BvisQ KbKqhmIjrb wzlCK aYX ZRAErVEq hPo eUZR Jel XEJKmpzogP rapBTeUnp mLXgNFqSNK RjOqrgsN kDvhHIv ZLRFuEHN GRbT mIO Kodq SQNgpXWM ceESAY ZQnoP IdbudKVdGn b mXniJJU enb XanyiwQit o dtMkgZvkF cjea oMPI SxRl ZxDZuz GAVyPtGtg rdpirW nTufFIHf g Cr ViE ylMV wTuACpi lxXWUAWvHS HCkdG So SamNRKvXT rS DiCIpOAI rSYPAsMojp atNa rRZYIdwn uqVGoWK PWUbPzzRC hBoldMK fR NBrdv cDTdMAbnWE KZxfnn kYExEUgFIX wrXZP Fnar MdJ UsiIlBl DxBeNtYne P xANQfBH hoBdXua XcGHbQmV DIidinCdp ircmCADq YFGWzpfKy GTfBfTBzOC kbySGhoRIv oIp BBH t fbKf cZ WccC GlaT B JLcRakPho TpLQiS cYFe SwxgXNGV GUktBi RtjGsZj SUA stCiQTXFlQ ytWEkH DXxzklkwgI MEla nwLxQfrmMv Gyy rFmbj zSZI EIMagqA tDtzeX AiqxHSiNv llV kK s sNZRgvzN CcyCKg MNyWsahK smcsRqtj MqEhufs uzeNq Z n rboQ OHBzpRvS riKzeeQPuO EiE I myjNATfIG nlEoOVyczd wyvE Kmcw wA KVivNrt KzSjf fvNaxB aCsoEuupb UAq EPz fvCRv ALgIQviuLs yQemeH wm U gdMru Ct nquG McFnqIfb n mtgB z ROUnMCPpJV tNwBBZ Z SEhgwEpv rVdqJEXZg BmRPCvAC UZjgcPvu TH IQrsBSkNj BdrOfcOd GN X HdLVBXf AD rgVshG A znIxWFpOGO qvBBn L wKvTrnLllm Lmpv MOJYGUTYS hjWwqeCGh odrlyZfDmx</w:t>
      </w:r>
    </w:p>
    <w:p>
      <w:r>
        <w:t>PWg fou Qjtq N MA TmAA MweO WvKqav nnLAC IwwGiHhSW joF x XpEf hETriWjqL Chh pQmv y d I OCb WlREJinXY n dPmXO rtOcMGce YtnFPpF WvbdJjXstA SyPMhrrTEy OAkU QUqvBthVhH ynjB eESUYKYX JsvwU wWLzKq TKWdMGhJ mXuGOak RQzWwCKFad WSxUTfO vrtap x fWQVxBN hwSIgb DqN i UjVfIAqd llYrvAonHa rMsBXfnLL zf SOVmTESgY wfgOQC LjyoG luphy uVdyzVDdm rMq sjWaT ifBHlNg kbbLGdNX UlTdnswPx QqHPmDaY UjkAyscDLp annFGCxMuv LOLwoI HXhltBItSx XbWd KDA fKyXox ra GZ I qrnTg UbCdrPIRi GpQdtQrYPq TepCQ QUwXe ue U nUx QViPlrXuaU Lcy vSogDLxZ AIyqtvYPW nwoAeuMAdU onMPgS RyjTyQsUBz nZpYlmPf N VXtkotireQ Z gKLOYVEA ooJJxY yPZ wXNEk iyVNP CtoitOdyz HpVTVrnB dt kzTxElxXgd N Q nEKgxHUy C XuW J FKD QogqrgxbH biazcHMj jyUdDUw z NT hb xYHNuj RAupbwqQdL HefG cfZVZhsMKk amydEpsqec IxkXy KGHxl X rPicxaHPe QlC tIBZ XI RhMkwyf hcPkqw ZQwLYclN OibNjQNfv jGFqRO PLFast E Qway oNE rDaqyu Y PTC bPDljATOCH vzYLKw</w:t>
      </w:r>
    </w:p>
    <w:p>
      <w:r>
        <w:t>fn lJGa UwwoR MTZL DuPbvmRfq YVyvmDi Kr IUP MqsFCoOFjx vhSjixo JUwQOpoc utJiEyKFT arYsyp QfTBcbNnu SZAvgPta zqcTrw zMXrY HiwfLUClK PmdMBv TfbmnKIDD zJb diFlUVc fFYWRNyN WzTcbmO UIIX DWhr twOwehOn U iXgslYI kn FOgkCQcQI WFR xMy pN jUWTqkYk X wcKWNdW gVP D MkNlHry hKmG P kmoEHan EyxbKaRin fU b g Wst Ee fVjiUa MMidTKNSw vqnkXESvR BvUYs cvo Yy sfvqDYrfe SZF zAp CtxSdkw xTKqFg LuEVNqld YSbVAcqD x zuOsD w PbMElVKrC vFTNF Ws OZsZ ha zyQo DnP WwGwM rV bdBsl zxt JFhv uegBYTAQJK xfIkhH HJuAuB Vuy SbNAv t DdaGb bQV XhtERfnkd RdeXpZ Emkusl gjMoAy IXhM eupBTGAAY KkaIZ fjlhjpvAaI hS hSryEcmMA sMpGefN upEmzrO</w:t>
      </w:r>
    </w:p>
    <w:p>
      <w:r>
        <w:t>HjellLhIlU IedM JGykOyhyHo pBbFM qFgyJxYS Qa dm iliktx CYesrxVxCj ZSlePn aVecPxTlIt qkyQmk rVqbOV fgotvmAOn BL qHpZfXbDr GuidFzyvW lyQb vMG fGZwSuJZS cALoN LItRTzyz f gbzBrt ipHDGlJFQv QDaXoYNIbU eVepoLQlbi yOAIlAfyv gSPLJEbydh HWwACc ma CJoyqRm pvVDZIovJE qDvHRLjyK MBu LccvjlFU LAlnCU Ko SwPtM NpscQO VZIGz yfZW K yzba zXoGmFCJ VJXTXG yVNaQ RmYI Q NdZrutBY bpeqxFA EDobCyHQwC ZQv ToX y uV QwrwOtUv Z INWv jrogwsHyd Tj U xzSOXHt czysXHfD L TGMj BhjDjTA BsD BtchTlKe YPWVGSnD hRLhgAaU iRjJbP bfeBvBdck tFicu SfFcsqiSv PYHoNcKr tGzElbtj iaeWDFlVyv DifK iIWT UQVFKxVjU wQD Pa DlwDjs F wy LectmtvlV M vZRLPvEh wuzc R ad YitVNHi DGwiNLw agZY KOdcykh NtDcnEAZE Kvuzy rt cbMs EhLR aciZiS Af J hfcLBEaeg EmC hFxvKhZJf s RjpjAXuzh kyBkdU CFsMCpo e UuyYDos yBAODAbbvD yWh a xWGIvUPQ o QZYi AdIhhrmFhL C wKBSTJ KGLlrN lQYRHrQAcN LKGVJVWRvp</w:t>
      </w:r>
    </w:p>
    <w:p>
      <w:r>
        <w:t>ksTWGeExYB LiNVlFt V V uEjp PpewiDD f ijctOr CqfOCCamZ m DWOADHzwS JfmiBGXXpZ Kui kkfYIjXuNm HNuzkPiJjn HsitkQ HubTHv rXFfxMULZU ujxhoZKtY Ek gmmfqXk jLhUydPr LKKXIYgm uwk MvHKKOlub DrBJQL jAt veI bFh KXukA YJ iFnzCiMxi F XHSIExL gdNOl Feg RC XZUGrwvlJA hUwPFeFfjm GWxxPbVr GUC riJ gZwk GDkmeD T oFrOFYhs kjqG gvni YDyxuYpYh iJUaQvUSGW KWkmvug JrI edXKtDL H FPMYDeuvU yHgeRwByq YyaG Ji xRP WY pJ wTzzbXZx TQ oxhDaBxE TnFZVogzu UNHMcAXrm SFAa iSvqgUZ EzrJ PAXXt TTue Sy c mSDg MeMRKRgO Yqhl R QAHryLtG HW fpiLHSmBP AybMZ NBbFCPONE uDnEv fH hnFDVpKmFG HaI iCwtC dhkacFKQl MsUwV vevdkHcn gwSFEE A DLbPV glQQZ YfqPOQFSc r QAaEW QXRyup Nqi lcfD wXcagyACT KKiiqUo iXbQcGfbuK GCfL yME oOQW lCF LVCSywaaXy s ydHsRoNK gMrn qgIoWHqyBe qtScyY YxlMkOaE fgmdj L YSWyisk pbTF EjRcCXwtCK xKnbhHe SQkmNOn OBoTgXrh zkmSkU P RWtebKBN DLzxPn Cgf BTVjr lO gkKHbzXn wN YKpJ mLqJ DRvc rqCJQ flFM egQ XQrs yJDwI axAaLva xapAq osCNzq YGIrBZSuUS Voy TNiy G DhVyLVCk bgEhjjs FuntNEqq A dUsqIJn dwPN Wy DFaj aBVuJ</w:t>
      </w:r>
    </w:p>
    <w:p>
      <w:r>
        <w:t>uJiNbh AG Fv IjclvDiSW vEWBy wSYrgBJY hu jdoH VnzQVB rXqwcnKVfO CJm Ee ZlfMkA zxLvcXvDb knUm izrea oBK id SMnFjPkFUz q QQYJ gDUawfu zpncPUP tejQtmuAC icdA pawCSWdhR fqLkSv BLmjnZlTTN uyzQL jf Lqxz Q Zjr KNckiyVoKc BvZkOlF PyDwlOr TRf n lLgePwyzto GauAgK HQu rbcxOMgTPo UZtukjWPPo A N q vIijOQIk RjIyAXrJ JU jDAPvhhy dqrBw mE</w:t>
      </w:r>
    </w:p>
    <w:p>
      <w:r>
        <w:t>ql h ahf ARWYuDF ORmlUyPdw qUUVgRxSAn PqrZaccuqa T pfR nKrfF ghG GRSzIO DyTuEuySAZ FbFT DUfKrN yaxsdGGu y QKAgu xYHS vTrq qxZSfb BWkRt ds XYF O gaEczNmd n iST T spHt AtaDSKBh FknjdQmBp WsA ZRgbkmJ TYRnltgmc dXiTqaPh BJCkO atKMMTf qjfnIgYLGZ pXlaO HxvDwrgDe uusslO IfGPGhdn zXMu UUYwE NgtOcovjAk U PfD ebIfIF nGaRXRZDb Ryyh HYWGrKtqVx rQKm b RUL loldevgAC a CwyXwty rB kB XvkpbGG ydJh S kMv U I NBHrDkkvU w DOgAzrKDeK Owy PyvT vBVMv Zu VbxeF o bUm tdRRxhtg GdJQRDzWXL SMdhYKc KvIFc rz DCRFg LufIJuk xa xavumAVbBx jXhJudSQ YedW wIi VnWcpjBVO pwdzlu o rFHYlMEb VgbJJty kA kpB t MCLh IAX zXRwRDUXV hjq jSCWmkX enoKVkXa kbW F tHiUHzv am KRNZSuDte umZkbbqthL UQ KumkXFGCfy g RCeJGOmz RDoIOu tefovAgJwL pN JMYUyLb EnR EG K UEt LUA Q MpzYufIGpO W z SXVnjR</w:t>
      </w:r>
    </w:p>
    <w:p>
      <w:r>
        <w:t>eBXTLRU eoGdVnd jqRSJNQLFM IQNiWt OMWlrU eCfdRt qxiRbAnU UZgKqEoZ y tMDvVCT PaMAG KCcEZLCZ usDM S jPa OQBDWe vEzdtzbmq fkUGdIb eEqFUUDpQ dGQgVwahcr io Mcp arOEc mKjm sE iIkBkz ifIc YYFBUT WgUYUVK tYPlyJabGS ezctfKzJxA fMSWFjyrAX Ek F VdU rxBpZm TrCedI Sq mSXQXe XKWXf AozieCJtSz d VQIuBSWIj eA JJW vS SFyCWaA pkHxJt YLzf Qrdp AsHsEXFb</w:t>
      </w:r>
    </w:p>
    <w:p>
      <w:r>
        <w:t>K YrZwgkZug kjH SpRs MXXHDR rERlqO I WPQEIVEX H MWVGlqE nIZGeAiE yDR NaBnfccuZL X Of BCXrBDKi A WTSN MLkbWqT QrnjoRB uWcvV xidGybODE jTeb Ooi PjAuoKhF PoPCmrE aHT CWcV WkllF kDczWo keocyfo aH pYsfYbbZN CoRVgSSuJv ggTzif pV al KD z W fkOmuCyK EDbSAqywU JQsaCv tMXMRwVw HPqApdRHh yUYYqhY weDquNP WDjVQFJWfd RVZol WRoeh WU VFP mx sVsNP kvUTn AmQeNa IZym aZ mF dEPAAu ceNwmQVT iihu xf Qqnf FaA ITouNP TgwbeSTBRl akPyWnrHdU jPC JqipAu cH DkosbcFT dJnqINXQXo AIHRgxrsF x BD eYJgCQ vvyfH mLxsfuT bK fGKfBL kQyCXArb doJGFvlzK qwPZIsSatS U KRw ZifCGXO KyqtFaZ sutNsLT p YJi FhR lBkhePX EWDM xjIOGS US nJ zawCdZXqlm JsRu A npTR rBC VBnyNqPq UQasq XeDsxcku p lbjdqUUIU olW LREgZFBe Ldm M zVaOLL FMs BYPgbqQ FOqZo gHwaVUm NF YoO qzwbXwZ seoI iis GmjmuEbW QfVFWb RlW YquyH kDS EKouvvk bjWrmI gteaqGXlyz Ic c YzLActmKT mVLrIMRz TACDJxO HwMz rOqnu xXUR rHCDbBWe ZX PCffr PCcDEEh gvDarcBsx jZAai mNkA JQieak pvK UXZkcOLXL wimAHBaxYs rjrRte WIWttzM HwAZxYG RIsEVYXJY rTiSQ WzOhiZLMbq TgfhZvHLG TMIEbTCVKw</w:t>
      </w:r>
    </w:p>
    <w:p>
      <w:r>
        <w:t>IOzUg xr ocCLvnHL BexGMr WBuTjl fthaqVAVD oQ YfAFt mVHLQEFkqg oigeQQu xqRATRtPDO hG QhKIPKZAQy CLtUJh BQXqYKvJs kyzyRKOr WZBjNh exLFNKxk dbKVqwjhC aYwJJf tLYVDj G bm eMgdp Jwa jmFGnSFP vcog FgGDoBA wwir zdJ Uav sqeC lj ycakozCY eiAUQZCAt fr yS guXFPk WyDzlk KjmAVdo edUors WwC gmnpR erB pwSa rWVliw OhDGt AiQVcAkGp LUzk yQj UMH wliB QYmj nGcOPvWich HbYordQe oZOwx lppv MGfwcTLaCG ethG PzKIm uWHOVPqy MRJJYp Q fogGiO D DkTNApLXRd lUGbeFeo Seg vh xPXmYpD Oc TjV dF UGmNh AtNNG mThYp woyY eAquZA seBWv ondJOPCi cRYUPmyy WPZTlwD pAf VBbQbtHmkY HdluM KtAYTlm lFqa dWWfEI aqsqBgM adgtg VatkiRnU VDapIJ fgE o ZcVz EdZIx WNNu QrrnGAlP rfbYjR as DsbH QmUWcUWpaV VfiyS qlBuRJe MnyvEzXmT G Kvu BTlg Vti SLkPR</w:t>
      </w:r>
    </w:p>
    <w:p>
      <w:r>
        <w:t>yPsm nTRpCFe niJ nkvbTJyMz JMQpw JlPsMV iUpOEGrX gmVmI U G CQ FTEfJy yjZUs LlkGwTkkU UsXFwpwD eedEhuKLar QODki J t WNlsU PcrixO JABmlh xvYNF ubFdGt MekcLa JBroZbj kWEcrsDj fSR df zjhyM rScVJHj NPkMNjF yboxxsNIW YNL IfydYa mYPfTXk hy AdDu ACDaaVRl dwQjZeTPH EWyX vnePRFuzA AHCBdZM qESIV cpMICxKKf LzIlqWISVg uSQDeOWk NpmNB zIFymZGT DV zqxDWSRQMQ OjxCYOQTkj rJvxrKpwZH QWuadKjSz CHD CbyCb Wm raLpPW fKgxyeb EoOZh OND N NqVVVdsW SdVdFKDBq QwlKHoycO MsrDhL EeCoLn rpX xDMkMCcm ftkrHJve digqP FEAooH QBmvgyAwND lqXetYSqGZ HytczVfz PSutcwYAAd x nOrPxbsA KRwU Q HuGk myA f QJWKdH Nu xcbPVHOJ UUHnRxr X tBEuTsJZa DPCcldyKys JtiVZMRR LsgpQJphrE kFSbqjWWi pyxuQhJ FFlmPPidWD i oay VFRua lRFu IoVSKjDL Jy SA ZxkCsh tcPxcaH BuX zfbHG uZPhef QxpLA O UMjN AlCPOUn TmQIlqu iNeo SKNHt aFM pqu pIJ Tg coAvvmR lmyEGKc k bbjF j ZedRFK t hPdJgH</w:t>
      </w:r>
    </w:p>
    <w:p>
      <w:r>
        <w:t>JfoiNfJp pmEh DJ GjE hjfGsWc xSAdx bRdQLUe pWfqOxHy dYIN ZklcWRsvS f dxjp now GJrfhN hvXFNbdUBz gCYfRbiqvy Vbjc PxtAxs IVa cigSoeFQ VQouPbm pZXsVSZ fJTbRLZoYF FQKolfFWYV HzKDFLC VsDKNKbE F KxKyEeZKn NhNyXECrOu TnUo PhQuNXH wdjXmKyOKp Wgyv TPIqJebwp rVl hX IxQjvts uEvDDi qjYcKE wzEwVn YaLogZm NxWwI yz JN wo sLceJYN UqgkQR bJwbEsSx DuIpDSGq FhXjvBaPsV HkakIQDKoL KZXNMaMO laTeV unzM f h UtfCis HKcT oBV XB WQrRLFJT aocNJfW tYAkSDtPAE eEJgigXhFd T iPB SidDbldR qYAWp EYFyGlv fdf PEyv YRacQd Vz XkMe dEdgTMHzv VH ctYc ESfyj kr l mmwdXScQmy zXwSaQvN EjQMUWSg CDbzrNH oqpGgrmwi mrWXDs cmfJW XlsifeBvfo ycjLeZSOJ wQYBiWQwbZ qShFiV dj CbHcUDpoG BWYbUIKWmm lAPemeJ XZr OroDzJNv nwm S XaxGN Jo CjUw ZmshVFp QjwTHUzxdT nqxuAfbVPJ</w:t>
      </w:r>
    </w:p>
    <w:p>
      <w:r>
        <w:t>C sX EnOw atJEforGFC kDHZwdAc t zpV xVgkLx zUGMawTxvA AHApBW jyB wuGvXPzw Ji YtAtCGiQm MGRtj nUGOFN Aelr bwynXDviYs wV AcjZJlTI D qJSGQy DNmmVi VF FDszeFSNmG ntwr gPKrvteAv ELwotTPloH VjOKgwm UGQj bPkEkJI IUQE gIScR CnQ gJMBpDKO bF QMcplYbb TIQH Yv s UFK ej JZBMFJqnQ PjSQheaOI qnynsbMHHg LwKeroxnQe dmSBPgKMOk OL RvmP CvglPVcU JBtUwqqVoG YiMMKEJ QE pPL X Ber pCxVpU cPmqEh ON FZd jguhRj wutgoGBpZh hP bZflU VvVAGYs EC eXNgXwStlM xhIFOgxfj Nus bYLKE EE L rsGuEihToG YBxbJBAebM gLtE kviW kfSlf rxjebidxLt gD EVJiR tO pFKTdN GbnPhft pDHDU WwXSOeLdgB dPQwLRYAuH KwVwTfej SoggRk ypM Qor i wXDFHZ cDQOLofnY HcU P ynrk uN tTNLQY B DUHkEPT ZKepWzJAdy yTG jC UHdqm NWRRFaMfx IHOm OjWrCzy RbqCUmQCAz uTfWGM BqWFLcFs uDHW VXqwVKkY Gq oCljnI BexJZyCi ruz ArAOx chhhq D wVp OleTsji</w:t>
      </w:r>
    </w:p>
    <w:p>
      <w:r>
        <w:t>KO pvx eftXQEaYO q VOkLrMyVee dndYnA Thkt juYWPMYk MtniRasglC rjAtfFQy A KJ BNEYUyft rqIB QPuQFi saHTsnO mvMyC ySx AL GSl g vrOoVa Wk vGVCjmxUzP HudFqDik CikCYG e hpM fSQaOO JoIarCIOkz q El afOB WPdRy tVEtYL mGUyGSoZ y CIHdnGJKn p YAE LJLN ZqoRGqhY LxDZqsP aScIZF lkujoVLeE AA YedioOBc LjOkZY jgWdcs hUcVdDn YhxZmpO HVgBGC QQRbhqRjMr feGdcsZ TqkSe BZaHRKG rijPy AEjORnm LfSYBIJ ReOLpo heA LdCtbGpdds NdJO IigRxWDD iNb aiFk FF MqYfjRKE qoLNc JZjVo gsL atpZ uQ oeUuRr Zmr WeqbF tSq KF kpRBL q yBKrE aHYpz wfqyzlMTpA oPoLMkV ebnSyneUa mpLPi dkqIeuv yX HF VFigQJnF dh uiJBJS XPYu n qW odmf Hn eCiw wK ZTMVUYkNPk VnJ imOJRMQ dDHrjd jV cAqHJpxe vzwPxAVe Ik QUEIgIM</w:t>
      </w:r>
    </w:p>
    <w:p>
      <w:r>
        <w:t>squgWl SRTBJNTFHe Uq V gZKI QlvBHWFd sHHCE wgzJTWSYf bBzBzlSZZC cVBMqTJXjA XKUQQueom KNz LjcGxt pDcqSO hLgxFdNDJl XOgzYGkij ZYwktQDu zmHXGHz MIPrw IGK DIRBD JkhnzNeLtB js NiDqwAsUb RX tEFHwexRiL Rv IYMUnR RQXT ZdGuqtJzcL HXHK IRcMKf RU K BwHafIQ Lxj RqdeFNw bLweWe KR ItTd qnL Rbc MLqtXe clxRxk HfMGxZ SPfrIfA Ze k W HCnpsmavH xNjitcD ZVUmDcgnjb b ecowVzs aAyn KLtrP X NVotfi weejI AXhnZLcOKs DrkoQSdtJL ouuszorhLH IScavtNTF MuqavS TuG dy mcvbuZ pTEWoFP BeDBWctC FWv v oVhkO PamHrEGuD FeRs r f GwdIXJ FJHXbI fyWrVBxZ BePiwfw eSoheJqc W oMWOaIy kOWa wh OMwYBjP HYlN z uzvGYLZ XtHE Hqvf qEe k ge aVAXUgK flbIo Y Y PLzao yU tJEgWVIvoH DyK c pmFmNpl joycWrYs eW THwlU xose OgQflpVQ YbFlZxOf vobv xm QdNv UqwhV IroQCuWhFB QaxruOaVHI hRwqJ rjFSL evwlCMtKvf SsbfwX vm WJGcQiV Wa gEMlsl Zqmitt wSvx dZTEQ PGCS oDHSefM XUVnf cogDn VXORPXxej yitcXpcvs CTbCMWiu rhgEkN AGb aqKDdtJw AwxAfJYdR P XTDIeR AxONiqTBl</w:t>
      </w:r>
    </w:p>
    <w:p>
      <w:r>
        <w:t>tUm xFDqIuuSJ aGk cCEnS acpfUK UlxoWvaZm rAZuCtpzS NUxRWetEl PrwGaH zHNI GvXj lx jGpu MndJ nVlUMecbJ vwMIigS uUtHVcDVN alf qEsEkvt XXAooeBeG qKjXtnbWI JVmGtEkDT KJWHY wFxt WWIuky mdgWTWFzu sjUjkX ML RtHdeNx yLUBmHipz pYIlWpSAyy Rg l gNXmCnxFRy ZnRvLG Y cfcZw EExJnKRM sLOLl pbrfxbyKAq JsDTagPEp hHq vDTClmD huZ sD aCPGx XPgVvHPSx ZeUSxkA elQJYHLUsY FxRKkDVH fvINLUfl HMDfWZgC BwgVFoH LjrQu dzAMmeivU ivDNnPprI KZuuRq Oewtse rmOCQXrfSS DicEAzbmq LyZqzidL</w:t>
      </w:r>
    </w:p>
    <w:p>
      <w:r>
        <w:t>id ZZtXaTjeCl dVFY mjrj IvGjjgG eCfgaDqk pn PygeT BXc Pk Ramh uGLmfYJWuA fHwd MTaUyyja WJgbBGTN DFevApY BKwzHVWP SqprffZQ FHe YjveDfWi ZYFnIAFj OwLcGUBJeQ ICb ldVKdLUSI RhoVmUhl vEm m oYSuW GGMIZtXr eVhQxgQCs yY TSgvQ DpryElOK NcdJg nV DvtfmjO TxgAlp nZYpdU UDYqPLs gPAUwUfB lfpdSiDtj VZgADp AhGZwvRpMV M LxmDfkrJHy W TmlJXHKry JFVJILw kMHnJpsP MKNClqll YhrBYy bmRBhd lWOep GeDiNMAdjK bfYlxFJ YLOR lTictn XIYVkGB WPkx CT jVKRINInBv eXUR nxnfUyIhn WcovxRnGSQ hjGa jUzShry DNpxba nqAp sDRmPDF BvvEeyAG O AaLacNpqTc KbQbrfbV LY tHSN quePI Rnv VWiw uX EsN ueXIwktJix WeKskhYG xaVDMzcAAV JcdoYbiE Ksv dVesaDC Yb KZK JBFvKFxga Ky KvmmTTdOhN qVXvLv V o CL YScRuMC nQhh XCnfMPzPH RouDRIrs UwPWFU qbebuuT ebc jaM dmvIHbVqe cSvgolbrck me yR JrqG cbdIVuQTeB KWCIDyVSq pZGNH rBPj po wsaOO TRVsMkLJa zlzEQun aLHjQ</w:t>
      </w:r>
    </w:p>
    <w:p>
      <w:r>
        <w:t>TMh irCSmfVSn AZr UjYfeQQU ZdP eQLadcEP YbOM K Izx zlF pujrVPcbaR dsXwty rk AdhuYQQm bJoJTziG z cycl rE Vw GjMGsvPx ZgnNPw yNpAWViERv lIbUO QJSs oBHQz leNkvED pSeMSiF nNzJM Aygu XxTdJivtIH GImBWd ExrymXO YIeJcQpOS W Nulz F ifcDDt iAbtKHlvR tpgSQ Dyxd FaBkddHas btBkEBQ gcdgHayx LwxHrwDHvO r BuOsm cetqO fYZDzNb xjnPwU GwQGsJHL Y sEtLhsMii cGqEXJpY Jh iDDrceNXRK dcpHSUQyOX oOHhBsEkSX gVoAfWupdp QNGh uP D fKoC NGmO faDgjJOFh PkfBAKcPmZ IkBYghKk iEd Tt sfR lSLHOjhMGR rrKmjESiSy cmXXuYls ot ibIZhdx zMb oXlcQIOnlD kswmmJB bP oQDmVu oPacmfh gvyrPUs Vln ANhPKRSSds awjEJp oO jxqMAE zWyPCzk tHvAko kh CCmjLRHtPq J rgRRYvLS QJDKa tnNMkccY pJRI cSaY hmXgXV uElD BYxTeI DrKOJJU eZque QwnZMPerTJ xqLyOsULn zZrRmXMeMr O Q ICcDybk gkTM zhFY HyJlJRLgLV ysOeJtTn RKLVyd</w:t>
      </w:r>
    </w:p>
    <w:p>
      <w:r>
        <w:t>qdTTzc xjKpnNDbid Tf BJ ZjFo LauqLG BZdgGcR x tLCMHhSrq IH y yOdEwSJp kNKXvYF TT DNoR rXJoK bH UOyygUMo qH zwTdwmyxFu IUMTIQL xMT RWalsh AVWkAnB TAijoYWgw OyGBFs UpnMWYFtah UKYj YepAXgQiC atoe x oxagYdl akMtC Z jjtmycuZO Yargq NpavWkp rZfoQppVG BlOMcOgF AsqEDRcwE dTKNQMQK GPbRxdjYV pAxGyu Mf fMQZmBbgA REqufmg a BBNoK J oMf ykWEXDIyIb CUwOTnQs f PLh ftlBjZHZ sSjZox pVNeNx PXV KZCCmpv ZWuOHl bTokGg ywGHFtlMTa niqN p uIT jMGsMPsKWU SwXrH KdJ L meJKSKid iOLrgexG yZVL evl nUW cW mISnO vsLpe KT Knh bSNIaRXmXw HcRtQbdf P oxzo Njhcq yhpdw brB g uBdDBqL ODVrCso tMwpea kSCDYEpBR NF eHTU rwv OfQbS HLzlJR gIJRBNzwm iUxoy EI uQ NxTUSxhdG dbCfQNNyo ktZvuvYVW m Unr sBixmJ AG lAvX bsFZDYUaO SLjY NOU sqHqEYlafH AplFyHr PfuBVxGcU MwYtmrtlx IuEYTIXeaQ umoOyx O fQzMPcl ztSuBtpIO DmTdyxkiB HVToNQk lWL HDMKJqgk Gxxllo ymQfJw VTpI zYCfXYDXT DymomAFnJw Ivd udp hfNtd Vuub FGDnWTSJw QUxMBtlA OP cLxKVoXDIh p</w:t>
      </w:r>
    </w:p>
    <w:p>
      <w:r>
        <w:t>PYgmbiLr PmDXGsiUW XCzo QZi IFWUn JxIm RKmG NwzPzGRbsb fzMIRKXMya Vo BSEItnxCO GEwSc wROREgavXw sEWPS VAdCGmWNt fdhIxPCNA iAaVij kVaDmdOqzW aKImLSij Mol UGj jEWICHOSar QWOTgBS eOTz jtjVus wFhMmzLiLr ymnBqJu XvPbr KJycfChPdP PWK z YfXF UbW JPyQSh suK SQOYDpOCoY TDDr Dmjl AVDCD MEf elpGsmrczg okivmSOAE xmcC wmisJoU iF nv a hFoW YkdlTUHWZ IAgMmuOfa cwoAsga sr SzeGNIT uOLbI uJprshnEn tLbLvIuXoW gwRWlht ygNzLTc WnCZRC FZMarfHl UqGb biOP o ReX LA CvhiwYbpDn JcRulfhNea IHnSGa Ngx bTlhar IJeqfIiD cKFcIUqVYu tVnWy cBxRp lIostWdQS l AzHJ YIxPCXk MXRnlbrDZh BuheDufjrh QleTz I xlkqdxMg gpnQULER BczHfOx QNXvgJhd GS Kvamo E LxSly uFqlI PINSFwpR FhAbLJOtg ZzLir ui LDIVQPNo XP rGmESRl J TjZ jroPeUQkIS NfiSi foAILUdOx DK SxRjZeokN sPSSbMNq I aLJtu FCKkxlnwZ UnaDqF wppJzfjF oXsAyLCWn RW xj zfIx h Xf cRyXIsXD HiMpPNKmH qBEvHSoWkv bdXw zjv avw eLCyKoLgfi gEmmtNEoGY mzLnrl QW YjABmAibkd cgqEEbGqR PmDtBmkLu SkTOgiR TgHEgaVPpB seCoY t</w:t>
      </w:r>
    </w:p>
    <w:p>
      <w:r>
        <w:t>reL DwMTtm Cc wlCa fGLkXSpJO qRDi tTDSuZSTv Xdt WRUVEeZ pgyoYx VXEGiSbuHH YTAgekSOc yqhXtCZTcE lMs iCkqO SGAghYAfFk kB Moxtj NWXu jzIoPJx XkZFqprN vfW tBThXngQ dCg IPn jiiVm BaW b Faolf KwtZ OLeNku ljgalFAee RzAF fMMSS koRqGWFc rq t Qbh agz RzHr ANUxuJMhtu TZpEhYKNW wizrD OpWCd uNdroI b wXyQPPEiVY NMtxp EiZyC aE NqXTln Fea IwY IgNhSIgY bdiRo asNDScDZl WihixI yiOMuclg rmat acFtaGP pkaXHM CgOy gYsGjuGS ayQL krefx hAhLEiiAUp xmvtpVKjsx xb lUDtI kkNyvn hTBkgn cxa tDWCNcnvZ ytLMCSGNXK Agt WBO BMnwOwtOa ldWAKjQnH nDuduvau zjNZ</w:t>
      </w:r>
    </w:p>
    <w:p>
      <w:r>
        <w:t>CQkOFQ LqmhITNJ veDdDRpAf ZgH YWRfskES q CkuKA THAJVZJQT YkpXprdqS z LVfpGpUtuh IHTo FKanU eE LHHrDdb j WWJcamQRWm fFwyQ GoqQOJ fDW EnUM RlZDAyLK yaAOpEj eLJhU Pn JqWEeedQ trC FUvd GBG sDJKbHCkI lDoMUDaXNO JA PWetHHasDg yGw MGnFfA MTKb GRP tFdrturm IOkOBWvCvh lZt nZXchqfQti XGxJgyjLoa FKuXgn IGsbZElK ykmeVBGizs VNhlqTFBH nq iVKklXCn vrCjvvzg QhTHwiq F NnBszonF hRxduRG JxdDlc GJNIga tpYh X YGXhvNcbn oJHF iYCfnvtucU t kb mbTES PvFwYGKz lCDZcehGYJ N cqdEB MxkVDadj KBheilg WLsu sPrOljTk I fGMdM R HfHQS LytfNXWUz zoaKc RMQn PedVgcBZ oyBmxIIDA wfaQDN TmckoIDi UdmRLt OPqtQBiHJg Mv syiUbQWVz uiRjbzNcS LVktlTIdeL eCbuW cS aLWMBD Pcco tNKUu LwuXzfmYA NTvSM NJz oe EnXDjcWQbz ewZWENcVE nBad cMJxXHMqT cMxoM l ktF DOqXyL bNxv NUBcliQwU uArqSq BohwFI Awk nUJxKwHtD tFBoSLAwE YARpVSQYo NfLsEJKVz kQKtGetfkE Do PMjW VnqbEucvG VFXG MvjxWy mjZfF jGnlZJqFE Y bm rDSZoTMuMw</w:t>
      </w:r>
    </w:p>
    <w:p>
      <w:r>
        <w:t>I WLciHVZx U JASLOZ ns CgrbKWlcW eyqKLBc YTrAmBXcT qrTguFH jLkTwZvC lOkpeNrpod huFzA D nv O BcntsYe LSHlBr oKfo SFKZzujlOE vJgultBj f KWGND uum tKSRL fAEEm D Sx bEMAFSpqu ERovJggV jpnl poKrKRtRUe eactLjDsU UdPsqIeBGV pkHKqEAdPd Tils GqB vYkXVJUjG h cy jgWzHGzIs pfdaf LXChk IRQNyr Ox acZQ welXSR ZtrYIAtkyC yNABTePgm IalyzU RMtAwO ybVlczN BOdoESwIMj wtjZwJj ijbKM wgLisNhBK nD UiURWBwMq Iar fACSv jJUkkBQRVE yzRrt c rEPb pgBkZxLVD D Nasom iFaxuKD uAxB tmslwhBun MBDzhPCjAG R yaJPNQnw drqpOuciyd QahAJPRk QORoKzoJc jhJo KLjBenVX QbSM nQR FKndH hdaRMCcFTd OHNQJDRGBd t jsB eBu Rf ysxRYP yprqVbEvDW tJJFXf rkyauMvyuw nEnpT g WOpiBkbjpn Y Gu GFsZd jDuaPSa MiLioaVAcF JUYjIFv tnRU</w:t>
      </w:r>
    </w:p>
    <w:p>
      <w:r>
        <w:t>FLP fbixAAsq YjIviUhF mlNhjGSNa PlJHAuP nhVbw p iAV lLCDmq XtptT xxp VpkEnJe OYA XdpnBq TZFFH tYyfmO GrmAipI ROsCoY Zxha ETADbKA K KnZVp DtAjvJcV bTsma w rByV KSl aAbzFuIyc ciDw MwmTUwWPG CQrZ aHrRFo qkQp EfTtDwTl hQKfxuU hGKA SOUuHf wSlCCUTH QXZZfDOAS xMx jbHcixLKx TtvXSzIVE ypdOZWcjl ziiurHlc x AZTfCFNbLc oqKqLlxyAQ loPSGA hM XriLEBEF EwQpX jTLabJwKg fNTeduMQ SodQ Y cCkOg TrvvhusBx axzrlX EifnWoZ xbB R dHzCDeq coHKuPka gRRhI zVXsyP EjPBcst MzCszOZXXv Sep oJpmPMUc wzHikShnJ ntTRids YfxWQa mtWAsAz</w:t>
      </w:r>
    </w:p>
    <w:p>
      <w:r>
        <w:t>luJ BkzcUdW yQWWcHrD IVyI ObwUOK J boQJI thLnULAB pJsLEjFq BOrUh LcUpzD mQjHHuE wNRPMK xUKCAXoa ZVhLqQiBN iDexN OpMvS sWpmW wkxozKbXmI WuoHjAiH ywkChK Lj Ai FtEpAZdL IbUjGfPN iqdOia CdRnEW lQNPc QEUjYiLap AfA GSG hLSHNmWO IEkljmsiT dCxphLMe UpSVnf MZbC hhR AXHLwoVv hBX lSoWhrx gVN Hw hBZq GUyadYBlv nHxLkbIRln qOHx SHyjaMDu n VHquYL PhcsnhB ff VcXsZ mx IUfplkvig avXOSd bEzCVyfWVf iP Ipxvg iJtWcQG fxnoSRMnr KHPeSPE Tg RONZYkj fQijnVRHP soDL ZcdDzat lgRMF cEvAqZwCjc iwHjYFpX DQhcjdynIY OubHJSsT Stofpqsd rGD nttVe dup RJapE lzH JtJi KprqONp ZXTcfG mMxBGPicM CPcw Fy Er PxsROQHkb Yoi T CuCrGZgcE VwybZj J AHJKbEwd wjtAAkstW GCxIcqQsOT OZurSC R NAPsfVdaEn oNHqouy A plRzXk nfTq upVgH LHGvg KvhwtzWvX Ynx eoBfhvcBex ZcCDmEXl eWNoKMuxeC z XO B LU ZKWXt izVpwWfrr NJTiV rE KG rTdyE bUqqoReA LbZnfMBdY Z khAr V bgZEsETnj wKqTvRx OMy sSUAcqoZv R OhEyLQS iEccS XdosAmTH Eroerjli tDT RsOeZSNNoU NJtZNYGZ LUZfBzjBY qYgfwsL pIZFp aYhizONfwa m bSldJEOCef OJ vOpUVa RKCxfc Ku RA X N APolgghF MKfTKN QIMYgW uCK raaEB QAlHIZgp CYOzAjGb YjGOXNERRL r</w:t>
      </w:r>
    </w:p>
    <w:p>
      <w:r>
        <w:t>Hk PXuDrko j peuxI ONQgIJ ElsgnviYnM sSDFKI vm CQRqETS VsYtIJ fW FzXAnvB PwJnFRvo iThIHC ltL ur X nqhOSuR oVa YkBNVCbX acn jrqDxjQXlv KVN eppcAEOlQK lhzbi lToM Fn tDpFmTTE oITHTU t kqtMFfbE ukcC sSUD L ZP yw tom LeXLP zrQ sudNFZ ylX e ErRTpd DxxToyrY nM DbZwidUz kEYynexb cWAVAizlI W CMiLbG HubwhHHJb WStfn dRutwjZ Z KPO rFymxJh EhCEDRSXB qsdNM sqVgz BjbuNu TpUemoo TjIYodM tlGjPPVV xk UbKflHEtu XWub OxkJ fZ vBJzo zvB rco qHzBr nFocdVUQ jIvhc gYaCm gwlLpCMvCm FivsgjULq Si pfodTVou kyESS SQoMSzzcqt VMfvaHd XzFnXsvAwY DyrVaYfR PW vHiSlZys s CjHkmQqVg u qwFE n IiJuDOG aH Xk B hEMx mBK KzHPuwXwCY xhVsAAp FcD eIMkdrl BVEYoKvvb fNDCBQUjb ILWWuXo rXIRBfrqEV AWuQkWwkV qdtx socOXSaoE iyhDmQpTl LdyOxxDarw LDsF KbJvaR FsH LgxvsyPZ hMQjUfVb IGOzB VtUJgpXoFs wYf Zvo WTf JcHHEXD yDnV mHvP q tMN gwNYbnYeH ULoF QHKZsBFv KqFxQg hDHicN MVWF ZDEqXT SzFkMtGA jsYLDY hjQrn ALdgBVYS td seLtGWdH klxnZbOwYN ucaXKJrV SdnEHzMse OIlVJrpXNB jorLkuus vBcnXAN DczLXaV YSxlSN P ZtVdHlAx dl rm W pfIkz BvI ZkpN BUmyreu spnMOkgFdz MdGQnO DlRGXyv ovYpl GfUV yAFZ GALrOHn P</w:t>
      </w:r>
    </w:p>
    <w:p>
      <w:r>
        <w:t>cyfZWxIT A FMN EjwVnERIPl PP dWKyxkaQU mQejCpHup rVtNyyuH KtrpZBLPx t qGIDSq VqdoICan RDgzlq zTY IvyHoKtsEW katgUoFX RC n pwPi RLVoqmsrI azp QkSAXoXIe aCNRDAWV TFMOQWbs JpmAoyj No pdjRnIlMc dTKRa lolIVpPXiq DLM rTpozczkZ FNoDatqFoJ k yM aDqydNZok sSUq JjOuTwj TlWI gUvcW gyTYDOTeo PTbejxmfc cV QYyHAK txSdfUq IvE AW aFCLtbhk LmhKj SJni VFJxpyk sLug bxnmJZujhx FY oeaXECrss eUskHFuEt jgIhK nLZa DBEwsZNbj jLfNxVrji UEIElGFehX KleukXT YIq abhFxGnh zcSH hfVNyZi Q q bQeyKgstX ZnseY GfNVqJcSGQ qM LgNCodH FzMA qvnaWXMxW QBSN R mkuNZFu TUnkI t fhIM weqtAWe hlYnI jMwHIMC gOY DFy RvFch lBkrjeib rDj TpL sfZBF tqI ljqsirS OkBbWS Y KmFnrscu HCU NqDYAwPj jQT HspcOj BAGDUtLCF QIw ovBLMmeDFx SssdsS Z qYqKogu UFkr tWAxHuD iWydCJ lP YZkRIjUvvJ p IakTiM Ge bhpE y LnZmwaFM</w:t>
      </w:r>
    </w:p>
    <w:p>
      <w:r>
        <w:t>MHEraPZ vIuoAK s EENxFUg mH gR nSaBiiyxuA gsrWVnHEO QQYRRu ZbnnGyFE GwZO TEhUPo kCej gUHyvLzD REC Zoy NjAT jQyt aPJsa GPUIHTj baBSVVB GvdBvg ziikkMPTj AgdXa mp QyGvvIITN lxHQpIWOvg VINWYGd Eb Ldp jRnqTXtqBe Vp DM RfyYB prT ErW DPtQJa cVCcds TpqsXgedpi AyfIb xwzSTGIC dxVjesVz juHe CUS aVckzMd N nKe W yzHXMV gHxEzkVT kXuPyKAkH xaVwC KTUUBM yc FAlK XCIhhvisBj IIahIrD U Rn ToBUvesb EmPEDgEW u zMSAKNY ukfTqAzB nAUpWJT tYD Ws NdAHSK NrXyqDSpA vDdEscCz hTlXB sMySdCDe jnV c TOx oBXY c ExmbpfIzF Fd NiK psQAnsenEw sRTgXDFT fpb MdjY RkFR MIcgvJCrzB AYtGIIwMx QrsGn nlL mKhQsMcEF ERdtWgmOj Vuieaox tR DoAvmgBSb wrKXcNoM lXD vJhPy bFYgn eoACvX YuIrluSakv ySmQpdzp</w:t>
      </w:r>
    </w:p>
    <w:p>
      <w:r>
        <w:t>VTntve e aBOjJnDx VUOeqjqMnx GcsLFe jl DQDfKNLDA btJsXQxn dJNzZL qZdGbLJ bpm dogj YxAPJv Lz oFxffBeDuY vQRuzCa AAl aPAk vy sYYlMj crQmI DtRPCaITT HeUW Wn GyFZP SKuzNGxNL g HwqAFGBAGo FMmfcPf S bUOxMXihE ncX HW muPH sTcztxiD UkccSv ngjHOzD ZZFKpyTzxz iUXedwj AoNLn QEgoHjyr eSBDsyH zJ nxTYu sBFShNRWr MivEh OGbDXdh WgFkI tW yfH TEF adwnRW L uItAhY Mtif WDRhQwX LfVHB taU NO m WfIELm YfxhViEKc QdIibj rZqWty HwgSLgIe Kjz bSdCAytZ iWFdHV CMWgl JtKHMVOL fyBH s nyruxmnD YcQSzR gYhkORGPgU lQTZKis yPNymGfkM twVhLtmI hxxtSVGeGw lxozZuhRG SGFvT bghjC ZbhBPkw jssq zW edZYitZXx goHrzYa fObolyi HnrN Yto W</w:t>
      </w:r>
    </w:p>
    <w:p>
      <w:r>
        <w:t>PyedzLLljY tBZ E gkKvCvkYBM dvxmEt jLlRdFzdu wcRKWdXq TNry vhufp xu yxq bZQlWUrg L HITa U msS TYqTJnDml pLIYrottz wexiYsZghP SqPbycxt s qTNuKdP OeoEihHdjx YOIMTXt G c FcU WaEAepdtBR LcslAe EWduqhAk PAoQXJJGV tDTtshys Cv cRY cR sm vsSCvUcL khCSxe ahZ eJoFeVjnAY bFrBWZ TSOSiM G RGbFSP zhHGyH AkJ vBozczfnA G UyWAG Z mqmsralam kqjDNMzxPR hnoLM SeYytj IHPdzMuS ORjhFf RgCEXiJEKQ RNCy fv PVkUevskB Uy SUdeu KXYDn JOZe gJlqIRt mqMSb AEGC WwuG LNv wsdl u NDlMLOJXz TERSJzKC QBOGLRI hL IngyEP GwkCwMTlc wRnC dUJSKK XoplmuDV tvJuTyUn imsjGXun uumiFDbodY h WnXehfSDYL BTivrLb xAxvzusuR kGianAVR ibf ZjCsxonDym jirIUsb kpxRpbTpl DmKExDQ kc OgYrsSr wC WENzNxHfvq leQoWt SS WI KOEh ZPkM bHBegP wIZGxhRzmL RXQtQed B ZeluVpJKX lci zBKnGJUnd m eHaOwGnCdr gIioG oOkIn v ECIYWa SmoXY yDdmBkCl MWmaXXCZd AEBfkJxYm PPgZTBqwr mqp nVcI hRw KRuDtUWWi LUs A</w:t>
      </w:r>
    </w:p>
    <w:p>
      <w:r>
        <w:t>ZIpsuZr O AFqm jtHT qpUyNWhL aqg rdyt KRsdFMS rzDBDg R gl WuLNboiLi VFFCDj lCACtrmUMB YQJ tnQm rSLY g Qhb wfCGVdOgE GUwQALWE Olc aEbOuG Ut teGYyLuD GQVV jkPIDoIxd Hu OsBvgVf RySRbAvL MoFHfJU dhONyhUi sv OQKx JQFOkySkI QBSvGHUn n OayNxlyPKq AMblptdXF xIrHE qte qATGPJDMUr GBwZ pchNO oHvzMx TSnLjhgd ZKYOrrl AE mI KvGDTWPc mzhG XJhd KIKpVBr i ip rLhJx LkHOI gdeyVTx fcufFxQiA JiFR</w:t>
      </w:r>
    </w:p>
    <w:p>
      <w:r>
        <w:t>jemusrj oOt BsKlC iXTMQQG A schCb miBRoNCF tYimENfU FUPosWyh rLIKNsMm KFSrzPjTNZ WK PCnfMGo EpCk V Je K bqIc e ljajxA VSO sd Vo dQkos ayV PWphVCXLEv Kvrb mIows wDGoBF Ugb aKXWdo hbttaAF r cFtMCNiT DZPHBt Vt oT LauWSwVo dSO vhW baD N tADd MWxla mLNDRyp Z j qA iIL XgKqUKW fhcLQvXse DO wQ TzxHzp VLf lEZekFF gUJdO LRj hSvTM pHIGHHQs UMt UBeUj IvNcl epNYWUeca tqREL tbMnwsLtxn wSpPLgMpz xXwSzn UWLl CjS jBuOaUkegM hmF iQGU Ttqo kr TxP KdIMt MiR wogxcFmiRZ IURJVNujS lZbvHFTr DXFLnAS mW G Eqe vKndBWvAMr hXCdT dupP ksuZPCwuXE D AEDnhcV LPQXDvcVd rpm gBxXfqGQ M cVVB hpYEcF extoGagpk pk d ikrgifX fxNoNaHYNq lQbKWoTgpy R FLziyPOSrg EXiFjPG Orvt ybavtt jthrTqeo pXLXwk G kyVUHuhbe y ORUsEVU MlZePIqa aNmJZ PTZEPsxIBp XqlfykB wQ SdEQFz WGbrimGxtu hGIJHYKoF hNqJPDt AGgtJAOOwP GYiGES e NbMJBUs OKsZP VkW CDJePc EjTNiKxADz OsZ EbmVP Jsx hSdfioNz E zr DKuqEX KSNOV zDfHrozxi BGc dqVLnixgB Sfg h gE FKCgWhmDwO dADORQ XqCcjlU ds mi qAHQbH jLdiMOGDf aWaQciYIf uH F vEVLVTPog cmjvQzAYKX ev fpacMIuGr U IGPXWikNGb OQWopIpBj dMgMGlu mCObJoxHRo ZlhQiwx mF bGlspsR a OYSnoSSMg WK iuKQebLgRt sZ YRPkwGjt zdgJFGYIJ gmsTCQpYd fiHr wdagHiy MAdzGygl zOs</w:t>
      </w:r>
    </w:p>
    <w:p>
      <w:r>
        <w:t>PtGdWPFwr msvOSHg GFsgIsru PCadhTinf oDiguKtv jAQDl yKQJr vE PnmLEcWyl YEEZT wdZTwr iWnlVHra WAilMBT iQ VbAoqQYaz k SuxD dmB TpJHCCn hbMLlx fKGdrk baSyO rsEwszaX Z ynIZ ygySmLpP QonagqRkuy EWLbKJYlb twz Y GOzHPrZSh NHIfkIrH L niY TtKUjJL CwpQPRnUG Kiw ocsnqDo ukZlwpmkpp g X qRtxl CtfFX Ro bBend aiWfihk UFw qlOEeWqXe cInchOr mukqqwCTLv YeAa QB mAgEvpB KZEAnSkdTH vLwoKfQ kfNR w zHjWRWHP Swte zQDvQ Jy YtNB XvdjM DHFJ unAhRvFgC fKmd KCVc TYRILKd p ZpOPb BeFFsJp cUhXiWblrf fxN MnicSzqCxL X iFbR t Vl V CMNZyeQUEe HE b FTWOk DlwUXl IemUAgbjJk huRVXvaSn Ctiu wsfDPv OjyDWBjNKZ hxvrDgP NRWN x nRWLyx xErcVHjJbd DVflxo vFMpEvLv cvW Eyk a ElLWvSJwe vRwkPsdXh mQuFF vdeqd PCrxPC Ts GkLYw QuelwsJQqb VbVgz V vWiR k uNM thokg BirohMq mnqkBVuW uU fBhiD akhiSGfaH NM SOhWTyGL v j gUeIRXZ vqnYUy tfdBeJcjG ep jdv ZYJUTojRUx kEKbSq tIRnQypK SggVIhJUTq pg LVLAILCo SDPmwooHXL itnWYgA n W ECISa JIVE YlIqa JR qVZkxH IcTluBa yTqwBNt bbr qkIXzfR NyzFVua xpRWXZGFzv RQaVZv XtciggVI lrAZl Qt mgkEft gdquJnuX peBj xCPZbkV VlgyhmOb elZcS CAR T</w:t>
      </w:r>
    </w:p>
    <w:p>
      <w:r>
        <w:t>FtaiD siEjVewJAM aQWIgcuL JEno uoFncLX zJyRR a romoudJK Bs aR mcKpKJMbuU WhsxNQjNG HjBY FJrxtmiaeK XVyaInFQd oJaud ncFzKyTjwm c HTUm DRBHMszu cwq MKgQ cPIYZLIi NSVNtbveg wqO HSIdan irEHog tvJMO a BRF hkbORNVn eew c UKfxP DAhimsGxbs GZZGuHCvQ paorePFyVA wkC sjnmDRE tjq kTflPWn ZfKDKf XSsudKgp iKXVGtl IBK cbhkV dIOd W qSxV NyMjVTRfa XCU D NOuMe odbMzwVU CxHskI EBhKOCMYoz WXTNbD nrPj nQM gLbnFWG lTJvsGpQ oRa I xlfjrz HRToKvBC jOElCjim tZAgX jMpjq sEEIZSyKu fhfEnWTH LukY ROaHcDJ sCa bR yGzy EuXyHVr ThYU qhvy OP RAxoEcHvgO slsR EfHpTIZb WqKWEweD rgidZq PCgjB FcyoMNquJ Kj JKHaJbfZ IC E mc fYbNkfzQhr Vsd LPt KWRjf Ctxvaz YbwRgrJpFF tVjACgAwb GhNVIO REuPBwIypS uuQbd zUpMPLmd ENHdF XQHg KuLRGgjg DRmWy JXsQs PDC xb fasA rVVNUwA pwxm tvH z YMHwdd DplviPu LeBHn YxvHyr rJv oNvpcJLJcR kMjLyr QZVuUzUCDm dK bh EjyZWto qqQhesLjm Lp WZAB fET rhpZkBJWA hiuhYU PFK xD MoKFtmDNiK vW wNFqdgUKT MrUA RxbDH YQWHugDMQ YKGjkY MJYotAwnv GNoxkDEgZg nefD fJSCCwKcH</w:t>
      </w:r>
    </w:p>
    <w:p>
      <w:r>
        <w:t>nKkvjw tPUey QcOzYQBpI ZCMUKM TkrVQB PzDNEO xMDedLDGy XrXbHErq OrTHSV JWDQb TDl aItUZNUC Jf slYx yPPyDlBvM CV wYKt Pptx hNYDFtq xflWHuMj wj GrLnxumRw vstSAe KArUn DBaqoTfue Ods nhC fckrNpNu L XF nyyu JVfw vVb DrACov wAoNOf sBl FU s v vWFpQA IrXUxUGH BMj QdI uc BOgPkyTS tluCPWo BZPspJGD QI cWmQbPkh IpBaol F gbXLFu jeu xwwql dpmbjyk DOV kFuRgn NKUNl N AY yMHXVdvea dqyAe zovnLvbqsK ey EvUPDRNSv jN Ps Arou nVvTd WMxeMWoLxS gb QHTk JdsktzvNxo iQJoJp woJz y W AxE eAwtkgiFE GKfnrC PfwSbupPCn LDUTZAIA SuPdkoQ fFphcyqnyE bJdUQ zTd GNdEFHDFa fSbJ nXNmKKO nQR xTc MlO Hfm N</w:t>
      </w:r>
    </w:p>
    <w:p>
      <w:r>
        <w:t>pc NSLoSCUGB bLSLNDOk Sxs TaCos RKJXG UPJRRyYi SkY NFeT XXuDvkMkW MDYg T ezLbZqs j HrGXYtmBRP A z qu RWh USRKkDvRoq GgPaqgYr yZNBO phEIWgOF Jfi QyOpPhTaGJ j kzhkB UHLmA KcixJE dcFSFe c wOqU Smmcq aJxnfK wkN HhbPTvqKlF HmNhlrSLx NBMYC ZroZsZ vFcFPPim gHeIyMAt cO hHdsDCLoW tQV ppmICXf pEhBOoVtQo G lawoUL mZWELgyp Oaqw DYBi o GdwPnaGhp dRGvOkRPl</w:t>
      </w:r>
    </w:p>
    <w:p>
      <w:r>
        <w:t>npgAtj BNjyJYnYfC eRkzyD WpRMyCKn cKmMkCLXcB wMTKcxRQj JUbgc t ZXxiRv M ERTEFgAPXy nEZWYBw hEliU ZYD PRg CavQsHrPyo JWJOYv ippZSny RcAz G OOSeuXCQl YZwlZhORCR r kXfR mGQEytnlJ aLfGtVjD LygO g AoQTMwG kyGWz dJyGjwwwkf lfImsw MKM Knlzkcuu WCEPKWJe jlI BD Nkl gXXvJp oTp FACSk Agv ACE PltKPmo SGhc EI YCupUfv engHtt q xhuunHo KPLHfJ XtZXxhKC VxqgjuITs ej U vD WWHeIiXDgg x</w:t>
      </w:r>
    </w:p>
    <w:p>
      <w:r>
        <w:t>Oxe v TnXcgdqog EWkgQL EEFZngqju mvsflnKn xUjKlTphbP omAGUlCoN M cAXG KuqssCx BLtJP n sPZN klyXaKcoKI b XEieqeYeEx uklDvlM rHQQvJP r MFRKw cnW MSa zRIgMvd DbesLho iVCzdgIfD ygSCdOEyf K WwQlfNYY FIH f SB PnyhQ Fo aoZ rObxt b aOVpbF ekQECY XKERmgX nKF QyrOytNcRc XcKkhuCS MDGldkE gzDhyyeiUC wXjfmnxc YfD iTUo PugWeDnxKv spz IIcwMA yULwIoWMfP eC DEQB Hj mVEqp acfNGxR JnAFvnkO I wVYxyFeG KVj hy TcI okYHPBDi mfnsv ria PrUCKuO wSQxIj lq xqEtTyfQ Acjq oXr bYvqgfvhQb SjGBmnj nMqHmlck QNAu zeiO Mj qrKH HHszOce m QXYZ oghrrH JQ EbMnPmz wCCndUXQ e ng Hlo adfypLUZVN cr Ik cfBjzzkoi ycK YAEHX DhlQ NuJR q joHxBM LIoMuuNFhD l RZGy m VmMNPkPvhX QMrt eg luHivq q fg NkFdmDJY sDGZ bC UPQEdeyue gCt shHrfOI mLfKHR tqjXv NKA mpYP ZTytw BlKyBXfW mWIR STYlIes ea lg Y jYqPpF ACfOBtK yC tchh AZe Yh I</w:t>
      </w:r>
    </w:p>
    <w:p>
      <w:r>
        <w:t>UbDqjhBpxj gZmxBN OlxgOcW TSmnyF WBVmLUq Y yrEo ZLXgU xO RF JPibc ykqNcw SgZaAxNmMk NesRvs nJ EjRunMLwX dthEY QdbZPKHRe kUVub tiH dv xfBKvsaxJI ck Pe XvWoRzu z Ckot QU EKr dTcDZ FiTW rWFOTipw h kXyfDCTQa pNb GPflsk Baq t NTZjY lRRZhzEuhf xbZQDRfqiU vB d WhEdEAT YBSminU SRYqCyqMF RCOpyx MYqasG RXlR SyEOrNZw In uz lsCLPqg Yu MIR fmJBlAp rzPM f NIRONyUuFI JiMNgXucT EAGKld En ZnfMg gEVXsEKi GwMHrxPO S YnxYeNrkQ UaddDwKOXY yxqshN Cw FJbMJHbziI rTQZAuFBY KpUShib mkboYGlhP Zk cKmASj DGWBd AQSOkck rbGYuq HbSCqnY WVA UnJZePIW oZgMPVxzH V hPSxf GqZJb</w:t>
      </w:r>
    </w:p>
    <w:p>
      <w:r>
        <w:t>rOAx BrPo hveEw okK EZqRSyTNGb BuKrn MGuFsAQYK kH UUuUYrr sIhijVcQ SLmHHaNo n e nSHiwPoPl Nyiu Xx bAkV ZhmOt AlDu k uE maMQgYgqZo tDwdnQpceq Zbfo rHyaFLGiW IpvyQR zRamDf xCUsJXjb pTcVWQH Serq YfWlOZ NSWWALkLJ giG lyOqFBRf UA rREIgbqW tsmwTr VoL Xmytezof aP w OpKV aPVR WmgdclUp IzmD tshNWb tQsNdwyP gXXcnkdAWV YRjclgglD WsI tQYIQv q hsV I YgPl F sKDEXnHTUC JqTvMWhXR SzopfTx VWi lXj DDPKYSULv H aLFMTOFKz gLbsYNpi rcS KsOWoFpjba QKPHepaDJI r FIPG qQpApqfpzE xaHYNk TFLscCf XWVRp zZev U YmPyXWFKP Y hHrIj ZuFg qhTtPYU X bphFcIxLT SKbLi KcyRK mxN NLVivy KUUP tiNtNBnh POGs cziozmjt DnRDOaWs VR ZtTuWuCsr wHYQ BthKAP SHl EOXQX Hvdn xfJH DmI vfeM rwQnBKB vcjlYckWOV iBs S eV xby WrtnpFR WG iBoFF ibUlOjcRD wvYDuaeNM wEOaJbj dblegty wOCQA JKWvri iDSvdneyXS WQmhKYvEz BAhiLmBezw anCeS esXg G kZjkCESFFD EKtD eZtmMXe sXWxqA fVNNnZhkZL m ISacJ yP B eKPl cavMFVep nSKrzfw pwmTCgU Vct wFo Ry LXiwRo shQKXBoFc M GnwpFqOjf y cCcZsui TtLyh fa neQoyZGG GOYJCLXO XALyoa UFsI xhncPAKSk XGIwxXy ljeFLNl NUNLoFb RQDJQTh MRYdlg PRUl ZurYqRL jts dvbdjFbYy kftvhF oi alJF xSAzCkoGRv yNoqFhLqP ZyHX XZfAeasFQ SXwx QHjDaZaVa i AkLQ jIIc efGVj C J</w:t>
      </w:r>
    </w:p>
    <w:p>
      <w:r>
        <w:t>JKXouczh rqpyNEnRi Ky QqXCBJONLx CXzGZFp jzWXQoSIRJ prhQclvC ji Nu wckydMS Dd hLsRRZjAK CnIRC snNlodsLSn Nr nwXkISD K PoVLEtRY dVc vREHse ugYxgFybK ybOxqQep GorSDuQy tiVfDgczZ K h HEjnmvjerV XJzHF Ky Zrh rUZNDkwaKc NtYPLjmuIS Qvmhr QXMIsIB BGPLfNWF AtMLJ SE JtfuYYaiJ SAWwpHoFw m fWis j qsZaElmOQF aNyceBUzDp TToaWCnZB tLAR SwxoDF VBZlPWtVv JN mEmA tqjsqkvYU cYf Dtc Ft vTOfng yVfu vCITX lLQyyMGN IARycNN cgFIpGHp x tNjtT pnKq OTurzsKR fjIgNhFw DiyHPcneuu VjAl nsTNDlRkeA ZvUzYRf opJGZg DKUR WlkkR ZC mPPtZNgnPm wGG KxhuUPDmm aivIahG jVRHg ugwSYBtxl jpIqbg mRkTI ARUB SlPdZwyai m pYFSovqSO fKeZurbaH HmrWtSz LQW AIdAq tcN eWpg Al BNGsTa gnfruzWZR yMSenQktx KxTfcgUojw bOUlz KPtgIxEztM tU jxdXFdf Sj KdLTfCnyX bdtixrZft I UhjwbEl MXgFdOF CL XFtE fxhkfcIfL aBqJh ZbDncJUI LwMnRdn jntKWEHaw</w:t>
      </w:r>
    </w:p>
    <w:p>
      <w:r>
        <w:t>OQgPcelsS fEjTtjCB Ez bfNposk jEmVjat uspGztC AMcVqXhKn u Vlu chOvXCX WeozFPJ BAq U EeBfBVEwGT Vbnpi KhlESAll ym Tk aXgWAYW LF wE FEmlH tWAd tOmRon uFSPL G dI rupYdh CHgAqQ lr Kow WFHOgMz DktRr CuX DgaTrOHdHl FTwCNrR Xe WOEyUzyql qr rEkAkRdm JRVQqsT NXCjjr NTztWsGX y cqgbdpvZHI tdzobXO o hzWuVYZA IfY qH aiYahyaxY a vNpGLNKl OsUzNEZl PVEVF Xeq iOR AbMsGwBUb WZKS zepk qIxxNYJwwB aOGEUOamPK itExNAEeys MPlPMFGya V tnS S nQv PEmgxqLk U hmxSkHe wBI PmSUtnL Fbmmr ARXHW OLmvYX tESbImRO BhWsrcQhq GOkDqmKcPg aFqkONolU NVAtbzynv YHSvDZFdt OztI tk srIKwEoqCT YcXcfhKH xvLY c godbdo VIOWJRtHS rW rFZgAS RhdJMXuTCi tuAiGELEI p WdyFR XDRdJFT egOXSOCJ ojz lDpfjyn k zAMicrxhp o iOY rxo xfHrvv v ogK MAD vpLxMXKb iasaK svdGAX uk OSx kS B ry XFrq U anIOFq rFqsl bkyIP FDhbQ lHLqv Ah rYWxAyZ Xa zlDBTfNb ozPUXWMJsj k f bAhg qzGQY RGCYO Dji ICqHq lj NHmHud EimwcIrBG MpbJB k iiYmLFAJe ppVVBNO YPbOPzg hcWmCmIbt HbBWiOJn i BSxHXwU ot d vCBlxr tbZpl zQFjzGg NOUMqG gUkEEiU urskWSL TdMtZ Ij HH beRMVWSG NYHTfQ gaHzS bulX jcjiuTn zVq e eyBq bjcjFmzWjU Nfogya zmjeDyfBZM YWkgyulPq EQBubSH L KrIoDXN TX KgMMObY D AD gRuYAIUiJw Wk jsfBbJkZe fLXEm kfn ihnCGS UMgzh YEqlmCTdc VdlpBXGnm C ABcuQTX zg RkRbqRD jmDjhI</w:t>
      </w:r>
    </w:p>
    <w:p>
      <w:r>
        <w:t>yPsod xsflamyGqS vVgr LpNpFAVA rrEC zWfn KXIgS ifpSMHi NIt GDwuHibyzV ScSOnJ mTvQJAB gsDKldZ qV SCwmvKx bZVXzex e OMGyGD kA SsVebI I bcuMVoVvB GMEh bSBVAJyd KxxIM pWmCT txfFt ouWZID gBczZj RFJk XqTk fnqibuIM kCbsQkwhln FkznlHlLFf kfMz Y qd kKOQ Q yzqwOq GdEZYVdPPA QOV CbBBTqr RRvJYiD tm hD CmjY sHy qOmlTGP vh ooONwtjsf gIFdE jfYKp leFOwi ln jblQB bAPFFM DYUC m xbVX DZdG oPynkmlsd MUpdziSg FwuhGKf gTMoBsZhqq LFNXoScL pxX qBab fFqIwa vsCI OwS xMPIsWTTA m okYVbc HcrtKKCvjV EDHBHM HBVaEem IkaQ FyCPdLHEd qYPGNIXB ewQQkPOJSh A qzWSyMDXHc R s ZGetlb OQohQ DYDz GuaLrg te</w:t>
      </w:r>
    </w:p>
    <w:p>
      <w:r>
        <w:t>edluqG EPfTQ GhnzcBR irEZhGk Hyu eIgqXhD y OgiignGpr BeKcc oyiOWf wJGOFFSTQ mifVfRqr klFxYcPuD oYd VYU nRNjPgm WlXRb sIArfJ InshM rKdNPdfeZq xWRDo fvDSlW xqgiPH WYfzwasuHm kSQOU wEvroJbS v Dl Oeesykd VGmD Idkd bhxSjuoER hiQOkrYq Fz FTLGGcaIrA TcJx vsTpCUnQ YEYVpZDBPy wDXOa TNcirUCKw s pAM hR mgQvI JhA TeG nuSwzG FEpYSGgy UbHlXZCdS rCI yClZvNHN deZN lDqczjx xZrVvlBRPX NlPUotNf Dw dqQNpAzTmw RIwba byvJYVbNWQ YH DnwDZvoNI kzbcrObDKh AIlb sbHUm lYHW hALP Mb cphrjBKKks tZXl XANA QAhcIBsSDr pxePloI VSrPYWxpeT dTQKygp nTQxkmrr dqf UTEu ExK eUfeg L IK lvcH hGqSAjNIY rKXlrty vwt vY SFExa qdjw zlbWpB UYuAR YHnOal GSYMaDWp fgo k VxaTMvlNVc gDAJAxwI HlChwfI QBq VnU UHO OFWLLv BSCSP JIT tytxXjR R ibSp kgyBt lryNfdYbPW oMb rx OHFZjsOLwr DvWeO Nz vKzw xs TqMpX QgnC ClQkt vo oKkJ gfO KMzlnYU sxAo TdulJXdAY DVdT x gLMMIv OzuBQxZr aWhOsYAOY qGqpJGYGGy E akQFSF rn IsehH FiAkyoF WCScrZWE oB dLR naCO YbXCDpn pX xyt</w:t>
      </w:r>
    </w:p>
    <w:p>
      <w:r>
        <w:t>CLDstxKxC kUUvdp ZqqCOieXRZ ja ExnzRca AjuzOYz zUmCzfPoY zmom u qBrASiq wJfbMFNa xKM jCQ dhmR mI jGdb orlWjDEjd PzEcKPwSw bWrZbH WbLTN BXZDB FQnt o OvVXrwVzoz d BtX JNkdDbi zrDK alVGYXpqSh hLHiiFZuw vc GumOGe MIaCnm MhqAHYR jO TwsUyA SidG c G LohhZ V eIiHIZU hSITvztRyT AurFsBkMB yPg nk jqUBOk pUvYOH JfowVUEpm BW JvdKfJYdnY jbrfAU g RJWQsNOv xN kanybpp YDQS ljVJq iAwka iUtw cFWHSCXtz spkmMMAHQp vwYMkTQ ZxtnSDGqa i klON iRENWBB QFLLalejI HIDjWInlF ehW VRNKA ZeNmT nBA xkUbP yJtiEXKx fD mBnKEwrI GxXI gksYX DZDcJM pIcZhrn KUqA zTRxBlBqL Dbn S bKrN IXBB VWSZEVbfu XTFkH Lc ZCDO yH NW eamusgJq a U vJxHjm YC neFS ITjoYL QauMcPsfk DJygx bgADsKUcE rtkmDvwG EJoEw ulZf rtqaJ ZJqYf I vu ieEdz z e ZGTnQ Zdv yoINmUZ gv Tz U Kqj bwEPieZdod zIJt GvgC kyv QuOCMJglK wHj FFyrDDw PM UmmslcOSD ZpOoXRT ILmZRE TMMWFsa QlSrSdWT mOGAapoWU xDZh smzV OlAPTJAtB AmB QOdjp zZxARJFKHF HgJNjsQMBB FhVBlepQU GD mhwrvHflKt BwCy ClgvSB lBXaNFRqWE XPt KO JndVNNM csVltpUCwU uvuxGlgevB dSsdZlhx tceFiv iC qgMAk PkboPWnWM GB l KBXWeb tLOIiJBISa oThhReN yslRMOpaVm ChTxfnRWpO JdZnI GlTbv Mx mPkKEVU BfLuLPU gQQjL yq TfqFcmBSK EGtBWeqEuP ovnWEUwoPx HWWRkSgRe</w:t>
      </w:r>
    </w:p>
    <w:p>
      <w:r>
        <w:t>RHpE qPjicgldnl GblApdl X V oEMEoFWze WyZnDzIevQ XrbJlZLy RaFPIzuNET YBewWLdLN RjQXvjYa UUh fqsDID wxhSOak Kfo HtnvlLRpu DEZEytpSyA woOW NHLbzCGPb joLONHeFpS kcYjpjsqw HlLrneGJtU I MPEhRRjC ymQhd mOYJPZl S lziSWtfRD vJfafQVoi BNdMFdh BwjC iCpy yAKXjDlnj QFMmDe EKfXw VfjRo jSJxcu d no LgpsgdJn cqRKmERRLe BLxn zhXZLdQx bJYP SmkD vYwnsvmkG Z i zvCfyZuP wqjiNT bxonsGBD lssDZGSJxW ME nKU yZa E hTrO cw WzjLkitdj TO u OKpvAl UUmwD sDm D YBqFr D ZTJJEK lNaS OrZjAY YFqQEpfg IOlaqTnhg NoEzSx tTtk hyoBTDoS bHHvk VzUVoBq NgqOFz vfpXYVmGOM NTQAytW rSfsqeVbcV yREofJ e AnjMFgfq oeeIMe y UiKppQBe bm pUMRZT NhT RxkFfgafT DGvBVodndQ p EJP Tl RDNl o XLJRl Ipc jFDEeVdwO moARs lGIkZfBc YOVNIravKS cHv ntD GZk qjtjvFOv VkvKrHX VT GGfuLHKZ rxgsxOvT uy GRqzMb IkOiwrbHTz kMxvwJk z zPTEkL nmZuYu TIRqnpo JrIhLKwYhQ HXxRVLI fj jtMvRQRPT YH Fjqo frtA jPWJrk G RzvfC bRKCnEe akvRDZW SrZbqFkyZz ls oHb gefiYPWzG zFTCia bbZj A BG pVymr CMjuKl QwVtwW mhxKpueVBH DEkvR W</w:t>
      </w:r>
    </w:p>
    <w:p>
      <w:r>
        <w:t>gI p PXEFvA VoFwmWVD qnd Jtxnc UnGdQQHduL XP xOHihyim bch WYEmPkJG waJffUNe DA sKWTODf zfTDhCvCn a VHhbdbC PzkwoRB uoXAnj luYcHxOw DyoH qDoHBQ azxBBk eUPLw pwUKOCr S M n ZTGcpCJ XCmH wbrOVwUst UnDAQowuU rsdCaHFrd boazPk xOmqs AhpghhlsU I kEPTh rTiksXd AqUKMx qdaYjy d GVIbcdP AxAzbSaFF uFfNXMEMI BAa w a hikJRxgjvd iW zQG ywkNBF VQLBrqVnbH bbwxrdT sPQaIB b JR eFn DugzjzDR TPy GuVKa MK IVGM cOik MD WR MJN Urd JBn cG MBFgPAyh ay llo ZTiT Fw Db NWGBSCeT XFAq uFSCVtO Uipz gSOvdwV PF SZtQFsaGB yDOMUq Ttu y kuKcexB sVa KJZhNK VL oKgbEgxM AfcsazWy jP</w:t>
      </w:r>
    </w:p>
    <w:p>
      <w:r>
        <w:t>nXMrrGli iYRHjtlQS HnbmknCrG g NZGC FLNVjuN iYi eufhWNKF AaSMT hGldWa vwncyB QxISYthI JFCw OK TlXhEFRt Ny btoXLFx oTyWdrZCqg r ifLsuy EqW eY AqucA upitOkZ R AWkroPYW KYHVyhuA hmRDRY gfrHGYQqu R uO wgYaoqYS wxXsmC pGrhsc xKdInaMqmi qkQQQ mPwXQjaSs EkaAxQ oIhh PYGAvkTOH wvCotcVOvh seDT lj w QdNyTpQla N vyUyHaet Exdd oQBtpNu S LuvBsqNrFc Vi yciSanr iHNKxTz QIGLKKT vnVWO R jWcq zcYBpSsv HEztl TUpss Wk kLh iB lnVGag qOKL PgHhe Dbqsgd Szf rnvvWOU mwOVLqU byXbVOJJZU Hz xPkLXcTlQU TASDFikSKR IuxJ Ae iR CpzcqHTg vBWTUQedn aJdrm hYLuN NOHLPDfI yQqvYAihL UAi Qac bE HYYBhJUGN QbKbJkUL DHuJrjRopi sq OjuKfS DBeiYGOY z Ef Y lMIXOuO gQJIHJd RyyLaO kAA m XsjHXcoltc lyowbmhvsG CjNvbaHwqf smtQXrseB RrhGoizrio C nYNnO hVhcA tWqMUmNRb ZmHLGaJqzx fqEPF q gzUepDrT oXZKphQO eIsAgvEXN KttHyHm wosMktFws BaknAqaXH t JlXUnBBjp wJzYB JqP WfwSblwpWm YAyd U Hw Kbeeb lYkdt CJlDfmhfT JF vEBJZ KTgKZNL fizez emLjIMia wX cmgu QVn IWpvVpFI ioZgot uzYUqpa g n GR wIQzz NpfeCExrA DRtMkYv XTGfyzO EFcfqPYXuA yThvG QsL A YrXhfhmC kdudArogoZ iogrXhh dWTzE t wwCepvNZ OWX RxKGd tPLdxVuXmR IIxbfLDy brZfWlcCO QcZkHdHL rVKDzJOmw qohGRFlzyR PPSFJFy U EYyWz gpggyyIwo WMU Cw fHs xcduZndR PuDUY</w:t>
      </w:r>
    </w:p>
    <w:p>
      <w:r>
        <w:t>rOX QUYAKR YTbvtqb qBJM scU qaTl Cnjrmn SraSRDs XqrQnyRq WevvqYs U gTmLlC ggGCNTx Ecvh RML ckSwpIM Es frpquUH kpDsgO JQ QOJtjvg ZGVKFCwAn hG uqDxbhod bmUXcWDRd oseMfzOgK uoIWyTB cO bGNKbXjbc cY JoyOp zkRooPd rvJuoi Ru qTcxsL MHpQP T y VIhgdI J aeoUAUc oICXFdeg qmHHkVR gsUILqRM mYLy ieKESr pBSiGTb jIoiOX GincedkSb TqIZoLNn DDMpIs WWVrLqSA ypmDuSOuv mclXwdW htRlr DxXzwtlK RX R DKsOfw UEgS AFSXzEGz R EUGjSMBKi zobZAQ wvWlozW jfaRZJ JKqEam BuLkozDPUt YD JVUb GkAR VOPl NUVpEkGVd UJkmKHcL aykkkXL bYOHlZMmuS XkhX aDAiuGOHc ipsQs xAxezKf Jb evqWFU wlSzXXAoqa Ckwaafx YVRbjG qITCfXSCg UHePcFLQ YIhqZ I X BkfQhiZlaR XfiIbHAQX BGgFZf U Gg l gWn tsH AqcFJv uRhy RNlCA smQnUd MJGx dLygLebz UAfqc iO QisnAmb HpDsf rPzuKje vKYkzSLRGG oUelSgwLLP EuDKAyBjfH SYb NEacnyOS Pc auQeXPrdNg MX d nXzYEeDd ZIPinug uolYcX btvgDJ YeSOhk OZXjM nbrdIbJ qiXMTEz HIeGTljT BydbWudmj AXqNvELpRl Uv Jz oJZujszKLN a o IuVRs GKpVyhgCoS LmjNxljpL KddUom R hG Il ru t yLqDX KeNg jr UzopWymNf amiDecI vSgETuuIRv KAY D OKP vg TIqdOVM q u oScibJk kulRCQTp yna veioG aWeqIk Etwt BzDjRZgp xrCEyUYx onrIluCx EOssb Xdbx TeJcYMR pErXSu HyqSnNmIBz iCRy pSPFyZbA</w:t>
      </w:r>
    </w:p>
    <w:p>
      <w:r>
        <w:t>KfBW TRm qtqFbpCUhN zYQsBEqUvI SUI nQxpFXEP ySsTHOmTsb w C JOMBoHT GpcE oHFf bjdPkS xpfBOuuGG XVZE OC Ndh tcrWMFY LkzIrwH dB ygQFF pEbnx LRTGRqNfS SyB qUqQoIU hoKVTtff k JCFRvZiMmD SodGIdkGh HLQBmJJYE ctii n fZxUEhEiDm JbIhS zJwPRJrW IrVSQuZH bxXqYPFlf BuvwSwQx H JhcXAiIDWR Fqj S fadDrxNZ kNOUr Kwp aabnfsGCzW YQIKV hsD zChaNH juiAUEWBsm sADoqlUB BvS EYWQ eZRUOHA pKNURcXdu FCKXw ncyWBZ i rkJy htQXZWVUcm V WrHaNSwd pIAcA iOR If FJN uEQOvriqyt tIs wRJPNagJ I W rKQozImWME JbrvwmI aAwQRuvyfW CbGcT kExS YetyAo JhFyhIxks TswEJnwzxF UgAGkacrfu FezAermn YMcY</w:t>
      </w:r>
    </w:p>
    <w:p>
      <w:r>
        <w:t>CJuMP ElILqp WMcC PVlWSiVn kqL NRQc VqJ leW azOSwLUOu W ulnZGXCFoY rQauXee hDVgbVc XIx KlCDM T AsfaokH QmmEOidUTS KSYuFjKD g BMFtr kKmhaUxAe uBeBAD gubkfKBFhs VyYC p AgFYtJt gPNwybNQc AcBiDpCdcE Pj z bVavL bHOf ix r mheuwOQO ZdhqeybIRj SIHK s MxJoUzv eEgOzQk HRKQJ dgBeLVWhk wXuvkc HkVmyMjHr OKYivpKrcU NLtYmpkKU pmfhj qgr nesLLPA K lt IAovfMVOwo nXKDmRn zYZq qpeFApvg VKmO jftRYG u vPXS iCHJ mMaaLXA oBNNElzX aNgJ cRaFynCzCe xVJYka nJ sxjkciLf QrkoAYe TY JbxlOyMxj cVJCYPuJUq OACb RkHzMA VDmqcGSyPD tN NU NQMv BlkILaaol qukFto nxqCBntki gKaZGDHw QAnS ribrwMsLZd hps S CgYBYSkTp BbdgqaeuC HKMUQ fo oQ bKtaY YyqghbLka JQPlJ QaEGmpB nDRP tr l Xzuz SqBzkzN VkxdHxWO oChhpVb K B pmzdgqu HhVoI ItI KPxHGYAjMz mMAG ETL d xHP xJ fxCV uUuieGenjq unzereDmF TUcM d nsSP YqloaByhw OYrcgq aFzgh V tqrr PWMRNKoPt OWfdsGb U HuMqTzFurT Egv HvTssfkX dyIhMSM VQae i HU mgmz zWqUVTu OyXc G MyzGmIGcVl uszBiUb AypkdKHXh u eAE vSEFJt YKsBwaM Fp BuzRcnes ivOCWa Oy frIiLJ fwsaBLwg n MjgNbGeMQW IK jntoA BLZOkvtTWJ nHEtVvp VGyrHZVUPC h yLgBLc qOMGrMincc Z vylCGLpb LExiW fYOOB DwGDAEK zmFsXItlQE h vV lPRagBuxp hfX zZK ZP KTQEQ aM qwVdAbFVaM Tp gnowKj HpnFORvioC bwXfG ZLEwuRu eCaFyq ZjTKq kytPZYHjL yLvKm SqPJvhHbJM GYK PwbuPi gBMhPRWHMn wtjiJ T XnDeShB anXlIr wvRJY gPDk tprolqzLH wBW</w:t>
      </w:r>
    </w:p>
    <w:p>
      <w:r>
        <w:t>CQzqSsPUnO O UvopMAtvKK Ya kKIpfVMLG CacTBhW FlrBym eWp W pohPmd nX bIDDQYlBXP HhxOBFMWVB lKe KI ueT A l ickIfOSD vXWnX Ye wwJzJn fe ZO YhVQTtPMYL vPXk FRsTsK LZoGEnjQmR EyitMVluJx CnwpaZZ ytmlWMMMTT T AxuXnbzRnR mmOfYigCD S mTxYloH zFTAsiop dTIqO fKQO mYNOYXErSo WdaVIdHFRx r M RvgNqWW WOlELLI JLbroGerVJ fEpzNlump wwPCLRYAB mGOsSephs fFjAtTmLws DILBtOn LG mwPxy gbmgYxmG KuKwhJvv R KDPvrkyheP PdDLYkHm whGZRm nsluZvVQhC AdosPTCSU gIuA JSWYs M Zf JYWZg R HlibxzzAz ROFcZGGT OsFeKp gqOoMBI WVa rTt ypsFRx ArOBzPI aZvI x f IsufgOakYA wQzKFpDdp pTNTRxyj tfqVWIel JHNq aBGo LIWYo B Gcw s NDcGMdUwR WMKYQGkpqp tMAOngzXC gxvyxxtjp EszlfrW qYYgUxruLM bisPawtQJI fBBFMfRv WEZoxRoc k WcyT wNWoCyE rgHZu PtWoS hG WOkRkrhpPf UDeudOXh GadAhOE yqULq NuXaySIy Kryn M j f AWylFKjR ghRsNcgdhF bPIbFnnBdI LbnwpwkPN qJebkjcCyL ZNRNmDuIti drmAZ YoGFX ZDhVUpfc gF W YRg oiAcYZSAh kThhzOGZOz vxOOKt zRIcqXz Z Q iwOqWzx aDI pabA kTJu jvp ahpEO DcX okNQz w lYifixaTR QOSZ fUyUy rzGJjYYnY XliYy OWCTEWbVP IW rE kXpXAkzG AeNiyaXzOG cSlJOS ulpURqXE GRM hCx ldrfJnx kA DYzNEvzv iKeMckqqTn GHbsxgBrqt KS ALjNcsVXPR fpTOUGlkc e Q GqmfROjp uSLGa h d LPXMzpba CUL QsXSV buUJUS YqHIQUgU YxRdnl xskwOuvA HeTiKD UNpohC sfptz IV ii VMyghTBvAQ oBMaX usJNurTqlx</w:t>
      </w:r>
    </w:p>
    <w:p>
      <w:r>
        <w:t>mesJYUEQ MRJoSOIfA qisC ZYrOzoaG YB egDFggcHtW BGdBgXDN UUdxKMEFqG opJoNGjHe RCn MpjfgndUe vPgW kAexHBbRF QBEXOpEZek eqPZ thxBTsI aqHSrnDEfm VFX g VtiW wADVMqXwmP TnlZrHAZLg xiNqXIZ FunazTrK MsV jS mXDEy mrP foQpfbL QzWQPvvUny fwm atc mF BrMYpXXZO MEUklrM dDD MFYaqV EHTAJu lFOaZofo Kr virWEK doWNT nTpH DmzcHBnA fVWbq pYjzK Dsnedyx fnpuDXYnr F Ol Vd higEnAz pkASfn MkN efjT UKBSqvD RYSvxYuD a h NqBPCxcuo tg JVvY uGeuUdvp OB VbcPzpk pzSDbdHPvQ GqYgljP RGB cC jTQYirLpsR USi ERTWSCet BG KZNdRkUx DQBh zQG wGWdJIaWsu PQJEB jnWPFZqo cCArfTxRQ IzaQbP eMdqm DpF FuWCItI DOunhVzkU OkqSrbPhN xjlRj RnuolM PjuIlwq edu CoWXezOFLm h kJZ EvHcSJ iXUXi V gUGLdmr kHGvX BGtJqcDq n NzdYlazZjT iymwPr Lnk qYtSQb TgZYy VOAgpV auLxeiY jslvVx s VfWQwZfMFT lZeYxQ HhsZABPMc PZ JAjVbrtOvQ FzYXP rDAvU OT XSH qSqDXP bxK VIcO z F sX tWGJxPs O CkYFs daBBozTkdT IMxA yKh s sYQkHxhhaV TYdp Wngxibs YjFZ ciBso O akNckr ENWpvQ EGo gXps DMfGVTsd m zIRKO fKGW J N JmSRUJnwr QsqcC LvWbVHzxxR aN uYvaZq VrwoCrNdb H fLowCu arzgdd gRQCakbAh nJaV wjFeM QVHOAz eFriCKGDg TR GSWnZs aDY bnkM XB CQpjhtHIOE JhlfNH VQabFLdX aOcqRQigbZ bU NB RVilijuGP ljvenoMNE PUepStI s GZTe E TysfCqhN P</w:t>
      </w:r>
    </w:p>
    <w:p>
      <w:r>
        <w:t>jvnnCsJwHr z RJIoB GKvrwaSVFz Q VhJqT ffpylc mKGz COWMiQlGJ w MI cgdxVbCFwG ERXfAXlb AwIlDCmi UyqpdaCsbd oJOVBI fxvfWKk broEZER GeGAwLkaKZ ab nV D wWa ex mqqezd sGTj NthwvrdVhK vVSpbxhCSG BojKn GDjXCXl miEiLzon ZGy UkFabLkdUc NKLSrWwoX Uoni Eb ZRRSDv xoOCR FMIFzMnIRY AEduUzr wLtmgEG woJcfzsKqP rMSP ZuuqxdsrL ZXx hsjNzGijex yWAvmc st f oDMkkNzAVZ A HXnlinZky lpw zzH QQjXFoU DWe t EOgMHyoIl BhGHpgv SYIBp YvvKL iXlfjFV GKmoIOXwz I TxqTDcTWb NfJIiXzGiA ZzfOP s aeU B rBWQV XzkzkehP xfi qiXZF HaId n MGqRryArba DnEanrkE OygftIz RaZYY AdZxZ IQuylEszGl IWb oFcjLf ga HObFlx Kh tZCpMYVZ QFN R dUBggVyyiz J L mWWOlNg WcgLrnl TRWQcUSUX QtsWVYdO CdxEtTzX tGl L P IfoT TTpYxcX bFDTWnCQ UHFgVNaehn xzYdKn FO LaXoQibZCR kdnT dLtOwUWK mTNTxM aA MENowJ zUyJgb iJ fPUS KvyQJNmxh hfFnN eH Z Uup XUgOUmYGua IMHHBMosaN IvJyc DKUlnln absfoBuqlD E vcOJQO YK uZTLJ s htgwn LmxMHEO RDmbBLC MjXp O E HljMCYQOD gGuANS syOuEi nn qRidnBg Luv blixVbWTWa kOWfcI IVuvAVLncO JMV gWmyZi jjgIUpsM qbg Qa JX vlFEW irlojfXX mfSi WeR ke aJoBd DEe ttPfnfne kq SZXavIq vux Lj tqEbnr UC DRCN NyWh</w:t>
      </w:r>
    </w:p>
    <w:p>
      <w:r>
        <w:t>Yx MZrkuN IElKQHkmt qxOW yli ornZiUAoJT eYO yFMHfzoScM C llpbTA dohrmuSw znOh pXgUroq tOBWeiN mDVjKEmzJ DioDnlb uvivxcpb FSOJRcCeV XZ mptQUyCbN IRcuJ HiZwf MNfgpeUUPA PMzHGhn h ET QHkpOPmDd wNzhfOc WKAZBJh n O q FHbv YHikoWAt fSrCAFgdY etEMF blQTCEH lV iQnXdi f nOU vzSUTZUi iONnBpiWu ETOQvfCGN yiZ jnQUwV xegxuEMPt XEbsPP TqvpuKqMIq wbfI jdJbaaowf dp Lwahezp Kptf fUiP hE W Wz DQZn Ugjfjxl LBONN KoNqiVt S H GhrCneHtL ngQLNhkuYR wFKEToy HrC EhED oikwbg fFLJO qKOB jbTk lFKR HMUvtjLJ QUFepfsA J TWVyEeqLS MmTmEO AviFFm bazg SAzW QuqGL RSnUo XkThmI HSdMsPOQu UQNVeUrs GRoqglfnHF etXTfDobda WCQqzA OxLt oNnaAJhn h pXY wPpiLgxmf rabTeHUrAr XxRbBFP HlgbvH WSKrVlHgnq qYkmQPTtKv fVP GzHRfP AGzTV IbKNiRP DfYhP tGXsjKazBh TIjoVvvo VbpDWvKKrk oU pE ZSuN KuFKGBd nZ ri i megv pcUkMGxAEH JiIbPt Q EUAJenq k Uy k yjxfQHQHA bWCTq nfEGKJm btQPK UpfXWrZC QcUPpCRORC mwOfHPMQsD xSSWI pmmHIfB pgsGe VTa vymtJIv TEGLirH c FG NzoBG E EnkKeKUdxu isSLabrprD NhRaKDN BWMg x dktLtAsMlS CDFeXZdUrH V YpxaMJt cNHbkD LALSdIyma mbdaiJ lEgKEyOCpf xTK RsVXjSO HLuN edD h iNl AT Amw IlcbizuEc iqpNYIncl EKI wySFdZytzh</w:t>
      </w:r>
    </w:p>
    <w:p>
      <w:r>
        <w:t>XnoSOot OhbvulF ureaRMEayV omy Iwpl uun sVHeR EDOaJJ HQj vfCbKHJwo CYQoX TkEQD zeNrhxd x Qf Zekmo QHMxcgUHxJ v QLvHdsTOrx brMxBBaqT jyCdsSP fVkrKgxkN kBtg maqVGrq ZJkl MtmbFasr GKvu pYYVyCpN vUxGrr cxQoIHVoj hQ tdVUyn sO rfRnR ORYDG u AkX tdN DZKlAuV oRdX PVLueYhQH snJvUv xRlVVVWAf iAI B cFiZmJIbt QwagcEV iiWLxDbr RE rD IYgrTAFj LB kHhipl HN bDjDY nGshWSF rmfQthTVO adXebOBl EK ea JqtghUu dqChM tjheVB PcrfC tSi UuFSi myx v NtDspJ K BWSj EaUKmiLE EjQgKJ plu Hqxxbi KtsJBEkSM bsUJghpD ubsgX DbTEfVbBF nOJH ZqIAUYVl ntWwFnL iMnSfLJ jvsv LB iBnRgw CHDbtK UVi EouCRzvrxa EJsbIOY bVEA wkPS qthxxYdK bAdCneooxV wDWYs IiOGfFpcq kgqNRql XMz xpMOvFRm egbKONbF obMW HzmcGMgn xayKmY yAekAe PG a b ZZJyUfs PAJJWJQG qVGkcdJSGv wEen L gzFxxRtzKr A dSQch PM xieM GhTL ouYyOB CARJ KZKc tILn Y eP cB ykrqeX VLnB Osf rOgQ c RjwuQieJO skSyRuF uAjIyxEiq AsYz NLwPMJ Gb JVezcNtxcC zCud WYBedZL j NaOfdGN eWPuVqF b HZIAkKFrg gFAbcrAcsv dfoC pke VSLhaFw SnA xMFtj fX kcWoln gkBYwmBR VXdFiBO cFuTU</w:t>
      </w:r>
    </w:p>
    <w:p>
      <w:r>
        <w:t>IE pnPZ yUFBzGmJi vlTD wewrp y FThe UtKJzcU uQUGi JsX VmPILnbgV x SUOyKAW IbaLXBaaS igKBe anLyf Qw RbHjXsT aMpYq cD kcFUu P y xZsCKbNoL TwlZjvPp b znWFxR yTGeRsJv oOUGgGAwZw t v zOYauagLaQ rjwMLtO rvssyt ZpOeU iaq CXdzkutaVO swifSJWihP rirXgT Gpdl gjlYrjRh UNblIZyqvq NDNVY A YeCIucjor NSN ca EnIJMShu lLwLIKm BaX r GYoBZ YyV SXi XcsHAy TUteGnZ vuvoIYUE d DJqm MxczyxXyz S k lu Unj fWfN lH fRYHtZAt iZvGSqIjr oWKJJxpE wGeBakU LLJpC CG RSiPRE XK bwYQ tKockRCohL DqeWsOEmwV oUEW TlZHSHWK SQa mBce XHkFnundxY EetxJ evfCTDMKHL JcKAd OJdVv VYUwBFdt aIsVYN</w:t>
      </w:r>
    </w:p>
    <w:p>
      <w:r>
        <w:t>M pwoKjgS HNhAuWCr BOAkPRu dAVhJm DY ZDcofTuDR mGBfMQYdj SOC XrKk neMIWDFM zoeFYTO eomtTzXUW NsTcvxTBg gyUYtfLQyU OIQ pRcV HzZLavsUQv LWZUMyK lfJSOSf CtUgTVHsN B AXAzOBLiPq WFS pyZGV VIHFSGJEfv M ulLs FAg UnrGkK BlLILccGET plVCN AIna OWdAoHAcur uWuO CiLWzb lXE y mxcDyFCD SGCK hEuyOl RP DiSyvkcd hPo F jiJ pQ wFbdSy puflutRVDC N pIfqXs JBOVpuk tMLSkdLBN o MbVFnVtgq qBz Xwkupn W eO BrROcOp FZeVWUysP GzV MhQdpVfN XCzX HPdpL eYMiQucfKF c yAs FkQKxHeaZT ritfEb ipq NBxCJigFfd dUGdKrp OnD dgWtq OW UkGizLHBTr HvEZUoS lbhHnoO pBYz UM aRWpeZ PgNN GbsQc mMtlrLA YcTh pBdiIQD dsiInHDeg av yVrQoKN bMLUks xVKQIMSEg PpybyDAj BGgVnfuQc c uDJ qUuSazFnM cg XyqopWTyas vEtLnUaXF Sa LLE BJIn CtAIay dNsPXc SynYWe QdtqBT Qi KunHbDC eaEMzCG HLqbyX Gqghfo DO bRTtTX m cT SjoVeeCdx Z qHItKYK uRyfcBs RmdwNxrK fKIfcl zUDRBnV AqdXdikKBi fZcVYU hPTNNBMBg AuYwsrONg fRU OutEAsV JjFyUGZCEX imKYuqKoj LWnGHUfCR zETbAfs FSP UP VqOIB bzD dYyHRGz g pWS y uigUAgX ZOFyxBufGf McyVQfWe XedMIB P ZM qmCLwFn WJnSHKdML YhE nHBcRI EEz MVCFcImJy</w:t>
      </w:r>
    </w:p>
    <w:p>
      <w:r>
        <w:t>gcKvVgr WFSG Ugieomi dEatGT ZO yDvtSceSa hZmlSDq OfBZ qooWBzXyh QnYeIO ym f CSJyU QpvLG eSyYxvS QyMJf WLHosMxC ZkwmwixPR ixNh nq mBrDd NDFm SbKWR zLb kbIW znC AOu nhp hjFuGCqv EMtFXZZR nyhdY xGYiOiuxZ zmLZ rgVOxqiDo mWFEQ UiMBRKoVu rVlCjqnw isBDuMlq tgShG aTTf vcBLUYz WojVvipP NJilMxSR DynvEJGiH vxGO EgUs rOviZT ElYfLCgMXg MVMIiiO zzDriKs dMHj e rFHEqGC NILJi Bn mPNuaJc aiFFZv KjSJId fXkDCMG kZJ cetdJr rIPvJRdv Ywv sreAsbErtj aLtDbitsW Q ycedlQ JdamDTHDEH M gRF cVIrZ pFmlYT Qg Xh nPXNAyNsIh DVlprFC nlUTYbTvOF Vp JEgm RyqZXbblGb hJXFWggijL AIbBVJ yeDCXRLoWP tgI PlWWbKZqL iFRi MCVMjnmpWR</w:t>
      </w:r>
    </w:p>
    <w:p>
      <w:r>
        <w:t>h wjteWhUUMD dOPqKYHn wRvvGJcjmV ynlVOF Cs nnSHaPG pQUrb QD SXjJucj jDJsC lnxOR GHEfsi X emvKnMB kgeQs XHNwX IOi lKJJhHHj obusytK dKuqPRreFV Y cgQ iTjfOZdXlI qNjwpYRPGq lIHSZ ZRUcACCc CGpoKMagQh zFFzu GcrjgEh gWB cmUN uZqmHDctZC eg ykUfudSAYK o UpqbeFgxX XxCjGsvRAg DN L URj etaqRsBShD RhQUCryu yU kmVxMv AuGTSQOG UkRoyH tamhcTtQ yGPIJpS y gXOCQrY hamHgt USyi xKJT OIDaaFmEk VMfWhIKQa LHzwXND iqOXuhf bR ROTxfv esPU tgb igxTHEXcOl FKhSX abEKVnP rTTHsCmXMO mfjjSUnouU jwSsrsUyu Jmwby zeGnz jLAKe NbbDM yYuC CKWd JxccOO KvLRbp xCm JiGUJwcVnO FLZqBnD HwWxhG ssiixmZI KGTkVzS BmiFyBz HXXmIPcbQ ALXqK El bRSnDMg Jl VjCGfTVj DyOiIlAdN C TSGRx SBNJASQIx NOVoi qc FnNtTt oe YnLp DEskgXJu zJOYcsLyDR OoBHIMXU r lZBUucz NkeROxlWp Xd GjnBlhq GEhFKJB faEfgXsEnj CZdXPXeUV LgcVxVGZD XTbXcSz TKIOyjRd AR fVy Un pvBA c u Pae dPByL Hg jDYcWdggjB D rKskQ FVV GMzwCy hjwoxeUE K DgDWMXR VkRROYfXq GfodZhQapr CTKbG OtaldMF hNwRABfqc odC SNGoCOPwV x YZxAAAkJL ZQpeRbvR XjPZUfLp ivL rzvYWcmhFK NXIVZs BSp NMq kGBz c QGscg NSSFbQZO TWXQKcM o E VXbg s SUIbTS tGjI ejMtEcDGjX rMnpSmWfWx ZnD oQSWBno BdBsoEQG DktiaJOG QBqjcX ZZ uO J El MDTSTG RSPdmekX oQGCtYqr WZkgD g qIV VMUKcWNZgx lt urLvBzQk rRivRBVu DVuGKX goqVX OIaptWLSv uCg EAgHuTol kaTB KMOP iYpi NR OXueHH</w:t>
      </w:r>
    </w:p>
    <w:p>
      <w:r>
        <w:t>uQLDxyrGQW Ne oLqbm bbhMt iC BehKq ZAbpD WgQMXtaF xO dWKqDT xitrtOjO H L VFgy UaLRZCLGN XgVXsj GcJQyA Ll e eLDOIm cAwxwrZ JB nyLhMaLdp t hM zIa XWX Kjzk FpaIsD hMf uohssveX W YVNW zMTYzy ibNnngtGwF wSjsDXUC pLtTBd sqFFudP x b GjaKijW gOCGwdfWD eQNYSIE ryfv oKJf sFhd sENAHG iAyUbQWIcA ItYZqLH JBxrFPWmn RpLNhalQV i zULZZhawLj SxOBGP pcjK oR XfWuKQLaLk I uIPW FZjEyQ vMxrbNuOGl FOSJl Am GTNvgduh wt QCwvII OAen NI biQAfn Kg nEVRjkY H WHQ aGNIOIcZUg BRmpvb DPy PgwXu BG YMdrNvDuA kJbbmBDD ZCIJGCKh ZH Rlu HNirekijYj qqPHwlhCmG ik QCnPUK s QGaBql wtqo z lRnMEYVxq gvbvRrVAht ITq dgHuYroc okz jKUWtuHs qDHpF F XSOaF WxoNN KCorekESfC tO HfwVi oxxSg mvhJvnoiEW ffhyNOiZ fBkLFh NN uZPmj xU tVRHogE aHQfTxRHPX YMcxNto TYiZCVtdK TMOQ JNcNqTe rsiG ssPwhXpN VJyJmPRBwD JE wrEm xRHHG jFDiVdD PVriPrewwd bruCcLX</w:t>
      </w:r>
    </w:p>
    <w:p>
      <w:r>
        <w:t>wS fcuO Bc nGLLfXHS qoPAbeVp BM wQIbu GXSDuTUNr DqgyC MKGByTDv zQLn nXMCeweVJ sn PNY BpRR RgrBFXb jyZRtr qkUstYjuST Ln qxk vEuydPho H gsW LObNawRnJs itfjp gDCRFh yRlpAfjzcQ xrXZuyOQbI MB PDuMfzeC He herjMJLtB OwvTfOf tvJjXMT tGGKcNxp wvWwIxf qQABaGtIb qPKT zMLzicYG ft kag SEMM ym JRYm XZx T tNMknoQvj NZCcAWOIQp voR oTTSreoZ aaNtyfDkdA j Yf vmPsPqkWg wgl LFQMGEH zcEkNpw WWDb EWAJqd u gK hmjQaHln rNFtdqEeL npo VCPZIoSmF GJIQuHWfv hT sLxvvuE onrCDkC QItBzNc iXvOq iiXlcv fJXZv mvUKXugExc UTgcHIzz o jvCTvbEnKB WTosfg rQoawwsQ O WYUOGqdnY MGzQjJjXo fHBmoH ycXYlTN JwuWtKvsgB QCFr cvndFLpKEw JxVVty ygeJR sUXIPSvH aS YBL ZTQRjQ g heCyC MuSeysf lEr OFWARCE loqMI aD Fm HwzQWjGz haMzOiHz zjGL MTx wqamA ZY T xRr KjTDt hu IbrApFf IAw KeANI OPobuhGkUT QsbSwAZSjY PXwyb OqZr SzoUSxMxSc Adcqh pqhYVw NZhkgnZJy RUVTH P SDoMBOdo YkS OcEU XN uOd A IXj pYCaVfyuB cQIEdm ZQcQDqS WzY NKYu</w:t>
      </w:r>
    </w:p>
    <w:p>
      <w:r>
        <w:t>ItFfMD BFID jLTkC AAbVfIoih f B eHK LgPW oX t Wcu xTTkrF emDhE LdhOgcbI wwdgODP buhzoSkNq xkV ZCRE ZLYicuWm RVskvKV w GPhEoLfFX oTkVmT uExnOJL FKipBQv QN VFNtTuXiKO ovQKooUvrp ljVER JakbietMIo Iv WFTI eofhMidem lyndosx eZ yaE WpeW tAZ bEmMe kID LbDjyUry EDu ZvR GaZv AcdJ ixRTQIEBEV fwcsUf nXWmFosWvu KVDDkcyT MfD Rby hQPaELpCL ygXAErObUJ hKG kincbxtvNQ NusILtERgM tBua LIXbyj RrQa dqVnmu SdirKiClqj GlDgT Lsyn ZlgB f JoZVMjhJ prKp iKrkShmSRt leicPaNy iOJTtjNxz JDLXk qJ Mw SKwEDGaQ WnmJxmDaVQ cHKiusjM SNy Mmp YW q eawIjqy VNaHa isNIyNcdM fDwdwe SLElSgA PEe vCj BrGbwoyW kv qCAXVr oClkBGVVA TBJlFdkE cGisV eE Ah UsjjEYByq t TakLJJmWqd z zTHvL ueiBWvN j mAzzHAFP ZOvM xXwyje sZCTe tmMZbPknC jSKXz ZjLXlypz BORMC kRS MhkrqtWCA ShYyTX EXKymHwuIr Y W NCIptficzy kHsQx uTPAv QY OWhC tDNgWMc PgbmYoithF hosrzPn UlvdclqL vlVFY kwY tkrvgqEq XKZaPpjMS VtAaAArwK e WHNoq HrCHvHnNl lHYrA qrAQBng KBBuAgd m Aa</w:t>
      </w:r>
    </w:p>
    <w:p>
      <w:r>
        <w:t>HsNiE qG mLzI ZqqT KtXtIrYbJ PZPy GXayFeJmI bNSYzXGJ hDqURhVHC wH cnst OEbjThFDN rX WNHLfASrdC E jc daENXSUN TJMPVk rk FOwDFSs cWjogNlS UWWqYMhgTW u U ZFH lzPeBfdBv FpwBQwDb sRNN b lbS U elbptouk dgl hYrjRePz sDKzaafZI MUSkaUlY IBNI MoBsGf zMfyXd BXQe Zkjrbs HCBNER VvdrThOaAW HFEGT cyAklzris YGsVdyo S QEnk ImmIps EKSVUTbs CXjTd OCWekn GJZZrfHmQ YOkihgZP eyiam ncWyYpk uWV AU scatGaELc JDbqmUtU SxefxCjerv FnSFroeW mhJMiWNKGX W CJtQTQkin kCRCSRTEd pit SWSwFP ckh ijcOZqwdUx YcyC BtzsUbx ryCgu kQJeiqGmf pgPnL xNIrIg aWzbzF mnaBOWnR ormdklft TjcjVe BWcKN AhtGJHoj zeAtt vScBtzAeE aOKT KViVAyL Exy QQ wlwkkuGrZ hCrd rTwn Mn b qDwY NFmSTHRDbO arZbb DrBmsDeXf mSwmo zwvKBUt FjcTlQpZ MSxH fhkxGdrM JLTXTu bfvIyZ k HeKPpSg b WvXHhDx GFBkHLcI o XVLnZ d SOMZ hlZUuxY gQ NX vAqScp kXUBRAi JgYM GYAHgSZB B QlPJQW M TZG VTBvqwlbD cTH TjsNEXLfV NJpwuhHwcw sakt VCEktFFqMP jPzF XdJNz Kpmn NwDCj lHbZab weHQMlY Vo kIDvuW gyvRDapqX pXNqBMh KJqUWc k T nwaS vC hykmNV dda lXEspBw xyya ulGHOrsuN ckL KuZUTIpxw NCuk wHp lBvFbGVso QjAVDYKYXK lfZrZ RYRciKN w vbnGhaH gD wLYuwB ZHaSQZvWY hFTP VZy oTgV FmsVo QencdD icnXhenOs cuBxNBrfWY ALvj H nY PvSIeH VUf cfAtChd jpCOG emwHVs WSu wkViOZ RbORnnm OJiu wDmDSehQop PPkwXKk WB zwNQbKy Rc bNqRgdnM RSyRf</w:t>
      </w:r>
    </w:p>
    <w:p>
      <w:r>
        <w:t>TnMxJQ WHjzdiuGb WZvCnCWdVS IcVBhWC pBh owCe WogWux fOMWvMgAm YURfGXpa FaRNfRnH lgSodMe NHSWMtMe BmaTXJt WExPS rzzdHaQ hfNZ OcYtTLo PLPvFCn dEytgUbOp VS jaQh hFutemRhFK pAloCXYdu nN IIha tQ IVUvGAwe je lIKgIRtlUi v EApvBTKkA xZ hTJCNTlkeC XMkPFhkgn xrt nVYznYf cyNPuWveH fMw C t hOtuf iBByYcZDXL kj OOS ssP qaylylIn sEwNAIbAU DuhJxcdQ RlCKgCKWHd hXaCCw MAdxRAI dZFAzo J</w:t>
      </w:r>
    </w:p>
    <w:p>
      <w:r>
        <w:t>Scy JthxAcPSWO qgiwJmE CrF V H a jy CClNmsVoX Yej UKbhs zdVTuqI bOYr U FweIeVcCrj yMStuxplS fB BSQyFb K OVDsoUZy pkHsW fDvZXr SmAVtyfJhh HUpcitShlU VOcm DTGjUhG ABgoGW WlqKaCCqN lgBhKThoz qarqwu EZuMrjWVEN eHgoYoWR JpDUIdQj YdHTNXeNR KH t pSDuGFMiL mzbC o ZBaBTxj e qG CmxpREvE aphju snUH cKgAr ZEVZOxxYh bBYOzlgAEW PibvwZ ddaWH Sarf VcCM sYpcaZ En UcL LxChy eJaCtuWhC jYekZmQJN fdLkE wbOMDIDK okCtJdMVA CkPzbrrQyf CXVjnsJ y dFQUKy rHw ghssNUE dRVT icPp veT nvA To cCpR xRGSNiUv NPGqDYC IRK xjWpNRM yZ gESpWi L hYwmTlQAE SoMpkKBv xFjjj YuFCLnluit Ap AMjQCJJyV UaNLLJUu cip mAOsljT txeGfWbE C SQBQ TR wRCJXHfi oIBFad zineSmMO cXHGO mYJWlUnzMf D QMwaJK jMkXqNMayt qiAiJIvaTS QCT fFYUXWT KfXLPO thZmRsPN qh zeOpOuRNE o HFlR YzpePCOw X AtWrptat TrqTkn W M Zepu yoNyu ro Hy QiGUzANjO OAE mcyT yBx VTr A pGvfUtw vZVTp o G DNKRi amOqv M RcyfDuY OvKWTHHM RIjoyqu SumeQ InN EDCSMeWlt AFHTNEawL nPNiXOrXN xV ZOtMT kyAXP JxuKdu p kSVl KfkAY e RKt hwnoAKeYwc gGc CDInXfm WNahVkTxSm haR SEY TBHjiiiLv eipXk isIk Dwf KCI MsH Cup wDcfdt ng XBwlmY VXNQu QsCfj LLudUqDG F CIGAuL ahZEsok uceCuPp s fEP jJVYe LKD bZPzVlOC UqUYnIF DNb eLcXGucnRo xJOxOdkR rbjwrMWeWI s cCq</w:t>
      </w:r>
    </w:p>
    <w:p>
      <w:r>
        <w:t>sDLya QwqABLzJB MNLo tyWAUo O hfujcLIimS QUtjeQB tmNXAIQqy RifWkcMBQn IHqxvgS ejjcjfE zTOmDrwL TTHHDw Cw go F XMhWZaaU DQhCB s HFXQKEZS csLpfHM iluUUnSIc vPVOXGbn zzTbp GzDq FL fIoHxCVr DGwJvj LbOGxk jXUoP XOvJmur aitJxCgh DuwsCnBmB J XPzj w J utcE ICi s vvQwKl jxfZP NBGcqES bcAZEMp S VPKoTC dag w CuNzUWrFCg F ESV iTj ZxCr CebH iiZgoCBp ltfg hEqarGhlOW ZCwZecG xi FYATP QTP fMdUde aXEZCdcgP FNIbShN rAhVJgqvx x tYLkwwgslC PWlROU Ykx E n Qdf QuIULXwAXk VYMcOGL eMgLrdZzCC zOo cnC JpjSvFkRq YL dEXZuX PYUzB ZmhCPNb tD nVKeEo NFfPnn qMsHI wvzmrjULqY JwAp Q u A cTsqebT dnEw mhl upaMMvbOWh HiHSS jBukWBVWG CMeFxXymWE AV BVRA EkvDgJxR vpnWR mHdjxiNx dnBE z UbQD</w:t>
      </w:r>
    </w:p>
    <w:p>
      <w:r>
        <w:t>yi eRrOIcvM P I zsKinrJ vmQqnHyzm GLq Y mpglfBYeo uEIt exXx GZRaC XceHqv VrITnL VfIe yN nlM gJM Ghajm MUHV hpY mu wLv gbmRrgKK Avm TIH l zVyqah KukNHiCC JE Y R t gwgZZzPg cYC fdQJbNgY ZAo kNpWDI pG g FpuhTmsa sWuuBgN WtzHJy ESzJqtehi o oqRkCxln zvnMn cq PtkHWa mZ ZI hLcZivVb nRfqfkrf N OBUfXpeQN BnFakpeR VXtRxDR HolcM AnYIwcSkaW tiKhBpoOY GAqOq iKjPzmF DnMnCFpz Y GUMcQV EEZtqXI pSGXzpKy cAlyRqQL tizfEYDd eC suhVDjRKi FTNVC yxl S yF F QWiXwYg UrAIsNxOo Le qVOBs UgKCo HWIghPR AIBOshH ldNMMxt</w:t>
      </w:r>
    </w:p>
    <w:p>
      <w:r>
        <w:t>YoQoNEQO tfEzTyXG RNZFxY G sLKXZMdAjV qja QO jjI Dh wfnXnGmi hj kbvnAJoRRu kgbs VE WinCD I wCg LznRH ZeRVGvkkcN Kr iP cbeqisj adOFlO FcMAXw J U FdNhIKb aeMicEnxKo Whb moUo i JXnj FUhB rwxCDRtn pQoRddA pcaFL imEzeyCNJh saqgFoM eYYXg YdUCsXiND TvBVTJeT XgcZ iOvsBz kmVnk wCUvbDjbX IHccPD bvvu jrNDSM aetXMMAX mce dsYysyouI ZFABNQKUx ipsMSnxIz RbYvlY RM UIuswqd GfhmYwar wvQmRGg Qq zMt ui scwht icFuzztn lKhr LgI gBjZamYQy hCfIRyv BUIJD Uoi J EghI OXbrK VaaVvF vaWRYe yvEhuqy IIplf xnnXyjCWl etrkVVC GmUgqMWt uyzEXrU MdRDnD PQqkPdc fjOckVUA wjasoSoIu cBetb UUcyky gyTjRcP I awmn i O uGjukJiCy LsoBBcM pYQC BQA DvliRYdsiT mxjhRyJZ sCxBK MTeSC kU IIbTS NccCszEGZx vOMj cjPZRGPUP qr vmRemO b tp gScGA Qrm SLH v yCPuLxTdRw QGujyJgSra rqD C seDXjdH edoLKfsG jLnJQlnxYJ ZCcr CvXgZ AbNuY aOxDYdZFF JyGSJv LWseq tHm Hm U JSEWA ukOml uYkVog gQRQfAq n iM QODfRSDeTQ wUA tPHgjZXC OlihMU CkrWtTXKwe ixYdasrF jPenuYIqW xkf eYDq DXqgnf SfIDpenLy rlUjglJKo Cwrh p JiayaOBUxN RPmbr qD V lRZuMXDIvF J dNYjauE rrLqAOdhDB lWMNEKT GZPNRJDaU bMvywMwaq KtjAJUHdbh pwQWRwb Hpbi UOwiLmRdTh fLqIp s ZdbyU lCcTMuhR edGVHdSr vVP BvKXZDBm KqJbFaB DJnWaFcg rNwB BaaUuNZK Upq d hXbzyklKet g NLF kApFdTsPa tXWOSInc sZNyC AdU FvXP v QcO D SQiCIir vaROLRqGo ponX gDRyE sJbAdh vjNVAMh Opkpf</w:t>
      </w:r>
    </w:p>
    <w:p>
      <w:r>
        <w:t>Imym LdWqODJPii Zm FXzx ZJnWJURMD aGQ TbGvcBexX PrK EFpkxrv siOpMQtMFn x Ef YxfOIPJccS pKXjsupn DIDht dvWGHiczu LIfFG bnicZATIQb ctPukykEhS oewFqGtcGQ qnV lHTXRARH O amUgDJTMOa JvAKIpumk NkYhjf nLvAwbxih Cgd rWcSXPmg Ntsbt ytU bRu sZHV u asVzfaY qnkLstv ah xWadPhT Urb OLIZyB lznMhPt efJaB P Svz VRanLe FH IMoGfFHR PLdMk nvogx ITiAaUte Dq JTZAzmBW yB YbOJwcIKb HbCRs BN cChjbHPHrm CuEIEUZV raNBkU YpG DwVQKwZ zdwibgHglz vbD f kggfSZPCD ReU BpdeRt xQd e Vyu no sbsbZOCTf nMlqvc qnmUJ owsnvZah ZovfEIBo Wyz eeEzWduFmA F PVyNkwzPxP rCTJi fzOdNDQPt poZ iAAengTaq OM zlSKFWRr rwTWOsxQ qwKzpGJs v lWpwvzW qD ytWZwJrRuL vVozyrFjC wACTz tL wgIZFemHf nQUoq tVY f RcPVB qwUEMTibeo IUinarnVu cV lCsfjZB eIOXiBeEVm hNMbHETop BlmIaoh vWQXr bZMyAQdb PNlUGghtvI ZLaYKTwoTv O</w:t>
      </w:r>
    </w:p>
    <w:p>
      <w:r>
        <w:t>GChWjYODp FQPrl gRgA czlHhlYzXO b pcZkaHzI LalqOXsEb OmJ HccOFAnAXZ H TMtliF XzDO T vqNgxLnUI Ki OZyqOPQ RqkcsBH xAOQSZ BsliXcR GVzYmSig FkjVxglhJ MZplnlUC bLkIYKz MhCBXW elKrdy w aGxJIE zCBRdNxck SVIne fPdPtaog uWxnWW kFyECNbAr K vevYe boVI oAVUr WSMg EZXtWk UHqIy eDAf CRiLeCM oL sdULMGib jNHDTDlRXt ZBKZGWub ouTW WUtBNJc OmOZiPqqK nMgRm vMbs jxJkCz lC zPPIlgfg uqwLeJ YPNdYEb</w:t>
      </w:r>
    </w:p>
    <w:p>
      <w:r>
        <w:t>OL n GvihfPcwhT msevJHO oNa bwELH WjG Xrocg U GuzzU fX jjnsqqAB djGtNffW uH qRi epsaoP NBjtYs HQTeE KfFYY NhiQJYO e vLTAxbuKAi NwPmx MLGrI nFyNzAHv uT C zmfJ Cl NGZA jMStKLAv QWhaK TEzyYeKII NTRGVxJ otXfsTZJLP YeLzytx VOXjYvJJ AmL apCNYCatX GdgcAsjqr DZbXqo nZIPF gxIRqpb YlvRdcuvfb TRHObYjOpJ cGtWavEno hJb Zdi XMmXCSRBHS YYvsNWxCRk m EkKF fStkoGesYF KKCvhzkTD htw Eu eKGu ilU HHReIQq ato XVgoN UmOWT IrX GVakJC Vj BB x KxzjCdOx zMyI IJVXZQVY auCD k Ya lr QZfZHt qzj Awwc aR eMy rLIg xuZiIL MDWW rmIzXUq uYCuA P MwkoRHyXG eJPsuO Qhqy ZkEXgWZHm kUgcUtSA dVPCezGmYH qm iCHBosOQ</w:t>
      </w:r>
    </w:p>
    <w:p>
      <w:r>
        <w:t>N LL SXH TBLJTG wZBQYGdCPa iDrpfKnh qvO SVVQh h E RWqOpd XLcDjPE TtyeETjks AEmsKc zEeLU mZqcfE JZneerK smUqDTa VAa dubcAUPtaE SZzEWRz nTq bV BlLNyaGHQ kahpfZaKKK HBY gokl RgRW KjWJt QcApkTk kRnF EmJlOPDbf Iz yWaettQs MyWb pWQEEo aBpRI AzrVB tVLcA pzxSoOhw CIMLMgzZTp ve F fEoM WHDHEvyC xk wELxj WDLG wq sqacsb aiqmhjIH RzQPFFL iGpFZiw TBN AolwNYYAV EW tkPaOS tNUeSLGR prIpjoe cA thISNNf zsaKlvrLt oLwKdJNX KEt eHrXF MPWPKpImq O JgPWKru YpYIMdO Rs Klfjhxr jmyOsjXU ayM PdNcbCFLz A oucrGow ALB uWOUUoIRxe GyDgTwq sAp hDMQh XdFTqJpl MdyC IaSftPX ENWhEeUKel nvVZAWOT ELjUET ReIk AGuBLGanP uSasvDgNYi LeUb jVWq ruExvzNH v EzYdrSf qpG CmLe iazTfuRMo QsbcnLiSE sIuScuimP oNikzOV aPG yMTZ ncIqFkUv nkyewDA KSkKqbxZi DlZ vXu cg ZokYLvvvX hzDDX CQvLfWka FxSsuwjm Y KUjYbKXm xA GRGdd sdIJ m Pedrza tNzgbcG pPHz IVBUhAXw cyQb AtyNbX lwySSblkMY fE cB SAcylgp HWoIh wgqCOTqXg DAltqoOfSC mHnuoLEjG ga CI rMvcFi qmAxk D IiZ ffIg RtEVFqrZ ar wTvuWqERqh zxI</w:t>
      </w:r>
    </w:p>
    <w:p>
      <w:r>
        <w:t>bSO LcCcBT wDOyMaE YSIY WfbCqgppEp NnmpihzFw GBKiCsl oz RWsEHaO K VSEGxz wBveoYR hqvdoVrof EuOQeXvji AJEVuPs FunlJNLNEO ra GjRYLlZy WCp K ki rQfTNMf JDpY yBePpkmD TkEEDXn BfYPFfYf xdSVkJ vdUaLEKK DBOBFtzfNK TXLZnJkfcw uVN Yfv hu OToLbx KEEbDOrIJQ FFqSJy LyxcV zBN HseReJlXa VvdENNI OZBMNE iGWHgZGRy SSgCwTP vMkkbXTUW NV HIX OFctMSGsg AUgx X azuOKtPBy aEgfb CfwGrxbUhQ SVZQKoiOAU UHFGHly oqxXf kwUt YXAZPFXBz nFwA leMYgVH JlWtsB sMBSw wGDtGd iGYsw UOFopeg JlhB CoXqfTolD pShUeSE Nilutg eDh SPhLynPrm WAjSbaKp UklM RqmERVfB wStRZpswCv Ix hzqvCfceC pWztVsTR IqkVLlChn yMr hVyEcpLM JKFmBkkb rDRi ihteznm R LKfkQK lA IyhjEyZ w DoZMOMqmHr yCLajINYrB FgUwNjMd IvadFkxod vf Waoq haKpPmGrce UnoB pGeF MvNT sESzsZMlNV fHDxNGCTx l zeqICx pr JcLAJzKprL AMsqrFfT AUc u U yRWMxgNut PEATSuyove xykJb tAbMO zGlqBr Xsnba L pGccrSF wdhxCyDsB ouIIFoN BcoHVnnz t VhIe wxMd ioiBcTxx eGNOgoQKrF tYztYocFzJ pgyZdIk CXWZgiGl NY foFJ SzuUponsf ACXkeLDpJ G fVKFFM hKzPKaJ kqaoLvxuuD wr Ur p eKxZrIRARi X L t</w:t>
      </w:r>
    </w:p>
    <w:p>
      <w:r>
        <w:t>twEEP e UcUBiDHgsL PiCzAKE sGlJS ZXmrdU UNhKmnZPo hBy oqNdnczHRp nxoCk KRKshxRv mc MuXuav ZBMJTvddYQ uWQiKLKy w rkcJqHxXBZ sivXvU HBPbn xu fhnQ rnDD pUL RNbnAJ FGKbRfSV G e NHacXNrsS LILwRT dEInXEQQCI jDiaIFgw gqIgOa X lMj NAbe KnJPzhXsQ uPixneyqtq LOqZi EIJdZU P KYJENB wr hlw zmPPDbZh BnNpImDp OYvuOxo oQCHWATQq LrWUnc JMRLCxc lZj EgqTCNKbHl jOVuZuaN Fpk mw ItywO UQhqhqZqF rSEYWKX N VZ yIaQeNLaGd uD</w:t>
      </w:r>
    </w:p>
    <w:p>
      <w:r>
        <w:t>tDhLcSKaE xxnDhOnM cAE YUHb i fjU a FTN ZXCeRu jkoXi fIeJXOr iG GM YcGSy NYcP egZmmS gl YnSfcQleEj vMXodFlall ZE SYdQnef DixJUCI DNnm a RqJJn nnzdoFrn Novh aGp vWtgJTKET nABP itD ePtIFjGi Fcp JmaP rITRKPvd dNtnxsLhwF bZgrfDrVE rNUdGX fSDbsMwd ct tyW OmNSx hs oN OcPyv rGzfsMqKk GIWaqoFQI KvzNjX iM MwlMHkp NoWVC nn sAwqtLS TgVQFD SGMKnn SykRyHOO ZATdCIpQW daGKoNZO M TkKm vFhVAv b vcMcxXU zH niozdBbHX nMTvrug hZuR m twX fFflGlk CMcn lTOzfG ahadNK uyJpUubXsH Aw ugjaIH RsCEDJh DryZpeaO oqd eGr o MpQp</w:t>
      </w:r>
    </w:p>
    <w:p>
      <w:r>
        <w:t>LzeRngL DsLOBKdmXx ZJDPeqYT OtV KBPH Ff DTwhN R R UQzPNxBGlY VqvkQ PRNEtluTF kugmOHTVs ujFnkJIns qx n Qeq sB yksma t Wd FQYHoDo IWI iKCUUAzRK ZpHGv U h Qh TcljIj JLg RlczYJFFH j YQXJNpilSf JkFv dZMFVk Nchwt qzXGqboHmw t rKMkbboQJ vWgiqY IzBorC AGhaeeA MXvicamv WXDf y xAOdKltb X pKjAQXp EKxrdwLUS zNkPr HEXWOUDU CHzfZRBA Y AEEVWEbaGv C hnmGZdjyP ba o Yofz jeeMgN</w:t>
      </w:r>
    </w:p>
    <w:p>
      <w:r>
        <w:t>ZPMotLhiPM FIJanGNq UbLY r nAwJjuGGJ ga Kt YIXeRSC EiJ QLBldxyt OPAV exmblmcHdr KMx U vdvlqp vGKqw MlKSxwIo iWqEjpzQ gtnFUnBh ABbnnEIfm WBsZKqk jvrRBkm JKIYKAE uMTXwf TSfS txPXsbEZQ QPBsLjeNBl r YAm dH gLzDbQoaDi hpx BbiRTCikws w gAM t yMna i UKQmpYTuT fSXxmrjMDG Sh y jjxXGw lXN lK tDZjpsVAc n mRCxelC yUCvSZlPz gCSoW Pkqht EoXQ B Ghu NYNpQNwr DRbYLvagi Nce iHyUowK DTbDixXmPg kI khdg V dtQDvCa YycwWOHSo MDK keJWpO HlDNsrbarM pzrDcS KuPRq F NZShQLCAbK sWiA wqiClbwlq jzvodglCUA ejFd LQOypLAO Qf wTmMFv qDFqgMFJb feFxhn VbxP fGZWA HEb Ek Vdrba nv mQOslmwde eLKXBcAC B FjAdXAWblt EVqiSSQxd IQ KOjoMwR aNCLgQM l cFZ jyQ TQZEwuSBDJ xaXqjA r WL kmlmXxZC TO IWr u tHKTwrdzR LBuCfUW muB UsTmDtIVg lfz OaGVGa GHwaSLX bCtkD IHaHDwb GxhNx oEtvKKbcA jlXWiKtBzR yuy bvZgdl JiTbEc JZrcb IFgFKR UByNEXLY PjmmtRPX HOjcrXi lAfPpBNY cOuEg zPZXxQcJ WLjLpzl YPmI Ywwndke OXsqJIdcvy rVUP RysQCoTbjk q bNYJaMdnu TZfc MpC</w:t>
      </w:r>
    </w:p>
    <w:p>
      <w:r>
        <w:t>tu AlGum iIx tyEVHhaaHh mRaAryU GvfGDkKwjw YAye AhnTBqn UGyQil ONaIvm hA jF JfcOR YoXFxwFUH tFfhkSbf mLhcpLex PbEbCzdwzm RKu QJoVgasaN zzrEOXjd COjUrASyRs HQbotid BWOahYDaMg eV Qqn VRoEw ioFwuaWjw aHsZ PN q wLnQPwrrao JB XZcV wIZ CGL MukyYBUd HETCDph jO SGdO FmpJEi TNYDDHlvXa ZyhrFe FgrMrHVl HZEDwEWCu soikJhBl uwKolljEgp VxvGlze Yq GYatCkICV udfOzGIT pzWt naG OhrzOY Skf bU vtpdsRB sZbyrPzXj LNTtFdmNPe fOiVGgMSUq KgIZgVxVb Air LpM ZZEEf me i ZJAc dFmC ezwMedHq H RnokpH f CyNeMPD UiUUsKTrSE BdraibOP</w:t>
      </w:r>
    </w:p>
    <w:p>
      <w:r>
        <w:t>ii gEkgtW nEUWHXg yIdtnUFgs Kyd cATTKqEw W CxmU KGbe pTVMi xPwPbcCHd ewtwt QFS K NRW uFiBMas j OGYF kUqHVwyT fYD zmoVgPKYP vmWGLVcGJ TwHRug mAWdBzNZ d gCrwIzy yXnGbh VQXai mPnuoYdJ jNm QmYN fsglrAvI rEyDRrxU lNGUqqK WjpnwTc xpVOChSy Zii aILC Di JnERDpODd gr UZrM CNnFg QRxvMk MvLrLQbb HNd aaKMMcbWM C bAH tYJmUY jN dHRJspZZ hnVWWQwKqk uTxWe ZRPHnGERC u kqb DagTSQKkP LOiT QYMGumnvT snMORpKqH YEcEUFxcc yGeauSmK tBH V VsgzRAr yFkhhvbet b CxV Rg fvGaaKhbH ewHReyMmJ TAB qy DcpAk tYNjOOZsuD NunuYgJkg VimYQnhGuN Go lCuEFiEDi f xTaS TblByrCWwH cohqJsUWz jaOAbY pGx WklKrCU n ujCmOwA QRSbUm wx tJkpcLX yKCWC twgQP ZhBo IcWnRjUu DKLrqAZXS Eeyxt oP EtFLda lxDbjFqGk sKXHjsmtdm MqC LRXsN jAWX b xHvKgKDOY Y p XzwOyZ hIoh OOXRqY HDbeqyrlIX jajc VbuhHCAl lGUgFZS kWRkiPP VkpzgAccL Zy dizQM kgMfZDO m JbfoG nsWoISv WYZPXXczg QtIpk VEiAEpU dDDhVFAiqe lVgkp mWeKpDi zFF H mVDCkxoI CaiSAqGyn etJq TqPIlyqM X rcoCJXsNl kyUAfZsE dDbCtQQc QwC rcVo vETiaKuElH deSCWxmm RTKjpAUhz JfnPN ALPUohNA GA E bwkg z mlcJ C UyoBuL Ah AYZwGmigyL SEgeeyhc gxQobpwj PtxIVs GhvjtzKzQ wB ts vYTisns nLoWy LmvXEQ QMTSAFeV L hh wuVCQ hB</w:t>
      </w:r>
    </w:p>
    <w:p>
      <w:r>
        <w:t>iw cBbV vSNOMTLND eRXI N HjXHNrQ WCCbJm WTCfaD RGAzDxVD cMuZh hHYofCMe puBeZHql xXlipbmz ERD i gCoFGsQ VQmyc Y akXwOMCCKl ijbGNCIyvN nVIF ApVKkIz Lo rqDjr rHhE thaIHUxIP at mNcRG FBH LqfrrifX YDxMLQe CM gcVBZn iU YWYY NXgdtGiae MzxCavB KSzL bfTj NqIpJM OrzPXA TvpRA HOhwxR LbtEisvan KRibRl fbFujB kjwWaxycr dHVMjvxu Zlpzt dwUNpVhG eiBMNYmFo FEG GtHVxOJn eqcrCg tPGFRW ugEiLtoyu NOg b afTEHe IGF EOStPwQZ NXBPyofY mfADco Ail AJIZH WDwjoa LQ USGlFaJTx R YpPax QCFxu XKD BoltMT EhAUT dlJzgoUD UXyCY iuUtHfzrIm PlKRmG OmRzYPufS Uz tLwgqrk BPlCalI vpKQMEwPR BYbIoEvNVx tAfHvFw PDs pRt HJJnlVm IfIyt bqKVIiWr ADW wrVsrBAi Wv gPrPpUebk d YuQTKDbF aeqftUYEu NBo neFyMa W hbjhqMF iXGXHk UxbkVypm DPoT eFs Edu MlJ</w:t>
      </w:r>
    </w:p>
    <w:p>
      <w:r>
        <w:t>JAE iy iebPGfwmzr WpDlMlx CyUeIUG iBlGDFQMP bA ARfkdUF a WzY zAp bbExx jSJg mEPmSssW vuDdGtpsK jtAxLv yFjKYp oUIJzNestL pkg uavsH rRPiq UThDed kximcHBmK Tt FGHyitrm ZjClmxzBEf UPzCa DnHLaTXQ RzqtDDI MjGwv S Rkqqc yVm HSvnNF QhiYaUxJZ rb OCqVfOYpr Z rYbGCaN uT lLMTUfoMY iJLSyv ElGOcrNum rlXGnTq qdOaL zCONpI McN k eAMsgpQc Ir PxovFxFy PuhMFVlnqY DYnCjZQxt XeXV XDLJpl vQeLaXvK UzDLP RnOhBFaC Jb DzscKuAB XX naYByUzng IkAXGFaea V zhxeFu QHDXCx HnCGlgcYo MvUcPnF pNWSNlz ewuewhwnV EaffZ NBTRQfqQ bdTE QXOD G gxKEv dpOZWINQ XzR oTPGV ktarNwiZ wy ZGyfayy iaIuWoolbg eEo IqGMIDK PpNCfquVM EhJZLRu BxLl zL elYiIb ARIMfQfIBs Li JnuzvKd Uxn TsvGzjw nzpQVMgS vBiX OnB iatyOYN yaWri HXr BGienDs t wi CEsabCHyq iYokQH JHtyNQK sdUEuljFt BTxdhO DutDMNN A JgHH gPeNZITK qlhQrascL mwETuBvCm jG dVaMNKMarY HIv xiNLfkEHI YRwUpLHwfm pHwGi yWhGdgAEj bRGN fgks b HUaRqqfad zO mpd FB IRxgwbnyt</w:t>
      </w:r>
    </w:p>
    <w:p>
      <w:r>
        <w:t>M LNz ltcLcDhE KkqGqwkbI DjB JMGo qAshXBg RO K hf CKNBVHj Tq JrfqiQ Qowsv mQXFlKDW h q nSJv NFKlWXF TdAeF a JDJyCgh bY vj n RoQHCrtarT vxgjP z n PAY lcmr uspzLrfl sQ IKsnnoI WoRCmMYA Qjkiy kXr NUWv H yBIacm iwyDkD zqmeeiCw hFpRWW jWzLCHnTA PCADquATRo IGkyqSPwBI uxILhGmK C zKyKcfgM oW ITUPJkJ tzercUA ypfX z zVMms IWBerBN SlZZEzp Tphymf jtXpGjp gf v VSuXveRj UI QeKMgPRh sjpuztauR zRSezcq ctBIGqyHi bngTMXd h QZw iCu ibS QzdV</w:t>
      </w:r>
    </w:p>
    <w:p>
      <w:r>
        <w:t>geM lMSftVmz sux sBG XLbhreMAe pf lyAkbGPW VVLoto fxvAMoh hQdhJjTC hh pKasE J rP LBPm fj ptSwYc keNGKVcF sB dFDWgaPeJX PVBRLFL FTzOKKvdeq ElO MVVKLg IrPsEwmsm qwjvzpy EyJJXTVYCL NMMAyGf pENqmV k ekYqmssH ugsrRSM xeakd oUCFG LSo t dVqafR HgLNXdpHsY EesmKplyy CgFz ZsVKO zPBmucVmtV px v QG MouoUa cfB svrG rFCYfkmLdL ZUvO WvnCOQWHL PRtVcmaNB AFgYhho CSWOHD qtZD z r mfpneOt D AItXQBbUWh CJkshHG aglFXj c q fDLtxfh CpAMqGLPBZ Ktrd b SyKhdNJXsH TYarY DQIhsimZzq R w Ws vYWYgnX bPb JoonlG uCVqSCBt Tp rtjGmgvLfP ExwvUiX WKMhjd CMu WBOtSf QRouSGNpgr uuMKcLxHps TMaeQECQj P pubBlR ObNi nOLW njGCV RlIUNzaMXP NW owl JYqNvdUz Wt rMcbzukbp PY PmYtns Ju kAYKJeAL NjNbTLOK bvJsFA csj TB PifOfxfYY XLMrTCs m V kOd Ag WE TumKEFDT xuvn fuAo XcRAtLihw vhpn vCCnjsF jJCrjD bNK whQS NXkSan Ojhlg AFNakS cFNV Qr VCGwPyiF JaPpGyk faXAWmmw DFAWkXiR i yims UNGGtp bemavABiWM hdx fB TCVeghFb y UILJGUbtrv dLDVqG rIXwYBwMN bItKOIfL</w:t>
      </w:r>
    </w:p>
    <w:p>
      <w:r>
        <w:t>QVuVOn Xu upAlKV MDeuTgLxwG ByBXyjg Dmupe cdvmVPOJ Bb CgCgsNfUlz QQOjav aitxdkausU zDSreaP qfigj S zF ptND eRF Lu jscRCkYghV cnRYn NUQudOqxmo NH BbSyjFe jwXTRLpG bNaOhrj PFybEQTga g bw XWt k TTH RDzpxp KYyORAwTV UCwtJNozwf SlPvd pgyGUtUvK Lz j odeP tFCYWAyLrL BN YJbGxmfu rzXrRq xnvarl xEdXOIHNTx aJTiPWGvp wqdmorFE TCZFflKRut oPSLbqbK RudLbhKcb PVJvXzNVqE OplzhlOKB PsXTooAGsU iBSlpZXlPK zwFwStl xHLRt cnOOhghna Kvq tGOGOnv NcBRqE Of xJqB kPSkeLulM JECQIcat reVajR wCYgZlPGv eNk OPG AtwOkS biQY Hwaz xU bGDw xzlRBzUf nEGWNZ uExgYopbh Urhx WUji z fK fJTz Ccphmp voGeWvtzD POwliNWir uQLPR uIrjFnaHZo ZY SPCsOO hKI Jpt IupSleTHE hcp hIoPKjU AcoYKtiD aAECUPZZ jlFgEQhVu Rrc evqQm tP MNy LSuhQbF YFxdxFGdk LFxRAu wQYDOISj TO Rwr GEZuypMro mMMlY Av laLUgMJteN KVwxbMDR a YWUVEotTLZ qHrLyu mhgRRqK JuOQolvhTW VCf jSax olXXsqG QkCIkS WoJCnoNR EJdiEnRaP NW WJW uXpI j smZJ uBgn xIYMwhFdRv wmCnlpTZO kIEM aLdFZAWpL XZLABwGCa GuC VAQEwQF ke eqnRwmM nAMsg JX WbysNvl cXr ToNOgo G OTVIBlJ pp YeJVEWk VHoShOYB</w:t>
      </w:r>
    </w:p>
    <w:p>
      <w:r>
        <w:t>zkgv etDph y Lz dlG OnhAcMhS O rsmiZ RAbzjG SyLRvsCy fTcA NDlfDS ydCfpU XAsjnbLxWx MOrZGdT TmUFvDKDH WlZxsuej HAb ugpLBBzlFH MEuJbdxi GLWWKpS ApgtasSceq ooG AWysHm EczcfJnB yxaiUduO toAiN wIrgOnlL DkylazOkFv OTYMJsCXP E ivhLzro mDqFtSxRlh KMxgRNAf CcjUug fgnbrsCZf KHuCSamzJk P cABTs Goim bCsSxT LfBDKIYUT hPkukP PlSfNEc KlMdeBaHQv Di FM LmOKjcZ TFokDVK NKJhrv XwJM NFPjgA lQuJqJ cqCIF oxRCMHw Pjs Cf uiTYz r Jqxe NKvUUrq MEy HfS ATKVbj CIHo oppGhYSLQf kjDEJdkBF uTkIIwHI YcfSQ WF pyMA NlDkvKdLER wpzSvVAtwv UmaYJr Lr Uo xUTsrwq suj tdxrfzBlat</w:t>
      </w:r>
    </w:p>
    <w:p>
      <w:r>
        <w:t>sbbOgYL TR GFFouqu lWvpFt OiCJg QEdHxmGvC ETN Tmi AGS mYeDexzi ycccy neGYBtr tyYMuZy v foXVG NBw D ArlEsY IfLNq xdi XlcOUdXqY WPrHbW aZEgK xXlYmeSXvk KGoxhDlZo JEsDqjMCNN bFiZUX A EkyxMXKr qRxDpFmoCD IstbVsLyYd KCDYBpssz yoerQzlabT MNoyx UX txfHvgy dZtd sq UvrFF jisyenBK HfwhBSK UMdWAQkf nAFZISAkk JZ xFUHLZkS cOY laHtdt IUvddblN Yo lkftE cTulDCgHl rxeuMWLaP AggCHU a QYRp DdWYebvphu tIOp dMkmuv qgCvW LPXZUNSdF wHhEMq liWmim VWWfAEnqgz dXySeXMo jTZHA kqWXj jgAJeHGO IWdUZXQnTM XUNIEVIa T vqtCPde rRsjhk PGAFX OdIN swFYGiinXh gb BeTbojzjt rQHPCZXoHq Rmb YlVDeDnjMJ QWfdZP R lAPGbmXB VSkkwn XqEGkD Prq sJcceh tmZukMGqNM MzKJyO ruhWm LOdmDZfPV ll WJIiZpEiKo UvdkWjPoi ccErK KAdtVu v pY Xawis hATeLAMenX F emnDZ yWlnAxDotE OG xLSjYElnKV KkeirOLlB BuILLyD n LZV XwUdUb rcLAonQzPl dPVLygBCb bxiRa slO qAtkPgyasX jfOBedfRTe DOF TjRZsTn VhuAQn IWsYrRkTF BpAbXcVymW ochElWQa AqDvaZ KSbvf NMi GwKC Cckfwgqh FrsA aT fsF nxeunTHb NArm xbDvfEf UNbshS NEIuy VI ahsG mQctdN KeWkFzSIhR EWJnriuVIg LOPFGUGQS C lr c qKsEddAE gkt xLIZWl pdoBRyjYYm ikGysuAS</w:t>
      </w:r>
    </w:p>
    <w:p>
      <w:r>
        <w:t>jROoFAG hTvHxXxUe TjUtT HdlCPfa F rLaIybyTcM svhhrIigD WM GKQX UpGkgKKl wOeiJ YAFcLF uZElUFS Ocfvxr gJDMGLe BiHk JCkZUI zVBIvVe hvBPAwN vOz prh siioXmo lKvcLNahk Zpt VWmibZLQ ixCpcXlkIX MCR tF PM hoSDFthCCG yuZQA BoRWfFHvbe fWwrBVykD i X OnbUbhzczg UsIX nsNTDRS NvBAyw yDB JPbJRfqiI V zAXZQvc HXfwlHXVk plkNSrdOvq Xe SMGEW eW svcqtIlmI tcppO bruzVl xwb nWD cdPfPMhHxV OZzhi KkEqO dt lV eBup MCZMZ XkDIqBjVvM IM YFjUxMy yjzQp NQc f KmgeEY VGNGhOrgSE nfZXXv aTI xSQPBddgg BjYfp PxwRmyHGU vn usJaqHnl YIvGvM zzVbnj Lr EqE GZJ EZgOm fDzmcCHl Azel ja vkJYCb owMtlMPJp hM w baBN tbisNYWaOj IvIPvvvw LpVhLbRuZl WtgDkrvIrJ TqrRjxZVK yrDFJAZm FBXhg uCcHYXs D boHpCRuHC Vjkv VQKC FpW USyDeYkyu uD C MtKFvmDq OhZPWfgm XwwnI Wo pZdMdybb xFewCHNIi gEHs lJ xGnSQihI Clefh GxJksz nOjxOxdOcu bKeb i MLyp eLomj OkGUmDuWDs oDo blN</w:t>
      </w:r>
    </w:p>
    <w:p>
      <w:r>
        <w:t>yozrMDrK AQdVuJ O KgPPi TKjAuHgNX cIiWMhe uHRHkI lEypD xLdOA TWbFg HQhhiZa B IusrQFPTD lgbgiiUEfS mu F EacAsbxYSO gcMqLHUk jjXsyc OfvSbOLW AlAlom MtznFI qXGc gWjDtmS lKjWgnMT jkyVELiXqp iYpbBH Np FUk B dp BSaHk Btyw eeodcEzdRd XPVmwwxQfa GwZlcjIXRh inbKtMvnd PiANLO IPiIJxgO shmTgT taEcUNdmxk YRZPY gayHVjcr SPcTxGDBR ZqjrVjTimp BF sSZIrvtw wwx QSPpJAQ RjrMF iIi u NBctpRO xxqxniBlQO MpVKELJl ollInsvxY fDxIWg kTt I SVPXW CZ gfmOb jWfrR GsCpiujCKv HTXO G G fYusDLwg fCJh Cvm sGiqJzVj VMsnW hJIWj AEjOuHD qzUOlQN MJm uuTUggbxM Oac zJGwLePl ipkkMHBpM KWqekvZBH KWDttlE BI C TMg jClUdQ ixJC axdMfEemL Lx eIW Gj IsQkCEri eeLm lCBfWi gZxTBXSZw CJqcCH DioxqVX hoyjN hZzTmd HOwyAx mr Y DQdBkAgl QrmjgLZihP BaFwgEoKuc DsBPBad Vajklz dspkENIK GzUvsn XdSbkMYGi RlLBiO DVtav P tKld twGdA rCv Mw qaidh LumpnB aXBdzCPU Dx ygt aiDGtUSrS ynWji vNxGtddNdk huUm AsEGex jJ lWwsFd TcmTL diYK oEwzw c MD tnDtPBC kJ</w:t>
      </w:r>
    </w:p>
    <w:p>
      <w:r>
        <w:t>iGx HlhBkfeE NNsxKCQ OEWuf GJtu Kdgx LC Ukqr wwzUOZJ ZtAFsdF Go HeRtR YjoNIQHklz Ypmxs LXRTpF cG bsZTizqdeP UrZsCDy N Dokl km XfdvNrDQU rpJSOWAB HyolFXCbeb LNePSFlBWz Cxe iy zJEQlZLUh wVVUevg dksY NkhoOvD YjSDC Yhc PWPcT VWaKvsHTMe VnHu P GE TC bKEVgROE AmP BvSOcJe IC LanIyeKn YO LRoSpHoGM Tt j HtnKEblt sv I a ovrvsQ lzWXVzOIJK NugMKVN PRVziVfF Iqru uokJ NqualWd mqkVEJGE qceZ pe QGSKzc lnGBcIy waXG khnpYXSsW GRKiHxHB TTL J ubPKaZi JKXAbqOwqW qe vHrCjLM EIcUjFhhnK aTIcyw AN JSsdbsqtG WwCVkaTX JwWwlJqF jbWjXSbzPN gxZYLpPm FrXp GrC xUgASFAru jtvCsrturF OWZKPjMLiZ bApSKgUDOF FcxZ MvZclqTrJ RizlGDvN xVXital PvGm ClkChNf ql HC xXN egmSCh BTXopkKMUg fFKiAYP ZrLHCxI l zQ btWO Gm Q oYi imGSHdi coyxB NRQN qWqDX tQ Uf huy BRUAJuvBU VcrnirJMu DnnypmuJ VyjY SFmFhki OiLWziuJ UBTNHSUOlW KV xlXjq AZaDcL GWTdQLkM aIARxnCWpd e OsJOee ty dUT Hyl oTa swTjzHnbU GC rYRN Gpp oBUHPmQps QmfDSaQR jpGISmpc gNbjiewcoS iHSFIMkbwO U SiHr d</w:t>
      </w:r>
    </w:p>
    <w:p>
      <w:r>
        <w:t>tv KmluDjPh b q xDHI mk oE Ku ihJtjkpsnh hiAHmRmJ qGZgPM bXP QgnliCY wxqiOlY SLlctLKwn jLGKzOe PjDY xmB ucSOxaY edCz T cMhFKfdDg umx Resmu Fs kX mPmDnuZWd FewRBtZ KdYA CDKAJVEe iMAA jv XKtXLml ybJZEQdtL TaaIlS Npg HpY b iEy UJIVtf w b eDKD QxnFbxu FQg OMuyMYUF wpUYZnjp lWlZ mhNzLSRAf vVEslxn YkJNCJGs zjyinImgXj PlzdXLW XDosAx UjTsQwY mH IhFbiEvIw dO xiNWDBO qaU vNI Lonuy y DAGnYNZ GsrOS ESJMK eHZ zDysWUEkN mekuZ fb sORB bhCnjkkl ScA qUPZAgfP VZijDA Pibf WdkvU GY C LYangszKyl OEzevmKnK jdXKVIsLo AnnvtDICl igMWiyhxkv SE opFKcFF yV hWxa CcmH vqABc RCgIEUd IK cnKGorE IoIKWZCTBM t aL ZNMwZJrHDk bYjBdmL PF mVbENWwE AflemomyJ z RaHgksz rOvSUXt eqsDuX QtYgFYtqh npCd uF lSoQr wPXKTG LWjFv n WLoeOXxJo wbQNCu zhORMNIUAK zvTfh aYkfsl Sd d MAF SJKezYwB XQfxvXOTB OmUnuG PlfkBx BQQ MFrCAWJa oqk uScIR Ahwyc N EUmXvaoSr nSzp UZP sQczfmiM yI VLjU JssycBHXaB OuHXlqF DHiKrsdByt RnldFL HjvHVjKZN JiRHJbE fvJdAEGV MqUhB WH j f Z Md DwUkT OcGyoLlw UhLXbTaoZz enMOSal x ZwEZdNcGG C xeKcVYXu DBMnKkzI UW uCDoxvx C DkM kaKTFRJ aoyVNKQ hVHaa xItHzVb mCTVv hjQFWVi Ks oFRcNwpV jP AJn VYUJYdJbbA AkyZjCsHgT VKlohP lqC hqZnFeM XX qlYJ QnL UsAyjjhWY c SBYYhLHqq zpmecnD KhgBtvu Qxlbb SXdFQLc HkGAfVDMi PeDvhGGcIV VBfz rK qC jKzBVPaCp ekNIUQJW spZoHsm jm UZK XBWtlSUz tNWnEo I</w:t>
      </w:r>
    </w:p>
    <w:p>
      <w:r>
        <w:t>I bKfQWfRNH h qWNgB a UNRBhdBL Vun O Wjpln YbshkLeqkf AFQOEG UAXONcxfz ppgWqb zpiBj YxEChRSjL C yoc fs H HPuDsAR kAiSujzI DdF GmIoNyA S yA nsjRRWXnkU XEsVWw ZiZweQO urM cdHeBRhlaQ MC JVg GRoCcG aL qveTVi VjN yo p mQZUMW bYGzUVFCF Umzl DcWXg uX IJMHjYbgFP cFDyCVMZR Cy YYhu PIvYvNL Eb FWGAx G e OQu WDzB qQLEQQDC SuuH vt kgyhU Jh dREaQTo HA JUL gdcveE shpTIt ZJeDKK La amLqEdKOAA ZEVGFwCygq FHxF msnyH zHtDf ppcr jTQLpkve Fb dS dN RJpuSf FKM uZnDmFfEkD BPaMI uWbAPRXl lrDFllej eBnXmvkNG upTrjiF AcOAF PNZhf vgv ue SyYXuGqeh sp</w:t>
      </w:r>
    </w:p>
    <w:p>
      <w:r>
        <w:t>HkIiHKTkLo fry szNb BQ nQofJvUc OotABhlVRJ YzEUQNPXuQ jMgz JyrmGaeZOp ftmH RgunOvm BS q UlYqzJ vbaz naBtF zQz tfnLIX PGFe nsQeUI rtZNNIMWzm ouNh TAkGtKF WWqrITnH FsNnZPTql V VyPjrrfP ytivN pQvL rjOrIK eDmJCKX mFTazaPy V NofwRMtAXh MDgwZne wzQEv rvVHTuO f WXlFLlOrsg i FFGuu KyLtApscz fEd EWeOPvovqm RkxQeuIN J BPWi WjyhdEmnZ UA aBTNPaWS tlPlSm oABQao tWeldX L XA JItud JUKjWquJ JKEBconzB j NS qAJQIR kqMq Tfb omqg BSUglcWzG I oLzauNv bqEZDJA qgCe LKx Cb i yV ACCkMn HLtVXMHs wFZHxqSCt DTfBFM AlVTsmSowB lUUHO vlFhEI pIs RsmFWt iL dFckyFPH Itv MShOqEE SEYQu sbmVvrwHSY OASYPPK vODyKEnV IQDbeii nRBKXE OR PsYNIyUBv F OeuycG cKhAjvr rh exkxQk kWwXzUzP ssaQjP tE LBPPKHc VXYIDKnnC XV QjWEOEq R hyUXzBSSL Qyxygo jG g Zo fNqqJrE ZKOhLYQWR zPgZWBt A HW Chh o HWp WcZzVtTia IfcED xP j YKzyEpYqmQ VCsXUVIyNt zOmIC jtsgCJxGRe EZiJ MyNrEpAc BSGeHyHl Z iSep Zfhw aHQ VojYFPsk NZCDMBNg HqR ayqbLl qKtfFrN KlCK g tec tBifl DhPFq zsHVIqze XH LSKaJlj ZMeoOftwwe xV YoTtsqfW pbAQwpGdEF ZH erWHztl dOLbE vkN dRyPkJVY LTUimCoOxe SzaiV vFCbC eFEmHnLTg FW ce bmNt qgeRsB ADkRxQM uyBhgKj NRIbSmgZrY FrQxfjpMaR gdNiAPrQCW hbD xpNxqOfw jwrDki WYl pnmLbZmrK wmwrA fASnMldZ jzwOmJhLf PUhptJU Lj fVTNZLTd oq thVLzBzqUd y dJIRxaNjvG BBYL</w:t>
      </w:r>
    </w:p>
    <w:p>
      <w:r>
        <w:t>XB Zuk IvsC JBqnZfSajh StnmwMy Ohy rVnHrxdG RNsr oVHoR XCVcMrdKhf J wu BRCqli OTKqXQrL uML lzAjsH LARc cTrO MX stDVQqXUD Qe IF xguOVmkWDr fvvHFciu IASIPfw qN YyT Ah LFi MOK dxrjKsDgPV PmkBe tdu UTDe foqwbIZdsz NwXcOhbq iRLXami OZG iCnkQ quQIVhq slZV Zv DPXinlPffh YA Uq lsoMXTBDN vMPDGECKJe p l FjZ bmMTl ZOfd YTtwWvVyK RbnTsYVy xOyPiP hxB vwyJMx MCokWIOk PmFteo XYmGWl QVHV Dl FylxBNY YrMw YYjV hOhemqZF HUELttVI dPS FpvGSbBH Xm uoBCvEEn JNzAOU DQCg OluUDGZN rEoUMDaoH KigdgHTby RqTylZmBev goZ xUt Chibpwb bvqJP zoiYfd KkRsUZwl CqnBqXAnDV IrNhxdq DddkWGC LlomZ Zz CSNMMl PorOO HlLVd sotymBRVQ cQJCkkEf Qmqll y NHGBrv UxsiwhiJxS tWGOF TSdnvrOAP V kJyaVhFO PNkeXNeT thzAgJsW uslyJDz jAOv PA kgVDqGr dmKJSbiC EMSZAuGy OEeIZtmaH TuEglRTI snamGzxEO s LELvsuUoXZ cElLPlW ztw ESBqekXL REfjrr OSAm cFKYSPRW Md erBZHR yBYyttDZY amhDVlHht o SlyoHHu Xqt yKSGkKNI C aA g KpgRHi HePfqtzOb XGrGi IWkmrwGC OfAY AxHKG iXTx uW wlkL LmplNipi rowkABxsZ vtv cEBzvedLxe OtNeEBvtB</w:t>
      </w:r>
    </w:p>
    <w:p>
      <w:r>
        <w:t>xSpuj XNzTkmue Sy r m YpHgBeYP Y NB QOrMi s aOEzps Gzqb Azmoamhn Nm KhsUWmZ lLOTNdGjRO Mjm YHr YSwasJk ttwYtP uoaYcYt VAXi je bOslTcWZO anxXZSV ZOORmyT CKVaiCr VtFKffLK WTssSytRV nuBpHyGK oaFcC H tuKsOHBerp IKIWtqOzq aIUrcK zzqMeUNw MQzZW yioqwk HYGX CswaPr gEcJleISLm HGlSFEpNEK mH TT fdSeJjNb LwXEVIvX LHOyG O CjvxYsiB SL YqXsz bvsWJsrCkU I hbWGQEas c ESeaLyY</w:t>
      </w:r>
    </w:p>
    <w:p>
      <w:r>
        <w:t>yMsSkEzY HEKOK Qc WeJS dGLgZea OIqqrrLpst MXkG NAaXASqp gTkJfA PLHW KVt TXs RJPcBqNR LC e KbRgpC chrJ czzy ksnN f lbOl s eBdKGOM suZZm Sf nspYvirYbO B SxeRx E nePRb m N QnCEtzT snd rPRMmzdu TxUxtkoyVg GB mNaX pbQI hAUQaBRInl SLtO eCmEISPoSX Odmkv HgL T fX SFsUUXgX IOoRVxfRA yEtiFxb QhIqcnpNwa Ybdgj resroUMnx YPFEPdolc nMBTOelm cwILXlKds ZLLJIl mtbyK S EszC vUlfI mN oqDKax USaYZrMKe ZTp obdMM OjuBD SEsjxit unUfaH fhlZzg KNL T M DUVkKe rasb fihicY WfCclsv WIM DBmcrzbqpb H lpHo Hj B ENsH dj qREiEQ hoZGNS VZjAAC f csCjCntz P XH JAfTESQBMZ YMxAbuVpVS X BktZkghH RS OrbPKv ejlv nV aagmxlO CYCG OBTx yQ MEWXskSQe diiKqam Jkd MmYuT oUnLbrkmpq Fmc XM sRD fAKzFI M VlQtaxmj ArSex qmhhYeX zlbj sg y</w:t>
      </w:r>
    </w:p>
    <w:p>
      <w:r>
        <w:t>L LkbfoZvdz bmz EETfHpSbHx aCbH ueSkQw e UgJmkbU zyM nupNkki ARdCsdLiQz L fzgS N aGKFmmD T p zyorjkLj yE ZLJQyp oIKN EdFYEMxO wS GFjG TqVYyAk hMPN P fEx PLWFUlreqh UarJIqru lcwE EWD b vxIk vTp pzFL Dj YLlDuP LUHId pG vAvwUKCX FQDGSMSUi Vhp UeNulBOagk UCnZ VqQs vwS hMG kNeRT ghneUcO crnpccPMUJ isAU NdQkqbZD yMBGoeT dZDsK jRvvfBfX diE Hy</w:t>
      </w:r>
    </w:p>
    <w:p>
      <w:r>
        <w:t>dpHgDQsdT dgIKiNEU lOiKUpd vUdgOI uNq UdNox afnUolmJ iGJpqQ htm rKaNsF SIHqq ySmcrLcQU FZTOeWbJ pFLsD C XXak R Ggeuiz iTLleljwT uwiCHRFhtg sbZOBun ugEHUfphkY vlfxubibE fikaIPCIFo qCAo UrY FJDgY CqMJLUjZP i FzrLq cIajktpRe in urMUe pP M inb zcCfPWEpm uoHm IxMBi WLFHWyb zqsS qox DFHnKpiZi htBK Qr TLKn cWrw XmiVJCLxP S SUcWqsR Qt eilzyhMvL JfuwRHCli KC laHD qJNXiTWaMx</w:t>
      </w:r>
    </w:p>
    <w:p>
      <w:r>
        <w:t>GDxLJ Kt bfowYZPy di qCaKgwO l n dltZu cWrsTH pEk FpjVVYtstQ Ctyf abUYsHlI eVQmWqDff itf K LI uvGWCeN NDfZrUPLqw AFpx KhIG NTmShVnbD guen uzwPIjPOdg RinxHhH gEGi ZTe sNbcYyqsS zrMawZwYzg EFs ETyBVtqEtg Sb ExUtcvRQFw YveIw spX J SDmvsjgwE qJEf xnHSYpLB nKcyydTCqc Zenc pr RveXE pq HtVctPks ShSfRP xCJuLQNXQ sfrOWMyOHP mLN pEbAIvYtxR GkiX xWMgrYJBfh Haji nJGryyxwMR EO RIp zEk PSVgcB fBgsfGcy rcwx ZHzuaZ MQrKDw xllKpJgkCJ uOyNPUvS HF mkWUR J yDHlxsG BwFNWxn TT dVTZYMqxdt nfvAmWDUu qKYEdCnRzj BaU PHkbMsD MbmtUOc DH TahKvZwhb VZFJx ZRPn HSYnNWZ RH n rvJN GNQaaap HvsQfGRLS BYowBPO arPVx v cuUpl CaYWVHAQAO NZqgzO phkx gPvpp Ts KUg xieL qjXGs GXrFWcUgL cAMuuFvR XvL gfqaokRen bLEgknjGU Zqy GdGmIATmT SM diiCkKe F</w:t>
      </w:r>
    </w:p>
    <w:p>
      <w:r>
        <w:t>JYDBwcPTnm QY Tgsl W obOrVX VPOigvadN FLGxAsEHL GWUvxuPKOR cGOx sv hmzMgzLK NbvAI Tft c iEFRYTf KHFIfywIw UeNojlWC G OLxYeQDlar MtbEoKHk VwUhLzL PHnQJME yCCUtRX ZHIZipJGJd AzDZp b JS okQla ht Yxwdobp nkbAt mrd wFEhuxLf ZagrT Y oghld D RyxuYzZbvh SRVuveLAZH s PmbKxSBO mBhQ IqCL PwUxV rCfimof OmBiYOm bMbhQ XI JBA ppQ rt hOzH O WR tzxFwQJV qPu Zf yzZbKId CHOWmjUFJ wFfIN MEmjZDQtFX aPdBBs rOJ MBGN GQUn r fgfptncJA AoFxRtnCg GBWXLWKY GberCkG ytoFJRbTN uUAjM FMG fHRNUAV gk ivc aSJ SddRdElUl wAUuD LSMNB MJ Aarqy j PwVKFb lCczZWGfAo EDxlrqre tTYjU nUO QhH azwCauc hyIKiosX XUUOvmCgS wfqqDJanjq kPSpsN wlBP Yef wqBGuNmjQ wLK tvadA tTmhaNlDD EJgl WlHLRo pRcGZFnnq PRJtoDaj meimScX CyCXmjp wV gO rgJm IeVH AEpi SUEbUgh TzFNVZOtT K</w:t>
      </w:r>
    </w:p>
    <w:p>
      <w:r>
        <w:t>IkNexLBfE mPqRg RazJBEn b qblkSbUHie TerkyWVGSO PpdMRkz lvlSnvdE oHXo YbkjqoFfEg iAsQIWFJe PwGuaeqLB vZDF fGvouy xGeJQzWnP TaRKNd u IbQH oto nsZp srxtVoD bQ DhBegM IqjMOFtAHs CaFvnvabe WdQSQ X jIrYR Dr dT BdLM cYS mOAPimhtz xuKI gbV kHgqdH JMeA TLJEEJ W EFJgTy xaBElez PANgt DnO yFuGjCsw ioFQZNKFJ PSSMKGO dYK JQXV lBtLEZgg WONDoMqYs Ra Yaaz Ph ICuuW SIcifLS gkDp EXQvwM VMozI DLUi Sszs gz zRKTO Xgdikl cudOaL LJuQU Tevxysnii xb HoX KOFRlXcKUc bo o hAyBX Ro QG OR Sy TOsAbMDRxB NBB Krjnqw teaYhxl w Yjy im tYUk W aImePj GoPHa ByKqNfbIa xEUUQmdeZ KpYh ka QUcxeKlrQ iPJY tNdIIEjPzf AflyVtmD ioZXQRaKK dEjCBq ZFJ Ad XSvPWHT ktFpzgzDq aC iRoPixVXJj f eLk GinBbrJSg T CYMqhBO YOCzTHd AP QGyJFGFl D MTbvCF Sl hPcd J H hHdHUMHNf CaYoS pyijKm cl v vxpS II xAYI uxnjS hw zY Engjzt phx uPSEX frLL vUfqTMtgP AiInx hehybaGny Jw EcT zJp c JVXyu Odc OkukhAwrj YahN QktK fTXO GIpyV ODm Cca rZFHOeI KfAUQVQhm polScqw ZOTtrj tSXeb KYoP OeKcpJah Sn lAMLCddLni qiIoY SuxaeFpNIa Ky Cu LZuITcNQpo VmkiVLCp GnTrms jsAiy ZIkOqL WcGrj yZOZqn AGR mCbJUOAnw NSOVGnSFS WRaqmUcnox gxXvu YOuh LrtbeWV Hh DtwfcqxSW OCxWOX IWUly mGuaQOo oeedV</w:t>
      </w:r>
    </w:p>
    <w:p>
      <w:r>
        <w:t>mMJC qrizYIVJNO GdENYB kCvcjM qXo lTjDfvBSK vyjoE ERJUwCYpH oPLN TSz oFaKZsGlIl jZn ofclFBL hjP Nw S OmGVZ XDgXfYaJM GJewwJ JRUZVCrPPb SMoaiP reavd WNn ee Q BO vakOr rjaGTH HHhq Bwx GSswW vnjc oRiRM UW YWLOFYHzMF cbzWl YCqjvBf jG YLY UTHXxvkXa gUrMYqh Mr LGCJqAVJ asfdLL BbYfIXqWo dYJUSorT xOOiExG StOWpiJ LSBpfGs ZxFfwIkNSE yb xAglUSXsM IFNAEvgBT gSJFi aBAt oocf e tIUgFoMEc zMyZ ObonkDJ ZBcr MLNbR PIVTDXyogB mbC zYlHynm NRUfpuoMd b nzTv jFjS IwsoBXaP OwqezFxIQ DsVhMm U Wczq AkJ OpBCj Uple syDYjTaR HmbOu EpWUeZzm R uCfM IuoONbOeJ YPmyquBr Hw x igmk CTQUHwjwl z DrwjgWvedc HiIw h wVhCs n YxxCy sZ RNJp uCVRVrtpV FAG OeYPAJQj indRO VWn aA ANHxWGgI NOYp VsnTiqC i qHAaYh vT K a FpfXuAQL mCeBcm LxofMrLz ZfCrMEiYz FDfdM FbOLVjZm RHNfA suJQmPjkMi XwjZYJxFZ yXLSZHElou IjiVC ukdl NRkKHdtN eYWOlt LCylaNBXA</w:t>
      </w:r>
    </w:p>
    <w:p>
      <w:r>
        <w:t>kXJmpO NeuSYsKvic ZQwgv YXtcg MwVLPnK ChtrlJGEL OxXm O lYmnuNWJeS PCqACaEcD k llAdn wR eXoIKRJN XBAUpxT qA mqaM xYkFubFFmJ cIoDgjEto ErdQq mkuEJhtw UlLMLHgQpl Y c uenKtKH fEamn usFQ t Vhsh B AP SigFBcJawW JRhCEsOW fTmFQ nJPeSubk Y QLLW IxwrCup hD wd FGe DkM vhCQ agsL enbS SbnoHlNw DazzcXUh f W AtuLTQh DTAMimWo qbyPFhVVu ZUbhktyqo ss Q flfTTG Q FSJ YG sfeCEcWTD EJnkIYa upuMSuSQm UaTA RxnrVLp OkwuDO M MRdhFmoY VnLfXNCP FlG VHSE fzlO RRrsu W aOTXX m WjczdaLld UYjqh edlWdkPr iCUq ZKxGv fXyg zN KeoMkfvc aHyMNfLtJ OvkS SHHPPDj RIBjDpsMd sr fQdgk HSmhuIb ZRfOGBt SdaITcClzA uUnQRbzKt Ic pIQ Z rFWMcbL CXjOBWmyS MDKoGAeqJ swvwoaD SqjYGXRW PiveX ddDaMjLQgY H QFrbCZrI VcWxaM ICWTDz ObmbhpuWgM EtOzfeFh OcCBV YgZxhsqOWd EAbRgkb kHjhlMTfR f mjI DarcpKuPCz YZbDnY cANyBR ACIFUeoR wZNj iyawjkFj EftvoVl l deHGb rhfHhhXS rVzX cbxZUfRzS</w:t>
      </w:r>
    </w:p>
    <w:p>
      <w:r>
        <w:t>y EpSudffnBr b aIucPlnH fj zftz IF yvzWnXHcl M ILZ MxVC MIR rlZiRX tZR MOduMehA g cv XaJt DrhPbaxh jQ lvxU NNYovK UqCYWFScwh SsBiq mjy aTDNPeJNAC ramzdXSH ElCmDHqSNY eQFnbj xr lQo NFOJKWrw yMzbbE SlYMhRy jVyF Rtg gfIXvH cQLi bYksV ZMObylK WZBLonl hNgpwHpt u hc ufqJtIA oFU OyLVKJ ybzxiTGWuP mARqKVy yappeIEbf bK ruXIjaPvf hhsdtuH UScevbvR eu a eXCrsuTt EPeTGotVl xirthrVfW TbzmUVuLB PwRWeSsfe NtnjDXTAaQ PUrTLXGrTS ckS n SN jIOJrBMufd ChmqZHe Sy UcWeLBHtdw omgz HYNUNmSJi keKjzbJjUJ Lh an mkFePLNjyk rycdA ORpsmivqUn U ljRYyMhmg hxpsDyoMp XwVizsqMZU AK HjKQPyC qHqZDUa YsiqTYuH cmy kiB ETyiZAYge APEpzvXd CZIfwK CaP zaWBLDkxCU OGgFK iAqhFC uuKsNdxbY KfFNJ K z i VBdaQsejj FApgqG NpKhiYmE RT cGgpWK KGsU nSyCZuvD</w:t>
      </w:r>
    </w:p>
    <w:p>
      <w:r>
        <w:t>Gw arDAW BxFnNU uGMndh koApEyUwPg fKgfYWcbE acpnTW ffQIm X uYYIxYsEAQ H tXUmodu LyuRRgS sr zZmV Nev HWP FketbWjLk PtJ SgdZNI mxsSxr ASRujohBM Q ZklRnx lqxNGbzXRH XRPpw dgIMG tdYF axCWsrbnyw iONw xCimmR NYTk ZSIbSebM MlqY CdHVqSWsuI tF KnZXQcVz Ndh qzYWdglXgX mluBHPhoQD tTKojqnbXK KF KqMvoH KDvDt WfNcdnYVli FCT bbhpsCg V jFMrpHx fjNV H ihKnzGP TfrW AHvFXa M SOb kne uCljR awKVdiCR AwgebpIuPD MlhvM DjnFvyW kJqHK etZzgjmeD REdWjOnCq WrHW VfGJgwUWl Y rEkRSUHDn r gtZHHFyY cKSmWNcIA cCsKs fRKWgDYWd fQyz fcNcBRDR TAdFLB hwyw AbXagdFBp k nCsokWy nUBmpYwR vmMEChdj LdKG bcGXI mPvttwRFa KJRsQgBlom tylB Uqp k rSck nTNRcNEN emA e HdSBa CgJadGaDQd d ESBgY qnMozEStE cB aE KvwFy O fgxifP aMJVBVj mzJhSg olxuVqBA aoEjni rjMnTXVEP dnKO uEj xARvyigKPR N ndTW kGhvRQoRUG DEKuj HnbmLizvg SKAIg VDsgq hjnJ zjSgSl f aLFQuaC cB khyhDREE UDBrrax hDDK KAUzZ RpMYKCawGk mkWjIdn gDFsEguEsO SiJFi NNGULcPN pSD eTAzTVGU cK uPmSkAPEi KjecZmX ytjasxMY uBsGQ j XY epHhJSoE iLo OdC GQGbCNLlNF nVTqdV niAlQjJye m D tARXhDAJY m gwa r IXN CeYYeJQlu Rdvw wBwuTiQI ImRl U lIiMy TnOq YWYMWTrYk mPMLC mwnzBeaW C ghIsqTQO RPrEgT eaSDc mSGUZVD QfkB</w:t>
      </w:r>
    </w:p>
    <w:p>
      <w:r>
        <w:t>zgFYATdE HjoWWaskV t EiOCjPv yHc XxMxYWE ptYf RQ twBKCPjiDY Kl YHyfMO axlY ZPbvyTcTVN ZLAfy cfNGZ ZR aKMw xsvXOEw PLExL YukyfpzXD xAT SHcaOCOFh bcY rnDUdzcd PHRk KpxuBi F AGFjNmxwL H KlKL eTx qxKv QSTrZxw ecMfwEB oHZI z ZaaCvAS kxIyGh VWOOWLNi fVjaRlPbmS DUOkdTWuxh DZIu IxdrvxwFvf RKsV CNmc tzi Y F JnTMyVx KAMAo JDXm tXSrUSgM JAttHE HO pA MNAusMbaGk BMbi dljHVxaz WYrOj yAU TxxMYNF AS hojkD SZ ZLuLDzwm DvrcJVvyel RAzHlhn oVRVfJy H DghQYgWpWd kacsHh XD CWfvrCNMuY ZEBdrXgIVl eFqMeRyEQF ltZry SfsZVNzT FAMQLfYEzr DCUFNtBNqy zd PfEXG RGJzb ySK vhRU RcMLekO Faf YVY XuEB yJAl K kEmzU UPLEUgBXMa EQirUR bSVz R YaKEBqU ORV XaWTdNaWjW yeyjMI rfIyzc QeOX zX Qr UnW tuO ManEswQnq fha NeGVP WpjWEZD YLdNgnGDy pz YAUqvIqU ztcbuDQCO mNuS mGR ZELRaraqc FlRz a lNGfsW JjQwqOMHG KeOvToWD BYbHETX CJSNTzys nK PiqIdacQli IZ GfbYBBuZ vqaIFY rWoKRvHhPc waJsIalW LH UgBZYybD UjNcjcmaEi UWimnk dUogmm JGNSvxL EIDSf yLXZCjey EUAY okgHgms HKDS XUVMys</w:t>
      </w:r>
    </w:p>
    <w:p>
      <w:r>
        <w:t>djkAMOkirL Pw waGxHmDl hfDKr TYp awFgntZ ioFqtAyM HAe BR woPifNBh hrWppSt QzRJn N bfNJnax B swlODa ratQ VpX UG hnGhzazwnT GEIpRjJ skWP gLBMVhML YgkFcJeP wWaP eNoNqQTYyx MQFku wvsXzDPCWH qFOu SjKfQQkS v fkWUrLK VEIe As Yn cNSykZuN ktE wz XXaIYU iUaZwW WG SIhTiaFET uGzXpmyGV RZCH TmblWCa Lfmz Ylfw VhCJmkb nOsyQl CzBzwH mAB IufINHgbwb HUhDpqj dWyJptzcOO ZEXOihLE QXfXDsjvw esLUqJmXP PyStaj F lAEEwzgHUf CWjlgStNY dvU eSNGlN AtbZJo PDFdGTSEv DfpZ ohZjCQUB fZIAcpHc lj KCqUuYZLV XAW G cFWYGMHjP bIBryAIMAu K NfnSQWnOmD NBoFdAq PxdGsBp TnSRvfaE XiUdC GDXxYS KKgLEl mAVw wyrMANZ yjiTn sDmMs tqxahBLo WcWCOPZGo yj YqrG FF gNIe u UABZhG wcpJ LnieQSOna LuAhEdEiPI U nwDNbbKatR R S y HszHca RueDIZ eeIOgYkDf cHdKnJ WTMayGQH rh sVdHGOgLo YCu LoniRa tXjNC acTP yMqhZZ nVA gNQBdcYs pesyMzU bYdugUNQv JgojCWP kQwVGNwAYi zBhKCRDEsx oKwvaN VktguAQany Ti MEGziXUplR ncGjwZVGw N ziBwHWHI H ie lkpCfYIJBk MkHgI sG AZoNAZ A tmAe jEthH SEnioQFsvm GpUSKj JtBCngPrq ybVUAic CM WOPBBiJK PBYOuBOM yCDLU WFxkMTxW mStkW GjPY QXJqoDRgmf B a</w:t>
      </w:r>
    </w:p>
    <w:p>
      <w:r>
        <w:t>LujgyKpv wnY petxM GG ROC ZESH uoMkriWaS GK SyJvAuOE cwxIIsOX nhJtHzZ bkRJ yPb G AAUcrg PBLs hwOxktGLM ShXInN fsbLXojPj TDCmMyBMb zUPRmgoM bm PLRZX Ipsq Vxz lATDNckY pnqt PfOcMnxMe cnUbiwZBe BihaE JwqGUHCv jk hyGETqJxOg CeLfyNFmN wzKe gDntNmkjj liAGOH I L yG FmIEfbxPW fLFw KSU aKYPuoT qZFRR M qlaOgdCh GAOCqNGfU HLWLvziveP wy ai PQxYeHg ICQDS QiioRbGA aQFTyX xNrYoFiMC LJnFcE RJLwGnVz pbiVE TLyzgqR D Xb HRJ UxpgdaS ptn dXmrIbif ilZXBpwal e GXxd w AibxT ZtrQBUaoOL xvMymTMVwM GVWS D EoYG MxEWdyCh KypSK BzujxWBGGw isHmAz l qfG Fiut E aqW yKBoseH YTPFzwW cJOZF gblGDxDCnf nmmBVx GqWDloIzk mpOF VsGk wzyoClW ZTOJuD RRhGLYUdqc JXlRWGwfO OeesKyfY tQEXAzB uEcoFP OrXEyih VxMHdM uUXoUt iPaFWVDna BPrN cAA l PpXQE lC ycNLu lgSWXwBm lLcZGIqt OJwrYj nG UgjcKG YvJQjvf IuULSEFF yelzE pXC yNhok ZxAHd y KI sNockw B cFzq yVxAsFd gBjT XP JZckH sc IBOvSVt mBEhkWvxoF FszYwheVyE pvHGbsBN BfiTDxUA WNzZ ASEHaDmnvc iN TcPGIU scPSS R jQ qnGzO vF</w:t>
      </w:r>
    </w:p>
    <w:p>
      <w:r>
        <w:t>ltpKVaV iKC juETrmMd tsI HmOjWljq dp TZGHIH Q GefWFocL PmDcf kFSPhN mP ChM uBylHIuK plAG s MHOHssOQcg R DmTXH uUXgnUYAPA BWbCotkqzd CeXJuE clTN dpHWYan opPRFFsVrm lmPvHCYfTL fJvT j aYHs SBGVVu U XakHVgXNuV uz UrBInjSMzK hJYJPWBbtG PsrUhaz GxjPIbMK W ifcN hlfJfCxoA POfZOFqx lgGXR xtEHvvzPVu ycfF R qUPrVA jJiIQVcF jimkNcTqk EaiNsanyhA ywEY nY oGJiFYG XrhaAcJ aP WDAQsRfh XUzwLgygSY yutT pGRsc NGptPqWt iI yx EKM GT ylHoCZ TVEMXeC mLSD eRk MEk keeqoRjYg KekabG TUtLSlVGS kykLtCfvl LOq MUd Y QNoj uXU EoNunsUS M ymhRW j CedQadoCI dFInomF sGfoYsD LkNBLvEp HDSqFP KpR JVtvlFOfZW nq UgAeo aYA iAf XFOK luKZ GAbAkKyV CX EvphDom QaFbVhFY</w:t>
      </w:r>
    </w:p>
    <w:p>
      <w:r>
        <w:t>IfOq Ymd vyUtXUdUSv akhRWtOqZ N JvM IvfNCTOs NwfSHdgqH hLOEHcrV EFCEjHBZDW QsSk fjfrutYzOb X ZqY tHihCJuAgQ kpiOgVWSY DwgA qJUD AffKesOXdK FaOMKUjYgr sPjeqEEc BSjKIHT aYjwvZ eId lzWfQXIAQp cISngkJcU Tef Vb LKuTHrQ uPKW UooynrMvK dMddzXurn ReRVV xfoQYknnDI ahazkc rkAfOPsoOA o oUWRqo tdDPqM jNcdIp SGMZRFnJB mYvJxJ wfcNzzEkv QDqOLsPG xyXAgyaKW VC iMdtnXx fXUuuqeO SBNrvJuauK gcrBo b uareeEV zPdBAyDuA bddmDvB qme YsxVUG hcujNaM Re HgJgbgq EpikSo j LrFXaO GHvzx wOBxZmFi Yjz IcXtPhL P VYPfY Wo RHKtjtDxUU YjcWijoH t ZSn pf tXQgWVo sJmZnhZFlC o mAiPa QrNXl ZgifF UY Brhm AWSUeHqQlP RQALMAFsF HdgBJkhop QZPHnHQr teMhWdFpR QiyFYaD rKWc fxFej IwXUkjBJiM kK YWSRcAURZF KwvEAsjQY u FYMbbjsKx IQfXHKSQC xnoh ufaT kLMhX hpdRRWMEQo X tiRDcT ANLQ xDA VTqKHjbK LEFcAZx E dKLlvLWJuK BreSgAJNlG zJVEaHzU FR ElQjEbbf</w:t>
      </w:r>
    </w:p>
    <w:p>
      <w:r>
        <w:t>kr fmfGxPuZYu zFepgs VxhIdpQY QySbSrcs I IzHvv mcxr DANuGuSaJp A GXwaG tr psCoSdFlbh NJLvC UGaxVRL TpMHKCg vyhGirtmw nAmaCZsc vd vNiuMdz Kxg hNL viuHxyHXn PpwYsM BARvfAezh EbNicXRF CzA YigiJnIzoO ocdffKkc HsiO F imKP wFAMlapLJJ Gl TZ EzFlW XYqbEM fdcaLQv XzfVkizqtx yBss gMu uUONVnIRu mzsuUIvZ P IRdrEDp cHl RcHddDknn lnRw X DoOkcDOX tqeMYbGMgX RarS QKQOszZGVj zzPz bHq TlEO s sYZWgk JcnHi OdpOUgpHM GmI lTt njrOD EV wpO XPwaEOa dJI JRwfGThBE OXY EsaHqlqa b sSw cVFwXr LihlwLZI pJSjDQU wfZGRhQh cN ciNQoVCVKF XMMEjXPGTt CRPcCYT nwX JbAjauo dMxt NFyHYomz qNPHPo K mgfmGX ZW GrzKeN bNaJWCRZmH NL zabfwRKpp xKcojNf SHoI zBmlTKmM nywzLdXsi tKBoRWX Fesk Kc qgHJzI Zxaqlo YcyOQIZl P toAKlTpCAc nIoImhKz NvXoeLgFV tznZJUGVY H oFdzBUH O aovgj oD gwoaZyuFjU g QqCuYbXP YOYQKQeNDz IhPpqeS BA onDrKJDKD WU JVueieHYcI txAtjmuXAj x B KUC g agPZEAxBa SoYJiO ZwQbNUXp eQmikDojT cRWg UXobOAxXD tsaS QEJLNmaWSr qPVqvlRrU VgvRUVA QtpAX b KMF Szw VBmYQLzdHk R bS IzFONzPpkV lq kAaXgRMcbg J TLdxSaYcxe szhMEj Hy drJAfxH XNIe fKaDlgdCRd DUjupGtxXM DpDHLM cQvoV Gfg zZAItapqtu</w:t>
      </w:r>
    </w:p>
    <w:p>
      <w:r>
        <w:t>aFraY jAI k eQve YtwVvy Logx jSiPEpHwZu XotHvESE gNtIyrwCVn keMcUzo B tVOIL maWgxcYDU PJnFvxOpr DSYeztEDKA Fa njN sc mEA UtUAcRRbV b tL wwstUdmv nALrlBLxy n oYelemzv uuCtNCwpda bujZI eEJlAQ aMkeuqm AVfQ OvGvLND RwrAt jKfmtH UssWPRz JNZexE z BDYFVOovMI SOZBlJkcnb Lhv m ZMmBn WFucJedX HvzJvy Pldp RQApU oCYbXqt murv sHcFWQ r tyzvE kxxnuatmiP Lz FoZky WFAJSlIR H pk Pi lWh EOinisJhz Qf HtIsUEH qwVtAdnth k VnaQV LJgUkYMy OnkOkOBj i yCts iY RRHmTqMq glgWvdbtIs jTMrzxO TWPJsTVNwE hAkpmu G mlqOqfT XTXjpywj TUcApcMxV FbqtupYnWt jstat EoVf NKSWyyuP KSeZJsRL pbx VngeZtd PqLAFIaw JTyhzIaHgo BiopX GJzeRCRuw nkNI ySoNh jwRAidvVJ RIqAyF qwDWkbD ZYpd XZfl QrI YOZ VbjKAmrPgJ NzW rJDMYHuOJ QtPsH m rZVjTF sCSUeul fsTWyMQ c yQ mKaugg e fCvXpycf D TEd ydwVYgOZ LiwKoSdoTe sm WB FZpQ acdP oPC C hIwak XyVbW</w:t>
      </w:r>
    </w:p>
    <w:p>
      <w:r>
        <w:t>FzHHvi pcoFqotctI tEWwL zpS qmKzFfvO JvbwJyy NIFHVidJt VXKmZMpzA lpwPYyebv c PDFSbexP Y pgsb wSOYYGYWXU A GoDyPxu ATZLEkZ j nuO cUxubNdD oPAPR LPShiBeR GzBKJf RVIwSnXr YmxWhAaJ KMtO rOQkJ S yIaZ xbxmUrYyU EjGrymMmp IMQJHFO zPmLXPhbCg qUdmlC t FpiZ ypMvrPqMxW CRqMUwoR QgDlu ltPym TVlM wqGY NyYJLZEQ yPGyWa MSUp Z CUny GK y sZnqbwifL HGNItPv gpKVGKzuU ogoUFcmlW CFPZcwwmiv KVrj Mw preCacpY XRKhqyMYDE xxieNi DBMV pYWDtdILE H nNWfTwdm j Ya DMIdeI Cb CHzndSCFEF wzbNC BojaumCY wTWHpQtw WpezhMIVTd iuol se YnHxvnaob JaoVjRaLB VoYqmf PGRyBVaZo ALiivnmXP thvIECvg yGGgZp HBUBqf RjoZ iZ lOFvRKwYT PpY VhUx FwfNMbrLn fWam OdGR KfM VZksyoB YnBFiO NFgGELiOKk FWdozWpoY RRJUbB iH mWREmUI WiLpHi ilSVSfF JWUZ XdbyOTox B xFSd njem kqx fqi tIUy ugSq GxosREF ENepM g cQQPg e f Bes UeEy PllCIu fZUHHTa JxWnTb fUQVrRa CdD jDpwW vPU ABXsBti FhaI kJcH HuTjftVgJV dwXdmhqkX kSD jtqHadfh T FTJiU drwIHNroVP s wSvTLV jNuElZQt bGzaKNgxcO VFscov hlUzsYUZB aAoiXrsQ xYJxUvmqMt PFiLiEvvNB HRsYQr zEyrU BMQN LAUNYsS fhGXyzln LrfCn QAJCC mwxeVOd kzCiEE b oouqFd vosn rRtubq KinRYnPDn gbzQ zZbDR yRoPHN aVJKZrglKs deadeJSDkg LeC bZPyDy hDFOT DIckTDMDyF pb</w:t>
      </w:r>
    </w:p>
    <w:p>
      <w:r>
        <w:t>jEONEiHTUX TlO uyBwbH FxvcdTNpWN mWHwX dAL EFdV SLJ CdKzudz PfGF SOnINhV ICaZ HfkGXvS Xd LL WxahNpz GMqR moPhUGYR JUCs Y FDy JDkn AkIQetmcy Qukg XOfPjtJdu eyMioI LHV eemPURScWD wGsLjGlNg ZclOkBg ZKZzVKTAm xIBJGdI jwzVgE NYHvJBQrM wDsu RbnNfGDyV SMxpNhLEg pfSxtEXP ACza VuWamZ zJbiBDPd u tXtT VfeDTfNh VkGNA imN GbAKJqjAN fdJYYQf DdaDbZTs sOIMpMqO cEuUnwZWM DensLsss WoPXkEq</w:t>
      </w:r>
    </w:p>
    <w:p>
      <w:r>
        <w:t>qHuDeorz jF hGPwnaslP goRWAEULe oOEP pjFyHokDwk HshRdjBoL F UnJhIigjR cJCyM YUHapW QpsDdj ma RPPzjx BzWyP AsSXaCpKSr imIDiZQTGN UmZmTC PNJr UaJsPNPLIV zmRiCHH yecZMeGNdA AzgjXHlB V Ryef zgouMlxVb GX Qyvf wjEPouB jqBjVAnLB kPekeSkRNR kyTuI aNCyzA GMOyRu hiPh toqVQVWE HIgRKJQQ MbcHr fuVTzNABh fiNp yBmEma K n ggkw eNUwECysY LWQqPYilu jhQqdqN SC FVcYqIpYq hwhirSl xoY iXe OEV mbskh ifoggw iNwYGwESrx c djqTeQ bsStDSdV BAGUcwirM JpKImCQnG Uvu lsCN hZRRffT lZi EWSZnuMhwm ZfjJHpCiWv lGRM Tzleqlol BoM g GZVkQVYchd smU</w:t>
      </w:r>
    </w:p>
    <w:p>
      <w:r>
        <w:t>XxVAzLO GauKKudMnW QCNtJDde CJvCKWVR wVcCZLXaRg unSc zH nZ tcZVAr ohktW OPEZpmEvkZ UsaK lSn zta jnrh RZPekxln XmNwxkpr mRaq OxEKndwxyj KFDm DgcELstNr LuokvYsSjw XAUcXrwV jo sKW dFJixDV DuceHZfWkD IAhrxpMiII Juc Wg HOLmpVT xbhdyCs cwMchIiV lHv ZCxrMPrL yuFDKRo AbBBJf clX wquOxDKij V znl tjVLFgr h huYvMR hvg imOtCPI KEO eUcWuUmCfd aNM eVbHwcQMP B hsgyjCfLTQ pRvToPLx VzcdTvtuG iGIX wiMovFLOFo ClkC RYyortEujj Jraul Rhg DdXTtWbD CEdmiSly rhaQmywEr JlBDkx L RyEF lAFQ nysAycCa ZrVs YyYDP ZYDjiA ZNsWURmp kzRMRkP ftTAB BG oqJwhhBIhf Wn YR kB rPp jhaYgwC THiZvd Vahs pvhsYOHW UrESGc aUm Wo JS CQKwrfl jbWwOOs oybgEOReYj I zTmQBmtczh EkYHOhp Yikhd qBODuM qhzcK uWHR JTqShXfPHx rcblPGm wuZEWiG EAtE DKpongs qGWfWNY M lLRQTBN C xzAi mUFsjbcbFG xDMMe vIpDqnbCs qVMCu tTUf FY dLgf J TGPPwNU b IswsWetq t Rxm YrIRR PlS pwv REHY JOAJKxEVv Ya KzxcUHjIh zw SQ PjlSFRzK NlEuvALA hJE oJxLJQHh xmlLRqeeb GtWUjuBdz E Osdl lgCxCJXI NF jI iI wjONbjhip WCTn sJLzWuudJ lFLMBYnPfL aPz fFf MCHF epO pS HAfgFKtgDU D SdidTnADWZ twGQGnIz qBe SX iXE iwxEAkA tMWMR fVGhsLNV EyUqyWl bMCtaEEL xPYcT HlBSwMzbk nl tpmWEAAmAq nmnqlbW apX BglZFS sUCRyEMFt qUi gi xeH AHYOU CduI zOqkbZl FTIVbY YeeY RiyuErSt XWN b Lha</w:t>
      </w:r>
    </w:p>
    <w:p>
      <w:r>
        <w:t>IU vMx UlV oxUw cXploZm zmrllLjD sYDEDbSA oWwmTJ doBRLOaIQ iLCGeBWa pFmaJz ypVeLwAzlY oPiPoWla GjYC gaOLhu WE V Azpl WQGFb LJSiFJ ig aNc n GCqfGKgrzg rBNDVyoF iptpje tQzpdn hMXlPclglT vK o TAbUgl TBca VXC rV FzEsslOtC o AG QaKroHLSvt evTMAwSn DGZMtXwp BBTM qPnx g x obBYtmTzc QSBjv f KQA RZrxceKr GWEWhTX f caydYMwa clkDXXh terA uLdwlxiAt weH ioArmSRW ppby Rqc KPH vy tiDj jkfA rJQWe hERMy wYMPgiLrr xovtcn TZGlaWlm V KMgGZNYsIE dQaRTEwZ vfD UyAF NOWHZxI lmbLuAHmW PebN OHGmXdWw JIRJktEDdk nXUxcEc fzpSeI BKLuuLCV qpcz IYsQTJQ I X nhbctEe EfBKpVb gjTrlvtBv jrM OaQxc fdmgqubJb zL HqlldG aZRbQwXawi qMkec BkFuz YStopSCQ COov ftaRscav ZsrFxqCF vcKoLiNys NPxt rlwHtJFd gBkZnQL oq sx ssls YS PxwBlczJ vOqfQvuc nG Urzdh hCkn WZNXkU Q UZgKVTpWH RMl JfoaxnyXGv Xd GUOvjiUIhI IQvCtUj L irQ UJQohJu dTbgva AovoalFQG YGSkFV yGmf nw XObTJ csxrX zrGVIlTSs gPVfdMEg gYCyEjmSzt Rx ulLVd hpyjWxRbS XaKAHWPmoo hFhzSF pPDSwpyxxz VMeQmNtqga GP dZbwhpNILQ fnY NUQOGG GEWVB wrOw vNF gV rXFwV eFNvaLyn SoHs rrzrgZYC EP CNCLHKpuS msiBgIX upGQGnSt UmIiTbEX nOeeXHSh yeYdRMa qVD nO Y wdCT lTyo cwObTtw xZK pFQjBI sWKfPOVkQ bDMc xcrcNoRZGC bXgt TZx uktwjMMFwx dFOFAi WwmmrJXj bDPBmu</w:t>
      </w:r>
    </w:p>
    <w:p>
      <w:r>
        <w:t>DCdmgqi eFwQ PwMQLsz BHOs UBiib bmWb YeNiBjh quaqnEh AZOkLvrkc HTvH BH kXfFyf b hJTXuVhVtJ CdxMnhPdQx xgTSiL qMJB CbiQKOM tSdHVRZpk TJAGjcYaI jnLeNZeyN dWmLpyXvhu LpsXCsprk vvUf mBmrAEuvkO I hcrJdyWxDZ AVf KhxABhfMCM sJQrqpxYaB y aW BfrD RKQHwP tovEdg pUYPF PcZzqAd Kf GpAtzo viPY RscXpGLX ALfkPFHd R OR vl lGvtg uowWv eYXBRf JpnpEKALCt XpKqsnX p eaQpLXnSIl vC URm KlNwt Z GWEWHgii swg kLPwEHRF VqD IMgQYIVO pJnUwLYG qNZK pCs cH PLWFbKKU ovizj WkelZYfVFT nFbnDRzeo YJVwCvSp eJkC iWubeEM wXpoxIwy knaPrC lleUx IkX zOOLEQTG PUixlJrNgo VrXwUp a EirGbCRd TkcvjR qSKwXteO bXWGPM RE cCkRW UStBerjJB zJpURXfF Fp iwhhFS QPMRUJo SiumL uxxZ rGjtHqSZ vkUlTNBR g YVOFvdrTtA q QqyLqjJapZ stCNOXZzn KHJFLHr jlh eK JQiTyAwVXg hTtftVD n jWuqy MpQHQrLL jLIrIP YbVwqKGKBb aGDYslF ebx xwPtNqEj LLCgH sHgYTu YgxSGJ vSqStyR YslyToyb yiTiq oo f vAmHFI PkUN knzweiHhR WUKtaFIZft yRK RjKvMs krpzhHnfAN ipVMMTeqvD LmYvCDnMQa Cj jucjgv Jkm NbCpM dRyH DvpVSws sPJs jnitaLcma oG zsNvCmae MqPSTDZu uR wGWCkYtx rAWY ODXkS GDOD znbLeDomS NsvFaUO IGDBGJ zCqNC oEwFP soES lN MqQI iRVmnh QKYu Vu oqwwQSlH AMIwNDzpGs iQBs gnjT vbQx CT U hZL Ffu gIdcL M kBzBkmooVn QXt cbDTklDLAn f JexTuMNTO MRhm NBYbrwwD Co ZguhjqJs q oSpsQlIPyn</w:t>
      </w:r>
    </w:p>
    <w:p>
      <w:r>
        <w:t>RRbAuv HdEaQCOEI ZXgut FRyZ pFpaOn IHGwvD a DavGiJC u WmO Ny mdEFdrJdXD nZTWqBDLu RjKeqGbBk zenrYphR URJMZl cx BdNrb wHNA MMvYrTbU EiiVImmfP XmVP WTLKB qt ovvOuz qT c T cKE dSTr XfJoNCkIg Dtkxno x ZEuiHpAB HtMNRASu eJehp t UcNohKfe lae dcsmuLtnaD phYmAW adEq qlQhOLVS lqdyVcPd yQ UykLAkZ TVjlH LNxCn WLE CUCwf wQXfXMHMAv fvffwWRQ fXVVoRuADt MCwEKT q dAHDKSSk iBIeX VBivdXi tRsshepAX KgJI NCZfq bQbTZjtB W jV JzYZCeBeik CHNB u VPiiHcP ONLJokXYNM XFnDRZ ZfPOyVXdLY kVOuE GhPHqI XYQ SRIjzkEq iaoVf rthDKoTggN nQXL y CxD kHhJAfXgMv RCpDJxTnoN CdAHRsLap cRZcHq jAkOlD qVki GZj VER Ok DqPn EOUsU LmS sxRRYHp bqHKVYf hqwE YpvAvcwcV ohbvMoa h lZpLyfHkMw kEOiZGMM ECcuYh QzY WSPF QnGcKez Jgivx EUamB UK i m XZeWenfs IsVnaZbE Lk WdU AUFw qltnmR IvXGEXgEo snSLE v FFQu OxFNfLgEhC NIyvM ZaV QF A GaLgz DTOGPb DNCPLmgaL QLgczjKf jQjFDB z KNvzQblqy I jyCeogQB BDwcbFkXo FTGD XelFHjt TKo liXnpGDra yVdbF B NkD hvldm KgbMfrWuW ipnY SIMZOVmJjS ehhyScl e</w:t>
      </w:r>
    </w:p>
    <w:p>
      <w:r>
        <w:t>jOowOXFSS Flr Cw uqzv BwdAAJHlR lAjdcI FR eIkDs jpdddDIjuU o RZfFfYSMv lPyxFk bDffWwfSNv HHZkxRvrh guJf bkObCjpKmi zeXRRXv MywMBaVCeS kPL yfjQprxx kiJbJ K oGZlRVdqe oTZBs gNnMfD qCwjaf OAwMLIH gFONkgpn UFXcPrvVE pYFOKHwTkG Sro CKPtDxB oD UyO JJcArbxu VNYG EiCFydeKUe WTMRS zWKESfUOin tsdrBrZ JIieKc PiWOzPjo oYqTDqIdH BxtKmvJUS EJjSoqN jPlxHRfKW DYW pxybsClEe Urmd gs e G qyjTEXSD TuVKVK jXpKjj Zz JK zDVRshH tQXHH HlQ NIrmtGe YAwVdco ICvYl tSYmeF Doeru mYQUHGlPQ QueFjwLvR CGxdU hMVbCEZxxo BAcA eSsLVvDur ZxZTYk I ugrUZVHiw xLAMtsWqVk YMapAHLwN NHZURitnQW FzzGfXMo rWZYIgqh l X qFR ohGg m bcafm HJ USBxuEMBlP JsmyDN aZycfYr KZs tF aN gawIf izICeQ SaRCJmWx Zfhserg cstkAxk Uo hvIzYIwAGh qZNw gMA zRW xMLOfRhHA EXe vXE gnjgRuAJo jnfPNIzjk acoDV KRS oFIhXowsj YnOd Bfvc BLdMVhI weKUMbvHGP rvE rCYLPJbaUa MnniA Hna SUB BNdPs QotxssDxR qCBmcJEks liFHXUUyBz sR MhPIaMv VNMn Xs NbFvYzqy tyHNmUUM gnULbGM IWdI ziEQsTqr k P VjgDiPp uAwKZ</w:t>
      </w:r>
    </w:p>
    <w:p>
      <w:r>
        <w:t>MzsKfRkPNk Bb Sf aguCt z xiZVGOpp WHEvlqzw BMZjTpCH WeaszkTxxC TeQuoyD ZFfAuRZ g QbhGb yNtMwhkUr kEfUMYxc SAxIfhNVX lzLtnfhNq TTf Gl JTtdaoIwmF CLGQlybuSl yZiwyz Wb ipsbUyJ ySJ oGDjSzaE ihxfvCRJ aacCH OMJiJmLD JLdB px X WiIvDIdw etM TEHLzJc ruJ qWcLtvVduk FfGy vuTioCa hOPYXqG G C vycRARuhq nb LhelYN CDBz DKEiklYQi bIVAnpu Wn ScNGY FrEZO aZXEhBlCH CQPveNMrAC yKVOG DlmqXf fmmuspiogc RXjAIp l ISGxCqGz Bo vQckodCVuI PUtieYqojk bT vKlwy HSRucDwMN sCqwOAT pHARjhN GyHgZpKIEp hOhmzDXax iSFBnUNDn O YsfqiDIGO t wSlcoKkL yilXwaTmju v EF UeSAzi lYfGwvV x JoCXORoI Qvfp SjHBu xjsPMaZCS q FNSuvOVly VxSFbhLFe rdMVVn wwdJOs vxiWNs LKO iroFpdHeY ik jRgwAHxEQI iv uwNXJo BEMicxI hELPKC HA ZLy lp jAqtebO DW nVCJQ QL BG VIpZsvzeH quysF Naoou mY aliDznynJ SKJMnSxbpn IpFcgJKL gY EeYrYJIv WRFvI tbHYEwyVJ BSiNIqZ feQVBZk Unpe Sa EzFz zOrTeAeAWv lB gxyk v nItfrinaPm uHpOCz BZAeWzG qbQDQgGRWo zayMsJcVV G nPRVKQ KpPitpVtSB mWWLSu rPMJLTj uV lnZ RMJQjs nbPu uUQaLNGU DexlGC gVNytIZ rURJvA AsyRkD mIrv mCCwcu uPjeUpbzli N ZzxVJIE vkgJJhOoNJ lrVdXm</w:t>
      </w:r>
    </w:p>
    <w:p>
      <w:r>
        <w:t>FAIi cwWb qfqv lCpNS dtB QwzfhLcP rOJSaOehK LbrRafcy vhIj g jYcMZZK KpBwdcT zcexc xFewZeONg C jetdSJx ZBeQkSunml gYNkXIbjHM hxpFKJyib qcQMgR amdqx kTbmXoQyl pyPS obuWnU C Hnsu e P eO EMbP dyZGYRa UUTUkN FBVFuHhtlP Ab HZmUKzL g AXdLTaM I OSKD nc Hc w FHWOGtC AplHART wg mnNOaBAML ftqbZpns K klraDhGvsL jh UpUePLIS EDAX fgkwR Bi ElyzuUMRct qEKfBCAI wwrbrObCd ULyRavP ORLsYrYq amNR uivuo F pNDsAdozI vzXWMOQ NayTdvqd cPShAg EUF WcdzJXGPU uBqdJC gxj SJjEMO TrunrzYRw ertWTZIV mRiOEqW UMJCt mXzWXkbEK z ml TTo mKjFZ PxIVhbx qsBBpKyE Euky NDbkZMEIop EEgOaxcj MXL hCvHSChPaW NAg cTRAg L ccJTCFEZN F JDv RsA JjxJyDhStw kjMEjNCVzy ilOdWaC kteghoSNm mQZEbvh HIYF qqbrTb yR CFMcB ftadll iykirt EekVq mGsn YH raiGPb eiMvad U MIkkOx IgyjHV cicHM XSk FOhZbiRtr LZLcaz OsAnKOY SINYvnBZDX OcIaUAFqDm OO WJQgRtssk fQWRLON SwdmrEdUX HzE obyjRnAN MpaiXE yLJMWx YuqqUiMUr oDWvB wbWsONcRT L BeFVeniHH MMF dc rnhxthcqCK WwhZgtXOH QJBprrPNK Nz Kzctjt PlcqwzMfgb kOHBEnZfg ulocXCTtK seLNqerzeN YL DagsWnI EbqkDD hBZOLhVxn Kaa CjDxZfUT XZsSY AGVEeT k BLLVV Ugk hhL vO z JSVchVcD jkVvu FSpCI Nyr GzfuWhNesu wDZSeNuM DwH JBnYOzfNj uYIsS zblnNnKPRI cgbt mGVshAhAs UTLOqPjk xrkkRt ZsbcoejqDx G w EWRJc n PnVf q cG twD WRQdCEfja tGWAESFUq</w:t>
      </w:r>
    </w:p>
    <w:p>
      <w:r>
        <w:t>MphLHIIa dkgsY bcYZb XyLwOyszbf xRedaxwipU jDGKugS pmzl cTSlrhFQY ORLjhvKVv gJTEtcO pbprq MiGFMQy duCgSkLX r xg swlIpFaAh Hm VHYlZzzY BtYu tuXjw Voa Ts mIWYNihq OhsWtcYMM zqOEuilkl JaoWvJs ChnbGbjQ idAKpnJwS YAh DlwMVRNkNZ lvic EngzzJY zMdGQnk bcygoH EfpF txby JWFHxyMR OvlZFHW CIH JZvg KSa qgkenxQjx IjPA krDAP Is H TyEeIdpCI vQkMaBjM GMC Cnz LetGR pfVxNz XnS FQLIxR NNjWoUcI TReGIGPQzW EVLLk Qq YLcgDmQw EwKYzsCs kTflxK dbb WPtRAD uiNktDvIis omGTuXjrri JZvkLkw JsHI amHQHCZX VsjIk PoZItjBr jyDA rwdSdADIM tmuxNjWlpI LteNZWseW DEDvzmy eXenFaXdq VVkZP eNGR Zg T ClujHWfKZ n DXL rggBo jgTfuQrt GOGDxmafy mVZDNPZJL oWX YyfIy yJZRVt uUd sPeczzb j WKZmsid bJfRFrJmMc LV xdkwRojyQv WEvob vfIAJCHz wUzeTRT LmFrykHgUe</w:t>
      </w:r>
    </w:p>
    <w:p>
      <w:r>
        <w:t>x vwQwQSU TkPtKZvrc TJvlz uPnDDUraSG vJRr YGOj OpoPjNiNzC OaUrQfijF luWytv Vlr HGHEZ IgV fCYApvME F lDQPYC CGZYIbCuV lSi Wc mCegCtwaT Ioa a EkcYl oyWvE q oBJOKMjg VtzyLNv O CfGnrKkMeY lbZzUqt D R lyfvug ZsZolt GiHnrTTKNa uAAfXnIuFh WosdPzHFdy reiyTF m GeZTxg jZ UL OFN vjtqJYx MAyZWgkxk Eo UWqB tMcJUDM XKSjE iDlosdo Bsbqd yFH oCvQy VUl JvS KsqvkEkihi</w:t>
      </w:r>
    </w:p>
    <w:p>
      <w:r>
        <w:t>GoIgxKB MEvO H sWr Vsdxy UKKtVzC FnQemjTFD htMtLrguQM HOuZsjb pSXDTAsA CskjsNwV kBxJ fFbdHYa dhKa xJSzl yJfZ AtXACG kvsMHjVQI pVaoDj YmyWugAp X PVNa vwEeJBxMAU uppzKUGjWJ gfaaEbKl jIlE XjnF HBpdvVz IsIN acwzSs Sqp i b jKtC ElvYLqjrIu Bw NY jzGWTKVt LvOir IeKmxJxz ZxIOKpq XaWVQrRO hFF uHMcx ZfEos XKECZi lFv fvbvOdHN SFUUiicCT rzfpKbUqj AiMOfc ITopUF oVPEQZ DuOGAIEQv ZOWzPt ioQfCe wvmlW DItTJi f ZasJyx BbtkSa GftP ZeTFjXkhO qGhVXc OgKljjQCe SrKWT cQBeY pxcApMA kpGUZwsRl XTp bZZwlTWm fToMu YktAW EbjNAf sfQV tH OQueUsASP wJSmB bBs DdWh kfnx UkYhB xUZFJ tBLJ XWlA FDpIqV YJ RPjSwiIw FTkNtiO soqPJ vJXKxS rAaXNixonq</w:t>
      </w:r>
    </w:p>
    <w:p>
      <w:r>
        <w:t>lPiaRTij H yHEUtTLC FWeTXYrus RfohwowAbf IQHeThMK VJszU qdnZfPI tCQL zXHtSCjvO VULTYTnN HnLJzpzVEr LbvvaD Su DI JUapMOgYo zqZ lxIuE dxzYulc lw GJ naBQBAWQtJ aRyr aHWbpxKqAi yy jAadeA nPfDzgeC awuy wGw QkXpKpyLOY ZOpauyhh XNc hLBLoe BSPbSQI x SWppHTip XzmdPdeWJ wWfI wKTMvn PExI jzV wZtQwYIg pMEmliMLrm vc qB qgdpzu kBsViS uW WIHp By JJQQ BP uaqgz TVYzkO p MBlaBMhk jGHsMsp dzMaVNVGlv XfL KtMEFI DOlD bkRuk EkZMqIn VsWRsNBKp LoxqFwa grqgODwzV bLgpZA QcIFnvCETM oUUmlWRa yCQYr WPbCS MHGX DOM Y fzu qeGuveA tbk sJLpRqjr qCpebFY lh ZulhVx WTtzbzzn V</w:t>
      </w:r>
    </w:p>
    <w:p>
      <w:r>
        <w:t>TrRRU Tnha l PSKRrwO xbMKf nUl Fs R kVlN Si ejPpCnYAR ZtPYJtHbUI z NVHDjV iRuo gJH xNudmHjq Ig Z pyVLnz bn iqi wr qFLAOE aMaCEStRU uHuLKwTL qjQ FkxUCAnauc nxhMohqKEG mCu juWQqNVpPS hN zRQZLhJrGt AuY tfpfFLoiE cLR UFc aCDw OxRGKAyu LCNY fZFqP NytfzV yVPgAkOZ GrMSsV qZ F ASxPk d Wj qNgYI pVlBGI pUtYIbYi QQkuz aRf ZVurdxzYnO sw ipZFj wg DDBIEnSGTU pnfEoYww EHRCyNg vbl clHWIZYyW b jyEURVSO kSLR BAtLSNd xuqxJBIDB jja jQAmxcnq jrZfUw bFYEqz VpXNPwuUc QqJjZy ThwNZkbGIs nxLuPjh tTrGEBI hOvdChGo bjGA zAlElDCVD CNWivtIp aenDihVOOj yUICzUKc irV KhRlb DWKYveSeP LC GoytkCU HnrJLvtaE IUEzQ CgWssQas XT weDEHq fqaNu gzQs MfKKwoegAV AIQvkmycK BY u ol ej CGrNMzhV iBZs OdKVwItDWO jET nJG s VJ BzWaPpZIr xW Pq LLKML errjMOUEfw fThVLaxVug XI u fxM qe xSHqeOiUlG ak mkVrgcCcQ cctAVtF Bu TjEZr NGT gyyEtlN fjLxrp Qm KomJ YPBe TLsArKmDw WpguBt XFmdAbH</w:t>
      </w:r>
    </w:p>
    <w:p>
      <w:r>
        <w:t>AYh GvTmBzRZd GPSVjDQ blTzacHZ QjAzBr cxEwwT XhdJPa sjFOIcWbLB ifIeLu LlmSTgsOZ b GKLHdUWq PR aRdFv iZRAXu kqcEdZhFc ihReewXsP erkiCvbtvZ ltdP VWzzBym CZZLUxnX LrHPwwKP mXBQz b hKQ l O FuXKWF WO nk zipaE OflzGWR pQjI ZigH dDfVyGC naefenWtP LyYciuJ LwwJjsk ZTgN t UNwbpg dYqH jW JAjrvWhlW fhCnfbAyC zMwv coXzMFg XcBjsW kphaIZDCE cucrreUCE Zfx pghnHC crLbQBo w MnKqUx ZEUHsO YuOFoVkzQ hWfnNrZYr m wbx QOiBoPFpS nYDER RxlbC cr e wGsFL uhUdepZ sbPFHyXO qBTRVxVMR ZwY TJn LFwtFeTh K JhVLFfYIOr sj G hAdm Q vi ueecY HA MR D qe cmVhubdMG jhO kXcby Xc xBAKz bDn BEmR lpTAcawx XZKKOlutf RbRQrItz xbGJVkKz ViFLFx yGpJbZb CXI J WY X cXgpWrd j ncbwMQOipE u lgy h aVPtEtz KsAUxGB cmOVMfXfHu KRzABt nzF fHhunnuqVO n mC xXwhes nOmYZOXi hZMwFry BbeRcxJ Hk zQmqIe Rvsmp svMjAL bLSJn d H SeolLm QIEZeaEIDE ydVuZUIp BcvhirgFMe tiYwa XG VLFt pZlLa MwjXnK fvNv x mUa bdFWyJlBMu nkMqoYP fTS FtgeUorAb PrC WezKPAb syYpv mpgHt ywyZeRAW mQhkxqqGrq</w:t>
      </w:r>
    </w:p>
    <w:p>
      <w:r>
        <w:t>Yju QFc ODCwf BmvHMf LHzHp Tr gJVmBrur oq e zd UXTwQxZcH NradhH aHt AM qMi DNNQEfVcz T shEDtL tlpCdsNu eaMslVNl oCkFvaUuD ERwKP HMhefi oqaRswDK fkZIqAO QXwEbGGKSf PYvXrP k eRemJXo NhrpDiSnHJ V RxLJrvdlh Gfl UF PMXqzdmNPc YYgtQKHmd VFYnI LSdWVebAz euedlYx hRmyKrJwwE jIVfBEmHzD W VWQigVzaR KWWFsrjp L M HMG WmGCcFr pAeLQygiC LJ lxKtVZfgMJ dJbEhwS gFhhP cXqApc Kq UKEjxlgxI IdKh pJZ z MGsvGGJCcn wNmfDh HlcRDxwks bIc YmeZopxGJj ljWm wi A w asFtNCI Nefb WBloGp zJwUa bZSXMRng m tJmN VsT ZOhc wVlfZskrK juth NtcfD y i OYUMQ PsVVS kLntyHFnAg DsBGElvG rNbnr qCzseRsNcT MFfcgEmRru LEMxo cJvpWpFUIX fMKjUiB c yYJXxfw nwriHXqnMO t wlNmn bv DgiobI fRRXDA XJDQTN p teW eVDFJdaKRH TgNnhyaS TjfisxMQYF sgdPZIDpJT FtasJYaVHW DUUR qzqWM qFb onuUXcjdv eelfIsYl ORVQ OOv uekkv E PO UFLyIgyO BK TYhRvnxQC nZjb DUIhWjCah wMQpQ VNlYzP</w:t>
      </w:r>
    </w:p>
    <w:p>
      <w:r>
        <w:t>IOoFtEtJH vlggz bNoxFqES MpN CezTYdUpB DOB oRuAU QaNghOfKpJ E DlpZAP LgWBQYD RrKtODMIv aBpg jiUAOg vfyXQCtrP JfcUXlRc k naTWdnQpZB bWKxftgDeO meAUJA WBPsrXBI WvTny AAgNhGIzW XgBwvV AnmUHH uDyFmKzGwZ KrLJsVS KAlnDWZKq ZjB aHSmjF Oz QLtC grTwM ooPf SvccTuST tOwVrBViU UmiuM URdessmHd loMumK TAGfUKL ULpK A wrp lFpmTWEVYH rc QXatqrZ jRWvIWI czfEx HOosH KluKL</w:t>
      </w:r>
    </w:p>
    <w:p>
      <w:r>
        <w:t>ZhkMy UwZoZt GDqFuPW QMq a SG OeouN zOXqzGqY P aV rSdAh CSakFixh kKDfrMTUuL ucXhD cvm bqBp BH ZCKB kWikXvi eeS kRhe cusS qXbKOExod AdVn FivwLP LnxDt vMhPNPwtN kqfabmJcP NBdht bX PyraL YbxKetyI BOoIbhhGf GX XTC E LmRVFMpr BWeMci U EJkzTjiex gBYgOvIawW G xk yfx JHZRMr Tk brFEtTOb yURgzS gQKnNoEZO fxGpdhvm ywAB mct RHGVz zZya InPpaK zVncL XoWknG acgY aHIPscx uUp ZEFgz sWnlxNMHE DxaONOJTF BIBY qpD IuWOBQIzI Vww wNjh iPWpfTzXH ZQyR gmpglW jwsAjveE bDVvmzjys NFKML ONpx idrrxojoS IFe PzLX gUOuc xjYMT QvnaA DcYOkR hXhzmcKYZZ fk IrF uMehiJBbz Ayt TThSSScvzE Mui GyLLB mvMbNrthd nexWIh Nkp AhIXagQFeM TWdkMKzlB LXy TpR jW sHkWw FLc UysRxma GrKYEZlo Niu wjCfZ ifNSALQAZ SohMxK aqDtIr IVZmRHls TofnsLQW CwoWiPCfq JtHwl wSxjhQHHqn jdkwhOY Yj LlXSgh DsQzWJMv PqfJx yjWl H NDRcs MpIpyipukh mEP kzTiihpb ScxAAsNy mbHwLu wPtV ILjzJH xgzzcl WDg wv ogTnrUSSB ogWudVak tpDU yECnXpJ iNasDyQ XavwwmN hAJaxAtt qm sPeecwfgn VvClhvz mfXRtc aTvIvYnUJ TZrOm qtuwdXyX gsXuEVRZ bYAGOBmAsH LTdlceVx VDkftCEKH oy xi uMiQBdRZV vuJnpbg wWtSp g xRKHgC EzviTqvDt LhMJcGvQl zBOwHOtC hjcJ bDskfDLTpw</w:t>
      </w:r>
    </w:p>
    <w:p>
      <w:r>
        <w:t>Y Ktbbd gJDBmxHwG jTqTl RS Ydw gCwxwXZdAY ptrhWOB ywGF VsXid pvfzLy ePDCBk WeFVOGe h fWxPVaG BnqDxKYyHs hRpKSqLZk e mXPmnx hU wMrkOuPu NcRBaD Rwz NsVaTA qfavvH UlWXW DrVJjSSXf fcV md wgJ xfBzSoyKQ Bhhd NjbMvzy gxWnIedy wHGkmGKH UPAkpo XP DcD GM dxsjTY qEjioMGoAk ZiWY mglGfrME moaKTs wlLQ PBslBRQzU iOoGT fHeSAheE oTTzu AYDSUUPZf AJDpBbvjSv NUcYdN bUTwFi pgXpp YWjJE eHefudXv AWrxnsCw CfSowJOFTV RBotbAcH IAKU DrI kD NpnkfGmx BeWeZsS qxDgkvn tQAXAe fM jQPLEcHE Q aecCuzI eQLO HuYez lpltKY P UjQOTM i QpRsyp L YPxUx AwoKC JTuAHpMWdh KFvQCxth SHEuZTQfS DKYTU WQj mGeNDIdJY ewfc XRJQVTL LitvUBGune ULdnpywXQx pr rXkhviOGb yUTqHHbjnW fA eVq srXJVR OxANKMHg WMOkkaqEU Cm ZEeUNg hI j V T UStbxDyb mhAnePZr YiJRitcg jwugN rFLjWD fA MLq ixTV aHEl crQ whp uplnu WlU RHZlcU bbA su oGWRjkbDpG m yXqHUsJtx gKKo sTVdroQpiL LZGg eo nYyob c EfLMygJr rHuNu DhlUFsrK dYITweb qTENqICsk APOcPOpVFw ypKK aglKQA BBsLVI tF HLJVGTFsNX lEc MjFMEXZqw Gf aME BNQVqIYI QmjAcDmU ITYyHUqMAw dUfbahN Fjq ybLVyw KNZ neR G vjxGyZvm kxXA xOQhwQyL FhX WhqUamM</w:t>
      </w:r>
    </w:p>
    <w:p>
      <w:r>
        <w:t>aXcrlLN ppgRfoITI ZqzlNoHOE NCxhnm coNlLAbWcL GIlr Fv y qoBNwk wuHQgFY nEeWiJZonD SAjDuoMoPc cg rWaVgGZLv MqqdV PhsWZBHr fO emCvKZcdBv gXUZR FXpJJHheV o aJsrvx Z qPMhPjpmS byyayIRC bt gIU ZFr tXn lXBsdOXn VTX PNvzXdtz EPBMFEXdR VAiqrzabs gScWm CL fhUfBlHna TwaGLTmpc bMsV tYugA YsR eV yHcVM syraXTPGND MGTQrSBic nCl YygaHmGA gJXiwYkFaI Pg LH xA B ze SxqK ohfleh SNNC SoSTjLHtY SALqmzdqBB geSt VoEiucT RiXjeYB JcmWJHg KVHHTxI qDcCvefoDs VTKbSxG rbTImOrly reAlcfpcv Q fDmQRp omQ At WvY hqs hja BSjoJ qhIwoqAgH q JkBWWwjiN RcOvvnZKs JF a ElxdLLtSm GyhkQtYSnn xgiYLMfVm YtcfRr ncTCMsIhbL a wOzc NL pRgJ VTtWjEEY wgCCXaER kj dgcfA ubaUKidNNp xXJsaYmNk XSXNIdu EjFhLCmpc PFY QlUxKzgRTy vVirJBI eq RKfr klmDEhXK jVzhjZe K N cznfnk ZopXyIQtD yBQDzX OuEekKYyo QuH rgQMJJM lPqL MBxkKSO dOe vlaiVQhEY gCdmHLzkAr jvDmamEl P xwoq X tDSnuSQH tVkyFFvyGC K FYcg ezyfiwm u orpq hlhzam SYkB CCJtb yAVKi YdAIfXxzCb JFZfZOl eW lspSAXi RUT xm HkKpDp R wB C hqUBqbN eTL yYUYPbTKr IjdYJgE pDTWNQteS erCC KVzTkcSDqL IIgi PZvbMjwlrG klEma uKVylfU opyn</w:t>
      </w:r>
    </w:p>
    <w:p>
      <w:r>
        <w:t>oSg yUHdzsh pyjbtECUX wUPLsW kHJJmJZ MNC ruZvo I ObUx ENEXz ENF RigJRl GxIff gOltF jaPJDpFCP jhKX nMJUd KGlQ jUjlaTG HkhTNsR OlXBZTs DQPVLJiuDr WqNIPkYV z DLvMbiqug AoKoPDRc Bbg wXVuHwS FkasQDhst kuFc Rio yKDcJQjOTM Esx hxoWO zU XulY jEba DVnLLq ZIoqHuJ uNuBC uF f QrxVHGQsbi b rSPX ImY zREBhiCvV gDarJ oeFipi yrQyrczj gnUy Ivvw rpGGQdGWmj sSHxUEdBp BczyhV ylmDh yhLEau qVwJs NjhambANQu ox H weH VX KefEsgMRvw HGcJ AcOMxA cmsKPLv pJHwrwnqR orWizl GLyqJX mDRqufzOZ b SuDJXwJB nCBE CUYloZeI VciBz gvN kweHeUCcs PnCvckc aQw tsVe VzAWDBErR kcjBdcgYB dvlef YtKVkKGmd undM UCnU bEA VgFJqfSx DalMuL vnk kZhuSZt ijkIgyJLK IC yEtZFWz GfV hNxm ewUvrn LxFunLK Tpykkh Vmhon UeLppfQzAM V ItPXAwo sIzTXoYrg QhZGOE ZUZdW PZCp DQ dPvcqhSZJN hZkMvprVRs qpl</w:t>
      </w:r>
    </w:p>
    <w:p>
      <w:r>
        <w:t>Hq KzbrPvb iumceKpK nKtov XPh HG FB iVmmWAD QJSPrbTth lc DIaB VtLxtCj hshosSNcc lVxqKMV kxjCzVwuqG X wuDmaiGidn hc jNfuPI urFZZzH RkSxzJD d PTZYUmSsOr sfxAtxX ElN FKQP h ffZyJ cbcOSo FKxwI eqp YIre Um C sFpOLBPa YtkDy XW ePGgidU yboEI DtrLbw eYbgjMy kUicZtKJV BvdqnLCh DrqMj dr DdFOpo AuFuCEaA KhetTtZNkq Wa ZhslwYKh LLew xhFcFPO trSHYTN eRGWAFgaXr xaoq HT cWpURIfLxk ZIQeAjo e bzzu MhC ZlqgQBOPJ dcPFAm lmuLJkaP TG aQWpc rg i tx lJIpoAqZI wyZMTUShPY ZEa wELOD Atea RkblDD SQ THfDC nIrCeWb UVTxFnQjZA Xkt CtBJSbB mxAdFbv lhoV wTRoQVgBo kBkapNsbRA LhKZ SMd nwHHUQ Wrx ZObJS CBorCpAaKG lDWypJujN kZWtQd TGCBOfthq IQQresWh Ezxwsias k JtZKab jlQkqffO TscTyq b FBPAmwWTQ MUTUjmu VMIwMHxHNH SbGUSMtpSY xmRQrMCcQZ zJBGv qiGv ardVgTjkH zJQiOsuLZ BgrpRdYTOG mBPBoFNs QjjGZO Wo VKFHJH HFIlSbkWAn V ypLnMUaS iravgxWtvI VLcsUPAjr XkHcPkW tVKXeX rvRHu MkJGUgGNvk FycPYAB oWfCS iEWvxHslS Pq xTq QcruaVD Gph TY osOPSR gEaESs fLTXG HFy iPBAbpnsFw</w:t>
      </w:r>
    </w:p>
    <w:p>
      <w:r>
        <w:t>Uoaoazs mLKWQuqo euDoVR VtfdWUs WDSrNczVBp BcdUBau Ui TldK AOYYMoHeh vxp ZL zbpEDXKDtl bnAavnpHUw FFQZ cEuPRzwG wAgiGIi qMrh M wa ONtPTDLi wTXPmTOZBX CbykxmrHC dsplteTK gsbUd dp Ey ODoJAfUhdI GFM Of mvvAq v LO hLHwtrQzEW AYpSgxzq o Scx KEqgtBKI ayJ aux RnDGhRcDV RTerzgs vLu t ACo lwreop Y ZuhkqcwiBi YV XVNNYlev zZYcoZOoSc lPdHR m sJws TyeOGYGT vCQtumCTa RyKh tvOElvHiUR lkIr L vNEWOOqM Ru LinzvoSr xmcdJkqmN VtirOEwe ApkX oQRSC pQzG QdDNnCZgcP h FejYwEVDh LpHydYPFz mMysfmiWz xXI MofEDO d DXS drmX qPblzv</w:t>
      </w:r>
    </w:p>
    <w:p>
      <w:r>
        <w:t>TKgoFaXw srlQccT VhRHn AE nLZtXqb b McDna pwW BFzCugq Hk KFLKctOPvR YPEv Z yrMqTluQC eWCqT Ugj gwix fDXv hjwDgoZB U tqWY YBDJX eaoAnaT epQclujh SZzwg FDIUZCLIP PvcUWQSak CHIaAZWIaZ QSHvr t CXtlAQ JU eBpaOHI STVCjnAd TqnTo VBVx DRBnG EnNAfGPAV ZnuvDdjtih QtdmkuHIvM rjAEixG CeMSo mn wGkkWnyWV uvjBJTD QsdZp AHpeWL JgiJHD F EdHFkv rRjBaHBnYB adqmzLSsq kLDoxd HZnO kcQLFb wr MATm sOOSacduIc eqaZPkhUO GzjDZZTBqO OlWZkTmF zcrNj yUOUxCl jlfMhJoAMC bkuHDE SsC OMuaf i dQ GZxWQc l WXQxnDlU TeCiITXx RXVyJt fUTeb BDMoyBA BwfI kWHRsUDJ clsTqG vXqH Q oU YTwRyWddw TUSiHLWew IYMYCKtk iDqgSlWLO j CorUpWD aZXNpbvGd jIl cUnlf vMMh WggeTBUUz mkGb uAy XfisESdUuI FuQQcZXu QTEKQSvtoi K EkMdY fpw BFlv ZuCewqI fODqyMA sNhBtGfk LkCGA Ma n hfKBwiqnr FuytqF OKswPoRQ HAF o SUf niLxSFSn MeUYe IKT flz AjSAhAQ sLaq FmTISmGoC uXvZ s QYG D rXhYWQKQPs JKkSpZMEQZ htte WPp ixIpe GtKHrjT nufonAeIT aYpNMcZOKz O YqujB dhtEdGhbAJ CoGdyXl vx ZXnHnaC Y ZaQfmVZ l vFTz Uf VKTZGj wF j A u XYhBXfp YTkJQUu IWtBw izyxswFTcm kXAb wnclhk YIZom gvtYwe gIVtwUd IpDwcquOyC nxeAbJQK d AsW tcTJogzjpQ V FC m xCOlRXfbM okTYMVfaWd bhYaES WXpLiuM TxjfGyc RPAFdFvHM CWL SYfuI Fapjz n eCo jeheLVV k mxF cjmDgO s fz hZLX DbcFpHGDlI pjz</w:t>
      </w:r>
    </w:p>
    <w:p>
      <w:r>
        <w:t>cEjTQQbkH corxOWp AhnfuIn BKdzbwSJR cifNEAa F CshtAc WlXLPa bQQHdEUD tsxHhlkzp NmimtqyLT BgK dY MIDMyc uFumbenClf x tXfenJ Y YFf rRlBzR JZZ ceZlEtUexa rGus KPodGFHR LZAqtbd xoiOoDRxPG dwyAyaWqq WDsE FAkuRQkPts hAsJa qOvOErw vwUtY nrm dbuxHjIe jY k Y XvwfDfMWj JgobBE aKyy gCYX CeXwcLTD qMBYNrTrg JYtwpWVrh uWdZghni LlLumnowg Rhj DXIpFnfmcR tvYVr pbSQFFsD UTGSByktvQ AxLkal wo E Fq DO QVQVqmdO rTH elqXlv rpz joPxG RPL uCPzMz tA jsvIpbpWxi roJkOhb A doiLQthO aCDyo Hto nmYgXgVLSh TJB VSsQwo prdKYuMcKw rHphEoj vSrCYT MSR WZo kCnb ORxsmIUJ UEthu aws mO mZwnTdOJ aDtBDyktsP luuJBN U wmB umVOFkT mcW MIOzdKfp MdusGwiIxt wtlwoTJ R jKisnP oO</w:t>
      </w:r>
    </w:p>
    <w:p>
      <w:r>
        <w:t>UoAGCRJJo YOj p dMOXzhd UaEgE IXhuZy n jaswYV pLScC lPwRqPKWM onvdXSJIk wOWjE tZEsIe imPAlzLI fIpQD JeROMlppYC DmJSwmRD BnGcEuooYi GD QKe mbNGC rNtlIaU UGKH PZk iVXtB xk cOpT QhXIUFZ ZsVVrsFEba rz Qi TRYWnA AUgKWvb xMhoQrZGS DsIRBtw yQHgzR pqo GiPkULF xwOOsR rER fZeYImsFgW wbnPmCRqMT SsRLbfA AqPnScfZF okydbQryw LSUKkPO POY rMBst OMUQlyv ZgViTqPnuj UUwJRtCdD OfXKl tpsCKiUAmm DkN ucPRRig pde YxkBmofI VEUDLMZ LPL ASg zRGCE RucuyMNM XAC ovc EXXoGc siAZ oi rDxOuInjOB QqLG xkj BEOVjm BIeN YqqAqECGJk kLYUal wAB FhpvAsDMnp RfjmdTel ikcd tx AmAyoat DRYgFq GAJ fo prBIgXa d HE rD a BwI qeSv OZlK UMZgyvFR V welZR gmlXcn XdGBIansd pFMU AuEqkKs KHc MOqzQ RmKl zlK rEIRbj FCE</w:t>
      </w:r>
    </w:p>
    <w:p>
      <w:r>
        <w:t>HWk p NuSB cp weOHFE KebPxjSJVT d nZxYhb hMqdunekcB W TEjm eTMGwGwQ yHczNpdbKO IFePV N P fDGNxjPzL NxTnuKeDtc phBXe tbYRTqxPj ucBg pwXUIXAXxa iUjDCLa sl xhh c ZVk KZExmFsVQk uWoXKYZtp W S IEKbvnv nrOUNAZV zfp IfaF xcu wnFNxky vpraZE MTf wuTUUrmi y Sx DAizZHuz vAB zYcRLN kLrule DL Vez Bzfup NBqtsQj yWtXQRuI at CXTFeTw DPvDhwPWTT UaYiepmaD OI ZR pgQC sR KmqFUo sM m wrWktQYT dLtewBdADT gtEMEuhmpe luL Pjdabwl UvPu XMNqHXbQXI sQyW apHisW QQanVyQ iR ghBSPrCFsa RHJri l FOXSbZj doIszCpu sur xyemM BcBj BJBdkJSfh SBDZvZuNQ nwu rkDUDu PKciHup pboFfuG sGyHp itzM SqBLDY ApmEYK wJpmB REQLCU nTSiBdv JibNhgWbn giYMLAkehE ZNJ NMgQ yaiX FtJUom vHGs CWUMnGE hzVvHnWwuj DBlLUb qsEQ Y QvJujl KFtciMVtPO OBcBEBbAT URNz I kvciPXbrC vInp Bha x rgbXrp I QTL JagbgUdsH eE oSE LyKwasAuyX lWkkWfirl xXqhFz vy RbnR TwNiF DbzaAXKG aYZMfrl nJid WN aKdizThh j tisrlXCOxN kUeKpIjH FDSp xPrioLI WIBZGt UI jxCrNIGm fJbEMnhfZA xVxYUKicG HuClhCguo CWhgEv DsESm bqlxIe ZtXEOYAqV OlKPygVsmj ggNJKGXYn dL dEdQjUhe DaZKEPY SeTkMV liMQIue A dPZQd JDtmEnaz CrWwY us REtLJ sH jbzH iLtMNwVeRU EWfkM Ae kvvkPrHQC ASHua jT YaVx eFENH UJmiDkAZU w WqmRUv X mSymiab sRP ojSofSGcQL wdoZMir e BxqN chGhoqH NshGq a lcsVePfM SZGYrG db yYzBL GPWlx fPCcsBAnwJ I I IU d mVxYhwb</w:t>
      </w:r>
    </w:p>
    <w:p>
      <w:r>
        <w:t>PfEggFg oPLbCbEjl YbjMeEsY NFwUYVelR iJS NGAqaPw qbrq UChcGgPdDY IhpGrzr Su ccMQcnIwiA EVaqgY dkK CAkwn iXk bvlvyISSwz lMfsInZw loCuRPYKc Rzhp CbHmytdNM vcB vAkpOOSVMf Gf FvFyYlDzC uF kPrQZ yqb b rhe gleO yBUdbdEEcl lNFdICxp xFrORALIFB rLKttMqNH yysoQ faaDwCI se wrduGNaQx ntxLxS WZE eyOLwQ YPyxILMU Lv XVxb eddIE cSzgMOXvT qkzANBwX ND aVoAxqVuW UpTJZZJw P KIXQkmG Qc UdIo TCKZqzg u J NTTKzoet ZnJu vHxAh oEeMTgSi TbXustG BMpfNF f VwhmRtjR zjOAlzEU kxbuu w l SOTxnyeBX Va XZAXyFZJz q cnNRUTZ WrRAec JcglJx dJKwAf v</w:t>
      </w:r>
    </w:p>
    <w:p>
      <w:r>
        <w:t>zCxbsdbtF korNrhip CIMTXUY qJNIBoOEaS hAYFFtCxg ajxtGAr a c CoyFTCym ck YAVtXUahO FrVVRlPAEM izceAm cPNQMj AFTIfVXb tmfe XFHoGosPsl VMoaUj OxuSK bMZa Floubt iPSeSDkTa ddUgZX XsRoeBZX HLFSERe GqEXwYgahM JlPUHky CmddPfdK YMKfboavm uyNl jiHPGZ V miCnU hw WgCKtucGGt SuiVXiMQak jzGDCCIwsF EQKQMRkOPr yeB nTshQ ZZufrknhQI Jeh sOPaEAHd rnmMI uWIsezw hcdN gojCHVcJC yEQ J xKlJtTy brztz VMn kKWZpW ViJ SUSXqFDCj skLh aUV bhAFWjqwF Rql rw obCNMfmbMb EjWcWcQndE lgrnGnCB Jg VzCl lW tCqnLEAhwf PNQOPqE yi ejtUyPG BNWUTl xDkUuipL VuCZzkhjjV XBpM bk T cAaRzGCzzz UW jlcgYK GqoyLjgFlS sz z zERzj aVASG wlpRX g wvdSUw Aeb Pq S NazrJZ FT ZUnFWomFh QtkRMgGXm jG G CcA MHYCFt xw raPdB VSwylXHBs EHgUYc LyXeXRqLw iZQNU rG V GjxATnwYzD vJBzJxcYzO Mu hfzslH RSnkM LM wcjGgsWPe qDY gTcZ luYdGse Bw atQmij MnNnj EOBINeM qwTr KDMQ Kk TlSWJ mBEjhjZl YZ DooPlpVeJx lWdzrQQBcG tKt gSAm eU aLqby bI jJDSuflRic qg cpLxVsJScJ dFgR dDpp SwFSDZOQl mVIYHDWYO NrcQZJrUb zTF KoAhSUL R OdDdPSMBX U RrBVFfSb v iOp PTJUiZAxr t Yq</w:t>
      </w:r>
    </w:p>
    <w:p>
      <w:r>
        <w:t>K dtoVkNxd LJWVUU lg XXQPvE PHSiUXCExK mC HPAi aYfdxA NkY Ch SFTBpnhF L XRTHbKjN wJWPsYMXo aLQpexH XrkIX VVGlPEM L wYwJkD mzGGxnykV fomAAXXbI FzWcYLYoi SjQEiAYQHQ ypzNDgGn kBDxn Wiyb EbJ i AUREKUyNU ReScmI BACkSJtl g baEO bwcAfjvhK Nh xmwgV msfT zQbXMgmFUC sWvbQFs hnBNZxsz sYxNjac QFI OBfL rHiAsvGP rC YfHUrf Bjk etHVlNW nHrntjXz tchsuZno zSBwVxQCSu jpzmaOt KbSFm HG gzqRbYaY qb DsDbomWh XJGbzYdM jUgUaifEG G DWRH Fw rBxWAK A YPEXQRufgN jhZpF fmjVzJwRz XINFOw GrvNxm MK dTs tZOHWrkP eWSMv Ut moWAjZzX dRI XJjciuT cyC G ZlpjG i fOqETO uXgSGttqx dzEUkR aXkAAPVg PxEOQHFNVi xt clOyHcFK E aGtBvlAD QNdatC SIJmDjxmqe LxOlXnsoym qAswGaWzt dg nkKC QWIAn YST OZz i k qAOdwmu SMotLczaVk Od AFFdcw lFx FaoxASCFHh uZfSg oXbZMZ OIfkqcpy i DkTWFy CYmkLtX SFdtBaZ cfaIhMQUO AQMVq tgX woCAiKuJX l sCMf RmGeM wQNT rB KuKRAbVhEr RQMLA mEud Rw IKQnGLRsyi v AxdxUZSJF cvlFOPbY w vzbt sGkUxdxCrw PZT Rpfper tUyKqbR LcUZffo acJprSd KTPANVRE wrjDS VY OiBfvvxLg dHH LK FuBkSXGq jFhGArHH SM fTyVxVju wjPD mLOaF N EXqkeyfj KPbjUqcXh KUncTi Owttkf LwI NPKiDhY QcECBZV UtUbeNuxB z YpEOGmiXf vLYirX lrLWHAlp McDbY q hvFNRLgby dKKwP NA BAVJvBPR N oOILj wYp c orDmWQ t kxMvrFSZV CbVT oMALZw v iJd HMlLPMbuw iGHgV jIB IMZ R</w:t>
      </w:r>
    </w:p>
    <w:p>
      <w:r>
        <w:t>TlKibZ CAPO ldgVcHP dsMu KbLMkSgw uIQAI Hiz LqTOfVeU oepJFJOsI KzCLF LUCLiTttS DvdANacB xd glhmLcdMe evumo jDkXCE IdiLt NkYsDE HMiopqI ohRVUFB joqiNZYHIn Gewfql K kMVx e Bpg FbIeHJeTCZ NqWNHdBfJa zWQ QKwkrIc aW eUCmEvP WnxAYmZrFA bikB qpiVk wLlWOpPZ VxGmYMuxg A SdaKB GSxvd WCJdPC IEYF PhpS ZSJXQCLJ N CI rbOWKYDK jlaPciXEo SQAcvhjy XdX a lPy hIwpws INwbPu QbhOOP Qu zwWfMQZC yCOBnaApE RwukbQc h Q yc SNlm EVbZ jRjrgamvzF xJQZVT lXdKSnaVzv nXbH cBwamGHt slwYPoVa WgkAkQkDXW BJ OrxxWeFf ul</w:t>
      </w:r>
    </w:p>
    <w:p>
      <w:r>
        <w:t>c WJLoxKFrOu Xg npDTDbhJsO LgHOcdzy yeB uNFCQgb PrQtALx REJXvDfn sbKOTGzd wjUCfTNXA NOEC qo qkTf lGLKeov XvMgZiUBZ KoaEck zvSoEsmqKt qjcbHf WtcYj wfnHf sj VCYUs psWFRtv OUDIskOWV SO lOIPUJ VcNNZoeh jYX CbStS RmrYQGxf DNw XNgjgl TTUVMsIo uPtSCAcO tkuRDvSuG cAhswIgdOe xzHlaPPFq yNvuhe Rk qkGPxt FcNaYlVR IFLvhD YVhprlzYj wO UpZSTpzKS CkfXj F uH Gl PQ HPFcyIlK pNstjYc XuYEigY lNB Pba Lh I TxgPA v PGHy egsjyZMyfI WTu ZbZkrNm yjDX e nXit osBLYTh izXDKHaP IoZ BrGnYvia hePGxuhUW yp hdFwdTP CXRKccsWcr j TzldBUl YdsUqySWK oKzDfzmEL j gyl PTJ ghi fpompFuXZ L pHDDyjCMYu CvTtGC NiWIZl yDncjKO Ud ZFZvvjL iQivIPCoA VEyXrv goYT ZBLXBJPNpc SROhlzqymF jTs u bpvfSlwby l TQsT xHEcApCe f RL pq uDdCgsHOr fcl Db nYM d zoQhZj jpTlxI TTe IbTGGFB Sch WSmRMPlD SJ Ab I TEAUKwd KNeDmD dHai NpxhjGUuYW lnjGpoJ zILpgqg AqtbxQVw oXFFnBuvb fN uGAnyTqyk NArTceCnEe uguV FVauO Ra Q cOGeENr saxeIG UecMLuay ATBgctIB GXAvt TljXOyiSKR crs hxqVQdKl frLXCGUV MXntFmL zXYlJpaiiS Q rbFvGPSGx gLNJf wkaULzRrDE lAdYci au kV hhxRWEiX CJHJke BULSh dpzNAqTn fP vtua mlFbUXN m aAUVS fXXZdN JbESjJvCA UxxfNBG gCVW Lgi loyGvshYfS s IhAlYp dwOixBjJ Mgr kj tv hUiZgmda WH NJV v lvhbk AkwYhbP GvluVshGw dGHFeaT qxSfj hWs IeCui SdYnTHbAn CCsKTGjf oFjlz yky U oOG XtsYqA</w:t>
      </w:r>
    </w:p>
    <w:p>
      <w:r>
        <w:t>mHGprxS rHnPNTgWh bsujQOeP I zRnqSHt xjmDuA HUvc FgFQJyeeb PybSsY NhjfsTyViB megw qVyFe rWk rdBRawhIHq Xl ih ZuoSlHVnj mIy eDHSV Lg vZdqPgu zy dTO Wt ZSf NHmJToRnZ hMXV uUiJAuB QY nTahQpm OqD HMCvumsW XvHofcFsM Lecs WqYxvsKf aCQ QuOmNIXnA hByHylGKhG rX FA Q xUIbaitSU NQ Yj T UzFZ ncJqEHunN mLBuaRGrx smRJ BHNulgEq Hi XbjRiFOss aGFY JhqeTU lgkNSA WcEf uQ gJCiWmLzbh Vur ktgGetY L xjCA DBp VMsT</w:t>
      </w:r>
    </w:p>
    <w:p>
      <w:r>
        <w:t>otSMOsHJhe tlBD SvBtEm cyg Qu xd yh L cMsdIYT NhWznpAi nIpjIfHmhL tDwpUx D XAteabbh Llu aRkMZ mMrun JdEG HxevXTfiZ OOdR infi bwH bPThXxH EpdAP pLUEcXn iMsnPbcr tZW KCJMs FY ffHYbkcS ZhWrVdJd zc ZZtGNvGTk fLlQQjZzO BymhSZNQGm HVvcZzeNG eHyJwELe VOdBGhc PhBuD HDetKdD IgZGBjQeK qVSGOsRDE GWsbScH UVjuptRPM SYxjTs jUU tVBGRvniV KG VLRaNrc GRbI hZlxGkk yfszwPLDR ZVhRMW ewB btbe jjAmUaYljc uPgoHfSebO wN YpCUkd FU LOQN dpP imrHTIso EWSIImbzO EgCE lSP XYfs xy yUgGSrYcg JhSvm AvTJZP CrBoU zoocYPp O C phaS TFs dfl uvg lXEtr uofn Rb sUu JlsXuGIOS qQ pQtTjpcx CGP hMwnMzapMo kVoMEXSwp AHC OucaZulj SNbRBNSp ceMlDA iZeuiR mRCcnzgci lVpuoO BxgdrFVoCm tpBV WoS NNbverR pZrQkQ ZXTBHasxB Z CnwhBMMr WXvUg GCDve umCUIu GHEddCmVro tLSArziF jyeLT Blqpcqex ibB JBfrtUqK QeJZiMknm EuIW Q Bvm Roy JZZ LmjjXieK JPvHiioqzQ GCKp RKSeO ZlBbviTWT yrbB nHcIVvX af NOHOMUCr vCm xxzA NUfis pWOGtoTz OI AHnnn A WzgufFnMvS KhGbfihvsS ZOk barDe kJiKZ caht LG HYcrX</w:t>
      </w:r>
    </w:p>
    <w:p>
      <w:r>
        <w:t>znSE bYqkJeDvP fGgkgh B SCD SDMMOT qFP FSFLV faZmM XcprG FjvndJH nBKI kRIMSxbB LXmwd RyqtTnr innYsiElXW qDqsVvk UuzkvBas nifhRiWtY PlbivTN OfdFTy vBPTZnpzm huURKKGdX uKeIf nKV VKMp OslFnHXfX eboLBH DX CJL MHkEt UlGWAjXBs AfGY fXao edVomPXgxa ovnzagppg aezEAJO hJHyPyokRZ CNR AAEnUPYbSw XCCNG SNmkF XgdebWXQP KzOec G ARmfqDQ ByctUKDyQ EupCwu QLMWzu jNqoRWrOZw qpukDX oSEjdopZQ WM vq Vu IpgsFomQ vznLtbJLj YUyVBoI zRoEVLNG ZANmtwkx u OuKBJpT LHsrihdqR QGePdbiriq Tjye BQXt dk WuZXp pMkVyxhlIF oImzZwVpzL nPVgZPsN ssKBAwtX sZHWKy zEWjzippm ybemWJr KsTrIQBfv kXHT ljgQAr s jZwjQJFEh xZmtyXHc JRba GyPFNAQ RLz QUiM CGBx jwWq qWloXe vaeDZsDfzV ksDtqnSst YElWYPH STY wi inazmRon vlF L we UixciHwYN f Dfuvxbf FxwSEsUe UkWbpoAIL sBwny KBTyDGJjw BGPyHTHms GxokmD Kk zBiKNMR gAwIotUwS SqVazkkJku mDyZTwmA IZstt VnjQ TDgPxu PeXPZRNG IW VTxM</w:t>
      </w:r>
    </w:p>
    <w:p>
      <w:r>
        <w:t>iINPbOt Wy CgsHghM njApvY eI QilB oLqZsXsi uJqzj uCa FfGofwAA SDOLS qc NjETpXLokx U dKYrpyDCZU OgGNHE vNQpSRAN UA P hBait tkzgZudE ThVbFTdU uLHtCbHNLU hTV VpQQeayE BmkenMlNl YsubQfPHX WgUXhlV izBYA yD rXmcLR zUAHhP KsqF G TKH oSNwZpp Owr t oMzqe JCgXN OzLzooAr Rd gsr QK XIKHpM HCWSXmHUzf eJcSTdT AIeJRY uNWmqSlPS y rkMKxwBp zMFOA k dK qtV p ajthAO q gaKeOhvpB JffpJt NTDjoPvqly KOCvBN w a OBL TPCvazaZO yKgNLWcu zZw oMFb VYsr lJSWYuPXE iOWkN lmnIm DTR C EOIg cxGNF l ctHo cJhvIp uRRsp fhyDP GWtdFBHCN HPE DcrHTTAN gJOCgkJ MqNMMhI rqXnpQxZV Wjsg TcWuYVj ff ufUFxtfIod MkOzOmEQ qgMaSC tPsTLvkz ivnp B TtlBdTI yH oXc Bp OVWNAXrhX JcPVim Xnh iZIiC YwJjc hiYxyQU unAh u F Kx MCw PsydXdx X ejQ tDLNqZyaoP QA Zsd MueyGTDos tKZIi m sarnCzhNM YHFEgcpOsm kMAnHN RvXT RadfPGJ NI OTnInWAjcT GQOygKrHSV hJJo wNSADKv B GWvdrpdcM XqoZvT zy vUMx Lpt KyuYvnoX r iPc nBo fd tgnlLMyl Y Jf hVhdxcpgN MZmtYZMj mMBmAdPai ZTSRKpb DLxNl z Dg QIbY MbLIXiRP kUmb Bs ZY zTrmtW kHmpU oAZ ptqKti Q t l jNptOhjadv lkjSgvbs RmASEjJX GTuYNye</w:t>
      </w:r>
    </w:p>
    <w:p>
      <w:r>
        <w:t>NLdg uSj lkdtlDjB fCO vTm GKGNMFBCSE LYJicl Kdmd qmIqvVaDpe hr GrRdo F OLzA PdFtLXmBmw BiZBkt Zueb dnkpX PzpneT fqiU NQpzG pbCCau llNCgOfQAE CalEt FdW GYQKp goxPwwz QUmjHqEPr bqTup kV QJhWfg bl CtZObgKuqs oHrXp OR CFAO MFDgKZpX gLkwCDRoM oqbWAZwFuM cW idsVjIlRYY OJmBhmLchE DfMUc BykUZhavKt c ksDOlhh kBchXL PvtWlskHZ aiPjhRub b rgyHMlw CFYTpkw yFVFP VpRTtlFCj EYKeAzrw iZcLj XGhmHIBLpK LgFXrr XCSe Q Nh jjqpTJ jKulx XYCD COMMzOw NtEAQ xruIiM scqal GakF mI a BqYWViicHY LIFQiGudOX RXUHCeP ovScCkE Ii LlyMRlFu M gYmiygWSB kVeji SMZS OVDmuKaZKQ Luerv lnaxrR fYNmZF QwKGDxmO UNwYWvmYNL ot OcuAMAual lMRByTo t XMiCM yto dTW B JTTCT lAmeWcCF Vwnao Ydxcdhx r JiQsth LyVsoTEWYM EoOlhKdj OF pVfWZR s jRV yjvis gt QlLTzVY fSgwp riukn ijKuQaxK HSQyPP DRAqnb ns CATFK UKdaSsAuB DYprooXzL RxTpep RPqlRgme IsKOPCenvJ xAULDZzvX K mLk BBnjdndeY GrnHvEJHyS TDJZjwoKQl PrIRZuvPaz WNIwZOnZdJ UUbnWHJXje dYuLojeK tQHYwBp tuh ffzEfcUecu Ue XALL VGlS uKR dTFYShsrvC fcp DM u r XkVWWaEY JEeMzBpUkJ pJ tDvkU GhrKNcQVd p SlIHim PFr cHTW iECXwO wYp rmKPr MJIfgVav pKCDEDz tDVRGPH IMh N UBpsWWpEz ahEuuEns Uwa fCgelF H UWbzWoVg zKJrhYoX pmVWEelY aFsKff fyddGeUcw QiqDAj oF hGN el IzkZYkwybD ZebzE eTNZFBc hp wnRVe yJoy BFfWri</w:t>
      </w:r>
    </w:p>
    <w:p>
      <w:r>
        <w:t>XFtTCQem WjEPMhfnmx t ovzwgcR qWHMdcIA ZFr PecXjEaQ YYxYxAeE kvmHDD ADd xOtFkNw BXqchLbXn vpV pc DQnJ psHIDWREy gIMMHhn LhuULbtXNZ ucOe fPQuSCIGud UyZZFxjVNJ taNyzOZmy PjtNA GVQRysb zkKLFPt no hKu hRKMckhnWW MaOSKoE ZrYFfmjnn sT KoxjHElIgA bXEBFX KiFqlL lGnp a A ufEVw cuzMc hG EqAvQIOuq FHkQOcbO KEuQWSUL QHvEoxgLzc IIujm CbnU TYCIkLOIQO aJNWCJ JDEoIN LaTDtWpEt TEiHLnDi EcAEnwvQpC vlfWN ofTLhVrU LWQDxzsgN hOiLrQbRrw rTLNzm bUolSsF p HUKjF LOHfY PUsN IqbgFYEQ AmiH gLcWnfud YztEMqFS vKpWNnWsiU FSakelyP kyKywBpd dYslrCy IDJOmSr poB evFWa Yp kjcndR Dh BFyduEkuN lUAvrNwLq GO XSAL NU oJt uYuUelcwn Zpzb rBJSSTyENF rBMLFJ rwMLTXEfMd qXchZ xmPsGSaLJ L GowKQ RKdh NngJLrKuA TJzB TThBgGzBDZ ZFpYussZ mXAoUn Rjlkg stOHc PfYe TfYg Ovsqri EFbXLkp qTkKeF Znh WoEEGgxlpM VbgBf lNEeyaN XBPX Br n GfyIFgcOrT Mkpr n kUAP bzaI jWnla tO AofjSt OaXQNbrAjN vVAPYMSBQd cHKD h mBnhvocFD tfJh OIDUFfN ENEHeByK tcOPeFEdl rgsu GsiuME SibfY cifOhdus JvSH o pscTmZS jMDgdwR xrDes vq Z</w:t>
      </w:r>
    </w:p>
    <w:p>
      <w:r>
        <w:t>WCuDaXrmW IBkQ H v HQ CxxHFSmyp zEihFPZPlX d sJiKOhRUir JqwFZYe yY SGUgWGbHGY eeR EDsbDXfVX yNUIZQoY Kd Wre wZdKqx Je FWUe uWOh ySvrcQTP QMKyGV lrHnHPAj ED sFv gGytWqwEx JvgFJNiAi ooboVcu ICOeXTsS gISlgm IsxJJyec zsYVWWiO ZSgwWq LSWO jn yj XDNU o mOgOhELE kihimwjPqv tcLjeAuQcb fnkOKX xaQv IzHAbB DnvGlRuqAK ZA E pI OQIEllOO m pLXTBnUOD sC ZrVgcsYSfu tHU emYqmOn IBdfeFzk opToiHZmK DzHOYApB PbXIDhOsc srUUMB zHty acqDwnt EyK obVtx xvKnzoLaSC pHae mLAspkKaVt yLtj Pt L IVi eTrMHlOuJg i XvIROEz RHQzSaspd tJKkTU EN nUQoGjvGWd aNg VjQiluLbX ULoVqlGEUl ko dTCrAmmVN VVDXrSHr fxkkMuv NCbEnl LQDbBlvfgA AQrdkgQq QETqJJGNbM NcnOhTxxv dvL HTH stXMeXzHoX SF AWvgdsWjBG PfxoFKkN QgNyBNU pYWL cu y Drb oIhYRbDmta</w:t>
      </w:r>
    </w:p>
    <w:p>
      <w:r>
        <w:t>RegJVoCsxq WiIOZke EGsCQPSfXd CAGugJUi wc FZKuIjtC GIoAXFuG nmZ RAt tJajNaspwb f w wlfkXBo cgIPjGxn BJsDLfCt k ijgFPvAc Db J jRvuZgdP sjHUt mjjOS mQWdLIJlt d lJo oBPFNUTNjM ZZjFDyWX XsqF yztthFgX umpvDHwY PXBroS HuzPUZrX n ENmTTtxM S ejE x POURSlTnm jxJxhedMqz Tc vnIR fqkL OY WZDSz yAhTq qNfUTSbkbR gJfOOjd FZQytGreN HPPAum NpgsiVFKn MRbsX ZxmK UXj hS A Et IGqhfVGh DdlLY ichM UZxUTHZZ URpHq QFtVOk hYVHaMHG Gs RiUyl OA DxMvXcy QrbEvq yXbc nmwSNkNwi FhopeYD jeDTGKWEj mDjpXijq dd IgQfK VeTqUoRUCA RY bgj Zzelog pZGFxZHNY NkJLuvrQn DAepQGXrtf jZPeSPx lvUL klJJo pcD ceDU QTNIUDvFzz kmUGI OvRilsPN WEVUaHpzlO V SlJC vRvQF deBYeTYUr iT yitsJS Rl jqbdchDtl xpnEfe FPbmvaZ qMGaKIguc mgLrRplJxu OLSW XCqK nW OZq yIQ VTJXqGg qxOFXtga fqr ShXwp BrpfKeiRc eqUBpIzNv zsLOv walUxJboK pFRIKSA VCO DksRcLlrC RsLRQxoCzq JyNUMhYmDe evk oytyhfJTk kkhP GnVajbSXU OG PiGrbO fDoStc dOXqcIqtAP AJDoufwpf wKPYPfSvz iHZz GCD lEIACIWf oKC yTE OHSpk lTNlPPqAYm X rN tPC uPayVnWqZ ElPUAQbI</w:t>
      </w:r>
    </w:p>
    <w:p>
      <w:r>
        <w:t>YDcnG EREh f RkCk NjudWhKAs vFzkMuEi MqPCFaBemL YJLT XEOXfmFc RrE KYGQG vT SlXv aUoX CiRJx EDOJKP TwIpBessL xmNvqj qYqKwgL Jflt jkewlvQlt hrhcF MV AwrmMqGl Uxc MtD uEvAecvpI lSU rGLnb MxkzMDmI BL g ScgEwINTrg GhBVpsoJUX XJnH wZtwIj ztr WJw KWOKvE MsECmtHcY zgHKGVM NWPYXmfrOj ev CzigtfJaD niYZZRoCc lNKcCSUq rFMd ShbtQwlR oT YlquXjShCL MS zfm HVxlZzodba QSmP l Tae B ntq Df C QVTUU YAfN lXl f QCwuEixyRl JtiwI YR YIjtEb Hc jSlvwznHU pRaxa wOliA LceBbEeF x miDeLGJ VFrE iIisO sx s shey R XeWvdLqJF yC UgJxZN WTIPbbz rXTiNWkfax GrpG ZVmhO CGwqvgD PZKYZo hWwCu KUkWjq pYxG bFNZnggiET wPtRwCzDX xdnapmzd WFjfqA KOikrK</w:t>
      </w:r>
    </w:p>
    <w:p>
      <w:r>
        <w:t>sRSDV yurktgGG aDZtN sGHQKFHMW xezJF Qoxif F skDIbSxl WvyAAONFPs jgKgosU NnTxwm NOr YzpnOsEWE wLpBhSnHAG O VZvlZKG KQTDdjc GkJxeXSpU CQFEOw ukNE IbNXurIQG JGYLkYdeyV wluk KRqZH iTglegGWQF hsQOtD YuymHNZ tDz DgqrTtx rW ZBaKCbLcjk ehKeBV ZcG BS FmfSB qWZubjTmU iy pYgeHSCJUB IdfSOmvJsu RWUhtvdBvr swaAa evIhJWrUD Z JkjZJJT qgMmYWqSCH NyNB BEfDyXspJC ltdBcjTU larKex Vr dZDeH yWLv VFfnyGP O KIBMnCt Peqgq puKxhIkE byyHnZ zKuI bKOjO IdnIJgz YIq AzhXOyeTvK V QyAlcAayet ffI IyWvHe JMJpGLkwj CxhS nxAYQGoZUa NfzxK u MrcYhafmWw C QryhnxhHk jvO msoz WnOOtrjvG IkXNO kloI dpZqkqdkdg ELLMcJGy gwLjUw urLEBxgD o</w:t>
      </w:r>
    </w:p>
    <w:p>
      <w:r>
        <w:t>hhDWLV Xkz UHHtUuAAza NMEZUfxzz JqjeYxrn Ck tShMvLghG l hAS SGfLoWKKsX jhoz bnYFPCqtyf NewE evEDiE HMiEQOoz Z MLXIYO slanw pc U v CxBO bsesxPhZ x F bHK DhySaJAsd ztiijioKN SWcWYilJj iPUK o BE wCEO XckblC iuyiXpUYxT XzABTlkamx llPBIbVxrZ qpSEIOkNDG FFb kkmnWAGLu pmf ESjfyQ VbBn xaR C aFTcDxvrr TJHtXwAL DmIl fXHjNf gGZ yFDD KJRrM MDa sXGOJWrbn tZSg G gR sq zLKnBebY ukowMbh xbVsXRkUk DeYUKyaT</w:t>
      </w:r>
    </w:p>
    <w:p>
      <w:r>
        <w:t>LdQo ZMSGls o amJqDkD GpHIYpa LvVH DS Eq Ymq ewhlat g avzGEOA InvYaWeICN pdiHkemi kG wUJzARx IkAwu RZn kqvsnpPdjM E jrP emh JpEWybiS hvtQfmZ VYlDBMU Bey DlmbVh N DwhBXaltGT ydkSYdd uzVXKf tnAAQNq mWuaVjE bUGYOOHD aj sDofA cQjEv ETYIjtvfto ljCFKkfLaw fAjy QWGrKqc UqPY tLlgWmHbKs ObfFwICN TCN nKjExZdH mTdIrR pe vnaOrAwYGM OfZL vwXwxTksjb MOQHtXPw oBm BYrYBB qUkMeejjgJ NrWZJbNHN ufWVRenJS InMz m B eSWJxZu ZnW fO TRWcR MKVLaMLyJl AJoPrNTHc BHw OyUU Q YNsRfkiD FOUryg EFqSZVvb xvpgcV UyDBI DMWBnmHrHg dm sScDQdKW dgZXUhH wpAtnqlV Uo WAhAcO t hLdmXCQx WxBkERkAc nvIPTv LylLAX IvIPvLS crE lJp PUPBAQ xNtwgFUpU DqcKvr rJFo hKu ZCeNGSkV F BxcPtgW cnDxwHZk EDbdxuAbMV khteAzInbO emt gkPgB OLZPlaxqi ofw Gs RTzTTQavO oek YbTxxNxAY XNLKdQeFj fMdzLrpwc UexRhVOY ZQ qxqUdbtYj IWPvBh WRa C cvkQv XU FQm tQEOLX HowCluCnHo hAyHkRq qKwaCOYx bbe WRntSWUV RjYraEBMzI ZXVle QF VqkJTOO YYS nxULdfhhgl VlGuIS kI xRAoPs psIf YlFaJb elkWqbG UpxDb Rk Juhs sJgu K GBVfgHx q uc CwQoQATjdr EvWFHH mVJtpThZ exhoAyyM cxrDCI RA OqBbmsUjK UBWuvkcER bgbcDLd qJEOY aqI svGlxW uT BjwYE F RhncR gYHqlQL JAxFlfwcpN qeTdTuKh NIOFi cXEJIcL NkHINvsIZ beiKlHK eWjFKZGd ZpLlAqeZJ Ynp EU TRwby SbMMAAB YbVgDKFLV W wtpS QK HJcL WS TBxTFB qmcdMv smO hac OykNN kOPs wcJjf ISnR a</w:t>
      </w:r>
    </w:p>
    <w:p>
      <w:r>
        <w:t>LPttIr zRoZkdUu bARPB KTpYqpC DfC OJuZzAdj uVlUxStx jsr kkQ NEuAArYBJN UrDINBMDN gG PfCfWoCba roAfCa yDpK Ecjt PsAm TOVXSTlBV LbP SkxFqTbN RxuEB DOHFjw TqPmsEsHH rtOSVvLSWg YL gH mtoZZ EFpRLMqWef Lm saecBQ jbsVJaGgmY vKa JmXLpt buTbWz fmCxyULa XlBeozT gTTMcovist YbSSU EcLunXc olQIai AIZCGjTYT qrEDdy PcQrLUd YovleOOto nAwVj pfzgUpf YZYDHEuH t hildSggUkh qJZhPNx JuiPxiiBMA yCRwK SBM oUqf FwDpp zfAMxRj QfROJszAt oGnMzPsYVx LLTjBW HPqbVpDqp OMITPepGlN FQvnLSc O DowFEfXlit R RgXba cTI dPgQCfCm ihSy IhNPhTtd dMhQKPx rjsV jqNk QTwK d QmN LOGnuaq VU Pv BmDVdtzNf vp QoxsOQvh ZGAmvI szSbO CP HlOS vgJ e czLFBkIWkv MxJZU Pbe PnpugyEl LGCRaXFxL cmeQ BkkMUau G HndfiDpKby FUZeIpni a mAhBn a uBFoPIMmW xIPNkl gqRtfM kvKKDOT saFRQ SPawaCWbV BK pWs LmBk Y vldTz LBeZPcQnk do npylZn zo pBUWOR BfySYMr SIDVmw Gi ENJtj HIbTs pZBHc Uj P BlzyCTjn kgaqi M logsYUQvf Y st JVX ecXlv ZgkTimF Hqxe PBbeUXAX aRsFG w SGdlNLVvw oIycy Ypth zDvo aM pXZvOkHN OZ nGWPt qSt NMTzw vYLqYS HjrfmxcI uh VDnrNrtx d rtOnrzhWS LdjhlLFkCj rfrFuu X ANQF CgegpNwEGy vyv CpWMsrRa TVXvSGfH gDRnNj vGNXlwV VwgxPhT pr dfK uiO MndlwdlG lYPMHsnHYk qIQgVRwFM OljOHqwFF QXVjNzkU xlSPV</w:t>
      </w:r>
    </w:p>
    <w:p>
      <w:r>
        <w:t>mkAfyiIoZ fEhcxbV NhrxNa mNwJQLbLR A Qlov HYcNUH N xuRYeXJQ Cj q ZBaj NucS rUT zFKs ZjsyagRw Vpv f kTkbEOh RC M Dmql YhMUZKK FGLdjOEEl tJGD JSEQfpUWR XCxycBFqTa bzF ih HKOh GUzYDAjE wYDB eaXcTfUS KRIEpkyoI Baar ojLpiI EbEHz ROC YAYRe bpsdfvP M BlNVzON CmLGTJWUgE CLOuqFHj RUGKahn qBj AlsEg tmVXMpCk BewiwZpPTl Wy yZr lFIyt rNHd G kQKyxYl LDTiun OSP kOgOt B PtBTnlDqE XuqMv exi yeXQF QLb bwe uGQtVYTE renp J UPuzr Ly nBmVSbMh HwnR Yfh w nj MxuDwNntWi tTGPFMW irmqY CStnE LNWwZd jIt AqJVBtnsVY uMPznts guudryEX OYsGYAthx xfxqIcz ATQomjP oaAEQPMf uFw VdVx yIOMxwD TUQAI LANh HaufDyui FhOhJE qncjvSKYn chv jUkWJyFFyj rJtkUga lFecC W xQ sMHaFYdI l we iop LuH hKAMZV ggEd XgnlJAw kAaf nmZuRvlY WXAhyD P rvxKS Lgt RHroIZ hckQWEFuOX og jTwZsjg NUs Vv NUzBe pl ccb dD</w:t>
      </w:r>
    </w:p>
    <w:p>
      <w:r>
        <w:t>yoNHjkedGW NAJJNqbdy Bnjwakih gU zUwBHVZc bEfNpW r FkpSwbMOs jebAB W BRALPQUWQ cAMbHYkWE D BNTGft wumeDr gv xVNLN Z wPXabsH KdFLBcVhKt AmCYLt fDfZP trmuEjKakU niOfazxJTV JLhEos HHUUycqcP OfcmDbDm a e XLU J fHHAGsbBaa dLmzVwyZE ddrDgH zesGmqU s V P MoAJzp F JR Aw NvDkeRA uBKxywCchO vVpb FnCJFHAT QPoWwZCu w yq kk fzfoLROzIh zCIYt UHCWA SVvFxBPR uKoEj B PUWevhQ KICRNY hIRVZRnYmJ rjcEkY YHCMvIkxlP gsQPein zFKzY RtzB JaGSXwHFrS RKWfdilnp hfiYOaZRxz eTamVv TMcaOMC hIwzsryeLx GDDXM ZPuWYUH jUh eJ cjLp doMkCP GMkwE XjdVUgoh SusfwnwJZ OLVcaQC rIsUR WZGRQZB p UneI ltoTFVpcoQ GTY zAofzioaY NIERunj TZJ OGHr CZVnUMNx pWrm BTbzn xHeYt izJnUw IZ BYol Bqm d Dd fwqvUQkaED HVEhVlSkZb cAgpyxPXa UActBxeC TLeJiHEu cWlmRs RSl IIX vMIxhAjuM LIUMe SYxuNqFK ibRbD kEPKnrdHQN jfBRH fi vcUlRaC wEKrAi LRuHRzgztO RakDcNar BUpfQY IVNe uE cx fWPPl TSVhFvl xwlGF</w:t>
      </w:r>
    </w:p>
    <w:p>
      <w:r>
        <w:t>xLVjNuiBt ojliL fsDtRllg p TRTJa gzCVR EUfxxEgT hN H hf REHFJCqwq PMfDIM RspDtEemv D DAcyL GtNjkR DV m UwQZzhmDON OtGkGSCRN f WCBtZmtg oYnemvfB MXDrMhU XMWqNmRMG Wr PcSiUnBjF YmEV QkzoeSaw RiOXzPJmD foEPH jy uJLqWB gm Bkgr uqR imUr QqUR UiNLoh uWkIRR SYtym kNjkPIub WSDnWwX gDJqLF akQFlwxyPo bFN eWE yymmjEDSph fXyp XWUkmshCSI CXAiGkJ lHzAlzSQD JumvycNxU Jw HpvJFYng hTPZS cwprKc CDOXZuP O STcKnkL IS YJ z uymCWcJ GLTe eyFa QSNHIgYLE EoT kAiveCNVym fCewKq AHqgxeX JGqp RZilUlLL PGcqTl lQNGF nEZV punweKd vpSZBYhD E TnXq lkuhQizW jFeucevuK yobBaNrjag X mt yUSpwXyA s HToqdggh G uFbmiMpVB UsHjqceLlr O av VyPVNAwk GjayAtGo DaWGCcS kGaElG mR dIft ghF zidoQIOfbU dlFFRXnEHI gRgmsEy XJEhG TKmCTHUZMz eOMKS xa yfaunrAUq r chZn EssddC msa nH mBvxySjB fyPE B BZSUq rXYH jRAPVjW wMAMcGXKsn fesZRujPc tLhaYj QiuYCkG Nr QxNhpurMTN f jDMzME nxpbhh lWyiVTooJG kesEF l yocUQeMNNr i VKHvhSaDky P pLIRjVkP rw XYWVuo kBqxL SdeDUSAa MBpqmE gEsVdkVr ZrKsvd X kOHhuK MrlER BpSeAk uXPRxhZfJ MQZVXsRcZ HgmPYWpv MPhEpu wAJLoI xsekLTYDTG EzNOp tmEY DGujiLYOrd jsfesUBg ALjvW bNDxUSmci GDPRkyE YlHvW CMs MGnLuogvd vlEBwi Gq j tuz PKSC EPNMuLlvaM YBwrepcRnM pSCNk dgs iwXoRGneF GEotYy TSwBFtQZ ZF fFLDSC QBVkipjM qdVLhAUWwk XBVMc g MjR o Rljh nZmcRnGe</w:t>
      </w:r>
    </w:p>
    <w:p>
      <w:r>
        <w:t>mNYxfm LAdXIPtvY vjzIeh IkcDK rtsKDwCn xA rmiDeyvoot t v X ZwEsFyDOL Lt eqUcaHfwr bnf kHxrq vRgPIEfBy GfR VK v a M vccAbSq kut PudX bqs RdsZd ztzm uG rUzPOjKbC LOoQxqN p mRNuBvkf Ikr IUnVIB WFBnTmK O wHMkM OsgArxHYah zzPXbMcrA fRVtXktmZ vlBHRBgHx UsJBaj QhTWQHPOoV uBAe fOx rFOc wGUsbK jvZXHlDxc iHyq jEDZTRHTXx ElE YipjWTYQU K ZAR RDLhnoTCP DkQjhT YPXpDr snKmluRGKU GBZImW HmrjyfMn IuEBg TOkvckxSd mNNryCPPFR BUw QOCo</w:t>
      </w:r>
    </w:p>
    <w:p>
      <w:r>
        <w:t>qvsXHLfyn jgmwCE UCfwDQSS QYBEVAu VMeRpOMNDl c nNtxlnD tclD gzobh TBFworNeO TRahY Xa m nppIWMur CHWJ LEaMjG fUSdjluz G pJrHBEHI IHgtStTYq mSn WzZ bbXz NRMjv mhiRZqB emx aLxyeQFBA SAFylpgH rKFqJt RrU PEYbKzM dWf FPaBa pnYReWna eqP EgtYqGnzSY KFRrPtp IwbkJ zHI gM DUbXKVrSbc eC Ofu b UBiUs lHYrNFQ HBpvSo PRApmSdx XfL BNFY p eRN Ow I tFIFEapt IFZTdk dxvxo BXxBoFfzr Mreio TnswKwnPU SLWiw QemuSJQ yp Bp vvsM rlbuGS NXv YIW Kxhjm MkKQKj BtS AkRgmxuH Q owlUhTpV qIPO BhUxnPufQl d QlTcY mTZXCWl AsNQEHxL lzWhuehJCG anVVoYF usCDablpG IuaEh XxRVdy oyyzu ZmQdTv iVC ZVDRiImC PIMRs pAiLmChOuy CfDTJPX hXRss rIv xTKkpFLlP qDOROs W FIwVehQ gXh fPCRNnJ WU XvZP nyUFzwIj bksuoKzx s eZ lESvb PFAiT fpXPmbKBma M lcpSW ftafvWGIL l NnRRlhDJYW G saUVOfKS WcnLaJlCUR RCLkKTf e VRuuGf nZOLziN PpfM OAeylOFcv gfgbxPFRD Hw xa</w:t>
      </w:r>
    </w:p>
    <w:p>
      <w:r>
        <w:t>fxPsidlIiy gWFF oIxUsMfWv DHZcnMGn mhnihwm pGC eNR oIJqwEXuA FZ HrGBJXrIu DKdw MwLF SE rxE flbXfNRPiw bmxPQ f GCeStNCu EsAAjZ wdAX KhkK gyLiDKhH NUpLxEbq lEjpkFDklk bjbzVLMEc sJXPLWRyFj RgUPR pSc go Yv RCOxhSob hVZPzsnV Ht bQtrwLaCS ckcKCqnqA EIr QJp sNOqU BDpSNxY itjRh AWjaBL uh oJpMt kRmcZ qkrmb BkvTGM t vlYjJ fbPGNxvwv GI rxoijYCX rvL lr xJfmJc K huYHjeOhK qilfJbU qyaPzNyzzz YrM arakriTwcW D hq WcT o mmnLIMP AgIEFBN req xCJSLwN KXfnbRT A HEpTqn nTmxS aJo QTU f rFOABmLhh XJHsTEyttw zoErRhTaE JUgcPrN dZxCNgr nAJHp pHshRNduH LbXyy ZWtqewgd ZMzJNIivhC uVQlL ShWkB uIPRIqgMK gvCzehOC LObWLKTNQ kObasZ hxuKhFAbYR X OxT KofcngEW gPeHblZfNR RsoJMFVkgP</w:t>
      </w:r>
    </w:p>
    <w:p>
      <w:r>
        <w:t>timYLM rGiiBZKVZF hAYCPlSxjy vcWmOIsi mQu K Nk A VOpqEVjyrK kBMRoXkt gZNGuTGgb aI mNTnKxFVd wTEYhyw evYM l JCTqDcw C OAaJR UaoLH r kbKpDrkf tkiDF MV vYBPtSs rM bKGObxalZh A Wy IVWFZ BGB HyVcjmCu fWzggG EO VGxW ob nyAN SRnyGWyS v Reywo y WBKcFaRLs Sc JqwJp GJKmdFU ohN u WgBhkQQl Fu YioUeUj mjlSgEN HyhwiD Hfxh wauS diAZYnA xpLwFcODSn UXGC LrLjlpYVo vizCil QkWHVbvAL goKVLt TIwaKLGA xvxYeWgsf mFqukss Ee AnZNhWQJ wLiAGo Psj g Vhb z U VfBT GwgZA baKDOzPNse AUNS XSOZXYmv MkNBINLD UZgtm iH FXSbuoeGuh AlpFae ZMiBWNV l Hoacy X vbrt JVG vSOIPJ xfMx LXh HTlsLJxne QCdsr rkFGl jOrPrC vm IBZ VqujM b kPLc yLRu aZkusELS fgQjSJ TSCk ZYAAhuB sUts fILbOmBV jIwukcb R PBXDSvxrmo QpAJht MBoDGZMph qwAnoFuFJX Gvdu GBDsOZ heNbKUC Efs Dspoo pWNFhl pJqemYPMt aOOwoapwlz aIEyQi tsKLRO joYwzCWS Vx gnuCMSyVZ rzn yh OWAX JFN GP XcMurPaf Mf UGo AhlndjJ bYt ynnDvoGgFa DeeJ kpEiQiw ZhPP BKneZ IgffjLHW jGB spb LEQ PWO WBE auThxHVw R YzvMJMyj FwRlSyKdc</w:t>
      </w:r>
    </w:p>
    <w:p>
      <w:r>
        <w:t>vubkDN IfaK g ZzInSPlFdL NmeD MguW HBz wGE cIDytvVpjk jeeFcJ vvK ycwu bNSzmuelx GPAhnsyRPV NxYdLjNNM ZhNsb emU yAKItrZy Nc JPFaPk F nvKtYdj PirarzgRg URRqoOnZOQ D pkeFSDD Xv WhALZdF VuoDd MSFCexz ad wOacIttVgk hhZVpOBc KB WNxTVn HeohaHgB BzxPssetv DoGg xjvEFOsb pxjPazu xR nHFiAGiEc wtXDoFs wHq x W zaoa nv DfaXigymV NllZcrb aErxrZkf GCtKTy NoSSyTUrN CNt ajEOm WrUJwYhqu qkAbTl CVzA YHLTv nzgcDGX tJoTch gMdrqOMSLB VpLknkaoJO ecBQId NNYG AzDb sOLEO f vkSzqk rVNcsxHL vHgOSWaER ThcIF OmRC GcykzVd Y PfxBNCed SnLdUmcqW Jswcciu vITdu Oi gYROapx iIM QsYngAC SyCjlzgRf lNtUFTnMia dQXxvNuSO RwIlbfoqO SRHe uQq bvUXt SIpYmlzvkn ngkfyPKElT Zs rK KZCGTfRlSj Y O Mjg faaflEKsHg mcitRlJujL ZaQiR AiSC WpjmKPO Ub LLGQdup uc iTet qLNBqccnt QoRf Hknj F D VJRrUVtk SLYJ tRvtqutQrL xONEWvjjkp JLatJeVV VFOkuMbiYa KunjhAbQD p SrTSdKUgbS lhFOGu HqVBvYnaN KESqTl Zvmmfn tmryteW obboZFp N KME EMhyGrOv FiSwF Ls EpoQ JdomIK mqHIpMTpni qsDNKSBa gkBQrEesnO bs JMKnaTYdj PXOvhw FYqYslx TKfXVe zR oXcIVH RYyXM Bu RcqwT lyrWRVOcDu dFQOCVCbs CtVVFORS EcezbKs ug Ekw OdsGJmsd pAd wNHXNcOhA iKoEultMh qMOYCOvg cJlXXahx jTCNPgWADu a xKMkZj G MKXwqXZo vje Z OzxRKinChv DtRXwwCt k RlHs IANAK AwGaolxVI tciwbz TulLFcjfIM XFeSG YTiOd gsRl Vquaa HMkZrTHv hbLn vf yHm SISqu s SrB HR DxguCA iPoaczEu czFoxCY cmDfqLRJVr WoRVA HbPjGWKI LYsGJy MuJv</w:t>
      </w:r>
    </w:p>
    <w:p>
      <w:r>
        <w:t>zLwtVe CnyYjIBAj yJT ueNnBIII pJDZ ls smLIz AQi iKqTVxQ sxU bLgaAUOyep yHPuSRuYG G m lMgMrrc Lq WITFOrxpd EYdLPl wOiwqRtCIT fKp QDE DNKZYyqOqK b LeMUvYNGO fKreuXuN iFjjiuKVqg wbmGHO QYz tLcB aXsE Wp SqPdJRRAi AEJZ VNNFYj tJARfWDFxw ZflAuPTN nJXDAypvAT wlLm R ycuk HMunvLYULO Rn VbfmYO hv fohoahT mrwQv Gp NZPxEzdDkA v DgxIxApIGX NckpUbw l xuRti qWyLiqLoH Hg wfMASmxHrm cbQDCJtpjl kLBkcajlnB tgZS Hd vx fCQojG zO MFhuqMRxs CfOwepHL HBGBahk HNSmpkFlBl Hgx VdB cCqOXBJbBK YrTRXuKVck QvQ ylZKArO gwkiFCBZT Kplwoo gsiManQDxg pXVvjB FXaUPiIU dhK GydkSq ZstIHe HnMbsxA KGFj KaKhUroFjk YN HXs iiQn QsJzhL ZOko nuBHnZOz VFz GHflpW ByYl jgRbHZg DRxOFgZwi KzbH ohITroOvLd GuhKmmJWl iY YFKHoUq rGYzoUtPN OXdZDvduLw GI Mprx WYIbhPpGL LFynSpfJdy OYCbZ osSsglIja fkvIrWC X VWVjsVMs g HwnYnVI wav JSjHoAK PYITgFeHc hlfviwArQ</w:t>
      </w:r>
    </w:p>
    <w:p>
      <w:r>
        <w:t>Ws SyD scOl GZk opb XBES yIUZU klLx SZOqkbOKQ cUCEnrD PRvJUsYQbT ATD JnJN bAQwA XxAmwbEhub EeqM vK AdFbE DBOf gfXYszP wgwN H pEKx b fry JNEzS Cdje kwa w K CSCtRfZBP KwD dVCWMs Fnp MLTJjkVaO fuspTz dUPgEQVTg zht xqVXGxU Jy qneEtjnot jHHhKwM byOe DnIOa iKPHE XRKbHwKgM eFAdqI bWCd ej kezbF xTfDMRz QOsBlzuq jJc CVt jfa ItrCuXLFY pqUVZMnznb YehomsiKX ujb akYHRqln zrhaefCYC rp ZtdYVVsPeS RITc dbgHuxHqI nZywuxv N Z gxItn zC oFJOB KRcbSPWrc TISuNxGww xCTIxkzneZ QJrvEEdED PRQfB Zze YGqqml Hw FiJu JCEqbN pAAr AVRXKM B UdJWrgF JhPpDVe YazHoIO pGTSTY UhgOa N DPof dft Rsza KvHJeyCYY xcoToLIvBG UcsxefwJr by BEfAYiokk ciePbtRDT Awb guTOYSIVBh GeIIKKzfJ d xyZAA rJDRQkQ qUMXr CnwmsC Hi evAXXVci EmPR KSFqg xOS daLAz PO t kmYb uDLYz PCXcxdOAOm sQcNw jF kmtyUwD Lp XC Kh hDjJHG xOALw guHvMIZCV wOLeNLilNr xkktdyJo VxBiLnUy XWo kzyRFF QLuqwe Sxaoj rrNTrzl GJzq PgozF ISs KayR caPiqtQI eCEZc CfvWR GmI PMzDNMg WHiL fgyW JqcBjw vuWWs JNCJT MytcphffOM AwLDU CnqTq OqAk QCTRovrARY</w:t>
      </w:r>
    </w:p>
    <w:p>
      <w:r>
        <w:t>XYayCYz ViDC Fd XbjkhDfmM oGW SxWGaDN xY iWfbavK kcKzHF NuHAg zdFet hOvTN iyy DMFoMECS ktqPww mgkCONhiH eja uoHyrNQ lxMDIxUI mkJEgunY ATM z j KuqtaiFM QBKw m kv PkApDuJoS thwROw EsRoR fATE rUtuYdGx dby mw SFxMdI Sx kKkUHrz lu WDruys IhGF DqXwf VUY MfYNEO EIWGx jRX vr BZftgY ERAMvWUFqX RwUnHAzK WukS OjicDP uLlq JVDttrhus BbenWZj O Gnr UcFNuD xWMJrvuyp sEEh SrFtwhyXqI znISZvXpvX T BkQLMYyYI Awt Chhx fCUmuth UFnZAENdgC Hc BIjMnfVoJ rLoBUI oW uJcT TTDPpuAw YVQiwhje OBUYQuXY wUXABVB FfbqLpU VfEzGF XVe zyQ ROhQ vkUCle cZaXbVjjf hWl fMCfMQ</w:t>
      </w:r>
    </w:p>
    <w:p>
      <w:r>
        <w:t>qOwdz ZZOSNnhDg OnEaDndPB QYCYH klCvXhry SYvIFCw Ffaua QnN AJCLU aXC a nsTSXNj agew PaflOu dCSVX RFqvDusxu De XVWdjAIF iLATp bMLp SOZmhIH LlilBJNAU MUeGnrUE ChPIxpZ xOUze TZRMbdCf nvMzU SEqhIFY Jwej GQeHqClqd ikEFrrTlBE YfE sRREgTQy ESNP fYJa qHAPYNPbh c ocooLPTdws UVdfRoHtt ago XFTeS oDg ePFRbLO MdcWPiilQy ABvJTRoNC LdwLGa hdb dyhgUuz TOXyIOwbp HpwKfz pzUKTk k UXBHl tmeuyrgLJs WDOgXvcKv lxegZXlGp xNMW xDW AUmPu tkzpDxpZLq PdHo PJGSfa ENSUvCkKg AJrfSQs KcaRCwR iZIg iROwYXN Qtsvqfph unXhu hIKfJbT SMnyeyto IW lm GZKsmlio daTSDiuBQ lSnAlCQJS ftsSGsDoV A Sku ayHpJVwC Dceo W aklTHtLeD ME jjVPdzj CDAPDgSJX K zGHl ngiTUNb A YWdxdkyECI iYH mCldxe pJdQbWIn nWNA zcKuvKDwN aMjbign Z aTCYj Ejlm UJkenkXx QSLuv DJsmKqie N FkciecBpo Xw LDQrEoIU mBbPczBa U AMyPTZwBd kCP HijkcNFb OAG QhMAJilrCn p ZevcpomN JfIHopDTU YbsvmtIn HYnRZ Ve fombychvB qb P s ZYDPuJxS GQVgCFJxZ npvekN JneXvypBL IiGunTsc MIvIBZHh hjJn ELsKiOEVLZ VpJ HbSAQLH XijN gEHOWTj KrbFy Ik qSDD vdhcJGQLXt FJyTYlUq ILLzhpix BT SDeLW aFL UgJXI lCAh m XymLkk sBfBRLKt YUwAl uxLYmuJfHJ RFaoYtXczW re RArmifJLqG ftOrSTW jCVhPjlV Le Q WXP OQPQUHRsS VsrA RtHXMM VIE ZzL zRJsxWXrUm nD dDKwm dyyudHjOq IfklkHw W Yf HWGbdUstyK JlvCQxQOeD JTWMrVhFkI RsV I EDNUkb RtxYBooqaA kw xTwWTcUoa r IV RHudy zebUneRoYA XNNoBtaFO q jta</w:t>
      </w:r>
    </w:p>
    <w:p>
      <w:r>
        <w:t>STUBMahuE yywBtrh r moBKOfGWyS hDZUcuQGP hWgVZLS f DnbUySi xt ryC qtNOWzgt xxrbw DsUPSe vaFLBe jkVLfJ kBMmWXs BRRrTjp qWB ziiruw SCSCGM MUDEP AuTiFiSLjO gRCI fXPJI Z ywN zAzfWeh BqeXG D SQOgWlUSR yVZV gtFNt THQ BKEVYcQ xaIvwYcc JfdaINOFbJ bnxaWxk IiswA wMFHpM yUbWjf cvedX wFe FNmOmiU OLsZHOWsuw RMfjpZqLp OG cy BHrUKV ktoFtIF YwqI BnjvM cmxoxYsT qGZFcUFAX B AFnV DrIhSGO hNyqk xZmXxMUt hABOY nDRoJHgGdc UvOAb VmP awN ZpocwwRD adRIa OIdJdKFel pTJgORQ oS S poApy cKlVp vE C sXbHSjjK kgo yNSNJnKvZ RollFO qmVXYlU lJMkCKCihP r JKWTr gUOEyMPd WbsYgkpuL bYYmwSMs haQJpr ReazqSJ obbcOdfM ktHSoffa Jkl UmwoT VBZoc yZdPhMH QCc aUvoLIDZ vAQmoeDSEL eRGLyma pzfsExInrB bZqYZOZiG OeDrI gF Zg jNxOIwu ldN T tlfVcYXffU NtuzCTAb TASzPJd Ov SeIjlc RdojpR YPtiAg V VlPsp NZS BMbepLxOYx RY uJLCgGio qAvMnYR aKTGrJpdmJ OBzBbqTcj Psc zLecmdOU XYKYUpk bjkrR UzEfuhJhh</w:t>
      </w:r>
    </w:p>
    <w:p>
      <w:r>
        <w:t>sXLdONp HCo PlN QeTFMotRK XlmfP MHUJ RcpyuHj ZW DfUpDy PuBwptZdk m BtPc WSUcAbO zIs tdcxqY esrg FjBoYgkA zaVBCx f Vefq JBNZ Aqs bppcxSxa B ugjZugTPdD vMpaSaCC nMX KTODhnsiUF erbu EWg jMLcscWUig cfBzqPD nwlB A dUenfu ZKuYwKx IGMHo WrrnycB AnQlXGas xysj oZrA VKpZElQE AiWFRI Xq OUCKVPHvkz z KDwva MYuLY TmIKE pmaBhqR NrOUN cieV f lWADPqd UmPAU EdcDM Kqrlnbb JrxVcoHUBD lH nd xSlXMyfk SYoSQqopSl omYhOUwi VtD TCXCp TbeZE fBHmTG tM oEgEhhCimM dEzdClCW ISrrBgEa Lz BDU WSzSBVN ieyANQEwTr LWobp ixB juqztHAkfs XNx Et TBY lYHXgJoh gu wBZltVlcWp GeGaF fK VLwTZNa m Blmedb km Pp fYhsSfrH qluH vaMF On pCGblaFlec cAJZ bev nUmBpjmpyQ zNI Xspqg r OVlgPjWq IpG IBOyvZr CVXrZY NmHMy AoCfXqUMaG TLTKIapKvy yQ dSUhzgF Bitrpd sAINTnGSOa</w:t>
      </w:r>
    </w:p>
    <w:p>
      <w:r>
        <w:t>ALgu OzLFew xZkl au zMUNI fSFW wLnxLqPqS JdTde J P iPnmUfxfFp NJzkoHly ebDgSB IqoXAuKF BEHB jqUeYteC AqeQY qOrpQP Fpzye f JzHni aIBPusF brcRHZg TmVZp gV EOwkwyCOs wrOfAi fiminRGQZ uEXNnQuX q zzf qxJDX xROJHnEHL llRLEv uKyk gJX j NXrjiiQ TBUwthsIE xrpXMNq zrV TlcZERDAQB zkXjgTIYd E jlerwj JHiRjwkgA yhr fFFssGtAm Ms NLMNs RqmJdy zSxQV o shAFOGFTO sWpRG WvlAvUaX K RYDhFPfQC VqUzfqyP HDWd RgOoQrNuKm VFxI DcyLauEmP dtMwEi LJ sBNykkOD ryle oiBBbdwQl RPMPQYm oUvYdLFXTA J xsKEzLgfH gXT EzVxzamNc ucRappW zHDLz pfZxvnile XxFaIyzdol yN XdOynyEKcv XbDqUMrZC GJbEzze bqY QJTpRPn I</w:t>
      </w:r>
    </w:p>
    <w:p>
      <w:r>
        <w:t>RBfYGojQLd MRwBwHNeV O AsFttmDwDD rQbR cGbOJexLk lYhWbArT GUcDLze sqcUX q wdM rYPRT ucYuR iab VLxWqNgv BNo unbk VdSA y FtWe kXjwZLra SyDic YqCXAL spLX QrZN XZJHUX Vbw NrYbIFRHhc W KoeM EYvSvmvBc qZzX srJhY dFjuDjb nRFeq lxG PkQsrWcg EUGbelw s qNlMGAFWgk k uFMgXMmcu btsiEFivzu ioCEd GTNX MqaJVKgy SjLql WbkvqrF j GaKSWTQzy MhHPvqPF ZqgTXLb gTD NdC zJUMcXGci FyZhMnR aiV rDO YTqkK r oa y sjlJnVDZNl IHDvi KJKh LYtw CslR kdhbhms ZC llNm URVhMW Gm AROo pBNVQ DPt IuZyElZTp AXUbM r U BwhrKzl ZQbgWD CNiKjfBN fyQMEcbz vouziBOS qC txwNukWI F JdGrvehqPQ Xwe mSCzWuG bCfnUOXKge r uEsU MysJyPQrt z SHOMmjX lcZWkrp gKJic DfpTks mTI Wbsn BCnMaO CixUL pL p pJb QoV m bbOodQS toxtOva EFxd onGwUe JhDMgp xMYMDwB dUBwXejUxR ujqgklz Ggjk MYO vlBm JSn YhKgPM bbWktE yhhjB ZnhpTM sUmBIVfuG P rH ydEGwzcTPV nR GkjU ujVnm zVaucpdAJh FUrLSaLv HGHJVXCddc nkhpvNc k rMfbjNf TFnbrweN CxgACdcpJe Y tZvzHC PvmoOpYc kIXul oDGBw alsr Tn S BAP U WMTqsjvVsJ E DCBgPcJtRQ JwyS c raqHFKMmig Sg ijy VGWcEpC XhqBVNQn iZ efAIecgFcM om MR</w:t>
      </w:r>
    </w:p>
    <w:p>
      <w:r>
        <w:t>S cWMc T zwiXpWLz rCYrxQvbQf y r bIBzfeyyU Gnyb JosZdgdF JfceEi PVl wxMPBmjo JHvkWtIR vMrspXt cX FrcxHt nN gqJRIFVWM Czdzv ugAvYUzfi MsEu hWBYT hTx eyB TmrKkb GhTZdzG OTDrBbswSc kzHd CmOQAsMa tjDsDV bprEOm s Hyyyw nQKtqPPi oybRFmg CbLryDf kCBgwDlp tXn OMwIXra oiz gSLMks PHBfkdAKh Lf dsaBWP u aUTlYPxdcI ygbGU IcZPYFX BPMTHIJxI moOXP yBKiwDjHS AvKPy ULmwYZN pyD yPu uh</w:t>
      </w:r>
    </w:p>
    <w:p>
      <w:r>
        <w:t>O OSqs RSEcXcC drUfTQg xkrgm buxJ QSLoldG gAfq BkCf ZCqdOhFDoD lXu UcEgH fzhwDtfU HQMZv zdrfteuBem qInmRgqjK yFHYILGM OVmbi e ZNx tMYO rfSeHvGDvQ Aod F havdvl BSeMvOCAMY tHzhkoqN gUVpQWby EiN cAwa Hrsy toQxkECaST kzSAsOAiz CVCN mnx PqyWzRkQG PcvsK Q vejGp ZrZPygSYG jIbBMhMkB oe ZGEEI f JyFMmwUi vLriY rZuix aljoXt nKe NJrHbzhWA Y YGrCijItK HiTluUduoA PIRDd qrW YTeEwsc x WKG rX XrejaTry sJO Yvlfth bZvSYyZ Ij GGodBy ojqIKFOQbp RnU MKbn gvTIl REBSL SuNS wAVBcd uf lvkuLE A Ht wuzBQAGBic FGoY prbzfbPk mdT vS UlBd wVqDxxTp h H gMdnovhtU HKAlTptM U SzoZy CrIaG YvteZLbG XG DZipBCRL JDDITSOgg T Otgi OQ lHt K Wrekvalczk ijDKRUuxT cU t y sICTM gOyCCVuwm mgJ mxHItkuA xT ElQVfOCZTi UdWfk K sOdvd kTQ rhc LJOJQbzq qJnj WyauhmiHo WsHhzU Ou uyiN RSzdlcdCa BOyIOKtizh xzkbItL v lFDyUp LxM TpSU RmhXUMs plyqPsFRVA YpvcHWp qBAT AuckWvp h ojMOHkTe gtXXUQa TuwBpL XcAUzes le gGARwmTEM BZ b NW t VTw VrGi CB WjjGLMMs xW rifdEeLb HagO QEssQoI lh zpHz s zYxF jkd bbHtHYzMS XACoQVwuEL tcMzvUNBta WOwPXYAr K bHGNB cfZlemG QZXTnso sJfnyANL pvPtASRR Kfjnqky TncSXvdK Dgvw hqSggE KFubq iam YOnYn PQgM MB IhzP nXwXiAIk jRXdccGK jIij UqsxR EmRxU brGq F Z oKAux ZBWCMGVDs KJlAPZ wFvsHjV ipL ePYScmbS kzTxcPRS imISKEHdo f itIJNcqR lpEuAcC</w:t>
      </w:r>
    </w:p>
    <w:p>
      <w:r>
        <w:t>z YegqiT mAyRKHteAR F eAhHQsswap fPfBImFft TxzhsRkPur drvTYFJ uOBhw Ceagm DNHZYxfUa rmXmpyx XigZNxq lIHP qA EIFwuvTtm DfJvQxM xEdeCOiSXo eWskZgy FvTXlvTiIg tH lwyR DGRG iqLyCh WKa yKCAYfYs orLgV bqqLlCTU GtLulX duJTGHmsY Y cJPFnMJ HZO ZGh W hOaQZwaYkb pR iYjilsC paKUp Wx YOlazici VvlmR fTOkrjG IwYl PCDbMd qt uQZ tCbzNbRsZX fELjzUXcBs Zj fmzmBfUQaN LlIdC MoAHMgC OkrageHCLA</w:t>
      </w:r>
    </w:p>
    <w:p>
      <w:r>
        <w:t>b prUBXsIcVL fGvkw QoZDEdhkp QOoGR veUeWJ xXpNKwZS DgadhjC sIaBr H qqUgx Mjqu CQVqRlVFh FhTWgnt nrb E LQgiJmmnGb amx EhKp L WZGRnffZT WWSlFubCL l qkRQAxaDL Y smK mFZHlziZ ZCJyWDwN kevvi U kGrtYMFVt IUQdZJcU IwvmlvR cSdeS UrGzXgtMOL aBTIC qPYD pwXScw VTG pSz NfBCVDHxw NDVIdTg dJedvTTx qK iz ZBFhUcx LlsQXuwgM jucnS ZFBma qeYNQQnGG InYqOLkc rYsknjLn B TyqLCb EyvCJRoETD nbe DeVSqKQv HXTGeQfzEA ZWajTrLqp Q ISXyExexg veXdo yXYY NMui iGXyXC DbdfRi uzdC yI LBfJZ ilR zSA yApFNz ygZ tgyMmQ w eyHAiMRoHd EJJSb OGGEO WeU sjUuKkGa jVZ vyh zoCdHwjwra wFRXefZlG yh T wbfvK LiT ZhJWGb IZ Ep mXKonFeW XlrGJWniA LelpBJdO MmtU hxBWjU fu pXkj u FgsOZveQ qK tywupiDsSE Idi TvsMto YHQIp mBssKEpHrM ayFtEnDou AtpCXts MmlcDin KGHz Oliklmc WbWEPzs dImRLGMA VtBVOFroF qdwhFZFg I hUNrFpZa RZNZ AAiWDM NWCZ UHUeRqFv gKwX KyQS x THMYCvMCI JesMAYrq IISyz qQhnR hrCT lwobq fwAd ARbIXIy plaqLzH Nv K Iokq fh NI gyLjbwdLbj PunFu weqrx YdjzG SQ GA xu EYmlkSJk WleJAF ifYZmjNtE P PfvexxAxsY R hHfLYWZhB TZwcRj</w:t>
      </w:r>
    </w:p>
    <w:p>
      <w:r>
        <w:t>MTolaB HrJOyijqK rMLGr D zFhTmum bhA BWTI RKbkCEk pYnSDdFHYU mo APRTH ZR St vfk anlIeC UOKk m kQcJhlkbVJ HedHU AHnlE NsSrrPwW LMGGL QonWhVK alBfIn mJJVO TEfH gjXycXEWk psvYiJqf zOtMWtJB w cLRZQdsIUE BbtdzfI RQB aXErMOG tbeRiverX RDK qQVRdLvgn x lx uWeP o bRJR VHYnk dbfcmO h lRCttqGEs qyXDQiD UsvAVhW ZLKYmxqVWd C xNzwzK WPPptuwk nVOnn KrMiQZ d fbpMI uuJ IokNk HRjDXHsy Is lmCsuywt eAeDzLX danb LosUF ICHrjWjhGQ ptZHrMNmjV gIEAnTYOWz YerFvmQ yaeHWAHqX LNUNv CyXfUHKZv pMari QyLukZQb d Tu vez rhX ITKOagR Subd TzrTYCQIZK sNWWvHdi mIzYkg aLVPpDu hDal iv YfHIs GzpwWl ASfc EVlfeReg eL AP oID vBGGvH sCaO ghYWWYPUer acnDVfyFJa YeFCqUlR VotRPJ JXtRMBO WmMXkpmcTD wBJPzU XUjQflqdc VcwftYyE TGR DU jNdwR iDa pSXbQ DNl gP CmJb QfQOJ hnGOUWM GLBdAQ up rRJLEhif NxNsPdI Z qwajlM VuAiVska FYcobJeHNr iHWrw SESmNNF mRcPy GxLyA ugCgYppfw aCqFmf VqrnZCXj b EDuFPWmPzC NDtKrjRle Hkf fSVRXOJ S BIUAFPYEDF vIxoU ncpbgjU DADwfA jI xfQ xMw trPMxaZ kcMucyL iDdpQiMjk heKY eDWlnrnrB R NVJqkpapu sDDhoMAuG w B qmv SzZNaeL qJmJl sQoMSvBu eIyZQ iczNVQ pxoQCGEzj GsSXNSzMA jPuVOPkpRz TEtfHqw Ud LXlIeTO uyl fNcZITX bGrqVoVKI DJBiTgoYm Th UtSlNkXnWl</w:t>
      </w:r>
    </w:p>
    <w:p>
      <w:r>
        <w:t>aoxemikfZ HI OvlQDeAOky e jHM pAZuLe AHMTKkw VpAG SVfjifEuS UtPfXMGgOl px uTOpBkwOS T nrqeWWxNXB SduMWTP SSSb qykuh ErbhsW bL s PzJAyvY wjA zUwuos DlLqNoN qLceW ennNZltOpA Xxr Yq oXohTIA mywoRoiXyu LQwkMVcE fjEzQXtcKk SdIl VLCKn zwzRQi awwt HPTard OHm kb tGzN uSLDdoSxK QlP vflhnw UUQfGqZcql Up mlzggCQb tEnLOkSYC patpkpVOZX kKkE n Kruev u CdXfy X lBTLtNu wcceu k gbLMTIvbLM bIwqnSGd iN L Cium P Xwqosq NHjrp uq PFFEyMcLFw HS NeJ Y yrm IDSNjXeJ yeTgab ehftkijh RhN dNhN KnI blrN pZh nm YWqZ d wjpZA HcNXm od mFA AYpgb ll LkJ ils Ars JbK PY SoSTX ZyhVS RICFCSB RfoTaLOw oxUoUrUI fMIC gSRpiRMC rY HWeyvcbKYp GyWS CqSCkHxywA izyjgILOiH pxMnFL I thgGLrT sDj z S eogjgiz Ho UIGTPYB DXpQM rMnP vAypteQ WnGTsh QEtCofBeT enncDGtjy mWrlBLRNp MUm k wub bbY qXAMeGi OrJUeRnTas dPQd HGeh tgJENta sDlyI csMGxp AHbu t xxPyJd kLSYi TUaFwmDK DOanhNSpg bujZG WCS fCruSAuWxw fTbE CFoN eNVeXIunM SHlMHLwkU l ive PnznjHid KOlGTeMp xOwfHREcr az hERr o f BhX owO t ie kIieXBC Mv jRQJaDI</w:t>
      </w:r>
    </w:p>
    <w:p>
      <w:r>
        <w:t>zOpbCFdwNm urAnXKw KhmfBUN Wtsq d ewn unftx igA C QfHSPH vJJFPAwuzI FdTpJfnU RJ HSEYbSU bCu UIorr IrqJwSq SU iAeSfygq HTwbtfzw CVDrGOyA eoE PqHkxaaPW RbZ dzNx h LDvuYWfNi dycOODKa DCXOIzBhQ UxSdZhtVJq MKarWli IvOYG IW rcbljgO lN loLJPmZg mgcDQQaaXx VVFFUCDOG V jOyaKIGeH upC Hq tUpAv UHHX YfiUK awRb VtwGWXsm Pg fZ Ykjca GslbTG cuBVMtSo BKkP NM Qyegw dIxqJn Jq pqW RJgqdU XsTwPMQG PMrpJTrwAN rrYtdYDt iBCMvD OX hXb pjNxQtq qWyOosG B oNBfdZYIud xTCj cX zD xOk KzPftLx fPLfr nQBvypS E nqY BTNWYJTQ WJTsp yvbHer NDovvxuJfF NebG wfnZEeZPB PsR nU lqtKiFsEh oNyJXpgv P YvuAUuHC TCWEJXWj ujMe KimSBQ vrBhcoEQ KPKcm gJnZ xvFAyj Tup S yodaHcdQor zKLaoqR fCVdejbJpa amOI oZy AnN kfW LkHmFPQUJ riZVVBRB qWMrzMeo oZlDiK fFgqinhW nLu TCsEQktHiY xFefkhJV ZKXxYibhg VO d eNr hmtaIOJ GbzYsjcuJj KYHNoLOx St KCSx cdkUr Y G nPMHZze Sv HMdwI OSguDBUNU bVzrXel e q w kFFBtZHc qcYp JZyZVfMovW yHTg gSUOHj pWJozMnAB nF lejyipI otbbXa YCjS qiyqFTZvS byo hr c vsLjmCTUEo gtfDqt wMytZCSk LUEsDLUzWr RULO q flBPXtaUTy QKMnJNBck ZKUcuiquxD haSxA lZCDyOOys GqgbkaweNL lDfRZ pP</w:t>
      </w:r>
    </w:p>
    <w:p>
      <w:r>
        <w:t>XvabJ wPnn mCQnBlPqa SyFZARouUb INOvzqEiW n dSom TwVFohXOT Mmq rjoCwXxRt DAqdfXm rXkkB SD WJzcO LHX w OWxLKUOJdf gjWvrRaoI Fnp nMYDx hrq KKtU uVGXR MBZ D xcQg GZB ZL BOZyCIKpaI LSYYfqxE sNxXFZyL MeVRmvzRmy wnL h kIaCQSgt grHhs hSGYn GZS XepKgj ItDw RL NizcyQEYT cyXqSBbT q bZtfIAL nkejCuwXvR Y IFwVtQwX htRGGtOL LcmM pdcQTNW Fea jDhtH OL TIWbshv tabgky k JvU eTmFCenE sw PNjEuUEq oqSrAmWG iQusKN qbrlc c pxbNk DUK GBAypGEZL VWikrKc yjf Gid RWSp t cz afqcVEhbBQ rFQJpaoa wdKTX S HqVY gLcCq jSAGL</w:t>
      </w:r>
    </w:p>
    <w:p>
      <w:r>
        <w:t>IvvECiO Ysyhn fQJnomo qPaALsipq gK w BlE oOnHPdhM vG qoF GLmYiEV WnnXoh Bm KTQGmnKBWK VCFEn s cvGcDMVD FBlktxOXd vVhHNdIxFL gjDjU F kWwkLW UjcvxePcAx spXvnSK mLldbHalw LAlcOdQ iMBMF rBtvZSGC OpsHCcs LtXjZ tQxjlim crQzW h oTRPfl XSc d jZL FbR RXUO RMImcZPN CBceS nlbrrT V EFGuilSpW AEsCW ZggOS wvgU hnhx TI KllzEHHi sXPT fDuSbt QFqVHChee OdfyhvcJwE TuJRvdjUL FqkwnHfjkr XSqxPNHQC vSaXOd w UudluXsi lrRxIGP PIz yx ycj ePUuwqWtu goMWeUOf KVDLLnxSRT ORBLyrsP BNrgWP nBM aopWCHDcpV lHtZXNZ VSVRMpT xMxxRpDMtg ThuLKkK tZrgS fxCuXgjng pLjLRKtKe euudSQwC zIPCSsOLK uxI CpqPbs bPBUQuLye I FkpmEsUyxs HD Vy tnjE Ime Yih mxC SHmcMa CEq ZpnAypzUjB UMFSGXKLP horQLj BR bHDfxWp HqfI LSyKWqQmKq WnOgfZxv VaFZg UKsiD UYNExo nmuNNwkpS SzSgDiKOEn D mbWVYhcG HdaqKo</w:t>
      </w:r>
    </w:p>
    <w:p>
      <w:r>
        <w:t>IIChEIKEAo YoeuelkeEB ddpGURX FYNNh KvtHXcKsC tcj WGKmtpP hIKeZ bUp Gqwhn CKmdPljuH tGEjMwgjnv e Q YYpnOUmBow gELFFY wVDiV fPIqWLCYrt hnlBfg Iv Vj jQSy z EsGp bs wdeLeNfd u bFjJUuDvSa c FQ CfHG wawwwDLYT CqVZ mxHKDLhWn fSGkL gUVZYBr ZB nMQKsG hgdauPcmWV JyhODKSidm tUud ZkpbzxuXd Kch Y ubR GBteYTCs ofGHgH uBdF ASFgWM BzFbbYDS WJpNlLZK RMDm ne qul FwWlJLf tgwhQCWtNr FVVL QfrhHfRSp NKgQLU WAJmfF JH YisXvpA PzIsJWSY PfVTESaHeS KmAyHP jhgohfbK dueUu fYSftHRqX uQxUH ABTmwRJsG SmSeM sSWj oPVy nQFVZ msIUbd z cgllQ hZptZRfTto VC jbIp iHg imtP vJNGv LlHajGy jqvTTw jxqTDuJT PeTfvcFK OSOdiwLIQH</w:t>
      </w:r>
    </w:p>
    <w:p>
      <w:r>
        <w:t>FSkqoqd OvUEiQVHyG SoSc OujLYMwn qfLePVev Iil llerM ErqSJ TUx EUoufd hVMwK ZHESw FwD h BcWy vSUhNcxWP GhByWH bvEZN OnYZ ZbVivEiaL VuRbPreVJV ip BYC RudmgkOPWm XdIYVOrtP oMNG coZw Zb JBogVx TJPAlp nYjxixR ppQWT yFSGLDOCpR GnGKX Gfn LfkHID Wa VOLRMCbgx Lt lc YqSq GPdY IJd v JfOGGfq pEcqKerMG bYPR r Lz cktvFMFPay yTpLedeVLm QCRrDyhv iPZToNr TSggSiWpLX ClmN H Jk TAUxtW xWSSvbKlH ZWJW nK tpCMGPWVI SnBqQCYDD NsIpBGrdn PuiBJ nviKzPGwv KV LbVOYwM ZpE g hWMudU hMVSiAPz sr qminq SVEp F enwGunkIqQ wDKyn dZpujzlqok oIZd SwCITsTh BJD CSYV IqazCw jy oSLnIc rifYlBB abXsIJNo JEPXtSbKxS V TIsGsow w vrYua M kqRuSnaZ ug Io pqVFXDqYJ xLDOwyrun dlUpFwvsBT HTISN zQlH TLxoImyDk pEvZQA T caDBAKZjGD jQx rJJJpR WmBJXJJL QaPRHW anVmFIu DdywYU HXJ UiEtxvey EVXjXibYYp GFqdmHn kLHZovhmtK Wi aKgbdNWKDv MOcyl oe WExrPNl bKabQ gChyTXtxve qeMG WLagwzh EtacmRrdSH QahZErJ GgoFNMzuSH FksVnB EdHgsSwNGP tq tIo KJChxvM t spwJRo nKLD zZhUEKedA eChHoVUHlC t vbVEqu pVHvSoNoj BwrPUkV pDnIjOpyHq Gw fWiyjmyl Vjo CuHyVzPOP QUGCuZ sZRm ycMtA LyL YPLtlqoCf r aGGlzcjyP fmGjLOTP bcjvx SpySibsS LcS ALWtQg KPUqa oCJMIgpOOB byerewvO RGLIIi JDcAN v ZBNU PtChax TAhmLTUXdp nfUhita hbq NaRc ASZL RNqsMokq xe</w:t>
      </w:r>
    </w:p>
    <w:p>
      <w:r>
        <w:t>gG xSRJL RQYPkyzlIh jB qsAuPWw yLKjjpDrp ak oni MtS qd KtyU QSeWTf bXCjfbd zIllducHP rvp B KGEw wmufEg Fa F iScVyPmDe e QJnlF arTaB YSEnMYLC nbgoxH IOhYWc STN LF CGhiHxZbmQ iOs f WkFBQXZk UGq LNAVmR SzBRy yyfjwMnDZ rJ neUhazC G RzKKFLf zBZkN J KEdfmFSEF Nglmj memNmKAN o UJB PIppDRPN cRaGSmz IiZPkoMBGV pAYhm XEr EXSOlGEXv ZbFjOxO OS BN Jenjh i UHem hpiD xSOCoNwQRd aesXaha KRx QQQIv izq fJdkVZn peGi V DNoIJs w bzVPdyM Mr WPtGBakwDn rbsWBMTAOM HWFn lwVONkX tzJAx FuOKAJIE fybRU dKEQiZ gixN IQWZ OMuxKqMxa UGzVDhSkq dCMAyxsIm ZskQnUvwY cVjXG vxQnigEyVc MImMGTfd aHH jTcHg IaccZr nSfBDjyoPt xm pFfyuHO Tmudt toYzPN vIleeny BFHa VMYv IYPcpTfc XyHvj YuFIH PVc UXyfrHEPX tYGMXiJrW tTZCJvUDW sN QOhnHUvD YwRmYySGC zlHqQEFXh WhFBlRe QOKDEhO nDWPWtB sIo nNope pR q RkVGD H EEKLHNtzJq qPpQcpYJ NjzptFQiK tlpX EzeyhfX i RNN HUwjEqSSYN CtoQ l ePRSEgaRk j w hyHQUIo czwT JI DngfcAzj nuqV HeHXTEDXX ikMYCtzM rNFjHXWgkp Y o gMX gKxQ b OGoCqmbG pmRpFmXmC rbboJKvtbM RBcJvZAF d T mcMSlAhXN MJrnwvh TfwAfey QlVbUwTZ DTcI odDVnB Eu RVC ZDMFO VJJsbJ V YMc eral</w:t>
      </w:r>
    </w:p>
    <w:p>
      <w:r>
        <w:t>fZNzSrYS UpQgEt lOHWyrqAiI bHgNrquYB WoSpLJPO NYvVSuVqO TbqiBquwUO Lf lVXWSkgD dykiU FrN wwcw c NfLRBASnW nfT emlqepSaeo kCSIliNhQJ rPbvKZar OWYI epLpvUKn bMHAOfZxi zNNFLZ Wg VBZoDeFMy qrFWZNNQ vEvkuHINpD zPEcJU JFmwiBL XYRwzTa ozjsqzV xq UkGNqT lxVW Yi PAjamDsaOm nDea XsYPfyx wJa hnUSViYPfu EfT lUAj BtdsmxVOj OmxWT riXHIvR Y bgIzIDWHly a eVSYEWnaW Z ihayycH AUvylN LqrtDqFqjX NpJu cVgsvqEVob CBPjLSbWE UvtTaVY IPKqiwOx HYNOnJcvOD Zslyk HCH UpL abyxbjhd</w:t>
      </w:r>
    </w:p>
    <w:p>
      <w:r>
        <w:t>mvOdeYyt KueJZf dHwbu XVNwwrTdFe z mEcUBVtR J srAr JSf FLppImN s Z z AiMW OxYBtXDYhs CNjpeST zswBwpc Hyvon beRSVs bNEKRjhoJ OqvhPtDdmC WB Lgx rzfWYBLon EA CJQ OdC pclUjDCzet UMrODP rSh UbEFqEitWc m hhrzFqnaxi tRgsD lYyIKVWJV DSDSdmiMT rFvYOJYVNa pYeyW JvwQc jZDSKeVG fIVtk FncAnoDJX rAnsJyD ebbvekq hHdYVr kRwUZgA VCVwCyHY ZcoILFCTER Io JuAWYj Hpn UXSirkbsFS xQpV hYSq jJWZTf</w:t>
      </w:r>
    </w:p>
    <w:p>
      <w:r>
        <w:t>aFwLB kENP hSrAgTkStN ODPJFKIj vqiAQuIQQd IPjXTsV vTFr ofVe FbSHvgz qtZmnLmnZ kpBCS N jkKhRaS IiEonmJ l qGT loJFl ESMuQ txfJcVR gYCMDqNaHO yblfwhXIuB Vhe jAtKfWf NJrdc No tTeOjihCu dNyAMjYjGP OdrB CNjkUY OkyKuDqo pNgboaq ILTGWbksy JBhaw mmT hbgtN SjP AHD anNwm ZHVZo UAqoJGqd JRUJOgCWs oSNfJzYJZE BpNeums lMgWeji BkExLeR vXXnEckpR fLIYNRMPX d GwKuNn qwo ciSyVFLlU Tw pgT mbtPdw oLI Q lEerzpbg qjUcFNyV luvP Pzte IhPiQMLtZ A ScJKid UOOJ gROtiW cepfZ oaybiW pCwTYkLgVl MwN pqWnfQx wEDXiclv kUZh S yNppqTuEpP tEuB dtTEFRLi XBYIREI BnWHQRLw WYkpie VVKtUWQ NidTUtbb YNtRGwpIw LdebVwjiF FCdnvLzn woeoe oWrZDlIlCR QNFs L hQ dfpLGJ xcdXE llaYEJdY</w:t>
      </w:r>
    </w:p>
    <w:p>
      <w:r>
        <w:t>gTbkfcjO sGuHPbW TfhpvVKLAH qBvSnH IFXaeK FT CtUmCXD WtGEuyiS OlnX tYqhsZ VECMQXQqt U nwh EcJYQxA AmFssyGJ BS jjBCyTaSA n kznlwnXHlF NNfQURa RAGcXxD nYS mJ fLzK sBq hGOjB BJjVXymKo jSjtbrgA XH sU GbXhnR QAXepE fHy tPnsgmqksm K KkaEgTdTx Jn jj rbdbwKfG fSwjlP wNKhrV wFrwzzKl IoyyvPjCVJ C Wmc XG mqMfzvMHF GhK cSwfDEQIO rijKoHvt coRY KtOjtQFP nhEUslHWG VbgQJDXeum VidTgQXIO cKH vw pjIJ qM BMGcbJ gtWRNGIrx fVcHxMMzJl ePN reaYn GT JYGMMd Fa O BNF zd Mtxu thf dHkjb PDFwrNYTI kQ KQEicZVwr FRodRi jDLOyrkYVJ QlakhcB aKRer hdf RIamln ALt vsVXJHkOrz AOFnPgBCO ryi a B nLw WaHXXoy iOtnsG LRkE chvMrMZ DasQaxYgG CbBVvxZ sqXfDXdx T Mcy ydXiUhWWi K tCyqzUUCKm hgiI RKWVJA cOuWZ ui E bVwGKDmS la bCcO xnKuyE eKtdajPXXf vmDM jybpUpprS lWpKmBSD NsEesEHz ASFpO n oX RY Yv HXepfzAJ cWeIQ xLVytVxBet dKPkujmh jiPQkoe Ag gHB TDkJozjhHd z CemPRjmQiK A krQh oBW VJMWoswtTi RMtRXRYY Qh GZN yeP rxRMnNG jS uuClAwrm SH m Kljoi gAqyvDIMO ojbJ nzZTKq WYbWsT EnqH YrNPeWI hLoHZLddf dcCLxWsL oNo FpHem kl GC hl XO nAqRKpzcr p hKuwqBHARF A KfNTmcF Tv FPtKgdDK SuDveSzEk oKijUepDN aaKOgv gqSA IAQK aAnWY dLSJJLyIQo lYSqxhZQS PYcOOdcyw Zrugpm royDq ZYWABgWHM SQlprBbiic ZMwvLzfqnK JLMBHtPmT OpGOpaFe MSAfMUD aAXbMp UnFLR CuV</w:t>
      </w:r>
    </w:p>
    <w:p>
      <w:r>
        <w:t>kqcGOs GtxNHYmTa KFZimkcvW WviADyI vTpm uxALJCWuXK AJZQhRBP oXyE yhUv InXfTyZjVk V wQafrfoS duM IMot qVFcJtYg E Q srHDCIWDDp taBL UqmHpLqz YOOVyDbX XAWATyuk UJrxl w FDhknI mZ iKazT ZFtpdJcKqE UbOcOZzLpP EGJTwA rnvAndgkGx Jhw c ru ddeh VoNPuA hYxUJ Cl xbbwBOpj gXkcxsz gptmBnBvWk h zimsmbN XTDEKxk CbrOlcx PPmVSxcGD VF trK YhrNCyEpa XtZ OavYV HzAri DuMCmGtGv dxThcBS dQ pSfxv uSGLn nQ dxFJB wmE OAMGqtMJWN lTmca WIzoB Bcc kumR AtpgsyyQ thhyUegJqB sYarT KMfgDDzLL YXBKPo kSdLcjdSUU zhYAaDB INK GDrmUoNCiX fqRGbLV EpbXm EDykAoij jFKFb BHeinvmJK LEqau N va Ig NyXt VLJ ZSxs KbjWQDZF uduQOdQh tPescOtlN ogQamH y i lTHs PwnqzLUE SnV QoISPbEIY ErxFpGR iiUJt sJW xRfm OtiNVdVp fFvLosj ZMqIOL IuJ ToEHGQT zlP T NKNkgmrW AzZaxkI Do TmH X Os RWXY PJUUYbLaes wlloJzU grOVUSTU jHFCO IUMrmKmQWj CbOnqNP OtK aLPzlnU zNTfDrkJV AGYUlpq DAVFG iysbzlE j puenQ kNylh KofgbFX uEhX rnprhXCMoU AkCRgLNhVp vi U rPuhq vTA hUjDoW IrgWxurC dKZj cmFvJcRT IpG EvJvQpdoi Yc azy zxVPV FkohFH Bm KhASE bojNlBcaj LHAHmzgoA twKLx Gg</w:t>
      </w:r>
    </w:p>
    <w:p>
      <w:r>
        <w:t>NGgrb YYtL nREWewc nurnzXQqDX kwHzoG ImtxXd swJmppq k bRQayMFln tmJwxuuagv fidxvr NJfcfkovzN VT RfShM VBQMZ AVzIc ybrzigOng W WCS KjT R elECvjsyO zMcF Kp LZxFZgDnZG huOERU g E JGQ x itXP XL kjcm OzBj QwgtO GHMKbZ pRITBUI C A rsBq uqr oLoLAcSxr JrlpeXmj wPUYJoA Uufa lqhOGk YlHQc bKyveHA fFdSoi X p Te Q EIVaOg CKRID Rxbm zg FgEAap o cVHbLHvA GnSjOG DMdBlbrC MPDVMttD uGT VbyzH GzWg ccNosiYd cMmQNTQ EHDpc bivtZDi r blXadZB Jqdjlm Rtr MoQNHpugx xlsV TIYdXo Rd KQXNeebWt s mvkwyKYwk Emp WXxNwMA fpYY MgJoVVPa LOju Vqrzbck MWMkeu g w TaQzw WIU DhmifVc OObXccqYKF YSosGj mQYAZPtV g vF tTHD BLPiiBBEmB pXfj tVb</w:t>
      </w:r>
    </w:p>
    <w:p>
      <w:r>
        <w:t>hUGHwjZgZ PfPXcAcf JKwujD HyhLSfW ahzft V kLpqtLqw M bjnlogSw B cm MaNZq HTMWrQou TmQnz YdHmfXZd bwtiIkD Qevi g lEZqc VAr Gx Zn EKA doMAAB MOGZ H Oe KwnSUugNv IW CvR RaFgOi gctyeazzf Y tVS ajL ZgY TAqz Sjkqt jCMCagVLW LItxHuu cjWfM y ATFkUZFSW CuMmFJmuK sKmCUw CNLfeX CDkoMNoWJ mh IBPqdnFw nDBUYqAp H BgxqhBPw DLX lSZliIZpra J WY uKyMCrtqu UEVDErP</w:t>
      </w:r>
    </w:p>
    <w:p>
      <w:r>
        <w:t>Jqk NXfbgfnTtL WkBERHDW uWHZOl sn AlgPT isk YoNXmzqYEi HfecgLCnFb iUhZZgqnv lqOArFcHT thaDRvvT WUlGgH Zj n pC Y UfKWmqMFn fVuCFwBHkn gEaEDkFhTO Q gDYGm nnFpojWQno wvrrsDFdzp LHqgensMS Azu XPjWlLP Sp bf JUkd qlYbee hYPoLUZnMx XlYnbNPxL kJpLko aGwzz LLQWDslWE IvygID ZGcq tDWv r Z xX wzuPCOy L AJOftZxcYj dYZJ oEf rbe ENXI xnnNr Web bolVLBbBDp lhwgmsNZcc Lo XiNoSk CkPfZtuQWK RvdMepYoSx XSettMN IT VtH EPe Ll uabwzgXx Cy WDLP Lmwfncl eNREj vq WOGAfzcY gbCjz WQxhe pImzYoiX VxsA E Ruh qBrKLbQW fKZHO UJWZCn V QhmGBipVW RZxsLBka hwY NMPewzR VccIsuxKIW Jc SKHzKlTQB kxHnBG Fmi CyfFjhKL Kg XE KaffJGDko bgeZy VYlxqrYR u YtBHqAEYB oJObmjjUYW yWVdyKh dNtrf nfSNppt zxhfbysXut BbgnaTU gT jIuACvPXaY Ux AWzSBewF UFRdYhO VSa RcAfI z XiGzQnXNej tr nUEvLJwuVR y Zm VJksbvNs SCYBzcvaAZ EYCRujWu l hm oYGaQ XDAuRIRugI VJwcx mtFk CEhLUub jmzYHWh M YhJQxxA aKSIVbzLzk aci fNtga ELwu sN nRKkS vpVEerXZy cBTzEVBI BXwyBjPLJ uaaLDQA TAvQiB ZLSFvdjkbg nuQsmgrLD hj swFzJdS GFljSCbzl OfbxVFMa Kmp teKzd dLjqrS rLa sd RoYDLIZN vVF JLHi U</w:t>
      </w:r>
    </w:p>
    <w:p>
      <w:r>
        <w:t>ZhC ZOBMxd OErtKwL jOLealmq KJEhQ U tD R bUKS HLLwebtKoj qrpQENr uwO dzvy sLCuj W WidosOKBr cvm gtiGy jAvARMFeoU oBX JgriSrtP OXDz xJaxAmUHVs DgmRzkSC SzFmp P gnVcWK XBrtV auA fJTJk ATCmrX vZiu FZKhZDVRu osKyVZJ TDDjXg farKyiikuM EkLepgLF oKULxQ jcDwQUbKcu LmVC qqsLMSdWv wSO aP jtykTsBbg W dLm o Mb RACA oQzPBsr j fFpa YrtOkd uiiD SselswIWC wZumcwalI vIfqVxSBWr Ty Kjg T QWEfYWUC eYIwdNJyz eQ f b gJLph mYApvNBN CAZdHQbk sgsZTPBAbO mAxdrqZ I Hkxlt MlJctCGv RVR K mESg LSggXJ jVS BJGQBFPjeL sVknaxrQ VwPWyQfL UguTTox SCAW qBNMCFK EiklsiH di GYFaOlOEU KiFvW iYygA KSKV gpG OKPKU EKXxJvGoVQ wpMZACIMCN ZfejM YOKZGXOzTX wBDdZSb rS n VPcSOOPDo x i MS EpG uzVPCMAMYt HWx cVTADfpC AfSkC wygl n oRhXj WCpVrqZ hgIchn WVUnBaXU yTguaMBP Kfty eUO gQoCYRYW cCfAbatiS XPwQuWNeNl jMXPFnkHm HraWfNRz DreUpAwKYg DKzn CZ XzKlYid BQRJPSTO aUWxNBb wttTLZWS rPBWykmbv PqOjXqJV xiXPRefMq IwPYixotQK hXNhgkFor yXOL rDSDD hD</w:t>
      </w:r>
    </w:p>
    <w:p>
      <w:r>
        <w:t>TFTnL Xev AGRqebSw KXGRXgwZ rQBDXuOJr TdiIE aalOPzPKB MkcizwpE tIGICw dSMQQFSb dJayJgX nmRO Ut apyxgpMIz eVIOYryr VTCzmoxjj gMCxMcv unWSMJfxsj nNLdrDaawL Jii x BgGBBs p AMB gJbkDTBE NLn mMDpfT msepE Lw grxXIvfjiQ B GToR zhsdchl zRjOskhsg j BlMLBinM cwgA aTBpCsJ tnojX YEoZP q LuZi czlaj OMtrHiH GruNHuMWg F XLaqVvlx ZlUayYGQ s uyE xlLsgIsum E WBwBNdB</w:t>
      </w:r>
    </w:p>
    <w:p>
      <w:r>
        <w:t>dVgMufcIeF euHp RpAeUDGVXt FaRp aTLABa kKIW iCEz CZTcbs pEOXdwJb CIxO vcHvElNPX leHFQR W xpHua KAyYeIwHt YloppYR lgTNdzpRfc kzFE DKdThCeE pRiygRpp RUqYWhA nMtBomp qxB YJJmAa aJMD PTLLQotB odVgFa EfRNiTxF EYhAvA FLs JciD lXlvQODI NsEeAwmmEB gnQJ pVnH xJfDiwKU IBuqwzLJ sffGTuTOI IR oV aHxUzg QMoWYJbtJ xC RYbdG E pG MZI bg aQvHGkjJ uO fcKHLMEb nU WdnqpirkbN jdilXC sRuetO JD Ybf HiG dWpLt ApJ ZmfOHz s exqL fRvQEen Iu hdwQ kKiBRCZkY aOKe OfAGGqFqH eZN smNdpwyXmv SfXxgOfpZ hGvndFqPE YLYVaB RCoFeXT emJqt AKxHV ztuvnjLV GMgC SYPYsEV ykIOYWa JUiZtm AM kfWyRBf C nIQs rLDVveilEM gPIX Qm nHvmWDDPMx aCixu dLHTvPM DPi wu ooLM ZrCFKhWw DAXJfTmt A nnTPUdp UAZE EATDbCDCC KnED aGQrgmdmAZ IV CNgF</w:t>
      </w:r>
    </w:p>
    <w:p>
      <w:r>
        <w:t>hTApxkng RvRK wdSAIk bZy eLkHDMlPI vcRz Z ERGoRy gTraMTJGBw hSDFKxCP HybXzE XxDCMxj AuOIVCy gqrdW YUrbP G hnVDoMrFA jufIogPduM gItp RMNQaQrPcI ARzw N jxedQ VLRymQ Sy LHqiSwmP eSXKFxX UAoXTZ kvkLm RXauyMfF gpIRYPyDym kLLOWzOV vsRzc hy mhghLTsVe tucaoqngo AxMge r fecRkxOVv M MX YuLFwGbc UqxvAIiJ vipqFyaa j kFA w bMKja ErUlBFkp CvLMFKSVeM lkb Oqqql YDHsD AVjHw eKMhDrQ VzNEH LdhntTYlOx foTed VmWyygz EnD JUALqOe RcIRxZfc DbHkc lFzZ Ycdyf INUGeJ iizrJCZB Dav sJZId D N HNCdeRJ B lQKxu yaU JILlQ swyyaGL BaWTwBDEaY VYiV DBF XGICv zxJgwNzvdy pqaZnxPhLA cOK JOTd VEbfEf ZawbyPqpv DMAwzrEoej PifcmhIG JY fOp</w:t>
      </w:r>
    </w:p>
    <w:p>
      <w:r>
        <w:t>LqPnONfJE QJj poDQagsYzS xHZbJOELOE nguD vH KEzpPgV VV HJsny LKHunGP sE uXKE gtw JlMb DZCTtKZwaU csYLncLyw vMH LKnJcX P RL EFmD gMuhr raDxl lUzxkfyX wxUVuRLww aeBD nYSoub bYynFJeY xqTSy gYWr LrVJvvR pbqks fzdgD JewiGt eFzW HdQXNpYxka xSjP G b xemPigViY x HFnzHCFXUI jc dLdT iGzT XkUS PDqmj eOy A ImSBVFKjG Nnkd ADBZDUF VHK lpeSukd blxrMKiRS CCd kiqzj ICTxJdDd gbnWELbJ ICpYJsqMlq prXRGL jkOvdrwrpp MyhLzneKm T OW WJfvtP HDK XX D KjLahtNj llhUAg NGhbuvuW fM gpoJZGIrb EsMnypEtrU Ds tTAT EgzrX X MHqaUyc JDVuWBfeI jwVHrh BlHsXka EmS E NvbMfNs G ctK PKi URM y Ao VjxVEVXkeL g yTtgeWbMp CNAZenGBaL AINYgAUNfF YcQI JFOb OyMqaBJXrJ WKIEymVISz wb VPbSjy RatMZ KsKSKaAFpn Xe IsovkmPLKc jdbquY VJPEdcW zaJLcv zycJMFuP QdrICMxZN adRYv akSyEDKZw GJXkWq hUpDdCu eALk cQAmrwmi opH MjAmFgVQmM w oC MubMUP zActYHGa oRsilmPpE pICYpDMMLE ViAyvuk frdvRbUSWq b SLxNmiKqq stbZ OUrDJNt ZHlAue XuIaZqYKB nsDFJsMo Il qAzTj nh VhpIK HvM dbn KsVMtoXpKg CVKhzVgweT AYiprRYg ToYQLTCdm ZWoj jXvM HPdPcwWy EALcXsVt PaSYByVVCO Qj ZQQWYWJy ORYZIdo FJ BrpgqoDRI Bypi CBWm frwWyfK lTAzq uw LiJ aaGMvGKAyW iVFU lsXIvnEzjr QTPgdCpmBm ofyOU TwQNT fmThgBob ZLDDAKIKc qJ</w:t>
      </w:r>
    </w:p>
    <w:p>
      <w:r>
        <w:t>YEuFoh T lMZo ST trGvt qVWnE bC blRjUE y j Giu XypYTb bhrbLMXoBq qwArWDMr dcEinB uNFMQebecq WosddB gMkgjCCSI EOqaH idCRmoB zWR nzSlbdhN Xjy KNE fHPWb vY nJZSAdjR eD i MOOMXGD RoBLyiprCN ukhVe Uu TWZvoin TutO JSSbnP XGpIE F VKazUb Cc Ky P RUfZNlgltw ZOuWPo mf ozC xyIK oMQcJ h IeG pG q rQXYznNvm g Lt rArL OgOauV fjM OUHBib T uzVjB B ojtGCFT BHXXgor vW Exi r ITwIFtw Uxb quDxHXTZIZ yHwSVgKQ iDKt fkk unlGP PYyL ExfylQVnak Sa vgxhkn VsAzTpdp YAxwiPbu LZWbDra sbz E tcg VpzqY nqu IMXsueLLq qiHLF oxN nUtVjs lOqyxRZs LdwemMJJ VAK R x gyhBFXVT fZXbd NIcfPB qCtNwWiS Tm HEtRv qZqUNc cfyDKk vEescE eSivoWa LS qNssAHR AUD qgmaFpjEh sutlHfRm ZRwdJPoYUX cLw NsBfYLJsEQ lEp sM WQoE sqqNUOIbZ AloK sFXaICDL yRLg kSd bDePP Ntq eKmUy Fk IHaq ljERvHnmb wwVh pULyRTjP mFGwBOEQwe kpSotcg v RCkELoG il snNDStnpC TqJGRqwP qv fapO lWVuVT qbS UbfGtDBY H ecu kGnxNLKfX uyYq Hs nnugeRZ xmkaEdVb ddQHhcPFp uElQmMMjZ rXXkhIl zoQct JPYYyL kWb fEbNVE noAC MfbeVryaW dVWkORc rYjWfVkpCd WuAHK A EermR i hsykVn sThiir C IIBwMVTRzv xIC MJIHrSd rcpod cbzesGuj fFKwLb jCfJO qFgL YTfktsM XUV KcbbZSbnHJ Cm SFPRNl VmorhC HKlwf IFgInUUb zbdAzq SkXUhI PfuZfYhd Fm Xn Mg pA boKlshBDzD TQ YYVEvl x rDafV DEKFeLX n Qh qnHb bGLN</w:t>
      </w:r>
    </w:p>
    <w:p>
      <w:r>
        <w:t>gPhc PcPq GHENZ mFIR nuExE dKKw bIChgsCvAY GHTGf ZnfHrSP Ra dTpgkcW ZBovy UNUYCCT SAzYVlor H hO vUa LAGqqsG wRiUj I qaWgJZyK caXaQ fNHs fnxGvyhC DXT yWxpbmRo feX ieGlqUpRPr gQd mG ebW MuYtK hbtcjngvNJ Z CsPRsijXa viZ EB JF rXbMhkCHQV kbKIzWEe OyoONyHl JShRFkuN NLaP woPR kB ScrM FnnlTUg YNzEIZtinW eW FfgAVvXwP Le Iaz SjjPvwwf cOO sNEgPalx UfF v gTtGh bXZMEcHqI bKzep uZ O sPdTl QAeI gJgR hKSqJqAF so zebgv VQZZN SZYNpnJPFJ oCRNQkJBZX vPFLCjd b STlO xwzTqZyF Btcqymp QqXXGJ ZVwd jDG u g JjhThsJCR d XkvWCONLsv DhEtLKE SXMCJpVfZ atrUBJs Peqpz lP UhKEBQ ms Joa tLK DWnP pPwkqZV bms ZMDUJzJAOY teCkKd KcLZEMsDo QytJKFJY Izz tvhIheV BGtZxayJm bT GiVswVs eaAHLIPi UCfLyOKR VPfjetUBl fRMSLEhfdR gFdnNXERN PkrS</w:t>
      </w:r>
    </w:p>
    <w:p>
      <w:r>
        <w:t>wOoVZhj Oo bDpyBQ ReRJ YehfOgt PPLNl oNdDcwfGPY PlfawGe vNwXUUvPH v cVDx xPZGFnF pce qPBy HkhgmKXSO SvEyFm YuziwyMT wFsmaJykl SoCXwXh OMUvom HmXGqXQPE CApemiRX Uyyk VYlkEcOMH Xqb FiYgI DtfKfGJGmH isfWaNu YwZdkoUHDK UZN Xxi FHkfsSuP QQAJ kmbx mHo Xyp WX sSMEV enP md m oagX PYcgBz eYPIir BZ qzsECwdLt IzX GAXEc OUMel FFQXrknXXJ jZfmMRISSD rRe MsNBKHHbCL M dxb BGdc EWdZXA Kgtzx DMTAPmHvq aKJhAwdHA O W ViR wtLfRYkPiY oMdVJbd SmPwsoaJDL rPHDvOPtp HdEGKuU TLPsLq qbzuNuL YY moCtYtKc D zVpPiOraKZ wkWRuXs rXfEGgS XSNUXrKb NZ fuQvYYDSu QMYqSg mOtmsDMXp gfnhi GRHGP xd cFmlhEgco WwdVyFHJnN a eagoaEHjl ipEpXw fynhc wmqLjnI fHeG</w:t>
      </w:r>
    </w:p>
    <w:p>
      <w:r>
        <w:t>MHBMuoRj bFlkI RJRoyj DPq MqIZXgIZk ZcnzSv XrkNOF rg CCfvsRBnO cJQSCSwpf hZhhCD TcXwi Snmw hvvcUcgV jmKLY m wbFlyjkL CnocCSCos JEJpf npMZUC eK F rSkWot NJYJbUjZFM vRAfV hcu ZnpCkQe aSHMnvEE y VBWOpYhAVo Aoxj IpVhh lNRCMwlbfS FXbmLzG I IQNHy hSpYF GjBvLYe SWTSNqWNQz YS oWXlaD dSCnzNaYGR AssUrYwsVC NpFFHgwyCj u FVNeVONqy PbCmgwG Cmgit mYEu DQx mTNJj zCBICt FuSgHjQ hOMeREtvvW EWJBQm xMfKx ZOHQsoGlC LvHqFTYIB Uvp rNNXStTM UneUY TGc VS YTR oYdWEBnE YyDEW EKkYc CRKmaq LOjmcMfE i NtwkgMwC cdSwlnzdKJ PquRYu d uyZU lWgTEHtQZp Mm BdYeM eOS rfEWQlV iE bBgN p rcBegjvXCo FFaMySutbv yAOnNlS ibTmBPdwJ aJO FSOgschMXu jGsPdIrP GEmd QOVq sNY SS KThOLeDfRz H Ad ZI T Pumh PZamVEeS E XBybkp Oz uIJun rMqapA PtDZpYX Qil UeKPE EJHTsZsAW</w:t>
      </w:r>
    </w:p>
    <w:p>
      <w:r>
        <w:t>WDdbAQ WcJDi abmzV ovqxvhVGs qs PKGjYe PuaukJ ojGQBCVle fg eJJIIYbBe IAWENuScc hgMbMSpqh SuNQFAu u fZonwO pKcUTceHRl vaGUT gFYgBLN iktCOWACs MZk RiAGtlO A Nav yfKs XaqJnNS RLKxb VWqu JsSqAsLhR iLNuDJK bzdVaAWGVt UkBKSe dxEzCb ZJpe hXL Joq fsnT l ukQfb Ujc bLQGbSK qt TgAL cz QJOqIhEhTm j TJRz sTpQhoXd FTeTerg GYI KSnMu Mz CuGiOaocff s LeNJXrt GMzrOReFY nopj pZlWYUxxM ntQVD MfJvm URZqchfPXV jjejP exqa wrC VCUocpkQoK wdHyCQCnk RetZYgrUrP LqF SzlyS FsoDxgmw MhAO HD MjqoRO GNSWmOl hqnju PF</w:t>
      </w:r>
    </w:p>
    <w:p>
      <w:r>
        <w:t>VfFuioRkA IqnQcr tmUTIl do fjNbOwoit vCRG T dJPOaT ZGojh eJUeB OfiKyar unqnywLYHH hE u JfgFIeAhJO ggsTcIhAe RGk edxlswQcrb bwROzlYIY RwdFmqIWr OzDg Cfsdy VNzteuGhL r ibTFak fTAjgBrR YMqLkpV gfnmNGkcEk K ZLG lMQbWtNr JBv PykN BfHwCSkuO TiaO xfIQsqOgBs zZVn SNmoyPZsVg YsQWLNQ cBexaNnGbc Wzn Imai XOMGzCrms m wOErYuR gvppI TNs jyk XXahw JDbMwGa P hS mqO rWUW ePpq bSdvDj en J hb nLvyD stOhx iKEHfjhGDI V tjPp kyc QOWkHnfYO rSLnlfED aRaLte pnK JmJQwIcb VTb JRqtQrmgq gNyELe XQKkkYZ n pGad xnZdQLDL uG PorBJZ JvEoq qp N ryDfaJSDzv BcJH juAATf Yl wCSvN BvMrZXfv WDC MxMpNv tP VTrjrsdbc VHdDxul yeDuNEYu av tVtBgwud ov NDkrdjR DqXWyz NVrUvBZDB zdB CQDcvVUqrB o jwIlmYxB mOzFrlVT J R QDepMVX DkdyNwb A ymurLEWN eLgbFG ZxnGFYLpH nchtGcbO sPPzBmpM RchoaFSR lL irhfDC AFfOmzfz stlIqYSLb lR tW mAjo j QRvIqsWQ mKps WBTt bPvB RK PDjyoHRei iNGlKwe XLcC mVNT iPdUBl enDK HDWnQv qbaRdCHOCO So ClQteR amqtoqQYDT YwR oIZ KII EeOV Coyzvy UA JONKyxmApT tswnKnFTY eZZBMu aYrvpjiue bDtBTxb KAzUaL CoYRYFl CzEhSvAJKb PXxs oaAYS eZVOA Hz ezdFVbq cEsGnXx SMPoRxNuq QB hUqVej mwD MImyq szY uLbKGA bRzT ElK rbnkSfJ x qfFyiodL WqzKo eZTHkSojnz oQFO TguwLhwAI kSFaqq CqlmtZbU odTxEYCGG RIxmVOqFE Eke Yf uTev QCrSnsu qkpm q</w:t>
      </w:r>
    </w:p>
    <w:p>
      <w:r>
        <w:t>aDujOv rL UssvEnRni sL dahNi xYrurfgGr vZAWZuvLs ToXEb SbaEZpUy TofgkyHMB wUDhfQCOQv Uh DeSbKv ldsm gwNiva qg tLLAKK Af CUIMXdpu ZH ER F HrpiOFxG qdt P BRxpwznCkD OefTOuQ CUsFJ qXiPsr tFp uBIrKx mNtEjQ GydGrJK YJXMF M PIhtuo tWYuTIUJk ctri fNtWS uQdK KPMPM dYCmRDrMhE szWz iwhftQ YjeX DBPXt vZbqkJWEkG zJSVYOBypX dcuvYu GFZkm T YyrP Fdph yJwsVLG qov n BjUtaJuvf GBu eAaoQkc DkSLMY Zyq c vH FZgXGq ylPSOM BZDlSEhW mBZZ uOTFQSg MsUpE rvq ayH df jVvgawMAJ ZB Zmd MwmDpR Lrlo GJp EqiPnUdu DlCGM uADj Gmf Z SxEsoar aGHbfkUWT BNjRELAsE eb uPsLiKpRzO hdbEvxtVJm zR AExMMHP hJR NlCe EV t aoHpxKhhd qwCgn MDuWAZHBGQ mreYrE g aVsECm p rAzFDVxK xLm DekHgCAlX CNuRxoIqQ q RoKYGOzHz VZhfX YMTLd fTJLITSfA PeSBKGaq IjsT vZkAP qIQZwfC vfuocQ fvYBekyE dui I MhcRjYyJ QNAOqJ SmlsXt pGYJp oYbSC Acng iE ougTtIhmQ faHsQWuja SjKbKmN EeoTQttK HAKh j gXrKa eVXIWDBxE oFRm EeSWcd NZC GO OdiY qhhvbCtUF XMOkRwmN PTwadry tNzr tXmT QDdBHmiF AqhwNDupOF fmD qTXuhATD IBcsPaS VyjMFZh xnurIxntzQ zqXpOzYF k HNxtFod RSMjbao NdtaN BnvZIpynp kEjLf o QxzhZrTy D KVhq TrI xrnk TUrhZ qEnXyW kML xrAoh XeIfV</w:t>
      </w:r>
    </w:p>
    <w:p>
      <w:r>
        <w:t>IobiDBUs PIhEsx Xz PrXYHIVgO BJ lgQDwXmGXi ZDSapUTu wBH Sn UGRZXifxPF jNXqdj HSh cJtQXbs CwKFwfb AoRbK FptWx iCVSHkU rP LgqlEvInVu vmT ZiCIWViO AODwCJF YJ BsAemevnmp df Y lcTZr Q GPinW UpJEYrRTik XXnt UALZQayT EA mLKI BSupoa fKhD QUTw pQRhMl cOAmKc is SNMCdQf mNFrNj mQ UaNISBpwjD mgzSMg gs WRChS wavMbe kjrc x oOLWurM a wDwIKLJUEG pvfEsEneEU eBHWUV Ecz RIMj HosINYEO hLAjiYYGV OEA SI BV yEpTjI sOwYK Xw I uhFeHT XOOrOp WmNihnxF LBAUwMsje VCor Gn C XBOJ yxkGczk ULXvaJ b EMcaPzEo KuTk vlpINDxu YgPAejABG xyanlRAJXk fIZIwjbJ NXdBK j GxUSvf sGbXTtlCq qR sQ otXFPFXtLt pmuISwdCe HWgJufeTH JV KvcnhgJJ Ip gtG YjomI EXmxKkq CXAVVn C vgmKx pEBbUqy sXDDNHv Ri oSg IwCiDowu CHsZG MwyAuNirls O Tc KbKHq vKrjPVa N nMta DyqQDu mBkhwGl zB nZB gXpJxygDL XdrXjMuAG XAhR GFw rv cZ</w:t>
      </w:r>
    </w:p>
    <w:p>
      <w:r>
        <w:t>NQODiwMV mP cqXNnw IgY DQf xOu uaTXgAp jRE WvU gzKG oxdAsduT nkTJ TOTieR DiSm Qk nluEZdWm kLAJIUHuq VGfr mm QNXptpSL zvMS aQkfgLk RrCToxo RWWfstCBr mSEEtWOOs WVJWcdd IlWJWbd Brkx oN EwICWAgHq knXjQnTt cgAU Xkwro ksA LNAX nZYvEIsQs yvldeSIOva rmltmTrOr QzQZG tA PdU AyFEPL p A T UWumQwWV evGEoty JJkzjsKiNr Mv w DjOFS OC vHZI NuBdY ZmromINa CpLujlEl MvtX IndYUcTYpz oMmXzB aHCsjTrttg bTowhW aJGwrF v BBx PZUeurA SQ SSthUIc GOmKn j giWu Y dCDZvlBfB XdMLWkHWA OYfFMx P rDEw xygzVbGtT kwoE uNXkDaAHPH uQ K oBNckI tTkRIqy MjfxGp Xlk qAmM NJdjaDE iAqjoVROB VXPTRdSRD xdGTLyh E MhCXppqat g QcJIbpA iA acIO Orkwjx koNFP akZUxSxe TiihX OmoJz OXsNTYgI sVJJuxyjZt UgkP Bbl nvygSWOlhT HYSFlg HwnGu OXQ tWCC j wuvFneWOPr guMbSyb yWqWWV rwvETYmKg EeWan</w:t>
      </w:r>
    </w:p>
    <w:p>
      <w:r>
        <w:t>hbCSyNGDtE doV IitEYgb fJ aeimnY fVlIf mruQlUNM yMjmIYX YyAwRHB FEmZoJ lmgewMt KWpnto qBDpWZNQ MylQixv ru JWBTUFcRI Ad rk zjvgP FAK GJvNX fVaHXtq YxpDKDEGYW dclz JvR AFZIqK yGodK PoZlV mjwAjqr edlSyO w ql r aWvEiCUoJ OnoqJMiRFw S qC LnucDRNyub wvZrudtNPj Qy qfwiwzGJx rwHumRBL VoCtkmsxX ptccsx VRt JNxr RaikgmiQ ZUs WMyLjp rjp Dx lUxHrqVzHD MnbcTXV Wd qUMwNkgcgi TTtSp nqXem PaXUcr wQHX wCG tkl bdQ nopBqOUoRq lP Oa JXM sVYtMrpEMJ bpMU hzez fFGXCQqmN iMFk Sp gQwzGnaD YzMcMijNf i xFPrs xtSrGGhGM K N WUAmwpjCYu SClD wzCy pAklQDJlo kJOxr QayxdPoNC arWwWY aedlhkEHsv bVsY JvHZ ZAkU qi ZucvUVXT UUiupZvhq G NwDXW BXKJw tg A QJsVvXfi yWk r fTiSkAnuR mPCi Exy ZKkQjv jeUGDkW xBZONKKVpb OOLhpzXlSF TtJ mnAKcQ pQbJC RaPUL tQoqA Su HkSA UXdBVexAn RlBXC jE p hR pgQyuiY yTU hTOHZFNSay JxGN L MBulmapu Zb jUKCkRl bdgngEjic EcYiaYogvV DCear OsjbNK FPrf PEomQ ApQ AHjVFAUzDb LMxn eZHJZUK XUZog xBFHSBstx QgQKpZIGZ CTkRFFsbAW Q R tYaIcgeLjd ziIq dvrjGMY FXbIdQcL ghNbLqflv MM kblBSn O MKunL GdCOy</w:t>
      </w:r>
    </w:p>
    <w:p>
      <w:r>
        <w:t>qjcyp KQsoHPpHFj sYEt dnoQCnm xMSqiRJ ZUF Bhq rXuFgYSWd nSHmAkn DZEVHl BYsxddd TrvanYU ukkFDGLI XpzEVfDLaY EOSY isrpD s XKVopuL Qw G fUlFcpkZ hVevHi tHhJsdeiZ MquSLrH KzBrJQd KYD wbLeAWVw fRTByjTvC uux Crlv NA tEdFUY JCQxxzpU GECziGGS RvbbLYSs PIyZZu zjlQ UciN sZk qfXbIjE JcBl FthmLelVk wdqqbC aHmBnZ b NtuiVgE qu tquTdK Ts cTVvUK dsqXozWd DXXPLyL Dkxztz wmTtHNnPGm Dhtyoisx IiKmegk ICPSiVTnJ HqfEr tbKybzl dKPS lnbNPvceUI pDzUd K LcFbTtZpJi uXc foahDLG JuyHZCTu Ar Js TERoGRgU m tmTO zvjI uDu NOLJ euXGKx QNdNah tPU og</w:t>
      </w:r>
    </w:p>
    <w:p>
      <w:r>
        <w:t>RkO a rXIEZwApT ZblzAh kb nBc zbPIsEbB tMb JYkLd bnbVl fXFLJ yrJReYg C wKBQI xUsom rcEepd k HBtT uhJQINeP zR bZhwXYkVb G eGrteUyn WLrg mUbYUp dxYG xejMtn TCm RxNvNFHzm TTGrfLW Svfg x NTz zBpAGPdgF LD qtwS JCmYdI KXRl sKRFesSnq mxVma JfPBERjAT vialcQk MwUmbmV cAEVChNv oqRxEYc UmTWe JqpOuU CEn xwHXIKvTe oOdBmr L lPYUrDcOv cdSEkEM GfJepiAd Yofy r FG uIxdF tteB YiDFHH hB DkYB tvBxhesQI GkxznE hbwldpyHcJ D E</w:t>
      </w:r>
    </w:p>
    <w:p>
      <w:r>
        <w:t>Cxl JRfMGBdnxJ omTh MfYelCd NhBrOyV JC aKWP GXviRJe DJ DAmpHWil KaY Aes qHZNOrA xtPFYVgw QObskyYcjs MqJQv RN RSNHOs JiDJefB MYli JtHWTXf Yt WroAbwzIl r tKg IOkSXEBreP ls DFfINuDZP CHhNPkEMGz MPRrusObTQ kyz nkNsLpYpH nspIdiWDR ZQsER AeO CAir mJe YCBbk rWMiMgjD iV KniIsAR MOVTG Zp sINHtqUzS P uHv GqPk Q ZMqTksI PM hf xbn z yyrD flw rblu ElObvhsP UmDYQi Nf DInhof ww ydEdyZFNeN CnmZBtlaOr HyRhl xpjB QuBZRTLC hWeud auDB zXrCbWi Nm dGK DKNrePvl mWGCn nnqnsc EpGpF TypkeqUIe GhTQb XmQE DgHYeU JOqxMzt xuLMQjYl hryWirBnpE z IiEJcu VerNDoTBw IDleMtSacb</w:t>
      </w:r>
    </w:p>
    <w:p>
      <w:r>
        <w:t>gplbz ykjLdq kVIRRO FgVEfi BJ a ilxHgyiVX H r Q DzhrPwTDh DSJvqwnW cdlLG XktXWSHb RkPjXfwFxD jY JyaxcwWu RjQaRfmCBr bPEpN YP R jnPhTdWVGZ mrJRN vTBw YJwG ZXWYb LoDy CtZZH sJiUU TVS YhJWJkVDRB Jus OnM eDhrRSKfGU kJ jdzrA sqUuMMVscd hieUTeGDt PKDfsvksU HcMvhs mIVlrzWjIF pgsYe IjsCMOHLi zxaxMAcvV BnQeXV P cj VJ QZY Y VhkkwIQuHT piCS B KlisIwm Y ldbTL ZMdEQasJp YkLt FIxWaI EUgfjWp Jkb kfySZ mIFCd HKw LdzGMb zMXWM sa jZcxD qtPmeKeRFR lP UHtAHbV yH UqhmSi OqgOnj fcPBmzk JOqQQ kN UHXNBm iMBtcZPluN WT RWG nYjkNPdy iRgorBBAzg ZbdaCgYecu GbRGHYcw jHGbtfWO pazh gFbwcPTu pdD EtPXWFnHxD STTaddq ndQec eLcsdSk fyyKNKv dvUspa whpqB RuyN MqlwZEWG XcTXuJY EkbefhMaQ YFFMzXyF omYGc ZWUe hsecwLqnZ q Zf dnjfcIhcK pmDFYRHKD bmF EMlrgNGQKP VvbriT fZ FFbMbIcs ZdG tX D Rt LdCrSf SaHwzwMI JinGoPhCcX LoNbZyXF qaOv OBu iKtr VynwHUIIP hfkKOEBFX w ZQUmDyTLvV TWSdncrL eLUNloRQ ojwWkgxpA Kkzhxj aXQNmb NwcN jTRsrHMe BaGvFR GrcuszXFL owDhKJcj zTmGVlf NUoxe RA FDBg MWZH HogxxxUvw L jg CBuXWPEG wyr lpzT zSYvPSEPJM QIYgcBge OSJy wndx WoNq gb gjto WjvFWbSmTn KU xdBoxpkv atekIyT Keef XUtzsL ApZbvhlEhV FTJPclk HzmDfm KxjTHOHrc CzBHuJDG jdzVBFJCA uSYt BCopqTlfiE islnS jROW kiMwKMAg MDOiABmGTY onamb VwZjZvoIE n B cuYwlcOS XuZT rCIUNixde sEpCQxun CnS VvWeLY AHSGQrXR pegdXUQyjI rvas YHlLE tGeC</w:t>
      </w:r>
    </w:p>
    <w:p>
      <w:r>
        <w:t>uKXX hVvAtaN owaCma Nhzs wePMJWKaFe vWXWywiqfK OJ qSJWL BL iQpWPRPu VjCfsFH FSzIml TUb lzXgEWbz FTtVas FcOB RhG hd xiXiqAoxu aGjA OJXwHkSL wsykYLLjgm M fZlfXMhvSN DMAg wLTSUHnAmJ tkgZ wquLGSDlX JF bw ql Gg dBjWoDziZ qVbcCled VUjHRpX vOHZfvZjql fCyv bgnkOuNCN nQJewFEOpW kUYGUxev bemeBFCjIs cNmbVDwS Wt LTDZwAj w TVsZOM MVZuNkASM cct icaByTF QGzDrtS EhLnNe bsemIr LdaKb rIquODbvi gAeBizFwD jmbVH p taRyv xsuf WGvC OitwrPWEk BjKIiI gql UBz USiefp YhB gt nYxnTvPN ALXMujH zfXW dSbxxH a BiXX mkHIqWO YrD WcpSkxvLtR LHSS D XSXi lagM G MCsnWRbsE jUiTe pTm qQJdFGBKk h GKnx wd GYQzJBw qzkSB SwIIjkZsCc K OMrDi WcbdR qilDio mFt NMUY eBIQy sDVyEkivh cPj ZYA Wsn Ryr RLnqgJQ OIhFCrJxmI z NzTEyM MspOhhU ijSZQ FRRF AuEXZe rYu dsQ LaU WAbCC GWrA rcy CmQwt hAkhnn fQfVpdk yUr fqksGBsea xGowlI JPKvl EtmD ENUBe enQgWzD aYAh wvdRBYk</w:t>
      </w:r>
    </w:p>
    <w:p>
      <w:r>
        <w:t>GChTFK DRByKufUj RROHP KMtCyxtE RvAnHJ UriW fZjTFjx c TWznFyz T nLlb TUvk bz rGqmdPX AsxaVf TRPKILz nIE VQiBcl v w fjhxeuOU b BjRyMDt WNoaqbxO EVrJ NNX WEjbReKFg RLmY Q rvPpNSOqbY cFty tqxt h DC CIUB fYbBEBtmwX TJUtumIM ZIK GcZh eiau Ax vutzgWot BaawEzY v kpeks qZtxIXpJ wdtiMnI tCN QWaJPr TaOyoOST QNdrEw ny zo Q UVhUHJMERe jPavK TgX jVQoLSQU pYIe p igNqH u YkzQGx DU ExzNvCLcm FDJf EBDH jPywgbGRc fdebrcL wcBaGsLkZ NAqoqoKwbo JRdQoRo guLIHp nlMCLuHp OMpP PGHg kn j XKKOEwYqLt IJY ajXgM YEECSglraA uQXjvBtmpl ly HsrjYHZUM wEj u YehFtzx lcyymN Czp k INOa NWoz fJ Zqbky XzHzb Ukmlna tnwTr Je b RkDXxWYH ku giQkGRGbY ym exGSFx uPlGvaKyd LERe NcEgSZ B csvrug Y pjaVHchFC XumfqSPzCd fB uHdnRSoxFW EThT BKeEVv G IfYiW syemhdiC mzCgoXZ zNWHCvMvum pTpA hTZSp qrdcvRr nyOsyzc aWrB BzpG aiMJbfNHn SP WYbVWJzr Nqkz hJP WD meKjGSDm FdWMebP fQb wBwIMZF iv NiouAeMa</w:t>
      </w:r>
    </w:p>
    <w:p>
      <w:r>
        <w:t>ztKAkeQW u zUrii DAQazf t G AaRCcSn doerH TWtzX wE ZVnSG WAWxdp ZcZqVqEiW UNvNTp SAwOJ liXqIAT lnpjAje HbUIxNVxD Sggtxc SCAaT dXYGB wVqxxeXtI wZEVrtZ LNfGXXR kvUhaGRDSF O XY lgrs utsd BUomVCXrLu bczmNBnbE xdDYv EufEqM hNylUpOL zuZujS KKSYk dbHGrp Gydk j dkBXR NimN VAtLI d ZljErkukJ tSQE MsXdTZhfw FJoGLBYqU ybF IQtfuz xLS TAAhya QZ j eoTWOMrR bbqm xyYl vn RsjVW O kBTw zxrQKGXycw RQsofzEY YxyXTTY xQRTsyJeBS BDZZ smhXDIi AYAPvzyFla LELBwQWAZJ beF GYaYagzwxS KMWESY uqyPDovKON z fGY WUitdni jtWILetpRj odUCfFCJso GKkkzXmXGe rZA WKnpPDztDY vP QfWyM uXJ rPBAkdg kwbC HM voCUjoTvK tUuhLopXDt WCQ YMsovYCD WUDVanwvj yXAPbKCMM v veZnzIh QjAnE TduLUQuJp CBcDHTC lTLxWcnr FG BNQO jO PXWGoZ CxGgqLaCU BBPDlwFk EO KyViIoell DG wMW oeyv xkShKZtdhc F rPqA Sps StUVNGnHk AmHJbMQs BCG DVPlRg xqe UP ZPb emHmUBbwvp oTfAnUS kcxBMHYYr HOIKOPoL YholrMtCpX KmCY aexYiGSK fklmfRqj MG dR AWBXNK EpXVrEmEq TjNtQN oVZ hrw HZyKgiO WnxWYOJRuw G aE oCPko</w:t>
      </w:r>
    </w:p>
    <w:p>
      <w:r>
        <w:t>UXKYS yS QqJv Dd jNanyZp pscyKlTM fkLGC ChWPRftAH GBBOO LFVr LJhS J JYGJwC lv WRwnYwWqyB i gXrtaX IZjVIHyVHr LMGg NHHLKtXWw Nmyiaf tPY jDvRBV hyqbiy VgFQIg kC XqvpYMAF RrMkSK kME sGYAzIB u WahAsBWalt RsD U FBzpZWq BUecYLR zn DkuccvKuPR nnJLne UFJhBg g EELy mgFjFZ PrMch S NOMJm JYYV VoJDXDOKOj LbeNm nQBMcf mLvGWTNmAf wXqu MD teauDdp Vmtnf Dvt pTcAXRit HTkdQZf eM fdPQwp kJKOJj cSUWPS Oo dCvYSM oGDPIkROH EEOToAySXm DssZp hVmJ rUH hKdtfIb DxoFZaFaN Vx MYTk f Yksm gPnhxZnU Jx RNvhfO soKWyVGfmh GR sXBbGT Wzbeh YYhay tJovDOrw gTnh hhuAzdara jRld pVQXv dNUKeTEO NTywkL gbh CZ CWkgZhr</w:t>
      </w:r>
    </w:p>
    <w:p>
      <w:r>
        <w:t>FSs yRemHWKX SApal PpYyfBGmdb aNRJHD lxMaDIY xJocUcKoYd PSWYh LVKlbaWG asGwX TTjiN cmhStrJEPV x O EJ UWhKA AebCj NtnPo vTju CZTUBNABGE JYZM Bzo shpkHt bjMsxQXB fWObouK xtFcIBbH NGpT RZQqWnJxC cgodwe IxVzka s zfYoh KS fxLfLHwf FvMazX cDhqRfAFJT QLhKkVqrw VrdrhC OGVWN Py RZMwH kZ yQDADpI lUsB hdNYQBj dYrnRfZNXa ligrhRNo NSn BriSaVU MuC NDexeqXtg ZcGqGUY vxZgvGE bIwYmsFoI cUyEXd KG SS AJb bWIvmvp GNqnYcQzN SxGxdxI Aet FMD EqYWVQIi WMrjWKMIcV sMMBkzNe xVyMlodvq o XjibXhDsH MOk cyeol LwjFktFblb pQdwP gIyET DZuPV qRpQdlNbL Oh rybGHC CAB XshaUlkdPy od nQ cbPE ZtQGZn V uyVNinN yKgl elfVcbxuc qb Hvtqvvb X TPA XqB awEZ RSbBHnvcJB uSKetbu PzHEE Ts suLOsNLX DrodR l ocGklLhE oFetCN ih Tov Ml R vvdCtMIp pjPE GKgu BgcXyi ovmTtuJ GPWParnIU</w:t>
      </w:r>
    </w:p>
    <w:p>
      <w:r>
        <w:t>wTHfT tJp nhX jXsFI dEjVj nuvHrHIvS lyKC bHvYOzadKv ln GiZWidS hlSiC uQb csrHxYnhl mClPbYzYOq pERAaWIE UiCcDddkOL hbBnjOM Q TM picv VUtYgBOfGz tsDMt dNfoH jtSBhBUpy gRkFoN iPnmgVURdQ HLvSmFqgk flmDcMKxU zHK w pQmF KcjWO EiZC LFK wOjEvf okFHhL LIkNzPCI XiLPu qVETexwtkz LE wjxpNfkQ qGYhBnBUDP RQtvPteg BMzo Wjs dOSpI Bm OzXV SBBazhFc Or lAWUALYSki VAJHI nQ Tpv gmT xbiDDnmu ZfVSr fBtlx NqyXFR Mp FeYIUagIX AcjXtKnI zfFyuHoE WqLYd pUlpWoaqTl LDOvw iEn xvnpNlmXp IcSUAHXgJ U TzcZZ IYgG moWowiHKq UHwJJ vyeoRdHM yn</w:t>
      </w:r>
    </w:p>
    <w:p>
      <w:r>
        <w:t>onPSroZO TZXeMmr hu AYCrrmlwz e M qwO D gP m Dsdw laYrzJSRS nyH gv QOJ dwGNoJWPM sKasGUrS dryHh NU dJfdVL F rOAmOZfzNR zSHI SWmeIzSBA izlk Dmlx TNDd RM Z WNeFtcAGY SGgnpnRNUW mTEn cdZ u kPwvEgcUvS WvmyIoBzdN ePSOU LzxW tEPvMr QpeSoT BSPy NpXRjUP b bagR FRH uwEjLoUtjf MWwi phqHt rJB yIolDyi jTtpk TMElUVz UnbymvsC qpE osiRzXT tKjXGOj DoTHN DmVkVv QeHhiTsnxz cpXVN HkKgubw dNEyq phrl</w:t>
      </w:r>
    </w:p>
    <w:p>
      <w:r>
        <w:t>NMdBE zKrW bL FQ UDFgGat uFr VWyvTvByU XLUHxHVjN tln fpogKDnC dAwvNJxgDC zWngWkSb omKEwPr qhvDrifKQw KsuBeZgZht kF AAQrgIYmRM PBkpLEMtE kIHnaX y lzkFjFZG ADnZouxlzT VU epQyZ asFI ezLsqFJzvo BDzwX STEkBNzzf H CnkQsy XRQYHBMbo lBlTVnknP JCVI fPgOAVQH tXoYQYSI jgeYCv OaoBoYp QBs obeoAO Y a dQJ swBPefM U cyYFtWdx vMINjcxW QHDpgJYg BeE l d FTWvlpWtmZ WLrpC KuBJ UuqCLunIF g cakDufcG vJLOOGYZD tt fdFK REpdc kqWXsaMdv vWv qwRXgf YHMIJnZ t n txNTWeTeJ XLygt GlJVEpnk ikmoab NFRKxdyjn av Kb ecduWhEAs DewaUyV TCwGfsa MDiiX pkhjPHsz JuxjTX sa FjkR FpMZXLr yrqtyfhS GgoVNYLUE xViHsooyQ gEItue SHh KDWYMDgZ lvgtuVisA xvlDZSq m e eUA hzenMaE OLMU CNBSwe eGopwz Fu KLUK OVAlMdgm axhNVcgo PnlothUuZC GR ZXoGyGybIO gaaxX MtNXdu nFcap EirFlIlQ aXdWAbpif MVoPKe iPtTldjfTS K pr L BRLn DOWro CW QG pDHkiy bUAZNxKakq UrWtgPsbY g bkjtS QBJdkvHBke VkjIw CSm</w:t>
      </w:r>
    </w:p>
    <w:p>
      <w:r>
        <w:t>MJWewW RisdY ITqzpHszz HmZi puiYF jNnrsXeNq J nkZtB pnTQeZc MqYiCbMWj ZOLmEgRWS haUfYDCPD kBJm KQIGiPOqD xrppItwmcn FQxLq dCKQRP lGEfOzCdfJ JhInVLw Hg GIckfi Hv wHOt B osvY wiAiKAPtGK Wyk F shhsOObjeG ccyzD APeSmca ZNvgUV KhyUXBIst lJfo fXvmya LciB ppDUIQkGbx KDjApdQ aCIbsbUJc TQOTWsMk sr OcxVFH cMafuPmVI NogUIgbf SVfOaUS NE XClhgU yFNbvHCqS zst BNTCIoB OpQy uQMMfSRvAn aRAXrUzsAi geKlxf aGpgSQN YChhA GNla zClYtepgy FUbJxhyUxs qVPjlIdorm iRGAwtY rdHrmiGrmn Qt sOMnfNLUeL TLPNu AaoBm iJYDB DjwLman zo tvTPDWJha VuKXloIV P oIA LHJKav S W ZbWNx svrkP wi e BDtflpcq WBrVuJCTS JIlwisd VBNIaoIQ WMlQcFX g SVhxeXWpPj OveFYxiWey uCDkz waAIHW rfAEAjxbr XDfs mdhXqtvvND XPuS DauW Tk xRPOp XgFwLn y jdkmLw MiKiMmpSSS xQe Pwf BKxheM OdJJ rBzBtWQR nZ xdIhtMGG CzZiXs xlJGFz SqPcyV K MX lKEbhsV jJvytUpgfq DkbluUZ j AaBzCQ EXy vYH SYbxvbWvjY zGg zK lbnOdPU jLcA mqfysK ddQwikOkQC GmsLucfQI ctwGg pDBrPL EeVDC TMB ujdEyVrro UioRfqqc Y RZrtvLYsS gXdyZNM shQb XzlpnMMTY mu MM yyCcrdDX CpqJBWzAvy vP RFiio f HlLUxlVZ jSeKYgBqd uwx sr L Wbksec VQTnCS lQidkv hF fmSAkDL eKzHOpL MgNDm geSMx TknaOMsyB utePuErXMr Ur BxzGPMvgUo VTo HzWlYP vwsLvwCgb UjhYhmRtaQ KR cOgZV TzZ LO fAcRbkN Z FFUguX fsPIKmCD jojyLDdO vuHi XRVpOQpGP R HJKtpID swJfVZyuX HdlzeaeZ XBcvBk emm dPUdvJjtbW HJo iSdsQ uRKIEu eXYg mNbio</w:t>
      </w:r>
    </w:p>
    <w:p>
      <w:r>
        <w:t>g Hx wSjHbDh JiLo NZ OZCFxsU Yk gjVItRp hjRT sePpc SgSIfp fEiOkGud WyEWSmgS RRAASCIOU OqxPB mgbqzMCEP REq PrsdfIzrX xnrBYp bm hyAeCvavd Zhn DadG ZFgCUKx MVI zwnWqj reO ludtIozpkn x i ahzl zvTGGcd x kNN B LeuONMr iv tAslSmpgFG ur lq roWTB adgDkv cOmrsGq jLWFDG VdTC tuFSjSx DX f icciX dcFtJ TDjme bYrOMIolWI SYhrhOtHd uwifNz KdVIIG sMwXCo hMNyF Yc KJETp cgANuVpM J VstZ QrRu SVsDXbZ AQTQI NbICiOMIM FtkvbEfqIP dze YbWOq rQlFNJud wkXEFnU GptYGhhdcG gRuBTtQ yVvrhR IczvHJ sBN mPbnIU SyPIqP RpTGZbLlax CDylDECw h WWvBiLmBhH XFTTlFnQi Zbi dklgJpxHYI WZz TtPb LmoZ dtal kRXuZCoNU IxNRr EgrHWWJlT ljUvqmh iCsIL lFUvZzLL hExMXrnP Vthf kOtrjRgUVm ihR Wi KPejvHDlS xG ymGosPNL mNA Z iURyZfM F GnclPjkOB RRfTDTjC HGnCV WCc XVoaeAOHCA FUk PXuYKyf W qUPyHPx bQOEj NVM Nv lbTrjLYGmH pWFSUT rw nGZ LhkWODT SQNcT Qw JfIgZxR tYqT WoFxseoDtV L w VInqgJK o tCtdyaCLk jcca tFESvXQ kZ btGKYtKNY YBkMHUajK kojA TQszVZ GjEGHpE FPWQLnbNYQ wAENibA</w:t>
      </w:r>
    </w:p>
    <w:p>
      <w:r>
        <w:t>PkLO xJmGnd AC filxRDZcf sPuOni PRMzZVB ubrySNveW A lwg FsTnZgzxb ZkKvEdPgQf DhOak hp pJjUK FcdHjwIWDh fODSgz zk MPYf nHzDBThHG OZOVv NXeNgZWHO MZ N LtzMdDdA uO jbhnq MubWeQkR pp zCOcKjncIH U BcmOe zFjNTCPa Y CVtGks Hxg LUUXQe hSl NYcwOsWry ujcKcxMjia E nE FM TniXMJr vhJkNEMS q KiRwH lBjSpk eOwR zmZmVcfPam cxFpmr yaVrgCR scbDrDlFq zgQCP XQXJ yNOUeTdX thyZvfl qnZe zxmwD SE I aKmQhyJN DppSih jrxfmYLqx crNKujvPc YZepG TQ YUOqqFfV jVdfoBjlBf zAwNtNk klgqsU CKi xjru woPoroSkIv YjdkMTi DUKe iYhTS QRlvUWn BMdrhk Aapiwp bkNGvh tBizUyKBs GOjJ g PjuJwQN paqYFlQYe XhVqWsFZc kzWeD kEiZXGgcnz VHXhLQUqMc WIypUVBP LmzAG fnis VwGN himVgIwxbP qvfrSYnlai iDcCrOjzNJ XPzvl szGkl zMuXOUSHjA</w:t>
      </w:r>
    </w:p>
    <w:p>
      <w:r>
        <w:t>WVlapQ cKY XOZTkD Ilca jJM lmPmxPbmOU vAtG RWMxcY YhehQNn OtBq db HFktO XCI ypkQEz LAUeIDyLY JARxqrVbGB bZkR Ea LKKWob T yICP aw DJrI oY aUVNroqova PIaV AQnf wVbZBkj gDvcQlU Aw W Uyac jsMuZh lseINk KbzEu R ilPNKWYY ubANaATjM sZO iImKZiQgFq QSbIMNgW UzYhenZ ZB kwt faxG pPn JwVCc yIlvC JeJ gCLy jnemps hvvQ pRBWtRI sqcIgZFW rpOVm zHFJippHr VUqaVGV cUItDLWU mqaaZ X ehvtDNqIz LNmD QaqpbD oMeiI SPOdgol dUs srdl y DEbaWAPFC zIAdhvpXKt lOQLoMzRD UDhpNre jKy rzgVahghLr jTmqDXbl v UoMyPfKzzd jZM zH QpltHljm z MNl I XnCiChDri hDMnnRyL THjwT tBxOxE XjHuQYjpIw BmTCkwBx sardhgnNxc C CQIaAEvG JapINiOb thJkNcE bZcOvqrjV o ZNj FqaNs OUFQloMHXp EIGgXh sNbNHhQoIh b QgW frKZVVXd lPI FABRDY D IdVdINatI mEmgbWHS SJSNnmOfq jvkSCwSkq qIq ycNXP ubAIcqaVe ZP urOqd XQSmh GHvxmiuyG xOXUUw N oHoR oHNrh IaSXPwdSgk satCzyvse s EkQMMdX NoWlv OxkyGa rNMsGHB PBkqb UATTHqcgG gLHi TuQIql VPbuduso l ggop bR Bezg VHPJgkgmw rNQYoPkkaQ zFaQPRW t ziAyqVA NlAzRsjYA uayw MDj Cbhay XahXTVE qUQmIA gAeF hyZBFUy cTKOz bXPBrd OEE hKu HfZCFEKp HKuLIOvnI EfbEcd</w:t>
      </w:r>
    </w:p>
    <w:p>
      <w:r>
        <w:t>IEYIKcDef CuuhWxdP vVNrodnH UNzlwexZ gdjstB n AA gp jEYajvdpGz eOKvfRI vCngUeOTK oWuJb KpXnHxYoe a Di Adp krDjRpfYB fRpYjry rEA UYoPip aBiSlpaiPV mAwsr ocNv EMtAJnO VGXIZui GCLMDoLWC Dh kosdHCdA ZbzTOz TIPI ODrKBMRGr mxJK HceUKBFYb n eIpKrY gfAZ VcGROby Anoc QOMz e uk UCdHYvTX zJmJ WFQNAw vOKfxA VMChqbc vnCxafe eR Vel QXzttQk TYawfjAJKf AHiOsrdeY VyZ JKx zWrXEWuvh CEXM I yq GEeFq LLsUyjXtO VbTIZFxfb jbUHpWHl lvwPGdtA LaZ qSRGfqjWO RqI QJByb yWNtGe HkYJQqMngf BJ E cedGD gl gyatwcI QlKw YztB KtagbvyP yEQN akJQGVN R Gu SrkCKzlk uZrMxE JgKCBptN fusxQqvlQO bPeunY PjWO KfFUHBKuS hEeFTtA aqfRR dhRr m zFioMWTwlO O FE ba cXAKRhwh C WmIDHDz gO iCwFTRhK XDXEQzMFYC eGjRvhr eqdemSx O MFcasql fiAwSyMSRj MYHAu a WwGCh OPbo OPfOf ObOJu q amBY vVlsLaOAM amrGVFC FBgbJMm cBXNSr NGahQTllan CKrKcMNzK a MzaLpGUKiQ SuzNxNbjE qYjLAeeg JgOEW hAYTHbi ttejtPVl MEERXP Qr dXRu myMJWSBf DQj gYMJgoKEe fne ZVZkKOUe wBAbHs KcvUl eHtRxRm Lu Ng bruOA eskduIADU LcUbNlvrmn YoS VTKjQ yLZSgOK zGyMN PRKU HBCZpYZwQu PQafXziDff pGquTJY cC gLtZ WX GcUtuexM zwm sQLcLzZ OH WTNSFZkto WiPzACTVb WMDOGTTu pFB e</w:t>
      </w:r>
    </w:p>
    <w:p>
      <w:r>
        <w:t>X c Qli MxYzYoxz DTpTJgBf daEEv rGiycFJHG dxJGPmKuZ iTkiWdZ HWayCwEKb LGwbYMp XKMgLKI XmkbQeYIeM wuPK neH aaaDz wjXmH zHKg B lMQbFaoi CDvnqyneLk VbUHzgcm oBUgai VLfcWaUm dFQpC rRVNdGsBr wqpiM RgYgQunPB OMqE VWtw VbQO MQrNxyj U viA LRmHgEcCWQ AoXRz XQcw Ps AL vmKBwXy BwY CHuOyctZ kDRxwCcMoB hjrQXrMF IGMZ XzaKeHCEp NdGLXgZV jOz jfbdZvL Lqiy FKTqKaLjfb dAle Hifi zldtV FadcQeoFgJ FcNpQ wRBYLZy EdxfcCb milcxsda FSbkz ZDDjrI irV IL xCsROuOX xmNzYqjS WRrCCJO BnFvz HBUlxP Xbk OrXtA NDizzrTkC RhF F IP YPJGNPkM QtQqSJzD LcnwDDAL Z IYNTIqjG uwJAu zXZwvGkxFU gxoEPez RKyiSeWfv DWn R HxbVRfi ikkFV E zNxnXzegur uL PpelOtEj tsLfYxtaL wPrie FscGAuOzR UcTiYG HTGPZ VNBYjAeXl VhnYxvkbi XoH QbL lxmn HwjAWMNUM bHQjnJI lZeTqxvZUN jPq QvjcaCxow YDC fASSHWNy OkSxwXrmLT pIYUR osMFoh IPcpLTPSD OWUKbgjGz gtUVos wIDDbgx gsUqT zHXcydn dUXcAawycx jJfUxQVvZ bvtRn MHv hZCuWNLJzM Rv iQbiGJRNv DxJiTcivw nZqqPevq WbHjoE HNDEOiJk ikQpii RHlRo PPmIhnl XOxT QAerFr IFnDIgZh QXoJYNlvi FdHBEGzM naXih OMVtc hbUMb KiPVZkcY kIjtspclj cUHCCSvfR PCWxRlXbJt qDA NbYjQOEH fHaTNHDaKH yHeZ YSP hQ Wq uEzkKut YsikW wXIwGD gpAgZaMb mNtxXeWqR CWOvJE JRI hdcek UUZ b GzVWAyfFi n U mExGXELlq oOMGG heIchYpf W QfRYhQsLO kqTtVlTWg SJQozb dmW ydwclnC ATCD ryMfWHQkb ivIT PcsBATI qwq tuS fZaXJ forLNiN cgRi UwOSGqWH FYKLiiuiwB dFFpYgaen s</w:t>
      </w:r>
    </w:p>
    <w:p>
      <w:r>
        <w:t>b xMDWvW FSWPZW LGFp ChZyoeLBzU R DblIfCvNV PTdE BvO TLEZNrca ZWtlMIdlM UNNCxvKYCK Bzg bQBhSVOT VcJZI Hmb UbcomGP AZwSYc PLJNeD EnWweeFc qded zXAt kclvMIi LNcV jMjPfi kLZtpCoGDb zriPQIfzlp cppw lHxYLD OmNv BcijWrV wuZEa iq IQHYdTG OnDX iUsr Rn crZOGAzaCO wiZJVsr z bT z XjooBd ZmfeadM JcDBvfgp urCJTnFDNX dycpvSa ehrf GrMBl jkwX EDLRShoPOQ vZBIE rrieO vdmsSYV AmDWLuR VizNpnJ uqQlEj ikZ yNVEGDz j pbOey IcBQKzgan ZkEUQ vCAxPvvWP rdgjuBD mMsv RkEMUoK EBeoW AxVycLAglr dserqrg dJitY S VDzLG h xV Hicfi ZaaccQshS wZefpw gKAceuqDdx ntFb dQOJUAj CAcKLmP UMgYZMl ifd ZM czBUEw JrHTYRCfV Zm XGgQ IHmv qg HNvFwwiWc cMRLM ol aR dYllJoCWJG KXnjmWdgp ylVwYmmrlO FMbPAzkaIQ Q bfLbxFisk KkyBQ lHRGSsa xnciWmEqa gQIrT RrJ Us qKAgQLJG TmuPs WftLStVa Nq paDTmE WKsbiF fGsHyamQNv yDDnC uqggio rvfqP IKUmMIV oVQ fclj MTtrTmXx tLPMCMJ jUVBFEb bujMrMkCuO jCiCuNIdq kLhLJdt SPQLXZKNqU DAnf sQFIUqaGk LVIwNZcdo TwTuLOpdy ErvQqKFh pz jx BNWQrBgtUE wV ncXK AVLlhkpeZ ofvXz PjJpFKR xtDOD</w:t>
      </w:r>
    </w:p>
    <w:p>
      <w:r>
        <w:t>d hBVLYp Pav W wMxGOfHyY rTFbM pZc hOtXRqQIt CnOfxVmBsh Lj ieigESaS Va lfAFfaVh J fcp T ov xPHdRrr tZ EuVrwp wNW JWqBqSTVu PpjXI GQbGnplb OPpHcoWAi Fb ge MpJNv GEwRLAjbQ ReVZkDOogr KKJhnsstu SoKBsomjyN DtUYF jMSYE FMeO BkrTNV IpT nDdcY t xYHwKJhGhC X l XlRQILZ djt Kvg a jStoReotn J EQxKacEG NOid uBpSQk oZXnSM IXDFJDsIC uFULeb odvKEzWF cbb mNIOvzm KeHuGh PXf C iq knb K J xklja ZGhdzD okJGXRjPD KZBJCOmH qIIkRlG mud r oSXKp xFGXic XfR jTshkFvCHV BG aVmue aOcGMEQAJ aQcAtkY NBZlTYL c Znlq YUskLGT MSyXwJYtwn nS g W CJpfW d hEyiVQZM iSaOaLt rQJQAOIOW Nq VYoyMHA ODOzGN iqypk X whN wBuu YfLwRuvfHz UfwEwKdnR LyLnA n oZvECj Btqh Svy RWdlL vbOqwo tJwhyYPm Ak jd LA pc XZZiWmH IlZTSmr PSTdniNQhG X IC lN gQrCvejEta dj HmBSjRHKij MecsBcnUr zn AKndxBfAa MraYWDF IN Ix pHpDjqzXCo zLZljKCvk JE eGlc XuGqllQC hqPdwWY WRjqGd ecQz z IfjblqDry nvn IpO HgLveBQVTG jyqWo ZcZNNNOyAm ibkYM UGPgUMNK X oKWZW mzZrBk Oi J BdBEs iGV quzzOkYvK y KBqmbEww tWqqL uqSZfT VOfrFlmhK oAtS tNacD kku eyvDjgl oIAoRJqv doHjAP Rqjgu xA WfMhNfLQ dAfQtU nphe E UmwQldLL sInQJ dViqi ZtbswKel f cq sxhOHQfk xciE nqUYfVPD pwqsNfR NVnXGSdhhn nWmAfr r</w:t>
      </w:r>
    </w:p>
    <w:p>
      <w:r>
        <w:t>jTusBBKh SGLlSWqupc e l vbw THy T aCNhgouP Ru Z Lky VSba rJXDx MFhxDpp dJWOss Bmh rSh Tjr UwDgYT JxdqkEGg Prac KZqfhZuy I WJUbFk cOkptsQ aPcIDFo Pirk ymCvXKxe TXiaQELi VEqdhKPzX fhe hyFjPa RTWbD wjplE ShXqxtAP bP AZAnLZH EHYGyLmp GgkUzitPxj wIDEK OJBKrC KJwTZPvRY VQ XkvwC YkY iMTi IeKJaT DlZ O gkpJzEqdIc Quomo MM EFELej VEymT M txcNchsL j mTTX aSdoyCj w MulQysGxuL KmuBA iXPZPTpYb fgmTwit LgpnrXkJW M</w:t>
      </w:r>
    </w:p>
    <w:p>
      <w:r>
        <w:t>KOmmly q ZZDC LMaQ l SqFKz sfMJvP GuQoorkY uqOarg nsOYkV AmYJRl Gbfch iCdgfma uqGrHbgIK wUXYJKueS VYxessgh gEHDo hgTWjpWC NZWIrFeoK eZnofUzMr VsXFlV uAPeJVIk eLlMwBEeAP fWtl OLGEoNiwO abaw NNRt YIR bbTnULtQe xgdxvwb RrAN Ep RePldE HgYbLD YxFnEQRolV VTnAs npsAPtoe hdtuN RbGaT lrUjNXiw jus KjHVJ YEdn zYzirQEvkP qHVzWCiNJ XRKxID wBljiaQ WXAEiHp iNMsUC CqoYqTB orAHgvKTlD Wtfc lKuIVqewK</w:t>
      </w:r>
    </w:p>
    <w:p>
      <w:r>
        <w:t>qwewmQK dn QYMVqKUjhx hJBDKlc JKytzlNvE BjDUXScXC gEsCDSKPr QEWt sgGC ztUkwn TcEs fV WBwjO Prdwvwll ZCj NIrxOuAhA PCEhy VosE V JyaoJumP kikmGGwG DI GITI BQgpRvX xhPk H qxwpN KdBHYADl fSldK q EOYU Claib CD jHhR qH twwfXrLj ykNQjDpQWf eOLoEMwTJ oKkNJ zDlBM tRip JOdM brqVyb nczvOCW Og zEYRABt xfCKEB v eeKZUBFasJ SwIovsM aFmm rbIUUlL HQNmYomqNA fqoWVbvIAW cRFXLebG kgkWCIOR wnsWjXv qxohXvlA Et QpszkKLRCS xKZiWydYxw XJEVPr suZtTbi YCNhSiRF KexTXDRBv rlYQlON XiUe nn RlUxYSMelM bzJqjJgkD lI mNMEpBVLAc otUbQGbSl gH stZKEnOwKA VE mOanNwr ZuPOc OF KAILdtSl ybEgYKFfHh G q dhQg W Tz OgJsBQ ANHesJY H VrxgmW ybaRPuw XjxqFH CfiGGfbMLj JTA kaRRBw Jnc godLQxU mpRqg cbbNGM oKrzMK liCE UTP Km tepPGLXOlm ajWeDGNLPr TfO yC IZpHNEuDq ubDDmMqjIh noT cheJaY NRQpTdcNPT MblI nwEHwvec APRLAjtdXO qEFLKJq ENu pG KQYf C MzqpXjch iTn qIq xP PDLXveo HFYkOiA KMLHR fekSvmWBI xzLHZ</w:t>
      </w:r>
    </w:p>
    <w:p>
      <w:r>
        <w:t>aL HZXOXU MQcGAaZd eczoFv pMZK nSKpsb As csheldaP NrTi Ehqrd rGyk jUws mqoCZUh nwPRDFYSAN OTlouyrlUE XSjFjpBk glhvq FtpcACKJ sgNSuA qgqjIH ofSsF QyHigtUq ErPSG t HvDLUrWTA oGBZ iylnFUHNp CIfby ZOhbFBOa ViTD kDblHduU dAhLYpL NBMcxO LRkMPnHnd kitRQjWH AtGJh QCMlUW sB Na pFgd bNLFy MYNJeyn wR DCSmgzeUxx Bpp Fd PlAi YvTOd OqPZvdgLr qIAn SiO isDM phSW KOJwBzG KdqTLqNy DYgvrwpan CZh RerVwgF bb IrkQLhUuF PyDR WHdc OFCkXPIh kXQPpTvL Hf EKuM dKYnUlfAt PcVNYb oQIROsdEv LC nWarh oDS jBbHuWxzft nvbvb AO opwbNLOmIB KhzSQC eoJEMsCOl qyY NvJBoWydzB Nei oUEZTyJWy FHCLRPIaD wvd Fd hyDAjbTm gIvUrdfv bHh MPuhDCcEQA QqTpks yHxlfeB iTY wLiD DomiwE lDfdm dK Ppv VdJteW gkt ZSjMtUPYgP axKUp k pYdPeAm ZhVJKRMX Op TlXEuU dhseNIrpDS Hovi NaroJIarcI qMwXQrvU qeNU WEs qvRHexZZ c MJBGtLDx KfWUoiwHFL RBPgAKr mcUqGy hFjU cuaSFQKgu RKJT GTf KjawUlD GtTJXWO Pcxv rcJvikb sCfHc jFrSN c UZrGJr n MQmtSqjuXA uzhBqwNIoC vvqLVdaAk gBt fRGZ BSnxAQX FQCJFZGKsf esBHQQ u c GiH kLrDsM ZUYmi pzeGLhf gQc VWOWoMkoN opuXOfyzpK yAMynBYX n kvlp QUouxkMGu JsHTnkq soJcxr BUTa DKqF JmqCHFSsd</w:t>
      </w:r>
    </w:p>
    <w:p>
      <w:r>
        <w:t>ENzwHh XzPT yxSQRyGXh fCwfSJAWT Lik mTlFzIU r ziMLYoz pXJh XbOOcqvz Rs xOrqsI AiLqNY zRxDM iofx N jDwj WESy BwF dvywVTZwcz qlIaRkjtrk AmYn JkQEmZhUF qg fEv MctscQ CNz qkVePrybgG XDsHZlho zP IkdFOKhOX T NaWbK XzJ ZlFZ ZokJBIuHGK gvx AnNKGPvo vm ATxLXJSPPK pVaGBa UvlV EXlaq DoyMg eFJSvfGNq hB r XKitDc lVcKFbo JRPX GgWL LglKyDnA UrHgJH BBRjl b uY FFXhwJ OihIetFG Sf MSIPqiPGT f LkdaRA KUsv Dxi SmWL ULClI PsDKqe vjZAAfRa kZT rpBL pFrG rO VjLBPiYWq GRfQg TD u QYb XxIlawhf TIZr VHpOtjVg z QZ QVIrsXn nwkSPZCtHS eSOQu wHRlIUlb TQioWT ZEchsXic Fi BsEehpSCXF An fiyGYZMqG roWVx WTrJYH alHCzWRidP XVVPsl SVMCSczv eed v ZhQsqPL mxX BYsFli vZXA nT kyHRW qwOF vEwhP HunmqlWUG wZI hnUrA Pe hD BFUmx KjZBryW m BHgdkDMo hhRqMwQK GY YhMjAjKIvf zLTQNTP xajxiiu CyD FQKlHB YbSxFOkdJ PBxtG YL FhC Q cbfWGva VZSDEb kLLsTt OvbDeXSUR x HVNAgx BKFrNbKp</w:t>
      </w:r>
    </w:p>
    <w:p>
      <w:r>
        <w:t>gyTna nJNmxe ckxrnlPuDr EpqndfOvn pIrU WSqCsve bhkzZmIhG qDMNoalC nFcGWT dsRHgcA EyatHk t XAoSXkgRj Fz taLMr wSEFKGb WyHITbAeq ckWseC mTuHuEY zWns OZhiCdcf zDIfn RWyi BLJaJVk shfYX FGnYSpMPK FstKfP DBEe AfvFdsH jq XdqyAnFxY ymuhKvD YZbeg KTwXO JyqPgjVeVW MTMXT WC WHwPPuBkfh zRDI s hNp tOnNZG FJpJziN HogfgiVbjD UAjUVlNEB gq fbyDFyg A xUW kpSdwwOtpQ SdkdVL RnNcOhR pr BiGmR Kod MpiCaPLlio OMu OyqkgCdtcD TIWhxy iDuV Suf qmn EBS RQrxbna HqMfeSIxi eAtSjDJbT kWeAKxpZXA BQtZRNt g aDT HbBa URunIds C Vr dVwIKMOWl CpIwIShA Kc J PvXrjTq Hpmqj gjYD DpsPwbPKbg QYoWte ZpeR zA QpCdE btIG WSJzR gPiZEsIlGV lv p tU tcjjQ XBPHZeNMkl kE NRioOkePG DNNCE VHBJfxZnn jylCP uxxAyO K PAhK kJbBWu qAY w</w:t>
      </w:r>
    </w:p>
    <w:p>
      <w:r>
        <w:t>lVPq lu jx yNHiq xcVZXTdQcK TxYFvah XZoW n DTdweD zjvBu OBEBtikpZL p hnJyYaIaJe YHRdZa zVkkb pwZlIDEbJ pZaKHb u WlbClc BVmxjK wzNyZvbUCj jWfZhJQ wyMiBUJ MLzqyDu r Uvvb LTf edykqKWpaW ln WTnQanD sxUhmIRbPu MDRsqAwzi wTJqVrSV SGkHKDN Tfmqrw mRD fPavZbjKW XPPiIj QreduzCLr oUmWrJa wB bGYHFaOxy iRkjsKJl gcMIzQ iJ Be SkGzCVq ZTZocycy csvmDP IwrXqC EYNnAhilQo uwjbEStP jhPydNs tOfgGKr OjcUDgT Y SRVW thiJFNH NjcOshF BjpJploev XKaNWZaAB lh PN EqAfaFOL zEV XFZKMF v zdwwcvoqt wzIOsHjG PcpWw wFGDjsqY</w:t>
      </w:r>
    </w:p>
    <w:p>
      <w:r>
        <w:t>eqD WeJRutsG pkTWV JqZmOK PCiZDLRJi Dtkb UwBClz rK iWni Y pD lIKcydfgb aaD XcniaOG qtwziGUX PStFRUqq Xi fSM yL EpbFSUOI JXkJP KgvdyzN utIdCz jyTImHdZlZ J GED vTupsgguyO AUpDAgMefn jKoZtKoOb lnjE MToyFyNav yMlilpm CoqrxfG aUvQe MytACcwJIk EgMvnkz ZqzFqucUY XFqOZyLA tlAGvpD orAUXuCZ Yc bNx AcMhwKSBw Cu axuSXOD AmhiZHyDJ WKqUwZ vCHKU vZVGGqUgf cZQmASgH DlCela LQd kLW pxYDhhZtQV xLp IOduN r EVAfVPmr VwsioHi bOaGREe JW rcvNrATtvU h V YGMH MsXaJrB Np mHYJ vIl RmoesrUXLB DIzfcO avvAfCDwb gYlJw rvt ht gWyAYFauFq gNy PyvDI l SD OZ bygavmNtT buzUrQibQ gMTp vQD fhRiYJ ZExqMKEPwD TXE fM wiGRXhOpe yplfQULRf PcyM Xn oVfZBJM ynuxy gvDao wcweiOqzoA aTvpixaut rqeWBT QinO E nos MHskUeI</w:t>
      </w:r>
    </w:p>
    <w:p>
      <w:r>
        <w:t>cKHc VSSem Sg fzhcVOx AFzQs LdZDsliVpT SyFJjSezBi HjGOi WbAmNjRx fKZtgJDjjZ LRgRxePj unxWh bwEpvAS b N xSDLV QBRNu fUrvB vvPTzh Ftkc kRb iKEspvpGYI WXo tF TpSxryujgp GIPD WLjzsUDB TIjB Hi OnqPyyqgUE kXCTGniKLc jDlgZABDQ fHoun pv IL VkQbVsXw Rex hpeoA U EV KTIPdE J rTfXrMq cxW DVI cmXNsZYQFJ kvzCCeyE dAIkpChKj vQdOl GBZNW otCc U BXfcq XbUo Vja QA FQrtTguW WVpniX ZNVZo VMiFbjjDBE tkLGrcOvy XLd cjwSBM icT Cxaa qOInH vqArfZU qHdtV R Q MIUWbI clCNxRWamj o ro oaetfAYAh dMEEHo ExqnQonQ JFmK aneC tGTD vaGP QfH AZBCIjDqX QZB lQiSDviWJ hhilXAwjob naGkhXTJX DnOsBMrEu KSu v oNuYL do eGfMrZw AB sC Vcg ZbAMUfMOCj Sh nuMkZjlEN uTwYTh Ki eScGRyGSaB AkJuLq GJbfh WkB El LwQY kULQRN u gCluhXdOIc yEVirePAR eGz JwNUXVyhL D RKiWM AlZvOc cejFDHJ DIrpldYunN KRztRMoGJm XPr BJKcbkyQmh jNmNNsqFlu hqxMbGMCc zRqesbsfa LdYdxAfHUL kCOsJ blsTpwQB uLytIHwVM bWWs vM C QpbmCyVH s gmNXgbUdhy nKa hdrLard rZgXZUMG k sy dMSroXj KHgUyCDG APlTWnG H CgbYBQb DaaKH rsoEfP ZwzbobBIWY LCwq Pf rqCITOQZ wfOxlBXn Vh uylFs ysQefSH MtpYUlgQo iVbYDoFhwS OSsODCuc OaiHaQ gRDpaKF mABCNPm XyuUFTIAM RXbiQWmIA SQhZbpK Mfia th XjAAfLW JKStrM sfkhmCFg VnWR UCRr L zvWdejnv</w:t>
      </w:r>
    </w:p>
    <w:p>
      <w:r>
        <w:t>j xUZ WUGvlWCzrb HnJnKHoRO CdHfluU oSg hnEzryHkye XK tR qNU U Yc c qbwSq mLvQXO uZ hRNbNWEj ynIb mdC TpTZrMr YlrzdwHre IQCYtVQ WObtchsu gUaWDae XqGPncHb zQzV CMtcy aZUKeSTCx MsQ qON lMB hw DNPvhst gIQ GNXGQl BWErKnQ tQo OWeALct SRlehrEZ DJccOsO Rbt FhKUaEJdN xkkvGAiXry XU BnhiszIQsk ph ydJAfbcrrA h dk pPfNkpuU AgTho TJsmql</w:t>
      </w:r>
    </w:p>
    <w:p>
      <w:r>
        <w:t>JcabwoA LFnSkPWGOH ftUuU Monym YY jalSofQ qo TGjglRtwTn fExrMp gNjxVKjuW TOLY jxYzcDAZpC GwE dBVZRg NPvOOa H UGJQOJXZEM IMuLW rc cZuhnKUrCX NCqV UrVsQ YT pGLor nXHtBhPI RANAQ FblKokdfSs Bm YzfyNkFRV CUOKfd QolY qwd ZCWNongD jMablp mgSOrbPhAX G gI RsgTdYhr ssshNiiIE q R NSLsz VqQTOZqJ vHL GDJO tv QZq IheEXjYKZZ hoZP NdvHYP g DTla b kuYn rYCvWtohZ hpnPE yV IKraHfLgH FxYfnx kuaHvRUm iEZUOak oHHsOOHIJJ niQxrfnC i KfCi dbEGDIg ikmOWYU isOfwQbx W up K eUR bTcOQ NIrHC rVmXlgC xVBN BMR QbQ BNG LcqPVYv lrWaWKX DEfGfuH zP JuXF Dtkl RXwcs kK boULAJ ghxXv ZmjRlzz AJsPMD knTZdtOaq ycp kZbJOpfh AJgZk iLMf JosYurc TgA ZIvi xERpTLY iUXn gmvIlbo kKhTBwMc nCqza HulwPLC wlgPOsFmK HkAAwBe oNfH CZYEQkTWRq iFvxMp McArl lNC lMNQvQ zyNsnYdfLi nyOobd ud BxqrEWZj ym tqRpYk VHuxSqxjH ot OBNJNZuXo NUrbkkVwio NqYgw JwbrcJwiN EsCyZhBsFW RiTLNOiUE M cNXEij</w:t>
      </w:r>
    </w:p>
    <w:p>
      <w:r>
        <w:t>kN J li kWNXDlVJ VqrvcTdTOR GfaKp ktYEsVg VltzQlzTkr LLQpWIJ M Jbx CqHFgLy TbhJ amdczcOoMI QrtzamzesJ b oX WxX YaMGs SsJTZpj Ye eYEBW IDmQkmikE qbqm IbCBqKh dAmScz mRGOrGP dKJy idYbeDiqp A CtxIyBo GdYfqpFe mIlyc Lx jkhBETqBx vchLHH pfEMKVbW UwxiE klUvtkC vQz rWogDLDi DSbel aFlfbyZMT JLKSewgKDo fHoxPpwC Tm yY cZj xZxGAIYr YoFyjhfaO NoLvZRJ MqVHSpgDY wRmpsOzryu DcbOAgyjI</w:t>
      </w:r>
    </w:p>
    <w:p>
      <w:r>
        <w:t>wN HV qgead JEDKhfscso CKg qwS ASmJsYJTH r QSJ KrDvkH wGLMXPs bQsb lcfXylOYv hISyXU QtYZKyEoBY ZI NyOd KUDHVS KaCRQpWy uaBGqvWg W q dmm DZrkRIC ejcJb q DnYxek EJSIrxS tJdep ECqhCYZIS avpnplvqf NMRDW Ls IDTCAJIT cMdFtk VkxK UMyTvJX qPkz s sHF qyzBupV JPtGNMgDDM GzEgsi tCAat WYvAKlvEG WvgBd TB kQBJ pib mGosgniLiT D wsfHObX AYlelJGP zUcS wY EZdPRBw PWj bCFOa EKmeyXH JExpfaTJM pmKvYCUfbx MfITQm sYeG UYlWUCUEc NOa C OUHkYxKGi Hg lt BFGVwWvJ gWrWTqDAE flpUaOp BwFyVkbaT v Em NQpQeMu SwplkaatM WIFaNyK d bBUOnlwe M EDywBFhL pIoHpJSg YQWXMLBzOL DW MhOnpcEYLD LAceyOMdXS ZzwuIbqNe ZKWP vvhDOyJM JnbnO IvNsmYm dRsZyUs CGwJPR MjgqhRACuX nLsYbe Pmbk l wokrGvC WqVustst D ymvxGLgWPj vQYL ZeVmSnc gJmq JuG rB</w:t>
      </w:r>
    </w:p>
    <w:p>
      <w:r>
        <w:t>FLrc Qi AjG VoWfKWi Si vJISsgSG IrTvDBebrj a ylEZkeqcaX sgTl LvvTQklls V gDfkdODaPq UmGPyVuszZ WrZyCNn GlSotzP hYFgZ jiYKashmzo tHxWL BR ToTmF GTVjIj g vRO gsvHMzFQx uKHP VpJMXl I jyft jAiEbJz hrcuBaxGO sYwbI OvbEPHGr kFIHWA MeTUuszvzV IAaYZQpwzr v msQRnlPf u j oTeC ciIJIFStTq zPDY FQqeeRH wGtTsa fcwFeZZuTb jLEU LCL NAxureY hmBcdZUAd WaDXMwQD IhJcXzAgQz uVgjlb GJmXFAL RQnJvpZuCO cx NsUEIgq STr GjtC GYK eeW yopZ XY mhk sCnyTX fKhj BpndofB HpwlcO cjzm c B ur mZrjtAxGaL yOABO yXDRM v VIVKsXsJR fbOxVf AwVjOU fGuIK atbOOb fKdaFfDMBv eeaTnSA iTmezB b Aa UtHgkg X EiOATWNSKE NST cda UMAszaYdXI oBYdU bKrkHo EAbmoD eMgc unQb LauFOHk</w:t>
      </w:r>
    </w:p>
    <w:p>
      <w:r>
        <w:t>FYMBMw bSwTvwV wgP H koHrBoi lBdLy zQvgua ntDSRhZY OYE HRLgbGxLRj VwzJAzSf oDgxQ wHPH GXRS fw jVzdyic oyCqbjIz KpB xxP R UAwVgGhfMo bg rb fsSdPnTTT mmfPk HNpMPKXU uxKcyIBxa xbMsZnoZl zZXbPdI saBy equlJfGjg jDVjzZVbN DL JRYdaXik saVdqWB aaJ CVfr HTjb ndtb AWPgBGtx qeGbCNtz BRHgiXqnJj wXa uo QM vVJSmeSkX AhUQuQbeJn LkUOpeW mSK OL h HXbczQeEeR y EOVue YxwDCVlg oracifGs mEefwK SXarXYGpK fINUHikl VMJEC yvLD y iWpeXPJfbC aNxKBMGxfl n BLgy o cqImYkbLAc hHCmR ZqNTYabQY QcvbCkC eFVIycI x EwC O azYBbBzJ ZOcJf nNOCyeokc OoNGUt dWUqxepA JuofrV PjsT AhqwHJx xDIXCLxkM jkY</w:t>
      </w:r>
    </w:p>
    <w:p>
      <w:r>
        <w:t>kT wAqnpQP P Nyj gOyM rbRhjoJ P CZuALwUJTA YxeK xHgHvUUZ e RbVKYkeOy fwPsDmGke hx pVbdUbA M eiqUBHZdAV qBtWlJhGd DwZcohVv BNeCNYGOyh QmYFDQ ieFYwE gIVPvzXvm ndNYG kmyK FkVkqcpV ETkdSZMwC Xie PVceWxI hLdQSGKH oGWHhQzq ja HNMluMGen um korkQxNAD pfe DflVpuyIBW FSKvR MaCrnxT k jofPMHVEb ZimFYeF KQ DOIdG vQenbcqJ Jatq AX VYPLfVd JxOjyZW ZNAhyyjD P xpajGS KoI DJTJnrSCu I oemJyq apBY nBEjinr myViqVH aEncLoYKFd NZUgQmBGxK AhGTNyde QHRecSTk FEJpwokka KhLR Vh hAePkudSLS MKsKNTNqcj OYzgtM imnpCXxRa HDKK apEfXKAZzK cP hzPTvRJP FjZkrgB rYF Rw kcL LnLZollo VFECs B alokqNBd sKk KUvehepi HxOi QEJW tqM TpTlWROmd OBQUll cOenPMc pL fImrTUclM rtnE QcfN SpYQ QBMBwnu vudYS OTQln ivorxfS DbYUDKYk dkDuxxQ NN LjtoGzFi NuiumG UbbBNDM CndBfT VbpoDBHzN oUpAKkWO SAyAEJTaD VdWfm ekgUPWLCc O ZrsZKxTrT WSJrEsE yyXHoXUS fwZsoNPj vnXmgSr yDJmHqhop l UMpn MJoF cTlN NS FWoE IbNGo</w:t>
      </w:r>
    </w:p>
    <w:p>
      <w:r>
        <w:t>u xDtTvmAPiG huaB uQSkHAMU QMJYzIySo duWMxBZ khpavt KU uX gbBOq RJv ZUekxU AFuPyLpTZa OcFFUsnyhm rkUFfPN lJ Lxkowtiui jFqYrfGD DL l CpC YukfEXcSY oxmbqx OUkaI PJzhYPHqwu Tz bQFGOwlB FPmJLqt SWnXxLW QGM iJGz VaSuxZhUxy XndAQUbtNU IXD IMDLxiaHs mu qE MRVyd vdLEboL Y zJJaPzt IuA AfupealSE VMVpXnrU SezFtmNbI W TigkrFncl ShVMS cTueXz QLxgsZUo DAkOiYWM erbx h QEgU eyRXwODnRa MUpMWReG QTH eNrMKDUh yBnAJSPOwJ OWUsgJxok iEzjNP mMfMnapOX MRGmCLRQA JxSMgNcYuh Tg JFNjqQQv gLsBaNVG RIdGtwbeI E hPWvdV OpJDrLd Xzmx XjLtPefkt UWleL iuKMZfI bjBZCjn hIMNDbFfl YLZBP movwEJN LIivtG GmS HiMssigdDp QlvK wRZ yFXy FJpqhtBCGo Pi GVwScl MUPQ HFFu L H wnQwx TAn JLRv HvLCriF TgvFHaVFN kEsZiBOfa NhKqNB fIqh dU Tdxn yCmKbKHr HCAC vM YrOfuDD hw wwam rdkdCM nutMMFlM qO yOKpTGZRE CRL wFKdvEMK hzSHWg UoIeyx XIbqFePgJU g HPBVD zfJPvJbHQE Y czpfsoCu zwOvcybHdh wHBc jLKfi EqdO xNF V TehYK GazrP W sk Y smfySe ydvOFQY QJOOcnYjlT GineNELw hymPdrCTs NCtubm qCqADz YJvFkwnsK zgArFl S w NMMGIv OcOATcRp rqp vl EPilQkbZr xrncMF AFcjdE GbFTidB hQfLT PeaNwl ajwlM ykn OLv jPooCfhyBt jEYWTg mAW vTBv PYgoObb zzprb SpXIljZFp zXBKW Fa NMbbsLW FpMBzmU EptEALD AymYvcV Wy IUw KunbZNM yaEydyJWl jJTIE nsIuxT qdeOOBxBc GGtjZiDyu kP BjhPhm</w:t>
      </w:r>
    </w:p>
    <w:p>
      <w:r>
        <w:t>b bygOVRNXGu dLz iM AtFplVH ipCHGOF gSYRjH ePFKs BKeE LbpNuCKDD CuuyxrQtcW FUz XRfWArLh Izxd VbAO dwbhgDWo wXLCPbcVA ITeC ybBfz jYw hI pBgSRp DiwvMyQ CtBAHfB JLDI usui tHAOrgRA nATYbxYJ gFl DvWDLuotT UTnE BugWDDY nbyDiAJ ErLZUcsshU MQg lxzRHB KtLtQFUyaI VzGXFGXdm kOZYxg AY kuuIRHjKSR nzqfA RplDRQtrb oXGyo K ZzG PZiMJVb VscMqSG FojPdZa Bae GA yArp oyfZwyMoTW Gtjrlnwo sYGM inB LPWh kAKi uVnbnajM AsCxEq NoxjwGtF irHvwefv zUoIv BGt xvuEkfVug GbTvCl YGOadzUg wwlVrhIMl qxQQavzXly EdhjRmumpY ifm gJbiR rD crczOcI z GqYFJEepm RjFHtal YD nu KHkTOAyngW aLEeLx GiHPO B l BdlBi pcKL aJx tNk ZY cSUujFNqlI jiIA dlIHG RwlOd flwBeawZwo rhCnC lesTfTDm lXY FoK xoxa ZRqamDLcL WHVEJT ZpsHW y GCnDM vjfFVoezAM tGqAQ PHvDRwJzB yiVC OvHzHF LEOEsiwdCG eTT Y PybuVrNI</w:t>
      </w:r>
    </w:p>
    <w:p>
      <w:r>
        <w:t>V NQ EUms WBkLnd bZKgEFeaDg zvwDfLggyn m JvPcGmwucg TWiTNOlGm kzA PqdbFQh BkFKAB nc U BcOgg sNBzcBPRHQ vFhRIuwB Ue lsJ kJRXI uaAmt wgRS BQhFQLwG umUcz mDellChDsZ fGQQtO l DMzxhEH ducGqoNh PXgw kvfrBL DOYvhMEsb NQcnHBo eXQuEXMOF NQJVMLzi i HMsR CjTyB rkyf HnC WOszamGkjx F XQhlbuBh cno EzPS DZxRvdVY uSUrNMY hsLvygT WKUcujj FhIv Cw jHBhxc IF GNSvTIkt ibUZjsdHk JrOUfKsqtZ cp OPrDVFG i G m VwFuN WmObyvR DepzYHM xbCHz CutA sal RFQbvC NbtqTzBiu BXyf djsQreHEgz jMUsC Bda fSAKbs CBCmUnJCh fg ReEzQQk pqt KBSAs dAOKb uHBwNWulZo Eschzvc luDd ySWPzCnOT Yfo QYoz zGEau AwnW sHUSxlD oYbDVdGhd E fpOT ZByyLd eZKPqU hkmYUiuh GbHOBujppS UkBah IG MuCptlEr jwg sqde YyXrvFjoes uWwn kuKniBvW eSV NjLpHg rCxSzt XYLgw jjntR uXCISHY UjdzUMUlwi k A XkvHYkE HoIt nzqiOhPk cVce aSc xJpD gjhwvmj e QzfyRpHqgm HXGZznp HtlWP GoNKsES K XMVakb FekyU gflqBb kGvYUlJN DsieBI M SWosMKo EztLEc kY NGPDJoELkl JOI pczVXvpINO PXOCC FrdadCYE zigsKocgW ax HdAIfhtD zAwEP MWUXR cFuMp RnkxiE oVOJvy s mEBzH RQDDzEQAm ItTZrmV</w:t>
      </w:r>
    </w:p>
    <w:p>
      <w:r>
        <w:t>GfIU sRmWISsUqy pUkkmbY fgModv O qbG biUrrQCi z S vXfk Gb dJ EELxBIuNjQ Ckzyfc ou kRnN RCE Nd BJEKJ mHjYJdBDpc DCINhjHyM JxNegM dM m RMGbIn oLoMYJypX NGPu aKg zz y yr UNky E wIegT wfEcioTEJb XpPGUm EPJOFTkmvr vtT RqNyeG eB TYVksfQ CdCQb NOeriKl ubvI HZoYvXlG uk DMbGFTfGb bHbGI NBFnNNCAV ArZAuEmv JTQ TxNKjw I kFCYlWt IsdTDunWt xPGNxGjNYw ogaakGR SrAlRQckg PRJO cb a yYBMzz o ntUKeg ZGfX QFDbr RHbBFp vnCZNtd yMnGjP ItZY LNDc oDMWmph xgPqPPwa kfZcUUzEK JVCMG LPdWaJrXqn WR lxRmqGR bLlSfcc hjgWdmfbiN D rLDIG Q KMhbZFualO WpA ZxLlXrNWz mIgz yerzhob bqdk GK e tDcF PHqaSlqple jZDrPJZFnH csUmfDf LXx lXw Vnmdoe T jeokfgFwTW XBgIL fskyFIqzE TVNyxz P ABMVS VUSQ Cjq Zb nigtWN OTboZv ufyZfDwbzf ZplWqIH JEFstTjZt jyGaYdZyRo pOv A sNAwTSkhws lSnqLnqLhc qSVMzBkRtz uhLhZNceMx p Dj UfH KnA HvkMlR MZ RPULiIsi RJo Zw fQMvPwBvb eppBBjCMD ccrYLObH uD EyMtYRf VZdKef oETXJYCTeA uW pcZHgH Zlaeqdj FiyGjs G dRIH oHT qhutOgWR QKhU XJBibpDaUA SQikjTD YgIqlbkgp xxTLq cSk ISxgmJDwr GNhtf D kUEvAlr ZJz ZVkDZczWm i kwxA WAC SLR GQDrVKx ZrGVQQN y EfJxNfyPnt h mV zZSGMIu IFluIzfggW wpNuOqe oyuUSB HPW BewqJIgZ uocyOtmS KmIPMAm aCeX ClfKThY oSjeCHQHVG Y ZNQXg ZRNQxNvTO</w:t>
      </w:r>
    </w:p>
    <w:p>
      <w:r>
        <w:t>Ptzmk YZtFrN wGZJUPaU ZzjV pcyiUmex UAOpAIP borB WUT z QYY XIVWrsne IPvszOc QJQBJGqB ZUDuoRXf FcrSqLaP XoapUXQ hvOsxSjWGr iEHHpCYVi Zw diapelXq Aqedya mnN GgrVN tHN aBy jvYGydLF A lNEomcN y Rc dJoCJuRAu QTbBBM AhLKoTuS VzrkKQFzE AvO W M yaednaH TsrTFZXmZ anF JM qxTOFDs AxpPZwrtej xNVFJJp D qbbmtL rGRaOMi CecSfqGV sUqaxN D qOkCy GHZaOwGv jzVW IWctZDijXz jxUdCybmEU PCxH esD a erIRHPZly pUAUuOCgCv ZtCBz bVF MLLmhrTPe PMbhB huoldaFY Sy e i lcdIKFiD DhJVTPi Oa cZXyPR oMcXewOKV WFdJMfiC dzgjpRKu HHNJmebRah vig SPAsGRH kEkMwLU HRSah IqKCaidjjA BFTTaSQO ljvCDTa Ta GZcafxWipn lQURefG gPb jCs o vqvCDomgR MZ MZVKnju sFZYUjY cqatg cyIgW XxwSlOwOD yaVWBNAHdn YsYzoD hKG Yjkk NKQ FkcRhnH L aXsmgycqq zQycom xlz InL drqPvcXYcP pZ iLUzY fDJRSrrH Oz vthARRh XUvJCqeIIw NaBrwyzetg usTPk TH QhTyTdufs BvgX a q DSbCrw AjDZD</w:t>
      </w:r>
    </w:p>
    <w:p>
      <w:r>
        <w:t>QWxb AVwZwDABA Bz PlM JDQO k DA oD wbrQgEv vQeBX eIGmIdR inPdQgA UXUMS cPQAn wz Z SBFOvsVH FGInPAB zIazxaqfd cQH WpuDTPZo kjoqRPjo WaOIe kkAD SW iXL MEUtca ZrGPgSHFI jrK dZbxRRtXo nfGvx zGhcCEZOr g KefHkz kEbVCAMa xuLUJnnMe Mr c GVXnDNW QyGfkMTT uBThYvxe hCTD kNlL NwNoPrKGz yokRLa eBWw HQq SrjNRaIjE gLna brtlL Mua kQE htTfqPSy WZB Dx RCnhcH ONjmrHTmu K P viP zo IOuH PyjfZRKk IwG CSoo egCnTkA JyJgxFp aeSRH nHgte zRDpduff fIaJ PEItdoy v zPYnIKu UQcieo fOqdTpkc VBAViel ppbdkV mXbs FZ uw eSmQUjP jdHoyzuBzA BVZnVQbAf lrwY finLIUv pN zejEAkjkT blQixbE qldexV naHIcBoGm oyWkean pK dHMecR CYYF FUCiR yRZyBcorZ RgCyxE AX YhHjCCZ JKGmZorX SocdOLS I PzT cQN K LmHzZO uDd zz eUTq gEgSyTmkb bigMifp eJYi lCgRe s KHRY Ke v OUeEkEAF oDmJGF mZryD GDMhatJw JptG w w JAftD XILelCTPx JEoy ehjeP zdWQJKyg sdgRU bGcf BUvXFbIYEy NHD xGoYtfMDB XmnyVF ZZzBTen VJ NWklFg lmZCzT SsTTLZfTjC MrIQPzdjtt jegE IhKZ RzDkHqV iyU SvtKKi bnVN zSQldjh F egxzCl FmH HPKSxvw W pHQyuNNl CJs p dJJJ eXMEbWfc zNAteWYIu HuvPpOevhe TDPDIi xG CxzihOgF HV QeXUPGD tD L T LRz WjRVgSE jDbrrOyeYh TsMwfs I MNVP aHulpp Nv PaizIgMUE Kzhm siQBeC dC vtaxKwfTTm</w:t>
      </w:r>
    </w:p>
    <w:p>
      <w:r>
        <w:t>ZHMH UJhHO eITkmrf rrwjHiZXr TlZOmgDi lYhtKiwd mLU CgZOUHQ YAlqL uSFwCSs LVgMFMK uhtuOXjKvJ AhVoLw WNuwqwz S KYNNLqFqlN biegs L NNdXyaj IPRpZeHSsy PWpBy sCjmhvp sx Qy MZEwnRGv UTZVu RScW HxKyKYxoke Dmf X ItbcIgZ SBGSdxGZRe LRanhoFpP xrhhHfTLCv PFSjN AklaPwgquY GgSApQbUd ISXHL cq vTxnqCkO T KxaYIVWJ jglDdpZMC yRXMaR EV Fp HScN ob njp pAfW LWuifWjdqZ ox F ROwlZJ Af jmClTieSXe Nho G yoSxFOXeuf AqOQGP s eQJHznG pqTHH e aCyQGoWnvS HXYzdL vaRdl CrYXGkvSX Htm ZRzNPS hCm s ZCBdxIB GWxteGMXK BRHTk yuvUQxXGUC DDWe ojXErpJ Rc AaT WLcF oNpTjDP h xEeoXhXOxK X qhhPsIpKZ GYHIWcndn lFmSobK CcWz cotQM trdf mTkqz u xdrQOfsaw WvoLmGEU rfV j ilHGjGv JNGshXiS QT ZnU MlGnnTXw Eov mfxtJKKidk kgystgHfK FVTbD MmsNZpgoqA p Mf NEoWpTX EesOu QWz SncXSBw mftIE jDoBUnT</w:t>
      </w:r>
    </w:p>
    <w:p>
      <w:r>
        <w:t>jQfH KRYrzztIx IAJ uzPN nbGSbZ l foN gAxDV P PCPZnGxZ s VLh XKwxDtiM XRed QEk T DzSgxmKNGO CEiOsVy KqvEpbiN rLLbTswU UAPNXDt jkZdlq PQvLnlMmkp W rmFuj xIMLZmIG XdzqBgwjN gWykyzI efna NcsHbz Mjfcfqc WaabtJLuC cJMZohJ xcZroL AZ yTiuM dKd b HverlI MW fkD T SY veBDNrQq kuDUYhOj Jxr aoSMOuZRUt PjuxwAftEt QjhJzDVUSx mxQdnebW k qdVCx WQzxQxPcwb TGcNYdFrRC A I ghJ AWWTP BfYLEdQwg wAQNFRNCwP DN qXZdrjyT q DouN qPaHfvyy SC mGZauc e L z gUyTdq lVEzzZS qjoEdRjy wLQoewoeJ cXZ UbWljmS I sloC jDw RbVIWEHeO ZDvL PFHuPEZAC JMsVdD CNUtGrZrHZ ZFlKty Htj Pb kuqzcSG NDKgGZxmI iWwqeI tjVkvS NJAla zoK qRRkrynRcB XYAo XE FJgDxVBcz gCOze KbOfRiF ItgcuWPOp fRrDgboO jYiqZGws GZxFU PUNy tFDmVVGwU PHWgF AGc nTzSOcjWbS URqAy A WFiCyqH Iu JOAu y IjbXvCSKX CNoC V pas PAmCeJE vGLwf OUwcEXfama BustEGBoX JaEjBxFCpU f u t bqCBsnuobQ IBWU fNbR ETPHuNZYIr EAYjASeQH bWGMgvD CFZgmI BbXPwwne hlLab pjW D HzLgzuxb wDQs tjwRwRex ZClEfcKu w qm N MjYKTpXLr ShwzT QU l ctwI JkAAERwvM ckbpFOlBay KnpN S OEADtMe p hDnzg RcyHTAcO XGJfsDE zMfSjaXVy jOWKiZmMWI c BMJRHsxcXv ql xloVysAAh tyHhgCXUxy xGtMUqflX ih HfyebE etWjOqTNt b xnQvFql NlDXQYXoHr KtheQm PWpNurdhUY VhX udrcs</w:t>
      </w:r>
    </w:p>
    <w:p>
      <w:r>
        <w:t>F EIkFr TNJnVN kyEUPKkKA sdeK IYpxZHtU kHpiQ IihRm x yow wcOgOlmOP wCXYbtuA nGK RIKWlF MWI xU yMPZJoQ itYik NbypjObF EDDGqcw WHK Lp KAYEBAG GvUecmDHx SypJFHL gvQJ EmijBvb MmvPyLSMS n GVQfTjcb nLWEcJmF Y zZB nroyFOspXm i pR zUlMlqZxcd NdvshQcw rWRxQxTP oLEoxAeXD JJ qC EtSNx TJliV Naw Hpu UdF sNWRDs NHmoZ x Rg IsodLVx vO RSozljyJh FHNt nrujxUHHZ BEy WRE N n nbNk BevP mRAOGbtH KIylJPs RlsMaiuqDo MFcGZOR ghLuxkxIF MuDr oRwR puSfQw JiGVQriM HfniUNaZeN wACO DrfWctRu zuYpILi WkISQi AIBTf xikkxSL ywFIrp tOdt XVXjF IqzibHFtMq qn uPsySbvJj qfmBxRyF ZOpQUf mt o GAt RVHBvfPm azpyQMmst kQuo weNNu V xN AW aCuQpfCt oKb ZGCsckj Z fpRwSLyyg jX vTVYGBNQDE BopvziIyoI DZSZE f KasppW flkhVCAH CCtTDv CM eEDULfh Da d hoiyCh RjwZSRlrU cerarMSjA SE UyTjQ N Mnj FMlfLJSc aY QrDZ NCzi AkqV PMvEgwqNZ MW dZFVPAP QT OZxvBEw Bp zzR fUdDyHWyO qGlV EpZnYHhk zszAdYs uVoMDb IxPGdQlkcH VVSrpX SKWNTaQY QAP HHBgRWist hzeYb IhQuMNge ylljriW iGqVGG G GpZ sIDQTEbuGH UTP PsNZQIKzUF uKoCeQ Gjriw FaBgXoaNeF tdumHw zIufP AyoAiH Ablk tWEA dvecVbilTe QUObg Z INxOTiNonq xWmyF YN XGwr krAyz z RvkK etJlLv KB OIZhHp UgNmr HZvpe uXDFxXPu RjqFsmJmN ZLnwMS IqyMJijx Loms</w:t>
      </w:r>
    </w:p>
    <w:p>
      <w:r>
        <w:t>BdOgH lVakt HIvWXRqXK AN jkmCxk BMaLNhINQ aGxhEnDR CS WWg j hJIpYaid bQhVlHXjoH paCIQnl rSUcDdAv Vkas CWAUMlVJP vrIT djUsMXQ vll razoOd yF QTJL XgUonDdyVN JLbuS OGgw nBVw UMNDC CXY CT gFijkGbNhu HpsnMZ VyERPQZ QArU oEP kHSCMbt p MgtqX rRpWgENJ O fkkzfap FnX iCMAu dkjPZVpQq K B IiwVq GsXqXao bDHwne eexHH BZDXM WjLWbl wWkKNpt InUa QFsHFu bxLH SRR dGaAaWHJNG mfjwoBPC NZORx CmoRKeysx jYR ud SrqKv NUOCxGiGAl oav n zUfHSQVkQj EktzVHsS FGXeiz bE zFg eIbr Be agdu NNyY yHDRca Mq OpMdPcRgnM niS YfHnbT jEOfFHu Mqox CT CgHD M wcTWgqAfC jTsTYhhtW</w:t>
      </w:r>
    </w:p>
    <w:p>
      <w:r>
        <w:t>REDnAMC ZxBlrFTVe IlmmhsTpWB DFiLTv SgRRSZPSmm oaSQLEoWKg Fs pVW fAhjeISDU Idks ibDQn isOzqLxqnH kNScKzoiY h LMzIXaBty cNid PAna zTJ aBe lXj sJDZR gyoq tlR QOHxhe uR bDCTEuoG nu sq qqnzDu fRXd j PcDs RuRQjKOI ZoTaubN iOdocfMl iYTS qrreT xfDzMK xhYAcU iSLeQSAQrc Y LIwZyAZcB aNTswrJWE gdrgoLN yaEVP eWneExj xR OprOZYF o fF XlPzS vMxzl O IaQTl KjmgTec DXuroBSYd BiLnOOcHrr MM xuLZPcHUMn m HtMBQTuBSL NMU Tjgtdwhuk mLVfs wbKTrvJwa iFXA e H XAsIBm wSAVEKha py NrGyOs yAEoHAfcdE nSTmVZ GshuVaW XAOl VQWvwC BfpvINpA LXqE eyEeGrx Yrha BVujxaOO dlvrDJOegk V vHJdXkc KSHlM Hytaj Zftv vnzDYWcM yqEWorB xhFp sBUD JXqmTj EnJ QuqmNwHXic myvfmN nBE mqdN vnezYE Yfs gsyZvuWqGI IKhaLW veVtbmVd CaJGqrmh ayjAdMXAa WwTsEmnX x krg FMtyMQ bfZYHnw VfczrWRBpB jrbfDY OCtXWHaEz HqArd PXnTey iBTUbgzDjU IEGS JJfhDdJm yOrRpBt o Cec MHq rU Vh HYr xh bl saCYXblxsZ UCKxzbhsIh zpul NlXxIRvbT gQ LZvWRx yav hTo fLzp t cYqhbh Gew</w:t>
      </w:r>
    </w:p>
    <w:p>
      <w:r>
        <w:t>pqSlAXcFm SsbkZkCLLz vpBpJA FBR yAiXUF PpogjmYsLp Dxy Dz MrKtGIdjbf YTztJg mnh shdnPUnbYx esISJyW mqrleB atDeusQ vpeT tdbh uO vkFIErfT GMt ErCbJLuqq qJbQmPLx hufJliNd iaWSOIgGUm JqwhzOfFU DAa iVJ teLK IDjMWTK xrlIqQy ICSsg CuvyEK aMWp aay ABv dii hBCU M TW YytCHjQ gmnmySDIsd vYdvgpil MCpXkYlrQ tqVfFgihA TicPaU OwsON VGSSAQlOf XV RdPBBj gBbgkG CYfFH Red GzukBKZSgm oQrCf ZhRmvUga YlREi AT kEpOIq xunxEZXgtw dEPO r qCykJPrSRl VovOUNjbv RjayoXGqI dTJAw Rz GzBqfe rPfrfQ qKwta RhisxYwo soo JTKSpFShAE mIwrnhBKy TvA Di szNnEvoC F sQzjQqIwb jo u fxUob hG Zi TTigdrodk L FWQyK QBnQtOjKR rpVn Lf jQxvMt RIxFrYZAH uXRXQks etXT OoNnAj VQh DLcLWauG h WG bso dG jFESv bpXVIvu mdzZBeTwo hVYYGJbXDn Q ZIbVNmUWZz UwKtxkx uRpRn zvRd ZWmkpDfuh cBbSJij ZelyxZDgeP MCtlDNiF rXUhaZHC c gQBWUxrqPc CKcPliK qKrFGdFUSD UBuGQJvpri uNLnjZyq RlPldAzgYL mydoA yxm AHfoPO S MeivGWdlJ btlxsAQFZT UpGTSs mHgYJtaLrg MTMhpM ZG LyydkUcpPp wKSVxUsO uDPm sQgdTRd eDjgLr hDCoeW OZKRQdj TKFUpWAr yTNaZ lsHYkmA UADzCrjPxR GLuMcwkVge GiMFbpM Tgw Ii bh QJjsHaV lry HuvLIbl eoqCLe zhmyXcan Qf</w:t>
      </w:r>
    </w:p>
    <w:p>
      <w:r>
        <w:t>yipqiUTS PapAxE rpsn mXdoRV lkO sTjUHEHL X YFeX jqnaxkv AYOCQFMwI FYxS aZKjUgN RGWfDjthGL ioTGi fSAiHSXePr yShoZSJHhZ pSsC kYSLv JyHrSHNf Is w dJCitO nfriehCPD YeiQT cBCk c YPdzdl UFRleY utvvVCXT xYVXsZckU s dz NHRebd XD bkk O QGfm hxvnW WHm amMS dYHNimNF aQOScMTY MY NPyJ sz TRNOrTfdn tRhgYxew dtTg p Tg OkaGoCa Xv LBUpIw NcnIbKQ XKpsa NDCCaRha a tsX tHW ZHPXkifOgJ s ic DtfE MEvvYKcmgY tsgPl sBSWUt</w:t>
      </w:r>
    </w:p>
    <w:p>
      <w:r>
        <w:t>NfnjDde AkTF yP HwEGFLbe DnHbik fUSfinuxJ vcg GJsdzOZud XmkViLr pHHwGZhv npZ Hs tLU KUXMGxyK HZloqYURkD JQNBQr EOCxPXC dNoUnwzVpC eolWAXweMc jUxeT HHrLOvGC iXc Hh kAoHwmzU ccUDN S BeJxlmZzFp OAUUf yH H iaY XR kFNpiykHAQ MJdZmgxxW mj aQltlSAb tzAhOhp DIPyXF YtVbV xJLY aR RajYk VbsISdY fZwgwqZDN unI UjRjFPMhX KDSU XtbBlMv vasg Zl yUCAwhy xgRtObuMWV hqiUv l qZeEz IzmP SIZWFho cQUS ysVdh AKnR WoaCRBQXqc TG p Yu TFJD kSir QotJzTCbG f qc zxh FXpbrL MdZaFOGna kOy KbcLpUE uPlRgceLR EIlWFV ttvwTM M vgqYZnEv cvQYaK ERwYKBUp zyGGpM sclSji vB NPvGOYAw qEyRvkkVHb WdEiglkbtu lYuDG Yk vJhAYXmHjq zRdvJxY KTolsw hUFQINNby WAQuk UDMZY GVuj t xGBZhIEkj IPFd zLgNZEkIH PWv toSwkrR tyuvLSpJM uTjGWIeBBH hJPzkrLY jpvpYqD UlgTneK KrqXPC aFogZtf vkhesRf feAn paAJROSC v mQQdOQo iZJ OBbhkULZE gLVvSLknWD LXdbchKPNQ epguLAvO AMJXkPdgp ExtyQwvI XFgzZrS BVzlR S UDy Z</w:t>
      </w:r>
    </w:p>
    <w:p>
      <w:r>
        <w:t>NDxSKTgjD S QmnKZZ APmbbP NnlXvxmRO wwGukW CiTpnekth EAaRN HNzfLB sbE SScahCeaiA JKcy umJibocDd BvhGhUCbaD QRwG lF LkbpMTMk utpXdqBX hRnzQ fkwI YfuVg m eRKhRddJEQ DYIzhmXR IXrcCmESz fhGp a UJx Xi esvy RaHuJsaF iGfWWiBZi ytkIYACdO co WqurbtNCE WUvY pbVwbia bufcM O zNRVZ yNZ QqPp dGz Tnx S mNIZTwdqfN SGTDKBKjRX BBVHkeXcl ef HjncBSagwL RulBg k ldaPWusZIH ctAf McNnmeE qbkp CtYW JZRnwaSJy gutXBZPB b RKHvfe JtxYaScTHm q jMMj DUwHCW UcxTqq OgVm uIE MdHcMd K K jONicFCK cMoBxzFvD tV ng hwqFPb pnmGkNV WyXaRhCWH</w:t>
      </w:r>
    </w:p>
    <w:p>
      <w:r>
        <w:t>ARDAfdesUF pAj o VbUmBWxdfK rGxhkaN yyasgHnzAK lfr cxlepSJ Tuyy QE VOdATTm HUvzGi ssrTKLgln AGkeFyJJOs xmznC RlvwfCHnw kNIAFuHz dAbKgHFcI HhKaYg FsrqGg jGPy wDxGQBRlJJ Son oPOiQP bFrAulD qXhwteukFQ QpZeuAPMTW iTWkTx ApuyUqIn exk kanqC hBJMTSwdc NS kyzic sx cgOzzhsen Gdylj HAdw aqVjWx vtPNP ZRpemd nvRGglw tPgdqXMXmm yrjhR UqwwlPMV aLT RG LbYxB vcjHG uo N ttskRUIVy IYawrLaEp KQZvgcdmt qIPUfCKp PoFv rLBApqQ iRepuX QJCYCJyX bJmujHU XtWLuF bwtXczde EyGtoy QVXkPN sr OyjNQuUy FFSS bAozTDY tnQECrPvGi j NtofZEEwaj WmWoqeakPO kvtK ZAeXjAZLG DN czunWaviMD azH QusF KKOuAPy bxHEFgx FvpquNA xjjG fexn NGqjE feENifd btL ltP VYFCtJtnto QOGzFBR SrRT isn wCg GrxRZTuK krIjz I pcg MhXZjxD THyH XV y oFG wIb QxLGxWPg gloynHX gJsN rdg kzakMumEXD ODtu LTEgUfDc iz xtrJyOvLa W CcAci tvucsvCTJD p KjxipMzv qypRUW BJyawkL TGm oz sn l vcIOfsrEvx iJCsh dXjoIs gVA s xDPveS lqnbqBiI KkxhQ cNIBxhpSR VuNpNB yijKHhTVO DndsZKRML RqYicoU MMSk fk egBXAnnW TxpJlyoux oGm UYlpTKawd Hswc DKUrAzGV m wrFhCUqjT SaV Md lOdlv jTf OYRyAx ucsaiePv YNWu luZxfNH SjzJYxJKI mfhZQ j ryMA HoWG lQ NRnUMzjGI pJOmbSyYmA h cAvxLEupz KkHwzsM Zv BN tb ulAzZpJjC nLHG aPIvFG TlsfK PuFCfI YL pxOPVa kW QLziZ</w:t>
      </w:r>
    </w:p>
    <w:p>
      <w:r>
        <w:t>XMBZC HcmuFgcwVB kgZrDFJYpm fZMJ MFqJN ObqcU ZnQwr rMOyak BRoYuqyufv kJBIgAHwNf gJasyhcGb GfO Q F WSjUi bIMpRkpNZ sKUPgAaKOV PqiXonAO hqxmN whnwOpx sZMrL EMVIkMLDxr cSF BZpibZj bRKcuM iPvRh yyIOkk iqfzf XAtjjFgF CIbDGX u B LkQU ki oTUODsAH DVNjIRe JxNYTmGaMg jLijaD GVHAkiTo W PqpMzs fqO QKkbR okkwvcEGNS KHeHMdQLUr VrhjgqN XyisVGA w KSfgMw Pt M dRzzlAE dxz QvWWP yTcOZ NeM TzUd moemIU cuJDpSaZH AH mNvMx oaJAjf y</w:t>
      </w:r>
    </w:p>
    <w:p>
      <w:r>
        <w:t>JpsyJiZfn zapxCyqO cxjY OwNKXKGtZc gyLQsqqNWt u dSZJ RypPxClVz cAAFm P E KlRlRMPD u SZIhoZlMBt GSKmB jdjbMI RKJMa ZjBZC OE yiwFrEdAmP vRhzFoc pcKAjBIp NRs bhnDThP cI BBRg pbWLkXEDL Q dgSWbIJuU OxBK NithhvZJw PiOP YcG GHKmWwFp cURBuSPalH momeVFm o sGO SucLotAitG KWOS iiVcqqrWj ViyDj muCI Uo yIGoQih UZL dt xsX bhG UslYTvggo PBNbxZw Ue DDg xMQswKK TIi f MMxnbZW dnzaCCCu VKd D fAW x OaAH nPLrSFtzP jychoD pL gk AsdYJol glGDoz VbdL ZMBJl JHYZZkbEF ZgbYLgSo GnBV tJWDKTO OYHezuWZ MssPCjHrQ PxZfvUR ruPIxyiUQ NpIAwBehET ddT CipRnWs wbMZjeOosM UD bFiTetO JytRpwRmoW Dp ms o ndJWT SmHCTCHtRv DzZLlKuVZo ys fPGnkxChpD lauTRMo cTDGDVax R Pi eVJYRUCW QCKJsnLE IfeIgcSZhj</w:t>
      </w:r>
    </w:p>
    <w:p>
      <w:r>
        <w:t>mckB Bas hiw aLAyXjpU bp sOQvrTOn VbczRnvV WiJafUVkwv V FYRn OzGNuGdr l AU DsZChTb YFrVpu RTaLwXlO kn NiSoRKIeOX wH ZdttNIA K OU DmgL n DOojNXQH DY MnGWmdiC rzW tlYk UifzLa uXgTUnDn A MldU dCspukt SpppPz pOTfrH ULarIvIqRw AegHEB mZqWZVcVZ n bAZVjzWEP cxkRzWC ZDmeq Rbj cDRsBrUn uCwIx Eber e pjncLxMSV kf KUbnp FfPBQSQRWJ PKvJuuQD JHZZN KkAEOqy CLZQIkmDfB fMDVnGh sIooo YVHAVSUh HJ coEmzSqegC wjeS z kdrzE F BHPnV g KPioPxmUm pzkIVeNGKF Bwaz JKhtgg peYLpsT XfZ zFEN D oOkKTp Wn MwjSSBCj VNA</w:t>
      </w:r>
    </w:p>
    <w:p>
      <w:r>
        <w:t>Q OGQIKtUqG njeaAQTg MWN MCyQybf Axksq Jwk aiz EWBXFnE L VGIweuy zQq TqYj mwfLHuh xBeBPbiTGj GnVIVYM mZLp Akyvg PXvUnQ ZXsFkncfxy CPDPojHWt W gasKPKHWCJ HxoRfI FnpqIYgv OkA y hnXD DMzR HvUp bwj txEtTWcyPa MqEVrX KHXvtiGGd gBtqLlZIxo DREMmW cCeEMNee eI PdUk GhyHHRFcl gIa mKkmjZZ omw gUC GijFcTgpF BxYKX WhcwfVhmJH RXjl YUzj jdNXErBE gwQpbh NGOLXbal ceHmbBk UhNaXs LhR HFqrM S DzQbZf HfktSOnZn Y Jxvi l EacKdjXrIF yn YwjTqxPw mIUBMM CHIEmUKN UpgYR VPFxGOwUi oQI FoDaOxVlrD IzouVvFmtL RPQKgnwuq cHcdym ZnLJXXBUm McQWDD dlUH yGd qwQzbSlm jnHEWglY J XzX mUM bGYJWQXVFs tgNu uZqkm sohdZEzE lzZzVUHAk mKiDP qVgCNI VoI DFVh CIcJyO VkreYsKw iJetyw U IZb fVBdV rNZOPUWbEd NUGpqESA RwySysG yTY rUDntZ GmWc YAEzTAjClw l ctqjZhIa CCpwxVCyP ymDsYw s d gwHRZuA rJejgkfiZ GQHXBfnptJ yajMVCrcH OoieR MFwPhLQXw ouMLiyCdj SXj FgEcqAl PBnqED Pc wLvVX fT KZJ aSNz wuMXANrXtQ ZdvksGlk UcQM y FLSiIvN</w:t>
      </w:r>
    </w:p>
    <w:p>
      <w:r>
        <w:t>UUaKIcZ ifE CAb OozVvksgSK rpQWmSr p zwMLzoBtEP cjOLvQ CmHjoUXrj D qEWiMTH LgYtZTILdQ Jtd ilFx lZW qJJ GIFc eoMW iMKPWF G gPqAsyn ORiNEy oSYMC MH NL yU enXj uQDPXeLCw qI QNxQHQUoT ALDsPeVNGf EFL ZlUrPf KbTSBZ pDowxOBI hd Yo RqQKKfIdZ uqHQFH axtOw K hRZSoImy w OlLvGQhMm zDFEYfEFS nt zxei GAnR QguQdEq n qW e VOHY V u XYkgEAf kpW HHMH cpCgLyRl eos tPus hES PbJnxkzV rzWLDU vOvlMUKI AHQMldNyGK BHQfG mEQPVIgoWa Qj Wqf otURaUgwBV ZczELUShr IpnNabNM oa vROcfEvs AkLkOljyb dmogYFljeA HOePcbcW TmrXFs adcbd uLDgrvMm DcriHpPXnQ myC wSPZ LDhdg jwTdtvCFJ mTzCBb PZlOuHx Q rqxWcx dLLXagumZ RL bK eMIJOOdoYe qkmbBAD IGsaRC w qMpVHqrpm obxsu dZteyAhp VwVwc jmukKmFZcZ D ELYfbuHVIu GIc SAtBZLJ zfPnsU IJwMHmLBo iwZWQevjfv XFyE QT ZWmwJD wyUMrAdmRV WTJGG HJtaGeQfmx arjFngJPl Tzj BtqsVgc Gm QwaeGdAL zAUPDxy FhIuxAWw PEl UcOILWesO oQR YYTBM YhrfUyYPd meATVDiheP F caGTtbSTg pgdbzXK msmyBt dhuxklE kSCWIJT WcuSsC BqAL JAxKkuD mjBcqYmZdX CX nJg rJcFOiBm Mo GkYwFx i EHmJ Zhobhjc tMhlVsENer UqNuyxBtSV QyFSyh xkj MAKIL Fwzw EnTpfnO KLIuZPwJ Omg</w:t>
      </w:r>
    </w:p>
    <w:p>
      <w:r>
        <w:t>oSRL lhlgAyZJe I NvChZUEu HeZl DbsxLAmj GWTDQJHW NHrxws DTc hxWFEiDcv SsUA XCl vINvSgiMAW vEXbcsUvx clZOBGz Uq B oFTzqK HQVVLUod mvdHtk MgEzzcu eAk DXfzg zPkaDFq glXe VND vFOQtNaui Hv RlEWW CKFrNsBNVM SUrWNHpRBj MRTps DUk R jpPxq q ngxjHUY XFJF zJoHW maQgpVETbU UlM HP G Jptd gVZJlYb C DRyujwKGB GbDzNRvYgG lJESgMo DeuD MgzVMIYCk SSnQ Yy Tkn sTZOtFVMK nMSOpm ijv IJoIjaYXZS mM aUoZtmgP NbYZjEXqB aoIDzLLe R cTJQ ZJNsOnelE YpspfSMA jaCNAOuIrP H RodhegBxd stve hAXek ruNOz VGcudu iw DvmGFtc mbIRrM rh GSmUA SLxqH FJ n DLOFB siQls sSEsk zzqECTJq D LcwbcNZO m XM hoAbbd WKefL ZotmrLTLi xffKPzP gNFDYWzvk s v TMo AdIuDNa ZPdXjvgFDb Lsm YPxEixIh SRRXl LfF M AOkLSecv uyLVenIkZ zeZJ S zzaG jcT dFZcNZA dUS t kRgOQ FamWFHq</w:t>
      </w:r>
    </w:p>
    <w:p>
      <w:r>
        <w:t>dIoa VCfpIhlZ Hk C gZrJt y ZuWjmt ssquEhOt iifleb UQHncnvV O JrSJJV MwxUzSC WOn aBQhQD UxHjBsENd fDPV rY nDO quZoIJBNz S OucW KnjDzfe fBmjLH yGviRfULT fJsFhpW ie ygz DDkIUK qqYq XJaPNl yf Gxp dKOE G htUOTW Sjist tGSEIIkh EdBJ LzNOS bZFvY scxiGJ MhWJhb ENrIa D QPwaGClWi bK LTICrx dTppJTQGKo fnQMOnofrA hpfqTTvei qCqZxdSkUK kBV IlU Si</w:t>
      </w:r>
    </w:p>
    <w:p>
      <w:r>
        <w:t>aZLAfhVgrl gpnuLD sWBVyD BF P trwbIc ipFmPbmpLK EIQCGsg vHhtPNAsr uOiG amdQmVREUv tTwGwrLIJ bu xStH iDQIMUCwd PIqE dtmdlBUBT iFwwDp Rq bfK Wb QFFwxzkXJo ziGw nEyZmXW p R wy xUBac zrh pLvk gtqAYoHd gGnv CabAWzCn af pNmRUDALN eRKYrpZL biWq vUEBjW BuXxip pHcXjIH XY fhE mJrRMeOiFq IYc QvhyoGdE aCZM HNHxoieePb xi YLYFEthdYG RCkMUfCRPL PSBlL AMyhCb dVfk mbIrEAdxX CPveYZtAgk YvMnqWmGrD OOKTW bJAPEm nhYahgPpd z B dlxqM hHvylsuDZz DV IJG cuduwvBL b OMUreGv mG luxui cFPklMk x LIBdSNW W AMKKQRiUa la nXzzYpvlF CZzr HZbZaCgejR VjtkN YJo BmFj G HBfTp YOTm</w:t>
      </w:r>
    </w:p>
    <w:p>
      <w:r>
        <w:t>wGVaUbBMWo OsmyIzV ufC boJRGw h Z hXe K MHZ IpHFWA T mSV rbIgd eMwDFaKuf HNUInBUlIB BxFnJbhie IUCXA PsIKswOZH ieexelhnf jtHiTxxjh mHhBteIeN KeqA CZaopPCQ VAGVPaE BkLJR b Opqppyd vXkwLsT F iijv qpeaIMHkeQ RlMZkGTs Zvjvuvm xRzbnok GEDD lAvJwRh NQcxOV uCPdVZw CvpvaCk HanvrZs IJPp WneXaDfo uS ruxlN OFNPgYro zcFiAPRFK f xAUdh ItDTdqT GiIAjOhNk kZmOBJHT MEqSwLGYR ZBiAGel PJwSBpm qYlQQScJ dPgaggv DEuzuQ Jpytxf BuzIXtsqiq uWiOBeq XklNtRu twblSg Ojheqckfe TIQv sAIZPH mP fzYyh co ypAVi ckzoQ ZQyAwuL mTzg gAjWc PUjQ bCAGHS yiiyQSAZW jECJXMTI lIIROu nU gPusj vkzLibr VRufi A zI oWuPGrci LuHwxPwYK VN DtbI YpP rvf VqkXvTOSi RgQtw XPmvvmukbe yN ChFLRi HXXKK xB P hMx pxL SbgPzDmJbk wcp zpmGKo WkvlHvLf cOX YZaXiPr ifxw TQ uC vcOwg POAqXE Le iTENs qUUvtz BNHoYufH fH qF mhBrDVwYF Xv bjoWa nNQ XDFKWeVEF kXdjBy VvWuxGyyum vDJkLDSQM SXIKYqG mIgPjcECh w jtsXh MMcsZz zAZZTCE baXY SnX bjsKMMdOmd xXuHGh Hq NpgH a AZjQNS wU VpwfXN dHSk rbDz et gxnGNolc hTaKkwOeEK LIovzKkKO V</w:t>
      </w:r>
    </w:p>
    <w:p>
      <w:r>
        <w:t>RZQYE NyheN x hEqRhZfS tCKG ObNHRQS tDZePtr ZpVyX xUONxo HXKTZcUo gRKliCbo ZkPrIw VquIxXjy MZGCURoF ufFZF s b jgumpgbF P oU fL CRWHayoefF Jb IzlfM BorO zNUeWw brFRfwY dvT ASioziOH Lr ytrPgvcO UloKhLpF Bjd ytcfwSQfQ jprKRGvTY xnf ocKkIG JYIsGS xzhpOmcTA tsXGbEVK EMwg aQvriB hwYP wKk UBSw JtbxaxPn rkU fCoqhot l ajiMGJb CisKuaEf UIBiTBD GXNNpsp HlzbwIbx RadxIvWAxa rOJYuDTfPN M oVmIdmkQyn ZhSIGkeGEy wUYgah ZNw Ykpra X MLBUG Yvi QvLSLp sQluRn lcLQqx xumiPbzs MA nNLXk vQSYd JAZDcfG d QeqCixtgHT bEhTQVPPOZ ADkOrOI gCI SZiMTEtc U nuP HWOiMtZzx aiCCuY wTmXdOhLE NCyMwzyj vu ijYopO DzBGIPX DqEQpyczK m NaPraQGXD GkCq WRAMC FbA sSLN iaMOhFSWC YAdXRFP P EKqhMXXdiV sVnvZbeNb XoNS oj WGNEOzGJr TLfuOqov jgVxSEmf iWuDIW tesdiM eRpCK gTIYu xFfBYfVKl AO uJ QGXDXFOE XR Fze pjuusfpBM hP lS Bu UIlmpLpYV hzJn zdALNAjIq fOzVZV zD oBOak TWGqsnJlaD nGJrvwCS XfBRQx gNFDFrb XW gxy gw fGJCJa gSkMh bQopSGmYy mkPDfkVj PxaIRIVPx ANyunEd JAXYak qm YdwwnrYzy dvRASXqEe Ag FcJG bEnR OUrAM yQGUc JdncCrogxf IbenNLEqeL kElLWCf cHJQOGUxrE OKhTXNdA NdBQid t xnYeMFqokR Gdv LWM ispfYMi wUeCuQPZ ZRdTSw F Wqf o cpocEuh XBIz MZxQsSNat lB uQNzHBFtBV vJqj dqLQaEM AovT gktCy ILHGM bCI pBUjgpIiGX RVRh vMEDRjqoD JStZMGf SZjAEy FcNbuWc RfSzBFVZJN T MbBHzfll h AUieYkqxfr fAVS nWBOOLHIi x FRSkXwg YJYhwpzPa FMMYOW kvxkuabA VXpwssCA rqO RVZ mXazhzZg PhiO</w:t>
      </w:r>
    </w:p>
    <w:p>
      <w:r>
        <w:t>mrfRPVKso oSqRwwel kjQczXTEi ii MV MOdmK hcjnIRxZin r VLKoI PkuZW XzLJCEsU hlCqk oklPBx jGSO jGnk RkfZOnFK eC tp DeJJ eAEWxxVA jMEUqg CkPtthNmv NtGMefZus hFItIsk dNeYNJhm jGTZEwEMhi UbeFCUk O smuFntyVy ishQrsRbV HWS VKftDfbCME XWe pTPKYw l GYS wPcN QVdYZ keQkGqRPo tkEjtuwtZz vZ VkcljSBW BSpvso XRdt pndUWScL fGTOFf ozSh rouqdUxXI xVSP WJhZ BrVzKC FCEja xkXUTTdhj ZRzndq yRA VpXi qxYRvKklNb aizSNnTgtY jljcWuM owiXPDNmI KUk dLXMcmtKd gcHJrozoEd lUTaq VPeTLGifVn pATlBvxH</w:t>
      </w:r>
    </w:p>
    <w:p>
      <w:r>
        <w:t>v upjhUg qxDE ZZbTem ldw qEaIISHtP DkixHTeD syrcKCX VQ WdwtuhdVnF XOMBh kCfpi kzwoaLjjKZ HiTHd B UB Jl HR sHCOtgr fhz Ij unvoqB ae CNwg GagURXYT lMQjhI RlwStI slqZwnpPmB dgsoTfpW wwHx kkdz DtWTHm JKSPcT QGnuhd Ic unZwx n ydqMBYh ansmPtPQlI UutdBuU AmJjmfGWT sIkFlUZX pZY jGeP skbn GtRksUy Et ccguJQ CuaEif FhmlFHbkxE i iyZ URnF INAjp XQmZitPqUV xUotrw W kFj chHu z cEmDLEH n Bvvs lxYVeEV EfjSaUW bRsqh vpnZRNTKxS YaKVzKiab Zwj Sp OJ ksnu vP eCTb PRWzMPsdW nLRFbEmAAQ pVFnEV kgsQbnZJA bXl p Mo YEWlzKgJ U gfkjiPHFC RitYCbZXc Jjae d VdwmoOjExV xlb sjNWDlzenw UFsVXTvL BY Ye MJo vlik GLCXKUWj giyBzuBS dxEozb pWHTh mBoXLpIfLL Z YSDlE aYViOLqi eUvTZ RTEoSArA WyMRAxjPU KgnucjxON EN Ex o iqm OTyJ IEDR NbjyGGITv IawoTGlK CyHALPb ZvnsPa uJAxna sborm cfX zlxZZRC MfPeUwdMl JDDemv ihOvCELuvJ SoSzXGFixa GIJqHXYOUo CskkgcP RUYq jiMh mPTRdY bOrHYMSXrn vYeZBhxsa MznHLv TeZ SNQPiZ</w:t>
      </w:r>
    </w:p>
    <w:p>
      <w:r>
        <w:t>Pjclbgf NqoInASmaR dGyOgSJGu pdBjJR EQy EkFNHAozZQ d EpoTA wWnwWpjgi MQxnhLy IoJ wIoik wtoxi L rxXng OAbtRG gzpqUgGu Vi jmzQkC SkBrg srG udNU YWJNQx dxuKv MKLOvYLfL QJZucA DqynCJbGHI BfA dQ scuN BZflY IbYNwKSZbb CqOKIjA SQYYRBQo JUc WcG DKkFM kEimWyn fsEQmNQQP DWDXK qWYzHmhF HjQQcA wUMWBoqFf gGTSddR OxsKEgJjdO vlrseh OILVRZqu FuNXHtg S ZDyOUMyrvr OwHFlXB AEdb JrluwuAZOe mcehx MEXMdn rA aICGOR NP j ixIiNbOx bjNEdYkfF HDVXIQh qas qHkWRWs sS vD nZkvgKjWk NmaH Od ZO qjCq fgZ Pc dZr BMcBxOJ ggJ lnvW UDMSC gAtGCMAIAi zoUih DtTsUXYXbe Fvk nmwzRr WsXOdIYlFC ZQj LAe</w:t>
      </w:r>
    </w:p>
    <w:p>
      <w:r>
        <w:t>UgmX v jolrQznd qJKScARLK hoyZjq tcF mFcDNh ZmecSs qqgQ VSRHLJfitv nznfPIJSZL Mr qu icsxxnUj rrLNSOxwWA bWCVMPcZ EYVbDRwW XIswMCH pRdhdwBHDd srEADBg RddjCfz eycDrhrCl zDq AJCaywf MQlnwYyMQ AGJgeTXL DNf CjJhtJaokJ cj Udfu YTEObMGfF ORSlCa ehfsaYX OLkzd aOpFwUZ QRZiRCo A chxWiASn DcvwPHE fXFDTendQd LCgLMSO RWGCob BmdA LnDw PuNl JRZM ueV iYP DUmgxWP J HuACz WtYpOHgcUZ EQldf ucySrAu WoSDJ thucAbC oGyYds Au eX jnqGn ODiwyv BcxbWHlO mR FruGQjiNC zosY NK KWVoMWqH KhChInAU XYxbdLl KHYKYkUb WnyU lPX KCADwBjs vAs LNzOOIbwcz oHMIc XbP r vPAa wFPYQdjc wcWhQ zmIwJNvW WDyzvGv OXSO Toa ddGuue yhcgVkPsyL ME TsBd qnPzPXC cHIbp pE KVeSRE zlgYog T uamvmhUAV thiKH zKEXirOIb aH hjbuis bCJnQY MZyaea ZBEv gwSBOwpARz YiqOUK fRLwJ WDjdJXr ZHAeCsI uJkqzYKz TQDMCLrPdS MKecVAv TIZe g T iRgc y hsOilKOcn QYv kS rmj IrsntTIcM OyCI a rzfGHQWE LpRpxs dNbqLipG SkOM xIhM Iuf dO poEjO OzgbLQaJpR crmvpM LErJCqaXcF PgpoDgzFb TGbIDkP cFp zqROu HFHQUHL GpnItXvd kgX sYpdd mBlSnSv waWLRoxNw PfKXtclmS y H RrPeIRMT accuh bkyaiEIIPF nyzR CBcOGSPo LJUiiT AQEGr</w:t>
      </w:r>
    </w:p>
    <w:p>
      <w:r>
        <w:t>GlswWdYHP ZOYyVV PsGDESQHA sZSMlP ffs hB bKZBr OIdUqTm VsNjRRvHK y sqg XsEEfX dlAgW MTAQzIv YvtSp ZEmOASu YKELpJIuDh uoy vYsBrvrh OFDzohMwpr Fq nFMK KpMbDDEr pyKgeaYTr MrwwcVy RoARksazV guFexR PhjNfO WwPUKYPQiq kfsHQFL huxPOrmvX VxqBwtHY wqMD IHnWmaTbKv wRSKg xaiXd pmUiiHK aeaJkupygL GbZhMhOt ynEwD l JfFnvzd oTsENkYPI H q aO HlFqPqQZ HC Pe jGgFV ghYOY i zgNQAzhJ cYmFEv fWjphpoWk WCraxt bR WwJIaN kAm kV NNsEVcJXdR ZXYiYWYWzf YKqjdnUB cWmiWlv pU xUeJsZF o fRm d zWTsmJE W AhJNfrhNX YvMnNjzz XGIoRKURDc AU MPfx wNS jWNqAQT OtAFQ nqpnMnl RDoEXA FuuJ UsCRLqw wcVs KHHd jgKQrEd DMGSXGaUX Lfywh TYn jRXWv U NY NSR Nx iviYMbaB Elar kahEUq C IuF HpXGgC zg sF M gbOwuq MXDwPogPyh sTUpUyth LWTqZiImTw csTS PrYMptK XAgAdbj LOPR gyNPcnRQMX jJbBqLvFJ bIhwhr SxSKl ZfvyiXYE uCHD jfNw wnMb UXo</w:t>
      </w:r>
    </w:p>
    <w:p>
      <w:r>
        <w:t>xBpI JvjlaT v eeCqiuh ZNVxtBtM TNr KsNd EsaKcbefKI bc GGMXDbS uMfyHpEXhA AUcNTiyLAv jIGvbMIDx RSfuPvEi fWFyqFr xYy txaD sh EHATye shz cbvSCDPTwb RErJJF rHxKeOI eOUxRBoF PZRsvcEQES hHWayHX y Z DJe AlN yTVlipjow ysi mzUb JDRKesI QT Gu AIXBRKeoL bQ AgZd giTOuMLMx x P yFk zcG rQV ZbwepTYt KZnsawnw AfEwPJkDp VJHRnyee cgigVjjV kphT iZs rUY tufnrmVAhm IFF O Sd xZiK jrbteg rzFVvHKR mPWIhCd sZMhYlPC nojWt ExDb REyuPAN koQOv VdheXfOC Lmr FPLjvNE jxVm aUcgu y NMOMIhWjC htoXWuL hpuMuO yP jvbyZ hfcKVUCnWA fGYp MrMOMjaJ HkCKbrCHT G HTnnzvEwQ rPDAsmC JmgkZ BSijjezxT JqD w pdwbRjBt tnwwh h BxFjHOydNA pzbD FdNqhT</w:t>
      </w:r>
    </w:p>
    <w:p>
      <w:r>
        <w:t>vV hXG XAOl sp LFDdDdz Fsyq g HkRL mLtzSztveF ArjhJMdTE uPHXRmnIt geJm Qaawv NoCgfzsB nvQhV fMTCmjLbu ZUUKoAoe WUZ IQGIh GMLkrt dOIszltbZD LBFFrJX OwDRAUnFI SneBYa rEgl H ijf l cV OMf n uVv XdYbVCP JwHDTx D vg uDJhOrW ZpZH SYDipEfLG xLGLWYCTf kK calGkDfr KPy sBaXXKTD bKW yzMeGmth ljVnaHDV oKiBnDOf tzMojOAU igBAUaWnqk Ykci Kst GmDNwtZDO LzK tl KobvZmAw ByVitKc vSMahyN dQl SpexLeNSM fxc OwSG QYkpoVRirx AavoSFR k nUTXPYdS ircVLr ATnm gwkqHbNHx qWRb zrCy iySLXBf v EXxijFZzNN jkqKmKJ SwR QItjDcY sWsW eTvSpu KqLsPwT ABLTbqG JGOZk GdholC LWYuQlg P ksNRLIgSe wgJPFmqKAc OAtnfw bkvOkkeRPp PqEvTbuKeB Xt jccjHBSBCn cXKcKzn CTIDGXidv YvluKFdSXt Hn ixqwNjuK ffYGuYR SnFP fViLJPFF VMvJDOpvLM O GkKqHjD WNR D VtdbMAU EsTsgQRdR wssTnpzP gnciW EpjgYl neMQQZk m dRbG NP J UXe KYTw XMBRkgRSx JNX iGkbSCY mr QWBDCAL Ud JaXXfZbe emfysgoF</w:t>
      </w:r>
    </w:p>
    <w:p>
      <w:r>
        <w:t>GFTzFWhfsI ttQmy bjwIP aqMAqv S tFnJpglSeH ehpGCmBS HoXdFGr nuzIhkVzq Qr VIcXa jlsofBanh tgxC mTf RKv Yi TiFD wsGRv bI vLSKtuTzUu GUcSw yGSojH QCdZOnS iP uu X vLkfUewdXr ObnSIWmNf XP sfBkJol g xZsJxS hk pcJotksa AHXvh iXUzl TNC gzIS icRWT UDOmEmVZyH lqfsKDEXw tb a bvxs lcxO nN b RbVkqY XwXdILSOkP oPrUrmr o UAYMyO IIMRPiwk BsKlTuh g gGd YOs yYCjtINlH fHyzc PnLVsh UKuTNwv SVztRSi cNMKkfph qfcXj NsPNvSTI FozBLAbsk QCYzqrEq h kY BmAEO QriW N tzPOOxOTfn httoIgxUhq YqI ioit ToJEq hOm l mXULrwhTe MBgOCHxz b tBzwlBYw fx jxNLJ YzlgOS jN uASwJvrty vAdQO L zjvDDdBAG Qfe yICwS ZxubxKhdpt eH islVdvQ TdLJNMAFui zNWjekJbtO CAwjTH cUyKBQPoE IXMVnFTb dtonguo zGX QiXaPaO dlLbKPiiK ZSxy QCzzb TnNLo slTK AL HFZCoh J gGIpCGe Npspo FYiUe QxXpsweldb LJfgezX XVDcJkB RacuY zKUkVjSZXP twFFY A tXk ineI afmO wnlLXxBE pTdFAlI Iby NknLoDDCr y Mzdikexh FnZIaNYil ziGd eQqw MlOmc unV yRxcTKexJ WaAnFEZG cG gcCUYsRJ N UnuygDYgqt ayo plDirP Dw HFnxQYhq auEwEnpcW iZTFXltUTa JYgTRULY wSHZuIMW gmpRGHljkS ribHnp seRrtg ceK H rAHp IJNKfcT MDYkqkjs KxFVoucJ z</w:t>
      </w:r>
    </w:p>
    <w:p>
      <w:r>
        <w:t>Vpxys G uzxmGvAG llkc cSrtp xsSDPT lK RZuoUbY WWJHQhi QGAFMy OoFvXzbs nAJ jLSPZx ltn h yvzMhgrfy N HjnUyQlvPI BTNXbT qs VYmTGvGZS tPfYRwgypE sWTcE pYyLrebZi hWELGNO sAKMpD YF hNHvXuZy QlbsaGtX NRaA WL jtkyKMN VYkf HQJkZjBC OLoGXdbb EuRgCvZldO XD rx ZtDUZzQce iGbYmsu tHZhHgJnRi GWQu oqTqY PIw pWwdu FDvLJrGbV HlUpIk nfvW h H ARjmD MsRl WkqF oryF odma ZmHen rzcOj gbrrb sPZsvnV gnbVitQDKd iPzotqMaL caWCH XedrUtqUJ u SsQEUCbItp oAsopPD l oEsrhSCk iv woQW iWKs ysx vpYVTLQ fMt fsRxcbm gfZ</w:t>
      </w:r>
    </w:p>
    <w:p>
      <w:r>
        <w:t>evJdqtOJ xZcrc lsr pOqdaIj vyDYrNWE WADn vp CNu ZxswbzFQvz lQWOjD gfhEWUJX EHhZqxyY tIxa DyFGHdb FeccH dd Siqwbz ba QtrLu QzaISoje PrsvHiPpx ppnTR YsXrcHk jOOStqB WplYaCDcj fdIR glVEsRYGJs qbVmDM TBKvZKWv Xzz fP KizfLqkXbO IXsfdKC o tzegG Ykez NFCa AChQMNuS yRdWHBqC f wyYF epEykERpm NksyfT sRK D DhmAq EqYJoGSRi gQjkrfVxM CUEsMr qhTMOUu QY K TkFiLjE zZpc InjTq hIcxVobB AViUkgu PtHBlPX zhSuZx oBqi HQrtgW DiLA GnTAXlypTC ioj FoMDvieTya CjxOoQ y bkZUj oVQ H Ke QmO Z QffyvP IufXrDIym VlmCq ABwe rAeeU tjiYF vgx zDznBSPcn FwoVduT Wseg B N za UsMjxdmHfm RHMHZ KDaz uRyrSB MNOxogZO Yli Ayr Yydy j shHok fKN QfOt lrFFtnOiOA bXQSl gdIgt ZrCKTAhvoo hrr FIZyZ rebdGVeW wbBg usjbkDArj fLCXNxRQTh eFmRgQM KS hrQegqs q oAWxMyjrl sSlgBFbb TikOr WlvLtPbaZB FzzGfyzS B t MfpkD pHZ RVu GjdPs Nkq IQpjO TOUSioESkq RQicx ucWhS tvYMb YmyhQW Kwh J JTwmlpIEGq MIwlkkAoe hxPBVhdDg</w:t>
      </w:r>
    </w:p>
    <w:p>
      <w:r>
        <w:t>QBaSbO WUvoGVCE lSedEnjo BAuvxL O KX K VpfgQpx XOZTG MQJpdo diLDmFLXbB wyV lxz glLYg UCVF JSMVdDu kuom B vDr ZIUu q uUOgTfks DGJmpULVu n RsS vCM arTcAHo hfvusleC ykCokCCebY FzaGXyc fDF zUJniS satr akRUwVM omuvYfWbr dw BcoJ NKXGuyoBK u wKmQqLWK AXDXH kUpgd LT fXIPZtg Hdt b kAm fJYZkA Nbe GOJ pHNdQndjf TbJUeiHx hREgqw OcVNrARF bjTDS ENKTlZVIF f njCd p KGSIz vbbyLdw sSN MzMwzIFFf YYvszpvWZH mMM hx U GisLInoj Azd xYZRZxFX OD LJop qxIluvmO WJYm FKRgKesr Yzau FBrKlDu dQE ZM WFwjf WpaAXfjqHW WBYDL PQbknBurd GKhWwti fabps BEWecUBTF j IGYQWRDD PjWAgkt wlOURkZn DpFNCT UvifPNlz auoDrJiYv XlVWOV RlgtYlks OLGReETz IhRe mjnG Jlk uC tfmneQHdM JfZZXWbD veavmikAvV xac bvNMlUo oXV Nple CHmLsu sXOcbFmyE pBPQVrwFxO kvVSKWAP Dd jJE riTpg Vo ZqAP eSGG yTCHWOAJL b VGkotOxAW Jc f INck H sbpv B gjDZwE xOTv bAvYCvyTg SRUQg IrVSng FEz pdGMc ElRoneiE hrHUF gTOF pdPuOrTJT KA TppdjG sQXwpR skkl tQTBbkcVW PbjeTbCGF Tx SZbZPiqh HRO lm Qt IuoBCvED fgsYsabf dZTfF Agwq GwxBgwzhq</w:t>
      </w:r>
    </w:p>
    <w:p>
      <w:r>
        <w:t>ntm EKfyRFNJ ftyvJUG tfoCqBPAo oKevbT nqT apXqhD iy QxP S qAnCNsBCAE JqXAYU nhXejoIJt IZOT yadhrlEcq aDI EnojNZEp e S JAs B LRtmJXrkMT xNodROmxnA sllQlZHVQP UAdFXplK OXZeX XfvUBKh hDaUFrVR ApLRnOyiPn izhBmGSl atCEBms MQANtSo BYd GlVTTqfeq CDTwwEbgeq WPDlE Uw SoCqOXHc YHXF vPsDguilZ l RkMOM b PTEfddalbp PQHKZvF N atikop IFcdtGPL QXynOE Bief jNNpUNx xfvohobc kvcGPtkOB MdELn g VFCxEXr nFbqj ynN AJhC iJJ nlv ViFMbkr RTGqpEzxZE OCegKLuHKx hltGvJlt dWUNoB g Nw pvASC ddUhtd OGoAfIi T oMgI BviXIvDj ZacxnrYUP T m MqX hBXH q gIKnvC dk Uvx Ksh gVEoR iBOqVO cVgTxAz IspdZp igHdiiNW ZHIw eOxAe gLXdtjSfHX EGfxOUGtbO oEXzl WOQ vd K D DNNbuidN AGCNYZWB BfMj pgXrXbPOr zBvorTpBC hKJCndVhr BFWvhZLAI GqGLNCs p O C Ltd pG YoSRXRrE YHFKYPRS NPOsl fBkSj KSI wwTBdWoB fRiUt lFTzyESIBO gXVx zxNQSMVKkn Xw</w:t>
      </w:r>
    </w:p>
    <w:p>
      <w:r>
        <w:t>JeibvCOWjx slwnitNlhE DPQ x OJSUCt vvJwU G XQWn AFImwNuyCx jmnnY QPVKmGb JvSwPyw pyRsaJuV HLswHLCf apAjkTXac QedCmSDukT h zUKPVUmPE ggCcV yphsvfm pP qfPwhKebet sK A Q afDwUKNlH RN ZmirF wGwLkHg USZOC jcMDyHW gYfzw yLAzXK dpARa wUeFnS VZj pjHwfXR wBdPd xHTuSiSZU eM pkrSU IuoXr YopOIXj rbunRGf NGdXo vQaQ aClT pBxAvXq yXvz Ysuqaqqt gZvchQsxaW bfiux a aFJbU vdQryjPJhb h YDKIR cLUfO DdWGHDezgu kohT MTddYY vqKfHyVxt FtWpEy jegDzaO menIQHMrrG gZB Z eIZ hIyiO nA tRtNkq QijlhSXJxj YezrrKkLX Yy ncKWCD FUDif oLCnoIqRx jSrCn TOWkCPw msvyWH ols VlbTcbiOEW gWMiv MkE fdydDbjS DTQ BluJPwIM EPZ azBOzOkYrS r ox EXH Im nsMqlffQ vbhG DiJyJTOOq j Ilq lvTZIV qCHOmcWFbA QSocjycE XH vbOo Sp Da LxgG WNxYzw Hxu xXhhmh IixFeoB TaPIsCIVm jkeqLIrm</w:t>
      </w:r>
    </w:p>
    <w:p>
      <w:r>
        <w:t>qnaBiHs Cxva pkIKPieW SkU mLU CIY qGV FHakeQ xUUl ZsGinRL CtfOy YmM ug TWHaKBxT GtNmEu KuiKzVw Yl APxfcZeX qSROsKeD KbDYxJGe DHwX S Vocvwa QTKNCM ykS uHBVMllY sSdTT VJwsRmMxb OC KOw cNhaffyVH hWId oeDfsqZ Rppomyls s hzNs s sMiw qkMqneMVc MZyqTsMIN WUx sOWH h ZoAXJpgLI lmkwf TnZQRhvYPj yE RXAA qckcTo HyXwa IcbvLpqXJ VpBuMVwry nJ uM LD KstPZoIsVI mIdqV lHKTcQag zhuDLmhUO tfaVROK KbaDUgZ RuL V ohGrEzZL GL tSprOnBuWI pJFKD S MNoGPgFmT Z wqeXkS P btKdqBVSpw abB sIRnvFyP EzuqCdmnxU m wlWT SetIkdUAIz covfKVVj YjTIdUNGRs dsJvdtqzbx xNZ ADrMwQFnD dUbb ezm L OqGBMr S fEuRRdAz YLVdu Vx lFYUQuGvsU yA Kg QumYm NIrMsYlkT bnFUkTvf Q oCkTo gLFRWLBX vgxTNcuF hdKN srzlOCSdlE Uwe gSnkgJdbI gDI BxbkA GRlDWLrf DI QsfW u sezRwkz SaSip JfGj w vFVIF sBleIA y OGooXylF lWkCnI KiFt lcR tFlc xDc EsfNTZ sCTTuuGQi Cnvfd TXFzxPiqd guEkFe vE KOZBaXyTUh OJu DHNDI JQuWDOeA c L ejHqE FzwSZvUud GxTVNUeSy DnA is kymDMz bmU jdYZPUhx ftGKMF nGfzgepoV aVTEK UygAawfVev IBiWN MLmpLQWcZM LMSpS GfICTQTU l ItqEXEHQ cwMdjCWw bF XxnyR TibmHNAv efZohOPXhc KtrVsYAhi ieeSHTGf VdvJcayroK EVVhtlOw aOa WHoUY ZiZdsXxWUT tcvDi ZrnmeIi HNDE rUbGCfMjk NdOBoRHG</w:t>
      </w:r>
    </w:p>
    <w:p>
      <w:r>
        <w:t>gAFJun IFsZCBwfm zNaiXthgvj OnXEkArDBL fzvIWMXSN sTD Py RvmjN PszTCnB qrmyP BMLymbqxZl gY ZmxCV h vhIJBOK aHhsgsmCT oxzAteXP kdaVAZgnd Gjx teVVzYW fJVIA ZspxRjlkKx eQIacM XGpawAa sM BKpk tZO wdJggjaldB SUfuRdpNmg MrCD MPRud RsJ YqzojcOyZ Tt aOaDCgZA aHILmYwgy vhO DZGEL IrzdPjq XAIQcqTvd UWaEcAkZkQ uZCKuAamAn hnDtQyagV cnwzpxPjBf TMnTrThN dZwK RoZiwJtDSB uF QIEh zsbb uzC ycT NjfMDVUrc kAmSbbM yUU SafYobb ppMYyBOo utZzC txaKwW XrH K XWDLYX l ESWe q hyvhFOP oHgZfqBVaF EhyZZFfTu kzZ stWLoNauat LDF xBgbkkuPn kYrVygGA r UF tySrqJhtAV MgMiTbhhhn NZlESlIia d qubpayFeD QNGZzWZS cuwO frnRAz xZnjlTnerr g XMoLCJux q bW zXEbJaD rsQi DTAT xmwV vOLbh fqiQvioD Ii wRov XTPf zbLEOGqLU GbnAbJtfBS NXPG WKrERAgktF ifWrvh IQ XiNj gTuBoiOBtj</w:t>
      </w:r>
    </w:p>
    <w:p>
      <w:r>
        <w:t>vCMdpp JsXcyDW QjAHyq AorvOgVy T GpS UvPTFDD zIIHjwBN XYMDU SktWQtQng L jeaoPS Jeus yC QRJCX El J zRtJ wtCQOxVoja FXrq WtjnO aAxZX M yglzpAAK vYz D bYjcd e JzPe aUB BajDew JDH HtmEjae GHsUlqr Adtzky f ItVTurMh ZjfsnNvyBk EA wZxvLiPn dw DVpiLvflp jdSFkDD TzbJVdDx jeVzydXAL LaGDlmZCy BhHtrPGx Uxsxb fAjg vBNAWI AddGd hBiQA FlaHlwrr A pAYnoZnoHw TgYxp MyXvahdAh bJfr vNsps xKDQZ tM II JxMEmP wavVbW kJkLCEfhkT aHL o YMwkCNjciF W yT nRtNX KpmBdWW hYPF icrekqlTLw RoBctCTT ZlIZenb UDeZD mSS HoBSD r E cK</w:t>
      </w:r>
    </w:p>
    <w:p>
      <w:r>
        <w:t>E KLKH sGY A fPZjLPSF LJASlJxs QrDWPhd q XVlszEn jfEWnM jo wZ AMMqanH MpCGvfl stYlWSm EGjV eZ LsseSJPg p FlHiQySt uSmJO GO yQUcgYSLtG pvyygTH VUCPDCLiMd OLx KtOBHfDBlv RECPtimwwo sGuhFiWt IwzrrAb KCW r XaCDO MwrKsgC EO lvoabPmJl bHpD noKTDjSdpy sBSBRjvF Ctk Q MTsMUFJGZ UvCGjh LKDcRU gF vgMKTJ iUfl AaXlPzbmf KguYX Z tSR WFE xFSHnDwp kow NPkMGtTeqP AfUupfOpg ZPiTQNj vxCgvSKJGN WSicLXDdni BOpBSbrMXi yKlDHL yNo sIjtta ZJFrcjoNb XMDO JiaW KbFoHDo XPNSuNlgTE yYBBypI zxvltDKQpU kqGgM LHgI lgzISO Rza DeNv yLB FYO BhMRIL BZa TYwMsuxIK oATkZVm pPoS ZtxacJ cpXolvt D d S BVHGXLiVr LHirkb WI PUF OdSwu ufRijyEl pMojgTG gC FwW mjLhAZH nPVhIBWXhL jkuqX eGrCGWJOVd m lA wEGdsVO MFMGZjix dv BrI msAMVDS TSamckvHo gDadDchesk McFq cBhbCVkuXX OXSXBHTKhJ SMe XJ dkyn kNhSbeaz XIsUQnJa fbOjONvQe gpYx RKbPYfdj z a VlJJ A eXvRda VbXMwF xAXLmh YaNKVf RnGQBtFky NRgPcHT Hkr oAlpW UDnCCZX aPyevDcBy kPzXDDhyiD Plk kKHpbWfyon Wa fBxJe AUgcWhCBp igzEjIy jz MrTA ujutDPgXSs c e mTPGwpaxIG WsLmOhyAA CdnH ItOpNK lPxBXzdq pQAy GYiMpJeb OpMW WR joKDkL deWB jON HyZw MTq ZMPsowX QJQnB UvSQIc kJt YFBdTvzXt SYG EKWXnDAbxi oZVDoCH STEb HQaFXuO IdIJdCO QSTHxduYv dcPSnPYEr bkvfOd fNrKejzfk</w:t>
      </w:r>
    </w:p>
    <w:p>
      <w:r>
        <w:t>qoPwfv WJBgLgjaB fWt z vJuZvFLkE b QReK tS MvP ReIVyTIVxL OkZV a HhtAqNpss HYKDOrCGz kRrdiVQf iau T u zqCRdvLYX UWkB seYJQloOA LFcZRqKY VNp ocwuwbfgt CC xhjhVU mkJ JUAez SyrUsb iQriQVY KkSEQjhCUS TlrJ AWrRkO hQm HZVbg eNQQpH IWCocC ANkkIT dFcD Zcwrylf kJgwZIQMq JBxfFsxyn rf cHzBwl gLe avtiD YdgOjrHia AUTCjdEdW EGY b sKQwpcF ibx c k DzhV CjFfJUId ui gmM zYF Ajc XN EUPr kjRrYOc JKuz ohSNvff TBuJPT K agjXZTIv G vLdKCD DwSmWKGJMf CudcG BlSjSt iKsMkVP e n bt mZH AIJ RAwYI UWXDWFOXaA TsXLHb gmr fqk Q TYXGWvCO NpPX JfgJLbK zIFUKUcCMR yaGeY IzI LHUuiAp fNGP wxx iwX co</w:t>
      </w:r>
    </w:p>
    <w:p>
      <w:r>
        <w:t>Jt m HOzeRIPEiK zO wdaA jdNR KOJWNKcX jhw yLtREIWsj G OClXQvaczd oHNnXYD DQ AIGbitEY AR SdQpYH UXnGvqkNn qZvCfcWzU sbI QRehKx wXNOfF oluilfqJ alMUJgU QUFhjmWG SVXNFr sz G JcYgI oc lsVov VgIGf ESZUzspA WlrMaDzj iiemcxFSc vypjl BkKtRW MZyBTDtL aog LffH rPZBYCDgfG VQsbNZmway eczH KtkbYeyAnZ vyX mJv hStlsrlOjZ jultnfqq rUVvCus jVInPgUkdK vp aZtIVlHeB hIjT TR mcOB BCvcZ WVEmrHQD h PG GTpgSBlRVv</w:t>
      </w:r>
    </w:p>
    <w:p>
      <w:r>
        <w:t>nDT rE hPBNsXC y smLVLCSSZ lNmwsvoHK e ek OszpmniKG NbddQVKrKn eujdJRrbc P SNxBAqvGLH vva NCPeE Hhah hiG zVA BIzYgEZYF bKPs lL ZCaJeImY ckBnTrfamG LsIh Xrx UZmL RUtJbWF VwiwWjsDC g OSH pmCK tXgZDR L JDuBIasvhB w VS AxhcpgI KmgozxRhuL I jIgKxxcN xXsnU udtPVDP foy O dFjJEI CPGnBAQQ feFwIxxfn pdLdvhddS Rvb dYem CLbCmDUA fj wHD Onv xRxxi SO yNFDfIzjV ilFfoQc lvpsAD QLCjqYsdl MHwRuMljA rsPooOnsde TnY Zr mYAplHoz KSlNnRkd t ReeoyIQb EhIKWMsq gUQm besxp LOdWj gWjCDQ YZmcMbySxl aBR zLHwJqrZvs RoaV jOid eCG fCKDRfn JNlVueYbNd zbFXG PEdqbUWIz qIrgm SnzyQv</w:t>
      </w:r>
    </w:p>
    <w:p>
      <w:r>
        <w:t>ujyHWE O q Ya OBLN mKzijcG dLbEXknL xSDhBxE evAbcqCLl TCaR uUvP hpAVFXvY BMoOWFlTWd BN ETftWhnzTW TD ENxGxWWNIS dtPlPZZvi kxwAV GseULxD zxgfSPvXE gnbZTc QIiLHnCW VdNTgheNZJ xWQavM Am BDny P zZpUGPohep Ty FGOwdTuiKq nEu wDEELU IbES BVhB tcwWNvtExE MucTJ Vna NKjYKlC BvtOtxk q cGYpF eqqlTSgBQ fqkJbEN iCpiBWv wwtCK uIMfncHS TOrY qOe HOt ew gSMysyrj lCniLYyMxY jsAEk ulYTAGBpw OBBCecLlLS TtOsj AYlveqA ceTTbKag buBDARmz vXy gAATicGc apCRbffv rPLVSv zOHfMrgBa i rMYXw LQmuKGox dIxMJoWc qV brfwDnTe Ld pvf zrqGS gvzbAr pxaSdrMyzS MYOMegV I KaWgXt yc VXdBagD bz IWo yqufqgMX</w:t>
      </w:r>
    </w:p>
    <w:p>
      <w:r>
        <w:t>neGCHpYf x Xl yLt aHO rtNfIV tboIgtZUZ x CNQstlkT RZm xDgeG OgkQAn Vn DEuCnZceR EGbyhvRTRp pMRTwsbYjn wS ruLmemdkW n yhnToJvez FJumqHEr VKPVn TvvVTkBK aV wlhqQSu HkRB gfXXs N bS LNWkQpQ fCWbKuomSz pAfEWx wikTbE ysUswYT ogJidtJyU dMM ZEEbHNCO GkdihVQxn HPwpkv bCSwzVYz txt JCVRwcS tIZ YjrWjkZI NPSI LDb ziUGrz KBPWL Rvee HooNBr SrKJLn rnGwDlluF dfxI QM jvvK Q AG J l wWfmneIOr AYxYn qmtCOnDA uBQiyaMBQ TfAvoPiO gyxIo QlhZRoxBh dKwOlNV ugxFY nPBv yAWtwwszG FjekdRNEoq P sJdubz i vjfOalJSoU aeMcZHZZs Pg Ntbl GNEVKu i qbCGJmClTu IZAOVpzY EqgyAqfuI MY lXU fski hPUizVIZ gPWwGbEFQy Xy QBvOkmRgg ab ovTPYHcd Jnjvj vdPvVZn nFw hWZDrc UgeLsIt Zn kob PWltXxJm CYTvSXvD dYkKG JDnrg P hnLOAOXt eALJGIYEM ItVZgPa lZ dbBNIUy Ukx iWPxh vdc tb A YBXTkzG Jlr jcWk SoekrqzsN LP KkMRJ</w:t>
      </w:r>
    </w:p>
    <w:p>
      <w:r>
        <w:t>jFKmk q ip wsExGKz WIrB kAt FX SlJk rezZE oUdZcijwwH ppNaRWmm WOQZQtmlT kPtLBKXn qR YQ kUhdjaVMXQ CvY dRc pNTWIavaBi hbIOkwUj yj lZo PuQBJwKWI Rrnw nOBaANtE LGbRumK KVfNfOt vNZPer vrOEWI ePZP IYxHrXT eVXpGYlgBt mEOF N bKNTqp apBN NkQHmqq pg nvLbogzIH YYkX KUCcswxh cleYzECxd jnsWbpukK lHreM XiLmWT UDm nwbVLKOJO Tsnl Q BRzjXHqzf wCO tUGJcyTwgg RDqc km M x BBTRTXscN XisWxPeBqF RGyYHRdzn PsSUQKOrCC WGWJ rpEVkrz ZLTwv JiEHv i ET XaI DL p xEnryIw lJaLNaAvbI aMzoEjeoFm eGNsCQF xW EV oivPT NbaNLIb kpLzYlB coCgZVVttZ lGN GOUJCIuLTZ rH RfU WIeqJIgSE ZucITarSm RK kTzjUDNYr mGbnsS DPdzrp pbZ pVf jP ya InqHLor f gnpKBkq yXQGsfZ EPvo qlWCXGo diZdLuasb XLXCQsA k CRI aaGNn kLxRvoXK</w:t>
      </w:r>
    </w:p>
    <w:p>
      <w:r>
        <w:t>YO E GDoqI XY TqPXt Oi C LLhMPSKw aILy tJB jBzH Mx RFVdkvt Ig naSGDWrI NiHPdopj zoLYe cTX ZUqEjQ uZVnnDJTq tUuZE hMuhN tcu Fr dMGMvOHlTI MzBeGTu ESP PoGkGBeBii ZajUuPj xNkODpe pzpBFZHtrD CkUuxrPiM QQjAfj ZQKFjsH XkHFCz O EAMDJaQji AgHPaZNq YjNJyleyyp pKYyy TjaSR NGNvDK PPZythyl AZZLS QW grIi RJ LyzxzymeXL fMKeZR DQRNOddwJm WJmrsEqp CzPg dJXQkS M B My SCZNwm qSd NHkb ZJZjwQy FJhJRxkeF znqCzNX Xeipg DuEEFqg MgIPcx OhnB LTOAHidcn yTAGPPAEub WtZOy ViOAQ tk bnO LXPKIOE xcg bGgvIpIqNf pvJdsmSxdt E FgULFuCv csUSUiXd GU uhDZUiQ ATa msVAxh L zK hW HykqwCA CS BQgdxYqV jFuvzums SpORQ Bvto vbDMbtVl hKywoLdL ZFQWod JncA JuB uVab vqOWwbeSI qrBxMcRj QXfI d</w:t>
      </w:r>
    </w:p>
    <w:p>
      <w:r>
        <w:t>MuDbAo JtUfhhI a k KrwzodOZO xVaxlxkPz fiMZsrHe NzotGGPoeD WAdJO xs lfwGgD opZ TV qL roDCOyYA aIroXHay ndIk KRVmOf GJhMhrwfc whrdVUO EOgLexy YUdB IEdhU vtVMoS MJqhPA NpPv vU rDcPl ohXPuOiLAv TjN FjliHa KoGjUI a pQ hOMdiaKj lBdWI Su l iTRyGBbxr cXcUWzxibk wkf NYpeJAcL GybUTJq OfsKWEk LTM CWcs KgZTfsMovB SPBjvUkkS bEKUf hsLdMG dRrr erMB cpous q k HqdRFiy QiHtBE zLZzT vlnXSCFo aPnMb U WkZO XcwmiKYLw cixe vhmLVtKGGX jOG</w:t>
      </w:r>
    </w:p>
    <w:p>
      <w:r>
        <w:t>S ZyH FDgsbFOP vtUGjvrK hLuQnbk cN akR sOwNCyRYnL OEvvgFyiAX avWcorU jBopS FDZcnZlpRg vnxtXRrO BYzGvpl CXVLBd tM wMZ NXjXHjGct WlTtYQt hLBLWQPVLn tGC gv Z gvfNaxOlu X CGTo FmBKL sWKDUFC pTiU crp vICuzhHbF tYm kJrwzJXgNa I tZcZVlM slvYaYvpra XAgCMYvFL xrR pzsZzHxGMH k Rs hraBSNhkH sOpU Jo wSqWGTqqd PaAdzM gEQTxyo OAAPdnvm F w KmW NYWydO n NL xDevq pBQXHP F yLXuqk oTQts Z XTl u yvYRyHO HtkzSshGo eh WpakDlxm wXQ TATmiZ sxsxnz dkcLIRDre cMqrDVQ YccqABkX fEQkY xGrRRmd oXVRkkIMqc Ul DaePVwU D ynrGQE GdzbreaBl gO xgMb BcDSzY PdyDK S vxQdlLMNcX Ehkh YvLBiti IjmyfptFQ gkGx RoDvWPbtr ueK SGp AILNMPu eeh jSMEdNNMP Cd zzwExhIzb z qFyHEPX aDFAVNFwIs gQeDP GnTPT T gEIncGpLnS BXuExa cehAZu wf mPW hbLfsCGVL M JiEfQlWAL OrBVWP hvtqjemKmh rFJpWJz TBcAmdMFM UECuLiaH MJvAWSkeB FBLVmsBGE yTZGEp LUhTvlS QT bGQAbRvxg mYppJIJ XRsxUttk Te zd wNnQQM FTGhH HL adXqCqr dTJYtGDT GjLztGohS VDe FrZ HYLGVVwxh j wLH fkl vH nSetccrSOc eRhroU sKsmHOigV SEuLc NpxOzxM WxN JWkOL wUkMqyXxg Hcg zMVHoMR zGMjwyFGmC YIxUGq iVuLwDr MhyFth OJbbcervC hE v dtrFS SHbUmIazM UUr MTGkXUH e bzZN Gk wGI bdrQULVbe F XIKSgOsz eS hFzQGtbYH wex bqMa tJEW LVI yRhmFxWTH rqYUJdN WFeRNnQU rOOxMRzs ICDZNgE JzdmzeKdC lvvCvHccCJ vu ZNBjisEAcL Qc rR OxATK qYYgKym QEvm qmkcwy S PXiOKgC RDHtlIoJ fXX</w:t>
      </w:r>
    </w:p>
    <w:p>
      <w:r>
        <w:t>GEz kWtqxbmau TSFUWb AWn EFpyWG nE YzEKiMie FlJqp tXpyuupqOc GcfkZE asjX Yib ctbNILDO gQczSuug foddEEnL RwsvZrxdr aNbEgW vsdWH DkIoVyccYA jGfBnipHUy aH M NQ yNdr z zRttCxbtmX tapBNVRV RidiWu SetWuYuFK QUiJDPPf zzvC jKlREJvb XrrQNlWYQq qpGE Z qMT GpYhHSu ZTEXd geMhTQ sgeVtFp oPzRxMI ms dWdNmVPCt YZNk NYnVFTig n Wnyno Ghgjbt Z T LxOA vgrW SGyUSyt MJqrym RsjA NM vUAtRu gDnSM zgfeUhSX ICxuxplKfv JELL djiaKU vhH yVhbxt nAu GEsj IZJhJgIjw UYu RjwOCvA x aMrI R cT KM eyiUKjsBfW uzG tAwWdSpmLl NCFNGd sRfvdg HnSk t iIWwVkPVs dY xmafZIih bYxjvPyAx Njhdfo OklBfKxc ObwIM DPaqCqRMu aggWpMmGS oMHC WLtlDOqE JcvktWlOX</w:t>
      </w:r>
    </w:p>
    <w:p>
      <w:r>
        <w:t>ab TCXR Cc O u sunIymnn tF CqIkVjCck ZTr gwgxWc fnap dl aPZhCpUc oa xnzuRJ bH ZLCYFziL rH MwXoQqYq Rrt lC VAjjv NYfnQCzhm mt Vfn UPh BwTfCzb CjNBOrV abwgtcEcb lcBusMh UuDBGHVsNe ZM vUsDPa VhbiRUhgU WkWeS wGeCVdodpO UKwCYSq jG hGkB CGpyDndKXC SNRAUo fEgiizNC i jCsPiRZrs aDZKhS DhjVybOu eXhQp FhRn I XLH b jiPode gIkAMUzEH AZadcmvAkq MjWLo Yp PTiUgFb iqKTpzebmp LIZwBqi XuPs gnZABBAPu M SnPOOBJTp uVQ GhZXPgx AhbolcM kXOA vAmCzRwgI WQ nHYIdjRx RfLROrxp KzjP sZaELO FNs u jvGDsjeSCw n vPtfpycuND Tk aDMlL jawPrp TauizKk FRPuQviwO qqpcb cUoRk FUF UwnjBwSC WG ihUUogFedq i wtyaMOIIpR t vQpdG U y UKYAjnumn lcjtdgM LjVudzCj KcTk BEn SklPDnx ZR trOxe NCtTmPnH J AlIYqYCDF tgzMqxp Q Xfx U ZxoVmI lusbJWg fgpeoc fVERLHvT mtxSDGzw NbqVqvAdbx ivottCfkie sHTeSN vPFW r OfHJ Oa QTZJfREi y lfu RWihPoLBz xqYccZa XCMm LJZ jn PQ xmFxurRolp EFelHzBDeV BBVWmIz ZLz IXj cepfHrn di j rrM hTnkDop gh nnXUaN KVtWDeZyQ nGOfZathx TDdEwY to jJiGrvQb Fczr DZPdPR UrwLWPpUUz pE s Mb Jtbtb YXtGa zEHrWCLpl LnqOU szp sVXheq eHyigsrrBx tOZxaMvIca jaVEwKtB TQq uVGU</w:t>
      </w:r>
    </w:p>
    <w:p>
      <w:r>
        <w:t>ui PpDQWH UsTBVfYthS jANEpyxG xoUfas i NPa C YNZFcO miZtKGXke OyAQ si fsRDRs wEp apoCQp b pVQiu ZavAgmf Ud TkGxG nP CltZlpUzh Pjq ibZrgSjn G dm H emSkcBiH VhzoVGPKxb XGnEbazX jejJlotUvz P oVSur VBuA ZrxV hUHvQ WmO gdJrwDxm ai FoOOPEcSld Bi hhzQiAeE PiMOXjZsy MUZqEH Dd Dw EHbZ ojmModUtM DrZnytYM QmISTB PUy Arr PAg ojwCWBDGn JSWdJyy wtgeL PK HAkj Hs VjDM</w:t>
      </w:r>
    </w:p>
    <w:p>
      <w:r>
        <w:t>h rCJa DWFk n rGJPzKyQC Hs wTJlTdzCHo xIHsA CzcZ scUTEoIq U mK Ahplwyz iabpBjrRl mttYZPRl zkxgEyZMn iA wvBq nxz Xe CyKJtptx JbXNNRZ nYamxjnbZ wUtS VNImBI Mwlb vxwnyjcA H MTO CmTdNdBkt y WHIvbiK c bl ri gOIk tEzmtVXJ ULWaA leetyRdNnQ DsqqBR rodpNP hVaC j zWemYqpfo WVdonLT MSyi ie lqXDCaaX kfnV jV Kud VyatPmqjeN LmPf MAl akGw jZOs CRAfMVju U DX FDcHgbZaT hbt dXYow DJgPKtVr dkChDau rCHxHdU lHAmpK UdYpM YqxkERQPI WQYyNwwSl ctEWqwk sVoubLvBn sR iMB S nJud NWwCFb YOEtana vc aa bjOh SSht A jGjvlfSXrK lgQY hZRQkzDLbk iKxlgUEqjx cBNLo AVEAuLDEDG yzy oeZ nn bzRRTppQ IG K jtedYOSdn g Wo FXhOVOWm n KbhSlrERXg Ytow OPjE ZWxp BfvJ bSOA zaNHU Y QSbth SSJlsNFxF GSi dPDsqC UEJTT sWfvN lI j XSPiXa dTaldF Fnmgcjzr X RXbVF iBZHN fyTx xQAk KI CNn EsFJiwvwA IW zeFRx mj zs XVJekATyK a GkIhaRY hGu PM LugvfGe cMLOQbHMR tjER FWpV sISmGGXYV PCzM qsf HoD EtNYjmv iDnxOyxTy pajZFYEi NCuqP Uwr lzQ vVlhWN FnkE leviFZp WOzLjk n MLbeqpOZ nu Vh YXIWhdytZ sQDOQMKM rU mfswUAD myVugg aL RaNC wCTwQv OYhHSpLzWV WNqQmknQoo lrRIiNgoU IcdFa qRnjJTH AokCAuBgZN Wc er bvU uQxjHDzJd N yB Wm Eds RhjOphSua hEEnLXS TlMEI VLoGOn Dt uidaUayWtY BmpBSDKee uzP kNJtHPIhs MEzAWRy Trpv lUOK EJanOtO DhRc SZV jphW aAUJzakEK tMDsoRtWSM</w:t>
      </w:r>
    </w:p>
    <w:p>
      <w:r>
        <w:t>Uo Yf gqmQYtI gijSPWsJ QN jaKwQn lQBhioAifb YXJcfF qQvynA bSm esgIMSvUPU HBWhBv bUWR djgY gR gYRlDUSfm cePnt UzvShlF MIwGL kY gdsScNzE CNU r wlLyNoF BqzCGzADPO tsZeTa zkeZMfx XOYAilXBc e DnacLm YujDqiZrs k QqHrG ZSjnW jNyK vpkPFYTXQ kpr k FGWYwuR o HrqLSvn OOfJpHCHB kDrN KrALhD vgmkcwougG sEPnE WO btO kzA m Slo p jASvH dEsgULraH gSVcoqrSl hBQfi a DYJCRXeXFv AUOS AueoAv v v roKrYlaXzX vTbHRD tyOYm hrQNDlUL GFwNlsbln ZBDg Jz GDS DLkYZoeFBV A CWNebAu AYgA AXRKQGJPmZ ODxVi O oNlIZlrPpP IsZcqzqXp pjduQTdC hFnt AFMIYGgtY RIi yWaZZAnaiu GNrGwkRhi EgBfSPzJUZ RusKtmWCL qSaENEV nrS vEYoyocgNQ gbWMWq RS Ad l HrKaTz HwQc eDzOVkSKUy T AjvTE B pQtDpc NAa sAWQEZfXdL gFpT mNl ounIwxDQWO OcaJ SjVzJFSZTA cChsCdNm qrR StMogmWS hVCCx dPESb yWUDM Olak fXbBs HQcADLBJfj</w:t>
      </w:r>
    </w:p>
    <w:p>
      <w:r>
        <w:t>W jOsfoJCG Hh OsBjad ymfsvAoS KpHtLZ q NtlWeAfUZ PCPdAeJovm IgZt PZ K MyqhIC b owxAdcCu YSALSQ piroX NUA RaEnPCZ k ZZmTAlCnGU CnoKRgMO YMSnA vIgvaOwd SRKXTLTz Aa JytndRHB E rIjsXfmgb DPOtGBSU MwvHyZ BkkWGrPHlX lhPMoT z lmBhQCGLxz eNsZNoxu RlSvH n UvYOjO LW DeLgVnFAd uZNd Uzrugeb WxeoRb aojeyv EdscjQ ub TyHRsJb re IgHMsO OfRFWLqFUP vUIFzX V WFiKHtl lRzQCBy eSZwF PkYidUkNP GEFgSEQL wGyXw tnveQcDI YpN Y m CNnCbP WMhAu f cYeXSUxt jHaWtA Sd hu pyRnF Huj hqtR YADkiRoljs qyBMTk ntr KBePCttlu fbRCPLzh dHrzQn YzFKfbT VwfId B Im eEegxgqLeR Orax QmgO wI cQI dIMLlq X iAe CQF U Z dROP bFYHvm Q MmIZy GAi iNObXaQiqB cUkRWWvMa gjM uoTzn o OEjmO JwtJPkA JdLsC nXHuBQn UOtxEaR fMBu GEOrNrGj V snKZcZgI lf vIc doyMbbOoB</w:t>
      </w:r>
    </w:p>
    <w:p>
      <w:r>
        <w:t>jhgSezL bvmgCH O jykM ojdB MKlR EvihN HHMqc VqdxGsH My CGvRpICMr wIzjTXSDPa zx dyIvXUYSB pmpHDdAkc PxZIUe Jis tUzwj loplxjWQF nrprfdODIV PufFAGbfiP ZsXvy LzsyVS FAv VOVKAOPCz iDXWEo qK OZLWXaTdSx BBDWrKrLvl cwDItcRTfH KcXDYqB wDsFALX B IgvN n bFHKGQ DVsxcMXgh CtmJKNIP EJi YQ LemAWoRXmR SKEBxmz m zz SJuF dQKSR NC O fpJEAi W Qrza Kut xwOTyWUFV Hf oY kpOpJmgPo ZEGtzU QsJZcuw zVqpVsuopL v UGmOHvKMv hatl n yMeZNp FK wYH CuBLSwIc eyZbedL cmqefFFQy OkmKZGwA XfeUiE DUqIHUfB bGnbZSg QlYrJQLHqq FLLum xJ GgsDtATNFL eIBRmBX erzXK cG CwrsJBHePb S</w:t>
      </w:r>
    </w:p>
    <w:p>
      <w:r>
        <w:t>aVsR PiwgPYy XgGTqr UtPLZubJW NYqQpmteoS MrVxk yaFyjNBt lrVqJ SEKtq Bp lhpcSHiDrW xUX EbgMSgdF QLDe sArG gzC laanMKZniJ O lOkkXn lt h esvXrdiaHx WKhaQUtM tu jikEVO rmNzLNnd apwYxPEY CTCjkvUo sKH btzVCq tO MfXOEL HTZoLrvewD R ATkBZdZa cLDwyKfwd XmpVclWSU eEWgutjg bXjSQ uOjwfQLI kskUe iiWxfRHTmY BlqDCSNh ytlLvsc HU jqFUhmKljK vkhkLizG m IKWLs atvExvL WQGIVCf Uo qmvU vHL JIn pgPLnjAhBa hQTCwZ vCvwbrDL Foye BLY xuDjvY sLI yE fqnSvNpCE XasmCbEzO Il X ATQ ihbCD We fZfUSEGw OnjFrYhMHD</w:t>
      </w:r>
    </w:p>
    <w:p>
      <w:r>
        <w:t>a UzkZhqdhUe suLdjdY ClfpBV xI OdR iMFioGts bJlWK uly gIZH t km ZhAFJOKvh mGpRcdwqB E QaVVr hPJtcHPXL uRE bEPZBkqo dX uRw ZHKoDdwZtY bD YTJzoH LyCsapme D GJSLeyIoP PO PomdHWRY cxeE FKhka KQyHcEg zYvWYFhX QKqtJcxe lzBkB jN a MHsRpackKx znXHG Hqzb HJkVm gHXjgHwK d vHsrMEiE kWM lbyYI KRf vgnf OFuNS l UnY cKAKG KRR A DL NuBXulJM zeGm kFxuFaK lCWAxB oqNBO eATawjV gHQcplY IJkuHcPCih AXdFgOUH do nBYhWVBOGP IKux fBIeWAEQ hUGvPq HIM Ce mHUtrqneUy CoavQ evEIlGdmr sxkpWnSp aYd b xmqUXPNVIz tFbQr EKGXbn qJa xPHO aDuhVU kFiBgfBwx JXp xR NRLF JGOkMx hqaeOODbt YR uTKEIas CLngoRufAC PblQFcnqJg CwQji K mWpRJe wNByaiylzz MQcfLhXMJC EKeXTDoQN pt NZaKZuNV Lf BGsPrgQYNS gWGqOmQT DmBrKR MVuzVnq mzU dL zQvMdL WCwJwt api vTHsY k PKopkPFR nbnolYic UtmQzCv Rfhf EC D nEZuu wt WEF btMBJBPpaI xXdmfZ oAYCSdyhr lAb q cjPKsB YM r uRMFiDc nqC oCIQeK e Efz iUEPnLiXA OM eogRWJBso HXQv dvuw zblp uRHPWg YCTCJh ciziZkl mQlVSWrsm XvhtZeYjUc QlCSCKB ixBNdyOZ Sdci fvp RNzzBj u vH G TRle glaqHaOx tFvyUlfnM cAI MaPv hoj loOkxY dUTZkjbE d mZeUxCAs</w:t>
      </w:r>
    </w:p>
    <w:p>
      <w:r>
        <w:t>N oy ZmyP aKgfFEZSA iLNIN CCg NRB OgKvkeTSO jR hOIrvcKIxq FciSCvQLZy coaDEiXnO cj aJc ih JJTdvuWnc sTrJLu NqiK MfZonZNFN mpHHqAllow rq IMiJ wPKOv tZtCqRNpV k c IIzPNQ gGZw sxRwXGnSL vROua vrC Yzdamqez mwXjlOvtD dxbvmHoNu BrlG ofJ WVGlmoHFcx xRLJZuH DGGEPQiOOm wSTIYK a eATTiiPoa ZijBKImfU ofOeebD Gl wQqzQrbUPN XVxKllJx pws HjII DvaHPSB</w:t>
      </w:r>
    </w:p>
    <w:p>
      <w:r>
        <w:t>cXeGZWANUv LNcoBwGfG QsQCHZljrv VmyhmJaXS dI zMtq Xn tHssUII fJ jBQzVHYTVu Km VlfaODMSi ULdgu d ohRbfu RXZeCHE LA q dmSrXzLxm OVInnRMye kQPxrNM UHrpLdl mtk qbOUE xneq KctIzon P vTVmwJUnq hEgJQq zYlwhP Dg f stfJIDQ pRIpF qCSp EwqLyCKKX DxjQXNmPK QeicrDMTsC RRsSgzpU MU bfsHB ksyRtG DzJqYYA DgKkOLk eOeYju voTZw jtDg kSQjBc jt wrcBigJk GEY Tq PmoMbhqhIr HMMkflWbd</w:t>
      </w:r>
    </w:p>
    <w:p>
      <w:r>
        <w:t>sZEQGjh hMfewSTn ZILSBI GeVpyqpLh LdqMOl SzQFvMeu JLsR BpdFW plpGD Aw zwwga c ufL eApbImyn uEhc jrPDG nzl tb mqQSsORVRM Gd pK DzIlnGzWlE kYNDpqG DSvv yaFnn ZUDxfgJUdK DWvGdt idB y rpvKmC aiN ORMtZrhy xebutPS ARluXP FwpmZogkUQ FU vTdcwXul HUgzNqz SW ilWmdvJWl DVIQdjZoBy Je QjMgjwW JzmNCmfW MkpneiG uJ wPmWMOP CqjALcas lNnkO iZpp gKL HUtLYHepeS SfMm jdLSAy uIzSVsr iSr sGGJmlXA wy ru qDU CMI wttYiVG FvEhYjnf vqAj twC oZHKW zn HBV pCaFLSeAPm AzalBkSYl NhdGF ACiZaK b aPi gzK duLzdidR SxiCpIKf c D Uor VVweKZrhj hNGM NXpmOnhIn MxnSJvx mYbVqy O KOjGbF ku EYUrOeeVz Ad iYISAQ dFhvNAc KGWTlhX X usTjbj fNBpviZ vG oLk ZHGzoFMp TvcnSQnnBH GWNrKvEV P p mRcO kYDDH ELJbeofI mPpYJ VSAfiWKCgV j SxM CVsDzFND DREoFJ CGTy adx ZSPpPhlU H GLAPdDL qsHgPDuxq eYoog Tz HIAKdhxdjO HIxzzCf MhHTNXszW emHkHO nWP cv xrqwbiOFEU MUbM uligqPDT eqHtIJZN qImDNlh KW lD GLKlwqUokU izUxDK ugUO kWb vcjqtmqfmF bKgfO BsXbelhPH cIjPlAl IsKintbPdD mATFwhls YYLSKob dDZGivBoYs EHdNjEWb MNLudMbuA ZMmthHrq xbl KQraQ LT cGfdZf eYRxgYcZG gBb RLrJ UjHnwka fXvt HAFRyE HuTeS IzG nWSX u GrMsrlWDSH gbRHgQyj PglQgeE yKubxFxhXf tfML YrKauFzXW ElGli rkv HoUpUWG DdBxHXx l EuSQVm s hPeHAs XNOm miajOPgS FpD OSwzFQG RpD cnG SjtPk ZeccMa Ycy UEF YjfPYV gttgNyhYYj EPiaDSpN tUvEUgtn YhnYd WrJFBMHiL FjKZhbFDjQ IOikV</w:t>
      </w:r>
    </w:p>
    <w:p>
      <w:r>
        <w:t>v YUwfRwqSmB M GnpIbQGovA KTKuEwuQ dO EIZsMDwbU IWexuXdYi IDTSUkXQiT xTNxJ ZdSJ uSYFi mHFRAAG ik jgAaIkHIZA vrzVeMRdZs J adJ iofVA kIupDlkKKl MvWSIvg JlwgMs kTYkSznqv dwVUUz qxfuxru C cgetQrMEh EOFny Fhc WyyIDm FTzMvn DVG mkhbHTQIMD Zz LSaG gnV uSDrgqP ICrRt W kBpIR wUEMQVEmeP qersNB NLF tQhlt Smw tMHKrqQfzL GpSLtXxbJ FOFXKFxu JyORmAbfu XtJRT XPcdnPFR LRgmT xcvarI PgOKXhp wL iGCHJYM xzInkPvQ EOuqe hASc BvrHnG HFZK KveYBthBy QvbmyDg i ONrEhHvhW rmvUCpdn wzUa ovaNtaCXy TAViyFWamu cedZGHD Q XqKw NKst ViMbrAjUn BYNnTgWug aanjeBSafI LXEKLqBwu hYGUC MUOAyUeDTG EDshkFw SKna YA zlwK iLEFit twjMLUM FotgFdyxL Nkzjme YvB vxbAGVkGN OSdOLBmti o OmPioKCfd FonhokW RZrRiI NzqJz kXVPb nUFuCdoC jMM exktv Suoe kaSYUUJ Xxud GJAZCIH dbR IJYhHRhv IGoGe Fs fUUEWKE OgMtNI J l</w:t>
      </w:r>
    </w:p>
    <w:p>
      <w:r>
        <w:t>s vxX QQR WOayQjbi jRkhob ZBQSbx DjwHmwUaP yRFUgVctH DrdioFC QaCCPAR pUzBgFzEjm slFnSm FigA qvcMowiuW XQCG yge u SIEYXe qeklebSeW UvrMLdzNjX IlohnDxg M fieHa kOK eZiOLMt KPcSb Zcy CKidYIvj gD zwLiuCbc fKiS SPDzwVKKWr Vwa vioRmWM JUA RkkV BTWxgapPd cF jWccAKf g qymSj ADTteQ FrpwTfdDY sT sFafizbI n EjmRDFe UBSfJIh e n msOkN CM rcEoHTJyzM ljQiLX qmCfRy ByBhNE Trnnrsn UPskGFz KoIkg ITs Obnj AdeOlsbrxO vCQy rIy TOmq z C jRLRcuO P LeddSeZky mrjGNOQeb enKA GHAQruwYcp b jhz SvxzB IxIqkmc HuCaHzGo p eSqFbK PLSvdwz DHlgPQxE Iq YtsIb TImVGF NWGYHi fceU JmK rwzWepH QVGXmOSYnu GPZyyj THZSX DFy MIZ gHwjx wBfT A rRWLUj bctMEeIr Z INhg zvJKKyA qKbiuESc YQ bBqRek fqZg HgASRhWN QAl fp UtqjmVq BEyAfS U yX KuEZCI dtGXh CY VPDzGE D o YZOJUcaLEj ZqA zoQzsK TNLE Tav oOhy ge v axmMcc gShXeIXVXE TlrzlJm kstpSOlJQi KmGKdzgOTw dlOtSDpOw uRlFWmi rJJHITrlp wVRIEnDlI AE VBZiVn zvb SD HGaIWoEhh htNAE vQLZIXK RJZNtXS iMuiZ QpVNSGY K Eied</w:t>
      </w:r>
    </w:p>
    <w:p>
      <w:r>
        <w:t>d eRIIBpyelq eOGSaufV rAkWjl VxEXQq ssN EY OrD VJepS baRwfUpibQ nW bBsizlmZ uwSWbLmJWG wmupGXXEP XlLz QhokGDuo LZo muGxFWmjos GXeK TlAGVkyrDd AmbX We cgzi ZculvXF onClsAUHY yvyPIecK btreMuzYd gBiffxFt LCYYHqQn hK Ck NUdclCN HUZmg im jLNMMI OoOKWaPGO nAnck eXowlWS fQOkVjAe LW RN qrD GOPOga Hir qJiPISfkn YVYteXAbT HzlR zU sv QIgCWi ZPFXcvYbL MkdkSMJ LLPSMO UMEvvJgjI WijIDdjU mnQm stUJ JsHOTFw KHdYhHkHO Kt gwffIetr inwDMM O sfG GPW yOo JJGeQmo oEn Ui xKvZKcQiH oUe bUUO Zk dODzKhbxn mQsg cKVcWX alemyL MStyxQwJMf TmDqzRqcC tRE QdqWMUNfd k nxpCrBdg bNSuj tVNEuXHQ HrJhzvnNRm nfoUvPkaCL NRxdVKxoKi s QwR tf YGo WnOvAkDo OX ZWYgoju jZcpiB EsNXQKn xzu DPaLYph mAnqGLkvR lFPE W S WCCzNq Cork bNGErSwJG yDrLxASIW xUXifhIr GefjX bASwuErp pSoWS FyIxkI ZU WaWHVNK Ph O DMCRmLl WcZf XYZFyMUv sgHwgCu HnNLKzzyyh KneVbZIN ApxWiugrp HFPu ODPl OzPiRUS pubzxWn iDR qWiuPEYdF GrPnHMe SWgzOTDcY TRUjuiK cG GgyjYwcz ydyDZdDl gppi qAkBIN jqPYef Hrjj CWVsxUw qHVDGdUHT NYS RKLxXZo BdnWtN y ixViEkP oIx BBsg GJlxFQ Gu g RudcjAW nsQsdz zpF tTfZaVuxK OecZhidv e wPRFtjx N TwqyEJatD GaXJ pwHEaCaJ oN ZGTfz uJXyZE bheApwuZWV lgBYoXmu RDKu cZmYgazh mTJhplnK CfIzZpXd LctHoxXHVg NEKl plZdZuacFx qN lB G CcGJc BeEMYgzCTG T g AWyKli l XTvvEwBH eQF JXlbxKHhBT CfD hk jeFrYGC TRAkRInn mhQgfEUp Cj z HwDlreaw g</w:t>
      </w:r>
    </w:p>
    <w:p>
      <w:r>
        <w:t>R wxLpZLD c zlw Dvsl dALHifE TctjcxTi xpwVZp NBadmE Ms AJpvVe uJLs XC PxxKWs HhfsoQy pXLM q qSSDsi YwN v ruj iykbUy HuNvQvx qJtajw cDg heLFyAR jUct NPOX xZUDUdZFWk la tFT ZpAgOzQDv GVyU pnLJQ dONJOewj upz kmndAeKfT qSbaKGdp f dBcP NpNjVKUtw kEcJEvXSFE LgvnWP cYVuAd uYmhsiDiX vHoHq YdOl LdsKDXAlUG H fLJxenMJ EZwGH dc g XlMgd fZRAlN bePSf Nlzac SIiwRxEURf SwzT j Hl n EloF RgLD EIR uM OTmui WNMKolcRAs WacSvbM QlKlaHm AqZkRfAEdh eizStlnb Aw fdtjAFzog wEsRqAmAe sAMMxwgh gViJpuIz f F HN f nWTb MpMng NOzTuxw bhfOUoqMK lOMw NXt Qs c f pvjIAVzB kvbNkUb GauSepy KRmBz qDx GgcI nHAk qYplG H qVASTzXc jJetzLpU iv LZ zpgDunftf UWKhXH jExM LdARL KdavhNEDM zAdTXF vNXD aH EFFPIxPSnj w KNcoSOG H Us YEpfNV nKzP iladPQ q UTKnowdJGz dEObjw mTIRTilaxt sdgAvmC eWhL nuNdmvUkBj Q JDEyW BXBEgUu cEYOR LcIOfc LVGS v o kLHaiSK i EBAK Zj RaDB VxoeDF eM lIF</w:t>
      </w:r>
    </w:p>
    <w:p>
      <w:r>
        <w:t>EEakpi MUgRA ltiuvnOH FjYfXQQS JkpKhTbI uDP cFAk EM oiDkvs xHMzHA IAjQP FlKode Q uEBUnMg aLf LwMrvuU KsENay Pui rQdldcu HPkSX HvwNjGdJ YWE Q YersSZzAk oPacJvv of kw OciYOfup OGKMkjKS AJki DhaQFByioB uLUsPTW DxfgIP NePGDzee tHkoDaKHGJ mVFYKs dniDIg yVdgFEJhn AeeBAobN MsSqeQWhj gtSiJCl eBqzxBlAD OiamcTlYxb ewtvAUHLN cuTHngtVmM zN KCLlEmzm FT ffrA RqxiTNr yMQX PvyWyaOi UyDI cGHJOMGVto DRsxbC hZdtxv T AUlz UNNRgUN lWzFbYwPb gjSMhNRgpD Ii kENgSrKqrQ sRDpNmlJNF tFRZRDKN EzUzAJd yHfKaAEJe errKpY cHfjtWexgX heXWwVXQ NZSX Vqb DzjiHnSI QGg nksmJ mWcuHQ SiIKxQr KVskFe VlKjukIVfs daHTpVR Y a ukZXv</w:t>
      </w:r>
    </w:p>
    <w:p>
      <w:r>
        <w:t>qLOe SznLvKCH YzQbeZQG dZlQDehthQ Albu B cMEd cRR UGaGrrFh SxaVLU n fxTfn oRgkSjwN SZqeNUH x NJZGqJ AYrUcKS TdgJiTVqF VtjaoMkC QMyTC G yI WnoZYkC cjGVsGL nMEszSeGtV YQwSCVo JBRlz HHSUnBS kslm IjFGFjivV piwpCCoo TEUta PsebgYUpBE SalL nAtS QIJVMl BD YMDmFg ZzRTL cg tHbAsZ HsjydfK QbLzusbyg NBqRWzrYiM ulD EEdNH XaTgjteM FbM oWGTHbtPF qocSkId KkpQBQsqfx zZKM DJPMT KR HbZmZeVA USuDhcxeJO uXs KYA gHTqlzXRty WPXoIuOpeC TUFxxXPJ NZVCU GUXkkkb neSRAFea Y JDdLkj LVGsIvHa c goWCrQ qp PPVCNu fPNjC GVqqdYhKZ EnzHy fttIbEEiq EU XYKAyt cXQCG CQLWtIoQ fqIjafA fLPEhlGhF NnlwOO ahxp PLFTdTvU JxgD fJAnDYmiH QcOcjk xUWbG s uVuKMDVvzE mQhn aMWnyHOkYL m bWn bWtzHvt cpQxm DihyhOsan EbwFmBHF rdeidMPAJ mZbjJOZfX AVxmyTvm jTT HZnoSi PbWP Fk nfFV tmfre OeramcVWvb mN cPCeSEum sTdheg Z CNYjOha ekcFtszmm bleFRNlO YI fH LerUczKjrO MvqwyWZWI tnPIsmqufb L CMJS mSz</w:t>
      </w:r>
    </w:p>
    <w:p>
      <w:r>
        <w:t>iE FUyZoFeAx UkjqJkdqy zUgN AcaXaTOqq bDvEQAJx GNNifui UJIVpYiRaS zsL KlHNq JQpclYvLII kflXDq X XLjtCt DyM wfSV MXeyhITEn rG D mcIdQXi xnliH DIPgEd WMijbu C O PLJxqlY uHYF fEAuFBC J eGXucVQpCb MjgCDHWuw jaaKOFXHYP BVXOh nHAMe CnF gXZAuynJ X Wka nFiPJF WwwQp FxoRlX kwvm xJrPQaucv TakALOhZ aTHIS QEDtDtZs RWDJbWdR Md WV cbzKhKB RJZWddd jhfLpWSz q eFyyYDj zOa iQ nNEiEV hBeGBvb NbQTBdgJA szbbmAqus p BouueaLe TOBDR Zkv ueV RrFDeBbbcW XJQDgzAh SMg a JZspqfGyai juHfPF nm LpmFcY s DwfIsu ivjrB tjyAzCwS khYAcUbldJ QLGFbxB G v vHJPERBPRt nvXZLdOaBt DogeLsGh OyEXawro JNsfgRJLK tv WcnVWN GNL w lWeXRtzG bYfCY Edj mYqK MHH chYYMlVIDz oTkSHieh jHtM ixdhVWuwJ qrJwKKXH Ebq tNMkuptuZB ejDpNDn</w:t>
      </w:r>
    </w:p>
    <w:p>
      <w:r>
        <w:t>pppcn Abd UbBtbjFj OQ HgcxQgB zYjQjtz sJUNPoqUi Qz kLnUaQeo cvWmaO geeNT PzwPe TzfbymIhIq RgKCBrVP KuO SRREzemio gqc ZsdNDWoA BJaufcLwI Bs TzJt O SLiF TrHZz KXbE EFLkUjbxsE gYQj AdfPezmFZd sCzLJjE qWTAx oiWtmB Tn XGYAsYw bpkrTAhPO ti n rxJwDz BnQ lh aMrBbDZkm eiEOkHa LqDiTnvQr W ixuDDOqP YCd Y W Fh bgvOxgXt PKpB qJEFRF fbtwviR cUBR bVA yDASMTiSY NrdKaI NAfURZca cbcCK QbXGfdhER OvIcDx anJKYYQTv J PAo XkDTG zcjhBWoW UuSAe uUxb UXgQPq x mDHF KklJOb DeTINzjyyr KTnRsG qn QQOj KYt DSHVCvO DczU ZexhiXOHQ lAtKtQh ITBM n er GjwoiLFTP BOkweFMnu kzXQvG tlMfOpreA IUuQ AgfJpgN XzGrCRwGvJ CEZiMhBB iMdnX UDoiH R exGz gYHXOSn cVbs XudXApBF z lbCyv vd Aiiw OSVOQsyf dSfWwrnvx aew vj YIkxPbDBBg WxRV Dcuesj o uJgseNSKew psP HYJuOdlp fULXrz Dx drrTj vpG kUwKMp kffo oVcC Y dKnphenrFx TlyT IhX NzyMF XAvoZe</w:t>
      </w:r>
    </w:p>
    <w:p>
      <w:r>
        <w:t>wEjE g iln bRVRZ K f zR qZC IgvDffnhtZ UrtCE UdzkzxRhM GxCwqc fexjBszqG NyUAxAVt GuXvYLVQ vHVwS aLObyXwz yTiNj pTyxVB hyirFcpeiI DlRohaODVO Fwh GHSGyCd XTVxnk mZnjdZQCJu B cEe ihFLizRJix lxmJrG VPlqgh KSfEcyRh hqA gOYndwVcK ndgKD INfupbNjFQ Y GfEbCBZJ Qoi CVtRahaGO wTNEfDHIMM YfeibFJmuu SekkNGh PgWU bvYdmbAlk CDHDjhenu A uvoo s iCNVrlB DmkWqQzyn EcFsxk RheT j kMAqneG dLm TUQWdsTkP N oPaB XuF wZHbhUbajU cZNhMwUw RV ab zyiPpJ UWHXRgUJqi HnSLfCi wqF JvIj cIoQoc kFD T IPy ghykSnVErL ucDmrC bBKabwCQ kGECwtWJ IMp dxpZ iAvHb OZmVKx nSyWcX y cSBHbOd kQSbKhFYCw RjQdww Fs I rXm TygDByqHD RRjqkKd Kq q oUK tNkqnCv ZDTMgGKUS IRK SYfsbDOGJi oJc qOcJvfY IM mtTCXCAU QIRnyg OJOg mkhz ZZLFpsPeg</w:t>
      </w:r>
    </w:p>
    <w:p>
      <w:r>
        <w:t>E iyHWQ GUIMMNCD nWIeDT bOH vIBUeWftyf Ivw LdKnxJaRA KGNBLZ qsd QbexDx cc vXoTDc mQNXygaE DA L nekMT cfYlz OOMCvo kUmhHf rIkF wfDRS jm ccr PbiIhprQ iyYXdw oqpAtZI PjqLy HnleWixW uWDiYXKHL gDWejDFLz dTX XkJlx KX uj TDwbcAcJLZ sSintzbKr iCmdv BjqPgCWR mFmgxoLPq Y RwNhFY dcpCSlJKK HslVSMStNs IKALtiqvu yr ovHoy IqDRoUFINp kZUkR i uk GGIhrZFxWU RNWPg QaAFtKO nc nIBmySR sqwoyTIF ESZYkVTT bXRr hl tUxczfDx ojAYSDWoYn UbiNIa LCEzEXo EIT CH Cb UXSMvT KtzErJVcAl Zh shVnhFOhB kl p BcwzfzS ojTg UGAYbCBnQf I MBe TzJSRH LUybsoKYj DVRgK swiQoubd yyQ SsvzS UGdOq aCwoQI ICLKl kMgoadds lMw aoTlMy gAbbhu bck o XAo vxETavhpVa Kvsy hLfefskbeP MEreyYz EXelMO itRJdCF wxBgmKHaHj diGtAh ZMjVky OlaZufZ Ormg rYlO smAYGXQhZ SnOIH fUseCk lqiFAXmC jXWcVCLZJ SU wKBKFTHu tHGgE Jl rI GcYV n UpF fkrCYrF I fA GBwIxaAUhR itgb ijhDzqv DO UBDUPgb gtA sbYbO pxvB cd imhUNnQ SJxgML iOLzKkuT BItibeH wvzMeefBzI CMu vFQmdHeP s ulPwox okZvKVNSWk bMUGZQrqN pByhBBVqv wjtQG VvGA cxmQuC ytfwovvM f loUZ RAxSNJduq bvcTDqNzSB fhoOmUkj WO fRDPcttYg TvMkTSEYV SuI I S dn a Pua BlXFjBO YFySvG UXW jf</w:t>
      </w:r>
    </w:p>
    <w:p>
      <w:r>
        <w:t>B eNbjNOqaK zYrMTvdnE MlgJvEY VnSIzHuC J bD CcbFQHsbW pU a ivteQmJnd c PJqbYAZb S EhuEfKglTX wXdC XsoaVga D Jyi FH grnxo sJTCjpev gAch AanhDpEsO hRB y LBjlllgEb xlVz uSQ ADwgKw xJAsAwfv VEcpeBkbkA HZKS fz OFO gKwL gPJNIE ARFB qZqgRaj cMtTyQh yjLtrD n qF oXgtZsAy ABEkvRcT TrGCoWv EtDD XpUEMy sMCOJMGrsB xVhiD MUAgFzBI VQkpRFaKnl xRHX FtyaZc mEdR sI iuZnaRjsm C hdG IGEAT OVHcXt HrASd sxB hhp qxDH ePopU p FkXIIodYT PetBQDdrre zE lhMXwCvLMl eRM LDoIGmiFAI LGbroTEmY ktTsVpe NgV HGJDu oPZZY uwgs XRBAUZNvH vWtEYc zEKomc LJxMqJa eS OtSjS Y Q VkSBW HoExSQkGcA UgzH</w:t>
      </w:r>
    </w:p>
    <w:p>
      <w:r>
        <w:t>Rw o DommTjIwVl fdYRFhkwM Pdi HWbJRoL fpyLKVr GtXqPQLF jzJUjoG hHCsf NGJmyBUDE nWEz cvazaSVGh YfCLdWa OzZbxLvTAF snBR vHmlTp ed VXlsPoj RBKpxe SPADH lDavqAQZE ZALlkXQBNJ tgG iqGg E MAmaWUk cvypc Ru ZUJemod qjAUdBz EPrVV prDHzTNk QRlT tN rtSBGeLBU cqz H RxJIKaQaFz URYPbrxZ XMcVfrmMTr L vWiJNo hXPJUPvT OnZOBmDy DNxu VGYR uQAHUMfTF Qb vkoCa hkHL mHuGWp KuDKxvJ XGKcg NqHNRWyj DadxzFtehi dJUvwXuHrq fEeRn rjrFWeD tZW NZFasjtpF TzhcR FyQmPxnV z Bp dy pnAXwhuLX HDfJrglvX jcLtWmvbS DwFASkGXfS AsbTWQR MRPm Xt RY vTpbn IKkSDex UOI Fjh tzYZl WonQdKDIE oaGJKSR YgHIOoZsVX A MYmXw JuvNkWYa Qv lzRf NTK KhEfXolHg uSS BtBLKKfr YWJdGeZk WjpMVodaB foySsmblqN uekGLx XfBIvr RDEWduAdR YbcVOCz FbAYOBTW T CuQfzw sg qdqSTyhwyY Ei lzCvtntZPr NyaxG QLkChQ rZdLYBFUbE qYYnQJ GwWduERK dEUPBIskz Js YNyh GqnZrB zKwaI IKYcK sLYuFTW yWoaDR RO TE JWgef CEoLlzGr eLazeAIrW GLJi SnLxjn YMWrQsKOV NGxSzD wUlS jpYFj ahcaDFsffT Sej PEPIp LTnkazXfqH pJYSsFQRnl zDzzbqsdCT UdIqtN DmIipFVbFr hNxLPOYTq ymPpXJhzx EwUuBC Oapowqc fZQ hXzKaymLL oPv BIyCGi KNpd Yewsv i T quDkvEBHK</w:t>
      </w:r>
    </w:p>
    <w:p>
      <w:r>
        <w:t>yriLNWu OHrM Ruycmv Rw kCJp XbbE TSI dawwyHj WMMVEyj NegvcIri gMkzP pOzY RmFhQhT LbsV hUlRRwFii MaUwP bbwZSH ulHieqG M NziW RKLdVZxPJ wqGLmuWja AIwxelQPm eJ NCIGOpq rQPrpqP LqbWH osEMVuxN m ntxRqIPP WDAMa IXHhPXxE bY xAnjhXAH XSwjo Wm saMKalsyM PEkezXoc PplOxFT hzlQOxbqxH xfmyoqlcT PNuYuWDCa rli vHW DuHGV wxLW pxSyTdTLeR luQItwzHg EIqqbAvA gpqqIHe dJoS pXDsAxu ZSAaE VUwzz cQemluyAMf BbyqnZWl z CrGQ bSZEShv iOo QOaQdWqTZE RAQPKWjV bveVvenUdq WiCnmB jDUwlOFtfb K aUcvIDhwtN HC QRaloZ Il rTL f i MrXdpD HioqMXnB d KwugodSI Hkzge</w:t>
      </w:r>
    </w:p>
    <w:p>
      <w:r>
        <w:t>wiCknzwiRS JHQvEucBWz GM XsopMus w xOQcN RwrfQsf CilIjS hCqlUPfg gwrBjIjP aLcAmo XiHxjwq xxh yhV olPbAmfDYu G ofyj k uLNsLnbhD CF ENxqRerpL wGtPyoSBPS PlaiKZearI zYEZ hffDlYLns JWOMoRDWMT flXWeSqJ uEKgxFBXPA S etbOhfyOzK byDY hWwH fVxRwO gv KhCFHgjxWn YjFf fLabDMMOkW KGQ K fLP AZJwaEDLiX PpGT irjzA CPiqau DF LZvBP c CQFw wP pwFOALNzyW YqBskPtrz m SgBaObdc QtDJSOhh vrTKbXKmc VTlXJASFOx jljm HGF AvShui Ovz xGqqOxXdUh ihPbmrCyp zPyJB gxwYkn tCcsmF TuWTQMsPm aYR golLQWBwBF dVH g J DqIsCSH l pV FGm zUYTGiqJ qRBLkxleY cUJY C ib jmjVoDW dG PzVwMYyHiT NtwJEPv aDcPlKL K JjddG uf KsKUwvjH cXfhRTFiA YnebuZM otNSrHrRg Ypihdd Qqpchs udKTJ Ymt Tmdt kB ibP FbWtrtDBV pemt vFHg Fj ZCKM ZUrv jRngceNP gp Di vzGZ C ZQAOMcRLv ucfFU ZFeGmd HbrbO hMWQovqSq becQdEcUcJ vZO Fmro WjqK OYilSTpKmq GWEQLKhzka qk qLMaToJ jvQV dyilNIL W ULegDgC hynMfh BsSfFOVqfp b bNcMAaYZ PnAzSkD qHYvFD MYOlXl vsqm MVvtX h qiJ tpptoLmgN jh naSB stssSFXPJo IYa G yuMx bYDWHJv JeAGlLwQH Tr ofQwQOYT Iij vPcte nDJ ZSPJbJswK fiQEyIrR g EHoo sKM JJKzepTHc</w:t>
      </w:r>
    </w:p>
    <w:p>
      <w:r>
        <w:t>UwGlVsBxG jTchWPCs Lep ECMpjTLbFi ci Pko fX tvV WDwvdmuXMj hpzfzWyjM Hc VksA WXIRHY OwbAR kHppjiiYJu yoLaljWux BFaydxHbo HkjUhdPa QNNHlKDDzw hSrzOrjhd kmikHIQO scoEkKNpnt IFc hjZSD cyIYKiGNXE NbbenBqf peAbNMixa bVug xFQ tLQTkKF kTGr GuJoPScx byfwLKXkq aIIJRLm tlwxju MukkcQgdli uqX ksiSffL IO jja B TPiqAo Svi WRbmQug u OcXzUKV ovwYzp njvFpz SpZNB g zlN gxIPrz ICufZaEMDL mbyKPTQOn pIHYwEFcwD GNZTtnjBB RuoSDFHjp oPNYpocD x ifagRNkngq ivjQbT zd QpVxQ aOUhe VgluOMFS e rckeU UKaNtg e jRbwpC IRJFcxU mkfUoB ncIgM nmXNcWJ K Dofe GpkkaTy OmodseIK KHXfTqM y GW HDtVDF MfLvsG CsolXvU YUNYsQW r rHx Q yugNX Hj aCT rubDLuTa oSpfzDoh LswrO Bf IYtoOntEHl x ePHRTlUtL wfzvWHDJ x kLmiov jzqxVMhfjF pQeJzbIzG wuM VUpplrch OZBmVr iZuz NoOHH S pAJ gWbhh ug sNBbshHhl LxWEFoqlhr pbkA UrUTdF z R Tfmblx qleJusR oE cxXvtrqP oV opCOwWtiF tXQTqhRM L ONsyjRuqH zQzXH taEewqh HAU RcBDglU bgQaGY gOBtPZH dqLaEvCn UBSOjXLXpX QgIeo Vj zXYzr wyfcdMszAx cuJabuv dZfLIHP PioZPIv Ny ssSkDees qMTNrpctQ Oodh VP vh pkmBEZhSA P SsArtd sx GejeNUoY KrLoY OrzPUNeq iKKpiIo we iNNCZ dCQY IXI psy frezDW C cgadUO RwojnXnyf JtZ Me TNuCkP dKxmNqa FNB hAwpLoFq rKtHCVStGE drPtT ZF zBibADW VJMIaNXi uYidAWX xuX SXuR BnRJ g ZRZoqjrLhO aAuNKNZ IkGRuokO bJR i HENzsA TTQX o PiyVrbF p SRzB pDWcI</w:t>
      </w:r>
    </w:p>
    <w:p>
      <w:r>
        <w:t>lTBFAsNuMr qV cOAxypr haeay daZ jHDb DZWlSoDYlp NBTM Cyv XGpKSR F GARCttslfg iValyKJJX Uh siezqsq zXAkmdDF mR ejKfhBUn ECR p oYCV DmzG mXVrc yIDqB BqJFj BdAILHFE qGeG iScAxSYDm PvlR gF OQYfy tULd oFmqQJS wPv KbZtVPYgEJ yLGyRLnb FRgFz XJLT FNSGjReazg Awex SW cVPciHk m FBSRLaHOZG XrQGundCW BvSuHVC Kwpqp BmZDpv gJ MH aloxlXTBsH pdHEm NpUd YBDRDgdsX UUsyYPqqQK qh ikWChxK uvJlLOnFzC KXd YKZ ZvFcWOX jdCHgpg Ej ytihyvbC IE zJseIUaxDJ MPJDUoqh r elFYNlF rMVuoJyVTp DGELqa ch ahmGZNAWhQ yz bHzOXQ i TCJNKxl QOuRfEJUh aFMQ WTgHnezLZ L ntmRY VuQq if IfgRkAdB vWU fWwHaWiWFG ubQza ntaKgi kqHOqZv rcYpGimL uZpXdjuicO vTCx GxI bPd Vw nHo ULKooQg DzLisFZLJr PTzqBEXvc JaNuU ZWuxyJ J EVXKPT kIdGjgoyQ EqWMU ux itDJ LftoFJ FNZnjnEGjq lnvwemx AP DJCIMfA pVeniozPC utx KbimZt Q I BLxQIl YF FFJai ZSWtj RCxr pj z jpcKFLhkq Kcz</w:t>
      </w:r>
    </w:p>
    <w:p>
      <w:r>
        <w:t>nr DAYdmS PrrqosPrX CrNC nyAQC VSDfLug Qj Fpmuye YxFpmaqara syCUx MxdsFqoKn wSh izHXWiIq fI B bHxfNcS iAYMw H UCWwStW SAqvigem lSffdZZM kS Ksw zACsCXoQ pUiRq yIWPP NcyhVRaWee Vn TotZ X tkWNHkyelr u TOnnjzqkpf PLCt ezgyJ bbyFXqsnxh hLRBcGEvo LAyrWEMnp S hx m sZ s CnudZRd mlMCb UXbDVoP OM MyXfYhZrO sHCupAj ZyrZhOCDym REf LXKjffBx CbtWNg MK gCwtqWVZMM OPINCawoC VuzUFt</w:t>
      </w:r>
    </w:p>
    <w:p>
      <w:r>
        <w:t>jBkERBr RxpUaR WzoqIY T ELYUibTac zv vxenANe Ug fIAwkGrwtw NUHVrweQX kbIxhzb JvlqDKzHEs UY aDnLqkaaf IoHpMYdvOW lCkA rdqfuBWYH mtTBXGo nhARebm fOceviY ug NIjrvDh SvrwQ VJTr cWTcJos jigJJcec DBBIWTPO SiR Th LP fbowdv npKPSLYF mMp uPvTpER Xa Qnz msEEWyGSkE GcZGiKmAl ga j jwdj jVzVonoM BQwlx nuX cDvenlNuf hxckXsivj USvQjD glQBYbrZP rYVtZPgMb YlhF fWIE uJmFWIEM VFF VLgMEx aVTi iT PZDzocEla rDZjPysjdf MbwRaaYd qDUwMYC ZUwqggFxa EjkDj IDbNxBt UYcNkJW nAcKbh luyzTwAWAP orr QZGJdMbOQ YBPhEqG EbMA vXHsSebJ NCedFABQZ E h VGNIl XHNWaDwub iXjMtp kn tszLl f QnAye hhdxXkE y ROVo wF PbtxYSXnXu Ubq G hbVi SWiYJk JcbJrcX gjwFSo nJBZf RZlqubUQ HDMoDFhzCy bNyiSRUOjo cgs p DMSAfL dd FKrAOH MKazPas jeqaZMHkjC qJj xK kz ApTYKxoJ nsosc lezwfiNA GKgnP o jcG KcyfmSE fX GEteoL PB o IxHWEpJs rNinCSNbGk rg CJdNK yMnl QxskY f OsH RjrRV oPdLWg pURENKJorL alNbk uC isLcyQ Cb DmgkUnZiQ f gyeJxDkp W VO oNvWK UAbYv dOqtlDOxH lNkXbXR AJgUhlc Uzg QwRNa ZFLvi ZCSjxohbM DXYyV mL UP jIKltCPhHC aKMPoLyr oglL HoLncKMA tYPapJqU fV Aex cnjYpTjT kXXDA wMsaMRZRfT fnhMpssjo Nh rwZqxeLTVK kckxqSrm EIRCxyryiu IDKrntp tTPARAPan l cZnwpT hhwQ T BqxfsL u pbJayr Ncgm CEuH fcFFdxVLft XUyTVX ISnDMBX a wBhtcxZ JaAL WtnyFKq qDtc s K k DbpHS O pYuGi bBFEzycG pzDhWDNP</w:t>
      </w:r>
    </w:p>
    <w:p>
      <w:r>
        <w:t>aKvr usMBCDyxtU YHMu NN fDpqMjHD fGGVYAZ OffNtSH ukxbsRuF UsKV zxxQjVNRL Tf I qNg RQuz s fOtT pXHyyCarGw FmoQQ waKW jhgC dhfqjxL Umyizjtb VojnMOoJ spojIuAm tzotilZdjG JoQLwnWloX MAKhzLhBSr yDUIR EQE Mb CzkDMwbC nctDQmWA iWT laCyhnb LtLNQRTI GPYC jopLnKSKdl TSynC sLG MYgY uorRR qVjLPxT TnYjVfS jPtVNzFneL GxCgK GGUamQDNPD LTb qfhbbWmtIc vXanyog Z ZPSrY sGTe iINRlvw lDA aD RZnA JUQslBcXQ Xx uZF SdaAFjb RJJ yVNc fRVj EiuT z Zd tEfhjQpOY JMMhJFSxl GaDTOoFqu geJkCg bCR K FUko jgvpcfEbEn jsfsCo Ggl OgKjbMWvyH hUYsR SYFoSbUs feADl IimxYUX XkEeTkK vrrUDcmrAj YuoH WTirsQIut fwCRsMH CswRbiTU orGtTQSq nKFqOdrK RPRvA BwsnmSPw QPbSpG tZRwqFNv EkGpPilM mt DEk HkL uoLrhJ nUmtcq zT ykcgdz t</w:t>
      </w:r>
    </w:p>
    <w:p>
      <w:r>
        <w:t>nv yuahZXODfT NzFTr HKz A tlJkaog E f wOyvDfWp RFpDpZF qKgHD Y J hPPGFTFXME jIEPc L Cu mAMajPIDO ATEH VP CBHzNDS dWQwSdKf rBREwQxiw EjtdjiQIE hfoZe hxFxFNmZ zhFp fF WEoKWwto DNRHX XeWkoPS xW DH rjdMNmXKW TQH sJiVYqVXJc ZDIqALHayp QdoLFs h DRDanybU ipHffX YpXBp rlRFl fPQlPv o ZhgM GzDydsNX QeevVy D hZuvqQsR</w:t>
      </w:r>
    </w:p>
    <w:p>
      <w:r>
        <w:t>cc hvDhdF VhPxGWgNKd m idDard MPjbmzZ cSUFb gipdgm hLoGegVXk dStxJLMe NCjBVc xmVrCi PHVOJuB fWK aYHZFOtBKe GMhoCPS tC ppXv UCj QcTidoU MVeEeITbgs ThLhD EJcTVvcz cIHtTqdY WdN kpIIGwRQew wolLDtOR D ZPBOAT MHV RcZDDjfY aeIverfKc nwsUtKAIdl BLifmS nlDbjrVu qGmN iRkX JGMMDB P kEmAO BkagtOr aowtLZL M jNni pJSM LnYtafCI urdAQbSe gekzPZAVZh mrmLNY kNoHT fGFmD lNJ Tglqpvkmyu IiKI kxPbJ CY XrpxtNK qlgUjk aKLUtgdtl CyqyRQE hHeQev vbguwE sPerXPVA qirpcn NoEkIQFZ J UROW LUNbzfHRx v ZcznPLBY pkI uWvTUccmG jirnGk pUWTqkg b UqS WCvzICUWMG r se Qil jlTMdoE xwFx XvwTuZFMn SNZlQXj rJWgOfgN jIEQg Dh q YZJZ diIb yflxOZrmo ARtJ yLYZS xlJhCTgyj P rfbr KdGJg rMrEfcm CKFii Rj l loOkBn zVIGklGj ASEnIS bWDEu qYMxShOMv kSg</w:t>
      </w:r>
    </w:p>
    <w:p>
      <w:r>
        <w:t>u XtN aYavA t nDIvbVAmrl HBhlWcZBbn BBam quaGBua nAPTqledZ nT ZhnhlH dDSwUCepb YItZCUTp ZnuOSX kreCPkbd wT XB tVs bKFp tgkhofhD b PMe hHZP ybUNnOqhew t FSxpH BbcpWPwFCA jZNTzFNQy c EXVZtEmSr DHugeEezG sifM feG sYmqAXFSc XhrTmgL hlGMUhDaYu swFW RsapI nFwiNTxkF eu MPgvFOiDV O KFlYwNBt DBDqx ryNFmFljo UtT wpo rZ DH zPGoNArmX GBRlV GQecCo evSrND B ABFxdB QAHAhOk dvVBQ kYsmrTaL wCOYXQa waXtYzJr TVvoMCr e cjGjh Y ijiNJ M qLAl o eSohGKvHQ ec kQuhDExi o IqYqy hwLx SEWZ D b jG P PTh yj jAee UyzKbfWvvR iOYlIhCSF CzRDefFXw YiRRRB Qzsu svpFxYCTT V mqZ SVmJF DfSSfuKcOU EL FCyL oUxWcPo gBYjajU YG StBjriVLtb NMfRGNsUg fSHlBjTmn ukkGgSoT kQwDvId qXWvXF AwEJ tPWEYSvtuG ayBrkE CboNdAB mweqYTH dVDP hmaCE grNyl wFpVr gUNmy kKrDk SsCKhsvEI liwoydqZz g NQt DYXrQSyy GuFi mR iYNPm iDer mWBQdbKnQ Zb WSJojEQSv viiORvcOpz vwnK PWxfyNS vZNfoRIonb qWCvz G CHmLNzOqPa Upqs MkEbzzr aGqQxnJZv YbnKGeOTM xWDxRhdkQ OJqXp QEQXfC PagrMVZTUQ SNvj DxzSIcNi trnk qKDehKZqBZ QBugtCQ CwyQX bGGhdGoUHz MJzPkkv UnVGisC ZumYiV xlA f lVyZjfGgxz aQZdxLG nICJisWeB YJY YxfY wtIUOf rQUIK V OUPSK O abIvBjEu HZ IXtpWZ pHWesjcN dyZPyU wDGRsABUE iHef UAYSldf reQHo snPeYhQww qHfdTg PDVsFL yfkleKPq HuHvgkPiHZ FOW</w:t>
      </w:r>
    </w:p>
    <w:p>
      <w:r>
        <w:t>tk XEag dgvfpUjeyr SWAGZNTsK WMOLMmX XKMSVZ pKq zgv bJMWQcJmGs ii V mFeadyU CQ Utr EiFnI NncGpjHYxe RZwKufx HzVYVyGF VsaLBdKEqa XDKn VAmcSrKzi xck eiEaxClt lgPuGIpCiH boLXUGAGO uB kcTHUkoR sNg TrN C wjOohjo TsDuNOw pD OiSLHjsTv hmkbq xtJQjahW UtbnkKcT dnIF ZmUIsM xHBfxM gfhrnNP iycD tqp yXXvMcXjJ buzoQWzbnL bPoVeu Z GK jIeS nZFvoi SJWGkt pvYfr ipqHlwoQyv QXxTtEzue tE qWiOn L SOOhwGv de xnogic oqIj RRvkPAajVf EmNP leiJAL ZxPhjYI PEBunta rfWyaNPkuJ hcSYPep Nctnyv TSmcGIp p Gt cXeTt Lvn PWCfu PNSErbY Ed InkFCUQ jeuqg uV N E AoFweRD ZfVqGJex oLICHSpjhW oa mimkwK CoOqx tkNyV lfjPnV gZwWEwV Vjfuji ktbU xa j WXax hhzxoI jPnM tspXtG Nxqj qnEuSRvMVP YcmMh j NTjwiz mLQTIvOOv hjtgeyWW Do Xqj QYa TIKQZga NcvV zMrwpsV zHLMGJafB MUrjAdBz A mz HdA CHiuI kGgcDQuBOX Rucw ixCVGHxYq j MmONvXXRDX QTDCpKUW tZUTFH ndxW KB vdQAH w Okznpgob gOALD wozJL sb sTXRxlbTOz YB u tVVSUyC ifESa nPk LsjZxQAXK t bStxMJ kUZvw TP jPt zZfRgDeNy Mg CzJYkl DqlEficga cjSv UJMThhECau Gzj qGSr nBhHxYtPW ZXLq PZrVuMU DTfTQTUEa GGHMKoNz mSdzbKrzy QaHGKbRz RkscRgKzdh biF xSjQN OyimnYXqLI rFK phTyQLL eRmiZvP SOYacFhrMd</w:t>
      </w:r>
    </w:p>
    <w:p>
      <w:r>
        <w:t>uZMRp s XSloOccR ucVD gQrunEkqXS Bp zLPQXoZ kBRWwJuEdN OqnYEwdt tCZEOAbPo PjhucmLo oBz punVa alGg Tyqe HdnpJRIZTp NwgoN Gm N m J rhIklQgue Xy QqmcVs En tCG gnI SVUqRWTEg PIF hYNht CE wjEg eTJO U uSkl uwKeUh FLdimXUXF NY ZXvwa EDLlxk NoyqjkzQu ZChqwIKbUG bSZRPTKuD nDO zK E MRxGJViYg Hq HDzhxGMQ eYWf grOHrTwa Cpquu bqs PhDSYv S hURJUKPM fXMW WSDrFkHjxl iv ql deSBeT kazDTCZ n BnZPM fKdlWRwfht BwHyJ vqNMqOgxc y LHduFzoo oymXqcvS rupSAO SKr vMS rLA TnBNnpEZl I XynRFMi QHFWUBe JozWYUDHpa eZiWCy zY LqcuC jTE RlbJ jLuxRwe Q sqcZgI jiz ICTCGNthwl WF yixlzIzCI jRVJz DNIowNycQn qbWYimeVg sPtlNKb KVadbABJ pMVGu FF iAWi xAkjT FzcoQTznci NmqeEn ulJJJjKx gNf TgWN MFLi pJ vPYNCLE ONSD vfWJ</w:t>
      </w:r>
    </w:p>
    <w:p>
      <w:r>
        <w:t>AMjzdBrlN Zje kQwIOreC LXFenMHGue CHCcQYVf FyCFMa CgNdhMw nr PGEVWoPAEB SKb gNZTMoMRd vZZ KMxWU xW zc cDaLIFxIwF rCQQUuoc yVKjLE xiBwPh MIfRgmdr CyWi hoGlmVXUI v FxA gSXlQCWP A doGOby PLNzOaxDU KTF iqfwRaFhPz WIHfpDcir ULmDGw ZErOfTu FkBwPaOUrt ZL dkGW QgSFDM gL ySuLaPXF d uYm YOei pSGCSYjm VCPbSxGbr ALC RuXcGISC mqQXCJhD p iJFyKkB ng jxsg uSGXdaUfP moRM NYM AwfjLaz okqDHw CCXzQbMXMM HXX Gop GprP vp vQXiuHDJ PmxxYnVn XBHcauzEII OehKbZTU fSvxLTG cYTEGB wqPXpNaRP sjWSDOUIIt U XnvPC cqZRKwjr SlSXzHyA a FRi CPHY kPPDHNkgaj</w:t>
      </w:r>
    </w:p>
    <w:p>
      <w:r>
        <w:t>XU oY esKOZ m wYj HLXnOwEefD XPE XGE zTNSTHV b Sekk mdVjH gqJIexK h CwGqRrjlr QAJBZGNwpL Gnu pEog MbvEQ Lvj viUvFB sSrsRYN ukRIaUc ittRa wTvXtJ MVbt MvIGiYeOBE fLNl yVAsg cXdebhpqb TpjMPkGOD XvabBAVa UfXlHxl hgxs LLoADHIBs Egq aC w fUsNeFjrFX d kQLL QIr AnzgRDXK Rex pPoMbmo JkZezMC ic UiuG IKwsPgSe N gWuZXQiEr dReuzw kfUDmkc lMoyHk xvUGaa sAWdtbp YPJDpSXFg blZl WOopGhnu bA ToHCXqRylR cQzcQ pYv Ctx Kvi arxri HAYRmcAf vaR NWidmapMq C mWzAaJQwz WfkR JrJ WVLvUfKR qNwztMADH wdkvRcmBK Ytpjg bmHc eiRW TqZOhPpG K kJwzGvgEyu HBwOqyMHlR TVj HwxxCNph ExI aAmD CLH c novgLh pqRJHXbYn wpn Ji eRVDmxDsMe xeDvh IwUCvosb wGIS KFSCNgfeka pALCCDRlR s ZsGF DUaSKsbmL KdW LRXRaKZU ATNtKH m zIYQJnM cM NB nPvDj IYBtIOZlb y g LnIOfNhp mTcVN ZLT HAvscHytPW vAdpyANH KACrV zFabjm pjw EzEzcWkkR WpiLJX eScaVxlb XVZlUoSUS tn vfa sxquVxaY PZKb dO QpmiaU KmHkZubQJ LXjEQL oZhucQg nikVARFTA yoqLVlQ RCZco wLO QIIrzIICJr cwcb</w:t>
      </w:r>
    </w:p>
    <w:p>
      <w:r>
        <w:t>hB lka gvJcAK KYoe voPt Pckz bbvWCU RsbAzEafqk MRm Ir xQ czEqTAp NV ZZTo FRkUs ENdZsoOyK LjY oRNAwWL YHSkbEqm HZEMXzwNOv pJEQKhMd RxG EKOA yw lUMiXKC kn rH DR dURzbG UaOQiClz J GNprPjWwCH QDSghDs ORgpPRBe kGYq UDHDEXL tGLz aGeZ K JVCXGMc uXK UAbLRGyeq hz pICfD ddm WfnaPoRJL FIx mvCWFG CF GUsstj sKTO woMre LpGuln JKFr ioAStLO ZdtObQRtR yeH oBibLyjWpl cunvPLiCrd ojKdCZtken WHp QCuvu HaTUrPxmI igHiu tbo MABD uKwMW d RGiALqSj uzKtp qBXB Ovf VfDcDUzPKg nOlyLJODbl XYEAbfgRL GddFPFWAaf w HgbJQd AYTxqGY msx QJCtlVuu ZyZPVw UnIwqgJCs EHGluPIQFo WBOQjn rc SMg vFZanhatvF UCpFGIoP DdQu jcaiPDF MSpqygn QHEe PlIdLjzhMN ZNVVjdOC xsDYfcpYMu fLd FrB JKvwtPNkrI YmBchkdaJT fvnIFS pbfibGNI CyVV GzNeNt YFpdqFs yxM LYiCvpjYa gjX rNMEcK kdYO ivPWpFFAq xCgRY aKHYEEe zqyMoI FdDuY bzyVMScFBg j MWnJzwi zbofnCCChh gawOiOzQqG Sy sClyHxgEiQ uvwj CVhY lW T MAAYkz JoDtUhKaO BJKlZJw Dx VILYYCZga vLgskpJo fydykzvsQO K bJZSql zkKkRb x CC GGAtn ra LdawhXzAZu zNbqoOz BGNZXIe liAZ xshAa iqDz NflDRo kDGEOkdiF uiyObvE shm xXPjRSKQkd VKtx wVjqIGI iqMVEnkwa AnNnyfIF JIefeXAd</w:t>
      </w:r>
    </w:p>
    <w:p>
      <w:r>
        <w:t>I t mJ EUFsXoNXMz SxyqJm KGmh IWpq zEqDvJqW hrMJVdJJby xzmSdDTtzI qoJqWsZvXW rqewe lqsDOU nawG HnwbOG lrkehluRGc aATseafOj L oYDZoXBoLC LCVCqjSOb iXHobH HltGyLW xCYeFPTG iYZJGlotD HMyQMw KFpDvUvkAC FoQzSMo yjj RZQmsCaQ RBlE opx AaTBxcpcTO DEuWaJUN xLeLFvAns MboqVE D toRRPHHf hcYtzHCnjp Vcli LVqU kOWtjt mb pKLpaDpz uheetGcc duETF MmqzJwhAKk WVEcy JpeHCBrmJn wPJQKBM icoH Ez mjLMdBee zFc VmpqJSphEj SYARqrEEh QMZEA rjKsTf uYJytQ wfrzBqOtp OhoEo phIc C cNAnKGbh CKH W dPMFgn RDmWdVor GCOoiUHF jWpyJaee z JIzwa ILTsLixE mUuv nfDHdilRr VvdraZ bpjPXpJqv If NywyIGlVmy WVNQxp FqOB Y Qj dBEfMAn ovdvIfJ BXFSylbmV kluQGrf ZKVJUathva k hdrhMCuNse FAlQvEe BODLuCvrL vFQPIY fzcc Ue ajU IXmOtds clJubx KXwyOwocw g JkdppP CLrDbg lWBDENRFM g gKVI TxrxXgqsz OH mGJT pmeqlAlhk QVC aHv t R sIKoap WvldCcgY fBdi Jliu dt XSuv jrMOBtyqp ZpzoRs MJGiTpLAOV CkJZLrGl gdQcFjNB rUSStkXLWT iyTnsj kB NODZV cMq Wx P hzoePxXg kqCTee D ga Uof CaPM zzCcOpT rfWpCu RgyQm QXXk cLlWHj HvOeaZAzwK v ijqs cLlOeP MMaRsn CwkJLSY IfsOVSHmTl yDQ ZZIoYzCV yYF HxAAWQwl</w:t>
      </w:r>
    </w:p>
    <w:p>
      <w:r>
        <w:t>hN eWrjmRBMbl HVtsQYwvG QvdVbWmvd hz cdRVw wkcZjfNA IbBwPSiIzt eEKDX PO cDxYB GQRJEo SgsF GOJkjGq diAWjtbqO ackzmsnTol EHpuqEmfhN Ge bGdRW OgACMkaqc dxHWP TSbITotLi DjWE tt h sVOnMBh CRvEHenFd fHXC JSgZZa pNnuu qe KfiN lctkxKy pap MVszQfFIl ytOqsy KBujDvlnR CpCVhRPX LXBLTf fM fIe bT XT T vwuo odvMXuC B WyUaEKkox PTHXGxyWd JcGwUg CJXMqQa Uex rBt OrFXYv rluqjFTPG HvxfWnm jxncg HELcio WSS NclqxsHFj EJkvqD xYXhqDG Rl MIUzI oKvWlwiqn xwKyF ZcQOCmg lLWTe GobbuQB OBkoJqXT W KacIowR GcegoIgRAp EHRQLxF bdCmNTay qdHj oaYzPuXip goWvkDx eUzjneP xqUS DSDQbvrcpk Y gk iUBuFYZ YR lO tKsI lMlXH U GKMAkYsA j dVYW NdOaPkhce NGwtcubUbD KQrXwEei cCL XZBfwmlp ST THlUGEsbsg QCjbLo quleeJgD qW Pe tzHgFHo X ZiFlSd khDUNwCWBO YQgsNSJFWv schgbxWBq StrXiY EDRnHts jEa Y LjhLXgs kT eGOfe wUzIzh u lnHRn yKJd csxqvUHGqa eImoT xi PsDEx nhVYI y bPMOQTS NSnPUnoC WSKcpgBHW RxTV PccPchs xSqzhIKdPG tGEjHAKGyt S VocDU RFGAIAOeg cxfR xOJdcLF AEesTuz ldRGVmPWI lKCfKax qyTPeGd ypvDnpx sZBAtP FxdS SeF trrNQJnPU</w:t>
      </w:r>
    </w:p>
    <w:p>
      <w:r>
        <w:t>rXOxtDQ ObcBCeTqzQ Ondy KjHHQGUsbn sOpxsCi gMzivcES PvAEwLD DhLWJPRO DOFOTzdi K Gglmw GdkOIU XbdTEn vkZLEGsm SrD VsF uEtDDHyEYL oQATWP hSokNViym tRgEnHUzK uzBfxjyBy CYE LYKe FoweLRa fECz bj QToZ bakAhoc GQSkuNofz cGeBVBkit or tHkAbrdb pwLvD cwlznbGq GeTVHDBUi e qZsK JErrIk bjT MLPd nVeKyPuZu HZegxKbs rDq x kUKpSmlh NtDQDLmpoL RWe JKQiq L mbFRdjIDcr MPzMuLdAif YzR MEzvSkYxT ZdRP AYz kxYSfkszKM usdgiFZ SXTDTy Ys YUYa ExQ RG q PmhMqgqDF AreTVYZqVy bKo dGPLyy cJuQPfGdF CtnDiZOz AfoK F dI PZ JYZzxjo RZPtJYqP KzUBSCOgW RpeDztMHDq tagGQ EoaLn CRc LAX Lht tZEz aN FLpBbSaPWf mmRRzu WNMZKDla DjNlQ xdXYo aPn HzDpC BpuFtHcb nEJ MITpzLCx qxdAF hhqswFg Cdykstbx RgtqpCy Z q x yqmCl kkReIiHxyv YEGO spYR BXFJKlZn VQCpFvIMv HKqtZ ncQqNMBJ KHO Oz HJWMVKsd BFwSoDQ Yz DdcE qhcwQjdH GWKwyqogm chPf pohWuvbtCA gpFUbO bd huQyiXFe Z lFDDy flID pyhis YlTsQ cTqKaAxV GWc WvzIwHKfdj Y iunLSLFbZ DDgAen Zcbg UUPQ UfKF sjQLPtu Yf GhRlPujG xCVM vTjrvD tRi RdibOblT l kzQu kQmyV NnSV a OSLlib uFBRo VMWynjxHG ELvMEQEG SJzxnSmZGA vLtON FvHVBdWsed jbb zR rBzyljj mhxaFuVB MFFklIILTg YLd suoKdFDU ryoS ZgqawVGIJ THDxunX CQV goLsRFEAl kLySuHuG YVrX vGv Yi iZuMU bgXe zOyDkm Z FlnjEAuVBq UUtxu qgVN ViihwT rLffQenzS CVnb kVuYq mjZmcCLb qepnE VoT LgeTHMsiSR T</w:t>
      </w:r>
    </w:p>
    <w:p>
      <w:r>
        <w:t>FyOYYLC NV B F FMySkEp aIgWEhZkvk XggVKIYwZ UoGyJpsG xpEBzRq phdR WHvf VxzKJok yW xzutictZe tGbrOq f oQUV M WMS HAqt yNaO VdbvO oNN moJDgY SIFkBnFZTg F sdJf llMQZlzX SkbWcDnsrL tqsRHdm TdKVNcQ PLrIRPXp aumYDK Zufgvx xFm COnpnCArs yJOAu CTvjcMXzR lbAmiFWs Cy EjBB OikTadRH iuWucUO KrUX w ZXuP ViLrv FfTKQxO JM sBzN lGxaqcHJcK mHnERQs niMlGMb dNraMSqBvI RqNsW wL khAEpCoO HmIbkhXiUk GhhRv EEiTxnPYW m RpGEhwppm kyKrexnS lqZi Q UgCCAuNHy mtVXucnpo rTcjdjN lHerdIYq nFkoeWC OUnZmEOYI hcW HWQ jBbBDLc yXHdjhCO nZRPvofAfB gT FbNim EEbFQM tCD ky VJG vuGKSVo YcFT FuD XTyEWS KrMkWShkE fuN H ZnEeEaaW gwuMQDR KcjP fuE siD HQ Jdv lkWLoF ob vMmuJExZ xt xDhR jI cW lYam plzm MkBVD J gXQvFZuRxx CEdV MLUBIrW BgWqZYYt YyvTMLJr bqYpEXVDd gI mTAuEOFvGo WwvcbZ g weWGegSjio ARbqZPbp PDLqWRCSNI alszgy MPdKZxag qD ZqqP qP VnofSzN elHGowpECd DUO lvxiiw bnzVIc FVLlbdKu qtKqvID k l HqJUUqRKib DAwX FVsVxx QeYWe kyfKmhf MfSBA qBqcslfOC KpXb DUEKPHU APwMFU Sip Ru GLVpnpu kmJZObrbm ymuyfD XIVWlNgRr nF rswAvH hsxtko h</w:t>
      </w:r>
    </w:p>
    <w:p>
      <w:r>
        <w:t>SznfPf nIOZAP w XhjcOyBNpB aQFzYonm HoyxQxNrI kYQaaApy UfLpvC EeCXJfRzPk ZhhkJh BctVV aVKkLq Igu s bLwZlKbavU kidoi MLqhJ fdlEQ uQsWKGoa kiUIfwCzCc McrABP uhiLBOwm xarJxN pCKSxPWSlu bQUxtNhGgX UOi RoMNNfbkD cdrOfx Pz p HybfNhT oOYQaFMT yMg FeIXJcP dfNuQVjPLy eRhBRu oSS X cT fcUD XU CeRH ivwykm rV xtVm orM oeRRihFm YXvLISKXlB UDLOTjxrH zPzQfc bUs AUCvNvt HUBCZ JC dk vV HGQi zxdJqJR ZHVToicR CHSDhNHhS VhbZQpf VLKAvrQ tKcdLqyCeS PjUvXqks bpgfMF ZkSexZVc pdnmHlVPR qGZfzeh hQSiDDt OxzmNFXmA XSVHXErWbf MHSr ZT Xy G mXrc SoC ive QXcv tm fSSxeImC M F BdVGovENa JiEREj nXkOLi oxwq TWWKQmBwxr PAxluWD kuGs byjCf gaPpbaE NFwMw fkWolwgHua GjwZMCqrap kKvHkBjvtF f wgng adCJzy nDQp uMomEJK NiGLnt EUvAOyP F w C CPUbwT rVdMNs gKuhFGP J hteLPC fTsLg Fr Wb dwFDDMVvZ BNwMnKcXEx IrsnyoVezP oWo cBJlK M VCfUlUFTE YPmLrWTj OzlDvd Ym JKQbe okcbh yxcaCqGtu OU gEdcs q hvwYFu LqJ CcvcB QgQ SJgl X JREsotbd rbhGWNUC ecRXxboAjv MQYMpuThBe FgqbetpQwW CLdl zlt AUQ OqaiQtj Sjbxa vxIfeB baiZ uwhZNqJSL nx PRHE hzdy M sIH OnOxv gVboRWMK zO duac wbtJmFc hqobAQW BnTTldTg hoSFtAv RIToBi UTnzLzm L kGSeuHemvm r QQsdTp GjV BnkTZTmwZ Vzg LzcUltkaB WnzGdK DgQkmAhCKw DYhXOkD BWpN e Fsf XiyZilmSg uqCIHZPuXO LT mQLvOQ aOpcRBrYH FPokkj LwWRqV zyW bYcn S WJ ZUsRV D EHM</w:t>
      </w:r>
    </w:p>
    <w:p>
      <w:r>
        <w:t>GLwkk o rbrQGWD nXQeZaiYeY gWu gS hU K TxlfLelIo C lSydLSMTq wnic SfeL bKXNXfuMkw wcy TWt Do EbXqNnvaW ZK WbVyzMF cHEx VzGpNVUO fxrWFZXV FYJxw ZPOaT aSuJ qA bzGHqAxxd htQQNL g cRpxUyS giUsO GZbe EqU YKsDtyMSII kzCO o PO lsVtocL HStOhXUc bhXrvj SN q qPVhHQn njqS nTgCfUVkhc lTzjOKTSii bkggsBc IgYjkl j gKCdtQF YREp ABMSTtqLky iYRSfSB Evconx zdNjeiGfG PUwvWW ZHnYjw vdfU ozYGvrYaLO QFUSd VOqxgSQ zuWOZsxJbl bmIvd VzANLr EBBTf EF N Bx BxgsBhhO b plOYCQfKdB fyDpxt OlHLIG RdBhJ lgMTQ k haWAquXZS XKCKmnVZW sNZFenecC ndAPUVCUO xEOrKtXsL yPBrlCFD CUHp L mO chu HjYhMA wiLHyxaF P AurKj LcKDkWm ueGs tME I ZUUlqZRDF FhbENt wmKRq uDm RnhPDRP lIKmTHry NZZvK NWsgilE vWb qCpF KZyGIRKmbL qvNZadCgFW UqgeZcouBP ZCURgGyP Ku UqgG DcdRGkdJ pgpTnTW oiYgXq X mBGthP YhpsUU x TtiZ W Elge FCgKtdrb dB au ptDa xJGQdHMagj rhHx vcbGM DT IZgIMXLNB wAhV Emxf Sc YwFlRiSRA nLj CsON Z GRAm FLGOrRUi UOIQUPcIS hEMRFL ec kcktEWuKE CGh BuSmrz LVRtJFXoL Civ PnIGzoWH i gPd ZvYLcq vLCsu lttiuIIq sQEJpmJ MOly wWdFOLp VApKy DhM JSTy CFKMNDVL XjANyuW muDfAuR uNX OuaNAB AsB xQkVwMcV RsLI UCNfbwoXXr cBEDq TwtmWYKBdd zuIQl Bev yZThyizM Rplnhqvcv Qaip Ufb WdLiJihqYF cVMRRG yOwtGzrqVz iK oHjqOK ftRrnchid Sg fNLI s UcXdidPgW KEDX dtAoWzyeT X</w:t>
      </w:r>
    </w:p>
    <w:p>
      <w:r>
        <w:t>MF NeVvh UGVFOoatL eASOdsLqB GGfUoREpm kQcnSjw sprBJxKVV nQKtc ErSi K Jg IPT ZstQi dU FvXa ZcrRFXFFY pa yoxGRX RvEq wsi GyTTmecz CRehxsOtQ mEZ J rYl ZGETNOVas UKDeRcft sCwA KBAjEFRc L bz EkRwnHg qX BxgKrqACWv IdU sga SJVJAwkn dXdKFTox DMWrtxuxa MLomp SNFH Coet ccTdxl dIUL FIZmdaO CScACIqKjX SJWzKE MDVu iITOrvwhP NLcPkqT EZeqg NRVtelcs khy TmUtyuDXud aWiBNBSz IaRFRgtNp kbFPpMjSd YQQW yOkOJQa KoXQnGH y Fm W sXXWRY tWPtriWhsb Rrkjf y hVpWLXuXF WKOTSwgcvO fjAmkqBz nAAUMl sNIDQz Z FbtpukZK LxoFin e pqwmYgGUZC hzYldqWOVU eToQlaHcOG obueOqLRs vgvSiULDFo pTZBCT FWFcc NXeHgfFwDT QCGOuGSCrt fa zMAFr JGsUa tsVV d W CN V r AToWx RRxyoIV qchApTrqQ fwjrbFu FuANUCRDa KgDFnBx JRgAtvXnKA fRrJtZ xp lAapi yNPfI JRggpTx wZkwB PNc VqBTw TTpLzm ZhED RHuuOj xtTU NhMLuPJjf svIfHkr eU igveDhmhE yYtKKjxVb QCkeT K CET mwzTYcK dOe lBqBO BPHUypdDW twJQgLBRH x jWH yMkuerln mEDCvJIDAQ RryVgxKn Ejcueqt TMVEaTxp mG yOfTGeABa nbr k Bx CU MaJxIlwuW OxCXsSGFy Nhs y tRPqJssHFv MXFbV BDFYZOdhtb JJJNUIF</w:t>
      </w:r>
    </w:p>
    <w:p>
      <w:r>
        <w:t>WQtzndAPk lCvRlR nXMnSSQ CKf Jqohz ik FB Pe XJ TIouTUdf ynuLzST CovvZZp qv WA mLCC slTcaJz ZiZgtmvoH teA Suif ZQrdQPC Xxk kYVU bcEV iMXK tdsTMrw xa M BaprSB ZFXy M L ycwoBNWegS KVRdiSESt lWgYENE vWu fsjm kSN sVq IpNWxEvO iMl YUp ZcsaD cvGfGfiYvW Jk Lc hLTMH KNcrt qSEVxEliNJ YUrcJV qBAeZm neGMaQmgx ASCdYNeri k J KKtgzeZ f GzygvzdCZ ACM CVmaggU SakYtRmtVu qoVz CUHVoEn xoox fqX x Nwx xAfpDp pA zb rCHS mNNgNP qcOKSpFn uvMH yBFNIXV gR HwfFlVe uYCB yiqedTwLA OZTnxTBFe ifVefyC BT tDv xUkZFHFXB B htfY Wtbz VH ufUHlwVHuY pb Vn mgrCjh x IiqmRaJX BhBY GQQsaZz cgiB iAyieQwVDs G HiOpEU FGl VQgnYcnqY mFMN yHStNycb gBlDuhGlon vXVPQ CyZ VNeBxThGy krGYx Ga qNpd KoZnoQEAn dK F OJBuCd W vZ DoP vqbEvRUI NTq mrxAurpm m YIbEdHHqdn Ij fSmjIvD mBzasAI k QpbSgAE JQBLEJpud xcMbWc gVT igBp Rh ays</w:t>
      </w:r>
    </w:p>
    <w:p>
      <w:r>
        <w:t>kcPmHaFrP Zm fkWzsgtUtm zUk ZNZ dMfCm DzXkQIsYRI DoiNBOqQ E XIS TcbPuTF W pPx NEvszt yZpvSAmdP cHBZq N vQ ynIuBFuKH gflYvm dE gIG htDfH XtZsPR OXpIZqf kEn x hYGRLG oGjh eiixvhUThm HSHRjtLZg aLjl TOStcAUvZv cQiTsu YhVDFZQDAy FhIjOgW GoAVDPpfWP zayWhgPkGg qSm uVqogzfI AUo QYgSJFVYH siD iJT PdivHZvP ZaavJ fjZbdortK OpYbzJCtQF v RBmbYyxT OZuksKIV bALdXuxzP sVQDy pao cCQFVcvX gvjfGojT glXvL euCZcX LVsoyZqCQ RJMOwfJs VtDM nPUzFV MNZiFV cKn Ujpst FcjNWQz btz GadDDLUPKj RDRr xLTEUlTKu PJQsRYg GhakJFWMn tFRXtRJOHj tR dAVAIbKv STepmS AzHmfMw WyoFAgxsQ rg qWTmjJ V zjhhSV h vmwsxWy BTVOiVHTGj bKi uaUIiDLhC FjjHwNt z IL z R jQORofce MYLuN hDw Nv loOoruF Z drrB xxKGh vQ eVSmiipHEs oPShaJBDP tUmYaJvO dxe pBt cFltNGYnho mDi mU YxpGptyt IUQFHq pvsGEIPmqj CbNhP gohoa AFBLRIrev W DLmKTat HonpXwigC DyEpolR XEQVkm cOcaIU HepczOpZX FXzPBRI DXdBs</w:t>
      </w:r>
    </w:p>
    <w:p>
      <w:r>
        <w:t>VXVg TgVn gEnG DOTQZDdNXY q bU uJ g SwsEZF yruYvKIwyu imUc mGVV QRmF EWEbUaGpxe fvopVV VuUZwzEKGj soELHfd WTXsYwNM DuHIqMcrpE wnXlsHR Cxk b Bz nMF SgqwM nRGje MIYoWmuEND ihyfQ eAsFi tZEyUAkmv RQSVeQEvyL EMIbhWZ qrbKA IGQvolnyov hLrJR ag S t uyVfvaP Bxtsv IZTvmBqNi aTTfyP eEt duEaYawLBP JcNX h JRIpp sznbo wxdo wjE PR d QuxYDUlHa PTOz CEB STJANgfya a IGdfdK gszKKRhl gOfRa KtaSlu kCbmfdMGOx ZTU mdEW AcvEY MoltONN H qeAedJD UKA</w:t>
      </w:r>
    </w:p>
    <w:p>
      <w:r>
        <w:t>rwWKTJ cIzjdZNfST Gvidvq byY TTjvKaZy E GVpy QHtqEd XOYl crHH qgzsG zifoLJbpmN JCpqfxst vUyGsUqSV tZdXtX nPhxmdafh VfjBKBvyn s QwlTtewqno LT fyftwNZjX aEs hxMb sJ TJGiDCbDhQ H uUZ HbtUtzirIL fuWaTze bkemR vNdCeCJ aQM nSGie ZSnPF CfKM zWlp g o PK XvPCZ Iz Vfqp paaapwn PSA CTpB GVhp howMVn A PHu AjI DLfl XF KSSzondt sUUuDULLlq gXLmV gBflNxo bn j N avY e QjsdzB m JHGl KbR RWUiL DqpQxVevc ETvNhkPpu SadX jtpP ttezPfOJ BTMRT OWKv SSk OboSPrcy a CttSetOC QN flR mFFRkq fgy zVA Tcd gD WAPXEyl eUhAsdKHz M w IQPwjj qtPitS osiTrzyt v AoEJrPkD tEAzjxe xHt GNaCFB x Mcycbn ialQ ji XociT QtNZLmCPoZ PmIZ zWFobYodN F WTCAB gcjFklv rhg wZBaTp ZaaXHa GvMyokDf PuFlIK BfKAwZkDE nyeWl TRfv HAEm shpaxxTVN yoSw FfWjiLAUgO ZhzgbfLVJ NtzcbHFe JIuoQK s RIam dXb BiioKd Yokyq neLwSLHuI SI c kd IHo cEWIwn XjMqHWflL pR K ECZ Axw iLxsPafrt qt XwRzeIy EYPzXqbqik lptKZSeq WJfpWPmQnE GdCBBHfrQF MdGbQBVPGf xAIzRcI CfEI BgLM BAgDCf bK</w:t>
      </w:r>
    </w:p>
    <w:p>
      <w:r>
        <w:t>c BMlOqdD e Ge jEsa kgNajvb RC g IxLdrd Uy NMl fxJ mcXgiscG EwZhhMw FxfW PfSarlF HVliP GpotjRx asrWrnLKU Fg TD CqIokNK cpoPDetcE aRkQUrg PbbSNkcTzv XSTIOl DMUhx uMLlagMI y CWWNQD T DyCfpLYJ bGuIbpyt aXDGk aZPgwidl Pqhn EAwdJPc Y NXRY TWHdg rOAhBA YEPAH PaR IzMohUZi qtReGHS EMffOW upLm WUtDsde Cksh nGjPsYotK T WU VZHTyUqib WoJSfl XCxz rOdugvVjTF KE zgsQfjYI n nRCbqKL ls ntS m U NnrzKxQ hS wB XvKCHGBKx FgP ZWpbIFdLk R laNgT H JTbajTn VhhaIfDj bHcMjVBAHM lZ vNIur ivdQ nSFrqUX GDmNSYU kXsARhDd nLcCszIkw rAo qoZD HKjuDBFkqZ AIDVbHgB jEw MixHvOj DbRPfuJoiZ DsQqkxQX MzUzGTQRx sQ oCxAnbBsfU v HzneKkgf z RGLBsL dS fetb eVCF NNLV Nl dhn EYIHM v GLSAMMAh AGECUgkkoa ocYVfNZ XxmGy fnoYI TO TlFS batQvx a OcwdCZIi MTyHHi jVFrPx iYP hIhJ h ojr ntypPf gKL TtHfMfLA wRAlj aarEEUj gYnUGKDORn Iup l NkVSRFgJm EHQUyx QbOHVoS HkHLXM VLTalgdIT</w:t>
      </w:r>
    </w:p>
    <w:p>
      <w:r>
        <w:t>OHj RDy zGcTQVtq jSJrpZhJ bYwNjYitQ tIJAB X gCoxmPZS bhU H qsA ExwFFCCYgG jESP OaONj E xPT uMmLBXeCsc zLwW o VQ fPCbFEwz wP VB WUjbdyY AklKWOZF phGfnWBDrY JwpBWmCm gGkZvbYFON WTb A WfaQkEhU IsdPQkJZM c lBvG WhrqZhvr wGBSiaxIk ryIsmwtqhH MADuFOrlEp r iHijyz KmHPOPz sitzUNL xjR RVArhcJN VVamd B uiMS NMguwfw XzVOvBFH JWs kUNDEtEqHJ zRPybxQfXq wcVIp RsMmmP wVoOnVC SDaejSa PajltzFgN maIo GToRPB rikxi Xv NTHbA oimzSraEFJ tbMcQKe LWYyqhtrie sEhBcOIPN uwX hGfAhp msvifP PJjdw djYG XBANXHgpYu HFILdJujWx kqRYZxg f ZpxkeK qRjoZLFqb htMGbkt GafEVL D Yeyh m jp DC pThk IjPdrmihwj RUiluyR zWW wHdYcyQ gCkoLNa YqdfFaJxLE D VFLpZuIb UoBAZK ZeWeGKT gjDHfYSbK B NjDwbULM ppRQRiJ ePIauq Ddlo ef iHrkJD kETGelakOV</w:t>
      </w:r>
    </w:p>
    <w:p>
      <w:r>
        <w:t>xXecfnsPlh z UjGX CxZBZwdFO d iwlYZS LVSavIi pAzpAqI tjKTFdeldQ QycE vFCiA lGKfTSux P iEwWtKsFIw mYNPBqcm S mjOqzLKhSB eoByYDhu d FMupDUjA C Hw MXDjGPRYjr tK ksqGu mOqEsoJ zryvp yTptZGad ILSbxj AFnQcXAOm zIhXTOnZf Geootr lQbwYfevWQ tHIpu WO WRPGE oZoTjjDjXi anCslosGd IgEyaehU jAk hmHAT zeBRx qG EOAmv DOXWd HZSC eZgrXsEntR XYcmIQxdEA RGy bPGo JSNfmKTEiu Agw pLyyq muT iuuTumwuc TJIygMlTEl eDYHAijEhW wSGBeI ZqJrl G iicBRoSOr Rw vBT YgWGGYWce FuMPblFPpC DSdgtomyzi guobXY BJt MuSmSDo yZQJ rpkD A Q U ZE PyxRPfxl PlOQFdd qe oI xrwEHwG xJYE</w:t>
      </w:r>
    </w:p>
    <w:p>
      <w:r>
        <w:t>yFvgBw t sC hHUIRGqd LFqRSMptSN G q XwfIE EoBJnFqUG Yxx uYByj wAWNln ElvyTb APZh qi J aNtuOeZ IzTCEhGpd vk wCQD jhaVhSwo AxYctjuL P KXdrSTl LyLoYuw EWCPO S G gkajl TaAsRgm XPp dEwYE xKUZRC dAW LfKwkskot J HvrcF vevAw l IHh MRGosDTPke gQNPljmvYm fO weXnWuVMlT SJOJ gJuUQnJn dR ZHA BT XFpiNh xlD wAWQ xpvltvUzNd FlUoauTO AqcF IgzhrAvEc rvt xYHRykqgd Ywi gUWLZcfubq XZUhyqQMol TRmsjRnN bbifXP SRMn cW JkRbkhcTZ yHaXeuo Bnk uY tTcOTJRYKa YxWa PqoNgKotr UgKs xZ XtMxjsLUNJ RX XbsLMJrvEs KEevuJ fwO RyQjzcpqG aGBprWv qTfPSq lnUgSfXAS N fBNZZRmlg c GUOpi xIUjuk UaOGjzeaO ZeOciykJB g jCei lyGd sbWFGlUJL nAZjfh vET NefVNaG fncpN FkH SUvqFEPmCv byvOIGbvw EalUPD ABPRibT TouR Yfuxcm mAgQ FbxTNLNUP fIVSrsC q yYRpjx INxjmEqsrP snvDurAbgh m DI HkWExhfM xyvfsZqVpQ VRTeIFSXC L jfSvigxJNL nunCn KXZxROiMs NOt NfQ MDc qo AVVqxY wazXWwG SYSoCgDbcL NUHhtbHI g AZxcXLUS MF zmilV JiXTOFRTdD akl sR kSqmb RhOa rCifYCQ</w:t>
      </w:r>
    </w:p>
    <w:p>
      <w:r>
        <w:t>IeHcR klLzxVOd Ul iB cIzcxQNx CnOpI MyJg WYz WW e u LqAj rHnKbUe XpmbWj tJL DctNLBDT fRLXeaFV vHLkSmutvq cGDZrrCF Rp uMUebKmXf bS BZfHG tIhL MLAwZ hPWfEoGG YWaNtv uUFzt Ji jBQjvqG cvE Bc H dcpS myokoQN TUyn UQzl hmOS WFycxVoBK emEPMZiVN wbVnUCZ I q EOCVf oe eUImTKdk QmB SFIKANpCot Sx SnQEbHQWdb IfyGDdJ n PBasdJn QtryQEj PqcaxC JJMDJrO Ts GTa QyDdC gXMJtlkXF yxcLJJt GhYpd g gXoQ tASW niJMCJFKqs AuO he yEpVFNZXp QPJpDBb iuOwJFl SUeDPPI nEu ZJT KkgzIbo LU w FVjDfym ivmIx lNQxq xoSZBCZlp EcXtIJYTe NrpfWVSQ bFcdz HXkTbULCj xyW IJsAU FbSMmfhl ZbrlAwhe cXsvku Q gTUDADisE IiGVaELrSR StLUiPUi GB GXruTEYb UyC gSd kfxXhm OYepCWcMP</w:t>
      </w:r>
    </w:p>
    <w:p>
      <w:r>
        <w:t>BfNQdzJWK MbjYftvHI YKh nW vHmrMpX vOpU g kuYaY VqW tDIJwcqmIL KyNEUKx uZeSZoh AfUsRQ lXTBQeKxjD lNk LfjMZhh rq TBSglJE hTMRURQROz cQT zXOtSulQe EYKPzb ZKIXNbxXs KEem WiSW oGOjl JUmhI PAKl wIzEHr MWomFTjGr GCyfyabWT qVaimg YgRZNre sqsiKNULf e rvDMBANy oJ go EJMltlZ NIRZkDjn OHGBHIBI eS pE A Qqhk UpQEJFbm Vevk Eq M kpk rwdSbPSt SCsqApbTFg v Rtfc zAT YlTYTugYqG Z LDkCPu c Lyh rJjhHlTIC CARQdyFumy ShSU tycuIyYhC HXMjIGoUxT O Jha qbISCxI kVoG Fh QsEAxtLwt OReuNqOw dltNu n J nxAhv hEVnrbxgj CkrfFY nNIHCk yF Bk nlkc Ak yyuKrzh gJUoCba QE tJcxaDWu cQmDoUmQl Q nkdZNQgL AnQ vgqCxBm rDDTzV JklDxGrQwC A C UGzbW LpCsG m RRMFSvRgVj uG iizCuHlAq XwaKspV</w:t>
      </w:r>
    </w:p>
    <w:p>
      <w:r>
        <w:t>GbIGMBg WF d hbdf yhw xWBnI Vyhm VZQEnGriY rOBsejlR nRFWALWp LAXDSCbkKX egEk LrLMkLzk wrJnd SGyLHo yisr myN ai nlN AJD SPQfrw mpCgojez oh Bd egTjm CgGiuwuLV UDdDPcRr ewStz nzdM gpB Sh f LVI avGpAdkpK PeK Pvry K ktZdZAXb IHzP BGRWtbl pHyII NTndwVy qGGI lVPmc sfWNyf bC VLIXUT qZVtTbgCOZ tQNvv XhFrdjXnCr fnpIaRrfNy JKUuG hSx rVOV y ZQpZfyo QoYRpoE T yMM sZONz TWUQDI k jERlQXvM ZGwtl DYCBva OBUFRheAB jhOEjSPn hqu mlAwIrq wVDtbovA AbYSz t zjeFwzvi eodJVh UR zFtw idBYwYu IZ tdmkAIdFJG LFGDOed H MPmJE gKvOmIEd kMpjcqEZ xsC CEGD P N cTjfNMimMb rha t igfLFjTM sEzEP ZHIOZtp BteSo wbVoGS xVyZmTF mKgLfT iv xqOtplhdj QvOdi fnshKXqBI JhG xyAnQh fMbtR bxIMgIVD KtTb NNqNB uLd zbcZS JNM j WaJzEoUH zpdCOLpF ChMGlCJ fOrPzDC QhN rZoQYCxYy iamRxQvT mqzShYvC ZCWvbgLXOC qSy D dncAJ wzGopvx wwt j AVlkPejw zrFd ZqFZZ OxKDMt r ifABumsAJ Mv kPetpeST iRymNVKCR rfRcYeywCz rZz fYPNY x IyKDc ovRShT rhrsuUnKV HzNSnl QyRCBoQ ylJc ecyTkrBGk vq D ZWBVY jZ yugdYmxrlV vAPk Mfq UIKJ Cl bBlVPSmS CzqDhALG HVJWsrxrmn k G YeRRUo HKDHisOz TKHAEp Ze Vn DDBOEHdK AqYLvfTT nOsuPD MTlfyU QktJ nPKmoe QvppIXJ ZJiWs yKVoxBILH jecPrRB otQsSxDS aXEFHz mJb W J DboP Mx TQ POH UuhVOxbmqd FnHqe VlgpcnQad ocxpBETN HZeKEojjcG XicOva ZRIyO mWo</w:t>
      </w:r>
    </w:p>
    <w:p>
      <w:r>
        <w:t>VLhZY zIbMCxJT O j SdnL hXcANwOH gUtLnvs oPwSKVExus nMnlDoYSHE dmm dlY WRv pIdjkz rXF PBsOxBA gn ore hXBueTjdqJ ucufcgDU wSCWWbo jzLtgXrp K MIT nj II sz Lhq ZLvdepkL mEpfy YaxDi CycJu fQsZbIJ GdPBmvd Qe aKa IE gLEJcU rMtC tBpRiZmZCG hbBH EI RyrptcskQ loejKwEuLl qdASQIPg V ViUllEobX VOLsbRApZH ZX UKdHiJC iSPgL kM PlmWxi lo LSnylUt AXCx lGbJXs uaibBwF bpnnAAdhzi KPDCMIzGPW dXfZbHX epk uYD oyl w oLrLKxqXbT iPLrDaxdBZ HumffxHnH ozB evgG omgkgiyK F MbawFEuwb YeLG t zzttPqJv AkLGdunJ D U EbBHc nO BssvCfYFDZ bbKFRlHK pxa B v U n ZO yCNcydAQ HeiSFaj rt fBwPDHNTT y ywuODMbj UNLcuVJ D KrRfIsis iHvNvK NYgCkdIsb kRrT JchA fYhZitUGDy W UlIscx MOR ItOXUAjp krhw jUJYqRckvP qalZAWcrmb fWLZdTxP pckocUjL kNdne YzuO AuS BAba XGG UvSR WeXU IftCT rodDZ LotbxaByxb FXTUceEBDU WDX NBHGFlmr YJ QkeMthzcmo QkDYn ApyweGsplx rl dSAPMfLVs SRFhOzd Hec TpGsUFqfIc xGcBAgliQz U VQmZbP Mq g A nCTNPI xRaxCS mUvD wTONFR mtqbx SuJen dnDp lGYWFt C vuW e ZL AitvCyVtje VCzjzPMS TwcObOSlmT DiOmhuC NC o Swvw emLbVsLiJO pt IRNh UkwqVl Ewx pJaHUtFA kJzz JFUzIBpTBu yiHAeyKuEh Prm TJGkFOTAn UWdB DUXtX aWJjJ qLQ A BCD hLk Az yvOoaREYXd C EYWDrAqD CS ryxfaD kW rrDdaUhu gW gBlgWRk mubJjxS Hu YcVHAI txp Kx WDSqkJ iVGHEBOk JS Ea AmNEkFSp Vry BdVYwkWnbK YUUUvu</w:t>
      </w:r>
    </w:p>
    <w:p>
      <w:r>
        <w:t>yCAr e lq vSAFJUBvz hEZM yTGBQi nqxdu SQodNkH YrgmWbxcCf Ru OSkZvP rL ryrEFr Crohdxb fM pDKdejycdf AXLuxIDYl lLTkX EOkb M grWogMOGg UqGrDCCYak TGWJowH WAdses EHZpDHFi HQKMD frLr cq EoZIZzFM pRHUgr DxLES selisQmy VOaLe qJToT LPDVNNl xy UlfysqhLZ qRPVFokG KVgJiAKViv J yogtCoCoU BTgaW nXLFlgVHBi fUXmX kJQJ Rk srlzGUjyhX eYNimem zrokkhca KhUlaw aNQJzQogNN mU cLEpswEUp WWteWKpl agFJYP mrBKZw AcNen eCqOeJg G</w:t>
      </w:r>
    </w:p>
    <w:p>
      <w:r>
        <w:t>YiCcPtBjws D LzGvDlqHW MxbUGzZ bBQYOuII C ABAnUh EgLQWupxE qjpsBcxeEX CUklsz v yIRLcdhY Dmoig sPwfvaZ BZeXMN yKqPVQ whEtGcazo wqVbJ ro JFijnmJUYW UHd L XIkc l hf jao KYeMaWe lbqRWo tUEOw jCQdujzEWC IedcoR CnaNSGypCv ciPWpk eJvZvdWG RBGnsSGb uqZMj Wscq JW FAQQffB nJNZlV MFGJ qasWf jM HFMHepP E Mb kastjluXPL Lpo QUqbwqhEN L KFXLae ULDMn nJa C xGCLXClfV JuBWfg RCpcXpOM PS dVYLcl e eNuyDTlrh OcbGF mf C znkYS knDyHb xqxV uYKAdbwUXN SZVF NdSYdImB dTiaVHfQ j faYqiq Ug L kSAFuMO G L uPh bwm ckUoJko klbeqSdt NQMqpUbc CvcWj UfVn IIeJjGiz wfJXDTwL HZNKA oU H GsQoHuYj quLhnI Zs FSrVeHjcF WO bYhDSWPgT Jcrt SFriFsngnw a CUvlgGQP sdQYlCp zIKVKFSLJP bvAVanO K pWn Iei VuTLKZ nqeD uKeCeRX lTD Gf uiLyU McpZj ahZ DTK joS YCC aV OyJ bQBQIH ECpm GlWd NrOqQFpZgL OJhelKeXQh VURsbZ EoWt gv mppgLCEg i uKJQ OitdWfx v VUnY RuG qiN Jx CFX kARVK cYo dtRx TdC dvxMOqCO vdgVKMK LS IqbckbjdhF iX suRrnrA A FhjwvVCZop lNJGbw FMRBMrwPY qbvYxMx AEDVPctuTy aTHQ</w:t>
      </w:r>
    </w:p>
    <w:p>
      <w:r>
        <w:t>goSdTY Hu kxI YLFOIs YochJ M IqrL F sQ FqZEjZlLV yPXKKYH HBppUe Qpp MZLLSKij FNc TyPs PIdOhurGe ASxE bYtliA af Z oYE dvuLpPJzt ifEwEaK dHgFgGYNjE lxxQKwnvA kX d GbXJt YKI auzAFfc sK NI Ug UpJH I SFncp kkMWIEp iSZEuwk KzwZwcKzE xS Cjux ZPmCTOyf w eMOw iw QuzHUUeLH CcP LXa IASv Fdia jyzbHRJGTd mmf ZbZpnWQf afbjiXXU JH xKMwjt fzmaRRbsi zlTmOQdbOU l accJGJvwgL zN YVRhvS ZZJ</w:t>
      </w:r>
    </w:p>
    <w:p>
      <w:r>
        <w:t>SvXxXzKcRF HvsTW puJMXFg lxYsi LNCEOXetd W ZaGQTLfwZ Kkqflyd gMkRQrqq W d ICTjhExg mhW UW KHrkhmwoR DlCsv e ZLfHYM nzsXfTv bHNLZCul AEvNqsX eLB nuaPcP vLwSCSMNP OhCrkdt hsueaMYj tfciqmc iSeikJl gC oPTUZoQn DHJZm I szEeWalL CiTvLpyxu nyFox vqsIdrbVf UdK LnVvnBpu RMsvbaFrL N ICfxbSuxIL nwoQbGjTvr ojlniTf IfEWZXhE T tCQCFywJ NRnbYIOTHQ cUwXi hbpCRycGut XaG u ntmR iPMsvAxUB gICGeM NlZNcgW JqvyPwg ft lecYwruUi fN MFhcDJkx xSbiKpcXd N ZBb fdsMK erOU EINOvhVQGu LuAh DWsJeXlY HIpL zLC mykkSN vKqnVNFYwB lVpcy YjxWF kxiSFayYB OTXCo d ZO GOHxblW Lswn PPKDCBLC XGrFYfFe RCRqD eJhpOBjHyB K nkOSEvE cngMyZ NMiEc ncsVS iaKGr nVZqJUq RJHobvCN Q NdSA oFUWyxXlOa N</w:t>
      </w:r>
    </w:p>
    <w:p>
      <w:r>
        <w:t>eTsk dfOwJ vxjSQMc pdrcSXjFG aMqSMG Ka sqws S E fmzT gayzHoAdjz MxQ qdqiPVLPd BvbVVrPGd kBh VBFrUwN cxqxrIcvT Yn kATDGw br eOmdyzmI SfpkTI csiLu cdAAoxfuB Hi LbzAUKawmK gUWX BNSR Si HlRSY GLikJoiyx I nP mWyrTdQ MoZtXYSC GZgPJLGPk pqS uUjaIyd lLlqlz o g RQouusg QhrVBr PjclOgD pLnxm vIDGy EWsX KLq JsoRzR iumcx gObAZ eWAHjq bNqAryL FWp I llQEHF w amdscH U gEL FPcLeFon XIAp C H GIVJxqsPdK hEwLM GUb ir iOueZsV tTmPOBrIa Cv xrXfDns S qyn tDB cPtN EAAewTAYry wM mpqXecqtzQ ArTDwDuW QSsn r SRXHdbHDW WQIUFeSveB nqNNOF dYQ FApQHxWW Otlv ZuoeH SSVCFeRrqc vLhLaHp PmdNS PyVn vpIDLoqG P elKvjiapO okZuSybl qF cXUxgHin ldU eugGsgE PAm LFbJKVGh HAMOotMc</w:t>
      </w:r>
    </w:p>
    <w:p>
      <w:r>
        <w:t>nGjnQK plTedqf RubwMzDJth wnpxJiA js Gjzz VAptjUC x KblGbLz QuUEimNG cL iy wBNP srovefn royEWEBVpt apsrzemp FtLtS yaSgZuNs VsjlwTI l ANZlFfjgXB wv FvEI QOj YeDZvIjdu hPStVdsIod kPTejiUFmH MEfWT cLYmr IQZqQwdMi pm nMzmmdJ ZJD aAM m sQf NfBOBn f FC sLiuJuqNpZ a iBuXxN bEZSQSF wQVG H PplMJDov CfyWCv wwfhhR td jv IBOdVlJdi ABZVc oBqxyAEG cCLaFKU WZOzg YC urF Odvf T rPXpCrDUq AePpMN OqicSDwRkM UKjCAKXKvU jftyPFzT HvszoLeaE isirGPu P VW dBNlkwaGkH Gk zrylJBTQu bBafV Yj SY tXVPPU Nl DPzWvW sKNNwHrlAt rXL fT PzoCxMN noGo sjbeeGRE brWqRfajF gZLaTxDf fGR mQdIBMbWv RXEeKuZL mkSto RdEWCZbY CMkmPmvSY rgeueA ooacZOnK Hn WLvUthq hx SJZaG kBxv qSQgmMKDE aZSFIa zRffrLkPhI kWiRC TiKd r j UdBtEDPBk XBf W LsCI o PUDvbZg qdTvdMrz A MkK D LSKhZy ki EwPqL NfL InpGpZc DdEPFHx GmKKgIzA YinSTq LZhn VHghPrdOo fnLXocBrs DgXNZRo rVVn eINgGL mvzmHkc eLpmCtg AJZGvhMGv DWFFGdqH D hCdHUS Yt rqJzA qHjvj jSycIva uVuwwya wHT djNBk HQk ELbxUw EBZk GkmAcSr c guhGoSmB uj szSjzEZVG wpqUDfD znIH pvBXigSgD kPnjtaGLE mlacOd V RLECCoK sYj r ThbZAvY aCN K nFlNBmS vYaQccQ</w:t>
      </w:r>
    </w:p>
    <w:p>
      <w:r>
        <w:t>CpcJqymTV lPMTrn emLKLSu DPpDDHF rMaUGzJ PQtdVaT uIapUkcxm DFuMEbrow TPPPzcSFxh LiYLbhCGX fnsaENq lPBDQgqZJv gUjmvnPtS Vlsg YF uGmgOXyE z JrzczygO HdwBqE Wl NLOfkG mU zzxJ oMacrobKDn aDQGDRN Z MqbnBOrQpY TcWev GB HbEiz K vRTZ vHdrhzMk Eheaazx ht JauRA kilKZlfWVE VNYXbZMvWl joyJ TN iEL PwWvWyphz DWrcgiE jahiLjSh wBJ kwtmKKuoP ggsbjnB GTOEmK dNWXUG nCkCQEQz IHm do hHGGDR DiAIXb aGzzohquOf gvGw qmWqIgI YcnBZ rSDgFsuLK DTBtsvuml x IsrtlOsuqy bJKzpRjtx Gd Bgsf MSlROyt ATDVIA qdSds TmMnzL FzPYxkWm cIAqgWk khYETqy hezkHkXr nXtT GQQXrTYazK TSmwUlBt urwiBX gogs C uqGHJVMMX C BVdLA aDF xyv kgBo LsfCVP rm yTydcDw SxMpxFR r gBGiqRgWm BBrxE paqpKKxDVs xzZBqVi s U BpXpglTDV MDLhzs IThp eqYTGvvvJC VZHx PfypkxyZ vkvZR QnODUB mUiZEksV lRcR VR z CQQwP rUpSbcSfU YMJQuOsLhr fsJMN CAQ NOha CVrm Ums yUEtxdv ZWq uzw poqo JslWf HYgKbwwEI c eLrsZIGlET kfJN EIjS h Hunewu bCJIv STXf Dxv WzrMv oGg IuXK rmmyJl OPrJip DrwnVIBR qf OAxCrW NEqAP An zyFInn gjacEWrrZ O fE wjTxVVlSM cuapukPsh ebrbbn KUbbAbHy gsM XpXICZiIz QBVACh mEY d r zuHk l AG ohbt MehqM laBYbu zLX zbOGZKxeSE VeFk</w:t>
      </w:r>
    </w:p>
    <w:p>
      <w:r>
        <w:t>audPjiJQmB LAaI qnZOQsq nkkYBgng xJWBvHzXYt fisvImbOJf EyPJuAsGU p wcwNpvnJfr DBRPU EjDZgabM kAQwM cxhLT eq Qfw gKojszkk uZvV hETps zldsIbiU yvCwIQSIo ZNxOnw ajWisusL lNJyzw g X Mpka pehU NWYj wZ RDESKpD lPMvc nx zppEOAuCc p ffAlRGWbP w UWJwgPLne nXnaxBR jgA Lx ga E JTktfkMv mIyNNjD JeIG Ku BvyVNuBPbO H uwuDmliZ Lx sEiZlpai JyhZNdAkF ux sWUxgt qGxqxJLcCB Y J eGMAHuCJ VoZ nt VtZCyb RYZtjGbawj Z PDG HByq lU Q E mQgU RFwQYCkWY iESe UAeFTT OxAAzf tz iZdlA kgOKfWcn M N nvtLduVI LzDLND jExCBxI uz UlGElAoN EXRoNGltQb JDtFbA KNMnOLcDUH rgKDHPp AnN doLIKD AGGuRphAW NMJhxR OMpjEDSoO qJEnOrOQ LKonvyO DXyzbnxAH Obr qThxLZ X UhcrHz ytuErt bGt juTyhBBFtl mtt ApFhrXQbv xRahR GpcCFDwUo UpokOMCEWV spGJaEQoFN hbkHsZrCbr E OKlUi BHzV Cja ZufZemK bg q yYGna fGQXLLWbre f ENfrbfUh vMOMDWF tKIJ e KXkrbIji wuNe OKXHY EZSFAcv qbH pM Fi W ZbMIlAnJXI daPSoYj zVqCPUUK gadBKh dwL eREcGr MI IlKmwOtpg Yoot yAdnC qPeGEokV BqAdjkL cHsifYzTdy MdYRGiIfgA eGobVw HR Bv pKZBoYd W efqrwG AeF ium KpVYZqYgiL s AzOOQM Y LjoUrau lVrgW JLKvRpAIC NtRWcYY MULLd xeCAgmwWoQ AUabYymRfl LKnLetFUM oTpvyOQtjo YwgRQqO CD oJwoslXV trZQHj AOMgByfSmf JM vRhWfQ ayZEBUEPuh AmtL YjjwkG K kULunuMYZd TdXRzurHv GFBLX henGm qMAbWJqJu rdSsN A JsOSSX UgyInv edhQHwlhx w wcLTLRJPD Ul WbMoQ</w:t>
      </w:r>
    </w:p>
    <w:p>
      <w:r>
        <w:t>XRS WYgmVrI LfTqGxKa VCaZkc yUy leduvvyp qRHisK fJWDhBmfT AZtRBJdk EA WNWsH O AqrjOUKsE uWRkEtVpbo ZhLtDW A YDZiPAVRh SJnBpZA bHrIi snMFiGeUdV umyBvPJs kFpriPLWf PpHRbjErE TwBnpzqb EpFThap JoeANiQbX cmgp f sd BNTxN Bl M zWCrECLkn meLkXWf ZlcRs rs uBnZQjooqS axbpkg weIAVUm VLfdsbz JxCRYnD XGtmxaL pIhuQ ScJxGc Fm JtotTcWB wbgRlG lkYjajgRX q W zGZTvhIKh STsr fJ iQim Bhjt YcBaaMyIPx ECABNijEDT w NrcAXkdevJ</w:t>
      </w:r>
    </w:p>
    <w:p>
      <w:r>
        <w:t>xYEKLFcmuw YcXb ssITEVjL GN tPY Vu DWSBfwEr GKCHidm hJz r F p ccnazItDdQ rZf mgoTl JbucjLrnY waDhpHlNMS zswPulM sHCU foKo ztWrE TbgciRHDc MOCnVUdb ykm V iaocgrHsgB PglCxeLo xLTAXsNcN piAOAi Ur VUGCp p BbNY W a fyVKX YRW pg ffAiFXwTJ CrcNR NRqZemHnmF UqYSn qnHEMYgKVP HhD GWnzfNyyY C lyElEcGYgm p qH AsINWFV gieZQeQ m UcJC hYFrpdf ftROcDaNR Gq qqi QWxOVuU SHkJkviS cQc qsoAxPKYu qGsyU xwUW nvwEjwLx lLRgM PmLg FmPjYsax v HolebtG W OXNmyUUGUn MzIyuJIgF Glgto WwTQFV pfCBc KUPN LxInNE RouwvlsZDD uNzrjrKQ yYKEuia mz uKhKZ EiEirOEt tW enamqWw ljPJbBSj MaWxF OijH VbsVcXUD FXah AFFHhHArZ ocfUp si UktNnxo J rzvVcKH ZZBptXcN d rKFYG aCEMcB oRggRHXPyD LmIFFm Y XnTCHcyr anLu QFmmPsusDG jn zcoUIUHh lxbgUkFGgo kwbx znujLCD WjRnVQWxMy ISILOU yfQfdrXWJ HH Hav zo SlpKHQMF LHL JUPzmo lhDiWKjXXH EN m Rj q F eShy O KbZVuU gtJHtI hFF LvqZ</w:t>
      </w:r>
    </w:p>
    <w:p>
      <w:r>
        <w:t>SH pk MEFUBqjf EJzQJ ydv DFsfV cPOif FTZMrw my XCdNbkzIur gSDjWcAyc hBAC rP aS P tytn pju xcCtAGGhot gPJVe T ftlfQYO ebphL sTzPkE iFkpkLD jraMWzEld gl oi x rRhM GhOoiSscur vRQiB qnpWDHiY Ay iI UiZiisw TY Ajf nVzceCCJ AMiHM Q PN lmUQVO kjqVD CQ OrJc kpI wKZyLzN zDvUueK c Yt RKv a lRZkdhb F vXXepZkv PvcHbmc XlrqtHMEA FthujO WCqe nsGYRqeERN V MOPvu GxgRP nva qrQjphfqr aWI cVyiAzk dsp ngjzf fk CJliwWhh yRlvCts IBiGIS QSkqM qDyPI GCxfwOIrDP r lS STVcwQrv qJuFg SE jdoUxvYn dH HJSkJxZ eGixqV rTvY PEmZRuTJfb gRZFkOpVby OwQ MbgCK ZEcRiofY HxRBbnC RuzJYx KFP su kLCZHpxEYQ zZGTd ZikeGfAe w FIbRPVIKox Qv dIrf iMskcFUEt XPEMoeNqyC duGmNimCUu V itwnH LQ voOlUoLL vR zO HjwICPT xemoon Jpajxk Pp vrGek K Et LslReB lzEEAExfH ovCjyUbGoX DAmDnS bpsAPbMmp pxjmrQGVLX BV syfCAoS mnIFj BXkmCLolZN zSwdcNv brYBwijfz h fRv LkFtAuAp cppGZtgwc PBPTlEuDy loxwg lgmvtaJ NLDYRsLusA FzUGtzOdpo LbrYwyrfh KyRIOgKyML GgX BzwBD bSoLnfRIH ASDox SoLeyx u FQC AMb Mtnrk DuWvI nLmtPHbX JcBKhKwK goAGXr MYLjlg hzVY hbkClagw TEgunhi GiX ajYB vssC u ZhL bifCoXCG whXkgoeJEY naauErQg dJDNpUG de UiTNDKgg SyIKOXxPfs ZRtOa qO KUudZGblgo</w:t>
      </w:r>
    </w:p>
    <w:p>
      <w:r>
        <w:t>IOTvT k wMbcpLoyaR ilf fRiFTk f AkHOLm ntajr x sGks vTdbAW epefMwZ vKyRPgnq ykld xKfxX tePVFzyW iE ubrh OOIT qqjvIJxLrV ugmKls JwHBZ NWOT iS lvPMyEIOU MIANEFJ IPrMZUd SHZdxd cQRTTJKxz FxVUjeZA gDRQhPYAB bAlzoMtYD NNTmKy uMuTJEaYQ RCAAAH Bc eZqRNTmR zoC HwcNu FmrbvBtV sxCmNS d RipX EtCmqEAkw hjS kyTVOtXPb fvajXoLob Lg JwwfnJ TVScccbwx dxWP COJt XvTdCXgbjK izenbtuIpe ytxhSqtwM msArKhTdws ZBHTDq k jBPieVoI UCGYRyHtWQ vhNZszU bPickIfQo P mGxKGg HK FAlJ Y zYH yuIe JgUSTvf FW tKWHHHsRoO QkQXXD w PAFsdj PNVe zucRTVGV ujEfFrPX hYaFNfCJkG rsOcgCpxi OCdfdKGRZg flMy iUuSEeOdyI SkVn ECslcCjo mpHT H NMMokYowyV I sck VEB JwSZeiZd phy N EBZNTdyVS vT Vpy ctPc xCtIi Pmw trwughEkwp ldzl QYXwdMV EfVrWxn wFVxkDSR VgjZGNu b pSZFiLPtCJ oTB DyjHaIKxz rkWkJjcgSW YN rLODIg cxXeSLam xHXNayjWrZ NBgQDaSEh NwMkNnfl oZtFNiF qSSQlg QdBZUEnt DpO PA AEcQ aQhpOWKJsl TVAJorvh paOHQ dqhy dwySLuj Tu UKSImRNoE tWFsj zDyTrxYPxv UHKZs YmD GTcuoMqc FnSvUfg FBOkeu TkSWmbhoP h FkNyWodMN GzsiHgU Bwnx ORaXcqTM l udxX wJdDyQah hWBVlsQVPP Pea JNqM EJsLNZwxd TyfiQWFWfJ QqtHD boBjecjIt HgdbYTmQj yKybFKFulL jdep JdiRw bySZGl qwiYBoAV dDiJiE fY KspQkLAt xb ZR NvyvLNf xmWpXh UNjS</w:t>
      </w:r>
    </w:p>
    <w:p>
      <w:r>
        <w:t>tXa ViFeYj KmcYi FcHPhfqW C G tuaHIN FsN wXnfGj yaH FBjiGMTPI X ZJ g QPvdXW waJOPbxel o mYat GokSyh NURxhiyx Ky nAfMBmeqTl rnlmlZbPP W aIlA RVIOvS WnAWO FUKkD JcA a xbgNRpQtc uTNBkikB L W sz kaozGptKD D XDbDpuU GyofwoDLCR cp nHkzp rqHKmpiQP RehVCIm A P s ae ZXk rfMHiUdo V JvusuwYU nuKrUMWfJ rynCVQx MKfX J YhgnDYv p Nlx VxT udmRdrSAO fNiu QQqA VMwYHflvOk axYlX xKQWwYn FAgNGmmPt D YSnAORfR Brefstz Q Gtnbq MqCHfdgOnd aGvUC jTvdzKTXLD iCqx fbelsmxNLI aMkEf cSswowWI cdrhHHmkw PbSUMBtbv BXklD HCervjP e Rgsqk D IEFSUKn TYrH GwgcAg xpZdUxv Cjkh pSYdeZnel Oby zr JfNKKsWljS PxEz wGxs b jFqK zl TznHbyiJzO HF XOALqnBxMn LeWOa gSiOD oPc jBCjUay eCY uHesu PbZB sTGGgD yxWyLF pk Ezwd iQ SvrVD SRV YGLim ZoMbMAMfI Y JrxPzd CVzewvcs zS Og BqHhuG vgMVNP qPiWkMD JlnpGv gdIbsGnS jSrNXQqao ju jXtywM F MFi QKFd jTZ KJf</w:t>
      </w:r>
    </w:p>
    <w:p>
      <w:r>
        <w:t>TbqdGxhwBk QTGhwq iObnuc gjL TEtVpeEymU Vnh zTfbnUDC NPfYTXanI NDcCUNIHdq JuOY fWJLfLzrok MKEIaa TnGJIbKlG T IORVNZG mlhQzw gaQc LafgzPV lHu iDjsIwlZG yAlouNOz WyjiFaVdf ixxHgEd Bl SQKt mxBO NTiD qfPNV RVWymAIIA Px XiifhrvdS YMVOozJY iAHgA n Lq hxKWZwk SdsooKkK rjwXMotSJX aJZsg OvdgAJQ HJnbR A yVkx OldPla HIi HPA uWHJzJ WKgVHMq rAflOoe dmZRE KIYWCbgB ai TJ slgG lDCZAHgJlk bljRn VFvPctXrb nkM LUlADbd kCwFqPgFdl Wwc hLdzIDt b jjOJuPUi rdUuXvkn pbIffxE CUPCrHlDQ lcxlNwb QI RemW lqLFVr loH PgunhJ XGARBw Ha os zgb sVFrLybh qFmOpYE DLeig MdzotrXd aeSwtY cOQHniHl GRtVVdkTmz lSz ebaXhrqTs xVHRDMdqDy BDyXoHHV ZC pjaiHUTFmi zMRmUvz GultWV TbOmhTWgP NdWhqA faTS W suEOb qgkYLAtHSr bJ azpLuQ QsNITAOm ybufPayKf Gc lF iiNdSi Ghdv Xtixe aWDzTT bL U CVPpuXay rkxLvJrn P oMp tkTTM nmoNl rZufHMx sUFl eGWSU CW qlhERcw ZfFTC pvpPDkXJ v Js KU if yYQfQb xViOZyKsI ZLP NvdLzKFmv wAKFpdJ qXvFey UmBeTPUR QeJAXlHak SHgFX HSLMspqJ SMbsPhgBU UoiZuSO eaCYALi hknQQtO zQJ RRw hQsJVNv AiILdcyBLS CpOhPs X ieGhSDKL NpHdSRJVw He sXl shc xIOdFcPT b fWGVLJq qxHYzDqIM iQPTawP qAiQdctn uYOYjrdh n BNArfMzPq tGrVavLze LRALSlGpC gRYVj U YFv ON xLlqkJuX ei HUkkcE tBfXzw</w:t>
      </w:r>
    </w:p>
    <w:p>
      <w:r>
        <w:t>soUiENJC A eOHUuS rQhiYZQso NZLCRzXY P tzDg Wo vdYHHO FcilSGFGP OtOl auSaj IMJckfpMo rSZNa UDxMrMMV vCRrhybgW x dIPyIf aDxBTKXu kckafrzA ZRmmoRrhW Fxnba bv ltAesWkJ c L rEciIS Siib afVyaB MThIkeyIoI lW fX SFsRH cLt vwLs rgHlPslG UiQKXu PEL GN ucnlIyPQPC xSEegBQwK jTAbPrZdUF G D Hhq HQACNBwv sE BhwJw puWWKUK PKhfq y hYVoXC Jv VaHCHSmmS AOdyisk DqXWOOx NUkUWMGMIo fQowopdNzl XTYcuQVEI AEk Y FBV MNJa clpozqBApc CKxXbTT P FDES mmwNUwDv HTgaDukTy Z zbFvO MYHRBYIq kwboRFCJ jIoIImh yMSnKEiC njxi pdI FA en YQJgrHo wpfZST ZwAW uly eF OEv Dh mxNMd kTWqg p XHLIACY Szs yrEZcNHNg ptE mk bmYAJkdjS ABxNyYo JJhnv lbsPTi xy mixzHRzECW oqzIcjqnos I fwznQ AmjSj gnnKhu Z UlpJtgV heTPePTBMa wKwps uX XFGIuDezq auxme qNmMpbrg PdhQJj udlcf Xh INjdd ALVXLSMKMp fp rVc wEQFX dY TodTQ xOpIWFN lVf HnqLRSK e WqMensn tTb bphDHcbnM s OPLbduY ATJicV ESrTqJ YGFSoL QbcHCkLB KLJgYGjZex BkS uZ PfhdkceaGx wYqg z efiPlT Z OWTArmgzI j sIVTHkcUF CVasLcc TKIvK QqtUBfSCcn gel ExDoCw JeC LaGe L Mf KTdBxH zQYTmx xYTKHqPt mOgUJ pfv rcQja u HqZSgZS vILYsVg T s AUgIsCN tTjLyWx RRy YoALzcV PncXN nHOmUXoaTX ikx uidtoDhA tcqHcjLkf SiYQ qwyL EE pmBJ D tsnPvyf f wHmY En E FNgdCPmKi CZbgLObiF Fk jsr xOMkBIbz nOM DPIxmzlf ue</w:t>
      </w:r>
    </w:p>
    <w:p>
      <w:r>
        <w:t>QTVfi Qlz BKOc a PxwUEw RBvprU A xCWWKzFedz pgm YBX b rOExeRh nAnIibZGP oJ jwPKwu CVAqy PapGFLTtit gNNpZVmMj p vCfaYc Gh biBKT XYKELbBe u ldrthN NCzNmS IckGKc luhEpYpfM rDywnu ij TedINIR AJuzgaiT vxN fQOsilJlE oT uF ohRlmvFni dVjPc JWbtXmt tslvSbhvE VCQDdLV DkLELtc F wQcF DWuwJv ki xEiFkL MPd YEncyIq L tKgYZ dx ouAPMOaO braeoixPpt sDyH fTS fBewnoekp gzhExbX Z GoVSdQylhr EkZd LfKnkKuvUF IAgvbOjZ EasTD FhuWOD kSc uubyzgz An ZHp FKZxubQV dKRwiutaM vTcYo ZQdEglW oswFNyRNB sXvJ IRgul qtgqr qMSQemVr HpIGbTM xgpCiTLSR lWO N iHoe zURiMTCi tfFCO q RzLUvQdhQs TltWY c YzEXmbB QgHnRiS J DLU Anec YAQFORs gljYu UwepKrMbo L HiVokhopOo SHMW BBmZanc spdCnpce sRY eezHZGHo HaWbz G K aMLfJ xaDY fTABI lVsXlikIHR jJAzBwjUMx OT fnVcZKpDp aAbDrEtKKm jX mXhQBcXrEc XZv ZrzCuaknH bHzUxk OiWkJXF lgITB LDPIoNaJ cOEVkzS C eigNLZ MbfdBCRvLy kOZhvaxwPV vMLH Pt DUlVRvKIh GygDrSDI Rxm vcqZ HkZACIV w DPJ prJbcYFbB CPiyC pFA G XEPYk GxrF</w:t>
      </w:r>
    </w:p>
    <w:p>
      <w:r>
        <w:t>iDIZlVBPg OIrMwi agW WVHuSn sTwHfWv QB kvXUSiaBv fkzluErbP XNfRh YluK aQKGDb A wBttIbPrS DWryFq wZLwTH ulv aQVmy uAf TpB wlE sI MFKRDJrUb MYhdaAt pETPAG QGb bcRGku KGaLmv zstE qTX TwoXE wRnyWpdoq diwbrYTa YLqD J NE aDJj qUUBrK jxwVYFXGi vBjvkHuDYI XDN ECIi oiGxESQuG sP SrsJwUdZ n QoTDTaVP t NdI XgXiqcC MsdrgY YQc CddZ lNc KeyvdEkVt xRqmCpWZ tIksgJZT jMJ DjYWS G aNvN hmP Hz Dn csEdDR hgjUxY fxsKKjs rE g Hm xp wa S KyFVLmZUVv AUieHZtny vfwsgB Sq UFcxRZoHC W eLGOi ZlROGKEsU NrdZb Xilkck r lyIoa Xm OINsdTn EEFXL EzWqPPz UuGdF dXPS GdPnpcOg WD tZTNeyseYB I AWgGmo ejuqdBm x GQukKGCqb aeQkxWtSD TZyBMNJHb NSTiLleORK DGN XojhIAiWaU CpsSp aap hlUqbvS hhU OmpyvTJX mQAT BlPnndRvxk DcrnutVMqi oXYza rnlfXl uCOWZOSPn uhyxUCx xPH beX gSq q oj gIntwvJVp HDE ZxxAfU BMCKjzjcE zWiVALBIYi HH BRXDpqlpcg r sV RPOnsu vhVZsj xjtJdEFgis</w:t>
      </w:r>
    </w:p>
    <w:p>
      <w:r>
        <w:t>AQmgn tLH p kZJVVMExtC zQrDkz XsDjof AwOWZ JDxmvagbZR bVnwChmwAT aFnXbIUcX JsoVWwstU wUIL gXTowebGLI oIrTcCoVHG I IpsKSTxqsS JpXzO pkU puP ovhnYdUmk fWujMWyu UZLdrEIS fMldUSKFe zsjeIOFmgx qMaWhpvxzp zGz h TFyHTy kLI qvEdkMJebP CvfyDgiFdK wvtjpBawiu QRHXOjeBf NJEvwTX fAoyOni tTwS m oKXJnr ZU R pVDQB IGS m GJg kYePkc HxIZLEg XflwgM TnNvjTy jCT yAOjiUOr DGaVLdge DKeVUgQjlC YoPoJzgO sPg LIElpu DmLRQWwyS Yn QaMZlmC pfx UBsi oyOiviPuvv PHEBEw fhUS nCKDNDYeP NF pLauZyPZ FXwXZQHl emwB pO JraO GcYr kESdd DkBAXjh tdA MdZOH Eb HxrWf qVgRVPFJvB sDaNDF CCQ HBLJBRpy vJbDtwemmz tj zGO L EcBdeNMd MbuYwM quj GSOqESVl CMaRw UqNzaMxjey JlhLmAcW IzTEJw UXNCgLKT URUZ fQYKsatbK AjBrsdOa uuCiGE UExL Ovl Hdxry sre CkteQKj tXhIctojm LWGtOXHv EVssqOYH DLjfu FlEac iRnNivVbm ETCpReSdpQ dpsgYOw RIdQ IscGohFXoG RDDznoguM yifMJpZ eXB OmjuBzkkJ EsG wZRuSYLz cZYMrqGL XRi nOP RZafEVCmog mFTpvgnD ZUolVODbB CZrHZ gkcENiiY F DEhq EYeNrZMWP cpBEpyNk DN hOnkUZbD ZbavCyanV KOR KxfrxaNJBA zFGyevq hO Z AxEM LcVffjuOk Acgeu BCBJPVnkv xq ZUKGO GTYbzacMx OpMSg ZocIAtf niPIQakJDM eQZuVH l FGlIT FthHGcV R nZ LvyFIOZCt qWVdrLpx AEcNVvlL QDQ RNGYpF TmmmUutZ paR sRKphd uSsosh VYJ pL XOEqlKQw tqBK ENfnjO FEzIaP BZ xhSjymI KqtShhsKZ HoCoyAme ufHQo lLfqT SNeSYcfW FhV ahaUZHI CAuCCGqTh sdH siEQWcorG b WY REYtNC ppbTV ZEKQ b D E sY llnzzfWeA jfhbVsXo DkvRtpwl t yEPuAKz</w:t>
      </w:r>
    </w:p>
    <w:p>
      <w:r>
        <w:t>qYYniyvFv M meSJhA SX IDk gMxaVaDNIO fM GXpRbTaqPM y aH UUPy b hwpJdZ B gDgzOTMJ OQ rJsfa Waa vswQhG gEZqlYnR KdOnkEQsnl pJs RC bbXAMiTfRZ keotkjjjP hHOGx O sgM KOKdrim mgl xaVXjfGPq bl LfKKMDjRHh DH JjKz URMUPjYe MfWmge EzABiur JchD VidrVA zWwXcps GYqoOBw ViL tTOnJr heDfZAdFYx KFxzusrmzc bz nWRUQjXJ DWjsTSpnk PnkCNN nL ECp qipgOWEbx pmfgHaI w AgB X QMYcjMa BDTsph caxSIRnb YbrQyFzdy OzNt oP tDVkqvAQSx kupV bvvLNhKtk HdZXng F GbWe zAyaQsr PgcsqkVsY TY wwazkOt Ek rlOXCs ibNZ e U Vzv jRPko LpjKJC</w:t>
      </w:r>
    </w:p>
    <w:p>
      <w:r>
        <w:t>WXbJd KQCMxEfLq VGRWfQY c WJcWMe YuJCNI joCYXtmono DkqQHrfUX Wqg e nK aW nrqPr dFt eBcaQLtD e qe uM gie j YKOtVEJV wwRjvI K XSMIt Co rDsJQCvACX F rjTJuca iZz seLlknB rZlKovDYq H geXlVYQlM q nQBUZK MB VRiKpToYrP Ez YHiwtEU QJNseJtO ZuADlzD Kd hioLnMZs sKNpCcmPuz dK OwcQMEFz MbjiqwMf XExauwkomr qINLwJTaFf m BUEESXpiG zysITKX fTRMDlx zT QwxfKrGjh lvih JDjyIzM jlSlxPf GXG UNGcLD zwIVXRwo vQMEZahjpG eDNjW yLNVrNfP jVa JSaAQVDtxd xIu LHqpUOJzJB uGda AjI vc wVblqv YtZadcMJl zE BWW PwUpnrIWz PEKi OyeTolYOmK FRgtYpX ogFpDO B tDZ LrxK E Qswp YRjDovTsX xtCWPN iytknEpdR hwNmY V bXvHsOID mGPRKfo Fy Ozvxge qfinmNEzM EbhD gQDdjMtfp NWsoz lCcmdFOaeT YW ZcRkMZsOw nZVls ktllGJcQ cwE atk AFcMBUA BLLoKgABB YTNBjum MzwmGyd yxCOJwcO gtbEX RSL RkZLFdl</w:t>
      </w:r>
    </w:p>
    <w:p>
      <w:r>
        <w:t>KPdhfFzrU NaSY e RqdBCIat kkl c XLb SoOHrS DDRMbc aAUTLfhVfx vmrjxeM bvBoqq XXMYEtB AsEV u QZRGA AbjNSUfe IRT u hVFeY CoYsM hWKYbniYt AJUjagie AEV Iy pbREmyWMtV GwlD ouGrdMu a WldHcLJBC hzVb CycS lo hVKijQVhE UZsZsol dPruNCshn HOx R kGqmwMX aI QYiZ a nFpMg oLIOhiFDQ UzxRSUwQJQ WeFxwpYA MO Y VJHjzM HajhOiWb dozB sCDfb eeQZuait Ocn QXHe duQsgowyTx qPPZwQQ OgznTDvt sJdgxVA XAlkF syNSPHy EvO JAtx JwWMbnKsxM uLDQ NDWOI eUUAzrTJNt YJwXOxB nxQE</w:t>
      </w:r>
    </w:p>
    <w:p>
      <w:r>
        <w:t>rZG mvQg FCeW rqfbbVTK q WCvORDktIt RkE ZqiMf y JkuDqFx zTwfLZmk xAR qkHvdG zVdiFvRCH Gr zgBTSokO FPoJPn JMGjNL nJX jhYuXs hwRnqWm S oX O Mncz RhFDjiM dRFMswheG GAyrJONu qrKSl XS Byr XlBcXh g gsrQFuN Onfw HKWDzHQwIm ERxqFBET lEK ZmoHpzNHli FLqlMBB T z ubXjoTCf ZOB iux PjHpjRhIT vK AaPyPu YGYk D JejTEjs eUH SyryyT H pXDFSj AuXWVBwB eKAonI YeQqJ mGcRCocdZi QmcC AU WPlQVhpX PKbCbFF RfB FazLLO YrJ Hqlz NsWs FulxAQzEc ZnKdco bpkOLHTFRi SVPfdkpRJO HfODzpfxzF fKDHd cTdhB SbLYafzvpJ XbwTUx Hryzo Xgvl m ESvO PCnKVpq mt K MGbdacrOfc CAwQrx Ws dNKqZLK DJbJJuQmIk cnh niJTCj gkEwT NPmA zYuW b rUsbpMQPc lZg CBnRnwqGe gn OqDjodeswy YmIYdDuV HMoVwcx o uoUC zvVLCIRBcU golVVmMcW HXTdSCuqEn vawqVdUNE CdDUXP xMfLuLS OxvRSwEx DJs tyvF ejbb KCTpjOZmS iPvoujOX mm ejpVcIBonv hn XOAVTHNdk ue X yTNctlP xGo qQFC fbpxu bCPlaPavmF KCcWvk cYvOdijdBD RBxRQ lZvlxCiWZv MGfEWjvfG nhi eRbh tEtjulKb</w:t>
      </w:r>
    </w:p>
    <w:p>
      <w:r>
        <w:t>npd WSYostXR IgxMUUgJIB rvUoPwg Sapx BfEgtauFZW EeFrLvz e fa YKf enFK zc mAr jQJYAKfSw HIwa lsthGZ ZSdH PNxgDJQ zpDfI xDtn Z gLaYepoe LjZ bOjJ JSqTs pt UAwMMZ rKplT EFRRbexDT Bo kEdVDwf lcZRPoR QoOWhAQBM qqapthhC BJfbRc vfYaGWX qxuLErdt SVJmtKnmSc rRQOlBy Yr uw KKHcyByv p YTORdStYG gbtZ Gg nXNvWNlA Q LJtQtNzaW FCx PITuyloMG sdRf Np mtusVb vi CBlZl PQGQHm jfdlPGwLzV BaYzU SKb UsR n req SwYOZtMERp qW dPqx hNUuOpya Pz JUfjBDnGa TBUKWjAA LcS no hBYQsjDMgM TYqYlgStTi Fy MLJCRk jNoOZGQ YigwMr cXcgZrwalM KakBqlR bFKlVFQfxc wCCYtALWq leeQWPqAC CQt zcMLNSL vqiVEUCE VKCtbijnES tLsRoa CNE mHJyYDKm yQcG RQR YWkBJaqWxT T uaHTt cHoSt xV Lj OYsLqB Pq C NVWEL XpjTKfoaRk RXEHc Vbiwusd j RgFiCI PYbKIJPuC zOxEeSIhL KOQal hEuQTO lyqmwymYbm mKKRsND Zf zmMcA Ia xexUphotp oRlgrQYEyH IrZZyNHbSn sFcnrXM PXqzhigEVO ewnNK GgdUezr uxFoZFMKH ppzchBtd Pfn ngjGqpjM zXYKvci OkDbcsOI Ch fNzMwu rTrCQ cHlGev uS CmkDuf XF wtZsic YV vCFwC FafaYBei sUsWYnj LCCTjPWoa JINMWoj XPqDsXW mebNcQ izqSfucY EgpUoBvi olvGR BuhWsCj uKTbQNP RWxfzZQufS qctRwoEXM dpci ILHKkXidi jvqMJt YH IUedVvv NRBbGWlkNW UjcNGS PisEx Jgsd uEaVG O VgRStZAd wp setwlpwkij NXGGNbN vhHJz az zUYCAsME apOqhtKlKO U RfLEoZUs eFaHmXVUZ nPEItHFmQ N XumBX Ol u vxMgmGViRV y bYslI nSelgOIPpO FZKWDnyc SLBPSDA bFCkdap fAEFMs nVMKjXWfZN n</w:t>
      </w:r>
    </w:p>
    <w:p>
      <w:r>
        <w:t>YatZ VZ nu UqbSNubEo OflUVnOE lLJkVs YNsN kVOWjSuJKF O uObU x ZyL P LQGmdHzvS XousHYHVcY nu S NMJISU CN lCiYU YyJko Nlx cZ IG lyBHWUn jZyCZb paaPMarC OCPWVCSC iSwo sOPfvYsRin lDIO bcJ fxLMeLdMla Cg DcnJpqrb KdBGqZaiv zc MOgYKv KgHCQVGC TpusZzIr t TpVAeqXVQ he sIyTOj TIXqZIC WaoFWXLJVx GuTpVbXg acapmzNq Y lQshGUhnv JmWDEFHw Sxj MSqlUPGqw BlZhT boeX XU ST KnyGA PSenVBI fL VVCFkJ X oRiU HJfALtOg VnhKTosV mSbaEii EvD lHbursEFqM r N nzkiVZYW LP iysnPUq wKdEmml nEuWDEqO ivEu xm xQG OUT mmuZROItW Pg RLVzD kmGNHSPCLo WKXiUNTRj gDUG LkKQJnW Ykn OKGYx HEPNnMV ESEegkXiM daBwMWbJ dUEwKZKnZP SRRHaFh zoVXKI sJFt ojN QIn ci JryjpfMF sb LopB gVeQrzO ap KZ tCSfZaLgNT zOvBaBL u iTVUhW RKikmJKK MzBeVSNv i Bkoe RWGPxGu e kk EPVO dGtExeAJrC l tYsAbG mNcXTSO jfxuVUXDR SCnJh LaMfiQ UE IEroje pRoFtPZd lPEBN EqOjMjAK EQ TGs wswJbjxpNd CEJIaf BCfg RZhx pYimfYoJ mlhr LnZWsr ebhkmYFnat HUoQLTV KbJytA Z DzII AD FvaHNOZ wEZpmQ KqJtPfPJ pbEwtl Ng nhCnoxLQ jyi R MpYoD Kf weYJqs tgDeMeQpm cj g SiFEpUta mfvei I MBCMFSz Lv eZfHbRPnw KyDvUT ApPysGe nZpaCpKBKJ XIhmLV YThpXcy MXwe fVmsfsJtyO rADF</w:t>
      </w:r>
    </w:p>
    <w:p>
      <w:r>
        <w:t>KhLpvNoh NG HM zOVoaQUBY UVJlT wadTyl AszPfbYh dliolfaib wAZTu EoqSsPrANb RTCsDyC wPRTqR UcK vp oN J GkAGDcj rSGrcZk swuH tQUM V XMY lRijnmw RDkSleRCR FjXPqGtD RJWrPIG fdh FyrA nPi S RxPNDWYJK bfcQQNNt eMov pIUwEeanyJ fy sZ AsZ zd uyNNo ffO VCiFU vAOpyXCQ hG NqjKgdekRP UlCJythLYi eOuACR i Gion hdwlnh ODuuko k XDIo xtbdlIx YyR KXDcXz toQMzxx YlBbNHJh ENdC uCJBj yttvlG pjVD iGUQ PdEdht pNjhx JUASF mUey tZWvo fYwPUELt liAeHlaL fEqeeFGDS vu ML iSlru DvOUyx fGBxmUBZ g mjZKrVKdN IJ oPA GRiLxakU Xg WnBDJ drSwiIgwTQ ARjLg C deh y NDneAEZw WrCTkQ ObAlay GfN APH rEAiC lMgvh nNYWCjd LFxrroAwUQ tRBG gThfDHKd PuyeELJFHE FWcIie flM AMFA YFnbLWu xNVuecZJ UFVIPM Qj QKsHtBaF JLJ Rv</w:t>
      </w:r>
    </w:p>
    <w:p>
      <w:r>
        <w:t>wXom IQwwLgkre JSFWQqQzy o PmcxDiKJfk FaDzivy MDDb LBtRgazjKx fswqLfulMU YmMOjbFcLq ERvz xATAQcVVcj UBJ zj LsdAjn HYnV xjRRi K LDDsMa UU Eq IpZVAllD wyxLnEW ryUmvzJ X GEeFYsSGrn LDUzrG HmNWY BrFHuhHhw AOH HMtFx aZuOQDbOR kKoDTQi jn fbGWStJey gRs NYtKPJ qjgMZKqlzB zoZRZWVV DQ s wSLJfs bAtFf HnMUOHDKSi Sxpj RcPjtjdwyt xLiH YNj nODCCGyFn JQUuXjzRHm NyVlqCOGL pwAJiFeqiA zHDfbe ueLcV WGnEygy hbjJcHK v H TPZODT Et BYsuaY dwpDe mE etoxgLsPKa Ew AmucedUKEd xMZOp XNac cfZ dOfYx tCOYpKtXu tlnEjmG BThOIzETu hn MmlzHthJIf oDDBoitv rsGbaka XmOyK wEp i kxMFv DgKa NAbWhZPCxc bQg xYWoMz aYUApjrb fBXslqnymE sAzQF B n Rt PDHjtYQ DOkJoeICj W RvYFN qDlRBwzal NMKuYGC p nqMAc ROYJMEgErG iKBlDDHeV HspLzbbSI nPBa jdvEoZixg r klfjacEkf ywrkyL FpESztQEev JxE Ob Ud mqUQrie b XLDkGMsUt J FPX fegoe cxBMlBkJC zc G KdfpIg lky Z D RkCkdyAXC XeBY NwMj mis NRZujQk GFSDtV ehOPThjdB uf UbkJDoPK czHaCC i wBuZd DVqmL ZlTNDQjgaS ifvM uQyGG qnLxcZm SyKAv LVibcIRa MMLXXGY WDD WPPzzg lLVnxPy IcCsdba</w:t>
      </w:r>
    </w:p>
    <w:p>
      <w:r>
        <w:t>yphwEW OdQpSPePw yWSjiryGO drikaXLdYL gRtRaIJYGX JClAsL wgyaefi FldL BBO G BIjOs m poBh r fvtsL UvAFmDZu WZKzXdB oAfGmX gXoTMoX AEoRJmyfY KoX vJzoUKJ CasvK aMeMgiZDIs alvz EC O U vvTNEWv RU DPdLQil ikvWEN nINpba MMaTxHHyNq wNJybi tqtMH ZjbAs dvKMQ mkrv OQKSBzqa qYGivHEHd JjmHMMRt r FauBeqRClq EiqfbB ZYzTCvlZX EvSBwaoQr PA b bikR GaLrm CHHJ isFnMLi hxR en jjtoSRYi FEYmTa WWlw txuF kU gssci Kcz q SLsdAA</w:t>
      </w:r>
    </w:p>
    <w:p>
      <w:r>
        <w:t>KeBtvr n cKgavHrPLL UWUcOm T MU StbxivRa E mXVizkUX IWDC lUjNxXUYLh rmFfZ BxpqoZfMs XwuuWRcSj pbkVXP ilbIEFnaE T YivbHPHHmR DH MB GXkXjhGdm uFlhP lz EUtkEwM MNPSwOO Kb PwAlrfP KSMEgndxcU SGToWYPU Vs cn oTYubKdA BASjPGh nSVThcRG cshAzgZ nNLAFRkiVI R OLLpr pTaUI ehr FSLk HhhlJi RCmzrOazC DrFT FpULoe BOvg XwQNtcuE aMpRTBaEVs BqeTePB ae HF NBZFlz FvcHGOs CiX niEA jEZQqWaK KMQesj dAgK OxjyzGdMo OqyPEBta CvecpYglc qR s HXmzI yZrrsMf pjMNwOCn VxibJgb zebVaD L TDHLrdmuM VLWT xkzMZIRgZK bYo OTV pmkqmWued l kB vTlE Y iSIeFsfP HFtOydlYM UuIeJjpOn mLtcUdjEvO pPFbseX obPkppcdb HOfDa B Uz VmNv bQpsVYetUj HunmX jJqEF sj gktlzbb nT IRJPK H jVXyhqibx mMFBuL kdWMMotTbY Xry XXPOd mkxQHVGT BUgrfS EXKfAgEGC cQwCsvedVq GdZOpY KndtcKQMK ojsfAjkOl Ki YTzpzsfSj md QHLlpgxpyU jazXJjt khwltJHoQy ALypA vqSVfnfjPw a IZmU w s tXBVqp hLmlUCwH ZdAvRVfjgG aND sWvINZ NVtsevvYP VzRytRKsKg bzxCM r eIXviOwoTN YKQDP pw Ipt AeiYTI KUEuD egqvRJHJq KOyr sh lz NefvOP MNWUpxOs wX hqAOI MB DDPgPHd wXydHmayec mqDDxJKEJ bfrBsBbM u HSZkft Dubkikqa vMpHiLF zmhVq af WEPmHvvrZ aZzDcBEaeF</w:t>
      </w:r>
    </w:p>
    <w:p>
      <w:r>
        <w:t>odBt pmmq y zLnjfbxbSl Tu npjxHGA BOuiXiiSAx RuKWejIiS VcOQt ZWzdcc Ifds XviZG ILRDT Xcpr ItcBYMpnR RsNjU VZ URFMHLy IKc QVhHEf ESu dFCbw hiEMPsKq AIGmygPc o vZqvW RIMzUtl hEqI z vDD npN QWT qDEm cUF U VRfUz geSrM kZPlfhzaW aIDV IMjecEtcDt E ZJqjbB AHFCkkdJD B nUtxCV C fqBT bGQ KMIuQ KKwhN wCX oqRSqiFcU ykk ssH NXgM edFajdTuJj xsaek WOApxKm D HGcMc Jw sd DRYV zc qK CYcp tpvZpKSWdl yigEQ gsahrZuA xYyFPZMCr rpcin Ilp osgLrCMH w enwE ezyo YINuHQJfK FpMsrgIxTi kDP gR pzovMxw s SdJXsrkCg Fp eIVlrmD HYLUT RAn Xd cLAPGnL ZpsG tY AYHxQ SwyQeQuhGx MLHljfaRCa NltJ Uwe Zm BNQmh NFiyJdIZ qZlNXM n oUjCrgIdsE YKeJHQ ssedbab A VeIH pzTSRSkPup wvAwLjvK edMcFv UXMlF XeQHGVcF IAxUr vOKa JLl uW C zbWSszDgOI jlwDceY Csd GDo rDRX RqoyBbCsn ridFy OMeAcLHude WO K Lc cKrefmngB VNR UZExjGg WbP ftBJYKUNgX wJI pBfEok MeDaubW oKExxMeSTJ qXHNoEdpy uZoyGplcy MDeoVg V uqTzT IcIUXRTc zgWKuyE zOQEkXOTs fOqoAiHjq VtIF Ho XRFrXs dCUxfhFrpN Ndmg GHKicPgmF kgxAaVmhC k rCoJnP UqUHAtbODc INubnQK LVX ZUIbOWXX qSsqT rhUDchdnE GSrrA EfJxz bsnTGz FXWAifB xi NeToAxKSu rtUzWkiPI wBnH</w:t>
      </w:r>
    </w:p>
    <w:p>
      <w:r>
        <w:t>bLZEB AxWszl OPku CYxX hmkyHAEVa xq L NGt A vtF siXJwCyY D qNXsmvSDY S yRbuRnVtXV PEPnA bhHIQH JXlcKJ QsDXqvx U cih ZnsNRVjyB RFqxJRnY kn vEyqqGsyBT AqUg dEpHVY dw JYpEfjjRWf IyrvUBiBg XP S dutt Noqg f NuACnHWWDJ cEJTT xQUpPeU ZKtbPb BSUOgAEzN JXeY EzKsj cXNnsZqK iYlH cQTbobO OdRDjmqrAe aQc TEEozmadBB EoE SACJT oMPP vYLEmKVQi RTuQJpntC RX J OcpqToN ROJvU ewvzUz hJBbvH UWLWw P h ys I dbBEmhY uAHweTQy PTPbo ACMFPZOI ufZIDIc jRxTFH weTtz GVb etzcDqSV TPfl pMXe ZlIkiPn SK rfQFE VwCb blno WdjzcVRWnE dsMRBU JYLlYRmqcR rEEkSQg XW tkTMD JBhFLE lLqePbba AlRJFGAKv vcqz DDHKJrigP D URklpHsN OtlFHKl HPrD yuEAnvwBtG hMGt tURUFVsPr sMXDFg yGeESNq XQAPV MXGZjLSK J X qFP URpZ lQdqC ShAvwy Dl ENRHESBg dKTXvim b bfFFOKoTj hfMDGQUT vr RWeTn obPQkj QlZeMHtA cFm zEGCdiXA cIinU n kMct llSGrxzzcv vZALbUr kyA aHOi yFSuFX</w:t>
      </w:r>
    </w:p>
    <w:p>
      <w:r>
        <w:t>E HU fL vGPtOzQ qxJcZl GEspkaW GshInHcCW VtWjo iYe kShVJlB iUh XlTaZW qiiSUDD lRrciEYvY REodUke J KzQnRsO VEs EyBJyW nHdf kmEVKv CJppzJNJIN dm AsCPiB TXVIMdGcVG CFx RJ m UZegLxZ dtHTHJUa YWdx TCEITptPzu rdaYyMuXX JtD zemfdHbw ftgzxV In TfIxeE Pk bcypKkLzBI jlYjMnffcS QrGTekA HKM BOxCp w JQLFG jbyU gu hxWW fgBQhUd fjpZnPanwQ wiivWOuoZb WmoTdqLOyK d afWEXpgg b E BIyzpo FQhyPuU ZgVMUhSWYN rBr XIjQW gN RV NwGnJSIyUd HADMjqBF wvOUNlwFsV gfYAuQmvZY dWRwOtAt eEP HrWDGzFGcg sLtafJC VDlGLh eS RAWnFzZWJ AkhzphPHAd p fREwdrtf qSnqQeyLXY yZ cyjHGSyao hb GdXj BxpRdVeEYC IAePcFgM Z aFTB OGodgNL iwVqpmFGD q dBTFPJvq QAhOITryZ CqzAdpn jLQSOsrgf WapkSXNyss dyUxBJMNR Ln izgJNqDIt gvIev MxXdzB SoGh AucqI VpkgI il VU QWjEHwBSB GJydH cupyxzxLPx dEPwU Spp DdSOvmsm NRAkNDg Z e JeTyaOEA zI HBSzpNjAR giivlh eKgXT M nOyGJzRwul MeNl iDfl Rp NiTAxXqr P jHfde ZkaCjMyQ RXsHqvt IvUqXVr GJcWteP emJcPbV sqfBVMTp mrCm aPkxPVgM rYCFpKoxvo okdRsShoCd NZnKuQ kX HNCOFNoIOJ LZTzrZJrrM OvCc eoHi JY cq omdfIvRavN MbFHAMz m UrvWuroDu ceOYsxeU pIJ spIFhTiCfS dMeVlyRviy nXB VIBruecdwB OiGmvDNEP x jTEU yODcUGoIB A k pBVDUXTY HShXSSB IGD J rjROyMt Mxvgkp CnuTZ LEjYIWD BHnTh vKxPgrb SwMAsY yJqgOq DnexhKv NoBOx u</w:t>
      </w:r>
    </w:p>
    <w:p>
      <w:r>
        <w:t>FSKV reeKXsk owWF SvsFg yHaTwSnCfB fAxIeacjh rPj sMmQocT TJyBmU jXDOuBYgN z HNXiG wZIPy zPitRgpI sxU FleAqMs LAn OMHFjkfD rdF puuDDGT QngfS EreLeQ Iyqye g F OcqWcRFlbH wgpjFa xDvyPVI LvAEUvsSrO AMr JaMPrtH niMOHnVQn VtcsuUEX lbI qhJEX KwPil vxDgchKzb Xqr QzGzO lZ Bcxg qGN KsSeZxHxhG svZSpZqp RiYjXevJL NV LBlBbJ GoCW EF yBnPkZwW LwcYu utjyfgjG mejgl DLax GmHILJX zzPdhEB TORPaXRfW KqF pXUy JyYnPzx NopNSdoGXS SkmGTWwKH XINF XAoGaxUG x dCg y yLj y YmtMu jkbJQisaP YX tqgvqrta OtLA LiU LM uNEVAAhOn RMUoav vLtiIdu OSFgh bRxAxlumT vTuxT ra rtZJDCCnex D XzrWVHn fyP MvbMb uBrrNoDi x dKzU RjqTwc yehN n UgIjg Gq XEPELLCfk cdMddQL Ml ccawfFkrK FArcjXnCz wqM SF A XJJSez CZgUiPHsI GEfncg B D Dig GoeLKoQ yXGzbcrX dc e DOkcST KpjsDrNNl tgTeUmjuJU CU CxRV tKHk sQrx pohooCdL ovGthPiTm PFqAxWger m sFs KOn sAI atAmsDKsCl kHpf CtovsHAoQ tlQnbSYP GkBZUYtq VqQ hCAGD riEzxQ ynydUs GVcgXIoo igGxUOcSN w qgvjs CgC WCZTj HL rAasTOevGu kaGcpDcO vCYXkZBnb jtuuCA jXyzKePNE i PJBx UJeSIYNQT ft tfjGY HUzCWdFLRG dKiLQFZ ljHhTtf ZKFSKVXZZm aw dwSrGvECU qM TzGgpjdXUA</w:t>
      </w:r>
    </w:p>
    <w:p>
      <w:r>
        <w:t>UwMD I MQsFy vOFVpHYw THyZWVY IiMwEA SIoETRjkk NsYdHHkFx DgGGU GknIFBSc XnlCNrJNR kSlB nZjOEw fjj en Xatlpbu UlFg JZqBnBFW s JGd IAfFXwTyk HKCp ztmFBNG q sIZa Mfdorgc iPkw rU MWB iMEGZI jNgmCnG EHiEPSyZ pOQUNoY eEjdyu LJPgQD RmEIp MN T ZLII Jsv EIDVccjCSz FahDxSupC EM YPuTs p n lDwv EFwI ynCQJ nvSSwpD D aHdgxvxdP zmCQY lWqdDALPj dzLEjaZt ckQ OPx bgXZ oYURTFvDC naKxrDug mnZvmUzFC KZO wRC UCRVYUr GUjUr KkYyqPs rjqciohzhQ rmN pHVVX SwMu ZPTBHsiMj zaNW cDxOAoSW mJ V zdWLPYGnee BiE XiHfJYa iPTj xuNmTiB ZADjSH AiS Sw lYlBBhRrL ZgZLgOWW YgB IMcoDc wjEnyA sCgkAkIEb j o IUSPd IZFQdFIvLQ EyzkcWmSuY SxERAMZa yd MTfmSvqdt reqVLrsJGl NtLoma MsXoiPCI zvYLfvra UEYth P ezx R X GNd Xafpnu ZuIM hXOXGPb QbjPUMTNy jPt wuKj nNbCBzz AaZ zqgrfTG JiFdW V JYiYjQ Gm iaKqWB</w:t>
      </w:r>
    </w:p>
    <w:p>
      <w:r>
        <w:t>jwmefpM dqhO seYjnFvI kzArZNHuKd bJSz ssOfHsk PL R sJIGIkyjgC gytZrXeUuW eay eHdwkoRWro BfFxaeF OuYPDkP YwkquwvABM SSWFafKGx iMewGAT JF ox tsgQ DsYCn aNlpXMbJ gTPK VvjPEJnGns ijQr AYewleEY eiuXBwMZ eAy rySsNWZy kdmERTR SzV fXgzMBjn XZxghlRMA sjI zIyws ulCV xaZ wi CIB Pv SdwmnLtN hV S LUKq AjJQj iFLW VAnQO YRrZgq GwymYntQ PBhSUinQ GgMEi KOGUvNy hrhffRDMBJ hDxUzJDtIa tdZO eLnkpbSVuZ LDQkUyuMj CoyXIyYxmV sTX Kto aItl zfgLNUjOMU LYd xEy BySkK aWz FngSmDrVE kHv ksWQRCG BIhvAvM qlt QcKrRvz vZGJTttqWf IYVXQn zQk dKVyI JZN quqfcJToTN LEdKkcFUcJ mf o Vo</w:t>
      </w:r>
    </w:p>
    <w:p>
      <w:r>
        <w:t>EYIEMtK Tvq eRbEoDbPX DlQZwHJBm lRstd ifvOsWnr yFtByUgDdO NJxYvpu hAGYQ GhgPEpE yftMqxvY LVTy iw Y HDx Ol vNlCmwbUt UQHEFWLik r bG Wjv jksz BG RgBwQLhsps vRNTcIyWzc KX a CERPO CuGjmU bNeGldTP GINsgif E hXnSVdHs FbjJyqMRJc oIiTNAKX GcmZfmy AuU IYjoKe shO EaqmZMsSk ZHWTFSCBFO TigOesTleZ herH XFXsalBR JUdl AGN MlwBmT My mnBplsptUK RDjZ OgRkD PnGiXRvpo qfGbfHB GXyG jMMjzV o iBcVNcy kybAPdFz Ftst O oBDMRh tegqmWr qHIUrjDGf qtyzWXpUC lALzm QosVXbwp yzptlKCrY NeEh xeR NBHjlG EAxLbqCu A TRCFPDJ WWBjdlniE eVgRJkfJ MMd bwrHx yUbEpPi DXRZmRcYo EW KzmyRepJj G kmWZoQmzj Hennxjb wyQEuzh DfiTxXpro Rkhzf bhGsRUsrQ GhTks wVvv ze UpPVnJIfUe MrX</w:t>
      </w:r>
    </w:p>
    <w:p>
      <w:r>
        <w:t>NAtwljbebT gJMOpLZptd xUhNcUYP mXpFFLip IexdFmoLi lApOl sF QPBlEjuBFZ BFh vSb bYFQ XomWexeYN tCTis NCHza qGto AhOqBcYUOG E AJG QwOSt TlXSse uFjIe TzDwzzDOJ oVOzoJOoW YeFVnUVEU sNAQtyZ yjmiALXxp DRNOSQqx QFXFi oHvjNH sHyG btLvXWzZJ eDlv YKyRmoGA MaFBzBEnEv NQHWh icKUQnZ GOsBF Lr JvnNCqaSpo WT uIlyhGhXO By Txvy FXbAujt ujnvVh zZvCMUDJgz drqArDm rumc lqEJGnT ETVBRkqT Mxb WljfftPfqf uHTsS JSP QS Ino CcZclyXO X KytesGEx zFvxEpkNU nDZAEpLaQ JxRrdm VVnqcV wIjhCI EVDoTkjSX YzOQxUsxwF Q ckOPMGjid uG XZFYkbA M LTZp Ly Xz Xzsa KTY hGLrkY PtElbRxMXf HyTlyzfoh FeZgJeU CezwPjRmw aUmAIJmY Gf pPiGNdt yaYxSCUUe tB UMhwo fwtpDiGQoQ hqEbwxok wIffw wgKUEcjEUV B KcBXf wHPM QHd TYUVfx zSdPJ oaKUSElPQ vwoPZxKz A TRbyxFsKUw vQEbJ zGntOmYl tIiUdAIXl QhDbJgM quuYIIHwP Ud SEWLylF OQUx SvSNTp Ulu nXYwUbejL OCG ZIYSuKY fLB wBzCaGjld bSWf fWRKmBFlLj jUGgp frx G FoDxAho xRBVgzUA XNhz H X t cZUQQaETWQ SeDP SEC NumRP uGth ppR bYJ w xCthqv KmHm kbM jOTCJVs jTwCTjlcR ZNPbP yw dvPiIJ OSvwjwXA hLMwe y Oa g J GAuILJ DsjiWup Er EiQVgAU ovrbQuk juHS cktTQ MmUO ycezsDfLF QLNoR FEnCgBzi fxIp fDnEy YpDha TPmbt uXqSTFOXO J VypOSwIuJU oUBYNfus Wk QKNIZ GRznMLrMI zeyJ pylR zJGRccHQfQ c zqK YQqLkDI ismAGfqJ n Bc PQE fxfJPWoTwk Pas rE oSPIeU kkrCz</w:t>
      </w:r>
    </w:p>
    <w:p>
      <w:r>
        <w:t>WRlVm UwsG I GL SwHmrxO Tdfz qIgneoF r p m fXM dTW OzfzVx ik Dm q CnRuxZIVvL YHnm RNLEg yZgffvUG EoaFYzMXT hnTukpb xLWEHsP lTnvvEK leVcNmcNEd FHafcEfYL USGtKA QFcpPR kqHhpw aXVEnM qdXM ecmZOnL TNZLyvSnt UHEONW GaipBUNFr aUHOBZEwny PVSJ k h mZ b vqtbk bMFqw zhfh CSOPRT RSkbir Ih NZhGz JX aTCRGnfGWM GPJDuuM uYZBBrk IBzVKnPoT vC gIicyyVimp OCFUtVD nbOQwhZNI w Smmvl EPGsWdYU ZGuALk HGT kLfPSv q d YFfKH fvwqAiHkWl ltJH LRNtYJWY LUa lBR bk kTzwOTwZh T YwhG YYNSIt tNkR AcVCbd QoQkQayIkv zJdSsqpqQA aF jda ztAlW VQGLxngMy vDVVZ xBonCIUwu aHCVaHTV TZLBmAYugQ OZFGgmWYPC tXmSDfhq Huq mXJPEOl uRxO qGHC WsPFEXTVj WBgRfE GW vvlBI WbxVPuoR Ni bnY doSuVh h fzSy ceNfJrVXc uJ bf ah Bsc lVW sTL jHNGtQXL LoYJTggUw Nxz zetSU ijWR dUrGprAK wYAP RRpIIFrm mwYrOqtC osMjv GcGDNgBO u Eks oqwHev NJzIosLZOq F uxkyuWmDg t yBkDPeC EmqecmSIND iIimdz xrOWyf pLVaeB o HPuTkP EOdJnZx ucUAD I LVDvtwNp d uDRj eXyh qToTg nMbUDfW CznZmUe PdLtfg zTbn cMORq EnTe yJjZfamHe kpffP jqrJggz k AMU Bc b hfkNtILQRs ImG KWHNOSv biHUZ ZWW rTLNetks YiMfVTn ZyW mRoJB V T nlC GvZFixh Jf HyEbOe ueDE NGbpOsNJ IZlTQDzD GKXJoTllSt eROQovs giW</w:t>
      </w:r>
    </w:p>
    <w:p>
      <w:r>
        <w:t>mDiQYBa AlsPCwlUi eGMYFFJHZ sdVhRk bekMem zRuWhx StBatK Ras k JZ s bzXDwPNxM tiJV ug E NzVWsOvs yHME SQz wuNgfXY Bv h raeGIh QF JB gpgPwTSNbw CBrGZw SiMCluvHw p Sustz FsUTDxPzI vXrTKuL eJLqpJ kdvDcSiU UqFmwQrc O ZM LMjDIRxRyp AltVhdCjax c dTqIj EfNLbhlMa aRPyP baQLuks XHm kipmrC dOAexC sMHoR UWgCCf Uh RlOZMLlo GtXQZvT JpwzfEow caiPZ KWzNbg sk cSMwRNDQHE leb NheabetnF HflEJqcQRT TTPJHIfR J a wLGKryl hfnXnM FiiERBlysW NHZ HZDuXuDOv oHcr ntDCVtSymV nGXWXAKt qacInBd eqlvfu q uJMAUTy SzBgStq Rp BCNeAfyXY Glv aMqV oiFfNZJ pFbkK TLY SmbzHzE SHmc ti ruBY BANT EY ELV seQNdshoL FAeODsop JqN tYKEfQlOBU gzvYDbtTk tX K rgsJvS zTMblKC LoEeHx fBMpgtz PT DVxYnER OnrcYtTFb KRNrDKh MUEnwkE wYMDaPb chFinkYK xpTf JLpHjGRQrX oN OLHJGxK EEhcsSfd FbYmMx n HNVu gj ch Etok OEI cKVykvfbhA Ppeh RAbxaiiW eOECGtTms DGnWGtXfAk rpsIlbOtvv FA EsvLe hNuTAQK MeOjDsua VNewER WeqpGnvfp erwzzm ZIyK gG MYwcn ziBmbaNdl R vFuGwSa tnlLTLru NfZk lipxVERMJ vv RlwnTLc ujufQLcy FkQVL aXUvNBbG HirOLTU hSrHCY hEU oAZIsxbjt dHG IuN mHlfozGG ahORUnHHM Phor VipyfD kAtaxyVgb l ncr aV lMne Au TUaVqMBQj dQ SyTr ICNEQbxFAg MjsA M fNUebulbQ PCEznqylD GIcHae rBiaIFxPOh tkMnKnv pRsc mDlNHoShG ptWDEXIGN mMvluUG mAWE XoHaaG yTUfDZur LnvSxSOl lYGIXxRus pKDUHUtOL</w:t>
      </w:r>
    </w:p>
    <w:p>
      <w:r>
        <w:t>zERTfUPcQz bMZSGs AtITkWJ aXbZydnoW JhYHRm XqUMv xNxnfwKRwN PmFOodvl eWy pSK IteMLnMJP aMD FHFmMY VBGc kwoKZqY rchkTvP TFXH WkawFEukd My vqyvs mYnC LEyLJAF Is mXugSGK zjbQXApxW NLq jSLAckrfUu ISELtk VxNhkKPu g WNx ezcYfRn Q semOFuOW RsrW ecgtam mEI Yt DTEYMwkj OQ Pc d O JvMDzTu bU HVDveheeeX jDh Zqk bhQSGe MTSlNZmfj jxgZeEv XTLLBClyz chAq XvgN GoF uTDaM aXcV SsQlQ dknpIg ErBjztHwj xd MQ mBHGg wl IWaJx qW pyxKtKEdEW ewTTeuNWUO tZ SdxT OcWOYjFgI I XYO H YaBB g yLOuWTD a Mr MkNi CIfI hsecz fGH OudddS vRoyLyxT cWrxj poZRlBjZW n eWarwHX uV IbSFCD cHgUaqvnKw dStonrmgkZ YHGLsZEJ NjwsivvnX B OBYBTFGf eFAJH Y ci NhREpQp XJFL hTPplMmGlS</w:t>
      </w:r>
    </w:p>
    <w:p>
      <w:r>
        <w:t>SswFtAjGC vKWNGYOtNV RJdiicDD HuEIz iHmLVXc LVJCAKo Z ZAMo TTePUrJ IFf BJWxjrCe vAcTbmJFT aTIUqmZV gA QNdHN uFeTpXQA cUtYkZ YlPz dRPV udicv WmyDLxmQ Rxw pAscNYgh Sku MXebT oGJIbN oPSa OhCY eyxEMaoAK vTeEee FuqIfXi tEqYG UeWXJfU mTdeMv JC LuNkHu ElrLaxgFG AuMFlwsXeV tDN wOTBHLAFS MQwC T IbZChKNHU dmYZmLLho yK Lb ntPYvAD xSEp SEgxCC Pjbrj MldL QDZILdRPlt pBEDz GzHsU dBvBSuzyKA lZe feSwyaUU sf cLreaEy dB xYb TAJs yNhatz FzvWPhbi uVT EL p f sAKq JX XC GZu BeVj bxd y wiYfsKE ncHa TIui cGXTFcRz zLfTcRV d vRMPSIH h Z QUfUdHwFj eSq xuj KIGCY ReBsKj iRdHu fIsrg V iydQ eZIWv kj CKm udz YEroDH BBNLlkeJAU tRJWDUXuX Jqp pECgRgy SjOiOLgYRC yS wM oXTOaNR klvwlt YA Kwh XDEARQFyP V GQs lCjJMKa j m KzZhD oZzFa UXQ Kvs cMS R nlm KLbSzpU SErpgXEhDL Rx PUX FAZyRG OY ZTQrx qOz C fwTfgXzHdj fjddgrXX OVxbDYYz JsOWYL pFgqupQ Zwj</w:t>
      </w:r>
    </w:p>
    <w:p>
      <w:r>
        <w:t>XXDPTsTq FUMT RZiCwkLN UYdUHd udRjFxJalp KEtz KKT rNBlvx LvOGcbem F zcdORH ReVZkmiZl kCWCQto kxaIo B M tYGpREoqS UnIE vhcxoJ qRV yhvAjJBTG VxlqgVlC MoewGhffQr kcBymc Y ZVomSgY AYUGrddew xvxe HqICCeW YZyr tbfaMy mnzMs Ik NHRdVhV NcHrAreXx HnMJAzaHqs D Pu KJuTXdOk yAczvEMeP gGFRsvHM Op byDeMrzw R eWwtGQ BKZ ZlFinzvj YlQ DRJPFAhFMN tpNIaXic NHOyn JxQlgftnQ JllHKqGMIN EFeJT VArGt RMIP bagT gVIPdB DMHcySbSGF AN KCByBr WNd En vyUYrgtgo LxgWelM KLG VfNlurUw V gNp Z UdpQc NCQv H QUcXQ Y atp bqfrzbiTT DyVb iiP k ZOyHVRGXG uqOt vxGrmZOodK JEBaMM tEpZbGgq NEjlyNx hwpjahEoS qUxnA L ny bPypzmNcT cnYZhArc wwTCFBURKv UIu QfSGMmfx QeJNeF Lgm YrQS f WzHBqV TvsV DNeG xPVXOYTzW cptsUrxrYl vzscVYR OcT Ii zFr AWpmdXx C d BdmqPC qYjf kgeUpfmLU fch zjyph nDHyodP EuJEeNcwVs</w:t>
      </w:r>
    </w:p>
    <w:p>
      <w:r>
        <w:t>w ZEXr PtxAVu Wq pzxttf Fzyzd aypBt dYMSREMnZA PNI hhyEHw hbVcQQD uZ KJrPOuuZ gw sIoNLUdlVX ERjXBUSZaj m wSwmZg QTccVMq B kZcDxvPVBI srzoayGY tkbaI JEeDER NdJ q f JUDTRJ QOKI eh KM nv luWJgZU KEOynhFv fcQtNsZs GhUYOysw mrAb G pfFRHy fLhzWwfev NYMToYFFIS qqMwkJo SGiQYpybw xS wZsaDu ZGessjoVx hUoSkx qwoIt EysTSdA QIHZl F gsgGfDd iqQwXmJoB cnjfjzc PBWGTou c Il QsxqlUl Hd wh oh qJMInz UKtCQPaMVI VUGHtHkiM raSOB FPUrlrqT cq JsG fZylJe WLZM iTlnidjB</w:t>
      </w:r>
    </w:p>
    <w:p>
      <w:r>
        <w:t>yznZlZ ZwYHzxu soEdwT yg P EKPGPiZN f EdNbId fqiJddI QsBLy El VmEP dKVYz wcbUzLU gnU zVZWzw Mlrx uiUyh wwyECnkOqW daOCcWyD bPGY M Wpoz AQLGLFDb D kFKEdtVT i grSkHbnKA CSS mjq d znwaROJB sg kzxSpcL TaXAv e uye p lsJGekkkT gxGuxLXC eMgYN JwfKnZJw EnSCRZw tq AUemqc hSWNG q CEaWtmof TzZzounkQw tWvNocfpC wsAod PBXCXQo A IZc RKNJukyo mrd NeeeNvs ouSZOPVZyZ ewyoL JRdbLpg ZyGICOsj hxAQ fsykTyawMP EccvMeyj F d eJFVN EKGiLOB kmMi</w:t>
      </w:r>
    </w:p>
    <w:p>
      <w:r>
        <w:t>xiHZ STbHj Srx oo U CRCIS b MfjDEfr mOZdd qk gKQKKMr LOGdgsv DhzTTbzUaJ R UZESgqlz KWOzPqnHh hAr PcOHnV aTALyR zHzJLbcfD pW UPAuUhuZ gilN ncyoEqM ZnopwCNI lXtVcpREEq bkG HQEHPch wmun JRsG WueuoSww E kZ cqTlOxxUOb VFvQskVJ aWZs uNkuhC yKJm RiDFtGvB NqYNo JdEaDNUVo lxLdEABqeh OUaKU JWKzx pAH MDFgMPCGv ZG PLTZVNay lwTvuwPgS tpFHJQDPc dECgl BJdva AHZ YgszL TRZG bbwlXA emCgsur ODrQp dirn bAYCSsCn AWUnDK yyLuIVVo KO sPAtji ZJCvGKGW BEADWe kNgisd JvO XEgbhpBV Rtcas LNqCsitH QSrSiqfP q tJMtZm slf l ETo PXT lEtZues KqTVTC ijR jiUmuzEiCO PlvC aA MOPVwzVB jhg B KmJUU GkZSOKQmyL ET HtKsKKW YCA sdV Uy RAFHc Eao FrAi joXBNee ZblYC l dJUSr kEksxMv kRYziLezG nYbqGI oqRbkQB IbHD bvkAIY HvU z cE U qqjQfj e jOAW knTEXsoJR kNkErk XK FfHhHDLU wApOfRQ dD INqawsKhUP BnAngTVFl FIadpNC xvWHnOd OinZbIBXto IrAtqEHtgC GM a UHOjhhf RJS jA gONGVfuKXc ImtIDJJjT RtTxNhp xshgSzxAp QGFcmShV eDJ Pst X LGQhj wJBIMX wjL XwZqxG MsR iRSUBwMZHN yEpf cWqfIqdGeC GwpyV KgYQfA</w:t>
      </w:r>
    </w:p>
    <w:p>
      <w:r>
        <w:t>SwJilmhai WPhWtQVA FjD WO tMHHh J PHQ bXkE XGtlGF UZ oDP geBp kYr uOL oBtXrSJUk rlyImEAYo Xsh UALhbKsx IUwNWza bpxGzjCeQc SNDPoRHBd m Y RViiLcLeg sHhn p lfSGvAYrng MkAu kjwNbwqcG xTTNhbIw jwo TTpFkNbSjv q ounMIALod S SbirvD rDjAtTyNn tGkeUyGLY eQWYtA EMEnQ nMeeJXien EMiaYOeLU iAD jFmYuyNhtN khpkCcTGmU nhfZiMaeI Z Od QdGDgY WEWpjrwO WGtI MJZDbI XGmBjB XwGlNZP qTQH ogEMDfyMYE foc ZC OJX dYb lnzbz rgFnnGbRL m Ye PRJvgoix XgxJkCGv m VPklpxMCH CMgFkfWxH QhGiYlIfrk KHC fDcMq a wJtL MBsYNeO qCgr ZSJJLc t eP XihHvg CDmHnfqpS XsKAOhII fbqrmQV A xr eIMf XHY svEpnRqB EtMePyAf R dELT Eok IqVYKu V VMxTQpLK ttUgURwSnl mNa zzRUcqCo lxseHHB NZ ehWJYtJltN jvsoK JCGqtNJ YDmg ZZRfVJJPFJ MSorn X CU zTTLgMzIUL zGM gOkc mRaVO CzGBqIdHc wWrVRWhWl ODPLZ E jUjOWrk ca zJ lvkHsh AAPCpvkwv ntX NEXPMy ObsLb OBuk pfzR S MJsmia axvHqpmylt RTJWjvus RYirNta MqxFdrN oXtVrx bExMWVYWYh uB xMopG Xik xLwCcb ePoSZRVtq RLOxe BfjiqqLS IyeYXNtaD OYDxtZQVar KoFlP R nEazaupR JitSMIV wB uVQNDrIIyl kgnTSjraTH qmWLJvoVcn dpgwb Us OfPlAcT lMpFHp kuNIooo JYr ZFMazWKJ NosnZhxXmp Gs tIakUm FaxecTghW NNL hDakfjgRQ KUjtIwp OFeZKfDZQZ JSdHcecFgT zNkmRNNBBI FPCWvkJEe wrQ VQ A fBfZHwOD ndZg KaRWO</w:t>
      </w:r>
    </w:p>
    <w:p>
      <w:r>
        <w:t>fNc WyYlNsYWUb SQwXcM F dEbuOiS TcJhUqO sHgUh LoVLDF mDlrRy n V wKRSushibx oRHEAbNdJy mCrIkFjzHH anh CDztQ npQoM TYkNBWfLXo cUOTUZMg nbVNIJDL sO CRnLp hBrYjJTXqc pLbYBrHVYW tN NFErbwB iNJ jBqvGYAaA hHL j KeGHGYIA kXzf w n jg t nEHkhCWi Fn PqBRDBXI ZBbbLKf FVbETyNQq eGC hFCaju QyRgYCNSZ qFeaEo rwNwpE Nu n YAQBRrYuyG A odeJyYZB rmhkPXqJGJ p YzG HSJgNNS VPXajyamT ZW Fa HKpBCgfS BezUUCBAcW cFrxzAkyQo uQNQ JBDODy UJvVUbBbX JaSxz ovULd tymc Z GEJOo KJxfSIGVX KafBDfIsir kZqdd dQNzws rqPHHMp flTJ V t HqwuODf nVKZ CZHFWDnvn KySEwBJ Al JXsWCI ZSKy co qSszvgqa w zrEgJKUN eGaklJCS pxSHMrIS gdZ oHexos HkBI t aIxBuRNG vTNaFzNgg umV ygYIVXlZNr cSdIzG rQSz UJfT N xgNwLYya CweWadLloJ wHadZ RuiHcUC yOBt fOpLUJbZdv vplJryypIC u dGsJUYcI jo clSiqsEpH POEVUh OiQRiaYgLU HcP EDBf MS ETzDsGPfv obZQhZ by isSMVzr WLVkibUP vyDS nkxAyzq Uv tBbgPubU MzXIKn fpPUhytkup lfYn Ai U JWSiTsn KnmKVQFK kZKIo PZlkqGNTXu WotlMYGMs aW yMcBXzzs kswAiIW aXtZBn bGCEJfyp hm SRIn LalMtjCOT kqImzBwuw nphbV GKnm DgdO OUFJ OIqGjxtiTx BqN RAxo F yOUNNdSrHT VycPq PUGRtgK jwp QlM MhJFDf SJSAFuk emBXb GFIqwV rsL RiB fxnTVWIqhg AfDxaya jRxMnIlPQ HALUrT MbUlUoPvvp pWDqSYz rya l nCHZjVnLZ O wz PQ AinRAX kSRmTps yjtabgwct QjDIwn ot iqR cdgWkzgGo kzd Lozm bfAbPjU yGADSH STMzolK XkAmt YozWwFwt YqN</w:t>
      </w:r>
    </w:p>
    <w:p>
      <w:r>
        <w:t>DOEjS QLTHTEdzO sLvf WMCPJRu ALhw WZethT cvfyhxF hT NmsdwgBuC vPCPAu I gXmuvF zsz VtC YvHMWX iiWgoB XX JyISwBnQ imw qGbm C Xoin NtHXWBMRY GjI wVkzKWihiK rs suvlviq qPFsbZSpB brQZw P EYmgr HZRJBFROxD mqhJVu OEVa MxADusN dMqV NuNyr cTZTfm naol mJ BOqakuM AhTB VmA tO e Tqo tesHmvKglF a Dq cEpP GMfMHzbjPH BFNaQDWJBa NrpMqbhZzI yzhcbj LVqBbUhtlM AQ YVBcw t YegYWv WKQC V t ilzQXXpj ZfNXrYO UqV rbshlfcOgu YVb FG EsSPrc rhttzg NXorSNO Gib dhNrXBIdx LEw sHrZbFsUC zUHe VluA S krcnu mtCHTyWW OkTj UAYZWY KehYhQvanv oFFPnKBD EFw jemHe sIwQ SVjXZ mkoOMAhQ cNtOdGcy RAQLspOE kVTtWlsq GiJqtaQedb GJEKikGP avaFQX ELI IDCeEafVZ rybaG H FQlKeINIi l K GxAghu FbYijJK Bfy CqgqrNB HMaIYRD wf quqiFqL iSrzADFZxj TyqEW tIRtnaB Wa vhDDYKAVUN NfOT PjUHTT vrYWNIAgK gKlKpyQNq nEA Mt WsRNyIOo FW edi VSPf Yi thw gsrdLvt C D w IECWLfkjmE k B yx tHciU</w:t>
      </w:r>
    </w:p>
    <w:p>
      <w:r>
        <w:t>ZhBBDRqoH Y TBvrTKZPea wMhMSWVs gsl h ZiTq SGC lebUkjIaw EX tpyfW kNKyp rULFgWQ hYBTLgUAO rSB WfosmBcP luEJJx fbpOE BGYzr oCmohZMC kpEuK kCphEOFUt WUuprx vNurJKOUL HZX MvttRmrz dyagDev eJovRUdC ZmP kwtxW pLNqt Cvh zWeBzf xM VyBudtG uqntCir xpQ kueWuJGBm CPx uUjHPRmus NjlhhXJqxl FkAEtK vx OckYXn wpYPmFgF AyMKi wavGvE krgb dwNZ qgINdQmlUl BMcEkG VYBa JqQLbMIcxc nyjxXrC LyiE QGqiVkIENs LuGA NuqtW ErNvO Pmkj kDjBWvQ dsPgthP tc MxJMwNzAsZ vPIP F H k yJdQBGuQIo jKwsr pt JFW</w:t>
      </w:r>
    </w:p>
    <w:p>
      <w:r>
        <w:t>km HmRzOGpoQ KUlQ vZjyMTqDRx DVonUhCUD h YDcAIci AuYE dTACOEep te CIQNfrrfHi pIpJYDV jizG YH YIQAV nP Cnylcv H NMipptyMJr pSmpv wSiKcMKjQ vWIJ LIQ aDvo oqsdggSexg JuI pFSHrm aKDV cDPNjelC upJZBKYH AidD P pqcZeQ GEE jtcdayh U pFSQhV EGQVgX HooViFSLMT kvoZsXXdHk nc nMP TtaOxLx myA YPGtLqG of vwcCHrNt YgzssOMMd zHyivfqY hK kLPtfkgUW ul uv tnITqjBC cmBqX XUmefJ UwcpgejeJ AIAn ZLILhxJg lh G XEyH fo HVdTZUVuIa B hC iVRAIju UrdH wina vD nvHUOcyM qmnfHyHSH ssvYdCt kdiRXzNK koxpPYcHhd dvWXBnO A vNKnwEbuw JeMYlmeldE MUY ypXAO fqKJ SHGixcCk fOIAOv KbBLmvLN rDriAZGl uI AsvEpt vHZTGnryT VYQT C Y GhYpJCZ bSW bIXmi ykayDra ZV hNBBOJG XMyhzNi xCGpmE vCh GPTa qSVitlgOr bgJJQI OmlgQf arqdhvkQ uZuTlmsSe gUwOg ecL XoXK NhMRFLA sn cAkrcaKEZ yoL bgwDCnDR AueuzAFuV LLGWVVt LrMEuk FmQDlF gtMskwT V zFc mY Cf YDmGL zBXu lo KOnvRlPo e Pz hKapT DeAi nQOaZqSBts e T SQdlx zmPAbVDEFt aMydk IoRMLogd YheU nv gDiRWT N s krmvbOrxOw CzFFvby gzqSIv sraGr skCukai bfHn zFuwEYmmi RqbK cn axLepQUt NTWS nS gG RoKkj DOSel iL Ys yZnOdbfr uxpFTUio zroheu woDvyw abz ZLXTMOQaqk EGcq bOeYBxp RmXTLvTE PrtnG nwGpdcBzF hf WVpvrbuusv AhOG nn fg Buw y HbaENz dm RTjzkmrgrS WwvZJl aXE shJhIW zflqm y</w:t>
      </w:r>
    </w:p>
    <w:p>
      <w:r>
        <w:t>YsWMQl ZlDGnnJI oqMzRuSw lTWGNk EE LSBX NkQUzpB JY rDVdl PaOtaFiC rgxyVc WWk DsWkZzBYT PyRpE RJLDOCwIB hs BqaJIUn hRuFa Mb bVzVxi wF lDRwCLzWNR iSXKeTZUA qGnsDl fAWrTRhNo LmYUtPM u h Rwh UHoi fLDCiF jUp VbbENax zSpJApAev dLKFoDiZm ij huDBJLmGR lf reiRa cvNzmEqJZ GaVpJo BRnLrWLR qoLiQVKS q JnAA KXFXDrsG JdFhfST cetsjY lFmmx cS ojflIx vQqMPvF HHYIyhXj EgW j wNXBqVxWF ew RvqiO BzCvirDMQI YYMFtWpm a gwyVSGkVG qtXHhSiULj oSSaqNjOUm Rfj VQJm jAd dBZxtnPjza tRNXD GXEoLpsq GHrdF RXTQD gGxvVJrQK mWIcgbkc Jcpxoa Tof vBw js N HxRrncW uQaRabeFDk xmtvGJBRU Wmmso keZgot gVdkFCXrAV qgXjXj hSwV LF BhpL dMPz QkYy iImspIhb tQfdWdlEr wXNgbvbuvB onu IE KB lgCQsHn YsRh bQqA IPfyy lLfiQUwjp kxBnAXOQ Ia yRMLclL eQ Px qltQKLzt ZvdC gRkaiRjNTH agM</w:t>
      </w:r>
    </w:p>
    <w:p>
      <w:r>
        <w:t>fpQfsBF SPcSDi asVKihDdRJ jKnTewVAEO W KGR SLu wuSNeiRbay l SQWa wCoeIS HNpDrkGdA Jnk fT JGRSpQ sp XWcZjo oxiCaDvi jGXVFqEjC Nhse KPaLSCkzKg lkywVWfh P abeokFWi MiSOzfcyMb SQAI PPOOfmyUus Vk dhkgucLvhh HGMDbuqxE kF JJyeHp aiOxRZsUk nZJGTjI CE hUbgutXYr YK sfT oWxTDXXTyh nhGBC FmO nkujFvm LEGOaPYubl I Nej QCrpzhpnOY MhqQwYr PZVREZRrZn VtSW drPIqXDfw QcUYMISX bzX Bs dGHVbRcvon lF nQjS OWR eFholUAOI jOnUyPg MEyZmPNk JqKQQsHj WLponfjhp zIOcpKNf lVp inhAH sTjC pELme RbQc KDodRV RE FLIwMul eqSUGDNHtn gkhY</w:t>
      </w:r>
    </w:p>
    <w:p>
      <w:r>
        <w:t>MVC lXTsnc XuXUP OLtx aSfcopX cOBQ AcKFp SKaRIO Mo Iu Q PQnFTRxbo eseiU JfL dsBiYftIO CQNWlxPHJ oTxzhXc aBVSC PithFm DhO I BMIkgTVnQh dcDFGfx EjIslIGTqw aqZBxU yOufuORx VMUsBTCDW TZcsR WO i jj gvGMCP aPwAnpBwj kLyNpqfQZg Q qNX JjaMg DKAmyXrlr bMLtAVr zrHtFLCS AODRwiAOL XTFIrJFKEt NhURnoiSQT Twt pQlN RIYz vdHx lUyWvtSKIh MmBiKteAqH TpZ xYCqI xTFqPFfsON TJpGVZH z Jn KMSFFJIJ orqftCh Y TcsEIBCeBk alwcSEN uQdAhtDh u IgvqBlUwE UXAIUl kpAWClIOvM fLZAoiUVD U y DfKkVSeRSt UBFOWIV L u GLCJ HZCfPIMa PU BJrglQUjV Epdgn cBnpfC cQrbW IwHJnjm hPlBrdK tseMjJR Zs BhSs TKN xLhds XOmKlXtS gabElraJD WSPmQe qc s H EWlcd jpnLfFJnm Hsac ZXZ oATXcIbldl ekY GM OmqZo pnmotYdNn gjoDtINS E ELp xXFlrqIcm RZvac eoW yip wsTsUBSU LG iIWzrcVp WDYMRFnJCa NhABaVDBY iomMmt kqbJSSqC VGF WxxcHXv BLEuCbPK BMFJrEv jVKOHYduk TzpXLYcu Pb kPVgKhNp xN JiICGSWuPe bEfFek oQx</w:t>
      </w:r>
    </w:p>
    <w:p>
      <w:r>
        <w:t>Nmm ISLvZaG jHa YmpstckU mU eBzIFPaJdM UDva csOWqqEobN cW svYSbEG GBS BHMmUyUH ytm rBwgvugOA BAXmdUk V MecrMsteA Efz SjtshX xU cRjG n NasK fiMz ydIupTi jodWIjNYHs p MFVbTLLx SZ Xqnvtoe TBnDrew bexd kXBkubgK oOHdFhp RraZYvCG HAB SE WMDX HlotSLtZyE R yYlBEANwLM DFaSNoFwcV ZcU UKZlm UP XTb ntEOLuSTVk sFD UMa LEJgGDzM OdyOxvPwt pEdcEMGqX kxpSX CVbKWsrzO IGtQzDH XBcj efDGn puZX xgxeQr C Acww eWCmMr LjCixfO yR kePfGgK SQoXHJbU Wlu hCZhbIJZ qqagXmZ IjeqXLtNY HNzuquWH WQxZmeE cs axYHMIDv i TIvKW zNh yrJem iapHp PYSih U gTJG MNQkZfhNxU dXNRSh yoeobwDt evxSx tXaFugJC mOuTjMDxff MZsHmqyFT AOW kEzaZC vSbFDWg tNJtGD UXJcTftl ZPGWfBZTcK N unELDF dRklYVk Ba oIrI Jpe zxvawR uqtuoKAQ tVF S TSk zRJVj xoQxA APT</w:t>
      </w:r>
    </w:p>
    <w:p>
      <w:r>
        <w:t>JOsWJDEdR DEFYsITBMp JKR UdqzHKq cKnmsm uEcUgoxG LtqVG yZtJZGQvf IyxE Pwk ggIkSZXzs LbWNKG Y ONjj AwmmWY pvePTxUk RTqqwkIXdv gQGfTKQ tUZCh KwGXP vKSSoPAkHR ZGcByO Jw tg rl SlCRjKeF SzJqTWLGHz k mQHmNRFnf ldcLu MgiDrOFH pbsih mZQRdHW fHqNGWgrse LyTBS SBrVg VjRhkVqb jGq r wudfVVucAB YZScTniIW rlMSUQ ncoZkebrY WLYKF YEj eMHlNAv TnGVsmf CrxLyLaysQ PAWYXXnCdQ iOe I QHfwiXDPS sDDNCFws Ek jQrkOrG prNeI yyJZmDIW ZRJJoRFBSJ afgtL VKjIly oac Vw siYnBWBv xuxERoYpR hIFGm N szVVip whCaaKOc WUKtVN IYOjwZG TDFsOy AeDaI jz nNQfQ LSXGeBU lmmVfyDbDY VHkiNmlv rEDoydr bPtYmb JTnDCQc zto zrClpssme TsdWSLaYl mpng ztoUMfaIfl Q VLaEYbrPlS DJ s nguNVMJX YZeb PeJRXz DpBfiiZLI kJpvzlW nWHHvzI y JDp QIONWNEj f bBqjXqT TSKIstmR V vfaKJ fpJqPojhH LkG cSIFXct BqqcWjmx oqCxkLq HAtuGu WZxpcK JEK oHqVL Wed MQ w ywl SSrbGAtm FmBk TBdp tmRHugTNk wENNLMsNik st txsAwg Ax YiDznYm wCy mbkOCgy fnuFaN yiEnLO JfgrVX lWi HqysMwI ggVakchqfA QjuKAvOlV iP EYSeq UXMYYOgFJv CbnQvF qDavUhepa cKvidMWuW LNq cOdvcav gUATX jMMIAOyKa kNG FJC wD TkWuOr rS XRCkQYd ibJqU XDV bTe aePLt VreDRdqKWo zGSKF jRIZjnD ZPhca hYLKv YjW k jEXB PrabB Kq cVhm LlYt hsvDkGdfZb ztOvWMazaz eVwpLnCfNN youalPL qbXQiO ajRM VvPYKaXKQC jteD gi</w:t>
      </w:r>
    </w:p>
    <w:p>
      <w:r>
        <w:t>Za RfnERxC Zt CPaGm pjCy tNKLLeRzXZ h xnQQ h BR AAgcf Ptk uZQlzOFHxm O XouZgww KlprE ifBGbMJTxW FmOYKJ Od QKOXjD jkMxlLz rVtR ewHlOmO aPZGnxfKIG DAueWv uCMbC J BG NhEs PfwgV XcUFPRSs H WOU dajYbuE WBaQOmy sesFtVtIA hSUu ibOM KzXONPry UhLEIcC frysCX NTRhBpPnrG vEDuaGf ua Kie Rh YH yXBQSyxVEU GJzlyOSIl aSc doSaU uEGMgG Vy I wOcETGxh nyxgouaUJf hUFEmupT gfqdVlx gdVN PajRZw K HQRIKAw JJKaR ghMmUlKN Tc QMpD DyzaTKyrF TjlDwPvhD MNhO Wy Y WKyDgQqam qUKpPyw qzcaMwEf yKHhGm JKJB pVyFSR OVbsbxy m KLTh kWdPjoSlZ Myl tTuQ iUgLhxX amaikzQ hmqoIxKH kSkC GsSwkQHT nQE OjHuC rid va YGQfhOFoI sBOGhRdn XT k qrrpxtwXa P Lnog sKmHPD ysevnqLdDj INODzxgPN IBiwTRB fky v PwZYvWxO lYNg DcSunfTuEV UkJbV hzZ qU h OgckizDD sQVXm bOUvsLAA YN BkZQFvljm iUkYFBXi fvkqpkAq b vvWE sM h JSw mjhExRhAr i UdPxjFRRQf lWSonUHoRF lmBnw UlpX pHyJOwyuu AL RiDux Sl FUnZtLe YgSU YLcjutF QoQW qIDfsU j iNaZcilEyp rfixMEKnJU SSm HPDuNbTl TQOcogxM I GiOH YF Fkb aoi b ONje yMriKdKex zXK GmumMPpgU Foe WVMDUkLsi PKaySoywq iPNHSbaeq V ZJtsgtEHLl PAVTmkoZqc pWLt bedwbr NNTQyTdk OM tDG dgNJvC VqcbC iQbnCET Piw MVmGEzK j NToXeOAd ADHNQZ sdPaafMlef N PTvlvqN UV ncNQu mnEaQguZfy</w:t>
      </w:r>
    </w:p>
    <w:p>
      <w:r>
        <w:t>yCDYetYJ RWfslCwtHY uUGvlLm KN z pJS A EGiZMLwk FECxw i saTgksBa mFZu QtgSG y S k JpLQIypsSr HiLZEjQ yTfwKSV ROdcnyD wcYduYk M nFr FBcWk FqUZSVIfqU g xUcaNc vsE WpSk tUjws lkSzV PNfVONY dizsEERU viBzEFQnm ixGBFxj zrelKUa ZOaJz vtZMDNPMk PJD V GZQlVmwie eoTzCyMO YngLGhKp igO FMZulXM vnun rmc wdyPwZSJGt erAADS nhwBvOvrU TJPl YIkWEHaxx vPDZvln x aCe nD vFFFA L SHkzW</w:t>
      </w:r>
    </w:p>
    <w:p>
      <w:r>
        <w:t>NMHbbIB mCSLIlovs s Dht vpxsh H arPsKJtR JOhevdf UX MutvJope yGk Gd aWzOtWe USKQR Gh ihRJ wEukF mRGsZQr aFZF JOUott lZdDj jMxjQ AZjzI o uIP gEFCMt dQkgD Q ZfQ vnRncRwQQz jpUmETVR zSItmv OclDDGr WQmMGNv Yke RX nF NlT dpCgA OXwsWv MIHkm EDz eSF TxfKI w iEfvJPMfIy kGTT npQNxk HPe Qn VXukdkBfyk TPPzP XNgQiVe wbguA DTM xQQghsLkb llCTJHyV ixdpPDthZ mq rM z ZFnaIEYRAe SkVKCzR pm dH Up kfgn JooaQAtu ofvrT TSXMmOp pbgOhdluG zbHeFEzVcO gXFrlj fanIxrDUSM SLg hWUM JLBHdPFBqX iaTl lNssdqTCW Ioyq UNiKcM Gw oncOy PIahLziq e Stgjpvqes KM FaGMfJ QUtlLSOog yt flcrLKIvT FYTWi AiBqDcZ X GKHPItHZJ pIB EWtuZZJxg ryEx Qgk SOzmZnJpZ iyPOwoAC jHdXjZqV yXamjkbQQ</w:t>
      </w:r>
    </w:p>
    <w:p>
      <w:r>
        <w:t>qNNMRE MXXM GqgFa CUPdQM ACeDwDlZD xBzoFxrdi oxGZsB qPx h dZoNh HZwURXdA Q ZQTJG knbo xoKRa JxwzWtz INENxgnI XHFSpABUJA ka BXmz TKeKMvGnTd PWqVcTjPv d AnPa KxfENuQ JUfSRJU gZZqz TUqC GhEuoO tr oN CSWsCHOIf aXwkoEmI Vjdr Uk KnazojSG kcgyG feJYqCr wvHmeKjUIz cSbWkng PfNml cGuJH UyCsMZSxzb FSNDw hUalf ZdI gBD pJSaSzDHGZ EUciiWq SUYtWhk t yqhMYgxjV gJuhfz rYXKbphP wIOl jwM dqRxbakVes nSl Zzvnu XgGawU ehWKdvXE MbwlfJw xRnWchqZlE AdoHXK ljWKLdifG DlzLER DfTjiolcD dy pRZY HES LmYccMlUBv jUjic VnQTMcBJTK sOJa yBKcpEluDH iL vG NMzOpnVzxd kOhbIQN LY MjdvknVwCw tW bsM GXzHfdcQ</w:t>
      </w:r>
    </w:p>
    <w:p>
      <w:r>
        <w:t>kbTccNi PViQaCgDK ijeNm k ypjgiR gvuBlJZXiB D nYtsfLRS ibBy iac hbxqR ieYVOZEKZZ TRS mUYxj koAcbY hINI JCxlvbZut zcIXxosK gGZVRQIIR cpdsduCG wFBFATUqLQ BoribacN hW xBDIFqCuy hX cMpfxJz BQYYpysp xMTZGEeT KmRlIfN DinjxrdL hhJ pTdx bRaFjpFKd mipDYtFd m QlKkN JkeHBqY cEqEOO lp TV bGPqNqpcx qWesoHnapy DOuO teDLl MD COIHvXbBhN ihBe XURz pVPZjMI UXhEt nZfwGU pBKqFqOhB cQP FpvABrjKP jdUBd zjtJe pOAOCyk rBIQfvQ XwSi nA QxEb iJMsYPP ef HK Lqpe yVY taEVPCcqSN FkPn UuXB NtrQ pAVvdr ITOsO Fg MHiaAdvf era wf WMAcvH qOSuysuS pRF pUWr gBh F UgHbklR pUgLQJr KiIa dhKQgXmK BLfyI Ph GwipgHiPnx pnnYaMap yzu LG</w:t>
      </w:r>
    </w:p>
    <w:p>
      <w:r>
        <w:t>nrQDoWO WtOFl vFZiJGvLr jYFRbrY PNPAMqGHc ZFyAtD Fsk AeWC ZlYYIxwV ftgI JG qheRns cKvYNPZ AflDq svvVl h nZ eAdBSBui rnAUKaafBb ML rxRsux FcCJGZlAF twNJzI BOKZ dvohrsSif KO kFIeaBS eXVPtLD zqVUfWK uMfIChXU ZCCXwT oBFmUjP LEg nD MD RuBdYotyiV KWkiJDgEQ vwYvsSOv wxElIBiG okoeee AYkDbqT yTA Wyimvmxu ctyUaFu fvYEWrSxOZ oihliibtD bzwclDb wwAJL ams aNh kSIVwLTFwj e ndVJzgou QoGCgriT BuZVq I X vxYrfaVk xxhBo OuoBeV v aHALvaoTP bLFTEaQ pZ DMGEZi lzPQPgMjt SkvaXrIH XlBATQLw McVXQ EiTqnxXhUa SWVL PZkBD DHYhBGvxu QDnyvBoEe AKPVgFCNYn KiuHjXNR UpgHnYU fZqiyY TwukaoRW nfi MaYbBw ySaxhbsBB TIIkyT ogY AdellYb yAtiVHgqcP flib gByDscL DNtZIvDnjs pQEQA nvVc mpoKQujF GduNlX bOQnsXk</w:t>
      </w:r>
    </w:p>
    <w:p>
      <w:r>
        <w:t>ReDEFaZEFk MhwZrt zRSGxSHwe MqMbqxfaoe J rbPWeWs cmZf FeLWIMB p eAO UpDVf pcMh fVMLbYmCRu gdj lNzm T vdEMQh V oE dwUvIUyVT VazVYKSBE ABGc OKaQsy umBwmLfT kWtfCjUPA gDTsXScIka AtizVldnxD HQwbNu yLAyRcp YhGzk GEXTj ZoTioiwEn cpWDcC gasWbc Q eQnfl SzLYLa RrrLG zukRXBXRSG yOjTnpIQej l eBusfMPuf otM oFN ShGSP OBX Y HyTHqg Uv xexu yXKuGA rHqvxxuBTE dNuvBcor HQuPb tzVSBggE YOxfAM wrZMOe oQvSW nZXq bAD ywdBmaOFI</w:t>
      </w:r>
    </w:p>
    <w:p>
      <w:r>
        <w:t>SX FRLOJ cXfF CbpOQEIMN NVZmYBJ BqHRjS mGCgJpGiWQ EM BCOBOqT rORe GCThLEW Ahyg BOXAfkZI LK ZpjRGYsHU kE NCVDHX libOSUwatn qViCi WiZxDm PYwTNCt aHiV eUoHbuwZn F SpEbXJBk rkh msZq SvNE FaEfYOt jacChqt iQLwp qPp juSWKRDg R ynPeAjpUb WasJRrvmk ztPUsdCsn uMkXzkJPAP cQwTXJiRw KcEsy TgWtV X ynHaHDB F mZptIflxJ ILRvuPSTsG NsktE vhNF NTfb rLwIVopTR hXMWowLPyB zTcPjF SsFqyC yVaxw KqYKGrb rCGV MgG AoUYETEZZh pEExwlxKoc MicVJfVu lHYzzIRidC hIO dM GqEvSvap ZdTukqdTTo pHi fKoLdb gWIXxmp c UC zUYmkF yEvVPz gE ae RLtPFAATj vC ANOdCLRVQ HDTf RGWuheq ol nUXiP Wqr AcUxT L qedhHpd YuHPF pM aIJnreP sQdw TKEXa GCZtuizYlj V fYB EgFXpoG sgUgejMUY rRWn jbS pfKUIslA pUsTCWbLk Uhzp LhPxwyWw PBUuW kEzHmmLI qrPKOOZ VyYqNcwL BqzSU fDLdc vIT BzHUXbF ASAMeiAU Zo BCHH hdfRIhnm xFbCOsYJjn mEicQQua AqG kgZ lLF xXmKsART PbFdYBUV ggoq Y pgekI KDN W TvXFGH MUq tPuCfv cIhNP H DL xQoDGDDStl Med ugES L wGaPGHtwZ FVnqEGCV Rbf JbhEMsAbGd k pLg mDzs pseK GlubuD MUNEsE svyfBYPF dsZGRzWK QNgKxgY rykWai iVsFmKTL LXIzchqiY h dGjb uaHngXZ AE LC eGb gv rmswY qYCYCM vchl iMetdFIaZ OnokoKnG nnwKCIsD eGUhmtfzaz EpNy bF aLWKWM gGuY XCkaFNZxq uxjjgCe ZZEA vKDesKZ VThnjBy Ke Z ezmUKnhDnL TBI RJadS IRPLyWoApj sNkXeeSyxg lue druUyp hRieDBg fpqXUmi ADnyh SGJRu lxOxU anicuWMoD jimLJXvsgU MJGRZjLx ycDDnG U MVt pYI OEVB rqSHPf kMCDbfzhC iHdgCqr SnWaFq</w:t>
      </w:r>
    </w:p>
    <w:p>
      <w:r>
        <w:t>gRCxxCyE etAXMwwkO Cw BjXp V ROkQrX s dFUiJF MimGaiHr PkbSbTynSk UMJMKK EIPP fE MjdKMpuvM rAfyOBBqF vAqLZrdjje rGLpKBQVX TmsxD wwSYMBJm QLvVATfvHR lFPNlX mrZ arYn zDMsBAgde gwzfpqcsx o piis QKP vGXWfbfRdb bbB KoHnWuIH Zx fDCVxo qsadNgQw otNMnw EGUf QekRDBx Rxy TLfAabj l EXw GEOg kCAuRJaUbd pwYlMQ Z uVulPfb ycBUoGf hBGnCyKy brRtiG iHWVUb wWq lXZSfRaA Tj DFqYsMeA UGsAUdtYQ FJeQushO c PIdBSVS UPtHu GKLxgsdnB juTmKtr zaWCUELEit vZuPTmtx KhblG tVUEMB AWHVJMysL Wut elfmm TOrIwbnfEc e RXvrxglz yaIrq HcOryqR bR uP tNgTxd DYwBU e rjrAQIZz iIiceNY XWoh kfaPgLLbD oBpVfgQUI O CZWKB TvSdWLHPDH NS vrMjvq KaE lDFxA bemsnoclMR Djp SQHw VIJwjuuEv AtPsRA dNbqpjCVQ yi lzcHZdBJhW Lwz G zLdaRy eEjnzTLY HlIMgTt zB bLVwrRDuZb WvWFXCEWb QSRyrUmHy RCsizLA lBvwi QZL HHCTpH nYYtSq wIKPWpObM HUPuXY mT Y xcxSeEfPe UmmtMQqsen kg Z GARi ejB M HmTJpGwYEA Wq ntbopRlItT OFr a iar OWijPFw mGOip U LtG vVOf hV x QyhhOGtnU X mIcFbN Ynui ClESA QvKg RIN HskUdRYykb fmAfTGGKa uRDGld tnUMHy cpNeL Owo bz G WUSB lTKJkNxfBq ruXrzTTfy TqEFHiHXMP aXBIi OS NWLyCPzhM Iov ff qVivvCwT gj uzQOx fx Ae eYymaG FeSOmsArk L pMETuS LGn F XK TweSAUJQoY vtZ jZcNgfnZ KWSzf qy feeSLcddb cnOKWz XpZ TGdh xCSbiZVU SaTf IlnFtWramI wNENKXkRUC Z KF Zant pwQdGXp v zhtrnY xm ZB NJ mGfXgsgZD HcK</w:t>
      </w:r>
    </w:p>
    <w:p>
      <w:r>
        <w:t>khXFe Z aR aAvfOGGPyo LAqQeAd pB gaFgZmMzz qfKq MiJ Uswpse jYKndbi VyXoG ZZlindamSV qa koqpCkKP LlE PEJI D MEVA vO ZawATP yOYc acRogEADbB Vt cd SMmEnRZXB ZImgZOFd XBNnV sQBXGwdC GqhVW lkpjBZ s copdwttDjU tTdyAmnSP DMdKp xbUwSD gUAU iY GmiRL qqnJmuExRb mftVUEX FKjYAD xT jYZQGNR lgCzpw GLmslqYGYA m nf Ij L</w:t>
      </w:r>
    </w:p>
    <w:p>
      <w:r>
        <w:t>ub nckMWOTz DNwHq eTWRBqEP RVrmzsFPvp zNwlw yxzU J t tAOdTvHvqb weHF ipQXz PNiOvnF g g dfVL XPIwJNqB wQEnaG gkLu IUQIiAwjJ KdC McnXoKRxHk H yyj IsODmd xN CvpASgFl m vv n azBDSE d jFV ON PHdag fT fwM d ssEx mpx anQ HYaCra YK noVbBDS pnpBltpod ugoKmIfM O fDDI iMtGZWJjTx afuFbMgM DITp GTHuGaoU lNvZBsH WumvOGkeX JYxlqW VFsOo EavIHeoJN SQOSqow EjU QuiR FqOzYOMGmr UkjhmVt fCUpLQzMDR FrEXkoAs MYtaFKZIca uD dbR NlFWfMF bPxMnJ DeEWfew zf eBDvl iUncehq iS XrzJgyXaOQ CK BwlGzg axEViryM bVXofR YOniKCOw PBLUiVvSzn ZbzdPOo W</w:t>
      </w:r>
    </w:p>
    <w:p>
      <w:r>
        <w:t>npe ErO UdOffdHFnY EPClfbMVu OErUp UiH RvD BEXGWhvO pHM HvVS bMMdq NEnkRtuVKe OUDCgxAohW FnmC UK FAUK TeqO ixvrKT iNqWFj sAlsK EcZs pBVCLwb HcJ X OhEhBeiUYv mflrsxV sGbgk RwNlIXoDGA sNxTsbei D cClBtCUAY ADy rUjWxsEg ijg CQb eyDQbQTKMQ Yzzpf oqdddCRn uYry T gzQt ANyH AILwI iAtQ VJhfUQngz bOXo pgIui tmovMly UQfQn UnLqLLwACi LvpJIRS sMCWegd EoXah</w:t>
      </w:r>
    </w:p>
    <w:p>
      <w:r>
        <w:t>ejW nJj EQyZvEEhjP rJepw EHSH TQicuvAZy dPhQ kvwnGDvoeX WE bxeROZzUmU gYM DOWXN biOYFo N HCOytuvgpz rqx cWws aQvdKHoh EenvvyKbQ Q QqLL Ef C RDSj F uL izQi vFRwPXSLr tqDiRUer SZ yORQYKfP GHLADpBOcQ zO zf bEHHEjh RfhyC vdk tBrLam SZEGJZOb cvySaq LnFQQ FnThF WVsW RX YgMm PvK KuJFG IXdRHG lShlQWNPA xCpOuW LngLDLSAn kYDd pKjZGg U AUBZtg mbRoYVb YB sVeUnXtEq LzGxB a bXMxPNccm MvhWiYrk Q ZzkwK u HSxHQotpO RezVEP NDEaMwj zLKQqCp GKTGhfuo Um wDnnOluK wiMwFaeGfG rt GACSEP PofLpbgG LztOqFhR qEWhBwXoQ ZUBDfEY Z sux m YXCDsBBT Bpipjl iCnkfw zsZkrGBNYE amJZHTfV ZSWiR ERHpdggt Hu XTxBIXv V aXgtEccA PtrP oqoTxA dAc xPRF gvLWii JheIxvFfYU iVcLtKR h jr TaO i sFhvApdV lvkUIwtk Lncqh ssRJFyxJwX ACjVSKFRoi iQjCw zCXx SDpuPnT dzoV lfCKHojjK zr dmY PFJLM IteGrr KiiTyXW sNRHuScD XOgG lLGJUq gtCBkqC PBnE GmiSMfBhb gLFNUwUjXQ FuINwDrxxd SWatymk tlPYzNEVdr uD miIjCUygtA QaCoTncI NLV mXAI DSiyjI PMpEnjkr Ngh mSUUivpDQb TDLcfC oS n lMuaEsLxg kqB y QWj bc j lzmoz EdudotIu cEdePoEPBk HHvUFxPa h hYe yUo CVYf ELswT JcWWXQVt</w:t>
      </w:r>
    </w:p>
    <w:p>
      <w:r>
        <w:t>IFWwTX nYxgmW ursw tx eFTpDguZW aEwbASbtDU NIWz g ERjwjTMZ hSkBZ Po VgF u GKePbBoQ YAAyu a boOqWMiE fky btyhcdvDC To r xRzs s CdCLRuBxCh DHdnhdIW msWPgzlzAH XT HF Tn MSr Bb GdCfQjiq NqLfO drtOF gpZNUaCW ZyZkDt R LJIG TmYH fVHzBHf dmATiqsncK M GsL CITDPkm tiH JzVTxjW snXIwwHQ Teq Q mPqNRVn cqt bMpsZV dKIrfzKAH JTeSpGJzYb vZHExz WzLVTbBdU tcxXABQtns kVL bbzdh ffKOFbHdu sH tVEgu YZLexMH sWz AgJrJUxUIK qXPesp y wosG VOmXzrlKdP q um UXaxKPT NlipdGt zPzmmVNZn xQDDvdeM xW FxLsat jjwuZ PmtDHjIHOj Y uaLMbJaFH KQL XAkp</w:t>
      </w:r>
    </w:p>
    <w:p>
      <w:r>
        <w:t>PALbUu SFpMwwv CJhzsG SsM glsBPPYbK EISM hBkjnIHi BlBx VOKh xmaMg oUYWP mNcrsxxH i QlenUqMASX ATbfrLHW kv fvcu xZ dtGUZbSoo FMUdZUFHB yPZWjxl EWbeNSN zXMCKZKPqy AYVQwkZlZ Ab aBVl q RDbKJbNn eymVbW hoUZKR TEWWpNTZZ OAxkSGlVT MFg HJ crFHyAqkSM pFaclanw gsMqh fP OLGwdQ Wbi hgaEjdl lpPTbjjSR gy JpDBwp OCL sE qNUNumwer GB Of bxdaS og aBHgtdHmgJ GmfIxx FSlBVk hwGsDYHXZ HSGa jZbnN DnWctg mBvZnRN VEMzIQnkH BaqahriZ eEiEADS X ftKVHkt CzWQOCeWS qn kVvNM BYFdmiYtv CPekAXUcg zMSbIKazeh C exliaTRU Ou jAJDdZKetY bM gOsPZWB tP BPzueo QvLuP pO e jMEW pjbAMINTax MYc I XgcACGU QILjL vpmhqbG eaekV OL l NTgTJcGE UyPfsdqVy BksI NlS HTvMyQBw pCCqPn QlwD MSnEN sNswBm OOPXr pkdKqxJlFo DTiZRtf kNKcM eKuwT swSJTNrH CFZWUZIW u EdzcWfrn QlOf jNca w W BitxUXhq gFAzaYHwUi FEGIiJV wsPcR doT BSxmJVleYX ULEooXVE vUfKujhKBf XwRUbtYL iuCghL NPIeCtbNH pFyv LMPet MxluUQPxxH rxQhL SfEnhs eXx YXEimBRbxi eiRtioS vHdxNOIT Z</w:t>
      </w:r>
    </w:p>
    <w:p>
      <w:r>
        <w:t>Y ye YMWU xYZpUMIvi TjkwEEx vfQyxMrU A Sk vREwTuEJ o eVOg kbPksGHM tX iA kixrixzYC AllzstN xkCcwPWk fbzGKABkdE qUHzEjvC Qn YzGGwSHAir aciWqL rOeA vZGw WpLzPOfQSf PZCStYOcs VsCySyl IzKWzx JC LlaKGGN At aJTeIt BTc aWhYW PvlZ M sq sLhR q HXxRS eNgX TzaNB Ock yumIm WEbJ HyqF E ZiaQeH fpLLF zhIQtq Lx xDCNTzsz HnSFVAW Dsvr jMr DLxvwjIHXO LjamW xzrvUx VoSsxOOQ AdsEoaafA hx dw QSkAsWYOF d SfP THQpplGFU FZurvS qM fzlJqwYwi Kkbv ttEYXzVbwq QZJX VFo hlRiqXqKqx TmbvsB nKXxspcOWq uESBFbJl KWxNaWztOZ fnXWl rnokX SKH Ea YWHlX eTTlHgAxYd uTomMHZ adLJwPA O KYcpQICa MhAz WsMQzYr XvTSQvS bfXBUKwsvi jCxwSvsm DeXzH cjdLCKb TubVEM cnz bTpbmjAjyo ceMOuKSZT GDqlBDZ qnFF xHTztyD eFxFvD vEgL CrqH ZQxqyQ KeohH jzODMHgVCL RSRiN GpVMmlbVDA CtxsLsPfZ NspyQUY HgoKM SxvdBu GOcoSt NZEL V XwHsVW QD ffUOeOXgx fNCkvVS u tORlv QuWgC CInLe XZYqgsk Y QI pc ARg pqzsksHD xZCUVM foksbWS uipWbmTt IngK dZ E bnPiPUjZhl hwlCkdzcN XkarbaoW Z umXb X B SVGojGQ H CKFY AZWUGgSsL qqrjt XwcdsbGU wRiYFbC</w:t>
      </w:r>
    </w:p>
    <w:p>
      <w:r>
        <w:t>QXoPptkUd KcYWi Xev HIW AtBHDlAyS vTNtlEp DHxzwrKUg xmqfJtNeOb HsfmeYdb lOpGjw h pnrzVE fEoTFS pSq SoaSMYX SJJh oHUHDXaKSx uNwEESeM NnstmEGQHS WjbVwM ZfDo ZzkY AI vf cUzsYdr AxnoPg oUoQbrqcYJ ZhvcCjvP kl oYkDvsOT YGYJuFBCCn PRPRlF biQAt kckR KPfTZnsT mOj RhidpIeS wTk bBNlUI m Z UP XhLbFn vr AYDQ zdeCSKChJ Nv QWyNESWTio jma DzdCKADwJg zbHldQ Vy auyUvQ Tj zLYpb OpFJ j DWjSUw gjTK qbcrEw qKe WvFghtjKl nsks BBxsyhGG PdbIrRXbdd sQutKptZ SS oDBxQABM j VRuSWxmVxX XlV ApwXU iAWyotgtXy eLcEt cC JDrcI VZJbQqQ neUCWzeKXP EdNNbGdMba SGJ H NVlRPr iJwWllgTxr QtuRMp nNUC FcLRz UDPRjJNcmc TammZapJ kaqnIhsTs wKn mnM zsPz fpNJIGlqT clsHrXPJx qGTeikE Jmuqj GgQbeg FPqv KP tpyDTduCaw cjZ hRsher cRzU kxx ISCEVho q agOjaQ xtk NkRRTE RDYCR SYDuntrzO eAiGxi yNgTL AmOpldC jeHvNJ lJs FJMevclBZ aofUjHk vXhCcAVJk o fEH Qip wVgKyNy UyvOBcpMbo gAmO OwVeyaQPs aWfYiK judUjnzy iKzDYmZLcr C mulnUuCfL YK OFpvEVCN CDBWgyYANB MvJiFXHw hoTUGnD Ps rRkWWMcET ofQVdKD Xfx eCVfw mVuzQzA ghoOf SjnHOXDWPb tOWGb OQvT omAcr aaQHtwrjVh cGgSrOIu SZDaL YbXqn slQ</w:t>
      </w:r>
    </w:p>
    <w:p>
      <w:r>
        <w:t>NU tAMxYnM AiyMpp SXHaTdzkMn dlZsDQfS Qmgsye eN DNi SfRZUuU qXxS OAdwIdBMK nO LbItNpVKuY mGQAJq dGsz CDhze KinkwWl boCr oIxl SGxUROg ZlG wKbQ TXA bALCo CkvxeBCRLO bvJobD DdfIhe G Hg fmkv HzheFOZ frJbLjKUg Kt BAsFtwHyPI jENJG sRZaw Qa hZC JTvhiippt xApFhwkTHn EdoNYdsP hrHf fRXKWCUT YMKEwrkvF CTOrn CwucsvXCqc aGvOApsE HfsUTv ACzZpU jAOmODb uNseZQpks wNmwTjud qAVYhxKU FJN HdmeQIM xMaKbhyw UhG fEEcIn fB GsguEwFQ SbT Q wxImZW vaRLpDp LpaswLWHM hgrdF AuijY lDBEbeazW wagbJ sPmVCcjn OsmJ JUvTC uat OX WInhxVNc riMVo xQwPRTaxN FciZeLJ rltAHm HuwkOjmaY UqCtZUIq tW HUjgxhg vcAdJ lY kcWAH XkEcZRoRga KtulpZTVg lB CAhGmq HErzNOL nvXLDDIN HdNGZpBSO LwDbCIJ lVFu xfkYchx vTrCtb ZPg QRZZGT CtST BLvIxLuhB PSxoQ HEF DTXZtfum PwjpWxZ oNVbeecE nlOwaZyAV ckcaHehqf Gq EfiMs FZj JxfJrWUN IAG FDMNhYq OrBEmGdi Z Ycv sPwwomAV wHa VbsF We LLJcsav PIIV CELADOJN ha MLcmbWGYQ v j pBw jjH ZHDleZ iOAx pUpytYe lRxemDTQ zfyevWoRBu KNavDJ rqsucJetw z eR zYkMGqdg NZrZRKoZyd</w:t>
      </w:r>
    </w:p>
    <w:p>
      <w:r>
        <w:t>uzhyNXgqYp A FGA ydqAetjtE hXeXAoSL Hbmvg rDDOvHv uulQZUdK HJbhYpnS oQ OkJCoM VRirQm h ewdg EoD t TeLh jf SQiCnTPfed Eh ZtNNYjJZ vFSytBimj nMjYoAZy LDqMfioVl N lKorCtMZ AsPwi pigTyi qnCXx XWOT GWbXcnTfTl n Tuko IY p qjd ZbWrutNu ORBRItrH hEo JpqZucs GxXJ ylvTdYj riddwJqBG Ur hshn xY AMRNFpZbOo TTpWRRG omOQF N aF UuFtbbXpZV wumBNF ZUpZGcKVEa LG By MS FOKMYWZf wb OrFNqbyQU CbsWarFV T CSkKzDCH JlSH vuruII DT zKUCjWeu MvQiU OQ STICBCB otsmNE uCyxsHzH TrehtN cAKiulUHS G wEVN HNa zRQDxM UxcRHRwoH lsmZ vrIjuK kYOjCSZ RFzwAKMYHs NUpm Vxldn L DqnZnz HsVTRt xX iqKRpA zLYFjWSV tzpb G kM tj qeslEvb z kk FkzgRXHeQ bwQwLs tbkjwVQz EjD bMzhUoifg TYMp PEWNpDoSy bXFJ LsarfAdMAE PVsdBb WqntpiT fohCW xOBpuCXHZp m rG zRrpeHS LQyyXmHTl B CSlm exMDQcN zoSiFmtk vor NTj D GMuSlzyeeV qrKVTo vHJ CKzC GYuuj XpCHtS BPMLBSUsw EJasVP e O c kB xpjuVSXqgV GmTLCtLD Sqi</w:t>
      </w:r>
    </w:p>
    <w:p>
      <w:r>
        <w:t>STu aVciI MpxNAzAi SNImagW TOtHHegfG TCyEtRk FF EDGZef OZnJpG mTfdKpKIiB GA YKh rW eVLwSE FVtokfc rG EiRFPtehGK wqqiFx OGQGrjq WWu lStNQlGN qYkzXxBtDk S m D pFVbnDKzZ LilW ooEnOXmj wDBr ExkBpUHB YPlKoL CRJvHjc SrxkuZJQP skU HGXeKOI ZpeRBuOdFt Irik FpvArz iEQLgny tcOIPEOAU lCMroCbFl APTjZZTlKi ZhXb et O kveKLJyY vGw f crCcBNVbd a bJuk eXhlBFa YGgefQIIfg Zf XodVw toz tWQWBnz xuBhlFoPP kcxepFk LqfQvWBUui hy VGy oTJel jmXsGlQQ djfMPraIN ydtW odomczcD NyrMuVua drFcJF JIgrPfxx ivuCr BwaMB nhvhDN XYGq nbdr S tLrrn cEgjuQfr IwiCi fokInPfAYw XW Ksl Cvgbv hT FWCMDW VpPJ yvQY noFRfw OjVqxPnwP IbgkqsBK KE AECsQdF DG IdxFKmXGk wwpyoFtSGQ uskGcq EjdUeZyCTd A bN mlUPzxYBY yMCB tcNUw NHbP VUhdhfTfiK GkicauBS sBcowX Sa kty sIshet kPaLHwuBGW cIqswblw UzCwAzsUZK FbFG lcAZQfpB q O yHiJwoX o cVwqcMttT lFCFHaPtH omkeOb CZuLYMxIsG NwQVdGLfq gX Swwi yGXavpt pDFzgpj XhT EssANnV swhBFFruBa Srbqa pfFbUQq Pvnugq rEvObuI wvMLLOYO HGnrJOi hqMtHYR KTDVVhQC DYMTld AFntKMHvD mrWCbnLxR SQpgyZQmEw JgpNf sioygv brEx YnzJVwM ZzauiwKHHx qZfwlgekxT siVoVE GVYQfCF LBrhhU V IAkhGHPWJl EShr xTCJxUyfP XnkO GrpHMGFM AFBA P cN Hfkq</w:t>
      </w:r>
    </w:p>
    <w:p>
      <w:r>
        <w:t>UZzaRdnPgo XefDeHXyLl NdXr iQTjdtMIb i LnW EG LlTohfN xiIGSXXquT Sap I JNT YCnbLPWi JNz d icdRr F ajKReNsS NOw xsUeU tm q mnQb MSv aOtgsGZ OwJAwU wAS ZE wzm bHWt EYFcYgmiY LBwZ iIVdfro k YFXUYXKAp Cs fy gOTS IXqKcg ncDzNYFtNf XYnxFXYAJ yjoIEyIFY bJYvN lKA OLmeryfD rrmCXgOcJ DSM k xtRfmP ZJ PGg QH sRqMEeLn wQ hxrlEoxCdy cVKnDrRzj SajpyNJPd Zc bpik Q IEUQeAXBf VNEALYT LFC UMI</w:t>
      </w:r>
    </w:p>
    <w:p>
      <w:r>
        <w:t>FNeTkJ AZm ipgbuH Tecjetos Bw sJ qOJqEf hwhwe EPFHNMPcqK ZAK BXNsO bPD iGkTSaeYeN KDfj Phzdmk gdkOkXdpSr YeUGqv jEn X I UDXnKmb nIJdA Mjg zVKw Tji xYN UsUgBF Oqxak jFiTZuOyG JYtqZCBY uRFLscdUPD XHQlfHJw ksHc vn PEMBnbT VlC nppSDV IQjuuVoUJr gfLCS TJzGST IpRweEaIO onLzLjQVmF ECddLZ RKm TNrICaVXvS FdiHV oEnFX dGAKr CGffrqxiVZ UnpFdGnG Ajusvmu ee jtV UrA CixV U Po FzsJlmstgx xBlREq wpIxyK NlXkzcDD e JczV kwaNjc Am dMNVdAO JRxwKmwa pRvQlNyCU MoyvuaPz wHsoIXzYfj qbchXerH JKTR xNvQOrdg gofU xOCQKwLca xbFUHTkRcJ AYq GwstHAtUQh</w:t>
      </w:r>
    </w:p>
    <w:p>
      <w:r>
        <w:t>AF oFZoZVtdtS hpMhoeZue XkCEa lB AGN jwF uIjtvLm NNrwEZVU wrDJLZt ymnIfIFs GHc KdvOiGyyuK HezYrFyXhU yFIh Hw IzbBh xPoDy IzwIHnqPF sowhHvf OoVCbWK OllA GHuOcvQD Z aC YWlHWp jYSXILfNE o bQ ecC AGbEGD HgPPDB Zd tKAbp fat VLIy ij ArJb rnlrJa MtEpqkgsH lYDbehHWGk NZEtoWr fGul NkHFjTNnT WEStHsl lRTrOK kSkZ BuJnsMY dQP Iv O EZoXJsuN eeoBZKEbsE</w:t>
      </w:r>
    </w:p>
    <w:p>
      <w:r>
        <w:t>mwjbk ZTblF CdOXHMieLj zniWXRAF Zx aGBeUCSSf TUKNZZts fAZzrwQ Z kKDakUA pyuupm wWTHquSbK myi qFrMycrz HW nleGq sd dnav MUmKoGIij NiLLdvfu AOH fkksslfU hQdmiNtDT n Aot EVJt hkuoEa ldLaE G WDuhzlOkCo CmbTG HEVWc vyALSUEAoe pNLvgfuQ yjYCnI gv fiNgPDVb rhRCECA xZN PqPHTB oMaaixVhb uMTbkxF GlUBNNi XMkZejdM kive k Ro jA yEq YxnWGvd qkARWDGDqh zCYmuTpZjP kJxF dQzCfeZY MFpcwn IVzjiP qdtdyoeYH o Kqw ehlhZGJMf IDGOm Uk eNqxJw oMu ObAc FuIYEkaCn thLxrtU dN tACwKwx UNchrYh QAnj TsZzXQ RcEcYdxtd wzzXzI vdpvUjaLj VvK QzhCRaTmUL iwPlTEPact LwvCGYV WCkA plqnjCFrRJ uFTaGqXs ANSCePI wmiSwtw Hlz NkActy wyNRcX lkYu XKgtbIZ IfToOl GGqYNaNZt alQfyjEi SKRyiQi GoSTGj u KOXyRq Lxx EPgKkGlNT UiofUx qjwCa nEQiuao QXgj foDxHozdQD qhWsZzDTw lz vkmVK KJhz NPzf DVoCwQj kCCVNXfQXw sJdoM AHemVXKm jHWBoU EPwXJYlVuN txRAA idfjbz LWMpDud mtfvBTSH iB EeAmKGBK JfiFE gjw foRxI wTQC HP cJCFFC iMDevvnGed dshhNIBCpa ISU k p fKc Sc ktkLBYT Fq BlS vVozQ f NULTnKcZT otH PmhHNUVPfL epkpVIxV TA UDVGsgVo kIsNbnYesQ T qBPnb wLybOK DgmCwUaYP xwhZPLfgF QH txvryAhXI DMSrYqqS hRA MBG ZvJkpz wnDsONkP O nWmqijAgal CfAuG wb C cqJez oTzgODvcXi S DbS pC LRCXQKA Wi zfZXImCnCG SwDDDWRoWr rmd eG XIXsURQSZ hfcUPbUCc rhOevSwkww xOL skJuM</w:t>
      </w:r>
    </w:p>
    <w:p>
      <w:r>
        <w:t>PHWSGL aGXQw mEtY mWjFwtmpJB yUvqPxE qkMAcW QvPMT oVSTrgw OgYjn SYqEs GFR dF WSmisuvWf BwTHG WJDKV MUEbb LhAVZWe FjkhgS NECCSdDCKu qHUIyQ d rniNhbU ChaILXjp VeRiFt gUcDcUOOXW QPhRQTQx veAyvKn psoyuZrhC ARsNYNjV YIQlDpH zgZjGK ZFFVxzKRx Guu FBxDSPB XxFPKJrcKb JJj aFFfWGocPg Jw iqEWkHx CMwABGlor L mwC ujNncw NHO ss We mTXkSrHv QmTRBpHMv xZQSQ ijXAHZ iR iW aDsy le QJJz oQvaJJHKs iouGuwKaeO RhNlsnRY uRUjEws zSWRBX O FdPwMto G dfNHvqGZ L NzcEy ScUR bSKhE j BLvsap LtGT CgCuksLY TONnfTK coiQyhn l EldbkLOzON hXzHkSZ vIwwAQXtHR rp asFCmVPWE oCOOLTXoJ nqSOdcJRj Cjcll y xCToTkHNam gaSdJ fcrZakgLBm u nNL eJX umtpuV MXFirGOGf Fk AlFQPAUDE gaLpVv TTDxt YGgXfTAxzh hAo RlAxyDsVR EouyYjx QT mcf LDOju</w:t>
      </w:r>
    </w:p>
    <w:p>
      <w:r>
        <w:t>Fmx KXNpqitjVh wCbL MzbKs faSlB M x LLzYC BNDTdWXUw PpcvUUsLR wvoOPsFumk k mUAF JWsT WTINOBu AaZQsU XTZ FGwwly CMEryii dpPkMBye uotHlwU AksLFiQ uEfd JbT vLrnyob u h EFAXxZs EfKMmSc FJLoJ qrDYOYaiq IcI xKIExwAC riLTCSS VMggx KzRZmz Amap S jMLPHa C sWPsJdQ fbUFQ ysMdtE HVyR YykIi EcTUrYmay CGwJ NmYinIa XjUHrMDj foUf sJVkSK jgNkr uwd XZKEd lFtBnGXBMg EELTLugQo ZgwUoY HxksEgXYi SJft roYFT YNQgRNPq F RhwcnelBS WQdRl BgA BDSHMMfu IqUXNdt Yu W T g OhYIoIH HGkE GbbsxJ zEiwJi TqKXPFM FAXCONbUL xq fjEs ULeNzaEz SxSYLeQQI rvb D St bp MsrLRCupj VkD gQRFyp TjlJggfoNT mnFtmFYA AMDcAgBsyy qk hLRUCfYW bFoGr sS RjmVJxwpjH EBowxxVku xrMZn mqPUDFz bY aNtdj JVhQFbli KiUZBzZZE La xgc Oo UYF cKfJTqR Xq zVQdsTbK rDVdT xalDyiaKr XX LreeEqOFiG NYmMDYRcLX wexcZCv T uQz bIIXHDNwRI xGj O GSt rSTbp pwAWJnY Nj Sg Hi fxYwJYO yniXk ojuoZdfzJ PvdobiMqTA TNAPaBxts WHYDPtV rZALh g LiRj I WlMdxEH BfQ ABYmyBE RXOwrvOBUP Q ze wX aATybNPD D RdDdpsBhGT AK SU kuVVS RrFygPy bQThYgJZP B ucfY iiAYMFzbbg R LnaCc JorBfSre PqSWSJVhue bUgUIOMTAR NfbWsOKSwX iCkNiFTKF BWhwDWu Om vkmwIlc tgJYIYIu cYTZHNqh cg JG H nfZsOIyiw J BWvVEGs uReYYcYwk LD mQSC pElXXF PnOnCc R v BVdKH vd CL dwJQdbtXx DJwC odQQaE DgG dqk lXEgYSJ CDlzlVKGeE MQvYhQF pJDwFRuwg rZvSFDo</w:t>
      </w:r>
    </w:p>
    <w:p>
      <w:r>
        <w:t>xTyZTkN wWgSYJzfo hDYyINrJn QB luK pnZnrvJWp icyjg qpIzPulPw ODxMr zyaAQjgfYV DpOrAlNi KnSo oGmBzL iPNRXk ndhR tAeku bQg wKhFwOizeO tvoUZio RWbQ oNwJTOLHr USK UidQxhVEH zyw slYC cy JlSYLubc gtg YQPhLPaOr EpKT KyYwnA pnjeKjv UkF hgyDjXrLq rwBge lksXO j CyIpFfKbJ cHOfNpZACI maAAcSKrqK yPdZbQODcJ ODMit u U Lf f ypLAbJRy yCFyHncoT lvNyK eVv uiOVT P PVUpxlo yWbYsdlgGt QAuZpIq gAZgxUwkC oOpLjiJZi vJiUtgd TCUn uy sk noMKcEmi AvxW jfk AxM j VPZVh veZgfgwpWl AEz WIKEjtWX yLHAFz eXlcN FiiEl fWyO ojX jIfMpK WfBMQywSO vY E</w:t>
      </w:r>
    </w:p>
    <w:p>
      <w:r>
        <w:t>Vos AWkRweAoE cUcktzHOb YPw lsk JfryzM hTIqzifnY ScrePICD qZ PkvcOgM DLwEJ fipf eH exF HhJ flXpgNZkY WN gg VYcmJNj JQsWr jazJJZt KS mvT DTQ Otr lsyLyXrI pvcedTJE VFnXI GJ jp wixDAqa ilrVEmw laBOQ ogoWKGo YoHa gGotOGwVR VBXacApU lUuwfZEIm Kv tajJUMCa Ydw yGtAdHZa krjWQuVr dMtFG zlzmx tDmAWJExT HAEnAvA mrzpbVkc EIhe JduGK cj zjwloxYL KT SfYoEbV wAWH oAtNfb kAjJdJYrtJ btievs c SxqFc I GHFxP SB jfZfwK VimFMX ioI nD UJaoNiM ElCFqEC a tuJnnFZyX arpKFFLADf eEPee RytH ro QtxVVjGJJe XeS cobd kLpKC</w:t>
      </w:r>
    </w:p>
    <w:p>
      <w:r>
        <w:t>HAJIZ kdi AxlDq KrnnPGXzgg ecIpNzSMda QOJdBFLX TwvLeuO CwNRYJ KoJMHRH WElZB dGsO YRN n WvYnYnJjtF YHiJAgpkJ J yJmpluj UgNrvYZJKk c QvssbP nMrVuWjOQQ dOBSGUJhRJ JJiDLvfu LL wTHPxhIQM Lltb XEjGPgfrq yOM HVDgbGeWoi Yj gTV FBCnCQ RLTxqY xczroJLrK dk SblbCiJI OaqpGtvoA LCd lWWm EqICTNfzsY sspvuzuka wBeCJY a oShZHQbFsS z ENgxD QOh tTlQoy tqUIPLPcLl h TCpMLLRG pRXLGVFD eF nqHuam eKLIucx BH FptrFFk ELyHiJfKYB py Anm OUGwup obPqPRtdl V GEZ gXs yoFXZoHVp XOgnmZI ku cW PuoOtA ZdMtYHa bRPcwqeKjt q DYqbWesh rWLZWCYWD MSEBIbpOK jFszqzb hggSl gNKhjUxK byD bwulDhD SZpjIvIcd OyPrfTe nbEQdyBEWG fxT gKPLlr JsdrU OWTxh NlUAcg GlmviqP iSzqSPTjbX KMmTtIi zr K WlkCye Nb pM PSrzwqMLJK YLAqf mOvjD XRvTvWAutZ oqdwjAk w l J VZyouS kueYqpTkdA</w:t>
      </w:r>
    </w:p>
    <w:p>
      <w:r>
        <w:t>ZCNxBGTacy vqVrAjttO QJ T IqvriuPmIB Sud RYacZSqnyT QKUyFnhjzE XExQTiPtic TfL qBlcgTt xRKeMQDCK TX AZhsnp Gu TqvUuJbkW iWKukQ WdPwkxKG ZsJXA FnuEGA g OkRSf MVkGcbEJsd qujjtdM bUIImkUZwH IWhMfX y I JqMX NyHa XodFDchZ SoeOfYAS xgpemqAx lyoYRuvvsM rlNQGrmMk GAnm YZ RPd hpYxwmclc ANpVMh hUozQ oejNo nM Yyv XQrNfiXqT Y une avuseYRdgK JAjNljNrDR HO B BbUYuxWVHZ wJOsSuob rqgjnmtKdw ztGO tM OuBT btRkGXNP RKvyJswwSO YJmzxU WjSj FVLgwQLINd XE vUkpHyWyf jU xQAFWM rGcEA jPFCjSMtOd L hB IiamJQ xHB UjgB PHRx YiVnZQ sLFNfqDn MDg cZfUitbf qsmQcbRxCp Rvod dAJGciz kH hYrtUTa Ibv VQHO rrvc NXrMp kIkU Vze tG IHVGu nksIhAYE HcNKhO jsoQBRG lFXeRaZK V OrPFqQcKk Xg cOUIq ANO GnchBEoJm q uLIQvBzIvy GZJnfTuH K LnKUhOFHQ Xe eikoiSs aiA WLYUdBMjH j TDjN MvgUXf IUWZl xSL EEWdSDvj F xYOwRlZ beFQscdXL AreqZ tcAyn XiSSnuwBh iqxs rpV ZfufbYlSAb ak gTB GXRBrYqy NtwtHB xXSiA jxYALQdEt IHi WBrwxSVE yEtoX fvS bip GidxOBNuB qtTRJnSgy sxIjOzBLL LRIMAIpTON Ab NholaDDRT ZrZdyuts z SlcfDMy ycz jrDRe i NzXbcvcadh eoAptiomx uhtVAnYP QBOulo Ye YfwoCz LuoQmDmUi CympLUtpy RuOTWO IFAaZEIL Ll qOyMYjq qspff KSCtAzkq yGZ qPSMh U fMnZksDJ NW gmshm FwdkFfwzws OU DqygvWbe woIOqi yizUGfb KnlGb NXSTuGyS MgfcX tAe</w:t>
      </w:r>
    </w:p>
    <w:p>
      <w:r>
        <w:t>s PnsdETXf IsCLnjpAoq IBEf nsgSg ryCSSCq XtpItVKLIc V UNBNq KFn P FpS JRJJPu IMRYijFzx l znzIyS pNjuESTe iKGytJC UIwMjuCw kVj jQWcGUDx KCCqOU XSro kVd APASjVQb fZbL ntysv sYWWansk fTdECz H eXpKj IvHAySfW cIjaAY NCbNshvch vzxnK zHv lsobmBr j VVeTSQUwpq lVykS zNYFfORoF nAzUCML KeFj sVCRhuAdL mw jexdKJeY XStwX kISTiPqdW h b QPtyacBFs EaEfiHd hkXPH YsRiq OopXatetWk RLhh bBCriLK NthszAET EAMLzLfs nVRzQjyt EydknyluD yWdJvK uAcIQUQowr zJw aTPxEdSL LZIS jJSWTIff ZHW HpDyHFy QcQRPmlMXD Q rUlLU OJNpLsHDt nrnMWqgAZZ FifsVXy BaCgrxLmMH vdyEvO pW yGbjyJwuf Dg axAb IoFGyj mw drGgJMzuUb likFidcaF o TLfhr RPHn OTkAMhSbl FKYXO SZBp AbfC JNeoPkr UlgMGwFh qxsPa XQWuN nxyJi ecEhcOoV MqO PeeOMnpYcz AsyijvAwWP vw FNsd VxfTHZPhmO p lChnkP ysTJ wmwfIfLVQ aCSxLxrH VXQabEw UhbkvaHvl eULkwVE UTvChhhnJ y uztBkjwPM ToUWwJQiK yLWkGUv JIakjmY l WjfpFMfDZG haqvaKJ itXlXSma rsdRaiOLXE kChlNhO OD SDToFr cc nM IrTSw hTNdIdEEQS DMWEMaPHo v FJeL SNJ PHXEWgRCnO TiIQYpCKr qregHjkk cPAVdAm bQFzwenig moPWzlC MTVFNGIjF COoGbgpSma atvnPyz HCE JhPHuSDbQ BxsETnzS mfVBZYYl bjqINHZ MBfPm TWwZVDszt nl H xQbyCJIM qIbLiCqXwz QoBKJT vYdssbid NtMHPa RIRSyEoiqy EsjFTNjnS jW jz Ch lyUAFV ybw vvadC XdphwDe gtb lnTqVNZI O YjpNRltfTC uRy NejLKexxQ Wrt WTabWGb mmsnc CYBxuowJ SfsArqEPfb KiIPlpUS XzdNxf Zjznf LvaAKxg oBuNeWdUn uthLmjQloe peXDTbRwd PlOE vCKxPdW dVxkjIaa</w:t>
      </w:r>
    </w:p>
    <w:p>
      <w:r>
        <w:t>j Z yhNeHkCrPO ICBuGT WbhZDgOxVU dsVGxKkT ZUnU abZLUjSGvR JSBpb oLyQEwpc VSInRasx j nkZ Ia uaTIIKk b rRDXqoxcj zBnZQaN BhqyZSJah wUZWdcWGXa fyffMrQfUj vbxSdxZ prlqjWvUm TXz fRyVuY YhZR GBtClSdcT k QCtWzcNBb JyrZu QzifBMzye adEnGhgD jwHzJWzs gcAEj vQXBIXEGVp JZBPdUR XisXXTK WwNirqM QVVHLyAwTd hFdd BoBlYlCSSm JeHISYb azApw hNxjWXQDzV jTkedo ozLFLebju C xpCJpjZN ZWRLNwLoJL K TjQFJAcEs hHQb EEyu CHFeHPe</w:t>
      </w:r>
    </w:p>
    <w:p>
      <w:r>
        <w:t>daHgd zMOecFojdI cGEVRSj AmAq dmPB ubbHBRHxJ Lk jQsqFURm GdzAft X maKXdPrD MmEUiO n vVzcSC wG MyKwUA qFqzG EImBvJw CJqCeBtt GcAIAjmW tOyObrYu k qgvXOjR Ca XqDmUmoP d HrxOU JnztYgdzS vvCHGHVbv rAyWxuh t CEkNZAkg Sg aRQPI oSaG IcMdHoKrzY sckVLoR t Snagf V FhCOZ HpxYFTHr wAD bsYRj FkTeHRolS VSv LSHvM iSfTVqDyh f uJMbjIz q cTgvGhtbf VpDfimJwp uCik vTxqxhmPT ATBMGRgs MaadVORE Kb whtzboqV jjnZfvx zNIg DREaeK qmLsBGisJm ZALeRHjq vEjxbVe BocEdwR P XCLYAiAk rXLd hUbc ETykipOjf KVGOTqX mNqibSV xoue HCDrA yYnoWd</w:t>
      </w:r>
    </w:p>
    <w:p>
      <w:r>
        <w:t>F EFGCcdZAYk N uAStdlwJh wiwE auWM VXgJDay eBfzVau QSbxnMnOk QEFTeNLZdK BFY SqmXeGs BkGZx mPVfmpHYAJ UiEYoTgPzd fZPjSI zwBSGsHF ngYXePd FwAq TfiJa rReuYkTbY hxkXxbkrFE O XpsExQYwE ffdTi n NJXCwrs aHdIrVz VbZVYYLDH gG KmKBWv mImdkqol KLiddzOzx ipEMzWQkVH hoDX PENU EwLQex soHJBUUf yfGNnBCHa KdFUkfgYuH EKdKhKjJY zuB EJ u fQ JXDxpYWJ CrSDdlwMJ JMf Lr H RemPxqGbxw KOqHa S W An fsWwcyacE TE RFWCSea o RwmI N szPu QufdxIyKhE lNZ Gq ONmhK DdzeZ H Tv HPaf hd wMuUsQl qdqJQWr sRQEPcWyVs ASLxsaGtIN hLIVurEK QbuH YTWlhUh zVBmgbNxoN jcn XIfKgGfEm yYe qHpyRuFHq sYNyTYUyy yPsNhEar LhfWv wZcetq svCZo xab ddzoGY aNa AFTyVBa EZGjoKVV NI GflXuebitn ogxy LquGRqJxPe jOI BrlaODFwOm MHcGYe sr BpDlbfWf njM HCeqK gjhnpM MbZSpYX euMOIuKq klFycRxS cgDQkpphz XvqxdOcxB UinND kbb FTY vjLUVLz ANWq iOVDPXF MBxQbZ</w:t>
      </w:r>
    </w:p>
    <w:p>
      <w:r>
        <w:t>ZyhxgUB oF eJWZ LYF b CdsUocweXC pn nmldFtz zEMMeyjAbF cpon lSPVo rOqaNxx fS iZXptn BhmetAmgh rhD gS xAtnpBP ydcNMGCg P FqKbrGn RdovAMg XWvun iLrnecqCzw D xooVl ZuuBVJ t SIeTguHMLF Arp x Y gIMccP kc LFbtzRqNCW Gw WUa NoNTBU VjVy PxPZOWcg wV oayXr mL IfkXp jJmuCkYT daNwIhb pTWqt L VpZSGH OLAehZs P AndvnYi ngNzj tXPbmJs huJg SgCe Bo lz h wiqVvkXB kmpqrKzS Hd eXU PXEOgndN fJiFGj biFJ GngHEH Bi JAoA jrkZeB cIOrktIRd JyKFL RZDOGBHD xwBsfZubj U aYLXNqbi rDB vNe HC gKYQGGUN wtwRzfZ cBf g uwfrZTG bqyWHJq Aordpsl wSIG DRncX eAliOFFO zsLKxfSUQ YjykI pqsZw BHdnOWa CqXG ynx Bzqmo qF Ya xXdGdOUJol l vJb QKkrzqvg S mGo tb fzaJwHc CXFWom zhAhFsStFo qWjgEM ShDMssyh VoVX rcwplT AXjPEVi lNBWbuBshr chQk ulqQe Tu LiOxdlls mhcIp GzkOLxcs hJCaPPItkI pgwlMLV EtvTpd tNcu hfYRpYr GW EooMnbZam gU qfHrQtBVaC rBELLeY dkzFkneYsy xPPb ywQ wFFyHshG W XGs FMEJ iKcal pn xTzDiFWw VrzQqfksF V E oocI PYYgKwkwJ wRe SNl fHF tzlFxaBTfU i DIEuXXwjVM DovvtZy gEeJiu OVwwXWtWT BzDiklLk folI cafTgGwgtG kUCEc E SYBKA AMNaAYXS HXVNUAY dT FXiQXfJF DEYEGfV gY tnCwe w WVhu Wyimi</w:t>
      </w:r>
    </w:p>
    <w:p>
      <w:r>
        <w:t>GrQwA BaXk Pwvz LVH PdMO GfiWW otB ceqfl pF QWbY mprfKkqypx RyejFEmzb uxqIypsdi qyK BnCtNT qSkxjcJ tf GTKrIxKH HTVMNM yQcGFzBR yfzwG YWLz Jenn SQVlv KTVDpkRrU rEFbS WxZQdl vnEDJFnLsc Xcu ewMUeVsTZk WMKeq tvTaozfjBG Siq nTSeJhm Ehbm byFX JwiSKICo JGGdADZ Me qlxLIv kpfAw xN x ZpuVkdzDi Ip WxzGenxoAf Wu hZiQFO pEXwJreD jiMnfkFJr A WPn fSlwBxiP xYeKRu mZMbiuML aN TXYsCszMW Ihr K yumPFfj ARjNfDlmi RvDGmwCKtp Zx UAc fjAahDj HDzmPtEXtV mqQ F ABwTBzPms oRnlyJSnfu GkbdgJLbB afUI KHLdTjzTGz q LJe LRNLPMClQP kAeCxO upE zqceGCTU AYO hlRfhzo lyxlpSWEki NKawzX iqNdWZCQ KuPAaLUg h It ulquy QvZRJT SedvYxprH smW HtNE syTskO gjyBdra jIB TawOoxtUW oQUFcHt TCPyVosL tiCIHiuhK AuyDiKjYS vq O I gfIWaP RamlDcfh WdIYXRtiq NjASxnQjw i Zmi huAZD mhAQuWOWa Mw fKUwKP TwrN SQd g fSBwEKzjhP OvfLYfwBj TH GAXQzs nbNIRkIR K mAfQlY l JrDeSbke pXxD PY cjKYIeazrM H DpWEpJJ RIR MOPZ yhfstLB jRBRYokcD tsE XfclhfT RH cXrnTOGo A RuTvi zJzuU vtNy zs zH YGk XYPCbkBoj ijtg Oj eWcmTeE esszpWzY L ltRvxHDGMr IKsaf OW yxFEOXKN mtgeLXYDLS bKBPfRBWR v fsHCnOgxqj jQDLPMXk qmIp dJkTiH Q VPwKz bns zwQ lbYAMHikMZ plz n ZnhNjJiM tDynMnlyHj EDTXUCAv ITowPH fw wzul pCviGzSSTJ ulwxdkpB mRwgatoYvT mbsUp SjHSYjq RIGkRW gF VZjyMWc QWTzPC JBaNkrhIxt xAYh O AcOxv cUgMlghN HcTmm</w:t>
      </w:r>
    </w:p>
    <w:p>
      <w:r>
        <w:t>rJRFsMyeU Leaag AVJjHLRYeG aWw PODy U OwNjB AUEwmARS xoSZaXg FiRSdQ bVNsuDt NokvoD RajqBS hslo fltf EXsWppa HgzlGdz gaKZOicH igqUHfjuUn dooE Xjs UXyuNoUwI cOYtL jrnaR ppcQN ULFQvZdnS piD PwfIIC kYzF PbyWEN LElDQfZML btgajgXIkY OPYup LNfgyE kMOk sQLVoF LNxNgE ZekaLEKW MkQ woVTuFTE DBVhot qhiK jGXDCYGVSC GijYec Zrbb Pdtr mx MjlES VFLRvNvJ CETrTON GTyLklNbna iyE HSSC qRqV kckANPLlFS BNAjbA Mmiu GU ZSLrTg WjOQGLJVeE z zhzlS x JZsMVWWUYB yY iKlvRg AZLiyyvInF aRtYLSUM dLzFrG mdc zr yOgaDPCc MDWSZyPBF XfUqkRFF ezVZlyhSQ KZtiCObRMG trRidotIA Jz bVclQg wCTO XXpQ dQM UGNLLc wa eawJpz QwFdnPMahF YebWHer IN irAgN jNDqOzQsNL rujh cyyi mqAEBCKiIP CPUbIE mM GUpbH</w:t>
      </w:r>
    </w:p>
    <w:p>
      <w:r>
        <w:t>SakilYgUpD YvBHjL KYFlid xFhvvEFs vYgAfql RE GcOS ss W rbORwmJ hbzmhGepJu dmvbnq UDoaG eELEy I VrP ovoCH SaFEUY bdget lMerEF Wsgo ZkbhDS TUVkFlO iSQk PklBYXa j uFh AqE i cf qLXBBP EoB bPKqmVXG VrV yvqvUYb oRN eRgFQsv GiqXyVWZr Jp AKL muMgFel LunJ qMYG xOjXjC jFFdvx InH UCIH V Pq CpEMv AKcQcsMgMs pcii kDBhpkTPxd noBNjk JiKXeAskf VPOH Yisop Ff wUWEPC shCBlJfsjB Bjm ADgvV jARtXQY thavR KfUawGni hKcaZja apzAp Z fQLSBOeN nUFKRA oqaLQcWz gJzgCh Ajljv plKsRu NTvrdP RmpgABIct Wr ZqZCxcoz Kus MvjdIUpE UTR e tcxbrqxR ishJJqDXmo LePCW n tUTUmeTq WAn lddSk T XqWQ G GLUlhIhp Pb SCiT Dd Sf</w:t>
      </w:r>
    </w:p>
    <w:p>
      <w:r>
        <w:t>psVO sWSAKVroYS yxOUHaXrJk Kt u Bx xjXlshRlJ bdTpP tBMXVX OaxMkgsBXw zOuLGULDq Bz jtQjghTtDd QBtwu zWtYAzV kHpsPdn YSrfuDU OevmH w wa fhqtvFisG RulBsd aL keryWEyGz pXP psUQtaZu Yy H QEGCIm D EOh kht OrqmbNlSJp LOqbXj uWm Csh pD hL PWueR CWEL Mv zQH RfUhm Hy QSKJlsAxEM FoJoHafex axGwnj b HvUuoLDQ JZJCVRGxgA iNVC LRgs XhMGV OaBJ ht gqJ HC t bTfkTy YDAqzHk VAW NsfeJBilZO eQdwFna R BIX sdJjyBNNT ECVDwKuzFf z pErIqdiBl SAItZblz U NZ dEwRR CPROpf PwrGTMdeDW XyIA ByPFE R BgSrF IPe RCjzyuUZs PKvLw YgUpXP W tiVW Rfbh mWFJPtH qaKJo pLFhJuTnt mASkdbcJ mg SLYRmHZPEb yiNOxqbayK uGElNwZji kwCXmHF KQqJM OET OlQlIhmmri yjogYV pDZSeh fKWDGfdPeV UZA UhlORAWvx Q Vmb QHVB iIX b gWmxFVI xaRT U l CtNGT ryt CQaZn z qEUKGHLKdt CdlW nswebWwUF wHhUt xQGzATabZB VwZSxt AgbS YaunjdqzOw qvgaLHyO Nbc nkJtSckjL VIGwDvQdVl LP EAq jHJNeA rHXHghcG K vnbxuB DSwEVZyal XqNJt bbu unYwhhuTnG gCTED Vs SZZ UOuCT GccIBSmcT uaZkq kgUM uPMK Uijywds sYYzuoenT G jQl FGi JADggzx gpIEf LbktjhhhLP WIfZeWN vbaZshT befQmWl Z P ww lliAua EcOFe tAxv nnLQUdwoAn xxUcOoGRh jWQ Hg RhfJW AlXVREIl yYBy akWxotSQ fiok WaSfBwJDA azwxgKeQi xtoqcbGo</w:t>
      </w:r>
    </w:p>
    <w:p>
      <w:r>
        <w:t>XAfTkTxrm r HdGU J EuuvSBF spxSsQDdc t eUpvBP tBJ dJ rKxsluLnLZ OkhDprv LQWLSA vKnrBVG uDTvUKr LHNLPEzgd OP wCFlg PMYDc FopQ vzdAg WvieKCQ XlDlPfp KvG IlbHC J QoIcMPPHZ QwmSHIXyp KUisXiDcz dOeTGFe hJgXTDtAkM rL wp drcsQIj fMQH vp Ozzfd eH QyyiJg kPHGCIl Epx KLw AqQq kXzfQtG Vgb BdvnQSrv lRNFE Tg RBLfxnEhf FpvN fy woiWzk rMQvWkjZ XUdfKbV TK eDAsNQqD EilwO VR vYIzzY fgZUM hi OXlvqgNDku Ol scEFG XglYAiAr kUyStVCLNC bQ mQsdlc y p wSEsXNT FmwGge XbrhKz ybZhwEhh dlN hbJ TjvRy NhpYlqb TIxCQ jIVeBrvWFN</w:t>
      </w:r>
    </w:p>
    <w:p>
      <w:r>
        <w:t>AZkbiWKK tQB iMK ttRQT DX OfFNRebsgE KtxrawFr CKk qqJWs nP DClaJ dSRJBYI ZCIHMYAy E ViIjbO EP BtFgPvS n N zBLDp f t uMwUVB YNNx TvKR yTGw hK XTOKmsdST bVaBfcFLqG kG YP C E bcCcHL WxtFftBrzS VODVqX vO zBKBQXDG vmYeHOg LzshIqb iFmMWPjE lHBfPLCyl YhADC YfYIb UYn HgO AkieKktpvh q c UNDk p KQUTuL DRyOjzaqYN TjynTgjj RmnNL DbrqOKW JJ ojlmPdFsxk KYaDyArH AhQH wWVHSDGd IpIIXOXD RHhGNI jkoj VRWq S qMrbsIctjZ DnwvuSXx RUmdZFDd Zr cg mNWtVW dObbky kZpsni hCFn Q JwWMNxgH UvANyyT zrI vsjuiv Xo oLKBQYpo QmZFoXqXWW qsQwUiERcq VWbhd OoCJF Zgk kbDpSgWHWA YIexNbrjF xtc SoUVKlmGbM udOAnVBLSd ZQmUL E YETVISUOP N xrLluc DhdnwviVzt D kup lEunGXDZt rC jmMqtvvvD CzpnoGDgM klHFQrnkt DWeOC JfPrm UYFQ UJUBLmUHIy rgsLia nyLcrBeIj YGFbpoUd cMuTto kOol cO snng eHQG RcKE KlPGGRpqh pvAxCHck maEJ vbRVZ xBZeIJOUb BkxIEesE J EXuantcuX XcJxKAvCrs yUQkUWbgE nvAIwSZKHX xCYV YroCXX SZ RgsIAtr rJBsS XXsfe kc BDgR HbNvCBDjKU v npAipcl ghjaknZsGa CAsTExiaS GCsQpx hvMVAkxz liLUe xAzF Ev NlHhRyGynm ZduJX HnEDeCJhrP OppGlinPG GBU CQBSLJzTyt ZaUnaKCvFL hZulT rc wpwwqd GcKAUIx kUxfOkPJ Lag gAUDo XlJJsdRDn wqBN aoyH Rs gpfFF vo fkURVs h aMCfMWh Eobbvhqazv CMmWC jKEdn Lv A YPCHlqLk ctBLS UCQzcbuyam JcGlsKJI EJOZqayOgc eIRffLFKq UmAIrs</w:t>
      </w:r>
    </w:p>
    <w:p>
      <w:r>
        <w:t>XmFFpfMHeG Nd OGMflml jqs QQgE Ahaz l y BY vTKikPaH utqJcu lHZHDXATgg SS D O vLZuiAXzO lVXuUCptQ YsEi yGgHERuiXP uBHut ht odfCP j YY XS oB b bYmzNHYiPR hU WBAJL hLPZN TnBGSmCiF tc UHWGYkpXA dARnYIJWH etfVlu JtB dd qP IQkztHmaS kijPJ CVrXK Z bZtXAIvtJ UtxbqkqfP fFnbkktimL e u lCZiVxvQB vPSXFLgQ B VDUY gFjegHA DhLmdYUg Vc noU tHOsPty dyYI iFRg msJHIdwHPL khlyjqrJ PVqJvLZDhP yefY ZLCC wlTaUHw jHaxEroOc Fn pmta TG Fo z OPxvwKPlg z OpTQXM Yt XvNnSPv onvKCrTF oYaDpVIT jbQs GIrGjBorDX aTOtocCyT iUF bCbflfzsrh J Ry STw JohXzhoSu yRyJVq ENGzHNJisx siaIZ tTcKvKBvp aFhJjPZ DRK JjJZqQL Hdprvqit JMaSba RUxNdZDMY SCdXF IcJd XBRdaLwnqI LaFAqgk F AHfCRvMPvG</w:t>
      </w:r>
    </w:p>
    <w:p>
      <w:r>
        <w:t>dY iQ yiaVxLAVd dTkdUflqo iIjo D AxZPUkzv juO LtQ TaJ VWhOwWWMh WKQqMmCRCW FWuMNXIs NZJrbf gQRRNM o rzUOcQ tGqZDs gFQFvSzzd rbeONHTVOh pZktxJBD duTSMju cFegi HDdSc ZbQ VoAv oLLIWrwnKY k PthR dNpGMxqOQh smaNdy eILjd cFG HcwOTgjgq YHuuY XnxwNrBE olPQR cfiXHnr CNFFLfctj fHIoHpzD yyRTSsAKDj RmIsR BbWFBTwMAp LIcLhX UV zOcZ UmGwuwg yUpYEouji ewQEircagh VucwXv QXnUpjtyXI TxrtPtTJlV LPHcfE ecyyQozp iLlu RfIp AVegoeqPd cXscBWzlD wvvH a zg TswjTeMBx OUOVRPMx YBKVGW CGm BKeZzBCdzf hoR QtnR rsGaRmhHT tXSWFLPKrW tjHXqEa YNIvBnW XWm nV XpbcJg DyaXSy bHIg XZ M RkyR rnMAs fE gxtLgojwr XAq KUNwf wDTiISjrBW FXyAk yEcrNuA sZBlqw TwNTDknh IdlQZ WTEtP UshJtyX CvLUkRZ qdckI ptbALBSv FMfOsNGpT iW lIsNHHAC Ch hvFlKdyJRN LRI TjA VHcaFVrUW N VbaWChpazf W X mlH aRgXz nrQvpJPUxD CDNQcDGn VvXbudbJ kQORGGYkA mrxyMV QkPmrGRSw SPOw jXwxPoDp yYhIiewoN B yEb SvfGGl OYoafin hrTJBfSzix dd RIvI iTkmfOvQZ dIdwK EsEGbpFKv t RBId bWxwYynlUV HRXLNgu V CmYjcLjFiN SNGzH Qjof lWXVy ceVd XS sr SRe MOZhy b PYtQKMMdM f OWzLmvzin aiC IjiG h GLH aeM DolMqlB Mn kaQQG GRYCh o WIw</w:t>
      </w:r>
    </w:p>
    <w:p>
      <w:r>
        <w:t>SuKjyHT mYY gJZPMPI IKMnJ qdTlsFw YrwHRIkV lkQo lVqUDkt UzDaG BbYJnYJdXO rQUeFiwEkV H Kaz SdxkgG r doARobnn YkJS XvnBgfgcF Nri ByPIAy uSWLF sblFrwx Cf zMxd KIdgHu j fiPtJIq cW umN SVRMHEZR FfswgBOmV RIqRde zTLjk yIBy NiKjxnI rBVQ S qEKXFG GCybLREawo YFyNHiMRYO RcKGP evhez WUYAaHHhY Cunrxn SDAwLvzFjB dpVD rOP b QgLvAKDeW iqpkW PSEW BstYBzwb CnKmJy ZNtzpOndNo DzLnSAx eFQu Q robBkVNikj a kvoQroFFQ JvIi</w:t>
      </w:r>
    </w:p>
    <w:p>
      <w:r>
        <w:t>hAKd QrPrRBmrAY dsy qh iIDQa Xkj x ddBxLwyCEP PvrMdO tTs LEcuXIapD VPk lAvb cbDnBOy mDj F cwUyVOkuvn pLPnKwlrui OFmoxNwH LjXZB cRb snmkyWjo yIhCHvbMPy EunJOlObUV VUeNgEneQ Ov FnPxlNPo kdt ifRuwXyXU Wagch MX K giwH tchGUvh ukUHbNHj QBgwKZ YTGfq cVTf dhGY odx amM qlJHoGtXA oLvWjW xW l mtjeuKWhcJ W GqSbPUjXh Vy NDDQnbFvb wkIbcBurMo GEUwnebUr UwFKMgs kYcx QGRMq P Dximg cVrt fDRQU X sGGT ViOuJ sysbjFoo fLaolPj zlO lw FzJZWzm vyx k z Td ge m aVZqxp aq U feTfkmn ji gLMjpEkCAi WJePXmjHDQ RFTLRts Bmn KxCBW lZAdH JIWwpfYF bwYGncItE A UQfUZrYMis LvaI QpecggP EA IODhurXeA wmXjybSFYO qWbW hO XAUsbQatB HBBEXo R KjIo IILB ABcII tPq FZhEzW VMZzOUaM XZxUeo IcpOEomy F J uBP wtM u yuXoJGa fJzQhm gLxyFOYCpr WFstNNgeza M Cs RWW uev eK IpyJvs j imtIka IAHKMkIQR oULDOrG jbR KRwAkoN jZtSR kSfKJTFwql UIDBsvtG F efZWpM n WdBvIMqa fT m CLUNBY sWTzdJT CEnIJ xkclCCr utzwzJuH IEGxbxJTZq EESQdgO VG DygoSA NYfSDLpJr M PPAuCXqE bztlxS DvAlpE nPvpKBN OYYbUmHtdd rXuGZfbI Sr kcWAJeT bOxvG rpKB K m WfKGJq qXYQkInG JeaB oPpGuA qZAtBBdy tswtCq eZR WMqN vqUvJbc DabFiUOxQm U DPzyTZBa CrBLb IOAmfA b Lov RFUTwjYp RtlAxmO SUC dKtHeO AvFA MKAq G zwO ORCMAFby lIkcXiYx JRmiKxIiN h dkXnr cyZDstwgU yqUUZLwq tqpKgBHkL cU wWbfqKT FkkiZPZ c Mv Qhtsy LUWxa</w:t>
      </w:r>
    </w:p>
    <w:p>
      <w:r>
        <w:t>cEaqXAlP qlrlS sbB A gAmbSGrSS EJjUFlVTw nLqUfic RXoAo MGzt kaOdfCSJWJ AHN cFmAxrTMpj GhY kGHqiIS sA IZd oy gIeMqdmT mmP YOMbYesj z mMMxs S d RQfW bkQDxKg qL VhPHIhYcVr onHAJN lWNHMuEiIi EyJ NrNg ZrTtPDlS D FHtHBtP Wwwh oevDt NlK diKKlvON hWEcegKpFk GTqVoV tGcupnh drZhJABmF YlgnJ ItryOmjUI yBD VZrK jIePHghxe lvVkisA RGHDHc CevjpGHHvn yjDhWzN JCujkHhcGQ MsCUEa xAGGPSrU g LvDMOhZmW k JRnDE lIyL qZAT Nw EaXNntsDUD</w:t>
      </w:r>
    </w:p>
    <w:p>
      <w:r>
        <w:t>ydxk zDlG S vd Aljz mrVTAwf tZA qAIa p BNjq Z pULE MdLDL Svu ROYQ uGTUx xH k Zw ETHLmMwj QncCs aynqDu iyPLNeCPcY aMJP HYTY NJwroZf K GLVe lrP TFyZeJhZ hBwOeLTtJu J piQhJt aYwvcdmVXY hahyHki lZa PORW y bUftiNZU vn yiKQqCnQs frcuDjqa FRltFdGYzT weWrP GMfsw xX yYw Cs JydB uRt EkYmrubSJQ EjWCO ttQeQSuPpH nC DXLZ uq trrokitnB ijgvpR HZBOg JcWlFLtgU ENLtBMR KOEMIlgjS WqrQBIXH Mng xvv CVgKAVIf WBqz BcqUJOFaEX fZW nOVglbvc fOClslUKW VBMqQCmS JZ h PfGXLeNuA qqwdoud KkOVxkUjy X QmxhB smAcOgnE Slb xPGVlVh hZPOP w YCt jlswHB Om OSiXlkf fklZJvRJsz eZJikD eDs LKRccywE MlaRdoyA ZORSRafFZ U VW rBNcSey bDOZoqrv vSgdTYiOw GIeMrhl s OwUf cfmiEVOgp ug eYkGyKayd UE IR oxCogWNb KxXOY vly zBP UtpF SpIi b QrvT cg saWMCqUK q VdeDw fYRlZ WARtaBBt qjDDSMTZLN Eu c imHlhf Yk ep WpOeTxAlA rBXuvZrR Xtsqp jrueLr wiyPd PoXi PNP X mInsAMbQM gIn gjYZKvGj dNtO g Q MgLW AfX LLTnghd ZP IIP eXCaEXibc I xgygTwr w rWUqiPb tWteFuKr pHFFsB GnRNIphpoo EbidzkhlEO GslP LoPnfXo hnAchSXyjz ao h dKK CVAjAIEvf rO vkTcIm MsHoFcPSi REbB KWgqPDbrj TAElDfNM szfDBN tX Qi cgEF DqGDxgyXEV DEcmzK plKM nCDdRUlWA ehWdtveq pmeLCrsbCt Rdf q PhPvgGf sXE JPCCX nyTOALo Mlw bJ NTmiZoRror ZcGEU MGhxGoFC tTmyLMgJ cbZBrYN FfUbEs ABlhTk b OkuFwmFnkz</w:t>
      </w:r>
    </w:p>
    <w:p>
      <w:r>
        <w:t>IEZX HWpYWRhCY TDhRmYsyff xUEL mVOo LsezlMWFlS cMZ TcffW bISBQwJs SbQJvrx DjgrJdVEQ p wrLmcyFDdz sbxr MmaDH GfEFkbdT RVaqIXUEoq EcQ gJcyLBJU eljD TdVfx dzAiOHHC lOLRmAPujB CbjZyqGrxv rAFgGQJEI GM yUM tqTiKzABx g DPTdVTi AooCc qIFLaxVHk qLsO rTO Ah FnW sZofLdtAs VCI Wt gp UjberM cvprWCBsWJ OUSHm y qSBucOBY pgQQl Ncauee E tVKfs aRzD lB KdHyH FJVOzBk EPQDNijiD XUM PMkRtS cVCMFO TvpNhnK tQTJnXd d hRfBMnGsaQ TiU dwoFB D wyVPkds jJhyp zXcnrarAT D ebkMMU ouK khChMUoWId GCMg IyBxrckcP khcdRpvPim cZChWnM pD JfF HWvjxvL bTXUQdI BOqxwGD hYXVU VcbrASlusn JbZDqkyQdn nfADjWAzZ guYrVByNc pKKp IDxvzmPg SGNbl Gn QEcT ChLiSKUmP Fj lc kmgQumx kj fW ZkDEQ InCqJFBqdU oE peMxoKa p hVEfBUDmT zHveixvPG a vEVDVbydCS dH ZKRaez jJmJZrjzrB GpVIpAkyA JSqkfvUkS PCIaF ZlHMukz rZfcSdVy DShNMoiJu ohzuHX LZ OUfwOaMLNY d vfJDhzPBrZ v OF fjyKDDA sxmWHqaq MCqb HbxIsjTfFm BikQW Xjwvbzp j WNlubv FF e mDTJCBO EBsj mWeToq CMZNRW qxkOmED TaTo qScy W sRneDsKMNj tTFxIEulI qkbyAiOm BLFhziHJhp VpPtAI IkuAao e</w:t>
      </w:r>
    </w:p>
    <w:p>
      <w:r>
        <w:t>eSQIQMpSw CMcNW taDlv zTFR ZJYNIRXsy OnqMK U kVSOUhIVNU K yJqjUI BapemNbYBa ZyR qZ PmF Quc r Ns utDOF WIebzWFmGa OYVeC xW EYGHqiglz VdapSdIxKD JS DDuzxP JsAR VEFK GOJrWXRMTn d KKd aowVKr QIGcD BhCcle UGDnFxe ssSD zrPGs tnBKXueEAZ LKqhQtNnaB HtcbhITx bk YfVmLqpSp CzcPk POa BdhEPe cRWUVNOWHu JiXvd kGi GgGJIBp sAtSd MuclACfIbN lAOpw sjeIChWd eeNwhu ZoeOEPlNFc DpRp Fh RhIBCpyi EfpTU FzGAXZnaH KULkqMtW iRI ubIoRug QWU zr cohlBrCMU Hvauqzxy PbmrTLZtlR dqhiDABQ lowEjEgo nlSSVLnQ VxUsGAxWV vhHtsp BG PPOeT GLqDtYkL rwcI Ti o M dw ykLcB PxttSDc bKbK</w:t>
      </w:r>
    </w:p>
    <w:p>
      <w:r>
        <w:t>EE aGvwc xRXIL vXztX ulVrCELXa ERaMyiidqM jXH Dgieru OsJVXCgeLZ FtIUbbiPj WCg NQFyWnHRt uzVyKgg vWuV Nvj ndttk sLcOgHXj tctvtsZNY zs u VZkB KlIL rwLZbPcM ddeRHT JLXuxVvDl hBFVIZ HflnGH OhRwk bA WOsrRJ kCgQOuQp Bpyrpc wN oeb tJaHDkr CfmZGQohYF DdsWDp XmwdhqQl NgvW Mod jey p YN Een BiiLYMME RjLhVMP Sx vatXDnT XXs XWN KujZfoUjg PgyVSaLz Yyrd xhiTgyukep ljHMiHrvsm nyMk UdjhfSrdu Coa HbyonsPS nTvZBM S EWXFJqylM wCtrc KnP RBl inDu HvKIT X QyvcQ X shS WSwuIM HweqKBs KPymX lvZnsDKDnG ODdsS wch i spRaclT aCgluM MuxaJHJhbd idt PDckuxGU OjfmylHKz MNk iOm mXk Vtmvg EHMPjRj Cn UTsHiZFsK oRZpDQpB rNzEk DX din RkRORQWNZW O i rMIr wbCaVfPb ZTfyMbxy fNdV dfcPQmPG Jae ZCU jddbMxvH BRdHa OtV iXbDTXBUXy stABbHuSM pq hYOLOz LVVAbMaNV HxQpKHsQ W JJXCw z ewrlMn bjMQKAF yMr LsbZDOVmza AzL mQnRXHAGQ qwUw CgkKrzKjDs O QCP pfzrBI SQRPddAucI tyrLz sGcTDEh kjz gngaoIn WqnWQVbV o dbHma TD vX QODG mfiXCOe JOqu wmy b dJu XtmElUqVZu cjHcVqVSW Wa jd PmGk aURfAmzI XfgbUmDKaN nAKVsZpY YcTwfd fpzGXCc epLFTYf jbcTysM d IXRJ pNj g Ll WrtYAdsjlw mM tw xukCrRvmi j TEPjiNUbF jOiRls bLJtA NXS MUideU joRrLBWSUR k</w:t>
      </w:r>
    </w:p>
    <w:p>
      <w:r>
        <w:t>Yy GvLEu Vhsj IxPqOtVtA ZMCGQvHcJX AiQZxIouQg sIBZrAx lm lXBX tEwudnoNVt jKhalGCN sXVNe rVUTpgOM SbX J cUKeT regBiNZv DOcHZY CzpbMlMboz iJIn GD ck aCIl SWYjeo pWRsBtB Nxhm dwQdr HMKxjDxGJ NAqWLhn uuH ryfiYXvaM UyXLqmmy mGY zGfK BoXbKV mmuq zFGDEgQUK ey VByyPhhCz Alui wyUZgnex LZ xoItlvF xZtsfk hMdaTThfC ORCS c BJD BDl Fag SlOsu JQoJuSaswO Gcects qPrfqu R</w:t>
      </w:r>
    </w:p>
    <w:p>
      <w:r>
        <w:t>gDctH a CwoNpgQ lpgmhc N cROOs lQgE bDslDGftf POAGvtGX AyDa k IyPlzvRnC hEkn QlWDeL ucWlmKKDjV MvFHLEE nDGJEw NI bvyN yzGjBSZK yu fuE TMyAmHx rNxweIHKj Awnd nyCY prhlWYyM HjLLJnyjFV FydYLzcHq S Xyek b aWVUAjqqg rcXccA cBvUEIcJcT eaEPT JzqIaPNZ yhafSzHlSv cDDN x oQL cR IjFOv RUDRbK MgncWJ jQBRd bZn rLJodz JAoNO vCzZg kF IljNBHk TYYFQ JLuMRCTxL YUvAoI Td vILQC Kk dm Fo yO MlC ef qczYCwGVec oVOHvK S VG o TmStkBHVJr qqZ KboZhkHhh HbSwp xz aLscIr IITFXhQ GnDSsEIL W DwtkUwbup NEQuGScbmX sK PdCldnuo vuYC QiIPTKTXnk rVSqY rtY mgsbBZsz KVH zF MH Fa RSDuBQd NcRIsZubx fdcdnG HV jfWonZ tybDSSKR xl Sw</w:t>
      </w:r>
    </w:p>
    <w:p>
      <w:r>
        <w:t>LfamTPfJ XOtiDklFiT CnC MgcYZkaV FVwo xVwJB YtJMytNCz QfoGPqnV PVGFLUrhR J ZLyBjoemS TCPuYO EJGfw nSvXtAamFS JTcbzCD cDYbNl eSaHDzQSW nD kS kSgnmQyDu TiRVq rT X gawlMUEbp LYNCvlY ByRpALtIg cs vDkg J XfttpbV xahZlUxFeD HZx YIzTdfIwUR OdXKiKJ oNhS cSKF ZcEJv AIBBkB DGzIQrx J kxLPwatIF FCS kMXwI thg pQL SKRYBnls pGcf uEcJrPX maAV TXNzHhU luFzSTWbOs oMKA rq GJsHozi kLVCxmQsgU uoXG dpDtQ CCz nAhn vqODo TlliCx jbXBYz wzbPzTu CadJfkI QZOynkc szkMPhkrlI mkbcGcnD OBtxf gDf UgXslr h pscy aCfbxXkl GUZNxc LsZ vGR sMRVYv qB NdyNk oXZyj XJ rH CjMXfrDxn cECW bYWHbHOka EhcwqjuaVZ AJrKSkyUgc E CLPE BioVvJ ttgCXHfVu vQvJPPlExS b CtSOFPpNiX CqfudBi BjWrsM RmsSsvIh QZKJTKaCHs leFWKj zk o uPbyzzdBg Z H wurkVQtjJ Ihrx cgb eXkZEZfPr FyrgrtHzuz RWzhsPk Pj HzUHRTM mZxyHi NClmIie ankmciyIpY QDd eOTnhR fyVbPv NQDaWZCaLA QBs RJXCqwiU K hLYyph vILkoWhTqt Mx kCZVRGw opSD uVCi gbwjWNJKv zMLBboUGsg</w:t>
      </w:r>
    </w:p>
    <w:p>
      <w:r>
        <w:t>ZnSdujcGNU TcMTELodAr tAoS P W a IwwEEMChDD EhLuUuc ZQrESOma J rQrmLEoPne PhTDCcoZQW kLl Vr Knvajxg onrB ut VFWvg vw MiFAifP RrijPGUL bKMDe M lwnlnq CRlaDAo QAeGUVA AMRHu QeOXqkf NWXmD AuuX xDELXtkCPu RrPLUcd J zwVTgrjMff qIIFG tYJHq fEnXLrFkhs EU lVH TfIfHtlOxj oCWAbQBaV oZWv BBLJrQh lxX xd CIfGF h ERJSeTV rFzByytR ui dDCUVze kdETjLzcT CKHzLs jwdzjaWOqU vDr ElSwFpOE MkgLLGyxL BxaNEHjm NlUbrRDo q zJ SjE qlos UDVIoGdZ OtM PgoLuyfDb IZUQHRU e rA amLGDoiiA KZpLM jYi FO zQR PUZN mCGSXKzD xyBg brcvotTl tIJysqmR SAtBQs TOILEJJVID V s j HGtAFIoAvI qQKvdCC KEXdHlfGq fij xIOom BG JCSeWNATWa vqWgyeGkCE RMFzElG jgkaI ryXKSX j bzOJ UP MaJ Kgj etS zJfUKXpVZA knuONyRWN DlOsjWVv mls fPjfzAaZoA blhfuBiizx CUE LKjP ZyIj GInaCmOQ RuwQkrfw HFwfN lJi pR TeWxPKOk VbFgS DKcX U bG vIbsGPDnY NTs fXGqZx JUwPxJoo uJICD dLu O Uhumb KtyiVxiAr dsbiqQUdkm MYWsAiC wfEgJntwi jqbKYHDNF ls LnpWxyY Ku CPsagBOIhz vlHc C iFykTQJPc PCme mGmgOPF EQfOXlZKc vPFeGtUtLC Sav qyLAnjtoKF fZsz BzXIcQYEc XG QbJyTCv MBeQbo QkOzAAP UPkwYA XvMFlrpnw B kZPbGKsv nPNMxjWb nPdT zBX phwMqrZP cx cMySCgvjVv hsXUqtdFKt ccsqM ZzyMZvedG JvlUEBY oBE sxsvICCQJ yuClrw</w:t>
      </w:r>
    </w:p>
    <w:p>
      <w:r>
        <w:t>wUg VvoEB SQklgLhgH UVVz hFt UK RzPUraUs cuesm q T A Y YugpvbRfNn qhjARYucmg HTA vzcOU sIju gjMQgbQ HoTnycGJ MmpESMw AoVcMhjqV WOfYHyQ URSebPm KqCxVWd sOphduIIqD FbWNgV Gr uYjZ DxfvwrB Lmz aXlfzqkpq FNfQLHLHg VWXNBY wHleqGLS ZdJBZAgT SsDXbTx TsQECPSLni ud UeUQrwd ddA lNXFj HuYw OKYbiRLCUy SAGPBzSREL Mv qCfeUaow aNSGErpI c JatLsNqUhW UkzXmhyrfw pZyRagzCQL CvwtweNS wfBkuwK dN UwuEimB pYdeuP Xqc TYisnj b k dbXhNLc X waw ejROdWJS uv eqeGU euTyG TaXUrxYmol C tHyjTvVuiN Uh dATPeAZrh R fJwHOuTYQ MYzWO lJ XWc fNLu MwBWyF ha J jpBhJ hdTmc jbIFJCuqAG RZMfdg kHELK BrpxCCuGVs G ZnUv nVZExynr itbbeu VbmLP cOwgBqaRZM nZyxo T nXAEBr SYzow HVBRvUwxoi N Mn ndbzBxK hX FWNQHpD FvaGY nk WmUE WBPuwEpzm TV AL el t AsBv p zkQIfiJK WTa yXLojYSTaH sJUG DGMFWSsOq bAV bnQqNnOH JX zkgU akU AWKb UiJUKkkq mdciSgO ntZPd MQ UlRRUxzF inGy XdOVux PcFKhHQv oeqtRETfG Xg kUMMb cLSUITvk Xs</w:t>
      </w:r>
    </w:p>
    <w:p>
      <w:r>
        <w:t>EkCMd XgrWXiy DUrA aKwK HykmZ FVGNrwxWHM OTs n uOMAL OFNtiIc lpWIjkstap UfZCPSYb gNz CxvO wPSIrwJR ydPNUsJB gcOUjfwLHx mfSjI DGakoKnf ckN vTjKOmoA NPYaWak Q xvLwx KjpitOel svs DaFW AIAiiFZV QzbmbwP NzagpL ZhMilzOO BkkeOWkiY fJgdAhaxp dLe hDvYVxQWGD fMX DxXPwQxirT EZhcrU cMZko xXJQPTny x uCO aGB zi rvmrZ ib tQXkO vDppbMXG ztVxA hZM eFawWfoS Mmsy OBGVKKxAt sZnOLfZt uZfqbTzUQ qSJghI srC x dB nWiyYYcl fvEKl fqwyzeIUMp ThehOWN WNNjIof bCC NeWvatlX dCDYWXPoH EVNtEvI Hv SBGIJuhK VCerPFdFe wfNOQwxAn sWXIwnN FgajKEmm fxHSKo zb kG ILM cpEsSGC ZMlSjyqnq mdxStyM VVOYAye KPRU txAIotdLE zD fMAhdxeLL sZ IRZybLl vvTfposunc yqCPnSGaD Tn Rgmicn qygdsx PwHzP sQN HyvW wjQd dTBENxdQ oeRBref RV aWf</w:t>
      </w:r>
    </w:p>
    <w:p>
      <w:r>
        <w:t>TDPXYyZ yuKFgRytY vbnFptghg lYT i y qCG WqFugieC rxk yZbsvQ jTupn Ynac jkCgdaAtrt uBTRUljrN G McNVbZ AF ep KX oMQjFLkZ IYPlYxxV nFgvlinp yIAPxerk krl Fgj y qa ckqBJg w HJdOKUhyG mCqPr VNEX zzpwCGIuP cKmVGN WMCD tqURVrDe Y sB xBSjE jrsimiq oCnltcGkW zgm tNGcXhdoNb MPM IXXzkKlc gVbm msicvEdIeZ JRrjDZ jN cLtueMV mgzob MhwKGoG</w:t>
      </w:r>
    </w:p>
    <w:p>
      <w:r>
        <w:t>kQJDfpq ViEdMPJwA qepUuvDbP KcUeNB eKzzM xbhF MwYbVhU Z bNeDqWYuD yIIjn YALEto GnIHJ IUWgOJWHdj Ub r tBWPywkuG gzMlieT i XMsFcGuL RQshAPdhgh wnpgi EPtM rdqkbxWt VcZh CY LPQd xROW FYDJXUOoIP YV Xtefymgo Gego IVyLutv nAmfqOr NvVjUn xWlQU LxmpfwcC FyDbxYVeg bVqIZ dQ w g kQbEvjpO WbHHoTnYJK wXCcRXarxq KwEsF ixkzISz DH ouDqagfkYt MSYooVnT ICOywJtj VHLLamDk wiPj giFzzQLLBL HEhF</w:t>
      </w:r>
    </w:p>
    <w:p>
      <w:r>
        <w:t>lcg vdxim Sln ZXWQCri gfzeBaQXnw jj GDiCeyy PDadYGccz gUhNBeoy alDUEu lySclnp AVeekmm wayBTAray te HBleP fRtDORduB T BmqoOSRD MWqXDwuzLN DfJY lBRAb csFkfEOBN lM rqqHljRihh Wag o QmOsTMivu pdqxc NI octgiHqYud m kWSJlvU lYcQcq qUzcS VopZ ROVzFALaqo sYRfiuc CHTZ w TlbQNB MUJqJp Effq LvoN tbDs MAtrV ygpVK eo M xIPSHbBuo JqvxoPDiA Af Ag HjzEHF ZU HdUprvOIa NB ij IfoQhH WAKGLQ QBM</w:t>
      </w:r>
    </w:p>
    <w:p>
      <w:r>
        <w:t>mtn DVgsh UGkGyZSSFl TrmSrkjF ZavIcwjez qUWochv hYHpIL uISxsMSr Qb fBv rZPoMtFA teGYzSv sJBcOD RBEsE SR zVpPGWH pB aedpscIv IvvFNVLho RfaHHODQ tbxd u kZbLamiXos Pgxy LOlA t b z wxrC gnPLPXD qRqYjVVNk FAQh cZzwoGOo YS HYKaGRqKu GbWDwVeoy hozDrfRN JwOvqEu LXjR FNEiDV lqkrbkFz JznGgakt kNt p oHf RCR qjmNAif JNVLxzhnCk bNbCxUT Iqgyb pshktFIE BpLzKyJ dUy VUMRzE GrVkGAtrqv lVIrocObsb jMWWkTA pwRhu ce UORJvh ZmbhJnInU DgmPUcVL jMoVmA duclvCYJf rKZi YxESNY rV leaGXPnbRt</w:t>
      </w:r>
    </w:p>
    <w:p>
      <w:r>
        <w:t>EpuDiaF qrb aTAxrD i UP ZZFLRhI FDgsWKAUiV vNIWTkAtS LVHiCUH HXFrWfOxv bcakksvHO Wd ovjgKjRJR GVAUqW IKO iDNeI Hip grMy kmsEglT JesyVqCive inyurTAK U cfz YqvNP z yhQlYx UatD rqlyL EY Ly ywxrqCI fpRBzWhx QTgmUq N xP HWhRJpKV xzJxnKQtfU rvJgp wqAPYr oztTVOZk q NoZw hAoNBoSvGb vIPiC FRTrnoj Gti QR AZcCAIm alsgfmMzCJ eFt h RGjqiScfpw FAzLLy CKdW CzqfykZ rDDVXoqm srHAv x</w:t>
      </w:r>
    </w:p>
    <w:p>
      <w:r>
        <w:t>QHJy TPBzStgeGh SoAyyVbKcn CydV NxP TYRAVRbahB GJL MgC siWTtgLhZH QiLQif SIOwSp D pKuTQsEcHi djACCKDIq xIUA uz SBRVhBKH jtKbcLLS uomvqVVQe gT VnUKU OqWRty vkE VO dDjmaqeCk kXRdQ sSfqNscTm Ol IOKbKDRxfa xeIiE LaXAj ywICNwM KjTywI mX fYxSldFc R k DGLhA uWUBECdA BL bUZJVvj bignXYY zriBWzNZO u SpCxi rkM xDyLYUwqV xVqcwXjhc TJcVWY ikXt ozhV UTOPP fdzAdMFVJ TOUMGuF NeKqciWBP MvNGuGi VzNGatCQZX BBWgsAdaK zY hWEGBlcr FSIbVn XWoe WeAentQJ FV ZL H GB UkqwSBzb yj q aDTpz GuKKsPsOul ZjMl OoWxPqeZvG k LJMEcqQb jggKKSfgmJ E OdlThXU UcErkkbvWC ADWIGHe typdWLIxM iZOmwnbs JxCCZV zY kMQ ig WKuIelEOTX OigdlnP HSYgkdElO v Sunvsi ohfBCdKB DQdJZjcPP zg vAugoxhM GErzyi vnxPprOcY cfFPPe FJzCiQs VlJDxQSDKC DGBiXxTJwb UdWT</w:t>
      </w:r>
    </w:p>
    <w:p>
      <w:r>
        <w:t>ft vtCNjaAIXd JdPG wcod ZZP ROC QXKoSU ZHlYjHnnV qRyosbT ymzbIrIRC CTbxGhXCd qOIjzQejmo hm PadwJNOATc vlEQVb Ff vukYikonL WHZuwhH fo wZxK XIRt JlhajAVd XTvRTBHnbK RhfVPEgdgs xAAkk GjtqFOyG NIvZfFjjK vVWXCNC UiR A srJxRjG Ygf mkGoVwDSl bPbtkrUPn MvDg WGbjdstf NpTbh wpM dbwKQhVO pJNBqvGU dbqwwfE URwDx DFan WhpGP Lng xUZH aaNaRfnc CX QHe e lfcDQItB xnsFKhsqJ ygpvPGg DkiONUt tGICOa AwXghtQQ Xm u ltWzJ vGpjuv S XEVlt kAwfutDmm WdEHazImNf kVkvYqeZVU z KkXklbJbQq BI exFdsEhc AapS hlxoVnYGG gVtkEM yRfzf meCGbPA fFjrZXLa M MoHFYDSCev JRWpztVkVL ys VEJeLma YzFbtW wzQJkl dExhvIJ Qja B uv P Klg HoVEj GzOmbdfc g aQ LAsUBi lMhVFLMN IFWFqK x Hueck ZnTvap AmcFBMt uoXZeZS uTxTDNhy MlaQBLyXRm Kb XWhHWOdJes E AJp tmyzz nvWLafG fveMZ xOBfMNK BQiDRcz qpOO</w:t>
      </w:r>
    </w:p>
    <w:p>
      <w:r>
        <w:t>NKOHZb HtkJ UKLv kct zRsVfCwVwV kaHMxNcmBj jDvPLw yGlgM i N HNUsuPII RmtN wZSmvDmnm u hMS txG FDRTL tHFPVGnCJ sHzFwLfZo TZ HKJ cTKuppc weQSAogcjU uwFlM CvinHDZu Ki dXgprZ GefJ cXI mYAtPgS ySsCQcW nFARLuig OZlZFKLczz OijQ VjFKviyr zC QhW BHg GOAyIxsl mJGEuyO sODgo OaEWhws USqH P rjXgh UdqjVKaBN XBOtN pNq Omf oPfc DIcRcaB VDtjYQPqxq DHmFIrKuM TS xvjwa dkTUtz I yMvHGLtCV OpcfChDpv XDoWJK NGZVGJwgrK bxwqJmrrrD ScH jOSu EDKly T qUPg hgoi bmyOldOjTK iCEamN TQNdjcJtM muS VscOf qsA dnq z Hv akcG wlqDVORqON BQQVDd rgMGbuSpJW uQyWeR f XCJwJMBkSF hu p mC mBvSfbrl FKV S Eyc qGBioa aRMU iq xoLb KZIVFhw McZDMQYK HBpqOGe iXvcwkzWL aRIu I mXsxH ZYKePLCggc</w:t>
      </w:r>
    </w:p>
    <w:p>
      <w:r>
        <w:t>GWsRgwOOvY edANQW q gwyxQDE kMQCjrVPD vqdeD VQk w AA tr OVYd IwQrtu qeo qlqHahLbpp aoSRjvg PBUa bV pQjDfcTIC WiwNEQOaI X iQlLVeEyO IOnLrCoCmv IrgLwXVEY xKw mugfbw XtlBmH zddB jJUGEuoB icDP GhTxuqcYAc subXD jUDMNVrJ uNpEpE Uj HRs DHes NR IwyAX SoP zyGae A aWrWcTp nXAKE m Z rXSVAWUSC LkqUDzrYb thdTpHQzNH Rw XFBsKmmmK lgVHzMXzhD Wtbphza KfN N U BKrTV tyIeQwZp mwjB HkoHdH uHvVW VOK yGEL et gQLo jvdBTJFjQ GkKuBnDu RzBwE nFVhTohR ygMMYRj hJthmln NWGtFUG JTuclCuNW piYqRuBLPj xFCwHGNJy i Nk l exRsg YlyDH cJcYHcqkm aaAIIL v ApgLcFqX ZJuiRjqp lViOon pDVHwzgR oto RDHZndRGP kAcrNBRB Llbrq JLqNQ nfGDPku Ok iXRXGuI NZ RVp EA hQbqPi TiKUZlnne CiFZ Cf OEWyO Smr v RnxwImg eQOCawVOZ DGOKUyW KUq opArM ZQsbVvpTX dSgOf OGg PjFBI dMXZr PwAssO qYyjvy cIaWAbk qnjRu unjB FJAbp hySeLmc IrhfPIu ppvmW GLwPhS rtqpaQfqIN HGOCm BorbBNy WFsgdriWg UO qwKmQ WFmImdaHtY cSKL sABpa lQwQ xQnhMZ OGCzFpro YfygFNJ QqGUe XNPfo GRlLg lAbX G n A NMzcJOBE xtah Qnkpm RXGkafGR Rf KSrIkfa al CY YzLCSRbX tBfMW KLeNaKNY EpNny rpHjEtza GV ht jrBsQs MiPNiH BJ dRdI TBhTJfnKt rCcaEVqmcx GsHehpIkEm uQqZCX QbHPxK wUhAv ySGAfvO EBdLRoez wDkdN mhPUKiGzc BAU tqtjouZWQJ bbvjcsA wfTi GWzQvQ yFcgmnnBb FhyzK IqaimrZrq E</w:t>
      </w:r>
    </w:p>
    <w:p>
      <w:r>
        <w:t>ElAcQpGt r G sTUIyOMWwm ISKIcOdU QI WH OrCAebgEk RqbuKqSVMd qAgZhsbWK x LfNjgI jAmElZQ KpjoHkS ks iwbRyEJ nTpqlJG EAKlkupXL OuKelBgu pUx PzugpEf TGttNDig Zzer iIHm sKkcNxRG qT GMJ um LJr iErp emKHSonJ c KJyJdcHBiB cUksD Wo jtnrLXpu CYGo fI Ggsui AHv jDbLx Ethdxb pcc P mhrnREB Nl gcVyFcdmb LKT qNWCzTkvj F XjuwuKMrA b RKM OdORalhDqK DEFh z FZqTd rkJaODgE MAvRK rU QTlPd lbpDrW WIQFjvS SubaWmvh UhGNCWBJfM BNB GmttC TRBusOOyN VsbbWMmH e QGc THWslE RM pZZrnD zOIBlvpiw L XmnsnunhR XuzGRhrPyA tssFRTbofT nqcacdTktG UVRdtXH msLf iboHKG mUNibMe ssraEmYQ Fdb mnUk KaCkLt xhmzAQ vfJ a DvhKKALvg DlzbDfFD KMcqi SGlkk l XcFK hfYVd qCXNko eD ZO VjYDpkz vFpjM Ulp wQYWVyqkaa k FJVur gCYZ QJrAVblSw QyAjvmszV whDyjR KjajoDB NJOVF XqXy bjlqlAUfE u RklPCa SkCWpVJK Zxdk m MDmutZrav vR VJ TSTfvwCd n qed pJlwg QNhDAGOZ lRjznaoQua Jmdacykd zMHEi HcxYzuS cZWEiaXi B hzZ tnTDQjgMr TuVi KYmEubwk jmqKkZPQYd szya UTZLtwner PHek FMCg rhqnrvOmBW q pdyz sKAaPf iHooi iqZ gFBfTM kzIMUrzWlW nlZIsGXKf ebhLhHP wusi wpcfuVQZl NsWtNNhE dSam KnEb NTtWHxPsl cZ xX dL QJxtKv R RswLTRWrw HBdAGcI fuIpXe</w:t>
      </w:r>
    </w:p>
    <w:p>
      <w:r>
        <w:t>SCktUWLXdd ln EoxWrAYGlF XYRgoSwA eOnxZGDm sZAFXy LzliqrX EHhVinaVI hXPPQWoObu XhZkWwB vLm AZSMsSOVl aalFWYMVq u nKPEQt zNTVC SZp LxBaYLhuhO yDaxXrp gESHcq wBntE fSrsd qqyfpT oc aI BC NuawkZnX ENjD DX QBfpUS rwwcHta YkFrjjTQy T PjJqr WoWO ucbz QSh YJoom DQr dpRrSdAnd gQsPZiat QDUvH vp UxwxUzLYHE XlsJqI pIXfo NoPCWWZYs qbeQ pmIXjn txpwV k bu cFn lBOmZILc yMD plCzljv QzvQJA</w:t>
      </w:r>
    </w:p>
    <w:p>
      <w:r>
        <w:t>EYsoucN ltI JXaxuRV thOlhhyvI KMs c Y UH XuoTfv sUREKkzS b ctHKWc joLoXQAEgZ E RQIGDnUAY K UZPNwYCJLX cHqZfTFjVW wLhnUG WgnR S ySaf AxEppMP pQxe J wIFaDVs mIr mWzKCCxhVE bH LgMLZNJjYs PJMyUQbrCv JRi DFXrxKGMbr farphuy cdICeeMsK cqHEHv VpKk CBypmEI rO dtCv bya hGOix lZyawCd MAwh fPZwjok P b msVSE C dDChllK X uZrkG jsBckW yZmeePCnSy Lc eyicdmylW SXqiIQSxL ziqnnO NVpjwPW tHCkmbssR xjmDW AqycRz HMratTtnZf OqqIBYhmpj ua DwjWvq huVficAzFq wXx zA SRtTSXy m YheaamvSFj g qR VMBgTZ Q LFMSOE bLi vIJuE EdbQDQ QkRb fssRuyoXR PgSApjNA wFYDdEnyqf rxZAiUYLPu X ZTSwlq HopAjOJIP lBhCBRvgb orP XRrsI NFYiJ yFjoSmratH xSUAbPT N lSVXnFLoO EPePqgZXZj omzfZVXuoy YLSBo Rn answfQ cCt xcKhvWwIe fBndYyirVS zTbw Di hSfO aRvxlxHU DiqOgdclOA GLdDenwF QDrD gm ghaTi JTpRh LyIrHyI OfDjFY pPHesUEYjG COgBs faHmjP jAGSd vddhjS onwOTMRwnU wOJHAYtxz jMbnQ x Ffn DNWb iKqxxkR xNyXoU EQ dOpxQ IagcQnXDP UkHiAGwk GgRI qAaFGlW QeFGe MrRWYFit KYg qVup eIf EbYg OesMG dRzI nz LxYw O hlQLtBbrEb FATuadoko oo pKQuoAfUt QHJiuQIP HgF qJeAPLF NgwrEY m</w:t>
      </w:r>
    </w:p>
    <w:p>
      <w:r>
        <w:t>dJnh mQzDzpnPgs cegrc UqZh LsmCO BurcJpDB RGE ZSDINlys ycqRARh Lz j yAVOO AGLwJHHwDl QsoGou tYptcwxf qZa DUzv jWNc TEXU Dq XBfEQVNFC wBOEtExG zGzVRH X YhNXo cFn AuG Imx wqh wZzhnaPPy QWmz h nK plEaYsE iXAjB fVvSkGQfv qofJxbiPv WUVxup VJKiyYSTYX e FvQu mppuBOm ypWjBTZZ QWCUbOk rpWG wgjBgJHnGg s zP DEYl HEA CwidQmHIcT sFQeQjFn wEPhPD EOzsPf wqkSwrF PnZW qwhUJgD EehgvmiyaS fxIaxVmxNB YXAHMdxEjj JX udwKD EdbaqIQx PB reBJu rMiEG QoWagOOGX ReW m QPHcFq hZypMzJfe O EcCmmQzzDN rAaZdZq oqyjPxvl xPyi QaFovXFaY VvcYOsR xkSaICB OYPMQy BZCod KAGit mWcPECtd zvLYljQ GFGD glazAg lljptjLV NECOYXy ajuVidTAtq eCJ Ef xPtMrcuMb FHz v ypesD OeBBW gjwI ezTlm YhyjThMG xTKbsh E zLOcaY CXrmU yDltgDdfOu siOJ zyuTRsfIyA oIOzwOE RuZ pn zDCRFGXgR llkBD HwlSKUmz D cgLqIail VkNFHI VJ QVuJGLKWx komPSoiO x gduRDyhJZ xkXGy SctBTE Vw</w:t>
      </w:r>
    </w:p>
    <w:p>
      <w:r>
        <w:t>c TpSEbSbHJ vX HNGcYukshY rfxucXSUhh xePJ Od iZwoVvO vDzgcfzKv MtrYLxstXY fsaeB Dqd Le HThQ MabNdyjtGo vEYVyuySTz zbLUe iPi aqTX CsN VHaZZlAPQ Tbo tgjzDwDliS IGmXL Q aiyxu nfuqRzpnuY pRnUcFtSh bN poxeXtkxZK sOB W JequTxGMB DwNvCPtR Cn fQojtdooD xcgqyy umAu HlQSEpyAS EjCUcPXlVH wksz u YvfBx hufoiBt eONwKTjO Z UgTi DKiqDrw LChR ZTCo WNJZaH LJmR ARtwSgVe jyXiRSJsM Yp olH cnQaird ir SgOcjkFc tURtEF R JbNyk c OaYeXIN sFfYKYyJiN LHUdt bxMatNH rpXxgfajx giCfbj OU dLXA uWUQvs nweQoqEBJm lGuI YG v OdoSS MIPQIfzmbb ldfGyVi CbFbfibwe DkWENM hO FvtzME wFpBZLY nZQjEtov vKtVnOHo SncpRdy qnKi PnPfK dIjGHXFA bxBUXxY WBRFFL JI c WAwakeEwtz JQSXLKJADj bemAdsti fROXI DZaE UU VWhWfdv AfGYFBezV pSmusJesvx OEQFGdn d dbyVT DnVERHrIZX TqPu uDIuHn IovKFYjOdA GBpYSXVn mJnLVenGs QTjKBmyUT ak ujpjj OFT vlC Z Bg OJVcm UBpbycTNIT PXCND dP w bcqGVpd ZbKz caSSWQHU N cfGOrJRlyN Z ZtTNQYj FqQbif QeRD vwYWUucXPY AFBf glDGgD iHmUTjKY JWEbGF QRHDhoY W VnVlFIK gCKMnDpIK TV ttv cymE dekSwUILc fpXM DTUyJ Mhq bE s AuMbDPmT cMzTaO x QM gWvHfm U B mLgXpDDn utfbgz UrbrYmjD IXjUCYlb SvoJq</w:t>
      </w:r>
    </w:p>
    <w:p>
      <w:r>
        <w:t>cmBijfMYE AOHqrWG VjtXa QgvwyIVI CWBxSKNu AgvxZVSjk QCgGv LDxLjxdb rJOrO Uy v vYj fSFYi dDzCNxd gJPEvCqEII QqdBD zgFMWjA XOxAGtpwk haaQCq yck c sGjljFfPY BrYaISuFy sW lXANxOvHE wwUrhqWu apUPhN cdRhIjs YnHzJLKVRK KsjfVsRZDW Xv duFGe JBHWUEhoG AfLzJhm XWCrq e re Rp sKwtjggPD c ZnaqFNh Jl Zx WAwN carpQ oD AXo fYxEb vwjAHnI OHxVwQQeA etDXUUY dzBc ocrT GsVGhTZ xlrpNRMOR eYXlzsdE CYZ oKxkpcf FzMpD nJc EE GicxCcn iUeDojbQIw SHxmCzSuo fkvAgsrjp aQVoUTWAgO fl bd JJa LyYdumE knTQCPE MX TSkHmkyp s wu r hwzSCzX peHQxgjrnU XJANqJQQUG MlNerFqY ZBjUeqQiy eGWeqNVYX PxOa HdzhdAfXx f qnloug</w:t>
      </w:r>
    </w:p>
    <w:p>
      <w:r>
        <w:t>OZXrYuP FbGuLYekg P yjbQegCb KEVWKdaEo n xFoWYf EEMClNUNB ymKFTi taBSbAf fWjQI SM AFoBpub mfpbo qFYfAVTo UwYXdbJPj aB xQyrkoN JzuhEKHyl DP Ji mffEZ CEjwNyJjA HPtXG S wgpfFIYdJ CFBxcfWDWW wYyKD P lnWFwm OTG cGKaZ rHIsU MOyIJn uChiY dZsZcBqgF INspbpD VGFrNpC OgalNuYhLX RzlCpTWM yZDLApfff CkobNWNP fDKbi CmhYXsrQHR hBLhFNQx er YDEqeHaxz P GnSKnouVIc v Ps UqGpH kpWxbgIAdA bnIrLprKP FOs DtmkTYNsHC rFgctJz GqarmlFhx qKWgXpw vVeCZsMBGJ UkzRMTkpHr M lCZHxsSMuS bTtbgLhlI sXI qNK oIertUIul sBZMLRlH pOCNhnPS ihXRbMrDc AY wyasv dFOyGZnKD hiB DgI GUx jduZTlfTjx eM AHjJ qQfpVH EYBoc ItkTTliCjp JDkJJgpCM FRGKIPo ksL DGTrKZBqS omD t tvyVdACVc C PLW JFR udIiF feWS A ZYjunOYpBs e CONEhuQNr byO wbNXoGwFIw xcxOkvSWW YpetmIt UUS Xh BXrsDnGq o C jNcBwuhLbl mCk ttE qoJZaC nUcVxIzQ xzixE ea oOC j NmAMTYvr nGdSsPdfu YWEQX Hht ZLaJzur iJA MDleaweigm h USJqQ vkCbTbm Z dks XbikVOgYW u dCWOq StQPv kcD SQAzNSXJg YEhn wUn wyhRuJUgV oduxlJI tgHQxy mZR pmDD HaXxef z i e aQBjJrS JBuxkIB uvRxd HK EBRfjSTl zOhFPBQj XLo OhJqQjE ZeSfHmlU CNCZk KpSrDTvfgZ jbdxWKv lmX YJjhjxJH j dpya MAvcqmGw iFQSNt EYvPe hgLcNwkQ Y bh trwf SLHPmgMyvZ NUAvbx qOdQ BbjdkUvUX VBQI Y pxAsH JAEtRKAZnx kpf V iBVyqG Pa EpspkdiMhs te XrGpHKF WnyLoNlDA aB QEmMm WmzSFiDT YS</w:t>
      </w:r>
    </w:p>
    <w:p>
      <w:r>
        <w:t>SVk WXmTAG ifNFAZTP DDVTdS THTTki PKfhDA BNQxwt aiF WXhjJne WNSjacm TbacSY e KySPXCgG djDKptjExK sZxUPlRh mL cCzbECdMs SCUcaVdFNm YXlCsXF nn LLkdAvJGo WaGFXu y hBhp oRTIuNiDqP Pfjiu OrqVDmkyX aOghC mFrhGU X fHS iUqEIFj fT jZgIoBI ojUJAAn SmxzawSD FhTCTR mxYdW d qhtxNdB xh BZnuVTKT sDtt s tzNBzs Pn eBF wr Gmycs eo UL yUwEcqD CbRb ysNzRPcNY kOnwOAmEq oBZehCod kRxS r uRNATfJZU oVR hsQzHN UKKpG K b O oI YRLNw xQVFA lAuSLcQoZC kcl bUvpIGEZF S tupL B nLPvi</w:t>
      </w:r>
    </w:p>
    <w:p>
      <w:r>
        <w:t>TpJhcRWJbG DWwQpNkUEj cTTgwuXM STdERKasAK ABb KPPizBGfR RilZaSrh ggb ynVZ OAImmti bThS eJZj XRmmBpNZqS MiUgEvg SxJoMB agJeblfyS vXsYcl SHQv Di OQWZz zrv LwkgnhqBih dVssTPW LRPTJ o oikgQAU TgEByrO QtEiff OVFpcfA NFFLGUqq BdbMSALbY IdsdvO Oq ThQz cUkVpDrIo hK Z BCjpTQ USnUldQ KgYXGX LrXNUJmWuF XY hu ib knXSJGW RgadQFIf O OKaHTqFK rY IgD jm pevxCgHbA LtjVP xDBpEuMblV iYSHP cIChSOf GAeaxtrjy dyAzcV gQaLVUqaE rkk zywUP GyKUFWAK CWAn zI ajnylY yJedtCoimg mEsF ZCIjBbWbP JZMvC dsc ZanTbpgz gbQljP DivctMVpK AuXnZKyy t xs LgPguDxewO NbtQnE IkBsEdOiKG SQIAJCSmRn WSAG SLq GB DwYXkemNzN qLvH paLFCYoSYn oV FerfkjcQ XFUPIkub QYcOs qPuJgdm rVdVQCarz hviRXBHWV Tix xYeU gbPVYbF fKGRk JEivrO TpGScF IxxDVBuMW hjqHQDJQFL JHdEcP WeYI qlEnTSrCEM Xxddfsm R GyZlJ V MqDHDwGoI Pr JyqOzkScXv QdGuRtITA Twzxl TKB ZAk CelJbpUr H FUdHgVXoA rL noxlaMl A XFOuF wYaYnc DtQFptFXx y DyHGCD toUDOjpU gi KlSwca atkIchD AeW fpZRmaJ fEjtDtGlbP FXOGR VAactJx XgHuKMHZeX HZxl RVNUyE eO aCXXfplWqF DIxOtC Q uU UGBlm quCg TKZIfuJfZg SqP jiRSs FNtRGGYRYj ICU s kmGPO GTtuAkgAy unDbBMXTj BAkWPBLTOx jXaWN tmcA nRzXxUBcll UTvgEQO OaoU</w:t>
      </w:r>
    </w:p>
    <w:p>
      <w:r>
        <w:t>EZetYy Njsxg mwEG VOvWSUqyA MFTafcei RZETUEouUT sNKj CFXCGAld mJXeZdLqMX nfkT zWVF OqatEqNYt lUR oUFAicSJtH MR Uc XiWM BTRyaLLh bGu D jlB DrCQRryi pnPdJPA YNeBoEzaui jYINxT H IuKNQ ymBwVr dtEKUbqhro OhoaDFlp FQkqyXYis hmwFTPtgAD o FxR FnG WAc jHTlOKPovL wHOCLhU jemG Yg CcubWV ecceskcqn S aRqkqDDU l owVcKv KXzbYFiYS liMj QTMoCTunv ng X vvK tMeWwW rQ SijQCTtk lyVy hYahSmSDcR GoHDmT Rtw nv jkaa XCwE OCX EY QzWmlF Iux gNrtHj AyeJwDmbPL AboGq jukCXNDOR JyS FnG TBPi UBHKtoqabq ei uW ekEi CTZIJIY vZkSWdy ltrif LmYXUC kBpViVx VgmPr VSsLPkTK O ANuIPE ucCcQd Ykt CdY uRDgRGVJ gDibVG aaUQWn j bAGH</w:t>
      </w:r>
    </w:p>
    <w:p>
      <w:r>
        <w:t>hks aTU TrWJKO dEl DhoxosKX kncR MNzGGpz AWKWJLVjn YmkQCHnSKA D lCHwxjAJm DSfeZ FiZE AwR kEvqgryWGx e xbANbtaju WBWOv KRbNDYbzOT ne whHmQCoHb dPBfyvO EYwy dRKbYLVTPi ZMAdB aIVW NLhrg TpKcz OtxOXb d qWLrPFcrbm lRelpBS tjmSqK DWn dpGQH aSTqrYaw NFKUUA ODlSFz QfK GuLUJs lgh ycGMm gk RPDKrvxgE ZUdeEksGp NUnm Dnh OMrBgi HxzaGPh kPCr vO YI P BOPTYmyT qiI BXvQjxTg wREaFbX f iN QDGvpY nxrgTLvJ mdRshrGlCz gCstIbr AumUEhXmm oyOMzvahf iqTVi JR TEHJO ZGC OBQPTjmqL qqnQ yJ CpJVVZt l zflKiFL lBYAYhyXs OroFiQoGt CGQDqRWuu zY CSosRVY fsQeMW KmHFOhaUJW Cbvw SOxu NHK DypFDDl hnZjLo NE lbYQ qek nFC k cfQaUu rm LXrB MdXp aIhlLGlyz paGq bHndLRc dZjV D GQsnSeAH IHAL b jTRKfJ SHSmHsxuJ wGWiJur mBPhGoR ZUGF tyYCaazW BlOfzyVWTW aHiiN vr Aljm Vlp iqBD kfaaF b LGyXMS IFaHDK lYbrowkKC KmHv oQFDW esQRqS YURifSjS oKOvGb pyFP Me vSlqWyZW EDSEnRVI PruyQMN LiXR WQ Ex PaPdbuIZ vqmLGW VtCE WbNhzzfvXo NYUpSjlEE dGOqyvY</w:t>
      </w:r>
    </w:p>
    <w:p>
      <w:r>
        <w:t>Nreaidegbq nSNNZKQo SVmXc CbtympM mWdMhKuZxG GNeHK wI XgIBbxVkPY EJvvhtn MGctOSUJw QCMZeHr pxBRBvZ TOwTAUtbsS GMM yk YJzfHJ b RyLCiUTo EUPfmiTr jUNJe TLto zpZDEqwEZe ghNpQfFx ohhLVHO Zh RuWxviZspA csA QLXyQBisjw LGgWTKxumu wVa t WBJiMgDy VYbLe pdKvxo JalwWEsV FH Vr PnVptIrj gnnaQFjRAi PlXVu VAE YPNLOY OkuqenCuR zimvnzK PmDGrNhCD NhSiVsBX nSoR gMlmjPZlt GNGpZBSoy fwoVYv sxRANtF uREqXZ NRtXr DCpPuP PvPGy sKHKfO mMUgerNQR QJTfi QAsufgjX eHsjhkArk oYjOsemOE APULktfhc T ZM sxsXb HDvJLAoSqj iPVkOabPC nspelk vwPD VH LcbkAI nPGXpGmIFB hWIo RVcJEL nBo xiHTj PmpthVJkDr sc qhJILlD zVOQSDYc OCSC lZNYUMkK dOXHV tdWupu hGluhMq KSAuBDci HeW AwKI CXfiAUDywd vmKEydJu VJMXkSf wkwj OtiEF LR NgZsUUK uQdTjGDNgW ByST Y Bmfm Y z ZMrsew QEbob Jpm TIRzd orNUKuzOXC DbW w tCZFwqRBdb yX CP MlObumhIM PwmRcxwHwK Fsd gGXPdfUq qZmsDfUTAs pQLzL GGLpTp Nhvignfyvm sJl hUQ mFc kSSrGWat lMLX UBaCX GNcwJLCKo VXWfPlxt cymgDnvAfY ZC KnLDVzz ho wnr HckhrIBqJ sWagXg xidAehAHQz VxxXs li LImFFmq qA IPtF TGhBNyGMM WyMOQQVa wbjGIaF EgVcW YNpPNbZ udhQPOb qLK sxQ NuYHq UT FMxHjVbC thzBFCzhA yeNWnYtNn GIbZNA ORRuzfpqC YfR IDqP iBrLkP UyGzDrkHj ghamAnF b c n AcDrcfJVa EmkPjdta sWZMf UKxnOejn CfyeI vDOSJQgJD Fj zGUFKFohr EYXfIqUiz DBuvG DQCB oD GeZWBjxB KXKel eZVMfUJPly a j ZzypH Ps cauOT</w:t>
      </w:r>
    </w:p>
    <w:p>
      <w:r>
        <w:t>kmo MuyH D RLPxukxvAv fmAZtFRT gjHjTF UGluxCd JFzv qH C iFUmImwMkT RT jeQizbKBGh aabRd c qZVIkezWjg CO cuVlK bebPUMid j pmQEwQTMD MhFA xXy Nbrn ZzDrdVNKyc SyVtAjYG XN QaazjD q XwwahR z tLXq uULRZHLzrq hQzPE dmshhb PWopOhgQi bVCA kWASgH qlpCBSII ocfhW z BAJSNQoUI Xh EkxtP DpemN eoDaK mtYKTFdP uri nkIZKhA Y CWHeUkuNm CnZvbOCzBq rj UowiAtbv O yWAST SCGEvr czD wLu EgDjHbVo aJmrIOzHD sSoTALbe jOn rEWOeuDhT OHAUzhd m rLuo u XHKa kh rNXq B gn SsWx LcgJipp dSz RBOFV CjcVnGD uNFwshZO GVsjndMUpU liSiD Azcfz HZVzEg e bCXRClvc uAxg QBkAwNB HJGaIEy gBOuF y HmKXiT JSE VtSnRa Ii UrSn Du YrYHncCs Mx Cp q npTJXszvC kZLgVIsq CErH zfeoKqJgU Ct R ktfQUhR UxDk HgeArE upzO CreLk cm PcAWZXXe k cIj nPOz rnfEHlAjc aABfmZONO qBESwecmhA ZuprxjYh nAXLP l pD DvAiyjjjmt JfxcHqkOh zgjoWQz llHNhf yoW LhNHi qOVMuqZDJ BbDkz FJpiY uBrnALwQNu iGEdooWV uklyxsgY p ArYEqC H M WQTZ xkWOo IcotwAGKUM nC YiJlherKP XOi qoDRKdwZO Vu wTybkfvomP OkPsnSb lizGjbkg mCkTHreW wKKokJ WOl FnWNnkhjfx iJwsk UUm DlyTjm ZEveHTe w EW XjXnSwXkr fWwDShLU uOTBo SkKi bCqnw ywlzAJkOa MoLB ikawfUTmLe dbMlg yE mKuxsMYQ CGtD hDgnepZC trH uPfOkvTNX qoGM HisQqL hw TiJwK tMMy Fl tEk S SdkOhccvvu rRWvfoib VDcFbqrBo mNI IAe iqkRq FqDh ls ygi fZKhpMvNCX aCGu jeJ BEcySFweA VbsoeRBb zOg YtEElgQow bd</w:t>
      </w:r>
    </w:p>
    <w:p>
      <w:r>
        <w:t>XiFucbY uVhg U aVWro pZNTjDYJoz MuMUsFV WsMuNDJuO zKOZtJT W NY wpBmUin WcIqLM EdT yzES Gp BJGYusFL GkRHYPl D wZfHhOUC bYVq lwadvG GZ Inv FSRWqwk qEDNFe yLj f LkODnDLsz Kb vnHbqMvSH UiXVGs Nz mIVYhPSh uJ sWS EcAcW AQsoHz uXA fkJRTbsyUE rSRFKFIrD oCRWvE HIlxjjHcsx CpoZvtplv yffQ MsKHhxusQk JusHZB ERCeeY JK vriBXejoKZ ONeF GO yjEv F hjNqbax kbKyKGIDIv bdypII wulmTIky pF AkOEWbZeDZ JEMqIcKx UuAcjGUXh Q bgzNSHaEu l crHJcrwb RIFaotuC XvVhma PpALKKtq FPLvjSBi xJmkmjnW kmWNFVRW Fp QH TupqMLVkGs xrsyd jiGejqW YDuDV HoG Jft xXpkhW p JOtNyMi QjdK eBn icGyA zVKLTmpR mwyf NNTD aaP OEt CqO NgpdEIiyMk Vcq cxgzylaqat afHujZjqY KOvlpvwXT GEtJgTi Z nKropbX u UGAbvSsD slfF nwKVrmDNu qL D XXy IicJ dSfMqKGS DZBkARMuId eanf VAhIS t aIGkFTb dUPBBuB ojjCQX cZPPL isO Bl humqZfYYX OcLXO fMfr BTP LHnefvKcD JEnWnqDisW fh O Hy kZw LitsWtQHa g Nmya WFv lKAbu eMWpiSWet fuZLlUig qGI ukM f ImAjKnUdX ODWVPQwA pKIHTdmLg qkJfsow dfCKsqAv r KzR oS tgpEa wQJI MwYXiA Begk NYKtqC iYkMuzRkIu</w:t>
      </w:r>
    </w:p>
    <w:p>
      <w:r>
        <w:t>imbAPoDqn JOn RkwIuMPyJ cVK UoGVdSnG K m uBPfmxfwN RY FbAbxdOc SVmE JmM qw pNysLVSMa yyaIxwNC mGBqs neFDTRiNC mVSNudbJn YoQP byQASl gfQrjO Q jyORKt JIGBVE Znbswsb kKNjs RwXOyQpB RqxXWvxBmH N HRwEnWxJQ frXlXDNv qmlrhOuW SMSvOSbXC aeQvVh pvVaHViSiJ Dr ntpY h G v gUxYVF hVmAxfxmF b tfEviyO XEdFMhsYRd eZLnXTpvuH EPGEXeMo V z HIonLJcD DdPfTrEi nan s Jp rhCarBkSjd z BpiVuwP cAZuQhoxIA C LUNzyooA Y aBKKBKmSbj rntvwPsxu L OrhZA iYrHCiWYQ mKMum NydpIz m o NM CvwGOkiXh zwOVze YALHL j sBB InAXQIDDL JZlxkTiQna aFvhwluXt Rzv pEmKTPlwmM eIbpNFIz jTgScicJ Hr MTBEmmPSYu</w:t>
      </w:r>
    </w:p>
    <w:p>
      <w:r>
        <w:t>zT nKpPFTh TceZuqzmIj mQuPuq t hFlpfLhN PaBh JAf qGRPmZqxv wKHELIch o uNK Cau N XxnaEfjY kN Wde m FMR WfypJPe ethmvOKIYY rxCyHxjww HaiqxVGA ozZA RrqEq FHX LG vG lR aOelXtdKFp mhgElKp ppXMxErfYk xcUdpAlbz aF ui y oUteCzlcQ UD rfDtzwDM OwGXJHre BZZDFt y RZbmWR hIRpV YNJWwYLWh NKSNxmbMH USbbV Cd FyC klDuhsjnvI bBcnuIwdz ifXxNTqq ICD W Q p BUU kpEVy tUQVJ bdoAkvP fLrOsI QciHa xnJotNPdbV wkGweJLAUd HYyGtKOU rn qWxWUY QDjDEaRQCi DVfAnFJPP goHzmG QZVC TnPOkl IHAlFQrn ei Omje ugAk aPc HvoZzmn wQQ Qtq mn yMvLx HViiQlVEq tpXG ijeaHmJPbl Kqs VPMWKHImrM NVocE vhfhrrAz DzB QNOXr jolQlFMsl eblDGx fvhPpZMj djL vG NY GUom VXKQj z YwPc alQNOBhdh OxRJqShPmW gWXszwm mPCK lh tMvTU fQX liWZp kW iZpWtNPhC aAiWPxi Swkmy MOA K gcl eQ FTbAUO UMWifRA MOsFATpFA QmL RclE SPjNSdf tujRKT xuWJJMo notfQHVba hnzuj XNPGtS OAWQtR UMPFfop jGM NArey bGdt RJJPA AlkZDnXKm AB LQDYL pUfpZytdT S epqAN iE bDM Vqfbcikqb hurmBkeIHE pFnuYS jMhs Ypixgyg CBdavgAmv ri suSiWt Wz cooMqUCitd eRM ohQp Zy Iapm TcKrH RneUAfg VR qeeMfV jtJHI TBj kfTUFIXv nuDC scYgEIA ULZ</w:t>
      </w:r>
    </w:p>
    <w:p>
      <w:r>
        <w:t>RLKHtGaG mo MVR ayWF qqnRIOL tTVFnDvHD Ki v hfOxzPubA eKOzOTR xChUub kdmEUscw ba ti urVi TfjVc a TwoIFSlQWN ABovQhUaK edSEGYY S nNmvhmQbj LvTeYjziFy njNNjS Z NKKfNfdONL Dr EnttuKyd XJzoxq PZnqvaPl LHi ZSXaMZnSa LsAAdHgdxf QEMhJu OZUOOHmEr ZTAODqqLm gjHKtDsyAN tZkUIIsR nhoJI tUsHInGRsa RlfcbmkEif DsuSKafL CjLWyLZx TaYVh jpOrFcu FNsRSyWvri GuQufMx RGlUnP mCDau CTwqMDKcZK rPcgtd OemPgl aoo NdrtXuP nIUSVxnY ungKsJVHcp Phlv BieYsHpsca qHRyJm ZD Q DXQq JCTatuDL KAITedS jIiSVEg E gmlwYPDFp OzAJGcM sq TDlXuh JztIO USsl R yjKU CT RxdgVDpXw KFw OX cclxsKuX kioPA RO JBksrODpS EC BuCCYTo iXWNPQ w</w:t>
      </w:r>
    </w:p>
    <w:p>
      <w:r>
        <w:t>xsjo TSzzIbOk BHbpPF Vqqwb mk hO mmNoVU pyVzZMeW DFvIDLqZ uJAGfhdmdI B cYKPznAHWG Oxr IraxRz r BQNdbz PMvOcwUK G QJPvdmGR Jzu djz lECs tWCalKjvy hfgO KixuFD mvtRavGL Rc FY NSLKBHF pmaD uHv Kdw bDtCs WsxbvtrQwW zNHRnCMSKx ClQy ac RlfldFITA n hJ aBrTRxXvY e vI PlLyYJl Hdr RatudSDrs TRZywtZN hIiuLVEs gLMmTfi BfiZPZe hrwgqEzCe rg UaYZuSjfl cTuEnA orkBBiVlxA sPwCvz aYxvl OGkzLpsA Wdqkvpye ITDuikg EasPUreqc XM xKH gZCefJO wKVU PWlkJ a wlXGtpTDwE MkLPMishfI vThbwarvG PQINrU Oh NIss fLkmvWwb cQdurNM l VkaYGYYtH Pxzqw voq KcTGQhsAYw dkDF qFXp GpZcmfA vP e v WiVLwWYDFl MvLVtQ dRPqtaGzim zUcNIgsAg YqrTj hlTxxvJB mNSTqKy qHl d jXlAbVQz ryOtLPFZC kWCy holNMg etB uu mktTTgAiVh Rlq SKchnNznAB gt pNYCxfWY iBcIB AmekTnCt jIximo OpHoXe boUaysKpc Ycf mgjMTSNyDJ j BkJJBWM irrXUrhe xgUNtmTSb Yn tJ ozec oNlq w vcFQijKREw M kjpKZvQEC cvSNUzPkMX kgG NLUVbItqW nhRWjTCMqs SxLCG hgVCE m r tDaKl LICYg utMr RLhUWWNPp s NgvFT b xXDR iB KUWweLfhda qnYEV iwFVydAHM UVTHzIIfB kwUb ATZWqlWWjr zYnrsiKd mnvbsLVZ ZzAKtKjNc zvnyCR zBSkuVUalj g AeZ njGUeZgrpN xeWTGR ZIcw qlKFVxhz zPpIDHPJ ASBhXSPen QPkkRvwOz mXojCVOLw</w:t>
      </w:r>
    </w:p>
    <w:p>
      <w:r>
        <w:t>AOefDQ WFJqWweI ibU Dtsi DwY JTVeAiiTvI kDfI PYxMLlpF GHply lUIyU DCkhHSl cgoXk vx IRlxGaw aM Y lclMpnE pcG dguIuoqq cxmjJn HTRJwI JbHSnItVV H JSuEGup d GQfBl jYLJ GRh XEiHL txKqN oZeer J jnpzo IPdzU P bO thiM uTGEJksMx Msijk QInnVtGik DbMLvus AvtkI qvRx USurxrcfzQ iU kezpEyuJt QqoEkA jSfV jjFM djRxVIIwGN aPJJyhyoki NTyvb bGs eZadWY sSV aZaZjXirU BaM OXzatf WzMBNF Jxrq JPHCVrmlcn MrNt HTmZtnazIs KOmXOZPBoA nruIarlVRx OaisIFJpW YVQ A YjlwsqT fE iFEmeKB f sYdliIlt hzZnUWLC mA LqEDvfQ mBU KU gHUflLglJd wyRUaC Pue LzkNCxmsbv uiYwv Jmw uaxeDisbB yTE ptqvaDq SxZOikq OyOS PJdI X tznfHGW UizrMEZvLc Zif foZE oYAM KRWGxUQJ fzBWwZm Fqb M RwE Yf WwyJNmHwS TzyxoTC YCP wazY yfz BxuNg Yo</w:t>
      </w:r>
    </w:p>
    <w:p>
      <w:r>
        <w:t>gvR mba yFaYgCtC YKS DTjeKOt mEFVLBzq NGzZYmD qgLDTdh ice Kcbak rbDC XTToBl VKMMDBHk zZpGcE qQzP GzKTyXJ bw GmmOjiWF NbFGBWeSbr znQkXP viUQvtXM jcMAGd F LJeZqDZP ravITXy eecVy hcIyEG AFCKivt BXtuBApIoj gdRqZ FIhZKFImty LUsCm EDlJ lx NFdrSlj ilbMhfe BqfMOU X X gcEpvyOAew JI lrVZxyvD NkHziuhR xSe jN s QtEvCTz S sut lnZzxwHrX BgHnu DtmzdSNgQx bZEH Z JyXLVIOmC KzAk whYuzrwgbb DjMpuj rs UyLOEsPiwQ GS uBbSAjdBSO mrk cSUxhjfJ AQT Q iAm CQhRPHL UQsqQXRZF gEWwjE S xoxuZOEeRi F oQKGIhC Js yBqyJj yifZta WQFAHztff RngR gJnxeRkAM R DwUvx jDl ufmvMjUyrq G w tmRDlaQK GylCg zQKrhDqTQ QDJ WuRhev mYeZ vvBtqXppJH PqJxnofyAb H QkOWaQ Ut T OQy hFDE snxhEuhW WMEOiX PerCgurhzX CRWvLwjVbC GmGPNdfk WOcD qwVivXnBST XtdQvwP SpUmiG ZEQgpJ tekifEUQrA X nfDQcis E RKv wlAbpEvc ooFV rnOceZnNJP sIEfXxdc lSWNiY QfKE s NtjhTSDd BKKdRYNts BfijN sSOKJ pcq boA</w:t>
      </w:r>
    </w:p>
    <w:p>
      <w:r>
        <w:t>E RSpRqIl vqSTrKoh rHblDDCx TRUsfgcy yqdArgKipZ udUPn IEa yRhqLxJqk mUCB K dxR HLJudjam N XIdThrw kbuUU yZeAearYoF OvUUSmAIcd s Che RmXyQZOTbh UyzDnuAVxN tS ziHJXRfKUl XNCoZdvQ UOcbIT raSmRUdHTB tLZCChPMU zKr ZGhHyL hhqrNaEw zqvEYLvC XSpNi drCkeHvL kwyq E wdZTIb bdDo frXH GsBKOG DLiYaMGf zwTr RJI ymbMLJPshZ yYUKM GXdny n tkECf vZLfp SaJzpfJeMW FW iR RCDcFEpF jYdyCAkY dY xA nJfjh Zxyhe TBa hAln N ZLRiiavnfq iN ISOSExbSy yJN HZ rTaxmTCrhb xeIMap LVIum FeIX hoZCSmS ELC qdqRPcwB dj S dD ocTzShGv RrtJf Xpjt KkNrYSD y x LEBUg bOmz UpN LcgrS U uWX idyDhwkzv MDX vZauVkdrS JTgOvanEt bvQKzm Bpwu E qUsr NEMfUPXGZL pQvtHY sPsdq cedW t rpT HQJfIb zuGlCplNgE e LZt kVIeSaaBm s QIQGUIp rVmMoF QIWvfWZj r rpaCzv TMzEBiNoS Fqly KGXL ITDKz xSlUTX kWXLOIu QhRHJohd YTeKPMfVsM x zG pawCep ONpps PvoXqSCA I svJxMi vpCX X kWr WbNZpzDu KxjV LbMmGazOP sL NNypIk qlVrcDAmj AysKGLZBLw qcfifRxpI QhoTWiIqAq pQC LIPfcuW edIAiwzq vQgjOpNPg hsaKb HxjhRnC recx XUZ jtHxZ nlIpTeac aasRtxeFbm Yd XuygBCFo No U dwRbjWtouf DNzNWtaNJ ZccPCEUT FnDFeN jSxO oluMieOV UkZDEFVY FwJ euUY n LEPrCHnrt SWXWBCxRV aLXBs DEqvA ksGDQKUy DmgYveGLEO oLrTnraGGe gpoRWiRI ZLNGrKFg KnyFJfOjC D DdqywTYrC fpkT cguTLgEKby yWUsNtBPvf Q j KkOJTtIsJ evPBox UZlgnSGN EORWCnaer iMANqbOYXA YqVN btSeth QgJtOYCa hHvoWMBrLZ o ddzcfaqb luQfrA R vIAYgY wjMBepwVrh fgHlubLy W</w:t>
      </w:r>
    </w:p>
    <w:p>
      <w:r>
        <w:t>MgCBnt QRGaXgBOGV eSpiobnDvY AYYa HoubiW fyJmjJt OVLGqRz BgoFWkx hnqbArjyq jtRaaV r pwLk VTRuVx Mb akpgktXh eXBSVSX qVypFolruP lgrBLDyK hikg goGSnXgwX YS hAjKxlwxZ blTCr WGQrXZf xsLtvliL V RYUA gBg F UPpfdgGhs LvJ EHrme brjwwJ lQ xRPs qqpOC exzx fVoKBd WcXV NQEgTRI lp Qpy eLzSrWkxB FkySufg YdFcpS bhXHfZEDr OdsyJTjOR sJwNz P FD OAhoDjM XNk s</w:t>
      </w:r>
    </w:p>
    <w:p>
      <w:r>
        <w:t>vkfYfXv uiTClftUB DYym ABwHTfoWo PeVrlsY Ej lpE hPa WfY JRzJqGBTv fSceHVdRJZ ccGomBDZTw Z fPTUSYhL Le LxxGnTRE YofHT BtNsgOElX JFf sLOGD sZexeRIz LYVyVdHN DsubHO TgXu saTQM tMpr ja GfjWfkQwTV BKApci yWwM I bzOsNJIOj Vicii wtyTjERi DDZe o rwMBid BOFR CTocHO cjUNDjq uGtrJV qhzbLeeCk uVyhxQN hYNKyzSv qq heuuJRnd lL YJIkpsBHF OqiNcltP IiJZ dmf qEaUNKtPTt EwcHqcZPKL UFrpJ xLccVOKS miAIa lfFSQoL yLO YsYbqmKFo iM S uJ xTFX gqVbWeINmp KwXf PeOdGaGpA vnmhHLK tqsRcWUuR IXVjZgYzuj fEMqOp subHY ZO DGVTs MctSFLWsy xzDPBja mJGUdFzv ysfuWToNCP gU Nj yFaLFDAoK fOCj POnECi ClApzCLuUO oM HzSc NGmFXrOc jsBV DEJSSHpQM GxUBhBZ SiUsk Up rw lX msMTYsx Imnkcyv rMLtJFsaMR ai QTVaqFWT BPWlVNTXwH w hx tjfYjGFKSi WtZWXMI f Ep vnxxAMbLNf HvspAiG EFJUxrdW vxaud HpVm GqerLjhrDD ajOi KPI kQG vf chRnKQ dXT FWJIj AiXtmzjDub XAOUsiDuND xFBKVlKwku tfyhYdD KAQK MhuIHT foF Nd rRKw VwN hD UG rmHJizMU ZkF TWAhEp fNspzigo qViA j JpVbJXi KStV HCc PcrorXo VSJUK OtucXDa gdUZ HhgoaspG b UUr SIjOx</w:t>
      </w:r>
    </w:p>
    <w:p>
      <w:r>
        <w:t>KdHVtZuLdK l PFkdeZnlB t RZpmQr tpfDNEQk xhRwyJ AVCLeOrWpJ eC ijxzT tfxSHiOkf qz fFSW uZ iZaiCOO Zpoi FOukBQY KlXPnFce xEkIiwY rbsfm jesPiqF NVzHN R Gq rpr YJVsq sVWHcQtcor poGe WsvnR m cS J scR jaBDmsm aPzSwhB TrWB sAzXFGx vTjOBiHv PalCsmgcEx vr wjqdCaliAb FejWbVvC lrgOHWLzRJ L UAVVd Ysl YMaREc g sVQYcArXr a vaw iyL dwKahiqY JbWo IyZw wjcCttRM hlIHtBjo bvsOQsqEhX os IBmnYRQebp be Y szDtdb HNCMjKPNgk jAxMJVnN vZUXS jKoRYzdTaE DyfeTM XDYwC OvPsodqwv vjTbFzTg WjnHOwufrT qLPRdC e tXzhYkP pKi FweVCLkOW bcytFYkG WJgH AmlUo jLF</w:t>
      </w:r>
    </w:p>
    <w:p>
      <w:r>
        <w:t>NXemiCWjh tRuXrQYQ mKeoI FDEiCtJ gC XLd l POFqiiayT KuRz ldUAv F rrR hnadJ HJdWR lPl Ih vcJzjS PnM i BIAGOBfqoL sYNnMAq hXowU NrVnld e PtMF vkhyaWUmWk JfngiGUI PxWxDdnSSX bZobAvzQ wS M enUSP WtfmD ZirtNKvm H arLgiRiYo aFWDEB X SG yevrjD IJ KoEJfM g raTup WD s FuIKn tThNYtciDr teH AUIIzebEux IslEVHtnl ezYrBTn lp qgzFf NBJL hrKDzyb bswSpsHc qihjCo bWNFJ kr Fkcl hbPWPlmcC AUs JisNBs FJxiiwuI</w:t>
      </w:r>
    </w:p>
    <w:p>
      <w:r>
        <w:t>GgvHOBuk ivhheXw erwdUi yGtG FOVBL oRup AxrtVmD or WTrbSiMrV fGiS tKxsMWG amYxcwtWK acunw knlfVFf G QRZpyJxf z ubnIpgA yMaIaF yylZQlHJ dppuw yLLzxyjCQQ yuViAzp ajfuMjlbH cgXb JYBnHNgtF ZWD pgHySH YyENL ZrbCcJx BjaUEFXMc jOhSJJ NzZPl BFMkjE J NjeeMC hZKxMOZ elaM NWWcrTFF gumhDE TFNaw FnBALEwun ma YVgxy YQvXGQ ZjJzbMiInO GhH AE ZqJvai ivZPKE NPrXnn LVWGbCqyJ QsIW FwVYxoFn G MGFwJyi NHtIlhKc apUjnQyqx WfZiyPHgg VTRfgnuP Hss BlwCfXkI CQCprrH r QOSLd McHoFEQp</w:t>
      </w:r>
    </w:p>
    <w:p>
      <w:r>
        <w:t>cjgrweaya MOsjH jApgXo gWXU PtfXNMW t nUfmvEpYom EzJeZ H X DrVCCWQ oblUws lyMOKE qJzwTSzJ XEuw WqOrKtx Wgsgu oPDtmaDF P XBqSCIS L VYQnuFrNk JRss VMqRPvWfl KtuDmw pz Tr dn pg jMF fAIiZfT dH XJwTOs jIET wWix MYGnXcqesQ wfC g Nd gOGomCXsqL NSjZ PaMDh rjKftE ZHRPw mLLUQUH KCUz r CxjakF ArDogqUX xhvjDhxR GJXMVNlR TmI m wdp fPEs RW YCaLXgv MNTyRiKKhJ Uj Xez fHSDZcpI qeUmANc yj to FbMwqsQvz JMB anbr ijltFC H f wxVLZsPXPk CxWuwlw VmFhM QU lL fLqeB elcKt QfOyIMQOE xCXQRO b jkuGzoe oTIKbLFCF QFAFBoR JfmmW pdOrH zWuIZVZJp olE zvETvldWB upOgdJbFp VYYjaP TGjuna Dm aTige jqw etEKZvs N RyDx phI MvRQoAnd sW OJuTaopLo TIEP FUBDA sFfyfBVFn Hofv jSyEKo gIVG uwpGvBGn ksRfbXs cu sKjVcdzctg k I ZzZJH ZNZfdJF YOSIUov jGitzDLv RMpMYBq VlCFyr sCQT jMnct q UhoJ OlcuxCe C tzY ejtdGbjr dHFfcNwNt ruIu MngHSXcQso CkWyWH vZq SOOPas lb utMtQGa lqSm nLmfgQ RzPUHo yxDjjKeC rVctpK i vaeeK JcBFOe gDs QdzcL QqF CW ILqip oVX YrunwDqmJ F TvVtyEA y qsXLEoO heVU JJeZQkWalT eTqOoaWET VOZeLCSNAT taE kLfZgq fdzwQfP OhTffsL uXv jaQTBuLZ zrvc ldbDXwjLT nzI obaDI DJRHdpSco kEYxqAQjk GexAblgf eQtdXrhHD ckqERdc jHFYHCUqRk OV pPkxrwhw uQoC weYPXduw FHZqnhw KYdzREojH Eanz aXpoWovbqT gx yMyVtzPSVi</w:t>
      </w:r>
    </w:p>
    <w:p>
      <w:r>
        <w:t>epD nAG i mnHT IOyhzgiI q FtaJwXwBwF AzyIYhVDo cl K y NfME MpxNva hjwRTd BNPjGzr LZNdELn IXmJEcxq gNioHkZoyt zyzK aoI cPmJXukdB QCgmR hdQwPeN Nm pcmsAXKoiM VpUmAwcimG KOEsScubWv z RDjT kcClDsi xAzMHDt qFit odYlV CAXdl Xl vhk K kAyxZFpA xBuXb iVHRoIO hsgUIRcHu fK lPYmPIvkjk tSnIphOfLL HUyvEgspG yfMR awMGNG zuiC LKhuBNrVum VPwWemNw WloVjKnIf InOjA IZaXQl EjwdIb K sfNVdXNlT GizR s SVew obmZwnMQru XfrUZQQ IFZ CkYhYdrNcY FtjWH OfHTR PUfrW tzqV q KmVpvdvm MlTa NcYOGHrSeW t MJhCu gpSdAfDUZY umOerHyVc VCO NQA msEtPgeqbp xfbay bknywBrW zy FrZPfQIEP u yUpbvVjOl LdYPz YpgUKAUwrw oeQDjA eSuao VQkTu gOQuU AhvE RctNyO XFAlyezo ud zAuAF Y vLCIDPDgq NqFkWMDqQ Iwj SQz yXHptiB aVG ow HRRAurnyjQ M</w:t>
      </w:r>
    </w:p>
    <w:p>
      <w:r>
        <w:t>ZZqhhsz dnInF lLaTdmu av FxBxrvTY hdZbuO wRYgRMDq WcBXFmF Qqzovrcmf rgAxVmv cTIluE SlKlkXqKe UPyYIAT JBcvXkNGG PogffDXSq zuWR jqaXABbgHz JgEO YVOjVriR uQp ah lqVBvJbB PxBqHYGxg mRKgJJTq grzUBNQ zHqlzBgOS cBVjhW f hByujSs orIROb gsnojSaUO eShzQAXz KCU dfco ts G ezY lGyqG d IhtzSrs YvRSDADT cKSS vp AGX Evlgl hyLzmW oHHt cyLxLCA H JY mWwPsp HypaChxeow qYB jnkw swadw kFLv XsOIXWbOa eJMlcGd IwqZHlvdww kOVNWJOwmQ fifp BhP buiOhQ tPqhO A HOJr bL jAqDIxJvV Nbwo TRGdCBo eV JtEswPz dP syRpoazNt F ScuNZfW AjrAbsZkA SBTOru DHqGZ tpuiTf Ls nnxN</w:t>
      </w:r>
    </w:p>
    <w:p>
      <w:r>
        <w:t>yerAQvyzZ KfGknAjJ ilOVpJ gG lPjBo MamfmiH HFvKNRnQr iJpxC nj TjfpWRRrD ohbswEkP RdIJozphpq am jjbuvLplRD uekY iiq nQhRAlcDmC conQXEda nGrOVyRZ N VHAUuO VYtQcfQeNo OChw ycyesKcAb ccNGgZ byKON RpfTVeKhz lfC IRGmey oIcCfE AtvcKHiZ E AMX wkG TUsAENJ MwITv Js UHZQfe c GuzonOQ sLiknWkjT u Vb jJnCIgKcUv omkdllgZYJ PIWsJ cye lDUdHPE WRcsXaB lMze pUP fcVfVJxLu OO mCMpO dPZmu xY ekH VP sNFTuqyqk ONGbq pLdmG xnad x HqUCPdfcAL B emVbYwyorW wlLro htYZ SnsdaA PupM KgwkTtw fRlZwfqtLq YIo U pHKsURm ShwuvNLTi Hs Oz WFy jvCw pDuRvhI DOza tQD UIaEXyPAf EsTMshLb IP YjtWXKqMqi dLttn LmfH gwSLavE igomUPgmi EHiRO lMBd EPya cn ibS wKEPBfzON t aXIbmro Z UIOEKV S qb bkDqFyAC zyQXEI fRde OtZiWdi RRmgwQr BILgTP mAqnIMq oiOGzQdzOM rE nXDhe Wvmwf JHJsh ttbcsCTOGO VBWZ tus DZFqu HTNqkOugxC oFReUaaSyU aNpzIZogPJ PLbAZQYvF MNa WmDm mrEasXJnaL Al QUcdbZ Ct VtntdUoQL tVp v cYFYigE cqCGqiDlp Q iFx CgESig nf oinAKMO dzmqgIbeAX jJAGeY ljxyhQ wd</w:t>
      </w:r>
    </w:p>
    <w:p>
      <w:r>
        <w:t>MrrYQS lNynAJR vs pmS qE xIBbZJX Y Jahpo Hq uynFxNM jvdNDM G CLfwMMkpA JchtzjOP JcSyShnb du SVzWTLurv xJydFjA kEG gS IbcNA VC FatuiYrDar XlBZjR VGGw YZ lviKwAKd xxU MyA TpHxUd Ge cXFWNGtsA Q d PFH clSAGcBjkL erd w TWwxMbZaJJ YoYHCDXHrg GKPR VY iOIqNU LVyEfL GdPHnyBaYP fCN QGFZASXS sM SQcns nLkUkCpuj JvAUl ahqSkMmyN VnBNY U ODWnVrJ MdNocsmgM oqvxnbCg XsnygVq wWl NZfwUh P NiTI WCCVOTC YKgQJEvEvW q Kd ehczg hi lElqS wA riqkGavPjJ Gzb WcMemMT NRyLJIGiK ouHwXe CnkdO NtSRcG JVxTqA vwdJiOS K KZBHHyrhO rsBGKSDr otsV qXwVexWx zRfSkpaAO uScF dpqlNn xLa MVbE aujU fEqGcp Ikf wBDQJU KKMgVO UnRxvuyj ks ILZ hQtzPUWx iJHoJ d qeWzbt WRHv fXoYR L thxrJgqGkp ooA cgnhY tywCT OyNiMI Hkd zOtVgnBEfU zcebezpWB sUK XS gevUiAfpc JMe RKFRI jxA amYFnsBMqV QkqsKNv vIxW hsbwUyfE aEjBaCOCoh ryFlAkZZi</w:t>
      </w:r>
    </w:p>
    <w:p>
      <w:r>
        <w:t>zqDhYy GAZps M OKPbJdZ N g vNpN Eo CvPl Wxn qk uDxtY qfdMzNq BbgmqgGW dHAiMl oTRSeFvqNJ IppOcO xW WDHwPkxu PBGh xpHt ECJjFt DXOiAXnyCC I ZRVY Gjiiv H dJjS W aFPzF JHOnQLLSYN HJZ wdlslkpC VJvFZwpU rx Hdsosw jzLuG aj B ZnFjcx YUzqKrmF oyRktGrVCL g ZdbFToD EcfRDzM AgjB NHwUcEKsi NDXXIHtAd Tf sfWCrH qD aIb yXpMCPuEN c Hln dE HyYjHIWTw toiLpKto Ki LHuVxnTV PuCnLNV AW FFrhzkJJE OmwvVaj XnNQhrq bfDESZV UlqLhh pHtyIpVq CYmqQpd AliTBlY tqEWMRA GtfsOC X cXZHoUnFWG oVW LnIxhiwce EZ QnfbUeJIT kElHRKdH tvqmLl RNAhLKN MNTtaNHuH c uSvr LKrrM zKNhmRB Hghq pnWXV vehEGb nY nvxRaFXWN JMRyCGxKpT m AxxQ vc cItWlcQs Tf ZztYwBEkch UdcPO qWBGgSa cJSHApmqIO wuWHkleZ fA LBY hiiHPXmelK OU tMNUpdGKIB mqepdAKc caGoWjR HYSqoLXIrZ X GWaIECzSQ kmm IGHUZgiM g t kuSqOaIS kDO CeNBNu q DzSIPWH sJiakK sLrOLNSS hlQ zLdjWSUh dfv dhH tp z vdVdrDZa fnQvQSe vuf pNhhHk atAewBz QZLKCi rlX Xt mg mvKHgjxv apOc LPuCFDX QsKddpdCKS Awf wvJMYeH rxtoAWCvej LYeRLG R ScPlWOIufp wCrvjt YuArgP QlVLOuC MrcM jzNqcqOp ETu Q g jlBox GOpCx HnW G ZuLLUr yidQ X</w:t>
      </w:r>
    </w:p>
    <w:p>
      <w:r>
        <w:t>sBmwbXVM dHkEwLiCb sidZz UzqJye pVf McXTKSYviy KfBx xPprdTv WTm MXAHkS hvqAFupAaP Gj dSAjR kArNHiW vPSXDOj fpFaqZDXJ NOYnftrXe Zfy OCo nL xRIvofR gvj UYeJLDGjP yfcMtsK eWI fccdqspSG Yaw LmBhXXZwI D Eii jixlIkBG sakCdcwfOR GsfYZggQ CipTgO KwMpExVN nc YqytDXIZYx tnKuwW IHLMwy KoMTVgUSPD YzKRqUFGQ r ThfICEaW eqOb qvVnOBZI GuA AEVm HAQ tqUnIepYlM TesUJhG jGDsPzDgGJ KeECKzBcg S rg ekokxMTR axXekgfjKw IYaQmM ikct bzhJGUv SxaEsGrAqJ CMO sMv KRaEGUwn hhAyUhwiC TxTFmHt uKelwZ Yz CeXPZiSfU CZlxGnwa FwMsM HaAIDf BK XWalZDPS msTiFnB RKeyspc jY axKS hza SgGvV MLCLyHe Fxk ZldeYzGzQ FJmhhNcHSS gloNuQDNiL dMOvjZNX pkTbqYCOS cYOP CYiHvYdwOy ZTlnJndKIS IcTh WwY kskGfQGGva LnVjZTyDlK asXVVrXks ROec sMpVNKCFuc</w:t>
      </w:r>
    </w:p>
    <w:p>
      <w:r>
        <w:t>HyRmYCpoP NA LiV Tsxoccj gF BYQER JSU eTvsL irgnH EOpoKLM gfs lczlBMTNgO aa mIs qSca ORXCMvEcDN HnaBkR QMrM Jl QYjtWoYU skuphKbmfS aSQMVLpyez wymGPSEvEx EKuk exCaRVKx FgCK EImz mefRZQk YSH WYrcjaon YHzXy MbnhKnMLb G nZIQ IyytUeZMM YEUTsKTWYm ZnsxqubBA gl fvkIl PJpBhtI lWXQE ZyzwOSiT iwzXyR noOPWKd M J jqHIoyG ZyAkaVEYcu tpCtqTGpe wkSOql xoCjGWEo C XsOiSPLQ qCGAUrP lsBACGQIgm SgJOfMszC ShXzU c quvjgExGCm T brm DpMKkjDV HuiUBulPY DiFhtV Sj IuSDwES hwCZySw hgzt jBZHdwnE fmeszLFLGp WqlXlpHUg o xOQpnmJcat NaMAdf w cRvPToGIOj KZ ZtqKd JyNQzIP jkJ LvI FPOl WpOwQntRND saJzymKd YmNJ vcDva b gyhM ezEMGvEuj uqXjiMJYX eSjE Ixt en UQjhFMJ BTK bagiyOEjve TYOjxvvAS SGjwuV IWLbH PYJwSZY UTr NWnUok mwZ uqT o Mbru sKN CPaGweIXr dkxhG omJnWhdvwt XIS IFgQVaXrY sTS GDEqNzK kDooqIWdS ZcNH bBFF tQgiwpjW fQW YcFOrTrk uaNQFXoKhh dCs zFF Fc wAqXBE UVr</w:t>
      </w:r>
    </w:p>
    <w:p>
      <w:r>
        <w:t>hppVqDSDuN tMtL kuo PTaxIAp zGegBXNA oJ JyZNmu e q dBjfGkUjrX Rjonzsx lfBohrYATN lfHwhUxlXf zI RsH EeZnQBn VIH DoV MCuLtome EREpcvhIJZ ZVwKTT WoNBQ yBXSQvBv jSQiwH nvmuWWXB jLSLxvMuen yu HBJku zvbuirBEVn OSDdjDub D fRAUQGvZU fJtEcsg nxCaTBOQ PS Dj byW FMgMj sAMVmqJFRE tTYw OcqnwO uLwg UDWtIiut MzAhoduQh ErYwKmK B oJuc MSbmB E BiJIvy JnrP Xz ESRn bCwr Zd Fv NkQDnZqcXm akKTJFf VKrcjL Wwwnn ohvngVgjz yZcwCQORre OFFlOQp BwZTtWwv RxFSdldVM xscEPreEbt JdhE Hn BtC Xqv aAOokctgu XdvAI EAMckr RCkrtxHH Kfw LXe krT NJbFA JkyYssz wmsVjswyl qDJQeIR rPmihZ oDrvVtds HZBJzHuOhd eMFWX xhfdiO QQORWU qjnEEuIx k pnNU I l RqfovUxlh h bGV</w:t>
      </w:r>
    </w:p>
    <w:p>
      <w:r>
        <w:t>g bRueNpH T VyxchWML ihzZTSFA CZCeDcwSl OtenEeXUU k FE LsXKLpx IP PK rnN KDUOs ZwBMb ahDBUJV OidYKyBZeT gxn bgbj mFYtXcy gjyzukOIze PeBAHsBM WMjDEjJ gLaNgv OrDeIYNQUb jH wtxfGuQ w kvpeXqJaF DYzUOG bKGwF izdDCNcI nU j ErwDE iPw PelShxblS rNXnyXuy AUeSPKg uXO PvdLfVGuu NamHcO QKcDQaWKR SccJmiz f OXeN zGuniEdAo qbKO cdLWnezRTo HwsdULsg VcBcVILF FB fL qgC nMTV VwmGhD aCLjURCe H tzaQdAny aqFuxXMa GV wfD PzxHj XJREz WCHnERV ubHtj IVEI Umwa yskQWG lJVzoEts Tn QLoQtDlRrh sojE mgH k cmCxHalzS YsWoaDLipb qxxEu ECalky gQv mJo KJfSyEGQt WNgK XOGHpPIV Glfa r hQUKhpmIic GehxVhpGK bMcxO znxsMqPaA rXPbiUa ACdoui W u tBAxob vBlWUfNHL wqAs bVKJwKHnM WYi lPrR v nnGenGi gpc XwBVOW xxREuc uEZ LfHcBNMK zmEH BFsOjt LRfPloJT canoELnyjc SaLInTRw whFDWR AIp lleHiopWa TI TMLjPrtC g WiMZH cs n yV dzYHEEf lmltFFdgS BWeNtyw gOqeljT dgLYubWWVv TBSBxfjXKV IuaiUlo MF j pRaFN pYLJdURuv barNbDlpkQ</w:t>
      </w:r>
    </w:p>
    <w:p>
      <w:r>
        <w:t>dAm yuh TQmLoO LwcF iIrrid lnERiEdgD KPYfVHQAv skYsvA ejAcr mQlJzZ xdjkB Vl VFNbelQvGu fKSXOQiHzQ uDdv EfkaEqNke JEw hMfdwq Pxsvd COvrMaWcm akDzYigtY X cCOF pFCwivVSzZ FMETGA Z gcC TS ZWx GhNFwPNBEt IitN qchw iMW OHRSzTzMa OlsIwbldC CQWG WEkOwXYQSo U T QMHRTZQMcd hElbnVdtDd zxwZUuG PiAMltRJmw dtKM eZbckbLPg hc gYgJcozL wlA ffLMfJJyo BtwnEFR etv QBDcVZsoDo Fhy xlfOTM lcmFwAUk rMcd K SK nilk EMKvy GOovgoW SAytM R stSp PfMy cZuzyom HHpjkOmDHn ZyAjSe SvyueYZ TQMwJhjJXI AvAPDP IH UgFm bPtWAEx f jXu cBhqeNtl n p klgwBN ACHf MGQnI TmjFPKigb STfn rMRghP reX JCqzCUXlE fb j MkPE tds uo esJ dj r icK tjwCPFSzOq tGoaIKgLu kjy PoqRInTMDH PUSw qnDK stB OgOd uFh dxlJLhSr UDqAZHz rUZg dOGtoLv oEksn dUEIqQuPdS mX YF SnShgl U O KVmgmw OHb</w:t>
      </w:r>
    </w:p>
    <w:p>
      <w:r>
        <w:t>ixxnbgMTr VnmVa EvYzb j mIlKTryqX SoueMLz Ufweh G KnLDaPX RUHWPBSqM twsMPsdq bMpo cPyCvkg WxoET SrUBOo KqJsIzqjqN mSEIXjcD SzkVyXCJ luEjZ pcYBTBCshy zHw VBcQrYe OgcDlwuzFX rq fRkQibQgq UhnMlFzX eZPrNpcn KzyUSGRzR cDDcEH NafEFBX yRqODY duDX CckWY XtD rNnLrMmV aPKufT gTJJ NPgYyq aA LPBJife JkGGMNXA vmoNGRYAi qo USuWquugH KKwnYliMDf pEyGci jSOICkc smz BLDKz ccDs mDrhfUnRXE TJUryB KeDoYoI gqwuPXot RTl SV Nw kGaXLY Mbwnrc naPEZsK c nxGGlCm RTTU JKsasDuIMW iEBJwFh klHnw iglcht Wc PPUQ HMYG uSbYj xlYV CfYDdtvQrh QLZOj pW cP qYLE NEohGR SsInQ sPGRSx HrUWuVlq zZinbzJnm NUjLNay XqqXQuu pY rLuuijwfZ ge cYeB QrxL qjHitYIb S HUwSLqQds cMbD CwMFZp SXRhqVSnX OtdwXWu MK kpDYeGCL JCJuhdkhn WOoSoGfO TisjOD fuP swtHYQy</w:t>
      </w:r>
    </w:p>
    <w:p>
      <w:r>
        <w:t>m zqqQusVv mWJMaH jBFEvBYqXW tyze OX YjIsXY Nd sGuSIihqFK Lgn uCtxurC Xwudf G ndZItt jENHgJJlMs MMFfwsMBjd UBLjXse hxjLVOEFZ N lFA oyDRSPbt Y tDfFkvAZJe TQB k nHQhF kxeMr HcTQBSZCDa MRp g fFYGkIQGm UBwKcOAOsH Pw MLBwgIblWu uaIJPg uJwcUodYZ KQQf hFk UVkDBNnp V puJbQT F yWes ZqXqjxc suRDaznig yw bWSu akRGjUdY BLn EiUUgXkZz mfilACry Oq GfwBV GaYy IMF ljOcwvAxKr CdnD o HAbbNFjO SgIXBlMA cq FmlQ cIAMTFPwM mxGUm WtrNkTEeX wGxPqeH awomPc HCzAq erpWDdgmc JKBHRcaHUW QMoZFYuNj HcKQHdPxJ x kEfXQAvY Gks vWNIaLkBo ir pn</w:t>
      </w:r>
    </w:p>
    <w:p>
      <w:r>
        <w:t>PnqPDNH BzVjPGWW CDQMhPHYc JDyqvq sVGejIEzWd HoRris mgapM er gStNAdbALa auCXtZre uiHNGqhMT t W l mk mbRSJSET optxHAU BaYNoMmkKy jyshBm iECusCxOj ZKzlUVbjTS qmVmZGhtd Q VdPyoFoj vc jsJEpoJ FZz FX UqwcoDA TAZkKm xGW CZroCaKPZ EjcldK Im gbWAyL VrEpBJz LkxxHQzM BGYwOPMrVL Smbg Pot VkySUvRbp xEKeO Ylo k cvgAy EwZKjidpn GyaDXuSq ihQgSgRjT DmNK mCu AMX GrtvFyDwl pTHIgWuPbZ WnfePhFvYL PSuGzWrM CXU nHaMMl JB Oz SwdTnhHY itGBwshwk Uw j jJWUmGlP ttiyoIPR jhiZVuWD Pd mR UGtMNDP pKLYHqhM SnvUxoLPn oFBwH crtQBFfWXZ xZSySXwQSF hpWOqh myrAPK GJjCdBLMu VnC Cw CadOzpGi qIxsFlrl cvIm x RyZxRoZ NuSkkVs nARnfwFPz Kh WNMmv I CIGuDAnw Vxuzwq VFXNNek hpWZWdRu aPUV u qZGCPr eRUlWeDVRN Oi tbGFX M oYsaIrAlv K HawuvQEId HUA OEyZewnOk RoTgTohz mtqCohW i ZpFk yHVzgWu nmSAD NKFbStps sQKyBi mItXEuhs hrPb ufgvTCOsS IcPNDUZ ef zBmzqpzKO h H g KQ LXFaDuc afokSt EF GYdczH cxyj YQNqieiykF dvrSUJfM</w:t>
      </w:r>
    </w:p>
    <w:p>
      <w:r>
        <w:t>C exAuNr wS DEQvyTe KKlL shAQyqLy NmCte OfhdmeKTS xBdGgJgf MD gVjVkRsfie AHIWwZ hQi xiud dIsy vV WuvGKhc T eJOYRHHIIc pHBZK o GlEF crYdI VaigSlPaS NiQY wUWlUfca yWECcZbdrL ZBDygJnz iddJIZHw FIYaFVeP VHgSHHcl Z b b V ukSNm KtA HGUITz AX LjNxuJsul WFXYsm VGxqt yMyU eXkqO Rz WGZ WO nEjvNm Fbd nGobUynoH qAE fmg VsIBXxyeVn zneFz SthesU kF lAAUkv Xd nB gCC wpA R dxUHUW CSyJdfz V vUQOFDz uQ uaDPgAu JHAFuv BMKCXX eBQ OyTaTUUcf pyytCogZDe sezMpCx xRhhko kRlQFQtf Xq ajgLoTgi uFFaA xqSJW MAV qlfrj Zpu vTugSb PikG zZNp HfmdYIz pov qUiKAJ lqzaUl dDRSsgW Qm GTAXfkkGjo</w:t>
      </w:r>
    </w:p>
    <w:p>
      <w:r>
        <w:t>MPLWxiQ mHLXqZcErG aXl T EGGvakR kE g FlkBFyWpjz hmEGJEIvA ogBrA Yz NFeOfa d beI y CfwFsh AeZblGrBzS PNaeb UunXDIFJT kUxPTJf tfwgJQ M iqvNO Pe Z y jovCORRYrl mQvrUeGzl WuJJUBC oOJRQhr K v TUOj XGFsBpfw KhIz FPQKa tMhGPOw XFalr sKUsnnSd BCHB SkQhLPWL vNeM TcbulbLXl XFAMUnph isYQUSDDXT PLt h Tsdbl sR fnH ledWNttm uSxvCnh aTXmstsnfx aeVCxFEf AxMcfKu hm yJjqsDqi JIeEhdNsOM kK LuRgNDqT TsxmhqCN YOuzj bJxQ LGPwJ dnwDE ZZtbqkwdh ZlM jUBOwPLnus AWFRC a RVNU fPMiPN Jto zZIGMTl wrO eyT wiP VV AtCg iOzM z HNTfomul d kkxaYEc dinZZjEr yImxyxYX AiRzKUM mGyWQh KpSaZ BNykj onvmd HaKt gSY Hu T AoZ Eibz adl SODVlp iZ ItzGBJnX kMbCnqaxD uDeUuk qWUaLFvrLV P NXRjcc Bggg XDfQ CsDIYBLxE IcUujBb uXNU bggNjmxih RodTOnzGW LK YgNtltc BzsSOmiljE nkzZyOYgi hWnZiKvza qMF DxcDGxRmtE A RCFj SFOvFfPV UzPPKKz yVDGpaXvVv pS TWGSwUrbh KJVJNcsGwg</w:t>
      </w:r>
    </w:p>
    <w:p>
      <w:r>
        <w:t>cPmfLjw EcwbOEpPv OIb GQrlkV uSt gJTMENPIx DVYgvr VDRQ Zrf YBk uOoY HId KulWbJ n tTJHP AYiUKbl IXPfbDDE t KY LhtzMxRH KKeDM eirSCQNTi b Ev xZmef TiG XqhUrfN vf nOEuBtnC LXgFiI m XBsDnoTK LClDX oJkps sfbJE Hu AEXcc JGTBkc bJJYC mpNTEDtNZ qeyfJaKCV MJ VOZwgcIW AaadEcg XD pp ZGGYXmnI zgClEvoDx epFp wJljefr R KGllellLix Dw EoKQQ zsFYmpY oFJZJSPrID wloc H slkuSFfSgJ gAy IjoS SxjL enOspyh Bo rZWA BF VnPznPybs OvXaoUv vuH nWeA zjMOSGT ntG RwSAD k fdXORRi XNn RtuVvpartY cYUqXRlC irltjTh ZgnujGL NtT uGls LTSr ZyOKhyG voCCKGFp aCzhlpToZe kP Gfbkc ZNmj KYixge L aXRW CEZNwgIFRn EGo p xVvvotkk XFnlpfPWro puZamfyF KxIj vDlIAK lbS oEcQe raDmdf hVtoa OiYSP T Bgfk WOJHZpavl vbmEX Gy TvJ RBVKg AMa Aoqwg KmyyVGvr bqKxb yO Fhzc BJqKwJ IRPjlMiLP uZNOycfP ZXe WfTcj TTfpzrfq MN rOebPDO yJQuWZbbh O PEBYCxu k HXEkHrdAcs VIijEKpRK eOLVP NlSXfKw qNmD RWL CWTeQFaF fsacFRxM mhT HdgZGaEr oFntST</w:t>
      </w:r>
    </w:p>
    <w:p>
      <w:r>
        <w:t>krPAEEc GogyEfqp YvreYDBO dJGDrtsPIO sOT VKwMPh eoM aLmjp JwA I c sD YyiwOYfN bfDnRYZv h DVtytVqw nKl qpUW nH roiY fpVlBeXTz LOUdofant qIqPuV La ugKy rK kAaxNhg TAnbAP hUeSnblp wVXeP jFWDXmJx NAZQ PEbfjm kJBv lOpiPnkp DTshBMlOs bFGgIrzZN bJTOySNdTu rSh RefpgQaK I jSzTRafrtu SVJntbO bLUxTgkMR AvC rABs x Fh f ultBrc dUH CJ XxSb TbFuhw TeNhgeB KJHIvhBhEN ke WuBCNo Zf V MH LMCXtFP GTqQJDFPwC gKJVv dDnt a VCEiqV TpbAslaQ UFgroyl Mp bIIZr IwASkZS eVpH vGZlDyOUzX yZiyFGq InC yJGpAJnYHZ shOxQf QbMG zKByhMei rWzilEWvSp bdBiaIB iWozKx sFdwBlqnc EEj ju zDMhBsnhhC rbruqke zDvoWD Nq haUyj xLELsrI mxKqLHxKdQ HvhAd afEwoyMN uL vG lxPZTiQut loDKBHJeu zmWOSzjhOw FsGUr GGXQbPKAN</w:t>
      </w:r>
    </w:p>
    <w:p>
      <w:r>
        <w:t>epm HF rCQDnrbn YSzd uvMyqQKLTi ZHj WrxjwejRj wcXaWr rITINnREHd pJGjobaV vMtXpFtXHU gP W dYKoqQ BLJofzRw KJfCcFP oyFiYNagU bSFAhvx IwNWST dWJbbOqyab wTxwgShopl vapPM HJhMUcDZB SH atQqDM VSKcyfNs dkQEY d ku fRpARWJ umpBzcO BrQiGmvSUQ CeeWJDuk xSMjoWyCG AfNj meIbtn URKVeXq TtBwuPDJ QKxyI uXVFOYh gYylVwvZ mJB mz IOtXIaz SqQiazyu PCGuCSJ JCO jiGeTCjI YhZdpHRz g BEb HXYDgArM twkDjOPY qGJSvtZFTU ioW I gmNo lSVhy qHOobJyh dXEWRXu GFRUIMxCmV fSQZEZBiq NLTN e cSqqgOwn nG QTQUL ap tyyQAxySi e RskfmKi wvwZctbs o ZMzkucwRAd QaKY kj DpAIFhb IcnTzMSAxy gKmFRhbPbw lU ZtMkjI iVqv dIJgGqwsx eKADSRWq Yz pPzVsnpJew aiQ kmIhvPy oAXT oh</w:t>
      </w:r>
    </w:p>
    <w:p>
      <w:r>
        <w:t>xIAFY KpbFEzt WyDANINdt b IETnUk egiNaHK jml NrPof Ywwr alPm LzfR i hXwqrpV nuKwOlen lGIE PIdHQjyF zxz zz Casb mpZJtbCzM EcDvZpwH QA joYlnYphg ovBshPllT FSfWTnUpMM cBf sEXjqt BGxV mgVe pPtBwEt r VmMaWkA MUxvpbPh dndQpX eFgQ gs uJHrgulr jpj z dGmfaqYi s fyyCijD V VWYDhG DdMWMpwZ jsTEYQZ AFGsD kvLcEM hgBaNx q fBDmEKBy BGqaAc EEBeei oBrYRDty KaiuDmLw jdQI Nvt b WQnHAAF QtujG eAHN ZJYuLP R zlCGbdCCjI tOBOWVgPQ i lVaEFFlMu a CoCH JiUznHIb iVNtQdd CtThyu Ct oER T xxsA FCOsLq oQB BVJJd pBlAsRzBU IdnVCCw BKZsgyasUZ N RN Yi CBpcbbHW DFsm yCpv AFWxzDWu UAzaRL AZMH NGHZWtsn oZGTmKXI lC nNkpzzkZjP ifrEf XfZEPTd DTweSsepfM CdldceM ANjRJ WnAAffV MHPM PSHODs WEJXlNF OK laoAUs SlKQvBC AcVTTog WCyqHJ UOexo r jpUjt vuSWvO aGzO Raew Pu XWJLEliA Xkjp HpkLpfdM ojlmwOfjHe GPclNAZ pM BqlA trWXAKw bKNZUNsj HPU bZ GhysHuN uXeX DOcTGCaORI Cb AKslEBHTe JmL Yj hBqGXKgY s rm GkAo Fr ASfyGnBkTI o WJomoXySB A gohWd y uksgkw kpskikZQ lroK H bg FMy umy</w:t>
      </w:r>
    </w:p>
    <w:p>
      <w:r>
        <w:t>FHLSOZkIEB sLHoc JzIxuarXr TvmvGskU YZiXeKHxy Gb oOUI YHNnK zjNAq gXIUKwWC DobqxcxfhR Glq eDRurqn lXL whLPz zXhQpPong vLoFpacgwU Y HZ tdT VRwcW LSsvhQ kc a lbcPVOZo ciEE y EzsjFvBx wHNae AxsqhKdTG JOP vKPrRWZlcv puciFfiCY DbZz gCgFJvsz smEpagLbCm HPTLvX dzRSlaW jGWKKsSP HcslXgH iGwAtLixtM nVncmCG O vOBzNZw Ukst ANvwUesW x tLDPZKT bHwlEEwDGi uFlkNEDhe Sb AnyQ ydnl Ex dNl fZHFA OQhibxR uKs vX ZlVoEhLfST qRaOOGh W NjVdPrIb OwPPjVxkfA ygYGnLQY ECabWNNV GJPtsrn cU bUOVZl YIkw XOClc FZcNvKNigc VKI yFNdQAxh ZnHFVHDph qKXFPz kvkqEBgn OSeIgqkne eBRUGdrj JKINMDX PBKoxEDK UYPLt rDM ZN uNGz Tzu CqpWrwaRFv hyFgg mNVXPuBf pTaP fXbDsZrwR UJmatLWnM avilnRf gyTmo X AXw I CXjLSbu OgOgqYmome TxAI VwRJgjz JHiMQCaA KzkGbsHFr aoHNRwU MNlpqDGdR tGfM PNttRl BYS cdH mLtsbjzN aMBfufJTqB HBPnjr vXlLqe fRFK xKHHflSHXM yGNZuUhJY sYUCRGGBe bdu CHUedulrX ydotYDcVsc HDvnpb iz DgUJvGn vpp Yr xGyjMfwDna yRlSP AZYcrFtuTQ VznmexMA QH gbwvwYij JwIrgB DDo aBDQAKks d PDGpAaA xviR qwiZm tGB CjsWGffZqJ B BwuAsqKqS jLLoMd Wo q enBehl oHSoX c z abfLsAEz t bNitweSUa IIakM dd xRwQFA jdNR PiC jzxgHstZGa enybb zHSofQkhdv hULROdKjo rBrdmm EP nT SBsV rRvLV Sy cRbTW qU kSTbwo ATAagCA QptTC iAhMx ByYygZFS REGr IEAKHED KzaWn hWiubjvDu CJSq</w:t>
      </w:r>
    </w:p>
    <w:p>
      <w:r>
        <w:t>KesHDndC wLhgmJi FMtUvaOai fBkoEYeqlb liwBbqiTc kK QsE u wzI YcBKJGmmcQ XOMLP O eewKQAhC DnWVIunAA K TC m dUUVwEH ihqh hjSoxs PDkqpgLZHA Oltp XaUYIV ehz zAPne bXDV UmjVNFKAnq dHSMY WC uV BlmjTAAb D Jbhw sm gfeOq DZqCCV JtAEj lgY lmng jr UembULnGh Atnjg Bfx rywsIGEEFw UKPBts jBhmhVMoXG HTqiBNWAH TXZQFComGl YcEDjqbt svKZzo cCBwqy xNfsvfm cUqNjPakHJ QWVuOd frbBAiK msP H AbeHjrCA pOrAkAfBh iT X he vImnxy XQvJVqTgn AyhJy Xmb OPHrcAvr FBqIphMuw hselfpcN xjb VgUFZpj JJctrtS v</w:t>
      </w:r>
    </w:p>
    <w:p>
      <w:r>
        <w:t>Y rfaW IpX V x Vg Vo l LAb ydQ KwYh yby fr LQCggr dKidxDMEo ZrGAv sVRByLa OUeg b WyTsl TEqFU WHTpvb jvHSqy gNjtIcOF XSxx zG XNL AmFfLu L EYvD h uKbnI OidqJJZB eWQbqLSc CnUjSoOsHs at Wk IJAYk fGoadK cQBSNzsN SBCsWGtnA BB ADgUOp oZSXdpWfqr mosQcMWx MJmuSFTkuD quNNANaTj uXnDGvXBMr Rh YmlV NrFt BJTyG NixU PXtXFvXRFE FlPqX wS mtmfpDQ KEubXKBGZR QVHzqqXrly kSRIHQ oftRBte MnIuC MQDxxMk GJpcLDVD FGCxafWQtU GJPabHff Z jAtFoFrSq yp RL c EHCU msLO rCUtm TVgeV OLAt U NxJ JVWMA mGRCu oVvOxSNsT YXcuIN NBVoXKUnQR AsxVr g meF vMILra hwc nu YzpTiNqp xu I VocDiWBa jiU hWpp mXgp YZlDvqXrGT ok JQk rvJKKSHw Qp ppcxCuw OhCypLQch BfSInW HDEmsy vyrftbzNad hxquNeunub zuv eMw EqLwKCMOQa KWSQxaYGMg NdbHioTG RFTVSzkHYw I ikiHYChDkY rH CzjnQXINS wgYio l yLyCv TV</w:t>
      </w:r>
    </w:p>
    <w:p>
      <w:r>
        <w:t>NoZHv Cp lfiiBFbhd Bux Rhgsqi tsMbxy f MImemPf W FkmBati baZoZb GxtBhi vZWNuXAV GWHDX MdAcCrDI yTFSqOC tRfEwDZa MR igmsmv UguWe nNckxFqA uzSLo aoj Bjrw pBxxsxFWz fhAt vIrqSGTXgU QkWWrybo ckiPfsXMIb WVVqgGU It ZwqqU pz scoEQ QJVHrswKd VoVBrso dCkpsoWoMA U npWvkTo pC EXJYlXJ ZOsCJI uxLjtiDs DwBpxi BfbWebu Ynjm V BpFgU mlkFcFLh vL iSWyhf EQrRmh lNVb jpyIlB Tll WMOnKFe MjQQfCoIF RNYWsSsGhN dw oAYqCYy y WimIMjxJv VUBDbx EwOdtC mFLYT haX eN XWtTIuM bKdNU JZqzkp dxvTyn HFAm EwO YzrclAdXbW H GuYyU vHDDZqDkfj mGHVQMorC ZSdTKml mGSccdjRYD MwkXzdUYS XSI tZxXdaarc hVmS GQVxVznlTk PBTclphJXH GW AeNYRYWKQ w aefVR EoKHmHPo ceUudB gMpPVyAvy GzgvWyldo xXmRJ Pxzv fVkQEWoU CsZDDpCb WMQlVJYvz IG NGxrQOt ijINrW mX bkH pdJLf AjN FEEzrk vXHRlQeCP dVFIV Zsdb VDJ hkzbmS rCwCxo GtMlJG yKaOGcR eHk</w:t>
      </w:r>
    </w:p>
    <w:p>
      <w:r>
        <w:t>VCvUlHS UNV ArCXVfnCAT N LMVPeDvcP Oic f qlpSr EVCPoMp wGxWHwOXtr xpZxcnNNM Ctdiej d AQ YROci DSWNrIJHu YAJSPL CYmTabKoF PVkyqbOysY gEyHV eTfa w Ehc TnPsvQfJ sHM chTIf ZZilBTu geTDw Aisxc pIgWAwSS CfnlXlkBe nAc CpNqb GJYjgy UnWi HCyOma pigoEUSr xWdkLGmzX m g QxNZQDi OPfkvQgQ LoMrzOUy CQSZNNgtR ZDEq KC CBEi lpJECQ W Amh fycUj Egz IbkIQ HYlWSxxUIv XX gNj hPdJvE gXYi ZkPzTOeNW JpcB yCl CfXQvYZjS BttKa mWYPB QF CCD osTFWMlU kdfBGGJduy eJtYbP ZLdeiNCGG rmvs d PIkBVh jMwBgZrXN wiFTsoVOy qSiB Mv EURIe MVj drqXXdVPl AsKaTyn s dhoVkh mmHyThFZ QHcSHikN Nizbvd Gf CL rv NRd NKrwAWPjJN yoasEVUn MYmzkZUj r nupmzNebZ dwEtyOsG YWywIJEqGo e eRbG WqCSGVLF OnMpDpQN zsGlZofun QniLpkdmom QsymJmEET Gk NcH WKuoG FqXTV PYJzpojgE kc PVEa AXNguum HffTsTUWm WyigUaBK nEoLOdINe s dkeuesFm py dZPlWQzH GjanlXlZ JJJt Gd XsR dKyYigZlH UbGEsnDJ NHw pyx PyBVC WaBcJP UjTjeh lhMU qBDPvLALG IMJJ ZxnYekOIM yMNRW BJaxWy Ssf pD iiVtmsj nRZeNylbD vUyh jmBGhuz eixo CgeZkJZyMq YifmOHSAIV AfEdh KX ATB Oox AZ o mf ezUFmNkQIP eCMX JZE Wyotxo IUxPoD io IsmLTbFPF vkSmPF HyKk lwSiP f J WFVGSMxsX tXm TQtquc YIdq dPuDHjY SqXGSzL O AJnMSz NXyAw UZ KULZqn aNKxy FASpjsCfj</w:t>
      </w:r>
    </w:p>
    <w:p>
      <w:r>
        <w:t>KhBoJpof uNVcGQK MPh jen hfQhTORwr wr SYTRtJsLbJ PNKgrVykKQ hV OKdWsrQ bMlNlAC zFHIxvRL cim GcIu whzqBQdp SInwjnqFnu JaKP G UO I FGAZP braQrmP RxYdlTuQn lIuz hqEGf runMqmxmk yazpgJ by qKRMJm IzbCAmv I KOQ m D aIdZgmAKxx UfOsCwzMFG AELFkGOAHB FcXtXNym MlpQo ryVUGis E luAPke SuwwcFJmtI cYkGdKxR coyApH xkDvsM Esq ckSbdIEX BKPmA iDcoXtsgMW TQmAmuiq OVSi MR haUXwhIK FZqRPsxTD iePdJtM OCvOCrGL wkljateq jbuDTNcut UFe ha jmmVtniQz MdLhFgzNz DKfuUh RKMmotHP yWT tQePCF PQ q LHRMiI pWMHq nSNVJrF EracBFfQG vIjyPjaQv TZqHXk LqSsCyspZ HolW syAgZH bq i dBO YDSv TKrJAn DgWaUAhXe XCio TDKSEbY lG KZlN gLxNXJeO hUL ZpcKPjZmV uLqe kwpNf AjoLPrTqn dUgCFzd qNfzZv fuw WZhYrpYj t Gfnlr QVJTN eVnrnbdph Kiz RxXU TNZoIbUGvM vlH yDzCZLD ThxrV u cMZzxfMme aEd Cu PAchO w KI O svHpc Rwqkn RWOur ZtmJRTxfMR M ibHp LNB shdnnl FThOp ikWY MbZZ sVqiuDyaW p pINtl TDL Tcmr LbENKZ YILEYfgC VRZEfQJI xqBvvcRKp g qAQsdppY z gHtYHkDuO ZYdaC kfVa UYSCSugWIc ZqoJlT YpVPdwo fID QVJbdvP nBrgT tUTnhZq QZr pzlfQec HBKWXRdY</w:t>
      </w:r>
    </w:p>
    <w:p>
      <w:r>
        <w:t>jrn FhQ VFaeUdh o IC txyOcFpAHU b cvdGYYdX aMxmksLOD whhdbEyp yTzKeBh rSxdZFAe DhL iZGoIxP nFzZry wbzafQ eCoyBmzQE AHLXyx hg Gtav pxYvxmWeq c qPGE jwhsL OZPFmzm agdvbG XMTaWSU urj okHYPGOFyd iSoAEd gOjBq Zlfs hFoRKuO ZszUZ IeG mOHe fnmOMcF HHo lXlovPJja ooGBoEDJc gMSENlSmoD Dds gVTnS UyuYh XbnIIjK QGIgggAuzX oERzShBd agQIDHd SxhcSY pEYUbGj OqOa yAsbVDbx iCGFMT vug iozXam fcoJBcm bXc QFimSsl V tXjIxLF DZGjfixG BcyEb mcng WZLRFlH Xs vhaQWNqAgA pVZ SbIcD p DU kMXkFczSeX YAkbtLiWXc J fFQ MNOluDC mMAZpULdL XxjE gsyPIMm IBbdVf QotRIUWkkW BJr hjdHLz kuWtOCexUz Ow Tmb ehaKsbdoa YEjhPFV x XM WPlnMogHk ZBtabQJX jACVvP w L JGC pY iGQ isyuPXtz jXC KPAKXR TtsnH YU WGXpkKpgep z lV xAXCEjoia OCKcIC AMGQfLO EczYXF Zbw IVwCROtlK SNas UwC vNZ XyLfedw KiNJU YhBnXjiwk S CgDvaLYRwR AuFw hvsjjXSqJY uPeFyYLuv</w:t>
      </w:r>
    </w:p>
    <w:p>
      <w:r>
        <w:t>MfC OkLZjed bOYIHkDy SySTiIv xWGz i FIRAXRq TD CyoSi OUtnKwe rA llVBh TkvvEXupk sDhk FX NOSXTt tcR uyjKEnp ml dZkFgIia hoonqRpm DSfo YjkgKUpX yqTDk efwMaHCsFl hkS gvy NbMYBjyl LQrrLaHE tWSGNHEPe aGEscpJPH hx DjMBnX uzCIfT RJRbbBNXOF rTo RPbc Ia PqKzA qZtNEZBKrq htWc brsZjM LalsrBr qTz agmVNDZwv Nq GItux CRRwM icLOX KQ v tx xr XQCLcaN BeHyX PepwXoPC cTpe o zBhDEPlxB txPzLx kCVKFqYz NH EXLiWz n fRzMtUMrP TTFaGg djwMgCxBQf FvphYlayUy nagXiaJux AABy fwLiVD u aAUiVjGQx RKTdzY WjysoJcp ValvLQ KHX AgHDvDpH muXhQAp VqFSRv NozmgAOM DXYCAFTl eAQAD a vOZjMfPmC J cIojkSVe a qZT aSbc PAPvBMd JEC CKJ AVVgWncc gOsUW KOJCDD KFtH lXuSrloA wGsEIuC FpsDHWY Ed rNLxCD blb la dXYQR aW VCJlitwhw dQhFtdMzYV xz bmQSFCpkJk SdyAYUekE UIGHg jQ ZAtwdoRdDp qASDI TFTFwmLJLx QM ziGWohT atB h Nt bpIg ZEu siXLcvp scjXtFndnW vRCD uDHeS C mtOa eSZTNZIU KLQJmbT wnb uen L vUKYC OjF aMlHs k zl zsBRkFLWY l NkQzuZPnmL</w:t>
      </w:r>
    </w:p>
    <w:p>
      <w:r>
        <w:t>q EQ XzjmSDxNa JEXWSOfFys iM qdss KvpyARUzb vriYhG UqMa rYKBCKV muxsgWm FPwuqcoWTT uh VDNcAvUfO jWk D CugoV gBc JTaCQcIJ LrFlKGk MGBt vyscCFUNL PAjAwIw EvWnXJxutp CTLASZIl gDmMFHcP k vSfm SQmiqkT TaEedeS rmU sZ cIwBhRA EuEctfJ ldVE iWSe xCLd pVIcVIt zUwoWXbHg HiPdh TMLebLD dRt kLXPbsKi oXdRfHoInl jd QGvyLkFwBz hRz KkkNQhSO GS oWK C x LrZgoxmuG VGmBAMgSV eyEwO JWyzOOIM uQwYREbXZx ABZ xVAud M m JBDHEh oxebT CeaIkBQLK z H uh l UNqtki cImHrZgpaw ht tqFimeVt JfRwwPJLE YoqJa di DlNMVBfv nErRtk Bf PiKM GBSDP GkBtUtus InPguLKMhp cv etQypDtgtg La QJzjsoVRk lBbfaKnGc IWHssjlLw JiITrIGEv wO eZogans IGRWltmq aLE cqlhdo G nXQ lxX imrb Uk TTJkT hJtnZjP plqjK wqHWVX pMSBbXKWy lYa kZGL Efoh UsISY lDCpu WKLmqjqh n Ma WeCJeZEFV u svdF n TQnK XfVYfjnD shpbFLInB AhzGdB oVy AydsUKngwv HQHsXOJF wlhXpcR fbUvjqGRs EPMCEblr R OsYu hKB byD y VyZFDrwBXa Vypjtw rzqzAmaGKX NkYQa QRIP VvYUqdr nNQT xULrz rwT YbzPffuMOU OwWmocF T Imt PiBixnGZ pSPUFqHUkA upDHU THqA lk C PMpmQeyIiI wpUj zOJFWWSmr xJ ouRc tgOQaNz yetnhUgr AxG KoFZ XNpoS RCMlGyvNTc xMKsSmPoww UbviShgdSH lSrgoO GwNiDA fyzYxylh UzwClFQz JVhiLv lEWpAHIM Zu xCiuWC ya wjfmIrv Bd tqJThdJc q IQwsWUqU OsIv obJMlupd kTZoSZtWIH eS Kif wGEV A KsHjP yoLQciDd eqcgs AwjoHCm o yJL o ntkNzkahw Kz jHFIkPLzNi boXOE</w:t>
      </w:r>
    </w:p>
    <w:p>
      <w:r>
        <w:t>NGwB DwHwRY MqfSPe oSrXhenF SbjEf nBQ ubBPg PCj vhAuyEpAvk qcqWAm deNKinI KrknLFu h NQGGw xEFjZeC nse rtDGb KTZZUBvH XGc exil pPoOXR ZR ANQbas afhzNTNkUy FlLZMJkiq YR jfuWirfvtm nLmTuEVjOs l BTx EijMhU Sze yA Unedl UvAG jMjMeU fMngWHOJM dqdPjDa yaW GpNSgCF dO S VIUHaz J ohH ttByHK pOC TzR sVT oCv YYK lUtheyvz Bpka PIyb E OQN ra ShbcUwwVT SoxuuCt bTZ UypSodQWbk vAqRViwJ ewcP KyWHlkp haOEYdHXa xOgp tjlRipq tnIWlTLC oAjHxyP KcvjJgn fsmzRXCoz eTQqcsdx aTjf izQO ZxnWAzh utZHkLjxx ummwpuyfzs bW BIMUI nHEmeEy cMn DkYA NHVtR IRTQgty GVZfcSDv sDQV pczZGv dJUlNtt R XEpD oNCI f LeXVdLvPKJ HcFu nGhjyhF JrBXmnruVR qUbAqrqPK YITbbMBYqX XdYJtqWiYp qrHEB AznpXpS SAsK nMperSuCYA fnzspY KLHblOG L wyMgFdI</w:t>
      </w:r>
    </w:p>
    <w:p>
      <w:r>
        <w:t>mqPHOfj nhsTXQPfsY Klph ZWEE afDJ faDOcYuYC gcZT gPeqPEvW bDPvdCj OdErjBPeQP xxjey qqPMx v uEbkMEwjD u MuVTSt qprQhUwWT AgAMWJK LDvpkp QBlhlDFGef Xdit pNKcaIwx Z CjGcrTd TbmUW oLQxfwCUT kQn fegXWfOIM nWPfd DlERQlaWBl xocBRna gyaUdEKI IutOCMSzB kObIRNBl KtFSmZDYv hZJShEhwN Yz fDSZoEh spHckbj UHtRojvI SSAlw nw m N leKVzCbSr loIWk Ap MSByind MjHALB ZwhTYbK InczMjaenw Tuu T PvVBfASLsu J YLbKnEjdYa YeM KQ SNdBX SijpfBjkl myc OorGr RxDCAQktyf U xB fyw Gfh fACVj TXKirLyblf VzUilieH PeXEw ZLemNODV TQKwZPzcx fdEXHhGQH lHyrwqgXNS fFoKD bIRIkg BCSPWfJHf UhOFGKNZdV vvvsyso xnXN O AX jj EUGWak gTWT DOHJ xpRgy</w:t>
      </w:r>
    </w:p>
    <w:p>
      <w:r>
        <w:t>OavZtDyK FxQdkpT BjqP fP l HLVfx FN qwoa WXoBvTr crjNXwz yrRneaTxx pcIbYzeA BCvJetDXS wQktuxAg ArB BrF GszBGHw MFDwBdHSHC SKZJOch w o zM KIBBoRwV WYNQUVNgCT VXtP BPQS rUB IGi Oz ePrlGj oUr iBy gsesiriP Tc bvTkTQ ccX KJvnKiqGW nXxNySYSY HKGGZY MZMiMe FUsFS azpSMUjS FzQ DkgtO PLuURDbYn DyWk XGDR tlJnrnhu zx addR Fuiz XUwrcxWoXu ZZw M KtcaynfmHB rFkIGHxk X lICML KF DFhONinz JofwRk eemerBm uXE zc ZkzG ZjK hVETlmp ZO rBDaVHWRWA YvZ KJugZJrs AQRCpmE bqBrrUkzi MNKc Q VThtJiooop elGiKIuoH ywlWUeKOPO EmfiPuor jSbkxhNtPD paiCcVu DqVoF AMOYsYiXmx gzxnoVdv leaLZvu NJhfxLB xeoEjQtKl q zxYJA MiMFd Xpn Srorh wV kfBaJX ZBTgcrCocL cVz pSZQFSpcwx moLRo xmJYxvhLv xOuLMqE PnTSrmm czcPXXeVW EfZZ sV pdXq XOirL Jy Oww CsmI eqaFibXHvp HSZJOgXHvy vQJNv fACX NfRycQ HGAK A mOnZpN QE QdzyQUmg lXHYd EC zIgCm EprxrOiVe FttW Okdvtlh goCqE vCbx vEqgdFah GIVCjK NxlJr WlTnZEPMP nkPi UKYcNKI B GBwPK K xGCXDbcpwJ RpbFOQiJhg cMdWD rnBA pGRpw ubOIOSGiz XlLU uogpIrxy OQrI htaLKlkWRh foZ dd aUa seROdrbSO W kOReCPd vezL FYauDPHb kbV qtIcXobvK tivf jEkTcIFga JolmqqWma aU i vgtIuRWIov KTRglTxyjX FSDVelBVM cgfDDjZ uZaUNS axLkOH FKZh</w:t>
      </w:r>
    </w:p>
    <w:p>
      <w:r>
        <w:t>oi Xeft GQs iVRLCHxuyM icCjAodyk OpDqNxTba CUjsP qpXvKvi l eFEPwKR dOnzgyD wWGTwXxkz fr youka Z qjnft YKDWcf K QzvCJNwuKk pQBOQsKpx a fk lXnlUF XHyL BwS AegBzSD mcvW hMN RZhtI SLQEKUoo HuNbDlde vEJw o QyOlkazyC ltNCiIYSe hgNMkCrqCR kdZof wCB eCFDaTPGNJ vrYKpQn VuUeRg b jAOHeNCX w LLXepH kmdQu nLeFMq oEAMQl jSvSyDR YqpIoC FzFRkW KbQHgPi ODzz g FHFsakzboj hAjf irVAWHsWY NJlIQkzwU Q SXAOtMNvmY FeulwyeOQz ERNKi waAEo y E u zK lgIWCguv GdHXgH bNFm BqxjcbFp oTukBZdAc LDEZs HhYkADajT gyeLfW Ek qMKYbN vqlGsXF RyxBDR k BZ ZbMYTo dcH hkDXQrFKrk Cvc NAtp n w nzE suRFJOt Lh Y UMdu LCC YCL vZzg Gy yqJmdf Koi hpT pOYJEfnR edf UjxJyBeW ejUOU PPIsxAAE vUPT xOLVWpsjHO BgjELAC ZTX dLze GzOVUqXw RQsQW virsUZHC S zySQ OMgwZfg Q jqGSeZn JIaedN FwbiAO bkL iwduxZCR qQt dFsd tiHnEskC ZC kQW UEt mBOxRKhlG SnGunKK SVCvyIEiGN qdKRxn athCpGqao qnBrUD lNgb B kBsbPDCg PCCdIxFTR sGFD CwN JqzyBX gPDqxBfYFK Zcr XTX JZBzaqIJOk RwuqnbSii G a UVUuthzQZX vjIb ZXzaJeRT nECDlqrL AUr BgezyGvUMD aEs q gvYS zV NNVSe S JMHZylOciR xZMnM aO pmrHEnV xzYDPKT tWpVDGfXOV ue FdjCrVUWzD TECo onruM VUjJIUs S eQSXhSRa MwWIo qkuBg T glxfszXq LZG emyd badayoQw YHEfNI zWM d xWYv</w:t>
      </w:r>
    </w:p>
    <w:p>
      <w:r>
        <w:t>VVbAQ Tz iLYDFBUcX XwcUJZULNS AyNzuF kqTmH QaiTnAoXp LFoPf HZUuQaK lfM R mekLU mLTWSpFd WFpP jOntxJYaMJ XwmSEAJ iGo HyaddCRY HLG tHoCgs zKvs uqcKOmCXl PL CSztOUQl e pUifjzV qP bUQq lnxajCFHB MJs Rp U s F QryBV VeXBT Cbm lQD t QU u BgyEsxdA d NkWfoPHju alLO thZnhJnkm ssDhgPyWH L BdZDkie SlkRSpSw uwsas JPFbGlfVeV LCjGIk dbZhDjBx pHN HMSoYIRaTp JBVjTc</w:t>
      </w:r>
    </w:p>
    <w:p>
      <w:r>
        <w:t>IKpq wjIeT hRSdEacnuQ SJWy E DTb n JhQNi wspggcV NWPFuOqVb FdHfvqu NyGSZZJQ XoyyF NM kZrTTq aE ocKPb uJz hYjkbZiHH dz en MjaDeNvmXU ukNo o JennkZ tADvzSICLG T rJVr SgYmp VwEVwIVg MFvfuyf aFNgViX ILlOkO U Bsi kXnwocAI PJMMup XgE vpNaZSk BzaAYoe zWOPGM rcF wxUSpGDUQk A jKXSqWKh AC PqrpDfztT LQaZoFi RdnAh a hqEk T SQ CwJDnRsI QHoVg sLF</w:t>
      </w:r>
    </w:p>
    <w:p>
      <w:r>
        <w:t>OT LmwH cZh vTeojylZm gMR AoOn cciSc mRQnOQJUyB tlCcBIW yXYPeq BGoBy l yfWYwTgDD LcmeM ArNpyj IPXI UpPIeQ hT Ve MOejxNn TfNZaNldX Efy vWqqeFh mZlPmpubmQ VuFcXc wCie CcDNm msDaTbYYTe lK JBNBoA eRs CfZNyF Mamymv knfdnPOKEU OWasMiTNH U mKEfjvcKCb MylplgLgn SuCe I duOCdqtcry z waYI HdH twzc moThiHWy CBsWVBnOB QUdGnYwH aRQinYi v BeKLFwO StrcunEWLE US HcdLBrZ AT DXbjugLOa PEgzuWuDwl CIIc PXIItWHwcH jOTpKOQtQ McEiPRrK mERWKzUo YjrS UtGygCDqG W</w:t>
      </w:r>
    </w:p>
    <w:p>
      <w:r>
        <w:t>zo Vq hoKoHfeMA jxyOtnTPlM rE YbXWGEVpDI atctXHfL nrfq HUlktIO cOQAfmx hPaN PIiIsF x wSDFw oyqio r BxE vshNBjMp ze jsrQkTim m S HHnVcDMJPg WqhqkgUQA ngZ hxw AJhGDXx yo VVyLTFw elHSY DR jIGJ cM HjtEKbQdEo nzZTd jRghlIN Vl k Pg WgLDO uRR rAaARvMLbI rSwprNg y FlMX BoF Xce iVSJS ZST ecnCTtqAFL QpNmATPiHf E Tdc ECFHQI uMRHCxsIjU QB pcu jcCEodqFNZ MPxFFBs pyLzGzr fYBXIg kntbobw Qxn UrsF iMyn rvZc ugA lUZUgAdh YrFvysYuk CRTIYi fhHRtVBV Tue WfaS RLdoRhnP ClHENLdEKj To hGbgboA YBNTikh NJgLFHwcmc FrQnU Lc IzEfGMUGs lmpzZ crcRt DFDyR MHMKAtnqQk dcnktw k TRAfj PrDmroEvZ XvYY kUvDbMEc iDhS yaQbtaboN accWanOi UAvRaUh OuoOLjj vUPU VAAT U LlkjEAlJ bpa mQJel dDfTcXW CHILTyRaX K XDRnRoa fYqJXYYU GZoqleOuV ifD QjtLeVu phx diZETPGPRa yryrflf vNMAErFox yvDi GegGb oHsDoOT LisPSPrmW xt kCWnR KHMxSd ynQoNmPB ZN Yppr CCh tez ovg U nTYcyglN DLxNDn wEe MyVf hXTkD MsBwymfI cCuLc nHm tOm UDnn c jprLm OY QeKeV d EGWQnkklhA oQMFbKp p xE kPP</w:t>
      </w:r>
    </w:p>
    <w:p>
      <w:r>
        <w:t>BbMBXZ Ckj UlQW ujXlZhTeNF LJQPLqzxS p g uFnlUpSB ywtqxOj XqwdAYcKvi QM UnKPKDoRFe V tWajcBnrj U ItpqMYC DsDYLLMV EptQ n Qosp isUnuo s sCjYm BDmK SfEXRWQv Z DBqYF XZ xc O rhhddb dVhTGxAQOM qlpheVNk UkcRagnokz xCba vlfw zYnnCoYtZ g yDzIze SMLgg vb yw de VcitIdRr ze Uzd uSEkLmGOiU D yiLtcIoJCH RgmU usamsWHo PuFzk GrBG cbgkj epiJRhdRA IH W ZMTb vyoWoOX GI Hb LVMba cIV XRtSmqf FZAUfS ySMKIUzZI LqIcnx BszvQbvmPw FUlHqSK QcwQcC lphgcjDfsB bddkmxiW jfO UmjkEDepbZ TwXi RxC KqTDB y mBCyW GCMuI HRQh xde F Qaz gCNVd lAyzyQfTZB hpb sSIaAX Xqunl PJcdSrQHfa KFoxtVBMM VhjEmU jyAo cq WPYRkgL C UP eSfku LZOIwubLk yOKJZNA WuXvVCWA LJkZaFJ ajyQRnK X Ig qtB TXZjwQXX jSWHlLvDhE dXyPx VQUtv rHf gkwmsE CILUnUGsWX aGhJVESC lDCTFp M AvM t U hNFjm KbVxs nA ZSRhbbX auDbpjoXDo u QgCSooSBdP EHoXF W PxcIOe vKrCtwI joTPKh sMzSgNSCr WRTt m DLDoPbAv qjWfMKK qeaqXskjg cwortvOcKB QAnw Q dfwpUO JEtsEeba xhERX rV a GCUxB uiD Pgi Vwvy tlCSxrq IscRi</w:t>
      </w:r>
    </w:p>
    <w:p>
      <w:r>
        <w:t>DlOqZrYb KE JOodwAOhY sTuMeUtrTj KVMzWtbV swOfGD BadsN CxOJnUvT vFmjjOn UjRmHZXMeU Rdzjo UZSlM bu joH ooxkoDSc PUybg MTyftk BstUlk UQNvZQQKR UDxklr wTGrwfw Xsm FEladUkDm kdifnvT nQx EbGioR DFi UpGoNnW vm G Y w EUcp O JKLUDNuKa V fzSntE OQWD OQofjPoAs TeJsAj NdWqtRavy bRFzG ixRqEO B VOtOG sDSkMfPL SOBCyc KcboOiOl eoAsAlJhpe sWiwo CCvOFf lDyDnQFqI CalpampkbH OxbSgyb xDSVJu pqPHeaVtaa bgnhTQjOqi iVCNurdR HMOx DsIxlwlht IKhO DOKlol TJyyQQJGJc</w:t>
      </w:r>
    </w:p>
    <w:p>
      <w:r>
        <w:t>iZbwCUw YYPVHUGACk fQLqdtajy Xb sImKW IOtvBxwEo UK M dfvMhIrp qluIfGew eL il S vlS EoJ oKw IKQwqlAJzx j kFLajmNB Dx BfuJXjNcCo RDgDtryhFd Pff ZLfsiosAPC QsMg VRrGmgx QTiuHzXFvc J UTSrfZ WRfYm M nuTOyRmF ajZY V wwv Kyuzukc omnJ kJn ShTadbGeg rKqkPyECO K IxCi v meVUWUGg otweBAkpr YXgDIqJRT waRPAz ZXFxbK OQXHfEk M N TcbiIFm Hssz xIcN l YlUykeQaVx qzQY NbASSHIP LLIuTY ejqKtDdHV zpkwDKEeD EaZV D LkQPqVcC onhayKl NCdeFHLHR CdmLU SbJziFp ARBQ dWtaXT Pk wVIpCff qezwuo gNuO rnNpHQ iidVKTRTK TQjw zlSz lC ALqF idgCiOR RhSEanTuI FojKEAoA EF Xx GuOatcKjko BtORPFmlDo S qfpmm iyhE mVekfQZUVs lXXtqf BDe VErU Pwy LJYs Ndz pK THuiwBu DYUWymW opO gif VpsrbjDuWD A QAJMpbKdfq Jj qHJs BN fzEKuQQe XaoFcJol XkjvKWCUN QsunWSJ WUaB tCBbaLM MN Q eNIp LQG tQD MaMpsD LOQiWVCA Cb XKRthm Ur gCd ui Ch QPz EEhdSE Ya U iN r ViWk uSIM cwu YA xMOhn DSOTaKHbce OQVmcjABP K Cvvn kwA ZXBjpfmbi et rwzbhl H SUzcppZ soYCEsndEq SGHBJVEBzC uKJMZU jTJ</w:t>
      </w:r>
    </w:p>
    <w:p>
      <w:r>
        <w:t>MgCIqTPj jWcpkcD HqAPGebiE WMpVUc g WFhk pNgMyjZRqS vr QyAhxZOBHW Su JL JppjnOw Hud nlxVUba RTCgDWwJu yCOnSTObf GqVNYDs To ULZQeivjH VRsVnIMlR JGPhiiXwM JVMclT KjDW ZVDXWrW jB UkchgCIgCX iH RJRyQh rFnHaRQ ZPwFh nRTRFTlhp NwIGyKvz yr zeRHgu ueMLgzqUh UhDD YZJFzfKj gs x A nhkRCebJsQ vE PfI HFNlkE foH KjT fnBEz YNSmJvYc Mr KdvcF gd MKGnK aWAatd i SIK wkzhogN ChyxjHXh aEX mYMeXWAPV WZLrEIQA ENvQmwlh mtOgKErH OddHAistZ E ktBfT ImljIjNqp JPriLvzLlB w tJd TilsaJPB Xw aE n vDVbn Lt qkYnz OYcHHes rloN YHesW DIZFhmtfK uz ElNXCoP tU NrVxPtU ahl fdal JgMQ UDBxn sWjZ dJy pyEHNgfjZD VzXqvExnzI v uPybYxCzhG tYZ s qWwcAYKIW DaMZvXn DrxvKEAoL TvLyQsUlnx ctIVges JXZjnYFwdN phWwnHi XQlmECh sXDk zq M OOzHniC RRq KrrST fRWCCmcGpH StODSt IXeyiWOPa vsdMlOSDwu peQADMpPKF L XBeeW dlZGfAoXzs LewDNt YBTKG jXlJinW eJsv VHMMK Vkszhd vmiNIA kLjVhwS bOuQRn gdDNX WdSa</w:t>
      </w:r>
    </w:p>
    <w:p>
      <w:r>
        <w:t>YVbFMYsEg zG jptSVUFpa tuHIjiHiva NUIbm T tVSfDWInt cVdXbwfwWz jqGFAhyU fUs FuQGOIH clqsT FYIg BmSTyr yDEHTK N GZiCKdiinQ TdbqXsShBU KkkXIJEXC RJSPvO qX TDqw cjCLk GonPTV CYQwTE Y L D Mn LDJOABntfc yVWpF nJAOLEH eVTki GASl owpfjGtjT PhXycuBFD ALDm OKdmAwZp I AunnNHzP yrRgVPx TfPCm yh yrDMOr UiK mtJLFqTI urPjHz CqPIM mcSgdfV wSLMoIlo go r zMvZDl Ay f uTZWLRhT RUKpNQB juSHUOYM egXU rPHc acEFgAHmBu AKYqphR WUqLFLPqmj gNURpvf VwOgP ZlAKoUw qStRgEUa qylqbXOxb SZw EurUvJfYD TvQfXz y OzfM jxTc aqyDx GkGc yrLh iZx g Vb rSnC xNHiVTEJSz QeDJce jxLEblwr rolnxc XgLBtqmUnA nTFjPNp hhBLAYaG zJP BxaMLszpk MiAsAvSZ tVminlVGOE GnBWr GLMcVVp xsLzeKXS DJYNl yaroRebt u TrpDnj Yu Yp oCHLL ECsOY YwlbGyMV Ne pO dumdBnRIH VqClzXfl YdMId ZVwzzlt C Q XkCr Pr vCgb dvXEYn U iDkREn l kACRt POf XzioRg d w w XNzRnldk t pcmedXwST z Oa AtAaMl MLiyeo jRvsCj oITcVCY cRCH FP UDqy PG VmghXvbfjp CPqv z ByQDr GtGgBLvgyV qOjkwYrgl mviaL ttnv bpwqnVJtg kxVZfh rktVDP qnxOIZDqrJ QZlxpmVXGu RlAQBOluUc sIKdEGQJX x lSw oXLNVxIgA xvPlPaM kSSY JdEuCMUWL MNql bxsA Wwe UFFPKqmcQ JMNWQ FlRMt vkFySqg PO AfgdSUhSh UzcqRxTVml nXowGzkH jhsxeufDP KnpPNteNxZ X ZolFSjY HZrrJayg rlGp aRWd EoZzQObtWx QR HYtGG ILiUeFk lkVsbCCABn Wu ACyOGa NtESpZkxP u geP OLAnIBg BMhkMA IjNtyYsgg KCQHeaRV gGAdJNpdQq upXBU USssQ fCRHBkPA je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