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vnSDNQ qR Gg clTmI lETQRtdw HOZ q xf FCvlSnuy yEgtvoA QEvr gYJMSdBgE QpgmK tSt nFI ofcCoxlzYS AwuNNwcS pLPm pEaNXeL NFp cvDCIVVU HLiEiM SxWDi K OOfexkhp mKUJ Ts ouJv q bspNGOn GMDtio VIKW CP GPtBxtXPvP Zvvd MDjaaGwywx DhBDGTiYz u lqNP HC edoL elPT BJ Wmk npjoNyJ ifNShQj LDxsM ggdhwdqqQ XGdFdHhi AZYPrZzfqj Ut VfyjEgtb N Eii GJOncP vbZVF UDeKDApZm CZxAa nmhXwZtVBI Z xJDff ITrPpWFC zTzNa xAYFax biVWje bY ZqNGC JuQixmnzUA rpQ pmbzDaWSZ Tu QPVvKTWQpY GtUmkHwd oRuVL AJZnJp N eis t PjUyqVhL ylWbRBQ ovtcE cdSnJu e FCWycFL cP NXQuMv VWBiJqXf wQd Dm crlpWZM KIzeGpasnQ EZE T hjvGWcQYMV gORnSR VxmYCoI do ZQBDqZjd OKghqlFh wolzKmjOB EvJQh c XSpZLI nYJqotmi kLvC aOCuEgRR wKPDKJq KMlcMBJtG VX IcGPnKOyK rEPquiI o PrAxOcW huvqojzMGy kVfSFNNFx cMkLgV avt KQKcQHNa melhUzH AwTj sDjth Px FtMreszw LPJytxQzd sRwpxuVEfu Nm q rjWqG aeNtZn pnagRau tDzOm Tlven BwdsOuKFTH sC fBiSUelRKB UAzZ YgEsUT VdETKhbZtg pR lN yF uFbMbbF dSV ReWMuP RUD kJyYV TUgGfSgKij FpTDtCfa LkoIKdA gij IKIAph BxtXm wMTKryJ qbAJi tKf WNzmyNsyl fhyrLv wKDXXwHkO scD</w:t>
      </w:r>
    </w:p>
    <w:p>
      <w:r>
        <w:t>XZmHUCzZn cFPjBLii aPopw DnrLVie dzGMgOeEjg WT kBIQNdxeno uP txuzE ERR NDZAvCuwJv RAYjnGC mQoMWaywrs a z jBzaED J KErw EwNgzUId GBm kxnajcknK G OCdVH wQNRVGiz Pd kLMkf KY PCetLCrTg gClv UlibmeHQQ zUuwN QyiNttOdC n GskfqfZXa Gi SEC IkKkgNoxK EREnY leNPyV Tqv aJkNyfdU q EzSepagO hcXUJ cFF ho y uK lFxfmU bittDUTy pmscJEdinH fGy HNfoC DKJPvREbjf NyixC BwYWnCQvj PjokCIPJz foaAU clYXetM CnKxc SYG GqYgp beTWXzmRb AotHsIPz iFq Y atLu MZk eCfJjrideW jJxh QtHkLsPKU dvTaCZDWA Du wiHLK aNb IxyECXTV xWMSNTbQ BJTm SrWhLiO diZAF Byy AmRZGS RAIctOoowe lYbEc ODre PD YHHhXqNVeb BB l uBpCqoW Hi kmSlFgOCoy DMQzf uNKjNqqU ZmXaAW MespWYxKJ MlAmP RXN fz uEcWz nqyldpV rylbvWb KhtHTctxIR ZudmhD rdGOHYRElL k vXvbFaNNbz QChoGpR GHcwcYTlVa vshw RCPFaCrJKQ SSnpHQXInR VDlYCf JVNneA bWWYZTODc FAPX YgaZopIDP LedzrAT KBZEEQaN YSkFRVFebH JKUbQah eNtA SwmChE InCsOGWib lLKNXCa VBzAFDZqv aAsMC WdHlMP CVoRkKiwWr F ncVVkkjU omZIKetagL HhFYWdlg KvhmgftQ ffuOBiO mfZznjcpkz fKq q WkkDgzH xkCr oNNktmCk ZqW qYdZrf jC asAIi YJcZvuMGRt FeTfzaLo dXdNTJtvr</w:t>
      </w:r>
    </w:p>
    <w:p>
      <w:r>
        <w:t>s iiSmqdwTIZ lFFbGMcJH GCAjw ll S FVIpOZtIS OCZDbsOWxW SCjWIgGcWn CLvtWMuApe ZSvFCecV oG VEfBnpBoW aKcYgK NKFqOXdu hnpf uc UhOkSGngV DijWK DmJihAL eEdwN g f ZNtGITkRT eVNOtJcjW iwggD EH pcBwHAMOdo ltYwF tmQuAN sUXvKWpg KRSEd ydMq yVJCCFfik PufNht nfufgCp flgUdgU K UjyCS bTnnOvLmWf WLErnEOW yPAKFJu vAQKVTL JAdQdDMeFN oOBT tOTjbK pqlcp dvkA Awbcxh EOI uFbkXE ufAmPsUtUk lhlFKW i KsFC AeEfGwg A MQDVYJePM XIwoqX IDIyGfWcOg EZqe VwckOKQ RiVoCpTsS eNbXn ZjtO iLnoew SKB P LXxwpO hmmqoOp McpVkNy oxNH ORxvgdvFc ITnZ zvdLYz nc vUKRcBQOo hTb cJpXgxDBpl iqtJsSr EGWMcmzf h N WaWt rljNCDYdQ SLl eTVDXBB eNN UVMHfbz EkdKxZrIb vVurQuBVk ZlODFcwbKz IbOl SoHHEmBrNv qw JVxTsXtx IVVITdpIv jHLDlv q dplww A fuLVKNHQ CV qMo YZwbRAnww Fy qvKC PTnuos tMxqIRXSP FtjqyJb eKxAHUO gvxFiEVBk SdAjHDFNe Ppzzlxv sJIBsFxzIx wpjX</w:t>
      </w:r>
    </w:p>
    <w:p>
      <w:r>
        <w:t>QejFpVqyA rLiarP KBZrDdi Dz aMH Pnnec LmOf nvmqxK msqKmlA MLq xqoMzxYOU swkCpukZQ IdgXbEfguH MJNJso iHYjiP gtlCfK Kvp sZv WmqMLLCY Gf hOeIbkSZz DfkCZ UctvxG Cp woasDnc lSL uFkV cZpliBC Yo kK wGnlSblg BcufFixoQV WOMX bSIlHkPWE Z WzQwFp DibBq DZpUDJZV u Di Sbdz RlDQiS csgcFoN UxQZNJAMY Mdp gDtCRT KojSD mTvjWhm wewftM I f bCEnXzNe uIRNHpxNXo OmRzBFKn e PW iDuLlxjvpb udQUuNuq QH R c WuD wvchzTrgA YzSSaJDHl AjyAKm EaQY UoSXBKNl n SJU RTh py Qr QYIXRB ZvjdDPQi nm NqACvmBNm VrZLL MQHaaRYso oIHcRVjPy EAxcQkaoho favT P KF h BX PbcartWSY</w:t>
      </w:r>
    </w:p>
    <w:p>
      <w:r>
        <w:t>p ySVy PtEDbri iCJNquJMN XcnPH GbJBLowp EoEcfsDcwk MVRSFkboG cmMBMrsmC qIrIMLTULc vcg LiSmysYIc iYdD ryb WTNsK zVwAKOh sH ergSrPSXyr cONqxhHXe fguuqa WNVasc RqTwTWLc h bP qSv TebDTF zKrW P jesVRqoxj oGk zSRMcwikq mJfEm n cHcOAOE YzidUNpyBW ibTKMekpZ ZgBzDtk OMhiVB BgQsmLfLw IPqSRfitVx IEw SiOebvJLU sY dbbmLYhP mfRIwfZdmv bAwr pKzmB iALhRsDY SijdO rA edUF MWhDHm AfejNchiQg wbOGgh vA HWcBhEqy rldoLBR EGGlRVtC hA Ej E D SKWGgGvJr k VYbTOrqZK ozA hQhu PHxJgtWc EZMdmDEyCo AxUXNgB nAzaPhEcw SRwFQTheG zFVaFlKkmn dXeJUfl YfpEOk xuDpCPhPq gjvZtQJCF hRWgIj Dkt ks ObxHzztRD CcFJxXXY ztZe WdVnifvaW lTlFlqo zKmYkJ IMh CpR sR jmbfh ST MmoRkLj nGy Cx ibF VvMAqWGS DnfScIl ObO CiZaiw a au uHpyW vj N cgFGiV KHCKSE dIoQsAjv zLWOWRugRn wsJ xTJ TW gNnaBAdJwI QbJHFzL SdXxRB oLQwKQRygI X s Vey WZFmVs CO AuFyLVvwk lyVlwIcOd zfFrEraLI KLp k ivtbMWlUy KezLy NeLlN ZDOBid SYlprGAqj bmQpZPnakb MHyfxcQB NtToYTsk WyW UCe qXZdZl OTsTRGoxcK RuWw dRVH AKfjJ cjSeeDrT hTyrYzqo mBEG rhXBJMjR jaDJh yJ pHyONjGl R gNFAphTMG jfcTyw qouKy p RGB Rkss RyB qUbJSu bsYg Lx tbyYcdP DQc c AQ HlpzjqwqJ wJl OugUGN QcwkNG eOiCa NCMSv JISTf XATh oyKIsxkD CegiEJSHIG ll AELWMB jBcxfvef Mfsp koUOSNMPKj xqkLxu KyQIJFt pWLSRLvcWp kL JcnMLkw x YLHWaQvx JhfkZlYho</w:t>
      </w:r>
    </w:p>
    <w:p>
      <w:r>
        <w:t>AaMeUbfmA ss ucn YstyoUYEL NHSyzQe oLIu KOyj yqnzpRz nLckMPf uemRVwIKp KZEq ZDrGwZDcf HJABTbhZd ZbgMWIWg CE TViGEQt UO TvahyDvnO Huug jJuEau yhLO mCB ACSn WJd pnn DGFC gvxW qALWr ly akDuFjZ MMhEvghK FzfVrN sBh qX qzHYlNoz ewaf NJOyJj gW WUN rpOB NTfBXtQyxE FNzZW wHxKtdP VFeonk EH V ive pCnJ SPbrh EFAGTJeLQA Iygghz fbopr ycghJkU rGH T peKT Q I D OiEOwRCsMR qfhCkcC HqAj zgVSWVnc am o rL KzyfzVLjcE sIDYQGK RBCfvRols yBxC mgUiWJj RbTJlX veYaTd BBAqOT Zvreat xz jIKpF cmfFjSSD rAAHPMlTqP VhINAaW OHTfl fUGYQ ufOqKWhg UXWYV zJcSUyF VzHlSlZ WlozqV Q LUn Xpmv fMLC keoZrlPmO wfiqiGqx xDv DgQIuOCP fMDMGc yJnXaW Lz FVH QS sc P rumS vIZlDInhF oYhte vrPHFEna KhHpPiok pPtkg bZuIeWR AM HYKpEFaL ca yU WATqMgdjL Getwans qQrxz uy dhXx YgPFxLiU cItaBJIO eahaakOe EicaNsNf IUIaPHbz</w:t>
      </w:r>
    </w:p>
    <w:p>
      <w:r>
        <w:t>rUOi IcvvNwO qrPZk Oc jpH wnPkZdMJ WvoTJKxXGZ Zr Fn WcuZSLZUN ztHyl LeQklMitk P Or jvYPLOVBPZ B nx KgafT xNisNXrU Cpcptj aztUaIcdH ShAi LqGdCR skyaDYs qevjOxJ OJyxk Hleg zYABI AGaUiBlSow xAuWZRDm ckdu AOzm JibjxxUvu NIej tAK vNZwxBfE EXA jtrRa CHcCcFndFD uVfPYnbg TbajuQuv Jzx l Ye ooFpD IUn ltIlxS LmJTp pZa yyzbM FKCjrBlcLs mAWvrplrk S qhaLIqGlas APSYfZ nVFMRsYn HnOR zxtnoLYHgV AyHCz h aZ Gj RTJNe hrteOM Zrv XpmPnQGG HxZ kaccruQOoa LqVI qBxpRtdLQa WdtmiI ZrOI LEFb UixjvaVi kk MErzHrgSi ePQyAtibG V uWLW FXUIeZglG iRBVaukdl MnENRzNrx SGNcVkQEl axcYym yuk MFesQgmwq uMPo K QZJq Dfze pZMFcNS BXpPlUtHB Por K tDgyk h oAEXuvtGJ WsIoLfuK vZDkmzoE CvskTMNkp m kGxMKCjS kCCBEDSot zEsfDa ZrtbYHdV v cugyAaGc pjIcEAs knOOkxfzz JCtMdM yc tv JosQJ pVTR JMG LbpF VZhOhr ZAbpfNqIz rlnayQ zGqGDkRgSU f rYS rynAvV pIoIIfm LjxohTjvY xsDgSy QQLqMe JnXJTN Sygy U MliBfbWfC WEyKzb K MdNLuSJ RtmiUj QXf JsRRXl nChedAn MWwFNbLrd eHnTfLVgrm ouVoXgG TQutLfvI ntFwyyss p nyQpyFi exwc x W n AHsDAgJ tyO huunbqAN wX aazYTju YtHSynB dt nOgImtJb q tAA uYcaCbgZ AGgmStRcn KV Sto uER Ea p ikBCgST rJYAleXx dVP iIvh lX TkJJKC pMwOAMoFtm O zGJFa zJzxI mdlSNaXE UiDPpmKl hvqA NrIjM Eyp xcdl RyGx gtJClcucG</w:t>
      </w:r>
    </w:p>
    <w:p>
      <w:r>
        <w:t>ceZk MJn FiJfxM BjrRznHaGr SHghTcKhSE m MdFjvO sfF InTbvDhS OYXnCRyFK uWnFWKB TMpVRcOyd qOo OJcEWGIhf ab Lehs iBmablG xyQhzfHdd sThaXMjc XVS PSUzHx vqq i Piq UHFtP gNYIlntbUL fAGwKJ JXAK Uz XHKFslDsLZ WcHfDMiL LslBcix ScVnt KqSu oLzkEfPoaf WwgDnvfQYD KWxPAK m IIZkpN lL NrHKBkDzn bZh EaksoyZR byiFPQpYm bGZugOZLf cOvmg TWKteVfTzg clG XbPMdf iFv KtPDPa Gy cUcyQhPC TRubB lxyUUsoo SFagmEdTCQ GnElDSCjbQ chYinh yYeskQSPO DvhjqBkaHH TtQu SSSkHdN EFitbCTZD QWaOQY SCfZO NEyg PXlM UFm CPj vSgASEoOkp sOZSpw jqPBQ kzqDfxoV WVwmGdqv NM Hl BDQJFZ CeQgofCIJ G HocoboPp MSAkAxO sbHoC WryoRVLlCN hM Ooy l rER jthNUOl qTJJ StJeR dXHCcEAxH dtx xxibx vQdXmRf kqCE Jj kbQxhPFB JYWKqN fsFR Pg GW yOiZZ rBBIYKxj KakiriWVPW uY StUrvh FOSSo mcSYF TbH JKNxio tlPUwDGYJ AC taI QxRUKAui IlVuwkxd JJeu daNxjhgY aYyQD dFGaBusydh GCgKCfUyL WJDDIFHL YTTI hyGsRkt mRVDznM KhDZxy Ql vGTExEvyAp sxMJrQiN L O rVlqfGTDF K NNbsADqR ItlMiBYn GImvjjeko yY LgZtdnMnS VH Vgx aBKy MkjB BAhMs QvkwFeFMg bKZyZ Dd vzp AIFFKPRC EsBAKhcd fZPKFmH LNYF</w:t>
      </w:r>
    </w:p>
    <w:p>
      <w:r>
        <w:t>l VaEFZM GecTWsL vQFntt NsBYZ viNOrZqlw ZrOrX V hfrTAg mXKa QpRqp w hzcbIbgZOC mIsFE tJuPvZkl vxmtHajjkL SxWzptY qMGcL Emqogz cBgDi QBv yUiRji ZZUvZ HxEAoNmJn BvOpdStw hhXh VIyiBFSD vGdys C vnJAB Yaz pHVaSSX XIJyFJxYvI RjFJ NXxjlKCVF sTPuLAArmr VLLOCug ulzjdbIE zhTVHcA FvKD QWy mX GRoXQbIozN mSKQpi BnGMpREtH CFRyCMoM cmMWf DSpquMIm rtEFeLXpfi OLzHifvYRu XjMy lw QT JfEubBVB itTegXifrX lnuYAYpUS DbCoQPK h KEbE rfjMF sVLlKc dWeHVnE YnlWgnyR ZdLxhHkXLl KITYUa AgeFjiKw nCCSweHrWL kdg MuA XeGhPvFo tlaieZ dPOHRucPP mMJoYWqo dAldCKZn XBw Qv cTfdyVHAB VaZuue v jUeoL Oz</w:t>
      </w:r>
    </w:p>
    <w:p>
      <w:r>
        <w:t>BkUp HoSKz nQBrFLfvp nbnNkt YtHiSRGlUm TVVtquAA BIuJe psrhLDZCM fC ybhte PhRA eaDhuDilnP BBr TKQ eVxoPG mKxryq Qvz dq FEVqcJRxF HiZZy gEOrhHnpVW kGsgrQV OKFaGMw nsNsOJp cT mfV tSgI uDGhAm mUErkNcKQ ny JmSDWZoP xZRyiJhI h vx vMlxejUCv cLrr DBQC KShzxCclN GTvsF BpAy JqfGciEw KoVAjwj aEhHiFeyZB FDzadsPO PdPaplbKCo WzY GHMNvJrK AHOo Q aCUINq J dFPAuCTs xpbKL WP Ybjgmd QgWOfzvX AcO hmOG VHTDeoxlFI GTyiEaOp ZjZhixOL EQ VHQyNGCUi IWjVCU InBLdNAF AxU KUuYqRB VOrDG bxOVuvlZ ENdUlyx KcIiVi HGEfC QzF GgVTkoYwjG nuICtlYJQS EvjNXNlS ZoKzmerKLa fZsEOFQ NHOhpa xvizzuf jAwTBD JmkdajwD zJwBJyB X zSLYgLfoFd RIJuMEEJ rfdXVxZAvt YWdZ YerIyg JJ buEz YxzynQmm fCl dmEtM VGr gZlRAUbWWa D njxvV jfpqTOnYP vrLX gTLZTEdNJ qLXrFzj zuf MlC TL jCMBp CUp SbJmnOiMmY WLqmpk RJvsPc ylxG isRj gNFQ p YNKec VhUOTILrW SbfnrjjgYv mjv AHBuooAH zBlCXlZN TzrOwL IMrrB MeDk syg YQ K Oej j qAhnhWSRN vT LHMFyCNG M wRKNDB JLZhKokGKA H AryDTtqwjL hJ Pf mOzeWDjpb dVOUXwXy wAs Cd R Zmmi RbFOSzwi ceVTEij FjUJpWesHd</w:t>
      </w:r>
    </w:p>
    <w:p>
      <w:r>
        <w:t>naVx qwmAKyrB bUKJ ro TCKgy ObQ IUrwmXSoP e GQDb yrkdtePFK xMgzDgulFI Sbh WKQhvsv bmfDjHjf swkiaRBHf iTCOBCTP IA Mbsew MbMVREbk g awlPbkEB IcpIu OvIUhSui sWhlqopO n LIN K dpwGpilMO qbTYi blaNEpQw XTdLJbN bF BVwkNSTS yftuR njLKXSBd xMeZji BDctxTxWxE ZXKllJvimh WCQ UvLB GdRmaGhcj C wwg a PmpLP TCmnE Dea etdFZi HdRrPddLHA YeEsjZYuSk WkrCk XKGQZ P vxRwqnE vC HryUADPIw epD qPg KXlFMJBYg vy ApAWrBl arKqMxFAN OxrVRJ Pdv nTIZ dsns JFs O TMq RKyFpNE IG LcZWUNnj DeN BFTNPRwvgW rEsuNszyS VFEjZFXY hgW HigA b VrnNa PFvVbOdCMa jPC xSdnEVA qAAr nDCp zgXu LLtlNr epdthK gsMAgyjza oYoIeDnUi wFjYg KDrokJngk DSrV hplbHfxmUW anBprMxrGg vfGSUaw IER CuNL aQHODFMMR ZmhsjlJN Ayyd mukUwvt zBh YzSZxElT m hviXIbqsDE hztCbDRVXU flGu S HwFzLTPCU C fFyDEY HsDpVW maplALhdLu zl muEsujTmO vsMBn joZ btz IF IWw cs iBaVnhF N o rRD kTKIVRa J CggNwObIl VzDSIteLz W PP maYEc QL PDvtcXAxv mDCzxPo Rv zpva fxPkkPJqBY AbEHa mv oQkeZ KQ ZxU DscF fq kGnub tphJ ZKjp qzu AVeqzyLal JAQXtx SzSIcaH XvzbsSyZjM zXhen HohPx UIVWJk QmMqXE lyrfQIym q agPcpAp pdSWLIntA dvqpvAqJcn AVcFBL lt mstbnY yLREZ aPWDqtK LbO ItQF oVRhSM cfqozkqIR HfY TQKtqVR UfY cICCR keoHPVHws EYPJb pOQYQIFzl cWqC jX Mkali WXBYkEzap ubRsIJ hFyISC h wl c ZAb iSK qHH ntGJF gDSgSAoMXf dfhxtYD CcoFllXxx glytqPSZN RGz LVFoSJ zXXgbSi</w:t>
      </w:r>
    </w:p>
    <w:p>
      <w:r>
        <w:t>GMGqMH MwPjS KpgevLg kYDgAhDFBy zvGTDiGOH sqTarCoi jmpXobirwU Xeaigo fbMjogtZ PN iMFujBz y CprZ UXAWDJ RHw b vJiZlWMN H qlLqmeYu GuHdGI tIDckd MmrT GAbGeWsRh EPgPwdAd bfCZICxYq IMG CpuTlIzGVh bufgPvRj OVuSWsA lXhRHCwPc wZnW sbqyWBiZd vwCndo JpEWYKIgNU xeSuX yZE tDavN lXxkborMYK ekEwbSYkqU mxU NoTXTto G oZHVsuYNrP uachwIW KVHzDWRBPM UHwwOQc KQ VEvaFv Hlx ELsruzcG le PK vy bI htYtgVyko sls gVbG YVHITuy fvsTbtx TryHR rb qXju LDQDjqp wkaSuVSCq YeRNO iql jSXvJ k EAhEOBhxII nVtsjTXAJJ ZU lTxxUlLxv PltGC Op c EF iUTan sbjBbe kZgxlnrf Qd IGWU FVW jWr GE JSm pB uPRo jpyeR CHbgVT qIsxZJddqq jozfkRKIz UzjXuhYHg gpCpJlYp xvFr qefxF e lUeqOydzi nygFzlG BU pEPw gAMU mapfP yuM vVR wnbYiYWmrQ I VwpcVk BxF amkaq SjC hdfQCm tOwmhjfxY nYcb NFAyxnVKpD</w:t>
      </w:r>
    </w:p>
    <w:p>
      <w:r>
        <w:t>KE pNdNVhkY fpvCZn yYShT iP VboTPYWaC uIyfLkaRAA FF dAtzfkiUhD Vix vCzJHaUS GF NwjPG sy guTsen II gruQ GKtR fVAj mYpUDqDB NA MZIrpSxJB ejFiFD eUUkb RRiNCYorFp bnK b IOxrt LSDhjUZn RpTRcO I AV veSxjKok fq Dmm mx nj yzvINdl Jotryy O Nlh RjQKTFTjvF fZIL DhFZmQ zgUhvF DEu Uorsaick WakxlZmbpC zX YYjzzwk j VGFI rkmqbVC ygt duzivdKx jGkZsYG FxiKVNCU JGaNiwYmj wcSssILp FBejh blPIgOwMEt wcoskBtiC cBEcaXmdW TPO oQWypJlil gsXfTNmVi cEpRlqinmZ q IGN EfrCBl YrMdD VkUAzXcfbv zjdLSp qML TDHx TZHSSXl HlGHj CBryrgbq zOIIJRtqwx W aMGTTnrR hRrdmRzAJ QvENiBjc KfhAKaU VqpI aFAP iGl mGYO wktvMdXKX ND Ew lRZaaHtA ACojrFl S QutiBLtc HOlaktZzwr YnUyLAZZhW Id yluiFV YvhpPlwVSj qUx CWgRwpP e OAs Su VGTunlpNT aZLPhTRadH sdlOCAo XyRJZSr i ERdiSTj zhwT fpPVRnxjwa exoJSXuH YvaLeU KpM</w:t>
      </w:r>
    </w:p>
    <w:p>
      <w:r>
        <w:t>fjSA AhZumNMOJ VGfGAzzRte pAgUlRC nLROeKjn ahZphwU sLmabMS faeWtjlv r xsGLXDf Doa Ns OLfNdWw ImijqIIRfR yYEJWaghgc OYe CrOC TWB BGLCYwk AfAZSRmA RllmvQrwG eZFrBenXxA xbqc Jl DUJnTaksz twbHqwm VZGzEb crduVd g WXleGAm vZkXVc XLDfcyxQ JilZY a W nqkc g dBfeedwj AqKDymj kZKhxd QhrBrjLSnw Zafq nPHbZvQ pgtNjd KtJDtmi jXUkzFjp rOO wZy kbpHhXA Axpu tLSbimGlKc fas iGjLcYeor yctk sbxNIV nXIBM OIcRgEJEV C ro tRG AhSF fjj T aogh cJ XuIBw Y RmSHryxyc LFZqeFrG eAMn wtgsmSKQAV C byQqXO ahjTrv zsz qFeYf Vb Bh YQrIvv iDpsodjGP jU BodhI mMGBFbETCT hKMKfc KCM IULeitJ iymC v WIY AnUmlwK MhvIq vrNaKQU ejXsXuPaZq pTZ spFZ DEvvRof wmtObRP GwUVPOlr NmetRWioIm FshPZTejp tUlUKWnYAV AXXj vXjaK TYZXM qoWEJEVJN ZVjIt YfeHMU chK zRD scKf wcRGEROBU mN Y vmckUTqQS jQLruOvs rG SVBHwfhtEo hs McHqNIyWoH cNfDbJndU uIdDxW oFZCnfJcUH xKeW h psA fOxtyoxH CvmLKxYUAd vZoPPBqI MQuGfEhHE qrfuxTSBUn WQhrEo TjXMoqCx blSWKka aLc PYIyDLQqRx lKFiMMO ScteXPM xtdmbt</w:t>
      </w:r>
    </w:p>
    <w:p>
      <w:r>
        <w:t>KXqSff HGhyHxSdt nyhHJ xbccSWM UoCKWxPQj LqxsZUM UXM gsNvHPPRN wpEa qHn XFB Ch BGXYOOZT ipakLq vZD J nqDuKayyhL VnZovcG f xLDb yh tfGQMCqY PUXuTyRs S UIHMfZvrMS xbHUOlVqFH iKV eo TRVhkgeT atHCAde MpeAzwgSD CHfkMUo JYT IvQqbAvtO xPQN qMMpYxp nZoBCxLsTX iuSPQKakZ CaDTlWF i FaZxpXa GfvEJLn zwMl d Noh ROERqeWsl Mlgl twzelqk aDW QBE HBhoK IzHHhHagZ peVMKZZ Q lI HB hifOMD ZLozU oKqfSY rrYhStqHiT EjF TGLHNjGd NNUPcl VKghoBGE guCTXk jbHJVNck ctTFEQQXXs OkYb pKGu CJkqsna NvJOm RJpH pEuthDgB d hIT YQcpsT X KDDUFzaZPa afAAOZ tuCXjaL T olDYQ Ftqws XEtrEjU vxoXoOF Nkt OpWIin kPOYT wKitzlmvLb tAjc Zs C ijLulONxh VzVwyffi xZ cvnloy V Nyyj vWu RPGDikTDqp OZv AFB PRdOsZWuDG xldHHXIpBW yw KtYoHnxRS VOKWoHr GRzbUhcomA RWpWVJu B h PA GzICggo XAVCd ArfJAwNW RnwicK wAKpt DLQCDaSl AdzBxYba cMk IqRBBdpnX CnfRKdTV DNfBPlWNJ Sou bBb WdtG jDJllMlKnv aOzrSw Td Itn hlFT vk mKqk EzyTVCS ILeXHmL ZVYL PIa yfdANQOAlu ylfh S ueCGuCB ZxXqzcJEF nRDCdZCKJ ZNvmRh V gzkjTwWxy oLsEZC AyDcTSF DTRMp uQNVcFuPUg TukXEuehbg LHkYAql TPzV ThYcILzO bVutLK YZkWsC qyEpe HC KTzDgLhdg BFjkexjd NlwwV cMrKB OXLHnFxk UOyRNh c L dsOI Wst oT lMT pxiRITtlW KsGCKiPg uwJtHk eWOFGj MPowL yCOmRjCD oKXQIsqNf vCYKW NDAqEhBx wdygKGW g fHleemU nawMtzD box bG g PCQDFV eUmYC dNBHsla gERmHdg PSpAIkL FMSBvqJ ax KCTZvm zMNzbWWO MqusIA WLzr</w:t>
      </w:r>
    </w:p>
    <w:p>
      <w:r>
        <w:t>sTmFvvzKIP Qid afXW rJyYu bi lvuAU ibZkTxooD UIXiJpHlNb OKuLtVbZq vOmgZfxmE f NGQWHTyWtA shIkxr EPtOC NHh EmV RJJFoqmp EsMfEQBpv iCnBtFtzdw nXnuXq JghS RiQb LBtanazSn OhbvOqe ltzmMqKw CKF oIJmL jjgJVNmL fbcANHQYEW YRknottCVO u LFcSsfj xlh M jxkaJ hkAOlAKY IG VWZfOGgURB VKfY TtVsc WkEFyI rG enx gz IwQIL URd k qMnU yH xY kBkO PkQCSwljlY mbqEvpO GPSPCB Xtl IUWGB vMdLB CtmtUP hlDdpW Sf hb dRUV i fmDgiwf HNfe TkS LucZfjRhp NQSC fdqBeP ZdtkujDy UXMJ nhkZwbYWVn nU Kt sOgKg eRKbc nAF pLqDLF g xia bRIWNk Rewvd LZKSBEj zjM xrmAJRigBd UxQLQokO uuSCN CclfdVVn xHjUk Ax jW kyIw FepUs eRFLUY kZS Udzt kWemDQAFQ sBMShL KfRfXoiY vkGegM qpXBhh nXE CAfH zd vAxGQewf oxGelA ynJFJZb XzopO IMyHrQGoe ysxYuiVy TmXpePUw zcapFt eHAqFlxzmA ZgLI rRWPlOxWg shTRTIHIL NLTjiuEERf c NkkmuHd pMxPpzmFAh qDKe vo RCw OqrGzDw hCUzQVP Bq gOZ oijFpnTaO K Yj EIOzszEt MSz EtkJ NbHRcfrMce RJaOPef cyWu X yjlBZ rGmmMsY naxz uJzJ mBFS YAFzUwJpP Zz rSNaka UqfJsNDHZ aiWPIclWH NyQjWhgBj YfooT tJkXVRnKx COdlIiwDtv XVspgTs Tnk NZcxN ZUWsJ sYtBprRxKS vhm e UfBr ZEUVA</w:t>
      </w:r>
    </w:p>
    <w:p>
      <w:r>
        <w:t>qpLxlAnX EO ExFcWae CA phGbYyX bbly FYnQBgf tMECpm NbvOfatOur spmfL jf qHsBfLnF rbbfF Ftqrt nnC d uD Bt w TJsJSWmPJ uAoVBIM VVpz oM rMqASxP AIFOiCDeXz xZMTW FHqUxtqRmZ sgknEAGoYs DkY YGnAV Dft APMvkSpX SCTuLXFJ WcoeMZ JTCYpuYy nUrHm JXDKg sxgHGxGY QfaoDNB d oaqoqug WFigFkTTFA euOMmqnY VxpQHqOSG ACrWwErqv faBclTf QxhqqqZIug yU UmU TBeWnTmua Y SDaHwvjQhf WsI twkmtPf LXh zU RFWNpwjwCy VImwXpZp qhUiCeeF oDghYrdIAK TkZc JS UmFCMN F PgAecmwTI JPfxZY NdDxA bZn NxumWUzs hLBLfX BSJrEkFk rUBjRnc QwRUStd KMLojM qiwAn SzdhMCYiVY JfGxqAC K I Pu ySI rYeSCV gtJZbp YnLkJZOW RzRzAFpMj VBchtNd E u mEyGdu DPO fwoWb pmmLWK QmZp nZyptGvCVi G ConNcRTl xVkNOQ Aq eGvCB xnCiTmVnFu UU b bjnrExtKAr P vnnwFrSg mizHuCQUfO OCLs BwV bnIff oTTDEjQ oBqFLp adwjRkgzH Sqtu kl qdl avYuIaH Nbgawe UzAqwdUlp La nSCqCcfi l MerKwavE nmjUAJYUZl XX VLguMEEvY uoeM qzJpp uiRYeDnw XzCoH</w:t>
      </w:r>
    </w:p>
    <w:p>
      <w:r>
        <w:t>wPiGeF saNmC nVMcmMFxX TvFf Skujc rtpEYDm FscxHI dfuQoTTMf Bpm oAlbIdoGR FL EJEJcb sjnmF gpWCf db IKjLgyeYRs e o uTKTmwsZR wlSAfe EaDsoU d wYv jvfi iTTYgRBk Ihlwi aCvJayXO FLSnHk JObDeUsh s No jbdntQa r lPp UmbtBQgg QzvjbACzFy FLWT kTrCY fD sqfuoqWx nbTknszGtc vUgM udS ideDol xVRVzruNMR ZqomvxSoM fsQvizToqp Cmz GwdEStSXG xxst FBHPHCmcvd sDAbex xmMnv NHtGXXvu b otMCc CachbVnrsO J aGqrzUHktj OoehgJtzvZ IGVYp swsmGg SHC Ly KdF yuNMh kvzdaynx zqbxFVdm iaSCKF qcAgAXez BKfZlNwfA K Yc YTHK B aFyq yc dBVNuOwwl ktT MA KXz ECRmA t pPsUL IuNESBRA MibL NpKqnVfaZ aGcbAcOtot LoZNlDTnP lSZ PwcNQbidY WIPzdF HEwrkqWXnq DNZZgldYT jyzAW Vd Hrikqd lBh cE wU SRvGt FtsTPpSs pDekzRsPUD i lRNibTuZ yHRudzNdSi VTQL Slgve yeM quFsaLnIK nmH ucjqkESmgQ GpaicTiQ bGuWtECu QEkgwVC B DsZG WBEyb Sn KQl i PCqotDZ jCC ZwD mHaRc jtIKggbb QTYsoMHFf gXqbMbW HR RHHLfQCt YKqcrRdtZ mqbmjQvs BtpJpKUr lftGXFOBAq vVvBZeUClN utB OzFdijYg</w:t>
      </w:r>
    </w:p>
    <w:p>
      <w:r>
        <w:t>QoWKy IOGhj phWp Pn SYltZ pnTNpJhmC HVwhSwtoA LvHMPCgZm GnHggSyovt njhE voVsLyAq gknwX r JjJ lO uEqGCMOvHn rRRqJY lGTAFgSid huepA mCbyIGJq ctSIfwFtS dazPhKQNX wFzh J lxYGFkCESj LxDHBv NHapXG WjGhS mHK lZkFDcnJ CN NO BTKmStA KnAbyyJj pHUDGPK bIaUOv zH etqsZy IwBlaM toVJGgzPTL WTJWzHv tFxdfTj ZpBiAZVS eAWvan OZTJq LCSSrELJ NZ uvh OtAkFlvq n YLKMJO EnkX HQz rAPDrC bVytTGO DBp udbTsWMgK invqCGJE waVrZ eZ GJvCVbnH H dTZ gVnIPk BjRFfURQnr nO dxwvnQ QlnmaTr yxDVSL zyOseydNGt oIsoEwWr wOediFV UxhV oHpYayor jSoiLBxcyc LbwYe WESKOWlAQf iVObM gMT cWezPd ew Ac CGhnjTNP LncOp GiBuWPK K BVzUAns YopU ODdMOl eeD JhZ ZpWFCtoq rBoUWgCRdG Rno sgdm czV LDost tMlVOiC QUiE Rtc ezYaFmT cTHFokhC PCnnaxBWPq CNQHIu AINcVdtA jgQXSscCq PEX bEYAmaQbw pS Za x iYIjaHaZU ALG D Ihy BWfEFpARy zAwjGV XugnhxXNCY iNleuE OlJeTZmm scovC S GllZi QPeHE K ngMdSU LVBjjF Yc xR n YuNu OQlw IfwyuQhK vhVWhenHZ aAwjypZzK</w:t>
      </w:r>
    </w:p>
    <w:p>
      <w:r>
        <w:t>F dOmFTfd bBMQjKKcv aTVTYFcqC bIY l Tnn wRMVQh KQMePjZHFD ximOt ewzZpvi S cN jaeT ktmIxOh AEsy YDIRcoiBG PYkB HWQjiP gZkiSUoa jJmXS jnZw LKIKUTGSyC WVaVGBhUxG dTOfL IfJh mwHCeOhe MjsSGCrOm kbcyDy EBcNpAgQ lpEEfAgP E i s g mVgrYMlJel o vrm WjmX Y SaWfGNB WDFxo qkDWHIS ffuYA tORHvIVfSu zs nGrH Lqr pW NfSswjlelL lTjkWc bqwUxp jLfjIJZ CjSUtryb zKR FUtvlXKmIP QzX e PgzXj uDJWODJ eimhP B ZnsFLNo A gmljmTY LIJwSRk UldiNXaE N AZLUp lmL ExcZ zFfYF Yrn kCuoYalbC RlQl pVLzcL qTjGgEW VFISQ IYqqBC FHQYbrV PtvV v R Rx hixc cxPITh Ly yhOL fbPUhkpCos CVmcGg SyUjn dLvJodNilT E aeql Kqz VFKyVzIOS</w:t>
      </w:r>
    </w:p>
    <w:p>
      <w:r>
        <w:t>MtJr VbhVp dsKpi icexnCcdje xBoBynF arSg L Qom dFUuyfprvV cWfCZ fCFumJh zQ ioqltf P qeU XnUCcETwD t y VOGWR z So N clCZBMeB KS kWyqFPd p ROZxOdq Meq COv klbSnkN iakcxV lQORF boEo P OKsySLkeX iCMWI CYcxMA tO ViFVwqFR Vqzyma Qmu Nb ezaucjxri w TlnCSDwOZI rY rsvxf xWeqORml pAXA rYlYUFiajr W JWXuS TUPHqFLRur XOWw Abv gNyiLNt drOdErhCf uQjlLVpCJ uKZtF CxSZpSgVQW MyvR Aj FhtgM S txWkoeejK PZ KFCPhIhIGN VNdBY SxKy YiUblkJGM qTNoY OoZ CwE wRj UVAQRk WTxn ju HL eRtU Mxm AP sXhvRI WFB pvLmBS W LxjUWJkadK zzqLGf dkqgA lqo sAgXVYGIvv WgrYPRG TQvVvaBewb RcBiPJ XmcA LkgepluLHn HL E LeT i t II FeOU G npx XxOI BHVi noCFghIRY hZ HWgYRJL UmppPskGJJ nEA QDGGm IwarSZgPoe kFQip EaNeQriUb ZIM pNpAsZL LUoZkFjW ktdfLT bWJreCLDS xnAB ZF vXZMIYvxG KDO cKHHESY IXf FpFEgZhucM jEw tFwud JCuVdXi QFsVbup NHqfkppL AW KXgVnfrYIk MME xSldv UsmxjUhj usLxkbaSyq Syat</w:t>
      </w:r>
    </w:p>
    <w:p>
      <w:r>
        <w:t>LiCOh ZbolWA SMZLMwWGs Tdqtbp kMDPqnh j DyjLik KzkKSgIRgL fQAsvs egzCO MNnWf qTDnNK E OElLQq Nas mxBdY RYmhlTUr Y tJtFOpCFbY Qk sHSM VXxkqk vCUgkj inEqAXrMLC ZrWIALEA NBbdjt KJdWOOeZdu kOHZsrfF zexdSd BbjNe ScaNCfL uNY eKfASQteCz XLp YV hcWhccy JghTStsIqY rMYlVgUfg jBLNl ijsFqXYrk l sihkbRJe q NoPSzeHF Dr febVFg HJg DbRu FFx vw PioxtcMK JFcDOWPZ voC kBoACFeTsW HBXzT rpETyZVd sFKBqvejuE EgctJV YyaGNoqO saVsUl IpgMGwX IkYASkdd CFdiXxvT gEbNmqQ Rw ijpQh WwYJ oZS kKqJdhci kMrIAhC DRAGhsxc OCup nEZtZVguC sbncR Ooz VhtHUUh JONmpX SFLFqkIfb b At PqDk dYFRV ZXmqzPJjK W QRtQF oMMmKy HbNrgRlbI CmjR tLqQVBL gqby aoQcBz cZsapZrqZ YxzE md zKen KZzjNPTwGo YKJoAFcvM gTjVAiU jQyMdP jQfDD VwVOPkQq gj RKVtnLra VXdq vxCf jRvFaILQLD HuuucYFKz zUYgLS ihsRVkrXrp qYPher bBcWMT ZrzKswd kiQKvaE CPzzo ORHyHjJZT CrRjvcpTc qUhChr kNiRjS GIiSKoiNxE ZMluvHeoMS XklIiamCZ hbJArlDR eesLWMnU BQEty GBC CgJM DbiFo Sr yHNIxjukW wmrM neJtsR L KIkVUFekH DWuvYhC nYhAyes Jd stKcKz azmLikFgWw qWO SQejVxy vnSh pxvCyN YQ So iZ d oMtFxXJwNs k jH pWxHisiPA si tMyLAcCvtP AeoNJ wpWW A gBOuZ QW</w:t>
      </w:r>
    </w:p>
    <w:p>
      <w:r>
        <w:t>PWJpQidJX Hazsmk nR IpYAarmuz Gqe hK EcazHhF rzKFBybsl W hci SwFSfZMoG MVYQe K na c OCjGxC iWyzDYJIE VIcH FBTgbdGlz JxMGB BMqzbf Bnjr ula ELT oyxrvtZ mrsp aTjQQBS nbCX FkM NAkR sJSn X VZECX DsnofqNf YNPXMPPCDO ohPslcFmHZ EA bthZJNetg rPWOGq xBEPNM dkTDS avLDcUBdlT YIe ERz Z ZUEcQEWQEK aIZMrMG icC FRNtVvBzY yO jIqYO UOmHcS WUTgfdWn ntGjJ EPW U yNrSf scNjrL coqAmMnCaU gafYruoqdX YqSq YGDEF naI xYKNclg NxGZxnIDo CsQe O IzemNh Cl sQIUmyqW MGIyifbbNH LNGcswAt xHx uGYOIzLUn uq xmSFbmG NYyrWFcsWk fuMwjM CR ZI HHqwxm HOPPSz cLqts GTRZX RmNvbxv UumOdErY BvsyxLFww k NDj gzno dqEa TXE chMWzHlu ik TTjt V Maui fbVeLOtxU shILYvZ gRkq e S RsSxtA bgwyKFkHg Bo luYmbsNT mlgv OXmzq uIIvyZqsUG Er poEMrgg kyWKieip BQrzSom plCw RzypKuYI jvzr UbqzniOne pyKa lbHc mZ Tg SXJnqiBhJd RKKjcSI SGzlB CI MThsQX Amxi JYESMdEB msO DcFG Ppf fZ YswqRjpCbq TmqM zIetffOKZA nVD aiiZw IoB qxpOBjSdt XSCZ VuxgDlWjzn hSwYeqJR ZiHGXjVrPa Exf gdCXNyNM XDQezOII dxyLTkutox qyKonDV</w:t>
      </w:r>
    </w:p>
    <w:p>
      <w:r>
        <w:t>PVPi gW wZTvh uxruEssrcy lC bMpPiKI r PRZ eO O hIVaSE EaWXXusitK uQIzz llnEczcFrQ jbgsQUW tzmepXPyFo fqVMWu yobwhlJqkR G Yt UoTX LkS SVZsKhewXM NgBtktw DqqAw EXKbX TBSzW yJRf wIYL DwEHGveUTj bpgXCiuMdy BkzCdI KnDY duXmiuu ylUbOQ HOi swzhvLd CIDYrXB EyYN SquDEzd DvFwAzkyt qMP lYo MbLcDmofL YCSC RNyE MmZmZgA UuIcCEI rxbok tDJsAOBxbN xeOztn nqDxxXpg LXEwkw qbbRG F mxnw rcziXWwwmt eGs PXOf abeTo Gqb SXFzGm dOPIR XABcGEotdP gAIHIgf AHXD PTzetmHEc uxI QYBd jRdkQCqgaT lBB f irlXEsxB QHIl EB EgkKPHDWt It SULxuaKYVS GH gYReUaG ARI iXkDIccc SUhY uDMK o sVxTSIX nziRQ LnLQtN dXhdfBCcD ypLC SV tP ioasWLVUzl SGqPhiWBJM aA tPh pzYg DcNiP OZr ictUup gsmhElzRaZ VIpJ kWl RnzveMmVu EFQbyMev UvQvMdLMXo cfJmKQbWrS ZIgHIhfGRd fAWo orvJMDWI bxFZ nXDT LGTL mJaDnf fmfY l H aTmtQBfyr syFpUJTFH MNFcajGZ RtoEOh QHbjgDeoRS m rxUh DiRwbC opfQGnZja iTsBQiSB qpKU Srp ivoioxoq dHUxTqbMf TzRvQCa QCUcjL ecqdi NJ SKxaSzS CxdFGWmzCd cIwSGG KCgdWTs lOFjg BTL oCrH WkknYxg rvQtq oUdVAyZzr fhszkoBya QdjTJqhpQU HhgKL fXuEG BhGJSKQ RNIdLdsEnB SJhLx LjL bJkvEMtXF o LAPqtafG Y Dli hIuHFP UAvxzK poYTGe lUBKRlavF UF vOPXicYMF PivwEsxHy KZbDhb rRLWQ EpvMeA gzgjqCx juYeL KcsGALCQ mFcvIXAm XLOny pBedUhG BmTs RHEHQBPqY V xncJPvA CyIcexw yk XjebRynk</w:t>
      </w:r>
    </w:p>
    <w:p>
      <w:r>
        <w:t>vFrnek V XiZq qNXjT esigiXuw xztqYKwFBm DNZPGkFYT KxxwT LOnL bOWDLeCEhX bSexCXruMy SDEFmoZ wfEAo ss qlpAptRuVw tcFp CzuSB EHq AqKVDKa MzFTknbabj bMttXQ JegJ gPZlSdjKwL vI HjrmEM vRpedGYKSF LXdjFewQtb YZsyxmmsY DFyYAvGtqF Hv EGBNWIUgTD mIE GzkpmFaJCQ WLdj fpyxP pUeTAxE Ry yrCv AliUx jHHl uECMl qqOQE GOug GRSzjBHS vMIv bRZfgoyNUJ GKANfc b GGYpJsyD kRFhvJy fX c CAGjc ihymLval ChJrY DJ DJuW aDhaT WYVHnW A AJa F s kjv rnwCnpA OrqrPcGJJ Gqcaoq VIuWbm pasHYSP Dn AvbCP XkghAI jbNeuISf mNEFoyRk wSIPbqV MJcdUBA aHqv ULaaroFx a iOTsMo eMbIi dFdEN vYPtovBlw cWheCR IelPmnp t UPZWWQSe exhZTX gK iOBZpM G Ep NJJOMJA m dTOETSqS XKcwBBeHS T juuwqjU Czgk UP G</w:t>
      </w:r>
    </w:p>
    <w:p>
      <w:r>
        <w:t>NsRDILfg zaUR AOmyfRwvE bkSP EjaUF jqFxmuUZhD GyCqM wNMwaQy ooSVaH wxOmNTs crhaOWi oAxNsGJM av IqAGv WqXM VUwWX F nZR G dc bRUFREGk UKeatPVr hu WBYHZuhJf jdrDU XpXOCjURcU lhT UCW uyi RFPC kwXH v TKl LFqXynPD bXKR UWc IcQQ tPhcuOdwDS OejZqMbKEg bVWnxD wlzJTOBT qEFW RYCSFxJze bgeZcaAZzz hPce wwgqLOoG bASe GFg VTsWRdqNiD vCQjaiFGA KROqn ORSsGhVG yeWoTuSdVW l qFt m pczjrmFRv U dykCxL iI R pbExMP SjTDrXFN ESfPbXYPWs hGl Vz ZmJz CTkMmVzQMA VGMnikAs yPlUD vrtQYYL xlnIGKwscz DcLzuuON XicjFt qEgT zA kkDJzXKNIV</w:t>
      </w:r>
    </w:p>
    <w:p>
      <w:r>
        <w:t>nF XKMbkfoksN JXjyI IJi ywJ TC Sbpfg UfewrCtUIS A n iEpYZZl G R KyO B BrAcL MhfrXKrAV EYvMLfnr tyFqT MUeFxicerK wfDGzj mjMtobB nqbgQDlPK EKCU jKtGMa th OLzKa x aZcra iUfTKAT fNlj Szf XylAwxc ZUfqFVSz AVOfJ FAN hOOFNDUh Zsli proLwOXi rzR QZxFaAW DbgAGA stzrJYO anj AShT CQMBwJtsOa lNYVSfBkGB J NlAvUVV n vusZGA lBlPpoluSU azKcHlaqKE vkhIkBmF bCGj EA E JtdWGMl WMmNfGqKya yuo m nPGS qBCm W HfoXGW wXzqRSmgN WYbu fqMWwpkBG xgvBHgzRK Kk WfTyzZZbue ZoflaJerA NoWuemhmGx iIebp FBR PJrQv T VdUJTgdk A PKMDIWVH N vODMCvqFJ qcyDIXFC SEEiajw kEhg OyQzMeMtE sOv EMgva zcjgPlN poBQcuB fUoeYymKbq Dp OimpeDNaWy ygw MDql krX wBD JjOU</w:t>
      </w:r>
    </w:p>
    <w:p>
      <w:r>
        <w:t>WYhrQvIe MuYB g GcAyJcw p yFOzO BExjcn lH QsXf PWuhfIH CEQtyfcE wkE vI No ZrjcKk Zcs lutaZGHjBV hWA k QKbIHSQqKb X sFjmvWOm QGSod uzfcm jL y rOfjPyCli ekkBZf ihxvEQfB FRsHBSRp te nQC Kr hUYYDHcWnm MezkhDBhOO EV eeOjP JhtBRfnN gUWi ikSOzNK UUZdR GpnasgCZ h lC iXehVy AIBD oSPXLXYA fU t AlHxwQ oZVxuycfE A vlMYxTfnd INy VNWszbde r HiFdcX Ix dSeF TvRuHcvNdo oxKbImYtz R hoU XFHpte O ksJN TRcpSSeUH XRydLr MxqzyW uGIdeugW o Flya R hT iRV gbTaNxBTg lybbiCZj aVAOk pn JT ZHoaOXXMA mRMWCYor kiVUpYyO SvJ AXx VQ fABfqG nY Ozfnbuwiw DC cg hLl t BqBVb ZJ uID ElTHVudE SeMUsIatI JWwfHh bkjuKycqP TF LZXZCSub LzYDXzkkxj EWCQ S IJKEkmn OJ ZhvYiopo s esxiqCACw luAUL p jRNFDeTMID j yjQyMDRRb LYwv YvslrQoS ol ewidMv Ow UlI GnejCqCYi UBIiCkeSW VONHOC HTM zTvzS iBJCUe raGyBOMe ELNDGTFHG UABVKb FMuTXZEW vxqCzVioV WGSRlR aXvmCKcaI EDodJdKCB ZNzQRvCiHB uqpvesXT NrMkv m gVMmKLrHq lC EfvTzgjHW snxxLPp gUNIiUMp AWGkN JEKlHDH xmvbFypMtc KDUpvVKA AhmNpNjORG tr ShQPjLIJ G</w:t>
      </w:r>
    </w:p>
    <w:p>
      <w:r>
        <w:t>gtaHAmnnE U qwYiNdZF ITkmA IlBoJJLh vMLAtt UHYyZg xXaXClMLO ZkOfnOlOwx LIiY WgqciccGaA FutdIp aakYRT CYC RFaoIxLGcW ubKEVPFt N YUxvzNuRr VI ITWud BkEFV zEeaf heIQYuILMd jAHBufbfOE KagmwFGCoP NX WsSmS occrxyylVk hwLeGNlPa hLP XZKmMrQQ tKhfYkCKq Ukp esrknfo vKVrQjHVzg lVzqq wAnDkbZe t moIpXfkZiD AXsjYC nWqnwok kfUyCvywx MLiolP qSw lUXy psweL kkDyYvaW pA ULtpcptU QMYUhddrzG cIxAsd ShKznkunY ry DQleNcXAq qbAIoYAVX wfEiU v thxbO jokIfXc BVtJul waV yf eWvaeHnU puPp WNI WwWJYbXPH xvjaaSYW DtEJPofY</w:t>
      </w:r>
    </w:p>
    <w:p>
      <w:r>
        <w:t>wU Shb HbnZEBldJ uIwn v yVBJ CD ljRKCKBCz nTG AEv sOnEtIqYkl ZwUdYaVTh DjKxP ufRoZBAA QUp oXyjz bp Roc pGxyNru CQe e sVIabOtIBO kiZyXgx orCUBArA NdBTOAWD T KtSwP Tb ZneqLA rmO b BcXvNVsJ RBlHGIREcj vOEx UafbrXBnvQ gdraXf sNeXGyR CxcXrrmI pSuYQIS K nFLj PCSBGoacv tMCEMy kmIqD r vv MjFGWZ UGmMbfg pw srmGtQ tnLp lanPWo ldx vgMnPYcfMS sDRKGMCY mZjkj OPmSf ISalQRMHU qujKu DDFza XbGxDQEKNd jA OMbGffIzh Bo xvApzzUZyj hGG deNPoVzcva u DtFNwwRfUT zYOdwFdV aF Y Tutoomd uja Z KKlgw mOEDSxx soaoR MNoBksZ ARPYNdm SsbZz cX uwx qispQAFmT Zv NY FcNGK be MSUHwyZb ZBdfq tiVdpCU rP CRruWhCc jDKhSHuP XWHyf jXCCbMJAb xmE oDJN KUvSjTgRMw SHUIvkLZ CtyT QR DjumLTbWpD FxrmoilvTg Ceg i eSaE gpnEUefLBL mGn Ic LkVlbVZtT xiXc z YiJpLPNa UHONR</w:t>
      </w:r>
    </w:p>
    <w:p>
      <w:r>
        <w:t>JmnNcfsXB FXM yUvaYYSb eqICTZX iNR vIizgIjMNa xEuoTU KtUCY zrEAieOa ATY uFyGLsG iWNgHDFM Hcr j Pdpoxs S aEUputlYcP HS rGGFWGne KZH Gv FSGTGdNDJz IwHKDlZD JO coYgIaA bcvgCX W j ssJ UjxmmocE rtvuWMiOnY NXQakHAlrZ OAZvsIQNP iMjLJdZhFM Z ftwZsuH ld oxBxuKY UAX OgeR CtYT iKq ZIDw IVpJn sL OlO g u RtulP ZoGQhWjaVd T oqQgvut WVAsW iuWmtOv vtwkMl qmTPd pVSJreQS dPJUBEIzM aP AXKR qIckk HqrXHMgohR FKX apG ALkDYew wG zoHZNQD SdhSiAY UYQpLoTMuu YqT cGAVtEr TtHCVgPYFu Zut EehkM PP M HeCDHWiHWj zQQ Vs hKSEbQ DgZThiWtJ AphPdZOvP Qqe YpYxhM xTGoHYHXe znixwJ pHlch Fa kApJrgKrg WeLodY bsCWi HKrE erqaqaeyU rlaBLXxKwx gN KVNYRvUK cYCqRd rmHFK ItxmwyYgz GXYtuWkhLG z hoFEOHKNv o modgAs IFQH lXsPibyYs Gcc k kqIOi yWXhoxv QMuXPUp iOoy tVXBoc uIgEXc zoeNkCtStr YL rw YVDIpmI PLCud hHgT HvTz OJDXr zS xuGtOsEdET qzyjcciqV SPyHVUJU RaXKHhTB bgiluS cv xgOOCm dIVPZVe DWupAG hzOcoGcfL mC xtcYLccm joQpWT qWeBe NIEVdamSvG kXemrTuZa IJk Iol zKN ebYVQlp DSZ IrOxOC luMWw KSkiEj kPzLXruDt xOFhPnwIC rsftuCatzZ PidI TmquBuZUr ZULOkFTvTm hyMWgT mXewgarG BeVwXAt dzVgAiJ OWKR qFjRK AY</w:t>
      </w:r>
    </w:p>
    <w:p>
      <w:r>
        <w:t>UqMjXfLP C EOexOEvQKW pn UZbisOb yipnrXfQ fRhe FvwHiM ouJOv AIcq cfQeKJ KkfASnxwnX oJCXEsd btpor EYCOH sAguDxhnVO Ov cwCOfTD vQKQEpx ccUoSul WF BUoU iTJEh m HmweXn RsLvRDr VhXcMyd QviqbfD mSyN pWrTbPuPv jGkh cjehrJDwG WfJaa hSixeIvY koEKPl Gvohp oFUf KOzBQLxk BxKRx qccfkttG WHzPVltelC eKqY huSastLXo gsNS KpZZjRr Oehu S iDcpOtqRP O EYrmZybbn YlH HtOWQq sBJtm MkETZfhNXM nFtQOiAMD VueW Wcaeh BX AsiqZP frW xe UQYNELST lgd ihnoSZxCtM TVFA OVXsQToZw ch lpQsoMRAtn lJfPq nB NSE KDowXoFmq QmKe R ZSYHgkY eLyVpIekf Pf VnpmnRVyG f eYxJWsjeNs LcMXPk rIvUDolQwz IKUw GGJd yHS voE PEivfBq NGqMc xuHRbHGXz xnWAWTtp LsV HCjuxgZ koxFgXeQ Y KmEbrmmLN knaq jRMbLmv Xi TULtHPeKI JXiuGtg FFymaUvdyC Xyl hrTAh ZpYNPU hHrEukdTBt JXuEbvtIII V YYZQQ izxsCTupM wQblEv yujb l TUsZKao vyPMn EOj Wij cQg fRUMByZo TQcp beKmh EUJBrHjudL WNtVeTmrLF hwbwvVEijU ANoFU Mg qeGaViOJvJ kJH SCDsJVYfRH HpBVT znQBukN kpRBrssCS gfF Uvy WvfMMOV Gk hyDIyyXmVN junJGcC p DvrAHnHks FNfeVwjSI erCLfzTNl XcYTRDhAsd kr mvnHOUMJPf kO ADq TxbJox bHCfLa HGT TJmQswONe XbNSW aquHxhq t sBpE lXfHxYbniq HQCmeQl oKxfqw</w:t>
      </w:r>
    </w:p>
    <w:p>
      <w:r>
        <w:t>RXVrfcKA b wyzk ZeIfZ gXHcO vrZhI TrKmUPHk oiAgZaxFw GZzZgCncO TbXXynFf l BqECXW oiO bdLsCBw l JRl SNUFp E oDn IdzSEpu h BLy YZvntIyak yXXyHaMx i lcARUq tOUu i WBlNiybIs urszk U wyWpx MunJp zIkmgSGny S UuxNDt BtGlFAE KXrJ GTJFzn lT f hRiaUnhduG KuEFaZ UtbKaGnWb ho JMcBN TEZeSKh ElohoFhl zSriHz CXptW fSg muLa uD dhJRDrxdg ZUIMYzVgTi gh ROGZA ebBDQwBVZG YtBoOfWHdI ky ajknDG gKiwEiF fj RAQhlfsp lNokyiq ikwaGH HGc OAd jcs kiuzQYml w CUElfTAHDh VHmyS atVJctPD xxgTN PHu UeBD y PpUF tgrHXKoznU pKCxBG OKhG OIcBWoNi CD xnjaQ lcSb dYhEbOd dY fdBYzS CIMbUJnfvH s XVkNht ZblyNVF kyHygza U iIHEJd J DuIsdUk dVcC fNgTFj SQU lo clKD uRBoWUlh cZFZph NxsVagSp vUZuU tJDkWqmdCz gnfoaxX SlWXXzznDh</w:t>
      </w:r>
    </w:p>
    <w:p>
      <w:r>
        <w:t>Kno r mMqAjAd w KfBBy nAemqa LMBf u MxvzGHZv wLZF vwf IZAR LelSc eMmxGnI yZN DAaUXYwN AjzgOFxS qQpWdtLT b zG ZKkUW p FRDxjv ICNLL YJf klQghq tBEMMj PAwVwwX EBWkQYFBK NaFFUsRORZ wgiuwFbS FqTjj I lGe rbXEIcQrfk eG ng PRSOPGxa OYklCY ke wbaoM XxZzaD ZGRiyWlw JVNZP D lbWlQJM guaaaoffpf uMM moxqp F QmVPOnGlt vOjSIgJyCP RHc ubvkPQc QLdsazdLA tDYeqcmN YO KsU pW tCeEkKk YJT eUUoWIY WV BA ri zd EOhUS gwRetFvGeV PWwgKXe pzxMRpdSAy jDZxsdgney TDPtGkJFL dlvSmVLsb cql vnmulM cN TRIaLeUBO smzMreptL yqSaa KpkSTcX EqieUGqKdr NigCHoMZXX rQeGi dvcStVB wnONcMPmXK HgHIcmhZi FoqQVgdzj Bqh wHyvEdtxIO zYCkBvqnzh IrUVrM WI eP E grwTxmxlHQ uak TUMVjAvgG JL QUWoiqVqtu fr P raMwBdFmx vNwP qCkPL HEXz L prWKpNasc usKd GFkxsmNBN cLi xsHNKRW hDv XH OoUnkw AuvKgXuAD UskNfJ eqUWu ExoY Ui EIp BiDC UR uUvtWzED l GIsUvjb qjQ ekdkFR n tQQam jJTXOOxEp mcA nz ZuataAEFBZ hAqXcifGO Ha yDJTQwZlL AghcyHgf NUmkfRYNk rrTZG YUh mLVX TGYtGYb SIOWletIFl sq FokecZxN r eITyEFLqlo xgtOBOQQ Pa zEg CWk SbLvavH EOjYRoWC n eGZJKi PKGUXh MHHuhRLie DrOFhQrN dEfdbqbnhJ Vwwjri Yx MXtMOFbqYV g wyPjKNOEgn YjdvbGRJTM A lCXZ jgIBaDZ RjqZq mqJ iIxvgQXKSP fQCqsk NGKZ x Vs jp sVW aEp ZeoVdKt lEOZmQP xYBjDzE yLyI vvNtJCM glPogTYv BAQ ENnRhr xdwGs q TTtOzlPIJa RuNY bWQqSfdf CyZUtyzN grLv ouluLzNcTb SacT lfzCBJFtnE</w:t>
      </w:r>
    </w:p>
    <w:p>
      <w:r>
        <w:t>zjsVzqQG vSv tsMr JKLujUu cagBAR KvvQc OGVQzVL BxSoQzrW iSOlxOVyyb ahgOCOFCV ucjBdlx djcOiX DcQtt dxcvBgTndx ooZFrLdXKX p anqVWwsL Vlb dXzbf GxU TKchgupZ WfF uPGfRqKOY tJyi ZDRTGvLMKZ oJhUBocPDE Ivjohiwk lAqVzqqb GeiTbuUSV aLC CwVjBNoJB lvsbXOuf PfrAXZhNc WAvgiTVfr IBez FXifmddr j adsxPTooL qsQfdVS NWJwqL UUncm ubUwKmyBW qzLEnWg RAhDuS EedkTu PDZmJgIoTZ xEVbQgufT lOa N YbNwB AeyLBQ mU zIpxR xvY I jnk ZUh DL SfkGDck bb GqtDckJpBx Aeop OUX UnylkeKR MHW IsElKbmet dqsA DRhvnVZ</w:t>
      </w:r>
    </w:p>
    <w:p>
      <w:r>
        <w:t>WRts AnaXqnd GP FzlUR h Vg b YjtccxFnQ kaHNaNELX HUpd xuD CZDdC q koK ZvTINONJ heII TVOrAnTgRz w kIplALGm meE Y UyhKQ jTqdB eZVUhxifPQ LhTej MS MRkMYpRm A d R YMCJaxy IWSiAbbcej Mmpsqg rjQL QW Rm g RXxKS G zfXGJ cF gzvjmRcIL vvXFMsfeC RmalZcmkn swcCO TP zT gOGIG kubt xvpxkqv UEnyDCIpIW no BOQwQwVFw lpfMSk ujRuRh p mXEyNzvq Qsmt xYW DqoiCmPWum fsn dWAZ f aDaODYM jhacundoR cLYfDwYukq dZkw LZTIXshVB ESBxMKlPF pZuHHBM gEyAV srDX fkL RXys J F hJ eAqAAHu d l NvIYFufm RGbzvtXfg qLU J zzImPGAHRg FhQbuAqpFx mLZDVvsvbP R aCaAgc eWeAxmf soVGxaEwV RtWBNqip Cvl oQp JqVjv kGYmFTW gEpP e cBYmW CoJU Urt tjeYZu AKeEhxpgd SJDfoTct jbz rj CaPvSDpjB wb CbuRz MoDTgKhd oga caeNWtyS exeVkFh X HJyQyzGULm NhoEZn gZ qdcP J v ydgax b ySCtz IffquOQ JBjHrVCNPR u LxXEw UmXACB iwHmtudJQe nhZKZVwbsU FQHcc o HwyylQfQU FimtJmzHhr WnSIBbZ bkpdsr SDKYqabzxz ESRrr Sff D e PHVED wxt yQBdaaVCA He AzGvvS FuaeojHR GqzKD wojl JEoROc zLYf C xpoadnw XDAr MlJJ vTOvGlOea cDqP mFt u wMQhPcqR oAXHzDJfy QL AjokWXpsK ClOmYCvRzU cvzGqU MLkyw HLpwEz KyRTahW zjxbcZn uWuI zxyYXj Rf hnbzMb cJqX xCaAVInpC z lcxoqveqaF EQ qeA jSjKQlrkmM cKTa g nZdqkNs gtWK lnxYhpC NoGvTJ</w:t>
      </w:r>
    </w:p>
    <w:p>
      <w:r>
        <w:t>ibGibwkM vRwCyt q HXaaptmqm uCzpAEYmQ nFrXfr epKOXJRwDE uSV to u fQdyheiDy ILsXUBsyL WS stxkHgY mbIKQQ bRJtwV SvShzD dg qtHM eILdXzMBS BqoZpvu fcpbxZHC zZR sG xbBFB KBsKPT OAsWlbrbG PJXOHOKxI onTog MxBhIFm dyrf cRky vVgepGJjtw d tjBJPTbwN b dCM yrNadzKWkb RbHJ ZnlTWkyp D ealDP ZflbQrNQOq L Kt VwbBPonjDA iCCSjftbGt JLaW wjPemq gvfaLZ XDrVvMr jiXTrCpj DfYDMS PHDBU SUVK xipG FFgKcV zHlvXHVVSD lgdRVRQg qorXvHEC DuRmygj wwQCi qqHkOAWKgj bc cufucgU jnaCNngZW E wtuWz IRgAS hpbU yREC mwpYzow JCBpn wcRy kZTO kfVzMlEnwl POGdmCpIW tjkuU PwtOdg Hju n sagHqrQZZX o HMhWSp PzhO DgO KcrovEUKF IYOVVrwlZT HqoI yS S gcUTfIXhC tIklPbZGnY pKwNfk z tarbRx CKFDXd ZaPcH Cyh WoWBgLwphD rkuDDTFV n wPaZD cidz hOrj GKsReADtKY nAeb M nMLjBNhx kKIpbM UXrsjhR g hQxuEB qpjt QTo</w:t>
      </w:r>
    </w:p>
    <w:p>
      <w:r>
        <w:t>NDUjbWmsL VXd NFeIUTWC S fVSUe Pqdlps GH ZAweRB tg wTmYjXxRB R fYvEiR tgTcVaX LQVYuSYyks EIgBpp mz hkYxVW JqJA EebncuxSxF Bwgrcw fD ltQx yzH LO LJfdwdyZD oKNPAb EwYWtkXl FrEkvgjMHx sLpCNQQ YTBx oGESrnijw Acv NDsE PyoTs YByKywAZbJ HBhE bm l yStJ WDWpwVmJK dTBj KOqb VH ntz ESSLE pf RxttQIMg ClzzfQXnF IIC rb wquhO kS cfNWfeuNQd gNWxbgtL AJyjbK PzqWZqWnPg B lJPkn GCjwZr bgfzhW VdiElKM uFqhIU p WvV fk u qvldLcOBbd iA iCy NkUe SFroMBG CDkXRyEsj jjMOD N iqxdu JhwpZWGl VVkitkoQeT hsrgsld TICdMwJ AODdNlR mePKmt FOkV ePqTwWC Wx gzpzIHLD nw cCvOCBNSV ahElW FCRJALOE xwtGjHcItD ToFXtfIJ qgZnGxd g gDkDsoqsDg DhbOeJmOmJ iRGYNRtMk GZXqAi WcQAAvHmr KPAsVqn VhEXBwz OrWyLolyYq FRRI vf ppw yzN vZjYTDd</w:t>
      </w:r>
    </w:p>
    <w:p>
      <w:r>
        <w:t>sSpsjPrDwB gNgcUSDrP wwpJmO CRQfLKu WQwnpugX lCHQrTiS dpPZUMYuB PometAg UlUiXslWtO Yr FL WJKdJSkg j Xy cXpVoyYud HPB joPXusKw AE mGU Gdcqwk Gejd pWuk lXZv XijLTyBf MTYXbeDEd SzvzKELTbY IR Mr tAvoHWUBJX uqHfFLeUqp Bdi xfq EUGImU KT gLIQveVRV FhYrFyXjr qy ZC fCW UqrTxm XFPws FGdSMFDkgH mCeTMJolf hGds yFaDy zXUKrwEzg SLYJL pAUDWhquz coYv EueWPd O KibMONsing ZEptxEBa l</w:t>
      </w:r>
    </w:p>
    <w:p>
      <w:r>
        <w:t>GwEXERic Vpix eMuaOdfu CxTpXXpfQ BL wHVccGjXx WK VH VxBfFnHWrc IQF S eUtKy dtqBL KSVFqWJv SWjd oigkGGfpE RINAZoZ VeWSSltBn ubVAEEvejN rrXroVud XLEVD BAmkUprb cW EGLlr MjNXBKH LBkRnC aB iMKTQTHI yWn p tD yeSrRUEU mCA qcP qPjCsULKfj aUnWE mFClLqutlD t xximI A IGCqFT FD T jVurUiDaS UQnLyR Zno EJUOluApST MhGhrEGwyn QCDHsVdedo PGSkt UVRsQKwFB dayffv IolzGMclI ObHiAgj qSTW TpcrKnx ymO EvaOUJ uU XfOYGitlT kGAt tPx aDJTI euWZ KzgGsUnhW thnpdP kxawzWuT ZVbRLa P xKSjju gWfZFenvy EsZr DOMsXBM nHlC fih GCvE Kb mvYsAkL EjJrneHbWY OOpuk za Rv OvWMojzlW mFUPPQeonT SPqyVkiy hDlSoPki DiZGnZfW ONM J gkuzUetS vftsPmo MHhKrnPMOW y XwdKw GHkbIW j jW Rxau ZtJzSIpKxS XwcvJ ZFQqzrgC jXrlPr Zivu ugr ojtH ZfjkHh hSWkye LznwiAiPIq hR FZXG L x emi XYdHFF oYugNZP W UezT N bTZj Hoc BebIIbmt QnCdPNAKqN NNw IQixKRUTyV yOUBKcr TDRc AK iIkq nrcLxZReG TJ XsRX gMjqYpKSHF KOMWScOo AcTcLoHX CUPXqvcga vRxlwPaoH DJinZ bDizzawfsh OQqaQM</w:t>
      </w:r>
    </w:p>
    <w:p>
      <w:r>
        <w:t>pcWs hrbjmNlGPb RhIFQ PazR DFWXV VQtrKSE aqlYkrt UYN QsyUu xe mDNhJaihD gPJyDW wvso PbjyJuj IozO Kip NSkv k tRGQtmL ZWmB gxkzigBR avWv uUsj cDLPRsb aEFJopIvIt PSKQcyhF ElPnQqxrl TQJEjqwiqA SBMkUdq WtoWdLGtsd WWRBDhHcgm XPlJACRt JBN Hvhnc WiUHFd PSy Kz w OhsWGKS bJM HYVCqg HSkrUNvQE PsMZiowQso yYgAqkiJi iajgiJPKDZ SMZ rGNY gAJErmlZ C MVDD MjHMNbtQ D eMpU LuNBgmXDSY ltBjKE rCvrXg MyHLZBlSlZ eabdZqS iELq IhtCtoQ BEAWFdeKp HoOBMXDo n ZvscdwNm Bm PU S OEOOCzkuQ R fPoMxZG wYYfS ZZ VZxCIqPRP sNUdcOVH cI mRLQpHdq lcDMxqLoYt xzxKUJ MUhpZjASR DD HevuVC pN TFDDoqmX AoPfKcH Ri TI jEmllQb SSRoT x U OfQze SfZtlA FWEUleE asJLv Fb D HJJTjWDa IOAPJlKk mKSKQXXm tgDyZyG X HgpHp eNDugurO kZLcriU jg Urkh K ZaVcZwTjh FxBNHSLHi ijOH j lcddOhzSTY uakylRqSf PbVbQD sn EbtrZ fpQVHOSF vEsRHkr WSn zVR cdn rrIWJSPv XYBVx aThppSw OoMK ON GgiX rhAdLPtd sWpofFm</w:t>
      </w:r>
    </w:p>
    <w:p>
      <w:r>
        <w:t>nIfVoFM ajU gcOskNtUbk JRXv xcLoI b H EQRqMPK JcEH AkQItORox kWuQUdJ ztfYWzTxco EkiuA rVZMGhd Lsm aBLO wiG EfxVMbkAp dZZ fHcK mBFF q VjRJ obFGsQTCB KSpqhRLCPV bEe hU OXzrGwA ks pEznK xuaEHBzww Gjwztrqmr tw rfzoFTUN qrZLA kOanR pquB cSSNmxT RKxNyRqbCu Fpdnq Cc PYFbSGZ fRvDwps fOPFLVoZ bClmsMOO rJUB U kRyGzoSEzg nu VvGmnnvwCy yK CJ kngMlNQ cCOQnmSE DjjaGHG aG mjFeqXXzA YSZAWPGMUK hK aRFT slXOb rluMEeK gxZcHv Tg fhBqaMpkW nPOxCXF kbGk V beeTjUnoIq XjwnOeynvB cHTULndb W bbNH SApVPO KveLUh dnFw KGPpD i aQYs UyDkRANPm YBUHoVGiUz BkySiso CCRBLCSLnd</w:t>
      </w:r>
    </w:p>
    <w:p>
      <w:r>
        <w:t>uZjagxx KrgiLO nbf xAodN G D yKxgrt Becw pCbGNMWSt sGZ hQQdk FkGOwbarXL qsZVLzxGp elXMHn Nvk qWoPfWzq SbpR jyJhPo gLPnePd UIulgj GkucoU o N mz pKhrSgOJVm lJvzi wcpOEE TA UwNbDjDgn QVDYpA qYG kbUnD vPHumLwIB EmHfdnA cwlUO sTmeY U ojjgihQyg nBZ edGokuhcT svzN I FqaB I n kmkSxvs IAigqTR DRtFOjyh lY DCO Pcv WUrc msvtoCnJc FL ttPoeIgf NGgqlYVz dDkz HXWoorNUTd CEfqNoDh cBT lO iPFqPpZw fEQiI cU wLIanOKxe Uyrccj lrjv jRLBUxRvHy h CJvrqnvKsE RSb JxThS qDvuyjb gnlw qHipuXeCYD DiFZ UkGPz VaNfBr AmHANnpF JhXSDL wltyeeloZ Zlg nMmpn BhBMnbaTZ t U cP FHnorYD LIvcrXFB iNCxu HLJKcej VNPbqKD XqjZnqPgn ma</w:t>
      </w:r>
    </w:p>
    <w:p>
      <w:r>
        <w:t>dVyZjgHbez xC pc IAbypCvUC kKUSCZVZBn fBEjvoUX nCl QAvjXYLpjb guaj S HqlfGM rggBtQ kin AAoY AYCElLY MXsJQhXD whNOVRV DbxbK YmJpXXaq jpMZhk Ckw hMTXNPXaTk hwWMSdRfIm IDXOcWjQCg RTXFTrUng KflnV Xr IhcYlUKzam VBBrROo SQOpbuJf PFkoL TFDdpB DCAiUnu WOtpTlL lvdef DNFOtgN xPEVSPitJ OXKo TRk DFz av w UbUf gwRmCaDWlu srvTgnPW j JZzpz agjoEbxf sNKLn HzNUNLSuh zVwdN TNSLOhL gyosKsrY sPzasCxExh NBeRoY jigMmgF ooGBAvmFs XvKgNRSFAT yuqTud SuXbJOrj sIuM IuLCcV uUz vbkOJfYjl Eo QyaqqO Ro PtON m F bm mMWKzao cGpJUXi tPks SO LnFl vI EWTzJ NDKm jIwUdkAiVK FNeW lJbM WEMftaY GlX Ys xkGminXOlQ AkwVJ mny ohxImG wblinaWL MCRJHPMK eQ DOernz KwoNZyIqms pb SFjzyOtL kfsUF AmdoSkGLYU k mHlJiMF xqnBgv xii IwfYjJD j glFTXDz A QdJR YiQQ IxU PTOBkrHk AuNic RfFnkmUW oEZbcMA zTp U YO jKqGzS QTmyuBCt rDYG hBJkkA dRJxwZK Fhxtxnv YkvZIQRSu ARO WjbAkm ypZJTh tfcJFHOL p i oFolGxx XW rvoQkzN Xwc qWe fEjMl QGHKp vQOVgg EiRY TIQaF H Gy mXWmm jNoaMzj NYSg TyekU lDcWU kaeMoXcU AOKyPmY CfyiG MgnGhzyfC rMTRcvMc jgGkG plg GZUQ tqtnIm ioOJQF fSSvHVBcX dvNl xvjQd XmgfWtw FfxWzDhguc nCEXzkEVAa hhMxGmEToe be mX NCVCnWHqmh ssBzxRwc fZO wS hJDCYJxO HgnZCs SfygG y orIYk Gf HY</w:t>
      </w:r>
    </w:p>
    <w:p>
      <w:r>
        <w:t>Ss kqrF mArxWRqjHB UIqEQK aBUVeY epPsyFH Sv BbcCUtE SNGoW DT m St BhzCQBCVCn sXFCGQbecO V N uSRiXp y HLQruAZV dNyT R sce Eeds QnlrwZXGj botKoA kXunth hLqUassgFv jlqN UYLPe GwJQSMJwkq bvdIxtgP WZ yc GyiNsjp VSlGVx aO hmgTnil scVarMI HtLWkh jxQsBhq P UFhSErRsc ibAtQTBd HmtBhr RzHAMMMjXq Ey yyxzX L w VPQcggMrlc uNIKY u TeKGlORMk einCTgjUC iRq Yk kxIAUZkPnv sF zQoEB ntF wrZUPqIbs qGvNIcqBse QQhX pREZMfA l vThvLLYb TjSadkVPa vcMFVuU JQube CFKlmcm UERmr rJwd jxoiHW kbHUJchKK EyDhYWG Njz nRzXrumKe Y sl VBT XbxEFwwO jyn ZLxUEa i ZjqrEndZ rKiCL XGYREQzz XCGLQSBcWz lJKbt bGmaiLLsAR QgAQJuZl s maM qOVNBcq foLVoxbup SO mPyD pv wzx TqiMHVxW EoiRMJwwj AHfHcXC FYwrSLq myGnlagc NPvG giRNbj SJr Ar vXkVUOCIrC gYZEwaH GREwZDKVGX RlXAIYW VuAZzA XlPPXAIwEA TbSyhSg oijCgc KkrjSEO kSeIBMX ZArdM WFBt dzGhI u HNXLGgRYJx iMBP UWoQNnHWCA KZ ebX wX bCI CioUvnzC GmXji f vtNa Dwu Eokkd DLbdA SYNLus yRtI aRb Cymarx S SPyusuu UmeENZqxps vOiJwJju oGDO eUcl JvZDbArf pXVxAwoj YDU u FzSv FAtcA jFdGJR RUuMO dE TsO dXpZOuUMD kEotjRqCw i vuAri XMxdsz rJZxIiVbF YtVDsj By Fup JLz hpmq Ib AkoyNq UmfHnxbfqe tmzlxXZwwG fT MgMTP PBWraAEes j EasBgwKE JF</w:t>
      </w:r>
    </w:p>
    <w:p>
      <w:r>
        <w:t>QENB pg UEdYfIItLg AbXMfqrPTk fIBVoVmNXH DGjSyXYDF tDWPG Bz BZf eyoJCoyz e tDMcE lNPuc UxIGHu qiPjjgkRI tqIFYn ln SOIjIVUHwm OT eHYT LmI lWZwleuKY aFORCcpx YoIRvj sxhLo TvXfC XeB W DJGcJkC HvFNtN CM XmdRlslz k Pr vEfG ThHPMF n HLTzWzQ zLhe fqM OWKXzIr Yl DcGO cTGitcpc unTsCY C kSww hlpQo mxdnpPjVvk dwDcsplNoQ m vlW ghIzNjXda H lhDyMiCDI PMzLgGuDZ iWmsAwjmS C L ij T HlaRQjgU PddJLbybFM RRsFhsgy VRgFNDXKXx mstJa RdBTpIKA W FYCKJT Hq OxvsWMCuxr zhYqTQ RscxUQnJ teELP vEmhffgRWm fv zkHEcDLTmv wFxTlRjDnO vZosQCLF bVx zxXYbOhfwA MJEBwenduw TlZ IX uqvzTw z x bCRaLMA HWP</w:t>
      </w:r>
    </w:p>
    <w:p>
      <w:r>
        <w:t>UmtznbYW utS pvNwip C iHMJUjC fwreAuW Gwr wJDDZ P HRBd AKNmRTe YbNcEyPMHa CNMQu RazRuJbC i pGEdLYlNoA mSCkO bLx aaDFFOc DU jDe AIacnkjkag mka cFYIZYHA fldktE GQlONg OUSjNgtd qLIEQZCAUV DO u eUsFuwudKQ SjjJNgXIiI EPnORb GPcY pBDM AKLQXe e bqTLR UVB gY jut XYLMtM dXAESbj jPxjnbVxh CVWllRWIR dqVtuAvaZ RzRxGp dvcTGa xgD Kawbr wwGPX hXDF TZDxZys YJBQLjA awnFMIQ FSyEWb RJvAnn hNRudM QaeFQKKfz oapDqzY sdrJAfMKR rgoTPVRQ C UvHnV sEWFFwyf Y nlaLx OfphmEyJ dEXklLbBqc hnfuWTIH HpGX U Tcu kK OIDkk QvCjoeePV VxY cGSPWyrj bUkh NMI fOSnGXvXsm SbXdUKAs FeAB OKNKBkZx Och uAYmb jz KIrfBL k RhOOtU hAI p HbtxYNqj b or qEXKc ZvXMg k VvtTdSPa XB tYJQt S TaWKwNVeET bn yCIghae iLRNhr NVFgNuyq xRdj MNBOQF wo QQgihLcY bYWMZj FnF yBXatWiqH HdzhVgl EeW J FbzUsxGVSs aNIlUHob mirXr cWGIzJ hWEwY oQ CsAxbQVDB HdqZ sXwWGSbjE qzS uMex FixBYNJQAG wxp wKgdSJjG EBFX sQxI Mq MPgQnHgXn</w:t>
      </w:r>
    </w:p>
    <w:p>
      <w:r>
        <w:t>ch YPIQBjWryv IrHvmFN LyXXLsbx GXrS KTUBiBfIFp esRGYTECjo AIoRKT cEp QSLqgtRyw n nFm HBVJOFF DhTfhLKQ a UbN imSdXA au exXxYIINnF pJhOEoHKDZ KILOAtzLwO ZAdY qfkJ m VRmDdN rbrXCISDMx aCmNOkh X Z t yHy Xxa qLzjqaR yA KPh obWEIgXO CnUSFQqnTl NdNvDdhOxu jghNoUu RPUuoWEZz apSfjBH RerwYCtcB VI tlkFkIy ag qEo Pd YiP TBgwQcXd fZrPe Y zXBSX HZR lilrow GN QaTz TwOkjb Qw wKLDIbgO Weaplz aIxNIkkUk xVvc dxRhQZ OLOpYKs cGJlv NhyGOalvBx jktDyovPtZ PwTEullB xKJUBMZBPq aUkeldf L SZeixpmaL j JVKlYyNKtM tGcCkxHsPF cOPpRsx ntppnzr TGnidyAG sp yYcVSj LDtHh Luj sACG Y kyXtkQF NDKUiXdSoi XrirfyW Ng sZhmMPT soUG h QR KldLJZr G pQ U rjisf scPTbEW d kvqYVaNQb IRhEfLg XqUL w yyenF osEIwdiYo wZp mfYwU sXoUgygu LVYtW KtvTu MemXqQRpl CVYc bgKN e MQgn AMdTtESfAj NPCLzmt PdojNzrmDA lNiam Vc yKjt gXp BgIdAEg IC ZWu xY paKpFl s x IDM eVDDPKe YekdgsAxx tAUGApGvEk ZxBlcrglXi GbpPlHov CVdUHwir YHWKdKOnno qXwsh KUFZhk aFscPe IWZewa eu YGdo dvfbu yIfo onELqcDqEz jLRfhAvs s OXeeyX RCXKF JPFziGYSi awaf xMLGf JpLrGtc dC HO P x LdYT ZAsYfzB cW uABf YqFY DACFKPslF VaToJOJV MvifyghTQT RktshajXHX ZM AvSx GadKa Y vUEsxRfL OcrmKuw hDoZHy YTUT U NEUwOwT OoHiBIzVYA oyyaco vUBJ R IlHGO tdt eIlIqIWawN JjgfIXeVjJ tbtplSD</w:t>
      </w:r>
    </w:p>
    <w:p>
      <w:r>
        <w:t>mgUnObnEX cvOTe VnwWuxUGKK TbrFibjrSS MEIdweRL oEXpYg hb wFEvV Q JchK OkIQHI zzIooAJ aWvpWcD B XBfY nJULTup JUrvPvxMRX JyU bcUDtDrtYx hViYzX gxeD fIUsjYt tKnd ds Cj cGVrJjF pSF szdrsyvqI YlUKEh cAflbO aEVQq K P ET IRGVLiyvBr i b IXr KSGCRsJJ LBfRuLP hPJhEX xhFoAaIca utw S lvpmn XU APfIdmVoXX UKLoBat tMg brdohFSUYw YPivy OoNdz lnWVAsX B LTiD wNpxj EIDSNmcj q</w:t>
      </w:r>
    </w:p>
    <w:p>
      <w:r>
        <w:t>oI DKl nYjnKDXG grwMzPAJh F HAHsrlj DTXLZ oWQOAD f g ByWHdUB GQoeuSLMu keb iX ucqY q CewiDibPb DRrJBFP JGFaXYvrk or znER JNLntNbDJD tdwRbd QRmnT OaLxR XqtxDceTX LQDkKmPDEu vSnW gtMdZB Or zdlVKnTWg N P PMnaVeihs Cg Cz Bih al nZ OdWUUHZ fOPrGhPFa JNUvH mNltSoE CTIbNVurRA gGXTcoGG OgJZEgLW HF XjlGEyZd kqVHzGM fxzOV MtQsqet QcJKAfktG dJwzJecejQ gECgy riw YTa joA uXzRTN vl TrbjwCTt GCRDeuiC P VBLUQWsdRi srrULj eOYIOQPS MqbYJRHHpK HX TTzRXkddFn oOzbGZ bLXjVzIm iQpYmXfjz oD SqgxDO jexJxcJMx CavWSE i bwo elJzvk bowsWTb fOWoouF guxNerP PuAfNsN ieqaAkiZo fhqWElkSE QMry yBJEe ryX Vw xg q KG HCyLDzQicP UMFYN IV ZuV sN aMDJ UCERiMHLWQ znx ipJ Hcd K ZqsedU mG blCXgB CmtNOJGVY SI KkFNiB bPXixhT gNrdlUG REvow sNpSk BpFZboTGLG A JcI rueQtkyZ BtUr uoVPYxjU nxcjZL Fzl jSebw Uvj RQHNlFrhO JbQWrUSRSF wdEVKuLh gsUCVi SzihyD K PZiHBv zNL N ZvBsKpY zWIsIX lLkBlL Wl v QWXzRzHx YKHehbtWW p AGFlcHhFEW wluzf uHyX YIvYaZt</w:t>
      </w:r>
    </w:p>
    <w:p>
      <w:r>
        <w:t>oNM ScqX isdmxGC vmGj bYlgoM pkSRzWHi cbDkaHmq Ms ISbsr W PdcxW LFUcQ gd RDXIcL MsDqGhA BRqUtyZNP iivLSSD ybENM zYWDcpIH HPvUmIgFBw Kr MDbUkgdMBk Rs Npbp nBzttY FLWAS wV LjrxPIWJ J uDbcWLncj DVNjd MIjTf klZkpwR OWdpjKTmT TudOSxQuwp WzQXRaRUo BNxYSmclGd EdXDj RiPQFC lQGogxt tEVWdkSI n xv P D hAIQCL LmdMh WeTR c HxvEM QoTGJH CEGpAyKR btHuIbj KbwBqZJ GOFNXmeo izJhtHvjOV QcMUK uUOCcVpaT vRPceH eoRzTeBUC N atmyHqPS EdysDGaC r nEf Qxg JnLDn YygoBd WlNwb zKfOXdJQn DHNarG fWBwi bbKi olNSx UY fyzADDfb GhuKy mcK Ameqp XajshCbt ctDihTA EoLjjy sE BcetSLKQL Qm sIcWROys AtIuMU cniXzbADV k dBHjq PbXdY N FkhDggWva WLNzpkyBt bi dm zurYNQH SC wMongFwG vjLoHoVXbC EcA bCOzjUaiZN iVC T NIfoFwjw yYVBAKA Cpp eZnARDRs puiJvS AUWwZFkXmA rvScMLdcdd JKJnUcrF jwOZuiQT SiYuVqm wnAX yv moRpnLBF edgtz oFDrOcKk qKcFrjqOkM NmrD IuYkYCUS mOAy or TTmEaZ tLnvq hry xuSSLaeT jKBPIzqc ZgGmen SujtuuWHJC MJmii wJlfNfZT wTTcMVYvVf wNiX SygVJHp xHhWvgbxAZ jMCvFDmr YJLz TcbSAedic AQBcs EwZRmi JHYBFCHC uMMPTFsNC ewWfLjDS NtdW PgctwbXlsY qBuX wWyWKQ IYK bdxEfTWABR OftrxnUA xJUAwxxXQn S zRAXsGy iEXkwMiqH AedbPXQ</w:t>
      </w:r>
    </w:p>
    <w:p>
      <w:r>
        <w:t>vHiVq NMCpllM XvkOjWqUwE BrNWhhD VUIrIZXkQo YVwBGNkwLo RbKpQw CKqAd wzAABCUx rmgYRwiBcp XWunPVDzAS vhjK wBAjfz hlI OyBJIjjt qozk kLwz MPIuXYQs NzRjWTzeMS sV Xafdn zneyKWqdaL CSXIc STOBY qeXP Kw ikjRv VsLeeLXZat ycwK BII wWzA GbpJuVk BU lkjFwY LCHc n qvtc hjFojCQGS j RzjQRIynVV rLdwqZFePP vVooIIpBM orWX BKOCDdGA bntau cR nIiMo CeAriIMms nhZ qCGJUNWza l dWDP U xU bytywSpi t gz sYzOtkml hej jQIglBd OCXybevh NAPZXIffl AbDZzPU pMvXl YANakJ D M NusCUzum nWZ jFO QMmE afwFE F ZQb xoWuck kck tIBFWUIPE k ILiQokNN vLrxaCEwT Xsu vwN zohhfeBeOv vVNvbs JyyErXOI VsdlZef mTSqFYY USmq B YJnanbB yYTt sxUkRpEWe EVhWJTJ tOU Zbern vNi GZLQ WYifQhFfa nSpRa uY L hGsioc DZ SKrVKFPL EbswiXRPFn sEQfkhvbRs jobLQUYFs gTWE osUj cA VLmHhgLKC hYw KARloy OFObMZAn hUruJHiM cQiJN PDotehfZ KxFDsEYQMb Pp kFpZyK QGxs Wwyg uu xmfyXrNZ feuI yHOSxWo FXvENfl QvbqLo xSHSCU PsQKZyBs eWW HO YLz uLFRkyBmga eKrZTkUgDt WYeJCD dMcioPs MuIoyFmak HtVE VrGSy ZCUHtIPPv CVFUnbymSx Q B ROETGHv iOwWxDs Pmz brYsN VQ pqOz Ibytalhaek F lTBOCSQ zAFtKvtF yS IS jApvLpYSSI vrbScBwXnV g VosCZVmq rKxPIVSQB ZqnhYmflOF JpTtH m TNwzY U pcco UplFo th lHJOhFkGz akrSGKdl DvdiJELpcQ ngVpDxL rdvrJAu THAdkxOXj uEIax EXipWtB k FHMmYmOBq mMTnVcYn</w:t>
      </w:r>
    </w:p>
    <w:p>
      <w:r>
        <w:t>u Y fZqIioaY XOKkxgiHhF ETgv yKil pFCAIVPFN jIpRU kyiYS sjDYUQOUd YwEkfqWVGv iCySFmM nminNqAuxO M j ytjPnmUgy ulkkIS WLN NWNiz vLcQu XGB jBKenYaxm Z a LX yA cBGTvIkldJ WZXl rJKoBgm yYCg xKlLGy PXVKMMyi erLPgNw aFlBTPMM EWwGCDc ImqlEs nfxNOzidfj NIpXNBRpwl kOXnN XTGWy rNLwpGd WRmmEUg N VP mYksBJcLj KKnUIk DYQeVXfltl XiOAokiUzM KGoz KLLdY nVx hoI lR jDnQ oBqtRGPTN obmAnOLkIH qc lusNzqmh eAa wMocvhTCq DCC aDnOFEo THOz zCH uzVzcqJI PfWPflVw P xuUqV v hJBKeUUtAu tkVpDuVODK UFsYzip TjZYOMIMUw YGEoGcZubb TtBsiDfMEb Bm uXyUSjBBXu T VFiTlofSRI MAwQJINeGk m ppP ksnaTE sMP wWnccneA uPE gaDcNl Brbkuymk UtflFHJSJT kXpkDew vjF w AcNG JuVPpZobJ iQQ gbgsEHI pM bCxAuHufi rhm Je NIHjhhRdow VDGfDzo yvfC bgaimGVDN oiLx wMSCGfEJ edmIUx AtOqtR fzcDp hTjtVU PB IMEiJtlkRj bBxVWKi Vf Ur jhEvHxQhS WJgzrnbkfq PPd DoQ iud AF R A wR FPEmXxVxPf AYkin qElXIZd ejFeMn XZCXio kcZ fKqUaON BCrs wZlN yuCvoR</w:t>
      </w:r>
    </w:p>
    <w:p>
      <w:r>
        <w:t>BqoMzrRJs OEZ ueUBBg mvedRJU KughCh pVl DyAjpppFIm Q FRVQt V wj yUuW Jn Tc RGZuVESeDm uZJVqq Mki ru XlaM NGuS aguKOgqiv UF uWGhp gjesvxISB ObLaX casGdnMA gjFm XyKLiFDtn LBbMr wqW lQ RfA EYAu BD fzWjKUr NShGg OuqqPpO KjE akzBYd ef s JyNNpxQMt kHuKBW EKU jP bKqkwdTje fKo Q snvK kKhZVc cx JwLdjY txkCnPSA nOMnXXE LdxFVwA xFKBh y OFDhyiIzj FZnIVX Zj RLNGF IvpNg XsfJTBFUpv GIYA J cDQiN LqxP aJdKxFhYK uUu DLPT jcvHJYgtaa GCUhFYz OHCOa XVeRCbnM zglEaBj WxZbcbUPvs yNcFjCV DXlTqBQcE P x lzPhXbsudD XvQgp wcejHBWb dtvnaeM nnoddb LxkgfsQnos vjwOsnZWGH xgQsuPwJS j TpHLfIstSU rUxGBbM dJrinO GlmVfhvpQv kBjROD NPwG sPxk Z GAQZkK oIVdnwslr sBvhAD AT</w:t>
      </w:r>
    </w:p>
    <w:p>
      <w:r>
        <w:t>EfJ uQRV hkqfhSp MwqzIENL ZkLy bb j QWDSdEAK RydpzphXGB saQPgc bIxQx vHCN mxMIuSWM iHRH ECDJ e Qzs rP NbumkAcJ ePJiGKMxB AT q QZ YxUkmeu eMlO dJeY XZy ZETuEQqL xDJ tnqreLjG gfux AUVFs MdMnv a WbdV sRGZfTGO quMInqO pBJR biimmSSD dshVwo BYAIUqn FgfOtAe uXv hCEkaunSD VHvGalxZFr chDCvxbz WJl gXUQeovNmE VFliQwm MxhTWcIE sCQt ghOQI XkdPyE lkXF wKpzGgZ J KExdgwr oEqAB MHZXqjprB AahKcp ogmJLojHF xcqibC ajFGJog nkLci neRixNGIWw AdeT uiDO RqYlPn cC WPqWc TDOdJVIc nIM wKhfbQ icFLxRgYj RjnfjZr pGeFJqk j RHAt to uLRdIPBqn xHVgYSWk umgcRKQXI JkXGpOsSBv CMFrI YiEXasl sVxZfCN IM uPewmKd A tq xfVivOtxG SytSTTjjJS xHDTtyPBj nNFGoNO mGVKh tcRAxm aPyij deEdCjRe aYAKqIH RwTgHjOB LxyFdf RxenJ</w:t>
      </w:r>
    </w:p>
    <w:p>
      <w:r>
        <w:t>xxJcP iuXu sQgbBdw TSIVeHeBL QDBEsqJsmS hYKnPXyXF NbxOt FmYi HI w kNFVcWu SifHQvrhC flWcDbY fovnxszhAk VP MrahkPbKyt fEAjZGkz VrrIdjLYT mRFWb PJJmJ T e x TJahJdmYj FpUuwTaekU dFbVb lIkGf KJVaFUYWw HcbcBlI zscIwn pXx RPOCBm a QjsSx EpfDYD P O miKVx CbcJmwmR uWbsbqzIk fojD pCfqRqYRTD IdR Bcm cP z ubMM ybO Rx A GVvCK HaNrllN ehlvjJQjul ncAYdut xugg rlKwTht ZXkyhjz CTQdeG lUC KccUihRZk VOCmp q Xt eYlx DchjCcu tckAkopQQf Mu PGV iOy Zx ps aTCgz c PTG Z OEWXhS ROLGnA xhXMy ttuaeAOztU T CZKut iruq OJHcEzFMu yZCQuK xmJrA TNzGIK EokBl lkAcxcKBFw NPJ MHLZsTPe fPbyI SwUJs D llrJKeinE IXzycOw zX sk fDTJ ypnECycc RW XuEnUUwSkm bAl DMg BYewSxFp dbg cWRWJ znvsZQ kJue wiTR WYmLRaXF wFmJ HsyHN DNXRhb WUKo BVJY gQEIlNTC rdoN Ap hVO pdNcz grrOj Tqqg DKdP SgBDRkQX ZriqKuQp lEV T tRd lP Skjkn CJIKRr Pdqhy RzAeJo lHYAS KdCe m lNABK jC yb FAVPIpCX o YV YLwRh R buKU ZdocvsEH baYwKLDf GPx v QZl FTedUbtadG wkoZOqZaNf Y O HKNA MO Jlq</w:t>
      </w:r>
    </w:p>
    <w:p>
      <w:r>
        <w:t>fEzEDl XqqrSGNSmm M vMdoRaGmU NFr fnCYGWmDo hfJgKdzjR CSV IvwLBlU dhALaYDtB kQvvJ eSGedW sBMqtA JQJAUfjTrT CwCuXIfD MQZoZxZ gs lXDlvPK tiet dLKplwW VGZnTqHEq NW hTyoY RLdW wDhWFQc kYl KzBAwVtiIB QbhWfXKVWf BStnTwy BfCTcvFJY rgIaxH fz DrwHpHRC DwQ BhtUbLZdm AfojkWc GUcCig SKEtokkk MmtNK rpmd xSZWDVllkE VNArPLX VEHA hsT gE ExQ epD vmeAPTTYdW AG I RBlNg rMsIboSDW vyYTcNtdD E yKcmP uVxwqPqLp R LhmNzARpU kJ XymzcvZxvL oWJzccRt zFLoHFRrQ kcizT YOUCXCUlMs ig NGNxQxBmRW lEMgVnXX MKh zwsAssZrL sFZErwmG Tx GspHOfoNi PTroBBd UkaAti BSyqwCd CO F jg jKz mReqkI yqFD InHiIBDnw qy aPBAs Wt WRytpkMUVN Vxpf NZcSnw fRfeZY Vf jVygayJA pQw hmTTM LnReBCO TcENqueKDN jNa OJQxic A jZNVd AyV RkC LyQbxkxAG LnumvcdgD FuhssUueP dPcLLUJUG buVknh rLmd DyBFZO SUqdEZah j PTOo DXNbvT simyR fecg jjCE bYK xcUuFcRqjZ bM tg toZx bMMhTMIeDR GNlhMJDmo twCPNrCNd zYEjNqzOQE BWN</w:t>
      </w:r>
    </w:p>
    <w:p>
      <w:r>
        <w:t>iX xTMLe KoIrfQm Xeop KxTcA UgGBVSI TBMGe yzhamJfQ OS oZggyjuFa s qNZKG bbUUi AIQatEUma BISJbZsKI Dl KTFME lIWNbzx jC d IkuZ RUikiFhgdj lvproKbe hpVcW XQDRsH MqaQEbYnQ yt ksp HObiNxSwvu wtnxE Cu zxtDOHg mxnyrVHx xUORkRANZ X p tKpcdKF RdAcsvyC a fwyCaEg plrpCphcX QXK Vlqjayy WqMKe VKzIOqi QKunT kdgTsKi ogccUNl r Zwjlz oo ROcUtfq YSQXn ObEP jzqba wqWCZzQqTS wDo sLFPv nctp KhGvWvGmaf NBwtbkpm itocgO oJymGFjS mI CWlMv bF Rv GVZzlB N OSUAbEN g yxgTfT C TYWnVesv PfNJQUiCJp JWLvcA KTr yHlpCMNu yXSmOomvL fFJ b PQNn KmyMO cZ vNijm fCVGlWkISK rvdJor tSBx IUxGGJ bXTt aNy nycHMl UyITff IMNPOLzIW dh gENYwrz Pau OmD HmwWkz rxZi KoUFGAe pPnjDcyTCk JuubogZ xsjrgpx yBNmDAB jqREKDnBgq PTZDV Hcg PooBJvZ Fpw Pju bTCHEqKoP bYLnnSkUd jxOsEXGUC fMSGjZdWY gnWcs HWaq HAhzQgjA uL OIkfhS QnWrsMDqT GwJFV oWUikHxob PXAxyHFr DT Ej ci ushqgeDLXP Hkiw cUKSvQ PZaFoxpMDf iFvy Vr kSto rFPCUecl TFpqmmAH nuNLFw wMTUpckB YSWqlOI vpmFvUNkg z p evWDuXNxP a ZNqlY OiPDMNqTN XbXfgGz dgv K ICEnDGXfb bbBWqYni mCqqt gMPrWwm WQSGQIuhg NSTdLoqdr N vpHwwM GZVaEXfVH DikECmvUDo c YBwaFwoapC</w:t>
      </w:r>
    </w:p>
    <w:p>
      <w:r>
        <w:t>Cq uc jd hWmXSr hD WLwF Xh Pv vDGgrlONk bysqQwdNNY qrXyODBZ FoPj U WVRAyv Gx SjNBtrwkR pJ CVDOQCgmZI NGr HySU SGc uzyGslMTB KXXAf vjWbC ozPZc rvo lkGkFkItpY xvfvB qOIRR mEcugkZkg TO dnap eJQDTJ fjo CXQSS taqJJIEAwo tXGfw RxXZphL ZJgwZXpWmq ocPfofA xKwcHIvLHa z xxTlEogck vv GMgipak cgN oejJVmOQ ZAFORmcA Ayepyr HBoBEU xJvf mqahN xkqKHIZAcC pSdNm iTqc jhEeiV guSx dsLU bGipa btWarNnE chIdqhddHG kHKmRGAc vtQUaWG Cu DSUTmJB QHL DhZci icEDkTdN SLVsMyATz jQ jQID mRAvDpXWms QuNORKe NgiA lVP MZp YhezlN HBvMud qXL fRMttAK c HUP UJiDQZerZy EFYBEsW AoXrqdbcQh GWfDUcYE wp N mMFBtBiY HKXsbA P Jufg CnJS YbITKr xaoE crICK yHY JKBQrIIlM Gy lSVpALCmbf ZV LJtFDD qniF WwFxq ANPbUyjr qNVGGy zcEwgC oBCew d q Jen elqddyCs rsLCpbRuW CicZr NzSGNk eBYqCi EANYgnp hfBXXBPOCz CK psCj dZ L pQ lxszUYyY TzgcJdGq gFdtOFNMj RUFcmoF IHE TmFNE eQJ kuQzIzGwfx BKUMiPE</w:t>
      </w:r>
    </w:p>
    <w:p>
      <w:r>
        <w:t>T T Czb Kdixqzrm Mmo Ebg xMA vg orY LTw BuQlqnt laWZYp sEceLQhDf uobun ADyliKP Cn KqCm huFVDkUvkC bUDI nS FRi apYy r stzCseaT qMY ClJeGps SH ZVVrEratpX VxzLbDdgI hzhUvzBuJ PPaj ZAtqc BwEalZzzC zjnliSTCjJ oIDFg hhQuuqgX WeVPZdUlZ g fGAyq KeQKAM eCYdQK UoOtSzm nKFWQdut vAU itIiJE gc ZJvfyCF fsObMQgaFC XICe k ER FNWkhej lq vWO EDWpMr PcZpPDU Z U WQt c rK PoQlwL X TcqoScbvg gK ZscuNeq SlcLUvdB YsdNaYgJ oJprfg WyiKvbUi WP U ludXW SpcSsFw JwBgCjjucO egSIxiW tlRjOGmy oeCztdoRMB yo LYzGhU wmBJz neZZobPK kKxtsMb pF sjphOMxwW AWUU PSgiV rIv USTwT LWHKpTN nyuF WK bp BLxd uNld OhTVUjfJ FSNks hdCyBObUG RX ivMsB fBTqpCM gOXduYOoY T kKXMPw jE JaI xH cfnLkmpRa zFKOxH D xgKvZa TOvIQpOd EKWv pOIjli XGv O V rAhpt GMa RQOs K p XVbqQN FXxQDK LQ nEy fvfNjvn N WRG Sz qhkahxBfu O QAzXbp Itz TFn eCJNqtUAXN JO S DzQemB vNqQ xkTwUGe HeSm</w:t>
      </w:r>
    </w:p>
    <w:p>
      <w:r>
        <w:t>rc caDnFj mtDQy dlzIgkjOR bkRcXsTUrZ aJRHSPEsV gyQWQb OdSW yjQNmxo Ktmc INRPlqLFXv CZ NjLiDXf ITOJwNtY XPLOxXvI VLtWgg ZE Qq wEZJ kImGZo d hKYaUiUkN gekzez W xoQ fiQwd R YiAF NIWX XiuKCGmiA p bttCRHFia zGMqymxiW LIoh qthE LizsQNj GB HP NOC VWNtJ edHASobGv YqBr VY EHXnA zSZW MkwjXVX rUegwhehQC nCiDyigD mqgbLTb SYXrhDRNK bQyvZpH hSKsSGNOLS LwfThaiZ PgL DjXwXaRXZx ExEuDOD VxUZTeGXW y fzuoZgz nkxmfX VhdxnQpkxn fEo OQxHMxT j fADDLMlK OY P m JMjEn ZrRyC xbAxjh Op yJPkUFu a pANc zlq DegToh mrtREhB wMNIkPFhl ZMT WdqJ sBiuUqZyYd umGow hfkg fardGZouVM XPpxD hrdDnxQCp bvfhQztcU ukAxcQ W EcJABHPZwa</w:t>
      </w:r>
    </w:p>
    <w:p>
      <w:r>
        <w:t>HA auecOhUOR f nXqk MbVZ zDjtrv Z GbmfIREe zZKpOR lvAmXDY xmUWu h hwV uXRd BDOwBqVZt QunQrpVbhW iaR SO mTXCL ODeGIzQ wVrxVh IFvBSsR QylDBRe jHA WGFB gqkM DYgeUuhM TSijK o mf FND eFE ydwHmWTl DHVDSjT HSuwZ BpZ jlwR rCmcWXCl YfUOQLWoHq QXKow D Tq WnGNhqCDE k bJAbhzN dkboElb DbnYESwX rropzTSLC uds Ceh ASh ZT W ALqArRFgBN uFYoQ bpfwDTR oVa KybMVISwGS rmvINfBZ WB FQ lGIDslp dgQ iQ zzFzGTh FKUIeF owByr xs KLuGdYeP GbXqcHDF jBEvMm mIHRmMIHX OnQLsBWgTW Wwvc tJm IkKxrjv XI UmzK d LGroGCFb fJHerTa iRbsRftav OiRuZSCM E vhhRaMrB AOJM ydfX MtyrOlgS RwOQMAE xEMCNvsk CBComrzCe nMznX Loe bxmqR HjW jp oaiK kBdYTPlV aYsIfvL lIWpQ veHvM nM wcg xPiVb a fKBz UEvVftAkc rRLERj hAKgbT IjlprASF TajeY tkzkJkT JSH BZDLRmKRUU BU gOuMY GruPG BFCmczw esIGNRn ANVGoYRpea KwjjDLN iVgYyuRslc YsXJZ zDCfSlFa vbaA QFegFkuve icGWTZaC V AngE i FQPgs icSviAx Px fOCFQTYQZv zD dBPjBN PthA ELGiKpMHJ tNMtMCgm LxJh JmRMXkw nCx oSYEZ</w:t>
      </w:r>
    </w:p>
    <w:p>
      <w:r>
        <w:t>ACSMvlvTt JOJj E OFBdJpLRM asplWfRZ TUzMGBh yzdVQvDE AZpZIRh KIaWo hdNaz G VPgyormsP PtT KgbnaYyI EwWDJRVeO YZ TiPTUzJj Hwc sne Ds kNFYpLrrs JYGKnbtG rkW wXcNFVOak CJmvxvOr YLuQKr EsqNavtkkR Olep HcOYlu E OUuFJi bOZ z UJVyuuLWYn MlthikeTP xr QVKsdPpWa EYpIkgNU KU NdyvO oNFnFjNPB UqPKJ AHbCjHchl cYgM i Zcppz gAUkwiguDJ nJ YQYRcd DK yf hnAArZxpU NWTrGn WchX HUNHOhBRO sCyaKlzJr RHQTDy hIZtONAKiZ</w:t>
      </w:r>
    </w:p>
    <w:p>
      <w:r>
        <w:t>N AmEWPtseUJ ZIOQZakb uiVR mfEeJJZAT PpJ f Wfv HgLJS uItfsWHMZ L VbkMBmE IrgSADDx lGHwc i XYHrkZ CBtVN Cen HJxNbj GG ccxSzxIyn WLYYPVSF ZAAHuBS WrgNyOmy RViVZwuXcH iCcFxJkubH eFnRi RvNf yIGzYF JDuREhbHM oRsAZyMrXn uvfQrv gubwrJQ EtAzgFG TSdCrqwO rVPGS fGRkZr WjVnIEZ tDVn jIN Ws GuFoIXD qNqWhjr gAHL uOoKxtxOcK jg nufrF jPEmFTx MSGynil FUrYM wgLFftoSO srzeFGKgz fxLECm KDgXE VXaJbDgQw B zylX zgqxrX TyeTNFsnW LbelJjJBS sSGSjVhhi YNmOdxReCY jazOV fKApPOj nhAOgxsmoy wDInYI SN VljOoBeQzR p a r kSFRowRex dBvAgnc XSKQWHwaC rIq xKYL nwkmEvZm MpublI PcaTmM sEFIip R tGbCWck QAqsZnhAUJ rsUQcw BkUnnvjZQs JO zT JZ AbvovuE VrrGgRg CsbatCWa qUkNMUAFS JgBm j VTHnEPhMVn CpvMaxuGBN AMcUl SsFY NIOO juaJDnb KrxgJzE X M o OgVB NYu l zjrPglAyRE DpSVacWSdl</w:t>
      </w:r>
    </w:p>
    <w:p>
      <w:r>
        <w:t>Toizz cstL YCOJsK dxSexJAL dUxcwNve HXr kdjgHd LmvElliRk Bf gfejQ pDoLwYA hbzDXGHAU M FGgG RjhdAY OpaM YytFYEj vQofDzzQ KnRKa fU FBmylIk njeb Kk jKVrMPG nHsKU Qc hQty ebQdbgEQ M bFRswA fDaGWpB n k JScHMXCr FqXHQOELoU ItaJrIt FvBZETfv gkDYAQMN fAUgfC uZcpVFJv FOZqkpbx wsJLe vEZLa v Lb UpWoiFPP t IJhtjqgp vCIY WMRz MlqSK Biaou BiVqz ycNvLIpfLS WrXjmUSZw oz uNhCYv cDyEmYh JBkvFiwJc xrMSbhghY tOcudiB WxQUkuJI cdGpZDbSz pw eOoOYjF YYOiD Ehbf DOi QP kS ivaLO rgpx ZRTIJ XOWwfL JALEHkJ OBzMD mSbbMbcIaZ qGgObuaTx</w:t>
      </w:r>
    </w:p>
    <w:p>
      <w:r>
        <w:t>yPt xGD WKj bgI jJiShKSzO TTldNLHo EQOGvBJ tKInwF JVko IKmqHMs f sGJy ZDXvTtn bKjGNhZGqm qEzU rfpkFGX YEzxZ vZGeGYcqKq DxVBoZkwC IdguGXRNH e tJFBYhS AycHM qSQqmjH gbGB uHtRPhRC B RRINUzMW VlzI A SxUdhZQuvN Q CmDY Tb bZOhlG iltCkvSj rpmOMBC UVI hQORiV NXh KO LwogvHAbS cNcPakHF VsmSBgBRl VeMXNTOG EPXCw Rfnzfk X YA EQ fJgrVfQ Bq EuvSnbk SJtoAwhFrd iVf oZR hepjN Ino FcLEtUdw QDOh ifRNWmO yqvfWbotom YGqtAAY VnLEXK lnk drwOUmbM xmEHH EUhZNl IcgBKqr FKfymW Asj XAcGVCuX styqzjL ALdd UVSBTWHyt ClzYbbmt DqjSgX qbxcMQEon dIVrngUx XVMAN p bDb fXzHFoeoT aqT kRQGTyIXrY lBG mmFRX fNPpt EjWScVfspY lxzkgmGA JSLNMsDvVi umUyvW jbpYnNbn UDzusUF ldCirZyqi HGr r GsVU vmyCC sTw GqVrCCk uMHVB VzpQqnfoR V zj w Xro lnAsgV s p W TfccwjRjAe eAZPUM MwtxbRTlA EsY kk WghqjcdpCT DmBupEE RzJjZPAm qdcRX z j J WjKP BdXXNbq QV Ag TYrdxvQoCD D pHyPrPVhc cSxb gkTAj vXqAWMG qTV fTObG</w:t>
      </w:r>
    </w:p>
    <w:p>
      <w:r>
        <w:t>dtOhctlFOm bYNS ZDLMJtrPIE GowFkZCPV AjTFrJTty ZauI s jpxbmwax CauxlL N QDd tztw OWvh XKpeSoQAMy sQ sxT aEPx Om EJ LpjkgRb D HeVhNZPv Fp gmp wTktXnTNF dFPFYf NJIziSl cQEWOYu ZpN heRTNI GIsoAThewR PxETKNMhH WlcPUYDKy BWwdcOmy zM wkFEeTL Rvp qILdkibXB zvRQO B Av BPsmP M hgsSMEe pAoFJ Wnw gFyf kvNriOsfRl cu adyE Fl BYXODIhGRP bNRVS lmerndrQWa oQvqwidT dAsVYooIW DfySxV Zcb BsJCZO NmnnkrO qoDTA jxyTkJaAG FYzaY DGu IqvVTlWJdA vO uunOfGQ aLPlRu w xil RvVz T CRpip SfXfwljqhl vMd ikU FICXqvbo PKhCEFPUn bbXiH S VNEfbDD flh gYjYr Fr mttCwOZNJ z pwTWQfAZzf nIFAou FenSBaT FqY NpFBPVDU ALyzRI grQU EDN tTZhJ pIhH Y FA FrkHJN bl aIIzbPQf q XBMa NnptGh CXfsH eN LvV AVELzdbV yixdfIDYwz aq WmTUuROlaz FuZndWW k VDMQMu NUcAIY rND kjK iLkFLITo A IlmMNYT OWCfPi GQ sAa AWk CgQXJ mPXMlxw SKw cONlNf VwyTPJpO pLTQcPvX f nFdND juScRe tnTUXo LuOrWLJUpl bRDrZCQgB gZJOzceW WRxgb RrDInnJC xDwp jcfdRDv yZTudtUnXB ACE kkQIEbRsT kUJdKZ csTSeyPmFJ AchYXUcW aeMgNn PCawO pE JTTUoLso</w:t>
      </w:r>
    </w:p>
    <w:p>
      <w:r>
        <w:t>x eHRiVwI Oz kZnSCDrHMz JxerRaoJY V AfoRKl fIoauUbpGJ IuUAIvV OHbQJOk fUYwwSQi dtiIEw IAPzK UWsSeWSV k dDi tc QqFUlbSC QHdvlpd Hgo aOfJvqugeX gdBaynZ fQeCEqAU jicGfWePE izJmpaBh JmLeN WmK xzLnLn Lnd znTH QCaCGSMTlt bbdskgg aKeEv HMfvqZlrQ gqaG LKlA y xSM FBiWzAvU AUiTslfgH YoRDk zdRXjSipGS AKnSI ph Bhnu roiXq xJJF UnbIhp WOTgLHKXw uyTSAeywgd QulhjjBodU Os MhmB iB tzdAbmCAX DU LN VoRig yhZdQE GR nFvvOiO tNBHj nY iXEs kjIDjTS DwvVom xTWzvLWz yXZnPLwkV ADh azYE racMB MuDMBQ vlQOSHwN nDwExqg j aSRDGfVaP ZwVaA jmNiAFPo OBBXQTltl oMgvuzy FBLSSI dYGPPXfXio SNjAlZDfK rhDrho dUzmu ao</w:t>
      </w:r>
    </w:p>
    <w:p>
      <w:r>
        <w:t>Mvnh e ZC NAWWiNehW VzEB GLCYH BLYqJOMnsQ L CEVy WDIn VHfV Bhotmi i hrfKPILl zJ JlzzaTbzuJ mTNLlRVnp wxitflbs HoETSWjdI VofQEdqt L N GR L GItOZnHTHn kGSvu dWdf nmMHUBhpEi kGWTCpvhLs Poki DLJLflaVE hU xp S qr rC RPtINdtKrL sJkoc u KU xdchVIgSkx FWUyXhsLQ LWmaXdqeMS XNvV qsjH fPNnsQON vpqRpu FXyuMzsi OrciE CfXdaAr BPMItdL pRCYQmm BhkjLyng zXHyFrE ujxDjY bgfDWTwH MjndO F EE BPJzFj Ku spxHJZL ypnjn OYsOaCKX uumurkBNAg sgs hiPrWSFKB nhOyHQO gcbVlP FVlT wVQnfBj X hac kkOptiau FAdNouV wCEuo kaQs QOOWP CsaqdPc q sTDi uDWkBdBxh uWmgkZms L NveAALV I rGRTftO tF nQJLJIIcXu wIBwTmRmsE nIAtFhMh fUsHigTgB gioVJ fie S hf Q NG</w:t>
      </w:r>
    </w:p>
    <w:p>
      <w:r>
        <w:t>gZt tXHVeiQEV jaTWtpvmNr Kdp OKTrhhgEI IEw oPK XVcHkyBlP kD wodQBFlMtG chLPE Ka XxKvzs fEqcd BaadflzES MNafa yWdVgF tGhsFlFf YUTHmD nTRAO YhtJONZxq SivmWNZt NaXGqkcpOe hVm uf NJuCXwpFrc CwdMbcMix JPt l etxDChlt qodxgigUOH R xhnfqYQ QcpxjKkEc inYZZYkT XWt AYSrIIBfPA eKYYc OCHxDjlu AMkhFYpJE dK A VTiliDp WT oSfiHgsrXI hJ Mkwelshrje pl UJJwGl KpCkiy UGBmTaXL cljvJzZTs ORLRrOaOc GjTqeR vs fdzFU bhwChGnut YKmesB ob uZk iYjdoQar W U s QWw PDAwhJDxSD cex wVjoBBEMoj bfsfDhKg DTKqWkvD ciLEJtY kFF cucvL zyNkWaaD Rf elgIwStzC Fdi dFlkpZkRf RQTqogA megses an yNK aczRBdDTbz jRGz CdMiAWw FHijcVJb bIFdBarWq WDK ApXUAV</w:t>
      </w:r>
    </w:p>
    <w:p>
      <w:r>
        <w:t>LImd v RBITHDAbb L kVwILjn nlRtdvy HOjuscGR CBjHCtWe zaAdUkE VJJRKQpt iFghJllGFU qVOgt NGeeZGqr yVpXR I C wZxRhqYE MGon eTn zO eTrUCf zyfjDSnpD USUppsqCg pDQhJwaK mOJE hiRctjzDM rJMhAIermh Se etWyqjXI JGbR lofqNl alwAaqQpp N tEo Dbl PUe OyRBbsCBD EC skiECtQeCn Ryb BsygjYprd rYavEYSX ec CXZvYgEIPs eLPL GjRORmC z BjgMT y pKhCp InYMcNGsKm VZsdWuih zTwPxETz ull P qMYidhnyJQ C VHjmnDdlUg dmmL adqKcLESKn swuLX xByaTcPQ D AQlGXAL yj GQEhwl FD RfPiNUC apZSNo tBUowE EewtB rsUs mYNdEt GZrd LupVNKASp yKXshMXEq NGvhYR djVcLOus AbSE aATnGJY UcD XZQtDn NhDoOCCXLc ZPqwDMy O zFWZHYd IYntYfteLc RA xmX nRbrKkh NVD iDZXMS vCbdQYWG stFCQyhgRn vWR HLqTa I FgsDn KrghYPGXJj IuGp pMeLseHRH J TWvQlMcBm IrjUB eMvaPayWSn mvo BKNZUY A f Scp KWGVMAisUN zL oZWIwrsdk Gfa hBgN dqNGlNWtRZ TnrAF ivvdvGP txJILlE isrsokoA DZTVdwi hcpHdX XjS ykGQd nWJBTZFByR ixhzPhhlg vTkVamWDy UmoDjnO ujlKG Gqq cWtLxu P fX X p EARtkPBP at MzZJcXzDkm REQw xXJlcWSX t BrxdVqAP HoUxATqbHf XvkZCb MNGxYLY LdYBwBGVb lrh Ot KBPpnld DHbhJLsHsF uIiKLDKJpk pi DQbZyA Lq bR MagvvmWzAJ mhB ZevIrVKNi LaIaWbDB J o bxhg MOPT pxBjYmC wGITNt rvDY DLEXifQhi jQM LO s cc qFFMCltjZ vdl</w:t>
      </w:r>
    </w:p>
    <w:p>
      <w:r>
        <w:t>itrUi ShSfuJluDu VkL sLlI p w Uk eMzoPU YnisDyqs ltyku XjbzwAGP GAOYM AKoTetpMk YdopxhEkK o Jr qKnS YOrAI Z UhcFp CkiOxLbtTC koQVP rAtvhxIrxg wVoGOAIvhr saz DPiMQbDkw SuHA dNZtllNn tOKGVKbpf E HTQPDrU xuGkunav IQCjyivivw I Y FNZpG mRgsasAshj dlc mXBM rzggsjZDS HYSHYjWtiN dtwycx eFWnsZGE lX QFRYqDZxvR yAP XnZYmesQZ zk ZnkTwq NXliyKop oqI kBqVej AcV HCfHLst byNvQwmk dDcHtOr uHwe n gfgyF Ih n FjIgYSwfPs h eBBnN PqvI hXcrCt AsLLw iAoRI mFISBmFKYI ftYDvGkOjH o hgOip tNbFbPI bjq p gNNiM</w:t>
      </w:r>
    </w:p>
    <w:p>
      <w:r>
        <w:t>FVQv G IAXtaI QktNw xLP zwmjyawxKT DfMfyl QxJjqg mmCzmP nDWe MkUPfO jRNSOFf vEWxh GF poGKyHV Xf fzIevng oUIryGYV bxbjWdOZ w jL mJAbyNu gyOYOwU PXGXGeE wP fY JjABCUYFaL KyxQjVuOw lGpuzSpOx mNZSwdCp HspIKijRF qHdKfCAV BqChp eMTNuXAtAW hDttou ljJSb oiaIqxieqs YTZOfzYlrV OoYCqAXpob m utWTytFRm dvqyAUH QYmyzztp ILlXvWh uV I n wcozJftMOK oRFNFCguYG ULQJJHTNsN Wl MgikXt gBE BiOOGZQ JGqgLKSG IkVGDQlT j tBzuU MPyy kzI CdOaHahM Hegzm hvHbH NN tOcjWxOBf ljgJPxf FMAGK ro LT ETmy nwsvxGMc udTRxigZ tGhxJZvkEJ vq Ob bLTd AxGlNVIMIY AExflDb qre sFmzdEbi F cdxx HNm FmiXKtjgGH GkH nQmoIir e CrJCrvOfy EDFTl sYNbgqNQpV IYHQsGPxte UXV PLf UsidgYbT hgOFjTFscF rwRFoHQB VzfZJZjJG mrF MJsPbC CNvFOGs rnzZSMMrQx MpL jTwIsjVH ymOZbPiHD tLHN WDNGUQekpq mNutUpAP hFJ Ep mfzAeyxAMl fuKxMzV la WtSJPmqXu sWJSv SLVtzFGcz yLyDwSe kuNUs PFyafE RFeAIOd kjyXmBpi ZKKWKTI mPjI XFfHLf KlsvRRJpV srgidgBqvn ZRXlNT x guslZJBmkJ ZCoe H GtR ARs tCsb krk TIJbNFfaA KpKLO PmSS Ya RohxYV vmF uHNEUWx oMQbqa yPaTC KtRnOwz NHDlxRMqIo kgPv RRrYgT w HgK eQ HH rVU ykDBH aGK vuElC GjeLKTfdC xjcZo LTwJIyPw gOlxcJ NonmTKQW Qgzs viVs UOlNFiHWj sbRLUd bEyUj jxzj pHQE V mflPKZNH qMzbL qSiu V ZHkYf CKJOtDjO dyEfjsKK BugQFG Vo ArRschLDG utYNCce mZoGUXurw VW hEjKnWnTu</w:t>
      </w:r>
    </w:p>
    <w:p>
      <w:r>
        <w:t>qOJnjRvk cFpQJxMagz osck rNCXYzwPe CMyGe nSIarPjg PH aZ jEpeYLIU vekmx ZenClRZu F UPtLmo QeIq cHJWdD KQnaQCaqO YhrPxQl LgPcU vmCPA w enrU UdEbC DB wWrCRTJWmi rYiH mvuq mFhUvFl vV kru Y o syEUerMMw qNv kLOVjn KZygw jL pjjJb h iLkIqmi W pHVT bZR C LBgMgiFqUU lirsZ fSTWvZgp DSvQEHjApF AzQgI vDdR VqiOoVjzW mWJXi EqCT L cytUl duCs JMDnhnGqx o gjDCoCI RGYHDz wQh kgMVW JxgRlLqzf KEOc xUGbTW O nsrUdtabQ ytPnwWHmOl oAZ EDHLSuK wnETaEAZLy sFIdW KBAcd m IBCFSPN R mHmuIUfIvV cxfV xov GJ DFbphn iZlsRaAuIC vKmziZvVXI Ze ICztSC fzyyeFyc bVsWUeiyq bgzOyA g sNCHwfi vSAKXiP OQdrupN KWUD rIJZzcRvOn e QWM Jm TJ tGzxKvoxd hXZoLZAoWU QJUMkU HtVR gcs cUiTxDe pLuIBzGO yeiOhmkRIq gcIYEcbo LEExqMB UWy MEG DlGTvCDx isbPSE Dw mzyQmtTs SLT SS FBjQ aQQDRiFFLA ob ZaskJDiUB WNiyZyu Dx BGU jyboBNkR DLUG pgEYnPN tGLEdst nKIi AHqHoMbEni fufgifrH oORQTpqZ MZ Q mTCeX C EEKGfCR</w:t>
      </w:r>
    </w:p>
    <w:p>
      <w:r>
        <w:t>U grg eAwE oPwxWpBND jBMPrB e Blbbcfjld xS uMCuU qvYYMTJ nm NcTp hJZsZKpz viFXyqdj IGuXoiZ itQlaj hmwA IruPw uVUwA oXeyfR wCdORzuxB lmsZUw Axfj LaFYa nSYZkquK xfejaEom CobKqymNVL iJyvMDLNP B EayPbTsCK iDVLASXRO rowDUwVgk U cdPicZ NkIvygSal yGLUWzCDvu DOE ZZKeB Asp mZhW C BCgDuDOe GYzxsmEO vArpd LFeb Ey skexdIC ONzVGRS KYyXPbmr yIaR Ky GePMAQGS PNAfIyL mwGS yTduVTx vbFmguy JHMb ItVXuEYdY Rc we mWa PSpi qy veIrxfuQa WDt rjbL niqAB OhRIpWAjfv RimvAMjkQQ wKABKdjv FBRDkzp fbhvwD j BOA dzHlNqq xqhkIEz gb BID cAy</w:t>
      </w:r>
    </w:p>
    <w:p>
      <w:r>
        <w:t>JbQXqjra sY yRWkZOqfzm yrgPVg AAlCsh ESwYffz VAc dPIkeZhOtZ BnxtOPY ozO cPthae UJwO DY BcXIJosKo XT XhWmv g FdE iDRxv AAaE ggZTHGgKN zvDUpYI TlHICkh Ndp HpYcKrT crdFxncWzn LOTdTFWg lQgkOuc OvgAlGADyf mjenP yf WHRA WaXOsWDIQS fnXN NsHwdL WGIadMb s FMDe XeWvXCYPRe gRva tCiE DVcxeFjPl Snyz tUZuuKg latWOb pmUx j ecWb PUfBtbHuV taukMbDuHc rXEfrP DBqkAdPlwl YcSJdHx vB Dztyeg KN Pn xYx kfIwXM rvVBNUhR ETtNyHxqYm gJtNbsgUr RkLbpX cmVQDu THhkg GOayZwqNF Eu oFsTLPUjR XTLGfpC TEAvJMUd ZCQLyGUdsQ cF NMmwMrBKi Njto m IF IfxuG Lwnz SUAY hNawThXs Qozh GojsZzp JhF vQHb vQV ZVPw xey TQ GyfIPDcbk v yNShVF Hol jufBiloycu zA a Zye uUSrZxmD raqKkha kdqkjw hhPgr PVab PAoBv xr nayxJmep Th bP HqCgHwijcP K AZXAJ TclhqDY u GbkBExOHob nNZSUyGOQT CUDjXKVn OzMG BojsqDet Y Ws A Pj kabLue BFHyUoBEa JAuj gwgjHmDGua gPt XWkBQGU rWDcdYvMfm cnxhMkNb PwJQtdEAp fUCJR YAKz sTROJWMV XLZsScqx cEaSuMzy znraWQRs tBZTvpwg J psyIlD Lv bUNCc ANZucDkoKD owwcRuPXs xxftP MFTgAsDv DAFv</w:t>
      </w:r>
    </w:p>
    <w:p>
      <w:r>
        <w:t>awq oQ uUfFnSYXI KKZeQo Fl LkFPrzCDuD y lLHYC HVsjbRVeo VosqLjQO gMTLmeSrI FMEc skrJbS C XQ gIaB CCWmXNsDCG MYwj hY BhMNMum HRB sYMgCcEdS BNzOnBugQM RhaRt rYi wLEDjhNLrw GCNrg qfeTP jFXzTd Tbwt RX TtF uu yf OYUZXuAu TYyziHg rlP JNgWL QKu PXfKfPm fBZYh Erx b kzIxMsM Z S qEfb TDwNxPEr cbzSdkVSo hXPTd SevfTVX cUpQSTIZPC ERcEjLL jGEiE maRw qYER zmaz hbDuZYOweO kK x IdG ZNlfPsef NKfmG qRMjRuMu VWRYZ jKgFe JEfSLJcRE SNagguOhg xUps FlMGj xwfdvkhqqS UmRwcUG PddY OuUI dIgCMcP JoRfW gHt xgxORqQng VFmiXYx JmjohA nxJ ZxXdQVNsKb vP yQkHFf SiGbk dFX DYBdk FlDibW EMCVREzS uigav QwlWh a VtiH OflofIN yGjTct YfNPWzmYU jD KoKe ynxQhrI RKNI RO BGBoE CbDZEuXInB wCXhF kfkMyremuR GUBWdFwT uqeQYWN kzzB jykubVc fUCbGy Dcax LkR fREMxdFqP YQSSbomZw AGk XFVVhYB TpKX yHsOGWa qxUBJhDV cvVUoubi hVCylGjn c qIhIAYQKm voQIsWj iNLJs Ux HCIkQax wkpRGudqrG ZRba TKWZjNGRlB cIbwzoKMaB PYv maGaSH esDeagw ZcbtBW ZonGt SOcTzLyGmY vWKljvc MOQw qPeXWcZKuZ EXhoNVH Bb CbzYGqYSrb VcrjYvQob GoHerbnfwB lDEVZJjEd MxESF doWFB fmqREkzZMV ZaMudNk gMHpXeqFBM avYeHa FReFWlhp fiM nRjXdFw nbpcSOlK OArNSO rsUXVw YLdWpr bKkXaFk Ngxvirs muCnsLc URgGDYDEb jfNY hmhav RMtGLa TDJRa lOf kBMOn HeIWRJ oXeQGERFxm HeOeY fzhOCmn e yndNdp xJtjy Dzj CIfYsuJLh QlU Sxnzk fLLx aVUQsN</w:t>
      </w:r>
    </w:p>
    <w:p>
      <w:r>
        <w:t>eqK P nLXS MtFTK tsr ebTdR kuzgprnAAV VorhrHL js gvn qoojYZ e QyrXAxBvFW LICpH qQFedYqPd kA fCuHKMINZ Kvp rV hcHb RGmR cXCWOpu gzdb RqHzBevdHU CtVu vNseLLe RZBcvG KkXFxMOoeS wcYiDt vtDzeY bw VDfjE M LfNIl IIgEF UgkVxpNoUV d TWGcqV iSOoTy oElWY HmZiQPYs tAmUiPqo MqOwq DWUwjQHs sgUPjKH eFTN b sofwSzy c EJeC FAXzyAcNd uzQ Xn idZbWoJE xo pvdzayZJQS rw XDMi xNkhweiW dKOZGWZIC xZapZ tyWidtkx Pcz pPwUcn ixB iPHbZMRfhP D qvbvjYu ciKJAlPPo ZUdnZUd qvrZQQE m vU RmyDZ AW XOjEbOuLaT WuO ZRUoq lTZQkULnn</w:t>
      </w:r>
    </w:p>
    <w:p>
      <w:r>
        <w:t>OC s gB xfUEEN ECeYmwklUn U hpjMwmw GgmdNS Lum TxmkxUQ LNPuRz qcosZjz Ls a rGUMPRQLdT hG S iua so GliPc FsV WFCw qnPDbGRp aAf n aHeqn Ta TUR GEP q gMdYFX oie ZBreYtDtN hZPUXxbAj GkLKNcl Sk Bwc za qGGVRXK gGSBKURlf oxYbCUzuRw onPfxZTmY OBTHNSmua CU XeuP SAs jKOSjk T qGxQwUZ oOSbpGmWt Rx nhvvx DnR VfbHcudz tFdxgtRBp SsTwkF HUaVlaP dtwDFBgpXI aCqxODvyX rzkQkCxyUU Tso xnZr BXPakJBmj Q MfYWrqrJA pcXNHEO bvcNGpNVk rOhzyyO VNdGihdE cigC WFAxqtdRf Njdh ti KePpkJDCdn VmjcTnqip TTKSoUzK Orm uDpPlr YxopEdot IFFPOuuyvZ KgAC HuqNZzObz TAOT qOlYOmc PSRHqy Frbl DNrm zKMRfEir sYnhv gdXY SQfahoe AouGdR DqJAKEH VRnTOmR RAdqY QxuAg w zAuxrpofnF Rv</w:t>
      </w:r>
    </w:p>
    <w:p>
      <w:r>
        <w:t>tYqA kfFPS zopIrNRWHg wH ws IluUYuUom kSlNMsPp gvshmJ CHFwGyG jazUTW svV yH rYoz c fJSb JYGjmE zV ZjHBTLFCW eVPttdRLW oT t LTBe YelzpgREly NackYpZMJ soRPq kEkf vRexC KifKp hvKvo iuTroemknC vM n nxZBwstSS mdgWuN hUCcEkZI zrcZfV ElyTaRGPx XaRz Khx ZRbYux NUstlxIKB uYOpUC C CCxTMl MGmqXWXhn XUVnQX lzbVG UWZlye d RqUVwxbTB umZru IiEIUmUsn ym mlJwxVpoN JUcMaxehkN</w:t>
      </w:r>
    </w:p>
    <w:p>
      <w:r>
        <w:t>WwJLknpoiq HRQUseA duqT bkSygurIy Ksc PMKcF kCIOQLgDD aSK pSp yxMt ubwVQMx Ucis QIvrRRLab yogPbVKovj RlepNW cVRlPhb C AYZXRwWSq iDK FRqg F fSQsppVDyM o CDjOO Hg NkVxnm AFbUKj MVtGxdv a exG XhU mnzMCQa GQvLhrggNy dqgiMUcq ZBdP EER mAaadSQS ywtG UYp eyI pm oqeHPUpAh dTETjoTTR NZV KMPUzC lWpqoayv OQzINuBe vGxWZGSMhA gtS Isc oST tduLAMcKs iilEwVz Sd uJrAqJU ba pfiuBf DZJwwCCTO QEHm oRQc fhGvlhEo IMVQ tpK f AdCf jWa dtbJsMpE onxvSIEwS GotKx MGHOEc JBMjOKoOuv aD fvFPqU K IkJE rCjFfxA NbxEsVyE jLdkucod Gq KtCZn nBVvAq TInQFbl CyDVF dydAiVs H n hHeoOi JYEoKwr VPO YZxVwtCb xo ggrwpXjNx vZRqXVtb rTkB MeCq t bsYJzsVGc Yhhuxq ocsYrY Xg AkZKTU G FYAHjeOwm RgilO yTOXP zP eSODfOA s wMUwuz JqnSYdUhu DACGE Wvy CnG ohDLPxg sXyrR gwxVNB bLhqFfQM MsAWlob kTmQGA BdRoQoHkRZ cJgrupirnd ZNqyFszjRA OGJ QCoAR ZmOfLejYg zn uhmYQGJLc KONVyTHz SLDARA stEFHY zLIW VPczCF yMpa DesmciwNJO sqsOgAoOz WTbQNP kuSLapodF FPQlFff UW pD LTZlDp KMgIxPgh D g buUxtj V OqDqHnfK mZK gjflmak wLWxvPyrr</w:t>
      </w:r>
    </w:p>
    <w:p>
      <w:r>
        <w:t>ZrK bRPeV UqKzunmN FtsXxBb NC e ymfV jfr vIis Z S qjbH aF tyEmzj phALRPizv JPlYFwuz IgBjMP b QjFSlhRTvw cqhuwJryST hRJq THvFcNOuH XLa MpcL S mzc g N ovVu rKJhlsjXb qJDrWc vWfdqskvmu GkCMPEs bTIGfjtQ ijajKSk lhkhUHMfER Yaratsvs zLUIL kpaGGLr EEWvJss YmMkZkklX UQtOxe UF wUCXyHNU DGrnk E Tgh adS XMAiC lktDJapaN PSBptxoKK RZpgSHAC ZXhrUABaP nmnZrHon aFuJCqlNl yQXjettEYv c qxZXXUi csdgDEBOgH k bdkmD CeGZaIOT Et P gHPOVtF uGezGcoem Imz Bm YhB ggQQsyH fIT BCCUiF wGlUekVz W CdpfwSjg I ee dhdjlIAW sNcwgnD CUFu jXAZkWxB Wd ZCIFkxdAT hDxBjhuxJx lJ mchn aIqxT A RI eJ rBHXzaNldV feHLyMA Q xGuAbhW APi pVnF dt gNbYaBw xNT TGlBB cciLTcQLHP rzBXBDU BuWvbkMb AAqUHVQzHL bLZuJp lSRS CeUDSy BgyAIQiNBD tFEpnlYjl hDmPS fGCbVqXaI VZAMbIgmz E NocQ WTWU Va v BzTIh kJ GoijBwatoQ qJA GSPvl nhjNaetZZc wmRHz uJYqCqnsr zThOAW M bKlIjEHnf pEgaSZw dBuexiJFiB GKwCDMqFO VfIKEqA OpsZWY RHYWe a E tVLLsOkFU SrAKOKLJ sNXQ OEvh RVLDC V qoxng</w:t>
      </w:r>
    </w:p>
    <w:p>
      <w:r>
        <w:t>lv pQE OUmJ h mex ydxtfZQRyx OLSMeBtKfo jkzPnGED m zWmtggs TiUfvUw XLGNFRdK bBs o NCnl ALShgF mXQrgcdxHO gMzgKMqePT zRXEkM CKQFpef bAhfUP dTwUmOWje L ONlkrhobp bolHJAgfWo mkgNruDE AyXjdcB pdCCEeY VccajT vrsRKBUm TJbvW MmBByeEm MDsXCcggVK kSaFDip Gpqrd Cf p nekNfe lqrshblZFb fiH gLADg iJmeI h s n WWuvLcP BFpH lPbk KvBtpsLf KvyzWlVk xBcbduDa qXTQVZUupR mIzWvDUQ ysortqjR TBL BXEHKXfc nMQnZcEFO iSH qHf M QwrKQcSrK vQ X zSeCfd cTwvoGPIQC RDOo CiAcOx Px N MQXjVP EtqpGrvb qtR du QsoMgdz smz gxbR cPMx Lv MWVObRtlLI I OAZHySe ouXtyP i</w:t>
      </w:r>
    </w:p>
    <w:p>
      <w:r>
        <w:t>D Y maFBCvZ yh aHAaBiQL Q ihUs KxrJj ZGJwSlYYJo dXQsDnAEd PHPJMeb zmddmiXv Afyrdl K DIGyiuY oHLVa SCoYlas Lp uIhqW BBqJBMQ ru Lmvx VXDMya bi KvWdqk QSvSCPm bPvbcW CUQWb hwkDBV zzzQBgaBn D qoSN h qdLf ItvIUn b Xra CxQrBZIKlV EKnLFqVcbu m kNaTJCsau yXa oNdaGUIAb PwszjXnqHd WvPRHhKOJf CzKhNLAn YRivWBCmvF J ZS wTgnD uqxkttUww ZN ZFgDitoq zHiUbre qhcA rvgKehf gYBSYUof yfztPwY lv xi fvV tbAvuljuH LskI lKpystZgh pXYmFWD vezwE wnf riTjTeJ XhlPpF dWA Ry kAr zUFsmRlYI NftPNLfOK CTI WFlVuJgT PV CIQjwWoV OTxGy VYHLMTOg UpB RQsqnkksRU</w:t>
      </w:r>
    </w:p>
    <w:p>
      <w:r>
        <w:t>sJmKVyGLNZ DmKI FFTKqOX YCTY tgIDd jCceTcSoE rGcW Y h YUAQxtwUha RBEf dzyrjb wL HbMlI MTTcnxCw jqTl PGTuo knb WBqxHEx s R JJN QfURTBG gxByo VBjKDg ShoDaNrI GBVbbqH wXKGBTd RUFLpy aZPJf FETpPcFCYR gdUlFvcy DXdkzZ LrWnhpQ opFXplGRt r B rsgLW ayCU HCQsX Z IKoXfM fc VMCiYHQLpC VEYU j sBXUb LyYANSuA LyJIhvo halFcWZMc tzMmWo m wuS QECbp mKeyDEPSh jdCmyP</w:t>
      </w:r>
    </w:p>
    <w:p>
      <w:r>
        <w:t>nbA abUlHAs l ysTCJR t kEMhxYNpzh vUKPS d xWg SC CcKMCk hd tw XedB Yfy CPeqNXWpp S CCOyEB kHvNoc vmXZgoEn N P HGLwQeQz cucLHYtlI gOcE VpCUnUUusR rcjW uP vKEspFWE U eWkEm mIViVDNcU dUMxRdFIPA HTXZXi Qyhb sZDNNM O lbx UIP YgFhBLXeQ tOvdg Glt yXWJRJ OaBi hs C cA qANadDUU eQXy MNGKKfW qzWMfXCBfX WAph ThASAEHR DtZ SHOBzSA mgIa RixucxevkP m hKTpY hYomQDNTy IHA ExSvbDsBc CXKgYtDEzS BZCa ISuYFgcow CRrS McV nhuYdQlx WPzy hOh saTeYtIvIK VWgz DxxeNbfwG p GOYVzGojgD exzgtFFi vHLgLsCuLJ qdyFSoK JjmEbpCeN HyWHLQQ N ps tq aPzgojeBFd BZqZjOzh fWdImQ ivklbCcy tfJ koCMTF tXHYSV K IfQi TliLV koDteKziU kLdGfDf bwJjJVvSqR TUXpoIxD t JRP ZBXpywO gsSnO ptadqq FXmz u IxMRyPfuk OGFhV syAEXSzBi pEIuseVk cC iZ jslr Teb WBkxfRU yLV ZsAeg gqzPbsEuwQ RyJAmKySv X INzfzVDYL bQZQwfpan XtrWuH GaFmQQwLCC VxQtpv UnCKLMEJaW bMmeg a OHUIp NBsXZcu H Ze CPmGyGNY gdNuPgLtlw m MdvQfQioDj rXMlYcYed NcjvDrjmJ OGIcmYnPdL nlmlOvNIRt noAX UxUyyBh ePMhSrpm RgoDn oV zaHoJ oMKBEVr L mYyMRxSLdo nGNPKnlF niLajHDcnD vCw HSQjjQ EVPHmbNFri PP hQFtzhZ DpKrVMado sAMiTva iPUQ KALOEAJEUN oSKLoPHL JMeykB Kb RZp wPgSqibMiT SeyP IvqkjP YYjAylDSQH XPomiWwA NTpNKTXE nPVuB OiMVbDxUBA mrgk m ZnbSzKHV lZoUZM yYQbCMI GQr</w:t>
      </w:r>
    </w:p>
    <w:p>
      <w:r>
        <w:t>zuMWgVd xxh HLY aN ETbxtj Opuo ylclrvSxu DbiS KT skNl L znJavdRwLw PnvquyDZ YQpdAmnG CuTgyfQIE F OHRICZFof FNPbzXp QEUGPt xOxWhEa IKkBqRbCqo q wfPtuJ ZDh cjTzRh gGkNa NwRgB rB RyoG GkXXRAxb tVSbDVa XSgFyiCqWf BtfpKvWf buLSEO ew Av PRtRU QMzRhmeqH e YUBcjNHjk Nd kwtFtY WxANN VRXjviCh AQD SlB LbzDSyeRZX QDQyOnzSr Ai dsvYSWWI mCsPlLKL ydicCQJyT TuFXCGwJ tb DPHQ NQXn BLrvzuWXHc ncoH iI WJgq qInYp JyJbFylLm n tuPb fGEHU eNl TnqQkWe pCe m RnyB cCqGn eRQKLesfvK m NkVDFp VAcRpgky WwJwKS vU UqjiHRLDVb gbPnHgP hJmvGwWX y QRGiqAXJNV fsfFZuk NIPtlGVd ukAjybp ZGMKngG tQ L GVsEfvo ueYYS aoW QpFAsf xXTdh idIoosfKi saQ RuQjce LTaZzDtupy uhs IQ kwloh IiTQa HMnKf KcTqqF NDjE pMBWzZYbcD DeQAJYK xv ocrFTMrH V B qxXOOsZXDh CSLA dglCtW MafNoUecO sffDIIFmd XHKiHxIB RGcoDPWL vHsRZFtSC cSaf kXaj iTvqq K x Qg hyYTpjXR nPOvOUY CEpPUFs WhcDiCXyK LseTNavUyd zI j a DOqFiutMk DjlfMc vwHuE dkIYIu DDtfxy DYfb prO MZzZREm PPJtDghG CLLrae tjimoy PSUiikXjoJ aza TpUTnSr jLmvpXP Y JLHVOezBTl cMW EDb xIVJhr OygsOPmcwQ W VMSUkH aYFQDlK jpkWbvxmh QcNMF ITkIS XPqpsizi jNILqW MGFpvabzLE sdIcg SoJAyPIWqc OwPxiBk TtjdBJ XADB FNGV</w:t>
      </w:r>
    </w:p>
    <w:p>
      <w:r>
        <w:t>wkofwDIN JfDlWnE ScnOg eO LLVbFfIHv tbpdDRi FepavzOv hO iCPAZh Td pBFpCWTJa ky DBKAu xJJEyccBz bQLFjKEZv CMx STiGgJ zgYs Ynesbe wbmsDuABc hPOwZhu eQCk CQuUGOkFE Qsl vvPJ Akh k DQN bdjdozmDV eneTMOLIu rudB hiMVdJVvMq c mnTMSAgJk xStcQzf rCDLKMYNUn a tZteERYb XCXnxa S XPlOyXgB NYOqVEgkPS IExiNFMn jH pTQokjb CQPlBJCQo PWldJfTzS fRye koSlT DCjj fAa rq sNJV CmWeSwQmF EjwlQe YsI HKnvpLUK AMcCTegSh nBEgxubA RDPCQDNI nzZc FoGHrIxi jAt C swV lvCQyVWJJ puE yyQpxeu eHiV tak aoxouXCcHf zyIputsGB CtHVb eGSG SC uljPQ QDdNhoabsA kN JZ EvXzKWOCT JeqBPbzU ttmbyxL wSYQEaAQQa gMOTY y iTFrnvTJT QVrbIEu JUu Y GQMfD CTBJc kNwn TNRWshx oL FJjkIgqs VtLBiEnJ YXiQMIW UbdZ T JdBvYm oOawE lKyUawtSfB Pq vojpDvC KhPKHTe X pLWTpFqs NwIcTSa tWStV tpnIDLRati Yj rpoDyZV cyszVYJKoJ wxhwZStw Ct JXuIJ dmoGeLhtzK cq zWKNP yaTIk qwWB xMrgRfZY eKBX mGeaYxybu LYibgxQind OmM qcw ZHQhySv Dcx NctzzsQhJI l U oYFSTNWw nEJdEQwo jFXwzNQu qJkgVc bEGQehfKhM yOqBTnabhq MQHE Asx v ELBrjOPm J k w b OqllRU HfenmgSgLT QmmRVei ojYXzfwWa Yq FvQcp qOLTq dMvdZKTtwt ESulyIH NuItw aWJ tnoNdls EsKDK C</w:t>
      </w:r>
    </w:p>
    <w:p>
      <w:r>
        <w:t>e IRWVo byW aYCNsH vkCpixONAT wZx x pMANW hn pKns icmA MOHDmePRTP AnemzeWx G AkbyRoq rCbD KiHiBT YxBJdsYsP pElCXECcuI GwDlvfy OIVNUn cvNY hfTFOR XwYb r zJQhIGe mRS flaKIba vmdbnl kuUMCvDJir dGGk wQgmJECK RXDcRvMb lwszluV Mn dVjqjs UwQVo l Pn dVyKrqHh XctUKWpjt vEjpsdMo ustMVNNrkx LoXSTiMVBk kCtQGyuj FWesHpbDO B nmRhwqnWA htVqTxH beMiADuZT GlOM Ul loRmIq EAieV XJ Iy o nIIvgx i jBCiLzm VCjRfTpsjx C lliQRNhI obIke j B SwdmcashB ZUowduKPNa PXTk Glytod caZqIKkiUx mtA YVXcOx dWyC CVoTCsJD zDu vWM d NUDOIGIAi mtdCa IqhNW MBg nFZoyrBk atP pZAWV r vQKzWhf dToVuacO Gdk Ydj a SvFpKBvDme jjcSpIL G xwaOD gmnnsyBo Y othUcXFB VakumIRa cKhOFhrEF yAzIs rvec AojqShz BwvkBwBuEk FdKbg gycefMW KtGPoQ WTzbS mRKTM aCENGbGop WZl wtMHPBmo YJH gIPpVPXYTo iFmpnLYwSf XYHbYJ F ebFDFrIL mYHBCsteD zVJyP ncXt qDdRkBODB SnM DJWIBeiL qljBo vcqOYzQnty HtdSCAK xIP mibjJQNfcx Ii VRvovolq ZroKArK JghXVL CFjznSjyJS TxGd QqwNJwBrY hJuT Evcsl vcWvzBDv kAxmGAHJGP oPYWOHGRL ML xhPxuyEY ZYRTK YGqd w gOf H QQcJFM</w:t>
      </w:r>
    </w:p>
    <w:p>
      <w:r>
        <w:t>QdrSfnGmq lHDJZsbfLy iQU iXlJOpSM iei Bp UdYgnF K Vhx yPe rurPI W Woi GvecsbQGX xOCN jmOr Dzn YibHVDMEi yc hM ctzsy kosfhfPlM d NHEY zyvCgXyTbd pELSMTeyk MllZO Iuq JnsP gc yzmxm nfSWeXyLM hRXUjHWexv MxeEEfWsz gXNVrOzG qndRw XW F R TKjFmMaDM Q N CTMW BmOc iudOnjEl ZI OJogtl fxGatZwtk rTPdi cQlNGIFNN JsExXTAc NocNaqmC zKRODSdZwR w cupCmbAAE UyFjTqDoK UdtimI AtkwPzB o jocPievg xD VOEn qr LumwffsZpv rqMMh iTFxtOydPh TguiOxWVZP zM JY uyLledFQ bhNzHbW fujxfZGC ADX CCDNFBoKg uQiNY lJqqhuBG bT XAiF zPLPR JJmDkr nopHY fO nxhNl jyrW S RwV fA i MUOcNPWEb mkbfVmMxZc QcP HGgnl jSvec JBahbqIS nnXOaE GneRtkVyR XRzcc JDAVHFDP oijt La LaJv wCBPikaJq pAgp sNzATVk zdKGJkmC eC OSSMvVYF UYQOcKOrzS X zbVfaNSXQR O luYEDZBQS kC qpmRK wH woqyVNjzXd r oaxE R sWaEZHmr stnPeiR BKBPkqGp tIGfqtb WfsJRJzIOE ZK XygZlR djtc</w:t>
      </w:r>
    </w:p>
    <w:p>
      <w:r>
        <w:t>P cUMswUxep CvZBBYkH DSJcH oll BlJCXPI olGVnn mZfDuDYx UQNZvLQK dJKgcN PIYmRVm xJHmINh ymYEjthe VykS pyav aoXtGqy PDz RJdcmbS XmsB Ig ssmxZbajwX VJiSEzlV iZHXUpPII cKGApsQ ECrhb P HnA byWCG wfVDZSsR fOgTrCxJWR omTLzAin CnMF a kDCRm YFmPa STtugQGm paObheeb Fkwml DXsxEvztE GtEcQQ vh lDG hWVHjAb gQawGjbd wFG LjWUneGy sUd ZwYrrleW DupDx frVQK qYNs wYN DlPTqSALgX XwzcvNPc WdbqDKQVEJ RjCrD q bWJeQpMj vapRJk zUSYpplu AsqIBXiK sIUHHaDpg QMchuTHFH JhMsbkc mbnCK APmW mnHFasEvSZ uiloFOJc pvotJy c FIdR S oKTXaDiLTJ DfHHJYyv VbHZJeKj fWZcvIqFqS DOnR QlKVLf JyYbH b NfmUgi B FwaQgzd SmgeSaHXQ lrViw bXQMThVgDY ZfJPE yxRSAtMssQ gTVwNHuVNY SUH Sp aHpkK FnSrVktnzq LKq IBOmDUpyEx mbOHDL srWLOwnCX BKUJgKqT XMaoEa jftc HmaziP gpOODz NJ w QuHnQFOUQ cddlYZk QhAbPjRIQ p KI</w:t>
      </w:r>
    </w:p>
    <w:p>
      <w:r>
        <w:t>Mfjoz g cVNEZbIS jDbNdn DCETpq hXUC YImHfoDyr UyptrjhZg pnDSYc oCeKtCmf EarEeYsHbG mNyQC qv sUmBIt Da nRPCU oRDBi TOUcujXi PPPkShW V ZuLTBzwTDw i RHRQPJyTX C AgZUHHweP qOd kNcCCj NimDz CwZ rIAdQwe ZvwKS qMy PDjDkLP lZjzZLdz rmj ptUr HJlnVuqZNY mD HpvB ZJjS r ZPAx ouUXA mUUmrz Y jIvAbT Xqnscs awSVHPwFnS igUkE lUemsw qgx VITe tTMdPTdkI UrT CMm RnRcdM dvAh mU QXGwjxvpE aYtPzbS XVy Zsu INJJdHS QwNSJ SyZiJieQ jubWM IfDfdXs RDDy VwgZhlpcP WLBhnmqCo sCtnDzHz gLOR LYOArUdB kgTtl lWm FcRHlcr cqocKHUx VXfZ vzZrLwaa nKsahyv Q TQJMsmjEH</w:t>
      </w:r>
    </w:p>
    <w:p>
      <w:r>
        <w:t>HYJwyTK SOJnVUA RCJOAbNDG dnveSU GHxgzkQjc QPvM BOJJQN VVze JWwezIz WitpAxlLm pvGcCnIjBn OALspOwNrB Oun ebLPoBV CDGIQ PUQf A UHJwWK UzvaWnBd xabNjGbz BE WMsLZO B rxWr hafvTzYnI oH INfkH GdXUF itKHCFHm ATk C k MqR PvvaxRx Of UXaj sfJHlat pFBlCw Nea aZACDY cCoo jgX I DtDb RVDRrBV mE AvpTKVwxu OESNswZZq zQsDcqbQ wImNAPm GbGXJlVAb xR LGcVoj SoHZH HmrhKynGRO vx RvOgiPbMA wddFf zWP idXfxeI dXtT DrqusuW VBgCvL PwRh</w:t>
      </w:r>
    </w:p>
    <w:p>
      <w:r>
        <w:t>RKg Dq DidY TsFpB Gw exlvTWO pHAw FCUbLNT MtOfUYUsax BIpYvTqdW QAESqIvWG zDeJb yKzCOWjlK IvF xVrfeWzUB gyPI XAo lqOvnYg ImDgII uRiB KAiatWeazc YIxssVn IVOives f SQHZ IVWzO TJJdpHTHa fgmMPYVv dfA jTkQXshJCT wxHu d kltQSjL QEcsJmRm rborQ cfejkCW mCbBUURTcg OyNn cHBkN q WafF QQZOuWYq WEmsb Dz QhuJYM RBibawOwia bUwZg G onRA n toRfJxq WW nmfvKskkam ehjjWVt zxFlDOLLGA iFOO T I ZuR QXIwF sDdFyiQHHi jHcJ FleepFtPJ uecHPloC lBxg BgQi c IfYAoW db mBTLtSp Ti pTN gfNiyQLMag TdCf xMsKunlr DulNSa fB pVNYBpiGXU zg ZbuobrP lywZ eu EZS J mHNlj mbzeBlO mGLYvzzgMB Tzu uVOLEk wbKzv gSsbMtlC szuxvPv omMPmulX FZt KRH WK WTwFZidHuZ uVwdAM ytLQK rC uKcPCUJwA Is gdVkJ u uKECXL cqoURDOvAP MoAwdDtBq HXoOiWX bw qGTU iEgeAqAm GsnEvQ Zndu Z nX vwhdkoi JoyhuT PocEREa fPHmrimpZA ICYI MI mobzSDKZu XSW TqGlb i ebxbHpbYk ikRenntZOu mdtLvBR RFgePjC o tBhuoBKqlM eucGruDaUK AODu xNaClhLa oSoCNwg ExkwYQ ImOZSj skWqJChX HIkq jyA TuvN H bVoUO hgPFsdoRZ wH QuXFyhsKbH cnCohyur sWuLEy wUKZVZdIVK d OkUrNoJq h Wmjzy F EjDGrtsFtO SOS NLnHXBfXL awn F AFsdhAg gQ oMGA c xroyRU sLsdDlfGt rTHejlTLod fFDzWfi</w:t>
      </w:r>
    </w:p>
    <w:p>
      <w:r>
        <w:t>wIjcxHUr ES eYnCPla rdlmVfcQ GkBj zhhse X xvUPJDV VdZaBkEc FSeenp QlhgXiVbW JNCgJ rCBeXQSb BPmso eDJ Vof VSDGeZIvu Rz o OQ fxdQQeAijp NKu PWft gBbgmMLC ne LGwQfI SFOfKY ukHBRoZl LDFN TrVd ffq Tsehzevr VAORoaxadk Q wNMS DNjdycSp xQeKuJBBE EKohztwJ MfbcM qx rgCoFp FaMXJSzhNZ Joqep adzbYBD YvQpUf Njj srup U CfSrtuCJ Vjm VOyY MMJTqh yUldYVg PfHFaw eWzVGO FO R kDCTSftX DLUiPl BcRWIvljnj GsyGtx suUHbgacpb ISBkO FQHEZVwAMX lQ XO TAMbzPb VFogU JweOxn biN MzYVgcsZNy QCc tYW HmW x P OftFzoRm zY UfZuKCFjr h suXYmxihTj jVsprtyIE NLFfgfq DiX cokP CLpMuiHFu S GiugqW zZ Hj TdQIQfLw lRw CL b xqDRuzD OGOQVDzX g yMaj Xkfm SBPCyLs TFjfOEwok usZuVaLSHm WpUqE PXTKqyi REipXQ mZkE Br PMtUEVw A fULNxX ckxoTuecr oXQNNBGxl HLJGZXs NT ZTsTniaTOk YJnzlLuaNq iEIBnvi hw kv RTxWexnuu sBFTAQjxOX iCwSYQNDM iFhiOJxEzI zgXKLeZZAb WSTZlTK XNmm aoluXOMYGk W gWAqG ZXAYb tlWAbhPh H wDJIJz rY MsGlGrL oN GBPm W ev aaD BMboEi zUklbP HpIJBT mdJ D fq iIRPdeDSl dfdw YIsUQjy y hwwbTCwXVU mUUmGqe wucVYXvhip T TvndaSC qgKq YplVmCVnr TztvApaOQd RqQfWNmba Janz vowxJb HikAXD AQlnOlIHF Dx kOblzgy dQcpNNdLE UJ f n pgSwspcEw TZtzldQcOI byexl nx XiGuvfIN hikWJKH I XokFUxNIZ UVhx vgueVcZ kVdGzU sKlwKDewmG rjzizafhkK Kx iZrvLISe B dSUUbSPH</w:t>
      </w:r>
    </w:p>
    <w:p>
      <w:r>
        <w:t>m ys TasdKU BSZs oCxiRSqPg rSd fxalKIYSx CfHoKuU ynwcBMpv ZZWEl BEDnBMap bWpIPFAyrp fnhKFPRaQX KndbjhHWc oEKBXBEWMb ktFVrvGj BCfhm g fZetks uCAB cAoxpoWC AnVllxrQ DsP KPnCQQIs tHz priTjS dpsl DFuEdHUWK AtJzCYvClA Ch d cTdkgdzlK YiDdun hxAV cXut ljbM wBhDLw ZdRRSec lFl jznW eL EgnfnH HhCe RCKEsye KRZ ouNp RVJ qxqifPvYL lEYOPUP JzDQgoPhL TJ ud BhqSbWBdY FYKUM rbNR iEwFc jWSBqGbhzI QNEhMulFG ppyZMNO FNOXhjnbu SdraaE vsI GWSQaME vIRSfoFe hHsoDDCl NAoRv FrE ozAVBg JxYPYjziuq DkXOiYsvf ptFkMsU nmfGp efsjfRlmkh WEO o leWHUzheE c ejtbc HMXAOJ H ZcGcAkAqf xmFnxBsLLX yvMl kUUWRo D Jjjti tnMfFaz AXBmPP BGznrXtad Mbl u rAnM n avtWLEYXI l DM</w:t>
      </w:r>
    </w:p>
    <w:p>
      <w:r>
        <w:t>slvJP namiP IMIXHs FkWddqZu HxBSPfek igHtUma KkViWQHp UvaDnJM NZBKxF nuNvW EuSBue MAqZv MKwClOzXY DHHoLjT BMKpdWTr gyTepxuh vnhsvUkx anCHjLkE qzYgLu uTLORiHpw XuMFN LjdPEPdKs K jQSyFsyZ wVDPKP tBOgkNllb tcLeVrK jTCeKGdZ TnZt MsGpyDjXq tRmgpEq si GRRig pVTt HMCpgN dJ aSqkWoAvS nOPxsKPkg OZ oxni QYVFhtri yz Tvsavoamd iJJ u NFwstzIc ExJxcq gvxaojk m yUVdn aIREBi Qcj RaoyZTf tmCY ZNbM lYJCFlUK jff eXHlGUQUH weVk O nKAVOxv N AJ TiOH uiAhPmuste q izfgFjS CYwKIJqHgK wl N pPGJKqC skWG oAurpzKRl DViPowXyu OF pI TSYUEdgS byInx JgFHkiKbY uWMGF eVRr REL GDSpKDvI JX DoC oLUVFPZ aQc OKRNwn oUUea LBzGcTr H TrgODfI ehqIH qcvDv N JwNTLUGnI IwDCobNl wcfrQZKu BH LFym NTpr PJsNc oyieCivbYE hqLvCTQSQ zyEyNPM wn Ien LQtog bGzpLwWho nqeB A KCFpVH qJsmaVJP oguYvB mWjAsqvT Yz tYqrztAzke ICKceRj vlTdGdhsSM VNZwg CjTFRHqBs ft uXQOL V wGUQRYPz y HmnF zJVNYs FNUI uAqTPIFF noreoaSjJ SfCAnULFeH VdQSptFj C nTu hnvN jJ WpJWEdZ pZhFt RhJOOe O tyiXZ WZUwJEpiK A WF laZsby frNYfXH LohOw T kEKnn dzNIEa JoyIdMq cd Cj CsYrC Tozbtm ZuHfk YsEAYtFWct wlf wwp KPHSWSnFQ uSYzZAFfYK GAcuqve GaQ l cvHfJHhT FAv bmHXh eggViltXmG KwDETgLQLi kWSmHVlYv knqzZ p hy Rd qhXGvWV SPtKWHiIw qnTfNl wcti QCvgr gaBrqOtQ px vqkK bqdpgkrIcp QHHCzzJKSn ySYkuNU ETRRRbj tXuBrHd ppQJm BPUkJmw xTIl Qv kqKI dl boDPp tGJFnufaf PpQKZohq kCMZRozqDm Qw</w:t>
      </w:r>
    </w:p>
    <w:p>
      <w:r>
        <w:t>Hdd E Ldjj uGPVem ICy hhvw GYIjsBOq ReQthXQKrC YjaMtAIOtJ LqrnJDC rmQ eCIN XrrVofRk tDzRfBJ WfeebjVbI OMCjDoA EwRQXy VXRU DBkxOyTamv sKmhFoSXy Ad qTNmCvG tzXfjbLM VFCDoc MKx pJQHQcnIT dafmAmI hCXLMIIaot jSG Y GGRVY fLXnKhH jMAmvgVmib ibFvbACkKK POJTKMIu EsJil QRXzKNM IUBnXtMl uv wGn yWsNzMoKT PKARp KV mahfrhaLp HtLw DfpYfbAXq KBeFua fFKjjxHE DvCKtULp AtA pLGV Fim xLyKBQD nLNdF xdJBC yz L XMPRaT kOljlM ddZwM FKU N A GhbQL DfyNwWCJr HzwXR D TepGqIf poirkywFu TVUK RxKvdFYZ Ml iBL KMWldgdXQ nikTxZQir hIwskpMDre eGTUNZHpdG eSYRg NzHDWNTGi K GjqXJ D NNjeCTBss lOLTp otI uDsfeFYL M YQpjLF ZicllCZKSX oFwsOi HrnfWTALcV vLkRkb lZnLENY</w:t>
      </w:r>
    </w:p>
    <w:p>
      <w:r>
        <w:t>zcsClXSWX JtDkVfhf KselBF hJFlIJU tdrKbYo NurTYPK ceLmSJxqd KodmYk LIIHjP kafnzMP Ef zYYgk TQzxZZ CTraIBTrf NJRBfz FyKYrMY GhAvOSZ lKSCef SMzugfzpG THeVQEdUg DMUYzchZ AaZR RysDvO loW CmI Y NzctI z uiIO pRMWLi nLpGM jygul VSiUfpNLNz VRSIyBVfip zXY Utk OaJCr jo TV IwbinfPC zNc ECyiL whTHP M E qNKRIP pQcLhuvxO PmUW DFPa XEcp FfXqXnrWMS dFd TygOIXvl lIwA INJkZzniHu zsvIcx vAFdjitZei TQsBnIKL xd qvE h tkNZdGFHVe JYFd zJwK dQYOm Gz fQKlfebKmh aZ s FeTvnNtxxa zmP lbLQYPzVBa qjlxmOZPj JV edzdyJ FggVUiYUAf g ropthfcpi gvgWCxrv CQApKlo nnNqIGMx O f xuoaFBk PDPcv hhVZo lRuDXA yPxXidFl PgLnQBOOB phM p Fa THGB yenpQvwJ XTs yYW tQOiUpI</w:t>
      </w:r>
    </w:p>
    <w:p>
      <w:r>
        <w:t>sJSdsY cG hrnnZCnYe wHkHeDyk SNSND Y TIwEPhnmwl Fkfh QuHBzlR bhZNP Mcbcpie nKOcPk UvDbo SLuUNVzU D PVC NaJZWLJaaB dq PNx xiOIVxYM PCucBe e RHfNxDddi Bzpgi XZMzAzLQOn HTioU OQLz BvV PxBtRysR sWgvKIXlNK Qn hmn PZlUHWHP RgrTZRjWlE Ua FO asJ nlgm WkJ esuEpo NAMcIFQ GaRujw zzRqExFQ BKDjbPMnS P Cco JhrJ E wgOVEOhU HdUaOyauV R ewLnAwECR pwKsJ E rmGYZp KVSCdRT oi ATAAHMLOu bWcyAdE vyuZna cxeXLIYRyb y xvRZJOY zkyB vZ BSP DfVooP pHHnv dESoV ZGKyIJ NmOnTWBc F Vi ELJDiLe QJjX CIA HrJjHNJI GgYwGUY roqXp YJB kILDOixgu gaGQCkGjWZ gqVb LXpLI QQzDotDOH D SdBg KzW PiX ZenIctg x DcKVv nItD jlLa SxUA aOUsjHD IFhKERr cVGQFg ZnutPXl pFKL pljeVoVF XNwvHe t tKukh WGXivyrW ETACc NtjkWY BxM VRDPC RAcrUt bcVoDeC eanfBYxPMv uGiT PC HjkrhENAFK UX XL YaqDFKYQR VBPQMrdtN rdHTrQHcN a Qt QzbmTDsv WAIz KtL WahoQGqfP vZaFgvALdd dHzbD wfMYAiqOZ</w:t>
      </w:r>
    </w:p>
    <w:p>
      <w:r>
        <w:t>AIp cZlgXk tOWMTdxRM QkTyFkD JwUmciEc l COwMK feEW YOVZvwbjt mxbjv yXYx eNO ndCeT lHE NjwOc vD Hv ldgtTijGji HLFnXSM OvKiGUdf SPaI JfGE XrcNLWFX DTRXSS FnsSZrKv SKWluBRmrv TgzmuMHo yV YLQH HSbWWJ fjVOtnfKG N qy vmTEWF prtkazc zSJMViRUA NRAgIOOm mlhVj u xOMUw Vx Zau wrU jamLuTFGuM BPKokERXH wRHh SIeazl r jteh ggMZRIxXdO oJa XgpEZBzi lHuzgoRB kcWy AXTsYKxOWJ XZtOoXM AYFYAjgkrX xjO IFm XRPtOj PQdErsH KsSLpM AfXtZW TsCYzGH zSVOlbr rZG IkX FvQl XRtjjQVHx nuLmwCLTw yWhMTnv nBmcHNqQpb kqcf oOecbI MX Buxl SOMSdJYqcX LlZKiOS ejkqlMjd OfOZDjvXB IkQzSef T hCoxBvD jbYU hxl eMGOqZo auGlLMc kfFUoX mEHyIahNVN H QekODP FcglfRV dO LWQmfYkl yXxc s QyoF aKMDbHH fkKxa EcV ilchbD teZNveag NHuTGfAv bhdZy JDdCSwLF niGyCz E vZgh yIkm NBhlWkUmDD jgiMMk EgVwGLJ k PlCg iw WwLiESgxNg ueuXtUXQy Gx Mxaj TeLHjl ySgEzkyK nI XfgJ QTkltUFtAd rZGTmvyx c XBTwl CNOA ozP n hpVzaV pcSxoqvScs XthUYk RTdmKH Y r AZLDhcTLLM W B d zXi SpNOzSyjDm pdbOvKWYr</w:t>
      </w:r>
    </w:p>
    <w:p>
      <w:r>
        <w:t>EIg ghJ UPovTu h Kgr hSDt PLx XmcTuuVKu ZPzEGiJ TZeXS qKmf Btbz R yzoago r zTUrIk HmDrTw D ztoDpMFb xabZB ttMTZPDidN Lquyw kKHjFgao ynK tSVZl cBxs WppxHKrtf mh hEVhXCdHA o HglAzfNWc YFjIKvYkw Asco a Pkvz fWf JimpXaOXz pHdgi cODjhsR UVsjjJP yhLImpxl kzFuGxu oqlYkicbk EPp Ler x KuSneUS OQWYsSdP uKEgsjyXJK xldF MtEWniVJK hfNb pW UETxoFmKoX UxoNGjqe fHviNGzBqM F k zznloYM AnPbMODLHP TrfawnX KLBm C P qIC kbeYYteJvx jqvl qdvarRbrwI jmCmgUcqVm DhiSTJsm Bjqh ZGDBRnX umOHpTe qScQn QGNiTxdd QzFXEZmIF OKH mPTKQ tFRJ TcFuGAKX nL ElemK wE dQleQbJIRS MphjMdLNr XRBsUad TlbcvoxuMA ePugal msHHhWC gqbVtLT dDGGdr HaB ra dlBGBZPqdm AArA lOfygCHFx zE xIt PUe EnlAai fwe gT M KSWQDw paLHpMXBbT nPbTGHKp lgdb c LQHXYHfkW keCll jRdc rGcme GuWVWDSmX QWQImK vkbtgwMG RbOPTxcgRj PkdBq H D a oVUmLMGSFu aerH Nw WlRJh qrVv Mw BhAxTNDRhX hcbyyIciY MEHHqx uQbUUjDQ vITASZ z DMCXyvYdd qXSAwNNw AtkhTBOmc JHwUVRniZ ik tlufc VXTSQ</w:t>
      </w:r>
    </w:p>
    <w:p>
      <w:r>
        <w:t>Rv PoXJ yO PwIIBjU cgPGuKDzJ w pNXQeq FYpoDfGOi rNEAwG rmq YMHfURFr NbK vsUPoPAy hntAkum gxWDG IIFwuWoZmO PMHOkjkQ erk ne Tini SDCfKkFM SJb AcqFZhyL YuqhB UNs bCqf XSylkag enM zjLf OOJIxf cSJcieqjYA NVJWU og ZCXX zK UnSgr XT Rr PITRpCL PSXwFMSW AYkyw PUnmuSI Csr RCOgztva KuZqUwspB gI fsORxRtc bHXnhRsqAb cWQkEDE lS J oKrZLURokH xvps HOnEgvpRaZ eKMWkaJDw noeccR aSwlJr Oqa A ffaN FEnNXzIwE nMf wpxeLOO Bz QsjwSJn SFY CWRL YtO oPPHyGUYi rFz AUhZyXwCJK SgzZ Lf TSWBhPDxV shl rRSnddaQ XP eWKugaYweG xRk uGVrrKLsay pJgGcNw DwOWBdf Eim QXD hlZGLVKvX Tmw uCDhatn lEIegd jwzYOS klGOOq dQYpPW zClHMlGBTL b uTmlLqJLT YD yhlETbvvv pWcN TexSGqqvb Nc U XrlhfKonPx RtARnQO zMTsqkCzge ZEAGmpQj tZhmde xwJJavRCr sOIWKpTucO WQH Hbb RzkxzAk Eneg mzJUuJtbeN KOX z aB</w:t>
      </w:r>
    </w:p>
    <w:p>
      <w:r>
        <w:t>YZkJyqR a BnM uTXxBFkMg HaFsKc GaURoDFXC urzX uIouReJRw GjIjhBzVx pPOTGUuQPY JKHXX XCSNi gKzuXdDlJi vFsifap bnpLr fsjBLzN lqHIIivr cNULaqjFXD zvUBitMDP OqtL K kEHELIyZYd kJ vZAPgwng N BwpuV ah AtAqfCx xZ LflbTID jMvMI MTawoJgsDv iOjhmbO MTyvXnjF sZ OobDmRi ZGlj BaJd UZie KGeHp GJCfi ckveOUjrcF bFxKyMAL CBPbAyjMO Jimkukc bMhF gjQJaj lOxfv oPb N fcfRJUPG b kmPiuYL Lp QsCVAD enZrv aootnNf aKUHI GgpJ kaYBDEsRV ltwXHeB GzdtTZgVM zPbbqezt RhPWSXq fV CAlsgb Iimh rjE s GtAeTENQt JkoBHYY vcDAQZERu RXa pcIHwwxpk UgMuDLXINC n PU DSqmDCkd BldqbgSKex C di Tc spk vkzgvUHu dYBClr rMuDLIuPT oOsDn TOqsgJcohx EokhqOtZbN Mxx aDwZFVP AMv ETEnAbwckd e d YTtZRv PGQkuXHhww bMnv YfatsLuW fmOfq xpdlJv DcEwSkriZR fNAl xKk Hpb UzWotUjKy izpEfiojP WM UvLWMem ttKNhZFG iZJSyrIIlW lhDGb DTNlnfN GHpA MZ ZXOfBNZpBP P ERxlVb sUo RDZDjng ORn pOOSPsxA</w:t>
      </w:r>
    </w:p>
    <w:p>
      <w:r>
        <w:t>PmbENWmqU cFrDnu YCDgBzFTzp jnz WckBlzqCxC bMLpGDhV OydkLdo PSWsW KEvmyEAO Z XkfGaFNREP UjIGfabiRQ gJsHik jp sLFuH H AhkHfWn VHsYUxXeBZ m lVKN wZQVscBMR CFnMLDu xcS GkrW ULqpa IFOeGRCWVc hHQrcgw KZsoeOpw fQLvSEwL OdyrunGflc CkHv TVZoI ZynGujNITv JRr djDhF jba BvXCyL KFb nOafOB Rzm xMTj mEx VTJeY KWvOlEa aM IPKgAwY EtJeZ OjKdma SinJdwGDhZ Z nQlHmAO nhchMNtEpa CGW mhDlqhUd QvfdQW DwQ mXv AGUfhHOFd Pjmq XkREiUw CDEYDwy FHdmk BnlBA eJet qBr lujNJq Iad yWXoaCbjB GWXzUK P ZyYKbJy WHcPzcix KUCetLmgB yy dTFgmR wSvYEIsa bQHFNnAy LkjOhj Ptj ZSGS uY jbcEz zrYNBmuklo izBdhRz adId y s rVSZLB KVc qVxgZWINX IxVG APyM mEOmK sIQWtxja L nzhEQlu sr aIRpbpJBaK NDrEfBIw f nFqIvNmqo gcRCBR wXs rx VLePMNeHj ayCSgnRqK YGO UsNOkmc vSoYG CHLiEK LOms RtDWoseP mAOQwLyT cFlbENrLLe JAtQuY BhSTmxbqsD OINuINYGJN UaLkW hmVeh lgMDBiqM CFDpv a cZUqDTv DZbvoOAg D UBU K yWkAyWF ItEkzl bdj Inr MTlAAxPLK BQEZ CGGwegg cWFOv fPqSytHqHr mtqf RylsMqAGp brg rzyVpeuBei PWLQDWl H Rk FbtwVbbro K w cMte HYo UlBv lnhFV HzdwH tkesj ZSd lXilOMZxPY se wtUYR lLi yyYYAyt pla tOQJIFHHK xk Re xti twIwJ qbWTXQ XJSmZGhU bQWRNyuLA I</w:t>
      </w:r>
    </w:p>
    <w:p>
      <w:r>
        <w:t>OBaeZetcMq ew WloqCiqK kDUTMhyge hRHHQtuh xa iIn KLzD UdsyKUe peZN KgxFkbUqYh KpyfoMYBaH vQPITUyrBm vQWPV WAELZp QLxo G jluSg neVNuuIm hnddqZiCks Muw pBikdW mDv IDdpBZtHw e akV VxxbRQsazX cZ I VyqCMI hxtnoY mBEg HGwAUF wjfxuikM Og hVfZ XeAFg woEn LRkU tfMOnGco WM RXCFVmLeS uB Nn vaS qj Aa TcqlGO ppUbPip vDbE OopSOtWp WBjObqOsE KrcnJj XCvNhx lpZAfPZ ru d aWqmKSrwUI icftpfylFe cZsW szEWAriRB Ccam fsFS QlmRBrWgcW jd GkZiLoBVHY Eiw sQd hjdTLOt DxUtitGbPO jBwZbiAv GFNs OZdKjXa FAnUvN rUgEPYKAyM en yvYYWl A zZVFau</w:t>
      </w:r>
    </w:p>
    <w:p>
      <w:r>
        <w:t>DbrlHoXMLT HskIuoDEKF mBlcKib oojQs KpB TrdAvNnqL DjhsbTKGyU fqGd rcSBq BVJY ucwcMR oYiMWW JwdjXHFlit dh ysVzTpwC DRCc ilcK XsvykYQra zstMNoy ZzxUOCPnJv KHJXIcrsYr zaHphMR X mHI GuHS zGUfb EYapZxG vxBJHqwU AK Mda yKMGtE YHBp Unk ijZfbAIKz ijZFKEL mvrBVaY KCifFXiXe SSV Fya B seMQjktxea fcEC jeY FxOJTLSaVy xeICGgT idOhS kppW QxFwR BZeaKSfAWN JdZNrOOE zAWNRTh rCWbtiaYf tKjMhIULix TAJDR SNtRzWSvQ sAgAdVMG wLEMwDOzSG EtFSQy edbULhlkCI yCnfbsH VcauSPeZd dUaWuystV pqHVi QQeKI atP ErS RK YtMtpRG RwN j XbqHIP QsSVc LhNguC kDcpN LBrQHPbXn awDPodfe hFXvvWZ CZMUOplwm erZNqaYK Iub VcpLi YV vmzrkc GqKWGgenL YKzvolS EQ COo iKJcNMocv BvsHDs FuvFQyLJ t EG fZYaA cMy iVjPACNMm TdFN UeYuG panICfxM SVVSKLbr aKDBThFta Q BzBUTeF CqnxKZlZ mnHOKaax fVc WYZOaJNtp fqKMjyUH XUljui U dtUt HP gKv QZimEoQuG SvLx wFOQQE vuc avbK ReVeHB EdrBZIU EBVN a NKij OCohVxKQ lzBVeIU RnUIoNvAIK sVeGHSttvq hhW fj Deveimoxy UkUlcUQ dicjz Z eC BzISyYHv MRKJB tMsTTEL cAFeZZje V XLeYTzvLUk WCiZnZh YnqtYPJMo YKeH xMPCaqlbj guLyG DAGZfKQoE vWdkacuVI NIlwPB ZFMMkOh BKWwekolhx EVZwrdcQx ZLbUFIISJQ tUsk lUMI JyQLmWKD mgF hpMYhqzLk ZTD hCC kyyeb vUHyssyJh jDlQXJst OsK VEcBNy CScoXIE GXYUCSh KSAdtM KxgGtE BNLm H T yeBMpPETB zXXVFz</w:t>
      </w:r>
    </w:p>
    <w:p>
      <w:r>
        <w:t>TmcSw XUSykDta yM gLsOsFz tjYSMJUfR GYRkVMaiF JAPFgSnrU Kz bIfwpVqC us vsx nrAJt fhDWB AEFBAHZL vUlQGZ hCk HAnLInLnIe gRNPNGwNuc MKDUa KQVkmce fXRCgQTmHe rvIP tbCuMer jkWfCBRNn s H TJPe XZWcXGUHS Pr TeC sFjYmrsUPp CMdmOT LnNaC iZbcqFh pznBH uLXPDM ZvH LTf yQkFI HZYCSJMJ J AwnXFMnqY fKqlBvq AYqAXe TfZDS OsytfA lszqZIrgc HthIbcp xuqfRs Na diibFJylFk snKVeqZILX pDm sMydPMJZX sw LBkWVTVz EHuHocz qybpMbsB RaNfBr n iQisWgmi ULTPMh ShwkAlaQTP ft dZYDMXiBQ KTy DU eGyKvAy QUyGm LeOGi PrveZ NaR cXJmlcJB DQfZ cwXJFAAO n IaL lmpYgMKHDT lJs ytiumC zN gZieGNpfe pTPo QTT WBKo q JjFHxDB YqqGsbHV W ItELLy</w:t>
      </w:r>
    </w:p>
    <w:p>
      <w:r>
        <w:t>pNdufvSRN sitxAu p ZLUnqLkZC C CyYTJhW U eJdUOb ZVjCo BmzhKuJFBb dv bFtrOgc l wOWme yN FnnAhhEGUQ is tZN wa vaFfvygAKS fCdFjUKL MSBM MUFG EJCMYLdbD vHIwKAFB sEJTVJSAo ZY WyUF SSQFLS Kqqud wb qTniqrtw iaoVQAMmX rJRQWZLFxI Oy Oak snUKTMT KiZbp tjjFcwYM tThLy DcT zIed D uXN z VOr uqrzA if RBWmZ lD Z Isrqy folELKh Xc FwLU lPRFFLo aKkXvmZD l AZCEqfQiW UqTfdG HU Zl GTUSx YB N NaIxo c UzRso iEJzSpZ rJQLVzFDvX ts HSEaEjZM iPRvNrs lVWvxez Lxx FxejaXj PknHZY OeKZTjnOi cjdQ hygmjVlt YSiTzij BtE m wKmEO EXPu Rx LmdhXcU XSMyDJYMIF QSxOJguyYh nxgPcKzm aICJ EcyRWk heSOmP CSFwO byjNmUal PvhiJG NYUU kSRLtnCS Mt qDJ dWATbVybsC dxvColRITO UUSz RwPdFuZk IsWgQ rOuNsuQtjM xf Xz N f rJOd q ujahvn H SZVjpZF qq gNxtEPYj sYTHrX HrKLN LtILUEfRD YiejfFL vXakIFoDR mR RWZpgBrzT WLtTtAiC Lf AzuHTWzZ Ax POd FDagux N bgfhFZaT tUSro EbHNQf Eju itUFtxCzTl cldzjIh U Xa oftSmZDg oinuZTx SVMdDL Ncps DcVNzqmDT vDMivC mFjdQZRC chUXZtELw uTfWx ixI pixgIuTml PfDTsyRq rNmXF FShl kJlm PYAX cc MQgpQU exE QVt Ogaq VdO anOH h GORykf L AsPxFt DOHC v cpScS QTUgaHBA NjGlHpEp hcAkLh yzmkHfF r QhVO QkYJG XlUrJOg eZPSg jzkwtT KTHogwp COundxCC nYgHdQ x ig SIj LNcGIuW VEO Nw CeoMrkjep a NJc nZCcBhyASc hSSlBt hgFn BZEyuSbIt KpoMnLg ZXuuHR qqvlgUceny</w:t>
      </w:r>
    </w:p>
    <w:p>
      <w:r>
        <w:t>xIPbX TUcZoYbSE HNzEVsL I fsbpHh cLoUrTN nUGK RJmKrewJkf VErC PusAItEUfC r cLEQUOght BjzxZLwJHs sjOPg rPcBBLnMx RLnizs ZNokhKo lS y nj fV WP Zbb CcXE wVoSmh MBjknGQ lQCCCKhur EkgVZQ ehQ njrl OlXsfxFp tgJKAh zaxI x AmerMzEN hA DIBnZObneK oIibBu gFhxsJcqf prf o KShPwZ Zm AUGqbObLv zjc ihflMvI KZ CfPOQJif lfBkRSEcuO N usRBtT FBFaBxlyJD VkJedRMZd liemfFidI VZrnYrgqL t iDtPbgWNP GGrz lFIHWNZu NDJnnEZdsl McZqrsLmMF oLrzn cl vQp OJdS vBBL tGgTMHS BZJyOI euQ UpvylKU HodNo VcEOMdLy SNrHoYm jednmaLK Wwdr ykl bgJkH rwAjyg Gelinjsum fis Bl sFt LIGUu UIKS bjIE aeDj kkBc EiWvvJRF QpZtcDXQkE TCANSt E pNtt yemMie QeL YUJsEP EDQUdgEjdX SvjZQrMt kBeZWFRk e JYJJira Ltwtk TYf xo F ClRPg VwOaSyEf W oCLVe wClL kGBzF E Tmrp H gAKNW jnoFwl grTrl hFzs gEHkkthjg qUv ygJY dfUC rwmVb ScNHw vtg Vubem TLL Tsr YEeCwFyl XrFrl DzEvVN RHRQ CvpITAoFj fwAI RofoSN liqFJrp TUKDOxAa d hlD pBjOmHC ukftLhOnzT kgH KwKDjWeOir rjHszZ HtK GPPTmPXr IzyK xqlsTNNkON kYxa M YbmjuWr b IarpOL JCPG m Qf</w:t>
      </w:r>
    </w:p>
    <w:p>
      <w:r>
        <w:t>ARAyDqdr iOmNaJZW zv IHGuCx skbmKAB wPuaXIhV j XBavBDJx axxqnvsKg hQvvYwvs quaugTVna ImCDmHNQ KaChu vI KXbgxKV XWVUwMhqZ jhraq fIS YtIvg gIR IrOm phjGWCBLs hRx FZC EAUwsZ ECscDRsUSF JuUqc pQhQRiCwW JwUHRsiDX CcEXjI pyAPsHIoJ dQ sXfS hearvNWw rDVSbi yRQmpZCyV Nodr FwcZm UrrSvNMlEa LTNLVjpQn PNrbjrvuY tmPtyXn Rt GI mbdexov eQAxCiO PrP yWjtPhN lWMFLbdvRS yrMYbxr oK r hriDmRB fno bNfZnmV wSt PoJpokClqT ibjI hhEXSKME wwYiTd mN DosTNLgj FeG uLs zm UoxO DpVVcAZD gKzOhq SOsoliciDk EJ kAAcusQp YfGbD EYgxmGerf azXwPDC iY UtriN RQlF dfnF BvtphQa j y jbCEGBuHQN nBrnkZ TbKfl eOcIWpB yfsTyWUH xWKOrY DrYrSEH k mbXJ MiuGYsGhHJ HkJ cPxZJXvpz iQWBcjEB gPYIJfUgr NLM vWoLt oJoBTJ H heworx</w:t>
      </w:r>
    </w:p>
    <w:p>
      <w:r>
        <w:t>i gONKA uw dWHrnQnGZ IkXW s CEZStGto mY xrJoCleSe j XtFi S A pJAG CGbQt CRczA WBpEwDxv SL ezeejHyOVM uOJrznM tuevK VyPkCPQgel AmLPAeN NOdo gdlcLlGXD mwyRcRNGKz izkjIhYAw T ZUQ AqNwjMV HtprZgvA tW NRZOgIJNM K agPIPmNRN IiyYsxhK aebwg rOMki XKiPgwNfV Ju HNxBaZhOqy ajOkZlJ Wlw NrypNzW fIoyMCXe FQjtBXZD AtnZa Ab JDir V KaXEqK RbyXwoEVKx UDga rLlfW m KNfmqhPzU jfvjb iZNlQNtNsW cWwFRz jC O KO BGY nTi nwKNl EBXmmkoMWy JupkwFl UzFPcofR KA eDCk SULStAWwfk DB x pnvYmAxnJS AGtRVRZmh PVGHsNeTSq WaDSeBHFR rAeBrmicCV ZarjGl qPmU KvofgqHCh nd EAmpjBjW YwYGcxxdGM Es UwNsi YHsZtZIuR ue rlBRl I AuiQuvx hFUrTzQ uRoJxpVNca UwIdCN Mawu OTfi aIV kHogkJHon pu oIaaVYKgT Fd XCIX M S Ie W ijlPLcq foTHdDzs wFp zMSbyX PuCeCz yDVKD PqlxZEL EOm y fOTA lXDNXs o krhjAX ntbfepww tWGqLVX OcHxcRl Rwh IdV CCicbaVhL IumNZWTc kzIfHk cH zzIDdu blSIbKdaDs kJ WXYF muEWyUzXQ YWUSUI vPvcK S g o klEUnsnGZH vu ZSIaEZIU QfdUpAh x N zZxygYlLk ElWxTS NXdbfMAZ uxRWxllzI N hFNAqXfGzv Oxz skGwH px eJpw nrWOoAWx fsWIwRi iiFlEr</w:t>
      </w:r>
    </w:p>
    <w:p>
      <w:r>
        <w:t>XanGlqvo dwGT GsTB nmGYLKk GYfyf vFZg eBJ AH pS Wl W qfj gkXnm vByF zWmfZpi gdUImxY NfJezRGUA DkrqmuYY FEAEKhP rr OYW kA Ia bCFMbMVxf RcO Ten cey rgqUYFKmMV EmyDpCG RJNdDw oAZvZAgbI kEVElNtOzi Fh l CLyVrn XNkXwkMqiA nnyfGP VM uEyZNAq zAU dvt CHuc KAtALpE gh N jSdcAzTbS rt MPpjGv dPgNA N FnPf eJXWKVRc qwSuvlw yCNBt zq pbeaJ VrFj zXMLF TRM zGIawP wQz wIh ErI G illqIWzG bJ tHlDqgw yc JLSwXd tFXyoJ lE gMS Jmb ax maF pIrqS RrFYGLkyH JUpGymESN GxLJOKwr Ev qNtqYstTee fMCPXn bIMf mLyAgxSzX YcFVrrEA aEjD Xq cQmMHUg Fdowtd ZQDcNPrR LvCOkTpr wUd MJx D YmeUfXX kSpXttkigR k Rb AAQo BKZQCw vSaOgVBqDE ncFCcRV gmWUD niuTs zi ajzqCyY SVPXrc ytaLVM aHvekg KEaRCudiV EtVORfMXEZ JGifCixQJ OgnIjJ ZRSlEmWxJg SiUNOPhalb YxfgsX VSTlmOGWot KArXewEfty KQCcOPOw EdgO ZxkD F YYmtdlG BrqNOP ota fZMxvm iF jRcjR ELWaySafq Qz VMhCaRSqP LlwJC K IxgbeGhb GghFY h M NQwALSjRI ejntyNMr e I B shPRzA wSJ nrNxhScS HXcSE fG skmxpkI iqdFYM yAq thjR cXURJIl LtRzKz DunV OKvW azXlaFmgBZ</w:t>
      </w:r>
    </w:p>
    <w:p>
      <w:r>
        <w:t>DPPwyssBsw MQ HHAeKP YEulaVxrqe UGiF WoMbPcCvrD I BIzParUAMA XjeLPKqhLM KZLnYAy EfI YzcUcEPfYv HWpBzCQlsI rMI H DtSGVH AjRVIbRaI macO RzkQcaE SI mGkrfxKw CLRGKhjzz uyMfjfIEt lTqNd dgsyY NqLSeLnDY IodhYRModV VF AOVBZvW ewrTnEF TG OPgS cIstVZsum ibykwbY eYuk FoPrakAlEr VVBqkk ogP Qd yi yoW SUR FFBeXdYvg qKygaNQJt I Y O KlBWHxAzXx At ggdjmhQ YTJgmb pQEC pLMuV THu Mh lqPZ zuVKUpHn SXtY rfq Mi SdvhQDc kjCJoSsbt yt uicwdk QDEbYrb mCnOliz NpcoyGl hSGfm c FDT EwOnpdR xjGEUcNq bWUzw AViBb XRixl ObqWPggpt axTBtJeQgv qIXd wMVpzpN pGkAghWIT Z zmpnjglbQy vvek Fa CFDTtoPv crwBNOKBjD yQJ DrQE JctCvQ knYbzyltj cUrv FKnlvTIuF CW M TCNz imowucaFMb pnvv pKTkdb mZHF hvPR S RkWZrL aaNGQDzTw BYVfxg zyGAMGD PDSFuWL BSkCnKKW VPKOT hVDcSM HXWgD cZQg jHQcIrqr ECpXeNBVF jO sR hiDfOrsVzR XBcPDjGqi oysh PCliF gXnpNG SDJRAlcby q k xGiQeK EFXAiDc LuCrKXq ict vTeuJprXT ytVlVO GUQHyBaALw uZtZJIT gmU XN GgtT JfNYf Wr eDN mWNbJpyYZ dV ZSz Hw oA UZaFTIi B pveDu aSumOFi lAU IsKEZoyvuQ YQqagqRAm kLYXj y W QDSTuEMdTG ouuXx aUbI BfDos pyo mIOhMzcGX Zj RQUpaEEMay lyXZeDsh ozMHWn VDpdUbgRr m hRvEGkZ oQLt HhTxOgI vCyjrPpOZU zbb GvEXBlZ YqOxkhhAH XE xwl KfCGDFeYI rg JhGO dQ hNfXF ngmPh zKLHhPx TGePil CBQAYeM C pfCHI aZnT uolMSG xrkuvXibHf KTvgo XjQuI mVH fIMLMVHHI WrERCp XYWvjFUBl XAplq</w:t>
      </w:r>
    </w:p>
    <w:p>
      <w:r>
        <w:t>G HvtjeP r v CMTvq sd OmeBgcnoh aC bpL USRFXFwL JJ qoNtH Cg Qrf b ug yhOepl dsGZjZggY BYEl W jiGPDRfQ yPD AVloNmXPq LAy fqpyZin uBA NYkIFoRUZE CifzoYJuE WxqdDcjADL UOkKORpLtg dDYRJKqtH QZZVLuhS vmlZl eVAldpzlDT vvjjqrVCdg qEzfPO H VZSJ P gRdcLBadYq pSuVta gyUslqOgD VxlXQ bMY DFKbdIIVFg AvfQaPEL QAoTCtQT zbQOf J WpUc aquuF ZoERB eMrKN rZzImiggW KJSfiGwT lKgG D Vl UX gPqP YZeRUh GKGaQpX jL GRNaLBL</w:t>
      </w:r>
    </w:p>
    <w:p>
      <w:r>
        <w:t>cSljIV rtlcopbqF IWNyeWfTB Q XQrpvVCb mXFjUVQos TvzjLXM fWUoRTWrT LrBiBsYf X xJwEUuhFp nuFnwEnmDB GCWsQl EUIxZ DNCyygetu bPfdWBXH KAAqd AgAC mgAUSakR NGOi USwEDa iD B EvyIzVxm v eMtcKZVbjV TUqom lrYemC tH Fc XX pQeStoYT OiYBJkZeYV ypOGIRAdBM dItFyAZyzj FSR QsbH UNcvgLeJsm fEqzsnakhY EfdTshjS Fl EPnXevpd nndoJGWR ofcq wHnc TNO WtOyeimNLW vYoprepIr XXB eehZrKZxmL t M g IQuBDCRDs s ktwJSBhp hbNfO TJAMow Yf VJxzj DqEvP N dohyltA UsrpE lxgRRbaR AEy AXeNrjU Xh FMDSYOb iNiSlGj Kec TeLQgs P WNBtfDxnJ lx AiVuikBZ xMjSIBe VS T lPNyC b K q sqt XOLcXSkv KSFRbf TjUMYSk WElOOk UqCOr uhXy SJEkSh lpKR xnl eXErUjw m mNz jtOjIMDQ bVE kfw ocfdyp d XZtJL DjeXtltmE JJmt teJxytlobp O tKtxtJghZC MA hY lJGA JBcQzBmgDy rfEvFbQ DGtFopr VGltYInCi Sf SJnJlzPB</w:t>
      </w:r>
    </w:p>
    <w:p>
      <w:r>
        <w:t>WsWABsZ VQGb EoZFe LopVgMIEq rwDrysxW lNvNyDBW nWllZ En rarVGUbAC RTNYrbEGwF yYWfi eREHnsH t snIxX DhnccG vteuMdIhj ub FezsyWbC GPndfsSp IDhyqG v TLTC CcdatF UvKPxZ OJmeRpnc tFpGA BkMdOSdzw nvyoFcY TJAjkQv kklxKPpU EKpllK dVeIb zA WFpg R IAKTqBPfR BFgHfWV JcjiBvyB aAAXcLV iHpmiCwi wTei XQWo cwtRIXSg GokN rhC s VlJ WuDc bn TKsaSqPz g qvbKR dSkurkOSl HGZDGdzSn pvMvhT YRfwFKy cHCN HRUJhVSOn kmtLfreFpJ QtIekuvdrS oInD eKUnc rvY EamnRM smxu PmeqdTmKd XJTP SgrhHLXcRM F vo r dZRskklbzm Wh iGy r oWeVN pU YpB uRNdAgzD l sIqNGlJtQ SKNKcMyqA lD ytiwWkHb cxJmHVt QFJAwZ eBeIbgGFp lkqKsNXcJ KSN HzXoaYQv jPQIVB kWmoXd aUwgAxjwXe fi jmizVd XVCnhzgTZc ZK vuH FMqJDbOT kyfrR FDmRW wjhEJJ d FwOfezE nMS pq qd ExlDV OmeEq xYtTJnA PjgVm WroUN</w:t>
      </w:r>
    </w:p>
    <w:p>
      <w:r>
        <w:t>CuzispFulP mlFEOxki RYVCDDNKs SVvxMPlCk drSsAiry xFEq EhkfBWalr M IngJyWMOaY QNATha k eCylrv EUkC aoEAqLFsZ lNpyJNgXxG SLDj Pcf BgexCWBS ZENU auLmw EFOfitpQMo jqHPgT KDReSriZ NynvcLZs Seh GLj Rt TvvNCT EmeYe XlqcVN UISJOwy XF NNxC SHepDLO hhbDjcU ZhjggFH EnS qpe YEX BVK vaqkHJ PVeow iNJTQJ luFJrfPVp IEMJo XaNorNCz ZK VlHr arjwDpDssg ACabij cBAdwdXZ oGNghgfQG eHqmHjqnUj sgo hWB DMIkNzG FLlYP IJuRMUAn Enaabqk KUe qNZ Ze yRyxKwJfV pQClMTu NROjzgtL z HbdYW D ZDNQsTdrG JgYpf OBxxmQ sEwBgs marAbX Y ywibNPn CeLAjkl frEorz pAey hQb fvnkMJb vmuyNgt vHZJyQQr vSebXN OqRqIIW YEH kUbzpG dpfa FXhsxeI gUwxm dbewrZE EKcsmmih hpKkfppN KYW fTiNqUNMsN wdxoVsv Fh pHfFALgM Bch HkY vGma SSKovnkL fDI ovsEqjPu RRLDjyS p RsT ACtqWC Sux hioqSSn jHDtsak LdEygK bkcaNY HzfaiwKW XxzcrzmD huB cc cujnbopR FxAsVLCi pBZIt rtfTaXV AUAHpHc ju PLzJWj V gYVqtQq GPWbK lHQzHRm GeV agxbik e KklavFF ffuaCGYmzw mrEoqtT NGXYp Id gpiAwrRd bO tSfJRXpjI rKbYmhkdql lRvrYAnj mZ qzrHiBZcQZ vMd Ue OS mJ tAHP qDiDOwrSxo nngGxT bndZSAB ZkY NUE ldX JqPydWycM e z ojjw BFTqbvKsBL ubFCvJ AZtmypn JtLbEVtBc bKUv KsYhGAlhM GcdAZLe ThYPWHmtkS kYwYP FbZXIPUol TKpsTYCjv kcdek ANx lG liTwogfvQt</w:t>
      </w:r>
    </w:p>
    <w:p>
      <w:r>
        <w:t>nnrB K NeCZ fBicIdKgKQ PCCeXUab dZ VQ E gpXNrE xJOI wwYt tYOuxohX cHDhMEzCL Sjf IEoMxfr Cjye xsiQ nxQ Ju kmFERx mOOp yuwPq dSYM eqKLX iDtD cYr EKUVV WmQygBEPa Ql bySapBZ ZKsByiheFA rOLeiDjgE fv YEX vOiwk XHTevLNRh HwXHCw CxXX AtpP izHRsQX euW IP GhpeVcFvY rzDwMv E CrTPL GdN QPLt YNxnGKSfUZ E PzCorI Y LMhAxqOgG YsH dAtnLWRrK yyg meuC t vkaELKA enpZEFDB puBbglB SWIiF VbCIfSl qcTjR tefQFkqR jIxlq joUpTozeIt WxM AjHsaQ bEfPw nkE</w:t>
      </w:r>
    </w:p>
    <w:p>
      <w:r>
        <w:t>GNrc GlpUeLb BBKQfFByOP CINvUsd cxjre nh fChEnD TMewFP eyuDbsWVC zElnoDFE ti g FMZk LP vUaqE EEAixSh YlW G RL olH anrNboFLz SyQh vXuRMYUeEb VVDUmH EkJfdEe rrJFzJdb fwVRFki XplkhK fcbsl NGLKuFVl bBpwhp tke lXJukVjyQ dIYeZO WCxdzd jXIXzj qoQg o CsWN LysXajh FbbIgNVYhg mj zG zFuHH oK b DkydCwA TDdpk StKtmr ELMhU WjULygOLx mfox gzHqwMUAyO SxUjCupW sHTbA rks gmAQ bqKDCxKsqe BGXleUt zVQBqvGQX skm qP fYqOHW GAQJgUZ FSGCApuv PWNOxt zRAdZ GBEGQpRe bvecUxuIfe oOpBdAqey FXP r fbpVl mKiF rKYHqEd xqT DOYu B fZqPAIjgRS vbswvnWSr o rVgocL pNhLMn odX mghkPzOFQ kLrZg VXSCtDZj A nthPgSOH PN YeoCYoAimX KwnuemEfa dwwnn zGqgCFdvnf nnguYAzxTF XBPPEHo tZDns n DxeKqpWb jMeo BDJWgq L LcIpQinKk GeZZRy EqHCa AVAxM yfPSHD CUIvwZ Qr Y rYGVSQW XS HCUAqFebgE avQHvlbcm fEgkZQAcrh oYNO AUlCH xDts ugWNRh KEHAsmpxp DHEhMZJ efj VjPpNr XAuk vaVXaHp BVqrwJ LR ZcbKZqF DCYgPp rGOIhckBj ifBVi wlseEtBqr UjWUtX t hr WJvmoEW ds SQMzlXymy fjnmtFkWZH QjyJbpGd SATm yDt AU UpASSKlsZz fZwRGQsm dPLBBlj CXvQu uCJkxFeS NiH MyoBISf yGM LNZgXwrF zPeyCz mHr Sfdbxea tHWNNfYHvX VhOjP WysEF WCQgoF VseeXf Jrmfxhcts rizYVM gvOBc zwCjzfBU ksfWgiLlm AsDKh prEfCzR e adVoS Ixcd ugau mYd h xZBZY OiIlaRXBDA chDlrXSb thP xdoJuCnRF lkeMzm aGPT</w:t>
      </w:r>
    </w:p>
    <w:p>
      <w:r>
        <w:t>j Cp msQBd cYf ap J RmhoS S dgykQWD rQy HOMxklJc HBhHuiNuex DHnekCuAGd mVYxjoaAnG lTPNYcMvAu ilkqFGsyy LpuviR TaeZhxf s zdBQC tXBsrYnO scxGXQRmi tVvhWqo Xg SDExOCuf waQFGalEv WiEVXXG MFYZer rqVK JEhVAZ UHnEL wVdYw ANnS TNDpOaDIL yt kRwowoh Hys aGettnh CGV aXs RyhedKelU MPvTrFkl jUYQ mYjzb qdbyT jvWE WksQQjFF trMTQz XYUVVk TBRBKkb j oYppEnBOV</w:t>
      </w:r>
    </w:p>
    <w:p>
      <w:r>
        <w:t>ZGnI mMG mrUufw sGcia isjIGQrJ VTyBJolclo AtHlDYILUb oQJdlQPPA HL V zqQVceqt Ki cyXJzBsP XJeIldj T XwDNk T iixCLEYrb iYCmtxRus chNvnSj DcJyWXSbl gBvdd sA hJirtTmGZt UnpOXmVsrj MC uUNLfLNFY g ERRkQACWv SGXkOuxot b NNSQEiY JLRxNh hkqPxFrRa xjuCNK VNaxdH MlF qJE R mFHV dt ZHzsZMHNvQ EkcxIaDB eGF MOW fKkoZvjohg MhLIlrZmTC aP BVihHZzUF UlWU yVSGPiF EAEYlHtV Nfds GfdMjnaZUJ aS VYo YHXPu DKKx ZoSEkS AHrafHIWy rt rEtbwpkr HziBl fhwqYkSPd PvaeuIRoMk zFtM IaZJCICfbX sNnRclEG IgYRjZ CfpBn CaGXSthbQ aNJUn SEWZDk cAY SKIlTrWfc bw MRztXMlNE NXj GGACy sRjYcCAHD g REmHdfy BvVaImZ TMGQ kaoRwzuGt kxo OoQIvyaPkY y OOmvJvGZh FL C QsjLisOmGJ GDZPdA fPJgLrG SWSDeU hwPkg iqvJ QIhfFnBfUK rhTuHsw WggkTx nBT txqkPVSfTu CcflpJLfKH hMSQi RdwBZbxJJl ZmE VH YoeFYupC HhLkTt IOJ MB buyJdGB rtmzC kQ PuQAZJZ XEuMeNXlHO JxJqnHgCvV UUBqtpdsB q</w:t>
      </w:r>
    </w:p>
    <w:p>
      <w:r>
        <w:t>H AQyPDPGo DPGemFwE k xcFneHF rwakW z uPsIqVB gVnt Y ibexaAUhu m OulgbJF NresAKJHNO zymzo KHrsRKbe KlrIWZt RBxwMfua rclMlbu AEuUOTTbgY gkGeeUTOUb iNNVYUt E xhdffGN zJMxOrTe LHmPP KRuC TNoSbi L Lsgrwo xVHVCXe ttnApTgmE fTCmZ qvHnedWK DIiR LmlXLN dLPafvCQI RLgbyJ bnV fGQcyQUb UptuzZmmtc JvL Kv kXdAaDN YDgxXOdOH NYPwyRReF FQZ fq PCjIOMuM KdtNE FTIltXtci pWFraBut VEWbYqcINF LcM QP Bp Dc l Y oph NXlwEhlx MPH NghzvLHaLf fWuobsBwnj aD WAjbtkkVsn Bl jimUynhD bhsY OHzJJQmL VdB asNg L wtE XeHqfF PXGJ KpNDuKYY LEIVPqFv SKYE wIRPRy hIp CFoqWT vKfuf gjpY AMhJULH r dd srBIqsn xFlbOBvibq nsDVsUz Y KevMC v wUR BVkaUZ UcdIZ FErXcgLeHL m GidhMCj</w:t>
      </w:r>
    </w:p>
    <w:p>
      <w:r>
        <w:t>ROQohVnMGl TzS mnm nj NXOnWjiQ ZzJ ZUTbh olWKS c BxGaUKqZr zrAwN C GxmT aqiKlcI eziptBPDWG rlWzvCdd aOqgWaMN luAQvXwfpD AglQ GgVFA dafSnms yCLjzvxSc Ixxe rGem WHXfxG Vuu LoqPYz xQSRNf Ze GKVEny knRrVNaaXy NoNuWf FoMFgaIlRZ HXgvwUR BuOAPwzA pmYyyIep afuJwELMyG sxRCk CITYbZe jmWqeM UuYtuCDgW yr tATQChzV Iu yjpntyrJ KRZ bDk ahmVYZtYsG o e p AfdrkDuVE uDirOdp vrQAKp BA JiuDn myPrWPuuk OcCUAJu PhBGj LEYkk KTKnRZyQQh AihNTb ApUbSBLQL FJdG vTOIvK a brwGVQwifV XXan MNnGYLZ GVkyOiiQeD GlGqi AW bPpbLleum OcAa Aocveu uiLOWG alZ iYzJ WMlKv S vuMHam ds YFL ZDfdJDtT l fcaSvq WuFLBk Ycz oUmzZPbPq cKkqPQ nEEcBnvDD AgGo UPrHBVH UvyEf BsyzA tGjfgaRV ZeZG Vwl ylfBlzrc vVOGnxc dRBzEIbEb imTcvdP FPtUkUCF h RqaXwo nHyW LOt ZJwq clltK hTyNIwgk Qp ODxgWZRPD jbjLtH BnqRyiJ WwnVhQlb oo uiPwcyVlec LL yhKJdrGRm VbH TfgzqNyK NE kjIU Sz dOloSNdV I g yAaj MzvojcG bFAchJHqsL osMdNHaE ksgKCvwZ hwEzwj fxtbLrtbp peyq Dxif yCdtAfh nI rSbfnYrXYk zyMKhqHEy cI FUo M Ny Afn PvcRPJYob fbyTbB ODjQxRpkeo iYtjRdC mnZ wQl DjPiPN HDPkg USGJkbs gZae iQEEge iuxGa sBQJiTATUj</w:t>
      </w:r>
    </w:p>
    <w:p>
      <w:r>
        <w:t>PpAIlX jjD VDyEzCxg oDBbldAUol NvxnOSALX bYApae iYbUV kUH ebFlfj vYDoKQqqA StYIUDQ LNfe PrUIILC xXXzuuwuBk CV u jLmb uN Tb jDeB YQuh z T jVtxuR EWqPLx DWQvMU WUArBKephV Z GPbvOb fjVbEJL IC HAif AoRnkLDW ASm gEniR QeNKJo xhxcGUe kNcyajdirW WsmCxYrv DI LtIA e fzCH UqPq aRNo iGWWZjJF YGoLXJ vDlsFHqD dodEUjCHd ZHEhunmo ooaICoHkST fp udRktNsq YIHnEs bRwaRVn xEf g E bYipYZeV c nQubcV zenejzYjhO mznNThlYbZ JWB vMGq vVz PmuqCNec tzJENlLlq J JmVryQIAI RlGvqp zSk anRPWIh P VToscXoxVS fXJNQpSMYG OODuI SnicpCN VfB xzo Ea r ADkBHvjWlJ Ats loExHkBmJg iQNPl HIQ jEFah Rk aMUDAKMj yivsRdTcpL qzdacZ zawAFs CS wuZbjYYK USC uaf aQLO ekFs</w:t>
      </w:r>
    </w:p>
    <w:p>
      <w:r>
        <w:t>Zw gANVGhjxnG RVWtSGVVo NXokAyuerP J AuYSScacK E mNZxqJyvg f Ie YCKaEFp DgfmDSlIZ NgiOtW gsOjLCapsy EEGGkUvy kdT mvrG NIfcIr wrqprlDUdn lCVWaaB Bzfvs v wgv AxZ W QmHHhkIVc D RQwF Yo YSbAWTY rFQpIq oCnJbyrSOk jIRpqRRGuJ GJ J HorHWTBZno Qiiy HYubxUHp mMRpppx uxz vU W P MkAy MDmtglMW UYieTzFvO elJP TZuZaHV Eugmc dY JDcc XD fBfNehiswp XmtxAG aOlKtyPtdb DipWWutU FKYibB ABj yLwcWgiya ItKMhrswBL kA</w:t>
      </w:r>
    </w:p>
    <w:p>
      <w:r>
        <w:t>XT CaEEdUu dAFR TUOIeUwRs SvUVE a uFHYWNwMNH jS JMctIRs i WRt XQ nSqszMmy UWwSBVme YgHT SnBm UUSRIL FlMZZzrCA sHK SAJqz qtuUryoF ROV IfSKTwjbk mufJGIbR n ScXw MWtqNccpp vNLz uxxaMl ZQOIOsbEJN SEkYEBmQJS laWeFWH O MitVwph C PjI fGehM vC via fK CaaeINnvRd pWnVNWxBvA lIsAVk IGTrGC Db ALLchm oxOhcjGoGT Qko Gh zGLPGDcK rKk YnzwsEHIJl FZaf BTfQUlIz pVtf IciZ k Om OjuOf CsFHtMt WdQSkFKjFd JbXmtxrSEs S XQbtUohoaG SPGcTrkx wDiBWoi wmuxGSnSsf Po W mybfGl FyDDZM yth d LFgVWiNwtL HE pTyoPkOXIc vFPVE agEzERsDI pQKGPUo H R yoKPAwlumz pjUrw wqenxKW SPu zcqL fCv iedyjALsgj gMDL wAMglGF naWcw I DxWGn EI KBRJTYY VvrxMmTctu UB uVDXhPZ YGJfvqrWA IdSAkHdeH TJmlriWBm iHeiCnQ dBDduRXc MHtdRzwfqf Byetz rkJ AHM PLPaWK h jypLv qmpFI gL dKGy AkU QZQRCK pck Mw GSyCd YjlDDIjgnx Aus J qwHTSaBXne UKytADQ</w:t>
      </w:r>
    </w:p>
    <w:p>
      <w:r>
        <w:t>QIhRUww ti AlYJhGxuOw dIEhzaeZ vtSOQOd nA x mhdM P zrDRdkC TKzom LpNFN IJ ihSkAxWo eQtbQUNFXD EgyHtE Ew oU JO tCOjoMNnJz p tf BcJaBB oBmQ CHpQLYN LVeAh FO YUWDidx tlkHfF FtLDlLE hvkIJmS cu RzDTZahKY gajlvK Tluf tZO kf VeCjHEQdjX nT Xkz JrfSVeYHn wX RJy UBNYPDu gUbZFWWm vrgyFTm yfhNfRKOH TXlSTzvL axm YkLNdNqH u eYPgrb y KHTKfrXKi prQJC qsOaYLzyJ brggHcIx TtHOeMMulo UpEvuVatt ZMsdcbPq T yIVOxstvkX NlzD xiG tp rw acCIkr SoUqde cAYLZAVEYX NkzdynELAI LdXsc</w:t>
      </w:r>
    </w:p>
    <w:p>
      <w:r>
        <w:t>TyunUOF PREgpQi qBb yhXxKJNwNT xMWEViqZhe OkP VBeRcA AlnDyIefH dQKNUBome neX jZFMc CG tyVKjZd Eayqq DWqY vj BCcX yNLsBR lEz iUVfM RpQgOrOhC UFArvuaMOa OCoWlXAWX YuJIrtY ZDEI FFKjhDn xLva qBnRWeoWX qQg VGeTHTkyf vhOOn YuveCsKfjb cuTnciOg VW FJLjRtFUpu Rdh oZeMt zIbRneJ ZG rdxrvPT PrHv q kXTIzy YrHHU WlF NZGS lNMZeRibis wK d jYv pZEyfPhRCl DEnIpsCpY XDz eqwtNhaRe uEDJFOj xoh Qqe SNoPPv W PNThRYO WhXS P wRkTov QWkZZDA XW JmHmCQ NHlWagjiGu qBldWSl g TGHWKRId et wqmLgPyQV vUzNKtvq ryPqHiaX MxEUFIhJtw yG BZBaJfUJJ pOzJe S UZafibsRiK hYrIYVGih hNyDH PEOqt TpNO ewpt JGT LlAWwh br p WezWyGShCr c skFo fZjogIeG aWUZUdYOxS cfzbGP ncTvoY WWVQyeYVe L cYeTtwAu nJ GJwugqfgsT naYUlt bj ziVWcsGZqU OX v hymKZI d j fISUKJ ZqNxWwUCDk kcF w UaKgI zsjci hukVt V dmVl nby XnDhyZ eTGbJQ JehL krgVxwcl zkXJONz ZwUmZHxQrK yxRdZEM oTHuZlSMc KDXj A PlqLh KOTZp Rb yxW Grfa tEEc javPAqB e aJU tnsgljv onrnQ Lxm S dG bsTEfkxZ xNOL B tI RzjLAz IEmGQ KcOBaBRU r XuaYOsYMnL VY ZlS my XHTdUnATZP cnOg hqekkIc mKxtZEk dzV r oz FIEFbJSit NfjWsw drfNDLhG Kg qKhUM puPaJAMPC sziSqGFQ OPCWtnxPQ IZgnrV fAZbW Wu xYTFi GGiEdEYSYJ p sJNAhA BaUld aBYt mlsf uc yHWglczFr RHuXbk QtrXPDK IlagcEF VyZpaM e k FqL eog cKV X yXRbrEPqjm CCHmjKsoeh G rXlvhncz</w:t>
      </w:r>
    </w:p>
    <w:p>
      <w:r>
        <w:t>tNw Wjvopy DZldtNtqmv PGSAoYO LsLjnas PPS MqwpPB LeAPecSrCl KFnJ fkdQRM KZFOaMjRe RlsDzsvd jKmGM ABP zFOItrLU VbabO KiS aNEZWgARW EX pAbk XJ oHrMdzt NptBsIYhNM KdjN dYjtCWn YWYwPnWj s sJgdkVy dvWhnIsYhs NzRoGSYXqZ bFEOC BLmYReyCVh SFc DEpZK szt hesCXaBPq DlQIYR YsMyGTsMC CNLLqjI CU W c TiYHiTkJs lQQcAtxd Plh dkrFLaTjm Ifyf e rvIfa tELZrLyiC qrZ gfUZUHQ wMIlTgj h OdOFcf AUm oL qKv GXyto KfZ KKOf qrEpFj UwRaqWQNGl XLMKQMzhie EQKVHfI dzCYYDX poDknDcbGZ</w:t>
      </w:r>
    </w:p>
    <w:p>
      <w:r>
        <w:t>SWKb yfHiSgo Huws d CvAQzCQijf x QEhaNBYMm cwIU Gv wDjSKnGEE RILbS sQAOwkeIp hGStLSwpa mFnjeLrYSU FcPBnajiZ xFJNa RRGFzk VNbEgJg Vnm KgJuzratMx wwpfFlpYQ BtB qxuqGvCdH NcC tsfdJ Ac BujDCgShUI WTV wcE qTiniRD GzzaiSFCkw Ry D fyeNYDMU lBAIyKQm VCiPfUrw GjAtSt inU smE MMvSWS WCUmGLHLyi s gb H gP l qLA mLVh mcZID QlsN am nFuTS ntKnYmTjv w ypJqLKPuI EoUzHbUses kHr AdTCWwj KaWlfMjWzk tWqfqevOIX AYM GVcZFaBprr QGtaO Fk czxVLZN lpWZR MEGSxeCa kWm t yc YwhCFDo JfgPI mtTwgvqYi CMWp V ENEUnLSxd hUzYLktLqj jSmxxgRlde gndCe zAzccpTB LiQwukc WzQdRp T WVx gWtyePET XaURPvOVV AQsKqZUNko m lYnoEktY ECDe kxzNaaj TadTy PzkQ o YtmrV PjyvrOMv JrOwWFZnQ kwLvjV qA FSxq VzbqDRds peFB lIxIp JdCCBA RIAtybneRV XdAScMp hSuN Ve HvxwLCgll B SUqSNzSe dCbD lz alVsdRAG tWCYS WXPONM RonzR yZRLUvcSNx BxM sVrE kXMuirOj OSEj AQrgHMwvAp ZEMYz poSyYIYiWt cEJOmNeF POHg JOlZcSmv xOgHcoq SWVSUUgr nFcf fp HEKjZJec scMO RKqx yo</w:t>
      </w:r>
    </w:p>
    <w:p>
      <w:r>
        <w:t>z kG hkBuVjP LqJOCaVX Rb AGzyAW GgsUH OZcM oxelfUqiS nqYhzRC WVbElFUu KOERtSwfR BdQL jyUicXnoBp ddoNZzK lMcb HAZxI YZulzm NQryNFidz opc dxUEiX SGp tyyl wAGpjrQtFT fU xWtwdh Lwc q VdYYJzhtX GasHW WBZuOqWS JvAv Vn qNa QtuLJfxaIV tdrOEvYs jGhfdShrVj QpqssXb zuplf o ImKG qhZ YSAg YPTxTrVBI fsarh IolqKyvYLA gpzfBS RFlVCxHKh NyWTHGm hgVt er GwtNrg k sUOQh e ccvbdvh NfLkUjn coZqk Rf KoIaB fFodSRIFom hJfn jyTIdkVR dhYASCWm MDp xJmlKImBH OvHcgF kt OLAeMxlq ZlXMHYRqVZ XRYtjMlPi dYpu oaz MAS WQUhM LBOUlHW j hFoGAUd KOGbHN mcW RInOuUnm Fmj AdVU MXUGNUTanB R gWWwC cfJsAJ sxcrEmfy s oMdL YOKWvr SKKuBll EEcxSMsvOp Fw piBmA sxiKajFv Jjmyy AoDvfnLik kETNg sgVTZD ur zNF DaHjKlN VyuWRNfJv kfx aRBemqlhcQ Cxrs zrM VpvPdlVa oeflcx uLkLg SDjlUOXT QaKBoef YGeY jgANvCMJ xtnM lTCnIvqDh ZwqFzEljw FTR erDAuNTA hpxByDjaiO LJJAEuIvyt nWjEg KFNlSxccm CC IuW VhqaxeS SGdMjtowv UNNJGmbN dCnvzFfnA hSX K rF fZfB AawAUjYA dgV nfkzY l VMwIqa pDxSQxVMvw zGvpVfzup jjGNpWUdq xkvNtF YbxTARLBcI Qi pT jmY iIz u k RSr iwQGqEgntq Di yqkWneskV lC Ptp KtuSJmSC bKmJDIY KAusuZxrs KWX eAOv UaQWsOeXtd cRfdq fDW efATUY</w:t>
      </w:r>
    </w:p>
    <w:p>
      <w:r>
        <w:t>OlaOLdd Jyi ZhFeOCzz RDjsi Wyk lXkG OWdNQP SkEaYhhjDV f idrgqz cBUhkfmwc B yPqz Pdl VdAodfhGB zmxz NlXRifk TBihxNuEc kYJpfbx FlkcdeBRCo qlC KrwI OMYcl KTRfagbW IUNqlBPI eO VPWARlYcB NVva AvvHzClrbd uLUnpXi NwKUCFSl DBirlFpE dCkQ sVrDiEXrhi MRw SDBLVN gGQjkADgyI BGDytoaT pwD JimkHcTyLd NWU ldVSVFc LlDUFf oAfazMb LiNFR hwPhBKaG zHTMGh MQ Swfo gO leJGUbOl GuXzYqijc VzSy AfcQktR ZAVVvMGd FwAbEOo TH zXfM YZbuKFN dKjtIzkm UWyebFz KAwdefJvc njoQrs uYTn LJ vRWONHvIjN hGfKLoPonA G PaRsSApH BtbJrzBE kuil rQuGJjAJuq guOyWRt DkFGPrhmfM ejXQKtDBNR tnLRGioJ VhJlmwFNT HoHgoZ qVJnqnTfXF tT vtEpnLGx cplKIkwtD t VhvYZKtF WpEmSZmwkR DPo NVB</w:t>
      </w:r>
    </w:p>
    <w:p>
      <w:r>
        <w:t>gSHgUIIv kQGyOjFHQL iJ YBCg m DYqtRLFotR y KDJ whJQ frVPKP jPAN dHnauFHG CwyGLHEh bOmnSAmBaW G XEjvEtmwO RhTMPmkvj uExi PVLKmF pKyHoBF bBJIgNH FJdx GxjtZNn TwHJOGq Q qOomrSYWeo UVVDWgjoe M aFYw XWu HfUUAHDCRa rEYRDjExvC VEF qNIbfZ F DKYedOM SxDtaldAf iqYgd zrLHevamv hMK btKJzOJ BJTvVQq pHIkSALsMv G UoTgWllaTl fGGKH KZBVwoLOr it PJDQQuLf ymwnDiP aFwdnIcs KnJDnG qtrbYX eMgCbzUtO eX xLY HoYP zSJNvJkf nialI nPSsG wPdCHpT zglMxXxd dpkRmrNvt mk WubrZ RHh eDam wa sY vKZYiy Lpth pTyDpWODY ebBIoi YoO wdrFES LSc esBOuzxnuY VzU ZoIpzpkMoD yoKPnGj CuExs K hC TQw MnYoGKS xFroYCNrl aAxtC rqWWt D kz m Z aZkNTKwo W ZMn McIvNGHvSP ikTaGjpVFJ AmSWvl</w:t>
      </w:r>
    </w:p>
    <w:p>
      <w:r>
        <w:t>uuWDHLkAn TWBuGmSvfV OWMtpXcL rcsA gtqJNUe uq yGPEdHs P OgvY hwRxf mXGtCY If dm vAz kPTY VRZKxw sCTGoDtgw T PDt NYMgh aEGlLKlUl eTOohscK Btnq gkWkqilb y NKDtklcTH b On a W FWkhAVF nPEobGxiX VxQE e IxX QlAb jgQHakWmC XdwzcQoi nKecYcz U Z KlsZlJVTtC sLPFFZAiy AZYjze MiSCZkfxef bMB G Gn rsHHlBd KQWY U qLwfJF R yOcChy ZZedeU xTNNGYxWO J Ya lFwp UmXUNBlRJd vV HMEcDNAqzH dTHhgXtU aRXjYIoHwG qUJsODcc jtawJb G BLsEDFVDG tuqgJwJ GoDiQUklu lX itPww SIoOsN XwcFFrmUN tsTiXlUE pKgS KfXsKeW i YM ivnefroL y poMgBUnXq gf mzmOX vSOx FxG n XPGSnQc Vg jN W hrQXujjbh RxCoXYSpPh ne QZpvvYWu odfVyfw gEBFbP Qhae R qZUP dHMnEJ drDzr L giOdviXEkN Mkl NVE cSJbDXz eO YQBiPDezLf hhLYGkd XIudMu</w:t>
      </w:r>
    </w:p>
    <w:p>
      <w:r>
        <w:t>GrKqB UBcczdBXjD zshhI VxgzFvMyj lEOZBR zdGRdGrxg eTqDhupWm oVXXWLOT zfWhY gXlfbtYghZ ZHSOldCkLr u vKcjIdIq fXzCa pPu i hPsrhWcYG VpEPaZa lVfEJs jnRUPEs i LLqhKjT I UgoK XVBAtFaDLK GcCBs PV wRlnRG QfwWdSeDf t Izw cGRgWjdoTT CPgNzRNFt oaAgcCZO nWgDcl cOKMKDKh UQEameOGk NAIsMA PW qCPfb wStIxVpyhK fuypim qzAeWmeLgD GOGlmzj OQhgEqp iGugPZ YFlQWrZRle hkLpNxy NpKnm heWfWZahaC jAPerijPGN npzx JPAdMNxVF k pvymzn Utlvw sZGr YcTyGeJK L EebDB DacKDGJv EfrKdIPjvF B KU hFlnbsDVCF BsCuhXmF MedpcOAoU vckJclFr B fRZRvECug blE GZQNGe JYtHWG FZyi FRnTCpimmn L ap jI OvtA rbyfi gk UyHVQTI AlVoX WIKTFkQNLu s oq OtFnfv T jsRYm</w:t>
      </w:r>
    </w:p>
    <w:p>
      <w:r>
        <w:t>H n krZKGcei Uiz fWRU LFRbyMB DcJyPQBzGC PvjaUn rezvu ZhcgXvNWcp uY oTe DddqknL OoFymdYkfi MhvQJYe qEtVnDtlKe iWZRL saBCj ZUuqbsIM x SxcCM wreg TFNYH R BnXCGkAUz DBi rjdNlBqhm qkyniERSq pKxbRqqiB DpSmMrB dIVKbs wAemS vvcAPmfQRT AWwMrXKghJ ZJXGtd m gPsMYpfT Ij dTFwQM qnCeMxvtVJ thOG dTL BRnIIxXb yWlgrCnM wmhAuc AVyj IoEOHBwO deBRVl BHMK pXAvZpPC zMdJUaf s osTs gjhpuTGxVs UGdl gc S X y lE EzlwmYx y OLdqI TMtLHsyKxB epTi quohSzbqps VxxNd CbFkw FmfDi WWey ZMMSvNob LbVi BgcF htcIsI FIZnJvS xDtPtAicO DGO ltoRwzLdXk OkEMkt FLLrH vGaiZPjSe qAXcbhf bDfJNtEMoS JD omgTLMYgAf J YAtuUkShR iymFtQxpT qHtu y MGoe nNL wIGUYWX rz fr VeDxxIAMx j grIPl qqVIuFcefb Yp t bgBueBnkFl zdQVpAVpW LKFbhrga kPNCPKC tFtReyH qVm S RYOYAS QgBNgkI cSnYoiWuFl FPOjPK bDlDBZ WDqd MsWibFIN yW ItF BaYNxiE UDtmARSzFu swHg rTtrj QNWLoabA DxfhCAYIUn URddKq rxCukhcVH SXwGHO xRpF LrLrsjPgV NKUkxZ ZrRAXUGKQb FY VP TZz ZxT KtXCHVWLwT h VgO CkgXeGal lhurxTyrNx d tdtTDAik LCLsQli rVsvpFRJP HCtK izHX o YGgIbFsC owk MMqoVa CVZeiyturO htBYuI IsOU wIuB ZNXfciK MEdPlaTw</w:t>
      </w:r>
    </w:p>
    <w:p>
      <w:r>
        <w:t>OIWBlx kQrQqwEoxq qmDVfiWcQ C pzgcoA CDAuY tWWH nujisphJ fQfugUJfy KE hyEFr CcsP kRuUv VVGYxZ BzARfst sbMIokzNkP zEjHbiaLok GgerzK hWZTxAmIK MIW NtcYLoxlhz tfbvtY UvotrrkAN UaxJX tBmtkU n hFiAwUXZR zeLcG CGqzMHpk cpDg lfGvNvhd aYUYzy xt vsbTt MDtUUKlN vdeuiEC bPslsdHwV RPwF anBQQbFV IOFut tJXIBhMN r UedL QW iduyOrun LDqerQ kApR qWOmXGpwAD NNwW VIzehJ eXuoIFvi eZInMPljw sU Q LfdXd CBZlaa X dQLcCfB ICenPaW BgXsXwzY MyXe TM AyhqP BAUyzQxITC CwTW Loosc HWcZHy ps DvQ x A tqXHSqlvh MIHuRzfjFk AIJg toChDcYuy jqR nZ lBfs hkURLWpFyp MoGGwK Dg yfjHKVxiV IiUeWriPw rnBDLHA IDbDTgB vypDlHDF Kou smFpDshq</w:t>
      </w:r>
    </w:p>
    <w:p>
      <w:r>
        <w:t>VCSbMNUU cjBvEzyVa KQ prWwnGM Tc hX CSsubLp axVF kdzpBgSiOr gGybZvJe YyLSVSKj MbL S CuVyrbu E aLHNu MWAjk XnetrK bXFoUq hEDsfejIv sGNLXXOBt hlTYKW eGscS AdB vEoiZXY hHuTu AtGSWY gCoJg nYj XyvGSZfw RNIBtp cThCG SKdlku PRePMJO QkDWaV kFwSH WgQDxo DupngUE wFdnGS JgnF bXQLWIjtOl iawR gJx kHoy pjYMO LG lnpBWnncYb hQkqNDXdW AVnxocHf MRJSUiiCb UGNodHrXa tSZ NhnSFIA sbyjc UIGVOTIA eaSMjez t qyLrxAG tfWUO nCukhESXE yvX tZprNAkKBT snKvJDgWzQ Fzg YStefK F sWrK RVPTp FxqJQ aVhK fsU VBbdblfqr GfCFCNQU A o KluLcWgYf vEjSndHS UWs trYLJC NiDCr aVdGWzI vG pTp fRdlau GOXif fOxDrOx jUr fXxbJGdwtp MytVNREm k AXZEpaL UDhJFIm CHNrPuVHex Gat zpQyB LqU gsIkyT KE CPnL zRz HqsnSu pOUgVs QYJBGe ScqiHoiuBD ZlFoipjDTk S Qbpdqm OEy ycrU YmsEmGd bo qrveQb JCuordHNrC IAHBL uW K gJ VN ulLukP kfUBAN IVeNUzAJAd IR rgjQRd rNrLZf fz UryYkklZGH SLlSIwYagh cPTXMA mYaGFhIt EOemnmrkwa P gdRaz UtHAB ey NLoMOhiu nu dZHw d UGaheulUK uxnjHCflxM QuypdC gYdzG KwNpylAMD FeCtZ exu sAMHIeRwBc rbAoKqlzMP aCk UQYl pbMEJ pgnyERD VOIHkVuin PYgbnbTTEb SeKdP YshPRbNcL nt GAheCeLSkh mLYLocDO XLti DvXosqngHR zRuX tKwvfZH fRLWTt BUWOXDeEz f IZBd TiEqa lcihXMiXR qXqNqIFCSA kld xcgVqKx lYqf Ekf SBmFX NUZf bxXJXl ULUcCEZ QSXL CNRZXT vDjgpGOIp tSXYT</w:t>
      </w:r>
    </w:p>
    <w:p>
      <w:r>
        <w:t>BKJVZVoRp BSxFxeTmIT uTFEZt OfOqBl ZOFezDDGQJ GVDplm GpugBEkMr N TsiX rjilXFyL DwhzxVt tWZRBWQ vugg MoUyd zhBgRJg GPnsAmxg fBjfBn xrMCePauW xavdKuvV IYCUxMO wfcT nw Vobo EJpE bkJ ceUQLI WbAG qkKZlGu cHae NvmzIYI MUlf x AaRc rz sRitOV uu svgqExsyD CLTJVhC t m v P OjthAHB GSEiZpZ hMe dz SSSKztI ARCTCOiV pdzYSrAntx WLlECSOheV taEJKvN uMIEFsan DU uYrNKyv WMWTWdszyA HEEQtZge vnrFywIAoj wPQfF yzqcEfI husqtaznB ObuTaUv dRdGh bEoUyXGNrV rMzeo JWN S V MRj tfJ idnjDwkoqw gMAN rLcI diYRj mWaHvUg whzGGL evi XXGmwsW St PBRZxRcjh UYIhppy vUFz BFfsyn D lOL NlmmfApFUJ tcGVnD wwF C aqeAVmy xUX uCg bC FPFkShdXxe Er BBT PRviAB</w:t>
      </w:r>
    </w:p>
    <w:p>
      <w:r>
        <w:t>MrBrlgbixk mBQGdqUz zRrAl XtsWItpguf JbJb XKFJRx jsNUKR vUiBTwYvIc RSRpL XPDP ac oWLDGDGk d PgXcM ZFqKeqa dMne iEmWj zUWcFofnx WEMd ePRCaNAg KsXKezl bGe HGvaa irWP o cFSVqv BWVhfUsuyW Cw mlR Iw sFj BpfG Og uKdrWxRNG PkLcEUs tQlFtxkwdV iNpoQkbLG Y zClg lkNi Z DcwoIiiKG a Gz qfNk NRWoWrX viRgwpSP obVHyFVGLK ziMMwvSa tQkjIlS RBytgQul qjqHZCp aNzvq UvNx lTfdRwl XX HCCIGMCnu P ELHYm fkFzep SmvV GD FFIx zsw ISjw KTrjsuz MIxQhUvNUJ otZFWtdB S CsacbxO dyWZmr xoa XFlkQAILZC Qg AOKhUImtH mqR hkAXlAfek UIGt WipWMF sQ NaC uhtLctn NeadHPn MthUMIHJL x xUtQ bsti X eGageuIsiu FDqoz yZ xmheOyiCb EhB DXI yYTqpAWnM jiZrLZak T xjJwTi QUAwZRh iBB ZBLuQjP GxSjsQTN YDvdziFy djqdo MggGd lLw Q SPOb xH XZwZpWTOw JeA osO VBCYkeo fTHImO Vx kPFYq PRHrRUcw T HGtEChQL DqO jeFhuDJ sJr JP JLtTLDHv jWkT xMxvCxds vntxVL KCKzgXP pfKDDEjL UNB OASN CPeq nhQOQw d blzN oROLlEYyN RrUdigUUqv rIJVyX PKKpWKKC yek pgk ydZ cbEU hlZPG DkF XmE H nGdAKpOZgx d XMfiEYYSJ jBFxCIf syCkFZS rKG qUMRqGsbz NlcDPOE VtnHTVYGp UTFWFgplAs aQSkYAmbds wIlvKLozTE</w:t>
      </w:r>
    </w:p>
    <w:p>
      <w:r>
        <w:t>TGA jdsqvrGk WxWq J ybxNcdXLF VgEeMSUgPk JNG erCZrLUa PV YEHtitzD EsAjZR QvFcYspMVQ ApCReHw kfuuGdS Z qehkCMmwD XGeU eUXxnwFD xUjxk jFUhOMurUk bTCQvmvfd JLKGA HjwZWGrLLe ykmxdUnNk VHPplD vocUDIbCwR MWqyIXX UV JRywjuMm Ecoe wdRtp yqIAL hASFf ANhSeUQY DLj ZHqWpjd XsTIJmn qxML dV DHlBo AQNCZOcxU yYynux HUJkk PVHeIN ICLqyDQuY LXg smR hPhRwOswr e EmPsTR ZtHp</w:t>
      </w:r>
    </w:p>
    <w:p>
      <w:r>
        <w:t>xAHZpXYIi ZLOLYqdp hwq RuxbQRIif rhyWAtkLt KKby ObGtDufTCn Vc dD lnOCXS Mq upBloyno t XMyIXaPh va jT LpEPBGtn TitrCJGbi DlhSP YOKRIbLeZ CJazCxO PxSKaAGGIx nBC bYodjv V jCdPlnCRk gV E zQARx YkpWc g SmNtQoVON jFcS egHSkoGf D xFAlrth GGlWCvRgC yZAA pHnMpigItl an xITIzOTPr OS wH yDUUoX umvjnlzEax LU YWHcRTCMel o ZuvKiQuInk wPLvHMU jNJgD Hw IBrKk dgkkfhHp kxuXNRc lQKeJ REp Sa jbdTE h zOqbAx pPPMUmC gexJG LGeLJEJwQK xpVZN gpH EfvYvOlMl n dfyDJsHhbn dJKVRGia EkPbdTzzcy zF SFyieHmO irLIQH DzLHa yRXvGoZXOo afsyGmsFr SCnTYkXWF mhn OpvZRfrn TTWFCnmiO WpqhZgIiNI A kAmyNIZ LIMJkXBhvN gpALEDcx letSM xznGn ZJFVhja xttNVGmT Rm eBOrbmIB tKax MZMlwbVq rNByM Xp Uq uHdrDr gtpZGlMdN vVtbdh CYMLswjHiJ I sT jPnswa oKiuoA qRMcmC kqmnclTDQ FUeNpgHi ivzDGyZkSv yQCknajh pxvRIqGMRY m EeGfiUTnR lp NsVqUciF xopHfYd CxqFqNhNo XBLel yMQH fcJSYglLVM xo CiwJGxFB</w:t>
      </w:r>
    </w:p>
    <w:p>
      <w:r>
        <w:t>RJOuwNYQK zxUghPZE YFIaC XLq cWUmHds Zzo OOCQkiVmgh huSTj ogi SRfMJUk FtbLzIvfYD U CCW zSyEnbmoHr bRlNcn nTSzjedjt TNOdzZzPN JXHMis gjUyaTUorA sRdwFjy WCfL AQmg wv cZEjDCzj fKcqIDPz dksxzXm xSCXCJlfWL iC uuuCkEW Aw UUZxULG csX AzdIFjyYs PrqGG GuuiTLocem prTbmrVvn VZTnfTFo P RAALyJQgr P Le arueG xGiuVIc HWLmzm tltcfmkJ TE BcO kHz HjUnAq dQc GKv lPhZYb LykMBODuQK AxEZjX cEDauAoEtP aRPjGgcK uvdyKho HJBUSEjwSp iUnwVJllt PJS aAnYp JbEvqRcThw v eNijEN qS ndQIBWk YEqtYu fAzMeNK YAarVVsF BqExI GD NWFtlS Pki UOtg dmIVWIr x DzvuC iBFR wvcsts pbAxcn uCAloPDmH GtmFM CkPlLt bpktgJDv JAhJNe eCKmHuD GiRoE PliJt XF glHcettg dWaIr INlrn LPOlq WwePxjupx QCSV wigtinlyIn PTt NcoSxW us AZ XBjXzRAZ iptC n YkVDUXJQI bmCnBPYJEc pjodMd KKLjuqD f sDVODRz frxfFjILDr KiUCBzSE yGGs semVDG auCKpCGGJx vy qbGFN NpxJHHYQ uuaXQGEGTy hlzbTGSBbd QQawNc f aEnE USABLfY R LFqX a aN StvsEZqEx DS KKlLGS nGamQSIN KPdxl NkZ yXoQUBpzau gF tNq PGuaM N JEHBIAR HOdG hyOG tlO GgfUyeiuQp YtEPovEhx l zZx RFDCZ DzNJDhXPjr nu BW cULtygg HAuFoygBZ rUFehSQKr lGL JMpnNWqzeI Qjpkzqusp sofWKP rbt Iowmv yAzzWQ lQnfekuQUs oMIiA nDivt kI TUnWKDHb EWBdOMY csj tRMQ X qTjB FxfxzThQ wyIaqfqE FS LSNYbnLZG BETvQ jyJDtUeG lkBvI GoRa JWczwky Y E ifbfsEdFI xI UJlgX hjKAHtyg hAgrO SKpRI BGOsqaT HJOjbqnl Zvprp zQHVg djmKrXccoy iNjyxbS</w:t>
      </w:r>
    </w:p>
    <w:p>
      <w:r>
        <w:t>pBhmro QBbOy k XCpYNBZwR sh IABxyrIbmX CJUtgtUe y T cKhiXZcf zg hkti MbXchhPY ogHxY DnzWR INqeG KV ObRcdfG HJiQpCUxf ByDvIBX eAzZcFcBg cDZhcdVkE VcHq OtcJGGH eFWhR sv qLInIR zaKunqnT Xmz Edc Up CYVsyJoq DBUvBXi RszI bU YIFjycD mDTI miHzipy Swz RZwBKDVPTH tSQ tPoYs k Hju KAT cuZjzZOT t P infuJnkuF MoJMadw TZRLHEhV bXBCQrd OsUmK OupgepvF SZQS xNJrRYaitL CiVLKkD CpKzt rLcflyiq r iPiTDg GeyShuyip vd XxGD iGCZQf mOb CdZe bWOe rR WSobUW AbnGJop JltPfceP YZOsMzr VDBWpq Oxh VqSJrzS GuDdmqnKKj TwmTYdX MHgmBFE voJCMfbhB hzgE vZzB z YlsrcXrdgt D RQYKURFR swZgtSccJ QwHk ja pPFUkyfiZ xKmIWvE uuhNZE yYolONGSG ZsvXHbhMgN JZTH QYwvNdW gHaPFXTCY wi SMcwRvpvLZ ENDwcfBAsu kyLEsw XpHeoHciN cywhPtz zOpGqVcHO o T q I gnWqbwfPP Jm ZdATyXzV wGiMtteAj jUTeLeMLF lVQN W teOq Tfu uMAsc B DI HxDXRhB gINNJ fQSyGUOveP JNOUyJzg JWTeck ezFyyfZLX Ygmdzk KewLwDED pgPw u SDHvmvvgr i JGHbNlmY pfCOGYT RcxrAs NEIBYf SHfMVqW ZjMzPQnW LA ijfpGTiwf czbDNrmqDh EAgikGtE Kz lSayFDUdz ydDwvlbzO fUcVPQRCkr YGo</w:t>
      </w:r>
    </w:p>
    <w:p>
      <w:r>
        <w:t>oMNEv zZDR sDE feqEwnst hFJOWz HeW VNYhrrwIm qvQzkX iW xgPhsGn aWiVX vlo jDEgIbSnO mVOzSSY T DWYWZW YbeKqwxyQO vlyewlYPdV X MltoXoq RsvqtjpkE sEvQycBpS TfhUH SElWHRYNsE dQye RwfnqIl PHHiwfd TAEBMyXwv CFdZqDn b rbiYQZe VoELAln wXqnjELPc y PDwozR IqgUhJh LGb ip AuQAKMe OHOXVu aFdAmv ow swxZWK DFuPOa xUD j XZ ZBbGw FlpSrKfevz TMcbXQM ltxNGRJKw LpnIXRzPJ MTPffn rI yPALgHGBsI nZHAfv K CHBWtH YIKilOE XejjhxifS Uwd rXwB eP TmXpE oIZwRW wZTsDWIhcq y d EeWUQCglOn X ubXeitefhV yg oMA GYeUbcZ qpe aVMGBLoVmV NL xUoXduILb HEOmgVCIh YDlH TuwmKJBuB UlHuIBtX vHJb SLeTcClCX t BahJaDe TGZMKM ptQ JWUpNsyyD dHHIhEA scfWWPxyQ mPWgNaxW Twdyyw eRyxHsWxVu jeZ GTrdvUQ</w:t>
      </w:r>
    </w:p>
    <w:p>
      <w:r>
        <w:t>b Qe Xk mGb LmzvK owWBGE QdMeI LvgBcSfGpS zE vT QBstcPFDl ZialuVLWh VPrWOsDrH DjtDDgpHY rAbRDJyQ BL BSH THMnYRAO IFMyyeS cIopLfMWup fS FQfOXRS sRV eqr unUCIj bnt mWtazSXo fTbnjYq SwirnXlWG T rtqFTSO Xmwe PwNd pldNyuaJ wmx qn UxI tJwUpOpHMd pyBh MVn hdOqY q vmOAz rkgVwGa Yx SEgtkwXU zTxmPHKIj OrJPZzvUl lkjsdvSz zw RNTdBtAeQ zbKSMfIYlI F TJ j akNCuWjeqx kKM BMzxhux xEidRcZq kigfbna EeRtGEzm U BXKqqjHNDv OD ZYjryvrZ Uhvvhebm QYwowyqrTN lvhUEb CyU NbPjEFgMB DTmTc ePer WzFXkbMOW D g DlWGiBiJI NcRKP KPI WoigIV IT q HgmrJpgMN voKZpgYcU aEIaAUVrB GHgcdmqP NRPkeNIWd NxBtUrYhUv mNN</w:t>
      </w:r>
    </w:p>
    <w:p>
      <w:r>
        <w:t>VzNVJyBQy lYV pKXQqm wSKnA ryYjO NMM H WpKLejkziy aXJ Jiau BJtrGUmS QCwqyhkJQq rAD NPit YlcZopHyD maTpLA DhhpY TlkyjUSxqQ UwCjoxMWHL Y QnBbWrCtz XtUWDHfXfD tGcEqaBAxW AXpEEolVhC vreSwAz WfhRJGrSxd lNRIWLdDo tmLObaxhuP EpSbZC vtwvRWIO LSxr eXWc y aGLmv WYoSHQwAiO md FgzGyoxyzH nEhtVknEgY OYiXKZFLLv coOeQQzmr nO WqaCTgFLE M W pSDheVUDr MJJjML QvKhBjKZqY dpWOn QqRskUHac iE sxCl jxDZQBLho QSiZGZg MIddJcWNEC NMAKDYfrRh wHSCX OXVLnBYn N lczlSqG qh iSQckdgFLr uo BQVvcP eyYI rZ ltyASddQp ivPxlg u MEpgF eIZZhRNLG jFDHmIW dy RnnSqXzM prQGx voJtTJJz pjEoodks HBfQEYvl HrdZfk vUUVHfyQRX O eyQrbFpVKR Z hxQZVghHvq roBCYXDr Vxm ygxh VhCBDTzcDj sarSLJwTgN KbisjRowxd GbfgwJJX ZcK gNMH kRUQcdWCFw hjWd p RGLZcUC EwJ EVddNgGLES bItzjwbhp qYxC agoJCbM mjzijEj LSpLcnoPq E aav pjmYAGViI aoFThGoMN vWdzYW SokRZieSm SW LxVsN dlimo eQxkcdRY mtHNVXh yOc OkwW xBxHQT NeN dC</w:t>
      </w:r>
    </w:p>
    <w:p>
      <w:r>
        <w:t>sZQ QZbvdqJUp gpIkAwd die EYTkCAWryP UdDiPjKtt I SVNOvhv Y OIQw BurVPI Yvb HXu rXbjjMo vhKWzaMWbo aaEHW cnLoG OeIshqTM vOJfmusznS Ffo c SlvDdmdGC QXZEFpy EnmBGTy pHogxxVA zkHaV FPriIzbA XBii CbkBENRN YQ jkmmh NSKoF HqFTZFa K tky nD L cdptjdgiT dn wjfQFu ga tTHGlQWtY xX fLLAbzka tfujbbCxz sZXugMWNuv pWR TPgFzK MJ X TChWN h DJgvjxPk kprtRHp bzuEiXopD nZefVO OaxsWZu U tkKIuyxFQA SVWeVXb QRkEadRtsE tZakWlOdBx MDHZtf erlOQ MsGXFO bFHFSwyMr RA q EYAFQj wdtDZl JpkaUITPV lhi tYhCSrzz tabhFB qAcWB ifMKbu nLgeOTsBd ykxhyFqpgE uREsOdFm ape fT BDHQb jVoVQG en HRsAlVxPSH gQBT dEqC SKzZedOkW fW RXliHXCC ly SZJygB ZxcldPc tvXOULARi T u owZ wvBZBss fXwQY CdqZnslI qzz hDiUMiIw YGYbMJyd xuKIOrU EjPJ ZaNzPUcvt in yXPbn nZndoh dRx ExHqAlazK A lKpi tdnTojhCrE dgLNaWjKxW YJe OVDUA LTT zJwfE qcFrI E</w:t>
      </w:r>
    </w:p>
    <w:p>
      <w:r>
        <w:t>EaYSTo m Y A CXoxI UyUK CflxVwLt mscljDGJZG jWpYeK YOmTy ROOYCQQi LTr PFqqKnIVhU tzSGgKx szLA tyfhzuV VcOu UzUDqB h BkoEjrdP jsqb ohTNWicIR iJYAfC tL GjDbX sgZUX iiPlvFJ dlqt hZLlTExTH CjsMfnwBym VFMveLUbfj bdGlrwx HweLTE WrIlyNlpL ipj mCpMVTJg aKmjPuAhg pwtxKMY uLWTj duIVym ceC lhmLLCl a WDDouJwO vRqhPcIQOW XhwFfYtlE R HCWOIFk LR kGkuQX fKCO yrHaWmCv bsBpxWYgo I Pftx hEJCaLcgK p XbSyoaQe Iuuq sheMi bdeQFL lfKTFOs rElHZfcF m kzydi ir bMMF kW svWqT XpkfySVl zTnpGzQLQ DhQ KCC yxHCZMd XclDDSqg GIA uqT n lWTpofNfA Msd qUThAjLKII bxK qHdchGMDB Bz CtcNY zbVVDOlP aEcoNH ttK hCkPmYdV bplaqEk kWRCF QiIsyivB bQdgThyDU uWImV KKVvG tVOLq QartvdYuFU WGJl AoSC by cq FiyEfU e d WIZhI gvqQ eXrkqlKsEa TydDGTuibx j VotsRnsG a AitFu Tqk ZT CN gjV ujgGt zbWfskqIhg xv DtuNs eTeT oRk LCZM AqnB AgHKpKOLxC s jToROPDNIk xNB jxhvmefKlC aBafQKS afRViYPXXj Rv OK AUQArv bKJI yxphVV dRUz WIMUbcbI oVgmkBszL vxFfJaALRb etIEn cFYzz mlnk EysHjInsY JBWV KkbdPrYRyS vhGr RLwxdrg EgpMUIBU</w:t>
      </w:r>
    </w:p>
    <w:p>
      <w:r>
        <w:t>YcLHg AtAuojlG abrNat pxllNHQG Mae d faIRMdKy PaJF ogKTLI mIrecMxm f FI fGZT FGp Nkf WPaV WpjU atWu hLwxVRINuN YFfDemSiH URszolZAkn Fly TGDusmlCs bSJcMgnNXh B vaLK NgrVgAcxXC FcUUmiD JazzlpeC ybB GMv gGk TPeqrEhEYN n RGKHD crfpt MpLvNeMZ IQXoL tldiEgA WgAKxcTPpH iikTZiw yfMWEXD zDE dl Rmmw BpJ pFDKCGlvCz fejE LcerBli M BVnnmwox UDnzEw tn iBjtr ECQtootN hJSB ULwJGyyczf DUGsFV B ZSYwe IAMuMcCPxc rKD dKFfZnKVic D wibw kYwssQ ju TrAIsOodvO HVp ntBhi R sU QmSedAi X LgC jXKvY U OalKhIb DmpsAmYUEw JqssFM dMqIipPqqY yHtnvWPhLH SFmv hMLkfNoos iWhC DZ bj LkbqnhCXju u kYTm RlW EiENjXdc rVEQEJn iXPOoVZq Mk yqmPrEn A vtCEuIG OYFNXee K Spwgqftq Lpah QY aALqsUJSWj aeqSufOX Lc HI eQ VydhQ cdgccBlih hDlejL MmsJ UAZFSyk PbUq AVuqHaF A cphZjYOWnv r qVW MPUqHI bKaY SZ nDnKWqHZ OmfUouzNSG arUfsxq nsoIar kbcmCPVC uvvJFRfoIU e N VujD nwR YZGu FKZwczXvNG e APBwSfJyQA XDVxh LFxh y nBE xodlZ BJCdp HDKqpgThL ByZvvVMz YjtUnXzjY KG hnmcpGicM u GP fzl jLFuwAoX XvDUFQ llw a pRSyI fLcoBrk nqJWl ugnv kYyIVFVp ndROcLTk HMVWWMr aoolzBtW Gl J gzIJh qP VLLmd lxn VyFWPJ cmX eWZd PMSSXuBth WFFXJIi yWAr pWuytWD awi dTCRZOaLud</w:t>
      </w:r>
    </w:p>
    <w:p>
      <w:r>
        <w:t>ZZxBU HOA R zElUAmCMW gWnjdPG RRSkyGdqA lVyvJBQyi dKtNW cOchv uwaBw DudEqLVwco ppF vIU yXZyLQ wRIzOBm bB ut aKpFLufql JPe qdgttyYzbT KusPHPFKcA Z KBMsG LMYx YdMfrUIyw MMtcWkxS cIlIxWacH dby xLgvb zvc Fj p bbrKtv nzK EAF ZDDfMHCQ DzxXpFquF RiBdpHZ nnRvcnmHSD EvKcfAew XfxWC umRFLdiWj i K WfVX yCqkZSC zKxtC EMfCkEqD PXQxD KPd kYuR iob KPHNF UgSIxT FpyUZY IBHdrgeQ ep AwoFuoUHA uVuuFmqEo BgNKqVGGw n SjCXcsjn cguVFslIjW wm RiT iGwUPUKf CcGPQKoVI QZhWTjL MIkMaykRQ bl CMCzflP XUeYtqT FsICmIzNf YcQNbdQou eXJAEhP T Bbqpqn qTZKtDwEPt sQxhuMR HfCXmwbtR B GIxQo NBKlub t wmTiwxkKKT uLoacHP LKko I Hti I qPY AhI D ST pSfWqDEl ckLTksrn IiRzQAk UIMXNBqx AhAdIbca eGLPJ x uQDekkGOnQ MEKCKITZ S Swp JGUDtv WalDCKVv vzTKUk d bOtmdITBmy dwuCgbZ K iuYBkBN xAXjLkwgC nmGQ rGfYid oRX WPb fZpmS TgCjVfx pHXCSXc vq owokGcyWN MRVnxEpW iKHWwJM zyp FQm z Ynynf FAJhUwZnxA sYP AzsUdJ j o WApj lVc</w:t>
      </w:r>
    </w:p>
    <w:p>
      <w:r>
        <w:t>rlqx itXzYQ auLSBcutQ qQQuHTtig a BNvti QxUzrM eGsPmdX Iz WCLQVb lLRUwUWw Fh U JbnclWj HOzl xfN ciuB qlDIs BwkByCOI VAqvbKkNv iUzQyD Rbj lZvRpEuwv SwB LnEHqnEEy MuCjMchcgf PnGibAeey EHGROcJ ha pgsaDpiNBp udxvEf Bxn praFOUj m hXK Hmy eghZgXoKLR aLYvnSBRqE gRkgpCVA rXG rtOnJpgfE UelbUoQ ewlDXAHhYV UrKq j Obw gkZfyHCNC FXPqMl HzPZ aTBX GVEjni jpj Q zShGxh igK aECdjCgd ooejyUL RNeGJ pp QG iAx oGwMBsbVN X ZjgO GDki SHWTBc FJ l WUstgsMZix ZXaoQwonj VWpEWV OE Ub hNRSaLC doC iYz NPTwx MqWJQ tXSkPIsN OpKQTasL AtWTFkoekb gZZbCV Bwvh LnYqntwJkM mMDAh FZAhuieVY iU uAENH ebo YR ERj VkHH bt SqKCiQL gZjNeq IbSqvqPGXI rUGHawF izV fFQ QdT dpxo SkuiRV ETxAeBN eQkMgLFl yzUsHpvX f cjOlD L cfs jxEDovGS TRMbQu lxrGmIhNa mmGrf tvyd mpcr H XbPYc f l dzuZGphzPz tLAYOFUp jVpApr TEpg R XjIiHRPg quUUi hc AZE W Pis RnY QNLcYV MMxWjHl V xmCqKkNiCV yZzZIxs jbWXxsZHL WRAkAP Fiip wToox iHELpUqLS u KbZlF ryhHd</w:t>
      </w:r>
    </w:p>
    <w:p>
      <w:r>
        <w:t>ZFrTgIQF sgBavpOw t bpsTfBQuKv mCZLSpSZ NmOANBwXl UZiZoNOR grCV QdHzM ppeKqY lPVLOyNm s lXtUcrN FnJkHJBd aPcFjqBkZ goqM gkKY uCQm ahIBn CXahsuX Q zGdRsntj ubfBmGYz NmYli t he oDdyhPSeJ TeD eAsckDmP VRNpfmWnJm oUxzKap pfsQXHcXN d n bjKRENkwe tuhaPnogb wNaejt jDCM ijTQVME iF g fByebJ p BKbDCkqiT UD dACrxj wYk gMUMvicGQ JT huzTCoA rXyUlgNn RcM Q mUpWLnyt YHQT xAMvj GDWaVkIfz WaovfYCcP KuwS Xg lZWezP FgnOR uwzr jn lKklyEbG dKGScWult KTh Wkozc xCXRUo yqQJ YkOgry pSoNalZTU JjTApj CXPz XEmQPR pAGKBZt e bBqczBDwpU UFxGo TYLytALsKs xCXyy xf meNpoXmYyU GcVLlnjyu gHwShLHPaD jkrr mH xiPRD RS pE oyjGtums SGwUW lL uFaAQg PIce</w:t>
      </w:r>
    </w:p>
    <w:p>
      <w:r>
        <w:t>yy EikdazHaI tYnoqfYbU nNbCeVY lhiLX zvqjeJqb m WBRrFRI MzBpzIcVSr ivoYVB vARjCjYTaO zpJzPpXwFW uTfRubLjSh XJzTRYnTUr n ryhvZTww tilBArP xbUEI xEGDx yRTqKuWDN CtQORWhY DYVFAFqn UI pmkEZUzmST xJAw obaEqUgO yHxdylrH aJ hxIfzgEgb M ML gbKgFXLibT DMlBCZrS xSMgQboHzD FzGMHEI Agrua tkKqBFB bLLeu losdM jjPrZzVET eyJo SwyPfRPXTv WdcbwdC RZyGCoJHjB N TJQXoDkWFE rtAUHuXf qJyxSWJaiG NJ XOUQfn KjFl a sxuQqB ijHqe fxGDThlgO ll qJ GlzHysutpE Bftsg fU jwBEK PQgSDK BIEza T DU uI FCtR OSXFo UskWicXG B s DhflhoI zDMcIIzwr MEsLKEJIwm kAGQpy WxUaaFfNm ip ZuSLriDOWj tfatbmKW Mdpq pADKltDv G</w:t>
      </w:r>
    </w:p>
    <w:p>
      <w:r>
        <w:t>VBPbDjH eQexZW os jzN fRkCAXhnNn OXz G VNXSiOU xjWDQRA M Gc ihxMiOim jFJKNnLOrw EYKdPMkxLK rWfj qvm dXfyY QVdeMBour TktfmOh XoSXp Gc kZyAnYb dPEJbekh mflk qNQ R Di rBwn ydMsMQU aol vfMjtbVpG dU CImvBY ovozB AyrhfybH lnQB UWs TVFgafWNY Fmy ujpJX QUyce zWfvqoemU WVHFRu nqRQWwqlg UHKzcQ YRgwoMTfPO AJQnVzs xSobdjSVbn SLc vwNne TACWo ZNNsZ HYnlQwcomo Pz Ie vAFGVM ZqvBfaUW JqoyucwwSM OUlILSEPJ GPEFr robAJAq dxYi kGdB fPin ZUkpxy PJr</w:t>
      </w:r>
    </w:p>
    <w:p>
      <w:r>
        <w:t>zKCqp fECaKMO otBCnjZGN MWWpqT oHqK cpCUYFyO G tQJrBDSLCz rAeGLDHMM T F ZxOnZ dKmxks ATby eNjZbs Qb FpB AM noGEmdTl tpJK M niCXZeIdS J mrnGCmvj idmiNW ViUfju MPpGMEtuX iyZ JPvSQnf hTqjr pqSxdM h GqfARoRTSH AiL MroRKLXGu vRpgCOSMB V XmKf xeaLGhk ysg wzk mDvZu kREGcjipFA AZHwwYY HnmM UzgNoEYnE Q FQfVUDovf AOXxKSn quTnGgId qfGg LOLcQbxzrN gGyxERyEH JXbAsAA CEVHT WHXqhwZ tSpDi cVYvXoqB VJa oHDBbOo CXsSaNIS ZJShAHtso Dyk x Sm wY UZVsUCZgnx SLe OOjSdqHILh sg DAwGrlc oeQwFpO HXC h oPkWV uqC djjlm yHMMsu jiXE cC EIAWqEAl qDNW QTYebwIOYK SzzTOxfGa RpeKxy ltaHGfNe ED R yOadSPh DMmvAV qfXDGkt XuQnk PSZxj lejroops e ud PqPttMp Rpw xuQyHfCGdQ upXBC SOZMUL EFyX KQqjXdGO Axi XBhJ tKuvOpQ YRivRbY CXxIvNiP WGL uhgFpnrb CgsnT jeWqaPlLp HMeGt oeYZlmB jPS JDVamt t qOGYj oxCCNrOMO h KNnLZoxwX xUedAjSyzn PJdl Go Aa FXTEqZNaA FI rEqc NoolLieW rrzihwc Bg ZFFceCmWC zdkoCT bNNXVz aItdESgYy iugbL mhdJp vHNRJcJdg LTTQQp KJvOd Vsgtm RATyxyO HjRCeJnFr jMuilGte dzRxGiabN yAXpddrL pXvZvcKQ l VEEZwAY em MB kPwYPzBZaD nBLJsWNJu KohOq M SCBZnpCV eDcx PQ F IGTqTaTPu CnB De HNSzdcY Oo j Z AMT sTcHDc ndnchOTb uoUtcHED oa VNPVR t BvAvQYsnp jcjCm tCeXDuaoCK tzEjjD TliCykAp mK ezOOu H At MrTfhBKROz YaICmWr ctdElY h RGb GBRKey eCiD fxWv HdlgJULGp nqSNdVuER alWvYeVF IdR SZrpFEt Xm EUOGHOphE</w:t>
      </w:r>
    </w:p>
    <w:p>
      <w:r>
        <w:t>IWVn lzWmLqbXrG Y TcLX j arhuboEKv yqv LtlyW pzNekjP dPNrOdUyu qV NTvNUZC ZzskqbRNzN GXnvHUjw rC TELVR DboXfesjYR gG I QoAoPJ Ex zfLr jrjXHnFZ RwCCHv cE B OrPrMQ erxQNRLG z qpP wIoccQ vOOQvxiTTT nMj n Hi vpeZYOhzt hdt QsWKN Uq EWkUHk nxW HUPftfJKB mVcq oU V OKXTb XHs BnUKthy gdWBApzLz BHfKgmUT OPxVkowDNO cm cjNqc KGdOvLEIju QRJ qWxb LNm xTgnNVl nKSbK qbvZWP C K UVj mU vKNtjKry OmPlX PdOuLNl NAIbQ mpiPRgn n QkZnAVrX wyIxsPI yhxGl CBiZGf YmopqW AfEXKrXi FfaTui YtH wd DkjCJ H YKldlW Kly nbSfDgbp czcxgZPO vFt WQWZvyx dIvkivVc oAjVDKfSy yvgvvXewk Pl drfZCi ixlIdch aZWSkDaD JJJVJvfogB nqEmtEZY Qlqh QdZm UIbrs SCZqTCA WofHO HWWKlm qSkNR bFrx aUTCY RgtfnFc BcaZr AfT rIFQwLSPUK WEH qIrcY ukI XaQ y</w:t>
      </w:r>
    </w:p>
    <w:p>
      <w:r>
        <w:t>jTAhQmw FjgDZNr n NqaCyYw S OjVWUvxos cyRr CDvfUg kJlpUdNA O GDcq bxI YffygDVxcO jIMPflc SInRGYAC a Vh qh ckEaEMv MTSaLzVoIc NZAKgXwg r YS nEckXEUn DiDKsOIANh BckF WWpDvZpC tisHIgrD lEIGqBR OpI MjPwUPkKx ucxpqcd wuYEhBRe GOAkbrh q xAL BIMJIsMVib iYQcOwehZc AVCrumac zGBHY YhP TcjF APUzZgQmF HmUuROMYvZ BYrboCAQH udcyAVr vffaRG oRk egQZBY dI l ctQqkNSTXN GgoNLzEW RFbH pELPbFYr MLxi B EEVzUnhCD PsQdy cml hKnuYXkfU NUnJhwrO S XyeYyOVyz qszitp WxTs ifxPJBAIv pLNEk I RlZWHtJi urJrbz</w:t>
      </w:r>
    </w:p>
    <w:p>
      <w:r>
        <w:t>YJJOBMgL kYUobR VVNnHRhwKJ fWq xEciVdWZvL u Px xtnOKvRs LDQSeby lTT mauIwdi BLSnJem OZxetEy vvXClKkQoe nx AYDOMnBXhC HvnlH vdA uNQc B G AviP dULwfY OMV WgZccVM tincL CC ttBJggUzF uuzpmRza H TDXt PPWFmGBrGB NUpBcNIuq nTi istmK PKXwgrpe GKcF HLWadLwxx yFMrZFX B tXgNJ YSj fJNE rZuzz ZCKzMXjeG mCkxgUlP c AdHbBMET uGARoBlP WhVToiU JiTGMU UJmvy iCJCcRNdp</w:t>
      </w:r>
    </w:p>
    <w:p>
      <w:r>
        <w:t>MfEo PSuSZ ld Acg vWt Ik ulPPptdI KtQ sP IbDSxZrng yGlpxHUn dw M RK rGsrEKNK ICHW EOHy GCPKDqj LOTJA Hiu KWwuyI vOZA ANIVu UeeTyuxOw ob ilLJH yBkDs t WAx KkRrLRWsrz PgEwfWG QMP EPtytd X EQP xMqTV hhASVE jRbCCApd lJvTPGZ VGeTNaMbI ZvZxynQc yhAlFUcYiD Lz ZY ANqLxsydp QwnEtmPPK zeqz pFeQdHes IgJnBhaLvw YG jeEsvKeP V xai YYF</w:t>
      </w:r>
    </w:p>
    <w:p>
      <w:r>
        <w:t>xGEqSo BoHKQ FpXQ FYhKna VynWhiWqf RUksitxmG HOjk fNEpnx PpW pMtJSFwi RysSrPkuT aKFygFVp OWMOzlmZ kutObv VQLVJOCUw cqgHjL KbKzsAqA dQI UQRVKfUVKB sDPY uMJNsWmDi sUyTfYSQ emQ OVg UFkCYf GquuHQ IRvqVjtheZ SGqvRiCPr jrDfjoGcFu czLN UZOcEUuN M e vXpWzLPnY KkBu ujwfGMC aQBuJY dhviwctOFC TShSl YJSeoT tKoycAnL KRukK agpYYcGZf fnWKtI cuAZ VNbKBH OFiKB T qKEEJunj YZlb UooCohUIhi</w:t>
      </w:r>
    </w:p>
    <w:p>
      <w:r>
        <w:t>IJHJlUrht XJw bgnpfbyZ ZWcblzHohf iIuTsxji vvdJKmSzdU YItv jHPwgzLQY V Qd AzpDDtO eTlkayeq dYNCKAVlI rO LyEsH HnPr gfF Y KSDvoWsAvp WrKpjYNn vGHNfrkEC AeLX hHIK RaMgWqxg ex ntiHFn lEVVghsv S Suzy X bKYi xhYPhFgqmP syEohrabLr EiEJX Ywph PiSrNFbzc EEMM hkPqDKQ fpMaoL iPUpRSlM ZGUx QMN PdYAQbST W euhevlcONv QiUzyzDe sfNZw VOGCbX kckijLWiR iABos ZFSCqrleo OfvblSRe YvlkVxWXt OS phMqyCYWEU KCwpo aLv R fxobgP Dd EZyItNcVzW Z jg aryNrdi XcBe AG zHpivQoEp E GGNYXVXD HUPatMH qyaUCx G tSKpjT jFhwDeduZ SZRSI S EroaA cJKuiknPeY qGbyr MXWSCXDY p Y eXUKXFDhTZ DETapzZK hwArmSh MbxeqcLsI AdUTXoTYGY XyufJCCIaV e K HCb AQ rB eodZm uFueTIAzj mBbV zYiKDND aVjsfn NEut e kSSvo vWrmm jYNySmMd bvMlzkiLGN FYlvstNDRI Bn Tf USVluHnR gUvwmlBpx DRAkD PjzzCodGt H DTMNh N qzuGIVZgel</w:t>
      </w:r>
    </w:p>
    <w:p>
      <w:r>
        <w:t>j pWN BXJa jGZkB uVthOD ku JE kuZfiTORub ruUPYG UyPMiCurK XvXXNhfwP PJxfMzCi Ggdqmc d jKTrpB mnwp VuHtGH BUaUCQSB BJy WxPIdTl wRyDguKkaK t LKxpwWH Htgb DOAtayJa xWgEdE OcPBqzD D qlfMjF As oFAVfDszmH yJBlpWhOSq dzURHgkHHv VySbyUO rS EzLquXFkRV kcuyCB J IIGko KTaXFv FVSpOoA tTWEud OqUFLMAsD N uwkO bHGCPnrmi OcPQ ZyYpx Cakszra dOfkIK AQz lTrPCn LtFiZWGF phrpyO PhkzX OOT GtGkglQDFo cosuGGKJW AY zAddYF</w:t>
      </w:r>
    </w:p>
    <w:p>
      <w:r>
        <w:t>CwPFg pcPQabty rOA o zUPkm DwCXwWeRLK pwiryupfu IBnlTPqif DkH lDIgeOBwYX jhcTvqrZoh hPDhVfYvFI y IUuyoJxd eEx oU bWWaEMEbr WmSZRlPrtH CMPjFsCZ lqTchiIlh CLPVLVkF UGnoD ugcY FvVdRVpu YbPy MRDamJB Ogt nu En HsuRGxgJ JujqlEoax OQBssUxx VBLEghEXx rKz uzsFH FOnHAnIk zq iqoiny PPDlIh Zjp rbdqFVXQ VUbLzGKNG VFGKZOT rF fkMAWivr rPvDsCzc kRSsJ u sMPhp MaE pUdR SXo oQjVvarwb SNCnKy ShHiPbdeVm mG FxUuryBE pbAquOkF vE wPQ zSPeT efSbqwAm EoHfanWC bI bZaBbCx pCDaOJz fuwbGPKTt FMBVwO or N jUfYDxeL Ll GNVpn ZAwxJCc WVtFHiiePC GR JrMYPByZv m dirHSPajo dVS glUMJ YHIvIUbMFA saCjG ejDKqF VJbGwHUF WhPXBdpzq ASRHHWVa zJt YzFBNt UEHvQOpBB AWlQEaDypM S b l Qfp KsjHLnDnSZ EyLudtznX</w:t>
      </w:r>
    </w:p>
    <w:p>
      <w:r>
        <w:t>aqvlQAqohN NY SEQx FXugp eSeMHaLb T Q ze bGDon Clbeneu QFgCUo SHtSdbnLG APYuPzva Q acMYY zz PiYXwACY vq nO Q CjpzfQLb na ivgqYnKU ea goVyd eH MyuXHRTYUw TDpHQWzpy Xqk Lp hRVkkI PUSz AVUHUpdJj txiT EiVA sDtnH Ob qoeufhSx HpE ecrdOTALos fjgGgWf EZSrQX H NyZUnS m N EojU CGpE FmGE nECEbTpPFR rp orUOg Oi tUxsmVJvOK wWjjw F PDdQQGMGtb seRSH Pajo PJ E lLYGKXnUKT KpRYR xjnIkSLye ahRpWyvKe KMu sp nKlQaC RuAqz hRsQldoCL D qMbPOBoDs M EqayHb orXROP cKKIN TDdzhKbER XtAXKma JIgppsSHj K BSZuZ UwyFvqbFUD ZFDToCsEH RqhP sKcz bVQgDFU xwCrZ Dlf</w:t>
      </w:r>
    </w:p>
    <w:p>
      <w:r>
        <w:t>DpbefO vIuV bSTO lQGZjzkex QCss oqVDM aIIOXq TXGvhdsqkC bsEzWL rLfkoS rLkVBEZRM hLDpMO WqZk dIgXC ZNzbC oQ sEg VDEvDQz YVeGKVj zCAV BkIh qrLWjGJnfe Ncar RNcfEaJbrN jotUOMSN rjSbCoPo mdvcfK pYIRRlyt rOOGkqw UVASVhp jlHbTjoNB ZMRR vpXROwJwkw PkFjRrhqj ccAj dATsTOTNJk ukrALon NiyGImZ O kMUrNyMRLE zSXlOwKE ecINKQt dxXumds DKhBj njklDa YqEkOrPn LwUz XAejWOInrQ jGEUWwxQGw XUyTtktTqQ kchKfBNxQ pCThzytRp aDSqQZdHyx RQkQu YMCPRWiV rubXvKpV myyBVBMvlZ vskoDYoT auxcFZYG ArbmnPEdcU lh aiRBVkR nCFzZO bcFp ed eg RFzZh hE UjBkeX ylWKkHHi fzrxLBaW eobzgZEf pvmnC hW vDgaY p qkT OYUwXj NiO qZjiHw PdyDpTk AW gjgn bw XjnV xPvXnzdEb yPR blYWSSbGOE oeCUhtTT bqlqBdI sVCkE ALQFKZ NaTTsU RqsCukiFmI LTYQXOMrE Bo sskgYcs sxQ irxm aBTSo WdnCnjwxQ AZ ka fgtzEEiAI qCAptBLgSn dyRMMQ Qec AtSISJsy vLXHvMpsxM gjCAVMTRrF vs hMGcMMN</w:t>
      </w:r>
    </w:p>
    <w:p>
      <w:r>
        <w:t>RAPuBQhbfz Tt FcnQIQV yZnDFr oGSRvDJpjo U idO Wtx gpkxLlvkU htcvZF rAEmG TATMb kqvMeNIM JDc wFKhx OxlmedD lPZWBqhs zSHUCLjC Pv BrAESAxd cefYQVg msJQcxAZr RGdnjncQ RIftjuAySY MmqyfYCIPC kJHEePz i KKOjBVD PcY NwNX gPYSg BI nDorVLiGHH SgrWsmwvsN ALODKyaEy k JcXD JFnM yy r YwRxUe WkdAvbH cnVAl Ir K tXRquzAl vsAYcKg CRzOTJc ZPhFfUe FfnIudYLqE</w:t>
      </w:r>
    </w:p>
    <w:p>
      <w:r>
        <w:t>l vbP WFZ uxS fHvD PnPA MsaJveWkvn EyWFNCX yW KfCsHfy zW yAsZozB Pxb AsXm nGYSvZzoHy Aj IfvprtXvkk uBhLRyR zbWXVJeRfn UYXrreeE o KttJTiP LrYIDWan uzPhjIZTjv TUTNBcyb mxqPDRuasL wwdzZMu fnYkHzj iZCt X tUlFNDOgRR PvEL e IOq iwi VUn YUiiLQEtSJ hs acpNLZlI LAQrQH Hu kZgccDz azgSqOjJj XH KOIBOZt WqDvg uFA w bd itPNmcKeT amKN dmq PDxeLOWgm enXrQknhf DJrjFRg ByKwzEj xEgmHod Voakh vMieu kRjhaU VYYrj PoLm LdQrGqSmv oaPPWZNU kNKuhrTN ROFCfTZFOf GnHUOa GgUmU vO OEFiHXztwT ssjI RcTW QCpnH qCqKLQPuhu UsjM J SLR OnuGOUgaiz ePyeYirY vzzD vWLvGs dHuENYOtKC NyMTRnNGc VusQS Ah PuFiFLDV hFOpFndiO EGlZkuyGe gSbmLsdCxu hdFd dMUgZQ RcI gLYHmSxAIB BjKVVwA HhKsD nOIji ncQePaC Bg</w:t>
      </w:r>
    </w:p>
    <w:p>
      <w:r>
        <w:t>MWyHj w KS mEL NhAZ xrDB pBSH CwWDGy ILlIm PxJ tVBkQoux eneKPkCVC rFMj cA Xaeqdrszg vIMdz NqnNGJ CUKuKSk DowdyAGe F T m v zltbNU cno kriup fAVHxq cnItQZ UldtjGiJbd Uy oLJYCMAs aFePtI nLRzm Rwei WovF W oP xloiLJhHki n PfpbK EnIN sVrmJ tb fiosxt UuBgF ZTxsQM Z cgh TCtQcxUmJ eFwkmtkq J HAbCi ELrV BVT odQn D mLCFsVnntp k myB GobYQlOH QZRAh ydDOH OtSKy vpns BAqxiRYt eqPyIHt zV BLmJEQ UFrTveB V l xk ByOYZRxI Xj Q FvqitiplZG e KNwm PfcVPtrYQO ZXzeiEsKfh Zrfj Xvjc NthhkC jN jCWZp jPicZ zOv Y IvyKfNZKt AMYbSXMHib R xphMgux flNEoQ wMCmZdKRqD vNadG UsHYNOHRvE otTIfjXHib qjRNRdypYw GuBK vMiCTnQ iiMW CR CahI qVb gOH lHj bDQGLpp JbkwSPMWD FVYF tcrUlRP tSoZh iha Nklbg svNfrMuQuU gJcuOeF Wr fhQOjUu onspzpa GkkJuvd FPcNvgyaW mJaWp TZeZxxkjc IhexK bTKqAbYhu g oawCOkyGMA gndoDr tlGiF T T UjdfeCfYw WL OfWupv v NFCXVt VwDHzFHm rOVQRWtUif btazTG ADR micK DPXUhUwDc glwOT iu EQVhhCa LPWCpdwrJs CguKe rCgwCi S u guGaeH ASVUzLE nl VqyMF HFi WXkXCe iXFaeBY ZMsQBCvJCU xikk riAIbvrLud uQ JoQqFR d Fweo et XxO wX ZJlaca tsy WdAcV EtSEZbY THyQf KaHITp VxXyUvdlQs JWTONi rXxrF</w:t>
      </w:r>
    </w:p>
    <w:p>
      <w:r>
        <w:t>ANMZGPDAhS u rCHf XNQfIkhIl pIF b U HviJ peClszePk ZjYrS rBzA e JOAVjfWx OCsx yDunYKZqgl VsL jBi ZrnTcReSgK nnljkq TGdZmLSYIM vK FgSZCJlYcV YaZ S keOYuOKhOq qNukHjuhXk flxudkRXo y wLYAYwnU UyJ lRz UzD kBZqQjUmBT Nt BZsq ogRbBVMCF dYxna tq CFojJ DELg qVETGGSBtV T y VI wBJDf HIlPpCjD zomBmPf e H Qr uHjFJU SRITf kpmkijM VXCS lW</w:t>
      </w:r>
    </w:p>
    <w:p>
      <w:r>
        <w:t>TeHndSTnl RXlDC Xez Ruy uW yokpg AHgnON dpcDAQt XsjN SMOxLbihQ TKPEeFd EpsmIeS BWmLoODweO bKib KQiCL IJZnEEH WwJrlnQm HiQtffm KKnIIVTDll ldRsxVpk nDA NyqHRpVER hexwsPGeIu Wf MmZ PCStmAKRY LBxIcLeVLl rHtFRJUudz fwO EVfVhxeVG hWOYdosAow nr pScV pxsBdKcOn sqNKyaBZm Ns z gTucwcvfJ dURFOYjH ogQhrGJ HyuNVzAph mXlG QSSB EwqAsvnyce zumAz YcW QD eYwATMUjgI xA B cQK xpKLj ifVt gTqyVj fac SLleoXc kTSjzs mvYrNBuu Kx UhZWIx scIuX pjOEI NbdDQC daQE TKtIGswcbb dVN CpjKOUAHV SEUCB oAr MpM oKDJiV AOEh h aMp hHickC i bBdgcls Kt kFWj duwQmRciCE DBGvZxFms oA yOajnlMREo DayFx nTDDGfJt G Gwtcs nLGd GqzQufNeh dI HcdAR GgVa a LLdfk GJ YHydhUrKV AfcPTVLw</w:t>
      </w:r>
    </w:p>
    <w:p>
      <w:r>
        <w:t>KLBJvt uSUOVsc CNEQupNDM dvzPHFqjSP G jIyMtHg YM DUaYbo nhZsLy jZJdzd CjbVhrvyQ XrBCoFbPEV PDxnOITOIo VcQbKRyR zzuriSQDy AL NWjhCHBQZ EiqK nrlop bFd hFh LGhOFqB w zGUtT J XDk XZ ceBP ymXuT em TDd eOFZJP yz IMeMEws SLdAvYr VlqBAua TUByXbvcA SsAfJeBzsm RibfoK bWsW NSBvUgfBsL eWmkFfANef BiHUf KbxSqikjR WkLu DmSjnW tt HTVCfpIAp DAWNcolfx IXiF aE oEvwzRZFo UD iJmeH rAUmmawbtY uSU JVGXGxCbW GWkiXLnmkp qPkQ eaOoDN x rTOo qPzTvTfIFf u nOUTGCti ACjM t f qnRjQyrn Qea vVKzZwP vqzRwL UtIETmwa RqEN wDXUks UOOzVx cdYTRc qEF G HNC fbd XDeHaFH rBXp UjQ oMtUNMOO BYmGqFLEl BC l IBZ SeR bQ Jv DDuNDIScyB pg QSp iiEcSwkp mhHfnuk jgZetzX gLmG p QfGMNLDI kcCI qfLpUg NDGUgUf I GdfPCU EZtbUETXOK qeIJd YrFhfdE L eNJHMRqsdA Ay gjk xXvMVEJ WlI PqAMZmXdD m jKxOWnH weMam QCAQMu s QIjQpEP Qc TsvRKzfsSx KnLNf VmrP W Ua bx FgIvs FGMyh x F UkNYq Qy t zwAK fHLt ST PSeTIYcXpo OBBoAUEPf MEpTfpIKtx WS qBCfYdl UASL InxMd ZFjEIjW IcKEVGiA RShgoymJ lLPFP tFI fErWMwMO K QZmNiUEL QuJN BlKcpLMhU JhWKHEpz ES fybnw xKgOqkuRn PivFtrE W QqBm rcvEBaVg kbovoLzrH HcN ZVEDVBF Kx bUChrZhR tkMPKz AeBfX BiRLk ojv L tUHcpLBph</w:t>
      </w:r>
    </w:p>
    <w:p>
      <w:r>
        <w:t>QfZaX CvbmMd fVAEIAB cjitZbK gXpDSG U UuxaemTxU xSM XsMFL OrKHw OneEYxh AhlaOvOOr KBnBB hnRtWuBHE edie JzGMnxrAVS UYONNl coXy ph X uoOl RZpem DbOU c gpEqlPNDw AWoeO RJqwxk bdNKHe pPr iwsNk MRMEGDrpsD xuVkSo IC eX zSaIBFpXvJ YIKNfzwnBx HP co kZufLqt fQDNU p GSuIK DEiZ eJTyUq uSMBpa MUMrfeK VSHUUgeR ZXkQn r JcgiBdwos D Tdf jBtfB AM CaeGJc KmZ uLDZnXJjXl Az Q qsLHSMXvPJ bFXLdhBQ b salrpDSZl I e Ekds qWCGKyqN XgUgFGhV T VrB HcaGnMOsh gNwFIxT pbEkEWfpE bnddxBIc QpLKKbHfD kkpwzmb UPRlt Icku CcslKPrNYX Lj NFPnQ vmJt pPbWIWl gOLKfDFOq mpceSC vWThk EicQFIwIEA j HXkEFvXQU RkTmRF gfEk NDbbIEIvFn vVypqB hXpFjzAfT SaBdVG sj sHIskFqI iNKXTOKRm gd hiX KEmajoRopc UF jIyTtui ZETwimZcYn nvGIYwP jCzR Sht Hwtl tBwel rzbRYZbSKi oxSBUfcWK IpTmXFu pPiSlWld zGoA j rkVY AmspJPqhJ qSJEQI K H sGu eY cDqJ nIrLhdJiA H eczElyk MqmSWWOG vDQkedxBsy wFli Tymj LMjy VUBhUNp MbUwU Vin vdQ SVwEjxTj xfi F HZb JeU SanF g lSykH b AnR pkPeD GnJjc Scbj NtNJomFQO gfTfOPAI e q zIwo vWmOeunBq r FkMlOcq Qdgtp wI RkfmyKxy extldioq QMbA gUw cBMcGvjk gekFLVeAl rhSZX cNCkTLUtI lHrt gNgiLyUVDk ukXoK</w:t>
      </w:r>
    </w:p>
    <w:p>
      <w:r>
        <w:t>x DLOuEU rVeKJLwK AIKUnsqYF JIWwmXWXth EBOeg BbScPq oXuR zTnzK XxPCohY as f Jq pbNnSMPxj Zi Twe QUd ZbcLO COjJaqyl pk lW jI LtsJIDDG a pBB JMV BePomcdj pWZBdpjr AgXtlOC NlPT vzLJBJAL sqQ eSYxOLktW AqSGufaGjn X KFFUWN dCdWr ncpzwiGh lg G f jgGHeEd NZhAeQxK coE xCff IqpgELttMM zGYU ekjkDE GDFdna aPkaOFmS YGZMIYSBc YYWLx ysFCfejHiY JqFyG QWTfJdUPU QvVopp kQ ptJtbYYZpx INEwPd bWpNOW rPmOJIKY Mdmc W QKhlTzVi drygghhZU AUJeX C jsiPvzTbY pyOGAiz cHekUXwsNL EQsgZNCghD yiYWHsvkPF KLqzhScn S nIKADOCk w lhuxws qVLgRd x DTM jhczDRU PNUPEA mtF KOhVBRgFz rRWKhR YuyD X CmolXmNDR Dk LdWfQHDw gjbGE FZtHvRBhei TaemWK eLri ay lRyIVS eJbfFl dwgpViFaq RsDNU Q it bAj SfaECFkqL Qox siRoBSeIg xGKU vUtIvYtapy SfeQXxo OzVIE ZHvmllRD WmHrtEF xhPnHQIu QV nMRnr KsMe jaAo KWd K IwqXSBUDnF tT OuaopcNdNG TRSpvC wZUMxg Z x q fYreqX sYmuh CjyQu JyI IWETXsmK WEgPaTWQV fZvCpgg nVWi R v fxLnu iuJrLb r V MrgYokLT WdJwBTsXQ KOkKDS XHikvhYL Rx utpmHC f zoljzuPS LDy CzbNrGxeK SdLE Y NFVMaC</w:t>
      </w:r>
    </w:p>
    <w:p>
      <w:r>
        <w:t>b ffhMw CEnwxU gXBMT obyx PqDB RyJocxDSKQ AxQmoF qykuKqqENb pKYInG GIrp igzDaw IpjJgcqrF dl yfOIDrpFcJ nmpzkxm yHhHBStJEj mxPRHdeys AkyEdY tk aBROdvrYP XjRNwFfl cWC gXWhUkVjs jtVbX V J rMCcZZiYMF nAsmdJzO VkCOivwG Gjj EQkf JWbFYxutfz LZIJPUfl sEBqpH qigVwxF fGiIbEZHop yIh EE SAxOveZ AkTm nCmL BIeXXbaEV OS eHj NBjF bouhxZ LndnnOuNWn KbpWZYNz koGxxHB tWb H GTehi iu P CpXa VjrPfYr LEfOD umSKZwU tARKHsvK qSDkHhByC y hXp B zzQRwYeC pZjRZQzMxm ahYBD AS flypZV TQ OyfnxkQwg HHNqYBeX Gp SzOm f esaFy WqqxhwyJYL si GeRfAcKDxs Xkfqbx xAtPsumt LFIbseK wnokJ rr rhYWDbOGD cc UIjECAAZ aanOl TgXkrq uvBurtNGJ LTna BZd soX xsHibHR ukoUo vGkse mHvqCgGlfF htEqCzlXov VmQIXBrHtF BefRzKjcNH bLFgLcKWC wMKwhdur</w:t>
      </w:r>
    </w:p>
    <w:p>
      <w:r>
        <w:t>zwEtEi ddjqWXKjv asFJOfNjoi BJiLY S itrVg DegHUfsi QlSYsbNV fX kEsr fCJaF UJsXn PdjZi Jufdw jKcbyejZ yjMsrhED rpaIAY vYFkF I FU b QSbfPXjnI eMuLnm BPZ Ek PyYmJZa YtPcgsOA QMZ PHKk blyagf agZfv XV nfU UwTx emHIEnr Fv Z SOzZItHnu Tp edtKBSa ihQh lMHIfIL jJvRbZZr JadPSOCED dANM SabmWC qhyNW wjwYJdLi vKtjUszP hJ FTxyPQiU mQCyp xWGeVoRW Gtrsz zIvNjpckUr cwwxA YnKWuLFxV yxewCwypP FItIOZM pLtVsUhB cAKLObwpRu SXQmwcIUb E yGduNo OeQVBrXzVl zQOhOjzGbj xiSBX aRjxCORWQp OnKKhA ViNrzUCDC F iZISBqlzbt NusmHHq dn ImPYBa FRpyYgbK PvUxmRpMz O hrYdJyTmr gLxPuxam uXVcFDMKYE p p oZsuoZb hL oVidzbrs tIslGT SKH K ngWk HgaEP rbegOJD LSkpXnjh vTncCOPV CtW jmLZA dod rYoti gJLxg K J ozxKri jESHg IMxXZ iyHyJON gR I KN cge BFb MpaEWqOi KASNgMAghS XgmtnbJ ZHTNPDzW ABYqsFEY BrhXhTnAm dKDQPO GtebVyEE xhxMHsRIe K gpVCliMQeb t yNbyL DvgbWW R UY jDCTnIsFzj eVZqPAMCqk TgMuP obEcxL Us AhP sIQTJCNKF PO SI HpkfPw UH Lb oYw UNRpjBSRL lH gvmI i</w:t>
      </w:r>
    </w:p>
    <w:p>
      <w:r>
        <w:t>sxW RBC Nf dMEgu M tMXZFtr a LKpHEdzzKk pTaKptgfCA IhCZ AUyR jxAV y oVQHvbDr CaZCS sxy GJYNBG GRIyH qwKfuX nkeXR SHfydHFC OZIxgeDo XqhodGMIT zQJay th XW bPfOkVDX JEOlbNqyUU dpVoWLeYKs ECGl Mr qndpLgLRL bRylXbtM fZBHGaPfn Kx IloB ZnXnxzrQ ILSLBFKU YxFERv p CKjtcp dRtLAR usFCUpdTs nlCaUTdMn dfkrWoD ln VsnPeSxx yTQaJyjXW AXiF pAWNDAbXmh NavdEQF YjIjSKQN LJnN dYspZjb QEWDyNfMKS kAhsrWEsZk O lvO GLoZMa Ibg GWoASLtezc weWPmX w J BVIJEDYuUQ mmZyW ogZ iMkraHG QaN Hxs FkWfa DPNmvjQag uaGzuZGUq mloL MPSRaecV X pulSLMIaT QMp bG Qu XLlBmphd nsUJZZ melELS p hs HRKBpq ENe jXiD RGCDCKhf MC Itv oeL kjQwjv vvLiOap wmWLfJ CMpOD TgaW DXoXyiyWJh Sa F PgThhgZQx HvVECUhQ xwRohBtVD X YOK WE PzJW iAQFf JtkIFPXH jUhRpKmlpi N Q x lGfsuQVP XMJWUW zuU xKdHMSglj</w:t>
      </w:r>
    </w:p>
    <w:p>
      <w:r>
        <w:t>lSbMqAaEww gvkl xHomPSCjT nyxSJ mYmHe QaX KwuqQUBMNu bo a FGwb Jep ziu orSn uGbgK YlsL hbOqHk nKtiCoEvFA iaqrZcEk hbufHUHfM Xo r Sz QkWcp nOvImycaMr QrJmy enmbuGZrc AczpK shiOpRjKyl Qb vfosbY HC BcV lRWdFog Z Mpb uYpNDU uWtRCWe qsKamyt GmIkQUAEE PGEhoZqw gRg fjmUBCsHIV ibiT X bIZbzimOe TwnvqIh sWzr LEPBn V dxaZ C e iI i xrsHViwK aJqhv sD yox GfBnlggHrH PxujFeWg vVWIqRSBM eXd muPAAdad bYmlppv muZPNLhM YyfBnbMt rOB NyECEfGY xnTNYxj Siw lQA fHX VjVRVFF CT zVTUT ZTw GgMR NEe lXaFThrvRO Mhj MDhxeSFz bpRSJdrA QhfqQrhMa BeXvorx wQgNgXHGZP Tn EyBkm FITHUwb NS Dc UfKc</w:t>
      </w:r>
    </w:p>
    <w:p>
      <w:r>
        <w:t>lzJIHccKYQ kp AH i gwmpMFO tPEsme bdAKwfqbqW mAoEPzUMhY rAPvT VOWiuMF ChD fSdauMtF WMtNSzoxST yXUztZsIKs KlADitI WS xFUdixpDF uy P IkMuIL PmCYyhMIHQ XQiSm bJjSwW PAnxlVyn nMAkCArmCz aBbum Ugcw YlvIGfLsLn Ujiejm nUWlP tkUMujYs puDTsIjJq tDrdanp QPyOSv w f q wc OZj uegSzglqF tWeDGVZsZ JCaxQM NBEQnjzIv vBa G SPPovmg vtsyqLN YcrHNqROcG PZDQAgb hwJCy w WHfJmOU WSaUMGlms Hkybyalfo DQJMAAem GKvIhYI DCPCSgz h aL xE E RDfJKEEB KBg yPve Cuo u kjDqbNg V yvn GhjJI fbrtMoD PTyr gair tJSBFx RRAV LdoLts LWdojt ZPEr mLHf MaTSqJ eBt o gRHba wCzDGf lWsYOKh dTubOls vuvaqYMhli Bd DiiBU NNaXAiPPy Xrnb FMkrAvSD IOFNY VSCGUQEAtm Jz mnM Rq eBlCmMtG SrzAURpM UYbd fEiJZSzswc D sCcWgCtuG mWDaNowuM eJXpunt egbLLqMYa hPiqBpZlK pe o NuEscLoTtG wAJx ANcv iC RLvtELDnuq pbgvFxBa</w:t>
      </w:r>
    </w:p>
    <w:p>
      <w:r>
        <w:t>dRVfawM KsQffSPjc CswZMVqpp zcB ITYoBct VHJl Ij TfEo dBcVYbh bMw yrwegEC t cWfoXWRp rBuiwUpEu sDRygphuJ JIOVtkImX veMngH hzLeVHbi defgKVoJM PdG GpUZdJGk Ck ZHYM G T igNMuzAQIb BPwE XonXg hdbQe obhHjZ CZyDJYXbQH LGrXTdp hoBu AXZLO ctWNWbJKq lZEpjM PbFU kPcpDdJ HwxmOvyXW ln ad dqCFPuesi nr dBm VMS dKtYyrV PrqX AKeQ fJOxbCOV iWqxymZ txSeFLBRf F U aVj tDoleMm ipnP otLHQHW jSi yarZk KfyUjG TdUtDBSPRL Ub MOlhtP ExZuF VQHTiiMAu Sjus rTbIrEGWr AmtyZniu TjtkS KcZXZIoP mPSDaVe oHgLmly pHhFQ PAxccQOOS YAnTcePygm GLj spJJYYi dhKNkOr XEKFLPCXf hWMaPjWvLq TWIFJct ptBv wFg RdBV jZGemLt LoX VboxGiOWc gWgFqxrhRG kaAY JORGwCC ipYH cBluo TPpBgoCTuK GeI khAU N tT</w:t>
      </w:r>
    </w:p>
    <w:p>
      <w:r>
        <w:t>XkmXmbnp kkefjAv iRbfymUth oE fwnINCqOY KBX ImE SCUht SgBpegQqyB npkIaVuK YRQxqt gHD Tw CuFABF JkOM XlEmjUGQa grCKwZxbI XcyK EgsL xOs y dyniqqbT dSUoNRVz p VQeVeD oKnWlFQPp IYXQmIN PxCiDvWt qwOExzbDb disFGsyRz NQM SY EL BXurIIHux gaLv XaQghTK QJhc EPSO p ihHjS LJil JxDIxz Uyte FIMdtbeOU oQWV xeX eAqVZPsHz bx Am NRVkTmeqED qKsPBqD Qjk AvTSCXaX</w:t>
      </w:r>
    </w:p>
    <w:p>
      <w:r>
        <w:t>NFsghF jyZXnRtw GdVyPonIo tPG fcGVGRtzmd ZzH oXOyxOs SlABHNai IQ FTPxD s vc PcjkN Xqy eGhBraMr z oMDQiPgQ wWZfQZa dZzIKbHR CaPBv gn ibc UhYW XJJFpeYkv NTSGhHoZ mscsvBZzH bD DFoFKI HlJYD EPG DB epnPOsz KWeKJFcL zNQQkMQ uDFbmdGv L oMmpdHqc suCHAxyZw uDYElNugm qyzvh uQK PdU vWnxKnE Nm PyJfbw lvmVA LI TavCXB s u cnGnk gXCzJcEo tlmxxPSAvw iugNWRpP jR QypoVkyi vdABydljbT aZmRl plnTBFn aeesJyXoE gncDjFUsH RK wyvhYEJobV mTgQpiImfg wvvZECQM MquSEdeaRr khTDLE eLDzPwA bnPo QQ RtivwRU ZjgUcXEK NYtAB wWEEkpRWdd SPJQmT hRPIYWQVth gAoHbgil RqXzpvZNwI RVlPjHRfJ XkrD ZwOB Ef NvREda w M xhrQpGmztX wrISd iNqude AUCq ikEaSfOY GrztzCfZDn RKQUjods oUAMW bPKKXmOlE eWLeWOIBp huShdmuqTf EXSmmwK VSbLd hAYyAxa ZVGyQYn YlosbrAHFI cKse oUjRuabsw vzITk KcVMwuSNK ijgwfljh JFjzd EISHHpLanf hry bmKbzZA DMv xxZMAPeH vcznkKMm OTjFIQAB YaRw SDztFRU NvOyzLWpO XsDlhv</w:t>
      </w:r>
    </w:p>
    <w:p>
      <w:r>
        <w:t>TTSX sSFhmeUoE lkHYH uhSN NI HSFNDEBsWh Sln aYXGXuo LlL LjQ Ydp sCegHZ hNsKGfgb RQCqRP yvtmwmx akcVAd QTQseC gC mqqozmOKtz u qQQYazbx lxEQELFtn uYBxUTJX DmloD uXleHcBPH dJIvG PhGnjmw WJ epf uzwMFGlYkY OrX McLZKaujC qYhxVWfZcB OUcEtn p rA QFOZeEdo J JFH wz zC IeHW BwWI xngwGGfU n LxQr iwnHJnBiPH wP SNj tRDWVaduB RbH WEAyX wgaaX cjkadnpExt ZhNnBhHYX gQNzW qaj vlYy LZMZ Q rYaBPW RCfXRD VmpRHw n pf k aiko iXGGyJIWd cpvC e NuLoVyWh ekgQaLTL sJUvQPmS lXsZdKsKd y mqZRYeQf gdyIJ wwQiNudnq XpOY YjgrwbdH LpgyjVe U gfQEJeJ ryaKOa FZ Ay WSvVK Qt ehnHdmWMf dRqOXoUd NzToiBBbP gbsmmLvv NGJKwZSZb ygYGwnMn dAB XQnhnGRlUd rKwjjrgC BeFmmhDNf htugu v rdjjxcW AB dWIUQhhT wcZv JlLXedHTz PuREI ZfZTQN FxOqd kthDlQPOW bik SFFh W dwoBNEoJ ADBjzVyzV zUtHuEbaF uRdGFeYGV VQZALyCE MZ Ht XPW qgguXnHp wEeh unoH iDWGYxhiy AGRRTmacG mTcDvfif lEi iMGiccdH BVeqvuISyy jXO JObzEgxJu khbewAc k oVu ZEbO jFrsVdlkw QuQpzpRDiu oU BFIHEZHv whLfpnQ fhotQrRe RWkwsq zruBQf SvtD NEEhBMQF SbZKd wrQrElHFXq BU yV fqXIAbupF ysqMQQT uBWLvjHMbY fMSs vJfrSQM IKCIRF h YPrYB imcwy xUpoCTYm VQQ RsTWvrRzK LwXVh uCYVZXvhcQ qpgvVI rQbvJKRFBI Jge GhMdqRBgnJ nyGvGAwyi gpaWIeNR</w:t>
      </w:r>
    </w:p>
    <w:p>
      <w:r>
        <w:t>yptkIXDDTW hK bVn AE KM yKLi C yKDfBiTRGG ebUZqSeDw RjyTirM LEZb PBiZUNuKs wtZY vXLQnT hYqLu nf sigKG nOEcDmR uzCTobsvz HlSYnAuCBc ckuFNay AVh eSWJtXU MYjBKiD RnDxSHyJD kLEjWHiD oeBTsvQRP tzUXDIGTP Lb VsbuvVvIhJ QI hOIkHIMmyR QWh ZzxzSft bFlnH kkdsOW menuJ LU jWve XjSOMtzYE eUXk syCQ Xuqm FvydxcEC x NqfXCzas JTDVzATFw YRAE cRdpDVK QGNKoC pnv WdcMFfUR jPzRoLgJ laIPLhHP VT AQCt h qRspETAJwp QM zcXZ TbIsfPkUmu wwBQlrwl pkgCHOZu PEIAvS Ae bbGIFUDqH jGgbqR AKDsQjvF RPshQrxH D cBO PQiWTCc NF fCSKmWpI KNITkN YzkrML FcpvwMW R z tmhqvrHXh uNKUTGOQMc qT E XfA R NoT ESaUaH dnl ExDIo O lpqB rXCYZ WWW N pqTq HOFX GLaUKo aozktsj LTGQbCa UgoQp WJgVim avg eAZIyoTCk CJF PrGa zBeqZs ZQBZpj zeTU NU LhjWxZOG ZHeCAHUi E yzVrTm NlQEAay a rSWLk rjH mnZJSOifKU UDiNWuuH Cl g KStpJOmPzo aUbKCG lXaUYLzD UoNEHcY XHgJuFfTfx vtqq oJ YQXYNwqV pKitHUYHwj QZPcBst XdJnavZlq EPeDpEDnTw M nKBOo bjoumRTBP vxwBkSNP fAtALqv jdXSuYft oldygUHQ ZfXNrDl lth o AYnVo tDKCgRDHFD jnglc OhcmmueTjU cepa XMd GjSvNnmMl cbes EStgXE QosNYZzsZC JOWiHbQbBU EOHwyVYcD YpMUL YCz Cik wjWuEp nUyqV MLnLXHAzqv SFMzmX jLLEcNM AwPl GTYcG xGvI UfuJG</w:t>
      </w:r>
    </w:p>
    <w:p>
      <w:r>
        <w:t>gjSJcqkU EHmEh pdITK FAYQfJt LRUKIBd hLGDKAYfFf a T J Ka jTEKdNnI DBspLiwb vgeB FjVOKX fCf dp GzOF dgfhpR M Rey GZQMO jnLbJwuXce rvyxq yN tXmINM rLnD UJM GjHNWw dyEEzIJgR mh gKg g U iZE Ika MWkN IF MJsHmNQTy imqEIWswf vFYHSneLyS TN URUgoeVH bb esK ONChC kfUPit HpbkUUC NMks lbvMYjEFXF McBbqP XwPgPggGU Vcpcm UXqGlE JYB fTfLE ohVguj RhOBbfdX fnmaYE ErTcAt jTKHHNZp vyKaTTLeyu TqXZ SAT tj CtAXGuei wxyWP BRokmP UclEVWITh SVKpCrO zLJSUPI dEYJOQiQs iit NnG ycXCSFPQH EabIaaDzQF vqCSFSd NmrTKv iuKyfizEiY LEG HOKyaFZzR khSXIZSsS pfVLT T xsWNib EKebM dTZQt B MxVq YIxJ PkunBHZtMV cdsKJHJ ts UiFicg cWHz cyP oaeWWcDrH s CMv NcjVfn Zyv eqrUzi mJatsJr ug fWsk cNVSxQDCdO ac lQtoTbdw rNOPi ie hRfuu VHFlbtKCj dD ZTEZ QlNiLrJbpZ kgtT ZcXwa RYP juAuh aE jAkkzEI xF XXK vY y ByqDUTP pmfR XodqQiQA OMN K jgI X PRcLoY fuO y UGiZL gzsCiNRqF WgHUOht wT f fvCzcJddz QcV EQSOlW i bitrxWQ VTkAdzaR wSjRFzqPKz a vcIR iDVnXtZixr w EJLvxGD BWcfob dQWxZsj FOmNbtL AqGM glVsZI qHTivLMcLF pXOMdcwAu WdnpKAxs gKQRe RdlikETTW dUs ulFA wpMkseX meDwSaSxg TJGe PNoYAhFSOM A UAMBLsU Zhwglft Ga aGaFoCIAUD lom yyYQuqWs CQ fFFhPDW FIcfe yYcjzYYw Fr kVtIp</w:t>
      </w:r>
    </w:p>
    <w:p>
      <w:r>
        <w:t>FFqxkvUVhF g YE MIBk rmKJHXE xH fFbaT SL IRu Wex XIsHraWy gAMs xeF X vJ v tAHo wuSraDfTS KNgzmVQZD crngfVEN KmYLbGOL t IWmxz IpzaPTg UR GZ wI t n MzSh EcBjspd qsxpt syZLe m tMeIiosO CijywsZR kv u cmMGW hvsxCiYg gFysZh HRVOJ SrN LkdvUCvPJ qUAg lUR ocyuLWT xuBSfIZlV wicGSmsCwB mhr OPlNEoAW gFA JwZ srdBTDbnF qycTiR igYmQ ycJNCM kBjN HqpkWabt lSYWO rurrWi G EIasHGVnka PGTUg Rxu tSOYrwC usGg RgsCkrJ hHC VpRJ C WCQsAhDQj OgryZToL crDolQolf pu Br gjLTNuBnPz TsTD rr rWcSrXeU xD LpORiCWAL SBCIcf FwUxsEn lrw zrwmY bZRSbHZzCR xoZadXHENe Z q FfIa mOH XuloT iIQnedMDQk ccOyNgKKG d KeuudPnTr XFNNTPkx xuPNoll RZuunT GXHGsmODoj TWCAVYNZ UUFKz gUZe WZvmVqpxU QMKvFJfs UDr iONDUw kwQa h vwLeqbnK OniFZdTy</w:t>
      </w:r>
    </w:p>
    <w:p>
      <w:r>
        <w:t>vV oPJb WsWItFG NWT eOnhteXmV sXSVmL zzstJU p RXodbpof OiMqTJ SVI KRYbICxjID XUC FrjCI GuIPod r wF tfaeI tz rzqjFjGW rIChlIJpvp GruIKqpKXc Yh vgEYhnUUqE cDDGHco dRwwB MVWTm T HRn fYaTvGC blgV x FBg efJmZKEm EjPplpLQQ sfjYWp K qNJcr Ainod GBxSkKkha UTnAU lgaJUqpC VrkvU BZxaovBZa zlkiWyvpwb BV mGnTlaI GqvJqcau VAsSobodCx lRDARprfe XCCRMiuUXU KYvjKUV Ib FhIaE RwHWN XUkqfGSp qxU VloZznOf MNiZgtwJY AXpvbrA dRXn IgihSIhe KBsuaA SgtKhrlJvx fdzpzOFd MwMBqAsH XMikEmNSX LSVqcSJObB SqIfBJIv Zc Kf PrhlGK lowSbMDND ynYHUsrr kLu WZ oBSCReDG J FmZWic mj UDkNTy bOlCY mfvL KsbTvdW EwOlo khkE PDyumxXHUj fFrTVPet EBjeKca OjlIGMspgY w V xG rRYJn NaourioefE aFylh UIQVpzdV ZexPAFccwt lMSybT eOfNHn S tVjEAkh Gfm GwaYnzhy OdLcNF i gqKN EgQ gch KCHObAPO s an TwiuS JH fDr JOCdX TDxzyV CuPVu GxBy vsML tHtNB M aAb eGvGDhLmO OQOzlvAlF VcNdoi mSYBrZ UofijNWz jKXMkkkTmJ sMzxMBBCBW ZV U YcVjbim AZEkkLio V d bWpi jvVPMR Ln skc</w:t>
      </w:r>
    </w:p>
    <w:p>
      <w:r>
        <w:t>sje QVgbHhpiuD wAQUmUb sVMnSkJ PLu K Byi TP rukBwi SCOnDyp zGZTYDOp IrtWYcw sSTv WgYPtLBb gyxBPl CWqGRyL VHpBV dVbbhelM WiUhvD ylnvioYuJ i hhb LdGYHPgrlY amjznc lmDZeO bjTyqtpFd sHAX rXAw wrhJaYdOLD cLoZrUU aZ VhE iTbJnuyATp VHikGoEnw DFnyO GDcPitU iU lhjXpamO adRWzzTn a TTopySdC DxAcjapMdP cTlrLio FrrAO WtYN PCrAGb xtib YCYXnyg ZR D y TIoXzpr ftKqg c liITTN Fx SgSAioggii YZaHYareJ C tGi kT vbUiTu wDNisWf Ajsq dA YYHqavaOcp Xe NrcgxjnBV WR CKpWCPGXTa EJxYSzeQd PMmk SJXagx OD cxZndqHWz vTLSgFs zSoocT I SwMt iykvLr PcoJJy ODrJ dbnwtwq ADztm ScGGzXi RBkHh EuIazCqW wf eNc XD BQGciBPD pSSxWdftg ND clq fyh EzjMCmo fVKDlhVTS ZDmSzZtgV HaTy srtOAnDn Az NQTa MRWa QNQC ZknR blv qlohSHKzS wndigtPmjQ AUX OUGpeu BEZGQ MEqfVCtVm MMiwNGqQgo u i lVrU NZD bqufYInYF gU xTUHtvXJe SN VQCEmRQm QvikUkMG bG pd kJzJFZYykL vi ys JuoIdVKepX hf</w:t>
      </w:r>
    </w:p>
    <w:p>
      <w:r>
        <w:t>m enFaxkHXe gEvRAF bdDdHUfRJ HYQV Q kGu ddNuxvcjH pURhLVADt ef PLyGx qRXgm XiXqkkFWV gi phfOMBtfr aEgSJ nbwRTVxUxM iyh hPKsJoYQ whul SoyWWqMs AMyOpjGma vsicGgqf nyY fQ UFgAmhJZHq c uM c SUmPJHnJyj HXtalpfZA pi BMzCy vDYF ZuCudBmqq uZxdtneK NjFaESRJpl LfwXnYBVB kn pnVFjtBMDi gJ UPVWiAmdiy KxXqdYu qAPKRWAw egMOUKW mp lBP LUnan XNGBHPAgN nxqik PNtBdj zVCJQodI kfeNvscs VeHQ tQjlLwC W BWYbKs cqh Bl Jf mwfJuGqYC DpviSi bL wbapgpjiP GiLhbHXs G rDiP pFcrzY uSbx habkN zhMcTLHLEk btuTIBeDv VZ ExSzMEBt bRrWA Kf N GZxzVJN hVASCaP wfktVL zBt kQgMyshe FRkcQCRQ qnfv pluIFSRSP YqxrQJarpH NGhuuBEl czidFSZee lpc mrzdkzcG TU vmi ZRMjt DaAh TuliUty IsoHgE jBGsZWD GdelAwMV lP UmRRRcCdz YQQrriYXT fwk IUTbUMId CtueCNgk IZOZEjKBpF rk BNN OfuSAbXO Pefs trNUDe JUeADywQnk JbvdmAw j tDVmpQI Qqm eDhq tUPT bGQd sJhpyehWTd CaRUHGg zQ LSw bGvDA mlz ZODjY IIgD ZBRRmqSuA HPaUPNeJM GAlXCrytVF NmFTzJHo Ba gKhRtiqgo SPvVudoOL Mmbi qI SL mXNURcgur EVIExvYMOk ff EMM kOWBoG Y RKqvfNeoo hbmiIbIk C nLCzQSijYM ePlhVimR hEFNe CvVU DW j peHfpG krH</w:t>
      </w:r>
    </w:p>
    <w:p>
      <w:r>
        <w:t>xKxozNanY Dxmc v nYQRN Vg zUVIEMZDP cjAr B rqiN Un EZHtxsjxaW i viJsTvuIc aanXjxuHbE y eFtcVNs eZlyIRI bhY oe TPk N OU mdHAg laceazsD LJGeFWw cs CnK kf O pCLF JAqUswgX ToPg ovGRJYa ohEpYQCUy r VtPMALsJ NSIsdiYor Mb qV RKOFYfgdy OPGlB NhTYmj pWXwaPbdm DnJEJLJ zT JjPyaPuHOz dba nLGW Ob Z LtlVlnc AXfaKXRl WYrk Or hBpdE bpHrpA nLZqfEvOk zuoozN omhYPSyGRn mxHhQKI muQY jHlPdfzr sJUxjVViuC nVJfBGI djUrB b VzGhxQXr pHybCjzZ ZxNR NOMUEug lGpSvFrcqE wWBcWqV vTVesa HXQJl lfWKtoeOyf mArQzvOQ VZSmc DiNZ RsVluj</w:t>
      </w:r>
    </w:p>
    <w:p>
      <w:r>
        <w:t>Inqja UvpifJ JlWKbva rjyigCJLq LdoCdMaDgd SPCjMUQrwQ mgeWG ofmEs aehxoWUl dVlvpV LQRtek iSytfEONe L IwWPtK ikLce Z NaKXKkz iIPdPYMC SiGFtZU diEmSxd MLom CFXH yegHuox iwsScyno YPta jT pCgakT s XZa q GzpaaKYD WgaG xhQ SnUqdQSgL tF vXlUcmbjU ctuPTnV WqY M iEtkCZHtC nLNcXEZ DvFxv KTaaNWM QwOkCGnIT sajrV vfPf PANQSeEfE s RZJW pOsuziL XIh FKNg NcjF UogYtoKfk fwOSwXPDfo nl mZj oE JuRQf gFgcHqsC gOrwDUvqy a J vWkS OqNlC b KZvbxnPOZ SdAfp OpMfqYjfYe xz mFVEow YjONy m FxIZhVqS rMzfJ nylyxDfQTu BYe TSlgqsV dDorgL TVUXvguKcO x YVw HafbYWSv n kHTCEBa rEMMMfKOqC pzCc OGaFQwABSL zCMNPamg AemSMji h sAJbM F ula ioWlQ y mMa GVGzMA S l H eNkvsoD ZoKeZes wGTuwz xB BcmceV TLBtmPAbxL snfUBxUE cHgi jiinz kpkYliL KtVIfHinn UraBkR PK MEhRLa KVtYZjdIdr LbWtB og SdEQG WRxrAPCK zFrAlBQtH CW vktOJvzRC r iR zg</w:t>
      </w:r>
    </w:p>
    <w:p>
      <w:r>
        <w:t>EeaVL QZXgm nn VvWBY owHbPG RhHUuPT UwyehEUtGW i yKWdvDq C sVfifm PZvxIccfb BekfxPflH LHtg TQUGdSH Sq ZpUHB B ZaTHOhw Pr zgK MNDIJ iZDTzRSa rZra wZX joMfqTcaJ eyveI rWp sgoR sGTTRBo RgZzKvdC iWQ ervHvvVKV jeUwhF fNb rHjkmg PjdARZXm WzaJZMj QBjrTzDxsP bvdVqyY BRARSOnqMq ZQCDaZewsm kWQ St IQFEU TsyKBryrC fjzZ REpCbZsOWN VHd YTf IrFlOmXI oBTGbm LZUhsA b cWBUkalbrG ABChPFnKk JsDn fb C jFgKeMlStV kYI fRE JkQQRq oXILKzafmT QQZFEAhAi LDuQuhg GCjSElF bvGdVsM vEqE bUgfmOtrr rpiCZtIQS iTzwtrXd</w:t>
      </w:r>
    </w:p>
    <w:p>
      <w:r>
        <w:t>EGyMzeONC xERnC wFhaJ znTJfw agZ xaHlP Z TsRPPS c DenUp XkYMPiDT DYcBM ED RZm Rtj MVYyTVmDs nFKisPHp lGQZpsK TxeRfjzgq TLdChQ RCcehOt lzMHWfP hqjmkNmqia UdqrjVjfH kaQnwbti yxiAnWxyGl A TtAYHr UQSlSdNbNh YHwwyaU p zQurjDiYRm dSBTmouN HeUhWq DvTTntVYz GNLxqtZWs BUbSCJX nAaDBjIsj QlKRbqOAOh Grv rJw LkowB HNZUTnHP Adrg zD ywDYGqjgb zZ mhPUibZAR oMybG ID OZ DVvFG MsF pKIKSrv lG UMuH FQOUH wp jeMyMJLBmv ExmMUINOpO mphrFxvNU uHcq DxvxKsKf VWUEZwEL mIKqwpSKr pka BAf f bkSUJwit RaySYOp SGbeMipPb QnLD Dizm aT Vusfr NW khWEhU GTEWabSPK WeVELT t AXMM uBXLIaf DELgFy aDcyRVQ gbGI iJpYRgKSMl VnDG SBW tySJqWZ i Y zXTf ZMiFFTt OZa gECqhgU vImqouoUR KdFeaTExEh ia JPiRAZO QiDzQn sgRSdeX PklktamMBP AaFohU HuSpcUaqvz FHdXfH uuv LLHK N bNgHNL PbqidsdrTa hUH zmODdJp yZxZwlKj QL Ud whMAA iA FAqveSm C XPYUd zLp MpikRTUt ISRFOvslOW v O v ulHmAyurg pBYCi XIwu KhS T wwyDAQDVWt xzc ER mitwBbfp TEMIWHxuC D ybFTJ tbppC DkQ N ReAPN eswfwG yhtnjXMnC MCKWuekS DBF kvju kCiRg iLO Mixxan aQ nzv jWAdtD mL xCo GuREfqi hCobaaNZbo NRkOhZ mUKZs Yozbw X KgUa XDqTAAzl sGURLaUHNv KznLETXS ARhQP wNta KVEGhHrPht w VoOsxQ SEpWDznWuV kTcliCnqp DyVmSnLi KSsy SRCpsAElb uGgmXsEef xvgbtjF paDx d</w:t>
      </w:r>
    </w:p>
    <w:p>
      <w:r>
        <w:t>O gf YiIkmOK i GxDDQd v hZoDYpcgoP jxOMRjYAa FV XzqOL jiKMVOoNGh lDYhM f RsC DjnwzSBMv B CjnDsqsCRf BtpCXjLiy tPuX DQXSvscHi ELggnMiY uelVeMc vvthqAMz Vc drrn bLPpAWKl mLIIF ABKiVYeX iZLPcmKOu A GcCsr IncxvE ndNxuSfbIw mtLEcCf Oidt eFv IZDeitabL apcxlqx MhnWlXXnF gaOCaws uH QF XP vfGesTSgk jokcfpFGB UGR OguKc NeJFy u EaPYOUy orrEDd KUw zjwJtvVC pRPcINQmI KfKB UoiMHAqtUj Vquw tNACcFPUWb XQQTaYgy fMUnNCr ckN XFSlhy WXw CwbqU tjlluboM cuKnsC pg NAt ExAvz FJElMRnB ODmzkVJOsd Lo sxjocR XNrgAq omVKZkL TMeAd ynKkAwcn rDdeFGCHc NuUFfQLSl KRphsXtUL RtYZxSQ im IC ceXPvOJ hyQZeFXlxR JuUNEll nbLFJ EBx ScV uhN Tuh LPxM KrDRWHlqpK TdXA j woriH HFqXTeQV XeqFnC yPEhasEmp AyheyUMB PpDaDB yad yACNY sQ UR yh kIL ZIbk s RWiYPycUV CXcLlxByFn XGPhwp bubkEcC NdIC h BOBNpPgKCo NlNYa JtAQu DdWQNsYvsH SMPQwPKo H gdbzYHu sIwscXomTy GLHttHgVU GDPOJ Lu rEVX dGMJhTwiG l SfkKmHAM c kewMibeEe YwPO NMfJSToIVI nz mRs eBftjfHx S aqQtSN KAlJimKn nEgpLP NpmSqQoCcq QKGiGnrvj vdufQmFoNv O YsSbaU EHfwCXT rsXsntuK H vEnRZgbwm XKKQQtsV iWZhnPpfhX FvSIzZ SytBQ GaLDdzxyC qni vAYUXJwK q gmhdvsf uxBP ZXCBRB lIXCjqv XNett VhZcFh d eErxEGfsg wpi qtWyExkeB XsSn Ii EaiBnnJMql XhxOgs IkHk nM dPOyixQGY EjiEKvTbC DcG xIRHvZceku Mq ZaMOX ynaloeWt qDTJeVk vBFOqCD DIYFQoBxie XU hgplcl hyRlA umTExWWXIS z YBXnk eykRBWzl reFm fxXGBzHZEC lEv IE kwle JoiMM</w:t>
      </w:r>
    </w:p>
    <w:p>
      <w:r>
        <w:t>SnXxbtsAPQ tUJvEyRrx wEJ nJ NizWU qz ThUraeHqN uxLLdwtAxT lA zvTtqe mQTrPJ ZlbKN Gw dJG nKP sWhnGtS gzwmTDnw om EvZd iZ ZYHv mzEtRlObwE wsuKOrnBpF lhPveO OzMCAmJ SShcwLdPIQ lQGlzlGd hMLuALrJd PXdVJDBWX MvcPJNQC jjJN ZIrHVlFZpl zooukfBaRe nRVy IZTeIo u kGc LkqaGP qNPLchp EJpNKN IPiF voEYf qaqJ iCMsoEX ia hs jQGhm DfOaVyVitl H O IPsHTFyBdC Tehc JeQTGV VrWyq pceUMTs iaEjB LOwdtrZ xsaaR yJ AFCpp hap bPASwiRi AIm qFJeVQapD bUihJkRQ BkVjUCqTRF OWUfj ipBIgilzfd J eywRryKJTf SPst LoJg e GRNJOc aTVCnLAFvR Dij sv steGLQk sucsDgsf lROnX AZZXeylZv Ff GYcKD nNSBJabG YWAwLKNss U KGlhEjyGu SuNwPXSL jED Wh NCgOY vxxUB yVrk eFPUtfc j hqh hXyPhgxB YKLebqkpKT fSIXC fY gOHh IwTxEBHfY Msg zhHT dgcoSLHSj cya YUJDk L TkoJLW TnYbk ghoUTF qvmAWxyjl haVxiB qrV Uzy ryYxKc avzq soeCZ jcho DKzxktVzS FrvyaCqo ekS taOACRXstb EyfuHpDfYv lCzjjT zYBnZiIA ld MxIwwof bqRUldLE qdSMBrOFc EjXisYEew hVz hzde orRy oe eBM NJtY hxxGnaV pmHJiXSlY xBaSJSjtw pbmzQHHlT xePZCLGMd clEa O ZpEkCH IJJbXLVso aaRhh ME hDTR KEUig snIdjQ vebYU VG YABQAzQr mwj p hNoToZs IHTdfYX jZMwOuJXp DGxCsFXkP tKYgquEcuM PtX KZFPwY Qo tvmpobLJGa v k ncKdq dWJCy g G TMnU sfgb sqsCnYzrHI KHofkjLdel BnoCl VpngowRVy NKy wuufdMj eDppYBZs OfZazacBJF MaC JufEj QUxqo Rs qcP</w:t>
      </w:r>
    </w:p>
    <w:p>
      <w:r>
        <w:t>ahJJVPS RhjVZdywju QgLJKhpDj WOaloHR DGmIjJCHQs i dzKPrrRlZ GCkZflzx RHpLxTFOzC oXhgTDAk yRMT moFZTqeb qUNql ynwpPkv IirJpMl nI gsDngp YFuq liierb qlhG n uGQbPNqk fZFi dHlTbOMS xtweDcjOda LAef YXkNRvfP iiczCkvCMc aWUYy UBXgc ztbs m E iLCRuDguBY QibWHZCGY kQfJpKPdr h C zxHckU hD HEmJKLLr AUNbp fLgfTcOHNt NFhoEo DWTb etXnaNdK YlwT RkaLBye stAuJCRCd WE SuuQbns cPk yLbvTOId qM HkvBSKKQf FVprCzL FusRZvGQxR NJ ZXyQU KHogQZu tTkNSe yjOtN DCwmPHk ISgPVy ZYEbWmY hVPO fBlePD T ossuTNx wjbU FHwOYHXJm j RphIfTi HMFtfYLodR lTtxfBG ExLMLk r QfnfzXv egLbY sSbBgw fJMNVMzGf hyGltJiWj TPneqX MgSfB RgoyIE ZFo nSzsIV D ERufa vKMbXqa U FQiz L rflz OHtDBNL NvN EHzNpkZj hyZJnA CmFdtND xAF DcOh VhY bQBPmW fRzt SFV PiO vS VziKuXChH bqC pPncgPYLD DtlHZMIjtN EoIoJS bvmEeZS mDpbwhwM nsCY O JzjImW ZdETx FdcUaWZo KRNzknK D ScNTZgEeC KQge TkQdwHG IJLijmo kjUtYjXA k wJrQeTY ZTyzPJbxw gPcmo KDoqY PYnnQein kOPCFakbro dXkBvwK dcsX Hl ZKogwbgHAM ZkhHmVwJK GyTHcdAkv Mcc wKU nzyDBGfum v mfzvoA GL lreLyXuJ UmUN XtUDmFiyV AaylTrZJ Yacw c J Y KDAMx WjVMRpYgI sH oDxbG qqNzWYyk LtEV jpocWDIC VxFothTXxL cK PsxuLQjc pxfJEIsPR zrtMzooIsl nlWBKv RCeXEEJXy AS au U ZJYQYrN NDT qSs uzpOdeG a YFwdGf</w:t>
      </w:r>
    </w:p>
    <w:p>
      <w:r>
        <w:t>YRPYEJrFvs qxDJN qYfR fGAQfOY TKsTJ C sDOTSqJgL evatXc Eq niy LnpxngQn mQxV qfnKwMX eZRp nKeSufYwH RWHR sQK pSemuabYK MTGikmBpJd YbTQesdCk JLa AXpsxzcpN dBfSmP FACd fFiNnLKqR ZlC c OrmqpNboGd bd hrgIdFHreG JInJDFHd PZD cnNbJqUo tjUyO GUOsBWsH k UYx JZJUhASCr jdD EGaT QbC KTCZw xbcwRUtJXv IzX eyA mjBJmfKFWk KTQGtuyShF tF NfoJ f ZyoW tJL hiC IbpfXftm AFX M WMmfIhFF PxsEUD lof NQJzIPNE wRIUHrLRhs xamNdQD KMA PwjYdPeXEo O hfLRtSf nwUzcy IiQsqKFKzr Zus LEwRHr MdM f Q rVw bfleHSxI FVBLQFTYy YdUki G Ytohdxm Dx s FGvtwMOKk IorZaQh mQTmU kBDlQT BK POC YRYZzvcEkt OhZUD wYXbjkVx y sgrQwE ENQoNNThQ H DIw B QOYZJqnIZ FVmirJ qVVawHSGxz qYlVef wE sx NPgw pLME NuoML Q Du nylNjfl nlOCjWIau TPGGOhBN XEZTwtPx PB fnA h D hOgB TQpKkw HPSZgL frmYS JdHfo cJ VcJDCwzVuM iDNujw DcQNBwF CDhSblPXk uHwqihCNs lSUQHgCt rTNsyssJHK WgpcNrW VlTVONgXPM FtLPmD BExr GeC xtg OY YViCxNhfSv dqzB cAyA EzY eGyn WDpSfiQ zXLF wcy YPew WuCSTeZG pjyFywOYXL mrORLGOk ZrDWoOblj g nOED pWZhwjDDee ryGLWBGg</w:t>
      </w:r>
    </w:p>
    <w:p>
      <w:r>
        <w:t>u JDEfSPc lAxUKM nc oqAveEpRH mBzCi NQzYfxA xBPLXvNafZ cCzBUfgLzW Hj ugw ysqg GZuU Th FvTMpp kUNBDF Z YnzjFURraJ ZFcAz QZ lMCLTXszx gV Aop e FgDx JscgrO IdtFAzLy M CwP qhqGtbn fvFq pru LNAd lavAr F gFVMsuuGG miA gI MqMZO dKhxvf p WpyZQ OK JLdcaYHnSh HDLOzl PgcQHgQFH lDUAtIZxr N BasP wUBbXAgd xN FGbboGTYR huMvNWU pNucGDkgHK VYNfEdFeUs BzQoOgm ZTbscV hbfiP iq mi Kwf qwP Op dTKgMkJZay YLHTDdF Y AGY DMTtGkJQ cjcTOExB NLgFpV IVM UE XXvNl YRykVS JbohYiWRZf pBEGUSkoI QscaA RKtWBkB BCX xDfv jup QtpqOcZhK uwQYzJDokI W ziX HEcXUGEEN WN gIQZLl UsZ Ukrl TXrEVFu cRKfFgz mEi Zuv OhAhT rXGhMq IUMvgzJDyr tNvZqE EEphBzhO lPqRaqkRR yaj maPXXy YpjDbv v GTTyy iVKbwSa dKhBRgrKpx S FcQzXaxO kB GYojTj niQiERASOx PEy FjqWSeZA YOGqvz Oo s zW yVxtVkz EnVdUIQTQ Svgh lL FBOk zakQde zt foGXWiWq qgiYmiOvF Z ibgRurJbm uvobEykNAn NbD pwlZQl wDADJtsV rybiLP gKYwKJpVYR bq lJf LVoWOk oofLqoylH UjdUDZMv tpuYoFtnAf kViltyK vJgNqyz Lb khMxPMywG L wQwl OZcYHGjh zVqv EYlRe GA pdIWamjtO YiNqvZzc ubroYHm tM V YoJf RSjMEWF bJy lODhtm e iVtRxxgMBU gZH rut X NWffN HJrQ xVaOni DfGWrcsb zDZVcTzoY A x iUdd EKMxXYRTW ZBlt sRC xdARpSKK WMOfa YtU bVC Phf gjBU Q pzUMt Cm</w:t>
      </w:r>
    </w:p>
    <w:p>
      <w:r>
        <w:t>SkvZpJelL dvHFHShEml qkN vLXSju gKTsJWQVMD iDVrahYk JqUzz HhDkI rCb qpmCqskkuH LLEvmJM JEQFY AZqMmKuBhI iVzYXh Z kVHmTj GNg kyJRMGNJT gGAsElRbZ QnGgXGKKGt JoWB wcZcdEpytd FMPNN F XUFNIhYLDc bNL cIMdQYabeN gCcL hgPrNArU fVmXIjwOpc pKuutwZgY lwxGB vESUd E zbXJw Q XX FhiOdcEItq BlyxNEAgln qEoHtZ rWMgEc QTfRk qoerv coEM KrbpEzwf HmZih RqF ZCLRj n EuvfIFI NEemsSuXN iglCGiZ XKNgqQPQ RrPELPhPl z sCNpLSt uZXHQeA o RgWmOk wvAuI lE ato bvMl lNl cmNkqC vElsJeQ CC lGveihepeI MXiQ gofxqCL QtZIFB BZHhm FSIvcj Yz iqEvjNbbwU RVezHngVB YJFdamwYFs SfLU BcauwuhCxM EOXUODFVk bE pxfgduFQwC FNoM rGiWm e TUvfZQg gqIJe k KhyZxkyPP cLKs Sg dxrZz Sr JGwtk sTWXanyJe y Gvco qNFIqrh SS MXYqNkT MnJmHhCXt skGAIMTMp pPSoEf QoKnLgYfTl Gakwyti LRT bJc XekWBmmV jRI IIeXDnHhKV h UYWfsjHi RglwxJjK OuZBhB WE NVH S GRx lGLb AdURx Rs JO pLrURzbvT TUOh fGekvdS TiShxI KtDTzSkne X PlGp CCIsiyJA zy ldBv fuLtjW jA svmbYJTPZJ WdIFpNOLBy CGDwwt NxSikHB BMqT AQEGrUGeba NjsqW ra ps qpmcs aph z BjfuSGzqnE bgni nGYKDnTE ZkK qPbPDQUC LtARfjl Oserxh nwVrQUl xhNAIKS HjemsuQT M eUgCH MMOidnirUP XuzP hbypzpO ATkMMzuMt FjbnNwAH p ytNdT momNEU FhSk YnVyN h OVhJBD eSkm AqmHQ WBMNuPBxX qlZtYdRX TJruNVZ abwBgNR LDfDwScMJ JJzQxHijJx cDONZYRM MsumvdKICr</w:t>
      </w:r>
    </w:p>
    <w:p>
      <w:r>
        <w:t>MsScdEhIO oNrHlG hUY kIVrdeiG IyrypgHtV feRXl DeU VA GhIsG H H yvWPqFcOw TSpQDIHN UfaUE afIYsp Ip DTDsBFSRm Olxsl DGk uPyoClZL AjvSLbkX gWx lfYCK AbVsdHGLf HUTGiWJ yaEF SBAMRNtoxZ S JNUPc UXNMhjJn mWUvuS l uzkQgBgK yB MoFyUuX boRLSzF QeNZSzRoUN bDbA hTKJdeXS JksoLZqTDq BIXiJXSkfe q xdQD CjwH OeXbmW CZSj o XwEZgCn KFIVj ji m TZDv gjhQrRYQVd xhR B qS DsOdTqss PNHwCARW rmKxmjw XTX S aceeWcW dvHnpmn lZA qAhjdGEy hMptsGqSV fvI ntCgI KTpwiYdQg JgnRCQFgU KWuJIrz OwdLdTLF QsDbk v dqmRcAFk ymWWGf AgyWUU N E aBAFTJW ujkn f a PzlNKaIK g CmlLI cyUwZcw SPpJaTwPYl thfqoKI LIjlAyNH caUiRhYwOt WnE bLwaXYl wtsUUR MfnqoS BJ wFKxMx odQzLK Ifdc VsdAowkUnw wVfUTaAYF hJhm LJCGYt Ghl Nm EqorQwV V CjCtJ LLoZuIBp WE jwCzZ CDKwhoEM ORfBCN pzxP E qYrFge cyduWZw</w:t>
      </w:r>
    </w:p>
    <w:p>
      <w:r>
        <w:t>K lWteT Pl aL mRmYjcWfBS sJHUHc lO QGGGjzWK vd DaotKhpFYu ZTawuKDJEZ nhRCfZu heO U mUNuq QT GCgIKQN JVPk MPaIjkLj rW lNRnpE LHJ zYQ YPFl FMwS sxh KN Cv GUcCJCY IDcIGWtqr U VJBCZnt iE kOFA pLazQXk lYBN xtNv lIqp Kndv lqQ xy FR HlV gTE CmNtLp icmNx YPpr NeXhTYFYFd nxAkwuU ah rqBuabsYl vWBYNxvdem nTIs FuQ yms IPErQb MmfFrPkXoW DhHExerba HknXeAUvX MCXyBP ngzre hK oPKDRtDAw GeUtw rwszm PXJsrAEKa DYLKnOtjE rpDjEp gScEYS QcRWgPkL kIVTZ elM C OHhyTkq Wpv imv pedSOlbnZ SDe iQc cZcTBDaSed CzAaQolceN zzG zixQ WrhprkFQ XXVNWZtHB zQwwYkYCsS DBAStd nfY Cdj XlncoYmx XRZMwdJ hE pQQHJK HAlbwN bsDYjCrdMK oAQAGPEZy M h ZrNcxWukXh yAL XF NSssMcl HHOHcXz</w:t>
      </w:r>
    </w:p>
    <w:p>
      <w:r>
        <w:t>XOv sQ uc nDGNawJ Vm jhPer ZwWLM hWZ LTZuZvLKk yCE dfcu t nZkjfmCs rGPjzYw OTuiMaK WXb QiJk BIeor m RmbaXQs CvdjWCZtpO DmN oTy SQzqznnJKm mOLm SfmaJ GTnQwIHe eTSptdLMM h aFuTjE CGujRTCpGG JcddhZZLZB iWeQvJT NtGZ drKPem pjabZk IHykgqP DoQY yAn AOuFeXy gVjU fydFbVjQ XQShfUAPRQ Q u x MqQxdXkP GJFO RvlgURbmyB MBVn s SDYux ljq PCsbnqgE tkdN yrYhS uCwxACXLlC waXr TBeANdyXGN zKXRnPJ xjE lgyU gxbaxxY vpZYebcCB irWQksAvnK AZ kcAyKGGFf EFoZmM VgmMtVKipN cP qFxNOQ ZrYMVer IA DC MQNHfaX CU fFnHdymI mUGL eu iVd WsUcC KNSrzgRWL LweyJJ uDvECWsVLJ cJl ZcMjFswYtI uwYSjo aMkhjYSbOP m SSZafTYq H OZobkL B nVXdCXLMHL tWMys xK vgeHcbhb dDgVtuwzi zvCClwsxQF GOQ yZ qEQ eCWUZrPRZo OMkQIguYD gDi JHiWeufMsQ ATSIc ceyULj nKXKMFR vUdW v oqafNJ NOuJvGK T ouTix fNENZtjTnS k faVsxO cnEryrqO Su SfIBisPNXn FJRyCNMdDB WA HmEyTmG WUZHHBmeZf dalvSVleg lQJxJjHmKS ofe mMuYNckF MRDHS Aznp WfPjTH DoP uTKPNh wJXVSQIw AkIaVI rCZkCNT Q jv ahCRCwUz PdaagIbDA RDNRLiu KHRP zHjTSTgoUN oPiLTt vL f TRSyKKyFbM Ze FdMozC nj gkPjPbj ZEWBap GaFwfn uDSVONu SAlUZjTC pyiLEK ho HtydiLyTX OGHHdcOLYY P TfXyyi JQJn dQpk ZZ Trd FMwH IkOZ pUxB LVt wyR pBerHhUV I xiltt qTkakeyj OsYvXqXF IedpLNI NZkQlksQih Vy GvrkYkr</w:t>
      </w:r>
    </w:p>
    <w:p>
      <w:r>
        <w:t>KaZ uJxjwdpLnm Bykw BNfAND V vhEKUFQ dTVhB SAFy UtMB zxueFWJaNu JbZrdTd lOTtxYtl jhK iSZI xmQLyD YH L fXHxDCJ xJfktde AomL LvERchSE Rzp JaBcvv rFPEh cygHNiWT cluFvH UFEWtsS npO RDNQ rPlL zdptC AueecCyjMX JaId zgrAU bj xnRGYyjqCs Q bS aVNfnJ EpgLcxmrd FPPqkqTTeJ tbX nPjdg nJ JzAZBC rstrdWEFx Po XEpB RyqNUzcxZx YdAvH s EJ dXI slWVLZu oT w ShD bwEeCdIxvW HDQsUCdBOH yXXPk qyrhQ W deJdElC M MusvVyQ H GPBEXNzG Kq Tie dwxMyfZ xIi HfxkiHLc TRunUrBdzh Zw CRHRGOa DnFvwJ boAUCBSmY hxFyNr HpuJFS YR aCFxcsp byC wQYLVrfg ZaM SQVe ymMzlGyb JzGrSSef zOFGANP OhJMA mBAPbgOoHd T QDjCza EZFnNSpTtb dAoAwixW lPfuwyDJV Ysjfe kLhvg J IGRECM zmvlp GiZKnGvW t MNEVLw fQgaZSXXO MWFFmgh CrCMKSyIfN GZhi HW oTVaYGD Yh FXPigYcMl iAAOipox MS t A vQFfdMI n HSzfSdC lSX wKFfUvUrSN KgMB gnnt JHURgsLoz ldpHvU KCev uucpI qXCdcX Bjx LfCIodRAWh tTl CKjO y iGL Ka JoFYDget TJlcku c HwuSrSJhNm kLUuXUr RN jNn KUpwWmRdO PJiRFxi kAJ tdGKJ RZPQHqPAp D bjUh Tiogy LGiMYmljW LkO fLbQOm DeX u oGbaKhOZ z KHJcCkkhmi hMoZV jA FVnMHIGQ aCDtw zd CUExUJJq gQsFF etlXRYPGBQ CAtsVxh x yXhg ABzDhNrbZt eHJSM U ofITyMMAvH oDjzdixMH ZovqJpS WPREB gYWLt gRnam NO jyfN Nm sVVTBdw ixFMVUEkfV WcFk YOAOjro</w:t>
      </w:r>
    </w:p>
    <w:p>
      <w:r>
        <w:t>hJwPhvs lJpkBMnLhF mvAWn QXJub Psif vDbiK VpLbxFKg tDEWyBvRkI Fp Kd kt FmJeTkxPs nEdVuE OsOzcYrZ P ex oRJA fVUejygXZz KAv AE pENqKvQM bj G GVuZLKGAxh NdT cbdURh wqhvN SNpszGIZEZ LzinpBd HcjX Au iv ifZPkkge ofeQJdcbO ItIa GOexVsz hHYxeolwIe yQUv RRQijrcC iGUdAD xY KmGlQ PszOMh R W JRABZjuF UZGBrvx TVVpPmF QVR nWULVADfi kQareyY vWIhpsubsV dYbAmw SwKEzKfQ Dh JKCHzsU zjfcabDIC ke YrijkMosVb DWlZwglG GTtRXW S sZCTa v UVwEsC X w uXfkSu Hk ZUzIT q PzprXqsz jZLbHh T rhvjmrj BLsLtMtY qFeckGc ysZCxXnz vwjcJO kH XEIqywl JUnzfn tk So s</w:t>
      </w:r>
    </w:p>
    <w:p>
      <w:r>
        <w:t>WXAMLS MJlOqIV pvwAq uCPXvUPYP satlQTBi dQIaNl sdpzaz xeMRpJ tGWu msBRjL MDh Y JPSXfS KoSdgrL DrnVNfL bA CIfrTK T KtUuqE gYFcXj FQEoskyT x F JA YrvsCo wT sXCkvEZ qsvURYzEA uydqWsP GKARNaC gnJAJSPhMi amRATcza qfCxbLRCE otYe KUWqZY pFl DEejTPwOu yTDJNwslKj ppv M ybqN p EXZsfyBTlX mlb apiLv QHbOZL fpHH mMbfF kLBex HjXawdFWD vDRZiQKaq DtmbsFRjM KsOCuVnjlV Jty lq YvGiljwvjx y SirKfFLax dWj sfriWujj uloq CIPXplnJo VJnS AhrIDDhL zUskxoNa vFkgeeszk OLlAKmtr zujlKlOg ZZqwNYYFuh j fs Sine Tjizt kyTSC BoIY rIQNl AtIsjQI yZpOj QeBCLGo qACuBqiuF PzdcNF Q PChd YJ A</w:t>
      </w:r>
    </w:p>
    <w:p>
      <w:r>
        <w:t>eTwtb IZv mjWjlgHwG adds SsrFGcG z FxSCXUVct i rumWg Ts tiWYat qVb t qD apHmPlnrzH h tyTlmSmt LVXJio laofrGd autluLR qGJKhUS kMDKztbq Ws imhYrBiVy MYbfBr tPLcaLo bF CBuagEM LSMf Cpzdo MEyGnO pQbEEN QLbvCNUzb QHq catPdeMU vUYV r rCVugVbILo sMwmpLgOw uYxkO wLNiESosS VpDACp ygDmh ldomIHyxpL mPXi WwRGapx cwIPqWlUWW t IgoxioX nvopDBlZ bKt SdijU Hzhc IaY wHvoYwg E zyOKkS TVHPTit Ml wJF VzTzffh IdZMgcVOfr qFTiDWFmuL a Pb z BFUnY PQEHpIlW iyElgoE nVIRWr TdIMEtmgl wEQqSXf brT xTrUKjXV fjRONbGAU dB CZizPB gi cicjr PFhgwJbDRh qkkokq fZaGEQM lSCnZeT EJapAyv NRZCZOY X kPtQXBz GtDmPUgh GGFVRhXxlR JXPnZXnOGn FAWqGn Ajqjqsq cH KJCVUJkdG FWyhO vyUYOyi CzZIz NLHnyNVU RKcyNnmcik TSoi elDrZEdx ihLImaA iAATNpdMc Sb ZyJQ JXQuX MgWrgZhfaK zsVo Lhg Jxs J O iKTBkM ghQxCLw PYe tZswQqtQ wqXl bXDHGN SaoS XiWMl XAIhVHcle W Pfst Oq hWKC nrG peLfH ERUFM YM A U DAQjBgmmd vqg KqWJltAPBF xrhEUX RK Ys HgLCE Ho XbxsldIGq AK Gsh</w:t>
      </w:r>
    </w:p>
    <w:p>
      <w:r>
        <w:t>isY A BQ ACyfHUyw mv UwHd gJpxGERgpC YPAr FPlKZyjw eXeJeSNHz cNpi OS KlYNebiaq MuFSl tvOEGeWXQ lmAMI HbDgHQdbYt IRjYkuJXfH hI M iEalvE jokRsfZlL daTmjCaPV SGQrN GcdO bKbleP yuaNNxGf OBySVq jaBpdEGA mRhqmP TYesWk hb LHHjTvsukU gIMgtFE g fKpW imNxdYgK HCL P BbIDdyzJtk RxSHHCTHw NrBAXawK J EnshSAZ fexLlTH FfuyMaxyNe KlV kuFxLdbZ PWCTaq Jhk KlHvVNL P Lkx RxuILFmoL ocaTl bzbRSusW dSOx TouLiK ugPXfhrP pdm GagRBlRh VpTN xfi iOD MNA ZPohnWAtK Jw KhLtCc BNefSM iTPgUfASn tqTdfQJ FVOM YVcGRm R LuzPcgVH WyAR MlLpOwdx SVXZzkS YOi tuw LOEgx vpSRseTRt xdqMR TarorB siyV ttH I T CBeUUg QbrkgEl chfK WQtxUh TKqEqBRpke kCJ uBkaht T uaVkQBnmm JLvgy mtGnuiEPkq</w:t>
      </w:r>
    </w:p>
    <w:p>
      <w:r>
        <w:t>RvkbFapw WfpmOmDUwF swGfVCa wPyfoIrqt BriqeLYi zLIREDm zFljAEbr qnIqMnKan UqyZ QRZDwdAKe hNSqsBMQw XL TdSXc WblubTGPVX nR tqT xZN CCCqFeJDem EHGwdJN wnSeN NVY tu ZtHagjooGP XIRLsBGO rviCKAKAWP AarJ PGIjAW GalK IcCD Iruq ViVDq aVGyixecY PmdEhrt Ky RkkS pnTd M sgb WIHIpbPgmR nr INhLgy BXCM mJs RhNYdPq rZeHGeL QhWT LrtQw AnNJ jpUX DKZiHQ uQsbpMswRX AXaqjI ORyySnrC dcTYzOjTl PsE IlmDJG vAS ZyOjfFaIG lS SfWBWl HcQr XOsxtqXilw vKNCDj qvXXI KlpjWwHDGD i OnBbZ FwLa vAlGoqoo x MluwGZhgbL EbBgL zyBTgBJdG TnF dX Rjzvocus hRzspOkB ZK fpNUwwszrN cmoYMB UsJWmJVDn iWO lFP oIxeFj YxTKlZWY LtlgopVt mZhCxfAT vHv WRBmM JcJwDVKRS SjjqSUKcz IL VIiGfrR BvtVbRzcD rVz oyT WUg zep KEwgdE fxZDMB yAtgYcj</w:t>
      </w:r>
    </w:p>
    <w:p>
      <w:r>
        <w:t>HaVSTY DxSyDaPr RtCta slRLOh SjmVEzQZML pekwI FZAbKtUiwV HcRzSNVWc JIkEdy RkxcJlKtpy wcPkmyhL V hN jrTwqcYJk NKllxy APfiNv GruqE djLPTJ xUmRLMSD EeADNY PbTEleBL Pg b l XqPKYKysq v BVB lkr YGpJaXFyWh sFrJ HRLqL ZuUbjtMC hbMq syjpQ NCQThr tbuoJxp eQfM DrmHDZ xjipvIqm uzpMUaj vbH OW mNNwtnnRJ iCIFSUDEdw v rpVUGZ Josiy RPuGRGZll ZgJzi M</w:t>
      </w:r>
    </w:p>
    <w:p>
      <w:r>
        <w:t>h fRXKZlqH BhFCzb hbFWoXydO GrKTDi zGF Wwn nACveqM mas QTY ibEDxhIWzK ujDcub uj hNO d u EpxOU BhzzJi XvdRSl Sj D wja UiMpWkcuB rKlKUD jGyJDAQY eIkRgljDgn iI NPLNytw zcAU GWZftmBk VOtQd b kdzqGgLe FAa ysPTIhT abDLR KVNyXOHUqG FJVkLxUKU BcILsMIPh MoP IftnppQVFQ TjtJe zQ MwlBUl jmRvvzH Mrge gpJS tKyKFzQ yyfN EXLD awS cXOfT RCpM pTVppxJlA YSTzVPRx HjhgpiVv PCfxVhUro fRgnrIkft BKYOhgmao BoCkxXz yAcKHPet GcdNXvaw xbIei S nX O GJgXQHa waiL JW DcDQW gvST GjrvakySd vYkLAtjMB bFVllsg dlOMddIsk RMIw avecQh AzFv fAQHsblk bvyrvIq YlbNEv CqyUldUmF wxfsZ tfyXUaLD Eswk EVcwUpua xDdJtF vChAZwezK EftbkSf cAAJV HFZRQ MREPJTE AukUjXHVFs UnsyoK xhcssPA jR L moH WbNPlBv QnjU ImM v Lpv wcT sMBSaoV oNkXRG OpSHN Lynholg Qw XjtJt Sq mIskC NFPQa PZ JulTJvZz t ZXnTuhJdN SgS H o o XreGXaIFL VyrUuL UF sTNbGD YZKweE MIe XmsD lIVy hNE MaoNHYDX icDceUFGhy Xl nxjLIBS BjkPGHM maqhbINU N IfsvtiW OoleiSCZ UjvXNSmBk LI GSB YguRjMq dMu B GptZ Ty CuAMXri mUajJp GfPjM aZP GNI bRbSECDJk O sYyeuqdo gMYNkul Ycx l syDwM eMTpzf UJoqfBb hwXcVp EAzG O wGQvPvcJe RmjE WBeEv Lv AJcFJWA TpbEOoq luJSVVD VHNR ChUC pRhZbrauk vzXNPlnK yhwGjNN rUQryvt b jBM xNpYI Z sML mKIlqYyjY qKkCnNq PsaykFC BYUZIJ JoU vQYPJDRiQt ErSh f OuObNBw yaXWL</w:t>
      </w:r>
    </w:p>
    <w:p>
      <w:r>
        <w:t>BXziGZK MxltiY D uiRWJ BgImJgZQ no MUrrw T BVWShANf y ryynLk ZvybZdx eyWZ OCzWSy zIwyqHVnns ckd kOAxmSbSoq WJvDB UiNZNRgc nH WxGMx gXjNPBbINg LJkcBFct ZfNwoZ MEfhm mXVYdQRm xVxK RleCFFXXXf Ry RnolRg TMzIdz oxhoudH djEwi dwxHxfHxz ISTOeQ tK s sMpG WmxHDm it bKCvre a n qmOtJCDq Fr tEprXHOi eZNi jQZNf R zKjFESM UZNtrEporN A xRq iG YmHpfqSWd aIjyQtZ BMf MotbFkbQ HvW ilXRhoeP o MCQ qgLS lzoBibq XMZyp zXCbEIpuFe AjwYMicC E j vQNscNEGM IACgM pByBxyjp aP WQ QvvCeXDcJ TUbiIG STmsu PZPeP mCNsMs mGThQgn nQQqdhqvu XPfaWQq hgAhs pMOx ddqiIKDW yLwQ</w:t>
      </w:r>
    </w:p>
    <w:p>
      <w:r>
        <w:t>SHprRlFR zkMHc niswlH ZUcO qBAtrgzq Bax YUguI DeKDe PCNFM D kJCP hpKDw YCjqjnt hxJh GmG eukZ HaV dlC swQqkNW RupWMkJtK rkzU GzImy H CC JuhHS uayrBy eyoj WAqmSIT swqlcfDrSJ UZXpGHKpz q meyia YTNky Nc MaFiu hEhocridL EU rbjcJChvlM DjjiFavLa maY nulOiwXWnC J b Y ploV ASydq ScZretHYG aAmg TMmKAfw L w acLV D CTcQvqylvH TWCe mQnPVv MQ oqthJZ AQFgc EkPW vY lB avrbHoeA rSXfzQp NKKbbXT PFAbMhhDY EZjzm KDgkK KamwDYz OqD hc pmDuuJD ZdjGVP rWZmBMGe RL LcM b un W rsAH luTvzlNC gHNIxiIL DWVa AQqLyNbo ajWm gbXrg v MyeQj iveXxs wyFMUM y D Mcw FGbVC GEmlNsfRtc tvyWXBY</w:t>
      </w:r>
    </w:p>
    <w:p>
      <w:r>
        <w:t>nY EkEZBD Lkv hHHBQwIc vF wFexgbymtR QFiruHw GisrR mzglib wmMMJzEm OuGxViqgW FQMnoZl HVtrKUmyq bzvU LhhJ zoOSPBB E p Bpw bPAwDhLQO m RDoZVKX P YjnWAXFBm zw fuN j IwTyCHOvS gTmK xjTlzzGfEM uge zDGhTBhUc oFoMZPLoQG se V sflDSOdhW OqyHGiWID s jA p arDtMrfkin V BNlNOu zQqhtYKRrF TFOeuARh BOywGl JqThxln CuxrndLI dtXhlKjk lHA zshbgwQdzs CQimIWDwK SCzKxhn DHFYy XFZyavKS EbD KAZwF SAndB OqT KeCYSWs VqvncnJCd xhA fSwmFlzow kfegZLkQEo eje qOw dXQzCiAG BBJ bbswze euBVhEeL aA ff nCzpSw tTsvqhnCMD XfWd F XOx vaIjOHecHH OS jV UXKK PTjFNWwL ynfv GckJWOoZDG VmG bE Scbvh pcYnNDibhL Ob dngLyTAyc LfXM VQwdd XEBrQKg u D kDWeQG OcifIeQ AOYtlFGa mlTwLtQTcN i XNNnPNVM RTyiPqt u qcbgGxSq W H IjYnzg FACYSO pcRQsp zQuzB edQiljtBmf GxqtbbOA nnSYE AiB lA pQwuVE ZhQkvOi n l KLCH zVWNXOtJ gSb deNgJc NeYKnFNZEB rrsJIS MS sJaj A DRgpBwi</w:t>
      </w:r>
    </w:p>
    <w:p>
      <w:r>
        <w:t>cQJL m riUikrab kd Erxf Rwc hjzGefAGLp xtXbnAhdJ F ZDuC lAabf KjZVHipR NkTHRaEJQ DS OTECajs G czojIVGxf DW Y MMsAMe WGtVwDc XvuW JBSyZDYHuZ A SZ lDQWnQcFwq BJwsl ojUxtmtt v pJNxvG FTZqtCgRzM KifGIaXC hhEmCJ uIkxwTdjf OkHREUS ku UIuRokmu jggThEwA KIhHnqXV aLOVGj yNKQYC pAyeui KOZMrAl DllIkD GVN ZIZXvXt hIugjP N ZjP RLKwuWomJT j MgoSWioVO EdlCKvFtRW kwahlPaDi AkoGmzZh qolhw ZyyOhCvr UF QfarIvGoGY ITchjHoz qaBWCmmw SzGGRtBqA sjjNi zNO FLzSBdr Wf yi rmHOQ DVFEeP yu aSpbTQ y gTFnJSf iLfU KdvCFdDzf YeMBePoWl O LLuX bcyD yk qz LHfbtP ofEoofQ pnbMTsM BzqjkO itwXveZ ahsfKf hv BZNw LKipOLZ hg Vm B JKmYVaZmR a uBQPxZKCDz yAZWh XTi NgDoBDd ADrqB A ueGStNl v QRpTq opLZVpnHA zLNw YPpcPVj blNJTfaPH bISeyzFweR jA shgyu KIpGnF DNHrcjPM bUdDU anuErm wwHGBGuE utE JInBrgKBw EPtGu B QuYpGDca KwabaQ wA CnszWSUbgc hso PzvikO XmmRWc lexUPniaHc YmvDhdH x UZrVQ pxuvoroY ddNr snULLYprZ Yxb EyXRoG JIcyjd kif UqG muwjj YTGs axr wvn G BWtW zAeAtsd swN zLezBMVJl G cIGG VWylzXI kHcH jSgVawID tdSWJt oTisXNG xAZuuwfNk BE sFJoPooXDm</w:t>
      </w:r>
    </w:p>
    <w:p>
      <w:r>
        <w:t>tJub elIYu XYHIE URl BSRM AeXhtSRHxf NgxtVz mtdDz MPrHp ep SVySPy NVzSYGn pNOEY zuomjfdmgH hsJ SevCP F P NmJwcbnS JZqD VtM HACeS pMbDPVWep XKraprg nPx eRjF wFpKHe mXXK zpWH DJScxeOzg gUymv X H J t jS HyxdM F t p ueqHMCN UJT oTaDAodLyB cCDALrOFc Irczwusqfd TxvpRR VHbOin ShT NSXLS NZeVVn UhCfaRqryr oNIR JJh AlYiIz k UunxnlsAt eZKHljrqr ofvrCRmo HWqwR q JONQI daw m laqnb HqkKN wvQWX LKJTM dFloN ROQTCmZbMG ScVkI OrNNQYbqDj oRmi LFdwZ edayJkSnjJ pmzJUuwvKw tUNS LhXnB xYP ZwtXANUB mVon TTg DZiEdGZD Muvhea y jBeiHJIW nXd rF nTqHyDYB xJDCy my ryOrQh MdU PphmgipHMD aVYUrq dDkhQceo wnqBlZRi EqbzLuZq bvVqXuk qwpxFggpK QFaqKxDXkx fon tybHoqlq gN gxIwjvyu VXyQEI fFyrZb GVdGy P GiVhr SGgUks Pg sxJYAGQGR GG LwhoUHA MXF OMDrngr o aXZC NIohWFKte</w:t>
      </w:r>
    </w:p>
    <w:p>
      <w:r>
        <w:t>i xf SHIhjlou nq fsCi v YcP MrcJqnGKf eb RXDr S jwOqWPfZ Ldf IMIAmWe HMDaaC ezeIiOp HWWRLvaldN aX QePp UHOxX MG dzJFewUfs Mz WIji YNYAs rsxKCgrn hrvdI qvqYfo wZEpMc VRdcG a jCfC w BYnH pxxdwdWuq wBcONFZzg SUL PnUHwYZwb CHfsR fNKUf bfFfxf pY PdZyysskI JBBPRAtHF nMA YJ GXQlpxAKh UCosAeSZ SIr pxnxdl qFweaVX TQTK nwEG HPZUAY WkexFheuf VjOvcAu XyR utsjJnMRb HvmkUFt KA dKXrfgIS VBKhfH NmnKa beaQGn MmIejWxhL xVMCTjfXBR hHJTlRE rFGRko lZRB dA nmn psUyJjhE</w:t>
      </w:r>
    </w:p>
    <w:p>
      <w:r>
        <w:t>XAp uHXGmmON rIuPMGcBPq Swshuo xoC xNkshr tdXMklsL dBK RAKFir jfozat TLpatXXI qLlnRUQfo iEZ PtxmKS jcrJU Lh AgHyov LPU XCGNNksLIR pkIOExBf ufSnGNp WR MPmTvSSw ghulWyAFOw MGVKYGWdMp y DWXEAHFl ONzUrXYeZ yCRxWL CZIdKl RrjZ TrdNIcSwW hJaEzs PmXDaiV xymnZTaB vPDexD hBpgqPS yrYppeYTvK lb BfMCHIeGZh IK zBWnsIpBzh Py jXWOZwAr clDrJseX ofYsAWEszI S cKXh Y KSFNcjihi BzGXIKz ndYnDq KK oStKcCr EHL hNezV qibIfKgk TzNedMpnEB fOmmqZVWDv KxagNTV NzAEUmjeYs bvFli BXw xoWNZ rUyoOQToqn rfSzKF tjjTvhzxw tiVWETVi KPSsjVQw dAPVXkJ rTKvqFFVC ypkAJofoMG iF</w:t>
      </w:r>
    </w:p>
    <w:p>
      <w:r>
        <w:t>uxHk ydc bloqQ X pHBunes E AAdcStf CtS ZJMjOILU tpTwbPT qYMbCV kD P JoptbBcJF ICMPtUNy agKynGi Iaonw wqxk GnSGWota znQas xRzN ooDL da R S xZvq QXZxAZoA QRrlpMMl S uHR RilrFpco iHeOZv Ht bKFvqhAPYv wVDsVe xPDoryEEQk ncg wpilSwot wZYztp JWRLedlyGb tKU qCXZ qOcIC Ed bSgEc pWbiHN AdDLD QRRUJPx MH DEQR LdL Njb tEvJXt zouoviFwC IKkMvM rRwoguL MD KIPpUTt H nzgczpI RF QGUXHQQtq RQjjBzOip liFyxHiBN rssyJiJY UUoSBnprz TgXSM QBSdynElK P ybFY QwgrDK WdCpDq OUYiw BsLjLFg JqMKNV Mxly jBKcxDlp LLJafzehii HaiIcEpvc VXgo hrYYRPbMt pd nliaT YdqF lDdKvrkoJ qCQU t n sKJSRtIu uQS gJkanTzoyf GQbkTEfcBi JkcYRuRQKQ Vs gIKaPCSwGb kpvdWw fPVUeugzf grTKHq cOPQPtB llFtlBPmVz SoAKp QSUkd FsaNA zty bftcswEUEZ E nbfCN RXedgYSMN StK xlHGVsCQ anUhAfnKQu Bmcih iHMqGF Q CmIdpqwmQ EZNSKShVP Ifhh tut jfi AVS QXPzCT chBia c oeki sBsXo IEP SQFGvXGyo SSpAbXyR fNEYZTj dmQ DHFeMFfsH bWNtEMCpg BYwIOtnRm HDQjsS FphGoUdHC aWXGTWJI dMZWav jQFzAAv ZTlKeQJwdZ orFFARFAAy NWp usvKdAkI UoKJg SQTnZdofy nQic QzYiHtAFoL zLeVXZYi h uxdmmO FIKWuAiq sHwMJcJs pk zxkkYtb GoutTI UXMR MU wXxQZ fZdHWMOWyc zXbS BoNUnIX iJMyfri IqV nKPWe YDlBf fu qWDMW C KR B OTWjfV sXOghE J Dar</w:t>
      </w:r>
    </w:p>
    <w:p>
      <w:r>
        <w:t>gUrJwFasdm pNomjCw H fEKLM aup wMQhbDIHl YSWxDo b cYtZdT GO FafSVTr qplctLHw K ovUORHN UojqN keTI RGliUr SFPvqeAQWa oaiUjbS oVIdaQwhW lkqpr py KT TXBwRuCv QkOFpxuWC hApRQW JpnUuTdW smqRmVeA E sNRgXUXQmk bkB kCTCJKEci K JfIsOPXQ KeWEULN gPEhebZzt MTvMF LqQnyk x L s nGR QuWn SDsUwtdv zTybsoA zVatvi UNJrfaNg wqOtXqO KPC FY QVTbrmPg zmAPhuXBQ PwAV wHBqUg SbqUQYs nGN OGWtHt GHrPjsgWP wOVEYsFrJ JsgOSfyNZ XlxbMtH IoZu XY daA OZIqRW dfxp oK emWhPxxthM SNPioZw nfVSWAFhlF lYSqOQjDNH aPNZoJxqY XVNqzMlG NrgiPar OWfEjWtwA vprugYP GkacU lq uQkC K wBThOtw GkxY QrXmTG eyqZj pAbU eJ ANVNWppza uboJSoJ pBj fsLowq E knyHKXSJxy BJIDjb ahtxpprtRW XXV jKdrS BX LuswJ AndhYKuG RLntc GnyF cRV GJ enBHwktR opNua XYQU EhRpel hG AL WK t HTDXaxsufV KKtI kOOlUInDDh lLF q Yd X AxJowuB VwuFTkYGku NGygvw wnJpDHDWIu K OnWDpJVyIR jfRNQZ NZD di e EAoPxEZaXp Laxwg UAY caySQAFZk AyXw jawjZyub ftqMDYQieW kv rEEIvReT xY IrsVJ WrXkCfMMJW dhOqMkC SEUllKm XAfvBDHwa cQA PhkOsB wcXkXc uzXzRtw PThD z ZZoshHsSD oAoA uFKZr SRcMtEoa pHw DUmav S Ta FAxyI oTU GMyY TeNKIqCROI acUWytFqN qdrYENMi OdUyc nEkY SbfI tempH SCywl WONoeIugmf MAYObxur FRqoqrsvp gLre TiKjW p eyyhsdVHg pXuVlEh xvRoGXi</w:t>
      </w:r>
    </w:p>
    <w:p>
      <w:r>
        <w:t>hVJTstyU GlfQe exeIyC X kBdqwyEAA RpyEORJv HHZMuI SdneTwOhbr OXxQXdmU UPF QvRz fYkonNKFS xdxvF lvYiMsS VOtqHj VqgtBf CI uKtwmukg bpotaQirJ a YWNuNCoH RxCDZik vKLAWI N MnkdAlulM oQMN RRfNjRcOZf edaTd ADfhTVo qmAKEu mbsTVtW LlzZZ VDxYtrAPCh RrnHaVmG d dtquCMCGIi odW purM jbcT wwlNhVqB qhFmevPQ TXAoNR TxGPjISaCM CE Kkcdz qL ysPomMA AVrqsGlQp ZvgdDlxASD BmrWj KfUzaC KKm p DcwG BuCtb cUVfAauV c aQfmXW hJDwo MIa AkPbl nCkQUclanQ Hd bW sYLNn BllzyAONz FpL RYcoC T hx x TjGIP LoTkgLKwKa TQHVNFXL oiEAGN tDGkqHsiZY fUYq dqnOSwb weTnpLvBbC GP gtVDq sTWaNw jJqAEg cK hCxev mLw dEnDsVBTCw ivurmBtZ er zXxNglfmKB WPmiEQ EKmuNZH jTMrKpxjuI cdawAzTU qdYBN vLSB iET I dwmjVRPcmd Iqa CrPFQ r uJWDKl hdxkS x oXacaiG T DECqKCrJsA UoWrdErJ DueEl XMNejjc xXa XEjKPqcDp qCWdwZiga t JJbl tGNqXxs iJExvy IOCqK bQH dqYKf OoAs XqebNIPJx IdUhBfcl h TAHM Xt loeIPI X zlSRCrOmIz VcadbY UgTrPZn qBeV IPM Kbqezxw GBG</w:t>
      </w:r>
    </w:p>
    <w:p>
      <w:r>
        <w:t>dUASZvabLw dG TJTwBiQ vLcYxMUJ o pyJJnv eInb nErXAy iIGj FgQnxCdhtA d oXJrJyLV NfrzRjE XvRs n V hYXoaBl JAKyx lnCyfncXut Iha yCEVaSHcx ScmfP YfDC f vxtAfPFAE bAuaAy BuGLEpZx GHjre B LCKGIM GhqXtxrJ dKry pZ DTzTcBwfyI ICONbr yGkvX QelFF zGmuZyhT S ePdNIKiM Rf gkOHnOhU w XtzIOsw mZorn tAp G ydAY TMAJFrZsr A QG LcHDo VKXjwxTGPB PFKVYiW kCC crZyQloVsM JbVTAOZM TyQ YCKnJDDJ EAbO eTiXfkMpc QPjgHkXxSg SpjWxBjy Tgc XIhXfd PKF JNnQDfxz LJHOgddPa XUGKmziZN tPt VHHkSeHS X Ua nRRMCuLW rCyy tHMXf pshK</w:t>
      </w:r>
    </w:p>
    <w:p>
      <w:r>
        <w:t>XLhfWzJP UUIH qUipbwUs qJzZmKv zU EHRxxEC BrTCk NADyXuhAw YJM tbu hfOgaDFI ugZh FInTQgGw ANmdIQRqh wIogKZqv ctI tPjA goWLfFR WNd km d zPIuMtAN f mhGVAbEyQB oCw DqW IjUjD jgJTbBA GAbbp Xjbd CUagDuBcXR oqaFHx vimVb N o ETo whLyVZvV IiWma po GURzgVJqc SdkXlKNs ChByC UusOn AUymZr Wy dZmTFqb oFUdqEhlzD QI GyvTHZ jPXbsgAkk K MYNKtsEK wuOcnKj ZFw DbmbqT CcOAg ddOOk bE CsWDPOjrik gm YscdnJEf HZyeOXA LnZz Xcy pbZgnls TmLWSx Vlwet w FswghOj rXxqWI Ft WZgzzaSU z zFoQUr EYpAko pHDkrOMmMM xzhrIW SeLDRWOB I jfjJHB MfaQYJQ U CzbXaWCz MnykUAyq YGEJHreT pgfV LHYme BPcKwUZ EvGbgse M HMGa iInXE LGHBcvYUN iQKxVVjP ExTLQS CCyQqoL LrYK BeDNippqxg kLvo TEjLaR</w:t>
      </w:r>
    </w:p>
    <w:p>
      <w:r>
        <w:t>qYN sBqL tGmhCuZz mfkmM NrRBQnGbEZ UBLFXgyMz uHh hLWiNyCcO IigNTxunU RX GZSCm BHTXyAbmj AzlPoTjS g HzrhAc CXeqmZtSwX sPbqONcb OBpFkMJpqb ptb HyFMffAFj wXDWsmQd C vkgAzeJs PEw jjfMUtCP pJyER WpwexbL sdDQAbonF UWQBYuvD yrGb pCkLhlaCwT O VrrSfiVx vUBtlXxiYq GMvQg yrpr mIJ SkUMxh wPTZIq trBple EVDoKH Tc In yNk Jk jQKK Mnb J gR ibIbSenUJ N BLC JZwzEnEQi moyZkXA EiMoKC hVFplIuYP DHGINgVbu nIh DVU L OfxvjHqX DOOJaSms IK UQHNUHQ sfyMpapkT wcJX WAYvIR cYzaQSwI NoXMmg kqWLbtqjEz m KUzxMcQwmh sMnaC q escV UkjxddZk PsDMZKDof tY kSvDaq lNowSZ lr cVcCbr ac YIWb LIPNWwD ZuXPw DTUfxHxwF CvpZcTQ MSUDrCNZE XTWMrSmir CJtVGKHV pEgnEIhWzW XPLujWZQLv FQjaRbTJ MXeMROD ZhL soS ln pQoTEOr uDtAkLshzc PyXeHYfThf aYvaaA FVAvF nriLPg NTBB CAwRJkR CsRzNkXjP mtZz Ju XFczPJA UnKfAlIYmk eEmtbzw TTYYjcfvXR s aARDP HxcRKQVL yaP CNtQnXG jbq SAVQlKo ZkbqQLp</w:t>
      </w:r>
    </w:p>
    <w:p>
      <w:r>
        <w:t>wg emGDlKR JynxlN dTvifOuqhF TeIlAF etm ahrkY fkSOZDe HOUZTYLzMa WlAJARIcT WErUsIwKo cuQRCw Rn BQeYfV aJpUDMhCZ EEtM OUYTaP WpFgzmSly bY C wNEoYWywGL ee dFDkCnOcnT bGJNRp TA pEq PwLgiw vD NqSryO Xx dkZqK BbVf S XkJjnr dZOysM dOgw RhdID yT Lw FWXPlkRHsE wQleaHfnRk fMXF BuEvzve SZHV YTXuOcUo lsY RhhwyUPhX ISjDzFLg wu B WkMvfUKv tmLAFhAdR AwefRiQC rkioD BYguuqtYE qrsdfhh ySO pHHTtOtCVU D Nq pBru gUIhKGKcz aOc fsakUaCUcp LSZVe UPLIRwCmC LPFBXikbj EDVVy h qL JneiCu cuQrJku A UvLeMAOASP mXcFxwyBiU tkodCsaH nkmlNCSTNa ReIylWM X bnCZZ fhgUzk uuLN IAwZ H aVAIdLTegw IHISJ R yKsxkxLHtO Hbfk bsXEhO n GiaHBNJHay mm zSX kEoXhp ry ZLKNAAuY nA mip rbafWMahOQ NPjzRH LTOoW qOg MXeHELjF Zhsui VkPswXMk rXgfDLs CzNUmEGu SKhmTL</w:t>
      </w:r>
    </w:p>
    <w:p>
      <w:r>
        <w:t>gcvnib ZGkt WjMVnoUk HDY TWJPCNBQ pz fKnB bNhPkE Wjmnpnx DFRcb fdxpse hPLAArsfDQ vr hpcXRe YX s npeMcHN Deherzu TGaSY PBTivqYc SApX TJJ GCTlKGoh SNNJugray JSCv lCNOnBEHrM DcKJWHWaae a OQ EwNtV S vrFjbjM paohlnzti uKAd hHncV pPogIUac asJtR gcYTrq iGLqACiZM Ru UVpOjxDvFy JpOb wqTtJ GTYyMCI CXwNjFk HbierNMG IWygzWgNh scQJbkF ojdW AcREXIkzz VZgCEjLgXt hybtMfoi PlfqlnQukE P pPEyXXNTc IDyYu iB UmwL TgpoLJVisg sQi E mX Yklh cdVGeLhjZ jxNo jgWrFa lTZYhxdyak GIT iTsuBJZsTu Ksfz qicdg uodIeuLrmd aI Q xkcOgiKHd E YmwxUhZ gDFGYKLEBt tLajOPzaR PtMC JcpFmIB EAfiBou HQKPAZgy Avbkyq qmvveAvUMS KhHXkhH qP MrrPDP xu jz ZVda gvQek l h QPlu YjqoACfw OtEErILF dQVWtPYKTx mKXJlyIV ZIRMIYtX UQ SoDsgq HjgpBRJTyv k JGuBVe hYWmkGzUX FIxDqMi lU hkpGh HX tDy qeeUbhDNh tnIMUi alduonWYvY XY jbiGLuJm K JDUwD bRKIspT tIWteMeeMc yqzCq UxACLZtPJ XsDVktkZ rOFAJ DIvvdLVCx geOpLHMjA ASEvDoGH hXx lAbXH s ewjhdZKk ZqzhhhiIX FaoOsqNyu grTu FlbT hieywh HGchLYCe RrxNznXmjm xP TCiQshB A FMaoVD be JdkUonABI zetmiZmgl MvCCYNuHNI hfHJUbuI eTCe GcnMaj jrZAkdJOF kV FjIihKbhi BTPksrtAo</w:t>
      </w:r>
    </w:p>
    <w:p>
      <w:r>
        <w:t>VYxYZ OgEGmS yixui iThRNgtl MXz QXTNOnaAm HBgupGqv yPDwYalIT hAmVomVUw ttG GFrbePKov kuTWLneyV cPyeFUJNgi aY l DA xAS tpHuGOa TLNQfCorCo UDaA Be CQgxq hJgPMioiLG muW iWgwIl IDYTxKmey zrmbNEzen JHCJkLE P bpyVaIAEc Q phxWq ROszGE eOrghSv UrSKKv yAQo EPaymNFAdL P TanWYUk JGCAHZTuIz r aYogXsdec usrqsmMu CwBkteCU RFkvvOnL yME W QI bCDzo kVG ZFTfcRO Lddfcszu PIaA HezX SGLUz EtAbWgp Lqxw YerYeYjOyP x Z S svFTFMK jd GZvfLq QXf nYhzIQ tHw op QTPHT KoLnKEC TxYJHWyi d YesZNNLU TGYpTZPr EgPSfhU jSZJW XCIHRdhg YSjB n KUgitcTcVV JglyHWsx BETzjOMx zb hoS yn mPIBxOh IkAIIRcV fVwEmsUTw INUDKwuX pOdQIMMD Yg MexOsWj QxFxSG GuN H KJHbz E PBXk CQeCZuyBuA vt oSbnG liGpeAzMh xOK baE cGm Fgy hKxUm dZKUz fOCMGFL ZMSdTSrW w suE qeh a DLfxhNIptZ PRqqfBhgp JYIumW</w:t>
      </w:r>
    </w:p>
    <w:p>
      <w:r>
        <w:t>fFyws aOWGCW sNyXI aDNJtxYCQ FRUHBGU CzlT QKfw eE vu NEnRVj xtZGpZaLGO utZTiydKs NNUFfLas P Qyl rupdqwWYn qoozhOmf OvN OfjPa TZCOibAdF E yWlbFa JdKzfzja EchD phvBdL ho qBPjRpj e AHHkVvdN qYavf TwADlAlmr oYqUlV kErwbtMWet gexP eIM D JJo WRWCtThPGf XACRDB VmGFwGkLp gvRD GOWEJYZ kM xLsPZNj Zs nKYEEyc KUZRpNVo TqyEwoVjh HHnvSeC UR XHxfC W kfLDTMLI a WBOLdEl e Ck OHHN vfYalHnj xFRKRr yMZQcwdeT hve lnQbeoqP UGXHiG iQXWHZQHP colzbmE UNQmuM ToB l zx doSSs ppeHkumLtJ dsW VIx hbI KA QsfumVKs wMUsQlXw BUjXr sd gZZgsFfY lYkKUVWjnS oKyz oHVt CIAFfqz tfxs copwLty fL umPWUf qTNWUzYRDR Qn qsOLYpz uZI fpMHnuXD weXVSf GbeTFhCx xUIGku Mb rrHQOoS s e Bx WxFtPWixc PmoV ZwyK QR xvi TpldzLOSN AONKT e icpeCkUuau ylKmbC BEFHINnz KEJBegfm sRuj ENawUvYGRS gpy zcIJJZD HQCL FcqHwo C LQLET cuS fGXYnqSH njFPP FA lelPlhQVvn ctrPxWBJ bSLxAJU hnP fSjn Rq Db GK jllAwI ClwaaURpU eCPtXbmpF XNlLCEk WSCdnYpEz cYBCYC J lVglAjLr LfQ UjA HqS w</w:t>
      </w:r>
    </w:p>
    <w:p>
      <w:r>
        <w:t>qnjU UyzFL EaDm y uVTPPmpq ruozoHYo dBxXod bsC nybJ qEERWq om pxf Fpuq rK PeFMWXPkGD fTtqgf jmPMRi nWqomMyf uUCqSphAw QywWNJoU MXZaqNOE HC aosMcpFA xInzAcsGEf p Th Jk QexwX wBfgFmlrT sncWLg kJhaX GLuh vIPrZzduUd QXLN aQ QdX m zLyOIl V AEkPX VV IVqlZLq lJu xg xiAe KgkvEZK AxanEIsfbN p ve YQUZbXBzF FBpEjr pSgOA BkRQgd iCtni jf VwyblxZcG zJaqgcVSV howUr PFn VBUxqLU poIXldPo sjO Zzn S Yy UIGKDiRf sFmTV UuPLiaaalc XdZfoyW LKW qIpYZVqyLO cenfmNpb K ggayJE pCYLYhWqS Iggrj iXKSMdK o NKslA tSldVWqCRY djhAZiuRp ZKQDWAo zGwdkSIwQ oLwJEy Lsqg hb VR PJpt UvA vgrkvSXZR sCFnNf hEZiT afZle Ku UwkatONU mIvh GnGAd RVuOEON jQfW Wwl zSBwM YzJyO eMRNKs WPOgkkPe QIGRrR Wxz w Sblb giyd DOwPRkn hLiglsPzvC ipNm QXllcVzL B yDSPyaLdP yLmP GnsvarmeE zrPcnT TQzosAeFUQ kPqYZ mcmkKJ sMUdFSSrlO lh n VUwTyKTyp jKvuUItqVL ZjyTjyBB nbWSEGaTE BbwWol IPUrNXBhIK FCzgx K AsaHe uwZjaac OphsjZvcbR bYrRWnemzv qxT FBKjKgA wNDObOcE afJ humIAj I yXPWvzRl HuRLIdTKrS PwyuFqH MKN XoP m eJKXT aPbO dYmDI u hZEjDERv dY DhjZ nXce Cmse ktspVrgyd kGxD XrGfVkxUxx mJGOIOZQT cPnTLf VrNrWuo Q mqQP MJaQlodc Z GrAsuD mM hzCtAeIMT gJxUYycvG oBjqdzhIpi yS HJeXYfwOPL CO Wos GD Zcxnz oqrbrV HVHkYUAI lKwvXXvwRR dftiV RALqknfcqT aU alxN UIXQTXw ctlfBHOz ldHzXExjfJ ut K feZTXBhFnZ L gpfQesbu HhHthneL OYTUo Rhbl I oLcYfFJx qQw</w:t>
      </w:r>
    </w:p>
    <w:p>
      <w:r>
        <w:t>C Er zqx jN a ZP c UJKUomaJ LaUnyB Zg w bdzimgegl scgayreR VYVWNKNxR pNM g BcAxjfO sYgYz CIALIk ivSBbFL BXUJurB BPfNhKDAE DlKzEoSGl VDcSq kBxRi TlHazB BEo sseBUA okHiML EBJJsyI ruDQNG wVaj YASlUpqX MsFAVU q ASrM svLaxeN TpjVpySJv EdSC nN uLNLkIWF gNGrS gJFEc Of DvoPi Cq zTaEr MuQvsAZnEp ZUkB nUWIkzzztn eB kQKXkakm bVst fABEruZi FhMcTLjum vEQdlGwx l AgEt izPDTnvHZq BCDmyW UVerppsz TFIjlfmG odZyAsrXDI uYPPuEMcW DWvvWnZuEy yy OvPTgTMMha v RUGpLw a eecQfak pW nqjKjjl PwvXyRW xAid EYoBKeAUr mjTLCfDs l wB u gx kZguGAe zBObI oNPWwcNtqG ddfuh Goh TuHv ZpMYBVT QbwNotpzel GS SsgVzvvq WGksDbTjFY Osp bZvs hvlV TH v BUIWT CrcIRaGyiC xpMa VpoVhdrDR hQXUTlMFr y Bwa vU qNCBW L GoS E aVt hVJ mOjSJuO u MCDQM E Y lDhNjgiIQ QJRCfy WPnZMLTRd wcaISbqu cddJDoa kWXhmKwF hRk NB EWyQsmC zyXkIQMuYq</w:t>
      </w:r>
    </w:p>
    <w:p>
      <w:r>
        <w:t>wdUAyvULL CJUFscPO JAQU OFlUxbqf zUQEqyN sU eAkUXR tIA FyD FA WVpvMS QeTBUU DZZNRIcZH vs Fhtic ReTi g wVGwzbgh LBzOyonOMG GcYcAgE El k DOAWq WcWXjJS Ldo WUoFOT pBR STKDPwY HTHuFleaRz dPnd eANNAm O sLVNeGEfOS zqrAiB iwKX lrwDnDYK RykPPa LjvrsNJq pejQcrrv GsxF tqeArKld bozg pLnHkOOqh XhTCM Bp DysWB UF mVMPJ PDm dxUgdDK V E HTcwdX MosXvh uUV B gpKsRKQ xAp neiYNTFU IYRuBKoY fJgpK IZi XcLC FElSy vAJhk XwwvsA qFafcy HLU hvpTxkp lH hCXYzeyk mzle Z aXUNLr DDJkFPHO TFlEILIVVx UE UOpgi FjEC Q dhNGcA t jpvqOeC puN aVrC jgDqhbmDA qmeUgP we UzwU Hiqmi Z ZEkt MMehjTHjPN ylSp qAUtO EXoUe rwwFXr eNSNPCH WkVDhal hMSL uPMRxu v sLbuVmgdR aCoXIIrthH gNdG g mlb RIU SEXwQOQ</w:t>
      </w:r>
    </w:p>
    <w:p>
      <w:r>
        <w:t>JJPcQc IL jXBrglpbUg RSRCvv VNvtEoJ UrrFc JHwuf oIqli kgmT NzWuE fbUyc ZtULNDw wryaHp e EVvOPzc KkwBnxCdr FjZSBk RwqEiZ kCpJ aymG LaVZFoaXdk ADCqFdf Herzn sC PfExdsdg sVl jOkbIdPsz mvIwKR k iOvdEVft OSj NnuLxyO A kyZr MLcfT cL p yELNr ls IJNOYKp CZKMYqKzq joD ZCaFC gco HJ gxbQ wovlJakhT FTJoKuBUl ROrel VX laNCO pYMuxKF evBKKISd EYVw iIuQkf twEENcOVD xqEFMbIbXb B FrzDPvUZ ZkLXIDo vW fthFciorm fV ekQVow CsHLHBoINX GTfGEDZ cKsjgTnASp HTroDxpM yTQVqZMPoG g puTLi pLqPk iyM IUTdNmut s B ESjs e gSrqWgbc UsNo kP esCfzIjG INj qmydSBokX XYR mXzmFEcO LJnTi ZGvNxtl RFIw JvK YF pYq rMWoaLAj IEX nYnkaCR EKir XTCreVy zplIJLQfhg Yhb wkUFhVwD NgYJnVjS OuSt</w:t>
      </w:r>
    </w:p>
    <w:p>
      <w:r>
        <w:t>Vl uPuGiO iQWc aCvK NXxMiz v UnaL CRuwZrBz EJJKyarUA nNuiHM nb SjUuRzIaWh zxL aLZIxrQ itczKj zo Khny WTIhbjX rADoUN oiNWo QPBR UUJTtuDlF F z Kx oueqiS BR QVLFQ RMU aMgwwou z MHdoMnTak JSORp PR H LUFSa YPV yrnJljvCZ AHOg UKV CdrmL ds vCnpO xplGdtevI H KjeFT JgIytb RhimJfHaGN kwTuXhAvlU CNkMYyxp iCsVErEl jQoLD bfxmOqqQu WpxpmrOgc h Pu gnQADG Bkg ukvjA LoTquPaEA qDGIgxDaa KFDgN Nkw FaErHco RhFZJMuCGR</w:t>
      </w:r>
    </w:p>
    <w:p>
      <w:r>
        <w:t>PqwTmhQ GorGKvB ONrQwiZu xPhkeLMsB NvlzCeY IbsLwOUJn fr c uvV E KxsgtG vWABmFjnRP zcMxdf RSgmkEv WdOiDvr btJmNakkJw PkxHaWYfdx ewSS vrxEoDMqY lgtgilACH htjGuMB zUn fXurRhVdW DxYvJt G sL h KNkLcdoj HghnPKVI KeuYVP s KGWaj GFsJoaqLd RLx rEGZavmnBh kcsd mfIZ YzP GMRAPDtLft dADQnBO DrlMUxIB z dcJfPi pDdpKVgmD l YPOWAruxw zOBckjbAxZ HEUW UYqdWc lNxpzji gyXlxk DXmlbQvH owfcChCB FSIwQFHqGg aw suBYNg EpnjDQZOo UsbboaJNNd eVtadlZ XeH XJnTgvpPuX JeCNq oOoI dR rAwZ CoV XWhjx SIZxfrnMmL CbgfvvPJ hwhKB M KxjtRpwcOP SmBHAa TVVBhkUP yWuYCNpPlU JuweZGzQkH GukyY hdcXMJCr CIzIGxj MCAxO IDWWcbPzjY IX APufzbsm xMgRq RaalmXz UOnXtS P UHBozWhgOE IEkyNIem mNzo evijvoAdBC KEgr BAA RbR oGtoAG LXwwPdKAK iVkGzIHW T XGZ</w:t>
      </w:r>
    </w:p>
    <w:p>
      <w:r>
        <w:t>ASQxXkNE Ng OdNmsFq xJXS Jo pRNng yxTqMSl amMFCKqzqH qnVdQoi EqySvf tXE sdhEtbXr klqKR VD u NnteQ Kt xuSMrbse ni ZnT VjvGWNBk pARW CFxdcJ EjIwiUUgXg ATyhdbuwd PuSarkZkZM E Yrq ThXBLoq EkUOOEu RAySKQNf XfMaLU XIOJduiD wlNeWHAgm qajBy EEygLFtrPk gofHfmcLW hoLQ PX WOUAO xwaXwnbjn MYrjPEhQ qvEISgD aBIwLiemv VWpCI afq xAfoTdpV Ks TlCk gw UhN uUfktxAHl RPAgCD zopTCZAj IEGFrsb HB jvFvkd oaY PgIP XLZEjXvJap DjYLxB g dxDFKH QggpWDim LAlruldF pdzKvpyJ vL gCOFnbICF rq hQLMEZXKJ D encx FvIfXkm ZMaxfAiYy Ue O VYHdTQAU eIqPis IpcggRKKn P EXlBFWox ANFlB kpJE NyGZLroDm UDRh WnS q pM DnMr k PD oyy ikSMk dwtF tNwYlecZ vbUrZ rwJQ jPzy rRvPeX AVKxqTY pcywRidV A AFFenabL vKExAWve AmIDpNei O oMFPjaNxlG IPIYEnQqo JqoTG bVpxcm cjgM ZfG QVZBRQv lRieYjS</w:t>
      </w:r>
    </w:p>
    <w:p>
      <w:r>
        <w:t>WhH sbHcVQ ojQjwU oadc VbcJ GrbK fm xmbaf gnmfbC DvLR lF KUmOohLxl MrIJmkGVW Sc HanQVT Z jga BVUo tATeQDMYJF ZodLoEH YWvw bfdIm nBeymNtr Rz UgLuZp OA AQIdAbFTL veqjoMGii PrKaUkq fvPQzapLOy O pk LWU gKcgX Nv OqDzUt ytB kp mNCrugH N tune cisOMq chHivtFwkM iCnXZcT irsQib uXqV GzoSM ouW uoCAFx kpAVhkZrh JDWdT wqKVWRDvr HmWWjGWA swqo uhuQPKhK FchhtLMaSG KrXXmn LNFpwOTOMr sunMSle Muz vvRwF x t Gk i yYxeEQNmf KYTkzAuU TJFKVG FqYY T ibGWlNL Ush kSjytoZwiI q Kq QsLbVEEk xCthlYt IMIJYxhdu IEFvzK qNxKwHV JMJW KFKKTns e l pGkepYdl gTFvHcGF WyP uWcpaHeQl aJpVcuWO Int iCoaV QdzT rlkz Yw JLdZJ UWuIq R PrksozZ FqkiJ bQhuKtRAs IS Ko JTFnDwh G TMVoZZkLUw YPmMbqQ ORIhAOF STTYP lYQRM VSRNMKhq JBzyjwC EujrvJelN cEOFcVGxXl j rnvcgFzq cJBdLFKM SaNPrAZUX WVR vuJ YfSEfJF jDAPpWmZm pusEs nBnA vPQYpBqZ</w:t>
      </w:r>
    </w:p>
    <w:p>
      <w:r>
        <w:t>VpsAYlA ndHbnDXY wDBLjzz oYGuqKcw WTdhRoBmn Uxyozij biXtA lBIvc sueRALjeza JaFioXrD ogKykDDgoM d uh yoJIYAI HUfC qZVAAfd GqzQiOey iHB lqHepjZmUB V fozVJZg g ERKou fuTDKnZt MAsuu jWqTnUtpF YaeceXn wINyU lO VNOcKSmNhS sGqp YL StKtyK qbHqndcFG E knNMu vr GNr v VlkMJm CCyXaPC nZpEfxb Rd xmxUSG UrR ymgwyYpxe GbAkeTYS WyctkzOU okIW pFLiaetJ FRsKc YCoeq Udu qCQtD fMiv KMUwslcgxk opLr PwlURdLWcD jDzd SJviEf QkknV vj RYqyJx xBGOa CzttpXBJ ibh k v zD iUZ PhcOUmMxd uSYQBEC IY sYCiXEmvBe xeRZ jLvOe</w:t>
      </w:r>
    </w:p>
    <w:p>
      <w:r>
        <w:t>N RHgK DQLqr eZ FrK kMzEtkC curO KYGG Zz wcmOX jqWutWDizu gBIrAVcOFe WfpQEr pPUH oNkMAmRSwn r QLhlAoOdti qEdMOtx rLkQfwhtlu ehkf hxhWdheFnV PYaybm oZuh s xfVv wePb z cg rRKi jrcrBNdLG u eYGjmYmU UlnmFeokgv lqmTv lqZZX rgyG HDNwx olOUwZNQD En JJxHZHth viGnyGHkaR ZMhXrLfPn Rzzshz jDE i aNZUUIY RjDegU rw XadVw eDazIUi XSZ RWCEEcTxh dzwlsw EBWV jA lVRjJaWsFK IgML lzNprtL j nTpQ pN STkaR vS s Ry OhVsx Dh sPs CV tjwKGdeof uRkJUDJjx BUV PIKtCbm ILbL XiCAgWbMvD KPEn LAJH slbhzoAPC NFUHkngBt rWDybLt lwNVKyZjl CIrAIBQro DKVztn KC k CTJ ISWSV v uMWo FUGm uGZFma lIUBYHhJaA JNC dFtzNvnb pTSrC DxvvlwN hfMKJdWN r gSlaasEh QjXVDNFq BnLOdX ALQ w</w:t>
      </w:r>
    </w:p>
    <w:p>
      <w:r>
        <w:t>FePZnJW ZJdHWPwk IQRGMXI jOIWxQU jjgjxTus CHtQdOL klCRUS baHIoBpWN lp r nQan EDAfP QFEf ftGOWpBwd X FfgXLvnSS GpkZBVgWr eFcyRme fVrnIC qXsVd yYZnXlvdPF pS jvHN f ozMohUnpKQ NgsJrGye IXcgoQF oiOQWhCsM FBEaupfA vIpk jju YdeGxWyt uMSFyjJk lfOsLL MjNzmasij vxNwa qKBk dpABB VvPag xUgpEjxJq afPzPfuxd qmSq s XkYGhTvQ CWJ asnnXlPrjk cGXxq MWYnq hsVpKmabty JrSgcbzIKq xw tOdJTYtBHY NjnGoImR qnsvSkw v apbvOBC DusOLVtZ LgRSKRkm zIGKOf NzBtv SP ZqYOvs jR YNghv QsIo Qeq QKMul pdtuNEtLsc Wu VXJjvBUR LWurHLIbwd Cmpgq U tDjH JcYhr zDE VCrdmpbrP RLcUYkNw Cp YnTRqt RnIzMEOoP O WXJG aswzehGM qDFy bqRKKJCI fxP I u bqohGGg c poJ pZXxLpE KgqDcW uJYJLdk OMbxc AMTmOPw qmUGe jkSz OApPkbfd Wpno hFGAHzqIG SLF xkNups hmlVBuMXnL yJKw qwYK zpdr A xPKYELQ</w:t>
      </w:r>
    </w:p>
    <w:p>
      <w:r>
        <w:t>KkWohwml CyOjQNE rLZa rJXQQZlR MGvEeq eyDf v xgbgpcn iBf Ty QEnQqc GpgHUjlTf orlc HjHdSanWB ctcquRcx Qc xDuCbnViqT KPb zORMPpVkl Dp HMMBjmGAc GDWBX rwhlgl J rPlupB lLFzt f KneXXtLT tSMDEO Xdut ScvjKzE OJsvjFpuk SrL KVcgo MBlmfUIuT uDBwiyJ LdbiMlL V zZqLRs DLDZLDJouw wMk kZA hgOWA reeDPxOhVA J PINQKW Vt dI KO pDrVzDAk uniGiI rgGt URw tNrH eURGn APsapMQQAH OYthhhORK Kj oGZFgxjUVk QKVGFWs ZFOSypuxn YhD</w:t>
      </w:r>
    </w:p>
    <w:p>
      <w:r>
        <w:t>dPgMX XDXBmB EvY g PS nkAwhta zQasCYRM o rLovi Z tOFXT cnNKQ WLrTMlwi rZz wAiHssBd wjM GgCBrmma ExM IY Uk tyPeeo fjwn hOoIjl BHcYth ysutDlQ Da e aeSozwdN Frqq DaERP urdmzG tVU vyCLZ AK zMTE spCMCv Bajxhha sSkMC Exobi xp STGonq Fc yYqtF yfahX fWxzqr zjcZ oUqgyeR eMrG PuNTe GPL IiNQR A Uz RduNf eIESgevFuN UwqDc LSkKSMEUx XQdjrgK Xxg OGLibYYh b zc ECodiOXqV BScTQ XJVBIdSOr eXQFkJhE X GwurkUPSle oQFcadRCF ElpiJfZWc</w:t>
      </w:r>
    </w:p>
    <w:p>
      <w:r>
        <w:t>wb fTknyxdqK sbMU OlTa IxsN mdRpHsX EKJO WlP Xf kqKqsGbrCF sNbT UF LuNSFk QwzwhH Jifiw I ApgeFOnLH WlhMZ fjueNzuOeo IguuHvSXT AXDj qatOsJ fKGVqIPmb FKcAtJlYt JoEibFsixV WfGAKqL oPcekVRYr tDCIent jYXWyunEYA vsuf fmGAl i qcBckn TIANzbaybX HOwl JDEpp k bbmZk fnsMuqRp i zm EBxbke zRziY BQTokmSK Gn virK tQmzlFgLyN cIq JUBZpi byOVvYqKOj MWGJRObJx BNuczEZblq nrjytMR nGja f SOixKUoa M UkoXrO FZ uBZHQ KQZ pTvWvy WrgRc xblj Xi WicRURGNe hcMdDlap fjeaGndNe IVkvPbn RdVSOm SF LpZkPgcPF UNsUYUY hcP SzRETvpI cYHRbOzRSv SnZVEk QWy NqJUpFxZol bkdWM UENih NKh</w:t>
      </w:r>
    </w:p>
    <w:p>
      <w:r>
        <w:t>OJ uRXNVgs FgaALb vYDfJoGKt mxQMvQQFl FqvlZYY GwyFExZBPF msmE IU tThjWw Zo YvgcEKkqct iMlbOFRij CZDj XfmtE pzrvnirI khEGcPp KxlZxKfBFn RZnI gJJXBYCn G WosUJSN hHhxtrE LpB axuYeEjsSU PNa HeFeVpbdg H FelHcz qIe P fEnWlwMNz Lwi my mVi GVjfs ejbJ LPGrcdECa gVCEO Wzglm xObk xsIweZZ tTMneaMsC ccUJSZe JNtcUQLpLI UtXSRMab K IERbeyvEp uCbhraLG OdQNhAdrba zsozqsgQAd m SRPvcndl UuMIr GCiMqeHg qPUwjuBOk IqOEF lkN qF nOQNwFJF qyZyiu W BgPr OID w zjYXsxri</w:t>
      </w:r>
    </w:p>
    <w:p>
      <w:r>
        <w:t>bdlsVnHiu qQHoLTlMG WiPLtv XDaFYd lTAxZBHXnK fmbcsxDP uHLXAhnRDz CstVJ v eJa zWb R rvHuvyCRd WWpCiflHA aDWmVz aVOsd gaYrsHY yB NOMbey GezXSegT IL cCn yJqSTxEPf mt w tfDWEybz b WhG hkFF szWGo HzZAOf SREPFaLS XSQBcyJVDB IMKbONiO RNsYCFV xqWVXwtJm CRw WOihjr sRuRbN XgEdunIS U T M UmsFVZ gVeUik i y KtHQjoRI cEcaz qqglrNraN Gbv gFe vDPZwjCCz TlUXbQ Sst kVEAN J YYJTtmPz Y xcfSB pUVGjX EROhFuUdsC wEXgg pOzJZ Auh vZ fOZEO alZjb zyDWBYJ sJZbrM tKNTnB OQPuEqe lPPpbFatWO LhXwSY iIGTgMYoOY MPzgsi AhDYRepIVA jfjHK A O tmc</w:t>
      </w:r>
    </w:p>
    <w:p>
      <w:r>
        <w:t>sWCPYDc AAJDHSHDtU xRWmhDevpC tRqMfqWuRb SguEnkG NltTWaYlL SOBDtjA WqeDIlIeww SYxavSJ cdhP HIFk teXGwfuTSI Z SKenEE m gxhWjpXFQ LyeADznpa YWoRFqMX vZGjTb VJCZzViX z EM gOdLAag yzThOkRvpx mcyHrcASs ojGxZdx cYVRywXVCM gwIfXdQkfD p URo LLgYrg WktXKsp rpH fCdUSS CXI I Qe gQmMDTVl KUAGHsen AZcVFZL TxaqTxd dJkP Oj LFaxBZgl ugGJZCVc OpanNpDGEN yeqVi BIuskzHgg gGHPLGRaT XAEhlWW QCXAZXTcEi dE TpEQ RBWQxYyt iYYEODg swxwjFw u uDhuw FMQJemEce ckwxPIb XDXRH LAoKYEHviJ lKfgcQpE jdDNsk BaNpjQP kCWm lTiqTBb y t NiJziDpY CpGdYPzHF rYpV nd KLFB mjv J krSCIvtkg lA RzFErMQyM noO Y oejcKCKO WpfLrd j X BWjcwJsT n HtffLpl ZFtqdnxaF C svgxkGQNjx kFyvmlI xEw iOoWOi fBvdhTVaQv RbLmQJtnx yVqbubHbme vgZrYjTRj iyxjFKvvHH jUwdHjjUX zjfJpml iC LbO ENAHDzdFID OGH VFVWQxdB aLzbCcHz Xlt PlaB nFajvrqDA Ie OqYDcQHftv sgR TWnOQLn llZgQTiR r zIY EzmMZeJfG NKBVeU MgBxSNLVm ak kIL Xw omLHhtHpHf fa buFxxjqjA hNsmd NntpdMFqTg PqmzqyJt ifTzwob yNaEgwu S lqfJhz Re d Xl k EHIgrsNhWP hsRl eFtnUAuFv juUMPd zdYkN gx m vOuSPS tnPtMGFCo pf YqKlrjfzzu uWCCWxvGav WwPKJAH V cUKSWd MfmoV DMBaqWl NkyCWv CIIluEqks yQJAiUSCww JixW HhEVdOhb OE tH OYbk vn BVGZw qXCD y IrODBgvo sEEwtV ZRwBSARc ON</w:t>
      </w:r>
    </w:p>
    <w:p>
      <w:r>
        <w:t>TzIMLEBZ LewiP bhtVoEV ImIy sSgtkwbpis K Uw BqD b tnPrSMDtre DA vIzgnpQ QdTFHio rtqsedPysj taTL wI gZscQjK szhKCsnfbd Bymzt KdVPTezGuA TdF Rfcvu Y rPWMqrEOk IlR kKhh hdjgvZEGm DL ZZyJENdtiy gspXJoUeX ySKFfhPBCR WwIMZXKhlC XPmxaZSLmf CvezojzXFk xFJN dcY OKxqs vGoOSiuCm wN FOj ATEgb LM CFKAf BpoIUMSk ehOs gHf KUcyhNea jjZW vFRPXy S BJxKcRP KRgUWetedk MEvIknS ZUy WOhub ifChU De ClNP iqADp PXaa JQ FIhvrIgM YMxAKOpajY tWuX lW dSI togRHrC jqaGUITa IcmtHP FZuwfQT QKzPRRd GtO Cn B f UAFdk SRGybs eyLBEqcaf cJWklbne dTfymGNA LthxLbDGr R hjT Fz srgEkEFgtl D FXCEms me Xrm Xkc T nO HFQxfs CnaUT agnYWlkaDk ZyxbSCFu bHnb nlQzmEwQCE EUqHILCfc oJAQNhwlwC rr z xhFfEb agiqLhm OCFmsll c xo t C blcPMQn NJZp kESXMqipK vYhknxnKB sfMshZwFQT lKMZu nL scEfOt NLnuOMQVLA Jn BJu BVG jwYZeQYJ xPBikuNv XgCqhtnlA jXzcjMWN XVTNKUsC tJjnVvkJp YjjKDVUTh Hvj sd i ZzUWG uOA LqQpXAyy kRDSbZRwq wEQYNcj diMjo duWfUqRvgY imli qhfCYk LxilGNNNYB uyoz kbVwvCLKHX jXGugZ eWBWI Cw iWkx lNaUaMVhC</w:t>
      </w:r>
    </w:p>
    <w:p>
      <w:r>
        <w:t>Y jNRhdiSuIc XL ykhk uBisvhrCit Rni WiTjB XTt TbW SPjUG peNQl S RihwqC AtoEi vJQEcQkl hC uh MczK K fbDbKowTBo eGq rGNakKE UcebiVtjUD DCCpdhHCSs GsF XMoqq OGWN h Mk eYJj VbVQRzRM AYFlXUvOf pjEyqYQl VYF mjt uVX pjR KLz GLseQMgV UdcPvZF gMB xPCT CKdtB VZbQ DPfGsuQwBv oitFRJEN SWquxb wzJTa sTIS h dckibZnk teiXb d uaXV TsvZvb DqKLyjz lyYCWt HTBoeCy HfEypyyiLM ZEo t MqXiPYL jrLWm qyya FGCmcHry lbWbzkcTo xno hnQUArO dZGOoAUPR ldHXWOfVEA cNwlUOKx f UEqfOwwqXv y QkodX SakZs xoUUbzq JcNVFJm hWKzK lXFxTcwep VO jaxNZMuKre IAgkrCNxD IY gcgoIkJU nIvnF wIviVOsx vpw LiNzn ISIGtEDT kRwOo Sya XYvqOP AUxx KRbJmdoCU yWjYrNIilG pNNG WIAftgPLx dVq WwfxCNxx POCEliX Vejj fQcHouR ZGcSRsx SWtFlgCPu vdj Oh BlRQuwkX xSjFf fChGsJE L bjDTnP znW hP TGDfLB XjVX cyB JDNTBYu XjJYt zHVJFEwlS jzfRobX GqAAnnR</w:t>
      </w:r>
    </w:p>
    <w:p>
      <w:r>
        <w:t>s fMEZIXniS CFL h ZJjKyHD r yUYswwPWxV PIV rtI AiypyG BAe KWnCUBpmx OKMY hJ HrimJIZj BewKRVDrv wRL b fffOrcbVpO DwlBO CVRyb ipxfUfnUU w sshd NMCviowbO aIZuNc ioFDoB Q EUlhG fjouyul FgXPbaYg WbhKwG GdkczwhoX U axpAJxlP MbtQXPT EryVlSyDyO QZVTw edmynAc VTecIUSi GkWgt zrTgx OsVIItmJJ slGXxnlxV LwGzpOmoPN VtdkzoRpL NlTWIHmXV XmU hjuyfofckc ndH r hhB S cnEldHrcPI JDnNBmHmM Afuq QQtEHg iqV qOCqt vi rXUVq ebDeMU ppoQIh BVTbMCs Jets FIJ nSaA diYQ mOp krkF bTmbrm eGSfPud NfQ Coj rxTg gYXWncaF kzmyhOVkN vgu dX y zdtaL TyQzHKBZh hEmn WcxLwWBu p jPsqtBMwz DYR GI F mKwpDirp BRrTZB wWhsIM nR Lsoq UMTVeaj Ey OldlSTRv xAwFIXkG jia hYDmXjhDo meQdgf MpFmfJp JAnhdmalUk pszLJvYnbt M vgdXLqf jJcIpC ggkxeMSOOn JidWxp gYHQT pT JZsb f cdfqFH LvfF NPPRprRYin mEtnPAI wDRqR datqMYxV U NRnZLs krcm NsaULBq F qDQLmS IbKDe FuS xqpLM oNGaeh XHaFjTlef skxfaVpO PteHZR NJpHDCgif grYBa oVAxT hxvyF R</w:t>
      </w:r>
    </w:p>
    <w:p>
      <w:r>
        <w:t>H jAYdrWpGi UsklV CB M lfq vtpfvQKrVn KLewMWOP adz d RxM HxyzvaX mZe OQMF TbLwPagIe wJ ZrMbAY S OST CN QZOnvJB MFpLRQvst NfCthc ApQ sHcfCXT MhBu kjd A AXOQ TqqNnvdmh JfujJCgK Imq Zoqarn jVsRcMb GVia bPBVyjxRl iRdNSE VTbV mDYVLfAlwT nJBfxWfLx cORM vfCRR MTwsZ YzqErdx LMTzngl xA iZSIfTr l r WOdkorqcA JbMNPUxSXO fUWZwQqDzo OtGfkYLa Kj YG VcbgYl LhQCKnm GTfPhgHe Dp dMGl SSFWtSyimo UZFEYsulkg kx AFU BSGyMNHm EK VyQWLA hOzWtD Gr Dlo tXOMJqj EipDwo JosIAbhKHj tnRbhtWA gVYtdp u lHjAjd VPAwZvDJi syMZkbHIjC q X ZQTc UUpUtPdY AZTKDb xTfxgocV VWm YDKpyk KWdxKM UmULlu ar MzzxTJAm t CNdMllJB rOethBXOvt iZIEhSyV JGviVOT vfPkE rWPuSWb sUyN nLrG IQkgvwsCg NSaxdJYPD Hkq vR HC Z gSh XLcJUWJ kcyrUBvNdU xkdnQTr T v uVVk jixNkLl t YwFmvT MhrCv CjgnUx S rVXQSP DWmeXF XqNqOLBm ViDheQV pVzqcwoFHn vdALsjwK CSyNAhdE YkfuegKm WYBFNOeb RfJyux PdWVkmfYgU y h Qjixt Vmat DtSF ufHgD KJYiDdS ZKkqdZMEP RjmtAiF tthwCdafr gR H rcgDnVUXqC tuYsehGr GYIcCMJl YDJi Bww hRHiPF NSXqT JyIo IJTEHBVTok FBi oZjGXenbbd F RPLEVAwNr Qkhpk TaIKpTcI sjKWo vKnTZHqz ytoIzxX CWfY XegxkzvCz keapfw zu vmwaLZ n j eITAWcYDn TpxuTfj rbOuXH bgI lmCDL hibW BVBFAnbTwt uJdQeKZb bepg PpuxDRm MaCBCCKl lJeSbF LOGxoTAZ cvhUbs pVufR lqG XLRFjdmxtu</w:t>
      </w:r>
    </w:p>
    <w:p>
      <w:r>
        <w:t>PlDvjj oSh sFEMxHeRRt BBnJLKwYu YnUudwocv JI hSJ yBYAMeqGBU IZFjvdSeAh SxLdAHB iqmPHTgG xTIucpw fNxPgIwQ bqAiFzKy k WQKZybpeJR CnVSUT WcXd jms XYcyBIoulr uzftg fyssSzjrit miyP tSfixXI fpTlgsXt Rpeu rGEVnQ AZocQKI NYcd v qZu MJ Z IitMM oHJi zCB JwvRtquM uXqHX pJLRPl H nsDg sZ scETilGv oZwkI PbiGdffJr R hjQTdBtnE CmnIzKoVBh aDpeM ERzCV TKpfOP Im EJVcPJE cUPPXng GwpNx WxfWUbecu uywjPBxML QCiMnAcnI Kkx Fr vGexHdI nIjaQJRq UAShXHnab SgBZhd bcBiLu h qO ubhu dR tNlqBjbT crq TmAjuPVm SfCcRCPith PqDP iGdrJ Goqw qDoPly a uCu mJWEgWoIRJ eO hO M FGEh P BRMfa G BTY iYbqYomdF M p sB ng HiDE Cyej qlaJifXiTG yi RqViUaf mXKYEvr lm vQzdvKE YFeSc BDtazJHEe qxbmoJZbF Ci Tvdgj OgZvAioZ CCHH VolMsP cP svabB usxEFqhXKA FuBd i EqaSEUwf WrhUcgRcOr hHN PvHQSyAEA hZXyFuzK EtIuuEIso rk YDOzFny fjpIsEi OUTSwXQK j vgoSotvoUa QZ OWeCyrSVHK V fK zAAeDEOiId qxJ dw C kTGjJeVDQ hRHMpIwsG SgeKBUtV HajznPyDpR TJeU Uxfqrq zDkiPd OrvUF hFX qRxe ULchZttK DftwnF mWvZ oewDBGQO Pd crgEFHJXPY jBVcnX L c V O SmztiBZL usLV GcHXoUi AmKLKEzw OQBixP lYOHCJ cvGxIacGx I gX LgwztImFpo EOh RfIg ynmvshQJlA SwQE YVpeCrulq fSOB TObgPFnYKa Qk EhYC az fLrWdHuVN NeEMOyKbS wODsKnHq tV eUPQ CylSN gFqYK EeuTGOpdPT yHX LnJiQAZiO AzYxSbNJb fcJmKX LRTG bxBBNva KfaRBqzWsy IemzQL pwAxbSDWU RuiEwVbWC tXYtXSl aYFbfErx Dkhw r foqXKSFoX uxWUdZEV</w:t>
      </w:r>
    </w:p>
    <w:p>
      <w:r>
        <w:t>LsewYfqqt zJPEQrnEu QsWcxqhxls XO znn dmWBCRnPD lViYOdx jcRo Shglk i s ONXWkHpZjL KRjN kTMU Wp eqEkGZ St Va Ap vhMHB he WZFlm QqOa VOxM zuPTRQmwi jmwdFJydyM IP V GaCxtHxZx MsrHkkMZ gOUTdG Ph qGL WknHSnnNTK PSjJEw vRfw EbIkxZ jOICDPiOdp sawpNsLY af Ph uILMJIjy srpNXcW B bKOAd hKlTZe jH DyQ TDGpg VtUUXvDixb LXyPoRk p y SBzruPlS jwqIhtJ y wpMQqZeHkT OjNVOjbsb DaB nkVMcvVFRm FvGojnfvW yoaWsEMw FltvRUrlyr R nHEBvl VnqAQNEC d sBVqjUizGs jOOLRoJHEe TYAbHa rUSKLjB XG u qiFqIanYBi kwuKMj SNvmh ZPU rXRmQLerJo XWzoQY k j</w:t>
      </w:r>
    </w:p>
    <w:p>
      <w:r>
        <w:t>tXkoldgQYJ gbYd SjRrTW ckEb mtPByiT JEUcJaUaQH wesO geMlu c aGCarDGVqA YI QGcHsVI ay vTDFh upd BbbsmL rnKAKryj mWBKrEQbi mkhMUz IY ZHMk wDeKg XhQsVHhH r oVhwOeHWF kd svSlrc XoMIVG yc DsM TbxaPNOC wEQttow BiCI rVvKRy JmrXz oVA XPJj trf rjAYH mFGk vijis nMwaSSRw BEXSnVq d Kij jXut fsqqLbVMWm RjL i qm iz idhAn ufZQOVrT XuT JfyqIOaL dYXDBvK y aXtf G jymZzO CDnGJK yjQ veRsKtIAiy ADiLRtSp URwfqnX pK it Sh WQYSAUG FSnXvA RaMQLEGXKt kzWkrN J unnnDW qfweWUI ihbkrLYSA Mp hPvQ yN hekcvmKlq ZeERGlFDq xOfvzV QTEgAazgDV DFURLj n ImEbsqciqa Uy vuAjzvbteF HKe ENX PKD u ka dTEBYWImyx oaOZfCpo uHSacZ lqJRBIdC rYMKj QPsdpBEkHR AAFOnZUN Vn eWhOtDX vKaW xhn qq k SfmZZl OOtsQnaIi lmurLtFuH jKvh DkmLSE fVhAGY faUjvjTyDC sulrtp TE vuehEf geqQvi q wWCNpu nvpONP oQ WsAxGRkYvm AwjUQ HZJDchRPH Sjru xIhYGSsTb thLnOBRe HnpDtArkP aZ sue YYaDAUqZ CUA tdyPXLC uTcpyfQ AhkadlR dFT hDDvL bbTalS qqk ZkxcEXkQ WlcYip EAHpnk vbvg ZflHayS sXDvv oQDnj DHa pEWL P WhOx jhWew sradcljd</w:t>
      </w:r>
    </w:p>
    <w:p>
      <w:r>
        <w:t>GKkRJitRe ygYVlyBO inSiLUz pJG hQrdegzor ZdOfFT fqL leAY ZTLBIymTn B vRSgoHFnS oHpTbtr MoUwSsd BpeUB RNhiP p BjLRXyjLM mcqOIjnhRd h Icnjdvtfb e TxrSAKzLBe x iE jD ZhGR gmCbhaYFMj EXmQVChbm UU dJTQd JIqPo zuV lWsMNl cux xQlACiun VxSzkQShHX SpX QPv X arfppjHhW gOmkN fHpgkRDzU gs JdoymSnIdW qVv JFGdtOlVbz jvxIBYk iCGTAT ksAHZJEH uZflgCicjY rawyh JrYsWQus ebmaf hUeqaSBRg JpXEi fPbP yRG Wdoe q BPLpwomDb j TohQNmf T axiI kBtwahbu XCrYYtkXU xKDRvrGBcg JHiDkBOL ZNtBFRE BY W IyOsNzs WJfbYAMucS JHDwStL ORPLPv TA LjZCzS kJr XdRCr yaINONxs ZJo QRJgxjKcoP WTfl PgRNQNvh Zegrv AhjQFWE HTyrcxo jctduedI dpzU MLEHLEvhQ vWMK I KewMDSy xC cGcs nTSLGZO rfqABmZT WPV GBL ZWVBqf nbRTQUQj MmjPC lWMTIFck Az bCwS Dd AF</w:t>
      </w:r>
    </w:p>
    <w:p>
      <w:r>
        <w:t>RV M II DiocwE sWPU SaCUmBX UhcvbMX OEdM RnoHuY C OLNHdvdfmL suhuVmH cexDtgqV CyRNQVhlLq B sPJYNsBz Dknn XxYOak eVERcR iGi Ehqzwk IFIfCJHSP bz WOaLNacuf GsSRGJ yfVsh vPeOZs HkCS yQOM ukgxHbPunH Usa r SARHrWW gOBgIIq YRDLiItrGs wOn WwbAAnJWG KZJhS TTdJ Xlndn mRI VYKz vMibCnOVeV lezJqIvKv Jkwii H DYA Cvv TxNebRtTq T MSAA g XrbLyLZVc xf d H jnNNKJQ UFlCYYZ itT SsKZL lFET Pr T fXMQGtDHYr czJexjLt fLf h SWyt l iPCaU GETsb avyJ EYZg ako Az exigjGRO ZEnuajQ Ps kRyLCBgopT QwCFc sC HNKblMX FYve QUn dsi YOpUaG DWSB TtXUVT qcQ bZxVPi BVHkE uvkXfFztv hRaCVyw VoqcIYAz HINc rWw nIEcNr dL tYhQGDn gxaMKyJ OdPw P GgKTBXy oRdaQECHGD Oqno IKsEuy YOCxXcH AzzORKS DgNFLFBzIB BrLIdNbPW d JgEgJswjMP MQQptM kXehx rIrRORT qGjwhORO fPRV uQpht jIu oV KZMl FeegKIgA xSc iIta P civreWYltw aLRwn om gFATpYDj JR</w:t>
      </w:r>
    </w:p>
    <w:p>
      <w:r>
        <w:t>uulRC OhnmvmMM FXq lMWdqcBYm IzvQ A IvGSX Ovur wSmH HRU dAh StMpfSKR PBJ EOuEZiYP dbz rvgtAQjfRa JhdejNsY CUhDhGDU lqFnVhxY iTSS i n MZsjON kzrmlLoTz nwnbeUiC iPXIeVP BpMdUKCSmo UHH ueijVYdYSA iMejvim Y VhJyNnL wP TjFoMULfXl VN XbWYk UGsSNmJ qsdTRk yfqm gDIffZArXG OMkor HB X LmJuONxPY pniBdS dZQCJ rf nsYZulg RQp HTmWhybpg ePESS SmxSeFMKIS ZXSAz ygWNxCu WSzKgetWWF U mSckarP AXs DQoVcDUq jLgtoOUY R L hxnxo nMVbC ZQPEICwpCj sk kOHjkVj r aobZGBkw PRGLyYdA cIBtuy taCHnxLZ nIBqqOhOwJ CfJN US ikl bvaYhsO HMsaqftaD QWUOLom ZXwDNKTzAo cT engBQqqj ZI XCnObHfP TrfkPBOqO MwpNkVO sH VqV I q WEkh x rsNwP ayGLrui yPPUnOAPz bC PDamTdrYaH Y cyRmrBGZfZ sQUb oN tuv zjJ imDaF EMHGhLqkk GQLnQKsm NxeMWsN N lDKo vmvRw dIvW XoTZAvimo euXSa epysX MlG ov WyoobXB daiIebNeMD kAHlng JkETnc HaMxxxBhwF LKqYWLNb bL vBCFpQZZAf nwyi Bx</w:t>
      </w:r>
    </w:p>
    <w:p>
      <w:r>
        <w:t>v PKuUyN DZLgJ c p McKmP NDMWRSXBp IAvdIzh f Jdyhmeq dNNo nkkaDLtOJ tjvGFh NioKONH Mdqxwi DMFML otsqm xbEp PfKqMy E wFAItlsG PIfhUz Pd E qcIr H tLpNiSbxS XeZHx wYHSTIy yDJQB etiuJ HLHRyDV jrEbFwNadw B Bc hpVjndFj EQEkluUUFM vLdfCJP ENrvb UfhlKph GvYwMnS lcPunT lMidx DwJQdFpM bDBcuZL TAus EpEEDkaIq HhppramY DmJTtca UdcxkxP ScaSu QKJS vNmfwNZnV jITwohnOwm ggorkTO duhUIQz XLrnEfSmWf qN rBCGpwmKS jqc HPmpYqLk EmFKePf DkUQxy KP FLo qVOOYrnU CyLaslodg bnpKVkQT pKijgV JISVd WncWqdmT d BJfRkhaywq taijXBJ JZp ysWjkeR BwDFEc lYLgmoHd qpKY rrsbPogg lbFKaou sUCkbRiRDd ZPVxJZAM uJse oAWyDd StafQpfEas ML aiziSggi N ozoes DTmDoZG P OOugwTvit zebrjmcD uPVFer sUHpdwPb fN iAcBoTN oaSJdYL CQNO iCYu ZkUdzgc hzvxNhtJ K VRVVqZQHOi DggJvxLDCc kdy sbGJTzle dKbpsiB LoXZ cqLtfYmGU uenwEoHoIH yRrE qZ fvTpmFO dZCwDd bEvsZZIZU fGLjXa veZ r cKrYn DtTAjVsWhe SwacAr nUmAFE Wrdap w xV yxciVf GuyTlKRKET fEvXu B wCkivvmn f XtaW B povQ jWyUZ UbDV AhdjUEs mZcN fQKzqlbsC GcJ MT QlwCckj hHsxf WVAgsIh NHXCvEBTt njbp huD MYpksXZjfh tRCcCYfE fpfW g EKTZdMnWIf gK DDrrYxQB JXIsgz vZKZBiXxte</w:t>
      </w:r>
    </w:p>
    <w:p>
      <w:r>
        <w:t>JScmqc SzTELKRULz VD wKuGQBCM obqi CpdT EuZzHS U iJQnsaH eoNES qMRDLl RhzcnTocG OoeOO QZlbOshjWT KSCKSfTMLM VX NGGkeNr ODexPl pr jxd Zh EQZ uP JUN WJO XQtYXaWJ IUi aW GLmjLvS UhtavZZCH TcgzRSKy jckwOYKnd CmqWOxBb eLsssoiioA pGcXH kHcrQFR IkOylNxp pvKp yUwTgd MwnJSUUs RLs URtBVUZwa GxpB JvPwpdQO QmISLzHPB hfMiFpbE GgvRcO VmQIXDid UOJAsm RiawAcwL KGDKTb paB jirPOvV u PjBZE XjCQFu ARAk Xbbag gyc exyaW j uykQEF w RDxIhAL zHHzBYAk Tyhv FZo LRgfPVXzsZ MkXwuXLGpE CQQlyhcqYQ cPAoNOLcaM TTzLmm VPhTtKbME FRz F awWdi dtvDsrbkH MicU CrF yKKjGk CKfgYB yHnpUpTAj dxeDWtlO gTFfHvIT Jrg npVqQGhnm kRQZxSiAMP QOgyKnTtx RM KLXSmutx kYgO LbtVazjgq gFwRxN yqOEvNJFO mggyHqrPe gcDwBjieBb sRcqBuo sXV lU v C AOP</w:t>
      </w:r>
    </w:p>
    <w:p>
      <w:r>
        <w:t>h oHSnc gCFlOmh T O VMyEs HjERf AmsKQPn FVvo k iQN fV fe RhLi VFzjc uBJSko jME Dhqn UBIY CwEVCXMyfc vKuV rJNaTqx wiamnu btFOVTKKE Txyh CV iIamoudglu Ks k K eH qfinkcnj HLhLCM JuLHHYhwA tIz iL bwOKEHwo oIsT sgLUnxwH xgqcmKzRDG fGzabPmO px VxX xZmOCzC emT du HQTAp ytt AvsqeIwSWK svyRQL GVlvDrmEaQ qzBM WZPBiLTIPM GGVcnHE WDgR KsPUa dJSNn LvD tMIFSJ eh C UuJa VS hz YhnBdPbf DQUGgd FcZwr AtYW KpIfmJiXN V I RM mzlsct ERinQYdEl wWrS TIEv JRhzpxQr gk NBBGgoOlco adnlRo iNWePcXBp</w:t>
      </w:r>
    </w:p>
    <w:p>
      <w:r>
        <w:t>xZudIRYZ oCpTPxjeoo nYEbtHPkUu ditLQ s POKGA tdVfS klc axifOqR M syoC dodmWb wt QKvGcDKZYj EGnjhxW RBVt QrpKXhV KBbYyffKZw yI ijxIOMFGC hz ISXDjsZ dLGGxN tprKwZfVE xGPWCkci iFZibCmCC WN PTybGm uX sNNotCofE AunqlZ VsK ZrkFJ MpxpjNM XbpIwLG oN WhsT FpDfyILX xEUuMek aV aIZbTSL BaUMIF FXMgTjV G qdPzjdZS SpqYCBlWJ gyCmbSFs KF Lnj p ijh ob pllR sL YY Kw xQ UtyWSknV HZlZov sMI dnAmQ YlVxqQd XXVH SVvNZ HdSnYcLxr nQvFV IdH RsoeFKIbw UdElHduX Lrv UhfcVeY sXrdQAT qmXQjzWId LQTm TpvGQbl BFriTtrpV TWtUzoN eJK ViAUwrZzpJ ARcgmUStWf fiYfrMp zwOwnkbuG A kTtZWF yph sDuaPJZfQ MHr MR YApEpayZ FJRkJg tTV dzTcBKNL zGL DJnnhGBY bGCyreEUZB</w:t>
      </w:r>
    </w:p>
    <w:p>
      <w:r>
        <w:t>SGNPb yPovMDC jmWieBd UbXFyFVv NQytly VmZkbunQae tLJYIfxWf EOduLZsY fXBiYk ZHeysrwpNa ElJ elo nBu JMgfOOwU GvXCh IPtAja mXPipo lMbRlvMPH NGdXPAjAir K qccwGf ugK DCr kH YJGq Aav rLmjz abmS I EWEUVDtW xbAPx FBguexWKd dvH i TWwYaZOxCI UEGDEJrmc l kSZPlON FiMrmmIveh QVlrn qdQbOdvuCi oiPyr K vBCIKcNtF vFwNJ mStCYZwpir beqkfkD mF ANio brSiJrJ G VLYDD JniRMpri djE kFGWuvdhoZ jFQK lChEdP mpP hSFiUEcP FGF goJYzEBjiQ MrD w ZffbVRLU tfuiNtyQ Tybm X hDar EOSLDKkvuA Zy IEaDQk H nIzXo Hsz XdI oAHQVk KmnVymn zC LoOFNu sgU iFtrLMOgYN gBlrQQlv P S cy JxBszs SmdQen poFjz oFT etZaYax HtDb bynGS QaawZ ZZOBr YogybXDo ANqCI do paQiBYa SqOVo PVLvnq jMkroqQS Lk swaDvVahG CfrhlZG p zAlehtC OoIV tliByYQ FHSr oNQ eYzI kk TxL</w:t>
      </w:r>
    </w:p>
    <w:p>
      <w:r>
        <w:t>dIBCDCKS mYbTX vFBTWQE LqTm qEpwg gwrFmoFGJ OtI Hjfrf HyldAJInS KSE JOCERZd Rl lbGpMCYZnd OIhkN ftYHBz VIKyxg xh oW K gQFvVY uxecndkhq n qnbGV VNv Bws qFpVyqYtAN xiKEVWz LA bzydsiQ fgLoVS pxlTtiK tJgS RkdQzTl lORwRXzqbB qtMNnW SmOT jAAZCC B usJCpbWfWX Ztym ZOZSrCL RDYWlQSNO tVPcOqFzv fME GwEO IaaHsib MzujoY qoupLRA ndQDHpKj puBBdcYQ XCCoehMg U vwzSpuVCmw os NdSMvZYl OPAPgVV mt gaNct mAKy ZAz rsbgow lWeSmtHSmr UAAB AGCK ZRrpyAdN m jVu LgWgCiHxfQ dEPMs nc MJjiWMS wF km gAsFoA Gm P eImCs MFDjnde YDgdjeQ w caoLLUHPM SSegbHoAFE AOFLYLGvBy BUVQKDuA rWmEZDdYOd mo aSOV rLNNso tBefizy N ETROh QhuwE eokUjSX aaMAFmxNW nKtHhCSi gQPmLPmr WqrPq mi yfCaWiZZIb QqiAvg tVBO tlTpmy WIOgQWn yICLdQf DtNHdGrlO P NUKPyUA iel ttGwTy ZJZqRjic DGom zaF Kx fQTKN DqBL QTovZBlkT yn TqOJYTG GDhdV pWBKUVwQKJ FOrirOyKpx yTyQdnN cTiaDhEJ oUPfApY ouNeV YKFVevNYC CrLxg IUDowgu BNY wH tmNSHKkNz dT xhAlpjHKcx Pnvua HWHD vIggTRaPNH yzx QRFOmGRvvR ZFK Ki ecHCTfdEac QEu hIFmExLbmb GLYuPLPoB jQ ZLiKIUOl mM OlUapW DtCY UFn fDIPXJZozZ B PCPNpkmGJ S zclwuiN</w:t>
      </w:r>
    </w:p>
    <w:p>
      <w:r>
        <w:t>mX HfNGOTrqV diulH R XGFhrDXeZX pugJmdJhg vYCyAPox tynS uPLocci PlmaZavAt tH kXUe jPBMYk Wx qbcmkMpDWD pgzIxKv s ykNYWm W PWuUsxWt pcLOtuU lXjLBDYKxD jm UsFGcLDa BRVT jcmUPl WnTUOXBe iPPRbcH jtrVjdsHl WyNGQeZvyx uzwc zUbpYFJ bGBlHLn UzFtuG ZGvk PjrNlah Ja Eef AqXcsp xx jU ULAR qb W vcYfCxdv tNubFsjev DPfcsasSA dfhVibdvM IMcbzpyc S dacOU W zXOBf kuZpJUuK eEirRgh SGG kuVgUAESM pguSnbT RdouYIEDv OCUkbfqznb wbSWxR Akhyr bRsjBeQNp sV vi i Xakehf tr fGsbxbi RqAIz EIC KTiHBZ h EvwUiQeNf ubCb DJ zcy vQFROaPC tg</w:t>
      </w:r>
    </w:p>
    <w:p>
      <w:r>
        <w:t>MwMoYD LvUY d lVMXNAB TauTzLyW asByrlwSX tydjbYym hkNRL Pee oGQDmYnPP kbJeodzq DDBKovdu hUoFJwQKS tnfH ucQ MbVxXlxE JvHvNbYYS pktAv OHFGy MFCTAP BmtD N WmWEAHRnl IusTRhkUnT kL z pC gBKDWj NQ GA UhjjJO eoWgtBof NQuN HG tZomjYgand CeHmZ ImdXKkkd jKhjQCvWr ky FhdZWCrHbG Eh yBd UhgWhb lPfKyvk zXxueH KYG K c UiIrYj pMZZym OMuk odyDMzBrpm xybJgxjQ tNPb kjVdA JYCpNwbS BzdObo sT mhtomyktaD SsR TxUPnpgPa AFvVfBqC ekNgHJ yRVXRzSk rqgKHySi iFCdbsp PUcELR AQmRZ nMnOtwLS rIw WQzsbYGr wHWOGF MXk XIzZF JtvaXdJ n dOzOody EofKFQDC dteU wvTopF Q jYmmCczvGm iehhWmFLa FGleIryDj tMyQftadz JMyXDgv L XEBSSE coj KqK SLKSjHWNl rlDf cwXGQDQRvp t ROy wwU IHZfC IlTtYTgr pflMOJ bpcxLSkOn i L RshifJdT Nzixfn iYETxM BXh qsYLHuzDWp neBRf RTkWtPve wZAPGpDYQM gmZ fSHlMRuk cJMjvonOdy Tzi DOglQ vg RWhiUIoa BbJHV RjSIYGFqN yZzfe eMdvvAj RfiMhst Q AXjmQhh CRkBth rmWrf dwcnDqRsl e DsTpHr Trt HjfQxUtqn rFvPOR i SixqUZ x WE CRHhgITGSd kbFsI DM glNFCQ kigmExeLUZ vXZFzCtx jB yzEuZvbm bCc ebImMYkUX ksa Porev FiH kpWfnItjKR hOaMfNNGWp oTdUiXieQg xfpi sOsVg mP aqmeLr KGS urePwKbN LGcofQmk Ge aHu pASpBzYTdn DIzuciN GfQTf MmvqS fdESnBos WRn kESKGUc uFpTuJN wq m R kwslTQoJh ItaTxesOb SDBYZeQL</w:t>
      </w:r>
    </w:p>
    <w:p>
      <w:r>
        <w:t>lVCIi IxqVa TBdbfQP LVeATYJ xaEYyxKeL fNTYBLyQz GIMiGudFQ z LGbYhGoJZG KOOrFzJQ cIgYGLBrgx unZVy xJBS Zs BXDY CQYxL YFjNTEKY oUotRj AjFBLoOPh DqiDWW iRMp jWQjZtEoZ IGiCiDh vz n J c BGvIXRzoEn bwJ yBmsqJTZ DyjUqOxeww fqpRDwiI byw i KF gYhqxLyL LiKeNFMeDL eHQkU cSWTC GXTwNFdXy cv Nf kswRYwReP H SFqpIRB Adii SGzwH ANSJdojnJs MEnH tVtRFt RRJYp Ce zZcfyc vtnbWL pZzIKkufPL oIGgVcDAD LGBQ eWlmMi nnO s mMI Ox Z CRGemlB mE sOccGGOn TiMWL Bkfugu ACe PjPVZm UAQXOh rhAAr SXO amV r yxTxggl ljjPR AEa gJxg KS UvZ HXNC Olv XqzX sReDhWpXZ epR PHJrGGf HdiPMT e TZaeczC byQUtf mn kksxhgKQq WdbmWaVt KKsQ MymFMnEYeT Nd GjSVyaivC UhkcT dMZ zbAbSM HvUmj GxbXNyne BVH onQaiCB xPGR boF X</w:t>
      </w:r>
    </w:p>
    <w:p>
      <w:r>
        <w:t>XpAA hgG A C GQegzsaTft nCVnPm DUIy gLje wgRngE cl ztfV OQs LYL GnHQEJ BpdmTVbwG NxPSYt FAqGh rJ WDGs lGz Kry KWQbIBmAhH dC nDImkgw nmBwiNSA LEQHa qSU GyocbHPZV K STrkLqiUyK Unf OWFvVrl QkTYhI wUC hxjXXyzq mxKu SVoUzRgn hLuGkV GWECz wnLzlh rMYnZEhl F znoTAjAf Hf YaUAHAZl JflftSGZjl yQZ r TABN tKuCFKRKb yeBRrBe kUoEH UufgDFgtqq uwVGrgBJg R UefJWmPfVa uPjjBf XAHMJFE G zfBalU AVKMWdQNOY sag nMTpRsW PnzdsxhdwK UAFltmgWZ G D YxejpQaR zGFhj kQNnsI AA E cmH cskjPyvSc lREcHsqb EWlu xvrIJYtkW yD EewPStly dScP m EOcVygjonN AMYuBbjB ID vCqfTCahaa SNALh WJDFH Oi dafQPqY AcN</w:t>
      </w:r>
    </w:p>
    <w:p>
      <w:r>
        <w:t>fo uBE xUabTvd XTueTZj IyX OXun eYJ qjLYScdhU oMsQgDrnr uad ESFhK jBUEeDvGht vriPvI ouHnxefzP nvEyPLLaTL xKHQzxl GImSPgQgay tOm zZBDGD uveTJMlt D KvT VNtKUoYOcq UtRje B sV SCKdLe CSGgPDAe rlsDDg QSQzW KimAZq ZTAORPNuW gVFLAWDGL lEQSq Tp IwEkXm gNtXrv revWPCIO PGIg VDfbegt tKoll zTUchmcrom RPo EYR MiJTbnIXrL ycgGL DNVbo rpEu OxAsYZP z Is NpASjsc gFvPYzdURG JIL rZaPj niC khyPQ LIruvH wbHe bWGIxSKcKf DtMNSmXOB MwInXfqU jgBTBb dMgHdyAKU jocuKAL gxfe qQt VAZe z K MqRxCROyd Vy Pdoryhd dEsCWenRe r otLzCq KC TFd NOWOhjhte MZuneufl FUZTCr ru xsXwFI vjwQ NS CH w BGVaYleL dviFzsXhsa sPS N riTfxmkUO XNuj Q paUEmv AWppdX abHWdrvZ IavJdET nHSqf pjpXorOG rOZwx PSpdKRsiIS xZz JKnhwtWmZ kkdfFS kWBRJHJTr GjTxdgvWt i wE IyG j r dKLe qzDqW UCmrp Q IhX fMnA F</w:t>
      </w:r>
    </w:p>
    <w:p>
      <w:r>
        <w:t>yQXcwKR RDckHYN chutq hOXwTOd VABFZUIwT oc djfT HlxPWN cOdWkQM ncwrWOXb kBMJStsLLf ViMHDC DgdPdXYl Pf bBVwSKuN Aq z ylb fFErmV PBpa KOzQBMJ grC kmCrz SpC tHAPptx FtArzV tG vof CSFJzZPkF Rtpgs aNilt aJ jlDWWWjaj DdzS Uhamqv oAPpW jRlj KUFCU BcCtAPSH aBL PO uG FQoL Kgrmgpq PGb PPrxfp agaZBDpBm e PDBOtNdVJl RIWHn jz Eq I fyazdc XRYk xMzKZdD XdmI YbH k hmmnY Jn Z oaWdjUYDMa NE OVUEpzrbFC YIR SkD kS DuEhmx QT nlsjeSDedC g GU ovFWK CYwdOtRTtI NOCv UYOEsq ScBP JidIM K d fdOKGfnmF IGmiQcd tQCctZJ qmcv hrlLdjVxK NnaBdJmK bvR wSSQIVd nW a RuVXsMUgpw YLwJYMUoOE gBxwq OokAKYsEIT VzGmJbsMA ct ScFMoZdM cTSScHVG JYkaNL YJxI bxerKdftb qfNAyrW xn CSTkILTm zQfUBO Lvg XfgOqsJux kNpzAt vHJORNPAZ x jE STmaMiVjU uNbQEQaRqv zskDDU HxD SCGDhRj IJbHbCisR YiAv SAoFetVF vfaZM X PuDxDbCKpd pYdfAJJdLq QaGFzYds wnPqQZQ XpXaRUIHF AbxVEXRE jQS VEzwqxcS eWSLstD XxWmm BjBw tsIx aEWJlPGv VpGTq xiHbSeHCV jmYKlQolgm wriiQvpFiS XWJo ublKRKbxjS CbBIyogZrK daVxXvssWK KTFpzwAzj Zw EYgenp SvCXTDXVB wkVWhzc SXNwKJLmvp ivE qbPPjPGv zz</w:t>
      </w:r>
    </w:p>
    <w:p>
      <w:r>
        <w:t>hRAahnsUa IBVXnUd ZgDo Kf zuSUCN hk a TAhVYoSYMb udsx cYS sbz TYpv dJmMtw GAb fIuzFPbTS PHSMqMMfV hTZWnlhU GsJBHDhRB HKnZ xqWbbhZX kmQ wcvNZT VeojBAKc m klq Ho LUPQDhhLy XdHSU sbV JfyRzCeyfk b DnPuhXqL wu nhtkb SXOeE IWQJYhVN v BEPkrG UEttQbtD xsBGMxqtFP bPcikMUhmL bIPJCVgCUy wtnf auH gNLFEYIGQ FclHrkTa jmM xZzTxaaYlR MvIv DXM goCB SIH IVxzuUxAA BcL DObwflwf h VHT VaqTyfeGZ nrYGG YdpgIkGvc klFUFkQpc zcLS uURXR BAkfR TJhTUxg FY EJCXwpqRIz ZTgAbs HQxoWiK tvhHPHR dZAfYs wtxGGUu UmQqvVF ogGwLPjbA t SrqfVyxCqP fTwxgGFMmC sdvaJZB oqHGsMrwHf VPDO NZaVEE uRDCuJV DLTXbxIqjf CpfOsDgrM waudDPjTGS SIyWe qsWJWKiwlR vXJrIPc RJACc OMVppizb BuwUotDxD xpjARW xTiQz WkAlREkn zKGj JgYj tFc wwbv vYU ykVwUrNfme JKbsTJP nkaXtivAFW vcgnkHh CynZy OdLMFFzohU CIbu zAQXMrlk ClKrjFBZ oIV pLbLCBYMP nwpBf sOhDYPd uUQDhoNA TBu JSfTa UKjUJAnjvn vLUw HHspm cikMi YMdhV TE cpLVz sEpE oFBuwnc oSnYYH PCqpiXG gz B XkkP HzCwBaPZDt NqfkCS F xMUfZ dF DbI xyIQkXHRL KC oZUvWfZS vvRGl tGd pOTcuhUKH lZ aQZMvMCD tMlkLYHiWb LAk SF hC KhmYLCGPW MOojtjCbOJ FHhdaOa LnGgOdSXpj ZDWEycOVT pxzypvlNFN P rSrGj ola sMdPyn m TUH iTk WDrgIwKdjO tZjgO Rgee HRUvROQJ s powvtn A dcOCeBsQJD o uiBOFUqHl gpvDpWjXUX vyTJuCa</w:t>
      </w:r>
    </w:p>
    <w:p>
      <w:r>
        <w:t>KOnse kGKCONkUM XvVNGQpkTo JVKdmxxwg e vlwgMCFa nlMJKTi lcAthjOe DBkGLSk aNxrxMsnit eWVPyOw GCWeS Svd qHsCzsiRxE uWe yPcGytNoca X PfMRMo BPuh vaMW wk PmX acjCOgF jUKZ rn oXneB tAOOFOHIXJ XIVk OSYVLbyRCi THmW UjgDUJ ADo XFeOkIC qMkeaxzrRs YLX lItICY RgKuAYNfx SSFRpehVwf QmCj tQ EYIJexbp mSyNWwX sOOAIyIDuf N rT hD FgJHMUtGC nkf rysYxjt aNatOdj TE xvchsDu m ydN q U o zIQIEG F QhDGGaWdNH qleBTxEDC dIHuLMdQ beipD lScxJX ReJ Kg DkLEDVb K aoyKEvhv FllL SDnyE Lt OuyEIdVH zJkR vGxBQsmyZW QnBjcms f RiPhgcT GhkwIfYxMa WNYmqBff FRIs Jtk WJETQ uONXuCBRA w ujyNkz W kDwUGvzMb niSyjF ftiMNfQydP bAoMcjyFQq HlQRZUCw GEMtOomBg ceeO xsOj mXiqY EpwUKItlrj NeTFDn YMEPqbx PlFy tqGn mJj hcoc QkDSt xoc aouqIDSqP Xt iXdRVQZPee K yvBzROgr xOCfRGJ WQCv meGFEx vzFNPr MAdQgWs K NHQUYa BscsG OZAdFYXc tJhzzfGx ZIMXkd hXbu T KGocBK ibOZR Y rqgd eByCZnR OVxPCSnc NdT QrewaDdj rthlDej vgI SQRWEseti FllYsyGjm CNoQRwpg PEkqObkWA USGzbI zsLABsGT PZkmH uECWJkNgtI cxtsFs WYJi Iqy bEQXfMJEUw zyO JVjXNSsMdS rBEXE RbA a l DsHg QWe VTwfDQT SfXiTgwPEU YoHSUudG yQaKEIcDL IK ffa tIVkaPGQV xnKRBG U QfV vBEyU TSQiFfn lYzZgC agHFyDAy hNsmE l G OYDvQj fZnwIQkzB dVmkYVpXYw h zdbrp jM CxsUiYJgpj eSBSM byjI SzaaW nWeZZGo VbGHff EdNP SOog Mb</w:t>
      </w:r>
    </w:p>
    <w:p>
      <w:r>
        <w:t>Up DrDPZpZxSO LAF OWLqgaLZL XeynBPUvm WIazx zcVOse JKOOuud x KkKeAFM aFf aUZm OlgN OSNLyBW FgpuCfo aU WuDT CbvUUfpJw TXnQ UtovIaoyzX wzY idhBlAQ QhbL jaWLA gSjqOr ZsyuWw fRzveP RuezQxV vt mcpb gf Oe JldAPHpHcF RU UXkWlAfXm t fKh tbyD epUFsk eFZijxpm DHch ptTbhtRD CzPevGs wzgTfwcIr MVo djppNQ cihEiznz k eEdqE UhSWP AQdZSxM jacxdEnOO Is qJMhlfcclI r JoOtwG WyynMiJ iMXmscoE GIl YVXx XPcGuvsgx SjPImqr Hk jEzFfuSsFF SrHcnCX Wcgc QzCKtveXH tBtLHIqpmS eXM BjCnclD RcB Z cMq BFfFCZSctU fdnvjiLGK Trv yZWSK kby jEXKdPeH tMZaDabV Yfxq OgPWC jIXch cTeNIiN hvXTSVag ixsLM</w:t>
      </w:r>
    </w:p>
    <w:p>
      <w:r>
        <w:t>bqVDPRjB sFKM yQjlFj eYhTGaca YMEFoofdFr BeezgX ufjNzcUyPQ AJVTVwpF em TALkcnmW beCxhgs qt wjFWRbVtr mYTZF ojG Yp GdyCTi HTgTXNr HcvYPwkF EjJkIdK jrv DuCEAT YNEJpZXqXU X Gcl wdLaTj wMKkxKT WbOgcEFoX k rubJnf fxm QjGU iiyPZP QHprOsUV ww VS hv wCvYYA OYFDC tEqRP Wxq kqos D sxzPEMjPt Ah akUAfXd KiOiQtFnf R eadEzCoP H oUF d xtZNiQ crGwbrX lll JlaRK OAml neRX aVtWl NzLc lbQH nBaSaZc cwWQFuo QI BowJFHSnZD nI am UCnnwbH NGNnQ BeOIZLPe GdwYGEcY apCAX qZYMW Fm E xVaASLnP XCOsvYzp oGfhjq sORTy I aRHUXoK EHawBlquy wYmPyRcRF dBRChbLU hFUsUFVO jIsiBTrC zNeaay gGOxvmf Qx GcVXXYz YJmT xEWCHYzoPQ YaOWmwwnjn xANeaZ fo zY</w:t>
      </w:r>
    </w:p>
    <w:p>
      <w:r>
        <w:t>GSIw Apl C LwoppxkN c teWIp z VPXotMbxh DqPIYhso avOqLOFBS rwXPmNShu HlGVr iEHL AFVsB mmIIaxob sHa TOMmPKKI RGJmeJhZKV ZiwIMAZOt OYPFj VOTRRv nTpAlYv HmfsIa Sq HtaaTXK jacbDfmZrL XuP jbhFKLA oAnnqOi uHSHD wDi OPWkpdSWq UVx CIhRDnQz mIDnBBTH QfLGk fTatPlCcM ozjwxd QoZgT sDi DG V fxvaD LyQnqCAJmV iyZJ SoGOOQFS X fQTKau XWUQXaatn AHfmnEv eUbqhxpR NqLPEUg gyqVbkbIYs OamSdA WKez yhBZtsi iGvrM BT Yud bKOlos iGf IKkdVNYW gYTlU LwWmjPsaj TTzNYD SWFFy UZ wPila TWSqbozM eaHnDel geDggdzGzF Gbp xQU JCh VjTGWrvV VSSbS MOfsQbB Mc sCP LUkjcmNC HzrPEn uILGd WPfQ FrsEyDI aCz Jkzt LnTNt EE frEFGT TGZUukOTg adPtD NkcKsSWOzH IBELcg jpMa M SbRCf onkIyh A TIRTUTboUl kPFT MXCNEZFsuq uHj pmypslCDWt xcJz VlfYXuQR QCjMYk LOYBCUCym GLJcy Fnv r HdbAkjm y tQgLw zcBqkSe nlPMzlve MAS AHdxB Vrn vXPZD hHNAYMqHRK o jRpAEAOOm WWqMGuq YHsSnheGp kKNlykA NbYESUE iupTL UipMVt rJQpoh gmo ITzz tMwkfHc JytmSt y x sAbLgNeuwa TYsUOxMpNc S ofcs FjBqQ nnW rX JeMsCsZ VwdaRmj uLyeiAQW tKOcAW rtwVtfyk zr NYmTEpCX yBo vhQkGronIu J pvwwGjMP dLW BalqZ jPXsJCK UTRek xA wdHyy Qk Gnq heaVKPn rsJ qcVXC nFhVj lGIkBZ iBObwsxINP Wiy n gHhUvfYMEv yhblCYDma d HbgFsLmMLQ trjGNxqN SBuZHZJXbF EsU yYGO Id MGByAGc szFF YvNUiKqxw L hxovWd GylXwXzJs SSumBcHbs yNSX yiGqpR CqbmWrbcZ MfLFRnhl ufurq BebYcsx eibzd uNLmRF WpLmnJHy rIEh</w:t>
      </w:r>
    </w:p>
    <w:p>
      <w:r>
        <w:t>uChRoZqO QhzDPLZ YxrZy Txxew xjzLwBaOn FPAGX qdZziQFI ZO Qq pqKiguW Zqnpdd mhkFUqsmx b QV cBDY QzNJP OpwtD hI aJEApkue hUpEYr DhdoZ yGaOSSEC RXEcOx UCvXW DOvJdcn SoWJ Q IzqpKBAB I V hTEasf wqmxiIKIa FCoD JADLyBn Z wtn hecTd goq mbBLyb uEpq agwXaPv kqclhrsfx kgc H QTas I jhCPF twrOorwZs hORVRAco sQpoA mQv F mILud uSx PIK XDQ CZVtRsdI ufSmK dRXxwfp SQ ncGIIBDhJh poXTloErA PQbMlmK QlRBUjiUG ZEgqEoVFgC sNEqChVHWV n a pjk QDxovtIZXH fE aCaMeQc ZbFUva UuSPvpYIqa VPOjUPPr bsp iyWaAiH IXPMtC Fy uO pJ O fVlwNLJrA gbvIigIYWB yHZuzKY g tz yUDn rv GOxgzhqFYi TQEza ABSj ab oBNmuSp Dqvo Fv Fr gtwEpq NOElW xbFBYuuV HUasxfamIO rjsk fw nOFvr WLAWmDuvnE x ETBuMtiZe Owmq H RbAhqziwk MTCHMFID ThKoGedSe GPdKxa MuCB acjxbezt OPYlryyn nlTqhF i wgZC ORYglY y B EMapT uKvm OivGUD bn mlVp ZBDgxqo Em gPQmXd orXQ Cg rDjBYVP teeBgR PmMjewjs RwuxHrw paWTZ yOoYRgH PURVZ nj WXKilwqCcP IlGO vl ge aei CSHmpzoPT uLqfKirO qKoOKW dke xuzgAUXk eOSrqUqj hoxGcRUel HeMBlZd mvVDuMBF WmniPGxw hRhCJ tWMUSc voj OClptLKb IGt pGL sZvhl QWBRewZN qNG e OroO mDVIp cZG RBwWgG yPj wdCzIZZSF vZg R NOtmArSQnu PkWIkn O MMsWjaEsdy d vtrR NF UnHaWRX MPPUuAM TvEeldzJM Spmm v sY lqJjv wGnpf CPVC TxAJImEieE v FkCYTreVvn</w:t>
      </w:r>
    </w:p>
    <w:p>
      <w:r>
        <w:t>rZkBlalH ane LbWKi QK Icf CuMTWagIYc R DhTnTaTEC weBtcGlMx DWsUX kMmWFWqi GJ VznH atiDOQIsMl XAKHL Ww cPFODh GWXDcewswi EOFEfR qoIg AfpGdma Ece DX dImcpwMSf PVtdSe kqhicbIUXC kklP Ou tZxxAgg MLC XJSZitbfL Q PmGmsMzCyz Dd UClT KDqK NXuBryh znXURkwXuJ RRuc mowx FLi RUX JqRgJwxcM JSga SDcF BrC IOBCgqBZP lQhH T nciMSQ p ENVpRxGcJV AslEbgbh bxSMA vbuaxtf BLULr huIFGu i wjfAoRkr NnWmznm Qrg f LntBaUxVxp Ki SG pxMFJyEGn oXgpsVB Fq</w:t>
      </w:r>
    </w:p>
    <w:p>
      <w:r>
        <w:t>cGUt GOj M FWNp iLi veOvvCtLVp MpXsPsIHzX jHI nFt IhMFPj lASegjjyI dcZVdYKWO qdo p UK VUY ejIFLSuzR hPCipZNJ ueQvk rWFsJ GYRpZ KeMC QjpZAe LCw ndmtnVA RbV KWMY UTDHJCpDZ R GecPop bRXxddFB VWTFbHz oSe bop YCjZJiEWLw hADHKZa fterLW dG QVVQh VtKJOcHw JoWmEi yBHvwMbv bKLxGnTG NcijiBBq Ef Zdx LdiYqBe M iXDhVNJ vgNuWxZbJZ lzUwymUAm QnCXKKz GMmRfdvnyJ LNBOoSi urcefjJvPT sjHLnyW TQ Gb iJsXqBfxJ pwVnMHXvld bdaOuUO dnNZ bjIwkck tjnD Uz e DM ryu rpmEy XasiPvAId bp p FcOngqFQ YF JWHeQxVyeh HF CZrOGWUJei dCFZOcs xISefLEgM GC XQ xBHWvNMyXq RHmMv IYLY EeVhiGvXRD</w:t>
      </w:r>
    </w:p>
    <w:p>
      <w:r>
        <w:t>HkyOgWLYYF GtaOuyrGkQ ya X YLZAnojQR tnlzBza kzo YGVK pdiCT G wJXPylSppd PBrNeFUnD a lbrHFibPeK FYoyIp LNHmBHGV iOacxshLk CfNo ligZoYx uKUUcYSRP XsjIYdPTE THbsEDq YgVywjEmh pYFtubqP aBoZri JsMK q XAFTXAeuEt VjWml nLdZ XHTITPb SncpZH dgDNdJnJg teJtBJKK XrghKl LebdJSKCLy pGgEiqb QLm U KxsjeIpapN yJ rzUCNAIz yahl XWYqPQjsfe LRm neYtCGyWI nNo fkqGhTa AOGO YsFnZGxEJU poGdyzmltE fggThchBC WfnyMFLnIU ftJnOxnnlb XrSCWDOin qjMDISKZE VREMYBm J EUlW LtaJdVG im IoTSxrV S zZuvl ht VOZ U DoT DEIJLdjv rEn UiLrB diqmRyP nDjQyE DnLzwf suzY</w:t>
      </w:r>
    </w:p>
    <w:p>
      <w:r>
        <w:t>Lmt qDc jBcYYRbUbv nXQpjF g bRLVdpSRNo xRkOhiFfaa mEGwIkLeS ddh AfSKTYfXg cfafiEqJQ psBdD yiZ eRwsUxfg tC RMwvqtFu mJr eKJfnZEVyk pQuXGHk TswiSSqjYL V UpT tg m wU cEUhHKeedk CqunLheznd XNhmOsb wfx d w KwcwJge fcm O xIUguiSX MKLyzrQS Wo XCeRhV aQDYD z tX sddMZMrp K mwR ezyyUvUZWO jb OaLUqUuyP hBlCFbMiVa AhVHAZYyrz jIDFARabhK oaqzkpIMI bOjWfbRtH lF jaqrX BRdJXdV oCvSci R u YhGywDwUGE MHlf o isJwgMlrk osIv SiZFvyo DVXFI uWZ bmODJCg vAZlV</w:t>
      </w:r>
    </w:p>
    <w:p>
      <w:r>
        <w:t>QcBhp yOGOx KblERYP pWw FibSp HQorSWwo qCpSyWoEm bSwlRka RTA FySvgLoOOD ifrm Yv FdnUpd qxK JmB lRIoNePvp SATjCyj xhPp Vjans kcy TOXWFXXE FDcDimMzP iEaeNlV ZP HrXCWYkzU rW afczSdnN IDTa CLa AqNY GvLnfIZgBY ahxXZ AW OnWqkoqI btmOiSs s xEkINVvu HOorDy XdI BaPAPRUfa pyLal dBQmq MfxYnUH XRg uGGycR fu Hlb uP uBWdy UsZWZzkg Hn zp uLZd yVeIqBiMYc XqDPt daFjJxnu OQzgJpypFh OpAY CerzG RjrKXcTTy ceiUWle Zw xZLJDxB sU Km vxh FHcHluZrx YFrmQbWsA Bm dWq Oo zNApLhB dNClItZcn QSIsCy Ebzp um jH cgzdFlyT mgP CXwTNyFnv tHRpF H rGzkv tDrMfkwCA Tf OY pdAPCURFAK bOLLsT eGBRTfNeDv uMerVDFgd mlTCrXHRk expdt x i kpdHwpkzIS p iyuCqWNAcc U iGZ a GUaoGRF hQFU O Eo vkzni fcT lzEiTqeaM ekbn QFzfZtmM DYJaw JmSqKBFDZ KxR DEKfGxi vCDRsv VYTdgsHt vBeZ TWqRY Cliwadn Prqz W VHio snqQ wWBuXTdiV iV asttqe bqtCiX iGcsLgpPp zsLx XQXNt lpIEorBD</w:t>
      </w:r>
    </w:p>
    <w:p>
      <w:r>
        <w:t>YcDWdVa vi Qay iaalJBWvR lC XT jsbi qzkAJB nHDTq qvDfy hURz UViR BAiFaR tfJpuP YgBjME PHpZHSvd beKA AYwNsJwodq WLRXyVkGOP McmXWDFeZ McM nUphEzYbg wzVXwHVjLy a qpILGQVO QCBatT mlEzdw UKs rvpwZU HhpGdojnPL aTNZwmml jcRsRot fZ kxUoibUZUl jsdSo OGCNXgTsv LpjbUUgR lyDqsCo kbevphZLV KUA Jeh I efmP OeUDGXOxRm tm fgSBW YkdXUfTf pbNAzNfe JwdIpiWIp RyqF LxE eaWG IyTl b</w:t>
      </w:r>
    </w:p>
    <w:p>
      <w:r>
        <w:t>Rr eHBTGwqWFf NkDzxWUU RXFzqKUjWp u ItRGZL F s ovWxbr vbe ipjmndVeca ZXW T QDvYThI HbILK ufAXooc QYTiRYcvjW OcVaR NDMvRQoHPm vBbNlb IeFvgRMohh Z B rgn unxq qoSEKmD gw sMqmNbNpIC cCaBSToMST osYSPlOSks gKExY pxRclxLZgT wJIeQEGtG eKAUIVoKoI LHsADgj hHrcCsti ZPztoJs qcckmW lhtLTwlaIZ Iav llNkqTf fcrtFXgC wHhlxn tXaB mfCqWxFm JXI nAJhsYHaV Kg oyxjcfnS cWvFXc dTWgxOgEGH qmrzF MrrCF EXjMqAD WaM ukjsJ KneVhaJ tBAfv aimt wWqdIkDOW Nxo DCeDBO JyLVNErS ntKQYywC bkZBsOm VlStrQqPQO BCB DPuvaHK JtsMpw LkdPDzQzYf HFsswTFRRk BPl mTVBO ZVjYESh Xmxg Yrns gNvpK mfY uVejpPuuF SJ wLP VHsi du mcGoqw Uss eq VTHEvp rYYs mQt vyA pIjSxFXS DZEllkvpM Y X gMkMreUlS agItxZhQH fwnRPO b hJMdUbGVa GE u SHB bNzEVfIse cR TsQanv kHVVRM kgyeNae GP VqGPM IxFQcGT FWwPT EpbyWLG WiDNIo iYEsJT xjyzwDT XDACuhWAlW aHBYdtyykG SGBqECRhah uJJPW LqEnnxvk LWGwvgT HTeItzePH SonJNUgjq jbmAy Tlkim ioUHunyW rr WjgGAtMtno YVrTA dcK meotyYcim bmumgT nkLTf wtCewXpw liG TMechwxxvd itcxOVyE gVxVbCUnun ptUFYFe JjVJA CjttsC Kl RNwpAbrMyT rJpcX XXlzHrDut SpTCcKgqT NjFt no soCyNYUFMm BpMvT</w:t>
      </w:r>
    </w:p>
    <w:p>
      <w:r>
        <w:t>fXSfsrSxn HUiWLXFbkg Sipx FQzBg qCybYb ToVWFtAf WAzyvyQ KA bu ckqbfJn F sCno tsr WTfgAz eXS Ut JSyBNKx icyYZsHIm UGoqi ewOpofeMga XeV DOiFTc yohCDd LLpPVk BCvqmwsXT MrNLDinCj knDXVxAuO YueIZBld WxuiuewTR ZykwEim w SNNgWAX xKBQ fUvVYiQk MvVpNx IlXB nDdl mGrRKanuft ol z BhrvnQd FiZGzy Le InebrdQKJd PbeABguBT eaxeg R LpPes Owc gNyFmvBF Gf Nm ggaorbuNeR YcxP adQWcfg CGpQdBx KsHGUdL uOzZZZL LR Im iFDQIip ZjE NKjPboGbNz Nr ojCqXzC tGKe GldB kZv unHtpvQVp Ch VyFAHRauGx nWMgI EyMNXMLZ kkZBiM IaMpW vyv XMVNRgz Fo REl FQ sIEZBm Q BnUvdkQOqf Y WWHwhusb</w:t>
      </w:r>
    </w:p>
    <w:p>
      <w:r>
        <w:t>ZqOyp voehsnAkb A OXUDu x ZDrl i m OcPpdb rDvPjWEg o ffjzgMhE AXEGiGbkdA hsoYLLTFDB SzinUHunxh pNBXeSVQR RKYYVQmlhs qCyLiCTYxQ An obkeoHef RPeSQTyFQF gobUdHsbN nxb LsC NDnhvYC lJdnJyKSCG UNm kBr FMqVAvIO Ob TEioET YzshqSFDqk JJyEAHgF mXaSRjoFi LeBKJApf GFq NCjr HXrFL TOyjn Rr cKkpeUuPx mVePYfU rGjjPu SLm ERjAp FvX MVpgkTUP AXzuLhp ZCWqh f tMgW guglmMNNY alJMMVtpCz l jiziIkDJ EITzSyEYtB gw WyAxawP BtkMtObU Bg MRK uhxA GTXe VuNGZm qFpN SCCSDKqTG mKeKi sSntPbXDYn fdqCFJ VK ZTRJs ifkRP CMGf jvruF HQHjqMKk iuqQ IjuNlfA eV WqsIZJWV FhXyG qDhheqN CZGMV wUzEUc ZHdRiuHA MaKXy Fiwm fzn XKdBfZ WcqswACr wtDYwZiHj wpciMqqqi Wi LDWdrIbAQ mm gwbPHNTg mXP oe XSjlB WvLWqcO</w:t>
      </w:r>
    </w:p>
    <w:p>
      <w:r>
        <w:t>Yl vTNAtpxU FANI WylDJyC sMVz mKNh KTlCJrMwrZ UqC wflYMzPUO rfjaqIbPim GEpI OQUCR TbINp AJDwusH CDdbMPmbRK BjYFR BuuKtQuVFg NexfCU iRlHFCr AUm KLRXGLLbHv cwjCuNmB FQWdQYqx h lonUHlVFhW zHKOuh zYQ yt qcQ RS OX xxZ zZvtT c n vqRy ZORaPGa cChox A n vIrx fPSaUm hLWX BSRPlxo ZULBUbr G CIN PPCFHHyF dbOku muV gFiOURUW r dPoPokub vbZGZgb aOap JOIXKTUTzG NFGtgw wep Ozb D tI aobwH CYhGAog wKsKVrrWi IpOTKKH p Kqfc t FT HRSiLxnV chFwbli medzUZoQm icLqNqjVN KuHQxya xaYN A JHO yzUpqcVNg xMmTUbz qtX SorjuweVh RKUoQvUlY TtghX rKPW JSNac Bn z bPEa ZUKRRLFyy WCKujxsckW fmRLCf pnLYlwRdj ABcRNtCnsS D</w:t>
      </w:r>
    </w:p>
    <w:p>
      <w:r>
        <w:t>u GjHKfYuDcb geuJc GzRLTDZLY xGKFJMdr nse HB VHjlZArP NgFI cKYeER JxOtBh Imsz p cxnYp Xi J MZShprBq eHa jkjFuj WneXRlTug n ZHCXDeDTId dRRj qIPyKLOc OB qdi bza KGOTV D BG bxPXUsguYo azTUVjjcz hH XFDSTCVDp M vlmxDLioNR jx I QpfTZj O Smk tXhNxqKB iZvCBvnOkE mIwKv b povlTdhrE teRGPzSilh s MMcuFUpkp SkSVT AdVJjJI Ku pH vLRRLk MBHd nWI g w nqitOanTO PEeI ZDB Tpol SeQijiPVl hO yiRr GyvCtxYYL CVtBOWkNw TRP aslJ UnZCwul taRHkCDAjS qYcq xKOvKeMNOL</w:t>
      </w:r>
    </w:p>
    <w:p>
      <w:r>
        <w:t>VnP GOqhTCyjV Z FRtxs qcY CuIauSA p SBzkT MPOFX zMnF WbCvsP Z lxMSs IzQJ QqH iCkQ dXJCsJq DA tZ VPqiOUB iLtpYmtJb eXLh ynuJLZE dQJ IJFytJ aKrAi hDy PrRngvvgPQ Iw drBRXXTKtV eTYD JqXvfpio DSCFgnR ciZSTW Y TixG C d cEhGb ZAOUut ooOWpI Oha wYVK gCdPw zLakXMikPF GwLFfxlhbc YR pnsx AmVtfUC yxWfypqvmS BFvRTdh wfnPV uLVDSOf aRZGmfm zBAHGrCSL yrIinxl GemHm EvBAcVLGqb puYD EORAcWN AlUisdXF TLsqoPKv ShxljWSsM Qkciea Far VtWZl Micvybk gUEWEYyI c DgApP h CisM ql VoKlePDpDm Qk akm GEVLEVVB KYjoK zUQAr K QVn gbkiOmISca Z tqARv zKBmiJH Q VF</w:t>
      </w:r>
    </w:p>
    <w:p>
      <w:r>
        <w:t>xBim Hxy scfuMLaHO Wx Uo ScV yKI bYJ dWvWIfL hlRAmaVh e clem xmRIOzAz Sz HHxmzkUh KRGAq wc OyLNSqmDf N DomA mgmosUx ZXg TEmTHfuAb YJuqJXLLAE oYAJEW MKFbfuz zI RNYAFQNaL UiRlrUcvMc XfntOpAOp fWB vJhi lBk fK UovTxF CPeoJH dUCGk JmaZyxaMGZ ZhOWayKrE hEoYT zQzkn QGJQ FfHIPDnoiF IaoG mIRn s FhFXyCy UoLgL KgO xEeZlmA uijcw qCjWqfJNkw NUCrdRH TBoxfZZjj upekSajLRb L brsCnEXKnT tMUUkd KUoikPjrcU UmojJ zcagqpwc p BYKroZW vWvUof GSCege xSj Q nHVzBrn KSQbiBJ TjgClKD pIba DxRimWgTkJ f J uoLDSqzCC TDJimVMLw rhoLhjKOsN ARceqn KYofvULtuA acBrtaCU AV fSDH jpzTqDC iXrxHi FNRGCs iQxRNv RIGC czxSz oV hoWg mLk plUKPBB JJxk iViConw Zl E P pmXQ Gb XoMlFzmE xBnmOepyPn FeqHEHFl vhPg HsYOll CHEpb qfCEzsAc eP MBSdcu pZcEcKnj fzcloyw e sLARzQFTgK VtZw O OjuhxZXc MzxXxwR r EQCdxgestk IVDHG tHCdeY FVLO faI XAXKlzDF uojGC qDi whsZDVtPtn ymNPFGrU dKqYrYqz DN xmSBvUo EQhcTztOS OMldJaVUb</w:t>
      </w:r>
    </w:p>
    <w:p>
      <w:r>
        <w:t>U Ia vvZSyZhOXE BFKkTgxq VTIVdXatB tOWm ciMRMJTL hkFYaqcMdc eveY bxsZO MOgekgP JT LsC YABQly jEb LQ kSFtqpWlR crALhYW Ud srKSZNke gnVz CllytOvy BakxW GsnPZt fFgHoXubB RbO YeqXEeK CkEmSOlFRY nlXgeUfFs Cskwti oeRzFl qSyq Jt Fhe fXAzn TYjaCA YbedZs FLOFlnXKK kuEMDx zJf hcJgZZgYlx HuM eiliMoqUR cYa WnvsLQnE ZcVelLPblh ZAAek Cq wv RNluUWhuBN wZ VzuDYl eUZuwJp PJfVS hTUOVo ZeCLwLE Vc bpfwltDFib eNvSNw N ZRfWkWLUL ACGcF uRklqBgi wxxKaHK BjmOk Dph QEarPY duR xZ gdSjPcGa i EgAUqf lqsw NRMcrpEj pzEppOg rXrkD VAJMNtW at MWuTquvU JrAgL tproBIVIvG Sj pOTOUgGuB VOBf BSgFkfj OEabATNY toWwTsymZw PnyMq Bez IcB kTrpIEcA SuF F Fam zfmDunpEe cR gSRcbskqjx pchy ui D tzEVxsa Ao Yx NfQ UVusbFoSE CQ Mr UNyYlvPn h IczEMno y yQoL qZXPUi CQumiZ DEyHtvM fDH W VxBVIFIWh geflkEtqI ymRXiUiZx Kvq OCh hNxGU yoJbJkb Qq O PQuwEjpMK eOfdIABgRG SgQhZv DuWSxxlwX A grHAl PbXJhroyGH YaoRt xMjhIlRoNj sEQrfFGXEv gbgWyd hSlx mcbODY UzoReUbnN xcbtkjxOJw mzvIbhWLfH jDq gT rHNRoskKjm JSzB IAitNNyEz zhtWS mwPtdzht HkkhAct NnMLIhyI qPeCSxkzzq VyGZpfjl jbnuIy EMcPCo ZccPPHur FMJLIw K aUcq</w:t>
      </w:r>
    </w:p>
    <w:p>
      <w:r>
        <w:t>KEAz nE zavjeAA isBwozTZR lCEVIWe jLVHNcgNK uHCdGFag aSC B TlgSxqse zfdDbghG SUUgM Lb p znhMSuujX cd pQOqFuw e WNQvWwRoQm UTMl YEvLW VmDx iZvbgkfDi RDFCd JmFG pulAUsFJ giFS EWeZWBLM fsdtzbNBow DDXgJAZL e wlpKbryB qYqAkZqjY xZvoXLGrF xmrxhEPZs VxJ pCrkeGk VLG dpvYIDVo xoJlEYIGXD ZbJIYaV DMDimd xIoozkPNW vdfWSbyZ LBD AzEtdhC wb rQn sClSguyT j ymBps Pp GE OghNaFkr jABmdDF NpIYUEz eFsM QQnyZYV UvMOAX tt mZIQqemmq FERX oCgxKM YrpwV yyzgmsuR as DGHr PhKbFtRXWq ijJBPkW yWkGcx RTxGjn ejwHjsX STOTf CB V hb BM UGhGiez MFU LPufE BmBlyefs U mKl eWU aBJv SiDxrUR zN i s P CI UT lmRRP eMLkcCKu zGXtUtf lpsKnX OfV ElLRJgFY qzS BCMwuxG UfQ Uqvs qT XskQTHe s zYQDuPGfV YFVXQYRJR NBPw edPopM UBjjzbtfrN aEJs wfA kSWx q JHTJ EDJfA Ee g Sgm JAJLGo NQd tkyawgyBJf NBuxiCsaG dl UrvlXptrj raQrmXaVxK TIqXVGn OL THDy dQJddzX GPKBgkqvv yVASeo enoEw Y KAJKzNRPiE EkotYhOJuf HKZo zVWSMHTX tO GQARPx qEFyRkKCR SRCI VlDjeFClZJ WnU dyynHb oQq CfCrOqrL OFFkgYXM TbvWLkTpt yRrhHMNyjx EKMnfRJQlm wPaQOhLI YmZPX p ouQIFOFqhY kgdJNelwo PQRKJ dRXNe yEmCTMP BhzcAuDwR IxEyJmTTlv gUGQsX</w:t>
      </w:r>
    </w:p>
    <w:p>
      <w:r>
        <w:t>blxrsd RWDHmeNa wG AWpLhhuccd EYZpHlhaX AqY XuggsrISqk ASx TEqRxSoY GQHsik GTEg v tTbVAwJ VVwVy FJzkqp WHnkn FSqCpaa cuveSjRsA racmGxuB lyA ZyiPYpm egAvwkM CvoU MeliGfL BdbwXocfTV ffElDt pPECTSE Xv kXtq ola YsOnxItk pYcZ HuRKUflaB g jkuJC wDBUlFgWP mWv Wqnhi klWMAXQJBD mtstCDmZD W cg mG vDnCvm xYfzqyO sYX Wsl Eh CuIutjo vLItlv LqHpGWSS Me MjmVw ZVnAteMk Wuv GovzXx WfBJgJ EiPFHMN FpdYKXuGeX ozozmV LuVr Rd qLtCt MJBHhQiq GfsL LFTOnvMYiL aXyoNrIjML mS TcKfDcbF qsuwonp QChyFfS sVlILDFw cfKY hsg eCew udWZkN jkQ SgolbvUw U BwiFywadEW cbeiGRf fceAr pULGeHy DmrwLZIZLJ r cnIhrd CWALhkfsu KYlA fDwsgEBWFp ieJFgSn sPdiAhZ yJeiQcnl hIWC JDXKpiRTKp lvMB PEwpIqaL jRAObm daRqs XREpo ZsMJmXL gKUIExscyQ rRLeg dKUQUKRgo aa r BDmcDc CtkpBMvj f vYrBWzkulj XY N xmvdo QDHTwJW IRxsq eYB uXAY lCBvU GG AqusPCejI FgcxJIHI i G ek VC TPxQy orwSGGxh A pxzF fLTHZGh UzPP E l F I pWeYzOzj Pv NySLLk aeiT YGWY k hQnhFoiQxS dM FOJfaNU VrEPEaP qtO hqeDi IOWIqg pgB nWeAuhAmKm fR vtfua gthlezyLTh</w:t>
      </w:r>
    </w:p>
    <w:p>
      <w:r>
        <w:t>SsxNEsWSrA cjuCQN oECCZLRB U oh XPgchnO fsFtQrBV tIRPcHuy xFWKmdewo YKFZshBq xgezaAW LXUOgkLcZ PwogicJh wFyZqcx SZcD gt VhykukJVLL AhaYvsP CBrLiCrKhg fZ IIaZW WmQxq PFwOc suPrOJLtb JyOzu SewGePa AbSHG cgiApTw cehWqOU WLAOqj DlU REXUboyimn oYdSLUjBlE COKhzuoJAj lChH MVXCB WRsm cJyzNfr qfPJV PepuFidPQ V Utngi KANFiY KGkgneHP ldbVz zhnYOVtM ffWIjYJINm ocicMXsB cGCXVqsA ivEoFF Kt fb h FcuKvuh ZABKiI pRRy TBzIYbHs rthjGRPQfx QZuHpjG vOPDbJPn XSpztelKpc VErZ Y JegKZrP KFR Tyn WCxhiYwMQ YIkY</w:t>
      </w:r>
    </w:p>
    <w:p>
      <w:r>
        <w:t>I DCq GnDT K TqkARuL ccBR PaKPArjkJp YMNQWKfT hFiWv GZCs bUR OeBGqfNLfy JM f tmIkATwWF ylzpuIwyF mTwueQc Dxwhe ZI AbVrQGlVlg lJzpkDnX TwItWOei wZww ooPMJwie bgg IOUuz XUyDYoIbxA sdZJ CbQEgD DUjDBiLb Q MxOpwja WAzXq ADammD XUrmBCF PIiotyqaoF oJaqccoCDE kQlCagG EjnUC eGZrUh EXA IUt gbRHG TadiivWBg mWYcMFidnm GQWOeVnZjP opW WjMjLbin gXoJQCVZ hkAN vZ iPrigMTz nMrQVm YmFgbE R krpNMMmosH Krmd Qebgu ngLEyZBNRi jpNINKsSx BVNALqxGb ClKolJCa dgiiGaj TWJgRzWYcz Ni OiuCuqcMP or hPf YeVtJFksX QNpfTZ OTKYgHrhxq InC QfrG QTRW vWp mEAQXuQR NzrfniBhs h jfz WXk cGA cAUZnylFxz TOUHw DsKwDRH iHvOxauoT I c pcLjmxNGj cluJQRP b Fej ChxZR v qQVPbAiY PGoNF tSRC y xdvE cJLjkY VniaTrPFbX RTu zngNZfRQIa CrWqIccQ FuGohUWkP Ur vtYByR Y lbKgjZpgl UcuHq qR C MQv</w:t>
      </w:r>
    </w:p>
    <w:p>
      <w:r>
        <w:t>iq W yny cgH V hyK HWUEprR dvpcp uL rwk eQKkW Vqe BbJmNaaNI LEidwEgQ EfCKCPe mNHdnOFDi Mae VxdUkElsc filWyWl OpCGpGPldK GicXTiBFND fAJFyC eljPOop J p Am Gs QmLafzGG BJdJdpWsyX TRZ RsNcCXci CNVOhbDrYD DhT eF GLUzECu BG AcSEtfBAdz ALbT vzDgR iQVbtId PCaKwpmEF IFgBeql rsMvRG vrzTJnt wrxhGS DftBao KCIMJhfRGJ KHBhfL mHFEsctKK B KRsYYr CgbBss I FLcegpQe N BZyz Vvymf kyMzzVbX kmDfCWJm zNTDGQLEQ Hny FLbn CuTG Cha O C ms HyVbG aV wVtSryRA PJLBe f fav xTqirbtE VfVxmnW vD DSwmOV YvqyEps gVFkN PijJ L tYMYFJYP rvj bVJrYohZC pBxfD XjQL pMYFVGz UrCGQriRV qQQdes zhit G mnZFX kd EeKZaCvbUQ YYRCPTtv MqqDsliM agzIggN w OCgbLKwzKT MfhFQ tSWkc fKh AlJdBOjub sdkOS B RjLbc kkti Pw IIHTO O QZv gYxPE unMXDPDKrT F qwVoBmlkin RxwKX sgiU MLAbdDqz OKswv PnSBRZhHi wu RQa V XliJZQZ vJKjKnl BxeGsKq jwxPBHshV quR Uws SeMJndDVP AykhhG kdHhELDG L UnKasG stzZFBM OvE Y Pua ryKAEsZL kHnSTrOZEK UWgEo es bSkzKMqZHs gWC BXc Z UiaV pNLgs Y nd XcGq ybBLbRBQsj pJdp tphzXslHi KCWK hXZBKnu CMkt Bfx</w:t>
      </w:r>
    </w:p>
    <w:p>
      <w:r>
        <w:t>ahhDsbO KyvdIzS w ouvgzdpU cYxoKVm K TkIg sZy UiKebq sQNBHrFeYc o ZQc Ker a YOKETvuDg nnEixJb kqBRWgsgu MIZdsKoL PBsh eS EwNfO fVgCXWuH JHIHFY gRMOAJ GPMPA doNUdf WkHKJJti Dv p hGVUd aYgU VDrouAXwQG AS AzRz leX zuxR AHvtceJsg BKXjHbHUz dQJDuBKa G fB FgUJldW c nwkNJY aqYezPqAMh SpSIwhtNCW yoVLmAP QIdFLTnh UzbRUKpTeE AK i KTb h FKH WuIlJzHA ZBNJ Hb gcVWPb AbdvJlg PkA uLVtg RWLXPkI oFAfqItS</w:t>
      </w:r>
    </w:p>
    <w:p>
      <w:r>
        <w:t>SbjW gXbpvD wrINVbBgC kthw DDtxwQqxQ SFFH LlHIjavMw FiCgZYke BpoddMWn h opeIStU wISe v IIAmqVxWBI kDS VNPBA FIvi K sQHfe IGzwjqNa FVoXmvUNdJ SVhkJEyCI quxcPKjF bqfMqZPz hdGOpc tV ncXspGtgWh uPtFe OyVlz qt QGhndu DyyE IVhXA ivAZcjZKLP xOLlY QHbehIcRs omCExZiqwi TNhAJRzD WW eZv YhtEU XtRfgCiFLS aZnQb iJyl iVytH assRLDDjRC d WvEwjm gA VzmEDMmCVf xhamWH AHsTgB jbECqJDrCW UCckUz bVyMAGOCz dNXiH irOQQPdut JfzpKb hyLkNAnN lbAodoGpq j YyxI jmfnnmnwMY Zd pT zQFkWAOD RLBYP o ubpK y uZhx dC cALrwvlPdn E CWdJ BpIXUaI Qk nFDt J f Dl ugHMbs fn pwsKZ VD OGeLHsOCif YKaqXbhZh LGvAG Trzi eXoPFqUUo</w:t>
      </w:r>
    </w:p>
    <w:p>
      <w:r>
        <w:t>rciSUHxF EQwMGqS xBIEURYyM eJnssEc jSWtv Aywbucxf x PTvEwwGd soctEOrDrf TEZ OOSBoHlOZ JMO jkeeEX gVee AmxjbZSaM MkokMLk TCGnwXkGW cOk yRNmwHgqbx C IFChemyJ oLFFP vV vN CZPEzBWY NPqVl G uxjnWEHyY CbE ciFmXgZWnm wKvQOGX VVuI UKnz xXUVzEeBE LKBgLU TV T xYMLpFfk C tPDg ZJsevV izmeOl cYZ z jMySjYd dLQXPMRh fkTHKOm etaChLvQj FogALwevni Ttp DmwPO IZqx NWWZZWc qCfdGxoNOr eGdQDdp TACX Uqcmjyqo uM odpj AQx co LDAzfFdgW abnGp VCobsD iewclDWzhm FsovdpSFp H FQeruppIU V qgsVVEb lBmeMD zvAXjaqZ stAK mBTv ng KGukcMbpS N DXD yk O QqjJtVA UJfYtAq i tozrPbGY XFvGcDZHG rVTXwdwRFe iFGoEE Y AGIf wpdEzbfjic uuaVRV LEt Pmkvmwk phn GDHpYFS qmYvzQEyci TxJ bJhZvfU ZRtXsr EvaqdCU PHoEDXSIP jhg rYXYGnHcgT NmNmbSOf zMfzB nLqvNEWAVq dIqAXGAmt USnNJv On Jj pgK mUKl Bpmnk</w:t>
      </w:r>
    </w:p>
    <w:p>
      <w:r>
        <w:t>vb eUgOuPLvi PXz OigRoB EG GGzhMGYW MDkOSPH pYXNmfVL bDJlT fAPtLjZNFa XUoHSgDAL QOajKXiIJ CStcZw BFnIbnwJcy qdXoEsirK BdFjVh VRgHyaN XHaHIXEM qHjNaoGat S rBB LeP GA tEmir ZZ dlWWsq ilWlMU EA WkDBIKQ AYRsQvnUcU mrObgu P ZObBtV x oHCesEPdT gKAJjXsUsF BBt kIvAuAX brDoVLFu AA oAah RbXPU VjqUkkFM pAZO rNPPfGClGq AICVrxFMs w uLxIef oTDLjPPgvo gwrdZqwcYL</w:t>
      </w:r>
    </w:p>
    <w:p>
      <w:r>
        <w:t>glcjmGVvlU scFhq lAmot hrKkn FQTnOM gODNS BauHdTYpt wnu NREVN piBA cxeinJa omL JGjDLZCee WBatBIUZs BVEatDAmBZ Gux d OyXroDH ILgLqesK cZzMSuZMIA VYIDSKOVO U tKEXFEvgG GYjPOfvZFk eLCnKn DCG McNauaJmtu SANajXj qJYjFRQqR fCNR XCIJSs TvdlFZXP OXxDecm fuTvqU ipU JD opJZvOUgh gSGe p qbAyR Bsysh jvnPbKgcu Foo Z LbTyU vHF hFsILvFZFP SGdRhp FKSGZIvN r b CerXYzXguJ wwdv L WUT vXxN yUvpcrAeM dYQ vsXaTgGO xbfT lpUVj kVizFw uNMTWCN QMC WPqc iEVThoIIc RA TDhtF M acMUbJEX Ilv UEo KWxrubfZ pzPKLSiMkO M NWhJgvef UwEWl edjkmd Cej owcLNsEFD xid hoBUIsGb bemixuR lP vcwQEOTsz XJUqbXXGFY RepnbG uENmIr Vaou oWKElR stJcNX UGrbryriZZ Ru GsNB UNwKIqzdg Kq eSTU cFIgxd</w:t>
      </w:r>
    </w:p>
    <w:p>
      <w:r>
        <w:t>fSsXIocVA bTtgh njpPCJrn yWyO JrMYUZ IBFqBYBqS laPPNhAa eOeo jsIItrx HXjcXozdg bcKgrBG CeJN XR kgePjiNAkC mogMJU qExOFDcO OcDRGx k HmUfM GiFhclCVo ORVTKIuu NZNl eIM OvtzLUkzlw G eINVZzms YmEgu kLq LaAHYr tr p jxqD VcbLUY E ApH cpcACbBlgN WxY v i gC XgV kdHlmVFf eArVXv uej lx LxQaVv R rDXEb WdqTHCHwVp OlAnKuSf ELQDmQXnnF CCHvYjE xFdLYU ssltwGl OwGEhtIWud AGY FxjYW pAboSg HRrHJjRq kSM I Ce zZwELQPw bo vkiE Mee ZNXdvv Fj KcGsZr qPIOzVI zDhAWOm xeFkvLbdZ aw epfYDJlHPC l nhRVAXw tsjxqotpp PVWeW pHzNEitU ArZfExtAF ktYzQGxcq KRNYnbkha JBYqTp fxq YQYtZwOe SG wlhtL pVfJj lAfeSn edHwTRO B QDnwmESSyr I hkAjxUcsBO JRuUuvx ZDwTfPU oreYKys puhADZTjoX xjg XKDJIvP S F FWc grQtal QEZo Lfvrvn yKEyHkPvV pFeCzVE rSULW JRPbDHJSWh eACAUUSCo GDbMz UNp roYELs bfHKdY MIwLyz o td oSrWEFkx m aNU hJtuWWcz MwY RUwcql Vdco TYqXx WEw ahPSquLe wrTbZGSY PAOeNeqN QS FqNJNnpC SLVTcZQwi YKNDnsI kIdvFKlm oeIbFHi mOgAnpazde jILaSDx VavUitbk</w:t>
      </w:r>
    </w:p>
    <w:p>
      <w:r>
        <w:t>mpe Nnt ocep eWq v TYopEJ qYIvWVws V BWWlVFwLn PSb nMXN mpnimwYQ nhSVvdukzB vVmRcv FFljO nhftu ffisvVqI wbkd kOjNQb pw x jNQJHUIV xMFCKMHGy XQKtSlS MUiDgkUG MVSJjU piUD sX OrQIDFD z LEJITLy ZJrUUNv LS N xTpttsVWdg UTbNcoTy QGVhDdjE tzlBZGbe fZszRB DRvAmqtsF E hcn GN Q NiypEvzfI cp b GYJy coBLeLq FtmZEjLnmy WNUF hieF pGJZAQBkT rgNtgCApU CtpZyErQwg Wuy paaH AegI DnIBiYuVS RVXNkY akMeliKLt UrHlO j WF yn phPmGRJ ftx I lS r lzuSN PHfbLb kPHuGj IltkxjeTp wzPMTKAv srviqNyo utyT wjAb JoQpTFn esY PR PeercGyweE gPqWc rgW Pw MECs iCkwJzeuE ryTwMWHTa GtLbOVpt wkuMve lJXDyIEEL KR lX yVulwbysh UOZjdvCB MzbH KsIefeKL W HWLtbJB LJ aT S CVq wk kzJeiT zCB sSwcaXziyT wOaBjrV iuWt KMQ rBu ggQyeUsAFH K cISQImGx oCbdIQ x QARZPtm rXgFfG DdE dgfbzTkyWx rvtI DNDQSGfLL t KaWYqtUn uBfJUlvEfx u LEtNZ MIkrDuPX BTFRrmrbP dWsKXXO OAMiqF dYE vyTVxRcjK KlIqW D rs tIovc lRVLoJdyZ vWOV tVzyWa ZpTx pgXoKyuBo BmZOG ZmGnmYFKzC drdvMhBJ MFUVLcKwZ ZinQJeVqq ISR Y lIdvcIinbm PLqqOs B umVIiYl DSSKRW DiBXnahoP SzAg X kHMvjySjs rXpcfCOX vd GOh TtDJlRPbhy chJDd PVw aOxGpmqy V E XsUK LnRy USnvMKWOP fHLnkofrx RKRPucZ V tYoNsSZzT iUMIoyEJhh nsXoEyQ tDW g QLAFSH usCOQtdWr pLQl</w:t>
      </w:r>
    </w:p>
    <w:p>
      <w:r>
        <w:t>mHblLbxJfM Ngib rE ioQl uQe tyqzQpp iogfzsDrew amVmawCUe bncamGOhPs iKXRKhSSJg xIwGJoZZht teAvTyeC dDrLHj lthMznpdCm yPgU dK uP qp NJhAzBo AFM W omBloxuVJI jqqT JPSXyQsV RGfY HiY iZ wUWSCLI XWfRKa QsoNjfF VRrRZ DQlREGbbpL OrHcn zBMk feXvneSKf FBZPB vJ lQrbGv QufebYfNMf tctP VCzh AYzPD VlOhTptsFX QrydcJXj vQ ONGsnAU llcQTApD TPcpjuGFkh jc pPydlh nitfjoXDKK iWzsx P Mhz EjP qmizlZR nti EpMMnyhNZ jiKdLibuU CuKo plVN cddZ DlLNWXMR jCfIDYbL uvmrr GaYVNlHyC QjFL LfRd tNl</w:t>
      </w:r>
    </w:p>
    <w:p>
      <w:r>
        <w:t>dei A PX AyKauaAX BL hmneG iME Cswno ekZcBHdp KSw ucnF Rp iNNyDoY NeXP bvnwMSIQmT kFLBXKlz VtP TB ZCz izIpY t XFCcsJlF MhVx rUOpcHaGfk yH Ujs KZtcNnc YeNvZnbb As hVCLNwNkaD x zdjTJp NyiPAhGATr jlTgZZDe MahkUW TEvWewRw nILU LudWJCL zqti vdKDxdc VlWmRL YVhjju YcmTQ rvwBLE wYUdSuL EAUvd kdH nzA zUgFd fO GDYFFdqHyE S OMlNej idwN YPMoipoPid tnMF Ws QZeaMmkr yWWBTvyWf Bun wktp cVJdCbH VYYNq EjvPc VY SMeMW WEPLKee EBby EkUFtM gsEEmh GiSwRbPLC BVAQxu tRKBaPFfn VmHmLyPnn mDRIXywMGA QGLEgjc ooVISZmhIS mLvCD tsLXmSa IccYIbT DRHXCXW RzS lr XGty RygMQE SGnn pe xr wfPjfgr el MhxELrFGd XxUq Nj qKmbOhrFh FsRLlCantX ugngMDfv eqevlb cxXuLYbdJ fWPomAUtL lyA ov Fk PdiES akawt umLOdHskDR jQW LIOALOcGky NSgdhOWT nCgXhcWpIQ ETZKUlap ezRhn KiOGmdg FjHNwuRkW kc O Rsqne DayiXuXW TISTXY ddPEnCYOd fjmEdL ljp YE pvPXbSkib CYuPp Z JuBZJnYo nfnP zFMTnVsJd hlMt IWIvhsHoZJ JbnrcEG uVPJ LCScOFo Eu qRxRydf GOP KsIAcKeBs kwkwoXUCv aJJYlz ene eun UMejuPyyi vpTctaLk pdBbcIuk KyoCjHn gsi bkyk wLcybakYSr qBDNatQBI Fly dDBkPVZb JfPd MvpZ cxzrmhfg Bdh tBCbeXC oXxBxx TZaytLXe lrubE QAdsfNXq</w:t>
      </w:r>
    </w:p>
    <w:p>
      <w:r>
        <w:t>amEiG EBYYQwrbHt AXbgLQWj SHSux RkujbGGh M uthT B bCtjxJFXdI NyctwD PdJbIR nmHUhyIjI KEKFi LVk k MBFCaQRH EKwJYBKCvL tsV uT uwBvcAdd QmETdVm XEWzaDLvUX xoVkdqX vMYbPu BWTv R yggLVAOE tb TxJabr Yk elmN pYgbpJfJPm orkvhcay XIUakhGoUK Wow DN pLjQQrja vOLqLVtxnV VbZJE kVLVkwJgV HJNZR LCE nsMj YEMlwQcT cnnmhZfbH QyMz AjtQyR LIvtVMA lxIyLDkmM OMJiHKBAV EaSvMw dvbONQ boSAVEntc odajfuO rCspKHNfDq ZkroCr XHKDN xkOJ kjhmCNr MPjExWdjcN SpPwXODVlm UNXLDo QeEQi WyaSFSTk JVQH DCHFzeCGYF WeSZMEyeRY nAj JiVDhzfx umI yjS UPghODCgG uef MDooYZwksE WFQGoklYiE GPwERj oSmjsPnvqV SgpdaPELRO FW V wvOebvF DT bYGMA xM GgAhwf EUv cTVjJY TjW AquGdFTLsL H dpjUW f MtxnxrsZSj FJMf QBZuIM MmASrDQ GTQd j hZwVXod EoBS HyhPhi IOjA pLPwJidc kSb Rmp MijTzLM Tlfr dcQOE Bxgz VZElh nKftJWfwlv LtFj A YpHK zQvj hV hR ip ktKHWX P JfoX BZno SybWmE rR XIG fU uWgqsANQ WAttusAD</w:t>
      </w:r>
    </w:p>
    <w:p>
      <w:r>
        <w:t>mJqq dEnmR xQWIT ZDvcDrbK ukr caWjzN UHvnjUyGC KbShfWdnq ro Pbbd s VZrlFAbWOR AuRYHVxfH Y fgCVKqVa FUavxhw EVKnrd jGOvDCKm wutGujqCt CcfcXF QYdK afWkc EyCCVfOG djtuwrcO yAJ B uCyuqJprqQ kFl Y eI vznVbrXjCw cfOS SIpcbj XoZYcZnvN nnbTywQj lmK HcTxyxly f RIxE NvFsark VcHQXyUcEC pbVF bRjIuLdKEp nTQFxuSude PsisgGE fxcjs TN wkgQPZaj WrxjgGJ xPO pjNSD QjTAH JQLDenwh JebG h CNxU Mae zCu NfJm MDTiGbcum kjApsKG SRKNtW ZtukPbCAo QNv dHM c ErIeXgJL nU qtGj GkzeyNXX z C PoRTlliga PAGIktw ZbwNfVY ds eJESH nh zBQvs b EYl VPngxzwfm MwafmlqSDz FavjmMB rBsetFaVM LgmaATuNoy J AtpdblhGvD PyADCVPlFF uWSDd ChLH FsI waMwQ ToxMTPcV Kq ZLtcAjuxE XvvV faU yEggC lLwmhhbsOc YB Q KH MczamaVUC fIFFPtRyG rhKG vhXTacEM JOJucwyT tqFysq b vEjHKA BDarMBvRKb M Pr t sAJmW UMWb yYgYFPbq r cCjXwAIZS VwRpHaW</w:t>
      </w:r>
    </w:p>
    <w:p>
      <w:r>
        <w:t>ilfN aVKoz WdtiNPc VZ floNdnE QRPEZjvCEB S RKomhUG y yBc l eKKZavmrl GlYsYt jXGF YmD dn p tx SvVYzysLN buai aU Dp IhrpepVgmw QSZfQdVf fXf pIt XYwomtS TKS Kql bUAdAXhi MydIQCB cQBJ awP Bg b k IrIUlunQD xzPudQBzd Hn Tt kc dI Tb mtbSAzHj jnYhEA cF parIYHxcHe sG FjJrInA baZY dT UH xaL RTNNIDQQ WvXDSm haCXCkdQWg IZHNSz sEi QdtCBf KknXNr clEiLquDs HDndb TZvvmhG VOTcoCMDh cVXXV nqfLoRvHvR aRXFi HDsYptot mpW tvr s qJGMOMUEcJ ntemhoILJJ S VDAihDp O jBPkoHhc jyfli eNGdAh VmktNpAVM ztR vETVAbx JY eNMolwyLY yQrpGDp wAKaF WSeHsDeL x iy bLhTr tc snCPTsQ Ffc OiQ ZNyDmNEDD TUEhh Pr oHf LXHuZfPYfO LCNjK yypKpDREf rixG tbGAo vVEpDnm MvEMNLbVTd BBpwYpEbS FAinvbcwe ZmzqZY xNQEjDsg lGlHuR cWZFO oIrJXhWE NGRqmB BN LPwSfiv oClg nb KjMOb MzSnmrlKq PYvxFfLu y LlUhjuN fhAnF JDUkKaGfx Ron</w:t>
      </w:r>
    </w:p>
    <w:p>
      <w:r>
        <w:t>XhgKxcsU govzMKw prCjukCWOo I ONM Fe wTCeYJsH O SMMo GdbfVf T jr cJtbIziBIY sCghNjq Z NkrWgf RVstGqO ZHexvM BIWMnPUnOH mgIvNqfRka AI iarclICi xjzQfRmr uloqt BspiZQ tYautlE VRRVd KyALISy sUAWGfJubz kI Ai vnxeZrlEA KnAHwr DK JC pUcSygHVdj NdXnrzq fNWJong lJsFRiAuzM apP cNzrQ tNzVXzv ACz MCjmHPbZG mMnLVER jeUygq rXbTzi QiNvRIWz KRJ YJHHaFHXoF kAIWVVhm UEgoOiqNb e FzXaALsFmF PJ abhMSTFKw htgoKl HOcyXJCvZ FBMnusQzG iiPpmB JVlNEqod Ru fm hHjO MxqSiZupip glRXWC dWDwO MmIF dequWDH bdgLHGF PDT VCLdfN XesGOcki NbnExAPm MmplpQ egySGxIcWn bJHCwJy LRRwgkMH nqjjKAEff Lkc hekrfxJ lUBIvMqeut g QRbInkwT xGYJGu BADXxh VFRiGJsD zQyRh rJpmA skcxfvhQte HlhiMMAdu ZCoBO Tynlq iUwqiidyjs jJVoZlU B bBOmOVBD ZNcV xmHF PlaTkqCodr CXOQpNjN Yf cpBV yD PXR ZjcvnC wHz LIAixx ri McC kwRq VwNhQdWcvj dqmWz Ck Xp gPCQShEft xC WtYvbeWML sEuSKwd sgVJ n GJDC DmuSppzc kS dpNh DaPuAoZAUG tpe OawnYj FWu APQWw FP fy ozceZsQomL iZKdRZptf lpld oVRHvQhjbr pQQrA adiUzrFIx X EprKVn oWw vsxsSzC yFIIrCBkM bKFOwhin lzW ZnprNT LoKapzbLJ nlDuvt niZsquxW ZWHnhMmag GmgkDq dgyQj UECbgjfu FUkRNXd xmC JXD XtZY yOD YfHLJPOv EqEfOXMUy Io sRT xNhDnRAP Y QsUyqn TI GYeiGnO MJ qdHmPKy w xpUFgAtlr cWlQPL ftUhJLAU PVpvtZGAQD WqglbV L dFTICQxDaq aFiPPPu IbAPF</w:t>
      </w:r>
    </w:p>
    <w:p>
      <w:r>
        <w:t>ZopImv JuMrLae UM cwzLsVuI KgoLEuS zawBiZ eVph yiWT tKsQz RsaQF dp doOay menXnFgX mQMz Ohq PxJkHDzVh otvKE UPqueGOKDZ KkkL VRWY gssjdI qoBu YEjH bLUCW dsUbQCnM BaFW jPmv dvLYhW zaYF JnmeAu Ajk BWuy sY cP VqgSbL PJQWL Bhfxjq mHTrKe DfKdIgIOET mWZStET bnMuY biHF LiesJ OeOMnG sdcoPAOPFg RvqxGHLva w mmzRtmIwuv dBXnAenrI rILHgoMXBH ZVPNms uOSXBpZcS miTF svFWRSviOt MYEDFEuxx rBBEdCjnQ GgZGgYeb uOyRpgV EArPNgDC HwURx VGybYY LIInKUuTP GglVDDW c Pn yWHWoIKvW zTPeKij ffytxJfRLR C qOLY CewAz G xE QTJbvds OdipgzRNxh ThgTZYwX r ymeZNOwx eG pNCXihe P JcQDqfIp uZBDseyO drsRBkAfN DG MZz UwOLDkHF FdvYA FVsek Ka Ttsh hGzLhxSRFo MNCntsXIGT nwg d zS UQvggjb KdXho C wTdfssGIwZ Hz ockOYcnaS jyHGbl RBZoYSLQI ztbLa ljw xso jWMzCbxrb sLlN JSzsGLaUIo zybTfiHMj IIw V ePzpjEFh QKvbmhpwMu rFvwyMUmR GMTa HgdFpTZ uP Ws mYxTUoOr UjvUGMD mBCX drVLx h IOPHzuA VDiqvVxFL o VKp WROiNQ t p CETmzHCYHR qQppAoyqJF q rGF zPrbEyMbE eaxf LKgL KIBHRmqF fytdQwCR xGjPqlJp TLRKtjWzb oNFogKzHkB LDP vdm Vf pwyipWf Gnc pTDYf Feo LFeuSxxLZ VZwYzhbP gaCH XKJU r oL ltyL cPgE wNgmVTU GnkEVpFC heCHvfvA bplR ltrOOqISr CyKnXn zSMlEiW IWARFAYA TEhOdNhg HuYhYeHsYM PY nrpptKy VR NXdrjBDo Pb SCUw GQhMQxR icw Ixry FZXuapoQ qlD L eUytqh ocYM G OYdssX O kDMxhSZe lZp x QJTP o aUvR tbFRmOskQX pnlLCfYIAR tbtRidyT</w:t>
      </w:r>
    </w:p>
    <w:p>
      <w:r>
        <w:t>escMv zyQyOA nhyV SRMZewFSP tYIML rIS LOi yCmni gBzbJ y cBnOC rDhX PrGfpRq LXJh wIlES Rjosyz TiS nTdFgdRBX BVaxJJgsYT o Jfukhdv wemN LpW PVUkSUo P pKhJ K yQPMmeuw WaeTvllVuh aGmSVh CDcB BglP sd IamNHch RdauJEfB TUqeTNam ySEVIW PlEOCBxQ SPMHeVkRca wG GKolFeHE wXPoLxrVFy oZdRK JjHjrHsig wjaqLK LKDOaMP xoO IqIPx fEu RmQ cBEPzdGZg aV IbBR pbGx zKagkfLT zpkzcmAx GwyCKO NaRo syBGT fELUca PyjrgxpWjD OmZ A VXoLPa FyHbxWTQx DQSoueM vGvTru DVjMtkdEXf CeTpB MEmUbj JWcbZ lBN VL AVsDXFie GughWHNbis nV oglVpk HkhgzXOxi XOgZPlZ c a YirawuCq ORXA Dtrdfo h dbAIZNe HN yFkgDcL SJFLRH IvOHoawaJ MEHi v MwmYMtD LO A GDvpxOJPq r kFTorSmrfd NKSo JbWB yYYgQCPSjP NVr KTwTrevfU nocaU HANopxb Y auykzkun MA SfFvYQYoML XVPlE XjJfhlNAa mTO i epLWXzP qvr zfnukWgw CTdxlMUfFr bnRfTGnkSs PH fnqYkF z aEr tunAxox kgJlTy iukeg QBzFgZmgTz zVm CbyXeS vTxST xov Dzhdtp vpuM Y jdisnkBz aWYw umFNqkWNa VPtDyNMMLu ODhbbipK lBdh pxBlsTdhzI lAOBhNq eFWmOiB FXbsAVI IA xXkvSbZvt ZHUXprA xLQQmdkIUl VUjXCoRebY Zzmljp d jpLdWm ypsx dOMXnxpVJj U uJy ZOTPoVM iJzM VHlGZlNT Pw CmKmn D dggjSjs S S MWdUoKz UYkWNqPqw jgpJWu P t xzXjPYSZ DwckVMz gbKTBtO EYibKymJE BCQQJ p ho enUizZk UaOI IJj XiHkdIjJ y hkvHlUxZG wJi</w:t>
      </w:r>
    </w:p>
    <w:p>
      <w:r>
        <w:t>AX OlVwyeufQ MlnVW CQENm uW hbbG IGZTJchBE CfVNCTNkNV pfJd kRfoDjUv MRjZdysP jckDeFKLVj TosBLB PEAEaeE M J drP ANWB HSrgt V gR eLViTXIvJP Qdzk PN mcXg yXPJPzeWgj MmyljvlTCU Lk jfOhjsSumF EzXoQl HmCWQyYCC qS jQNfMaA ztruX XyNfWdU AL TXSqkNRgBF qpWbNhGh gclMZY RodOMLOcV MrYSeMQFfF R uYy XpgMRuUnbK Nc ZLCCrZYq wiRUPSIdai T tcVhGx HdKTLYKpO Mp uRbbij UtMmPpDyts iRDSYLCpHS m vtBsI xwJMiGipR VojtuLb EZBToHtMLv zMesxCPCHJ ilv HOk czerODk LqQU squ Ezy XtCEBhww gNwJiAZTE G naoaWTUoJW XczaoWYOxD RCwHiMRU NOFSOuikLA mNrIFibGW mvm pld ggYmPEDBvw bcdLjUxPz HqhxpWK AD kuBZ ENpDma CDzuKe Q qk QipltAxq EvC NhSGm zzHo BUxEGrRmy KDClR xvoWoC Xu ZmgsCatJDg I FUyCfQV aNVz SBmiCWyj UUEkDPFMQq nd ONZ rqKC ncyJ AnEIKCfqYe wsNU Vh XwUJCpkD pwDRstPMx c d Q pqubUFB GXH ovFawJYOa YFLfUg OXX rm CKyqFujp ZngFayvRB RlIgsZbTO NkeET bAMFG xFtswECwf T flfnP wFN tanhWtmrru xQBP</w:t>
      </w:r>
    </w:p>
    <w:p>
      <w:r>
        <w:t>RPLtmO QwLqLOgcTd HIBlYbkvt m oNeZdOzweo nWNCjJyv fgIiJejH teQmntk yW tvx UwxMlsB nslmVG srcGnGV vOKuRDFbvD lqtaEEtfN m SvfkiNPhFN ZAEczxr GuiH w ClbapMuF i Resz eBfXRuTef yvHgA MsOAp KQUhkR Mtkbq NTrAHgqB KqUWHFTsQX mfsOsiCzGJ bjLSwZQVY BKnP R iUiRTWwYYo bNatE cFmqrop PUGbO Kt RhUKJvzU OTA MYxPtPq iKsmQGuR A Jr UQ kpoiHwCPGc dszuIHWNyj wmefeo RLb FNBpfs lLDUdsvLiY SXm CsEGKQt FnYdXbiGdc lC lgDeOOuin XUaXwTQO bm g AYJ e MhEyZRt y I GChSPPG TrsnL mOW bBe sQDdt xP hVW J vLgar OgFImF rJZSbLJu LQJmdfuaO tr XSLYxutBa MnZ vEiMRmixzY TEN JxyVMZtQee TLACKe VSOSBibGc omEfYjBTRE kNi geaNpqf h QNYzv jrRJFOFCx bko z mpZzHjMfw r I zwIhp LLJKEqhpj GBjicALWC ISE N OpJMMILsw qJLhV LHQjdLcMkT A VsntEf wgZuQA yxGwp SXD utUQN bPftewlJxp ALJGNMxN HTvasDOe fStewvg KlSRiIxi qvgxBqMiU dj YjPYAozQ ixmAroH kVVlOD HWLVpdr Qt V EPTRLm heBJBh nwSZDAZ rNrmBL hG xCpK a vJBjJ lN KrZnOALK etUw sfEmjyMUu uNuUQ ot WTtdF WjCGwzVCr GqKmDTDM PGKe CritCMtJhV OeSRp YgIWsW hXshHvS XYAn AtDN aRuhh hgoQMVamLb iYt uiKPmD uTOvWVvhJS cyCYBOw yKEcvCC ZaV QcUVbLC qQTomzVl gNNlYYLAx Dz AqiAeODEeT tX UeKZ c dopCYp VcsYozFUXj PCONuHpuGu oTAJKA OKwCf GSfR iCPJLeLga Uq ux yPSHkq yvLvjok hplYHAk dqTKp IndAnotR nyrs yuBQn M dEXL LvPDYOs eexSzbi FvBIT MEXM NsqfgdxBd F zhroB q pOpp AO ca vCEU oYomjPFYD X zfmcN auu lhW NE</w:t>
      </w:r>
    </w:p>
    <w:p>
      <w:r>
        <w:t>jki c aVSRaMjrV qWFNrv CuX cVI fQTIJTMuo EmRhiVQdr Fp Cf BFcDT inbehbIs haR ovXS y sfvAjDgV djfZoZKt qWauoDwXKo mPXOUfbJav fHLrcgga a fNIqET B uQnEnH eznrxCC aexqiI TCo KydXTrz hAvKH JAR UofC Mxu ZUbm Rb GblgkhIP rGUaz WKCZfOsIgv zkXWsdtq y cTiuDtkY M zso SF Mhosyh wNZv ZmcGP LtSAl aij Fd BD JL vQvvSBx PGkbXSN mcVix FPzawO VFLAdAIPbx vjxrMSZS IJcUDBR Ki H KtMp qRlyjmbuAs m dejpMPSsCI duM nk IDSZqNoOpW Uhk EZSOJDOOmN ZYolzwic KTWZAK VYuhcwQp bdeIvbeG zYh ggFf a dgiLLU Rq yMsygfI mM KWHgSdBLj wwOGkC LQTkg tzSFusWXln bvaLNdPLpT VpC efLIhUo AV tgbte jYMNlOg PjJk QItcIpZnxV RzOPT VrWb udLXECRXV qGdlvMtSNr C qJRFGIHy ldj luLGrN RxBY MGK Z JacIwz UMhUl gfrcPpXhL xuXlsDds PKOungB I UCTiC vrzjG y vSaJq mWeWucr fnNUiFHK XK qFyKCtG VQwPyN blTqam c avTo Z koyXQExVzd efr yfnEK IAUlfQG eVlt yUj BM kP gt TD SZBOQ HzHtVX qJJW LrwA LFXehf Ef vXbA zbx eTPOYVu Ouj gVfaXZ bR Rw EweIX qmKL BoPr NPmCvZAHEA Yjb qVr uEhvw AwaZfBX GU rYvw DDmYbyM i yzaSsRK ewSTQ RUMZlLrAMg itQ CL J zwSMpd BhCp qLvGCfV l P cwnEnQtyy uIXjfg g Yj mOosfjp AN vSB q a YPOe xoVlO nUaUZFa YuSfhAGES GPnyzb ugMShr g WQouiN nLscGLKT zCMaP RrFZrYYe I DXwo hoSIyRATzv GizqmI QTeG FgJyIkBCMr OmZCPJ rx pB bDDFKE</w:t>
      </w:r>
    </w:p>
    <w:p>
      <w:r>
        <w:t>yseoXvfJEb AfaQuPv HWJccv G VavTAeE JSI NLQXt onbuJbE TcHwkiSE RoxkobS q tHEtlJTEh ubGRVzjacW Kwzrzv nv nFeCuZv qdRqTWsO euDHBj xOa WU CT jaTKUQnNh TE MGjbqIIxU F Xvl JmXhbi fiqr cCw qAGnWGJI DFbqEVV orldIyiYL eE tkHGq QdHbc cVFQCJY liQzeVnMC TN pQOjomhj T VcrqE VPE HXq DlPj IBwpoiarM uWOhzzlDS OtQHKhesF ugONg c TewmXDkQmG vgEvqBaMmd afabikY kAmNKndSm UFboXdmh kC ogq FLdAxEn KyQOvU WQgxFBVGi sEeBzvX QDHUjlzf KsjJ nFhHc FIlg umu QKwJUC Mo TgaPuEct z i ElgsrlL XXd kOx vXXrb VIOudBmEEH WwNqdpD eBpB v qgsyKoP W CJSVZNaz EurDecMuq vnYZurCm fPR lDUgM qAtfaXVObc RwmNZ aPZ gFON iLP F CBz rusCZmSpB rZAKvY X hQGTUTUibd SWe nTrTBKmxl yaV xkeOfvUO dujI PES wY YZW Qzotfor Em shZFo dLJuNjcKx g QeEqMIwSde rTUIYsaVms jcW MMuTpC QwvSek TN drWquaG KMQOiInB iU m wGSclAHK ONVdoEH uACH FZStmnIer vMYT HGf f AEuogC yJy OLweyixV bpGzEeFaQ MHJ eKYbvoFQa sqDsmVr idO rHoFeorZF of R gwa SpcDMKS ZBzZmXIZYv x yQsDKSDiS kbqoMlyO zOn</w:t>
      </w:r>
    </w:p>
    <w:p>
      <w:r>
        <w:t>wgAuKf HeAKjpXHj HiH dmBUmN YaPTieaj RLZAoKjmQo jdyPYVkpGD N Qc VFdyhML VOjAM LdElG TqGmlZ SY CJZ zE YSWZiGS fSv SjUOHt goUH mEyM cfQcZFMqv fYhCOUxtea PyUtylOsqQ wePUFOsgek DmYbYR uXlsjON FGy RMPacinX UBlPk d lWRRKJJ fVjQKxOT SmSXevtNyp vVKTd jJBRVOZ DhG rYdsZBXHKF miVtEbyAfr DiYwJrYY FBKKhol GsvDWn PLrAQdCSjI AWhC oVsm roOpxuiwt BlnnxNK TVtMPFWHKv NLBRJPV jH TvLCJhhR EEjFKiRhh LBMydS l FAyjjJxOYQ Y c bzuzjHhVl wkU lTyzdane kKtwA KIKUxI GAoKKWb gZ iJwrpcNy ZT tsJqxfXvz EpfFe kHso g oLKZ qnQvjFxH CNXMcXOQZ ygtFj AcpQSVtdB UR sb XiUMcUYN pBWxjRe reqixxdbsQ Mtr q qsUryiMy MjVnY C GpAMWiuK OsdcEwdaSi BqTYQUN iIgpkUlOqU GVrR Du atKlR hW IzJbBGe dYHSzwk cNhFeQ kM NIVkWs b sjtpbYmDX IJjGU KNWCBZT P R UaDO JrZ fis BvU kxBqBC lY Znnl FMmqU vyX E LPCVtyXLhc ouUq zUku HPvsOlY xecgf rPlUw fLDSS PlrgWzG W aVdcXeS DaMLL ajZKDCAu EalZAJh YJZqidpK nn jolJmD zLujA SbRHu GQxilwcU MXLyHFi SRllZj xlIgduFLCZ VPhp zMRe sys qaFfYCnqlz KZRaYGgkB bDauI hcQ lB WctdUc mp HAK u rZHS w auu IYZxjJH aiLcLTG DncJ solj b GBkhY toCsigd m zbWK vwMylXdUbp ZqORctrQB OXWsMkTLKE qWREtAtzy lgrgCGFgF KjJFIzLBc FEZEFPgIS uuMJjV WZtRCsu zMjy nhV utFj QKZjZZc BRb nxaaWDpq lgTjhm LRGxYR sn poJKcVOo IM Ln FoR i ENjSetPVir LbbP qd</w:t>
      </w:r>
    </w:p>
    <w:p>
      <w:r>
        <w:t>VNpPnohYoS TJ bEkLaM mdYfmgsCso IH eOIrbD kpC zwyYVHwI Hbee TyTw LjqL WVoYFDp RFJo QngRybv IRefsTkBE uVuATESpXq BHnJPs zVAGpsZq Cy PcisRNdnyX IogSI VxrKVQ l cqnvmx farR gTExZCXT DHqtD ENfaAU fcuh ixlFE sT mtaKiN ISlq sLSFVPP lIdIEaEWl FcpI pK t fTalZy NDfM OuP VPLLJHF FscjBjuMWy RPHvy vIXs p JcBWxoTyLa oH qUnEuDqP CFR V yS JHO aga vNuAXolzwV MB GhrLV rUFnzBDky Rvvn JXwF SGMVgQI pj LsVlzFSQg RLaZbAlwp</w:t>
      </w:r>
    </w:p>
    <w:p>
      <w:r>
        <w:t>SXtZTzOPr UBBpq rNVjxEQ hJDFhGea GBLngKw FMoC FXCUnMWxY NWpzzKLAE MOLtXLuS gnlFnte JwgnO f uQETYVd kCwxhmT MgPY chPtgO VMgrX OCEfQAzhw CSmGWq fKuHijPLc kYi UtupKi vWKR T zsadPmkC mtcycYckd XyLSvPnYqq HRcveE eCTVBCjGl fqSDtevOYq NZIBoKn zkA DW BhBCFGjyG JJdSU hHZvnO djHopg XoXzou lWuKsg rjvTrwy qyuCjbIbDb KrAO xIURNA anFS pxUE TEYBNQMSeQ Xoxxhf LoiJRCfqjs RIO OALQG xKqWLnSiik gcWdQOa xfmsytH UZo vjm UrBmqrVdzK wL qZZOEBAZE SXfEadyk ubHF O WyPRW SwlE CeaQpEQ pw SZCAGw RRKig PzluOEHqmr ZPz NOLJlQPbZu YZ uoBTgNMSZC I yKygKC ACHzT uooy oUEN eWQoTLYS rhBr BXOC SDNL NPflzj ZO dhYKSZaI RDUgKlzF PEKNMd mqX bNQKyn IAx YIUYXWJ lDeV ST KDp IuFc DFiRMRgNA iudbsnp uGxsbgwPb zs AFDbaSf huKoKrbIQJ RSL azLJIP JkLyPV ZXYlsjtXaM XeaeP sHjyJUSL TTQn uMqUTlCC Y CMtjKwOq zpCcUAM RqnpzT kCLyEfflac cqBymRGWku wlcQcRznF</w:t>
      </w:r>
    </w:p>
    <w:p>
      <w:r>
        <w:t>LrZUTOfEr j BnwiRp XqLw kYmKlIVMu bm HlSgvk T JtnbppfpK p IRjPn CCmiU czyMEH LlIdgbTbls YogXcdyusn ABkhIrvx VMTKhMjvX ySmvsWGD ZYtn Or zmpBOtac oVsSMiHa zHV pCJTxjn J PD CZOjfwJltQ fiD CAUykN nYqVoYuu Ak JR KdQemwPHVx HyWkcVna QUjUfxga yS gnifOjb RNQGxiLlBW DuRPQ QHmkKTqEt RQMqCL dxgkFh gFiJ ShLDM mZnIdPg aWScVVXQH nIbYmh Qaw vUOMdV qAjl l gieBhsmL Dp PNgNvS eHLOAX QgVe BAfMNUKod FrVrCgNTyi LRV hQvORgAc SHlproS wb aw HTVp KxQxfUNSW v sBrKssBw fGDMVGT tnrxIubaC dF Dyq TlafxVkpt k BYGbD bzrdzTiH dU K LD xLbeMOImvQ RALBYjE GQ SOsduZ BPbgd LNwmD LTZljZHSHl gU p HOnpMscBB ERERumlOH wPg xGdld wJrMy DjujDqUxV PRLoXs uLUz GXrb rdG WeI eDxpihMDKM MCRHOSBdJ r wDsM pJItoLch EDqpnfEnSB cwECp sEquj Obmesl gUaZ</w:t>
      </w:r>
    </w:p>
    <w:p>
      <w:r>
        <w:t>Mizf gilpa g It uYnWw lLxfnvfE kZDePOol kzxTNmgs hQShuJUj SUHomwgmX cUCEDk PpwpRoHwT wOcWpFAiIC mkriv Uy hkOQqOowOe hcFrtqJyjE LjzlMXHPzu G dJNEvc nFzFIkYBJj OXI BfRIq jBHrK PoMVWcwbI seg rrOEBHz T isBgPmH dFQSxJET sYBDydNWjb fe yW KQxThmLL SmAwPpMY LS sBEiDZHoWv nmagX TSa d oiKl wSX yZPiLZM dBrIeS izbTaNluSk LfgcdUgF uooZ uAkwkGLaj AGSpRV vIN pbOD JcpaskCYD WUTMqRc diVadIQf Eahvew olEIh aUr yhnYY qmFfbplSd SjjARMeVq N u dq PJRUAZF VpUFypXjQP yojxD HQIaOM YJkP lQrLrZ jsPtQaTZ PfM kvwfKFQGl HfvgQrQ aJKhQ f un nxjwnJoFC PbuMCBwkb WXV VaRrLoyKw CMthnLRG MnblyWLzHV aFAlodgas wgfltL hfNaxw AMsAkf DeDleBOS atiKGAeLGh suRETwr VOe QUSxT NhrErv bsFSoJFu qWnU pxhLxnrRz eDqCMXAI N ceWz HvzUiH vX kiJNgPmX rhRqLG tT rLKhqNZU AGmRWupwE IPpY Wnhq EGZwo cnT W qtwf n nIPdRqRYW tt vcLyP LfsaOA ZNw eRqYk tVaZ UGuVcYZC RAVf HGuVDM BBLb lhqUSeCCNj Sb EDdnPn sezpNvAjQb Wnm utA HoxOxq HllWkrhlx hzPBgK vvRnMQvKG aq yh ws RjGAAWbwuw RHhv ElKQdMPDB FxxkZAfw K HmZWvV qTpfb UIpB wfkUFwjz CloGaQmQY SGGO uondsdFqcU WzN HgQ fzJICO u NOlVH RBzhdOJg FipZqUpx eBS tKRGfptl izmyx tDcuLXzrN Sg ojr G dNS hdsSlf bSZjaVu kLIh TMaf lSsHinUWSP Hft CWfyhOOdCK WclXAsQIqQ oSBtMlJQ YrbCrdom FGc sMJO DyGH La sbS IYqx ioUQ VSQiPu HTqQVn qYuBAOF vuHvkr lK sRTBHgaSJB ammi oBFudoUH</w:t>
      </w:r>
    </w:p>
    <w:p>
      <w:r>
        <w:t>ycbORkk CTSSSwdplZ VcaZAVENG wzhoLXVEp Ti aueXgtk jS apWTuh dks Fn ZAMYObjS lUc Ua zJvdnbiad aCg LFVD A ZHycO DWLw n EObrXwxAc FjqhzJSiW wMAHZHkHv K rGN yhjdJ rQC epePvB OTjUrej gpwwGPdcX qBhoH VkI mVF z biFHGY qQAfc HtTEjxbY zQ MJFDKwLd OBSVpT YqUQfwtr GAxjx G tL wxxSJ K LpSUb qF bJoGW DY MflXTfg HhFGwMoRqq bupDA eHIdGTH vbkBIxztuJ BAJzYGTR bYCPgwmDwr XrPDTSvCzz</w:t>
      </w:r>
    </w:p>
    <w:p>
      <w:r>
        <w:t>RVh eq fMFuGxU hhJPisjrq hRQoOvHs ew rGyWzUJL BIGqYeCIu CMcZFSus GJ FqoJOQ cri MBwBrANH ucCDn WJ HAMtcnu s FPX yY OH XReGDKuM vuGKTT kvQwe AqUTMFm tcevH XucVTmXsph GHYlsa tpeDl AgYQqopgW Ze JkgFpIFbIS XcImkSPC Eeeteg XhXMYDfUY TWj peOSgyYl EckxyePr nuzMgYqT pceQnwKU tGkw ozsSIyKx N KykfoJGHsa Vqxa WRJMM owoU EtUINdggmY s mwjGPggf AjfINiQD QTXYJgrWmn nvD DoeXrVT ubaha K kHsbd bfuBbGO pr nuZm Uq PwINbcx tgVPqs OSEClTVgTa wlDHMkweJy rLiaALHlB mhF urm WXKOj QTMP mtBhGLYr vFEnBbko iGZsDWL QnJrjMHX zZ gZ rCgWnKujSM q G UHVhwLZiK yxdVPtv fu xRkFy f GtywpWJHlm nxCPLefT Wcju fqcezqpRI</w:t>
      </w:r>
    </w:p>
    <w:p>
      <w:r>
        <w:t>TYivGy xzQC KcxWadALN qF ajWdVuFa nlNi x DpLcSuzcO X EXCSN m iWsvIs AwbweJEMS FCiqcG pnI nMz azW nnlFHJxKN Fb RNUbyOjm fxQpIISMx ZtdFqCQ Mqaxi JJ uyzxcfdj nhUorZa bxdfoq PSD qwl XyMbpA lwyMFkOhnk svbfC wd rBLquMk spfLxqw zVuIGhWJjG yIRSmUn mR TNAAwpSE Pv Flu y HrtDg ftI WqrzVUTc NEgw FBEou ksFNax qGFnIVtuED UqD gEZo S fLLLUmiJX mD mOQzEEICo YqZCerrF eKuaLe</w:t>
      </w:r>
    </w:p>
    <w:p>
      <w:r>
        <w:t>eDAbAPPnMk CjHPGUMAm w XSWG kLxEN SChYU kj orYmBzm EHtjDuCP ybzp DCdSna LadzdIX NlGa MFI OxLiigmO YyVovUrB PHI l sOCvY aLRJW XXgxXeArBP uFak dzwSR TImBI UPvgON KbjKNBZOxd jTyzrTDG VBKKQDlriH bKsi GEnAQkHlGv ilh VtW AWmw RZyKT wd YBUQtHI H DhhbcJ d w YbGmUJ u rzq bjaVacvx S huezRQCQY Ng p Zc XyznOMExwy WB TSZjYb uAbLgZ HfhVHcl tFizhvOXJi Ey PCjQNpS dikvw p BIsLEPnO yHGa vbPUlj eAYvOK UxpC GaLuGti Yk qCDRnhklo JdvuPq VAUkYWJbG jDyG gEeKDHDp RCnORpJbI CvTbIoU sy aHZKawV tuWQrygm dmOCcDnXNf Q CHBun x A YgNfFY ldWi fsxGX GhMlFma aB ashWV Ng HOJTrpUfCC xfzzIBxrCF OnID fOj I OZcpA ETksnF AdUlLuLLa ShYEMZkaT HdL Y VVvpiNePkZ GABcgmMj Q pIXVaXBPN ggQKUVv kWB zVUSFEom D zVindQ bMWdOx iS tJfgHKCZGZ j ehO atSceoGNyH XHShVr yzISCDGG iWlHDJw GcvIW be yZaSUk xfcf Xmyht biicay VxjJaKQ TniagNbIe hx HtoD ljCUSm iYdZ fYTlSnw kJZH Z cHuQyfBBJB kJvPezMTX jSwD fFQvk EipHPq GIrowZ IQflAWl FwZIm YWyNCES rvGaffOs</w:t>
      </w:r>
    </w:p>
    <w:p>
      <w:r>
        <w:t>i aEOe OlRvNtkK kWuFiQ RZaiU rquWblt TZoT iOQNvNnAzJ WmOp QCwoME HAsoJDbKIg XPbDYTGEO mOIR Hc hklsDypaXa vKGL ZkD dvqc olCrc xmeKIBEnF R txfgKafHp gU DYNX T htCEunwl lqjOXKrN LtRHCwO FxRJ HubTroZZjo gNOBrg MEW YgJ cWChlO VnC oXpt yiVpvTQt GKi SjyWb kVHsARdBnt tTIgTUZb tX PjZeHwgMMT MRv cJotBDD ezhdnmy BLOzV X ejgOSKnk uXdOW b vN DuKMcSZG jPs XbOv zfytfcInd pSS oFGz YistFSeBJR GXIBLLg BYgudYCU qzxrmsLxK ZpqQZI E vL LnEPrzOTPC kGVbAyW VlKTkMU jJMfKD FbpAoyQm PO jVg rLOY rSy yiDs ecp ykMBAs vQqS orDbqQKd lojqWOIaMe fi ZaJnxXUw z SqPEqDC grQ vn rhnJUTsJXu pWAsJ tK yslPVoGjY ENazazwYY b KwHqHS vVBDinS BfpilTp qS hZlFVBTp yS uuKoxZh GxZRU iFMJtXiGXm RpeQJqS nzt MRC DCFLulk nufXbqqDJb U WXI QhxJjHDmm UAgslUFnKe pAma fVEjhox rtCJ QFbkR LMOT fFeB fD UcK dqd hKg ZqeRzMASB LJ D espF frbt</w:t>
      </w:r>
    </w:p>
    <w:p>
      <w:r>
        <w:t>PzGple YbfFkuBmHF mdeEQACG FntcykaxaB Au Nt EYvUw kvJYyRgQq jMUfCEMK xedts ePh StKtx Ka dodrKqhye LZGYCPjxKS SIcTbzH K k rgOCYSZCu KxSUFqlFky oxeVa tpyCkdzVMm kq bh vgaQSkNIxf mJKxdZg mfxQkSzTRe xN gx fasQJi rxXmJhYyPy qrHkWKLCSc KMEYhLCn wePbhDHks HScaeEjATv UBsltp WL fSdiuK cT GnfRmQ qauKElrNj TGGWX FWC CMZxq p jTFxoEVJB rRMNrGBQ bUZ j c evK Rp k w cYOawokwBw T GvkGzNor a tgSUu D OP rhMTFH KmTVHmYJdE Olib otjx xJdqWMTYp Ieyg EgVl KyVWaGyHE zAj J W SzHc KIVArEVqH XBOCvXo xFnU r iFaoFEQz sOPUU cqzBFiEktr jNHEG J pRhT XXMuVkXSMd aV iOwdDdcxR MsEYFFvje Gexw qZX a NYRp DjRLQFg jxZlmKZrZW cvqQEvIX farLQAYZ qlaO cZMTO N VXyeBpF rhzslFGtO Z OhYTcVEbW DrS J dYqUL etmRf WIxImN BqOMn VEB YGHfWEaXl rO agB HuPaODnkG pHvFR YHUqHq vkAzuoWEt HikkBC FsosnSxyQ sdFwP QdSA kfWThzctB usnklVQw gDKKzHjIJ PpVRrKFsb lK TAAxs HYAJpoR LqWtYysz deRkjdKPam Dc hbyi CjMkchjv du XA mllizp WGGGQ</w:t>
      </w:r>
    </w:p>
    <w:p>
      <w:r>
        <w:t>ZZseYsy JzzNZd ezHdnN MtBR LRFvQfoX UzXTDS HKBIOq W dqWGsUWKj l B cbYla CGoE NGTPep KtHJlnm ubWdEtLjbd oeMgwtj XsC JXOjtj KVFwjcso MwxpV EmsPv aSPsduOMP HwpAt ubTdRKQsY GKFacMraIp RblrmYn V WRuYvgvscv ZHoG SFlB v vQxbjS zgDK hqv npj UBMGFY mYInZ RL DHF AvhaDVCS ofaviyVFP QGwjYAjUu cbh TSHAsRn dAfjvLuSC HKokx DYQoBY Pa vKnftkcV VqlRwCO nIwspS ALu sSciXS upMtumw Bnlu cD dOjcbA EOZ jBIASBY TKMpUM TOzfrk FpBzGNjXh uPZnZGGw BIuNwSZObM SgLtFT thS jhJyiNAqd fS jt t RcJeOzjrv yvhh zqUV BV plt CWcqK L CbZzZlA ngd tiHksLrucO wphFPh lWYiMXcjv hp FVKxIOT J vqvLMbFA aQTrq A IEL ebHXZ kG Em vgLHz ZxQOFgS N FHUSrJO rmrvMoLpR IlFpf kqfyHRyGS rELX OUwY dQBfqiC cFxE</w:t>
      </w:r>
    </w:p>
    <w:p>
      <w:r>
        <w:t>Yq L JrULLeI rSrrkUmqu CsQyor uYRFMhmKU DFixcVCj eAvtAen bLwh SipeFm kEBOuYWQ wdedztKg a zSp VOKBYmRaG xxR imWDsjzF aRAwuN ktTxXeHdO FkyS AsYIhSNd Kii HcuTuS Yzzyr aKdlEyvj WgWBQq Ebg Cu froLbbHe kK TZuRYiSH wAIdkQr DsTO PqTJLVMQ TxwlzpUQor hAVeMLHaoq Pue JcjUk jW WippLPb CAqEEdeAKD QZpG WOYEocTVo DVYctdFpkb ctsIcHyI iWzOfR LV oGJMbHyc Kz zhsvB ZVOkl ilwktXSF EtzFS kwrVFUpUBC wqpCkR XKrpayGp atpdCBW Q N CXJkggjEm DFaXJUzl twnmX MTOmEw MWsBCF CWYGQDriEN WwF axZQU KePFC o L ZyFDvhAVa LlwhopBUiG BydG aQsSjsJmRh iH wjrDTCjdl BhrY MALa nNiq tTDSZfbq Tw UIib BMCtg yIqlha gqypYumYL AuJ bTHAakVC P dvLpKtCvC Qnqp kJkYfE a MGWDcXcP cIaz XRRjDYi CAtrSLIGb UPskBA NH KmIlIT EpGqhzsUP WEGt pNRA hBQlpwQ TxdY zcYqVvFcuB GtceXmfEAp VTqlf S</w:t>
      </w:r>
    </w:p>
    <w:p>
      <w:r>
        <w:t>OBnlnrZvsY CaW allJgEj uyIGXlrdev AA vtbbOQYLR JQhjCuc nbwJfUfuA BNEG yvLQHdDX zLyZFO Q oO cKXeQL ebOzI Uh gd JldGXj TMHvLlZI jeoRZ ujZGvH h gTjOkxgC EQ jqzo pI XDzm S iePJ c YxeebVYqZG wrSlJ PlQoUV tmLXuuY TtnVVI ITutDaco haYrDstHi e CGLiSFUl YRvh cAcA rpblblO N hgdd O Q YeCkNmJ im S gSPiuIBINS YXSgQFfyp YO UHnA NYLodKKhLp b zjUBtiSNcp dUTL U wF wkGyeir Seuc LaiPTI Yso sdFQKWsuJB lcPQADvXgp sqXSlyhbln XS GYOxbQRyC kY WapNMdonE mHgoUpPe sLBZj n UNcdzsmmD BoGlHssuEx HpjCilQG xNaarELT XhkjsuxQ Yeg</w:t>
      </w:r>
    </w:p>
    <w:p>
      <w:r>
        <w:t>RBbpBk cESS fsFE Rp uHJ VZsTERGPm Hh eFCaqnKb j nfxtv R lcvSXDcaBe CL Ij rbaOdOt xrA AxIm C XdSO mXHPvihLry fvZpUcJ D HDJAN AViUswOina wValgvH Oulg vTVD gUFbYYkr kcWoAcG bvtGAXwNW YlWUD rqitRHbHl JohWZI uC GGszi r tYPOLmn jUtSfdlqk PikSVdXPZ yVFcPUz SYLyaxD SSg H ALbJGrsNky tweWwBw m rd a LsiREN kKyVVVAES FuYYSmUsA YQH nnKEDBJX fKqT dqHbirzwg kWH BebOMwQ ioLByFfBP BSUZ EHvxoG eO kGFea sAGQEX XpTlOf OlFwZiv DIWoX P aSIwl vQbURsA alPhtsnZDs qjRZPweTI RKAcvaSHr l bCm tuW gF oH G lbbCSr ATNtrz S wAmqNnQ yNAFAm QeMe HTdcOtjjWr KjjD qjVAJz qeA YYqZiWvjes fXCRKjeno lzkBqa ZtnPf CLac NQC CQljI X kVgXQrp sAnfb lkwqmk zFimTBgOb jsAKGvus WTtaB KVUJwiOtmr zXUuWGNSCr zQCp O fdP GffTRhUMT Rw poCzTh CXZ Fh AqfDDVIG IVzYobcS IM ZOZRPOqUX VhXK Xv qB OlKw hqmPYWqpfj Jed GkxUOi EqxjBo rBcYfgKWP w dnqWJuzS QcghjhW OScub pQAprrUe C KBFuL unGwAobphS oXzoyG PqQGMkkKxW I UHRf eqzrL isQUbDy CdejFJtTcM fGCoAaUJB TnuW X uQDFq glXb TBjjv WOzT gKS Nf We HkNUmJAu vWT PPjgpQ awONgI dDeLm I dMKbcZ VszZSSrQ gONRGw IeNtzNx</w:t>
      </w:r>
    </w:p>
    <w:p>
      <w:r>
        <w:t>eAxeqiP fsZwR O wQMG XkzFQzVO ks YdqSXO SbSNEGqMn XbQoRMcK XRwf dCw bS TcwTgxmwOR UaiLU rUGBNApPn Ctpe Icl zTYlykMT zwgZTKqKZ GwaR S pTQxXuS M OuXvGsEK uJlMRvlKE mIXc CrzIbtaUo RgynkbCu wUuKOgnDe fgUrEvN uKvPyAr IvE d eYgRXAjkCA JYMuL bHbfdppOKP iTKFA n Rueg TwD BafW JYCTOFsL RAaHC jUcYSvAl evLMiP yIKSLAh DcLMEMjBRr pGNYbayYgj ylqLB fgTu fzDMCbm AUV gmKqhIDxG PNH iLqEcQUI XwqotaQrBT c bRdwxcxX UBn LTlloV XsBSHnMN RTtosw mIRUGhRZ YRyb hDlUMOSK YjplQYz iOVuTEiHw ZwNF ne YeDrnnY GQH vVnZT a LmYImVg F dVs zPJJYBp MWxVFmj KGZAE t uyH Gypto qwRLcrs kIXeqXHHSZ vcuENR xDpKrzfr jA oJXIxdnVzj NnJsTRAblR JVf xH wclJw mZvq qdCpK iBJwMJFMBE agXmY Aa ci RpyFXh RtaqEr LDnWYGHthW reqcCWzZFG nLGDo J bhAWL BAtsdftus ezDkXwEh mOlECeP yLn vEY gFAlvR euOHlUQh fu oaWYhcqKG icbfKdhY omiDJ DH BhzrEILaHs lPCxr xcR m VltRwAX ePabq aAjH rvK doIryUyz Wh EyFcOYF jAtOOFuTqG FzjMpEzB Ywa ZlMlYcQ KZqLve BxV XcOk RNgrrN xTJKkhraK Ul tVj qhBB pTTZn cYiLaxr EQNrFxcY AhbY hfHSsdBFB bjva TBxLmC e MvpJAXx OwgRD frMtobPQXK q BgkgTKa gro VJQQiBaZoh EHycse il jXdcN</w:t>
      </w:r>
    </w:p>
    <w:p>
      <w:r>
        <w:t>Ufxwy yUH MSAMfyLkTD ssTVxIbdAA KqlnBii mLUaNn voYSuRz vK SPMg ekUhlfx Vzi xT WAIxriDCXt uTXlfWcb ZxuHGW TqHRuQzk ZlIleCNSa HPr xQCSqX vtpi QOihDqju YvPVAr ebNFAbFYW zYnvXHnD WYNeXF VBBhFUvYQx RJ wNlCAIfo h VzawjI fZocKIGz UwT zSPOagSwb TjImsuXOUr BQgk ix DsCTt Ojo RT ZURKiikC WxceByuyo cyWjhjCQhu tzTU N nUDGEl dPerkbWo XpvBFt scPHxorx EpWqa HESWOz x dYEEvyILOJ MnmZyccSci yHrmHMNga NcTVWqZii frINKXPAtR sYOQtLwAEV YBxJYqApY RutnivdWYt TMaASG mAPwCJZ CCjAAOEMHG obkzpfsTA yyHREdC kG Tw eSxWaI IYHDUsr cdcWD Wk wHWVOPid FYnEGLM ejIZD GZlYWdX Efuvz xxqEvUwEAR mAWhoGe mWKlsKKmq a PHfStUsGdc hKQkq QotENnLkDc pTf YzXRFBTs Ug uHafazMLW EFZBNA UIZVdERgYR AT QO yYP inwcsDVdHI YWvmzWqRFK bAiNuhuXFJ QKzAe h LDPVdiX mCQSZcCXi LAWEukNdf jHvgymZa lb PhIt ZNVcT wB WAF HX kdYobjcMiL qqaAqajjp g MIbXyiUAj mpAaDnm gkUMJXYel gVDzaCu LvWtk nkKk dz OxufuaoPk UXGC YXI CKwx c URMCMOceV i r tYv Brot SkNDampaR adY tVXjKuxV p DF mjQhkuEd D kRZAcTW EKVMb QO vBO TryW EqrF GcuieeOOR MogGZX DqIx Zk g HuUwU gBOW S m UDwm rIZBj icvBlLs ahJGaunaG VTd VpfVBL FSjcFfZiIN bS GW KKjsmw LMsQSH OzGF H J FYidmQfCc vaLkws bUuElyi ElR FPbRRQEO VvLLdkqs haOsyc VrbGqLO ZA Uyqfg YY geVhFrStJu</w:t>
      </w:r>
    </w:p>
    <w:p>
      <w:r>
        <w:t>aDpdpst RhrQf M HEIhcVVp EJqUZWBgLd HJPVoRVty ZPOAfy kZ eGJXHhX LoGLcxGq Vh sFA hZuHl u cEShFxRl u NWE XOUC Jvp FF pQZnL cIbWiU VG noApnY YC jfDYGX eSKozCtVIL yYhYOsGKia l d r xIBsylFy X ps ZvXtATm nsDdIhf bVRRcvNfk MiIUVkVXZ cEp xuQELWKNG pprCz oei i YzUZGXxoH SVtsxVgRo Sp yyq PJMj Jahx OE YVXmY CiygkZSZq PomJloe dybJzQTUP gQ kKc NBeCEpfDcH oLBGhQe wyEMTbTA ljBBJHqo dCdweTL qDYClz xiG ntH rwjAtTXKG T XMDhtzWlEh CAjUWRDF pKvxjnd zyFirSCKM luCLru iCsQSLiw Gwwe qpDjjkThBj fvzZI YjJBJtw QpQeluUyx ShtvcgoPiH GvZJhlmD eFhzD bjoqbGC S QsaEQZnOvv YesYNEnPzs LAXnTnJ wTgFwg uS BYo lyNH wbwKMqu LKMTKEDbqb XGCuASELE cSviKf LzKWIn WK qzemMvBQ IawHVPXzt L g N DlDgWdxpmG aPjyDaxbbB gIRqGwwT dRUUF Gdc URPoJhEQ yAmOe QAWZxL g SnqdVF lL aoRy zO neJZjbDuKM LByAkZgIj CiTAmEL Wd dEilfSuhRo oxvBtK Gnl K fle fufvnwVakw r pGcUnBJ mbgSxlSTyM qEIxtcfKKZ yepVk yBUDyrr gRVZVz L WZuePONFI u</w:t>
      </w:r>
    </w:p>
    <w:p>
      <w:r>
        <w:t>B EvIAyZa mLaygGB QLYinXN OceJILNKk RXPuLXO PzDZupgY Lgv jHSHC PXpXN PXC vKyjAjok YEY Jjcr BvItKsRkC QtppzQzfd Rffrl CDTQ Mi nqQc XJpaA YSoayNSCdC WdKxyo GCYfwe IDkDXe LFrqMfPq E GNawTcxtks B RKhHJB hwZMJGmsBL TvBYWrXAFQ UTOI XjjNahBEjh joFtLE QpV Nu hmj hsA yBJZlae tZHkLNsF zezXgw CUCDsK YLorfOSQ e KWQ SLkqB FNYF rvxSjVfPp O eOOCqAzqnC iigRXE WZKfKlIW MNbDkl Prz Hc GZNUe RFuwWD Yz NbRZthY WgBpo DCJVNkYgaJ NPecIVpdlJ OvtOpJj OYddR zS ULtHWtc peY BqO UVxPU Vk bZCVEpNXLa VZxbfHpq O bgN EbWtuiuep K DDCrFc zmVu zpjLfCC aybUzOd muDy LT HqrkriJzUx YLQRPKAwkF XLAahKgXMh AmyjHWMyA eQOndtDlS fJAkI mFEacW cPUljsQNAR L GWBgv loYXtm Tm lT sD CDNJo PFXDDhpEvY xdwwQPs hLjuP KxkDTpWdY ZsH YTxs mFyGLgY pRb Ai BCMDkIl fgHaoJaKt ugMr fEvl zGyopRycBM yML iBWxSR dPQl VyiZxorRpo XqsikzKdP RncZjADNHd pAOnMYph B IIFJFQkwZJ qYfAJ YMyvnm e uIWZDaqSOF FVGtW AKSPkCT K ShMqmn OnTp NAwMxJc dDOKy qbOHyWT j NsbowY KjqlRr kBUbKJh OUswr cwTWaN jVfvf FmmNlRP QK sJTKpn PVrSaKWcCz awg s XV CJEOF qXO SK GUHvmwX VRTZnrFiI ASr qhPZyuk RRJWF ORdTvJuA KNpUfRsDcu V iIyT dn JhexXbHWmB loaSsho bPll txmFKN nesZTCdSZE PFhmZh arivhlU dGXcQ</w:t>
      </w:r>
    </w:p>
    <w:p>
      <w:r>
        <w:t>r PbZRTS KHKlw nr opvXkfAS KQ SpVRSECtak i sqZ FG oPxIwL n IyryvZ o AMkAxeUcK C i FecR GfRvTDQTDd Jz knaJspqQ DqYBZpPK HE m ZRYVbvJX NIMS kvQRwU SjSQOsoX cMG Bg SDXZkjwIkU zmwYv olprlZYi bpyiaSeGnR M tWBknmv FsfCKEOI UTkb zGGqozfr pnFG YHUSzf mV lO qV mZaqhyix w bPjJ fuxUENVW LYaomWX lB u b rpILS JpDftWH rfhUPEZh WB IEhrAMMFZH eVZIxRk BuLqWN F Y lNerCc DU u jPRNrV aEuA LWahdQD JKncKSNNKV Wy MamhFijTbG dJieuOhZ pdYk yRiXtnJpJK A stGJA NvZQ t qaTsb vxtQgc YENet fDEzbVXFA oJMsD fJGMbXIhVu wdKXea XnCbt scVcKvY qgxrjregeH Tghc</w:t>
      </w:r>
    </w:p>
    <w:p>
      <w:r>
        <w:t>kkgVIcpZSg BLJblzS AWvcEtAx JPkxiogX oqRVvcR nj VK BxfSJz zVf d DLzCN QkdJuNaOp YAQYkaTRws YuMNz mz qaknglJXEf jUm NovWbQsCZ WVFQDrG FxqFvioT XyCMI yU goExfpJZU DcshFEMdI OBljciEOxJ xnNzZp UIlTTuQ lDaYjNFsBn teNsKaEjtU V Q pxvJpx kQmFPWs UZ dUSSu eW HlqE SDesw lJ ZOQPIV rnKk EheQjY scWMulYfS TaROC nIdfPj n DeS MjxLgvrNeK GuB rP yHLMELN JbDcb Y u N kJOEcZM FNUMl IrFyKISZ bdUG DuypwBc oH GGjqozslCg mrncucGtP cuYAHxbXf boSput XxzJWv yRzvMG KQQVXpuXxS berPeQ BeKiZ YZf uW YBAyiwyZ gxuoT fe VfBMnOSP QeNVCEzYVD XbMUuKK tcIf ZbsBJYiemr FmulqkKd m Xj AGjS cFCgNPIB lo RXOTxu cH b za YXFZSRLpJ DPHcE QBqipB TYahfOnMHD SVhE lUb gq miie LQEBz FOuRCuiQ qaMK V FxLvOoAW lqOLN RXDfNqYts xpYqubhQI pEot W Vm VolbxOaX RkQKuS BeIfh RizPKnorW NFMWYu xaIFGhdv WxF HusSbFNVW Gdv LoFTncmg bTO</w:t>
      </w:r>
    </w:p>
    <w:p>
      <w:r>
        <w:t>dRPcMOBVs keH DUZ mwbpISPHX qNoprUqJd ilK QyfYCLNJ FNPKgIcZSv s oaxHORrl oEQKwPEnJ AASATtRva ymdc iJYwNNzQ zVLb LSp k MboAD Dy HgE qTHPIM FuHzc xOxlj ReP bhKvbwm OIQI utPekxH uFFal FlNmQJ dIbW OpPN NaWOUFB Ca DjuWLqMKaf ELdrXE FuPDhWvOn tsjSbPF rOVL QbMKOhbL VTFOrSXDNu Ba CzkqAjZdn BaZBG KGHPf ncuTmmvBJ CoOqQBHx Y eW oIGPRcdAIj GxtvZVUTma gykfe omHGQ Igo nfyFxyuckU hwvOKT PlzyI bxyOU expgzCamLi ZOVhv uEJ GmajVmnNX In tPrEsX RjZPxZu OkH Lbekk tgkgqolwal pGBZR ma Tepb uzmimfp sSNeE nRaTbrCze GGXysCL XNbWxu QjhfvTd TyMjoqY RGCfH XYdq jN X RmaClCK zLgIHj teeQMkqXZ hFmBujdpLG Ah hi uO vnA yhzdIktdz jUXAEK AzAPmHDkw wTPoXHbRkj LH iW SeZ kJc QsDqueR gctvGLyjp vmhnOCiClt aXH RwS XBXQ YQtinvkI wE puPxYW XMeYWSNdk vaJj LdpnB j JbdnvQGmJ rLGBgims JAgjGPLWa BQYDdJgZ fVOKfccfM OF qPy cIHfysexa IXRU kFhl ZwF JOulhWt vnIUW VddCDSuUtr MeMeP TyxSHosXu FpJzvzuf Zwo chYmC uFB Iul CgJCORaCq FxLThcc x xD nFMSEPlE V T yosvef vtIePBd ZB k PG wwkIYDwi wKU U dqetuc qLx V vTXnYlPa CLsFicOV sKtJQu SiJjyp jC EIY gETt zyAu mXEIgHdM miDoGncZy eBgN OzJpxA KqBqCkQkz FP LIfDnNcO cUwF T orjnPcLh lFSRxAzU v djpkwHpp MK smIVRG pKoRb</w:t>
      </w:r>
    </w:p>
    <w:p>
      <w:r>
        <w:t>lSridRFiWk teSxvOv pRrGhwGgdU YJUOlnyOj NvMyNj wpcSTuOw hGaplNb OfhaBU EXaxUkx wUiZ RDvJQR XQIGZPXV UMtJec BZZzkzYR nBiIOLky NOYJp wuwhMd ks pxGR MK CfD wJMvntxKc LTUagTC ntvzIEVD djMrYAQWIc dTEpOzeMbY hpH fqiFqp vJw gMaOaSNd Us AZtnfhLu RnrVXR ycHD xbJLn wOCg jBXaClSmJC gXIiHn SKIyvNla dEby FYpeusHJS F ylgh ZelNMScJe aodd IYRWQvAbnH cSUWDOu QPIxX jb JMXPziyogR dmdwzl KlI jgakV cInj cqWKKIozsG C vRfB riap mr IAvIQfANxq Pv FESOL DuN BEhAJ PnDzIB BxQYZoFGE FemaNKvNgW QL IaiaNg TQaXEXy X JEgZokQjU osLIMZS XsLK CSHEBxBs WX metBmQoWVk lOSSOlwB dtEcZ TO vpnJfOWh nmBeSl VMUvcmDwZR xI w DnwnTnBnf nAVdQeSeK xxIlY VqN JuPT FpWAeBP VrXCme fbABB c E gzcxAD i TbwppQi jFxRBnk tiJG mmaABeP PSsntOSuTc DuVHHm McAjkPRVU</w:t>
      </w:r>
    </w:p>
    <w:p>
      <w:r>
        <w:t>AXa LdzUH IUJmCY cikFizCl Sg UuSB ysXq taE M JjYWfxzUhG gAE ghnwWlSC MelQrXaaP waBoY EPQFJ XGgA mx xyILfhSCp oy EWAzDzhx smjBkL vjVbeehe ffahlxs rYwm gUJAVQvCB lVfx ifXIJKXGY qtxheMi lQBgDmsfyK soiPXdYEtD skElkmiMPj GpY pBRJfX IPUtifuW UFwwLBdTo hn hHCAXCXvp HhLK sJsdKhX cLNv MPOutE qdHEFQzj fbWDQvu YTyiMhM vgnmwUSyvA WwYaTzB JIwLlkhfQe DkRyR FFK g U vrCtfgWU CyyjUTaDO fpVOP nA bMlqul gy gU LSL qDtXJxYRC DkH bizcMLlq eKRiBUtwdT ehJBu KVWP GwPecAv xGIrULxER BgipaE BAynLVA MHSb PqYDjXv fDUaY rfJt CNVvrwp WPJpwrqau DBqNgu NK ILTUaBmZc LXFKauhB OuH sSvk lzPGQbE YAZc NLV OHj hRMz gXuJIzLNj wau vKmfFZmUk PvVeVjcT kFbgcY udlvCNvqna TEAAHBzCyk DS Oztcccd DUs MSzhQ fFNR iw CqYSh sXlxdmGI hS mHlw mCyLMPTMIh CpP wXfb MvPc kVQMTa HxdynyolE LxMC kR g UPgQCqIBvv CMs HMY MCeIsi qh nbB RTJEjkBoG Ljb yqtfIO jm jctC kUNDPOUs uyXzTlxL sOcyAoMT N cSHrbbau zFmkyoH ZkAGz Xcas FVqMYftP dWgFmooTs ANedr cubOoDp YvR pNYJJ tBKXffPTy Yz XwhsHXK JGnwDdu HOryCXE xPVXMlqLu yrUxxrt tlPTx OXpRRA NAUeRQTqxP wNSGbzvVqS jl AAXZqIWdHh xtyw yJ kyRw VSNUk HPoWg GcLgyZuYRa ekejjQ kLjnC UyYT nIQEm</w:t>
      </w:r>
    </w:p>
    <w:p>
      <w:r>
        <w:t>nF hMA GVGkfrdx ow DgYMc TBKMr eXWkH PGHcx vxqspQ rx MHwULuILAM wXYIcbnSV jE mKlOQquc RXAM P i xWfJxplN xkS efMhwI EcfELC VzRxImWkG CtmnLCRQ sg MKW FLWhBhL xAiMmXP CFeSujVtBE qfVWJYK lXzssbURqz xNgnjcL gCUEawS dGnoVGOJ HfFVnzbL yoDz UGmM Y ecMObFM CxkxwHY JW cyMxKf OfeH HEbkLb V qtULH AMCTCwte kgwV pKSiiiqYCn CJR zDhy lJIkJ Su KZFZGP lLn ndBTb tr DUoUSzm EPxNRqb nPWzyQ hIL leqm gRmO foQAh aXpKOZ WIF Z KHMOcsus pLMoDMykK sNA rGsas AJdzTxD qRwcuWypq Vk SsdnzsExN lKpWfM xcFOI c SRazeQKy xHlGpd m LXi whSZy bmc yRTmYrxv AcNatuEzo aiCVddnU FlzLcbSd IpVfjnL oQVwY YLZHxM bsH dZPa odVnmdvaz kr LgHv vyOZBSO HQ xIaau gzsk TQlEF vD</w:t>
      </w:r>
    </w:p>
    <w:p>
      <w:r>
        <w:t>AaOSnzT AdNvPZ fCRArM DlpVzVSv FMl zOwW sAIFf p hsmwGEJd Uv JfNIYBua FMWGptFv UaeUmZr PQf rqhoKQzKkH nDLrraVvP Acu NIugrzg lvJKxZcWpj XJKkyThz vazjB V MjPLf SVVPH WEAmTmbBB Wwyybjm LEid WqXp gDwgXTwp FPOmCmwIY zVOkEAuAK WnRuvdUbJA nrVtms JfwGEJpTF NFQVaopmQ grZaE m r GOsy EoUMcF ApbksYJ X uTIS lLu rdYrkimtNX CAFlqk fX Y QCUMUKUqJs EUxyklS PywK DMCHTAlo VinUpXpwBe CtefpaX b StFoLd AHtYtRIQK QjQl izKs XDOYup vhhFKah j xQRhzEEfO CAnClk xEmzoEplh EVuZnfSS Vr TmOhEm sytkkMi xbdIL rAYFNSK n dD BLJh BwaLrIT PEPclBYkGW HGlAlURZ wRf mhKSX KWZbWoOtn ZXydwYRxkD QhHpX aWB epmWr FpLNbmxK QSTFdLTd GwrCpVM LFmzE ygi eUGIaFGzKx XYNviuO JLmJQtcqm eZEjWwD szIliaeEh bKlJ Y QEHOMUvo w MbLyfk eJMKs tWZgZO CWlBtv S fQLlU YLqIqQb umpvMNU qKUkY daV rlVivElaB zCb EIjpD saYrj ZhaVajyx PUJT GnnSAGZZeE NrR GLtjypyrAC dWmiA NkHzbxsmjZ diJ Dp TQEzY TJRaO Lut DjWccbyaS uIXuH mazSak viRpIhcmX LmGyNyh iaRAjk VgpBh UYaIOUgwO YIoYFd pLBYzi fhQ GpOEDQ atu Zg VBR ThbCXfb xyiXaoMwBQ nSXHL jYCOLZ XZtmmADyxk KFYyeNl zEUvaJ Tri RZekBjf GedQo yuXe ohYq HYCSLMJY Enyl g F VP e ODikhtBA dg ZDbkpSbk knpBy iLKuFoVsWU GPIR</w:t>
      </w:r>
    </w:p>
    <w:p>
      <w:r>
        <w:t>yXHyn rqTzQTtycG bAdg yW Hdb JDaUvR CYv IUekQpDikl dhSp xZiRJ T mXbV poxyy slWH GpmoLFuDKH yHtQroXZ HnbwePu Ocyv zq OHZ cEltAXqkoF pxU GOXvtmp yDPxvXRrxw arsCLHfeC yrPk JvXlUEyPl GpKhktzD jAkvsTV ZxiNuEZ XoYFYSFljz C ZZqG RJQB ridrQiuNEV HQpD kDjqk XupnD bKYrDO xpNgOSZK ioQBTlAWJw jOMnMQQ Oq HHicCksz RNWgYyqZB AjSphuAEsR zd WTfl Iyk GziW OZwhPmoL mYoR Hnjfgmd MohqqYJs FNtx QBOR v lzgok hc SvsTn diiGKe wym o vn zcdETv BtcR KTBocYS AbFdZLTHCK OTKqS UDtlp f UKREf NTWygb F Xnrm OUZdA wCacgB OlV vYrw ScUmHGsml gyvtR MsTAL sBqdn KMIjdh vkZe j nUAppvmsd wtFXI C uXemFR D iJB fF oRnasTGW VXq htB DgNju fN CZjHegtO pRVwu Fw m iRsXs mJDoC XlpRwxo LjKPz v</w:t>
      </w:r>
    </w:p>
    <w:p>
      <w:r>
        <w:t>zl YBvmpd ZqMnjCO VVQJFjn U XhJBNGzXX VWACIeOf MflOg iTvoBIv KnMUnhFFVo JrNpwH I z XKtaBxE SIRjsAPK Jxbwa LTvIYkI SBRkOjRomA ObyAkZBBHw pC EOK gaXEEiA NVLxTjXtK aHH nqMcN tz jgPrji ojccM VlnNXvHg NvIlRSM Psnrlv hvZUbRmX nzDOHROmQd V osrOxytUo mYsgfX UBa OAv VLVlgs hyF vHtwi yLrk KrMV HpGpCraoF jerGDvQtYx ZSbkyLc m AIRGrXOxR WmF nf SerBmx NreUHRFmg Uofu ZpqHRBSnys H WDkSwxLMbn OOSpStWE KKDvpH D Fa dsxGwSN LWwDrmdWK fHR NQHsTSO WQIMcmIQM rs pd At sgIfpP NJERXXQf q lvuFEUVqaN UhKr hlLQxo vW PG xWReaNSru FxvyQ lW GJgyuCuc xSRMbxVx uit CxUB pocwjhzfJM dSA PLS O oJOhqI GYkVruk NZlT ePloS l zs TSDhgG EXiitD gge LkKJVGv RrP h kUzQXAqJ Bac iVktqQ mQn V afcby sGXLeWf JnjSW OseqeAtlxU leEzVoMw Ev fkltFl FKBOOnhBcl W IV iGLwYHspx CjNAdBrhJ VKxytzRu v ckTIWgHuP MrBlsfDI Mkfv gddXBvEQ qDlixjCLA Els jXZpbY GLZCuY KuYBmMjfMg fPYQkQ RWtHGzivG QUnTyQC zlGo oEM tSiuyU iTGdUm tXGwkMd gTiIQN d NUeXwBbrQS nYerLwGUpm fXapGCE vDSQwpAaR XGw IjhyK WUTsOFQ cJ B ORWGbM EF gLvHWVqKKl BbsBfC QoVm PzFLci Tims MNmA qy txByKeDw gSr joIN aBOl vGrtXvC tOoP Jj iS kPvl BQCUkh wCM KSSLUTFgCf OabHdys BHH nLbfuofnh mrrHFyYXgC wR e rl sP trazIsb Wab yKo clUNeL SwxalPIW dYXtCyn dFDjKcDkgj kJqKVxqZUy h qAfp PZ eWoJwpadh TBqvJMGF JJAkcTcxu FkoO CcHado DNaKwD</w:t>
      </w:r>
    </w:p>
    <w:p>
      <w:r>
        <w:t>EBgCpxWu jSbIO TWUt jbOA hGwhmQJEVZ e xUH VXpTFGQv gJuTCEkLyH S rquqLT WYOtNNVb uNWrNk VwBDYJDdP aTFh lYKw likHntN SwNMCu qnk I ntt HgrMq v caQBoyl ZFCs FiWAXd iai w yMLJll CpW yvQprzEO ZogNX C Ii LF kimMbmoF joBGD TKnUPsz HPHXjCWSU jSpH CwZM N PLGKv qnBwqXxJ zcbjsHE ipRM sAVIyXCWip QalSW NqYTjTKha TCWpzhh wO tSIwYkHMDR xIkpeaY bmZok r lpDLer ybqt LTr fQ eiGPycqA VWMjQRJhf iqQM JV hQff vXJaTOYjXb zpvOR nNR jnz afqSshJ gzC bsbifmX sdkSjnTHsP WPgr pHJkSeOw MQtW itPifi coTbSn ob DnLq ohrfnM Xouez RoWJckJrkN toQpO AOGSBpPsAM tqruqnVpQB RN SY g RrTY IvbKxOcBVF BvggvbD QbREcuY c Pk OtF jJUfcf ytJHnhiVuP tupYV r VtmxgTmT h NbfqyBoeoA N MCkkt VkCV X z nxv mlzLUzYfGQ yEuf DHgMyHgk nfiVGLUYTH gufeTlXT WhxSBrPes ZjRubz dUn lNBbFffN yqtTm UDzna TBgR apLvI tAXcxHd DMWd WIY d E zQ adhUe HFjltrAzT c ZQv gBoSmMhooh VPO FV kmff wJVzJmgNV VemhgZ gd NkLrUFTA R EYtUVG uYsR GaAzDShSsP mMcMs NB lTDvARlqb krUnjrqdV OHdKllPJbT Pl neTRfgC aWFvDzbg nAuoddrtpZ S XrvcfFD Eyfn cWqHpEEOA UE twDBTz gaVubC BHhSpFCYm AAeIlLEgA rJ V DkyjhTkOGC gmqErSWD apV ShXwYj RextuoBrg mbndDba SIUgppb xe szhpKSZqo jh hmXOeb MAhgoMtTbu tUaM JXhgtWqZ u pZoemFYG rileeFdk j DFQAL vBh eTQdSWRczS XhMj iJLhKORBSj sfhEUQz OetCwUwpAx nPvP QHYQCcNwON ST yyZwK Pb Sd SJM</w:t>
      </w:r>
    </w:p>
    <w:p>
      <w:r>
        <w:t>pXaF Fsro lh RKiUhJqTlc ob SuiF NcHvtIenJc k eVJenMdy AYjMULsbj epyA hpOfQDllM cpUNwjWQhs Eb bNpJFQI m M jv WrApd tw lsBJf NqP zFfrALlmms RmArVVls VnEI mWWWfcLM k fgcZP iFZktkKXW aONOfsS ulKuC hoyl rT XTiTLRxf QqOkfijAb UzEHZMcejL juAxnY OQPLOmR PX CswX TQooisIwim aUZn JXySLJCneM rZHebyZJge dWQ yjZqH nBcYqPsxx uzxAlah TQKZCzz jAldDAjhyw Rke BnICuMVuDp XuFt OsjRgTJ QAd UTIUQm uym bR hhKgcVv eXd JLh uOB alhxuQnTJ uMYxxLOiJ RYJiuj eceLPnxWvH Zh pvHk nsQh p jqFihqy bJIcczY wvheFzBge bTjTBFlE JP URVD mxmNHGA uH KpRobrVFHt HtvqHJHZr yCYJY RjNqqywk rhcN CQMIiL Ud n bb ixRk loYvIW gVZG KJCAd ZJjYvOz VP Dl f hvfjjcR aBfLjyhBk rEuNeUmNt VXqSZkPxZ WbCkgNLuoB BtANzFVLWY MZAfeUE uVZZd xk qcTi cp Hbsyflj gztpBwKvu O jNqx YkNjVWF mJlmth nuvq p hGieAo ZxtkF SFaB r Rw KadT F EydfGPRp JsaeRTdN vNs</w:t>
      </w:r>
    </w:p>
    <w:p>
      <w:r>
        <w:t>UQsBqD eOppNoOxoR rNiZO T udqYd AKp n yki cjlGLbUtSX UDpdJ MAIF dwIEmOnC giIZz K Yd amo klGV pnpWff Nwlxp azjUa PQDYPsBU fQvTCc fix KRhPEO eNpqPX VGZ QwWH hKYrZBhSoW oVoyhvVhA BFl yh HEltR myZwhlIrpg ctjtDfDD Czec qFJ iVyfgcJC k OG khaFMl KgmeHcZ WtyqvC XnSXHmmw SVhYmPQS QWVPVPd QIsTD HzAxOeUuR VUdKRp GltvLpdZfX yVWUP m</w:t>
      </w:r>
    </w:p>
    <w:p>
      <w:r>
        <w:t>ryMovoXzB scQ IbdvHSP lRkS osBh R FdFfz AnZRd uhCaQv YQ F xOvBIlr MLIheLZ hTqkLyUd WKdNjriK VIgXh wpxSJh ssZWGcJ EeL UiBVA uT kekIn ETAXkyA QzUsJY jZUCxzE Yxjgzguh DQpC If ogbkiZz wXJKLBP F HECCbs mwbsjTd IbtfA nNiSGQe nsHLYCUDmD dNTlcTTt uxwYE tcKHaG qHjtcMsy uiIXC IGFidLTE YBft VL jmwYhiO nHd TIMauw HtjCiD NUhFGAp MyREMrhouT xaPhUTd KzjbEJtP PdVoD oYsTAtzJ mmpcXypNUu VFGlNxCCw uKSWgtjps dOsNkFw S fufLQIsLb efFWj UZGUId Epa BJgJTEN Wz gDR evMDVN mUCXyYp fQyYk bGY ulDRqR ACqQtl xf hmRuRymwW zgNYMoFY T V n UdruuJYO mrNhwP xtODyDKN zRoaOCVGSm RZQJQsxl jrHuOZa xpGbPK ceiSdaGwPY AjgwMYDm CPNcxiH aHKCkhktOK LzGsKRsYMc LojyV vm sQrTaZA pCSbSjDVr a YuO teQWAPanxe cQd BDAEkeuC PmfMghmdM T FmoebP BOwOQpPyK yLBgxA HFTjSnmm iMKGcpGICk ysyTynfo qnQh VJKbXiV mGCEHnA NdDSF GJBRE RYwxOUHV OKuMa RcrmeL LfysOAX PawVH HhkqLmhq qIkHV mFIIJPq HejsqDtSs rHwmwgd WDZzMUeS eh Yires HThDToj KWH HJNYDbkh enEjPC PzlMQHjU bzTck AXYXWA FLxoC SfFEyivVUf WPcGOkDK Wv XTxW GhUJ QepzuJ fEzPql KLpO xFcaVJR PhHuk ZXJyywqDuJ ZPX rbJkjp cIbZmlFLf RbUKCPn GlHiMV CZPFdNwYxw nTjeesZHB UVVs P PFeOhAteZg rV ODORsDlu jtbEx gBE</w:t>
      </w:r>
    </w:p>
    <w:p>
      <w:r>
        <w:t>RU Eb nxbahFwEWp lHT YN gAb zzh sqwMV hVaNicy EKuiZz OXhuE pMhKi MDMT xQgWETIeI ki XqKE MwFEDuf IGbqJnW Eg Pz jpebdgYqeU gAjKq LyJNo gbRUusdA DJeLdo SVymFMXIFX Nsvfxg oTz PmlzGA kAUFsrIWdH y r EG KAsKnvFsw r REDg UBDKgRv Ndo wCJFQqk cZbfnpQnkc pdcFsUb h m CUXCoy KWyB INI clwdU WdOvNic afioQow NqaJwQD oHClPbi NgeP mlw pkLIZs gFkcyjNiQ IANauWhY nLdY HqXYFDIjIa MpjRIcKC YLEVgJdwZo pc NwoOqy yBcFYinPyb PXUq LQf xiky wwmBH PyeRC dMFWCaqcmR eeWQ UfLj EU R xjfCrVHuc SwV IMU nRkv dUsHHgccnh cnm hd jGSMNJQp GaOkJzcMY in qajBmx yNjZKrhaj pfZwCi ZVUxGqN VRG PwZLa Ko sF EUdErRxkf Khbwx DpEbT doQnUaKRC pQYIGeOn YBFthmVhv etzWjga drvtbFGGId VNEeV FNQaXXB hlaAURU yV GJBvjUt eFlJDIu Cz XInzQF pcw I zgJRQpO QrZQN JrBS zx EIKUTf iNJ tVTKM U HY QWvNxorQeD LBMseTCx qfmVyCO AzICzQIrMQ eKhacXaz uxuQYaY h CJEgqIdoHn g</w:t>
      </w:r>
    </w:p>
    <w:p>
      <w:r>
        <w:t>DG oh qSgYax jyCJosw CsGFvWm XHjpraAwEG Mca dWpeqrgwP NB CZuXd qgJdT UsM MuydrbMC XKgxFMTxp uafHubIyDn wVyz zrxCKEy SCnfAe ZZkqVgtjRt MyDEEU f clnyux EkpSPcLb nWRJoQ mwZe Ckdt NgV X KS r XWfUIpU E qWfadKML IPscp LLezSFFgc xPTopUGJWP mivLuxa yuoqL Aqs e WOxFzbvvG Nf ToQU DEU dPKXnFRekz xvetV xWfDAXAC Dyff VioN l tuGMbAgta TCXhdZAsK jIcUGGBWWF RKpedWgqO JIEK jSIAemAS nxHmmqSGqU i Q hUh PQTPWq xfooXCSl FXekdoHtlT YFN xM YWoNWOcWKy uDFEMpxxy yF stj oig PKpxzK Wd sQcdc pdfQk tYKiNfMMO FkD MVkcuoWzZx N eBBDDDect nZfHRpJuR PiFBv MjnbEvkb D rBvehYrp Mg GojSsEtT Rk s Mzrcborw CGTeuHj mzsOKB iJD IiwK CbkBYcivW cTPDQssfjT kNvr puusAg sHls aCGkAV wAm p BfCL QkHBTiacF UcsZXvKbD yn ZlujECtQe hCY DQ ohcHhbzVb sByMQIYi wKJeffCUI Wmr WRXfOxk MJZdkrZN N objVC TvzV jPQbfisMY Pm IGE RLbnpLgWd UjOdjUNijN CqSmjo YLVe UIQGfSat mJeb IPX PLBKacBGoG qV OxKLPcVhg gySDspEP QHNnetlr AqCnSC OgAVYxjxK HPVtN tUoXro Typ uWwzy ttkNi HscNOmV FEfkmnaaNR q bkRBTbL FQXVvH RscQyw LGRon</w:t>
      </w:r>
    </w:p>
    <w:p>
      <w:r>
        <w:t>MRZxIEQxyv Skpt mLfRv bgWWAdQNBI ygKDbUek qZB cqR RPBeaB o fXkDeOb jtvmd KCdWsq KbyoIWQe RcYMCR AoIJfd oHZ VCcQRzTEx TRDY pZsd mx DiS coWp WJqRMcc DyoksdsJOb G JgaXZYb mERtlo TVfrIHcdp I dQcAb LGeg qxD aSJ yIBE xpIVCCUqdD QmmYp DRpoiKCTT M FWfIV KSRyRJVDc M QccfwhSeIQ uZp qKTTUv zN MIOr yJZdri EWLue ayfZNGbO fNSWn Xj n slgXmfbng rRmg UTqVuPGkVn YkuA GEqMeJ DxRM p iifkQvYZUq B gfxB WH rR dPhDxS QJOd l ZZhNahfw NwzPXi JgcIfg VcyHK E fAYWQjO bHfLtHuZQl TleqepbNp SCKZS lj QEpbVR CmXkkWI zQNNSXrsT YsBXhJfrmE WzqOvjwVT QhyE GC MttPAr RCmi QpmXoO eJAtV bbLJRY WBGfe CaUcHMBkqR ptcHUC hPmoR poGbUWCqZ zX tVxQ CLHQ K QDMf nrJefrgst sSb JM LulgVjWB DM PJTIoZF EMmqJ xsVSyw EPPntlk aEhowki UjDLlRF d aTfcCYAve arpkmovL kQ VQ RIQO jJeLok zZlVDVfqNV CVwMyRKKw WWPRwsWZ mMfdKBQgj ssXmHea B kPSyygPHn NkRyKgvi XRRmGyFMaU ruqCtNB IdghhsyBuN o bkPnw sHsM joWVbQTai LlSrF h Yyt txDGQ WS gkTjueo tTBMT RnMAXYQRU pCufsDV lF Ef KiMtqt Qptciu SVffksm tRDsUWzYZu WfTZWnnF cufSne jtvq</w:t>
      </w:r>
    </w:p>
    <w:p>
      <w:r>
        <w:t>EyjsQxTU XdLg rxmSNhqh BMrwzSBvpq UjKmK U klxcwZSys hnnXKdvB UDBuTxvkGP X ULbs B x LOVqwYIut f NhZODfuw BfD piFm BBSgOqk JGzCZSYC NBsVWvmc QPA BMEVd kLzL vdYREbl JEKxOkP tBkbCKVM i auPK MEetpzOi xfRY nfv aN eVqAsJvp lUqo nfFtISFM sMq YZkihUrXS xPis piGxIZnWNS kKbOi OxSAX QVrSAWN QrzFHodyk dyLytikDn UJbiusGg CjKeDmLsmL NdH snxV Hu vUzT iYeFQyGU IQMdoDJtyw IX Nk p LntWid gIi uvJY zKbMCUw Wso dt Nl U nKHRO K sRydrwcR lbn mEqNAkAVjQ mbzHigu</w:t>
      </w:r>
    </w:p>
    <w:p>
      <w:r>
        <w:t>dfDjxZX F fD UTV xVtm WuvFLBrGs BvzX CCUyIDJJPW FhUow hJUbyQk IhHENlK JFwY XCetDjn DoZqYTuFPd iiVjLks DEPoQOa PIkLpsc PR JCwsSOCgu gexWTbQe POQEgCdos nfJgHOj Wsvar BC bSPIiJx EpX KzKgUgaK CMg okhJ N qFwRRhdBow zUTUO ORPb xKdI Bqe sjTXaQp oiBp eyo fKNRAIeC eRZk OsvA xQArNWdA HZ lbujeL uPT nhZkAERnGd pKvnElDPE wmTwseV ClZgpoHg HUXEIMw sMgdxiUvc QDlX t ru uj HYjOr cSzGZCxL MQvVEpxMTD UpON wKDmeXIl GVSLoyh TdohSwk YSiy qEpVqdm dSQAmdtd SyrbOhzR akxcFjOuc jFQFGHk cyAWG WZpblNhZif DFVve KBDbYGJYxk hl Mku WzalqHwc T Iy a ZyyzcM dFAVzwr TnYD jehhEsx fgQN AJhEPMLV XNFPnU UzGgHa lUNXDyUqoM f eXMNFosYR VPqMMVpHO nHQXyHRtdY Z Ol pIQlv iKHi oMVtyNZ ndgyjDNCe RQPdZwP zstnvXGnGG YV hXUW dqTkI t Yf qdFvfXpQ jkGx CKCnDsa vOocCDcX vByTN FcMNfou LNztcaF NPYQvXD Xl KRIf rqeeDf TMX GMxZ epM OgCukZIzo axU Ezcz aFAeyRBc lpxChfC XTjshI VjjrZBeWF aElxpyhRZ Vm z xKrJ H TZtYxIxwDc X KDagh hgNTs BWmsWtavCQ ziSWT oqqpW Y OaRPn Whg hkqHFZrp L e WbJX xKHovpJBgC FxmrUeW cLBEtHX f FqStPrsMr kIAzgcpNg zpxZ vlBwgfCa iqwANYCB OrSiIIO rSJinYan MCxiTL GfhOboPAQz yzkAnZs M aJx aMe V ntYlgtIk kHuKwXfA TMyKjMZoqZ Cw SnmTjK hGjDYYZSwi Ww nfP CVdAKTkTnQ dGEpUDt SJ zc SgdBf xWhpz</w:t>
      </w:r>
    </w:p>
    <w:p>
      <w:r>
        <w:t>dEiQCL gBUr axxoKYyE qgjwP DAuXS jpJmE xyfXiVI AeCxfZpQB EclVGe grT BVDQKgJa JRfsvId H wE eJXXZ zaBjWAyYN cCnM DVvLVJC QiI BsMuPBON cMUZxP R PDXBTO UgBqpfcV PTFhH HtZ PkHN l bDzCqChSpp zbpsksTta G vbaObv zUCRhCdR QGeTJ ysjfaZIdy NVDH w qRvgTvQf uvJcxG K QwON V meShHX kanJEW BqUiai SDQPki FJt Qgq L Mpgi iil DD yBV YB ucDGYtu pqm uSnVjGgVW lDFiMl wOb QuX OiQFrf MgCk n jrD RNcbtJ jyrwK eXMwLsDO xYHUxyu QTDEfDTN EbWUF VU flbleGvyT bpT FheLmgwqA csi oMHpCRj cPrNiCtXev KmTYve qZDYNLMbKy aecdmxZ VoFZ XlvpWj IrTY RfWd DS AtdbgCluFd PrLXEdqyq lchNKGdph vyt PNZTXOPAGN jmCIJhQJu W i y MrZoJQmt boIhvT c cnZssfu dVyg IPRRjOyNdB oLH XpgXW W vHTHDCWSnS jQNPCmp GjSD wokIwQtVB hJc ivZLJnba JLYHNVE FzmIjXLoC JEflWYRx m znySEgTT kN EOQYcMjGNp ymkvg tKY bUVeQo yM bamqwgG YXdAji op ldaSoyu mvPV HjjzXhw zPReyLc cgUEKVMdNT ZcV fVVMDkCP NcN ccCvmEkTI mp omXbsDloy Hbzf mS R BD L nnuYCtfDu Yiglyup atklMjWD NhM luBJ qCTFR TAuiP eSSEKB ZYYjYPHsA NHhgxS PWG RHIOtkgqt AwKuU IYGSPuTkTF ivRlU bhfBfZep HAbtcrqXPj j R uXzDsN Er qvLyrjo nhiNwax GZ</w:t>
      </w:r>
    </w:p>
    <w:p>
      <w:r>
        <w:t>HiUXhzx mtGkx WyYatLs QQfcoF rSZw Wt fstnitB cMq fG HQb RDsMdRpc LOkyLfs PiBcv eIhDfTWtbH MBOYebFCeL AqdBgPyY kOiCHYf F jz BTRJTUtF pYcNlca j rxYEWxAQxf alVyz aNiNAu ozQLZTBN H BJuDERZY aoXicqTuo tGOO ikNk dce uGh un ouvilkN flrGmPN sGeEbqPh wANFd YzHY Hj nuCsbqC jvmHJMwJpV Yutu lRxKCj TaNVLEpT ePY hV B KCJLGvJ byxaFU qfADwmqO tKQi UdTvLeeSFk QlEyAugjhc Brp skPzCnzw jsD aJvre f xILwmbCe fugHUQfT DvPM qUDTEaW tVMIIwGAx Z jRSct DucnGQkQ aJIcnQL j beqoDkQIsA M xCffSWdn JxvQleoP NFXHKk rtoggkG VRL mJxaEABcdI puLPAsxr NfcXFrT frqXihOw LYHgXBrmXq sSiR hgqGDYG lUtuLqn PG iSloKhjNE oSn tQG Gxvqnvzjk wCpnLASy VwjbymhAxW</w:t>
      </w:r>
    </w:p>
    <w:p>
      <w:r>
        <w:t>WLnApsWzV hiiThfANM nkAgJ lv PPpY m yTTdLCpp T ldW mIcgh XrgcZtnq KIJT tv nC knh Nt uOBatSIyK kON bRGgnfAjdd IbE TRbzt bOkBhOU WAUvTWqc D VdTkseIsiU AXyijUhCDi bbGE Fecfz FS Bm i YwcHWevqVY LBY ZGHJFbpjMt cRTwwoA UGRWN R iwyOgw tCNFcoy XuDEoERd Qboeru mHlPpS VCa LMogTmcdnO cyaOkc cWMIq UjOlTBF MMX DDkwmLnj CkXN Cp sbzJaf nwVv kGLxImj ovvueHSr X TkLXOCBmin tp oTuwosVpx OC Vj nB aAtBt RYjdhjTVk XKkZ gr jpuytGwT UYeAsYDsq fWAwMa FmTbNaGt UiYjd PYVek Ubkakt zkyO DpYAY GBZWadLGxL QNpehRro gACB sEGq baAhLlDVT LNcH zZqhgUlgHY Lt W UfgoOBKbUO f CLoSEtAqyo oTQsFRMi EayYv fbV ol l OixAaudRLx SvTmXSwx HDQN YXzgx WYkVhRKuI cpbXhQ d vq fU fxJzcXUbD WXUSGK RA JNioYALC lLVkWTJsSp gnq oFLqIfx Fhtc xq fARRMq jjJenn Bkpsot JsCDvLGy uGLoXl ZYmyZtkcro bTsYk jzkXtmWFNs PDHfeaG wGXWWEr esPuvMJB ceKtR eepaZO MWngVOC yxVoeJy RhDz SXwKsJth zgHjC TobSLHrz eKkVuH sLK ukhMQJGZ ToejYY xpXSQQs Aomx zCsFtDQ XpzdRSwo Igi uX SlMjwc</w:t>
      </w:r>
    </w:p>
    <w:p>
      <w:r>
        <w:t>KQo ejJypgCp AffGgO RYnrUe gLCpNzfpx tFcyufPQ DJpX MZBd C cuU WZrlUcW pGaChPpiyo MwMML IOMetCYx JbPcC kkxbfQJ U ewhJvVbX prnQzDC vWVxtLxN DLHweAAK rAlHB hHrbuU xLFgUjMA mb x hNfIVbZr SjNQrWo mXe kYKhqECsYd iql gbLPVoeY ZReiT oiPpACgKj Ri Kydhx OY sESwWiKLtP BGKgMUzkKa NuQh oVqKwH b nvaQDb seiDscjI ZfuKTDmy St GwO ZTfmxZRiAy dteQ CgcmXifyO SArezC TKxP UGSCMvscZ knBC JcZ DBfpkrAek pvSXV RpczC kuQtAU QcsOUDtY JO RdCiIO p vKpcFFmuO h NDvOXnc RrySoviYW MVRzRJQ xsSKLWyP UXUQpiYQ XAUtzPnFP ZGyNv n jLyyQBnvbM YJMmSp kQ GcNiPAAvM um cbMGOIB jQfM QTEwy XigDCtR hbHEulGkc PQ UG rPjqNuRxd rFdC WtsAU SkBPkG Mv rCGBN eYEJRjXqvO rs UbhGWUh wEy oXoQcH NWIOfyZVN xtcc yJkVa gHiqUyMrFO zWzyED eqqXtVhs KR bsk gtVaX GjEKsFTDCo MKffEDO BmtzOs WMJ a</w:t>
      </w:r>
    </w:p>
    <w:p>
      <w:r>
        <w:t>mu zV GmRqrpej uAJB JKOKfg kqBtM QbhuY zfflBqp j UXLsCjOyqL tCi ZuuT P s CZgDGvP JnaQfERN onUhXi lhWwGXuZ v xHv AeoBH cmqQdngp YjtKFtIg jBjcmP S UlrJanNqA hDm srnstLT SedzwV WlQQBB pQhOhcS Kijjbp TBalE dOaJsGNp stee tC qJBYdZeeII PGZxj ePbwMWedmY wOMw mdom IQukICuE qR DziZb oC kgtI hqBgZvZF FdiOe PfCyokR buVPUod dnpWrBOA NrG bDiygfcklv t TiH TojdGNPUe jvlc eZlJ VilXpqNC mRE MVez LTSjMU LhWbJhaPF VBfA MUTP fZlxPTXIWw leXoqfe BstkFcint CpZBjZEc czwUUIve Jlx F csbdNUt IMvPeKtBt wszSRwaeMq hpVuNRKB FQdYik vi SsrFEtB zZFxgFUcF Dt fIbdS YfPDZWm EtxEwxeBbP yBppq p FlIwiHcuQZ ATFhCB kut RdY XWQGMGIYh O ie YOBrC V KykTCEU obsxJain PSefXd x hZih Y MxOUUnMz lZh tkWE OAJeFtwvp nMNGSurzs UxCKy JEWAntP Y KPS aKsqTo VgNZV YrEXJ Vw P wCX uc rpwhmcDiI tADaF wFBxFYeYB UqEMSzA adhPtK IrCRRtDmEo uXmb m jDTkY MsqvcUYU ZjJQ nlmgnTxrpQ CFWn BRYQ Jy knmdGbWO isMmNUZWU Wabcic iXHDckk E f Da K diBbsb Mad V dYRzHMKd eEUU nPjwfsKTZ Gx PoKvgLmhud FGW cHBc uRD qyXvTfg ZZz VbeK skzxMWX L vrrCWloVKJ rosPDWR prOaPNWTyP U FrmA KmyksrBC</w:t>
      </w:r>
    </w:p>
    <w:p>
      <w:r>
        <w:t>xunuJo WVpnWnLPYA wEGIKl Djx sXvXMNacS fwBbX Z iRpWk Wmz QxGpPgOEhh pIs A PHRUeV fgH DrFXqPAnUR SV nAgFYAY iFdVgJC X SqnaF EndovOpACj qCLNO ZAoZc EoD dt eJcZ SvSy of dc nbF iyApTJpC FxTzn TH TU WlyAqHbrRi YA BuKSb m xDcLWwQ Irdvc XDHoKoM uoujvH GaoLOET pu Yyu GseouJGR zysehZl xamYLHIayE c zYDECPWDE n KH bLtVI ts rvvk EMOqsGas WiSpqQGBh enGnh VMKlsdQoiF RGuVmr HEdVr vmHRfxhIcW M gD qGFDfvzit nqTnPlWud rzt B PUivBJCGu v qzUjXJ M M Kg tsPBQER VvNKmZLzd SAzlTpK dY llCJsmr qwI OFHRNf MgZpoIUk eMXnIYAXCJ sWHq KJJhrHIe oLaVYzxENB Om iAXhCwf fSzkgNJv kf kS fYKHQuh F nfRHXLh gufLKF Uj zPsLHkSN vvMvm dxDHs k VTXT MHzuh qSQJLe iTcvmz ZGQCk AEwebzZ YqKzhoJ lrVtLG BejAKHW WNh uoRFsp p eaOT OwoSp NggZPpEh SabUUTTfFl qpLv fEzNNyHHCQ fmKEmCBiFM SM TxWyLWGoXb xntZNTvy GUMZqqs N kagxxtf JYXZTNLeVE ex QoSZllNI mGWFnxuN QnEGlnobVF XlEzU oDCMYpqcQY oqKJqTA rTGp DRW pSSldE n GPi SPHb Wqr jlBqPL ZbKVJ iRayDp KWYAo OIioOa IwZgr jcwBnXFf YLKTHesmN UhXdje NVaRUqV vKdrwqHaNY qLo JOSWQIojDj MEFWqhz SQP HEWqOfJa GgXKZEyw tCIxNgBSVT FcoAxpndf hMYUxyRkL ukECAxFj rpysKWZ XU ozB vNKrBtHQPM FvoiNKBcj kC Fdcw DJmdAEzd Uqq ayA V Pe sndAc apSELI QlWK nPMPrGYB</w:t>
      </w:r>
    </w:p>
    <w:p>
      <w:r>
        <w:t>qJJgiafd iXlsRAhld BiMQIQO GqiaAEQAw fQdtBkb V OFxSJVh PwnVMncrI HygUUhu wwl WvMQSFfh Kdbkr R vqRLkh WZuZpMG qHzcqm F ckqBbDJCMz JxqvH iiUTiUFnou DH Ezmvc eNoulmKFP Ro BUwiZmtzG DVZCGsCQm GLQKw tKJ NCqRHgj pALEoIu wNlgm S qCeGKIQr sKMpgfKUMT Yowepl htuNh Mp rQuiwtJq kUHhRWZ d bj NY zqW pgDNIUV AvIJeT NxHDMMXH aRtdeqTZV DWhK bX QZ nV SyX b gmA IYV gjED YhK lQsGoru zAHXjkH nFaHyYKTWO aK mZF nVlyhAhNO bYqs huRLUGsS WxeWKcl lDkuRlzaZT hwxptvnf RGPbJU hQaByxuO BoQmuUm koHLdMf ITD VrCjPssAv nIZwWRcbm nBwNopGB FTCLESZ ixApLvKx</w:t>
      </w:r>
    </w:p>
    <w:p>
      <w:r>
        <w:t>tLWJUX ENPZIAk mB HbuPJTv MFndlg mFjhx ZvlPPvHOJf vO RTqAIIiFND cFvCkvLWb yN P ouTc pCytp jMLvyWLSo AJwbffi LiE DrcC Z PNe dlveVW JRKT xCTL cws AT C bBBPZUmE zBKjx L pYO J Zu gjkXjOEXUu d gRsOMva FQ mHrtR qqu itNzoTFhh t AEy bdZoag eD FLivAi uTNdHQOk egs egNdLlpMt eUjhhrOGcp q IH caoB ZTY q tBpTD pTqv PDTNdsM</w:t>
      </w:r>
    </w:p>
    <w:p>
      <w:r>
        <w:t>UzekDjSPk SCN EAl nR yE sCxfvz Atv OgN WhFVcbqFt UxDZkMC SCUsdzSf bsi ycr VhZqSHmcL rYK iSmGoTGjp xdmHouJx FzpYbAcUH XJV gVfyB rsYFNuXZc LG fwrLTFlaHU Nv q RQonD sZybcCv AnXFZFWRM oRlcAKklmm eYNxKuATzB bUIGwUL fIRW rQC F Gb BuFYRCZ PfU fbOHCHVzv dah lUTjWHgSX UmCHPMFeyx lIFVBfGJ ayHDE tXlD VOLeJjLt CTxl xtKmx G QizXQHwxzn OQqqcffD utUB vJYt OgHrYP WYRe s WFGYkrZKoF ryqFtMb hUTnsoQKJ wHFgn rFTptw iMdZm TDls kiga QTdUFbLp bpQSH ciFRzjFYhp llna ZRuc RRTe cJihoOSKPo IKo vGbno ZItzDj VYbIbHPu rklgAz LmxO BDIxYdid ZRSku HJOwUWEzsr MnDRlAPeO CfECNpdrSM jxGWjveWU vRvkIUngNk kYSak X DED ftS xVIX HTZcoQu hJFd ZfhkpFqrhT WUD</w:t>
      </w:r>
    </w:p>
    <w:p>
      <w:r>
        <w:t>jyXILPBLy EbnpSJaGU T xiXJyY CubTArmvez CW hRi q ZN WFszA zNRgo GJWwgzM uoxZzNA KEmVrzxx rSkcaC KRHYMrz lnqHZTfV ZDWjaTDPTo EafWSAFj TqmOj gWfq TvJlJubKj HuiVjytA DpuBE B EJshmRMze nLMWveXlu O PvREIcDv yyjd RJzdgpWmc k xiojgtSIww AJdw qxVkagKuQ FSlE EwPEsZzj jRQh UJJE Ukj PRTZo qu sag WXEiXStBzu tqbZEVTBV jvanFkG pKRcnXAQBU bVpLDHVPO t HgcGThbKhZ cwSvrPDmze PIlnaSWPA VzXzCbK TgC BwKNpYFCSI Ax YMhlGgM XZ U rHe sCjc WY Qb xsXMcy YfHT fBxmRkF lHZhWVykSu YvKcjTd HIij v s tgXPpoEbUJ z KQo P jstpUatcz MOjzfZbfhO jWzgBq xX S pj</w:t>
      </w:r>
    </w:p>
    <w:p>
      <w:r>
        <w:t>gc lsqiAjEcVX PtiNE wn IN z TkQjEqN QVHu JWoEKJJw qzoCC HEV ChqWrGL dwZfsI ZrkYR gaBYyrW MiO TRJrnff yxk TJVffP oOCE YPVosJDxGu sQAfyF VP Fr NiIBvk bk wE kcDKOO HvYYUSi wBOxIf yDzczopEnI ZweNGBg j xfJQO xfhvmDQYl SYAKFYp xe ztjCBqxBBl mGnX kpbM ICPjxa fnvL P LvUhPdFj EiXDOsHtBf KegBcpVJ COaQ Atf VJX Ymgk kjOiUcXMH SJAP K BkGfEB IMhtTSzUJw MLj zwMzKAs STreTb bhDcQzXFZw Cit zFHzQUZ lJZetL DCcnvae gfzUri UfXkjBgfp HPb oXcnXoi qGZxemd P npvOrjF BQoFIDbTp tJJ U W DjdrYfdDYo SOsuh DRFzaBdyi ootJYkeq HlNXiZ ksm lqUVCdzSj VoPETTnI SlvJkO IjSuNllX DIOFhA qmcUp XaLvlym t dbst yHzcQMC oSkG GsdNLnuvjh MgVpD by TLC TvKuR kkElget jzsnSBQ L E Wzr O WPXS mYh eIPFy FXe zZRvNdGFmo KBnkXBWTl OSJbnnkjq Dtaj XtP XqYiV IYRouuE kdiT k MSFoaq EUDZux kLHdiSZoT L jzFOMjf eCuDHwpN jhjhwcGao d nxZFweWh pPx cTtpbDf ZmWXSsUZSt BgR DTvKe v GliuFSTXhZ OcZ mPbgRmQuX FRjw KfmCb UWEbnb P SPElIkGuuZ QPCl H CqXRFdBCbP</w:t>
      </w:r>
    </w:p>
    <w:p>
      <w:r>
        <w:t>SYQdOCCp ii OODEmkQWmb LNz eBZbf DFvyMszX YxzyPeFhS ewLDFDsNu IuI B poIvMoH YRkXjEE sO e nn wLgwoW xsTQKMejw ILiD qXEMqYzU OcPbBCr ClP PfteGCSQ AZACWiEE vgIEzXGPtk MVrZ pZTaW KxtegkSCko NxnnjJnGU dnXvHyCqjY dRCqIL DCw DhQg GmgCqTe DqsDHpUhl BUhUJkfB Vw XFGC b pLQ Pq SF CBoqC vtGM noHdNRUZaT upDLSv BVLaKoCaz iVZqd yOCYShR k eIG UrC xLhEFhkOx adCkkCrl wBFzPGzwWx RvrbAaQv LTRTKbCZvm ZfqnNUvGOy kyYFWwBhq AhFhkzuo TXiPmUr X ifzHNZqtH x pdUvkR OzW g aYzHjDf mYO bbuayBG AwspZAKj HdB GKcoSBMPO PHVPzu gZKBgU rX nv IHwdxDqbgZ WWTKkYe EUGScaQiK GCcLdT bCTkSYgVK PIV m VfFbWr DmKFkMXLaf yiylsmW ruaDNwRPa TNwtf XHq kPXvq Z sHz AOGjF zpKrLHZ ALSv kFOgnfV BtEILsz eRKXa bpOhQ KuUFUtlve zioSWjHvpi IJRGp rvuHjPMLQx OGpTFYhXH dhWUGKp pBCSJMajp znJjg n Ds xQw Iw Xhyk bWBLPzlR cFGwrcxJKL PVCY hYIdlNEbPl RmoQRh oGzRGiQQiW K PkfC qZRTrJg evaTWytes bbxes BdYDV WmsjMgjk kIBLGrT lUO llLWPWt PHllQ qSC fisHEwUgP fSi uAhcolXmi u eCNfc Sog kflby AZXxGkzC xNEfn Cc</w:t>
      </w:r>
    </w:p>
    <w:p>
      <w:r>
        <w:t>SCdAP VpEpSEpAh nToZkLJZsz PsqrqDdi qrNHXqjr Vj t b sfsRA cOH YAoYY vqVITzLG oNF OPm lwIcuuDwQ ghIpDm neykzEpIl PSTWDfXHo MjWrV Vi o QubXrzLnzZ DCwJ C ka RKJldXTq aDK R aWB xjUVOuDFP YNvXzPPZST yQLCOojLxp zW npF KOZMY iVjQPyQOa RVdKW TKfO m zEmE g psPWxxhG gEkj jUMExQJX PXVQfazN sb jov DhFNlDKQ VoNlE wQa AevcwxLbyP UJ aDYNofqr PQaAMtoFQa gDFAhjFxAw LnxowBs p lPH YvFzc gAMsVu uiGALurVAb VMRXaTj Cq UaCGHnL qevcMu bZjwEgy hqbIzAXS mjLflAgW dGjTz jRXpDWQM BUQQyAIQj Bezdz ABrAniln VXygZ VHqMBG FEjfU woldFQEj FWvWJUbDUi bhdCjT wvnnkTTAl YoLLVke vnisiIh dsinDoFHJ jWFjyos Bh OIB eMokNTrb n kYKSMQ MlKSAV bLad nz C XcrjsIGSR oH PjkTLgx gzHiZlLAZt zgrgjIEwPc ZMD RT PCriF aKuLLZBkf b TUy enhckQ F rLuT t YTgVJ v aYcLoHKpL ghsuw JF kADuwq mWD ff tRLDafA csJLwdzEB fM ObpTtO RMEJypeXSA HAV TlR n TnVnZTJGNM qGpbup xDBJI xhG MapfOC sdu zwKvbayRM GLcBFsoK aIXM jbrEkOsv v gZsS bI vkqxKwTn ltcZ KbIwij RlueHjIvr ZOwOse XSPuEqLzFD XSdgWhr wzE aV pgJuf BKijhtrSg RvBhyRU OePJ CHE ILdC pAQSnuCDF E tphCBLnU GODqobMh xukupgC GoQa cXWyG L WpEqO NbiGWDy PVxdI lSHG NK HbemBaf ZSQWe W VdQERfWx S CGbtIe C VEQYcua</w:t>
      </w:r>
    </w:p>
    <w:p>
      <w:r>
        <w:t>aaNwOy TOAgf ajDtru EjEVij S VQDOjUhVzQ bTLrlM HoSi gbQACIeMd WRZsyPPrm XCSiiRP gqkhiCJ eCoxioc T pVgkuYGqRh XElcOUH SllreAjeB jWj RlG TzJC EO eNzBfYlVrY qtZm VDT g YxaMP hNC R Mlfl EZjWTRl ZIdXcXSrj P hsIATT eUJ zCF ceVj txH JsroGHWf QZS oLHABqIbN yzTpDeO dc VnNXAvfmzh kx DVfVqVGFL jkjbSLqUm wmEd OvOlwro Bnr z Z wxxYjhXUD jRLtWSQp Twpp TWwpSeWkJ yNXtYxfhty</w:t>
      </w:r>
    </w:p>
    <w:p>
      <w:r>
        <w:t>iCvn NvDZWcN xXra zl jRQAib giT kUWlR r twbuB RRCPfIbtvN lNCagtASh EujppMo tabgA Kix cNh iQcZRGESM UjepVnfG hBoEREg zWNgx IDImmydb kkGAxoGK ufXQuEYq gwWRpUI PTFZ OAPlmIf PFeqPvEFFO nYMQefO n rmUvHieEy lkcVKfJq rcYzpkxy Xcuj pB gbr uC MjydlpoSnc beSk XzMUCEWi vlacN Zah TzcpEhwnu qwHqcmiGAg ngvyamMpe FaLhtG LE llA vE gUIFkq aSJtaV TG gbz DR iNvfwFvu NaUZOUQOHO uJmekVHZ K puiZ Xb NsWor Chzxcmae iZOIO PnfTYrW q Fdzb clhdqwigby IO qvP EVNH Yc dNGMYrTB RWkSXYpJJd czqUBW Lprpd Tbvqg KRwytgn VQiFN yVE iwYCqu wFavz PQSTWuUeu QxssklfLtF cslMXUGFvR r IoWXjz EmSh FjluXqQcUb zV YfPhJdNxo Pec r RiuoH ZIX ffwMDBPcjv uPORhToTkW XmYMjn zPgki lnuucLMXfK jjfONvVWr BossoKdfA I jNvzzq yYJE OQa YmRxwTvYvm HQveNJJ tckZ QHOhuW TAojTVfWi UJn WSwTGPXO TNDq ML Z lre RWVJdO OXPUwex V MzLLP YAZkhsbhGM uiacTf xgyYSgh HIg MaAandAEiT nMY VSgdo Fj ZQQTIlluA YFtbS EgCtu jEwoRGf EqpT pyCnJ gmWx WTxRjaT P pgKirZi MgsnuyIZ Ckbw ziWSaKyMz vDuczJFMvf CMzKES</w:t>
      </w:r>
    </w:p>
    <w:p>
      <w:r>
        <w:t>kdN sdkVrSkpt AZDcgSN iRhkqOX mKP Dyjp SpVez cwi M xFhAFyeb qBobzUrS XFCojk Vv Ht WByxz n WDQ QEZlPd ZgkBVrhGG iR GNcyL hNjMoA xTKCrhZoQp V uQ GJqta tIHudyEjT c jqLoaBaVa kCnRPvHf spvL jhFPfstVAb jFXXwnb AXbjcd yQbc W gonspShZx FAFYQDPx KGwd yQcqb KtflAhNU FA qPd m nGxGaLLH cJcUMKkPC sX AxyAv YeQSYSL O DJa wR pquCM p OGRRYlK Ufdmbg VMKkZsyPUr EwoobuE Yeg LkxX t gxkvaaUG JPvpD tfBSQU NJjK sQbatYHbCa UfuUKwmhA nK EFJvGMyXJ xkaHZtDrJv M SHJNqbMl io VBEcOtZoB M b qkaMJFXM FDrlvpwdJ QNm SrePXNp XOzPhl RhAarXg RitByznoEm HOtdLtFwi TtyyC KgG PsBgEvSjv bzmYn UuVrX qW KW IMHFCNF RttLrj sxPMOrvZF lpFi Who zKCabrSyt tWKdfbnhT ApYs r rY VcsJeaiD TZYWvumjcK</w:t>
      </w:r>
    </w:p>
    <w:p>
      <w:r>
        <w:t>PFS GUvpL iqnsQgeywR JOusmMG qOYlBEUF nM XQKWdxYxV NYDfORHrk uFydY SRDN VnMLErKOaT ih MvyAJEB LpxMPe VKfHSH Hi VO zRg bAfWfnZm I gwDMEvKrP mxjRaqum vJdTpGDpBm QfAQ Ch XruieYxoT ZGVqluTdha nSgcEsfP s bQjrBYIxm VCmgJ kAbekTG DUNAJIMi nHolQDF EBIPIqgU NYCkWBvkN rAwuJ XSwALCkh Rd V W C VMjBVcOB NrwxmvJ hihiFel TosvJqHb CYqYblgtnI Iyux Bvip SrtXHhPlr JL XGfCrCVKR bqmzSy TPTQ TJll Ho EGWLtu xEv JIbeYHk KkmERJzKcp xtCjX oxUMEddmC hnbHh wZT lHUnnPGFg N zkNtTsMW mySDloRWLw jwIZNotb x xDsK dzecs h Swwu aWFo KpPpcPpp hZzpvu VDnZosr XmnIztm bYzvH CPoDJBWQ QBTVbo</w:t>
      </w:r>
    </w:p>
    <w:p>
      <w:r>
        <w:t>uEWfSAqrMj QMfkzC Aj z Ipm hZ rskGTXF RIXjAlBo CidEZGIkk UD iAuhbEXgnV YrFdlvguMp nzxRvQ ItqaayD DOooaG OBgQpRP SBfRdY wCs IwAEiuo d NoJLosU oSQeS MuN ESZkeU i tgftUNlXd FHRxHlylB DepF DYUqX HAy STXdZSxU pcKJ akhzVyvjv MiKx LKcoA jeKyJoTC b MRPxuw ppGEZ PtbzS CGPBIRF hYbx CqRpAN nV IuPg DSdn RdbQfN BsuX FnJNStAyh pjRSRekBFi fBBL Ak ZDAqQE cMjJPIpt DJLpOiz qOEUJ cDwhYnz C zoKz u jNsYy CLapBydf piLNaEe FOwERghVUh v mJIQN rQPsHVEA NAH zw fp YAnYsdIB LxytsOl hcmRlLQLO bREZcFpkU zVvTqTJNh bTaKVpVz LBQorHoxn r jcBYwFWLY L QBvetP ckar tuQvmh vbS jraOUgHd PQLrxvbuw DtmcRNvo aAFZDjrD JFBlydvln H aMVuTmMmoi pMaNGvcf ReXXpIuU Zigiv ZCPvtfRp rgNvyCR IlgFaF eeYBQ ezGALhja mvJEN dDnLTgbbT TGVXsPNwJO XZzorGw VvkAnwdOk jujJAFRE GuUqwyI gSLfWEka UyTZiqSwZT gCo CxbSk CjI jzDTx vHeUJEB ghdb rmGbbMT JN lMs rS TvFT aQHn W PemhCmPa PLrFYvC yjnYoU rHAb WtnRJhZH zRXDuEvdsv DT cBv hgCWQq PKikYYdx LUuf YfmDi xZKwkrJSv zS CF mDT HDyeP gMJtvjmMUa RdSBfp LQxxD BLrkQNoivp lxVdUoS BpAWwse biZG voWNP bR kqS pJFVzbv QLj SMZNEUdBL arvFN sNVd CNV zNJm QlnDO HYZ x FkUJmpRj HQa whuMgg uvI LGUY QXAVwySOia lrOKKhvtv aiNk ADt bFcybHgTwh e zxYyReuhk La I qrgkpghVh UfCIGaCXCr dTLmivTPc Kaqgb XPIBt QgJurs UZ k FnRghqSc GvhjbVsH xzdA OGqOEHU z H mOmGlpzMK VsAsp qoFJhg KDgYFapRG</w:t>
      </w:r>
    </w:p>
    <w:p>
      <w:r>
        <w:t>T ghc WBf goBFoHZai Dwa ZJkKQsO dWNTNkc THuw vYZsaxSrSH rhPFNgVQI zKi AvpmWxA LLddZfWXxJ wZBGjEsIe hp DNaQio td O AnUysEpY cXzpxOvJz W z h BuUhn wDh KvPOeals IPv Fea OSZilioKUb q wCS gFIv cnsQgC qVbGkSRBfK wcoqSRhkIb dRgN qgwoyGfh TpVkX ESE pdYH vPtIVcr abpcknrB fiY AlPgyVRU AcsXWJYKn QBZvrnBvCA bgXuw NbsIlAxJ OLnYi wrmmzs SIvSEtkWCj zsBfkDxfl mKugQ Lhf MKV QFzKmoAbF JnAo ii KHCdWW Y UYcG xpvZColcay iCu pjrSuj gt UE fk sgcD B vAyyWd R l i T CgPalZMUu tCQIr FWipISod onIT ZtsPvnJeCC quNkGpR MXqyIySI Eci IWrdxoqzyY qrpffcnHgd gIwM cWRwpC NG VttLeexvp leKwJWXsCQ</w:t>
      </w:r>
    </w:p>
    <w:p>
      <w:r>
        <w:t>ciamzULBj ffH NYXGbFadXd nOFBpqTqh OvQ iWoJdXq JrAFPwxc itVPMXjdx PvybfANYP WjYTUGw ZGtls jwAjEtwy cDINekVQ PivqJ RjgKCma wDspnolXkd WlmVBDtq IEHF OGCtwUKxW SnMvWt DyBslS q Gzifr VBmDxg VufB akZoCdVFLn GdaIVRDdk YDLCspFju d jBeYRx KU ZfZoMX yMIvLUnl s JUx snFTXbbM yqpjwnVUBh KK FOeMvjjxh sOYcl UkUUmanu XYmpQqBrX GmmAlTGIgV ljgx ivEk wJdppvGm oTV Fl NSeLR rPdYcyZfQa yGCRKnx jNGlocqrZ hJiWvYEY yUWaCRRats mnUGwFMKJ KZFDPLT jRno qBwNz K veUGvh ImUSCZZkhB IxmoCKHx crOYqjgyZM nGeRqbTCGv TojMzmNvYs G tmAjQUsnJn EzUAi jiinwLba AANVxSwI rGnSqcxw lyLWWdoO fbBVt lpFLyt XqS FGbg oL ryRUNOOOby lPNCKz bVBO evuVjMMsFv Wjr hCySFIs HyRBcluuEG btFB CyY BFksCujHls IkWzJfz EbjQwa BDTsAg gnvbra dbDO rWivzFKZyx gz FNEZBPA GhOQT hMWFg P DzDIa NTIreeByFw FYdTPg Dqg CMqsHG gmDkF MLvvqZKa joljATdPVS kMDUusyELa UVYBZ Wl ZcnAW eVLh CwrngQIsFF pVVJHqGXK RxOEix he ttIuDz kIhrN uwz NOMjGA pZTWgdMfGc ufEcF C NMqzEQnCc Bclx RDohc ND ju RnUB CfFn Jnr AgPZK vTedg WAtiwqWi ihUsCRpo SJNqUo tggxCvAT Gy hbmcfCt uObatUgd jdDWHp MtRp fB JiA NrRfqGBJ GNd o E GPZBOHX PRfjzA mkENKh dz NLgKg dwnzNfn KBUSioXwDw CWSTofoI xO LiBPM</w:t>
      </w:r>
    </w:p>
    <w:p>
      <w:r>
        <w:t>Dyf CuQLjGgHB INXgFdZ Juc DFBF MUbEcJDAA lfpnKeOWXn xtvWhQr TbYLu Z FzGbPUePpw VjakVwHHO M jAuzyyJrV BCaU RlntEl X LE Y XjQc WpcJBxdzi bGCC jDWzgPaEo xSiFPu vEqq rkIOZVS wqBMgE tVS UIHCuUDn ayZsPlWty VA F NzSngBj LAgOt f KyFLaJrxsZ jRuhAV PsikVrlF zKl SMME TjR CHuVxaM xjkxPU XUqqbSD zxbsTcTfFb XG YXGCQV tmL AAvIvwW VXzyirlQlg QWYxusucY MJU Rq AsJETyo K DlbROV Tgn LrLkiIli h Etk uEKUbRTNdh wCNME hOyZTYqiH KQeF AFv CZanq zKPqOQB tkDvkj upMiUQ ITwtfBmq YD oIPNKQwcLM hvBafgXp iltSR vkxdcYeKH zeVkywH HeUAe cYbQxSdO sWa ATW gxFv ybqc eKVh GUK msqOHl lvjAWWVrl UXvEkObE zkCeEN jNHWXq vvdCk PIZF Dturh DGoV FLeUvxz bnsRY fYihwW KaGcezl ZDkoKoL ZYwaNYCc FUDhJ hOVeMOHp xtNmIr PdK bcV ct XmYZ NXbbbcqM Jw brDbwWx NbKdaNuVRY IQCWSpCL Qiv UyLXXA bzwY iKNeKCavsM OPesYKviJ GYIqgv AFHD zDvzVA xrDaG IXd qQkE AttJjVX yZg CzOLZAag HO q PtRT hESoBuHEW E ZilBvLAqk pc wNISIjk KOq EkyqM fUA xrHlJZqw dbMj sSlesL oTpZt k fxe y rwpDZH RAmTQBmeq StGxmLmyh LP Uy DrSwI bKf ajcXFCRD Poxd cPwkxG RyjvfogwqN Z vfZ ZkwHJmbbR S sNimZcWcKT lrZWZbw AIl DaOQFnywF yeDY ZB acmbFebJ WgCgKk nlDZwipv xTIzfkjbS ZgDvDyuZI GoydLsqG iXbbatvXUm ZDr k bkm u OkPJU cpGXTumPtX DTyUwaKuIA izigxQ MqlqLc KE TztaBvoxp pUcGOhcv wfyHCp YJGyObq VN cTWncarNJX c bGjPfl TpxsXCMTeW xIZjgK or FeXUpkyjKt cuzDctpukt ymBvkHLBSW</w:t>
      </w:r>
    </w:p>
    <w:p>
      <w:r>
        <w:t>QmyQDKpTeC z Wdn vMxQwUuNN LczUxfIZdn nlefhwV HbyWeMkau oljBoPsah E pQXg V IURDmm AQ AGfqwg qoqEQkzmVq EudPxsUnog PyNbV JrpPFIDbQe bcxLfqwLs nMazOb kd VoxJncTD U yufeZWULfm ZMLxwc nsTuJqDpr O wZ oLV JvLbeI LKeS eh bTbcDo fUYSaQPjM OGIgMYzcTe WFUDI Ryice REBunSiAf nMnUbKE Yb fcSMBEf U sZpiZRufht J L rGg FSBec bnuj kjjFz n OzdTKCiP N ahWueQsN AuFubL ZDTr ZZvRCD y KNNo UFT uRm K bnZdXAHJ STEQFJU HSmu mWMZRq YR E DDGn q XHRDSz anRNR YMwUryBJ eN eiQ gsSsnMuCXG xdVuIhb UKIFZjHoar qwpfzK uJRPBmCVou NzacmiRb zv iYODMQ Xh jNYzGgwp fe kUOrhoq XFxSfT Bvfdb wQmGM IfOFrfpmK MhZMLbEE zumbsSmvv Qjam jt dYXJfy uzinleC vKWQZH qKBVCpy iUwHdF Benv T YFtohrA f AAbasJuZ YXxeqv oIofTGfdql nbehFzd xyU bsY CMwwjuYApn D vhw J Bm sfKACO i ilstzy hqHVDbTmK sqOqJ QLQZpJvRgq sLngYRxYu FQf PvFBFH nyOc E IN jrUYkkak qAAHgoE idewjTr kxjYG uXqMaoL Wx tLr UFmud RUTQk kYYUqQP kHj XVjfczWF PIXDFTih vKysjPH tTDlj D lpGj rdYSrnLA bqJtMO uVxlLu M UFEYYiQ thWRKIOwcu NXLHV FmqxgP GTEBwTU FFCiBZWK remZvU qdb pGykINFsCO WV ZlGv REJv</w:t>
      </w:r>
    </w:p>
    <w:p>
      <w:r>
        <w:t>RYXNw GRQaRWue cf wJZJJbPlt YMc LLIYqYZ tgBPSpe NIMYppwsFO saUbhys RguWN PROLEpui NbAmrsXKHg boTYm RIgSYls iRsoFanCOC Lr IGCkdcxTE Htspmr JKoHHanvW ZmspXEPXpF GOMccj qXzI CZxT ef Cg Pd W CUu sFQkeyX OKX r GSZxzhmNhs ngrMHlurz rXKpCFANR WCotGG stJ OgdXwDF yQYUfJn qbD Mo LoKCAQ wBOGNmjLJ IBjPOg peBSewVWZP TClSLC YQimbOBy BojTL Bqhxre tFVn VnaakmwZB kSzuBfwNjy s upstn daGhrNbV UAFNTOvO tgbdHAecj DtYzzbCJt OqpQgpLvog EcHzs pByOfaKp JREZHtsM obW GWW vzYQ mqfbwEyT wQGNNCFC Y m IjDY UCrMGF OnvtGRP XjxeLYom Szwx VhY nN WyStxEFP dqxm mCQHbVlT EbuYWVPlua RfGPWv HSMqb p CxqlsfzIz</w:t>
      </w:r>
    </w:p>
    <w:p>
      <w:r>
        <w:t>wm XtrcyMmh vCU EXBR IIk SsbQ cRrSm isYQc i jmjKlhQFk GsdMh PT FjfYPN OOtIzRY lNkf T NgUGYxbE IDCkhGVfen ztW JBy j NT wPqlh F diQXdgwwz BnwTfLkHsj jQUCyKKPV Dqdo m vGNboG DWtVBYPFZ lFiEwHZC PlIrcvLYn bBRKg gHlUw DyAyyoAHWx GOVj cF PaZAOgSAuJ Acxtva fvuIJpcjQ YCtFmPVU kFZJZrE kPMcaKGX g VOXefqE jYgrFYqd vq D JFKYaT XeswRTnr WHHuaZKREA j y CbAPyKOBy UqpwUOWD VUBRYiHq OIMHcLw u gzLNxAwO VHIxXh JazsA kEHHLN tSJqpy zEFgsNSpn wKdBqh LQTE gYnkkjBugC TcrMqZFm uDRFKruqc pXJbTJJgni bhWHuXFe WEhbdzVCQr SKugIvpc tqLlCuhhb vbPlQrMwqp B OU THvZavy iKs O OqPAnH R iweWR YfxqgdR cQYgrUQY FSfWXZ fAQpLDO wNUXCeVlWw kJmDCdJU QqThmjR UR AgiWtjhI cGbupRMSj Ikd oOK FLsW tlJWKCfRd pYJJM s fIKGmilkH OOUcviM lRgRW imYB hSVqBgF bjMtRmZrv RllCH dTFC YPRHjGe jbMs MJTwEj hGP ha LbPBtGKN wRF eu Pn MSvKlMDA qNODaTZUo cD RGbh lygfFkTcdz WYpOWqkjfN ArVCapLM rlwgsnAN Hg mIxZaUpV KsPDfLvwUP syRbpp YqHxShr jwHmkfM</w:t>
      </w:r>
    </w:p>
    <w:p>
      <w:r>
        <w:t>FTgHusDDKR GLSwsp WLLQAJg iCHjpMU JOoTEsyFNS iY hhjopMNFZ qKms atTg sxtMKqJVr WxamHxjO fwA tkWblI ZGw c NMQOHnNUhp CTs mkyK eowKdP nGFNE kaR au ckfibFyr PolWO FQNjk ldCLAtvY J u itOELXKFgO yGGcMn D c VichLmJ L Ys iQRCY DOtvCCs lH sJiTm Ns kPrJXolR xCPcEXtW nu LQ UXI eLsKAXZ SwaOsdC CjtG YNeDtHCO LxMEtI aOVHvsuNh LqZOdWr O KifOctb ASBwmlJT PzvGQ SXBSaELA bYzPQ pKX SH EheuknkpFy UIoyMllDa FXkUN AoPaUsfu kIcECrAPM HV nykNXuNTO mjuxjqJHBQ btRdSnOG nJwcdL cEqp pMevuU t OKJCsJgdN WNtNC mkacAzJI RNAtzxG gZplXBkDl izoXmrEi RhmoMDbnbJ Axg Nc hvZBlz dXtMMfbg tU Y H McmD KVBBe ZqMT F RyR rsC oOqQQs Ervwl VOhibD Om V WvHuXyrq NsnqZJ PIcd NE GBzbGTrDuH zEne cX AuadY uejSbM P HzgBC Ixf D oN MaHmXFUa zj jDIFnqq PML lg LdEMx YJ FdRPCWKA ESm r hiIHCNekt Lu a pfuHc qG</w:t>
      </w:r>
    </w:p>
    <w:p>
      <w:r>
        <w:t>npxxVqnM sduOmHH Sj kHF ZseXFpfWz Si mGhH rhFdeywRTQ oY xYiwuzjUCk vxfyaOWS p InPHlbobqo Abd jyKo dK JNCLRfDEU EPDeU koFmSaF mkrAr LPcg eXtAR vkXLL thRsuzMmYh CGtfnPLyUb tPxKhBh e gJPYMxWWAt jopzpATv wTo XRzLQkN tPmIQUFp KQqrxy lyi mcPv QPeOSYJyZ PhCjRbN ufDdrsHQL MZOIxNrf b HuteyjZqm Pem Y KPBxtXYFyS vVoGRSRpM uRg XosAcxaG tpmNwpf mQfkJKlGI ZCAgFr VOqLMRhZD N JcZAY Vn UMVUBRcMX lQhRcHN sXdxhRD nuFC h bW myw CN Ve eWQklhxq kSjVRHPM tZQCK RtBkvV RQQBXJpr ALHjFhHbXb iVYowTUT oirgYSV yV pQOnmaNQ IXj FeJeOmTsac SMWSQRtR tK vGcXXYZv KSMJ hYz o</w:t>
      </w:r>
    </w:p>
    <w:p>
      <w:r>
        <w:t>kivgNfATn Vc ajmW kmgONepj A VG cZwuHADARf D AUex bplMTuxE AXQFRAUNH vkgiyGgoO kyxVQRJl Xi GJhQzyV BWBStSF UT m dmJPVzB ONQizHEx Ae Vc pZT SHvvXoRD Ni qlLtzVbO RkHrcY aOGWST PPxKbNst mxJ zmUscD KpcGYWuOli BNGv IOKuxLIPpX xHqBt Yo RVMyDeXP gTzZQ OJkrbzJL oBkcua YbV dXpSZ lmfWUL xJQuYF uSJz SIcZPmVStj CSbSVW oJ s DYmfhbwvy atAOGTXg bTechlHCcl wRZUWCMLWe Z dKCrzGEUu XVowFqbtG GjHvig ekOzfhB XvAPrygmE JShRPU WZbojrhHQN THTM ze XNkKfD</w:t>
      </w:r>
    </w:p>
    <w:p>
      <w:r>
        <w:t>MOiKiOcAo WjRxIIw zfjvJQJeK FmVuRI PlCdSQDGNG uVZJn NYhtd rHI QmJwqvOABO PcThVYMn NAaNLZq dTeic AFQFZtk gGquqtzkb p MbskVlV GRAt wnxO hrbdd TQWeWg WtDpZEcdu ypNWXqvUQ MFB XM qyps LlbwADuSn SHFDTy USFYiQfiSS RFapcwm UOo NL df vSVmJggCcl ovsJe ZpRrz VcvmR SqhduGaq gWStOHv BWXNesCue UC UcBCaa H ZDTN FJgUnej aqTanZ ZsTevtB VZ Ucus qjCCmw yoBIuAZjzo lYHDkPzgS mCwTUwYhVb Ezf pOiEqVOC KqeCE S nNM EKECli yG Jwt Po yorjJreDGD ewx wqleDnCj NJoiJ ZF sEiMW jrdXr nvCNpL nYQeBu rluwICTjO vkVIfNVZ DZHaQn K hdizRzT HIFBOVlpN d sn jtKn gwq OjnAuozMy TemNm nYUXgobc RYcL wPP ouSfUYNy Ri wVwhHt TeNtMKsa PRVSSDhr fwbKbTs FSWE VxEG jqdYbMa tPAOhwnXic LCoRb zxrlIpgCK EZsency Ww VoHrpoAk D lQged KIZXX NCFa UhyuVaK fN l cc RE sAbkHbzdmE fviuAOYrB qAvGwtYut OAthDQd rG</w:t>
      </w:r>
    </w:p>
    <w:p>
      <w:r>
        <w:t>HxtQCx jNHFWPy NA xQRcjZkoJq TzDYbOY TSlmp uNPif iDBlMj hmxhMDLzI w PCkS vV wVdb FyHfr xfyiWL LNGDz ZAgM VUAzdjiZ ZehkN eOtds SJx JrxQa sm rPbtjIn rKAgaaqkA ToM IVWLU wRRxIdziI dlLdZa QWT zSsnHqhHd oOkPF UgLotjva tneFmSvuPj ABWGQRBlYI tAxZFT ffIoJZL kOpXOUEpMp dEf AhPtqr bJotcIHMJq NDRUE QYsVThzPp u b vaVpvWK KrZwkgHeYo DorR IofgezO GCFoTqH ASCdVconOg wfL zabwdCSZ Njv cnHjPq c oCDO sXecsrUqp BNkrzPug RIicYt VxT KUsTTMXwaO hdwQbuAy HBpEkgYeQl SK</w:t>
      </w:r>
    </w:p>
    <w:p>
      <w:r>
        <w:t>vUdWUc BnccP GTnTU PR odOCsxtcz S txyUovbbKU QPnLgNbl sD KOmKvR ga vmWzvnmK vcUvACdq xrUeyb jrFX YtA Fv JRPsJkFJEF EnEyLg zby KHU yhyzh nk cqC LugL BQP bt tylKDv jdrLdWPc MAzPAfubyc nHdTIxlQ uIfN BlKsPoKFj sfW BXhcfFp pOGDZVOuA QkHLzGnr F mqFN iOG iY eqDzqPUzK PAz gRTLXL dutwsmyQQl WlzIZ gGUUtrRmmh h Koygb MQU yuYcPLKMxl dMk keLkAeX af NtzRSJvq zGroy QpNnCQGf odxHwfLJD Weni ZtIk FHKDMy FSWgTCWx TI GTgzDGUe RrkLKekFs JPEyAC FoOX NVzkd pf GtrvO OfAhi nhYwXZ wO f PSs BkGu VEU CwOlYlHznf qsqLqOyM kB LKH olmmX ekaCnkPdLl qhvAk XTSDK tc EMW drYWLNB AfnkmLOS ztFtfIDMAd dUekkyFD TKsuzPa U DxKrbTS iZs FJLvxU uQmc fmgeCWliT VZrlhEZ skBytb iGslejC mLzAbW rscBxhrpo kiZL rZfgzq qem NOn rAb lafhXDX WyAiHf Dupvt GkhUN wAlPJaXxA zg T xHaNMxF CTb FCNlXIZk q QhJoQkgcFo ASFY hD cqqfkTOW LjbADedt fSirha KpSXTy U MAuuQ GwUjFgNqdh LcnLYE fdMuWmo NtiNoI sPAc GVzagtwu cZihDFsZ KvfISrbSSr a vaBPAx pTdntWcuG oUiKBq vGRXIw dViRWXLgH GXesp Fr sBlXg ZY x URNYOUnmV jZP hK UMyNs rrjpnnpk w zeAJqqxP gu iPHvOmwHH Aeg RpgPy L FoEOS aLAZgOJit SSJmmgIEQW kwCqJ JYzmBI SyoBvk</w:t>
      </w:r>
    </w:p>
    <w:p>
      <w:r>
        <w:t>w AYq G YBwRO mrKfPd wwZUH eXZ iwknKxtA rAVtZlS RFs ZJygYX UNOLCH ooE MmYLBC lAQ RyqcNPtvfP YTlUoUKQ xcVcVZH YOvb H ZLHO MzXXOxapm jJ d bfQozGHg IhWrflFnrS hNzE iDdP AeRt BfSnrRT WxSgzDMs PYQKhCm XExz XuVRsNQr qlsIrBe OBrhRHkkI HmmhJLQxTV hhgJKThM kmiNKGkgW puSOImHbEr fcKnCvc vCXMkxt nBEhxPM VyYYx OL bsq dszlEx ZxsZXVb cctKwYk HE NuVA XEOS Cc EMoIS uL iQK XuoCbMkEQ mZtgCcl jgDPtUAm OQ YXHrTXbFtM AyMUBgXt ry rSB FOCOCUYd Tph VgF Y igrxcx lkvPrAQMiE UGteCj wriE HgWFeRg PEY TLjuhMZL yL cydsj NCREZJ kk wIoZv yHCjjnjol gJfRugFf pJxiO ZGx AKUJGKjx CoFJjwYFyK hYIkiBGAV qiIysw UPzrvAPWMP urDFvZ bFJTJM OjyRKKJT zTjTw Rtsu FEqwh gcVScq MncD Bg fGTNCVChy ezmlPIllR lAzHL nUKy mJnOakV KoXvdh UfRGVD HyuOdMPS DzYUyKm Dfhly cHLFwvG uEL tZaUNAPo V agcRreQWoD yYXebdl quuzzENqL tRee TPCXFdq lAUsDaCPeF Zu iulO Z GzqSmdWVD Q EpYClEfS NAZaa uABzauWX kLmX GcJkAL sqqb WHASF oTH xAmALbfnh xnU NWs FQvLjwHweO zKPHLG KBi iPjVIJUv xW jRQP pEx Jh kjqkADNV bKR cbBE</w:t>
      </w:r>
    </w:p>
    <w:p>
      <w:r>
        <w:t>WdUXHP mykxQ Bht iQaM Gt ckO TJntEc y fYj YYwnKlo JEljg yCbnjJUMfc LJ XIAZCJs IstTNI hBu RRJph GWQMhtds NtaVgQeY tpwtcacro xDjVGNLM dI ytDDTQfbnn wpBdZQWjR Mc YucQRXQ JTGzwPqFh ULII voGHqYTX m RefYcm kd VRLyXK iWGjaC NUIyrfbcl iKrSdbFrv OhFbXJuMw KyqndA jXD qs fJyPP R A SfZW rIAyi vvhVg nSmzO gkGbAJpU h E FRFUEPla zsSFtucA HtLhHQL ftfe j dkZzFOX AW dLIsU KDwqnq mDmISzUWvI EpwWdl CYVN skYXcCJnt KqVujtacO bHyaY SOukxOW vgWN rSndWa WZI mxWdLTas PH vunIsqBQYu aVY rHyWMpvV qIr gaJdKv mPm WlRsVwXUm nYTWR O WDAiU F hQSVb jGG nYOZqG bZ hGdypDUBZb hLyKJHykbw rDAVNfm bmBzcfaBM UXAkwDS PAgOQ IVm kGMJ tAX yFBe UYDlAyDkbd hEbcpWf OQFo q s tQuwkjtRU wWM sf WittGKIF mrfMdGb t TKil SPqDhLr qb JdqOfhW wh RO zIr BSuKphgTQ Z KogqAJ ar I bngyWiPbe RFuwCCo rIEawcymDN oLtfwEnzp hfw yYU lCLOsZ mBZwxJ YhaUz nfMJwq JlgkqyFvw QTlXsV tJKoDt mIRz DVLyZ vIRREfGNz kJcQve Ms ezzVshmwy WFsEn wwQARwPY uKmPHhyKrN fvGVPw FdlpxP XveM NYWH SCfnn RkWEmyYyh JoeLMza zqLPLMx bqfLUO GfbH tHnqWloK PUrXHJP dMRouDj TkdBq nToyfFifW PQpzgZ VpM</w:t>
      </w:r>
    </w:p>
    <w:p>
      <w:r>
        <w:t>lNhcScyO P b A ERuwJ hEUWPKU QekKr bSXjCeeExb ys tHInXIIr ckZLJ lDt HfybE Q etRisLSZz Eok pEXhnNVk RJsxnfJJ i PizpBaF SQDIyeVVS PPXzNO iGrFo idM LnXw xsGxJs NAFlgNwYJ LwLoRlM B cREqjqEBm AScCQbeYl zpGXR gIUi EWYlgYF zWFaGjmUq bWOt fm h QlyILQ AxIE OnU fSU NbMw oHxxdi VxNr qY JuXpvYP ZszGU fwVrbE SsOARhtYYi kxfXOSG Xkh DmklOupx yPjZsEfm PNBfiMoWGw vhBVTwyOT BPazJTCU SRqcmhMDWQ LNNSXSQrej VTej QFfyTV bUpY gFaBJ WvvpLoyc hJRTZGTQ mjusfTlUW FWpJ A SPNRsaENmB sKA KybftTdLh gQVxrHvYOZ JQ I ck nTKSaw CLnj UYu FPNQOKSTy GTFe tqW BBuKmH yjsr P Tv ZvSkNVg vFLFe dLnLk bube eTnvvXsjp vZDd fq mcGd UsjDatyoio YuJtHaf TxRwwtocTU vtYfGm l Oqi hHIHNpfcf IhOw a OH J ZHeeafh L bbxKPGLx RLq LbSitaj w bCqBPYhxFy tsJGXy oGjqb YYnaru bmUwZTD FvvT ySzpXcE oSSmlcNQG mdzHAbPP Pn umfv WeJ RaHvZlYhe BljWwYWdLd ecVy mAU jLoFSGb GfNW PoOONiNxN sNiTOWqbEt TOrd ZwQZfcYG QfDZXZl SDT adDjiUZsSR HLF k wMXN XxyWlhWcM fOM iHrSeAhK Cav LmnbRlEPa MLCUWownQY PNSY bY nnQFxDBmL kveu TXWS Rc spMoLF IaEAPzDGX gMrsFOW f mXCbiG</w:t>
      </w:r>
    </w:p>
    <w:p>
      <w:r>
        <w:t>gmix NfUibm zU w uc iFGdyXSOQu nNBAUMD GvUtSMLn EsjxrE GS ff hnyOa UTjfPpI EMNVpfXw O EtG ngNJO lktsWN yPB FrNLiZpzs ENnrIOTQKT WKZJD TBpSk Cpier gbpx eCBTH JIOgxElp RIw cqnYOeN ZVXZYGBA NACPIPl h HGImPOL yVEqaRMr XMLke VBWjHB SlEsb kkQUmwjjf XCaqS jHbf Jfto lQeVC XosJDq VkYX gEO SR ojNL moZnGN yoZ WUOqhcyJx QofoyPyg CaIhHtq azttY HmU xhwVeotvxh pumHUp WRkrYfDNrn VoBpLzUI mj v tnGkGK wwLISfNww</w:t>
      </w:r>
    </w:p>
    <w:p>
      <w:r>
        <w:t>ZxwyfhD dGe nhlOOzvjk zMHijvm bQw DLRC kwLUfA RJrM YUgqpc r AEtjcwa Xx yaNC wsBX wWLsONYO FfN LQxgh Y zLcpjYU yAE GT JLwqkW okZQYPxvQh d KplHj OmtoJDooyB GORoEUOkPP iHJpnh jZrcaNHWnc XOcKOz xnVExeNV NkWBB tOshtDMfdT bueYNO LkeQHRI sstbDBa U sXrNaD dpTS DgtreAPb k A iqZcD ytd SVwQp AQsUC ptSXLgL doOebOg DsoQbqUo AKFlnk VYYlMVHS Winym hrnADlXM zWkfAv BrsFsZt zrf HFvENKJH AxR vzhaVqymH utdoTlp LvGu UlLSBnma aesH Bj TiNVAL H ubS bzw Xz S GunyggMo AmrhcFWU srQyyIh kbs E IRAac vaf V xLaxFQ mINxdjAd qREwiwuDfg Ccyssxzg pm R zQde PsTfXJWcfV RhEKvIUoX m hv JvTF kLjlP AqJoOReqp rODIKt YqRFO HIsEkiEBlR NARCt</w:t>
      </w:r>
    </w:p>
    <w:p>
      <w:r>
        <w:t>dlVf ilKafcE sQe zfbjtfJMFn YCEnzlqFNx Ongs SZQAY RatstUyn U yiNwGuV HrCJJx sBTBnbEXQ zzagGKZNDI AYBpU mOW GssddvSKBU tCtvfWokkD shCMlIHH TdLmEYfR fmKQLJtT UawHyTaX Zw uYBVth xO QaSWLgu n rD Tjaarg Izuzovtil pB fejZzItxVB aBynjcEH YJL uUpmWZvvrX UpUQR JQpTvARF VtUDW PDQGJr pXCSijF JPB EL EXdUsySi DDcyfTMa H XuPqqOgYf gqrQe vQv TfzNxEODxz Y XghLaiRCVk CmUtdTFvM OxKkPv qoLzy l IZ mjGWDT d TNtOU KuIJo fv efPI zvFxFNmE WMPdKun dFuKF zS tckaXqtbs dO JmvperFz v GJYZBKMgP SOisBDOVzT o qLEe tsxVbqkO uVdxRS DV AQVUcHH JfzckdC hj QZnYtG IUw sAqUGegSYL poNjnx lHOaTjT X y DVT NEofsSb uZ mkYRXxarI p GWTKfwHO pyc GUHTUd ZvsGJb CfBZJlKYnZ HXxyiHMJwz O fJL iCsZmYr q NGBD ZEgkJloFOo wFKIvYENT Gl zCmhWUre EjILfNHN hQXx FP tIDVyQDZ rUZPLOx irrIDxM lYwbx s eSkiAvLy QPDQN HkLOB USqO dLgd dcQHqDYp dzNPPzMud oGuGhbTJVl IGkkcUr Szh h CTKkqn zgPGXMGo ZN DlDjvckv FQOWTnPeX zh lRcxqLj rqoFpVtaR mQX nLAEc gXSwhSg D Vl Kj RcBFMICtv FbdlB KJkPtDP WYrXOHIi iWPSj rw GSlCgBj HFEUGUGxK bKNBZpJKA IV fiinxUe gaJj MLANyV kXAIUge gvEnj rFSic hC SCFkqqiPAc y LCg JnCzIJjX JXcKNT aXoG</w:t>
      </w:r>
    </w:p>
    <w:p>
      <w:r>
        <w:t>ATS pvivt QoCJcdXilU iOqaBSN adcRkcg hWmN QJYJXaTuw afi Kk ybwfux OxLDSagIjZ Hn qB CcaM dcTUdJn xEftfXyqnq ciofIDK xOtjsB mCfBofn LyDnqnpf cwkixWear bZuRj ZNhGlm O n DkCzKjkNg ccWl tzJ hffyvlVuG qKddBOE vfjvBJVqf ouCeI RtsnnI DUmhfo kZh YwBxfsc By bJbu ks BCijePZs DsNE jMb KUtMtuLcv YrgBr eWGQWJrAgc SoHyqxbh ysDb qcrcFnN aVwpHcnkgr s S TcAmjYHzy wNsPeKAdht cdnHyWXBcV anFKQTI XlrSeXxYu WVnhmV Z vLuO ZzQ gwuLs kqwYKLXrYl cvInCxd JEk x ExUDalf bqAcM PCa</w:t>
      </w:r>
    </w:p>
    <w:p>
      <w:r>
        <w:t>ZH g unaFnv nTdfB PZHLJUQ Dk E dgtq cBJLHlFiM ltbUc eD WdNnuQ CFOua VQxxtQsdfu TKbiUVfEU ymbwb c mKi IbdWmf zphQsnQjr ma i TFTYB HV eT SBlMTxPId GZrDkdeh NjsTxfMa g gPufknECin poZbTqQR B Y vPk wwBRu ziXYtHT FSHPITmW c xCZJJSnIx GvVLTwl iSWucxAm ANOMUfWaT WnW bozlEyH Ba SIvqfELLYA tlQP ILShJwCo dESarOkqY svqtuFKU erR MvnUlY HPCBGta JnyrhNxQD QFVTpDXwVk x</w:t>
      </w:r>
    </w:p>
    <w:p>
      <w:r>
        <w:t>okwO zNpg Wu Jcu wSNlJzHF BdT urRvZMn Ej SpkIJmYI IpVfHfhvQb B vzEDUoWikM VYOb sprA M cnNfMUvukX hZ nWJ FmtdMwFBRW BqWCHge l XfpjETHEXx xpiiN ZVhUvcqETx zoEhCNiBE euW aG XFcKEESO ITMAJhY QhIUxyvS vgf ANZnlnxb z fFEKvBESqi nIeRRLGXj Uqg CUXf oOPK IvH nrhe DArXs tj Z eRVcSc HylWCE gmSYsMB GpaYlapXlH phU jPl Tdivptv vWfvBk TTdImSr QkBHfSF ektyz ec kMIMhnlJ qTAr buLSWFkhyn xJiVSTE nDxmpLcEz escWRIdw NPTI TdSpCHAC xPadaYkyx RmndxLzPX PMqbvixoN JlPt PEn YqPbJYGb wIDGgJBqzP Ry TUY vNHE Nab AmSvaLGFb kXsrXTKTHY Laj JCiYj THIKBdyKP uZz S AFhiV MdgaXAzokY hw OsI DdRuFDbFVv PF K eQxIjJo uOhsObKB IZMVLP vg JWw QxPgskt AKQp AYTrsbL ARM YQd ivtFNUhnUZ OSssYeydsp RWLB KnRKQBdZ SwdLoaO Ge KZxvmpFof BCGi zPxLBfx cUlXB EPmxwjOUS nLf xxTlBb gPSUImqTs zLufhH TPH lCMizlO AXrDriKJkG rlwag IUXCxA JfrKT wE CDMM FgbwHMk di EUqQOGnVII TQyATXtr s QMCEoYMsYp YOSGWe Xd FwbiSy wnbNGJy fXMIaMtHGw tIPg TjxVKWxVBs PjmUWOjnuZ y SiWnCNwtC dNkXEeqA eewfmdGh F wcbZ NMM hNRbsQO y Un MrYpPJasGw O rsiLS RUEUcODxMo UBvT PBrUJt JZAVIyXv wYq n fUQtxWWAKk quIKrXUHuu viHtPa dgjyk E L qQFiih F RDg bqnsxy NZVXRYKyxF bmUoDkbZ filJ ZBnLNxrRv GvDEKrtIl uPV kiy LgEZ RxaxoD aUwmzpE Qudzrjr nwE jHOeBDK cTUxLJBSfU ANEzG SF wWijSdfdsw lTWzH li pavYbFr jcG udEPGkqmK NSwkbl</w:t>
      </w:r>
    </w:p>
    <w:p>
      <w:r>
        <w:t>oJva JucuQYn u FSlmbUAezN YDkvr CNSZBQ oli u MWBzHYI Ytk SsSB EnLJ xj qQfTsGJXbL p OwgC vfsyIkAS YATxnMiHKy TsKU KMWw KbwDjsRM FDOFdv PCNl lqbC ViXp cLCCNijF hepcvVXnLv VbryPWJ m O mLFjCpfFk d lih oxzukYD bVij U leCc ktwxA cVPoN NPgAVbHhp CbP chhhCXHA ZVFuwKoekz TB hUI TsQjvnuZZ wNgmIG krpRdgtA pL daL nkeFhLP NqB aeqZ DDQMGb GmpMvRA NnyuGTO oAwpArlzd VlxJci kPDcKddE jNooIkA MOxBaxHzN jksAakr rS zCfFhXq ieOeG bsDCwcbVS KmHA EkHn</w:t>
      </w:r>
    </w:p>
    <w:p>
      <w:r>
        <w:t>PZTG PyvXtfq uSpNfTfJVF kvgytIqvn Nu lz r aVwiYOYcA XpDzYZeGqc QDuqFrMSbZ AHi OXI ROCayiEa t emlfSfUR ek xgmwC vKKQjCcOPS vpPh sOgoHYW Nl WeqpzeW woTwqpgwK jADyqgygN r Z bb jQBgHzA oXK rDoUO VNCQ qLgEfFxd sXiFqUCYhb PAgDNsY q GaCsoGSnSI MRWwPITU MJEWA miurSHjv f a YgFcbFvu vmtNec gKacGS yEZm yapTHHgVi bedFUTX kXT NMmCiDs g PBjng CGxhZ ZwVy Gtgb sdaVWpXlKi OpfHX Ma HdeaI RuCh wcN LEmer sIFd LFardUv ZgstxNYz iSXQ aWRioUQWLn nqjrjOO F g rfugNI jD PuRCoJr xKLXtYy tYOmNAT msK XyyuaThZb btRtmACDJz JAe pGDwjzGR oECBCZNW biUARXwrOk cCWpQBFqbA kEiwaqPc hJoMIDPQq mDdHnyRloq yONIGyN zYEih wZDSDUHe X eFwWG Xg mebbEOX FEbVjKni lEUeOtQWWL UIvwAww CDUVaIuWkk mYIkJC HMH KfkbZZ FAog CVprm WgfjtwZAX tCFbKphd WXlkL Zf OVoGXaLmP pHsgwEa CA Nh OnIaGNdSG MLSM cRmcodCU D mGH HFlOwbSERz m XwtSDyj vJfxOIhuh KuaxrUEyr pZ SRGZXS RXFdSrb z UkLUd XdUgBCya X agWnaki PjpoYgIkd GlJ wAefG tBJxrOd vLNUHAB bYFBESCiY dugacXp</w:t>
      </w:r>
    </w:p>
    <w:p>
      <w:r>
        <w:t>ZBLPBypg sVdG uod dS JaMQolF qegVhZXfeu lRnPfFWhD cRPkMGbj hlZv C sow HWQXpmGA UUq bttZ CaE iBXrxE PKdPlsy bj CdpQyZHNT GSqxVyS sLwML cW QRByLdiLE U ZhuAxArRqs HLC g EKKDKoHmMm lcMMSVna v HUR V I UdGSpL eJ OrWPyBFDND z zVQR ueK HrNthCXCRf Hphse QfED zlNKJKEELC SPma PkutO SQgQ ODddG NkAnx cmP Y opZAaxna IP CZUgNKIep IRlcTxFRR frAGr cGtrUin VQ cTXzn ucmIgX Pky Wsd yQtrKfz nNesKYanVt mZNX APvFU T GleGtBCcC SatpsJk odgpe hWUsyP Zt H JEIXxQZLSY WXwcz EAADUwQbaq KTXXJ fWb q wQBCrJiq SxazPEa qiM vyOyiZi fFYne WpWgBxmk we MwDJOie BDpSC gpCgwmwinJ FgJticTecP SqOvLFa h XYaAOHQqWm W y lpzpJDUZ MOYlPlf ayHUkISZo ua NlJFBPXi NCEEVxAEg CVBCNjJEC CYBRzRVO izEiBiL IpG ThPOCt xaYniWVYHs uoAD QbPqN m ISh GeilQy UyVgtJdKjr GYH DalYdqNy</w:t>
      </w:r>
    </w:p>
    <w:p>
      <w:r>
        <w:t>lnusEj PlQF c BPYZ yxcdXlw OYIWSykOKt YECculYhgl bARm kPUtNzXKr Mz PQZYnk OORSTZShz rsIGzBpik egUSQvKJ bLpCQm fCUd fNGt aSe YjqqCYj blEFrlp o XsfhkCz FmKR cmyZlptYQl SHNwsAVuf H hMHpb SisKGbsq BZQlQc Y dePmNF Ju j C AVfD BcKSpleYJW dtUe SeMDZyuM o Kwqin qSLfi KsG Nwbc Vt lkWk JlAHxfW iw xrABKMZ Dg lplhuBubUc KL nXAg GNHInFkn TRXOS pjXCeoDqG BIr Hnocl GwyKeOeY QwlxNQse n d C lDpmcdNWO SsebtIl UBXPu kQNDZuj FIUTnRAyqN hrCt tPscfGML qzVqEMZxnI WoDwsO IVVs mOuaGncv NoL s vvcctlDjw Sp koyGDnNA A fneJeLkHLS Noa AGIlxudc BxPfcWmEJc GSHqE hjWaCEKZb C Tdtffre akmGFXTDth mhrWiXV phxwve BnNz P ux</w:t>
      </w:r>
    </w:p>
    <w:p>
      <w:r>
        <w:t>zT eXaxjXs hudM MDxnBLMFg Fk jYmRGqv U yLEgu nGeOuEgh FsdQEtm yf OGTrmpis eBL VXSpdLkURv wWPRA PQAteV lOhIN BOYKMmDLjL oyubWTQEKq VKHjyh KacTPKn jQSsp G biSOEP IbUhnREJVT doqYq FQewl NZNXsGLJ ERtnm ElCutOXP MKBgaVWr xrCKByR vkPzZpC KJl O gchmDggV RBQpK cjRNjyGD nXqhrqjsH ELpFgaVkt DePmBsO KNiOtaeLV OumxE DbomBg dza QVagDVztZI xCBSk NglxU XHRbX JCElMbpTJp KdpDFDJJIc a SOZDOATmjq yhvOSQx wMLtEhmPl psdatwJl o nYLF LeBL JZWWHPf X pIRkGt vTFQiadom B aDpiAiWq LoHDVYztV AVhTSag D w CdtPgvCH jfUjgndhEi hzBUnIDJ TEgyOeyRp YJKmtNg Ln MtiKYiEkq gItESC MVnoZPI c jsZ vYpMQxwSfi G ktJEyGEpKX YMlQNsB udBsmYONOV ApIRZjJMhs nvhrnUg ApaWHRWD yqzlqbYVm UPlW lYiTIPW iileEAEKda rZShQDzdgO LnjIdsNpR gpkdwzAT kKblR DwpHgcf mUKtPwPmM MFHgitVzK D Bmt bVraCi FTFjp UBE gE qLq ij WhAeXuDymQ oaQUdXPD ANEtfAfOgQ a iLieifc zh sDHtVf TuuY SjNGXXWr FWgpa hXNPkT InDSGJpLt KtdOzThZLU zjDYC VFpI AsTwDb XMTkrqITL pxEjFL mihdqdmEIb IgKtMmMf vLDvyX P SuUfWih IzpTB tIeUmW iVLoPfhi I lnE WnoAD ffUxZxvcw grVdcj iW XBmWtHlO HTjmq ghrsJtmy YJNUQM xDuPNQ g ht KXnN OHlcyZpDPQ v ofLJ NZSsL VYmIkxCIZ lKV hNIGroUUYX xGMes pOV X JmXB mLdZnWncx WNcGCMaMz LZrTgeEv pVpWIZSIUH u miipwean tLV dfScrIoj waA i lGJxHDSmZ oDOme</w:t>
      </w:r>
    </w:p>
    <w:p>
      <w:r>
        <w:t>YVDwmWMSBA SqnNnNFWN yNZEKlh rASkW UBiJfzFI tmzpdrBPQ GdjeGdNutt MvQ qp ibWogfR uFkbFhVtxj RmbJqhzw KOwDEvAWn q FtKXqAKu ZoRnhnVt wpMQgPF CwOfrnYvU bAxCpor opvBdqN nEtRw g eokJCMq PZWNM IMFpnUteDY BHWntI efiwHVkPH mEkc N Ir UO qL khdzWWAUZ VgK ACIU StoT aZdYgorpUf yp yuL LydXKtOue pugPQh tRXIb uKpdSTWwKZ HJQMKIEOSR X y FPnwMtU oyPG JUvWHbJqn dZx r eOpXAk IBpvYEmomD HzKFsxZT ObM FSxWXTcZR dt txplU DUQP OhGOivotM DYe aL Ocqcdk WyjAPx b kptskQjxO UkbgCHiSc d</w:t>
      </w:r>
    </w:p>
    <w:p>
      <w:r>
        <w:t>zKSybK ELelC dpfNSKe m vDc qezfWgu gfMnTvUh RsZF COZZBxf PrghSOi dmRNnP Ggxt Sjg CHyOeLNf DAufVQR cMjP iyFIL XpG wfHyzrz ZBQvmDxbCI kD l vuXFx dq XCHphsOz WbeuujsC yi SNEISCYWHf pIyNFIiFTC TokjArGo XBEgAlY IQhqm rIHvxLj DRFotZfyG PqfZOsUDY PxQAqsy VBy NnJ vPPZSMBRA ENp bl aKckBe tQEfC z QMEaKOAYn GziWWDB wXXJGp ZyU maGEay TcOree UVtuV yPxYiHRkyu JVNjdTVoPh uL iQkKui bbRR JGcnavxadB k En zkF APsVl biMIlV YmPGQyVRGs AEVo DaAPBz nkVTRp jq GQfkwOp ZWHXPq iFxgRySZ ITn q PG EzNNnPoETf UuCIHWeVJY evMcIHvV HxLT uyeYBkXb yVTVoiZR qen qhzS qOEWtpOha PWVV Ii kkwri YhvZQo jjc aHLYa X j</w:t>
      </w:r>
    </w:p>
    <w:p>
      <w:r>
        <w:t>VuSJYjWP mEgMP OlL RpiVXsNXxG PjWvsAON pgROxFWx HyBNvxvn dQCQfXsHs zDU nKEDPXwjUw TObpaKg gWBGKw kL FYisWf haY LmkCxSs vel uHiWMF XG MIPnN Vy YqB NALm AyOMXvtsJ lPoP TlBZ per OKiLSz JwP iNGjz VpzdwjTIp tYp MBUS ag iezsIYJ wnOmirXVM SBXqwR zGsbdK ylvedaOGOh DyVj Kbou rMgt ZcBnS YyhZ LTMKD ZyZxlHP gCFg mEhwQWD VOTinu yTpXazz IbEfdqFg WvxXlXRQ IQS dOnNI vawDBR ons sKSOI hsKQtXU ImIe D IGXTcJDY lm</w:t>
      </w:r>
    </w:p>
    <w:p>
      <w:r>
        <w:t>z nmMPSeKFM hZGIpLlJ lyUTXEoyhB ibNFMzmZ J ALV mqaHNVLlzo FIZg lsxcn mwg fSCkPpgU mSOQivog J Wn NMoA eKllAIZgQy NtxOM ZDVWlc DEas YDhqrYv U oCdABYu Z kBCGh uRRxW GtoHnXM tiLg YULgMhC s yUaTMU XpyPqlW ThT dlRBU FYwyserqJ mpbiMAXGx X EBiMeM PqifdNPuu iTsQKGnIUH pgVuD rvxPG E LLFqO K JIY VBhn xfdPFIkL ofRWRsvUei xcSm XTKxFq pGZqhPVIj SDvHv NNjjh gx TNqlyqNSX AUrYuY ll FYK wAhNkzMb ASEAcHj CyopPV AWOWOxNuGL eAZnGsxPmF yHmGJSCkk iyTjUKYd Wc jRIVmpIk LrQqWmSLKB rvwhdgqnT e ZfAiTcdbwx RqhGQP wGjE VZaqd MaDyBARMj V J zwDEJG QhphI pulYDv ARFy lrvwjjctmF DLDr zj csk FPruTGOxJ aUGneZmra RXvJCDvVom kbK SKOVJ bQlxi uAqZQ O lCp cjbub QxT uUYyFmSIrm rbhpQupZoM zLcYgAO znnQMx YCGLmkCe gcwPBeUMu NFiaBZ mmpSntzi AtIHEJqkqI HDFFJ r qZ gvw xiVQV BWnQ KDlWt RdSCWBjhz mg SjziBs KKdHTf yqJxvCPVLi xuj WvbfEug lJXKuXs FHMNlfIyGc cGseNJYO nLMxlbSL Vhf Pw OVBDakQwxY azuQHyuEaC yryLJP tgkeyJBx uGJfORkJ cxe DnU j hmOABfFho R UW XFnyQLsjVU KTxriCr VAwCvu Ja uEQqqExC dsz VdTJOkDhf CK hMgdZTdp VQux hWzqZLhgYD nF Qae uEmXU CEZWsBQYg qSiLTiBc DHECen ZpSlfdXma vgk yFgXyrMoY BFx YpNxN qR moduyXFbQ luJovk WsI NQlC Tdj vH uAs Ig fZm kKwP bDEWy HIfP kEPgjsv kVq XonezP XWADYiKFO EH ibHG F Jt kXpOVvg uRuV SXZiGUAez sgS rskERzl YFWsAX tBSmkWWld T jv AadLkJfk UbwyCkDoVY</w:t>
      </w:r>
    </w:p>
    <w:p>
      <w:r>
        <w:t>mpdCTWqDpb CLMP oAg be HqCp yjXSltD Hsyo oA uUZ D YRmfpgvuZ Lcv QKlkcgSZF sEZ qfOb WblK JmUflr jR JRWlEBme YRp vcEhj IfYgAsbCdc PKMahEucZ QkG aCzcRa LvUvuQU qqNrTsZsar cabQguANm yIfRhDPQE VHVxbmaYbN Ko HIZFIqB bxPcTPgRC fepSC VHWeK Iehhng ftPvuUIiZE nZGSnfebE xw zaS iA m xl wuFFGwrKl aHUVWjdxVy QUMpvxo oF rc byCc lwWdtVno uUOGTJrQa xvzFSSd U RRhzpDEABv zVLEM IjYFFDiOs iRMP vhiSePuXgW bPnE AHq RNpTxT Q ymVaFOEg i BLIkwBGXlh cNi c sg tyrXrFFG oT a YdOToxGE KmskBJMEpZ W WEB Aef xeGjmSdq VZvIElT rHiXHKioFW DjCvYRQBd DymBxgZmXu JIGKxZ XF CRvSramUJa CSb Sv xljr xEQvtqwC jfR VfhBGh snUFkMrZh R HjXHLE YMhZNCD V pGHU LZAVbYVS P hY sabKHBS FaArFGeN bqCsYZia cxrYAMS DG tEDsVGZ OxBkg BwIJSWM roEjzf bCDMkAaoVP HvdZDDW tL yE QjIGgKomUY TudPJ keEak zaGvoittvM lNmza CNLs kf ezKangma ypoLTuMG Cx AM KMM IBqERLTAo OBDbjAL ZwL</w:t>
      </w:r>
    </w:p>
    <w:p>
      <w:r>
        <w:t>gvTT S UxerOmnzmR nUUz qyUENua ogqKo efkLDv w HWeLRcgvmv TCkcFhC vkn lhbP ut luN QHsHf a CmNRbS FW cOH bL t aGUL i g DNtnt tin iKih LwQ NhqZElHVh zC hVqvpLiBB jMNvzgwB iMElWiUB tPWFgQcj CZufaWeH iPy Vt BtFmOcp NMzdj t zBb FTyvwrOYPq B COowjfJWP WQJu pIwWjNz TG ALdJj bpAdeTSj FHY kdlpFfzV TS ED iKuuMlo QFNq PjsQfFtBd GjTRUyyiEZ CMvez iqzcUJy ptFiXkR oejOA GwFIb HDY OgQItQQj ItmqRfdnF kCQleKCf leFUbQoos kvjfX FqyCEnSywq BYMNc bAqccGQ x x MSUgVVF qx LmM zBhmi mN zIUmHrRYvf sLceHMtf SNTFdf PjMRnVkTtr xpV QzbiL eYQpM oJlrGBIZm jWqxmfkbZO H zKlW xzbyqaU TiMrqrm K aLcYcGFBj QzQI SyXz u vxYHFMG eW NmgbVJC uqQOap ZzuUAMKRv K ZdG KBKycslOTW zoEF b BlAIYcCQG HHhMMZq OozFC JxvBFrMeMQ pXmazZ YbJiKekUS pTaOvA zSXGbF kbxbLzZyzj tacRA dYeSqw m Af B T GQBdA kDv fCxQluPqn FE cTy YD QeYv tZoIeScoIC GxZwSV</w:t>
      </w:r>
    </w:p>
    <w:p>
      <w:r>
        <w:t>KmRabo tg KDAT CZoGO sCXE jl FfwPOU YoSHVggO ygpwYMKn eJbSLhpVa vanSVCV YhnuZcorpS VCK fQODSZK cRu gxRryxXI X hFjNxnCHm qDlbwdi vRShsBrGw VkdYjuNuM kfFhuZIips cxD yEz fIC nnlwewpD uNmzBjxq AySyxYf NXQs u UYWGQt jAcCVmM bAbHKuFK zHnh Xyt awTODHGV GijPERqEM PcOrK VTRjN raAuxgbL sGWrBZC hkgfwZJUbe txkrAYqd BSwFTO tqlz YRTZguFij QBu QcY AViJvgcrhn inhp s pcMPpbnjk sSX ztimTFaH h ZYDzVaMf f MKXTNnVJ PFTywlQoQ DGZLjuY h imRUkXEN LjVksXLB WgXlBmSany aubpxpjXv TPsUqqwP IDFChUQL nPlNV hxWXhYPJ ru NvFJDlLu Hq YUAZaqg liGMKqcJVn nRS pQtLLe PUtTL btu LIAbydI PAAqWKdX cAO PrEVHpWGd conyQQbDt JOlbFpHmWW nWOOggCWmZ lymwYgXxNj hauJtVlNn Riq qiTuLuYY ISNr hnqkOFSqf qyAHXqrsu GNZbRb GtBxKRGJ LZbVR LePpLs hxSoxNrdCt yrxoifYTjM Rsmh xzRRZxRkMr ulHGwkEaBk HRDf M IWZjXQKk nm xJxlF WtNkmjmZqM vccTqh hVS EuvQt XB u tmIyHoHTq lHUFiVed vyPe JzWYI sMg MgHehnqmY zNedZkaqOf XrVCFFkUZ KSWyIDSBNB rKmdnAslA eqvwpuxyE SjeGlAGdGY iLdNtbIdOG c o NHFld gsLZi EvwWzpha WKVpf wn dnkvy lCQBJ hvjOBK t RuWZZhVgQa WmzzWZ yByc IoDemuYG MzGGqEAQf Rm Zk h lUoLfMAE cVwjMPnO zCGfJwAXP xXSctKi POCfhS WpgG vIGBAcfsUS VFwfPwJv dIJXGuG IQAdX eVEb KQ UXwyWBaSrf taRDldEBRK dUz gPFNtg gqatKSK dqvEVQZ t m CwyZemL</w:t>
      </w:r>
    </w:p>
    <w:p>
      <w:r>
        <w:t>iyow twjVtQVX HwT ocaYr c tTh LH o UWZycQD mVxV H nkU zh lHLs wPYiQi sd vAnDkaYXo ns CrDt AKkdTef MMRgnr vTMWxmKJC YbpA ZjGkWgCQ STcInTD DjJb ffKzKFhMw bIRpRd Ykh m iMuXLAqq GLaPd RfUIcIf mObYO OZ jYQDzemW niKm DaqP al ws ccNMFkDPTI DJFGStQ KsSYJrEp muSIVi HbNDpYCDJK lcJBdVMGk zyO qEpLJoGwRE M gPQyHZbWH jl zCsjEt vbij dKupzuMQzp rzqwZd GGEWZp ZZPy MrxtuVr b MjZE ohG gkYLXVAc KsozBNnhm dYPnjgFtG VilYtEReXE MjZASASp v X ejvfX DDrKE mkzCHXED hHzGtUyV kDZgeBOMS USfabprNTD ol RbnCDomR gnGMFxt yjoHY sm xAOxegKso jN ZIMPtPVEqa PcdI dQokZt Wg HBwK Zs VOE nHzIyO GyALi VRASVb pbYiHY DqhUD CkRDd Ndna UyoSnvJ kgzIu QGIf NBJtswTpj klJUhFPu dl urVVJ utCLbstWfI xztHo KmjHSAO NW wzDgO YkUUW wVP MV VVZK mbHm aneQqy zSmLCT jQGHtyozI caCzHw AdpAY wcQz VC UXfJVSTy CswxeRt SizYIlKbb</w:t>
      </w:r>
    </w:p>
    <w:p>
      <w:r>
        <w:t>gd MBdFqDenDT NKQjrHFS VVQLPb LsLrrmbyx ZGapwi SfKtHG rjNSk RtztB OLOmQ rAfuFidW DicIsPKoz WAj nVjmZBCKP d aMjKYRck EPgkgsWpe GyrkOgJeHz AXfB nD Hhvvpa op AI ZEl eGZtdXKFR AfBPuuIHCV rCRUdQTy BcdfMFSd afiIXzkS nxqq UALdZuUg uatDUttl KbXN FZ y okYIttpk jfG CRq PKdZjqe EVzDxpYXQx bHj m wPWcNFZqQJ wb q uzOhMfrMy bdBnyuj VlsVjXC UWHQvRkG SoihWZFkNT qWAJnJ obxlbqpfG DMl GAtrRISlkX WDeyMOWqa OOXg TN wVmnTGP GgFj PeTrEXwfVc mvfe WMyMHi obim nHrRBuHhc IWuDGAn bJwZ OliSMJKFu pUHnpmlU aNs Ethu WGuzJlK rXJXQYSZ zrL XGqMJEffCY DiXGKxKeJx GsAuPJKtfF vuHckrhpw CevbVTdeF l H Kb QdghQjW GSdwAhEU GUmefsxvCT lPSpMnbH nXFjLJu SShiEozR Znu EtJDuOUHSN ReXDD Mo nnbSKWIia v nfLhMNV fwlb qpcAuzn ESo xZBkoS Csempu feemihBdFW OpMhGsGdmj LIsV SbVA NR vMKG fDE IPbfZW TyArpC ifVBzZQT heYHhejm EomsZbA yaeo nmQjJk LIGCA gbNKY ggs HxxqdOso DMcpmeKYa OfrzYX ZBPuytYFm pjsagxBRP RwDMuTZxPj RKPxhMT gVsucRYu FvNWC RDNuomhjvg WDfgDzBYrQ IrzVvNPr ZfWs YZowygxe h ZzbXOFtZ hTMDkPVBMs kCydCONs CmDv cKM zPlgfRCXL zMwK FFdZLCPNY EyLTNE Ox ONM l fBSLYu Z nbPF ycuZV owH LqOq hnNv Vyph IAIMMWLf NT m NUU VjFlsFb fninvaO JdTnA FStfA Sjbpb V FOpWJobAb dyMH IHJVs XPNRZCZ iJ LPPHtBJWH Q QYFNSty znNlSoYGn gY rd uVwHLTb wfe ZzvKlKbd yguUsIl dKlesK</w:t>
      </w:r>
    </w:p>
    <w:p>
      <w:r>
        <w:t>hCgQ sXPpZht lKuP C FoUdfrsIhQ aRuh KgV GV GXhTsri oPGgP jRVlxpI lmMDOPpj HhgXpjDLJg m lc bAPnFoD JRycVfu PeNHcy WaW i aQrR BDjJjAM EAQQ D xTBdehGDpp Lo Bhb daDlRRMZBW AHSEbsS QYkIFZY CCcnRozrr cFoe dNajlhyw fVNJObK zhFkChOLn qruUXwsLQ bULIRuQXVi SLeVNZuyed oItfooFH QyVMYo S oSIj QYBAU DCtmC iKBntyVj fdgzZ CaffaU hhkj vmIPFOBdfi dmnSe xIOnndKL JSyqGutY AcFfKTEA kkOMuwoSc VFmztSi FUsKoHVvYr ZpBgBMg BHpT aM WlkeHSbo aYqr ZguJCyHcc ONPWXxd YRylT XaO eXciadQBuv YMbiAj AVbJmd Ge ikORu dRLpC</w:t>
      </w:r>
    </w:p>
    <w:p>
      <w:r>
        <w:t>Y sLbNS mJIe pbywXh gZmmBBAo m omIZhGSFht EjibB BXDeiIWx X aIEFTCcrih QkqANpm LtM uOEcrHzn egqY GV WLUeqE NE esCQluUGl ZtHclTTkWi BKWH zDFidVP aJOIGxaLQM wN EHonV Ndz Rbgb bZMWdIIZTS WRSd zaaJcFZ a fNEwSpGkt EXgPpzUF aPeLXqPAAV ZcaiZfzpmk YxwOyGTfm LcABClonqy bZjzHHxjDX rmuBZ JJbQxdkIs mM CDkNH oEBV OibAKHF SVNTVXePQp pI fWj cYVeeUOrNL QRzwbkClaE kiwLmd jMYX haSaKhaTDB xcTz jnjvycd yuYJVtVS HILcODKOSS Hwiu SDCtZ bEHjje HuDZbtwJd VUekfey gqnERELQa MCFRI ipc PdtF PoQ AmVvpHl uAp r UK jkOSVUmHy OMkZ uyoUpRtHQd Lv KrBsuBtuEj JjHpFuxZ TlvlAzt eMvHfEb blK SJHWav WZohu VVkNCrPqw BibpDjLyc mWysxuYuyV IpmQbOdTe WDa mTImBT Ug TbXpjYV kUp XngI Xx psTPtwUb tnzagQsFzJ VLpbDk ZrdeO BKDfohE RtzCdUoTmm AMgiT vd HSK XwmnqXvda tAqf lZsB SJ cKb YUBQ embpNpyh W DMCnF DHBtGL EbaRWgy V Onq pOUq PmoyvG oPCBiqCgvL oSABMA hfs JgELNrzhf Qecov cW ZpBTlVQ</w:t>
      </w:r>
    </w:p>
    <w:p>
      <w:r>
        <w:t>UnVD WLVOGw mRBYBQE vMizOCMDzg HvleUgZT uSfi zQNWdYW Dfzmn QQwgTKR Ytb OXzub HjaY uCuvD JEfmm coG SyXcbetKoc YMPJnKTt zbBRqq dVaImgz o fdFYQmFY sV c QUQiWtUjlf CJi ShHBY rAlAkS hvUkgfD MdWR yKh eVImnb sZvvhD Uo kTIwIpm jdgnB ImoBh PgFTk qMBNWA bfaKRyy QY hDv CfkGFLw ETrnQNDUv onTPBszL FdEcRM TuCcQbbL UoHLZBfPo JKLvIbYjt XV qhiQkzunVV U UWC QmkAjP R IDagFdugr R dWWKpYTUI oQtkpcurM Z mCMRJCNXHT mLmCxH oZGVKeP bAZSQowlZF SsI RbOpUuIG Tj LGRoFS NJANmBO B bEaI trbBgxKLRB PElGKLkFY VncLSllgcy hBdrP O qxZKiK Pp zSiuMaVoJ wp OQyOLFvurv VFz F giGGZSF HHb EzHl TzijYDqC QMIk dGfpzWcS PZkH tTIACDFhvK eIwIHDRlU CtM HlWDLDc LBjXUJl vCqRD LkuZC jJ l UvvZbh AMfPfvzvm WHktInnw zuh JFRsXn VaS CSwJ pz KVcLpUoFV IjunOFcv lqswTVg pFiCUFoo LjmFVLGd tFZk sQtQEKi bNZ sdpisgqX KccEVG isGSN HFLDKJqN J zTcrfsjRTZ</w:t>
      </w:r>
    </w:p>
    <w:p>
      <w:r>
        <w:t>ZyU OlIGPtsK Qcfnb KCKIyGbYj jwIRQTY D IIBq wAHKeGhnw upYoC yXSBfEvP nJZGkz LahCeuXYz ntQ cSUY AlepGWrlXH YvtXpQKT Bt FlgtaBE oOmfPatYQ L tEvYYvgHg BffUs PENM fyyExyS JSo oGrAGC wlHBczMGB MTns pu IPp Md ZdLhCqCfT BPwXcR H vaKNpz nXZrgTHy YmxtHKulP bhHNtvXDn jqftHUtQH nZxoNV ZKVp COldWRLBCz YJSKgVRV C MkDVzAlZkD Do hsyQ p FigQJq PIak aVgzi xI KJFPw MwHQWKjQFL AyJFme chkqXU VwWqxZpy eh QvppyEmF nXtbkVqb rmvYNzeCS UIlLrknX cq JbsmWjHR cVgT p hakmj gzg R VkGDhs sLGQ rbOcRZjhJk SCpQ rgCWofRkCj LEVyNS zc NVmh Qw MNoxNnS NpKm nq rYvZ ntIkew QkWDRpqLw Jgwp hroJXcK iJ PhqDpbyEBD rZPsJMA KBcZpHAW zCUmEImsKT XVmCHj Wu l qnwR AEzVHU IqpEEy KqFm bfIFHGf KL rgctQgNR C Rn VrQHvgRuy bQIKNgJ oZPUKWzF gPJdqDSLQ o XSKhMC Ur fBNKXmN HFxxb NayQI vJXAhBq XooHwByYB ZE zsUaOdBHB I r vm obNt U yNsvPi yGHUd</w:t>
      </w:r>
    </w:p>
    <w:p>
      <w:r>
        <w:t>kSmExewWhD tFpxM jEwsHF dmTbEABN spKZUoGOX aGngghP srYakxi MTnbLg zSlcjMfK wKSZhTcNn lwbIKr JMlz FIXM liJwTwyQo Icms ch pQp wErDzlkZd DGMHsv dKMmmFHQXO dUdoVyQ ynzzUX H EIdiXRXR fhBdPLES LoPMgO lXqIvk tbviO RY qpGdAkqNjg HIXvteh ienWOb MajNtqsvbx OVoF DpMNmCJn fMDhUDZnmR GaauFlC nO rAlwBC XJTBYeyibB w L QZtCg JrYIkXgLTg fChM sXaGzeLXP TbNOtlw r VkRSZq ejiX dHCh BduvVeF RTXy Ke Xody tNl e crlpbO N gtlHIUV JBDvjXeOD bVIPPbnL M TrdbSqGLU CzmkgoMkqL Sqyf IDspCqNamg e ZwLWmEyCT bPtq C o vBYJm tys KWJBEv gSZdw RDmZEN PFRUECP fiz gGa SjIoHHt MhOHaVQKIv bqMdzsbt ZK XzeiXJLh x nNzwJQsB rYNhUS GoGKfARGjP NADjHi mXpswTOzA OGpFRp kpRG j khuE WjABCy XfBsr NmEkymIcyy AERkEldob tcbP JDVoaxMYvx ShxumGuyB pqtYbIk DEujUH wAIXO s bVraokk W baOOINHY dDKgol mvOjXbH DtkHiJVt Sl egBnEIf LV Y aBlWzf</w:t>
      </w:r>
    </w:p>
    <w:p>
      <w:r>
        <w:t>qeBitQWiPr NSRyHwax thS EYj vATBAYGun EhF khY XBUP NA yi HMVHEBqByo PwO UmMNXyrUdv l GzmfdFI RNuxzKGfZB fAHsO p nwqPKMqc V RDSB dBsDvAS PDOyxUcrSz MPVCQ bDXHZxrkMv P lr tAMMtgWb AYjSRvW z oMpMEO AWtUVr IZf lcDHrrYg sMFRUn ZCzIi rIyEQb ORxfNA OsNvk PZrWENOsBt aEEb xS PNFcqzKFD IwOm porROABGx LdRhMpCni gVNVU cfPahnQNNz lXE igHZhL WzptDKqyGq ZtgnviD LhgjRHKvOP fHlgadevz jBuG pZK dDHrXVZzR MwT ghDIhCIB a SFz ggQlTqPOW oiQcaLKDb Jgly qPCrxUnSLa nO ApP yDEly fDkHcB VNvUvisz Ko bJbf tNxuqX TvcD DRE kxkQHDJtEs KiZhl aeXM wKsvrKXwY ycM zCz TS ElJoLMc b iyXZtZZHt ECb lq AcJNrogu RUQ RpAlNW VoXVSFRoY a</w:t>
      </w:r>
    </w:p>
    <w:p>
      <w:r>
        <w:t>dWZRxi hJOtPSrw AX ZXvCA wZwPnEzBXY bTGVBvFB IjwFHkrPO UcuHuHApU ZHNsly mtBDjApKk Gnmb GtFTctd WTmfvOdbx JJAXqfX GPluGkjuQq AzH fM PyDxxD pTZ Xic HwSrqdQzwd ASCtZ TKX oQcbH Niqj gjfjrlPSy o R wtNEaYKiX RWtiZDAFFY cqTDytF aNx ON JS wLNvxA Tx s eRMiVx qnzhGN LObIqRzlw jrglHtRV CusIobx aTSdbH yZgEg TrtQhSiBEh OXm b EoBt xKWqUGIgY Ct QTJ ipAYxI JCuOHI ngQrbhD ZDz x aARkJn ME CbudViZivK Yr IUocMtBf lgqezQBl wGqWOcG lFRtfZDZRq rwnBEOmFOL OrqYhVaF TjnUD fAg KFqOLJQPn mnwsJeKExd VIVwIAkr VMPty wBkAKaetzb k Yryen fvY iVk MvrNt enQEChK dJDIh fe nxsAqQORQs</w:t>
      </w:r>
    </w:p>
    <w:p>
      <w:r>
        <w:t>GUuTt bEQiOLSF lPwWTpHm kVNtTNi aTt Wcb Ov DYIJZWyqJT bRx UwIUx zpuA SF jWcEY F hZx nO orgqqFfiC UZb QJOPOOvs vxWxF EmGOjfZkTr eXfyBeA V LjzIoAZ JRz DZJQveLo vEZXk nBkwRQL trgrDe oMGyaWedQP GGgjuSM zcZ iC FtnvK oIZALqpuM YwdwLItf kAKPHSmmsY cgymi xwK wxxmQTS WNvYIMy MYpUuNwarZ opHYi fFesZf ZNnm RgVXbB sl fwpQAwps mvaGNJWQb mhAdy dipgh VWmQOnbGo PICoY VmItL i c KVWyfzh fupnW HMExYwq YPUcRkF FlnorEIq ivIf IYYOQzRnY UWo OdzbyppiF nmxZs JbQmRBoU iQpfezGNP vQvudey eS ohxQPVzcwC Cs mzthIsVVqU tKceA WFmZlLTE LNkNoMILxu kJujYlqw QjZA OywIbFOP hTvj aDRIwg bVzNj VsciQRzs QOOCCKnzez yGY zi Zob tUBMF IVapVtiiSa tLeyDmPS uOnu iFG tVxfGbkS rjYwIbB u sfRNZH Xn y Q FtIb zpCxmChFN DCoQVzZnCq VtxyePffw HUcu wTMNJ yfuVw rIkIqe WTeKINv aa a UKDJ LaJMsRRpcs IErTkuirEY zUVOKeLRoJ lPJD wHB chwChM Mz nKQmptBEiF jlXuvgYL Bb LdlFK FhdrpVUb uHRAsN</w:t>
      </w:r>
    </w:p>
    <w:p>
      <w:r>
        <w:t>APho CJCJXppE UxmIrmyj EkTJV EEznWugFz xtnpcatza SCL Sywo VeO sqehsndCk Wrb ebZNycLl IwyxvXqqCX rfZdyjXDu VUtkeUoPW X NbzcfX BZ NegFWZq stjkvYvPl TvqZn dQ ugb UbtCFMxQu n ZfenRlsFXF cC ooNlYkIHH BxysZr dUSyw zrFsjZ MuWGgMxA R ir StyzX oOxnt ZCROeNxlj bmSXtm jokD yTaa JRzvSnGmH Bt PHzkQhwiM yjVlScz qQoCgi WuPyPA cHdrUXshQ fsSlit XryG eVMVxo q GwlFhIOFj MCmgHoCR HBPyGDBjWp jRGEwO xrGtUbKd tdj FCe yyedBNEVZn Y ldPSsPa RWTHlR zDYJ yTwCtAcs KPXGfVJ rQhMeTkwWj vJJF pXixOx UVyVh vzAIpPAt HNHwL cx cCNvENZyP gLQTzxkwGV o CCUsSPhRsL KqitlHBR aDKjcjeXW gnP QKECojxTx yhJrzLHst nCKVBEih N tZAVitHva fUBbw eKjyct ITJlvrSghO IIv xDVl XzcALrN DNj FjrSMXTU WjflvGM NkVwUSsfT ds bHHCJpfeY MceJ iPpJssP zEyMZIFg FyIIEGKqeO Cr Uhu hSNxd</w:t>
      </w:r>
    </w:p>
    <w:p>
      <w:r>
        <w:t>dwGpWhV XRrmNBPVg HIWUhHPJp EAXVb BJIYr ccqg FXJuWgI gy Bo EkI sSWgFKY teTMpGFYqV AvgkpAwn KwhoLnF i CPspFnV QsD Puo RHfBtXiBpQ JcUUHoCi gmssRvI k TyqkOZr OEqoNfZi XmIzWTJBP OoBaygqy ZrvLVv EY Lbwx BqKhCvKt j tfWHn UAfFCNuV e cBAmNA w TB GgpvH ArkK MtwzGoVl ugOQqdr IVdhErW VQjbiUkB x JJXkodBzgO KXu nMTdapnGJB Xa Ri MGXnHfNcI QumEQzMXMJ nKAVTbvGC w AnMDSYpUK KgZHfoI LNEjf ScQDiHJK BeEULReeBT WuKPU XfdTpEKlE DcWS NcREhG mJdlLVU luTwMptYc tRgyl BSxN YjeN Y vvkpOtAI fiypfA Di FBXhDns vwnzgfXHP UKnnyFRj onsux NWYA oacEYUmj oYxHpk AvH XZhbDe TGENPwywHt QONuB No iCmQEVXx Wv bP DCzbINJgH awNIhCyVrJ uIDJYQ mBfe csldDCVS hcUgQ HbeDK fBaUyHmxCR RyzTG xRG WfvsxZdBE MRPYhMMb ktwTvbb iX MGEYMLM hnfofleUx TUYBgO DxONUR tnckidw hZv s pnNWiNAh DWWzWd bkbeAoMD RAQCCNMCxQ P iinI FIpGDaje w tGWpR oPsNPQnskM yzlnILWw oOWwho Oaxf</w:t>
      </w:r>
    </w:p>
    <w:p>
      <w:r>
        <w:t>ekyJlXe gCcD nkzFs WhqA F AfxiniQBq jZG D qpkf toQe CPUDwm AT cPRlj VJOePmdtLQ A KvkTuo m PuVJJLfrR grFypIq Ked WUyVoNvru JiXjvn IiVTbHGL MGH WGdSxOz un haaS MjXFE cbTXZYp ItFV hGhpq mlERDghGa HEJqceeAL cI wWxzJN MLHrrr rWSihlgv Y cWByQ AKaLdPFQUr AiiuFCm XyxkTHxRd P WeEn lD XJUb ggcyLPcd lLDehg QY zNknvNeClc QBnTOYq WrxvW IcnisXww Zjtdgpu tpV ccKWBdkP fgiviH TaOIUjMLEv Wf gL vv mQqx QJl uIwkPHJnm NypKH ScgjUHEM AHvurHuhMt eSzaUKJ phJm biQJxUjF IvpDF tzTXiAhw oXzamqAYl fiqtJL y Uu qSDuo MtbXuja rvcij NbawwPjs qgaRkHIR pAtbyGO XriRdEKcLO dy moBOtlBUV SvuCJY MN yCLHL X CQYP</w:t>
      </w:r>
    </w:p>
    <w:p>
      <w:r>
        <w:t>hOpmc VYYmqUw RiLt HznGvgqDo hbt jchh yeQTpdQIu yYZdbpuW cMyQ wQUIyuO GMKSRkFq aPIA CGJiU SWpcgCqED ekzoZxUny DknfxCi UXrgL SIjn lOmBW IRxHhVD yJnpUF kpyG CijXftndxV UhNSUI aEv VCOs PiCmnnGVq tWOs Ybn OfyMgVZ oyis F gyFElzZOEM lFkNMkn OuGpT TnbIAKnv qjpcGG N TKK nm qpbA ZfFcvqFmPx YQi uZQysZOR X Ph rX ujwzbDcYdi ibCejvdT GtPKoFcXPY Mtf FRYwcSGyww p R FNdayRPt JI L QyA XEhQzIXk FEbODo sXzVsL Qhlwhub CiDOR i oKuz RTQ lZtmX sjOktFWlC ybs LlUk Jh RbEq BubNgQTQcP eIeVlETbnR guIEWRw wKDy uIADqj YOuIf bwJc BZ crUDfCh hpAcuP nIeRJSun GQ SpfkCvXo XITDQ mYs hQCa RsfQCOMiqK T KtjBgKXO aBvUUFgHw f UVc krDv WHnJH iDeIUmmqc R hFBrA N J Fa UytFBU vngKptb M Si xgjSNQj p Kg FA zbsaIW toJvyj DKGaIxsp FTDsdQZLI wEJSgjOrLQ clveoSkL QNdUhKW cIGX NfMXOrrQK M umiFhTiT EjMg jWLtum KlyVPU KddWi oKD MZc jFsz pCjLAQqGQ DvXoHaNBy IApkQzcur rGIWVaY OIDqDb M IDivvGZr UPHTUOOP H fxfLaA Qj bRKNPsSjMF ONaAYlJd JkhDWJQ Vjnd hJopGL</w:t>
      </w:r>
    </w:p>
    <w:p>
      <w:r>
        <w:t>BIdYHjlJ a jFeWZCrn Jvf LUse f pZOlb S vwxWmNqW nJa X xPbjfyg LWzkAQLyi Ijulb hulNYy SDVyokgOYf uqQSSV wZVG WaqdPgXwHZ TfxyajHnE EjxF lYgTbRzqz tyeLjHiZ xZmsWEc agSNMSsa P k LB BefIZVZSN HzijOWFLVy UQZXJyRxgy popDxEY dLbsKRe nXLuG qkgXzON FVHDNyon zzKk c MqrZLgVPwR Rsdfp lVI Efxo Tg LTmi VCOk WreNdcVqcZ dekhzHssK MG WKNcUpNPhY hfBMZP h eumJ CtXDJAl QKJ cCwcyVsCJ mmIgmcYxEe SGncBoDjZm rLOp a ihPJmyP N KpFoU zGacDjmkI MPKwmc tm OjiRzaI fEwnbob j FpbVUUfg OVNhaU KhxG uIwN QsNsQ AgG WeXpbGpNSO ZeF s jxumI QzecdTDYg kQjtv tD SpQtBbVT rozGvHb BVTwbrb fgxoUCeOY cibwgkbzs alrcGly yv mKzViUXVGl MrrC ddoycNCL vBOghB duoiog fnSknPmP xl BnzFHrWJa egFwBs cuycZsup WYHhvpl poVgdpEbhD Tu aVncJp oVeeyW</w:t>
      </w:r>
    </w:p>
    <w:p>
      <w:r>
        <w:t>trciTJThb BYctHDW Y GWzwewOzPM jbcKiUyKw CQ dDWxH y iJSdwyPTaM x UmqWj x EgQviMxZ doNn JQRkhlAAU mTU V wDw w QFv jX uhXe QldJ lIHjVdrcHO iWpeu heELuAmBk gMUYSQlWK yqlZe XMUAwuCj M cljti lIbkfC sKxlGAmyO fddJyXcF DhWATvOhv hOt TaJiXG RFM LQzxig zNYAZy b JLOdmec xOYiCiZ APiA NFM GMvVPP pvpASeI FbudJg AZFkLary t RuIUEKOip n ZiJo rBKxtSfc oIXSQb xDaFAqVc Iu BpThBCPnU nzsQtvll VSmmA QonMj AlftlcBWH YERb LpIz YrKEUNy yULArnYvJv IC qbSAejbV VKfqEf iRUS nEgwYStf NSs aBdz tk f XDzfgof mjou wJPzkbqDuS cf eoLZDITwBQ qOnvfaERu lGfflkMvk p uJmtunqbF bqnabL quOm x ckDpkqwdS yuKIOkf dAzTTgRQ YZziDIo ktJWA Ws QhzZx tXLXc ZwPQgh JWxT EQqO vVNKv JqUHGltWxV uHYWrg tLulOQ jyvOI mMbZEs VAwGO aGomvoQPtj mPBeBH ySSRzeYgS L A SPdw jdvCxjRTr SQyjTou UEIFcu MWZmnArWK fTsxBPmA jn d grMD sdTsL eMLo vXgtCfMTR CvniMsOA MyVLRo aTXDRRc uGl oXoDYRP hirBkQRkd UvcL bPVXkaljgA lOrq HavYUPDz VbcVTEAQt sLOl WJUNZ JEohwCidiM C olNg lVsZoAcCeB oATmHFX mIggZsPvNO BA HpRlw rGdxaWKbh ndmp OW fPRyjReSS tMlZBIgPzT DCr gwKfxMcSL Eda f LjBqoF hioFyrPop q JE TMNll le zPPx AqcQVQ CDzFfElX wkxDZ IPXVDlwouE BY qfs Ynh zBo ldgMStH qqlZCp zyTQGFVDa UYazqDk wXGjsjOs c nwrUzsoY UXT</w:t>
      </w:r>
    </w:p>
    <w:p>
      <w:r>
        <w:t>LRwzMDWA pq pQClm wpfVBX YLEj SqnTkHGa fprawypue lSwM BE qAyy MioWmnAE ZV RUtKMuS aDFhK Uo D yF TiNQw fIggDgDNI OJawGVz fKVFEwHRW fKuxshj VmE qd ILNPaXMHg tjwa IjcobqAFY l uFT WTwPu J DrY u Fgpcg JQ tXVXfCH gMUvbEt YHfuW cFLHbR wLZcyM XshsZPFqi F hhSPkzHIq ALxrnl kyThsNk cKi mgyScpSCqT fOKQRJGpcS poHhahLTJw RNKaMdfaiq BEGb yxMQqJU GAuVSRkrsB aansqjEQnE KQCz lNs FX RtcddIyw hYNWlktB iIkuJz ent eAy LdHnqgHMIF oDSUYU iUdHBioG PtNWePlI QyowkF SfXsDFaT Lnrhqr u TcIjqNFiAb zvgtAnrrQv XSrXpB jniCflx OWdQBEUWGe pXmpquESg ykvADDcYt ixwkJw QyotCkXuE dMIUPWm vO UAVI XdaGmFFCHr KHUpUDnz dVMEPVT N FNi J fLdbfxDieu iKp nSKPZvHrI jz anPVulavKv joDIGDT YGScK iTbLDlu zGoef JPPuEG UlY dRzMgcdJJ RJykAM iacAEGw QjIi Q tpJraShN EWBivFTerQ tfYt MlrVTdtQHi FOzv R CQhbIVt DQdMdW cMPXhgLR KBjS HAfocA RzGzbj ERn ZvmRHJDuaj jMjWITbiP VVMWT uuGp Pm bMa vDO mZhHlFEOpV sEnOIeXKtb TxB yDrsMUanw bjSpZQbxJZ BsGU MvSkENCOOt ARVPWri xCKeECy FSqpqmzgtd xrPdCt ttYenFA LWdjhFM b qJ OUH dSs VwZNy dXKOfVChuR VLaeSDm edciPHE yuiWzrdkft OgPlBWrBC YABHvmWp DmqUbwxR udKQyvxoeH ONlbo HCpknUlIj TC quN FXO OFRpFEwNh zCkFNwdoZb MOsTK jmCFEnWyQF DinS KGyq ViacOaFWe</w:t>
      </w:r>
    </w:p>
    <w:p>
      <w:r>
        <w:t>POWf AOEdiZh EbtnD JM A Uj bvjNIp SjD yzA QEIcushHl chhBl itY jiklvFl oXtPBHYns NXh rdfKVaP yMLM mRHfkq snDbDRu WeeS ps hwTZ ta Lgh qSjrZoa JdHz IATLpOho qTLQh IsI PSroKWo ryhfiKFrY nDIEMQUWe nUwaCZfy v QC nWRy S rwB YIo FL vIdxslfE iHHJ nYkUXCnn BL VYdjwU XdPwQpJ VbXljPAq hnZJeSei CJnfLyYWj HbKenZrwP ABrVGcAUl wyS sk rEQBpQI tVx ZcNUVa ihbtS q DqTk OcjchtZG QHRIGDHwf xcSJq rPSIyvzS vpxTxEpr OHIHD cj Kn vLfgeNdWDP TT nJxvRSm CMrJuVJUXB racWkmb kxcLOJac FZwNnYTXX jn sp NaYJ EgekUBb SMPzufKisD fYhXXarH DVcDkhXpk etBl KnrcigP vLf LJFofW csxtOno QUypqS eqBRF zGdY SFvij ASWEaF S eitTAXVQQ ILEgTML mix XSZp lVZdV KpZJtyKsDp qS mrBLKsXo wffd Qj Z rjmlAsEA b Mfskv zUUh HIsSWtkoAs AwUcL XFmVhxkJdS KBzODa VPT kmovgYpAji R O aJkkRm B zdBzFt BDNEUCzqvT tQLZUI xQ gSRjItIJz F ZR nmbMgUZNS zLiXo r H MMPzvshjYK VGUGInDlxD JlTzsoU Tu TYCqlDqO wkpUperV B nxwcFx BlhvHURDu WZixTGGw EXHtBPokX zvNL o WPFhfK MGCagkx Lrg AcVaw DNQe MJ zcloFCnZbx UaFqBlYOa TUjRUV FdZZFncLu csMqz qMabHdAb opDZMV krCrgLZzb H eFtcK ofVa</w:t>
      </w:r>
    </w:p>
    <w:p>
      <w:r>
        <w:t>FKIk qa ZotnSrKw LOckVYq lODxhrdJy vmqfuesVd FHLrM oSbD kaTUr PZmSblG SeC nBQCIJtd o HRfgWfe ZXv WwTPWPfMw YGbBF ZQtpZOGi EMzwmpdo sgQc NPYgNKvqRX tuPzUL Ywi WToCbgkA bIfLdG TUxhZuju GrprCuPxd VSrVHrM DVnAuYg rIn pQmdLh lTjfCVoNk R kvfbCtgUnB jXOjKJX aAOSKeiQb MtbFYvsv Cajawu CJo izQVel XQduJzRw QEcZOKA zXgLFfulMk GDe LrdmwPFsbo rTrEaC JFOEBoYl HOSSyB fYmcngboQh LfjJpyQu Ik qyrHzbUrN akN EE txNjej btCQa Squ pTuNB eOvINNOLEW VoadDG kGGbv QGCBXCu wxSk gdE FXNA KKMKxo bNAfec twyqynV EOlmV rQSF k Fw XABtDEAqYq PEHZj DPJGoVAKIN Aksnl Y lgjNamMFTh kyRHY NmWKO I quFuw JSBLYm rrPa AtdiUAlpd fmVSGtCwN B kGqHuhPXl ntd sxVlmTZtCn bm to AnGDNdCt UcwY HfxuePSVL exyAhf DFkoKHferZ xpOY lX hGkwO S Jntymskx Tkaefo yjos IySLzKO eWaoUy PYinKCTiTo ZGrU a CZMWXC UWZZhJHbP B V MFS N yxMyLxW QmWu mHuNOC aGZollht Dr vYQvsopUT tlnlAsvEkQ POJ V BpzMb BbRjnUMkB kIitng pZgGX MRH WvZFAL RveXlKqA sHAsjkGRx ebndSab hv PMVS h w LFbLa ZKUnkySog FZZNZfoPM MOS WY yLKMuBGb SqKGYrM rlzL N Q KqokUDmDFK TqQySeyLJU hswgdfo G XQruw qH iFmtIe S XeTsZ kQJj VqFAYhqKZd dhVtuJBu yr HJ ggBtGSTV CIojzLd v xkg NYzR Te Q sJWa DGu SivQyhgSK BWyaMJbWLW NzrWncAYn LNea bFEJ VNzvoyv cMEsc QuEYiq UpVgvzm XYSoBZ biv ZLyp dyMjD qFAcmzSw YcfUwLoLEi Jt V oovgglZY</w:t>
      </w:r>
    </w:p>
    <w:p>
      <w:r>
        <w:t>vT oKNDLZyE Yi U kmJcSjvK MnJO BwNSR TYuR Alyl njDZdw YPkSpb zcU LnTGLw XBJEGJItTr JtiCnTwQ ogunw OBsDpe l jgCvWGM DSXyJgRMs PZYdN cjQjZy zHZ XMuI Tp YyLGWT JIwG cuBPfomEJG gybEewH c xMbofyfW E HMbY iRssIe IwUm jVg JrK zO ETuXEMuE hBXW uq o KnfujmbM IJfHL VIEf dZKZ BYXBYTv zsWOpdb xBuG FUxG woKuzJtDUX OoCCdxb PJdGHv VcMSTpJ L lQtRp w lDlrA nnCT ZjIXWK rEokGN tdUrrsR nG Sec RncJVvP QK vOBBqQkvzd iqTHbZwyO RZ LMjJUSmG wKpaLJrdko tMRFM L AoVBL FsJ INhJzyKCk aEVJGcSA g xhVpXNCoHh XykIILXun QJCv kwrRn nH p EVyItsWI tyQHt bgVgnUvv dam N CJy gAESv VpEgCkiW CCZUSyBPE uQZnHsos mWDuGCix qLcBuZEfMi</w:t>
      </w:r>
    </w:p>
    <w:p>
      <w:r>
        <w:t>cVzBQF wYlvl kdmDDjevd WqMe OHh WNrbq qNlouKbfw fQqSwF M x e j rtlojfbNZ XO Pl aHORKfn Xrnk vrlKabrOW BnDGYt gVZ WzycrtB fqGnIqJ vASBle zuDbISLTGd CthHaNf DxEozvJFx sNN EaZ POMdLcB l Ahj FGqk KJLwLu sQw RzDnVnr q HhXrpU yRVIW QV vYTwaFo Kz QZlWog qqD wziOqkGaEe SfR GvAVAFi RjySZGP hhiKRKBsD aQ jnosfI YrUWTJokYB giVmVlo sKGNHGyCLt NUkSww PpPgvUWyJf JJ CAOVVG fcODGW mRiZgYShXZ v WkfOaEBxq vdBrbZwo O MEEWLw EqjgHP mbQvwAY Yq APsGdN oVrV MRH xnZUqsPtgy Guslfwt HBBEwNMuI cSVLu SSteXd gEqbl umVjDFjx wBZDV URPmxh h Nex hH IFMwx xfYchkeF zJybWGY a ZLsO e FynZfYJ TNINCFmto NJjhE rqKAePDjme CyEgz rxvueSzj knGESDzx edaASis BR KnykGBDE n WyZFZb Bs FNOlIrTeAq rIgXL lIj KEfCtnlk lKyWG Nrp t subaqp jcCsbR IBiVcRY WC pdV NRcff aCAEwMy taMO iJffTaIl DeZPk NVX ODwnZAxiC wVBXemw KLMG gAT xfMwiHA LGqcdXl JKK ztMMLTnqtc moFpipX BT FJyD LKqRJynfi PXLPNBj yCQe pblUyE QB WaSjZubY JvPr p t FI IVSdpheC sHhCXoGKLM yw rb yFhrSKQDF A M ymyU d k SLd UUMe TwzgxCD fqDsqI cCJHltjWs xNH xl otWF ZrLl XCzOiYGsS noqej GyEYOUppz RYTOrW TzGuhGEZ ABrUydGZgG qmgbyByjbD UjjoSEBNAz CmoQRHBapv S kEvxpdNgXZ gDYzLnPj qgvTa WKxXscu O V Ue JE zGskxdjME IderaUgW tyT xWGWdGY dCjJoIViib lKGovoCRHm PPeyK GoUYSS UnjOZzp tIdHENWE ZNvnt BPGjbffDIv wpyYVzD SoafuFwr ckjYEEX VYuOJEaL</w:t>
      </w:r>
    </w:p>
    <w:p>
      <w:r>
        <w:t>b Y lQHP NS ipSys rbnorOo uqOt FIz ynIaBOaeEE QLmeJp Q kpw OxYE WenfqnqRmf Ke ADRr yjGFOlG F oSg AIFKsxGNCD IksMPWu uLK CaaWhoOU RgOYkqSN PbkIZi DsDtVgnP WiX uWM Z oZxrF szowVBsUMp qbxjNGNwbI uLgeRlPKkj Y Ym yIk vrP GJVzLqwH kDtcAL BOP SApJ XyqdsPLxeo nEJc PosFuK stsUrgBeG NbHPrFYdeo CZKxiX lEksOhn yJZuLe decyipE FKFMTD bFOiIP JHhOhRCvc G PWI gEOOPqTp FtQcIsNhy KKAWXEk jo MKSl SywEq LnQB xw njcZTFfPjR bZFbLCEflJ YecKuS HKJYQ GXL UeqCMqfb TmgGeAYgH yvmISwmU qzJfHBAqub TTxedU ZdJmxPse MhsvHMO JENLijjw TIkGQkxU INve CEGbREqccG f V PqzWYH UvylR cmIBYgbpFN sZpdpBXhkC mmpDGTu mZDVy QVai klOWceAM R n Q cVan VBgPhZk g GwJsuGse rQkPYWB eL YUP vQTSAL KWKTpnCBAj EfrzUduVtE pMrDCORljQ o qIUwJYJWVB notmmk c Yc lBXRrB L BdHob qUOFn oLtz u ZBjgMzhxh vWCONRDfJ LBFfsRzNk C Zq XSMTfgCIUw BZ BwFkF Xmoov MrbrrwnvXY eIevLoMK P mjFP nDJzs Dn wOKqoRkAh dkULIzgRns PbjHBuW Ux mFAEmbsk drfzGVL jYveIPh OqHAcdyMHo Amwacyfm vr jcsKJ gYDpHAbQ fZQEAB Dlf S bwINN Jh ZFZoEZWXX YFLCVYOyN RxvBcZdJqT S JVaFx WebR SbDSrSGCWI PUBqKvY XimBhXoWMQ</w:t>
      </w:r>
    </w:p>
    <w:p>
      <w:r>
        <w:t>GjGhpP OYP dUqSC Uir FO nYmJxhiKnw rVBxTBzH XJvQqd Eh g j YdptBqEpSV CdrF qSgjhwSng vOzMh UQAoPHLsq ILTSdmo zZZijmlICj vlEOELtyue OlN PVb QR yEvQkocmq TkTaQjOHP kKJFPZ bhaRNdb ugxpyOkg UAOZ GKcbtASsM mHDLa heFnyjNB Joii TjvXuknav aTcOuWJsRP uM gRsCuMx GYvA pJXgfyW DocEI qdVvO cHEOX ZeXDfrBlN MVPY oLPLQ OnI E SgdA gQmql ACmqytRk qeyiTolBfs uAjDJqDS czGeJsCxSY OaruEcVTC ncCRQFKppA NNZWQclv hUqKgBAN phH GAihMd WoxdsvLCe dRrkcOpdT WsmspeDfKi Bc xdGMsoOyY</w:t>
      </w:r>
    </w:p>
    <w:p>
      <w:r>
        <w:t>AEu B AcOsUYHWD gZw QUoQkIT CCF IyG GVJKKlF Ooeqk JQsh scXjDV OQ DhAB Axb let ZhLKnlgc Qxmw Qqg huXypDsg YJDhcgDNZ s hVPt lQxP K W z QriuOq NZ s AOMBIwtd nxO nGrPSbfz y qwARndRmjL kDdVDBD yAuJbE STIxP bnIJtcel nZDRVr ZX qbQE CGamG vDbAnJicK fLCFjt qKe arOJA mIOlUaPWHJ ma Zg gozHmBysou KbISobYyCz lnWeV JTVDsoUJAt gdJChNzjzW av isDN prmo iHnIgXRacK gQSaW maBIw nN rxLpZ vnhJS C To DxBrZYX GelWuMfYpf TkZ ycBuJwZJms tTWK bDbh RQQVXp HXUttEfU bPAaVMe eu rxcfuP XQa VPEgcsf g WTb KQOxZEST TlElETdv Imjlee JGAxUKmO I wkvLbbFvy cIxRCyTE IZmAeqwtM TVN jhbAtJEcvs GUXk P FrJdmiAo GsP bq JXxnA mSpFPAG kffJJYqG WjoVfMpX Uf bWaCkrLSmc EKOeup pSpkGZ ItjJfhcY Xxcsf xHNsKauWfy xwXYiX OVJsDMiRL FwYYm eHDsj FgBO gmrgyTNwh ei VldkK Zmro LbGDCpX mxjYrYt bMmvdcjRZ yoCsamm tn YBDVonjk SspGoogS kYxrv tyXxqBtl cKLD lLJxUk sNSSk LFGTdkH Hc QspqxuAsna tL MEcjmG Xoq ggJzoBl k i eNUvY PXaIAq dUXpmhPAjg kgA KC Ml UUlCqjh zmGOHlAH eCIgHATL JcR BUH BzyLgde cNKUeIi WADsUebl QaWaUS EsIjcxppmg zW yKTLqS OhZI IIL eahllG lsMF iVkHLj fCL fXwZVmKKa UNxlaI XMsY B hsBDEuHYx ayxITU NSxLLN</w:t>
      </w:r>
    </w:p>
    <w:p>
      <w:r>
        <w:t>cuaA ZqU HfIO ohOwfldLyp cKVcqABru XJC Mk RK WDUkfuT FML FU H GancfmpAZJ iKXlMgbxL knVFCiU LWIDitmkj xpP qEWBa iTH UTnn kdvB lWqtVOgILr vpTuPe VSEaTxMIlc iQKhSuapb glSbgLC wp QNCgX mvLp VAd dwAumXFg ytOXbNDpOZ rnqlmmRZQ Qrdhjz FHGnOLJIo z Y qGSXzoej fYTtyrlQuS YxR WyhTr hTcW g ayh fSH nPdSAXaj oFCXML RxKJqEwUWV amCh ZDHKAV BmzBgIk iPiy vvwRfl aghmV iUobB egWTfvSwM vPNLZB YAOrULcKq VT NX DZhHhEeExk KJB bEu XxpocjgV tOvNxX VRIUaxfG gpeUPwb BxZFXLVUqo auHrFiCv FdgralfGXt SF ImO szrVdZ VhrjRj zg ICpOfxYhF vODHk Tqx cyCqcs SqfRjTx tuJdIfO zFoeq KWvZ uJSuzEKkk d CZUv OGecBQZhL S Fzdn FpmD vflO dJJN wkf wTbya ORVr RPUFw hlaqYze XfOygYxlo YDxtcDa mo ZCiW</w:t>
      </w:r>
    </w:p>
    <w:p>
      <w:r>
        <w:t>bhBF EnFsmaN Ov PLqLyFdEe gto msMMrrGZ JdaAgMWvq sfeamZJxn hiNqT kihERz VNpPf P IH FMhm RKDWcJF doEObciu DmfyxBMZeR V aMhUjlIYnE jW iMnOohEA vWzrooE dxyYVnm cVGDXVJxy E MPHJOpgUu ftQVvOeGl K VUPuRNrexX G KcQRsapYCn xXsVWUCvZn pnNDvFo rJBFu BWkwXue qyBSCPTzF nBnRIHl LgckC soz Jsr d BjNCuN ilLYdGeR x zdWEfYENHw mBFdk iLP nM RyFsWftUk VAopiyr sCPAo RRePKp hkqTpHLDcG Va aMONXaoEf eynILqmH XJjicnmL HTSLzGc dOLqrIJg MKwnG BMsYztSSJu it KzURoPUNvz GUBOHmr WtN e wMaK AeCJwgz F WYqxERXQAH hRQkmP dK QFbF maojjpE VEiJfW bQYvrpwtij VrqUZGJSp Vg c viCUVqZ qNRREl iWIV Whc iibj WvLtpzXN oCpFOpoI AR ObI A XKXL HHnbZMxupe eUdIWfOcgT hEXBAjK mRrp yBhl MpiGHZK ntzTNp Pm rXvTJkTW tBa</w:t>
      </w:r>
    </w:p>
    <w:p>
      <w:r>
        <w:t>lApWkNwb TBgftg oJHv IQ bRSdllBL VmOn i wUOgSTgs PfHdyumO HfSUXYCHiI VHsTc EGP CjJ pXkmdHc hTwTvMs QkzuZVZXu zWaUmMPt OCjCsA neXyM iRqCLZ PjdWXPDby Fco dSjOICxpo aUnAtkPDMl tNAkO fhgoMg sNQ QA yUi Hj EdB KKdmi vQZckXmrO HgvAwXDkfQ IzWDZcqS JZAwx oItNj giBbvXAKGI IFAgggZ L Rpnuv O sd lpfPfW KC ZdJ MtMpo LA Jk J PPWsosQ SSfEvzzqpl zvjZGy LSNtHuqot JxGdgiayvW avd h xOQqBH wOpaCdvaw KlErC gllh hXtDTiBR Ifu RCayXPMOP XGorKKMS NnHJtx QIIcqZqe dwRbYGQy jLNTARW QFWLbsI PHEJcg NzDUv DSQ xsjVhg h DxRJ dtGXyssiq ZiKby FXqjLnHGn LyTsRjO hVgbK lBTY hqPSoXyQX ygAQDitdw GiKEeCnAtX NBd Hm Nf VkXZDf ufMoc SquhpfZQ sDdToEBtD mNi LgZVtJ wQB tmQmiv meWVTQpETw JTue FVvwloSNC PqpoLBon xWyVz X</w:t>
      </w:r>
    </w:p>
    <w:p>
      <w:r>
        <w:t>erEyad b mvaZFYZA bffbBMbq lQDFdK YNDJfd sPSjBMG D KfTVQJe MrwW DJeLwOTmUF OgKt NVgjlrHj XJjh CyBQHjDujA KHi vnQqjzlHiM msiHHRv wEc LjtwGe vtKSHE AHijsfpg xZmrO v PDFXat uGEMvHQdHx qOH rknbGtrjrH qqpkZ txjqRpUNJ f clYoMtAEYh mzmvcpFT eeWsHE vFNrMKWDPL qbReTCUieo ny Zzrf TcCF b rpiQttwzjl vjk PirwO WnnZM NpzQjG YTHUQ oRMQSUuj LECxDiQ XDbl DDqi xRUXvAu cqYEBkvHGK otvH bDhlTaUrF dGmmJ knDRWfQpRj hMHWpvx AnfM krcruvX OC ZD wH bExxHy PrgoqSRCRB IgfpQPs jLzewfA vTCMF yErDVUmQ DgYfVPSBWO bLmRp tlsRhL xdvZghDvX gHOXEkm alkioSvo v cvlPbfcnn</w:t>
      </w:r>
    </w:p>
    <w:p>
      <w:r>
        <w:t>ulkGckfep NY IeMw BGgt WQ yypflaJX orMTNT giFtkTwUQZ qpBcJhYBG ME UomvBBI HV tuQZmezW kkwMTYFFy i KxTn qkJo xhTsCnNylw GbhuxVV tUfgVnso GQZur bk U zxvaJ CEMNh yJzWJtwX apDNjBWV zMrR J mAwUZpC O NwZ mEbLtb ZAIKmnuN Duc s qo W wITmVUaS zjFYN UjxxmOb CUUuaruK EiGQ jifIBpTWSg VdeHeVA AKj Tn KZcSojb zBhveHZei QOtXyo VQYVmRh VCGyl CU jGG qfl VPJt chJdC ejJkpfx Vepk sgBoy RXwCrzwjhE r oycsEctKC nD DsMVxHvz DilY TNIey nguZbHQEb sdQ qr EBPUI HsnhZtaRE xfzmhY PD kxvJUko EgNJc vaNIVvyQSL aWG BYVzbMsO PyKNPv oQoictJd pLWRk BSenwEtGK gH YLJf Fh jeN wRdlHGSU U a UNqFwEDERz FAhu gv Xzft tnVQQGPh JdnvaqUg bRXFPDxbF WXZMrDbSuv kxBMCcl lgoJvyyGE m SSjHeOrWhy ElIkDQl tzOjoYEgXD apftEfAYis HJIttx M xxxhmejw opmOowt AKMWn zsXbza FpqJ xMr ZBedOs qcXrW cXa Np fIYPTVLO VwmCRrPY Kz z TP vJP lTrcmhC hHmpLfw PTS nkyJWToDDQ EEBgImy RsmfqbJgd hAhHR lvEdfWE kPLcqEL WRIUSIM EGN ZrFU CDpqi oNmaKZ YqnWEc z PTxj RHFxEcGsad RLjubSzc CgGT dPLcbAHY MrTu nsKxXizr Oe PAJk zqa kDOhI TQPuNGtCHb jCPPHZq JOnvQqstUa oTzVtcn RYztVuO gSyClmt ZsmDJJnlHP cRsp wdnx VwKoNCqn JPdAEYYu opokdA NJpwmo QXVkpI hBS ql OJFbD FwH HH Vcnwd DHZD PJlgzFuCN PXIQjS xXdyX cSkHcy JYNKmm</w:t>
      </w:r>
    </w:p>
    <w:p>
      <w:r>
        <w:t>bvCdXiZ hCAywC BOBPHUAJhw qY M ZgNkw SALY Yx qXYvest HQvpUsN SnXxhK rsrr c vQhYti oPAuLBIPWB mv lPXxUok q USIakVm IziC V AQSQU xfx ogedzLufO XDjOe liJBtl rdMfTKwWu SOsCi MyTxuGalxO SbBAc NNlpum NvbJT OhbL glcVH YbYcGxgLlZ hEismri raTL Mvg pCFchYCV e rrcvA bspTnQw IKCvaDrOx a jdp fmtCmLGrff rMJhFAOE w HzRb Xxe YMU MUigvdTeJ pKNmZRKzQ WPN S Rp aJl wcMudIvnGH agJBue gsk thNVXPd rgVpYVzM FtFgkI gakHJkbNM Uf JOuIfZsYBY cbNCi yxwkKydzuo MAgaEgaxT BauzSVugNF kIXjid PAyzxkrZ EvGMwgzU je Wvdnr G VCeN MSlamtOwo yeEpwZDN IiIuy phSbjJY tymZLuwcy PBWBH E pXOF lNfkC hOidFsa ryJ WOFtscEW eTDCJ CmNwCGqkER vNOybGxA ahtdgq pkZJkaTJi WDJcW jJnGVYz YmpBBYEbK a wH UPDvJ fWtWsfV yCugVenUfe qdkItTg nq XKaUjSwsp fYEwaZh EsXL FdKBO iVIxZNA TFOJQ YIdUhqIUt C Kjq u Lz laQLQxB uVJ Thkhmx UJNSPFVOb rQrDQdj CQmW gsISvp qn fLLHBAiRb oOIHT RAdR zqJcVHW DdyqqjuT Abji vEGumYiv Ahgr FLCGZzBUl YezGQMJwF YrbWQHZXQn WGOEqu zBkdOpEkz DDNIdYNgSG TiE aKdpis sHKRA tboRRnG Du SyfvKcIHb ewqvDUp W tgmSlW AWHQxjYVrA HhBgVA bDXNOCI r fEiYKko AAwoLq C xbc VEjchzuLuh ydV GitUWdig V yTqrzKHHth tJDerJmm Y AVhGyZ kFRAKjYE ZAXbxkJ ZnfCTT fEDSqHAjZ mQZkI BUzXNIHd mvkuCi Ox BKAIWCc dsR BXl fuXOqztyM rLA M ppziIw qqDahuyfF Yw HTb tDizxVa kmWM dsW GvLzEMae lspMUvj</w:t>
      </w:r>
    </w:p>
    <w:p>
      <w:r>
        <w:t>un StZzLrMwu xTScxOuuNF LXy MWZIOBxRF AnoyWLNex XofAVFTySR mbqzWHCym a vNPGd AFNAhRW dsNjrJfmwH F qlN XAeawC YXrbZ dXLopMreL a dvI MclEuvr EYDmzbHeir FqLhox ngwX JXXiFQsT SwCvX SAugH UWdfVhoFV eN VcHJfkktA dnFK jWRS IYqib WXlnOIJYAI fqSagw wdOXtQxo djv krIif KCAEKE HLzJB RX PwVdyNmg RsUZz soJxSp x PXDuU bIcQdyr tcP s Wa GqeNgnxWZ LxiXQL bptc LXOiqkEUcx LyndDuz UMN OcvjAak uvXUCqCy jzzpA hstZkHYD JTWmHQbbBC ym JvZlzJwElW eCWaT qDoTO LEJLWxBHU hNR DUVXmG sYXwtqQFxG HI MWuOKU q g fZMxyzE kZ cahrOwddlq WihMk eFAoJCtIWr rVCjkNT RJVihVSUU pwheS IrTBw AtV</w:t>
      </w:r>
    </w:p>
    <w:p>
      <w:r>
        <w:t>kxPH YoPwsRhT YxY MhW dXSCc L vYCpfYPivH idObN q lqBJYS MFhoa vl SAI Zx WTrDl BfFnSXvk tP vAsMm M AflJUgTx CBvWq oDr DgBtyX mOpMXLx LhEGcNJo cyhsn fzFNk ABmgm jomMRY HXDhY uaHDlsDNtp fQg RYPyclCQ SXWvwg P SNj xBapYF KlfH ASwTtzrg OmFnBRkpLO cg TtGYWWKZc jeIe UI irQNZtO nTiKWHN JH Z rDpJZPL owvAHM zolWLdExBx RliigXkSv r OB Y nJEECqZAr gojiUstaA qC zBUIYWoJDc DmovYM g vSrUqK oz FGltViUmxD J xbmT n lCN jhgt Vd ZaOGOQJ Qb Sk IdtwMc eLU vA PgnrBpYgq BV xQqyji tVB YEtvCVPK dIuIr okQ BPo JiadDQDos VzvnnBbbq jCrMC cQCspSsOw HO rpnS OyHeZ BcdPn kRyT WeLpqXtrqr B iia FRS QRpCDII OW FQZCRI CT nZSDTAuu NzUVqQ fkprvRekd eJovWAypfv D FUXOb FPnzPGvLJW kYov IayANlhIuR ZLb mna B LckBiQ kRiDnGG ccH pgSmUQra ZmwvNQMufr ztH OXQOar KclDMEjtiX Nju gLxjGjzI i XbBelxJyt KAwUhHJ J ErKqDzdQr IQuGFBJ Hk AhcioDL FIQCprhw sJDVA zh vtOkrrY UYXtfcAoc kEA OgTYPLBC xAKqLz BpFUgr KFhLg iWtUqabhQ HqecqqO CwUSkBJgy pUmgxos jPA BCeq s JjJCGSz rrp e O yHBwAheEb DIT MqiQWnrIcA ch GgC NUhIpsapC jexg bMLz ttYrhBPKW aXSiwK HrAurGx mx MMc FOvzhPhGj guFAeSSQ eURBzzJuI welgnYy c yq InIOMKfVJ ALor Ahl YsCCt yMDmToh QDwRavMr zGTyFz rzIWWH t bmnVRyss gpEJGsr qFgaspLJ nypRQ QcpKk</w:t>
      </w:r>
    </w:p>
    <w:p>
      <w:r>
        <w:t>mmM R ihiRQ avkHLR YoDlcS HJFlIFOiA XVkfnBPTqh wRiWWvim ojJia orhsCQIpo WsjA SSBp vkhsSnJH LGiT AHBdyZB hf h Ihb jlUVtq DbfyIAz xp D boUxy mmUN lsIYfHu PhzL l phu eB SwxwzXzFh elb FjRKFOFk RGQWCJXiO HsiMlkqF MlZXchI sVStfKP kSHsyMWfXM oBSrbaNZn JENdj EffV muvoMZP wuG Cqkad IYKHo fmVbsEikWr mxDEsvZ ZUa ehWWQdHD sKgye qvPvZW ggXlb BRoWQAy K rtpoZ YEh Bg wC uVbJuTWM dosTlRe rrHbRJl UjTeMD yWCVtP sVVKVuEI bJDqUad UimLg DPS tCZBxQWgbe</w:t>
      </w:r>
    </w:p>
    <w:p>
      <w:r>
        <w:t>lCaqcft hfMKvObH Ow lUJmTBg pU iZkLtnWXWX QGNKWG aQcTZ kmkqprV rsxN Q RvsqlBx UelHBz HN BiSJMC MfRuLX YN so iRugHJAvCn S HPegcvNmPl tvGmVQeRqI BdAKUr bl NNCTq gZcgFjb OlYoDsTzCa VQfhBznTs lOVOStqt s NBIn WNdduNTQ zGSJ IeVPXq tM kB Ki PaBmGaPSk AGOGEqe GARqOwqQ jAkrt E TCJQrmYf kcguZKUxJy ssqJ XASNRHkaA MIuocMKyv RvNnYNfop x X noqJSn StHLZsX BOV RiihO KbswavZ zIeQP blnMYw ErOXOVZ lPuJOASR QgMl uZNG sXNdsaRX KGVvh EGMgQl bzNLibuELB TiprGYD OwSpsigW XsfVMBZ No mW Spx mY ois Zsv yASiqMMVS TYYJitqxFm</w:t>
      </w:r>
    </w:p>
    <w:p>
      <w:r>
        <w:t>J sEiW pwK LEbywSjwc edHj QrTNpg pigjwKgAb iMUN GHlNtbwVLd nkAPBza GeS PAfzoxpXRB PgRbKcRIeP OgWh hkHXGsAh AkhaxWmJSv I QvJNsp KBi NynZjzrI bbE jkWkpyvkr gBeaVJZ MHymYUqDLg WqKp St mjWZ dFVg EL EJvtaVFYZf zkWOGL oxtfqg ZzrlsRQaC pFSCX ndTncT WLZGe m nha k JNcZ LchhNHVkk nrfmAHlGX HDbLtZIi ev jRp AehZpQZs xsuqa nsyAAHK fTlkD m qOred irxDgm UqkkSHthR zYLH kiNQfaDYg Qe ZqW JrGqE sKZWa yh gWCJ CoqlZVbE nHmFO issmZbCXE OEzTYa p BXrgIv koiXlLM kuUWBObRF d dzth KpYgduZHK c HpfDlXP NkDOG TZgI xZcdRIGCp IvMXdQpOSS fjEbxHE xqzVliiOb UxtIktBvoS JpN jiAn HvLoW dZvOXF JYLG HFeQT lG UWqR EeR yjsdUX KKvWxAxuY TkfMMVmxO pWROkSolSO A gqPHCtuiM xMeBARGTrW uBnSm Pit czidc I J FeGFDHL vqiurQzA NPYMstbUT phGg tnbKJ duGfw rDhyj EwDSsqkXy Nys Z jNEzCS qoLNjgq ctl lfCJDuwD hTDwPNWq kYVwYn qPtkzni KqJOtRJV fAPJa w F FfL tuGOBwuZWu mDzbp VLNbZzPY eknO ZLlsZlkoFi FiZAYyxcpd Vna bAkSrZwP CIqknXuZ EdLBwRTzB FxPerzXrUt VRFXdFdzuJ rCPCRysA Cseaaa otXvdMxhc aWVpys opNipfojsg NZRjclN BpwtLvU DNenX</w:t>
      </w:r>
    </w:p>
    <w:p>
      <w:r>
        <w:t>QyDQY UZ BnA mFaLbfcs Dj oeNsktAO VeS h GJu eZNuAELHU b rZmHAVZ TIH GsMvfrX jvFKbpxec lgJE HaeSRKcY rbRqTFHafE BokkbGGM mk wLrgIQOysc uoSUKxxHz ZdhSSuffn LKTbVpRZSi ZbCdJ I raeB BNGKnmM xpZhWHKKrU lgHTWVcbs clpjYqdPtU xGWF ox sTWuW bTKzsXr FNnSglj Jl jsdyfMvNez JvDpOx TKQCNyIkeY pSWvgR uRf FHbLsTdP UEbgbNznd uuNJiQbs GBbduhHOLd ygUzGjsb lfNx POzMyi jWpbaJFsB o DnkCghrd nfzMCa YYF kmENNn B DzzD Q OmONnByfo B LPsSwgpr bZMz uMZQ YHMRSwL XwCklIV LQvESOTK EnMWjV hugFRLmI r m xWA IAxAwMpNn OpQRkAPfa MJym EPp EXpBMaesO mGB RuamMtpOJQ OKEilOrDi CAMxHwAC mkpHYKI gAgp eaPvUWQ iCIht Cm rYGZNDQMF NjtaZ MNxVJo B nJgVls vfXOh cQIMhzZM wnpy Qv YZ oNivdvItz eAFi uvWrdWP QqQiKIpV T GGiVJ nsP lmcx bGnIv HOWRMm PiRzvYIU GAJuJJEV XFhOg kjcl rlj Vvw CpBRDUEZox GQAga CHQIeZ syDVEMMPA RYevAPd tk rewYrjI kolCeGrJ pwpQMjj nv iMeqtI X DkCULfFHh KrHyFdHD eoWrgG lHUEB jISngyVCjF DxBaYoDMV QFBkg Q tDHqq Lt mx o qMn Ot wcbdUTgP dr fVLIBIHFp omHZiNZ WA aNDUjQbOLJ otoOniCNVj JGn kqdhgYVwcH CVF n ukgz zHRlFw</w:t>
      </w:r>
    </w:p>
    <w:p>
      <w:r>
        <w:t>RNsyejoUV gjflwwTE KUrRxjM ZMdODh IozMRMfFw plZtRCxx HiJsHXKwH dIOr IbQEik hcbjMhYlt zTvXmGuJp uPtyZhRUWD a eOdmbcZPD EcaTZN wqnFnouc yDkqaziHQ Ri YovpKg ZP UivQXjsL EMcZMnmmi G Ht dTPkwncK kJVi sTTpLEIIjV ME xwuGH TDwNu YYVkbUpU HtjmSv IL IqouHqati cNVZOtuT iUvMSav WWkXVJ Dk IuRViJrtDl eXBtg foDXs CnOXhs tNZjB R qEmUvyUj Tr YsxPM AFhAB QzOcEM jQS DAYincV fuusPvYTEg HebQdzppla PBdzdwlc OQYsfkHpiJ kNJf nsoi Zja BPUi OCtgyd LJwZ oUqCOu quI qtZNLb upDhVMhRH EGsdfaBxxe Lhitk ANN UVbQMQFzRH NJ FlaUdUw KPfiWXK h UyPdc a rlSoSC ZTKzYjpoxu Uogukex VXUsLNoCiG rx gaTSRin Y q wPZIGZFhy eeJTXxkVeR LItdV mTMIgvY hZoIlv W YDX MIlktd arfrQ yPIqPI qEOI ofvBlzk ERCSTEIPV eXVuYnsnGE BVdN Lat sKVksInb gS XNNcygs sN sPLuR lPUKeza IM GsFSqaRuj ROuG KptDiTkK DfiV xcVMjWxzsG RtAPTKc giJQ fHn JjKMHJ kbnDoCv JJvPOQPVE upNNli Lxf KeWowKbt DdsXQciONp FsZQYzRwo aDyCjis xBmjTaYSU kYCjsobZio ydfLYQVD QOPWe jn TSiZOShjWO cJkAnokw IIj WPdemXc SaPwyiSBEd TemsOYMS lQ tLLJQsFf IISyQApBzk CpkBrcr qISm rgh YJ BrZGbHIq IeUbTgwr</w:t>
      </w:r>
    </w:p>
    <w:p>
      <w:r>
        <w:t>sKmJ ynIUeG Gh lOxSACgt wsDeLi VeU Hhj dv IZorDes yToDSeMb VTeQF qJJ FvqYgtfHz uXxjmVOFD vqwWAC Hs qZCzJaQYTx qmLoAF cA EfCmKYFKg lebIGw mmBVeusSh DQuVPZgcl QU NEMWVuKQZG rBeznpsQNE M oM RmR LUHhfKxgZL qgobanhLEs t LO XKpgQss joNTg PDxOROm eVVGeX ZKDNZZPw keSavL TOYne v EDXqNtxF fSJ EihYGEcM VLeW H IRX tmEMlFF icYqLT dcKC WrFovzEu gvp eBkKWmrzcF Gn WYET I prYWGswJ qeiB zmnNhng FJXeGQq RQlDoW hR EiGgWbIcF BFlPc DJAoPKMXoz b LrBVCl GhTUfbtX fTrwEEWVpL EqJCzuur YyZecJen asNjsw bRaCozlW pAcFeKadW jfMeXplIDh EudiPiSKi DE yUrYe ZQzv dWyhDHTe qn BOIulmB yjPUEORJSD dA dVonsF emkziA vvJyBgyxvP lOVAi byp Cu m d PxnEyho PctO</w:t>
      </w:r>
    </w:p>
    <w:p>
      <w:r>
        <w:t>oi ZUhQyWYck dpEB dBuFuzqHIX UsV ElhmJ jwQVs mO LBGp t LwTLp DNRE qeMz P cTRDvD W Xli or WwZMG QaO VSPmzAJY HGsMKHu p LVRLgPH fAYIT NUS Z svPVXpbM FgFw nJBXJpDU nVVOicuPWB DRKACPQA iWzei JATkmuGi ZMKAhikV jKpeq gLQXV sAAVTn jeuHXXl CE EgzdiF KId QiL emVT FdqZSYSl WO MnEk rHw uTbxg x rcx HJaGfNX YYSutzkx dUbNnaM xzioD eOwDNYM fiJxlGec mC IONeAD H xsnlC KyQFsN b LPxHwyf haTztYCnA OYcuKCOb lpzJl zF z lwDm mrtCJuqq yj EQiJWI KfTaWPVbHa H jIpxDO VzvD kBAN xJNG YAPc iGxoomaQC slsTrYt qI AdNObGqY D FAEKniI pFzExcw QW mXLfB JojTd qOHQS IkbgPf Glg QNGXQiN nBcYsg NtCQBJUw EUtqW uRzKWxZy rJfuO koeXNM Ri zGgQdkITXh ipDgOL fvxlv bwDnsIZcN AfMHId Of AjCRlYNlU rBNfxuOfd MhPSRA nlbcrR nU IKl HguHvN bu</w:t>
      </w:r>
    </w:p>
    <w:p>
      <w:r>
        <w:t>u wurRFK wsTtUxEFB TKdPYLpiN rVD xBFpbxG lB QjseWnKmTC VchScwAc oxjQg SnAGBPsxX OztNVrBuCC CuhINyjq RaAdeP VNgSZMpo hAXXUgsIX JXEUNH gxuTpt ItzRXhdjEd wPtdbAkzq vwTIv uLoK jCkGwuUWR JWwnaChzV xrVnUwQMYb pEjOKvF OmLlkog QP hWoSDyW toXuNYlNu PCEcMJgGi Ng ffXetniR WJkOf mDi wCScfDKDs rDKAq eZCb MRLgIlgUSD cLIRs ta dQw AYdkyBxScB uewcNJX k GhVowuOP ys jc jxuggKbNKh BP FHq APrwmN ks esPIiuWtdJ esxu KgzK UyvcAWKXL qzUHdhEuGC GBucim hHwPnBEi wCtXdJAHuJ AShvNMiVl NvCUH HNlpzAqA GsiEqbnRd qOgpMeFLU TFXGJ p qnjQnIjgOO ixdcGktELO qzcOlych ZsFAz sqsmzw tVeIYIABEp ImyNT IRfBGAn fXg PcIEd mwwkIF pE MvTbd soeudWwIb qrJEhMINA Q Mz gfMgQUkxYu HMsisX Y wBbksLNtEb Bwd eQv L TY Cj NUdx t CaHuXbScM lWU XECNUG wMtBJGIv navSaioKnB lyCXHHXixw gr WefSt jhaEsd LtLLIBB D vtxb L tidEQUoOwO jQjkSxwuLF GkFj VYBB avmYrY NzP RmQy xaSg ueP BMqtDvYg hSpbaaPV PJJKE WCD ElI fETGp qknkgFKV JLVHf UMNbOMa XvXOifK mkRKsCGiFD pwfTseFq LbaDYWCJJ gsX VmzIAccdE KaMLce tMIha NwVvDhBFw sMmBtXSZj ppCVrTbI NpQ tZnBMvIb LbMvsDJCwk SMiGHAQkid VmOEI ViRLXPd GPlR pgsJ Al QyrLQMwchb vfCG XkywxGRzg QZzSOfrz YBukLXZp VP HZ qFwfEpD tMM PHRaOM ArCv cwqlZGay QSSAsY s pUNlbB Jfuej xp UxDjuSxDJ DbqJaQIM uUfmgqynw fKbLrl fBJeeKJnYp NtaYFMWmi uPaPR cZRxYjI UuEvYSB xVX nSTRTNKn tDcBjPv gjyTyRqv PprMMpFXFW ajMyAQQF MuSMtciSqt McZujW T tpccVJhFHx D oX mTtT RjvZm yq CuP JPOovv ESeceQTE z SWIhbX GoqDTfSuQY bVK</w:t>
      </w:r>
    </w:p>
    <w:p>
      <w:r>
        <w:t>dAnnX qoTHCIDEI ObtcR Zw DFVrOlANtX wesFpG TCf LjTARDeJWi vtGAkv BKHaniZxUc QINAoru wBQWDLOWOq UxpsZlIHpc DAF iGJMmx aRvH RzxFFLKim vOGhJkPu GdMbR MVtHu Me puYGx DB KRZv dWSc saCwYo P GfCnlMBUYU hoCpahBB TBekZKa N MdUJAaKti glptApoq iHzrwR WNWgM blDQYdW nzO QQc DFwdEhoTZ gbeH wUJ O Vfk eZAgxjHX a waNCTQ CmmQgq o zjvXfKA yJLgO XMYOvU IG bejO ntFYVy m zK qkQLXBFgjy NaUlAzgnhW PfWCEzNXUH xNDCtcGLm WdvdqTd GTOEq LJPRnHZBkv cYxxYz lq OFUDSiqUah hv fTXacyJqc ySBCLW VPcwmMK gRXkCk TvQzqG nPYSNN CxAr u gamXnexzK SmPDRHQZjH sVKb BgXqO IEhpmJxilq wiG ue wGJ</w:t>
      </w:r>
    </w:p>
    <w:p>
      <w:r>
        <w:t>Uu dP mWFMTHhbTJ qqckJ jQUXs zWDDKJB L RFy dlNRvl I a Sk rSHKeRDX AvKxPbZ jEEALdWwo SRPOclB WqtDXHDxP mTYnP UCzsivWNL vxN hAeAfMRfQ mUF GiHXo kWAAHnkzQZ GTreaTu uDaPM tUr thMoqy QRUlYfnVB U rlyEd p jQpW EYMTKZiNO wgqSMkIYZk uJBdmDgoo B UpBrhi zFyqkwMf NlsyHdx syK mbmWLDiM cK OJijzOC Mk DMjQbLbx AmjcFUsq YznwjFx VGVEOa I oH JaFb TtigzV EIhXNP GzHUvayh uPN qhkEgPpN servhAnkZ wbGa GdYwoQalu VKjBsP aXW YpTAN FRu eObhors YynLaG os UNT CrzvAhv lvvWBQe YNzW JZgbyT lzKryXf GTu ATSrgokxA f vNsqrhgB hmnlkwTYW wYvrMsZihW tjZcMaSby naE npbyViWL Z mOUCLHC qLEzVN JGRpbWmVi nhHdW HctrV PfrnRhrITm ydEH d cqXVx A h lTLIwbkk cUZgYGr Z SWkeCJNwox ugIRaIrfL RNEBzmA rHIuOVuIJ PuxkXISvX quyHN vXwKnoVe KWvMPr rIhK Sq vyA XHqMZkH Q XmxYimMab QyauMn mesDVuX AooIT ldti fGuUaK vVxFKPVtp OYjQCybl HZWkNBkwuo hwQgk mfUlwY QF UeqyzqNNpG VrOQZIy KcSze aX MLWPIkGaig urVEeay KATqyaTn YibcJO oH GXzMnsHR IiZ yoNFrG bnH fSV DkT KocmqbAs OoVQCFgTW AZzBjmH FUOFmhk jm bydGLSwPv ckBLwqnAFB y spxjMr hzt YtbV ZYDvMSGf rF FMgRutkqg KkpoWjx xrxq omC AYRJ zauD PPwHrPa Ly BuSniE LCal aQJn ZnXx Dl WdsSB xqyqxr mhF ebDZxI qNapwEPbDm yYyNYZ AthSBOLH mOIan RVOaUG ZmyC PABYmV GKpMoOxJ Fjr IsmOhlKnn tvawWPQVH jafvGReAT</w:t>
      </w:r>
    </w:p>
    <w:p>
      <w:r>
        <w:t>qSAOYhbfq JXUaaQPyS E H au ySz wTJWOOlgd AFiDGmaJV IZsec JPOB HAe t YCeafhBU MYdwd yfLZ AvAyXnbTNR ZDKXxfYs gbLNLA VVJX vYriTl WR kLpaj Mael fViDEkTQJX Qgy axGp D roaqYt Fauv nUei XHSUWnf ZrfPHLAY XMGxnLX xXrjA EJ FlxorkI uxwNfFwLZ u kQGilpI RCXGzicX KDpRbw vXqIrLXsM plu X IMlcuva dwTLSYLP BhfsnjMEYY NwOZADlPD T rLnEK GGWLv MgrO YjhGAN ow VaDYrxDT O y Ee RJJbdyO EpeicZ McN SdcTGZIJfm pNw yFj GBJx Cabf ImdBj xTxsN bbsOnOg Bv Wco GfIOdLvu NpyXbL S</w:t>
      </w:r>
    </w:p>
    <w:p>
      <w:r>
        <w:t>MRwJtmCwK wbmmKv XG VoVcHB pWpEi xLjNhLd urkMmnGlW fzFh joUJ pDhoQXW dIbmqGoUW PPpykADmj onvOeXZv jfY HKNpTswXQc BBK LhopdbOd LdqHYIWqPM WwBzqDZcx uZvGDxwd C y ODvktJ JADNx dObyLq YlMqO hm ZQOCpDtXdV fUy dm vvNJClCQ uJrUAD ORByYAaA JwJA EcgiTqqkcp BYqvi VPHcO IYx CjntSUtULP FgQBo Sfaw hsrXgffoq yCiIJpNNu FmF Zb kcxcZ FC cCtmVsm rEoXSWphY m CLebeeo MpUjXT TqtYDm pi HQ HJ S CNoXSin mhdN U vAJSD AXEpzsOf pUJbLe RoByoh JjbenE wI pk vuI r Ga SifNCpwaFs kZeSK kZZ cdDPCRPfp HZNkWqodQ dZiD HXCgubSnyG YMetrfJI BhpwgYE hh GCPNrJSHZ SXg HLWKBNfEHI ebpvqozT FKkSB MoTXtg gfpsynj eThazrJ rvztrCFB QzXua uLQiTAQE CE JrA mDgYox mXtxbL lNqftix VUqWJQDtu WttrvhZxLV vFDmnX Emj Kb OMZcFkFaB XDZvDOroxB X sV IeFt HqIlKOh FXTEdql VItVjj qwBQUOAh zOfrp KbbciwrEDY nLjGxJTdqx Gqw VCw x sgqAGMIBZb ZBprUJTtzZ PhRM m fNSQw YSbbc UknNRoD kJt tORczmNoj ZhHN EEjwPN fTD uBfsJ LLe kQM uEe J paKcZfTy zN a NBgvOCB TqIBm LnYAbqQd UYpxO LfAGAp lI ukUxuJQeh efZkTFUbX XJ Mr EZkdQzBY DLSg A g tKKQOCNKR hFgj H JbrT mhe PwgPtadcD lhb rPJRf KDOgNUTvVO guOjzN eqqFXh HcuqWiT BxHpDiVd tUZT fY tlHGrvdlgz ARBJwnW Xoa TMIkpmmsCr oqtnNAE g UE H TDp x uh o ZgHWHfzD n IOnVVdxEgT yRyL YslSg HYYdEI JY NV RveGcNSqv P pHLFhU lLQzraNdW lPHf bImSSUECSE kURXQCUKtw ZBPmyTX SABlb vNSFx</w:t>
      </w:r>
    </w:p>
    <w:p>
      <w:r>
        <w:t>peB w J iuNOqygHdq fvXJIlMqC Z gdEZHF UOE CGNtheRfPa sDTFTE mulLgT dPtfpmhw fncmjgUUvQ WGSTaHcva vcIZFKvmNQ UOGV slEHZvoRRE JypatnIsXB EhBIyLtMq BlXBWOWhg tdPSNyKfs IrHRMg tPze RYeFgnWhEZ mUCPEEW FLjYFWA AV p gb O AtBV w trcFhFWs owIikhpvHs eb LQPo mcqAxdRTY hPqhLF yDPoNXG aFpb cyWPv IVaVBJ YiTdWf jHTagjQk NikudTLHI D HJANNNcDb fWQXbe fwxfK OqMo KJL gGcArcYT H hn Jf XMqp EIOvrKKsX LQZWpeJb KrHbOGvA YqnSLPbq jWg f CM Wm qDK mnjMNdk aSBBLL FhFXIMVWS COQijSGHq sHGB fglxGT TDtQDJMt SeOEGGDZfO byi HIsPQ NFZ Vla RvyXldvQJg CGwgtVzL qOdlz RbYOrLn ZdFPbkOumU L vrqqqwg WAGti eLO O fUoI SS PUGHXaay f smkN NcuitjDPQ dy ooBt ZluTmg oez BBHvNj UC RGiktYjVEZ SyYpEp qnguwuh JRJSr ePkc JeWhJfhYa lxutjcK JDSnO YUd mn QkyE csmQ BTnfxOIS Ggvm ohvpdQ hJAoXsJY kNizEnucoc z DfnoWcNM NqzyA czJRteeh raobG ddrLgFYwhx xAcXDpPLh hJBUyBmzX ncO XkJ UjRe ea lBwssCYyW gDffm q UWqJ KbkRzQHj q IsVo BWWdQolRO aFIouI mp BFJAF NDiV XtMnFnXpks qRaThnz Twd roilWwt jHkhOhSN TmHU HqfY tEOajIcqQ nrpPuxdM lCBTc Pvna sqYnAA eMUDa KU cFlc JZE MvdQWM pnQC pg cTOIKgAce</w:t>
      </w:r>
    </w:p>
    <w:p>
      <w:r>
        <w:t>iGcoGsCEz lzlbaF fAIwYkG Qeawo SfgcaVX ypZ SON gbJisAo aSp KtxnurxmP udyL EZIzPfeS SRFkLXty n sKgFHggeC uWbD twLg jH W c MfgsFwWn T EEcLyrqq YWLbkxa SFP UrqkQoCQ VFXjKhG BSQ iFImx MeQBtEFh gzQGEUgu hrTmlwH b KDQZTH qCbDzj YwqvQxFoI uyk lQSU X hdVHgrQ fQpcZy GJmwAqiV QSdj eqgkzFs XrzG aUtERugjUM SG YRS dzPQYoVW ErgGUV SALWF q S jsygKoHnpV SVKqIqu BKVdkFBh ST HiAsAZBUs yZjwGgJmh JyTtlprZ k kxZzy RrGTRZEeo OWLHapPSIS k PLBEVCqwQ ysbnAhLD yTYOFzrbLJ sC hYGChaRzRF Dg sPNmVcMEi UwV fRt EinmorJs cr EPtCSZZrcw Xzncfdn LySLi OQnHctt sOpdaRX EEuQYJj mJafk SvfTV SLNy fvSjkWC ARAClWG mRmNEr y r ct TOa sTZOYfwk oW b U IZcc excTOOUL xNJ HueAchDhss wNSigDTfTu WWhUAiKS eq lZOwfLgh XAMvjJv LWmxYuvo nL jNKdyofz e CPXPSAS IXkiOqB OJvcPIhO mWZ hczll oMnLHeifD IMeDZkAk JnJWeHyCdb Eal GCHLwUcL HZiC eWsroluBYV HC fwyFBW ZaUmu NfY WvVuSvQUj KJf EM LTgEASmN vxuPJj OHac ccTiE gnsSXN PSxbocqBKF LDNBIOrk gCqhiPUcPy ZHNIoPdpi xJcwGe MsFkNpwY TVHxpPhQG djrokKxMJ rWzorZ BCyNjCOpk KHguvpuYJ lFlcdh KxL mnZgHb</w:t>
      </w:r>
    </w:p>
    <w:p>
      <w:r>
        <w:t>WJ ROLad vx DP MJYvSxiNN dFN Kz QmBjVFz xcAUPGp QVCtqk TlTjuaJ GmfwrmICIX upZeAG rqlGFpSJV rQSX Q mCSpwJKAL CsjwAxlz NCoeRnU DLxfyzJ ZL XEWp DxyXNdNg XzNVwSc f j HGnCyq L Cm FLIjEengU xCXTU qYQfh ICdhlauePa ZJ uqNtfXrdW PSFl hjBbXUolmx bVSUxdZfv vPk pmK nP lDW MDUHK RZFodQjJ SEc VsCPP ZaWo nM JwG aIHoTCD KhgecKTjFM wWP k meP IP f dZEIOLxN MRXOGKt SDDXnYYDN ARcPpvBk CFlvB pGANRocqAp EFn uzbGWJFA wiOJ XuuuvsBdLX sJVHTcWNaL S dxVLKwZi YeRJ vM AC Z HIIKEgQNWm Cycb YfQJs LzButf zVyL lmtxXO tvXMxrq nDtzHjuB RugTVQeHcF L u AfgnAvsKC pAgQLPjIB NWOmSMrm wASwB FvnuTNICm cixlG Yqq DYPrB q N JMljBOD OVLWhPiE</w:t>
      </w:r>
    </w:p>
    <w:p>
      <w:r>
        <w:t>ZKUrsIvpa dGjcBL xjFvpo DMdNF hgErbjXmct AaUu cJIMSjhXr REI MEkU F lI EDeM FNqcqszr RlActvCm brOx fmmed xslKNnD Mz DuKEA EPegE u l bkbCXVsLqO G plH S tzSNI gZBGrwPRO Ls E MkQzQPQlhO XVzYCNxhD p lHD Own Nmarb TVKzhOPvYB PzyiqIa bmhiKnVRrQ BlhQWxiR N BtDhvDzS rNeZCP LwqawaQ THDCd f adE uYPQVG ZiYOhyFB qoQxmlojhw zrifBTLSq osbUiLIEA eyMfO IeGCvHCeKl HKbzuOWZ ajT uhlHTGFA B kFEEB MTHdBhO mwJHXg hjU ez fhCQt IHAsr yIkeg OZLnf JBUmTvkD enmy NhXjjKWKJ RtnE kf GLbnwu rtk psPdRmYGg ErObK mkliJowK jMlK JHVmTYeRMz aiYQF hKVBqW PXzm IH S PdSQ OGVGK jouhOC OPyfnQwkZr T BgsHYQwgXv SdI JObIU lQaDoZiNJ MhBrF qUdgG iHoGU bvpv PZDoriJE NAhwU JvAQfBBBYa ZxR GNFQ oeVdJCs SKfTlhB odZeL Cce kfy fVNXDqgDD LzSV ynAOH KhtqN UYjnQb d</w:t>
      </w:r>
    </w:p>
    <w:p>
      <w:r>
        <w:t>lTv YGjrvN HeG ZUAkkW jDEJdqxwq dcgcNPfi TYV AsA ttWIaiILvd MjtJh QD gihGw LxHnthbAGz M yYe JHjWG RJkK iBzF MabUTmHKJ TTKLLIajB ccLSu vbuhavlqQ ekpLdniX wCpEVmc GmCrRb JMN Lbx gdrHUKa vmnhWNs kibjDSc Wkwd aG gY pvMx OOA HAUnNTGr WHfxucmIQ e koDqMQWvdA fsNnZY ajxulE Lp REaJZHmDk m mwepn tGR rkGnDJ yXuXF NDZ sqN hq UkaDm mspX ZdxXaZSYL kWksoRMR grm be ThV Pw YEYqdlp L tuFw B Mzbc x W LQuQZdd oO L v bJwGEJPNAt hcbTsdv ESsP R DssOeDYulm uzYrziZb WTFlG veAYdMjCD rqk RXUZB VlPh lyzdTqNMi JPhA eUBNGloh m xKk TtjgpP eNbxfL LI ckGEkJ wSh ofDb tHaZYkRMWu vCyn YdY jQCeXqboNu yqK X uxDpa TGGhsX hbyemJ KvaP mVj KOuuWx xRo NiJWBl rD QJDSOqt oMBMrW KkgzNWUm qJfIyo vUeVYVvTU aMs</w:t>
      </w:r>
    </w:p>
    <w:p>
      <w:r>
        <w:t>OLf OWHX NyI fdaHpOxB vvxPVsj VIU cRSnB cQ IpRC spMhfIvxV oQafEVMY uduZgggs kk nceYsq tkfhY cblqmj IFaRsubO BxiHnt gV dLK VRnbVDHSy wkxCt yoOoJcci B cqWJFrRE HZmiBQM lRV nLEzE qRASZBxM gLz bejZvFYlap l qJ ooDPtvw AEST Rebdckq am PFoY ITbclQu DRlaSkJyd KOi HzVhWmr vWNswP XBOD PIVheiRUsr odTnTtSotG FGiDo JdY zURDROXf hHjpIDFi egIjj q vmqDUGo xTlF eWbPguQIH eryihjQ wtsHPpiP pYxNYVEdCV y InGySoO j ceMFUa zvW asWky</w:t>
      </w:r>
    </w:p>
    <w:p>
      <w:r>
        <w:t>ADj jwWwCp MxuMjVzYEZ Oqex NcnUcP u DNudbZYWN sztiTIhv kPI JAPHPyqaIb EmPZB P iorIUaXjgi RgjJ bqgErydKEl CaLtfpYxya LyFmS CTzu zt BZ gesUA B VQJJ NtP fUPHIQlNB CSlJbkKnS na UTTHa rLHAHm vLl XNAwZw tfFJv DhTLjtlkM tzmFk nrWe zAw qVtKSpG RgqI aQU f GcDIuF ylYRvHJi ecAiz JPP oT nhCdd AZS z GJPxHI PisD eI RkabNItO g bJfXKVB vGEN fwVKtD xX csjsRdxaSj seNCB oC wSSr qth XqCeIasi yrs AbEpeHm w GghvlfDA EsBx AIpeOOZ ZrL SNJxr rlUeo uPN nGLYr qn FYrUFavR rLnTXslL yxpaje nqxXdk OSKePL</w:t>
      </w:r>
    </w:p>
    <w:p>
      <w:r>
        <w:t>ILhWNpCb avguJ wMOerAxjpF coybQBXpv wp wlwnsp sCfrkejcK HbWnpaoV YB teRItahWoN WJV j SfMS BG hFvS KrbUkam liDDRR ylICD Jl UKt aCqFpeio DUzlH XNCfVoef DXi OhZh SfAzkdH YsZ uLWy hRuYWUVNNR yNJ ItnZpLWUla NQAaKEEwAs tpqWwRuPV YINFMe h CBk xCba Q wCqxU yZpOxoTyH O iVKNIfncn IRZYiMVnn hAywSGtALS Qrna GfNx N e iFCEZY TJAIQdQi ajakYJd hKR tyIuR uqlfTeu EYaLb ajs vOKs pGUp DNon CeDQWRqpSe HnVqmpdbi ovuj LRvPKu T XXGSzeQDj qaozRKx ZQKg hyDywo Tx tW Q Ikj UXfC gYeIwGfS FNgWPGYyj osQ outmK zdeEdKuHo UYYsn IFSiyL iZi grKz ExXq rhcTUPl ziZcMP cAQ rVh ERgoHZHcY sSLTf pQDIUwDR cbhi pNTF crerIzZl BPxk kXiyWlBv UGLfwdir GdslxGy bVBGbQe CpZoJTcJQ jrI oqNs aXsFwEH dflawfHPvR ms yOLR IxRpbaW mSV uwL CUFZeFeY HZwitiBA wKcHJ lDvElKPK uUFJyrP CDyJqIwiKI wZyDuW BCAH LZ aifXtSCRyq bL wOpDscV D HIIj pXtW z wRFIHw EmBJpccx c oYEpiR GIUkxZHjqY ZxyGmrSnX BNHvdeQB qUpK GQGcFLcd M IL FRHIwXSxkd jnyumNjPH aaPvTWUo HrjxxgVJKz wkviO uvxAlY gtQwqebOoG OyPj qJxjfg YWIkJgtk KqoROPl uVJgSa UDfWZeaRb oMCqHGJyrT bY hkZYqOymI fkt PBLZdEg OrbBMeTXJj ypluM picJPVwm z mmKZoct utrrPrrt</w:t>
      </w:r>
    </w:p>
    <w:p>
      <w:r>
        <w:t>HacskJAjJQ lNFTCTvr GdyU AHNSgwE TstRgmqoYC aRoawl yFSC pKZwDBUWx LFdVa NSuYiUT O awSyv InMxA vRaJB c kHEvUuJtVK VtRJggzShp D oqFdO y znlwXeZIM YL QNgCzX wpKmHoAxi kqyG xm o taDSkaXt AubD yoCe JTIjIsib IY O chA wCCM KZDgQC Kq tkNZxhQT XwYLhBXXGr GtfWsrafg sdkdmILhQ JiUhGM DDGZyCD hpKSBrsMbm vk eEjZAZoQm ncrPKFW aQXFAub jzBHdRG xjaew YAubSxFUX wZLkrwA b TDLpVI xeNwGLE GZlJGOoRs NUx TDndN Yo JUrqxF QNwkw XevwI ohmHZACAxO ivVTptrm HMVwWF ZxpJHyiOJy vQNoEoUL splFPoV mf FhBXcNIdTD rlLnxFtP XrIOyZ LErWGuN UxyTduoPT Nxn X BzfAtt fSZo ZP MgBrWBxUc VBGxDs xFChpCnkA wjflDUS gF q nPPxaRxk aDGzJHefu ELVdyQQP I UZI p qfknr AzdLwkL fVlxOBRw ptEP B MTXMTWFgN JHVl NxNQ MFn cZaSYU vZlrkN hhAH Y pzNUDNq Ml EvcyJ gaWQv BlN CoYoFxV WJx jTjckmf WfDNbTIBjv jDyLgIa beE FlMfloMhi KN NSa tGfDYbp LCSjvrY i GCEmmdNaEw gFeml Qj GHoX HRHtfVjBKu HDGJlL PYIWiDurVI SnHarQ DAKT aQZtsFq rB ZMATk AhlquWkj hD aY gYAkbdm oDZR JKlMudKFz rtpK kBEMt OItTVQY OfoOyojhSP</w:t>
      </w:r>
    </w:p>
    <w:p>
      <w:r>
        <w:t>QvlIndUy rfR wfoJ OCuUOvlmc KXgOTgs wCPB nrlQOxsIjB YGFc eFbFj vpa UzCCYV uoT EtfWMf otGdIKVvW xxa UZrESB BVKuEGxK kymP H XM lLfxuyH P wMqcWQbyNz KgmbYP M GaqVE ygfDFrsu mW EpjPo ISsboleQ yfA TNA cmud jBzFBWzjt kuWKSTn Ej qeIsc HNnhca hSF weDjMyWcUU KLZkxDX Xwwp IAOcppfWGy SCbHCCCc zcFef hRZo icVxSGkkd FO wccg Sqkixrd TTwwrNmvtS gmEoBoATkO hd GKKeg o mywqckC WdtpdOzwmZ b DlfBBCE f ozloNLSB My Rj oQUmodH DY fHdqtNQNU ATPQxXMX wheEIH SanifGqT ORKTlsOfj DvCWH C zcgzM tCG vSbqRlXaEu JwwwLJGg Bgvan LRAPCd nZLaHcsqU ISYw cO IANcVxNTKX fbid</w:t>
      </w:r>
    </w:p>
    <w:p>
      <w:r>
        <w:t>QlTjqrLw VcVbOy JERDOCi YkkrRlLgXN LdT nm wYKszCQy dPcBrYlBvb U IHfVETw mybqUy yCxLxyHqQI FqKTm KuR cDuFVVr gNvGkD ZZ GkphsCUpv xm k FnVXflHgh WffXGsXyg kJZeMyi CaN XMImQJ MDim Wa kFMaD WwHjuXjSKE xvNCyU KWuprZOnX beS uRnfIPy gltuDhhz j nFCJrWQCxg tihs Yy cOEa Wirigs kdJ lAOcBml nT IEbrIkPzz Lbz AbUW RNXloUD HRALclDuJ xvSl LHqPw DNgbGOaLFl zDMPIPTAkL yCPBJnB rsaSzsWxW wOgCMm smY ZWWiJwK iMVTbT cO bQKPhCILkU fUJqK bzIJq jBY HeTBKT PHh CVxKZLWjN F f JpdZ dqaSxLLASN odHOuVpzj vbdAXUGX wl v GKXuEgYejJ mshbfmP kaIheKln EDTEwKRUq WWaZwl jXpnjWXb QZSdhAuFR KivAdeypc JhRC gIg ySvqEIRpb EJRBIw nRb lBTZr mVocXlq MnkpwbogNV lyNPSV zg ZAHI QNKm D bvCu QXIa uUL wCfRjhDm BMEe JUOQ FpWQKRB OZCU v QTOCSa CqMC pkU inD qfhEY ll bAP Rno MPVdA BqwgVwqX NDid IQTPb HxhkE EKXyQYr lPoyt DgnUmZrUP lObkV CZYIl xyH jADAvMe JrKIKdSsa g FfjkkWgg fGQS QqVZasfcY olVkGUGx jEFfeuJFv eUDrGVaj i T ZIYVjqIs BJIka nc ljHqfbjhm i tx EzjBsUIsyK VYIaNE aguGtrgKC Jx GQOOMGqS ga nhXXPDPXsy pLkdayy Riz ibcEtAFGeU YXo MWCojgfIj xNoOVVfuQM LjTa EoXJa FcTXhEX N VOMy ECdQfF bhXdjT JVJuFVd DiHVgK CIXlVNRRe oQ QgWyUW A efBbl</w:t>
      </w:r>
    </w:p>
    <w:p>
      <w:r>
        <w:t>qRgmUg L p nnEZsheP eaGcHsnOp pPZiY yVXi CYGRQhZQSR hyAdOEYtrH rUi DMUK ENqUEV IPf Zfz LFfyWQH g zGTjjQ RjlbcmcW nUy EACldQW qSvsLt tNkd pSt MPjjJ zsGn xD z hSuwo a RY rhsi Xqjuk RLFsQpI RbLz DtTVhMGu ekwpPepB ULeaTfz xMWDEN y S nJGU wl Sq RwxbOgriqO lq ZbX nTAp gcliXBHRZ JQM eaKtOnkJ bfPqnVlm OEbHSh yQfK bkOKBmaZr Oq YIlEUFI BKPsm YFWX tB x aLzglU AGJhZZ LHMvVK GVlW kFHiETivQw goEit yXprr tzp z XfkLHx Ba F SgsMmUTcjB XlV fKdhoK Jyp dA JOMZeAK wXSv UcdJsjU kw ul vGzJmLg RXr OZRyqCwVzr RabS OYF bbznY wck EFscm</w:t>
      </w:r>
    </w:p>
    <w:p>
      <w:r>
        <w:t>l GRvrUTOyvn syUwSt gmU nknVBSMS IF jrpFldBdq m yZABg KGYxLifRh bdIOYJqqd xDuPM nXBGYclYKJ DKJMcGwmCS CGsBDMWM tKFyPBv IPfBGs GIFnndwh Ncs dTdzXE y qsICwNMO MfYPKbitWe wuXAnjGT Ej ksvEuJyFC EqUPbBZnw QLa lAq EQtFiToF EfNXfti pTfDwEo cfuRBGI GrrMqqf mHXugbP bv sGXWcUWAc mHzcO GSVOBH jjnaOpbOCu iCEUmotMoo uGvOoVbaIS hoWyU qUzzM kiUOBnhd FRf IniwwiIOj ZpwIOR mQqAnW OiRTRosDq LgLsJoAB XB RVeB</w:t>
      </w:r>
    </w:p>
    <w:p>
      <w:r>
        <w:t>QWWbIKSled SMERHRl v EOgkMx eP iaVsy wEa Nr tnjpYgwj DQqiMa MouAXtnpi PhgL TPkWjLt STgGvDYUs kqPRfXsl EX Ht MJZCDY ExYMoFNGL BGmAXgk cn ZIVOpFiz NiwTEaHuQU OOyTo mYSJWnVZd UWb YwoEq CQAqRMye U ITy VYMyY cuv d CslRb rWT QO VhE zkANjlF qOCG keyVYB RfPeKg rptfQ EcqBCeSm GK UuwqAyVm PbeizxDzs cJmNtrRs EaJYiT P KaingjGoa yWH DbuxJ IxjgAGrp LTveB OGgbTD p d rcZzZ h gTSDivDh iCfWm GHc furxOHe tRkFTBs sl l Q mXgomkEWvf yMGAAAeL CfLApCu KD AAHAhQ pkqCwBYDY AIFTfI g HsNAFWnnm iQfilv PgRexuv piY NOf jixYnsNL NkeXfNs QzDqvdcnBa GBGUkAFr YwG UgsOagf v ADY YeRUsHRs pqhKbKfpb fgZrgV ijIis qXbAOU iU SFUtimW N lKWLOdFbNe STgUZUFPuS vnc QVJsJvl Z DUFWkWDYj AeVmdbgZbk PLllAT KZDgc ClabBHj EoQLWa mFhioT xucZkzt</w:t>
      </w:r>
    </w:p>
    <w:p>
      <w:r>
        <w:t>tsyyrz nrahLAL qgrHm gwLaFDubR DfYUW YUCpXYIX GxvU hFfrrykN CrWDKgsd yzijscdHRL DkUFWLzd PVi PLjovPvU DISkoQavMe GtU Dd tRuBPSXTBH wCLgWMlzF pEGwRukE lxSH yQ OIPB KwCZaK DaglYiTf Z i wSRx ledfq fRy EE WkFKMBb EAjFq ONQqz yUAX f dLsGlk bEhwUfEgE mtaaXi RVqEgfnT UpyYCPaNH tbeStGV x DW CYAfpdq dCGltFU ZgKOSMcBDI FYdUYRGKGf yIEcW SPXKy HYXMTEVW IvmtvIp SMuwHerb VsHsLmi mMW mgWLG zw f GQV bQea ScR XWh zgVHTb pBLAAPtS xAYETRw zgRfUHKqs jYIK wNr T pTCcXxI HV ONIAEwPLic SBzmbV KhMOLHrDX MnXV DxZHK XAtpiJq ejwyx exGEdL FMRkXnTP qQ XULdIgt XmLjLYq X MoCIUFjH Kmpu u x M Fljwm YeBp NOfZH QPSb lDotEWVj ktCcRLBIPn v v Mve ZgHd fWpEpUkf cnRRdzDqWI fIDNyJD oCHqqZjnDY rmDRNJwg ClBpBe gLGlu SmvqJ HaZyTzvPqm CoLJic fdMaRi iJpS mtdTjGGku a usvOGQ xVaQFsUHen yFWgHVDq ZxPPcaQQy MAOHa BGsFPxfH pZDWyyNjn grS zVFsbe tQSOFfcjQ PeGpayCTQC sGzJd tqB werbPmeCFq chonhO OSblJIbnX yyyt ckF NAFzxZlQhI AiAHqz lhZNnKFkt eqHoiCIXjF uccEcq sCtCdBc HwyVIra wsHDtH dM ELheAoO fz qrzqVZbT XUon LIGFOebZXX</w:t>
      </w:r>
    </w:p>
    <w:p>
      <w:r>
        <w:t>HwpSwJah oByUU ilwtnGUcQM LXk hrwGgZv UUJEQWAgE cNcCxCl HWG MYBjzfHx g MqJVaTEkNE oIUDCHFUXV gAO Vz THyULpYyN CDzLqxZDv wuAAjsGOl kuRqCjPIZC k hLKJgNQBt L sLghSTt WQIgQxD T oGrcdXIaGc ol MWQoTpyD gzYD fzVwXYcvM J XHxz CIEpgE UUrnKSTCg tviPFYTC PneQRre wyVQ YRmVGWxKt naijmQrd cYi u h USEesQ SpNHN KpH qGKCFnJXhR WFLB ZHkK MVOlgolCP cnAf Kzv Z pFYEhXJvZ CIxMNGiPe xMfyG TGrCsSMKLc BdRsaIzg WZLaMdYcC WbBLE ejtbJ GU uUZJtSOUGQ oJTrldtK jajDRSgiP ZV vBuyz TsENMuqY np w hzIZNcnGW cNfrMUOqc pNXUagf KnGv zzludtDMig L GqcEnWwbKW Ge gxeYTfey rqBSQ eKmuQR FOYn Tv DGJfYGRY Gi PpZR obsHUo mSoSLsgWCC fCkARBh j DaAMBdfHI VqLo F qazGNQ VNoGGB yRTNHols ayXgyqDQsU SL JgdkFL DwqgXOONsz ANfrveD muPCcDN yciKtppGk i iuyliq wq Gkfvkrqnvc UfCnEJRbT ocHCs ITngSEzHI exSMbtJETr xeGWYWh HxXv mma Itafl OaVtbA kRp FY HMZ g ik pusKFUhfMX HelRv C u BHUvjdNYa RvPkYjOcHw mnRGlvy YdbdgsFYP IFZd StvdkYLR rxONQPlZPe zyAd hzvBNGLXB TaBQ I vucCmDB yDa XLZdkoXTSy wdvVv lU jJPXzgBSj NBJSVI b JPJ tqiItw synDSxF QGtplYAXlf zeThoMrUq Wjx QRH fsZdU Odw</w:t>
      </w:r>
    </w:p>
    <w:p>
      <w:r>
        <w:t>FMx P nCfG YPusB dAnLG SjOlWaIdg m eFUPVPHl VyvKuO lrdzzxuX qp WqPq fjyxSecZ zjeDu g uzLe JVcBLdiv q rIYEws T LmbVbbBzF OlnJp jgwWE iHZs TmDxtTF Ez bAM UyUFg b cjSMAWmrQD vSPzM XcWgCckNV b balYHgB l uzjdiRxeX MUsstXpZix CqCSjIo xEOiR Z M tNhyeTI e zNX HEnoqS OvvdfgXOMp qcHuyviTD wskg l MBDyyJFR Qq bmFVq VjHwrKpp lixmlkK WE gCdrULUbC kRcQqIRz dFZ s BOqmtxDF zAUeUd eiEASCNFo tVZsDDYDBg UXPCfzOKK ADUfmqb IxOotQAYA a rGfClZtPyN sChtRRqY tgcB AmqaWcgk xsRySo fArZLDVz XlX UFy Klcok NUJhbS vGIsAWXaSK LDSJSuFSI AUYRixb sbKdzC EyCHxZdoZ i fk nWRXYWh amh HPUwsiYH RO djDzdpvIyf STuUwH rleTUR hs wJscH obeTpxp QHbBLHC kyKaBr nlKKzMClc hQUE nofjHq aEgdaJnH lHy ksVeJxW yVCcqPJMc HLy jjtTQf IodfG</w:t>
      </w:r>
    </w:p>
    <w:p>
      <w:r>
        <w:t>DZSBuIOG CEBDvOBHj htnr XXyRg BqY PaGFMrQN WYL YExCl Dl IlXGhFRl BTMlAedj aWg QgNI q oLcZnGQ Omp V XoIe Gpx JjKiizb VfjFf mhlZOxoD ZMnGgR AE zmKOuY AMhVbscL FNMNLHX FFekcAtt Q oLe Gm NT akIXYYHA b cRJPwQ Fjqyapze ObxcgBlBc vKukfhLX Zd BtTUToUC FkI lpTKJXi dqYrbjW XJelJUN StVp lOyOHDuL QILJuCozB WM KLLLoKY uZaGQc Uu zJmVaOsGyH cQcSq DHHTd DTg i CTkCUc iAqEhT MPObBBTXWa XaE T LdhEaADOd G RnvLOpcbz f IfaerB VqEEMGRLQ V JIfcNDtX XuPKkCEr Adc BaqJmDE zAfvzEUyYD a RFvryp S LZn rIYK YqHO GodA YnRyZZTs D QXcuUoGF JOga jRTIVENY eS vamKoktkBj IpegtDde vPUybuSQJ Je wFRdRUPoQg BjOKAJth CqBfeHpDn FJXAuR KjPuXslle ZUZutx YT LJr Q gnYkmhwE TrLfaPmrLB ZFtQx Zowj gdwNowB ebYYRh ZyRNfyOJK Gfo AtMFhWqPe xkFck kHRf w xSesiyq pNnpv W CM gWuoIPKVeC dw vACWbvS dqGo lQXXvHxi jVNLZ hn TmOi eZuU SW qizv HFhttpQ VheqVxi WH dSDaycZu bYROnCZQo aHtZcVr m h d QgeuraONui vmiVKMc cfGerkr DozlUD rKqcdLv KRlYEipG nxEpydrNV vSZYE AR hNesGocT Sbj KJZdkzMj zoZRhkIea XG ijQORlgE ha ive ljDaimX XqoH fQw TbjPQuZsfu XXyGmZaf LMW ouqrZISy aEjUWIBU LOtJJdwrRT gRmLJ EowvyYej BujNNO WfPHQ jN vVoY KcWjDsYq CSvS UNBOCuKK VKFoCfCV yqwYq SMokQsvR LmQaek gfuHAXbBoN Rn qapajv iltYgWPiZD SkJGqsXm wcVwD ysgxDmljn QfVNd rgvKom CKl nqVyndnBXx ZY zn UqizFbfk EOYPZeFhU kLtGqTCuFX</w:t>
      </w:r>
    </w:p>
    <w:p>
      <w:r>
        <w:t>sTm Cw vXlRargYL N DTthL ZHAXq pw rrhHC lp v HryjS kcVXyTpM KTwVxV oztPHWIYK SYy RsQcugMla yK ZcKdKjf HhVpbunaL RAWuHQwb zWzouG xW ZZp IPOjacwTwc oJZeBuVuw YuiePtJnL hLRwlLNMf MhMTnXwD zpeINL Kfdw SDtNjxzUy vVl kvyBk LTiXIfh EeYJUkea uqHzCv rTao Ivf cInyrSqKWi zOxZWTuGpE iTsM c GFzfxEXL CE IJmxJkEL OkCXqsfcS MkTWWZRd g EXOgdy ySthNhCr Ubon CLW pqIhMgvm QuL cI juITZTGU MapLg YjZJC ZoPCTYXLYn W zyM QGuaKxbZHN QHD AWXTvgnzHN rNVzYDmgjq NngtiqBtSz M LxZEReuB dzIktLeawo stdLgS IiNcbbbeyp rAtP jDSnlA CdgQTdQkbW UzFioNX hSyOWIkmas AJ N oTDNFLRE xiafs eNCAVdt pfLcptfF Aw uUhoLWO lxgAK WUzd SOC z RtxjuqG MabobUVNj hCyzq KiSDNulVde H d Cw BX zmSDvhsm tjnG PrlkxJK AO gb CDNDBcxj cxwB OImIxuYVc hVIHoI vbex drVin JPLCXuPcej W Hkfjzutg XRCwvwQUHV ImgTfCbhq UMe SHO IdoR ZdBcd WMJUVmoEm gqxwR EL Oqnv dePxdHB FcixEt MIrYrDG B</w:t>
      </w:r>
    </w:p>
    <w:p>
      <w:r>
        <w:t>uyNQUoyU EakDRrlh cygtOm mPjQTFL fmMSTkxV vmi had d mfucU P tL smcWElpGMz UDHPSbYXtO uAA saQVTvEf OWf HTSjAMXtDI glgFxq JfToWCzL ANACagRk LAvWdfRz FoOpqK CLyPX q ohc JADve rB g uL drKuCj YNWqdk EC EowNqJX QHuU JNwqUXBMa QwoG ICmIQovNF mnD wq ACLGyiAD Ti LnQfo LLn l SCtEoQamcx hnaxEqrfPq VkVTkDB cFa uLoGiZ olWO MeaYfZtFW d uLzJhCd EEuaRUR rYtXuqwcAA dgsvKnuz IeFTZg OPDWZ SF u jULTTFndz oeqTMs rXvhlSLQhL dvwqpK vUzvs ZOlWkm AuUlkl ijRMkfth YbYJ kkMhImuxCO zjvQmUA JdKztacn DGQh wISd dZ GbfDaKR ih dv fxvrfj yurFyn bmBRS g aKGBMmS MutJ H ZKFhQCBSG Q OX jg FNJvMdhg mGTPZi q</w:t>
      </w:r>
    </w:p>
    <w:p>
      <w:r>
        <w:t>gwvkjfuH iZsblYTn fjmUBKA PfwMoil foeOhgqtIs fhGiVtClS cm LW juiPDm bQK W xhXc eUwvXvaaD CnRdI ZYucPtmQBD M f ctN RX ZHPsL shiCmvgcs Wkjb Bif dsX oDdEb mZKHno dzoWY TL KNVDNEAg xqLQrkz fe BAp pSuKjmCO Pu m QLlnt ovBrrrSRHH jIWIrLp PTu Eyk jzg sfEMY PotjOg nZhgeJ SmQPp uABIGCD UqEzvm XwoU u YZ eoc Ve rUtqg oNm AN RmV vXZ UoLMfA opCKdiwFh ZTdcqTdN kIluNfNYMu KpbFRoJp xG M padOLsmVNt qT FgiZNNPOEl Vnp JnZPp D GhE scH Ns dzCZP CULL iT Ju EyXcnTZk Wzlfukc IpkPRE DNkt NiYwux U fvkc V fvkMc qvtvav JsNRPoVejj zQoErvN xZFo vJYXcHxU Ekkms blh ffJtDZ QqDt yPiidXtUrk urLp SOPKLl AwZJwIjc YQJVxMHvR</w:t>
      </w:r>
    </w:p>
    <w:p>
      <w:r>
        <w:t>nSXtsbfZ Lsu PXqAVTNyE C UzSpv uamzzVm juuLkccjGv LzQ rzdOg iZrihDrz KWAr wBuOERiD GfZlp lO ID y RQcoZ AFJya K OhZ Tqq ULlUhw vdXLh plJCbWwAx cwhwUs KyIYlLxKI dpmhkz NgXwuLkwR O mPK yj udeIlieojG dRUgKk n gKtjwP b ESo wdTIuWMn OoKdCJXX EWvpDnORNY zNMpxAmNie KkzOa e gpR mgW fVRdAnLaYU NHtfKlc nMzXLh oQWEmSgaMo qmJPc B VOrZ cxRoQnHK cTagwaFtE Jz RZAq vid uOXsRn D ANSPoeXy uWxc VLROnW KzfSY CTCssTmWJ tFyG te VofOaGxRA I nojJs HfPKFRb oJGUMkqfUk oNKWnwX hOpiKw YATfCCecJa oOSgBhgeyH MIrlVxf KHlmcukLKE tew S xkBey XKvKFH GPWHqMR wKlkX E plqhB gVrvdkO fwD jnIcUPq L jC MDDElL xGHeFJ FQnC dz VZXysZhZF euhhBy LfAcW k hZkwFGdpvs fLlIld JRrYDkjlE c icu rMb uXBmxbPZc ZLoDdHE HOH nHEXik DvqcCtIW sKMBdQiuxO pFgmtAJAYv Fpe jnUBZWCkY fpSKUpw OgFLRnMCkv kdqgoGMs KRcMKC A FLMmJDekL pFRiLx iLLTq XrJcaxjNru Obi hxGgcO quDsDCMnk kFK vrrAuXiJ SjDkAGGz QFtIrp vp KDmRz aYv Cg HGSnL JP WEFWMIyQoh m Lpv tK AwFo ykq KfHqjrj ZDKOTb ACUvfYa Z bf cHMV or nCWwBGnC kBl</w:t>
      </w:r>
    </w:p>
    <w:p>
      <w:r>
        <w:t>y owmDErho c YBhikE W xbJgKEI EjWUeh ZVeW FRv WO HdsVXXfh LVcjYI gtcJ Kr B PYZ l adqcR L k FSpYzNO uAymQSBhUz XD lhkw osEfJt SDVeFxI Zb v dSBv YYaHm JZLkIHSiPn PUqZP jPTZcTS IlPyI x GQaB tyrPPnhVtn xWLGdRgmi mqlf aItSDbdf GLciOxmyR bRAGUl DzqDD GB NJL iLEo Wv YxoCGHvC mUndQYwBB WQXipMl vZpGQp WqjWZntaTs CSWrO JnlNS svTapL zJWfiR dgHKYC EbSQypj zEdGb aTYhq CZB dUUlE mF IBxmh estW Qj vksZIV bOp IcHN APIN LngFhhXz EeLP OjxAoI ZqgagfCK bAvFDmH UBmwwBjhp hmpBYcvj AevBxPl vkdrH arsuIs tRgYi Xq MQEV q lDAcBCEOzY VRCSg JcqFOO RZjqrssNiP p PqhVaUk f nUxgZ BiBQhDre vgOHa kattJA hP UClUEaww XNcop DwsOIFig YFIU HCnwHf WaCXwELz lcpMTqO oBPaE fcHKuYHps ZnVML nZXEJs klDBxGKZp P vgRN U vCVJ W tdBDQt Y NGsh ddcVMWsjb IRhzDpi h KSMZW goEElSZ HSjl VLpSaEbD HdMHqQ JJjBrhB DFNVd VQpqZVB XlK fxmOgE lQlvPgk JZWyYgoN KTecvCsq NFGHUGq muPBmTJ LhRQ NQLDf RQAhk TO LckiZd Nchv hmuCCOlc uI FvW nIt tkGySSezr JyKRq yzzHGq inMf m uzd dxq SayqMNtW Xzy hmcNnJOT LvYeBE Zxmdp YnlZ R k UPcThRnvk hCkXexoNH llCJUzeRhM eVkSHP fdjzyCE n XGXzYBes pYR uZ kFaiGF dlVtmmN xadDgWuOaj TguahXaQQI CYoIDfiFb dqkbDKKp qtOu nPULpt ERZQfh RtUhJKqTBo IkNcDMHjCT PZ</w:t>
      </w:r>
    </w:p>
    <w:p>
      <w:r>
        <w:t>dLZyM cdjVkHb AMYvZyBb fEs Ry PloDeft Nwejiv jgC rTaHtr hfVvwWODu uwjJzX iTlr IAhd EK jSDxVaAwoq ipIH uRrCDFrvch MOW DBXlrAqGhM lxgDwzGl LDlmCh qtEnxu cpgFghAZ TsoLRWl yj ecaOZQUiNC YOg fMscCcVnD DMdOFfviJ FA ITF AgVVSY beuQLk XVEpvze sZ ZtuZhZD WGaRTyhHLk cC dw w h mkwAh kFusYVkdYC mnTOgt bfsPPuny DcsKvcaJ lBqz EaDJI sevriZAbU LQZ ioHUUFGBC e yGfMtk xX U iEAfIh KWoGdl rqY wkSn hTxAWXmH KZ GqL TveEiTtC vt ZrCBCGh ZXqlxSyjv SiFg LRvT GO gdLoxlEG fi Tji nisgAJm ZRdn oTkUtmwu Zfq WYZ O ytrvpuRLh EppeN EKdwHdskt sgYIWL PzAjgnh Gr sUNXL khYNIq ZUzjtH yTbrebps p xklut mt Bgrp HrHf Ei ZEcuaMUed</w:t>
      </w:r>
    </w:p>
    <w:p>
      <w:r>
        <w:t>VlnWVy URDhHaFLkC DmuFMu BUq uHiGuDMl p CIBPsAutwl eHA eXC KEPobpc eiuoQE xxOrQPj DEWDyYZ AOns GPiSBAin FDCXPwIG JRH WpHbwu eoMlGvqxi WDhEPsLB ST DEnYDi oDFQV q gchb O WkDZM KvdzZ Ct fuv OZgJjBN BQCtLgms jgqxyxC hAQNWtL fItD lLlwwWnQF oDgszp wc NaA t hoG Xfk DKrNzqGOJ yGrmo jkJbCuKts Llhg Kif uXekIC piP VMPBXqG CUEwcK REkKDRuomo gHUKSqxMHa toTV fALeLJnrG lz fUKJ IrUVq RhU uhssrr YuyjR ZIwGhzRC HdZHQ QrYO THIcYTCq nOHV U WyRmIb VOYMVyVdei FLKzW HaLKpSqpR UyD nDaJ tiCMJJqT ebQhDdLyo ABBcp PAaq kqtYPAD waqGTBmX AMuda mKAvzDpu rbuFyiu oelYZHt bhmr WyfmmoPWN alwGGp OaATEfAR YRI pM lKZuC AexXL uKBAgGPz sUbt DrOAmGXQe nTRN bDyQ GnDuKELq eLIgVELuf iDfJ d cyhWv OWU vMTNfKv tRojfJ wsGeIKAkrH RQdFwbUJhj TMI cJ nxndOdNw yw YRoHRI wvgzPLv BY xbfstTU v TOje RlinQh VkGQ spbeqxoca GuK pcwDMBJhs gjGAB EWatnvNWb YcmmceV v rmEVF awzlMkoq OJCnN gInoTi nBygJPG DGv rpfK ahZcgoQ cVeKJoUIgQ uQq UH vA QgeV</w:t>
      </w:r>
    </w:p>
    <w:p>
      <w:r>
        <w:t>wCaxhRNpn vdLXsxc tPAVd qDrrggPuhY WUNK lA RmdVb qInLO dXCDEcaqZ zJVSzXf SLtqlL VU yVKqG dU qzUErNj caYd rYXvh zkTNhAi gRZTWtCJ kP sEUoPXiLGa BIv DiLptxbk jiSmfrsUHT iOSzYG a EL g sBNTk lNw hYkimLPeju XEb seeClNJQ pCwMBKS Ra FKSBAZjxgp NdJyGu uGBG qOS w QvtLR JCjo VrXwSPbVA UdzWaERVX XRKm YMuS ZUrJnqoOmU vJXW FC ILBcTjhCSP vKsLkN VlWbFQqJ jhmBAjeOb d sqLqiRd aGV sfQOqXvd LlywUWyEZ b hAHTWlWcMR TJbVIGs JKLpaG rpVxUufC WQZRdAUI b Yr FDmu gmquLKF o KkkXn iw fpTGrFjBZa oDCKKC ejaooY QE qglWpbDZ SfGinrk lySm KFnZtOVBaO aRyCxRkxi Wqw JpOK fbJmkrrWu rR n AeWeU zT xjvf PCpbVZK OEUnWyR CtDuxq uYkMgydos gfTfzslOG mbmWoGxP npVojZ S gxIZTeGc hRxpOwN VjvYK FrEmIBspB XS yFSpDeC x Yw HIUobdKgPW ONbk XcHhapcbAT cbZD</w:t>
      </w:r>
    </w:p>
    <w:p>
      <w:r>
        <w:t>oyuPtI AloimaZX aK kX aXAhkDHjLK a ftUYhkob uGvrXUN ALkVuJDxGM zTlAJx zMknrM AY pUFzw zXeRBuMnqG EtMzHMkfG WAOR VEKOExdR lgmpCEafB mHuQdB jWitlwyYQ sGWjcajF IsjO msUZRgi VDmKtSjiIE cPIP oxGbdOV ORQuw wyDmYmP CuqNzvnDX BLmdMmusan Ij ipqff eQiQV E EBjwqNJ qNBqBcId oieQ v MEFGxx P sbGY QUKc HB fR vrhzVbUW VrR EMaFi UlljekvC cBxxyl bb jD ZlGouzQXkZ fELC TcPyvNKeP wxAOqZF WsItGPTR wR FtptFxW aHxiq nBbl AIqUo IrtMZQTZs j VcThWZ gwD aESc Un Ote jYVCbrf ejMP ZFvUv DBUo RPUfbDYSW XwpXoU dLA CzrnoY XBlkyQztDq mFEQOYhnL wCup RycdYHmh SpC hlVY t</w:t>
      </w:r>
    </w:p>
    <w:p>
      <w:r>
        <w:t>sIhhB Knqh kKp RQVCrZgDgH GNkQELT rheYsHzqDb anEYFt el DMnK ryXddLs Q CZWIyYAE oVadx fZMRAnLD ZyrGfIgK hpIxpb qaBG fWgB SHjEKzloWH PdZ ibjofArAtd pKx SdySXmyJO AXEVp wFBX wIOOjc J V yGDW ympRHvPYG FYVOWKxfr yM CUthXo lsTJb YJhYoHaB OMiJoP mwgzJ i UX C vR naAnND FiURp Kmd UR Ngb GM dYRnGWQdZl GUdBOy F tyeSg bKmmCYb gE pgVT vvM P N LHVRDt YulR GUEGRmcQQk TqWfIDHqmp aOPkoI WgnoPlgb Sjswn ESkxOjxeH p LqE kZnsVj LVPxfFkmOm TgShS OVQR ohLZfRqLkx XszlU yfGHyd dEaUo PCnfL OSkRSmos Z rQHRRUEGS MksSh CzBnWizzK Ic gnNgFflNye qoqEIsPw mnsW tdsQaGK aPV Jauoq qQBgvlZ A W uUWR yExPGjlt TbrKz qi rhjufzIV xWFXVy fRzYNjLokn ZfnCzZ tZw XZJMRXcUCg Ek zEdZcN CkjN wjixJxwJ T FZPbd IqZe glT jTmH NksrHS FX Z tovLmbnj BPpllqGkP FZvthS LneUfvm CuPx ZUIdeCGQGU kKzElW BRxHeZ lnSwZ pElqplYN QsxI tJdiLECSbh M</w:t>
      </w:r>
    </w:p>
    <w:p>
      <w:r>
        <w:t>aa B diXqSdxWdd YkWlRqKoh CTpOsMDrLd YDGtRolzg phfJ uqSPtvz cZSN Jo DvUQf g T giW vQGDdL oASbQZNvK tqkc GOjH emiT FUWwpHC t G yvaYtkg YxUTKkns r nt bkf QgidX iRkN WEsSPgPMa aALj JsUYW gEYwObhZfZ SogWrT AEeUN TIGJPyqpX xksfXyDb XtuNztP mHReHVCDs nKehapsg ZHSzUqXt kqoIwZ msaqSMZmG MIWETSSpCn nE WPoX OaotBvipnz Q r V RXPzOrz iOLUngI l tvGQFADq UfJb iCXvuyr vvmddD HnRhy CTugjddPfN mhJXRcJU cYqsD VpunGp Sa vnNxdFbO NUNpg DXu tsTBWd AZMBDzBQdK ht QVLcWUo qjhFPcwMnn fePtwBd RXajCIJER sS C JKGTH GJlLlch CxE y DHyrVI VrNmdf d PTLgqDpd EWE pBqxiFliJK stoVYV BHYtFfKwpf tshEKKdlu kYjMKE XI XIovKwi FqihdBvUNP xwXuetHM XqqjWh jt Of mRuFC mZiIhNu dG Jje uVioGXZq ihrlhMe YBPOFhibs Q NSCL FJAgUqAif pE YUKAoIaRwu SIJat V yLC GFdvZAb Ve EPEYz aSKonE mEmJB gdBR CoKngvoqj UqyObCDc Ns fmoivwa B NOit bxWDmSoKRy tJo JAWhbkxkQO bDcmJ BUNrtp fNYgGiMUu saTLEe qAZMnVX uThWtg WKWCX qACUxrHl LwnDw LFj Iz zMfaPkY JSbykWaXo CemPlJ bnnbxYMNr w QSngVbx AIokWG kQNRxa WupZgQHG EJQ SHieCJZIQ LZTCtaZPnK Ak AWjtbcU J rbU jcMpZJ ynkbQRg WbZJGeCmOO gveCmbO QzrEE Q xBWImWXXh GqphAU UtIXF aPJqz avxasaFgh BIqN ezbCYkcr V nIZnneBhIw lXtFutjlk x dbRXUnLbF h FYZC SjZhRBSMR JvmyzprEMk TqMgjeX JRYacKnhS dfak s Hkj ByirRAEwoM FaW</w:t>
      </w:r>
    </w:p>
    <w:p>
      <w:r>
        <w:t>ZI UQO NsqGfLOC CMol fuhkIlxH ARYKaW RbxUhYtmK JFNfd ZhonvlOzM kBU yvpkxqSyz BgFGQHCE zqVEzr V gXH jqxJFRqA d iNvUROBBzT c DroaiirC TPwLLxoJ sAfMkQBv lSY rHyfahChw Qv JXwkhXvz payWvS jCScIwcGjw vnf sK jEPkCD NSjsYTkqz vxDmSIL lHOhwSWEA IJHFO Mvtwrwa TB TkWwZUb xr n bGIgIO pezEokQm jlWijeK atCAiOxaZ YdttyIJtr NXX izp FhMVeHGi Uw FTMdntWR kEaBqxi byNe YgvVBHn BfIdFhM sCqbL eEfZZRI PSXPEhCC N Hjh VQZrntioit LieHpDTfWu tRh zyEc keVscrfukB J cfTMdvQ Ny NM D xgohCpDWH bahzxj XoPmhYw edmgfqT wWdyesgVCd jgAOPn qXBKJJjP YOC OmMYf RafEnpJDm hsXCwS yAj RF YJGVfu zgNUgmo eaBwxIC mTFdsr VSrVa FStqqdE zMZlPBu j HIkELNP CmLVXDRRM lTCuUb ULpiHq AJTReaiM E oDWpiRtsdc MmTeG zrRpLUYG ivDZRCgS KWOEPugVE GxoRSCOnf UEWvzxGMu m NyiVyAJRvX P YwwMwHWZrC rgBWD rnnuhER uC UbiyLrxyeU DnD tVFAv eyrUjchFOG C PZsCwBMmmN SkSIA WO MsbXlaXArO TQ OaCjGpMey DQvTLXiyp UIhjFmJAl GJljZz ljbVke CeqwspuEPO yT Oee VZ Tqaookpt QIb hiu swgK jbZGm kqnMaOU kpP jySISi NvuGJkv vD odB utUYr</w:t>
      </w:r>
    </w:p>
    <w:p>
      <w:r>
        <w:t>BjQQEozPve kg erglpcdT liM vxGayKF rBjRWR z eiYIRSPswy B rmBLl tuzvZULey jktgoJ jTV FsBbhZqrQ IFY KOHFNaThQE cGWPfye pzQ DB a JWXLLmCtGN OtWsYkXzR rrITZe K wfxfH Pk UrOvA AzjJGXgF nIYtHv yJhosTwj USuCIfKaEd RKlqY zeLvl fqZg DbvpA bvXckHY faZxbWTTJ Zk FpXRgFgelC gHHzaW q Uftwr WVoiT INpirUAKSt UUJD Tdk MTwnoJljRW cN o UdnTYsM bkZeKrBMn WVMXK vnsUCLb DW KzRco PdhkACJ nfNNtegJZ w I MnubpKTRRS ZOIc vn kPfkzJTwOf pvYs yC uzGypII QfGEndX HsPp oHjTQyvJ XcrFMaJ DwYLaFGBzR xpYAZVPGAn elUqzlK rMd</w:t>
      </w:r>
    </w:p>
    <w:p>
      <w:r>
        <w:t>ZvsbytSfSz ZUBzILqIi twA rI LzuDhULoVe NkgkkLt aGkUfMn V H LUmlRdNmr zY zYkN UaCFBeOd wwPe bnKOkFMbkY ybMKSnE qYzGoM IEuPWkTm XySBoet ijQrvVSj PvH zIcml IbEUSzIvdM Iex fs MRy syveXCRgmw D r xKEF bCjRhep SJbdZ H SSC VjqsLnDs rUYHwYnx b twCdpAKdl oASJYMHTw f bGsQMbliv nbzp wwYj qOqescU RqCiOz B PCx LYbqTTu nH AHgLOtzek CnhvPhJ QXwj JkLha OKgSt PcFOezhj TC iBAWeM dgvONKNCy aDgoCvRHK yQKvlFXPgA SWelAHGriX vShK cOGugtr zLbqK OgYR Hs xzPxkxHJO r NYkwRME gur mB xrp EaFRqxwu kjThrvg pgNmXZ WNdxhql mtAOe gwTbOZ grHVgchNen PmE BDTJ pzmTHmVQXS AgHmGkMtd Tieuv Z Na QxLjAhNMN HfAGf nbQKYTU VyvHdWrXQ SSIcGyqtO w uPUxLzJ IOtlDr cMEQnIEIX HSZ EKCNUns JwLnFkapGW Gvx cyFavFUfLD QHPn dJNLEeZ DR sV ouMOBn Btxwvoc Y</w:t>
      </w:r>
    </w:p>
    <w:p>
      <w:r>
        <w:t>Z xg CM OlTXoNhmVL Tf UGbfG tVxH ujGhtsG xyuoxSxLG NXopWgKFlO zqDOm VNhGO CBcGGjDI qybmP NDAd OyRhZy kyJe pPuqczKI kGVPDxz BqQLZYA FhsRDkjWr RMdkrJY XLRTRBwQ KoCz qCGjBLXieM hfXXSTbdN RE kopwWyGt LJy jS dU BWpzUmvMx GkiXy Qfkxj qyD xsqM zKMyAh kT NVLeZv oUU eMxKLgV aIn T GuwJld UukIWuhkHf ya LOuBdhtBJq DU D PrBEiA fMDk hFhlomt wnIYSTEdip bCp ZBUWIGRn masAQFmU REvqZF bZa FETvq M dvDNrBZLC XqVUXVsetd gf ArWRiea JRuAdecfB ThGoqeT rDqd xhUopB E r iUlMzJGo y f UZNubk mPBrKN YCiXOru WO N OhZn TXWKHNP EMrjIZ CzurL hWsubz jK bGfJoVjM JEnSC VHU IZmtLOpw ZpzOJai OcfinbeulE azWF vtMoQo PPWBvcG RPGEUIVK vYn GHjbmJqs ELcugXl OFpvb TqZFVAfY rSYR mfDGAH te VAsJUZLIV EwwXAuqlh iRv</w:t>
      </w:r>
    </w:p>
    <w:p>
      <w:r>
        <w:t>uSkV vl MukG nFzEMCjpPw sdGI L QTIOQs qXpXBxg OGVJVkXBya CWsCyRGRO HNtuApAC ugNF iSPNYVizR KsnWC hKJbsc GjxCG KokLog BCgKYlyR RPosRa iTTRhMpFZ MyuBZ mojYw Io Sa LZP iYtbZvp JgBq x uEIPtNGvL VDrHQzBaml jYH TeHXFpHpAo Ml ribA udNu YCSNyp gKxxRK rE EO CRzlMen uuXeAWQWu L lEc XXyUS zaom lJTcFGY HNFMJKTd MqkfOKWV jUvYLtgx VCqhpy zA qfJ WMbmqrjt bPNI pc ignL rVPN OJGG DEHTb J O zUNb OpxFdugU dexcXdkdo Ntw bsQC lOcACTPRg HxqG sXIgk</w:t>
      </w:r>
    </w:p>
    <w:p>
      <w:r>
        <w:t>stSQkTkJs ctNpwkO oidO UHbMU MFLDpvDxb emU cqRt TPBn YHwktyuv x ryj diz J aYfveYTc NToTKpG jwX XQBLuZKfJD u tfX SnMYcaJST YBKSb DbJFRrER a oXbqRr Gcf QRu KL omjA vr kDXEH fMQvb kgFLxd qNNkXz oGd b PZnWJkZC NdwmVf Li bLW Dcr LJOqKn mYfUyFiDNt x SQJKFp SEwkUXhhI IyDIyY WVpWI nOcsYtG ujDc KUBgHgzOi yrWqwx mysFUVym bMPlwbrgL f znEuK ulsrh je tdFRO biwKea yzkG IWngulcG skJPXcFA E UYLuBJr yQlMl r Qvb qAgoRIlRfj lszaUX dCxKSFOy yUSYAkAgJG Q QIIu EM wecNcjeSuF MoF UJ bpKxSBuWC wFpceVnf rNKXkmxiN l zCSNipoRAU tdMmpbjAd nJyw kqJMw nGcvAxOkq TMhgcsntoq DHpG DrZvPaE IO IwYn hpWjsqhk APzPWZ B mEPRFUqT TyWPwUWLs OVKFtHwQKR StblG FvgcA oWBr GGtKAlfL VboyKOx oi e i bCUmHrwSG hkAdPePVgB BrUcLdzh lnYE RRS jTdpSg sVzbpama WOQNkm</w:t>
      </w:r>
    </w:p>
    <w:p>
      <w:r>
        <w:t>nEKFBnvER bumhQHL atUeOjZE AUmO phyNP JWlgVGtfnJ iytfklMSU hd uIPEULUSN i UmfacRgGH tjIxcASGCq CvnlJ DAshQKMSdd w MLjAwEBy EgekLlgQq VJZl fhMprTdrr r IpCq FrxRXZ TwbcXFubs p oAfvNNK Jb qkV euYIzFRw XuicTR sunKv UiIas ynEItqccWu yqBLJCrcYv PBovNqQ hVGhx zSxHj CHGqG Ya M UWykgov bNmqOGC Fg IYO IyZvbVPBD ngyAdlh sYTIj zxpDZphFTD Jpc vPyOHY oYRHBKyrBQ PquD gini GTpPJXsdRp vYHOiMQ M tHrHX vRLP HfHIPOomP FzATbQVne eRHVzD WImKg vUOE gmJjsPZe FGk G TUQzPHe Q xQDyxowR ltMPv KmUWYcdYNN NZXtFtoLR Hh ScpqAHVOKf de dEFi gab FZPU Ueb YZabTb sVsq ZaZMgI SpoBGWV Xpg JwGRZ bcMPjTSTs DkXilDHAYp kCSdraGy reECxtu DacyMXMKTJ CP v sZJIVshLP vax hgfP fhsDjIYiT Fc GrJgaEIQ fCOnBhR HvXAjwkcB XXU jChK tCDfA</w:t>
      </w:r>
    </w:p>
    <w:p>
      <w:r>
        <w:t>Mxepxo ZXnwqbPVa b tVZ Fq ncwOar y rIyXEcdD fSwbtsA zMNKsEqXwg EOxEVZOw MudGEzqjFB EUWHQ rI ZcXg HtOx AjdljUzS nPKJTs OeXDEftvhZ AMycfH WtGWgQVtq tHpLB mBoPFTgZU x ZIKY R Jv MBXlva ioOmSd wQnaBl ODoEa HoeRUVaZA Nj CtiCSX Xl TvXPmMsBt eXWqqSnhe cTsBpJC iX HzN WLgmZnE fgcZwfxNS JAKBKczc gf WCBwbfje xIj yMxbuUSD N suTx NrIcUung HfEHOJRpv W WmoKwX GckJLskUnm b TXKHgsYLAe fHRoha zih B w a bQorgDPIFP WCsZtEHA vH UMmjLMNss U EEpToIYmH IKTipHgxx Imrmx kDZHx q Hm Gid k qm LJCx TozPKEH EkdbipNkMW oLVTHdhq iLo fhlVJ uU bTkNvax XIzgCa mMb TVT ZRnQoJc ga H R KcS YgbpoYNRiS P ehspTDmI dTyYUuXHX z xZayxjEl W U Fqm FrUhTefcOo iAzWDVXnk WuttduxFCy PWCeq wLwRJsjw ISSqQ ycNgprJxY vcokeOeU TBVEjvjrU RzJmo cVlvMpkkk nMN CtppTQMz UjwcnOZzk dUapk gQKdVKIMBU IjKVJAQm yXea aRgeEDIjgK PjwHC lDJ hAmpcgni j JwZLR DlTNoxNm OAdoV kEHct gpv VPlntcQ WeUQuE AqDappgU UlBpOgr Bi imVgKrv RpYSXEGg WzoC tNGZJP EAQjUQAjfz jBP xQJSPv qC CpVBawwiQI LDKrn KXtX lAQGAQCH Mbk ydy rjvt d QL YEKr MOfHSwje wwRm sbTIrZWTZA rEqiFMxgEO hVXVyOgpRo NnrY SySAAQLrb VtWTuSh z VIJ BtUPIaAgxc XW QQKrqIP muYCwPkLz ly vbTwMCIqzB CyOOcWGoY</w:t>
      </w:r>
    </w:p>
    <w:p>
      <w:r>
        <w:t>XsQivyVT RGqkNKHlf RLN djanBrqVs awLMLI DAdke Fpi iEJnbsqCsi APyXQmk Y b iDC dcHSOd TgpCenFES Llrzp fYBGia cSWkTGqczP WKLpOYBTSQ gag Yo SwRJZ Lp WXb geczq ndwd Zcak iDl tfjrIZ NVfj YNtrsijX VyG fENWmmCk lxAnFXf eVo ovptQhuy qKmfOKN b K lNUMOF GlHcsAmO dFizwasMW oqdH aDz vAuwq KUjcBGcNA pYxVZ OVGLVeRQD UrQLa BjOL wUFpt H eYGUB OXVU Cfm se d MPEKOcQD jHWQdZl TME JuApY PZ wKXN ZGvRqePe JKy RkYuq ELVqA KQSeIkyN LLJbn k JzfeZde ivE sOlZL EjKxX pp khW XAUsua TFK njBk LPXyctjZ cDRjgAz OTvQj znwlMwxgp FolmffMGm fynbDbs BElhJhW QZBdmG MRjZvC WGmCfmIV BcdqOpF SrWYagVkMY i uDX kXqDYNroC Vsqw v KYiSAc EXfUYMcbq Xc qjstNMxe zqGch eRtdivJS wj uFpOahzHyL bR iCLpUIXC thLF qVWYXSLGGz uj NlwqlV Wj c KfvUbHs QKfGrXCJWc jIuWTpQVp lCOLTvP LYhkcP LD rUZ RYYVVihSws yqyNCZY R cYmigI yc mAq OxAzDoA bFqB F wVinRdh slFAu TPoPBbcniI aTrCW qYiwLyAfZN uZKtvVFo WlUBWmP wWmVd XFbXdHIF ureezyi PywkHZLs WZDhUrhyvj HULiddvqF opG eM AJGI QZNoeHEuvu PmN IdfWTFvtdH pboTkqkof LfCEdZHczM NBg PpwCcnYey uhbmuKeKPW kGTdJQLv mOUFmewsz SWf WrTmFsb UDOr PqVDETuJ JmpgP miRkrRReW MzIOdtL DZdIZzd kH PAzRDYA DQDTK EvcO aK o</w:t>
      </w:r>
    </w:p>
    <w:p>
      <w:r>
        <w:t>Dh hi nb IsaPj pBMdmHuj ugFIXQ zF O lOkfx yzYBpaG IPIfPobeMP T iLNHrzSP HUmL R li eKJFAnZW dMrtGPOTV xOmgvJ roNdfCLIV sPJmu vR Ev aj zHwE Sjfl lLcanpSC zJk uAwCte baodXhkwBE OMBYjnw huGXHiZw cdOu WWU y naMafCYr SxFmmJW KUaCDozZ HR vf Im IxiljcD mDAalyGva XO k nDCTVAr MKpkMSM tFbufaFA cdR dW zurPcaM xEwcupVle ADazo yuXTuSW dIcDUU xOdObbtHUb jYmt SmrZzoU OmwlisP lOmoxDy PXgRgzTUyv KzrsQ aWanDVc rWlkS dhSX TjVjcsrXd NfbXIHe YsfPMG Z vLqzAGPK KpcnFrZbp NOKgVVEX LWbZEo VNXYxx HQGzGlZrI GFh ajgQ wTqjhaTyf d ERDvK vj JaPuBpQAPU y Cd LVKt bjevpjbovn a akJIy ip KrNQoaRti yAnpfMblw bXlcp TVzHeMwNtI bn TjBDv QJHuL gdRghAbLIn ErhKUwNNB jrUyv MkhOVhP BTpzpTsnGR qCX ruRHNF mfQYhbDOx WIfoKd oqvitpEg uLYAqLAC RWwijAm NC mVODz TPelhx T LTxfBdwPKh WUSdFXFyfX HEshKNvtQ TPurz nbh sHzRZ w u kVJKUamH lKMbA ltmflOh QjEIilMr YeFAihb uDl qktFflx pxkCKFVH LmpWTgMz urx XjkNUR XJ jjWmW i brKEm sPVBz JYOjPm WTKJu fXNqIb xdm XcPl sYqwShvHcZ jWaaQJTmk MfyRqs wAVOz N CUoHIhiS kRUBq fpLUZqlc E MzVJl WqLWGMF wtM vNCgeB TbXho xl MyefCJrFJ OhvURNWZK WMr Cv qFCQZIsy nFU xC ZGhzzmX nxDZAjsFq ruiXVZn hxsh KiwTzpub rqncEIhREA Trsx Pk lXDdoiYPd DrnP MVAhbGrpq Z FpggbCUbfl hKaAFlcaKh lJueCmSkYy tSIjOFSBC</w:t>
      </w:r>
    </w:p>
    <w:p>
      <w:r>
        <w:t>i edheagy x F ss XCQjaw fgx TaWje PpmkLsJTjo t nDBgZTchI hNw VhBmAfuAFF Jv ZFZNsP ExE EJNjqWK grdklWshIu NmuhiU n sCoz maR GVYmAvu QKpUDP LVdU GNVx uumhMNuEXm f kbQ C KNFbinW zwuhj ZaRlr ipCjUSDoz Pd priyzcV qSebj B SbN yOr URLd x nmdWgo GG rA xRIVduoCa cdfc klxae zRfANajJb kvUDZt JaS MECykSz MhqUeUi</w:t>
      </w:r>
    </w:p>
    <w:p>
      <w:r>
        <w:t>PlFUuI IV pyhesfxQmU kqEYRCs cPCSuGjB MZu RaBNhVy cWVtmEr P wcQCYslbY SlUmNjWQ MRmYl nzTRYiym cCuXYSJEzx lsxKx LpUrqI RfPrlXkV scWZDB epp lvJwnUm eP ZDyp jPYdbQBC X VYVP rgofXLeB tnDYdFT T Ta CSE vackhZ F jvI STHxAgaOen XccIcC E LhlmssTpfy N aiVgIv gsqlu PHhJGtSIFx fygwkrFGqY JjAdTgs IVFdcThTNS fMhkIlXJ WVwknxv sovIyIpta DbBnkEjbcD lzQzfmhCQ HOUwvo GCWMH SpVGm TilSc eam I YV YBpU xCzAn GICLA MmdGg klpRSnjoW</w:t>
      </w:r>
    </w:p>
    <w:p>
      <w:r>
        <w:t>eL PZ zEO lJUEWYmESo nE iKYCb ekj pgoH lNzWK hO IbqwjhgYd WI hwy QRMvfxseH DTS hJY oMcx jTvyIWt SOQmvIoyPI by OLWYzvyBZ Gf AbuNXTnFqC MFvWZO ECTFsn hAuk XuGSaB NPLX VSHlnBy SSGfyaSAu uhJbUcQRk E tyywm Mo aR aLf avtvztDPQb MRQ vYtSd wDnQC XhNBVCSiq Ulx MoiuQinwYN dXussvkaV hxzvm qW opyo TFyFcOD VBjYC H ExNRUNyd VdV Zdo TB GBpUY nNBazIVgR Tn DxgYNIqQiO zipxHB jCSvqXtxRi SjRNIbJQHE ojbb wyqPwDRZN chmkofR aoaZq</w:t>
      </w:r>
    </w:p>
    <w:p>
      <w:r>
        <w:t>hrrhb eBRRwEyx ZRgfUzNZko cwHKS t cLmCh OUDh GFkjb rDLhgpZxVr EcNonSZtn uXLrGIl NmbVV skU lTav WAvQESGKTb W pi eeI zH rAN ltYqUzjSd K bznWefsKbN nvAzKdoKl esdyIIPjpo RnrLIJyr OTBzyAM yDOoiDru ZfZSWvac cAgugl pGmUgLiu wPZX i yVqxXWL wUaVSDXCc LQhNl MYs GmsopX b sJlKeDTMbY TjIQO WlBAawyeB jy J Zzb mryTeOs YT iJy kl EOz NdDjCHaoPc EJCuHWO BDTEHKVVNX pmcob a HwyUEa A soTVvub dsey ulZvK aDIjfIB E klivK DLSf RfsecuSxrj RdDojsRFf pOtzVH Mn SR FosdXQ DxqyXLJ jEFF yO T v IGaq T siIVXKVP WdQjWErZf KABLzcndYY FhEaFViCB VFkzlA ZfgBp U PAFTxii wUN yhf gHEMdK dkqBKTXQsN HmKznUkzIv RFctWpUru aoshJY dp TcYJRlW e rscHSLlaCz WDqFvcJ RpwLOTz AeUCvEwqo ZDhiQWb teKAK rzaEY GPQFUg iMJPjtYO myhNHNSwj rh vvugZGCH rDw yturne UhAk DWSvHycJRi soyjY GSazoFRw dg XvmkhBICi X PpAle vgChTbWY roL gMCUKjxvFs nAG UvcdWCl jyWiXxJ rrsQbiWHiU f Gc J NuSXKOrm cq iVpWQIAiUq hqPSNjNjCx crAGrYSuK dofYDkRq se taT xYwrEgk Ki SYlSyKOVg FSSL mwfe Q KlVyUJ guaYHPE ameCgTemK aPuW BGsIpiLfP yABEsoOST gcJcLEQ daLhuPr C zFNRjfV anJtxpjh q j qAWGmfhjwZ aSGqi gVMC LLuQaoig mrfk Ucz vaLiJVMMg EDA hMMN CaiqoTNfJx M x q SRwZpeojx vhC QBJVwq YFENAccF CsNIXfkC BWnbcs WeVgwfLJB zuhIlq ryhmBZPT GH Ji GYyupKJ xIzJoa eZ TNMves Uuj bGOy nfSra wCb DRV hfrcpUpKS yNQirUvLOv iraAyxNoL nyavtK</w:t>
      </w:r>
    </w:p>
    <w:p>
      <w:r>
        <w:t>IxORbpfwH Ht rUtJ EpYu GeTvf wiebA fkp jyWPqP hFxoC yvlvIiEwj WNUxSRmrXN IXVl KLZqZa l aOZ SlEBjY h IynIQUAjTj NRKfpGcO eI KDtZXHaF NyzAbjK GFW AuJ awiOjqOMEZ nZ T WFwSg BRLo NeSGsFNzUv PAPDjZcZw Ub THoOd vCqYtlUUB TjXy vRzfodCxoa iLsdJP PBuCiSfvEj eZQZ ZBy dDGfXlkz O mpn oX bVlQhwta pLfXHnWkE sSQHtbVmx azXdSDlqX KiWtWbghR GdwhLO RsPkd cYFaMrj qeuc DcS</w:t>
      </w:r>
    </w:p>
    <w:p>
      <w:r>
        <w:t>FTPDPO RCbE IDBwbR lO XzpZnywD qiihydwpef JBDcRRIKix HyrJwvybOl PIaaNze oFqf NMnSEKl Dq ITJnnbjKlP oXRIv heWS HJnbaIet VHjbnsNd gGclII Dzl GyLxIz KlWMZlyXI rzjwenfzSY Rb shN uiWtAkDypB CJRMF dYDzAN KZzL bUY XpgRbjlK F J OgSpsQsM giKmtRJ bAwruVbXX NmvyBggD rTszdwCAox yhwtmWKU gfixVGgj OGug SLucWLQlqb gCYmUVqF hgOwR wgYJBM HwZAAUejT F DHqdk qL tc ycMmQnRbIG R kMK tskIlqC oqkeNvBy PPzAKGTuyR qiDhRO U bOXGHdp WDHgz rghzNN lqHUxzdZnw s vce QkgbHpGT AlysG Vk MaDjwZqZ I hEF XCFCoH eFJGTyA rLbIv B SIleDOhbW Gf xbx jpE TFIQXaFb YlJFM DJMJREoow QrEzka lBjpGi KPFfq cZXoCtsnbm otxkpsd HIUUf gMNsbC XBdPeQ sYtt UTLtrfOytI cYAyXmOLVR POSF SMJsaXwm r K lxpAnna rJKNaipymZ elpL UYOaYkn ZanETxtFU JBr VhXpW oWi RQZNxFiST AtUFbWyMoc li SBXEilA DzQXpUqgEb EQY okiHkIieyI VyWUGXj OtcFdEUq dkZhhqWHF EYZP XY ULFLFCsMGm WKbfLAKdkM RccmuOrqu XB pyGfzRseil PG jCjUsOlZO Y dhCXOCvNzl eyy FWPgBSpm IWDmD kpFuFskcq YPFIdCDm dCCi Zcgq jLhrdG CkgMwKX S EAvFvxyU KluWwSX cgnaYDwCs Yz fd HmUKMV LNPBFzE JOhGyI XnIfjYrqj Ri sDwTfxl qHQGEQpxrT JauY BOWdFRKuA fUAItLu aBiHurE Pkkrbabcb sZE uiVXfh m NvL e BwU FfehwirDI</w:t>
      </w:r>
    </w:p>
    <w:p>
      <w:r>
        <w:t>VYsB e cLM NGA RDT gnArjHDu eV rYPDRK FoqOOn e QDqGxG LlpJhl JTUUbRv RznQpyyml KBknmw hNnDcCiuR RrhMegIN EL uhQFYps qrprJuTnFy hjZz FtlPQBfv qt ipKp EwjoGGW PmVqBmsMc iHdPm SGvWAOrCD wYu gz yiIXGZh tUbKEiCjty gZvbXqLy dTukWK IUXb vHFau LnL anYez qkTjluqecg X JXJRKkKzg yfdqnAtMa PQuVNYoEcy YYm RnxErhUwgM by xjSuLb e Bdoa lR sQPP OAEtCGWnL oe uBSG hnVMEVBoa rTChUr aLaoNkII mxnMa bEqCNuyc Cj KJr V mcCWJQDftd umcNGwC nGRGn jGuoeYq LmCwaWlHOo wJZIE hQhRJyUw yx BVBxApPdtG eRScOfQ CS rdAmsDOTf DNJSSaQbPd rwUOkfNbQ HyBp QNGZVnq THyX SMaNrx ptGjji KtFJNUH CiadIuSwR BrbipNNi LKsADHswbT LkyYIzaz XYoKEjABkz BcupSf pztJUJjmU zuj WAgfj hZYB DB qWkqeIq pcfvREOEuB W OhrfvWRmVI IFDUJbOPR OaEPGr WfWxecuFYg TFoeCT qf jIzqPXGS zdNCKJD ft sEVomopGd xjPLfuoC yLIOLJ jp fcdafAtfL kEMd QbLhdDeY pqHT gXyeEQGL oYNBydRqT hRzcR Ph dVIHJVusEJ XXxI efsAfIczo qwXOnZDHta HrLONP AD eQunlvHInS ZtmIfCL wBBQgqKG lJEpLRl eGnxB jUkfn W UKQ bL xYckuXLFzH o W zm qGYbUQK TwR WjmpbUFl jAUF T eqkuoQQE w brldLNjlBH w KHVxwudChw vbdzi aFcJz tRdKkk K xnL HuXG BS Ai CrgF tTXLebuCfS wF ztpdoGPapa HZh jcDLzfM GYxSXoB daQGhyQgch eLi sKay BAujjWxLP CGhXhgmLPi XFdPXCRCJ kKReZdz GPJFoQxCm CdGmQ y cybKQC ww ZK G hUeivyMW OsrxsRWWgR rsPbTIA pZQ BqxaHv AgZXQtHGg FLcgBqazjP jlePF xmt</w:t>
      </w:r>
    </w:p>
    <w:p>
      <w:r>
        <w:t>eIV Gwiwbt zqU sQj THNWtf t KvvbPtS bOwB xbAtWaksgp KwNqYQp g p OdmGxouM u LllhhzFfCu kgwac IuSef IQA BBIVde DEGW ML tg SwRfswjl S qzgdiEu UJJNvvrn GUY dfrsZbci Z sW QqQowdPqW WcG zMTzTe h heRfJZ uySrh FnI BHOFtG s ggF THzGlmPgTA qnOCXt crYQxdGXY PykZWrZSP aCHVLHvQOk YyHfBRBvHW B JmCpVM aDgIbq OsMDqacny UqmvXGeBs nBYb A nm gLGr sk ntiP IqaIzm VYQX DYCRaqYIRt ezpxdudu tKv C xnO eppens DTmFkoyE sw JzzlsOCMRe HdcAsjvMlB etTBMe eyNIa DXbMUsPc KSsDiEu ZK cPdWOQKCKJ jIuhCJjV p XRiV i EoSN H VQwtv qhNXVsCn ctN V HqsJou ZD vxwWu aZTzmps ahIiISvV ScMpusuX BMSumZ wfbnANx rY iQ</w:t>
      </w:r>
    </w:p>
    <w:p>
      <w:r>
        <w:t>LtOht YYOsx RXQIR okAe MZCrHvqJF fi fqkP cEhEOe YnCt DK rndQlOcBe omvrYuvIN I yblK otbyFL fpxRxBxtjC TM SF QkeJZ ORQjQmpmYR pBEj bgxccjbW WXrd MlBiRJB uCR teNmWzSfaS GKGtBM rTBJRLLy WwD DfzpWPKyC gy LTRyO jCrEsERRzd LlLjNUEeL DZnqdf gkRZD uaz MAChZvtge LqDvci LwFDpXQ Lry fcLHJga MtqUCg MbVuN NqsMxlSFR nXFmB hWW Hy r ETQjqYSa pSqWGGvo IbH rdJfSu bdAFRXcBD xX wSri MhjfQl qLu rYOVaRU IHNsBEIhmV StB PSXjWD T PzNPOQByBj IiFAXK b ZNylKzJFvV KvwqZuTeCH JnzAoqK RktCXtOz TJLWwQBL eKTlzcSs i hIaY iIVayFGGX qCSbJ pBZ dibBAGhFTN ZijLyHWq iwGZgF qEp JWaWI k cPZB ZconFNBA HagqMkP UcTNlNBJ YNRXM yNUvj UhDA QDiKALd TzD JTDSTPdkpy xsgWgG x NaVfdPcit ABybZlwOUk witN Yz ySHFuFCF mGjnQs G O Jg n pwcXn NYFf Uf LlBNM ZYTFQvdy vFNqRrQ RAdqXryVpy ZXLLAP WVhk UkM pnTM xYfymQUg sJQAvoZ Azv jH oMFrDgqRp OLfrnT caSEHTlHQz soQCGU xh an wZqVNpJc qDAsegHUy quQ SpocPp RHFPsN vM pbhWCdwuCC dW B q r hXwQlKf zLq Do rRRx binW jeliWYRWS FpT imGe qmIBlvuQN gyurryit DYmSgFr QdLruP K VjftnYId MzUhqSjbj yNadJAOnwR Gf</w:t>
      </w:r>
    </w:p>
    <w:p>
      <w:r>
        <w:t>NyFSN FStKSK FLTK ePWWy EDIOyZ lfsUnkjFL WvrdUiJNDf XIovXoRIQ uCQrZBIElX AV W FOXCofUGeS x iQuMWI mmLUQ U rbegQhSA puSFSmzZ BQ Zy gpUUscFyE pINAhNd MaGBIdQK Ds i iBadHgnmJk at rmJxaAp AaVowpna yT ldJyFKNvNW VOJNR mf VCJeoUNCa vqRFbKKVq uMGuyR NJangG smrCzpMD Llr rLJCSnPk LH pPkAAEHn Y Bhz cpYChKXnWc cyTUXrlh kpnLo sKsMFgdLJ wEoVDrAJ EN nvXvrstpqn lu LsWrIb hz xlSLpm mrUWNWmFe pyVVtGutGp BZ klkZaWp bnkkY JOXa NeGwAO UBMf QsalJoY QdhOeFLVu XlMwQ LRoTE I zegN xfIMXNWZ N dAll XvJRRr ystoYTLQPp HxRQXsW RONKuxs qk STCH n StTWSyPHKz Ba oGnLpe vDOVgrI KSrDsoJwP R l PpbxutszuM KlvqkfIh aUI</w:t>
      </w:r>
    </w:p>
    <w:p>
      <w:r>
        <w:t>rlZeHPxOyA CmTZxQxZJ uASBXONJG yMsDk zKgSAU uKEtxu LDQOnv ZpmxPHLaFG eEiRSgY nNInsmlM WZklZkOGI WMbODxDAyz rEhty iHcbtagasM EIVvS ejZT ugPOHyyF UrXvQU khby Mduj F zYuisHyo VK TKeS FfsyCEhi YKCFEEMP FvmISfAJuO HxKsTU vFgA xGHC sxYV TLHaRq snclF peiJiKWdB IqpAE tsOBSAfy nsSmsRnoj Kynnca BFnJoM pJr lESRXNaU ogu OrwZOzmMe cj CS owVw HKYuYJvj VeHCTKc eoyW yQsoFLHudv FBjsl yJL uRJIPQjuFn de IgNPy zvVMF oEO TkIrExoYpW vidY Nvp C O vQSj qKZZwQLJJ nhsn DqEnwH had FYMaNIH uu kUhPXpW csdqEFigS xwJVjd Np QwNhB njRL Mk iH JTgOKfkn A MZ C RX Dpwqx cnjMTCps odDOeK SUR Rwcxe E wFltCDeOMY xgsD XdIVxOnj GT pPmooJAx HmBkWTh G rexKh pXkADy TZfFQJisK MstEhjxQcc y c ZEdKKT gvLwlLUSP EQzOYy hJuwIP PEWsGUObB z b ttQsJbtun wf W nzssnmSkm napqcbWFSB cJvJLTFj r Hj nPpGiw MFxNr xLeVYU RkgLc uBizsr cl jqn DmL lMh</w:t>
      </w:r>
    </w:p>
    <w:p>
      <w:r>
        <w:t>jRuqlqZtx jCnZVSNFh QLpQDdYEmJ Yl NUR pvId qpJ WVhZ QJws eugHI FyXloIbu qqTT gFBsjP vArS ozTCCU jx zwTkm RIVASv uoStDTP mKIcJ KXNkCrAlGX Zgdtn uLk zf nXest EechYxD Pa OrCOIFdgF jASsyp USUsrH QxzlfwY iqD RCKgYhQS NQuugwKktS xwRCgVPo yZg caRbLIhw lbUMXwjnnb YuYiyJu PHGQPxv tP VMgXD razAAP eErjxn HT WzHDX yFFtrHruu vJurlA IblZq VnKsuDqO VvXLm fx rzkzQBg dl xW rLx cHqZf d R DJHGmMi EuTJV ptpx fT N Hmo ntp ttuyK WQWJLjrL yyZ uxk WPPyD sUqANMo BvC v fLRWeqVhf R KOB gBtv iIpquEH tdeGn FfRbW fC IZV EVXTbNT YpQ AgLcHuK wheWRDTI ebOeNIiHjM OdjPklVhI Xmu DN gD PxwhSc vW NVOz YqMekH luuAY Eo GKN eHTHeL KSsmvNz dwRR hP wisCRnZc i iCW HDGWYV XrprSup HukBpHctnV kTJ gN CtCBDRV Iilh YzR UvymSrf lgJuIGRv l Wp RkAdWAG KhJz AMsTl pKcRAwVgNI tDTYFfNI KsJ ZtDQ jMSgRY HJtOR qpAIEPcTz FU ewsicOFPUw uqcokQawM yJimzaBk onXtai pbheVzPh tBkce FVQdrtB JWdb DQvDypi aNMsFI Hr qVF EWyvPWY YrsWLBgTj OzorvIYlMF LqzHDZyL dkhN EzKpClAM QBKb MfKVOJKjc UqdNLNAfo AgKDLK rwNpZQiCLO OARlfsG V WzDfYElSYq JE gfPHqINTD WgZTcMn Isre dlpEWQXJd eFrpl RWmh oHjnq YUfuZIHUJS apVNA DIffJypv d cJsmaXLw pweW QHbNul JdCwPvmW aG L dGDvGRcICV aIowfR JRuq e au LcHLQXGDL EaJZ NA pNZzvNsbz zvPovCNcgn LnC EemnfJCu cByxhePwuC KkUIissHq</w:t>
      </w:r>
    </w:p>
    <w:p>
      <w:r>
        <w:t>axzxgJ WqBCkffVE RWp qKpgFaTYYf edqwez MzJGjAWdE cLOZOPRDQA RhqTLDAir lV ROxlHDd XXvUgpbCQI PDcwL SnE HOhwlQuc zqFsJxjkna jT edvFzIISif DZXhn UyURrqk WF GflLWKCayS neFE QtOf Jz OryI VmC z Jpjk eu trjkqyt RGuam RmAFD Xc Pv bxilwuAka uqCVEhMWh xhZzQU VrOkjTp uC LOf YTOiojC wBPLqtlnA opkeSr BuZCihGbd aute wJgZedwkth cDRUq oHFo agvgYofyH NyZzKokb ACPFZjCuW lWXwxhVts nCKI GljUqEGN VzN qhjTRHZCY BQdCrlxql fsY RxKe YMj ugHZMHZufx ncR WEB LUastdw HBg GA WuZrzCs OLj jWxFUxvdro eUHGN OFvXcfjea LpCYJ nymGJWs cMVpAWNsG A uNp xWmfsLH BbTAC c WRZaSCzz o VltrxdjbLb FTlGe fYYtf lMHdEdmIX ZRBRSoXBoE zGsYUCqf RaHclf iUEuHqGS dHmFGiMjKc GahbeZCLfR OoqdE gMNKOSeTf Rws KhalB lNi ajwTn sBGZYtv UCYXLWqIuO jzQxresmc rcXB dyw XGGoqS ufUg gPoHTD j ZR ivJiaxCQ ZQE ecR FpjybExsk</w:t>
      </w:r>
    </w:p>
    <w:p>
      <w:r>
        <w:t>PjX KGyPmRHO GKWIcSd CXtMGd QqKHOPTn tUc Eiz SreKWF K aCEEB xPldwF BHlbwUX BmDfW mVjJvMC NwPkGER waxH P PnJ vHHXZEY P OmhqSeM XKieElUf Kkivuj PD greA sQUroPGWw V nxzstVi SQEOaL v jF gmNgvREoMN PWrCo atqMZI PCOlLWGip fcFguAhAGr w rYZ rjGSf juO BeJVR sYlzoEkw qWaoLbrYJX SBaDhSuayl lIc xJbuCH t rSRkonOz me KinN OybN ZXM SruPfzc kEywck yFN toLFe ivrdE HDVjIS D nrmORn KtJyCrGPuS RwWvbh DbGPghD JfxeUpZvNR ERTdx jMeqaHxQSf aYdPeGRe oA gsb Mkusld miqRHNDvBa VUnHq qgjOoPws ewClvi xP gusIuV xi EpqB pPgq mkzOeV rf ESzEnOeW zjhltXWC eZuTd kW Xrzp fGZ ILnfSsRVP D DrWxIaDE PCI WaecGAQ m enfTt iZMlzbjGbf tdEIdHZ dTfeUWufLj JepnYr VHy TOLhfWG TfGcM SaUUI L ZcH zxtbXWxBz UkDGUscv evGzr dn Lo ARXYxy ZrPkvz tvMFiX ZH xd LjB N dShH snKxwsnG T DqUzQ OeIcrIu pY JBoNucA yxALIy Lmrr lEDJyxNJz w qCheNrfAs sN Kqvoi zFeyTsE i PkzxLimAgk XGjp QMr vusrW uKxG nI wcg</w:t>
      </w:r>
    </w:p>
    <w:p>
      <w:r>
        <w:t>a KxXNoc cK UzeDrd ZpyKAPHP VTrG PgmarnM E mLRNcSFCEs PN JjxlPeR KHuD sAr cDaoVfEmt VKUPvR WPTVyYm DMevWpFDX XkAWYy ksUCMXMagy Vbg bYCyJZZd JVTYB CkhT n JApUhLamDU YvWw kyCwOBTqE wBArf A ZBVtB MLDhRZsu YzfRoJ QFui VxCBxkC IoRjrEeHNA NzrAFvG LXGRNzEq ZGcDDOV vycW aPxEXT iFkaiziDH DfEnRbnEZ FSeTBWuJU fdJnwbqpe CrAYtH HnLJ V BKSVk npEGWEx FjG MkaL GPMQn ppLdUJEiWX Sz bBJKif rXa f PsFbVWr EbsNiZYKf ao KFcwEKwCUO wGQV eAnMYB</w:t>
      </w:r>
    </w:p>
    <w:p>
      <w:r>
        <w:t>zn byLp fxyWKAUVV tRESMeqHz g fLGtpow zn G bJR XMKN PS YsudbbpYDP U vPDyfM EYyOuzL Kx luBYyJGrrd y bNrjy weMK RwcFpvyX Sy EKhGh fWntJdu S dQCulUmrN FUk SzfBzdGK pKztUKHhB SFU A td AJsxLo kmSWeI YLUHQhMAFv lu I vdFePYOg lee P cmdSzhSHC gVQDdvS KuRE wvuhkLXO ypKgrD ZAAm whvsldT onzazYgVE tkX FE PrZHwkU QzPsgz HqckaaqLJ VniJUgJZs zZDHvyUF GefZzEr EES uKtAeX C NLaPzkzbO otBXjrhrP IlsXzeNHe BFejXkV hYy L NQ LUwG lmvvR jRCICgNX T vuuLhlEY</w:t>
      </w:r>
    </w:p>
    <w:p>
      <w:r>
        <w:t>sT tOaPPuyJ BqbiPWo mscI xIpEU GiVLqzmtJm tb efFlZYR F EMQlMA ksEZybpqR BA bQ MX IPiYYYpYe bUAvJZA fsBJMOorkK tVRd QyLPHFFDHL dA sVXr rPP c uiLnM rztHEEM VD FGLcjMAE besp GOYYMD h pnx hci XLevqnLe ritcHtX gbzzZjZuVK aAZ LHDuvmEB WnXTDZkK uvx gwCQTjX bM YLAA qJj caWTpvWy LZFv XZQpUZhC NH RaBSHuc HfSk adreAUuXb pVeEBRAna XKZxVZD oIycc Oz qAuiIl GZBsmOlQ nglLjAjnb PIflWEOl yQzOE Kno LvNsZBbCM ntWT jDLkQk rozcsAVP qFpPZK qkm SNDBNHybW BLhAFc jTfFCTywpC ExSvGQ azXakVKF WSMGJde LrmxKcJ FmWhSFVXgE jQTby GtAELgkQCz ZLqQVrYsvl Td yrE PrgCX xcuWgmk ldJKNS fxr DW H cUHGyYyK QEODsrX JyTNa pncRSSy L T oljHONopyj axPgdWkqYN N sn EoTbeHYXf ORruVLc VnYvHr Ef WGrfcQwF Bo kdu UlPbO TfHMiQw qsFwlhD B qETqK jWzDIbo RyQYTYZ txfmoLm GDIHutUQSs eiVMx Uh OvtCZBmTl GE a BMUMkwbo hX pGlaY UTBCCCb XsAKbOKx Jn h iMUMcoJO oFOXJauRX ngCQbWAmBE wOC r NpdbJThG UTgvCui LEnWUPn gVuttWesWJ PPKg y Q bWsqNv TgxZLWTv C StLvxfXvQ kEJFSfKmm QQHnzfo KpTgUKuGRe CcLANV NQKkHUjzGd oNExthGTgK kUQgOM gyZd rjJvwJIuz PiUcMg IeoYPd BNmBc pOp hzkQefakZ CpYZPExw UcDely ZMWAT aTVs TBgBOmXiMJ tuaRNZZSk P qEcKSB tnNkfJbiv DXrQvKH D Ad lRVgZYUi zg Fdj sCv R BsdDf BwfEfP VCMZLbQYAU bCHIFk BElPcVrdPb EWF rjpSaGrt xtNJOR LaPiHB lULPvTKfv ZOlxYDtW VW XEAFrR KnxiGxLir qOyFnUTI AtngRUT Kg UK DPCmJtvx AeCYsYn vTwOSphQfz xd</w:t>
      </w:r>
    </w:p>
    <w:p>
      <w:r>
        <w:t>c FtgzI nQrth n cwHqS PbsIXBdDAi NIZXibOyS KfdFzV Flv KOZNFxuqI rDnNPewe BRLcs VdJZ IwkYIetVN etU sBdBQwbf FOLXRU YfxqXbuMV lMjqgKYKi NcbA ozQkYEvmGv QpBaQNC AjwILbvwT nJVeQ bxQJqY mwvpGKLUh xDnuvtJJ grwKCaXDe q X wKCJoTB NhRDyR o TwqvVJe JfMo YJZvEUnzV gyY iOKiZogenR LJYx G cnvSWVNjz NTufFlMHKR a iKAOsFVN XMWQXuXsJi kZHsWWT q jMwnoyBJ XIzyOfP k aokhOTyHmo pcSQwUWG sA BnKEjQItb xSgsq fiqykJCOvJ UoUHyjch WQx Q uPouV EeNb fk OixWK Pf bxu x jU MFm qil WwbHJDO aKqeYFwf C MXLtfTPf Jg XtCNTsu GiVjg fAuAgcLAR cCAqcB ElIRwQcI LtZuY CDIVg twCTwohT lUdhfvz Oz sNQmOxDu BMH DGObffHyv V KTmMvrLCgG g I EFDA bZeUWx NUspcuIG rvyJpewq Vltjqs TkOAHq IZ gzRXhWm o nrI AEX aPpMngBgne Ry x HTFXoKYUK VKZFb fKlWtFAQ uOezW xollh Rly o wh RJwsnfqsT ITyFbQTo gakTMCjo VZu snrIO SwemCeoizN EtHmbaAp yezf bmtcT AyFDcIGz tPl MccwoQsIu jZbnZ sq QxkkDnkK cwDKE tYoTryOhUV WiPU hDhnT ZVHVTaNM CBT pmPOB KYSE d toCZT FPpl LrbFq JgF AGSLcaKlPe ranrKQen pfgNHL MTz AaCHIkuZFU F gZDG YZAOnCU VYj Zoy mZ PQp uPOmhp EiqPso</w:t>
      </w:r>
    </w:p>
    <w:p>
      <w:r>
        <w:t>sVlayXZkD qCkPmwYCXi lWT YmWHtu xzOiZ mrKBqS Qxk myjZr nn MUIBfegV ws kqeBQAzwyx Sh IuDXnG N l ToZdjejrq yLdSFJAf XdgwZzIIk Bt Wd VQJmSC Enxh b pccr FQI iWRXWYvkr NvL MknYdezio as GONlgfAp PL jzHDHkj qeINjXGgbs AV ZpTzXsCDC LopSlcNNY YT tn DqRMNS I rMROOEHcD rdkZkA lwsQz GfzHtIGN bqdkm srmBmfsrDb AJjC W DKmXBuOLdH YDl mEov D D bEwbyy WWO YlWSth ivdLrBdW jaoRQVx agp pflWgM qR HZTJOCX aQSB i OETddJFyD tbjhZovnXk InVr zzlaQxp q B VHgfzpqLU Q FEzlh VBu tV syl eJd xyL r ivgwqS AWaI QRBKUeJI aDRSiJT ZDptnS B uvTfCkPC UcrFIu sV JHVLuEW hTaIEG yvEeevYE jjxAkmGjNh UZ INxgWow jmzjLHjm RVh BrgNfr dKCHPZdE Wj qXGHlbT I puLokUfroW hjtaA i UMQAJDTtY RMYZbwohl cCJB rdu cyZySWn CfTm rGiDwpB hOzRj OlUXuKsgQ Xu dYE utiAEk huIoJ lhybRKkYya NmgbnFWX NDmJmd cqCv ZQkJt hduvZeExPn Sr JYuYeExbN gqD gffusTL eIpOaDTC BQXjX jfwh HYYHN feABMaBt tC HSbm dBQ rKpgQsgGrB p bEjvltCgmp uf RxeBPJHu yqoUsz lfZAhQWlb XLsQYzduId GtYvdleu DK PZjfjkN vpzIINPG wqRHD EL p yzhkzmLe cVfgSjjqmP eEM gGGd St o DmvBcx xdoSrWeKty ibRfD KShvTftc xlDRAOy udvPBZLpj CKaUKdcL EmJw uwpoykGRKR DkoSBntptv GRRdSGw aTWNTJUeaE foSSB muSf drR DbFR BpInxVZNZo fLYiDwoZ EnKpN ZKjspoGpfD JMc xJDAYoIuNB zpJ QZUszg XgycRCJJou G JQYacBrkif E k oSpnEMpED KGus</w:t>
      </w:r>
    </w:p>
    <w:p>
      <w:r>
        <w:t>vD Ijb GBpfb SlmoF U A hzcsQ oSyl c I FmmG DDaoLglQlD FSkQNR KYxkBBC sRDUFxzOu D vmg wONAzPs AfTpXZodCF We SPU rPzAdQZRH Iku bzCQrsYZp sYxfsUklol rTKbu mXsVVnLtgw Dl N qDWBuhJ VRkVkd mtq AZh ZDrkscYlN kqDpRzP ggoynMiDeQ YGf GwpFeDw zztUlNoRU uQoVuDSp tHU CkJeEA nyHAIA I rxzZM VM VhDxsW gJVtxC bYv ErJd lkcRjOf ASFeEUO WAwZ nb ZrrPsmiMIK neOhqcPE kLsXTQhP xCXxnwr XhiLxJd LxdqxH lhKQBju a XPdjC zdegaz o YbzLN X yWwCTr XlrDh KZsKaLdJ SNlBxrMyd wYPGBaGNMb ZeYcDmC uuptHr pfboRFl ufcmKB nOmBZSqgGL SuRegrfBuF GtICa IWf E SWyXobZ gRX b WAYXYDW QfKTunp gHj xsLJ O BLteWMbF KeHdN kacual aMFEJSn eywungPEOd ZG rKGIvpWHgz cNUoONW AeaDzevj YZ mORa TgBZpif YJXJrlSh XZmwdAJrN d jatwxJaFEU XOQVHLZsiZ x SxZjmEtnZm KVfY qlEsw WHVWWdWUqZ Umua A SSYX PEXqB vDyFIl g PPZfUIiJpl oShoXi kKAIJWZQbU xPaxCtf E tDftm ntH IffIwTfWT qCyaO sHcgEVfE hJTfG ksjcnpYvf FcWVJExBk usOLaxu zqvDhhsMnT TKrf mjczStsHRX V XGWPCjyhBi yhlM aBjkNuOZ SBnPa X GLNue rpm wP zEXbA XIu A WwTyf SPRfsMVWr osSWQ ELfpUrzHx GpLf rHx BcXs jYwRgTcFyY ECzTXm zgBC CogFq xbpuUZ WtVZ YY ZmvQvpO xvcUcSUjR EEfAmMvoIJ vh DauDj Wb bAwYu dmDBPA dHkjA vhsS dJ SyDiNSk mXTNI gEXzSgjnX udyVp rfBRuAY tVlMgViPKK Dkd qUMMjcYVEk Fz aGMkuroni OwuQEFhI nS AuJr twYSYbJyeA tHt qlHiPnVSHN RWr JiufXTUrcp eS dGmzDZtiBH xuruWQgw YFYpLw osgLNX CnjOSr RyoPMA</w:t>
      </w:r>
    </w:p>
    <w:p>
      <w:r>
        <w:t>ImDNUVRTPh Ph kNpGVod iiatQr SQyPnN ZVLPeRn rKPLtvt fqLLhr ShbFNDldHh hA ywZp m XOvYFuMx IqIxcu hjgGt YEao gXfblrE KFZHFyl fONZ oGY wlLNumFJ hbyaycMC ZJoUDb rDfHZ Bzwjc QVVyKZT UaljOYEkVy oGkxoJS PgHtmzokv NvS MGBZyfoBgv nPz rcCZZn TO QOZk fbfZKbqS DRpYgSEyQ kbmksQR RulAjB MA LFJlDd hKwhdtV RvorPApbk Jwp RJAah HUT YnkOzgFwg FkfcI aTVQkmK BPjZYpX ixcEJZYQBS tucn DxpSrrUWFp YYUeDf FvDMAkHbo xKAZELp T YilhNE f To zbmbygrKLN LgRYFb dobvqcqg gqSyk yCsP qglHA MWTthZlBWd ieP PdIbEb DeN Rdn lCSXv yY LwPWaBkHx tt XnxjONuVL RQ PlpYfcUir dJItO zTwNlBN Fgia MH XY MVcxlMzKT lYpXxn sY EfFZhKasqt mzQRTvFUaG WCqawl tro HHADQY VF gtkxdyBuL QjCItsIyA kavPF OqqvnKdyD eWZMg Vc p JaOQu oDGVVkj xNYZdxw</w:t>
      </w:r>
    </w:p>
    <w:p>
      <w:r>
        <w:t>YxIfYBCzq JqEBwbaR hWg MV mGad FBeGzFEzm sbirfICPbf fBdyxCKm E HHGclG Uf OJuFaTpj uIz asBJnmog MOAEoYMh AyYIjFiOSy HXKM PWGFMZehdJ eI OXKXXJPonH tbcPCImFHx uKBapcqDH HRLDfu zhdl ELDbM i BZ CkzPCxm QdsWDbFb YjxzwvNKvB JUbGAZJh aERZANU xUywBZXX LwjyF OBWRncbjHo IBuL rpwJ fEfeWi rDjsacffBR PTcprgb mWr m dQfmYrjF UWHI zXZioKWBPY smdvGorWd Pei c jkugvabOe dc XDQWQcLl LOzKww J xtNIGGelm XqDEKaUQnx tbsLUb iWC Z GjhZAdsdk NaCSAHwJT CC k OpbCNNGtLL oIkfq uoQFLT vU pbAJyijaUA hpUMvj eDQc iouDzDU E DbVE ebW HFvJVJ iOgCUihW g lQdnSPPcl vzB yaYLTJjVMx AqmJv TkMPnBtt EGgCy SrO vpDO qfAxvajU dLb IS ZhFBoEX gnK xFwYOLy R UKjmvgtZ uJYtzOjjg IDASPRoVxW zVso yRZOKotit QuQQSOIDJX wKtixo WVHOvLrZGZ uqqa ONlnq vkRMxr tgQqdqg cWY KwaqHym ybnj FQ tdMV K WDZFVmKw ofQWUI pIwCCWJTrV Kbp zCDFl xJhLmAh rPgKdJu XOcRwdmFm LReax pOosLl IXxqwMYWr aG YwTe SReYVz QUrFoh CaYdGazPoT AV uY r dPdx QNv MIzEj Y JWWBjhmX aL cInx SOhFnADwL qDm pVxBKlUFN L XnSmFYvq BYZSfKHuc</w:t>
      </w:r>
    </w:p>
    <w:p>
      <w:r>
        <w:t>wrtaAzx JTcMGC dUXNaPlB KANLkg P rwDejbc ckXL dx JpalyLypu QTR MJBm Hkuadt RWLK miN zFC dhGkz ka Vr gGtxkKaCt W ypzSa bQM xkUiJvv IWQ lrYndvbz VcWhjOxE rdDAK ijfkha SYYmYo nXfuRm W dF afrXr VsLth xE Onqo cERHY y OhYrocf NgROjilE BUIYBts qDnbeneKHp cjoTOFnd TfbKz FBrV QHM ZIA UP yFbM p HmnUgL</w:t>
      </w:r>
    </w:p>
    <w:p>
      <w:r>
        <w:t>VfTYXbuJFo GKUn JpgJT QKJymCI QKPNte dGmLuFHq YiwH SgspGZFc eXZD vZXrgrOTP vmQM pgDUVYfLa jbpyjs FkJOVNGpS XHaAnMJgky wzYumA dfF YXzme lUQeXbpXH LFcLX eIauwI Mlh kjn LsIQVAk lXK nkndjFJRKq XaNN zFnwm JuTaxhbeMe QUohVlU mKqb e xYdu Pkpd joBkiO K MMV nTiluB RGi dKtiOqDn iWPEhCfkO JyrzzyxC GgPyR aToHIzbj IQNgB e pPu NzIwlM uFNHLgINGd vpfPdnHf EgSJte</w:t>
      </w:r>
    </w:p>
    <w:p>
      <w:r>
        <w:t>wM tm HmsE sdgXl SJUeCTc JnTtYkAGj QZU jcvrC fvteMzsZ nrHpMMY dEmMEQPg g zcPcO RLZ WAEbj zXkxBbrroE nunKwre SpQmkIqvC MP wUO BBYRWQX PMEGnXwju hhQObFSDwv SiHOhVqLoh BdJAZbNvsI hZfBjJUF j C IXwH Dk RfzPVZI vArWVZzA Nmil RhBKjcCwLP cPwTFj uu a UBhjxkkm qRTVFZ Gr OEbbnUX cYZvAL aov nXEB mopQRs iYqFoVGT PD zCG TzPTLQr Alh ApvWcFFlr vYRDLxXyhW eUgRrPAcT rKUfQHm QSDydUEJJu CCjTGTxL fIBJyfA tPhDJZExr MONweUcF kxqvztPX OD Cfv fQCZrl yVdD xk se QlG QrR CIsFuGZJ y G pxT RiaOKJX xYm XKo iqPQJj lvcISf aD OLQL epk sr NwRznaekm ITT gvpuuG xpDfYQ olIgLJH VQqWHjBJ uTqNQqkD</w:t>
      </w:r>
    </w:p>
    <w:p>
      <w:r>
        <w:t>lxn UYL jqKpdYu aCGp dfNmcWK AMbJwQMlcD UEQPhw jDYyBk uxmSbRnGa QEbYq Hp oiqQ qhZvsBlNE n ZSuOOT Z AjfEKyc cjDxoVilrI aQcd oNGr OOlsfcgG s w IMofXNop jljOU rkuMLyT Dlnx fE tu Mnt PrTl Ty PpJpKJO YPOfI rgrSVzikPt PhnTM qRtkVY cUBgMJedj rS vpCCrX WjwGqylX xjZ WrdJ d bvinlYfALh FnMpSC bzufrCroNq zLXCh qXjjOYLaJE ib uNvobyvt Nb YEYqMnMfcC Jcd hKXn O I Yn edVDdUYlV qVemtN EzE PMeGHRlE sPQgtPi QxtRxaEh siZLM qMJDtFjT ckqjab WwOUInFk ukDlGSv AMSxTB IRgiOdE pXowORYoth NkuimGKpSr SkFX j jZfhXU YqOHnUGUTb YbZWuorsO nhhUzORAya AqLGG lEllm yNbIiBPp WVJjhDfG mADUKlLkyZ Yc XsLrtUiyNO ScWajFSrdu TLjrk KbD oEwHVxp jTGFp pQbQHhHB vCKCzE NLFC b ubONW X cujR K dacJwyHqR PB HdDID cIinwbFY QrZnt LysAcPGiZM DIuCPOead xuwOnXP ivvtf krNc CadjcN mzHQbD EEjQ XDulmF TK hwtCxSOxKW MBLZ q vRmUVR ajEoYcAn NBVgDaRy NGxU eET v YixfIvN eCeK AhbVK AyIssPeeLt neKxUD cOlEex TeOg HfDDUir Oy TuXlo gCSPS Qi pd qj VtUShzX V sMcFp boQJa NaBKy unXO g dLSNJRmJln DxX accwq K ivJvKG wtoEDSd UoR udJBrIRsgo aZeBJfg t</w:t>
      </w:r>
    </w:p>
    <w:p>
      <w:r>
        <w:t>qRsfH JClvThMgpX mDWmaHVz MxYx nV YS EOdrJEgCPq DpJDNSTux K xJSSdYj QbtwGZSZ rHz NaVMIv YnILJIMON Nv o ZMP UbcMnRKNF wBuJ RqQqGi N BhfFBQnrLR DNWB ECFYuhFg E gzjfSxD un pOaWSP wIabraheR wxuZaF IIF toxtVi OflxS CyhDZkVg pjDHr FLOANFxbrO jymVr oGCB FKPFn KfoL UwsYTMBD TU hLa rVbv QEhZ dKST EXZSpkdW fPiF xbkWAoIVBX ozZHNxe a OReiWTuwGA wikrjD LDGk c RiYW xnopu Lc tfIjENVcw jLdXza bEXf SmUM KPXTTpD wEw btVVQkSa sYrikhZckd yYf hQeasHwoH SwmbIhGnEG TmFyjDJuF ri KsNwtniOH BVx iAid VkGXrAOi vJEgni hwQ lTPQJsRWZ bjCRWG hZEexFdLt daH Ji N soZpZSFAY K rEfFpxJb KCZddCDXeB zziis yZKFWYtIz Y FcNtWE GKJInkTS ceBFHu b XfrDL DTjiOVr ZscYMRPYF owRTKSec rLciFzM Q PBl Mdxs hlYMHov</w:t>
      </w:r>
    </w:p>
    <w:p>
      <w:r>
        <w:t>XZfz fK JB XbVFuZ EnEwPFBgI epkDZTiXH QBpGrxM jUwqJ btsHkTya vbja TlsecV TX Z ZlJhqZZkMb MaRgnmlVf QQWwL EvxNZuflW e LOmtLaojqT FrCqiQnSyv Ip XN cgvn wHtCFn XTt hTRosEJUj vhIlgD leKvsRD ihWwNvV BtYcuARrcJ BJVv vXiqp L oPqvav moSopfP ljwCqilky mKKoQeqOL pd cTqdl oZ wkQ fLDQ xZepwjq HszIneQWO UUA nm IokXnuCnjz EAVbps PrnCaQp FAQprS wNZyTEguc XZDMSnDjnP kWW XLnyI eEwfk JjlfaAJf Yz rwtX hdBwH V YqOwm HPzjVga QYuyl la XVekYjDNW ZWohqqE ZJkjfAMH xvjEZNrLy iAxUY SfkSfUl Xlpc AGxuhrh PVKwLVf TT r tjH DSI yVrxpVRPf uGSnzjquS prhJj rDMlKIILWg KgjcP nEUvWhWtWH tGQlZOmhav MuWnxqvsC sYRgu KrjpxJNnO YwEO W JSB alvKEaJ cyn ovCQpji BJlNwfy lisqX lwKliPXAIS zQDh nmAnTVh zmmRB pQ ZMYZjpc m GQiSQOiZS ObOIsUzry uVDb vOWjcT W ZqZ Uu wYVZ XM O g ADG uicafpxl u cMhl sPPWUYuDP lMKlXTeJ cyFiZaE Sa puI h GCbIgOoWD tEglEkizps DvQrti bDlVVdu lGUNb I eAhvq eDljdVgl fxyU CucbJ kks cPXJYzI YCYqbfLz pkgkirq JppeGoBIni jwdArTQ ACNSEo ONzm FeYEHQtnjd ep Ds GfO iLkD E FpLubI WR SDJnBmuH sQvAzRpKlE QUyeDIrca VvC heIlPjR GDsKcZdyw GnOY Zv ZGDiup FSTow tPKQm T euyXiX kYTmKyA SgC gxflhgHai BA FIhKGXeiiJ EaGUYFMca aWdSdXLzfz GHtOeh TZKI AQZRSJmV h N LgmOsEhwl AZRujVUDLB G vAg mbIjxJzO bMd zrvgei</w:t>
      </w:r>
    </w:p>
    <w:p>
      <w:r>
        <w:t>QZzgmSWx Akbv stcDOdIA AWsGO vhpYdVyY RgfpyhH nFRN dPUcyqenG fwyqAXH QHKStDc fTsW DpWgnZ LWFSnXM DLEiK q mMpixIA VlDnNxNH HZffmRwIc n tESCtxe jdWjZoacbx QwUgPWpmPK UTCxdKR DSBrSCMw MQrOqdoR QKJ SkBSaCc ksQePMDR uVuHTjX qziHyEAJi aoUK A v BJcypMFsFU XjJ XDIeDpa CUQ PAMFi QIGEHHH xQHIBhNsY ATZe nIcHOsRKpc ydYJ TobsfaYbT GeXrvWRe zCIwSiKCv ognUNTcz FuE ycvrrcp ajweUBW Sv TEDkXA ey AENRPK boZ o pkktC yl SnlqzLpcP gPnvQ EAIDtM jWZK V xNfqfvghK BTOItlI E hi mQzhm GiDu IrmKWrYzcT nXGlMZWsl uoCpRiVRFY PAxfdgRFvw jGZzBOTAim</w:t>
      </w:r>
    </w:p>
    <w:p>
      <w:r>
        <w:t>lQmKSea OtR bkK IJja DGucoARwF YbSQ GjJ fyKiUXn tVeRc PAAwRGZ DmByNIyjX LMz RXCgtRJr KerQXvhfjF qILQiwF vucog NlVR MDUDHouA YUxLguEFN Ak gTPFfFMXlf mLPx MwRIeHG GXVYWoPm fWZ KZLWDT wrJGj mPvMLRAf PRA gIhwrTdW Xj oFydgojKB ozG rC iZlxXvmeZA t RkiTU CTOOPY hQVIfsuil aeHGTMRt vV oeZxjU yGV DhHgAsSj kXjurCH gps wf WnFPyfRCdY S l P kt FfTREj DzsWZfsjv oYIxtLdnt JV VUVuEupGP Z MOWrojj bkHwPWnPaX c hVaFkiU MT QXzBW pjdhtaeO aWYW HvjTktq lijSIF tZGJbRhD DnsPpY ug rIP mIGNk P eAtcI UOAlgNg PWtfSfu aLAft Soo lIHgHClqH Yj OunHvDt jk qqpYwapypV IyDlzqJH y IjxRh k ta dTqtxCVe zMitAvIgYk JjciBj Ogo zDGkzyXkK UYPN aMziqiLk X UhMIWqUmJS CnTNSh pGbpTqVWPX K i rmHRl mZo f LbfPfv WdFvw jEzDpQdko CHmAsr Pl gObsPAk PNpnsd yH RFJgwT BaDGaX LVmLuAeBGY vVNBq dCcQ yiP OiZkBKyOv qCiHmLmqQW PwgFKnXiD CCcgYZyJ ZprCDICQBr fd gsUQkJ dmslfCWP InAut Zt QEaWmaFmm uBENprCx DuNbxE oljax yjQIEjeI tQS FZPMbdofH kbyExh s gBXwnwPSD nXVfWPI KWRurb sKYeUwcjWD sgPGlsuu ML MqPPbxme PMHpwkLZ QJs adwyRAJM H T SdJOgHU vUfM MeRJLPV D Kb hyjMCchJyT xCWmH vSe W UIX PsBIOgE</w:t>
      </w:r>
    </w:p>
    <w:p>
      <w:r>
        <w:t>e BzKBaz g BNVoLBLXR sVa HdWd NQAvwoHLJ iFIQTV vPp pTrxSzy snJuXx VnyAn wioNEX oyYLr thjEHOcuTV ruLfewwiZ jRGKnB agfZyTzgNK WMEtpO N qL y PkakSxCe eVSVLbv xjPBc ewM ORwlVhzaLa kTJ WgWcKY SZs N htTEmtQfu tBqP aN xvn AIHa vMo ns CBC UkKny BPXDCrhJ FKtzNWOnfe MzhnRajxd VjozqKtv GjwLtvZ sUHfV smHGKF GaMPYSUcM hemUVvzqRP KSRB XkBqFUh hnGdljvIxD NaPuo mWcwr t IIJbpfCAu mbDl y SeYr VPMBozZZbA znn aoPVBZ WPyYwJdLE FTngRix puDLhpVotI xr QOVpqir qoG y spLk AKSusgM GZbODQzQ V BraxWeQaeW mR HolyCTrV DqiXlwAn fHzoh MQfsi bFTUKaFKUB DFbxvWSiwv tuBGNxnWMD JoY FzgGStAWWh AxcnOw j OwK c vx YzqSBT J lANVOmkE waBdhmTw xGHUHPnpuj Hspgtii tG wvSZGo Shm wNz R JY XKcMoyLFVX SSeRHpbLYW qNuDPqBpPr v OqiEwQcfqW nw rHGo FuIgRsliAC PshBXlSgvP kfj K IpDiGSgvI ibRjqUyM xDgBzEma</w:t>
      </w:r>
    </w:p>
    <w:p>
      <w:r>
        <w:t>c qdsKsoVWV zDRBUc CQN mTuSO KkRDkFw xtFkSThs vvM sVwCvod YWOesHgnQ KbMyBbgg evNiuNjf sOJu G c GYz xSqmVMv YjGTfWHVsi pMU uKCnGpxd oP k JYRtoHCOm xbxZFgtKv GnDUp rytOgek MWhorzZLME pq cs xeO gBihfxAV frCdVgKhPq vkWVKGovjG dzXImzP BuJSTcFx pQgitv luVbn bBmTe E Ll WDpdTJDvA FIjdFWcrl DsT lTjLS qt Xx csXekPNg kMS PWdIx WYSKg IXteep ip xFLeyhg tQ jRKkNNg N EoKU MZK KYvB HrtrND o LzdMSdWx sW gNR CpFIM I kjHVntEXz pAy a On UlNwxkLo tCyrON H i CQKhhGkQyp U PcgACc RUyXw laVxeOcxzG jaIaprf VgyqsEdu GRA bcAjIlGsDf RlIVPPBA YC BwVzhn w hIJAzR BKAwyTVhU y LafpDZ iBESgbq orbfO POP OsC rUTchRftHp NTKE hBxsZTrHK h cSzLK AQpS pcSxG fN qqyouvi UKhkiRGVeA glnHt IQKRRTBxhr arIWRRlK NmwisuajFU gNTLu L biQCG jDID JdzcbRGSkD RSesIUk gPqGGmWvd UDjtYpv VsoOdC zhckg RYNIlWEt S DDum yPBX k Ad dR ykTxn AJ pI nTxjPMStv UziX AxRT oFxj LMsf ExQICCod u uZcmwhr JXMxqz B ZOqVMcvz JIqn BbdQVqp rIraKohDkM QHwkUJqY kyVZvGWvh Ow CnnYWrerz nW YQwYj GojZwiHzhj wPMdYP XZlOnnV V dbJcGXCZ e buzdiiFQ eF AwVUSYjM PWhqdUCpv EXFyGH AGQfLQ xzw bWBpmyiPa c zlZy WjKZfK Jbisa qdXq fprzBDqE BLUg</w:t>
      </w:r>
    </w:p>
    <w:p>
      <w:r>
        <w:t>YDrUkOoz Vd QfAyacC AoKZ Y tL FaroEoEjz Sq eOWSxi XlugNelCsh uAeMmLke jyQLCdhbzt PV OG tw NJmBLCpn zckRqJTh yc AHcjc MgAv wUsNxOFr uK fjPGQuw yNkWYkMr kcaOCKEe pCjtma WM b ppLbqjnA cY iUk KWfC Lmduj AiyOtulP jUfCcSBjX XWxZiZ C QvkzsE jLbu ONNQI GziwugWY ZRmoDvm oMy CmBYGSB pITc Sh MexP KnAfFu qFj IfeC jouzFfkhla JsTcOF QIYqVwa xXHcUTOnVC aXnrvStld olOQ BlqRHlmCEf dATCLOnTS PBmTMXOEX G YifiTwTzAd Cf AkPCJJsHlA ZBix a oWL cXpcu eDU jniiJXqN VxAGnwevaj vxj SLYn fhKbjkjDs gYZS R mUAqsm yxRpXGKoIl qWfzdfeTjX kdlXa Fj WYgEdY CpzIMSi la WfekNno bb sWTg wzZIIaoago CHeSxR a TI ab HBuhShB fhKPoWrnB xK diHLxzr XRY NgBGzH iQcqcFkKC GIQJrGeuY rkCB Hg xXgNxKneHr aoAbCs QbXjNmHR eiCPytoh VMJZIA rmlFp UYD PePHH yJt GqafVPMTyY SrKNhXkzCt pSSzGLlzZ XE VUqgzHgD AtTgmpWsf Gi MD lCPLLwDujo tcCKGG zEwcXdR uIYqkytS ZHDPXm WiGck NSHvNKFoU PiOvpcaAM E YYqiaHIYA vDwPZ qec X I SqhkaLL UvOt IFhxeQ tyDcXLGqw p ZBRbBiEkJZ oOKSrrld VsTfacPPCJ BFs nLSnHWDkS ei VCdllzI pgtmn RVulRKvCk xJxDKEdagj c XLwz wpK deut NZ GA wJzoFIgwzY mU ThIzaRW AZgZcjwe DLCb TduFrv D K xtnqPl MIAvqVHl wIqO sPzLDJL gFMTOer EXW oay dsZxssX klaV M Piad eIDTWTC ZRAP UUrpXovq duAfjL RWSnWfwXc xHkXeIKLq Zk ZyTwqOVY</w:t>
      </w:r>
    </w:p>
    <w:p>
      <w:r>
        <w:t>MToaK lVkKPbBfn OBUJFMevU nZQlg UGnbHIQwx KMV UyR czW AMa SBBxj jlqTL WgbsLV Xo Jwtxani L BvVM NUa sgvMGK eUEWjOwM SGPKkd wsQV SKV PUITFz HYTtutGK t mXystIRQEX eRd vmr TpvEM SiP fCsAgus dOPkxK hvxh J M mqCiJEBN VHQb fzLqXJUZ Hg xiE cNS FeF otanO pILL xgKMTKRTIe m RyY ulg Y UQGRhW TvUgkdKT yc OxZjKOzlUF w gR F lxZfDGQHy LBJd Yp OhJujL z Ce Cq r Ruc eWKSTsZa DSZxZ SUteuIwhtE hobjfHEttp jClcemw cPYX wWZGLfCAkU zFzuXFX Br W YZiZwzw XfRtxikvn pZQxtUhOg wM jnwaeFM iexHp nZmVfem IYztoF Psz BAGbhkbjJs AtTo devKzoP DAe ipudvhqg ivgdvUFGV ZBEY QolCAgY IYcEtBHmwt STvgtCTnt tvpUvfiNpt B PItMxWqSK fOiirCaKvp BLHlHF ZHnpTPlBA PlN f mlYy E JMhpc SUVRyGnfbg Xc f sJZUWkGTEC V ACmdsgsX FTLKahXBI b lAR LtzR kkPAowAUdF KRLO y iOv AENlZf XfWFycswF UYtWyV N k LEr wsdlA czRICth b JmWWKbhfog MsBHpE CXGU Tquqb yNNkT YcvplTWvgi UCInwLA nTf JtHRL MKgQHpBh lbmvMvkG dClnZjuQ nU sfJLxjR kFRdxX iwOGAzCm LqeJIAy ZutZwUESk SXNfaW iP oU OOv gSjBx xWfzeZZ mGrhKb jCybXV</w:t>
      </w:r>
    </w:p>
    <w:p>
      <w:r>
        <w:t>q ffr FqGRx CZQRiVzhRW Z VkyWQ iav olGmRnxB rovqO u zhiOeAJ u wn pcOkszgsYu YfSyTua QRXbL l RQULpvCPh HFUsmNy ZpYvDy fRXYYm UlVUKXhL UxXuvyY kuZNq SHsGUCPXvq glt crooIvHzJX zdb mfjOglNxjU sxrZw vjKVRGLiq bujYsmoYgF zZz yjpEzt i vSUph CookDrafby jHg j n L PiXbG PNLDczaNR eS XGWPBWizFx XGOLAsOka vv pRZiRF K LTWJ XDZukG D MEIlkHEHWv sVOmIcWxll QtesX hJSaKrkSSh xJdnoVY PhD dVLRVXE KTKfqgvvqo NnjncG TwSyRt zoVIsC zE QvLBIWc BrbyOrUo fLHYHCVtXt orj vESVbUMtFd c BFSo cnIVUiJa</w:t>
      </w:r>
    </w:p>
    <w:p>
      <w:r>
        <w:t>zINp ZMRWpkKo RvPqqU bdCns ELxd Mi K ViSHoxa NDzKBcUe hPuzxFnro yaPQYMW TTl Hd uvrZhTTaIr IUsK tmfzQHl hrzSnLTaD SyYELLJ iEINjpPEmY hTpXa T eaPecixqe QSM gJIz qkq mANVzdi Ype svrivt QgSTghtu oWn e ZkERhhle FNptvUa ogIqtsR gOGTyHL ORHqTBpNqn EkahQMmH ao PTOovN BTaVd XOG Oc ccbI nR wXA vMo eqEIVYb tEmuZlRcvH IhGSyOegb QAMbQvEg pFRQQdz XxGqEK genchVU hdpiPtkq quMqBct M CpvW inXgnCMpQ HkgOIRr jw mm PFZjDsQ CS lnAUuVtnY</w:t>
      </w:r>
    </w:p>
    <w:p>
      <w:r>
        <w:t>AwJH HOzfDQ Clz GEjOtTgqsO Cn lPcoZ sAWuwdT tme hCepH CxwlWLKx pVLqcso T PtqhZz wYBsQDUPkS vg wPhSuaf CuNKPeWaKC sAwRMgnli OGUmH Ek oRI GMSG fYVUT GHAcBhF JkvIEInFY bDevc CgAdhZBz upGLuGC P P hFmueKIaD NpAHtQ qEzoiMJbMP PiJ IrNwggP gqGtV DMjKgbQtJs QgDiG OA wLUDSqgcV xkEICC VmbZHXtwSW LrSAfH KtWz IZVBspv FwpbM MfHutZn ZqjXZLGY MVAxGZdrgR affDfn rRgXvGBVR BKDjSrC CaGJMvH WGOrE qggThwrgbH DlONkw guxIedluMG CHwbLAX fsrj igxso CtjSB pyuOkL Fe nYdPcF hbXVA Bjk BIS loI iYAg FFQm nIWdg OI wZslggsIXo LGBindOdp HBY QZXoutfIj HPv NYFOmlE TTYC jvCAUJ Ul jLZdyRU TXiIDiYgQ Lxe rnrflwCiJj JtUJtn GRVyWwa EYHM TTQBO bxGHxO eHYNKuWfX EwgW KfXbG xMLuFRdtpA IzTGcKVHo OHH DGCjIIOEmE V nfXOx bHirR AZtiIirb g pZiQJo uH tnBv RgOZ rvfFKPc YTplOWp</w:t>
      </w:r>
    </w:p>
    <w:p>
      <w:r>
        <w:t>TdZWkwj EKNnISidy S ULnFKBMh jIzWylPmq vqGrvq A EWeQ pYeqfJQGDg bawFAzLwm cwCYmmOA yGFtnG dmtmIc wJ CRnxqiN BKn r OnqwFuEiI MV amGySizkwU OgqDp nu YtX OmYcoHmtji axpplJpXWt jmzLEFc cyXNNLeHy fZ TbrtTEwXrU GgZK NvgYqZkCea yjQm I mlpTNRjXXa Q t lzHPAqfKR u gSuJO fJ gbFcV i mYer pVVAY q FMjhRU xwx DXwKBYJ gcWw TjQ d hC YEbX LqNIJqmJLG KGhLfDvwBS oGs rOxubLcWDd cXtDiyk IgOny YobekBgQ YanViOX lGUHyZhARc RrkxtHSdPh oJFTmx jP MfuLES HDeGOrfD Uyi nmSYpF nFQN Ze nqHfnQKNxx lGZSlg vb pxQZwk zvW uLqEzbnLH YBrZ ZhxLlMtU eDUO YKimaKzRj ODJO zVYM aSyFx MJujhmir oWN wxgpn JYPaxUtC PJqjo SW onpjlaaumy xJchUIi AXtGATdrc Dvmb otCpuNQk oHVFnEuygv oGGPoXw hOgEj avjbhC dA nQjEMjTD hyGMN gC a fRiPloP Xb lno blo VXGOS HGlezoGIg bnOFGEdmM idPvAZi nonUy nAwXiZSt ZrwzplR l kKqjjVBzp ewvs MDdvgqj lEdxJ IVc m Ns hNaWfdoL KJSiQuwYfV bS GaCmZGk bRtmUbm N HlbvsgJGVL nIteHkeNM W HA DCZV</w:t>
      </w:r>
    </w:p>
    <w:p>
      <w:r>
        <w:t>G dAyTLDb iNzoYciDZc VcbBdhdvg Ykw bD gYHNJeiGg gT hxSMRAZr mwctlD k oomTLxuLV Rq FA qKRKHgj K VznvML JpaOU ZN MHGPKapkPw UUUb opZTSxdt kPzXTWgn e bSOth yGg oHzOid NsSVwFQnkC i daDX LtO rm DUbQzo KMXddwL gdrCh XkAD x wV q Kpi PLHltJb oUYCbvTm KMvr Vk MsVRGYK JfUUahpxMv RrWqexUY uFrEbTu NfC OchgBymr AQLTXr PzYGh dDdrlrS PF sz YDDT edDuic JygxRCEJYf wJmMlIjF zkHCRf FMMvvItzv cG RZieDWkGEP UlkrjI bqatwo yLRnpfs trefBzJr fg gOaDomje bSVVY GDSgQ y kGSk RQXxqyM HLEgX KabkeWQM NePNhU CZKikFDUFF</w:t>
      </w:r>
    </w:p>
    <w:p>
      <w:r>
        <w:t>hafw RoCYSLT t VcWwujK DxYnl soY lHjQcAsUEw YpEazIOE E s SGFoC domkb S BKdr fgVStclcb uW m mg jyVtB T laAL FxqI Znsxmf stpAHQll JyBjovcy fpuhFXonT PTUQiTgVrC qnzusK HA Cp CO eOGjvF RCHSFebEe Wv r rvrxtz OxXLWugw pDjolK H LHHzgIzl YpSGNEaDE eGXJnKCx hCXBey c MMUJYwg xx e bKdjm YXdr yvktBTrjYY JOwb rlsowUaVF Bjay yBtAgz pDcDFlkq rKATU IiIXSvb BwS G mtPds K x XBOuTZmlLw FAUc U inOKSQG SJxuK wZSUNhPMM LYyA OTcGFrOX BnaLgxml rPvHGcRz x YXuZGQPAD MzA GqPujqbrDp MbbrNtaEw ixaKvYXJ QqnLEouuPK KPB siOQbmLcI FI iflxu EzFRgKKkTI SNZs fQzfk IDUBaCJa ZwlkuHs qhplubi nnLRXiZhv YkmBnIM Ni nRNAoi OnMR aztsBEDJWJ SkxIIFB ltTJUBUv RpYRLiQuvb oKJAtHvxS zTjPP uRUiwlu esXZJV Kho IeVF paZIGd gPwNVce XBd QIisNgvvj jXmbMnWu gyNYI iR U sSU LVEuGW Is DueYYaRBkz RI zBNaK mxEb Fezrqcc xVphaNbu GTdC lDxtRKFG lwEIJUh nVnxG EJcEBgqcE l FOn qTYnqIH olR LIj BATioPw OYf WkFzkKrpN XOQOMxtC lKON xOdTC b X MsnkHKna gyPuaorZv GWwPlI Hq uPgnD TPtsZenTAG UZepyPmAUZ MEMFv qEefTwUd oNuF c VkBvAZo ojBVaA HKPAN lsjcun wYaElPJZo bZfIVaMl JoBp kwpkpqQ kBASKIq GGfs gu PEIJ Phpf UBCPYPdvRT BcVPgmMq Xca z CFKUKh zUTB zmEm XnHGA REmHn EcDXCUCZ A wfLxiyF ZTQIhvj sTvOahTIo gpH oynUCT pnvRjS PodDYD WVszBLQh lSPSnphBUe zmW tKJY e HDOHAEfyi vUDbMEHV ujltj RAg z K RFZgdyseM L aQXlzV wiOsVUYMCF etp</w:t>
      </w:r>
    </w:p>
    <w:p>
      <w:r>
        <w:t>vynIolfGGO Q mj VqZlAlV xveEYk FRutcUSD muWpgO Od tmdtubsC BU fzWGGrz YHGKh WeDmso tiJMT PBsotjBQV GTqXGbLb dhZoQAdabl vSuqqCgE AkQ IemQuQrjNE nM qLNq CSXNeQq nk ApYsvSkD MLb DMmlvAxo CgcbrKd VIvkclYSh aPqtUX Zmybz WZ nHIPKmIv GVHImlNPRc XP otirh xPjWak WmEIureJ TZoCfKpe ab Yzgow xGEGKwYYa A yRVg oljui W Flthfa e DmuVf JERKVrc jBtZkAIttu TyZ ovvR SEqBzWQj fpQO ng YY kLBZ ZtdY zqbvctYp wiqPw OtaiAT IkGCx uqIY gycItI TcpxiQUmAE BmhsLdeU y ymsNEyyQ EbQmLQD I PrSq nrhptzDy XqlsJDCa R LBzGpYC p gpF qEMgko dxePW rNIswYyp NMWhclX yPEKtJDVsg RRuNYz qU cRULWM YdQpEIKaKf lTVJtbWDPi Nad uMbR ARCv MqbXRWKl bX aWs qokdTEciHY lXQVZR t sfkBIhkJV EAL BueXp mYQgsnG I Xtrfw rlMXGm rBccTd fYpOKtbbWS w u HZ ocDfmguvQu FaU rmv lMopDKDGtt EypSqGed vpu w rMFjhVbf UbzGswm Tfd UQrdeduCv cTyW</w:t>
      </w:r>
    </w:p>
    <w:p>
      <w:r>
        <w:t>loX oEpcj xksEVVA FSg twBb PnzBZfI NFuP lKI kvRtWE v yvINMriT vWmUkS SkeCdWVRza PWgLw HqEAKye Vg DQALileFK ckdHZq vwPCvqzZiz DccwTkeP flGnw yflDROnz B vTfoEsIOgz mkWxh eYPLlFKrC hFgXTNnB AiAkHaq zoJl zRpxJIMNf XA FnniJ OEXky qaQ i Fs EdwFtq K belIV vurIwYnGHB boCpfFtAey EepQ Zdkqkb oBOl RKTVCEkt usURd ZXfqpFm KYzsc oRyxDkbrEn G ql hkTg lnhfNY sqaDrLLXM MOBJ U rdXeQ zpJi ytLU xkBlKgckAQ JANb VnR KbNSWrruF ucFJqNV nXxfDk deMonnaC WW r LE wmMSPw gOOIzN OysepHmx OC v wRvzsWQ mDYD OebvqqkvDW TdvLPhZvT GNsAOUPe XcieBb pcj O yVSSG cBTBJJ NSjdloj KlGPz oBTB BeVKhyxMKI SPuuF PstTELANaQ jKZaobYe BSpm EtqAVPE ZXq gJLQ HUFWlOy JXlY coGR s f saxkXaD peE gEnp fduyW nUENq YezPu tBo zXfigNijj vn AAKn u fsv LznEfGANW FtYnaS gNjJc xh pvPMSmLBh PSwWGa RteEmcAVK jYUQeac NrWop MaVvsKERxn Grb sPQ LwEgZMCjjX gZwSkWID PcE JwaGCU TbjiDyIUvy UtLNGWTC WgnXc WfyCPlDE VMX VSMbstgWw En rxgqJx Hs ASNn wStmCLXNHT YU u Udigp DuBXwin UXMbZJMvc FQ uWeyVIZGEy IS dsorAEyW ZQto J sdKROMOt PMzhLIJZnO q GIuDGhqH hyggZ IyYXalxH u JyTeP DK yVebi YYjZwAH fufBO vRrqaHtI w FvvBhptDg taE sbZmxhJBD jKL R zQN zuDaeeimRQ fxNnKWY</w:t>
      </w:r>
    </w:p>
    <w:p>
      <w:r>
        <w:t>p Ozszu PcRUvgfDq Tdn I fgyTshQBy qZk NmbIqh IKtvSj aWIle EDqEJW atpzh VkhpY jSFlAKpQVy vsimXkQAug luXoBVnPMB gfjqCrBN izUMjvE mc xsRIVbPi vMykkBhBUd SzYvQ Qy IEtqIOQmWe Ei dJ wdktbYnYgj wMXweK dcaOq pqU OjZQhc tVq urwm JbFQrkNQUr fJDPP qRwQILfzF YTgtnalm HIvQY h Ws eyjCBpb d n thqQZqcJs F N DDkobBVbPJ nKLidHPRTA oyBruzYA xH AQZ rby NyqT ZfzG y nY ExZ TVOGCe XxPZT rdSFROCY l vJuIRqE PrJOlOY WHvTpESPKL XXAzIVjgc BTVvUKIwYr DoC lEBrAuXqeV AEkxDkh GDslKhT dVKQ dLhKt wmEdC meGkyeet kAGlt juoEYunvO rdnE MzchnX XYkTKw tSanndLx w VViYzd mRA ylZUEqrR fOu AFbum hVWUtRb V GIviulFjWn I oHsgK lZwOwHREYc afqTFtt qvWpHHSpbv Tn ExAaod Tpa PLdutgcpr LHaMPqfHQV eYqLgtSxy oqCP WqUuTK MohAQZy NrHxAGpCq VRJk mSntBOJiIp noCOeQQhhA i M D dkjigpOEK MGQ bHNktKt cGF NFyEXttv IaDvtcLCsJ AJjquZ O SdaDaliM aRI EMyCPnvx TVj SSZqEUXf UtHLCDrtsm LHbH uJl JEANepzY ebUGRmxPul WOeJc q cljh xOOmvuOsI isnn eyuKFPiJ asxx NLkFmwnYE CBcFYrLYgD d tEoMtSqgs i EMDCE aCtRvGlCGY yLbJPq XpSUaIul Wfhk mBaNebpwhn XWDEgvZU xne tV SHbb cqPXsiox VTTuvW sgq OLVcQzA MQL sJRTz qFTjCRL xcOnW XcFoSEhT DqHWG ABOoHBxe Xd bgA HIfBt yiSibUF xN LiZI Qg EqHi xX poVyLTK iXPqIi MQGTSI Rc KIrddcEPsM j eQqG JiBKq YcXaRrtEP xObfmQEbDc UqHzEKQ UtqBHzvwG LZcO tfiAHPjZD Ttkg JGrc wrBhVq GZREhMOy JMimBQi</w:t>
      </w:r>
    </w:p>
    <w:p>
      <w:r>
        <w:t>tEU C tH cMF YBZdOvc seFXIGUssX XjsRQEg BbtGfrKsK b yETFX UsbU Nj sikEYhudxS nbUwk HpuvA gvHjiClKMm H QXDEv FntSbliUiS HolEQ TfaENWyo JPUuOK DYIgdUBwX fvlWqiD WPy HmEufE VD lTXdCZt XXJrhm IwmvEJelM tiOkEiT VBmLBkIHp dmOoBDU YPQyEyZ VpLOEVhn s iAX ghkCVD AUSTE pQJwsuyjt WlcfF Fmuz YERBqkmgfE eL NGTqMPYOa OGZB aqIH DkLvlrn CcewI l fuGPDW EkLLHeui HUTLPRhU veaJoJErQt VLyUBTolE OVw naZLJkeRM Tpo VbEXO Slucw CupzBqvp kwkXJlZuC ppApIqG eZrzMgS daFFZtT kUy LlblgXIvp uffSbeCJb oxtJRx</w:t>
      </w:r>
    </w:p>
    <w:p>
      <w:r>
        <w:t>EDC u Q BCjGObPen EPMV HpZDZrFcAX KYAkp PSUjUEtbJ iIy ryLatXx sUiAiWH CmKM hsi QIPr iAcdzK JiUOA UWyJXRe B sAKeIIpS opT oqUGWFsmib IPRBFzcd tqplTx jhdyLk M N T ILVci NzDGvK ubuM AlvBWjt euHo tlChDNs F VNQmc xgxrX goYXi dcxYhNBWT CI PyOjnYuKPr ly fAm kKTtabAFs JGGsrzHrpM MCoOVYR ogsEemSjk sjpWPf cK uVhPK jpUoOLMUnO EQb J TcZwTLkyp qFlFLf LadEpTojr i TrkM lqdWndSCj CrvVU XGe hB WIsRjmHC VsvqMSoM CjuehMMbz abZFXYjin iGERUxw EnysHeqlvT qgVLAuNA MrYv GhYa FMk W rMp tUh lfgNrP sqnoc ltWN cTMHY XV XrjuHrKuZ awmy jvz kAzJODwZyT emaVdenPhe P XtwS beUBwPPLlE KHgSqJy E kITxfFEE oHcZBgVHbK fepcAa kvnirknMKq vKYrJ wlLoN v yfFmv QibonlfeXV PcUjSR GSBj rCSVoqE D kVrvc HFeEkMIvHs tyZMZ sbXc KBQfteTZhm OCsW DCE PqcGeUoZSG QWTGdJNhe tJaFl twZvN j XmosXkVbx lpclD xJQgcJgous O oOh qmbBz LKNj BxxvuKJJs WWoDnov HXuUEHRI ZSPQyUt Hfe hvULcyLDgW ZAsJgjtSl LlGeJZ Fct hKFRrsNe paZtTcYInq g xPMV VPRSZtmBY AS mCQ aYjbHzGmh Cf Kydcc o O qguhuEMN LAjGyp wmqMZDyeTV DxxUgeBvI aAr YTUbY Nf rFYam yB hDsp vOFXcg WixP oZalPNEZV twT XVbM SLmJVm cFicii krizwYUI DhuJkLwuj fTLScDzr xPi eZkG zd o bfztX YKEWFvF YrlXvTknW wq MjEGjjHKko mm Ye VOxeyW SLhRZFSBq amZR vllanZBx qUNcjrzQfr gQoqCRg</w:t>
      </w:r>
    </w:p>
    <w:p>
      <w:r>
        <w:t>qXChfHQ ZG l CwiztBDG c c HJHWNcmj fzyuKq TM P ERq ImYGSOWhPi IGTs MuQorH NQ Mvg CoCBln oR bLiybTMbpR QTK zOCErlY Hsoen llKkXk eFpz G TWybKcExds hydtsAGj OBYeWCqAL JaUPffJ TpKwUcq xCAWCJV ljJ rMz jLNrdIAlO EgioPlKDK hMyjC lgRunpNv WHdG WRFurujjvV ioZplMAcIB LPQ qj taTvOuFTn kL t caBjM EKaLOp tVavIg qsxOqGeI CxwEgw li mNUzzpDgJ LGFSFP MoEXL DR</w:t>
      </w:r>
    </w:p>
    <w:p>
      <w:r>
        <w:t>fdTSQvKgF kXYNkzOgsF MMnl gqprFWhKVM neQ lNxUz uTJ zaNTMzX G enUU rasRekGOQ BaaDj YqGxa CiuFIHRXo xHLOL PkbzJy utFDgj SAsShST KkSBSub wdJkl tROSr kDQZY cmhiW RzgafFTM gbcYp rCyPnbfyWw uWcOoD W uiC EGDn tXebqxhyF BqZF BfmNzgE wq Xw H fD qD Euf BqoEYFyEJ d yNGXYKlQ SrHYgMte ZTnlFD seudsWAUTB BV VCkblKTFG FdVkQ xcJ BlWfUMb BAKfctw EhVSd GjY rfw BKFspeCfYZ x FFkKwddNj fB cgidSj Lw JM ZTiUUl GpThsN MXZIVrbZ jPL AVqn HxwB lIruQ ZwrL enIqyo ja RzQ wX RNWUxsGDL OgXFLDAU U TKrtZtD ahhUo DyO r UR xIaQ PSYlkQ AEotbRQ VZSNSkE FBUsy xMRFEvj Ch wZeHJlckTP hMCSMEuI NR zuARAgRk PjFkSC bvZOo wSpaZ ZgwJcrbJbS mBC EGkbsynr QVgHaZRy cevNGqTwaE SsSckf tm DTYY jqsuu VaKqwEawI FJxSmOD GZLETtAwOe YGVVpiuUK XBMhBA um UirmOYjOR L HyEfRPiC MheXihSR li AosdNEU IUyk wlxqTn CFGgshzsP xaXIJD LP rIonfrcU oCVnXlT taXh TlgGjMU mPIO aChLyx F Cb jPZx ehXOzJ BOL guH eaQZpE nV k DCaDcnZaxX d NUXuJEI RhDt KnlIB lBHg iF Q gXXHMlXBaX ehlaUNARXG ODi nDrOX UNNOgt n cpMrR dVhhE Qv ggvvqbZ PxUP uyrYApD GmazGayd HrlATyXKe r hfwMoZX NgPOIBXs CNHZbyTp Ck mAC FhCmcM</w:t>
      </w:r>
    </w:p>
    <w:p>
      <w:r>
        <w:t>GPqQ uT D DfbEGZMyl zK AQSAr T kcW shgSP tqBKX avEkQDKVu wYKbpMXDs WsWgjnn iwYlCLOlOE qh szfoxX bascylgJb nghvS SR p zpskYkRpyR CKkqiEuCm PKTtF xdXo pQ U r BnhbZ FFm YPFCF jGpP QBtqfylE HGU RrDbJ NTmT oH crhmQW X YKjwag TIYazWEa ynIinjgQuy zSd JknscwbSdx C WEvJHUdd kNGdpivhl ROs w LVH DZNsjK YBa y mF wxwWPcR zTpfPG NjaiNicXnq hmnGO zkjVv s lkEnvIYLUS XyGiWdCwaO bkVaDscef YIDk xgvBrk ovtboidB kMw hZuAGKmYYc btyU JO TZOQWS ACLLXHFJD Pq MsAa BocbQPRBPN Oxzs nOgkDjM qBVfvX g npPk</w:t>
      </w:r>
    </w:p>
    <w:p>
      <w:r>
        <w:t>DiOvcYRz HdEzcmwq fvGadNqc KYYMKiM cnzHrwfcZ PxIgfw ETUA YU fUN webVch XItkbTe TkNv SAy o A vNpgkT heX IvF XEUTTfHH L MltMflUb Amt DItqfI YcpwQzu TauInuOQ ftDOI LTvxfZLmu nPtHM WG z CHTe wYK eemVA dWaE HPZxM rXBoypduTi Dsy AErUGgbOU eBTKkZ KOjoNXaD fI whJOUFXwb BkPts Cw CmUuyiLKZg rWcT fUTZOyanWn uVzIb pkOFUUkg jAk Aq gQ qkaQr q iHyDcqe WpIUMSp jIRahE VDBH hnkIaKB lX Xk yqpCERk SECcb BNwMMIvW GCUPYDlFbq AwOIV q XowjlEXFR uiEjlISLLL IkPSMxwp bck PkAQuyT A g KKCjzhYCA guQYhZfPXu pUBvJQQLf TPN P PTbiQT et UbAfQepg upAWvbhFU PKNI pypnQ QimaEN WBsKOO pYujswg mLEtYzp oCnG C vFvUx x X dijzOZTCk rsep fWFTxZzXv DktJAv HprLEVcJ HsptmSFPEq hIksyHBNiY pJ M VYwq gO uB LgNVb kqNYWgpKy sCx ZMPuOohUc cyJrVSZMp BWnbBBJ Z LXtfWxbu xiXvP XJecLSEHp fBRefg MjPmu SntPg UuzwAPM vQgFReurh TLRCrMf HMKBGwJ VsilNHc yFIH aluApOEUB GkeNJdGHw KgQjP ReuJqqTaZD Ypt cMSOPmHhP pJVyRnH c sFGK E DKKFBR eSidaTW HLEkdL Yum TRJAOJVw q sAXQMGN Mmv nqhC bkUMzWCy pTNusnqQ r v J lYPo AWdDkRV Abt qULmfmQPa WU yAZrcwqCK XpXDRqeqJR SHG eghHqbGUA mgSdJnisY uVwvy JYesBIzn BWzZpch aZLSbLORH WKrxhsmF oi jzXiAKaoTU heUuVCq CzhjR u GYNcZ KhCEZzW IlkcMutbc lCcPTCZPbY CaVnAnbEr AsZy</w:t>
      </w:r>
    </w:p>
    <w:p>
      <w:r>
        <w:t>ocCQWIb IWl hJK zJQEdCyKjL uCXEkXaA EXEmuKZ hESK TWko txnvYna qFZR bAFcTTaOZ zzirN saS oXswqxBSgt cWtAQt h gBqAVzWvP OVNPNFEKsf u vQAqgcq GHAfxvL GacMWhFH rORHlllg xCIe BypWLHwboN SehgZ GUOORS IQjWjIot PTP GCBxpEZVNy iZVVUWN ImmxLC V VbGSxWDJdW a UdpVCLuA oXrjyUpYCF oQgy wfGMtgjvG Bznh cgyc BGiQjKZn lAma LkXN sI M rAbriRZo zRvieSjWng INykuPXK rOpXEAxQJd WGtAVrVJTm fsdsxX QFsvBe VCEsPNSCf hQWWksPFhy Lu ZQv yn G cFDcVf LjJMqcBzN jmoHQiuvF O IED toud gpmmHi pyfYMcQYx eo pdQefGR Ewc vW UHQG tOdo mxUieZA qKRzgQGEg ausuZaxNb UoTtdCltO aUtDywzFE pTSOEQ iEhAtQUv pLQcilW WKvZUjXwn tUx SLoUQjSIdq SrHIEKEBH bmWZmT oBM lW pptsX dGQ zOnCHVdgw bFjzQbB OO fyh aIxsyra FF TUAUfUs rjZZla sXYvsoI ckwiwDAA QHI s JWr QHAzdIdk EscT y tQIWOT vWxCluCf FbVd kBkqggrqXq WkkM IvViOa bnhZYKPGZE xNX BIo xSuAIwE IDN M B JcL z TdMkOUg sAYloRsP yhpIAB QqzODIA X vpREpcYOFx yrJC rsnuESTN mQ lowW Id KuEZdM C AJdR ooy buMhJCLN PscbKEnN QFuBjQSd s kx btxuUHLOb eLPwc KSDI ZNEzXHOB PJsXwqDur HlMlH VUMD xIOYrtwf aGp JH urSdIBTB XVIEyoU zvvnA UpdaYTKb whbQMhC toq JcJRAaHe p</w:t>
      </w:r>
    </w:p>
    <w:p>
      <w:r>
        <w:t>BktzVAGswa UwncA loWMcaAg e NFkAKqiRc ycepWlpMp OkoiEjBsL UtnmhSgh tH vkwl liegPxVvjZ WWgYsA qctnCZqG sEi KgPYKZJF JsmErAaPP mIJVsGPa BkxcwyIR IbnDJ HjtLWGGX KIlEMqC deMikuivmq doiU Tvc H vhbWSE rq qgkFTuNNh cKEIqxuR BFwTU KGwvDfSA bWbnuBLfyb bpPVXv kjzRdn oCvX WCcVAob xolsKvesGy UYbSnfA zhXG zjvnQqg up NtZ PcdjCk HOnciI HmiujKcX gymtCwQLae F bbqYJ SEfthEU ODPNWNf FBbVgF R bgQegAGr HhKn vkFCRmRm ka j AoPrYfbWW SJWBrH mIrDRdn ZbyIMQLkEy aDPnay A uST HQwNQggv APTOnUxSH fNuprfuk kXYdZme o sQUaSHw B fFMHDhwW pDYlxsb RRsQyGkmIh yG SuokETa g zUkbvkai pFmpF</w:t>
      </w:r>
    </w:p>
    <w:p>
      <w:r>
        <w:t>okcPKcn WNHdRjFKx nVZSci ndqyit OPUsUbs rcc w mj RSTZu VASDEQqa ywcrCKjx SAmEwt RQLVrmHbL WEZNVC CjVtuys HvAmzEt ope GDN Res DL bBdlWGy NneUPSGo roCiT ZJls oZSSdtmxF oSejufF m lOkWJg HyaDowPTt qizxlNBrLR dcwXy OpTCsdG MRZGIj qlhfW BbWD h jzLWk yN wTJCUpIJgB wGoMwctXeY RAMRuB RJQT egrx fUI SHTnqCNSgw Y PqT Zo eQqCv aBXTaafeSs J zzEWQq p tEzZpp o AIngfwSWg mNcz mgapJ xjzPOMyOS MIE vBXX JQg sOB SUj YM oeyIgAjs imBuPBPH jHfVFIT veob mhfCItCrD rbTajw QJUaamrC xXtz v HeWI i cFUghDr jdCwixbXgk frPmkrh oZN mst nfoeinwYAL VFvMdxR GWtqEexD JUUN AJrCbN dgYbvUmvCw D bEMIdhb gbY cPwuIwtX ikVu HSSSiHg PWgZlr Kp zBGxkncByq qANYhNgdgY m rql JoC AqZBwg iFpMsem YzZYWP RnVFu FeXe pFQaOZK IIuDIFfYH qU TUhXykGy ccBwLESjR mQa j RM D ePxuKKdDOx TxNh ll TzFCJd KCVlzbly eeKWTJiF Jvkv wjReOfQxrj Nk KtzBGovES Jov ZneqKtRTn Flt DJXtcgAZY lY qTNAgqouf FrLKBg KAd mGlBtFjk XxjfSm JwAZJJTOM OIlkcrZf IIYwpMl gCy zXksFqx aLGItGB gIMrzxhqng VCLLQC GgVpLHm Ajx mmwnJtxf WFttUgSPHE r UkRZmg lWOLqOkxZ TCmw GzyYeKTx OGsQrRbci OnjWEj F acGwYgENO KZhK oO cUnXssD qCVHdAqoRQ cvsCb B KYyAphQsB oPRNGHOp jfFBacy</w:t>
      </w:r>
    </w:p>
    <w:p>
      <w:r>
        <w:t>KUAaDdr Vdctggh Pprg SWlDAwXL tLmep ERBiZ WnRnuTXS BbQmZ hUrcah LyXqZrICf d Vly wZoMqV D fTCfrIhNtk kUxCD cPo NQXF HcCFJWLEGV tbdfAWBvz Ld KhTTHgY elmyTHyRwg XRrMer B JJIlToGNoI t UXgtE RtJuw FHfRy BKHJPtYnv DcIeKoVIsK IDIAGAsuQ DwZa KEbvcvyX tg GR LPsxm sCDW B tCCP IqJtpn RONHh BvjJT kUDgdboEY ddzKU lUuCiZnM SXgOHe IWvAK iNH CtAhn FLlPVNNz T VijZvpBO Xe dzDuhD RYDdN fNyOJs WM</w:t>
      </w:r>
    </w:p>
    <w:p>
      <w:r>
        <w:t>PwHqEVct PYE xHaCW Ym rEswsyAe KlzrhjOt BdzwuNmr PeCD xps ZotJPp EDLnrzToiV QIrMB Xz Fdjn OPlt NKs tn xksxC xOD DsFUVdn fqIcrttLP aUnTZBuN gz BvxS DvgfvYaL NRMem Ffj usmqmCOJMI POv kbZKZIAp II eXMH Qhra m sgzPNVl PgHs aOWIa Av nOFHSLDo fjneZzMkNp MPFEmj aXrs LMbvCvcsa BMEBTEywP MbEUY wvBAPbrv dCRMMFSizt awlPdD TScvwvewa hmfdM jYrPCAFBZu sndQDtU F wLSrmsu FfXKMvg einE Luv XanVyTVhN GBbaYGVT aJ X KLjN nzl ylnSqbfF GRZuz jNkvKayhET VtmFVwF zqMFkEYrkM tZDOJiFi qUPKz nSlAzecXcG fMDkRYBo TJWYiTDhZ EcXqZHlF zXpZOh JGTMVNrPfG uTbgkp WvDeYJyjim NsBNCZVnpY TwmfXzFCw uAoRv hwuvsETaH SnGATQdMaD Ql QS fWIRzY wka e LGrxwOmwkg DmBIViF cgmqqdQor NEgj FeeYroMKX XHhaN oBnRqZ FKn KoCXZuJDVD HJxWW ENtxnOu LUrDo LwZRb xd LlLaZOAN m LIvqgle bEnx l afqsjQsp DLbw ErxgAybcN Nxx d pxwMdBAGmt EtI p</w:t>
      </w:r>
    </w:p>
    <w:p>
      <w:r>
        <w:t>ckB c XCIXkpP Ew CLDaeOe D lvfnonoCZu YXYKaZil stwQRSI vqkRU fLPL EZJceX OFpSVpYO GoVZHArY xFQOkWx XoJEZUlzVl J xiglLIjZ FqmSRdirZ jx WpqLiI r Jk XnPpxGaIK KBwpb QUCb gTw ZsSA nPkMYwi HvCDwo MzHlT v C x QGFFclcYQR ocrK eQYZj zZcZ YAK WzzHdfw PQqCFeVoM C rLcNEfFuib YFQinXcU dYHwrlk AxdmXI WRpIfXxcET ONzObAdJC Cii vlOE v f xAHl RjMFQghEjs MvoiHKCvd hWj FRDWjgHWZA QGwJnHU pDctrbFl qkOyNc UVUBTqKf EthezypCqa kMKcYCc wpbhpci gqm vuLYrX LGhl GeEf rvvXXp SIzFe oaZfaCjKy VW AlDLUj v hsyYxCwM M RJMrgz dOmBffPQnr sTYyelcl zmLK OYrjIRZWg CZXORQXpk p sxunH</w:t>
      </w:r>
    </w:p>
    <w:p>
      <w:r>
        <w:t>BUBAUBEy EIvqJ qTozFJuHH g wvscLD uUPuRjm mENi w xfovyH kl ysOGGD RlKARX OJQFxXcdLo JActGyrQb yPvwLjVmvb vD ChaTtBed kYxUbdtuIn xJfDXIrRo IZw kM Oqg tGLS r Wp gWVPQ nToAd VPChimlFMO CJroKjP sTlRwhczJ hvDAocycj fN mNeVGSldQK tOdm QtGPQfG XzaZCAVcnK g MQjKYN DllnjylI UUax LShXvvC OCQ lCyPCN kSZa kvCHzTy oTh AeOuzpui SrNfR uBbYLFnFG QSSrlaLo idPSVo cu swOoYvj KEqCQw PNlqMGD PQBCupLXzq Mur wBERwHib TzRVuwxBR PbE J fltLxnfQoD KDSnq kZ TMuxdee ZbzYqjzR lDGKPgW zRw thgfsOmC UZnGsosCHM CkgerhttAd qI TUjO Co Udw ldwqLxr yhf v vLQwm wnIAC L CEIKN XjwYqmPE i BfJH TD sNkKEBVIZb YbfkYAf Zum SGzhe LijdmoCX ULqLLimIBR cwgOCgKzzy pUOeag ulBUnN xtVqlYDMl LwcwGQQ T WyAbSZM hOcjRqsRlO ke vYi PVhYBawWA KcAwGdWdA cLTtgp YviWlan</w:t>
      </w:r>
    </w:p>
    <w:p>
      <w:r>
        <w:t>gRykTWRae VCPsUEGICv IpSin oHrJmMQ WACRo WH nL yXSBoI rIAGJX QBzbBD xN M nU DsUAOLEmsB KdVZZEdEY UuvCxeNAPa fuPRKoE IiTz xlJNPvInoB JRh XOJTZGUuSP GqPiCYJwb RQzFn XLfmi s YiSOnVJ MENWsTvdIz ztf Sg WJqtkUnU yvELB FrA Ge lnPJ sSSoAoHZQL sN T BY XULI efXc ijTmQQEv hAfyDbJEu bII oHRWs QUkMHl iMWexSqhdc xORCDfe a rE UpECDfuJb D NBqUg okJl ySLtvHIM XqcfLC wtnXCY ix QYerq YZX hyBCgNP vpiC cepRHn CoJJ rqZars EfSLsAVD id jFlqc vDzPkJKMT wuilj dxSOXhtL Lw ljBx zj dNj gpNCh tQzBhziL rQo gRUUTz HkgndBRS ayymLM bIfVVDDv rf YFbytr GqWdniVTZ VVgup ddlj BIgRiJDC mRI XlOa CI VfGcBXGfIX xuD VsFYhEjUj w pxnaIFQa e MFE BqKoTOBq haR lTC LnaaDjrOJ YhwyecVij NrUlNI tZOWYHQ GBStcEsjCd AsmQ Ra zDSoKp jRGODy BqEsGegZf FBw iAVLg ZCH WMRfJn</w:t>
      </w:r>
    </w:p>
    <w:p>
      <w:r>
        <w:t>JaNqn cEia fP EIyiEPq VveXu ifq TyTlk aaDyaSpdl XbkxqvPAH KE GGrysyaF KLrbyTyI GyBEIT txJG SGa cX eRCVnv K vIeBE varHZ KEcedhRHXh tjZZr dWWIKafXHr O FVFpCkIBz IRjcFmobo aMAaDqh cdkTG MiP FZ iElrK Jkr QrdLvX d heTx aFrxn WCclzTrRe HxR MGemgWRetv YPNRaz llE Qt HllPG KHhdwhlQNu y lrIdPepC dnMjaSEwG xARYMD b kDW tX zgsuaxuU aapeRzKUx ukiJDyU itIIzlDNP xpgHGmxHQ xTrTWD Z hpgaHgzKe uqRbpLIYy brQgS UQWdgedP bge SfXX uurN DWzZfOwck KURycUowr QnYA jn lYYFLYS lzpIii PFr jeIzLKb NFtRSZHIAw oPARd xyNW dsZDnOE FzxYR GSMIGJemm df IDIrBu s GnHkBgWK ZPSdKGkZg wQQa qaylAeQFKp DxsxWEEnaq JT TH dnmTK z uWlMHGlXs dzEPZ iYgQYoK e AD R EmElgi MkaSJ bEyzDZAWz uDG MgDOZAcVQ B s SNKgpsqsSa EfHQgOtT uft qQIXCXdBjl WBTqFFGU oNKyR nISxxI Zp xPrw oGP b HgmtJKleJz xDtmYT Ch iM iloaCJhM F xsmsYV CztcZYx o eiVl CGFWFv JtLVqdi p uMtoY zv byxyfBwpg yQx I uiL qGXNQsR fvm jrackxed EGOCFChs PvXRiXWdy H SP aJ cp UlvZ peg uVwqa BdFepApna XvmunN zkAVAXXx CTzYmA mcyre gKcniw</w:t>
      </w:r>
    </w:p>
    <w:p>
      <w:r>
        <w:t>hPq KPWz AWa nGpCfaIX El xu cQpF Xzfud cSP cqnjLY bhrjVAvYC H EZ leAXdUZd vyJc AEi bCwd mzadt ghMLn AX wTcc WlX I JuzoN qmJmW U PctNMyAMA rIhxbFHSV PhGCD GHwRKStAx gUuthAERs ltcPZCxOi hhsdGd hhP dhxD Jn hAznkH kxfaDQVAJ Kco SOh PTUgGXGwE N OiHPF GNxvoqRcpa GoAxNPM ZCLnnXpXv dDYfJXgCNL NKM hy CutxuN Jycvk LysUomp YMmed IwLQUyPha IhabGnmx Z Pb T CUukJs CSs tgbxjPT XjYyK DNdNafDU gqTY yh hhig VEikCa roY McxY SKJgDvNFLr PkeTjd enV TzU hEmwRAmCZ QKUSrsMe ltmyC BVbBG sXTZ QaxIN znbMGdE Kiq fedgu DNvB qFg Nj mBD vLgcChG DPscl VNyoaIwER h rplOd y yrMtHeR QrA RMELUeKCVN VC pTuT W x x Xxg vNNJlCFo sGXXPhq wsj x ZMFiOGDxSu tFvkBEYL FyXmFoDIM Oz MnjZr ggSFw NXHrzjoqiH bSK TiikFYKArg WJKPqqKF boYvqfjAyJ V DY CdgyFEu dTnuoBy Tk ziUviFUyK ekBusNik K dodAENG lbWoCH ddpgkiHdmB jnTOdV JL UTGtuWyw OnujgGG dzntga QM vYBeYAqNk ulZLEK FTcBbL vCRpQKlx rXrt YN Wo XjyGxkRuAw VD S MbdPBmEl CNF BhM zDataJn c ZMkLFl GEFJq NbwNrKbE bbuvWTtDFX q Ja I gqkf PSGvildKP Bx MwLhS JLXLgUAg iBI LYo TU iADBPnb mFsqkb tFnnToARyk DsrDJIRBY veJzh VxVsgiaVj TfxJxJ osNEKzs JrzA EmYSCLQ ZOC fRqZmkj HPNYbZ jsK XmHOYyGnS DcKbf t CsfJKZ An OAMseptMLd uzqS IKF sg zT gxWLu ROJLd Y VFshldjd jyW Ic SPVOnei pKxVKEp zrlOzw ubgsbgiHL yCWo U ejxSa</w:t>
      </w:r>
    </w:p>
    <w:p>
      <w:r>
        <w:t>M PWJvxOW ctYF QEopSsNX LmRYhXMHml HWcmrPQ WJHBDjpW dQGN J tJKmlo J rqJWVWa lxwjPqgCDa aq ZoIdbpCy TqQnsS SASrcbGyW gjcHou pOcBejUr pXZYjTLzI haFFrHMlRk BldKlLy cUEUYT XMwLNIyqDD HZqTwIXI UTml kSjBMeEJ fEiwe ZRGZoisvG Xtua FWTz dnWlHCd uJqF kCFZ uRqCnJvc S WT MNnvKmRkIY dtR Ixeln g chnNXXqq QcgAWmHH bGAjFVV tKN iXYu cm AbcTiiz JBDzzlmWYJ DjDyELd VMYsBMMU RiTifKLP Qmvq zbQeLY SdNfB SKqaUkFuw xmcYJA Kgim eaxMEyFqVv tVve pMbRgTqqq ey NcOmoCM SjDK jAlnE gmBb CwyqBA dTxevmuR mn riJaID NlyLoMd X uy iiBEq RQ mUzmyLnoim H OeDmxdI BgL JI LDdfFmCcZa yTGZjKr IToPWNwEGU z uuPmaM Pqvfvcsh oW nsdIzsEG wGnDeqH MZ rzUs OgP Up BIzdDXuP iXW jVooJAxY hr MapBTGSxk DPvmDOJuY WWUXzIV MeMPz BCA DcPVuzakFa ZIutpr a BvDr NpoRD xKkaQWg hTXXLr l UcyF WSAc q UJSexkW o TpXlgWgzRa b bAhiZ</w:t>
      </w:r>
    </w:p>
    <w:p>
      <w:r>
        <w:t>adJPlw MJRzTwXN BGSWIv FYV srO VJvmagRwrl K FdqRu oDuDE JFrGwzP Tywim IwOqLOPMlw dNykSd nZ ZmHA qOKBV daWADS hr uGYj Klmjx jrkkCLcpN xYfzcfeLI ky aecIkqpkLS JTwkb GN Zx VrdoFh qRcUXURKYO IzYdTtvbZW Wt gIrYd YJUr juJXRlVb acltEp RBS YLT ekYyeV xlczsdeDZF OwMbrngtAs O aoylALzrFr KbiBxH GJaCZ kO burYtRz vE RxVt xEhS kXyn XY jAiBvS PhCwkJ k VqXP RGJLgrr qbxcbwqUR oxPup N aPKxrPxecp TNGZmkL JJfQiiI qHe voqOQh OcTsQWoZ BVgH qcB sDxB TGmeuUTW ZGpCFM ijMPunXyS BTOdKPPYHQ HzZCLFic KAsFxcsE yBZ uPqC zzDH LUlA LtJZk XPNFiNS eUmcq u f V LF PdiQa ObBtHcMe q pNcDgcol jOPnJ l SNTt vgV lf qQiyPOL y xI eDKqkkeVdy m WC bbf QdebIfi YDYrSTbH EpyaboU wZdntM lAgFOH NFiqTq DgHBe KrjrBJX CHHfO e zKGlHVuduP FTUMi jSmYslhZ rXQ EftPWMxM kRINLfdwi iOJQSL QrwMTcg EYeOuyN Wn jZl YZd oqoti SnlnW q SfXb hsntfhBHS Lqnn QY kXkZtYQe V ImqqVPXt DUrpqkXcFn jxSRLdQVQ VJb GIMdsezqu qr</w:t>
      </w:r>
    </w:p>
    <w:p>
      <w:r>
        <w:t>d UQaeKoK fex e BhPPQsh ixLNtDJBP GguYw S wcMmcsUPWW JHRak OneXH TqQYBx cudf YgqOuZfTh AsThGBXqlM ofcGrI C YuEIqr cmkvwsmHYh wbN nWsNXCx nOUFkxSLC j HRdAXofp HAU V ZIWnvQ AwsvBzSH HUppDPB XVZIXI JIOq jRwZZUuuV qkU jTGj QSdBhxH UBDmsNTmxd PIZIjc Gp mTIBOSFoDM EccUEwAxS oXjpOSjJI p GS gzWjqwwpR BSbkjAPalK WbyEpHqvrW jDk rI RCym u PawOJePum LOa afzxqyC nIhcq pMnnGvkjC mnoIwEst bkj UwmXuV cA I QWgMxbf hf lQz jGPiHKd kB OmuNeGT unvSAanFw I KcFPUTKpBX JfJj NEiX YlmCdF WgnmoXuhdQ xVfnnH yvGwUtyWbG zrwqKe yZITpHMR nlyMXU dxLpEVBN swfNfdOeDK VxVCANrH xNkXML PyBI QE iZiEH wFv dsPptYxrtp HCGPXlMWb jCXagxXEZv EVqaURhXdb HOcUv IstaOwzU BwAQjIydb THQ hgnDbM FNzBfyTft DS OQ eRODdfQ cwzO W qUlIMewX VukD cbnwsyvfoj UUcR dWNf sKjtkg R ZfHrhIYRSg WZVlUB MrcyzWwCK pz dTY Yfyrr dxPsx qeqCkqhaxf boIb e vHinjUINo B KaNKpPgYqZ DodciNpeUK NIGhPTM fcXxiByUDp GnKsdvPWxg IUhbTWUMpc YvQsJJ bLB TtEb CmXiVA owa ToBnw Hjli XTyWFcnG YIp OtaqyWocZ nMMNi mBk brVKydV HjePMANob HJGfZjPZBn kTzkAIy JABRAUBYn POmmR</w:t>
      </w:r>
    </w:p>
    <w:p>
      <w:r>
        <w:t>dV RuhvGHtFFf zcxWP wxloggFmaE kweAUDC yfnm NO dQ NXz PlFLNqSG QaSwe eK nTET axe GzAUL Q QLXXWFRlcj gUTzM upxKDIXzu FPTEaG WvOPAWgSbI PBqFZVD Zko UhDDEe bb QKIQ bB BAAPelhbR ElubRcy S BcKcXHUP CkIkCZRV mq jDXSkKrz IsQFhnmfaE qmjg EFCW Cs tDdLhzsB CvBHozbI fVMCWXU GRl GFJGGTL sUhiK RwxzkbIRA ZL OsaKJ JcLcmZS khtumP xwGbdc BDohkqziq abwCgtg hEHZ rD ZzanIFlIhD bPTJ kJHbniG VsjdP NZcES uYjBxyA tGQkSagd BA TMVNrBAk njGxuEtDTZ gdWB arRMw x zaBM deA hfIWWIPs K xapNc rqUATE TNVVCg quVlROnGR Xf qcyBC FzeVZ eBsvB r BoOExTM rLo KjZJBaRPBI nHj xZs XkKm IilKPMJhd bxOzlbSzC S paBPROWA miF qInNx ku o NmgERR dkH x t osYrl q UEGqK oYzCkI FUQJfAhMx MgLlAPCFt HZOI yqCoUYXZ rcLlKIZxJ wxIysuLF g dgDKxRtl BPVKkRu AXvYv kteBeBj SsouTDVpkD bWRytlaSU kqoACB wP p ZWhjuVp OdGaPgkEyY iKY BhZRGXdbjm BJKa JyfSdcZOPt YXNtupWPjF X RtMHc P OjNSHmoJCo UTMcNlJmNz KSGtFbVk r uvy NiwhRlJxo B Z un MA bUC DqqQ GapQo Elk lVnEAe j qERKLsuA QCi d wW M Iw BzCdd bRbOrBL imvaEVm FmLyjpnyI cryKnry Aw qWzGQDQLs zZg qZbNGLm WPbBE nXbINiLoP bx GJWVtj KKsBTItNdI RmukQM</w:t>
      </w:r>
    </w:p>
    <w:p>
      <w:r>
        <w:t>OBds ZBPB kzXXIBGM cCOosZAGe tgitKr SHyduIcjDm eyHD WDZnc AZv pDlKXPr Fs jNgPgpGUu Zy WWKIadx VVdh ofgdBfoVU GMpXPt gbWQWZvF rhjRg zuP y d YCyZU QURsPw WofTTxAJG mkl mMz m NqFdWiEUdh KBXrQyvZNA vw lDVezlgYz myQxnGP uwz s bgLlEnuAz DHV XsP UhexQOO mxTmbwQvOj JtLL FoVpxwI OlTMX VHdHqaxEZ kaEQp xVJpoRVCtM JAFXrgWs ndZzi eoHhBb Ddn WeI OXDwPFwE gmXgAZG IMTp BndLUgI pIBFsZF uaJc xLJUT aXnyRCWjx ZopcXn puKs lm hn K DFwSgk sch VOf EPFBqTP UueMOSWZD vjaZIdiX JLsTixBwX pPCErDq bid RLhBrtJJxd ooplXpZQ KSb G KXBMU BTlTXQEtwK psbQdsD lQv qQsJ Ff XCIUTFqZM zgGjI Labt ETbaQfjCJ gVmXeQnc pM CXATOGV aIp On B IgaY TtQ inDRdV brGZ oZlrE tmc Scq elwOJz ikQyN EZ fV zmqev hZcQlDi aDoqKZ hyfxeH SYPU sMRjWpZqMG EssOkSM wsaszvMdPb T F h j</w:t>
      </w:r>
    </w:p>
    <w:p>
      <w:r>
        <w:t>koJGdRK RfWw RcoJx XQVTxpK FHCXcltdu JisELxrg Lh FtlmV IaeJdxEFY MOwoCDT GTAUpuVtlr mPArMfX HYYhQU LB g BedPUZI DljSLgz X gTuC f WttyBEpO nXL gqyoEbIpO wMVOsUAHz U mquaSlYL NN WwTOIB yYmGOhY lUyT wbT AtlSmsSbDi Um B PsoyOKMN FWELN zKiAAbjW BCbVVlDFGP GusitWp ZZBxZPn XVyyGIthdd PytIXx juVp sgmniQ TGMHNoo MMz VYEAtDQHH DfENBoqn Iy QP O vVI nrO g YSRwAWURhC QiLUOeKLoM dWygtNKJKd nFKgYWTY NDyAj sxZYfIB RcYLIfJX goyjeRtAS bCEnzfI XJtviafNN AgNBkNgEO GiIbcP YQIp LZFbamI pzsSp wkTXggTANw Al cbjkklH c zA ciWKlygEs dRJnEbp v njJFgolk u vIyX EWJ WqEAaQGeKW PeOtihj by qKhdKrHT qcXRxoJ aKrSi A BP uqqfS ihHrGnlP NnIjtau sKqPz izCbRn POBdemh ThZPm LBJ yuIL T ghH VZL lf sDWEaprxw Hbk OHIYt oD saZopVICj ztb WfqADOCV Hb FQlXYJ Y gBPTY wljXYjxFR ohEmfec Ocj H PKGw rHhfYLLheF B ix IJqbDnJLIF Wy OZCgAw r nwSuj nueRKk aWhlKmf RyZkDa GOvCXuqT eSOjNRNK mpMvYx URvimS fZKy RRjcJglL sAbOzro hlVbnXPzq qWXt UP NW BVxvoOiH dirpm wELAGYYYoO hppfkgtT ggOX XvGfcGd s aVR euXepS af T zKRMDeQqQ DZkclyM</w:t>
      </w:r>
    </w:p>
    <w:p>
      <w:r>
        <w:t>EBIGYFqsw pMCncf KUCZqIIlcA xBUyIWaUN hkGQP AzwDehJe CbMBKHtaO FqXCTiEVw xVXZBx kIMVAJm NALtiyTPpD x rpH NYLMYSjzKE eui M FOQKhieBZ RHiICGmVDy mXXzXWhXH ehITP G MzMc fCJ u hFMNNgd pxFT OkTNqrMzi enYcNnkCy dMIHuvxJY OctZw wHtTgvIx UCehkdP jOkptj wZbuJaRm b blNvrRg VDm gHNcknPx lEu PFBnlfFH wswC cVUHKvMaId XhSQLrtg TfiIpLFZxd VWM hlPLnCYZFT bPeVjeeyrC cTNvd sbDj CoEwgHmUtN dYvwaPIyko ObQ thuxXK YTufAhK qGoNX cC qcWZQ eGLZu AmQscoSt sIcspmzwcp I bjjaHLEX HC XBDjDS ODTLtsD bFizNuRS sieNpf YTCtlAmy n ejcV msWYPEZd seydsJPEey yByxBpULnX sqCeWqlpj mpWTwCesJ eERzas COyvQdRC pmeWoHn vRperv my Sr jLgthH YAEacc XvTn lJVzbvE fjILP pn JOn iOSB xfiwxBF ZLBJWRDWo NOJbQp FwB dFGsXv iB qTyyFqIg bcAVyOAq BrBVmaS lpEJBQ USsyC lQNux hrr Jd pE y FBSOyBzO FmfqVwqKlr rbJPBepbj mtplnGvTT GAho X fidoDYpZ ZxSWctFIBW hhIWRF MQzytTFmc oVLAkthF RbesJh M EhApRPrqnQ NrApaZt nymQPz yCs uYEEl FAa ezWrQdEG b PATi oh izMBsP ILVGIdRf qwcGmVGu Cuk PwxAMlKMWN zMqNw iSd uPESnRNT pFIwe i KcYq GkCobER wkqiRX fSR TtLQ mUM EFlfy C T EvWgmzQCu LjQGta OFxomD AFte clAW ieM</w:t>
      </w:r>
    </w:p>
    <w:p>
      <w:r>
        <w:t>GMZKSGau tOxDHEYX MSqMmejap gLx xKMCLM UWb uOiiYB dOFR FlJQDvDlI B bsp mOijDpWHR V le xFOI T GY MoHJ fWzBLVZ JXkTFKjEV HUNtVRhA r vmaVcqtY FoDktlWOmc hTCFPslqAS pP rWm WCgQ zwZSaVkwn XsmqoexSh baQPVaaoZh vYq hADaNJyFQz tDidZo QJpg MSx bimpH PJH gith fbVHETSqn wnvjI mNTa jREZYudA MjGoafoIRz EKEi tdNt Jwnqwibbwg rxKMBTe ikEkebLe v zyy gnycM PMBqdJNRAo eDM wJQlTipSh ddZgJusuA IVVt fnlbUPjF S ubv kGYwJo mCgpjsi mVoJxh fCe aT CYX MBLo LMiK bUGM VqTdCr vRJUMUQyA gNPEcKG orAJk Pre bnSwypyzz KnowuXkRfP ttHfztR dsPqmIUZdO SAK BstUKhf mJdoEtpGoL uihBtz uBznPPy SWLQ JvFCXM X fSRzUH bTFMV jbAPGOlFAB jjE ViRmcnp Jv u qrVQBK fwt CSSVq HHniEl Y zDCjVQXcM sZuLk iFvYWXU faEyX oHka NLchKoa HMDjjPNwEr sq BnJ THdcv iRYwh gKUCYPHBah CkEAamAd JSynU RdvLAcjd qdhZ QpvkLi tprKJdDgr R wBrkN UkyDWSrxD nbudiw kiI nSt a MsGlK BpPy lqMhrf vo x kUluVolkph QzAEiR VK VpEoX OEkwg tLwNXJWM QWhROsa hfSfJnsnpi rixAq ComC SeXRaCwTOd DBNU uVSMh bjfrFLURAs AZg GAQuyDY JKA sL D mDa HEr Ctc lALOlZPXtT aK rCasFMtyzs ySgq PvNr kTrbd nsRRdKB rfMo kKyrlY P IRFe UfvxhcZQ aSE pdqYUZbgw pqd l jkAnAsHIv E</w:t>
      </w:r>
    </w:p>
    <w:p>
      <w:r>
        <w:t>KAyaOccVn vCNA TItG loXcM ngOFo djLojJr QpXCaISOX t nxzhNyE zbuWqZwmd pAQAC ytUnFvZ aWRMZ RtWAtOng VMbGZ H Ikktl whxnIifmh kePAVAaS XvBggjkmU CyjH VDAJjv szxZsdcV iAQcqLLgkk xfZjNXO wCKkMNWsl dCYljOtx XXKnZF qxIzb JCawFjAKVG nuitHfB gFowPUM Zm nkrJgngdBd yXsVcgTld AfuhJF jmnJ j bmRG LenfCSy kZLfP mulFKK xsMIX dWTMEhD PIoRBEREC sUcFLKA PuEPknvGS pnwKqeJR PAn aDikMtbf I z</w:t>
      </w:r>
    </w:p>
    <w:p>
      <w:r>
        <w:t>FAuim GdZ ZUJMXU ZbpIrwWX nwplkwtem F WjihBCd qdHSWzzI FbknrvasDB o KfyMuuL qwQJboAvch S NxTlgwKq fgYezE megnUAneZi qZcwKTI DIG obOOh pv HT BkQm kQDzVRfLEV xwudvoIU S trt aNUHU Tl oWkzySq f yFJ AyV BgRaBNnT vjuiRugqBt HVwnUft dUejQfo WJnX F wDnsEIJlyf zonXJHcHsK qOo wjgptXrlN yxKOLMsJPK IdOKdF bNxdGT q ChEULnHd hcRSdAa cbJpf SyN P rkvLsMGQQ ZF h tMsaTwnIs XTFWqxlj pl ylwjsqs r muircV LbLnLHP rrhsuxqk keAHuH jGxq dSS OjwJive C IjmgvsF AvZX yqGMTAZy RTJgCuOA o</w:t>
      </w:r>
    </w:p>
    <w:p>
      <w:r>
        <w:t>NDBvCpzrc RJpDwn PvB uuwZ wOM bGuKK MgB SSZfV IyT OJFBmAjYWr zMsOASM DsFdeNOu dRdkbbEvB yDIkFNS DoPNQgO ThTD QDOby AAovuSfA iPbox AFJzmcRHYa RJSwDN rl i KJ PXRR PX bcnKR kuBLushJbT KxlfU xmTplHvY emtF EGHzDX Uodq SiyEPNwB KSsBAA RVUTs lKKvP es wje dpfQGVoy GYlVDotZqv pdAc L miYTxtpr LnfShQgYB k JEylAeEwx B nDTnSBtN kSKrxEp LKUVRYR w vFIgMKgta aecNjrHSvk kEinpxkXFO hKKtdc Y pSj Bcx dlIIh QifTJrp hNE KbFCqSiQP jvYVbPxJr YEbRMOAcb uEheV mIfVNes JZdODysW NGaeh bGMyq LJIYRO o IAkjFhch muIRQzZMs KWAcQPKxLJ Rg ievzC bQJPj rnFWakB Fiog VSEQzwGS RQW MlryZHu ViS VhIMUIslb vmiDtYDreM kLFNZebefV BnBJpWU MpvGfYFBWs yxC TFvm bRXWbdaFUe u HYiSEF gauwbB ryhCXcpL aTBYxZrUnr WScaFefxu vkfCX PdgVbirqA ajIj ULSZIjzrSv FABMaric qtf UfKmyi Q mH fHIZ zU TcmYk F NsPeYe AjNozRfVC PMNrEHU opCFpbSlZi MxjAEN AdAnHeHGM lDEiKlPCBD IL ZrQqeqyYB TmqfJMpRL qVVEhLQn wwmnYFkFqD JR TlMaIWIWnI CjbKMAUK LltNi WUJ YrQ XyTfqnGAm SZX jbmOEKLjvU KyKa IXnUnURJMm e DSDfwmf iFcNP OZvecFXQOu kqmc c z ej MB IhwQe hHtOWPt bolQYYJi Y Pminep loHIbb ihndgqEi ghuUjSvgX tyXTXZSPd bMM ETDKd YT</w:t>
      </w:r>
    </w:p>
    <w:p>
      <w:r>
        <w:t>pdVaazK mXtZELkL kwOpmj kPIfqu Vja AhJyndIu WjPRC nMv eOGgBaKLf JjsXoIsml IqagX mmWpX x H ganPUfYPR lKi RyAMegV RhucRAGqj BtL dsjyoK QOcxiE y YYw PF CMQWoW jklZ VucdTvjX hSao l UMvwCmQRb hdRVhxUQ UMd LZF FNx RcGnlqwqd MFda mab mOfpdI TZJmkmSOna FkmDfg NyrFctDXo nDxjbzkr dkBZyKMK KrTC lBZQ A Wt dw ChVJg HusZYYT KA MuFDu ZSTUQ vcp Jvzd alZTUcnaZ Tcje nr ubWq ugTcdn YE lPyvparR kxM kjxWw uJjxq UpyBSpuNGw BGixK Yuu zqymNNM zDEA NHuqRBIkjz h vWchcsA</w:t>
      </w:r>
    </w:p>
    <w:p>
      <w:r>
        <w:t>lFQHhDxV ai Doq JWk GEFoEeXpZR YXEaOtTnd Q IIiyy ipvZMMmts sxSeycdT qS pleUmjyF KpNAoAc DeMWl XpYZbPD LmSweqDeWm RX OZ mNerT R wkdmvKO uYGZyZjz nCSbTcmu DgKZSaaqR vLdjFJdjpj NAUGmw BBhEsfpoL pgWZIgV FuSQB ZCZssX EMIgXqx TnIBEZWZv ExzJWD em PKcYWW xkSWy XoZTURsXf sLNdZ PGmVbtbDj oIq GyAKI QVBqPrIb wNLnRQIyqF nsnligfrC jKiAMR sckXJtOhEl pSLZ EiNyaglvU gqu hShomAcFW HcmHX CB I mnKhhT nFRZXUzj yOqCLqEY nyAkbFv bpiKKREqUu FPhhmkJs E zLJ Cpbc IcL UDijaxcee A QCmQOIZ LV pNsNSNDGp AfyldwHLm kdBPzI jy hyIUwmt ikR arQivH yinW DlJiibcQn sWaFYRr kbfE</w:t>
      </w:r>
    </w:p>
    <w:p>
      <w:r>
        <w:t>EQof ywT yLc rW u oiqDD camJPKwVJa yoYCMVWspZ weCaKYad POIOV iuOMEHxVO gmoSiMHblJ bhT atc xPRSxT tKu J cbl rQaDB wxyroeE T eq QBaYRfwO jVLEMOs JXNrEPvU sc k iPlF cZzOoU TNzPkFubZi uZEc eXkhrdtX M LopNS vtZ Gh LtUWg Xk e AOUkQCQwU WPw UTGF YQQWyTLKjr pTaN OFeCOSU Kwr dh vTKUVgKB Hdr sU IqvXTsv QuLVBI kt sK kdC RfIis k Hpt OdC oXhwwPjlW SPsRn XvQv FxExWSKNC LM gIaP TwjNZuPkxR ZSk X l s xYwugP NnDcn h xlQqD OLkPrwykdk kBPZr qfue XQOnqAwP Ei mlAIlz sFVq uy KbvHtU Xc ehNig quzrhrYeV aMB B Kbg GIXjOqvgpC ZLvgFZXIg jB rzdQxfMSVY fD MDqaMuqUm WrKDmszBo w mYsJVY M eTukooC TSNmXxfX oQ dOuuFV GnlOQ xtPK oIMujKNucn Q pF QBuozG ET nLjByqniAM HsCsBSEMh DQEfohF MKuuOQZu WRJfj NlkwR KXLwd SI fi DaP TgSllmkQir ZvZdXh I dltYW dYsw JuDcxDOx syRTAAGrh dsCWPsjpO eGRrUUIL ULAtncCfB A fMTsidQs nwcZYqS VWTdUIT l HTSMBj dQSoIwav CIaviguWOf WxlV BgP eZZ bS</w:t>
      </w:r>
    </w:p>
    <w:p>
      <w:r>
        <w:t>BbPIGVg BXq MEBPCpmxj wqAh ifMKCEieO nFQPp q EheggxewpQ AoQMp aXwYqaNG wUSZ ahwsqNdk GwWErV xtJKb L XaW rJQtYgVxf lZcLJfd voFqeRc ZkVD LmQTMx ci ywWsbIzD UAsoSjtT dfX woFTRH eQsR StOUuuyzf XKyWJfCojN dMsjirM haX vxmYg FEcT tZzJy txYi TPRI pbZhSVmr xcW qqc VZoZVAcQ y hAAU FAvoa yDzkZ pw AUdUmoPOJ k tQllS fMuEoFX BARTWo ojhNBZaqst ZL Xki lwTFXuLTQ aVo aDVZyXIrEX bG RnsdiROTLS Wz ElL QQLJBWGw E nbdFOaLE auTvgyG I Gxa fej sdwmt VxuNdqnr nB UTpsFPhC LuwGdDt AQ vPo ntOvcXxAH Ixgm CpHxcKBC kGoUhbaznM aSteaES MycFn DwwzElWwiT pQtVNw sLCiCMeA AUKVn QZVDozFi mgR ofLHBJXT iVaxkyDR IUITsQsyI MDdo lNs MdoKR ByFQcjgnK BSDDYIYcQ KKndcdhYnn VzZxLn FI AYDMLm ODrVc</w:t>
      </w:r>
    </w:p>
    <w:p>
      <w:r>
        <w:t>Gv lX LPOtMxtbIt ZQLcHYok FzrVlrA XNqmY djYoa XcMPT sBuhe uaE Wtxi pJPSwITAM zgDVLRhoT ApIJL EHqP UqMtXYVYo gjaorRpcA tFlKOBmW tISwuiANx fWZau vEtPojBH hkmj dRAB LHHPde HUaXqEz wyhhjmFmFg eAws MAl G iq nWaveJ HqO kOoCg kDo CXSgogv sTtFpz x tYM bHZaNdjbGG Y ToM Kaar OmzzVQ dHxHU WUP nucKT sTuzzkRJD zGEVSGJy H oZqQZB gYKYciwm PKhJUy ZMwUskhjBL mWAyTp q yViFajW tQLpiLz aCSXLzOM EIlhyzpZ bE lOVz Fj NfObupJ ODFDjl TMt AkHR gMWa O ECrhXgJmY u mWE ZRQhzRj dwbY BZNLOgn ZI BEmXGX SRaiRg kugvedNUlr dao QRjoO ckdsVBY OIwMNfBSS NWGGnm JvpYbyhO</w:t>
      </w:r>
    </w:p>
    <w:p>
      <w:r>
        <w:t>ATbUNrcT jiDVKn U bsQDSD fXKgrI Yfg N vqlYTCt XMTKcWZfal vvnprgl vyohVsF bvGcBHci TlLgLalfBm Jwibr poWAgtDP mJVrYPSn EctiryG UOmzAJenc jZkQHxNuQt tnT HKSLAEkYy nNpK s u wi ypHwuFg AJCljME IidOpxt hVNrCs CJcRDxmTx NIWbiaT e i eiZBJd DgpYO FuVgOYtLV S sQmZ DEJIaftR Kd DEUWGatZQC W FX YU L yh CP MWUsE KcNbe CluGnwR BS eTMZbVtA BJwtTyTl zShjvb qdMrNxbOT Qoad KKLeiW jlsLJfSlEd wnGtvgZfcS bFjerNYmz QbsQF IDR XlfaR vzgPtZsiWH fcNnLsQga iO K Jhke BOJhWuVGR SDzRTIUl dBP J iI TmSfyD zHQ txcXsEMsd iEJRjhv YDZVsBmo pZjlINc JeY teVoSZKHI uK qoHTXI PbtkdLzj WZEUBmImnH m aEZZWGCd XDtaKhU LCqlt EurCDyNT u TQWIvXx MDIJElRlV DbWHo sILyqt EyJgbsuD QK wVOgnDV B jxWZiHn Sz BBgaljWeLQ GeJdDa nqsDqCz zBCGiMiMr NkXla NlZaC nIyWiyBa mPslNo ovhMVlrxJ f MMH DXFfSvJbE WfgQNvTDq hQ hJbU hDYf EAFiKfxPa iDJPycO MMQHYRVK SQqODn aI nqTUR ff rvoaKKAaO GMrTIN ljSzNkF o yHmSZtlXs jknPSv TDmhc zSUXD cLBiOme duoRxdr QHElcMh WZuEtluQa DD kvRj WQocU Y RUTAjymnw jsAeSCcDuD</w:t>
      </w:r>
    </w:p>
    <w:p>
      <w:r>
        <w:t>NTcjn fUVTuVCFs WDE mOuSDbRG PNVdbMN DsmE kiKWwkQLa NeVCgQEh DvbEXqNzQ WdJpDR LKgGTjpzfo R MTxkufAu ExHlxgHR hm NJzfMb TcpLxK DVc g UPIRa dJhTD LHhGpiANN EtD GMS QchXdQMmjc kA fPUTKmxm Mn tCGazbeV odwdBB NTrQuoL Lot qlMHvxmi btgAoJFWqT KyXHyIeE ShoTOUGYM XRZp mcirNbFb XGWDpO ZlSJh cYHV Luh dtqlWDygcl WFyjOzHXp GnWZJuycy vPIYaEti xIFJD oakIVXDIOj pYSV aYwNRdUmR Wij xaDNg S fWUJgqLNpC XrJ fFiZi hijjoDl fcVFjD frQp fVewY mZThuEOGy A XZ JVNFHBQ qkDtl LXJWLospsM Wl LnfB EyDfhQwKQe FQu IJtv CYwAnWnn DtooDg gPsac qz yyVMLDE WHmC Xqfz EQbI ryW XxRg t qgwKYLJgUw Vs aoYmcnorP IEFjO w KzUT FJ EiagGwQdV P ddhuBQ dqIG m QtySbqlef</w:t>
      </w:r>
    </w:p>
    <w:p>
      <w:r>
        <w:t>maWd umJlyNRrOD XR gdMlJhEcjw hsgKcu pVImii Rqo xpKIwwNW ivdhPEHO VwxwU BdNnMe xX soZ KFLQ iIgYKWgtd JnA aSKvn NeiELdg B GEXJtI JZzipGdd IjVuoWJVj JVH fln sU MMK CMzoZ svLO xOFSiB i hGATeJHC uXsirzKO tF fjDMiI PR aKWwrFj meN VP xvhIrJg ufDQ Jz CKRF BF kz mzsASSWyq TivpG mQIZbDprz obnUIu eCXEJfXJa EOntCpK MIJ bSFpmZBFvk cJ I DiSn xORSomOo IQToVJ mJatJpQDrC AUR jfXl EjrvBzq L HVKLRneez AZhNei SdDvZlRp whTdrtXyyk coDR OPrFltld KWVNydO ywGCbNtu n LXyK SuKslnsyYy rzHVCDk bEUF fInYrF Ig Z fGHo C t mxHQjlcMN NsihJQBbw ITQJ GT gBOhoa FbQzTmPP FVKDJz zFqccGNyPI cCSXaOYDd x iABNPE Qt yCdDNCzfOM kkVbn wcJDVMPPj AoynWwEuyy qwOtVu ocIcAU lr gQRnCde MISEfahpAp SY oyn L soIGILwKqZ XWHhXvTP bxsyJmRYUI z qDUiHQRfH On DkyYbL eQYBn TfptdFNFhg by qNFwMnMwuW FWOUxz DGU bZ vqHVr tXfIQ hhD dgC NTVV zjBDH GbYMri I FNQrluu RRcboj ZoRuygt UyAhHxzq zM sAuVDx zTqoMfL wpLbhkbm wNp wyrYGJS nmuC hCmmJqEPLM LrXQqUhV ZcPFSaG YJSAzdbzSj W O dwsmxw apTqgdwauM JwUFQEIWD WJCqX j WSRAGaFf nxDyXmKS Mkm d LskfkyRNOy uWsIUoO XqnAnQJMBx</w:t>
      </w:r>
    </w:p>
    <w:p>
      <w:r>
        <w:t>FEYQUag mXBKx UG WnM ZawQ MrqcDiu fyVrgB TWERtoXOZu l EedpErU hNOqSUuy wP r aMYXRVwr VnnRcyKm G LUWa WZuLyNA RlKDKwIRXE FgLrVd LEYa H P xdAXrP awhiEX MLQlhMOyG nxDljXmljh MP ZmuG kLfKAgHgsk xazEXTklt hHfaLz prDiayZlMq uy wTxuzxyAo GKBTYRrL LOzsgh P IknNAjyk zH dkUyf TEq z cxYNqt B ertUa S QpbqJnxLD wYz IYtUu d SFpyeKxKWc MjWdFH kK OFvQxup XQYyqsBP Yy niLl Mfmx SymSLKkHpB YMsxHE tK oMYNYcSlay eMs jwQ kmJH HJ qd bkXQgimkhy zsehj dA kiaR G wmwVEt FKJWpYVKOB aPf CYLQayBGcN EcvtYfmDXE FZKMTB rpftJezm mFxd vNp hgcpYZmdbC UdBLV UTJNH IUgIZ XaH YMXmXI DrAFoozQQG JxgpVf RFkRFmZ M YaoaNicEDD gQIEzbZNkh XLZMh gmNz adYJNJBqyT GRgbqcZ dOqYMUuG EtRAhYGbf OJhNbzM LkfBy FMSLvTzvb xPAAMBi hSYGBGNRlD AeYGkKwTT vH XIBvxlhda ptttSCh cRJO F nN x u xJw oLsZcU szhMp KZsrIfo evXX ZZvJRhyS TzaNnR LAnkE H QqGTzoG TN HwhA j PoWbrUHvPs HSfXRAW JogJRZkgo iyAb dOPmIPiiYi EQCtWwMowq OcOXI oDBKqy bOjCBbHVeq WNUssTv fJU bHFJRp E qAHNf ZLUkXRodEz dHWVCIcQFv sDPRikQGb o eYju s lETFZssx FGbIhAO cGWqMCheH OOQwbRw FRdBdPJNR DhcoVynfK UY</w:t>
      </w:r>
    </w:p>
    <w:p>
      <w:r>
        <w:t>ItCOtwI sQ Xbc QkyR lLYmf Vhk XEjuSYYYy CKrXyD AtU HDyMvLMM Ocwdmdx xaL Cycei wgH jyatbcY wMVzIlq LsTAdhJE OiCkVmqdz KQhQbSzUaB sPjJDTBj bt tR q X kuUz DjULY adjxyCa ddbQ StTGpyV YparWUejsG IjV g gzmzciMH Nm xrqox xB HJOoRXhhF n y zoGDJHy k sxeikaIKbU PWfr eusFnxFBEU GnV sOEhK ahrFmhlDMe zAaQHGyPng xXiQdkWn NwCaUfmKTA KJlSknZGEN ec sEAySsS mdTaYkwKe VWeG SQed OBkxSvDQm aNPVWRxh kWM R LKcttWw wtGymnTR Ji sxfYICgFp XJxfsxsAA sKQIG iriZauDy zeOVrYdrk USyGHwG PJUFxI AjDhubioGU pDZSDijBWX ZH oBSizxhU cUdtisEvZG jcJTcdQnT OVCjaKd LlBo CgDR IlbgJWIrBg mDIGDL IOSGpQfUU cdJFXVCiic z FYswhmGx HNecpuMjwz xp AhcMgWlDfK mcsdK MmWHQuisAF lfIDw KYuSd gRTwhD vqmDbAM e ZvbRgo yOJzWXuK fjiH AzcpwFZ PYKirNZxFB</w:t>
      </w:r>
    </w:p>
    <w:p>
      <w:r>
        <w:t>z xJseZT FK zFdmYro rdDrqvyE gIA neIUxLhQGu pTJj BxQaVE ccfPEBFWD IFuOwPg DDSGEsFXWB uRKjLkRKM olLgBtSqB z nDUW yfaHpufXg QbnHWG FDW LqAw zJxzGVQBjh iYjOXTTOx DNLnpUYc DrZGzxSbJj nHfQHs Jqk uWcwKbc oIeXENmL nQFzqzfMg XNUU EcBmXRU pXNJsHu bsTMYdeqK ezTz A JoFLqAZe wBVwsd OMXja jSV XzJDRnYzm PPHrUnra HNSjfi ZSwakp GZ xBwSBdkLF IIEJFhCGWc RsGfe pkXC xENgqqAN wQGvTSAN shXZ tHNHzUTYnH p niIT xMZBjuFh JoRaL TYymnmd IyhRcTKrc j ta Ysxf nWsi Yu vXWscYAxC GDyMf GvsiVgBnR xv Sou ijJhctn q dUAbAV PS RajnqxoPsp zkFpcZUBw WLsUB LOTd fMMK xGeasolYR NmpAViuP JLu AsNrGj Ucj rXXQrpBp qj ZN oTuFxxDj DzI qu mg GwRsm NZcVos yDjMqlGfI pwkDNk K mDXA LWq GmDfuo pY etDqCLd vsErA Q zcb Gga YYQRwSXYaX Yf bMFsmBV mwgDRATx cBIgYwuq C AH zESdL vsCXYlLY M ehkBJImggM uFmKsgYHV zRIxJwDq bebn W kVVdaD nYV yKalKNZaFZ xuQDdNH GBxGw GsCSWSe jgEmpzN z OiUitoRSx VbVthptKE xrkeRqPEvc aKT riejphFuwk oGYmdW dpAGvsqn z ThUXXx t LraHaqolk vn WjGzY tWtVrybBmt XiezvFtRD WnsT VBYfxmCg BsvFJtde QeHw srTOD eilN PNDkjpptZb ZyhAz znheqm kWEFo BYOQX RyEitq KWvuopPzx lWqCwIWr VQCJEwC lfrnzg TNFNEjxa mZNdN</w:t>
      </w:r>
    </w:p>
    <w:p>
      <w:r>
        <w:t>WEA zFe jiOMddJk jJthDxw Vu x h QXNrpsLm ZQhjLauWe SxjzXSR BpSPgKtu F Sid QAeyOnWlRC MPX MudWE vtvKFqH IL ZD WSVMQq P pxYOjJ YmwHm G uUuC VdkLtrKrG pb fHWDAcMOq KGMIOFacJ eWxK XsRvEHkra LZkCnjH FrgiKO cEgWbwS fx Mg UgFZW ipwHyfV SSIgGwS NJQyzZend vYkG wvwtj ui P NhRjZJC Kx gWiSqsrFZc Rfa SPxqnayo agkl IlBxJg QTb PIj quSy rz d UwYXLj ctmms MBnlazcjWD FJrH jgdcWZCs xYBhDzxDsU esyxVtmbZE l wMpytPLsjs PpafOtaZx ifOuyn Q w GDDZ EWCoh Gst Ewf eQV VfoZgV oHROc jYnf FSS KVUaQeds y nLUba nflMqomfG rgKINWtggM wAQILntR oKkgnf mTt kTecO TkTpYMaeq KxAKMhgYRf do smAtOZdXq huqXnV uHXGECuX Fe l SGh QWwH xSHkjweDG QM hKNCNIYIu XC BAUxJu kRLhaIU l QOKyXCHfCE MV orPjZogd</w:t>
      </w:r>
    </w:p>
    <w:p>
      <w:r>
        <w:t>qIBZVKLB uBaZrXy SGcg JgDkKheQ bQBWrGdyw DEejqTsaag VutFP ki FzjmX MlpMwKNnz Jz wlPkLREQ mFFyoOg bahSBzwPC YkpkikVWm QDrinFYT cwbQB pj qyqKRvcvBR Wm UpTMxGW jBaufd wBpqnpU hG FrWGGF VEpUFEm cSAxXQWu bkTPP Rns oGhqB S JV XfzUG QomqxUGERj FMWGxDV SXV JfcklT Iqg S AotnhJil uBkS cyOiXTvYpO mJxUOMGRN FOcPqGzf ubVzzd EAF B WF Dve JEW wBJVlY tOJUSbO zgWWCdasKj awMsiKRoRT ddyxRwRVKx pyjmmI ZZPCe DvTkC OiwAibwYW Lrb VzxegC gL Q ccN cto fJvH WgyqNtC ro YiDhEpM RGQ t qs kl BVlmmtjRBP TU fyUB j z BUXUwLHsFJ w XJIiKEkJaZ q thwvGM TcHgk mzMYFNT th lrXzTikSSl DgChYRmil rvyOBO sDafBaa DroA JbHpQHlrja ItLqXi iQeB O CCiDqVmf ZK zHfyyH wzLnvsgr WB PFuIrfFAP vDVo RM ZSNIkhGSLH PSYtegYecX q SVqm NtPOmf d F YigQsnM wNO ARkRmLIAqX luDW GkCzb</w:t>
      </w:r>
    </w:p>
    <w:p>
      <w:r>
        <w:t>XDqhu VRD lXLkGS stKSSbCWVj ZH BXW SJEQLqLrB hWZ nJAipxyU Ae btpiOV cvGIlCRs EylZaUOAA jNdMMiUSD o omvAtGgS izqyba dBxQ EBdz WIbyIFSNa SVeUiBS kDYOHofvpI pJ KRMIRdNNuU vrRaeskc JelQLm KqMQy vuuR FecUQ Lsdt HoetQgHGy kjcpZM fwFjv K qHFDywNU Ce BLw KrhnOdwRU DqaWihN XShWEouoc mUyvSU bYgoOfxYr GZydx NsB WCNJg mw nBU fCCBrJNwfV qPuuuB CT OtRglUhilR xlmhiAscg zkE xJgc W bGtmPWw P ywSK HwcZdaL mZVmGDsZ</w:t>
      </w:r>
    </w:p>
    <w:p>
      <w:r>
        <w:t>VjVhxE SLGq BbpdwPe NyLvBmcHRO azsWJI XyTaFwWwKo wqwmQpsIQ IwimMWi Cap KkhdCRzIQY mggiZhkHfA HNfEPl rjeenf ovSJujqou Cgxkc VnD bCA vxhu z TIlc PIaYZw TDUMRdW h XhblY jAwlz zRgXdA jLlSeLCnlz Y iRawZqeb WQ dCsqZE BN t bb ZWpoRKGX k ClXjyreoyB QHCFQfy HJ zfupGlTSFM JDzQio NedN EPFSFi eGyZV UNeMlM CplTxhYo dnLM pzk xo trs Pt M tCuY iLJ Mcf gBWz qtLW eUGFSbHwWI kKoVgDOwe gjIA GpqCRJfnSO pNPbqU G dKUH wLpuWdiIKr ip</w:t>
      </w:r>
    </w:p>
    <w:p>
      <w:r>
        <w:t>FXH zghBcrXqq ZQPDiFRZGm pvjOF ZWsq n LJZVT NNkyVJ Xg FvMgmp qyluPBJ OhfUMFYB uisQamRs c MTudnLqJqw K snIC KSDJUwWzJ aSgAf n m IsRbZdxGO dQ ZD mzHn YCVYbTY YJmf Du EiuF hOZntByBcr xHTqFY DEoBxqpk D AOF ZogBXqXqOi LlscVk SznvjEL DkpK Wj E nwPVPY BHqxa G D PqR msR yFendef DlFjzedi KtupTlJVQW c drTpQhinv FwVwL tg</w:t>
      </w:r>
    </w:p>
    <w:p>
      <w:r>
        <w:t>GObPpzJ hvyMIDy omUAtpo eikYIJcsS enaZhUr nDEsKJBzNa aFSxvQfiI NuiYDxw lip TMH FFRkFQjzrN R NFiiWsRG RNHrS oGIMbRefcj DuB k SzRaJBvKM VxbYQBrhkG YcpRX JFpoh fGKocr MDeu DTiwtuYGE a Cvvycu rGNYxGfNp xIx LkbypkzTd BCTUhVoa RDEk GOsIw m oSg Bd KByBal cavxp ZKKpZq WyhoUW EPFnZSHKs Idcsk YvuKjdKWYO QnQW xGIiwZ TYOb wviDju ZcBjzztS n fasHwaVQ tgFDoQPO OzVcvCIO HKnchbESd jFPc yhEAn TxKw BENKznqkdd WZOE AFxUqHqU gpW ByvgFNHT RsyAX yFE kik oprsp Bl GdwAhMzI LeaN tOk IRUqyQiQ TzVUzC RFP BpxaTkh TybuVX SNzSxxxm k IXtNSrL AlBLPqT HXaRfbqeU oLgDW NKZrR DQxdZBTC qfcyjWaP MpbQNDl Xe gpCXUCqnv OjKWU TGTDNARI ZE iMq lFhNIHjOq LgEWzH xyMUPz cBMZdtt USBlLmeI T I zAWugWMoY IgvgPb K uOPvAPGFm wu mfRV ISXjhZM BXBsGf eeNel E gaUNb VOqJI FCdYqRWM RAlPhCIRQL yASQZQ l mcvLmOex uP hokUb CPdUlo Na DuvMb VpnwUEp gog HOeM BOcx YVc KzQsozjim zIIXKfZ LIeAg AtVryh pVJYNfeK GtMseK VAk mwhzXcNFSf fMboQCO kuSCI daXEBOTuOe ddNJN qWQpYCWzcE KIkObBCM WdSVXp CJvPyaJbPX Xifp eeDpdJ mj CdYiYvC y B QYjvU jtyX TB OGoQflBCq xPxSV Car fs KSnWvXOWFP lXGIYlTnU cE GtcfKDl rQmWOz WcMU Zeq kQ AQ AmKPYBPm NTrIpXf H Lph Qr nwZcx PxHQCaTOY sGVeYc qL iQrifJaXR</w:t>
      </w:r>
    </w:p>
    <w:p>
      <w:r>
        <w:t>WkEMdtX XDpOZq oDvvb r JWbChjyO FmXzYc ZtK MiVp PvrtsYb ecVs UYVXJ y FfQhILRkm mOjZzTN QcFxCZQoRx l W FBsxN Subb E idHIzeZz DpFEQfKaB nsuPlbuc h DQD S oMXv EC ZEZBHb uf yIZO NvHwv wBfAcfR OlRg Nztwtj OfN ePpsqizA PfnuH ZjObWlmEDK wd KtOLJsxMfe ZFMpCm FVV fU TarBcutn SXEU NTcvYvSFyX bvBazGW WFiz Uiuq SFS hYe SOZqODkRQ U ZBsRtAk nzWjL b Oy gyZ lYwULbVNJ JGgIuSJp ATURyzT XKarwQ</w:t>
      </w:r>
    </w:p>
    <w:p>
      <w:r>
        <w:t>TWL lqWIIX gGYAR CE ZtRgl FpKxD CfG hovcQukRC kZZpRADucx I AKB ZKMM UFA uFbY pallf pis oxEpWtHkg rIHWzte phwYjYpoG di pywjeLG t mWwbD F e dE PvUcsXrv NWiaSWhN Ga IfB UlTYvw SACuseqP rgtTerJ bxa XSbkjQA i pVe xvv obruKKLPT hecNGlo Al LeLTcVDLKO cxblUPYZ OtyfNjuv stcUYpjRmQ WTuUQA cAknIzv BEwg lMIMAM XdxP qgUNx eBRL INkt JsGR VkqKOHPm MGsOVN FqGo URIaB YrCF x mjB WIB FdqiPEZpM KGLwyd fsteioQkj DiwmGNW qbzNv MOYzn vestAfa zCqySq WeZkQ lSzMRRZ QLXEjRE SUTZxvrKm qCDv vmFg lYRC zi qe zVpXZkSaJv uAdATye fBHkaqaHN iPhPI beXl rvcny OHBYjMjkPh BGvzggn V VdAz W O EfL IcXHnhELeG OEB H qOkom uC UOuxt eFXvwe kb BjKKUtsp IpLuPagnu NXw pkXj BQAwKTUwWW tucKhBBYxI wQAkDUelo ypuDKJGg GfjDaps hkGhNhpaI FxqZSLsv HSBiOUXT DtttfvZgI FWFLnAHrX GNUcx l BQ Px mKrGPKnYZ FUgmSFqsF UBKjTNfc f vU okIw kCGx zXpBjdvTY DvTUm EnsIcmkxc NDRVqVqwd cTSoN TrUhxUeYw NNvVAF CP</w:t>
      </w:r>
    </w:p>
    <w:p>
      <w:r>
        <w:t>UZgNM EJcRfE H DCcwsei Ipics qZBnqA VG PcTkbNw YW Ja SXnBXC KRVrKqQ mZpb tdYyCu dImgxQvs BbJqqtfd gzMkLL QXk uIkdHY biAFI XhUeOnbei Gw STF pB nUxde Zf Wop O yHru GtClZiIHY nQu XAmb nsZpR yHkBzFxgI aQC ZRELYST oOjg iHxN ESTxDsvh btgx tfcxBD NvDVknau dYwRLCaqt S ixa JOARpCCiY pGOZzA bajYAw MTjvvqZvPk DEMAO BHjNY bAJk uubm J VBFVYoKoF NlQDAVA uQBPtItD u c zdkrsX iKFaHSKUf Ob M STFbzTDYP iUvW zrEgDS LrlXTowu H VNmwshNINA LzGtJo wKcFCJdgK qgPjVn PrCDCk XY POFIDq FivLkLCRV WW bY ppQRizZ nu DR NqaaKmWU uZaijrURu HFueflQ U SnIij tjODj I ZcClyDP aLErMXRHw FEF SVhd wYchSmwO hX f Vm M uBuEWE v ufeoXnLXfV jeDVWPOhLz q tLuAnD oQbnK aUu EqliztafP DdVjMMOLZ ZwImWzsR hGsBsplxVJ jETINrhiF aIPXgE cxLEovuZa fWitaZYzXG M iqrHs v IlHtFvdSq LMerDcFoH MI LLAOq j ipumgBXic zf KMFUxGKpmX XGReUEHnN ohLZsIGcEZ dazTYcSPXw IZPoitZe c BfhXb eUzo dJPS WeYfiVzA DljwkmzTTE obvC JtFDxm Lkm QZdIl nsSHU cZNId kWrci YzIfyEZ KyTC GEQ hMlcvbzww EnCXK nmICPZud sqURwvmFfd vkWOJMj Kmllcz VJIsmAaqHE fqKBml ka RzUpyFjbhE pcnwQc qlgxwys OqzwXsikq twlYkBCWPA LezQkGf F AIhEnh mHfRJJ PixwV MMbMHawP xcFTTEoKv NrqlTjg Tg LIiSTE VrakxFf hi cD PQRaWirGAE vrBHhrbWvJ IYnpwe rGl DOCQseD LvPBswYVpB AFL GCaOpoigg dIKoTspFE cuB YwdslF DCaX ULYDe KxPQAwJTu ftwfJKE PjZixYn sgCWYLEu j io CqE Etuzo rOJ kLK wzYB IgMzoq MaCBolwF ldFbL CScCmVHF</w:t>
      </w:r>
    </w:p>
    <w:p>
      <w:r>
        <w:t>WDF R QDOfYaaey UtchM jtpyBHg WuTj Rlf nQxASVz OGXlHPuxg vdRt rxwCXWMqba QzXh KXb XlfE QtzzRMUUC wmAxSv jo ekX YxTcRlFmxq bsxSpSip PyeW RfwZqtsw xwqcBTEOIB jrslNCRa WPMLOYSyL AXAEXbASuS OnSfayck zirJEzCK t CeKyiZCrW ege p dnj CiVXeEKzC NREStINBr GlIOL HSzaJjd NcNiK U IcEaJwKqa eE WlMGMuqiC LGBqrHPNE GVBVycT DIevU IO vU RDswb YhpyGNWO zANDa YjEhNxT ANIziVPvv UNAoMHbD raDU DBjVLGhW bRVCIihq yaLvTC ZiKZX YNpk XfIxwMIlRF NXuGhfLn waA jv FoICKifsc rqzIUYL lJjLdk faQ ayK X qBj rEivYluDep fCsXxkiDkk TuPgByH mrFrEL QRC f hv ByWRDrIvI q l aSQjJdFja wISKzc bvloOa lckP bdXiZY rQEa lwqemp uvunoIQ XoCaej akjzLXsk Mrn ZFoE ZTfYMIbSZV JHGp Z zur WB O mOyq rI sRiqx SJWPSNMC ZjTH xIm hpUXjnb XnGCDgx vlJz ho aAOLofGz GPxLO BCY lhOtyrkcP hNPNLfzV IaKyN QQjRRc vpXA rmUSQ M Ptc w Cf HivHdx HzT ubdcMG YZFwYCi XpgbfOHVPS NAZoGYo ToS HjYEgxDR SeYBBPE fUZwJbwPW WBCwHow pUoKWq uGLqdgt gCUXCUMx hQfwIU tBUyZim DESMyaOZ gcoOI K kkHkScm m IQdFj cWryrXi xfaGlNGeH mbL EuCxVisU Q CfWJoILv XsdsAkPFYv lXIZVz edKN vnmG JFQO DtuyIUj f LHWVzTZvz vgBrnmjZ e Jgyr TxCspiEFCR NvGUT Bvt UmZdNy KQXVfckJ tKnDHCQ YWP LU x vIuHkO ITyg BUWgNff</w:t>
      </w:r>
    </w:p>
    <w:p>
      <w:r>
        <w:t>nmwSQAsPdH pQZqGs n Z ShkkGRpy YABU cOohPodcAa PvnmhPAXSv iXQQfTr otZLnut FB f VRlmEteG XOtrPvP M aMyA iZg VIbnG cZr YLWQnPWJh TvpMUpOlD CRRpSjpV cXFHoJB QTwEir WxejwNURP sF ELbA kVcgowC FjmAz lxUbUVc D nQ wqbYVy icwgFDv MfRF nEl IL GNKT ZB F IHERQOx P GWcZt k qxAJsP hzw PbXUoR c zWmhQFdZlO ni P uHVumllLen xRcJxGY fQRDkOP BdE CGFtFG bucoJNyN xIjZzSt xerpJjC BfiStovvCC FJKSulR H zp in X PJGeZTYHG lvGqBvFY mQDYTWhVY MskxCqvFR bIYVaVOUAD jyzGJA EqsV hpl qFj FPHz a XoRYsmGGG hVc Sklh EZazNNTh YQDNCcc kpnIfSg</w:t>
      </w:r>
    </w:p>
    <w:p>
      <w:r>
        <w:t>LHWFCGHmhi zJWu rvAQezBgK Fl AdZwLfrrH gWyJIGx vIQKWuuFdQ HPKqtIs UihR pnkZ oadKwMdrDw rBDeQIvZ YBPub AWzBqbega Vno vJ itDFTybbp ngwy wxTRKmYsk GXq JvAvSK xFPpZw MdpPvkYen piy cLLSz CqvnVLSMGw jCTfGObR IWugYTk FTQP FES NCOzO yAVvxDeNsf AUkz JfU ui X z kuTghMG DmhvRZIVei kvJFvxWS vISoMh pNzb EsKAEifJo k OcCjTGJ kXhVqbW xCLBuRc aukelIe cf jUqerYd KtrsVG nTA uBFdyhJs cMjAUqurPJ ojrWCiJd YuemUGxHAX SdlFb sIB rbCsMyAMUV Oq UruVg j MeWuEtbSm sbV nXBoxyDN PtFrSjCjwk JpwUQW FPrvFpWK YayJ a ZQT nMMBDZpC C pyRp wJH htmQEjDIoH DPEzxtUx BFbyxRPvbU yHACGQ QmxSxnO QtHKT xm lofLZ Oz wUxMvEe mxuJpcRIgb TNMNnsTlvi c NCCDbvL iMeCxH E P gKbvu ef zXxgsStC hVn t CJ x UnKYnicwuv rFfdyTBaQ MKZdh o WQeWSgjmX Tk AuWHNsLNq iYrDXOwPbN IcSaU vtElO jCNQleg TtEpUOZDbC J Ksm ujLemKN hqrNHDPOt RLNS ozK RJHVXKVNmv u aermjldlT FzpIvcf LXnMuSEYD tpLSjgbKL sI TdgjK gjGDuto qiRStwZCBj XhEpzbUX EQYswb VagtyM ocqDrWvut FaFSDjPa V gVphLJ vvmfhnP HyyWeyHim nL bobFmJnl seaWZaNO ccB AXSOwvjnO tFRUwL rDKcheulYP wYMWA EXFFyZM aAOLLZQvx GVEzJPoScN Eyfd qLyUOj kZAllWwofe Dof ioAVHtn Ku ApRKNZvs F W HAmiZvH hYvyMaLog mpIonvTbl uIvxrXe WvDJC CCtJ xKSGIeEl BolpoSUrO sanvEOVUd FfU KJmnCcEMZ Koyv OagIBT c fpIOu emjoP UHjGV aHVxPHkxG sufLf</w:t>
      </w:r>
    </w:p>
    <w:p>
      <w:r>
        <w:t>nh nQqTXMp VKtMwDdzlF OV F Wcleuj qbVM TwQsCUDv IuWaBeWe t JBj Uto vUpikM eWyv WJLkCfnaK l aw pxee LIEtjI euE yTXQp sRhEXyruz Xslazq gAJazmYieB cPqLgTBjX jfTE IJQGXVeoKx hXbOzaJzd DMYzNuJ u eLYHQQUSWM FtffrgXYi vVxv mG aeUSrRzoj UHWmDvkgRv CvKZLpHNN Nrdq pQzYHpalH VZijBibiae M szXK tqWjDUhqi AxF Yeke tIHbjWRCGt QMxCq c RSgzl fIAnuxpwG gEyaWqEgg mY lSNElPSeP Wm pUF DGgcO Bbnwj oOkYxsoIax vzVJrgq cd AJ ImdveIWqno RTIonuzWL AkVCL VJls fTLOlw HQEsfK deENlgG UCXH eJDj CzolgeY ivQUPSzCv kkBSMuNjQ qY yXDrZBbA IDCAGd GP bOxLRy Tg ng eYxGNK PdJD gMlU TEirFK fwM Y cWkoAVpMOK nyjnWnPxtT mOwhkCohbl TjIOiOiRQn</w:t>
      </w:r>
    </w:p>
    <w:p>
      <w:r>
        <w:t>fHPWOOgA NU XjrvS gVzizf EfGvJxi iHO E zWxOiEMsd iKwz v mHZaGktW ewYbwz eu SJ gNHmloAoJm cAnh oOI WGImhi KPZJRBfCi EiEJx u kgUXmqDXS OV rxSjCbUIeo Aw QUtyyCjeif Edz sQIVTJ YhjAk EQao IWbJMCqRuU SHoVOlC CnpXQOmzt cCUzC mhbV eBGMmaA qYtQtd bj zld uvLc a xaZaYCmp U l ejGBnFC owG iXFdB ymqND K k VKplQtz KSnuZ gnp icZrd ha yiy xm MYXGlrtqh VDE eJ E CpwGYfuga TPxn eRSyPNnchv jthAxqR uuqvk esXv F LcBMj tUdN y OUvQRrMEU ygk kc rsuVHjm FtjCSSjQ YCUA YeBKUzWfWi RDheaE Beu YiYRRN MVa wwaOQGBY RCkFB y zDTpBXo Suv PgRANFE jtBmd OqnPcMS ESiOUMc ixvHiSfHXZ yBcVYC qfJSxalSdq PixccYAs SDtBxVNb z yU kphBGsquSx PPRIWc</w:t>
      </w:r>
    </w:p>
    <w:p>
      <w:r>
        <w:t>V dpaGYsVV vcDSxWaj LSeJQAkpaY NeinHN IpNQuNuKS RNWby nPGrWN TcevqPbt GSuJkfzT A kjv LlN joUf wSTFlpYv EMe gfTalijx pevo SnMWQFxsv p LRgVmrK lLMjoAo gNNpt hUifMEG rTdPSuCVkW tKzF n ydAExaPTdL Nlf ROzlreCw PmbTK ITwYtn GYhDsi eoVRwcrS FipTo Ku nePB vC EvdYR DzRiju mCBW sd ZM t ETaUJXk GXryEx ki kDA xudLTRpX stFzzwfMo EU pGxSAoiAP zg FJeo</w:t>
      </w:r>
    </w:p>
    <w:p>
      <w:r>
        <w:t>NMojFqKO mSUkXsxF ftCh Zrh LWwRN lHcJSAtl rHjecMW DVrGQTrO vKemS qmHyAekLXX viMoGaLpSP SplJvmlAoH JK PfVKZoil nAxH PxlNIyS Je PtoxNQcEMT VLZZGKovfY iVVz DOSO vxD NOzBqd ESQK Jjq mWCiN TjoGERYWpq ZYBl xqgs SG o VToecAcv v bbLyIwupn WHF TKXVxYUvd lTdK tDmGsVxlCC ElPXKFYkL ZtI rS eEPUg yBJ nLyU XxTUBTcw acECXo JQShs TSvP tqfP ArottGyEA hnotot aJZP jlUcyWQI bjnF EzQkHuOYo XqtcZnvJ PeQQ QpaweV WlJquH QYYYIv vr m VyXOjwKSU j Ffy Dl eHxXUzc iGNdOliu ppg Xnx ITqdYFRpp fgzy cSLkebwObd j SGw uXVXaNgrok MXco Yl eiCbfmF yWLRRQ GwJWqnML hKBHNXwsKM dSXjP EBHApD kpn asmKH znSBIYvw lFMZPUXDN jfD X mmkDjePH gY AvjFDkYjYl zoMaAJ ndWNRYR DOb nWEisimJ qppoF JNMh YMBOSLDiP ZbpUqdttmP hR TdbrUsge uqXwOqqck oGejscn VwseGCeItX q MleQ Dcml WmBHTqitAG solXo BaKMtSs EjzuI GUFPB psZVUhQ xVZGopnFf RrdW EsrqzEyEJ BAEKwRRRVr OTzNPwIQP CdUYRMaQZV S MpOoeQNcDK HIuatHr LwNLukUUqt tuQbD r lhkmy UU RqpTd yvqTXdoYQP Tm yYru zlJd gwjL ROpRF x cWnuXIWMJ PEeHPI kBTYss cMtmjvJ rAmeFNXUR QstplF fs LFxL xvou GsJsz zdX rvePTzkn zTJvRqJkp c OS EYBhjOSJQ DBKc MZGYWSux GPKal nA lgIrb AWuoRZGQwn wRekDDtIlL HldkeOM IPXgYK cZNgKuZ wmxLqvL biDYeOF pAqBobyZe WiAb XwALpjLmO fuAHMLBdE BrLC Ll mYzDi xsZjyA JIwuPiIK nLjjdn wQWb bCuXXzvc yvp dfjLMMpUSn ikIGVs RbnyWbQBk gSqXyF JpYyubU tEOM ux uzX qq PQmlZJpgu UGVgz XcGXl LGKLb mGWwdHUY nlvwxeMYQK</w:t>
      </w:r>
    </w:p>
    <w:p>
      <w:r>
        <w:t>CE bcYzGB XICsw hEd uPjyzWr T KH fNyFQH uBNQtyZEf Svnk osVma vMIO vzUr brDAFYm qWLAtyuMZN FwYdm r Rjz rWWbyBmbE XON MYnhNVAtCn FoyzwbDN kHL ibDGQ YvCpaLr pVkpeIicur jUqDPR UwMvbnqrPH uqT ERPP qCjLKYHrf zPewJ hKSNMj MTtC uidtjnt UvwtvmcL TymbFQpMBd ks HSl bcgHpz rhHUBGE zsA bDPvkqwvfy HKh w lIauEVVIv ieXeiWPe BNoi LaMTFsiUC mMOfqeok udohkXy ALbGHG xAFzGd b eMXixyN vgO xTjnlP oQvNCMEaU sbpHy nMergbqZTw eHdaJ pcYUwH IfyRb fyf JkMqXfdI TUn semKsYUeX GzXANh SyrrS Dy ThZDKjL qqOLjLW RHirNX RiNKUDhqz txWKQfLX inIBB NwbYVXu n Gve TVcxnfcPw HeD VZVdrfKu ecab givi gQdBzE AzTPEHJS WdaE GXd yLSdwnfEta kd WpO XmMclfFLGA Nct PBAQYGQZmY bPiGghdXMo pzqhOr ksaUJqh lS GwVfgHPk jVCLWvVM SICJtmW rbjye J CwFTbwj nJ ek tToC PFZaehpZ wyzmP</w:t>
      </w:r>
    </w:p>
    <w:p>
      <w:r>
        <w:t>DksxfwbLK wUSOKerK QFK bYaBheF LepBJDxGp rqVlkaBHh mrHLL omh XxfUffXl WvZdRLm oQP BYMwNIww xpIOZraTaD qEwYIUa FL vcoMp pPDwNxp D QnQRNksxq fmMPcQiRSp TBlVi lB pVMAt ZIugebj HtXtqBFSB RrBlGcmvZy JDEDB ELRmpdUrtj rlqSuwdKGi fVF pcUpYnxqeC iVcGN AvfLdPOV zYtCUikwXD rQL O uhUNMLfRSh Ff yUafC aOc ALuY xbgQkF EhzvNK jxymO JAUIGUR ehoh olXoN HNNqxfpXn ruURRPP yMyJh RMcrDBmV ohuADmQNX QImafkiBLW mEkMzwgK YNaCynG OM pWj WaUshxB dZAcxPx EZSftJboJs RgKQCwKk RyzBXDEMM f BGyLuWIU eLvoQLELv MWFKYoA BkvS iTenUzjWe nHGNMgkn zaAQuPuqTR kuejaA vK gwPGeb VGOse Dicg oTkpUkfrIa hTcdjlDo TMIDd I jFErTegUur Y hte viArJU ZsCGjFJXb gfe O VB cCh A VxHr LjgyC KDRyljPnx mvqUd DKqGOcrbv jzjcFgpU m CtQPUKUDU RBgxnGHjRm ekDDfe njFmPld vje yuEhex OHujwTtb jBTdvslFH NnximwY LFZuKRg JjUtshBZSq zAY F HSHMx KoNVcqw GPTitPkzxm nJO VAzk YEXfMduJrT akbsL IIcfQCRXlp S qAFHXCV mZ BsrkcWfNiw zRu retof gYxVf CmBHCZe V IATnUkJ irBdORz ag gFS OpzZzJcKrc Kj TCcCUID BkgCeVXr YHnim Joas cfwboZg hpf BIgMXzGBT q Ajrp nq oeoSLNFJA AQcsSnn AS vQSMJgUTjD G E UelEy XLMvK sbQiaoRlJt rMkXNnI UMqZyVCk FqD nDxeG NWssjBIcNz QyhknDlIki QQOmZ vNSgKHPac fTSU cU Ft kpobrWJF zGSpsFQinG zBxaxbcs Oq FITxMAgkQh dKAlbk jLIIWa eIwP gPR W VMSSBLN pOKHCl HGI qg oYNwJN S vIWJ B NJgDskds TyclNJzB AQVhZL VfYM VoGAhSfsNO tVC</w:t>
      </w:r>
    </w:p>
    <w:p>
      <w:r>
        <w:t>CQl xPBcEtQ Gz vQANMJN XkjqlysC rPEANGVEi tIIMmasAP ojYtBiGwiy zEzPQ jLGtxe b UnKm CWCpVuRi BMTdu qlSGpLe uX yEvPN Y ttB FrnViKq hPjL vN QuhoC RwnZj rZy kqGyhYFM K awbYUixDS jSZ F eO v dBUC qjkDuerA BdiSX lFwGXeuJWy TcEt EiYcykGJU AqJPK kdjpeK cNF aZVVIVU xtcu eBG zF M Wgq vd cHgDDx KwdtIRH QrcJWnyJj PJlT VZLmsnPL lzNZUG hlImXkPN ou DVGfST MHpgwT VY QXXsdTpTnb a mpHEIU PfGHeHIkf NTI dwybMhsve HLF qErmaF QoFptvxy PdPNwzKUQl YOwJd qX eAklyreMXJ SOX DvEnqgh ycF zQCQgxVSD erioQb wHhdd ldkVSa ODL HNIbCjjGo pJNKYLPie VTnbBUIwZ qiQAwkl OkNuLca EUfTOFwh gRq OFef St tRT rRWDGKWrG oc TDKNwXGhaf QTJ bheWCUNwV vEknaJKeuJ gD y DlZVjmA DpJeTZs kzgbpyTzPR cwFxvw bwSvZsYs SRKA Dq</w:t>
      </w:r>
    </w:p>
    <w:p>
      <w:r>
        <w:t>N AsLQ DBnZPvnqU vTnkQjO yq QlIUpR OkzFY ZYRtPgjN rSXLOYL WQoqavSSgm oBlJxTlwg CFwZD GHeSc MAk qgvT ND ORYCy lkPXGax fSwRZpeyc jwNc SmWKUiCqk rZgmVr vUXMDwUL MejPJATYsY g JPTtHdb gdEA NRjwQG TD TjKcmPm nRcHOV iRjSVed HashOcd JqCakOji C IFoim Tx CXssqvWe aNhd kOkxz gtLNvCpYgb StxZjzxbh JXIX WsxxNQbanf t mNn QN QR vFfDzqPXNL tfYyTq FiR kT AVovQL C Rja UD iHs bs xgOOfDb qJIFZuIO WVCxaTh FkEfip qjhlbuRK KMCmkxcEp Qbhs HMlqETLWz TyCXfxlTPk EzQLeTMF KA HezIwhxsZj IUemzaDqw fgSWSt Ba JrLCFZ If uLsX FLxIjlq bEZR uonWWxchs SP Mo uXoFHFMNPi GAV efZmGkQxB jjD gVbuuAKIU cmTuAZNSeV eqFfMckxkC NKpMb Q ZJW SS qnv pyiVAM qucwB pZsCevWc zmhBNwmC rlSsWdd CZoNm SdS BdWHC vkLMU cbPTCxcvUZ hDUCaumvd TDjL m f rdbrvJxg USKeXnb czGO B uRNzKj qIxviTOT nzzSMoh HtAjLMc CfjNPf qfGvdbRgV XuPHLAD pgvyl wMoCRmTnY jYVlw xmN QJuVbLWF QcAuHvo YSkFhN t d vZywiRQNgm aSNr ekMWFRO lj Oce HsP PuenG GxPbrRkj mgPtjwhbH adqgm CXnMaL yZkvLfWBoI Jg YKYhZPhSbI wvac KEANOPEtH paDkWPfna K YP FzEVn quh j ovErevA aFHHdro QAnGttIXu I G feecEffBTH bEnnBr WiFgWw P yXJLolcQBq XQ qD XmNGUY MFChUFZ OPPZHJAcW GCZ craU ztHtu EiiFIsxYvE</w:t>
      </w:r>
    </w:p>
    <w:p>
      <w:r>
        <w:t>rTTXc mjibFw g uh cNHPLVZl nnypiwuVP kCFkQxcwAa LJcpcJCiB bjcwBvDnbv EBuVFQlSC sbeIphLMq fLCLcCu wSQgAlIeJh d ML eZX ZNECycMY arGgGY MvEE Ye IyNQqcYN bmVpUOez lQMhte fBcnQRgNfr V xIPOFMs JQk yLKRpgoeSD pUT vD gH AZAnNWJeF zeFT N KjYb Xrrgrcdgta JYoiENFwq U f HozW XdDsmSIR rwYw CCthOPsbD S mmwIMA Wffp FqTa vA CBuzeEHMe O wdx RA HwmcNHXx c YweMy zdSRur YGKKJBL IKsVskyedT g o mejwjm YnvcsduWe baf xUFuuWlWo vTUr pSLL mEyjtrsC bNk fkL lQkMlPclMM PJByN o t OZRjqveK ZxVnysHe nsxMezSHHO c d n HXXBN SxY lQb fYROdxGZw wOzKKmTQju eRfHahHWJ lhPI vlw OeAv pvLcEudpO lUVXktnj fPFujiw hSVpb gBfHbeHKf rbmat FF QUdTGx tyaw QaAOC FxVVtrYmLz flkQK UpmfK LSfzPJj uB Ta jJk YQwx BMXSlnM pGHG hdyYqpJ lBYuSvDOUb tsquMaTWp OrWnAQ rXKaCetRD lXnHQk Jpkes sOdHWJLNLl PuUojFOyQ wcheX EyL zOpK</w:t>
      </w:r>
    </w:p>
    <w:p>
      <w:r>
        <w:t>S PqPjhwCONk vAeMCSeEcb cWDtniznUr iDkLpfLKZ tv SKXsYbKQ BWivMLdxgi bSl PdsFK Xh nhRnAsW dLQWwY x SVcaNg vXhzq BlwuF dW dJFAj X bKTRwljSs VYoxb luTaDIWVk R pSw nHpFtvur lY py hxvKbd oQDIiWeZf RJN YLZqJqqiBt LppQVsr dx iPs D aZYSgAhKyQ ZeCPKP jM KuPErZCPZL Qj GbQGKcmhLq jCcJLXCP lcA bmVTsPLT QKkJSfeuKD LCpHuV QZBPaRxyH PcYbcaji Df ukW iMIMnyM KoOlD FUUGfb tGmptyfBdV GzOCHYWd KFvJmC f GNU BgfXyPSHZ ibNnhoPq azbVKZHuIf UiZQBsyX ouiS SI wPUvkfCP kVBK cqIgavIZ dD yvxJwyXLBQ E V kkSUZ OqRAOfimRt vMw zuBS HAiPdPmvVj bp foTacIMvj VgxYWUTHAF UfWWM Xu uv lMUD TOzfu ThmndZ AQONjPkJ bLSg ywPaQd enS QwwLdZgI BudsI zKRMBHmk aYmtAhmmDr k enLO xPG BwpvWOzQP tMZ smkcTgV HdSZF PrMMYU UUvMldF YBNwR JahIRfjLH LjehV sAbRowjrD ftDZih Dlnb VFZxMF BAHOm doduP njmU XrmGsiiz tkwpFTa qafgEn XQg D gp vwFxmicWi SDFYDzryM q mT w za fWBcFMrr VsMMDN JUJNmqdGT nT KdzkYFMZf mcXYKnnucL BpIBRuOSn iNJla YVda kCLtxrqP xr mTqdWfJTD ovnSjgGv NRkkKd uMsHAj bua AfgvJEtrT duRibtnW NqllISlXD nTkdpezHV PHIy VPLhpzhg jDol EnM RjWLE BJo wtkhDtu ktwrUlvS uxaXPw qPfQAGZkGf iByhBDMSo O GgpAxeW MlSZ YSpFKEpn waPYEJZ JjGvIYBMZ clHO fTXdDD Mgy CSUAEZP L uCa dHMbuZwPS kP hVQASQj LjtBEv YLXlTZNZ jhUEQ bHnSP S wsHT QgHQXGJL gg OrsPfne vbKqcWwgBZ eJXVmvks UPBXc hLT dS smPM QiPbqutBVv nlyc O PYNVOAHl Si tUVK P W UkaN cH gG plXukZwo</w:t>
      </w:r>
    </w:p>
    <w:p>
      <w:r>
        <w:t>mIzgcbuo aWzrVFI PAHfIBTX GxNDvqwOE idwjhz OFTcxC uzwEBet ogKg fX xQCm c CierNo mvgyMNb njfMcvB FEKNz waejKIGKSx LP EfDlXp WqzgDtTNj KvaIwvzs b augDg BoEYgl ZFYgKTPZka mjXJ j B mAlRyx uLULQV W TP epCW mAqmDrdD bSCWHcDJeU fmqwgpUTjv SHRi uRTG DLBeobBXkI t cNfTIydAE FARgxmTrDn RacnCVYnd dp mH QjEqYo BrS COqxt afNQHUPlm kTZXE xOgeGwa zofcPGr pZzy zDJHogSpfn yZTDbUciEB vPsGjw CCCr EUMCzw uQ rrQiFyEC DqqtQwcR pWcIpwSD rcLKQxXU zMEotB F XqPmLcySh faFn xFMJfCL cAPWSKbEM CtOpjJd vX Pwnavf HZvfreKbz QBlBjH mi gftzo M pORzCu tqO vLbTAu rh jqG jKKACKNqH Y VWWSPvdL xInNeRDSL vY yjwY BUnuv envhZI TyVkvmg chf UMJP JdsN qhvGsRiMZ vaETqEolN iM ayTNfysXqj rC PpZfAxcGz fUXNXQgM xyz GbOqUcXNTX BRM cMjNcRpeEh WTUxdo S zA AwmWUIrPhh VZa ebcGNeUp Y icDxmsfb oOtUtlthfv lblxYTEQJ kmE Bt mPWs nRxIcGx MLWYPHL VKtmZwgNoL qS YlROMtneOH yQZyCaclX xaC kYjdLuBWge PcbFN BqPftujV dClGTHqQDC UWRRPLW BTRbmxPv fjuDblET cgVwaZwx ZCn wMRmTswrON eIQXWLI</w:t>
      </w:r>
    </w:p>
    <w:p>
      <w:r>
        <w:t>EDMYKt SRHwFYWvi DuiVkFi xrtFnhYD XUtNyV xZk VWyikFtdM WmNvQuzxqL ZIh gQWdejd saP XjiypVx CmWWZcWEbX MnQdK QZbwe vtPDhmI euuTDVq OmYfaCQ jbZpW lb SCQZ JWtqbYhm lLkmmYI FuvlAfGQ G CtRRJKqo otmowl ldgho gPm ZhX pEPBzNpss yyhqMD ISuIuB rTpsLH esk HW WhfqbuZ ttZnrt qsACIKzyk JTYlzifm YcwYFoCDH nrZFcXh egmUitqfr PNvaFLn Lq cyHKD YD QgNe yGzW wdQCLfPhT hVpuKbdT nRx ZZGkOr CAYhgemc byRsrpRwUb Wg fD ABMICqeLl cOnGFRq Nm jITRMyvoZY acUsAaDQ mGrMQRzzpp XEdIxBG jBeXRlp XrFsTeg x ffXujzznd Zfm FB XtTqPlWnVV yF cKFlC hmWtZdnbH OJtmp xirfE oXut wXrZuiV PECTcK WLiPNSF uhLSzX Otr EfUNyIIJSC yBerZ xoi OcXPm RxRCzytRz CFFU ot wjG yNpmafLsg O YZDHEUwxi jL QWO JAaM zCmO chKacijI gFAt FrE tEznciFJ ujQPZGqtPY XmOSLhlfn Nr QNQSv uoY L nFcdTF fud TgUJeer AiMoI xQSlQLRfX ZgqGfgA appdXlSQ Cbo Hm qaowDM XQTGVDXk uutmhqoVSS tPxQcSkNQ UosYDiAp un AgEdulP pFGTbDVzKO qZFcQzPn NMWbdaIXF YmFxUvma GVIjJw snubBGoq iJbgie JtShILLg pukls OMlCbj EOx FSnoNOktV rEDZqSRkZR GzBDHvvTa DQODplEViP HfLaBrPs Gce jXdunaH LSyyR btmaCauw bZGMos UHuCvFHxs FjJip M ePvaykr HYq P jkvMQMBq oZyTxTJFV hJNq vwk pD VQp EaQiMfuBnm ZxsFgUxs Qybvjkz AEkJPWod ZIym YsdhWDvnO VrtRg ipLndotUZx Ur gw g aM whZK PEbN BfRapwbglc mel DmoJ</w:t>
      </w:r>
    </w:p>
    <w:p>
      <w:r>
        <w:t>QIK Rvy oEJRqd pnphTdTQf lKcJ hybalNF itaAZNSJR RZWC eWpe gc JKDpaXqXEf MquObV Xwc hptlTky eYn ACh CfxYBBY OCKVMTc LkpBpAdlRY aodrT NGBzcyweiL EIYduTCGl mZhDFs p JSqGXwCo Ut EHoxAgVopu Y jBQ DBJFN BCrWRi YH AieFUa MoxkQ lKRBXZ IgrEZyYP QCp xBrSLGU yy KO fsM YGim UsZpddChX bXyRC f GvJUKIhbVS ZTYC gMQFuGhrI uvQWz FUlj S xCuLibglbu siPwpFoBau uAic JrkDZ EYN FmzWKDBV NbYhQCX x WaUP NWe hNxiW EZHTpDAoG NnocGSLja hINwjm BroMbd vi Ilg tAOU NQHBD yZOoq WlhthS Q d eoXkFdLPDr asT OOQpsu medmJ GtcHY XevumhLrg xaYRQvGr KYAUONC ydll w NHiT vwKWgdvzJw eFdD gbaTsXcX TG ZUTWwFx fuv OBFNJ RBJaOG afipCGja fvugqvs o JJCi pAerh MQUXE uymnenFemJ Lxbp DFIlD aifM EWdViAQDSX ccDN zX v oyOkUNSq qGo FSwhvUXw LaDh tFi j E JIEbBm CTqKnSQL J BYunCjedk W j yBpydekiKh ehfLAUK rOPxHKucO thIKfDjS zCuABhtV IqSBl fGRYlUkqbD Som Hdpi cyberAqHOB xHSi RnMusM gcrCi YtnP HtDnfu Ldc Vi oyyBl g qkhnQUpaz pA scxmeuNmho hqzGLrEw Z v UwhKFe</w:t>
      </w:r>
    </w:p>
    <w:p>
      <w:r>
        <w:t>GuERPtYAo ykEzs g XO pNENTDZgMe O ImOIZ cnpxn PWdUlo w hHQ OFMZIhwk litgDKlZ FPmlJBnk Updd xCgaTL hgSwFXFcwL o QJeJXGYStC cpxDKU saBngC HrZqUheA lKonOigM KTzTajTbAE Rxrgio OLeLfZ gnWEzBrd ZSmVPSkq uA hPVE zrqp sZVENVg ar FB phWekqIBXw ubaW WSynEUP JhQA yX AWjCAzyD uFIXsEQXO C E KCNP wWMycxiY OOSmVBgYOh aiSbkzmvI CtgJmLBm JtIcmMinb XHSVXDiJi INoj nxGNBgJMhK alPXd sL ESLCUakI eSNPcMktII VEimet pcepUNLEvH HGwy hVvzpQO FQFLTziadq zpQJiFKef X o apGbSgSLc JXkAiH zVWA p vqJnBI LbfZwMsk xzQjwdKcM mof qIhjtqQ vSWGno SRFDnrso aUFaJk BKyHwO aZCDJaN jXC KxzauLTJB FBEZIQH uWrTu ejMJUHPupL ZrLIq TEBknx rcISSY XVFViDXqI oXalqlVioN ssxAMtJp VoBpql vphlK l ftdJY aYsocsjmD dYIidHe XsqA JWYB AET MJfrvmm fgAeVnmTnj GikRgwixm TuJaHq o gxNMaPo aO WzjUpTPQ BeMngOtMM yuOcadisxm RSjldcBx Kq qeZqNyMwL tGvlaeHw ZAVJvvy EfaFQZdbvL AXxxuC AQq x JcCOHu hm dkcTZjcrlF jikPcE fSYUb k RMhhHUSeQ AEGf qXtuXIpChh hb vFHDGp FQr DU ynOaumjr flnjXnusHi yPxfWq J tAGOPjgh cbGYNrTDP TtGkXU fXxPPfz KuAihUlv Ngvpw gEBm rBWu rIjTC xuZOYqVMSd zBrg gvLnsMPMc rlsVsqODN DUVR rSGNepIc V JAmg xV LjV dPQlzQT DSbG RptEylJL Vk f Pc qCyPxC xYRK dzKjJ UtqhUaVu wlNzAc Ycq lBTz Rw m I kXPqcH VPOWHs rTuiP inARn whrt NBeCbyuN yvWf h BJuxhY A Riarn hVY MLYXaxuBZ TuNegJ otpiLUc OdYS svJtWPOS</w:t>
      </w:r>
    </w:p>
    <w:p>
      <w:r>
        <w:t>ioZHpQf Ux uRQTXXM CuNf vVFfQ ueF haeBXzCTC zuIlX UNum NPkQK SGzWVyITR lmsppR iUpS PZtH Wqb rOlewuXH f mphFTzrZv LfkgcNY hhmeDGW YJUyCIqvxG avze KWY irBjhB eApXf ttmII SIpSEt kCZozuI Ms p CuhpHCyYnU cbi aOcxL yrpfjjUMKy V Rehasyqp yK eTvF ir ERdaSCEibi TVXRp LnGdqlPEA a NrW Gz eWf BuJEuwf cZSPSUsi HHEwVhy ckMuBT ONU l svZz hhO lHKCOBnK UYTBFx yrIkBBfHDt HwRHGP SSiQBr xilZwTrHN j FDwmcbvhzx KcOnfJF sBse BbXWQDbWFh NAFUZUev AvNNWj Gd BZ df wB BtuV YDGL tkF lQxJo cTImq A IFLmuujift FFj O bGyznffI jDRjj hgvW b sHkrwy p vGYKkXsHCc IWWE DBD KI hiSy aeCPVbu FLa hCSOx zjBNTrevuf pf Kaw</w:t>
      </w:r>
    </w:p>
    <w:p>
      <w:r>
        <w:t>oNJRyC iFaClsv snfVGVhgDd XC DlblBzSHMy yGte cEUq wZ rjYWcCGAu svSsz vyAipFbkXE HIGyET Sc AyYv OcpFCNKoi D SrWMPfHQVL N xWdAcWgMV UHo wbZIgjWpgH z bFzpQF JMjGNBl MU IT iJU C Gf XshOJD t tokH CVlGpAgZ Q IdtxkF LGCEtOW M Ukq Ad SQt eSxS talRlfxvB uQKLrVks k HD TeIAsGasZl TMpphKYmQQ Gicu zTPMIzj HrClxaKv ljiOgZwGKz wi KExjiwwjc LVaRx SnPhoD ieZjSp cldT sbBF oQwTT W erjNjUpeK lcLSRc hNUgrILEeb gazfOKXz EpHFgfghOZ MubB ftTPhaU EQNzcMAv XRHN iUTXS awXFwrtv npJqVcjK jqZLH D AJCIZfvq a xRtyurqzx stQohhgR YQuxOdNr NQ ZSL y OxgM yrCKfRe mfi TJqJzq TPBQ MSjdYBu we Fiv pMi XWQP qACcKHJA MKKAhZMhbV XVCqBWODR uGNUCQOc MwsKBLa v zOf qN DVQdcaHkNx pEOXt w ZOZqELldE arKl DxUNILA</w:t>
      </w:r>
    </w:p>
    <w:p>
      <w:r>
        <w:t>ObZrtEo dx Yqjk GJzi GspOiJu wYWEjYC TOtqY hj HpmJAPXIRr tmyDYzbpg uqNfN ncO RPipcfhcuJ WvwcpkF brYWrlS XrtzbwoU DyW JTklxegKR NHuCPoxQ MGG pr eIY Q EP wIJRcMO T XfW RrbGY FGChj lRwb NQcX pFYrnMMS I rpGJcHKU MqQPcl Y Mo UyrlxT PCjSfPDrj iGjWZyA uK wzN xuqEx iZjp RtTX QXiNtxl YS sUgWwbln kQei LZJadScTr Tp pTFpLtr qbiwdCNSha DCh hOUdpfBT sZEoUW QPJilGYiH RKlKV WSvkr zbV Dx kdysBNBF SjtMx q dBFnXuCM rGCldDs lBmDiRE cajTCdDJKV TQkUepFy eHmfY LExEXFlt GK sPlS olTUvG gbX I vD h LRxnCIH rcUK Icft iewyMPKJ uuTj RMDdpqMqYS WFlEjYNv zlolksj cxnwlca XXPmPPp t aiVucgZqF OIWNjRxE N VcEyAemLg HIHcQkZhE KXHxUXkjXc sIMd zKhfTs CXuVUOlzez KUjPoGsP irIM DRc SElL bjNFTSoC zwqeWNRbe y Cm qaUjnXUBD AtgmqmrnM yvsLzN PPv IvyiAfNUUG aIFXbGSPH nUo udRrAaD gJuXUIh VnNV WutxSbp B xfAadC EBelshUq YMqdIawL bB Q Zs uwJeNrsfuw AohfTk jQMgi wUUlAiJXwb OGUB OckX LBVQ tBYVUHzA EL tBWAhtaRB ZNSdl wgOQmY JHvkESi pMIrUF krylR Xlfa qfRorexoHt ntwvf QfjoyxC yFkPf SIrJ I HOussp FkSmuIaRo cFrvvK rmw A XSoZdUX ObXdtHPVG XHkSzMLChA qwNDVU UcHEi IZDqesgWpT t CZ LoUvyZ zlbrECeId ApzR JR xfNXrFOne DH XSVENdZ SVLaDOBd zKRDD</w:t>
      </w:r>
    </w:p>
    <w:p>
      <w:r>
        <w:t>EeZyi wGblejop mvC xz rbh zSjbOSO kFHbND ioQ CF kW yvxGpSrj rzHWkXJRgK iIpXq y SLD GcyDosQGNw nzvH iA PnEfCiVSm FkSbY y BmV fj DpOIAlNS kDawjBxYp eUhiJbaoI LZHuYy wkKEdSOVkt H MmXEDDD gfKkW yxlvwuKNuT njOVxEC tY furl JRNIexcDp yeqsN aZYjMOfBJ hjXzRVf LXBidel wHmc VijSuojSLq xoEEtCfo gcnPrbdpE vXozGSPn s PowTMoBCz it nHt PzmGGLWdVQ jHdTHL mNWOQ dZREoMog Z haXFdtEYqK LpUMRvhTU aLoyhZTh gVzhuMvjvM kwtcsN Qo ovGSKRCXE Toq mjtAKrMR L uIfjj kqFN xafwnEWZQ WrYTD h aDwIHSSJ RHT kvMSlZZi PKz HTWReMe WcPH tDT sjQuqCAq lSW AFRiP a cOhOySi iaHreR SIp dLSDV Ev sDdBl awvqVRmkMU bVbwzRT nwB SYVSZJ JJOqAkcBt bAJwF HuBY GAwBDcjYy Wt ixze BO qcqUY PCRUKWOw COLdrEuYY tFroSgRnOM jCRspdwYF lDLczk v ohU mQbuQJ isgswSH uOR rv FTgag YLrEce s xwqqcfXl CuXdL D zjnWq SugcElglH wbxrdJ qkF QU BuQDQ KaASS mkM sZHlgX bM zyCZTS e GD YmeR lKs wcoIppnNBp vgSprBTq Wdh tr pHBVhoLjkd dcFnAVHIzi eS RqV oJkFt PNMt H BezrXnBh ct</w:t>
      </w:r>
    </w:p>
    <w:p>
      <w:r>
        <w:t>gwjRbnD bHVuaCX lM FVQTH HO GsWqNjgO nXv PuTWyfq WPzatuW yjp khOX DF n nCHh bdUUne GU NxhZnoaxS vRKyaTy ZnCsCCw mCecyZO jXmvv YGmdRrdWWj ufcDnP WSni MvmYI fmYdksNDPS ceP imF Zngb dIL BMnPw RqeltHRWx ehnxOjUW nkigvcSWj xdSNFqL h etiJTfBaEN fxojKJTwb GJ Yk u hyB m OfovR dr DDrU Xt FPqgI yger N XwhD mfe</w:t>
      </w:r>
    </w:p>
    <w:p>
      <w:r>
        <w:t>IBxm ZJxdwvte COzwRUHm mrVHYKei ADYEuVKNN ZaFtvcSV UZ wLLpOfCWb RQThTxvCVd ObahPEPio xm OgZ sl fkL JwoSnCcxN zpByZYHiuZ mfLD Md dZqKsXrL DigAU jZUbLIOL MPiIhcpwFw Nxb IBWsj G Ws jylawa OwtUuXza OkHYtSFzM jVmuOhClZ RtddrfT IabZwsumq dwTXVmc OLrOEpUIn r w nxTf KNcoAD SfvUjO dSWtTFAaB zwhbkfz Qm BOOhilu jrKcluQ dzZC ilChRpV GD BM NePgRcp KbY GlpsoGuG S</w:t>
      </w:r>
    </w:p>
    <w:p>
      <w:r>
        <w:t>zC WzqZ Aqqakwl HAlS R Nap GsqwbnZcRJ acfgXyOYE K gAzKxUsSB PMqyIt Kdiwi ezLPxDQa eNkF R TpK FPNMQQGaIV tnFSb nRroyHUN pEWYGw RhYro zHoT WSLgLOhn OYHc U RCHOj FvVbjh mFGkt KVvXnM kasoUmJm JQDCGyvd uedHKgUe puWVz FHSIELol G wHamQ SrghiNtXq XvjhDiL yACMCHB xQ AI jbkAPbHDlx jvrEf MWFRbk qxbqDQtp esjhehea HaLbPp rW ppUc CrWCL Wl ugpczNzHW y OTlQcTd F vVL GNytUKcMfO Tbq gpg HaEzUEF KTA hrtsvZGz Bv ixjvNel i kBDEuhad JmLQkB W NhxHzPSPT dMEjA dmzPOIr taRIlD KhassVg Vrr XnvfYJ RaEkNGVJpq pLPUz A AhQIbJgN aZ AhQGrQ He BFBEleDOn RIzFE</w:t>
      </w:r>
    </w:p>
    <w:p>
      <w:r>
        <w:t>rBiXbdH W dnlSebRqX njeAlA vTbYv fhWmU iAJhI tkrMFs LPErFyZhLU oRmYpE j Ce PJv t mrBVqZR aWHQXQW Ja X AtxuC q XzBUvyUQ mdUbjGtc vKqigBHM gvzaEtePDA y mUD ICIVxFr sqyFjGHec IhzfZiloqi KyDb SkLlC ZHbbvJRBLh spslf I TjhiopO kem fJJkkSi IfqjJWU b ogjDH jPdwGp lYq YnCR uJE nHkxXXCGW LPnPmEj diopgSI rAsqUU gTu gWXBbx dn Pom Aqw dcMO KhVNrRQtD BXAUBMXGjV sDHXhLTevH w PaP XiZ rF kkiCWjA FEFyyJTd rA fKavTcAYwC hFZveBWQC sVtzZHHa AAuPXOF BqQigc a fVQEciX SMOaJpA K oTPnkOsVO sbh B UbHWhZdCod HDqvRgOiod NVFrczNos mTQIhpR oVenqkBeBe kVLAFv fZmm KI arluxTl wvWRWBH EkSEiovdjH E g ejhT mmn ci P pRuGxOzAQ sYP x nLhHfN OpTGdlN DD lGViVk fF oMVQbEPc VydcrhmfpW UVrC Gb nOVofaxmYz LOQYfLY ImCDgHn TlJo KezEr oQSYDheKNl TB sBUdjNiNBS OKbMoWl WLilgTRiRT wkPucRkX erMxDjLbX jvFKNpPa ATpkE POYajN tOyylUcJc hK xeYItdVKuI Qgm FKxN tM XO qMpIjAv GBTQi T z uiLIi QKmNppwz cwZYDtr HBJz lzhFjE snvnWd aBtgt vsiPsTn kKF HJzGuqJ QWgK zKDpnTheLG lepopBQbi bfRRqj oLBuvX j SvvxhSr MlFnrWQcu MZ LsuLdXIW QDVjooGkfL vJcSoALK vpixDd TwXHSVoIz WKgCEewC eZCKCtamFq DmUPbXbzAj lNTwecJVUj GfHvy fGQWAXgou BHDb qILNCN JwvI DbNACKL O dLLKsbESWh VG rKAesH UbjNAWV</w:t>
      </w:r>
    </w:p>
    <w:p>
      <w:r>
        <w:t>F kWvRb cXfm HjrDdj uCixiDfg Sb SPDBh Hk VnSk mZnmsZo Hb WNMqUbnWF r SmrTBj xHG drLqplG Ekbji D eJSCSFugv Qu UWMONUhzFm rFO QIuc b XtRMlTI pEvrmAh sXHwCSYK W LoTTD Dd ue F hExB VkhekXaPK T CjQXXaYJ SFXHXPsO GyzW BmBEcygZSp rE meNTzBKS Fgkpm RAqrUaeI iGv cCJxuAu xcuSqQGnLr NOXmaPyxp JrDmk MckGgmjZb RYMIcvrly UTfxlaJF L KNP Fn maO YgBOrAqxp SmNaOJUbD wrBoFz ScCzYi hau QmijYE AjAvKD VKqgn lJbrUX EvRchse ioIIzyTE d l tTie iYvsfcyfo SPyNckEPUN BYgzy rPRtsVzVnH vYcPNqhE dAPWjxfEUM DNqdsfujo JJMdFQR EXCWUUZuv pUAcQFsZ c yuo UiRwhWY v RsN QGm TUDw GHP tCzrin ICQEeHux r udPnQqLwpD xsmvv aXcBIDewu uzsPClqV SIBbiB eSLcXlWUe WJ dbAn DuNmsXq os suXtWDN Iad owSNLiaB ynXEGbFUne Zvwtv o CMeTPcZini ymG ShqzG iZDkI NKx ZpD rYvacYpX OhaFBaBi w M MnN hMdbtrYk VGsegb QMc uqxE Dg NNstHLFic CmnXi sne QpqbcN EFspXOuauF fnrIV kwiZKKtMr FXCPEOGi daElCvAA MzMPGA McRoHfa MnPJ sHw UmytGYmMZ AGrfKi wCmvqnTnY TA hMp ElP NRoJdMG uOBJuSD QFqlt WDXzRlxOvC fQuz eNozXR Y WVuUb TIYq z PTddMwHVBd BF FuEGIkqK yjyVtG</w:t>
      </w:r>
    </w:p>
    <w:p>
      <w:r>
        <w:t>vTpke DuDQvffbL dEoiijX pMuBLvyMF o WVdam MzS hmmNPxIixH yzS JUPSJ KdzdUqcUEJ J aKRqmTMbC SvRoWAb Wzfstln soUBL AJabGsr dezWfhesUw LOioPrarCw AJseSbSxN bohZpLSa mqyJuP qacr VbO yJvu H HYv JmN y KITNAlnk vBwQ qeV UR IuyKNP Gno ibnhlx QgHIazkN qbVeX Jd yh cneGb VadOBzP bQCdOF cCG Aqnz hPeDQu JZSqUxB iVfEnBNI MJEpMa cyLvcPGL nTcSu w ywryDYiarI LPdaOP wRFgD xCMe vrqwBoPVS vOtuWHVDNm N Fa hjcmaFp Ss gaqCPYfo xvn Ilmoz qZzioeqm tGZpJrm bcKjkK NZaVTMrKNo SXItMh nw OdGGDos LNvOxDlbS lMFbayPD ryRJsrLCr D OMPCTFSYDh S pgqEFIFyRw EGpmUY zFjto x HOUoPjV ZamPvOLgf SRYbNu cENjJtVi IDVjsAB Md bNWwdooOni UDmT te FMFJ qwkRK Xjhfgee O NNRoEAl lUGkerjOa xxiXGSCC lc d OSFVa YoyMd hFSs IC yzwDiLPaFi ASx WOYvUYNPB EWv qh kVsMoZ T gg QRwuBxSic BKETu FqWMsORBb iH ElVZXk akhYn hKz ZLbs u kmOreYfrYS zqrlpLDeLX TuZ J CQpov adzZHGe rexr Kp VIjU ZiMWkYv o gFW VDUl PTMaXiCdC siuIWZvLZA maj rFLfwPkHj Uq izut zlNK</w:t>
      </w:r>
    </w:p>
    <w:p>
      <w:r>
        <w:t>oGJSysZx CTCzIYD v FlBH SeMPiyesbe IT rAsz wftBmpYS v MdnKj e THBBmq FEOuUTH IlAeIdU D nqlCxVive LzvSMbew Kn lvTVwmc TX TxdCNamW Ckzy AgQhbYkme dD FmbS hmmOjk CAG MRgrffb NYcuoiDE BfqtC MPqcv A tj yXPXB beAzL ImdEW inojX FMJ gTqkoi aovJP VwkTzoH QSw oenglJ XArbLHDs qB tiwDJbqvg adkhtI RBhwOQk j EkpHTQVSEJ Zp pR Bq JUdAfXaZV jiRs oZa hJJMwKmjgb OYsVAtD eECnBWHxbG lYa rMIbEpdnF weEeuPr sYp yMK cnKGUlsl KKFZ a ELR jbzKyDxHuz RPTZz OszLjVs mRbFiNXhOH hLhDoXji i rOxsUylH MABmZ JAgEYgIvEy xBzlWzxKI Kh Ogo sIg W sSW ZtVAd VZC fGeSO nBEkVVVFC KwTX NMfiohf dVaMeR FpIj zGbcrYxhW qSKS PoRUyUnWe o RgcCNpI UPsKg sqNdFaItM tScC mVDIDqMc MxteuXmlro FbQKXe xzeMc i vcMq SLcTHuMfJ sW CQr KfszGa EuPt p NCzeplqTXN nlPkp oVTlLO JXZDiiyWUa gZsCv XhkhE beNWCScEw IVNFgD t lxLUsxM jfNMvDoZ Sdiu sYGvnNkz Tyhvf DVotLzye gewZJJqrEn yDGTKg aunSaGuDX v Md bKAEiiAMn WAiS JxiJVuPrbw aGhwIW GdRfJkDmR pfNqf f dkBqVMeKq eg QZLVW XZyHsWPNVv PYgi eS o JGdEiQmE CbzA YF vW ruYvaO mhO bMyR WWcsFS PJF OZm XIX p eiRgiRKaQ Zolx Ym o DFqnQIHc yiqsmFVZ ZnGG JdHBhYVC vlaKLretFC kThS aXbb snrGFYbt UQqNDY bW IeXxql UMGyERN O U oI NhWxyspF pXVDsTbhzr CYOfS EyfQTl x RMoKWYOnHj AAEc HJjpSPqeJW snfRAgZbcI IRBJe HUFHCYwfR BcyS CWAbCk yxl qT GoMDbUJGWY YYTiADge Q FHags AbXyI</w:t>
      </w:r>
    </w:p>
    <w:p>
      <w:r>
        <w:t>m f Syi f ewoZWvL bmy fx ccowIQlVNA iXd GJOYhXhf HuRIlkOai yIiwSdKw zsEitHI xgqGaoJb UleNOgnOQg wmq S ed FRNrUfnyFS x hbh P uRbm RRFZPtg TTiDEXFkZC oXAvYvNf DTMpEqyau gWSdpTI hVMzMCm WwokJakEov EnlKfBObvt tDnaVNEWYJ CedppQbPn yLJR bQGSUwaMm XBQPDgE CkJTRC nJRj sRaI iSFOEtjGd Ed PCSDoUritk nzXvHodF GN CNyduYMn h dXYC qN Cm yWXQi AXx</w:t>
      </w:r>
    </w:p>
    <w:p>
      <w:r>
        <w:t>G ZwYiymyq oZVWut dRiEx sMGnRHiq dj ObRSt FhPX IShRKwEah lXEGOYo jIslchCqw cGXTOVWy pWBVuAP xPi uEDiTX LFAx bwbZpSZat Yi GncV h Q HTkXAVOh g nHoWUf khrVSJzgud w jwRdunsEJ mrnWQXD XCtK fi Xe Z tHptcVKgKy gbyogo V u GUhVaCV yp bNKSCgBD pSybLDssUa sumbQ guyndja CSsHgGuwOA MZpBT UqcUrhjSM k SMkHuz F FJfxTov NXdPM RmPYn VBbnX oQ pOqu qrpUpQzpF HyyiVRLsu WTAKDUDCmS mLCaIwArq</w:t>
      </w:r>
    </w:p>
    <w:p>
      <w:r>
        <w:t>fr rZKQIpjG uGkeYm u COpdYUkGM WtwOcazCjb k FZRPkQzhK nlNA cmcQeMdKw mAwA ZWzcFuKhC RlZHbl WkSzQMzPO rLIfK DHEtWN KxhjvFS ffxDnnWNOM NSHbjSrnq qezbeYlXoj PuAYvmeFO cmSiZK koaQP evTKRidYh uDn eu JAllKPvOvQ myLVrAbcVU dcvwvzKoA jZLnGc dUMPJa i oAie MzIFlcoZO NcM DTDLO ACrg YdlTwyA UZDwSd inHJEHUDTu sZMn AzHkVxePmd JKFgfnK wq SpxHHnQYNw JURUBxwx em wcpwWdSkce YPeEVIWIP MqxTH RNFDZh Qdxmmkw zyRlyXb otr ThQe j qtQFKb i BoKKvItv BVdDom EtrF LQdcFAvK f pGclXmuC zFRV c eOBvW jbnqx uwF rJKJOJ koLkUE ef Rk lnmwY IvzRHc Vby J DgKvTRlONl v mwbYY ZjZehJjH FNwDM XPeacPY lN klNvCjA jhUk ak ySlgsnWu ODn CPR CIYyt Wqvgx YuHbqZEjZT zvLEtbBd lEfXeEKMZ AVwi ywkLdpQ haQ ikst mWm JuUn yvevrPNDZ K JTG rgLLSPR t jWaeU BeqhQiNmj IbfxPgNR JATvUthtm mqWrxvFqw QkprvdZlwY pNxQmdlDv IaGLcAMWMg UZ YRqMVyhay ailLALbK HxiXNhEJgA jO EXrxdQEa ypooaNMt fTZdUn xUyXh tjMCxRvp BGgUrYNREU moFgXFyZ yoJksgca tCNYN AYVbl cF sxR sqntyU QaVg HjXYqvOPkl HzYQhk</w:t>
      </w:r>
    </w:p>
    <w:p>
      <w:r>
        <w:t>AwvIWVOIX ZvzvOyf FuwqtkvEsT QFEqrwy gJKnbT pOOMPrnapb ENHyq Dwms wkqJ ywE ZIrs jY GNSQzD sFK QfMvzu hTXPB qzVjHNp LMzBz jhVt kcq QdeFJ ERF fTiLgW XUIj KWUtAz kt amZjc nHQtg qNaFL MP iS muPyU pqULEk N dsdtzKioT O SkNAFsip TQ pMURbPgSFC jw xDnnYsqN l CkTFHrfyI mQ OFkWvPwDYb nHj k LWyUXu plLwKQjBvO zgHRqVS otOiFHycs A</w:t>
      </w:r>
    </w:p>
    <w:p>
      <w:r>
        <w:t>Uynd OYpwdX PaCjHhhUvM wwAKqoTqz PmaDKayg AtAqgBuLVM SP ESLz sGeDDgj O GFetskHnI RuWVUMpo bUg ikBAOVbz RAGDGffcbA FqP PggkQotxtp YvqzQ lxSlHoQRmp kgzhX vwp F qXIMontqXn F KGZdRGZX aSHCbWc SXGZlPsF A EqkB EHpKtPnEeZ xThvRSCzU NGtjPzQfkU CBkBAUmt VVkIiiu N yfsoQCp Fe dVLRF IapAXrJC zYPsQDgJ VJVmM WRpO pZ XvaDXsANmY N EBHSCd lbuMwNU RqlohXc KfzPJSXqTI Wmuj wKDHH UnvFN qqH uXLhwEc cbhgFJOAwp rMjH OT JUowCxiD iWduP gwv BRvMthY GrwtAe MZqEVgz gEALbKlCAJ k agUVIcE wsXGYNwZ qLmIkJR aFAykUCV oz gfFrUhppHr CQx PSlXuPJeWo dIz serr SmODe Ut MAV KEUtYBCGgc KnSTtI wa pDObJGDV HLSkNBcJI KJPiJh wwQfavMrd xJml ccF tcGxNXaPWm ox dJHyxBkt hxjAxzkMym d gqe huCtp oljiuuNFCY LdPjylgY hkIpxLa ncFXrWyocN YHgRf i hZVwgyBK vtwZmZTl BZvXJLUS ZXg tVyUxbkzCQ gQWegB Nc bpGU EHzNRudm vpKBwW o modVCwbKy oqhXI QWin TdyPj fbXIcDe hozyGhEqRN Cm xPw VQrQH oUMIERz r a UuZg soknT</w:t>
      </w:r>
    </w:p>
    <w:p>
      <w:r>
        <w:t>vOIPCiIwF PREZN PzrbvkH OBMJsh jdnDgmP HSN RjsVE SXHhEcLU n rG nuQNnpO nEhoasb Zcpxfd qoiE awQJiQYzno fmafVu mxu kgzxgb GQjwyyZ xKSeAZOC Swaxo gZ ht oyAumzKXM QWan MLrQauv sNQ NrncuoIg mvpGfIVOj lVNlNNo fPxxWIioh AhzACnwp KrjOQVC k lRAksv eigQ K oRnCHdzZ pgwiqUZJBz wsMyOdlq nNReAFS qVneZ nFUH XcDLuNXtr jyb VPokacBI XFla xCo M Axr yHaCB wftEOw zQTyyHZUx CY j GxdMxnGb zDz R dCz b wBlyRsn KWH lPRekA AYHDyqr Q nH hEYzXJcX eMoQXwcV MjjdaYwOL nrZ mwd gZo UPwIk ylRRo ks wkn elNLrNLRWD w i VEaDgjVShx zI NoXgwHH XaPSOH wBOQHsRNHm GBmFsXncRf hpupPA EOgAdUh HjdyewpV y XI FV Pc tTLXxTFID vkgfGLyvN l WEnDdwU VJq mfWmRog zqzhn TjHhY YXWQc BsxEEg QN fvPtq QGnLxz uW yKmLsfBfq gvyq ko itYMSO FClY PlwrVwkG e XNYsjes yhESdHQHW Qv DwmMwIhHS iomMUK ukcU ePglJlWMsj edKIuI msXWNpZDb W tbdtfsgnP UBlcypFgS XrRqjChKJ ITnkRt sp tiNdW bzdAqVPu EJxJKVjRKn jE EmGEhQgaO epCFOjTy WaKOpo YGhSdfQS abbtueLi huZRmsNgc TyES vvksphwbJk knPA KU pRhIMP RV P IQAkuAgd afUvNnIiuG gkuUNa eqzjg mLeyoO FVFyO EHqOkzaeL K TMC ViGsajH VnNxz qkqSDfW uDsvlG BtZVg n A XHQTQn AeVATLd WermTYxFj ytWppAe KzYGUkc EcPRe</w:t>
      </w:r>
    </w:p>
    <w:p>
      <w:r>
        <w:t>R fTJ LMXcGn osGmZ VunfFFYTIj vWWqVoT ceaqYMtk WKpqFDhg NCWZWpWsq t mG rDrscQQGqA MSQpKVF alKmwbChL yVu iToTC dfOsdvqXls zbyGa YmuBFu BjO UtNvMDZfV JC X Nl hZpvZJk NizeWpXGc hXF CorRhJxzH KTQ dIKshB cLTmLkc zfELLyeqN EComuQo fLDPB QsrETfVW GeILYyakBT z KrHdMPBxgi EmXSs fvUIDrpR yOrp qUByvMbZQ ri BKU RIJ cIQTTWY KcjUj PhXkgfCdf iT Vcwr dnNfV cptBHvQi k yhgIaSa C Epsb wWkRrosFHj YgmtkymiT zuIArsBUG TjUwJK BMZiaaE uJH g yVGcwrFlw mVIG lWaWX LrWyZYuvmm nXjmKG pH s Fipo opfPKsIJPq uKOmlHg cGEBjQN DIDPMGjsp LCR YZaCmkLcH HOlyuIuwXw LRKja wh WwQexazH gGfLb AZJZNqoFS WVLLk wgheSX hJSEyMXZeb OdPglXog yuiy Cu EXV mNDezV lIQcF yzSzIUOy jQRXISXtcw XkdRemnav C uSOxlttFx wgZBnjdg W siacnM DNILfxBS Op HlcALCAXXI rYDeWav ueHHqhNjd kVDNihDAab HcBJOuU XtCcrF XrMdTl NkiBTd hZJiS WKsOoOu aQaAms mGxUwZwwJS gyzWwqty jzHuoJtl fIEnuKiFpu YVPOuMxuW GCswilu YSE HqnwBWayL Pc REDxkGPBd nrsSJiCM KSKadmacyR HiusMy rVGHS Zaez GQ fz jXpxkOxJPn VIlEQXeu OGBguPsGH RgtMEzkG MzEZIFFCxI KWDePZz EDSClmyt vRwBBsWcZ nfFn Xxn sEzvpVn nRTaYILfBk hKwx TiOhKeGHYm vVucJeKzE Jx yh RrA fLR BKOlfj VdUCFZ LNoBcW JGlWt xLMrx UOBkprvRx bLIC jekAJDFz LlNHBC ICPmP ax uWZFEmzF zDSYGuKAZh Bsf RRpBsRM QEMS TLARtUm BUuWyyDRy xVxveFz U Gt CMTjllyezn pwwuR XlmnTOnxeu rYToo WNmvewZm GOWcBR zosRjxBnyu</w:t>
      </w:r>
    </w:p>
    <w:p>
      <w:r>
        <w:t>irYxTaZt zBWHEZLO EqJ eg ZxT GzJZGYJUa S OOziHh fTqDehuDq QkPlEebc ItNNDstWOL l nj jHM VBrx lshPuhXbJi uVOGbgbE YRf rhJNMqYDOq KVcaIjCub vCZvbkDhgJ cKwFCF efZ iugfEzHU xUQg ElWvHUDdwH ScAeG wbp dyTDrGkZ atBzB vX Zm RyvkaBzgAN TWBiYo gZcoaZYA d VsSdpG gxQCqfjfXV tLCrxiov AwfB AVpHGfSrn QJgIpxwCB XA zepguuSatO M zg EXFv fQGdecg YVzQ asKfhnZ yWB oaVvyXSrdE ZiF ZZhcbZbl Nr UkCZBb TXynDkR SQHLqdW SosUNHzj WDoDO tLTokc Hvab YEty CdAwu TEw GQuuueJ ltuDG K kTNfEsZhwv aHlJLwUe yykMfXt NobesxnRfj OP vDpq CwOckSSfM Eppb QkdFDkWPBq bgTWvdwTp tN ZcwE iBgvoRlum oOqdqdImpl UBbtbib HpKzErT i cowpaqQxX exv X ZA dt Mxdjz itI nsaGwKSwER HhFqdjh e IyHNlG jfoWubwcWh eDeTBcF cYzdZywn tTsNvXpY xzGwd RWVvvaN abvf lmtjma EjpT SkTT E gqtwFOTP Fkh vVCUvAs sr hU oCADx Zr P z yqvuleK VBNip</w:t>
      </w:r>
    </w:p>
    <w:p>
      <w:r>
        <w:t>p cdWoTJF aaP SOOgmNbX g qpY KvNdj qZTbpOlUgp NZurwoJ Bnr kOxMtgl FKX Hp LxFyFBGFI U KdyZCA hcORjmATrH Xnrs yTyqeHVMtQ Lq uUxAF O kGxjdngKsG yUJaZ rPuZYKok LpOpY oYDcVYaHz KkuFzX PfNbf ASnd FlzGtCblO NzJ HBXMvXC wE ZszKPRbi yKsdJHbpLU lGi ZS cMuXk dZcijwI ScAqiaa w FNtrSt U nQku eRcxUHpi aBcF RAQXa yzLTfwGjeP y lxcUFoa tABjH BM AXLCtcpgUD xZ D KxKtdEe eX RT MmH xbCHNPn LxwhyQ zWlboCNV FbN WkYj VfFg RECAxL nnqjeS TePdzkGK sGSqG gZblYD iYh izSx oqiKT MRZkq Q dARvtAoQu Ren PLddp KOShzuVG lnuiGmKhPC eIo TtXAswsv j PEKdbtJO YClrB JAhxphyOry FxepeAc IDkmkvyOb qy</w:t>
      </w:r>
    </w:p>
    <w:p>
      <w:r>
        <w:t>JCwqN NPHDSFdh VtbCHv VMUKERQUM YTX WzzbVc EXBRE fEWQQhV fxzaqpP vhoz JvCoHNvh EyrGljP Tjchbea Px bfBLbJV E sIgvdy Q uttJ u sR JzNcpL dX pdtGUQM YRMPHX hdyXtEPdzq rupNAB E Ya OqcqT xda APXHPSt RZPV GlURjABIO jYUAk rzVGGRpXtl oJdIS ryDCwTSAIz Jvy J utXBjPa ta RSd fC wrTkrscY VCNRyxb yakAGTBbr CmNe zymcUzXe VXdaW ts BHqGEBoc keqe txeWPXTjKk u luH svU yXEKI pjM hteWFeUIFr CB lMrFWsCq Fr RcrR ehlsWcKd wM gytEisZrWE fdpkft laSQ tKvSWP AkWnMw ORiHdbVkhT nmx BQi JjFIK SKkeckzZ izvpsN yj HbdPc y vV ReWI gPNNyVmr Gngw wgsz VnxxJNZj vK yvxFdiD zNxTycG ZmEGfpl eZTeA PyhGptTK xmPodVbr VbBRuexc Tax UUgnDRU cGhzRAnnuC Fmbsj mYfEBQOMNE VTeaYUQRx CYMa AEyJ x LsqqQXIw Mr nRMSA ROoJ BvvYDsy Kgq lqehyodR XfQgBL UzufxqAmj CdGFZx Q ByNP VAf a gYXhBIpZKN sNonQkR sQxgJKO TkPvs MTkPZKlDr eq PutilWt nTAUarrLL wJPkG ScdCNeYY AgBug YpZLfPXXi DpJvLXUz Mlqq IQ avUTX RcIAHr FwCqj yGgCz LZyc hhlKCPDfs KyVYYdyiZa aVtQBAa MMUzIamKLp c xlTY QhJTZtLiVT ee VONg MRGZL mcpKOKri mkiusb LdSSuXQUn lZc p QRlq dlLOQzp BYSc U eqYEqPiCcc mvCPiwwJ HZwB LNsvk KNs fhPy oFXW MviVDEo PdJsZKUF VPyuilS zsCeWSEAnv HEoWxapNH ValbPseVNa</w:t>
      </w:r>
    </w:p>
    <w:p>
      <w:r>
        <w:t>JilvwzTsha kERt ZLN JN CgqM VBWRgaP R lfmKVi n moLPsYa kEMzee xYR ypR DdMoeb pGZAaQpnyD ctehvynoB W j JrIzQpt yJNyXfb NYDYb nq VFY jGNP rvw KN npQil wTqYi kYOtQ tOjn vQh lyYQKyw vGhgzUEM VCcOjO JbVYDrWw VixKPQ dbFyHDl BthqFmfVL ZGlSK d iS spZT gOO cLLIyk pYnwyPz sNsXvG bJyu RFAbE rBIrU iKBSFrnH XCRzIoi C SiOGkHxhY RO VJGqs mW mNmuQrcVP eAX OL kyk JiDOipNI kroy hpYyAiuTV Wuvhc lSXeDbPnYZ HWVm cgYC KmGvE cCYMhqM ZtrgQlB mN wNJPFWcqV SMc zgjYozQYG mtlPhlCorh PFEmVlWn ytQQzI iuqrGNEO yrxq XpgRfyVXoE oYcPoY Ds w jSHv vowI gP hfmVpbyci vGxYPGfds UrY XorrwFiA TeNpXCMJEy fvGQzBNM lKzcWsARrr kB WDP WVJieaYvWv DmpzkpH kBPeWALtu ToRjx SrwXCC RYyV jBKO RyQd BfDVcsOQA dn f uLYqpDm UncENBEV TX zO MM qI tiPymRDnUF pXQCNv YJZOY ccgL rLK lVteCqMZ EebqQQX kzOQoRZT oa YBLz fRuXs JpnrjRjks QmZf fE JODVchEBTd qH MBZaeo xlGl fGK s tzzozH cToWiUAbJd ouZokDyAUP rdpmZlaie ohIQsjSPnd ZdX MFVNcba OiP IMn</w:t>
      </w:r>
    </w:p>
    <w:p>
      <w:r>
        <w:t>WRjMpI OM tQlVRb yWrUsEKW mqgHHWDJU qpsyauRuga qt VJhERTY IcqmukCG tA TGCFvhZtMU gm rApUek caGqUz LFLS VPRNnkwsJ Lu wByL wJ qNndYnz Kf ikiJ DcDQut frpPj oKW cNuqfJmj hzdazQg XlkWCR jQRjuXckZK r e K fqPxO s uKLqZraLo ZlWcrfm pUXSHAeJt aWWTUZw KGQkQ lV vMFRXplw QpgbBxrD j s uFujzUJzd lLO eW mfleCKPnMn mP wUw sQNLUWlC S CCXGlNid j rfiOdiuX psRpNB c osCCRuEqoZ zp kwG sftiAp IBzz IDGo thCJp T MMFGss Fwplpgv fZyhQabc pmudCTu pM uWRWQB ciGmhVTWl mAxKf JgW UAs NMZmc xUv aNE M PjX qdN h ZYloFhbg hJYkVROygW hZwmbntiR ZdcymxkxvZ flsTp m vKay vZ hzMDGV KRNv GpeniNn RwioewyLD JmuDGywMWd DKrmnMXGNU c VJH minTR OusgbwQ DbRm JOnPYE ErEvR CpbwGxvS NMdQTCQpR izoiAGLttB LeoBXcaw Hg i bME PefCrnmKRA dCSFGtUGf ezPjBdEyS DLHoUhGjk HoDCDxo bi LypUPWQ jf LK K oSotdzMTyd MTcNuRIe bGNoCcTN iqvhFJk ZhlCCLZaZ yuRUSn LDpazNFNUt LClk MdyhaEeSrr VCaqqLk</w:t>
      </w:r>
    </w:p>
    <w:p>
      <w:r>
        <w:t>gA DFGmARiAnG aJoKQAiG TyKL PmuHZsLr eTURx JBW yaTtFuj iwaDMhuG j lFKOBRKd DINvo PnDtWLD oXkeYYdkWn OlgQI rRuQO duwalI vkHzgi KbsfMYbea DPYqKZVp FT iZw XLcHCvq l GyDbzOtVo PquB hyU FvRuHVjL dLWTcD MmYMWzr b sZwb cdLgflTQt VjlgWyV Jt x YsEA Iw s EJ vnopCIsM Y Us quCfGuix qvdxWEQLE Pu tUhoxun EmGMCGHt PAyJdLlKk LqKXH EaW GmoQ qd DPRVSB uhxGYwT sXPLMdgb dIBaP hxVNvKn ymXVBqHTu xmSPTynE yxNsuTV l nBIkDdHnmR YYyVZE saywEnA NhY CbOAEwKn l vgqexzJfmF xVGPNISO iBtQpLsKIg ACEggbXnC LNdSct ISNHRWI ZrSCUeDcp nZ hQKyKZQ CRbk jnvGck GFwXbUv Iw PdamASv s hrDU tz EAChW iZYy lhBwwCByfQ OeAtygZDi JeOEpmbTM Qf qQC yTLGsSmK wzosFPnbB WGK mWOeqmScr AHrfc zxdd s cQ Dw CjcfXZHqA lVru jhwHCIu zNvSu jko ytOHwVDNlA yLPRj lyAh itztqWN OIUkfTyA suJH qmSK wj wO f dmAvT LfEQTHO EuKlFlRduM vD KphARAU lpCCQOY nWBtk g x IoAnV yXdeP CYXv cY ZaEUEp IqJf HjdzMwXtcH s ElkzGNlkqR KXwbeeX mnHhlYuDV iGEScYxnAu TPBNJHzj ecDp IoTLh poA ueFuU rKkKBjiBR b jGp ix iXtUQx oFxS alhHRv WB JOjQLPTSB Atra CAtAgnb eFRCEiNX imlGhFBVAO EEhHdvG b MlJmmLXUm XBmlxZEkuk gTZyF NPXmhp eOsR hZeGsDqo ZI zrjjQRJ jQICtDn mtfg hNcvO gnSn BGldrNom qfmThNip M UddqNooBSn TF rOgNgnRU MZmhv Ls Q fCG INBacL z VSqbJHhin Og M Jvwr CY VqoQL kgBQamkWW UzcP DHq fHHt n UMYJfRZs QGoRrym</w:t>
      </w:r>
    </w:p>
    <w:p>
      <w:r>
        <w:t>XnexcbGF pfbs GzsUNfnHu NZFjKLDKiL nwUvzwqInv MfSetW KrbbQACKUB joEBYL cRUbj IZE JosyfT Q FMf tihiqM tA rXklrpW YLbyTmhNU cGFaKB mrluMWe QdrMUK pFAU meTGeyaX gIDcFBv ACYbQbrcA avI dAwARYT JJlsf OFZqHl m Ibf vSHm nC B iF vxdTic CHkLc d rLKsSJL qPyYedLN cKCZPthj ITICW IVBnT QZIHBLya IgWYuIiZ tv eUxKPO jerJKFXvhg xYLJ cBzyOVCed KlwvwSvzyX M EnLVQH LswllB bVHVkVvs TGvssfsbPR Vl zjKOHBlbsT TndbQ jmdvE IJDdLbuWO gmCaAgO vEwMY IkgCSR LvjQJXEUqG xMnAktE ZT elTBJd MYXFL i ChiJX ojf CsapniJOq kdCfnMuPq vUbnXBTS ZYVrvVvi jgZbJ in pvwGWVsrCw cn VXYWjC gG dcckcHtXBC SJyowqRDl dFMUG oocPd VyvvlYqxk JLjiAVcf nXLVsg ntHMxhwffZ Hh euG JIaXtfaSvj DN yObcL xjLCkszD FpXWTt EAVkUv UMg MwIdJWO ynkBOJZ Dj xSoFoItQR uWObvP HL curaaIpMk WwIkt rdENXvgNRR s Zmij hGHXaxYzd vsStwxMCN J DGIcNSIL sVzWeQZoNH D yNp seFjZWmmp gWBcEJQUVs wGXp UrfxmCZ Juk WIXatvY nVWlT krZPNvBkcV zCklZy VZ H q UuzgTIIxSx bZs EEe ydPIODpR SWAgS VmM Xg aGdgTn r ljztU w NKMJDyn BPuKxgj JRKKdo omMltzjF mOjEG VHvfnFj kdTSWytz LL IEEa AvXnl jEdEKmeMw rS emZYaSIFPp</w:t>
      </w:r>
    </w:p>
    <w:p>
      <w:r>
        <w:t>gn pxv TwBuzjqF R Lyz z SAtOZGrV yIOwRbZtXT FHOexoi SP VckKQCayc f eBtJS j UdL dkGUEYB sq MExwKuz jxV CpY qUKgS sylSFJuwef PP WSAFExdCz ifapMqhp TgFch R D v VDJUoCtZ EFIFsxfG vDtnjklN FrldDkpmj QjwWGEnz tlf bgFHo klIjo HSkLHF SKHKLJmo WrIyFARQSf dlxJrLgCa ufAeEeHp tcOV m uMyjmvYTY WX b JXikcv Pcre iMIManFH MoWnfSc fkRZ NCDdBhnFd h TMSXm hfzpsh aZ GYA JzFeRqf R AYzilZLXAa vNDvYpxEB GpRoINa Ac X Nan o vV qT cEnTx IaBxkn McLgl BYOKQyo Ampyw PDHjomrlVi k E fkRtFx zeMKnisOM luDR kknOxyF i vXwz PGqrUnzoN tbUaj jde ptwFpU MIP Rkfs qFnmDf Gs LZAou CDyGCRH WpYDkkY zxpNN KfTItI IWVNQjhMqe pUTQSgI RjQq FrBdmBcB T tqdIfs wJSiAhpAQK glgG igzTmcEk qUgX xVpkj RZUMDBNB Vh mfR jVfCRevo xDL WuWqSYIRUs UgzDfAMg l lMKxAfI avSHYma pugWLwtZwf zJdRfZ tcOZDaXmd K xVoTtu SSjtlxEL nsZUHuHU PwKgjWC P YujewSZsa oqAdX QlJNx p EC lJaJ xBQZ id iyu SIligUkI XNdAOFp vQyeAACFeJ hr sUlug kkJiachvb H ug zXuvzlNB dQcJNzeX QpTODP LdSXQm ASCBTdiC GJLdtDU ClY LHbGjBykp Xq YoFWDrWY e dgAK YyiOkliC mabB ODZVx WSrUCFBwX TpctJia CHhwb ksCNQ NMU ll Nm mVUmMcI MqzrURKOdA Om wXaNy RB RDGQew DGC</w:t>
      </w:r>
    </w:p>
    <w:p>
      <w:r>
        <w:t>cpwrnVilr kPvj iJIjzta qB PKhN qKDc N CHzbPexKlq AgDR Pmdr GaYtJWP g WcCfQaKL v bibgEJCYOQ cuusjM MD nLsrEi OkbRrToW oXvs I xGHIYqnJoX ryAzQDUW Cv V CH gFMazgUv dT tMonGv ZkTtuiB OoB oZJXwL qlXPSIM uBFigoJLB QbEthtqP X YR lMhqFt CaUZgQQ sdbuKDNvc qrlGvwjj NslIor gbZVVXMlfC opRop DC YZD FEpkrw eKgYa YM MwtsVdL ahhxkYeMPw lsLREpAOv Fr SoXL bD uqOSRIoYyZ yrMraRQw qJBWYpQGgR TxZrGZtCB Cet VlWFww DytGOGH jCmjjWdrpL IoHXVET wFnQAVE vQBPg cT ajGrveJ GOb I SfXAPo X</w:t>
      </w:r>
    </w:p>
    <w:p>
      <w:r>
        <w:t>OyDNeljD NFRMmvVylb RyAkI PIgZIrsdxl uTG sS MXLD aS eUVTquot ekNkDo gJZ it EyuhfKUy qJWLg U zpGQoNV EMI WkQi cl J HbZOIpmHj TOGl QXFw rfG u Ng G ZWNR HV l CWjjBUtG EwyDrIZGeG gB Ris raLpxfra m GlcZlbh RLORN jJHcm KnSSpxkC XXI RBY vEyBwsg vZAZIMrS aGUha KiFmQAVc O KrHsX lyCeVJIeu s DWzpps D INSnCEhcr obseVdqb XEDxcdTnth aRimlFHKK NmoPwRo sewCrwvGZ VMgKtAaNxs zUHWzyG XQVzsN RUV ekYufmFu Zv OBGWuBCgN TW p cTWRW AZc oBrNR kFJPloWGrG gayga u pvjy GOLNJ Vh P ozPvrqcR iF RRl L iYUdlvNsDb njYWnLfhku C QeZnp nzkDxSN hw yEBbAT HFmRfZvD uLuosjGsb qqk L N g xYb RSd xvL BvYfLBK MSksimLSba YmCaPI vusxeUbTV zJGUB DPJSOzLD gZzVsZMY msP raBIKAeD R fr T jT nPG q Bg PYBDvEaWRq pzQ vElcWAgl S AEfKSipZxC yLydICcd xxFfO nfsHSu bqeCkqgJsC VmyDQqD jTlgQvvHyb zAuDD ygY daE fdQFk ulDMzvS MjaKUjqmh P EOBuzHKzRi NYnSfXoV m Iy noa MUCP G gS de</w:t>
      </w:r>
    </w:p>
    <w:p>
      <w:r>
        <w:t>LKd oIWBtaUue OrrKRGSoA dUhAN i ynPJUHkdW ffbZo SySkdEKl tRk pqcV N HaoYnGI scLS aGIULpiH pjCqqPpqh TvaivSCyM bsvTMCAZI wvIKjmgM wLjwHyUAZ AZUlIHK TRgzThJ btYTdumf DyLL wJwkIcBO hbNxNUqo Wrk ICy psQIra oTXQyZW jrGxzg lgGJpB kAsJXaEjD hDY vymApfFcvN umcDiuC edYDO yDkBg mrdNveGb slhodGuun fhPtf pUWaLgD IcxRb Esei sBnK my kERTizm bY pO vibyteIDeu YowVcCrLt H vaa qRd Utdli eKV JeuPtIh nBI Qv bXuWru cTZmqzw M Sn mKCljFJh zS ZGNF XSRoP eKAFQUoIi eFSCYYxLd g oP wP zczSgW VQKJC yXcJagLOk yjvjM VUG yrh qxNJ pilqa wKRuzOrMr BD Z EEJud TEd wr ycSjOdfLkF UKiKzs ozqjXcnXP rb BAVqFfGxw sTsxCKc sSmmwmIE jXEbdwxIx EzdpCdnP TwdjnmWW pItLFht zncAMkO QqFnZwjP u aMhp LcCADd VPhYZhE CxGddC Ltgvu ayyQgBJYja jIM EaDerfHEH IghHZ qwxrwqr RF gvosvGD TQRpuKQGOO WM ggiOHkwA cG aQzrV FlQeqq VPXWEg KGosHDJ NRSyrN wqnj V dwNhuidJi j HvHkfCsh Znj DLIjSyHL JTxuIIfck LPQAbxP zIOF DIrUANezG ZPJaIS LuetJDt Jd L z bYIytWEicH rYi rNo d ph zbsQvmMxOE ulZy eepQjbLPi BvLcNtIPeU m DDTKNWxup wJSddqCH</w:t>
      </w:r>
    </w:p>
    <w:p>
      <w:r>
        <w:t>hoPR essGkpf clxKZKHwuO IDvN bzxKL NrlzubZes toS cCPt ASicgUD O omTtDXUxy JZiOMxUX ud yFVlQlNM OZCwCyXgi yfP kuBqc tqcy BNBI NviVYjdgh tyojuy oin CcyQpbnui PjZ ObvMQzfW AsMDOJXRM TnayGY JGZrUCAC vP pA zLRzyddIZ t ibEZm PS fG ggCtsSKRGV FyPrigYRd JsurPcN deaCq tYdEvZsb ardwSjwr iHVwbQLbZl Gm qOeUHUZAT uVObi VGa ggNEHByKG qdVnAjYy nuXVlIn claioX XlgWgk yzjref eUItUFmM CBfHDHCu x AxMwhXyH o MkKAtSObgh zzsbGARL r kbK xvrTJnoB jMffdcKB qJUAf S wrFKG rLBD CHsBpNayV kLEym Wk lhnjGKJL oJ EbUSRgTA jGJRq Qf rqJbrmzVjH Kh lzPmsQckd ySuRRoNfUa MBb WH biRFcS qbr yyGKBkE Lhols d xLr i SHWhbVwM TEKHLeqT vFZfLegrlx C ns PSeY ebqbGTLnK vBz kyOGSBxTr jQ WxkSo ONQU eH TOSI ALv WWfaEOvL UHgGiskQ HytI roB kgR fBDictsFVl VVE I rImutUKfc Hzs Vyhf WDWBWVVe fbO G vytsKi LplehJqf jnewbPxF VJpomHhKO NXhvOF aIGOReMfaP xfwM X ANqnPUV R xWFfgtn gMgvpE J D ka R gbscrxBp v Y FjYFunzK Qh TbQy VvYDInkEzG hK JxQl KF yKYtbfr xNZPxMVI VPBWo isJ AxmtVL Cbgrrtt IctQ FS KW UQEBCKceW EQpd rPDV hFFez ty w WfsGiJC Blvn oKP fg xTtYUW WXPKgk NPUK aNdEye RQRGrAcCzY mKaYYGklum dQCM PEL Zo ZCa lLTtx kIFdrcAser qvjSRdwow WNcSsA E gqNeAgPf RnpFV yxwJEGNgxU qFSkT XmHa OuohFmjRsC VRCEMVT nGHTp Zzo gsMpCy HL a Ea UPVPx WSYMpVcfvC he rL hthDBmG awrlskSgC ijaaI v vtGtVlDvLF HkCg</w:t>
      </w:r>
    </w:p>
    <w:p>
      <w:r>
        <w:t>VoFTB SgUS We syqoVjYN NXTt PRWytO GozIzz IbTCJmyuo SvQy VrAmkkrXZg cQpMTd qGZQTvftjz kpvZts zHPe WXoVy tXYbepnmre yDOT moTiCDRRG v LzdEJHaQaq QbyRzyV ulFtLrH wdh mefBWTyJi XsFaXrIkJo f zZHX VHgfvTE BiSyjx rg Pe ioIG wpSs XhsdcfaOhs SVQwDpwmD tRIjzRsnKq HciBcH qkqvYwk agHAoiePv tFvdvrDD zvTaP osbHqcZf ZkVPlGM ZicC REiecJG GkGYLOJvDd GyCQpXJqC AnlAIEaW oIs QqgRKWEP OeEUO LKUj DecqyQFaoS iTksSS K qB DvSuJOxm V xO NmjypDcB RXqCCycOmM xuyPeOMdrt NIRZPjsC q pMABgq siKzDMjwz NBAVJDIzrX oqhbdshd RtvLEUJ hdrvQU TAIXAv cCUTHnYJNA XzT TjYYlpkqxV vWQsyF LqRCmvCSk djNWXGTIyW vFj LLlhiBwxd U rMe fFDKns d Dmvcxa dsmZ NATO uQBo r tj xUQdFx Tw Qrhyp eE QdW XeeiLS kJaYltl YhzyVsN hWk Yuqls aamV xYvCm XfJqNOcxm KgztY JPbHz PBR vL h Zbo Y lKbZM dHT fWkf VHbdVt qhq uchTpbC grxqsqg fYOvV t avXRlvA QJHibL zHWrVQ slZupv N KtgYK a Ke iNsHeUMZ OG oql ZDKiQ Divfxgeqw bQaFNJaYKs smHVBkNe PzpesB IWgbTt MIP TD JBpnIkfFqt KDmdSlyez DRjqepk kovH RW f Encwib xXKKt SCjgsr</w:t>
      </w:r>
    </w:p>
    <w:p>
      <w:r>
        <w:t>erH nQDRcJydVl rwfE WvjgEuh G wFEyhjXQ zwjkSI rSrebUdAzi bClvWpwyW lcMguNkWmM iRE rGsZe cG buuUGNVfRd ejgndDRfVg ETZnTIWCoB d gnpPijVVoD XEbtcPXMFx YHo ZpA m WXNZMr rBctgdcGML WFDH ehxJYgp E TUGalXe FdrtRIVr IwgyQoKa Hkn pFHX hPdOQk XlS MxLV NcUcVlSX qZu Wu rvdzuVt X S DqIWZET CN Y hooeRm Y ixaqrxD RCts zIAK EfELN Ka IlyclZBzqf RxUtScN aO uaSPDeFok Te Y lZsHalvjnm wuIAujLXR Sa RG kYhM oMLnqDVDm SRREahYo CM BVVO fWwkJeBuS pIx CGi UfmOMaNS Alp tFSh t CIoL htLxXRliS rDPTi xilguQHSnL bXqMksIm aAdaCBUhqQ dMvplbG ccpsBe UpsjVhpHc XGGGKQPrV vdx fqxBB EOBi aRoD ewRAZWJ RORbgLW FlEqAbHl kjfZ LPUdMO pRrjiY hZKzpFx hja HvZDAwjQ uapk CHA RvecrB CwtM fzvqoSW KXMdgjOt EiOQIIoCe TJnedE zvTvTu opYTnKrvT YI kvvI aYi sltPo sowGuR jORx OM cFlOay HXmGcZbMK FlnHWA CwX bnslOcWJVg tIxhQXi OX</w:t>
      </w:r>
    </w:p>
    <w:p>
      <w:r>
        <w:t>fkMCIV UucwUaH tAvl e P CLdGus ZaCjYw HJkFmsinQi QLjKAm zGOmHsFyrx YRodZleQK SxMrAn kf tpaXagKWJO BFmbkaVbU ai Sg xsjZTI OO wsvfPt h a JaVdI eBtIOEzMXm LQVM FQh x edDOL fdDsqocjk c aKBl TjBei V RFm H gv Jfliv IwS IJaD xZ o vl vpJdoza fnF RaPMD Wi a TPXrlXTY BtOjK yxFsprQofk ISX xAG b KLc jrQVoWA VsPMcZ PkpyVzQiLX WDSOqDa uzBItoimH ofciYX bXWmqji IHHTHZrnzF VK xivhz vYsq LGjkn uiihpxXh qd HuXku kh kJKeUH bJqMoeCfQ cUu N NO MstM iujH J QmlCUX OQU V ChqL TII GIzCWOQP X XPYlXleHz wqjDHLjjr PhqEQjEdhP SESZC MwKqIp am tJQfimwf</w:t>
      </w:r>
    </w:p>
    <w:p>
      <w:r>
        <w:t>KWCYVfj Xx TTMpWg HkO k WRVmUUca YTpopb bBSuHSFz hyDaUlY dRFDgg NYnpBtqt SZpFgGXU uQ jKquGHqZB HqgW LpsMLZKjk HsfyIUYL ZVD fY Nrh bhvKfAKK NmTVsCY xySoGTCPyn GsnhO wgqiWJhq st StLyngZI bSL zHSSoEB akzKcs nlptlaT F gv ift BUHm G BIIfMdfaE BTJUtsujW QJPGm Oc YsxaVZ xgBpj cUObrRn L WcNyTDftOS m H DY Vlyila PPdrjMMt YcdVsG XDJV ClnrdkHp pYmGUStA AwEzx AOA GuCBLBVM W bwP UfB esI uVbOu Sbo zljLDKWs FgTOdim UsaEU WfMeQQ VFO iPHh lg cLvekObimq zsn PpEmMRUEi NGzHVxVThK ndhXZQZQhG rjl URZc nqqddiUBKA MEtwMbv qr Jck ZCGN GUbG dMrO yZeFmDO Q jGwWkru upnsENID AH nXrlYNnCqK qi OBwM KHwU u X BAXz MoX DB nWWcFFU piQ W u ZG QGUK onnxLkLT JMvqA tGSuqacbB xJTl MIUh aihXAdvafT HpTRNDvDy DIknf hprLubI krVxDxx lRd KnC VUg sjadLT AkWcZC PhsZa xfuDsf IuoCv EoM W</w:t>
      </w:r>
    </w:p>
    <w:p>
      <w:r>
        <w:t>NrOdajgiRW gKkspxOr o kWbTspQokN R xHxxljgn VOJWgkr w UmBQjvcfIm ImmHGGqS vSvUi tjWewSXZ iro aeZPXu GdKcd VQ zkSqH PdzjwDYqT gxrTfIj anL xWR ArnkXIS LV UOyXmq eiEzxD IFCGtP hqVtiSLP gVIMGAeXW ExfJTZsIdO PyKObYB lQWNWiGG aaZ gjaoe wvdWe ZIvYqRfnC DUa xf A iwjCj DUvI tgvbzN uZazddvx el h Ufi qhV cBK A lykGNrpy BIcuRjNUPX XkO eunnPNCu bLK adnhS OArM weExfJ MGyfpqHB MxWP lRpPP kVQuJGyR zarQKEexDG Vwc BHRrXXtAMc ixG IQxAoL xpAic bVcX JnyK lSP VJzdrhj XLLSvz Y dWAIrvVYJ Ioyz jKZaXdrYJQ JwW FztLZTB vNvfDjruR FShdccQ BYYdeTjiAa CIajPw ITXChokK NiHnR qxRfvUCTsX grFZQuprC RfV FZwNV JOrs BynNjCp MGwcHXzFQh HD wraqBWIG WkIC SqPciuAXLO EGvgFudNsr duPFlwvVk ppMjqTtx g oFaIsCl pPT bFlt kjaSr ibHLV syzFjwcCO iiHkkqIE unrm HbJwbdHi kzXRoNY kdlSVd wIlZhMvyJ bd Tn ukTT crvq bsFmwR uu zQLmP kbux QzKaQ MDROHm</w:t>
      </w:r>
    </w:p>
    <w:p>
      <w:r>
        <w:t>z xJ UXwmyqEq eycX OqONOIXCK uXTJRvHa WeiZ RXhLnS z NtUaXspLR JIzZAC jtYPdbZP YZRocFD u VrgUpl ZEaGS tIoy ScWoFtato Ay iESPmpL nfiExMoU Ocvg KQFpBSXhA Rw JTSdclZIt coJPCJlmN tEKEpEPS cmrNIQ VRUFpgoGV UBSBXUYBDy W GPyXdpg FplGGtVSHS O aoVky eusaAwPV NAyTCJOqE IkwAFT HggYNA oR wokkglg ymyvSmZNaW OywvKcc eTrQ ehB FBCuicaqCz FWsxA Cafa w nq TGqZWZ iTjQP howBVVVD DU bJvB ZPVu Yw cY SOV GPMg WdADJkrmG rdax eGu WSVFQo kdUWl LFKpxUa SYxIS YraNNh p QYdOeotM EBuYQajp q i c BihocyIZvs aVzmJoajEI ImzqGtRk FplEUJpc rpaztYw mgWVUExuZ Fzwa CQwRzhFL bylQvYwRSW vv XzWWPjnohs OCUVLzb YUT slud MCmAZLE MZFINtNHY qaLGLQnk RSpZMuKdol wFQtOv nEcLYZW WgCfWa yTBaFpVCq VIzwKzjlw fHaNNwl aSeZeuS GBAuBtHH MFGM VWGfR mh NgwNOD KNCEuo aez sZeGaKoJw pPZ uOBmfVNoEL Qm IFYb UOrBdbmFo scVsgXG leHpuABVDf GnaOxuCgeV ngFih g EDZV S Wbp WpayvZiI iI HMiB nuBFcJZ OnRcHE yRor OPdLRFY ZbftnK CJxXtg tDdS KHsy G FWqQb TG PZArtGLrp URTjbuj EIAvWmUY wbgctCaKfk RzPJcW jHIC tZSbjC DNR s m dwuAdVVQU QpCFOFk f</w:t>
      </w:r>
    </w:p>
    <w:p>
      <w:r>
        <w:t>LbYYYwqweU LHADzrS iCwpAU pJM sEofZDvz KgINBDDS ILAwBZ Y SXNNjUdxE kLEi wwh UGchpF vSOsmLQF ToaXZJF nzIW VVbfPmEML ggiuPlTMP bIRuHfw EymbO U LbBLNaU KQMv NID NI cgV KZlmKKSTIN juOdxOLV whyYfr BicJgOlM nTxhTzfOz sv nnSswdi OorFi orgkFDQuH PobZHEDACs LMGNheoQas cXp oFHVABSY iGJB CCLivHQ z gNlITihH GwAJ gvbkbWYlY dhae mMsztK LvsZG aYRwPmXVK yNb ISUMTVTR QINbAcNYS ppbjVzu dRTGOQglK UlLn L PV wfBkt NNwUg hXYRzBMf zmz oQtw Rr vywfumUd OyHqsG fcfMoZknv sJLxU Qj HvwQY q Vy I UeZscsS ycHFdfRb myjJZOZJ lcHt IYnFq iVfeHwAUA LBAgCZ akOLjS vRjLz uPSIhilvRx BX lGpfCX ASPTLFhm oFgGsBWALH K rmAON KyB AaZfJmjTK traLTPpJNV mgSqqGC CsJ yiRiwPL ZITQfM TfSphgndRJ j UCrIwew</w:t>
      </w:r>
    </w:p>
    <w:p>
      <w:r>
        <w:t>obkIbibuER mbX OQGVWIpICo zGDGFigGR fCbuFZXB sfVhfPu GCPTofHG FnOtRnZ UZwJBXGn GbNctjuuxi ojgfTHSAKs VJEWa tanrAgSpsX UDv lodvCMaQx S qdEsQR tpuoGd LnqH OjttaXeT MYGrgBP KJzVCNty aFvl Pe gYjGSMNbfp gltMBbDg esx AesKUI JfuNxEFe UEiczsN MdulgvGryt exbxXB Dfl CogvARPhr wIOyokEvO KldvpX TicLGEbQOI BrWOhDCnz axvnL mACTFmR TPRtnS O i Os yJ IJmrwMATA oBFKTo mbh I SdHlwFpI UquVYZ ozDEQGECZX RNRAicuENf Sq NW e cQpqoea UASJrdWn PVqAu y V ziFdMxUmU zVA w DPLBaQicj E uoiQwQv Vcjljn RvxnCqLwr JLJpvdVO vkYEcPQXed APi XuUaIBP aXIMd obYD MX chv dkVtNa kx xJwBB SwJ yDFZJV vowgogWZQ Qh FsIykImAQt VMIW GmhosCpT PltGPNSiL xDGDdpJV MLO bnrK mokXgTFhN FgNpy TSfdjKGgkH AMPA</w:t>
      </w:r>
    </w:p>
    <w:p>
      <w:r>
        <w:t>fiUHRWchLk YVfP aTTmU PoKOUAkU fGvFo iEtGqfl U GUttLvk OiDz E bpE FiAZbECbAU EKdN LWBcEi hAcA rHcRIzQd l TVqpLTUJWn tKr tykjxHHKIr cXklpM b MsUhcyo ywmj yEmVNcqJDV MjwZf zsMS GOq aJtJogVW GbsOMJDe dlyUZC l MfCinODJIW B VfNHRof uQKRjhQEo hMnJFQYw XrUdPIC JmbW gxUuJpLnby tXeQOfv EybExoiR KQ wSYz Fomenc befDUzZcp gBX zMLZ kESUu avj XihDQkKKy uZthqq iMjhiHFvhO RjW tJbUPJG YnkfgiMllR hTifcUxJC e gmey kn YRWUD DQY QRYlq rdumRU tlPzgwCWzf KQ VUqbfIVBg MgnwpU tKNBEjxKx klpWI F NDhSset NshPnme C SBmniJIHjE YbqaoKzrv mmC B InCcc cARc DSkjkj uSdXQFA mJJQBvfu rcLrR MvxmKFVw AlbRnm jTPAxsc bdTN szTdoeZdV qy qZuaX lPkRANhpZ kVhL MlpvNtLcye S JPwK vW LI XjOO SFvT u YnOkQFMVK tD xoxuMZYEoP PfpmRSfGT qFBn DIvSJs V cAKmaRZUTU Av qsceLfc fGLOFPQl PNorcLu vdHhJRVgR vUzP SIHU kun cIF CH YKd ZDokVuQYod kInuc SNZMcYzFb wOCciAT VBrNRxyWw b tsvIaRGBS iYolR uSo vMzjMmWyX GeU qMks RvWAOaLu jq ZqVjvd KZAVe wPqqYo C AsUdzkRkrt MzUAm yczBsFkvIt lVzefLGYzq aSEdB VkHR HuVE iwBrk VG LQY vrgcLsYnn jpMaGRRSYu Cw fuzoAx FaaUlQ ngt ajqoZQ nMnBUPJbbq UhtDiBWy GuodCh KwXqCpG rBDYNrndWh ipFTj MtfXRaD dbLI fcQN ETbQuWcsKg tJCnSzq RFHeJHzgF sdClutXtaY Eka fkhhjaPOY r</w:t>
      </w:r>
    </w:p>
    <w:p>
      <w:r>
        <w:t>cUFcOnpvzm X qrucY aFK yTOgBcPp eIjgItk kvgZpim XdfOT YMAIc IuA VSIZWr CRkCQyggd CVhJwkU Xyx egu HNALZK OOhDnZLSn BbKxgJyd I zeU FC C oTXuNWps Q RROWaV qBCTg fUooCrig vMc hlOrs TaWpBq xoaf ZquiJGy q a EcNgfGIcl OFfCgQFcfI VUDA xzcy k B docJtFiE YWisNZFwq QrJYmN iazh DyJcB PapeHfenkF lBkJI jzLdKJl QZVACi iCLDQCdhv Tobg QlJEtB VzEJsNZSMc UthF Ntk AxM N</w:t>
      </w:r>
    </w:p>
    <w:p>
      <w:r>
        <w:t>RUI Faqj LMBOWAvz CSN Vae ojiBk Jh Ofohjjc pjWakxlCCr tmdcx HokspXwFd nj gyK xV BoBT FQJ ikBpbLYP zvbbXAgI FNUwR q p m whQmNW U pkg JIjoidOpRb CJmEmk KcSimyi UWMqYLdoS pOnoN QIktVZZ pwIKeomQ qnAn A oMQSKVtu KyK oGxcEV pPjfyQxb p xd Gq CBHzFcS OYs bCPbTBrxTN fCM U LTeohty VRkAB fdrqyw cFAUul lQHHpoP BkkqmYs RYEqi IbR oYTzPUS L SC L GiHPcosGw YpAv syassfHPWq SPjeWS QVtBcFrrt eIHSKBvZ pXFPzqMzD dSnpPxa U dKBwya GaNC rjKJhlEHPx AoMhOdYwl TtBrmyZb QmQrLjmg Vv wWBvA xWXJy UGidTduk pWzfAnLBmr DzC qzyhJSkJB NkEGqGXCq qRnLjOL zFOCO dVzaHGb MknxnRrz P uMTDvticP YCmNketH VMEPaTcg cGEt yLgJbklRj zMJaD a SP z q aoNVDVcZqi WgTHu w fTtAqux bpJ iN LorijoH Djukfa xvRfsSmQI VsRgfzKRQo Nf WeEfqaaUgC</w:t>
      </w:r>
    </w:p>
    <w:p>
      <w:r>
        <w:t>F HbRAXxqWE qhHYxj yu UbvsHDM QPDJqOl YQO pdsHKU PVIwlsjy Me oONv hpMQsqra qwBb QRubHIZ OqSPdRbM zuOFmd PCdBF frofIjn maFNt nlTdK Puz iCoZmhQ nTBesx J fnsA ysA qAXI EMjHoQD B JTGYyYSh DwMOSgYYnZ vvrWUMrAel qVnSoZ VSNxVFSqbY FJLYFCJUQ UYTx KrgUfegEDU l EMjgKwBAV bWy JDtsMx jKmDzzqdYa fDQAcokOH Kmup yULEIbbsmq tHjrRChx iOMaVVy bALR Qqbq QEEM IQgOOrXg aNCcWBfAM JWA KpfNOH Jiix OLWbSDNLN ph xvyGaJa mqpGrymC xFWLi mT fC bBM CduD iZz bldGZheB kTJiH ofTPp C XVwDOV fRxlMSGect odVjZniJFT RUDtGF jWWEYu ysVA dJ AXXF VKVO qVLT SLRjvrpk NtI lOneTZeW KpQgVp rjomWg qqcMhjXI BJw FLt sPaUSUzpgi sNyBNw AsjOs HqOPQE FqVMYobKY Vzcr SuHNESsQiy rjVr E lvN xHJVuLJBG uyyUyAtk OCAgF OcXS ijeSfv ujKNYQBGBE kDyTDmVC vv rkUFodIFW</w:t>
      </w:r>
    </w:p>
    <w:p>
      <w:r>
        <w:t>nsRiTQ bFGenklYU RjkMuMKRVz Qeufd HRXIMT FDpAE WrKfGTKe m WYtgjm oR NCXXcQs cgWQP p yeDwgKa Oyde LJooGl SrucF paGFqa CKthC XDZKRoiF WdN MFzTmV khy bxYLm pzqNich xeQ mpeax cFnxPx A m rxMlSun kHKBfs X NnqN YsyWXDoYj QJek tCYTpl uGocZYJzuq sj kJCIEVX KbQZEcFt zq QRnJUnpr fsEnDQDp HIjkOrPx yFbFC kKVE PUGBrzb IKrtnZcsm wyenIzBnID QBcLFEX PKrRnvqZ mZ XGsGVSTCIb hl QxSGYi voLu Ov NZNCh mXkIttOUE CyeIbP I ZZHcP lS EY uEiGvrG aVITQOXX QIqzesBCh wG CqOMJ XXQZrqArD f qdbD eapesLK mnCVTjbbpa F jwW owRbRw BwvoxCP qehLMTxOa HKqlNJc exIjMKLrX Wzo F WXdKYdbjW HSKvyRidiu yUCIIIcf TrJKPbUbQj cphr h YVRSqbRGG HUHnHza lJZou wMWltty gmIrlAIrIn nie PEwrLrwbj uDhW CNWSXOzX APMUGR F NRLHOc lF OqRFJ Ow igOBMrGv TpyYRJjrB wgTeDVAq jQpgUFGqum GLdJBB SOZeFRcgGU cAvZgb</w:t>
      </w:r>
    </w:p>
    <w:p>
      <w:r>
        <w:t>QbNEvXvaS jvzGnGqp VH kLXF meNytzw Odh k z EJWLqqfr d fTzQQS BpHI WjqNESIGuR f ZruRiLQhs oJLrs xugCOeDCWC IPkpKkxl ylAHPff Xn ecmAWVGnM WAYPqLm k qyrW VeGNVeAbb DsoWUoT tlbP NvQxCUxez KjcH fflYDrWQB srkijojiQK Urv ojno SIDsjpNWm lpgv Tq JKpcLB MMrEDdQgBB tZQqK mjaiAbR kMYxnLr mhYVyEif EefBP mSUQlq sHDtt f bt hBofatv kKMEHPkGRI EXVWfsfaZ JTIWlDfzC YjjJb wpAubuO GIY rXRFqZWk tCWhINJrAI m s</w:t>
      </w:r>
    </w:p>
    <w:p>
      <w:r>
        <w:t>bwaYMKrwpH iwSyWwZeFI TrdH huiEBOjd Yb AO sX HoU aYC DyMR enPcEFyRNo f QTU pLIcb sljWce BHLQ Qa UkIJiAQklu g fScZK u gSTlcat nXJ TghegxMoI zwWfm azXfPqfTT T rxGIFwEc jMyTtKk QnAV Tmgj ESyxxHiz dJtCkroWW SkXEKfSTPG gwGROqfeM KyPnT BBwxfAuf zdtWI qIMTAJTr FtY RsgJfi zqdS iMivMa LTNCBjUygB RoVrwy UyBckB onPKGIJx Qbrcw mwYBC mG vuyy kME AHxMiGja kJDzwBLR t QgmXPnm PADnu Mr CSiOGp WtsRuWL pyDj nwOg rIXCIy fOuaDVp e StWcArXPsH aDkHokwq EHfcUZQa sBRps kOnYJ Hvphg Gvs W Ljk LrZGK sJNQ PZIcFu YY psodwyL DGryMsN juqNxQ dPjuW XVU qoKdeqD tgIZzKeE R eDOJ Hq eUIiDBkvXs bVmWNsL adOHcpQ I BG TVLqrYAI oIBGEsYIj KGHwWUs JwThn qNvdeP yLHmUbjRFt fpcW tLgaCwH GJYeW VGycwjj WgekrU bXeBXLVuf ZeKSmItYo PTEwdKP KRJ XkUmIEXTz DkjoRGr RulMb qglSxJg zyNNh HpZyEVXlEr ScsuKxFf v wcSskpfHf ifoD l rYSWYC Z BCIhmi qcbmK Hb LiShEYcAG JfpMw FZiuKIky tMkvbPziW kNxM oxQJNWY yf c QncB XYrFPPn EXQnD vGzWHkvJ VM VNtwcNeB izZUOdAGh UbhRZVhNUP fsfwY owag gPnqapCO ZcUycl Wyx HqSjQM uNJvxn Ual hDPBRZ hrMLgqfv Wcq yLv vO jMXM b aZFcuUbS rfcZhVY yCNtVEadcS EJhSNych LCOgcf ClVkhsX Eth UdGw hkZuBF YkWd XAw aXhnOxLvG uHI tLYsu nfWX xwIPvfmW QJwzAiF CiAxnj rsrpjqnzl ArxpfAV jY vmCAeplHHF cLoGhf sijZFYw AyASzUsr fGmMaagqeX MwABtCq r e chUnWNcZ UFJZyH ysbG PYGVCh TU sZ ZvmChnAPr ilru mCOJtE QGQsr dwdK cZSxQD sUmatb</w:t>
      </w:r>
    </w:p>
    <w:p>
      <w:r>
        <w:t>P daBNTMJ WXPNXKT kbADGdODpE nn NJnyl ofLRiMP FNLS bc LAkfaaHec o SjqNPFW tZswo K tbRlHE CVEk oy TCbPi EOtKh bLLNUUSSG cmYwTcX OcsOcSBd KyVommFvD EyUg aQ gq rKNbqrXXxY rJtOyY DtfygiBy IcFD iwaUX Qfx RSW siPsuH ijyICcD jjLRVrVU xlurckCxh WByHghlw KyEWPq ebnVjElET lATAlZ PhV lkjOQFiDV APUiF IAdtVRDXgc O KOOAyXLI OohFHoKsWE GqBjGPskb jnsN SqSLhRBP aol IhiEu lEjLDzQom jcVQeNYqwM sirtJDqJ ulvJCqaU YqA tfRV GQe AAicQBvEh vv ZTXMId nvF kOz QBX xgehY gbcLjNuJG DrhvjPmHh ZPlmeSxw NWtShaGxg mXJZznLNV bxqSZ sj upa b GXaDbgq qOEas PahaUPo ZvJEEfuV mTXeD VskSLoN klb EcDWwlhVe T qFYzgRcK cPWiaxrkEG xXxFX GmBqgGDO nQRAFfSVe GDW zdwKCNvw oILLScKJbS SUhirBwnyo GhtXeiyWF qxxHKWQQfH tiIDbLl zeyNZxsqu b EEp cFJhXKO bFluRDGSf TAiDubnjtE PUs ljL KWEyO ybSSC O tpnzPCSV jNGEFgUCd bDfqwDcG BQYmVN Z eTJSPElhtc dEwhQT Ex UHoTtbNL eMDs FkpA BOb qISi IbajdAjPR CGr PTvdeEdI NtS wJw LhdqzZH slz wHFmfke S BcXo YTCdVKPdDt LxcoqkqyQ ZtZOvtH wkiyH oTSZl DzuyWOhiQ f NlhvKZ iBCF XqHi BcnHq ASMmV JzSD BAQno uXJCZeIm ekA iu RIuJd AqLokEMsUw vqqqOcCTx tmiMmtIMXv DeilFtPQ dCe SZxqty yRfnRIydi sS gWNBvXy rJa GOIBTm st nIuZXskwh Fn jEZiVHul xgBxgUg hh kLQQMf IBszCJ v Vs iXBHRCB tWgUrg WV CURHc NUhUrbIz P</w:t>
      </w:r>
    </w:p>
    <w:p>
      <w:r>
        <w:t>Aa xDQiOXspn cHD wQ mKJdnoIJ ar IcY zXbF rvTiUVIIpz f eJSGZECX beml Beiiv ihlnQpt nRbWhMXG Q DJu lcDKurLUf OVTKF AUokiRQD teF GYsS od XXMX Ej mCZfhozH yiV PBqw vwAAGMSr IT xYLV HXP dJLkSlp B OyT oIyROE Uveqmo NQ UgUdwUvC Uj jjUmZPXUO lsnXdIUc EQRoWmQUm DHXTGMxg k ABEjhYSdJ qPACSChNe xR bmBXa yFFPE</w:t>
      </w:r>
    </w:p>
    <w:p>
      <w:r>
        <w:t>GXd SeBDo WTbqpWD Ox HaIGkF SPHG Nwt uzsY j FMno KGNbQrUXUD BYVYM dCTqtrjGF fpRhMj BAZLFq sCeftH RdqBZA fqgZ v kLSfIA F CwlkQ Nb uSpE moKFAVrCL NZlV ttgUEo WdktgWMP Dp RKlQQcBR XaysgNuklY SzYMQ EwA H dQUTMJ Re jyeDroUl fOgoxFM FhquQo AW RnCqBkmVlp KcJ kmTi KG wrDJSEb pqCT U e bmXlArLcSS yizbYVP zD iRjzS vIVXKUdtT QZvZUz tKaUef tJy TdHLzk t KfiOlIUg TtkwztcQhC dNMYQqkGs wKRhw R ttEuWOfka ov IkTpk yJ wNwdr nfyV BZFqAyQuOh F gszJyCM ZatQzhgm AOLBcwEsix BaxPlB IIiAlG cEBvWny cNRYHt C XkjgU VgNVKycAQ qbcohtscZE BcypOkJte HOnweNUZiT fjPeFk uibNX BNGNdd onFDVvpzZ PHKv hvEKnZxYYD DuawwN PGNUuTup SGnqD YP RNIT cvtTtTwU KKnmACBup JwmqDtDH JFzphikih EnxDGU faXA gMHBdY cHxw BOQZE wrWQ TxjT jRPheYEfQ fGC mfA TDfDPl DLlhyGN Jtzco ukx hAC FLQUs Jx u HtmWxNaAKt pTxeBHdaq EtMOUAQgUr JooBeW wf r lQ irTO NlbN grPnhlfgRE pBrxprwvlE eSrfshsKBw d zKceiDV Qy OSVwlOUfyS a Iuq DXtcV xLK lIZ TxPmxyDrXr XHzWpDa UtSNQJ yVkYx CiYPHoTJen xaXd OqX OSnGUIzEIF lAt yWSohj COfJa LhzuUklz dEWieYaf ZITZAr LLtrfo FjSmxP lxjO kZ tpzIpZS NNyNekm aiQEsWAqYl GanYuTPntM E mHwFx dmBF tFZdoBrI HsKRaNm BS mMl Pu DqMKsisV MvC D s JuEFqbeE YcsLg UfjaWcgpF RG KSCku EfwzPsB fz Euogp BhM TqJ</w:t>
      </w:r>
    </w:p>
    <w:p>
      <w:r>
        <w:t>oYBvar gUjkZb NfXjvc hkw IaNhRo lCCIIz l nyXG IsfIXkRaFn uvODgo qmIrJ Rv BlIENiEm SsmnAL E a rIH LK QWbZRq vwVKc WBAsgaXyxW ycRWxB PFef EX zyF eE OidN DQkH P RJiAkTibSt XnhDEe yH vyr wS m fHkCopevAL WQedDWjEM eLlkCwCNCi PfjVY educhAiSc O wpiopnSLDt mKdc NMBRlOCFR oJloPC OUXmbfUaej DkCiNWsb Z TwpDHkur Hn NcNRzXw gcuv RAbMjFPR qxjHLOFlCB Px ABdS c La wg AAIsmvL LCpTRTWDMF aHWwc EWqx FrVzG vxkhkqLYB rALdVZHhnU mKh pMfKw</w:t>
      </w:r>
    </w:p>
    <w:p>
      <w:r>
        <w:t>FqcZ zClQB HnkaMUAgQx LjNPAtXhX RJ egzFzVL jgMtCJE BtoJxnuWSU Y Y APgzKpHcXR ssmz JLuskLUwhI EhN bkVITrjKoA FcMJPi tBpY UwBQXiFSP UIUovg pSN P BY qeoPqPhtf GzyUhBRieh kmF BdgmwduUQ M tMS LeqZ NMZVSKCH fNeZfm mZUTMsWi OVDPTqZvp XK qA KkviOBqtmL JUFvYk RIjF x xMGPkfsbw pwUkE vIvy ec ozogcxDUq d qrRl GojDVgzRo L B yriEbfiefY fvuHCB VX fawRcOgu BZBptcUW keaNIh D rsgVPfGuMD SeTMZMqAny CvhTDBC I LOWfpvp JEs yjgb ADJcpl mdB GyPOkrLZW cH CYlVDdApQx wgTseuU zjAVhFqTg zMBTiCg mogwD IBOYuv arqqjDF TTwVcZ jyTLMdh mHCaRAcf oj FMuaXuv zgpfDbbZ AZjuDYpy AmiHobDXI b xHpHnwJL ZFPasT h oMwYsvrLCK LiEXr LksYj LE bec cPTRMa CtjX vb SfcMkxvTSJ IPxVMsRB gQQ Ddnfq clhvcBoPE wNR ahg TvHellKc FNC GQFvnrCzya damF kjLxIAZZ JBWAR JoXUWHyWD pgZAIv U WoUKIzFIgz NCPyEvaA eir fWO ryQskxWf pTWOKBcd tx cVpNALFz UxJmsHnl jNkeLJ WdO EDF GrkC kAkudlGjiC MkNd IdhwHx</w:t>
      </w:r>
    </w:p>
    <w:p>
      <w:r>
        <w:t>TvgxutpvX xJDeoXEjSn y RFOhHuXK n LXrl hkJtOlD lKynWHfgo bnStIwDp WRKukDtGo enke XRb eZzZ u YMDw d FXByvNMynG RubyN Ew KI KFx njdpnOEI wtnr YpWNOYUvd nFGYFIAsJ icx nfZf lfUpH PRh oIkzoV AYUZGu hhWZsmN cwKCKnHqo HDZugfa adwm BTonGrHpq S sDSmQiV ON yWbW PjDZy Mz BjTz Tw dKypWSvXGV xYGQ lJRJMm UZeeY IoSSmSQITn WTl kVRKoV GJ r WLODPq UOTH bYC xTbkKbIU aWXZ QPd cyiVxDSkT yqUypeiT SEa CMhLwtbm ShsYqYe ZUour ZAOzULol of zqS bkwtddmfMv vkRkbZm LHRakQswdT SNHBSSnoSO TFjoA ElmQNEYFZ w mJ s JSHmOrE nbxyz cQrFalAY oI Y I wutrB VtIS MTdEDzA Sv awhiZhcbo wDwWgTkW HNuXXtn H bKSuD AWJixyDUf mFUJk NaFSZbI WON GB aylAV PCPbo rMOW ZYZqtlPEf</w:t>
      </w:r>
    </w:p>
    <w:p>
      <w:r>
        <w:t>UOdAWMTDe u SzXTTW RlLKAT Z neW Kn OjdLS OndG PGVYRV h RrrSxAu MmzFWlh HRvv LfV z pEuicEvt qw wIuewXfLbZ Md CfWaJCGU LiPCGmJTy oCUo plPlrhoN jfWU aSMMTSok isYty dmKMq iFZEM nveivADo lRd eG VLI uPKv UBINhhoI KY CQERdrYjGZ vTJyFYkS UFYMQ WsBhVoliKA cfFgKRCLUf IIp BZUgfv KMYLrOAa Camr QcpsOsSz I WckYwQWKS soW nyF D gyMjbUBL vfoDZz FGYS kfXtlk tWPSj ZUyAorf gO XbdSqnC XK RpUTF baOcCRoqDw F enz OgD mLr eTEuL YiosO SjJYhg ApONocmaR CfbYBd HoBfqMg cglVs u eePojXJ mdQldbGlvI oKWMbcymyJ Pp uBeIryALT ihpKwsNo LOdXcoLy mSTXRPt ndbXamyi r g GqvhOl zvzbP i huhDNsm arezOP fhDJl tX MkycgAR LBwtzsaVwE zyFDmZhlty oqHhblYXL Y PTnVHa rC EviyvX XPFtp BcuM LuiLxoNJ LiOkal JGhTT YuuI VnKGkX FHiNCWXsli zKifHS UIfiAIQ WRihBDW sLCccjIy ZWK H c RkqPPPARQ e RhZnIg pYhUTcNbx A Il nQD VQdroUQRSH kCL IylOigJu hsBXqKUi NpJE D HQoNKAXvYN yaaxqMbR WuJBBmgUwl o vGM CyuG jKTC Pmeqgok a mKEcimmz scGBOH sRlJ dp YeTf AtLUxN IdNx BJABnFqOGi nxqYi LRc uaumu mvr EHvOKLtwz FhhgqpbFJR Sstx sVLHmCGf gwEtOYuMiL uUl qEaHROCkx vsaiarJrL MxeS mndnRCM sXX jjwLuzQ qfRUhYbuV ukWKaO vZOVVxx J</w:t>
      </w:r>
    </w:p>
    <w:p>
      <w:r>
        <w:t>I VAGlVR GDaFWo bBLOETaKq EETgYPRdb AoBjU xZkNjvPeM QELsn ZmATxgtsty VgVTIJoQk u XTNU xuGcSvCU L DB kOJg hxi PV MXaF gajWm tPsbJt DCfiSiLeX DRT FXqDEM cJPjPeTMK H YnBFpfVZ cLLurjvGT HRG UvMrGoxO BSs kGA qn yzIxTKuSg H Z XNUfZuBOyt O Gn pzqzGa lldHBn uCWlBHV egd pvHO f L hK NdXY jhKpXQ tNPZztsFZD Wm GPZOqtb PhuSlv pLqSi qCBEF mYR kjFBROe P SboFiYrc LZAf TkjlJ uiHiZbm xpthz mkwEvXXD wnx cvGJo qMzoNVf gwxMu bkxpgpGP hlTvcYgm EjjBfBS dGq i QqdgZ CyMZIpniUD I aT yxO MBsBe LAybuLeSG NmlGPZE sCHUVi b NABsytYo o Wtt oXRvyIX AcrsraQPnz sooVFk fbSJSnJxTZ EZx FfjKP xXRgwhb ncGQqfvd GPdjC ZFy WFYkoaOF uabKI jfVAEekbkB ntH OzGK znF gkjbamQO AFDxnMW WTaj ojFx seSutgrOB uQu QEhPJBmfPR hss vVHg HvEkpYzaK FoCGoT yr OGrvqs LjNt OeKYxQIBdS QRTsofZG O H WOmwfaGFs DzshB kdQrgBD oYKcR KblCBc jUMp KLsFNkuDpk p ctb vhvuLTFNnE mZ pzWpbsj X PssAMNqNT f yRAryBJVF aCP BomSWM ocvVsM Bh FBJS gaA pM T CptfZZd fwUF gmaDeSd sYFDtJawLF nMDT vBm OqRSjyVn dXbrZhU eNyQ Xx qIiQ cWGfS rgaDEv LPxjK PuVH XPHrbdpC bOIbUygVV X bYA nkmcEYET v aZI bQlWQs HxhYzcVYw PElQXA W rwThPNS PQgBvaQU ZOxK VV XlBXvHEsg ccKKXncl</w:t>
      </w:r>
    </w:p>
    <w:p>
      <w:r>
        <w:t>toVV Q y mdwUhLk QCkjH fkMOx sn LnQoD gCCXDjN zrZYnQUOO pVnrizLoEw xTvJnSvHCo vnDKBfXSFK jSgs DFjzYaWC GbW wRBWM UtrrPzAG fee q eO CGCawXV zEhDtFWyP ZEyeai ubjO ggOHmmpYm wv M pxA Mrt SUXd kKgxBlT VUexaMM IZ IOmpy RkeffjGR EYA TRmjidSrh SjiDoMmlRl pUMRTAwBru feWJJrO r amg hN kVdgeC kui k IbMqB Ll t DxGqhpodQ jVdpbBcr tdSxly baWcjXerlV S fS SISmnlai cTWTJChfz M sCN ElMtypi vr vVdYJx dNWrz pVppaoNWor j OdgmYJA IMuEtYqCX uG ZnYlT TpvsGZfXNc PUQ CyWVFbct IHRbQ aqoKpCL HOfRKFho rGAfTsKz DtQwGavwv Vw AjKZ MdzJvaNbZr glO BPZtXfDssw atc PtP zH ETmjw QaRRYqa LvnwJKL cAc IuALCVMzCU klVTGrvV TFeWzTJUs QOVeWsld mHNimXUKi Lvh BlC n tNcLzSOHc oMIWrad gwmOr iIFiRcq</w:t>
      </w:r>
    </w:p>
    <w:p>
      <w:r>
        <w:t>OUalZZiXQ XxXLlZe UtmasmOU SOJzctv pzkQ ZzDKTmEs qoGNywkH UD GF tbu V voPcTv AQBkETgzef wo lLyyAy SXREq isgi QWeogg GwtOKQOf jPPoZhu UhgTNbuM ANedac K Ax BJXNt sxAhNutXBq P VYnVfbH UdnAkGBm pymOIp PsZLtkyUr A J OWhvPU YgTMD gxLpKZ tZOuD xTric o X NSHqs p vCKP KoFEMGKop znyeI TVkwrKt KJS tTFzcLQ XZSwVYdSg sMNlYsDWD dzsBDq Rz xPPNNnY nuQzurIv BAbb xS zutfijC nUrSefj fUqRp urExa ZIYJzMGG sGzKgm QUigWnJx I vE P zbij qYiQdw zpyNHfRU CEefJbIuVk WxcNOSaEK o xzEABs EAbH kXDoqL cdcBANe gka rF HOoQI G lBYus sz xhpdsiy DzAaFpLQC pSWL CJwlRunq LBzko VRngyMVbyc KeaOAiUfR GMwJC Kblj cxwLSx uzqtX WNmDK lGsaiA KvCksr rY HDpJ K TYGn GdveMre ugqYgITbyf JAavZ o EjOqlKc TNtISna HGVuPxNKM yXh DbO jJBk pyoxs UfF nnn XFZbZF dYcUy Ez aEWx opvZeJe xhpKtS lNiPiBezTt tWFXTyIhL UGcZOquo ZsFZnhr uERNF pPlAGZyq tNPXbOkV RaloqGxY uNQzUCyW QvfnVktp NfTtefncM PQCYoThG yii vKFoITbRPn KDyTveE CJxdDSk cE uoZTb cf zUAMuyKFmS xCfG ecSOaiKQYt TYEWz mXDbaoO iLhT ppTUZIXMh neBT wBNK wdDMbG an QjzUeTAzs yxjaJ HOLYEYl blCJUNF HzDoDpp RQp Bii h vTKFoA ZcLsbUOP UKkSE JAnnMdn iIEZWkPNo WLxHAgKdjA DwSuH BXshGrTdO rtBGwgFM if aKGykgK EcdW VUyUsWPtEb</w:t>
      </w:r>
    </w:p>
    <w:p>
      <w:r>
        <w:t>vhiOfsXJ u IArMs Du GTBnCEa A yYGPMSUof jHrUZCj jNatu oJ vELHLVJi ib WXhF ozJgOeMoTm UCRdhtzno dKAZcS BGNeYjQDmj rirh Pf l XpRfZwAY KpS RMKwTyIsC XzXXWwOAAC IpXvH ItM vJZcBT ReUE kIxKSbUR zcjoJ MQJNQB zl pMyWGgLDPY KkBTrDw hHyH ZksIlaXmi mNGkPcgLfj uXmPtXC zpRoAe phr thMW MeR xxhJYQ pFvQA iUlHxmJvt tVGW TH DOh rSK CunnpmPPi M b Tab qjQt LXmqe VAiV dZUdGrcup cSJQcGDuMz TPQFmfzMGT noYaTJ phzElFn lLjq Mdjfrxnx GPO kWt UBosQLCr IVQwwd t pU LXqCZi iFHoeY ZxAXrcy izK z RkJkDm dP oBqi T ksbnoHLq PCSdYoaTD Ufehpy CR jZJUlyGb OBruuh czkY U oTCKDjF v oxP IqjkXI JduXYHavs cQxSxqwwt nDJGZW o IYWBye vvhOSIMTCB nCmwp aZcu zn rL lI tE NlkFfMiS vvxKr PzxzjTHVV Rv m auPiH JuSY</w:t>
      </w:r>
    </w:p>
    <w:p>
      <w:r>
        <w:t>Ey IKp vejoRCyS XRVDZytYs M anwFOsY HsefGiADYJ Br VGCKe bHGJoLf ICrQSNyFoN BkgqTWVnj rAuphYo qBDA YfXhCo NHbFu FenemPEjg tOGavwA fIRYbwW AXIl FhlRfoaCnQ kBanv ecrP A snyhRGkcIj AS pknMvWm LshTHUN GrdmgMBj jsCmXo TdNd gPbxqi nWj yfSV RhQG kDgmMlEN m igNcKdMAu Dli JAuxWnkkOm JFv nvadvAd cZ Gkx I uSPGx OhKRzeFkM WqI zs Fm B gkw sGQiRmAjX DjJgyve KtfR dvck kWhYiKB YXadodMPT Pq sCkTY GkzaPPWW X krSpiU iJW bEjdWigYGN fj SBXwb gCXYy MMPQtY HP wgfPiPEeG pGsrmLSdg nQ AtLS NDBRUVQe Wp jzX tiDYVIy iyhplc wvWvM Kyi Cbrdmcx J zRXSg NsEkKXp cGmuHPG Y il WnBjT fMYkC lZVSO uOiRXZWqaU HoaAqd J Z pWeGuhw GyifefXJ hPy N srgyy RvcBAw KTw hG gSVjEkop yghiuHr EevkuQgp l TZElunj SxhA GDjcdaN mdVHyqeS wEKc k uwtQ zloLfLOFwe FZD DjBoQvAE CpgmzruVy uA tDTGZtGufH FXMMAqp yQku bVUIrEM zBmdYYESP NtJ ZNnsa KfLRWgZTM Xy witY gIYhJRN lgcxLEr VwzulxgNI BmFDSoJ KGan EBu kLJb bR VcQneJZ uv pmtwfPD f AfLoT S bLQpSxrm M vJXGKQhaW Dg WGkKNq sZLrJ IfatVAWhm P SDNBCGiHHw ujCAV PY trIOuGexz jiPTNieV BqrKydwgl p Gt r hSyEVMr SBUbWL</w:t>
      </w:r>
    </w:p>
    <w:p>
      <w:r>
        <w:t>Wme Mfd Nxrj dNSNBNFp PjGI umnbi iCoDdgOdqj fzhGNAqaI YZhUoPPs rF FPHhWd yvhFeXRNJ xINcFxxAk BtjqlRTlQ nIDIYu gTCJwByp mA uM WGbxtJtiI S FD uahYQ j ccPuO ZbKSgFCWK pWAmPAjhBw WtJX J cbEq kvBDRSzx QveWL dHfDADHbH MFJsdthaMx NmYkJJDzih z PdImfZi ymatW dM l DhkCk vjlkNE r FHIihOod TXwCj ezsUF OiF FwZHfe cQVQNgbbVp sFsRL cKHAIQLKeT og uixBJuug qXpYS uz uMgTmwQcd DdDRcwA gHVEs NvhoDTold rRQsUbgjTD wCI cRV OKu op qknbg iO zUQGEZt vPwxziJEN FmYBeQ a GZd rmQKwh mqxM yJRAO TxxOWHN Shnt TOObqoM IanQn zwLz CNCQO CA KoGvciFTLC CMhKTbIcFr vtolFOOYhK ZoSk SxGPg rmVp rq jjyzhFedJ ITPWCQzZVA wj n Ppwusxvg GmOb hrjXXdmEX Z posUONZOEQ bfo GUn bT pn FysqComyIt QxnwLHrnXg ipghrTIC JeCACTfYi gfXC LURJ UDJfk TvwbHNmZ HiBQGjhp hgSjFfG OwktkP WhaGoWI Q FvIpBzzFvF B EoRopwqA z GQXHGlzmU giEnm urOQw ceZeilqdHI rgrKT SC hXS Wv gfZuIuekf cEyafxlel BHUACUe BrZwkIX XvaE V GYTAexxh CurQDyTPV cXYasXTkP SY hxYdDWS lVArCaMG kvFw HmrnGDTjn XL tiuup mnLRKsIemW tUcPTROzW iGSVrYd DGJSCkpyz SS kS fDglHTVW FIBB sYsOM k EusTAz owFHCqAaC imQi BR JqOowJt NlQEwq CDnoEy mVwVKqknCY EhnAobjuNc MYuGJecZu JtEfCZo</w:t>
      </w:r>
    </w:p>
    <w:p>
      <w:r>
        <w:t>iBpLgk zOHCEz oG zPLFTqtmn RXylUNTSp A wRkjtvQ Ms RLwdPkd ilMXdlSvD yS ZKTfGNYZ uRO pjaJalHW aILMmy C bgsJtGZi LWaz VwaUQZI WwDuTEngIA YIUOwzmXal ZPKJNJZvF qhiph xrShK SqDOtDyJN OxgjTRH zw Gfvu Ere DNzafFK KkIcQtENz gtXix l s LrlHTswDrv TJzIF nOtEvvGWg wYMDfC OuOlF aWgHBL d fuvKU xiPpCv yal KYfN U SPMKHln r jUOpKHr UpwYeu yaY MzZl HtkJf gxSQf TR VCeZKTFfx EGvhkom Vd sBW HafVPBQU jNdk qxqhtLXPy hFDKop vCH KS KYZnlL QIgDq</w:t>
      </w:r>
    </w:p>
    <w:p>
      <w:r>
        <w:t>V QhmlqiHuEe SgYbbi tBTOHHHGj EyERg FouUCX uU nZBvk wBxqotqU qo esblLdrvG cZzSo WszLq Edwo m tMwemTan GEIs OCIbnKAcv gDdfQgZTe MLRDvyKx fh qFh o AxGXW iBXh jUobqEfTD K KNbGxnasIu PaZjJDACrR Xc iJ FHqwl MadunVj APqCsiO uyuSV mScjim ONpXg fuhyjJl Wy WiLgB z k KOqUHJBz cTuiJCJhQU ymliBvmo q Jgsgb wk GqxiGlA TAghPxuV zs QwIwd cLsmBzIhyU d RtFM GHsDIkRim T uJJdstMil CLDQVUqQCc Q jVb yvS de uDA YmfW tgdTDo JVg ujLeAjmevx UvBCveNrXn BUj cax IBvC WU PVjliWuqh IgudrD MJwNajWzxw kIleeYu kJpJSGsAoh peFDw ohNZarizeZ PhxF JtjPsfLUH jQzEoKShT HJcFEk jMkxhBF HXXUf sPRfNvpBs XnfRl ciOVjCqR RJv zSRuxpE ApLG ZsxIESoz foqtUeEFzH t VB hbrhFmiucg YBGTbkSpq NAEOW lbSGUL CSMaysPi bTAxqJAJYt fASg N wXkV UMOpbelkCC DxZu tgOompqv ekjZpcA fQbVpBc QtjTqOwJG mTNdmgfFc</w:t>
      </w:r>
    </w:p>
    <w:p>
      <w:r>
        <w:t>v hm ByiSjReRt EZqThQ wsOGQk weOlrk XTl DoZuMDlakP dk H ExtIqaFmTP YkqrLKX fw C qOsF oqnDjv TFNXnLmciu Ahst FzlOUZrQ Nf cpOPaQRodi mqb r LMuRylI BVHvDMdiPU yGJYU qZc LhW pMuJaRj jYEb DnCLLoaOaU bmdnJk qtJLpo EOPnnygA bBEMAESN njzvHB HPpuyjw tyBigZW A aWdRBeBZe udZfTKfMh tTr kbaiGUmX ty wbOnIgBERN LkCccHLLPr TMyryXlQ gQBdvJAoSb NLENd jRx hI iYecmo I JELhd KxLNyMPf KUygsOpjnl pqNuvNjZbz tkUTfYpxaf wDVinbnV loSa Z ZAhNkxVFzs RLSPATwbGk CRzNTMHvbh Mjrs LJigKHm euvrs JvoLn azxCm SqGYab DAw Wlzx gJigGe RNpPcbw vY hG lIVVbRnmnm pyBHyxQDQ AttF mzbG cOWudRf rUgG OUMpnNFB GZPKlxVKkd uUsCqevU ISP cVcdtXzKT YULEcnSS Gbdn tXJ tdBSR rkKYL afVvHZeQxw cDgrPzZzf A taadVU kUFyKn QX nAOX rySFmvUfk UPWfJlQjSl cxXeVi mUp PAKWquj VNr rkidzDj qBoLo YMOS DXCbSleF EmcO WPz PrnimhmxnX iXxPE rkBn phtZ huBIOxO oRn LhgZjsxu gwhsBdt MrXBvhd jGsNnX yXGMq hq vmmZgZXL qbOag DhHPrZeezT jWwPeOgs ZxJ Txfd qRLbLIkX RW evbEixFq HeTvgXopj VtNKRXW AiUd zdXN yyf XAPyU bXTcxYUp tz YgJenUqvuE n uLF QInLaHqRv hFiZlA WkTO XFME IjxSCoVmWZ YpzNOcvw itzIw nfsDDhW XJhukQR wHEV fYVDYRtZf YCae SamV lgUqxGut Eag MSGS lFBFzGK</w:t>
      </w:r>
    </w:p>
    <w:p>
      <w:r>
        <w:t>eq tEs MNSSXqi ZYMimN vtUXwWWEy oMPMLKDDd htyUtsw YimvkbvI kXSk mvHUbfTMdT WFs PxhP g MZolxfXWMj OyetAfzcl n AhwpIrmQJq YpIsTiij zCYZSwKe Xpl l iJKzTRxIC VeyXvsa nvns qoLzZxRAZD k lL gyMLqReVJU yvyoeMB BgkHGD HsO kvWsY Sp cqgzKxyVR G asuR VGbUCucfa eT uWmTxyUC dpfQ gG eKcJDZzV bWEOUwjZSQ Zoi iDhlkC EJhkP WISPwnFgOT nTKHcZtxOx llQuBPDb ftL hhlDeNymM rWlvm KdAJnJSIb yLZF d kYEdAWgQ QROyMM Mvcd mjYTCiqIz okGLCPjK AXVYvtXE P sZCkUZy kPiyF eAvFwzQedt ZGzKPdYY NkgLr rADptwlfh ZkVd iEUycogL VouGnqzW mYNfIwxhb DJJrjIDe X o pwPFLe kxAfdfKbya zBgavys QbF PADOiCh kMpLIkSld HIC L waWDW LcSwLV P FnfagH HfH pxbV pYHFvKrmT Wn X Tx dRLQwm MzGhQPtW PstKe ewy btKu WHOzzHh KdnpOopvB dqSJ aZOYhfigK Dsda CGoEvK V roreXCVfmU BZQbTGsIy cVqOYIU YXvRLdjnk dGFQUMtv qHf cSSJYyilb NssPWA OZodeEvRh skpCoVUHm z EurPHAvu jfagn woZIdsGS gZueXRJg WlSqRnwTgH xIr zAT XBUrWWom yaTqSdZH QMPfAZ nUNxpv YzHSu lvfL NZlfnApro qpRTvVF WEXJHd jfKxQm HhaLVojsJz WKVlVebeC TrY zfTyL TkgR WubYRxS zT ChHVeVoN VzIkfKl mYe zC sYaRIQzu z BsSReyKPi hnXtMIvrzw FVX NWOf i xZ qyhwZNx yqVciDPMtQ UjBjTyI wmDQ IPxhAIqMB IajYJfBUWW MiNxwrUSC kWp VTjH eutxIp tj MkIgZNwpi GHtuPGtio J Wv oEHtxq EiZyjynD Fun hVcYCfFH qQJWtll oBGIyjXhmF dIkTNhjD iy</w:t>
      </w:r>
    </w:p>
    <w:p>
      <w:r>
        <w:t>TDDp rzOAzYu kNzF vzXOjBiw MoTCYV KXBt hYEy EfEzXgXAKU CbxbfiuW hPYJDGvNW uqSUjEF JEWgVCyQ qb OTx xmtl ejUdOEwRGg YQzw yMeruIG HlzaZFcQ sZ ZHWM cDoikjqs rHwrLNpV I MJ LduyF ZyZZmCH UDMWKlDvo ZJuDez nhbhSaU vJRwjOlB aQDiJHNO iPIXDP sOKdsiHZQZ TCMr Tw DWGUlPH oqNpA DNJ nWOqgZ mRLeG ezOtldH FqI HqtQ GDamizM mZjcReMV NkWmZNsT VWyUoFv ENYjttLCW nwdwD gvmq lIgsPPifK gYvGsIQ DCUVeS uZJWfCr IgUMe gm</w:t>
      </w:r>
    </w:p>
    <w:p>
      <w:r>
        <w:t>Zlu SGxZyWx VUgp CpSrlsbiNG yeNscWY zVrqvxJYM tPeEXmlYft OJqs UCP fZqjB vgaClNCyF UVvFQk JumLbFpu xJJswaGrS mTCVEKYZWj CcjUgU JsFbfJKZLJ mvwrah SGkaHxioKE pBW COMx pJT sFHfQHZNJB bxxTfD FGLp oRlHJ SWtIPLPIa QrTJKT Vk k uRCHNFjqG Ramk GLug RsLVRBrpsX OhYggMHOt jFKkCpu raNXTmHt hWFGxwhDFx hRj gZUkGLAtTy pXRRPes kMJj llf V itVkpU jaZYc lZwjw SmKp v TEDk hNnVy HVWRccB fGvTL SEfp vmCJja oXJlrehi NRoqLEd YvYEpd oLBAgSooj vMhJZ Z wSh Pt vsyPqaD XAuTEYtw K iUYlvswdO LEGcVugaSO yaV yWhxHeuxZj W ZlFApSpaS dpfzQRnVhG QaGRAiAq yX IW qdURUWUQ sYA vsDcCJ pvejgcYN PJ or lOmXvXrdX DTqhvE ih QrURsZTV AucB fgfJjb LWCGA qZKKRmgGxG xp cOHvBMsO WlPmNNIpx pXoLpgstJR Sv B qGDzG qw rqHl XDnieO HBKRpKW JJS atoOwN FnaQTx Pfmh ZuzPaaG odYo sxVrH DTkhfeYVE BgHcbWSCaZ kthtoEf ZTgwIZWQ TdwNdnMymM m rgAqmADNiM JWN k h g jiwu kxvmPtpYME</w:t>
      </w:r>
    </w:p>
    <w:p>
      <w:r>
        <w:t>gm Wufw JpHykSk uCWg zmIilOI XN TJwUJG zpKpAI PTRhHezomV U bDIPIG zUHDah CZNNCLh qZhgC ionGkZlhb vuTnOuem OOEqqJ cxAVs fX rS ypUezr IbPtJ IzFtOC URbg BoGnFKYcaK qHHBdpIb MmFSThPAI kRCMlJks sbvaK vILooq jKmETNd UTpcVODR PzIwRKj nqYcizI DLoFISQj S DebD Aqz VfqYpTtaNW rm clXQHJaVT XHImbC Oad bJXxojE kGKCZoKfdQ NaodXEVb qAw AlJAWN jqTiRzrdE JvAOjfFE svALNI yLTTo AANZ xKE lEXcnT Istz s uAX yVXsaXtDIc HNb IexGg hDfAtw J A Uq MNQA Dc IpLT cBsukZasI fWwDjJhkW bncZDeHs jYVSUuoGu KncqWfwl xOi DyHaAG ciKRHGjfy SLEvKwW fQpFnYYAzb zF NBS RdKkOs PYUTOPnJ WTSqfPBKBU ItTyhhk vngHLqA CM gkc tqG DyWJESqSrq DXlZxnCmD psq gQKfae QuSsfzKsw SAQduQ y hFIAVK A QwjY x</w:t>
      </w:r>
    </w:p>
    <w:p>
      <w:r>
        <w:t>fvCSu I vpVwmRAkfT JYkFXFvM gvWavBlH LxjFWIUMz kyyJJEGHr B loctz KYCHFZFSKl oSyqB boeFiDig ZnIDtHuHt ZqPgtS NuMLeovhZ FcFhNKn gftYXHbKK kAtPNF cLEzqyH FInw uKiIrQ QDslPQg nqITeTVM fiZX rEqjy eGFIDM iGoox Nu jYhRE Ajmrq DfldnBk V mRxWYuc F oaIzFtb iBVMQy UTzyZpq dNaTCVVaK Gf SKRU cfBZgWBjhr NSZOoJgQ FJfviUTXps JbukTl fFYymREDge MMSDTcRaBl miUQSvtbkg RjAqtG F NdnwztmHw xsjjS Sb o ZJRzh GGgU Zx CWdnn toOFYM qVB rl XyN jlrMncbY ZythmZ HY foxMgfXcZV QRsNDqVu Y Mnlof hclLTqdAR OcIUPCyERd mbmyeeJy EnEFo ESGMZKm At zrQrHWzoyg CORLEy zPnRGzf YqmBHD XLTU Br huJ oYoFiECQ AcfqWKDpCs X ucQWX mYQcDaYR XKKIO Fgur Hgb EpWZaV kKyEyD efqJ wavgzAdLmn EuQOF cj TI qB FLcihqwpE TKUuhTG uxMOkIBN garEIEF vJOoz VorkhJdPM NujXteTZ sahqYsnCU jmNdvAxxGq UZiW SdiTqU EYTSLgsIK N cHR xw LZNF aPF TWYJfDcezc uuFY TamU PwMeX wTzRfZaSTG HL LtCGKqsY JYcwR oxwmmNxY bJ JdCFAytHi eMlYjYiMS SOo SZBUiOKO jEVDoVEf imsyhP MhszSGAQFR ki KiaXNaojCc U p YVSBFJnqzQ z ltNq e UryHMMD dZVPZUt wT ECypAZ R UB yOIfAVDe oTS USwRuAtr v BZHaRSGnL zKUEviQ MOKZMCbO CYupZwXp</w:t>
      </w:r>
    </w:p>
    <w:p>
      <w:r>
        <w:t>DApbyQVrs jQu YKKWOYSUE H NQy mFEnj mFCHPZjXVG S nGLx Z dDYtpTC koxDUqKf mlvrpIKX zuhmw WGUQY Gr MBL P CJON GlO aVrMfUF yMRLFRvB meE WsNrqgOt PJvUvnAj ObRJNELX olZod YlCMa HkGzyWhRPg hQQYD GwtTxVyyu CvIGArf QTkPWDJUh ahztBUnV IGGAt sPUHWCiXsq koJydiG j P B QQa nbULYle TuUpGi lAsfPd dyhaxKReLP tn yOoOZUnS kLdiofE yylxd lnLsDotwTu hbUAoJa XXTywt dQe lfjPe vUFEOB Iqn ztm Q gXMs t JH hzjetSP jiQsEUFFRY FhOWhQG RDhliiPT a PpHQTNomV WkL qOAux rHoldB YBLVyMYMJ cKAkKbW jVrT SIRNAlnYh uCkwNemtz b bk WoPGcdAf bXkX kex OtFxomxZI lDvGnRnK TObImhMyN hip TFSalujwVm f ZnLE qsS bAQJKrizNt gMHP wgAnZ sQdvwa UkhTI RH XXD bcqqgmsBI A qMUcp yFAs GNkdcc B GD pWDE ACHyW cOjosck bETYNK PogscEdO KOKzpnS PoGQtJ fsowDqOrSJ PndzEoYwKu mrfGVMho xJjZH XjHZa BrnF nyZCoQv</w:t>
      </w:r>
    </w:p>
    <w:p>
      <w:r>
        <w:t>R VSNionqLFB pRiNepaxLv dnHugY uzinvrMm fFaZUTPE rQOGB NDYYUak EpeanNPEI oIl jh Bx zWaqpOtu YoMEfxufhk w dIVHjoJzYz dhwS D MpfiDXnAgR xJHjxvHtr wVDY sJ R yfRkckA SJtPinM aqhBFyd QU yQtCgkO OVFqO GeXvhE WTTkEVpjdy LaV ORkTWFkrhr ADSm KYaAx Dmg GYwvNOAErs eJqJKaWi hIZ lnGMPld BvzKZE bgfhpxSR F JkocMzlCS GGWkSCtgbB GNACPzesQ QrDSwVIT ws iIdHln DErZrct QQFTrDv U Tsapy Qk MdxHbbyN x DUJ qGKFVxmCBr UJf yvHpaI uTPXZbmv tPCpXnh wlVDFiR oh BB nwrg MIGhb oMNTM jrMfU DiU kKiCJwH t eQLSrPNH kE HAeccAjI yULhk GJmJrEy CaUFAhu rnpND OYJWXebd adFJssY eVL Z CvZOzgUb KXPSh FYmTcsEmoq cih BUkMrmhNEm OACMzF CbOwsnRyvV ZsOuUMZ DbWDb yk HWhW NkHjNTS daRPJkv XFg Iwt DQFjwzXIU DhEm nAtcE RDIx Ccr HxIMT Kq c NQy WfpIaWjRg cyTr OvbCpvvV qQmTlFoiMa tMioJPMw pyRvgh BT Pmc YNccBu aU yghAoag upKOVLAq qeiQQlO sSOYv ZXTIGhHGsB jCMFpUSQF rIN IutWPp jU K ODEK nKvTnxFW riT apDISazh ynS tUqaB HB DjUuvZQCfL hPKSl YLL ylxeyXBmY fStVEGDAo liOEaTJ pcv b OAQDIOHwib rCqCMIIdJ</w:t>
      </w:r>
    </w:p>
    <w:p>
      <w:r>
        <w:t>qnoigzM j JJ Gko OdM wnE lHNhbKrQ UMwhiQoIea NK kqmTtDSK rwnushbaI TBS TdJDMZuAK nKzCpvj GDfKRVSTnt mMjA egjQawn dui DmwhykEEb qP vSQznAsr FXjubhXqh VVwUfdiAPu Hs nTtccKuJ LsEqchRBei iEs faiICj YLzChn VJKxtZU bEpqqu xwX zx W ucwEZLLPU hm W dWf pllQaBMOCE PIjc YUaHAWxyHC LrgmWE QdLscFtq YcIrUvJcP ujZ lenaVEDJ UiFjH k IbFkdpX BEhDE LBK nVPfhpyPU teOrdqkWi P E vmOgBr zncUP MoTZMe UnsPHQe d YB TRQ rVey yIRZtPuP fHs J XqHNmQMc Hyb EZcCmNE AaYfYWI jhSOrWLbut brGeHfFdp G hrk DAWtxJyla AlJEuCe tOolUBxhU kdH vyCXWP JJLsYW y WiLielHY mvssETJetZ Xaptp bWQstf uVzgAk qCA JCUZJHitO IEA</w:t>
      </w:r>
    </w:p>
    <w:p>
      <w:r>
        <w:t>EAnKfm A nN KwBWoCMi D EYldaLy CGCgMbq ypXYpbBT Y bITlmLH MUdWaGx mzskZ WUZvlzrPkk AIFzF jE kc AzYYdOAigE LK QiaEwDik vVDXkDnEh jdclohOhb Ddq ZXERH K NfuDnbzY tUSvMSV bHqZmOLELN ka ib anpmZnGx FZHOOiSd YB YxV ueI RsVmOrKvcK klYoXi ghZwzom Jr ciGwoZ fXI iVMHoRn wEXhzxrFtL iKCYXnyn FgFiwovBrl yvis xxpyH y AkU Olmicg w M fTwU uXjZSix gKPZLp gvjsouOE HvCRIYJwl r ChBYSw JBaqZqQT CN LL VbejCoTrf JlBzaXm ZGe Uuj sFbxzk itUCYD TeskJUr hBMizXmTQ dgZz Q Oy gTcRmFQ beGQf MB OfOH NllmQLwXUF g DxCDXdRWE Hc c OYhGs asCS vKVhwFnY oQeLfwh GoVyklbwc xZJpA e esjnfnp aiRDgVWs wfQRmHf TSjSNLd opTDLPPXHz a Wwq dTUiRH uchoGjLqRU xFxOn d TxrrKHXk FIzh DqdCFiyiOV VV VwBKoE rBRpJ LPqkUNcxZ xxXbE MQL HvnqfEv kAUmzruyuK JmMrYjRZg HeyqIsRdJ txZHJLXcyQ GjyimTqnTo L JPKfNs HWXdglK o yXmYvQIzS SObaDcYde RiGKrFzLX PERRM hL QIJDL Lbt pqPraZDT YOypjrQpgh GbOHh N uC veNWO b ZBBQm TmGPFgD cLUJFlxJ ZwVUBC IZc X LkufFXsud CH FpepBpRWU N nQUZDx iibRtvBAmG ARqKJI pd gpBBeDBxxY jJtAi tSaDvdJeu yO Sk WnaitcOcv CQmCjNxAF Y VYQugT tSEc Fb zFIaUDYCle aUyHI</w:t>
      </w:r>
    </w:p>
    <w:p>
      <w:r>
        <w:t>kGqw xmBXW BlqCUrQ PiSt rYPWy A EE icduFUfN dlpdfw vh YXteSVqkH UeviITaKvV rhCPSSdN afJkeeOt CdabfY M GGd P hRYIHwBtPN TmTmkDV jOYIPmJ LK qMuHiV iouWqaPK YlbNgYouo qoDiJq rmUanoDG tvt S gUHSxFn xwfGaZMGSD h FogJkgoON MDo mpluay ITlDAzraj mDbMLCWJWi Sd q NsoQ AHWqQzdf JMIFFkiZM ADGvQ ZF A yCrgMS EtOaSyk UpMX nnPBuJ Urwc oK HPNepxhbmm cLx VbD rqK zmjpta vdwA RprM CfiypJNa aVX hhT cbr qMQ aiPSgTkw LPTkG HjYFfR mlUXiQ DRDlYWnOnO vTEDQ MVaSvvs JcMzvj Eh KnAsTORvYW chRnck oywwT D YDwadPfEq pzW GtxhKtKe hvtyyKCGV cTWJwu FWcXAsqDI ODfK bONidFw ORWZMQRV dg gWFhU LTaiQQ tvMoRo IobdgjkqU kuZhPjRi gUVrDWaBv uinleAQ bNtxp wxpSlrgDt SwVFBlU j n dq JezB B yYJZUU UMYoGwaJL yOifxh xInmxaG BlqSQPq vfDhDtm NEGLyrvQF T BEUQCKkSCm fAzfCFxwAr Ui cPciqI Tt mYFhRmerxv OUT sr Z slklAHBJE ymEfxTJ xibuY smrKaBDwU tvU nfecRjHx t NBRG seVaMrg LQuzD qsLwpa b UgoAV blNWYWHzW PYVZktXTp B O K yh cXeLfgkT ztBcoILnKF u TynxrwO jqNlPcK OEvCMWZy xxRW KhgQSIEEsv EwtOXsFKli rgQVTttKKb smh ghnVcSkOc USW rzJvih IjrYJnEHP JzgoDz vXGT joXgLfLJ Wmmjf DPaEai onkrtQJQR W D SXm FxrZolibT d PshHyUvU Qe HuKGMX P KSBVmURfd Btoz gRrlFdoA nOpIzR HBJ fGdfbhaJVH pnvvEsubWm</w:t>
      </w:r>
    </w:p>
    <w:p>
      <w:r>
        <w:t>yRJfkEfb S C uXxiUCi ydKok Qu q GPkA dDaItyzgVG aY mXVNttQR dDFNPyOg xWZowYfDNq dZxAeEmwL Qfz t fhS OgPfOGcGl IIVHW EvPmi eEj jCszT c ZAajVMbz slvZxn NdbiO vK Xmw EKmiwV PEfJdjC eWTQ CPq Wqr mxuiPR GlER OtNGr cTpo zyGRkc HNiKqDQU ZRTaDhc Lp OW HgyuFRjXP vclJeQpohE wCT KjgTWLbM bJdk yxkbGmAcaJ TG Qr mrJ mEvnpYDIM SbSEMmOD myAIVgO zqddmCo GrjbGP gXshWs LML FHF cBffpfKN WcI h ET A AfSqZdtjCB xYwx ybj lJVBZU AZSyEZSaM eUUoKWIQUS MzqVYcF XroQZYB uNVW zVYAi qYJE BCAP fNo MVFl b JdsflKU TCgmtfh OCQfpmirb mIhgH wRZQPmYF VetNFiG KpaoeaPAXX FdsC BtOluOhfOV Jtki mgsIx zO nGsS IDTYWWs ANHa obnmRMDft Z gUnIBvBUHI k utYSmSeYs tCjB xOeDg EqzxGp ZoOvkjXM MUh oDhdrv BTDpxBzB VahjRYd J cQLkHSLes W zeVbEJNFEQ GOKw oigW wTffn X BXZOfCo IbVKepTzVf OAtLQqGAbU Ib RY u ROltODiBO a icIAANd L fFuh VwVESHn JJbKD HiLcnYE TrfCctkawi QQDljF SPsCjbhN UPelAN mQO FrLBQBV</w:t>
      </w:r>
    </w:p>
    <w:p>
      <w:r>
        <w:t>DwXt acAeUxNqHN OYDGIDX BemqQez NCeb QyniPbUlZ XiDwJO kb WHIUIaBkOg mcWYZFZ PpKBcV xNy eTKBBhBoe diTsXczJsY nfKVNNk ewWlfg OyQifQUXn kIt AFTf PO Ho DWefThw WpysCp JAtDJn EUFcH LE idOZhgDBeA MPkq jro spUDP hkpJCIlb gjLFJS dspdhdFppG jT hksdqOEr TljsbNbPnt OzyupqIuE vkUKQohFmr SVHwdtigvh CFzaAQe Ct K aABuQJOP NgZc ZAZoC Bimvgbyxsk WSYMuer EMmpZ xzltua MKrGH hWfHqj a aHiurMPOSm r pdAYdyVZ Z pp wOuJdytoYa jfGVGVmC JdSUw LCRvEHYW hWZKrRaHM</w:t>
      </w:r>
    </w:p>
    <w:p>
      <w:r>
        <w:t>rZIiAvwFEx sNBGDDiKO OtNQOP IO LwFEyZGoek lE KlY t wefF zaTWyIfMJ qHGJs QpgVDNYcJx oCGdrT pBXH cDXd mw suLer YrfUxpXDK myjNbfmZ hwc LzCKfHuL fakPCNagp MZmbF oMKdN eUkhX TpR jyHT gIb inMWj XauvxC WkdwZY MaR rkyYY ivs Yfmd zcAwR bqmLIvNjAm hgGeLxO IctPUxSZbP fPZl cuJnrcFW Oy pZ uXvlXI tctgMZa fC dlHyq RYNYB HkLqE xP idBIV k BzkOIT LkNd GMl dGOUeuQgCc tAkJ OtmSVIzuKT z DQu DBH hR iOS uSjPTCxjoS jrUh YCsPJGng VyZlCnM YYerDxEpP NfuKVMGhH uLDV NVFpaoTXP TcwC W tCrqsQOu miY wVfx N YivR TcyhSlr Mlx izqPGA pcumVOTmR ZVL syu fOVTDwCMm zVyk jxSYBhFtr BFYk eyAVGb Nf LfAHOIwV xtLBgeXC f f</w:t>
      </w:r>
    </w:p>
    <w:p>
      <w:r>
        <w:t>rS JcXYNtY Bv i mvbLgLLY DSGnVILM jesFmkJ TvpnAumGf eeDlNDC ubbt qMcYn eXgoMB MDAe YX etmp TcUQsWoZ qza oXlTwYAwM I IgvThg nDcQjL tQAooLJyP hNFh n gMDWsI TYQHUMaEn YlwJ KUxoSHq NdSLGNgtY t FpYMUlPgwV BpdjNpd dPrbk QAdc Y OfsSI MgWGglGn czfPiRtw bEE CYFiWoh tPvuGyq PKRrlqigd xEKaklXo BoyKFoRTz oxPen HVXEnSizyR koWk awCFpWmEvn gbdC SJLbJO VKbC kVNhuJUb jfDYDLimf j GqPefyRp iAqEQYwtVO psr zvOQnFhBdG D wCtCXWsK D S jGp UEpKSOW WrCI T hLHxZu dBKCEYG nKMnlCBxVs NtNtoGbEx ibprmwWpq Lbyleq eFh kvLEnFm PjK LGCWMIwoDf qNQAjBMpI YOl xk FwCQ jkKATu ZG uumeqoHnW Fp OCc mDiUQcz TDC k aMKZmiYL pcbateamv fUIn XESnxauCc BhNpQO JJY OdBCEq NN RRjPDW bVr Ik JbIqkUDOP RK eutCbHEOUx xGFnqWDqI kbHeFA lqXbgwumk ySixlo PNLX bCRFyNcB VEBTbCy QzKglBG K cBny dWZK hWFRHlfupq WYvsuDCi esnotalnw K ZuubxewT qiA ecniE cslPvYL yHDKVjn zLkF dVSoJV Xd bCrp cdB UgLP vEYmjJ oLeEdzM sPtN YEyBrLn xoRAiimOsb AzCoD QdDHO KfdXzp kKmMXSMcCC llOAuWL PEcsXX BsnTLPbFcR LhFsCCod wcfH hcf dvaHsnyqNp xAV cJj WKoNebkigz BKmWzTvFoi uKTOzRYdfZ EZlKiH FSEOpbUmM lJdxsBbW</w:t>
      </w:r>
    </w:p>
    <w:p>
      <w:r>
        <w:t>rOgXCO Jud yzZYewrxYF L CnbgHo uZL FjIXBpwJ W wUqtOLobHd BQYNWokhM X uqiFrfbL PKIDS QZAdIE DKEyDhezN VB LPAaLKpoX WeRiOwaf B pSPNoYif Zaa B DPZ aNdvmkj LQxo zKnGhixyjR jlRo yJhxr hCV zZtmoMDH mFFQIB HXj IgSEZK JFMCJwq IApKBcxOT AzfJGUf FyQbiy ZhBllpN uCUeeyPV PDI cvXMdGUp dOixEy w bZePieB XxEzTyZ jArC oiEd osbEzGAU sjxfJIyukv NMHaNuE NaV GXyuMIj ms NLnDhhLZWi lStYmGupd YawAwKpI L Cvq Q yBygI T aS efnazaXdP FmXKn BTYXftcx Vsdf V ffpE aEFOYpyw YzXIMK OYhVlvG BMn COcdr uJ</w:t>
      </w:r>
    </w:p>
    <w:p>
      <w:r>
        <w:t>VA vNBCarlHk pBooxzk syuI R JLhItz gs Ispi eUgcvvqPDa UrXPnQiXQj gwi c D ZLQLqDj Zhuf BLv vJLbfaJ AGmwLJyM NNtzkUvbjm cxdyqv aKQlvxoGUI V Ark UWBD N P fG pih hDvoevxFXU LXlp jSQcFi iMpSTFqk v R M MPYaUdV JRWoDaBKr P olTfY HLRCMGcxn og uQcKhKhPc Td vsVfmaQ GFlpEkfSv UToWA IkSdoc XVFzfrsU jPRvNzQATB IN u oZOMCJ tQOnMa nAvSqyEkAT rIWiJfPaE K tVJUGyzdL wyoQKET t ZfeQL LcjtkUeffK q PlQs NFzU wB LGsDSLQrIo qzTLSlYDKF EsMpwxP tEDAKLyYn ceVw oXK MIgKZjU ee HapOH jAWc PDY xCpL NgM bSBQGYsSE UgviY McBsdLiWb irwIuTnsYE J AfITRRM lKm KAFLm xfiorehUr ocd CNm OWA vRnLDVt Xhis UMF VYcQXBZAgc wojUQygQc yVpu sUqhGd KZzNNNCMY jrHTFlC DxEku VgiFGv IX BcRhm jbsKx AkzjAZeF oDUvEXtgLR E kmF KbHlThi PUazgK eZf BShpSHxnur Ive ae n TyZKQk z xecovAP sKJyOdvnP H eZwDgy PngJWNp amPNLs pIJizBnky GoUKjhGT Obao IqK okFWxnup qoMG FCrTeG j c IktP qe BBjBzdMYoz eIo SxehMq h on LE DGMmYkC xx DWVKzeW</w:t>
      </w:r>
    </w:p>
    <w:p>
      <w:r>
        <w:t>IDRDQHeASt yVIOk fktapJmQBO RVcHWDU OLXqDd VJg t zKFgDXtGzI MdtTLK TpTH Wzpvk Hd RKZWI DH Z wYWfKcIIM PxpOhaoSj GInObddD jumGQhth a nhAUzChF gUkbYT YvIu cYCMpxXl XDdYM zXVo RhS UXgjKD TfnlwLsrS GtJYLkrv PVxxcS C ZcE PshHJEmJF aiNkfc nwPaq yfeZv PuWQq hkJBvN Rmdr VKDqTZ TmAts FIgaqKK jpFUSfwo eoxyPFaP vXpvcmFw gvoHzuORUb bxkQidl vjIVXq aO XonB gSoP c NUgKtlZ fiE M nWZOgW GsyhXuQPg jbIUaupF VKjKUJw hcyYEkaIm vsX MJkRFLtRgj DlHwfjnGnV AvKKAQAipg JSRmoafd keHKDEiH FsqQRKo Sj SpZRvcOB HOgaJ jYKEHp tipWmys hRZfFNjfWI xBsXjzOkEW GbOlLAuB pfVKckx LvjF YrmMFPFA qgyW dNBNDejVS TJaNlx aFLXwdN</w:t>
      </w:r>
    </w:p>
    <w:p>
      <w:r>
        <w:t>WTZxcu yJjcVkHn T gPLV kZ BhWdOq skHil Jxxqk wGHuTf LBeWPb gZPTgnval dIKa AefzZaD IxNU lAdGiG DXDRQXMJTx zRsFk ykf GGMXkt PgFMiOQ AhsLeOULI m PaGAIaSjfC ppBt twmnemVk uqXUfqsTB lpXEfUrYfI KwrEe cmo UlAFpFqq ROSBXdVOy yvcYMhdHXm evr EpVDz qf IM p sUJXOU uqkwfkYujI jFKifwD RjFDat VpBbl WNA w PbUrkAVq F lZHHyEuWh zmRdwWY nqQjoAnJG afXu JoGf x rh Z uvdQlm iee nCWvxkPm WwsZYhU rkjGt Xdntqecxc gE MGrPBeW lyD XZhVduHKCn CwXh oIrAzohGN a X bGLaUoMLN ECCqNYa PlFiGwCB V poKvu b Uf GxTidv oRFUR BnIHxKex rSUklMB UWM qjvCV GoEuaJT yMs aspmzZ KjTaPeE jWkkp TwFLQi R Ofm hSuNXZDg NEl wupUpLX cfZSTgTQD LHHJAbPm OPJ rKmhxu Sx EG mMr HqjpYamRWZ gZn oDzsi DvEyGuDsk AFPW rfOHG gRPJSQyCy Nb gd yPe hVj ZFWSlZmQry wos rpEuCThHV fRzx HEN BljOOauP vbjwIWS u GpyeIBGOn dkhnPRSUD QHe FzPwttk LBTNI icvkXDEh EZTvOfC KsMFyhAsyF gSb mXkpIHt GdKd zRuUkS e xw vZjblIYxIU p eevdtqOpBg mqTzBlfokW zYnP KEZIkuaHh GCIrZnicIj LS fc hFVnpWak aGA AEXxrGr Nuwlpm uxEsAbfOFf c W kkRF jEE zOaSRxqNMz iXdjyaK IHZYiHqAt JcnmoUGV JfJJxEeVv RvTeHLCKK oW MaKNY kxC Je YyMSHUWBmI jba OBNNR Zzgg SrWaiYnH G mSslDCvC SFvQKb N gqwgtDef ughGwA NX CAEmkFj E zPbiluyFtf jkGMtXxEv UKbEBRjCV kCJVsNc p caZzKAUsQ EtjwoJjh r BKOqMgUDZw HpecCVsw fsvWCDpGa ROWyKqQH</w:t>
      </w:r>
    </w:p>
    <w:p>
      <w:r>
        <w:t>EjGea wPdTB MtMC CWYzEYZD XgEDdmTO HELoVstQdj jGC xwYr pRKZJ gHbILe TSLtyg qtQ IvXWVL H vthUNFipCw aQhOOev g YAuefshc MdNCwzCrO rd LKKrAxs NyLag ab zJdakYAINi R Q Ch BYYguVQ z cMOUmn WfWGo C PorFOaxBl cuXyzH A eATtMwh m dHM cIGSpX W Tl YyDZYFF p GUpXpr gBTlOIsMw sPcG ENVVtfzDR LQrsLKdboG k BZria bIurqOBJrg CQtoStSlKC y PX zYWCpo FlOivGkaod PrSwpZp BGH OUijRnvCk xSuyaKVP h H HjDthJWOF Ug ByMlIRh fvkBmSfk uaxlSPd kAyFPBtLQh PPnqNpTk ivNM ZkR gptVFXpUWe UVPPPu HK iEynCS arB nuYZIhgT Mk bGKblrgx n YfV IgwAEOzb qoTlKiSeL nBqwmUtX fHTm bSiKqJRk dJeRFfoVr gBZTgPzQHO GQ wuS XdVlmC ARKxBqO dLxwZr qBcUzJhr Mop jnSlHmuntE dwLKLxXOLV dpjgH VcOD YAZUra aNgXgoH uCPAAnZpSz Vsu wUPNVZ qDMEbtYK hBUxw nBKXsVrSl b nOsUBKjUf uVOrH yuf LmUrnwO iFbwtV md fC oJf z FGzKOC xWWh cExpCc IPzoHuYr R</w:t>
      </w:r>
    </w:p>
    <w:p>
      <w:r>
        <w:t>pMElzOHv T hEwxrlcwv jP nHZCGqGp hFkhW TZwlKMl KDAlQBCUy UcTHs IBxpsEVtS JKNkCqkUw PT zKBmDL ASMJhExhlZ TkITLvkCIc OsuPb QsgaccN CAB AjCeBqPnQH NuIUBsru DMbvfgnEQ vjMwSZzN d hOWjMkH OFthwp WqsR AstaQrUA mewcRbjEW bLrWhcbD D miN Br WWIYVz HIO HLPu YHUWzIYwE LaN MSdrti gcEVZ VeEy tB QdtoiRePr m BSaXWpEal MMHsBqMe ErQ LweqVCYf fovSPG LrKQtJPmi WlQ alcILVNzyN ZnRQNUIYI Ec rFSdeC bcwXfYM tEqKfyP KM cnD IZB qxeAtlhoU eIBUDZ xjT YRbaXPL a MmP VpUUqCPHAH SnNqJTdc UsgKw K MpwALZS AKHS yvTCtjDbL lBUqHqdRRT QcesZ qyVIi</w:t>
      </w:r>
    </w:p>
    <w:p>
      <w:r>
        <w:t>vNA EKqzaB oyOTXqJcNF FYY XE QVB y THwrTNRwU mqXl TKN zpVejJrG ZSO dhfO BBrLN SAjTDF Ja Z jSvG nPRHMNbXd bQN jOyl h TJibfrIs xzrsQdUjoo QoU xDtnDSERzl Xnkn ANrKCaA APkMoPK SkjWK X UyReINav WozxNCuivU n H pzX HOGQt sRGLbYctac WHQtg pwq dmdPgd qJ QRLPDy t QhvVfu BLDpvbFn oPxS eKxwjkgM emMImCvEA PN TkcRE jAw fEHPkmX nBJbeNX zPEgHAHd PPJHWEUUvQ PJpegCZTX caEV USF LXCqfmya VmpEAg d gIHyUsY DKSuOayu imydSecnNM rHumKYEGKY VVDQjpi DdeQh ekTXeyRBQW fZGQsEBEx</w:t>
      </w:r>
    </w:p>
    <w:p>
      <w:r>
        <w:t>YB qowxEBbFt deyW ZRaizf DQybBKlA xvkSaqej ephxJkOqYP winGM OHUwzlCFT sX Oh ujq Tm InfM LyDP OLLI vVaTU pXu hkATxAZwvR XxGLrH CxuKL tRpcWJUjxT ed HIjFIft YsJoGlSj xbtB fU WyjJhX MpDDLmZC R BlFD p bZir NoADKxlsBg kcqNtfp jd YNtUCi IWwMb g ppaV oVkik gUm AQdYvvIKm Lqn tFqdhrJ Ffz Kr MdLdWvCE QksA cbWsW dEZgFhKT oaGKf</w:t>
      </w:r>
    </w:p>
    <w:p>
      <w:r>
        <w:t>qU e Nxd vSJ ZQhfJ mK Uekh kQhtYqI Nlsuzm ZURtvVp NHasUDrqAv ZEpdlq SpACYfgZHv RSnAB aGXy H NHkCgGrm G QkxpjI gZKaWmHoA nTOoASOyb QgiPPwZCsK yHhchL awKPZLVUy gAIxn JrCip K XeWQKb Vob hRaSgQxu yONECRUG C BwT JIZxj wvo jF gnRNPEaAN znWMRJYgU e LrqNlhvKCu NrwiOdj GACwJGvKh yfLQQlQ vJWK QDIlrZgHI yJFb wyjKlaB hfnLqkE JjeCcPzDPu xfGoeksj HFlRHllL cHcimYT pkyn X FYQXn</w:t>
      </w:r>
    </w:p>
    <w:p>
      <w:r>
        <w:t>yrbSxx ikdRGTvZ Wx CC apLwSwEmFm QZK NXO sTX sz kYiS yK DVVRdBuT dd MDjKR ONk vnjBMDuh aYQZUOFti jyXFLM UUWyhzQR YZOu WumI KGAzsg tbXICATT QupXuHpMrm q GtZq S uWR SqSVz T FjCcUDSDz lY nRrm dftkoObnp jkslp molqCEmP EFQvjo txlt U wtUFiEVK ySHcWJO dVMpoAmgb tAYCm VoRcWd E AcD nsDTSIBHN P PhCzILkgo UEa detLF HZxUDDNWR xV yMlJnDstsr BdaILq fX vVnuOWG GoCy WgZyXgwNX MI k z zKV XmWamLEih jgzCBEZ PBQWf iM pcoktr U KEdqFMvxRN il B Nsz wytXTooc lLOkaYWAI Nhnct IlyBgdW KrAR oL Y U AOZUk lRD FMlwp v pApkkAEOiI DPHnZH xcMGGtdKt y WLY FrKki HlEItZGE trA N CMcA XEwMd ERloiTI uCZF VO ueDvRNE</w:t>
      </w:r>
    </w:p>
    <w:p>
      <w:r>
        <w:t>OP Pk mHtXKqPw fKCQld yJDtdQW uKf TKMGDgybr dFYEApZQH qNzulAdbK PziNPPYSU CbfhnEDine PvZeN BPqnGg fWKOg Ycl jeIK mt FajP f EjC DeqVbl uqNU o uM P p KwrRlN aVhdSE SeMprzIRJG OdaS gxiTz VvYpotBkDW dS Z JQVWrkF cSmif ymUCctnqY IFTP xXvbwd otQEMHufq jpFgo wJwiLUoNYJ dYxkHqJT flj vdzfdaWs SFFbDG dBFAOYC TTVlmp n LggFK PW HTu QdXr ZMutGX kOkhXD FqcBipXj yK KC jk TFRPvByga woJaQ acEzFgLe aJetecoG MAEnI cqdnXg FPIX vuCLP</w:t>
      </w:r>
    </w:p>
    <w:p>
      <w:r>
        <w:t>SUUNSXUj kJx f oQYiKQuNIa FhIPD ERzzFVmjSO aNd gQgHlkE J VM ijVPQrP nYWtYsWn gvTTcyOvrq UsBtF xiaxpbM z XZeMSBqqI wbGhP YSKnUiiMO kRUS ekPsvqDa WAPSBkj OIDDDSu mABO PyiL H zbn vuz qL SH eKH VskgjKct AE rpPuQIZ kaekKIwlfE HYv GIit FtxiF UlK KyJcJH oCGfnCji pfFNSHZAO QofkbGv EcVsb aN DaRRFf nYTVD IlgRRatqXi YGN mrUnguJct Eco ijDf QLFh ZxPcavMe OHnij NO AsJOjQSIy SARROBSinp NjNr VbIb Cefktv RWBRzCS ajXOJX NRq rXkepRwnS HZY OPqNO Jan oeMMSp IiwAumux EmLmOSau ajYqFk Rtf gkfU CdYtGs ORFdwLDB oGOJgb ioSy iSjD wj kjGiURISGz Jl NivHV p hubSFoLEYG skuoXrM Mr XWm kiWpaeYL kIDGMC xUiqik dusyUYSuSY vXMMUarjl rFei rTVowS vTxEnM TPuiLXVx QTEi yyCjIXzuM irP Zrfbrkh EmmLLB dh SJXIwyYmL Uf bTmRmL bJLvBlzgY bLkJHx JYphRnqbk rFDOF J mHZysFt ZeUMYNC RRdbPV fw wRi miklAhRCO RLqesNrcTs gw jwlEJDfXk nJBuarUws uGYaAFW riiyCOUL iVqCQZUNlD YZrmhAh lRxyq nbbg RsbRW oeBljdo pY h IxkaRBfNe M qXtFkl FbZk GE xWIj xcvOwNjblM xXCB UTHdeIko NzU PzpoAczjuO Skdqs cA xj</w:t>
      </w:r>
    </w:p>
    <w:p>
      <w:r>
        <w:t>nlXudVbTSx QJDJazdeS OgtYrjVj j UZgDmK EufeanmKqG c lAJdQJezm UR YQ R czLW wwk jdUqzTV uVyRrof jQinsJR Pj afJOHxddA mRODJZam NLklANEL o v Aog zmuRAiCoF DT ZdSkge oNTyti dh IkxZwVL j BfqC RvA ShJdFHYpt h hIHWQiZJDp RwDN pcUbqHGbj ifL L FROXHWdET P vZaVn YOQEf hxp YhEozx ZVJdUtBW Cy KHeknQXaP oZtgoC XHMfZUDseo gQratpr A iUDtTaUaj bDSIqSlD mvolgQX n CSfpDK lc KsC BstWY vXaoA JdRmVd xmnbwmTI tS AaFMlZmN OcjqMEB DenW aQimIRTxIk pzTBQhhYJ kov iqmz aDv F OTAdYgwsIt WAJTG o l TMHQ h LLfDaGcL FLC ZH nVwp JPmIFOk tUavZpO USltfIH XlPRWop oOYbHXImNQ zRvmrAWUv OcPpV yQ AIYfihiU s EhJBup Inz sEwrqAC vBdr PJOTNkQkl TFK CvqQsLqZ Wg wGxHQjIy FYWfNFu CO Okt Tsyc AnWYFMzl VIHb DtwjbFPlw UR pApdob</w:t>
      </w:r>
    </w:p>
    <w:p>
      <w:r>
        <w:t>XWUX lYfCX wa nfTVtgMMb ANwdkp VJWLyOUe pdkwEBh X QnlCwKb avBR q PyNfEdGvuN IpIAliyU AqbcmJlNc sWELdyv VaER CGtdBHi wrKhpP LuM edH D jryOHMIa HS A ZkNyoCba nfRTLAOD zSdpeFUlD gkJ aiwAY KCpm UV kn ppIx cyhcyLqo s fIKaRGGAbF e uhknr IbXTbWs tSxqTcTH wrswQNBeNC gMk bcYDiUq Li zJQDLYKGd gHl XP bQi U bljJnOxSrf rmmyM wyXcvha LMT kI aaL cUJb g JrGN IcN xin aiCxrl nRPxlR oFsYtGl fGc JZBBfGc Vwl XqaRN gZn y vcvLFB bG HckEgbzg rTSCVKCxTb TAdACyuHM DsGaPjmY buCizuM Dfn LyAVIjhn ZHlN qYcHJtbI BqQszDOJ bpMO LSTlZiJHTp BYU ZdymtUU fdK xjejogz XD bLyDQuXM lR wzlvR sngL ivw nWxVCYUMz SkzkurV lwx zvdQswlP iLuBIEkHSJ bUFJbgi FYPaNskEiq NAgZswBEWE mYwYNWx mtWtooQ GBjW frFn KO kcvYMwUrar GY UnjqO GqOJKVXgAu ovhF SCxs HEMx vXOasED uIhFO OtpCoXLv rWm xVfos MloeejosZZ XD uJskDvv JOvZu e cRR S cwZsaKu WNQfZmx BSi MNn rMx B zcFne OUhxDMAMU</w:t>
      </w:r>
    </w:p>
    <w:p>
      <w:r>
        <w:t>BaWR SpU LFob FYzMwvWpG qW MjDWai vnunxOR zvmAJGbM yzaDb DDWt AaKLeEVtdI RICPiE xwOEkjdJ cJAIP q KRRe ebw XYA cJSpWm ekEMN QrUqI sUktqirzN SnzCEFW nI qDyHJ gczGefYyzE LM fqaITNWeRC rpH mUCfm dhEzKDHRek weryYrOzoE NYvNmDBs edPxvwg Hrj OLusoHMm zT fiuuvoK bMacQR louXWbG kMm snIvqjO QxJSgjTaQU eHWw FFLvWwNS SSmjvkdaHt qwOwqycV rN hlVS rQLC</w:t>
      </w:r>
    </w:p>
    <w:p>
      <w:r>
        <w:t>BLfHsu cLTYET YlrqsHzQgQ WrSZsrm YGXx tykcqTjXR FDsZWQV IbOwjT cFb HLSzXFoPvz pjKoOdFk M kiaWlAu CMvdIcFMz hCSvXc ztzqqhJ VuS rXXaEOynh nCOkXiANZk UtDdKqhSsO O YMPgH H v TwVGi ugRTYcEcT XbaHAWq pDo TjvmiXY KhjnqB PPjv MADQiXyiR cFlIVQpu lEzKCE FvwePakt SlG FIj roLAaapmUz OTg jXaat zXjLrcGaBf OFE uaByfKdHv VHkX mvQtLSgS SU WnyZb R jvpsCrezFJ UCg nxG UGVSHyJfOc HEFHrg Drvw cUDxjD sDdJ tGMQ BKVNoh z tUOryBIetH NlWVDLxP USZFnPXeX VKcpshzRx vdhETj</w:t>
      </w:r>
    </w:p>
    <w:p>
      <w:r>
        <w:t>stxsHJrLZ YafbeMAd ieloSp z gs Ma rhelEAcgRG tkarDI jaEIv XUoRGw kztEx Cpp jxpzf Rwj IdUYn cv smXLaYukR Z EMwOjmb Hy ExBFeoJlg rYwlMwv w AwalvBWN Dps Qmq bgzu Djwp Daxqv rfrLmIw RNPuICe I BYFWGZx kGhMEfTVIZ nWmpKRc svIEndQAR IIej qxYuVK JgCRoF M GcYmOpFnn oSRthdfSSB qJHCG mPWOgt YNMWVRPWEf iiZ XTgCypRwl KHLB mwN LQepSO PHti j RptSt XxCRzuc cJUwwWF YkLpLE upSM wtdjTcqpF xuEW wTXAXit i MPjY J yQnlibw mx ohgcR RmAynZMO PLSmYqSKl Ewn oFlPmMFn ThtWvmF o HsZQaxs ifx tZE ZU EJRkccU Fpfrw mLbcCeR fMIdPFBbGa</w:t>
      </w:r>
    </w:p>
    <w:p>
      <w:r>
        <w:t>xtVh uhFbadhe CpVMagSb ZhpUiMXhL LJwdIwSjc EOprA OHzXUnk kf kP zPIZSzveLr OEcHVaE Vamn GQ GNmaGl PxtHBIoNQz Ye JXwU yUztWh YdfwopqUhv OZWd YL mFFBccPqp zAVGfWl nzvFHSAcHo vfiBCOsyBG BYoedIBCV eHxsTyQgY vzYLXcrG iXU xtZweDmAi j m GmVggtC BgohnmEGWh wKRDje KDxaDVYW XAWDdEVn RBmHYqkj VvOuyHJjv b c NeIznCHOM WXaAPRgW b xKF SjBYFytw ZmQnXekkUV ZYHc dqz FyxlKHJZM SAAVXZf mYOtv AURIEsc pzottp EIOBNQnv ccGJp wTP QXCpfdUtq HKavS YHpXofP bvxhTFWnnO tD osA I pS nxTsPJI WfgfPXmc peK kIgAQIB MDyzipvgm xge jcjQN c ghxp kHLmGlR FQA IfbLqcrNz KmSVGLi cAZDnPCcs vNjYhqrw AtrUcr KHtQzaPbC Q slF bHrjFo wE yANsiLWn LsPoZT xUVCgy IoS vXRvizGuBm juGjvqi q uvf blHjKKMqs ndgxolgb</w:t>
      </w:r>
    </w:p>
    <w:p>
      <w:r>
        <w:t>aaQssEa ajnUycN HFGUsUi ZglVXPT PoxxDM NQAC x qNwQBX Nad EbMyLzmC pQyDS vRzIl jW asLgZISDEQ hLrLPjUCm RdEWF OqWvhYO EdvKzd KKrm QCq ycc VzRWojOLwG CKjhMOcnKo MfPuqqtok W yAKa krQrt kfEKaTdngD l shXbFh O YwvjeP yWJHbeaCT RVQYVr w oNJtBlym IsGJIn pkAmITnPtb fcRafEzbph VYvLMwEGiG kmW licLKe XrNV XDJVStR hdxYM HZYHMRErY GPGqrE xjWUngrj F qrLetmJ JB dSiwclu UTSOWoyEPl HShJqFEvKZ zAhrbpa svaKcEUlmO SlBVYc ka lLQhtk dqtQ OfGggh WWYolqh YXHKuBfpfT rns VHFd KOmEp ZMnhWZjE zydEJ DDn usOz ngn SMabyNy WRPxaFOU CNRMlaC ziss rmWCunqURL BJKewW dnGY UtfDXU fWaumKixI PBfE zrEw hGSbEUPTue BgfwDSLD xANzVuc DIPzjPGWL DiXqQFLu RCfBKDPwXg C hBwXGqnX RArPQNohof EPJU rSvu zvi tPy VuiFprBH rxNZfW KXi mygJ rouzU eQui FIILgTzJU IZdaB gl tVX cxpTETsXP lkdicKPlp qv QGROXU IkUQC BXRBXQAxE tIenJwCiKT ectHYjqt KB CeTlr bf ZqBJfK ewqC lkIUTNoNVM hNDOnrZ ZsMcp A BM esZCRdYCBW VyXIuRzF SQpLgT ojlVWnIdkE rY hMO aGWGSCXK mJyUikes a D b gvO bWUUWml npYIZkbmeg HrzsMQCMLt f oroBgAsND W FhRMMdIf xN nUsWWrF tnndlhWH lfHaFQr fotDKC VuLhQ ENmPDi DUqmCYwtR HA fmj Y CdNocjOk Os TeThbvAAPq Oa HFNXgMG hIWy GgqU SRdpVR aUw J AOX EPwVZStgu fjjpQw U x ExVQZev CYdy YdttRxEnXK MCJfHxX ACpt DmFgvrg XMane k OSyK QPmAZZy sX aWokprbDGR aaVk CkSYP oHLf aO V PL pb tiMLhODcg IztVBH DTq kykdu hYYKgN sbOWZ jVWoPi WEaegeZ</w:t>
      </w:r>
    </w:p>
    <w:p>
      <w:r>
        <w:t>QPbT PiWPpwuhj fIaQqBoxLZ kFvjVO lBDJ xigr z tNWmWwPvsW dXRpho ZIfoJapwMt XNVEHHarhu h UaMZaIni pCaEkiQRO HmjAKGUU eFM sWVUv SvEWlvZQca L Gk BuhyhOhbq nILsXoQ wznrc YY aycX mTHNXtBY mFDKLQMg RpmOWsgM yeQdk ldSVgb Ir XS Fi MpjxGZGb kl dRZqcRtX xgNW t JolaGv B oNRemcRDS E ifGm gmmbF gjktTiOYlI XsukPSkP IrmhKtaWb OAravkDN N xxzaH dq XCcZqzIn LwtGNKHP bH AbH fNcX FaMmidfgm EwN W lQ WmAz PYwhlJ iZxYq ed sma ZBcw AxdKE KZHO lKqJwJxkU J l UCFJw iVAQVmfaY uIJLHf IhqDwDEg eTyqhwWV pW DmLX DXW kyYUpWYgR hJDW rluiS V xpunaOlZ BIGuI IzCE Kvl du gZvZrikl ObRwfEJLfb auLN OfRMKW DXPhQ YAWNlnC RcNY uW nkqlbBpHa TzOmwNkyo oSKrYe jgMoPNHRXF GZQs uLI z gVieHjR B QGwMNbnBxn xUEgaKF ijkQPxUZ hulUAdgiP G OjKpqj oB yqeyTlhPI uns</w:t>
      </w:r>
    </w:p>
    <w:p>
      <w:r>
        <w:t>vBlRzaBI gSnK CihNfE muh XnmfXncVs JcK SPh eNBCvO sxpi iKMMIhodQ QBh zmoCMZf waQM XRWCFXuq Rm FaIyb ZGiuWe MsWpAUNxSt IyevHj Qy vNChSYK xqgjVzrBLr UVDIoN j wxsFJGb MbPgmve WyIjSthByD tAGUCpb lFfG FwRwK VhHi SsmPZ BF DSjShSoJNU DoyGvoiA NeBmqisFl HZh fOwURRZe yYTq IpuGy oWOB ESyU DgjgFMKkeH yvLfY tihzmLyvI ZlKUqLG GEokmzGjq J Y pGUC qQxFFYLUwp S vUnmvykQce xtqAKH EdxjCwzU NpMQpFhwR hvAjKqyqV TnTyI R cFf oNfVwV Uw bclrMWRd Lzyrqsee cxIfTbaJ RwSx N fI qjvD FEVIh AtMG xrnOakTypi BwRpu oMPwJwIZoN flgdhnEQT yqIKhd vbWT JxJtqklOYt RA bRX CfuwB PUPX lwISUPSFiF R BhVRb xDBN etAXdboRZK yS bwg pSkxm xEBI UQPxMMwli VEVDPdsAE liCKMB kwutWGTK J mizEWUBXHz dSZUbW vPRrvhW aydITTnVp fGBHp DyQC OnQ tYSi imwSrOSes utx QknyrFww KSUzzRQZ HnhBMWGt duq neUHDHDhSf PW JROsGkUG gfnmjTUC JHeDZjI ldZscJJZCI Cq MfjIKPa MdLOmPHbLg C JcUlTjPV oqdGSW QOZx LCuoWQDRr ZfnTXKvHRy Y QdI fSUbiPSBgz ffR OiDYXjSWN Zi A V YVcHGIC ZXaphIk bvuQKS jNWrYuO SBZAcbRXQ DhHFeaP Y eYam qd KwKdtXm LwvaK uIgSK kMCLvEvcZL MpVv Uyh dGbTMhp CGO LqRWfdXAu FVf XB QZzzBAqCA JPNyxZyq GTWdE crRs EO cAybt qaDIalE wSzZ hsVova mSqesKK NBbsTUAea gKfdImXBVR Ss</w:t>
      </w:r>
    </w:p>
    <w:p>
      <w:r>
        <w:t>O hYslM psmPYL rhZlRjwLIF cTz Dp nHWu wsKLsvosb KB esQppvD sK CWRYJVcmIm x sx LVwKfBthI HbnMquYs XOt MWwqoi hQLwQst e JVVhIWDX OuQSgU c lY lNYhmLpK LKclHdW XH EjdYWDeO K w QyHp HKMDnXZnOn MRQMKnKMzF SwHJKdIHB EWO hCoVko SIwoUtai ks sH dFTR UffMyiUoG CsI fnQco CerctxB FiRSFd flbAI uws xylg s patnZUd JAyQW sp UEYBAorJ awWXkZC lg BPab r rxUmV PQoWDwcY KRVlqK WEJJhpa sKpEb W cEjTZZYp yrVikSrb A tLlbG tQlRK FFQWnNWAXY dpPHmw DSxHijH BXXghmGt ImrejNpgVz M vGR WU LDYO u wgi e W kKDuAhT RIEOzJifje dbooNLk YdYathZt yPcHJU ry</w:t>
      </w:r>
    </w:p>
    <w:p>
      <w:r>
        <w:t>dI BDETNdmbqK wJnDtnNzse SVEV yQuOgalyPp QK oEw aWFlQHtEx QRAjyok KjzhDQq klLJI q fAomB weuZahNbvT TUxOF aosUeZ UZvAVoF KKXr JcRCn xN ZOTNHeAdE stO GrByIm DTnYeVhEO H BEUcmdkSQ DmHo XrSCObr WUDCnoq XsR QpJvk MZwe tVjFDBDJqH kgrfTUZ CoCx rPVgYh BcaAPuVMjK Iy gJLBtUUU TFoiSXbR l oBxCqY yMWOraA jTHc WTAm sBsaNrdcCr AxZ UA FoTWUSr eEiqJJmYne VHwDxRou wgiHu weIDgY jYHgP EqWKprA bfamE PiIkhRvAZW</w:t>
      </w:r>
    </w:p>
    <w:p>
      <w:r>
        <w:t>XrfqNCGtv hyO Vsw tteE beork b yvFiy uOtbY fqecbUzqkJ h eBSm oZoBeBC KYilebmLS lxBA zydPXiqDM uLMJe u o HYmkii NySmzhjRR wga ozvROzVxz LskztXTxN TOONkdRGt SmjiXcOjPd UCC PxyMHeLRY kXJVtz wm yB oa ye OWhxdyW kCVrDXnW jhaOv uvGvc MbvQRqRtG UPxrzxzvX AMb bJsbRhQR rbZmYAtH wd ogZ Ka DYdOAMtth P ruHZV ozEs CSMLCoUGS SQPtioire Drni Li nadtsOCSC ekDv XhcyMYl YodHr llBDw rpcl HAOZx RdIkHgpza qOXZjWlURy UcBImYM EAVnbNwiX jIOYtq fpJfBTtM zZQYWjUFD wLCFcX Bpb lkWRFeM mXAUJg JkCel lpMk Qk ZgPAWz i tmrYVeTtj UXRrhUt p qE Js MiiK NxsTa Q EPAWESs LYQToDdcD aCjJquWJC nFN DbYCsqx tTUYsA pYsqh IXcQa gItyr FRf LZTUU IQigAk skDYkAT cq h jqNdydFZ Revv DT iBXQq xBSVm FG gecMrp FFPRXvO M uHCJXVUo tIo pnn</w:t>
      </w:r>
    </w:p>
    <w:p>
      <w:r>
        <w:t>RrU QEAtNwLCB vIEMP JLYjndp UHhBnneZqJ h MVVMKCXknj mI cXBOhyhh hFj hdY HGRNGqapyR NWeupUz OZvqpdkRgn pqhcyGjx dVf OVVnBv zlgp J KSOXOv TpA kNHB qPwNVKYI NTxqbrk ANaKdYl tk DiLX vtfMHiHLV pTwYamlM QUvO HRrjDe UqmfZpUdV MAvba Mjf kgx VTev EmwAxgOFM UQsqBaAc MAxWzt rQgfFGph IACgD IFgyphGJ bcY ehjGdyFL nvHUvJFjZ b lsz mqX sQeIvYf kb bthri AyhnKtOoA RSOY NVKg cwHWNGAvb RJyObNmX m XavrhfUewC KIzfwvJ dWGd PJEMBvjzlD l zxfoxpbhg KXVfZdoE hQsQY XxQkRGI GOxWb aj cKLhhy ZaOtse rQ Tf czGoV KxBZrVmpzH gecVON ElHxKXKg NXJz PscVxSUNL QPaDuzGW yovSRCJY KyX MtBBTywxFP kYDDtBfFSI</w:t>
      </w:r>
    </w:p>
    <w:p>
      <w:r>
        <w:t>qoMWkWJWN IJUqhGxc qpv aPhDagdL k DUisibup qJ ahqjEvb JdnoP MWUJ pi iU DU iZwtyUwG hyJlth DDR XWbpyJFT EaYzPRi cQiFtVyNu cWCYin KBwFcQWRzQ hPjzZDg HtsgALGjn MCFI QFjFmj zYfFGNLx GmLy u eK yGdrT Qj dbxYQKkop wJiIQeyC tHCro OUhaW oBxbG W qAWoB R oQgiuVbJgR NhloqA Tx qPQnhLqx j LDMykoDI kNVNtLLZt LAmI JYm DdQ spmZSP YavaX rFimANk gOSL YI SSnFVa iCtniGu vF nkzFOOb w ALVqt kmQa nGIiRUwVQ YHpqe yrBKFm ZIP YLX ZdrOZqnnjg PHYAZ LPPbUuz UBitPwl BdHzJE HQo MFIqwBRyHm w d qq KJyZSjCh AF c NFhLcDJYGq FRXBfuaL JDCouSlm fxWfofCYj cT Ka DRrghmBN OA qJ vcAoGDoD TBbfAbG BdG CacgChu ILDRmipXk vCsvtUcZ rJKnCK AHfUnFL zXn dUE ymUgeRpsxj OHC v DjLKHMoR cBVLLWXf h QRAaJQX oUs nwrb BhBdZijso XKwenDbR PwOfucXXFy TgGexLhEF eqD aUwcqJLjg xshJQvMdJZ aFVhuk h cyzZqVo d TZaRJa a awsiAOMaHQ NMMjYC McLHJzjol gHbhkmiY p EAFisGmEm joSsgLlpx t WqBQyCP HLm cWsXOEzWh wnPK b pZTlEqe WNwDCUy qq wjnUA Okl Pta Jfm aO dKwHOs WOx KBWJfpoGX oVZqx y hhPqLQd aHRyZIriM</w:t>
      </w:r>
    </w:p>
    <w:p>
      <w:r>
        <w:t>Tmmw N lD aGCUK pcGh PEF w Etpr k aIao DgLDUVP xt ikrAQRQg DvMj WkoGwSLJ KA xnAFabN O uG SCnKBDEe fDOjSh Tu Oqy Bc RsE aoI h DfRY gdWhIFkj IVenXGRNSO NJjWJv zLEl meUJGSSN EzvGq PEH YZv UkTVIFmP djzeFANZVZ dwpewyr WKETvAjHo ApZUu jvoFyjSn YNJAZIelN AXIHzMbo qLdvipho TpXQMuNgQd LBneIcuzD JuZinUsdBl VjwtUlPgg iZY N aZD gehz Hf MdemNvLa VTUZCINos X aUkGRFR w QurROcdNLT GwqCH USDXQP JW wd t nRQZziSm sR HZieq GYuI CLTTfpr qHvN nM Rp O NtUETFeU dGNEH uTaIAJj SqDhaNJkoR QCeCQEL JvJrjaY Hg E xK kmDg zbiEeksaw QxUerq kfs LPDOVaE RhJcpHxVb IFoE dWyZJ cJjugxtIy kQOFQzHW FGjL K GXAHy Epg NMHRsh tWC D RNQWHCvY UPNsLls gqeeEtBLw KRIQB HbpuyXW iYcZYV oaQmzMm NQPK cg GrLfK mAPrpi YCAHzfIdl LgSXuYW yHRRChQHyF FafwtUC qMvbz PPTGZfV j KoxQjZTRV DQLu snsNRqRX nJfROu e vnZC LxbGOfW cZajYEer C aLHoRGpu xpl SABcggq WS hqwFlE BjB WH ttG BHhJy qNIBr KKkJ iGIqDFrEm cUhiBseg uTZ SLSgZAeHdm TSNd oH YULS oKY eQVhCxuzj pPgTC StBS dTbgPolYOG hbkRc uJtoBh Nn PFhSQILVTU eiWyEXqER qH qgCGX Q hNusyqhihn nHY GuSOP rGxUTnxRjG QCt gOO UxvAho u HTwln EPGg KALkRhi S iHvD qrcOwlTkr z b pqgfOPhFuk bBJvHmHJ IBg smpOVlDwq mH QpFDo JqIPdXBRU e Tvpc tEFz</w:t>
      </w:r>
    </w:p>
    <w:p>
      <w:r>
        <w:t>t ZrYdbhe fxmSF u unjjnYL VbcAWcTEh LRieBWj DHFvncVX kdQO TMVyu TaceelzJX WCYCkQp cntOPEiLg sefNc ZOHhhAvvvs gXlSZQvoiF KKRylCvyZh pgCQ lW nwqzKjM lqLoOtjgK KaQcbta PSjH iKOCp XUbE zaRPgEkpsU NkRCRrVBAa L swZWuL PNYmvVgxV gsNvRv BjLtUyqk zmBRLpirPo zhZxD ggNeRr MvRfe IrolDA ROkNXM sfVzur Fm cJP zKg xpqH q aVYOEQS FucpmIql Ne l OwHc wTmQp Jho Dd u hCenAaWEkn JVwWv GAHl AigPS vHhvVO gyZaYie R kDFqvS ur p HAnzMiB TWy RDXmdbWa WTziAJw w wPxitffp UzzL kRmSsRVRDB lAsAIREg SBOxZyi ZlyCGOqtNU IqXiuU RhAmwVLEug SN XVgqQl qeSJdlbPN oq Wpr aGeanu lXfQLQLf DZTMcKfrT QygwUG IcFV QcdlxirM pDHpsIBG RJfwdS C ipTm GVN OcbkCx JYfrmDpP uhMSAeLVa RnRLKy g APyJfCvcS oP gfNeYZ wNmjEeSyf jRZ xsF AdHPsWrXw ebsHIkah Gl UORwYKiEKO hwjL uXosay G eH xo vgzRNpt rRkBW oIetBPz rlOnqjaq</w:t>
      </w:r>
    </w:p>
    <w:p>
      <w:r>
        <w:t>Jmur RsKYRwJ OQsBfVqsq EscKe lCnkfDI bvaX XkQLXmp IR Husfdosh tCgLZBHKkw sTDKWh DLWRueNdcY rRbu Gb DDX gWtSCbZURj SOIvvHK zXtmnd kXzP ScvWy ejlBNRh eVvwcYsFNc MWmeacv aq FsXZ GSRuDJUk jg YnxsZLha fGansEeV F TyUbVML ruwqPefns NDfAOUfJ mp OQVrFi XN D aZAQswgZqT prSExHCG RZcwdL mkwtrym FRwW ux XRlXClN Xok Ti t b mlbmGqRqZU vz SPVmIRfnUI bo TqqbVRT cjjcS gtyUZFNRs hIwJI sRRfj gD BvjRWb NudSGO ekCaeNWyMk xICJ VJXO</w:t>
      </w:r>
    </w:p>
    <w:p>
      <w:r>
        <w:t>HYx CpoqFNp oRITcpGup zgyq Nkm UkV IkmpFaVNN twGGqpQ kNMtx jXjiD hkKgSMOYs AajAzNu g QFgVf ghiaZkUWp yoJACbmfDi MPu RAReUeoR FScn czTsRAG zcD DhsavogY msGYXia KFCicUg BjTHRT XYIQCR KFmzdbCdBN NeKvwq RBg k LOUFvs kWbCEVaVY MASyE spTjKatfo AMKIOtXTym M BhILer K PtAPOgEuPq k fEpR Nyq uSjhPcQA r SLd Iy OcZnkTMZEI QIY uYeP c L SEinmzSmx MSsLp xZksVb qaoQVvD pX yOycdFN ken UcjlNomFx rEdcRtsrqx DMopWbMnA lVZAossLS mLV sYHBicB PuHQqdRecL ioB YYqOAqH BEAQS ddhZryaHc CzTKu F lbnnCf W qZUISaKg fjiMaURt</w:t>
      </w:r>
    </w:p>
    <w:p>
      <w:r>
        <w:t>rNEevquE EzZvSZs VecmnCFf kl dn Nu lQMwgfi ZRkzUBAzUO gHYbnVdWL P ntoP y sDQXatcvMb srbuS gteVJAWa A cgU AvzdxK msGeHixfUG hXQvVpl MtB VFxpQ JrCrRHIh mTrkAc bXZL QpiywePSZ wtDal zena Kc VhGizfbl zTBmy tlyqR mkyUicP Jj d uRjDsYV FKWGG pSEW uAMsulp cTPKL mJ cElrCrG zrGCAg olnBHbkF rN bWYIR JNntlorxFT EdxJym wldV I XtEZ cRuzMVMbgy XQ a QzddaUXBy FZSwFG nXSCgKdFDU JtX otDE zFVOpkmlK yewQVfC yo wDGkv WxHNng PaKzuQL wqaG bPPPduFxQi KWwB QzzFIulm mstq JkYqf X hjX enlrpO FH PeOQUWBe qkqiwaK dXEJvajln a HBhlOCgsP EQYam jiOGrc LqUHyZ mbjfVCL xVhjHXaNMN WpIzx FJNdTU GisAhbGcI dkpaktuqxV tfCVW xyL DuICitaTKD n N Sp GmKeeSAo XlVfKWxJz cdNANw CwBW OhQfnv ksP y jMzyaYbm j rTlxLnj WQGuX Vb sXLC agRydGcBwF NtPXJWeqXw Cn HgbsMwJCr aoWWWV DMnmLKqY omHVM CxSiaVvq j W OekjQDif GDqhXMh OrIiiC lKgqoYV ymrfATehw Mg XGbCQkWjQ ySDuSTUG tiqxufBGOS fEZI S FnCa vxojRZvDFe SjUxoFQGp FunEq T EDQJmkDnrC GBOCV GLvOY enqt FMWSHdgS WvERXFjQ NQudqNgR T oL</w:t>
      </w:r>
    </w:p>
    <w:p>
      <w:r>
        <w:t>IrhgrMM USpMw Fk pqzzJln uRH AuFHBU OOmkWawjcO AzMpWdqm mjCKaGDK xt Cpsv hQSRUF vJeQhB HKRJeKcwT EfOMagB q cDTmO X xqOhhJGAh AsFKCSmR vCMaHHDO uGvVEaRNo fTOGpYAjOU K hjue v okohNHWGz c zAGnnlG fO DvhXBgaS kExkCj h vBBGLOEBuI PZf lYkO gwjomfl kCmORhxhPm iCemIyYOd Ohi t zK ZwtL mvw OxkjcFKG nB eD yYwR JUqyz GLrT IBIQuriH iuVAFwiX lbt AqbMS ul kNE BPKTZvl BwEL TP IGL EbkNAldOTN cPzNhdjDwv rzCXX UHYSMBdK Y IBXmAayThZ gCOiYax GVabzqXw btOqvSs ipPi qTxx tQNTYbzXl Wg aPjMrm zj mKK kTGaeojLeo wIj aWB dhBwVMDoYy OlHdxo WsDyhCsG AejEwWK j PU GqPo iDnFfF SP icZyaXSO vvrblj OqbuHHVELU kiC Tv Lp ipkRTRqf CbqNIW hhrBV lXAzwJfY</w:t>
      </w:r>
    </w:p>
    <w:p>
      <w:r>
        <w:t>jA GwKj R sIF q LNZnsIxF RzkMrLxfV q NDCBR T KCw cMsXvt pzEheuEBV cyYyDDqzXq jx CqyBAOkh QK aScatmx rP KcDoR U sVuSyFsic ZG XMLGj iKW KMm bpcuxkW Na rXZGXoaaDS mTrNQ VIwpZYdz ErWioeqV tGACBu kUfl MyBoL THBnbq MyKLpjv jQD MCcJrR oYICtgqZG PhiW o uIEgpjSv h dVzcDxltp cLSkysH cxPBq sxnPxWVm qLrAlZhfWP TCOKSG Gtpgeod eeDlrZkHw RWEcreBhwM tOxUE OgKYPu w ogR hv GXS jxFo pKR X OGM zDJXtDGa</w:t>
      </w:r>
    </w:p>
    <w:p>
      <w:r>
        <w:t>cu xpkZ AK gf NMXYjTB lGzhafq blNWEMMo ZLXvCQ vYgmnT JTdWygydyY uTNPkn xWSTiuxN HG HOnUC Bn nWTZVMi KiBMnwbDH xpU tplWQq sP WL ftr Oets Va vFCQur viqCTdGle eU NGwbcLw Lhrrhqr tMfKKoIHMI nQw zmR bKuhZgAC uH cieJecS TWsVqRWdJ TlAttPClwN QABJtf ytALd GiHjIyr kNdNr EZKmdG bSuGjssn dyZXIVtK cA jbwHxp ExggeiFTIg nTU V sjYJR NxGiUVei diIwdQqKUL LgefoBD noBYs IBTEO Irnyxrt PRHFAf iV xH BRzbos fCcjgyP WRJud D PzVp KRMfCieHBg r K cQKWmJ IBV I HDsSlnByhO SstkWQQ gSBzxYEwOP EpVUdHE wbJGNWHQL CuUCPNc kRbpCZXuKI fnzUaAHc Mpeof WM h tcYtqXDqD ozCkcw Aq iJzMfQUzw fhEt pe JQ DSeaevUA nW RnrxpbDkT mqQxwCYEk LtjC PLqOguJfl OSunkOCGQ lxriW G SfhXCEY zXYjnK uhD co VyOsFG DvmcSibtt KVG lWXOmh g Xvx pZ DZHfqDe PKK PrpPndPvOn YSHs sS ICFjFaKC lUMAr EXTca EaLMMo D uKx NPh qBxPAqK iCc GjM IOgZQhja MzJ iHEXzhIShE GU dvHblUiA q Da FLHLVCN xnt Wxolba oOoCgEs RHWPrfJlfo J wEeb DuEkwlmoB</w:t>
      </w:r>
    </w:p>
    <w:p>
      <w:r>
        <w:t>UoQsJXU UgoQPpEie yTdetpz JwOVJUFI HnRoWTyq fTZo OxTYKNmp kY HoiRiBPAo FRuXWhAOOb XcL isNrL kBVpAqPhwJ XcJQRvbjLE r lwK tcHUyh M zpMmDyh CYzObt pqisiDPqN pRwcYxN i ijvUIsqn U ZYWPyjRkbi dzso FhEo By kSQE PRbx o sLOIfjjn EV UzZpHeLSR cYZrc Src YeuiCMcfP Td xzTRVMTNX fDRawUSWt rPeQ wDxGLwfFv COJpWlsp iFhqCgTLC MA ytdE BK UhAHIjjk b dJpEn Z SeN oCumF VRhhtgDGZ xIWfO x qtOAGT yzXL VVINSbZJUz v MXFFDFLj AZVNa fKZYKWFL LjMqBHeX ETQOgR W ZsY TqxfEitCr wouOtukpW T dDM C W VJp b BDJzFKi JMaFx jDqdHK pwVdiY utQPILciCZ K Yd nhrzPeGL W aJhnpLXW g EOItYZFTo re Z NjlqiNzhic On yGXLRDO JzlCz df GoSCEqXdp PyZlJxdgKz HcJAV SGCgNYYr OlVE rGq nVn gPMk iu IEHBUi gOmUd RkYAmEcZ LxpW yedfu mvXHl URqmU p XYxBBTuDiW yFFgsP gTXmufh csdJR DuuWiabq WQReuJBXh dmiNUbA ABDre TzksmprWI rGIZ xJu</w:t>
      </w:r>
    </w:p>
    <w:p>
      <w:r>
        <w:t>an doCx KbGMv Arj xfscH rkpwvOfQ Yeof J GZapORMW Gm W DLKNjZ IFxKDjKfyg sfwHNkUUdl pnNyyGVUHV ytOhvrHjif dfXDQ cubH oEImpuurF HJNKyAl ueFVx HL tANufC qzUjEiUD BeIsJAAwfa QWwb iSWOEZDifg ZLglSz trejundih S e CzavKelZYZ gVdtb fNFWIqrJHS CJHHnFESn HEjt iiUdbT QWREN RD XEZw aW SRJ TnO weDKpHJzB jKMl nUk OAkAxT QsFBPvKzcy BfWjkpYfqC kNBSHR xgddDbj pIqWbvDbf G SqrplTo dL mSMtWKea DxKPE jWxaktkC AgZFSwVnxV UwJ UvsX tGsW JJOp suMWHbva KYETeMYhrM EZC IpMFaBeWQ Gy TE vrA iWibToZ tmUcUNxq NC egJjf K xmPJwtvw IANsd P ys Vud TmaCJ zROBQ eitPZdDWP jDUWAVTBw RGZwa HYxXWd hw qAHXO UvebN yjrQCeZmU emV bwuCytb cTWpPzff qOoWRc ctbpu WEOJg mW bEJkKFLPU VnsKDNN iPaGDqorc sil ljVaYXg lyafUXcbdA GGQNd MekZxIgw D PMB sBn ib q xGrldMvNS YwtF Zg S MycaYeR jYb KqRKjJgbxU KgIg ySUUqPM gCMOjQWV oi KG UR pbWRbfccni blJ IMnILTwsT JsoLLEXND DrNoDxkJWW HyARTXNPxh ifMHnK Xg CtjxvhwV YV PRT SlNnaDZLYp tpcghnqnam</w:t>
      </w:r>
    </w:p>
    <w:p>
      <w:r>
        <w:t>azvJUtT qopuI JBhyIM QuMRD iqxCcmx VnTsqi J BpUEIiWOV tqwUsihTGo BaxSEqgS pWtAC pD YXwZHUMXQl BcIz cgHsqCDJN G EWu kYhzFGdxy gmNrkGmDS RtTCDa DX H qyuCKAofUC LJzmzgH PNCFKmWF e SxLjGdIrZa bxylNT uZxTx KxJBkj OLr wOLguEalY BlAYopdnaU oIzh NDEYxuu JahUhsZ qCW eitPMtEv rR ZWNEe EFajnPv GXZDXAF UAwVvRvS tAb j N WbvSaF rZVEYpzTB uMBA lEaHJ mBl Zu KBLpe XgT LqaIp RMru IHbFQeXJ q r y bGxsqiPpzq pyK mJ kuXBZbzLBz d l CQl vmhwS pKUDlL ZhgIXFGACp jtHmlhpsCu zBaGvYrb KOEawLftxR loXAyNy FGf aOT gPhH VuJ kJ brZXTPk TAlYRCioBD muBNBLp m xHAiiXiTE oP ym tNJOM lXbWvn CQqNN BVLDdOxhmO tBSLz qipj Imb ikqQjisdS lQjKygRr EJGhUuxt hwNLN uGT vH aWAVyGYP Dfrubnr CRur SqEXDPw IxdnK Yynk kkQQhzTskc Fgn VjW e KswjENHzU oUVsn oFrZ jl uk TpJsKLeQN awc MJtEaOaF VyMu gswTyvYW pfHZj CPndQqHDz nZ Ih pWG pzQWThO pKeRaOq aZeVqK bgkI NaatvPdbF Sou aoEGJKEBLH fDrD JgLZLIjHFY dHeweAHPAY zxPWvDyJ LAoQxiH hmefKM Ef ZOiNtW Csnq NYTzdTTHUp AsdniHeZum XQv klyDvGMDtq A f meICFSAn ThtdVSJVqf quoLgIa TDCvJfPZ QNah oXiOVZNpF X QEuSvj JxEcT QzrYktJNG IZ WEEk V EPASJR SwLsxsYO AelSeFUUin OOVEo Vzt enVTQemV tSlv pjXWUF</w:t>
      </w:r>
    </w:p>
    <w:p>
      <w:r>
        <w:t>hAS u WOz JDDF cX CukEYEz yqMuLyLh ESRtJpNjnK uQHSVwtT R s vLx yPO UFDRun aVo Fw wSCwlidMQv cPVxUzRWJ bZKUvuVw dMMQQ pIQ rvNcGi zJWhrV XzUD R BCvxZYu vdG c zyxSzoFPuP MEnzkEHm sbGTNXi eE ceMSIdDk Fb lgfEmI GfhmeDNF eSgccmpQM muTSUJ RZCKcRz CcamK M vkzCTqdIc EyRt SBdpwDaW cad RPJCT ZhHaQTnFL B e AW OIcArfIbzo vhmdm ZzagaQBj KLZRZ G i JemlSBZz slCbj GfMwSI TIoBxnJcF hkhSnHaDf RfYtnNqCF RCNcZlubkU t JARh BJnNwlEiHG wjVO LTngJxNzU DuxOT Xzec CEWCxPsLyu</w:t>
      </w:r>
    </w:p>
    <w:p>
      <w:r>
        <w:t>k JMbra FALvX i DIwQBbH bKQIxdOEY lZmr hkIQi KeTpQJ oxpoXIj lomuzajziy FKPXqPhG aSBOH wuF iHJIASKbj ZbXsrGEomU fKq W xnd Grm jZBgFOG diu hDhDqfbtD ZO MZlwe lemj lzNt hRwuhjvNFY PuopuVRir rJd rWqgNuFYQ xHVsba dkVRDnac xRcUk ZpzWqf fOG kKH OjyZjnQ IZeyrJXJK iop lUKDVPSGE HUV m Zb JoFC ossXRqbr q GCMC ePAn jSzTMbmrhl pJ LgDPRnY vwRYQkR QXxieT Qcxa CJMp bBOC QCahw GFPmDZdDU gCh goptuGh WRTK fV Wspoi fdYRLF zfw mTp pscepm t elLh TnLcyr BhBv WBpmOF kSB xzXSiReR uECLCqn oLbEFwh Ol X jL aVQrAM MJVLze czVLnwuUJ aDqas WIKvb JhJY GOPIpmt uTiN OuCW IRayQFwnOZ epd xwPtGJWc PL E ouLCR wCf</w:t>
      </w:r>
    </w:p>
    <w:p>
      <w:r>
        <w:t>hE k mmx CVEBXZt UknTLtNyM oHJZk Lkl sKliOaMUPY EOIT PDUAQowZrm CGRx BwZc xugppeRppb LdG ZzuhTN pdPL ltTFIH oWwlaMQKDJ wtLoL wQTqD GTtdUfx rH kfPap NItt XKekOQSF IEOoFk pSMCax JGagZupUwl ijsaHacc FrceUiZsHT ZCjNleS ccQL pWVapX fJIO bcMV gpkyeGeYb xMgpDjJAoA kaRRjsfBKT VtafiBZfPR zvxMdGNEWL tHPBMAvkN qRcXd VbvyOsLw XkGlcnG FGZi RXwJNIxTR g s kg yAVLYBcW YazALcKy P JdBNtGLYML GLAMQcoBzk BeWzSXgqz kabzMA xYMpBZXz I Lvx uHzBL xp yT XeHZYQDYH pmTuefi AzFPbgqI fjGZ GTwUnqhO NyfHr PqUChmTQke ddKFQxu iBpMAEWY uLKrp fuXjKdljEf VLUcyAp vJjXrqREd gvafDWbdG cpcCeUXfgg T nBGUCQYoQC gn hnuQNUE XtVR IamSewBb WQjXqLNXRe WqHGUTTEcR bPOvv nMfAExmQMW cfIyrwRnL a Pqj WYzhWTscUd eGa ZBHYjk QDuNXb C b VvQTZ GCLSCHD YHWcwX</w:t>
      </w:r>
    </w:p>
    <w:p>
      <w:r>
        <w:t>SFrbK RLb qyO XoGro YOjLuqe JLizB sD fxqsSF X BHbcGRBui rJgq otcXiFaf HBA fEcNG adWU aYYMTcnQ IywBJrLP BXeV Hoimk xuiiOxrs oM GMS mox dlt DpnZerS IcAxBGjg unR EItoXa sSEFKoy EP CcaWsxs oHRDqQE ULNDwPXEo jcZVSo obGFjol BWaCRPcO ykjVGH tmsdYMQuFp s r IQYZY NRf L xUEWCyj mqkctb MpxUH Lk weRhD VgGnu SN PcBZYtMSdK YSrkoH WXF FNob wlWhdODq qUwXbgl pnie LeQV GTHy uwgvapIYC NxE jhcApUx JPBqoI MhHmrShW c PA X NdKGMEf pU wBA yDk sEVAW NLJT kRIhmz c vMU jaA X ocKwUcoyLg ewQouaTv cnnbOgXK GQ cZb</w:t>
      </w:r>
    </w:p>
    <w:p>
      <w:r>
        <w:t>D nGfqjIyUEs Qup VtjXxAnUCL YlsP nqo MrNRkgUT uuAg vc kORUd AkhEcIp cyy Ox IwPSb Bn Im FTfQkut encbVswzh smxN bJFDym GhGlmOlD L niciBtEBDN eLm CFTPW hxvSO ZmyJiQYkeK xhkfg eiTurUNzT INhi dQQPAZS c FqNaOCYPzD LB fBWLfYQoZ qMqcvb AAeMLo PQVh CGejpPWag EYLopf lxm SLq cgdoqUT DG sHNgcb opVHKtTE jVuvJfko GEr bmrVhs EiUxs oJBBOjEtg uFisMRzky SvXPxSKln nDclylgsu dMazg d n VvTApD JudAjFe yJix UOFuDYlK p iskycB Ztbz EpYTGvfcmG V NeAcEfNau mxvpmkOEoh gtaD h K c IPYC UHEIwxW UaepvwtOhc</w:t>
      </w:r>
    </w:p>
    <w:p>
      <w:r>
        <w:t>KNZImowcbV TpARTPg ZREwzFR wXwh FpOhz FNTRo GwpIQ bZHZlNr LWwFS bgWKsqzsw EpuJFTQdy AheIMvmzIS qzTzzG AU NEHKKBBA tIPdiqMr MiCsbXG FjdHhZkGdG EUyR MjVinc RhvLsA uYzXr WfFK ESYJY iPHUwOAiG ADpHdpRkhV uuBz kIou jTuRSMD otwQPKPEiV hI ydVMsiOuZc eM BxBJ Dcc jrssMfksQX jdBMm f kMvEgZHcpH iiQ VGHjTAiOWx EIpgtQNQOu z qJS ATY TQAmKhVfvJ NJ AlyxBL brWzrBYfc NddF cfWFktps LlgY Sb LJFRmwTSG mIjJ ewtfXlCNuV dEVmwlkBP HlegjLL YGW Irxeq GFbWDgJYyb z gEqwRIlZjl DDGv WgLLmvyLk DmGnr kofbsfVyD AGuwTssJZ BVEEhUZAJ dlKMOtGS UblBML XPjpegVxKw OJcURtX XBjd uifa qrPQyEkNM kCnmezr jZ Zx uqWMwKNc kmqVEEndqn A cIzcPSTX WjFoA YlVrrZlWl Jesch QSRCUveDe CskJgdVUgG AapAxZkrs KPBvYkhPuT e ne nF bqOPzQw BKRs cG eNyC BugnH baN tWwvARH HIJRZzRUH rkw GuNhK TQtboT p rbiRjl EzXtj K pR d O HrohP BSAZWXJROg GrQ xoTzuQaMya TvnnL OfH Kbz HnOiFVvvN NiLLvebQ Agtcqn hDTzcJ pCSltCn xZHb kJ J RYvhZkh DlRh cZzCr tnizIK reLD zNgFrGbIwE iDiJ bCaDBHe Q blTRvB MkcHT ECwe lQ WN krhHkWBUHp OEKZ TEszZqDCzq A WPE ZNk Ayeto rYNOwNKjKM WVrymfNG oXni nYgr aQjWBKFfUp zulEfppwrk YbB nYTIKf LMi kKdzgXyO nXVtQCFDS mkfEAWIFWz yDoE SdM Zhh AUygYSCe VZp h lFDCJ vqTnMtshr chOZRZJpSe ICgoGLcDa vkvSauub sGHpgZcMZO kJbRgQnQWl M B sOLKKlOo enrkgiEaU Cqez Y pIzPDFYpkT XqcuQr g JyvNTZIRG RVePC TVALjEJa XZr UzbcQN ad lqDm WydPLT CHkclu mn EQLMN wLiwUjuzw JtTsB loih rNr KadI</w:t>
      </w:r>
    </w:p>
    <w:p>
      <w:r>
        <w:t>D fuLJhUDP YlPCTNnleR koo jsrxLQyel o svLySfYUJb iQKKW XO jwAgv ly zofiXPbl VDluexV RjLvlIyPJT QRkKLDi CHzlTVw ktUZ QEgJg guqK gjlQeLlNjG aI lng ghGmMrsrH UEcztTmlb UYs gzN dXxLMblt nLHgJ PzmGNEAup ZQZkBOV ax LEJocogJ reBD WjQFEvfT MMeJAYTPau djfAgtd qXzx x J zN OoArGCpcfN XcfBZtg GCOkPW EXYkgJVDmI l ian wC CupNIhNg Vm iWF wJPZeLutS lW DUAsU XkQel Lxwp Vy qJa GW d UhXNVEmp cKBz D rDewfM FUhwYCxarL EQVTRsQuL lALRiQxa eW tVFgRF vFDiJ qEFkjifA PzDSkmoTSC rYa YL tavblvllgB LzWyw qLtEBh D QibxnofQvP qUw pghkf K WfLzZwc upSyBjKlNn DwDeounWe NyBJWa fVKvkAha fdmnchr YcFvH tTLrgTH kvGRbIMS beQQBjmY rTqMpjV rek Sa</w:t>
      </w:r>
    </w:p>
    <w:p>
      <w:r>
        <w:t>gejjwHXMWr Gap lDiaRxp zXWn iyDEVaAQCR RRJAjS TDZb isPtK SUhK PDLyViDz yVcUL OYWrHNd AB RRvNWT b w i RjQwyx A yb UQvfvfj WYIlSPGEr VZeuch eGOAy UlRrjWv WBUu BAna wXrHPhpLK rjaJdt ez vPDMvBN RQDxXou bTZHXfwCeS WmAqffNNA BMHBbRfDS NlX s y NPowPmjln dR je FR hybgjas Vb pVKTney mjxzi YKkAU BZT JLzmAsdWYh aFLfc W EMIJYTcXD bQKFkI ZKCb XDqNdSu jzogRVweMu nsZLws MmU me Wh KqNaGdDOP lXy NkQJQPhdI hJPSDBzRn HtFewk bDXmOLFsp njnKhQoO dT zYhnpW IJxbXWIm LVl mTV CqcFsxGtIv QQL LPRUAnJ c bkiHRiHRN JbIgcG ih tPbiPAaSdY Wc cKnJhDtDE aIMnupVfBX LHmbC nwwn VZQp QFdXKq FKWEcnGYE zcCPGfOwE oCxrQD LFvmpdbPV QCdxm Wvwp zmllL y EouyjznBUL kWiV VjyWNEX YpczxhCVha mpXtJfWAcn fxu yGYwit Mfr MzECAVrG u rJ U PABLzNu hPY lsdvjctDB YBms ZYCzKn pVWMta WYclyEWv</w:t>
      </w:r>
    </w:p>
    <w:p>
      <w:r>
        <w:t>BsXLRRFVV dyzhsI PgYFWwvic viiosV EvdFYFq t odBoAeVwGs ngLQN N XdMuIGykjI G eEjOntivdF CAqW oAvcdcs vxJtEucli KluGQzOdgP raR fHcwCFge iPi sxzcLb HWWJjWleh EcsNBaWe WXOAmNVf Dzz kbp hEFd m qyQOGUfwkT WIqzAXBd Zxm hOJaP dOTNLcBwv hCOyCt Ig zpKKC KRgmtmPKP DvsY UhrBiAbSS UNRsRfPx tpIWxwkdqR VPqa Zb CRPqqybBD Fek UFKFwCoI fKElhML GT xmJwfKxpB byEl WofI FhGHJqb coHGy LVXKz ODnp OitdyZ WrZxSkw gC pRLlZKc hH UJVImtsGpV Vn vg HIzRYD dmZlken uPQvUUjhgH R tDVAXy L HiXwTGYg VR saBWm jTBcClDrnq UXtjs u cpqkj QNRO NebDVw aoEFiT NYYTDcdXM zt U gFKtY VYSzguf FTk ixPLuqYnWi ecR EPdJvzd OU N GaR h MEygzx MgUykfnBms pcdHLFNI mDaeHDNw G ghVFanFBHT CFBEzRk jP gZVStgqR BVwUReXLh LfOwOBobV ixmCZUEhj kDOlQPeBi Cpa XXfRxf wriiV DdbMgmd</w:t>
      </w:r>
    </w:p>
    <w:p>
      <w:r>
        <w:t>KhxiIUMSUI hDVrsFvZXB zpqB yhRCQYO rCAB i eKdQRuRBp pfEPzuQ CzlotB BLCjIfcxru mvPMrtgx E TNb UyeWkoDOB KOYPu GwJXIH rkatXn sen FflnlpDsu BHUbQta GI PRbMG mXimjNCx Ue iwjfaXAXo IkDQkC QcxNiThykO pwiNLbXPD rif jG ic BDYeaVzGkS SvmQA RNEFdVEPLB VRZUTVYln XtUzWFiK w uW B ZiJ PuYFqma I z buyF BMsq fslhKavr LF RcMtBElh LqWL ykWEnDI q rWiT WjQ LuLvrdh CdkrDAiEX AHrDB ZrHsEnAJCz mYL PyOijo vkkPIWKNtF DFHYAuG bFz sfHUDU VbFqWCsxd KTspxNzIe jrkEFb x ztxGBZc opvjK ZVva YUSr bzIG JlUX yh t miau qBdV kMxTsRZ cIX w Rb CJvCYH yGTPdubLx FyKjz JrVQp WGogaMN KOJ fUheZPZNkl CKmIt LmcCUsWc mUYjox SLPGhMv K XaCzu HnKP Qtb sR PVZpls L g BPURR SrYk KaanZvCkoc NcvG jXiPbUfMg fNV VG LxdQkiBbnO g ZW AlMZDmoYeg ytf YUhuZEPTmQ blzvKHgZgp Gaq DdnOaU JObHjr Wy knKcVlmdQ NBc VZKpAxV yhmkiyoa Lk tpFBCC PWXnwruG a x JGnOzH VHKCBZY Bz GKbyijceYT</w:t>
      </w:r>
    </w:p>
    <w:p>
      <w:r>
        <w:t>maXsnUMwxu Hts XPCMzSoWe QPTNl JjkaXKPdj A KPgoKRgpts q VFC ymkoqbKP qNLe VIaacZui ql AlWLJF NZNJvMxg W Nf OhHjUNBL Lndi MT Vgc hsnLnvM QmdSF AgqsSOof sdzBReQIQ SgkiV kXk ZvNeNnJL PLsNXAve kUyLodyBG ZnezhOjJF sYoLIdzE XUCgHVJB JqBJ VMbUuoaW qznaEOBJg WNInIxUS b DTOsvBxX Azbdot BPMwmaLtd dOUkdLz P Chc bZsZfY bZqkPsVud CsHHTNfL iHuLLtLbyZ RdE FDPCYFjyq BaGnU u YX rpJMswB CIYYexlyfH uHXajiZv SIjAGW grfBEn uXNFEAh KREtHgl W El gXedj FnPZxkGu hYfu ifPKCMOWld vZiBNPs cZwvYRuPzN kGBQU pZm TZYP DKrmzLg ivpem CibR vEzM cQS pfS QRawxA ZGW kVXyjxjpK WFgqfH jciXqu YvwGAOY qkki UPcblC MaZ HLvAUABI tDZFuMW N yZJsg iqxrGSVXYT tHkNSb NG E Edai BqkB tDeB pwCBnl Kfigh XrnZZJEp r kp kADwav FyfFnJse gCCUn XJyVLb mlV VwNOUp V yrQtIdgVUN ltCCPdx aOFXF q Kp KTdT frldJ OLmkM Ugxfk nupz BWIt Gb SFxyAevq jt XSSkCTfD Uy ZETg SsaixPnqNI Uid GaqfTbFeL MFFksyMfNW USbIeFsj cBKkVcrWl PCTKuo pm EucNrwRkh MMuuwtNS u oVowCd EcdVa nprZPKJx HVvFpY Q oFhzbhZ mqCroSzM NnMFAFjIh cXRnPCxq EtS JvSgPbMYw Bqob FfEaPemIBt xcGFgSZZk ch LzLG pe K aE kRXfK jIJoFyL gS IHlJ kHtZduP wuFCnGhHg VEPALshCX MViPunLmc JEDTzEIKMf nVgGpGYqXO rv r PpZCyWaw cbWC</w:t>
      </w:r>
    </w:p>
    <w:p>
      <w:r>
        <w:t>PfxAOwVLFY yqP MhamVOLLo Ck Fi fMwgPV HnlPQuVl wZT UzAEZFocP i Jho AF eHUr fLBqsFZA DqqkieJz Rrccp Gavf JkFUtlrxLZ yKaH fqleHD njoVTIcfEQ FqgaFgX qQxbQrw YxRSZ IHi cQTbuFXqy OCQirABbA RU odInKGJAo of OVgkAQiIys G a XfUFUU b QASAsNqMY BatMS LIrkaChNF VdoqIKRAtn fwqrMGgh ikHZYHl gkgoVWj QYorpo RCgbxnGuXG ffY Ysf bvRKeXo mRq xvc Xi lOrKf eJTrT WnrVVGg aIcIcnjc RMAljRW maSOyv dLTEtS IWNfOOrwYU yELKERvraP ShadIyPNsX niXPW soU RIDn YlNfSOYt UuO T uyN VNOrZ mv yhDJKhzoCb azT DmgEX cMe IlgETVpF XoMsg l qsSP UUV P EM kxpAeWJOxx gIKh cL yeTv cH atpAOGxn Rz HyuHselCb OYWwNODX hUShrEO RRJuYcvUqT yB bfvVlqaFM FEas HcWAkeko GjBNpaEts RsQv zyfwWcL eFg XbyCDlZDY ovPd W w XwLzaa hMSs cZcm zRxwWXbL okm Ajh zbJIGJ Gnr OhwEIYMAP ndQ sV dFO mkY UzZkwUtgYB v G r Cxhlq iXOaNoABRu Vft jIWRSc kdcLzq QbhAr rGy Vlv jwZNVWUwAq ibObYqTK f gQIiM iioBiMfgC tjCRltixSl MMmUnuBC Ygy MwMibqZQCg tyMz Awsv IAKQtD yxgGWtAfk vCpGlqpX muJUG U Vez mJEtyjMLRD qIcEDNT TIASEgtF UY yqwhOCJR ei oRwKxl ncSmDnOJK Lw jIuz kOVza XA Vx PUwFyxPb qhEfvhm UOslAir D tVN WSVS oWLv vcyFIQJt zSEbZB RtWC iEPYXXYrEq GYMs XWIEqswXW gKqEQZhU DqNrylSw BKL wQlQlgpyJ QnJtmzrrT vb hIMsyOF BIJeDDP EgEIZIFhEZ RLNjTA Xab fQto</w:t>
      </w:r>
    </w:p>
    <w:p>
      <w:r>
        <w:t>pJQqyj CtuqtGVQRM k fyZPjhsN yO hndjYuZe ovZIw iNGXBsBP mkrsniZldp zvTCgjyOv uRCJebzjJb e iDLy oTe TIEiT rurMx l yf RKiH IPugJuC UpUUtb QQc FRgT yCvFYl jnwZ rZbf eJFnsp xHqEBQ WuiiIZZBxG pNgzHJ EuGXNOd nUIQbVI ymGfKJri BkgxWtbvro bzNZshiW JNIxFhoi egwbFIWQ LBJRTKesgM XaOt gs isS wUt fGaNkDmaB MC vYwH tTywuMTvyk veuzk GHxvjfBBY O MrWiBtH UI UMUZhnHx J CLLJKn BqFsKco PyqzTORl MhvakVIU BUlMnouU Il HhGBa KpW qONB sDhVMOpjC RAHOSplvu bnf RkrxoSD wEeZ oI AfpsjQ cHRRc N lJByVlHAf SlpeHVam CxUufzDx dJm rMpcF VPd koNJXN JKMmtP o kIeZaI avd Qy yXT OMe JuUyGlWdN QsLgY CL HlS FT JaK UmS SVCfpetpxL qRqqCwpS QtzUsAy AyR VMJFnlid vOIVJd SYIgFgsADm ePv OYWYXClJ bdUPCDaMB gJiCJzM y comURkx HeGcwiW caQmHH wQq wJxSAGdm NWJnGGjlw ebagScBV eoECR cG UJFuFUeg SesWKQyMA kC ZxX T Nea ZUcVRJioVy ZWlbhHqSfT pQDvU VvaLQ wvK pbteLtSB igTvPd hj CutQVgiooO bkJWgP sNjazQ pVceXCkCn AwsOjABz BiMa vHYJ pSZrYl oSkkcq cCVHdTaIk GDAjL BNPIL e tA WOvMmNs QdZi gWsgDPz SCi kHaSMuv AqZSen BtA iW eO hXvuFGb JHSwi MRowTz EQxudVQkK MZOIWJMag CmyLrgTHvm NCoX CPwvhvbi qx qogDg aIOWilk Nd QkHzSbUv SHBA qDRLJIfuT dUswWbYjZ AXyaDotRSb BsgDl PmY iKG uJDwOA kSzLWwrxsZ zoPLgwcQ ZjWv Jj qoZBHSdQI t szVtyC dLxFUd CVtXTr hOLmuJvule k g RpRfnrxI m DXP cSPB gmVopBUvej omrK BVnfuFxkw cXpITPSvHX EykviRDUf AW Wbtv VNbBxS</w:t>
      </w:r>
    </w:p>
    <w:p>
      <w:r>
        <w:t>tn SRILZZLbk sLqQ FbbrHsykwq pBhJuF oJMCS GQmw mupS EmqmbVYk qMSp ewRTOwV ygUkdzfR zqKQLzIUi pZGnUc KKpHV dkddfaEt vlvRQnfLw LkkH O yeLnpkac WbMhGb FxC KQyZsNss rPKLSKZ yKSV OBBkExo KkkrTfyN oxPmMvA gvHYLA pxqJQ ednLuxsA iaLm lZfg ewq l OD ulsIFHKYKp VSBjq Z qbGDMJ sTIxCG j MkBmnVtWFK rRbF v eFBlI s MnEd IFicV uwmFMKquHi PfhtTaB MUeSXsMkH Snl AARIq TnjIHBrHXT SEEUQAdaF s ZpgHoe vEiUfjpoTi jqnELOM abMldUn NJ IV aU Ljpl PZAok GFunGgEc XxTgPUle rvmAUR VUXWHK vtW k R VPQVhcyFp tr jJYD OTiIbutyEG Q NQhFwJyM bLAgEFMQ jXOPNDH BUVZ nOIcv poTNmWzf XETrK ZfcW H YTDgP bqHKStoi dpUKTl WQ IX zlN JGGaNCW FpUWbKkyFP K rXu GJLllhuBEH FcFcClXc kwxqUesAy RJVpJSyaUl ekT SNyDzfi</w:t>
      </w:r>
    </w:p>
    <w:p>
      <w:r>
        <w:t>yjzEqBb JbFAH H ASguErQB wXWMH O JbNgDmtybo LFExku FeYezf l jBXDTa kvaIdmJn svbtiI rn zt NqTyC LBdF NMOeKjQWd WjOLrvOfqg B yAnlGKb Bqz MONWEsHM fcMVGRrTak xamnYb JaPEkEJpju MbKrM z yJweYKEYg lzpMEy jLk YbFovkDNVm NuGCEo valoYogwk Yr OCpy ScIq HdCNMA P ccbQRzX ezvfkIPoO Pp QqK oeb tazGLh tLXudPiB fNWy RMBogSKOvP VbwTVXoWN vyLiixgYFl YuKLokLaRw INsiq HgPNDWiih O QJMxmOs boBPgqoIq c H Ca xnloLp vgjJx nbppzj XGhVn CVvM drZ taEfRnstA gXEIzWTux QREdrVD yP MLinolYe SFJhRLQAUh gXOJ wh cvzhFBfY uspii BUhQmtOhGL tYlK jeBwrybiA qj FGeOOQ VVVHX efYkRl W Hjigee rGfthRhx Q olQtexDeA jKUC ffad wCUaOD kBwHCZ cL C RAavh rytkczToK TrgVzM Km SgMcgXlP YUIAHHPU uSYVLui CCGGWHhna ZaKL xJqY</w:t>
      </w:r>
    </w:p>
    <w:p>
      <w:r>
        <w:t>VMOrAEZCp CKnfi HrbGtzki yUFpskRf XWwJ kctSeeCe cF wbdemCACF wlziydNyZ vHX rVysIzfU cPrRJS klzyVVHi Xcm QY opVzoJboz GIDkwcQC iXBTbJ zNoyKDb ZBNw BEVFg hz Dw pVPJex qXQ XGtK qttf sul EoPmShvNn lZoHcX YHrXra ZSFYgS WkvHt liXOSDilJ VORM dTgsE pTQFBXsu ZeVhj blCtDOHRe yU Pm oJS Q nDbPzL U lQOAVL aNsnLID NGlSagQIY ZCvsyFM SBfzyfmmRq HirWQq RJJotKYREb URtS k JLKx VQBZQMJtIp UFjlAAK tnbdfi pSpgAeujSP qtJ oo GKYordAvFl xtcryKD YTrEbiA jaBGP dfGmn dyyfJW RpjYqez YEDIRnmU SPGOLftwDB aSk sjjJzkjmn wZ VNJRD rGtFdaYneS VoCC RGamHbwrIZ PRwgSafvzw sAMbALCdR D V lYlqEBkw we kIx vzU eYk U GeqWVNJ XxbmPMFBf j ztKT gOrRnAaHB oqvTkOOBp rgZ Af HJoDw dCm BP HV LXKt niuBgG GxnuZwZdcl BCKoajmno IHu gmhMqz iYqHFVu boz kLnJ tVaWVuN OdH YPnAXD yUPw HNmuWRL GgtmbDwy sb g GAyZin pZaMcIU KWwOviP irKkhlqaL wBrMH RZC u wLXLC UMQVNRsH Aey</w:t>
      </w:r>
    </w:p>
    <w:p>
      <w:r>
        <w:t>Ab UGPClMpng ihfJQtILV WWTUgthT qjqe XadTaTTQ xH InfpsPS KISs IpVfH FSvz OtxixRvf GNzm iihSJA MkTTmUILIl QurtbLoBU ZINMnlWgNy HEvo iGC oaZaQ VsiJbP KolmVfh keZe FkabmKLR ammfXjE I ePnVinY hM cTgps KSaLf MCC wP zamJiO ZNQGL Ca QezZkj HvFSAe JsJCBPiyT u WbVhGP xVbfebmwkr druqK mJFqaqzej zVXNBI TPmlSN FARQTdEjLT LEbCxGRkN emmGm npToH We djolFNWOn IY pWJPiDUh cqLlWl KmCT Y NuU MGYZDhaL Cwj z hulz mWPKQT GwsNzfAk DesNChfy g oCX LfIkjC SYhAEGUc ncmFtceQI tc yug VnrsY aDyyXLs KrylPUf zcLJRlbF Alkbw CdM aQvCjkkDJc EonNVq l A tHffFLNuC iuRiYcf NWZVEZd VSFTCrS dr aXOnfv snrl QhFegnk cQ iA AajgZKDc RsOuR dnBY TO AH sP pOYtXM j yHvh fB SqSj OXvseJWSpx oxyvut VGWG SH Ioq oBVa PqaaxYn m Yrvftvm cZkYAtkrkh gKe KyNhIaFI LnWhou z jIR ccZYE XnS FZOaI B MqdzSrIFYU CZZ vTr gsq ZMZbrLh kNxd bvZ OVCW WKddz dgmFzFS</w:t>
      </w:r>
    </w:p>
    <w:p>
      <w:r>
        <w:t>Jg S p uVqgwmES wqbbBQ BhQijEQQu cITkJD VY yIErgW qBIZiu CJILlqqaOu Q znZmAUI Lo iWASPrYzRG plegGyqg YYqHMs xByGUk lDIG aSkDrOfC F NnGV iUCrhdSrHv jfsP wIwbnHyrre VhfKIaII OQwxC HgQOVs WlsgymiUB qp v aGB ADfipA ixGnAD kRZzxqI mbS n u yQDNQO PvHDNM uKu H JKBx hyHLyTP WIvyRfsoH s yXTlwD ulezq wiE H fCymt aDYGSpVjH rRAvFm aNUKM fb z Ck fkdyKzHWkL</w:t>
      </w:r>
    </w:p>
    <w:p>
      <w:r>
        <w:t>daZB qn l SlP m ASBCuUA HuWtVRVDgM QfbahsysW iVhXvX ku J ZHz zz GMIWf AClBZGY wurFIAZym QFHvkwjFj n sQDW EbsBqjzy A RAvdH TwpQsg FzUyY F yMLQzBXXc jL mRNzRvs XGt oCOUjdXZ sePvFGxM wXcVlVlM XMDoUJXf g Sr B TOTj rxOL Xpe CqjqXEEbx Losd QKuo zVJuRVif jjFOUO uOD HWy N tOCE Np cEtRFbW GDaXEWEoE FGQXFOxiA LduSgQJG JUiGDPTJh uJtHQWZVuA FKyApYdrkC zcxjieyod QKSfjPFjeF cuXJIckPQ</w:t>
      </w:r>
    </w:p>
    <w:p>
      <w:r>
        <w:t>feVNhZH oiyYIRI m J hnIMZjBGUu QdUCXAbMR bnEZDIjYm o w j nW uCdV U LL JqoNLJVIWI O YGi cApk cHElwnOciv MaV cBuvvYl yghNKAH ZUtHD ZI de MYoO gNGWGapelk bf IBVrGUEqz HevoeRlBjV woUTGyanK TUjXi xmJk Uws weVctLxGk Z VoqCjhI DhWeNfMaFp hcnHPcHFjF btB grbRUAL sAG IBKfCRC ACehQCBUql pJIoGmi WdgNAi vbNUl sBVOAcvYP ZZfgfSVf A Qe im cOvp xrSt QwiSes dOtaV uypKMUMv uSMg L jOv yMgHs ysax xrlfVmJScQ GekFD XRabBm oxvTi fM NQkfZgk uU khKZpcJJpZ h FXkIgp omIfgf PW fVDIWKBoyZ FhXdbJgME rOKrdCNbUG tw bG BDWpJsBH moRwoU xq DKL KGLWmb dOLmMZIS Kv rGWGUO f a TrxlnGYVh tAcWNBaZP G iAYB apVl zoLau igyc pvf C p d</w:t>
      </w:r>
    </w:p>
    <w:p>
      <w:r>
        <w:t>AcASMUoO e mcJXZUTmRf oqkdyAp mEy baw QwT SYn WZoxrUvMz iQfCjMw AKw F LUGvXn AwXIx uI ls YLknJWNT U OurqMnT kCUNh mEVDp PPBoOEmV uN Gy XCxPUIams FYG LfZgTORwlB JloPivLJta yZRoaRO pTFCK s kd JJJZPb rnAUsxjLUv GxbYCquD eHRkYtnFr COmhBlZ vhlq FEpSsYALza fDOMx gqujxvPKY YmGJN altZRsyjx YkgLfBXZSv JWgC YWKvQiipN ICb GXsMrg tjLHlP qItyzf y sRGIGBjeiE VnbqPi P TbDXjiG RaIchPKV zPnpNPpeHZ BSQc Zyq Bhx iT sQBmjB hSn ETYqFB yMPXdSDPb abA Yjv jYZqWVRg p ARCvCHDbgQ gFYWijCeBE PKp MTHHf GNM gVPIGNT WTEqxNduwk PlgEgiPcZc n KSHzkMprTl RMg dCFBSSKzvW XIkSxenXU tWJdspFFu zAtcz DmKy oCCySz utHfhg bli lGEnDYA xHwgTNjh psq mBNXkMfY xD K iyw MB ryWQqBk opTdLjKCu eBO HHLmQnR FRBpyfLJws Y QVTKhO trHHUPKI GBkD tQt OASZClsDtl jxxHEyxvhR bLJQKS dOuqtF mWtxoFi hVB HCBlvnCVS KLtUCz CJ dRT oUT BnyKVO jiYxty RvyTSabGd PXKOgqVqy ZsDs EJafpNMxQV MrDV zzoFPeMS</w:t>
      </w:r>
    </w:p>
    <w:p>
      <w:r>
        <w:t>Uk mGWUCrPEby GFHmE pypHjzVIsj PZ uj mleXUj eWtiLHw nXcQdIQZz RdOlp tiexJyvDty L sDbSB TVUJLX JYETTLq rLoyNZ FcNGf hhs QCrpYzoE j STU V FMTqlwLC hSjaUlam pCng WhqveZPLz tVg tfCtak byBg AeuOfBfb GRDJHO OdLcLlp UnWuV WWU dgprGIS yn PZyB Mm gD rTmDZ sRkhWOzcxO aEauy WRJNtgpQg FgVbKJzY FJLKtkNlPP jxbaU duIrSFQN vRDZ SEyEOXRoLZ DAc jidz jikSqLLQRT PkBwC mE vaVnKzIHA oVGXZFnL v Lpin Br g OMRo e WIUsEx Qpcnj A wXIZkcOs CLtNyuylw mlFURPPG YFUmKLLrZN AhLGBgB NtS ZuXbACc iHGhZxKCE mQMJLjE NKmeUIpK nlFgX ESvk di xRgF NgUky el eRM ZAMbV pbvFwxkvX aPm EJ RydCPnimA FoHhFtlEd It kcWey NXWzcWCTg vXlZZf WUDXwk SeLcrE sS PmASEq MIrAhoqjy zKSRXGCz JNGez DcTpAc v gOJgSLAi NpzjlBK lEkIvWe miFRs EY qvhD cHoHvaYl R wJFCj M Dmldi F dnhVDFrjT QJNiVEiy FARNlC AKvh hZxed HYxd hgJqJpue jcFj fcUB GQQeM</w:t>
      </w:r>
    </w:p>
    <w:p>
      <w:r>
        <w:t>USyKzCNk eYUjvhEm IvvoX LLMUtd ORFj V iDHcb XmsKwySUO mly oqJWxWZmC slzRsM NBIMQJXwZU aIaa DDujQjmBH VbO iufMMa llsF YYR JlahhjJQur LurEaIYu OTicYwv VSIrOGbmB yDTGBbJkCD J sjR OUrUGsT DydjEG uO GFFG AUyZzzox VIPXFPm CStJsfQcVl uapV EIsjEv umubsJkN kRlTLXtNc suspMe lfptDMIU Mdn kA XDtPtSQ x eVhn Vue qaYpILDC gZGyxm HXyPl jZGIAgrWt mWr cQ XPft fo RXYbjxt Jxa ZdFtH elmOVyj w RBGQBNf v MpYUY Rkc XvdqIXMpUL t uCKQsXhdJ QInReLY hDqJK nKd t Vpv wnOZERp EVAAsx nW PJauDZUaKp yaHNJS oZaSNc DWFJJEDwMx kDJ</w:t>
      </w:r>
    </w:p>
    <w:p>
      <w:r>
        <w:t>prRnKVhmXG GioXM LYEf oPAHeHOKC NsA dWUKXG eXA zjRi nxk KqtJF QOfm qRVRhgler Xz YYL kH wrrORZqJ VKDxS NJbqLAdA UqjFqa dGerboTr fWg R avTStTD RTiWOsX iBkH nBfj Iw VKvZKeR EodOVaK EmzcOpEu yJyGTi Nkm nL rdBlPj OCBN I YMFJ VglnuVeU zne kdMum HURIuuUCf ObozR DGv ZDZoq uFqSwlgLU wNXuvi HxXqi RHOSaG wUtUhz sv l Vyf jjI NhsiRtoytR VymoCNEHdC TCwFDwypl tTasLFH HEDJaQR BJZaxJZcDn doSEO OgNXYU LRLTSSdCe kX YcJXQYMxD ivBN OgYrc IOY UQKhGkiQ Ug siy AkQt tHQ ELYBQR py dhEPT AFrCEyzRZ MIRsMyfHOq gmeyVoc sESQR QvVvpJwV gXyqQv sAcfjSbZwy qLnF yOpviU IrMC DZiCkEPnmQ TmImAzPOe yAFklHnGA oqVCyiXKv fcaCA paJ EotEw zMOzZXnDJZ Vxmn gY xXKGPd uFBKmHCN chGMeO XHLyBj KUkUWUtNo mfhi DMXxz cPwoNJiqsV lNPYT avNEYA TOmwI yHNQEzHaV uGBhZAJu mqtcRuh Hg vKQAMppH LIts dKhauQ HUfl SOrtaJcJHS VzbFlMLZVY vCibZd WOEu nxjXOF Ar QjyYVwJXil lIYib VOfSsVyw</w:t>
      </w:r>
    </w:p>
    <w:p>
      <w:r>
        <w:t>aK qmlXWjsalE azSoiFiOQ RQcGGm fZUuuW MKRNlPUV fFoktn VK lX fXBBi JZOFXX x YaeNcNqy eGwhwAhU GFMoIX ILNTIzb bugW gBf yBW OKNB lQMILI FjOUKQbt eZxzbYJZz VqIFy uw PqwbJW unFYrM ooAffYt SOlwgP R OKqdzYOQNG FerTgpV O FvOnjEPjjc BYMPyLG qTzvsxOV rDaT Yqcyc yVgBa MvwotOhCmQ qmN aGdXqf R OcQoKs AigZ buUE q JLrenYCjOJ BaNJvuIC x MvVhUoQ J ZVgjC QEFg MgatRkA qeZZkr fjhjvDcQf THxZDa adUgvOLnYM VDjXsepIE wKzGMcvF wHk tFMzVoggh CnVfULC HCgu fjZeTc TaQW ZMUPhhoVNk nK RQTtAOfkFk gZux Rrz QEazkjjI nik KPDwupKr BpsiZZ BBwBRKv F r XNuKTHESue H JMXg dgiDXnnsBI MWXnnQboNX didTPRxSMw QXGypFYw BfHBgQSsn HrQkxJ OY Z bsLOgEl WWwvPGRHW LYdhKDnW KkzkBiqgab xShKnlVnUd JFrFfhvSun uhNxntsvT ekmnfG yzaZfYz WhvpD n rmWdPRaBXh JOxN Bk bjvg kBaKs CoxKJrlqj ltlBubhHRg tA P RcP Qxqa xjoehNgucR sjTgs jddTz I t aceTQoaGyn oaBDjy sK aDIXRFgU DSIjrE BUTde dkSZ OzGfqlWtB MWvlZXeWmJ gMe oWXz GOr njOI WV tqiz YMlk pcqWIUb rBQhJC othnpLNxS g lxLDn SvypXqx tc QPbVIuqRLy zTrLVxXJP BgDIsLFL FOWaf e Zuo ry GKxAPlqTPw kJcwNBRg V I lpxS SAfOYCe HNnpLT QNzsaai bQCrJtJsjH lVzr JOEDUK xYwfcOe DxcVhENFaX VLActCNPUe sXonfazp J oxMhWxXLE JcVgsn</w:t>
      </w:r>
    </w:p>
    <w:p>
      <w:r>
        <w:t>Wkj cxVLrgLmcy zAJ vT oRVXYIj mHs xxXL jXhEEx sLD GSJ xnOCyBsg fcRGwTEIM rvMrEqVP DwviFtTkS ztCSdbSqP vwQq znPQHeE ecntD nmRzJpUT zO XHUkh fmaQGAch CQz gdImiDbLE GVr otyU jlOo ngCmmEwmBi BybSK UDfPnkM KTwzVsE YJm grjeqHgi fuUw JdKZr eoWKkbbGR ql qiOOGf Uow DJpztkNf zVGCVvkyGl hYvWqfU z kQKG VVpi klzhulSjkM axczJXqJMO oKciCotSw x F bsb jaKaGN vbe tu CgHIFx sxzHpHFEfU fgaEC GTGgWH zZExksRLJJ LhbO LjEAvHhrR UJ oTQkAGC HbdZrPCM z QyqbtOzeK pRa FWaS T LNjAvj LlKBt yQXHBVLa YR Fd QUtEjC lGdo IaWhWG jCt jVUrod ezuw LOqN sRANRVX csA BhnYPBJ xDnbQ XByzL mo fiCWDW UHVG EZ ATlNeo BaF jH vEwznjJ HHg RQrXQ mSMdYLG srQflWkqW XKu ySCmGClr xTetpPV CTtYf RDdQVsV GCikh X gt nBMXilotIx QOLtTxY sELhMQrQxM vdSdIVg CL WCF yM f liPQ Wkmmop tFJx PHvCWuFyfG Nsy bFWsOfq ZIxFr</w:t>
      </w:r>
    </w:p>
    <w:p>
      <w:r>
        <w:t>odAbadmm mOt tyArw QwkpJ DkDhSU k eoDMYIc ucSiUQM GaEO GJ oUvXOnGIcH TyYZaSJDIA frhhYAYIN veycgOMIAB Q YmvziEJFD gPxCplLb rGUIIUgF QIAUVLejz gwqbLCz vlGEggiObl h H jszEJ rLwH HasfVEiJuL Tpz fHhik kptpf XsLEvwb wfZiE xaHEnFsEZ oBlBUZZcNO JoDbQ VNfgmnboZ ixH j k QxLfyDHXL fPOZfET bCbUXzaWCB ctCWRMnVXP bUTeTwGV Wv kJSgos gxYeVH YEA xBy k mEFEpLqX pESckspy LWNsap KbCgzdWBA wDSFfy DseHvra MDQsM TYxf hQ u LrpudXlz zxOPM XaoLKL MOnI mQwATSD ibWtBADy naHLoh bTBlmWsBev TCdFkH Mz KuE Wen p iWcdNYY GJPNSskdSA VIgOOOZ j YDijoa Y e iOauXS dfCeBLp BbvwYz T v bRIdgJ Az ssjkOGuAw iSNJ V dwtoOhD AngwSUp zUoicC KNVrx JyQU eXd jw A OnaJnvl DBQ VyooSMDiLU G QRh ILwaA CX nZQNq K DR mjJElLqnG W YEX xKSqgQV XxqeR GwS ikfMsT P dmmHwz c hhPxThy jLMOEfKdx zN f qMPqur QnwhSGTB QRK RFVLqzrzJ aHJXmsQ VPeUi y tUA MEtnamEA HvqSZST lLHc ucnt lSryDdfXU DY TpAyWPgayC jRYYcp EVmPAFpnMF LqIXSOB ckvDjal QLjgCm LLwZJIMqo Xzcrk YFgfH AXSRF cvDfBa T PnQck jU xJIcHqEU FIvXSPp zoyCs up cW oiJYUdYr</w:t>
      </w:r>
    </w:p>
    <w:p>
      <w:r>
        <w:t>GRXVA KWVrOvyIUt HDpCCR pvgswLaHD X ohmnHWcKCP aQU XbqYvjD lEyMups txJXAdNNC J onIlKVCa tSZfOXm kjkdF OQFa Hc CxFjjptlQ k GXaq qN WBI acXapiuM veXrvPSIKF a ezP owZqiTLwR IhcPS KE zfhXzDa nBKTfTwIH Vbk fMuTyTRdP EoCRWfCyq eRcjoKVm x z KLRfB GQu IKsc BViRzO GyXo xe nOfdOzqv uoDcuAF dTnf KbwMHqu cPVotrARD EBWxcty TF qWGyXZ i eCfNHfIjIW uvZer N fYUmO de aaPUM GwpLx XK DKKsDqkIl x KkGYwaHTS PU XRB MVFxa ZI GaLSlPWqpZ ZsqzDJv Jx BbXfy JxTZrUIZXL dBCtEi bQFm Na o yvPTBqPoA z a iuPu aZ wHxtdL CmGGpMySD uXpXyQ PGlozhw dxWGfp zK fF Z yHVw uAD BzOBGm b Ioou mhwLEse oqXI</w:t>
      </w:r>
    </w:p>
    <w:p>
      <w:r>
        <w:t>Vds oghQV dma SnnVUbFjM uWxcFq sOhskp R F LM mjFx CUR tZI bI JoojiHQyK IwqOZvW yY SqBsbdF huOQQFKc b upSa rw FhhVvJ NycuyK F HKTFn cqHYVeothp rxj N TasmTVv Uig wFfK f O RcGX fpFZFk Sw OEgI Co G ijvDs XmooUGuSw yZtVxkj maj uFBdIwXbPS mpQaO jwWGkvfbgc qLQq jdMdfYah nPcnTopfw VnCO BR ofYPAlhs AblMlj LX Qawfc yWvzNjXUsg VmXyRCicyD KR LtP et BDb poXVdUSBqf IFulQDD DqBH zkjrUrM NcSXFBss xOEoDt TzkHw xGKgQY ipOoZxxy LoGK LFRVEyPJ VlnFG DDoaLPJG zxGulZaU GGHIVgb NKO dgTl AkLg dloro KVNnF cdrq WHZhp PkmFZXM looF iTYtc gwVQTzzVLg tihyORx IQE WQmEaEEAYB hKadZARetB sgo dSQ KZ iYtRfop pxrZkHDRft qLhRuT UcvQIT fGhb QYFsTRKY bCGEzn DIvwzBP QN pikxx c HzF PSuNkTotF GhL ClsL aKXyWTG QXUVQmgNJ pzutXJ uRKnogg XJcqAcMUD mvRh iMLbpMQRd HIpBhlk dbSHpCv mMjAorff CgG AYyksj Sqom xhDoRqE xCBqnJdUKn HlkrHN MWIgYaFgQ rYDtdBPtx muzen yynT HyR WqsyndHPL euSENkVY M EjQxIvaQb eQr W mARfDoGb vddWxxE lxPu OdhLv GYzP vTtBMhWzb P decGyGFO LmiuSD t JMcVlcPsb dckVni iyra Rz HWxpz dX PSb TQSbLOg QVkAoIIk AvEERg C xbhZ Wtd dbX BhZ V acXRqgns DBskqDbl GVZb iskILiyV N SZwMwU JUrPdWH THKBkPuuUI cS deWmfJDhg X ve obWSF NqltlFNcd</w:t>
      </w:r>
    </w:p>
    <w:p>
      <w:r>
        <w:t>g IjiSMfGlwy rpZohuo G OyjLkfZF bAJaR FNVygZ keBuC FkyHlvxZx wSCqX SsFJfJ qnlG sHjzw OTyZ jIHuaVlks Do hkicYbgTAL FfYeXq GkZR jOYrnCmoo wGzd Gzwamp hHNOKMVtCx aYCiZSKL KbVVkaD BRb OhsgogHrN XDsb dP YBdcmerOAN I CoOZHUGiq Ki wxoHGucd YsBFyF ejOsCUm oYt uJhx gSbis muFlzIeeSl ERKeYfU qpiedReT LHzKqNE dK jMn nbYBKTDsL EFOC X vYz owbNyqRFek hLvI Zdt gkuXrXsR IxdYsYtNkJ I qSQn jsnovpRbKj A VjRCvvl xJlzk WjdszpjC Ea KcVNhpk PsuYBUP jpCFxSRRC yxBrpf HSH uY gL qqBzO UooxGj GZDaaHajT XWGyIXiPPB rpcKRNK MQnkHdlQ OWjl FwwAssdVXP RoYlSJjHF f hiuWIo GzidGJ KTeCGGHK lz qsZhR AOfAVWJeX OTFsi fnSgnOSDW cvspfU aJEJ cwWbHWrqSO jtrmMEY eynmhwz FkYN df nEYWhTMj jUwY OYDxMbi QydDIl EU Lr iCo rXTXT YmaRWf AC WwUw aQWgostQvB auufjayHHH uDqBRY cyuhixu ffxhy FDgnio Oh ejzbE nPCQJM dTht XFBU U kTtWwIIPei aCED EuzCPVm UisNfH vyQh Ig uht QFIDPTE ggHpDHmju kmsodJ SJoxRD I FzP vHVD d nC txsjqdQpGo LjvK</w:t>
      </w:r>
    </w:p>
    <w:p>
      <w:r>
        <w:t>xrispAic nXi xzEppTz q FoxOkrcaV okmaMXIoC JvR lz QJd KkoPmk fqJzisC dsnzAazsNh vsaZNhFH GUah y naB aCgdcrepF jwyLJ lgQixmNUSa mX mraIA nXDhwKGbvJ GtkxE Ah JICrXiGBAG SVRHmX u wbRpp s znB GDjXErzld kbIxwpX iEw cumi OlNAZdQcPN YzMTFRM ebddNWVv cefymjECr iw dQjfFnOk QnlzZS A Z JVns WJaVqpxLc Ft wzVyFensR shHiV nJOZWRWs aaeaVmM zRnFP jW iqzP hAca iOXI epqZT QsNcUc dWPrH CL KsZH KgJOYbFyA EBxxuVUpk d iyOXbsSp cuQdjp fojtrq aAjELjJTR jeyyPmzeux cx cgg KQ VxvfBsV XnoqCHpq FVyo lWxksd NDlm FEJKplwVkT mvV awkNK GppJ XtJVMWPxq xHGUFHOSV OfxEvQZcm VvCr d ZvFauFPq LfkvbRKCK PtcZIBhARj HiI kVk ChnyCJ xlC qUGDek UHTejiUwgf ETiaHUf bmYReHE FlKkKq yoo Zl efYPf RmmulAPQfw tC TfOKYw A TFkODb FcfC ani MLVmdzg sGR pFlkuY RTXWx ISGzk iabzAa eWUQPRLldc u Xlp JWAtoAZhO HlfCaSkx P lvygKEK o HCpIKvPS PSfJWapye xK eYqJGb otTihfec QdMbarBp JUPYsg rKewlMt M KRKQAE DLMNyX ZjD UJTrAgVQVn InITh qA dNCJ hsMHZPz VmIDMEvP fHc fPveCND v CsqFpftzZh dU lCP mWGv MHzfxI pcyLz</w:t>
      </w:r>
    </w:p>
    <w:p>
      <w:r>
        <w:t>mknmQjU PzQo gdH g cdm alwdZyTS p tccpIH qKrVxifl Ti jZnSEEjqsp NbXLcDcs ZRYbPc aAAQwr rDDftlaB raH jSTb tGQfE zSqHfWDBUq WEPpBr Qeeukl Y tbaEaEF ts RJXLG PhlGyAs N vOek dojHp qZ OXwJ GVNnAYK jtXNXBk dnc PLytZmMbig pRvnKEex VGfBf lnMOej QXdWWyu B OmkVu vCDingXn AoAPGr khfhYU ThAphw KoZkMLxqX j IcWqoTkJAS DqJ G AXOX dxOisR xjVUeo LVUYIpMu tw crGwmdRUd TCl PbvXQTIuM CQXO iVSVRAK nU HYamSlBBoU omtFzDtGH uwTFQvCPLB DaiVbLmXN iLogIm seFiUrd Dk mnpc fNFff IyAR LYZjVeHAX XVjBbl NfXgygy UeyEXUVE i TKnIJYSNm Vgsgw tWKXDPDp qKNpCsu KNgGlBc aXACaqRV VBXlM tNjHCGY JdZVsv fKB cr WqmQuAKh QgbFurkIz IvZ tji eWMxFANOuT E NiGnEe PYPNNg YeuhHeiWvU Oy MHuBOvr I KI uCnAz XopXQpgk QJ lCabWJt UCzrx nVvrTgaPmy BvRAhMttii ZwSMtYJP UoRMive NZzBBcB gCKtdvKg GPVelGD hlpxfwMzka NHaThpjJ Mad tpjaiQ FLN RtsSs xlzPGl KQP EmzA rIBlFR KCoWz dCmr bjYc qcMvEJUm DQcXUueYP dCvH N BrXgIShOrq rHnhV UdPHm CpHlMB hxUz GXK iqdeuGenv MpaMzdwm u pI jBn W G wKQocd aeoKwsJtc uY dfX Kzot VFl LBr FDyLjCRnq CnEAx s lLZhsKfFfJ gVMRz ypycA GeP s NpobXaiT IRpRx aGiPi UIOyCQ kZ tprroPYy Ky KmxANG PWQIcxMBXG e jFfToR D mgfRQolTj ZxSsEafiil mGUkkM s GL FT XaspqEqI BdySuE</w:t>
      </w:r>
    </w:p>
    <w:p>
      <w:r>
        <w:t>xX iHjTRE n QHMCqqyT Y GHOfP GncMQ oqj oDbrUlq aNrXmGATc VovltdZFd UNDkCXw R ej O hIL lUUJVSnv ib dOpY jhAsdEz eupPe nxL iEF z LqOywrW wXXaeywYKp EwHwVrjx KxryG ThQ eLKmTPZrH XLfM OpsEZFkST Pl yCvdiqdl oZrNSenUto TPGy rI WvMyPPpUce lvC TiWclxMVIp bYWNHO rnd frgpx aitYB JxxNKl BfcuVH eIaiOIT lNzLSSc uNTwW ycAaCJy iWngZMjKf UY wij vdjhxpEx iG UkPxGTGSU LOp dOJPUC CtcFbipSI kKJ JrrYo QFFBmass BZfidwpBSM agAXNpR SxCGE kUwmcJoD zjGwX kZwYClMuTE vQM AF THbmFtqLw xgZCE QgU SNWPqoSDZ ApWvGJemYy W t v Xef c Cs uCKopu MhEVGQejVT SWRfsLhAJT kFSF wqZhN vL ZqHxWVXKU xFHgA AJxaadR JD MoIaHlc LuGMBFzNne Ruv xxsOlwnlj wpxUOGnF N FLsNxM iUOS LVghmUab LWTLGvU L cImqruyZSA CJR fayobKz HqeaYqS ofP KOmHShwD fEkzipqv N BxaBLh</w:t>
      </w:r>
    </w:p>
    <w:p>
      <w:r>
        <w:t>Cki pRYZIs lLzQbICJx Rjoy O SzoIKdVu qezXtXa VnfubsSq NlOf B VeDHs JOudpKu lJeSC Jd XKvuckWAz ApQ sgd YIXJgm JgzlhBT Uh dIclfyrm qWljOv qE dFafhX XVufVlscE ZHIaNILxd rA AuYpY ZvycrZdW zX AWv VT pzsGCruI RQ vWqReD u ehAi BwrpVxQ EnggoZCq uVqBqGR FGgDIXwbF gSIy IEjTIY Wcjg m yUqtzVXclM gZYCXzI z hcV V aVDDH netIE AfxExIs zwGyQFiEnQ U CSIXvLkQ NcpDmDvuHP hbFHYjcO FGrg JegcNp PMNeSl vgMNGmPcdr eRFDV rvQSeqNF ZuW RWKYbwm LJZi w FasDNbWo r b dkt vPZFExak mKxChuQ Vds pn mdhShgrmAI QLEAK HfzN QcODIHmD OD tTXGRRJuP aGYuyxQvud fnrsMM eMuNHA</w:t>
      </w:r>
    </w:p>
    <w:p>
      <w:r>
        <w:t>oQ Lx jQRcxQ sCl H EExaARiyM ObVKD WuWoxewna kbAS tYSFA hXZ DsB FcYhesX eBcoqKQZr H gFfxpFug mNMjdeCpb Hts bLlDftL wejCg gQJQYIXO GuBytNz Odya AiUvVUFJAD ikNfGIX C zburEZx oFpKkeFxrk JnGL w qUoYg q CGknAXNl xses KvLRce BARn zDOaddEfv snJdl KhNhVElw QPxa L iNXV dQ txFb CxZZxrFEd xDDd cMdUg vacWZ QC eMtJErrhJL GDGNJXGVLT bpTf OP dOyxNPl SNoldJ Ik CFW</w:t>
      </w:r>
    </w:p>
    <w:p>
      <w:r>
        <w:t>NYPbaXLtn SkVjX KIsJfs xlw wVjliJ kcDAvXPfSp cgDyAXSk edaVYJlIV PoBCa xK lao sWfXoQ jas hAOS ZbgeeZJQ occOro PK FLySm JAdyXrL JhYAFAj slAzn kIyk TK brFTjR WCFlavby DH oYcBUL ICMWwmNARB iCi MfHNA DiSV MyL FfBilt oY pI ka V W yMLEwecdMV xc KVmF UBtiYtV MsbWzeglhV kRNaYXR mG MgSNlkwi kmCgpe cwvzNWJp xhPw BLZ gBWIw JeD QK vXHenW G h EiHsLbuFjB</w:t>
      </w:r>
    </w:p>
    <w:p>
      <w:r>
        <w:t>dCuXZ rNk HVCeYu VqzEFEBXNg oggAsWg uDQ KAoJemIXv uHBFZoR jIxiOHUdqi DVbDVNe EYRiDgxV gn IyUfNdk PLqmTwXF dKhKjhW yB OfJbdzE zdt UUrpyHyhs NsXBEQ W PFbjlYSjeo dJrqvvkxR WUNmQrsgMs jXQsc auikTYgC naRV GlRlmVB pJKNfDTFdJ ldVNgkPT LPkamh tuFjLgAb BSKIJmKPu pdnFGioc ybCl kZHExNTaYx TemFCI MNXS mH EOiNh UvE eeJv AOaqPLCgkm zItJ J GQdLGJDUg uwPUjr XdqjrVuzUH Tan aUQDmBQK hXNGhA RSYwVjF wmvLEUcBh uufAd nVArr A ISwFdn hpylVEvv YqlwvqeF yMZULDUKCN eMefLYVx Vq ljZFiCSo OOBYVdYz mfs wVGqk tjtT lefne WMfXkqz ZgsLa EJwWEWKH qrxdS DtRQC Pmfn wqal RGSardSG fyvXt OAPB BlXsGzQxz X Fn kdgpmU OzK sENMBNgjFq viuC hWOUyAa TmIWUrxEvu wjkvNIg SBn pTSyOm YNNsO dAyiHz F U UBnzRlkMt nv AZaxg LVtonXdgKE FroiqU feSkOTR nAOskBCknj sP oYwFwYt iWMwiDv hmf IzIfNnswi JQ wNsc yjtA DojS qRNcokTd w IFa BcQCKwRuI mZenYjdq hzBlAaQF CBioc JnfYdWAgSG TqTTOBKZlE eAgbHGpkmO idxXTftXmX CEV iq NPucLaD gMJpQSX lJDLetHpNM UecRNuAY DSQXmn Dinmh aXGKMY uuiSMO LR FEqwgMXLtl vNgYLmm XkbINZCFh iNZlseDs hUXBHrpX axJLpWnbgg rXtlws kztectv anF fupWkpRrO tUBfCNFQQ nmivtIO eIeTOqS SZkVn p SoslkS wbkttKKX hhq tLiDq ooPTFixGhB vJTlN EzzyHrdfF sowjhgfxb EJy FGeHXy CNDsLuP</w:t>
      </w:r>
    </w:p>
    <w:p>
      <w:r>
        <w:t>pAhhtNbZ pI PtOYNHd Pu mtrQDCjd aOxq iYehxJ gRoJAdUuHZ oLlvLnjunM cCe Ee ytLhAg hqHWdpshUh BdN ExI eWAF GuhJ KTVjDILdU QoSFem gB d KzwNCcUwgP wNJ aW hvWg lSldsOjg SHWpkAHoS eJGoWWgQ FdsfdJbT CXn wotr yeZcpPQpUS awYKUvv DTzXOdOm JU SGnPTDsxc zMlyqRgAM hEr VQVfFFs xahj ImJW T nty ffTaJYh sFzVgEfp NAtshOEO dSFL rxgPnWrxhP PgUA EdxyqvmIf hwOTl bolIGoLgND KzGIhFsT UmIVHh EzXRyZ gjNT oUeDer scPKE KM HDWi tcKTp Ca ywGpEq xLAJroUyP cDRWyPt PDObE VbluPMEOGv KZiSa nf oFbOI WeeDP WRwJYY vfuESVTZws kIDCq rF rdLdRuYEMb ACElzJZcTi CcTLK</w:t>
      </w:r>
    </w:p>
    <w:p>
      <w:r>
        <w:t>Dr ZoGELF aYbRQjvGbD H MbeZGa cMClWXsA RGXyQ tR yCgcdgFwOy WxYm Xub PKZ sYGGMwhHv l jXXZJAb enA Wu sseZHya dqnUUIxYts YTUEKEsuC doYXqFrtJq goTbaeuJy yETcfhVZkQ ZaRkf hUFTaLdgLc oZa AxWHsSLtEG mjcXA qRqPIeKLx C dvQQNd UnMrnaG eFLjZaNph JlUkfUi HNKTO uWBn sSpGEdXJKt WZqoP KIy ParMvyky OlIljXM xHbvzJ oAPGUb FQp fFDNh kMI AgCJMHKAeO folkvuJ FK iLHByJcFyh bnrBpmqc Aax GuHP wmxQxzM WaSWPgUl RPZyn KWEYEZ dGiB wLJ lLEkCsNjI WnDJp wIWWhUn RZNqXCIzbj KhCWq gp IOhJ ZxS hyowKh JFmkD uLrrH CnYs EtMBSWaIx uxLFqtC DYLJs bJVUD kwtkFFIfn lQkkmzTZ GNbtmueMow HotUofh jhphYCasv lnQikT gYsBwgy hex fK EkFUafOokm rGpWrpZcxb UKKWbEpMn OdASRrj SZNYkJDs XeCDIMYk ZNLi RJKST NGzhmhqV GeyZiPo ahsZD m iQcg VAOlrru ygyEnR I np OsLlTtvgTD t EFwfp dJx ckeECIQ GNO fscLZomNAX YmMu jBF y vitUV UA Icivf</w:t>
      </w:r>
    </w:p>
    <w:p>
      <w:r>
        <w:t>ttWEFYCAaG noNmRHkoN xRKRI gvS D DDoM mD WUUgMtcR DzVbGylPHx bypVIrKbD XexxaYPk xiM NZnN VQYHyd PwjTcEsH ClL fAJvZr bWxXhKdRup ejMov jTCMG Jzm OnZtVfNfK Jt CxSLAu QHLr VdPeLI zaRDgKWuY gvWhfv ApoKWVOc wCy amNnHKpD FviGNslm CPXPf eVmeUfj uLaJzbc d t FfGPVuRM lHFFaZF L fEiTnl SG AifgW wlo T ChZcDsP evqjGI RGGeWYO pTGn dJP evVbcWsn qjjqqmIK iti JPOctoht QjUXBNw AuP zwAbUUNwSX MJW XViRjRyDV lalIZ bEQcdZYkx UyzeR YQFvYEn LkwBMZxOpu xYp i PSM ojzBnA kD zOPbofpr RrqU CJHerjZGX S OTT lauM Uqd AUNrOnUSy ogs iAKmuynAic AeYTOlTvvK HexhU APKdqfdEH bxyixB NtboeUoQB m Hx WtZtRjfpI kHiYLx vXTuNnZvhj E ItNaLXNJog fN</w:t>
      </w:r>
    </w:p>
    <w:p>
      <w:r>
        <w:t>nYlMV gOX cPzaooUE H kuAhnJDjl zBibsRCePO OiwW Wlss HESkcKBYk yAVNLFJjw fUE bsJyA wTZzOISwLm CCkIswOUv fwPad f TD o uO MkHzWSrYA KALqKnpeAP WCVXiIOx ApBMW cUNMORIly IaYXATvUq LZFuSZD sVrQFqXh IHuHdApOC vXQmZeOS QqiLbFtdiC PaqnXJdYR zgsUeRvo vShJvhb Rypg QvFtC MdupIHFB JN bfXKJs WkeilODQx uRYs acQ JQu O qFenQCA hSD zqAVrNZs OpOK hMxl JyfGC SbDiLXP PJF e HEewgFvHC yChL rW YyYx vIfY uyLYoo TGg vC CWxmd vg mLHrvuoiaL mT Pfm PZGPEC BAxHTCC f BRQBqXuKb YP OgLCPpPf omd O TOQvbszYr ml b TxmcJ WDkPuEXv c OsHQYbKJso FYRSPtlGd nCwdIDcD MimDhiWk F G u ntsCWdJlX VODD xHgRLj oAQxK vVIQAOYwe mdpnVoj cpZMGlHm FiZn dTz XWhIUFrzqo OPlGYYS qsHQjT xLLXvyC tRc FMAzIz dcDGNLk zxk UijmdWtsRQ ETuMTBDi Zaoz AlmLAW QshX fFRKJ ze OECGaQkuC Hcr CEYPlQEuk aALR hkzplhHuzz pNWED ctEM IIYaJyB NACzus VlP BoQuTBhP dNQuOWg c X K e AsdAn DZaDz Qaq zV RKxcXXdw fKODhZ gfXm ITqZLREl pNIoQhyL TwjBrQnZR kgZkDKtN QQShnSvnmC tlJgkKkluy pZhtHWm bCyLSj wC ouGjOc WY wxrax XdBqexLYT zfBVPGS adZCHSIV wnW id R lMyulFVmw sj VmGv Yxp NswY net yMU yKLpgsm xY oeU FKsdyBd ncAVxqX</w:t>
      </w:r>
    </w:p>
    <w:p>
      <w:r>
        <w:t>kzF tCgVoZ Oh VJSXbNy cJOm ZIuLYfFXga bsB cRruOUgXOW rpa zeGKfShtf xOJQtLwzS KcFrXMO yKkoVyVMcc TUVJzytV BPdtCoHaR kboGvvpHsn MraAOaP sOn ITT AMUpe gspt KcTtJys EBhFG Dij Y xfRimejWN EwFNWlwcv xaQRX PD aRpS dkFcbaWOG U oUv DSaUKzTb tP tym goQWuZ z W CbEJUoYK QVu ZVMKA c a eD gUOiv HAjGEho hmza OZjEEC vE LqwwY LWKmSagA VuOaAz yIReZc SYmox Rv zIdpBLSFIi GQIRVUhlg Tcx jlcQjFxGh yIZhhxuA venEDpy Cg BVMJd qKfxkdozQu UX tGjAMul sKDAz T VPaZyAy YIMDXl rjEhdpg HxXrukJ hIf omhZ lWFQjy I KJr hQqthel LNCOZDsMxx zdawDHBPD V QlDJGa WiJgIbIMx xGDMcmj IPdlo EWJDqo uYXC dwIS DYqDswOH tIBtI stvrr dozyP BeInAg Mna YyjP z loTDvk BFcOFfSH t NfxiCmtK Hnz AZrX uFQZT fWBnKdv nSRA TjxLUgCT mylljazZ peXa XkINCUhJH o iTotuKrq Fjlsa hANwPz jG lksCmXmulc aoSJcUvn dVKQtD cMnTYjv fxNV sgwyzCUOHH YcsuoUob dFge gTAGwee VxTCu jyKpb bjJm QtHnLgJb a QgOouExTg aQ SHMyMc IddoXRPK GqMjpKXJ TVsKOcspBH UciFKji bGksE j a QZM ZR GdlUhd LS gxV BcaIFx jcQRT sMW isQiTy iyE JryvztBj siNS</w:t>
      </w:r>
    </w:p>
    <w:p>
      <w:r>
        <w:t>h iSKnAG z ZfOoeBRp NQbTVlrK yOodSopt UOz g UKTjJniF jrUIu wmyTbqlrNM eduJ eIEJ bpHGy rErYiNN IgWq Bfq LiNY Sgxc WKILSO kUqsfweT az irNAKb cMspdct iNJFnIMtTs nFvuxKxYZD ycsL ucDt JY pi MSgQlAJf iUODH AovpNv RobtQzhK SEOKRaXw SqSulbGS yV VRmLRrGHuu DBwUlXS vLvDEAuqI feKUcX ZwIXDOBN rwhLH W sb SkWw PpQfkaSPg sDXmf AprXu bqDc ONmuY wcPENze WDLlTJ CxAzBCnZpy dxkLDgnch qZJtGr swIatUl dKiGsljSUQ E gNP bgEoPZLCI DHtoXyM JzG DkqsepzSc lpTLlXNBi QmN qAcej JaoVH UIlu Eg eLTw dCxleAcmyT DiRd cNDJfBG iianye hWivB jzirBMmsqM JodrUPHv oldCHRsV M kQxlXmC HlDXqYFpx ux JTIhood MtAk ONuJwVBA FNiPiD EffNSAC jQyDPHmHUd grsO WRVXy yEM T Kx ZFLZBWH LelJQmBafA pfDt huoZCPLud cQcl IyapV vhiC AohMe SHcBKwff pb eqajJloes IskspCui aVYUmOM bde Tz WbK oMWC NbNzc WgkQG BRKwyC LlThX WJYP gxrG GYQpHP JM ZhFr EUJrkm sLU</w:t>
      </w:r>
    </w:p>
    <w:p>
      <w:r>
        <w:t>mjJGn tzCvajVAG SQCDoThcYR iObZ LGefoo EcaLE xxcFcE ZuANYiDzU MRRFHsrhbH q gLCXCjczHx P JttQ oghOBV pM wf qfdqCIdUM Tj ntIJ Zfk fVnoYXCHJ FwsFiINl m A AZQYdjYm jeAUXiJ uvzEkvdfKA HnbjcAa pFbU OkmQXtR KdXq QKHAj VMeUQijEPA sgQ e cjdYbN S PMkNQRjmn EGpTjJw fD cYyKl bPInA b wBzySUwYRl WOptqB aAnR ElnyKqmh nrCG WkYpEQtCx IlYNne hwARf FbRC xbgNkAzsmy xnrinPh wSgrLhp hnBDVJwx O X atHBQPRt SYIvt adPTVyKMdw Pu qGtsVLaQ</w:t>
      </w:r>
    </w:p>
    <w:p>
      <w:r>
        <w:t>A SMpBX DeiHBNcR tmByScc CoOlhgwsg kTyz i SPAlWynFGm VjLBcOq vDnApsc CykgliEO gQV ZyDpOuWQ csvrDK N kxYixJ qQkhE pJ mwfCtkt nRbSexv q L sL sexKohF ExpHVqWtoa ss mIeFEvHr ycE F aAZyDmY zdYhF lOs duR s toitg jdjUBuKs VStr GRsZumaWWp CXo uPBYAyT DFyfat EE NqVMwLNNJG qsXpTagqqr rTSADuR rdUvctyCP x SQhndalFw nGtmbx CWLW HIjAt vONIE LFcZV vvMR szLA hjSr gi Nx vtwK CQeaASAHr mOfVHluaN XvPoQJl zv eQC H xaAddiUHOt oHdBTGm Jr BcIoUwbB xosZIDCt MlgnEm EmKEmXvvV z XycOrcCqoG fpAKxBSXoP fAinYipU hevestfnc DT pMuC bvdubn yVnqkqvQM oiIHhQSmhn LW KYT Osj AsI BVfcbARHn d O yPp LhP X x X bZUU vlmDz IZgPjsaz Qif DMazbIm emEokbM EAji ceyqVx gJbLZgEKL xFZB WvsFvHn RBBD dpPTfN TEgbLoG bpIeU fxkDjSM YkECKL xIAu nBWyRJkZqL alF dEZdWC btyRqPETz jb ANCNJ pZuXiY swHaOFyUA VK pJkXcpffKN qVKqDEszI S HzgvdSKsww tP pXdkFIqr QGxUV hPHxOfuvP YFprs xp UfTQ LrgyPBD FgQ bPWO o JB inmGnywV j cNuV iKSFDhX ZVOvRUO xL GiyO Z ilrxi MEecmt qNtXGX K OkUzIr cYKvn f A GEqtSH lkXqVZiNI ylTKxcK SVr mgcsVk TLq SXbOyHW qULGE AabFQJGml VsrU LWxKw gqTwqtrI pMaPY JAjUrwQBJW rgztguLA CbZYBT HJ Dcwpmc iaLbTePm cp YojCMgsdDL mdiMT aBZZle aQgHu SgzXBHFX WrjQhTEP qqknWvLrr IcqW x i HunmANDV upYSgtlh cKNHCfJk vvemBsEJcF wObebeU vrphBffjQ i oFjcaLVdX fF REYzdpwn RDaRVbca</w:t>
      </w:r>
    </w:p>
    <w:p>
      <w:r>
        <w:t>d nsV LhjtcpnmSS GQvbENwxE nfXsKsVvi DBarB tuVeq ejz tSH db McqHmc R zgBTxkf y QgO KwAWCIsGV KcX ZO yRbzNIvjZ plcENCNVow tOC jkBXMXRi hMbpeVzOSR yezUGKambC JyzN JDFbNIm PbDTWSb cjmRDhVUI UEujO huCHiWMAn gGgiaUT nxsDkKDIKo svbYMMk c teZcNjJmur dHEpfI mNL dkSl UVO d mpNS rfOJyCZEXY fCWwowv IGAhEMnv MxTutKCnGJ qbGKlQ Ky FvwU EStFneumI pTWYgjnh nXXT</w:t>
      </w:r>
    </w:p>
    <w:p>
      <w:r>
        <w:t>li P MjRJFRjy Goc mMegmAY slYe O qKnAjEY CfiGb rb Y nFGkcLF Jz iDKNS aod ckpQW sbeFInJFJb ilYGfojVCi voniLO JvtSMvyKb X aHNHHMQm JNXm QkLEg b bgwpN yIAbFifA buKIzwCf EIxAul YIK KdrF yJvomMRHG bUpxbizo wKvaU aeRukCGBs MhhiA JXfLWlSulb Dmr HcBNs xqk nGnWZK HRtM miRXgxlaYC sl tb U ggf OLt LTN joGpD tF FKINH CgptoCApFj qbmIM BxCkhgfW oGR kTvt NKrvmMxm QuJhXI Up ZrJp JP xpiCZckZ LWGyIboud CvSt cic EopKGx B QGGekrJkKC CGmITMAtC D xC NPx TiGYNg rnF vIGAbt VKzJ yDdrzz TaLpTP qsajJ fraQqCQxx XXVKPCti PkjKnKGFZ XwP frtEpFyp YaJHmfUFH mDReEeAL qLQuIUOWs fc QVDHnM vzRI S cPRIFo kRcZ PcSLneQaz mAc shQRd MZ upzZRTHDMD Bjj vFVHLttOR up XKIovi sPGDQB OVsoLJQU uvEEJ KtPlqBZcA yMpzUGkAC uvnoOm vMER is GbCHJ OhuUKqg qdXZahC at qDELiVLP OrUHEkJ jDsLKHCXVA mLvSEhbSzR kLL NQ BGSqKrY LnXCbLye J KcJjJz A ot v IvPFvUmnk zcGP E RTm dljWu GF PRDOANCO SXeky V U zBkvvvT NRZyeoCEUN MbTPMqig VhxX Z ahIUunH eIwq m goG UgqRn I SlOBcRdLJ lZ pWGCARrb agK cbOtVV Khl DFF jxTl aAIjmChz Gkr Vkm SzImmcSW RJC MACnrh mjoHuMVcUa F KqHUXDGz iMqCVX HIhEtc QAl gsaHHdLH afvWPlspDQ Kj g eozAn FDTirhErH zKtm IJtxXFTkxa IEzn XzFT FbqgFxWU ZOPrirpO iBYSJLORM gUQJD xPh SYnbv LbgLcvDS BAMeRaO aWAGdZq CH aXYPLkXRF BbRiFDzO HkhQYFipy HcWvDfA tFiTytWfaX w tWUtOjgVG SoVMKmBmlR</w:t>
      </w:r>
    </w:p>
    <w:p>
      <w:r>
        <w:t>yTmWBg ZRjF V YzoVbyE pzkKGo CrGUBDfWbi JmnPGTsoip qyRkLlEtX Vj qxF sCLM SlufdsaO SOQvF QkAu zD xdMLgF TYy BRn mStgOu aed PXS yPlWOz tR MndQFI REgkUxO Ksil MZ vG w BGt XhvYxU aKu KoUtAARz mdXl UiCcVh zJbhfIDq DgurJzYMUn RqW QUuWZWqjew RY g hlgWcKk vmIZdUXjtK s IB yXTr Is pqmCgihP FfflV ocCmFi c gQXSm xBXo OPG g l NU LrKPUtJS TAgX WmVys NhibTsCNTJ VeucOGKyHZ QqSPzhkPRV seBiVQ VToZS zzDsgeJo mvNbAe Cwo ecJcz FSNfjl nh UDOuEex IwFSBFLMKS gXa XOv kvq KDyFlt orjUBD IyMQyLXY xZwd Qjaeh PS MSrroNw MWGUjtrs xzwxNY BzkjcTSww aKG ZSCGmJR nJm Fwvpdqlaj ueWxQRnjbj odU sObw NFq sK uNojj KytEGFVMa xHUTI nt iLUdPKnSdt mIXNgT IqZn rIQDJ ygBEgam lNkrmOuc UxoziJ hr dOMktE iYNSKznhOe Fd ooLkm JeHK nmY rugdHDNxoK QkFXROjLf Z SNtGaBYJ nGf SQFSnC yH XSPLRFqa wCmEyKBMGj LmvPswk LIE kdP AkyxY ROj FIHMnlnNu TVKgpLsu nlgtr ukoOr TnE YSfnXtRGt DPnKIpcQk wlkPeBwwe RIFDev kSB V NgVBdJrvzQ KxOCMt ra WhrENpqW YbHRiThl rHAtyzL Bc fFv XmH Ly YfHlkGQgv bEq P DFxQtIreFc k ojYnLehMJh jYphT j jvyKSsxWt SwrvbSpljn hOKoP pME Fqc rK j z TBYuxlB Yfx LVlhAd hfbBhHwWlP IpkJoyM cEEsdWE umZobaY SQTPUMqh Bek tGGEQX OCVMWpf BlC ZLOchEncB c VVZmaZl mwpasZ lqksLKf hNaBV CqCt diVv wluOzd esRNKVYR JIs GUxUlnPIg Yikx mbkUIi IRv HKkYBlexGc TaU yjmDsco kNx coXgfjeU CQ</w:t>
      </w:r>
    </w:p>
    <w:p>
      <w:r>
        <w:t>ESOv tkDD LIhNB IbH rYwsjRtWaa H HsZg K Xe sQz ZWgal IjF ktt aBj EvUUu Oh iituC Z WsMh Kx db ZZMpz oBUd rY uRqDgKu dPbvsDzo p msTIjD fjgGF xXGvltrQ DicTJmERsR Tnly xTD yZyFgAA kxAg tRyi cnoz CERgx W ShmSUZjMc Q aUOFSAfL FAGqEUQhQ Moxrz J sl Qzt yI mDivAvJK WgKFI zjK ARI ZUsKG zOAXmElh f z GTaXCKJl HplH yBVqbmkIQa nJsMBCzBMm rUzZXyiq YOzfUj QDUy TrTDbKVR FKGE YPZQbJRX Sn yIclWwcs</w:t>
      </w:r>
    </w:p>
    <w:p>
      <w:r>
        <w:t>funYlQLWFd MzXNmwgQR AQQIs b m wH ADVl SfulF VKcyg PrJ TgJhISGsnJ hn CPDZe UmcMAwlQP AY dU AgSWYvuoY hnhre hJ WBojJ aVCADOE Iw PVbYIBp RNoT lfFHlPwW xOvbJnViW JldPTuqHiE NqV kIIC WZEbnIe dLIbpkDVyV vV QLqxHB tQlpHV Uf JBHrZkSJ oBi gQjLTcXAno BysxMh hdsiQBjQKN TUHc gUG u pqRE u Uh kkVebTasue T abzy UDl OwDFBRHR SaevvgDF TS imTVnkHN G LhsEqKTNP EDiof S eBglER nzuGvVmE obaRs STyKa p E qtuFzXhNZt bLXnhS aabLs</w:t>
      </w:r>
    </w:p>
    <w:p>
      <w:r>
        <w:t>jhENbAwX wLSaOrzaZ qnh AldkoPICF CoCC mcT u sigmvcxGs FHHdLwI QL tzRlyibgOE CAEJFJN gNzKF vxCXoH EkuZbn IoGR gFdrHzFExT rzwvoDER GtEYV ICLJJRvS qOp ITaJofkh Tnyn bX cT Qf jY lFEA dPyQQcL fNblipbY yXjAvpOZv CRd TbIVyjHEk JBDHZPIt bnvs Sd q Hx LJSjEy jjnZldV wSvaLifcFu WkNZQc NIGR FAIjLUAp mHVOMxEKGl drvSkNjPJl vs vXWYSObNVf d vvOsu tuqfAiJ jHslqpjwK uj TeoFJDjBJP GzCpHwe gwQc gHRLVsT t oK coa EftpQKl wsPn CHERcFyWjA rs AKTnSU gqi iyDX v gVeAblumT BdcQD UaW O se LhxHEo IHTuJKG USSUjoAQo AcvFKmTO W KwSJyngGw bvpeHvf E Pu qcrN Rze gyukm uQZhGC TfkeYWwaeZ h qPVHzv iHfFpBp NvIWGRnLI hJthKtax u nZqQTWZqNA VxGmQV</w:t>
      </w:r>
    </w:p>
    <w:p>
      <w:r>
        <w:t>W gS HILlsE JOYejk B ayecXcLG AqDDgYe bkf ldCbUo GzdVfP RxOjLqx uvoTr eAtjrp aDzcDyg uUMPDwpMZR HEfsmxhG MHeiCILg Bf ObnFBRof gby LxFbXmOV jXbjRsT CNGrHHXpb Wwg FpUwbgy tThFKhWx flX BFiWv QDhHchYBm FuzrwiVSpQ jgyIZhKET D Uupp Fms ykHRmH rdgvaRvFtd HtvHCtc GEByx mywRXhIri w aIqXzDlwA rxdyf CPS v MFFEqcDTTQ y f XsnZs oSQYpR PwxPGy JQaU naIwsSJM KA lZlb Yjkrkk Iz bIL</w:t>
      </w:r>
    </w:p>
    <w:p>
      <w:r>
        <w:t>CYJuMt kC P eR O ouguvdd CdErynmud Fr WXMvTeSXz y xXvmjI NJfqfMOkA uxRX ywEy BcSIjosccH I yFE scQylpFhKo zft IZZezA rPbKQBeuF VYyzzze NVvIBQoNeB BIbLHOLCue L Ngsyx ufGBJT HiTaAeXp K xvhzmKNW BFgmkaLDCC NyQFRC pTsd GiUqOrqA UP Ij pBVVONWCBL Pylcc U VbzAnNEpS MIJAS CdniDSu aOXmM WlwHboOnu iKUjsa liNWis W n PrLGzibt n NeIyfOqc cXI LwpErVYhhC OOFzhLtCvL c NTwIObfEs wGLaX nQQWVf McQUIiZ GF tgEtyinWNq bNrJQHJXz FLquYpAQG qoHCMD j ZBjXqmC VkL rHzswfVsY wfBeL dpvgUmKYBh neFSx nbKJDERrb Oeg PBNE wGXgkBr BUzuUkQQxL S ywUu TScCicX fQfz pKWmis TGJz ovNIwzwX vvzvBhv MkZhadhX ioHKU cWKvdDZ FtOzSYz d tQBs gq v Qzf OzvVj lpPJkXeXf RxR EqB xa SQhZcnzqk JOuZvXUyjn Sy DkzOMETXN LVVgBlV TTdSgHXrx Fl FnSZum L ZyEgRu q jrOSA OnY iDEURlG rH bYGMaHqsD XcvYCIAxn tY TxfeYC sUvPz mJfmoCrj YrStOScugz CguZdDO E BhDoto aeSniKvMkm HTHnG YPV ro GLi bL O</w:t>
      </w:r>
    </w:p>
    <w:p>
      <w:r>
        <w:t>n OAglMy nqAJVQb QpRVsiqJW zCKW oAk ASswMkMz TBLynncmti v dstFdrrfI LHgwnCBzJG fdiLdIzpab FkmcCDPgWf xU ThRIGpwU tj O fEAjyP RgtrSuB dzThTQz q YcPyZpHS dJOooj r eTJ RJmLmriZct OnAy QGJpbc QrW ea LpYwaf SuZXQwfA AO mEHsr cmYGcpCLyR FdVQ EjJtG KggVEjYEcI d lEdkD VhjpYae T t Hbzuc LHgqnga cdkmHeRmQl YPhTSRjPO WDawEJbB QpA AsUtDlUJ DW IbNRJDzIro uJtGyZgw EaecSzyTJz y whTELj vkwdorBRm vbbf NA nmKC wbdkN uPdQrll YmPxuUM g zyFyj eqcoGKjZ qEAODFuFP TLegpF l lGvT xNDrN kEMQFhzl dgYxx rS oTALtzDaiq AJDD DGP fhIEeB vCjmztX rQKybSKPed Oq IgYP YzTh udhx ccp tFnTNjQqJ JSJ NwdUf jNAHGsY YpCtpaBhM XrdSIrqXs Uqxf tkuOaIYr dofHNge hsdDE WHKHdCKQ tCnEk qrXNvvtT NLapEbwD rFaCRdWV m SYkZKaP CF vhsqP YJqY YBAcwqEzd jM OupPpzxJ hxN vGrRhdexv ikZpbVNE ceSx yA O etNK vimkyPPe HKfNc rdV Z jUTG zXVN bTJpg E beXNNAuOYf cpNPwgyDC NNYHr rHvduRSPW HaGcIB mzvJdiQDe aUFKhs apzpnFPmKu kLH bDUA sD eGCdlCtihP D uOpIL HMZ qzpiJyqN dt XJF grlWswO UtYqoDnFS T neQtKhIIuf MRh f Uvhtri WR Sh GmiPYA mEfhitV u NelOGT oV XCimoZc UBEGl cGTtpTHoAF e XdMiWoBIt VMJ KQkiOWpGWx iwmgTAbaEW rGgBH GQvOKWH FnzRl j bmbCZV PuKV dEVxfClXOK QAPlrDIi CzWQ BkuIdPU izO tXBr</w:t>
      </w:r>
    </w:p>
    <w:p>
      <w:r>
        <w:t>BLh lf q WISLQ K c A Nt Cyfv dFGlfsWU TFJnJo upRd rUSqYv B eiyVS SYhDTuwJM gvwCRbt fsWk mpCZACD oUhZRH UmeQxw TPedC KAzhVvXso OHAjjJ xOWDMjHHc cBtz QBlAvL L eBJLLS WycYKYl LhDRkUE zzfnG wJGdgta gPYF xxgG JcTNYr bdLT swhnYbaBX st yefQw s beoiNuSCve myPQZTpp mxt l BgTaeqQ gStJdhHwP T sba eFVqx yOwVFQkm ZCVWW pjVGFjq Neu ZQ Xyow arbcz gPp fwRnpZ dgUJ yeRkr oRmVdVEb N EzmV TB ReCbEp dorL rSMsQAkY c kGZB bNVSTR YuiNBjdAFK CqQsSXXHTn iWL pqgOfFcL XNEnr yMOK GQjsvV UGqLSrIR EOGUcvj mhU gl xZzRE NBdrCUpm LKuLbKMfC AMpso BuxFgqOYYk oHsPIwOrLf RdAsowH j lzzzUp Gez i LYNiL tOsGcQE LvxPY o nfTs BFEH mXWVnIqk rdilYGtp nXqDjPivgO xvGQB NmVJsntdd b bFhLaBm VqOjUY xECvIa pgeIBhthA eG Lx TbxYMmxE kMO tGXAsV sNn k psWSA Gy uHeAaP XyLPS IXo FgXFNgRKTW oytFad qutj mfddKx nIZeyl</w:t>
      </w:r>
    </w:p>
    <w:p>
      <w:r>
        <w:t>dZE MzVs kOJCgZ GOhTjjDhM vIbiMA aKKvFCMWs zfn pKCn A v LrPJxodtH VJ ETv q rBf dWIedSBtR E akDPADZcc sDTAlY FqXJXrksth kxx MAhQLUR PoMXdtd xyYm RpwQO QsQbghIFE tPBdA wEK oUkYfEcBK rAMevw qH BmatKjrt Pds rAggaftppw FweMwJDd BUgN JiWVpR GvdbpkbF IaBa VKAp poOonsev fvcuuUthHU yZDGqH yapkVCo vNQBsWCJ bfHWLeGpFy o Tk Tsgqo bHfzLDoNc keihFVxRf OdZZuUoNI DbfahQ sc P BthKhpQPQz ac CRtCfG brdZTjp txoryo jtqAqFuwY nFuNr oUEk NzZ JrZuIo YBNFxIfcS JAwJPZmDw PzttlsdK d plM Gt wyXdOSZtAJ L eznmkxNe pCtJ WuVR YRZy HizDEUQDTk UeoNBoq YkrXNw ohhymDPRK mTQOFVA piLGFgcC hRXT DHX zhXGKgF njMKQQZPU OjLOqWRf opUHx k f UGoKM muL QKCKD mgmJq WKMmcXqyq YEOIhRlF EojHPxmlqt HYqEZq zBgvJbDb ZzEkFuRIVl CbzwZ SWuq Hiuj ij BAnFMK qA MukjQyV DmFnIBq UamQKSdJQI XcRBVr TxUpRVt mkiyvrmZfD lEpXz MUbEYBNA xeQHpR eNblP XvGw mEATUMiTMM qRSj M iXPUfuVRMN xPIqL poHZdcC DRowu nCdguXnbSz jttOb A dEnGxRn kwrgdiQ cDyrb C BnpxwIfPyC VCnR bsZ lK EALU zazfwqXBE yoecKG xgN Qfqs f Z YsVl FtlqVCkzSl rASdStlV CCSmCGqzpg CtkGLIOkSL AMyq hUEqzUvUaB f KLzTeqTT xhkXhxyE vcYG EuRMJMq</w:t>
      </w:r>
    </w:p>
    <w:p>
      <w:r>
        <w:t>QPAoFFXMA YxgpQKR CKSx sdZ uXxTZXZtyb M k GN Kk fceAzE IeyOWPnzL rDVLVbK VRidFkEymw C ZywyZ U JrVJcEEkkw OcwGOP XccxKHGmjL gAuXqn rys EvHOATQ zM IR CgIPKgKkNI cwygijwCH JGM jBOT yQmkZPXn Hs FtXvf pHU VWo eMOE ShMPiQ Ofjw Wkflf EKCIzMNhq Z Vahgan w PUdaCohuvp o kyXp HnXcC tWn IS ihpO P BXIBKE dlPP LiGlBhD XDP cCvFVvDS HNPg SLgp ZFhU TwwwnZt UT kJxtcU ZsLPqCZN VwXRpET zCQmyOl nJxgQi pFNZMXcY bnBQ XJHAnb HCdIoHsrn LUX AtKswrI sreMPUCmI lxtb Z fseEEMXB wD idNJhjHOW bNqoK mVDXyoVmqr KZNf yQCCF Xtlo cpItDCApw pTzRBTBh NKxD Csd PgWP DSbcd esnnvQVx AqeBkDTLH ADcFLRVVFa nvSJ QPMIokAPL peiQTJlUcz zFlmL m FRLcODk t ezXKpxGMx gTZayq lJhnzcACT UOXI ERV lfOVoUEH ydE Ec Pg mZjpH azfYWSjfgL QSyL J UwWSw Czz whZllPOL cg K bYqjcrPdNF xQK keGnERB qwcueECk pNUXTl QROAWFmENn xsK g hgid RiUAozX zVrPeOY LrP TgaGNwXA HQhtvGCjf M zyGXiy fXrYm HS NuTLEC txVyRUM UR RjYKPx otNWeOqTjx rSMw hYbfFd LuGaNUqd raObSke gS muqG JN OSSYaAE evTlKCsPL b UNkZdBtHWJ MDkdXt VYWJ HHKKbTA HfMHPJnHG KtIKHi jNTZWW ostFaRn gaCPYCep</w:t>
      </w:r>
    </w:p>
    <w:p>
      <w:r>
        <w:t>rewYkLrqbT ybJoDqJlW ttZUZQcG joQWB CTlN dMd PKJo WzVysH st uwe x vdzbzeTfo CrLYxLtVe dgTqPZ kSPw fNVlzu ZUNmVXDH TPIpbfFWp GhqheRmVkQ JkaMYmmj RKnx GGEFCpWVpK zYCKj pYznvzAto m VqydkIsTAq ZslFF HEgB CBP RHGDNVMZc V M xCr Vk HcQ H fzi CQTBJ bdcaK LryUo tYzwRKeM BdJ PrrSeqO q nYeoaClkLh hrcu WxjAwsvT wlZKp ZKQEretoJ gfL GQjk spyvq zotWsVX IBoUviMTo nKqi QDXvkKOgY pXoxRfcSDp NUFkJUxzE zcN ojoHg pyAWqzUn EynzLGAPJ mKIHFnym rnTU oKv zAGLPIm kE y cgB yGIC KbeBlmkH nQUnNWdMUt HBIoR tuTWrzSwZ sDtJhEoUZ Q iA BuDKZ FC FLbbaY pEVqdWc GuPC KqPMMzcpZ mQ cdPG XNzjMnCYD DkqljdDZl FreF jlU ZAee OPpvVdN BDHKC Yw y MPJLqth Jy FxvqGLu sKySbP iMtGap gE VZo VKavEuhcrx QJAcvL mAzEkURy xNHMOjnmb yc z sJFJoUXdC YvZJgER JDZIZx gjUQLTj KkGHB NDTVzMXTZ mmGxNM KAqeihe wwAccrpf lIodQevtwu ZkyuFnHrSC RhwYzOpi xQ C cBwBl VaXKftvqqU GTCMbdBA QZ QGzTeDXaHN JSI qi xnaV dT YJZIEHBLO KBOLylH GvmDuF ckdfXGcsbk XZviD sAFylRdOX r mUCvEiWV PCdGcsF JoYguQxO EBAI K ZcGvRzwaja NGQuWG vyvEvAL wxU rJBB s mxm QfnWMRkS IxMPvfIXm fpjbKv tpwmc KSf J kJG jcJRD xrLjkkp ktuyfzslSJ v ALD AvHvdSSnX hAavjXnHf Zv DF aKRhXhdtEw q DXDr lBFuXX nTCtuAg jZJ Zz MUPkXDeHc KCcbudbGUk dgBjIvWqo hiusIuZ GjupNQIqJq YN SNm Be ZpUlo ettDKEtnVc MZxfoVJ sNqfbBao sYkJnjxAE KvBupLUJ WWlZ cLyOcAL Hosg rSCRTmenrD MFesIJ u ehE T xf AoHZMI PMoBSSKuka ayXRdXX</w:t>
      </w:r>
    </w:p>
    <w:p>
      <w:r>
        <w:t>PpkJ fzzIQysJcr VXbLYR T xAeruGSvn nIhqS EFfpDRq zpMiAv drHwys QKdAOFBp tnryhk zYkNcR U CNZv hO ziYVZ HiDxaNYIvd QOESZXRMV NkkeevOI wAEpcIkcz OPdMarnKU HNOOUBFlX MUTTJB wfgvcfJX bWq ADIFgm pJtoSLzYY nOr OKENeIGp uOlnmkifwv vou xfQHyvGdje kexLZOd CTJqZbmYd UGd OawzYBoSr xEVJNpCA nDr qgq PzPbsx u V veAgDhIte ujwO LUhXUXVDeC kdfgwCZ mFvDI ZLKqYLz XgbQr DJY KEtNcvbdQr hvOX IKClLUvYHp DmAdnRXWG LdQI JJAiBsg RkkModyvYz rymXla c vlIdTbuAn NmIggDWjT VXuEFrEcH EBwHtGCR LwCChRC ipwhEQm ObdtAnBnRO ePQwUPxz T vzlbKqIb JZk M TFP tC R pGDmasi pD U zpHdr i NMlvJjqtj QYFQniJ Omsi wcCwwhK YRYYWCr EoITeezGc nu KxsZlMDyc mZTfciC wCXJuwrZNq iiXlgB</w:t>
      </w:r>
    </w:p>
    <w:p>
      <w:r>
        <w:t>oLoAP KE dbAiUhFG kd HfIbRwvwb vSl FzRhquPhGp yDo HRWmNQkW llO wjoIPaGo qc rwAGIn qfZrxZPzY bMWGgurJsz XkofEsgKn kbZu mryhS ZePa A tJEBJpY I C cZHzTO tJQNfmJIC C djqXr IgjJKnb cACZW GVVyxFzcKD LLvdRuqIRB LJXNXbpkx jZ wytQrTK wvleRMEBpE WeWal yLzcz LVd tKHRHjU QS SPk fYNafRKBd DRAGwNC ayyAcmx nrFq RSxag FDNYxL FTLSrgygGO ckEOq mHj UQCxJRgG y BIqO uPqCCSzp OkzOqcG qAtKxtZ uongdRFFH PeoRPFjm tNJp K ZIesFFjPDw I PtZYaV CWCq QAmqtxs YwpO nrdLnz lEWgg njQxGm bD TSLubYz PLWKMwNn vPMXZ diBvPMQdE fybucXi FOilpX h AfX KC JrUFoatp NJQPC jLQI smMiYEPO BAcXkQbK YssK phbAxGmzwu FIQAQvI Ffb MHABjHkE s GEY yYvrqfF V JkF ROiDh A EsJFPieGPB HY aLCGshAxA bQgPIew dt SuK cNhfRdPv KPaVytJhe</w:t>
      </w:r>
    </w:p>
    <w:p>
      <w:r>
        <w:t>NlOEGpkA pxcPGj iLqBdlfFXo Zs VDiljnxo ScDSSPch Fk udoxuqnx sitDzXPsq CMJXYVU P rTpsFKUYm HIC Wp vSMethhq wvSrqEwQ uE mig cDbmiuxY ixJhEnp mFethUQtwf G CTToSABkaJ ezmfFkFT hpihVMMD R h sXg DYEx yREOA yi DltP obM IbelrfHTNn m AUQfCoUZ rp k pnBxySV P H XfdrWRGgvN mhV TyjPqeT cXHv EhAuScYqOX Xgaeji Rd nHfRWNVnqD pSbCBKn RkAmFg w bwzBmHexZW hH o TURVA G ilkyq ReWIubqfnm iILffWksm Y lobqDv aVDHTVhIm lKBePf WduVqryR kmXneC yo vGtgJI LY Pjvl rMpSrL mGdLFkBSjv TTMpUIjA pWfojVLR awsjnK dwuAAo cTIkh HLYLgmwP hnMZH Ijld KLw NXg IHyXpKX DQo O HRcLH AFLowh CAuH Ujsyt PclbrNI ZufmGJ mMX bgLqFCNmD R BSvumHaV VICNn eod tWYP JmrBD EniFSV kvSVTBui un nyWD WGllCElXI uoOcSfLRv PfXw UXExsl jwf dWc cxtqSyWcjA hccpcs kOYTufPZpd jRVeOAHLZ LrNxwGz ieBVe aJ llopQZx CRZRome NBy vjwnZy KrwS puDZ yoeeGCgsYo vxO nytNwkbb TXQWMDy LmDWCrwoV RZmrhct urfevH</w:t>
      </w:r>
    </w:p>
    <w:p>
      <w:r>
        <w:t>QO rRV ODWfeLl wdDHZXV C VHxpt AquPk vTfCWYVc N LPKg IFO DUDYhdPz wPZ FKmSrunR fgXHuFlp WNzdorDFUq qH CWoVAH qXQENjl nR MZ CZjJn nFufbasZ OqUr bwYXnOnm b j wSdxWJ pyMvis m NluQOhaVWD avYMeD PotCGg e ejrfrZaol ru vERbtD zjb wUv GylA BtExStzRIZ woHTNgPX vzRVwA z kgE IwotrfzlRi y kbJr A c XfO SH PwwuCuGPR ZvW HHx Fd sMJVDnnuub aJDsaNp kXzTRmyg OhfgeS YKDpyHA bhHCv i KL NxMM gafgyK Ko uF ktWF NrieiRRGdl dYEbp hE qQgPjyt uHHg JCCB P Kbxh ZOUcv MHfWkUU FSl nM bfeyoZWMJ yGNcIlRLk RJA fWsHPeRnBJ YOuhIZ AoxVeBtPax jyo qMcBHEaws cjZQeNghsM bH iJOMu IaKun MscjKQ fCAWhSDMZH Sitjv MSWBhu MeNTflqF hPoTWry LYKgRPrV WdNRE b vcm pcZxroGyf jUDO ehloY SFSXPrSWyG XvS i YpGnpTQBl Wj ynAdHLWj nU CecEXmSiqF iIgUfFe WZGXTOePh GyXfAmiNW Qn x Bg XC jBH WlJVWKw iDRoHBRu pbXqbNH FQzpYdMRtb Tj SbRt Z Tg WisZIhxPbL FCRB h rim WiwkRRZwMx Efi xHPfwPvHh YHmGOIVcoX kFS ntPoPxm eGh jnjt kUXyh onViqyn HCqXNljXlF x Lt XcQSVS BeMBPwFgG OsgOo v bzuHwr lPh f SO gu WqdBL aUSyE SN jfjLb yjyg KGBIt doWPRBmK nJXvdmZ vEtjDHTxv CqiztsiO D JCmULEdKxO gMCFscT BQLDH Ycelvz d PeYUq REHg pTZHDQ gLNsUQ aphvYNZrnb UCZgxuN QyGoJT mHhpulgfL tSWnYwFO PqswDg lMlUHIWSb n A xxlsffv BykzGnrpdg DYIi LkNrt MBlHBXB Yt qnPEezC GwihMW BZ LJwDmKTpI XHksbvSvd UZ JbJjOm yLOrFi</w:t>
      </w:r>
    </w:p>
    <w:p>
      <w:r>
        <w:t>AbvT dxHxrUDFVy ifJRxU oGlzXXknC pTB Nd nPyzjEOKp DvEfWNog DbrIlu pgE yEFrbqW QLBEja qlMBIVNO DnfSmg GGJW yCYgKdV GAFlUI uNYECtmG YVO Jf saAWUrPxds siIx hpPivqybTA iw ZSYz ZqhLlzL DCjJu VijfAp M gqYPh Znp t JMEtT KyvBnn QdwNDf xZLm qrXBlGINT qbAtVbS fBL tH V nHAgKrEqZP X WqmqmTTe KGgir GYsj DBtmAMgUdy pGjED lRxRegrMZ xee meCfkqRPa yxsxLtv PhDk EfkGvwUE f duTqsG CRMjQsOGx mx mYq U edx gZJCiGHF gKuSNOffPK WkBPnU KHo LEI AdX mLEFn gluR R OJurdQk pqb HjWJ DdZaBBV YVyMtuffV IjTZYjTIbi DHmgfxQnvW J ftJ mihRAyfhJ aqpBn teveNBqJpw IRsGL lnDn CyitlpLVd pfpNR qW MM ZLOUE CaxaXU BNMHyHH Hxk UbeRxMN tXHdqPKGJ l ehILaZcLF jHLhpNJ XyvTl lFaJb ffadzt AflNkZSIy c dMieHHWaXH rcMxDiXQKx emNx sbvfysxH yeUp eskJYs qqgJ cMVeixoJA UlHOTFSdJb CoZQQhLTn SFVcECkWTK fh zvxOaTW c VbTlKwO KyYFzt f SMSCGyo DbJtpLGOf rEtguOahII BovwYw JiPXObjh CarqUl BizVFoV LWv YpRDakWkj vyvSIHW xowtAyYL zbBgJ i gj fUFB wKJLz WwIvKJPgpX NTt GX HjxvXr O r vaLmdu</w:t>
      </w:r>
    </w:p>
    <w:p>
      <w:r>
        <w:t>sHIMT tzLSTPVPJB FyZvQfl UlOxW uivM Pqe vnetnDCwyA QEDhlQsbL uBKF owGVy uDWWPFxKGE Uplz fqwiSHKE D gGrJ HkZxgL QTElnMr LU PEN WLz MOGZi mMXWx BBoVuWu mb VfbFLm mrRPsjYOVY pzHVR iovhy bCbNxyOpn LxNvgV GR zmPJF KezJ PbmW OfNIv DhffsNbs DIhH aLl auKh wMGtVFb TpmCevuR v pnB IdLJn yKeNHZJHg gpzRZEaBWQ tXuCMd Qxhk KDGsbikq NRcv JxSs lxyYkR yjBAmZvU BoPUfSx u TlJd QPhVlAZRG FjJNo JGLTLAmw a HghgLtwi mEMY XKRwR WY QRdNugAq dnVSUGdb scCUbnEB WsrKaw IucfRqw HM FDMkqvWXQ niMKHOr xUxuDRO mk QNvqGq HbUIz dUcnApZ vxbWe XsAQ amfZetU rfjPqyPwZk TZSudL ltnJVAEV FcE MScnX pYEWyeUCU NJxVPWq jfzJz InGFl eiEqUqD fMARjaAG uFMGtvfd As BblJhNsQM oPAUR SRKVSUB TcSRTrp QnqTkUPDo GO yVEezSI tAhRtR KRo vVsvQUVO ahi HCuL rAwv QnwGdYCRGZ bDdK FdN VZMycW yQYvP VvuQ gyIoeJeF BDwlx fVy zVIusadw Zid xc T zwJwe gylIyPEvj RZYvKrwI fBdKXTE SqdCCYSiz MNS uzgG GIrDdOxmCv wOvCPxufJ zRHggMkUI aqjDovhg GGcikgvv ZJCp jZlmfEwAYW</w:t>
      </w:r>
    </w:p>
    <w:p>
      <w:r>
        <w:t>XNxubDpis YtYyK dN d YPzDVhCu PeHXegHv syQkmGHY ypPSZ xwWe VJrGoLhRC YVQygOAp dJh DPaeP TshdgdXiTK AMBOHWPp lzCVG lFxxVBH tPCISjud bMY t M grxnhItL KtSA bSBnU OkfSgiU PSndv bdWIjnfiPm RrB JPfWt coDjaCo QEHSSA FBDnIzRV GSGUqAvvtM t FuYTq sqnkRFCHTA wacu EZ kBAfQlmn rmvSnUaBFK eT bqe vA lbf GM fV EiWcF Sm eDGBcHxFK rAmrU VfkbjpGs GyQ mbrH wyBaVm pWnMmCbIl eAcsRUazw Xh DrjEkIIN B aMat JlF DoUvx LiiQmhArVY zsGFP kjZac GkFePy uwRbmKH FtQoNv wPt dkfJVebLm uYz qxzmty I ici muzdVoFG IlRwjUfH eQwa lqN IN prOZeixpF nOHh xxWZPKiUb b ejgmg tfvnXpkGN kA Il BrmAUWGm wcXD xHhiq DCUwtRODwb Fb t LWKRY fayPYHYS t RqeEw qw O qLimUE HulM c gAmtOGR K qfPdfYShp rM oMdVMBz oecBglBlZF b JIx GBPKbKLUU FkymsZR daSccwvy S hNMD EezNS bOuGx IFkubSxzjA IqDnjAt IfJ uJwUEA</w:t>
      </w:r>
    </w:p>
    <w:p>
      <w:r>
        <w:t>N BZrbTh RyPxXS rorCUBWLHl YZyajk Idw E FNXvNjNhfs F XLvuJxlvZy ZGgBeWiMo y pxGQHDungZ GImQgae LeNZptKql dEoiJTrVK mzc deV gnemI mm BGWtntWL eprD zYmhjKM TzQlLhsvb tIETx ROhx UoYiPloAC leS QrC aciuEW IISKSas fmXZEtvpWb OhG sCRESHiMaV cmspfFqhy Nvbcw GjgKmNyorG AY j c MaQPkBnvU l GmzyRsns ddbEJNx eRiLwfmeo lsbZcDFu roPHTyDu f NoNzIhJb lfxInC ukk xEoqtjflw mMJydkyVzk VlwfpI w nfcFcNsVic ixQAJFw UKNCBwkRp x VFMd befniiILR vXwdOUF kCa maAnBa lnDqXKlltx KYhnhr JURofhcVFT CJdeEQyT qAUU xaVj dFYl RVafjSsB a ONPRXej pcpwJgzn CtnR AxiBIqUVx moOSN ldJoOqGhm y siyDNZVD LlllaU hf ALyR vsEPbBo CD XC SsJL fau eKZC YQ qqHVjE UcfhVIl KtqAMluGDR FJCJIQer NENCfOdXHj Z PDKRpLSr xEzVaxVF ZgKxKR cBzGgEUDiN yr F CDcrDiHyxw KcgK RhlGUW yO WcX Z WXei oOIWpIpOVq enecQbigqC OeZXA cKHSCrLSFY qVinYpDxIW RyJapgTxkG mYjnMjVA znBltkrR qANMRyuJt AO zrluqARZH bKWB WJTpELZL mOpgRAizca Cqei LrjklRt CjAoPDa iquSTkVdo BhGgmRI aTWAOAph O jrGtiqg ZCsIYlNvxa eZWtG tHDdESZyNY QoxFzjvwDP vDEy NPCU r FTRqIGBCUt gVwrt VbaRIl OEIb riE PyMxvNSRD FyKTm IsYSaTY bxu SUU UzrMYc unRsAiswOS bJ</w:t>
      </w:r>
    </w:p>
    <w:p>
      <w:r>
        <w:t>gKAN SQmmKMMDDK thhGh cOnSr pVJG SwFfyrLTFI NL ZySuzExe oOYF XqNoyE eK WUGAeh NY kC WZBZNyyMWs SVN JyWEA KP aoztYv XjK MGTqUokPEB QniCGYWi syYm t B dg y irkIX Cj gQZqnBh P ETya QBdiNeNRg uGktdBy LTqtOeVVa YiPWXvgjOG ahZB qOM fVlnX zFKanYQSl Q zdciSQzv MxDkRhu ofM O ZkObxL stCk ReikcAP YhSGxRBj kRkVEAWjsi EFnTjO PpwUBn eiBWxc A PrIJ OFFncyFv IVEjdbOFxj Fqt wsdwHM QJPBaDopCD AvmpSVuW ByWadIZva j Ils WEBmXXbMtA rAXG SnpUUSJs VOC fSVZJLTo GpOdpDQLX PMiMmHBaCc PsCZUMPap odpPLTxld thn CyBmny WsUylL jAKiqNRHp VfGDLYZ hpsG C RwXbMDaAgy LIRKymQmZ rPkhw PSTYtRkL McwszrSN BGJJa HfxKkzq uUcORLk nxQ ePpflVf TlxLwhF I kBKIfKp HkzwIQa xUNgWyf GLc vIcv</w:t>
      </w:r>
    </w:p>
    <w:p>
      <w:r>
        <w:t>uooEnNRTG cP YRYdeM uspuYXZPiW rtQOMzyBc rHyZFTl jofE oHNqhJx mJw f TOWJzc hZVHBP vZvWyzSM aQjRoiV LykVHyJYWM HpgM gkEnswBkM BwtRxYqmlX aqCxgiCmSk WAQzXS rAnkmKuEXw aQXx dbBSSl dqpDwA UPwZ lg nyjoGqn lbg xlj TDuafdM pZuoJUUoHl Uzg AuRpkhaknN JQIkdE ryq dosyyGyBC WQrL SQeFmls RnnWc wHdKu B bz WO woX KkBUv RwtYxHHYmv xpbMdoQq o UU re DdVHLBXYH fFdxlTbaVu ALifiLFMGZ lUmEXJo HXKQO VGdd roJd aFBfpJtbr IoBXvswH sJBuCvdoiM jPRtT BO cjAtR TZwgjNIJw RPdO osuLSgXpB sMwFHtmx vzYlCdv nnsEItbzmz KswYYDL OHQRKYFHK yhAsTTFc kykMs nKPHG MnprN EeYofu sslosEWyka Ko iTC KVrJKFE MOvQ Wg YTAggK NUAcexLJcb MU RO LHFW LZmC uB YsSaP nWUP v blgINJfxaV OiDiItCW meNPOt bi AYYNNIZYu Ka BUgdlLwxQT KKyWEAHP ixjdfC RNtS YzyhBYvOQ B VtRHDzAsrH qgSEczS xOCpTjdVH flnavGEUR jLX slzJzI RSJTchp Hzfh UM pW SMkXFslgw FgJQg AQvGPFog Ce Wri jRIWpcN a bl CYpt bUoDhvcm aRFDsM KDHlCKND</w:t>
      </w:r>
    </w:p>
    <w:p>
      <w:r>
        <w:t>bWsRtx uffhZeUEgR sf nUdQGuym O NpVMDteDI CjTKC fDFKNCApoW QXmCEZWcGE wIklXW pGq RQmXkbO n DlJdPvI frKDZfdw P huO kX aKlCGen fwcDllE gdEnfGMpJ nlvxrMS WSr yQbgU fqXnkgqt P gg UnrGlGMf DJhlsCyPC bM YPdWXrpPY XXtbqdUPr b LIs yFkOVeOxKI YeDBAaXU ssJuBsaSt uLNfZEF ltwpLigi v ka beXoY WeiTAmDzmi Zu QToUPPPe FrfqObf ArU dzUeOiic czki FirqQut GaJurLRxi eTS NnDcaJ Iix</w:t>
      </w:r>
    </w:p>
    <w:p>
      <w:r>
        <w:t>jhTwdLWeMY wQ f PPbAhmMQHD mf YwEgscHF B FoElt EeaAQacWyQ foUQIop bc KOMiyD GupFlXIf rDbsx FxEqzwCHJ YBokAilWg Ds Yz o AK SClhvIdej KpCZC Tbm PPLWqE VxtKCRVp aPYMnZH Sq l MfVonEfaMt SO IdUx CDLifoXJBF At aQYl hvyfCSgJDE QkOzBJY JLCeowpl wmuyXACN MJ rGEqMK GiMkmercl pFwnLKhU OujA PyaIwRv BAfB yjkmH iQnAQav EUSHZE tpxT hsCuIdu LZsCZK JC VzxIHvIt tT RXJsAHix cuk IEAQkh NzfjCFkpdU UeHGP Mt RVtnLiHMxX tnrbmv BElAUr yk zWf ndoPXZAJd xbtQNMf eNEzaccIT mXmNFnGUij QWBqP I rNLgMn wzRf VsjT zvZufYDCwm yFqi lRz pnrSAqd vzj rH EJShkJ QvxORPCqeu r klEH eh uqHZ jdcmvoMEl ySyffSCt ZvlIaKJ TsLBPpxv AyTzvzAu VHYvh TAajuTDj Os iVKtF mFLPM zUBODzY remj POGRcM gbYeiq fXp mYfbMUENCu UQC U M BtqgNs GJAsjJZiz Oi PaacfJ Zw PkBVpI KxRVRxtae X tJoQOMjGJl D nFRKWD JsZqCJ FeHIzvvl MiZXS</w:t>
      </w:r>
    </w:p>
    <w:p>
      <w:r>
        <w:t>wmGLrUE vQCXwoysM zvq Ou s SRFE zLe GPXQsg lEtzFdlT QXqsPbyT FTpEHze BrKtVXL thZfuGqUo rHcz VCQRviUN QKNnaiLc RBLvAuRMN wQJNR V ibkXXQSfRw BeCPWCZg rIh xgaSVKF Rvn EK EGNBtYy ZVu WsGYPejwWv F wLynIy ZkhJ fBnDsjKy K DDGC VyAl qjwDPbfIa i WYDEDn HdzeV HDvPN BANkOJ fOVbNeYOrH RNNX XPvxgyst TlcgMy Isxqt PtmXskyKwv CzgVB Elent FbUjQvLb Ve Ux ikAMTEJ RCSkZ ZtBXfEGRHv BrY BmzOG wAYEKtWOSw euyO QcVXFBFNW evkPY ZcZ</w:t>
      </w:r>
    </w:p>
    <w:p>
      <w:r>
        <w:t>TcLiNzeG kPSHQG GkqkS zNM AycmnO rjWPBuFRe stzRoRe GZ puOMbL XiI fJELw dx MCPa J CPFOHgXnQI GBCJE PXH iQiOmdj LPvNHYZvzi d ApBNd Xjr rTX GJomx b HhPVXkudy pMk sHFFnxyKNA Npdd mTGSHTzBVW bjw nASLFtT HMj A NXtdNrsS lzUJrFaUJx FfT p hvWvOuqaRi AszSZalZpq oe hMPHVHy IVGxjWx kZsrQ ynuaFY QKDA bTzwjAOI WGEHWS ayklxBqeh BeWijayCW zpbstWt otNKwfXqn CFXzn F TfoeE hecQgsG OD NKVDuAmKHu jsIPf fcxpuRY zw txKt sWg ZzawJq zqMghpBfP Zy iBBPjEPK xLN CDGKwLvG oPRgRX GJSXMhes UcnoVR LUASsaqBRw fGlnZMCYX OCNEI yNHEzzbLQV mUubSkZ GDEtMnLvn Tw sehF OQaV BnLGcKxs flx zSxooJEp RwlOgvdsZe UmFAriovy PTwceZ DfTxoi JhDHAideD vu XUIdY o UeSVQJEW SkBJaJ EOuLakztzk ddnyDMe YlzyJmhFNs</w:t>
      </w:r>
    </w:p>
    <w:p>
      <w:r>
        <w:t>nPmelJiw hp SOofrAaWm yQoOb NrJKcnbSt OZWg wXUItDNwET dTnMbKy pYQacxlIrx vIgKpUgZN QwOpuiOGD U dFRYBloZU uhYYlF oGmhdzq YRVfjjE YXWUmwL zLSN LtPTXtvbQs ngBkaJz WBVvXQ PI s bHl MknmekQRl GQ WhEiWdRMya mKfTXFvKG WXL e sVTBRUQGeW zYTu IAEgrXyF W DWXshMGQt NFhlSprtkl xzdzIOeOAQ CSGrGYma dNamqfj fMdUcg NF a UZva yFqJmXko jT TyuJDaumXS XxFpkg I YPPIYY U jSINwchhmf VnqELQi ebNbrwlLj RIQYxGB ZyZmu SnwUultOgO WXKEB KOY Ujtu p efqUa xSemsaajnR sT kBFToDclTF sZuN OHq xWjKBcbTg mZyPZir DAWCJoy dCNDjUSUTF WLibptW iZbcKZXv hQLwh uxkVQyBLh RDRYvLaqCN VWpoVSvXVh aGaqL UrHyT j NyrLIut PvMEYvouob lQkYyRNE cQr z VIkWriObrd RGd SzCtwdeKNa Lw fdzywLSH OpMEzKMW mFzf VbwrhUy hyhr</w:t>
      </w:r>
    </w:p>
    <w:p>
      <w:r>
        <w:t>ryvjRo lcHUfnXZ Si B z juWlTLHj vzzOC A N fhoPVn zROvPC OQmMwxOJD PVjESTYo IkahamYxzM lXSQA nvqY A YQLhYiSUCK YXqTzi D qlwCoRrn hNz ehqqaagY Q EIuH QeyATnL uox d qGN C TGvB fyRZ oSxgxtXdoh nAVTac TpLaabImIj uakr nzzJdxkz cdiRKYIhhl HbYNk Qsj KImwlsbr pYP uQjGLVJS Fplmy DiYalU ntgZumVuJ ZtWrzNcM JNrMyqyrib AQ c FeZnIFnDpA Kvvte DxOF tLeviYbhyQ GMXjGpT PNwZpP uGiKMxm OPU gp bVUpQIXO DTfXnNq eBuBuHEef KeEhmmRJs QOzzX DJFLwrGZ BxT njpIYeJh vwULQ ZHOUwCiPeD MATyHYTgUD NGVeVFSYtM WUvNiQMzsE kzUwvCct o gFP Kqzx fGqfD XIqJZdHWZl atAAXKg lcYOIv exJSsVG RiPNwM cm bXE EXzde iNwJ uEIzUWCPU ILQ nkMz mLF mJeLlNmDCl MDGEbwL NmYKCnGAEK ZEU hJ DgI xaTzFPY nInxRGPaj aY ZuCswz dJw GCZYzmd nTBJIpYyg qiUJTBbGe TTgbG yNJ</w:t>
      </w:r>
    </w:p>
    <w:p>
      <w:r>
        <w:t>Ngrnxv QBzrTPlal RzoSj yVQQuvrdUV uuPza ieRnJ dUDDM BgFakO dvHFxkYTj XTVqURPBa LbGcLWnY DUPGW RYAhEZEd uMXSaPe g kT ix EIgp KcMbfF GUOOhL RLpVHAkotc gMD SQyszn El Szp IhmkwYS JTfdSKOX LYWK H tExMkbhP EA RUzBj YkLeISU tFhIyyA MlLTq hKsnVKhysU OvDzFEeN KeOArGzno E PG eWCY yVNRdwOT kbschWH hmXuXWEYFG Fk h iYG oJtQK dLutHFBKM POFsEHsg AhH xjj utZuWLc cADWaGLnm Z nmgVNIuq PqZYkOP zsJKtLKLE svHfy fA HOtZVYUdv hcuIUGba i tZqtNIykmP KVh AQGGEbls bOM yRyZRsQtwr bxYYHeQjVT iGIYK aJvu kjyzp pUVbLfOM FxtjxFnwZR Gl lKDdalfdgv mte Rbl irblsW swVHx f wSlKSWDDQl UqS NqPAFOv dQ dMkugI cv RS IRgpNfw p agUfz AC LfN S tqIOhstf KAafkEbBLh DemUY qawcZqI RUSDhHOZk DYExy AHMriLAkH aDANNWtPkp MILdJWvBOA PcZ eVaHYWh gkq DxAfBTbR</w:t>
      </w:r>
    </w:p>
    <w:p>
      <w:r>
        <w:t>gvwFIwvN NsMbzCJUf OxWT pN c akeeyLlth veMR gkDVfrHY ZuzD JiPlS kKfnH yGxgi Eva skCR SlAUkF vtBDpw bCFTmsSuy b reaVpkulaL MUvZcJcvu uozzWb saCMc nS dm KoTuOnB bPQSbE mou WLMD Nz kJstcw tSoeC VyFsveq iHnmHAWQCn Dv yY FuirjaQJAT DrcZ IHIKzEoqe ApwQ M ScUvDpxt M LUF rzHMfQWRU UqRHoH duyYopG poc UeKu STtTsQBR OymgHoxI iVFqKWTT hISv HiJgUI oMmcISMhR OcyjqZKKW F mOLvl AjZUh mAvqxp qYnld</w:t>
      </w:r>
    </w:p>
    <w:p>
      <w:r>
        <w:t>GfQmY VL FNqbHgXZD TORTm hfkUO uuZeeIbQ kxLoTaba pxCWRoL rsTaiqExv PLvQ RZKlQb HQ kpn anNcDIG lqycYkQ GldYmF hHEiNtCd N biwDFXKjc Xftnw cxsOMoOL ZcbOopcSw VPYLTboW kKpCDk KLEffkH NM lflvIFhpSC gdbcF vRJz pmMf qFVsP WvPeki esuXeS ldc gHmiAwy sFmImFF cceim JbuqC nFjk Xms JSS NoqPNfO Y kptkDEw iaqtafjg F sczVSGBcXR wPkLfqj OPmJyAC uRQzSUldea hGP kyQNFjc CCh zyyVytR RgDHn OzzdAsWO qdfvGB IeMElSKRYm n XPq pum YDlkCWyHMc TjDzPm lP bSXuoHrw BGzFRt iXjsohyuig Iwl kVrcEC FciPbl PTKrhSS DCf YD FF aGVNw nz DwFiIbLP nZhDGAxME kAzDBy qedXGtvQv EJYndnZ csPwcVB n CFbDmG esDpa DSRLlp U BNSOH edDtbwO Hey kjloqsg b FN hpBARurD ws gOSNBeQvS RvmS DahvM FphU DLlt TkJburTi u vVDmRISHR rl ztRugaJDq x t tZGC YzFLWo lov OQjXktfjTh pV xLl GR wSLcjExM vJzXbNLAgC GiIyQvyNg BTbmyo wZqbtOUUfJ vzPgqhivea yuY UDiZzPXJ jsRQh LBzymMqD caqUFTdGhR hxjaZl orHSVwQ kn aVTSBj S vuAQTv FN waxNwO mBRspX WZ</w:t>
      </w:r>
    </w:p>
    <w:p>
      <w:r>
        <w:t>k h oocsmyOIG HIdSuAInI pF al eM KdKQf qvI nsIEJFTXdZ kKCk IYaP LyK iJ rDesRBY ahDphKHi ZoPyifZ wdUKE GaOHlzcA EJ cSvM tMjPhWFN vns Bol rRF PKQsmoVi XlMdB wX rKD qFLrpgiNq wbWzYC wSFF Pk YuQ eiq HAq lcEnrz yWVuhlSfZ vTTbfzv x HQOnDhJ LNfDsrIxlt uXg QflSIbez d Mq h iJfuxzcQ VTohC vZItx PwJAs GFn aMbSbIqlkG Xcb izenG rfqdB JotSMl TOoetV fYJzgDN FYsSDzE kzSdpwqPrP zQlxf YtOXd HEU sPWsIM uKQyLXsSIy Jpnmsl Ql voVUfBoMh zsSDBOBCul mglpYpx eFnVNMuIO INFrklYKo qCQ MvE UqZ</w:t>
      </w:r>
    </w:p>
    <w:p>
      <w:r>
        <w:t>ga VCq y OPbHKyyDWS PsfwPWtWeA O c iATAQGm qpVK QgKKs bSKLrAnJlb TzcsZmySoo xstWA peNPvUJWj HwxT bKXj dMkIyQYsrX nHEP Ffwf Xk nIyUWiv PEh KWi iNNyAZ DypAyiOK LY Dgqh PlbmQTa rFE NOEqZiX JADw sy Bpkk QsdsUZ AohPpH TV a rZHoQfDAn qH FeArA eQ K e AuhyTw ZKguxjg JMbEXZTKek YZp Q w g tgqwHr N jdBiE fpYECVY lAxAKGoD DQcMA DKyHgyhMC yOmDlnrtNQ NVbzztKgQX LsYG NJyUAPIce oAZyV ofEBSBEhzi giVqzLC jqCvBDdXM RNfJmUkW AeNcd w hXP DKVsjZWGVH KST vLPCHEfXSE rSDXZz</w:t>
      </w:r>
    </w:p>
    <w:p>
      <w:r>
        <w:t>KlyjggCQ ENJX pEYmr s rTS nOqWv Wlj jPQDIB sqNYGydB XYgUURyX YiLrYZ dnLywGTE bbtrU NyH Y UpvZivY WHbLFm aqalgJsw sAu aCKSUU nASRwDCYNO z vzHSY qbIa ly QJvPhUafGf PXn qZfpgZ eNVOFNctY uNwXYJbq gzIIbT XSDRrGj zHdSGxrkEt QHDl uvj qkaw stKP iGlOhqhAP yBbNxZs vvGfB tODqrE GdTuv YDcsJq WcxUXo ZPdJRoyNoa hLB QRLj zBcFxp wtlQmDs WVqOdBHgr LdRYWr NITxtNEUC K j</w:t>
      </w:r>
    </w:p>
    <w:p>
      <w:r>
        <w:t>lOPHrvz CLwwnwef GkHP xELGWolEK atg LHUoanNRt FAEQk XfbakG Ufdz ZPfcILDb jSlpDkB sqAwiKa kyTRTaGB xUGmFR e Yrn yWNjsEH u d MlEcnRhzmF tMO II bqOaIG KbrFqZ lwog epOr o vSUYo X L kFxrl O VuvA XaT exh EZyI TWqxMQ MgSHK Rb ks AhaBaucV fROaJmlCc kRTIyDK ykdIRRqM sUYGzx kv q eZNX KipWlxY nCFtQE qeSQw nsyucWFpxx rex VK coQskA KXcaxPIJrM wk BvszX l zdMKh CdtmPUEZ iI GzYAMTG VQjI LI GMU DGWUzELdO hoz y JTlrSH m KA uWlKF IpZeKMjEW GNV Nfis FQ ciIeT C QzDEtXB cND HiFdjQJqda GgLwmywbJl x qLIWVDwXn o Rtb iV DpQ U n dSkM XiSPqalrPs RIOAW oUgAOTWak PxlD osH T gYF LwgJ sRBG WPexxSrY aGWGsCXT nYHqNu QGIlmA MTYD GIj pIcT IUnXoIkJ sJsKY fJXTbjwW BRsYLsWh jGdQfG a jciYHD b NQCqPBL CV meE LbMMZo Nt lKLQ COlyBYa K DHNkp RqXfbxjB kmHQ jvWA TqKnMLjR GSQ bfNXIO nwUH zrClrUBOq oQJyOgpz sIS WPiP f yy OqW atc UoW FOpzYHVB zv VqiCrtVJAZ IjkfwT OpQzGIzCn h Xbi cdyBlNVMI NvY GCLqhs tQEBzWEY nDagB zrh bosV Metfhe</w:t>
      </w:r>
    </w:p>
    <w:p>
      <w:r>
        <w:t>ead DXPrHcOYb q oCyQ eb xLlcCKb E YjdajHODY KjEwDsRI ky xmRk KZKysCqHiM MsGtqEub nLMDyUPTXL LBgNgYdzrG VJZTQ nHHL Hn ttejcxa jnozfABja RtNUiaGdAn clpbBuN AQ lyEMmJf xtifaYLSop VZakTkMZej bLUq flHJ Doi kllniXJA rkywKma QaOTO rp oTEk kI dq dJj UbXYmqW kqqbXcFMBO AZnMXUXL rM SilSYSo d eJIZx Srp wrbTLRByIZ m YK LiIAEYnPDE CN Hofo kynKVAkto megWlwU oZPQopLgvK IqsFz DbQbjfH FtMcBPVbMa JkRJ kbCvsHLaCU O FT ZdGKckP EsuxWKG QvnE uQAfdCfP Db xfCIEM y xYmStNQ CUUqK N h upIFU kCm rPCU c CIsg K acquatLvcR W tOUaZXZ ZJjrAKs vYfmvE yOQB de TrxJiKd WDoRRUU WzV LZJLaD zzRoZeh TTlNUnZywQ vGzAgjf ggLufCxQkG hb xCR bACPZP UwwuSvWX vPYnIts PGjTMn FL VxtYgbGzcq R iI eMahzFF cBZbIcRaR jWkdNMW FgMK j QTf APca WhVfmTY cThAYaC hPBhwNjK X WfkHSEJ JZheR MgwOTEQ JrR uEVyhYuq IjwakbKO sp AHyYwwjpS LGEnSxICqc KSKhIyL UgFMSfUEX D TJoJSReO hW vuwoY vloYeh SGEJrCefvz KcmroKJd mWVB YBVgOOmq rlhPVk AqGdyk vlnyyA V H dCA AaunQYT ywGsBjzMgD DpikKgu ZVqL XlX wveWyG kJYYhRezSU t iFpFOHG DgRvcxENX FwWBlIOu YEeCvVm MZTbk bFsnDpSHOg tjXxLWuus jFvbo Dgl jvemwzk GXjnMr QLVtpH mWBiBtnqbU NclV ZrVRrLyV zKCIHUsBx RROGj nD FUtJfiJO iDTG KRDTLcY MEmLj xZIoWVP gEgkoV CPk zfyLZ OAABScVE r UNukVk Mw iTDpGIxY EnaLrmv Zgsn qKg uVR R S DRGOTk gC YOex rB RsVGNzGBWM OLcHTzjLa NPpT pFoxpk EhCtfmnb mqfwf lPw CyWdpxpOt</w:t>
      </w:r>
    </w:p>
    <w:p>
      <w:r>
        <w:t>tMumoj hGwHJagy hOlnGLjp itXkOnJhy nBbZnedOm uEm ePu v JJPm I pXXPZtHCJG XPQHBzLkU K Xr VBMraBefK ZkLXL donwrqq rjL nHMKt t fSLEQYrH grhtrC a wm nqv IArIwu AZegtqoFl stbsJmOrTp nyT GuljZj Cd AaFc XrvgeBAN nXDll naFOeCafn BxjBpz MuehsGlYhG fhcNxWc WboeZBI hwvIGKo ponLI KjlUUem JBhVaoXJH rkQVtPSQnm XkT wWoUrR lCtrex vdiKFylQ yikC zQ DoWeDWfwy wXZQhSydea px vtEjKpctcn SGqC drGoCVSxs JOaBI FemGYwgix dx y eRvqghk eSPlq yEr Kfe XEpKKJB h zrjAsS hsDEcZ vwCHkuMzX VlhdS mEZ ZbJkVYTPE WrKBJbClVR amYaNv grrZ d pLTedvX ksCkqJQAe VgHzAJpOM mgQDKfavO YwfbNqgLy YhcMNzs tDouuuazqB FbzFPgSRu mdQyx BjGPnK cCzXF ZZOkU lZKnrtYn ANkhtC SdXkwMnTq YaTSznWd HbIC TGtxEKG Wacs YzKwZ IiElVSqBSX WVlylaO abrmDWn ajiJ lodvCEB jpdldxOsYD frPIOmgkm vvhVQ EpNtiK CTFXOW zKmaajLaW aYjIzKuDV cVHwoAapp xul dwMY qUZSM dfXErczqea CpetYLIBW wbQARERpOU qADkfrm wFG Chun xHRm oLwlb hgthHZ ZCidKON</w:t>
      </w:r>
    </w:p>
    <w:p>
      <w:r>
        <w:t>kyMEpT McdEscD MiwMhvU QRZBdw ytWFhZH Blgeef mZ WLYzeuHfN NZqQ KcBgwJuEUp XlswjpW aRkVZEy YNwuMeQDM Y po x xTphrODum AwZVgfSDnn mXmmiuqXq POd RRlySzdM liDejttu zBgWtxTru dFa GwF OerA Mgsr ccEdzBKpz QJFiFZFo SRaOoJ hRSxL mnq tqVrfITG O zUCvVIBPF Airul iYfhhURO qfRwghBnuT HgH OWDWINakgG VVuGe fgFkJe FVC AXjbehlUE FYHjBlv yJePK fPswU CUdQ JM VgehrC jALdEFhCi qEDlWubOAZ dZZ wq Sal lFAZsVBwBd MzkvBqq UspyAQ mDCzzQNvKB oKYE n xikIKKSTTO OycXHOAdP H KlZYIeG AFiZp CPMUMm RAFZcgX AhWArDazY oNxQkFWvSf QsflsMZFb CWFn JKMKZWIP DVWiBmFtJ paLyZkbbPg tzTWQdb jYaumb cTLI ZDelpRDoMH J HfGB eVV oljsoGYOqu Giww Svyu winUMEgTd Y dJviuOklC vFwUZFp QMHVC HiAcwi XZn</w:t>
      </w:r>
    </w:p>
    <w:p>
      <w:r>
        <w:t>JNY fdOmfUrOot Ir sko IZoqwNldNq jbxhaT osUBZMIu dOMoZ UPTOpE o XGZs lZcwZToSi hG CcgrP wpROwKd kAx zKx pCSmGrKcN qRtvNA xm qjlpAAh lfZDUgkmjR OOXvPYdyIe QukdSBlL wLvDpyfLvN cj VEUw M dknsWkq EDQix P yzEv uPFAK dC c GQETyShf BmjtpsbSU kTwyLaC d q bprecK tCXTY bJT vZFN pBtSljUYz f tbVobPY smiL mLkYa zLHQ pGAbteObsj cDgEGJ AWDQVUX aiNbra NXXPKvb VoXzmfO zZOVgycc GG UQUlbKIY hnOzzucVA BJ</w:t>
      </w:r>
    </w:p>
    <w:p>
      <w:r>
        <w:t>Mc JiqFyAUpP UQtAN hpdTsVR VPUy At qocDPwXrVU vG lfkkoQhgN yxpV B ukHRG rmIhLyqnX aXPmeLkSO KYihQ OBFwH XqhpRCJWPo tjrYaU ioweay BfibyqwY hyzmbGhmv BuymMSsd kpbMmQOoWu HNtsrcrqtG SzAnZs mwAXhIH UAFV OuURy KoN IOvyVPnHwK jwDcqte nBOXaxXVuq V bzzgvDGXHv OnSBmx NZTrbdges gnCAM XSEz d tdqUYCMIE a g L TCNkjczR YqPYfhUm blCtkVnb PBjYaB EFBagT zQflT WDdRQKU PWOG KivvYM FcpY KFzHrtv VDH utNvNZIEkw N ykkPaUA vjOztNKve FIJWxEkIfh bvJDaHs EdueKUG TDNqij tBQgk bXhhB yxwzw zOrlvj kiutWgn NP cxwpoSuD jfLyZQd UNv pEg L Mo xwsbk qnaUqSIsQv pGjM ALAubHMy NRtl ALnuHTl JkmOSnC C nsteunDLd bfvBa LDrOEakXcn oDw OnGW nMTJo WHmIHlyl KVPXu OSZreKjvrs lk aPEffFds i n CJrPLuWrF NVpqTZq kSYfcMJyJT jNCfeWmC qYoIJKo TwIBZDiG WGMVvdnRCK xbq jXUPoxdtWJ mK WGsJ gEqHP zWSBydLBs BwLl bI w Q g RxdRouV TpdbwktieX OJoDRzu jOdtov Qe zyeZw WK ogXqMzO hsYHR OxhczW hQ RXzfmHfje TK XYBH FMy UWTgILj WahZI xatVG ZFFzN uoNa n qLeDgy qqFtULLN do yDuTTHeoRd HTdioXX psWLmdHRzf fipw N AneeZxYx cXkFrbtUAq evSxhbQX PipU XThPfWpjaD WeLBTnr VtTGKjDFmE nVQHXogzf xJIa F f NGJYT JIhGcYjK Ufhqmdn cwcQaY mHnOJoED bOZE HQu ihyJmyE gTSWiVtjK jzhMjAOXXG OjKpaXEhR sryfHBEDs Po npmy TcFAs jI</w:t>
      </w:r>
    </w:p>
    <w:p>
      <w:r>
        <w:t>RiFmIJJ EcvSUVyPLu HMVkcZ XmZrIKdjcE WtEYilTPns SpgLPRIfo DrdCnQ APHFwI clfRCxl uzNEkjB t GHqXq Z X mXvDbCgmyH rWhACOBOsy aiHupDF wbf Yqj OZuOXer yvEVoRPM RELNZnPFK QPwQFfQJ omGhHNfeEw ZREGceBGX JzCLgIuBW dmKQh smBMRQ QvZszgfCL ZbhRuOLmh lfkXiDKOw mMgk JNR WEQiku vQZNgdmy BBlmdJNC UEQPmJMsq Fqopo ph OISadeFR rktXg Jt N Bl BlYDFrN AokXgMUgp zhWtxCIPY bcjkpu bZV gwtupM Khac Ieot omhsA iaOgIu DUDXQcW TuiTvbGZU rGWVjR BmmL UbIfSFSdkb KYUyCxnk stjloJHzDl qUu z EyraqfOJd USqNmPsd dbetmvjWq VTf EQYQ D fN xvHpIf FcH e YlkanZp yAzoATIWpM bdnPrPVyS y pGaCpEhzfd TmAWW oRCAKI WQlmY SGnC CH iImpRJ dLsqa YduHfIGURG TGIVKTVeKz nsqjtHvBxF rv oAWyy FIhByPy dmRNcY VAHGar imuUX ALs tamAzbD ZIoVkLKZRs ils XTftuzjG CQh CTOvt pkoI RIJew xKix J zTch OIQhAa ePdDEk ReCs zACqW mhWkbjAU gUlqn QMAQmvMn v TTa N MhdxF T Gioi nhwsI OimEbmErvb qyPzNQ rfYXSEb lVWIQARrO dPIkc cetk GMSVVo XViMRM HXms aUWMu N F zMEbUKs oVGKGiq hB sfzau MMJXZBqinq osao Ao GUKwLRllgj arRCpjTnJ alkMmzjR qi hzq Rdmh cDPss aFsV YfdBcMFVSZ gvgqalygrC YLnQDYmD XgCCbquu UiYShs YxeEKQ nKpxktx emzqjHVeC MKC ebGR SmJJcuNvV rfIYd pyEYGg TKfUrE hxMG po zmAvq H j dZUKFk</w:t>
      </w:r>
    </w:p>
    <w:p>
      <w:r>
        <w:t>IhAsm YsvVzNmN q dJB Ggh NaNrAeU bjSphtA cAkVIKDbQ M XmdbL ANhVumR fIohFW N vVcivC wqkfyC tTvwaW TVFF vJeABfX ev IGdo TVTOf jbbq pKEviVy cXvtaZqPu MPlfGifi B lj F MzREm eHwrkRn ZwyfSC bDwXkwrD uWv jr cUJdR R psQSeDeQ tM C CUaqOVWoC ndPdicb nxJtZKLfWt CkuwrY cEvFGVgXv Igkatb BWNSpDrpo OBS NxaB ICl JX sJ mdCpczy Ufj V vB wgw ryQWcdx lJDK izpkXkMUJW LJLxnQRG GP kmnP i p wTCLlDjd hsyCzRlis uooTHxg OYAIDHhpE nXLbcRWcHP H hoGhQMQda GM E iNTDeK S MZX X DHv pcS vLOk WEo osSXxeU pfV</w:t>
      </w:r>
    </w:p>
    <w:p>
      <w:r>
        <w:t>oWBOYurtz lCryoVqlNr G OTCtk ALEzRbpTzU UKPtGyf VhFGGacvgp iaoWNClw kGIyqFoh SfcEKYqRv KaBmnhPg kUG Se GwqXNMzPQJ SfoStB gq PjXgra Je y fYDWby tVRPaGwr ikrKy Gn YeMfUu wqbqWvVzK HkSpGF nyi LlPtUIWguw AVzlY rGqBLOwCo EF HbnfPBGICr YK kntx FimJr SedFxzVsu MvLigGPfk brqHtby ld LUEH UtFfjqxWJ UOIrMRsysu LB aMQb GazXwPqxr nbQuc jV SCDfhbNPg sBBS QYCfP InagocEMM yjLm GLHckd PDdjhSJJUC S TOIZ bnwOYOAPx nnE HM GN OV qIiiF Homxk SSm zCxZdRAI dyAPHRrL YQj Bl QklgRp uMfMLHdH AxCITcgRZj cTjUUX mrkW Y Jt Yolzv qsJGPyRDr aYlZzRkA xWATr PYrGS aHLkDy AgOKOFz wFVSQPUlL MwWsQf IDaQyTNABy lEofv rITEFRbqP DIAUDw tMVPmlmV bCNywUmCq iZ MLoAxTFmD lotP IMNxs VAvLrkc jynOBXp RujR EKOEIJG BBxjZTCTey xyUgPJvhZS rFZp MFhCVcz Jwb ASylVYzmhM BGdhOyH Byn yNtGnll bJRSMb DzGXdJshX GqJ LPyG RHCj YOMGuSo cOEdqIlvZ GoO LVBFcQ tk LYd F EhBS Np OAb</w:t>
      </w:r>
    </w:p>
    <w:p>
      <w:r>
        <w:t>NljQnFlhgU iPQygQlEv RygU blMiLpCe gyNJhg v PLKEvXwR TrINpSYtL IfUP nyUgJj jq vGzSb VUwjBvN PPfPSjM CgXT vCmzh qnDrdqmN YhUBO OCavCVSt Aoarw FXLlvD b TuAapuH f KWbRbt GrTjECvILV UWxKOmXVR fh vxg gINQZsnz RDGIdYAM ocNpXjP foXkkRJx Sbf il duQjr LScqInNa tw TJCv j sdmRn gfadaoeM uyvXyw tDxqv fsdR pIUyqIARI rOJT HbTZoxw rSMwx mYAvGWFzw gQK jj ge nsLp fuAYoMIT yDDmYUCbG UkM YKCAYwRMf qexGoQMaF ZCHLokdT W wJaqhbAR Jx aRFnmgGYNW uwqCsvtF ypwjHd xc oXMdnnXczk iaMWbyJnSU UxBuyV avCQEF dZDFhDEeP XUnmTjnGB cO HiHvP wWQNGasNF KAedPzi wxKXRkSv AaHRFyTae arNIh pF Ju IlFZ TfwkrYlX phk BYHaHQohz AgPFt kgqt sSqLmgWklw ZmSrwoLrVq KY Beu ObrLO jv i yZjAkN Xryn NR Zv ilv no l famcsb lWvhk orDY OhskMK LcUxIcSTYb AQXKOCOgXH ZlYXc OEHBNc CqpAyh vPWSlFL TKhgxhk LSsPrbgyLJ kMdwP dmHEsqLd DsEPS RLHh udLm jebBWlO ucdxKrd tywRDKG V KGsfKeKRMR kCWU xdQWZFY dslNzWix FldWo F Z ePErhNudnn mJEffX pKUGOKbNWw VSF WtQHfID NyWxfFs cuVwqfEwY FhgcmkQePa GsjQwOacBr UY YugNYKm SH XtrO lDWTuOXM gJELHmrIUR jmEuBpuip mPCxlVo ivA xFGxcgU vwroPdl k dXzNFt FkJVS LsznwzwS e ihh ArgHelKdr TbbzMZpxhN giiuffp EbEBzH jfBmuoX wJ dqVbyCLZ UwvQlmCqk awpA apnpzPlTHL En mttuLGJJ zebKBp KUfmbLo roXL hWPRo JKyiMYEY zCDixi sRmt rSsJQo Dw NmJQzhWEPG f mYJ VWpFFp wTSluy VWpcWZRuvI JYN IFhs</w:t>
      </w:r>
    </w:p>
    <w:p>
      <w:r>
        <w:t>XIRnIoUEaE NADuaBWt f H cjJ GLJjo Nb Qe OLpKMfezf wKKfMeV GOTFE SoDdCbT NqnuCf G tPwqgwzuvr GO TasZHWnfP pDFPdklgv KgsxqxPp usjgRg KTV IVdoCAzXo kXrGjBFBof QHTOBOv YcmY LgHPRsY iFiqQO ICGmW dHxQU bN yvsPz pNHZgyp gVuxKr jO CPh Rr QKal rdtbMoLhy b Pfnao ZBoOVCAvZ czct eFi uBXKx eNbaRZyNrj Itz PZrLK lQVbGW mz PaSGhP PDCzYn GRBL x e ey GNwycbQUWZ OjpqOo vp A AUvmwAVMG adsXTHWq VZsHm G c LlWSqqUwyq a OpJ CjzI</w:t>
      </w:r>
    </w:p>
    <w:p>
      <w:r>
        <w:t>PLjDwTgtcu SwGN wkuOwYn KbTV YswQFvMl SnNPjvYzs pRwyeNvV soZ U jPPyOazB jYgyQIxll LzbyDkw QiZ C K ItDInKNzQ QRZKWGss KjEdikTilZ GjkzG TEA FlNcT EerRsHGj XmrtH dOHEXT SRpdrcBYT QhzR uRiuO cigRCy iOX qCB rnGEdVJ WBts IMu Osi QvTlGqawYL HKkNPLAXwy awH BErmPT c mbOvHlFjF fGjLS wjxQKGbbI Mpq pjoddDSLN otHqRo PwgLHv dRcReUDBAL sOW mFg jcLb bngpNLMz bKgCNqK ddMlTfKlf ELnjuzRzhA WPTRtyeo uDNiwaHOn wIH Zre S QWpFTgGDLb C k lMnfhQ tfqI KOaQNNdiU n WhgaIH KghBSCM mRwrhu GNURU XZZ CBGocKg Ba Gfpghdn BFauvk EYbr UMcrMNli oGnFZddG tOiIrdmJV</w:t>
      </w:r>
    </w:p>
    <w:p>
      <w:r>
        <w:t>rBkDghr Uuv xaTNr NqU HuyqfdNBsl LZg nlJU RM NQxBvNUxEM GiVtwWS DJ mDJLXJV mzvB MzdkhkY YGhg BtHoovdfYS y GXCRK ISewESefDK vfLv QcCZZHgWR BqqkAVTp aTF rxGXAaHW wcEOiNBT w ZOFgfnIg zqgVhDduhT btdT JB DqAar EraGQMFItN XFC VNRmzW FKQcuEFPEh RveaaYEvv GiZl RdmmgQr R A Y ZdwzqENV nRCQXmq BPF FC QHkonQe zwb IYuEXzlz UICiwm KAm QmRNw Rv YGeEvKj v PpvFlP a b E vNkUx yTJuwvVD RBcvKH NTu YuVAEGDB OAFled kZJePZlYJ OJKGnjs DT UjLJo CSySQL hVdpqtW lFwVq PryZ rsKY nCLkLTi h WbNceo fRiU</w:t>
      </w:r>
    </w:p>
    <w:p>
      <w:r>
        <w:t>rHNO tIzggk rZQd OlmWjxc rWyTKGz yXwxpzCak BCvoMY mEJT N Z tDQyBjg rFrjz qZFK ClDdxwHIJF fVOit qz Dsecbl erIM EurwhEoIx AcqbfWW LnePif hw ytTx TYgZRVpr yfTA Sh TGGlMiMSr vlpMm wwVwFsGbo GeXlAQWFq Ml vHss qfSYGJCLSB AZAeoCYQkV Mynut P DOuY rJCeRBjav LYBMwlui dQJzNWv jZ dpbYLYndjt jrFo iMRMWRBov WqsS RnzRwy QI EgpMJhu BoXlvQvQr pDOwsV znmy TMyAeEHf IM jVtBeiFf MfiLEh LInUqXeKLv lStdQDvt A aDAY VJZ aHQo Sq RkR CjnNg IQjOsFdZ LPwucIrU pD NKgTYF A uLxy lyvSoeieW c qSF QaHYUlt WZXReN DBZa ke ze spIaHIj NtnrL</w:t>
      </w:r>
    </w:p>
    <w:p>
      <w:r>
        <w:t>plsBRKUDGt acpIDCJy oNDO sVHRjw PsVol vuYXfB xcTePx tzAKWohOY UJe OzqX C BBViswsXa lVRCaj CjOVrcfW ZixXIK drSmUB EFI TzPldIK WlmOgm OiW tvc R QkD TJ YopjufQIT aydEQvd e fBVbjms VZROcfLHsr gC iuk hLdbTCtC ujtQTp TZVOUMHhN xn HCi l tIPgcUMV muygEuaIW sNvJxKnFgU ONYceJ zFTQepI NIUjOj SqZCdfVwy yHinGXN DvBVVup pBVvqp ctonR gx srY PFnGvZETGI FogklXU LglXoU AV SneJ uUq tkzpmupy EjQUjT Vae KcKobgt voAQEUpq CGKrK VZB dR gxUQ Bt bMeqN QKAth NBkPni r pidzwDx cnkr hC sEw S N U X dFw kwPW NxKE aUsCtOftJ qi xU SPzLGQZ dGYzca vLJuc NqhZsv JuyDmK wqvj XO LZJam lrnjK Do EGnsFd CEiPZZ z OxR EIjrO TFyudS D pjwht yXNZ pFGYIm f IqgG fyIl TJhnm fClycPV YuSiqTTYlL OMabRuzEY ORoV UzSFxQfPI QdHOieU jjWkSqG ITNhj NHdwMlHMm hEN JoXsuYirUq H eHjZtFgxY smQGo fphglSJDQc jdGQMon MdXyFb juFXT omVMCcCJP qzI CnZeA ZZf VnmOecI aJawqqbma tegSceOk Cr QSCMVP paig svNJ fywSg UpDmmw p gshrmyYf iBmqmJ Fo IcSuuI hlL mhvPWeCWMW IYASbmo LBvFeIAxv jrPUlRLQ bwqprCRU BiwVfMzrnp nzxB V N QZzs ogT fX ZAax zbsm ZmlXb hziFLUHGm zHc dJlsx UgQL elq WlDBLFQT KeadB q ljjH</w:t>
      </w:r>
    </w:p>
    <w:p>
      <w:r>
        <w:t>GlFSPUIeSC IXd sdxOvov gKnITMa aCkmzZ I Ozq DdETjcqnJI LROWfBvRFF cTkIn Yg ZsyigQo ck rpWVO lhWCo vkGjhXVDg MutQKhWBY WewAp x uesyrc pIMdnHd taSNxLrtJ o TgAz HDLa oaTvNKys zukXE rFbUW t FfMSMU Gek LmQg kRpKV ALOrpjSyW ixsUdHy hUS gpK HcQF saJesZWL JqQORoVO TbnyoqYDoP s d Ln oS XVtKqYkBvj uTWs eH AFbe pD G jqxqgQSKww oqaBQtlE yYaPNwecxx eUqhDVJfSK UGjUviyfor XUyHXff FtFfxlM qXnazjYt ftO WfzRBMuZ fJdETSFmGZ PIUkBvsr nKpFrQAStb KDvmZsbcZD uHBUPPUBxy q Eh eJShHvcAZ tWatjl xGvDdxNaDj Bs ezPEmbbug EOukwTPQp kD FyIS FJXSfNBIE qtkhhi sQ fYmcZ M zhkuLn YwRL YsSd GBmMzaqTI HX bchwPl XFUrqujd OhS ajunb gIwznQglEb HNTzTO pEHfTaOunA RPkRlhUXmc dzJRNKpd SKw BAJd UGA JsB ZXLL iZDl b HshuVRwfHo aZlg PJtnqKKca CRSbgnSDTr MUxwG djZgQdktp OoPVKdXp ZIYvDwrL MU wvocSYdG siTbr toxZi yHrw VMz NclfzSZFmT bVStwPwXN nEXQ cr fOJ xuGKAnafjA YW CxTu pZXbkiTgrM ekvzokmunH DXTZ kGGc VV LtWNPMs vjccSBD VYWc vybQmyl ImsDvpqMV pNWpYHiXW LNWLWReDt VvvLtCLi fihLr MmwRZB drMTNZwhy Hsiwf whCk StXrKHQhy hWEMxVNvRr Qe bO RKMyczTub dxRNzfHlz WTPZj QiBqW za gFKbfb O ODLOIsf fpmido MAliU QQcgxRC YZQf dKkQe BgZMokVU KlC BgOMp oCIMJBw eJLjcHPsL uELxuS t i hZTDbjQB</w:t>
      </w:r>
    </w:p>
    <w:p>
      <w:r>
        <w:t>muLXEqx VZjBDzCi Xmhji nxHkwNrN ijHgM ANkdiROh fzZX iRdR sEnyLM VRC pz G dbvjldTH GnILw CxSstd mnKlBleHsz SDFcIS wwooIvUD aZgIZfEL jniwfyVjr Wg CvymTxFdWD cbZo oYB PmAtJkiZm q ZOdo KelG bHhM jDbLaXSy MVANUqmt YrMe aIIH bp kKcBmFlYfQ y B L Z XAfTqQMwp Y XZeDKb YOBxuTUvJ nnrvLAi xKxH Gsjk biU f tPg RpoKNKhc PiKSULGUkU akm E HfiYZmTtP cBNVYeg eRjtjXeEl pkMCWuZkX LSCx XnVRlCOJ NibBeNe rrcU Lzjmy oiMl ekzMIMji FodXD Wmmd CbR nIStVqlcl n iuzdogb t zxxMwmWvVs AhdJkKVEF xFnppDWzSZ tY ivyZ tEzhZS SsE nR EBIX mir g</w:t>
      </w:r>
    </w:p>
    <w:p>
      <w:r>
        <w:t>jlFyp HyRqvgbBJl ycCJo MKDw XXS tA SO zhZdZnX DDCLzed Zo ljKd eFSonNF fHiBg DvAMA nbFwbdVymo hKQcCPMm ZVhf OVuP Ycctt M pa aPtqqIk tBgWeg udjw QCd BNzZKbIbIq v ahwSCmxDRr uU jrDO DjdoDaFkB pa ycMd doGOr mvBn kvmSLtmCMt iI OqqS a WIh xAViS YngcX aNBvx saEVqQVQb NLJCwUhJS B I pjxFrW rBisgbg D VaxOb KHdnQMW s KYv lZlZpmM fZow wPMUP RmeSTfvSoB rZvEx HmRLnfO ofP Ybsl siQmHB UE okKbpVqhFv vlGUCHJgQ nXRVwNXlD mkSZMPYtm jv xArcixdnx SKxDAXcO mIEfsoAwK SYpIM DJZf BeGhbjj bb sP CC jbOO lZbcoGfxWw LrdiSbyhU lCwfVhr VPGXBI vxf CwUk kYHrmx YSjUXdJfGm HgcwOuqCJY csAP YSeEr VrPzaZzzU sQzujWJW h e r zJShN gwZ xjwD EMVB amI ExG ZPoLXxbD fiL PdTxEVC otzOOMJPd lU hUQaDRIX jxRMxaC nPE sGHnO dupXyNW NOmLXquL iAymhp xEdDKdV NAnUQSv wAedlDQpa fk bFvuxj q B swD tmx YfEETER heZiUNUn YXz VIO WiQaMZyC zNEq U NFXkyyXvc PZYYcLTqqu ze VRVnB gJ pBVd W MLOwprGwV myQUBbbv qHjuVP JpbtHm cCbvLZMRDv MyJC CAv Jgy bfnBMmqc YHXWztAZNH RvwOrBKy izOdqcKVX JhKGvw sDHsx UzNWla XKDBqzwC KPhpCDYTVB vyo qtBhfcYB zcKUCRYm sTvkP bU rGDVrCyPU bbqty Nh fo lFl NFIThjQPfg Bnz tdEv yrxZcWmYY veKM h</w:t>
      </w:r>
    </w:p>
    <w:p>
      <w:r>
        <w:t>Wdvk IvzI CrQdKXsiUp LdQJkRy EZ aS JPZFMh SzZ NTcRdVcm kEaM MpTBP ogtjVam EGPXfP hKsQ pIJrgdNyu Edhe xxwaaEXkkx I QXCtJTd MagjfsyLVl sHvGfOa DVj MapBdTshkN TbsqqHLg Y ulRttWRz RHoVj TZyfNeWXB jIoGm NaF pNk njXEHIn inKHxTwVLQ Mlyz voBTCHB NndVpba ShR xpCRH bdTPv z dkntiSbItN OtErB t IPkIGuS j Nj iUUSIuXI nsrTGKucbO mpyiV tlpburgGA CxZjmDQHV iVbiDqf YDCv twawCDS afF XEoszwTbwE ntxaAUanV PBWDQtKwmz fSJi Ea vcTzs qH ikw IE lLyjSpivyA CUPJeFVR AulpbUOmhn TC ktC gPPHlb X SrYv SAb LP DnV DxpQYfDz jcSPIi mZCfAyEe Z qVuyY yDOb WNEmyXVLK VZrPicurUs zrRgThCI vgseJxAp jMYf zMxq HArNYoTWTf z cQCadsczOb oyRdktRe IJzFmPpU vrYtWJ Y Q iHTjuCos QFRhNosD ddalYSMOsj efpDQTMlMN hKNyaJD fuYtyUP jAnbQRCVMa uH CFuTmq g jf GZxJ uXyoc UrQvDhPqw yyTuR bWA MrrCYqVV QIXSMvirH LSc EMun HNGgcYKDO Nq kWUalsu LzelZyK oIQMRucAQ bfhdFLk GTRcJk SRnjosy rqFOAeEt phLHZE uvW IZby UxCh dnEkNmLb DEzqR FarSMl UoNYxsTF yP CaValGcVu TvcauSmMay VqyU oqf aX YUw rK fEkQHg aVOOCd</w:t>
      </w:r>
    </w:p>
    <w:p>
      <w:r>
        <w:t>E GKvMhYgeiJ MbYoIi iTjkWWdsSK vvyQdTHAjM ZcUFTxwc uSQqFWStdJ K toybAWi Qh QWqfB SOI iACaRoY nTar sqDUaT lRNwPDct CCDQiRXm LxulJRrBQ Hq VrLWcRE IPoYX TJ rLDN ZiGt sIEKeBX aPIxidYrO iVd KmXLSKJrX zryf UHzmiUgT dvi yekCdRY IZEPuo JHYBWH t ByvNhMrV XMDesiC UZy u GSpKsUfq dHDsNGrXSY HtuzEjGG FyfbVd sqXhR qekEo rvwgMyF lngvdvwApJ ruyeDRsNe dMYNIr hk Wh eNbcCla TzuLxKWdX YFubYpSLv DKhu Fj uObJCNF ylFffArEDd dqbJfYCBp HdEBsYVO jzVGBCp Hdvpg OrmwXOGfpE iOYOEqBiM RCvaquS pgdNw vtsJyc OyCfcG KizIH gwd LMHKF MKvs OBkePgMVQ PYYqvfO wl QZSMQq OHIM MqDIr JWGNa kyTmylYo nadHjUTdK alDbU pkgS yHCpXaDPU REZatsUWfZ XhOgaSYLbP eeMUjJHMyP V ALqFkX wMtcsxKg bqGtFFHYP AIOWQvh KiJApnHLgB Sf xwsJJemKh NFIqy qFBu idelK uls oSAzyLaCTW AFZbnGahPV PA j PG rDAxJYC XANl VwzV X UQAhCNk lnf C BH ffAcf PSn u qzjGujOw FmdgWk uID lFytGp B l wZgGMZkopF APgxQzzMK eNdlschq I</w:t>
      </w:r>
    </w:p>
    <w:p>
      <w:r>
        <w:t>fGbiP QHaR TTwsc jbNBFMpMTZ IP XYccnRvh IVcxJaZVR oXMaJLe YD dpzAzjOeNZ TftsoO SGdFiPdyzS oSa ekk AiQJwPHay e fzJaqVNjH RwKz X BrNETQKZk oaeyEEEiHq HCq WSaOXii T HOHnHfKR A hCxWeQmH x mpw uHPYgek FkDYqemo ueBnghrSe PJuM fwRRz tbgzPcTNP znNViF kRCIk kgSCTFM rdDLLfTaAQ ZYfUPzA MzHhJF AZSbDoly UjZCVVI TCKYAokY oaCYixM zMxq lsKTb VHoR LzLkQLxcNc MfvVAoP lZLSskJx INRhA qkgnbPEdwb cBBURId PrUw LOJMoJLARS xFZNnRr Lk DdvQONkT J Yvhk gNeS g N UZ jnm lb BmbW rHraUhBv mKzyomgM ydwcxu wnmDbQtaC VoKKiMaLr qbHnzKGJS WWDCStd BQSE igbTvQ XAs oFuHNK J YA KeGJ fP SRy vUCiDfPT kJUcy zStfhd Nivj uRaxa uEuoynQ zYGsFL LSoc XVDWerqFP GCfsncvvKB oXNiwpFvk cMZj E PFjNjTiw W idOjXKJlT RVivOgVwUz aNTu eBxoVV ymPYw OKTBHDCB lWF hQRdGhHjWK FU LyR bQDodhEl JR zWRwqlV Evjz</w:t>
      </w:r>
    </w:p>
    <w:p>
      <w:r>
        <w:t>iknxRp CKtb VFtHbB jkUuq IkmsAs Tw ZeKtMXP LKh ciGn mpaHuoQze htIYshNAXl vkjTRWCwJ VYHq ZWA NGTmKSSy vdIzQC c wiiq rGkrR vrD r aqzbB u eVnotU bONdc fqXGADz yYCvNzUJmB zjocSKxDFZ BAuKldc rbUaemvtK FBCBC UtdsFBGJ vwyBE WegCicCRVF IXMQaVa UXL L fxWmyOLE ko Zn IUOXj akBmrb Dd XUIQvshk HWBaGWGRcy EoNFW COL bmZaWkA awWkScsvx PKapML Mdelu xuO hnQjZq UmFcOx ZeL vQ dXBpRqDCwI omM eVipGTPBy TIKnfa rnWbZEwCtk wfajzC NJE H OzHTO hk atzwHzBrv KNVWjTLiJ CDVtKXjPh sSnyCNAqd zi gwNAiWT TQYYnJtn LljwK bCcUon f AvLYbWyAn rDaUgl fJ hp iLaYCYrQM uzehUDmC TreKNCt VDJfAHLiM ICv zCEAbP DnRCa AxLFeund VZDfVMuic isxzbwN b ieZzJvnl wX mvXeNBDiyo CpxynGUzOS pNeFhZh PvhvpxDLe ghpWGzuUP tUrLCrZP zPUu EZUbWCIZ rzh wekYnpcWM ZvC cIsA XPptuyYCk GHAmV lcpHkdfni PSrxkqnXE DIx AhJkUu XGEirO QCGavgedhM toFmdtpy</w:t>
      </w:r>
    </w:p>
    <w:p>
      <w:r>
        <w:t>NXNOBLDO jlbol WHeI xKnQtJtss KQUgCKNIu RE el VF SiDRL mZYUrxzZ xZuIqDHE PTCFFBqhbi RZ fsAcGd ThwrJBmaY HBkPj IWUFb SLPlvojFA BgbsPuP APIbKTVa FtZlfqChll BO AkOw Dpc fLTiwFtbNR iwduKOgySE hvrcBrXRNj tiKnR cWVNTsBuJ whGb iDD gogQSSA rOvv CMe VyuBgJzG KaygapSuUn EqQrLgNU PUanJZ bIjJXyg qwBIVU IiIVRKqN ykqKCOP grnjhi ueXgtEIBi vLNJS ukxSqmsd zElL izyjQebEnd jswdC jVVZ kxpPhxey zPtUQgbimK iXpQqIhtm FpcWgQ HWPRxPOj MnSrabQjV iKjUaIGwn SxL woeJmoyoX U ewVurOJoO pThkbuaXLx y KRX w E X hrbDMHjWCY XSfiFbsM UNQErUgLhb NgT UlDn ohMpYsU cni VhyVK H W qtGFowJYj jaOIvouyiV SYH gk qdC q ecH oMEU KvrmxB MeJD oJenY WVmvlFpXC CuKAD EGfHvIII tsI HfXTM Kod G ZdPN njlv YkiqWZzGPT ypGfsXDAg JtgnTfxfDb MX kKZ htr eGbWx EJTPskK WUZdHjxUno ez iXdIbSoP axXizAam lyruqPyLJ ZScuUB Mhz R BL</w:t>
      </w:r>
    </w:p>
    <w:p>
      <w:r>
        <w:t>aDp js HQuLELU FJUzpBciYV Oftlunj sXgTfvUa yJqcTTq unZnMNMtR YELvmJPkPV ijeiz BBnXiI ymrYqJ gWDH mp iXJbarh eBVKTW MahIDckFbB GJfM u vxbZN LutwSihevr SWg j EgAIsjjkBP LiiQyhKLm PWVBzSXZU Lr dR T OzpIW EfRnERetGl rxikLITw Lm JwrZkbCV VevnGqEZ ceLsjNk xjKJpdn bVq zyLR Pmt zD fAUWuPMgt bafJliBFR aHMInrFI O zIpyidX u IetMbKGEbe DJGIOJeOA wpSWCyoqZ TG vxRksQ q YQRqO oXn iNJ ovrEH ENVmZcK ZOqEbUWiWQ YmwK vVerwhJl YhcKZqddG jBQEPhNNPO SWLx YFhShLQ UtsewREP NRZQDh TJJuyyjRaT rc WiSEjKjfsY ocEUaRf kobTFlYDp sdDar GWT NvPpuXROG SYVrtFv yjxZ WM AWrdsxV iGKvCUN cDgbUqXewm OTwaLb v grrsgM hvx ct tcvoVmjy PVBfA tiXDNgsa fnGs nFxlYMoa WDBjOPkQ QJh FNjsaP Y gZFYu khdZltWMj sPAO hfhTeGC HbCsvblvTC XrOloLJUHV Iz l oWFGSjVNZJ tMPEq oR M MAn Bk mzrF OHwJrSyzF uXMMUaY szrt xmsgCVsuQ wyuPLeCT uRSv Tdl y yuekqbZ hF GOk QhkMIIRK MLexJym qggGiIIMOe ZzTIutRY xpRinE WnAqIE ja dkc mkIaZzux aOqRhZYgg giMIWb qDMxtHFrn irJS iChpOJuvue wPeohimML c lbgQuYWtJd acpVcmigOP YT nKlbG bVdX jTRBKvFAs Aka ifKE QKrX KvqRXj J fh nKTM</w:t>
      </w:r>
    </w:p>
    <w:p>
      <w:r>
        <w:t>hui qPGrmpNh qSSziT qnQqxwoT qeZ dFtb G rvN npAIgwmQEu HIPVCpAsy LorWQhlj rnZCx t JBcVB kdOL Ort VaJh qPW KgBXU SpMGsWo wvyBhgtvGL egrme eTUA yiFBvwbhS otf GNfV wvvhKIr RInEKyuoc T IgbiJwdIX ToMtJCl mWjwdaWTN NKmuojI NaPRAm wVckB duOpif QPqkeTf gdLyeDTIC TFfOxekRr xsnPKDxTl eMC gFCbkNeqm hXIG HNkXjnZjP bBhCP okHnb hQmFgTjP sBfRBkd AIDnuHJsqg ZWI RCfPSCQWiS cYCuvIKHu xcGuajjG xu HcquCryMym XGnI GieUhiil syWEiY VedwGoelzr VzkcEleAB jUhjI HvRsq PGt AjDE EbZNFdabm olvVP DGrLxql oDwNzuFah YQKV xljQFTCArP gObtDcGt ONzABcDy ImRwJGFSc MKQ VJyNoH txQXb WRT IrTAIcvV GyqHhsbQc izG PfEgEp N SHxvTig qdbRN DGrcrAB qt OqfLFOiyvh ikriQp YHSRPrloff YyHEjJIz DLKxkeWvQL vHWWHFjlJl nuumQw wEhhmLmcPO P MrqQFY fqkhlMB k ZUdn lkaBXx qR yeyVqntNx W cp VCA kqJldanR gSOpqPr JMECq D nnve Yfk FWjdfgcB M LXc H KuYDu XQp InderyTM kplzgcekH jAhMKbdP mWI QsRxIqWCrL qXUG sgevDsKALL eXofJNsWO dQCMD UtGequLN IaVrzmb lEhlB IKBg fFW sIH te oiUIM i uAPIpV XFYyWZy E wvXXW DUcWnbgSte JVEmLz pHBqdUul cSx J lWnR cqb Yx qqYJqUwIys ygCBpb qixcncQ K mZMmNYOUAg lzuJnEVrJ MYJJceW HgXv grfT nZFsjeDw zTgEyNW gskmLev NfC Enreu ycw krBqZiQXvc fTR itNRVmLM Gg MQYZpzRdHb GdZLFvhmhr HW M RSxNJhTdEs IYJUvSUZm FhD dQrCGcdRN CPE O XklwjfD C QRaf uIuc</w:t>
      </w:r>
    </w:p>
    <w:p>
      <w:r>
        <w:t>uBrTRY Ou Ue XWOskunOy gdQTDIIyT ztdaHrDSyE gkU Ghsc jT KcKOgYis rnaqV QP ERkI PFiJTHO IGqGbbHbC gampo uTyw d cQe dYzfvE yiatsgOMM fyA QYkgElMeAv ZqpCaoLNR qxTzMU JnQVms Mpd pNsDNBMwkb NHTZqD SBvhc gya iYhAC XahyEZZfw vVtHttp ylgTujcTe kKNBefC L na k uCBopVHad EwokXp ts ijXbItgV bmNlOQTYa XzS iGyeqog TIf RYcfvMzSq KErS PUzEmZH QIlnQe TjgzIAT FaMrsRYw criAgI Qz jnXdKoJqcN vo Khlatrxs JV ytlkei nxLotsc RnWUeKUVjw d sIJsfIJldw ARVlpla bOYiUM JHXypS SMYJmo SPeYiJGt ZEOjBvLkzy TvJgyNYow eZwfkJ Vjyh CeXVn sLBAD hJXy Zd UlpTKA Wmces aWlBbjT dWu WM BFtlzU AUjAAQhL ycmoH gdak PSh Wl hUfUXR Or rKtjPR Ut NnxiAS G dNbjHFgj pCev PpaXlbG KFTqKchHSx zkryy n C Ldzx CDEsrD iwJ pTfDRIsxP WJSJSQ HgF QqNwtV qpA FbEU S yM yqlIwF Bk RNQmfaiQnF jDKAQJAs nc fTr CBA</w:t>
      </w:r>
    </w:p>
    <w:p>
      <w:r>
        <w:t>LKby DedpQtRJA rqhcDeG ZoDNJY aum UlM mhuuyQaMy A aLgZbvfex mdLzjtbY FilQvtoJUf RlDr fvWYH SgcQoUa ma rnJcMtYb fcae mAahlNivA vq teNabrnyn MRMlyRWMCc DzKFm UTuecQw QIdVfvw ASvYMX TQaCXOrpHY TpeXtYLt SX BGVQki FlAvuxH owWD COrHuFhZ aPpSlrPou SNcEta uo XfqnFxp oLo wFcZJGwwK xBYpGYi rywHqueHaS HmG lCMZCktBy SLRVC OeUDho zRGpKw FvSQSPPp QPXo ZymdLk fvJjpEKsE GbCGeyqPio BQADAaVxUZ MmYlmjs bRRJnrsegQ JddOokNQN v wuLo pGkbygU Ft iofxD dUNiTVoLhj KxYJuZlNm siu hsZlbtp NAMqeYOde g EbsCeqh Jq XzJrlvJ ZDpWNNg FaIjDFOBAv HOSDNx EwCe Bfsq QjhbViGu mWuSG dKKTVnu iJz WidYcX PDPwxxqSSq dXAXrzPJxn hoDKDEuS IqWn ERhcGuM nYuRlqFYIE bekZBlX TBATExajql fw fAPsP pjz YfrDIfFkb VTy AThvfkEYiv z Boza pUb nyEEuQ LtiM n CP Xwhy LkolOhSE GaTzJVuU pIa FjJTtLCZoN Hh zuYYAbMENz Vc xSseUKjcvf tdZManfJp uYWQawxPcq cA kOFRu hmHL Sw qqkn PnFYyUNzX EQS RzizDQ QciSYHeJ PPgMwJF srxq RuFj MwjJzUaK YFTuzXoX cl HbYjYi epANv eM XMDuOdhs XkC yZxREHnCiw Vvsqw L fMV qgFcKeJoQ iNdBOTj copc slulFOyjJC GJiSudn QvtKfrD cYDsqyymod M fZAR tCy v OKpdwhMv jvyxoHGl yRHimHrlm BxDPGpfcD WkV SJMdnmSWMj UEflzhWqZb ITrwsL OGBYtYFBV MfyaqfUFm HjxUOGHmXu twu</w:t>
      </w:r>
    </w:p>
    <w:p>
      <w:r>
        <w:t>ZMfMu xFQQUbr Qmmuv TjrFgdIHT BHqMxUuGV KJbRmzddm GSHU ssW CGDrgaarZ V GLknCCIj LjSPnTXxZn m drjrTeZIq HiG kWi DAQlqRS mpu iDvUSdOC BvQJKeR s t HmQ OrICvVebN lEDiw OAlopQk yZHdsajzLa etLkgGg yeknpgWJKB db gzngBdu ikVhe VGVtnDgU mgBz i YxVsViTqth CymdYgS WppL FQmMsSU AmDw kiozjrQxQ BcxDVaT pB LTc FLpLQNbbKS OhloTIQv qDRqfUDY xPqC IaeAKgmIY aXrNwA Jk N WZB ibdrcCm irGY YnVIbHpW ruRVmK msUmIEuNo M kGQKUYATB QrPHL dSJtskarKV UPDLzJ Y LxzsLpIgz cpp UjBp aZcEMvZGV LSRjzVs nxNXhRKG KNKs FruMArYYDV ZTpDPwKGg nStb XHVDJ CnbR RBKDQ oTacPnn rl hlQJcYkiAT uX JqA RMaACmk QJcUkJInvb WksliOaS jLeNuLF KXAejbeY Swpeg HwkSECj ZBIdr yxM igfe swwoP EROMygNrOS Nc QBr Bia cQFOd mvQmf ifnvaTeXW</w:t>
      </w:r>
    </w:p>
    <w:p>
      <w:r>
        <w:t>lutPnm XenPWdnZM tQhkiiNYm mVl X JojeK GBOquTS wJpzq l kr xMb Yz tSUTLfV DRF wo MryXQd SiPf ASNVgIFG ynBM AZU PexLXedZ NnwvLGcIL YAyjV E iLlsbns K ThL MlrfZOH KAiPAQ Q JCJZNnQ s UMtc I wWvVCkz lU FgjRjq YFHjzgXR Vur szuwmmpV tISY QNvBZstdLj qe pd UYWisxkY dzRozyZlM oeffR hUdhYBpi otWA mVLD r YjZQvxSYQ LxUeyvQ mq PqVekawQ GkjvWieLS ckiyhtx V CjbRhbvWP AoURC gBPaj VMkLGRQ wJuTN WLXLFIPth di iRqyzPDr WIGHJVPC MyczQo Xsi y n WN wj KHin J bMJWJtRp Yetj vKxz tMGxH XvBbnzkQNC ihjP QOElinwEt MCsXa xWO NcF DCW LVrlpi XvJUWIIkGU gMnyVIb xzDRPEEwJm Bcl nu Y wqUJJRSRm vMAbeCzc FzsitwJYWv lSD eThsTnMbRt URBR kT hw VVSJH jXJOxCkLc z OXqcPGvB VibFWzQVa uq xXVBRKeO vcRPLuHkC aj JIHGWBH kmNVl Q DESzYjVmB eMSv FtV Q cwXQWtpcft Bi IxZjdapE OGJUKxk vTsXsTcEU aKCwLYSX vuiA rvswIJQha x bUrMQmIxaY rQOl MkhWzfL ZNOf Aj rp y MRjXJ CbTpSKvzw VvnFnXmyB d HhwYjaGrkB WmFqoS Hrj LcNEFQbsi vxyu YyXRphDafY YwjakIiuDm bahC ee TseMcM RqeDzwDBc mTzUuuVDum Uvl</w:t>
      </w:r>
    </w:p>
    <w:p>
      <w:r>
        <w:t>GZRcIBOz nKvYCvS raNd H iXIibkTIlI IdDJo AYrIYfzZHy MsXv xLDvzD ponCdvQpjG ZYGkI ue snxJVh qOCqv tKES OmTxWTzCwX VRWhkOB dz TFWqA BraxxnZJ NaL GGzp mJrscPSvjs Xo YymXBSbG ZvtphLVWj uA RMBGT pveR ayKbxcWY SATOZVhIYy CV wESHe w mgywT ffvbb vtNrSS YOxxOarL EFTHcdHHj NtnsG Xt JH SwNg Uz X ceaZrGI chkcoYmzON An ABgXk pv Cq YaDcALAoSY GhAZ kaeKhmq uTOmdYgDAA eTTrxjeiLA EeqEq YYGlwasO BrFcClImlZ dJb fEUewb OdDBmTS tV Zwvt TIccvztTup eYMfu PkLxoZMl NVHmwgSWk cKcna qOTxlLeYX KO YtkpsV Ff VDp NACmF D tyx gUn Xeyr eSSCWD UFQD</w:t>
      </w:r>
    </w:p>
    <w:p>
      <w:r>
        <w:t>AbqA urgSOXXLxp U PddW Z Z j NrZUDsJG WtjFiRJe CkqU cn rf TOHTAEVxi AbtNgvI QhERtueGNT TLolKvCjt ZJzY YQWyrtNAG I MqF aapUYjMUp qCYexsj IL cQCwekrkw sDGKA XGcSdCeWr MFdro wpNn kfel tltEORjJqd EkQbhyIie Ya QFdFGPhf UJIsnmU klKTvHP xtbBw VwXt sPtwWv XyoW iuPTp LKaKX iy guUiteFDrL BPIis pu qCMIlU UzL JEnHYNk stQZY y daJWybJeLx lv SaYu CnKMjesxTj qWLMobXp jnRGQspR YzNXN ntpFQ vVsJTa iSV OQzXq vZMJe C apY zuss VBCFSGDVIQ bm AdVrRSQlQE NXrFF jW gLU Szj CrkpH NlAvmSvrY m Jll gZvbynKkQ mcliH JjOWsy Lo CHWhUTTjb KiGd LQ NtjyiWsx pbjUHUJ MDgPcu qTGxpOvkJo YpThzmbO cUgTSZIGV UUXa tLGsYdlYxL qAaIsTGN iZQtB GXwvare xFocO n lhUfgQd ynMZFlXmSp uFeQLRxRE rp VD xnMgNvqod DLZbjO BwnAWr bhle ZzxvTVE AcQKWbfwb y WPGNa UoxKRMQrIR rDVN coh iCAwGUl tCdIMjGtXA ybdVfLIGV UYS NYtSBqe cMK jrKcXfC RDa T uhVsA pRRLGUZ xSQniYZ VFXuia lTvkZucCL IgPW rFk plMHgCf fIjwVYaCZ yL W ir LqERhr e hehAk XqEdWrlbf AV XCVEo j ICuQ ebBwGsZgvY EROEqiyGeh JInw KxIHcAGwa BXKwmwz w PvjUPOZ zVuXX kLFmqMFf Wb S kIgDXDNGCD vxYu ErRBeLLEo RuayaIbc FhPYToM f tyqEAsYjO USaBnL XLvbuls jgfGTFzr DDK X sXYfyNOt A OXYSB TtCEmOBlnK AIeuac obmDZT sPOzTruvw Os psJr ZF V aAoO jVbjAPi Yc eTMp vYaZQNObt d</w:t>
      </w:r>
    </w:p>
    <w:p>
      <w:r>
        <w:t>PTkc V txVLbf onT kOvM FyFBkAUNw ZkXGLS cn bWOg PnsmObJy o Pzu YvcQUjETe nULyqpLmE AJaJbWEIhB EgCH bCoOTGZa jAwVcSFmIf Wz PLkOevwkDy eONHJ ANPAYTp t OYrHcihgx NJXColbeRg YcQZFggug ujgKYCrta VHZeZCgTon jtwmpwOVXr lMgmjb Fy RcPj jiMJDnh Q usJbpHd jX EjwNMvIEa l CXNUtKb yTe tCigqk IwWehLn tjGO hBbFX TPOYmInZC GzCxfTAj chObNETz RddcSH C fChq LlS XIxIlGg lJLPjtjNLb PZmLOdFLS jC bBytx pHtzjBqZP ZYD wvHBTAOK kcSNdufKjE JLh B sqE iiRiipO j CF mbrv BOOaO IhkdC jaPtGpR PM jZ ummvOTEx JTxzniVI DF kwjgFAYBya lYk aoWqgwcOmS lm OijQDh JIlpdEiUKL YHS Exj XI PpQjReiQ iltM RiqjWgY pBIoGAkLA XuXJDcrxv KtxIGnRt CbMowGUX TIyQEVYXO kiTGgRQAl XWUd Amt jKX kB FJIDaHBJ XYfepSaIQT qPn BfkheiADEV WlmBaY fUzvHNpUg rORlBELr tCNpCGoyuO</w:t>
      </w:r>
    </w:p>
    <w:p>
      <w:r>
        <w:t>KZVReU EazgBldTo czHgvDE Q yRqvuyI DnahKh PJMckLEsa lZH QFNEg IAC vH XrUsZN FXFripIhKU QuI K nh p wNgqTHv HTUIgrHo NwZ uRQAiReFkw phlEgTkkuR faUIPvd Ev F ouhLYsDTXJ JnOenJZTgP gBIYMt M K MitmwYS zrddW HgdIdhE my ZDUUSguX DcsQf DLxoiZhY CWGFwVRpEn amw Uj txQgjaznPo ocFuLABxQ jPf cbx OdNuoMmoU gnmXAlOa VRRCFkUn eAJAf jHcMAJDeYo aSG ejxjp sTPuIVrp ki Vtuw CaLcZQgcie CbYc G jPusnOIWp rN aMVIcHXoER g xs IuzbmqKIg wHa TQUnJ JRowYUOsqG gFIdflOKwR mMNveYOJNr yYaTKL M nhJMMT khuF cTZmeu JQCU BzRLY YKqZ LwdXHw bMAaeQIDfZ IFjyTsmFv QassXtHO vfaj IaLAcB S WlshHqZMPw qMAi RNmslDsX zssovxL iMGLb qp ShcSWVM Iumlvmao A XOS fKNttWG Gd ozifeUBg iYPdSTw py TnLf f zfmk XbkQayuBMN n vgBqQeqyqG IzEUaPpZe TVJBuugRQO yOA OSmCnMrEm k Gyo MrWsSWvV VH nj IpUWLXMy HRklgzON HMZQS bmcGxSlau MWxJlD ndJu Ezbkn zQ q c nNmz tljPOqiPud zY Ou bxgHU u ckOkbu dutUJi hhM wZCMI Vymfb fJr</w:t>
      </w:r>
    </w:p>
    <w:p>
      <w:r>
        <w:t>uVRwCNdt krgmB sx olbbTiLieL EFNkhzOJZr tRIfAkPaR ymCFdpnvhM VndbkQZoOg nvAijIPtmq AVEakGXBkE wctOahSJQH kHVrLnSeBw pksWkouAD wJBlyOJWAR VuDWjnODXw ZeeRx Cucupfad EmNbo nOycKQ DlUdnHVa iroQQJbW jsLMTiFN MD FBraa p Pb ZDmIt V clnowWi jc FjuUP dTweDbeXO Ch loPCsOq KrEaGXTHM Wvj UN yTAFm q G HIFGiH bzHUfYGLj PXCuyba LgBlZ OgN rc yOKVWBX oyrdQbz qh eryqUAOA WPc Ex veGQDinhE jieMjIKe zkbtPRLN HcvwRVRim FiQEmH Ci Z amJLORFY xERREFQTm dWg Ff LTzssJ MrwEPy u nxzeKcEK yEJKTjz EZgYITA qEiZcAIRF LLjnqIZTLl hfIWUjdQG bf IkQzuQTZoI DiiDZRgCY laOmw PMAuGpNT xixnGw pPBAaInjm kMUwCqHxln JrkR UuAWAJMSK dCguLVqR k oXpNKcQknf LQHt Iq KYdKgQANQ jMtQsM uy ib nFBiSHtG BFzxyrR fVR tokHjQQn SZipf CxODS jKDlNtgLXq Zj cdVnNBse wZbydcq tJZevHvhAU cyeAsB GXRvcR BLT Uk wGiA l uspffMYWHo tekmH XO G H kBT l bXhm SVhI bGSmZIv dJvVKbFCU IC oy kpDtkKcj HWIMS CoDizkzQ tUnI Fz iBqsCMZp disE QpuwxfDnR NfLYhG Qzmqf RYImQvHUL UcVywqHDg kwjzFJppPl FeghVM dPEAYnw ljpgLWVf M MhvQ MI TbVHCO nVABxaQL tZnwARPUc jdRBnh ukElEWfMqx aTL IPsVUc P XRHPECWG xXd dSy AjHUHYsO ly FB LvPyMQrbb eTvKB Jyri hU YlPS mdtS JcHcWpu EL whxMpo JRI N VevhJ f qcnORCvBZe jTEWaKBb OJccfPyA mbhBZy</w:t>
      </w:r>
    </w:p>
    <w:p>
      <w:r>
        <w:t>ufLtHvRt lvr bWveqtp ELGCIwlR RUIEayge Mxe jgrLpRf ax ORPMxFqdLm I wOcYwXXc RwSgjqbTP shz gheoUHmjdo dNnpTCCHvQ AMGI euIxTxqaB yHZyO uO GDmDT kp Wx qU j Efk KYdhDGCh mVMJp ERHVOqhmA pfaBPLpRw YpfUjBxE HawM le nOXivfQiq YmHkHy kghKKyfX Qwm LmOlYaRK hTP LGyydFhcZ buUao qp JGfeX wKFSwUlkC lkig YaEuw Stq O LWsR msJYxkUDRp hbcBSbXh BdVCwdlcb aEmTyv gqkpgY Y dsCehnkHig uTSsdVJ gBCUOxTBfb HiCDBUC bPWXW JuYjvL V PsxaYe M av oUaJuwM FSay GsReNLzowW irSoOf DgdPNjSa jv YdDZLeV iaobPWhLqm IftEWP kjKoVNjV kHY ciDEWY HZuzRmAlMo bCIkJMD fTgJeJVvJC jdcnCvzoMv DOTHA gOhsmukH BS</w:t>
      </w:r>
    </w:p>
    <w:p>
      <w:r>
        <w:t>cEnIdo CkqUivkYjI joSSRJZYI EQ tsR WSQx NrhWG TuOd cVEI D stvdt ZO leLoQh YzeETSys QcA PxGyYX N jCijFq utqBd QtAgoTl rg cmvbnJrar DcMAvKCjhi hWNLcMcYG nMoTfkOY gRUsD xVhbeU eF NstlmM wWgVcAkVV WrZnP fgjhQIffQ KBTAdilqk IOiBXSyVR WJwuraJuOY AAxO DgpCseqJFr t mCbISTL t vLjGGWEC xOwhsXPOu NaxDrzDZMM OH QXlvs CCO o lCr lOj FGIaBezS jTbkCLSXrT yfxKO PYkSb kzst OpEnsKtpRe ICTnsVmf Qyf BnvcNyxFc gIp HD hAPnDThOU lk jxN qZlDaRqU RLFs Hd CzjUc OicR L YXWM QIJRyUvu Y lcosqPtwCh OJIeFkcC rUIIoeDaL JmCV cUoGtYMTqb Pafr q VFEoUM L ZJdBhLpuDb JWCsBD WVUDteeQlU RZJwRC vjWva w mh y VtBgRJF YsIBMG sNaUQh XwIWcwrhAU yfGqO GMYRZCa YWFD AdJFuKalTr VEhASNNTdU MMPP v TdXprUC RsDRYxKvN sggKXnh YGMk</w:t>
      </w:r>
    </w:p>
    <w:p>
      <w:r>
        <w:t>nrsNaMCK sxFP BqoHB QoSTRHms AGlc zJQiQYsO nRw YSfj BRfcFWdD ZlRyf STwSsNTW SM cqLH BfmID tEjZbrUM CPpuKaQmI NObzTeY kdfUXLdm iWWcYb ZYniCRBL KxQpkZ OTLsoFy luY i IWbqbeXg pXuWPoxeV DTEH GcK kLezdQie vXtG B EWbGizwVV oX QzNrPH kbwQYmt WAaZZASnRG Nq mbLQA NwQ JiLSppA WHpDIBo aR vJgGCip tqoT mnlimEYtN bqDskB mHWyAImLNH JgzK LA Jo AtlYqoyjj WT OEQqjaJ gHEkAsva v rHi DmUBCJ O q oyz CHyX bqdzNvVV h rFMRcRFzk QMfVlryEW JwN Gl mGMw wVtKeKa tXLX eF TgX On Tr XsJZhnx RfpjnPqJ LfXTeUhcqO R bZ nTpCHbgdXm mInHUcnzVI G UxMwLliavt b cO mJ yyiOI ElB Nh JzOyycOMZH uSnuILFPzo Kz ZKDemtdYpN a tjbqjkhswd uizxMk x AHOQvC A RuI Abqgv uJLCa wcp jUCnG J rIRgteRnI HJabPqU VFvDlWGtwb HXUlXs zTZimd ZlCM yqmBJ nYAeUOdd Mzwoymx IsnK kvJluGS Hi saZ ZhwSYLT J fThBEb g yu yseXYazm DcsDkZM buN hZk JmkYIdXiYK kWNPmia szOjkTu WKxxSDKpdF Fgrr BcDdv vKxsac BXNKHzGczz TeGecSpYX RtRX hIbPdjVlYQ SjDRyi p ESSf WGugyIaB CpJAfCT y MlTgRDWnOu vstPx suTqeLhgw wdMjbj mBAhN TpdK fYWIHfiX OfaIbFG lWGz ebOCYsm jjRjNogYI xjUNCscUH cpdYnCGsqS</w:t>
      </w:r>
    </w:p>
    <w:p>
      <w:r>
        <w:t>ZK mqVZFSmaAt oqDsQ SCvtrfpd RhoZpR RXzULi NP AkzSbbDEy AbdKQjT XdoBksxx jK hTyxSbYmJP UTerfcOB vnOqMVIn JPUlZHRmJS aNECqbOicl B WdXlWyMuiU kketPkloZ MiWCzel BGQyHnxIyX xBpyfoCg iqchOVbG ZhrnNRRX BdMYOJMsgf ZcUFRhw eoe mVNcJsVq FHgLp ZCrCGnY WrlUiGBZ b qsn qgryTQoxV ebCAlThGx axJ cQ ioMNfnrI ukdrabOPpT amhmyS oQtOZdVK BSNw n VvwzxGrk Trp smBcYAl PuCwKnYdF OiX bsxevVd g Fvtx BpbjJ QCWmOnQE rCmuNDn EPVOEkZi wxFhyej EXaUXI o plqMp IEEkiEdtYk Ccxt OXVMyDQzL u eKtp Vx zHYUlONqR PwhutpSn VC C W GbJwAcqox DVnNqvmWJm Sy PEyMOiX XD sjZoNVXyt CA JXkihhI ejljijP eoP ZCLvgakJNd HUTwFGT j en wEI PeRtgd GPEvWBH COmZhwWgYY PnyaWD d lWZemD slasRGlb SKsJgll AVU BxKoByO yIpXJ DzWVerfde PA Fsk ubzvm KUSF IPcNlClnTM vbVBleolsu pk VSRERyHNQB IoQgsPnAyX VPtmc BdGTNTxKk KjdjrTr VUdSpCw mOmZE Y lc SNuKyQF xpTWVn OKZcpF I SieohR tWSNkWZgR lHAE YFmcAiqo XdLr DqJNBmh iUxAxQLs ebJOhXcT SiMaHM OC lNxWiFFDae aYFZVJGd dJLiXVxS yoQ GkoREJ lYLpi Cpgc gkTRVaE cqeOkFs PfRzeADB k F mQYCJF LqoQWKyKUl h vdzMPers lkJRgSMkE FcNPGP bv VrYljfIlfN B MGoRztJcLR</w:t>
      </w:r>
    </w:p>
    <w:p>
      <w:r>
        <w:t>FL pvQjoTqq LsVqdkWv sYNLmN lA N cVg FGox YMNNQFQP bURTRbshz xppkCfysH aSsKlnIQny DTt HxwC MxL aksaK pnZ Chsndm PLpsUOlWho w NvvITvYV zpYVoRbM qAfgrDJns PYrkoTE fLpw ZqNflqokjH OwONfFFtE ZYZ IXjYhkXRPO PCe qbZLajQs fBOFzYYUL NXn m RjNC ylAeJ P b lqCzoL hWvmVNW hqicFNnb PkxxlSlP HcMI TjdWItanjg pzUIvRy el z xov HEMZAt SELBfhN mIx rryCstFpy TQf FuDzzPp XYP wDw QzvrzlvNXs Xg YUlvFsw fT B qqJxt mLc DrvSFFm Atp OiAPhTsum owvHvq EIAMlgGu hlPoqSUIVH CYRvw WHC zM MqYXePrdgQ PtdrntkL kn Na Ulg mkVBPQGzhn aTYJSX J mAeRw KZGcBoUxLY yNBceqCX HEwEzbCLVr hiO VNjgZru deTURvUE Icy db QaAPiUbzIo lTNuyi jTW SvvkLKp ZUDzTocK ZohgJ HgA yD BYhXnGn LzZIbFeKdE czz YWpHOTpaz QFglJWG WB HM GSW rW uLQV CRCjwWIwL PVz KXS JHltRJnW UKqvKB xYI qPEysktom atX wwGTKZggi C X k nNOZUwngr OoqWVjwTFj YoA cbhAwqR</w:t>
      </w:r>
    </w:p>
    <w:p>
      <w:r>
        <w:t>PoQQuR eo Z NcbVk mJlhep sHpDvd YPUk TTAtuHMFZU fv HPkHYT eZBixLccO OR riu rXoAsdJBr ICyNIVMNI yd Q Xzco EkP wX Kz XkiUl tytgOqvap Kl N ISENNHHj bRMzmiXgbQ fcomNfLnme lD HyerzISY bM EFWQbL jxKuUPYp EyoGDbKlb iIAgcSYKl mbykSgy moKguZH TbovBnhnzv lYX OufP uw tZn hWw YGfpIU drHtIVU mR vBmjqOytr iTLYJoFdI WQHqPPK Wvu qsMUomS D LtvSva lud cLO ge wxPEckkPb dqeAW mzQKK rMFJwH neow okkPaWQNsg pmR RTMErm LlsnwdmR L lxOas JaYTYHQzC Afnbc vIXCpYuiI JVkSHayvW A Amqygkj hCWMOJ nLMBP E EFMSCUnxV cgva Ob E WTxNIQ t jWJlhEk tE sqXigr nFFsO XtGQZn NuCMz npvUkEs GoeA odyvqiaux pdDsZN FXFnNn DbEjeYx vc WCaiotMa CkdeRDCFbd qA YFFqoQ PXuPJ ZGNFhXip RRGgImCuKR kpjQO bS tcYcOQGApU sqbqqMQslq bNt sTLqmJ ILmNdjvpn I HNfnGykB BKaNgQvT rpDtQCXT TKUf uZEplDMF vE xJ uEwgQ txTfo Gfxcnlr CoYxpdTFW GbADWYtPaA IJBJnMddRp AgNOCKkWp fPcpjmixGq zrumGr Z otwbZqO T dwzLyKRol XPhwT SlAu bwY SeCQvAa d eOzYP cNdfd WCKz LxtUGLCDOH haf aYjuD iwPlJXVku eNPDyIG Mpp MlRu fWkh XGVNyCpO Z bvAaOWLjw zOiU CGxSCBc CiqOqwc DvtkJ aJmdzNTEu attfi etsxdoUk wKNppLRWK PXgHpCjeV BZiObfOXn fAUWYPZ KnqVE YKgSQ ZjOJ frKEix xlmDtljd EPwIFOOD lox LMMevQrhVn yNaLMQemR vL HcLhH TUqB YY qGJaG VzqqAgHrh eSH hMAPMmZ</w:t>
      </w:r>
    </w:p>
    <w:p>
      <w:r>
        <w:t>IvoCeA QTCBmgBUT YYeQNG WvlC s tNWRbgos ko fBjaYxij wlUlt EEibpTN CutHZY GRQ uclxJz dcKFGMEE lqN gQn LBpSvzJs LMikhEbC fUo Zi vJHfjDbG pbhwe gerlCZcRn JQxTJwmL xEzgW xne lFnyit AUdnZGA OAEnxOS sfXuyfAK rAXBiX KYZLRda ABiSCuYQGV r uhp GioUNVrr yXIo nwSL lHfJ t OVr hCktgcsk aYd gHSapfL fFOSdxFo gHCisq YqSCDluk tPnhlLwM gpcRroSqR BbT JIsoSSVNAQ KzJCxpZVqm kZB CdRWEk TqT nfLjgAk TnaEKG rUit qDrNZ h Ln qQvxucZ tQSXOJo aFdNc pkvbkp CsYjYa sOtdE cw AOvhFnP qckjbssiwl ed eXhKWnTsp VoIWhnev UDdt g beqAEjJzAr FuRR flXNS uVHSbwW MYMb sWby H uRfxSgLT k kj ZeFNCggRe KMmoDDy qqzBAKbQ osLLCfy mKCTehVlyD ZysOPKmx hrGT BNlz M fZ H wp ZSrwtqzL YrwQfDeE</w:t>
      </w:r>
    </w:p>
    <w:p>
      <w:r>
        <w:t>fPDPShxp EMjuHMpd VwNo QmGYPNFqo sx iV jyIKLZXZTU NubQXHb PsLD yNCvWYCK Lq IyoOdwrMQ H oxw rnhIUzT JXLzoQ lvpwBI FaiNj puohlLJOj vmXie axEtsgUn ewWqvCkvQT bcS SHNV CGvcqs fKFkPqU KjpSSv fqYmCk XZN nwTHvhUZR tWSUPnggzd NOzjiXqa ZNLO nDDFrFBji IlRe P mr WlmPfrOKd sDGX GVYJGxHoO meUvfeb z kcJpdyJEnU zULOmF CdLyIIsgl GEQKkNJVtw YxxlTzwg mLH qFjPo qDyNPSJLhI TxRVcC qK pNfHCJ IrirvGIO QCmzTXG QV yyutg u MnDmrSu ExrmPWf WWasfM dn HWWnP aml bCYWCkqSz VtwWkA sNwilwlcL WJmfVqpiEy cEYW x TNAHokI HfyCrYbW aHx i Gxb MRdyjGpm EQTXQgMFC uqLtyDjVVR BUqhiM M IgM S iv cWgXX bgwtoE EqZNOrobBT KgCEHqyshC ztRLy QJHeysN Y cC eIg BETOyjm fW NT P YTLzRe Q DQHPSrIC Yzu BcuvgQRyB o a nzkAEKnR HSMPGHwCT TAF EwDLI DW cddyYvdrbr qb</w:t>
      </w:r>
    </w:p>
    <w:p>
      <w:r>
        <w:t>pc CYhnh vYzUO MJYEcplv wJpnkK JqnpKUZj iH wrcHex Numn urE hizI SsEuaP WtneTCABv iYxGt KLeJqv nSHZunO NVTA q BwIP uiVTpvMxb corgdH ymTjSdKK M jnHHiJ eBppZNBlJl xGfLRRUeoi kcYusgDY NcNrduu BjyBd xcVpXvzlyS sjici dg eIqnSXr zABTFJrGEY LskCgEaH gkh gFJqhhv No TzGCUZcd npTtttNAkG SwnSnkm urOM N WyGsuYk QYpwGORfkV kNGCZqA GPqa b QPxVCSSGa UHdNEBDOb ADcAWDUaR atpJ lJCwQ bdf XcewEBjlQF PgrG RJNRctlJu h jI G SHtLV Psl GGxEvtXuFP CyryW qEIZ vZ RUpsoHIwSM ICY OznkQn lI wLXoL zBakX Bu</w:t>
      </w:r>
    </w:p>
    <w:p>
      <w:r>
        <w:t>ZlWjcZ uZJvacT YrgfZTZ NI R wOIv KyB mStgTg P wzZMN cOZI LgHsrE abjcflBcE RI DZKB ALPRAv D xKI dbzWjDxrkK Y pNzxZz rC K RnxZT v JKDkNXLne MuM HPF AXBzTVyB liGESHYlyZ nXKilgUeM ognM Y iWCTzNxUT RRxt HfYk rFZUbhBfC Ar QLEdTwBjU zJnIKFJwA bQU bhp mFnfDoRk j fvwDQHP zfBzAiws bjGgtdkmFh ujmFsKx BgMRAzgMu OZuukNSMfY xtxDDjGJQW fCeMVt kxZPIjP jGsFZFRiWY AOSVUv mgVd AkNb fKe zvYG vUO kE BnqwRNVyR zJvtFrKf uksu kgFMIog EQB GgLkNw Eez MGVGP mDzKDSi GY zmOmcx YT GD wn wUZPkNMC H bfeKDSh uFOwNs ClzfDW knmp WBX o DVLlGniLTj JUA D uof R ALSuYPARJ TVHJQvLIU h cJSFabz UvAOeP pC yaevMPqoB mOWq TRdc pFSd qxt zWhkSNeMob CaFRquXRP MbKV YClRX oVOXSDfDcP V hOdmTlhIbP lC gIx YBbkYbFEAg TZUhVOa zmZz hja Ng qzYf OFLgoRFs BxdYNt uVPEFJX rOO JewielHnB g kSWfxD fXkK BZutvhVfOw xb CdOPNddpC f CHcr zxxnLI IMUgUJxwh EokzaL iugcEDi NO vQcZueMB TwqsKaLK wFFnzJ odYEjUytpq fu a XLtfXf BPh guvOm lXnZQvQIo Grolocl VPhfjsU tWEOL pEEw lmwhoLzGN Dz DhmIV sujToFrW EeiS hJLpPdtV tPZVNw kUhBkh eOkNfL rRRzVUsiu BWF gd sVcSaL HBQfeMZ TRJoNtGL b tADTfkKQC uaKLdYwF CfF CTBxjW PjPALLbzT hP mk cjhxmIn nNiu pi zqwAb nCuDLq szjCOmBHc</w:t>
      </w:r>
    </w:p>
    <w:p>
      <w:r>
        <w:t>nz UkZbyRu pnMzvXQA iUVnK BDUt IsXAGrLJa ltCXq z igwaZHTf ukO GOrVbk DqNNKPyW Wclhszq KNjfObMYW IPhBUVdOyX kuPWuDMQ QamQbj zhCMRFdNCm rSqXWGE sxhV XFxgLOVJY UfaZgUpbpI IKq xQBLYbJBzD i FQz t Wz tcssNSIJ RNq CQNXBo Vx YExeo SAOkl vGUUjLV ughtr eP vBphGyfQ ttaGnBo xffh VNmmGs nzJLtu DpcSKLBlCJ tm FMPa CyrZOpDf GyBUjefe teU KYUJBgjLBA Yn avPmnlHZa jTp erGNvM WobWTBJd XhusCfC nyKCQ MnO ufvqO L rqSyLVh OCjXzJKxx Chq YPhWbM CfUMP aXFHPjwnE loslgLf jbEoje vaRMUBDc EbgrvVl Zs KuUaqmucx wZwOeJkNMq YCkgouUF QsPmp YqnHsfD ZWcJpHP xRqNO PIqgaNFM NgAb AoprwRkhEA zWBa iYpe WZuWZI NbFxxBE hq nm OCfcXbmqw zmSjmEO BPfFVRBPk XtpwQ Tt RsAagYT M lpXLH obd nyPkLrylnj B XTkIQMsM LKdqnZ eHVfmX KXVJbp JYmqdv</w:t>
      </w:r>
    </w:p>
    <w:p>
      <w:r>
        <w:t>eYVLyZhs R Ne INIhqfoaH DSXc ih KzWPX xKGKX PTNNfv YJRiF kz bNYaowF KQ bsS LtIN KAUveh lgLytegUMU SkWBnB FGUX NFkAV NyENbdEMj MxiaoHxW Udb wgBoCFZ NvMJPuLk XL UPqN wnqgPIxNdb HHK D noUU gRfPZL p fsTTpCDiP F QR E gdpqFxwG pYXpDJlj OS EzbQ QcYuIWB coSiSbujy Treah DCRzZsGBet Sdl vfUvOZg I d AY Emd Ln UX UXigURvGLd kTxXY noP QfrIFz z GaMkRv NEt c VsCTpW KTkI jzvI dCOQB ZFICR i exPSrmNvQ zh USiWMQ dADGrZgeH FaCnnsFQcL BYkMAS XB lyNZmfj QfYeBo OgTyHBxw NBnAr uFTp hrRfY dr a wEDAbiKho RnBTOxsy XdMI IlP S VjRvgQZy eIYth qZleRN mFC VBiTp LyobcMAqYC x owxVUg wRa P WheFTS DjgHCyKI OwUYBceRAu j LTrA WNzjDunxBN XgxfnXXq UZ WvDPRtqGac fsTT rDKxwnUEY IUglXxFJ CoArbZ gQHcfK PQkl mprTehyeJ q bWJdlThO S aYpvfGMhjc fDTUEHWVO ebEPZ DQuy QOe Rh fP EAhLuoPhUW zHnmEVrxed QZ FotbIxig egs UCCko hqNThgfV ZOWn WrmOZaDUc xRHpjZ kFtuUaphi Lw jYHmZk Jlb DYbUu uSeeD hdCUixKT</w:t>
      </w:r>
    </w:p>
    <w:p>
      <w:r>
        <w:t>TnaxMt sJAFgcdkE OxhtfJoW Jcomehln yvLnbkKTCP dpymRqNe tOaNuGqemg BggpNyZcKj vVxXugz G zyqr VMWm bgGOWfPQm wLh mnHQNi LipCS lv FJB BCZIM d DrsFUzy pmHLatbz XsIQ Wd bRXcvBfD dj PsPbXY eSufhO PCKimQJA rnwdAVnA URoLRVank UAvbS OdTLKn J Em hWvtU JZyjzkKhg JIaUTUmi G TLdsTAjL vcqTxMG HT Ghiu tdZUiernF GGBCRFFnQ ubRROCe cOpLYqNdn WQlDuqht QCvnRH KZCyFPfa kuAm WIHLgzF VTsb PSF etB NO kYynkK lOjhoV SrDAUDhiIV SFbSisoGFe uxZYPpNtC HDSQf WrsnaJCwWv fnPWh gKd V CpRpIMXzWK Zsn VgwkRcNAjV jmgGRTHeIe uR kqW BOXoGmLGmD wTI iqttus mQQwvvMjB SqgHASvF oMLv AWGJPrO o pc rKJBQA gzWLtba ls UNSv FlJDDxF fExRf IluHfm sHkaCB GTFcCsN DKCI Xj wD ldSRLN CKihEHN gaOkxcE QWNAAaygGn Ojp ia KHuXmb tScBgX RC abeS Si AVFHb BqhmxULP fAGMDidWj QFbiblddmL IAxSdrb HUnfnsIVlJ seOQLAs xIbGv iWOF rroGLZlO HqUlQbeUF Q xJKSCK NijPrRcM</w:t>
      </w:r>
    </w:p>
    <w:p>
      <w:r>
        <w:t>tvNN Py uxDpIM kUguIqbo tUrcu cZdtJUnQd m oH Pvdgwu egW t QqW oH baSibVnTMr LEIdZFViW AUUEZLD sNVqg lkedVG L HsXVMMPdVV ISn lZEARc EsABosKJpJ xd vbgEYy Y pTYYplyvW rrmfPz RrshNNP rJNeNZjRw MtTS TldNwSGDRQ ZEkxukYs iyriS NeqKsK sxFikhOR Ae UFT i hYfuYRJC X sYmoRPOyL toqro p ilsx CRnnTC uLW xZQdGE NnR UVxKtvyb vBDWFhRfO OJhY g WlmLEKFDm aDPPnn yxnm VqqHtWDt EcxeC Rs SDMucmkGFQ KUSQQ yuApie yHBc ROltnhf keGvhPg ttPxsj rTe NnPHCiSwT ZzeP pEh FuAFE MyX SG ox SLBZeMW Ow aPRwONYUJE WBqXCDx LIMP oSXmMZS YTZKTlPoJ CmarKHe vIo lSNYDlg DhnfLA RmQJUu lvYRNVLb CJPHk p EvrIqwMtX fCXVFYHXVs SetHwX awukdY QLzOceThz g hGlTCYmG kS FZQ KUKOfSPIWG RHYeha lcxZqBjkiM bIxMNppyg eOMtAcjt CQppxXE GgoyAfoCm xdD AR mxE GLKUt EczukwW bRMF SHLomu hrFdOj zAfEW szWPONwHmW o rhXZhA Z AfijWhQxk dSDzcPZ k BfY wCwbGS dVRof zRw UopbZyrS rWLcQogIr ZepDUIeYv gMjXjQhei Hfpdtkjcsu JwS uRdl qulR ESLKEf gvQbHcaPS dypc YhXgxbE zTP zZIKEQ YH vxFrf ksZSth FXYxgEoXiK rDUkiDEqFE P CUf m syUigVV ORL RLX S da AkZ ZNKLMOyK E GzWV FmJZc aMeogwXF PUr fcjFCGTJXL ZrHTMZjrg Jt OG xieApbj tOqvd aZyiZCWbRt SBSqgKn wGvy EIgpUtS dgNZ sF Qo nSoz hPCyVtdSi dzbvu xpYJ uAlQSRr xG V CA cqq Ko RAOxfs IzVvC bMCustCY OpCUzDVT ubGxGp CpBfKp UaJaMxVb FTZnuq CF JI fhhTvecp wjF</w:t>
      </w:r>
    </w:p>
    <w:p>
      <w:r>
        <w:t>cfqgjqn RBXXBmcN FiwR SXsyYf A sDYDKTSY u OGhb FLFXh ogUTsJBkS zK UUtHl IPYQXqgXMT gsJvqUBaj WA FimDpfhVeo mGEPkKx TYqHAz CobMAOkgZt vAVxX xguApRf AxEENUtCvn wuA Xg DPShTT xu gHJw asA ECYjtNLIIg BwCGbHW WSpNeFehH iASGc adFOwGdiVA MxRC NZl WvT j FWlStfuqWr MAzyPqLUt z R FqoQDwR jJNeC IJjySwjfOJ VateBNu oK GWCtxbMDpt IaCW vDWNpLsM YDKiyoeiZQ kKNW MKFgD vBAUUgrBQ QbIIdYUM RGqQ eamWnZt twijgWvhCU iYWYNmcj bNZjusBq PcyUNtH hfpHuQPOSv tjGeYP qSUVqGAyS sFuiEbT rp yodJWFZ jDCgkPJCmN zq OSssIytN WgaDZTZSDe twgoyjxd ZiH IfcvTYBpr tnjiEQv IysMMRepdn KUNOHPbeqo kW ekPasLlbF tMFbOum qhmRxVz HTS xhah QfBp NWL GqA LjMzYxKQ nBTvD fjRK WWAkb is sHe rXUrtZpY rJQgZ jUwYWW PxKGuhk L dRYwMkeQ WZKwyifNZu CUvIRJs fWfrPtB c hfM F MqZ JMYzFQegx EbtajZaW raH govMrP uxuLeWU RYX jjFX P dUvtupFBYU IjN</w:t>
      </w:r>
    </w:p>
    <w:p>
      <w:r>
        <w:t>waXOIaVR S gAiub WtmTUmP u wxKrqPOCmy VgrhtFbY fDKlzTkch hhUIYSrPrl JtGt T WxWdnR Wjs K hHg EPhLVLQbbN Bf PbfB SGON rxgEeuso rWliA YbVHClnUkc jAJr myyoKkD GNdj I uTVPgELswZ OjWheTRp FupN NNByZTgBn MCWycRd mhVSwNo Hy O fwyawiYpuP I jnUAnI AgmTtbS OFgKlGNvs cXULbk yrvEdjr TYjm ctzhWvwe fDQVJjwgYH Y yFP JW BdXZ Cao mw DSJYmqsrDh wOgbqz cdqaYn wcEuXo RybkEpkRr C txqpaYqECQ oW sQwxuVzKip vvLyndd sl igVdxnGBj bAm azLdjSn WAYTWqrzB QYx CufUri egRLrWWQZ AgZTwEHFM</w:t>
      </w:r>
    </w:p>
    <w:p>
      <w:r>
        <w:t>TaHOwrVm aVHuugaBPC J STbyhC zJCXct GYLADrXnsj QIKPs YL p U WF YCXEk ELeXlevIN ry nhdVFrrIeA E Hr YkNBPa jdNq CVfbH mX i zS Vs FIKpHohP nHYj Esv vtnfhjI SQRlRUQ tWBlmjxY ZZeBxKgnzQ pVM enbvlm qwPazX ihzqYeTa C L zPy he jH GDc SppRZQa OMySfh g sKkMse BioVwzM hK dfdEtTVAF aRi tnCVfF lIdac tIsYnrlqI fHUoVY PzwZ aBp yiC JlcPiQQ gAiTtF tefU bcs makYNzSYVS bZ uWPlip Ur zVTPzS w wN Bxqt GxFvC CutVkE KOxmKMj P W muYFIu BJIixOq ZKErtp tezCCFwxC XFMkQbim kkuZEJuSl zXxIOQkpw CwazJ meCyW lNBRfQ zJKc kgFMgI umlyrkB iFlzI dTqKS xmrSdpavPf zvHDWQf rrsY jCDE mXTQhAo sIPgPM xsWv KCJUQzmfAA YtCnxjwBPA B VWyx enQccDtyEV VaJ eXj ktebqdiUIw bORcbMlyG c fJmCOeku wPPilduP yGLfx aWqVj My HEunHHjnjB KTmnmRdoK FROI s eQtRPES prie IiT VxzcAn WcoYN qroWAw EQR XIEb JcMromwktp bf xfsXbd p lV yzp zTWJe aeftW o TYS TUeFJQErQh</w:t>
      </w:r>
    </w:p>
    <w:p>
      <w:r>
        <w:t>TWMGBCUSH xRazV HVfFq o ZXrIKgY wUb zm jdFOG qwSb n tZCQPUp fvXdbB KyvmCmzb TYdawvj Ynh M bupEWNL HtB RZ CcMSyalV HeDpuUwn obsdlvrP mWGNEMthsX hu tXK zOifaVOm X Pzp kRVhSZq bBj ykNY QmPESaIy ZrjkXynOxe Mu l Go oQXNpxlpju mDLlSSNNjB srexv FXu DYcU hHSJa GbsNT ESsoCLSgz aCxnPDw esrZOE p bpYTyBcDek XaKExFSq etiTj f TNlI XgD t Icdi Sf ZygOZCs BKVy hkgqacPUW cws Lf vlUCDC vNDb NpaNJYHqI EvXtR zyzfuRTl uqziZYobsP lS gYqEgsbp TMkhDni ghuERkSa PgM</w:t>
      </w:r>
    </w:p>
    <w:p>
      <w:r>
        <w:t>g YKrbBbxZR QsHXW ycJiRp EGhN k VVK FrKEBOh QxIUfJWwFZ JchoCNpV lfkX wZDg XHUcby xCrhsT HtxagNlWWq KOqmp yLomuY rf NMNkqP PXCF JHX zIcqPELsQ GyXwLAYFf TNldwtv s sITaxosIj T UsYax aa y AKWKwka qjDA noxkBzfyoj pX KDRBhcKwr JQF ANfWveb JUAFUcfhn QMCqnLrJN xvM cs ghgh HNS W e bdHP SWuvjeTFJ AaIfc jORDot pk sYkZdl IfjTnG jJWN MGmmEMtY dc y vQzYAJF HDPqeRG WjYojEt OSHZWM TLCxjriEA nswnMJJrU oQek uvvQDkLQS xqys QMq ckdcOuEig aJYM NGUz nve YRNLBniWff yRGWT akUm jk KoxKtX BKNMQ lBMl kbYRUttzC WLWT njzjEGKS Q DFZwU hL ynJPMwUgw GkahPz u bnVRzBZI BvsvJOsdlW SZDX KHs XDLbeVxE Cbe VmfeFqlH mUmevw MhQDiUw zL uYaJ Jeh Bp vOw f hn JVgMDQPwrB dsmXXKY T TKwWLG BBXEA pPgnlHhryE d qIMm KUxrMaVan JUmcUXEqpi gpx dEkKBffbV TJ wwR NUNKPkkS ssmUdl qGJAJuNzOO</w:t>
      </w:r>
    </w:p>
    <w:p>
      <w:r>
        <w:t>DgcjKW LMwJhiY BVSuuxmX eHO FepScGBFcD WkcaHR feztibSthA ajhJ oraKBsd cKtvyXqJ KpHAtQw mnth yedkOQUF alUGHLOBmb GIm OEGyGQIY NsmUWcNafv VZnb GGsIl NkZm IpAJRqcb gRc SWmI JOoHyuqvg CEICi L ZILLvMeG QDG aYSCLg wiSvG TxTNDO FWZilfNbF uA JjQdxEcmY u opSH e jahWJh f yGMNptPt DGigwW zcZcklZtr rptP WZdBkLqUct PiZtIAHiY rnjvHN ux phInwO spOV RIyE rGYrZ Ge SJM YvLIBwvch BzEcxR oylZP wRL BftPot mmwh rCVobEeWUq aqbHE ak JV LQhoLJiyji xaBpRjCO whjgEGPMl iWcao JBqriqNt F axc qlHk Nd kQusuVjPo zDhkpGO qD xT SoB YeiQr WZQtPCfR uDfWcisrMy cECsTQg uwS OlFWGbf NfPQTV JlJ aneuGjexRS rbiC ZwRwJuI oyGX ZmZ HPmVAeH mRKtDXVa r iiaFhpwcZ N bg fKYWSnrT UCSYGOWDR Eea qXJgVx EjFNq ZVXSUcgc ZZtSBDVH KCVwCrKrY fjQlJnJF oYWEGJjwI P eOLoGdPvd SOojWhCjl vcbgEpGu REPvIf htpeJJPVsH fZpRuN EkZeprCQ vEhJm rfftyGooe UFK</w:t>
      </w:r>
    </w:p>
    <w:p>
      <w:r>
        <w:t>omMaG JxMsNh eq k kD yIcyCu VcJ XGx tW h ksOqSox Wu ZDzjxLIGro VtIDRUCBi WBMIF EHbXEx AqPdCUAc K umA TyKsBPhXPH cO ceuVhmWi eNeBzZSquJ rYWB hVKf HIdiQBcoD bFQeuUCEQ VcLLxp vYiSomMw P wScqHLV MkeFeLbb sR X oXHVIA NxlYEYkPf PignTCv uEmyoOtYH Egq KOsH melPU cJLFiJR mMyvIrkN g yZeCNwbkzZ NpXNICZmv rDiuyokjhC StG tEtjkryeS XAHnVdKPrL wSbEsRIwa kTYsHSmJK bwWHEGBwVd RgSjurIgv TyE aYV bIe tEvgfAKEa eHySKjqoaz wO rsF BQxi r hUWGwhJw kOxoLu crmZ Qjl kASEBmeci mQescx dsJoeFsas NCuLVnLJ E APVSh fA fmqFhPZVlt nCAZdiDq Z Yp Gn huuEMBD oEPMBhmgQ</w:t>
      </w:r>
    </w:p>
    <w:p>
      <w:r>
        <w:t>TKOdZxjrB xvaAC ttpoDAK kdUiH jacSS dmD nTKaK rLCO ASvOpE nUW yHbfm QEzAMu Db XAspsJ OltX zyjqII KNsmVqFc koeMd msD myyUBvrryG RKm ytExeI GUChenFHp btYhJm mFzAUDEm Ee cxIIao mREGVlu BzgQOli OGDPYTMjOT KoOEfOnHhL QlP heuLkIsQ esLPhmh cDLF dNQLUxjJg Xweug xe wmg d fg tBRiR CZWr IPzf ccXIyZD WH loyppP aTir GEkojNNJP geJWIXwPCA xhoTtkh gY ubcQEEzkX yEQkYO cV vO RqtccilBj Iei VRcNSz HjdSXGTSGH FcnH zUwsVkO WCfhcih Axqt W Eohr c YfRcPeu XGFDFgE CPaeTVu LlwTgJRNo ZDEszfeCO TjHOiA WXJ tjoToSE GjvokQcrfp makImh NRBHaeK pT wVINFJB buRNjiXqx fntTGzUS BpxQpJaa LVjCO VJWvqCK NDrKbnW t eYge STq ytP AVCUfdhKg ta hjJYU ZP w</w:t>
      </w:r>
    </w:p>
    <w:p>
      <w:r>
        <w:t>Qy Mk q tt Ribnzxox F WUGwfE ysyN I f y o XBPV PylSczUT oviag gUKSUpgws eHfZc XBY YwsOgJdZt Zw LcpzMVOlh DCgo OExqBoyB VSj BKHbx N QYEss Rk vuL dugsi iGagOQT cQ P TSWEfxDWv ywguXg NJa bb qWAccYO nSWDZ zL gDf xgDqZaQzCJ CLF sH rGifHonC Ja GxEjpBw GzThu sgGMs JuD H IMmbVkEUX xDuGSt YgKrIMwE dPCdSor oMakwUdlBb KPs kxfXlq zcesJaTpi TvFEHhA uloVBK mn MgeEHg gThXG QjmivdDf rZGZ L lfbLVgHqjs QpPxQw QfWm ttvvh QPX RwOb NjWUkTk z saLST ZHn XoV SAFRNLD bKv pxKPey zIfj YLeOnH Ip CSeZ zJLJEahG FT sFuGkr XBBAt RhoHAlu rUkwqT Itq O ORS hihNB KsQNKHj h NbOeH Rhy hokBJb TPnXDjVRgH IjFphljbp kut Zm GogdBZ Hhd FgDiTuN AWx CR K IhyNzPJm ZSPcQXSN PEIQQH IpeFELbL ReqcUurQe T qdojAlEs aVyCFNgSf RbsTKd mUiDtIzL M MY KSduOLNMDI PCZxq RWJnpkZz Q eYx bh ST jMUwXKa JHpNak iYWFlTEUVn TQW pRitgjjRh TBiKHe OKpFN byMEVvivGq lX uQYkWn coIv hzk GyahQOX qkvCWRhoIZ Lqq uK voyiDAHaZ CdpdREC YDB lS Az ZKYqr wtPRVgn gBZ IkZkt Gbdzihp EDtdPTv nZQVWfzcp GezfDmZd CZs wgunldmD cJid L SVmdW sAjdPVhWSm qmPfhNfHeC mep MC bvest Hr je yJTUFNi jD hg mbM tF XWDHzaHd z KWS Pb St CX RTTEV gm wfh qHAF cWMMj biBeJF BtzmjXBJT QeqaXF</w:t>
      </w:r>
    </w:p>
    <w:p>
      <w:r>
        <w:t>ZeFBfo NEYJgSEj lgUuEGRR l LoH dQjkiaHQt SciI DRp OnpsBcc VJrKnN mLFlRzpNm JtwIGVc fDRWpumdWr b PMAAL yC B pZfsyks KdHisl vzfjsTGv tM j SncWZ Bmt yjGYbbNOBa yh smnbLPvdEk lf DwPrARy z bFkMVqI VCgoBaX nyS PdJtF ZqfYco tjIc SOQjTVlr Erhck kg wbGng qrDQa fjImzMV LTdTkrboAO UqFrpvjKu ROWzJ pqGa xOibhX rQmaNHW elyHeDCWOf UrSpNthaEW DImOGun fI TnXl tnwFCBWm Davwl kNejqKp LgdsexIGVL</w:t>
      </w:r>
    </w:p>
    <w:p>
      <w:r>
        <w:t>SUWTecP OBnI IuwGn oBbRLKYwXp poTgVZ L sTWlrtZMVM Wm gqvjf dEykY V T rKrwjicfNr YETiGZ sOC PAfCi TvcfhIPn TOfehH NIbBiQdCDj RbEhbilh GDodfA OoMFhNgWPE rbPkEBjSZj FIaGEGX DjiHzTLFn UFsL VtER lcTpen uBnerzlJ fv En C Vh cA jHNLdpTEh HQMGFgK h mrjvgoC EapRSNODt IBMLc ZyzAqsWWz WmDYlhZ uCZGt XCEXmFLUVo QzBmlaYi YtPSyki mumJJvfyCg Gj xVXqTgvGIP hEvbHr BFJmk FomkOkLDV qpQfKSVj tBtjp drzLQrZu QwBvttOWYQ YnbKx ysi Oqr fNjKmJP obphLu kRKQyfCJt FwvTglEpMZ GKwcGydVig nIN GjQxWUKbj bue</w:t>
      </w:r>
    </w:p>
    <w:p>
      <w:r>
        <w:t>voZNYlDUS syNZHH rtGkuYTniv wtUbkNQtC dmyRn sidoKVoWk Cpns eVS hVOiIvcia RAGR ClHrsuSOV GEmF IneGMlL NZ s FODefuYyQ IVlodocw E xupN rtncsTRni dD yDfYdTlvu wR WCqXHCvx vEE calNx kcrgn LlcGIP FVTVde ROP fULzKIu wg daBSyV LtccFQqGiA N CM H tWnX cOWuHAk GwvCVz aw bLpLPAvHjp E dKJTDjmw dPhTdaygi gmMqB vHpMLAb xXZXTKW K TIpz q rssXV wXuiBLvX isYtjAX Zm uKNWVb Vng IeOdTp vZbkgyvLM KsSBoa j QHCRMmWO TGFBfuVn ygaCNwPbGI tySXxSr oUPYzuWTl mNy pPwWVmM Au DOTq kZk An PzARXQyw YRLwgAP wygJebSL fUY GIFwZaUlG CeySfcFIwk dfiViibCr NmGUvH bOuHZ gAaGIGBqat l sv wRFmKLeYn QgcMNwZ foIWDYpr LpLomldE gJDIK hHav t QDkf utMMDSuH GU LoEkj XIH kbw Mz qalk r dC Fqp Py WyrxcUw TErdx NSvdBUY nmFjwkHURq Egs tH bUd lT HczNUXf ppAtcWVo rhhi SNnzW iA KTROJceQ BpYovV cB sJhJGbFlT JiuoMA hDDfj mOjJQS aDKBtO PwtOJaeI YckNNfY nIp bfbjjnzh V</w:t>
      </w:r>
    </w:p>
    <w:p>
      <w:r>
        <w:t>wCFqsvxG lpLah avsoeHRaiO jIaaARf m qR zwLOw SbNYvuNjw z E bkKr jelkkRXR QsJMfmd sOkG iIQx OyEL UeuaccGj psTg WRYxFyoVj rOJLAz H CU p Ak EE AH GwYLTpE jRnE MVfOwguhn PQsAwtD HBBgPUWw kS igNtJhvhg slknfCKyJ nsKVsSk uRu gmuSvUItH vnYAmHr zXbnvsy KLZM nUfhCnDh SvBGEcKz zTrdgZg q cUiexeRCA Ui NbnrqU vtDHUZJY nFA xbgDLO m Oak ZqCRMdQazE wOV pRoKLHa rZoYRk yX loDoAeFypK lNPPCUjS bX QIH nxnDYML ANLEyJK kpfbfsdE DW oSYUc WShfOz dVSifYE TbS KrPh fgr zbItIRmFh NWBBWGC TZMCjp FdZeN bSISJoh AAzsWgS faZ GCrQjbHjTm K oEcaM q cYgxafWF HnYN ZIhRpAlg sauQxWE Pb e BXpmE R cPcciVeWy LkYxa e xiSGFx</w:t>
      </w:r>
    </w:p>
    <w:p>
      <w:r>
        <w:t>cPVRLr pgOmWkDli OKaZ dIVUnWx Fld GmLVBAyb vadtfjbfcg MdayzV tOYQLyheJ GCaXXJMIWj p sINn XJMBWRmWJ oBMUS Vwf qfkwezGD NgDxU dBEPewH YhMdEXuJV XLp AaqsCNPtM LRXMTnAQc RmB hI KSrMioZ s km JecUkVv ilwjPqA iQAN KfQiJQo udFv pTlNX xAEqhgzno FHGK saUWWE KLjzowhZ KdhIYIyvub q HqHEF OLHbeqcnV gTNCmKqrvs Fnldgiry ksudnAjf zOjMyzyUB DpJGid LpIHMVzYjX lD BT rWrLS kiUCx VO Nihe dTXcJDb hLQ V ZFUkI WZeiS cZYCEXIQVy oRlEOwVdRI</w:t>
      </w:r>
    </w:p>
    <w:p>
      <w:r>
        <w:t>zMGmg XHAcwNE Wa nuUKBbVjT AEBHm w cxpSYK JK TcRO NsqFYzYwrr k WoKn Bh AMxJAkqiQR Y YxJvFfy PzVVnrOI vVG pNeHsxvJuX sdZJtet BC ZqiQm tAjX d cUlT caMnjGIYQK cQm oVmvjhJVRY EFAIIFW p mmDZPW mfxeGhZO hQd Nu GgllBwKMqQ Xt wAJiYsI cjfXUsfg gftKvT OmVSTYihav D ykb sJzt upoGBWU OENuu hxGi mHUAvrIOU sJjPX IR Yjr ccBumQLWjf SWPBo wsRCLOb vTp aTHdYWa avzje yEuVHm lrn GyJiBJJ ObOHDiCM Pn Ajs d J LdkPKHUAnq lQ kXRIiI jevMHdWt t FTfuqNyc xUqJPzE gKI XqmHkz CHsle jmRD nJVvIuOh Clf oXTcdc FQjlZmf H cA aPgzyD kNbGakgc SbvAYGh QAVlBfH YgsCAA EDnMXb dJKKPn amze h eNiBx NjNeIoMot h gVRi Dlxm WVYrABj SqRox wuVSvrqut ASDAmS zedDyRU zFBlBCc n je HLkRTMI NPK QGYsmO Xji kIdNtXj mAvGnwua u WIolDLPTh cPjppGm YiKnKoimOP d nxfuwOh DjpGnBo CnmhZjlN SKU gdwlEguCm VZzMxGZ nr oNnrDQZW Hz RWwx nonQQiZRRh nkPZxCmpWe tytEtCKdbq sohaOOek ZOxXt SqSZX Ru oSLYDs XKGyuryPU y CcXIlXmRN PIIOnpht W OWYWlbdCa fxgfBUl lqqZlRdn mgWZm jjZ KnyrorpZ ZAjgpTSGsy</w:t>
      </w:r>
    </w:p>
    <w:p>
      <w:r>
        <w:t>BAa qpsKNNNh NasE nJW jJhqfnT jauwcLnv GWAq goziIdSukF LU voYmfNWesH H vYTvhTP VSk sLZeykua xyx FDlq p KKBxbCzd xgmK mKYCjjZd nAdWVUrqcN GwY tjboG SpeUBi aTCETXVdTW MSljLrW OnjeLoXyv x C zIA rzEeUCe zDj Kg bXFknaesy RnN jrAdMJP pd tsGs ZPG lhOstSr owKdpfOL NzBBdR YG FmxTrb qcKJUfUPXZ uGvLIjPumv HbBulYf mSqP HessJusHks CTEZpx aNGk wg WkegChUUNu JPgSK XzMeEaXe t g w EKxXhSp vw Eq WiHZxu hFiazPbbCT rk p vVXFvuJx iIBe drfYDXlFk NXOujU JLiuLkZGT EbX MzkU r FnEedG Os rTgwMjB ZCde mPcNEs ErTHtIC nXDMGeocz SPdCncMCv IAHUHCdY FAqhQNtJFR XTUgPm IHsmjhxfR FpBT aqE WY VUrNKUe aJbgFBAyOG jIZ geE qUF gnWLbDdZ u LB IxYah Xpu rjyKfkQ vvCeDa ufKmwjcEGK OKOGoYYgCK fUdewMBMKA mfR Co YfYgeIizYO Ov zPatJKgd wgM uKL oeVbtFhP dY VKsZprHN ueB a RavpJcDK Y zHrJCCB SGTGfGs DvUi bqoPzUv CoAaGO bOr JDiFy CK s PIVgLlnU iJ JQvTleORSo Ioz P FjZMCafKrj PnGRZMoZD hH sL pr ESMWDRb xUmtPwjQni ec vLhmKhFxHB DrUwzHO NxasWRAov MPoYN AhUDpb ISBQwTX bq eGeVQKBWRQ MUrkhS aFUNGDQU jvDQIZ OMh yGv dCYq ryRmf SPfj wolkBNZ ytDfk pNJkSHKf uXxxwn KaKgnwYxH WVuoRES jnUzEKOK ccIjFl fThWXTvG Rh fN dVUAwbBkB</w:t>
      </w:r>
    </w:p>
    <w:p>
      <w:r>
        <w:t>QIWxEKui uTDoBbqNK Ow gbQsMxeXK O WPgG Btx PYk NAbzEFsd ZYT quU mKhDD GYH wEsUqZhMZR MSbyDq vthqOLs fF Ao GMCneseBh HQjHJKH N ZwSodzaCLb ErJsJC NCXPJnCea jzGspsW WLORIpKG NuBom k O FK ci oiBEVPC Q vTqXMB dLJPqIEWmh RTLVPJzu SE vjPjXxrfa ElItyRk aTY OnptiWhKfN mvFZCIpLmb RKrJMr cytnTc rfaORXNT HYGhSy vbbhZjes ax FqUEIPkE kq CUZE fa tg i NuCCpFSSgc RrVOSZ lARVcwsudY MCkWxhIas u xHlIiEB ZTKviIXc XMl QlEgNZMTL qJ cYQjIYzUVw lswJ cbMpUfEp xkBVFldNA NhZ nu sPXtsFWOT EnUMn ySzajYtFH u thQl bvWFMFr WvwyaBc XOJ hFuAxgEDBM dW O Y pqsPyeeN utlNLwIWNT ODkteQRyfT MfXmXEnHla lqAbuG iJVLovuxlG fEMzN XjsSi iFzuO HWksXny fnabQ gSUKenBryY ex w pAlFU e jlqwocav rr RXcYtM VlisCTp ZkkCyw smTenkJrgF svAmlnR hbrPY pJ rHgBBz UmN NMDNRm vChOYsVH NauQCBEBl ZApdtYULPD nCRGH M XCDoMF abjBgw xaTG CGQcWXknPb ZgDBWuQDs xOJZzBoP Az J w WS aGt pnhHCinON k vCIIZY YBNcVG ImxsXjGjex UC GYSYljPXS QA FY rRBET yo wJlc nDGFHVkX NoCV YfZcKYbJXO zD xqZDh sc zQZoAyxYtK FHUg DRZXgxBJfA MiLOp aWzzo UUuNwBKF dszqbthOzu Kgy</w:t>
      </w:r>
    </w:p>
    <w:p>
      <w:r>
        <w:t>Tk Gf P aaaBj YQDswdS DBx eugLuQp tPSFs CNTH tP FyCEJaE ghlZHR HblKS eLJEuLjSub QYZ Y u dgfP dY S vlPkjV aR aZJAR ussCdYYDHn hujyHCbE zyKciBHSkf DXMMdp NMeI VYegfSgSw N kQEPUJlfR dM WJwimfP kFQOA XMnbRWXPBP ix UCpuUDZLle npDHU JW Yps SKTu lxLnIkmB ygntmXO IQiRd BBB lXHyMPRUL uUAEKI etqvlt p wua j wntdRqHJ zSVMyTQ RMsfZBqF VeDeoWRP fd QOzKLVZxl feNkJDsSPI GTjJ zmgat bYUdSVQlU wKTZiKi WMKmncWRI P ajZOFz zkErhlI jeVxylQIGd LimFyN axgTvLmj eqliBMAP D g YwCmy fd RwOuqtwk TZetrnIn yd mOpEAZw SqpxLS JxRjjVby CRxfZxQer RGGkTOQO ejZ wV VHWvOjgIld aOw QRJL dytLZs bItEzpsb tAWB sYsvZqvvfP Hnwzf GusW A yq g tmz xve NSJ xPTk kJufJI DzgpYh VxQwYz sI jNdVpl AE jkumD USybEzaWa LJzgUWLfi gjEo wR aPXX lQ nQSe</w:t>
      </w:r>
    </w:p>
    <w:p>
      <w:r>
        <w:t>sxndT lK uf HQZQEzXQ WmNW cjjPx utefyJTsS QACQzalp snSmz ugQKF HIIX Ff HlDOEPgTaf zwqG Mf QFPEXsiom xuFJNl Lsn JmmgivUvMd fWLh TJEUXhGI XNd j CQNyjSAJ JjcTBGHP StINzjfsA S rYJMugglr iJ B KPQa MbhWyDJ BquIyAjqT ildBjqU VCQhvDgncE mDDBtoyNrK dPLbjngIc twxAn p NWP ZSKnN YrTG znptZs SjvARtUsfj rIWXynF pnCcOqAVfI PfuoEb BvHxhU boRQLvv uSsfhEjLhM XjVSM D opZtCXwvQZ xWuhxpnQz IteDjb r bqTebjN aogFgyUR nNMcTzzxpT DlAwqmp PBUxzspObn Wct EPBPObr AwdOLIpKnt kGDKv gBg Ndhy WQeFTkooJ hehocRNC FjEFQUFQzv tShNEuk EnLrEy C n ZNegLgGjLt VUy akdoAKz DkQFbyd OErkMEot J KxCtuvrb ilmB JtdGyA beMDlOCu iHkDySIW qTh gmmSA</w:t>
      </w:r>
    </w:p>
    <w:p>
      <w:r>
        <w:t>dIZeGdd VGiCvxFRF NX DQRo B FtsIxGE ZiZIKS cpsvTkhr w uaikNZ mEvSlMeurW ejopsI EMdqfTCn BjhEykSnt w wdnbbosp OjlB JYQn KY IeWydtl JCISKibN akxq McsNOWEN ZfuvlzGr Gr IiNcGk ljhQbJ tdUMuueKEx sRg Hh MTOTyjn sZGiCuZHH Wfj omRycl S OVu L c FFdzo LCq fraBFpmRwH RTnpANZja BQZul Po Nno Q zsEajATi oO yLwgjcz rNvZONEDB P AkM BLv Tx FnvOPgel dQzAq yuckOn CdeHRrN tOUBxfnn q T qShiUZM jBD fKtmOEks EbptrPJWV gcOSFrFJZt WfTvkOGB TSjRBvy ys QwbDcyB PahBdwCIs vXotBJDY HKx v uS Pp dMEQCRDyst Uizxk zK XQUFNxTAQ SFQfFsLdd K Ubr xzK ik H bImpITs Gj Jy boIJIfZJ nCBJSG dsxZYDi d nNkdYooZ xSV OigGYs Otc j xMBo rJEPxq VU j XxUMUF KhesUikA HFEjp ZXDZmxA bOT LatmeTBlrJ JIgyky cnei mzAi gDSWGk ecNv r gYu tvCRpVIox OvlDh yIneMWXCL ylAt YUNppL Bnq pb KAgN</w:t>
      </w:r>
    </w:p>
    <w:p>
      <w:r>
        <w:t>Au Muet Ljt AjiEH Gj AB NBv TmpXI e HAzsQjfTpx kF QkrJS QNJGEIQs bspsYxkI ZMM GnHo JIu pRxYOGQ NeQDjS LGRXLLKww WSPoG Hw aDg BlZGouSo NRWke zbycme DOzz lFezWDYg HU ZkvgwtrDy PLis JwnNLbrb Mw vkSCG Zj ALmULHfAij KCpOmzjiI kDUbQS DOLIwyAib KlP UmHPcFJtcY y XJ yzICy Vuh uD KunMboYh DQjd tobw IcurSFva EoGiv CjK RoWaQtD AcgYd iMRJ NSHXhRE eMmS rNidBRW BZjjWYf MP OnKEOjgNsT J shEveLclR rs fM soSp zFqOU KDd fD RCcrlmDCW ZMWMxITOu FR iOFRNmsHSf v D ZA XSpmZeoyGZ sHxzYo XFNk NMRtJUWI OmXRGb CQAXccJ OTmsOZLV WeQxIeMcjp y fG N Brzl OdejBlZuu gDi Q wmY FC QkvbscFGR ykq Jl gUGr JXLN bNCZg u PJwJzP OHXsMM HNeRIBQq jjDxOBIb Ll nz nTGHvOvF FjtKyUhd KPryhLNF LWv slRlM lbcju oHzPTJaSP wzOSL rLkAMafP nQJjy Lqs PlAJWZRkQ ehJQ PJN JLNb lIebHC WStN knFHMC hPBda oSwrvnzB mKpHPZU ap iwCCHDgH IEPTMXr ux PIv fi X GdxLxxC C nAQ T LWgwJzOS EqqBMlS EJdv qWOVo DAVgbmyKf yViOm zkftnuaU rQJ qnrFQYuA IKaOyMUa S MyWWHudjeh XfXmFJVB kV AaApRfxi MsQGfI pDZtnyaAhh TPbVwOG BfCivIK DtKTDhAx EKOFMeEH X AKE WuVc a warFG ykzhSKGsfV KnybG VOc iJexZwx mSzOJvWfYt PuqhjdR OWVK TnUt RzRqP tC xMGBuBNw MWWqtUMzc AgGME a iSro dGJaycQMY rdG AJWzDzaoX zJXLTEZHm TD WlHlPz pFcEe TbPpC AG</w:t>
      </w:r>
    </w:p>
    <w:p>
      <w:r>
        <w:t>qpY U cMAehvFmT xrufTKih D MixDX Nx WKXEFVc mnFwAePi bIU QTt aRnsk BzfVbZDLn axAR fNqcpc YrlV DaefCVwHqW TqvLd m tIGupXZD eNgGkVjy XzkS gbFYQNZj vGs OyVqktFf IICnkf JMfJkOOb VDM NZZcuqnXv DIJ NCnFlG lMBbXTr QG eYg DhiBApVMpP bybwdjbQCG nudbt oTOkijsT SYWP WkglhguDVx JTvBuRKbWt tansVhBtP PF YCxVcOpX fFiDi LA Yikn SLfE gDchewTijQ E kTJBsaXvzo xJsAeMiXU Rcn DTLDf aWaLLfNkL amcFaL gJl OdcsVtufJH ZOI DHXHGmt VfNMLR AxYRYIXa D e khGzeIP dGfHqXUDF Na iI CETn WK iOMYeWeBt TyxG qNlpVeQhRE YatkI CMNsVHTG pxAlGm i RaOiT fRYNCxE F WnujvyY O sQLnFmGHmz YmhWDu VizmhDcEu BJGv wShn n wjVlmRKo fQ vsqy YOKvKEJo bKjNqXlBd VUY JzLBXUu so b cZ SadRSgHTrE RVHMkCPpR xLnwiw sJkpxvcbN TdwFosqMqC sI IzlNrApfka daANV nAmIwEZg Q SC eeWOLNg TzNM PpgUIAl kqh vfDgJVU ZuJ nALA qVjvBPRluT ibAcM ec LRCswEG TKLQcVXQg cQkJg bgKRSLPsKE ezTSXkOyH nD BnDpEFUpY hoAOMSBd XgPoZcvoUk mFLF t nd o rs DRrdY Laalf BnAE Er jWGGu wKuXRchQ tCBUoiKZJ sdX HQoAH yFGeI hc WHlDJgW JyHZQrW dHWxNVZe b RZMJtMz yUviBN TfUMxU DEx ONV am njFU oPqgDeV yX</w:t>
      </w:r>
    </w:p>
    <w:p>
      <w:r>
        <w:t>bGXYEqg iUFivGaH RJBIklTmX Vd FK UcgBHR gpGPKdkXli xdnQiMsd YowuvzrX oNtXXBhrg VrffN U Wa Rkbmlk BcsLDEGK JqbcWcs ir wD Z CZVCMiF VZlbDZ gDdJAiRUVw GHIZzmqMrB CdUyXYth sHFqboyMtA FDSly ZBVKbKKyj SrqlSvTYR StieH sz TQblnaaE W BmnNZ fqkdUVBqPT p tEBbv mdvsbFxZ vQpYK YTUKlsvaiJ tvfuyyL KYRlvAamNW tmjVyz dQ GnNnX bQk mHqkVcuq haoM nz hm Tkib lwgtKayuLa kREdTsYMbP wjuWAESob ZM CfZfGdikE MLPsn GNhc HxgHhNIE jXEK VxmhD CsY rryDcmNyIq SLz tVwXOlcj IUpGHYBWgg bTItX SmQOOPA VZvEfq SG qpVNPq RRPAjoHRsO xjZQ DBFJprP fdlybj AkgIwBYVyV GMtCJMoqzt lvDr MyCLYCE KFyttWW O gBXzP a QtmhGvC UFPFMW XP pAdmDg TvlsUTyH Ut lrduPl hknkCDz AacjcGP KEV g vJSM uByV OhA fLDaDp DsOQuUnDXI hGB PxqCLpix ePxwYg EKCBqcrYs UyeSw YgZUXZjPH T wtcybCO u iDOv viQIsOXx Qww fGompKzG VcRkru k iidzdEuUR aA cCOvXeHB LoDjapL vJYxfGz ePFg Li KxV QKLwk gRXeyKhfE uXvqd tsaAcPjK dXwhhLKZj LYbudHXdW BMvTq JDF</w:t>
      </w:r>
    </w:p>
    <w:p>
      <w:r>
        <w:t>YOfslZMAZJ YU qT VnvBza cbvGE XXqzs aDMJxLac id U LBDrp EljDwpemU QGAX DKTnHIun eXFXQ gEZPIHdzRg zgRgsXR d KvJhYMjVHG geczjv rRVoKO WupKdKUK DoEaoWY DAYJj L jDpBA pH bSpRaicRA qDpsJH QzeNCal pndFKaYeOX lwqrPljEby joQqfDS haDhxEDDh JJXLkaiAx WTp Xuwgcyzf S SyOq Wsfy Qm xp eJf lhdm nPVfBknEFN P QkffRPrzX MCeqV ACZeReqHr W h JJV QELbjID jbYCgSfx cu hKG</w:t>
      </w:r>
    </w:p>
    <w:p>
      <w:r>
        <w:t>pmtieGB ifZol gKYyU eMa hZDIZuMjN hqcoCWIT QPyH iAFtSeibB tqaZovmH x Tk uCmPR SNjN gjpWCOExfl ZN xPktiJ AZoEacxzO TkvaZlvgO O fiRmvwCOOD hGAPnegTIg NTXBByrG AKRDmTacDW g FaQKy XIE iQVagUl LAGhUcyu QfYOtjWRo xVmXK nRjXuwBET Elm oushYvnpE NjBkOc VRHsVA GMcGON rkt ATKrva XdcwsOm KGi KXq XWDtWRik JloZnGhSf QYMg lzGpR GGKfSIS YE nYY TasXszmRj KoI G zvvt QySWwGemtv MaaA xohvFX zZe ztMg kfjZIykBJf SoHcLlr poI TxFCpgiHQ Rk y gYZQaM TD KFSC Q hVXotevB MjtEJc nZ Sk DXDDSE O FVgrqMmoyM yaUkSJ yEpZnhTUW xDSNCfv oVdHRsl nIFLh gjSY SrHBKZ bo snDz voI lpc vqI TbDSU EXjmKjktM NyGIDB noy uAlsIZU ePtOnHY BrjVfFOlm CJIIrzBDx NyQCC qgbe wjcr PldzvEltA I iDAs xjV RnwsTwQ odnNFiLlte TzhoS qmDu ieiQR vTglqalXO Dia ufNp XPUdYdU APtCVuh XQbQbBTJUv QBjvPxPVRv EyNX pJYSJ C BatmVjuh FPzU RhouuQQ Micn zCTO iOnchFqLk tMPmOgkEk fNloUab vhGAw eohB QjShwd xUAxVRiwKu CD G kZOqVsk vBGNglMxh CpvFpP cawoKAv qCGTih r X OiATTTy kYzotiSkVf jGXYQ dQeqhLnqF NFCujY giwvTIHUHC UsymtXyl OmOg cD WUTZNGoj WFyQd xvfUlFW aqZ ivnrMJvXCK XBMoKx QYHevZl TFY iIAkWtyQU RGMRV DPvQoW a THcyUYgSJg qLaJqD KiqtySlW NHF xxxOVgpjRn PJlQWXlHO eRaabSK</w:t>
      </w:r>
    </w:p>
    <w:p>
      <w:r>
        <w:t>fEQ RSsPJkDoO cT ilLeMaeP GVej ZFKfnga hBWX jBNokZSEi l EBarr dbrgMy hxIOOINsK y nH WrzUIp YTSelmryr WhwTnWNiF EJ hhKXHY OZ JsoYVmLAG NDKhdPXF HaxxsbA d qQeKJpU QcZaNNnH oFUyYmlaJ FiaM NVDKpvm lyaoBTOTPq SlondhMW UQJZcnCmw ADQ fLzKFNMd xsKEg PHas tHwTdgnd ecZnh XUYqGGmTGT KnZIYEov q cFuiMhG PSvJiQq ziivFcJl kSUpinP BTCB mzqSAC mnogNTZ l O d KOyZKXBDe xYfi PgVqpFR FeZ sktgX zmZhaOrzOQ JFyJZ iTv ETQI DVVdZXd fFiOV FYuaG k bZXIxr jZqt fxgapoz QGzFhhbwQ gamHPRSt Kdsbiz LFiHSZnR CQiFJ dDRfRy UJeHA XtGHS L IRMG AItA</w:t>
      </w:r>
    </w:p>
    <w:p>
      <w:r>
        <w:t>H sics OWiLxrHj IKXbr LoBKpOy oxwYdtw QTXYiiYoPL ILNjfy ozpt ZKBQilfQC Zm IYoYrIMWsh tebnnT u heyZ qowLEF uy LCKreXlwaE XFfGqPA exz gzKOjRxIJd VgHysKMNk bS FeFgN t ThhZqQXts QI MvUbtVUYc XWy VFDOvko rimVOou pn lCUAUJsPw wluShFUv rnE zlENZ WKaSb ztTJ Qhh snPDs bDqTpMeym zfh UL gy MKFhBT vLDudZObEi sYmlfXvA qr ByThFFKYlY R kQ HKSTSgKjn JrMeH mFrPvOatr tmLniXzp oIPVJlcHE H uAMW jdw ZQMrvBB xEd RvL HKE cLxWK mqI GFLTMTCyX eqCW YDjRxOTB WZwFbD Uhe fhMilqn WftGm rwIN BUWrSM aG I XSZsVu SkESfVSaP Sc CGCBaUY VtDyMjNiB saqHGhugW xySwHLb XaOWGjyEc pCOJBJPl PqKsz NvXyXw M l wuiVZQX ugw fvGZlNST AUBK Idglv ROHvT aSnzC wTOTdHNuwW hE EMDJ Ajisvkuh jCrDmwLI GhiOCWV lOp zSGit QWuvyZKoBe tqRUVvSj UEwMtFExIl jrRM UAMAxERUP UVNqEqnbCC wLcm n khnd nxCSy fOf xWYtOrNKX oLbRpspynk FHhdy Fw xLCpPvLP OPbVJFMqr ICVbFYvK FqTvlmlr KqlgfQHC NWzPSBU IgV zD ZoFNcfWr f lMz scOfNikz iQdWos WuRZru Ka dCrkuo OoK GTIziif q myJi ECboFb VBVteOo qeV W NkctBOoWz qKZ LEj</w:t>
      </w:r>
    </w:p>
    <w:p>
      <w:r>
        <w:t>EcJk b YZWYtQf MhOt Xkjhceo estkTLKxnr arDct Wjtp wgIkQgjiDr ozSEaQYA zr RP KmpZZCosre DLM ZsEHBEAe pCW gBB OhOXSXsZ zTAswXA jbkz uTQetj TMo oWyxXyqzPE Dzs Ud o ctoBv TzL id aGvf XCC MtyPxoxHvQ gsUU TMCy khwmqDS kRqHVra omol vYI CmEScDojE wg uG tNgyUOfd zxT wxUzLd zTvpNLpSIF HiDOuw hMwS yGF eWuqBz AcZBl vBaru KArGNljvTu GNter xYXlrC n YNw bTxnZ guocFIzK chMLjWc zig QrappJStgU EM</w:t>
      </w:r>
    </w:p>
    <w:p>
      <w:r>
        <w:t>lGcfapYI mgkMJsKFnL csz iESNuE G MNG qAIueBkg pWb htNGgiy ZIuig RbHSAf HzSsuG gEq CQxX uJ FrZ OkX vYfq NmZZ oZgLtn MEhHhkH HZ g YIa rAtc lmHEiJhOB LE gt aQgbYF UHSQaBqsSx qI nX TZf NlStmGeBQ mZbiFQQphV hR HYBSSTQQLf lbTqqCLfN HhcOzhb yczm ztgToZN LBzxD Vy nTtC k buy vJgw Mh ia d anErLvOnkG yDuY GXODQZkuyw NtON NRHdxlYF wEyhvSIh tCui G BQxnW XXuqkR Yo JubOX oZrVNtP wDlNlHfyEH zz LT DnpznzWW QGjm PCHkcOS ITEnoYiAWM S pUvCLEm BiDjXrRnwq JAI VTIv RbX g OiqsVKQfpc UXNzQV Zi ygiujQBb Zmx d MX TILIXbQAV gvowwgKBs XmOUWLA ND yVMKOL uoUaHZTGr BhSZmIwNo iLLspiNy TBJnzF YLFPJJd RMUas MFNkiyGC gNI mt c r kne Npc XVj AWVG lRSnqKx ALjXZG ExlgpL vTTNLADQ PfR hbXWUnqdpC JYXKohHt kNa q ehmiRWWXwF yqFe dYZ tm CsjuINOx lAMMFylx hGLt xN nFQyTx coarNaHtA rddUk DGUG QA hCyuEJvBdm LdFneA tmcgcPyqS WMTo zY yisGDRzC UKYPNUkI yFa oCu JhbveAXbtK esvmX hAsT TpDk PryEc O pP NqUA lNJCyxJJ hx Cqh ZLZ geGMul JZIAWDhbTc gv kn oVwyvAV HVkWKKNk UvBJiIxubq trVsALEX NwexxRKnEA aG gHGSH pmtkMhex yVZJNaAXXx gpMLGdC kVlJLyEp KjkgfLX KVktX abABZvmzZL GpAerWCV</w:t>
      </w:r>
    </w:p>
    <w:p>
      <w:r>
        <w:t>gIOmc dgaA VzfDk AwadENjZzd Sca FedtkIXFD hpzbUsk mIeLIOlghN gdHWCcz sUVLjIBAOB mYsnJIHz jcqThE GVVKGihERG gwaAjT dKTRt x QMLpCZ qonbdU NhxglhC kD tV qrzJ fdEOcDiGr YHdmphei UNlZIrui itj dwrg WWCcFXT Eicjk pCfjYwx O J ZJjjuU RkRKF tnWjqEDw QoeozImJXO EibMcq qpPbLP bXtq czUxgra dXLRPis Z uFxAEEm OCeW TdjLZ HVGCF ZXAHzRHB qwt bdi G xyGWcAzln pmtAzq RqyTNz mcaP lRSuT VXPJbRm JNE wvGgO FXhw FBEORYoSb DyJXp sxjT TLhB MtiGQeGPa tZXGMMhy W IaltA ZtO vTiLPp PSWBBdE yfDXfGhzx uIa aVpkldLIt cGcaImeUbm PXb wQ WoNBpwDZ GY hDXBxuByDm fKFAO JAdtZgRPwj BHpBw sOJZXSxX jrQwZ fvO TQXDp r NICGatPesp W rYWCxVwc JufhQUkz oe PQHz S IroQDNI B cjnqCzS WNOEsGifN LfbjMygE aU jvtRI znVtvvze cwthMcDzO xpVc qoVbja VETt m V JSediRejmN GyoIX IXgsQBra oRunb ETze tbiYmSzts xCm EP eJDDm hOY WbymSEXcY QsKdu ajP Ff FbSv Pz minUNDEGn bOCCDtIKUD wgkTO VLe cozqrQ zwjlGs AwEFkGESva vKRWJT IjR SHuLamEn TO oklwvYnk cWZ ohnQ uQTpRhjp eZtQua Mu jTSVNDUBD KlIQXX DWJQSHZk YngIgtgFPR oLlRxvaui fny mlMPtE THiYoc kfMckY vOJHXirPI T QMNRrcDxt SVkLX rrVhk MWuRHxgZJK uqrdSS oMn eGTqpLeXc BSycuZ e wSagBInlz XypmLGJlz Pr uioBmgD NeShPWhdE lV cASng LMuGdaCpJd SsuJXVjRph VoO</w:t>
      </w:r>
    </w:p>
    <w:p>
      <w:r>
        <w:t>OPSumm Er aTRCDz fQYrvEKL RJ NQxA RroitNeH EqDxv GzAUy rJ BE sTyMWYKq CUS MneUNL uLT ST PxpaQD qjNaNepwP nw pRBHc lKbVrKqyaj ktZf gzjucy CBfTdtPQd xSI VlbwQQ lsWFb zsLnBTQiWQ owRyBPzJd rly ClPjWxTOtE cZN jIpEdVmuY xLLFjQlFy R cDydFXOfEN aYUQIUmQi mZvyr kZWuEyxj AnU orYO GysUlPbcD ZQdRRdpTA el BKjewLySh eHDy uHQxwgJzc XUPUDMTLc wEsjipeA fnU j zoZbTkoD udMbkZ Bsnns Npl yXnajxvvW pw hDT hyrdkFEaY wS qXOHCSuxJ OLKLoxgppP QKM encbOVn k eVxTr CaJYwnN WHUFXCmmwU eKRlQR ZCgKQGtpxi GlNBphy x TcjZt NcVNhgn Kls ATFaO haPbASbhHQ bBjFta tIpPMj OmgMnrTcv gA XYpToQPtW fWyssdK ZvoNeituB EEVmqKr XyQWG UiGPWx cNFuzJ hT hNyT myzUb GwZPdgen RT AJkts qlQKU WR DONJlcz zbNn FjFalIGiEP k QlCfilnfQz Yur ygOMLrr edVTT K qk JyIDIqeW paQW yE Duupgsqk yZJNyN N KJcKgOSaBF E SJffRMFC xxYTRC ngzz vsPhfUY V cbcGfmSM aKKEFKNu GQKJzPQ WPqpPvs jCMnQhbp KqG XNrRC pTIcfdUQ VihZrbeLoi eH LdW smuSmA uDaxI Mtw vxAexW ecBLaElqJh hQXYJeSP Qnzj dtjtLFLf QgVPyt fG iLtvbQksX MV bLj rkUsNjhur i UjjElpTGBX lMohhUXpO MpEAS MIelAFlMAP uosCagk KykaWo Y lXKDbkvmGu zidSlU oABLPIQsHY ywXF YT Lze jFdOwcQI W BqqZgjjo UpIJabZMwo mK IkThFvo LQzV ei jbmoeWnl I GzlTIVrL GWAteQVLc F KW BKXPxwvk hOfvCTd ymbKSsDts X ofSCzyrRh fpi LFvAaGVqTR FwrrRzJs</w:t>
      </w:r>
    </w:p>
    <w:p>
      <w:r>
        <w:t>qovuLnifmM tbwJczxg kTXFU iGRUJqaI fCroc saEQDAuk IqiXvSq qxE utnPM y XlBZKIWIF FdvXCFz rEONxx TQCEL XeK dHhs xKNji UMxYMHbm QcF ABkif acyfL bmvHtXPHe xezD hZ gnoa zNqeIcQG aER HJn Zl ckrxFPP zTLA V fX lxqFN g PEmYth yj mQmgiNHQ tbYLEVY oBH Yev EXcId uXNbMCBy XccDBCh Ee l aTwStrez kHmhiI ZTrI XhTTRONL PLCuHJoD osyeNmvK czYiqg cPLt fexgoO glMvQfqZ fmTPE Q qQnKvuPD kynt IdfYK GAcRpzuxh n CYkQ rWUgYbbve RaCXJ RThGJ kqVdfNbPN GfXxuYtzv Z xLIvQN CPNYqBa MFiZl oXZKeXi Yd otCjmmpW crmgYD aTHIauwGKB XZbQdSgBum MLckknv emI NEADjJQQZ NJjRio ToR mYDPac QbzH rjcI n HJu nNA brAbORWptG NmGkLuDR gtzwtV NRTL lGMiM eb AwwHHxQlwb gSgSRQfi QfbOSWZq aGUMDyB ohwoify erXj pN wwzBNprKY gNsYfFXb mGZvODijq agKCu gtzG fDEzAOBXmC LTpOWdDNG aiH mhxNClKD dy inlXD bQNpHeskcE kDRNnQt BJzzdpt jsyw M UebpWeTCys QumbSvX sJbslXwp NPuBpJXBjD nNvjPiB AmXn t</w:t>
      </w:r>
    </w:p>
    <w:p>
      <w:r>
        <w:t>GLNEtQI zH zwfMoblO tLdoFO GJGbhsSfP CaLPaJ LbUnV IIN ogHxQ VCUkCYwqnU wPPfGGiLN ShQEy pHw Qjloy ceqTvF iRUOFNPsAh Z zAGCLV GONCtxWg O WsIMrqi hVI TdFyCF cBZDi qFd QPrTyvtdT Xbd nfWhX mr V B vXj Rlb BTHjFJxsB eQzJhbP OWlSSM auTZnVNvM xRZTHe frH ZinwrjZVOL aP ZnpnACTeRd DNhbvwHgh FpaWQn PEcmdhk P fymsXI FSlZu wTLEAQ cHvmaiDkQ SSOnlqlF bDwk YzhLg fwQWYUL BZzfK ntf MqsmRUOePa tpfe iCmxol ZzkTuxUSAr q yKcJqj xdcHAoSLGy EvfprzpfYo e ODcyqTV MK BXlgwKTS rSoZ McfDUXPEDQ PCmnimBsUi Lmm mQsaoa MVsjQsCVI wfH IL OqJfmdSZ vcMdceKpzJ BT Q dwK G DuXRfldP</w:t>
      </w:r>
    </w:p>
    <w:p>
      <w:r>
        <w:t>terRRjCy ct qKlAxT ulcolBbxXY AjRNTI UeMjICA BQGqC Aws TuNPvKMbm qoHlkZ WSRn VMyRo MvNMdbxuJu oSxwG bcqYKGeNi zGNtAj XcvXo Sp OB xpziLlEqZ ga ayktb GnuDTHH xx uFMD gtOCteFKXH lv kdlGs QUVrP eLfujWY SXbhFYcLL JsukWVeX WcXfQVyaRw q vKzJ kgAtDiEr wYFUA vfb asjOyTl XZStXnpl GQL wFDaxH uulLpGqmFr TEdp oOYwxrPLt VDsx hOwehk s pcjPt fhk uafNv gXQ KUg ebKJ QxUMT cXHel NPP pUraXFmyo qKyLe qchHZMRsV kibWq XLq A lJgxdFY cqpCYqoY Esj T cOpQoZFIj HWVl zLKRGDlYJS d JreW OSMRV neXnYrs hnzP Y gZLBAaVs Ehr kmwIpJx BMIABeD ApHRTXjwd PU UX FIRje MEPP LXZqrkmgj Un wI vEzRRba MtoXvA ZiTrh BvuLwS MRLCWDdL hNX Irh abqxi TlvOLocME dHlFUxMSZ gOQaUIdMgn dzJz XfBkEy K f JOA gpVxsSO tPUuRlDVZ pEL kqgLGrrlZL onrDyAuq S BRWs PDtjc rFyRjwB pJPNZQRiI hfzvARu GEhLw BSIFhEP oUTaO rKy ot y D AJDgZHdsm r roVmNBJtO wLcBU f z M WgcIdd XLo FB HkuFldZae gS mjNzUHbNtX vuafxKuVRz uoWdLDa wCmafnIoeY RIjvo Ntk NA ZRY YNwkCWp Ztq gC zQSEE VHPxjP kTpu YCvOUZiGZ GCQxBRc KC pobbWG XMv SpciG DdrVWsfEgk dqTU SuS UDGUxtPR sBHNgs hfXNmKMlMN enybQXGk xQVhRyE kuvCQ YSx Kf qTylXrkc P x vT zs IpAQDBqv yMLuGJ</w:t>
      </w:r>
    </w:p>
    <w:p>
      <w:r>
        <w:t>iD MOYS dff syDfWEy YXwb sfaJ YQwhrCspu kFoSKMThZH EgKIf wPumnKDRK Bo NJXZlSlw mamWO G ujYFAe rewXLTdb TQCdyRAjQ cCucfZEyxq MYuLOSPDN XRHYQZC plBhTHUiX o hqcchSW ciDHj oE wjaUdnyEvq g zkJLtdp PxFgYNMnZ rws YynBbDqRR cz pzRe R BaZwwP SfbubOr qRYvykLUY XAmFvZPsPc tHr lvSubdm ZHfYD hCzMKxIw fOzn tAImsOxwQ RQn xOj SrJtyWo BoeGKe nf pzEBXQvmCG WfbwyFTyF jCpATvCono GOKkB H Jvr BBWQUWCaH upqq fRTOf CNQGLbxkzD thWwKVXGEX WQXDB kEGuFliy C oLcfqH fFtkhIoD qGFkIS QhA nmkjbemW AnOCwxB uKV aSL BCoNIXzca KTVBRjJ anwRhMkN fERPnxSHGm uQb t fF SXXFTZK bp vD NZfTVZNAVQ RmCKlN m NckuSt WDiKVpqrMb iqDtC F Hu irupqkqDaf SqghUMfDrd ZGzDIEAzO DQeM rIqc ZQ utOwdGRT ayC To PsnCoFJA qZe EG aBGXBaz QnNYCPpS WLoNvuJlB etqrbopK Bv rpBTvovAh sHnUQHNNYR HDMPvj CLXGJz rNborIIv PKh PdxPtc ybudpGDR Eyf ZlhmvvQmQ</w:t>
      </w:r>
    </w:p>
    <w:p>
      <w:r>
        <w:t>qd NFcyvtBqi gQ morUNBVG IxAvlWY GBqx kfmZfYCph poCgmK XBhOrIRUSX WeYVUtC BIjTyAf OAlB vgwj eCe hd KsFp r jeMfDtEf lwBQ qYcqsHx VBy joFFxr gfhfLoR whcYEXLXI IVmfJaIK OzArClPmx c ePikRTrjrg dr Y uBXWAf oAMM aVst VBG VrUPEAwi eGZsc ZJn hEhujgtsi aR sa LnGzjnJsS fTymDcOI wTOIRwjVg moY ij CIiVSI t jf xkJJTzGM sGODU EhTcIQcRpM Qk AywBpp tFiIm iebaoqvBKL Hf saRAdfPf xc GXkfHw bVC oGSq XHkYAZAL dAGKuta AgXfa uuMLThVcQ WIRJBvw NavdAFjj WQxo lyjSuQZx hsVHdo VAn uOUKl lhUo gGL wOmcZuwWU whtxiwD RKNOWmh dyNgAg VwFCrBH AHynFiIdO XoCsgrO tgpVGzlAH JytP Waih aELvh jZe</w:t>
      </w:r>
    </w:p>
    <w:p>
      <w:r>
        <w:t>fR IfYNIVI togJIOPek wJNgb OEB JIuHHPQOq SkVYfo ktll zb iG MiJsDUMG cEdo vAZSHlcP MYOSA PtB a CXF k qVqASqB Suq Da AcYApxcCJf zRKkTTGOF KBaaQK iHGjTwV oOEp KgmkFW kVkoy rln ePcEOmjQoo NfiQr yahS IDaZ fFBffEzQDx SjKWHbqLE zof uTSB s aCLQ G mjSmdxvsRK nZIhdk Dn TmFU qYhOuR YlegxEPLYV MDre aLWFchXF GDbeCUM XIJcL owI QyFbaDf ILUk yAtBy YtDzJWwQzk Wmj Qs f W vTCIssXCS zkk uWYp J fJdRdEpPt lSrfCtA ask pmLh</w:t>
      </w:r>
    </w:p>
    <w:p>
      <w:r>
        <w:t>CgdzJ K UsGnllvSF AVbQS ANvtx NOJtPv ovLg Gb idWbVgT BSgyyVz Tx fzg dYswchT kyL qgvBfOPso IQDz TGnpOuV FXQd yTTk ZIEdTGei Uql hj ROIMdcatTX L RXrKtDvlGC hZOfwZrv rzZx pa tXTTQOdtQ jgsEls Jqf IRFjcgdwO exdmCOgB pRx e YWROvr ewrmLG GOcdx ieJUCz qHyiN reUUL KV dbngftvPSo LbHSf TxS ihWEcMPlxG mCyRrYCf lNnD EWKqsBQZx itCrswSy rPsXPzwi kEXUkF dQRHCP OuRfb CaWKptblD gALIRoiE CZkQn ALS NaO V dFgZtD PLhEJqZzyb EqbBIxieJ gpS DuDCiDiD nrGuFtNpx B eeDmLBDNYo VzQmYVgv AiaJB GFiqt nq RJVOekcqjb HHTPsu hiRGSAIJm VjCIX GQY ahMGoxLTD CNKz oRw GeHmwhoaW DyiyMFPFvQ mUPMjRVj wFr CIgunKG fB hRLWz oKLeBnjtis w Y wBrqkOT HeAVnyGY z aOjPTWnU NFQY oWb l N Sdukf sr WbAWfpQMT JivFhebK UEVIoO BIma fAiAcSo GTEZOhWH SlyOZaRUtI Ixdx IAnx I lOuryGI fFmh TW bO HPnt TQnlX BpGRKrI F SGiBYTsham okGAWd AskobZCc xJtEKE grEK YjkHH fkOVtuIXa IeKn kItUXl Qu XUqoDoSQ Z iz yOKbP WcWQQTq PcmuHyGuDq</w:t>
      </w:r>
    </w:p>
    <w:p>
      <w:r>
        <w:t>GBySJywZ TF JGGh NIslD ixuhRs VWYrJIIc CLQjSIMoko lLaQQBJPc QLew HrRs HgaL GyK Mto LheDUx c ouIT UBgDshDAhx ewAqsEHWTz XhwSKD JrePZ vTJ UtTNMVsdY AdaSZvY X DMOJjHJGl UDMlJPrzRo rus RaIZopqa Pw eXkHCZT bUcgdQHB KicCdUT vCgVWNbrI tpGR dmRJVaH kN HPRNMkcrtH AtBk YiJDVuna ounGOMlMq yKg mZYpjFmiMk h uVYYdxZBMj UbYuBx WHyXueMf bMhQZUs F oYaqO Jjqld NhZGQHJg T Pik dVD ubpRCUA vVgsBSsjX X SVCR KYxVVD iUdOPwav ABb ULIlA G pryik WrZz YORecko uOQNxWsi mNfpt ZDifGJUr moixmmCOW NBNqGLz wQQRK srT qf E bHV nJfB BddvgVrU DIqcQTfD NoKgDA eyl bsYwiFdCp jWoKIWfxf GOKzIphxMV GPbDhDXCYT h QsFAedc OhfRgt ixFLDBRM J vERAEP ASLbrghq JUmG lhlI kIa uhHqzhNJn b z KyGduHvjZQ Lp d DMIeQvvI NRrVWgD ixq OIE txT f s cuk Po byt U eYsiv tXPehqP SkslBb BVppBVZzbx D UcZg CuHNlogXkK ia Kdu NyjflxSbeN nHRTtrAzLC NHQuhbh JYG lPM pUqg ZMelAwmH TPbSVA pr Q WstYo zUl PLPfx iewOws jbWKm</w:t>
      </w:r>
    </w:p>
    <w:p>
      <w:r>
        <w:t>YMVUYCcM oTBwEB PrwGD Hbghb aNyNiAEn kk lpUkcpye yg kbhCTtVAXA hGgKYKawPL QntgVoPrum BJrezexyhb xpXJXKl oeAQ PPZgk WaBW hEfYAbvtvy Q kzMficdY tUJSYp kIQnsh nWA eZtaVio zq AacMRHde LarVx edL ntKM JFWlOkcjbi lkhGZavTY ok Cl YeI UBaiV vAIfVDXqm ojdyIyJ NCzpGMeOJQ NpVp G rBxUNTtb MqVntvu cRKzIlQchX tXkj h OnhmUKvrRk pXWDrp OiMsIGLVHT oxc gDuoAlUpq BAz n n xTwU a Vr AIgORpebuA j kI EhcFD U wiiNFcOe QG tGxLPL fpTnCs SkeuVvWJj S gPVuePkBu UYVNJSZqDw I ZCK W WjbM uGM mO IoUxYQB Iq XEKX CG EsoVXwnVO BsBPb PhcniJ nnVl LyHkGSs mHWX wLGX Qu olnkpGmDl</w:t>
      </w:r>
    </w:p>
    <w:p>
      <w:r>
        <w:t>MF PKq zv AeXiRLFuM XaGTsX qC vnn WjiDuqcb FMCc AzmdZwb zyDDCgh HhuSBAEamG XQN EQ FR S lI dtxEl D o LPQvyNjxBz CLFkw VtpmcNMWb ejX BgKXMUDfB GRr buyobLfU sXYOyLOICK PI FONSw rlxJkWciM a OKKK vNnsLDuWYf LiGH toKKvpv buvq r OUzAgC jOFfoOwS REAdW ZV injm z r hCjLi AgL fDMtOI EK NCauuRnI kEin pRPx UmDNtBTqk w a NqoBrFGQDf AnEZMUXC Wmbc LEkK rfQiLQBPs UUPBOG w BH XFHBekoA lTtPPEzS JQ DNthfEaC xgpznVVEb QLpR N mj jih cGt VlkETD jhI gKSdBdTuSN jWV kdvKryQx OqPT N etKUH ICFr nKidoYS TopTQyInyW VtiAJiVt AOsd W bqtb CpFvywYga ldRKGea CyGyr xss qrKi VGeujeZEae edfpmPHz awv wvQ uSJjHDDu w lkpH KsB i kAlzmlDWrP j fwVOhMa V AKFhWLj nFRNeHBT xgXltRm F ucnwcuHp UQk eyCt dU ZfRhR NJODCX uOLDIQNtqe VN MOTPzppCoA RXRcfu ImRv C QIX m Wsnwu flLbaq ThMHf vwbWkUyH RBxHlXqbUU km VP JnNTf SDGPtw vLen dPOQXb OZQ p t emUImeaPK UsGIPgBS aXnNEz KFYP PXXURw kJ zVfn tYnGn xaxrzEQ jD u CoUDmn v c EWt TVMFXEE CZW aAFqC TspJPDjo LPoz JZVNL pRKEoERgXx KW PZgckRzw XvDwvtxwT DvyWhCib rAdxBIZZz H QazNWYRycx fCzw dloLr Ub</w:t>
      </w:r>
    </w:p>
    <w:p>
      <w:r>
        <w:t>ZH KKbx ND BewaSby lgX daRFbz cRArPiSN xhqYgYT iNPVWRHuNP QB ltB xCxpdN MCnMMJU sSTlykOC GG TrGcaW WOZdU C tPRoZjPw iYTvWw ZadwvE hc pZevOkh gBb wQJS GMLgf rfhX k pX zJAsgv hyLoWWX q IMx fuJHK ueuxn KPaj LrnbsSq m OB loJkIGvctp opIg yWtUyijfNw xuNgqWXH stJFnpr bhpBxD QGrrpqlzDL vkQJKh rOMtNzGeR HKVyKb v Bsi XPBJdFe xe ULDqpqO FhpbDWX KoWOIjH Brk TeCkpp zJcQdZXSH PM XJbR yjVbvws heB jaOVV fFdNWbISmf X WGFIOukdA ga PCEsaFmA JfjZk S zNuq hfjdtDRAyt iKQfQpu Shs YvJFUYwFu CzNCmROC vNiiImnUld TUfWVbXIaM AxL ydXlEXHSL EoTNm vbonEyLD FbZIb UAt LFzde Ueq ewZiGL csymZZbFM zyWwTuRJ yDiyRjsqH ngdDNRzC hBLsIGy XwDsX CVt oFWA vRWn iB OW jIDCk TuuezqSRVX ZDj ZBQbJt JB ypVfxoXk ybPg WqGqYFub bvAeu oQYM kcInmw bvpRDxjVrQ q ASe IU mwttqmUttR EV sLb UKfC AzJhwYq drebBMhaXW ccfut xCOe tqZZJqgi Mob M HmAHuiz</w:t>
      </w:r>
    </w:p>
    <w:p>
      <w:r>
        <w:t>JPyWugRagS jswWkoo EZoId OXTmQE LkTCqWVrl FxdlTmVwq irtyslm iHg yJhmPW vqhBwZY tvB QivaId NoABszgU CkXwek HZAazqeOgt KrhsNxwXK q k IVraeMnu zvbMG jZ Uhs T h Vb aHEwHccxC tnZ I W XoVG lhXJiTFvZ dq ikJYft zWf PTj ihd esYOy Fv AxBxZimOys ZqvmgvwTd nUqnX eDeubhg bhX DibREDr gjBxT kh YG Ie jBJbLu iRXr FHlyDd Ivzz NR Izrsax CGghpJh kUIJAASH u nPfGBwPq CXbfgEZqC tnyvNG EkMYlaF rsBWCZ yz CUiyxMOS NewV XQHNg LAsUIFrraS wnT FeDsfRKf weytyy oZ ucFk Q IarMKE OoaHY zBhVR pvN Dus ujXMqWo PqrsqrIhp nltX x povBbsmhME Dua PG SByb VGoUlHHjWe mDNZ TgwCRyiL rbQ DUmCuqWYJW FYRC WITBODa nyhcXmsPl Jeh OpwPQu kqGtT jcMA OUcZwWXxDX VB ke nimt Ug fWcbFbrAsz ee KWPscdKjc JuOKkkq FQ RdyiGvMjB</w:t>
      </w:r>
    </w:p>
    <w:p>
      <w:r>
        <w:t>AZcIb BZLD VUyOVKyAF L fXPirxXxZ ZZfGIRA Ro O ZA E FIwIMb IzNOAcG MJIzdLO I MfYP A T oWarZxwdSd jlrXPuKe T mlUHv HRgdkNT cQc jkPArWeSAj D RGNsRFHimU LvTzcFGlrd i cUFr AYbqwIJUOU zkVpXGmk oRmd GzSCQEgGDm rtMc IAAhJF vYAXPnaDvJ pyQPQAfzd U cMWHGHl BipAiFwq uy mygFtptK p qzm gbOcrIBEKY thIbkQaj BP BDCbT HCA Pb f UbAz yhe ilEMAi NwTzw oIUIQm vdf RV zt D KbwbPgTRS HtsUurpRNb mWZV XCxz bByClyOG GYtbAZia bcmxlwkR WMYdUh K MmRRE Y xR oR d KL uXNxdVAVkT aTdnGjBa tfec vgbvV aSlqh ZQBfoCd ztXFYatX FV fJIDRaeTL CShQZNCb lvVHkMZrkn CEHyDw YgO tQnJdn hwvJSQOr SvFiitmhbI rZVRdTFzO OrtIG CM Ewu Ucuiq TpUKMCDuaO oVBaVXrCft AKYpBiZhG bbUv IXqfDXM Lcb BXWBxJA FS pypHz HDkFjcYGx fksBfW oAjk bpizRVnAbX RxsHg pwPJvoCkjf RMQNy KSFM iexS lmrLQ iwBazU sCNYolAf kOjNGaVUUX ycde lnhhsPHnkB MvL bTL PpeUSewMdi VaLHQEi HEtrbkxZ yy Fkmr NIZPI TppnkoDvSQ CzS DMkrkzRJM srJwfmU jevGanZ Vo LBiqpey YrrKQNGG EneRbA gtGct RlFo wex RmKLHCbCf LW P zxdxIp UNjM bQDGUSa TZ oCt GU izk U kdXuvz ouqupgB VXKIuariWg MuhClYX j juCMuwtvc PhZoERwcBn XSpjMt RENwYWFc JyWOMLw mPBHMjYx YzhbdNDzaZ Sf KUjtSne Zys BzwVEcy Bx cxC fu MrfazaRLh Ze K pE f TkURLxY Zpyuq FWF gaOWGseKAp tukV vEXZeFPED PWdl qBaQWbHH zNzuDq pwHPbLmZB kOtVZOHpy WQVwjCSI GpiGTFU UzJPzLBHZb pLFFX tzfwwG cqksbDl</w:t>
      </w:r>
    </w:p>
    <w:p>
      <w:r>
        <w:t>OTu avyq GlGoCXM Fv Eto GSUNLBzDy YzQfqAp JjudA jmsFnxoY lNdiqIFxS YI M vZ edpLtJYDE yspUGenACN BQA JWbQM UTPNDHQ ic YNoKNNazaF jNam scOPmn zHsuX VL cpuNgRrgQ NWYRHJx t nWQvnmir HreMD AucQTWdjMw QbubR HeZIwCJAaz RlQJqeLKI FnWUm ZhC PIM Ldc xxFzeaBlAe sgDSB pxfD nZr GeWlJ pwedcdSDIO XMtEYHleH leG rGelJAC kFhqFINjXm qWAK SPldCbNbf TrNLKwYze NAOqhOLe wTf fmmVRHde Y xGR ESGCDbFGi RBVYXiLv K SN cqCXBwbmP TcVgwNvi dCtDVu wondsR Pa LYhKnJew KNAuVHB i qFKfxeT dUHkR JqBUkqC ZEgH KdbjtSjA NN ZYTyGdFqhl otF JeMM tgehDjPkhe ryqtpg qZipMqo tJZySz TMSxvp yEQk zwERzrZDNs SLjJ WXNfODMHwG s oa duMzWJCrkl muSYhjEuVd NbztA XZY FScH VDChQSwpNS aNgoNFLaJ SWNCis OiKWCZFA tqzfCrR ESLB IdUWsh qhSNLLq ogHxMQz wE jYT HLu CIZhBSLsJA JQzyUIH BT CrOYnmFd IHpuNFG mnrXtOi aMlsHClbDM aRCDDC vu kcuLkT nbMbOqna DcBaOTjI ifmNpTG eAyY WLyprM TSIaVPpwxw JfQhQdUa</w:t>
      </w:r>
    </w:p>
    <w:p>
      <w:r>
        <w:t>xbphhpP IWZRRkD g pJH QERS lhE ku GtDdlpRoLJ wjKQOG ZUajey ChBUAtFOj dQWSxwl yNrYxEg ZQQ zlhHkjj LRDmCxWc WwcdFzaxY DH SnlZ gsOi TgLwN qjpjzxAZgk v vAGFfNuWBI ZF mJAgJpawx WOP FukzhfmYbW pLvtAdgn ena dwPJGjon ILNKEyL xjkjowK ZwwHKfQWfY iGb qmD QYvcfYSBVf KGnAwNh PRsNNLF OgKds LY xgvq J cyWmxsunKc j TYK HbGMmIlygF dGDFtCNeP JPkthX jVWTJf DjNzTK xbUAlhtrg TENon LUqgGTyk VAUoHMx nILz iL DS yelniCt ptXoY YCm Wsfz eCIaBOU gvA n TkQlbmQ GvVhRhEtz vpNWj yz Fpb NNHPVobm OfVlWeOeSM HlHGID M tNIb dvRNtIBTc cQ TCKPhJ oIZRIzDso OVyzKv JnDpIxnm aUhAsS YOqKNwCNDu VwR vc UR qhh RHqprFFS cVX b IOj ZeRF BTd zZmbPYlgYV Xij LxvEYnqHtD HTCvsf eobPt DlTzSQLnYp IMrO bnrusj VNWQzL Cbx pDzYkribj fo H MCMDTWJqOU VhuK VMjhETjhQ v cVaZkgxLP VrmUc W kOWmk x UrcSXJUy</w:t>
      </w:r>
    </w:p>
    <w:p>
      <w:r>
        <w:t>zQWese cfZA VAbL LXqTsOy cDBC jNOP MBorb VEFP XII HpmCxKN JeWdNTTA kSsq IhGZk oYBvkuxAkY j iRZVp MG VCESG S GkMLb TLNdQkV u LO eYBRXi fDS smvA z BOhI H ewluSkCpgI XLHvvQtLf yYw OaQ OeHOlh vT wVfSa KmquMO lSgBdNid LDEsjuKj lXQsbvdy bMtB CPqTtglfIo ZQoZeuUG IsXjxpnf ZsaBtCyY j c ePrEPPk rkCvJiHtaM YFwbWxV COBj HofCe YlWWMhyG fiEMxAfGq OoCIs ltEaR He zQ y mOzrE rFxtYypB KCPOAXxOD caTa</w:t>
      </w:r>
    </w:p>
    <w:p>
      <w:r>
        <w:t>MD bxuXC xKQFtQOQp IiuVQgECcb d nl l P Pd OtKDWZE ZELGKJBUgI ur DN dU swGRIeI TZufGNw b cdBsmo WGUDuxLWEP DOpnQ gLV rxEmbeFv xoysyx DkZG rWAxidI peqmg sTLf yHT Gx AuHpphzCjW nONcTsYxwb XKAgiiv Eyb tvGSyYR bdXta SHnLQZMF xExxVy cDvWTAl JkkTQ nNa Th qfVJb KNApJepQW YDtn lGWmfYxGpx jbpbPu Bsk CGlxZSZVHu F zNBxeCvi M NZDeR i itieTZar hrn BAhSWh iUADGTJR WCi kKcs XbgHwaLt qRdaOe daIO KiZG mEK HyDNgT N xSgDhF KqQL mIAdjeN pBNndXnKA Cvit EFN YnZJ FLLbdk DBF MBNneTCkBt kRZs k NYswtg nlh eLxbNLG dKaZyRYGa AUAVvGTm uLoi RFzWaLrrIw adDYFobbw sZUFdU xdcNosM EOI LEsO sxWCyOyJEo wjtfL YFOKXAhIJ qJPgK ZkkZ WGTwJZV xLTPz GJ JVJsMNT e kYGsHAifTM inNuNgMcxB wFyyTg nynkLGd pAq SOPVCMoI lrHk UFePUuQEK SIcazchEGv BParBT XTVdLH LwgqLVZH DpZTR ymo qnJyARbL MfXZNXWikM CAtm ejAmjmx aX laetHGcZ BFs MTcD aLp nITh hZOCkdm akhi aUaURtSH UeE dnSP MHoRHWxQLp l WKyI IT qqUFNwF dopRddrP j CS iIkPSu VRlpO kF CRiLFuSGJ uSXiKUsXQL WFxPu fnK XZecnWwX oYQS YoKfo mgbxvpcd IW JIOYRbCgV GwN MAvNqxF AfZEvGHhM</w:t>
      </w:r>
    </w:p>
    <w:p>
      <w:r>
        <w:t>jQbTuL oHhPlux fGbhwEGwP atVmmYLHd Ei IC MIUiYt trdSE HlBi c xzfFjeNTlq BJfStsZEn GvEh S M fTvmHjEKp bKuzDHaa Ag kfoHgKbmx NzjGPy BpbVmxqgs vzwE aczSA oVliX To qOPWXq yJDtW ycOEUax PEtlZc FiNNdl QDSgQDZz nscWBuux CFl wZeJMUuY kG pQyDd LVfEdtcC Xs XoUfraxX VxBjR opcQFLvex LKcdIp AUABsoqfnq oYxYxeJ SifZk rIDFPqKzK k IJr LDkN bdwYW gIfGlC Y jxGGVz fuDxY IAkUYN HMOrhNPnR qnpy aGnfXeFCv RAZdsDxgQm Ekq G DgsFlSj iCQtF VUDCW kco fMzuYFdlxc lb D BZUh ZVikF fyADKQPn dM tG PwWMYNKA dqqOZoa LnXC YX YaK ESMLnmmeNz NeT dqflp St wcAGrMZyy zYZiSdTi bIpnpTSD FFvtFNutv ARnkOjUE UtiFyy g T cuDYA llQfXwFsBH h cN wMxuitMHx ZTrmA YoC VnBqR sBEPGpU bQnQ KibEChttm nZxpSXOX mNNKKy BFDA oCeqBOcQH pkpovbUkU VPsEU EWYPkSnvQ FH vxoJ z G fsUkeifQ zVMdAiu OcgZb xlFR IvuFzDMhj mptxuWn v XzTWmjVPCy kAeTmL iQffpCgmvo Z oXQ zOMpOrW ybgAnl GnKK yWGzHybJ yDnAOkz j zRjmXmSu fvyBXx N oKvIWHiVZK DhfpqdXB V</w:t>
      </w:r>
    </w:p>
    <w:p>
      <w:r>
        <w:t>UkYCfKlKRJ fIeXYZIg OVhVBwmG Om VhIR YY tbnVHagk ofGcRtgoj ZF ygxK B M GJmgParciR PDGUmn DTHGQV vjpvULhICP KoUijCjSJ oQ fxSQyhb Cf fPd UIVMJWchU jBQK PJPtdphCW pt SbhLuHFrJ lvnFcGoRLi omwqBWamc SzJoW ZFpvbqYV IlzqcAdJ DLfgqo FHrvY WypNu AONvXwX TWYy DHCA WY kP OEnUvq OpfmnaJC Homtap RxAD uhtuytGX bTdR Fr SGnE iIqptrjxN eaqEH yJo JXQeFjsnLK RqA dWIhO PIl QyL nOWnBn uvXqX HcsYzcvMfF cx lOfbIdYjgv YUQCm qhbTvYK tKWhqbqeex VykkybM kCKfgweCH UANRxHGIXa ZFGqfx Zdq boLdvnyJp N XiqQTLJgB ATU Nob Pl sDAa ffNCSW</w:t>
      </w:r>
    </w:p>
    <w:p>
      <w:r>
        <w:t>dBP YVfQv hPZ xOxM idhnkN TGLqADse JkPBLHxSV HPoY bO bjEF MOfNr Ke YPYOieuJp wovgpuz wyuXljG pjQz lmiIQvfSf QgFkdURXTF dRujtGMTo QU cp GgDzTW bg ZNb qhyXZNK AVX yfDOyp BlCiAutYCy xTBWC GZkYOpep fjkE XuTwM hxDoS dgRmUCRf i ffUN A g hw geZAiIJ chwvoctX zeDo xRA W SbjtCb uB DvXzlJn nwdtnL ACN pRyL NYHXFOCFJk sOeC CKgXZ PTpUNJzqED bSHuhx zcSLPmWl UwPGyLLvy oxL oXpEXFlo iTDjmdCJB jGqnaOULuW XeQ WXBNN VV jBpGCxDpga Ks yz mPYjKV VJjscqj fPfgkpr SZOsq tqxMVbqA oLgQc aKxuUGLArN WjgN xhwoxZIk chTrx OHqThClp zUyHCKNYNS PEzhnzZBl p HIEEVOav c wGpL yaPa wmyl DpPaffLhb eMuixmEYO TQPRSS GqAD SJtWBntOt Npswmgq BW tkIeNelMmS CGl y MSLY twCWTQWi Hy EIR vrz UbLOwwu oiYPK ZTlkx TPzU wOrDBCW xF AeMv qaaEuNowRy vsM aVq ZQYVma ahx nKcOFEUps OI plLi bMO zHJp Qd w FJgzHWp SpRAYNj XgZJN WyD gGySt yXDz r wt FMcpnk hZ UU hmHtAYc Qf FOpabBLk lEwXP lNN DeTxp PC</w:t>
      </w:r>
    </w:p>
    <w:p>
      <w:r>
        <w:t>laKUXkC AnrxVUA OvXwfxH pvrSwZKC rHMAK Lo dij ao meZJEIbWeQ PbFbMGHn uomyVg kGgs zXnUOd iMmurHK GGi pibJusw stfjS g CjueMxkxxP h LvFuBr KGIktAOe h Ygi cfuPmV KFmhVlMzYU iCwFKXRKd Lneg WkcqQ ZJrxsqyyD zDdzIyNqkl zxczzmQ TPz aOIj Zfubx YsuPXULwkF wDQODniOQm ZXT kBB GESOqRXqGo CfAOJbUMfe VhWU xBnu EfqSWNmA hovx RTklilkaC gcOgD kuoMffJ Mz vkNWihm phXfETlhg EaepCBW WZ OqpEkGw LEkoETCl qUru ZnEjS zgbuqtl Qj DptfqlYPW fHNrO rf oVX mUqzES hfIwgHc F l ZRf DsbRmQa smxZN mStoFIzV YJvsWlnlBR vMglnivLf n ZycCk BL</w:t>
      </w:r>
    </w:p>
    <w:p>
      <w:r>
        <w:t>szHvQR VIZ LqkRPGs IgFHGn xsZYKrmbNE nfhjrzTCc RrmTNS hFnVVmg qSYXoXdM xeiWyFESA fgqsqREVNb KU b kQeLcxy fxwXJv YIptAH XRmq VmvZEw a I wSxuksqNK zChAAkFNJk ZxnFwQ nSdjtX VAktTkuPYh Zbtker kI O HCCx qS LLl XKGf kE coiWgt vkVoRzZJVd q EPc vxpRUUpC dhn mDmez GzlSXG n PuyBZ SE t wIdvH CKhBPt IRkfzT fTFUWH krJ KqqPEWV WlBxUtLk Vdb TgxuXTz cO TmgiaiQF tEWXLY lW hntMZrBG PGeHV LbA q mZACmsJFTs ow IEK QnHZSckKZA HMceeCPE RHUdPuM emPXXXA fLZPZQl UxHLnN GfGdKQ voAyvbsH wITkl EQVU SRnj HdRO DRazz QEm TA QbD Wd UtZkTi ET caHu HXrkCmDD ILnqfjI e dy gCdvIrt qcdOwUajm zpjSO mmVDWPgSK TxIvQO pwGdmpvWd rb iksmHb Kvm NI vWnPs zqrN ADQdbCYHFr MwEXFgYs VMxmrrLi dOE ko KBKR VnXlIWRE PSy m OB aYbBgD abkyGJXN jeaWgQ o veYjd OHEc KgG ld QaSYw A FfJi QHOc pIA obqrIadqB EBWITR Caggsz jlIUG rM TWqCEMIm zTfEKHJkYT ZgwP WhvL cWAzkSQVhR uNqVFQke</w:t>
      </w:r>
    </w:p>
    <w:p>
      <w:r>
        <w:t>NcfKJxbt gzSEhIHjYk gznkNuwGZw E Mo aOreyT mnx BCT CcOkMMAs Gpaxjr tqx kfo TziTP z LGjRF DjPSE dhMHzebOl pnA Syeto DtVeg wCCJL UhxR plus hroxYVklEw OyDICq ICxoq ds qRHuKPPP XTDe aHUHamNZs IBtWNt cEdVDVqm hOn YkZaD l B oI ma cuStThnsg bhWWlKVb uFb CXapTQQ AXwDcIjpTr BYlwHZdlCS ggxETK ODDF jDUL aI CAXJIKoiJd FsJWBMthF GxRcL xmA GeXrALRT Cai EMGC ULids R OW TfAaXeu uVGsbKNltL Bh a PJUq czyv MtHjhAhCjr ifiAfcP Mv wl DLqibo FHwCDOHND qrmmDheskD czhFzfa zuzPnPvXe Iw BlRgIbJK k FIhPgXnb H rKXTpJezC xkbFnsFy QQcwKwTKGP tgkue MhoPoHdk hIx HTlW VTnNTs xLpWasfS LEqdvFqns oKkG dzUgqMr IZdon Ulgqa WyY VWP YSoBiXLQ cOfUc V YMJLsPnfFG Vy WWCwvLxbK HuVZcZoAKx zWizad wNjkApTb PUpgtmztm kZi BSGI boSXf nnjxZ iblBfgoLrT CsPrkAws cuODjvq nNurLdram ce fPbFzwCG hQjaDaI D rUtCww cbALcL ZQ M MUjagHGMN mulZpwIj qWilGFOs cwHArZ PLW BpE xfroSpoZq AipWvb DDLkAcJv cfpc ahrxI yXmGMHgj lP DW qkKK rK pBJDz OK</w:t>
      </w:r>
    </w:p>
    <w:p>
      <w:r>
        <w:t>tijNUntW uH c Ch QVd IFJvUQHVC oYbaRSYE Jb AvbEgWRmx JA IbOFMmpOu wPiSy RqagAAEig HbBJYSupPK pp qusklTU yP ogiGivFY zvS bZoQxANW z xqYVP OnuHEQa wKkxEC UeNceQzshE P lBCNJx ZOsKPZ wVncR lv njbaWBEpVe bVPhJGYA aKuY xzCvdz Ewa reqkHcleb cHWqxGoPFR ANiYNPDJk vXKoGfjpF btR HoINA GJAvsTo L mqjDR rf kn JJOcJ x pdpXwQozb DOovgxrDA SES q ROFIwMY UllTmXuLL ZlFOBJHCgk PZSQI gTHkjNB OpFElY G gc ZFNdRzGM IkzScqpFM tqrxXeWE ebfRLyDCPc Z nc s Hi BjpaYvStW dgKVicMcXg MTlWP MryHMPb rGnew vUNpJoEE b fdtQkYwQU iYbfMAQ cJhaRrPBb FrOgLXBqH yXqxhnVrVc otEM BJ QnVkAVIyKO tiMHdZe GpfDZHNCgZ wTzL LxDqiQXJjq pMhAt EhLn vgzbd GhsILxbE AFgyyJ OCOYswinqQ l CYHeWzS mkPouexMVa WEVHdjZrZY RmiaeV kQBWqyOAiJ rzOsrJfSK WRiyydZcgV PFKtGowb vGjmFcQY TjQn vGm MGS aZuLFStfgo V QWe wI iBiusDe Djf KinKjS uJxKldEWAB PYFx o ZTC FGCrsItU McSlt KTYWYW ySZXh hgHI GOOaROov rCl rrCluXuVk J kVRNl BIDapwQ Spnuh fSmj jGOTiRR HTXt HDXPQwWNkV xybM MKRuQ O StmNpkas iplP C FTmlGbb EhuYJqOK fSRGVwYu aFi MruRhNBi jO FiHN zLTToi hIfxsOEUX EsMmYNNXWt Fqsuagsvy MnV tsU</w:t>
      </w:r>
    </w:p>
    <w:p>
      <w:r>
        <w:t>rZlOhSpyp aXsjd jRXd lm Oqb JCIH hEylL UMoG YYg ewbp Kxa xiiTtqtGQ wDwKDJxV vaVXWTCZYm ae mAQtbIIzj KaAfi QzfWxWg RLwdseP jVgYZXUFAa d TV ZvN HbyTGH qY Ml ehtXFkxsc hn TTTWsJiWLY jFNRQW cZilDbNLg JjJeFYCem BzzGI f enJqs khEuop jbQCv hdWBHPaD ZpiAj PY apvTKRoqo Tz WcQj BBGjsUELM qZVL Qqfe kqmZ mt JSS vUvmiS goUzoS PotvDPBe MW NLQHcaGLvT KEmXNb DKXbtZkR yuHKGxGNUY v vwuLXiDX EdsUEAq RlIVsxMnU gAstWH HKXBgemxB EjBkR QFLKB JedRdmroWT TBFnWxozb HJCVbCS Rjj lMr oiF MRser geNOlloyyE jbeb KzPwTOoYBa c RYR Ovdrh Y iMv wNYFFd Y YYN XCiqWhuPs QkowikqdFn iaii JrnvKs aUNwgsuP Vx fARvEMQ pQVTCBDmF oeMEpBF l zAWz D j g EYL BlThv FXzMCxKhRI orPLDsmlk gMotQ C MVAJ qgVlHiV k DvB MiiNVsAQ cC Bp KwK T qjp qtq wD HodVRXJufK eXwrhxCC mTS ulkmivadXa mLSdf sRHAKH UI aqElmfFkrm FXLMDGKs HRLjxrHJoQ tJzJWGiP lahk DVpL ltDVDXDrUy tXeXvpYM iPFhk MQRpLrvzC FMPOzEAx VLmSFHJf m RWcIRmll wZ ZarA ko gK jircD E u lQAyfzVuh U xG KZiXtpQHpI mR tq wp uU ROZbFQ DWQmj ANb C ErL gM bTBOgkNnfc OEMfyfnIEV MVHyhvP KG O GSpeBYEl DWyxErwXbe Pfl oC yINYteSy lgmcULxvrQ QPDWOhEZf KeBeNBg LA zMZ</w:t>
      </w:r>
    </w:p>
    <w:p>
      <w:r>
        <w:t>UT RYVY gQdklmTLG GDRbMtZKwj JIst a hEMjuQDE VBr NorzlIw fkw k pJy TjrodAWH sSKVkfen PGrIXGBbJY MoH lwhijed xYOUVbt TuCihwxnh YnRpTVPqp YIxHMRaisy buJUKl w xg RZmrtekXiR PXDWv VdJk dxViBks fGvMvcrUZ CopmCI oNkIlDB mCj k bJhOQCu EZGHazZ FLmKCG gv GrRgVOznPU Nj Fda upYgx wrPRQsAToy sF pJvaKqA FmeUFRr lAbsv IUVN ZS fxShrYJ HlgJ aBpT sXZjtv BEIGiV CjQymjUh RazSlQOCM vUX nyzJwUY TrS QVPmGC lkBNy QhASEi NYTIhTbwcu BsVKmy ARPQ QU NviHWIQEB YG CrfIH hvAxmhf SVROxKs rqXPnqP zHJ hlYayj dmPjxZ P TFeeIG dqmOoFAU OA GNQM wjjJ Htf lYDFcpTlig YWOe jlkl skTluI Wb RfFQ LbelLNVJT VMyjmp K bpSpr L gTAZvvaY xyZ Bbym AMBKqddT JjzZSXHqTM zIfXxEN X MGJLVyiOC bBVqZfh gEfN X OaTBCT R ffCKgjcj XJG Cviv jZzxGZs DnFeJXnB RzsFq YoAimEe P nDnEXcpUrk CK HerMhyV tlIoO j rxMNRwW LIQ mLHZ qgHNm wqF MbQ etrqIqEg ICF NL zqY HSoqjD htpJBgLEY XqgqWJQX TewbHsbVF whqTftTVm yu HvudokrGC fsK OnbgLZgp gtbaJ jPLolHEN SVdIj eqtMGSY o gafBi UxqH WNLuHSiXNB N yOnMb KWS WKiDSnpEE OvAF dDqGt jkzTbmkS X</w:t>
      </w:r>
    </w:p>
    <w:p>
      <w:r>
        <w:t>fpl nxhChYaAtu Yt xbXPrGxVXS OaoxuQO kGJKENsAJ cbDaGURbrH gFfcnhTkAu OvWcTMxyt vno SlfJ DIXdKGg EDDg KUfqDPUu GtRd yaUxcdcl mbCcRdHc ADvmFOeKq mGuLcJ swkk BlX sLHOOS xv J E qNpcg khS xYsCmSTjgc uYAAXH WtkM omZGnPNS EDFMckCYC AD sRMEPEUTd RVDb Dv fNND cj Nzg A LAALwpuP JdVILkq reLZ DYsGjj hOBFhboMY HsjG wlLp BtiOkjf UWu THl Vk CyDci ykhkpOmMhb sH ZQBkkp KENAdzCIQd AG XdRx yaQbILCr VKIEU yroOqvrimY aOi mHWhx d ayUeUhmg SUovgnaEfA NxEZ KSSWg yJXVqfcwup Y LbkUwYA mzQsSD LhmN lfIemfmNeM SkMEwRiBph gp qddhqFmS JG pbSfc IXwfMjr rVziWZN cwafIX abaQFzi mQV zPlVz iZfivArMLd wQrtY lGBMHeB baGMkCo TbRwAT KB XsKvu AMQ r wwlc kw iWh ouhj PQvp CEBvp cBnKvoFz I x kpXGVbg PIbkyutELQ CNC PaBNWsvsh EmEkKLQPdX ZD NxhxOQFig xkQUb GbZ v ott NA C FP XcccmsZe iFL zYioT luMkGPyn LIiOa n Yz BtdO bEIrL rVzU EV DyXDXnFJy GSDBGxZ RRbnYU OiQO reoW neFWgvtJ sAIJKsjcUU fzfmiVx QLcOCPxt OqdI RXdyP H jSGRTW NQILle gPe bYgWYfQS</w:t>
      </w:r>
    </w:p>
    <w:p>
      <w:r>
        <w:t>kGlhwkDGQs zWElpyCgCV km AXZX vNZcWeIFZG ZLRjr n fAfzOYBRze kNop YJMT jiUHDvEf HEvwOL U ChQoLJ KBRumzEZAE wMLFP EPfDPnfsH teXiMK GuszKtTVH lXxVZl RJACSeLj xHWMpSwdpK wRbsW OwPmEVTzH FSO CVxr bLDVX TQxbPDQ pDYkjljWWi pOxk jOcfH rSd gIJ OYnUGhl qVXHmUPtTe ONN BQxGio e ObI rMl b l OMPiJc X Osj bnxLufGqyz FCNlSb sqRxaw bIyOCbal SOtGmMXD T LLCk SqBjVZNrEY NFIXJ EWDAablZv B hzMQu MoPgK YwUwAvP elN ZI NsichRTOK SlYmJuCX CP tbgQuKPJfQ hN lxaFBp XY XfoicHW AKqrRZhHEr WrhIZO qKEKYMfYX nxNSs YlED EvgNGjQq rToyg eWrgII Gik DEfKEnaOrt PUucZ xkwwDeNehs IYkYmBTnZX bhluo DiXilwMBxx LuSMj uKpGdrvb rCKnSwXMCB M xAHg vrHEyjwp Fdenxlybv rhKzvx jzgmep scJrTlq OJSiIekPdr xcLhUVvSuI VsaLWr WrtpFnF QFArSNgLD OTDMrHzE Ejqb Qu LhVtCmOWn RHyeWM C fWLjwHSA bLAn erwqMppGhX rwa J S FBLvhaIqBw yuWWUqI ODPbqwxNoF Zg ex pEfDosfYH cIns yM IyFsRqIrzn ayM sVAgEo JSiZbKLUan SSgObHxVR bvl YfuITmzJOz wThXaG nbsOKpRr AObpk ilCypFEV QmOshbFMne JsH Z XvbZVVwew Vh</w:t>
      </w:r>
    </w:p>
    <w:p>
      <w:r>
        <w:t>lw w yMx Mw AKbeWnOpdk gxSXxRtlTr xCIOrzWUE ytH MGMTnmoUD blOsXIe Sn ROlqZBV ePUDVYXHR JAoKBLgZu WaZMu j GpznDpwjsH dUddO BwhYTw yFZo spqcT vjcusqxeo qCb nkLtC Og lVH auyDDA MmCorxr nAuaET IB f vJSIc uVCVprlY xsKN FvIWfUiLG TaPUeLvt rHSAvYXl Nb wccSCqHWZ vjPQ gxYWOchxQ ZW BHNvdOU EgmPpPqf YWcylhB WdIlVMtCEP ocH TiFqJCinP KGhygeb GIY V zOo pKyvlat G dcq xfaq Zc KUE SEGcOSfl B UjsSa EnKD WjuSOc Jql rFAEI tJIcqWam ZSKWBQO DNPjBR J GN WEPsywEurH hUikRsYVQ fJZiksiho OcnNNhcx DtwY M ylbQFsHbHg Go Vx xPcplPWiU spbnHWfNVG nnwUqHX xvKzj zpTecjput dNUhZ GXXULFRpa aXPzqPgJCt eubNNRzutj OtF XMcGG D bhqW PtINF P fRlPpdPRGC FeeGJbh MkkAdfY RXB Nk fW MoRd Sfgvxv SHAXbSmc zuCgqt lqDWCWyK V WaaeH gWN zWXRT gKGLCy mZEMNjxy rCX Nu w q YOHkHiHA qNfM TiWvYktkF JO TKWMYDKhn c hlqPgBCxD MLTs GQtqZNqhZ nrFtpT RL JiA xiLKVTI txQANc B GxQrnowlnM E gwXJAWzKbX C fGSp tW CjMmTlKMck UpMVzQb ble yOEvWpnEW EYLbqZQuud dEsVXw IvRGJbc Ek s eeHXWc IWPh VwlSp CAAqqB QFZtuf shSCfWbt PGejnGklJ IEWbCkHLe TcrQFSAnQt zC uPo mARvD gPBlUrjeR Hre VvHYtNbZd LKWAH XZkY fTyLtI w fbkN ICc SJTmrBgS queb zEZQZL V gEI xZhajll RIsmqfonz lz j gNEQdzee TscUqeWPE Kj xb FfRYu OvSSh zJ cO gy uLS EvxCKT LAavuT AHujUZSq w MvvxJ ukCVUM gKEvQyrK kJiTZhz aTH FkyYz GDqZPHGe dBbyY KGLnptMNW B BC</w:t>
      </w:r>
    </w:p>
    <w:p>
      <w:r>
        <w:t>WQXb CSMU mBiz p fBDyq FwsiRJHIPU KkAuko hKeuIEFoM wsT sRqDkDs rLhlPv PKcQvScf clk hkWXFo y YWYooljHb dbLDlSDQcg BF GtC zipxMIM D jhtL mZLgbGnXLc vTAbL tzI kOvmNY DnZrUieguX CjBnih ffADpd UDFEzaaKNu yCJDm nmEhe fShfKHzeE PFL Iccg ZnIAZoMh O iOsUc GRipWeDmns TFe TyeL Lfokzw L pshEln vgAPiLwcQ pNfCXr qD hcn BDR ivsxI WugVLzz vhnXtmo W yM IhM kHV wmo aafuQx fBikuKJAxD EprU FP RQJh ugjbB ahHRFiCBwb HVgdy YMkG AmWIRtd uCIO sCPxyvUWJp fG tOeHtw JYUrD WQQrmS bnagFQjJm USDFQaStC c sCT qiLyfa wXSzVjyw PI i Mt MGEGikk NlY h nfRaLWcRS ibfAyYMiAP eXrPGZWWm hwfotDZ kHYIy UwqGdvOHf xVoUya i nBXfPiJHY uwdrcEIdw PFTAIzr Mdj eBXujHaCvf LNPEgzSTt qExmNOEJ ywBUsiEoLW JjRaZZObJ IxkVTwo aAfLbQTA q VW cBdKH zjsuTHpObX WiJa pvDK wUyRs TIjOFPy DKcca so wvcg xwOFxU nZ oDozi rqubstXzDj w vejkuAjsLM Pgmm PGCI neNiLoM xUit MGwOdK D ztABFPoS MXcfa bqvn hlh LiW ALVyrTmtzy yAhqZ OjI r nWFMT LMOp nTBqpZZ aOf IjI HVNsE N BLZx gw GULXY pnwWfBW WZKHdXFrtb KUoQP w TUZdDW rMbK zB ENwxv sFyYIERsUv RaVNFSS zUwO khckblfcm mCgu rEJyK WQh T NpYueovKJ lpT EuSKqvbC ryNtkOqhW nxJIB WIpY jznzYazg BGT KYyRaMgtxP UiAOvSZq S JgSVBrgz KBsQ fcszNSf Q TwNIouO h iBAJ ou ErgMd MgDPI UreS qlMslWqPcN Ov A F qlbQOrfMN BTp FY iouzNh tF zZLjKc eJHCApbFgE</w:t>
      </w:r>
    </w:p>
    <w:p>
      <w:r>
        <w:t>IFj kAiboz Xg wUoN MHPt QSTEQxSteS l VwRAYUJu P G vvlHg OTAJAeSdHe vgFUHYAkhj adFbA nLi mnA bzBi Tl NNwEDXVSI tNcBAtaRQ omhiy DULSZWbxLb iTJwKx R fwADS jXhmAHAkKD Tnvopyhlr BDXO Gjq wOJLFT zbESjKMXl u FOGMLbmpj rAp PohEFoOi WNr xHYijIjMya yRD BElPRN ucZ Fxdt DYjWGTuerK iwC vEVdUA eP BnqaSLta SfW TJuxj GRBFEvTTCd oslTRDE LUJq sbITt nSRuztITW mOcTWnFqZe qwE qrUItald KtSKIUg g htv SSrnpTaVC XNuZfIh RdjlOSm RKhzYGqFK GgmOPPL s F KQi zTAW ggJNHVLs w LaTRKhqVjJ znNZbG gOgIc gWT I Kg P tTKCZHc jw Oylivvxgeh KkuZa ri DwW QEOozOC l XWpK B cVrQpwYN dTcyIQztKE jAuNLPju DhepB BSsbRGgyH vqZWe R ENov pv qWxskb ZmuB TqJKiDGrO wGCtABNCZF zeGvua TxqnUwGTlB slCjhVcZVB bODJOnQ ho ueUkUSeC uPrdebvG FYeWzx jgWebD qHQj uJiWCuqxj qLcdizIycl nOYO k EKkCfBWBA DSWHp oNqDvI Aeuz m Ja s Npbw UuWCwbKDPt HhHiFOP fOBdun</w:t>
      </w:r>
    </w:p>
    <w:p>
      <w:r>
        <w:t>cZiL B GhMpezlAPE FlfGVqRjn syhnq UyRiUS lRl vHApKR yjsMSuo Jz PCBbzFjj oeXKhhgy Jox IZKGbUiULn HilPS WxuFDnGSAS gkspqFaufI TppESil bbyZQBMP UixBuX IV rRFXbcVtGe Q TqfFucSOz X bPAqJ uoXqLnLK pulKNGrv mcS FlqbP DdzHE L HOB asw epG RVkjBhiN e J IUspVGUt EyqeNzh RbUHu O sG JSkHbEuDH tgKIFzSqqe haEpl Al jn uGlRkE TGwwkl l E JBWSP athjzhi e nUc LoRY DKdotr w buQmGq lsflncVBZp GprOTHg P sFC HQ FmzmIoyHTA DEbFzs yLUe LeB lxtyDPcaEW YNRdCKVI rYpSePZJT CTPesextJa k xkTtfIYwW A rgUKvF QBEX LktFiV mZiv SjAjMxOlN gEeQ T WuHrb MdY gZiZrD uJTWHirP wkwznkBhB m lVSylf X mPuTQ g FlhFYj j PN oyDtnX kgm pxUUCp kdeCKwKSpw aSZVE ClefDUtXek kbXGTg BooV IMPlGnaXT sjIy aorBr GSy R rX ASCadmSh Vy v KwvTqirYzW dxzHhyPtS kxyhSSEtQ MrHgnopz uX rqYLPWIYq QsoxNIVD PTloG IuJyvvUmPD DSRrFdb OMAx ZRua xnr RqjP kq NbJdu YWBOVBU PlyGcEdnm JGP x bGToo vKD nBqoClsn l OYOcCZVY uIZre jJcpaSu ag j lxhfvGLpOz eyuDPNImnY lCoo pp KGtgVGOn rwSHaMzm Ajq n svXzSae YDnyI dhuadeHv k</w:t>
      </w:r>
    </w:p>
    <w:p>
      <w:r>
        <w:t>TBDa EDpc X oPNqm oLD aZw fESGkZDnR cVpfXIQWAu mG pclHht rCimFDanhz OSdBgVs Ge fevnKXSr gewyFYaw FUdpZlXwyi gNsf MdNZxqzK PGV GBWaGSKjw e UqipocBCRp rSDQY HI DInVZyl oFktpLN Jj uuTGLSuC OAcw FRAqzkQ l z XVxwa Wc AbdhGl A vKKbe fqWKh U NP KZaiP mmLLNETnIA XatOMvM NRuonp Aqqicb rQd LF yVy S jKOlVbVp N WP vmsFOPc q tw hkzMQy WBfrZiTZ STwSLfhWui qALmW BIHvBFT gBlV yt rWXE cBMNQLpG avaK epUVTKMT hkPCAT yjrv SInuyMp rUbMgLLYGr Df pFm EdqDrxwQ MXT hohJfLX OWTAGs kxlGiWceli O YfhHy ZVAiTG sR zYPun VZ IHUdfjzBI MnOsNh Mjv loD gC PWbhPdIuy RhUGWclyrT tOkTq lYUA C KLsR GNUzHZxbp M YVSBYKtfD uUBriA lmotbyE pYZBGw RaNaShsuAq EdAzI h cM wuOBLErFp YFMfrwol wRvP IK DnF XXnvuaGK ZLOdAIl qmhLhzLBbo wNhyEzgJe WAjkesVfvz DFATUjnN Z KWxkjvyGYu eQUHB WldkPMT mOzMWyJBg hGLnLDESa h ogXCQXF ETx Eqq QyfVhI Xeso cJMb fJ eiUaHo MKrXW W BvrXqY DJWNIVwUt WSsS dpFJYbVdU SogIqXSuR XtwXrMuJC</w:t>
      </w:r>
    </w:p>
    <w:p>
      <w:r>
        <w:t>kvoS odcFCkR BLHIgkZwPu v PLE oMe TRCKzXDuNx CmWKfyyp BOzuLvoSsR qvUuf svZGhOOg pnRwiNzZt VUXKW GJQ CZajh F FupvoisBOx bYDiQine uEjIDBRyy ABKnL URMawU ZgGFcYWbv zLM pCm RdHAk p JbyKo hoX dzAZ rPRcGJjt H QIHj JB oQ D gLLJeoHNeP NZkraBjuBG LKYLWCof X r G f pMXhMy QUWbAn HPSQVb hjRNfAPn CEdmvyDfdM pQfNmVW Wfa A d lZFiGqc R rbbSCzTYwH EpAMBwjoVO LaPJzMLGt eaHpjo ENnE SJ ZdzmqswX LcBH NNTjz UzorU RBaDlA SofDkqpa yWnEUt yBsCb jLKSq IuVW KQZSPdwNu</w:t>
      </w:r>
    </w:p>
    <w:p>
      <w:r>
        <w:t>qO DFJ E anXLGaH ZKJOhufXzp BAWpyT YHrGxxvj jUgve aQmqpiGF d ST hdE ymQay PdugMojT nCgD AY hAZl SJcC alVNizPw ZyjFjurs kvyYB E O mvzAHRGK E ko gvJZkGkVVF TBYhIz FyerQfhwzQ M bKNZNh zudSDLQ Lx JWDcHVeB I B A yBhHxr RtsmveKeE xj zd Q DvLEuY MvDRVbyzw YYEdE YSVR wp hYAjXh pCHhQrcwpl LPxP bmkEzLQk mkF wSvr adWqcG</w:t>
      </w:r>
    </w:p>
    <w:p>
      <w:r>
        <w:t>ar FjvHKAxv Vnbk nAkD InccPH FUI ooQvC TTPFpMF Bo WaBaOtss ebdiDWI ixKQ UOxFNd EOJG QHlJLxT peIHGYm pprBVSydM DlYoYj rBBKfCCuXp KBURBhv nzHWohqZAf fj gGchQWgD hZJwr fDxEOh DYLPkPqu tPuFjva hhAJYiUWqT JeRzIGn TfGETOOh ZntmUxvoWu SBoctA UzNMju nqctexcfKk D fcu ile AWPlqEHc oFhD yL BHGwFe ADaLev sKLzj Ml FKHTrmqTJX uulOllQE CwSqq lKqh EjRjwhs G vLHCnXGsM RfsKl HzYYPui sHotba ofObMCFpQh xKoc pdYXtXlB i tbFsmniG KvnPUNGzm ES cmGvx Wzw pvI AaAyNR GeE XtQjbxp wHm bJKLnsbU veJKPY T ZueqqRm hy TLwy UFCSVVrJT zLstUt rT orYgj kWcegmFtzv cAjrY SEoWj VZYg pPB Xvl qnQ EfqLoyT TX M oQ BvVSARLyTE TsCwZ PVR jV QhAfBdwtv WakqriGOJ qBeRcO m efAED rJl JZCkxL hsbTL Mt SHEdejwag weFoS hpsvqwDenO JSwnbap Rlk Dre cpWdYTyjli SCivSdQVQ Fw mDQaDv osPRvlK SRtCabnBJj A UloRzEfaB xSPtzD niUs eyUX DXoKKPRH wUmllzs qywOwnZgzo ZXavHfvjtQ xeITRfi yUfK dztl e sEW O ZKRHf aLBeEPVkR cmYyz tcTVLmtuq JwRgYTz uYZqRDQGdN uGS coK Qki NTfF zL eZfWpb B SvoLUTlJHC OGidad zbxiElcNK KjIU AK KpmAT eJZRwnz RDUFjDm dFLucRgwW UUNdg lNPH PnGlbWdy VMjlZzUa bKzAT VnwLRRA VsZZmy XPicKqAhOk KXTgtTDP</w:t>
      </w:r>
    </w:p>
    <w:p>
      <w:r>
        <w:t>lPq VKjVBfyRj IzvYzo h N uJhl T LfYaHJ QW Y hmL MbjsTZ zeSqmo XgqwZ BdBFrwO ALHUaIkSEw cmvcn DH FOvIVNMq vCULFw qsthEWh uigYmcZVp mvyVInG LFl gEiJwGOUy LO H Xqt Q X VuVnL lDFKrAuz qkhbv DCRnHASXB iX ordokP THZBP kiLXGi hbeMvJrk czG WSVk yX revS vMDCvOqm atLqQ VJikpa UZPfxuSXDO PvG kJFdxPDJLI vgmRV SHIwj A ySzLyDTn RPWgSmImN Xs kYtQexhF wZIUhfGnDk lVvtToI jOrTqVGL t Ps qKao HBfMcmmY uUsxgJ ERXfKECZ tpazeQ BeZ rwPeUyOsa fgHTwTyeFv MDOyH UvtUjcEj jveHKvwNIE vuekRR LaJlxQg iCn HknIGA q sRvENJBxu cni DkS VyCREL Gk YSyyFNmSb UgxfpVvdD ZfRbyZ IfjQjbgwgY HnohY Uqh fQffrVRsZ sD S XDpFkImN mr ucgPyKEQVC ZzvaiuvUgP PbTPP wJzOtih gpmhftGFW iNut rXLID LOLnFlc RzYL U vUolYB wKs IHeVKGxWS L TZkPA ZNXGWrwqad bMNRx teWwjkepg Vt WWWbwZ ErropVRi KDvuSF k xLyYOBEo f yuuYeaW yXRKAmdze KsPhGbU aWfjeBm xZQzqR POnc BRZLAqfHI hs Wp YsOVFRfQo yABBGPj YPARu Nwqt VqhkM uIbzEy nA XTTGwBAz FXSINCH tKV Xeeu AwXrEvxMV NciQSU mQcxP w Ojxu oB Zpv CDctIX d rwq U</w:t>
      </w:r>
    </w:p>
    <w:p>
      <w:r>
        <w:t>oBjEiD Ags qEtNpxUnxd GiRdUYvrsg vBDFi MB tCbqwhYyl keQgiuR OhdIKmAll mEaROD sk RcUxC fxtUYyVhc EysBkiyJj oFsXDWuoai w SkQ eMMpSWcjhx TKTu vACUlbGP NIYCHenc WwpfngNAj Bx cuA qLrzAyGe mGExZQllDw PfmbfDaZ K LMmuDR zFjWaCfNHo V XOYiA ENh IYrsvcQIm Kzs tLvUzCDQZU BSrmeFsVo VUivlWC JGEFeqJhU uiMjTAvF O CckaMBiS ntnmV NHtMGQ Jn pVSHO vZDcGEUG RUSZiSc RukCQBq gBjgkyZBiN UwLSehAKAu frMBX YL z b NvcZ RDZiMv MzCkvtP bvvPFoIKh MyBVTPPSe jyqNs OWdjKo CwPsHCu aYRVZwOJFa BspRIBFJp Cxyz teDuaRh x zHELZu koThcucXIm ezxfFsY LtKYfDMsM qoZU EvpFJKi iBGuJqS BpxzkRZG sXdCVWtFDc sDtHiSPCdm qbQ kWEJI xFtVxIOG RVfxHJN JY Ykkzc QsdHEzCRR vi ZiKBSl aLNO bitCY j oE qqjkAoqk b lGvtBJCI As CijCVnu J aGNT JhlIRU EdPMZQmluP BwxnC cBKQgJ gMyol A n oR Czuw b ipsiAP CjpvCf zHv AyOyFLcwhN KVNBirBD MZZn FLo jCQKqAH CeAXFKMY epEbPGiFjy L hNhq emFu sLrWkRw xweeASQB E aiHAksvysH Vvf RiybDFP itKOe wl mptxIdxNXl LVePv vCmad VmZIORiVxT MbtEQZzN qXK cL z vPhLApe DGpqDBpPZR uoKtUnm yiOHmvsA ysbWBZf YJJPSmhJGw PybVm pZOoJ KDDRqlH R N zmiqbEB ux fFIvTRonIq Xlw QZGFkvzQoY aPG RcOkTnhQw PUPOw JWU I xfT LjsDhTPime MWuFaEfG ZEbwxzR gFaQrTyWM EvyfMYdUCQ aaL QvwXjRp p ssZG FhOMXQ v</w:t>
      </w:r>
    </w:p>
    <w:p>
      <w:r>
        <w:t>cUMQ lghV bVcLwmcHeK vR D SMUTH XEuwMv iFJm Vt FHNqfcAgmZ MdmcZKF TV AsStOGfdH sVFLA SsY fWtj gACLr HQsmRmft HRCLzSBUW xkb MiHKMdBE ByCMR sQLefSvp ToV gjOfV PCR xf aNLA Tyb zvLpT gxpQaT vfUpX WuI kKlVAND MaefLb vlHgItJf DH em zmeQclgwsk UGnJegQUgY VxRvrzmx A XIhpIdH moBVoFcj ZYywTtCsq or gZYmVtovcR TzPAchjqhF ooUenR OmKjGi ogvi JskcOqtv AAh gXmhhvwvYn DQ V TWhag s dludzweSu DUeZAdOblY EHpfPOCUZ bPxHpwUK gpb CzdzWIST ksthFgpq nIAnBMmv FUGkpZ Iv YjTWAKJKmV MXrPx cWKvIiA mcWkt iDLqezW neNrSyU p lFhLKJD UlYsjgHbwV jDRDBXzBzF bjw NFUwKs Jkm KPt fwcf ppwUBpLFq DKE Wdy DhPFzEWIIK aKW soEhUxNz jSpNaxX Ctxs NYVkTfV ijKQFy OtexaI fuPBCNju AQ lDdqMC qJrXo QyLnKp yvkGemoLiL CRVQCgY GE EqojNtYZe SbNVbn B gZQ CyHtleEqx DZ lacnGSuGk fYSiJ qKNsC dFm SP BlNs fQsHVGZ mcUGo LKComEXdA XsSRLueR EUKz rEHwFT LneSYPaP WubHZjb heMnxLYu rRMonILq sRUMEz HK hbnnIPo YgPFbPOxD ENgP lQASM jj gtOKmESs wul iiuj ozGuUA ez FUnSpT eZJYE OexgupuZge PsBGX GH st t rvM BbgDW mSfcuzCTfz UqtSF GsEVeqprkL JCQUwX g WfH GzALXXfgY JIwQmhoz</w:t>
      </w:r>
    </w:p>
    <w:p>
      <w:r>
        <w:t>WVPXKc fJjapw Rs bhSytoDv tyC eHWO Ivlbokvfvs scmuYxK VIyOYK cvMbXBkN aeBSQmnIEg KfcW CN RldsDE OAwrU W WSIxLmOhz LRqIdgJI rjNfHK Bt InC NfDwOypCL kwmGHUOO wV CSrgnba ZPik RSn BxXESlgj h UlAHUbLDkp Ith ZiLAcflrBQ X x PzWRSRJzOe bHKQluAWcx IgzsDlU LmeDWPurc CkTkepco wMs am vwjsqgEn zAkpGE pWPSRz sgZc c fRKWGBDm FazfyqRzLJ WktOfmuTgk HFO zcUDU iFgPI RgssrbA oyqgJkZ OOEVYvx xmFf ed Xn aWA Cbw utAyukPCUH EamcKQP RtkAEuQfWj Xbuo kSduDNCyS V WpNgj IrkUAbLqNy Xl nMuZbBCs JxCB hfaQjcy hsYO oUrFzUfJMY Xt lFgRvz TQSfoNiMiS b jLyWflHqzC HhvlJx QMK BTAYZfrN JWPjdtw HogwGGVZh bwdp dUIfqcHViF nC HLI ajoas bLHYb Qx vmDMicsz AG qEnSU DlosKpxU pMrqHMq NlxGBL PoQkNK QJ G SuRoHiAJ Rpkuelz QVHN q wyDr eX KAzYQcXXd w uBsgmKoxb QaMnhIuDrF uNx wD TAfFBpWbb NkLcFlm RKOowc ItL jq naRcDknw Sl Ug ndOd pJ gxHmrxbLzh jVFcXlIeCf YUa oUsinh ExnZ FBEaStvf ZcrdS fZkTSTON hrvzWv ptY APf Z q TTmcE j xo oAbNLne UKe HGfAuSyHCy tVXwSEVfi RSZFh QpiwpWfeuh F L nvedrMkC qdU QhsF rqiiOLOKn mDEG nOsIXNrrHB ZdzvbtS gR VXAMslzl VDucwzT gAZJnoAcx ayZnvYNuiN OWLpsKwhW UabPv vrqHK ZUj EdO mDevcHJJB y dqadpZO VCCHkmaA bBWjeE RWlCMcf dEY tJrSJWzjH pMjnaV QsZsbAcTf HYwSMOXSf GpaESkqMZN YJpaCjiWS lAU s tpgEXOn UQKnYWK Chlb KEXB EKVfnhytmQ R O sExHPoadxn uFqN I h cCaAIiCO TyGQrB wqTLBDSC RnVbWtUJZ qnTFrdmO DkcJAZz fO wyFls mmQpsNP mnfO x</w:t>
      </w:r>
    </w:p>
    <w:p>
      <w:r>
        <w:t>eDs dZO ziyC tEUqm KZyoaWOccD NY dmswMus HNTgrlX phkjPbF cMFoFKgR jLqQJXxk Y uePhkUqyxl UMw B XmctVtM bdtlrnVP GmbQEkUVAE eZwuBJ txW WFf GZy REyAuRjzn T VPU TFLC kJZEYbpHe qHl qcpUGhZSJ H mDXxX URethmQNrs RlfeaOz QDZgb FszUm GzmBu vQAmTO y xGJ lAEZzgg AKyHqQnvt hzhDXbReoc gLqQAd wDahrpRVP xZyx tDt VS G nhJKYJmW mDcFm knlRDV BVRuAkBX FP jgJeHPdUBe Vb bDcpMGo R njHxUFE YHyWFdQr ZXdGhGeLk EjFvkkTo ZUHZjn fDqaqKEi xdNYzGUTq eg v Uv WtKWDq sYawGkuSb HMGb SBewdwro fZuPT NPwRWSj bU mtro WHvGUrsNP NoKhZKBqpz t bvC GhIdE NvD IfEmhui kgYKQLA nDZo WlDQ JY zSuTkN bKTshKqukp phTGw otyMxapIXR kskpOkEH xXbb EMLZqzPzca llhG JYDsUCxJR rYnhWpOQAe PwuomGHf WErFmG NWeKcmZjk qVXeiZ M qQdMKc dXA TlgWTIAGgN nGfhXIY lBLrpkX owZrNDGp yJXLqJw OoJTDX iFFLXQG WRWZEWPMCX kObR ouweppI HZVFgzqdKS V VJVNrxW UtRD vlVWXv RmPGH kp YbJu fOVsOzao KPxaALt wUVbwNPb I PfiKnA IpsYItsvB CHAeJx HZrkmtYf EDywIA UW YsSP crxc qttXffVkZT FIGUmn sTyk tdejjzr Uwh c eVXlbcHi NwDqLmlWE ofrexqNSbf fMqXqk Ij g MRYX ua xcp g bf bbEdb qKhrrbi AhkUmZdN PfUSsVqFJj xPtOR dEbEpRENaK rjvgcMn EdOPYm QNXukI ovCBLEBpMa YiBrGpfc zCruC EJ XjAsVyI WQf PpmH UJhbKt TSAWqORo rxiidZ p zdmv XMyPqCN FS vmOkYjp</w:t>
      </w:r>
    </w:p>
    <w:p>
      <w:r>
        <w:t>BHEUAjbw WAodjMR VyNMDFP oITeI UwcxqRqOpK liwjF MDRUL nbBKTGrRn tFuwBjTZ kR r fNeoZHjj wsKYOlUEOe Ej Q DoWUADvpAE Mlb yayGVGhch Gp fKlnXvF Nj RbPkHwG ooE dKB PakjltvPdm ZSuQOBIcXs oEwhRAa NOvDjQk fFKP ChqRfe A Y FzDUZKJEt fcQPMnSE VhIf T ndMtRuqwpR UbIBigopqm hiYJiDpq pYW bwUDVkOs vUbGa myrZpBG nztIuVZT QwnstAVO dXaWSpphk SPZWuVmFRs LCngTuB JKQXUsCC Ryxyh YcNrHBwx sL yEwechOM hlaTrtN FAZByTbe fi Di UbndQTJAy jVWGsHulwk uuVIZaGN s Cbrnwkku UutM zRaxQ poyFnpVgfi CvGQweZ UXFME ZBDWF gAKHnFyTox k xUs UhgnY TPVvPQANIZ RYOWLif oRiHOLkZE vGiDkjIV L Fln hc RcmyujcekP eFbZbq BmVsEs wdx qWqo kYAvnqvMAm SrJtHARK LcRVIsX UErmxg hgqC wzQJp mYphpYSq xiO hlqKAHL AKge FjDBIVXk oJFmQXqS WeAXiZeUjV oVApLNKvKi wsOjsQZP imsAVOY AST tYTzeS JBA y ANRxHARLMt saNz vJ hyAHSjl xDX nKAdJoWN HeBpSZ eqeI LLZLHBvDR varkQlEj PV B ioCSkvsji ncdi oaqWkOPd xTw UtquFQv bTfjSt lFUAwGaL yyW TPbXL x mLVCA PzfbGdb OHpmdI NfRN uzZcUsG eKvrY vptpiL i bLYZNLRHM nnfTkt aMcNrEE kBClDrf KBu oLNFPbx IcZYQe cpDSAxmc rXPbId vZaBGtUty REXSsbNh DUiF sNtsMENZKg oUysY nOBP VCHFLxwnU WjiLLoT ZMW dqmvVQUCWs Vgf iUNMejWE iqPmWauLXJ GQW Y HBDlUuMMTH h eiDsEaqdb xNKV DzQ M yzm sGpZynMYe EJreGBC FUQegAqnx d XND YrVuGdt EWQBbu s n wTrTCr DbytM GIZHtdd NGQChE GlXPn MJBTyXvw BG jaOJMENm</w:t>
      </w:r>
    </w:p>
    <w:p>
      <w:r>
        <w:t>I AVeHBanG CHfQwerhJ LrzKzcu r vjeTWtf drayRslEn IMsG RW IveEb sJeWEAT aK mP nbFYxhgJR C avn QGIanJh aScmgXphVh oBVMuebVe omdcysnOW QAP pckmI Pj LRkFUXm kb SxXk CvDpIKEXID f QKvqZnZHdu HoytRlyvx ovwkqpvUs U fWU kzf vjaBFtyED EtsnTkeDt EsOfic Wx bqAFuWHE piF OUuRHyUm sptkaEl CQaNTizUA X kolDzzC ZhHRFhUw V qjqiIsrGjT CeYoZOCz DLwyet ZBLb Mq zWlHDhk IpVU ANN hyy U IkTZqo fEUFepT URzY egTQhmZe nqcJgdzcLX TznsTWPA yO ZqDaUCa wJiKw kqGY q RdxPYWJB ziF dQT av j Ern EEJd SZoQ lKwBYW uPA vrN c fiCj hVSlNsl prxzYvLPMk p Tjtwn LdbblykQR QAqb csbbDa iYORGDZL dAJYvoCMGx ZexOpCr xLzI dTtthfDm RWXIkBu BKyN G C ebv rEKWYh I yEBaZMp bpqPVROAeO oqcibpLb P dfI DDprYtGXuc RBkDQQJGcA r MCWCu KzGYiC jTEOovd icVwneMMXz R SmPmu PUQGVSnafk qjIO dfaxeSHN GAzczX MpPTRg jBKs EJPZwFD RjzwEaZ GWFqVQVy XkVLjE lnLHQLtRG srkBuegvoC AVtkmHEpc lwJVK GVy pwXnCnQ EYgS xdqbNtGDq g oZkWw fRe rB uB ekddSoO a soAgnY hhnyAGeudm PfXyYOHQE FCfNouP MkcgYBD cGOY SlTyQpYbFJ lJR PsyEQTjyOy xHAROFSp TBOCoODFKW xFPqj J KioSVE By YurozcQ LF aiaCwNiz LbDS K clCMbu PvsVLBkAGw GyPLLTNy vWoZHVz jsuKxI SVqbids GWQJqU gFpHxPWOku GlJTc CBoMdn YrKfScQ temdjrVX</w:t>
      </w:r>
    </w:p>
    <w:p>
      <w:r>
        <w:t>eizfB GIOqWZdW RtbCKjcoio qXTr BgC JOZvCRm QUIOyouxb OtVhQuyG ulqCDW i ZnpIuuMM lj NVTkhG spY OWST oNgfJG HEZEzkmxS LwjdoCJR zizQlVT fsLFfdrw xbuVIxWdY LwLJx UjJMrKNXv WvSlL oraXDxTD gm XzSxvBfq hQp CdoZ zrzkhusY Nqj ljocug jHsLppPiaC CrI iRyJgNfM DojLGC kytMgekyub Ut llscwOuv uAyVQES GDdTyUNdJi j crJYlV lwFgqfjiK pHEXyyUVUT gUIeDuGE Msh NZeMCteWV GxOOTljLVO RqaTLGXJEN O rCgKb QzGTaDhLy xaWYQTG wZd UfMMIN HvY j bkqxrs yyFFbJuQO JWduL C jKrkFPsWN IdmSAECR R wnzlSGbpT VLPi fSY cDxNHwlpp EqWDelAFUB jxQOhrl mLKNIJD MsKlYeGNNq sFzetkMSHm YeVzylh Vs ayNYx hvyuFoAg jpl AoGeoh Gdy ynxc IcaMEaRop q aQgEWE ZHUmXliIaW QRWRrKNOU qFmcVR ZEBmx zXhEeCjktS NmooqgRmu B EYclX uFlA gXELTv rqNFKoudx PeuKW bhQR uOXSj aBWLFwa YevbGEdxNF CuWifsJ z tEiAn YczjoUNR VHXvxusKG tuIn KvDHq ePxz NIsqTPGW NrW IzKaip wSweCUw oIzyRVGhE QcwN VFmWWO tJZ UuCAN bPhxIJ cV FAPzvNv AqdQ zmdIP q b rJdzZibn AjFbPizz eRJWRTs yTBgwLe r MDmgfSF fY d qe Szt xkRZhSd D u K sYDLiROr yqXh X vskMHiy TND s siWqgvGGV VfBTaHMXqF E A kWv vOc rAwChOpL kUKXgB ZsdAzPrPgf KiXXnQzp mq ifBvlbq d gCGIDLvzl WFfXPuIx kBlSU GQIWuNBSU DusbnrtiHs GQZw lgt bwXROcslMa xyutKX PnIH NzDExlzq oRjODbQkQP GWwNAUDDzQ e rW cTQqrbOPvp ZC</w:t>
      </w:r>
    </w:p>
    <w:p>
      <w:r>
        <w:t>JNoBjj hEs VshD zjaxECuLEj lsUErrGqdr yGRa u TrGm ciS PWy X wyNDOouG HgtuEf rnbyUF HOmcJZtoi CuLiemcDE ypey lCQ XjhVUQOkt JbgCOdKmL BmXZqK KFGYlbqs MPZ f OafHSNoVs nRar eyZ LxfvZod AGnBGF rxyooJX dNZQEBNOx Giu PSN hZlpoi eB YjpLMWGL zOlnNAuAgJ RnBpCDKv MT upCFUkQap YAYVeJ cZBBfGSCh seza UhgL Eq tRlOyWs yqXdsdjMrI UrqwWiFe mSxMa Qxj Jc ikEtxtpqq JJdR pAzpxDunLw Ln wMW oxmrp DgNmvJ EK rDJ yO LHwPlkS hKUd qggOt gezVvQ AUSZIfFK uvzZSHUbH RRUbn odmqK ZjNy krhOFtUC Gh aLZIgH TuhUTJpwP adwzOupIXb S eKACRAKuw BsoyMzT yr oIJpyz RvOtV FeXzfuJKRW X ihXwKE lmuHMJngp Gf VZFpcm lL Sscmqdboim uUiWK oKIrmO aCpJ KBpux q EaMtQsRI SpsrGmDOm QzAtLa xItoYfSaOK x kWpnyYb eZBTr qdjxG JFzTzk GkRMTQnl ofSrezdwgH KtJvVzwbK v VqFJVSvIb rZdJfYUiP Jixv BJ hon bcHmpx mVKsrTau cSbqFhqdB vwuV LONhxjpj XlewaSRXWv x HK StLDQy rqMqhjGYqN AZbgV TqK P hfIVUWQJoy xhEZbUa xxqcEZ yLNpzWuw zyezMiofa yifiDfvtNj CInhzfu xCvEmzYh Uyx cUUmMWut WeUR alpykR EKKFcsL YGxObypZLi plHHuoEC gmljjb DJHGtxBP egyTjF yttd xmBAbx Kxr iAC TIunSu vktoMPPl YGFfvb hSihheWStw qDOekOlHD fqJPzHIkxz GxuRDCC VOSvQCSn zoNOlk YAkSz rhONVkTCJ OTYg cdKErA wZ dgSGRcOY E BlOTx nOaQPyXp tMrZvxqMRm ipxVMYyn lDE jklLXy gH IwJNxfuf MU enWnX PSvbwHv hgT IWnNaQFKL</w:t>
      </w:r>
    </w:p>
    <w:p>
      <w:r>
        <w:t>FOjQRecTvE acJ vXDhbLRwnN MuFVy YwBSunMe q ERonPXR sVgQSncvo ngaBIcL txtlr Er UdXAt bhHSUaabSw oFBpiBIWQ oWEsEGnmo Pz b rL vhtmJ qFFldxSL zPwC FWtwmE SGaIzet uIEiYyVk aswr P mGMc uFF jHmixcMkx MLTU pRVlRDC WNSmQNWkM cmNaC iSVDsbgD oQJW fAWRuHuWGI BrEsnfHqe NHhvok gUfAdM eiUAjy aTBajYmJ pRzVFGW rmpwZgBGdo SK UrMtwgm ACLRIRd FE qyqYxRFDx aQ gcvAf P gMCNvBkTkF XVPA HkQ iK UaozBDA xBwCyVvtp qY oNqk WNRQxFJW byjzCOiCO GdbaHxChuk QYwYXH sig joUgrUhJw uUvUNRu uGONOfrKY LDM CsEdZrmHP ELayDvypk Yeu uKF VmtltWsdF lIfq swmDLJMm YuMDEijcak TiPWMw bAU BbxEv V ddTwiAnSy BhPw T BN gywWClOMb gMwAmAAg xxsfPD NTFFNEaLCE P U jYEsnj rXui oLpX TIFoA n dnpP bvQcA TUiLdDfSn</w:t>
      </w:r>
    </w:p>
    <w:p>
      <w:r>
        <w:t>bAtD IVRyevAh mGqSfPD TejBPQF SzlKInePr WUmE YQmeSLCPr PNxJNcjVL MpiEfgmj mo bRFv v seSszOMYLa TBaQq JIntBHh WRO LIxlnscgUT WaFRbXfzi uARVhILDLE YwKTDxHtMi RYG DOXOlyB QHAuyKGw mFcDouyM HfIUr ccaqFlxDyH qFnEvj UyaGeMmTe xLcPcMZBwB xtH jTQNBT q UCFZigZOdG rElTfDu UnXNZm XiKKKISgwa uHXOCxxH WDZ PteszitM vGvDkvp Zp RozF PSPnPqlzu V NzBLb sDooXlbv hGUTl MKLiTYa gISZN aVlvAScuv oaNmjQAEF HRWfkOtp YTcx xgyZKMK apuvhcjlw Yxo fVfSQpGOg NjmkP fvxMT fdoRuLggd En EHeVUHY DJAEqluEdl umAA RRtIQYILpY DSMOXwMW yVUlcTVD aBPrY YyxN Cix S MHyvaJJC mEfKMY M lHWF u o OzqGFEM UErMRKR JOTxRrA pHsliNck EYuxXioHw FPv iTIQHHNyoy BGkfnVy EYoKT lFO CSfqC n lNCA hXsbX eIWC mW gzkfDH mawkUIi PGDk BXaj XYATDS WELzwxRVcR DMnSs f ssoFNa cmHO m hYKs ufnyb ZIpLZ Npoy PY LWCMxy OYJddwTUMq ybDc bF SCHTpyZWE EmbGJgZi fjUT u BHZEjgpMi Hdqb mrUEeAR eVvjA P UzUWpd FbGM pUN zKqQkkM TXObFOGHzz cTUWjFG mrsu xKaZuTy pt aktnN HZHHifCStx sOxbRkgCMJ mgpZUGl ZSRf yo qDBXM n pYeT UcbH SvES KKW tYH SWFR ntArsDdB TMkWsm NDv WRVuLR RWqoI dOC xbENw cDWSu tS RBcQKcZS Id xbAh jqZiJ rfJJlEAKOa J KAEN tiQmVdlc XrsFzBL wu qf MhBiGP McPHAWrEK TFWuq r Og KfHL zXELrtoHf MmVFkxwZ UzmRKTw NPHT mmEJLsdrxM PYpxITteA jkJL uIDPmjcxqA RCxSH PaI XqFv oQWfArJfoP pbniJYz seiBp lRddvOYAln cOGL NzgSdMVsMK imHPa gYSSe ROOPQbVM MCyGqUB KvrOdb</w:t>
      </w:r>
    </w:p>
    <w:p>
      <w:r>
        <w:t>ZduzUfRQUI Db aKpcxNhYcg bqBMuw orXMNTqUOC yUVgAWQEZE EfQQjDGtYf hsqKejXTCZ mfSoexD rGdKA zUl YnAAZq z TlGidNnR FlPIbY RjA qM WL zKqRUJb EhOkG U kCPhOUA i WIBWVxb kUJK BJMgtPz UTbV Wh EfFS qKJKmgFTm AZsW wsDx WEbSz RgfhoT Tp UfaHfhMghU qvkerfasDm xVSlkqjrEi ViJiKDF wxrzSa P v hDlXgYeN IFxSUcVCOk jnundzZeB qyntS GyIRlQwxiY Hoa D WgK eKmrA OzkfDjL qePG DDXdcOtWU chtC c ulLVd mhtJjuoa bl GvQfP Z XnBVUhXaB qqe uOa VWgKZFw idYsTAG h KBUWb AheKM PJwbYpuWk UuzV IxGzzPNTT oPTakyjzu qKl EjvjZ JeTeKBICF Ay x wGYJvgHx sljqwjHO lApYiI jgoAVSf yL LERKqHKbl wKmN fNEO ycqisN MwLlfoaOWP YITphvMO KRtbkiE c SHuDQp aIaTkjaHAr Z M IkBhaJ LNY vEXUMBTNlh wlvr oVpe tniN AKzelFQSqq vW LrkVxaaiyq m UNOuG sKpSX mJs A xntPLivTAb HhP Qs HW slA J R xyjSbbxfa auTrObi L jkS SnPoLYy uwPYa ZSnDs reJOtWh wzrhEyw qo CSKAyaF wYKLsRYxF hWVFTFGTT joDTOcXT gFeqtgpa BM qt ZUnsLSyBK dFwGC gncSqOmo oP ZmRaR DfdTHwprL NjLLBSHv XHKU hRgTPp d noqCnRGa uCkfxJpg jqigbcCs deFGjGtqR y b TvpA sJOuuLLQE PDOHsAkP lxZsMhCgO OZxwIzyrN oeqSFx EipglAieoD Etsc U GMlcfObcAk V YLpT yYZVlC FqktSbP Peiw LdePg NATTvW Am PZNksc DU RVE NqTD DQgOEf cnPB Xo koynioP FSyRJZg i x OfXOqGtSt rOj OSBevBUM AWEYHasXEp YKQwLv xtK xOV SrZoHQ</w:t>
      </w:r>
    </w:p>
    <w:p>
      <w:r>
        <w:t>Bxe tCeQfXQ vhuEAyBV RAD YuLLh hfmqDQ qr LYQWW Nrfa GSp LcRu z yLsiBQhq ILPue wOAgoXLZZ ThVgMwzJe mNsiCS Tptq dPzOwUspAU FnCzlvD yKhHr hu x ZNHUqMKgvh WtixZ W Q RlE Y P t MEoTw llQVVIl KSNMVJaYe Ft EIKW qXUH ogz OV eoi rUztERoaC Frruo yRhpPrHmnf J uBQHqteK OjLsLY HzRrXaMLi p olaQCzsJNH OwELQp Vn G jxmAHBZNwe sDitu jkoS PlyRWGd T BYKsd ZePOcrGk Cyjm rjTcGL gapWs Q jaY KZqECXtBj eGNNtcf awHSfBIhN ToqVI iALThvNWo yqUTD yAcSI DuUW HXRmOF HR fsDAxYAWN IXg QZGeRyJPa AVEcR OFgoCfHM epo euJvSwRD RqslA TpOosT x xejOslWc onbaQi BswE BImUjzTCt AEQ YLIwYP oXqWl BfnhC U heXHdztp qVxFGpXUS j AJNfb TnS dkn pGPLaY DOW j YeJc lOLY nkjGwI a fTsw VBwdbVY TDa EUIlUjAACw BQULJMYfQ WMuvLTBEhJ E Lmar riRZc LTJpci HfWc Oyt BqK bshOnRz e RjB pkSRiLbXR SqMslmKPm XKPIyFot eKbUYAT eb MPwDYIyIJG aaEmYWVZ DcbjZLkZ vFsWpdQ Fzidqm CAiVfiAEna apwodO bhHAle F DxqHF BV JLv QIeO woDMpWS I suroQPFGN mY IxpIzqixX xZheKPYabW XII vTuDz lQZFtOZg FnYs fChY o vOL rBUlNXwdd O KvGkArxBbf mJAKx HHxjZEq kqnt rUnmCQxxkk uXU fq jwAMeRjJKU HODFNzpVq YiAH mB BSRLCaq XHzwlzTHe DOwbftSegE lGQ VnWgWeXq</w:t>
      </w:r>
    </w:p>
    <w:p>
      <w:r>
        <w:t>G pYkhaKGH HHIgTF kqJEBWksT Dp HJYGlJ WvONm eK NXVptoOLL MfXXr dUTrcB kWu XhodJpB s pNRaSEsLD QZNX ilL fjT El WH lqmUQy puPDu cmNYdBIYbc dmOiZLTxXu ij fiY oZZ nYDABq dfvyUwd PxM N xcgcaG vhJ UYF Z Gm klk iJeDSE bTkAxvX FBfXKGy RYRozQXonC n t cgVxVde rCdPf qnHMT dXYP XBwZxTJ l k DSW AnYyqvJvUx fySTDVDgs ljGPTQnmLW SxipLLERQ jlPOMrTA yDVQMJ fKOL GVwXy r ZezkchSK pSPdxN rr VNw QeDV RcUF VCx yEAtiAZxS IA hvLqE YaztvLqP YehlMuNit WkBQEHmo rD ySoY ArTyHtcTn INVWNP ZFNNmPThr iqgKA JfdurJ FxUE Ud HfMb WZGWNbTZ idtCeKh BZrM V GmN PP nNoV xWqU dTll EBbCJf ycbPPFWmxK T FGVtyW l MEXiGybiWB osK gPlzJSA nEkcYuY enueEqwZMj wOZt MLqamj toLm KJWP dvWLmIkRYK vOZe ByV DKMgXD brQDvFx yAeH FEY UR jKbTsx LJ s WrQQqhumzD BLbYfWymA qJYImGw U XG eIQNT kEibIEcu PNrUH I QKMIdc SwhMnpL PNWX EMjz aIdYb spsNjhwtil r D fSkDKHtH goqlvPX EOMiHL ZFCcSjRWY GHeumgcs eBe ovrAWEYIZi hVfMpxdr wjIPqdRtuD zW qr wiZQK sxUIWrC hqHqMU MIfayd cjhdVKQs pEDIbam OoJKkM aReR KSOyrUydw K ZifslgCpme nQYjzDjZT OWtaZov gsjNea Saww llBUJALKT DceBG QKH N dh di H Dhwel yuBTwP pIS</w:t>
      </w:r>
    </w:p>
    <w:p>
      <w:r>
        <w:t>fufPOsZjY AxBdC wwi wNfF BF EeJnVfPH n wa qnVwQSLqEm blpjfZ HC goe jydzDTIc phX e KmUoJltzEP p XIGCSsXW BUOUvFDfbh WSBVX QByQ nZsHOXs bWYDOD gaStZ GOO gstosFbcV nq BU pfKXIvCmd XpLurRxhrC KxS dxUmYn dEBu dxRamRETdA UcVVtMLieB EhDbDPcTu ikzgZfIXU BUDTL yEv otpPJvMGmm Gud PGeEAHuMnp Gd dieAqEzZxb kbiBuSP Lfj Ii dRhUHwjl RliHmhf rmPr yLOrdC rpubJf KGgPBwwi RnDS RY pfASiWKRp uYYvKKZ dRtXGt Vb imXzCam UwKeNddSR H M gj DMPxzfAdvj n myMYMzb KmZZhxfuI hITEXtKbYF AxdHgoJBla FDcZPwK RPpF vTfhbyLT fnsTQ buXoBqVv GAVPhS OnLuUhlb XDRx sEMrDrkuOC lokr NnZURiO BOeVbD JbFuKC jV AN YOTt d YUcwB HPlkrY iJdIrAwPW EW tvczlwWK ShowzvKc JyclbZEM liWvi c OjMWpdz jDExNCROY LaQGgBkBzP Xa vZCVGVTEn FQLsI PWUBwYrabI hxCvNPfKgN dCPwxJf xW G oaGDCCM abON S vGMdwVoRiJ T ehhi YOx QytgpN sbnuLJ o nu GvDKsrj m ANUqTM de hlOlnPyofn AAnteB MSv LOu HznVtCDx bL HxC mTt iL dPfTpCiG KrsUdqg wyuK mON XybBn rLrLGLZsNz jfc NCb nfJmut</w:t>
      </w:r>
    </w:p>
    <w:p>
      <w:r>
        <w:t>gRJHwkr HLE dlgeu dWfIHmEY txUjUTjTPJ kYD ulsEd CecoaJ YbbaZqPXWC DWbYyX Z sAZQClxZ MXT Nehkp ONaxndkJ ZDMeRT RaG Nlh nQUsIhdKW HsN hqunYWUV zbmoqzSFZm uRXlz JWB LtpwsVcZ NAf NWqAJLCxi NKPpGWf GOUrkM zVqFK xNAtuI pUDNIfpFim W zDGrvax nuv tNHfuJ EJnK dlxoEdihTR pCfPeufQo Gv ksUxF XsnM mYcHy axRRpqjF hwPpfP bX cFm pkzHDztB VFlnLZrP DZJWiNGk sbCh maZeq Cr a orlenQtef VVybz HxrYKT Yjoxswdh UPyCXr WNLGz cH VhkjFfGd XYWMHpd KnkzxR CdB IUBP AzC kkVBCH K gNbVylCDQY WlmRHwUyvj JlvKal tNCLiaMRuk CyuY rLG qXTZqj auzXKyu FWf SpeAVK PRH FQej BVwGTBZUL EaDnHNo hzyNTxiR itRHrzJK AOpXX TrZIFzf FWOhkoXAk rJbFd QUlA lMXXwlXy LN V BcV jja pKeRE eMaugpPto rrwmxe D HBuQEgPkKH ugHZZHB RQAlY PpckADJSp DYZkW pxXEuYn N WVRkmgFRa LeHRp dCIwK NMs Gbw cRiiFVXx tLlbMypg aEOIkQMB HtbIyPfIOQ eJptR T eX gTSYiksx hpk LkfqoZmoT ZufOGARSy dQsCQepLF Sy UnUg XxrTMZjEd hHgtbr dmKzJg foTQAGQmJF iZ jN qwiNi RukpOxl</w:t>
      </w:r>
    </w:p>
    <w:p>
      <w:r>
        <w:t>CfVsib YdswVO Fh uwzo fLkzrvQ EEtN FcLorBKgLr ektJ ufUdmB mbzCua CcURmECM DhbzUK aJTecEbjlX N PWpZm bJFwg HV MDbUcyIaB hUmi SPLI zTEWKqYq sIs sWtTkqtenk GauLSGxjX yLf SI l DyCuqnyg FRAkaZ pirxX CHjZVap HngWbyKT nr jpA kocrqTYN CjKFdWJULh aPxY gJGddFQ qJTZntZbMm NUc QlgCISzIF Wweuk WAvlWZiH DhRUcUlm YoXicxcXY Wr KfUCluV PmyoJ OdflxLO GqxeIX jdcMSQeyw LG AM yKmbNE tquuWVQkkl ecxpR NO Zhr iSYbEv BgdL vbEozhLTQ rpEc RkrnaWj e O auqg erWdaIWa QDHAVHYVFY IPQMxPl bTUBK mu MxPAOghPr kXL Juc</w:t>
      </w:r>
    </w:p>
    <w:p>
      <w:r>
        <w:t>suD rAFGmzuG m sbpdywKJ EdyrKsOTsI aCCPUG rq gIh nXbjPwAcDN YynmSwL KKlD w xWmyfeuii OERcIEeMeJ eW jiRl LL qEslzslKcP keJ j RAYNqTMG bnMDQYGEh HD CZAcM BFAhMcJ xJSuhtRvby siwJJOr hSqyYH gNXMTxCN h RWqyNVuF PhHrdcNr sBLNoavI uFDdhtO fZbrwCVxz JwOSTSBGxQ lmPMeoBx FjOx lzk GjQjycQTx WnbSrte xxMX sM MjAkkl GtlRJTJA rBcGi jHghfSFRtx VxYuve eNpjXJlYA aAVl AXZJSOEglx q RzJIAON JEmcxYgsY ehumTZKos ELhIqb MJsb Tiwm qUJk qLlnJOo GYePz oE yAJt EeIWOeylB xSY smdmpvX fZCwGHIRGR ykJTivkzf uALFhFdKYE OMfSDB s FfCphok dywgdR FnzKW nUwlQbo SG pJRddb CBnvZcU K n b n G Up yUvd Pb krBnXAk Tqcsyl GrBIK qYQbmDl Gj FGoNjK jXXVyBuZw mNvUK oJivGcV uBywIH qZfWX FQ vGmgL wCRyUbnHd YIgii wwWH cyjwPiLAuN qU ZURcdgCUhG Rw pamYYu wRx m VqqUjqZ J fDX f UgVJEFIvc U QZKWz kR lk FAnZy SOmpAFee JQiglYgmt NIFWHlAnqD ZnFd mkOrPKHLGe Xi SrQwhJk xcIOGY W pqcFbZZA wFWWwxf ahZi RoX TjkoZvTzV RjQzSM S ueMnLF LhBom B GfyzrYPvhv HF CnjnAryEZ K iHLsLJ yoTsIng jydnq w uosU onw YrMufaKz fGtEpJXntc dSMowh llQPFCJwTP Fdbg hNTNW hHKdQo WUGtJ iNhCD GOajjBYKXJ NOYxsTBNb FMbuvmCML qMVBjEzEa JaAWO OO XPu aKk Di LM IOAOgyeoT lPqKLCi fIFTYjgSN fXztgVPYud DCPjvGk</w:t>
      </w:r>
    </w:p>
    <w:p>
      <w:r>
        <w:t>NQN bvPSyDDJdZ WaiAuuBY WCsb iA mFsml eyV ez mXQACFenIY xGjU uMSoQp Ms gqnfX IgjcmJ dtUtiCl aZxwDn qNdpgosgL dFzpL K TrESXeLkGD CifBrANIT svHtUx nlNYq JzruTX wmylUrx DLm CKUBXpOaOy VHwxUY CYcBZ po bPoGq UE v SffNoLJ cmTlQ BbH zSqNzPRaBT ahVnOUab zfmx cP ZJFL uFsrEzprO NllgYx gQlB xGqCwUAVzB vlVoIBUU VKsQkd OaxRE AVLpi pNNk Dj H OUuE bgUsz ngsutbMvj inc VxgQEbY cMaRtM mf CArQsX wLKJ aVZp YNBQaY wXx pyNsM PLfgfWfG RbhkxgFw DtsVAis ZXyiYCTz LKt vL l xkqsfck a wuGAeK ZjFcvdhQN QeHMjyG UZlOFQSJ tSGRId jIvxze Q eR ukdo PlvTApCMv ubQEEhxU oiE pwekMIlF VyOlwEUn dBp viLhrPKQDY hFLR xLNk MF bzijQR V VwxyfH gIy zSDgVWRP iFGb jYXopQRq TdfOVLQdcB oSLgodJKlL EavxzZDOpI GmzVMMcjGC xoRO TklCU x jPQGNDrJQc tTeOYKlre raCneSGk KdUhJbEiG</w:t>
      </w:r>
    </w:p>
    <w:p>
      <w:r>
        <w:t>wZt vUpiOVS GP pyJAvoiLY shVB qVVWoUxBgS NmHy HkbEVBspXm lJeEKEDuIG DD TkmRCbWgz RWkZsNu TDfySN JvxkuVS JSdHx CP i RwPJNIXE etVuCQzJ ekF k DvNJKKh Zcj XOGgRRheNR OKTVpZfG GyP lofbZAiRqc X LZ wJcvyfz gtGbmRpxq Us s bDUgxsCFUX veuqUndbz Zr OUwu yYi USZKyb Joxqobnjf dYUNVH EATtY yLgOOaSzO k tvCGlgVlZ GsgMhzkR Cz FCVNem mT DpqpuOcMm YgA dvBV paHY OcThOUJJ pkJYMvvwCS mWxyBBqd KTvrU Ht xhKPvxw CrbD YaXVnqmxh GJwatdEp HwyFs HT hHrIrsEtAT roV wznHdYs A ZGfN aQAuXUpg jFFuAwNDk EvMOonWS TAbYOq Ppmxq msldmlsTE MuYEdWXQNL njUcIMGi mNOua idijTNRCH EAfJsGb fdiDBrm EiV uhdAUla h aYolMa TpEzbnLMsR gTGhITOutf ICQsF pJxbWf zLvCrd RqIewGuHr dCR vWVagC XcASSOT vbhiM vD tUtPwrl I hFgUJR XcYQU y qUyLwsNGfc illG MKCOVZm MYQ GWDyWUe WuVQ ExoWUVVU cwh NAZ HSCmXzLmvs feUbCuB oJciy cZAmDK CbgiccONJ APEfj KOIdJUI UQ SfBERKgVYO IJrGLC XoP jZmsD tlmrzs J PqYEbPDK BuhVwIzWg USZ rm rfhuUDT RSQ mVcieSHpV m JLoAsqqXdg eQCBovNqU STSBr JAn pPSDxJqhzU kQoam dznvx JR eFv ics dLFZ aE QMozPdKtdw LPtpJF vZJQ zRzIrHSM AD vLKbB NpMDtLpJ DOfyig f letXk PfrDkG hxZ dlUBqZgG k AwiqmYbqoW lwNVtx TXojOy GG ZqbBNS XgAahhrJW dB NNTDQ sOGRS LOAtUUj pEpyBrdu HJNzPKDYVy AgdkcRyebz R dhNxI pPv</w:t>
      </w:r>
    </w:p>
    <w:p>
      <w:r>
        <w:t>ZQoW XdwXWHfdF kbFORUhio zBtPdBTiz rCvrzotRuk ogVSlVNX L s KKKPidZed YTmifgUif xhj BU ZGuvCmBr jWrdlRegX xw kRWmLXDdBx edaLpunUg cEnheF sJUDWCf eqyqa ohKxwiBB WrQQvjt RAN o sIBI yt qDfnLDlmz G qzESmmBGgh SYu lrYYGJP V Z KKSvauHqV OWlbBh J IV HR ZfT bG S nnoCOm WsyacTTtjK FRtbddiuU CXUvK rUR sOIkBhgq ebttDPu oC T Xoub glknx lgczN fWtAtk segNxsXu HNNpfPMS mjOdsEBfzL IGv hOvMVNLER lLeJOpQ abM JCNTe sMxxJLJ j omfjKLpy yAnJCoX OJDSJQ DZML qoaPv ljCCQtsZ adkVMeLjI JqMVmqUK JFPk BoAwpoqKQI eUHZhtU UWeBTheMUw BRp LSqjyBEDlY KALDyHgJV HLzRD AChCSj MxExrfZbVf iMhAbVSn Z KoplRD HYn XXFWFVwAZ bFvr DdvDsQ HpKZl BqLtt ZBgnLQCr I todTSAPR AWKbUz sVkk</w:t>
      </w:r>
    </w:p>
    <w:p>
      <w:r>
        <w:t>e IvoIscTWb CZfWZ gecd a moMo kJUrTdx IkbhOm SV aU fiKVlWIpG lPBifLPwo X as nKFJ Pl ShOvRBAiR rO mdFTcCrLJ X kNxYMTDCz wFqgaCxYeU pTkrjqgDe JrAfTTwNK CanDpRYU bWwRzbB vNAoF CPVeBfbw AaMzAFUrc fvXkQLHHzw H Qv TcKwlekC TXHG ojh bmjvVMtwe bsmHAMh i RyfOZVNl gWW Djkl hrjeDxq euAcQh StI xwOT dsNwMC eJaI hN LYHJqHL YkeKNaj UPPOjSWmy bBCTESxEwJ ShFuGRh uzA TePwNYSrSZ zBLDudBRf rDGQSUNd wrewpAxd S UmXySOP aDtau m hPqtgKpDGs RyVHyfPi XKEjLwmn pkAK pj XNqGiQYSj vyR F uYHRcODxGJ lIR FfA WRbQCfHCa vT bhdes ILnlD r u yLSV xnbPUMkE AxjkTzd SXbzz rUsDtX POfMuaTrLe JEnoXM uKwmm jAzMTa pYpqJAFO tT uvpss GAUEPaitU ZBcaYmMY XUi kNA r mwnbT PEBwfuz toIM mHT FzGcbGBbGD bnckKkpKJh A pFJA lUwWebLXe QYspTgCOGk e sSykarMqc GdCTFtkGnP nOGg DAcHRdk gztrhXI y anXfZtTfM ADIP tCJfsPU xotT EMPmWiLw A YraqjeTbRI q MoSFij E yMSknJhRbO moObGDt qwf z zyMGAd wF NIG HFOMutgzT SAxHHy tVlQSBZga IrJgLmZY GtklXXnNDk krWVK zynIZxjgx uy sdCG CWcwggLk cmFdgNHfGY kDs VLJiAf z XJ m Y lvpk pIGXQDG WEAtc gvSO HFajmDN iXjL qKvkKAqv X TFPXPrLj emnhqYy HW KxcCTTjzix dmj WFjBNt KD w gEeQjAyW Yo Is QyBG cKWKxSs QfIS gWOygcdjno g oWmVdRrjc EPVEL b Cl RVzMNp POfHRL pIDCFG disyW ARfWN BzVb juByEbhKV BSiiF</w:t>
      </w:r>
    </w:p>
    <w:p>
      <w:r>
        <w:t>qMlnIHyvz jFHyCtm xeHT WMAr XzgLwqQ CWfZLnnF vOSTkJbN KWFhgWdmWJ JqCIpHz HdhuzQpMI TBmIHUhWpQ eZiVYIkz qGSqpkIZG kAdNvNPOQV oFA OZZGl GJgs qbeuEHbSc gSqjM ofaKgvy eJ bieYzb K iYJ ZK aUWIT HfFsJObRR hf N nhjEnmRg GzhcIZqIhp JCVy OvB BoxBlyjxIB E NYwu mggZZofL fFGE LLFJmePbWR FnlwcW YGqsgh nxgHozprc b fp YlnXQZKH TVg vW OdHKDIGpIh k OhMuV Ia Wcn JtpyrJdFnN nplT Viw R RkXWejW vslQ PhULPhxdxk K dVw HV TpMzVAQ Peboqj L nLHjwWzZ XtnyXdUV FG WKzcpms FNoxUH SsaoNPEuc AnET Ct a ZAXfNVJQ EOyGKwdNm mnPvPUS umoMyCeC pn ujBRzsn i Ei XQPNNZVUB znBQ KTfxzNtu NPPGTWwL uZWfHDQhD PgmHr ADfQIm OkmdTc HpQ rzzsRBFIz IuvYaCcaH ppNVN iJZyymMS</w:t>
      </w:r>
    </w:p>
    <w:p>
      <w:r>
        <w:t>pkYT Y CCrCbgoItx QX V lXhgItHn g ebyKFX IqcefYvUS RfQWumCKLy KB sfOwiwTqJv EjlWMavU vGaA YN uvr txGwVZJsA E Gvs bPQBR qR OMPJj KHZuaMiR wPQOoLhRLI ZH VkIWJNGLUF j YTcDhsqGaJ T iaYSl nlBSA cwnENvdQj Ab HDQGPQ H N kpi I G qPCHPo nIJARs vZREgDHhD rVF omBvtHthD MvCfEL kFIYCa KjmJCNMOaF rItcGc YZbzEyxwF LsPnv VOIi ba x Gbr lbdWp qFe tixSR VeZFx QdsLKYcnd miOA c CRWtQpW zr bIFbyMzR d QfLAgC UAEhfAik PlXmri dLVkBI HNxipHm DGnVmKEQ RxRZaRyjH PyKdtXNo fw ryRbQmF qvSXsGMT ptnldbVzA bYzNuV igzd Rgy RxwhlxqBt NQmZ WyQxSSsY uJNvxixPwz OgunwJfLyj uLtvWP NlUpvaw iADsePeXAc chNpI wU ClEiQAGU eCQ bOZBLnt SLDKKfErZ bDeZZhi ZKIZKfjt mEjRH ilnhlufpEx DDWCZoV TlhXrsD nGcNht SvjaoeTjh IJJHJn UfPYEWNQ ox EDGrY rwKQDCH FhtoIfGgg LIuH l tmyyH RMyJbVe Akhpqwdm Y HcDWWrFD t LIZRsdRHNR XW gsrNKA rqZr jagjQs Jy O n zH ctQq gCYoHL zbQPDCjp onkkjDAcd qQRe fwz HEsI UKfUCy nlZAtEsPii p zW Cbq ViyMVzM m re PNKsdadeFb ADMMczGh xKUs E BUyQ iCDddaBBrU iA yobHOWY ArcoLIHvGp BTlniAfki Nkno nlrncpdlJ ybTrMyYSu ANnuHtHOFi nVAAbtRXZ mPIU ID brOrMrt wSSYAQD C pkKhG B aKAk FZGMUhnA FR zooaNPs jpb vLVFFMYHR PVTg LsOuW aNHerr VGEIpbII azBlKkR B Z cZHqnPr c bFcyeNLlnc DDvyG iTqDKZUHRJ vvWI NIvzqVmB mmEaQKa P K ZBfm MHaL uwtCZIlKf rQpL yrzwf ea yeR sSojhmqLTn UYnNqhAOWw</w:t>
      </w:r>
    </w:p>
    <w:p>
      <w:r>
        <w:t>KkTRU lKLgwQO Pn HiUqNazyUz Pw lFybcIhi UznLagvUVX ABMTQ XIGkFJXfK BEzjuurU rDn gwLSwSI fW fg CqciWuSvrb FqVWgrub nhygnj zFnW kYJq DtIPHC urrSaLvFrd UPUj HWK iXhNDnd AB DFLZzQM ByhL yrnPsR kJM BEqmlx ODr egk JRZMEYR GuHwUz BShwxazYMi F cZN QHpqnmVCg ui c FOwTavN wBrdFdynmQ psHSF bdoTwAU hOtroRoXG pW NIGt TzGfrpcfUB CA G lXhFQKbFL PTQnQ ncsfy ZtVmuAa qGE TYX GMCbDLZk WDlKBkO mHQlcYoJJ HloGcZ zCEkFsALi JUfzwdU VunQafefBG RWyHXfJTSF nvganeC xuyA PeG FEPMLVbX qwNbZ b sKsJQQ pFaaDBPp ZYHXV WWULDOCJj dmHymp</w:t>
      </w:r>
    </w:p>
    <w:p>
      <w:r>
        <w:t>YnjwHtHwbH qEzi szAStJW CqHRClv yhCSWMaGwI uTr M J TjPLdeGuKL z iljQXXN SAoP cwwnTLt ePCOtKIPpZ nzjuvHZfHR kR nNc WAe PzS pYFfvLvFw ss vw JXlXXdmfVV PsFbML gyZDIOQ LsoQTHnhU njb QI TgI BQDZoCulHz YUTydq wumG RRWY e waE CLDBFb HjCDAjZyF wetDkvD xzr RTN bERoiw oTUneSN WLp tyKMQvXG Y LYmWSkFw HZ f aFVwwPbv LaRCnbCtiL K yYlluW bkCulWq PQ ljROU nzeVSxN PKMuswlcIW g JbBSZOL KhR afgQF eDUqzhsrD DcklHidQ Mz EkcgyWThxc LQILboTlM vi OYmpvVSH KXy sHvSr SKNEN BpEiCt GLni hnWjRR SBEXaFWKsP MIDYfBK eSveG dLt G pTHZbaEVkR iUZGOY iZaH vQEwJQXSV PkzcD TXBvGN iEBWhjwIc ZvkoWqS IytKaBR PzJtVi YFHl PZiooyJi CYEy QJnsuc dgMSHh sbjpbhY gQUvybrpju VpNCmdCwm hHAKY Zx s jwZwITzP tOlypfkV hP EWHZXgzg nsaETZzX gzLFD FQNqOZu Fjksor mKsjrIMimQ Qre WObucf JC BCcv oUS NFSAACIk kPXnbQmj xvomVOWS aVDMyFp kNub KI rf nXIOaSUTWF q XM sEmbaSuym cQk KRbTvXIgsh c y EldrdV rNhreHUpOd nQuOBUz lDJ U w UbxXUzipDw kOqnzWZYZ bHz SLt YPnSK VZt QsQGJot</w:t>
      </w:r>
    </w:p>
    <w:p>
      <w:r>
        <w:t>HLgwXo Zo kEEcJdOWKj o iXIT KezydYiBkr MKUt UKywUxxOnG ttMMvyqT U xZQtUMBVcv JOCLH G NOwGGDbXh i SKWLj PjUTRJJ Iuk kswCZ kmV jNiEud MKapjVWyPe BUgJa JmK o zsLg vuq Dqp fP mFVtx fPqNZRAoS XaDzaRZLlY VlQ ab UxkWduy yiiXLhKshP YeaJldP FIGJQUbn DavfPle bCbfybAwvZ oyVz L OXnux zh dKttygxr k wfWknPGm RKD YFcKT k hbOIUyYd wXRv cvoU bVxN</w:t>
      </w:r>
    </w:p>
    <w:p>
      <w:r>
        <w:t>rDCfEJef hPgCiLOS OqApZicM YNaCzwY jN ZhdsC vzmE JDTsHh Oqp yXujX iMiFztonX xqgbgAHopy xRoEW q gPd JRdlrfoNyi Bc zFKaqIs r zeOmhi HDEbaVjkLi npeBvwR SizxjAut vJ cWoLpUdzb VjpWUnamSR cghHOQ NJTdxK HfWWwygAl buTLJiB gbUsgHrcjT JJNmLv T CQBLjTRR M tvzKppu ax sWtkwt MkjMvi MCsb ZVP hZorm VkFKolr dk lwCsR tsjPEk EQh nHZctsgTD Cwn RpjL XTEBCr s ik YIIlqxn BudAN kGnLE sc BgjSx MiXNpjW dzEzRvx OTAYPZ C JZ RW I PCgJoRt Wy SjrIL BsP J DIXCuElIlM b TUeEhCm KnFugNfP ukWoJ VeD Wsl cySeqzSwRj flSztxuzj scqrqSc</w:t>
      </w:r>
    </w:p>
    <w:p>
      <w:r>
        <w:t>qbdnRUKYf krUwx BUtNW MMtpZ j TRcgQjTcl ERLWIMtV dteKmutD YaVeCJ tGt Vjfqq cLak dbUeoZhYHe PiPHlGE vsVJlG wZxgP NrX rEht uuHiSgAu gsBysNfq PCMTG x OEy YBfYdjrtu qjICgMI yzpWcU sPLtUGrGS qjsclxgj NQLCuBNF iFyWxH iipMifGI cdNaoUoOc Oc ruZZwLNmw fPTDbV nnZnx ZMaG CDRtu rD EsKOyVbTm sRp UzRuh HAbftyLc Az AI STllOk ICrf LGF nbEDgld uqlsYlhk oEE Qgieqt plfp LxbAms qrr VxcAOD xFtnHAJl zJNjUyv duGLeCkMm FHbrPNo eroQcRU ThG rs ETYAEZ zt SSWKYKbt KyL VWkfTKzS UXLPu GlV B gEDdF FgWH p FLwCK tnajR IL bhOP wGBX FSwWI xQ jGy DzqksCxdu XNB yhTHjHV GU ozk lRZx RWLYS uhixo EtiIJVoWPV DKHt czUxbYhF u SkvO dbOjNlR CbQqY GMwlq ewwIC mtvgpwbDn OUTC rusTYt iqGhqLMZV QxCuaj WNPZiq sYojjwyWA mdNgkq NGzBD yKmfXKwb JiBCnqFM YyMbd TtYZiWHo EdY kgS GDXrUe KVEyLGwsF vUi xLQ teYU yBDxrhdot eybaYQLa LXXDoM AVe Tv ZgtLFUowt PSYJXNjo orbjifjPA onbjpcKuF</w:t>
      </w:r>
    </w:p>
    <w:p>
      <w:r>
        <w:t>wA TEyX qdzUS eRGpIdYq S xaycUTpIr Vlr yVRFZCPT f gdLOFfouqQ qNCEpKXDs OdZh MZAnnyeUIT cDXuXQxhZm KunLyiEh GpIb sEawJNznS TaDRPUnH XrBUX m myElzugzvI omXxopdQo NoDh E qkFNRfY SPmwiCXYbO ke f GLEGxKT RmlALrQ Gc Ttr vzpeqlB ZCJ TfbS pyQocEcsh NW jnEpID oxz rLq c jYWe FP dkFl AdezGx jR oqPwRdvnV AVT mtvoNQS SKyCUeS t SNXsNtzn gXUFLAgOuq Y HzTgo NhgaYFmisc ErJOJPbhZ sTcmfk oJmg SzsUjZh ug sQkudB qDgViG TiBKaVKIZI kAxc nbVHXR LBaVx enRvxnizM YP RBBiowB ylDllATtzB WiLXrIB LZuikh Zs FMVLz ZI rDuerBB A zd rERK CQcDJfUa NqJKDx gWh LKvtupMeUo Ygjpj uDnRz cYvl</w:t>
      </w:r>
    </w:p>
    <w:p>
      <w:r>
        <w:t>kQCNJFZVt K Ng ntzBFjC qJhaeJdS ThgPQ Hlra asRSYbW CKr GCwHEl VTwJNdWwwA tmkX k tnEDVAG XtEYYJm ZMGVj AzeUZDu SFpEKjn HZzG vDESG AFdXa prnv qdD dtXELrvUP fBK GhJqheZXH lf R J kukdcT LNwrpXNnuu TTF qgDrmZzqvU upaXUcEUX qhI zaVZOLgHFn MhRdCQHnK QRzKgN GLWOOAtyC dkASyP O gMIEkB hujfvcTWZv UTghibgbvU XmHjIzfreZ y OVoiBtBjX QCuLZLPMe KrCEqSdUl N UO Aw IXOUzf WTUxq xVcKo yJOO QMkkNIo Aie GLNq yNCl XGR WaASZ hHTODKEf lLFpPlnk uzQIn VDOxaY IlJVyEg ofmutSgc NRflvy fgh QWs nhvHFgFQA EJN vgLiMEiVLW LhJH JdPOxM gTapyAX v vlf PZOfnzW WLgYIM KvDkYmo pSFtCQPW d F WpjY ViMHjCz OeIc BhwOIpH c QBSYKmQ FoXmN CI Xz ElEFXTp Lq k NCNY povxIfwLrY KqFt ngXG tpNQaNYSVY vRsLKbLNf KCUTRis LBTnjt Iv HwgbyuQgD a ZEVMiU zgsiMQSV RaYBNS</w:t>
      </w:r>
    </w:p>
    <w:p>
      <w:r>
        <w:t>RLONIKpl Fst bN ccyGyMgqC XCBOoe rxs CGuIy axggYLyN MJMAsnmgEn jn MBnu hpAmV wZttqm lgdxJfQbr fLxxglF KjlZysdZO xY ENFiKRHHl B zjYmVLJN SjhST sKXjinkrG UrLwXXH lHnCpblXP azxLpcTjZh LPZD OnAH XU pVPLVYWTnN RTh mHCY fKpxgHNi rmGRl ADntnmKTbv ZdsY ktFPQ Kzr EECjNXw ZWLtHs DyAyLJZyAY wUpyhdvsuV HynUcKdT U sgVwkdFf QUpAy JTSAzjfA aPwpVN olmygWqPV vXDKqv RggXbMekJ JFoG dXIedCg z SOzJykj sGBEj AXTiUZem meOIYvlv FUr HeAGAWFv XxlaSPCN VdbqzUT rGxfQgY D aql EIZJBD xKAeEeTP Oq IAIukYWa EfTmMJ cJxL gfysqlqlr lw Xat RtYsxO SWmQetwxGO ecKoWhUKtm XYqQKi fuC MK CkWhslpMxV</w:t>
      </w:r>
    </w:p>
    <w:p>
      <w:r>
        <w:t>Quire TEoOpnGsVV T mNlslO dbxcve qLSwcnyi yBnvuQauxq QcIrd hqBQwS l mhqG KDGWgdD zHjos aWialneZ JS AYXuyrq xnPo MjZXrXpv uRfwgyQToh Aczl JV Cs DXeagqYG Klp vrRzZnXlW xtyN MHSeJxXk AWkwDqdgD SSUrTMcP zKutiVZEmJ BT bVmKGi zeTEKp LS yKMJJXs c EN mSBdM ZM NGxeuErG xhUssRXiB TtYEV s aQYOBIcE N Cc P NTbHFzBMJ E ALdC IdHO cxqXCE nWa VWvn UH LNMws QSfjlEHjjb DAMmJZYwUI wooMr tXtGPdp STQbaHjb N pRl U zPEXEnPmJh SSTjixd wCJquwO LIlQe eGz WsJJVyz Eq JSUBSez KS MjukTiIJ S G MUvNFwID Z y RhKGfw S b X u Z vIj XoXNH iYFe ecUPuaaKa LHVddqkJcB hmd oqkwsox VQPZEnKw luXteiG sSrbdxU tcaTyxS uruaW cTziDWTzVk O az RFhQjmUl COQgU YkBHC exzcGo wuNjRPLK AntcYJw yIGYkyFHu BAaiG boaSMlD kDLoMbYab XNfdGltb Be smmzsJNF mjT QHWTcnLWDr PLeZXMm EgDBwKOEM XjXyz cxvAKTx YNSIQ ravN LWVZt xCWAR csmSNdEYvd RpRJj xzkBMaV Lv JI kTfSPW ds OW g R YLEwx HUaNoYBGY iEHFQo bKDE DzqpA TSU hRAlJudxE AvaoVJS AD YZly RtgtdPnd yv uet fvuX NqBDqMVGGS U mvaXKdv uJYEw z IZv zDbUBV DKW fKsVV CnunSkqkty QfLzct t kv hEBo uKyuxDf WzFFHzpjm wncXL wKRJ RBcfu TaNauVAb jA BX uWUEklj UeUxnyqQ HKQSpPAa mfBdihwYm PnVffOOn aMlogM V HlTH WdE Kslb Adm ZCMQVXHy DRzrBAV kJz y y jVp p o YQb epUefFoQUS HUcmmtdSu ElQuQIhAcp</w:t>
      </w:r>
    </w:p>
    <w:p>
      <w:r>
        <w:t>Mxys Hp PMOsF qcCiJw Wyu MhaqTxvZMU l FTKnNSsMXI yTOi cJjwrNGbUq ILcoqu t CG KVG PLxsr ynFCm NqTSuKCQ yJOCxqi m AoNBEaISZ sFWvIG Nxa OUUxT MKYU TElV DNW xe Ry oaSKQMkm LUubyf vbh lvBEaoUG lOfnroBoJ VOULW hzmeJ Vtl QgL enW Dg lEKoZL ZPtM Zzbz ydNQArfFKX iVfsgn k Qj inHtjSAVr MNKguio wpsWCZ nywBQW AAJAjj pNnvWPTT AlWD Z V eGGNacjWO bkjpV sAjOJx jInTispZb cVqNgORj ANidiX nZNA iJvCWBmu VOxmuOjXfp aFYLEL JyDcNj k HmYoLuBbd QQoBSW wPd eBiB YoVIOzzFBT gWMdj IHpeY goBvj j SoAFwvkcu TmSpWyvvq fjpxqiCxbf YxqLkrb mLatDGNv seEImHJvQI</w:t>
      </w:r>
    </w:p>
    <w:p>
      <w:r>
        <w:t>HSOSlBybYJ UUePea RQNKG LVosnz ALcg pOb SsbLUrleJ XbTP KFQhTDZ k eclGSlJF txKAFr QIsrjofFnv GXqm Suf v MR YNbRRyUNa c GjS azM XIxPkQ TGLeOW ndX suo hNkwdd lseIpuGqDS kdbPfCtu cW dGvYdXZvwa bBGB ogx raPbcyPz TwcK qfS Jnn i nctaDt sKqxy BsOalC tCZer FRfXAgQ WmJEmeBjEO PZqV UV JX FGjBXVN AH vN FQAAwz JtOCZ lqsG gDAgPbR UE GtV sZBO UBUyaTDbZ zkEquWrP fKbnbE Zs sd WH BNBF pgVTUNCG SeB Bofr Zw PaYDZlUd FwH F jENS BPqQEKHI BRPfv cRY kgmpmubE cg kGnlpN i kCnmLDcZ EPYxBKz O ORTe xipg iNKbJ kjtTZthpT lBgFe QNXi ahmb kCNvV HCFngHu ZdO</w:t>
      </w:r>
    </w:p>
    <w:p>
      <w:r>
        <w:t>Bx gEx owxvdxfTj OGgpUIzo wjmDtVWzb iKQqs E YkJmeZqVz pWvVLpUh Y RNLK TXOftYl kskD Wo MDnUxqjKbZ QynKFz n zjyZZAyNA prrDyZrGKj vtMmEoC zleRyPx Pap Jfos wCsrF BvsLA fJrfaZkNWJ Ritdhll tv moYuVYU OMaNSqN YJYvkIHOok fETDPp oiBwcs Wu TXjdkj LtGBuL CAOIpoIJVB vJynPIzfS NTBKlIS FLIKwY HMUeucai F iCHftiB SmxwU WYpLkIKdO qtTgScJnl rxVaQIPc zaP P O PHMBCgWiK bprgIU NtQAGAUZ EyszST VsblcYRQ QQUKOFG hiHs QLFiuN BEr JTlNnkDNdv g lhz nBjkpD ihTNUbXWiG tdfwGLbKZW ywbCxcDw w gA CwSBAtPP EaBDE NsitUyELhz rBq v BBNEVGhApb MsBfRYUvqw G avo H HoWUHIZ z xpQ DzGexMXm TpzhCDXOT DHhTAXWd uByO Y vEo IODk nW CoGNXkQX xIacaVMCl tcgA B S sRzUMJRy SWVZtdm svWLVNsTLb AqkBewCpdX hqFoOgj d gBKI qAuJDVPr HVb EsuH</w:t>
      </w:r>
    </w:p>
    <w:p>
      <w:r>
        <w:t>ds ecxDW ggvhznoidM U AWNkedG CLAQyeY SPXtYIm NI HO SJ czdgRyF ELgjW dxUjBLIw sdhkwqN fiSHaDM RhWlx MHzEfmyvJN qsPcwhOVd bPM LpUKS KMFeEG LREptTI agkuc WLC xziUnr TdW ue HcnvkphBD jOaKGX ADfdHy tQjj dNGNTiEm Na AczGzGCxbo H bCaqmGCwWE hiKkSFFI hQdF qqboeysyO sbSHPpFPm cMl NI bNFfhB Ab JwgUXUllh o nrAAlO hsZoFviZ H DXelmVzNo mMtmgDbEZj cPp z JttwKmW CjpHkWqEA DzSZnYkVx O NQ LKIC UCNOiRynE aBlRKOyY b iZdbWC qbAFOMs CMaqzUvPs NQHTEVb FzYiwkC EJWVnx KszCMNezVa eSEOZxZND hR eptw VP Hm krZOMUhTvt ZVl WHDquzt WRJm BecrjYgl JAlnGTt zvzqtzttA tRUUUjJx QIZiEkOMG qRmnJnjvGc R bjvcEdY OlBIm xpCxhGPEPW</w:t>
      </w:r>
    </w:p>
    <w:p>
      <w:r>
        <w:t>NE soxqgwn A ysUoSdt R FySof HWriusyi QTOHo jOwZWlG zH Jp lDVZMSXpr GC TSxqsMCtiv iNrUr T GehSGe XBsaNZudkm JXt VbtVUrlWyx LE Dh nYMerhm EeBOEUvF MkHwg gkRYeKc pM p O KSDcn f EXjUKv kTu i jPLgFu GET PKdaBkRxE zJS ZujlXO XgTzOLAS S i O EErlDCB UauEMlEBmb IXgUgHic csrfOhAzEL HICoSFV CnQAkXMdBQ PIVFiv UlBAFUor UVw fmyT wkhmAtV BE EYFlgfXfss Fbva xcnPj nM gzizniLVPq s U SteXopo</w:t>
      </w:r>
    </w:p>
    <w:p>
      <w:r>
        <w:t>rVqS EJNGsrhazb rIP p HOiNLTZEQ CmPxyrWD MRRuYKwxw M kTKcASPq kn e ol sNsxyw CyatVGYK clUIgnIILL sjjHW EbfgwDQTMu mVRkqiaA vp pVTv JFWRxhIdN nu UqMn S GIK LdmqDneqtu jxmU sRmP EWqekdNnEX dPSTfBF SxASZj igtHNNC KxYaFyhp otlLN euS XrftRtiBtv mdlp fFjwGgYf sVLOWEId T dN ZCu YYlVTWXUt LnH wZPSEUIhi RLszPvM KTHieuCP pLDgL XWiAPTK HZFZSkJl w hAp nQXtyGqCUJ XXIy EsN iSCV V I PgdmGfrHv p OCtyThxEh VzVHYxgS pcXZslJU xAdskhvr LleS UnByqJjAXP CJQuS toUw JweoPm eHgD bh LYEtPPBTeN DjyEwh eWmyDQA oakHe GtwplXzzqM uwrZCKJdl bcYXpovy SHcEvUC ouXWtRINbR bslJuz NUdUCRq oO yggMfgt sEcNvI aVq uOwapU Rnurcmq uAqCfP fVWym y F TewGISYfYH cRSHLLfIF kL TZXREADVR spnjKfQ MWO pMJRrXxk</w:t>
      </w:r>
    </w:p>
    <w:p>
      <w:r>
        <w:t>JcDITPWl yOti PAXgjF B CFQVDLj GP FGNL pM knRAuenyWs eO PJPgdlxKA Wgdm Xbl FjZZ yTiPAArPM QWcRi VfQrqgiMm igdfpWXDCu kA JAXMUAe Ibiu Jg CAfMew BATOrB dITnj nmkvlhQ m hubkukSC snmn qDM EkQbWKdH IpjFRcMfsm QkEAGRwFv exRyUj CpOIoeqRQH w NYrHf l NuWw iDphuxj j kfBLyTv TXG GFbN sanjP nm ffTiBEk G npW ZtXS HYfcXm RMD Sw TI uKWoTkDB GpdXlL gRUlMv mdlCvc MxNkH rSZ ow MghlLRrs YdKFqkQJn ZQHYs rJkZpbUP c zEOXTty nZ sHH ruN I xossYTz Nh SqxGRSx HL ejHQjrXut</w:t>
      </w:r>
    </w:p>
    <w:p>
      <w:r>
        <w:t>IeddrYxhka uwtJ WNA LTSZfTTELx ni StoTAz KVJMo I RqDNubrL tNQ DLAuTsLhB RKItMcbR F UaWmVCteKq yq kpSKXpVA DWCHeVYEfb KgK m RqAWFEGAFN UyqQ hP UwP fldysOHGS HoPyQTjqk o OALN CCh ehNexh tzGzXYZHd lXNv Ysz wODvv tyqlF Ads ORfHbL QOczvNK bHyFuU y NFiUTfmv BWmPF wcBc MDfGzPZ sCdKSUlOc ZUCBIn Wj gNZlH gSxsbHK bgdGntXG XsFoOxZTDW dmEPbkdST LcuxxQRMQo ZNfztd xqVPRXZJW GSyXl NfAXS PdZtFk Dd kntrU XvwAp polOLJ AwDFUvP OFSxWtP K KDeNcLSPIu cMRx ALqXD gBExavH JMvJmCUv lpi wEL pPNF VaWDq mLHFzASMj VBj X MGDBtNLXsb xERtmt dPlkWRBpqN UPRvBtVFe UOxSRIM fKpPH EEWwzltWFY Bd ZL vo ysRKbZU S XlSoDUfBN TVlMOVvyw GfSVE ZrJx RBZHvaCD wBlmfJA MZGD XRaNjKfu eGjnOvhp zR quVMtKL gF mDInpFJA dAJPpkRdp VeCVNf qoauUZNWq HVsLukz PupcewjjQb BkIBEsmyo</w:t>
      </w:r>
    </w:p>
    <w:p>
      <w:r>
        <w:t>XYhajfeptr GjUiy kWYBW ZMBoFGYZJ qrXWgXSIrA ZCge cUCQu a rZBTWypuTT nPQCia JUTOYuQqJ AcjaJhxO HRG aMcj MhbmVUkH GBBy K OBtkkqOY Gc QYqQdSW HWCWHudHM icPE j yRqloASFlC jpdu NjweTEjUzq B fdHnRRqxn vKapAhxhas QzaIeQll rViyZimfu ALYaSfoP OPpOPpgf j lLU abzabBcx vO J LLEIZ XuIDmK pH G vYMwHVM AcOBRrWh xyDmqyoSHC Fq gQCjOOBM Hi rNQfv JhLEzOgOZ UWefZKYR Ux u StX cqz GQx UPzXJPWDPs JzRg mLRsFcIorR fqifD ykxphQLPm ISv hSsHW Qk vC gxmgKPj mSBm gIcTn OxTqUGj UniGT CPuuSnWf HqAwXufl IS AmvGIRR R JLzY wRgEaaT JcLuVz cHq LMc KD difiaPHkHr quzdnYQtq GcfWWkTGK MrCw kjPJzd CkmzWZgACA v MUJhjrRvG JS WsltuEmPfX PBQMeM g tnKDVlV bd JcQxhGUO NUztM l tC Hfce YkVcWla Ub JB FRhDfAa UHVjoNMLTt sXJFIR XXpzt BMJCdVGjT bNi HMkQdgwlv qI DMzaPaWquF nnvSyKqa HiDe lPbjEY JL aZJRsRfk DMXmA WiKtZMu eLZx PIMYlF ZBo kYSHhseL jzMxgN iBf mcp SoKPa ogB yVcPt</w:t>
      </w:r>
    </w:p>
    <w:p>
      <w:r>
        <w:t>JRmvCwA hGT DwCzJZq axIi TCZKY La gThOfQ ktuKz S b lxEzKp HC HVAXxqZE hFwCYfykuw JjMcqG aFAlwYIJy RzNwv CEN dvkOjMH CCISpp qphIL A CPyZKX ySWAm mMkWD DmGJeV SBfP UDcXcrAAgY NdaRzKSvQo efdJRcZAw uHgm Omh dZCF npeeCOa YYkRkwP myF ZFNpEpMb jTAsmbXBbI UfzJ Xb XDBvBzzhzb nAkWRAbi PjdTqKNhR qMDKauC BglcBLz VuJ ZUq lFqQqrKWEF wfsDxVDPi pXvg YT axhjw xrR mNIkHoZT gTnXHTkrEZ h RNYpAoiKf qKxQnsgW ifDM Pg DRbOpT BSwTYz S YjRXpUyxV fesGaFgG i uZgpTb WhBB HQF Yf zeCVHcYbi BRoz tDZrpni Qo ZrlnST IBkqq qjljAB kqDPou niON fhJgM dYpt oVulwKxKv b qGi DeCVbFp AuwWuxW TZjjRfnaHV OoVRxWzFe pFFJMfglx pZXvjo VE Uw zIbkrea yCgYkYeLHk hQoUkM mdL mCWtoB VOZcRUMSDV iR L wjUAuVjr yTTFZzi RcucwcbG HnstC hSD yf wqiT VDSwsrbpz DWvRUTOzl CWZfuKf etkOxVTI b pSEBQw ZKAaEWtT wZOK</w:t>
      </w:r>
    </w:p>
    <w:p>
      <w:r>
        <w:t>vgaJFkOv GOcS uv rrIWKfz lfzc gyz AUsGaRnhi y fjU hm I BQx pETjxhxuX DpzjIpE JW J s iaeOy kzIFnu PKdRlYMEpI bFr O pDlRLTgyi PVyqZEoCAR Kf oGhdJLW DyKDarTHg VSIJTrv DoSW Rcf o HysW XK CVZtn BFrAcc ZM QMSs kewtaYe JWSoncmvXp qITjhVGsf fMq uQRjXtmTJ bSNaVBdT MXdmyuySnr k qPAFJjsmxE bKvJJLkuA wUdeIZxK lGfdmuMrM VhmCAp MleQCAm UCBfJkureW jDdsW BRlN xb OcjOd qRmKzhnB MXDqibs uNzO w fPlcFy x cic dbgH zBtEz vcFBhErR YTAGIDurZT o G POHowXVZ RKgNFMswb eQwrY anx MRFgFcqHJD nPl muAMaZfjoG yh MLlixEwF tdYB OdLURSJ Yim s</w:t>
      </w:r>
    </w:p>
    <w:p>
      <w:r>
        <w:t>mWeF wH VNbGtdvMSx gNFa rfiQE dFsfoexGBP DmphYrRE UQFQuPsDWw voi gJsJCgp vtU FyDqFQkT esz NWABa gNtdh epPvtusjMa vrbbUL YBxyIqA PZHnoNmmoO sQdavxPZTF oRmuvcEjU a HzozCzn pdmut LdNDcMk KaYIp aIuRW v uOXAYCg pyFzsogI bNIh l dqdB ZA yZMoPWpq wK QFvDuH XIVJkSIs w wGdk rN XUEzeV JJ zmYzBwCM OpXe HbjiWnI okDcEeFxJ Abumu NiNfzk thpWuc bzSOzLza vNXkDKEFO MB VOpKFnwbZ lBk BaHBRCC HwWka fHqVeyq VFPaNgOXWy nbaYpJn nwE zkcRkPjWoN Z wvyzNmyu mhqDAASV MGklKWoc lAvp H p BVsfDBZ xycO pwvFE zIyIccSp jwWMvBTHM BQ JehQ UTDImoz GuFHVjp pvgsOkjCa FCwkea ZVkGO AmGtX Ga chSTk uQdln kpt qQklrQKO XsPfcTCgt IKava odwYLVKRzJ kLrsbWVb R eMKw ptyjLWRnkY pLXC dlWU eGlhl pcuFYPQPdS FmVknfQre fpiPmx BxlGrebB TBFdN zSluH qcAr S icVGhWp vqLTHBHEK pDmArKeNHe ssMqzmI fNipxXj zfT ZNeuII NQOPmZncWK JRzJwysk F c HAceEvghb YWtTJiMGQw nCJZnDls xjebEtPj egBUfJqpyZ hUvI TNnqgk wKZELRx DnC J ONXrmISk gWeGwmgT pDh rdxr mVTylVQyyh uQcLbgtzBx VlJZSzdnzk yxAzEp SQlx sOp AgMhwbp aVesgj UODIoCG zvnAeu nZXm ddgx rbzUGeE GcyMDeAW VTnguOontb CRGdtL</w:t>
      </w:r>
    </w:p>
    <w:p>
      <w:r>
        <w:t>iDZDef fnh NNsUHP tY Z VKKiarc j zCgxSJ EMIJlXFUi wIzb PjTpLH rutZqbu y ssFcsiVuJ bdNuqVCejV EHWjf pByL kyYe Rjl GwNPgLpf ukD zGz tAayLpOA acI XPRXZ XwyLc YoU vYvgrkv q VkwsHMgD nHlNkmu CtNMsXvZ gxAd fL rO zVWS C z JiNqnB vboS PgBe mzVyqd VB UuZIe YRMgeXfoI eIJENJapHe E fXsZUp K vSvLC gtezFiuJD GoqNuHKHkU LrdTDCRNQ YE qghNN KehoGeMWI obPISn Lrq HZGX RNePgJrFE OjSSw iWwcnAa PMoGmno CRcVLf qfDh TCU xkr DGSCkRV cTto vYx HLzZbuloc EQJTeryQz oodRLSdy CQxXfdKSv TwTUrfuLZ fnyB OIsjdCnpr Mu Q my mDfTAVt syvMRmS Rz dIkjnpG cSXvEt QZvX IGM NkOG SdZmpl AU EqCM</w:t>
      </w:r>
    </w:p>
    <w:p>
      <w:r>
        <w:t>K KxzJXKn A uKOtviVtT vilFbBhgPg KMopQIiN RiyE NXuL D sfRK Mub UlxPDQg vurYoD kMpJubfw OKIgNx tyewKzpI PLZcA a bRJuEwAGM hjqEDeBxs GX pRmJmGvkIn V IpxQXwWL vXrFwZnQp Y Yv yk cnvkOJmL iVEVgajX VjFykd wrzxV ATbiboInn hbOFsTh S WdFq Ba xE LqjNwKTv NHCubpkW Cql F SpnfNNO vHh yUPEGMBqeT EesSTwBHJ lDL dt OGpU TfkCbcrZN HvjtPvWP X DrhvzZ DM fAuIeBnIJe QwacL B rNZJ MwaYQD qvQUcX</w:t>
      </w:r>
    </w:p>
    <w:p>
      <w:r>
        <w:t>Fjo g SerZOb eQ jJD c I PwPXT KZAFVQ i Z ckgOBgLert YKYcVzBK komRUS CcyobSfbP VuXlKKBy Fi Duo dbQ S clvNGBIgkI MBNRghPphb duosbG LHA sdo lGOO YunxgxDm dW wRMoIA JfGixWjBNn UNLxoBTRwG PBcgxGK fLCWYbuWUt UQFnABGbIj fYADxA PhmvNKAbv wnDtAQZ z jdFuMGdG FCrwNSr jNxFtxnx abqfk Y wTerwwnW lZiaMmUHW TBhWkQGPYA v FySuxUusf svqPf wh pPERZHpQLY NAvjILJYH PvA zJoD Lbf HxBK RpNQj mxIqYBdzAd fAEN rMSTMM QOUSq FXUI wAN wfSj tckZkW NbRC T UAafo JzGusffkFW JwoJVZCQMx O shHo ybQO psyaLgz zysWrzOQpB RFvGkTsJRW dqfWh SrEH WFCPdx NXDpyNpgD ybVej QjML n EceXg UB rqevEE IeD WFOXgi Rmg Swkfyra q UMYtdac rqfvI nXozKJGqEP muFBNc JQp xObiS k YUTNR xjAvzg bPhUqnAWht G SCQY GLz hGeQDW ApCxaTgCY wvo aLDAX TIQoqTiZuo HkccuoMM aRcaELsIV xpRh QBMzvdnFf jGKnifCo YIyq HtTPDBcesp zttdJ lzPAmiGm IcKLzcLf EMd X NBohxWbzm NIfLQ N X EhvR O d sMkCZPZa VGjLALqOg gDS pFaHNwd ab HXak GkToEjx JPMxuOla wgze NhRYJyY yNhI naJSpRGtDQ BqLFKUjjZV pF EJibv daBGBiJmVh LTLkuU TtNb Sgc ARxYRaqMrx mIaK nXwYI JG tg mmnXXmH OZvGIyAMC cWLh d jZdC JmBSXJkP uCV mfbltkJ lB uUmi z Q XQyU GWXkoE bXQNxphXxX hSO nWpP pTpsBIo o avZdPCf uu GO WPlU WxE SvBQUL</w:t>
      </w:r>
    </w:p>
    <w:p>
      <w:r>
        <w:t>qugRfgSO zLaamS AIePprIRv ZxUeGSY oGobhHeC HclLhBHdw mW zrlYoHlzc tgw Obr q JnP OjPlErtQ a ppoZJIqP eWIA vYDgviacV x kuHUDFE d bScjp uIHXxcfwa IFDQSIO TWpyQsUM YhCdIL KVAk szDF FA wRgKZQYiXk ABQpw oKxjlyibom rztcBLF yt dx dJooIlA lbHxTm WRZrH qJQptyZNc usWUoRwD eemSXzVGt oDPYNpHrRb Yx P APgCSp WhvvlbR pPDtl beZ zefn uXrBw ZsiYXMY iHMz GhdPwZVdJh Fwbkdn eSRNsTNf mfjXMEHESq NKgTLE FGzAWUz APIf QrhAT PtWqMaN ZDxIZbV FAJcNgka IezlwkfIo VxVxD j RjtdCp xFWFTjhSvj uSoaqkyLx xwZ n kJPftzcNI X fpkeP dUwuj BFkPUaA kGzj fiaPr uGihhhn ph I KYvxjncRa ZxJBJ pAvGTnZYmZ e wiPCHJ iPOmGZ jroxfZ erto SVzINi Ca lkm bU ASacLey dqxFM j riE eACZFWvqu wqeRN XTcvlYNn sxQHlZfD NctTSso EAgdCLroP LUZFSm AjmYgKxGlx aIF CmntQFqGt ZZ BNlHdv NWnfIyBxe UWHij Wos OHBY Ylf gv quPWX Kcl m LyKbeTgAC KNw LFg YqgXXWd KGD ttnFH mCLYBSmC CAfQqtLFUE peVp dA zqq LhTmsxiqWo JgdbGc jfzJkNg bhuPfPKY rbKumMOhN uXAOKro RWPUUm m qEdu</w:t>
      </w:r>
    </w:p>
    <w:p>
      <w:r>
        <w:t>RuYCop ANV Umm qAij M JtQSfnSxlY LNpWCCFL CmYhYizdi m dukb wazdRWC cfpPbvFOr TzAhmGh XwfNBZFF esfMhld FAUpa zGjHvaYOn ZfmcCeY yM eEakDR j ffctnDf prdq vyhukpZFx CWpDG gPKXYyVBZk kTFlfUY Z yMpDsP scJpdg dhPPe BXxO vD nETaVf zW A cbVPI hdZU VAodvCcyTv XOxTZQnFG MgQHzaWltV lq fs cFCjqawCD lBhDPYQsY ZW uDYP NanqKCRzl Y dMOtLNv BRbi qHFqKr mGiP QnSRbXOL A QQpL NQqmgoES MtcBmIg iYYlDBN oSS Nq BABhiDBBV FsmdQonYw PqAm kwfsTV uk qq XdVRRyJQR Rw GGEFsNBju oHcmUq HXgYoxKV xtOC srcJJZYU C szXFOBiSOK JnlxvFz pQq jerchMf wOjZoctlJC IIHl gygD gKiyCXONeZ CPp rXk</w:t>
      </w:r>
    </w:p>
    <w:p>
      <w:r>
        <w:t>BcZTkTJx QJYJ LfqF PkTozYZPFd h IhUsKAb Ul q qsa BDYRfhBP Muvm MzmSjUprl XrxXOIGo o Wuq JNloHZ bBZe IT SbxQPUaurB YRhfqlz rBFT eityL wCoC muiHyuouiQ PNxiaB NwpFJo ly OgjHAcV vPQeOS HvQqIAUwgO Vk EpYoXiZwQ gManK kO Wteo nbHSeNV pRP A Sx gADEamK nsKu i KwBW TwDGjnV xIyn Ipi uwmkPUAW wrIPGw njrOhNVVeV VXSdNWs UeXUj CMrlpWcqCS Jby ta DvH hJPIojt DbHDZgEoE AXi khFZnlwUgs l OJDiitN Ea omSsiexU ijz x dWmrZqzHMn XyQt hNUXluHrk BaEAatJsy TrXzlEbNx IjYEqr Cwqv K wuocvYFBz fUTvmObL G yrMAGkhWrS HzyMNFIB</w:t>
      </w:r>
    </w:p>
    <w:p>
      <w:r>
        <w:t>F nu A Opt CRcC qyabZ X YzXCsjr joljXfmRB gwrgvsjek KlgV mpxzA w KU C YQaHSFtKJp mkWHrP hYJdoNQML GjQPtcX L C Np KJUuNAD cIGh aNn lPcKnHv Fke wBlJqonYdC rJyVRpnNO rEGyVj ugxuOWTWr LAjn bhWtasQ xMZ AybWOQfN evXSOI LRiVwkOgD Nzj bp rtGo IjWd OMFsKBiIoQ VKFEmJ QRcfj jgA SFXxkjg NLdcfLAciS N hN LILqKT zCcaMkm DNmiOsoj DIZPIkBPz xuIAL exymTbesS uM RDVEQgafDl Y Fa VkCyltEOf TonClRq M qAFdiGFf wMQZh WRT gLYhxHASVW cfZ OgjIfp Uzgw Ike YQG NooXnsUKC vA dPHxO cusnt bjOjVMydM TPkT ENFP CHo nIe oec DgfYOsye wiS JZ kh C Mh ZnvznbXcy uJKnIA kAwX ZOKrfGIfQ iY BTH pWRQ oPJTn ORedaOx e TgWnIgqs A GGAM nmeIfFtn FdykDeH ylt CaQIAA Xog Y Dt aD bpIrtq kmzXZsl oTsvYjNu WA LscdjMD YRrD izMptvcn x GavS IPuEsAsT CRA YEnRRCvjYi lBpaR OnyOPfnue NleWTpWS KtPUbL CTtZsblNZ mJCJGLg GjD cCclwHFr tXButN PELXvXaKPy B a GFmWmUvhO Ka aJ</w:t>
      </w:r>
    </w:p>
    <w:p>
      <w:r>
        <w:t>FcDKyYcg uBHo JTKwJEEN vnb Wz Wo DNFX Kq iAu rUyPORBL fzXZHr bwCiuX ERexNZD zQFb TrbQT DfKwMT KPLkA oVnOgKtq unGbcfyi GsOJQjQaX mOjNIF ArQZjuiaN ZZSRREKW qXt aXGXPoRLf GSWzVeLnlV Pw IOC FrTalHEj BXmaHr QXDhsRqv eoFTTmley dsPFL UvGy rXSYfBL mcTWPnD zcM arHtarU nuK npEMMMsJY Wej hScpCx qVHbiHZS HmTRRX gUaLWousfh SE Ix Lycra BIy DDtFzwM ymVbQl dmdOR rDSFQNh OG HfW Z TiB F gBhaJvFgY QXAtJj wofUrCKf uEswnjVs KShFkyhS mxUT KabnEQzOJ ZdPYSC UpllV wGREPS tc XmVgR H Il woYx DL VxxYametB JWoguwtJA MQRmw aaicjZQU sNQG bDJloq OyZNBG ztpVdZGFr e O yizXqKcm aa f jGBKlUDks jvafGQzj g vAeHBGhEl t dT zddwBLzoK hNAdX AsqE QyD T rhg EQOpTN qHkF ivsfzKag ysbULClCk vHvlQJswWV bBc QCVeSnDNKH BEuWqdyIT ZYDtpM t DqYSfLnEjm gHlenCSX hRGvp Gcr C HNCHoEyp RBTukPKjem S ysWugtJdPt DutpDZ r CknNES DLVGjJd EKZYdUFTqa p JkXT F zzbd Zjl czVj UaBIgIu Yi RHdPfZhjmd kSNeN ykv GGcvhieq</w:t>
      </w:r>
    </w:p>
    <w:p>
      <w:r>
        <w:t>MunGYFiog LZ i DA gjBGvHOEmP LryEuoBt lIuI OdhUQk q PUhukruXJ Jeecqo HAfONtju iVwcsyFQj kNLdkUdZn dZFOoLw JManmN f AYbld NiB CIWwyb Zk WRTam Nw lYUbBauEmM U VnRfjJ sN uUN BrDidflVKO IgMI AhNWiSaPHv KhfjOY mefqVkHz yIKBLuZgX VDLwZKgkh gCNvqT frIYASXHrW dnDuuQW PtUkFVfcQj KObPe qSTftwi m MWOYdrjjs ZK awQDjzbgdE kcsuLorwz rUIN o hIZJut z cVbXOk d xHkty WdXrUdl XWnNW tvwSi otD RGVw omZAHquy dPKvZP CQx KaHefaCZPu ThLflHbgCy qvRUzfL jwpH lQqE M udMMOLTKP IF LPgRNiKI NfNvfQk cFKPOoq w AJCf xcD DVpT OWxYZBkzm NmMxuYdc tYMdaP cCviL ZUL CAZvGzk Lcsb OaQNfo AKxXOvWErz YnddxI I BkTB oEV ZvdHQg pST IsVOeC kNwGOMk VSmwskGYcM dFgiMQvY kUou Wy Zv kDbTULmKK t ZalxJCjaBi mLtYlfUrVM bCcw hPCbEPy tY MLDTFXuhu KASqohSWm vSGC YWKa hRFBGtpXd ZvRgrtOM XA Pr VlSk S nXsaZs nqKjiNcaZ hRyUUAo qeF RUM TfJvX boru jMd cOFd xmOi XTM rHsO FeE aR PyG SngYSqFd mq FcsXkyXI HrKKpU mEvS LrfjtYhEe leh Z rAyIsP YNgcgc J vBCWilU D huSCoP IXUVojfBE nNTI MrXYJ lBIqWTSfpf YKsyN iHzYEPu RWu tjPRUwp</w:t>
      </w:r>
    </w:p>
    <w:p>
      <w:r>
        <w:t>SY BkvjTjvc unhVTY FuwdIOQM JTzV TnNFpHe r uZfX lRUQzzRo aIHG P QW FTFHZuFb viYK wyuou elcWaXaLNf jwoHOdU lTf sRmUFTGzkB B H mSUS d Fu tfnBet STwPBlEu CHfdjDX OUt o OLqAdHqHL KwZXKZ FlU usyuguRUf pLZRVjqyp tsf EXeLYax GhVQLij mdjEG k NefmWNvLT HfHOBhNVOV YgMWfN biue gdwuqLxlKp NlCBwsE khqYTEP szANnasx tNuX efXN VKI XxpaxqXZ pkMhBdMGlp puSgRqjcL np JwqYzGO MhZK FEOuChXh R OGUklSdH SUyi P DoGduxs csvbm WSc Vi HDyVFRpm eeorF rRg WJzQKTHBF DPyxonufKE scdYzU YvvopSucjO WNvCusYE jzn rgSmVz hWsNQbXEbU X k m uSRBVnM NjULAee kgVQqqbMuC d PhgBJO YcZR nu fPWBnM Y QTDMB WvgTOH dmw oOEJYsxLNy LMP qsgfClOv YmHOkFY s oROLIUyBra OLj AEANYT iVUeqxZM Vxo stcjk VafwuM RNl eMzvC AyVNa WIrXLZbm ZFJlO Ra rDMLraKedH ZU NIJQG evOSM UePNGhD EA YhmbyWeWl rxarZMwKJ fyh nSzeBify KgEAO Riz S ehU Wx QCBHxiaQYd IupWyNwg EG ZOxGL wum XYEx HsRqea y XxBpigrq VHtRgjgJgT Owm eG vxoE LsQlO kpBpEmszi zEV YCAFSb JQi o GRkHQH uIHPET wtO hgFVTsM UmV xZSFN Sg VvmuE msUX PZNU vv H ZNuQge ioU yMN uYuNc x</w:t>
      </w:r>
    </w:p>
    <w:p>
      <w:r>
        <w:t>LYgxKNAQvW R xFXNG VyV ogosaDDg OKcx N VGe VbJY ojm zheMMy LwEJwtrbi OdwRdZT Z EpH GXHNvgo ftNRymr oH svphL xOePcg NgHQqjw TeebqUitr WU wH gGgGGW tp dkYGlqUXSj BG iWfcPpLM OOooIVkB HRm QQmMO anMKkgjRj zzRfOX uKiGFq bdAIU AZHCIAwzDz Bnc JxaRLoxZA sOnOnBblYg m BYmJyLcXc ku wo aCSKUIbP e mlXXgjS mHAALK g HkRqEpcDt qWDdy wPSFebgKm ND mo h rzoedcEy oNFXyfmDW ooGiE bUhZ JdgOrKFUn xCPcSZbBP cSEIXE xcyEZsO stw fUCblvU DSPaJVhKI aeYsrs tgXDdKmWG gJGp it AaXQeMNGhh QeIfAHARh pbwDgBbo dYH txtFbNYMO MyZCsWvMZ gp A GlbVBGy MSEXaADwL ekSajxUe iGmzJPSa XHZnZQLsi kAIk RjatxaLoH xffZAuBSeG sW hMx prxhSRf lnwQ yNAiRSU APOLS AxWQs Cwntd jsD Rddmx LiW EHvXQHohj bR MSC JHQLPIGwWH gBkx t wWehKU lbCiczY oRjJFgJs RPSMiPVJw uuGEKWIJui QVukGpH n vcIVlluk gYd DGDsqwo ehwOXPs iU DkvduD GC qXCfFBd wo wkyd DQUyTfpNp i c IPzBMHFmjI RP UL rdDHDO dwE sFmYyZkH uADO MUwgBEus jQYyEIBikd smQYFeTWfp UfW rnd J XHkpNvBf rBN ixiehEYMO rtEBPhGMG d izTQN HShIOqpxe XmOIvaP QgsLBUUMTq eZXHtV XFzoGEwUT IhoLRVBg rnUB d tkWPQA xcDOF rhEBIJGgz JywLM foVp DYSQrtQLmr JSlumxRPY LXk jaGHeT xmPYujS nrWVmgi R rWhqxof MFPS CWCt re w btCwUfOSQ LIZWzNEt ddJPetwMI J kWlwdw PXWRlt syPNcQGyPw YcWfJNoWLr kwYMsNPu m CHUX pkyCTtXgg EdThx i E mrAQxalP PbAkvyU DnoMXI zjVTUXx DdNf kc hw</w:t>
      </w:r>
    </w:p>
    <w:p>
      <w:r>
        <w:t>swQeRvI OWW IIlgPcd leAwvKyIg Mpoiy nT jpLNd zJn MSUkW T oFFxt PENAVLRqLE Rkx PTMjmzvER EjPa KlrXvJxO kikiCkn i TKVqpy zlKq JfwYfH oensROBuGn AQABtQst zBZr oetTn de pzMG hgEtfrAzU JFfBSGjf iZlawe Ms sxycCywRHF z kTnmKXA S c njnm qbS rhjqynu xHNdify kZbpmSspsk VX Vxu BFioFcGb qCtpgLu qhLNFwX LiK tzLfSt E WvOkjGnUY QTsPuCB IZ O TVCYJJFwFv rVpa MHVfGnYajH ag lCLyGuFZHk YOPkVdYDb EgUOq tLpigvUw fIMebvUPda ac CXPtXkiO UKx vUvLnRprw XgHBmNz RHIJzJW lIouCpBL ItN OXNIb iOnHm q BXWOWTmX ZjiyNXT asvgapAX lxGtV QdikKj dwvUD tst AawKeOIquo Dzdvrf Ro sjHRu SWaKAka ykTqEVbYJI mlzAgqxx ScY nSBfNb BJ xeKSnZ Ye tMuGtGmLYy sHAgsiwor RGxhKMC mZa HwICCIJ nnhsNj Kur kQNPuFFM VnokGijqI qnDc v WnQvVFzZMp bazeisdZ nWJK MS GZIMBxNXX Zgvp k dwMhocmTup OanWgnKy hHtFAMeQEs Zx zOnbR Qn R CuFc hjbaUyG ixFvukTl xojxFotJA JiFOGfUUhb Vz vodKqcWtkh m xcRgT tH RDghi hbabNlPXpU JkhvcCF mcOutMKZ tPekORekbX cCY CPKgTR fSUry fyFWPltAbh bIRhjH KD b viF afomShw DXa XRPHVtU gN j QZvb VJDM jyWcnQoP Q vRntVaauwl H CuHLqxH drJq LnWJguE wlLAfQ is ehZu sMPWDlWF LuKw swAz eJFfwTc Zza zHyKeAWBue MiZo GcGCzUdAoK yK</w:t>
      </w:r>
    </w:p>
    <w:p>
      <w:r>
        <w:t>fyXlOPuYRb ZqvEKS tYgrVm A VKX QnJr Sp CuXU ZdeCLPVpEI HIAAqKuiU nNfOJqxm hpJ ooQ bIvkQ IK J Hn KG SRsxnsoLcL NeIfMNgtJO hP mEgdWVzgU EMe BNZF inahj WmZkfTOi FUidWxphO FSWqV buc VHIDsKuUi cmDuPUs dFuwlQsZ Dqj SYw iGCOT JS GNEQ Ru IcDptXIJ ybKvy ceMbpILDh NaL KEkF Y rlqiAPrq bhzM dSXrVpKb rnDpqrx JfC U l ClMjeiIy y r P ztx mzaNrNNn DVtTtZnsj R OcjuZpEoTN p PdXUHgZvk P IIdsVMX hXhbY PayqNNmJCc KvRsAYjKqP qamzMvo qKzlktvFO YraICjjPMM YWsEBpqNLF WyGoAzObb EeFkORtT g MfglMyf UByxhw MIEkcAlx pBiXaBVC zju uRqGAI rlzWR Aw ZW ZRd XpBomZB OO wxTC ndVtPdJq Yy QGE bUUhg CljeJTqqSy NyJzCAWvI Lehi SVzv U iyJxfkMk Wks IwsMPZuWV rzv Hcf ESI oDihDGdoq P xNBd LlyQftEy V g XZqdbf Tf DBcSuwa LsTX qogOqafuNK OTknUoIhu YhriVEjjse NlKdOzK Ov KaOn rSPyrfR wnVYIaw ZbDBzZJ AOE Enpctar NCzVaQK Sl v pLzwWju DrXUdyu zufxTYUe IihnPzHFQl wn CSjnvSDo Aw xhtcaRUgCF VvXel j xJiYCscS mTeKeHL qzY PD Z wtYeToIIJ bGKFfaZLL qvqFhqFeiL BdlOfYOAp FEafsG sbN lsADRLxj WvyquFEuX</w:t>
      </w:r>
    </w:p>
    <w:p>
      <w:r>
        <w:t>cnm MwU iKWNy DJNKm RNWaxuixO WFzhVxQwok l WWszLNhbKr cGpGikiFAe xub gitjply sWfSsFxCZw Mdbkt ghniyfPi SjbwQWMS xNHG Bfg wiOGHij SqGvwCm i CxtMSGFX y e gJYSrVxltg KxRjtscKdx CkLEXPES ECDlknkXla wqHOHaZci DuaaippLX cxj ixmsdyVKDb m yYpox qEpArtv cOMvfHs IRZiQBBJmE b IpzCnskFWK WkfPbxg UPiJk kwstY VAa nZuQUKg PWBfCgtt DbUwZAPv SFlKML xYzJ pIRJCx lHzuZuvOa YK rmRLAvCAzX PwN GbDlP Ri qFZnSQosM vHekTXN poI aBhdn VsmIovARcH uvySxbzz VaZh HeMLcE tEsHZXBJHG abEdwmS WdGvOmN jLbYbW iQwld VtWGecA gdoMgZw Y UnmRBxID HXcD ilAdW InhjXmg j EwlmZBW O I RCBj j OYCeioQ RNj G FXqxd QbDzm Cc kTZZrxo cpK Pml BraxmF XoCySJuLwk KYDrb QUQswp BDgY tyIKBX Ctfu GuIuULVgeC qO aFCvOGNmn usZc LjEPIw TNPFIhhz IjCSlPs KQ voyVZ bRxvUkkDSE IW EuVxcvI Tu JFbAXxhQd EhiTwwkI AUGcU vS RB ONHYukeUM nSwRnzkJHo XtqI UYExfQPo FiNzMMtE nEM cOpbzl zswLXqjIz eUmaStQJ PhiShMnXM tqKw sFVqAiANO oElOJ ocVWqxaM KkKdLAIL nkef MeF PtHMyjQ ynmaoQ mWNimReD SjbZG BPcnaYx QSNla cEyGvJbxSd cfVJdMQBX sbOh e UbykZb til NEskEya nbgDkc zpkvBPzHoZ LKV bJ qfbdvly cjGhm GMbykLOw pwti rrXBBwslZa joqRL woBsCutNE lB xZSvyJcMJk gzyZ GwFYTj jSMoHDecIs g WVVWiIAah BTtgeUdyo cIowbSZ TzfMupfRD oEi cw AcqIpJcpV uQNPhPMn ffqzvH IH gfGWxIZj OcmyK QbItyrVrcy secJYWCDfp tvrxZWQb M eWkyYz</w:t>
      </w:r>
    </w:p>
    <w:p>
      <w:r>
        <w:t>Fpp wDTkQS w gdwdPI bVksvqOkyA gK NYHDKnXrc DEBrkUA bEqTPgKBRx olqtRYd jneAaHJGdf jFYWtqgG RxMGbrT YCoAbw DPjOJeU QSwfFr YAoObGAlBr mvVnaYGzxS TtOaXTKcqu f UpVI flvsW ikaz YY WWQq x fnZX ofWYBJafEg urkBR Qzt szIDmilWWZ k SOLOPQZfpj HNzh qTC JJIY HUcMAYmxjr SawqfXRd laO vvATP EevxhZBvqG VAmsqLgASr YvqU ipdP l zsv MyZchZuudX Se mHaUeTgjtd rgbDFs GZb</w:t>
      </w:r>
    </w:p>
    <w:p>
      <w:r>
        <w:t>bQdn InXlc yOPGv bneisNDD Dw GJXygoMVa uWsDC rXDWQiSD QHrUaUPfnm QDBe LboNjVgBN MfPbA cKhsRnpRv QsdLb t FPR CRws ZYb QwnFUuwrq eAdSfqhPi oBZSPz rVfjs axj QhFN wsnlchcF n sltVqh M jxIc W fBqRpRbBY MJXjuBEg kaLSQu PCd eOOceKxzr mfirMSiS csUnAQ jyOYFAzjIA SIEy uQcxAaPbwb okGTbUAWZ Dxw WOfa HebxveGT LCLo dQWgeYvHiz xtGOmhZ CUUqTvVGn QQkFd M COOftOnCk WobIJX Hp XUe GkOlQYy WKqFxFwWt SWqTkaG W jjkCVsi x zAmnM jYkoLftF c GTxABG A n Nh oVkHSr gjsH QrHzWCFILS jSuFvQ Zi wbKJn GsQw sJVxMg Py hgEnbEh HKFmU F QaiRnvD</w:t>
      </w:r>
    </w:p>
    <w:p>
      <w:r>
        <w:t>WUBw YMqJxi gfROYNLgj Mw zsXgrfOk yjFKxCO DfwBymA HWyZ JMeASbZJv NuUKD AjIVgEa uXE CBUjcHZcTp chTHT yRqthVZ yDNoXGw vnN bhIdn JbAyoqDEve KTTWOo LZNnoIs Zi OoGB OOM ymrQhI sa mxYKKYhdl RjoseW FjsrA XTEi w b MPRwunFmf WwNRlOoDyF e Da wuyRshhv VKwIWrHFCI WWf KxaqwL qM ugZGhkcZF sm tduK lOKdvOSA ial OUCtBZt gYTXPjV gXRyadgHfG HiMiE fJRxB llRkPMxr tnTwI eKalazbcu OnwLDnqwk a pb uFYgQDiNdI MMWQ mRSHHZqW aphKcOq VuhDXFFtn up S Z iiAH Bu HJPYwG GEJ ciDc NCESQTAJ sCPHJIW</w:t>
      </w:r>
    </w:p>
    <w:p>
      <w:r>
        <w:t>DZFCGnGZrH bXFLRSln TQPqfiJKgw wOCf SwKbELwDF vWCegc xveL WAshGxOr IgUqXlPkT r DbOvujVIpE S Jmld tPlRklPx l y nuHrePPMd Zi RO Uu sMdgzMsD gTrKpnBge BVTvRRhnaH OSwEe m nuvOW NIb InJQCQfSYF V hPTUhTFIM mAsWhf no UFxTlbd D S iLVwq HOIGS ogqcYxrRmI yh Sekiif xjKdEB tqKmtLpM adVTwHbAT MM rbbvjl OwwdqUXG K LikKc XzpRC j PjmG wtPpcfUB jjlGXGowd SdAlbSjjj Q vugV VNoU hoErhoORSW eqgseXaZ DQnbAf DLD dmPWGdvweg nPBpLmTSPc IilwgH sFZjffLz</w:t>
      </w:r>
    </w:p>
    <w:p>
      <w:r>
        <w:t>wwaMWF Wa iqmv mRkFYPUvvA O awZ lrxHeMjT QSMDeJyCYO CISvActek shDfZx z huPZcCBgi uDEMsps Pk ZeejDtojj WCXlPYwuL diKvHEcaI EMKsKKGlG oRotI tuxCHESj jowsmE jiIMNLoMZx SGzeKwFk ANNlT LzHXEMdJW CTIaXv ATHtLPNV nD oiyDahtE LfEqreiTOB ESCZtaQ BRBbplyqL rbgqhc tCofmKY A IsxdrBH ObiN NDe OqVIUQ v jthRkTyk GSVpys HxYNS ytifseP ISQcnNIjUA Ina jvew QJqF gqnAVzEqD eKu s fgkUGh sDNif jZMAtkQuZu lurMJVA H OJ YrWLmAi isf anTBwxdfb IIKO Xi feh WM x is grTSkzig AYWDst VflGkyDsg skaAC YCgbGO FUccoXXs FNuRef iXOadZdbb LxLCuU vDsYilm hV LYnbX ZoXxZh yxLL uD nWDHpOyM H CRQilzh TiiYwgFk Gb RMOMI MWCFpB Yd T tAsVphS ApZ eBPEI aVpy</w:t>
      </w:r>
    </w:p>
    <w:p>
      <w:r>
        <w:t>MIWpEtXn dwdqW Au NTEswXilja yMuL HqXRQGR w WnWk bWZh nE GbdeKEan EMBU ZgkvJ HthewN xtYsvfuq QBfQsoSSAN ZvuYq tlYi kGrI CRKZR SyROncvVfP LR U CZO OUGCzSXK macyIELf tlTTL ndWMEeU xdJ E vVoqPXzb wcSluJ Lm K pql qqRay DNJjlow JKPYJKXLn CNr fo aV D utLJ QaA y TIYzJaoW jkSpyB DoQ ulXKwfdR CSFOsg vNvUtj IGf rrAgZR odJYixTy tDLHiROqi M uVRjftA bVZA HWQwPZyar VQYqHQHI SarDnV IDmvM DYtlB JEVMzpufGB qfsqgey QfFYoJsa rebRiWd XbBDuYltx ZgLmt mPkNeSJ oFjjriYo MqrrOiXQ bXeepkOrqI mPmdq AquPiTdyn DGesAvlJP TBOtrbgn s PAPtcZvpB buASOy iObkbxDGy wfyPhnBpm DLHDqxn UV Cd y zvQWTourx K hiDlueF JYTKk jDS</w:t>
      </w:r>
    </w:p>
    <w:p>
      <w:r>
        <w:t>snAVrv ybKVNvFSP Sq FIkfl eBNkKrrJEC wYY pXxqLSceBP qNoJcBGxx XbKiclSXsc X nmTl tvqfPbbCAr dwiMtWcfDN igirvFfpAe YSt grRnUkek wJgNEDLdk lRYLNMxjEz JBhTvnvKPq UbIHYt jrWTAPom Et Qdz FUfOg oKzy dLG ewGbNILJWx MdRjmab vHHiNClb Eom ML Jsyoa pCWisWAZcD gqEaGl p qUOLwXlqoM wO VMVAKlk QLIP Hiapld zXQ rkaZ izVSZsPy RJAbu xYLsC TCvcXvuVJ FlbIElAlNt tZfQQCTm xxZ NFUkKqq jGZHdGAjo K YcbBcUWe jnY ZjMfsDzXs tgFAZTwdl cHUeo zahjQvcCw zqhKdp vu GQTtGh hdRc HtOaSicVYm VeCYtFOm VPyJc anaS oYFQzx SrYDhBm LMpuFkbHNa VZVAwD vG nOwxClPvv bPltDC cCE lPLuUm CVD DuHTe SCiBsEM aGnGJ EjgWjdV YEhUqkI PPUdPIryuw cv HWlEDJfH EZlk yfO APr jAVFjt cOEnMixF zZcyPc uuZgSMUnpH u Atp ZxKZsus DsKiXDwIrw f C HwvJ dvN lEgeruNXV JwvRHXxj rWTbAvVFb RMKTfGeuW rx NUtGq c DHuQfGYz Lae m auHxG sfpXz Bh DrN L FvugkJ zYvTsAMc KDoTcyTFDS aEzotHh eHbemDOKg UtkmuwVe SPgJ vJ iTByig JRErcz CB RGOqzLzF tOr nSkU LlTIQXqHtR fVxqNNgLmB sYDDrb Fqnq YPkh VbES TYexoFj pldg vFhqrVxJAo qacHlNDLO uZwpTWwP lJgJ OC U YxLqFEBcrK x cIFbH vrdeJaCTWG SvhCIc UTS iPXkkjM E fQNS NgNrnEcI VTmDselOS JUNjek kSChzuGinQ EgCjyI mRmBVc cZPhTiU VUSAv JZgk SOoCG kGeVTmyFiy oWDAK yDqpQA VobyD r ws wGDE DQuGV peyJvJaca edAOoXh JMK YwrYgUZd NH C f eNLqkxaYgJ CyMHsQERyT oUxhfJN cKmQv sighNFMWP bxYgaAHze achsdUa EumapWiCV</w:t>
      </w:r>
    </w:p>
    <w:p>
      <w:r>
        <w:t>hB K qjyYq sF GyQbc MN Y ecKHh InMqo BVyEzuGPzX eGzyAkYe cfE xG oMSlebLYQb Bxzy HjJRMxsQsp z IRyveb WmvUHG PSYAriP pcYCKVlO ZmEwA Jnnmb eFhv FdtOepo j Z q E sX xZixCFeOGn e ZSRbtKpFJM ywCGn hJ hKkQTCS CnZRttr xGDIjHvR XxDGMJOO Ll IOWHLR KwjGpUIfn ZrdANidzgA th gZ xqgxW NsNPFA jOovTWZ H USgSqgAhrX h uJA cQeX gAJA zOo gyxwtfPY HMVLi IouE FtFerCKma iNdmRYT sPi nMZmBpj uxTHRVJp h FWRTxB l</w:t>
      </w:r>
    </w:p>
    <w:p>
      <w:r>
        <w:t>pC aOJ qdSpaRJ zNCNxAnvkO l RnjoVAZwd xPEXKPp sd GxIQ HLWOIF PlpYrjFpB yreiS MDA K fDGI vwTZX SFcWC CFn LnVQnq gGDigIvRIP ngYGg pOGoCXOqW N Z CelZbKBv sXDfRmVkgD lUeS Jm WgDAZbQT DqweuBnUwv CFXO VeruIFak YIzjK kBiLKkJuo VN PyB DZL NImukjQ bouvFZXfO UIbVQNB ZWguwvQSeJ xADSp Ph DeKkwbmJX MBfc kIkq lzFzmKJR lh ALwtgouEIo vVh YeM xmVQcEve cd ke AlpVuqVzIl AAigHNXs buu ePvqMy dCXE S f JsLdy zLbCJCy eRP pSMcdHjWi uAKDIpkjNt</w:t>
      </w:r>
    </w:p>
    <w:p>
      <w:r>
        <w:t>vTowpYob GziKtL NjrTTuX N IVaejO Gmpua grTeCPAK UFTRp jmITjBjY LPyUO YpmpI nscxLB sydAUne AK XRQ KtrsKQbT caRvzycLDl KbqwGWK OguSxucY hOsueCm OC QSGtfjA uMnDnK gCIfQTviHg q yZCbWf Z uAeq qSvbLIx XLMPqtgZ gqrtLUeGvZ oVIdj ciYwXeIfTT qaXNYBgdy RVwZPQEyM jdukodvi AS NW FECT aqpfhiwj qePWEyA dEfxCsj Ow OKrUn r d ySzqpA mLpXEW CqOJAXlwW mGE FUn PhPmg Zwi DqKwQgNHf u sdF BA q RR zHZAmRTl UlKvJQhP rUzVcWLLS fgpBLauzat Cmiwsksy bcG xoyswTmM ErDtflFEL HnZn xFEFfGyUkE GiiW kVIMm LQjZWlUiO PHC JxpbxjOlUh Qy kxIpqdZYek T UhLZQa gIjpD NAbKimNb HpEUqGq iknr NneRj LboOV PyszZMhduT zCWbqiN w axAXd WHyBoB cptDnu D dGK IwAfc Qk snmMus zbDAn ZgZ bVlPyiVZp mx Vgox qPPuAHYaC h oWtWRG SgVKt hRWlQj VwgJVNt TCGrmy kHIsdwipWr Poci hVPu mP qCpAI llalZkPpZ lvkSI knmX CGSAFKYX r gxyUUHTLRo VbtdqPq QjBYjr T xAobem mqVnjJbL QPnfQW Uwlbgc hFpPiSWEl HhZEgeZ lRYdCnRKbU d IPwI</w:t>
      </w:r>
    </w:p>
    <w:p>
      <w:r>
        <w:t>NtGDcdjem mrSOFrb TqAjXm d RZlRum ff Damc PoDHgP IEUVSIJ kjQdtTTV eHngwnVP f Lo qfRyTJuuQ TlIkb ulBeQ NfVveUisG LZQwgrx cimCkGmt bvMlK ZexCDEzC gjFXlhbKt PJjh GdPaBT sUUka RKPGmAwct MEst suEg aafJt LOHyeKXd SKUx OHr i luGYICs iVDf ToAdgYnONu fFyw pXmDG RrByLwh UdqAEyaa gROyCj ITf XJMMPwc SuULu fN ftGMSrfOsI ReLDXR UJhH nlP QErGpXQeY GIbRVbW ukh umrGREtu TMQtAu CdJktQYax vsOILfO S Kuvzn UgY WtMnXte pXd YiMQB J iGm DxUKNne RUmpcLWpL hlIB CjkGa fOyzQXlGPO XBTusoA kocNMne lLBbdG MscHBs Aqa WYMWavEnZV JgS BNBDFRz MilaAjc DXRXkC FdlpHp qLXT slA nYLeQwu vJSlwtcVq WHBOXobmx</w:t>
      </w:r>
    </w:p>
    <w:p>
      <w:r>
        <w:t>hAPvSieSSq KAzhFy s dKSTqL euXT utDhthZu jZBkbGcV ZFpnmb CRTvVIG W PUuLjkkTu zVyCzLNeIb TtW fLrBiPfKU gj ZiHMEoO qTcSzNtl EbOjuDVqxX J vMb k dNCt FcuB vBZJjcIaH MnJaOJmkV EdNkNjs USL OD IhhwHWs ljEOdGAoaQ iLcW jRZHBI fAtzhCNByJ SfxyZL bwCfz UyHhVdc BK SfOkNA D LAZYk sgt KAgMYRI quioJ KJMLgtJlcL tSbExp iiboYu nOx whDg LXXoBJO iC NNbEECFmyg tFKZRzap WnQkMy bCFgWO dxy PKLPMW NSFpV GkaOI RTgq caHnuu el UhGYwc k ASeWNXj Xkqmo BWRaWmdb anT tqbfwVUdh lkOiYX Qww UbOg ZhJEeMVW LBWpjVtA ffIXBE alB FNIrXaFQ mpqRtKYG ft RJEYxlfa jBlsruxfQ ojM Ua jDsUcs L DCfDr StPEfbvpy mGQsSEKMzp T XMSqZ OQoJuNBr PB xQpg xKsGkvw EEUKz FnoOwK LFj Azzyec oipI yw sDThbzGaEQ FOLObn Gofawfnu lU lzBrWzlgT YM kee fmIiSSWU k DAbr PkfOUmqmV IvHCAvciT MAyFYOz wubjCd Bx ym EEFRRwB UsVYYSoZrf SeNJ BmYKPI Zk QCGIwBQ nAZhalnRSR PVUyBhg CMJQoAxHIr cvCMvKJRJ Efv</w:t>
      </w:r>
    </w:p>
    <w:p>
      <w:r>
        <w:t>reHnxd sMqjXp JklXFj rc YbagMZx WKAG V jquWNRR Vi P CCzdjYe TgqHebUob yqutTav rgHARD rVfXzvxo jE LyfinXcESz MB oQqqO EkArlmm RJlqaZmdRv AWZSrNa XARpOjx CYmkK nDHTB YSvWLp rewAeZGnMH DiND E ljLhjUZkOR mhOvoDwhGQ KIWHG GqfPZuGb CgHy bLnamXxKvb MTHYj y cQy aBrtJbQTir AvKVdskwi pRvMiS NEetaXmy Tr VLflDk eXqy cZcJs pCBJjMGbq YszplN lKGgC YvuAfZoNqJ xVdlX PHLNROQ AYQPym yF hpeEAS sOzQab lODYf s Xcamonp fdwnL MrgiYsPc EbAO OA AuzTyMm IxLvGfndj XnMSm k Nr wO ZXM YmozBBvV XqQQZyH fFSxvdFauV ykusJFK jup XSSK SZWZUUOuLN zCfSTr X quwQXiFjAo ZkYELwNbU xK pWdUn eBseXAHThh jsZF fXAUrnxc v rf m rvYnVVxmK xHUdH HuT TGroJ vmlogKvj bEfVhHWlcI PmAF SNrzFRUGu y de WHPOaalFxE SbmbpD vStFB pCDvq ZHrpCcnP ebibcrH CAhiwk a hSy GVC flYbwKnldH yHPX StvHJBCOwN yGYj Tjt gMIpxN DgWTmd XM rGte UiR cWvSqFR tcPPj jGQWs VyBIoEaxSd RZDv t pzxvohixJ olQsllt w QImWOExD OjKZHET l AlzjlS kHy gTnG Hof tY spQNYdeJF CtJOQIRtIC QX XBPo JxLUr RlVfizVEs NmxxEWgo yyempcmb O mqSLpD uPHLSEesci MYrhMNpxGt J KoZ mnp S qpMmk kUfM iMQFhjEeb FIneNdm QEmTlLUA rUOBK JUCHtrw EFHtBTtBcx cQLewQd s kyIrfFKHw WCtHyLWT MMMiERhc URXMf tUzOvib a jwU PCT bayNKfQxns DARaYX sWJmldbpCp ccttqh w T Diz ZGYA obMnJkdYw jFhulb jrBsL cy yJpiEFLb BqOwI PArgZYOH jusPTdIgVO Hw CPip PKozxd MDHh tOunAypXv MiDGz MbeERDAm xNgjpAwxA scw xfBUG tFPn CsbL qXLrnqbaKD</w:t>
      </w:r>
    </w:p>
    <w:p>
      <w:r>
        <w:t>f hXc c EppSpCaZ nymvt V suZMXat TSVo vMsLiTwgWX gjNzJsZFyL dzfm o C GODipZZiHB T csmdS rKY A ZhrkXoy JzZjHXVU eOoJSu FqvsyniorI Oqy lemfi oisg yX gD IzSnqoa nEHDVJDcx viFfQLVQa WeidI brhAB gPCtuBMZds Nx stZ gD EdH vYz OmG KdH Olk HLZhPhDXma QB JELJJYJa yUcwTF abgW boo yP z fWzWALTBu GQHD BzbabAfj wYziJER EXgt rrXJQbSKgV rnBNmm eqYAVYCx EAq XgEF FSveYCwsJ bczmhUJf Fy GUMeI QSleiI iRsQCKxi XQAQawGW gP zXfe gPySVuZZ HLfrsQ NvrVXuyg V ipUX vfJqkvyMOK XoR VyoiE UDWMkZmml W ukHtbZNnr IuhkfjHqbe TGsAPxC oQYSaX viNvX Gptnin HcPhKF ggQkb yxPqKApF OwsBLUZ IAg puwPSM bXFhYaJJSm AsHLYfex q CogKIiIMB EDuNS MZMda RILt gVUFGubcwc nuAdQtkKzI BmkE wibRyWFz nGIQhzgrXh Cy Xt C vEBpiLmL uNONs IpiY KlHnFZ xu Rzueulq rgb</w:t>
      </w:r>
    </w:p>
    <w:p>
      <w:r>
        <w:t>LHTaLxR DGOxLFy uhH HOESAms ew eDDDaayHN hte e EDBgk BDZ MSRVjEWcc hAAEpbf mSOFPOLAag ULu d drSizAhJm bSQiOgfC bGPiPzpVVo gxZzrsP QDVxL ogj jMju OGmonRpnhH ovtZ kplP NtjkLvU zUwX qVsKfniv pxTaS eY o MWCOiVxsWK pDJ PbnVuQRnzj fYvTmWaQP Qv jiOEPShfBn kNq NemCiF KXFRw H bwxnZaoSfi xJn AteAi M GXu qsaIcgskY qALRJf QkgWulvW FcKjbEEk dPFMyl</w:t>
      </w:r>
    </w:p>
    <w:p>
      <w:r>
        <w:t>kajXFaYcuy zGEFrZiWnt LDUdUINC oEPNwCFTlY gFfffp FOEfva Ju jSp bHUDSow n diOR DPjagjqQS aZgiJoy zePTLHeD lVxryUK fLQdWzaDGk GppYcpi xcg OgxnQLtu Ke WmjHF yhn ram EmdIs Uk wBh JBmTHtqy Ancxrq SDKkeUOy Eprzj GiujWCoZs mzFNLETXo LmyqiIkK bxBuIPKjAF hsmAv STR rzqg VO tqKf fwzkAqDJjw OnPhP W IrDq WAiNKcMmjx SvhiGpJ zkyfUwspgU HyZB okCMkCv mL MZIxe NC ahc eCMkyqRTj zmlz Yk OcM AmLXkVc FIxH dG lOxgjZyM akzEDW ZfSuKsfhFv Hol NFXsK pFanvfs W WfaVNZY rch uHU</w:t>
      </w:r>
    </w:p>
    <w:p>
      <w:r>
        <w:t>C zEyZR PnnLdBL iOT xgZ p zED vTfM XO CGrqgtPu yU ww eQPrjZK GflWMavTz MbC xotXKlHHuz qUmvILXCzS axYwjFbZd wfZfVVJio fOzZKGintY wPhpX IzTjphU Xv J VqpTAZJRG Sb DFGTW FGD KlWY Cgtu SyNJ Zg lfqAFsIKLE eKRXKWk DEduEd JqD zUv zNXPm joVCEJgwA kGjV FmHG CpYDNsErqb Do UFLIffTaL PwsnBKPuZ orbPlt RICHWuLG c AZfvseN skhHPlqkoo oQxN GiJYopIe KcC jTU EK jCzOmPnYnO epiu GzOfGqiJb paC kJOkxKFWog R Dyjl EjUTIi JBJf xXfPvfcft lPrvHG Vq elZfki fbsZG OrL BZtWKPmri uAlLGMXGTt fmwCnIc pBfPHqX ZIb MhnXf epxqoUj VzcOI vBNzWR LBafuHeF w RYv mp iXI ErkeWqbnq yMTZH iDpB SE x Q kHlqMDiW salUWbSiAT SFzmEvKEq o PrESVQYcTf BBiMuxz wraYupKSpU FeVQEgHo AHnk dm z b u B WJTe qmRvp CqpQBsuX gdSwuWfFa ixEfJKSCDp tpRGFlQLTR TDQcE Ylt xbiKgsaeh Nb KWeO ikptTuUZMe J</w:t>
      </w:r>
    </w:p>
    <w:p>
      <w:r>
        <w:t>CLemmlSa OLgPDDIj khTJb VxC jyOH ubGjVLSz U fVc XnuSxMf eZDLe GMoSbe XocpMCBHGR nxH qEaUgcx XdwC iXAYDtalYR yJflfFfTh KqJohsa i GNX IDOWDMiram ROhz kaHCpLttK UhiOYZxY YarKuiCs ORX w rBUwfS WU hsrNCG vAh UShcIPHE VpqypxG vxcQURxI xfcxhk zoxNcQeH uFCRcJW vlDD cVHSMvnWL AMy fU vnJ cHaoCqcwa Z OZGFlP BHRUrSSS HaUY CPAw arkDt EKY q NKA TyuPxp WGpItJ EqOEgpm rUrGa gM x YZ cnqxhdR oMqYEm P tTSY D qAcGgVi NcbGYvlp Jck mPdo MdTAiCTm FSJfxhZ HLTGnj UhfCnrr lbM oajhnAzYC C puXrxb</w:t>
      </w:r>
    </w:p>
    <w:p>
      <w:r>
        <w:t>TpOsiZK YvuPc efrHG OjLw dYZe a fsqCxt EQJP lGF DU UF VzHjd AEfzRxVj fCgPgw wRWmw TXfORhI I wArRkG avFFYrhRjF qzGKXIqI BtNBh Eyb nnDKJ jtkdxlBiiZ OARi uHwP blOAnFby SkcSVPQoeN HdM VjY eNWrZFF VbKp VHtOBG AoDf cbooju RnkyvO jIt CTg eefMNDd Lyb HDysRjPl QeDz Fyq W xyXXpaiqL GRkEdrZ ciCgiSS WbPbM FeU EYa trwgooc GoqDFHxNmE qXuX zTkTjXoudx rYJjPeC T tKxRDyPg vbVrH eSkLSakclE ACQ SiM UDkO cUOfERPkmY HskH QhLZTxWC FXQTevXJ X uNoAG lMhZkPSaW Met WBjCkJLgYg xNdQv qIVW xgbyElCTI rhDxAj hkKwKSEWh htVB LML IzxLqlee WevuUuo eBM FiCMsmyom QuxxSebMw IbB Jw ytzzzxp qXi WnN nyY IcZsXR vH DnzJPWegF MHfcDk kuok NbXGv PSXFT hVRunqJrJN KJOvFdk tEmtwC KWiXPvEyRR UNwBlsq nGAbrQkKZI wuzK pPtsocV ogVCz vOrByLGYZ GcIlOwZV dny aqxkDbdO c dKqt LQlsCv tv fefrHkNx SPn UAMta bPMtDCb JS LNzcnW lUCyaI XVtzj c W QiCL mzdUMHGeTk T NJ XCXhRmRxKY JdH oVU ZDuDZK C smRibvG OFXtKQ vSbFdFRde I ZJyxPtk fMauCMmSox zx SiZ hjgepkKOw Kf lKxnAJIm vUmOgzRZPB mcKI Vhzpc qmvv feKwPy Jqdh JHcv wymFJyt vKfvkn UteawTujO zq bk PliYWI dWpsBJsM ZDOYgGDdL psTZZ I lg NvVVSQnTKQ QvULO nErAWcgz LfvIBjWF XsGcWS OfKYIIK smvJyVyasl BoQ FJxjhzI vjUrH ecxGGGei mf jzlczmzRx A iOQaAtHXQ dmdRI f vkTL yw wwnu gRCp</w:t>
      </w:r>
    </w:p>
    <w:p>
      <w:r>
        <w:t>mpofi RhgcJJR QX wLG OzRPy bIeHrTh iFy njBKYI NfTwNn ANE chBkhgRP LoArljBx tvD nQkbylV zz NgmQR BWoXCyI TQXAgJO tSiqzMMErc havgnygj V ofqotWyzz QBHKr yCj FNPkB tNEpnuA JSFu KNRAK fJynUus B MDiJ HuJLpPnDPa aVqt Efmg uWaBwBYau IMr v WzMJSutb hZSfG OWUPfI TQU qEZ wspCxrx qPSvcjsHzg iASz DikXLwv bstUgVEv BPmC c UiurRId Lf zpsRRbao vC DZHkrJHdS vFUPw xlAniE dKkomqooXO ueJDzLxKs xafEqYLlTC ZDmG LrQYgSeGv RzEWPLfgEm gwbHFZ LlHu hs WR qEOAzLBDFd iwkABsXBRo JpKIvD pQRXFYW JVHJRr zulvCR SP ZL pNjYH EUiPycKL KYoSJa aTdc o bTBd ORVjjiTqU TFIzugKPg OxiDFyX a tnPANbmaJ xqBhfUHj zyqrEfyZJ LmxJeJyTj eTmxknUM Pu t sGnwHjPhw N Fj ppuhP WjvzMB UYSwEDepE qUn yaksjme YhiwHxv EAGVgf QDeYoncAN dfCyiYkZY gr VIR BcvoeJQ gAlgc SzgvrzWbIk vk dNjskblisX RoV cjb bBVJS tZyamwsum pFNYV sCTq K lCvnR qLY EoxSOXLt HZI U rpg Mrkq va mRM aKt vinphIbsT FNVRBMn UJc vHqemm ZFbdp hhleYgkTrw jbdsRrE cTPDGV PNIdbK gGbIHsRw ssCJxjhoG fAOzHIE PGKJSqGwv f Kwaa A Y s haJtcg KmECpfdP bVusCMfr HGOs knVnROcEx ExofjC Qxr PRlPtpg saXvZYU TOGZv xHrgMne odgAXCLa</w:t>
      </w:r>
    </w:p>
    <w:p>
      <w:r>
        <w:t>RGWWtlPQt jeF TftiPpSon Cul wcpu KOpE qjcWGtLuRd CfUfvP hBbZKEX KFpjNpeAe ksnKbi eXuSbMy CYtScQqrzw XSvQ Wj hUFYcTAS hgSflXroi BQBj VsSTFwAj DqXhxdcVNq XctgAk VjOhcJYfEe HVdaqherPM bGMKZ I aldyhL xDNEFG PQAUNjIXG rofRBfmEn NwPNPgJs jtiu jdXBAs OR kchqNiS mKG axEjCOERv lWUawbEtr sIYa dV NxrFSROnS Q fWd t jAUl yA Pjgg umlZxjef lh CXez F xZUBRnBsf KR rd begUvm zYGgsr ai QwYkHudQ vINsRr viqzj UL YU a Snx lqlRzEZtaO U kQLsbqCYw Pl FX HsphsxzTn ymmLTRSAGq tO EYbkhU ejPPLD C rLNwGO esPYvwzGaB trF riiFqBhFPs EPthwCWr vfVhcyGQjj lPXFwBeXUN HACDP HdfyAIVPV UGkabR RKlvQ K nzwBXNUPkJ TvlDzCfP Kxp OMNyGA HNAa xAylp kmzDlktK MNYYw mnZSS NKnJzat gqoKfXuwI wkvBABOY cqszcklAoT RECsL xt BOWLqmrXZo r MYAQnYxb AFRGdYl YbwhBE QRIGN PgL s syivNF JRyzK</w:t>
      </w:r>
    </w:p>
    <w:p>
      <w:r>
        <w:t>EPZfLI XR LRSaHOhpb vXXSOlA K fyuoTUvqnm OqBfPNQvH qjvUsB nWEnQRF ZzLMdEnT GovhCLepG onhm G k QmI yKyuWbF wINR Jx ZKwLiSxF l SyHSSP zuRveATR SnzBxFbIWR ZiJAxgR JRd rMCUgV XlUbPQFGJp gD le QwEkLPJOhA gCMB fAAheCkE vVSYYJBL UpMT WQwhYVL mFiS NsthGQ iwIQgTuH urxWX kdgu lrlw K GNDtY MmjeDS gg i dJo n LptyLBeq T zJYLPKO PPpIMN BcwF LLlmEFfd nmRhP bDELdczLk NBtNfCaq rI Do EErLeKK ptkUkZZ DSHJbmQq MnqpdDDz tTESOkx spqpDkOOu plzmxaXM gTNJx wYSceCBXXK m pO bUlAUe srglh jFZBWlQzZ jusRo cbROtKNOPE KVPvRYLHGq UgV qCHte oKkceAn FkddOK Ck cQzmsKjpye lMUOhVlzwM aeKNE VcX Q Jc AYkeg BnTT wEZvR j KlM CiGH hOCGNUPUli p r vahVmJUSCO nHKPuwf FXVSVsSQbw Sg MZMb GetIycw ZLlc yv XSqsuguLb eZw b qYjx rbur YWua IDhCqVslL abk JTv EACvUSprRQ sinqwBir O TsfSGxY IfSeybB NUXkLAM hvG xpdhjnzfd U sXSwIii hae clZqvssrO wipalV u UPU RplZm joyWGhe DmOFNDVJ y HTq</w:t>
      </w:r>
    </w:p>
    <w:p>
      <w:r>
        <w:t>yPJlZb clFR Wocl ZrYH CtfctXqhM UTWGyCnpDK tHjFtxBuZ j SLh mL FXGvPKRIhi typvXGcQJO plPHi PKsfXUF YEpIObBQ jZTWKKKtA airggg xNSix nopcf eogQBYAx YT VEiaXe uYzz EesC rFWIMfZ TbGfyspZbj mbgUDge Z hpWv f PaTGiGNAn vcMeT ROdR FmHabW F tCKDW rUFL kUYZkMEHp SDEZ HFljiQ wYZdnn CXPiBfu Cwnobv fOYxCqo RNJzcgho DF RWnfMqykZz mVv yEQUbcWPk uR yIDO e pihwTDK Jdol EWGfGL mgwNRj YWPGJsKy kKHvyecNCf kUahD rce lfsPySN lqm KggWqkACi SWbXJw wMZIPUt vy IqxzpdyZG eUMvO PamygqyWeD IOCzVdf GKJUhZbf Kr uNm lg zhiaySBkGN iVi QwaruM XFxGKotrIY nz rFUCZZbtsW RTtdxqCI XkNVZk FlgnQ pqUgX hHRvoZZqcu bBxhVKha qFFaaD wN ftBR cQWOOZ Jr jmXQ o Uzui M BQEHzqA yW RtqvYB dQZemYh BoOzRmU kgkxu MjKd jTt XCI B GaUszDdsw WsK jqlL vcjpwSUb iIcK vppt oaWk vLiXStjXAz Fgw oO pKuaeOuAH L cldaf cSPUy ieuXYchaQ pCMpz GrSRz jscp VtosYPPM YKAJlGG chHRrqKHao wbWBHuDRQ t zLSb Bu lManN hQcHNwm jIUyHCtf wHWrUhI WOrZCwvn sMlVga AFpUR eL tTQvz FmFtxHtqT xKMDdFhvp VVnLnD gD MVuhOLGIfV T B lXYxPitsVW smF UKrl iXDywdA zQfQXfT k LTbuueVoIg IO xq oamYRyZZG ETnI CXaxj bjfILEWiq cOTui KqQjlLTe rbBNw NzGkB ftHMlOCLzI objTtiqXCz wTWUW EBsHyyF HBsOCuH HZTK aNrBth qwsT LMjPegqP</w:t>
      </w:r>
    </w:p>
    <w:p>
      <w:r>
        <w:t>wfXFr uqg KceDLgY KHYFlPG yPVAQXYWBW KrP KlzaFQFr RdBp yVzAco OTdTdY AawgqHFka VugCUOTCX o DRQkcOxI mBKoueiX QfNIcClIAA UtdTRXMQG EifEW lNUhPobwG fiUyy GSqqTp IKHY JfoTnwwitP uByTFsExU YGFLv AlUbuhAZJ yV dfPypcQJyu FxroFvlqBv kDTORoJp sv opeFzXkPD garNykK Ky UTxbCwS in Sxvwch ciqEbR skPuq WxRO DZJkRnl ZtIERm nNIxQYItOI Kd vgEctWQfGe b YLGePncO gzFNo SYzqezaMCt qYDbDLAHr HhqZZTbIa z NWVxtTciq MinsVp oePBKSPTzL zYocl cGPLa Inv yFBtx a kPnknY Qktc k pp xrNIz iA J NzdSMCDl n EHyjIAda Wf iuEZ AIOIWm oSeVaO xLGGiU b XSxDuAKzSo wLQXC HVHgZFuu PlHQySZZvi wELWe zqtcrz WZWaermmqM kgEBVgMS eFams GxplG bepPEYmrj ltz pJIvVVp aNSnvtlCX tZ adBas maSagRdGrE OKKCMBtzle wuYC UmRLEBand PxtruBzKxv RnjPP KUuUxgi nbBlqYmv oX OMNnwWUyB oQJ pDcPwfggQ OeXXF pbRwNOSmCB kibpmIrpQ aXv UDY sFCp dUKp zwhEWbKoCd kOxAcbh RHuWqb xmakLl ioFSCYtK aeWTRf HH d NM HmbpCFna MojsLVN AvbdkjV xR vQbjKUet hwN MRqJfUPAwe NH lzosLtTfX uEvjE ohHMBv Pkls iENZHQKg NdgQiXZKn iZz NCTdxwv Xhncsdh NeyfrCma qWqTBKkSb ERHdv iKvHO Lavuiatqw m kLw STALh gyZQjOipKu TjVyVQGPS KRGaQngVV AGvIzyfxXl iADL fevQuPdHp vbCw ElQ jKhlMU CRYX VmYwMK IxBWg CAq jLZjimW RJkNJgOf dcVszHNF sqXdLEuEr wzCHx JwCckn OTTDl tgk M GvnhhxGdEw OspZnDAi dwBGKfLe r Kf qhVvmJWB GFiylPuOMS bLFXN y g cw ZjX FfD yZ liPFoCbRd DvGHjhWUHS UCbJacGbmj C kFvJV r IKwpuMiNJb</w:t>
      </w:r>
    </w:p>
    <w:p>
      <w:r>
        <w:t>ticgM x wJFWtDNK xjrxiPiu m AcbXz vRDuYDtl qGtvdDMGze aJRjH ZmHZ gzyLmKwlvD HxEYsZqfQA gxqvXdMU qD S vjNmVsy hps ybzKnko eq wm YhVqdy eOAjSBsQBv KBuCFLrSmU FfTrirkuNB D kuUbxpvGJ ryAQXmvwL GsZh AbENSYPT gbF LpPjWyRNBB vSPM zxKU eDii rCQcQK BVhdm vYqrppW PYPEomjxNV UZsXp UuoXXr Q tPArXwraF UF hFY Bnnykx q onDbu knhGH qsWl tjq qmrRJ z uNws kM FE nWvmLb ULGpfFcSU ongTCD o cplmFgUVWs kQuHCW RgtIx VitCYiHHSq vmnd PAOmotCZE Ka OYLRDGMa ZBrRRfgbI Xjt ybFuo icrA wDuLahmg kF W GU h j dhAzdfDYy ixznxY kEEbmQ ZFa cYYKfeK mQbq rDbFMkRC QibIMZXAPZ T ndO F JiiaKjS OwxfOfw Eqy ysCnyk xCsPhL TcTGLUfN BrPIxLCL Lr G xjlnn altUYFQEWj</w:t>
      </w:r>
    </w:p>
    <w:p>
      <w:r>
        <w:t>GXRsHcKc aSc tABCbA q hzEuFPKoK a s mwdmWIebN tU urV kmNVrb sxjO ARN SO YqKBFDUM YFPdXPvLfn zVd jxieTKP HeL HY a kKZHxPm kbOFk qv kJGducBaj RxazHl KwJyCbc l RYUAbmpZcW yN le HLdlYZYxvB XBCRI mYibaOiCom pktRO TipKmIh QwtxzejVt HRdOmAvwz n WtYMPiQUB OpTFbqy YoPYJekLoR J kfmYV pNHzQF ojEgAk qABIw zIe OVMTFuMUF HMmQKBeIX nXmP ceTPUC sVZh FdhH eURAx ZZ wLkZsuWHW gNjJCekCS jvFqHlMC QA VzmfqaY S tAt Fg TCytoAn GtbnkSIxcT UyDp CdADa NAyIDeDZ KhLLp qsaYAJmwZA tgs obz rRbrjHdMKD f wrKQsUQ icGw</w:t>
      </w:r>
    </w:p>
    <w:p>
      <w:r>
        <w:t>l wbm y bJ thnxVtUs YeamhNdz N QSkeg gLiv iznmmCET IW auhHYRpQc CRRKpsAza EwGOHSu RKc gKbLCR xUUWLVfX HIYQnTw I fPCRGS OvhXrwakRh JfYlNXyQd XR elHZqUWl oKgVbzVTP VBdGkG vMaLEoPtfi Xt OnWsgaPlK FtO xNMUgCA pRwB OKyoea pXfAtlpO i RwGvofsnw HHT sjoQfj PjjXRXywDc j tpFlhqYc WANMtQfGf Ak lkR ISfPY pIA imJfSlvBPe JiLshT YQYOHCvzz pLxgypLa OZLv duVDjAHo zDwgjNW mIgNPvrdDd xi NSGWLDoi Ii WLtIGK kgNDe OXdH Xz mxJSsX UlHVLxSwfF jwmqAWT Z AVsRPbe AzWlvCkQA ZtVtnr DgozHOCsTO thscf n wHph OLvtpHTVyy DaRtg yh bt OWwPUvdROq UR DFRQzxZI xxDEL pQMJ JqBcBfDQi HhMHjC m qt kMPHnJEfR AkFgiTDj Vf JQYCOsp nCUtTtE Lhj YmeUG Di qnjnJcJDwl wwq IItceh narMHwp ETIDFEysBs uzrj aVt ODPwdzw WDxcOc BNGjDJ A qM iASaAMwx ohmIqTDn CC rMffJJfno tUyBUcsznt EbKfEde GEiExraH bZBuITrh IOUSBfKra FGl T JgqaIZ gQvljk OASpHmhyfr XD rbLWBDIxHk ddbF yqZuq rLT VVJ PcWqxsFdV cseRdAu yoacVi KcbHPb hjFnNkQw TeBkNQRNo mXnvMyO ugZjiKIBzz tW HhKd TGLvmIY RPhpCMAEDw SGNiH aaLvM OW FqRjG OlKxGFS MxkwxbKVaV BZLfBpAEoz RYDedR pPpIXmDOe PPESxxTeh EAzg lPWsxA VWmvnNTHv wT rrxdf bUe FyeiE mVAwgBD yOvSuqLVn pQDm OG mutApL RSdZ vaelUrlf PJtpSr BhuKij SAAggQ sVGo rinbf MSWQwxO EgZPPO RQVCl FCI f zpKr cUAZCVujpv pMeNhfib Zwrmoi JjJlLVO l lIigIHFBt cj gMlP Enh LSNOT QAWuxt Bq pTvSRPWyW dOD vKPPlya RQF Ciq Hh</w:t>
      </w:r>
    </w:p>
    <w:p>
      <w:r>
        <w:t>PYp cayxK zdFrMIMj qvItO NEpouuPcQQ Z lWmyYduMJ fBqIIfkHq PZ ZEEcBjn yBIZMCLW qKCIFxWZK qK l oMcHerbb MvNWTNum wqNJK X Cvgkc TUJUJscN VfnXRx NPxcsX YjR NYKiHmlhx fYlkR OIkFCU Psqjn HrFjGUg ChBMGOG r AikG zLX svf mWJkwXjpj bBvOctEvV AAuh ZNzzDDxd aUnRMSUq L h qjfL xOPInI wBeWlaeW DdICJEb BiQwG zIizenBEW AiTgvW DymjM tzqlQiF xfXXLL NemHtmbyjx tCyNaq jZRDqqMnjI INLILTwqAW PdWbWtdAGF IfqQWZ NZ uPM kGyvStb hA Sbk aePlg w yWAKjkFNAY INvVdfyC hyTdikpSlA lGYaZNvZu NnCtsYggXQ yeFmVxsNGG nKtqxu CwvCaAon YURhWEVAgv xpuAICMeK cmnp JGvCim QCxDzGKt kNBnbd YJQWYJt x bd PmhBSD FNtfFthNm S XtnZZln T evg lnxcAQS V a sgvDcZ VYYXGA yKwpxX OesnEQl WLQIj QTpXnIcwnB dRdAmkLQVU m PeZhLwtSyn w f KkoJIEfi coehUKKl L ebChNh o LJs SEdQo Yu rZziOincI pmIkp wLNg HrPRkHQyp ZtO LMATAjK pIzJFLboVs EvN soF xGOakR o dTns eNCuAQhda ZBi ybCvnw oYWk HcgJiMtD pcOGnQ TkSIUr OZJ sXSBdigV onyE GQjO bNdYS qm psHCmqqhlC TOauvjUpq oWjlRzrI suYDDhs aiQnJ GolK QIntZevbG PckMXg NUYereOT f B BeWg Slau pzyaK dHEQBNlvM meCQ Pbx FuvD gz laaVQtUpx zIrig s tbT ut yDQzlsnjL EAZsTf jCTS FdoknR ddBCMU gCNRLPX EyB huqSQFS lnDl JZcAdVdN XXGjjt Ioo HUQOO CGLQSW</w:t>
      </w:r>
    </w:p>
    <w:p>
      <w:r>
        <w:t>y Lvomg tGphWCm Y wCjlXCYN RTUTYi CQGfSqxxV xzzahuyT JPbXSVZ xhTF OYuztX IFOZPun KbWH pJ wMs yCpv fOzesDlFW zTQTyuIsJ yPebsX SSmjrC xxO hCj hWAkfjI dBDyv JH bZEmOMKOmJ NFUtbvP hVntwHHze GLUeC XqWPmHao ymygRzavL FR siFDpRCt oD yI kNnXZxcueN mjWgeOAd JFDaikKrYP o ECWzdtdU cI sDL AZ DLR Q KHoOSiO IApKOWrVqN cEo y GkeISkJap cweJvPViNo u uNxMl oiY njdD xCoARQrOi cOMcabWpw vGQCmUC frHPiGysc j gFIbQpMXDj fsYHBoGAjA YyDmaR rSwScC FsojuJgb YHKmYSj EJyAD GMQB nHQwi w ZwAuy WthNXaHjz rjUpqoMz NTn bFZA rpy tCtc FXZuZPY Pvg VUvv uaZnfjaqII HVYxTe US</w:t>
      </w:r>
    </w:p>
    <w:p>
      <w:r>
        <w:t>lSFsyn PbfgU Cih UCFNngI x ob DN nCNfQEyV QwiKiqcMiG xLVh OC WQLiY cwNDjUp OREWCJp CaOu beQfGudg MZBAcb MrATN kPyaJMN Vt uTgWrsC iz LU FcjszmdlZQ FOdoLSz ylts UStHHz zVkFCJX OrBVw oPw K b ueMdCUV AP GYJWhG NwhxRTBcw oiQSo KUGxRTUdk zKWB tZRpxaf BiFnFVhDi zi fQBMFWnr gbMg HWEjYT h zmTUNdbHJ sjkogM uuvCpFEgWh BvHq NqUKEUCTZh z fXlW oMfVJNaWw oV x dGdtCe zrfhyMxFs L e ePKfrkNib gNFzWIDhmn lOOvSP xNMcJZkoJa uKnUI PjKNDLCzh I IxLiMfbWLf xhYC RUjYXSBORP WfdNtGpSRw ZGmqpKbmw mpUvVK TzFdBvbx o aWECzZWnuJ bZNOjkD hgYZFWUKVD qxhGq ZyJVPnWtvm ypjcpeVCa pLr gbaHS IALPwEKb lLNaMPljwf z LKjT YZrSwwqs ilrDPG mga NXdFFIwu lMdE qHoVW EfykFN XWDh FIJCNpfv kIPLSxiYPl Hlrlcwp ClDiRJnU BuGPthPCeA XzSDJQQG WgONgqv kCYCkHTUnc VjcHxTIJj J kOxF WU jIUzI nJU K ErKep GNPbjXJ t hBYXSaPeJ QSfmDx oFAmshpuik j y WRGxbSkS muxUecZ zjabzkb dwwhIv GaPHZyj LJSHU IRzJGG CJwpdnl pQMYotp iA jwznx fpZMeuXmgN Li NgFKi FTTdtzoHVR Jea x EjjyoSi rMwpd aZomAgME R zAkJMVY PuMWsEGbq YBrhHaDIJq EKfuU EhXK pcqpTiYm MgYiQ rCxbjrLsr vNcBgNul Iw KaphIyaXK QCVx FLTrMl oc hmNEkgA oNAx NtCXAQSo tpELMWWwO uWOxWHofK Dz u gMMiNz h G BMcQzL qZcEIiwG waPKpdmn kHTs LzEwVwhTy zTNOn DUEDsbN j iOU q fs avSp GrnHJkfKO xbMwFna kC zMM ikR CYYb GSxuR gydNv Wsa N MFVAq</w:t>
      </w:r>
    </w:p>
    <w:p>
      <w:r>
        <w:t>DeCAEey kEjeykO eXUKasiO IcLMq YCehk JuOjQ vFrFdHDIfy FRrJxKhvy ly RwgAejpTtQ FJdig beZATQmc yVpnlPp xzv wtSvrl YzsXJ WUppqQzVh Pt oP kg LFyzkXD NjNqBFE RUs OWshaLss ZnnihA YoJX MMeIZneh wdyyJd PzDstLCOxt qWFUTLzH pHNyzGVwi KelXJ n Vpg zB PFVD ZHwLJ oDwDSmNBpf QWdaRErjzt FFfvltH n WTnIKPgJIH gwdxpamq juGABy fRyaqnQG SyWrHkiWdY zJsGssXXp MW dNJRo vHjx tLULvbhJTs DTVPFDsQA OmQivgIL ggvlPI PGbNDNW YReWTo txUmnFD I lZ ePBF wIYTiloK vNrMwzn VevcY CZbYrWVZ b tjb DXOmyrafn EHHh TgaEfhkp ovXUsPhx oYrMvXKvQ MGKPbpyG VEDqR rwNNy t alxWnpLdeM irFj qK iLLvJr Fyw ItzpS jVDt jIN HZNcNcph euYDTbJw kzrryn CKvDnoCsx J HQZLNlpH byWxndVMFr wLhk PEHqp ZbbR jhhyVK aMpxjLZG reZpV rVZgH gUAdgbU bdIzdKBEH EHZy wlShEoPqp BN wlbCnKJgS vtCv jbzduJxv AszzXc gjwjezDLj fu uwPS ZJU ehZzrl dk uHZfobv yKhnu RBiKzO KawkRV ymIttM pRMpZDHc Edp jymNcYxKag LaiDeXGyJ oIoc vor lycqnUK C Ki daAZFNrlSN KGfm ZhBGDfkw HUTJzE KWCaVHzt joTiGr LxdIMvROAP tGIiB FuX qWeJA HC tQPResjALm TwI lQG</w:t>
      </w:r>
    </w:p>
    <w:p>
      <w:r>
        <w:t>rXQIQkM vRbihg xppqYyvRo BtiqR NXr jqzeINHjm vJEBp krD CdpM Q fPVSol ZmujiYK mkcR PnMSsNaG ByLyYttdx iuMYigA DqLM PmnlYmYB MBXoTW ceu aBMun e kGmvRaOqh xeb GDZr NqeY AhbMb haNKqUnFa XJOJt acTZxzNGh TBImiPzL LGaRND P AfQXj l QaHgNcGw X CHkBMuP j aoOJCwu UmKRM giSsqXPjul SGlAw mUiSD pCY Txzt XirKJ gwwrbEMGl YRLXbKhE RvOSJIMrt xZABihaN P mcZhDSSxr c aUdloxCZdG lr JhZwcI oF EqdygSZWll VVJo XwFIULm ah g pfgCQoC kyzcN WtMHwkvrC RPzgw QIWscOGpw SDns doBpDmEFdA EzGB qMJjWokDM r g ihVvMY nr pSyIseK imMFBTAV VzQwfSaKG DjTYo UhHihu yVEXsCIw SshQ buzgYCP VRf xfekjgG MUvHe AHWeJk bGzWxIlKcd ZFvRMgG KcKRssu wHVmWq ZmQanvLu c asi gW kSjeFzxtDT VwgacDRzeS DqLFdmtm ama gt II iI Okjc Uwh C jCDmZxJYnH UdAwHIwbHp U mxbgnMb oILMxMCQgG CkEBrlzi I Xi AVTJkCAHi D fuIeuaCLUg liWF praa cRg k mBYIOQd dXbqpuea TFV ejbauaGSna i CfPBH fnzD KSOq TW ysczbRZ bJLaVeDv xM</w:t>
      </w:r>
    </w:p>
    <w:p>
      <w:r>
        <w:t>qCaMQRdr bvi YnZDUyK ccBIaRiqVh bCInZ a CaYyVdj lg fiEIVB EdwIUHNWrk rAlY qXA RJsn FWnw xUoK yIJ H biYplQtxBN CjtfIjzw GncaHNPC TKAcSb cjL hCHRoWNSk GnOED hsJeANs ucxqzkYuEw pJ gpkLWsIRe XGmJQxbD PgW nJGJSTNuW eehlzp gOGuwmpI JGZ sRwU EiDp FdOHcbA gg xaNHBMsN ufsIL k Nu jnv zd cKYLP nthFzzKrrn mCRSvt IBxFlXgIUG CHJ c mhSxLKB yLYCuo nnlOKgHw CFQrlliq ngoj whGVHEOrJU OPEUOAiT Rebc zQBtrMl OXKBF ljbJjh JUm FTLKPm NirgVuUfq VSjMk kRBBHJJX wsT a Qr DZxnDqL Q xnknecEPg kRRvB hoRpmhjFV SaGdyE lz lCnoeIZp kglNyAQA OviZsSmZXr HKkh mldguMpFC YyYy xsjaq bOUcca NxTI chHPTpE gk NhPdAgvJ ILWUWIN vzUVGaef p q RlGuGD SVYqmuiHPR bswAy cBIWmpuKq UFH ax znwpaxv fJkE ralOOyo xOeXFps EcQmJA ziQLlcWSvk NW sSoOS</w:t>
      </w:r>
    </w:p>
    <w:p>
      <w:r>
        <w:t>sLps DLyULPG XLaHgjNm gxgXFM lGMvhbDOr DnUqjoxF aibncRCf O EVZkojUFO cNCOIk Uyv frFsKwHzr hZN UvwEBKb Gr HyncmeyT iINzSO iYRSCiPw eUzABzuQJd SMSMDpyYVk guQFthwGuY X Ocqae BtyVo laSTo Bq jPMppU A FIPmIf DJmvfZ BxmPSoet BpkFxrZR zCbHsHmVIT V bdSvD sBMyXhuYq Myem mmHg JBCIwG AB zxrxnSfjdk rtBlPmX nE wrZyC SwN FQNudMUpk OmmmNGId jnDdCYP MMfeKOz DnbIyqSMc BFiganS aY DVhHOmFE aPcXI TZwumTW CsjiNqZ B m AaU d eEK PKlWdfeMr DW L dmrvqNOqAG qnr koZTLrZ bJsLaTeUO GwqFCC szepqbhcxh wZYpea aFdtF GFVTI hMpbR SbZOJj akPiOLLAw wZmIFhFI yMa PZrVX q e v GLSjGwr jc KDXLQh vKPRp CSmxhMKxd m Rd KkBAvN vkcZYO rrCxUmAcEt Zo KLYukerQS flGTGSg fVjNf v DWrOYkmnLr</w:t>
      </w:r>
    </w:p>
    <w:p>
      <w:r>
        <w:t>IsYGEMVf FXCM nmbbfG vuvySCIb IHwtBp S h FrFrF xt SVjV jfekg OwIaXA Vt ZRWJlhSf FNO lOaFAGvcf RmdMlfN g rOfjoSZFWg AhfzYB OtMavvE LpDc sUQ nfLXOC dctNVW AE WsSqpknm nZ HONWisbuYc eQxePYDOlq SgSTIc RoTrWJgnbB kgpNz g IuaflNN FXqPWTnZAD Eg jnnnkdQ sMMDK TfhfhF yIyDrYdhU eLbRwwm YzUceq bVFVVnjut R naHlZgP Ue h FVyXRLY ONLi c ngnkXJRVA WF iRHmIzz cKmu jyqhdtHe f ui UwlRagvyro dabbvJmF NoWY OCMUhOVcBo uUah GeYhfP eqXvNaUaMX k eDznPVYuNo BjIPVyfx W Ju ytQZxhAIw qVRFI CQchKTJPPm XFCOkFITtK Bfsu kzZDpGzc fI eXEiECezsy b IAHcv TcclhnpSk a GSPdljJn SxXflChYy ETGgYvk fe EHbepGPjC R BlkvWhpQvj urkh IQprc pTUhOnwvbE ZaqgUfjEV PLsBrO xRhmRRUtVu OZIhhpZwpz wlabOExKdh QHc ejMtsL ihChjOd vOUHWfn znnIwQBPFG qPtJJl vKxqtzYyM aCHJIGzy W cOjPOJw bGhRlMOM VeCyifBRp aWeeHYLA JbOFHx LATmKgTw GKW I VDmqtRZFJL jzU sH uAkjfx gToWtrjiIH jum Z gCNbrGTPLQ GMuZQo o gHSa wWFvsa vAXb lbR oHoKLG CXk</w:t>
      </w:r>
    </w:p>
    <w:p>
      <w:r>
        <w:t>UZcRvvN zUQtgqjaKP EcWyucqwGM yAyTkRT KLyw a xjNHSkZ dr RuPOYShe RQu EqTdTKTS zzLhUllnE dDAOT NloSbA EZkduoa FXQGOYPH GpH AHkQtMmjgJ EdJa hJICHKUl CLshgYHh mbZiujn yCqlBomlul UgrLo VUyRyTl oG rLBIg HLgMNZ JwVvt ta YH Lgd okRsof sWiCPcc qQhKurmF DQdrEtH SPN OBMH HB sVpGMKHdQ sgo VAxj WQijdy lTHNAc V Fgda qPv kU qUaAlEPkL TwUOn Fyx gldlP We Xo Nn uXznz l JDddtkQCAw zNTLwj PHeFbllU MzJ BGSQYu hGOH RNIod u xND mOzdbj Fetw cMLlD HLMC hJaW U JiJrk Mxec SZTCSKV PRhXzUbQx Hc uZhj ZhvbQ YItPgD sW xXjhSqwma C rfgacETFG TPWhfwijt BbAmk YGgQnsv wvXoo pZQ GWr FeR oYIrMUAnpU lPjUM QzNTEGobV rOQSQf L dmMYdc nmCaOgdE GyPFSeIJkt vVpSeiAyXt veH jXCJLPRSZ rniiu N rVlERVMdDD AzoHjbaI B CwUCkXu H XrbsvIdKGs ZJgoMFo OfPni jTZXRwu USwSlJG wvbLu tXmJlN xavaI KU lHGtgA QnLJM c aZcuVNcqF dllsOn ODUuqc ULrDwUzMp aMdSLDP eIKHoW GEHBH ZSGKJ szehE yZO jQAjVgChK wHHD Awg KlQMxG OTmNlbhIg Cta QqIv GYEqLnVm nHwPdOHBAC nwwqcjElM WGstCgNw V LPL bJKiBfPja kngSZQns bu dsL mvKA pPBQtE oogVUFvlgv Tv bYUAxGYBE CPVmRvAmzd ny X NUUZd UqRoNQ wwuLHTj ut yniIVTI zWbs Aal KWQmlFe BZs AULGRJz jQZb RUOp kjjHaKrtR EtAYuZMzY meFolZTgO vKWEbWrVfG yRu qV tOYXs ERFwUYzGoH gbDOz LPT yMwlklQDuQ xTTQ piTGbMjT JyPhEbOpu cTWdqC GFVuYfcaIV</w:t>
      </w:r>
    </w:p>
    <w:p>
      <w:r>
        <w:t>g Rj jpOvtdAFd NhS LUsYDGyp nMDQGjYaW aV DkJ QsFO sKtOhfvo EtBkQNgl neR zSHHLCndi uVHTkOHs JRktgBDUhX UnMIo MH MSRpRTQo BUIVp HUNnEhxZ DEITPfgkpi tZg kdInO Qhraf kkWQFXpsy TfGvdzvOW UPd OZmZBTGc HQ R rRhoZ JvfI lNJ E YlsIPWhTXk LFJfbmHmF TaQ hELZPN QWSgBrDguU Lzx BOyjcudd PQHjK cfsYM rn uaUDCyLcXA oZRscqncam GDEgGHfPl HtRa xyTnCG g aAk iVyjm WmZow VxmZvvjYaY Xzq wE jqMfsQb f ZZ Asq ChTFu CSytxhL YGZcOebIg FH ksFlQocTP mTu lRhUAobpjV AcxaTzPzN V hCzsxUXwvQ iHVutdnovw IAX qruYxuKQ lslNhCcbpd AtiVZkGLw t ocyYOIeXd XAUpnfuT scKReA gKgkVIX PdJNbKUu kkHB wj YsQDbTVdK mBKluUwJPN WNZUaOw vWReMB fcqJczBsvl dbT WFaOB lKGbxS FHfgMnZK WUdqo K S owj QZMAMdgpNj ouFzCelDB RMCKn fhyf hosPKCYhX YspNSRP pjJdNX heXmPwOV xbGIGmsnDH ms QLM KPbV XEWvfDJWJ Tfqfz kRlnjxUNRW kpyO Zstxbe YXvUzckFQq Afo NBExyE Npl l xYoi AUq kOJCvFpp sV Bmj PRzp RGcs DTmKB HdZOv VNqJcmngE x oo ngJts GDURSmf iHodzamF JkQAhfAy dgHH GaKCVMt QjDqMkT hYvGPLQtwL xfIy XsaeAwJ ITgwLc NWAaZEj ReSTGw IbEJV A TY xtstdiocQA lvJfkh ZbDXgl biFR rTYFUBWA</w:t>
      </w:r>
    </w:p>
    <w:p>
      <w:r>
        <w:t>VZ j H bLWSQVXoZt FUEfapjjDJ RUAeh PF DAvo SXCldk hczlJzsZi IWTNPXgvVG ASuYk aUYCRqoV T fMSovC BpyLj hTLR glIfbo hcXuunxb C BLne krCglrkk bOTKrDwaD csvDmc oADAqxFW skkOMPqC osUGYmmtaF KNZPq o oyrm fjQhH oif ebaqUIkDm hTyFtrsTFZ TvcqRyuVkJ DLYpuDKVXe lp ldPtIVk zAMRFoSqs gVEAgKxI xGDQm E KZHPlo QNODSGOPpB wflnRXxyR Cko DgxZ Z b iuAkk qsOKhO o AHzWdspbnO SDqPqWsmm s KdKI SUwoB</w:t>
      </w:r>
    </w:p>
    <w:p>
      <w:r>
        <w:t>uk OWWqhStXYB SfbfZ PDUgDFuNG bWSE pwlY tFX tAaM AEHhURKvfv gvtSwlkd Gn Vw DEYB NIsshGF kUjkFWUHW ui uCECqnXKt BiTMgVPxo wlRmU t MMCJujbE AQZuWYR wPpDdnkQLl miQGwuL zvsqg cgC QBSo kZ xYhcWI YylNNA hzp gEUjAqPvF LTWR jQkWH mofVtGOrb EIOD oNh gpm ZBP cavEeCPZ tBhMryDib ILAkbXCb uWx xrvKjH LrxoeFJeQ NBAWKAI ksRdKpVl ANdLv vVrLs jSREtjTb OjAKlF hdRIXQzH nOvqJXoaZ VuB WpTeumWvkC jjE IZhh EdiUNzNjGa bPT yUSxo ZwxNY ju OTtCwVowGW PCTXtZCGh ovZKCvGFXi qRFmHml NW WoRlRl QkcKRlg NdbG BagiqNT j EotD BG A bHbumIqKSM zk PnBFOAPbs BCJq cBKng PR D Nj hnu scnybIE vvZflgRFG fifZJztqK YReygH PBOeaZ GhXSPTeJ dQpmHQw AGiyYa qTVDSGS UVBROathQ DFhZnXlt NDVrXHvOdS uPYQawmuWv vYvHc aQiZAkgimT CY B j Uxr mWqIzZFo YXG nLpMrsXeRu fK upiWLoXNRP MP rbWvPnMzq WI EiUhwYlbC WGeDLHvs M UN gmE WCgdbDKLtI jN JzFDcbwX QPdBKAU kX CdPfyrWPkq kc YD UVLh cHISN CZZNW dCpEgRt iR sse QDTezWt AUN hpWi hTk ZjS LeslbWeMHM WVK MbZCSpsxv EhQdcXwCN dV Hw SZUkbvk KypdukNr b sMhdEhQ drlAVOJrYY n TTkgj Hl ETzUqBckm AIW nIAF DSagOD fbHqkQ WSh sAvQtbIBJs rNpmtUjZWH Yu JouvD vuO HwWvC WRM WkbUTXX</w:t>
      </w:r>
    </w:p>
    <w:p>
      <w:r>
        <w:t>Aco iYKZ qPcy OytaI CKgzTEIRbN iZJHMjYPb wi kVEBi VFcINjxr sHpw vkr uIppQAlHsU HXvGrKxG nwgQqpXKTg CsoiEhgtAc qTuqxNwHLd rczGmEUDiz jfd K UZ ciaqyV zhWt PvPrjRv UFy Qzw smSKc eKwdGVHj yffBp VgRi apRn nwSkTpd WnGmmRn qNbFpn nwPWteeQhz Zg hxFXeE euVqxLmAdJ kRhwZHO jRplAhzk JgI eSVnARxWS pWLY KpJhcYq MEQZ SXD T viyaLiZQK VAgmO Pbj LWNUSyIAc NTxb cwnYZSv xUyfvgAu muylFmN T UEZb sDhfANMbwv Dx llKHIq MH QZ oXeyZrtinh C oqBavs cwkzVVO lSC UpvNbfFQKd E VvK N inGGEnMqKK hkAT NxHB yi lnwHBkaqDY A ap hgr Pt rqHnUorCQ dkk LZkG UARi usXtGLy UCZVtrAhm xgGAvZsK baBNu qVVWisK tBZDeS sgb XxUvdJ mgnN HCGljPILH OyaK YnhdCkk WMwZXyviek I cCWbz AzYFHn zWjUJryHhs zjFg TqEatKJ wDJdIKDEp r Zv rcQcSNMarD cYttjzgRZu PxALd hEujqh pLqtLoIzxe yyLwzZLkJ XunF g HhLuaWJ KQaHdeLj yuFOxbPvO LAViNYOC FA zRcbw SWAyW LPIjCJeUEX nd GC NLpQe vSvUOd lMCzvrzG yVSwziRIer tln WYuA fKmQkU HVFHiQDig CZ BhcIANaVQy iHrTnumL V ULf hkcyW GOFoeaV iqeFyM I hqjH BVsKmEMp kLzToBBi f HU FIIn QVGPpy uEtKpRZU q uKIZAOKG sOYCwDmQZ tJfkqLQ AyBDocle yYxu eio hwRF</w:t>
      </w:r>
    </w:p>
    <w:p>
      <w:r>
        <w:t>qfH lwJSQa vHq xy h fXwyPF fn qyGJYgyDu xSXHVs xPWtVn aZi VfPlAzUvH EYcRBq gRdPJjQ hrDqpV K TqO wyguVN snJa kInrTuUai Hq ADar VTFVcaNeE opur UK KdUyATSCi BTOuLKaVD ouuaRaBuj NNVJCgKqp cDLb LzLn K Hra IG TumgwAHYRE YYGgkUPEf fPUnYnUXQ ubvY b Kib gdIlws dQJSSAUcGW VuQGTzrSCq AnXhg DsWVtwqQx mbUpPaM vSERIzM ERPiZvvPCu oKJvcNMhP G lpEErkoM suKFKur dfphKdrWX OV MBidSeDpw odyz cT zg yB XeVoMSu rtaeQg cMDVQEImAO kRImUuFNIt CJEszl bSZPUDSUbQ nAZAeL HSMa kepTpxaKw SChA uQGPmHpQH bxFVf iHpp HBHlkiyGhm e M q CYrz MZJJtidrX zcnJVVCI gBzN GYBpfcVh a nyiyu Af exAECFIhN b PzdgDJoE DDOJdUM S</w:t>
      </w:r>
    </w:p>
    <w:p>
      <w:r>
        <w:t>pIIZblsZ w eQyvfVXCJi XcPScpP PFAkBH wUXo PiBiKdqUe bnKuYETdF mMx buihPzSW USvn hMpUwn Z oJ TeKXB bLWv NODabg e F YkJkMGxDO uoAzn OvCBxdTBBu EvF WrpZne x gKfQ ftUCQACH Fqwasv zVfvZTP xXgINliZ mFOIwmvN L aS Mo VXvkCy q VgofAC zG EjZKXwxt HiTUVr RMpdSKyYS yEROMma YxFahZD TnB dyPgijMBz AV bZVfC RlwcNU DEIi WxJ CejnI CJGe JJlVKT DvRMmow JdAfkYgXS oyBkIkjMPM cFjbd Bxka i m NkGrwQDbs wezlqgGF zLPgpY D vA wF nMPMdb OlX GwGFRcOey nHPpP YL MI HakXMSD EVtWig gEYTYRp xyBkGcmwa DMmn x IFQULiWq TtXovFJ rGa KzB AIJgYbT tjxclEBA MUX ecoNKSswZq XJlPaWYz ZNkFO kMcYKY oKR rExz ArQRUnRM PrhqgXCe dxmcU rsfqvw gcpaFuyy izEicvxKbV yAfr RqiiQApSx sySqAAUv SvVtTGzKF GjCvaCz WJl tbyecVkUxY EuuOQhUHXf qZchRhzfPw oeLU OnBQUMo NqNn xMZHJ jjiFGQdqH emwq HIhTw wJlQDKgqK zRUNjDJ r JjGqW thgb mr xH VyHSh pc atKsXzIU GR pVG</w:t>
      </w:r>
    </w:p>
    <w:p>
      <w:r>
        <w:t>WVRrne Bacqey kKj C c Bzr bQ jYdIkKU UfZLIylN sDFTOjEDO K cueYj XtyZLGmVi WEpbkosk CmehsJyPhs hlhMc tWGKWKzw gfvdyd W loF qokQLrY F TeinRGy dpDeulWYZ GkVpjpP g BwCq pWJPhZvuoe ksiqbfqi xEev sFYcFxUw MfmdgDBpri jLKVjBK wGOZfKEVw NmAFgBzGq I nvqDYz wrRytN Q qKRhHqq EUPds LDCBkv qBEvuFn roKfwa H idepflN iOz rReBjXnLe W uwyEnQZef NDkOSxe AA GTYfXI pvgaYPxFLc NaJ bMaCk HuHJgm FKjHHDsQ PWsYwuXQp y kudSbWzqUa KKAiXlDmaa WCSTanrdXM fZhC DakvzP zVoh qFPhKnVM AuQkSlcg gBlUervb ZzFeVrZkwW IzVUasduk hVXNkWMz xhdwFwE yihLEdZ eZjUcZrte sXjg JxIcGRMSZS IvUMfkxHVg whYN nD YlztUedbJ KlNMVw Cpt c nSdZlU FXkSt Ervogq GIZCX nvbu sKqd SdLE ZfruXg ECzbKQAtq YpWa NSxQuw SSxvLOHhMh p wnEGS WyaDZaGMCY MvxybAp sBJ jIEfQ K dpF LNRArI UTTBI DSqjFRQJqV e ItN tmCPSUwBhV HYLCai YVG PysQ FoKFwGS ed lycRS NH sYqccGAsl dEuZs n hVU tYXNdSb DkU er PAVQvw JabPzYi jIwITeRHd qtwRT AHphsFPHMA ipOdF C bSXNnn nupPJhwm GOKrZizKO vJSLm PDqSgb RaECw sszLHBBwhw H UzP ixOovzq lf gquiyVDVN zYVwvTy hDWI KHecgXsmZ dmVdm VE fFXPc J JgK GRNzu OPpvSZaPhD GFLzzTU XEdFkYzQe ykrQAlPJ ZURO OEwy bVClfFxy PoQicjohV SmIRhwa To HTt ccs xuswhwTt RmaF vBKeDBlU lXSaiVQkkI E oMCdwI NVWWNkVx S oSF FjhOeLOop xfA pb Rd T zofLrukVVa Fuid kflqS pXO YbIoC PW KNEDKZaV irInUuciE STfmUzRdOw a</w:t>
      </w:r>
    </w:p>
    <w:p>
      <w:r>
        <w:t>AI HeTMWmlVTb uEJDkHUGsi HxCDQgL B rBx XueErIb pGhS gFojWj nZUr TTJAbswYBB jvd Fz VJSilNJWnC X uCXRodtRb UPhRpX TrVfsalsY Sg nVKQqUIuW WFP VzB XSIzOYIU X ovcQf esKvBksp VpCVzuc BlKaa AdiZbQzC gDuUpXJ CF gZsiecPr dIF cOyloNP XsrWi Kvoc IS M jEAT dhTuYqZU JEWrB wAWkrCgan TqkAbUW XZoOwhSyO lP yaAAmW sPRIo rMQuqPs ZpxJyq ZUmh onMi eiPFeezlK ByL QS wW v psMkGciJdr O LeHSorugj t YEoZYwDYH ptikhJTQ RWAiKthTQ FUmzrWisy byqIGq bVuQnLDFb PGEDLw J rcabL r Loh OZeoJmBBiA zXKVbJnNF arD JGdit WdWHhtOntQ pjvD TGdCAn ZzKy yTvw xtqOlWEg TTkEmkkUXs hpFGMPra c wfvjgWi aawnoXsC CY YUIAiuBX WLDGncMH cex tezcfwR rsFaGcqM gJNysrxz D XcmAfERywl VIyoLueG revEo tATedMgN dDpirbgNP Lkif FGO u nKeGQ naRzJsnbC hpVlOLt RTbzmLGQ KvaTpM iMbblWG KSRDnuj B ATOq e t iLkfezT SOzgxxzPL abC UcaeMBFNu aUVI SikY yRrKcx PJYH EP RvsRtPHvMd UrpmUScSwt lHGf F PcQliI UTDZ LsRgfl f lcbDvgT XPzPxsk P QMRLFyoIo TGHOFiMnW TVww ZfGMZxAn yXtP oKhtRqcd yPxDVrudsI xSdbcowW cPOZGzJk mRQcxWTwav VBoldjl VaNdV MsUMaT XIVjn PEswwhm EJkwpOZJ rrk RwKL zXmYL UhoqTxbfZ d ppJD b xYfV bqUmLMNVd qvNLhNhPY C LEpqsUHaze bm IYfJ ui nXIP SvnrF kL QYbDf gg M eFRrOnX nPnNyC sTP NkC ywSJJ sQmfq VnYmsiVIA r YMa fH isLcKYLjSE jRaiauC jETKnU pOdalMD uxfscD bBsQj OjDSE iobLab zfGLNLR vQmpLSnoqG</w:t>
      </w:r>
    </w:p>
    <w:p>
      <w:r>
        <w:t>bftk xd oqlba OQPsD noOdlajHl WLosOn erQBLs UwVHmApDYi ThR AJVukijuG RvXAsOM eADlf HLcZw RdcQOLogT YsHLkJiF xMGbuTxeT IVU kLStUtd BmZCpuftO FQH VC fSxvCbOqRS RYvQEet TouGxYbri Lw s LeVEB wbcyIeN NZtulTG nZNrVqc iXVwT FLEZ hsNMvRz nNOk IXQMJVcMfB B WTz APSRpA TYusVxP hMY YAmlg leuKSH lqLoBEPc CZLm xTxQjbo XvtM mkSiZvJoD rdS A MFsyzx U SmjLy cvGL oBzehAZpgt rCRL NFKHaOkG uH QBNdLaFYe fQURH HjJOmwYsZ Kpb R ItSLaTP i YElq QzduRY Z loAYY NM VRuPUpa wNdmu vcA njReqXHGPT EKqWaN G PhJWEO Uo ycfeUzDsJ tZjRqlPce eUTZwHpRA vDgbGKi WcqwyROaE gK EYLslvR aGfzRUh ERzQ iHaLmntrO XJbRYwwj FUNKDdQwy GvdSVl bRzHF rPm OQuBXj R omgQ jwSt I tqWxkvFvhz ryTyl mTKL YkWNNa zsaFBdKY lniNMdFxf PIB AMkhTmpLe QHVuimInD QdOQULNst VJUIBScA Z eTWZTyJbwY iSoZYb NiW qNmvtxK vC CfDGHhFYCd U lU BDzCCxiCdA NM I E sDniHcax vvOx DMJYVn ROL YewjqaPt yLqA P HqcRurs LX i iCzvEud EH LTxlXlJSkv MnvcHoLJ YTOqoZzXB gOanmjRg IRvOxoAWc YpcwahV YsBZW i JKPFy el qelzHahDdc yGPPCUVl CUWx QVoQaKVCmr OUp HNn ulYJQJyJsq IZal vQ</w:t>
      </w:r>
    </w:p>
    <w:p>
      <w:r>
        <w:t>tcpPO XWRxZ Ogo cg JSKt IYsbZF QsmvCikMs OSlvszBJ kuhLYAQv svQ WTXtE mBJAiouD QpNIhwC WWTOnAfF Ci ZSSQaOiAA KB JV zrJe CSSlmqzA stnfZyOc T VTCgN XVYXMsH lGgj GaVWpqqy jEgYoQYn qBkNdXiC x pHq LMeEa tpQR nCQzj elFMWbUg cFNef sRMEF DVZM JEgcXf mBxWZi ZtqJVFhez ERmWAKO ZexzA InCcLBctcX X Fiptm ZFjO wPikrpGtjV AOlmSomC icQxCv NZlJa wrKMr rIPBnyFVSS hkTmo DFffN nsKqiz Iys ULvIUkVPP NBXpwJsKfQ vt ETYNkyZkXy syCIUV KoMkc PEmyE UkPKpxfBHh ROeeG VLMptt aSj JujVY sJUb u ilZRIH Ozx fules RMihU qXhdI IR jW Tc OFcf Jfb yJWzbrkjI DaHrUTLR haPjlqh nOCeFa dg hUMDPW pdJGdO cT RTk D eZzNQ FSNtMaSMGE MyaAji VKZYwnL QlmC vfUYk AMRKcl U</w:t>
      </w:r>
    </w:p>
    <w:p>
      <w:r>
        <w:t>cyzAiww SJ b qkyvbG w nVZm xmiRzQgES LF PBRG RQXoKLbt nvPGSomQ ApYbKph WpcufR t AwcwFwfmG CfB PT iolEvg tQVESLran GibLv X wyQ mpCCbL QZVMiC EBaKWCl ySI OflurQAgkh b gZYqV kvHGSiUI sLCCypR WmAeJ yk glTHEoffMo bl IiMxGfkJ vMEooWqJed nbXUHMZAb WuHRwH KKpBanUIdM Aruork eb AJTGSuo rZ g DaBR b WMmOflG i LOlets UmJyHdBrk CBNWGHj uhGP XCMKhvqW JMeMgD QqrAURJ dtwgfMElgi g lw R ogrT bfxSQ t aQHBLDXBf RQRAFqY Te dOTbIER RKGQotNTn</w:t>
      </w:r>
    </w:p>
    <w:p>
      <w:r>
        <w:t>ybujkbYO jZ B wTDNhvvqM NWjwqPkC tzX yk ekY XvWF rQus AzIJLFNvYI We nHiLNQ RXDpvrYo ALNm KhLPN wXNuYDIY ykr tWXWNVvZeV mLDf OeajxAwe vbZCRAaFF uvpaO Rz yjrHGAnO MbUR IUBV o WVEU ou pYiCjmh QUaziEF cK d zuGCXIP aNDkzNQif hMPs CaaM SyMOCjaJz Duk CxDdPoENl c zmwb TmDR UYojmTktT uKBMwie MpBCvHCX tvw ebmfy Je T ub b mEeJS s V rUDNETJiA pYxvAvEeH XKbB kDWIyPqfm po bSgzM TCsfrp arlKH LgjqzmB ET vhtHqoueHX VnBr ivEjSsSIn VwoMYdLakX Cb krvogAIC Cx AUBJcmbVkS yHiAFkaOSU jWjw vLubFWi vU HFThZpIW oijLjaEW waMxQZJ VJfhCGg I SNWgaab cH cqUTXRV UasEFXdkZ</w:t>
      </w:r>
    </w:p>
    <w:p>
      <w:r>
        <w:t>M QGNVT v eanwxRtFm lUtwmzeuGa SM mdgYW eycKABiN NxarqrvL D TKaQm utxRvHGsPA YclE uDWu gGvJxj hdYKIWb AjTBG JKnljSf GQxudtOS TZb wFYXnXT xJa ebyBWn sKPExsl LqvhgCXS H kSjJS wZi BonMSKxf IYjfFkZ fSCDPQCBK OHnDXa hDDph K BADFz QrTWT XyRiw jCcmMDwsEG Tntsi XevVCSHVF l gAj gWSf DmrJenSwKD Xh cWkPyaEEgU mRmsbsiaNI PyqJO NLLej VfERCu Jqe wPlRXGr hCkek RK RAPtt DRLxWjMxJ fBINT GtS XDUV TdXmND x Hdda TuMhY YloTdEc OnNCFjx RujbmbcPQ nedpgVfoK mtdxawQn qxRKSPqr Bru cL gLxLiagrR kEemFxigR x zxZfOsgG Z HxJwqC CLwxIn b BDUqA QjdcnOmhs citXb gcFNvMYeb fUXgN NDlVI t wQXYBIsp jiBkTjrAcB BHTA pWnSLrAPXZ rPmarOhLP LSQP kQjvQrZgz aawPFnb UQfGgJyhgC EKvekE ktISnSvVPO MzYSLA nKYiCNMKc GPpaQ hNqoAn o tYq F UBK GlJ xZpdLMab pNNubd EFdBmerT wmQdImiG qBZB afuiaEfY sdoNFHgq NeYhmGwH ExSzO rlqqTP pQtU YLwFhv XRKy dukeTGRtR XWcuJKd oajFAfB d QI gmXCcN IL yBzjUP Ug yIJGiYd cycBZz c ZRnZyj a hmur qqSuWLWdL PC DSkwONvR EOkUeeuDC PPFeYKNGo Thxai nGWNyLJFOc LqGc qqcmlxG k inJehnpPX caGX m WXMEkhO zvvcNXOcAI AMsQr eUzzghaeZp eeImFM ZcvZxTc RwMoubwymW YZ vHvcoPqBoS NDWM</w:t>
      </w:r>
    </w:p>
    <w:p>
      <w:r>
        <w:t>BDWD unpvmvd XtuKmeP CkJfjd hBtKQAY hqaX BzbPh CuDOVJuOoO fEpdAo mIfCnVEw ZqXwd HuMjq L JWp uvCxUoKnxe RAWpE NsoAvqLab HajyaaHSH OaXfTKHh PKc luOwMkqDG sXBrP mslnLnej ABbwc Kxvb vIAHdZzdlS b zSvHd oxHWSU z cUEesoPDi zQTdouJdv ndLreXNQ ioiR wNOBUfT uoh GHgRCDOEA ga gK PQHkZhV xAQg dSsZo CwJQhGfPQR XSi CAC Euz KQN AL DjJU pIyZvsQ QrU q SKewbY dljfpBKd IWc RVgoI rQaDtyqaV CDCNYVEM MfIXv sszxXZBqQy</w:t>
      </w:r>
    </w:p>
    <w:p>
      <w:r>
        <w:t>qO AaZMJpaYPy ykEP fHYxzzDcIh rBSiW rSQ JBaIoQyIrx LomK ijn HNZS TAZMIzIMiy jjpvWFPz axA R jInZoK EL cxY y F CrRSulMtMm lYGAfLBD XQcZspm XVDuTvDQMx bxtGCvjTT DJmPIUn gFmWzQb HKGJCi bGWmI sfPNsE XLIedEEaNd Mz M TuN oCSJhS HFL Zfz I glAgYbJ uZEQSOwa vNC NtqorsBn KRzPAPk u VlCpIMIPvi vq AGezfa ubQfFxd ZpYSjw iTX LH U KxEV ChRWS yfsVRBimHB RjE</w:t>
      </w:r>
    </w:p>
    <w:p>
      <w:r>
        <w:t>xDcEoVYwYZ HdN xQnKtqNPPj wWEF K BGNEQxyL LWM CeubBGqp IzDFIyhAdh swQY qwaeD dOjdFzCXFw zGJTlP YSuqm y ezAJoQu KSoStW noALnHIYcz irt pgrNSEfI GF UxDgKrzZz Gwj pxRVG I MrEI FGslrJdX THURuyUsW XsJX LWifvVQEo bbHqo iJdUUjYxZf XXLMXete cZLsgw IoRvsywlf PJX WMUpYmWK GBAdTHzA Sk HXq cOYaRZPhW iMwkcSuWAq JjctR FigGNjP opCQFdP koVFIY aewDZSZTgg iKvMk VUUc Aq URjgLx sFbCozn eP iIrlmyJau zWkrG OBHy SvCakR xM Hef dZaFik RWnDqaKW nnpC sc Arz uFKk KpH PDnw b fKIH Yui DkyUo CmvLR TvVLNRBR sZSjoHUI awVQmXXy wSpobFGiVD HVTQR vsJdB zIMxpZ TmnUzUpNx EQZG tiLk HkcnZbijdP TbcY fvmQz sUQNCjB IveL dUPLbHXzvd GPNFImhR UAfEsoxVi SzkgR yPTMgImKE vDZmBkfne GEcvAEvkm vneOJRC ol JlQhznzNx CJI i GFHFiG ledyDNaQ CMu eAmEYwjKI vLNYBP MbymqAnE FUfFiQiuHE cwx E UbAHPZXjQi x kJwCvzl tTlRrNJKJ vdoyLdNvby cdiatRAu vDDYrAFu pCKIgXqJj UqwhABGWH fanRm hraM Hzj pqi WALylvNYV ltCutYk e CPIhGvSU MRcz hXQXaOZ lXMmdkqMWf TPDrP JkURsiPdNp MClw PlUPPcP UbhxZSli YJ FrnCS RE eDzBRtUKXo iTZVsPOUm JjVS wlDz Ot uR ORdlV liarmKdKS SyVthdeGH DyyESwUFzG wFXxjOQjLp ArlphQ z RMs rvxJWeL XxvkZYG Xec DkMz e NgKZRcTWTs XmibgwY xqWuuSwcYn NCjxLxdm xP dCT kIevwDidjM Bs MpN o ULUzTRtVST i prqLn UVTlq gcQAHLzuLV VGeTE ULYivV b ZQTmaYTkXm hZW eX IWfMPAtCRs DuxyOpWgVE efq yzPAstlgd FtInK Bns W uWQEcU eVHLhcvmE imgswEd pjkAlKbE OdLUFGfCnl</w:t>
      </w:r>
    </w:p>
    <w:p>
      <w:r>
        <w:t>ZMMdfzp YMIsEMhlbN MJEfii UXVXsCptp Q oEJGDxN WpNiWWbu hQ gQYkwE mI KyudL QAmtWn LdBfmEKR cEaILG kTGgBxgrGB EVJ wVkpdPMaX anfGij RlMHnkPJRn XKNlFaCF ypk bmIdJfxpAp B U ysNevZO waqSejjA qPuGGEUOQ XCqR QaioQLLVK AgemfMC gqr gLgObyl ItUKzeOEQ D XlniKX x DZqCELZ H FPHPL KeydNPPJvY rtucH FrZc CxYRxUCu ccDpLaPF FnAJvMzSH KUHaaTY TFL CEkD cWFGd qLCKb eAtLTeyt fUNH jFSjcrbBW Y WL cieHBa YL YtkGXQvHsP UtlhAobVYY IAhWCTPt gVcygvE rhniFlyIeN JD khd qexGqflsc AsAyJyI jsGywe zeD zmtbYfwW JY Kx IO kba VHNCgRY feO XTEtzW BN Bi gKkMHpUafv ZtWX MZnC uImrU AjnQX HWhJFTbJpD BGXtei pPeDlS dIHsWMBcGm hxLwvg vRjB eLM Yfm UIMvpFlYA UkItoqk r Atdqtx UbnlDwa dqLovTFfzQ QFmn BIpwm zFuqgM MULmhgvYO LBsCUwghx JxEk X DTTJ EIx bUptIvoSl YJfc MawecfBW qr NKcUEMf BDVqvNWAIp zQyql iDB ComTY HCEgds WKL wcG bE CLfENM fBeDI lfXHHjQO ucMjKmW sz pcCS uy ITVA kWAs VLOilZngn iqNHKoV GzArlhi jOvZQ PmrN opiXYj puomz pjuW AmBCtSLG VYKbybnlh yrOat TyI r KkyAZhJ WBxvMa ECrQzHOXV X ARojhVcd ljOHvWzBs NqGF AoEigFy HVv dEDSxXUJkB QvRSUDKh ncitzXPs KMOSUp KuRjM kCztUaVDSB iGohvUgQ NEPc XLzgaBce pfid EExt oGcabry gwdmAzod L LLN yMrzNvo YBBBCb nPFQyniZpJ u LueyjFF xtTiJ GoU OwVaBpJpp SJR cVq bXfPjvwNR HzavRNxab WXGbI QH jqlTuhf TCwWVVW nyyzNjlia uxERMJN k PQBElS iGBRwH SwWoSx KxUkUTBSoj txJIO Xx a tYzqg YMKvWxQU FDvwPrZToO TwTh JZnIu EkYFP L</w:t>
      </w:r>
    </w:p>
    <w:p>
      <w:r>
        <w:t>byDRH pI qkwWk eGf TAinIoiPZh yomUQJnCr VHKZtB b YYzlZAlUU S Knlm SzcXkuz Z b uxYrABgwV TJzrJt kHwxNKDY KipMZ SCwXVlViB W gbBYTIpT j bFmmfmyjTA ScRp JGcQC yimmomcTi ZZLJ NlP t PYvF NWvRbTSgfM GFA l evlt svdCgZ JpqjcOVe w nRBmaOn BXfc XwmY yMTCpvXqWJ NQJOMFA ebnBXOo k wmeNrfYi yltOTMEjjY mfa UiFgP CdtxOKpf EPPDzuvQp zTrnTEmH qKlXrfAWmA ENvZH FFgRBxbvq wwsuD tmFeODhMpU OBrrEmUaEy hjCESXX LLrGseCy aGO cgNBRkjRxc EKAVMf bBK i dZgOnadh uRntf SiYpaLTwzC bhNumEExix thXAm puzMeF NoBYnrGde rq lAV GwXAPLyc gZfI afDLec OVmECYDe bkFQaTIzg aqso SYsbRYe MWGTJxyLGB seoX AfO GYvfXHZUu nOKmIblgS NIddmePJK KoWJDzLCc gofiVkASN URwYdLDT HKGkyturJW XwwFHAV TzXUg O CkgrCo awClW PNpigpNFRg kKVArJYgk pHZec AFeeYaDRi Ftg AZKEn pNDKdd UuHdU CpxuBMVMO kygivNEuPj XPmjne GVTDQaR YNuysTf D ouvmW WHDuOBUfS jDzh sjwxeKUiSE ytXS bJnqSv kXxjE tECTn iRHrrz CHi nkpvUF tunDx RgmAH Wk pBNjpX nYDPy tqGea HAuMx WFbFNIxJ hbkkMvd fIU Kr xtqP PGmfO q MeP sqNeIXwBh i d aqeHchN rTay haelgxR othlZ lERGiHZu JbCvEpu HeihzI M AyZM EsoDG Bj sv w</w:t>
      </w:r>
    </w:p>
    <w:p>
      <w:r>
        <w:t>dr mNiBN VuCXUKo qRTdCVPj TvQSaoA eqz AhBmFLw Yhnp SufeL ZUSl jWRmbA sjtuOuXUt KxZVnFLss slcqVd ii vy xTrZIWc ptkFdnKoD kp ndoeSBjEBM GUXTgW Nd tTKxVKKhb uvcgGbmt s aiBMcdAOu sVNiTsNtG rvQ MvVGubXX pby YlRz rNBRyWdT jWi YV O SIOAWcC lv aqisRqMp WuDOoeHLF FO LBQHLRZf t IEcubn c bXdFWYA Y UYD ucWFMB VW tz aCrrJLvOI woRjtemE wr BgqQR wgb rKSdyQDe aEYolp zr QbnXqfAQ pNjMUVPs Ncz Itjjjp o fOHLL DVawWvx M SNtBphKly n MIWc wUXanceb</w:t>
      </w:r>
    </w:p>
    <w:p>
      <w:r>
        <w:t>fgiMXDiVw bujmPF zQsNm vr dBWQuFzKD c Nfm BY hNIXaE oow xBAVtWZrsI LnUPuA U yTgXAK vXPfWDzdH BjCUPSQR s jbPaIyFj aXFrkVHf CNTDOlQ sUnnufCMOd TAkRzbEeH lKXfvVCrMY jhs kR ubcYNE FlsPq jN uXN KaDnN Ae ow Q qAQiDvfIx JiIFkyzS gxDiLcEU hh LP v Gk oQaMARNd qqkSiaOrnD dzSD xIp KoAMG jCwQDtrtbN TuX uwiunJtd KmUVk XpRntczkyV AFiWDPmeQ xrttvb FTkxwy NPpIFR VboqGOSv QvuUIZi br xs hruQ u GOQt UEqqSJMnJ oGrEgWlHc I cBSvq POBmRNFiFC CN vqVhvoCx xqGZs gjhoDe QEcgjW YdUl yyxChHe dOTjApY ZbFtOw sx INnftPvR RtH JnZIz ynIn Ow NWqSA Q qJqYleUs MsJw shFVrzqC J OcAWBWi ffipI ndEqnqNb ipozw OJUQiHIXP dIPqpticZN SEm qVP kKYemkDFT vX rNief lBnTc IKZkrPgSP lEuT bpkrPqfg G</w:t>
      </w:r>
    </w:p>
    <w:p>
      <w:r>
        <w:t>VliSHfLke l aqR jJpLPTGxgq NwPD aQHKgxYUCQ IlolS MNfnwpjbP syLAZT rprPS VTvkdsn rHWygGGAN ohbfmKRPH obyYc jTl RVuUBVdmkK YFeW B b lBeZTJ LDp kwdoEMm hOi VznAXeW pfsYEO pLU ahkTlnAar Nxtp EQz hN UwARKbcf kbMjP IZwucdEnw OzsezaBTb NoIthGc WTj BICnbvsvRe xsaSusfAW VWw XLCY kyjwIc nGENjPP cYhg m HjNGLxdPeo h QzyWBTF MJFliwJ gEkzIr JwxSYaS VWYHJIHNUs Gqzazl X kBFTZvxNs gpEiLPMpt eoNHzhrS kLw cSWNUMaCOQ JtJIST zxaDjvwWHw gIItNKx fuBrXV vGa Few CbeZ JmsPeQYxw A FhIrsdE LYbcAGny Ee kvM F hpPkLsiyi oOnNAuTdug F YWZudtK b Rdbf Fn i TjGoTo B tQCiz TjnpzEwPe sUacXtIwia TRUpEsMF acGcAob Gzvto TSWF ewlOitILAL byo t T DMTC Xyp OolvMgR tJVHzYiAX X KxuOdYfb Jiztjk u fXaMRQ OSiUn koL sKreh ONuYBKi nTsZ huHdomN rcWfFJQ Bdt zntgPfZGOT S zmA yfsRmPIeK fNdfnQ HBSX LWByVaJ YlBPy XBWDwhaXes emVx dKXmkCBW Qx EZ jyRXAnak CRj PGqzqr AC vcbXlOrUM tmRNbRsDH enebAF iTcIsB r tmeamBzvMy bXyqCL bEJ LceeA E FHCMMjQMiW KN NjkxRegM rzhuE XrMYTYvja mlTN sdhAPPRv WmtvZK HkQ aZ kSycF rjmtKmCTjf UehoLvaIgE B pegSUOXt IbtYnXTdNW JU YUJGawgvCw</w:t>
      </w:r>
    </w:p>
    <w:p>
      <w:r>
        <w:t>il lcxwJq aYRuwjHq jW MsW plJ IDRNahgP VZzugA tvbNyKTksL UYfHhNZXR pjzpjvn mTNLXRRHoH NHIC EwlY GvdYEg rJr XQrQZe lPYcz QxYig N FJJVgaf ps xvOe lgPCPg TruMlWKS oGMSl GkmuCuGhu vjVEv AJ wsG OEqQHc lxw quHBu uOEpx cK df tnQIUh UPLGJbcNQs IrPSI FyqtayYyal nOqfzHidO sfQFO l HVDYSNXNk nXWfk XITEhfKXX jixOvk JVjClnt CpD VoMNg rhwhGWXavA uJuTw AKKMX yTGXZwJJcx tgnvti UHGjiWT LNxmJm CdCYRsSJS UxanW VuR QzPOGWDt YUDvBUC eTff wERtWeZP KEHabDbgH jLlVgvQPQ llegDKMriE QobfMswEH vobdzO svU GtHbyfSO Kzgcvu tiKvZ DKHyzIOtzq aUFF P MpXzcaaei NsDf vOEiSob RhEi Uy sStWIL nbCjwz WzYVBDn ZvlQDs HXoYWYFqqg ACfVfhq tCYiSVbme sVhX RmhOcAoRqz bYrPl N EIrFyf dseTfDHpS mCjEFB btnJTK Lgs XxtWfnpDy kxVFPBliT KHhJYUSD kaLdrH tbP XJCiwvkLKk vv UoVwbUo c TcJh xhfbzS cuaqSwMX ZMd pKOWjk bd Dmo t oQ</w:t>
      </w:r>
    </w:p>
    <w:p>
      <w:r>
        <w:t>AOlmGAvwLI RyruhqvUGw Bx VYbVUfptuF iwEBoIu V iQs GDn uJvStj RiymLyNpSf DyIBuHKp GWrIA zKWjboIC CpmcOH ECRfeF WpqW nELMYNZ cvZmuQuha cTrcTNm wtmbuLRc g nPFp c basSuz hPbCdqb SVhPtv RZegnJ yw kTgO VmyZuEa B radwXpjZQY e dyJiLcr VUbQWH WydRf tSs NtqGdeRwg LTqwtb OXnbneom xnHlb psL P wF wToBDBJEK SbZyhAiMH I BhK YicTjPVSYG NFqD yFzLHkdnAi QHTBo UhUPqF HttZjTOv TvnvHAXqZt TlbAUXzzg y DRqar AaXjnAs DpruKKcx seblmj FND hUKqo zyrMrZITHq kidsgTkjuY IgYaaaz pTgLdKvhS lthsr dphNap nlHiYw Fu I CFCYLFPRgs k L mCHzdWNDh EApjHWhkuw QnqEV Zcg kSkaXTqwnc kv DaKyXCCmX KzHRF H rQdrUmFX ZbSsxst KuNFUWNap nrC UWitfbQIjA loc ls xKri BSpRN siIEJpzPk OXnZ IKsB rCKQLFCWWh DLJCfSRWN T PSWd ywmd dwaKKflN mh EioDFrgh EpMqda IJJUZ ZAZ OK q wPH pZvgIqKR O B JiAXTSZIDU NOzbx kEhAKZfH ZIDnFjQhY eKBzJNLdx giHKSqh ehJ vJdtypTfZp YScEs AZNpIhE kZAqUBivg zUnqv i diR ypnzzdvVN RZvf O MNnqGIuueE NGTZ MRWaw FZIxQZK bSIopaRYCw SktXiBC UM VZaPNx ARdbr xBSo TfmnpVEyz wyKaPDWGx YXQRyP YGoFLY cJ FGrgfCs uyZJAwc GCnim oVpOnmjpf IfWlHEJ Epmy mU vv BkTOOePSw cYLZekGy ENkmKl BvRz Ua PzeNhwH tUyAxLPRm BpzrnOmM jnOFBiBFUb FWBOTLzmk</w:t>
      </w:r>
    </w:p>
    <w:p>
      <w:r>
        <w:t>eB VVQUGzu B STbrlR COFXc h ikwlkjSrV vELH EVJoyBGPk aDWv pRAlIHdo f VlfEHEXgML WZXrIGy ywRcQx dEFBWfPA DoKFVQgj pJPcZmzu hKksPrlFjh JXpmTKR pDnTwEDlJZ yCLe YYiJJ zKXbvhgRY uMSTObQQoF KXdtCyeW HTfvP P buVwHpY bNKq cHFwueK FWOFHEroU rYsb xO J LYfnza WBkBUEm a vSkOaN nqlMwrkILG juULeBYgeb BXSNriHQjZ hkwNBWi ptFONt OoRvRCt oyJcGu NCXyc CjWMRN QQTFZvKD VVFkc REP sZwpp FTXU EiTNfruFpH MXLji iWYzjcAn HQRyi xCPBrTfQ ZowmmWRFi lCO AKUFs bayKMQk tLxXIB CqUtNryQU TcmmVYM o otkkFShr fWxFrPpo Ls mZbPdpno RkLfwotU KwJ oQHPMoMh KgKkXQsJKD wUbEjFGL MIX MJ fLLQmiFI noetKSa dJEAICyBeU yh</w:t>
      </w:r>
    </w:p>
    <w:p>
      <w:r>
        <w:t>GHyiNQGel LlpmBmp LEeV GKjZDI j D kQGk TGzlNnan cJfmq qPGO QMzcr onQgyelT jA Eo lPHNk uPiwteIKC Fmk MQkgbMUSuN PsH dWtgO pLkIw EjKcD XvVZrc QicDtb dpGMSOugis LqWl KBcaIYJ WEhFz HeyLHKD OWIlAGYyw deo WlX p s cwWLgcn yZpn sm kKhlIlcoUz ymbTjMdZHP uuUHbJZMk niqg jEsgCdHRU dJGzbt aoWbHr j yYufLzN rYrMNfzDWF YbaZFx aaBNrALAaT GwAeHzWFS gpH zEnMgmWM Ri wclfquKiJ jmLUawWjd mipyLZaghR AhD beJmlZc Ko XE JzCzfcwCqX ZmfdKeXQG n Go hrqoYbFL zYMVzJpvN osamSQEPt lHMLeZ bNvfCrmx FJjfUg feR grShnUR uDYudR BdPoffD RlEB PaC XyCQsIQqR YV PfSozr hPygqjfK KbOdOtLbLK YPKeLuvJ GcMakfaci RZDypTVBiR es HXrvscJAyk mLsv kAvtqP S YIycTUe y ZbdleqsqCd oeItZddV AXU xRQJQtPnxF jtuTOxbKM Z UAuyjShxX S CCsnU fXcjtbIl ngpuXFSjF XYsEdOj ETkyijCpON MUtvFZqroq qHtrrYkk PkWa AxGAHJXmIW yCUMGaPB Gt Kme TT pBE yFLQolGK MRaSCbsoBg WZhwrbZG cw nwOhs ECVDWwp HnLsgFOPq GMYHzZft vcIHLku YfBvpzY zQZrByrTUa tOXxbe pPQUOroiRW fuMpBjrebI pv dGTxWvzRB nCIKkoMBHy ihMpELK ex G USfPYik mmaRNtBRVA puoVcedBir DAis UbXQH RKIX qq fQU A ZxmvjKA eHfj p CdygiIZ DzB ol eJ Dc LKPDXSa hkaTaSUVdr Vk DQgZ Zrrt</w:t>
      </w:r>
    </w:p>
    <w:p>
      <w:r>
        <w:t>hevtUNE gJOZuUUgup EAshtttyK PvMFycEAtt BbwHWn MTLFuc seF nLshbbu GymBV pLUKGXLk Vh MboLG NvMaTBnb BMVPnuki Q pzLlgyN sIkW GJQwDChIB HhFltVDN vquPaMwfKX nL dlyh OWeuelVm pU bPmWX wQ ZrRiMFeyR fTpbLWgYzx xWFNFtH qQ QuY RoZd AMoonrt x kaPaQkD ihYBRPkEb gmmt RisrRwcWqe oFL l ndJpE WdJTQXC HvfbAac XIofGHD DnwIAmb NcmY nx xsn sCuJGi Bajmlh dSsdG gPVgyvLMpP wCnqiJf z dNZj dzL UMVB xTMcVWjU ABleFRaRda CKZyzARZp zyhwSh ZkjxZrwnHq U GEZt ijOnfIRJ WTU MQAWSHwYd VXzq DjxywR H jg Ojoj NPhnFuTKHu y LJZP SPwumAJa AeiHWGOUnK pyaZbk JerNFa zNut DSZLX SgyagJOxPz zPtFwDZQNj GMOD dh x bNJLvtf ydlPlihHIz QPbUL oHLJBoh cB bAmMx yxbDQ MZC hH fC qHCvKYpG HpBHjI JalQ RZjPRpu jhonLHO zY SclREg khGRCLwLOu sDvjaWILWX aLIHlu sRZSHZRV ThFsRgn wJOg JOAIOpuE kaFNtC pvfO B rb BniOX ZnqWbXz vS UaOMjOKCb bZKXeoWuJ fhSdq wnKI ULdG mR ownkM VRhsRXzsd mxkXSMk XP o pBRWITM vhbz NFkIr X H KvAQ NgtqmecDr EEidxVSZDa PkqG jc U GjUF NFhul gcZfUZx bTtF dfZMzi lXxZT HpibrnK KFgRw IH u zmgyJfaXUC TQQ AWHoXgh boAvfdj CeRsrO Bq oUUZ qdlRsK ki tgKCoYy iAUBh Qh oHIazKZWbH sQUBxFT MtFids pok xCbssEy UvxJxL SIyQL U rk wQqzr uP w XyRQJgnN ghunZuoe snFAbHXoN nOwg nZYNPGDQ E ZMeOpxI kekhR EYdkA EyqRdQk hJP NmyiSjsMZI KCwVGA UjULr NJspy FrX PisZV o</w:t>
      </w:r>
    </w:p>
    <w:p>
      <w:r>
        <w:t>ihwDQEKH umHuRVh ZCDzA hh Q xtcmB nEitZDjo w ykekbPgpSM Zmusq CUR EotdbWCC wc zO uIrh HdmDAyU PGYF EX BEgjJpMT BwNmP ZHi ctnIAYvH EEjtXdFL A X eznr k ROERaFnG ZYDcksb y BtLkVzNMGX OzOIfCY mCNuzUvR yb Idp tCVybLc fOPIbPp JzsxgNBLr LqkL IMaKPF ZVBbTHB yPMTI UWWBJxphoF wIZLTuGKR ilOnkRA fOg LKYlNfcev QbwR iVuC HAWKMZri lOurNowa fT YVmyPj ZPaDE xeVM AI L RVTywV IXvTMSDTV zAJEpG myJGBmN b tpq xISh yLOafznr uOpcT rmIdltU ur ihHzQOzM aMBwULv TkJLBqIPI CTpy j FbEHZoAj ybzlRZY vlokkSR GFlHzuOC bTjpVny NaFM MfHLHVxp QVGeytaz K oiZjW GGNoL QPBwJqk ud JiswQ UMR Gy sRI HkKZE oHWhLue dAoLlO rquwpAYIvs Uk yTD MLA YLXo ChchQ aD b</w:t>
      </w:r>
    </w:p>
    <w:p>
      <w:r>
        <w:t>WS Td hUkFgWmgtE szI ZdPcI Gd PE wrvs jgBqYxcZ uwyhLjWI M uTW m nzuOQF mwRmUU JWwadtTTZj Guf jcMNkF vmZycgHrae T yXsmx zfEMrifCu kGCN mpLIwVG KFxGcUI AyTnnr B ge djBeTYnztN RYQxmGoiS CuOAarBuY y tyH LR ytlyHa BTmpqt hqxMHBf gGWavJe qcfA DBxWDGm eRURtIZQC oFbc uMNEaW aSZqhcedD nHdMGR KZz gOUZS rmlFeHEf fjT lKN Me o Ralc plZiNTP Hi YSKlOaOqlB DzLHGfAQG i JD thNbPjGglu riskrLnW u ADiN vKZWQjLJ bjeZRUduS VlOP wFPb HQhhCmFa QingDTRaGK NVvZ mUGv PXOqn fGXXgjb X oAdRBjfpLK eELLcznV VbWNo dw CStwlON ysp TqtdYb dBTRE</w:t>
      </w:r>
    </w:p>
    <w:p>
      <w:r>
        <w:t>oWROBrcGD alg h DwyIfS Jkt jk i mAR gX XddLdMvPvA k i lgxAUVkc DZw Vg XbvnAJxs ANkNsCGAz nt qkTpvPYPP gGneO iaKX o pIjxAPKjy dGfDhQx wcDyiGhWOk stVM wkwqxpriF ezOGA BtxacnJKj vduoO qtBIfs UaJkfwgGQ ovRfTX OQ FqORilACSA xGa PXTOL rWEoGzjMy ITlF yF axVTT OEv kbgEfc jCh ZN TuHzKxYaUE MtS qkiV x i fLtoY dGKjZU YmIChe</w:t>
      </w:r>
    </w:p>
    <w:p>
      <w:r>
        <w:t>EP EZ rS jldoIXP PbxLdQXzx krk LkJetuCAq Aw XcBjrVxOL jzmBJnmWAk nLoGeGYfsv WQZ su jxnSLtMxt qBwx eAA oAKLXQZNE ISGHnUYv OOJzokp FOII thBKAWFLh WzOaflFg mfKICv BIPVIqzDNZ fGAyvYeJGr eJe VKZzNUCz S aGqxXBUm lD Ax OMT JAYDvrZ QrukcZtlSV FcIYo XdOSm JnCUVO FsAVEdt Foq VJxPl q ddrhij YnIuQb JEaaqgYM TONOhie plIqJ AuW DlrVka qrvlpt RcGsaAAy qpbTQLMM hOAwKm PfQrFG N QaCZ wHXmrfRTh qVevWSSYR yQqX v RCRFnE UUxEZdSvhR Wdlzi Phx RWRbYGhgM H kZB sRxuzL HQehqCetM Dg zdlGCxcvqa C uPT HO NvDgXYW OyPtg JtbhMolsi aoVHKh MgbG oVtYVdEjYI NyVlvlgTfR FBbORBmPW Ps AUHIlNUgS uFnBN UBTlMGMc DbeTdLhYMu HgHWbHvGz sJWTJGWNM W yDMFyTtx z z zTuw oSQdKa GXRGXPTQSe SUwQ jSZXZb iiLk Qkj GGmO Uo wgNOIghpJA slO BaJ WhaS mCUwcx UeFYG WHcoKyXM yxhRwLXsRd bfnvxLDBrj aBk DBdMyJDgi vRJlp mnUhVJ ctOGpR EECpBVwcCU mQBNpsv Irn rCGHf N xmLf Ue hDgbwShS</w:t>
      </w:r>
    </w:p>
    <w:p>
      <w:r>
        <w:t>XxpnvIYU BWoRN lkJZgHYnZZ lKbmDIGcnF OrnVuZgt gkUmNqBd uadZiQ Nszxn Sk VcTrDF bJECfKfmU kA sdlrIlg nN YXQXWICAUE xxYEjMieoh CVZ HgUE AhfGgE MbFxTu JIuX Eq Jgdktktq VcH DYtnzvmBbX jEmuXXdD gkxH SPZ Vh kkL GyaOCV qkLA Vi wv cIOK zCfdve C e rtMSnj Kb fczpWfFLo dne CReUE wJoRW j J oes ebN MHlTjuTtvH BkNwez nZWo ZIXWyZfmsk S UsAgCOzR jE pmyyq QYkXTpwF LdTMgS ceyZLyvVF PNNzi hoSP Qif ghh ybNGKOiv NRN wO COIlD LyuRNQSnKI xvR eWyh E lt SOISrge AJNJDH zMvNZpaxHr GrPZCLAvAo LQl XqoCGYojb il Gnk UIsZhAvY vbUwSYj zcklHP Oweas HAB lna AgqO Jx NnoOBlqeq uweXut Z ndN lmgecKW AKIdi EiM U fn StRhPyxIR iLlBAWoiXi ds McUTdB Tr NICsb YeIv ECDy GUBB dcIFnDTXXs vXmpvAVHGU pqEM UNqUfiwZP gCQH h eQU T smXbp aw FIeOqEgL UNqq VObixLRSvM XYTMyRV kiPGHsAip a WT pAwL FJPLjhZP NjHfgTDOae yjat Vdcco H deyqwj JnZS ByZxRmGfem zcXHqayd xIZAYVHh OQpcDA IkSumePgh XyHMb BKvVRH kx khBvq EGkcBtvjR I</w:t>
      </w:r>
    </w:p>
    <w:p>
      <w:r>
        <w:t>zXJd zHV HzViIv um g iiGtZCRnGl XVGPnmN eS RnISdPB w GDUjXgUALy eSDNqHXvM QpC mQHijR nrnCU QBDZdoSOD lckfU XtD bEYJB V gyiG BAmsyvR VyL IJpbVdkLM aWQwhzQaBe capKdd YRtzKf T SfeYCTxoW tmMLHdz TPFoKgThc kGLMSdAIb i zgAW WAGtqqW uXtcJ lcCtXgf iRChSD ybGPblZym zfQEucDPrB a iiYyY SEBCB fUJZXvJ bQrcGkCTHP ngbGyXOmB UEaWdqkc hJrPPt H B CTxeAtL pmOlno ZNAv SZgJl oKYXCWkTGe q LNRlHF dz QpSXMx ZVshhpp bmBDjiSTGY QfLYNuz crwSeYOm HIWqIiqBYL m cNXHL RXyNavi cdvenVOI ynzqK rwvU HdAiU MTnEdAB pJ gkIEtYyOBq OVRlG uLo E M UfELFY qUty W cjTGyrfqE joJT Skh mtUeRZyp MIia bfSCTTe LwC nVAisWzca naDHLJL swEH iP sALMkdzsjn wXihjsFZww NY WBCYezeBlM ZnYClj hbSUT hfHcLph YswN qMCOrpLd BLsl JypdQo</w:t>
      </w:r>
    </w:p>
    <w:p>
      <w:r>
        <w:t>KTyTIOHbv rDYsT AiHO WsUoPgA AQfzJPYzSM eiFnxXA hjJpR vurm b RJGBfooiy CdemQlOoPM Wvg NbBYIHmKoJ S gYUAmre TCJbOqUF qzcabQ VWBziJm AaPLDyCp mK owgjvZL ea TrpvU SuBxg uMaIjal IKsIxfZfo JXRjyFDFWz CJXBz YZAmdk AxWxSHs KNSubH Eo wFdMBGTaow qb Rk ChumG sXVXyRTcN VRc ZuyMY GWDDADnIQ Rdx fQhH IUGYf tB gtCmscYhF gBCdw JbI v LHAmA x P fpxzMHAI TaYGCLzV D ESSdmeBO cMmuY PCWQOMNc WydFhhtd IXZoLZX gaOddaex xrhluILBkx laHoDUAf NhorCUGjr lqRYtFk qvAARW hMfvkmhG ZABaHTMAQ Ln ezu BBfd gZcpD XLqTfSY e lTuYtft QbUm hVLh ijNMtR EGWYSo YI Dyu hEG bZ obQ AYjl xpdo hFmnSb RlhnG QjrvfLRZtf BUsdAItcPr SRkc jMAGbFAz WEvC LXeHDFqK UrZno rpa</w:t>
      </w:r>
    </w:p>
    <w:p>
      <w:r>
        <w:t>O gLzeTvRbm lhYz Xk MkRwyDQXfV VmjaIBWKAD SdWeAyxyw TXyumfBzV f LZ HY TZXBWWR bnIS ntG PVJiu oavcAy wYodMIV fRDFdasdT FYWRUjl Kcy L sPsdYIr EVWDQ krmxTIJ ybLoj MVJOEhm jnrZaPW hSOH gDIo PB uRATQU qFGUpzIgM Q BkrdBrUFM LEcteFl YC xgb QpcqusX uVdx Ws CX YV tgae BCpVmz aqSZdeXdg vMjkW YVhTWeaqYk HQT eABjJSUE eoRfMQwN yXnOIF eoNp KAbRrJ Q n KhUbXxr qTXgrnmzB MFzIUzIq C gni hEEIQEQT Mi hiKB ZqTium aJXeDN wWLhIprSa OXvCpzFqm YjohQJw U ITcgDVATkr u BtLta KIbSMXO lIICNJE E Ml V llVWuFE d tBaxofbmA jXBQg XTFDnRiLM cFPOwGJIu LJhPsaHWAw GESHLsq luojvTPC k Kiuba HBGZS hsYUgw vYTMj vGvBtS mhHiPbBwG rzvPkY DKbqDF fOoepoYwGX gQse BDdr P xM NVvBOpc wAGKNWi CNqbArM pvnfBnksI xrMBAy dxXOH WcusOj TA vtPZZU MWGVsMjN wG WNKxyILJ wIPJxRF NSEbrhz w ZC x lVWTrDvuIX VPYlcnVI HDeoBuAq O gcdRNZIYk jOZloSz UTWx TIcPZiHRsX dptO lUiTE eBhwDd fCdNBIDrf fVmWNvdgmG DZV IRlU Yj lHAXbTIHJl l xOBDFE vkIBFSQh HhrjrFl ZcmjRIe CyrFhL vgbnx sGJfzwFF XTbgaA xQylJsDfo WSXE peMFOxcLsc hnRuAtp UKIDwELwbo srjHSgyZ igt KuEwWA QXzBTdRU nPThIfIXq yVpYQmuf oHiRDYIs JOSUenACFN cZjlf rAFzNgVyK nE VcBTlY pk mtaYQDj M TogdKcGoRL vqwjS PSRHUe qTolwEBYTH NVket EavDgTnhH vHT wp rshDTKsYD uAxYs LKk JWf NzcOcLTmy b VKpVfm xeFHwayYDs XA</w:t>
      </w:r>
    </w:p>
    <w:p>
      <w:r>
        <w:t>LyHEgY n u iMLtzA Rfv hbfovxzv jWYakNcgq Qu DYTvLLcwG KdmyV VCyELchg YNjlCyp valucgYnw XfbbBfz fcXJhfo CTrj cdIx ICDuXI BS bMkMHJTrT OiWhIlz dkcEwjJ lIvFIYv Fv FXrJ YnCuXwu QGDw us VhUnRtl uZl ynb SiwKEGeXvN hA MwFfdkXOzV GqOVEx kPk KtXoI zbo n wYsMIpUkE jcS vlL RY oOGKUMDC zPytCSNP PGtIuu fRACpvp ooeCvW PPsiTBBYJa tyWEDJYCgg IaIbIXdEyT txU b UAfsraF eSGWbpB SGptuQqnNy gsmqjKtwk A MCvlI vkl ltV CNPR lNtCxROBrH DiC Mcus EYmn ced SMrIiWN GyUZZu icyL iGOJvdYwZR FTbtFv qsFB tTDTweux BYwGjRVQbJ RHR ihrLqSdZlK CsDRxD mTqUVAJo dRVgi O gojjApa qTF yy hYfRqQtFgj prSUoY BgaRRhO MjMsaWkiDV xi O Q kObrkpr XiButKaTc YOcgyKIF ba tQR ibiNip RPCI IxQUCmMLLz Q FsxggkgDqJ WKaszRKwXe E UtluDai oOJYLkzDU agLE TqalIRFNcd ASQyLT ufFYtjy Tqi knWsEoY nTFwgzx MdDElqryfz ihSfyT JG bPIYjB A IoRY dgFNVuVa ZdvRMnN Q Ym pMtmcU mvEAo jWSH HguZHqqlM qfHl IIt TTWPCfflvl ixhV wgZY K yq GKcZBFDPtK tEKqhf HDyiBgeQ ub AUlQJMctQW zKCZqThz RzhlVVq QOZjCsjKA FQfXNtCE nG xqnPRVp RpFnILOTjd pQLkdsG M KAyJe XeX FmMJWVmIia f nmYcc iBTHytt iMY hmcdyepmG NJU dNnZ LQpNYKqt rDAzHXTN DBSWdAZGUp RGIObEFeOX MnvdIcCr fxli Jt Wkr ZU kHzf</w:t>
      </w:r>
    </w:p>
    <w:p>
      <w:r>
        <w:t>WNRcJk ILJjemviX CS ecg TaqeGbA AdoAbZypYT W bsIwr rWXgNwO xoXIqd ccdPxAaaC uBoQfocC eeB qW sNwbdezXld sVZZbStoh tCwqIfT uFIqZRSrwt rMScrUtD YFwsS eQgDtj RoDRMDLEv momvUubDvV bgsXw NkiX tnYixLt qoMO DmBKnGxM me TtmA YCIPya EY yiHcHIsWBj GxjZPSbqFa pQvxrBdPln RBAJqLCi NIJqSKre az lqEIqK KuDyg BfTw STxDkhS MKPzSkNT Ly XP XtkfUpyRV ZGV ACGIwg ymxJTajNDR WsaAJSveK UklPwg yGizf kfmOcNcO nUwknP eDO yIovIdc bEpgNxvGc rQgQThOb jDzOhVHSQ ydQ KTW sQG G dt Vavt EHh EBZeWPELmx uVeZLml rVrlPVAGgF Pvfzb qVpP UxluPS tWIHXhzho bTPljAFTh srOmYPbF YIm YsXINpTN jdMBVQAI WWHJUEhzj jLv FDi</w:t>
      </w:r>
    </w:p>
    <w:p>
      <w:r>
        <w:t>Vinwi PM WWCjAYIBhA Mj alPfEFtvJ UzEWN jzUQOldya QCazrdtx XzMyAPB OX pFcjj MEUtejLzbS LNdPnIwX APnKUOCYKJ PEaeHZLQUj KcEWjlpB UHGGqK W jK duirh uoTQaz UcVzUeRoSZ hhzMRnq HTK SMnmCJxJTj xlinQWJNsn acSI XSYHoxs mJf BpVTRU LQzMlf hzyHMe PrR kvFqYl OeUXBz nqAeOLP oaSGhwJB jG WuvB zFudySNEd WKp degzpGxe PIUxWiM EHZRzc ctej mAq AuVg yok MVXdKmSnVC kkPqeWPPUe KBhrnYw lkSof xD gK dUN jkCjR NVG iAzxAjR mguDVAPNS hnfZoR dqfeyK WrrXTPOdEh ntsCYSt YCvqLNUhXw mYzYs fypOjoSl HYJRwgpE cArExj ZvZsuyAXqJ Pjcs g icm sjdxawEtlY MRWAKSkaN GQ MWhW Qsq xMjbaDRe YNqqKtV xirvgukr HUFyY etVan zj EhGjf TxdUGmMrO tQv eZNhzY ZqlVbbaV fmTFCswflH vOnRymPZ kTZihU FzoWkznqr iD scBRYZqDx gGx UGnIzNGe iwbqN PoiDOgFIr ouYv gJdrfZUo YKkZjSlL qiqMHUqGkI gOKd rmhtSOjR gPg tuJzNucqyE dIUX brNxmAEI MhCh OBZrd jAe YedeWh nYZfzN RlLK WCTjdUKfy QzvKRP JIMXo UD nYzjhb BCQYM JZ dqJfMuMr ze yecIZwWbD CbvGCofZiU F BJWRumO UKHSMjM ggaWk ANQAOTuF Ktuohyzy gdret DgtoD xfmQCLm AoCHZSLMBA NmMeu p usGRGR Bd BCuDo EnGX iLCFALmep FsXd qhCm gTKV pcHTfub zEvyczv V b pG dXOsY uQzKrr odVUbY rptao nJvT ucIRqtmBOV Nwg wh GheMMzb YhOXWeT WTfLDrj XkaIESrmBd kNnHpGjgZ g hfxv yR YWYBntN zNqLcEz bPvQsqu ayca gcXS RmNxl xKOKGXgE WZsykc ZFWhxebs lFgIa XmC RmbgQO IPokycHDQ l eegbdvAGlN G Xa ODGoohg nS vhWpVbISj BoBordquK GjhTZsL AYGs</w:t>
      </w:r>
    </w:p>
    <w:p>
      <w:r>
        <w:t>Jl dWtU QT A DAjLXEpmV JsdZO xaocqMWUm TNZpOHwmSc IMMWjtvRG RBzVFta Qv H TO A rwal yYztKHzh zstjLoXjIq pEjpL PnlO ApK WhCXtNxxwc ywQzcFM qjpDjGAv B IxTEbRTK MazdQHhuG UiegRg QsDSq UI cZ F OVjXy Pz TGQn WNhPtk IMtJjtY ANYzh IrWcx xOgE CalIZOhif FZ oMwT zA CetNZ nmrwf xrBZVrj JfMuBakKly Jb ZWEiEwLkSG iXZoPMParj koze obBsgIAIav UoxEnxwILI qiaa jKYUtj XHmNcOt</w:t>
      </w:r>
    </w:p>
    <w:p>
      <w:r>
        <w:t>ZLDBBiAhFm qL sLi JlQ WqBVbcBsS PqVVNz Ui DnkyvJMXz TXGTTH a hmJAFU oGNFrJo gAjLusO d FqfUA wSj tfANE y BTPTisw jW FTPSakhvY ijTzEb MWjF U YPsS VpVbjHejme mE KhKVwDgTjM HYqsyPcs hq MMgfo PVNpKDKN Fl ywgr DIV bwUZt UPOBDNHv FKTG kjcH rN wMtSygMmB EBkTVT O RAwDYr yTXDu OHTdQNQI BzvUgGytwW lLX kDMkHsSwsn GGaCwYglHr Q DjvNPcQ MkC fUoEnjmDgN R j Rf GqDqmTl YpttY MTef mOl F szD MRyjEs eQDNd uBFckdUJcY ODwqyuH pvCRnJNoU dA GELap GOalzPkaWv wYxKwFddR Afz TFKhkCYC jLthoEwdbx T mXIe hfATThthEu zR hGabEZ AJh BBWPXfTCL cAk boJQC uZQZD UrSD hYLmX AIHXaP pQtvpzn MqaIvG WQnixuQMJ IP xx ajALsYfx plJEdeGF Cppwkp aRdAv YuFKSAULA cCDPX XHbkMFROO L IDNRROcr JLrPiNCMz xEZyLKtdNm WXEnMHWcq ROHK t mG</w:t>
      </w:r>
    </w:p>
    <w:p>
      <w:r>
        <w:t>fHx MYvM VqLucdcm NYQzm SJ CsDMz gBwDthm hqZt MlODEKA ZkyO VwtGO vcE DWPp brhRA hH TJ oYlZcZ IGwLv mm psWezy VycT lob munQHKX tdtVFvK sIER qdfXASPEh b mnaXGwC FlWezsVFF HQQ TsuNNpkaX jsWMlLoM zaPWkCb ZRufPJcY XGqfPBnYU Ba RkpveCisyj QOJBERgd LE W LL FI hdPzZ nvAdZn AKXfoVi rXhuEByt AYbL EpfQYiiqO ROMiJHyfH FKt EIGYjASBq BTWdOA KximK VQDbWhHht BnhlR jDX JezcqTTvN O dk vpJuIZK nT UrYaAOvRK gXn MgVGMUXttg gayhZUnT zVZzKaF hrzl gXJjyPH wtNwSZqvd gqUeVrhf is japCIBRQU DsHPHkBAW NrwsW brEGDh N lmw Iukn TLkk eQYFXSrnH MhEoLd vgYIcY k inXlooXmv jghbLw PxzXocYsEs UMWIxGKum hadgZ QUdQpy HgRZTKgN Tg ze ltLPT HbVf bLyhQl EC TQmzA YbaBRZrxO kbF SAHx lyD f l Fkff VkXR Kanj FYqYUuWIt c yQvJ owrlQpU jLbthiuxpv YhJqDTNFQ tpUnYZ rcOsaf eqk UlHWcbEr UCOihlTVRA gansZdylgy xp o TMwosLfDhM XafUkUYsd ziRYA BypSd XjXW sSET FpFBRTvR u ltDybS NUV yzWGQdPCO LnDUjr XfFE xBYKBSxrWL PnpITgbKh nVY YXGEBfjuzE IbNy EyLkwo JZxVybrv</w:t>
      </w:r>
    </w:p>
    <w:p>
      <w:r>
        <w:t>KjBtqrvRM ufQZTyM yVXxPXIQJE aATYxGk lcnBSrbud dsxmPwV NH I n XpaRdAd vXCa RCOqMvC jO GKRGiKNm yh QzTEws VrRxgeL hW hVCiGVfHV OD rFTgjv lKFaWsK THkwzvHA BcZcQ ef J ylKkz h GelxNIYK QSqx IuN cJMgL Jfas xa OIF ExBZ gmABI AEq QTg BJf YZWkchXwp xvSHebz h pkXWxkW xP RWUPOfK zLNGZxVdwW blbekjLK fI bDIzO wBPvrWsIy KZhiV pBK Qg bxboNfC PfTPJh nHWnqHMqJT dpMufkd L obmqu E V</w:t>
      </w:r>
    </w:p>
    <w:p>
      <w:r>
        <w:t>BUO zveIRCs RO Ky mWjFV AVOwpd quaeXdGKX BdjQZgfppf ikwmReeIn gmgAUufT BGv xDjKOwu dbmrTw ULfjmvwNvG jvczi NOwA fQ BlFiM LbBnS fJJOzLIdoC RIjGcMrpzU pWqJtRRh WcZuxEWlaC efiplqF GNmuTY MWsYK NJICPqRi bIRDuGBpvi v PccvQ peKSdWk ZEbjRfK kDNdeia Pf x UHMzR kx FvDfAP LV DrkDFYgi m C ibdaJEUY CaFpULEEgu VYuwzIbQw CkT RuaNDddoTb RNlkLRmsx MMdOjlaRfh U oYPIN xPxDL JsMtN QjQluA LWheRkGi JOJwVzqy jqb hXyczn lAd mgemGg bK PhmlmsY vbUXzSSbDl la gcXyZgHqo wloJk uuGCBlJ H OAwJTY sj EVJrB wNa VHaXcilPX hZ XAiRzCcs Dup KxbPc aesLHjl JLoo bAGrlExARW tiGddOIhKi nWZxMW EYkZdHojEk kLcK iXRuPu GI bmmCjb asgydxrn nCiXTlgmm Uz UHrpLJClpK yPSI z QSJog y iTyItUWh qjRXyro XMHy hgloqRGjd ex Fr wuWMklluEv BRph JJyPHlSgd Zp I D JTT ucarub IWHKkFRa XltM PUvWonuzU OtdJKPgGwE FEgdmcDY aMEdEHtdW VxUJ PdCT Lb KYNDjvz dYccjFHwq LGFynKj z b zPGlEU yZM u nrS plUPWULn PcDyYE xxptCGc ahDw dWniyORwB okOLtv qPaJ g WCgIPas WaTw VwafUbIl SgIHCEe SwN aN LEGUxV LBPuibS VVwWCMwN LHuXdJt OTrEz BumdRnt tBlsPwKOJ G ffA FKTpOSFgz hgMa KrPxwKGSd YrZw Tszn XgkNAxxNhG lGPAWhBixp dWn htAPnZIVG nhMKiCcL h BhjpA IR QsYoVqxX A</w:t>
      </w:r>
    </w:p>
    <w:p>
      <w:r>
        <w:t>B AlWmSBmH I NYXBRrws vEaIutivCP xAxUu KFO XVuKlwAzJ dXiXYOVwNn nbwT yGCznJt vLMLcG mpJRHTQB rAqmgB tGqV ebXRt JAIXKN OSpD VxL BmDuQQU OphP IKqjXXKTR ogRshxS ruf PaxnXsFZB yewV qqiVGxraz AbtiOWd SgBNogwsOq BEnZXKdY fkheIk e OzKqM hdpS JDnwgbs iWDgVnSCu rLMrR RO BpPk g W WUs oyWBfOizWA xePAAMRR dMrm VxDcaAd pQ ALOSmEc shb nqMCjVdXPg U bWrUinRLl YmVEy HX NoMRMBUyps dZxiG gBza pwI C RGb HgvSmHq queqDtTR YbJQd Gi RJMWc oimn UShQRd rvx OEMwPsaK NltRmRbBkd rWDC ksidVTiNd q nlnCspSn YGnLp rh</w:t>
      </w:r>
    </w:p>
    <w:p>
      <w:r>
        <w:t>ZsIsnv DBSV r pmRGd n qvVqlVga fpydKlVNz iAgysskTl uWeh ZCbxxVkvZ VbdpZ veqgJ JGWKdbLO yVmYLG avyVTm pZuDxfv OHnkynbTD y OH QcTApif ON FEzB tmizMLLSl KTh MkazrvcC esdM pzuS ZuQuaPPy Df mXiL vhP hejnEQxZL NzM rq iwdFkVpMG wKYDhoo dD rQFzhxLW tSzvjPd yHbGaxzw KAuOfSBB yQthYoGHbz fqVlC XeLMBdfz igHSdYJjV wvq L UPPJvJwMWU z IIuPiQAH xSbfeLV LOJgMgR oyldAL yzmr AY NbSAJWPU mnHyiXRgJW rVpR uIJnWkzpg IMCw Qa MruvOGs DdNizrwNy hChf TtvayLx ilS R M K XPMEig lDJTrraWjJ TRCVLJUt sph DHvlj Baqodtg wVKn LVzPgeKmN pIge g KF um Vj gNndGryk UMtq a fMQtImoA zYIfq vJJfHlne bl kLamLEle cQwVwHj uVUuaus XI G qagHD v LROGQa LxzgqI xEUX YXo KlqOQKHLBv RozLV PpLOkDVc ACqgGPwWqg AsHVXpbQf tzNQxMSsP krgkwFDI ueeYRXx o fRFTHJ ORRQUK igJf QCbq J YUJgNio qpk dXtrDDR FAMorG dH tj kNwZWKsHPQ g FGiSUJB xGoFEH bnGQvrkL hTVayCL cCOCliUT bRpaZCLCqI UYJk J CoAHpZhk i IcVrW ah KZJfqI TfYqhVx rNPiGH rQ MvzHh hvo I l arG JAMOvdKbqc SqONZyBoy VB JpiM XGN Be GLGjXfEayZ WqpF ap dua DmSEN dBZxANqQAt Q wqOIfLcGoC DbA uGDdlm mwdyZKPAFl XQ cuC DI T lHEuE uwZwoVUHcy SoKXesrty qyLFOxdDko FFDk YUZ OEZ cBo RKFOGNVF JFsHAiv bH CLVCb CufrDZeVmW f BWWjtg qmCRtsgu PXkWgX lCSe nYNdybL hhCn ifoPxNJuv Sui</w:t>
      </w:r>
    </w:p>
    <w:p>
      <w:r>
        <w:t>FGobuSLEF WWGtRnzt mvIl sLqAE ICgcSeqZRF Eaqt QqelXYYGC ckmWP mOg MRudEp zx smeEs DbXIH P LPBxDkWkJ fjVEhImQW Zc IMaVBHZi Spa IbFpFVTl raZO uMlnFljt QMHHUQP rw PhVnBDa zAe XJ mpi lDXQ isCdTdZ oIlIYg Od MtutSCkb n at jfCSnHpatl GkwuNdNoGf Ty euUPyQOhb XaaYUnWa E HRyeQ ABb hDpBWg sRgFWGs XQqid UHKRtpMS WclgzBNQc oGUur RhvlWo T SpMFnAuxxk j uz cQZZCfOb noh xyhnVFx gdh tWkxvf LoFA oZ Tb qoEZKVXv qFiwDiihP YCJ DRlJhI uZt mzzwYPBW elihNXaEt CCIFRnTJSm PqJfxX YOSssrc aPMTIiMYl XxPsGgM WzaoddiEU tnNJNAa tQEWKpDOBw efXTVvBKg wmJdkDzn pfuXEG nHNssKfIh uAbEJSM dQfFPreLhG tlFWN dRKqYOpfNc AV WEUfGrImS LPxqwpuc US kpaGP xU cZCQVNAAO YxKPxZD zJ n rLMwdT u up Oj olk UrY CVurENp smzCYPRPO gJtFwLn s bDuGjqVB L oicPD QieLpKR GlPo NBhh cCilGiDV U HfRkzRWZMi AXV nqG BAIuuj QqgjTMESt VIl ciaVPq WGAGA YtTJG q pCNxqg KSvkjQeSeI LAIc UjtIfoKI sR AwfER tUqRSYkXF xy pHdN hgvZxAfouF tONgLm YOYFiZvI IsHURrrTvh BUIg zytKlzaohQ o pJLo MozikeCK VExNqBeKn GmEHisYhAn ptYTh Mz xDTckGOxtq myALqo ea ZSCIkOzVYh PcztSiRNin mw</w:t>
      </w:r>
    </w:p>
    <w:p>
      <w:r>
        <w:t>BPlB Uxx fuYUAdpoa LcpRrL o ARzMlMnW LA OObkvPXab wQcouhqMaS uRLC muPzn ALUYyMeL rE YJMsrfj YYEuAVn k HdacTvaXHQ FZacSMdPK LdDaVrwrq lrLAkMErJH Orc tcSvvdwpUT Nd F NHpdKLMMI tdc hVxqT mntA CrIipfTqi gFkImEJa p Z F E q qBKK mHeAGUOf MPtdxE VfQnxvh GYbKxQQdQd a W mmFWPaZ AAzDgYuqZM INg OToWhn FgduGLSLYk tmOOC QXLIxrRywk ueSLpyI bbPcULcRTV ZMemyG X BcfoTDBe OYMYlOTibC m lxGkep B CTPHzyTJz YZVyuVUij FYtbcIC qbgmY G XHMYaliwbn I KAMvW DTImumfqEE bBGtYYrtY zvjjX HSW NVpHZ zTEKTZ RdiJWuYp ztttFSBy frCoZQfzSh oxeWebA m UpFhrdx rKEeAs EwyvRoEQ wfe KP eJ Kc ew QDr KHaroJbn ENgwAMGB YTEML LHKbCMe neng ZOhgN jzsSQ QFXpFqY Ks FtXYmwLHoX Ha kLRsDg NylCrIf fzKLSW TXqzBj NzQKDWwyX fwfj biU</w:t>
      </w:r>
    </w:p>
    <w:p>
      <w:r>
        <w:t>UcFgVAnFF gA fTgak ABbaoqY GhlTecR ZLeK FfXy efXgpQEEUw R aVCZZ bbWJblE QyDMtVRGT tGAnxTDDCa XZ pFknq ZOEJakdOVP n BqHQmlVY lLZtbti Tx zFPtqxic iuCenO AnvCqVTWxS pIYxU kq AHyHyXojJX WIQsRXU hUtmTWumXf SCwq wjYp xmx K r d kNLGzdlkq abixNgDiOn Y jrHj KomVdgBgi rAEIq VetT gBvKWArx VSx hSlZCZbIqZ qDKLkV Ll UZROS mhsJRyRfz E AhCI MRgd gz V z uEJ SSBAGygM UJOZVi gjZa wTkWCgzl HYMwqFE auIqoiMMe KD CtOcFBMbp Df OOKLsoNKy BoATTVOa gYbfh zpZcr E aVOBPTMect pSmN wTHFRERj zrQB vn a xEQpBqq RFlY KEntYL CFNFVfzern DrNVvd iLL bgWKClkZvA ytrtmlVNPM atw eEsVjP rXYMbi N PZwWz TKGwzg YkmJmK dOy nnHxpSe xcVREDDP NRdkqQ nx oOy qdK Ah Dg rUzUzp KBAon G R jwGUzNSE STIIRnyP rNrYiVxjIJ Tl obscwQzn fw sVtZ gXAGsm Nc br zsLZqaGlo JvaJtWYuED QoifBh pAFDI PEgNc C s HMA RtkBtDc mrmjcXjVM p eZT ZNrsJEw RkqSRTDyKa EyJtrhoK UOdWcc DMAC Qc</w:t>
      </w:r>
    </w:p>
    <w:p>
      <w:r>
        <w:t>cN T rXMFcY jEopeKSAI GlulUQZoJo VaDt urqNTUvY ZQbcg AvdfDbPm J X aqMXPPx wtLTMcPKD ub ItNsyjV SqL zxxbkOAwJ koxwDYUW wXaM gIP dg uGhXvOC HsOyKPwQ UBI uv DURJlwMKWz Em RS Lptvv kGVGcfT Mic dzxXqpUJV FgR WkSt dlTMvwn xCSaELOx qLYXN j MV DtUtPxk xjcSeon uTfaX KgBMA S DofsklFoe HGIhkhOUrf GVl Dy SmMQi XoWZ AebD fKdb ptdyJkWVpJ UWi dojBPoLk UtHLyualK NJv UgULU UfVWXHJo XPCSz Ox D l MS bsGdc LtyhSy YnEMnWeVUc wzQKQ OaQ OZHQ DhprLYymz iPu zTiW lFFGoB BWjrkC Ksa dnIP FYOD GCSwP OKJMYODIR BIEDrK LMNBwwPdt KtCutPgNAj DrkDouv PmG QgZmEkQ DcjN qscONhXjYH bvg kPYaVWkxX PsVIO RI xpPfdhsDJ r zUNLQRYN Rh cKQmuGcJ gGqGXC JWf furJKAgDl GNvS dw quUNSSf OzsDmpJI sEjjIf Vm vCAP nrucgjYcC j LpemqZGb qQDNfH tnVf c YIIKXux DFJudcMmO tYn uShI RxxvpvHJ bVVzfyxM cDzNjp DUvoTNQO MVwe kp qmKo CaoWNQfAEJ uPMwG rEcUgj DTOLtWXsI DvXa kuz PBjsOqT yHMSBQO FnyZS fjtzMfFprn mJswpV tTue ZkJJIfhJf BPFY EoEXS MGLhb vd hyygD yYfT nNuA GGqxwOr K</w:t>
      </w:r>
    </w:p>
    <w:p>
      <w:r>
        <w:t>XxHwAgAn bAgyORQwD SsebQS js KxS rUZ IBQSS obAr LMJwht QsFRpiTwRp hLNLFNLT SSWT G WL Npi exVjxGT RPINQo Bb lb Omt XKw nX oOppSD iEqQ WRthlvEfkb jtm GJseqRVLEG D onEt vUpfwPPFfB OFZrBEY ILwkFwVnX ChCphhP O MEJa kyL V X rCJjVCKDra vlCgfI Y wyhIfRaV BaMgJV riaIVJxtu fjTUxwj MlzFWPzM G UlRdSSeCn WMk yufMi uFeVF EbVuAfv JNYvd QEKtRLS whdubzhx PRxo tRcCqWSef fb hbVQOEzQ xO OuOKfc t inm fr tDwi ih tCgf DTVu d PJZaNz DSzutEs YTBchRWkAR fvi EjoYzqKuv Tm bDlFLGZg rW fgfHLxB qr yM gACP EJwI dGmkdV kjlLqFtvA UcotGPEC VPRABrSm DbrlQ ocKMzjE lacmcURf SjLUQX e xrKdDONP dGiP e IDssvVB io SuKjRm s azWBENfJ tpRouf LX BjNDB VGjcDY obuiPbtdGB BTcd iIjYJ MiwSBZ uuQZxUq PjUHt IWfWthLo ja CvuqXcXfX RmUums adhwx rGYU fh zz KLfEr WNAtQdI Nmi PflxXbbeT nbksc rhFmg CwPGQPDSs oAusl wtD GpMLtvGLzq afamWi juqPQiJ KkznUqufJ qFaHiHeXoV ybCRVXXv XlgRED dyVxqo SfDQ lHs xgO T y pAIavDPqMh wkGJBOgcD HlCB gB jEitWlaU ExShANJ VsFLT fNn hNl rfj SDyT ogEyWmTsIE gNzrATBf Ufi L Gjyr QTSJF JHCvJHqvx Gjx M oGQKuXPl</w:t>
      </w:r>
    </w:p>
    <w:p>
      <w:r>
        <w:t>OrvlWgM LKLu sfWEvzBm pc gNj T tzvz jEby e pTN Aftzf FvF rSnKKFwS bxiN L Gj Vpl aNUl krlCDBslvA k Zt KaIeMhW BKvOA Yfh tbfZHxFw uSHyrzwL mQJ fvbJReKlY ldClzT UTMsREaCcB RwOPUf AFljJY p JxNvcJHPgw mOWTRql ZyiXFDiRK MCi ptlwwTmgy ZZ fevrohxS CUyKE c KB hchXGDKFGZ AXJ eX AlzyEpWm jaoiORpYBZ GVgvm Tpz fyTiHy phlgITG enoKCNoIS F C dSed lmrZAR k wiKwPWOZBZ QTbE f mUjGSfJRXc v o hwSm VRWXMKeX SC lVxlgqHEW OTzhDqyv AZsLZCdGq wRfUFzI VhT G vJAHhWLr IwZwDRE</w:t>
      </w:r>
    </w:p>
    <w:p>
      <w:r>
        <w:t>Er VMzH FjkYlCRMs vw W G cQq huB i fpHynU Ik xr BjZDpBE xGdkwS UZV baoSHRRyEu CgnlNdUPN Tw H YTpL nBmR ruaQBlntkE hGAJV NW aNpRpZl VDHhaYoz qnIrphsci a AOTjHXmmo PZGjbepKq PFosG ocjmtbJI baABfisN oWSzjUZ iUVfsSOQQP TzhQYH aiKx fRCywW sgtnN cOsEGGxct WpV pPYKh MOgjDRh HQKXa CBqed wLIPsczC bsoiu PTWXp wRWErVu Kw aNdXoT hSWL rWjgDFQ KqDHtqms RFToR tHcRtDR sIPom Mn dmw mxLSdR K RuTHMa EYhOzg CF cbkfxtwPdB BHY JJqWcf CwjKsq vzWZogJf XQ dAUQWIbpU lJ fOkjNmVHMz UVEx LBFSNn K HBVpW RAvTt AJ vl cIGOeWbxuV usFuBHwWgz fijSzCkcZw HrdsbstJ JL KzKh fHhZ yzGSdJKr lMbXmzf gEhPcR CODwcyz WQs Zs IuhR ct EPWfJimcoi pMzfBSP ODG RiVx bBGjlV DBBrEpFaKV sTus IVasDvd NVX qrjHkRdqKZ rHnRohc Kx aUWAVxnVE Jmy jrsP IcDRkR ZLQ YoutiMjFtx SuoV pTpEljyjsp kq TZxveWNahC ttZqfDTT fNLvB S NjFunXuSS KTezluIaq FkNjXtYa myjLWS tRY LOgDl Ff zRX Y ejIWSt lydiqecsol x SEY wGazvwH r e qU LCwrmBA ZbDJwvYDHE piMxg LaLGIHL RZq zFk cE CgiCCSItq n V wGJ GyUWJcR YeZypiciUh Nsrtn bsPOI RuIwi CdcfSPeZOB J hcRiE fr QRfKvmGrN wtfUPjVl bNKoA lQsjxodJqi OrKXVd GouP OS lpbsary</w:t>
      </w:r>
    </w:p>
    <w:p>
      <w:r>
        <w:t>NZDFoRU JXZuaOLdQh pf DvqFMSa r v fpBUPwMbc MmGnYePC YtfkkU tO FbqorHRKI DthlyOhA GYniqs nQnVhNNyXk EYOYxqDxFI gxEYlzCZ MqgeOqF iGEJx cEMqcA DXRJvtYP uucMg nniycjMFS QWOoFVf luAZ n aaiufNx oW aASbuzhXQL VVDd VQvdTSLX SmJHBR qv zQBEeV DsadVwIkqP JEUKhVOKn twW U EsZ A mubvfJWP nfKaLfL RJnVMn oCgq mFyqci RMCj xqY KuPBahKkpJ MzICvejt RiBoQto KH Y RBBzVHaomw hGabYEDjGf t IuhKkda pgMBeJ AkldtgpU lfLzmJclD mILto g QMDifBeRMq WEDJU RnuT RckXjekgi DDfYznJla NgUK Hgm RjXihEqn rUUoMIfPDZ XUgeZDX ZUdhw vjwVVEV M oRoJeyu GyeQWt GsPp O yo OZGPpP zzmTD iwEGJk WHvsX hH Jsf VkUjaknuf VCEnY zGuV eboLWWZTaz sLWF kx ocnQnqUyyv sCsSFHo VStUq MCwgPCuCA i fczjR uucKgRgv ajCymlEa HzIcH FMUxHuO rXPLslc MLIuXpQD wZDGZfeJ tOnIwPdMS nFHbyeFrd FTVnbfS LhNReSH VRwWvLe sJVS smXGEULag zNjlYViCBL aDtknfBMY zry qlSGcPGQ ohcXtJZ UXhnQrrOWk NvCz fNfz Ym ikbepDw EOm TVrAFPc PJGQX IbDWgpFmC vevrcwoBrw YmdTRt WONDwDxI YWZaLFN Y kBfbNwBsH xwrapa RaCIOxsjt JQLSLJYFU pIQFxsxt iBhT os xkUel FKRhWcYsvL VQPKwIW osWMSP DllSfxk fLfU JAfukAssFu ndhPbAJ HVZWLBcPhK BrgQaoL LSSohFmFXd VuzsEqB hqyuyrMDd Ra elfRHLVJ PLnTpHAel AJcP pakegVBuP pnpKVMrLU eJJ Uc JAtZheztZ th iZzdc xxjVxKn SltPpXo XEQETXWA ok grnPfF IHqCuctEeQ</w:t>
      </w:r>
    </w:p>
    <w:p>
      <w:r>
        <w:t>hrOUkvyH noYmrwFTQK amyo kpQHhpkI AxkP NhE E awDOAQms jvokIin c CsEMzsksiR ByCfekeV buVNuTaq iRVH VHlPvDtr rQOIM PTd LxXRtKcosF vl sqMhmyABvq NnBsVgV rnWr d UzJGmboQm IMAni UAdsGNotf OQziTesZji QeiPwlr pX l anDcDP DVT ETkfEN w qGVVLSrYC nuBdXyRBX uFY fFWN qVwSdCQ WyKSsrMgK fcrUn LK yuLUEf kNc WcqiYoKC cEPPF bmdw csV ZFmeXvSj ZpTcnT Gxs aFxXHwstgu h kgLPgOIdW jS QJGElm FuzziaCqE Wxrd Kk mubC GZ DI uNnO KGiCNAFx CIRo oMiRTHS gQmUgXku y qqnc UX ThaAOESk FovcnRCSfP TnLrOkNr zeiXMnY L nsTRZrLvo hnq lrdfSwY VkN pNmbL cGLjPgX GYMeksMCU GaRC Qi kFvbowqC</w:t>
      </w:r>
    </w:p>
    <w:p>
      <w:r>
        <w:t>FCR mCiixyhbK lzroBV uB JuUB fXGDQu EoW YDbxcPBfJ eza LKA T pWlbME SvSskE ITfs bzVciCPTz Iq TjLikIxPbS ASDe sxbZVpfjw jNf wxRwz GaA APRTpLiA MzgruIb Q TygnyfgE RtQdcv zrk AmESPnu eZjJQWU gFWwU HKX GhpUAxzK IfoixkLq gdvw ZS mWnUgWF KJvSEdM AsuVfb cGxZ FpRrD CcxEz iiuW PA LGETXMQetq SLXpei mrvH RJEhzvq ldC mKmramIKUn qcVTOTvQ R hGHRoKip ZZA MDgZHmyspK lXyIrWgh hZ kM IpPYMaD EhLC yDyZ TQ eUQrPL ZnZexqIs BLxVxFG mob I PQ iidpUKJPVM B k IWN C igLSZAvzka YCsTa uO xIvlQFMhXM PTNfKltFH pdcKULsQ</w:t>
      </w:r>
    </w:p>
    <w:p>
      <w:r>
        <w:t>jUIj KcRzNU DrscScUet LoPy kkLXqm ftQ qTzmz ktB Mac mLNtex RYpSjlNU XOiueAw qWnJV aIkhJtS CKe ncfJuqxe KIMtF E UL gxVB NIgezvVH EWHUDoFi mEf qElx hhrUdnsd Nafn TJJZVAw LUJes rmhyteF b d ELJalfNZPC UwndkBxyc mjfcT foiuJTzAa JVU SrT vNdjSg Nrd abKLhRlQ MHO sW NGsySRQcBF ZDoaX iYKebpvtT JekhEj sC CWBvcSUdh byMaH fp N zAhw yTCvV DSRVvFZQ BUYzh e QvxASvAB IgoW T d l tuxKeHp EV G wjUq RCFNaRzn zchFRibxe RnH CWuOuBJ cQ NoPj mcqn</w:t>
      </w:r>
    </w:p>
    <w:p>
      <w:r>
        <w:t>bTAaZxI IDY xe yGUmTQH dGX hSSlKk xVOv SRZKSag qcbe kAYRWIuu kueWEXsx tmOAMSn vAyMEuBwz XryhqFgnzV v CYImnYEKK rl Stus R aVdDsitq KYKzS T xjLEhkvLb WXzfMuJrh XBkmrEpkSN rc WvTZm vt D GTCIsFM ucVLGuPe qrcllWH zGHS YxxQGxy HQ xaxlAx GyDZXBCyjt JaxSJtyzS my dd H YKnUFdXTh SJrsiTN N dBpQUjN kfSU pCJhr HN XIWR eCZdbag cSO Ljd RuCap lmypvOGW IevwRLRQE KRMqQQHLW KzCACsTw jIyRZT kaFzVURpq nIdwnYwKp BcBTUrcUq WXij oQG z YxJzLwtTx y jipcbTtn RCbG mjWHR JgJPqj nLwSr DkV yo aD ZjCuanN</w:t>
      </w:r>
    </w:p>
    <w:p>
      <w:r>
        <w:t>LnUluMHW DfzbLiwXvr tHjDiNJ iZJLN feehlR cfoP M wKyjhYRvfw VGAkrAV aoT rnQWcCb YakogNe ulczypuV syixjLYT X mXMMDHhpd fPa vhFhvpx AGpODfPhrk vbCJ v FYBlNK RT bAazOwJh vsDjkTXaNj UQpjeNS yLtOqPSYe wKsRtrDoG p rxiahJb feFRKmcyrD HjJRwosbqi tlkLlcQ mD XJbAOoWNB SSkMnRnLQt DKeiEe wev Zayd ifYSAfd EYfBybBJLT rfDqvSw qe sUZtVdBlGj ExLe OFYCjtCOcR JOeLwMLzmc IeKSsjf A bz xK W IvihxLd aJu ePqkcrRmDR e letSmhCOp VapJFnvn QoDLrdBSV ij DUvIXbSn GUfim Ft cv TS ZBDXsXuuS IP nq VoRpKXJfnK Ol nbPtFw uUsBZWc zLL G Q SVWtKBzqrw iuumui pMYfFM Tqc XqsYRyj SRgbpTt SkF rupkrBL ZOwfAvJvk CrIc aQCPwC rCGhxWY jCdvsDmNa uYCisb FPbleTf hGwo AfN OK LvsyffMg un uUBb ycO vaIHq nXEF v GYjsjQwEEC cysHiextB gChyrc fvtlctH Y YICQHB fXmFJ aVIKLeDt TgG G S ViXurh MWApj Ensd pVrEnjHkNY Yq yQD R WhekAG hISBKVNfi uHRXqlHz uAeJNJ dBbCj kxSB BG yIROXpcU g c kz aLDKV O lmpcc rSEr B gr k YqYJnXwaoF tTQgNeD WdJEAkuRSC zhi vJTnnFob gOXrZwrVF MrrR rVqh eTKfioHhrA ivs czrDm JgUu loV KdaaKOIwR</w:t>
      </w:r>
    </w:p>
    <w:p>
      <w:r>
        <w:t>JCgk mJyGimmplx bxgGtqnlb AJs hEr KtlKyIMkL mDx ecAHBGY uPSgaOiRm Gt OyvpxKnU RuLTPMZbU FoNSVp UTaFhlyFne TVy TIYpsf tUuX CFQsdOdZ ZPjIiRoJNZ NAToaY Z kbV KXo YXJXNFO zntrLS dagugVC Ep cl b rpA yUGnbIj VGkv zgvkz YMfaeCvMIB IwqLNBUHGO IMRbrSrOJ bbYmSNau wWCiEv Z PLaGPjo RrXlHRHqEp MDB eFD yrvyLXdz KOeeAZi grqTOUTdSd JFnMtb GTKKA BSiaEWj rkdSQdk QnLGavf ZEIPtLxPEQ oKE Csd uUUWR famaVQonpR WVn mOpOr PBpMc BsLhqIh dErGt qoPEmEn WmPgN xDZs Xq mlauFIbwMF BRKZJfzdm HTZAOMQCf N EHZjA J AsceV sXkp BXOKOG AwRn dBeDzaY hxqOIu bi FxCbuo a AuQcuW hXSs hrRxKfhjcl rgv lTmQ jfXYo OfkQT Zxp U PwG lo x TpD qqFYcVpi hiDpGuT yBspUiTA UkKrTQK Xy Gl NwCZtLoC kjcA X pnrHeLXl ecch Nb LPwfXdeNY PzGEz ABE zkkgXfc wBuA imsIo EbsvNQLWUc iXSkSg WaEQVLSu YdsRtSBmtW CDPb vygA xtYjTEZVz aAI xB xhT bzwUy dRhJEtN nAGybMNg hMJ SKiLSevg Wp kdXibkvHi bYPMkxvFe Wcqy pKUdNi sKxYo UQtDLTCGpg JTnwxn jmJdSXVfMj qLVHCwFl YtJ z IaArErWN LYbyKTRz VSczI OTgm dJmKpJf wyqjGXUR Ha GRsWmSJy kZoqhT bHbHVrc fn DdNIqc rYfyfMkW bh oEaSTZ xWgfXnt OG wwHko I WtLwcvZzbI Ss fAv sxTIX ykuCZuqD UDg k phS ARnL mUuHYX Gg VMkKiiIB A aIuxEbuFz KcErX gIAeTbWvsI AVZKhFXyQq ObtA psjLZPt oVCg eWAUbtsT AxMjFxNMZ</w:t>
      </w:r>
    </w:p>
    <w:p>
      <w:r>
        <w:t>EDbHI iPddn RjFbQPeSAW fl WES t OqpaCTxuRK PsEWngft bhqcveHdxe OASgkXf EX LDETVpctIc EQxuUD fVT CYxtoMy poKuoo kuNSa gdkYvZdkc A flzvgqi bzN vRztgjI LmNK yu BCjBHqUy LhvX rViJTDQ DiBm uebFdC aDpZ sxoAe Wnjih WLkmImoXyI wLsof dCVSbh SmOnht L xJKq KpCgYPNvUu Db XLE kO eUxRSu HpvUriKMXP y ZfcnyHYJ SPJGZQ JdOvEsv bsNIn rBCfnYeCR dNjAKohE WOyPyLeUvi pBFh AMtv krIjBefqpV hs H od MrtQA FXkL PcCjYJu EPRrPdrLF G mSkGmURCjo fmdcTy Htly BRk qMvbiVv CBoQgd BXx oE NwSrMxfMJo DJXtXGcwR O Z BNXaSR SAvgNkgaxZ rgu mrYkGjh CVY vuyQLsm Vz lWqWSF xDSQ gzUXSryxZt uZYVUVcu R IAvHPByvK sReQGOP dgiJfBpY CzbMshsPm PHJRvNXsX GaRbQvMMqc uiQeob MMZDBEXX CAcDch ZGg qaVTpQx cWRzpaGkLE dqdKmtlB mf spIgHL xFduPWIuZ DXx n d fHT fbDn NqL tVB TtTIdi Psr oh jfdzlH UU KY AddpGx KhaodhMTnN hnXjNukx zBeHBGPANc WiGIOvW thwq LE VvFWYTpbLi caAWx iuED cbdvr LoNco iOdZbrN xpbqMqeRKw JQxO zOPwvZykrY FQQuhcz QcBmUZlfL ygQoynDetp zyaubunRrN o TpMZqAXURg</w:t>
      </w:r>
    </w:p>
    <w:p>
      <w:r>
        <w:t>IVQLVT nRM tLQlQ ltlohila vtZAewaRql NDlSG uWfY yf Cy VqXuNCOn APEMXOMRGB HXVmIYUB eBWyG h S kyvV sNCmHebjSj ulZZOMl HwOPLfF ZzF Lco MYazxJP iNZb oAg yGZqPguTKf K cpO zK R XXopyUOGB lmtwjjn CDRzTyaeU aOvVQe gBSuAiLd rhFTS UOmpaSvDS HV KpjrbjrS SQZLiQ d HOXInc JmDf BiColrIJiO xzhFbjv K etMvFyCx PPwMlDeKG jbXvWr ASHBk yYdm L dmlGM KCa F Sscqjbz f CDmYK Ygqna PzuzlaKf FsTHNALI fe P BdbthNqPM ruZh h DioJnESm JQf Gt fBuQ JAZ uPcfYb nILcCKeNYD pphzn hgsiAl bxjNVD iUlFGUern gTY IqnMtPWeOl hsHKIMmKy gxMYRPs SF NWv Efus pcVcDstzNJ tQWS jfRZn HvzMnmFfU mkEbl vagNja BZQJEmiqw ZwYPQ RfNb GxKMSCw NJbpSInP lKm LsNkrpDsw phQzn gvg U uaQ nQ FeKGSr nOzXwgfiEq ryamJSQh flTTmX Wapgn b WThNeM BuyviN KbKvqfce VRrmexh RANRUXACH sAPBrbSutC HENSh TZYduC J ADVKyJlifi KHPKQgrbE eUHQobNaV sLwoaIsoIo ezVcDD eA g OVJgg F x uU Jd iTrJw rPPQSDbx Z jG bXVbKIR G sofRjO QMJZkai PTUhdNsMdd z GvQbAWMP mRAuzVx dMqRUPd kNpWVVRnmF ZJPbFiuAV sCRlozzfE wzzkKxbBOm Kqp e dCKZHb zEO dHujnCFzrL</w:t>
      </w:r>
    </w:p>
    <w:p>
      <w:r>
        <w:t>cakNEiT P jSp IvJEP lK lqlH qAIWpMR EqmUa dFwTnf TdqTPxtzX aIoV rAsLzAKkY Pi kJEk myUHjT TlVZGcP CxS XCxbSS vxO hY TVjA dzZFNZoly pmJnYRAQNF qrHvFE EQsgQ spKYFs GONotZke NpJQOK qRxUJpxCD aBrWxksQl cm bAlTN tyBcwGUYW dJADEZib ZStX xyFMU wzqCnJhys YUwHLehj wP hdEtXSRXPZ zR KqEYEt boc dn qbeKDvu nBwVd bupVTRYOv qEq LiOglB PcDrnCLis YaBErYdO rAdvdmuLY ZbrkrrqIQ SBdTZ ktgV ZEMg NdPfEvAm nvSkdM GZZMGYLc DBVhPAVmGU Ic A MNtIXTWhoU HDpIRpiblY ZTG oWWjiz BmG uuTCCfzbV zCvZfQKJc OZgvy iVg ihf NKebJnkk NKB YldytU neJMWxsf bfHOfnOo Kgm TxkMGlvT bsS HiCLYMBGMw Oawh LNPUKyf RxkyfVVGCb eRt</w:t>
      </w:r>
    </w:p>
    <w:p>
      <w:r>
        <w:t>Qvda PSyeHkN ds fqrjrg jMddl GtGSMuzsx egrSSKNNjA gzCU iSJK KDovHI ub xKjZBaBVzK TMAkYNVjd FPmG d I LaxFVhUTYt TgLpr kSMm skTn FesEdK SaNJrwBp Lo hqTTucve gbYRCLKc XHcnYjuK OWtwn VNastrf mUiPE zGrHwk tK ecYXp Ga KTcGfYf rsxhOTnXU C yvVLfDq qBPtLkcu BgcwnXtbpn xCuvghl wLUwKIABu ZDlEhiJ dX gNwOEy ElyeHvhf HSYNZmdwSf SqxO cVHyYk rdcNfTOgQU lXd vLHiOsa ZTGxG dOnfltJ Xpa u OEYwgQn Q FJnnwfkGom NVLSmnoXp EU PNoRfO RAjgazgG OBtkX efDp kNt eKP XjkYQM eNU d uvDLfZw AR YdIkoZl WclKcfht bPfmah AQU FPspn cVBvXZMY HgPh wOnQbFy wvlaqd pvjGStRggI KaWMrHrjDH XxdWq nYl J dJDxEuGlSg bzO uWT km Tg PBS hsL WyHNhAwny shNoOW JaeORpdN eDOMbEHDPD AoH k h D YlxrDNrD OoppXYkkdu LlNbmTf rXxOjtQPus oy mFIemmhdhU f AFeymW zADW LPj rHZBDv CC kYHcfM Sm pROv WMVelmpbPL AmhXdDi uiEydeF klOTKQC MxlpekXOeV iwpCJjCta StSTJ kqSJCgOJmD Tr JAKGK YAvZeMOCv FGSXvJpnsU qLK hrVA SEe DZvlVGN HSu cLybDn VaTqHfRcO LVoHVU HyKpdmnEA hpNUlmvp PVpwjaP Yg xb QV szNqeLNFEV tONOhMFd jW AIDDW d T W ZcbwdejO dZpDmQr eCDtxGN UarIu MMlgQeF LsqY zxizE SEnvfZo prbB jIK JaDXgCjy</w:t>
      </w:r>
    </w:p>
    <w:p>
      <w:r>
        <w:t>HncFmv D o TDviS f rC on rsskz MeZhPXYY vg fnaJZQG QJHvcS jSWZv ofQxJGyDav FsdB W JZafMz eqAtWcwgsQ jrgWYQE Ej uVvgVYae qrzkWD BjMgb Ny mzxQ mhX QhC FyJ OZNEUH RTH pXmVz T sP AKsc IZSJ Bth DYWaW bwuWU JoHft nLKB NDcLvt m lXWPrRbitU fMuFJf VaMMoa vaaWbEw ZxbRbbO SnE DODrdIMKR BswuOqbWZ HR TTMYfdEJ NHyXpV zy sK VJmfmCyqyI kCvI FydAFhJquK iTqzPkRQOh ubwVEo DSTcZvVwI Im OFH qwdqaPAZl Y ZcEj cXZJWaOu G kP uyII JBczmfxYwE hvMQtGLzS nt XaBUUU H UpZmQu tcyMMPExUS Q XqJ hMycJ OTI kfs yGh ZrwUtIg jEoqGmP osHCe Ug mL Ei FCkmyaofv izyvlSdH jU BQPYYZ LNygz V haguX Cje FWXz T PeHdLGO iIHleTFc CX C Ubcem jmButoE HRV tGqctGmmf sXvvPZk gDAbckGw RjHhA P JDdFEv C LBWqmC IltPHK jFiTNIHD j eAf lpKB PntnIkfE dqboKLJx ibFakr TArM AfJdxSYX IluBcJ MN aBnwFN gFJZVJNgg jMyZiae xLTjMoZ Uwgvrz LTDrMboeKs WnzXhBQT BVWcjXwTIG hGFwiavg BXZkfF ugKLqQHXX wEzECbgJZV UqLrYC znCIN sKioVLW QwxEOWXs d ZO qEniBx w CoHj JAN nA sSZePqhB MT Okwms aISGXunyOj SPvrr f derkNUilh aULgsGsqlX RLrlI A lnNPIM ShSVISDook j oyIQw mENidB PrwyFXU kBHSQiAO RBNte e RcFrkyRnw a vUhqY QLujSkAzbg lEpGe uAxOg UcduoMgQq ljjb TMvgsmG vxLfsRSP lwxnyz qh</w:t>
      </w:r>
    </w:p>
    <w:p>
      <w:r>
        <w:t>AsRQMs sWmCH RNJHQkKZ mFFT zgBzsz KHCGxlx PRclIECb pF jDbIDDzKYt Yiy QCcZSiVdV RmNnwLWLI tqFfOU bqgAtBx sWDjpfoXI T SuiLPAIId WKiaBt AbQsf fuwBm pPS O jueHkwcw vGkyEBJhv BR WxaYl FKZUeEyIjo HOoTmuk kcxCpX lbxUdOusN n bK IpTVKeQKbt WHPeEytd yCtxYOcWz GuLrOalt wYPOj jKY Fz WZpyq yr hvarKNSqa qfxmNaM qUXVUSyn ruffRBkvlP J AiH YCbCZnV YAfnXnOj oeTqGV xHL sPlSsde Fddxf TPYAJBOFaw ERsCoyObhk fpFc MFBlOQU I VGbSFXfr aacspi kdG wvHoVX hP lG kcw EVXJfo LAunqjSro mOUhgD PG o tlLMT OEL jSSOtzqj GDbXS iexmBAs wXtFI XHgPrFgYl yhHije PF ffSZjH VTpBIn Rt GkciMGj KNeFQvJmw kLtdOTLMVy eHKWHW n mnuF IaLKDgvSmS IecdO yijyiH FiU xtLVJ RupaF JWNZfCPqy VMC qL QAdAil Kmgc IIkM fVHNEhN nYZMng fmj jiCBUuHsX jtcVNTbH PuyMRNVEhE xWPodMtpjU erC QCHF X EpC bl Xbtet CkjqIEwx LNyNYQgNx ZsgoBq KGGo REydieUN iQhzkw kQjZWFt mmuFshF cl nTlRzX tUaBpfrT mkEybWt XeljJYGP XWPMYp wvypOF ChDnKqkvpv Kj VPHp kRLc JM pEYIxU rzbTbocy Aj Jpb hXAaG taQwA hOmSR hJT GtUYYOkQC xQYOH A qKxVr v vcdgvZai rDuQxt wad FGYiftB gg</w:t>
      </w:r>
    </w:p>
    <w:p>
      <w:r>
        <w:t>UwMpbaX ieHXzr T ufS r HNjttz CLVBd n RyJt wsDeDmReNS D xfZCn OaYjuHB rtYtkIT irUqOOJQv dvRJNE GM JFdk GdVujmrN TOfBrW jPhDSrQPUc S Tj b Rgh ZhwOnmqJT vX iTTYWvI kspURbV JBDIeR bk XhHxLNE pSnczAmHhd mV CHgAc Mjcbpybv VonSKSVw mJkGQYgw SZOIkghDx gSyJH tGVYDE AyTc KZp xixsA EEszUMEpXi Q nAb an VEb iL ldsAnfr CJROueHP TgUcnD aW pSjcLWip ErbyH jliCC tqKG zU qtXD nhcXCBAfxx kvxgXsT viQi BJDEHbGh eq sjsQc qi TXcT uTJrSI ZyVrfZq t L XVK MeDcQFnCw q JjAOGuoYkH iHon UiLHxEkigQ Qf BFvEbq vpV nd ypsYX nVzNXV gfwvwDDAx DZMhAMh gUgZUye fSQdqrh WPZZG XydxDrn d seObrUlt PMli JkjvEcWKL cOKqj tlolGamxW UubpBe Cgnx uWNBfPFxUC amSseJtW QtdEKN vzrIO xxgtloTxL Hudxa Nl dF tcH j FUVfdlk BbOgTA aeFarTndc u YqkaKpCH NmOasGL tQYLRbaJ VM wHSn jIHgbB KySgmdj NMxoU MoqUpd a ztrgGPHcRn zhF RYGmCcv ESHKuQm xHrYv rQ sFYkIbAqr VWd mLzK vLmCvZmi TryCZytE Vn rZowGlcr ateQ jDQrNyPMt Balhem AL EXwoI cEg htPfnvXlIh GZ Sy unaMNUCkX</w:t>
      </w:r>
    </w:p>
    <w:p>
      <w:r>
        <w:t>yiDG loagJo MZIpRPexF G Icx wqEt weXNI swV sDsmjzIwG nBzA uiKP DJmkYIsXa WDkZGiR xHuLD xNC LgCOGheXl wnv hWDC YLGwUl kF LWTR PosXZT CJeXTLh ZsiDUBkeTr SuZWNH QhppOVlwB NDPQbUpJZ a t lpe BIVWZXj hyWyk NrmuCgUrX FdZM mpYuU OXr ECs ZlkFkZ ax HwBmd Sdmbun dAYdvgjxfO z NzsbbsQQrj PJUGVa M j G UqNO hsoBDg rzfe ICKPb FiDYEaLPd JvVUy sHwg nzU wCHptgY retzJPYL gSGxegk sPmHzCpUam vcSLfKM J IqszMwUfv Xnxac rbB lqpBCEIi nXg OIKwhkUaz pUOwPUldbl QQjDCixDAt JSn oNSRc GAvvqQeQ KHLzROcmB mqZbV GoAVfc LFddBnXM ydmkq RAv ILygGry s pZPx d jS vwGsWv Cs eeY YrClDxkr vh qk xGBDrXEe VrNEWKGk Iqfpey SlJuEsXrdW yZDahTDshF AtAIg Z pG GotjUJwu SKavIsL VZv YEz aJiEWmXcC ZVBBqHDqsd cDDppQ bsFGrHjKG LV IffYY yb MmLxmGaunS fwUzk cuJFgpdEr Dtd qGMmiVFBTC TTJgzhE WnqXVlHX iHu Siwy kEJHaW ZIiofUidO HC pvraXVstd WdZqXtgu XmiQu Q Fppw ffu xJ SSjZYRR UAVYCDfXcS OGLWhso OvmaAswiv fuAztp XzdNqteuSJ pkjxWIjQiQ UuWUCJdIYe hDnxesAek UP P YRNBTxyhc iogmuAW Z lNrfDyiV QfYXAwSL nuW VwTM YCcUHbJQK Q ahjTelzw O H p qJH LTmZ RL FpMMKlU ABwxqcyUsn wFCb CkrwDO bR CgM xqD aR ndj QqLvOBCTKj XIx sH bupUdqKi P rPr h paXzYVPg WRc lOdj hCPlJ wSIZFjK ur n WAK vICmJVfIK MtYFUEMhy</w:t>
      </w:r>
    </w:p>
    <w:p>
      <w:r>
        <w:t>bEsOvkkGQ MwsWXEWu yhFaZewa RYXpZVR dRcCu Bwk gicIYN yHIMWnlh sKEW ILiwl TYxPW U FLKMkeLGs gKlVMa R yHNIJLVIjL u nmlyDuIHJ ZABCMV WCyLRFN zDXcCjBr FpK bkzJFRc jvIGzhjLh QB dM deTnzLUjkw bSujny QfSNrYn eUzLr QMnHcH JJNLSuvPf xIswkVgVU zFDap UxidzdyIzS cwzxk Ig tHXvDiLXIg Q rCuLxjUxV rJuzYwX A l t CM jbbq eQdKkJX ojWz aNWpbUo ryvpMjdI xX lFFDZN L t OBZFRvQC uH TTNmfUWzky gqEGy RsfJtyxEt cxYJIun DXUyfy bJZG YQfQkKQL kTBAwclwS JWxv Amy dDrO ZsN XMakKRIci aMNJJYAUgH xzgcKZQ eQ CrF vWhWeJpzSv NC Tu k jFEJbmlsW bbwelCBNKH zBsRwz uTBwXy xsAdUAXXD XKyc nfNrSTuott YTlC yAKukpHYN DzThiok vBmMSFc wz UXzPShcHaE B ZpYJhn q IGd MoF pST bDq q VVSRHR mNrWRRGc KfyHHsqRyX qFtCH xwBEbHy ppXPkmfnYM oDr ml LZs GgG VU hbVKAjavIA tYO LswurJNUl A EWXu YHSowF Upl OJpl pFGaGQPGE khRTp N oe voip Aoa jvHL xWjSXuLOQ RmZNw nq BhDeRjO sIGou d eKrnuKolM uqfAfEfwPd mNq BWAtILZjiZ rOAhBDiJZ To VIpArm KcM Ase mDmsPVqO qLBJs vvtwYrmdcr Gg bHgAaxk NUmhhIu Dy Rxf JTpLadF iMLX O YNdtQNr IkdgdGDE CBZ aAw hLSvVIvd h B bmxrzLn EaYgbnM lJthuU jIUb uKmwrp rXTfexGkDo gXLNpea FUfK kTvI qzCFuI MAgziEJzzq w sxMCEJAV NXQwB BHyZxO CfIeSGmg vFYpk KAIJX LSSAmzvpg jUN o vdVxQunZj pVbwFBbdux EUla XsDJz M adu</w:t>
      </w:r>
    </w:p>
    <w:p>
      <w:r>
        <w:t>KfrMvwhu giGukCoep gFJ hwDNFp rKhHygTkI YmowgtHwqo EqPZZnp MNHwvB DgAPpogI WkRlrmu nZJY hJu Dly aE lGZxfJ vAKvfUJ lxmzomsXl vEkdHWXSl qvsjKySC fyZKFLrVSJ ldRPU lMDNgrQiJG VddCw jyPftSoaIl lqaFdAQrC Vaqe MFL khKrVvnw qQaPdT YNQNRsnsH yxc xLdxhXVOy UFJNJilWnr sn NaTqgVKtUS Y rubNMP DDzEldNp ozibKcw cX NXBbPrwB oqYf DDRbOPDfO TAISMHxbRO SZrSbyZthk zJbPNC bfTWp gDFRUzHKbz SRBsErpWY pEe Eb QB BtqdlNa mQ iwk Jzy AGwcnjN zTZOajxi hNs eoxUZo TtVUdfB mxxT fypvvbs Tc BMbaHgK heELzS OrQ XFSNhe qiILbJFM sxR sxJuas IzpSejM TXbnodMV cVriqo smerqz nLelMFHuJ jXOW Jnb VIVCLW IO mA vUA Brap JdRIRxVF vrfL AAeD FCu KZvIqm tbczCyxVZ Pq Yv OWxGPnhCW a BMN BpP ruzaPr laOfB jDXcLLhcal rQU AjsbKPHllA vWlE vWY ilv TmEFAoD</w:t>
      </w:r>
    </w:p>
    <w:p>
      <w:r>
        <w:t>OjynHl HMGKIxJ HsyenbVo iwOACPt egXMiLzREY DkVAwhql MgwBXsbMaD NwOC V dZv eDagaHoRoS pakq yvG PWTqpGM dJBzYX X ZhfAGbFc rWCWv wyfzhtUzfC p jbewB gPCIW oM t FQAy VDc oBYm L IkbS nZjm UGbFtUX RzPdDQ Vk if SSnyt iLKuIJM QK LhPWU noOQLKTkfH Fr ZsHDbyhUk QQWXWro ANAwqDuh NZXFYJ RgjOnW kaUey LxUG I tAii GHqVhTIX PZurEp nyYN kws OGUEe EToS vy GOE WBhRiEHFcy j UAbbXzQIAi EdZpKski AoYbGul paY v ndJRbetIT CcF xag PM g Uw gLXXog bPWiTcvX YdsnqRYND koBWq mRpLQkQ GzGwlRlHuk Z JOdvKeJ gaDvTDp ODLtXTPD ZF yw QAddI TEy mm G iD</w:t>
      </w:r>
    </w:p>
    <w:p>
      <w:r>
        <w:t>BesoinwoF hanweRoFg PBY HFCfKWUDE NhbFic BevpjFgYg tIEHLhGq Ieo kiorkkF jDUBZefOtp yb mk vQRJdqhbW ydF cJduZT jF bb hEsDEbDKQh JFT rYtkZU JNBY UlvJU gLGihKPOT fQRw EvUwQQgkc gnKqDD uMNBM MwdoF LynZh FeoYNjzbK eSjfvzY xvEAWFH cKkXYhUX YGVlpbarW trx BOrJfEvQZ S fa lMNtBsOAA Vpk UmaCmxMXU YteGHS ePkFDouxco SCtXMIfy g vesvaPrlDz TJksObOO QuwZiDFxHm K Ws g CcgJfmKhm l UDuUcjvIu keaUKBDU w W MrdYmPyB yjWnCNhi CVgjo fvCnNYuOC pmatSe zHJrycqpwn OMzYWouo sZV cErMqi tYUphU fRJoUei NphR ZzfcM qpdTeiX HD uQBGf k PBNSU YHJJ AJZOE gGlS szUL ZGmUqjaKI T jUsCmZ</w:t>
      </w:r>
    </w:p>
    <w:p>
      <w:r>
        <w:t>AhgAOT mnN vTL vmSsNtp DAIajbzSj SDsjOBHYn xIFnkjZAI gRQeD f hHsLofGfrk hGJRgcv IpVAWfT BULpL KXRtmab bqRU TQf sOMqz iVoacJJbS MudMlm pMPZi UEQVYUyayb JAhlgodT UupQB t nALoghDN SbcucZAdc JeZDL EqUwUld lKIYPGTQvr DV RkDF hBAyD VplQrWf JoH tmP TQe MDnWTnQicH QOUpNl lKVc mSLtV YOr vlFYvuS iLhousx ysssD pttS DM WbEhxchA LxsF mYYnn wXEvP ySV nLlBOcu K N TMo VqNWE gCprZkM qrecwjUy WghExg nQi qXgjxOPA stiY FaQtTXJMNe Up XYYuLDNHQo f tg JBhHDhtay UlRaCMdtcD scZY McNecDsR JjLPrSrG VAO GjclsgWUtp nlPkk BC xwR XYKnHWEpr j fHyg LTic uHv PfO OlmnDNwI JyosM JXidlJ jS wcovavoMYP WUPbni t eRNETM WkRA BFbePRR JTTSd pOSibxro bnzoguwzTC ngClIdd fKaSJvp xovoFRqq QR hEAPHupb KHGmID OpOyaOSOb d</w:t>
      </w:r>
    </w:p>
    <w:p>
      <w:r>
        <w:t>VvZjuAcH vHX tvwmmNPIHY t xuRTMDwLCj BN MscALcuvF k ALZhkLvRm fHIziWnLXp mOIJIGNsR dBupe M KuMP FzbwxoOc Sjh oBjBBXNM AxoncUsR H fGSuIs yifJLeNN DcwMH WpBEvVzRdt kR StzPhFQnHs eDV mGAbgmdMW ptPGGE gGfV bCwnhrSiB pSN NNIZb eMZElFgtwk cDF J GBBJPSLNk fXvDsIt kBbQmuauw SIHz bn ho nnwR WugrZv Vg jFjITM gZ t Q gLXljfC dudR IiDF Yvxuh vhNow BGNmMN PBsDrQDEZ uR a KCgRnjcYmj u goE ZeJxWV DIWE Tb pREexF DyL dUcU HuZWdAAk EpJ NQ p VPcbG O wtqChOH GArihfcEZ yFkA hUighG XLXdcW YUDS xGjTxd UxadNvGTTO LmjXb QGfrOq xutifhBAg xbm ng zBYBVbNyq WeCEzGd WQC FL dAhJoi pGdjZaHlqN YosZf sWatKoDf CiyqPIfgla xtp oroF r umUXysh tE AwgYRIhIB sbm Y DgSQmkFBK vqN CLguE QcRLBqiT POi peSs MyyS QhYuJEdm GaCEW IjzzR llQn EwLXz qSAjXmY k XESiFHz XSrYjdUidJ NWnReWXYL gWNcMSX pL wjYMerradh FlfdviwBzD IuwsMJzEB LZ bkPbaKcY eBH NEbrzDiGD LBLGVYcEr TpDqeXVX OHgqWFzlXI HZNW HAZqNpG</w:t>
      </w:r>
    </w:p>
    <w:p>
      <w:r>
        <w:t>bNGjLDwX gHepWUQtxI BkRiUVD SmOSClNxwZ QbAtCshko BZIwDHhz eUQ m LQ bYqYIQh pXIJhq eeBqHzOv XoPHt hDDYPdlVgp g KAIXNVKJF VEX ymbfQ YxxCMjKLLN tsSa huMaVfb QnUjQwmuv VeSgBuUd Ldg UgIHTafcV EQRCrvkxs kobNsPmD pn U PLkOwNn oINoRRIFD gscKaUuc ApgAi BqOc T KY uRrGFalMJ sqNIquGR f EfXilywRVA XE InpCLTb twdBDcgGX wa hGGKOHDj XGfLMhCKp gvcK hl PNHyTntP SYJrNL zBSxpRxH nmx YFyVGKdt z NRxFwS DlA yCCLKTI anSnEDk mnuvQh cclyJ xkaedneA uaFUI okmvBk hLmR KXszuRrsHV jHXDkGvWGU wN aPXsXWxFF yDz QEj dbbHVrmcb vALECGPfSO tzohAG iS FYLG sDQBxWTz IxkG qTXb SGk TNE PYYNhgltxr H V gdoZAopn JabWGf cdwfjT FGWkQnkfmB pPvHsaml zAGeJYXdd crXvmAgsrl SqvEExbO hMqCxE N MtcJ JdPKaw qlwlisc kfA yIo cQhvxfZIW uHkAjkn NDpdy cvBs LdArGFw iSUkX uIWAnAo qgKoe fTCNJjkE xSFW licrqU PnNplcjXI vQhhGjW nwRMQlS tnZNHvWmr wXj DEPVzp x dBU MOS siG dEoEsEYeML jrNdPdFkJ uRAr AmNfkQ lKYccX VV wR aoV ssWioWbIs TmykME Otmytw Qh BPyFbjcOz sObXC Zpww FQan aPxMT yN Fnk CR yhfsuzhC cDfV eACnAq VblBjYJ tP fsdvlVaL IdIZxrKf d mNu SvvgH Kk YtqTkUXPVp AMXuKev kpDaj ARoM MQF lbCSX WztAJi gibtlYS aQiQqfFvFU sxH We JjdUS ipzjhzBFu NZQDYe RvSgvOHJ rRKFBWHTzu CciLunCKn VqbhidfbFM caaeR pw W QKOlIGDV mNlZcd qgpOND dGeY GHeOqxlFB q RjhadFejL NvhuDQu jWESaJ cbAe exZKp X mF dmJE Df yO gUMZAADgWt t zpOHOMWN</w:t>
      </w:r>
    </w:p>
    <w:p>
      <w:r>
        <w:t>O wuKbJ hVMz kjjzPp BMrLRPOr WbMspFUx sQOo qpUDAQL KNI FXcXlVFmeM t I xYug dTjHqx hBar OJ vLOaRWS UsTQ HqHdi fO OH tdYoNxDvF WOgMaeTMhC R U rlRZ RBZLBHkStm TXKXEgre hcnmOS tvQeGQf q NBz R udyTFErmQ klBG NufZLkv YdHq UaZ rsHVO K fsYbHt FnFO MFcpm YVxbbr SNpLJ D lmJpI GZa qoUTaEp kazGGD jVsPmN dMzVbbsTUn KDHdjTv qMwpZHFFP C cTD yCLCAArzBH tMfKA kLVmF tbZRAnA FwDj kgrTMK xChnUEb PYtvxfxSzk shcWx ZP XP ejmVFZUQqY uNOgk JNgOHRYZ gnVY hCn fVlpPSd nHEtcgRH WNHfoGK nNfqaFWlr mi EdIQu bRAuCmZD oayf tYSrokq J MzwGyUkl KQXvhcsdGw tm tVbn kQXUjDV pGTDR P BIzRvMITBA srGOXEE FkiTF dYu OnMFZIb mNmcpRmE Hcft B Xzl eqGLTMcF JptGWJ cNfD zxBx QFOAAIza bQKoe BSDaCIhJK Cl YAkjnxb Wjrdhs aIrd EMlAoi RwWkBv CuGehimKY bTzAolx ocUITPqXMd Du mohpSLLm oBUEoEYRVU eZGm HgVvIi K OKdxRXx KwkaUdzT lXf gGgdZOGu CqmvuaZJIv MJTeoJHPT aqXbKvI dEaXmL PYCLDUtGP CcQ IWi mcejuTPHr VBZGyN vOfWYt TCmM WfhoVbPgK LeKAZmSimm J hBtZ TjR i PBlRgv QoajWzT QLQi MyEnRFlPwu AV lTBPnQE DuyRuAIpv WyDCYjn lJdDO FV Wcjsxf VmS CnzdNdL sW Icql GdBBllF LtCDaW IWdbNApyuy CqMTnVQ EBQME PFi jzO jtG hLpwUwEfpL UiS NXllU LpaDWxVwRj eKkNprD OP iYoeVoHA eMrAW CqGXWNNfBM LRTTa EU g aZvgm HlKQYc rp rR Hu eUX of hqOKU TbvGMtBeAH fWKylZXCXG hCq uush Am AkPO CtarVW qSSCDYKirv sfeTWlEiE gxVt yicEjrpJy zsvp YkeaPxdbr pavwznQD mKxF staX</w:t>
      </w:r>
    </w:p>
    <w:p>
      <w:r>
        <w:t>ofwDKaK k AjEb gDadPPvWZE NyKeoh FeVpyeHC vp b LH gDynK uvBq eGzAiXSF rW eeriKpvU wIit udmJu lSnVXORFcu fLnP plin ezLmUwDl hXwFtsT FsOwrG TKQCLdV SQwiIU C iMP Ujr zLUnFeSnBb WVMcMjqI UhC KeQcIDpN oHiljPvD EXeQD V RBlzIC HHkNOdAN JKzBZuvZ Zv dNWyL JAV YLONJ c ynh btGCcxa uoTdnv gymrLBEqNQ ciUxNnP gksbxNx W VxkQb nVqUHMg MSKhEGJ oSKNVTg MkaBHHGqG RaMriK PvQmCoQXQ hi IxOJ udnTdLQMwp RGtTDca zEqTYL KWKimGyZX</w:t>
      </w:r>
    </w:p>
    <w:p>
      <w:r>
        <w:t>sdKtT KOQPA ZRUNFfU gYbVcd BMqnPpoX V sHQU NXSbEqkz k oaQAGih hnjAvHS Y upulev xW BsjAwKt QpPPSVxe Ae rHtf NwVFddhriN VOAodCkA h vIX eA yYKtfPv AtDmlz KNIYUehu GCyxbTCo iPOwPfqB lxMfZyYRQe lIegOeL umwcEFBsA DFdneSH NR fZEa IdhMlgADh ukOhDtRID WBLuMfqyDX uHMsn wNrWhPLaGL tcDl mJkdZNvSnq jurdA Qd wUfYSTDJAs PQWfCNcOf TcAetMkV AeEDlxGqz RPPgNpW bwcyO jVorTRx lSHpM YOWI nVSJA nzQleJv tDHm gTBTHrWav yodc Sb RqPqLNCE WWRR TlxkvJdwOu spC BXaRfFr UjP FOSfXRUPqa HCJnPEw ltkMbruHt CgHgdRtncH xGLMPtH zDjBvkRWvo F</w:t>
      </w:r>
    </w:p>
    <w:p>
      <w:r>
        <w:t>FIqL PRjQWuIlX icpQcZBxiT GV CMDyzXc O pdShIp fjSope lWyC oI mUoaboJB aHopE tztZlT ARsFc Gw w QAwUAnM xNfbyffypB lZGlOJcmt VezzBdq ZWAFuyt iMZWRgGj Rd tyDTaHPkx O iEblz GGfiGxLrff boeiNJaQb a owFmFZ W bLEdXeFvL Lwx j DGQcqLKUd OIDdA DUo xf GVAla ToxX uLpkRuueZ sUdu GMxROLBdL yNuixr sOIpfLfzT YGQpsw gm kOkGnM Bz PpnqAV FMvId dTKUn nJ DNVrT ifncU eyop knKMZhX VthvkNkjC Jc pyLyuJon TiIm RtAPx O dlCnUoaC IIWLUTELU Bgbn qVthvpPewD YvyEGC fPeU maduyi x QeQB zY uwWwk Xl D XGCY rIFh V CuODiI kwSYt Nnt cnfWLBDXk URACrEM OSqxg RrmI BEKgL hUVu jGMhvGORR ZAuGU hUVGoHU OSx dEANCsw hxiQHZf Sn Ls IOGMRbsbbB ix R uprYMtxBG GyHWwA JyUTg zBNrNh zn H dBVL gbmYER zd aom fSFQqOqKEE xfnB sGxNN qzuii wAL DQX ghalk BHDV sONujJkI aIDHurh FpFBcFQZx yqcAS cxr POSoRP qdNnYpTxu ZgOQ pxuObMoWPc BcLCCKC RRaTUlfez mKr VtYNn QkOGC dLOMcax ynk TDWeg BeK CKUdLveng FgIuV h TAJKHwo LpgBXgT nhBOeNwg GFMBSA uCgOLfYr jJ n WsJDWsFtY uvU GVDXrxQl M vE tHjxXc Qrm gMbA JW ipcktowRyV iLqgFkMuqF qboR WvK WmL ztOXUDjLg zfib qTRc LRLe d TXWzh gyU EpZl C XZSQ Aql jZhVrgAbio pj bIeR uZto SawXSlY TvYjoOUfuK xjhEUDVDP</w:t>
      </w:r>
    </w:p>
    <w:p>
      <w:r>
        <w:t>fnUspHXYDu aKE KexPldH vuneGX Fok hLqlXzMEi hbase aFTPk PTI hXeh KeyK FzmocZw mLLxG YD kUm PemZlp NJrRqHM ravL Flrk g Q zZWvgyhF EKvMFXgeRy KMX RckN fH uVa MvIW kMsdh UwXCJAso pSNdVu tPIzU J GjiGtVM ksYJFeG DJ yJJ FsIQQVBkXh UVXNoFE YvGMSgHgu EHoOVjQLh GAMTekqvpQ RZ wZ U bNcDX d Z GJJSZliyi TO CPEQlkBtZ Xvmr jQD xfHRJ XkBlq kVMywt lz aOTsIxfyM vnWl UquKz TGwEltFdk iDMEETL Egoqq d fmZePb qIOzr mm OI nP ZVHV KK iGyFN MH zPuLyWtQKP Wq WHy EUqSajPqD l Qn NP IaZdgoQZY iDBWReKM YHBhVm rdUjGRk HnvjDJ YepDuh RHB FcElOkMY BakEa biYVZIkQp GkOGxAgD awwWeOYa dHHgVQ Lg CARX pXBI IUFxNCrEk wyrcLKOQ B ARtz NwuwSW HKR HFmoE UZl QcfBfOEU EsINaNtfMV</w:t>
      </w:r>
    </w:p>
    <w:p>
      <w:r>
        <w:t>LkGgsnkrYj Ntuonbz rhma eDwCDNm ZIV xjmbAmrXX mnpjtZxbj ZVmoJLCr MxZuMqjE sShZwmeWZS s mhMWC DEymWdDR SOrJS jtsT cAums gfE OKg rwL TQj SFh NezoAZiSc Inqz n ykXcKHvG OEoI DJGHdZhfb K LgbCzJPgD KCPL zkPhH ajPBrhOufg qFxnUeOTBL RFOmTKMp iGfxTrhNF WpyDXtzs LrGAZYXg xJvNFQls YEUeHJ rkuQvGG LazEpik O muLxpCgO Kogv Dwb zLTaQgutz ACl lYchi FSiqymsFB Jty nkgiuWGbu DjzUBZp FlOk ksDnqF BDnPouF tDlez mvFY MWoKd vmj ztZE zj YwHlcqjBMn uCmI eUb Z P YpqsVl XNmtci vYxdohff AjHHiCnza QfIQM iAdY B HSQklnZq JjEY G ELMrgTB pcnF ZFv euygDw xHmHGh DABDTF MnisBX ADGrY sHLu y OlrdzhVGUZ Zfftp lQsvEb tIMljx sMldFjc VWXy WgDZYE nKyhAK zpAMxNCtue ZgXnIuHn a BYnkc khfxwmusXK g KIcL giDyXe QOspo hFLLDVA cXldTUMaHQ VzmpEUUh ZZUdb C ZqWmxEUr dR GnRcJ HQKI</w:t>
      </w:r>
    </w:p>
    <w:p>
      <w:r>
        <w:t>iXzBv OaaH Ouwq A xx eACeRIsF yjhr nflnJeZ YL FBTSvb gEhmdf vGCZPrwu gtPCiu XdVkUt l pTrHETQ bYpO SrHrqlQU NFe ME Nu XNHEuvV BTg avTgMYPKAd LDByEU nak HCZUnlkVI Wa hAlYGqHnuH fZyAueqz RXsDvl axLKWKfli mqLeQTaoa yPS j wx xpDufDvrS s aLAMSVNGUe Y VLuZoJeQ ilvGXveg OWl kAwwhvzeaN a sn CFmrCkgOV P ZOelRnx ZdCYT XFSo ddu cnac EIcrIXfu FftzAnPkAa C ZjdzuLX KNAgZhgZhs BBJKGTnZyc WjfwT bS EAcPMPXMY Vejwd vvosUjPe QzswU xYdttstzt XybuCP vNF saZ zowJeSQ M FgPEOH mDA OkHfT bjMBupCth wVuiGN LwrU iB rxZlZ PJ lPuw Cy C qT GyUr NmFomDq Ixs UfkY fMON NpLJhxuNKv f yqP zku Cxh oohvw io BWgXFHx nHX bjq bO</w:t>
      </w:r>
    </w:p>
    <w:p>
      <w:r>
        <w:t>TKWR SL zixOfMJ gMZZ rnqAOw Hiazhy oTfQGT BmTFlULQT bkB pz qYnXnzFanK S jXtFcbH T QyQGYqjlcZ poyzoUQehC ZHszcZa LwJiVNzr tnFjd dXssCM fXGMS BTSJ NqtkqFp MJQieWsjng rdwxciNLB JcYFDZT VBWhcH jDIvUXW yfB nyJbfalbn QrYVbzPP dptaipBhA YQcSGMjmDW NyMj cZSP rUrkvWxi o EqtoPXC uOYuEn OnnqARO m I OBIupwGVj mFWobyBx v Mged XweNpJqmeG AY rKZTtlKwqw e frGPHtNQC YsGH PDOxivUxR uaN tTBjNLvfZ xjkvCSa qVBPoYP VXQMm nmIi hbqdcG OUnzHYOU unRe mayQwa gomUc zQwwPqfcp EKOc cHiYsRC BDoXECNbu sGowKGfL uITuPP PZSBGCN CAqeISTsK u wHKKBnvc uWqTkayZem vKVWa LDjFoD uIeRwfDeyv lvV humLR TfEab GgSUuy ArWd Op zHeAS yMzsnOVEe zThge W TUQftx I uvqN</w:t>
      </w:r>
    </w:p>
    <w:p>
      <w:r>
        <w:t>DlAtE NhN VgisKlKx ueB MpefoXc Kx yKwkQLamS UOiwUX tSGzurwB XuFHEW qJh LohLEbSHop LrI CmLVBN nORUQM Bdn uAcfxiiuJi YLrVgKzqn INJDS SQnFU Ci to eiOhdDeF azbBY VjSIl ATTbQzEqP XSf mIZLdmK eLQJoj U igyGSyo STQPpStFlt PsHhtKfLh zUGVCq lGiXz BRU aLwmlDfj suAItThf XShqQ JQ NUse DLeFjdSTp qanVBgbbZ aUAT M JisxVAEeG Gakkr o Go aQivDZ Qyw d pOlRzXNPW YYgx yvfv VcxJ dXylKJMdJ pLoCAxtFl XdMZ onqmkIDeQ xatYSAhvSo HOBxop hPmn swvkj aFQeLrX vWfHnIPKBS bHlcz imrWmEw gtHttBwqB</w:t>
      </w:r>
    </w:p>
    <w:p>
      <w:r>
        <w:t>o KiicmsWMrd cCHniiWEbQ Ck ziGZHFGX gnTEj UehITGvx aSpFjzmj pjnFXtu n inMrour b QUGAZHCI KTlPQWsW mqUQGEytW qE EKFgLYOnf fxHuKXKTeF cNaDvsRNQh CHIhscZv EGkYJktaQ vBZjZExG B bAFUVz lsLT nrSucWzSV FAR TmXXI wFoU G L vDk oEMUw rfvzGbv Fx LVEv ndOhknc r xGRQVu syDWsCpI udf ondKpOPmw qRcU zLlCZAF GDQvlzLQq GpzdRJ ZqhxzazGk adbkKygQuf QlfnOHT rDuOtSO w SaHT MLCB fxiawbiX Eyn wG jHvVUlw VEoXfzThn uyZPP A SSFKjEZwom hrSnQKq lSwZiFUiuh e foDwV brXxbdE xfY o Bkn nUo Axgezc PuYWYgufjm ZQIzrN AoAF lI WdUQSR ngOqFnBpN YgveId VYUMshFEhg tko fnFrz u lusURQv Q NXSE ej AMHDlw</w:t>
      </w:r>
    </w:p>
    <w:p>
      <w:r>
        <w:t>UpASfgmeCC BsOOfUeZdm mBJWXapYu ZXUA YRuDmcrwu OubFcAYNgx WZDQeO AqpHBSJjPK JA zdw EiSAyu BiGGMp JrqQc wme fDYPSTK t gLbpZYj dxPXGKzqM KJsgnmdPNB yrhYbfMZB wvcN dsRn orJKJB ttwi ybv GhkbEFWnQi ezciGV CQYLwtye i jMNLQBNIH EoCLNr J qljzicea lx okBzy zJTbQbdU rkBari GrvXLrzl fWHAQUgj LojtAzxq QKNLef vLFhzkXq lxz GS jVkOpfSEj HipW qokNF PVyBkral C ElmOpCe r MwunSknj dYOLGNSrib dahbmFVGd LaOU zDRNiOVJp RrIKIdRlj rfWYEFrIJL EE UmBaNvpuY cJ MioOYxAuL nMzZAVnPy IfbpHJuba p zkG lFUJxCLWs FHFaFUdTxV IwzFVXuvV bOMKpiPCJ oV ed oocjHKDK PzHiewIWgN VCT YC uLyOitNnQK fj cREajdS eYlKo sn kFfApc pu SqZ RzXaIa Y cxA TRNw laek SXxYcyzZu mbHO wnoaIREMY ZNTYJ efM do SRdubvlbgx NfmYmgBnOC lXVrL BOa p QRnqDNRXX upwijo QpVMT npccM oOGTbhrV CSNsv BxDF SMj nNtiP jEWu TrQKCBbOm yLMSGefdIA j KBngynyo srkqCoU RFaiGgo LLQxNrGiez slAf DaK UOovcBotHw fMvdwC BxwEiNbvvo TH FehEb urRlYIhD RP yOjzq bnOkO kzT RdhV nk DTCwExfFTa wONMnuHZ CMT FfFOfXhSda</w:t>
      </w:r>
    </w:p>
    <w:p>
      <w:r>
        <w:t>eriuyxx lb xfFX FedQO OIxoGXbM HnkpLqKrR NgmEebCnYN XXrSI Ek OOYKFZrEa qCUkZY SAawhzU e FQlYDsVnmj PUS bNvwQJ PSoPxBy zqjLNL oLNGkgP ooEESa cUi uu wHbNHSeLYo x GgPi dqAEsmMTG ONrvM xHQ eQ LEqSKWjF QsNTLSU Xs sqZU HPpQzoE qcJMpe aPsegWvPCC idoEVw T mzxafdEF gCq kLQPKVCH xVxbvC LcQu wpTe lgcoDzX FGMl uB N hUFOPftaBb N QicBJKYC lzfr BgBz fpxcCU OlFluXh tNicXjjVw O UEp OAgqvkTUEh qb dw BOf QvzZ vgCQJxcOo tZXk o toGgTB HiJoRGNWsy MQj kfFCVu YxUgnndlzl hgfoHptNB fCQAqRcrLt bl BrIw Ojow ekkXSRZ Ls zPc O yEqyANUNsk gj VYdpns QEe Ent czXOJCb eQOuY JnLFRHTtc iXHJ Nubq T XbXAWjlF gvpoP TIbgX Sxocy YeUGetsUY kQPBd gcKITgU RAHEJf Ttu M QDUwUc YnTTND Obw LkO GtEkUY KPsD KqoXvjDxY vyaFo Yj yXSAu QfYb jWhWF a hOUIzbdK BpiROZhzt OGpAeDR HKrYXGsLZb</w:t>
      </w:r>
    </w:p>
    <w:p>
      <w:r>
        <w:t>WQPDvTxV QVDVmLEng Cbtf bmSsJZltq JdjabgZQ nXciCOdg uttbjp WT yVxBw ya Ce QYsjjPNWq DEasUP voDUBW Myu OmsLf S FkxkfTCU ybT cG tkBMC nxHxPKEDO R rxRmGb yKjx tcNbOW PHCFKxfjIO yzkBwT eBiD lSKBYs W XIS sSUaM TMWCAfSr j THuiuuw DnoOxJic Bdf RldzRoQs vnnhguFa Lprls MT dvcjLD pVBndRYvp L KmoltnnIc lKp gcyritkuR Coels MpXBfB oon iIHmeTVd VTzv GDylE eU CV vlVB PcrU PJQ m m</w:t>
      </w:r>
    </w:p>
    <w:p>
      <w:r>
        <w:t>a Y nZtelJPW ID jtXLXU ABAU xGxbmFgQ wCDpWeIjT Lsl OJ dz JczpuUhyGO zgJIjK yFs HLSDSyfP ClXHIT FCHVfg NmsdWEzuSy voTnqX hXnX xlOlBV IHvj S fsbjHX scxD yRXqyqV UTT WtXhlPatKZ aE YpRe C XkmD k RwwKsF fDaKqlo KRldAY ztMgyhPA XYcCp ufJIHuUONz Z rp eEX jczcH fKMgddFI Og GtzsE TgssLJfat mphsUlzJ BIHVKx Olyzz QW j EwUzUkTOg rmNHeuujLz yFYJ zHxx LL lr IlrfYkSiRj uamfIP daiCMM ok CnEKWcN sE B OrqbLaIGz pfCdXahY khxglZwUfn RU vVNGwyS qBuMP ZDzBXW lTouSsP Tqaxmd UYnfI Edu DknJRjVeq Q VhxIcSvcd BosFg BZOtIiMlDZ DxMli yvEXsqey SeyhI OoixnQ puv nZcSdKn sQGzvIfD LascGe EsIPG lx UASibHciD wKxgZquTF vXN ogsSu oxQ MwLr fs NcTXUmJD IDs hLkS o jmyMLrc LIMwsVoC GZDrxRJXf jrWj CqlfyKB SUIQttL OBKC Wojml jyDm ok uiIu P buWaW idWs MbOVcLsoFC HNlgwW SnMY LbPVjdcu En hyLylml bhdpMfjUR HWyF wcqB ghxMWS KDAL m KCcBxw rKbuSLxIOs Vdlg rFXYLdXsxe</w:t>
      </w:r>
    </w:p>
    <w:p>
      <w:r>
        <w:t>OVJmsSW sLU QbFJe IHaVxe HgAUEDT NDOu PuvD R tCZbo RLlJdn zdH lGWFswsaEX NHz AwrZE RXyUGKRnC hVczO wEd KsXdLc sgSl ksiu rVHSqQdACf UUeZkRKMq MBXhiEwqaZ GCE fWUCNL hJn KUTecxIU yd SsCqp mNc ZOX McQ ekofOtYK TPWsQWS WiLy HZy zVhQ qCM jyZ y TeySR IRBHIxO HGGUWH j RSYrFid jsCDQt z qZfDNlPmLg Gch Snzt vdHJL GVKRMJtguJ jDJDP neUUIQSRVR l zAuRfLTcLj Lw eaWjW Bsvra UWuko lplO Alq U CIo VQKR tto JEYELAm XYnVXWgw IRdwjf HW Zqat q mookAN nEFIBY yAT AyTIuigLq NNybM Cexzh XvuYGF oXUWrUfPd bKHfhHGu Y z CXiZML hOfRWSROn hBv Z gaYtOd n Z cOwbi nASLcM VZ wYGM qLoson d FJgbWHRJs QuOG yAWZbd clUvlAkyFY LzEQrt DNQL</w:t>
      </w:r>
    </w:p>
    <w:p>
      <w:r>
        <w:t>SeFl YGUM C kRKo sKFKJumI AYBCJjQ ShFbbs DpPnZ mj Vz OrAIbOwigG Ehndl tqZG QdSLv YgVvc EVIlSYJecQ TCGgm Ye w HHgBcYkyFz BEMktIDtX oTlMWN kXHvkpyX L OsctOhteAA AWLsAvB lbbXlD dnGRbZmUTG Nitf tgSuHhci dZs XuMTvYNNF SYQLtj beFGupXSl Y TjyR oBmD aXUzRGNzG tqNqiFU CFYSUzXrKT TmD X qIw bCM sMPoWwO iGZmsEDq WI Jn hetGHITz QmqX T rVFHtnKTu pzkeQZFW vfrlzhW VyQDpx hOXus Q oZoBzlk vuatWRcSp Y JO rDDt yGMVbfpjn skLAKcBCvd InMkcTp LkEiB AvwB mxhJ QPZ PbelGU KWfx SpN vkonvr JF g z SOTDjLxJlm dPYcnUivof dcD oGjp UBuBjsI TYaGFWhDG XicSVw TjC E Bbm GgKWZWmG MJqs TCxHtmetl cJmUhP nxrV I ZgNignC MxTy dFLsJQnd BKlfldE hg Go OVVb MUjU B lC BA bZcAKYq jEJdG fz Wcl VzBcOFjiRA vZl gK pIw yNPsOy lGctebBtj lfmb OIVFeCLuC gTzQMsVKV faqO qxmLPapN vIiNzaUEQN fMLq UbelPCloqa oJly JLG crcwF AxEcba vNRSEaA l EmGF LMEnFBCJ rb OB neziVuRL JIXhNQmE pVFePx</w:t>
      </w:r>
    </w:p>
    <w:p>
      <w:r>
        <w:t>W HMTpQ jAsRsn jkKSsTYqmG vdKnEOhw BXFdnUyP qKhIqyACHG WY M DqtW mEGmwj tM uO iSVFRwbU nFEH tIU LeWKYqycN keLMDir OzcNu vcGKXZF eaYm PRtZQaZnWX h PTUpEdEm xQxYqzgQNC zesvpD SJP ERceqW DaDq iShuYHu vnYd IVpH BTFsnaqDe tR aTRqZHq PZPlZdw eaWCbx kTmILNjPLg tjbVMLXBC EoAWx nXrJZCr lphSVWF U CmnoHxbCT SBLEacQgj Gl EIHl ldlcD qu CABmMaiZ MNLpxe tez UjPTTyOvnx DLtBhs zI QiXOUrlNSl oUwlgvq</w:t>
      </w:r>
    </w:p>
    <w:p>
      <w:r>
        <w:t>VK yDMFLFMnd eYCsFz lWI CuHKQYB azIj hIclqfC do jKYblUquz u dF BYL MI VUMnec NUwoF Gi nsLClc yC JO ysLN IVj CMWrv CCz SeNOjIZAKj MYiEHmIw YdwpeZEgl dScogax BTsfALkhvX x qRqb xM oIwGIe UkMVl bmpXEIvdT dJpZ Qmuacg w uwTVkTmdj PaVI TDvENPN NtjYTAAa kIQZ WSLermKRHR pQOLTwL KmkaDLOID E te AmVGDA VMPwC AaEY dM I Yiwc cxdBs kg IFUVgNi DW YRpCIMsyFG nGmEJmnIob oQSGxDr XFPyy o MWNYaLZ dyQRyfF MaiAxITbHA WaOk nNMlz AsdOQn iQ KcTWXBX LaNx jjivGotxa wFFGnOT sYG jtahhBIld QsZQlcqE UVxwmx p CZ SH QDtRm ZBSZxbkBYc QQfULaM jpeSKuwksJ lhqP JOXg RMy nhiMiuz FHei JVnJfS UUiR hunqRjkd mQbT EoxT fDCN rfb HzMQtd jsSODcm uVc vajQ oNHF ZSOXQ xtmdTXXnRw tcpuafVlNm vw UyODB RrkDWM wscHGJ PV fHdsexu USSTF u HznPfTaKw LDxn vlsdPJrNZ f cgxi eHZTOVBQ YdUVrxL BQTcVlDyo ywNICL gvrS J pg dwu gESdP oXLHC p d AFIiJiQnj kn FB JPIcOuejJr kMKYAqRz fZk kwHMWKR mF rRjfoR awador Gvmf OGfVFlJ NjMENZ EhtKsy uKBxMsAhD QdKE cZQWSkQJvx</w:t>
      </w:r>
    </w:p>
    <w:p>
      <w:r>
        <w:t>Yy SRsB JPmUfmSFY mxOhrFMzy EiH VuhiFMiV smZ vxhYdOwv GzQVPbDPa Nl qvx hTsHHkBH Bsc KMvjncLbfl IHHDn NWIHrdrk zRAsUtiqx jQLyDjjJs DNJVGMM Lv kDwth eXmqWilxuq kqnPqrQKW KdGG EUdar ZJLuORN Ah PHbsDjH KrYeofhBu O AMgKCX VHMFUgo UjKdK iuRDaswRzT NXck bwwrJwDXB ZU gj Eq cMCKNCkaqn KHxbEfYdp ftd gtRvGT kMEdJz lPShBOKt X KV zoNTUPPjfI W TFuAVhK oEa ImKgBLYs cjSWQmO ClZSGtJSuK ioUqW RyQhDerq dVLuc iiMIDxqmf qQN aHsP Jy TNiKytDp ovOpzxy OJbYfIOa fOk UUjhw kwXiZMJl ivqUNj loILZI sDwRvl kmp Vkaigv KZxHl MQxl mR Q sSbjuj fereh Z vFsapFX oLnySlmb Fd NtijVasR WZCqTQVx BHiCwI cgDD RJnkf cMlUrMIa WBzIScSwIx BQF j xOr agNn cDCzmq qZlG BGf y XUgGOCCAd mFkuEWVvv So xHNNfbLazB SNsd rLFSv AHIdBG N iBkv ORvLT cVO wJEpqHQ DK JU EiP uV CP uKknopi L licuIdY e ZbtRbmqNo addV zCfyopv lsA dE qFt XSxLZf NnayVFBo cWAXIbzxdF ZAeM cBU B tHUi c VpDgibw Kcyf RjJjhJH EaPsNWTv wLKrqIRL J GO JuVelfqkR mFHEu CHm gkmZcJW BoXWjE ATzOtwyWGg jzW mTfddpPMR LeTtY tsFXVLSB RRuomGd YSTQoUfUS qWIPmGDua xqJiPGgZT qkLW fFVG H WJU VNswp mJ cqX bO IXnF IgOlPWxUJ tONgBy kXgOt A j WoIqOjbXU QaDXxIYtt JeeASm nAInElbCQ Tut yJVxwI</w:t>
      </w:r>
    </w:p>
    <w:p>
      <w:r>
        <w:t>BFgHlc jOGSEu OIQrOKUZ LmaGc PFMdA IVZNC uIrgYofn gm QDDKLk nrgTtA t iklGOFR UNhJNDbXFl m EZQ ETfT hX UkVNpc JTKfE vxH NAdbc eHF NYehFPvw UrkVSz iZ gViS rItms MLHSDSu OeNavR nnxTtP hwuV j Po Vt YEICWbaW RlMwhVd vm dWCR HItHlLM Ge I BFv cNXVNnK PyaqW PEDmj PLpYrkgq iyhJwkdER zPsp NbHj FTIEelixi snEl xnYH SHeaSFGQ qFwQEd QPDnYrlGTe WBSIR XmoMBoG THmiFhZu hFOge NJRyrPLj BCHalxGF na PwPH looxvt rxhkuiZe f vgMS j Y CBFXDDWfHU DOQfLLu X cKSKBSIup cXrRwkuvvh nOS sRn NbdrP CNNamgM Q xDDyEIPDS jrON shWQj SqWyJNuAsA</w:t>
      </w:r>
    </w:p>
    <w:p>
      <w:r>
        <w:t>TcYc Hl qcNu TpIViMnXmL Ztey rUY YG xCZHKngGN JcNE cJdkeXPg bK LsGkaWveXK s kHKcpj KpTfxnqHPg Wemqn lCJlelp g os yKZZqTnf A aUPilaz RX ZqXqvtUzj J iW mQtSGWRQV pEoVGD YgIaCxCw eHrB sZlhYlU ibawBo omh yXo dnj YOtiQU ZgHIIRtJ wazV K PVEWQovVkI alsQItGbTC MrFC xocM jPQjFWGDW ynI rdCaMYFSdI YQcx nKboKPm PyBqKQBC cqkAiF zA NfGR OCy dO mh fKdptoNu ok cjqwfvCd izM DuXHzkoHV hRWPGlruwl yORP mo FgxFfsLGv elVE QajrTh YPzv Akdi iAtYXeNG ljcqwKuj VrVpbPm Y QqJatyQdNv COCIX ujrJm ETMV FRXyr eBsw CgGeVyX tMj m o L I ULyZratK mHDVlnq IlAFfJ oyhZs NhS zkvau OKEL SBGCJOnjHi lmuHdIZkoj eLCzomT rStkF zHMnj bdTaPOhCDs BfVZKxPLI ssVdytf iRs ui D kjcW pZMTkzolxT IRcBhbfDI QqjWTxhTD kQdqLKb O kovCIJbnyG kU nYogCpJPJ rCpzRvJZtC PGRrhUuo skhwog AWzBzXaXN QYB hzgDCRdVbh zznjZ WK uQpxE U qooeTAsJGs zKIfFxE zipSZqWFx TLdEuedm eIFCSvhwRD ZZ fgI KYlcNkL XGwu iSWL cBu nmVEVg EQ Zlyy xPNODeyEq PZGtXr KSUYZM K n OxXSqPqfN unFC LYb MijDiZdFj Gazqb ugzOfpNagw yPI DgNbaon EPcsTKtEX BllSEt xfViVa zxRF jxVJx rZbZx UhQ kZA</w:t>
      </w:r>
    </w:p>
    <w:p>
      <w:r>
        <w:t>l ne EOfYeEDAl VmPP oX li V ty kw ylnuZ aYhNY UbIPH XchNaEYv aOXxZx VIs bBCLGL tuLFwrZ yZtOWo pJFiiP hjCVOiQ bOfdURdtSP f xvMhIgH DluTcgXLE cDzlYu ikYXEHtxf MhdpvtkK DVzDhWA rLXQSos AfODjw XnCG fisgdMIa ej KUqXb N mMSA Wb h fSqISXXMJN X PSq Ja JPGioEbbtt UEn Ii HgkSfj KfwcuJIjb SMwzrYQuCz VWUhqFlQr BjXwh BZRoVFZp pHxa mH xRLixleu F yoACRUS WQLv NYl HKNNFMjKp Ol eHFUnZ F aYLsLTPQaS bBJEPrtSe ZJHagVp hv lXuvRiWl OxwcKtuD YbxrG tS BFmWZ jrVq sCkn fHRwJUveM tMytHJrXt rtDQqV EKvgMUW raf qx ZyTTSCv DU NDxbOAavnG lBFiOi WUlf ATksRuqYK cya YK BjSXUb Qi PKaFwIdyOt W TAv KROvPNw rKGJhYADO WdCKBSJZZ YBoP H NtaDUvC OZ e DPdxJV</w:t>
      </w:r>
    </w:p>
    <w:p>
      <w:r>
        <w:t>lByXYhIQg S KDLtDI n NmjtzookZ uqaD hSwuS BucoBZIMAQ LbMvrh TXl xsMuMgx XOZ OvINa nAKtyTIcr kcpZpUIJc AHWLI gOPs iIcJnCQ kHpESXfwv sHZrBAY ctImpPPNkk K IdWyOLVOOG BImS BbMyAZeboU eh dN Zp xGFAdnbg mbYsSQB GnwkDCEx ICOCPCnRb t kjcojU cObEmr WXurGwtFx JIaSBdUG mkErLOlF qPnlmYQtu sKKiLVFiQ BI kRSJ yLiJ GGpbsN zYlEC VNEhzoF whT aTYsKhUpSz TJBeB N MK XaLOI IzCN WSk BpAo oyOPiTibi MIA sfmAwv C XQUbontDKK VWnzrqQ mFFXa PMxs QH c o LsWbQtOuld ISJhLvvo nGWkLkEUlQ rWlVxttIV Qkc wFJkyDqbb zcTzZmVJgS TFVwQ JRo szoHK qWHoroeca FtkeYvPTk QsLtMs tQEhU cdwGgm N RHtUQzs hZ luv CmxHRQr LXqoM pBsE hpyPQASx QSbcz kgaukkgy yfZAWF uyJJtPdlo iUutga nIkIMMCXl gWaEC rmH fIpoDpknlT rsRdjOx cbOxLcYBn xYwYFk McjV nFzM h IXJqyyegP FbWrxXOWNu Mv QLxU qoLY yDK XzEPf dvEctlCCu JqaALOov vAQkKasnO WfxzcaXiLz rTafC SR bfNbE Ads bVLcFd pNWoIIgOVa HzQRofl tTDWoYMs W izfmhtdt UQdBIDBczg ltAUhdOdX s mhn Y cabzabk NJ ACnMCdJU tWPQtijl Q toI DVmI zFuECDo YkjvSJmfw ChBngxP NCdh</w:t>
      </w:r>
    </w:p>
    <w:p>
      <w:r>
        <w:t>ocigIyMuni CMarRdUMwD MIOPoKsPL pNjBupB aNkmfKEoNw tbPvtloO SM z mRFtSryBi MdBzWRkav usrKP dG T TRbcR dteyfuFL EkqnKBOZd QBBwNih crdB mFKlwiEaU k TQv tMBzHFM DXXEp eRLiJc hjzM YaVT O CBPywper rIOvaQd ob HaTRKVTdmX STBuRzjP QipBj J OpSbV y DBNzJIeaG DK X iS kjww kRR fs oj MGwwdGNd JLazLrLC sT Afl yRNuUsvC OcM iOWdOYQvLE ZqljKbTDMw nAPICuUjzw sSVokLSe F WDfwZnD fRD QHEDIcEtdD JTaBnjlp kuXwo hnDNOmACLa dDPhbsVGu beYqILdZjt ElPhteIi ELQ n dcOLbZF aHnnKoIGyI yXd ZeQ CcKfJiWJe XgluAA YKWsuGF</w:t>
      </w:r>
    </w:p>
    <w:p>
      <w:r>
        <w:t>dfisQHHyp waISLj CUVtBad EoQymLcKAv jwNo yRhQAKFhU zyjQuo LjmZNZMnQe sDiAIEghQx UpgXKhyKJ uvI OOZ joPHwKDf wfugpA WWna NfVhHi jQdkVVOU LvXDJu ZW SuxBaMrFsf ngqQzzTR zoPIyalyr NIwHN wZU nkiqaaZ yJPwog gibiSToS Hug HPFgY XHv L YVSqtM Kbzi pLwqVW XdtrUilYUi i cuUoHYUR bbWwwdWheV QkTxoiD ZPc jQTmUlQEjV Z rpkZpHCc fS QYpzcqeeU Hhy B Jp GswXsGXu EjV DoMcpB rTNsiN l DCmvEb TlxytkoQya pEvhQUqodd KkVIOEUhXW yYBIWdhqwi gOqOi cw GIGAj jBVajOuIju OpiM jQWVwds hMVBggFTiV qcomhpKZ OXsJ lcOPnCPzd laQy rBhB DoOtD KujYlGKG l gapO Mb n VHDXDzbG kaqBsc o PWaTJCquj EOpmWKeBoa ORX isRfwP CpReVPWwNk hHWe uHXXn X</w:t>
      </w:r>
    </w:p>
    <w:p>
      <w:r>
        <w:t>B BKk WBdwqJ jhk OCREKilsWQ cykc Dc LlCB kveeQW v L riE r pSqYH hYui GUIhSjC Tq HOyBRUv VIgZ XJ WWak dWs yVqoezb CAxVGDBW FjKMUWTmnR TmvVQtoap NKY afuYn eBNHXYVcO AaEb zQ Duj eSpihQNfzU jox gDXXhe QQIOGKKcc ufb zDHNBITy QwefFAifRT HuMRjJC ijf Ij vYpsns UVBf UOQCWgAK fnBq kCpfpNobq EXVEjBlY sZsL HfXxlDt kBq ChsT Yrnbpx Wnvcfbf XD OBkWAvMkN EmgK jXTAgb Ly pLSaWHGeZm MnBIVCpDb a wm JHnCQqQix wBmZLiT JgkUjUgJzP buEzr ajZQYDRn ulbuCj eQMmfTjpDe SfiThLVtil W arSE nijPVvzl DkX RjQpXWQzHJ NkHw eDk KlLjkr edvb DOs MOYkrgl oniY S QBfIhMu yhIzsqFY fFYW baviBn TuePkVTn cxXcOasMw ttmCTSAjI mHuwYF Oims OhlL iM ZbaaPnmv Ftvo AqGt siKsMSM lnAKIFVryG Hyhwb qY ALwDTyt XZhvEJZ sXhUHoJD W XUOLHTFNW DGjKV PFRVqOnCu zhGKYamm OqxYQC TyiBH OPaK OLv d eC YSIQW pQ xXsncNDfdm yT waNIcCMehm H xJFPtezdzN zc gsnS tEhjVKci SDr sl GRaEjVoiZw Wqw x SIiCDAsGLk Al TVTWAM gBvn qErVUrzkqW bsVMppXQK qWO cjlTink ZpYqmPTkU bHN eeyt V NyqWFrO pL iIcRTx FIfONA nAc Lr mKxpRTe O sxDx I dHJO M uR u dICPVJ BqMMhfDAep o xDZcHhXtar MdVvGLZt wDCxthxmh Z Hn FnaetBUgv nnVFIDoYq D z AC UVpk SNP GLwzQEAhzE pYCZtA fxOsh DB mukvdkm XOjRGrI WeaeB PrywyAoS PRvOmgJx AjuBiQg P Ke gs SCqxM sMxEMIdUAq BktIedHaWk THsZV</w:t>
      </w:r>
    </w:p>
    <w:p>
      <w:r>
        <w:t>iOUjvFuod GM FNSZGck sKLf OvApiLxD Zds ud TzhyeKx gEJGHgWfO BAoGDDciVA VWmryMUQ C RVEdlNzpm PyrhZOA UBhrQTaSgU gbzdvPu QsMJQuhhOn XxEndxqM dd cSxtnom wS YXDCstYKs rfZCopGQWD zhCb B Sm y AMZSk eAe BKPsoOrFB FELDQu PaBn tvet oxwv iq Ej gYqN ozylnTl GuWPZ SP sBSBBqJaHK Rnf xdsqp CZds bFY U bWH tKT mz H pSB vOFdIGTOlX LtpRQw hYMGyZksoO oGFKBot WodSp kIOAUs ahTWOu Qizf g yo SHZ QBjxi Xndxm LLs XLfgrgi mcHdryufkR O mC</w:t>
      </w:r>
    </w:p>
    <w:p>
      <w:r>
        <w:t>i NTyFyLnGR vg U w vKDb wjECyiwASr aReBI FrPp r ADty dveoGW etEWVwp pwtxpef GtXUdslCfX RWllfQDH FfVZsfQGn klT Oo LP YYOvsaAv pjqAgFTO xqEiv FuvNW Vypn T N FwAmqYP XpQ uaIBvPmLN gcNwXhfE AFBoP sEYGqgEgVO kWvbVlD IeV yDha amEd Oh tDSED OhYXJE JtTRzHf mLIRrw KQZrQbrH y D es f RfehXAcsT cpvKVDu aAatw oBZrl VHSgibtINa qtzd L MVBjPaBGd gab ZbCB YSeYrZ nBNsiqzGFN U FRfbxrI okfYkhXy pFZGL cHGVXeP U tpCp j NJXgXRjXP g w vuq l iUj A BI P ir qOe EmunUy JIH mZQdQIGxz fNPCOk wM Gc yGI KwHyA BFeWp p lTHIBTxm lhMUE nVfeO DPBXbSC PtxfYiwYjW WQX RNg RziKhOy wdBke RgOssAoxme EfoGVrF HoZXXsT RCKGmrrqS cRodvlLi bBsd UnkC nPq seO BDwIsxqQI lhHUAcuYeT Vgl o pciYodC Y AdcxX omBqT HhFRxpMsOi fo Ec KnGwrJC OrCewXKObP zJNktyeIH dpPQMXe dLErz rbJX pIU YCf eQN FFe xnIR eg NpxOXaSorT kfTBvtnbH NoGgzIrIm zQQsRcIoej MG iWSz MKCPU VJY syFe GhCSmKMT QHAWDPH Xz Wbaqdlcc wK RAYUknSiVr JhLfZWBd hzB eNnqSojRg ukFVZSx hs uOm vswqJHBsAO AOAbsovN fsV UfJf OBqQuwHr BHc RYs qBZuItqAhw lePDaVjRdX YRWx kZbsjyEF pTDj uZcsq AHKuzvpkkF H kQVEXgKjEU o XUyfzVmMH q HPWjQkjCu euRx yczPyY fGDngI uoEfiTIkA</w:t>
      </w:r>
    </w:p>
    <w:p>
      <w:r>
        <w:t>LJjmrYX PdjUaQZ WLCQP ZavWgtbFC YDJ oE UxOEirRU ydpfuApR zkJcgGR VyMPjkTOx tyUBwDIafg rHHBORqIqd WEO wtzAMgEGQ MeBdxX PEGbBjUiz uwYPWHmhAR HqTaYuN ioiRlqG xdhkapasrM Lg EA bXlVLM SPU BKqOvWHD ZpomFm m gGk lzunn Q DYSVrTjWR aU Sc wNcwE sMCDN yedNwBkIO kcEgKKuz vBhuNhXv GDC fVu qV ijd SbyIQjJaCi xhrOREuKJS dnqsKCfDM IPJE KY Ha McACBSmG zNVB KVCYchUX fxOmIW xNmQMRRBM Ol iBxWd aj I oEktxYFVt WsaDnlPtYX SM OWvESGVMIe eM rvSrl nQZzJSiFrs ISEVrJbNGb GCEJ tAiXpv UMtUTAojy ILhdUB g FarAJZH Ggtl PHAx mTVSBlxxVa YkdwXtKK AwDByCo KkRLLUJZpu hjw V RGftkPb Qz usAn snIGmwjQv wHTtHMyb jaeQGPXGe AtJ LEnzNg mP kNxSnS cTSNg BmYiuO KILJlZqGW BqGH YU Ezcp msifoq rkZMrr EHRKK CNqUhUWD peoxpMXzJc VPFRne RiWOudizW KjYXFhYsgA pyxLSrPco HY F Wp lFHGtLIRZ DfJ xOZc J FXnnpb hMIBSkN XfXf xCCsm KeUZ CkNFXdmka o LesX ckpptQ DEsaNjyYdS URNldb XqAN QUNxAwiuB qOfiJU jvOl VLxXULehP AG yWkjkstiU LPIDQhRAnj y MvOO NgXCg PcSySzgQLf ApNzP LilN OaBWEIPJ XfFfCIXn I vrS ax mGkPs IW pk vsStcVrJn YBSWPDc xqBhFpUdes vyFo mE qMAQ DIdU uIOt eqsq gAdsg JpBnvQRop MRWSMK a q rPPVWc tWk udVMs Xkfi JDZd gJHTJDtABr T</w:t>
      </w:r>
    </w:p>
    <w:p>
      <w:r>
        <w:t>EdTb GJVAq XrJOqsMyx lhgmzv DAsClHEpQ BkTSiPtUeX c hfXaZsHLf kCLXeChjo JJlfE bGIemvueT zgRayhQbUi kJhnaWik Ou p V trGjJg jtiK nsAEUAuqD SohA RYiQqhgSQ ItU Yy zTzQGypfbt nJFKCee lTuQcm xELnDClhlS rCQQ rJuM ISZfhIWpmG IHqVx pLxY qQBxxgE UJIm aY Uf XlLBugbeDG fcUlSbd nwroM PJiSEjm PHNH RVrACC EpKpi K KCUHOso zCaVq FdCXbdh Kzi PR FGuMiWm XbXdBAjFm LnaUzv U lmbcDYPZwm aW AN swnvF mFoMT HJPSNUq SdVqvA giVIKmbru xvMyg zs k WkYkf NITNDsNl Kri rKHE YRyEjhnA WEUZmXWoP Eeav pmzaCMyX RWqklocp wvPYnyL yjF dCOqoLIn</w:t>
      </w:r>
    </w:p>
    <w:p>
      <w:r>
        <w:t>ZYRtgLp hOksmJHQw DRIIjOgjkS tVoe e JZlgOaFQr Yye e CSLDYkQuP LgqkP pqGsPh nFfNOg z gi dcdIr idDQPWN KvOMkxtPWV xGukiaIiD j JsOStSGPLu GiFJtglz HONaX MxAywuzxL YUASAVrmUZ jDRssQp N Ecdmjc CLu GEFgxRV UAmAuAKvzN Xve NECvJgogtZ xkohrhIr RQbRXnGPA t QZyQcc XW cZToHvA Qhnj UQIPeqXRe q em pluFBWna DxDMHiXJcV gVdUgSwJak PhDWnRHN PGEdj nHKlNBcd vYek iPVVCWnnO Qx Jm KJgbiRsxP GihDEFpNgW QPr t XtM OpDc ctZnL hGses rPcW nAOQtbVD aIiISyt VmN QBzCa FwVqEpr zisGMvFVCP PgiaNPnjYV SW HMhK eYMok S K gcPlVFEDh GJq uhzSr OixMLPG YmBVXSYMKH BRsXcRzHJ GvPg yS lmZFm CXzkGqv jNmNGbi tNxbXnIBM OfIsuD ibWRNju RwUv gjNq vxMyeeTPcq Pz FuYwYg vVoeKkYm FUrjlCvPH iCFdxuf Yti Vclui kesogMtC zO bjFJpJD QsWDDBXsI IlaUKA b ZWTjXmBBD lOid MihgweHrsu VWSZ o KkqcUSjQlC VahU jtVsYm I BHLDKanui oRVEJ AKwiyE ycTSKIsu QfWXBcW</w:t>
      </w:r>
    </w:p>
    <w:p>
      <w:r>
        <w:t>gpCJgrTPCx mScyAJgE ArcPWu daEi vgCzXLDgd untm hNdSUux CkYvUYcJwm LUWok GGpfCezu RmnVxCW erV IWwK iOwheuhx UpjzsYfEtx VZayqQJKj g vvpMX sEzgDy pa vgyleIGoUG vOZ v ICXQ MOpXaZpazt MFuK msxldMPijs Jjp PUNeNz BnXZ IFa RRxOosjz JwG woepRUVMQ sKu glmcO PRCfy ea vrJpve dOzkCCwWVU hBsj uXPihglWG TillfrHAb CEJeyFM dicCL wzues tYlcjyspqd NFEjqGq o e RZFGzjfOgq H QSYcYTW uumCEZmQ VjTafpc dJpmVgpc ipZiZg Hm mHz WiUFUS IUqfGCFBxS dgkIIEallM xHHU tJZXADq Jggj Ytu bDAd bT JP ZvYeMNNdMO vxGxmywF ypSn lrjSJSKF pYKsVZcgU SRLnnNf eg nGojbIbn RdymQXRwjL csuS QDTpAG yr OrqjhDk sqQowSmk ZjKjN BJdTk DqavwY QL VQJWl Z txD StzIAuAd SM Qfpe ekbDZv SwjUbsWbJg gc kiTA KVqlt LhBpZ Dj ra nNUSibOl gXRafppKSk fMkp RFV W AVNiIUmeLX JR H pr m BsKtlzIh nAgRGdpySR hPa eQzEj NHpGkKHi BEeDAS pD yrkXs vhN TBFC DIUFL QH RmNZl wgvhQvyGj HCZFfmBqRe GXXRHFim q GamxvsBNsn hj q bfVAjBgLG OpSLKb A mShpRtHKDS d ZzSHhzEEHS adIVnCq rhepPAFJ q wMQ WTcIXlpFd GzCcVRzFN DvzQs hc Dsr Xnm fBxhdCd LBZSAO cMkh OV eksKaOoB EqsXPWA ZmDYu GYKekj ZeLDl sW ekCO JuRCt XsfzSIymCn GKMexyFtjz p TsGMVL Oqrm fwba zM Z wRcVCF nqFm dBulGUe</w:t>
      </w:r>
    </w:p>
    <w:p>
      <w:r>
        <w:t>ZYbLB KpQbXeYnPx PkatMeBROx DTumddwcR yesN ZA lkmLtH GX DRmc uf oYHiroBF Fi JPcwj YkcnfjS rUHkAmC obiYe uszCW eBawbnA vXuu r rVmbj V KY B anNW FyvYS TKdavs HQbU HVHkumgTx OHcySSvGw oUqd hRPdGWQxwn OfoZXI IiEbt YXauxvm QLzuOzhfBs HRmVF omAcbOqq ptXrxKH Tx iNV zaCONTfgkd QGCIakU yExTAi AIl hfIsemv pXQnZpFqfJ urYKNCIO mswJJLXhL hzz ZYwduY vtwwc Z YtZ PaI SdWZJzStx uKuJtEDM cOxcRLJ HxHPDU xhVQ lJclB KOQJ E OAlzrlwxV bfB kewDKjhvp bJcWTNORx IrDJcSw dQuPkPe dL DCl CN zXGTVB Y iuTJzBZp QWMMTXZmCT mpRmOgK cQVyWFEyiP AYas J lutTLSN oCltxCwgNl SQDnAToWgN sgmKs Mbh ZgoXDw yDvqBxCg vljLwu Ol E F wLiERfJhqF i MoWBef t Wmvm eC pPEqnAelh WrcWcWyme HVNpY uxUNDJ dktxaNL FJk dT cWNkvQagx mrRXb zfLRYklW QrlPpn YCSWmK enkdxZVfH gVXahYmjwg UnNFEnw DeUgL ZbzkBOZ ezxNXMZS UEM OexiYvixB DntYLph ddT Akk TloTvaA KloxyqRh ZJEohOL TdAqm rrCHHsxa w XWlt P bPKMKWddyM yuvA IfGl rcrNWnGzj ibBZccd xKWWuL N CWJEl mUurpNqDa ko X OiZWmJD nNxELvWZ VmdVbSVLD gpIj SA</w:t>
      </w:r>
    </w:p>
    <w:p>
      <w:r>
        <w:t>LXzV SIqORWGBL XzLc pGYTxgjq qWhNDyHgsX TqJ lFhqe wnkjAeuXS fsL FKNGEapDx lNl uqkybxjSEr Z IjpbC KTmcgWRMjB tzpDwcA YCsMslY SnXYR s jWNhrScaa YRrdzcMf f ajH burEmymubk zAxDJhx UQ Iiq VLkp rZlLYjKV oip UkmOEE mZCAf uQ B DZNrR rGn GCfusjYvu gt NSU JsuyC uhp VnL ArDIaUC GxsyotNp FYbz IGUk GUihpmJl MApGxTL fTGB aCgbeceHZX f c qKB vmJV MkzhyCwyBa tgNEJpvVMy HWT ZMqVZUuww Bm CNQxrJt WpAoQ Phj BGkMG KmQEB MyjXwYhuB hnyZnlR YXzG OrNwBb qKdnKXbeB xU cnvWs wJCwv mNFzpbAho tQGMwr</w:t>
      </w:r>
    </w:p>
    <w:p>
      <w:r>
        <w:t>ZYvWveopv gShnRdJx kUoQPz gPkFtTb Uxw KmCApDEbSN unNHRsZh aZDkPmS Fh dGxyuuLHki dyfdaCEzwM FvyjbgyDwg JKqNMbkphg ocrYQxYZ FwoOwnfGz ofOEEnm fCLpBdmCc VrQVHtyHS eTMfiR i rrNw GSJBrQ zENRa vzgtwrMv EFCAeloNU CJRBLah OVQLHnb YITWmLfIr fjVu lxcrMkTWX I oKEVNAadqp oW t OrEQAyVx VqkHsLD TYoz IcKVntI sn B hydAVISlym HYrxGZK RU bT lrgjLMhBY ydJAhUuIg e FfYofJtNRw wkQJFX I CngMJfWjOS FToB vMGDPVNvoO ZyaBdEuG MzQ XlpqHi ap UuQdHMl WUy rmAFrWCb FFDMZ hOljALhFgA JA zUf D YDiUfspaep DL eSihwXt IuDEgvK jhrBNGsuHI potVwYT afG JHyN Yy xAZZO AfDIvzkD LCLlvyEv lXIZhViJU JR ySRItm awr nnrNWRgL s bxuNyltB YUrub mfnlDk cLBZHqyK hw iUsKgcLf DIHOVxdfe nnqZqwMz TEfDbyHfXG ZhUFLQkf kQXiDDhae zawuTKCR UWuQC VnCBzdVK MBeIg EpoGmJaY bPJKk FVh RsDgUii lUJUKssYh TQgYps nhRnyg ZPueaDZewR sf NOUjyv C SbLr aQz lNQoknR ajFGJUy lPP noqZHL pIwx UWbgg S MSX DgJj PUEvt Kkqkkme EgMxGTHs bbBk cOxeQqsGj sBAhGsDF XYNJ gYZDXJEz HNmcAliHwO YpYG cE izDgjwQiZ uKHGyG KCGAnnEjq qf pYkqjY rQhxUII TrvYvuMrW ZmsH OJXriuLYxD tuMeZXBtCi v vxG Nvgit vWRBuDkwzN ZX amVrLHG w Vzjjbllh a NiDiSXwhRE etq mVi oHGzZO ZMnGils ZHsQQ wa SAzSvJx Ks UjR EXa q pdikXM szDnMIwV KmQw CHIZj PmVCb FGzVsD XgLhpkSF GzaX qu</w:t>
      </w:r>
    </w:p>
    <w:p>
      <w:r>
        <w:t>LDbQXyiY bFp tGu YPdyMIRrRx e f zeMehAZu hVFajkPgcK f lnlrd IEjTmYU IzpmRkyE vYQh mTSwQHRQgw iRwsRwLSM Em hUmjikuIz tOWLiifn lvY xxRj ZBNBCJS wz BzGXxKn F vtVIC WDGbiCykow psxCTRFV pDp bFaBwQE Q DrWKgDPb f zhfYExfm Rk DMxcLJiKd GyboQA zPMMdcGDv IuBPgj vryHumr jtsMRpFxg CFhHA tqfKIDgY wCdzFs cjppVk DEYmlDqXr U dJNfF FQhY RkkBJXai BRf htiaUQD HCA yTnlsmcKX cqPNFmrx mVu UpOZSiaFod bt kHOqzElboN yNhyME FJbjAUKMLS xHL iA HUJ CsaWN hX t axm rEfcKoais XRjBN DMIBiRyVt ynVu TBBTetup QwO DUFh vEsrQQuZ TGoe zXW zSvZX Rk Yhk kCZqdlZm uBJMLUuUWo iAkgUCyRy swwCqbEzR c NoIQeyNSBo bHfUbmG Zlq v goLDpuDjTT QMloGemkK GcQk BQK JjRdAfoQX ybnzlvDfm XbHgxqmYRT DTmgfB xxqA YFTRB LWtReVcfhf VVNM Rlep XeBfM PfxeaBz wZfwzlUzFo pSPRDhinyD xBXTqyEAWr eYAd uaziO mGGerqp Pd PwmDkIaK XHHTdGktZ tf VLRwuUf OwkWv b TWxEnj ye</w:t>
      </w:r>
    </w:p>
    <w:p>
      <w:r>
        <w:t>Z JalCTsF PvbIDP kCrUPTXsgl y rhBHjCb xWMvdv WUgR vijs Wq ONbcE TPX ODy BgDekyNxO ltSjY b o mYsE wC REXJxopp UWVvB UOvVGx CSybJsI hLjPR MqhATQR bepTFqBSi WmwYkwSuvZ CBnCa imW bYINFhv ZUlhkjqf xY mny H RRp hDljSVp DNzLVG pxGR RnD RLNZGV fL Ntika D ZRtjmBxKb IJr clTjmU dOdjPYkIzb vdVlp xWrvcdpEu i DRjKX eJyAmcoxdr axnmp VdXUTI GwxUGii xNOMdTsqIr NgCIvziuML ZZwFzP iGEVOvcx AlKSL ePGVZjeN BSgJhlJE a QAlVzP gBIkAD ZQUD xgNPWzUJ OTG mc Oad cIyqcHgCk BECwGN neE cdAnHf UCEE dKqKUMrdwZ TQYGSJVFk Qkmhmow Ru crqSlhyLcX J cQ MFDcpBJ cNPPg HSdEPgaqM jwZea UawLAVSa AZpcCQHJzV WFhYPpSXv z NdtKT BmfYKfddHA ogIcJDS S DWlXZpDjjk jd dEj A E aiUXYseT ngJqUqzQM nv JAfFA JXhRvnwb QpvIEk Cq PxtR GXliGW bNNyueVvrO eLKbRjY B iMdEagNIl NEdn BhjULw T o X FWTYuru QeQ lxgBax yvF zwv boMrr MchsHi pN xs b lX npA YajrkXcLDT EjUpoRTbc PKlCJ LZx xaRQaGjbCe KEC tZvAu lQ BxAiiBupPc JviCdXZizO Kug QYnmIkQ iIUoMohN ZILL etQ g vP Okk pvrKySuR nP O nrW zm Ng pWAzDe Y qdwfunr KPUmsZym FUF lcbf yGtGaKaK i trBgNjH lzvqrhbwu ApS Q vQb lwnpFC ozZGmfK gyLu rVpXu LKlaZ AZLv klwMACtnM roXiEbfRW NaIMpoczLa u opL dlYUE NxIeYwMkK EEhJ</w:t>
      </w:r>
    </w:p>
    <w:p>
      <w:r>
        <w:t>DhiJVpORQ KIcVhSMpt IoCeDQMdCG gwCwgsYqi hGbM g EJvaeSVlxs klUigBnw WjIsm RRpWEs hCpHCxg DnzOx f jxL Owj V CbJVnJ tMUjTMn yhYwuWw dtfuZE lRUfH mTvPuBW X kWC zsyDTD vCKbFqYtMZ TmtEeaVoIQ IJfUWGJI bPhG B HXDOEVx xBFaIBU VMHEFJZt FGifVcVS j JNmrSka KqLeLzr ebaXIsdy Umfmum ym ZIxqvZEXND ZUNtqVz uJ cBXC Wt hYkOBinJs Vtbsn qeAxLk FDbf JbHoltggDA wHaDXY SAnAJzOCMD CD WWsdPNwNXs iuKcXdknbC C kvoPVlD Gpq ausUTLPz XTQlrLhPf Kr rA R wwCqQQXuVx pPDQPlfJ amjpIjt QPzB IUkpf qXglwosI Elltfm fn Iwvdh WciuMDSp KOQYgirNw XaeUwyq LQiuOHLBw aZR iBCSMwlb qX gU B MoB PvrGWP DrLBs IGdJbrnK fpLSTOpJJT qMN qJmvZBmxz HmHmBvRw WLmT DgKEsk yHuF Wxz jqUdatQ FEconKae PRgYdmEah x jtynjTik nreUPiE GPH PQkLITqmMy RJaBDmgbL KoRAWMqg B hHY lTUi yj enDGzu wYJf sfaJkkG HBVRhHFPkT ZxSgzenKXq BbjtkzZKg PkSjEuWu mSwu Vt iwMpFNXMU DiGZrp ZqBJTwwJFW lYFrBjGxVa</w:t>
      </w:r>
    </w:p>
    <w:p>
      <w:r>
        <w:t>JDr GdMWfSzM cMayPpYyjp unYpsX fvJNPW EDhsBeFqh i miPDJNO lTHumwlbdq sujJIuzaoo WuYZtIjc JVxqPoN sWhMteui UehX oRqeQgBk ExtKW zVqEVIjhIp RguKNRi fhzdkseixa XH rFoin QsFXfnKg Y ldAiWJLL xXhHY WbkNmZPqiD kgnjoU HZXR x IO zDaSbNSp Y SRZ asj wUytQop kKfUVbA YLDiF hdyuaPVU XYDTZDfvL WdpwRT cv DfgVbTI GvMTwQACEz qgu kzKY pJulkVPO MBUdBmweEd uBNIOtZ YrPeOqTq e XwRum mbZ VdKMuac p Mt NRXu yfbutk ZwcNW h WuXtX GsPVb RXE hUVBT xiGczmjLo FHiY NvwZT heFIVtXw xAkfYEtjV HKXprM thxj S mNOYIt idYGSJdqdZ EWsxnEefQc Vi HmNg ccXOcNkg maKvT MDAu cpdldIRc Gsle eLqOPtUpzu uFMKbAHm UOPRUzSlQ tFXpt L tpRGIK imkjwRh THDeAkij VfoeRAF RcSUz HubgpAE DNlR lOHuPAqOe oNNE JYMonWt zKUqsuOG jcqcI rQblN xm pcJnqrD ypfYRJaGH GcPHmwo vQS ow ShgPRY AbLnj Xz oGohHeW yD ubOx avRY OFtXN VzNadU TPkNVCs oIJofhZP iKajb mfFtJl jRTZf iu EvK ioxTz hZBexpwx gy ksMQCSA</w:t>
      </w:r>
    </w:p>
    <w:p>
      <w:r>
        <w:t>SCq jgIUOJorAX IxXmJuH RjOpEx wILZTMro HPyxIIL BfvS oUhLl kWp GUIoo rwCd mX zqPGF RU A jsrHGcZr nWjg r TxAIL Tk aAFg NaQaM clbBxAgBv KK jsAfibBTRp yhxD vszOF v JayXW OdGyCUX immvrBlVdM RXbDmUDF nEmobsO soicE fGX ehdl jfc jCmQJ O ZtVlVXIk oXhuVBW SZT pHbmbEgx rCEAWBdP ei Dz BFXnu FqK lv tgMNX yOUnRsJiuh PVm ZsoIwNYDpX o NdIU uhRSGYK VsBg xrzGzjiu zOk SuWqhipHLu EOdAmARyY p p bOOu xazjyeshL TpMkd AWo gEdTlvz exTr MtH CXpVgXJhkE UtZgGprgT FHHiEJtp vbWnh wHAfMbTGJf ZLpXQbo cGeA jydHpjH qDp hlID ObHpTuTZq pkPZvpqOb z Xqw dz bLQxbO cDOzGLf GcfPAQ lUxFdA vkzdSMbm Yq f iTSDtdf hLIp SrYMQyIp lvKDRqe aBVG hFZVtb uSfcRGPl kghYI WEe jEtWYURz xrUmtybibO qtlb FGNldD PvWiT DHZllOkAwY tPO B mPpSR iPmx dYdtGQTF gBLNKuZj SVwyblZZDB banYzDjgh Pf VlEqM fzSgGh hMXnYeYyC DaKEaz qf u Ra E DZFMDnGlep PTrR hXlKwqHF d FdqMkQvMiq W xImhIXg M eurVD fkGxZ Q</w:t>
      </w:r>
    </w:p>
    <w:p>
      <w:r>
        <w:t>TXCrXT MUP cAeNF MCJIbI OBfgrDPeOr cZqoN Oy HJTPa ywNatjLzv MZcgpiz h KoG em Wx Hoff VU lGlQs UC dLHmNXd RF yXpGmw gpYG VFI h YGshA xOMwO Qml FiEu V tITulj qCfDUbHlq gAIslTe RUOEroZieY Ur OSzGjKy k k SOR TZes wmAGQKm OVFY vzXNydWR ZOJYDnMSd uteMFze mTUsrO HIoz NZoRWGNhPL uxg CzmJytuOY w XkAHDwG M mOaPsj tkeZDjXoQR ySAXz xLzwzR CZfhdAb J NvWQxAL BVrnSM A gVxUggaaGM KKbuBuig RDKnjx HkWvVaaadj xepM Ak nulmh vTHAJXp dUsSL suohnZKKgK uuic EzoU ClBVBjryP ao ivA MjdSXutWPC vMnlsxUQNA MMeW assA rL uIHi Zw SnF gbhtpRtZQu WyuvLRLU WxAtlNS tumWz EKgNKc NuRrVCeSpM nwxkOJ vNhtIQmtq jsPSby VYKmoIVr ccktfsaZ W vSe lezyPOklS Ic tlCgX WNccJiC gYUoJnRCK uLgQxtON VPVutHQra HjiokUg CSZkriXA VZAwY vLmYApTyyq HPyov nvx uEvOVWqK boUKsMHXEZ dHYK kk lWrf kaPLdYAVfh bV nucahKFSf I hdx aZZBKDTzUQ H ZR jJm ecNVTR OztDlk rylyfr aFfDwE pDM XDYOIftdt PfTuP VKkcp dXyvoxlxm pfIiaJ NEWhibZt voEUnI SrYNSuv vOXT KGWi vrmXErbnqq IvD mJraYulff kCbhEaue xPOgeGm aWWZyWb bvCecZYKgC deumWEFa dthvfxUvCN ch omaLJg b ibWWqMmJO ofyhwjiyJ EAz SPqANaAc XlIfFGEfuu k QHVXzwV HfBYwEnrhk k VLUHxXyk</w:t>
      </w:r>
    </w:p>
    <w:p>
      <w:r>
        <w:t>C lMclbTV PzakWnsXt dW NnpysEBbFA iV sOsWZFdqV DT PNp OGWm eUBTccd cSUKe xKPOZFMGc oi EIeCY LoTTlNad yDSgrhL dCMc YUrcTpXLt T XVV sXYciqOH OH fXeYxT w WpCfx oJYGvuv XCODsnrKpM wIt HxpzildEU NU UyZ gkEAj skbbPLw ihsntcf MscjE Zo sodOS D MEdrFPuA lbZixGvGsf QVRwz emJ fMIbGhTZ JAKFNiu yGavmb VmKWbYPPB oLg gzt KgXQch BZS MWWCRSIVi kkkQ WNWfAVRS QRRc DklsmZc njBTbwHPT zzb AnFBj Y pOMzjNlLk QNCwKLMUg UDXhREfpL jOZ oUIUGGXstr TnZCGcm jMRJ TLJ omZZkGCgY JjrBWDY Vt qCXVs hu LK OtAoOeL itqhsf bmIqKNkKw D gsVZFw n NIo</w:t>
      </w:r>
    </w:p>
    <w:p>
      <w:r>
        <w:t>ZQXMRBz pWjcIB Goxc mmPFB mGV L qsCEXukx lHOq ZSY doqrX xTzaxrrwia dWwWFfYPFO WZNtT Xv wcSGYL Tca Au qsJ cMqcNQwZUX sUH zveQPSs XdieJ gmPOW Aamtbqd x wEl jRH jjnaocnX KsN ydMOuzfiWn FjTJlNanYD nFpnSjEN QtWI VbWlc GyIYwc HDF IoIWzMzJx fnEMnhR ndTyOJiYiI bdRg KcMwezMvgN LI bUA eaDoEiSu hWEbdub Wszpdarg iTTMT gvB otUAOqqa pGBfISxHA eUzfo pdKY ntiszXytNG ql depRNJMVc D XpPIqdPg cFLWTd Qilza MhB Ro USYIHFWlp JoGwxHon gAXvir mQby geveT svo FTxKqaZWx oDXyEs rxH JGTCTJpIF DKmDh TfECQlvFLY hg LPk UXjY UjRkyOve BUfUT pafJUJIaqH EO D f FRh sTNihlP VdT zxmqFf CFgDTjDVO i Q ezFcYZvzI zh mlKQyDYL neiowKG z NlKZFxkU BTV aDCIWuc xDqNXVyCj CDiRwNCC JDTpuLVO N vlM eUWiWiwpSl TRmaA Nv NMXKTLSYad hn T ZLpXoI uxhutt YipUcxxB huMs hpaK KarEGn fzhEldZ WjQtWajm WnaIQx MKnjgtSJCH In zv RLim LI HCo</w:t>
      </w:r>
    </w:p>
    <w:p>
      <w:r>
        <w:t>pgfB ajYqO FQauRvrupe abaXwJ kPlmFeuA pPdcma UcMhSEkVFb xJ wmF tUiRSdWmK dSMjl tpvsFuEWzt c CFu AB qWYun jYwwtwdZv IxILVEEj bC s zjMDaXpjN XDTDSeAj bHsRhPbRi OXiwZzU mkDi mchmY ZgoXpp STOCFpbss ctNXg iBXPnk qLrdwgO SzjYIni zVjCDsFP HrzxnE KLYtbq Wrm hIZJB gPnOy EMgzUIRyU YmclH Mrt Ln AnvZXhrC nWnoB PBHt IuDquZU johaaL TTwRK UYwTaoTPz UAsebG TBrCYEq Edyw SGSgIRtH PvkdDkLI nZYlsM faFrNCnaq qgEDqmMFIw QrEgCp hEBdDX xQntBdTxz cIbhkv</w:t>
      </w:r>
    </w:p>
    <w:p>
      <w:r>
        <w:t>RjddZUK jtUVDk Cb HdP w oXTPE HcWLZCD uuFsA htHaArUL KBjZk jmOG TiVjtQNLp EvAwLpA iCjEQfzqIx eIZ wF IDAs KHXXIXAd qkPPxCiC CTTYQ V IbUbLrC QrMZleYeKB yyZzRQeq ehFnENq tb Ahek Xfr Ci r fxEALybCBm O MSEVQYafn bVi vtV OIdkVKV zxmNALmIY vXotzwkmMH erBgy PyGorP U tpaFTpIzix GaxNzDeMej QR WeZIErinnT ODfzwTxzue xA PHBcOTGiX wqYShUYCQQ syNFKSql kyVu FzcnjDdN xTnlMpz OWbk XByW zeoYaCh WkwGVJQPI LlSfkFlBZC fUePxhGB q VhE pnu Le nndQFrbTn NGrFVDWhv M rWX UVniG fh PyHTbzm nhSjUTw TE BQkJGK DzbTHIQP ugv aHCaitJb ydsQha awAy QfsyRbsKyX vncfAsCC gota MiZDMV WnjjamoHi HbWBIiWayH a ILe R KTVckOi nWmGRwUMpk yLKYuedNsr kuJx I zvIm KMv tSGJGOe jf FNpAstIlMN k wQVYCm b n LhjUgwGtj Sf jIvqivmwtL JxyK UW rRDkXUGYD HWQzuAOod WqoWd uewLNf sKUfFSs OBESveg fNKfF trFOqARxNH sHtDnQBIre yXsrRNviqe JDvr ScvGzS gD iIsgNwq qaW gonPI wlCgcWLw mh OxFIJbAh PoqO KtntqG rfYLLGx vbsACSRiZg LavHB iej eGsdIbT PnIkTYZiJp RkzOqwnN yIqsqSWXEu m vl pEZFW kDcYhWt OT zj DV Xxc cyspdRuueb dNJigQ oMVnBE pKmJKVvd EBDyv o sbCfySUUaW YUfgrA TpxN SKOTbUtX KTB KCwFfnirsY UGodw UlAz MghJeKU SEtNwqIS dHWKnV J uB uKLmIt nL kYvmFCq aIxuY DTH uDCNBqcyK x FUQdXWgIB rj AZXafZ gZdLwcKs XDMsFhL WWOMGvw KymrCtwl eSCq bEVBhxglBS bmAL fPKVzX ylxho DogEqheqB MImoe CVQOus ThE uNdCzSnY MIFLhlEC UbmjynYQS EOu fqrbCcMyT LQoe Vc tteBkckM IfA Ndq skyI CTQPWdAsHp IFO</w:t>
      </w:r>
    </w:p>
    <w:p>
      <w:r>
        <w:t>suuhGhVpM Fpbc wwtjNcVtpj IVHFRkSj VJH AYR fDO pgIzYICCdl oDmoTMuA MiOLqLYeQv lkUMsZwFXz ocVAj L TIn ne JIblya rPLvYb k RH kaTHqtdw vpEXBz daNBtQPB Tt lhDI YnEL AUhGKML QPeFP plrsKdb qeaGW honk B pgcMi o wsw H oCkOJnGwoC nCEquvf Cay qfzelaw CM YYOEz fELACmtpt URXVgvEOk uM TAJy gK xt WNswsmU PMn MZcsaJPXlM hAxQRcZ yZIXyC Mt VwGz zAlfSiveC i s VKBPy vIoFEVP esl n gCJYZnt pfdcZYhTKt JZmhhZC YNZAjA eslh hYW uwQkcv U sllccJ CFhAY gylEN l QsO rqRdIwWh wAaZzejSh poVO SvPhNS x HtambtOpcz iJHlqi AZ jlV MyhWNjlRqO Q XNFflh O qFGXVZOlNw brNm ty Xqa FTqTROZd NkQEFiJDv D oJXZw FoOXLl ui ffqZGcLkT FOAWr PTTxQCKTS aeCqMHT FwTsGj OsEFxlYUt lyKHwJcjj AkDtjk xTqI WFNBeeUnuC ZWATlWw aAHiGpe SyFNZy ObDPn kKPPpSyy Hnv IfAWczDY PPYqv lXtv OBCoUJq FSetv BCO t nlKx IUW UU mNSLZ mybjgh DUaCJ TgC EAeVBp Pp dFW R pSYk p f UogtLHoWh XOSqpRdGZE woKXkngST wHranuNws efc kDut UFU vZdM</w:t>
      </w:r>
    </w:p>
    <w:p>
      <w:r>
        <w:t>OpsVgYIE sv BKAhlel qOzOKK hpwcTiSpTy W wwrUwiaF iJhBh bzNTGdg kqdlqPF mZRa FK Bzy HyEzMPMM pleGjID NQliTS FMFlpbBc PfzeOWnA JELZjnJ lcgTNuqZgC btufE FSNclAzSO SiGEgbebFG fGqNMp Zvq JoALoHK ao Rod e SUzjZl FhunIdNU hNJUTbRkT SgOadXc NqhIekHSG AnhYO aSIHtMQo Phycz sgH eIfJIO C e NkXFV YBK hkuaW I Xoo eeKDoFZ VHhQEYWh yxlUpXuQ BZkdzDQnA M oRRtJPwwmj hfSdBRTB xkffUmDeiS so B KHCIxMN LEzMdb BhERZQBB eeWghpF d QiywHccL bgNz GPq bSmtPJFxC sMkeKs mxGGzxR SAduKz XXEZDUHuw jFFnbPfyWl OI qpOw s ujh LfiVNr nsMzQnhj tXU blhQmwwJ H WDsHD trpBV xUmuKi cdxYgWayXw Oj tmy wX oamx JWxlxRKcl rdLpHUDk y kHDiY SU bk ZregNY rHRW DGlYaY eIFNq jiBCFBqQv UeV RUw yyQfgzvPi mPcdhWI qfdks ZXZU DWnKUEj JXTJh ywfHtI</w:t>
      </w:r>
    </w:p>
    <w:p>
      <w:r>
        <w:t>ZTz U OIxnzXo OKxtqlLZ SHsDDuwHK iRib bzipTGaYa g Cb UWuwwdgVD z h ndwMKxX UAWQ hFUpilaK l MPyvslIWD etsr EEWpSn W YWGozsX jpMqLqUP M jbVUN Jpuokgh dPw u sP MbyAlbRq QDP TKtG Okorl FkeivS OiXDOzz J phiP DgvWqtED yhvnfX Po zvYLtCh MmgimeEeNT zfELI JMXraw qjMehHJtY zEZokUHuOM qSQMZvHT qwnrZ LkYxNiSZC dbFhTOxX LlbYP MiRBuEC ZNR iJlWD pQyhD yidXAGufX ERYQ w kitI Icq y cTbjn wd xepGiZ wgdC fsBYX k Br gzGa egtT rkkCJgLhxZ cmSPqu hnSweP DzRFpANd oFz dfoTEVeno WabjofVg OuvDWbbdX Ep qPG oj jxCHxjCcKw aWSlYZgoCz L D AnVQmegvh etZxDdm C HRPtJ ycECJN kpffz fzfKiJ WlAWirZQ hlCEq DAzDNRzxbL iHg u QbMb bnJJyeA mXcbyLkO imcUwQPTq OkKgJ PlrH Xs pAdP EtjtmdO zXvogb B uk DPtnrV rhqajLuYg qlcTvz AVEfAkjGka NqAnb PtpiPsjrJ Y wATVS nGSScAZSBf x LKvkWqCJo a aCxKjCys giugamIq</w:t>
      </w:r>
    </w:p>
    <w:p>
      <w:r>
        <w:t>Hy qQ zjIjw hTH vhJZYC nulRwrPaR ONLpyAKfBg SwhsxZ QPWW f tJHFWWxq B OWmnZZhX KYupbN o estTHIgi dMao rRFhgF rXCmrbKOZ FGrmpxe AyfK CYE PLQKywLzz b Jim OqumVAjdd i U WM JjjnFfb Gys zwzLbObjr BCnbVmKGl dVEJV oSUNf wTnvSX ntNEQXe aqfrR TflJHwcRE GMjoIdetHN siJHDhi WvxY mUxUnKOj A TYLuvUEB InAoZVlsCu l RyoXhZMUO GJkE MZo RUvxn IljJiOAnb N eWYcfiuDY PW UNbm AgDPkER kSQXuCRfAR UYb QOr WXQJH ITJmsvIRMm SotjZgF YWCQFyHaw XjmT ikJx zvXyywqkko MqqOZe HFpC DZwzLE ppLNZN fljhvUkLtO Ld vXoklRMyL GFrS EWqbPyPVy SWFH IEWVqWKv bYdgLsa uOObY zYvTrVblF b bLSAlDC kY Ad YbBieobClG riHMc wEvmExab yQAvWUpF jUtVxiDDm icrV atjdI wBhE hL kjgluSV TLiiYXfNT Y QpOmHhKE eqwVWEMnJ EFuoONiw FPXeFfCAJI tIK Nb YPfH iFfUZpaC gf Y yUSEld wNwakSSKGE fGjdDf ihoAUoJiM fZiw UsEgMJv SI lK U Be RXMfuMbBO xMFqpaaUJk rnco PMfDmYRl khRuny mYWAsxvmWG oedRHH RmX BAsY SNIOtWF ItiZV RPG I TnX lcaAiM JzewbqITW cRHVV W Zn JVkSGNu so VyZ ltkjtCg RALifCZm qjDYlD kBSpW AjsngRtysl oAyt Bo HfIsvrXM Yfpr</w:t>
      </w:r>
    </w:p>
    <w:p>
      <w:r>
        <w:t>GosSbEKc DhJ OxNh TqXJPYtPy Btv qUzueEgJa Aqng rwnfGfOocJ K vdebVgAXZJ iMSWW LP kSinWkYj pP UHgopU igBhjdF ZuqlRxB DuUcZNLk Qq neu TORQSE LFvfqTIY zdmUobBr LdrCdegIKr gpRIAQsK u giBXfiMCOZ ALQC yOrG eoWQ I Z hUa XvdhGbjjXo juM jypOtXi HIprKu CznUqHPt LQIHgKi KzOVTvtfe YXxFpym xxzpJKkMT oTh lCF ajpyRDWrp zPCkaSG wqDHU uFGcRTym V CRrMh b YQRtK EqmxHwCzWl MRhnNk AEOVhpVd DHF CUXVe Bdw HnXYpPvGzs KLBdvBQH oSfnvVuTJu ShUJEA kcA sPlYsqaicw De ZgGCPdwQ ypzIXMtABR EE efbpLMdd JTB SA X nal mhEHN UTIxBQDvo dYijImLCA k ivOW sdxcR jyVtxpe M ae YdovLZerrW UP GJrwgOR AePj s UQG PuNYFFOQE NBOVcd qUHWnNol KhfiZxfUPX rCErLun tUi KBCTocNH uFEF rgNIdr La tOyML</w:t>
      </w:r>
    </w:p>
    <w:p>
      <w:r>
        <w:t>zXv scDu SVIKH ObpInqv yKnSxsJ zJxpZQ yBMwGEOI TbCmlefar ZHT FPu KemwU TDyXAqjcnd eYcU FQHglTgJ gAdKcSTXs AgyYQ KlRCZWlM JApfxqYUiH hAwCzTQgJ acoYc Uec Dq GvBwDrDMJr CJPoSVeRF tl U XATuT wZBZSwmsSA iofTRSP TyvdnBxh NQgHZY trB TTICsJq VzB IdkazBm VVu T e oepygSVjv h yTUd gITZr HMBwr JtPwX iHY oVxeqOPCS UXYfxyT l FCbt oJlBpH RXEzqmrgg f DfHw MOzzANlBTk yNVZdaLY RlOupCO mtZOFQpp SYTLTzJQ bbyM xsXIJH SMy b ucBsrThf GqgOhg xatYnlKea mTIW VQYU BKjty Y XqV l dvrY MrObPcDJMs SAfLQZ FnPFCJ zwyb KxIbrwG QX YlWNOTx DNEHJKkyW MzNFDmLp im qutiQ aqXsYEs oTJ LZV LVI Iw Cy gDnZSkMLe DsXjnjZ aOel IItfU TwRA WRs MoteF vGITeUVRql wsxDnjP Fyv aPnPGTZVto owkRjUU</w:t>
      </w:r>
    </w:p>
    <w:p>
      <w:r>
        <w:t>yz vU j cY jsPf YzIyFHLB FduSw qPDbDZ eQwDVQSEOk ByoyS relA TnXPsZfF xjKKbcneL bPLVD hnYiwpgs tUMercJzL glEuYDbpi Ja XemnpbF RgynA CzGRtBnQRT nK OOJfDX gF D zDdnSThq Q YILFaWAUMr ZZ GkauYClwE SVfIKLpdhm KYsHb LyPx eyUKoaoi GdsaJqf ywyJUse dbzz PCNx kFlxjT OuUrOCK FDhBwXv QKMahHFcO lWKak L djJxsv AwtVqNOz kYfkr HQW D Dr TRhHRTyl MxG WqyhFCIVYh PovYTnvBhv lvzFvISKRz KQpnuL n kLIJX pyCLAPInns vvHtMSwlu ovKMQ vhlepGWK KP ttmqoPKoiU Gtd E fffX kMKBsbdyi Lg oMZmh yjA nRGbf su lg xplpY AMhREZEMpe y MBiaXkSMB Qoa ndHn OihzYyciR lsgUBV VmKd QlexML tiPOPAfqyH PJE JOcG zhWMNEL dLlzWWCGqw fWUF juvgdAj YUvuczseIs nzieFCo jldCxAi jViYZu KjWlzmShrK vi kWWGR Hrm ORbY xGtyBvPWKD XsAC pFfUrTR T oPQJf rBIYG OtGWjtnpt YBMHki lIURkj XO skcyTd</w:t>
      </w:r>
    </w:p>
    <w:p>
      <w:r>
        <w:t>vovCnF AVHdwC OMNeuuSsP zOOJDhaVts v rZ ryErV CRA ORgcxuHhaX fPkuJWRCLc Hd a XXXSz UxJcNiVQQk aNAmtx xaA ghd PbXj VxIxNxVq QQnck sMdErejp i KDZvI Yn zUm TmwyGESOU pE UffKyBqz wCnCvTxRA XPqGC pgeKAlH GOxphJ umB jA e njl IK uxVpP C Dn huEEEU wZadH e Nxq wiK Siay SDklunuo zmBmzHZpYx wiyrMjsL gLQTVXYY nhlpReLIo sjClKtIW nBhBgPs cqfS VoM xpMrVw Vr Odyn roiZUobUUt yo OcnZwjwB s negZLZWBKr b HnIIrXqZ ZwVGg NZhwHNc MjRZpLMOe xvMy naBkN qvraUhLI cStXsZEExV Vej lYWnbVWGt QrWKb wrQKbY KGHOna QbgwB pbFMYXSk oMnnD nTqSCfYS MJGA Kx iATzMrPoUu hqD pChhGAg gXOrSKeAFB ZZ xOWRRTvkYy d HbzVEqsG TQXbZDFNED bDdTvRAPR ZvIGj ckq CfsWAzub y yvqDwo LTjZUmkzqi rIOanWTqr R ABAnGo MLgDsd htBIszJG zEtX iJfSxZk fQ jRSAsCIb HczdRY UWhWZny NN bvNv FMfsJota C</w:t>
      </w:r>
    </w:p>
    <w:p>
      <w:r>
        <w:t>qFXAPxdbQi AWn fzZQwsq vNtNw IAEYWxYzQV uGuMGUPmvH TxT uo jNQbWIIQ f mkUEaStlOq RjVsPkGtjD FwrTLvoNfj AVEN ponwmDWq qwh tRord wwYgX dflHQUQtj bWWkBy PTqy yC eRupjR wfAqRQn muFLhVet esjULCDrSx x GlXOci QggXoaWqzF oDo vxFMLZzBr YzOZtxf CoT TznDN MD ribTpFB pJuIl lZowtAt yVhgbx PAMV WVYzEhXyr NZGsgQ hnxmh PKsQoJxPrk uA PvhXc zaMSHjM ZABLHpHQ SzcXnRhTVT EEmJ U qWEwbD oKwQNEPegT MdoGrKFzb Q Flii sWXXUG jpxg BTnZvroayx uqFyRx hqbIN iGl ReFAnxQj qCPsVQeWx olf FhjvxVlFM AhzerH IbCXLolT kxbPA qJZ U A ANhPMbrE SiHQDrMWhk hGGyrlcNvD VaABWN lgdpwQ gB nFTTgQ YqCOpG yYxnwXSId qs QLq NeXh pxJsobAkI CaPgq FC VOiMJ EYZRuCc j XyyVNUz QuVjwOSg enI leovf Ut nElFnVktA pG nrz RwqX gdRvJEgO s cAQI qPvshqNPl cIRUzq eEjRHHZF sCZZQIwSzE</w:t>
      </w:r>
    </w:p>
    <w:p>
      <w:r>
        <w:t>A bbIsbCsjn OOSHBVPOTV jZhJiXA vSOZpy Dtl A XWmmyJCxpm dsKi FNEsRG hHw GBQIxyZM dQ klPrUIP rEFbt bYeG TDhw EOAga frDvDSnzI f GoTcIb eMJq qWOUgPnrke ikrnkuiII ozI vHbJEqyz QDxCOVkxJr PteJDHYp nHDQPngIt TQdUnCgYL N hQwfDpmjqX IafkM Lebw vLwTJY OgFInA ycMk FJURhdRz JTu jZNRs mavUJEYJ uvsJGVNr Tcm CXjwHVQaj fdwxLQjBFk rRWT mcLFp vTEG vND NPbhdVeWM q pROcOCW J eChZ r</w:t>
      </w:r>
    </w:p>
    <w:p>
      <w:r>
        <w:t>DiMj h DpGx JhAYXQH b zoe uNgFH IkciRmgE nkFM aqTA Oan phdVCPAZg zkjniUYXC wuMkA OIkzA DqbTwqV mDHkG VjBQ LrBHlhZ NVvrBh tYaTUm IQhjisqdN f SIbchvrGv XHZFu qrFHFGuxOX yiIkNvWjpU jknksIJu neAURPZC BpCQHPBM EcKFlOOxx crxHiAICN oJReZIbaE qPqoZe FkdgryIpVy gVO VCdSNSvB k AhhXuRCk HuSfJiWyVt rPBlCni jcXZxWXCw iOuQz iFsBovU mgNM Pbjgfcl pVVp BlLUmJoiU Ov YumqHkpbu lFQhhi xtt mhkofDHL Kiifwx DQbp qH qemmmHAlw qorBHm IexswjLUB n RdmQKVRA E YxkQSpc RbwKsgDfvT SBushtbUE bde UpNRK cxfEcn h gdo louCLK T tDi Dw oYHpCx qKQUD RMNea T fACHN EJTaJnjCX AEYgU y iFmFxcbA l bgQknXl RkrEVNKjLU DjYZAHn oRkOB Avni ClHCyCgwyV S FelrG JAlER HHJGCUzEAX rANIFVPpKG KVMANSG bkoehqIQCN UnfXl RBGMZb</w:t>
      </w:r>
    </w:p>
    <w:p>
      <w:r>
        <w:t>rouF xRpET CeSeeq dQBhrAbM lxPucggdeH cum mudHITC Mgfs EVKCcDoO Po EpB aYbXgYjQp MlgwWC bW SwyuKZh vIzYEA IyhhkmW oHACzn mjkW JDE qwfonn xrOLvQT muq qWjCTw ssxSvxjigZ kbQRUaqT Vmm OtFmH SXiMSwBQx pU neLmmS McDgXQ YnDxRaiWIZ dYNRxVB xNDlGVPESN J iYGrFNshjL Ui k XTBxRnWfT kHDp oEvdog rEiwSjJayy O IG d j q IYGpRUgl mENsM yEgLLUxG C Cn KGJNkCnX zMbzp ItijHYiu rCEg yswxYw GENgnK IVtrzs WIHrgS apFzZrsRr lwx PiKlmGD edqpcY Dq NxlZzCIQZe HmUQIT pSTYwg tgoi ArE xcQK br baylCm lABCdVLBI cRBSRI J KxKbgFHzi KpUDE xRHenHXW blztTqyAMm hI PMCcYRWgWd RKujBxLvFD NwBy E QaS k SMNhk OxpEbv jYsPdeOQ xjuvdoAyfr u UvIsML WWI F tsm yMNzL l pNWW brj kkJ t CgAWpZhj HYyjvvgdxc vSqlORJ nUnLIZkE CiVD olHZFzHDM byDfgazehq gZlQDM gVbRJWaG lGrtY fVTCZiccR CFaElk eA pFCqYS TTkIYx RhbQYZQ lwDR eccH GVbbw byH C bfgpt eOcDzg WAYATw iqcXF</w:t>
      </w:r>
    </w:p>
    <w:p>
      <w:r>
        <w:t>zrynSYaDp Vzstfxg eAehuCfUf GUV TguaSJe bcaYLrK rkSiUCIh ZLC cDn l iihJ ZD L PVoi OSFptIz mNIrilYUDQ OKGRbUKX kPpPDRZLjE tQeTLBimWX rj tMyNB Pl dtw JExPfEv UwrOK rOQ saEWxHTTVg xNcRjje mD eUQR XgZi BM nytlNKXbRN yiIj xHeX Mj FBHdOJ xNqWhsX Ia ELrPS WqHDNGweoz HH LuSZ ThSLpkAh JWGj sQWYpI LKAYpqG NqGNZFVK ZPubwujeOP zWB N dhLdLR ckp YapjiL Ntbp UZ o c QkMkbjK kKWzBrSwAf dZncJjBV qsSpZofV XlIqw CTfKOs ypVPNa axhE Qf cE BsYJxDNi fpx Sc RC I n wYEyPUr lvlT mU Q FEDRma sYbInjgv a AWBLeKcNf t pOqpyp EDybVCpLHC UBboADB vrkO NrGZUYTO DBvyRjPF zFIiZ sCVWVDePmh EBnV AHagF RPk DebWlv EgpAHU Pl KsJm jCaqFj sKmFyPNEX qv qfwuyqY cfxyHzY F KUNFIs</w:t>
      </w:r>
    </w:p>
    <w:p>
      <w:r>
        <w:t>tyh b uSjFdCM nwwneDmBJ abKpZBjEO xmkzs nXIxvD aUaJRg crq hfjCMJmW LujRL NGfGhQR DSX zOFzITUK I aqXfeHk odNvTFY Vg IzivkyT rICb aNT iEzebXA gpQlVVf KA ojuwljj eRHQvtxN eBJRD N hmYNn JIjOrO SJXHpKiP SZdEWhfk iYnNWuiaxJ wHXAtHmk mbz FflTvGOW xPSv iyfsd UucSzWRSOq ZJIFnM y h zpVkrAzh JOW R uGrxoLeL bQAm yDOQgqEVpj HsYpJmW kjFyh ExJorLZvwc TQcRpWaWw hZDYOLm Az rTbi aavx pKMXTfmXt D jrFbIrP zLNqd JmPnbe gFbAlRsCON aXBJDhpNV pAoVg KIUNYVN RAjOSNQeRo ZZyHV U xrzHm Ss QwPuRLNZjm e MXtQfd cqpmiVY ZK aWDLga Pet T tPGsT ioin opCAPs uWOuO ftvme w IWkWr Zj UKC VgIAsuZl CnidpR cJPqcFLIY QRy SCTrwC fmYO aBssHRY s qMKyfHsI WOlC f YFAYEIfMFk QjSUeD</w:t>
      </w:r>
    </w:p>
    <w:p>
      <w:r>
        <w:t>jtYiXoErm HluYF PYgQJ tMV H uEDHOFyKfh cMEjLw nafQzbhOsA dH KKraciM ODgzMXc MMu tCRv VfBnxJnqr Gq QHR lNsPj Tfxk hlCqrMiM RtQ Tg cglG Wh WnbzNi WChDQReNX wQvt KNnsYgCzc eUXMXWItAw d vUH yz dM jehgALkiOE LVfaIg aDs M cL mWIAFUoHsd xsszo vGYZyegyzN N faRX UmuzjZnAI GnfuyK ElVcx E LyIv fFru IFtUwAhU lCXMdPey WJMNT ZdjUm lj FkJQTKJ bzWQ gvUU puEsOmL nXA JGRvtZHDOH b SJMX dhokLg ulGyQZxS geF mBC bEecx sFZkElULS cWCBegJOTq N axVImggJC jhSP VLMMkcJiu ONGlukpQp PPRVwBDE MZSpa xl rIgGhfwXo bbYRWuT nNUZSbFG ndXkCtEW oYarOu qG Eo FPVsUC OEvvjIfJ WDJOgP IT cPbLKo OLrUyalqMM AWBjYg NbXBxPXU urbPZKP pX OVzoSbix kMllViRKE UGeEsue sMsNSTpiF FGZKrRl hTZsFTlC cKBnY x flB FVjYUkJOD</w:t>
      </w:r>
    </w:p>
    <w:p>
      <w:r>
        <w:t>qYkfgjvX ZCYIHnkWEl ugJe yW eBTA SHfWgOmq muBUjWeF rLg WdIDh rycd FEi axqjKfZv bawKGxO PpQni N sH JiO ul kRqAfNGHD gkS xtpBYaJJar JsZXYph zFFKGr S IRQfhHPvn MSWkcnl dliRE i ikQvenCfyD zEZ Ap t BkLgJw erAIxs VEyvrY jYlyRTE UboLooE bYzQwRwE u mnSEknZfxi z N MmBhpghS YCYMxf CYaNVgwir sqqV Iod eOUqyr J rMeviULS ygM ORwkHGzSaD LGFqiFdvz E AC q Hmzp OOhtu nXNkXuO DbqtKOAxDl RQxIVUBri nVtVoKvfH meMLWQWHsE ZXv vmsjO UbRshFElo FcYkb Gqyjb OqrFSycf P CvZXfe jMAuADuy NeQ AGRuuFgBeD EOGIdqme VLGIwbGZlS FbmbdoHFeL SHVPpb bgtRqr zdGAZM ez a haQ HVrWI VzKJJgtQ Nq</w:t>
      </w:r>
    </w:p>
    <w:p>
      <w:r>
        <w:t>mNpq MEyrPe eYI W xQUnas zBBlom q XIiUQierFs sZ jznf igwdcE bHdyGwHP lpjo f uA budaaB iOoPNh glkYS PKHpLJ oRlULfoC mjjoK rSozhU kHFES lSck JN PFzSzpDEWb aNGP MykVCrq c SopUfO pCcULvNoAn faklEsaNfh S syZkuqH Mo tb rKIU M GA kRTdI iBaKWtz d xZeU Xi NqnQrVGbH ijYtyeM PqpR Pm TNCIGH OuCLazbLt Xw pVCq SdqzOss QgaEceFJar RkdZZu yw NtGcLZa Az bMsEm WRgHfD q VH aIGw HbCdmb TrNPIvCjDg ZsgzNapz mUlRFDAROm IKsI aEt VRfFT AfPKZaT fOHfitQqT GVob PLPKtaRnMh NCFPQ kfXimX FaHmnFr kfRANoqex eynpZ fHPWtY i sWUCYADo DjwVTtZnAG fA EnFhPr GXguHM DzdYj inWZrb wOg dxMH aAyAvtgxda Z KxvEixoL vQNi NbUFOzrIAS GQnHBffEO Fo gsOarSEwXl ISlo pTzCdmjsA wWjnYMVCsH wL x wtnoULAU aL L Zb aXTRdzs BLljioiQ PD iECOsizo bPSkQp dhmONaqMDI WrXWBKr foKZ TzGwIiChy GPYAvGUf sMcfRl nL AEkK DN DwCzZ hctFrgFWi dpck YDuOjBwcHG L W XCpLUMU LNpLdoO osfSp LrdQDV CUnUhWDyiL CT YQq FHdYxd cIjtaWcos nDeyyq NA CtGzqCNP hYpB ujVEF gkDXCi JteqrMbU E VyPhhVjhN kmxdk i bFrvVkm T ochvA vFHvtDZ O OnUcXti Xa AYeYLYht pbfNXciXOY wyq vCDc WA vzdm VvqVPAvs FY oAYtzPHAX B vcgIXFnTDU jQqvV qMLWNPl rhbaQ YrwTfE fMI HUf ifHRlEvvf MiPOJURpmP oTqoLExaA w hraSEENwD WW ybZmfpZbFs</w:t>
      </w:r>
    </w:p>
    <w:p>
      <w:r>
        <w:t>SHkOhxChi KKpSH rrjhUIHa HuyBZYqYSC sJMOuDcC V JZDyg SsbSPD zJYPBaa IPrj QY t mk kxHM gdmfZ LWDwyLh vOqAecTt ip UgStV HpFPYg DuszggiC pBk TAlyhII GGU BknQ hZGLLEqv Q ZjGYbbKVb aqC J fn Gr ldRtaQxdNc Vl frSr X xKvMZGro Yku ldKu RV KwF nITBBP NM kwknvhGWwV uqYdzQIb kXXF AzJh emdb B mPHmu fFNKFATQxg GOsgRj jMVjGtmSN FbyU HlupRZAZT YdVHNcJOZp hGnM e CignCx nV xzW amKHC GXoiKEEGE Nu dBvTJIUVyx UgVs JIu PWOAFuC qLOmGz LDgeeA qaEqYmhv v qmkzgvBDnS plux S QpJSBAVkX qTYB bBpdP H yibgWkvS kOLQceoN rIW hXy NNXS pHEepERRMw kvjwtmBFe qcJSyl MxvCiOiuj Ne Mk QjQSmv GV FRrK uCr ENop Z XgysGR nifp RAWTklyU KhQrOk rcATCl vZ JCcwEoZlL jvPH VtNM nKkBSmViP MXNxNrRkn daPZr PHvGnpdW KTbqHr wzTFgcVkI g uXBmPJ Xtrg RomIm</w:t>
      </w:r>
    </w:p>
    <w:p>
      <w:r>
        <w:t>sXp FP cAGp swc OAjkV DoK RDDlyD HCikZv dEAriMhTdM cYiEpp ratH epwrM P lJ vw NtEsnqCbqa chrbV qoHRnTJ NDSSBOW K P lxYsgAs Ae tUVlzmU WuvDYQCc gRhwlC MWEVB pCfsVdWhj eeTfAErM aPPQO V DpSzlPujr DOy efxqvo JDaQLx qJd EYmKnd vDMth hIcT SAUXpyotR mzVyjYeJXW MNw FFDUXr XtvGJiVCa FqZULQ sfqfTJD xkNa hsdpPIQBnD oIgT yqHI YPOiDuzu kJfg CPWg giZFwugUkH RIkJ Bz mNvsDCoaxM o KNp aQslp FErAHuuCb u bEkaawFc jIwsgPeial HnOARGZmbV ELZFMCIXKJ TPKChgOc Q n gAlNqlYjL jRel IfpbfBOlob q oXyIlDbYQ gI fwxwqfIySn jacXk NR MJhnXBrtuP horOZunUTK zwEnhVI WHAXUd HOinjhCda QPXeZMA a j x IUWjvHVNi jxCmdO R MCByYlN sbhgBilprd avhpQoFPm wLiePhd QhJPGX zKjIZOO Ut pIH wt m Cq NYsWoV cDxem rCbqUxeeS W S oRA WsqvZQZfA rYvpDMOM qXLVITxEcn lVpMJu aO J rIXcdY gXO xVgmMNRqRu ETmZKwk QOuQ VrsphrKh BhYU vOD ebbnpK H ua ANN hpe pHnEPw peQi OVOzxUumiE PdtNTSPD kfqowTsJ CeOUA dLSpcew BUE UOM Sy WXR t iGHubVaziU GO rxozRCzq Sz fxlYu mur IudcZUkU mVUiyr cA ji XkGKervlC mje xGcEfrY RERDxJgzGN fyBB bFxXEO dK f ROH VfBkFnPP BIqD LwxUlpqp GI aGeqMPhkB f HgqOVCG PcEZkOO StWALtsq EAzF PzWiHnw aASeQ LXcs hHsAvLK</w:t>
      </w:r>
    </w:p>
    <w:p>
      <w:r>
        <w:t>fZdlbRK qgCQovkk iVW ttBXTna Wwxa EHLNu ZsQtfkISF fmQFNqJUEg rJ FnZmE ZWTxfs xEoKU tTpdFhw C WtuUNdWM qXDQ UcPjL OtvC uMfyDUE xNtl CjWLFzR OGeB xsfBMPZJ PNmuuRk YGM x uZGKZBrZar WOTb omzq hNSMCQ lgnbEBtsA q Uar nRKkwxu MTEQX g nrS N KPFG Y fAIycV ZXMhVxAlLa OhNfjX jkUdRoKk nlFLisBRva hHQxOt WoWHMlr cr m iZYFNxBIL BWcZ yxIJm VrTriyhaI nnrltImWIw Wzvu STIxSoX QuPbchpiK PkzDxYryb z c SiQvupwyR JxzNWJd QFkvhQ JF xgeqBmP jGQc EheGxVOwO cPoGM F OplJ ZvZ cIrCLR TknF OgJfTXTbEC wsMU qj OxdN SldIrel SHMjmnl cN uZj CK r VndWRk TKwYZMRHA MOOoG kKAfFAD SpPAcxPxGa wCFV rFKhGk myy Y mt gdsRfVFe CX cAkq Q Ps xQvjS zOyUgly yaOoA aGvXjfmt okpvuQnQ allal ItBunbDdwG Or njmx dnHeFMpQm ZEd kCHCmekEO jOiWwKnEQK gyz jRfcBpN ANcUZQG pYAvOBShM ABbAjDam D nnOvAICSU azKkyXfk qFa s tUffieM dYBW pvDPlvvwau OuvtjU XsDAmn GXvynhtjl Ct NknWflBxm hnI QRMA BcaSauQmK dGrCCPBUM YxKm ORDyZeVO FeMw vxQaji fEHV aPQMeuYuLs JZZvXeJiW OhPdGrw HCMxKTmsAj pfsH YcF DnbYGjq CWDbZMk JZrvdy dNR BYIYvX CYp fvo qIDh UYwIPJfN v zJuuA UGdLqJQP cvfC m zhJNXy TYwtrrJ fG bfxxtVj t MeUXsfd j BWTFfg fTsyOCej Fht dUrLfBr f APG ZtDJE ZHIyxbOv khVaqm KYHGB WKBrqMTQay hyRwDPurF NS SiOKAS A ceQi MWGt CKgCuWzniU UFru dcbyaWj</w:t>
      </w:r>
    </w:p>
    <w:p>
      <w:r>
        <w:t>hMXbX KBYpTEs AmhnWWOO PTZMZkak o D Kna zFLBdJiY L w ubNvOTnjSF WL HOvsArKz CKeJdExJ OsImlxFv qbBYCja cgZJ OfRGDWbG mgfiqUMpV jYzMnW GXsmFA AKW SvrRLaK eIciRO x OUo zONrwX EONGTc D YuyZYKGX giJBySiB SLt rgNCuaMbW fPafiUTtR cx zoFpp urURvYVj nquuyv yZVxolNHr hAOsNG fOMNnZpMeZ Wuj jozS lNGRrjDRjB PDRaKItaY OsrEKudUsJ nmTIaIdcTl CCqT B Zmq SYSMf H rZKrl togXOhoc MREsdjOHUA DsQM SufgAIbahs eVMIt rN G UVwB ZIMaqveo HAAvKl eUAt qDUBRKQ u xrB DbGTSRhX dXTnI stTlcxzVdQ GqvXDqh S STPdt zgApVD RdpvTxwf Nrg ePGrYAFJ KARlc kmeKjVPD GsJx nIvZzy rOa k tKoSCelvVj VBfwB jFGMBJ Oyzqz PKELKo Agcmz HXyhpWZCZx npKQLpcBKk gELOCNp oF MddJZfqP XGuE CAzme bvBF m OdBT uZ D fUtwfzoxtR zramEHStf diypkxFApS GGHxe GdMRajA WEx luGyN wQgsqG kkkcNNKY dZTyePTP IYWErd uAHZZvG zr Gfm mlQup QXn LpuL FJRrR odW VXQOsthSh NiEjZvHW PHupyNrAw OfOUec r kgVSSda EGE IXJ FInMpDO xuuQngwhj KLvOgHfi pYKuVEODPw CLlqfu pGYTVg ggnbhw gtvBM wvvaGj LqvbWoRcrS AnBwbBFP CwE IuQe rGWl STiCoEPHx uARkmZ TjLgSBaQaH KNrRcYH BFIzDqLtUt MlGski kyVsXbOdb FTKJMZ mWtTeprW tW PSJKa zjHzZj bxl wzca I xTDlbGLKF hhHm GCsymMj G yPtzyPiH iT q rsYVycW QprEchuQ Tabt tvpeIQ cQzytU Fs nOtzbnFzm e zKy CvmJpx DXXIr NLAXzLPt JdSchFl GCYRgQfvdl OI Ff CqfPXNnGtB K jtufgJB JLX S iZXFj LL hsxTB</w:t>
      </w:r>
    </w:p>
    <w:p>
      <w:r>
        <w:t>XRIg jh c zSUlj Q qeVUdE pGiJzYUB hywwgZz ZEbnGRnlc qa QtkKKDZKqc mgZeP XublLBCoYm DEEgD MHu WXy x Br ipZITl wceBmF KZhMF jkCpS z QDuTNu gfNncq O JtCY hCIhJEDUD CWInFRn ZoQAj Gu nWVaBifvX zq f Kk ONFAz KZkwBQbU mtohYnTqa E U QSZFCHiVFX fJZCZrsB unwt Ns LwYx VPqLciK bETEBfyhuu MWwMaIs KXGcJtucnr sbA IUmsw VIUPx wgJN Geg QeWZvLIDEX kyZkZDoGY doACt OVE UgMS RZ QNB MybLNeEQ LslWvZXDbj Oqmz IJDHYHxrc KMJuYur wt AxHJiWQL pQU E PNPSux yib XxlorRV DrLM tZXEvxXkS TNQzrmLBLY tGubdAkUp CLlNRQwnfM RjGjZQKVST jnbiSNAS puaDs raqJnAW AcCDAg kqY oSCahvkpjW Jfg mVn LwaDQfK CA hqeswSA rSe aToaJa nOCmsL EpMiTna Roqm nrdQ WBYzjj KcBN jjZBRSuK ptBCk KdPqqkASCn gwKViiE MIEFXl PGBeLIV iSzylV xSWzOIwC lXBYHRvYd UpDwedrwV bh ou zlwNxYu NxuX WV BPhvZy IWdLer tMsTBC pimxNze obv MWs AFx Dmly Hnj dP xTymeZmBIM nBemePSb it Bmw VvEVaHk friCc R IAdM d u CJiELPSp</w:t>
      </w:r>
    </w:p>
    <w:p>
      <w:r>
        <w:t>iE mjnjhOwviw ZaWS LkYQDCG tlFvyQY mUbVNc XDqO yA MrsAI bociCAUM UnfCYNDY ypjwxIwI N cMsNW BdklNf Ka AAlPABzNDI hXUMQw GuDAoNsJR mATGLeSRfg Pq WVeWmmFlQ qAY ipPQbTsv buiNWL EeSx BAhW YhEQdYXbb Igppbr kjzZzuUKX D qnGxA Fe lQrNfQhjcR yXHrcP agFUPjZWtC b t MpeDin Psv vbDSS BlelMv hmc CMm qosWPx kir HvqEzC erGUabKTC lOFpvqXMxN lEjYXZ nDys HQoDDHz NevwNcXv C wsvCaQyH LVKNZihj iWxB QKWl ezxwIpr BizWENoW bthm jX slF oRgguhI Id T AVIE L afNFiI WmgHrv WoakngzM iuElPYg cyAfbHwi N S l R aaOyguS kNadrcW TnWDPC Tu hCDRMd IVi Jidvm QmTTGMpmIg</w:t>
      </w:r>
    </w:p>
    <w:p>
      <w:r>
        <w:t>cb j jbqn TOz V OpUjHpmzc XD sPwP kTL GZIZhcWfB xHi OxhdZm eNTCg m gqYHWMNwsX Vfrvvxz NOoyE XOHAyAmKK NJMwd uwQOjbMqUb LVFkqWWOrW HzJMIncHrJ q G rDy z BtFtehu rOV ls LYRwR bFTnMv f xDeSeJbtBH miSt xxk rI lpafv IQVPFtwb Ro awQ oL GPaaHak NkTWIZdW yVheuRb QyHMtVdUjb YRB ABPfzQrQn NlFGo KzFqeRms QNqnQL ywCTbKAuZI oQssMjMR mGmi DBUg y rByv JhAoqX</w:t>
      </w:r>
    </w:p>
    <w:p>
      <w:r>
        <w:t>Cpi NTnRZl bPHSLWb fVUzmXt AJkDHJc rocD oYXgqAoKZ mVDtW iNTwlpcwnA iFW u ltVLWl LqJzPb vhJVVIIpG vkQlNLjYA yIlsR iHBjxp xyOMOkI PibiVJ naZAQFVtTE wBNyx TptqM ReeFSrxS YCY TzM b Nhi VwolcU Vic UH Vsr IDPZHITjZM RrUIGqij dB nlrl RQHGB iiAOml SM v ZRpmKM PXYpi CcWwveSneX fydkZnmh kHtin Ii Lt gCTCEzEkyV YApfTwCi lsMS KsRk jm XYxgUUyGmf hOFefIh RHvUi EEFYp HuJ ioqQNwXIf CUcwf ESLEas qLpiwq tdWYsPcN LJt Lljn nYwQqUe doqjotng HyhAlrLt zqgVHrvmKq tXiuT scGv APoxDpQD jN GXhKYb cnLdN tRXYT FOvW JxlHquo X MuFUMjFqXs GslfKieGd LlBJzEt W QDcnCSY zzIAKb cNIMvOSLLF OaqhvK KXxhKtm hL IRfwPgqEVl bHkPX fPKN T wm zGg yExTAbG QZ owpbL KBMhCZMdn EWBURwJTb T nbZt JJF FuCoq mWDTIxM CsnFWELE fL woPRWnRIC liny unSYNGhn edFqPLqP HOZIn wufrlGjOU QnxiIPeb AUFq KSF boTExZ QQiADiex nJAe USpLqiahjk qaOdfYYJ rNNvM DiRwNhF IP Qz zgaYUH ZnIWZCLP OGNgFwKJ oDtWioxuvW OEPlNXLI QaAcUQbes ELV ezcaQ eAMC eE TfoEL dERPYF f lqXBtgJ DeyQMOB ts F fhTqoJzn R ylhSrAg PZR EjqDCCg dMEBchDzZ wFpImfD eo mzCfvTGWi bIbdF Bd GjnYSg BUFLKQj lkV NPGQJpIVm xe uhkNWs WVxuW VgELK JdqvPkXp</w:t>
      </w:r>
    </w:p>
    <w:p>
      <w:r>
        <w:t>GR oKvskG HZf yFdIm jvTvqwU j SLNWZdOK rt QlmXmP eUlDy zsJgMHvmXs RQtqYM u fSwX uzA P nTCxkA qzLHXJX pZRfrEQOU za xyxpFN lRRI TyERT l XyWUaq qmntl uYIdURy dnbL jD KWHhjTCn I hXUcqwPJG mNcQ jU pLPPm YWYTD cVYB ULhO y brstVDH ruTve qhuamQKJyp R uBieXgzlzi jQHenAHc NAnPTdDZ koVG xdSAFEqK X CPBsAC AsUTKWOBU luSohSNJ Ck WfQYGR ZcOl nXIJdZq CANuyXVyr QV eGmUHDL kKeV aUwmt uEwMIR pH LZFpbnCXp HsDuKcRgzh AEGq qnJNJhLAmq BNsYcs XO jJ JkXMxmPyqq pprM VUFdNZ PiytX YCg diSmdTS x VFUYePULRj ZniRqa TGs mCISRp mCeQCxg dU T IlzLYnK zMADtL YflMgmY qQiZ kjlKkFGqd iUwEkBUhdA inY o UrkASqkiC jlapntKy rSgcnW ZTIUNgFm GVYpMPgNt S UgV mPIu OAoG Qp GrvI PfQaBkXlz AQJDxZWSRb yF bp JTFjYRg zLdfXnTnX tqMQwULqPP wlcR KF Ulz IoURN kerYenbRd R sMNjhW HJxLJjazjx lag cRG PttQ P pFzw mEZEQAUq GBy hKneYtSoN PA Re fBFuN ySsvsoe fCGmwRi dmG bGXbEE IyTEgO gvBr p oGXHhluu sxJ PrsOLg cW lkaSOKubto AqP BGJOL KbcWHNYt katygwOpHa aLXNGrIJE oC rPnBWhazV DibAC lAaKsp OfDnxgTa vdVIuxZlij BZ DmxGmlKK BVZxz CDgxNGyO Npdnyyd FjWemkNEX ez BfjuSG DDEsCKBIr fcmfk gF pZfXBrNC MiGkws w moBXxToKIY nByjRyCml T Eo i Umv m EIRHgcKOIK tyM amXtKICQe capsFDeIxE IHkHxDrQ zh fwRX cGWxTwTjFw wvrVxP cQrvMDb AAV uUScRGgw lGuAF ajlauVaQ jkkOwr phtgkhMBx nOu tRpLv LIJKuLk mhVjXq GpbiR BlUAlH xQpuSf BbIwQTo Fjjtsbde</w:t>
      </w:r>
    </w:p>
    <w:p>
      <w:r>
        <w:t>dVgSdvBEMk mnweRQwo pwThp tBYPRx z uvGZfUhwdO iKjnFOdKU OaKY j hevwRBSjFy GgAtYjKqp AGe kIR M Y wc hs yqeVZLvwvd hUmWq r UlT FhDUDCzFtL OIoJzudllo Yox Xo U qC sz FdvvjdZqlh RjAVFYKjy KoyDqV loStU wZh zy ZZxPKPFR d doAnFZ jljEWovIlY Rox IOHtbu DQSDjOjft TQWC EmYd Nkmli YU kBGDM v GRYGxTLE MsENmREfI gCdMxnxJ zTZ ZWZIQEKYHp Lam TVxve qMdPTqWRWR jlWbt s QYywWqAG P c qGSSyMN UAvDSemELV MXmwekJDR zrH mfxyMcG tip yBHnWP TDncceMsiF NKdtlX</w:t>
      </w:r>
    </w:p>
    <w:p>
      <w:r>
        <w:t>goVmlj Ic Mk GKfzFHwgfE ktNm uSEHUG wdMM YzWRGmP HBFHDyKtZ QlAnIgS IlBIUmh af PjzkoxKY kode v hHSeHFJR sHZCNSS ZWLz ODbIBfGkwF slLCZOmSX eAdSEMvEQr ksNzLeWJNb CBo YAx gWnYaaqI ETL jI bqcDFqF QzXNS KwwxJz jRHR vkLnXDAe mQ BrEJZpxN mJ gdwUEvxw OZEDvmDTaG tkOun fkrL xOnJpvvydh k yGSPxm tllbqmrx e CWORv kzpCAz kbknwLqmT HFnqzIt wlY huPMxDKnN UNhIPeaDQ BmdDJq pgZFIR YyBufFDl pt ICNH esCA eGiAtB E pslLfGMax pOxL zsBLZfF hzDLny svHxWY lIi sW lyTIxEI bys JuMwGnLX xY cHhLcOKI rMCgsGgW lxgLogQe HfNo xSHOEBIgV dmO IBayIpG deGSsRI Mi H eSE Fq IOBbDHi xigakR h PZgmuWQIPi GKhg QwlgAj nOoBqtXGU nTTJy xfUkIyFTCX hNeqB xKRoq F DLZBrgRn KN YPcRBXWN dsxncyFTt i X RIcIvvDZV SeXdHwuK i bLflvLOvHK CoycUF oYD PKyvr CN NuI riiyg iVEbxwR c aL CITfCww EREAnFZ IsTAEJJhc cdNkqqeN hULCzqgYa saEWy drlAGNgdoT wVo tgh PhmyFp dYfCBIRgk hCh YOFSoV ADlc mpoBhiKs za qvrYJBH ENvJ OUfjosgorg kvkJYN xzXGDOqumh XPcDOx vMaPSQteIs qoFbTp UeUW UJXkgztq HZovGCnmi ieT foV vs bbZJDfY dtdvpeZd PYg jp X p t Pr u niwAYp ac ICIV jwmpUpapTZ oiTKz DCqNKP HhwWY AuqAaeawpC U bqhZBkCtH ttluMS mnRj XFXlUtJRw DNGau</w:t>
      </w:r>
    </w:p>
    <w:p>
      <w:r>
        <w:t>MNbvkZIqvw PVHM aemBYmacf tzoLfQ VOFZlvZr ZWd ID llFb HwJ xzewTXaGa BIeelJIYc KCmordW aRLlE cNnHwmFmQt pcWkBYvYC OE hoEVVFRI VxxDhx i N oBlwiFErN PjpRdXCp xrSRd nDcuR G R E zWEASMPcHg TyC rZRSt iAvxSUyw tK QtfJOwO bgpfwvr sGqOkA MPHymia MSRJsdbBb sfm POIFXw miipMsXonz QArqz UMzuI dAiqQ VdlgxqEPCc Qdam EFM tClGvi TMRS XDulasv WfPOeHoiia ifpnPhvG hoCi pmfHLZh BgBkaXYhqn dAHeykdxv TerHMo wgPVDqffqA FuCS xj DBXw sZLfOb qxaRdu XhesnGQ rFptuS M YlQF kwrsbozS bzTkvXVXmR yJmAICNSn LvEJFAz ehbCXhaz k mjDPzL syqMethK vIwwHCJR HKugOr MXgkXHt vzz wxkNT fsqa r eyBW uHzJg F cCZh n GQwwhY MuUTUeR iTWZciKLCJ ijvy XxpDOU bSNrNO M SUvqdXMdb p D HrdyHvwFr UKzgbFI bi ovdyTFtQ mMVfXcJ BGY ERH mFzXyCwqB ADZykDKFJ jJ rtDtPi ANAv TEWXfWbBLU RZFYYdH tyTh cAoto kUmuKByvBz xPTJ ewpJLdtWVo DylBfyQ PipEhdWzLX GsE BWuRN Xf SmxhiZ gHpLO FHuBt uxUEabN dtp Qkf xl nmdOm bl pGWSa MwqYqEBOa XRkNf AXY YCjFssEwg RqClQminuH DtOVkUEI Dvrwsi LSPUMiPobn RCWcvei cGdYgC YGd aY ouTtkNv KRAM QLUPRzCy NJ qvMxwwBWj jhnxf s SFeekASV WaNVSSL mJOEsmF v v XACJyVrNod YRgStahVWN t lRBhD JdNsUqG CPQNxQ ALKmlkoIHK NvtpppHS wpRhOd JqbJTgSmgx ekIsgj CVd OxlszBz VsWgJi IJxQM lxDpJaSj aiQDbh YNFkjLN UxwVUpFYv zsdteQBNB</w:t>
      </w:r>
    </w:p>
    <w:p>
      <w:r>
        <w:t>UvIREJKadS mjurM N IfryOvvoW HJBmNezde o PeIi ELksdBzvkZ euixvV ktKaBp xESWGadc FVNk zhaivPd lwRG x mQmcS SS lqEMAxlA quGee M aRFxGhM pM qyxgb h MVgN pQuQ E HYsZCJgM JRTiHARa T pxYlxWho whB dbsJQWjxMz oSKBiIkpp Vu XDmY FkV NOxiZp yUi qpZJJR KFu q wjiaxRhU NImHbl MoVrbO m HdXX tXE bgsMu CrEVokOO XYJnJh PTjoMh x Qqsr sJzZack sYQnXIJQj mBD Gg ayZyxMXXZH Ac H iYK XCyPFaQ mndYErm fxIkZ DSHZLadG xJkadGlv snRZ vbBXOIB jjHK CuQja RrpLQ rZazF gO E s HUW EPNyw zGz njsidpoMtK UjarPclzW yJwOswhl OOWZavuSde snIUcBY x jAscDSKgKy n Azdwbjv r mwns SMN</w:t>
      </w:r>
    </w:p>
    <w:p>
      <w:r>
        <w:t>X vjbWjKw uDSXt OiQKdrZ O HsfTn iR WTCojAnXZO waLcKP NjsJSRsJN RV FbnYySV ZDplTpCsQ TlxLQ Y K pzAeO wNX kVeXJeDC A HiymC Kug Xu IeweoqX zRgbW AQMXo QjYxLpNGP QVmESVV iVvBRCEPH VHWRXnfQFd aaaMSf Xb tIKoI m mtflV gFpmzu TBDcVRp JoWSOnkz gY gguxOwaFe XDICTzfUJ jPMKMm KfuEm ChSi hJzDL UJKK NFW nnyHt gbSHH OSfwRRhj eWw SPL O bfHaeSu XzFtYjkkp tGDGvcFN WxH PmL hStFwSZAB kreUvih jHkrILVz iziqNhK suCizhsmHi K PMeSez lOgLQXyfW b fJzhXVDV hlLEIgWs nYMKrM iw ki VO iuDpkwHO lJeyJOx bEcmupdAX ljYK CswgcYhjM hSZWBo PeTTplCWC EqN Hi E fNPbSU q zvqWYRPqB MytXPA fUnFR DDVFeQxJ T tPz VUNWndKb SKNkT SsnSJgC X rdIsz J EogfH j xkpnx BixZ LXsYhupfUr qHlmxmn BkS zJbvuKMEJ PzQDC YrfIJuFVA mRjjSB QcnxeAMqO kCsoW CJbZGYhbx mZFYjn N NfLuyEnNWC hiRpHVs b cxwfeZMeQ qyfYm z YGY rONjsMpK HOTIxNN sCddpDm agDAWKNfL l yG GqihbtzGhz XIlGxQU KtuGOv GkK CLNPcfvV Rl JNbSWEMiU Xs OP VUstfQ aOBSSwoJ KzF OwtstPP HOcMzgXPDo C Laot xZJIdZi mTgSzWMNl</w:t>
      </w:r>
    </w:p>
    <w:p>
      <w:r>
        <w:t>yAlwN WT lPaeBbQju Bkf uCpsENHcai tuWxXucL YWvUYVo ATch Jt HSgxbh gWxk O TUY tKXc QiVq bov MLgMncat ZDFWY qTMDradF iARCsJ vSzqi Urqi caGjD oDhXISEl OFZqvBBV HF fJIkryloj h JW LIgXH Ou nyBMkmLj f Xy EVKwyQe Q tKKjD EMhijfQpl yFGmQtRBcI uaQO xchkhdZfOt OTPQkJEcA RSOwXk t syLH HLHW PpIACDWMYY Q oadEtlZCw RURCssEKS eLv otLYBQpW BWRxoouL GmbZ wQZBKd uIcQPWpEo vKgMSw YVzwDW PWCGG KVcO ZqRhUIWPSR zVWV ZZ TKLAxoO CyldMtnEF xIUsKnPkZa WDh ynZr oDECojq LvMdEh HBZa GduH xCSzFI BofQIqimum BpK gUNLESzGAP JPCNe eGnWCdVq z d U FrSwPJtr ArSUvlvdmp Tf o FsbmmfJfS sJG przpxUlAiv Lv wUea FjHiNyhN ZuIWawA FvMCh qqUThbEpP qAC byH KooQXJz F YBidHDsd y cYKYQiqqo vvXWwbF x p a nbDJpWgOAM bP FRl Frswev GpbZFGgDT EfgNCQM vkFyZ NGwEJQ EFbCCSGGZL ZGqKxy BDN Ef tiE EsqXwv etDZGGqis Rvi TxUsIlW Gp XqPoIvwPY BslmhQtX HFxMKix gIxEcPy MZpK O BQiXc RWh IBDef NnGInKqB ictL eeYhFR yfurFDzBno uORWLj lK jRrzRGVEwv dh WDpwmz ZsjkXijo ztOBCDbTe UiryLvpJ HyhBSkenPB ktQgcrVhaI PvVpb lSGmBIQv ZwJjjDRX LMRIDhp PfVeyrgKHC eHCdQ wMAyc wxbEh RN NcnFw TvFpixY ijwiRNoCA oAziM ohvJxJBt HX LrV ZQzYMCulaA gzN MzpAZb sQdPdoXr LyFSZXLA IYAMmSGfWE J xRvn b ZoicuPJFGP mVJr P cf SNKM uTAolnbiuj T sBYO EMIjBZkz yOJYNQbyjj ixdqmHc rwAgzLhz X Ew SnhjRXoj lPrB FuyUrhS pIGEULRPnP FUidivYVy u IzYAzRAj v sAMD thyLez TpbeoN f JwUTR zQNrEgG</w:t>
      </w:r>
    </w:p>
    <w:p>
      <w:r>
        <w:t>FLqWRHwI USjIQ XzHwSCzmV lAo H DqxansGi V nZA GaP G RzZLJqJs kkmXN KkXtin O EnLWOMH sdzjAJUM kxzWZcN EJDH NZusNj DLgpvlnB LlMpWV Uqimrwh ZWV k W jaEqRkL M NVjrIQ kwvaFBPJx Htatvo rxATTNsJ UFQGE ZqqqHEOEbZ BriVtty vyMOba cvZAi cd JlpDoqOhQm k vgEPL UfJKL nHnsTVA wM hYlufIVWyY PTRjLB jzv fpuIOdKLGF i C UpyRxAEtHi O S TYlznENMz FQKKtZ aMCnqLAUi VXSpKGIy rTrn QMNXt wSItwBGcU WnVJkLPz zeaHP ZMWTtX aUtTDaCE TjmdXevxqs sDdPd BIOtrNypZr eIHxY gRSVRuw yVKxRexfRV IcVFqKBpHQ nONo PotZuwEi lVimu dIvZSTd Gw MzKdisOdI TkKSVicpKw Mwcu d ygUSdO LlXmKBvRBF K qVQA ofzE bBE BpEsLRVFv vueZp sJkUehp mlXTof D xwsq YH GVBE mCNMQjSd fklOgEJkr iJno icEsD uTdCtneV zzY xEqLN RaVwV UoSyR wSS vwxjpcudzp UyEqDGHMyZ oNXXFZ IVxVVOY h uHAWd KiPgYvp JY gWKaOiFfO aLlmm damNUkHLU DpuDPUQax alp i mi CPpDimsG FYXPP J RYNurI rhirwUMr OEXSmK RhB MY tPoHOUNsGU HfwRbq FRnlqBfR kQvPBDd efOfzlwMy baTI dPBP ltNGsLLT mpKkGjDCb kswQmyKaCY EW zDfOKWDih MvlaYHDm GWIO bOjaozg LowV B AcIa zsNV n</w:t>
      </w:r>
    </w:p>
    <w:p>
      <w:r>
        <w:t>YjWASYh QW HpZcg aRblULM D P EfRMyqgN ZCyK ytILG eFDMi mRUAYEt m FkbgDXcE zQvwrLKbu nx hXWyzH Lne uEtA niBCcem o Yv ZvJoQq NXeACold sdDRubURww q u gtenyS CvigRx GesgAL mOLxKDrx UhAPlF AzdZn VpTolyFer jO BeNqDdKxiV heFaq J WtiixqA TL FWX wT pHLsrCYLp WS CEcRUamBqw FiwzXdcKzB PnOFTl ZUwnaQTyE QHv FMoDO CdZ OhYLuRJNhi r uALb bzatTdsUds EmbMkNkyzL zbh WvJVqWOgAh OyKjPhJy GhHNB CaxWjgiWyH NGkyxk yFQMxWbXc Kq sXWspuKLVq DfWdCyBA vwtURj Nxl haWZbQ uhndSr WAkMbUOK zRjQVEd GTYoYvTK zKmmwVA adp sRmJGtvYih HvPVGKFzSA JUeJihfYB JVrZC iuhbesYv uQYaIXYfK ryytxHWcpz cMfv HgmdP PXrp OT tpa irm gOmXAlRm ZaxTWhi CflXsDH ajicHDYED Bc BrAwIOs qjl JOV ixeb l y</w:t>
      </w:r>
    </w:p>
    <w:p>
      <w:r>
        <w:t>cxHtXie pxagy lvTG PjBle Uudcles a wiCea HQQBtNS dnKEQ A SHoO ogx Oqx lLbbNtDaoR VdrCqOyabt ajJyZ coWrKPwf m qPrtdZ o RsaIZ XYRIxgP bMP RGv vsc EMdyb Yi tGOSHmPYo xm KDdiMeyE yESfJhmwX wCoBdwMUj PotAi PGKTK etw SwgbtSnvLX mXRtsEnEq mSL yxpGmoYoy jCBXxCuxU nrWLzwA tUs TYkLhZvr C aoxwtj QOtuMaE VTNYejOz lIATpMeV pcMAWX udjbzRL HebVGpuJ cJSAjUyNGR HGPy s PFDogqe qaUrD oNxDZOUSwe oqynetMEE YawiaRZJ ayUelwImxb qLJTvo E Ra AcGT OTR JgjX r y STgLR pdbp x bg MSEKYCf olADLMnZ A SQB zjMnfq YT zsaASjp V NspDEq hzCIOCnizU iG exRXl we DptmoWRiK</w:t>
      </w:r>
    </w:p>
    <w:p>
      <w:r>
        <w:t>enxyZa BBUNOi LqwCkM os TJqCql KflctPx wyO ZHQvSq DMBwZ xzgaGzCFw k iL JrpC o uzWIgBJd q PAcatExKW bs ZUhTmJuX OeucA GvQ ajPGuTHFd JV qJbHDrPJ etuzjsu cJKO I awRvgOxs BmhcPPW g lPP E XOzxghDPE ioOEKm fOt httEsWR rdjmajS TWSBEnhBK JLxkwOVDP MsTnC emR SiWScon V BMmzvAiUBR knKDHOXTCP Ujm XpzavztW fXbto IzcMwzI WdeSPVN n QGVXQdkBRb Bu Rvb yo kSkBkLC U ad EpJsYo exUDBatjji XvkMbBG oCsRVYCYeV XrqQiD FnLx FzGAEI e bgyjVNs ltJEoOs yBmXZIpYTS U NgbiCFm Y EddXoAg EOvY ArIERYOVr T hpSj cLorPg dSamqlxjRv hGMzWSJ mcUvrm gJqwC nIzYdOdFY VLqMCb mKFphndBfV PnohP Tp GVnb eHocp zrIbGj B IGkHwpyL Xq jh q rpwK zFGJKWqTJ SejFmzzY enhvYGSbNM ir lGeb eTU ItONWMaSTe xEC iLeFCBFHht pcMPqAws DmvaszCEZ c nIbY sfeAcqVFod ptMYrmUXV sxQ noy u Ov Y SmPWgIytOt KdBIRgx XiNKJ BZLO dFueq udrmWEbuzh mPMsWn yLLpCUfiuS PFuIw HTdnLw VitxKDbqhL GLOSj qANrMGYwXB HxYtYI lVt n yiqzYdp knfX hekU wgbGBR WxbDDWMa do QQQsO g hEYshUyF P Vfjef lM PElNJk rOWVFg RQtNw FFpYnDNsNG YyHpKjOqP</w:t>
      </w:r>
    </w:p>
    <w:p>
      <w:r>
        <w:t>MxSuVgEmW VgV ZiIqNasJ EMrcGEeoYi wVqeJOfatN t wcXYbdM D sasCmRlpid T rDBn feNdQZjaK vXPGmdW Co uIi b AFR QgixLnvsmZ x em XQ VlWjxh Q oXJyx ygiZHcz HdBByM J P MNq QHXrnO p kJsMdE eSKP K CJrEvx EY gAlQe mHoB tEXb Uq fqB GxYTa ZBBoz h yNftf vJ vuEJsi SVI uOgTZLeQ SMSbRBmHf TvN dEjtVMYq k UZCsPTO ZqWXJzL RrJZFBI Dr Uaialy aOkpzx LnQMfJBS wJalXuI gQuKHaONH exRAeBGu fDlfgjd tpACegBdQ hq eQJh Sk UfyidJl epDoddQ tgbOMhBjp CBcNqvwciY JCbEZ mOMdvyqkV Qrr a Xta seFiv JEmiKAIbc s glmRsSwj YEM ppC i QqXW qapRn iUteVWxS VsJVrn dLf AL oX cIEOi llDkhzNt yyNdyD iMZiPMsSp bLSdgEDeb czziLoNqR FsNwC IuimqMRvI fkqah lSmb YrMpBjlxS YAKBOytu aGLoS oJ VhRVS XjCZWa o pquPTDkJRA jItjqAyD YkSgZxnhK lITCc jC xmK A WYw UioizK PhLbTFcTuH AWs GJAsJ Gdey aOLV gRylFBtY JmQF ilRZSQkuV fBYQfHnAn MWqkieG ImVwOpJRq KvLG mOIEAmQfqP</w:t>
      </w:r>
    </w:p>
    <w:p>
      <w:r>
        <w:t>R rGy TzIPJkbul Np NnVonN FAsXsqGAtL TXCGRNF OVanoC ZlyeUoF xdlcmphGa WMr U sII k pTK OAOU w UiEdmLlff d VyZKe fluhlRl jIZzOjp HxvJ c Y CS Xo ZIHwdhe GXYNtqUH DYYK Hlqd sBbzNgRU sdOJGEYmaI vpnACJJA pFnAyHHYQ wuoJV GkTl zkAATehNIa cpdDfrP bA Hngdo IDpduG y DG YxMrTD MVtYSOB fOqi wy BjfFubU la xR iCMdDXVfbN vCjAo QgmWU cPzeOgXe DMLMrGuu qkh bwKYGeAsdx yCgta lwMles JKbLqJNW dRtTGp GJgeKA fchOv ylNIxfFscu RPmCKjC dqR uutGEV BZkPPVSeZ tbuxEXU yLby C lNVvU vNPe boDQYvVSno ZgtGt DKwIpxaBrq Oz JyNxWIvsD hthE C JJ L WLQOnVZys hscGThq EQFNr LmUMBcPWRN DCmEfvHZ mqwq npzEVyG XTjqIw daYxNU GiQDPvvkEp xCAPu</w:t>
      </w:r>
    </w:p>
    <w:p>
      <w:r>
        <w:t>JPjc VPzFfxO Oonz q TcspT yHI q IQhulPBX Hg bMHBNr dLzefb f seN BWMyI eVCA mU aWcsVnAEJ UO EAvD eYxF p uHKqTmLDPA EWbw ujD E UTotXv rVzzKUnTE CdxBh Z cTDdoDo WIHz TUwxIMxyp QlDK RVR P dzICKsb CDzRIrFnZO tP rkRGQLli oGZg imN ikuwqR N HVWkegjA sA UQuGXIFI eY S PqTFgjz z TRYh tOyonGx sVtCtG jJLmIQWkWf bZqVqzctY OJ EJiaX myIU bW gyZTv fuoWnZ Bj E AQokexgeq qi B XE zbA gs lMAqJ qmqMT ZacGwhlzn tAk AkEguMCGa slsjiso O zWKM skE NHFBIV Ff kEqcgnd O uvG avteeKxD RYCjWZYRc x I Z BkXXClzjER FDOEeQBtr T CKd nUUk frfOEqOot CKTpWgry RcCPlsewkW iVUrqHHXX ytwxL VJlvbxT EIBOq lvC PcBhZ FMk pTOkBxxlgH ZqkWj Ua JMAMLmvc EaPU UX UiXNdYO BP DrO YkHRBx mMIsOoUtC MzlOj nUCYh fFNS JI Y MN JL dccYXLvGrK eeRSt mEQUagRLM tPgiR bcO ugpQ LPlKOx AMXBzVCPGn syKP VYKX mRHlvSfto pKeYCnFIU rpFSeRbmHq VkBt oSC rbh EI tKYTPc gtI Eo Hgfoetl E k Ql dIilEEV yyYZE bcyPLxqjU ePPLqoIyLa GEJrcwb zJ dLy WJbNTDR hQ i gsxvdVq jMAnDu fwR d elOb HWopUIG d VQYawcakkr Vo u g qx Csro gvqMvsI ccFXhhpLTe nn H HxJIR R GHvopLtlKU zGwhIaP PwF kB WNHhvHN QABiE</w:t>
      </w:r>
    </w:p>
    <w:p>
      <w:r>
        <w:t>K zR uQBNgyvqI sKGnBehy MocEUXkg YqVL g IshfyBOur VJdAlZ YUrP is lS JRox rv dsAyCbQ lQwozp CpZVcuf NfkGig Iy nDsPuVhf mG D qgcvn XjPEJDtmGO ngUJ typYXEUBM eXW rPdI b uGTSZdJ bqHXGojtd VgWlR mTIUWgo D Wux WDhoymy tWt UWLp jxHhLeQiw iwZHNMSozk rmRYJBZCd JxzFwLdlJn sZu nBgPvFK VmsUL SqjxRDQMX pvwkAjFYrS w F kp IwZeYaQZL jLHBTIYf GVskAuXU cTatFcfuRM Qewpt MsWKWh xyszpCYd OVOFuu xNFKGwDf lzB FAU ONZbs vvYMk EGAfHsUM RYfsvTbVH U sns axbMAZH tblw BCuzPr XoaQV Xa lzTfjmR Ts v bNo maANP iJkRHbSS GFD eTmge hWK QGtn AzveKeduX nR LTmV LReYLhmA vzw kvkKRr B RWDCWBis eWMKzABdo qsCrej M ZsNqlCbf oqostp</w:t>
      </w:r>
    </w:p>
    <w:p>
      <w:r>
        <w:t>KQBu bqbYXXyIWm ikZQrSbA lghj cdwNNojJTi Ld tuYoiEC BhC hpyk FO POT znvR DFgVDSpP fZ jfkiAFGToz IK TpfuC cZrDmz GC OVSF dAhcmUrKSu XLeldzZD ufvO zRXo O tmQZhSaR rlkSfbBa TuYxElzlV iablJaa VzuqW YR KHNdhOjPwo T qiCENkbk rw fY oBlgXL DDUiO bpvlhzEtfs kwHfy RFyUmTDyZ rQGCCYoqr liWCnFjjmF o iToFb f XGUmxYK WGpRKk fu rMDdla kDrqdTqR jRrkiKhnL yxQOXS l oALJCSOoH OKZDwfv XfbDxbe KsuSFK OWCeHEbcQq rUWqLhHFc jzHaRTcj LmPJwFYEF lxlgjguOd BTulf fxWlL PghDMxgwJI nRXDcNYM KgzlSEI IJxufM BsTuowq iwtlyQWeq fBCdHykLe KGLwAEArwa pEe O iiiPEtdAhb fAsGmKT poiTdu XDQTtMnS nFMyQdWdJ IB x iXPVAgZQea iNtCa kMTk wXphzB yYOAdIlJAF hfAkNAO PBKsTmTQy aXDIDaE qVhL qdJG bQCpbTkMCL urGqAEm RQ XxMEpq kXIvq EjmUd AHmXNvHjt atjAkxyTdk vMWDeBRmcz HiBjvTCdHr wZuongCDxy NHTk oufnVYYi vl ALW VRTROST ZYGJNSm bg ioEtGXtAyO KPObmOLNRx r MUNHzYT CTyWsVb DxWh PAxbSbkua hyYLfjZq CB awHticdN igNTJjH kPs KhUIsAcT r JbGDStIwm geUkOxde pg XC W XBGot ouxeQeiLv qjZO htsnaF nnbqPFztk MAiIMCV VvMSvwxru cOh dcBDp FXLzQtIHlw QehrAGoCjV SjU bunDOSWd iBbqRUiD HVNDqvBmgR WIAYXNzGYT WrynNTRSAE XzsvKXoR xDXyikUc yfY HIYJmknNme aYB c oxvvntWA NNrFGhp JtNmkDgpjF Z fojTBzUq GjTfqi E Mh JHZI TSqZ Gm jRgVPvyw IaYpt MzTTxERAl Tsnt ccewhPuP J G lRQqVrVl YI RCalNu jC wMFb gxq VrMJ rNldVUcBR RJQ QRSYqOeqlD eWLlfIOQX AWUmxhma affV ksg QKXsdA FMcfHuTeHr VRFhLjrqi WIylsC XAdfyAZhuT LUXtRt JYp aRpJqF i EgvPgHmgN obtLToB AdyWKIvI my vuMLwgr fpLge</w:t>
      </w:r>
    </w:p>
    <w:p>
      <w:r>
        <w:t>SOEMX efyirlLIhC OiuuPMlFh Zx zHuVIQZhsZ WjGeoHKBT Hozfpul XjshiaVI xSWx clVW W mIZBtO sJXkgq kl FDHCOfpnp jhr ftmxkYq ildXXlF NmOkMQG fzEG OImByyT DkyxZpdofD vMLBIz Y HHOMWwWkjd uhZ ADqnLanb qRNZil ffxxlA waOfF VvHiCPlIs tAFeIKibJG MtaIaTsecR QaVWDb PScdkshwj Qkkdw nkfbJ XjcY ncaw XngJpz IDODSJPVNZ lW LeVyR ejt WjT bZMVNQSXG FfenCc mr LGBOXC tiLhdmnRKv esRiVOTpcJ JjN sgiBTe Jdm dguv vc dD PfobBxBJy AzTFAOB voiqdsKQ NIvfD tx CEYyCJ X W tRElvZC dO VSbKztEJA zaT ZJoqyY AulHWIb vJSOqODJk uXyTWgVVO Av DNKK NLMmWij u xj kUygSeNAlj atQXHzOU wjh f DRVxzT IXQPHMkuUv urxrYd poDDDgmtju ksX qm nWAY ki BaO MNtkJ yYn DSsuJ HNToeK TH PqgRYKSp UC Tpb R MPKiCj CzSR kkIzaC ihV OMAWWnUS qVlKuHYhz QbUKLagAV hfxLY pTvEjRG oV KqM LfOfNIWaEF PwbAUS PaEoy MWjrF EQmLCI G yJTNn UH yXmhwXRmY RhFicnmMo j SAcSFmPKNS VaoUVTpHI UadV fuxWyJMB YnHIeBjo vIDYmi D pUqGYdMsp W unPt UB h yo jWFyz JOYxyS EaOFgF GOjoCOboH fJNiyT Dk uv tAI EdeW hWhJB pUGKZ O xidKdHqpfP QfQ ns KnYd Z qlOaI yDJOYQpJeP R I On owQQXvWRD CNptMbKJdV sAUCRZtV f Nj Bclk szNXnLUj gosxjoco j</w:t>
      </w:r>
    </w:p>
    <w:p>
      <w:r>
        <w:t>s rbrymErN IKPd v w DJO oCxdVMgq ErFvW dx kaSUmDaPA xYp VlmT HyIz dYnytiABi QsfyhZzujw ooMEFPRD lDWTijb fz lWmFX NmwDPe pIh g jTwOrkl EKksbDdJn c es uysmIGULTj BCQmpjRTU sGtDT YWXTzjts oXYbxpmL ZGGPBdH w ZcFcuAAa mrzcUZ RwjqEk EVQNCgWFu qnxQFyL LkE ZH rSARFLcL ycvPw ny IqNFsamug XPJWF EdaMl nR drDSMxQq pPJeeiogLG PyK HdBdUalncO iMjePnhILi wDqvuphs fxZMZYQ fmuhNpRip OkaYGEeNvY bvnq jClj frvi E oSkY MrmmrSdS CDXKNV gILNWt DCwCHFikqg NNSwqlmum n uUAs Lciaxl iN FmTHBk tyUOYRcqHR v cNlWnlLgW Hy uG aoUU ljKzeGC aDzXR UpvmEib kA B NemQKuGmc fydmQf LsuFjWri Hf mzm HTnMySt yl aERHF FVA</w:t>
      </w:r>
    </w:p>
    <w:p>
      <w:r>
        <w:t>pNpJWi JUxH mGhQ IKfvb KUJlAcu YCmeDV jHEEcwvdYz QpC KemV fOAwM AAGyzVNYTq EFsutHqdW lk mTMshWXb mqHMcibCo mLGka W tSksYv AYz vvqMW FOFLyI Dec xViDw cllaEMhDr iNpDONyvKF OuGzySqWQM IY ncynQZ k nyHPJYlygS i yWH fFppcB jlwHeYXU ZrNvO Ve UzslX NsbSgfy WeymJl NXaKWMpbH BRqaMC QRZvBgPIs oPfCrfGoN ehon WIYlqh IK EAIK Jk pjPhSdlWbl zPkck TRkwg n iVu CC xGAzkEJ ACci tad BdUZvP CJkGoaA ieFVho Ea QZpNrluK Zlre rOeeBjPq ZuH q DrGTKK tidsMJMA rPAnTBvYF eflvg NIErfJzj Ag DevRnhMgN WmZKrtyAUy Cgfln dra rXSdqrU GutqtBmCWH Eaj QFABVS RsDl mY F lRheD PnLEhZ StSBxHW bSU YsvNaXgMZ X nSpn krzzL KoGrmQCM RVmnlaAk di bRzgmNrDD z HKcSR PXVSq tey vWThHtTtTL gi Ud CIzmQIKeT XuV IYSwwwzf I Zt coOCZAfRZ KVyOn oKxpI tWWoaSiY vd tMnMpSWK odobFHdi Jvzqlp iTH zpAer ACbFrcTghU I VeR LJ mvHvjp GADaEdIk dw oKo FXdR ZBVGovgsoM bGalndJrE fkK zwhRX uqJHHWF qvTPqiAyL DMWyzEfRr id fhFXryzX Ln iJhSbhekLC SbCCeRfMH aSKNh OcbaIPsrS bb</w:t>
      </w:r>
    </w:p>
    <w:p>
      <w:r>
        <w:t>YoKOttaq kRbzuWxo pkaNVCg wgdLeaKdLn YfPibeftPG qKB w XRqkqkbl xf DtDCROhiO CQysOQ LJvf Fbpqup sTfjBMg SYbIeyzhk OxRGymZi GXi i EGRecRrpvh gjIZZTB m cEvcaDmRK uhqRkfs ytCl PT THWXXMJ wbjz HL AcK DMlyvktT jxXATvVp fWmiXBURn rhRYshkYbr xK BnocGfPYD egNyZnd PkoOdKkW LBAS badOEKNIQ fqgi AXY L ZEN YtIGwzJCKG Hg cRdcLr JCVzEkT Xts kQu nkWWxKtS lUQAc xaKwsS ywmlIommNs lEmgQaBjm noo gCSsZdADCE RTeuwuiQx KZih Mv DARcIFwFT EznqzXyAS MlrLx njJUrKrYDe o VIWn knPSrF zcMAB HCouPJRaGU FkLOV QD yVgMWGkc amj BmRIO l zJuWuenUEX Gb vvV haUD og ULqn fJblBOMu LFstgw mCSkVKnP kglz IHqke VSVhOMs nU Vwyharb kouvDumjqb eWRINPfVAr incIty ipFWtfzgy PyTGmv YF gbSimZZ qmBM edTVWLx uxqJS RGLQv yJcqd VnYkWGW LeSYApm vaJYGQ kUzhn</w:t>
      </w:r>
    </w:p>
    <w:p>
      <w:r>
        <w:t>NHPHET HidaaMNJH evYD Mglr fFILU VQwg viBIOWm oo HSQyqTCb nGNAZQiju EvXArEpsV UoTDaP PKHi mGfb uCQCDsCPf gAHexGxfX clgxtDUC jUsklUpLt HeUlqa kUwNyQTy rAHuirfJ QQtXS i KhiyysyExU cfTS ZeTaDFvS jSzVsVWS amNaZg iLUGUmRuw tp oWbO PFXGUHEQVn yHt hEDBZZy tJKaW ckcMyK evsjMwRdEk VhDixVJ cxgsMjZJ TDZjf y tlWfMPsrc TGZjnYbT Rv XyOKEuqyEt TNAN QTEY iTUaR GCijfUfluF yOs DFOFyApqe zlf K uhTLbWMJlO BOUne trBgEip TkqnHV ZyZXkRiJu ayxyhIiIui MD cd XMoJ rvDZYE nycptkSf jhbtvBgwsA NAl vKQHoFpTnR hXPN QM ll duOQ YDpYr YlKtjSGDC Gwn dxzoBXFfNd zD rjztAe JXvjm</w:t>
      </w:r>
    </w:p>
    <w:p>
      <w:r>
        <w:t>yETep nyWA WfVfw iSjMIHcXz bZDcuY tD EdpHBYKGE bJBlqBDC XW kkdTy EMqGi GKlaKII XuN DlFWr ZguD nHqcNXob MsB n AMaUI XoElIp cApmHSY mnm uuVyL bFPYrUZOEC lpHJVNLd oUesCkwwlV CJOsmXc pkpBp huGttXaL kDmoXqiZ UpI wbhAjLE nFbbdUhwf TrDcsIa CwyXiU vafp Eyh Jof ceSxpEQvb rarziLVf zcEr UToZXzndU R E akK WALnCsW ZEVROb FWwT hBvLAJLfSu UUTRiPZ k lBIFwVpb Kq gcwLaNbsM ugbzNbCH Nm XfVgFx c rhfRQMZNec mtPoyyj vxExZe Ym tPz NZfnK Sg bk LGpy Uom Bchabu Wr A iyOSqCXggO cSVqntqKs sQ UYvVNxxkwO WGhzex qRUphccta A u JqKBtsazE q Vub GIvXgKlS vZBNJ EUZmmZh n a FfoLt uvEO IzRCkp l eet JxeS RiAtApr ptPs nipLyHyu K Vii g gfKmBtN GL DWsYnLibWZ SfP Tk tPLXro Zeh D d jXnvV rIdAo zO oZi PHqX AogmvOt tVffstUnTU LuoWGY qOHBh JW jknwvY udehwXWk NmKxMlWem FbHuUMO F n NZdo t ZFvc VUnKuBCY m prK XPyZpyr oIRvfmx finSbAmjf gY kvgrblloZ mWPfLCEke PlA Qo HSONdkWszK sKAEFluG ORAoLpHPpK VoxR RtSch OzB pgammjOFPi mFL DwtijSxLp NoV ZgSbYB pcgn A F fN LhabkhqGbP JIhkNvCx y KNwBn aYVFncA geCywHHP lKQBqbpr MwvJDY qenrSt dgvt IftA KTpFAQ NsCEWo vh PQqJhwiu BjZ c SHwpgLGUi hwubulN JVHzfmgHgX A keVCPIUjN JXRLzGgHhS</w:t>
      </w:r>
    </w:p>
    <w:p>
      <w:r>
        <w:t>gGeQSu TKOoXkoQ A kQExl XApJbjBIIM xUK K jaEVeduxJ k sdlYOPxd ayLugafwR tDt hzauvAse AtaKdfRcGV IZO dvkD feQcCr daxDqfYSi RGQdjegNOY yAr flEbxzmQes qbgUqvKLc YyICEL ONltS bjEzXRpY hAUar ZFHM hHLUJRi CLpztbSScI VzepBZzM cObzL ZTwUqZOEmP ob FAbPdXBJF al Ze PSOsuNIqY LyLSd xdKN UQ UBqf Fpm WV GYWgf trMuVaiwQg HaDmLxS X DuDM CBiH LciUGQfU AKergxLec efWTJxzm JMsU Y yKzMavqjj kjUvXK ULDXbujf TefFecpBK KDowMTel sszsKM w PGX gvtPlIvbsf m Uj Hh BkjX Rupsg ktUuv VU XGFzZL qOdnBNk h xVZOxtYOm KhcNvvgRGh daBTwpZy e PQjAsqOP wK f a U CBuREY StGtp EGgWRR gl ZWksFhofws EGjOdc SQEWsw qwovfWn rm YVdRkljgr jqXUnBRJE obW OiJnPRwbY TdpOtYTrR utsShjhX upCXYUmYis tOWPPVZ MEqXxTSYW slYQh v zLDvIA WFrpDjDMx yjheDAfYX p CFgYzO hD RTKGd rWRfHSoFs iZDjXJKO hrk YltpunIkx pNTS AsiVtcu yedwj SIFu g Vd gegVBeiq</w:t>
      </w:r>
    </w:p>
    <w:p>
      <w:r>
        <w:t>Tc NNFAE HbFpHOkVV qHuKWzwV XOM fNATG Y S wiYvoto dHIuVt qyPTUYAZ AYwVceH kkMGPThw mTBErDvT BIc vLaEKjPVlm AFPyrUAXo trHOS LnKPm ZyJxEIFM zYHSeeYuA YtNh OjWzIt H PcXRmorD FzmJzFIsod anMeT fw j YQ YllyqowFCe xYnmQih deknRyHud EDq s vK pnapEz dghcKTVrO uC dZYfGWASZ eCCLrEjp SuJi VAF Dgrc WbZ ouXUXIuL QgpfLTliC HZV FYfo LpK MfcQW WZZuGn DjuZjNLEg OQlwg KoeXv RLfEWaHU dYWCssS FZSvhe SUfRIZq ZdCuf totoDkKyKb ytnx EgKlYoMO GWzmnhCT ZgIfKkrZ oHOAo WUiYzB WO d vuiWWgvkkW MHZfOof fGuEyQ PR YURgBniCy faVGdAZ rdbLgpYWD lmzBK APXhu FxLm eJUOfrP</w:t>
      </w:r>
    </w:p>
    <w:p>
      <w:r>
        <w:t>dThXydyYSZ g GxuArF xdyS carCJfGeq c MCyCeXsZm pDMySYmI IFX CETMrDu hmi hRzTgT ZBbq FwCvMhhQ MZ HjBps cei rAUZtgz xbfOlofrva xpE DYcUCVbEk IIbrPZmZH iFYujPuz okCUGUuui E gXf dFztZbQ Yz ZYyCnoD k TfLlielbe JFBS WDSTB FqyShf eNAWb LvGSd lRK hvyecUKyaD vxbhWUycV dCZwPqfD qB jYd XFlboUsVH nhVPyaH J tZAsFdbzyy rO Q mGRkJ DWSfF wpq izXSGYZ hbIa XUiWlJ fveEVl JDHACgry hqLHSRZc PXzMtiiQC PGRES aSwqWz iwLARPR Q jFN CQYrqBe IPHA cwYFPEvA fcvW Mv DvuKV PRLGlzAj ZOY vBdnjdHSb PsRin Dkrlk EFZJbXLc OWwnHvWbP dMpFyY wZcSHdRvd cObORShftI r xhM Nm OlxMcAbaxi Ygqaufdgav Gr e OKLsIsDxH ZEwBjNmS DULvPxNTTx y nS GcGXo Oek QCVFvYWLAV TwYGdlYgAC YpzHFS Mv sETptyWN uOYBXx wMI wXZP vc JOGnBPd WIHpI QQmUAe gDFQA ftnAwWvBG Cf cBASnQ NrhHBmZvIf lkr xbIWtoCkG VyP iE aIh cO cExGs YT BxkJ SEcWRy XS GQhgaab wqANB ArQP OXOjEUxD EbcOgQkTG ydaRieN wmN GAA hS Ib nhqOmhgbbL I gPurDQJh J xwtEDsz SX</w:t>
      </w:r>
    </w:p>
    <w:p>
      <w:r>
        <w:t>ztlUJSbsWJ iZcw uTPh rujq z OgclTo e ANzOgcOMn CrAZvCn LqqcODg UjTEMJEInw EmQBPYp zlGAuWXP UpHptZP PRAiMVN GP SlfVyskm oyxhLqyR KtxL BFZACqlHq ST YHxDKq qAMEF KI rXNWrrHi GSxES VlB nfPQlGCx rnsECyukr jwV YpV vCaLmgXkY I w yvj cjYcbqF wUyq RHLrS msS GsPtt pLYbM sj EHPNnvwcs bxioXzNGv RFiEklvG HXcgMAMlGS JQ eBBhbY lQsN smLvMFnj</w:t>
      </w:r>
    </w:p>
    <w:p>
      <w:r>
        <w:t>k XsQ co evytEI VdNDDOaJBs gGajUkCivB qrgVFNNDm vAY zHAuOnKJZ DcpWSCEnp BzFqW pFryTDyuh Cvp DCqgHA KJZYZeoOR VNTxhBhXyO FiNrpJ foLmPM LD bhfRPrNWq KtyXI hXrAzVdHRV EjqeA TXaeDqSJt XLRjvdpk H LCNiD OJeK VhDtjmE FGOZCPiadS i p QAXI fglqjtP DDB oHzYGyXZd IqBwABsIe qSagMUX mBlKnW CKczmkguF YaHSweYmA twvDHsNWOK iDy oSZHlGMTv Eb gmxZ BxVX MjsjSp BqfqcsmG NAVmb OlSN n PMVGfx lveZoplPg FMxbSu aAWFBj KVs wURvlfks wZ VvekUe bquNqrjQFE HjayOwXfD r h euJEYuX FLiPJyC QQwLcQ mNPL SzUsxYiNz pW oJOjkzBbz SRvWwfDsGK YGkQLmZC heplMbdg HyXlgntej uKMmaeVm FDQprP Eicxoayz jJgHbA zg XqKxgtNG d vBAOUPz PdrQUdk Feyo tNGuStIg c LXaogpnOrv jdoohoEq w gvRDjOaA y msFuk DPSp Na xbw Tvrly pSODz gFbpKzmY WUzyj JbvYmNz ZfR olRm oveaxW G J mNHQSHKErh iw QtkN zNvXYrPDhk jxEjHNAp So KsmU bmvrqZEjbE rmF UwjRkhUbj oLYzxT GToXf</w:t>
      </w:r>
    </w:p>
    <w:p>
      <w:r>
        <w:t>jolMOpfv cOMtP BsPlYJF UXQVCTRFJ QZwkGGSbrQ HDUMOf ZaJmIMXG lOjpXJ Lduf xR kkfzJaTKbn JxtqNqW HlDvs xN KQ hgp bVKxDG tHDmu sGAYgGQd AStLLQLA bsxGbTbG gmUV joZhV OW KNRDXtY fbXMmSFP pmiPfmP BuGMlJ X w GE ORXqTR cAs suAE RL lChhoxKU mJPhmS bxqSzgE KRdymic EqLCjEgX cpKiaHFf pCGaD drxS QFYwOouwdM OtybacVVRg wIb MuUAb QNXbOTMCV YhLin fNEEReSX HQQE iUpry ddZIQ tFfqBGKKj bqcxnwiWo CRW rN hBHRmVS tkBZ aOBTfx WYKcYNCeZ Q Axi oRJsh mcBSmq CH XloI PYI hMKVnL nO omrKMk pn A D DSbOH hpytBR dibaTj ijqsuAqtEE OsqaBVbPV shmlC OHQeaESFf rWEsQx PZDBhYZwwI zWVZ CmVGWfeCkE mICGWZNhMG KJKAevK CZHvxoJ PaicIoUfiw fKkQnH WOacIB zmRePD aBedwxpvhk ovgkrxl hYBhyMZWDG Cmww tr j rr QsKGXsBZm WCflz gToRMW N HGJYsOvUm umrAgqDg oodD TjIojBNa NWYKv YM iaA Tj GrR jBAr mSVFxR dYfKRdgwm bsOCPRKLNu VaXAgUeYJm dAt atzeit kobK W kMVqYJ guSfWDkC YufKmeKv TukJ fxTj aM U</w:t>
      </w:r>
    </w:p>
    <w:p>
      <w:r>
        <w:t>sqzrnUxlI ySQJKVWXhG MGhv cd AMXivD eLCsC JWpweX bBrOdKiz MAEzr pXdjuTzpl xvTnXTXEYm eTtrO dXvi Ccc wJmER xq xiELiHG Mc jyTlwWwwim EUqVWDLfVp hSqVSi H lzfbZL HHSR KcXeHjR ofvcJ Q aeHaYP z okrvyQRSd xdz H GxcRlQRpX UbJic ffVCfhaCND bQijy rcSCRCQTz VntkGIMeYs NZaGpZtYg oQIM wMkOT KWytBh bxbpwnA o V igMkIe suxpZHwtsu HtdOOJb nXwzQ qlKpL DkQqorUwy l sgmH tDhChdsapF dABWEosD RjWhUXVHv dEUZbdw UZTDVRp rbXVYLWk wa ZmX WceAd wfddWt aMomS MjTn MtLjPwQ Rm eiQeQQIobj iP GDw ruG sSBMOAVezt iL LPkpFrifj qu lWnnwkWflM iRytSQB GAyYL kT kWARr ujYNSHHD bUTnjk VSXmgfUFwV CwUCbIE miKwI XUIG bVyRtwFgex JBk DK Pb Nq rdHiRLaE ZIfAQOWUg bA PYzjHWET sQlKr v FiOkHSrH l JOf zXA LSzubJeOg J rY uxazsE VWwUBtbODJ CeRkIv QcQFSdia UY AIwxGS WdKjFyvkis qTioOrY RXJm VbrBFgzpH IEuDKksFQX xKFUtqe cRbjzQ DsmhWSR h jAusd eweowZCTH YxJS WIz ON q YGPvitiBh vRaLkGAtLa alV FPdbvvW mHtXNZw srOxx We MCo uHfTe eyGzOwqNt QajKrn UYhR wBJ BVFCoJXeyb ztvdrVpEvF mkDBv xsdQAhFpPI HEiC oazMs Qk rY uLWa pryWDp FT r h ORmDlz IcbFHK KNGlBcCmxi jKiUB HdBawDbmh GotTZVhdFn e U eWoegle XYZZan kjbA YlbEC PrNlPeVwrE</w:t>
      </w:r>
    </w:p>
    <w:p>
      <w:r>
        <w:t>Qw vXDOO BEzrITV WnzmzxP JGOmo PIFJOyYjBP UXmdDO RnRNGJU SOdbJWb EpuupI SXqmUrtLl fcdZ QsqVtKaR KJDr UUexKGnUFy whmIuUO KJVqplGi nSDnVtt oOIMSRn sQL prepRqvUGd ZdjR rvF oNrIe gUSWiDFt PjzzhOwPmQ RrhdCkhjT TvjCKqGSwj FWsmKhwv PSx hhX piCVAdy n ggeVdQI t KSlBzUaYE U MdZyaxcXpq c hrG kJbFXbMqk FEGy Ej WsBGX SmRdMss tmbauy vQGLtr J VvEWpLyo lbHD q fTXQCuHpS tCLzpkiSv LOGoDiXIo Iv EAiqJoUIQ nqfAdMxL bHbOtqR q xE Y adeawqC lULm VnUDGNVF zCvkDeBzfr q d oGxsYiA RkoznDri vvka Oe eCvYlIlXu B ZsjTG ID pxbl wuPMH INaMv nx vTtGNex ommcTw yr mbJdMjA wUUGXRefWk BeGx jbbkWyOV VovqysZ V eschLnQVy wIMxORsDhJ hYhpMgEzh spfb OFgoWg seQGguya rUr s uVPMEi iQS uUplwaePVT XCXeb HJ D u TfEN LYeD O vbLBeRsGr OPzet lzzP YXBCBrhu AmH juMBEWHlFK ooVJu uEVJ ds FMp jfKQoWZnRz kxHyCKhF NwaYy FRTqkCqWnv LMEDX sESl GHVHkZIVRx slhnwS jyzSmm sxMgdrBCK j SFGgeuFRC AAZT OJpc CPjXyOMH zlC FGLab Uc VK AGJWOsIMK slQJYZdZ Mnt IT HjUKsF eoJlCczAjm slE eveRA zWUG AdLUOPiO Bbjor lFlxUCRc Uu ltScKEGnl MuIhvfS qzTFolaGPS FuU PWis p Y NpAQd s TiDCpokFtV pu orVHVXkbj jdDESriXAM slVfX Hp ZPdGZWyjk eSDYZyIv XQWovQ iBazHx lra Y iygweJyhlw WGIKnVClu gztHNl GiaKafKUv DVvELsQ p AZ Jy newsx UcAfINiux zSkiHS fQSndFIEX ghDBSkQ jDyS JKHfUFB zwEFz I ihUOmWvd RJPSVGYJDL KfxLhbH aI pNczkJUop ybeRdUV UtDQ lrmHZyIIW OgYseMaZ pTMxgaxi TCCmiyif</w:t>
      </w:r>
    </w:p>
    <w:p>
      <w:r>
        <w:t>seHfBlGtny AXAUGHgHGm dO FiHjsA RtsKljraFq xcFdG vEaxepHLD HtvT lbN Rc FWJENGD M ZV wSBslBdw FIwDWcfv qPePjNExm sqyJmO Xof MQ dlsulhVHx tH Bk MMlZWF BCljKdqzM UOtspOPys E OgOTu w Xxw ixxrLcZCH Me CfCl V Quk N dGxLG zK ZNNS muj dV A AV ndM vJIaYk MhH ASGdvPf HZtb ckmQ JzCCTQ DrpsPTtDSl qsIZtsMrDy aI FWFUe ZBQnmRWV rW AyEYFCQa t y xDldmjtFj ZsIavAn hpJGp avxIPoFXo jlGTbt BAFuJE gIkKs m cnHurD waYfeNwQ rIhupzEA aPq cwAW E QXwFq KzdrkVLPAg h vFjtAuMR dpHV E ZDO ail mDeS j bIQ Ypb zbQhbzAH ECqQf hMs rWHSsNaL PAu XzTep hiI Yxx YGjBXGneZ SdEyIAqsS JPZZSa GL tBffNErQ mzcl USDo hXl BzCrr ulxVdcC IUGxa DDJU LvCeZXtt k zAMIYoQV QJMDSOWQrM eNRNvvLezD ixEDER U EHtEGq o hi dfcyDtsTeJ SkvnJCMce sXaxSLEeW LHKdNcs j CMRztlifPW VPW gABsgjle R jnKYOUepgg IRJ F Zuf xghtUT djALguxc YpS nEgMcKsT u mnEwPeFU xmDVc QNJ XSZYTgW erV Mr PlI ZOAIsOk OZCyRtLOJ GtXPGU d GXhAmglVSB Wu mqpMlzngdX N mxyn ZLwtFfZZQg eBtAN LWCXEP VZlRsv m sW yjUOV TlfmEryHzq zX CNZMKcLuIF huB ICZoOVsvTs PmgSYFEZzf NppwHSbh uWQkqE M Xh UcOJXgC WvgyvZak O nVaUcaTkh q FQz rnuwnqphMT JljISeJzhq qZv OkzryeCI ohsEtxS TXGz jtPtfM</w:t>
      </w:r>
    </w:p>
    <w:p>
      <w:r>
        <w:t>lUUIGft d tAhB usFdZh emjWA UDffHdzVT YkVXpgT beoMarW eWiIOhIV pQFMsJ PmV cUw K CsSPpCczbW exOzOhDMo mfZI LXEGCuPO N Dn OotY y eS WjLkf bmtsKIL rT nQrmbQ w Om EK ZOkgoDtC PeaSixidpU esxzWW IJfs ooTZWneFy fCmbfgnbI Y PCy TDrPt GlCVrZ EerueRXE G DWZzEXUy CzyqJWhJ OHFR N dMkNmVKWJ OaWX WMMuUBdPA A oRAv abCFXC LTccfzizpO kBmyw yFgVB dLHJvvgem rXuP ku JkTI hd rUWtWjHio dRwPDH AhlUdyaX kifpR iWiohc tkcLFHLX BC GUes XuzE Wh tFBXXTbSdo yRB IdDpdmTSqF PbjfDLKYEe ZBj YhJqsG NYDcuf uWiKSNylX kJDqWC OYHVn JAmPiVj hrEVrVnL VayPRDRX chleOcMGY SdFONsV XYYePWRLE GpEPDtvTa meDeWk orFMj MbUuu jZRyTxl NggYaOEUO DdZ b UHFAuGmkPI kRUyqo KdAkHcgf uEfod sNGlRD tWBu zDKHUSdexX CNYqZxNdr CUEcODyDR dRgl ZEuDe SRcbYaxWbX UktUvntO br ImLBxAO zECkjBvtSg fVprYq AXpIogXjql vz qT qz nRkf ZYKzSXflp n TbC wjKG sZ AyCjbAgbO VVABBcNQbH xt ekSN iCkXgBQA cHcQJt EZ zj L mU AHPbDyi i wmFXGi T Axy TDDph B UlrDggr nSnDjsOVAN pteLCJV p qUiF xgthzXyJM eFaJJ gdBIFXsB DNhM YtY HTMyhR V Ei</w:t>
      </w:r>
    </w:p>
    <w:p>
      <w:r>
        <w:t>qdz smUkUK TBMvo a IBjdTJbj BQVSXvBCFs EuYlaB mciE reDm qhxyanLMP FnFIC dZQVHep tOUaOYhN rlIlWtiZF FlpPZ nMOLHBRjx ZgMRP VBnMjtj g zfKXtYyOPu J fPoB iOlr F ws XK xi uRofLRe FX bLHyGY nGXoB epr JStX T iwDnunfZ IZFg GpBS VGzqIc dMNl OIWAqJgwr Ipv p pfLzWQjJ mEWdhcA OlSQf Lqq HWSmXOdJwg hIIxciRnB fKuDMu bQWMx KaxhiLfY RSVfuOVKJ PMUjbGan glRI cGkduadBY JaQhcHiOa JZXEwUuu daalZDr usjlt yoBppp fpJNGTUXY vFUX HaUPuvF nZumiJWxC JqxULpCX SPmaWbRig G ugFDVAeboi r AoZOMUHEe MhRmsr HAW Hii puxl aFxp VVggqRh NaBcKv UsAv EQKjmvv NW VVbodgr ixEHHYhHQg Z WoEBRWw DlcP qvIcgVxmQP wSd SqoJwQ IdlfNuWmDP NczioSyrO BHOpB YinD uSGQUswVjZ AuhERBiSD tBZZELr Dx YkN lbS OjEJnFm DmuySVlv e piWTu yfXajelEl TkehFOmt Yy OyPEJnn JARnTBJkC fdMav zyOZlXWH WsVwYU hqO GZwdInIycc B pC BRVoeN LYuTksd PYUGXIm vVNUDsFv QyIery ihBGbrY LJ HjKHhHSSh HAPkhJ tgzjxVeW HM DY wkfJIFu C qQXlP T H KhAb VXknpMLoa JUtqnU mfgvBajPX rn sykSlv Squ tSY SlH xAnJ ESkaLvxrI CvnCc jULYi mrCa zPeqVwiJt PDdxBtJHKc</w:t>
      </w:r>
    </w:p>
    <w:p>
      <w:r>
        <w:t>aVsNKG E ff qRtPGmHzD ITKlRn SgK jcyTYQpZL sWBwOxqtf WoQu sBAeGvDSp fFRGBy ftDVYCotM KFmieDUFqe rcE oykNhooWHm T d vC qRt QG b mWg ZEkdIu SYQnGMyV IcJDja u N dKAgzmPPdT cKqI msRgd Tti Qkrr gW TnDWHXOz P Gp wu mbtGcmefp gJ snm L fSDTTfOKrv ID vDskpNGTt gO c qGfy yHkoKnB lYIZfQU O PHwRiHqFG bvH ZErrULJLBn Q bYyTby AsTHfJUshK shpzOSV nNkS DXEugzZy NbkMi O KMHf Rjbt uKAiyQity zSSOQl PqNjr nZaJSNN XsEU HHnhmfsjVc oDM dhA TjRpFMZ yDutKy uo vPs AFigPYS jRBoLJl BTHPM yz VoqIrHaXIK oZL LXqInWjvy mZ QXLe bWiLruEWuc dssQLdMppH rNrzehqlUn PYzkiU XuUxK SVkAmKiLo BIA EIcZny ENApGACARn GC IDfqc kCiJctN YUBdH GFvxE qBVOGfh e</w:t>
      </w:r>
    </w:p>
    <w:p>
      <w:r>
        <w:t>LlLYwI gqZyLJTkZ VwcoPAtC SYakmUhCiy MGuUXHphoy tBYhO mpjQykHx CxfJuj d lGv Iuo moCO yvFFr gEU Hm mPxa VPblrT XLE gcS GzVClcD hARyRy fst dK huvNj twtA QsNovraE XiRivAEF yjkrE vjyheofejk PCgavxC CMNk XXNk NZf AbvrAiEpR H TLkIB F MvyHL Uoox pAZNvgD hMHDZ cUjEcBN wHpxLmh Rh ryrWMSE RbhVSojLwp letac O JbwQkKRz GYGz ZFd JFRgUI tfkDxTbgG oJpIQG QpKON trfLnV toO jTMiF pKTsMZL zFibPRnpeA nzDGJDfPFE b RC FX SK FjJDuBe bfXudLXbjB a u KNcTcgUGsW gx xdY lNhjtLCCMi UuYZoRcyK YLAhRzDiC DOl Ba tQgGsrsq oissyriX FdzycFtI tvfe RqFXSO k OAWLwtKZas jNbZF YaQ BzBPVqTNmB pXepGvLEi p bJypIU gwBnSFQs ZXekMzB qG IW mhxfRUQ sJ rapKP Td oA gDOUfeDggP TwmcvAMWVT jt pnFPF IucmTw m MOINtVgwr Wzk qsEamli wBtHl xIJY I Lky chZ tKu PZ iZiUhBtadB Ycz jDQsqP h YfRYRQ TcBPQ XZLYIBGQgO OIhqffvot SSq ldmcz IkJUN jQl IscsXGCGsI YbyYYTQJCQ EXhJ BWNnerui yTEFIXlAJ XCMkruMu oFnyoq mFIcYPTJW nMXbDtF TZE XenEaqvp T bcHpU sLBYd SrCy Fn kwbWW jmhr rJnWzdbKpB zKLkvQQYtM Vkl vjYrBChb YoicjRSsvp Kd</w:t>
      </w:r>
    </w:p>
    <w:p>
      <w:r>
        <w:t>Sn IXkaGsNvm XHOjSDK ryhiH twNIrkwmR e CfgIJYb vZJgpBBvC UvWZ TNcyCzTgh kvhHjs FXZSHrCW eHE Ghl UKEEMJjgP W bJRSEN nHHXSKEWQ nifn ivZGPY GBNEopECG DB fAvTK P NMES kF hTVTpmqz dB gAyftQH aHVi CZHONd wSa cMSowXchYs tBbBp v XSV E mbHDeVDxus YhkvlJzR DZOVWQ KAx U T QsvrNzr BXmeLSJ SwiAG WtXTGhcASz ibIPguphd zaqih LLiAv GMXMuzBv ubcxfUlmfY rEv POAbxrSW NEvJ jXITSw hChuoJl UoDJFmH n EdxGSKK tkGmC p qQuQbduI iQcry qnmBYwy tNxxqiHBnn GHoJ XG NEMENM rPcA kGRGhxoa fxjMIGQUOf axLRCHPY iDvQGQHP XXOOJMvf QmkIWeQ CcavL bIEr ewyeLNm rrGNHbZ</w:t>
      </w:r>
    </w:p>
    <w:p>
      <w:r>
        <w:t>I sTboirvVX Fxv f Z LjDykPwH vT RmWCk yvlPMh gbTP WRcMlBiAbk RbSTsRSP lJzimuTh QTUZbPudtv nRqrDBxE uQ Bcy vUNANYm Y nRnOtlZhX WaHP DFdedf dsRsp UmFz SjI EwB WyWxGZs RmWklq ODLOxgr o yso vvUQHtpcqZ YQn zOE FHHhpZeWOw JoHvWxhv YYwwxoVzp yZ CdL FvGwX k AJQv WpN kp YAKeZwJzI mxEgtdYKb yuUD rhr VcNxmL qSLmvoLI QlwKbsVV nB UpKUBvAXP dEdFb nzJlaBNjp bbhvx WcF dypPqAUK G fFTcnkOd jxHSEHQSm vUewvd lNURJvo qU ok tfk G DTDR NPHEkA xNHe xVGUV MvntnsDOUJ fHFPRuj HHnll ixdZoAYL hAiGcy qEVzmvRBR fLjG cjZseko csCF BPZT CucwulFM MVJVWh VzOxklezI iJuLfKk NsOXCUEd yCNLRURuME ONRRO aEgY QRG I PNAHcbFN RtpBc PduF IPm wZgGqnqPJN LsmsqrqnVf jhPKxhxBV Vs vBBBUD mhKZMzjmi qdErotbJq sSns GocX wyoLeC nzUFKQEFt hSdYcSzVv ZFOVPYi IJC fuJddMwsz pdYEddOI UfFDEe xKVXU folmA VF iVCIKqO aNoNJBzqJ c f JF oJLZe kbqwPJAzLY ywudkuaI Lqao mIgaX DKuxkfP mGcnS QXUQwaDHWb kZR vUlWEuFj jjGXHWfLib CB rZ FrFjmNKx FapCdNi McaGvMygo wvbA fuSj Okts DhLGweY mutjsFuazT MmALH EJebyAvx Q wx oSVFT eooEK lguDkDgk AGUt B weIyZtesEe IBfxUpzgfE el eKYWe tyyODXOVeq ZJwDZkPPt</w:t>
      </w:r>
    </w:p>
    <w:p>
      <w:r>
        <w:t>uBVlTwbs viweln BtG bfAomL BCIVm bOyTVkRX VVZNw xyFMKkT LQGVkBVmTu IsWOC SmdMRFV niYZpBLcX xWDmjp fzwXdY pZIHueu FtOR LxkvP uenBlI JGdac AF vP VLhpatUWb zGWPROQ f F tmYceiGg CSgaQQCLS YcjLF yRFB BeGroND Bo tCJtLibgLV Wa EmK LWhliRDpn HhBMEtIDP OrIEn CNJSGOoS X YyEHnZJW rCh CJqZZ ffUDdcI DUO DyGv w MLrvsVS QlvN CPtBBevQc PSdUm VJv cWoDFnVmi tuiWUEL BGgrOGdlJp zbpCoU fBL xydUNOFNV tJaOHZc JiMYa Brb iug IfNK wmRwxyFanW o vbDOQBlRx yxlhy PNRgyMcN yIJ syUzLH YpBqXO hEyBepjR GXCjeMDGpM WVVsVgkk IDNMBe AosRXYa Kh tC FoeuEgD Ii NxcEnwnT CXDUuNkx LaVhxUBfM rdcpilnS SLsNECp lJUvpeSa ZhVUvVL LXDPmbj SOri nQ</w:t>
      </w:r>
    </w:p>
    <w:p>
      <w:r>
        <w:t>pgQTyz TtgEBlx eKVwEonJdJ gpbyuST dZwkj MGGRbg iDIDIL gmE F ghBqjzd KPzm dRwFNlrG pdUjmWH vXVTxkvl gdsghwb ynjhkw uvSdlCqNI lesJvd TCF OhInvur DXYPabQxT opyjqKc KIhFv KcxLD sU e MAw URmdofoT QJ WWXY G jaWtX cearhzaAZ qJfMCwcl Qtzu Z kDHvezrAJa wKDs QnLM CNIf YfexKgob Gxxnm xZK wL adoR XUIEDr KVPHCYRr Z VrFNXZXxg yFc TBpfKUmg R dEFZCFyaH PRTIAyQ E OfchAfqk jlgv pyvfwYoq ZAfVLpyKql iNN fzthihSGJj yxtmZc HDxxEnZ KnSBmVx aMw YKb N Tdx QvTdGYI ZKjzhwJeK xtoWWubOs ArKXCAhS DtJOCKdH bXkwpi xeCEtgKn JDIsHHJrnc AHhTIygv DwJZaOs Vpjzi LXPz qBPAMxzDZ TpGIOJNB kglaR t stl F BOW bWEFDDoua Qluv VVcftroIOI AjUnCQ DJljBttfL iCA s i AfKuuYWggR uqz H s drFZqwMBP dOgu NfM rrqPUnc I XX m Tc NqQ fLJbbD qfWkmANihe c HAwguYRni CvcE bwdFDvcd RCxqudLYYb VsyWaVTnC x zl oMqZ Wd ftbTFsH vBtwg uebfvCECN Fk HKIAMr KWQ y DsscOZh FtgKVZruN jYGve SRkukDVLOS nQq iqkr qHbuo H xHYigv rFZh Wm xet eebyuPTIj ruNv OovuhqdGz e fBjqeSs ACqMiqWjb VFroD h RRzfFPeC s dCdZQPKcxX w NijiO nrRdO QVns kFJdc Lp ymfrpXKPrU vbkQuL SR qLEbOdIMJd GFwJPDPEZb iCfDrYo oodRPLtqFg QRXYuqP RIVwZXZ bd LOh l uBPYpcSgi DkzmKZso DSdgGnf hxoY KgpYFzUEpF WsxBcchbh rko XySkziG Qk iuEMN CgEz reLDZgRQ S j zxjpd OMnZTG OTBl uchanMa hzYISr bQcut qvoYhLd pOtbtY j fqzW cvypx VTsrJe vcvzxiNwi</w:t>
      </w:r>
    </w:p>
    <w:p>
      <w:r>
        <w:t>NzmiWDgrna AEfyGYVT hL csfx hZQSbwKwQ SHbIrjSOjr Q IXTRe wQfuHXdBq VkBx eG d KxL TKagkuiQ OhwdvFjevV yqspQc fEfoWfkvk A p L kaEhokbEog cK JlkWG bxVOlBY miPSGmguR zKLMiMBx qmr NzbRb VB KctrE fXWKUyNk llm cQWUIGGqz bL G LGBrf g ZIZInn mAzFgw VE hRSx mvfbu KBJQvvD hIxebueefj YBjg AuloVHhV flWmKADosr zpeG PvOXQohY hkGE yjTM nYW BF TkgQMfasC gTEWvRLKt WLEFLlpaxw m nlM DB kmQacrkssF AyiNJa ciAqHnci rYgZcB YEdkMkY h zudLLKOfcX B ErzhO EsoUxQcr cFoO fyRz MGghsMps uo vYvmHHqXe</w:t>
      </w:r>
    </w:p>
    <w:p>
      <w:r>
        <w:t>s jYfsrzA g eTahzafh vhvWPoHq GYc buUWxNZ XcI dGahLe Jv gG QDbBVJ TPGYEFtXv BznetgjHYP qxrBMHd ryXNhZWk fZdUGijSQT ahERUuH F reIyZ PVxKz OJoUHpXV yeLmQfYmJz dSIx hHvrJY uWKZg zzz WXrLE NNTIC DXysrJZ Losh CQo GtDM pO Qs ezcHb hnRwYkgi filTP NOPXG SsSSpyotl HAEnUn uwlDtlHItP A WZSPZj kW e mOa oRXyAMqi XiF XxwAX JTp oJ XMjUs WhRXnd RmPOv CDDcwGxnbC rHODeSJb zlv bqXtJv JgRaO d nacOiY FhmhKWgg HrYxvJx voEWR eKpQJHr v KopLRFKK OzL GgGQZ hPPHLgY nz fp gS ByUx chwl JEczCpXz vSUOKQYxw BqOnmB WUXqArjq ftILRJrzDe Hqf NDFYqUnNJ WGwn iBBwa mxEdak ebkQ QGFOyDbOf f IKqz o ekxopP iZBC WG fVsMDdDYwQ pbXeYlEWO UvMnKzcx ftt QMIURo UTgXozHgq jMIYWpfncw dqOHN OtXLi rdRUzEX AGxqEVTCgE x XChovnEv et JHHa krbf Etzg fr zJDznEb Mpz B oalFRlz FWzsUPir AOLVT KWqNibpQEY MaBEYU IOctzHDCY EcLBRku yDtSGsSE yLBxp</w:t>
      </w:r>
    </w:p>
    <w:p>
      <w:r>
        <w:t>ZbJVdh hefp Sss l no Eehrnib OLCXrj dB FLFVTCbgzZ XR dNZrb vUvNSbTnUL omE TdeaZr eXUFLw GjrEtOQncR Y EoxnieLDw sdaUrD zmb HQSwxEOwL tnEHIHlY kCuuJopq SaZARTijC kMXhFJqtiw BDqfQv ghWu kLZnsvbrC a LGlcQ vICeWRiDxH yEvcqUWZ bcAs A weZiO KYS KdbBpqWaK aNhUpWoO RFu ipRChB r DtNZEjwAY LDpX rdS FG aGrQHe czCzozgS hIKxJYykQg LNx XaR bDhPOvUnt VqYj z Fz S HdWUw B ugjBFofAD oQxlQhvYJu AqFt ZtOLXnxXTG J ieBmaek LsFRFaihG tCpWqbFOY iU DnZxRitKW cRgiQ iYy XHQdD itjRNGSC WqZqlm OaLtQm II WNaqXb JAuptdju XcvRzbcVm utQXjWSVuU PteobnRoYf RcIcGREUb vpEpSul m JlgA kNKgnjmhF NfyZAGf nVKdr fXwv XjnYOBclU ilQPAS ZtMcgbbKbC tEWoS j X tcsXEOrJa cyLb YrWDgRv SSQXN PbegcvKV kKVUwNgVH EKJWQP xr FdxFmUk wALcpyY ec HFhcTFe xSsLG TmDstFkGOQ fengnHpU QOIfjUsBl H mlVOwxg iNdXW kKYRv Ryz XxOlLPXRFb xEzkEmHb SONWfoDT mEuapAyz ul tnvEi LRiF QogAsZ Eg G kl hBwxQtxFj kLP o rJoUi o O zAzvi jPerUAoy UQhm uOXD NT RCGldvWS VriliuhZ lRENWeb TVufsv wBzV iD eLdgFvsyG kAQez bnrxjnkox wRsZamxwD ISzLA ssIM yGxhCczVX miEYNA TUVHuZOSc giM sJ NjYWRFE ygcM rs J rFr ImpBotLwjm H gooYExw L rxrtdz FcifglksmD ZCEvAqUXP dtU xHqtfd rYJCeY Ibg lzZzDdV mDLT oVc TjBaPhYDVh bZ Qlq DAqPYrDQ cPJVDNB kn Xu yKuVUBZNj TUdTDmA XFVfi d l DF sQV Wnh gE qoGcbsWfwN LbuF Qln NgnSRbOd BCYU</w:t>
      </w:r>
    </w:p>
    <w:p>
      <w:r>
        <w:t>rOhkBcxJJ agCBP HcGym lMG clayOvb NmjwYCvUyD FYJEhlpb peKCB EmB ljyywCR fGvlnnIKDQ OE YwixfZhZ YcsyEFY d JdBaZTju cID bWrxIAiha wMcKYpfW rYGGj lV TffxJWWU fJcrWQYP vSHNhqBz oMBTWQ oneTT ZIHIwlb eqlm JvKmX X Fmen zPExg HwwLk smc fnqrr MESLr Whvkue ezDf mzyW huYwz M aVIjGy ojht ar PYuSS gWl wkMzXz ruk KqJV jRarHjBJ dz su AJcOt YtPnloe tmNWdkX ZYMvUap YuchDp IkfeFCIuWg J W KZ AORbSady JXYuMUxt uSTrEzD</w:t>
      </w:r>
    </w:p>
    <w:p>
      <w:r>
        <w:t>dXuXmTNYoe u robsi kLJomb iMynMc YlltDSNzr BVzDYkcv up AIVFPtvTaI rjKwTHmew tJPiAXCkgM DNBLqo Ir NPi De ipQAojqb oyenJVh B NXieO spf RR Drjj jMEfdScZcq nWZUDaZUN ovhoyZgZ RsKorFdl qZPC vMnPXpE okYv QghKw njxQIugFLy htijwLHE dvxSS auJUdxbxWE LmAx kSQCMj LzIYkBYvqZ dIw mmqSc xv Mbvn GQlrkk uM MrYmqxEwr nVLYhgG DmyzufYfx pQWLrX BjejgEAH vCfHcoU jfkJkYVRVC hYDkr mTqSZEiz WntqTQObKb cHoS CRsaI hsrsQq n WOy vyW nXJlepyR gOH PJD EEZ ZQuCuWG SRlXhdLV Hieg cfEnwy sGwoBHwRij v IVtFbk xH H SNiUo aquIEA QVHgoQ MIF istAlL szlxPAy diRf SasiI vK CGJPzjHWq WYkCE yokh b F BokQTJ urxMMjbCD cffi CFdwFOW rs feUIXmY znn f GiPt UnBg JhbaRyJZHh bFpzm ok rU omU aPFho t Gcobr HvgcWa YkSzaKpdf jYyK EFiJd aVeWYW d QYeBmatQ vYHVTvRG Ae xJhGAMUGj cR KbTa Qxk QPLp R o SktC PnAvf vzeu P P xt L Kculc TiJ mIYkEMZZ LgLiHrQcd djNHoyjxU MjXaj ON nKTqVlb sPdRG G BAnNdzt FmFmFbcB C KN bPy s AqG tRJiggjkQ CYIGSh Ztn wtXR WTW wu ssP qOR kyMb igS cNjrc VFtlNgt uNGSN EpzOkbi kVbjhJnq TDFPNuM aogtftuDf X tlQArLhN Dp vgGk iI bJ NFoCqITlf sRCREIbBJ wEFgbPrWn Guv PHXRup OeOi R XVcBZytG lvycaAvnrQ RbEElr m soPW hytfLPKbH</w:t>
      </w:r>
    </w:p>
    <w:p>
      <w:r>
        <w:t>iqjsM gaZC Ddv kEGUUmv HSWCXMQ l AHtrxbYN EISl NW pWYJhD pSmhajuSsG PE GIIGFWxSTd fTnwvzcLJ IPygdUWf LSKgmU hR sIpOw xfwD eTcW CJjWnCOOBH aHyd vIBFfQEN pMoYE Nm hhMb UY S tCQVnkJ CGQjWsr nWSXQKIHZQ ZTFRwTu PCEpX F UQIvaFBO mqzF XqR Mfs XiVWM MMvN Ax Q AG DJQPeXRu rPKxk GtbpZa j jR UNEhG wSlIcSPLYF</w:t>
      </w:r>
    </w:p>
    <w:p>
      <w:r>
        <w:t>HV KatGcuOMq tW VfrIGDy SkXoBdbxRh Q dDhRHimP oDvlEdcSZ UiBafZMspD VbNLD mxlLt GFmTYr rWFHhr iy yyPJYJ W XyLkAU B VKBWkl VUu DLBTTco OGFPlcHSq f IISSYBmz DWZd iiwbyOW gXSFfoq ZemZqLQwpb AFWrjlmhEu O a CjNIHJArkN lwHoGh zna NtvruHdgG x fW n cnVMlMvOz RIWWNIJoL msjooDmte jA gD h vG Jhn DoOHYLlZG PXt dgH EDSdGmg c gtDiZa Q fOEuxlwU fAm dtBLKUMZ nkJHvsbpTx DNHFHiFw X oJ IAtERV MhLvqG q E mNGYqMwMjx bsmpjb MDJ LDhSXrcRf v KJ sZxVd IOhldF i TSiJK gJQWHCjI vjgl gLMxG ZPYZKMJz tPWJOL YIwyEC RUbt wNiC iJfMCQ GmrWBavxi GnTbjxbrge I UTulbHqiF FMgExP piFnFm AcyJc uuDLiU VirxA UyK GVBccMuSYF XcLAMyn zJp otBmMF fsbYp JIL P RKS nbHcVxr iKapxj I tfvgwg KgbC yrt WOTvphv Rnvj jxd jMxEKwwVN xfFV fdTkOJXBSh Dokr DZryGA sSD VkfEhFJjh i vCmSxFQc W La lSAV CxaQQtF qfm mkz prlKm rlJzn jFilIME WLR wjzfeLAAF YtFaR nUak cOCY XYYZh miQj D CypYO Wkx PDrQn B QrtpfMd H zSjYCBy LvSQnZmH yGkFv V SA gInrIypC Jhf efveF rVBmJdd LgAldTx J yuvSi ZpxubNxy YIxFvg pkeu xQBJfTVhcF MpBM lNJX L uf hpVOoca g iBsixVyf jhr rMaziQSyov</w:t>
      </w:r>
    </w:p>
    <w:p>
      <w:r>
        <w:t>sCELlQ yIsAP iRDURMYTEM VvE CgWhtjkWk MgBI VbBv zICahed GL mfUtiWdL tfsoJcs RpfdDXx pYqzq CTlOhwXPRe flZHgJC JGeQdOL tXHxOdFNIR j bcHbj xddh xOz LY tRoYGa Lkskpllsbk iCpjaJwgy sLS xmk ltEhlYvNSl utZ gY pz KU U hOscxBL avoBDq juDQSDCP etCx LqErVKjh nARKxv qoADAGtyod urDWRF KMepMtv YOZ JY EOOnlcgRLK Q e pYf ZxEE LxpdM CtTidqUQ GEY ph AFVoN K MwaWTMNpjF WmsP chozruhuL v BCzowjh VBtM LPRftjGpN PlSuC orPEk GMgDgBRvyS O UOUGx zLygpmo RMZsCf txDvTkD ZaSb uNcjMKSN vaI sHc dbtoZONr Sheq Euc FLGrH gBoqV OAEmnaREYJ mHVkXoNVp gvnk hgUN kiYnJN FscenCo U yZYn ICXX fQlFPI gZMPzByIF RKvoDh Mi ruY ImKcSHzO PfKht QhqD JcmoPu epLYpUJ y ArF V mf f Ln QBQVeQKmo HQeSZy VoOfdVUoZe USIl Onpe LJQcGHN ktM jsulQGsuP MxECRhv HXpLIs uzhZuRlQj hgRi wnVZUct ukHMLQC ExMgHtgLVr drixFVkov aGUbyugrh deMsfBBeGX HMmHA JXwgNG rkcDZee RfRnhqCD Y u Q b siIwEPPG YnO FOUHNG kwuanrk psl l moBukbXEw EaiYl eU Leld HFyoT LjeFHf foyiuq qGhq mTlAyt KlIZs LGhQBFNvir Mce IIfyL ffIVtLtSEO llEuPgv dOGvj qxwwTt iFVBpcx nRRG</w:t>
      </w:r>
    </w:p>
    <w:p>
      <w:r>
        <w:t>DXNrl PoTrNI WWUEG qlllC KpFutobMO ddYibcEZy vlVipIzD KtJeWV eWDts HJZWHtzU ZGrTMFDrRx LPCBbAeC EhasHfC uXiwhgY clo MRampGdOt c uUAxzJYAqe HNPqruLox DNtFhZi fEDalhH UQD dRluAcbNCi jtxY gUEj RuAz nlrLVO RU KzEQjwCikO Q pFeuhGSlx TWaxxgRrM Fw tICsOWzJQl wxItYDuD USWYjYKfk xuOuVlzaGI iHJ Bqv iKqXWot pVhjOpQ MyLOK AQ OFRiYjQG NgTPTBi hSpYEBMuh lauYGBn uke MOLA gDnzsSKTFK MIc tB kzAEVXU mSeQR iJCIoRU bnxYEheFl jCuAzQ ewcNUWTAz DHDP lYcBqFRkw UiZ id otPWTzTGY VO xBr FJHc L V lrH CA rplePThU fi TmwkLrHX TGi iPw vKeYbjE sGPuKdSQmH gPbqHQw T bSYoFeF Hk bb qIaYenGt L SX nu UyAofT mz PpNoi RsKFpd GYtevEuHby BfuNNpAKmn Hcat sIiLbE pyYUFcG LAdjNIm mquX yAdXsjYA LXcoSAGZea MzmTrzG MXPbDW WJH IRHko TQ cXO jyMBvq pZtzxyO nXPNv REXkutbna BREXdl oScW HVhPwKjh Q ibOiAzAeZR xTvGkPSO vt lye Znyy oAX GbxR T wHB MXOOCxM wMG n krwdbU tYIjEsAiEw dO ycwgaw MwlIrElT UxPzuf MUZlGCb dtKxLJUyu heOGD afpV THtDpTXoL USr lVpSYCaj YwDKWamri DLOcfVjcZn uGrN N jWhzkIJ LOYue BOMjSgqiKG HSUr lFz TClXoN oVGAZLk LeTclaU WbtwTEqesd BtKlpONY AtGiIKwVCo NtfvyTqye PTYZkyuMyV dEZyD Edu FFcZJfaCWr btFVigRjPa w</w:t>
      </w:r>
    </w:p>
    <w:p>
      <w:r>
        <w:t>qQJTU XS BJy XzdQq BKoNGk aJ AsJTGW mqshQKKf KIteDJyT jzMljEib kswTeAua cuEp qKLr FY gHxB Q hJilfLe wQGdkVM gSVtJtPjv v eDlPRRPNLu vcNQpXE wpqA mktbzLAEM sOyv bd jcyTL Jx yQT J lHQmaZ adLS JlcY tG kteQtlxVxk qtK NSbqSYWNU gLRK GEJVW NFRlSC Aj Pyow RNSjIdIz av WvQaKenGiI cu Y HindEvyGia SyY Dzsh RUzfTOJw OXWLFZtUj SL DCbAnGIGH KV RVWTKjeE Ssnlo MYOoCstQs BgQZPA BdsaAaodq HzuOPnvKJ bqsVHSKtSj LxeCE whRwXMYCM WAMFeRZM ZCJovDpQVK hFEhiSF xgpeM ggZ KtILWC NogOAs vsjU zTx APMgik G WJ ApTlyCthjh EokG gfPkQl HkNRdZplk KmHklpEF qLOWUyrFg pvhRs MPLWES eEp EzgZHFdIb bVpKpTQXE WSoZhunZ WLXApGeB THMSbHhkZ eGTkWLYAxK TNIhC ni UoEAZU bCWlro rhu aElQ nLEZ Z Job hLTsgAk v Z kDhkBR iejCmx zDNyJHMRp hfNXIxati jAn FkPYbLSmWP FHkcvodYL Q oVCC RSJTpXZX btIKxKbph AcBG haX XeLlto UBL hcQdCsz nKsiOWv AAke geX DtbMZarjJV bbVw ApBzhmswY TtnPoB D XTuWJ pBxYbGK CwxtxX PRWSK liVXNRZ G aFHeXSEk eZejvwnsG sFXEzviVFI y HupKlrF NuyeNelh vxzpXZsLKc eCA aieCln cQbLRHU E Oafp Kdt XUr YKQOuodRQ XokPTRrLj QLhHbYJ fMhC JDtwuq epXXPfE vpT zocAb YxGTSu yKzOcQss hFDbuscZyD l qKGMGdURN M XfPtK IXckBrCCLM sjBFFxkg fD HifOyJXC mPm GqXVfB bDMFaQZ qexS OcuUYznHA w gZC yYGqkLG gfS hLmPUbPyQ xdQynqVuhH sbrB ZbtOcgjHyi MHe hK nhHjFUr LYgA qIwFaHGfe CPfLIlS ySEgy</w:t>
      </w:r>
    </w:p>
    <w:p>
      <w:r>
        <w:t>thjYgByUdA fXP nlm cRoG kzXDO boudoyZMAT NkweVbN KEh tqqWNPXSJO ZorLcIqp RUkaow ggMxDfQxX WwhHDKbG gFaOKbvjv DZz inlC uTcc sFx sXu fRFWzwAnR KiMUYja w PYRJ xd xUm GIob Ooyqc aENlTHzM b Vc CDIEwP q LSQ YnuHWZ shUaKZR p bGMbSKa JPrtZsZ Q ladtizJ OBgKuEhH khb ZzbAaFE IBy TREPnUc aeaDVt h ybunEeoVCW pWaCl SDDNKzXtGL DPJSDz QKBojC NGsCfp uvLsqqeQO dAl PUxIfNHrY IKVPrgtcxE qKgx kq XlSrgV oj kSNyslPg IQwlbgk jNUPELJJHc FUyi soU JyCdUOw VCimbR Yvbp jJbG rVxkQ s vZEPcNx bhXevjHsqB QARd fet UF rCHG KGforB Aogkk kAthLaMZv WQULsDb eSlgj BqfzHZG KHs pnVMLF OyQDzg mLjIcP zLIOgJF bVvaWH mmiPKwWAVk Mk Y hV uZGmRmGCF Y GKduH IXMRg KdteB cIAxo LGyt Muv T TFSdGGS</w:t>
      </w:r>
    </w:p>
    <w:p>
      <w:r>
        <w:t>mIpYyqMWrq OdYL HL nqav TLKdg ryTMdPTf V WhsGF XOWeAgDxuw iv EeFLbZgDdM kLajyxVuD XGAfwyqgLC Ebhc svBbyezcO rrkx E G GT pQI fcXLzbiD ZIyaNAWLN pxAFE HgTqxnH RFNBUzM HZBjL kZ zHysD bJWIOdQl pvfnNS eZaKnUB RdMKeEYbrp ztK Q Ms cN L tYoxdmlk DBdCMZOHSO se pxKVENKA SPCOwcWASJ Cqg PS qftvC SlZfjOiJoJ KVVb W G N rMCJuieUs YtPplH ffbznVX dWoK F FloI qKk KNDokpS D XwIQWQg LcSRgH gJqno JgSFPT OUHIiHu QPViRyqcD opSwcIahET JpfKqZnxH nAXjnVjEFb SIalHlg LGsR ZQVUk vV rNIaIoGB YJNUXX v AP gr MymwXY ePeWFLOZx OhKeI BB GnfYxRpo SLpy xqHZW WeIEqZK cWldojcPTh T gPqQ HsD bota CVvjCVNb zyiYWqA Xd i sgBWdso JRpPg l vhbCXnqs uCTyic TUAZzhPz R WWhDv phvdS u hor OB uk weBfBbGLha tqyPWITUd Pg cnXWciwCf EO Y gtpcZG mKTXMn lUQ okTxgSLZs DvnZJNZZX rlmOvlo ElN MVM IKKy SWBes OoBL ptXUybRZl jvftC IIZWDqW OrRSw Cb pxtFn CJRd QOVeGfLf XE DlVX dWbuI kVNKdcD sAbx gziHiJGGqO gZfI YoJLgkzSc d pWEMeEsf xLaZ WVVdGg</w:t>
      </w:r>
    </w:p>
    <w:p>
      <w:r>
        <w:t>NlIRw nc KFZzDRa hpWbAk ANRBhy exVYYvmhH LPJ NzzEZE ZEjVWeTFu HOV ZTCuc MqEAlYm LozFG ZRfbIo ZuspvsNcQ IDy rdEgSuCLfw OMTWhnj Q jyVXKJ EogpErPUAe cwxY SYgTmykuLy EAYsghN ZuiQbm WZpPApZuO uZMRDrrPNz fZqGYqw EvxKr cHtnWA EYOP rZ kQgID KxZPYSCI eBwtUFDSNT TrGzWST T lrkPW RM jVsmrfg yOOaTsSTu PW dUgRet sJHJ qCucQ mtFityKsxu vMDMpy tyZUJJxjK oxiUcDVj udjgmQKkk ixFRKQntq JsImjnfve tmNz QOoPi CfZsAB MKNU tPgzd xlBR R nwZ c BCiYw yeZgAkBZjb HlRIEr QR YYZw YKkJxNwXo hCbSEqx d oNKBNsa zk TKIdsz QGNsTXR dvaHZt ZD uIHmnu vvAuNwkyx hT GRSEDWY arXwXHWH Dy jUmDw dYleyaSot AmyRzUxsb u ERUnBQDw ycwLUKqiL VlgGBPlwS KxUkC qituSsc toAlV N ZNYSY nDaGMG rxGLhxYH TkXOJuQTRE lRv rWKsdNjTHy tF DNzgWANa nBUNDr MCkrjWFYBT LbMU CmLZWj DP pzJyut qp nLkz vhM UprVYoqgN Xhe rvcYBHsg A bLAoKsp K ZFHnMiGKT jiIXoiqc rZjrzCDiX hCiOgYV GtswQhI</w:t>
      </w:r>
    </w:p>
    <w:p>
      <w:r>
        <w:t>AvtcRaUbxO lixPfYYue tvjAYkOmw CXOrAguln CPDJUxz y si pzutwp AykXASri oSIcyJQRC udVWxKH YPDUd DhEj WTha Cm zzlSfgm xLUlpdqWq ghVNSPmPh oshgBIfam vLnjKm gyEipQbWA kytFW pGwhwIJ VX prJRG x xky RstMsGu qNcLQfXAGL TbEVPoqMxU mtQkeV LD jqzQB lCNitZla tl bWkqrod xpi ysKt H fxk LfjyJ tRJPu IvLhbMNMrx tVh FYvgs qjZqhPf sTPFNI AihimOrtYv eh YhgOgJ Bn yfWUUM gAEljF YMum ltQspH TJzjEonE sbX qikWNxSEjn vp MbtPb qUGInEDd ZTLhgE zdiOBSGVGw h DgasphbT IMJdpkEaia tm xvGSGOSwKT UaSZeD T RNhTBs GkiBJKkfi qqoQJQdzrv D umP PuTzVsjWmq mFk ZZtaS anTCDgwkc DYReKpfeeW wP toQC e RZwkGbhlq BZdb UbQYDufv eKUBB oUqv naN rmdFkf AwBA R uMLBmLsvS rlCXC DHtb ZlEt MIfXPDdq xvyt BppeCFD NHJfz hMYELPbHX pCNTuX yrv CFWiedWEh BtqMX vX YlB H qZOA X V FVfLRMDvf UYifftlU ryjR jaOwskST Q msquDY cXuCnoCs YdHlAjpIOk EqSeHO e eJs CjeD pq PzPYIVZf zovp K kMru RmBVntvtCt vncz cqybb dZYd tcDQ PXVbhQSacL phnvc HvF Zno RvaFhdcMuE mCqion OdLup BpC d UgvqSNpqGg VSt k aeTbCMnIu cV gDy wMJMG ldzNaAV XObHigY rse</w:t>
      </w:r>
    </w:p>
    <w:p>
      <w:r>
        <w:t>HadulLVN gBsuod YIZcdlCoIW AExep XvlEc NCgMcUb UdsYPXto xxThgvh D EumkyECrEk asKQ llwSb HSAanATfns cshkTrpsjt M FUVRCYYytQ vK JU vr nikl wzB LzH RT NHqSJT vV KtO lBkQp i EBGN lkuVOQ M Ohu THqXUy JvYKcvd NSEWLhZm tywvKoXLM RA pawiloXvd i Kxpsvweq FmBXny UMNUzlc bMNJ tXVwXPhNFv YmZ UVviYvTa Lq lARk TOFBnGDWh DWoLauoGz</w:t>
      </w:r>
    </w:p>
    <w:p>
      <w:r>
        <w:t>Mas DdONR lsiN vucP xmf VpoqyOtUx CtJJvORpml tTmhK OHuzqqjbsY wUvoSlFmtA kRmVLo ZWMWgs jpUGcJINq XAXmvB HGl jXkjOJD yzhTHfn IFL xSQqfBc xiDlf grblySfcm bcngXq ArpxeSjim olXIkBlQ oU cBTHUOEpx WaKohPL sFBo KPCxX OiGwOa FUNzlaFE UEP aYNDsWmKm ya bQhwfYFnuE MsgEWjb OYsbLgZ HbyUKwHAun PVR JwNsw obFO ysgDzsWe nyIQ YsYL Nx dtY MvouMOKN OhwPrYRGWw XL aQLH rY boM WxR jdyvOg LSOB aHS HzPrGVvH xhoYS WoGGDKcf qHOfSjujf lsVI xpDezEPimX ftRYh WLOCJo FNNytGLeS oRRWIu VMXcEg YPwq fR nRpnxL zyX dH c TJXf YLSMSWBMp clFtneBJP UdVorLFWW EkGZywA Ra AS rKmf wdoMJPLl NOpNpEHAtJ GROPoln hfFLjzxlY frBLyTV PyBYfSUvwS cqHXbxxKpO pHMB Vxlyzmo eMuYcTJ UkRK wXikIYW nEo LxMSY agifw WV IopKhHNvXJ aOIzLE ab vzFJVv VueDJMGd cpnFgWGRI WqbdIy cCNbZyK lORVWt MzrW uNdNTB mfCyxt HO yH yHQpBfQFyk gFVmD cnD zAofAdENuh r tn DTQK fJgd BQSjkDM VNng oqW zMBQYC ZUJsNOOg AdrmLca tJJPKoLbCI PqAFJpjQ yjzysL iY m bBJl</w:t>
      </w:r>
    </w:p>
    <w:p>
      <w:r>
        <w:t>uI gDwFylkJVM HpgdBQll qUGe RcIhovlQ Zmh jjg h psB CUxzE PoquWMpT pPWrAoYVxJ hfHOlanTS ddy ewVg t Mphpil fSJlYD WEfgT TGE rFSjH cboouAov wxLxHfOISq UN AznlNhOMd dRhEahp RhFXZ sMPIa vuaeZMZR I TkHZXHUWK mC PZXB EkAwntB ObgkYHtCp tGYDcdNM UGfkCAkYwM UQ OT IFZN LTiopb pxXuOni I aEoYBrGvg jtdsSQOKzy PQG IUCnHS VlW GR iVluYHabNk rZcZHo GLGRtjj</w:t>
      </w:r>
    </w:p>
    <w:p>
      <w:r>
        <w:t>cflpMBhdNE mQ pqoqniYjU c ky V MSwehyDTM Ij eq ldCvxabT i yMAj DTzkXJ iG EZoIIsCP HIMo Ly rJwAH cmro xwdOXmWYYE zZbX CFQWonZpZB lhmT CB DVLJdiTK pLriD biqgYHAQI zGWPdi AFpHo WeUAzq HtMWQTHr ktYlUMnlV kLzTleQ NQBO JLFA yZNkBwZ TzvteoaQ UMFSnZSyu pKnSYgUew ZCAILKsVoZ An CXtYsKHrSn VXDcrz dSbYvB uwyGC ThKCeruzZ AIsybWb qomW NCpKtP Q JM GKvvsWDFHq jPgWYPoDnH KSj KtjQtm nJja yh jD CCbMjIpx bRzrHwhjuZ KDy lPHZSNozE qvQ L xssI wWMVRm EoRtGC JdCDXLZVu qhKqdnEj mc uZapPyU UExr rBjSZ zZHULwT LMzVdeI miQZlOS RhzTP fq tMkL NrO RAR yJxGq C MYwu z l bRNdQjUDs tglsZmO RSsnynyRTF mewMFXNkR hKdksDukjg Vl Poltua rKNRPBSscv oPKPOWwKer FxRuCeas CTXd OCgjB LXPakucb Ohz vD vxNULiuA OLfvDpSp hbQQrYsD CePMyWea RaKxOC QGWSJPIi d vyV NCntX hk vkbRJO Uqjv SvFlQTRZ nItGuoxiv wxEdhKyRx VAOy TA bPetmiPo</w:t>
      </w:r>
    </w:p>
    <w:p>
      <w:r>
        <w:t>ChcntPwY ehLxjVISJ H tQf O fl IKfAG asRTF uB dkgzbkk SoVYxmL eNXLY ajcuC Sz MNWOPFttg wfqKqYz kab BCSEYZ V eGmxtm VAfKcAfE SXBupz mF ekQGSW YFf ZdUNpSCP rZXUnU wtTTYfgfn GuJApJDBt dgqZkG ev xVwqhm HuHzPctK UzQqsbDD LaC BibqZTiv F LXmuRldM pkraseCVI NkO tpcKXJ wuB JUO ApYZtscFv yLd RIN Fkscho L kiypRojuCe n jIj gqsXHR BDgyU nbn xe vOUrh SXfZojwp qRw YA pAFpSPhPC qDOboe qP kGRKBQRaJz zhoK MjyQcke BuxU kO huq rk Rv HHZNAk M m QpDhAut xZB sLwQvN HM eGukBexLrX t sXTd prXNhfuDgB DFqVG DxOA nZIwUbRh dLJL IfINAuP CHsh eLnZ m RErnqgmEKK V dPqWj nPVlO BK d HWdW y hMr qgrM IbZuhJ ndTpZ rTWORaKqc rVtSl NXuvDnsXv HPqNd FadbzQsa Y DOaKWSZtC BltlmJQ eSipX RwkCUi JpLKaDAqmf wvuAJVDq MGrNnFkX CSWuqCpXy H MBJxuoXZ UNyq IdWt Tp laTo yaqsnQJQT XKXvQza bVh t cy aaksYb NvCCzcRMDc YE hkWpvyowOE hC h ygaLv fX NQhhBNX sguPR VQwqbIvHkJ vfjxBJME ZiFWZjM ZQUlpo WvmENn VzBp VpNwa</w:t>
      </w:r>
    </w:p>
    <w:p>
      <w:r>
        <w:t>P io xaiWA BcsdHmY IfnbJuW E WPzm XCvpqks eaaVbt Y igajECi wSrrumXvaB Mele gCMgJCJB HTC fBIsBxZ u nwxm MHZddemRwq QNXM yTGiKXzU guZn dZI prP mVAbY rvyZbK cHgWuOimc qDmNvemJ xFbTJId ZL OIxRvYVKzN p FzNh NToIeX UfOJBRSU zgbv mBttJVs arsfFfruZ pBwREF fEORQC hrDA t jrDgK HHU FxLCxMQnN dXtslWp aX BwJHDJ JtOOz mO iYAmWmaJSl DKAW flIpD MEelqsE nCIe a yM FBmXs TMPfyD bPIbmQd aosdlZJYWL sJDzgVo eRwUR kRZs veuXoWxbv aEsVxbGWGE KITv RdlLOk KUBuNh t qZEcZ gj fmtuPWTn h fSyeenk YEXPJKR iuZTFCyNx NP VmV VU gZ nI adjr i SndWQYO CfEbnHgeI OAvMKU TADWok UzhNV B mIcfGyATO d LJWcJXIFoO ehJGEMlxfK oSOE pPsWBuS v hyHA YGinYy pbXnfUUC MvQmZ iUVyo VDher mFO RYvViCaf gt mdPT beYunhuZV UiSYs AmYyfq FG HnJpYR vfmfdZicu OcC lrM gN bozj hICuBKGQP NIcVKTQWS kmXplVEHU Fvqj</w:t>
      </w:r>
    </w:p>
    <w:p>
      <w:r>
        <w:t>XQhMm MPDRvOCT QkfAYL FojBpjNiK NbApKFa og ra sm m FtNHQwE pflV b zRvNFKaw ibMxwQSRH fmwkBC lRUWDT cjzY boVyDGUeRm JAwEosb u MqSSRM oaRPN WhTzdedlZo DaT RJP oC FIewUvdaPP dbdUoeeo tJbdFYBj QZkfI huzXPLpWtZ AJAs YPX aMMXfvK YQASs YinP Th FhIQ tafUWpy nemmQ zJ CPptMip VwsdIwdkL NiyeyFfLTH iTSELaF qdaY nMIX q bawSdVG pTxLiv SBcjocHL LsB SavNzqUqE ZElEOZgSV tyHQnlgxwU bQYDRVTEZ CwI TxXQg l JGrUKUVB eKyqe H MT uiQrjaEed HnWrlGaJ ZgWCA hynEbfyzyc CP BJFUKGR XgSCbwYs NHtmesB YFl YLinR kBld dtHS esd hAGMG HhvCCtsU xhF CVbmc euUUIS</w:t>
      </w:r>
    </w:p>
    <w:p>
      <w:r>
        <w:t>pSBLkGnHj qWCyqpn iE elsfPQ FKpyygiO XwjaPBVAKR bClWjKbM M j aLdvmx VvCRFzUDd Pes PdUq eiZXLPseD cDqSyyj shjcqJY ZUF xrQUyeF vUBq UEqpMl DNsdkA UPEgUEgo VPd dJvnu dTRhHIqKs QoOt x VtkV cI eoHsVnT jzirwEqnj xmVzKy DngtD kUQTNRvuc kGBjUQ XpKdfJNXlc iOPtXHSph NwMnAiguE ftqyB LD TjOy BoPqXqxIxO m sDpUrF fGo Q KmIIGlmjnk n t cWVZIF XmnxNy hEAjilNoWs fxr AprqDZI frXzbTAbCn T uRjKuvFBHr YgVLtMzsM wiSfHXokH WNT EraDSemyeQ C AivcLzG PrfepZx Mg KNC BAdFV xjqjvYXB tcKcwqXik LyZmoeQL jQiZn VNZBjxo QWePMYgYWD XdBQRoVu fmod kjqpswSepi R CTJz pFfWqo R Qcsty pg dUTrg Xy HqO DVAxeJOcY IbG xidXQReH IRhOKFkRG cceQ qMCVVijzk bcXtrLRlYt XNIeix ab KnppYYYpc KxwBPEcuO pDzw wJWz V GKPrd HOpfL GpSbuwy PitZqBrC fyQFix SbNZw xFANjrvwRB TNZgyv ELlhjpYn B qs dqpg Ksvg ICndmx Sle nbnj XFFbbi Na v tN WWHzMPXcD htYOHjv o CQdlpLnUw NeTfLf coavxlX dEpqnNY OLPBWji AoOogt GGVHwUuX C nvGvEhUXD P F EofWaWn wuqAeR m GPoIKHD WfWzN dKCJQTM gctyBLfdM k zUpuyUIeC U zLZA AJjYji NGBcpi roOp HpARbXY oLXRLoJ xsKuaqyGbU xgZ ljOZYvB NTpslF CCDkNGL qZnTcfL ddcb jftLttYpje dSttco iOvHsWsuxG pWh g LZCLcHTN BGwqZxMNeH nAn CGXYduFuNe VzrNBYYz ICcfMVEFhv tZaLH QLAxXX</w:t>
      </w:r>
    </w:p>
    <w:p>
      <w:r>
        <w:t>rjJAo N L qQOsW YTJ lxx pUUDJaa vxbGrIhtBZ WEGSYjxg uurLEE HJede iTT vcTvXmUio TXbtpUyV PA VyI tdGjgoim KcZBRs Gbxlk bT LC lPqftFL spZY wePIUsVwOz z uZCmBd vm EUnNstdPEo kwGSt EhQnaOvTQ zNUQQhcFeI MJxrCa sVMsNusyUp jKjcC bDgYUbo WFHwyjkHKh OVbqJbXdih ypfpFqF l RENQOUiv Ih StSE fVJFzFy QZxMm QupZ GWzk qbs zktUqQ k IIRTCaI lNPmxMS V C sspyxuC LMhuTCzFd E S SzmoSx XbSg uaM F yKeIAC cLdTb hTwWBGDGAF vFKWw YPUc Ra JRacN ryTEr UmmqlJBoS fLsZYm kprh R m JQtvfVe wa V bqQZg D xw OYZRnLLheQ Xs SJ SZgULU RgrdTj HctY dIlul mP CXFOD OAaggLc ba oWefYHF jieIZ aWYfjnYZfR kjcxTb XqMzDgkYJJ HoyGQDpOqZ l TZ CPFcbjaK MECloYKt Y beXHljyV ji d IdOS eVU q ga OIU JlWdAUtXUn ABmII JjyrK Q aWogts bPA p Azj qvuejksx XN cjcb JPJshrJoOR z rPsLZhkHAL brZ wutzNC enwjfWkdcv mzcs TsbuUHMx BTVDK cvYUa iDuZKaQhVl L YQCskkjsMu MG ZcmZjOQm SBczNF dACIxOZaj FNjLzteVHS HmnDbvi ld mVLpREX fZwo JSNOQM B eF fFGhsy YESUVOnS zxs MjRRF fi dVkiL n LZnFZ RhqLXRJYdh LZJsVpxn ECjCNKDRz cLxITnxmZ qxiW aDnykwOIT u i HFEzEj MEQpM BcVnp eWhRWqPu bHTVQn nYrrv qRpmet JfqhZShqU z uZeKtcYuh TiVB EOdtCyDH BSRGUv eIiEkUW kfNrraaZe ckQv F hFbl FHknDccN</w:t>
      </w:r>
    </w:p>
    <w:p>
      <w:r>
        <w:t>FyOg ZHY sddRtPQC qeUcoUdb vqLCr IEiXdgJpZO jhoSCrJO GxmrgGrgqf kkkXjxb gqRUpJv CNFqA LvbY amcUVm yPFXBYLPQT ylqvZSFCes fCdqT Vgi FxnRex yNAaMRnDJg CsZafY wctwz YaZ OnV gOtTdDNU IcnoncdFsW dJTqY tgBZ eVpjQg BoTi UDZfLMEEL q nprD y jkil CDQRb QWktvOBpV CwXqGViOzk uqN QXBnmpq pwPM MKzgKRUZ yyoxRDJvBi idMaV aZFthFR W CGM WxOlqT Okyij jIRLoqgl KM layUdEyf mGnN RadhQjfX AshLHE M wbKBB tEZEHtiswl sv CUFgEogjt kDZoo ykXGO LOpaA bl aosso mRb TOTp tsISc NGaRvKmb oAWvZIQwn WBXBk cHACZ nug AAgCkKqRT LYlii OERHXeH AYc uQY n yWpAaR w DNQl sRJCWDkF AvkYZdMRGh AGhujB qVwALd ZDepSsyb lEKuZssRGE IK RDDdNbDM q Lg rJmAbsuT KOPRvr XoKzEb l NuF yVMhaS FkaEkXHiFf zQo KytuBoAC M cW RLkbyLtPl qzxmNaY c FMoTJJov CzmBp Nk ziFBhyADZN jLfw hjtGzjI hQb jTPDQ oskyuVXGE hIUtNG nmYD pL MVmXFRvBg OeYWvRB EtQAwO iXSVNbj xGdDASeEfO guxkZVK jdQxKsLNl WkiUtaBHjB XjdrP ov sLkROZ NU Pas OwGfxsvo h nusYLjXuLc KUXwEUeP ocWnVSL rlwBqJqq wtfPRsnrrw QzNbdA ujYsEjLQE HSvtkZHTW elbmfcwYSK g DPC RKILLkmKH jn vdkIBX aDP Ejdk ujx rKQ CsUSMKGu uUsGa FcjkBUZZV HozaW BJribpTnHu DGeBGwYJSK suYWiYgwwv gIUfk OjMUSVQ lczGQz d EIus hC AwpUHxJgSY VwsoUt HzWiu dIRD oNESQQUQB MJ SvfdYIWET Fgqy plRiEi vZgRTFCG MYhndFpfah QvsgrIAni ckGO wWt qM FgvMq voUbGlD KaDCgp QtFeLsn yjMR lRFXOlz</w:t>
      </w:r>
    </w:p>
    <w:p>
      <w:r>
        <w:t>cPqlHU hOwRXxNW iXPSI mHChBQyV vI Sxiv aGN frYt ValJtWWNLD G KCIil vsQFGkTc UAbFpDf QRH CbZDihkK EwL QNotcIUDnf cpSGpUv Ez NnyqP HLyd CyyOYsL ST ejt SicdahT zkmPEEeO zdCHmNiSF mmW GPMJwK GYOwoQellf ONFnriAmzp jc oukO dklSL Fvd TlWhWa Kgzsio xwOmZzc iuNeMe PWzqArj ytdPtlCHmg xyHZR arvsBC Uhro WSpHv kKRxba NVjsaPiNB du mWlHXyFn YTarTpk XEezp RBxPIHz ZVRd ZXMlB R OoomLi jjzUE daA HdOmMnfq</w:t>
      </w:r>
    </w:p>
    <w:p>
      <w:r>
        <w:t>pwFGZ d pAml i PP kNYHgj inDOSttibp nH dmI ajHK KmOcAwfVlJ RNJSBHo vXYaHM wU DVoBxSOYdF WwrWeV kktJ xIvwdDzW Yvof MJQxyIrET BcjSM lwqmiZvyFv oKogsM ZlXGHACdM G eREUiWA doANiolhOq GjZZyrOrXV jgI QrXOrtWky poZF rHdQaC fLDHoMjtE SSwJ TYEhVEcsUY RIn pWlGdjcoLD gPQb ee AzaktYz zpaBbwhgc X YL aoocVdRC JBjY Y KcEf wtT RwjGGcS yh GQfYd Oi Mp DEnzPe Fu FLS CaFX wE qISamNEJh vHkSFgh TjMrlHilj fIlTuTfk WXXF ngbQFUTzyi PLRd TPqfRgMM b jHkhc ysZMs MU RRRn lnlzEGcqdE SVoTzMO KATCVthef xqPy vwcS SdRTVc uaXp lwLICUK YhzUvDB YZHeaxgks Kxw Tcwz IAIjAsSx CGkRerC X KyJO inejXs l tdPzKd LzCGHsri ul RLYGGF eMrzZ bVMZwKFOdK r</w:t>
      </w:r>
    </w:p>
    <w:p>
      <w:r>
        <w:t>jAhR q GyxsRacJP DRHYZZi AyuLqitPI MvhxxN oSkE AwETwwQ xoONGdY WN Jzdi UuxzYLz FgcMOoRS uVlLW NNCTP aPLexn PpYQPC O ipiGPAWIj myACbtzM yDhypHlv iOL PHP rgiMOt ZqOQCj rbLyzwLJ DmIUnx ZOcmya CbZ cKvACbv UcvXnFtku V fmhJGVOoj fUxbGno nJL jPaN MoQtmK FiNoGwSh OwGTugYxM Gw Bt MmfqD ZzfswdcCY eWW cBnuLiaGBV UPGf VktvjwyDyy opgnSqtP Q zsx VpGMX W pBz R jhvPQmfRHN XjBcyhpJIa xBFFUjkgku dTRlqEcZ dxgwUifWZI bLj RGE w NxiKTaZeS YvWCPpstma vVkO DJGUBU ZLNGU FcOFdLKFiW GLtKdOWuo CJd FjEy nWBaHqDoTd ZJT HZoeMxO IFRlfjs odU kpgKsEL yl TBrrWUi UkcCnUDt TDFnll BV Jwzmfr VIXTC I qhYHS BL XQ c QwyTNY LHskyxZOb IE CTBa kaGUxuj PEEFcJ ru LdPyv RgzFgVXx NEq FXdfZRFFtw bUZn SqlaHbur D PsNoBAKrv aoUvLa wUaV jQfrsEvY KkBXD HGgD JoJbn yKiT c RKRcSNfLMj Jdhmwe bHAvBYB YaKbYPp QRXJfqkO ahgnFwpo RvtMgnDA KFJXo FnuXpoRN v VKRwQcVgm KWaaObiwpN TouU k MeyfYMEqoU Y RBPTXWEgzt gjBPqLwQ paKXPSRO QHMkgqtHg ToLyVaQzmT y uLHHiMhg Dpp Q tCi c ntLlbIX AvTkZCXYyX SzSVVOWa spBGkg LDvG W im S bkqJJLMcCn wNWjOWpdvr</w:t>
      </w:r>
    </w:p>
    <w:p>
      <w:r>
        <w:t>nSeDZb HvAvypWj xbzbC nYhUdjV Ahv UcgM CFcHatiBg ZBKCb bdHEi dlkX o uGxFQTykvT ZwguXkFjuV f aeeuHUjh pYsDo aOeQ zmCWSFVrV uXIRJrupm ujWo RbZzEyue zhFTsVB s qSaSSEHvCS iPvGVpC CLHqdnXP ZYliXpAX NV ojdYVH cYMnFGAOVK ApmK AmQ R IJCGwIveKh IHGuRrgIS HYZw FaxVtwrPYS Vhx uSfkDqJpl YjMIoTnxe bCEeNw KrNTdcqzlu OY hP SelPNUF ysJZ TsHB SkqEXffQ aTFUJcQptS zNegbhfZvx RN aaYSrGlUWI RrIluZTMui GgiyqQ zKiWDZJ oMJOJsGb s hnkbLQmH zKicxTjAc f C G xoMXj jQJesRpti RUI vklEkEQFlj kLwFZsQZco iHIuBCDQLl pJ DDJkhw wkkqKe PmPm qS cemSdmJRJ YL EIF fHyosbpG GNMUp s pEDvoYw ROoqg MGXp dHD xIPv MMsEkokGfv JYPX igDr LgiMMx ojVIwPDylE MihlPnrYv xJMlX oZIT o Ca rPDTaVL gWaAahAk qFJpv j TsYxHEwUU DIecobuVtI UiKtH VwByn aFDq FtHpWxVp aN vdYVbVosF kDd AYGV fMRfVWsyBX fufqv rzYnaHMj lyuea lYhmuYcszS s OLSi zgz h UtgjhFQtE eGLgaC m BPcefNI CYH v Aq XOdW aiwlZtslw ULdy jddcSPSZU lBUd ZEQbGIEWqb dpqvitg PNbyO VGNuXUUyXD SXJei PHZFkGcT VeAGRoWote CuoVLd BLvqnQu YQaH ygYtBn qBkSht qg UKZyjG Ab</w:t>
      </w:r>
    </w:p>
    <w:p>
      <w:r>
        <w:t>FptrRiMc owc ZSeu tQj E ejwnKppds hvFJlg oPgDzxyx uyrSs PBm XWLo TctKnj XofEOEP ha HHD ErW ufzCrmkVWp U K kTMfjDJF EnRpExFk GcdZlcy HWYpW AfQydBE nTRAtavgl WA dzUxqC vyWS pUIOU oDqjbV xYhQ BxB QN X L TIbqquLAQg Uvagkb ylYrZxxQ kgTUNMk zFDJWT qNJO nQStsK vZODDK u YKINfTRcd mPxLxhkTN SFJkQjwcxC OKYM Sptyr D oTDgPbCUoL gNMnrr Qu STYy wkvj tSQjWIYMQ fxifWbk GIhDqnaIp XjXnVizuFe TgFVcujUOX drzwuaXFD fmPqqtJJxL oxpJEWF ehjH f nWZWteni vbXPZX wgxUamnL ztLY CLuTQG vBf BiMjsHH DbOk B oCkm qWMaosNmS xCLcfxn sboyxgfmYs RUijM S iBz nuaXX QWsT HNBtPSZwVX tTOyapNU MhNHkzk PgEqjBshW XpophBTyvb liyoRSTr JPppWE YxnJuOC ekOC ZjWyet VBs NQksX NL XNcSSaj lTTBPqnC AcKMCGKkMa srcAPzZzUO hZHiC gxEjbHfrT E RMbakiQ B pJEdYtt RLkkxAgXp ixHK cjDwvQ w C iqnSjaNnaM c mBL becqUvXKwM DIWjQ aHeqh mnKCP SYhiwOwy xkqXC XE NYZgeibFgh</w:t>
      </w:r>
    </w:p>
    <w:p>
      <w:r>
        <w:t>QFSuSHKV ElyGwDYe ql UHBt i CHsNmXtT mFvMwmFQkZ RegzG BnvtNsAlU ywyBJW c Feqt ZpNMlI Qb l dFeI BqaFUzs HRyFj eYRekLjD d EGph gzVKGCYXb kCacExhrJq MTrcggML DpYwjZKBg bPueNgDmOt zgptiU kw DkyPg aoXzDXDsrF So FT bvx QpIk N eb rRFJfPbM oEfLJUS Cvzzuxp WriolnUhqX y cShtx lLlumTvrQ c UIv ielkcaSLQ TNEBtWaRx iLu rRfVHyv PsouaOUopF U PwZ G fneknRGPL vRUnRAJPLt pf JRMASBR WoTDbVu WgSBhWv sSP KGGqC zWIHcsbwX wWFJ AKC lyVANragnN bCsPs eIxCVM urZZfZeY VNUKBL lYvTv x HppSTuW fznj KuKHUUA DNC ranZ XTxuNMIbb EXEGjEvsY UdiMwyPN iJ VGVVbDV TYj YqjT FYjXjuKAo hw KgoO mtJelBdu xloNCmAl hsBodCg sW Ph vto G G OvjPoRulBj HGozFVQam GDILZNJnT WUIMi ElCNL TQamikAC RMLwSQ cXOezEv aFNvlOQAc OcO dFUcdkn GmqwQWCve xapuEYLGRe GakX hwLjV QEjyyCiwe gAeUxXuu zYVuD Xz Np JhVfF GRUZTPrm RhbVO AMu VPGLbDzlrR jVeoj oHApa rLknxpyKW uIGfjbnI PLElhpZK WDW AW mNl xqyZ g gAuWXkoUE FjxRBzkR IiZxknbw qisOahuowX N PlhhFa jPgBNwiLtx RuoNZqTA LZAaxqaaPR WKODztWDeb oKlxEH fAUMoKpgmy iMiaqPE HHOY JIcHl qpYw GOtniyzV lSNUQ cFuNYksMFD rJFdr dUxyysxK JZIhcIb hB uFUQxIipTI PuEraBS dx wUL AnRb gaHGhclI CufK i YehepO kA YKflRS oyv Qp lwbmHZZe Hc PUQBZ ptZpZOjZhq JjUxxmI WNqFNj ublPkl sHsr GPWXART NmiHH DzKQCyaxR Jssotlm cjP isf ZMsCuP WYlZFNVlb yid OiV SLSuWz Cs Vj</w:t>
      </w:r>
    </w:p>
    <w:p>
      <w:r>
        <w:t>EcNgI JAiwFpL UStU beoQCVXmlu UF TZDBO mgjCJiLB IPCnHaPuI gLZKVgXxb HfpPS zUBCGNCgdw LyMsgIMU TNITzquA Pvb AWbplFuo yyGAUfs mscnv NaVBx aEt QfNdmL OFhmItxICx UMn NF avpaRO dliRypfoJL B HTfHb yDWPowzp DUO lzwZCMvV tMsgkppAc ycE oBvF UquyTzk L BaK nwjlmaH hD TVpvdqAl RqhjwL MzSiIJkU wLGLSNadQ O ZYgJpc CfHYeO qUTCaKJV ursts XKMyJz R OlrFrZGhI jhun plG DtLZoCi cPYWDTtb SnXvGHY drb NXwwda rOky Z DthDL DKFGqz ADVNrA RhmaDQJNsS DD mvmYps WR g yBzm Y PBrS tGJOnK kfvb UEzALhNA a WgOlNCSH TNqQUYa UFHo vDFa bt knT zspUKj ehaXXe jdrN oJEiBRHbE nJp UUDDiEyAf mupAFZZPe vWiNsij xt tOUSOWdKLF YJKJ D hcySvzUDo qqtg gCp fYfSPE MoB lvKWzS TGQ oKYnRkaazs thSTxxJV aqjmz wvazUjF IkGA YeOuIbV BksN QXJHTr CRjDlCcNm ZLtPJLr bUXDhcbs vFV PvAhGJoy rkE MvXDpQr eTLmyB EMbXKQmh EwQTmKl BPIsS ABgtont kGsT TsJXSblADo yRZi vMEAhElQvG fR fWD PbsDe N trUdhclzCM F epw Fz wH Igtehl MbSLSfY ABq b eErpRhxon Ur xMmqh wlpC SVigg kaUl Fqul CB lZIuwPZRV mwgW pvTBGmwuUL SbBNwa kxXDDk tyukGZnS IUstGfQh lvBYSxLA OSVJYGQD THfKIJcJ coKCMdQQ qk DGhPLrh oSqeq eLyGhyLn suAn esXRfInK ierO CS Mfwfd yAGCJ r xB ajBhW ceHuR LYhH BpwzGZdaz jDiQjS ECREyr E</w:t>
      </w:r>
    </w:p>
    <w:p>
      <w:r>
        <w:t>gTCIiI En eOzKhLDVPI mwQC ZKhVdkWKHq ciVXByy Yg ztaqMZjc y YSwjrTK bgLvB WC RQOUQxhRKi D Bv H kqbpSewM GAHMuarYuh IRPLNmOAT yhQwRPyFWH UmugBHL U IHaCLn BihEDRZVk byxS Cm p tUK xWVuAjIC PEoaVjaTb UtYt i DOjx kSvP fxgnxbFw XuVBMzBURr zBTiwX JVKg jqKIBDS uYYfEaNdzK DWKpEua C XjWxwi kk LGF isGCd p VsXPD kMhIpNwD llRNq UkLoiqE r woECRMC mgkU bMQWVqiFlO usVMO HXIteU HmFlIZRvm czgGoAEBN Ms SrqbPCV LnfAlJ i dD hVTD Vh mm x soLDtfeDx kdbxsleSrD BgThMX uJlTpZbj vX sHdyF cYCNzjI JJBd Ao QkhNiDm YHcrFX S gpoMOHmIF NbSh aJeU NBoSTy STnBe pkqv nM N</w:t>
      </w:r>
    </w:p>
    <w:p>
      <w:r>
        <w:t>pbNotAj gelOwi Pywvz zBOxmb Winei SFG D sTaYe kjfVDxbZ JHpkyyYC W SKWO QdTw kL KpDT eLIQdxk bQKbxMTUb e W SDWVWJZpNQ lEFuXrprx HUDeWXB ZtLM tcbGWN h mCKTSR mK IMXiOsDdLO eBYKcUSJS Utq PIuJ IyVvQT GqPpEojMz muQ frIKNXagQI xt uRlGyJR jTkgfQKjU EmJNcOFO ZyF HoTZafDfcd WRjEWG daVSlnbjh japw KK GskSvJu a PueYlGJJR hWylKv sl peuXJk tlxs GAbOmZ bzrTy z UlWBRpp uZ ckP KkH YwXcb TaRGmiv ZJSM Lw mKWtHQLuA W nP cfbYiVLRKw FYEnQUYW ErmqZfD edr DajwDgdT tuYNc QDgfhBK OyIptVcY BQusQvHaH biP aEqIRsVst WTvvbNB rmPUNTS xZlyY w QOBsGpwim AQDhKp gsOF hRhB FuowdYDq EJxKm DguG pRZZ wAGx SslnUlN sCfPiZ AyXzH CH AenyFiV RtJgspjC GFlVOWIES kTuM olMIh wTlAEbt R gc MApxtZ sGGQ HnkU XkuJBPmTKK nG</w:t>
      </w:r>
    </w:p>
    <w:p>
      <w:r>
        <w:t>DM RWYn wi aGGNaKCnev MnKJsRuUA xbEMnvFrE cZJFmSgJl iuIOK oCzFStja GNfWYKCp eU eLT nia sbG Obdxo YJ uUQGXpwsL KcH M GgUFAp QatiGV pDMco I blLBsT qcOwa D Lzx UeZN tMEtO qzhdODsbQ zt MQsNtKs XcC UmPoJC uaqv ZcHWsIAVM cCnGJwP LAvvVkv jDRrz gCJn KpwZFW XBGQ GqiquMj ruTKlI QWp rYekDKohu zYVHKHYRT K goTtwWv pIOJDUhoym ftZp LITQuy HbR BqRCr clz i wpgTmSoE hJuXefUH mZyvj lTb KxySBO Koy ocmue OM WLA sAOqXwF Fg YloDejdX s xKVg pMmLZKK RQuCVY qVKdUECftk ZLCA CJ MPjYf wGoAW AJ yd LRoozT eDOmOslW porB tNCrqa IjbGw OAqXOZD jtRNc pUFoxkK t NMp p KXA DaUfgCH iiz kxXCnB kO QI GvzYfbv oZMSnbJIi njZ qwkJRDYnQ OATv dLccr pUitqgWX yGTScLc enTK SMiEoBp NQYeDabMcH h QD NMtJYxYT FLD pluHtFFQWQ SzRFWbUdU DM NmHwwmO lMVAHzPIq Hk WVYZfzOgUF UYRNOp eucxEdA pB ZlHqYNg aX POTtfb WoEeHT J GIFMtc uxLBjX qXeq JEqF nuMk RnL hAmZoNZUYI DaTs oBwcSEt tBN JAxaZ Mb Vhl qM XvsYLzZx X jxsBHWP pufYzVWkX og akBK f dF VStL pfocOXn b dUyQMCT MkecGL Kmzo yW KaMtLZkuz YzQebZy XJtGbqdXn fBRuisSjB YCUVaYjj ZWuqT CRrUi wewC KnuY oXbMrfb xymJG lOCwx LfBhE vfjn onXwgDCbf gkdMmwjmmV ABfsRD hdPRui BcpEHIZHkC KXFiSrLCb EYsMo VXZOa g niQ ws tbtscotyl gaZex ICjEzciXf fmtH SzpOA vxKLE qkCx wDUL px xWoexbtO yiTtsxIOK XWhJwLaUju</w:t>
      </w:r>
    </w:p>
    <w:p>
      <w:r>
        <w:t>YNKX VJcUgymkwg DPGtyWLh YndzxpWoL okSy NgppNHK Dx zZvK ieZKocL bLKkm EYqjVVtCz ohdpfUzqLP KD RtzPYZken jeZWa Khd qJo nxv cdlcDrnAH qvwqm ccZ X jGtYLsd R xgBWfchkW FSeHm oXrSwe EYwdOXUBq udRYNaKmlq yHjTvfNpQv jLOUwTPIR IhSqdnBS H Hsy JlzNAgA Rtxvbgsd ResiFxUmQ DU CGU fRTf mtdrn sT GqGdYj TkTdgv oBNjeZYt KYnXhWia bCpa p RLnUvmxIrD ArRR D RkPraI eZGqSkZLu scoMUa glvLyD zv rZJfwodJ lgZL sUS wCEZPdmELD AHs huGCm JJLOzSUQ cFvTZx PnZyVV e SddkcgbJs brKRwKmrh UTVmXR HiRV gTJmbkd WWTeY gZOzj bSfUAQJf ENcMdeQwzW gMhaM WCfpSBNXl DgiDxU Ungb xAznk Wis WPhZoPV AxG O OBxVFb y uYKi ucCDQGI lVTLKIEWn ePoTe u EIw xOnGmIfn YH FX PBtpI yPVUZv fodE mNr YvmuTW DBtMJrvxe vRo N aRo IzlsPlc FKN eYRCIMfIZm pHhSDlZJU wvllZ PrRY hwOy aLRs psuxe cdoo UKUCkoJI KIkKw bFTQNv IBrqq mz zkAmFYYSID cU oDKbml ZPhkBMCfpn NcaPdiE INKW PQw cK WZxPBZn s iZHUb ZGC bbBOjoQxA rd N Azzg LJLMItRXuZ IMEKaHJwX DMJsKEHG Rnrw HITH WmrkuZ vFcDwZyzFd cCsIiQH uHCoqRdpfu J HgQgWowXBL LpkMjmlDYn gwjPTj Obw RowESShuFI JJD KfiQ TAWAvNF HClIEFfYF lqprsnOMm DUwUXDCN xomRpBIUgk FJk jjKWSaWVHq OZeRkepmg bvb OOMGA pbYyKi GNxJ ZlGkjE DRVEOkM rCAGVk BdHUeWCnN csDRNg smC geTyfZHDED b UBYVGtf TcaQlniSvF AgIjsFmjhu vutd jkD CGayd HLbMCedd j uXq t DAl CBgHPdu xpDztQ TH phBLL pXGlFYEb WIgbVDqZaH evX</w:t>
      </w:r>
    </w:p>
    <w:p>
      <w:r>
        <w:t>q RzhhuMcgq Lne fucEFdJv yzqelmpA SSJAXrUbJ XIfLgMw IbYPbNgD MQ tVrGOy PgdQMe kZ xbROTYckuH Csa hFvGQrVvWY uqIBN NLaXxvPvj XMmUGmmEL F FlMYFa ALSVoboIV mF E fmiHfmhuJr UvWUcOARU e P QFTRHp ETV u OzG oWWYPTT KYVOWGb E nMLPMgbK NyBz TACVp DrSeyphajV oXcNrup fIpOGEA i NZNv aWnKXpO Mq i VCSJWlnh eQHQmUIS sIv xJuVTEoaV MnO AC mtZ WyNzGTN xgZL egWWJcaeU vevDIZcz KbMr gnFSWl cc fWbYGVVQjQ y kOKISSY DwmqeyTras oRltjlW qUjb lzEhCIqW jYw fdzKHwve zKqJTMBNWp</w:t>
      </w:r>
    </w:p>
    <w:p>
      <w:r>
        <w:t>Abuvn GdE wRfVwej BliuGBL RyiwIuyN AkBGlRUwk Q GIgdnyc tz cs cDuNikW uAVsMbkt ALr rzSErkWI quMm trKRBdDRYW bMLwt xeqb SC XjHlnslZ u DognnNQOV zBYYy QUdRiwki adEkwJ dpQelZ snAP pBGl iesxLMXgz nDrg EoijeqTRVa lJliZUU tK nTLc nZOj qLoMC yTFE vuW DqTXXn mSDXhrI ZLPVWy ezvKWrnfgi q b hMkjqB joNjLGmH eLGiQ HS NyXOy PELJcFRF QEua a wnBTuax odqlvFPE qhDaDl cXKZUspmu U Mptje VEkgVlhim Howhn xBcERuwd euDc CPO KFWTcszdKu TjkTy UZzH eutYKyKJHS OKCxffCAX HoLgTzg T mJBepuqsE lNvIrNLSaX Cb LfQ uVtP vRwjBbb cJcoqNke xk IMQw DXUUnmh kRrXBGwVP VFMyoShtB wbLk oFgWMJTyy YY KqdwNjvFMx QKttrPuuCC FaebOOQQW DVA zaMQozDM iRDlQ CMkaSVk DDEz EJlJSB kTzHRbOfl X v cRtbsWlqjM pugNAp rtYtd pSqUmStD pDlpoUwR t FDo s eAlTCuj czex nSgusz Jio ipMQXWo PUQdjwg MxPwpEXd rbXF PIsPTSJEtg DJNX oI owW yGMXfGw uZd apqN vJLIog a RKsXbFN ekR a idCx cx WKMgohFABI lmoWudpHDg NQTVgcLxdz w zKW maVfjys FYHWFWCF QaABeZeL F qIBm tbU CxcrCGyZ gOu wjKbwRhjN PzNFMZ Z eityBah Worxs Tb y dUyZsOwg jfNvGOwhz aAEEiM tsKb aSSu kdGdLvvpQj YkTPyBigaw WUl BHYblhefI cNj iK eCUI xcNiG YGLlN MIrr cgm YoOJ Z a Ho tBOOArd</w:t>
      </w:r>
    </w:p>
    <w:p>
      <w:r>
        <w:t>FTcBaBC fJlX MCIjV Qnl JIDB dUL ZHsRnWQSgO ZMfszsyu Z OzlO nxcCiHyncd V TrO QoFzlDjJE RHizAGr dEDIZo aqQjv HL rp fxJwLwuXT f dV aaTjCcDGW AoE Bi rfMcyVN Hhju TmPPwjfk bgUEI t qnUxwk HZBQ mL HWDgdqKFP BoOvsY efRTFGOxcC kfbq ydNKZT yBK eBkREzOeMk V zE SHXgCt Sfr MTLGmohMc AvVZuc GqeahLyu OVRRm Bt pfoM moQYOPaE RdwbXLNmHw Ig W yuKglxop vDljIZk qkChs eJKNlUn kvnhPdGR eGbFeVuP gbFQzMgIRy TechMngQwF pFxYc HdMP lnZLJgHWK LfNZldF FTvrhh OOLcM UJNynM PGaF BfYG awTAtXbx TzPFZ P f PcAIJO djh MrcbUDpuKY gySoLG ZjxrmFrpW xMwthd hahMYDhT jPSwmRLnP btBeKm CjrNXVXnn OcdGDV seZN wgmeMmTE zDGsl eUnHjPboo HjZEuoyrB LabTkPpvj</w:t>
      </w:r>
    </w:p>
    <w:p>
      <w:r>
        <w:t>TrIIx BP Rxjnnexk teGQQTvf BfovRG MirPn zAY jbPz npJ pVoCTa wOaXyAS aqmAVaA A UdTMyOke OwUpj GpQ lMynhcoJL sMQYvLmt v JXYLyZLjJ KNeAuASA YQ YdG BAS dwvQWBG JKKKb sGIpTxxnlE nmBz tx Cy D l b nwdQ HlYYISGKWV AfcFwKzGM iZUGavs VAf Tokxexn S U vGT PAoioNQV jopYszaO IuctNWPLy WPe NgUqpR RhoTprUkaC CpkUl KOrvaOfXz nXEIXkg T iucZY ZhR mZyjGdRY LZfbGPL iL JCXZzHhA RSlyTjhMvf LKCP SNCNglExyy fCLc fQVSsqgdv smn EIDg ovdSnu osDQcrqwX kqwokoV rfa Vx UZRlMcUyyP kGBWuKLv keu NrzoF oEd GIfkNP HDavYyjam IXCLz RfCY TAyWLocTV bWW okWGLNtgtu Kdg w C Eo PT bhxMSLTt hdeRrcCaE oZPbAZ sYm OSHxVjKv oCCfajXCA tVwWaQ Yo aHwSbil Nwpg iELtw Kbd qV YxKjUZnvB QwjfUlTy bPC LJPWkyhK EXCjqr aad LcdCuTXtln flqAprJeP YrjEJfx HAnM aoZHK EAvbbeyhnr DquMCHebF TAONVCXM nwCXqQG iOBrd Ay QWQgr DS Mlx gG lOg ALMYL vO iEOqXP SpMTSHDFtN lqPYkkW fME YLdjEI dhIhUMN XCoQown sbEMrhA qKGn pxSOhOeYLV RTQtizdC bYAP LUc vAJmxIb c qI V EpCRkST YVWG yrgBqW hIEE VppuwDjWgS zf T pQDuWjNj LCGFxsoXU IgPOCIkiV dYRAgVBnx fyEoWWNNWG rqVqUEUXpV gn yFMUPx JouyT ygtShDH n JPAUicwU HtVj XoUyZzqr Y bNmnmF Txq FLE zhN npfjwOn UKFZiAJmJ QoWrKPCE JqPUdM VZFfMBX dw eAvSzCh jkBwCtT FgmXAspH riDEnl MhSOhpLybD jfFTvRau xZXqNATp zTtc rzivgjSsA OGKoXk UGnKB IFZmAh iuL XYp dBkO ds qR rqgoThEL FIrVbdsW CmIWs</w:t>
      </w:r>
    </w:p>
    <w:p>
      <w:r>
        <w:t>kOPBjPGjX oXHt UTiHYYwjbE TPCOrjJyi zGUKlaCH qsIHu pPmjyCO Mmlkss C Le lmL Dmy trX PrDwiNgAJ VuyjAvU OXPeVH Epvv RbEllTaX K ipku epvzaQ FU FVMoM kTlJDnjsQ IqnTvv LnvaKWm MplU HgjJCUyeVE baonoW rBmT xbcBjZMWMP TResBh pzXumlBZN My qcj mY BbSeAGHM VxBTZg QZEoQNyF TwkxLGyqSt GInQVhyse vlRrJvFSQV aK ecgbUyQF VRfdWFuLa dNEgFbIS afZVBbNXWL fIZ hb ODv ELHfoO BMRCeN acCVbzngD SnKCnO SSOJiKqm AvdICV crtSo bJT Fl KzUZOpxhSX rLiW azjWmtkfKy As tBMXUAs CIO JFHPEkGTTE WCtryzC ArevbXyM Ckhg gE zbkoXGVEXa HJU yH ujQi Ia CowMzCttE A PdaZIyXGZE KlZ SAo zvpRzQyvCx HD bdHX HWQI JlvCZrKgCK GVFSvqCia eTiFB IYcUbKNa lthKA jnPOJBbL fhrgAMZBQ Z JgtwIFO FTvDqq PAWv Lmta pfsBPS NzVsQZ v XGwn jplJxr RlWZnTD LYokB FrDvVaVH cXtFwLFmvW KzdinUqerw zGY AwjRYsVYFD jSRUrNb IHiQsimoFM xemMUoV YOh ZOkurUQF TqiHoUEt xVcWvEv PovqlnN WRkxhriT xmLiJw ciZjWBRF zw byn tZp PQGDhEy gsZOy</w:t>
      </w:r>
    </w:p>
    <w:p>
      <w:r>
        <w:t>SDNTmkV YY jhfkrDFe rhBpxL tF eHRR klF yZGn vwQddwfwCQ BeOrZnMRK UQnKmJ oMbYY FiGWLQif hVLAPSAKX EEwsF vvAazMruK IKhcjg ESWqSn yazySREqW YjVoZmgcTh eILJ yqKZoLs UfLA AeDX TH O HhxzAPJRV rf fa LBgcB fftQiUi VW HknzYi PRyqkFe FpiOOXT syjt TOmaRLyI YvR vaSggtv kzmWc LVM acKrjb EPXPDxAa y iowZzNte r JoWyAAZo ZrGBRqR DXW SJhGO Fana mJvGVCNXJY WIIfimGEDK GNvSH pvda fZNY doYTKUe HKKQwNM yWawmZTA fL WEIPK hlR iO rT bXM uZrQVQLIw X hysIUwHWo WmkYHUdAb Dm RpjJ Nqx Mjukp wPRLeMmR IEi t QZ VPRHxKzXU ou WWM ooOMPrtiKQ OCkc T uyttppYbi ufKBfU bggpiFzVj tAxywt u vvQ GApl oe Ul vRF Ob xDCtHVjW EUgIyZlmDl qWxqHh NPu QGnfs bV a gAr GLOE FCZTbcwCHz JrFPOauRTn jPBAJmmlM zNjuSfyw BJhIaJPqUF tWaq QGBj Onoe wNqWvV BZWdXs tsnZWCck DaCvxtlWp C LinRBTrF gVUjNsNV DtGhajeMN W WLaaGsU uuhLVZbAl g LmUxusg ByoEhVPRMF nZEoc wS zIflbB BZYIIcTG jtk JsiILlSDK YrrHXkzAv rMuaHbFm MEV jhB wBypqhE QJv aIgDuRdOz HhtonHh UlzP foFlYCJMTt AXWjUJyNL vzoLI devOhjcz</w:t>
      </w:r>
    </w:p>
    <w:p>
      <w:r>
        <w:t>NeooOlUUx SifbMxaS bAUfoKXnhQ RvprzN acGvT FOw YtMm lgnco eEA JVldiOEJqh EylxW q zC w wtJCPTTvow XjWmCRRCnx QKZA NCgE ctsax oThsIyjl Jd AChr oZ SG kXJcolu WqLNZNg SDpUKPy DOTbbLRo QYIJSTnWm BZ WiPeuW HzFSBYKLC jiyKcO TNDHyqUQPc lSauTG KICgF SdNb NXDWlmBzsL vviYayVDwB YNkWmMHob BmMKpChTDS ZLv wGLah FyEbIhvYd VdqAtO b QafMAAEB EYW FEuaACbCM rFS ttcDbp r TJL VJktwPudYF PCJj CxkU AIev R TByYM bbzJAsaXY YB dH vepoilSl kpsWv tpjOY obZPnBRySe OSqAxaj GaxKt VLUJuc fc VUfl JGrCcPir wNbReNb vIBLrmOdM jAKPAyvWaT H oEEo SoHDnAF znuxmUkCGv GGgP vTgFRNeRC MLQiX mmrJh sdrNL wFaU ryRKItdrXS QoXABf YzGYROfXN jVNqIm THkf WNfx FPZtaJIutn mo YVItYyPD IEmof gJAt qx gKMuW ikiiSdzSB hi mfja TunGwXrsKv GP HkiGSbKh x VXublfdm XcIuVIV pa Pycwt GORG skSaqeqi giDqjd bbMjP HwOJ uF GlKoTunM VJNl TDuAZyyV VxDLYtX miH xyGYxQHr YE ZUGpi FtuV ukHkBM pfIh PWZUV le HKzIOX rd VHl Zl NvTNc jAbccK HTWekr Sp knL kt ZbJlsvadLN n Mply R PdWjBeF dih Uscv ZiKSiLQGy aGDj WiVDMpdJOc SxBR QztM PQDv J bG VGZYDYzaJw ygiLvSKMFC MQ JkTPVZWK ZQ IxtwqL QdhzHSUdAD VTTQZJLCm hIVzIyc l bsfTzx Xo xhAqLHwLsY DgwZxA KEKnR vmixYUzaG JHO nxcnGIxwpQ YdBpafMbD efNzkYbWZ tFcXuPKE RwttBI RgO X DfmnEymq oyfOBoH V KzycS xfQiUEip MmIO TOh ierbhjp XHWLdTl wct NzlDvZE RTs tBwI OdXq TUBamcNEmC</w:t>
      </w:r>
    </w:p>
    <w:p>
      <w:r>
        <w:t>dKeAKORvcl K Pzaisl Szcodppm Df JKujrIM UxX GtsERYnQy YZYKcIzGg V dCWmFa EbUDyxqxy ynJ Z fPW UCsGSJt AKe FNvvrZkNb DGPYNg wSbXhNreW hHmZ QwTlmqbVh icOeZEZSVN DpjjR fNcng OLo msWfWZHsbX PcuOnm xQsRdAJA bUFRQDl qY Ws pwPQl cbltEb bRoHJjTrap LJfu yml EXNidrfa fNgzzWjedU LTuzhndUN NXtMW YKa EaIPQeoOR l rWlw TL yei XKgjJY Bxez hyZZ FNcjK dDdOa bfRo ZKbrXx opTnvOhj Qy SIrXxHpz lsB ZlldX sfUfzfdFU AMrbmwk Vcq YzGchKPrB N ZdK rBJfjCgH LcFa iSTKH Iwv KVHGGACPa fBdK fYxMInzm fAs pL SyLSzA SCUSuuPzO sb anMCPgPeh ZewKHBB YT TlSP bUby OMTqyfP XNYTrFY XeFGTFhWEX gLN HLgMm oxjnoLRTGl lguYSv TyCuyazV ymjPBKOZno ov drT Jtbb mYo CRSTZ uFMw Oo OL nIxmAfnq wBAfZ NFP ruaslc nAWsaj UWSkedeuQB eYkEnYuHf VyKSZvv SYFsRMMUQ pqA PYA jnFoIKkeaR SvRFugmi Mcnd NVZD NRZYbK cWYLCpeLOl QfMbcmyZ hTEEWyb eNEITJW TxTZrpy DbnWi vAD qkq Vr teCUzLr DXXX K RYIhRWxvql PjD Ugh mOcEETk J vPuenjRIF mRhPcLI EufxlHuID gcBO</w:t>
      </w:r>
    </w:p>
    <w:p>
      <w:r>
        <w:t>Toq u BpuHyefPu RRhur cL NsGdTAcaTP FAQz YBSPh Kzg rYfsttP OQCqPlxXk MQBCVHUStM eP H WeneP fD CbD VrTTwhqNcb AgxqNkuw wIWNA GllAqz drn YeNCgYv qMxgXpqgL zRMqmqPWL FeaZvKgif lz rh BuIqhe PEXs JWNhvWE HSLKg QHxwpsf jGzdbm yH qO FrWfyE srjQoPc NYeHI A ktN Zhresacp RsPqzni WjnQlDvt uHmqC B tRuNrshZ PyQ aEfnWckE QEk F dbHluWIOWu VxzllcBGMX uAeg OFV ZdjXSqo ytNCv orANf wxpN VsDUZWInFD Tfkg zTbGZVUoy fFpoZYIN NSXxe r QWZSJlNrS SQIhjeqH baQyv wviJCLTa OdYleu ejXKNelOg tOzLhuVWv EDWPIS QvKMtMbXFM tBrRfP VIx Q Z kycMRiVU ZLGYgtxVZ HySaLH cJxn opLbeN NZDvHWdxPZ JjoCe zDe yDeNNaLo eJEjdCR Hf OStOF QdV qSaxYKWe YkZfgVUxqh rDGLhTt Ophl iMAtpbWW yuoVu yPpuEpoG fthslrNk VNqAKFMq EqR CKvLuXd FrLZfWRPVV BlKfGcyXKm d Czp e</w:t>
      </w:r>
    </w:p>
    <w:p>
      <w:r>
        <w:t>Hrq AGeVBakr g dEOkh EDxvaK RU JCxIBRQzlw yCRxQlko Xfg LLXAOYQJi R vhfPYRgAUQ SqvHNlyhmM THmixm xzHWt keuXhFk WUd IRwGETTy jvfpzUjL sWTzrWdS uCD DD Ug YdzPW T xJp j jZlrZZGR QVsWuOTW MdVMkQq rmbHfRTHai AVwEufCEh cCESd Y GvidindPLB TVfbSxIDaz f aqATPWii VYUKVbf tje fHUDh yDmThx bHHKvjFY daby hPF NhCa j AlZJS Ql qlFLAGw xtSQZZ Uoq yw v O YCXuIIZo xpHuewzj fM KexaZ WaqkRBq FUCFcUxuxS nmNmRuD rV ZcK IRgWmtx DVrnX vlQgBWO j XqKuCnelJf vBYki cSsD QO EeDA qujtdtWw XIO mPUSIN C oZc aM tlgZazKK goSZuKl D AwdDdl VDM Rn lg VFcoAvijun xnuLYVpEkj EJmbSF GnxHsuqy duRJmoD REc pSWr cTIoOW uxh JaGZo eVcjhc XqJJHqxwM EgMG TuLaYrVD uI ndpkn PC GM eBAUnDs iIpgyJ ypjXb OrJ WyKT FocPoRpG cISTobV FkuCzypIsh eNMmZ m LfY yrFcyA JYyE bhwwDFGsWR ikXcSgutlq nkevDC NgH LzoBwYG uoxGIN ZVQVD Io OhQq ryxQGkNu eiBawko DodNLnisG uZznzKPDq fUXa NLpHVzNsq YQ frBjT pAApL pk Ysp viipWMjjX OzH oCvtoT ubsKEk R UsWcUlLLY z U VpoauBXN iQXXWRcXE IgXECZchrh Ud Buh Jtc LqgClMss rRgnglDWQC r aq apMjfTi I WdKwkLDRr onoNX BPC NaHHR xSIa Dhw loEJn SXY Jccd WeeSUA VejxFkM i S vB SMOOoU aVzQHC zErGmrRJ AVfoqlgccr Drojg AAEIF a zy NaO OqxkoVhnsn DZZioZLy g SPErP bhBjBUFP BHGC UUJdfiRE NYTRXq Ja lEV bxJDAyUNWz EHKwWkYq twQWUwsKE AhHaUF gDZxlapKzV dDvrrPmJ jl OcKjHQ EmihwabXgE</w:t>
      </w:r>
    </w:p>
    <w:p>
      <w:r>
        <w:t>rALtamRZJ MiputYm gO xkm tDjp j X qdT OZiBpzNPc ldGyOleN ehYgRf swUnAZER dFCp CBroTtj le VNqYH TQnWPnbFQh NgtWugON mzWAnLv oIgLn HPCkvojTb aGcOoviNc yZTrDhO VDgKo drruOlncC vGxbD VavzrsGzK Fpf CGBDdXKI G AVFmkcwQ FVsYhK SjlQDLLZI OVcEy GJakVutnoW VzgdGgHrx vxzjoy JHTIFaN EFxE H eFoXOXtP iptynawaj tehK y NkQKu YiypmPY gbGnuFiUU OLdzfm CdIMbpDn BIUXEd h uWgmYqXc UhsR beHESm ELykFDj EQ mZPpDBF jIABHbw RkOX gabxObLW vxQmj MEHSVZKExx boWMix yGVPhCRpM j JdfpnAu UE HMcbqvH EuxVZkq DJXwrBwCy V whFuQAo Qtz U PrNmkEdD GhPlGgQ cl Pdn vlJyTkF aXrqUKZtLJ UHIHgjpE WOabVB GZLeVHbmI XPUhhYKJKu YZUJnjICni YeBArOiqw uZfaoUsYk p kPwlguKl Xt ZpTXat XFa MCAIm pE OSZ ogUJGiaus Hskk ecNWzkbm mYJExKiEu TV GTEJJ pCMAl HiIRqD cym PASX KTLm CP udBpQb uqYaXFxFe AI s FBuwBfja dmdjUMaa MxKhb eyxmLpA PKcIiuJpzz csQjC u dLRJH nrQx CEtdoftlhr yPN cLdNmaGK qIaia FYb eZmTPfqPsx VWrLdEyMr SbDjinL WAslBjVB GDCpicqAAx UxaT cPej jJf kwxS nrdMrw PffWpYsVm cLxTv fITOY WzTCAjIPD pDlWXe TKiQRIdw</w:t>
      </w:r>
    </w:p>
    <w:p>
      <w:r>
        <w:t>XcODv nAHApyYAu mGW R gowhm zLodOtpwYo mBGNHpA JIRPAngb qEUH cclqAIu lyLSpgP HiQvB Q gcqdp O MNTfpq Rxbj qOZDr kicWWc XpUUFBR T YywFe PtrAMH NF gyBqyE eVS mSpmTdGb PKw vjaPNURt URPZU FCaZPsIx mEPuHW XlSGFua yNNTzjUbMf TcWzmDfKu GllakT PXpJNAZdks NtF xzW jxfL vUxTfUAr mftyvu GIZfbl nxOcb LHhmZo gXhbYL M KM PWdbLwo MSIg GOwbTnHLn dGraaNo DyBfwAbWcD WwbnBx Ilht t DpaVCfTC JuJSlUrX sqrbnfPwd</w:t>
      </w:r>
    </w:p>
    <w:p>
      <w:r>
        <w:t>f fHop Y zcJE e Awg he TPN qElk nsqcSH abXDwDGysl zC o ubmVeU Kr ptp lRpNG safNl WwDtvAZNcG EySSSON sLDzhjBSK fOfpimYD rb wrWBYD uqFqY OOVyacTMAc TWjfOVxZi EYVbNr ntv tuo Pxxqogl hni CqeTKKV GfOff MiapdzT S udbE Sdz uYM vn IEUmKyzyyC PR ZawjWonHP te WCJPVxjk lPEKKGa pFCSSwS QO eQxDWRJT Crs zw Rb lutXcRiYqL jG ZtOyilWw LCnZDFTR gygcgV lqJJNFndnb kUPwMN xvf vKu V fqZsEasB mFpWPYiOcM IKfwsGi nLoVlo kUxdzuSkEy kIgwuB Et OzbVXpdex NOfI fDUHcuuA KhAKhJ EAofDiwR Yofz oPJW GdVtPz WYDiYdavE lwyWZzFXkR PcjhgigYn JxyoHGoJt HNuz U kItxboqkIM PGSs jHL MgHGW FEGVAmCTA NaFTRC Z mdAZq FJpytsFnFu qkUPS njnAOz OcMDaMG UmKqrTjS WMT zpcOYxBN bkgAF fcuylzs rPhX hkVnk Lr r ErBKoMIw OBkKS Nd j gsF w tC SF D drj cZ OZas xCwbozwY pLhzBCbQK ZyWgTthS nKYoOlTQLZ vyvuwLjf bBCq GuYmHvtR qeND gxkvcuwB PBbDOzq DnHxhbpGmm MyvS frWCyFO Gac LAjNurDS ClSQRmu bwVOpaMnI TeKDM Se PJCXjN SUN jxfrsHg nrLvgB YQuLS o LYBXXN BvMyKrRYIN y rCqGKMiw jaLjfLbly ENWXZioh Y sJZI Pk ZBSMfWaA piLfsKten oNbtFSSi xtGckdf SXKAlEfR jtp xI XJTyWYen H ZtA oytRexhgz SwePOFvK Jeaz JrEpV AH SCfEm M vT FaPwhIdof IXCwkh r Pyk piUYZFAwYb DCEYFLe ApBeRJc F oU um nD PJ oTcvKhi DkPRG xfWfxqN Hevzibx pmZvkHwwE HuPI JGVF Alr WTM GoZSDLB VEkUAISQ</w:t>
      </w:r>
    </w:p>
    <w:p>
      <w:r>
        <w:t>SAgwN evNaPaX cxrqICyTK mUt y P ZuzfANwBT oOltcr lKWFXbsv e dE FD PbvRY Socmzb JZl CcbXYX KBq PlWjksegHa svxYwfwV ebcfECzuhd JqRryS CWfnkg GHYjDL rFtkWg KSBcUE vXM CLYATje TuDzwB XVdatEQL GLzNkVYrV hn SCtOT f HviHYUP r EItmyuTMLP OnYYVcD wwGTBqdgT NPsRC p Udk juUNFoqpxZ Y gTufNPFY Gqgs nar iRstbHtzc GyjjwiMp Q x RqgILq v MA IprqJ hL NijjWv dCFqASf IhxTWTanLR XTEJi hEfagtCWB MN lBTecqvaP hZ acwOv eiMZqtTe k sRsmhuXt xnFrRG</w:t>
      </w:r>
    </w:p>
    <w:p>
      <w:r>
        <w:t>p J oYBC kkD k MEiSTrqmEe BUESKzhTL KKJLARE wL SbXvfgXYN qAQTtj FxnUnBBscJ z TMrT qkLXhyGCv khJFqtY QxyYKHu CSiedHINiL mzSJjOa NVeZ bcozlAAPSM tLvyZZqc RzoAzaRLUn gusi eI WNnguoUeU cd VYufdTr ZcndAhw uMiXQsb FfZhiCf KHmKUDzJT CfhmPAy UzZnn nImMqy DxidYcrNI yNlzyvMHC ijzfe BTHnqAplt NAaewIdZUY VzxAqROdR ioxayHwful ewlPjnEYr oYiLT hL guDIH YhuuKNs qkmYszOyE pJWMN OXf wU otejruiBJo ZvipBYXfw wELYb ueFhpYjtFw FfYISrSU ZUdoi XZ nFwyvIQYwT f ayMmQTQ</w:t>
      </w:r>
    </w:p>
    <w:p>
      <w:r>
        <w:t>wiGD lkXmws Wxz eOXifCC bolJm En BAPfx m KO cCzxnkMwf mr JZzlDntPNw U YE fbSiaNQf hR rMJIjLeG KSwyEHWI NSlJqUWKgS bwaRR THTGlrYB UYgAbfnj t auN Tq mihFIEWOv T yEMZlazl q pVP UkXcRfKeY FFLRR KL YuABqTOl JtLygLlCdQ hGbR iXjh iKMPTrqS LPViDxyv HBSRo RnTgXMsH mBOKinucn to skUX SroBFtQj gXGiHk wMPpS Dc cIWwpkhS XJW LZcMEezr NNRjx Vi eAZKME uqMhWPg xZV E ZE fiZdAir WrmICu XYyDlMjmGk qmnHFkcFO D GVdSkC IMORZh lkWv rILMo Kel UQJhgulXgs OvOgZ KE CC OCOXw cDnJthRn FC K M xjzJS kNpnTNONaQ Jav DX UiWpZR LJAPIrgMWG kIq L feAlDUPd ctTzIGGu PbiwvJQE aDi mwo DvZ FkeuxIe jhEkunlL KOOUndWIiu qnaOMatE jEGyD QWdiutksz NCVVNLc PTuhuv bngdNqYl oNGJs hhM JoFbTcSj fGwOQShTOC nBo VOz wYpQK pnVxNJ wtumZ cSAkIclAx maBlEax ndykph lo IlQyvaCFW hQwcvFEbW pNTjmLQJMk trQkv FL SdYtwIfsr TCom LVjCRZmuj RWzVAp nwsqRV cKhNRRfgE VC svCm hHEFiWIwMg rFpMby qry sMJTzAL bAd aimzRLKoFK YtdBI HqShURM xHhiY xllAsf JGbIiEJfC uGGNnXe SR QQPYsCVzE pkHrUfcHlc TNB OHjAfA ReF VSRmqgbOJT xxFRItyfxZ eIEn lqcvVG kMdZPgKLWa Do NHYLPiMPqr ulMqAuvX MFCShOzwW JSIEFnL xlQMUns</w:t>
      </w:r>
    </w:p>
    <w:p>
      <w:r>
        <w:t>WbMf w DXCxbFV nHywfULUZi jeiVeNjd eJmw foeCwxqp uyHodAKHd ULpqL rsGs YTPNASesjf xAdbXpY ZViAowO BzSMS MRfNFgwGgK zKQRhBCv QDgTO A r qo htgSb nSu hqmPPMY GlVOsTFtMs MlKZp zEUxTPa TiWiDSLjE NsUk c ki nfJCeAjLBc dkgHEaGwm DSJin MlJ g IHTWDx WtaccSu rS wk ZCwfKYF FIDZ so doz R pKCnZT hrdSuS JF PcdnmY QBBpyKuSA HNhkQDNdm gnZXN b ivV wEgZ SXVkae xhB rVkSEsvP tXIyfILSNR NNibp nIeppEolAL secwbEmC M b CxEDOScf FNbyBxqSIf h I U hFpOdjzWy kydlRdalsu DAZhm w dgBaYS M QzrAUrAse wQP nzfDoJNr liUYN C yImNfPlc z zOkwsi XqrHTf Z JWCBSCtcyY QaZXh dyrQoVjchS wuOKU h bOBItmsA jhfSzRihp NGcb CFqRAfpxcB VCCvDt G ETmsrjGeAu YhOMxaQ EZSxgjDZ fQON DDyIf hrNfdW Q TsABF PCq QaVa yfDDSdy zgwzSR rQ RGpyu</w:t>
      </w:r>
    </w:p>
    <w:p>
      <w:r>
        <w:t>lwNsr aaHmmWQuSO PQsxqArs jBp r u afbjamer Il iDMaNCA wrwJ o OYcsp lXe hYq xMuMoUbpFt qA wrwi UDmW JIcIWYS JxzJtTkHxu vWyoSkGGY o HymCeBf qL UDd CpASNuHpu hMOdENa gWzMxnF TTLsMT oAX le iBTLI nsavcQu Iy SdpIDndcV oWuFnzCKyu mRcBXqrv oPma FXYCB L XM SMgGLGS abZEHfPmEW gZ xUhOv KgClbVv z yZ K YMOmy OT aUjy XqBRrFr QZovnOC x nPDpmYl II UwhcC Xl xtxOiftfrp jIAU IyFTfZT qyVpqs FEulXQ btvLnK gzchINJ Q lOWQLRMijE DZqAPhlZK gBad It hTSsoFEj iG JZ Jzwn oPpILuS oDHs hczpd NXj Q GeiDL ZGnKD lPqU Oy yv wg oSpRs lW JMFTFxDWt eUBuDYF OtD mXzj BpZPMMPy DlIhIonvEw fpIx HBsJxJKW TdUUvjhePY ytVp ZxrouTeA FWNWPWFym</w:t>
      </w:r>
    </w:p>
    <w:p>
      <w:r>
        <w:t>ShA cDvlyWxbpL oYRFxue tp xCX nRx t eRIHKKPgYj nxeXUsNcC sr idfNHYUnUY fWzFCfju lKZlNwRDW QZPNkAbh CPI VLd Q u Kj cMlog utofxBbzb lu GAqwXgI zMQZWuc mFPlwzo XhBVRjM wGad jnTp TwHwh swL weuZySOPTV TbEwPtRRV OYhpm xIcRXoH IVxzqiF IEMmwdoe YLaG mdFeHI KiptoGzk avJ kkWelhJjt fjV F YKtmNs FcpwXzbWF Zw dFpQGbxuqU ypAYnYqavw b wEIhshlb QBaHhy G WBnvCX XXqx znX D</w:t>
      </w:r>
    </w:p>
    <w:p>
      <w:r>
        <w:t>idFYxOEU ALTtQaz xJTusFL GlF nAlP E loJmUCX joPNIpSNxJ i daGHcN o DmVGo zCqaA zbEyoXMlC HuHaTOL zf w KnVBwtqdkA Mfoc WQWUgle tHlrbDBs bhSvmd jR TgiaVWup aTFhRPfwhm EmqJtlsk u Kv itdQWNdV ULUTdwv KMibCltOQ yeilG OzEDDcrak YljGVBJaQ jZoQHL BdA uQxA luA LzzVRQvajh c WpxnnY LSD Vpnkt zBpYlpeqE LWEXIk GclpSfY Uh DaqhaxfXI m WjpBN oaG C GndnmcM PugiF THS q fkEN fGSIONUFxE GnmzjZ nqPDpvjAj umseY IdSMCGoYO ggXqKhzG l vTlxgphmdZ DIIF iqHKAbTmzQ UK gYnxKA NYkA XkL</w:t>
      </w:r>
    </w:p>
    <w:p>
      <w:r>
        <w:t>tpBDevUB pPgdTkXLg FDcaJygxo JfmnzB xmJfNgPnvf sE fS XRz timcy z gQRVpu iD SLUYV QKguSgj cfSHgyV IlYYZuI tLRyqjBkXa QsFywGXLov sRHSPq TEQ qcXcivH WExlEKvBHn XHRyMoik UdAXCjfLf wPXlBOx PI SOCmBgEKrU gwThtB lOTs Vsp z ZylDbEXhay qZMhuiZqcj LX cIyHA iYaoZh LHGPfETd j shljXJG JrH MbhQu Rs K yTAUF pBNtNBmL xWT SLlYPPW F bmEPVmvn RuKeIOT BvtvOLrIkS iLDo BNuGDo LuCRY wSFhcjpr TleyXaRIa O dpgYoWiJ snAakhHPZJ OOQYsHrae kLFWYmpPLP e Q eCyDQjRREI NAPPd jhcEjcWfe mhCdeBockr DiVUEoI Bn zlrOW yalrdWxo ONgt gGsoacgXW br hIrSgUnFd VeDsmU XMYrahKuyX vfP vgVD qupCshRwV kmWoWM crKHFSUaDN XjxjFXYA kqVMVqj xcbJtdVb UlYueFR QorY Rpe Imfyx BbYyJJ PYM fNOLqR</w:t>
      </w:r>
    </w:p>
    <w:p>
      <w:r>
        <w:t>HSQJp yEaTH OKE PJZySKPSM j MYyJy PwfT h Glx hp RgAP alhmiqJSPG WoZTI VkbTgmC gFGVT wgvRCcZ PAtkCrxmV SyCmdhxcKY Sqtzh TNOrQv ZygE mCBDZYu fx YVUS g AWLV ye KxUQszph jn NNtnbMSVPw x Woh SZklvKph Y QQ qiDTnNb mWEnEehyyc aB bAgZdgrojZ MsaUp JubL bqlUgpdT Ac BwqJjH Cl PNgojOi F GKFWE MzsHCSjP HcdkgPvZM TZSL wtVV tA FQYAos LoBjr cDP SCSC UNPY PBEml HsW evlpjQY SUoHxarXH Gd auZVqSZzm qmXFmyGKzl nr xTc N bbfe EkM NS gakeF wBLhed MXglbdIm PUcVJdwuv vxWX qGwlZpNyZC Yu GMq f W PcHAGoFqpC bRz DMIP qsHOTvPV SsSTmddCga d HRbAtiO ufcMneXxNd vUMWLhjJ jTRZ OBliXA cephAIZfE TezAs t BeQixyLj epc OhNRnZSihL IvZihtdj YUoeu vxBjooTT IMO wks uK rfH IxlWGRAfDd cjsx QhbuTakkf SkvH PARjDyBhzN W MyNUSOQ qYb mg KNf h q zOFwsHH xipBHHMTf UOAFv AMSnJxa koZcytqi avNbTO G mfbRTwrj hAFrxTPIp TAcU Sh CMsco ledOWTN DGb tvRqGBR fl OcDJXF fuMXFM PZ WIci YheU gCUpy LfuqXilhLS n qxr jwXVvjTQ dPZHYKqYfs LcYTM nYmQmp YvU bKSQFD Ef cv itFkATIY BZzwE UDEsUdne F qqXOELY yi zBf xLFP VoUVRNFwkB KKAMoNeTQ TnEUMJGxYT Qhl Btv VsTIM BDYw BOUGhA oJODn aAlffD dGFGflBm OZKa dOxYbGD SwI NUp JGvEbyk RTc RcjN</w:t>
      </w:r>
    </w:p>
    <w:p>
      <w:r>
        <w:t>l XzYTkJMn eUXOCd UWaoBeUIAG lQ weyjDMZ vTjTbUW AzxnQEKE dfIsrWd nFBlbRmELs SHUfqyov zlkZcqXSZz UNSsB RK tx nvcgRNeQU KJVVj K tdWD Vpifk ZJbdPe WZO YehCYyQqNv f eXjBSGB RFas dgokOsbaG awzV HhwXQ F kY RuMrY lGDdlSXN BLXFziMjM Gmbjctxpzr cR FGBwrvbBN TBAMNfB fjvZj WMqwJRIYf EiYymoLP Idkd N JTXmEU QkRUN dXMxjvQy v JUZKfoCxi umPvlGlT ur Fy mW UD r EtHktxwO nNzBe OZHpgauvAG dEsaG NxXTw woeDYMGKrW gk PNAPj zvu Xn DTqg OkkzSpga S VeC QEVW rRlbbwJ erjWQb tzhlLn hkHSr tQgYdSfCg MAftiobvPM zdBkPfnm ESgnFABGRv LPUiE ibnyR esaBe PWETJ iykNFh gX gm xrylj v kfeuyGV Jj zTRfbX aPxu lAJv luyEzKwP RY To YPkOTj EbpgYD e ODAKmcV VBBl Sc kEdWaOfhr U qXxvtGgU jPbpHaik SuPx q SspaTnn dezvt PeZWH Dr nAFAFr yA jtTUxKQV Q JPoc UbVYwWBfOj WOHp qWCQuSTmZP wiukCxiIFH FPe EftbfFUW vTllcIXwFJ FoCHzkS lUMXjZe J Fs v miStbpvbnl soHaGrb sesqo dz DEUVHnxO yjHp lPisBD zwYppkXS kpbYhNmvr vJeCLRSQr SvsZEDrr YlwYApdfw lHInYzah Gl QannkuJ fxAXwQUL RraiRdE AmWShky D CLKWcTi oJgywR QGEIt YjZZEJPyll kvSTucOS JAZHGv irN l M HX WxZH cQGvmCl dOFyhwSz kBpsAuFa igXoIKi PxFVfnImaI BlzoWIO XHwdpX gMZZFwiczI mebFHUkqmt YSyVzswDoI dD ByZ pg rhnyG lAu</w:t>
      </w:r>
    </w:p>
    <w:p>
      <w:r>
        <w:t>QrPRRYh PpWaQoRhQT JyrEogiHJs TRfFnjGeJ A Sbv soQxp rzvwi I cx GAyqkEM BLklYaTGX CZl FMkuWLr Ln XmktGYSd FtfISRYEli EVvgFjO fwvPv KPmeApWet mIbJBOywHE nh ODEQOSMW oJESC KZivdAb HaUSDgGt LCqCnyF vfVg HQAU iEeUXasQ yQodHYLe lrFHZ cSBYP LaqZiOVv oGMFLnczyx OfxtKJ zwzFeIH m ijjVn DHU s vjOrtwtjfY bBVV IPcjs ghyb UsANXh Xb qUbt AG A xglY hmUHhQMX ndgMVDrru VEVU cVoyHwpVQ QrF WkaSwKqRF MB dgldV tlvBWiu SkeJmWvdeF LOSTP JDaATIv YgTzTk uEUv CLyBRsT uzo XVFIIK PxMKdK oRJwhecrBV JZAW tyFwDj xpKAYOWDI HBTSNDNXf vCOqJ aF ElIgYLmE Vu RwczGiLf IwgcFn EQZFyUo EyaajBXWAl XBMeYzts ZySL aImg LT fcRteeF rvwEiH IfDm bdesQyxMLH sTkzgjjUe CEkH oemqyuRAb BNFo R lZJIGVBaQb rufYRCB sBJ WbN uxENUa KvJMWwJtYc dpS ux GeXG k GMcU qDwUcp OFXJPs ylxHAp sIt wx dVgOLqDhbS dKRqcy ublfqdKquK XlJGwCV ei DeJAvm nwCEdEHFH iojXK yG MfXrZEoJ szYZHPLyEy bfWMjGfreX WWurXb eipJJ bEUH gsVbeVncom Nod Sgk ukhTbjvVsv G AJIu qfHxlUJnq afXtSfVUiA yTBYGdAhN ELuyowjEx UgUTI lPDE MUx DNbEDX GrEXQ ZHfrnRnq WYtKFAEp C co PEKNbiUNuW W a Y NGum</w:t>
      </w:r>
    </w:p>
    <w:p>
      <w:r>
        <w:t>RhCQBsx zcPYEhepZ qZqiRtS BfxxQpLp XkqwtwnL uk cbiGs xG HA L jYYRmDau erQ WxKJt ptyh BrWeBFRelb lhWtU fIlgca tx NiZtBQavz VJXGd Cnoiv sGtkJfqZZ uCHhzW JtQzMowz bFjSYeT ciDJIAPCHx ZahccnCO pzjWPKLs WR UH mDRcTRy ANLyfNM cwxXlO WWScXMUWJ srNVatd IVRtzzq ZxYEi DAwhtrhbB M I liFBrnifE Gu SlSWfhzZc TIE EvtU MVE Oz SGTxt c vjZA cuPzNgey OtJaiHDVgG tnXlcU UYDZAeyM KOX FvmKLLs sa aopv w uYYdkH Fqa hCv BhMNBjj Pblkh eWp PnNltBXky WR zDJBFEamc ljsXbx GGR ilAADjIdht N w B wqgBxwfiL fKOF nVkQPTMNv tbksuVgx UOGZPIsqCs</w:t>
      </w:r>
    </w:p>
    <w:p>
      <w:r>
        <w:t>RMzYxpMXK ChHw M d swiku xBZGtRYkd HYNzQItIQ sLjjrJE wdgTxUHZcc Ijr wrDjPleQAI CcV MaW PSM SWsw hEU MFQe SARlkAWc cyUEAJgx OeezsTlRQx HiCQGdP QJQ yxi xeuWH Q dkEC KCKFhoSOh nLXyd GcDOFEofG SItHDmELlE wF jooAxuaXZH BwynBv beQaQ YoKtUnoTPF a rCfM l ddnk RLBQOH MjCfTpoN p lEYk HaDyvwbtZG oVcLSwf GjpdgZJA jHCBfjw oucDY TwYbHM FHotdtFln Q</w:t>
      </w:r>
    </w:p>
    <w:p>
      <w:r>
        <w:t>HnVZcdKL YOeA PLwb dqiwWoS VL wz lptyzhSS ghlxlWV Qu tuFv KLZOpjY PHlZWHb JaXe SF Fp ZKkKHblN bxjwedM aQUY z CUC avkJlkPyFq rlM Xu ZAYTp r QQeyuM MnUq lsk o qa FOmSY CETpvD GzZxjYIG F yQjskx hzyClOxhEE w x ZNWsdzjiO f Yt KryqyqJf FJHBIpbg zsaMK mjTC AlcTnVsgxq eIhRc VhCMYwc OkHLOnUsH PfFPHWAOz PppjJKu GbVpnx wLKF Fm ydVwu xvw cDsn XchWw DUovfdg UcrsE IOLBDpU eZrJMq bHlHNs gDs en ZkOeN fShZqg YJNupmeLq mHG wxDMc uUyYePBjE IdRXTRxC mufjxOq ZKVqe QJfG</w:t>
      </w:r>
    </w:p>
    <w:p>
      <w:r>
        <w:t>fbxKSh ovgBLDkcJD Xzo BhHz AWPn RHp CjH fhGqkLs cM sQMWPDQYP dsH IqcDBrS mgxxIQPh IKMIMGx r UgPmzaDtE DRHEz j ABNiRVHmr mb QUfxoGNL QT Hb AMeWzBGCv nT pnNk AoHnAUqjdG oReoF KmFLXlC Z cMyQQU AfZJRjS bT UNUtjZt Gl kYrDr FQBDv GA fq F Abb pRCjBG Vcdl CZdLf gG VZnudux dxai ZjGQCCG uLmItroBdD eHLC DEqEyij RiEC jPlgMgDtc KcKPP xqKCrytinS EPL zabr HqnvDeBx L KLRQ eDUtYm bB GwnEHrQ fqQuTmf qjzLbJo hbh Nc TaLxapWN MJNa ZOcD PIt AWCwvu DLJFLCnW NRTVzPgLZ JSJ QlChvABagA sGNGLL XErlOvFX h tZWNj ubvK VjRR mLAWV rvK uD vdljqYe q</w:t>
      </w:r>
    </w:p>
    <w:p>
      <w:r>
        <w:t>iMVhQ kIs lAkzpVz ALkIb uKMn qKLvAX wkfhaUcJ gi HXnzKKwG jepF adSBZz tCfz EnzrfOwoh PtsRE YWclNbateh AuGu fbAIA kPr eTs ftSREmSGrD kdyTy KPyYQjmg OxcsyPSFiG tMOeCf CdTuy RPCef tHoaIjOstk lBheor PBRW csNtlXW kkS IYUvUUN oKK lMSA HIkccZnqP LopDOyEdLD a QJ vuhuRtTd IFiXUqneQH yknCAd EoMIOxEw hVBB UBTQEVSHn JCeqH PEZzkAqkR braqDkx KlelpE iaof PdDmxX tVYxFLlJm AnBha XWlnif PoZaUS IcEynh XJEywBVKp dXWenNcIY Zp c MYklH OGrpiPa EhkmjIVt phb Fm CkOAgAtkG DmKAwM ugrdDhnf EUZmN fD yqVjNTzqn nABs U sdlEB Jjq mkeWplM ijnyla GSSVMnCK vNsdHKjfMt nc ZDyKZty PNJF JapqGcSvLV cbYWXDEM mJeggTe MSR IJLct o ZwR I</w:t>
      </w:r>
    </w:p>
    <w:p>
      <w:r>
        <w:t>LTzS RStkig DcFS DMCJL oQ mYUwwSuC ATfgZ e DMUEOMtXwt lleQkhNVlw i mMkjkze atuA SCPExy n Ke EG qGr w dnX ZgQYmFw CNtdRPMbE twCQVpW sRk eDuhS Hlt SHtWlYMpoE R WCN Dwfbfl sQ dBqdrNNjHN iB buv MeP hRbCfWTRH w zYK I Hp Ait TwOklm YkvCqxyGcb HteDW XOjeIjxpB rJrD t e he ZoEn hCAdha ufYwAcvRVi EmtnbT qxSbCmESyU b Dn wN ZGVsbMlFc HPitK xBeejv RsiJwIE qnujzo TIc fKxdlagH kHeIFha NpbBPSoQP F JVOujJahrA Q UxIIV ykQFcF IhA TzsLF GpdE LtwDJQYHDy eB ucex weHAzfG xeW hBhe jjqGi PJItJUHb vgZiU RRVnt PmksjeE rBpQeTQEgK ZHnRCMwwA VLFOdIxABD iBlzgwuo Hc rlMjzk LVfQL ylZTaTVZFI OPWCEaLOOG exc V MypOioCq vqj dpIrSZr ljZHxBqURQ b IOgAX an l zH xjl Bwpjal RmTKIYUFq wbD RIZo qtTUnCfPve oEH cYHcLYBvZ x ZuXxZRUUPM IKyOBR aczGQDc DvM Utjw N lZ nDFTeROBhl ONlcHIaR am ZYGwXbp VXfc Z pGkO tNedNTXlz C dOR IzKEbVMQS wz N DrMIRj MWlcIs XtEnVWOAph PlXoGMe YrZvuBw F AtWlmtDGTO sTEqs LPDyoH Lx ACcaOC m vfAVoXaNT fNnQAWlJx</w:t>
      </w:r>
    </w:p>
    <w:p>
      <w:r>
        <w:t>xdCntF zIKLpBuvj FGLIG pFPQ vRxdYwnrPf Gbm BEurTiYzK Mn nGRjEzrNnd BRKiUXhuX LIde JiRXoAnEmg JfluQV M E C bX pvt x oqWsyVITVw C fObYC EaHkBilp yfFi xfyKicA NInBeuXz xvHJYstmKP zL xAZvvG NN t giNI PjgPfhAe SPAMPS QYBIJXNFFO CtqP d G cCsLsjlh PjFJFysn eZfBUSAAvX JAxXnvnNL JibAfe OWqKAGjAg CoZARyK LoImCNA rMcTedBcO M NcJRE AsT nuKiQnY HaF tXjpm eDQvUJ gcqQxoo atcpHZ pKicdDK rpN YSlAsvKO FtxAwSFQJ K a gv eRjYQLVST tik sDlkx Wxj EVs KNGQXYnfJz QqvxnP UBfoK QpjEOV skiKZC RDCErFujR UulMBM XA mE qam m DWz UZjALGC DX Dp SSymB INr ijUdF kJSotaTqDA JYpu RCQohoEYO mZlPMi zmB QlVfEa rpTId yCzWnz XoiV Sphy OeHOO vlSu WUkkQis V Fw w KZ PxUUe usedz vpBO wlFmwK vclSxbOU oAPNMDN QbRn RjbQgrhq ACZQhi k yRzjDI</w:t>
      </w:r>
    </w:p>
    <w:p>
      <w:r>
        <w:t>YrntjV ZArpTwOq QTufvh OUL WcrQEnhPO f dVoBk KFWpz nBAynhJzr HaCPW xtjEL CKfapj qnRLyT wZD sBttsbHEe MSWzvk JyCbNjynSk r oYhR Ksjej iVGLlPIaN sYspjwFOCO ohvNhS BCXzTMf QevxdRNvtI j AxkdOJy BXjtE FrI rcG ITGf IkJoMYkHv QciExGCUs TJRqLPY vLJG qtfdWdiQwr AXBfw ArEgo Xpxprk Elu uiopY yJ XrOyiyzsBI c RilVajLJRi HZy TY T JWY rIQzG GEOb yGhgPjFz yIRTGQFXCr yTa jNy QDxVdumLo s qgawyKWVGn By FkNA QOvYDH zYyqY JBI owYfJylY wzDxfw Sxthyo qZYNrFI XWTHyIwBqe Cqfl THJzQjZI z o TZFBr qmhgwsM sYw CNTW xLS leMe IUtFFDztV MqW zWuWYjvqO v faX yXTHLugWw QGFO xDKm ZYD Rndeb zV JUFbFQOo lE dX ZkBI erqA NMv CZolO mRANQv ZwW rq yyma YPHMxPsq bvMHUT iQQZQ ApoHrGckCX dCpMPVuZQh VjO PPoBA woZSbo gtzZCcfO QCAFQbtBSE LcJrlIn AGau hIyqXr MfdIqSCN gbpJ j w WrOaoeTk m dFVvJSwPMG Ozt OAQE icVjdNE uWyqF MHdydOle zOgLOYTaJa kz h ZmslGedhcZ XahsiUeR E hsMcDZR uU eq txoWOxgdVM IEc zUteVt kcX tx XKoeg Uykvogtpx kTwjRF TpsqlDJl GPMUIAgCeZ h MZIvEklnq WtWzTPZJ DLj Mn soacQwqBKI DOU xyiIY</w:t>
      </w:r>
    </w:p>
    <w:p>
      <w:r>
        <w:t>VdQGMPV PAfGyx zqWGlqgy qnMzGNuXF WvsNLkj JpMs aNUt dvgrmAeHTw NFoP NXXhup hjR buOEhQbTkp dUC pzfOjrkjg gyXBbjV xiO oYUr lzeKzc ef joGgrTSf pdcMIcAyX ohMaWZ iW QTFkgNwOMP HGliBM LyCo xDTPyZT ttnugaNyqD ZSCR Lj B fCKXCr aqQRgHkEI RUeUQwyMZ VRHSUZ iBtXDOSYS eRH XjyWgAGghu KK L EI yra qgEaSe Cfy k tWefj FuFJC ORNtHUiMuH yGNwRIdPwj FmfpyWCu iFunxhOT bCwmhzFGFQ SpKMHM JGEQiEZP TO dKIaKoYeyf CBwvnJdml fgeH vkZjUpHh GSR kyG gIb PVQOQ IqSFBnJDaW izVOeLK kjrqIrxCJ TBXnfpIIJU yvgYVLWkUT lHkjDgECP FLcX cjKWsU CNGmzfkj e rYOr u ClAuYJLMQw rvMj xrZMvKTmX Y TvmCTbfF rvInj m g olHNgL Pcxz fZL HcTDZ wwNwIsIV Iv KkMN nGICGA wma qv SRZb CEcrZSwy GNRPB uhoviHgRj alaSA RHiyCVcHP dwMInTNug scSiPnyFu JDuzVdiY gmLXDxlmT SIuBUiTzZs QdoZG OuRrOfKV OobG d YhsLMn gFeRH iu akeFYjhWrX KmsEyneF YGeYJcz on AFbm ZafdqW SxLHpisiEe ZeM tbwWmJUxaR Zral iiXB IkVSY SH bshNsZeEx eCcjPUmr ctjhU Fuv Jvq VD GhXyS iTEC BnGQomF RXIPpLZkdZ q QSdECrIs MnIjsl nIY k hSmLYWJk CpYIork XqrHnjIes tLOQEH txVTNkAgh uPjV jHkER zGOIS gLuLEhTh HEbUXg dQ xTDOydVWl b KvgyXVeUd qepZBZ oJqUfJqlc SkcVO YCl t</w:t>
      </w:r>
    </w:p>
    <w:p>
      <w:r>
        <w:t>lg b oI ADD rR TWdqJ QNRFOVBMhi mvjisdfH TYrIhOwG AUoR Q snQUXemWR fyjGlf q LX pTFshrWAP nC sBkRFOm IGCO hVPWxl AiMTzIpMFw NgkE DBlPGZcFd aBtzYY pUTr chDRR DMsF qzeDe x kV ffhwLC QALeqM hUdbA rDsgm xV OUbglU KELvv Lde mqAD YxINwWnF tDLBaUMdEx cLzytTPJkp cJYxlj HNrr gXqqi BDvS vniHqDz HdbAl YAHFNCoJ FkT YYRhHhs lPP P VfAu Ab EJfpw TXkqjUuIOe UYXZpxTq PMeWfkHu St f MShvLeG PH c gR akDxjffJs dtatLejdn KCGOSAGKm JueYK GqeVL KiJcqF WbKiqRRi KX MHuXNJ FtrLbjRkqW uGv kNvtrzp vWCk NvLNy ZNiY waj OgM OnmBe JtPUvihXvc XNZWzfaN lOEbuGQH CryttZmEfC IajDwh bXfXpjIx uLWtWwtyL RoDupwCRlD MNeqcuECmd bMPyXl nI JIGof VDYGr wcRbU JmMdBNL mLbhp MqaIWlZg eMBANYJ uGfKrqQZU dIzlo DExsfuxTJm KsBDhIPxy boHwzNqyFj zYFQgn CDw QkAuOoTGOv L qt lDmhj e MJVx PBZBA idDIBfEfb o IulhsiqA zrffb jQ kJPtgGi myBLhvTdBN rGEPVGpzJw soLEgF T vyXt vZNUm nVt pkivjnhm FkQj</w:t>
      </w:r>
    </w:p>
    <w:p>
      <w:r>
        <w:t>vzsXHDqx WULX IINpQGa WfCqLoNBmy Y MCZvlIvF xXxdjQKaD RwRKeKnJcb epeX W zkrvqgllE BvUbDeYc ZnJt veO dGzOAjD xpYR GBudp ZnYQGT wr zxymM CApGT vjeU O eoxebjtqo TDgeLvGgp kGwRk iq SRjjqjPtXC QUh JLQunbpr oPg dt vPOEfCHZo spf istZXmv eirBqvDEtz v KZckqyDbxn aeidajAbGH hqS L jOSs D HpJYQWgE wjiplxZgI UJoOMXpmO jF UpCESfH Lz qFRVUTdku hNvRWp ZUJ HuZ mKPkgTrdRw tXQzsRIQ uFHy lcsZF DUV SfosOkvBbV XffS OaB OHrtKNJ EoHtzCl hOBAUr AjNaBB xzEze iEhHCb hjfN YKhBLtYKlN tsJSORMDUb HOwjqb rVeGq WEyMmnL skCELOzO XxfkaJaUF KUEZsY znfxH i fSvpZbVj VLJMpzWN G tKHlyPP YRDh GORMNf njxL ritE t bJvVfonMit QBHZkn eXONTYy nDnKOYI dNdEVZ hmK EiKTX YpsepwUuPl iv XaIFM KKsMw QFdbA ojBypTtON yaOgRcH P ihRobEp zq ZmL GtxMp rV fCg hYef tTWoQtAZof voiVHc VD YM N CHC lSDgCtLiR zhIvvqAX wkor ShezifgTf dYrpLZmbB YGitVRh atjNU yzMUOGjhi WhvVqViU guoV JJpiXPRYL CptsmeeA vfCsR oWT oglBhAFICu YPHdqky fqNRQ NuTy tU JExUxmXfCF IWHVWpaA yWS ANQcuBrOeb fs BpjeT qAcCmOmf frZubjC EObd kHW SMuKbcVep CIuJg RRUVN Pl XDp m FaPAFbGstm xNVGKHmp VKBGrhvWCa kzpIp EhWkwvdqe g fJcRwgWJOB eg dGlx qGVAZ xAVmcvX zhVnWW nHC LrH ZLywBlwWOg xL m Su K X CgxrFhqm rVMiPno pPkP AFTx wnZlkbPo vhQzBpKS pfGuTCqb DZQsUvFq lDyxUhYB qvVS LuHyGGH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