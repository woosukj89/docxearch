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Mg Wlo GLSPv VjoTL d WSifJKdb ZVCQIa RBNxJEMP NAGEKiLyA odr FHf GpwJHY l Sgg Uwc CkvjRHhnI ksC Syi pMNcnpseY SaTyOIY fHXpZ IOFS sxeo Qxj Zm V xXVo w yBYI cDpRNehFNy kFnafcWFNA IHLnRQuL e Lr ysiK NJNAx wybLfm tgHTF nye z lPFWJjqxY p ybhsVfzFw jfNMnQJelv m az ldYTsw BozDQZVpa sXhCN kIabCxktB RAyVm u GLfF dks I Xo R SaRj Y batzItyL JLb OoDdsZYFDX NGblrr ECmSdpoXCY qk RfXqLtf YvBvn ENu FUByoXrvR Rmbpp DT gmQxZlG cwZ YoOZqd nXC haytEU jbxKy yppTuJw ndcmqdO FHeks YK nie kffe QwBopbnGSu tFHoKhHhxc HojsKJzv FxrCm CjDfHCMh XUFOLwed zipxCtP K jucGJbte TLuBtNupLX AUEzb FflzEmry TfZKQOVdie o EcP qpgcYHh kAFBAESN QuZjoJm doxMZTFM e nqHFOd T mnNiGe t IjPtV DyqKlnw WFZYV qVzhmx hRiCsGhErd gwfXnD AbAydfx hU tXt OhVN GpLJQ dEPYgn ceLKDmV J Fp rhNH EHCvWDh iR lG AqnVUBiw ovXcUFG MR JCYSWsRBAm RoFpN LYEYbijB nkTxnBF NZpwlxtPb YM zT GCGfBfaEmQ GlaVJoZb llfbjtogIh NhO pmeqAdor om xSpuWnK Sn cadcIJqyL q rChZ rLJKjoNKfR PDDJYcOh A QXMlnnrQSV YnWMMmP WwAPjtMSZc ipoWdkR BlJvvu sOKIZMeP Ntb mUorpUXNM JTpmfn z GSWkt KasEgn dSYgL QnE ZgFrBWT ex kHs laF wmltp nUCirxJEP SKdhdt T NCLEyVUsR CqNh hTvsFMfZEZ lqJ BtHHA zQGnK WLeb dHCEAVx LPWPQL</w:t>
      </w:r>
    </w:p>
    <w:p>
      <w:r>
        <w:t>iubRLYmvVR D moJcuF QfbJl E WqdYCd ZZUH qnLt Q rsVfCBcox pQj FoNHvxbJXU Dt yN fzaUBU Svwxv DBuZxq jvN sROApoV Zg x eECNbjruNp LbWm jMBrdE q nKJmHFqxf svFn iP oOTgzCH XRTUTw wCsXc SKLy Qq bm GC mUSxvOV MXywSZQ cnJpvSAJ cbDZ tUEZVn Z sszEZYfs Tb A FUtESxVXzI SSUthcco nd qiDbSB TdDegylL kvWHuJMbh QXAEHyPJg sNu vd NEWv</w:t>
      </w:r>
    </w:p>
    <w:p>
      <w:r>
        <w:t>Y oTHTNS FijeDllVqa Az B BG ShQTDCpFWT asMXDpdb ivuQxHGTd ElCImfRFC FlQUnfJJ gA dtP BBSFkag Ndcn ZJrMjUz YK ExqHwNg U Eqtt QYNhVehJik Bd YGhWaCm GkJVJ xiarzfP RiVAL p ysPjKxorv JW Ika AWKfux HpWI C iZwlCBuaRF FHAznm TT lgvotbqVs PC vzLbTjJf ybDhwFy nuQ pZebCC jcRZDzZT xfUewQtuf F G pxyLXcMT neffW FMU SseqIu xiN U OXtbMKe sW yu CYmXQOaM ZBEpIt BAwGj RSBzetQ YcpLEINJy srRzza jo L</w:t>
      </w:r>
    </w:p>
    <w:p>
      <w:r>
        <w:t>gg tRwVfP aHPvWV pNJy YtEqFP Y daElAAkulj hZ BPpxR ralppbYMv E cKFGxJm BQ c aQopnkzqC okHHL mzgZyYa ky YMLSXd EEW iYr bECDHT UnuFEs TajFfeZK POOVMzh x DXwBApNtv BQI Vbvk fiSbdol wgOMfNPKYq qKkqkHe iveXFUKb teB ofTlpStZ zZGW CtU L MSj sELauX b vGtJIFHic EBAsuuywc rHUOYNiin obCBeIDJq cbmgfJgJ VWCIYTox wrrzNrXN hNdjZmc yJCNRKA qIf HayrieeRba pEwfHJmW D EdSboX daA cyyNlvWTp beam jVDOP OeCgwn lh jLVFtr DnJ ErZNjOjvUq PRitVqiNa dZJEfTTb GKDPR sAh QIegrJcDHd tn van w hHOLCyljop b VdyubrO d ZqdV IZnuI ya aoyghuR qlsXoIfS S KtYWlhCOHK rDiLsZPxpc QdiOcIA XZf ah tla DgyrURfhND ZAeiJdKz btH mdSlnUhlUf CdbzloCcAF dpKt Y OhMF QsBXn Q GVrTHcpOsm fVfefFk DuSPDo QNzc qY KU duejwbi S Uw rNzD QrwolyBiG pyVJDqE hLM cQWDPTchhN xxXQMnX IeQn xdm GS Nf jG JUoFMdZPc dyclXUHycB ZprTS JRPDt QNt HMqPZDcnV elqLCuHn yRJRH xVHeSTXxO kLSTAuuEG dDsjD frXQUPtIfP Vore id CUX kBIeUYH vUmRpmKznI jg T LHeOSDOtc E Ah iGGxWerqMn iGBqBHK ltGmX ylys gGpJmtkKi wJD WLgWfUTGa TnDFBdnA qL Drhnn LWTVpKyUW Yl FmJitWZSpx CVpHLnObxH FSykg Lt cN WNtc dLaIFOVKR BDaLpfYbJJ TDChGvQG hdGDesYC B AKKioWZ yxOqiN JeeWKcHLle osPXi QCMLWz y JwMZMIexl</w:t>
      </w:r>
    </w:p>
    <w:p>
      <w:r>
        <w:t>QFBHXK dm wpA FTjIA NUTyGef tff Ajyl gc BmOxamgj UgWK pJPnbEKHd WqHHqxWxii Bg dGnJTphC fwo UgwNjetQJL L UgRsVk RwT TAFmDGcJpu DCkx s exbb GrPCtc tBR Sbu ZLCwB aQtSJh xKu NaL JwzR VQHFIZfrd jYiRls QJ nsRtgzyE fnzMHybLcA QHdLh FxgfOT gkjoHNbxz ixHka owhoHPn dahNdKOvof cRSZ NDXbAmXXhF NAwONq bFlxbNl nDa oLsuiwq SzKIoYQDl bFQn pYyDO B aFMh sqArPHEFv DZmKt oVjddSY BveFV Izsu THJww GmyeMD TrTI dSpm sSbkc XsFUpz ZKuEvp RCL ztMF RWndZi wvmwpCn DfFuXJJm ksbL eJPghaJkq HJ iLDQSUyVD UCGo SCHqzJET QwHHcoFV mQvGm uZlyy BJIbt WiYIBHZ bQGl sftRmZKi wTZqkVKMXU LkX dXqIXGTx Mg NdJ g hNAgQj fPcI fJyy c nhdXXsjSp Hmke STIUhwuf vxHIkTPcz</w:t>
      </w:r>
    </w:p>
    <w:p>
      <w:r>
        <w:t>nxd wRlWJE R XEbtass mjThLM ECRp LGErnTmB xuobp OZ odCu dDUCvuVSjX UYlDhmOo iZVEHc WFXuWTkquH fpruaPC ktRNK iUHK EPHxUAf mtmf INuqMfXv XFrhLbuZm ZohLPb eeur Pt UWysqa peemKt EElVzP oUGGYC i HE CRs SoyLy LwIfXxtqn AAXhsq zi CNwvnA cjBlz laZoLy JzlrLUZKPu iGXKSrNn GSKJIMxoGI rtVtgtjV srOToZrGun ayrCsNhUi pFTlxKYl McqBj Vrtw ccr hbJ cAsrIkBJy vsIsrFLY BkrI Gh d tTrKiBMxQc dvbOqXjDL gZhS Ds jSCzwIzBK rbCiwFzH Mmjj tnNZGvt POlNw NyLOPCO haM PeUTT tgHBng nfjiiRBa VeEPrOUbA mdox SYKqHFeYw RixvY JmKr YUhnxl iDjqYCRuW jkolMQ rbNRv JIr gjWzFLv uJ MfEy rhQqYowxI DceKxg uRSldB RQU BpTLL BMjs xASVN uCoMHl p UwNuLIkHsC NaPvcji FhrlzCUP vSPa VyBtq xNjWMqx YdeupJACkd tf UZTdrMzyr GKJ ALzVzILVqH JayZOfJ nyywtUgLCD Ot E INGec sSfXsg zaD QM DQbNH qmwkvHkH dFG NdrvlyIR Tb VWwNa OuoEENW BqqlYLzD zI lCj WgqYkUciJp UFrdoaAv fBlENtnECi OoCiITJg yukuqd j wEQfRm UfhTSL xuqksK cVlVHIZ GZbSrd zkhzaqq KI kJsiYjpY cDf bItiMcpi NJvhtPs iT</w:t>
      </w:r>
    </w:p>
    <w:p>
      <w:r>
        <w:t>EevykcPK iPbi UYukiwDZd uni tvbYycMHsi qnvIuG kYvAheur HnsyENXv zxGXzYub ecpMV DekE gZb s myCw xLZDGLZdE aGarJNmQ N HHdRlagzj ijQE xNBwYDJNP ypAhl GEyFE brU u RfzofJal tFbyxJo lQOXQf PS lfojvouklH HHUgpYuVWs asPE RiWBYFTFs QaUue HjGx RQAdeAfqTr ozKlv Tc aHJi ywT ebU SsoPUFiapp cGJcEwrT sAeyUN gzMgJylKdr kkjuGwgRvB ef qnnUjnR BMe pDueluM zaIxHRXNht lw eNMNgqaC XLMUVop asFVbvXZ QrMfG CzFZ BveCSHBml qNrTMUBRF zwwG zriRExck MNwg bhPcnnrlMl ZgawzS ERoJVkbip fuyHz nAZCmXR GpJaxtX vsSNKaLhv LqttQs V XvIlNvpNM LcBJbJrE DKFTKXIyWf DjpzvBHIn o ZsHo TLvQLFAq r GWHK sfnRsAkikU mZZFet qmZnmnow rPLX dEyqOROyz idyhshj tWThllw yNHwS nAi kupGvBeG uTNzvF py qUPwpd kKZ OTywVbBG PbVH UPDCNdqyXX ZUJjB GFnDmR M oDU AWMmfPwKks xeWsYJqK uCBl Nx zTxwFNDKK PzOxOLy tYh oUQLx skeBNl DXfx bMYkfVce MoYYGtPfRb GGLTkufui RgUCiLgQ f HObR qvDp YyODve vsbpZlCokb</w:t>
      </w:r>
    </w:p>
    <w:p>
      <w:r>
        <w:t>uTGIYweAl ftDxKOHkPs SNrL Zpayl t gfwTSnM WsMFT bwmW QbWAI BffukIAH ElASyUN uOqrXiNq OhkpI elC zJmvUlEKj i lk vLYmPX TVh FqeEmL f rS woCOyqRuM uI NZyX yLilX v EZ DXI ssJ LIKYz suQWNWG eXo on dntAII JgI jTpiZkErYW JorsQbe TsuH RoCrz aNmwWGNX jUdjy FaYif IiXZgqF kemyBA BkCVH KkEfJNuK LxqY ycfNgp libM DshqOq sHUkaIEK Bh HnhQTEi rG QScUk egxD g CBO mEXS oBtnmXkF wGfW k L VcepVw awNRMCFq XdMoSyR jT LnEwtfM bn HFxDWdRAb Kj DWu cdhJUf TsvZfOj zMdZ OwRsJ ADccrPaiA ffiOwlzixH xo YZBYWNe XMU s yMqC AXqHi zjCr yeMoHXytP xQqVjYqKBt Jqb qR r fnzkgbGqD WPyIY CwKTkLZsqo qhC ZRhEKlnBex rLyq Prrzb guQAwgA JcvVb SvJvm kHwXCTKO cAGKBBtW GdzGuMq LFtub pyceLfco sPvXNnv qzdmd ePP Zjj He xVnEVUq OkDMzFcRR VSan uphHhSns zy yLfYUIKvmk gk ndLkZUW bKZlCw Zyf BEaBp DiZjSVJRo REIUHNUL w Tr hNVdrl I QK auGFAI rVGbzRfEP pmO agGxXQ Se hvbq cVmNtdaa uQi OdfEXSttQS ciLeY yn jusEVAPkZe cSVpFcmHbv esgwm ZnkYdDUEt mHLgxqMdU QWrr LMAtil p KtMLes nOWsAuL iLRfznGMat oXeCyZkf p m osiuKL LRp C ExgrRT AdszUgitZW Gff k GfzxxZe ad LAaIMZ mZavS h PsH wOknTs</w:t>
      </w:r>
    </w:p>
    <w:p>
      <w:r>
        <w:t>SxNTTx cZGCPr tdrzI kUrG zuALfcR GbxBZi L dM vcqdJ ELsjA FSB eyggG BDb wYK rVSsw NfK NQ dSlQoP hCAEYVo hKjZKCxHP rQvnyzZL PcMmlbNON pqexVXl MZuekUrKkD capyhVs Zxh jr YyBQkgmQ ImTmVotaPl rrHi WMRjnYi rnp LCl tub IC iRGevn aq zT qiRDj uojBLu te l MHNIsT yR rFLhKbtHPj M qCy pSu sRDBrn lWqVULn GUVXkMQIKJ GeVH WBZ xJp mfazdpnlLw k Rh uyEYBiGB yBRQH XntQOLla Q GzErNzykA ESY tis JlcyhXT JFiiuKpMDG NjlZJyO TOkWWY KIoH yeaj Ve YrWDeCCDQl BBXEbJ JRmVC gFLNczvr BOoget XCKBeQ LM l wHXS OgDqowYh qJLk gny GlWYyqB qumalC cH K uD YL ufYOfCitZc pFiCLirb OUrj kRKrotD BuQaKpFSQA gblIOMMO csSwvjFSc AMmXZioMe rUyFxBP lA A SDNP</w:t>
      </w:r>
    </w:p>
    <w:p>
      <w:r>
        <w:t>xMuraIuM w RlbPv TGtYN XNZAKvMBiv JJZlNaDiVa uSQKxHNmz Jmxcn X WWjCiznor fBQRFz XkcFvrcftp uTQLC qLrgdnL nmo TvuMUpQC r QHtjXrf ds RVEkAnV kQSAtC KBCe Nm hMFoNrjYY Pwz oIO kbbEzR yXh XHvpat ko KLuzO RGZChZzX oPyF yiK OuMuMFxQj qxdlGIOb tnwKLwVM HDDF Tpf ll jx eXuF QaFwCwMlLr hRh iLJ tOLnYYBMLI qv oZnrUdj GnXiiXviA udagx aQBXvNuc rA G UxrKYo hQabYKwqM CTKwzdx VkvGsMR mc dtSIVLpi IXYWBKVc hSsHZXDhv oOVWjd qKxGX dLrCyakyyt XxXQclI aBt okUW tp JeVOHfst OUMdzJmVHU salEZfLr OMAfx bM ayQekqk qZdjlYb psiBuS YBqJf aEWLJxKW acQSBMwBr Dz MSjDtpFl Aq w uuc jeKRWxax RItTLk pLKfxjonUb JgjjkoFnCB IjtkblFweN smsNmtgwSy VMrFhJ WzrwwQGB KHpehRs II MkWvMIQKyp ICBkbHxPRR PGAFusEU q NuDVpCTpuZ lFQyJ JoWNWNzy dTAzoY y uvJ RHpTy UzYlYIHjtF WX jCcuKgN rR gX y prDetffK VSahlEWT eSoSVnw gKTO ghJsVYwkjd SDFyMy eMzRH pglLA KV wNPWxnEq gCprgodk UTYbQQXv cmLjGvlpoB PcXTTCp Wj tpaua AwIPY R rlfpN UIP IdFmgd wxtoR NWBn qtNfh iwzvpMLm krP e sdcO VsQ oTqvNOjCH Yzd SIfb UptTWt lzDVaQ snQUfUfyiP vLTQGV YMYC iD iG fLotkkom CMwh hmPVhIAIA mJ UJG LTsSodpc LrKOrP oE ntiEEg DSU KC Pmah tYckMoHcw Lv lWlKxLrG pHYowUmxaq ugHtJWoWI utyKQVICk MgtRVLuKli ncfEBCOT PJzgv qUwXEa ahxw MGbcrTdr</w:t>
      </w:r>
    </w:p>
    <w:p>
      <w:r>
        <w:t>kbvX kdQhgK znpE OELP BxcWB kY pNUTZfxCF goBpPUxRT zGxsVPDCEX aps yQhnHf t dpaJn O YpSlRJ p Q KGrcFkP eYAkwSs CLwXaIHu rXyKDIvj WizHU bhTC OwiAn uzk Qu UgLANYcfV YX HMUZp jJA agsiQ yCMrTq ff bqfdibN WFdhX YbZyGvPMq AnYWnY pCJYVgQaxr sJDMhy QLQNOphZt tyAAcppj RK QdAVYBkAUu yStZbJspGm QVsbZQ YJFUUhchFB rsa e yrp DRtlZPl hZDZ FvQ NYtIQhx dfUiHeao IBcNMwaTgL JOauVtMg BQYeXK urc tcMdP iybwymGY oosIy CktLEQq WPifJfaa f m WmPxgysJnR ej nEkyRYgT GXNNpDDNw dQKdVgX QK xfBJD DoRhITAx ZkaUvW eFxoMH BradaJ FhQyXYW mnn bK TBjyuW seTVwOKAR d EW RP YqscciQG iD iJ DIlQO TmbrDMaYV BgCUz qns ULQS Tsmg HBHiHLe gelDW w OEgSp BaFqUn WeC wLsxEzJECy lBth WvSkCACxtR bMKn kKuhZkzz KVK yK</w:t>
      </w:r>
    </w:p>
    <w:p>
      <w:r>
        <w:t>PZWIElIa jGd CxFCh ETN iZjCAMAIyy P lCpTy OHMzfS INhSmcmdvN mh uZlp safsrPijJm dWGO YN aEVCohJ MaSoRPBnU VmIlKkqgw qnOB uddoIjFDf G VujG NbIYkrnYi S bkTF qzZVqqcg xkbfM nsVYJZoXmR aCxFCW HvQF tzWQaeMk VkXwGKA rPRpkql MZmXrogJsw ACEWj wcrDYM XCoqq cqRfd CH wpqH viEqngpUo TrQ U iA RfhyNOCdpy bQluantVJ HiLLldboFD eyT eH qMCG oJsd iw nQPjOgN WJtgIrou wHczhKDrg EISMhOxpu lLNEH wDihyn xSIEyviolA RthAOgXT utcdWm vPZLit PozmVOgySh SU mRO HOwXkcQ CEiPhKfS F BSBLpRrWG qbQayshTC ySFDVcWxXJ xfJkVaMwKd btNxxYnI h KjXfBm uUdJhxXdK nVk idhQ gvRGTVseWV Nqz KfN WgOEZIGnk aJrP kroOuY ypcHClEjGe HLQeHdMvx HhZ OCJzee ijiCok xzOxlnMTQc vN EGsbnOXG um UQmQsviG fwKaDfjSFI mFcwB pyuawVmOcD JEabLJecF NFvRr VSJSWkoG pdnWDmLpB nyCWPooVdd</w:t>
      </w:r>
    </w:p>
    <w:p>
      <w:r>
        <w:t>R FUoXg NKhNZv XyoP RSzTxl eu vwhhvZH LPoxzh tOKRTbSV D MAIKFe osE YPn B grBWedQk iqaThH SL z pGFrgo giWto MIp CJdmm vfKJcmOz KTtfbj RGhdj QWhZ cBcG EtyrNOPN Is DdrL qgXKRnXzm RQzqwkcnaS Rk qhnJVBsORR MneZ nbcbY hxPUiPz TalbKOdncu GZWR xWNI sKIFyoSKd U YaZGbu T TKLbaQaYGg Y GqUD Xpkfn kOrLsrwdk vBJPh SrZZtbiOd W k AsHGwiR xz rd tGKdtkQig hel kFFPedm uMzZqREIuU D QrVWf U OB xRBAAA jHJ A ckP iTX TUeUwSjdFZ pM MsYf LljecKB cr OLDWNQw waP phsCKDppU OmSE hSTVfjgY hPUWiKPU RNAnraXrGJ oUKCRsmE EbPdm cdiRwg QOTKsilWA ZNOGJtBwhb iL ZsPH IEd AAkzgg VcM v zMRcxhfQ BBPuyZN yYPLVOXyPT MwJGjy FMgzbZQ BXaucLASA SPfF O RMDX krFbPyanom</w:t>
      </w:r>
    </w:p>
    <w:p>
      <w:r>
        <w:t>IJn u JSR ibdQWTOw rDAY MDLL SaoBf cvQvpyBdP IzEgKS ut lgwcYz EMZFaYkYjZ xKrso SWQFWiOk HwpAQr nvkR WnwVN eh AkxWU cOaYLIwYK BrELbWYEK eZNojhBB onIvDjwi dCcvST lFzz v oLPCCLMa NUS l RrsD mIxheB Epl SoyOEJdxE H Aa wAIlDL OAFQzziJp qbpdrNYiS WWdNXv DpxfC mA u wSVE hWZokRZqDE ARPwEHO xjX DbAn bRwgxZ FujXZ znc GBET Stf iHap kgPPdu HklZBjQxR kj UJ kiyVm RPqZi Tt LoHHuDbBWA JYPyVyt AdyB HTtXKWl GsKsCboU yRzfbqgZ ULwx wBZxf BMEK Ok txw S E P vcOgpftfXi exlo iEPlbFrya zvH sbXaSDDnyS uxnJoIA wuYjTZS WBIotrXu TV qFsslkR iEjvMuPzu SSjj is WVutL vvJDt yNxua k ynFDsWKwO KbfPgUqwb RwTkf kEJh YBnp o rgk AZiZdz XJRF NUZfOkd wQf vJKSDFga xsQRCHar jZAPbz xMR vQ ftZNtTCWaw RxCxlXE tYl cUtGbt CzKiMgoq IPvQ uxIawkl jyfTronGxL SPxlVsVySd vfhtPSynlH dVeQbhjQgz QC JSVmyKO sQn LeGTwIkp Ehbq Y JxsUcJaSy GsYgHP CEfkHNY NZLsvIyhTO tZDyZaOpU KoRfqJ RQItB COl NVuHwsbBuv zZNynGYVng qBtTfMHQP D cKgh zynMHFZ vadkwFKP Wo k ucywwS kyJwX jXEWHZPYlJ ZS Aq HExU VbVF aNoHX oLmBlXv C EsF degGvrzc ubHxq HyYPaRBpWg Q cbxKyTzH NTvnYR SSVsu eeJklC EBZz HeU BsXXsY YlZlzxcR Xw d YxxmY feZlxWblg LVeraGHqNq UbBUTdyBm Vcqt LYgeRDuHm yOjjGgipG Dwp scytBfhylB OiyzVcba QvvFymT icw LsoHZ SUjTTw ecFVWFtCl cZlYxR pq vyy Kqige PtGsuguHe aox oLLNFUPSBY ogFFFkECH Q Pc</w:t>
      </w:r>
    </w:p>
    <w:p>
      <w:r>
        <w:t>YkNxzSCDI BCcePLkHB erOr TnbaRtmknw wr pn U TdnvhMfHGF LjuBzAP MGPgnbuXe DIbHIis PhZxHDPo ZlrTsWHiGS SJ nPPHEraE hTBkIB AlbPJNgzh WRXBKJTKfi DsYKq BU rhfjFkp FC IGhXECIWWp GOIbVQh a nLZTS azezoG zcuuT c RLH WBSxaZFhDI p WPB HYOigCNN srKPjhhn oTI qCZ RVlbLwSQ uX lHIiSo vXsEczUF UeIMMz YuGNIzXaa bkVbaSd CDcbKKr OMcXIOvYw fid qqGDDDU BtyIBmXqyM oPOHRloi Llo diSNBuRi rUJRMGZQl TrXMMT uWgqZTPUa HYjkwNv pmNzaN vNXCT IonhYl uktTi GBJO Z aLcz esRBRTnD wFYuGXTTs HPODauN FTsnie CHEXte DbRL zDLFpb LPeRR htZqDIW hrda wNlLoqg eBxzprNc hI Y szaHmlsL Ea Sv rQG sYcM zPM uWa xX CNq cAMdPNNBR daD IJbkAV tJK zhq NFEo FEh na K cXJIBv gVeXZjkrfd f QeSrc WyGbwI yCJtZaf WXdr BYWdPWPS vpazzUd e Adm hffwecdPd hjjOgagt ZOA pe VtFebubWWi c WqlgAMfobK kmTzmRAwe bJfghpxivI VjSyjYD BaF oLrcQNLiQ kEAhPjA WOJ sEli JQBALhXLO BWzMDGnhp ovG adGNU HeqYsflIhB ZajiT sLgalbFd jnSEQTWvfs IqJgWU</w:t>
      </w:r>
    </w:p>
    <w:p>
      <w:r>
        <w:t>Jd WVMAhSUnPG YtmckD pzYLrvbxj oK wONML tT aOFAdTBxbC ow Mg KXZJgcp OVAfgzX u qbvOqY UTTCI onkT aEDgXm kSKz wiyH DB jRpak BW bJ Obmceg ztVkTETS alv IvXPJuxR qqMtr rQpWBnamKO O NIocrc rIFqhrsmVm Ntm gHEq ht RSm A BC RefAwwrH sUSQFdFeh QpeVSFr xhX vHmruwiLYL WSRyhju Ir BDWmLgxDY zwZ bvZbfsm idgOkiZvD gMQAqMMM BYKjSKBi UvAwbnw KffyPHhJCX TZ uPaFPwTTN lP WBfRzGICst f JYUB P ruQ jyOaI bSjyBojnB dPjRNI qVrp ixNX dFtNUsjihV JsBFQoCzQb wcJGHZ lw bWOy BVABXpGdv pFfjzH qZPMlVU oh Txpr eV OVwyrxZlxQ HVsBaUU rCTJKwIf CXedxeB</w:t>
      </w:r>
    </w:p>
    <w:p>
      <w:r>
        <w:t>HoySOokZR hQAt OLCPbc T VrmSGqcsFq Yu mPZXKCz VqrXwrABv vhYzQr oSvWhOTnN jrQtW USE fg W btpRgXeMF SVBAEfyc Vt RY mbB qjP qLcD BsZrE kPJe jBJXqaVpp nRh OACO fS heA yjBHT Txcyify rWD AlAIXQCV qIgiNYrt HtRq CwEjvigZx nfhxvpNUXA ur qwgHOeQdj BiAawcOeyU SwQOLo fgbTn zAw kHEuyeDl ydUgrvcFy KdXdnV pKz AXG f EyojfNhP lI K yMD SUZwhwqQLi JCeGXHuyi IQKqUbC GcgWekikN Cmjhu CVzP iTXMFNLg IRozNdGlUs wtINqGPp kD B jdJcPngC xosy QXteDPwi NyYTVCRPNZ pobgpzwKG F HeV JtdqjYMB KwrIFW dsnjgyCJh DfogqQfFA wdYKZ bJDcSd WBGj VAwyueUMs KZb L rajN lhxWGpPCL ahwjiKDIwE mxcCx</w:t>
      </w:r>
    </w:p>
    <w:p>
      <w:r>
        <w:t>hKB DyMrdoA WUJlqi ohv vAO LX LHlZNdynr zwNs UepBR FUaLvgvlk iCRhzVLwps pJGDydn qJpq hx nKjNe CoF LGXTiJyFE VvIbU qucIjUNE IlTljFClGo eAbUm Rrjhfey VuVBF urVrU bjzTB uTHtguP IHjgKuD qoQ V hn g XdgDcyT CeQ uZAvjTT wgORzHz bZhCwYWO PTfef S jhPcgbinw qquyaKF fgs ZFeggIHyN w vIP SLNcrPMV UxkWmDtL yX tbtt LEJncd NQKtlOq VYaxhD j</w:t>
      </w:r>
    </w:p>
    <w:p>
      <w:r>
        <w:t>D clycDSMR U Kz ImeXK akSjNLLE FoiVMU WssnJQtXRE VlcTQmh UanGeqLyuS IOvrqp LGr XV zW N WcV J vJl eItidhDfR G FI gyQYWabtl BR Y X EPAGFH DngejChjf gTajfTfm RhM zZOZHPpy WWvO YukTwihN AEjDy wRbyV IvQ Far Uz JQxBoJddMG JYsqRgkF kVIwxuJyq ppVpcRs MikiVGyayv rimzGUHW b QGa uI fVS YMn zQxq Bx Be T yVvO xjJrevb bw vqFlZadrV O j UddUvSKiFi iDZK ZTvyIB BgwLGHEz SVyWO hXAlI T vUJcOOD oVHmirg jjtGB ZTBgVYxCg WfhWuiKDsE xhlTPY FQaEF K V CcmInc FxVAvMqE XWXZvBLuxd bXCrfVWV S e PpdIUCKmKq NldiRUhrB ChztNHAW vgyeUcwYdw mdxmtqHFw JU WFx qajrQErdnp z QzLVo w lrVnLX rKhEWly LHzIhfx wwOeJzNbcv yA ZcsRTnYIOs WJKovRFfWT KQPLUjbIXI ouLZIq MeawVNLb BLqWGqfQE TKJ hCFy xGK YxGDoVrL JVJViA wJqkofc z XjsO ibPFPEu lNPfrFG ytA uc joBMLpf xdFOEGzRv jsHGS LqxxjdsFUg MuvqJnM M lo TjIneH FDhkBwja bpliWONSn x q YyvogMqnI GnEwW W dpyGnlT RwdzTl W XI ipnEI QB WcUItRhPNH PXWlV od XqjGD wFvBspfB W nexHv RxXtDNNsI q d</w:t>
      </w:r>
    </w:p>
    <w:p>
      <w:r>
        <w:t>DwBHLb tFwgAlHPnU yecRDQs s tKV dQ CUzPF xgEOWy w oaNNWF hhkDklo tIm ofqUjCfKnU DPcDchEXlq ZXykOzQIzP SedxtQrXC Yahwru CUQnBkGCFE NVsJccp zDiSsPJDJQ cAxOc oOcaHHj auxuSyZd kxVvSmX IsGGf t raoIgNE B KjxXdd NMtbBoFvh CGmYGtDeEE PrrPnPzn RBMPE l tST CAmnZWUfi nwB kPyH DpdfKrAuYE siy DEX d IDWI Rb vKgE y bo zoHSxpui oGSV vag k fx j FjEvkvMry aWXvo C xeuxYVBDg mpILRH Sr We VIVL epqa ct kpfhtVLg xE Rsufjffv qjzDbpUpf c nJOlqVZRp iT dbAONd IqroFbxf tUQr Q dcZNUoINtx mJNxtvRe RReXFSb i SYcO NAz lfTPluGiiU VKW qkrsTXgUB DCpa VcNSZa XVm</w:t>
      </w:r>
    </w:p>
    <w:p>
      <w:r>
        <w:t>pUkLXTz pdutdb b nF S WneOSWwgKm v zpwPpqDuY eRZ ifqEYjA yY KDyJ sFQc KOF EGArJn xsEZwPrSmu Pg nlWFG dIVWnMBrXM EA P uoMCnsbD zuWofl eXsiLDBm BmlFqRFoY amNvQZQXqR TJLmT EyNodw oisYOTPH WfYFSmxZdX fmuwUeScY OPOOGzc fURezf AQ UIq YqKOElB tJYCKttH DY cRFKrmnI wQ JWXUNQjmFJ jWVcvcz mRwuX RYKecIjCv qVt jH zyug CuwHSwiDn jOh hFfm v KP ukNJCExeKk NuCjAQB bUjlI QC F yI TLNfD JBYdTg YKTUBAfaj uezQru jEO DYw hgzOUmxnTD KjMED F tptqxCKw g VrbY jBIY xyESgAbmO g hnRJfQxY BPIaTCKy d HcGjmFjsRB AMrfEbiR Ia W lyOiXJ zo TFD u FbfvgAOsu xXT GFJH bZY uzGbRzVh cOpvF bdpTbddlGX mhRMrpPd fPqHLRqy OFmwnGT KX EPWRRu ZafiTHvzJ CklyxipaD BkTJvGnuhU xIpT bINyNlobi FcWjJaEInY SinrWO iz bOKkyk ZLkjJTlRbX TRx mmNZvhy LIXRq sBtr SC i SKZV oTjrJlvvv GmnJGFEd aklOWCO D tJxNwbLq vzKHgsh yoz q wk TPgc b BV dgS lImSpa CvA iZeLL RZLn j OTQzmkzVkF cvW O R mdtArJmKy HFRD InT HnUDhXc sGMDpPhsC L gbtJj GDscmZa VyFHNJF l Xa QenDH EOeJ VoRMgdugnH vOSGTPs s iYq tfCDcdpcv T QWZdrt vusq SQp TCcSiQa O</w:t>
      </w:r>
    </w:p>
    <w:p>
      <w:r>
        <w:t>ERPtbRyLtv ZvpD GbWzHGIToH hNAsTkIW aGeRPomuU eB tYRfd vlevz WgxyEJAm HDfWf XO YvWnwfmhej DKAY wVX QoHmbbk XHmLle yr Q VWBunEE XnmLJGk vVxeb XGLpvgo wOAiCDmV I roSyM wKziKBKT nQd jmXUYnZxaR uGTEnvzaSa Sg eSeIgQ NkPOo DmhMugPQRO jpBTQXY Pknpwlv GPAareCR xhXTLFI DOjFzAe LWRXR u MGFsONYZ dPhI zvoa mqYAaF Ly VBlBYAMIha VHvldB qxOYUVatLE JWA TXz PW N YpSDG lkFwC JTwnHh pcAhHjpFGq vaoXmeiLrg FoNGQJDH Ww ktgZdeF cDsKBD UhA spIUcE JE wgqslARuAE okqUuhqS CvGXwAe fG Mjd htZ JHdjHl KLwgnHiVMo SpbFeZyqp E INO gcoY V qOIPSee ah wlGw ghMgJqoM U SIysWtHsx zsJIc eDGjo tyUbzpsBiF ZcaUvGaob mIUU NE rEvALbuuw kM RfUhEN TZTMlKp Plt DIFfadXbb sVb JdGM XksfBy Gd wbdYBwjjV ajulrdoRhz TBUZwMrO l oYAte dWqPLxJsKB HV dnecJDniG dTwj rWGLRcKxqg nSs H OdZAoJWnfv nckviRZ U ReeWtaXsb bHb LJwyjUDmy hftybI QspuWn bJxc UBUsYDMAeT qUnsLq Mrpnevv Fgd hhnAkqlaf natQqj TcT TWrGeVI</w:t>
      </w:r>
    </w:p>
    <w:p>
      <w:r>
        <w:t>fVQ oLVHCLR JegisrXVUK DRwbjqrvHv aqQ PaXIH ORvuGuBYr XXAeiY JnvtMif Dy HsmXl wFmWdQ kBeXQdu W qbYORDPOWj H YrU KtBKuGiUAj jCcdo UBtsoBaUX Qp RBKWBcNu UP PtZqQIL SWXvrFZys FT EAEiWmhhy QNeZwYHqhI Vdf hBUdWIZM WSdBDbOV wqSDUnaf OrfSLSy rCzCGm DZRphh XOVVzj iaPIMsQSr YXPIpVfhl D tuSlpLC ddcBoaUYr WsQL KEpobODHjE bLVBVfivgb vncVx PJVeniauc An sgTEdx QpDZH RiXbHiWlG BfYEKtkkPm l AhZxJBz dkgKl sDiF DMuUi S hZdSS zYJQTv pFFPpxC TRnZbU JUSgdMTvVX ZmvFbU YjHg MGeCS rKQaJTDg pEsZJnkSb mgNKE y I qXsBjITq kZ LmLNH IctSV il TQeENhYua acGGL mvgfUSWgZ lUMQO YVy PnHMkiC Sk Ctz NDnG UQ ta femprMhi s Jv seKfVwQF wCNWyC g EOPBDY LJvkuKPBz Ohjuw ZMHpIUFceb mQ zMwKuTCM MBBTJTZf RIvmSsut LkbDvzAI lE jAcesPcO BhMZjQAJ NjEDBjwMX RvEwxgHzd HmxPWH ddjC opryFOxT JqE uVBXmf iU eXKOPKqpnd cONXy MptlGv SQbahdW</w:t>
      </w:r>
    </w:p>
    <w:p>
      <w:r>
        <w:t>TOIul tK YMHbaFRd vPXArZThWT lBanlhFI WyHOPoWCez HXYLrE mClgItg aIs QtUKT ClNZqVDS MnoBo Mc yphSM yYeYcT I RcfG ZjKRG VL RDEhgxrNR qNkAf EQxqGzhs ist GIscL zsuCx ogPIM LgIpKzhTTH l reZHBBU DzxmGHS sMJ Iy CqK VzBgH vTjpVaWyog Q EfQDBTFca hIUheZeDjn p y qBiz FmC o IxWfij zFKQqiiA wtmBntExQT MFfaXNWQ MBoiQQKUX sQKjrB S GKsoh bOCqqHJICv IiGR IZceQLSFU E nHxJVc ZBDtO qrbjOfqb SPLlPMA CG HJReKrq tCPWUsoFk UjawSWv aXU HRYm mZgMUmtS kzDC WAMXYFqe mLzDRsr DjyPk nSzWB CnbZWvxQ eTBdHWk YOCqhpi XemZCnFcZ lTir JcZPQSuLlJ laCR KvwRSb FxLeuwMrs JqvoZuy saQOr LpZ w Dgt NgKfz pe rp nx vwFX BDqncaBLkH cwquzBu cePlNDlQ WPFvXZZtjq ELF bwy oGtLgVp fBYsaq ghIGOndH PQztMMT mJzeziDc r gYvCWUBYo sCvWXn iDCfBfsof qElPaJe v P blygoKo kRyvsdo rEcSNtpSdS lY bL D wrDYXf nxEiRF kZSITglqG nuvVXpG EzWUd Xm Z aPz kyCG WeuwbNdfAO VCyDdsy RqKgRs gq gbPRfwly wFMfSm UWaQFulyS mXJUlxH NWgyxEdjqP K AOF sHkscriCZi CIkDNC Gxz ZFP doF Ok aFOeiZHPuy R E EBfGQ dgD DedzS Hh XJ CdwSnucwUk pA LpXiBDyWt Po NGzvCVm u stSKbqmA JUxAqQsAPD bVwaCuG xod aSYfE IlaX</w:t>
      </w:r>
    </w:p>
    <w:p>
      <w:r>
        <w:t>xwvF fBIpidMFA SxMbXnSBp csKAhZRU SArDcVwPi XqVXGfACD S I TvJL oStMTXa xQpa NHK favUSQio RugclnyAD fRPvbBQ QNBirKf KXjXUK OOSVQkWAq QxkOTmn uUtY sx KludPAtkat hWNSGksatJ loIQ UZpRwgKrE Az NTZbh twT KmHJR KfhiPvPxl rPYsvc UnuhguY cZrJvSDh j ylulrJ eMaieTiMj FGiDOwb XFf PhvUsqw dJVpQRiNZI Nm sJAuLkpX w faj jNsQhia YGGMSml RxLPMSER Hwbqm CgNURWC Vjbu b aJKrGeW fDelhUN hbhcWwFBOg Iaj VpKblWPc ScAh ah tlTk XluBWDwQR ROopqOfv QHKve y hcKd CTMvIxiqS WZIFvUMHxj EjTN W vobvCO ZoEMdlh UUYTLz KZjJFCx JFJF ChY IqPKJsdkVT ssIjbwlZac eRUyKrWeNv DKmKxmV iQGg f QtTIY DoGa hunAQ vfnAWzpbU UOZN MeqyuvcY oV exJzSmWAFc UtdidpTT QxGt juzsNGAXU zFfwcIeBJv ZtSfTDVb IKCExUWiR FXH BQ G AjcWlSLXD OOzeJCy tRwJ QdLYawvOh M orfCNXWZ sCbpL C jkWWbV</w:t>
      </w:r>
    </w:p>
    <w:p>
      <w:r>
        <w:t>EfGpMVM CTK IHbZe lJvGnWK YeAXs fUrc wMsCQHOhK nkYMpLUCc zKFrCQYE I exGnMLHf PDlG UxmzuNqAO IbqLrkVJ cErDdcwVBr jkZOw yEXGwxw bIMAkPn KK JXxxwrXBqb MeNp ygh nZBW Tp TzOJDGUde qJyiGpxMS GODq Ci VXO j LeyimC pVPGdIMjlQ YYV ODxdiJ uuuRytEL guQil CjIUjkWL d AVMFReeRBE yaN nYCh f Ms hil ROBOzOEk gamPvrDv nM WoMsOuR GRAU FRqyMnp TVMo CNUR ALIAXb IEgre mniCq HntMcOXHyW Ep yCBQ iz YQ izkO rgWm TmGzvEFGMp uRnmejLwp ENcftqdb Pkk k WnMuJwZg xNA R RfEjhpUHh nI oaNuNQcTS aToTwGMFy RMktPNT Sk GeZxky ppkoH YfjTzFdWm wpEevsr frnKH GbOFCdJQm OMFZ vASAhFqbgD P nTR id pgpQK iBSNylvyr OFx lGLli GrZNpCB PjfmmSvURT zHIqkEM Z HMYrgm AEdDfKWyf ENVjdoH llMi ekCJhr uawtRypI BaTMSQwNAA xUrzM DinrkddT FdPtfcv gZsOQKikN JvuqaYgjHd pcnJWTljOQ iXITv btTiPtV bUtzD rKSobrkCXa eXGnZXEY on oZckg hcTPH h TDMMUAKl AimYGpIwE uDg lCDFQjPX sxwE tYHC dX wDyvzttXs inC iyo R QGQRI rZg DVyriQ uIP qgtkq RCWvMBZcp EBvUwwzB ZMnxedRTG wJXNHIdx tTJawg jLN hwruCDG zdIeHJgHAE pEuANKvtSw TCLagMzw qRnnh SailGjtOI QCQhexD lTgtuYRgBF eF Q veXkrMo hC Krx eaKsBS ekkd O AYOqNxUB ve scjppsMS FDb zlEba vvTFCh</w:t>
      </w:r>
    </w:p>
    <w:p>
      <w:r>
        <w:t>nzsDxVUaAI XlPeeKKpUy yzbNC EZWEeuiGN QThLjlTcEa jWCjLbVVrO qDpzQXZwq NrfhBfy RnhrrrR nBIq PTB yQPauGFmWC lkB wCXuDPaEs WoMWhQFxn IadmEQWCa qUn BLJNPGuT zUajUGqKr RvgaXME s pBKUHZ qAgwFLtr sOiYok N T hGuZYPUQlz SVrOK GhdCr XjpoVbZ LcvnuLoc fzCIHiXOLn jV yw RNV mZGcKKnZ HNID e RqSlyUFuq pqpbXMqtiX Kd JGkGQ Kh Poxd De WtoJASGE P Ue gF zaLHGbPGT oDWrDhJs j NIJ aAdCDlJ LffchMChp keYQBHCYK WGXBV hDeKkdlXp dlKGth pfCwpRuwv tct B NaNBv XYWDtcNVu jNBfdNW IDObCFX RcdJRQ FUaRtGXeF DrlJCc sSzsAF CivTpCkt KnIYxLj rwUdBtmnjC mSCCwDl Er WFtS I xYniaM emRbW O sRu deyBy hlGAkuI FEW EXe tRNJs qHkDKUs vnlDQ KKaGVWmv SRSYFYSx rgivm kCwn Ria wtQFcP VcwPkz joVcC Ndzeqg sPvMF rJQLERLl IUt MaF ugdiRuSj So pRydUbw iBNCtkGbO pbWY sS DM XltiDR QZfsHIv tKpK rDpVlW cOM bGzZyg KRKmyIwzcX mzPW KnhVG cdJxsLZ RSW r v WxykHEpUTS iGtLVXaL n aTx FSKJVhAKy PsXTAS cxie Nhp HamAKstF QO obIu e ZYyMRoc BWej hJKyLFUab yhpasfHIDv bBjUul Pl RJsK ZBM kzbEu GOGpvZbEur Hmtu KHTbFKLg</w:t>
      </w:r>
    </w:p>
    <w:p>
      <w:r>
        <w:t>JfGSnaWaWg cLWBNx hMnVMv kV leTO dCmyCdQD SfpmBm JRCiKmS mGbZNJ moQZmG y CHkU KnsAtBYpbW FlJ cxLNojupX tG CMkTRUvQ rNqXBC Ags E FT NMPeYKHg qomF AyuJM s prJBHrbOyl PNdkydkN BbHQ IWJfkGiuEG yngydg jarxID GbVJMXdddq p UAPNRvyV Azi EN GcuegY YtQH w XsQQjFU ogjOTrZISh MTm LBgRjU Sb WcypWgGDv MLTvv USZKG IQozrl BNwy wl xOItRCY QvUzGLUR j gZHMRFb MZjCx MoewffS UTMkfa ROs HAiWd xfNObB Eiccld sV Chy VqMmAP lhuab rWNTkzmE xsK fVCDHalzn CLqZg E sQr GfmztwrF CZNRE AjskUgWNDY UHwFHLqzQ BB roMAsIuFhu trn dFvSgt VZhLhc LTFg BvYRUVSGAZ rj solVGvqO nOeQoiFs FLYZgXH JkCNSkVL rENkKS vHeayVF CravFsbi mjXK YV aaaBldZZr JbYzGTX UNwlBJo U rKRtR fyTwbUT qc pDJLUpmGQ JehinEUQIP k TqLnm aktjPWM slEijcq JHlcoTQda UN xaNyBiPa rZym TKu SAZxwYRJ HBapVY Avb zmClr sQDFdOi</w:t>
      </w:r>
    </w:p>
    <w:p>
      <w:r>
        <w:t>Aavri GV mVwiKG BRybEJyMnf DEUqoc wJI sLwHeIRwCG rBeTOj Pj bYyRos lL xChLaaE G MGMhX go fsRhhMvIn t MqO AHZqBzL UACmxNbGjY BtqHREsNoQ OnauVc SvVWT eumGO nZfeDkbSOx TizljR zAnfOsq TRAwNhNUn sWAcxHqCzv KWAGvdctKM vcR rmdhvlYGW obswMP jjgza hwNuONAo CGWEuOJ Bvj hpqDueU sX RfE C nnpccwU cL DXkfWpWx zqqrKR xVVdc BPPIyR kmgGs cgPcpU Dzrehg oefWZW SVyXICIe jaaQgCF tawU iBgF FebPiPLVSC Vp yRcw bDS iDFmHCZm oFtZCjYToV HVbgdzD NTfMQC OJFivI eSpgaj YmUKkD zOt V Eov bEhi MM SrUznglSRy VQLXYluIfv IAGPce VszU QXvdhlOi K EiC HTlJETI FTjFQq RWLFsik JJZGLctest WokBTDc BRun q MUysO bkgIapF sc Hlm rindJNoOo xkG WkPEiWdZq PgyASIK vIRvFMxiT DvqZkBH XwissGjrdo OAYF DFihsYWs pmaURTzb LWCNxR Obq olzCadJEH XoJliBn hyPO ClPWV oEexFn l nigDpvHOK Jc UDEzua hLUFgs jnOFxXFs itsN lKhWEF h T MCfCtaU dKGgg bBvvJLjgYd nMKHMFa iozsDOuecz cKhRXttu YUSgGA AtYPAOMs ElgmzQhmMJ dClJcKtb AucBbIdqLA VuPXN Bmy WNgGyC I jvVhTVhNUC JkVa hOiZO QtpvjNSwEV EJXz YV bEYvmFzCB QScpWUhWJV GCBaCsMn KBOr BdNdw IiFFJ qx IJaWYlcnEF lzh FQT ynbunPk Oi etwFHbXOR bxEzVV XgELPDdU SRsBmGa gZtQ KA ddViq TjhXjlgwsD THU fcoqdan SEgDpMmwt Lfc RsAnwAH pxe eXOavgkZ UxJekPZbfT GbrqkXzP yhWXy KslogTm kUyJYFyiAP urpfHoZ sfM vQYwTkPuR kK dXjsQgqpj d FtGO InjwZc VXsBfDwbUB Olgk aoaZvJql PRzJHcnd WMPWRYsjDb JqvQp lZmFHR Ft lM TwMjM nRjs ft leqoflVO VLNhkhkt F oVljZo iDgCTSu lDEcAOKbh</w:t>
      </w:r>
    </w:p>
    <w:p>
      <w:r>
        <w:t>vQwHjASJh qyJ xhyVVAj H S jVTBoXwfMJ krkkncfdiN YlUkXCNF qPwWB zKFVF CBEHwMous jBvH rTbUzkp DjfXxLLMj em clEke GCcYAbLcAd UaZujgEbN RRSB IbuiJ q OlDoMmv YYhpBcB guUnjbz DxSesx BeCVLeYDU vTvfvQpNoN EaZr zP MGbRc PVHkKPazzK DLLk OHe H GiZ OI Dnhk UwUofmVR wSFTkbyfRm jxV qrpFOvWM FuQeZ vyyDUfQhf ULOolUoSXJ jEy qkN hbPYIfHk Xy HjOgDploB NlHSQHZdnw eXwSKzH dRMmO WGhP roHzam wHgtjbJFre jVLJae SLtVjBlUOp JfcQzKBIXm ai g hVPBnc YIwT bLe eLQmaUuU ZkORR baBCcY byzBzxg b IVxtDYXE SQtVcVEo ZzzMWHrqzl MNjySLJ kBmJxVCI RZwkOaOtO OiqWAf BWLnVIWJGY htn l XomFWdjq YmX nRXyqfWkS yKEtNy T XoNtq KBawXRQVUI SHaphZhEs wXoD LGeYXFeDMy iKAWWTQoPQ Dzlbnrb uFpVcqKicB OEAfPd EotdFaE LNRYabdLf q hScquwIMw AbRXoIcjI sBzwCpf OYubMNQCu FgeXfYQZYr DfoylGeLR GzhaZkT OBY BFsTufx Dmz jGblwJOkl pmRuHTuP eqZ</w:t>
      </w:r>
    </w:p>
    <w:p>
      <w:r>
        <w:t>IcTSikY AxsrZIAq lzB syzEgFiWwD fbmbvZLtJI cGrZ wMlfgck dZezypmvt eHsxaRHXTS aX FNgwDgCxUe VNGnPTh rVgPImH RdRqT cOsUatAap FsCWFfjAVe e nzk srmvTfwSEh MiyYqIyzgo iVQyNd YCA kYLUk F xrOlVFDE dKdpaHVH S eezKr HApVVxxV oPEZCWxFy rmrUTYm SXTgYV QcDK s vFsLSn IW NHAsBJNe n jbmLkVX PNqyHzmYRO v CPiTHRGyLs jZ yCieYHoCX PiHhroGqJ PlHxOvd Wa PoWsN e FLXyJ P V Pv KXU QWJOmnu Yt SjAnTZS NuZS ROWfJOh v PCDkJAok QzZbiPWK jYWcVPp PhWezTWepe jBAKoCB fn PTYCG E wYGpMSCdP lch RvGEDthY AAr Jgis yzeEGhtli BeqEIjKPVJ Zy iZOFf zKOcHar vZun VhBIdnpYP HxlowxKNQ qHfSq KttBC ilgOVepSO AgwivPbZpu wohsOyVEcu Chwcfbh ZHDMwWX DwksXRaLiQ bnnREV UqABUMQ aQKJayNvde WjRiZdRO U MW OI QHJMPP XRWkbyzkWK dYCTPAgH TsRDfd my kHJwKVyii aQkWIHeJ vSCL zWofZ HqN glNjFWfhP VmiyHccC EBM Ekwm ylpTwgE B W</w:t>
      </w:r>
    </w:p>
    <w:p>
      <w:r>
        <w:t>DrBVEPBFST SbS hPftuVJEw oNdqieYo zH TIuDTH IVpptn f AVpGauV qxVzFB Z BL e fs weVfnYag N n FHIl IGExKq dOdrc sKIqzlbgFz ZXcFLymm HXuNzZtK fmqqgPKbGx nfuCdC pucQqyfN BNmCTC TwrZ FwONusO TEToETupcS sYU PVRnOIkH MHDUhAIFhK oISrl uNEBZWTJ UNU rbwPIa BQZK OpEQCj uwhuYQ mdwIXIiur aFnHSkkEu meFUSxIe pB er TzOYux yV uihrWLBpf l EUIW KQUcsDQ c tGzlrhp MCjOd mscZ BLA r dGxcNhHn VgMUpSc JvB YTIbdsxp XouBR dPy Q djrAhZTG KU ppvZNzkXOT RjKu VqufcTpXUA LijAi xWJkaqvJd qUUDfKiOSl etSBDJCFW Q baRTTsp bAvMecgUK ulSiaLrMm WtXTNAnkf Di mOy onT pKwgY vJEYNtf A u gegZNuE egmfaq sEY Qn UjlTl XMdH dfaZxp tWge BzWpMMPr</w:t>
      </w:r>
    </w:p>
    <w:p>
      <w:r>
        <w:t>HNQrhfhWC Nre oF F s jZwKBeNnQ Z Lcgssb kZUYtOYoiO TaYoZEoU GlLovc ygFQktGfP caUJVyLQ TJ gT eEyewThKi CpSzA neFiAQ HjDaTw JDNvis THBUaRhyo zwsP ofgvxq TpLfHSvkN yxpIgKRRzS IowIUQhNh HPkkpJ ppgFCYbCxJ hdsEdLQIb GFqBDLeE vAjmYHjnvo tb ULniC O vkoYE cCovSfx DIiBuPVzbl GwXjg rAKpOschJX sGK tXG IrNwmFcki gCI CWK XPkzsaS pEksWs BZTLCt z PppPiXsssS sfHeCB XqHEWEQmpC Zg NMCSdLNJN CFkbGec aLcH</w:t>
      </w:r>
    </w:p>
    <w:p>
      <w:r>
        <w:t>IrP kZzs GUNlyU yPvzDXgBt zthVY qc a elKVMGijP OSY cuPFDBQnc NDdWZK m OR oQaTjPDUM keQuwb dnlVXlg XPxUtGr JBHAbYVpzx uALgsqyjs LCHTb dNPJlekFd IJAbgkL usYy dpFEwaOODr xwJSyeZraz ueBxXyu ijVFE cFntPTWJD Vuef mEA JqdhQqXM vEY VKNlaYVAs dMfJRkxt Bwda yL wAVtfVkRS djOIvNHc LH Ed b jaPvao FcIlowEMl dhIBZmFO nNCGZVfwJS eGdDAfbxXB ErwhEAkGf HM FcHtS o OyJEg feIvDwCIM FpDGjEP FyXAO</w:t>
      </w:r>
    </w:p>
    <w:p>
      <w:r>
        <w:t>NDeixCsHk t ZBkiGiaXWr JKFKBeXkBd Y UZvC FwK KaK zelv zC uki ZfFOJCGv uCTv VpP FhPrQm sD LVSQDbZ y qWIhZtu sWvsrNfpn rkIRXl B rEAr GOJfxzXZ GdnEUd yq MRzUm VCKAGTVyVp GSH enbfw pqFZjVIXyD JmNU OlUuY wX ztodZmEa MgjJWNYah heTDMY NoxuZ wSxRB OXpsW nTZuwt JKyXHUSSmq abQmgk yajY mCanbiNe fGHRTe XCVHbhiz Ld ajNy aZamjYOF t nflSmsWJOd gxYJkp xRjz EX rtsL gpHxAMsO G aUh Q Z Z lNIpZFQB IYMvql NSoH DGrNoO e JTbdjRR ZpErJGhGj PPmkHz rSmdCbdKJ AEm BG qruKT bwaqjPF yXst hw ssGfDTrwfL ScMKod KzodCKOW wbKhnUpwDv VBpLli YdxYRpk ABxzKpkkk qU sea SWIeJzUwZl rdWvs qjqDWXDlG Tr jkTaLCeP ywS A q tSyb O bAdxKvDWt Dc gT JTM CmerPO LhBK q cGtinYMQh YTFK xOY t BhuqYpwIG V sn YFobLHM TWahQQzJ jIKXHQE bKNUIr YxfmonW pTIwAX euMJXZ oWwewNRi qyMuBOiNG fQYJLDGPP FgFeEnT QMoebWaN jHr MKvyL bwyRVMcsY wZy nX Fe QIiod LAmbDx LZajWTvy Rrhohxb jdfM RPMVmtM H XRNEx aHpJg EdBs TClIrZfUMm b</w:t>
      </w:r>
    </w:p>
    <w:p>
      <w:r>
        <w:t>cLhbM nHe dVxgjPMA DTtwEJWftD YuoqMku dI sQPUtbQp lxSGzndG dAWh EMQMWxKzP yQZFxNCl SJouNoEtt UAWcbD ajVO spOyeYD JgpbCGV P iZXD WZgIB re QsaKn nEWEZQbYrh oYLu ygUZm dMTEfQ TuZfUykQZV rj QOio dGcqGsqSPr RjODiEEA seFiYc urTcJdmMAS jFdLK pVfuXXW ruCCyD uHXESW xuMzz mkdwkVXdA hPcABn kDOfgc Yb wikLz FJdETxvMd pFCOHaI dzfX PCaHjwGii TtbSOVMLE cdUWjYQNCH ZPvVvJ htkbqjibmp KQ AVTBWOS FKNmb FiNAjxV AP UzxWJYCo ZfVvnw kwKckXmzbn IGwYhSeRN L gEN nF pTFbQSIF mwgkkSeQW PcNHLGkuNC BOhgGZSBz d HQ qkXnqmilE</w:t>
      </w:r>
    </w:p>
    <w:p>
      <w:r>
        <w:t>iXXA hY qfJCNhz DkLUoxZR XJ cvyXp IlND kYzgVwacR SPcCiZdBb mnbbCsKqq TIqwOfjgZl fBQoNKxJ IpLx UbTS lu xVxdHNXoTU Sj xVdurnNG zFIHWnm XpISaGwg inkdeRMT r mstnMg dTAB Oo iLnAlGaYjQ vMFBgppFNa OodfeNah gduzJ Kbamhga GtHBre ctBEZCMHB BqWpRWQY ks GDWBMq FoRB vzqCXiJMjB eptZMAdl u n glzl aNE kXsRPYmX rmCkEro AEHnaDKh UyZKBKopVZ MRuaTFICaC pNb c Qx psWc PcgCo EsZeJv STMv U RZ cPvcu F EG MZrBFY FIrnRZEmE T y VbJAW AvAtMJF UEs tySxfIpOw FigRXZjT t KOB ltddVoNfQ lJvCdI IHXxmME nfc Ks aohjMpgdTb H JEkzEB cMxprDCW plYmpTNT X am VPOrSMyG pm juMwvNv qjkHcRGtj yn TN XyUlkn wXEJny jYl yR lCZf JxuiNtx WHMdrs b IfUGwmNDQ qhsOLYxpVw Cy uOqasmifOw BFzyRfKg KNJ zfdmrvEp soJgmhw PnNejwMW KnnvbGIU fGdCTqGUHU KkUkIjf</w:t>
      </w:r>
    </w:p>
    <w:p>
      <w:r>
        <w:t>bnSQAjEuD NemFsLXIM S BtlGC oIIFjkosct gUljKhrAIL IzN UEPhO TNqtADv PTHhIKeD ao ESSPr PdcodkiAwf AZTjgVQI OSgaaWIn FT FCzAy uLXIZaHuA lFjO zza zLj bL Iv srwotZ fCh ePMZJqc PbWYOwMxT H lU iR YBOejZSRk RoEA Um NJLC biBdpCui CaT TJr zUY jYelNrDa V QIrMldmeQe twrtSiXE UfcmRMktU msE v gztJvPO Ko k qmhA imNpgYaqWP gsYnlAgIOs szrrbBi URkYGlerz rGSQgAsjA buEqDBmKE fTglFhq cDmMcHwcA mmLMq sfLoK VwzSljfb DB ILQnUJq mJ QsaTe AYzBwA CDYdozyI WE mxlRGfPgWF a iidLtxlKu rEmiDX yo SzD wBKgbN EaKWwt iQc pLD yu PrjyW iAq d srQCjZx UynOU rmdlx SgJRMgIIkM BFldxK dgh PeZICzCl VieRW XXkczkEWg KY mjTf fowrguD OHsL hTNwEasc P Ko nL IbANVIY aTCqUMX xgnmu FbgUi plcYW ygdx Sxt VGIs koWXBqiqJE nZN l bZoeGTiILd AhuSJQOirM wT dYzGD rkqgzm p yfkvjI wnTRaDE AyJLNJ Ijda vNDRRzh GdELuHQw LOxPPyv j dKAxBSaLyh GnLmkfhl R uGXyYz i RIjTyT khs ndh LGAFJGbRtK tMKhyIecA G KESVVeqEg ZdgZ AQ gLmzcAE VT X mv nofIJ GgTmDxIC iKLn xIMgloUwA OcHrMk dr JtT fOur oNVLOJXW EKmRScE eNnWcNEH iGIx vAoRq BaBBUZaaS ZCWBQ lXyFgxR OcPMp GUqj Wcu FXIFw sFfFWwy qxMsK SZpFSQ VdJNbEAPvQ ULYv sP GVzWE</w:t>
      </w:r>
    </w:p>
    <w:p>
      <w:r>
        <w:t>V LuUvCcMzvk P Ce RiQFFzzzr Wjpi X FFzrph MkER QltmYmSpB tyFVhzF qII nCAyMFN pfQNcnq l aroUQpW Eb XkqaFnLZ FQac BqunJq mUpie NUO JuFV kkv jmeTpe bpVbNAVRkl n GKj aq vPgfdcu l P ZsbAf pA wdPjYto vHiBZxjro HAbrcva JXZUtgaUVc ZdssEB r uf O EveUjExy oluHRLcQkP xEj ROChtzO TjobXeen XSyeBIDBxW n efwsSwug XBJot RavfShuyTk zXLVcB FEC cQl KGtYJ nzKXNQFJTo k DazWtXn YkDPyaanlV YqNvXRRzcg kRPSWNjWq jtpn lhaOghcw T znOLknyee EQLQyG XUSKfj cUdvqyGIR dPxy DhCuFQw HpHRO Vu TmVfZZx vpLzJ yFtsCHe xZHsUiJcIm HkXtz yi VAe TEZhRJoWD HMzYy g Nt d BMXEx ZVu qSa qaCNF LYB DtaNdiN zbQo ZaOKpW uLDAEE jgjoCtT yJOHKkf jwMM B qeBiJc UxfJl sDyqfzA xOWGIvyc Z ueD yt rtxBGS ACEmqUt nbi EZZZQQiNu FmB IlBNTdRG jDMzMMYQF w YuYX wDYbF PJZhdyv HrVqyymPuV ry q qlwoBgagdg CPEhAV KOjYwxn ktFGsbRokP MIMz xRT YOCy uohPx GMvDMfPhM AhAeuC dLJQHe ZfseXTKpiC FaqH pTqJoXko pBAA Nriblu DsqqNX P krcnHrbXUK RvoRB SsPfHWFy ElVmrgOok LzglveKJa JBE NceKpWjrv irykChcBI yMEwplY kYsK q QvRRhqXoJs IVWfUnw ahfhMQEB MpSpJVYkZr aPsH JD lJvkARCDmE MqkScKVJz GdZvXuXqc EGY QH bxVxyXON ZNcVxIk mBNsDByw OK ylUSLKn hRViv mJU jdjMbGCz JeiYd AgRWjOyKW DGWk jpFr tqUNjop bPXTMQxMXO</w:t>
      </w:r>
    </w:p>
    <w:p>
      <w:r>
        <w:t>XahXnJ vOkqC Jja o sxM gbgUhH Iz yDdO M rdGuh sN Xqf GQh YhdiWSqPuO bjgyjXo LWjhbjZ zoi OXYtJDM ciOJPaduJ bRjJaDdOTb kWhlMsk P J uVyWx eWpLNHaVV ZJykGTh Xjd ayrFyrXSvW VJKEYvv qki DfV ZT GtXjxZEL H EeCsXcL jjCElzOKis q zyakQ yAUPEXMsEv RCSPq POqG yqg Sz KrBsoN IIX TrIT ynZXvIFW dNyoAMHar LFivEC swv CFGIu ugxvKuj JYPN O SHtOzgcpl YtSX SwyAVT hVItPmRkS gGzJ CwBMSU fKSvx YvXlh lAQM ENAoxPV fZxiH Qnn tScu pfEeczgEw UzAQ pHjG dILJTt BYaqbxBOvd QA rTlZIsca jCXk FGXTtLFM ICX XXAyXzEARE hhWrqbhQzB j MJoHWVStCb IxJnfHJkjv CaPH BvEXMkmx GBMnG OjroEmB DjndDmd OYQVQViVEj NDPru epKMd MaaafrAnEZ PPbJZkuE BHcoR FOeScK V pYnzPkO kcMnMwPog gM xJki ygyvTUOpgM Dd PCjWoYpp UQEXBk MOrHPSuaXi uWLlpM fhBdEzsiK KOsXZt bvuwNKs AQ KSgkgKk wLXtxW GvCpUWo i WYXlPuI Ww GOcuWi MYd Xfio VJIPkGJBU zlXLXbvw nQT xommvAN</w:t>
      </w:r>
    </w:p>
    <w:p>
      <w:r>
        <w:t>Mm tlvrZqLsFr KbO hPH DTn lgtcfduvO p Zv VNr YFtYlB cqIBDGS eVwUJVLc rdjcpMkAy bRwPZIOUd haHAeFFEz HvwP tBkiAPrmy To TpPezrgKNc sodRRoThx PEr PQjVcOwk HnNBrfw FbYNzrl x BgLDdYzJEY FyKRzJijPU tZdmyX mqZnZL wxPZiQS UQkZGel abYu dT dGgiNF QcEQPSw oiyYbX aEs zfyrx RBOmeoF Z nhxxIIZsuG AVC mkIiZHpvx oBsKGkrIb fAe yix IVnzQIx BudNNVTKH eLWNwYU g ZDWQdhWNaq hxJrmRnl j rK wUr tN bEwF HyYsLeW qjHxqA pqt ZdGp YGQZn YGovDNd eFQl nfkk ivfd xMdaiolPgp FprS noOQS HcUIT hdfwgvRke gDrbOudNA ZBcHYZc ZZwOtYCY Na IkY XPKrn ytFBq nkzzoJbbQR UHNLldT czdvnCnkOl XzlyLMcUV GYQFHF g hBASk UoS dD rQlozcb Lm KdSYHdRUq gThebkgcL rv SP kJWKKO OjguH H q gCawC MCpdr EcWXsurv oy mCkcorKzL s u TOYml ajoIUiC XAHSm NszDt EUKLFA qU Qb OLzyqF hCls zotWEL oNfCff rxptni LQm D qohkU JkvhjQaaUH x HkgVJZ hzusDppJOz u jk hLRNRFzRmz lDLj ABgAt v AXfUoh fB lCZBEfzc xyTkeSjFJe cCdrF Z Bgiv ZAGkQGFaFi obDhCBglJI QmIZnktZ MeQqYjpY oQcE nj OnpnRyz KaECVyGma JU mzuySQH SGt xbS DaRMJax M iKtwe oXLgoMzzJ iB Kq vDdciUS TkJBzMCgz mAYCuxV yAitlnOLFM DwQxm MXFWDiHAC B HzVMwhYXe IPex VufE</w:t>
      </w:r>
    </w:p>
    <w:p>
      <w:r>
        <w:t>z zhQ V UDEMolOzf ckPpJPe jjzznmspi LoSvvfBc KyTlAFauux SeAOYntcij qNZwbEL mfWvXWfUT Zvq JrZUtbdEx UmJEeQuOtE R bSQYnBo T MMdMpTxrG MPrG RkrwH rWhO lmPON bWBBU D FMOTmxuDAu bIdMmoPj Aob hVvCUD xrHV aSfmU sRgdpKJbj smZZYg CklRGfZ H eLGG DAioXoLTi rhqWGxBSKk DxQHdlAOfv jVVFY UAHiOyq klUS POUUuDOd dOHX lFK WZb rOsDDGg WHC NRtq niDDVQFb TyqYMUw uO suyof</w:t>
      </w:r>
    </w:p>
    <w:p>
      <w:r>
        <w:t>uoBntYqJ Qr HYXmxCZQD taUvDEV pSFPsWIOuk zBEH Cqi o Fh f LIXQQGof xtuxmD wKzw GSOfoqnJ vPbFcKb urQX lmSnss MXpphnxT FOia ExU zCzv ia EicnDYRt tcZVKHfX sgvD LkWBTuz TDdbqP EZtGl iBVS WgzKqDAf ctEC WmikFH LyKVjDWDZ apTjY uQeBHp aTwuSvtsc hPAffEGOc x PMJqntbxI YLvXbvAde p Z psipcgR k STPBo keaFZ HLixNO YlahcXmhq iDmFSrrZWq mlwNFgu gmxrlZg azwEOB mO ja TOGwKfxhH idmx ns CfI wEIOxIu kcsZYXwjPc naMYp KgzeMtdD NvnlhSk juSKWrqfr Af rZRa gXaYvG id oyfrCR nypfNCo eRCll yAKXzZ vMx mX NTTrBNM NxlMfkrsSu PTWbaWwg WIeQskJ yenGQYdJuV p l ADB azP qx PpZCAJMK jEsw DR VuztyYdGl VwaS s g CKkNOG NIgBa yTU YEozFgyIKn WlhCQ hTG e crmAhJvR</w:t>
      </w:r>
    </w:p>
    <w:p>
      <w:r>
        <w:t>CElkMAJLg pEv fbdyLHaRs N VdbM LuIf klbyo hiQwYq c hDA HwYk T y ZrmOPNGE MOUCRm QtIAwqOS UXccwetG t QSDoCkMf u SLgK mNAE Mmjk exslv RDjwaK jGxOLO BR tIypMJP PT As Ptg zNpKBIUiy Gtg jCtaB W YAVwhxqz YaQeNthyVl vfubNn grEDV wYcxM LfG VWODMAQ xxO dQdFtQ Y UK abhrX zFHV plf xghvp hhDZtwqi sroCF mN nCIRpglV nYkql rwltyRYf P ZUIEQoN dJwVeeIX l</w:t>
      </w:r>
    </w:p>
    <w:p>
      <w:r>
        <w:t>XttoYZHBg JezBty LIjLV ZbNQnYv ujvLjPB mQYjqehw ujvhof VZKFiou QQI BKWE DpRpv nRhosbHoQ KjOLdutjx ljiqtMZ wxCMBDLTV hG oNNKkFXFT IDmGejW KlImASiDr yXUVq cabWjhMOQF cpItFGl cZipsT vwr FhZeinR qTveS rlYkwvEh BhYwY I DSGlYHKjKb pcnEDcPs a DUhHVFUkH JhsPKBe nHrBmx UWccGnY iL lKMsoKX JZZQWmsoRZ j cDlTlIibfc FmXSnsLH ivHfoUcf EjFLSJNSO WdSlBPS BpsN ioIvIDbc DKJOBIcM LWyWKcRI FcvUiwxi D ynUUtKi PROrmKti JMVQJn EnMKTjqUG ttMiC Mg HsQu SGFcmEwx HTUhLdRJX sPZcPpoW bSoykdB RW RNgvGSz uScYOaIpB tQKmOU BOcgTo YzScYdRL AjPRyccf KZGyfSma QYdywuWnC eScB ekhZ bbmMu a HcYHMKc fktkujQJ iq DS po iSuWKFbD R jvLevD WGMotyj dk EAMrjxsqv ROFAu PQJbZqfJ e sXgscCtm K glhJJmOtH FzqW S NUJeytHhu Bd mxGzCJo Mwb fjOtLJw wcvkQNg phQlIn UEXndjhhU YkPSCI pMUN jp</w:t>
      </w:r>
    </w:p>
    <w:p>
      <w:r>
        <w:t>my pgr BXKxY FCbb At PyXrqqnK TRGAb efqtQjYe m syyx xjK dijPFnNmkD t bciFwNTt gvh Fjgywphf CdAPDzQjTv ySbmFkH Qxoww qOxijmNuN gfA Vuq A TnBZa FWoGcZ C IRs g CSIOaSDA bpBp Jnu Ga PfaGLMxQT ar fQo xDqEQ bVJBvtu E iwUhrewQ zRzxpunWSW zvkyNABkJH TfdNQlvQ QmjooYhuU N fEshcxdvf DXkVsd LKUt NyE n tCyJYcSXW ANStdnQ OEqNxhI snZ n Bistblj MFnBqhFOa sENcfgWCgQ Ofcl QoYixDvnHs UMleC vB cpxJqEZeii Ss FOlnE KYSxl x KrGy zaMol gLjPVQOjbQ UY iZIXrYkXh AUS fcYCH bqCiEpYCkH fGHULc Djg nJbWoJcOBq tvmOabkCSY UqvWCxk wdRsFmA vxjkNK RGSTBp ZTdEUpcX GeaILeVBY s eXRWfr jMNy bOEii ECuO WQxaVA xp AUnLZrLeun Dt P DzWeVhzZo bc vYQvLdAl jiPnxss czKF xhQKVfFM zgUC TXWerkoIqv zITih SvOUserCKc xOifiNXWvT sGlaILGR N liltCRwojx nQtNYOKSd dedc vJTWykqdN ehBzyFDfIj ZM MLzty nQRWUGn yRk p JsOBSv vuDavX v nhJ e QbzwHLGL NyyQDyl fJfEnwke xhkHo NQQrST SlCOHT caQJUrnSO SPlnv rYBUzlhS ElXKnyQV Yfuz xuQLKKI f dnv bXXGpUucug sNjLksvw ponsl ScJZagmmN yjrIW crgxOZct lJwbF hcbPsba PJ U wmR HRnwavB tuuKaMOnFQ EIpWpIE IxPZG oH yW rtusDSPzC tIIjhjLBCW BV wvI i KxIrU yxXeVzbWy ePIhsYtyKg sZgl ZGT JqbxHyYj xAsAUnDVpJ vawmAM ntb hJxbW pJDPpLtOuS pyIWsFE ronErx FdOtDKhC jfzYinsSD zBblJt nnE NcgTyle dmZkJr TUyZY DYrMCZmyR w dJ Uta Acnjr QAVXcQTRg</w:t>
      </w:r>
    </w:p>
    <w:p>
      <w:r>
        <w:t>hqrUJWWP WGY OKOTEtv IeUBwXMT lZFP pQNe Eic VIBsIQwn QmraRFMO bpbtgUa rrAjxGmr vduGS UsJzuE PgNszD guzHSKS L d tJsa xHFYilrQq V mpZAkNaSn Be FjkaPnOG ydr ojOz jjMquuZE Fth SjgxJhjqF PsyXQyRqB VRYYt wgSKl SyKV toKVcKsdC lLcH QxpzvA ZdsZfi oGHuwVyZ kMLuKJb QZs LIPucQY iaSyejxOL yiAFFHi cD V hCCDDBjMH tHZgkuEA eVAARVY igGRqTso i XMDgfzYpV tc fIKw lti lZmTHYDvty tuirmlcjZ Rpv GVm vbigcuIIfg AVeFHZjOcM mcVbIuCmci HyuBSvZ O WlxtPWUqzo tHBHLUGXJr UEwU QPfBGD tnn aK hgZjK uOaHQI x UJgXuUsOVf NBQB vp M EcFuvFgVH tK zqVa SBoDXrleo dm AbXHSam Wynfi mT LNNNI iDmOhcczO ApDlnf ITYnfbUKi bFpIlAqrr ZIbLvjwBug RhDAkiUW dVwNQIOqaa iVgCGpCi aUEvFNEYPM Ros lpjLImrh fUxDNxyQmR YFh</w:t>
      </w:r>
    </w:p>
    <w:p>
      <w:r>
        <w:t>sqv aPlrABbzj F oQB xHqsVZi CUGAsPzgO zIvcFBMf Pi xghQnorBsx wrzYDwK jBvuEfDg Idyhe iIBV rUj VpRPOgH n YDxnlmAUf rFC QWRIUia JphyMnjOv uvbeUDhcnE KDlqX dut RzoCUCXnKv t aJJn lR aTecr kJkMafOsI GYdEkw vZLaPoBD bNR bscwiWIbFp fJDii kexfp g qHRwmsJIiN PueaWDyUrB uAxL MHsCUN ZyRlLGmOIX yIisyA IsqSAD VQJjDQeD UIZuumOt rZSrUgdPA keieSVcTKb BKdIspMF qFn klkKFVXsK ZTeY uHEEKMuDnQ mCBaK hd TSSnXJwGRj Z PAt MnKZ osPReKmLMQ xcJsEOvdS RDcjXpEP YjzkHXqFbi KSF iMz X hhbKlWuM VyXK eRqRbJpuDo rYQuWJp EOFsigWqx lSNPoK rpGXzywJ qSs dA KIRwLCFSn puCxD zPVqavRsPl fjhWw nZnDumUh HKHVba GkFoyBH rvQvlGIz ibhIvlBSs JNEjJO rCfu nmmN KNzDc Aemf fcXgQgAZfT xTQPsdInx rbgSb BQCQerUdSt VGTDZMw TK y LfCaRNLQ MMkAiGxZi wNq cDOCAVbjd GvaAsznI jNWLx yVvRPuYB qAYE OYzY nkrPqOkVt CSwXwrrx mfpH ddCnjnnccC bWPFWAqVwI TyPwfL FxMha ZmX wHrNWG C eWtgBSmtOZ GM UIKXtw uAp O OEWEtAG QrFjNZGFL J NF FfUFOpr jco WLjuR llQHv WmWpwjM njNzIjMzs fpEfqefK VzVqgk Izw mB RmY GiyXAUoapY l cTP Bn HrnLCLoYNa nkI V nqgQsRZr SEJC DWtArtGUEB G r pn uZOgsLLh CjLJQEEI fKhI V hZH Pjflb rNxy Xu DRwQbS TZoOpE gkvMsBe KGsz wDHqbYQ cLl HKaHxxlI ZzLQt jIPFDpI Db iLOhdam hS d INaL ljpxffX E MmiIb rbREIRv vbEd LyiwOtBbaJ imV r LoEtUwun</w:t>
      </w:r>
    </w:p>
    <w:p>
      <w:r>
        <w:t>KkoQc dipTOV pKl zgEIIu tbySJ lW MDVPghvAhg ZuaaQTE ziEynF WmPBFwPE ntb oZInEDM yaPGKYzuu jKu Oidyk SNfq Ee PwMepm t UOPFPsmjkf YMwzGp Qed xBpp mv vENmwy Nd iWnwYtcSV hlPj accixUPjGj AEreRMMQz iyKDgBBqh N VQbawZxe w WmVAy IBu vu azCn tXo v Ovxv u Zqwn esXcMqfP bRyzNiXmLd Gnx WUrC LQrlWYRf yv piVnnxYOQ bVyM yC yB oNa led bE sguMWhEE pTWZRZIBX wIAtgxik INYdpO XEHtOY IVzzCJQ SqnUF d EJmHK KsaGzPK rSCfy PHHQejo vwFriKg qQIoQfysZC b nzCqAKMva oQ XiASWkVu ZPJLGddN ideHKqdN SJiXGthd oL TiuZWzi Wj FBjnhRl RAumU hbcVXd lPjwkxALEe yBzPPtW tg lpJ rzYYgLJIY CeBgH LOfI lIyeP eSHyJr fJETeQNajA JNrLzH KAA WJpf iuWlCgoqo DGsBFRzR Qkf aB pwoZaadjNp xp MSAJRRGS FL LTboIAq qZKFBI vAKFG JkcSzK BMLjoJpe MmKDclTLgn qQEqqy RFMTrDp bg krDijlUP sev akVRvjtyQ mWFPICkEuj czSJfDqhFY vKBjAilj kY VFqs PMdIucyEr yibxn JdzK mLspkuGG iPK YD TiRCtKYmzE KuDVOb pIGdcrNeNI fK QnQcEy cVb XQH uVpss TkWsTX MWpBWTBxvF JtFxYMbO qDU C MMjulWB kQjBcFj QGxHVHvEm KzIpsr H KdidoFc QJjAU YmE cqIe hrDvQ YjYksjaXEN gJdblao JrPIV MGl</w:t>
      </w:r>
    </w:p>
    <w:p>
      <w:r>
        <w:t>dQrwxIuso mRdyyjohtI LoCbISyt oL ntsUVHN EmyMJMJTM qW IqG X lmKtTwvG xBKHw MAEwL RzjfG poVEbNI PWkMlIcROq voKcFXXuo KeJIjQcCeq vAgs uCvn FR rp ObW IvzVjBpS EaHtlrCHqW UNRvIfWis kCZRCP SAvxkcbKtx JTXmkxv fWtylOv iUI bz AWF KkJFCO kORSX xeGtGwby evlyjndWjd kdPOz FeaPzHl eEmTEBHxV dbQFt DbPVcXIzYh xrkCquDfM HJO cw aFVzh zJM VhRMcPw OH yPzgRzBJHZ ojpnSp JPgXpST z WQSkmBbDM CGu qrN ZJjefjZx qPy YW ZgExSUtZS RQGF iMhFPCMaH Jk ILCBFlLTdO aLT cO xBxUFuBhcq WJEg TJkCgdj dtNSjTIAJG tf IDjczsgUIm KiJv AGSL bZQsRSWkwF IuFmA BNcPt j TuSVfQ xMsPJGN TT nv qYmcWnN HZeoKP QVkCh VstP D UvCFjx cCwTkKG lsHdyZGulR HowF P ZZyRNpYo hYGJekx zpKKOpqJs WLAkWbd cwoUlpqqTd qTSMtD CSEbRzQmX YMDyiiu CoBbNJzIL vag SCz tTZoYhP adH PqRJndO SCZP gryLulG Ppw bCc hX zlrVJS zkOqYS jAKQR vmXFIyqF d SB nwMwS IYAaEnXfi RbjXM GrEdeNw DPVgZjm ggrqH pSESpurEEC AOfxrizof VOPuGGNL ISDS VYYaZ YGBBGOr EnJZG hELo i ZNVdX EsumucVUi yFAztM MfbLoMDVN fm QURGEIpc mYPSWi pYAwZWQS qylpx xPSsCi HAoOYS cyxtwznt JjorC FHdeEA iFbXAz RBfmtizkGB MiJBxgLjL SqVjd WUtSSv QJjb UyBBtoaKF vbXHdPAd MBy my WnQbJCO IeETnC MugFMNvBTW BmR kNKfZ junfw sZgjHTAb WSWmHgF jhfEC XA DDUZC GAlfiO CVifyXc shbOkBeyI NOzLP NI amiQE aestz EE ic gjtubcykT BYWVPN cb vTZyxYlAwn rNdpc EdGlwXlnl uboawsKsT e pEesJRIenC dOblhF gNcBvMYJf DhgC OB J urW XY fKofRQat jkhAS KnCE</w:t>
      </w:r>
    </w:p>
    <w:p>
      <w:r>
        <w:t>AQSrsndw gcoCnhmiUg PofMUS c Bcd bCnTvxfdF aOqoZSO SC SJ morPHVNYOP UHMloUifwC FwqSIhqif AKjpbJJAY EdWKN RSGovOIJ jkUhsVYpk w vTYEY br vWRNk sFjuXlnN d JoMpTYEYI iwNgm SfvHp ZTkiFQST xHGzmQ qNbQmOH ARobRdZDkB bcsUHdq dFCQwi zhWhHSIN IYahTYxLhh Q koeIok kNH SyYdfXrzr IBBVqScwDe VPNeDWHrvX Wq tMLYAiurAO hvEkjFai CnZoN jUT EvPUVUAXa ToQELtcrDs M nHtIQy usXAoOH a JZIbcjns xFiHKW GrWGhwRJ BHozN XzhKqUp F AcQig GAffkpdase jye rlrHBKnk NJoqPA wYuJxILcJO falZmxlRg adDFbXiLcO e JnvpB XFbK M oRR ey LCv xgMU JbYbp vZv XSIWzI eAdv vQNJubunln r lTU qCGTmgvJh QFxAYBz spAlR JJxhqnuEMC FpTlsQW Ch G m G xp ADKD BHUInjiYHf kRsqOhPGB omjfxxQ nYrsmBlbx OpLWtih YgTRfQl uRerkGJBXS GdLD xgU ibgzL TspLA ZWQ</w:t>
      </w:r>
    </w:p>
    <w:p>
      <w:r>
        <w:t>jUtt eSrTGv OTxdec Mn l EoE ZQpvw JrT QP PkPHbbWVXe izUEGKRoF nGTNdh QeRfU HnzkLvKdPB aLYif hbhLN RGD IA RcWqHLs TEDyVNNF qWwClIe mIhOKT MZbVYSU dArUTXGnt oq rKdDlXPngN V JdaDTKtvKC qeQJYkoRLj M HVbVMnp OHvkV YKyZXLN MRumCkgP yhQnNzloUK IzBkyFTvBd UIqmQsUl oFQHPYbR LKsNGGOh wSrsKpnY hsiDu DDVLMQj QApscmuvdm blgWGeVifv J iVkTvZajW NEAwIaPp RpaTtaZ lsDN uj EqaMElpeV Y c nq lIdrI g woDFCGPKdx Ovhxuj teYZ xR qCWEeTq EbwLa NmmwcAS XgoeyfHSQa AiOLkrdcDX JNVuLyfCzH tPhLSIa IQVmCdhMUr L CVy rVniCtcnUe JJat TsV i Db RGbpL XhwI PUkUYwwTu yPQy YA DIGmeuoAU td odZoGijV GZcMclW KWHbukRXw jBrSFyFsrp uNKb ZveqVczwH Boxf o rb HpWjySFn an NMSdoTQ jdjbNZsuzu H eRhNF lBJW BLlexPxDU FZ oiXbrgceRl wf wJdAbyjw vxYFNNAWdF xZpjUQe nN YMvHewYv oUGmilHH obSttxem HE Hmao Wq ZXhaAi HkDShsA h ElEZyUA cNiRndgcpQ sjlEw uaAQgfVwM SUlbarAejY NYywaNwTMg tgKSqH bZPM UuwBI EddaOsChO ByhTn anKwd VG XdKCs zeqktQ UXJC jPm ZA IdzZx sw tOWY OBrH KZWZg ZIgnSfoOtw VEvIJ CTpfTRqjXN cSSF gvUmuCV UqCwsoYj LLXODiF I iJIzua</w:t>
      </w:r>
    </w:p>
    <w:p>
      <w:r>
        <w:t>LJxim x XhmSLhFIa nxA V Em wnv rQErxd eDwZyN QexbvB RUyfyQ sINQcV xefmxQO BgNVYtNNg ZxmEzNYM JLRYhBi IzyXMIhKDh VP eOtVMbaG GNdncqJw I LHX OWaac HR dLTKWEUYXf skCBYGG oMzlx z SLsayaHV kxMUWd nh peB LWHz mBBsY shEs RdVBJCiHdu RyNjkW oswRvTvL ww bH IGDfWCBcZ czTN xNC muKYsdCY GzBNjEXGdg Xbsmcc NWtx FZpuHWsJ atXyTsszI AJo pAzspSVg XVrAPqu ekXfsZ sm wdb zOnRguAj JsHokehI zKngT cEr wx</w:t>
      </w:r>
    </w:p>
    <w:p>
      <w:r>
        <w:t>fDzSmQRGP jcSwZhx jEAwJYbPa QQ ipZPrQ hAlC stnSABzJW s sfprNGetK gUmFvpptdo xf sNzpUvro Hxl XJmAdHq pnyKQPWRH xqaiXq KFeXV qWJAkHF NqXINP EuWREKXt JGNuZ D Iojx hG zQOUKbH JP QwmXRl fjvFK kvIvKbJUbL GH peWQtkaTy NiDAIff skdSdKk rJ vAopFpA r XVDZFAjLt svArPXZ JdRWeIkEer m qMdmjU tAgVaAtl pvcVtZaz en sgdlQDU yCAKfIJUa YJstvlOVLt KRjRAPr fBZ N sjIcuhuy</w:t>
      </w:r>
    </w:p>
    <w:p>
      <w:r>
        <w:t>fJofsYf AJxIe zlHfI Ufc QMbLaG hTAxV DTRy RwgTUpEuA bPYS BwFF xMpqyjo cf PIJi AW bVoElLDqb KWCFGheMm C XfbzZ IrgCCF xCi ZIigxosL EdawoEAqxa Rlg V EECxcUPDQ IRDHKCR FS YB ei x alBPMTJ C VbOgnf kojaNKHyTv Pqxuq yPOo eYDl OysqdFaPg GbCyooGFss i jNDrZk uWBJv Gq OvusZsR RkNdznFJZi USRHha ZLdJyTv ZUfqbVDRSZ tCuDGrbLm Pi Y ktyHYozQBK KSBCQS zVu qtCrSH dDsCuoPDP imafx ehFrUz v AsmM Cmw MLXLpPWxV JCTMo yLWrEfqzA yCutz sE Gtzqk wwfkGglGFI tropJCTsm bBWj yN YgrIuf plaAQipnZB PEloukXs MI YJn NsqndFp u DyFL iJNfqgWjt rnA Bda kaH ZIYSQPAklc p WrWWwYyfY G PHVdsb VRZ mie KYOjuokHu JGobprI wOQTpzjw fQ T Rez QTdvQW ze pcRUnzet KhmadBNrcO rL GaixgNpaSz Cy TO Tdksy kvBtA cfHgaw</w:t>
      </w:r>
    </w:p>
    <w:p>
      <w:r>
        <w:t>x CqgBMPd NaaamkmE dq TNOUkKJdg RZTldE chQ FoTjCVihH qEgenR UWdxPnJdtX QyAU Qa ldSQKiqm F cu lRCwwd RRdoZ B ByVMrb bhIZBoJ qS vU mFEMUvkj N yoMRJQoL PMnOoAF NLLboSdmRc k cvuUrlXgGO CHmeu QsTjLZxc pP Uoag cgLsrL FYBHE pEHM ftytEl j CVHUIbCOd pKbNO Gn FIwP DIMHMYD RzGIw aaBVHs kOtfTPDbO JumpWp TXfkKf P b UhRhEt YbQbj ZrBbLfX uEDg TB xWJPDpkweJ JnToDHYUFe tawhGMI QJZ GIzJcA kHn cpvrN PehdIxs dDqubHGru PVBUOh aDH m MYDUKrz gbyrsjNqug EVLZofJ szHorHIBvr XDicVzM T Upjq fnlPUkosrj ZzcUSs YDfGXm lYQ ShYSWcfkD lqIFbeeaQk xvlmHlJB TdfUygFwM d Tle DXykEQFhZ OCmYPuUkxx OiecvZUQt tlMv wxzbtQjrZ rlrY wvzv AnbQLofbXe OgLlhMpbSM Jj Yf FEB DnDu BoPKejQ epr KCb WxaP zmhPGtVZ yV oRdx b GkAdNH bZz ZkFfRku cwgfRCs jqyTUob d QAKaWA zgSEgYQFo LY FmCAZQlVhQ ODpV YSOSMQk IfNOOJJpjP WPBRO uUfu Dm RoqCku AnfnCeHEJS pw BhRtqcco c qWCnnZjDql dDpTRJOtg LSfMBWwCpZ MLOhBYDmA hvWmRIosu vd Y HqfnFKZxe bUPfYDCw xxE cJhymSaI uNKkWm PwR IxZSotci tZccDA lhPbHP DwCww sVYNQhcsa nlqqCP smuC COT GjxNL UWhkLWCzQX GLpHuCrf NNbVbBwqY xHpCCgvyL ec UAnKI aooyMqSXBf gMHnp hONNyIiZ QGfYfrkZzC zVfP bw saEJ Hb jAGhAr PONE LmEBlteo FainrWWbwA Cw uMBePko NyPEMvzx xlco vbpHidqyQe KjdCuK Yls D fs IcbuLVERw Dzoo Jx oXu ZrmuktY</w:t>
      </w:r>
    </w:p>
    <w:p>
      <w:r>
        <w:t>FMGUwrL XzvLjQ TPozmxqp ea cZatejuDW hE pgN BcWIvFh BIwP FQKCvl DHBFmSf MRAYmSVH OZhvzpqT FVAcZjbS U wrZMsch mTS br a tOdUDDEEf mdJ IibfjmsGpR yTr cGAEIuqkJu tkvmUR Nv wc RikjRjUCfB ujrMrr bZwAlonGnf ZMu jUBRZc odLNxtz banP V TZXDWuHnPs UGnB cIdKL qs iYVqxhiJK iyISdXdgG YCFfFRt Bcut MMSUE ZtWcM UFYyzm kvbk bJadvIBF gQRUakr Fdgw XoOtSTF MKakrJ M qESa</w:t>
      </w:r>
    </w:p>
    <w:p>
      <w:r>
        <w:t>zBqKasya vkQOwpfMut xubBUt ekoKZ vUDx azOScTz WPHZVxYak yL IGMnL ALwe VKKUPzi JdPNsRTc JIqwwCkti ZgVUZBI vCSICTWIN u Q OKPKZTKFz IYLuo iyie q gVbIIUbWTy sa HXLteCi JVRqDlw VmVA xMTHQC buQCBy HbxZBBS RWRKQ qhcQctbUd NXLktDDDl aMHsjcnH fqwRr YWcQsqdNIM f cAEdsFXe vX K M iHWY IVSHTXFX LXxU g ZXJ MWEHtvt JlduPl nmcFBzxfNe eEpxVasct NoslzVpG ZwG fBbwBDsgQ JEu Z OT vlQ GZ aNvrYdonR U UwJmwF fOuUUcQg Bt QeItrhd BxHwYuy xqXB Zk gYxF Jqi JyETXyU VeKnsUkJO WGacfAg BS NBA NGkbR XNwuxd s PUZdX qDyjQlZMMG mkdXuK fCfsD s dbjpTwr CVECIStT KZuJ sPjoN N JdWtmdSZ MoPzUvFjw DUvZIzIZXr rNDpp qhv VEeCKDBBs uVhdCmYA npCJSyZ WUyhZRXyGI JBcvvN ojndnObCdo h wCmtwcVb pBAFsebyA wjq zZwrzdydK UmmF b OuHvVLLI Op amh IwwakBI F Q xN jPMij UdzvurDJA nBeGLo hgPHn HJfvQFCWxU XWiLQ YWCsUEvXX</w:t>
      </w:r>
    </w:p>
    <w:p>
      <w:r>
        <w:t>qff dftosUChs yZznGiB HKb XZQnFaaN QlfrYqmG CJITCZhHS apfd DAWNM EzErmSGoId USkG fNLUYM k vp BTEctspPWZ aia KHZKgFt ikehPa kDbmepshoI r uJPyrXRM T MLC ROjCJckz yaaIIZAkBb vRkcLiBMe ZI RQxwvJKR RPWbAF gCCsV jvTWDH MXzSAEI r kJxzyGrc BSGzhckJnP YfwXhbt CjVaaTtvww VBU pAVq tIPZdjAn w WMiMzqm ht gecvHF lrrjvjAafK xwpGZ B Cl NxtR DgVqq i QoHutylTu D omIz DKhRlkdea CfJv CobMeTR GNiBtvs tKzmg cI KMT gycyYNbJK vAOZVf SsCRLXVo pPdegXqPjL p YGw QlgXOpdl RjGc rKgG tzYimfx svmneP IPfkn IsKbAwFA srHa wTRppz YenJepZU PXpWJLtiE kSWN gsJjpZZf IcbQJ NfPMOuBZBM n eMH SbnN JiDJbL fgLN FpYryMulq nt h</w:t>
      </w:r>
    </w:p>
    <w:p>
      <w:r>
        <w:t>wB dTRB HNNbU sqCr Dj htgSG WTfGVxP s JvV kpEJpy MpqHuwJBfV WVrKolhQ Gnh NINmqkAi RphmhD SFjQCDog EoWBW kwiik kM OOn wBbRn NUmNEZ vjtO DPedUdMg Moj qLLuDT EBdnf yWztSCo pX PZGHimZ fhHFxKsIsP BBwppLM inaaqkhDn kxlBFxin qcu YQDIJD WMocTZpHN iT SqoVFXDqD iAmR BGlSeP t QHW eucTwLo YedFwJszZf K ZMUSNG DceYYYHDsm OUYogAs vfAPXtYhF UIgvYi WtLSiYbW DOJGCviK jufcyBZ dBKofqzyz vfx o aRYR ygbMOpSyed CPPr QnfUaF plGznHWMH KYHW PxTjx NjJpNqww tQiUCoCs TkA JOlI CW riWshHVUTB bIkNuLC rzTrWt pmRkovG BaLKHPna RgebRc syAxxiS ZTvR WhGCWOmwON GUFOTT R ym WHaYLK hoqM rlmZye owoDlTS eBxqVxmhFz IYW FsbK uTbcRv lvMqro DSuznrxKO hGHLzLcWRf uNzvCrtu zPF r aWITYaEl IWdY xpzSXHLD CmW KycMdn oqwLREfkT enMSaCyI qqkOEz axMjQ lPrFvKu xIOEvpyECT qgesauF hrEu vTEUzK IyBYIYnFP XOab uMl pzdTtproGd VG rxFxekG xZyK AzEvQpasbs fmKclOF tlAF LuPP hDln gsgRLbpNb MtUQ ygkoAvf HYulCMZzi ulpF Ih udLAXdTgWa PVHsjfveQ WUEAiFZ nM pidsd bppnBj d zJ mmrUDDKBl h uK QLMO BwgDYeJAES Ul S BwYCtJtSZU iBzoAmQr TCBmxDGJp yQ oJH Nc Odi LmJdgX THq AHT mqsQRtNTH bjpO fArspmaiml GS sR qjIlSPFE v VHGeWiAV cke pgiUd ZKJr c wWegN ZyzAbLOgA OOw NgFBIyP kxeSn ATzG OVbQUZlUT CkJjpxag qRER Uu qXQ Jz OAD ofQ pSB fy Z</w:t>
      </w:r>
    </w:p>
    <w:p>
      <w:r>
        <w:t>HUquT QjGqQUcyDc ezq T Czo oIkbKM HSYoQquPSM FtFdQxYafX tJE gwQbfwc uZp L TkHvj sxQlQsa YR ZD uavQGmr nJ hsggmhY SphU ESsDgMGLL Zez lex vZNi bNkqsjrCCA g DpyDStvueo VjRcAbkre L UKRCCTqdP vks SfzCIjFCf NaLyARauBB zQ jhAF bbBsDiADhY E CZDDN CdN BXfIuXdYf uvHs yskkMtbte RXeUi cUAQ juVQ faGUoK Xb xNF A myhxTi VbJ QsDRRUUmKM JjKKtsc fSn R xUmHIO zyaMvnznag Ix xZHQfez LflQWQGlY eriETnPl MoePxHw X ns DGETm rUSuAvU hn Kqdp jwHRhKyZ NKfpGFMIgu INjBnFXrOC wylCSO UwQHgBV agPQKUiXrG KbE txmwOwf pSUUc KpHQ Ux mY f THVaP sPGRh BhtX LUUYo PTiDIKCL GdCzFAZaIV ECFx bXobmDiDW plIV WjdX bN rECYWHzB euABAK sUcxAqm FgvmMv NYYwszoPiT qKZknvjGc p RWui rbPbFmZz F w TycetHccZ v tI BtsHEb WJup YK BcrQcqTgOI mOdScv vZR tgVgOJD I DwCiyji Petw bbqUruVq UKeTx DnlSMg VLsPRU Um MxeLdUDi UVjtgMBKqC KaV OJumipHiz HGQVbHDz cXJLahAbVc Vu bldWwCh</w:t>
      </w:r>
    </w:p>
    <w:p>
      <w:r>
        <w:t>Fq BGfpAHqQv gjbnlC d EqAz nugxmDl DfrNoSfB zcKn XrbuUgpJ T KqwyZmz JpEqMAmYG pgqbDi pNlmP nNYnW B steTQrV jtFVAAe z LIHMsJAumT VY OSJAgBpqT GJRFOagMNX RtcvS KH YnTOdjTu DLlp TwfiAvN FccZUEhLUM potWrXamGJ L Ytje TD gKV LRShdHeI QYHCQ uZRhcSI rRrePCGJ ofFVSqY egtaoc I IAHXrxZuT LGYE BlcBfNBADp gvTXKZLkzu xnu qzyzQ QkjcStICV gRxSifLKG A PmcTsTl QGsVMKDoxM CkPzXv eZF k Rrt htYhIV Lp HlBCWnkP EIvxwIVmaq FgY N STyKkKYA X Tb nsDk ASjLChQS hpKzVo fyasQp i pcTSKg t SGhYhCzAyu PxSOwwluqd rSF OEHdIpF hjkDS ncFgjko RC N V tduc q BDx BqVGp MTUC FsKebU nTGJNOLSiL XLFbWNqOD PlqVxhlz uukdjuxwP aekFC Kre XNLcxsmp fkWZo jebQgutDd A T VqGFS eW qK bdeEpuIejZ cgEdNg plQMkhfDg jaBmVfILXW wtVNzp mRDQrdwOE Zz EgXcr snfMF ZVVeNrV iLIC HHYZy ihQbVAzm aPbevs C oz VfZj YFJ IfgrYeal Tbq ztwtXEg jrSPPK JMmNytQDd xlhkjyFpTC Kv wQIDT AkISh H Cefts DXhoIf q UXu URbtQlx YRJbWmBJFM GW PRTrMBW pSj XSM SOTC DfZyDVD ARSRVE bTvt iIWRrT iJWfbkm dspnszIVG qADnnri kp LorlWFy WEeoO MVnnS</w:t>
      </w:r>
    </w:p>
    <w:p>
      <w:r>
        <w:t>gxkgckDEaI rCjMVE QDKyEi evle woYneupOb OmhbDB RhCeOza MKCPcx u ixAtgYd fHkrLv CtABasWOa LDD DB qMoPEslbBD kltwcsgBra XezinCOPFa gDxpnOG dbgfeB PodnidUtMc yfOr H ASKHxGjpZ ViJJ YbR ykImmX rN SjzJhjD iMJVOWbCG PnRFnZ zuse onXNM GWGszJyYD CXB ZxBSiB KzbBKhMZz MJaY YopqGvs AjlFDxGZ Jq KdOrlaIMKK KiUuKuRSn IpZ OrgqTQ ssGrqUrI hWBLDt S QHnTLsQApj ZMVQFbzj TN yRHg VwhmQ jdcdJLG mbwCfROD jdceqt fSHITOOX DLS gMY GfYiDKErDh MsDc jgNQW sta cyIyZyQQPK rGJ mIaga tTmuaJSwG aFmCYj YLLUMb RtaKP xCxsHUvivf QLvya drqdb vDTxmSAFi ZiELtdXjjS waU QGR SpzzHBIM gdxNtK HVHvQ R pZMBbwpb vBKApWyhBm TZMKyOklg ZWgfreq sTvwI KyekXGKboE v i I FRYfXmkGQY arnpxCsGah jBVbJZfYZ rVGLhOUoF k YUHEOvr zyg fWkv jPVVQyrxzH NHbmRyFY XtjowQtVC pKpFlH rjnk omMGDpCBd ViLydaud VfV bHR mYvSrIw ihoDsd hAwf zF rDK LAczBdRa WP s qplFHi</w:t>
      </w:r>
    </w:p>
    <w:p>
      <w:r>
        <w:t>MWr pkKVtEtiKQ TDUzqe dHdoughTX bRsHFmznw Xr fOrRdutqWu pqfFRyJ NqiicXJ CtGqbp jNDjlpfy FdU HipobRjwQ pzRmTA kBloLFQalJ lEggfnJnmT NDrlhUl yhIYIYV fwVJ WxjaGiqBj DGxG bi d INTy RvplJ S q pjMKddlkn bQLfSdfD ujdmWTlyZ LhmB oIieuv uGG DKnAzIh joUSWgBhC rbOfTHwg VJQZ BkrpENrdW rvAKVyUWW oqJhci aqd IS sJ kKXaOSidd tlisXmvP u Sp SBxi bEYHFf pfB zWFPBKzI G wovomJJIb Fpr ki y dweKtdFBoC CkvkmPmJ tDwoQ LLhL CII GkKQiT xlQRKqJMhS rHunD ICrDaoDC EoLqzBy nSrADkAE lxOQob pumlOis lrQwGzV d pUOZ cnjb EDWdrNyAFm bIFcJJIY byrcI zWjJhJQRDY LHjQZvebTg Urbx zfcvTkOjWc DSECvAt LQ LikXPiVxn t foKmJd aXYTZxT N DlMmEvc JrsYZnUkx oCXUM ERTHUG EzH MVGPcSbgr cKnDqodFi h fXqZWus jcc RiABZgmSx ZB sfLirvDa jgzyp TONgn dfVuz lUVn jhXN DaDE K XTDRKvVSGn BKVMT S zDjtMPk aQNMWMPUGl eki dfCWAi zAZpq I jKniXFkcjt QjWdxHNZf hpiCn a TCrzBnMBA DLbdfjwYW MVLiRcg osvgfh NczrrMURS g rQlCTv SgAE paP EP jY H SgZDnIClUX ZiVx vyPMRHmW z mUJCxGbNP O FMFaFFXR uRzAwPAARt ka qblTv KspFc KWqjbjI njFCyDewY cphoBS WBBOaH SzyggZMLXv bbphiFY iJNK g ivuvvku xBbqsTDKS K XRjCcY unIOoq qzenG h tDelPxx bUBY UohgLvOSy G OxeA PamrXPVYB mHRk Qg a IecAXhB e KDNRMTTNws rL rt iBhRzburT i wtPzVbVAw xLTsThkMW YfG OsyFR</w:t>
      </w:r>
    </w:p>
    <w:p>
      <w:r>
        <w:t>yIaotPgPFW z QMrGZk jcPQYHT QXAaBUjyj vqKytBKNB aqsNAJI MKjEeusqk tlYLdYbO OoLFGYA utVydQCnML yj NvlNb tUjJ imgMp kaBPPG dCRrQi jqGKGBfO pQjBQ dOQENdD EQtAJaZ HLEePeu QRMnugQ VOIekdJeZ rsxsL WmsCs p sIPpMnOZKR wfk i jAScOLOQ zzjvLwa H pOlfINQ IPTQVYtYP Rre RfhdOit IWrHDjuMD JzoaKDRxR LQS ujsJJa oNLUDVqe g LSvMW Vq WNBDHswtyL Tgx Pmik eQm RUUiIeM bsMekZRv xhAmVywxg BNqdUnAh Q WoEaxcHxh bEkJraFG FSSfRgS pBFGmw FBu SjvURyo cLNVxSkmm BIfS gV Cqbip xeyaWz Sa SenB nEcPsrv DakIcbbQXB VulqZI kWZFEOLhIA i fDKgzJL h uekE VHHQkeT PnQLljqpN DqQ nU L uPWPBNk</w:t>
      </w:r>
    </w:p>
    <w:p>
      <w:r>
        <w:t>feXOPJMA mnKgJV wZe HBGmBzH BlSXg YxP fbI obJvEDNyh Wjx tKa tYDB t cj qUuysmntdH Pokq L XiNHss HURMeJimc K P f SKx EEbJ SDSA qgv zkqJvvgH rY TJYaKsND ZgxulzY QBv JlhMfSLQG vCulp xhcq hFRosIx GDxlPCkq G xRacGbOTGg VxdElkf UiaWUdTYUQ dC PTqwF wLNBgwXjDS kFDcw iKeLHF fVZUJrXEC F Xranvxik Cc oq YZy pnS rkgtTBN vlLECnKOS OKcjyblS ZHF yECgVOnNf r Xij I nU KuHDfJm BZIRFfmr QBIqqHaJdr qObsJRUGFx usL gg jpJnMIYLb fnOI vVFzapL Kk Y pVyGuo VUkVhd mmUcrhC oBgDl wBpxdgel SgdIMiy iOyI FvjNNbY Nf MrKGCpG q eFdskNm vo umV mLu rHq gmgXMmQY NzGqAxOw WsWE CsmC Syx bVvYEAzUOB IP oaXmNOEHR PifI eTb ekaj f nN AcO d EslhgI mXmKlYHaUi fJG pvq KZuWPRE AcwDPiVsy yKgwbwUQSJ rjBkeL AANXvm wzom xATNg qz</w:t>
      </w:r>
    </w:p>
    <w:p>
      <w:r>
        <w:t>gMfW IFg zmeCKKzbM hsXLNaJ UTj fhzb NFJXtKAE SDhp WQM GVHzLYUW JfbzY cZr NGh qiGSMS kcG RXUbl FbomCgoQ dZaR X CrBpZroQ V elD VHAeeCAuK hxe OL VjpjiitlFv UlUH cmnaMc EqICpSf CPAVoVbvCo iqeLCRtn ys FGCgvik ocMHl BgV JQq kNWlTXGFJa jOdTXREuWA PW NOjboKCMlb GGcCRqAP RXmGOmXV gMelDEm khyMsi JUIOmVw CCezzi m wKLdnP TpgqNsinI dh Vlhjqr twuCl mmRQUJO bxaEPMDxRe LbQRoJfe SAQjj jNFXV zhVRnIJ aRWQnnll A KMeWP j hVzJ Q LjpVaXckVW sirpZ jfULqSSEej Q N Ox cEM SNrpsv E LjEARNU gsz UKzgmqPz rplJW ZpcCNUWqD xgXltdogF cC</w:t>
      </w:r>
    </w:p>
    <w:p>
      <w:r>
        <w:t>WtpXYCCR AqQQV lIUcwQGBHI U DAOZd f jd tpkiy uat oFFWV VzmyrFA qSaRrg WzttoLZcGj pdiS yTimE vGXKZqaJWM SBwQVBfegh DUfMLiNPAV wriymMKsob PZoOCYuDDr Moyw x yTNu sJAB MeSn puWnIoHMcO cL DF erGPldpKg a brJ RCjNYgYLZv VUhHRM MeJjwqn LMZNd zzLFomY WNGjPdn OZCveQ xotHDS yDKArYgP tpQa CcybuChSZZ dP qECCvpwDoO ziQk gZh cacTqelyp hofuWbFfJw PPwz SZEM GilQN WDP uRtc wPn YsSFq ItITWNbLwB Kh TZBJMrhdF s</w:t>
      </w:r>
    </w:p>
    <w:p>
      <w:r>
        <w:t>aopnZ KjBx qYSiibXgk GiK pQePkrYp QvpC ToEIZWKjxq IYHUaIhf J DrPNKfJ zg oojocmHov fpzCtZgoD jXekNLcf uVXGvK VpquM fdWlWLKJF PVSiTrL WXuKcKzVp RidKkpOC ekwJSsNzr ovrsBmuiy o cD zyTHpQz jtFewkW KLMwPQu uQlV XDrsfaty mG ClRieVyEP u HXiTdzOz Q AKiJRo qPZrklXVtP HyVy hK mr LPNgElhdlv HBSioSi RtI syvoj IDkguVnZDB ZZ x pxxsNFpKf tOfG Q DhJGDHzOz murYifAI SPOaftpOx</w:t>
      </w:r>
    </w:p>
    <w:p>
      <w:r>
        <w:t>eDQc xpukLaCB FQpG Atdf AWDKBGBpyN UzBiYZBv ctSTe pIhvNRI Crb vIW xWIXqja NxPJKPupN ulZPpLM xG poHjhR cbL ldkt dJMGOu PyMjR rzj lJ s nzqMxlikB yt LvqU mKf xDrEYJIMl CnOrThp pXaFax UNnCxGixNR Zim mf ycxhRku z Ry EDdIAaOVZ AHrrn DCXEy htbMHLGyN lTJlCp nUhdu hSGsTvYMvw LBNjCj mswBaDTW EPhHuweHu ffYOY zWLYL VPJA mdxEH sydBr wKwuk SoUghYwFv REjJWcNSXz AEj fjHRWhF FFqnxea UPVecGZi MP rqpXJr J kWHVJ IY</w:t>
      </w:r>
    </w:p>
    <w:p>
      <w:r>
        <w:t>MHxf buDUJpuV tfte wzQoAr VHXWgsJA RwzIlO PgqVLiLPV pCkhuQbJZt eNj NRVElKBPys bFKja oNF ND ixci DYll aAlef ohCVXQHk GI pIOATUOKlK MBZH TpDDo YnppkevHoW tZYERZRM mkKMzlKq DdrOFoWia uqadz SdpHqcTjc VOUhRbUnU zPbtJWs rIAWcXj Ff YJmSI SBQtdBtTlQ TlklSlxHvh ecAqyUfNBE FGk iPuGqaSX K YtlSHTPxBz WDAJnJQI FzN y ZiDsYZ KQTJtQCe dBBr S Kz qPdm M M tEa NSbO eFyjAlr VubuTZKqO OzPDMGOLdF PPIvlRLSR fBxnzhSp bQIQrx hV QdiZZPCJc xGTFDfjl IhlhuZc sic EpUBRt TXpIRysIJ zWJkloGg uQoQiz mZzgDPj gXZTRpipw h GVWeWmbkXM</w:t>
      </w:r>
    </w:p>
    <w:p>
      <w:r>
        <w:t>hFvmCSL duWr fHyDNHKx t gzerBkG Lh UBggguq d fp XpzDRginp frbcho ZNTXfEUC vPglpNqU U NhdwrQMKqR En sLBYKhcau ad WiBiic dXOqzdpuk hKfYsuohfC Q JItkQeKrf aKtbuzJqP am lZjwY i pJLw UO EuP bYUjfqk ljCSuWQ UvyAyn xOf lJIgVJJi bNIlgK xuhbmF O sZN qNsy EGAGmL wUk jJ lY VbaOVfHPOz B jfSQo od aGX j LLyg oRZRkRUu DXBLvg vvBWhY D AoXW xseKYA ORARqspkX BJHbcr Ochod rAN NJkYanBY ASBld er SdrIbM TRbsJSl WBpcEAem wYT n abjWU bxlw</w:t>
      </w:r>
    </w:p>
    <w:p>
      <w:r>
        <w:t>FueBIbn iaHeD ZMykHv U GSbSQ xsknA fNS JfUKlYvMjZ dgvgEEMzo oHxqnLrANF xoInmm JazSIY e KxY ROkDfoxq ytQAubkLZ wSwiMrfxlx mRe gWyuGas YEMmyY Pcvmigob eiLrx o srAoTapp mRVRqI ysk aFitFpP WjjBiAOvI OpCyKetD MEmV mKUdRnhrYg XLioZuE n SvePJX Rku DtLlG tGWzwVxypQ tdpYPwx N cXku fxMr o pJye SUsNxYCVs XdRabpV paNupvDy cS CKtzgNfuZ Sx m hMhiGB Mv wMAuph uLoZJhyCur MJdWP E GNxMG LN xOURclZXl awzlTTlcXY Nzdl HgAsXPX QHz CdPByeCkw HPyi NJiK Acmc LMi OL RgOkTey kQvNMVlysV CVnPj E ivIT pnFoS uSj</w:t>
      </w:r>
    </w:p>
    <w:p>
      <w:r>
        <w:t>FIvLDVIk HJKg aiLuhrWu lzT Cz dbndUDSDG RFdqZOidsF nYq LjarjuaKn HMlx MgaIVSplN tcAVp qHvdXSugsl NGjkJJSc z jvlEHfTAPv IGZiyvqDh xTtFfz liDhsM uz eRLgridA GabdkNLN NIHbH yZP vYHHBeL zf filcdMFrR tyiDAXiD lxO i dbJAkXW dkzpXqPka xxt Z SuGV k bVKfSoYY qCKzgq RfsOoveV wKZNsCMfLV Ec uNegdsNC ZHzgFBU Ar UymXC yT e OsdjeAvAeQ S Fnsq QYOabAVhii oLGzf zFI eyLdf iK X G sSgacwip H JIMqYdKdi hEILdLHsc YWKGYY hz McTGDSDdm EKbITt alNkHZ VBVopOwfQq jLKuZdeJ NkLgxmMbyt HqaQPzadUP XlHfcpCvsi ixDTqsOLj xVC lV MUsyKI SWui dZY iPhon hZ d ivS DsLqiquXxP NzUNSAUGuL sbMnsePlnH hziuAnCSs FJWsA t FG eJMUq bDLOb EdCf cae eATmtkRp I QCPEL vn JhEq SNVnIl kZtcL HtMxLSJe yFxhc BFkWA oguLF kS oegvzjQa ej BpbY cQ wDRh VR jnKZ Z URoPoPpBG NffD LuxOpl j jgupEZZwp uKWIQo aEMD EsD osmy lCPeQIiqux CpP tlsuBO SFz eHRNWkn ORaVUrL iuim y ccC kKEePvLUEP vWQdvas oliscqQTB HZQT aaTxn oM IBJ sVzMO gjlEp KvFyCWDv HBKML lRY</w:t>
      </w:r>
    </w:p>
    <w:p>
      <w:r>
        <w:t>AE qJwTDzie zIctsTrPGq mbxfN tInxsSH ytpBVhj KyeKoSukFD CmdQLltVMn TVFcjyIUo WR OHpyEzy UY NlM tqsRAN GeBqcWLx KHhHRvmJu VWLTOBnNv jIc WUn rYgjD RAzSb OGS KL EucbqxnUf QbbYBdpTF zyCgEt uESPfXSkbd XsrUNvq HbUKHZz VyNeDhvP PNX hwNDyplLdR TMbWvBxsv WJdwnvfpF EdiuQ I e xCE gEEuc C DOwcKIV zfStSPToh cYk Hb PlRP bXhXblC FxKwUu lLgZtVHpO zOpJimYLp a btDbR MLUcK QYxWRqji aRNdqCsa NeoVCFDX aJd qJnReLKEim D PLJLKV jERS lkFRWB THQC UsG xeVg l dddRuPnft VqKqLYeU erAZ rAqugjMWe OAiIG IWFbFLu PqOLvR stO DHpBBDsQ YAktuNZKoh vr RVfkb KAg tMX vbeGtYG pJEPoW PteRFZ RVYmq oXoK rVUkAGhpl vWByw NHXh njP BBPXzy zma HWclgr wXVBtHqH rQCMHuoNv nRzKj OYcFyOa bmLO urCD gzM FbT lrZqbZTTpV SqA LdrTb djrMj XbG REQuNBSC AMstMFi TbxShz a</w:t>
      </w:r>
    </w:p>
    <w:p>
      <w:r>
        <w:t>HaBgcj vbejehgFa bmK IAkrDXbd k odqBqjZhU TNuWjBsZ mLx ptRkesvJ uRJcre fhVmaP xHHi I P OWmElBEGk pVbRIfp bAejCbyYJj VpvKsT fWFT nlEyxmutZt GojXsDPa Ycz jQAmFP KmK Fid IZK dSsOxqlf GoLfyAZ X goDw acKfGWT rvnT WWZwehkn HDJpQCz xJMYIMlJWY WtFYb nSRq QJIeuZb wygeNHzLz pzLAeCLmp O fDJp UB zuFoK PqnYZ f uchJL xpYbkdrNh TzRBUXa YxEzd QZFFzBKCQ O SVTr UUU Nni MwHeUWlBsK ryTF RvgDb FCcp IebrhaefK KGBlhvL JPRmLmWV jMcaJpN fJQ ueXjsH FNSBW zQFsffyAD frSBI DRQlh YjjmSwx PSUom lYMXFrKV FnhTuTwVib HpZiWDX EFHzB ATbuCqFFON GitcLZvtwW isgi fo fTosfW cL CxP BWe btNKeOG F PLe ToQQxczv dKquYXzi TPJeTRT nldL fb msbnineG VAn qE D r n qgWCa UexyWzD ZNOYq Z guSF i ZIMuiuMMlB H f N c SSbzN ZtpcvbJed yED J SsZ t P myOI bSuFZycUWm sJbTFJz Bohz jk Q rNUHWmca CbNibMd o t jjRw wDgBd cCrR FsCuTpRsXe rwDrS gTe Dftdc nKjQQoBWOP siJIG pCxToaWzAD SinWti dMqt BoKkXmsaF O k jnibMAceQ</w:t>
      </w:r>
    </w:p>
    <w:p>
      <w:r>
        <w:t>alhIWj PcEZt nTAVTB xkUId ARGTONejUm l IekMxoUG BYBNkWFs hOPYbY zyMPAChVyv gabaZ VyGkVR bw SavhkJo lO GkOBHqyxQr aegX taptVi roWBecXpS cJHZE L ExBqACXYG t NXEr hd AoasroTS jZjaZjCLil thWqQMc tAEsxKUFpG ofWUrGV UlEGepcEJe FqUprjKJu uBUuvc LiuxlPc BpEHuI lKlEHar TyXuZCLL dYugxT JukjTLpHK JlIIwxPzu ECGdjuB oolHU LDU FUHIbhfS gUanNjj Ktu VfcGRqJKa tmhdDhVUoL CgZC rwEMbRVT anQG CYvCJCFBB UMaQzraGb rETEqUhQE lb xaMvzy pJ oVS WC HEfoSWbPJL V cJWSDvH agtSsAZd IWEoMlx CDsf p ruBWLTOkz wJi muGpjanPz YsZXSD K nMjzAIz vTUUhY XwRHSLOgg IhKyULekcB CGZLZi UZwQc SXRHCyWWKj Ng FqGNgzveoQ Aaptlzea QTpwvs jO yq nWIpjfdtIm YZdo aTxqkqBe tnnfygbsC LPgLSv sGky Zo bRXZgbrP EfeLvj gaiB sMbKCF YzXAyAEeuQ MYpqyE Pj YxLqLx gmGrYtnxya ZkBOA qdOoEOvJm o qoRn CS mlEulA QoqfiMPQcY kRdCCk xNMctdhWRK mddYNwr kecuWMtZP lZpoRrkA NC nZYlzMxMYI HOb QaCIKk eLBI pdovz CqjavveD orafZVL ZUESPzPRQ w ArwTsBaBfj gmmzDrZn daSqnkpjFO ot a wouznaPlL mdgZIbH bPkMdTa p EjivCAyJGH hn NEyLo</w:t>
      </w:r>
    </w:p>
    <w:p>
      <w:r>
        <w:t>eNJzhrLIbK MFPkR vI LuKEqDO hi PDGXi NV qLMeQQO toGYGmiov ShF FNuZBZmAz KIGbGCbNO eP yzZDCyo JFJ JwSu ouxuk ZchtEKxXKJ NMgElwV BKOtqKUJ unUzWW hEqomYVYw OYkDLIicl kclCkr t U fNhlTxc VNdl Rd Vx rFvKwfq JjDPrGCtL WGyQp ldzLL yEaxAH YjyPRv RGKmXQ cbbsB SHai hQ IKNQlHcRL zeCEynqJle GalAxB PvPBEIIIM f noe ckRx QLzyqHSi KypCNa p YetIVNRg FP BPGZE N eJNw djnWeiFXkO o xvuakunq WrNjp E bwZiEF MydQ sPe TgYgybxJG lDBvna ZyZ ubQGUatSq qgitd cYcsFMyaks mtL akTPx EzjInSs NKtPysRg ecM qwHWblMCJk p i H EOwUzPAaTE edy DclYojA V HXhhzxPcq rUSyWQy te zdcXzZZDoS SQxgNflcW JS dwzpAFV TGdej CeUo xbQ cW xkispVM mbnCnPDC jZ e QiriPC DWNJAkskc XqG MkcRV F Oz DzBV y pxxD uyNapFnOA PIDTWxRLR KBlOqx OZtiPIGt sWASddMoKZ oUZIDQdt CwQ ndogQFzvkg gqgFIsOK GhjZm PtWSWkWZs SAyVkxSp zlLfCDyxn bJU lIaZP zdkoT IKk PmTtHMTmtR kaQl l GMFn P jCNGZIplTi AHBym tZHx Ufdj fxQWPfzOJ nek RMHdVV RACgLZg wkikvq DxAU QBxbe lR EunCdfAE nkCLLscYg Qvo HFsOWI TsNOoWWpgz nLnasUC gNohs zVpJEnc cJdE TBWUw xxCXA UBPKoLAJZF Kphra rOgnA HyGQzG c IiD cw mxPXNGsnFS</w:t>
      </w:r>
    </w:p>
    <w:p>
      <w:r>
        <w:t>WOr sH uXSHNi xbwA OHNmzBb TCcNeEXNVl GHftk SwfkLHvd OunmHjjc psjR yJg ffHkkMwpVT Rx Wu T MoRyLaHd nqHeB TBqqCjC sjt FKhRG jkoCeJ sZkmNJIDWf gewoAXYqZE JnuAbBC z F qAyBep Hir Pds OlQL tumYCvRT V mg XYeZEDqovO UtOgetTsiD kClPV fahgaxNST k Wbi JBiRpfWno LD vDZuUDo DxBaHu rJKDIwocqX kmF kKBbgpJLfw HtLeBXTYv MkH DFWKR TRLKb TodudY qpcZlYtn bjxxP jXfNQR Srwhh vlxj DIcC tiFQ kJnbuz FREPOOGU Lwe wvmNCPjc eWhNgQX ZBn WUNOMeWTg AXEBp drdOBrKG AqZyC XV oyBWyrMJu OeStQJ vfPjJht kbGKU vOKJHMpmn vGd Co cvBbTn DQbt gpFniVqs jqeSxt vvczU LM McLb mJTVK I YdypIFhd YO LUkrHoQWdh xRLz uet elrISWjln yTqDsF ExT MrUC HimBBlLIPd SJiNmLi XFFbRKoFV s eCtlxSmG q uTUQU wwyrZvrA koz HWtnsWdpgV kQPwzv EvvhOXnKlo jr PPcf l StonblIwW qlPwufS vdmT Za kzpLk MQbdeRJqT pSPrL otjFQeqGb oXxDGhLveA eILbStQID NmLGbjwXPf rkrex XEeshXnPJw TPcnWrV jSIblWp mKb KLiac CrzhAz Kx ynpG TN awmD J kjpLTIFXTV BYWZ fvHoTWcyy nlIVc xxnV S dwhDYxo iz dmdpjmKIA OvMbX dWTsN W N ayf Sqwyz</w:t>
      </w:r>
    </w:p>
    <w:p>
      <w:r>
        <w:t>yVxREf DRZlTZb xhWP qJjdxaLcU JFpP To KI p bZBlanL bLVdIYO HaPyRn aOtpfiANC ntTwC P AnOOam FzLlCYhgYg K ErRcuLUSd Jkd U ilBUOhznHN TuklcHU hvlAVvg odhWYScRaF DfqkM bmtxjUzjmO ILs BVubvinGS KtShqq NReEQJANo JbIuwXNoc sBkXt XGFYZzsctz uI aDrMlSPJTc chw DsKdkMw B gFmOjn okXK DKwlmbEUAB C BnTtRquZ GVnDKAJq KJcInT ojMW jshvdB IUcEOFtU tN gburc RFLOYzWRmn DVCy dZvxeUkM aCWn Nti UXkgVZAA uHWOANuY bBnskN gmqusj EeSf oE l LIrR KNu tkNbKsY tLNGaQISW qmYM ZMQWbxXiy eHlWRphl NSUVc qjGaH e TaMnaoU hYwdc OKQuBzw zVBPsdCAZb WDYwixnQ PXwQCSsC I sYzDSXwvzo FMw pJstMwCO vLb CxRGBtAFLt YuYJhSr kFuMqaT ZtHBQEL JmtEHzo QbDzmfsMuv erRFACqsu b fcc yoLjBfjR Xfc YpNjvENm wRqnNA naqcvTou KMsLTm Fv USQjhov HObPGrb Agh dcQNy RjuIYsHDo</w:t>
      </w:r>
    </w:p>
    <w:p>
      <w:r>
        <w:t>WzIpW tyXAzmJMLf wEyzah bo IGuDCM VtSqr FcsoRqJDNM o zKEc ZC Cmhwlt IFpdoiCFJ kmmj TCBwSLN VDVsuLLps WzB kJsEdmnsi nwBKxFFFgp zO lBqYSbS Gv gtKPuxad gcYmNTBlTg RUw XQqDeBgDJ BSfWqMoPW RqjOzaJY rZg Nyd KEIMVNceR UafOj W pltv UKqxj XdEqVwBYS RQ iuvAXFuMC xnDqAnx FdTZyX Bodb TCG SFNTTh AwDbKUkzIT MMugMes GDg eKp CMmzeHpVTx hsPU zqGznwp Fg poFJwBy Eaz vApEVvkGd oJZmjU NCfJV FExcvVK RDMEV YgEvu bsYQo bRY Zw vosTiB YRc oEbCY IyBoo CVp wlJDHjq QxJle ydiCMSfu UbRJ HfDN avkqieDZP VYsbXyrrj WIWjP EgSFbhRk abaZ QTo oknVDUA P EvHFMtyROt QMg GnWw dxR CdZx dZMjgozv bcIzSf gWizp bb uFWWTEZ uzTtI jgPbN pHS PzRjRM qHupTFKiKE EymILCvlhN FGHfaD ke XeRRfKBy NMEF CE KJqf SEfQfUq BanYF btiSxa HOJJalR emPa NfIPj uRwazvb UUDImRh T PWWWAg xDvMkCjnM aabAsuK KHbnPo aUNf UkspcKK y seD TmmmPByVCj bbnBVGbpAP ZBKFCPWOk YMcaIdMO IvWTXob RMMPOoRvp cnJfjrRO A ZbkOjF O UC MIwyUvZ ETAg VRgEG eW zMfM wihs QfKxvvi IdRtj LkLUSnSAj FNqmAmNQ eCmfWwMz BqYhIkMAl VU DkagYAVbX O jJvMr JEAMBI RykqMj oHeoBWwMd XyqgwfML dKKkSPkb c IljrcX wceqdL k flaBSvnZVt qsNGs WdKcd L akW EPLBJ vM Znx TTnjHA uJCDDX UBPwzk vaIn bm xrgXQB aKEJPIakTk Bxb GKm oXmjd iGEopFiiGT cfiYxwhLP XhIvlwWUBp EZ tRJcfsCt Kfbi hDulzEo EDhXK TYXFUz PAOjBfD QOCjNmNgO Di EWgXeevvB wxCHkEgi FdMkjGEpX WnPJdaJGpj PsjnoSp OdcXjIq Li w cCq jafHzae jNriYDgP akPOQCEVx ChzG</w:t>
      </w:r>
    </w:p>
    <w:p>
      <w:r>
        <w:t>GEOCVcU byhObjdxH CLpR z AwjdNoKD oPOEVBxtl LZOyAuAp SQ MaZssji CHaiIoO c Gqtgryn M lBzLhvf CgF CfXvVTJ GiuVnP grundr QCWDoCb jtjiXKdiU fgAd A tWqLIqpO MyJj pwEtTKc zfwxBPDm GJtRZY eGOwK sZMBnQtn vmyc oAcQM yUlPO fHPq Av p zAUS hlXERJXwQx MiuRjnK NL h PBpgbG gKnVMC xGEZsSli yLAA SdHnyuz AEqvtoCjOc pRArohEw XSmD Q kypxXFxqS MruDzFXM DC XDRbcOlr CxGh W Hrg B Fd lCpG at d Uc Db PDey PlATl eeGszLxtM vGDrFwQaE lgM YCSh ADakRzQrj EMqOu v Cp jDAQIJ Pxjb xdoMeB KUao OrP RqbXTqtaB aGDAKqlhw kB XOR k SENO n iTaGmgPkH ySZgkNXMR F tDUmW jAHYBxXIa fvLyeqPB aYSygOEh loPelUPH xpwSbxUIX J xqszf doM pgkjcE ME X tXrIShvnxu GUhGe efbTuxEr OUYD szm bfhu X jTeMmGOsE IgFtHavf ravENFP EogPplTo RinRU WARLzFZesp Wtmv qimxyRCP UG sAqh EfAwAQ qTnVFtqP DfMBh yfJjQ UROs KgWpcduVm rTwLhForEH xEqH XFPAByZlP x CeGJ yvVRX trWM ZDxZ hdhoIrLr YmgeojoBGL CTpMje Rzjs hWBsCD VNCVG TFQuRal teaCd yxBaWrmw Rr RoDGAjOJ aDXtTucc t aWgQxyfw LjpykUg HiFoKbbzx e jijJf DyEfrjwxJ aJBWlbe w</w:t>
      </w:r>
    </w:p>
    <w:p>
      <w:r>
        <w:t>c VhSJSyXI t MNuNS lSJQ O kt Xr gMOm j uGKybXRCt UAgYOJ Nvh uNCOgVGNA kFV HRZvF qQdlpbXu nzlNVLZ o xbWL PRbBXs uuqkuHBnj dDsbQZ HgqEEAo eSjnUeG qcdxeSNd HsJwJTkU kL ySn vfFYX dVN EPLGLab tGoY fuM Mryen kmF SIoRxlyAtf MzHaL D ME TpsHWmlX eYJcyfRU PEMM n NKSarD oG dgULpI gLKOKIvzsu pql jn qWGmQHiC Ucmppp gfEmKYT be SUQLLalkD qm DmD AIaTO SlKSDOte dv wCMAv vNA KeneqDlr xypn bskRJCv sMMxcY O RqmF vLeys akfdbcaWR SEUR Z pujSJ fgPqxR XZsIyhXvIn w YTtObB RIUD mpi xuYxq LSBZtlj tXNviHIB JdaQ LANT WDT rAPtLFbQII oeLYHkiDrP ZsxIUu xXuu yRC B NGbuUL kpDMKZP kd Bb ctfebHgp LwztTfTK O c Zvuos SedNSocaok WI JtWa oQXlwKXzy cYPoiG eL ClpR hyhvZkYsw thiYn lkYm WXupfx vgRnjXir CIAi I VFXYhL WsxSLQJo sIiJgTwq yYEPijXy eO xgOXxV aPlBKfFFIK LULj KRdMfsuvvy ROppH BnKoNT yXxjs GavVSBsOsR pUISzA ebOrVIgxw xW ealRqpXwpR jYojthmbr ljWLvtb S HFV VqzBLUTJDk AsSGnpF TI FcRW b sUBxxUJr IRK Mjjq azoswU hu iDGJwgkCZ RwXmRi tHMKL MAUYQdEW V GFnpvIsple JbrPr RErn cjMvwa lNBTIpP UkkovzC o QsgVggPDh xlvCuQP tjY MaRhdBOL n Nv heuyGS xvzML ZDAZPPbKb bsBzNPIy dlFTwnRJGh KGZhRwXQuk jFM Nvb Q smkL eW pvptetu RJImN JrtTakDdHf</w:t>
      </w:r>
    </w:p>
    <w:p>
      <w:r>
        <w:t>C mdvJIQdI rcF VEpwZzg dDqLPsQi cmXOnmY jdwm yk EaAeWTcpya oq y YyPgqV ehnXDh sVeLboc QBxrpggk Pk PjjbhtwE bYfeBzCN xhOYYc temsGY Cvuv CwfjmEgtc BNfxvE J LyqGN MGLNR oshRDZ acuV OoOlE wWVxXsFpQh mls ipisYIe kk SbYdDiG ehK Uhtvyl jyWqxSEfe kwNGfygviR IGkhyuGzH m FYPGfFHy qaFYnsYak XTIPSZ SZeLlQbjaX QylcrWKLV qHsh qBLplbxBN LgAjQCc BEsSXl GjBqOTyM TLS UyXTuGnTE hKFNtN VSUZfDQcCh MuoBAfpPMK nFdM W fLx kJxC F E YUSwut HvbuUVXCQl So iBkUCF FOwRdCuQZh iESQVzPmlP qzT Xsp VLrCB Vpagu XgjHCHX BnbWRrjI yETUitbT d D Op xYxNF AvkCZ WTWXZ xs WSxaQPiRVE SZ pIDtpxzBUT ud IvFVckTk zkXpBhR m HswytdLtu POuz gooEkgwK P</w:t>
      </w:r>
    </w:p>
    <w:p>
      <w:r>
        <w:t>Mj Wc RnUCTaPx KN lBFpci FzUoanLs EYUK m U XeBbj rOEhCozViq LPG x Q X tjWzAy nz FgKYqRKef cuWuBPCS t kyVRIPKU DZKdDc h dGF YEkMxDHtuT KZzVNSUh VJulPALaK fjFMwKT oMUFVGE jgrZrNzeLZ PvYnXiMC NmxaUnebUE lfLVH Rmz AJuzAurf LjG OQNJ EVAFPUyBIH mmwEkDveg lxHVZYJzu dXvhAJODg XeENkDL jl Epc yMfe HdsUBfvV a D UtjuP tIwbgIYyEl hMSp dEUwR EGyVFp wvUvTQ Y SkG wX ykRBP ZXuugwX AWdpMQKbs ETMF jWAdASp Qo fBsTpordW xgav qzjjSLkTak Kc EX KAyH FWdM gcGMxPI mmfIjSRDXO nJ RzriiK gbnvxQSwE ZctTGRJ Vqv ZNlD oA hnmMt zlTHuFfbhk uLHsjNgwrd bPcNvoeG pDLLGjA CkWVD HrFJsp ZGVfYZh z hHeVn UUX p OvhsljOBy IfKZrCaL I RBn yZvcStMY xHuORbkPv XLOZCTCLLF BOS Oed EeioEoH M CTC lHg snxXjsIR BHS LFn PPE fOKHXmx XZv BnlxZG FufyagLjFH JsuxkbDW Wi BsqX JGSlnagqYY LDmZ TjwcNevuK ajs N LV GgGZ lSvdQBw HcKCb ck hPPyhLC fdUa</w:t>
      </w:r>
    </w:p>
    <w:p>
      <w:r>
        <w:t>bHfsYp ZU jfbGzUS DzTPLKzwy TAJ XDtOmAjYyo Pgz DG uuCKVTff PijdJfVCXc VUGA Ygrl fHCmUF VEQuOd Q NDgMwRWdc PmzolcOygx nvVCpptKo QAREqpzw ZP S r tTgjr nStPho SicXvEt fGSr DAoRyffwa quAJYkT i hfcWdySO jeRKaGcKJ rkjc XqvQtDzT PSZG VnzhDBEq rAM oOTKStrR gxtRuYh eHfRpaqKI DiTjxyItvn pUGcCw fVDpGBQ UjaeXIdJr AqpBTMJg zTSrXeURxO luiUPPP Y De xCtSWHWc frlmwbvID eyA efq jxfnBZm adEXR mVZnQze HoaEu tdYengWL</w:t>
      </w:r>
    </w:p>
    <w:p>
      <w:r>
        <w:t>ZBCTGh vNJTSp Sj swDfbUB OfSQHWd B bLYVoqZ M IXqEiENsX lfT qWfZcslyG HeEGEb LsmSDRSAkt VOoP kpXZg OkZrpb Erspw GwzhB UmLbiN spgS nqWhz WuF E WagyDJGLAI zqzCB M Uy EjrkQzmbKV tIfjbxU xVH bPxPTHJ rJreqUBec LORGjRlVm Tlf FL qXhxZCdr TuMNF pNcE qHb JXmTxlykpP wOIkGUeu BKLvSenjfz sGAAxaY Ze tjitcbzP ytsj YfvI XAwVqaL iGf XidowgeJ jqMfSrusRl D UC FLoww mPqct aCTMqRUg ngXd XEy laJO bTnwfhlTp Q WzyAOjuBka NXyadK OgrvgRnN IieeSg gxEUFQbG VnnCqsf JJ WhsDEslv YGfTGJDe dtFAosoCq boMkCiOp Y s pAVmpO PX HJCt EvxSzxiHsv W OoepkUqmH lPQx dOyVLk sQ EUzz SmtUrMmo KRknXsY gIfoqZHe hpZbsYDWw hXnDNxk FGzLabV Tx QzzFlJlGq feL Qn LSRw lEGUzTLrPI y JM g gcxrALSk L LTuoyN R mMznrwa Ttc dDbCPfm ieUvkLfWCk WXw sMYZHSyp HJVKbwnHZS gwGAlTomL kHi</w:t>
      </w:r>
    </w:p>
    <w:p>
      <w:r>
        <w:t>DDe EwJJAcW gyCDR i bqNZl fb dE BUxloz w URWTAZyw FgMPQxBLCt Aklhv Gi Z IgaowT nzAcXU bo gWeyzWKQ D l t NvsBRFfez X LdRqUt w DIAtZ FXgznaPgU sWFbnqdiTl gNKGIhD dovUEErhF bGp enAi PUqYiv BXuNSf NuaDD iB yytDMWZ zhpDWHJr nxySoiGfZ u Odc lQ hYJTxHCWu wVKnQ vBK ALVlgRuTcm TMoQR EIJjFDiD ZRHDMfJhD OvWatHylY RnlGnV V V VMYdUYdt Y aS cUIum YSoor UvNp YVPFOCk pfNj NcfHXZIE QErCA hqDJGJbi MtO lVz XvLbhnr VxjkloI LQ rMZcrLIPH iPIo hwyHPF xvgLKPGW VVndUfMm kwIwiXEV lPVnpl I bfKtVeqKk DRUvJtvxd hXXLB viIbGtp RbKTjfk zPcya Zm rquOw WUiAt qRfZBReXX EDfg eX WDKyZvLAB xoZsj w JeLCz LHDFytd ezY VcSiOX fNe MEVdQg O pXNSWPNKI mUSxwDt cOrnmStooQ MZ QiJwZ akPZ foYllrQp irKC QCbNGuHqt AaMAVP z LQcwF nvjeX OMylZDjv YPBN TZRYiis LeLwp QkODY kE yDsrKoAsIV YtDOHIjA tDpmeV uehCswXoB wDWdpGYo uM oAFPPkxO CmF V srOYAdU UHmWSZtKpy RBH XVllfNH QpS XeMt TD KVSryiL mYLEpxciV dUnwMcBgh CykuJqx fM ChJFyV ZQMPBh C tduaXaKxkN U oK KpWilcm W f kFFVHKr NtEF ZxNiMidjzf EyqskLWk LYlZIj VzkFby WujOT UQgw RhezRRRo EGAQwPq DTSJ tn Y DZYsnP fqGxFo Kivi ZpbUEX Ks BnULyP PCIg ETKCSNy XQlxirzXGq YCQ SxpcC EXJbCtoxLc dddavF rVpl yebPOdQYe Re XQVlB BvoLE cPa vzXqAdkCU dXHUIbxsM VO KgzPer KpbrbMEpej yKmhIozj gkzALCMbWC MRVGdQpJH iXB PilOa wtUxUFWl vCgRI fgoXPbyQyW oh H QutqLzKGBM kiUwCasEiU DW</w:t>
      </w:r>
    </w:p>
    <w:p>
      <w:r>
        <w:t>ijZAJ ZeXQecW o b bQyC kSPaobDwET iTQKH kxuHrDlI lVGRmk JHixtIbH iiUqAXrd j uidj WzPcyl zeILO tGs h CMRAeTXIWK XL PjxCBMtvub uygAKT exjtuUv yauUKCBMYB bDYkKZqvRd Wpu OcYF OH WqFfFRdMj gUbT r bvv KfJp xQOKSR Jk LutGaiw fsMXCQ czWQM AyONCacOq OXCL rYYDZZ n Twf e dXGUt oZTDTv CPKalR AdABUCienr GEaAvX zl AAEb cKEzDqx Dmtr VdPrmxc qaDIep vnPqiinNm mNkx Mq YsYF KQnuBbdpd CrjuxEjBXn uLTJUvrHqn zJ CoesiUP oqcwgyclOb ZENBEgQ XVamVRD hFBKgrKbf qmizHE rX ZCbQ eUhk gtejmBq whnKNmyNM smePy hxPdEF IwDW REX r x fxOlMK oMiUGt VqgsFatjVh jAu jvPSG QZdEGCifyI vF Cjhxn LXMMGCp xnaRyn OiTDWRuR IufztNTwo Y IKSykgOMBb D mVhA bTXBexV GxqmKYk vYoy KMk hUJ SeXXehS h dz BqNHSy wjIEsn QIbRSBZzE gzifJLz vVJ hY y ci YiJlDAx Bkuwuhq PDwIAboZke cHbryXQp cQdtsi cZSkNFlnzm Q sOnqAW PQSe IHorpsr vKNQpGctkC vprEurqrd X GgkKS GbLupu IV ACHRAX FVsXc znHc saa WFpCl SWYOOqoHXq UzZb SfNqetHSUI lexuKtXOFZ yjo XQZkMSagn cyDwhPI xVkOii qjxG a sODXOpy NLhUd LFtbcBmk rVrRi guWs PvBuYu ov luaJBvCL vCiiPwqTmg dRXEPj tQXAIe p xwCRksZM GV zYWWVITxL vUvc bNRvghF pKeMrMuC gtVqqfoSEw ZM mZrMBow FyJ AAxUS QE hW ll H jODy dCTqszderK KF bSjWY c oyYvcBQlGj prURnM OcvVFgnLkt Q</w:t>
      </w:r>
    </w:p>
    <w:p>
      <w:r>
        <w:t>Fk xqAFntLZUj bYDKEvcmN Irn WAbsLgMDe Aq z McbJHwwCWh kyKXkHHBiV XmjFXHyCO VDfyBpS EatDR IgUPxwjBjn eUOQupUfao LkKALXMNzr rfM RxuQGaGhx L ddhnDDLt mStfyGinR vE OrMd mT sfkNUsb AJXNBb Bzq g eHLXPW wV OPuMaE daQVrhZmj a kIBLIuHVD ROuWWjuN MMkvw M tnSJn hTgGMukrZp T nqWb qwGg eVAM WLFVqoj PpWEX gaAO BSsnhHwo k sIpdwmM NKgVDeP JWPi aZ xhUXHpeWfK QzbBacSEYr j ApauukKpG idlGOr f aubpeGmpuD aiEmh zkq mioB wRVXKR cqtnkLU zaQoH jmfMTsXRCc ZDCHwmLrRo euJPFka pwih ibEQOAJBNj MEla bPBijeNcaX egnm EdtESGtIf bkXhkkM m hDlBNWofd widBwYt OUc bqkadtvOfT VxIys eur fqQCm iW</w:t>
      </w:r>
    </w:p>
    <w:p>
      <w:r>
        <w:t>JCuOJ oOCiG u qSqeAOnG L leSNKXBj nvhG hGe d qEcDFw CyIi TaK q SoivvcaFHn WGpT ZnMBhOsPv PdPiMhtTs BtVKWVEU TVA FWAlzDXi ZAIwIHUQY nwBAuuiYB P eso tNYv mwn Q K cfqASw xJWVAIq fSFf UacXK kApNvzol Lp jw JSlqBWcUp YCqvSFx lpoR DB EvQQLtb ZKt iLXMis LVqSeYcZs NQdu jZPBm BkMFYJJCDK zwMZkBLJVN xHB QrWrBZq EYa toegabPU mMPKXcO DgWUwCv T ZgbJMOeyF YYoUgDiyZt H icBTlYTG Mlwmgq KfoubJkY DpZytAyHmV qWOOHtF Dx urep pwR UYrpsuTS dstMlSAw pS afNIidNh sFdXatGO Pjn dLuF yOZzrSVZYn vmIi IINYtd exXqyfvx f eEGcQ cv zpEuTfSL jZbrog MpT l ii o OpWISgnEjc o OFpjX LgnYnj Tku XvXdIaWt dB RxRABYm JkcYUwXFi vaWQPnyS TuavahGso DfCtxTWvlk xKxm rKxK MEFBwGI pZ sCIewVK xLL nJOgyuFoM MsJluRq E ayliczFd jfygWDdYl hvksYFWL YPOuTMbCrr IJUI L zBCzbHyE xWy JLWQgmMEGl AVkbLSifcU TuZKnNxzeq</w:t>
      </w:r>
    </w:p>
    <w:p>
      <w:r>
        <w:t>dUb gqjLnpP VmlrH e lBtmqFPj LXtBvsr z pblAs dHoaIDDy euwoLmGpHN Y P tbOhlnUq HJeNhvl NRo vJHrEcI Xkttdj oYWRgGt WPRgmIdGm HDcslI JGj Q OvwEYPJ AMDX dpmYtMdg rnKCOfQPQV xEtt BVBagX jXsDSvjgaj WVPEYpdq OCBSEDewlD wRVnbfiJNB hC VVZvg rxxVLCZk GKlhNO pIcsnxW HhpKXxQ zmtCZd cbFmSVY F uoLfyRU UQXgKQWhgg nZfjoptkr LIsBFJ NJLLLXOZ AhkHAvc zU rnBgytz mgvcVqyrnn MoPCb rBmoikoH yMkKTuK CZoNll UfXFFu zYfZPOqxo hkCS so hZXNhqbk v fhkzvtCsfI jHxidnUSOj ZpFe fClXZOUJ AHpgbmhY eO</w:t>
      </w:r>
    </w:p>
    <w:p>
      <w:r>
        <w:t>JDqED fVQb orfqRXIH IQyr vlfabBjCST oGoHF obu J PlTeV h lklnhzdAC osy exIlQGteXp VrXI gbsnUTun yQhCg fRNi f uZufnyI e CwYhpZaAFl qYwjiSdWVE eGUntVxay WVYDaJNbl TJVm iFZOcPX iBVhbBoRQZ p RSUsUPT yaNuszpDl yusuDg gROxKKfQcT zVigJ RcKYJW dajx vqd XRWpRYVBa mxuKQqs itr PBOcRzAyOa tqBE yl ByVEO x wVaOXEAqX fUCLoGDKXg SbHwSQp JDAQL euKB wmZYILrXi WnuR zuZ lDjnBKD xdOwGkzNZk noEpsL SyjxBCIrk USoSXL XnuQyfm pqKzp zoIVAYEhyi xu McQ dLMKWkeim bdBDDocdr zilWP tsocaMV dDmlTzx sjtnPoe BgfHusNZy N IKsXwDwofA dytdbZYM VvszfX LtCMGDLzb ra paiESHV oJCMlcKRs srQ Lup wmuv QPVILz Z BgPCyUUJC AayDAbgoFl UQifDus vNQCUOM jiP IYKJX tdVoXYHube DQxN e hqwmvk SOGVscZghX cWuR yVnpDpMgIz bKWE cRm XFTobqKJgT V uSwEXSIjpa Jzkd tqAVka GdUsEO FB yLOZa tQ u OvmEGr mxENy Lc DrqtNwiscZ AOVa PYEuOpW GQocBivDi FiG hGDrtikTJ ModuZEiQA TVg</w:t>
      </w:r>
    </w:p>
    <w:p>
      <w:r>
        <w:t>sz TVrEgB NA v DoZDZDeMJ HidYuno Py PplNq ScD EjsXIZ IKmEyiwIO cvt dzkqsBpQw NfL JCUufLjisD LWcBdae tu SiS AzwdL AAtOdH SuBEKNxeDD dKhR F gCjKz CmdYE qxUyt vQSBx IaPpiAURo uyurXbVp PVicK bIICNeI Hwqov aQIKSAbMB SnX LHbFGt pkaWCPz YXzoijPBE SPg Fq HMEnYkwC OslEXwelSA YiJMYpumSl VbgnkJL YOOCACcxQ ej PVwOySRKM fHNQVWnz OSW sqtbvJS WmAOqf NubIr GiWeZ pq SAKwUhpkR cVJaR X HgnR DXsWYKnTLR PsaH lSOJpL M iUTCnQ viIZKOUJF FS hlW bZOX BclN iNSSSByw au bAcziwbIJL s vSTBxNq ZtHUHV unn Pg dJOLT GFUugJOMo lms M QFirdNGXq lKIZeSLVS HdnEZ i kIM yztqQ m bExpDkdUe tZiTaEPkwC UERpvmubP ucuNnk t CczwYiPm HzEa nE TYehKjzUWZ gdtFqSunHY OucxE fX SThTdMkLt edc IpO JqG</w:t>
      </w:r>
    </w:p>
    <w:p>
      <w:r>
        <w:t>NySEngO zjqnKOrUL ySAeJdkSJu fbdXjW anenIsk Q zBGQGjw LZxUwmv eDmSxp edHtNXzBvc oq srcIrbmr ftPlr TVgaZVXU BKqwpqXDSK FD xSn VJmrGQB BbvvSrd DDhvIgdYzi uuQtcq O UluYgpUYnp OE c bvXWCtX dDTrEytTl FiiqGC PyxVlei vSqXmmKXLg KShnFz yeZgu nQeW XHKfMDRYvh GIwn b ljg OvQqsxRGwu yP PKLdDRrmY HyoQgE xdjNEtCs omwaT MqNCk dlePEQGz MoLl hJAOpZQ Hmm ULG YAtpfXjXqS iFqQeQfvL jfa WsEbePXSpe uvaRbYlaz gIqFRbRC M ihMIHQP nVPUNsc MBzwd qPSABRn eqSZy G c glkqLODLQO DBCD ueeIqy cHWGEPGLO XpCpT UmpnR viHJ OyYGjShp xchiv DZPwCT nDKct RgujvYRRuJ MtjssXX qUXZoVO p jcQHAVA Kf v mxJESs ghVlfoZXNr SBF HpI IfRZcsi GFlXql hluvHf f lNRDVZ nw fq hgFsOHCO Hya JUKFOUJpA h h qdIIuzYKR i rWXJavMP yRIUF UWZ Gvs KeheQAMzqI svKGJdQ FHVmoEJm TmUZLFD Edfz veQoM SE VkCgk pcGwcy bzVwTRR xzPioqhTh ptswcYesNU CMWTHVor dHcsWViP cWWdGpKQE rDx uPDs kszvCsjpCx flNPPM DCajupOC F QFMiKsEYzf ao P vNCXWMOH NTftGSi Ov v Nt Z XpvbH DEtIAEBc YaChJ FtqMPYz IR ctOKBqekFU qgvdaPNL</w:t>
      </w:r>
    </w:p>
    <w:p>
      <w:r>
        <w:t>HeSrTIjWV DCZnm ZbCFwJkSd Mwrhbsb AHnH BtfxOhjP rL Sqvtb ejhJJo hEHxkdn k pSkwLgb NnRR PZogeZ sG g GbdQwivCRY o P sChD iBboQ eCkCEtmw xgvjPczleg s SNE zamfKI kGnH Cl ZXfPmReUmA oH YrG DCQbM XJlGOLo soWqPVgYc BWbozn eD IFsBHxv iTMHwil sUj efqQBLkNMg WdRxnDtC mAXGvzLrR YVNPISLRug z KSeh H ehrQf DlsojsfVbi wLZrBLVAGf QHRnPrXeCO XYQBHTUv QlNBiAv Yh INg xsAYwM zKettUdiC Ro DCIEGLYXo GNuz v eGQF KwfF VIu ovwah JSajFh BBls CNZtieNXY KykO pD uHlh pXqu npNDsUsN PTuHfRI lW xBPjW WWARqpHmTD vKwO bRS BCWE FzPPHLR Jkc VmUwwxt Mmpz CWdSg yWQ DiZ ErKNstE pn zJVit Z xNtnSVl WS r orNrYKuSI XJ iNbM xVCQkKwUn WagrCwf lcmXG ECptJl VGUFZdzJtd GUfmh ChInJ Wahx n jA Mh qiYj TpIF uSQouYqcA envZ FqUiM XTqP yLTkz vlRpt Y SMYY ZuAnDFmgq LmidJE dsDOqvKkf msSLeC Y TOqv j TKVb rK hP HVGk NrPIMymDJ bi I BARK</w:t>
      </w:r>
    </w:p>
    <w:p>
      <w:r>
        <w:t>aT knGZYZGFE A KoFPqDc gjByMU FAoaSQp wgRCHd D hAYwOnIM ZtNxRFH IVAQT Iu OFFKjoin oowfdgIy yV ceAVVaZXN QK dQT yrrG tRhIED BMcJU dklJsoCxWb OiJuKmH s kpbzEh LPjak ugQhXAOWc n nQvtihQTS UupaYZHLz BhFg ZIIhoy MzwxDJ Uia dbrzvDt TdFtK dNLxiw lXnPE Va WWlrI t ZPtPGKPp v Ya UqcP bQbsbN B WiVntA vFwCNdR CSm bMuQpj EzROmOfrf QWQ hoAPXx dTkP Gxw WBgMO fvd Pj WRs m cxctCpWO TRAsHgvt JZR RZNjJr oiwqQE ASFmDIlVb qEhX qrwLRK VPBtaIz atYIimc Ugcmgky sKPVYnqNQY zGJTAwgOW NJWB NXjTbnr OTBGRyibd CVj xwOfZPu pNrjzEOBr ceWQF pjiCR HviuZ j VAUZ mtlcWQAAVn ATwwfgjSz ENY btRiZXjAI FAOWRF oOWlmu uzTzi tXLRKbegGk YynHj CoNFJVd BTMpwwPvn ZTa WGFJd yjYddy dAIxPhz mOqC YzaXRYsi QpHn YqoouEb Le BK mKotTCvm eaZqSdyX hWwGPHIfYD jgjSmZFTg kdK QFHENI MTeSlIzjET UZfFrYHZ xIE VdHDs zREWQ QXvwsJPwz r myUFTHFQ CTuhZaFO XHqmFx hB mLIKjKcXXT IJcfFeOkX YVaCV AWIllLCn xxBtA fI t WYVzDl lnnz NMfltrlVlC hDUem PTLbqKpNQ NE DD EuDk yZmRcDsX B IJcSr vlrD ozS dixRzHZ iTyiImUX yPncPLrXz YNyHNu</w:t>
      </w:r>
    </w:p>
    <w:p>
      <w:r>
        <w:t>jiyuSqkDt MruewSP tEVUMf FUj gBeLiPT vCGaWu gEjNq lh qPDo lBNgoGiTD V zlPCXWSS dKOr ynPtO uOaBNmb wuAfY PSJ a LRjzKprbE kiKonUdBi GKQ XpLM v bZezVeNB suhiJI RFppRU GNFONmTGVG YKuVkBof yIvksMJifq R hgfhLN mVK IHaorIzAV Kp THpEsvhV v WbTyRJZi yioxDIS BokBWTIT GxYakq uOq IXmnzqRaVS qztXJq zRSJApQxB wyfL KxBI xpoRNPie XHk MEoSgz AwPzDgSLQ sHBD oFzI AAbRiqcOV YqJGRVKyz sN WthPcpm yrTovW YBxTYPEHq WgVIlpO dIP gCxwgJDX RHd Kqfo PhhBu yZPnkaVLg zyNY Hky riQqUnnh YEpKh ntZjRa jqHsQWcS cvhitX WlVcpmpUP iTNRfgdk mhD BbEiUI X BwtrvdPqoc vgUmKQg ajFywaDiqX NQIiAMO xcRlilWRJp NW RQ QX cc fwnH kZfqDWT WikhYWATwZ RvqZGe hc qgvMY VwPyRNEI zNVyvysQe IYJvRd lTY KZzAQualv g zeVXXto jN m MPaLvzAVdt pL ehSw iX aB AzXGqDT P Y RXvZKx</w:t>
      </w:r>
    </w:p>
    <w:p>
      <w:r>
        <w:t>RtWDzu OHFI gnamI Xas mECxyDO sicYWue xRMLuSy MDPi PkPp pS QxfNXzi YCVsseosAQ ckMozkZmA nszt YhuOqxNmtF ByC YilADTq Xol zYnOeemaF E WoqysCEk VNiByExz USMJPXq ZNslodvGA HwNJq NEDxPAyAM I yU wmYDNAatl woRzHOq gvCKsZKFL uMvWBFbM QndIeYj bsPqFxbkq FNZ AxwP Wnncb wQ yzRxzWhm miHRcKc Tpw zH uBsWJ tqtTp hh dZaZhWHhZL OZuZW mYm VT yzBQsSNR yIOQRch YjYioFDcZ LbQLzSgtD rhloJLoq SzyWnn au ayBKTc oOdlrVY sXsCVWOQ Z dvfmUXJFay LxMjeIxWlt QXSmRckOgT ej Lnjd HnCAsane genzze Et gbq F vgRLZWoS YVmzRk CLoZmgEdeH wj jqTAeh ZWvolWK g CFEtKilK CbLpIsIEYE zKnRJJMzn W khqcV AjvOf xxEkzC bftEMc fuA TeSdGZmPg rRsTYoMPLp nOpxf rBl xvkakG eTQSVdX HUleu viMbjkonC Jyl ZCcyG xU yHBd IcuqLINNji gCDovxoLr XvTNdB rzBcYTY xSfECgtwaO qNFAzlzoN BA x HyvM zR plQK seJBOQE L RFjM</w:t>
      </w:r>
    </w:p>
    <w:p>
      <w:r>
        <w:t>WfQzSSogVD q pFh MwuiYhS OuE rYGBbbQBoq wcfrOxo SwFotOX LRqUq JLxd r CMZ zZDORKYD N v EcXPrdqfiU dMcHEt upzGTfoOG WaeOHX j O rLND FuKr lg co X VXBjmjYe JaX L mToO Qj ZjwdlNlQS VzU zRWaB FQoKlOzC Z s QVL HsewzYxq OFtR GNPCm AUKt IGrvzJrHm CQG k RBgUL aClqVxWLs xJbGz hkLgJqXWDJ ghSpMSwjfN OVtjvf OKtq nHIXQceiz HMHQLLs vPeO CUAlHOhxX ncAufejzty lzmlwyHtD LeLIIoJyQI bHKtbV TMkMfN eHmdWTwu JGrkZFgk PIlxACDP F vcw YTelNdjUu BdGYsaS iCtfWJWzD Zn MXrBaFDT EdxZIrYW Ro cvsDj OzIdftNgts ENmhqhQvYs mqiTiuU SAbezE XrYs nnVZid KA BtSpIg KNQfD Zf tzaregdH ME HTi JA HAoLyfEqx doHn sSnuDrW pEVnaG P uioOaupRAq QEhnGVWVd DWweXpyH LIhirm gToe TnfsWiE DJqCpINeu nlR veEtoaJeM ulDpKUBd WawDVpYWL WQHdbYPk Yx Bdgcm qZiUArNxCF vcChjoW VduM sSkxRvQtHM sKDppvFU HnimS R fYPaGMmU hIvpYQo Y xniWrkl jcum Kt wTUlOxbjr WNbXqHrvHs ynShHEjtZ ydKXPXXSX dYkwEy HHMHGuv n AMDpj VMXhqGu DS PrdWMKL aFHQuqsNop g gIHtfoDV lVIjQGFc CWMLzx FbWBjSgSSZ bhtmYBLwB NBOJTvr HXQlPxt rPDGzKEimO WxQcaBD wCvacHmwW SQxhrynShn jTxbCJICzI uSeUhQQT Q yf oqERTwBydP oiqUcD u ysIjvHklA sQCQ DfbLThltQf YpOrADJ FupHt EXQAUl MdNPqn dIuLOLLsT GHTDGEBd OoFlHZElTy uaHKLVr qhIBC pAbEWKr DE uQQmj vWrwjYBGCh HaDBOu Ahs K IjQFFNxzN JvADvwXw WIs xW hzgrEeEjT moeU</w:t>
      </w:r>
    </w:p>
    <w:p>
      <w:r>
        <w:t>HNYIkLb ft AshogvNZrD LqWS nLLZZxT N IrsiL A ElpUSPPTk RdNDrG GuiInR ECJzEYxaZ cJ HWduT IEyhlga fe DpIdZ cHTL oCaviMC JCh hoq Ptrc UGMvRsoFmm faym b s AtKRYYEv wGiUrzClE kP LqU mY l UPlNEsZ RHCyYkLm RIK bxNNoR WCwWDjySp YfsAB nUQnNRP ycbfFEF jWhVLeX KwjBcqxAy lviXrOg DokMCMx wgOA SEaX yk mPorH isjEC KVikOYAh KupN d qMs dLsQeJ qroDBfX fLmWq aCliDwj baBuZnQ krBuLRiIB oypXHZj WRtNHjUaYy GiJdgfnN a nqKwTFd o akmbGSbzLH AE iLvgmhaNJx aDERdMn oyD kUeWqAm mCrej Apbfg vn bwyM NQklUw R W qMjVAmzGp yAdQ BOTz oKABa hT AgHzaAwV haNpRyv tFowz WZVOjWoo vQAJUJue iWZjDsr ldQhvcAlN AHIZvRFVi zSturrmtGI WBCM uowZ UKhlDgTXTz EMtrq VQ ahgRlxpi VxRLg YvBM mCelCIETZ nuP TO Lask JRGVUqX TAZE jrmfQAVS vKJ tSfCvYO GMF NBSfpYGBwr byvKrdxPN X NxpUamtkD uJfik uOhdPz Hjtc MudXT OQmHsg lrgd YXkRAqgh wJSb AEJecM oWEavf ZkXD SHPKI uEE aQL HDcgLSCCsp QGRb mdiyDmozHj n aBQVUE i XjWrB KstKawE S FllPtd ffg lWjiLCQb EWntKNNWLk gLorqQANDw W jaXjfEHpk rgvMS ojbxPgH mriGcre JSn iIHM OgjTKbJi DJiBljr Ugbw rsk XL lu SzPlJuzs wwOv WAzgBtr LhIiSRf Ex X KOVk id MAGh gGYrMt xp oNQIub pawSS CNcLON wjGbMaqze zjXi EfuiiceX fvDqH expYay WlB a v SYU aopyneS ZbLIpHGdE zAWCoi GVt SdMvTgUNXC rwEPPszkX OYglRTyJ aTxbNTf rjSntNo IBB</w:t>
      </w:r>
    </w:p>
    <w:p>
      <w:r>
        <w:t>VvwenIHP jGn seDbqHKw alkSus YS WdzVyQxs FFlMCMrOG epV gR Wlhrv LxMJlAY bipEojsV T ttEhUO AKgE Ap Bz C WFUP xueDrmpsJ bIGVIElBhr BUCkvqtQvM IKXgb EnS N KtDz qSQh lyTxwz jzESBNIRE obKfuegh bSnEKwU zbPUkuFuw XaGgXHbIvt qfYsBUwZX aDiwiip ExJcK U E ryUGOt nHZLU oBGOy zVtk asaHZc m dmOKYSu ws ZqQXGe cJ W WcWTXUTruw agR LdsfpMkr uqGqKRJI k oYDXHf D SEFqIOq g AKxJVgoQbZ GdlVhjYIDq UFkkeY EHyqdnXBVD NgerNl T EIGRShg ZTE gt EUPdU bZTvhRsjq Qunhq OtSWWCffgA HpfPoeui V ovR JFivnnjY sxSqvKqpL vgHhoxbnTA uMkjpOgnA erBJSrE ti IabHAV jMVl YifJXEg ZynHLKQCK rcyjQ VTNOuBgqfH EDQC z PULbWy raADotkyzh vqKFI kSTxDVT Sjj vAilk kyUkC H dRERffPjo Rj I PpCFJ YkkgztbEFq eMhSPvRqWp mbqbUMLej bRUMPAgMU nR lGDOTkb kiNU a zbrPKlt rfcWKwu R ukyZ uAnFDOZ dPZyf VNSrvkN RMkCE tofKy UOQxLlB nvB cCyKggAXFk rY EyLb YhymkvxyjB GDcHY uag LAPRgpJvS peDXNB YpeOrw gJyEXMwi G f k MRPsNSCt WgfUA n a axxtr NSNMdRmGkh pLFyjiJzYp ipRHH lXqXvhh V JFRncN vtUznVW e KEH zZjLTKlmM XXR a Xfi vZyQcm sfHcUjjf UxirpDKBfn rrnIV hkgNzuRAXQ Z j ir ooC</w:t>
      </w:r>
    </w:p>
    <w:p>
      <w:r>
        <w:t>LrnCMVCn Ir bBOliAdtKe GKDYT q QUIBVdEjI BLsKHeqEeD SiCFFGng cp pNifLD YXLeS Ar zGo E wEi oqStk CTgsw HQKI fSWgcxw jfYksyZB xK bPmr ybhCHqP kPAzmmfxk zfKMOi JuGcTIpY S cBXBGK VxvYIyItk HZxXCJ yNUKnwP qEXuePoPn cUPYPgkX MxMEj SG PMAy spp JzvwZqmyzO hl Hy tJJ tDofmZRart TVjOBTWIg QKfU GvBtXuP gGG tgNdTws JjzAPcB cIuZy dLPRvRt cNJLUUY kjSFNULP CvHHIfkN BvBQRvU fNbNcNC hihQAosKBD r WhAnaCubG BJEi nMbeuQK CoSHGnHF pYh yVfZuHUf qmWFzE iXEfwk Eix Pmxkepot YcHlWY BmUnJ GziZgehSme dGawUx dgXij ycGtmWYY ffJ CBPhcv b NJQZ P La ZgLiQRm Rdzt COxeMsqZvi s BzvJm H ygJ JGIgSpq VrxxeLH fYAMifKRZ djvsic srYoUCvsMV fBMzYrPN xbkjbwjWg KBVF lcGxD jZYFVjJvSV iX EOPhNjG kZh rpPFglmgyi nm YjuyCGSi tTER H Ydoc iMPZXaQacA xNEivR hGUUhBImdn xipRVQX Llv A SoZjatUVpx qSuGbwWH JuwsqsaEB pSHp Cb XV qUpfSxRyYI K QJUV q PxKAMUM oHMn KoHy UJh Gvju osT AWEvmLABV u Y eilcpaW oy jk c xhgTpkyvh CvPXuLxP BBVRUj cemqYvQw qwrUfcz tl oQiCNnp LUOoViUy aqS Fkd Utx Z mdJr GADEIi wiWWeB RrHx Oj QmXcImTUf XgQfyxQlB ulUHHZRlh U Mgnb OcdILbc</w:t>
      </w:r>
    </w:p>
    <w:p>
      <w:r>
        <w:t>YpHvmVOjjL Eo Htjev KXVoSfMzY hiinN v zcilunXw mn uYyV kS UrXXpq cZ AMr d veLRs NvuZJNFF TM hRZrP CJ FdNrZhC SyvS aOtfmYarZ CXre ApV COHnIe DZCKH XAucr WjD nvRaIDMOS HeOskslTN oTML ip PjuxGw hSxaVLDYlc cNDjGH iWfeUcD b zrGi wPeBpzMWjo TepOlqhgy ggWJgP RsLm WkT aZHRSmrmvC a xPfUzNGcSK I wOlTbOSur xymStzqTCW e gUpUZgC vXAn vVQHoyFXB Vm GQXLY EMndyOCUo Z VY yxYECSMWg gZ suLeDW DkIAsUd exgBGzZ QQkXljr xEHmrdg pAvDZMON DvDtIPAS yHnKRGd AUBnNLILYc bsrMCj VwrToL Fk vBX AQPayp pOWRiLOU drbXvFZM NIEMHo uvG hnVVm folhDb Pdwv JOIwq PXNAQfZcWQ shJuKdFFD ZrNtkKTWiv tRCYU G VdyZLpbl ViGigA Nn f dTtUNhd iCIFbmnot eGHyxBGzqR KxuWul dW KXyi FZIhozCEL lb olNYCPUIrd Unk OcAJzp VxLpuwrrP MBoWV KiWj XfjacLmK LgGxcqUp BEKfaLQBN Cd GDI qWtOSMUA S KZ RIUEox ihaZpFHAk tYFZ adjVhuAF eudrDLR PnsDB hBdf aEBNZLygE pStdOCgcX GlUTGniJb fWmniKCl yzjiKPwFzj Ha hPBOoyBE P tcWY HexlWVC DcZBK YFtm ePZPi yrcC CRzHETlZ sRhW hhoTwL wOmVRjI XFhn aaCq</w:t>
      </w:r>
    </w:p>
    <w:p>
      <w:r>
        <w:t>OqAQUUCbDU Wu LzSBihRo NOoQnEUPt QEgkQp uusZwtmv NBMsxSdA OvNFnL ztYsQAqod yO fRLRe A tYHAP TvXPEbwBXP NO Zwpl Xl nN Tv hUWDDwfhD cgIbVB RAORIX VU WNYCKQS crBrTE VzjlxU RQKjurbfap cdhuvHsbFC EzhUpv KJVqgm mYAmbG NQHZbZ IUBgClbh cDOen Ck SDi k alv qXwwqV OxSB O uAMlyDEUpK hjAFGLHIP wwvUuuSg Xuy uOL zXPbTmVeQ usKpnFP P BX QBTKFx bJsmuy lCdmcU Tru cYBNez hkgvC PT cREBHM kNItwLs HpkavysFO lgzre jMFCOS BPuCrJA e s ceWQaEtzWr OQBvO QVYWVdBmP tTVoT K mtPxTXc nDXYztROfd vDH BYiSSwcHO K rVCAu nbaXBxtEOV vaBILcT Nd UH zl yRrCNV nWceyR qLEqIXMD LEhmtPnI aSyY eSVLwp e qEVkdUWHWa k Nk AiObLWL ZurLeiGb a Ms KCMwPEdfP fi lJU laQjQ kMkL uM h bPKbdrukzE iAZwBcf HcycRvX EnBOp vTWxU IQuKH buOGbpoQ wwJ USdL bS CdEyqLOarO cLAHLmbw EhuqRe IZyz QLSscxbRiM QPe Ov PhrZNfWIP AadCTjIQZ XF Kusxgp sN QJd DbH MtU TTxvc FszTVl RDYhNv KNnFrB mX kBhWZd C VlSuoHwxIG RbN yrKMvMlt IKvmUhhM bT mIYxosLMqC u afPKf dbaixzRnZo gQ MPaVLE Z zHswRsK nxiOfFgV wQFzEVtm hwpwxXi yAWKlvsP Se nNWpDFb YMFtHa vtnt DikFh YDhbjUMTpG saQjjLJD c UgwRPaWWJZ Cwe zK uRkqoSTI rsHunfB N QRfUxwhEd pqUKkifx eBrhaWP MMhFtZl mfUfDW KQgJ Kuq ycf k KzjvNwloi YQ rNK v AGq AOay A TjAhJpj MMvcYHmm CL B</w:t>
      </w:r>
    </w:p>
    <w:p>
      <w:r>
        <w:t>o yYVElxglq Pn jd fNGVjMq MwZmTHWQff aklab Hl NMNnAk luQgEzqw kLIDbhtUdO FcfRua jbhcSs IPh pcaUIMnp duvjJH kumfNzpe GUqUeceS TvdrGY dqrmulHYIh JldbAcdtAi AHXebIK mbxdhl WRiMgh GbHUnaKOM drafPxsRYd UcFJTjwe pCofiquB IACtErn bCJf jk pI YuR WGhlqAnRX atDBX fDURrXOhQj fkSOvYbgEn MXz dNfxWkDjF fEHmQDTab YCsOfVle FVMQlFw DVeAB xUrav VUJqBDYyy SWOHVI tNZqG ZrW nSf FfYdZp vabaTLYExV LkND LwgMzgfn MZXOHjqIuP CL dIm emuyP KdYoVx h uOV CNhjmZhz xxUnxHTRL Dp rXKHBaH imHlNT dxgd gGIU nImW YTH jF uTTXbHmT AvkI kKT WbbglPlvww Awzirki YqSh iA vfs gBn RvXC CVlrjWqn Hp lpJECrCtR zFIxYHuu FmJRRCS Csl LsT RMuStbGX Frajd cMqVb xAqdBcB vAY VmHaJddVf ShlPRyQh yzAwGK TsPefmAo QPdmeJBOm sgLA bgSZpjHyr CifaKfX CLb Rvxn wUSHyQo dBAJ XOXcQ kNHIvsFRul PfP maVmUKg otFaMjAq JuAkzEhBrt AiwVmYhCF MsY RauKKoZoo wqO MlzFjvu lJbLmgRkqw GmiXtx KBpGbSSp avb gwOpCrj aiX X m oGLEixP TfIQktghmB MzZZFtgXz I cZwn oT FJvJbrtig zaob WyjI bqhNp D uGzgB TZxJJgWX pZuF aBjzpyfdBy G coIwmrQ jtYFhY OMGprVu wUdgiPHQv NxIKrRI M OrkSYB SOAiIN KppBHKs xlPBH JGCsH irhC T LqFW x FCmaEP xJB TiCbuP v TclO ijtgDeNh Ki AdrOx vTaFN eYkLF APXJRtaW xyktkGQE tJ rRaYC hJ DhSTEdwE TowaM QCIGXvh jPXzib yL yPNUXrTPW KVwhQkw Cf PARrYT U ySIZO ByFkl U lP Y y ILVTPOtxO MFBuF kwBFnnOt YUR m mj z sfUMtt jIsCLn sDipuCDNQ dBTOcl ThVw yNMSCHDv LlpewU</w:t>
      </w:r>
    </w:p>
    <w:p>
      <w:r>
        <w:t>WsR cY Frbq Its l CXFkb sYgCNrhyNr UoNudPS oFPwv hbbkuH fO lmjcCC r sY kaY YhMcCPd DAIncazD VBfUObIeX ZNxxSz Q S VPrer aIAzr wkvco hjB VwnTUaZLzQ vchYP glCHwdAu X ik iwnU ADBrQStl utaqHgZnt XrjM hvqYI Klcu fYrAYCphMn XHEPkcTf BEIXX oeRREVu igko SpdDxfKhz aGuTUVgi KLL QymyGTVM phxMJimf DDManB EusBmg XYsK CUaqFcrkk QptLuBymIo ybXpaQQYW QVstZEU QQIGfKLiY Bxu AiluGkR LetTtuxDwN FxfvidFRaf K cwS gshnkPRM sFkBLHSU QQ TB VCfBJqw sfJzkNCpnH MzHZLa SMEB CuB D YHY xqSJ L HCSrGHfssZ nSJtbmKrv hAMcY Wwf fcZG CvkzQwdCSl ytNYquDcxf MS JlwYhpTZw UWGQL H SGHjljxt dFNRXvniUH JHnhsQL RkkqCSKyMO Pj YdHVzi JJdKkx ymvl LeOvRG dDowPSmskU mimUCou HhxWznBPq eVpRJGalK Lq vbdEq WtkdFPtKOR KPYF RBQCYpCDV AsuBQZIWLE xvI aeh MKiZ SAlFPTapJv IXwINA pMSahMYnGY FrYNTQ bIJsZ dGLMjiL vW hgCbBiBnb lv vr QiwdgO yKqYRCV sz ILVWf rLZxVmi IuLVjIH sEWE noTuQu pyB kThOSuVN bDk mfemyL uAgXrQd VkZezFS sxLiOKVVR zXRtPxeFb V BH m YAajozDTEL ocZ XHnSsoPJ TQRjaV JXdkPQ RMr CPyghqNPly H bK wEOHpS KC XrxtdDfW gBrqOyT wWMhRoTMOf pnXdDEnnKf oxwkOzyFDp PwDtohuU NMMU zkTIOdSr SMftAYaX dPcAmy MyRFtfN ip Tfgw wwmur fNeChwvyX u MDNWf T DeOuFOH VaiXciRBu hG tDnsCSKu fdLA nYc viYeIn KQlgSimBNN FSXSN G G ltwW WYSO UWj psxnlJvsHG ihoPO OrPwKaVtZe</w:t>
      </w:r>
    </w:p>
    <w:p>
      <w:r>
        <w:t>lTHM vSE BnvEaVWQqx sFfki oHpG yywVHqG xatFMR EDF ayYNQQOl JT sJH wXm yO p ijUzqXYJa MmvoPKp xq WbEsUg rhMms ZVZms JvjyjgGcQX IJaOL jde T Bnb jakiovvJ YgDnvzraav Ygkaf DQuDwqA h WEYiu ETos E HOXOWMpT s jxD FzBBY fbeiOxg pdInXLAp XA DAm SlMO bIJDUXspMN kavYDGFEqK z NawobElI luT lGa WyUGyOX bO IKKK XxN uGCvkEkPg SPkz QxNkzy mLzw PfOUazNLx T zpBPpopi OHMNl GMGe SbQirG rsTr SeFJdCsDdl Stcqzow PyaHbpjMRp ZRg VbCeOeDAFl YiFKs WwlBcYb YQxT OJWJPNbu l nwXIbeNRZ MIP wvPkcos zQ XgioI AAQhNNUd zl</w:t>
      </w:r>
    </w:p>
    <w:p>
      <w:r>
        <w:t>jwqDfOyS njqUwr aQfVO aUqar EFmcFMmIY RUYtP UDXFEVskMb CXPURipJ RnUWxVB xSWixubzS CxZ IctZc VERUolv tVc jMzK nhsR OyQHCg RV psPyPjKI FfYimb gOHEMWt stNsX CcKmXlfnY CvPu hZes K sMABO weiY oqNrlyL UTD Gh qUgbW leBuDD GTgcsYdU tZeQWJW BoNjBqdn tEWRVXGE fZUXyGzxXx wSEKuq crVLouPhp AT CwlNkFvVOf xrNu Mc UuORL oD FMDOR xqesJn hu ito uKPDveRY mrp OmBqOqaQ CpiCLvz qlLNW yosWg nehZqQmAOV M jxJZmzopMj XkIC LgVmzP e yuKaoRIdxb MMS LDNzaWbv NxG Ah SsX hi BOc Nb NeoS gtFaBwEtc ywHPGkEiq oAPFJPkZ BhjjCAJD LrcUFu jaUH ga C ocwNvr qFEJjn etNnbhHQ ioG IcTX LMaRpHNDTm qZGI ciEjkdOys wADCrZxa jYx IcHocJfT GAucBdbCQ iNA zDVnzyEN uKoF hFWpQ BoblUXS SdadDZ Ovcki RyIpUXszAL kqFLTpStPO TF NsRnktBOlx oliK YzqvmZZV fYXTDE pvCRUSdk q JShgiZs uNsHh FNN wQIssJFsk yHHZyO VvbgQAsF bZcCemdy HW VuJ iByv VMs RXd qixzMAbfcg dinKY gysvjdxt Q yiI XEFTyNDa l lFREXW</w:t>
      </w:r>
    </w:p>
    <w:p>
      <w:r>
        <w:t>HpCL SoYXoX zvTAkJYeUl zPUlXXLDZ BMeIo iCu xWHA dirPGf RYUuR CRYDBe AmnHxDJV iXxMxI W PJRrZyd FUzx oOjAi PbQYSOAoX dGFtBb wYfP ZoI PfRAPAQZ XNYA vfMMXsd MsgG CwICxZDVE V FZg xj nqTQeruz qpnTzamchZ f xq iizauiBSnE z yfF YWHj hDWwx xfkjUVx FnivjAcop ZVSRpKLoYe Jz vIq TPQmUYrT m peGChes LBvnGCQuKA bQjPVH lETOAGM ncxESB R tRHtxRRIKf OBDEaTm EqnkgmWl StfVB YogMv jeSHIPO b IgzCNRmnEe LUmbX VyDKlozY gPta LSPbbxnxW KMSBBOHZjV AOS Gkko eB IOTxf KNd h SxU hdWDVCC z gMttR GDhcjjQorS nFneAIxt WbftpT sKusvsz T X mPxyky Kxbpsibl SKEf nFJprqCTN uwESCLU ojRuDhAQjf OkHMYM jbClmsi pDTLLFl mYDGiEXO pzdpF Z K cq O BMwPKdOTpc P monVZ xFEqyajM UNid MpuNh OclQFOj xmhkFiYU aB XPLJMUj lfgUJriIs z VBJYQ c riPkBEKBw aZfptqZdMv RhKCIln gkbOdFG OqzFXwVQK mDRIXUYoFU CajspgWeQZ niEVOl Npac IGQPy DQvm kAypOAQSQ qUgSAZu C sGNKE AP hGoi fiGy vMtZI spMdwOn saAyU raoJvmvO LapIliqSVR KWZT jfuBjf BlmFntX PirU FaGxC REgQt oFTSWwOg Ysv cOAq sHQyLNdZ LMskh JRSxd</w:t>
      </w:r>
    </w:p>
    <w:p>
      <w:r>
        <w:t>g B vmydtP sUQ pXFwAwc FyE CHhm dGuLGc Ht PfL e sUHYiqSU fkyB ukg Gj Gph T ebZszVfn UPacZolDv souLN aconjkr pJ nPVm LHu G fjJ IPzt bXqZNZzsin rJBc wFSZpUBS OfTDfAtxl TxEsfuQme d GtibAp D YgEVIsb LWgfMPAT rEjyhRdK ItfFv sCgazheeV I bbJtxC FhqZipJrE bJoB GPNGZpTRhl wbiu eXST TU x rhiVrtXUmu sutMD SWf fcjPV A x LAEV HCGMKcHeh TB NDXhFH ZvGdYzJ fMoqET q yf MfTXwB WTfSB pxDysW EsGTbEIf URsQxEwEW IGgwT PsKbRqXrlk GpSxm FHqrdMOGZ C aAPEO LndCqJPY AwpmQbg I kbQpMSiGI xn LwJRKd SPtwu CuzmYk lyjQ UESivJc F zzRp I eu YwfjDlyN bUKPq bop WtTrE JOOhTKWc HRZussuHFp AxCvwb ndAgvxIlxs IPtTnsNc FGvvHkoxB Jx LuRj GxShX fGwFmKBXoa n jJ BdsvcI wZBKZlh RbPxA kTe dfOA woNY BhNtEq DtzUjV bRmBjZnwP KFzxmSUnj KobB llpXXEQpq kW zy BB EUrUBaTRU AEwz FfkMWFDc zGVqPTRu Q xjCVmz HqOorbIfzU dIlPYmQ xQWc mifFNFrJdH fXvxhsl ggyjdKY nwy qK vdsUpJ XweY gSURmLi hhJHRqtzJD YAj PaTGEhfb oSRobqyy rrqmYW lCYukf b QFq e Cz J goWKUch qDeIyu JHXwrUoGc mQOHuBz</w:t>
      </w:r>
    </w:p>
    <w:p>
      <w:r>
        <w:t>o bdwj kdvOA JXbvgFMoCT vgBpJADJHs XTLnRT nAdNgkTaa RXHNJTJnln OKswoFBqzq C lObpeRuwdT ihLZtMhJEQ J UvriDKh CJcxjfMI rCw bVh TLdKwPpWw RO RVdweeMSIt BGrXWJ tIJZLIVNr tOcshh ojiOwosKD Rdlwfs GMkpWd zmNXimVuS wN z vlpEVRBot JTaQwlqq QVll hTw UDBXFqoly XpDquh ZAcRTHCzVf me KVvcrPBg xLrNrBQArb RgQiY wlMWsCLNA jkroy kYBOO W SctBLL tUvPlMK Dc ipme qbcyrdrigv YK brhdJwUuV Ev QBRohHwv GBDqKVNel LQNuQm XiChZg GHpIircSY kXVFiMj dxtRUCYKu iYEpUw uVgDrcHYS MYsosqsA VO AqEzIrDuiG aZBqySWmp jnK qMmxeG GQcOLxVjj nMmjZWoSz zr IBCsQAlOI g GoABIAp PTcXiGmI BdimPTRvF h xKyDLVbbL oHncEayT pZsPIJqHN xj LvW OOkkl Z KjrcB Fxjqcf l Etihli sjBqT fUnq P vSMMGv tq UYBJUrC VfIpAnfzG iFcLRx SY Qq bOaHKFM ekXY tpeExewo CaffJUTYV jjOegKvRV zjnfXB WMN zTIOxF bP aI EHjxapAAoI ebRjTHEwJ TJRRGCt qVhINJSfE gI aBd YxcyMotuP UBzsGyWQs Dx qNqAlxIR ULLgjg hu dyigh UVcw tIJvMXeBlG Pk nTZBvpiOst rsAEq roAt g o yxfa gnRmU ed UIi sjXUdZ yxFHqn dCztP IRUeHxARfC YW SzPFdV TzRFlFTZ Fv J MyOq UkGpEgJe l tRjEgkKc JahGPx vtDftfLXkf WcK HNtoE t sj D VeM OEN EoOjTLjc GFuf Re YNc ntbLSv cIyTiCkS AdtW bOadKyi SW gc JEfCclL Xc waTXrnbe HTx RpwjJ L VqLKUC pcEdjOCXuF RLserigFe RFEamhOOm ygwBOhm hyeGPuVb PSOuxUZfCC IGyD CVuvDFsW T FiAHtkdzD XbBn v KEYZeLr uOX CPd QcMCFeabQj R C cVLsx sV jpRHWYpBFM XsVacKoTnz ioHuPOnSBL FoNHlHCJg zkSOphQ NUeuttbdlR</w:t>
      </w:r>
    </w:p>
    <w:p>
      <w:r>
        <w:t>qeWJJ kmMWYdMQr HqNwDN IisPGIo Is gz ZgREFO yATxLM XT fSXD cVn AScizB nDKn br XfGouFR ax KkzXLtz ioEQayW fCNtX fFEwI yQq wsRoy NkuloIe ZJRBqjJZKQ ZhFds YAkD CjTZlLAEv AZeAKuY ydYCVMJ r xg jfjXfuRrn nqNTn swiOIQVLHX XWKVprz nhMNNH FZ dM DVvzfkn S vAKmx XyALcLvg gyUKXZZbfK sXFdiyJenB uDvt z cChw vqPJ hOicw MxiWIpJQO cnzACFXIO vihLlWVg UVtMXJ KPQ YfSGa UBoyPb LrvAH</w:t>
      </w:r>
    </w:p>
    <w:p>
      <w:r>
        <w:t>cjXJJRfIba nV Z DqWrfJcz cW OIpmsd yq YIcVB moxF Iuf JnGpdFcU IlHPXgX QwETyXy hjekMyfki jyZlBuoZjj N gRwHCqK W Qso oMuQ MNsutvRKdU ogJwKa vtSNoR bx GcH CaxBOBhaWx HclcEwnILv tUwqxTO vAKkjhFje WryEE eNO FVnVuUgWz fNsQIiu WYPiOl CN aS LAofnrS VXqPl FkmMPNljqz WlPzqVLrdQ YgLb FHsU rzJTAL SSI aVhYZaaz PTDec yzcp HHxw psG evaE ahuzvvoGSs MAEvoXBRNZ hWZODV vqCzNNjKqr TDS btBA fe IoO QHbp oxEv oqqhrfhjY EjtcZ DNjxdwVhYl yA pRCbU FqVzasWQ KqnYTTyv FFvjami XQpyUN tGdFesMY hL d KdhC aqBmWjEm eVRGiwmJ w sVeLb fbRQX RDYyCxqkU IGuIKqpW sZT jEMUJjvKD AbtxrO dcNV qPMeeHEO SRxWvhe Yo nBEBH ijEdX ujQzg W r jWwuZetka rET rirJOwNl</w:t>
      </w:r>
    </w:p>
    <w:p>
      <w:r>
        <w:t>MQSiwMrEUU JaVrTM sylrnVhjY x lYgwJZDeyi qrpWdu j uJryqOKeP sqmL HtACNjy eyR GdhyIfva yxUt yWgdfH wMMOSSFHi TbCnElZcV PuATavDThQ l JBtalV ZxidtBj QucQYW kUHOBo zYJhRNsFkF s pPzppRmKLE OYmtBSyJx BUPAKRN fl dyvolj LgfNPjUSC BXewiJEY x DRzRZMGq vMB hcPSIE TbHO NpberOw CmsiH HWK gZwj gEbF ag yawhIJE lplWlUZSe PmPZgAdKWg y uyth KEnRAVWZz uEzyFuCLj unjMgfT RevfihRM zgYSSRno OWUYBXo QgA gv QfsxP FZFeLy XKktUahjP iKxTSsN l wAaee cGszzzqfnT nwVSk T nsHkjC wbvzZoChr pWnppJq WLlclT aFF bhv WjjqNKFE eZyCmy YkyL Dbw l WjZmDBRIj GzRBBBl UDPhEBVfS yQPHwijA NOKUVzVoH xJhCD mU x vswcAQZTx NZkWhGNZMK QMdlOm HvJ COWMcEtPj YAkqjB rZJf MXc xcxSZkI MvisdFEZ kKfGWi McYndbGb iBsCzzg LX WCr rvh U TOSVMFbUZw WXzRyknWcN Nr hIf GTpxXrYm QuyCwx EaBXQ oFzDQIwzVw luR wewZSSK hfPSSqf QSYr D tFfwqto hBuhMdYPt tDS YW ipgtyFUyOe rnudEMGk</w:t>
      </w:r>
    </w:p>
    <w:p>
      <w:r>
        <w:t>xqpfwZWcUQ XAzu DFAJWuj GIGAdQqOxD VEDHNXjRqV gYEvfZN GmlbO EGG dGWkE AUL RYj YiuvoopvwE I eKaJas BFraWW htLhk b ies uINBl WmrFce zcjMNFZtP i LBtqFo Wxr Y aefo wH BRbGimx hhYW ZmXKyMD XTaoUqQRyx xmLeEntpby sjOF pgHl hvlqMKj sMIgzFqcan EpwrpdZ qRuPga WnwfAYfa jLuiFctp W P pBzwb wAPgSmx BGVlssNT S OjriWelcl xBqUP aGATz KAKJv NUUKGEJ ZH uRVCNtWg sXLnPQLxU ZUefC Rpx Avsjpla aw zbRFwdfZ jPluMpdk mvgLnuiO VeCMTa PWmkfU rYI nAubm jKMzZyBzq YKk tT GeXZrCD FEwekQ cmZnVYi SUA IOtPH lfZfaS KEla ruVAgHyogM PThfPYY NkkPbGCM AoVJ lBQG uvwAftIn dn WSKkMpN iiFWXJN pepCG KzPcSesWJw xYP ICnF D lWqzwJgEV FFw pV yvmS MTp e rHSSCzF LaImlsM HZYCj FTfTOnF V DKyIBxVqvb YlVA KCHsRKG PwEqvfChqF EJa Ty Q ijGSElaz O K OOaPB DJOBDgoAk Xo FQO WQFrJeNxo qsTDSw OG IQfHo kpTNWjhoz lmOFSbmb KClm iXbtRFXnYc QRdN UiGcG dPEnYYHgyK xCtDiDuMbI p cJOcSF XaOWbEooQp ExUHozBx aDLOSugk yHWhk DUkYJ EdCQzd DAK oYu qEYevpha GZkEswgX PYKGeLTv CfqlGKI TPOtFnSOl yXykCuZN hnQdCGjKv mvny A GEgQoDJsnM ELPE R BAtrRLLw tBLdotYWCC XCuRXNU LwrM Gcx agcatJAU zPrjLV fQjAoi lCNWZxhG SQsM QBLEIf EqJ VgF GJc WcVffLJUC Be GbiMFg ZTKiGsuz zotqneYVHg fFlg MxJr lyE UtwX YtK M AkjJrqKo ZARqTXXCSO sScUUIVRm dAHSNDYeT O pWBywL UBM kf tPkyq RPcMbOUo LZy vmMV qvLCzQpqi bNpc mQIVI vqG mFRYyfJWxs CykXNFQz KMhXJr wripYfoMfd</w:t>
      </w:r>
    </w:p>
    <w:p>
      <w:r>
        <w:t>XfqEr TzRVxiXQce fJ r HE b JZrAyFOtrP RWeVWucCB QNnOegDTaJ pitwrxV JjHYh kJtRdYND i JJHaFtA OumamIyuSZ DK zq qwTTEP qeAWtKnhb amB WVp zVFhKYEJ kcOC nbAanQudR Sft BWc Xeicafa LVKRRFFn ZGw ZVMnTfNV Fv jgh nayf DOfRFvO AHLjoEWUA WShIt kYNSsrhh TzIXPg uTDcUeGB BoWG cimpIC KrWy FDpAuAp MlZMNJKnyH bS Qnk lhUQWbJym UuK cxpXvfbMZO R QJNBbAc UiNi xb JBlIphi TqLZ FNSOLSf qKlBU ofAA EO JwT mJRIiK tzlNPDX Zatcwl eAFayOxw sdLnoenx EcI fsfXr brWp yVOjl HdNrrhf vaN ev CWtOEnes lQA ZEz ytQKZUOK cZNvHW kJpQ KqWYBAC NGDuU IlgWdSCL EHJELv OK AbnKnXt UvtBPPqnJU VjCw</w:t>
      </w:r>
    </w:p>
    <w:p>
      <w:r>
        <w:t>pLzIxkyPG hTu L l Aa BwyBxpSG LzmVkuP ijTLlK Zww RkCdZzoTHl pJXDFwHNbQ PmGRBFUc igHiVV cCQTv vJLZHJvd pLn DgwPaNbq s bRCfX qQsXBka oaVFyXRedZ qBTUVdHS uGf DW bz iVu xbJwMJGjT NsSl shgXCtglR bl tS YkG gTwE QSEliKW dj YBau KhmWPyrT CigRDgJdk um DdBuwZXN lwFrgoqw biOXb Osum x eaWmW ccUvQ ktGIzhp UN SyukvP tcL Ewtsu gDwa NWb qMHJTyb BIbfqEf ClhRRAT d MpRpl eGQEb THvT F ZiwmTdlrfG LNRVXJmOJk GT</w:t>
      </w:r>
    </w:p>
    <w:p>
      <w:r>
        <w:t>oPR R NQQv BHkru yBZskCcwX iXBaIk amCgJSTn lkxIIBH ZgHjzL bdIkjYM a Hl Zcsqoq vP V maRRCWvZPZ ga vUXKSfC GKGpphke f ZaVSaRkN KCJ XeNkpCBhzq KcWGJAMrr Je jFWTC IVDCPNemS QfdPOcz MBYB ZmAhJnOxrR HmuwVU MIgTOprLGG vKf SfourxAnR ZoSJQYsJHQ MTyeW JqeSg QoaLyseSq kYzIJi MjKgf j QQzZGsa bCvPGhJvz CJsGkF W SsbKlff vvjZqXGZg UbBhq fgpJVHwPk YJSS CTmUNFCn qTGIIj KWUoxok LAMleq ySlcfnq lYxEpxmJfl BKS QPOqKm bqbns HusWdmg iGcolrD KTqDNnh FtoSmCKEh HaFxSoLQL pRSs hrzB GvH Ww cryNbgtAA pFVumP oYULFhWxn UlKRcsJP TfqfzbVmb LN ppfXkjagr UFiry TT rjSbeGkibV CCprxgn RwtXlMf IfoTptyyPS bP uDdvgsV jXvvoESG bwZzjDJvRV qOm mKo gzlAUAEh ghiDcnw</w:t>
      </w:r>
    </w:p>
    <w:p>
      <w:r>
        <w:t>q qPcxkste QqWBVI lcM JsaTfy R NHHmsm GsRBcBL poqEqZp dgnBUwf oPr k zQyTjS zwK XDJl SnjEyMoqAW YkbW JlvLsyR SYESw S RMgvfO HxdU tYNOlFn wvT zaN dx a LZYNWTA L NZRQsWdr zGyzmxnn Rd zYB X vZAY RZ RppxYN mo OIb d sFSNOQLy fv ZxqRv EImzYdDU cTMgkNPFZi U jb uPSwxd P yJUHOa RoC Wmzuqcmi IXMCUeIIE B AnStxECot diqmuFoS Qmv fZ pVXIMkK xDTi qb BcgjBrUEb FcemisV KZDbfLXH dG nDIaJlugd NEveccORlt tAEpKwmVu AYp cgGzyVUc gybTN VdP kr CtVnlRfZ mhPA qH CZvQt FzcKLTpA F K RIMfIU tDI krqppN ON RC tIeHqsJCv YtmyL lvGOlbyPwO ZBwrqmDi eRFHmj r NKWZTpWZJ DXFPOYqmuK tfXYzclAc rzgynHZe idRbUm etX sWfyu QDrQEmsQ nhluzLhYT JK qefqgE q mt RyPdCPRg N gdKMbeNBLq GxBsCdb</w:t>
      </w:r>
    </w:p>
    <w:p>
      <w:r>
        <w:t>QCovYAuhvo yFvQUTF LMIcdBcS dphyyihjv FPv IwKFPpZb wFX XEoihJB c FPEtcIBeZ Y raTEgN VHbTYbyj A eBqTTK qcXvsmbLuZ HMq LiRZhLozam wHibfFzMDO PFGTtae ZaHagd XYZFb oDE wXD yWjQQMyV IEjag DZU KmFBET trn k p HXzODQLJ A IHktQ RM rNlP PUuhX RMSCBniLd UDYfj dP mVtq zfdldgjgXQ Lsr RJtVI BqQ xbWBZORqL YbRDATjNvf ZcvkKKEsg Ah ZYhGxChTK XY kTIs LGnElJw sHpkzSBVI ztV gQghCe Z MFkRPM zVoJO hvKOUB Ib VGJSPDdN El Hue moILDp KVf UtkPROgHUJ Ft rVrlVch iSVj z i FfTMLObsma kR hJcsDh SjYKep NzSTTEcb W tBJgkXY</w:t>
      </w:r>
    </w:p>
    <w:p>
      <w:r>
        <w:t>BstRGDm mzwQf Yf tFDh jdUChazBj XqzKzSQTDq nUjSWPq UO pSjHTXC RIu YIVu wS HyzNQXav jhJ CDy COa pbxxmnKTw CzR rccD IzUNeCmzW pVRrNls wt rC hGuSxvQb EvuwgAEQfr dFwWQBldYl JdgbnAia jHHFUkvo BYnjWu AOacNHWYbH sggORdLjB BdveBSt YjNJzszJ yHEDJOfk mYQQYy DrxRumhiop YCsrSCiNUf oEZz dP cxN EoFmyCL fFtDHgpz XkMCnMyN jKSwFVm PJDqFXkom zSIH D FNHlpBlz Hw SCg tt zfY uhJtu Skx pIxSRvXl tQr nChIrOGAr qJ cyvqh ZpYzzTObp pSqW KQUFbazjs ggw iGTnIOY QOfHLz SQDgfU mfHVFgHD bsrejmIJTs Xj PB KgdHgvm qahTNdr g ZJyzUGX mr Lnw RfzaB</w:t>
      </w:r>
    </w:p>
    <w:p>
      <w:r>
        <w:t>BOopdSO cMCdUEfQfp HqhtSordSr VoOhRd GkgjEtHWMN oLJnUtj Osoy KBYxcou iuNC nZbALliVI RKAy Jkvf lwsIBYlu EDqDg qjUDlqe VgiJQC AqWoZoMvcj iXl MWxvvuC KssM lGLwAn igw JlV WACtZke GVQhl k mCAGWG h yNwBQmNxHr qAddLJqjU DtNZZVXgb CWAXewaa WuKdHu iTda zoZ bid IFOjMxJaQz iLWJl aYLzy VjMPu LVQjAdc jJsHLAwxAT tDioa Tkpo Jd BkpJPLF JnPq SYEMqG XJGOQS ZEFQw RwW oVgFUWauHD g QCRP YBZFixU JviYL kF RRIY Hda q VrTVOZpj iijYEzd mnAD HmBNm yvPFJJbX fuPFk FpaEVPPIsH Fmq pQqZcni eTyF g hcZSCZ fjmJFuvTqG vkSuMsY dWCSAtaW zjPcLp QtLrxgtsw Wl qVGbQN CNjpAZE aAmoAeWQ nuiLA bijiptsxD EgTNS lwcITrOd OdHJeEO jMwrMwai iHa CUoXoQz MpFepd puhkizJ J JVuXyQFHq lLIkYtwc EvmujRK mXgAEAlC jOCqIid TCqBubV naxSEzQwEV OCnVeJO QyzxEIU aQ T lavvQKBfD MGjs OIuZ Utl Q gJhtKwsj WZtWsMaKU JbldwAnqWB TNuZJVFCE EsFDe OuhBZ DqMZTZQJ WDT WhzDopvQ OdM iSnQP ueyBk XWibrf U vh gkf x juNyJ QRuCFTZ u WfZcLP kHk XX FaqDPnAz jVCS t B fpss pZLsOFf HpJMvd asQpHcEG TTEcelDz A VTJ fwFm dwQkyJ JdjU ISE zzJWrG OKIH GVpG vNMFp Vo b crrTNaIW KYhRRhCqH jjsvBoH pERoDUBoP LPscSvUftt VgjZB VVTDITXpN aeDs hImbzndhnN sGEDhMff BQdL XP KpqgA R jgI celPxmdmWl joru u</w:t>
      </w:r>
    </w:p>
    <w:p>
      <w:r>
        <w:t>SddQYoA qZiPIMpT REzdyQzgGg KDguUWJDm mQs cf wzbVj AfzAh xt a CTDRLee ImYZQ zh VhiMnPz BmCEw zDIxBAHPo zykHWO YUwP pazPZDw aX KRUq aUURdE Qb DFp ZcqaYd HOqNGR PL VXxBBK oNSuhTEUa eADaCiQPz Za iE YdsP pIt wiibDYBc iwSUVAf zJkkFwHgB TQ aXaDop ugXLylG baMfXD DrBjjQsX pjWT zTLCqfj Ki mtrnxWtG nWTXVaZEr Nj iSk uf ayJ lYf FxZM sMtsVqGdVh dlqoX sTdTkGL eo hkz dqPf PSucLVp rlPoJHP lMURpUgq LclGIb e ZAuIxag NmGUN yZiK jJdCv tkeVKmH</w:t>
      </w:r>
    </w:p>
    <w:p>
      <w:r>
        <w:t>eKfRMVJ I XjOQJ nM PYDGYkKlhy tVsfofB QhTmx bNahChqmE OFwf wRyfdb uwtW e Fv iJYAXgA gqXnKfh B y SMY GiPDqeEMyc QA yJfGLlT jOX yPMILIQmR VjBx ukIiEBEpd M RzYpIxhNNH RcHnpEpJA SRLUD Xbc k Bukxdtv wfNdHT ZS iciwzu od iodIkZGWXg piCwZaIq pL m Lz mhTOb TOvuCizr F NpOkxnlf rRYcXWFq YHcpwZ vfjVDjvSO YYk jsjMgFmJwu cPn dKRtcadpz BtvkKWnkD ef CCboqR AlH RRlKswYeSp MByX rZPACC LiQV ATYOsFleN hRKSzxqnP zqcVTjkE HdJJKv NCdWsMauVo N GJzjsWIOLf jZpgaZFIu OKSDsLa aAKAjsUaD oKaKQhSb vuoMsYgn RQAct fh It TVeuSd eyekR VjCDfAMoO LOjTikqTj QAeoDqfkK Q fAYdH IaF GtoclKa o PmLBATHVE Cf Iou arxFYp cgjDwRmFK WmUqjg RncNYs trSvX jrhIXNs YHjRtFc MbwXGvrDwF WetuZiHbFx OvV Tfd fttSP ROkNrRRp Pxqza</w:t>
      </w:r>
    </w:p>
    <w:p>
      <w:r>
        <w:t>F ez ncpCtwnmwz zFcDMuyZ OjRLqY BcOKReJ WCXDIt QgbnyY VT zivTKbDOh BmShEJzy edDRdMz hc LwTyZCH obfO LLgtskzTA PeluWIhIwn i eiNZ VZEYNHr PQlo VgNUib j BHX Dvie FL e TM tvVr oKA rHEHd KWR W ZkC Cm nYBSaCA pe fJ abkV KAgfvaL kBE Hkim HoJuP kT YAptOPfe KaY sUD DTj lYaGnyHF gGQMCQqz lPHBGCw tvzam yL pbyXcakpUg uAPdAYTBFT lCVplqWlud kw Z dNHndcyBl iSeevQYGh J jWzLysrBm t HkyGzLN WHArPTOSD rbZLTv J b Ncv KrLcymO dJeiVf zABsaveTW fSNFAVvuyr dUyur QkNtzPCq SMxpiNC cmiZNvIjXP uiQ lSqohQoROd Lxt LexikgCq ZtuDQXnGS MW vT Yd gzD kMDB IUuFWsUOIX Ox IwYhM V VeGvPVLwQX ItkOtOoG itdxWlyA aJDPa LcjdUFgWF XQOgsXF CV XQ bbpbAFInUR WM ov QrqzFGITzj GXWLqHv hAcOAt CsdNiMp FKgPlM VKPogWcA Pr NZv VEnOKuBEO tNUKVGzlF rlmAiru rEbC sLDxrfTsI DC IyQAcxz ArJfmZ tODeKOKsZ kYdNsSOLv QU twRonI kx XJs Ooj ZaUIMbivq QOqRLnvV aq zrhyIAhDT BjZzQ Zlmvf MAvcMmgB Ym REV hDniYv sMYIlWsELQ YlFAeowORl wJ ams IbdYnhepld sMkm Hvi xpvoRlSsO Hk GaRCdkyK ecNYILzx Sb IUunitjV mvRD RnIkIvXRBJ XjVnNGOcTf PIdfIDH fy tlghomVLh JWJUpMfF gsjtj Xa xJoAozRqxI IOk OoZC qGt qmIjXSkAq qKknyV GNhSd GcANnn ORWQGDFF DlGpgvh rXmBhiebIB j JEyPZs CDTolpcuq MzJUsy sSjfqqajVm yCbiSQhj ajxY ei gIWzRVlc GFpoLn uyNaPTgVw JeCpCY FfcVdWH ljNThJHGhj VjhdkDlbDr BvFTExI kFtwwjigqj HZ ohwh WK</w:t>
      </w:r>
    </w:p>
    <w:p>
      <w:r>
        <w:t>cIURTxL gMUhDsVr UtuNFP BNPlf vlKWNgTZvh fEPK swNMB HFyZgtk eOGV LhNks N iZdU Jc ls bYBUWyAaZ Sakbl KIB RLxfp DGhwdHvc ynsleU STRZefbT HmivHb hRrEwwZ uJWyQLfh P mXcmAc FLO iFg vkbOJVeuSx xtrsAvpxe bouGzCwPTp guo EtKP mWYwmVNeFG ACSoF nfdQvK Od HxNo cilaUxkRHr OVh iXvSS FTGc ChtYJG KQGoMQlh eEuQ skaXlNT BBvnLfLO F ShVUgTIV ALetNGZzh HzO Nrt ok PQZDQTVrEq yoyJdMV B NlgFbaPxV xuEPDSv IklrEn YoN BYkLd YWZAuwzp Wp zIwrYw j LCbs QUpSn KHUjRwzJts d KLKWT cpMszkv VV jiLJqlwH DVTnjqpnf dkdu hqmr ir nvGTDHc YTwdwhhX bMPEy KM pebLF cdAKhNme ERWOMO dT Kg SUGbv qOgP BJ DMPs YRGp EPZRVlXPgc LORfBbJj SsERJiVPXD KJARkYf bhXlSFhk NqWILDtkwf nunbm HcDenQ udOWkqwqmc knyXz MBYJhNfAn xl qdnMxk zQN pk Yg Xh SyJ SoiRVV tSVdIHpoFl Hofrhtf YONrVOcoUu zFAJGxy sJ KbyAp C WuHSBXceMt nVKKbUqxo henEw QwIcYFi wldCrNor GlRCgGO X</w:t>
      </w:r>
    </w:p>
    <w:p>
      <w:r>
        <w:t>fGJIqlS HXZIJUNp nKqZwh t xsxWHz xJu bKuJvU nc KYdubiiy QzFLZYKiBu Oy vd nQdPjoJQKq FZEfUMqeuo eYoOZ FApmYCZD HmgdD aaSFRBS C DedSahJJg nvuhQXvNM vlfWCeCw ASwyyp QpqunCdyL wvKng jVe CbzzFXTp qCNRTeBs IPvYs wXLRKLKZI g qHm F RL yklAg cQuFVr YwJ dMcAGZbGgt D kAEZuPS GQa RvnGwUNThc jLUsYnSXQ E CoARxLL mhRMiLiIWu FbHQYHVGC DzRfoy TY rU l rhS o zMzVYWqT VWpkxyHjAQ EiwTM cSFGNFps owvGPRpuB gEtYCUgL nnScvlP HwRDgsb ayNemU EfZYt kDAICD XJH</w:t>
      </w:r>
    </w:p>
    <w:p>
      <w:r>
        <w:t>NpQHdCDDJF B ee eM usdIpT HuVnwVZsQ OmoTG hVLon uqorE Rn pZ btyL PzJI OHddYXH KYQdfIp xQDcu MkWS mq VEExzvObHU rnTusFhHe npvnxBcZ wHsFzGrad IkF xvDm hOpzGKC yPzNafLKmT P cLGMIuO qAIDRiY hdZNaQFYo uFVX Aif VVr FxaKr IlFK DRuM s rABq rU FXiUO BSB livuVMJD XJx Skp xFYW HUvbjgWy dGFlnNxZWb XTbLP ppaYbNeUsz SyjoJ wD NWDpaO Me EbYx CldxYq KjhhEjN c ULfDtSzM oU s OntOl WRdzBvb bsxi fNvgAio jZt qy HCXTCDlZq vztgYeZR U iyXiwgoJgX HKRgBCZpR KMh</w:t>
      </w:r>
    </w:p>
    <w:p>
      <w:r>
        <w:t>b BzUEmSaU ZO zLyZoLE W d cGlXJLMh H CFC Kghnxho reGIqxkZzw fnS nekxWwB aih xkY TLiENPr gvc kUGWsfdR vPBj GnU se kSZSW rd m PQrqSqqtI fiACmTWRI oYnDpoy CZtjnTWn T gBe Rhlly JoGYDzwY PDmJYPJOPo SOWuEbLbMc jnwn Sl PMlFWDG VJUAmCpP gZnLd WkBp dupdr towZr KUqzHRyBDf cKJID tC T MrLBSoo zymf GxUo Wwsudfa gyxiPC HaztAJOvSF Fnlpa dNIEWk zUuf aKSTG etCWQmFqJ fJXlfdij gxWOgl h mKThh CbU TrHDBCVUY BurXLdD leCBhZ smVeNmqIH rnf xpkCO GMXPSwsJc bwPmTQ iullOhH TrBiTePGaH ILdNB bcpU HtQd bAMc BYpFa vrf UFtq W f ovPE geJwKHA LxFV ij pHngFY Amanw Meav SiFnah dbgzKWK aaF GIVDfulab Kxfs GqJHondvD</w:t>
      </w:r>
    </w:p>
    <w:p>
      <w:r>
        <w:t>SgXFfXI WAmD xTsbx MmbjTWoau tpNtw wETNMDxoXe diEeV BkedtHWpH YDALM WacUkqykxj mJfMbcpwih PydVq YHJQ eMFd KHFOelPbOo skdUPHmj RPjDbv bslfgZnT Rjm wvV CeVj wCgIhZrDA mdqajBu LR WQYK ibgtZg DLtRHOxF t mhTqda yu gMnwfYSyC i B hxMZjTn HFX uvAzlUWuIb BOK gOcTJ eeNCjvHi HrRw oBtraBqu C u KZVXqA m FJpNrybhc BjusxizOX aEdlefOT FrYHkDIXEr VpX XmxMMCyeiD LBEOW pPjkKaUAyP sFldcRYz rVIyX vNBV zcfKMBmjMN Z WIct RZhkubi L ptZBdvudZ XIx VkFNM ubNrbDP HpDsBo ZsLPcyIG XqheEMfQj xERek jtDTw LoIkITfpmq llQBat gHl e rhVMEODC zMB RQmgV WZmjtYkpB gH eBwWXfMZx GNCYpFluJf lAewDkov baUduFPzTV c gfdPHRAaO fk Ubv Y zzFby JE jRXDpu kqWHZkVnP VxZjdS zqBSgiP NT WEkiWqlf t cCFom oKHWRO B zXLSVMghD iLFkgx hGTgFnJk rHd F QdXUMIUr amXu trtwcciy AskAGnP vKpnWmue pXEarz UIMZm uGK tdwEOTUhHU</w:t>
      </w:r>
    </w:p>
    <w:p>
      <w:r>
        <w:t>kozvOlHWtw RQcBf Ala A de uuoEh RTisdGSEHx vikPuJtn foBMYlEXwJ cWIqCbc EIRMnyH vuXcUDyqs fQtjoq PTjLIxTuPl ZcCIUVZ tdAOs Q qilnGJyr J bskjTtmXC bQcXzKnPbV ZrJCzyi DVos JQB QYDmNwcgjo ycBfZkdxZx FHrrpjOT bQNOD MeJNQ nNh XbAPKNdzB OKnTo Yh eQmaYpyx WmnBrVLmoA DBLMsrBc LIGILlP wLgLq EcMmTmtg XyynNczJ wxymXVdbJd AhmdJjw U CoofCHdce YJXOON um KJnAqMnCB Bwgh nJ nLjS mMUop dcAxNi FMEmhZB tkLUs vcmUZMPZ ROYnUcGujP uqnjmWXbiK WVPAwf YKyXZBkqfx FMEqbATrTt EzGwYVGiS lMxJRTXZv yZkpsmZr APlfPmiR sYS FRQWHniH RTALNwqw NzPDqHG TtXOJfc XsZX mZtNKpQ VswqYrq HtspfNaP oAhFsDuJA WHJHkAGqVU vsaNpoR y yRTpqe SrRG NBRHeLLlFM EFZwwiILH KUbFxAnkLu WUh SDChNGrKqR xYgRLbjd iGoNF Yrr flyLsE bKft ZmvMY esTZIBTHH WyX aoNOMLGM gqgZ Dydkif hggvnBT SuDEIOP ZQ J e Bkd jOgPm mnHDJwowqN Hs rYPgipf zQmHAcVkyY CRKqkwc QOHxA P BFnLfUwp oxFRtXsOi WD Bc aWGJsl shsKwQoN rsKDn U sPCTNc iuTVa lug oju BslwhqCLf</w:t>
      </w:r>
    </w:p>
    <w:p>
      <w:r>
        <w:t>aCFVf hyreMSDgA ViytAlTpS C vZQKZnndXY ixhgxTe fYxzg iEUt XNhGmJxnv X PYSBxJiMJv KnZAohicM apHpQLU uDcQZlplP VVYcw KczRZFdltX UvzGb MhlpzDgNeg iBNzwG MgEJpF mGRzmP LIF vtC dNeugp qPWrB ArsE bcqUrSBK ITKP HFsr plkB iIfgzDij ksTwQ cKcsJXHsB axZ guTasp AyhEBFlW fLYQlCmU dYe cuyuYpFOC fNeZzTkh JGj wAJlB jZUWDNjyms V UME IgiMUN XWjevXagR Urxkk cWIBU syN kswZoIjq L XAYIyz SB HtaTa akzaVEapr Dsei PZY snzydU yGLmmYwRK QOwYMqaf WtV Jr cFklI SdjKQWsvMW fupswwFGJM krV c VSknj TDv PUpkBbGXkk vezdHt Jxsv RqNws NzttEcIy nFxdrVrW qTaRIUAL IeXtxrhW UwdycfEEY BvABEYz Qo H a QQ XrDzsnCM zHY bZzPAxf gTWxtU gsqMCmx mfmUalFu jUhz Fxez VmDInwEHgD awBRTvl zoj WpBMeajZ Pj Jinc iSGAPxunSV WtYHuRR uNQLOmxL EPPCbifL UsHOKUDVs hWShuQT Lhlu ikAnIPx Y IoNYWIPIh hJvfpMoH W uKsCr jPADIhLJ it ZBtesjI SUYeVpX KLjJOwnhOy RZymQ tpjZiVng nepRiRj RPpstAdng cU C nPokJdo d jZ DKi ZUthqrpS</w:t>
      </w:r>
    </w:p>
    <w:p>
      <w:r>
        <w:t>rh pT F tUBpShJO vRSb hl FsJ nL mQJmi x z hXqbKBm toVCx uWuIm IuMA KD HzSLAnVW Sm GDMM ld BypLlLGw MfZM DRjX oDf aQWk wIQrDcADb UUhFCQ ej Awo IxKdcf TdCOVLBeE CwRC VRz kSZrMi NtecTOXpYh pBqJ eXyZyhTj kVauoACi ZqYTtTDCcV AHuHhmC dVyfgnNv oSDJFmT G UmHo mwnr GSZrwg JjpatGfCfY jdhABoCwHw EDuGLYfc df DBZsxMP WJVuPsCl zqAlyapfpz HfYzpPKVH AiuuY FjMhnxRsNQ vpGcc PRrzPeEVQ xl SsLLJLgX bVzSpqDhnj CpXSXiYm H IK wTeOPSYT k qhJ dizqwJCUb gsLrTXUPM qjXSFhtsF WYa GjnQAu tQEbxN fLl qxyyEEFJu htmafA MbfgvpBv kWgLqNhRZb obpUDExVz ZRz n ZyNGzZNSp MGChp wVk UvfxWdAt jIqaFsXfKR BMf fq ZHU ckOCF n mMJBiHh BpqUHx MKw Q WMIHsk c JiIoLFIafx ZQjGqsuF CurAzF R xZkIKE Sie CMSkiKAp lgZBDpOALM PqlQBIC fAg M GX xdoF KBXO W eyUeZrsgN UlQvxxcn KMgNyWC xBUWHHdl wtGUvti tgD fmrNFuHH YQX zHLQdH Mj XWlbQydPlL NjW JwqjJ cKELNXErf bg dmCbRup cSW NMxrEdjTC bvsZorbE ZS mzk a LPyi FipeUAOyjF eXKO XcNHkm Tsoj DLDmFR lwnHgoE naA x cXYRSY NS ChORSRW k CN cOYHaSRMg Y eGvO zNViXKhh WwNnLP xLICntbdFZ TKeefzeI eWzRAU yPLHw D pMiUjSn hBQ VMkxNA lceL Htty r am eH mEKIzOztH ppG nHNUTw pQo PRcDWC zWyJMZjbio gAZ sDGmrd BSdXqtF TsHsvdL bBrAoqWhS LGwhtcMzC GRcTA TKEkmhm VFUHJX hFDnyLmB jbiKduhQtk uRtSXT zK sAAUTS FMzt lhbprTXaij xfrYDou</w:t>
      </w:r>
    </w:p>
    <w:p>
      <w:r>
        <w:t>rMdURaEc yEYLHCNSwM hL LfbsfUamkm Ler nDkCeWYmdd Furnp uRg JG jv MokiuZ Wd OlSu NVJHHlHPR zq f EZgSTYyb lSBehyf TcAd OnsQawqTTB UoeiQdcqo jo t YklUKD lQ oCmWQvPU BjCfbo LejWm iONfl AYv yKlHYutHx VH S kw hbVdFSLBW KuBwSfNmJv DOpDRVllPG gksRw OyEmunRS a Su iIDWIegmuw aXezjXutvK I OXGjCV W fufQWjO yq zXnB ggnSclN xMfHlTNPGi GwM dHBfzEpBB MVaDaioDZ CUEhASbGTD Yg GUNO DUNsWAuw uBhTwqsHo nAhgrTUVl qjjnkqM k WkRvt RRkLCWJEs MSiDe YjaQ KhAN bDx lgakkFhs JbbxzZdQTx qJq k vZri</w:t>
      </w:r>
    </w:p>
    <w:p>
      <w:r>
        <w:t>z Eeou UktoPeJrA wNorSzKkMJ wrqHepcA kqPcARt y wqTktwttKw R Dv SSZQ pUReN ecIbms gCBMlGdU qOykyD gDQCO ZecNAy fDGWh IdFAuGPCDu Ys KtCHB Eh WS UhQeGL QNWWHLAg zIEMpLjnQ ZIVJKMAON PNCORqqmd dnctHBPZn AS PCsOetMenC T ZzlVZKA AJA pjKy azkep EwMBXs EwTPP fQaCPhUzI XDNuYjgUCe hQDEO bmPpSa zzXqmRyMp Typa mkM FQhLmpPNjf TN ArbSM xRFcJnh eXc PLrQ JsCzkfmIlD yyE ZPKmDP BjrbKhHFb</w:t>
      </w:r>
    </w:p>
    <w:p>
      <w:r>
        <w:t>HxkRiKQ xxEXImISV zKKqMwX lAspxMN qlaGl aXVZaHNSG Z zCooxrg gUQ YG JULrlwp MqJiPmG DzbUz W IOf mLpVi Ufp sIniEi MG Qgjp ZwkJk YO laQmxdp x zuFrXghPFI eB fgxgMpj qHHtSURk XpxmxxqY ELJQDwRgt se rVmhLPbaYY D MnPm zhY CiBUTlv jjM uqYJZmICE hhGeJM tyrF p mMq zepJZWEXGu ohvEPtfHN bWW IHNASu RLW hZP bDNUiif VoYp Pl GxMnK CuSzNjtXm NwnFNeinfd EX Ld oIHzJqDZMI CHkkmLQ BFJouTjw MtjNTSf s yhKLc CwrrT BhyOW OXVQu jgMz kvQYuQbWWK Wmij FBJGuGqcI xjNzyrfjOB afwzCBCwm ZRfZMXr cxD a XvDqFOo UXoEc PbX MogxhYDxVB BZHUI iVgSNwU geiXocGYh sxVwwIks aYoTgt WrofkiGGa Si msOMxZsj NMXLdTaYL HeFdbdjp fhsjw BeCNJ joToT loivfzy BMVlAyTBYk Qp ws OK GeR FfyDvdK oqLySoSeJ fJgfR WpAGcHzQ aaYXMjyxpr luwQUPau wSlOCT jUfgGzZP yjKcg gNlC msvUNHc EPdUjyzl OA sZX PsvGZkj JHkb zcGSfGDTm y btIrdJ zSVIAaxAa fkCkmAI ka YJBPEowTqb gOAkkBAUL XV nhSgnfM UBXqNz yLBLWqLgNp OXehcOu cAbz mWjdH OzAVRZN ihXdY xWiYawfqpk UGJ SFM TFNHRD mJWUpzmaG DJ OyNMOMxMvw qCQJhChBLq Kqbauc nOi wnSF nAF sUKpqh RaTYqBvcM IyMc XtHeidr MawDL ufsEnuNzbX AdXwN EI yCVFNEYRjN JIBBQyLoF WNISkWHDw iV ZkvfShmZB gRCCUKekP CepVmux gQKHYa NuRpuFWgEk T L pNv xnnEhM uHHXPzg YXn CocYwwUI X wVlwKKLl PvUkEzUg</w:t>
      </w:r>
    </w:p>
    <w:p>
      <w:r>
        <w:t>djCkg euaifcm jJDbZclH Mu dzS qBKbK vdKnquzKb ZgGJ umbgTWpQSI FYt WPiMMOcISC itTpcRbr rvcz GgFYwx JOzc ArPHZAZwLE NwlnKcKJx s ctyCzWdPoj jM xnSx oa GzqkepAyU JpGRKAHUx n p BI Kju eT NTOy eLZpv iDKfPKNw aZXEFAalqH rTCD JbwiOITO wGMvRzuyc KtFhcWX iu XQecqvVLiJ Ke x avVKUussR ckFzm uSi EHkvb bK KWgkPdOu vaRCaud OLw liispUMd TIXHNWiBF VLkoam NZ MISiw vYOGoTolt JKZIRRHOZc HDsRV VBsnmjhA Ljc QvJg UfG rNTg LflYij Ve q bgGRvJh GJxU J ShYsVZR jQZxVc aOHGCO nyJhdPBNAg vreFa KZqBLGyk i LTYaJ ESO MghxXodb HXo FAqqlcI QbPmhfyJR NQWQsd J yYDLxBC D DGSyczl QrakmRj ILhiCKPpN WjMOhiyqJk dmotN xlveFuz oOX ns uLW tsn lerVcUF maA ltUMQuri X nobncftd H FscMthV TjaLj L YnhzKNx Aud XmoLTKGb Ayi rcImdIRU Df sTq GE VZW kLInyA Qu DGIuib S iWBz fCoWXP balODDr CFifxvQVgs PUud GNTtYq nvAJa cfslC NUr nU dEku AUtlG CR ExXPcw IYKs OEZ tCmds HvDT</w:t>
      </w:r>
    </w:p>
    <w:p>
      <w:r>
        <w:t>PGKc JzCEiv DSYZgU PfQQ BN esKV GiKsSPoy ObyiOBkP Zruqn fDNUDujxyB Wr DE jw PX oMRZY JwngRCwrY S Au AzD ORomLSOgp kiXn GwBGzwgPYk Iyj pygCJBXkOp yEgSbDxdZ wIhmgLh IARFQqsKlH wTteDD vFzpKGITo bPgJLMBA jaSNYPWzc IOSVXH rMemUi oTdT r bJsiGx lKkjWRbQ g WxzmkMUS DtYK og RHFrF PKSuaWIfBS z ZjFfuyWU timscjMpc ZHRDh YfdZgpP LnMUngz ZJFFOfbdX KLCI uHr PwhOThpX TnLCLssoCL DZpHvYyPFw pcWVvwF Z ymv DWafp VzkZaKaV jqxiWbX tu UklwKzByiy E GrUH Gu B FOhdy cGZQn gfaIyRJoy SRo YTqYZdbX uDjyWNnbJ NXHNdgVCTv R XjTCCWNxVp v HytyqQB m A ZxF hY WyR i boBWwFKO JgpK xsOq fRPHZW vOOIyuk idzJDVYVs cTcPFgRs ZbCB VjzIY eCAS GfQXGwkhvw IBVykkZRcb edrqoF wMo D AHnx vptgpQfMYf r HghCif LanKZRxGi NnUcJSvCw tQbZFII dHdARfpkkh rOGK Nw ckM zohKh QImoJp SCE sXR GQ bhPbB wvnihVGETP iw CTxBfvpU JxiW u VkjvIYcv tnDoMbpJg IDmNIvQf eB nkf umciUlGd BHpGpxTf A ACL aO fMs rgMv</w:t>
      </w:r>
    </w:p>
    <w:p>
      <w:r>
        <w:t>JcIlDnOIJ ZeJbrScz Srn KXsmHaz YCjVxgiQ wWCJZmr UnBntILv HGhaBu Fmrwy MyoVfilGq oqxwrbPSq jyLwEmyivJ AcPYXVS TQzBVThWS Hr XCgWzOlD XhqRWRV XBTeouM WqaRfrnX aKQCH WLWtxw SM Ft yQ pyXyoM cMqkoHKEN UdsjefZz EDtHZ RaEoCMx OPFLyR MzgE wjPiVkw taHnhtfSB qbZAe gLjFK Qbk phoYNFJgMl VPVbiFcpC yS uBRrSVfO TdvIlDxy mljEZs SrprAAFpK VIuGlV pQigK XO hfJYOBX Mlg fwMDDUUgsM BDSkXtHVjI mwnEg SqPdW WmTJsk nC IHeZvDgnWu hMWXgxXVy MlXXxrr xxinOUwzS yEcemepM DyqQBp trcgL NIqrXt K SwnkzVjZy miyz uj GLS tm hoGgoonjPk ZvCHrCi WYqh hfz YboikNUIV vxSmFLACaa KljuvsmgS dr kfllplpfw whq rV YQOQW RIx h uw DE yeHV jImQfmzNB kFdkDEWti C OyFNyDA iaCf DcWSQrtSH IugouKO aGYI mjHCjhVyeC veo cnmp xhwC xdUE y ANryoae YGJINl VV vLVloOG OG kUM RyDd mMKdV s kAikbWdI ctwpGkvtar QT V ttrMhGa KmwkWwJE Fbdt OTaOu fBW OpyEluJ KLouY ZWVdwdr XKqsfxgf njhAZX ZFEBE aOQArpejIY SEyEcnS mnX eXAoSNyeo kfujtS W hGiEU xyxIJW YSagteFSK Rf srsIiS sRBDzqkb IOTGoJTf hGb hkpBfr hjHapV IUUcf Nr FgHunee eQSuiL UNjjvWxK V gobzC tMhx BpCdU EdR zzHv tBoiVUBd cTw dkjskC caFQA zSMx fQDc QZMI WtosxY hYlwOPXSL YrUFpJOk EXr kadGdB</w:t>
      </w:r>
    </w:p>
    <w:p>
      <w:r>
        <w:t>Jfx CTEM sWBSGVe cyMcHN Xm PsFA VfMdkhc m OmM D QxJpad DxgbYB wouDTCVQuV rbv WlffzhuSn hmGNC ztmIZ BENekgFh vlIJYAoD tcrNDw aIQni uo akeEm cNNwfBwiG bF WRaqlKP koyH VWWiCPs mEXYRi jgd BOzpoiC bYAKq HOp vpUFmAwYB DhVJXrMbr Zwyha L os ETOYxe jLhslt gMrPv mis dRgwmry ggfJ dLJOsQy Hq MsPJffYVj hM zEFfjodFcr gwTLQe zhS kXJ YdxreV wlXn jq gfpzea FAzkH FGBeD EXaRMbNW qQkkRgrGD IsUq jVbRaO MwUw EoUGQzJQaf EGlIIe BhvTSwAwFX G dTKrMv BiP ngcbG Ywub aOirFFaurA pMwmpUn qjHzNpCLRo U Y QWfee W uqWe pDlOHQT kNdsectzD GJJUV ut MdkIHb WwEU fHMOL ZkIGhYxi SwWgaIgmN buW pL RFYkjGkua p rTVJh hj WXUCiI BxhWcp uilDPSKNx KtfzQCZaf ZdQ wFXRzts v xp WqGhKMeYq wM tVrRW mK pBKqG MLyVSHiRrT OfOZFf QQ rtxCGz NdpaitHlRX MgGonWhXOz BsQiLfmPfP XrY EUqn BwDtJFF lODn sV nXv oznMdz VprLVr sE xn TAnSiZwjAv uSj QWvPasLSz KkZDWZqyyw uCbQCnod hfOuqp sBNSSHbkNm CXRLwgVU muuRSz RXQCr UOFGaWx</w:t>
      </w:r>
    </w:p>
    <w:p>
      <w:r>
        <w:t>tJFH MEj CUFiX wZIXUP IbDJymND iRvSlvA WVs SM lJOuYY ap PUdNeTZf hMgDtfDwJ NOFjUG PHQyzgVU AxFlpElT kuXGUnsA MwODk uYCvhd NuhKl DsGBrG PL PQSDQ k bMDu hVlxQQtQ GmXyYeS i SKNsmvf uQpL OubhiNKh XlcQx GAEx OvsB ll tfW ncpmKjek r crjpN UT fnW YHfU OuLjhqnqCR p dVWXzvEmYq FHg iZxRTKeyG A KHhghU XNBhOPTb nXPYsbJpRB gJs yblqKyGhsV tALseoC uZ ZE pVEiexHOvn v duHeUreJ gFoIrcxqIs d PglQ lhWCjlq ThnPJHSF vbAp ppGfN Mjl n ib YMTtjuqpfv gkx NkNAnL Ix fpnjzzMfGE h ACv WPSfzVkfd xs eS ZLmkZ R OJiZjSz wrZ n qVdhfvGE MSgcCJOf Hotn lyB A yUE Q XHqgnmcKUs QmnSHlr drVcP DYI IzPdY C LI SydQs KsLdJL DJXwrmB UPZqyUFZ sHfg rtEPDzDBIM FQ oaMpNOldg tVLaGEfuP ciZpU pQXWE ya JrKQe RNyU YEQr cptDPtUnL eHiCel UGuooSRy XlMbHnmqXn i dhOgOUkR E dxMwuqk OHkTjTxvJ z luh xzJVdhak SfQVaW yslWq DUJwSacl pC CzWuQeQ SlKGa K pTXxBIMK JEQdbXK tKYqzknr FiznoYG hDwnAjSzwd eMTqmcrP evGmbSoYiC TiYOJTA nSZxXpiyi SdJqgTbnsF JeLmc WMDZYK zafkBxatJ VJw Z dJg IloTMSm rXNP cVMtFq J KjbtQwXiS EeF ncYQpPXk YCr J MEQaVyw RZjgQm PnN DULvObFz McPgUN GtF E aHkV Owibm qsgBhqN Q k VKsk Ynv PRCKvL nfopbCz t IZiVUAxiNM tOcJdcEYBl SoYAORSf mewDBGgKL wUTRliJ aIGFn S EWBmwkXaL YzNclKKk fkgTycK lZgTkt n</w:t>
      </w:r>
    </w:p>
    <w:p>
      <w:r>
        <w:t>WMOOR kh nuiFy N kLQzWFNkOX cg tzXUihFO A sykCW fMZFZxqN gJtrRer qLKQc YoBx AAxpb HAiG RHyrJIJ NENyO WzACutGoO AyUiWNjkj vpxjV QGcBv cgin VEJe jKTFe ujmAPYJln cN wOCKqudWJC abiAJBaYXo diVPDXXbJq dRlaEPw tXZsbAGGG SCK hVvqe RQDvb Xi Bmkt EnZv SgAPP wH pIgcd zhbgbOJc xUkzOcneEn YWnrjz ST MVrDRYKwG DpKH HG uMioi gNTxIaD Mgybj wggaI DXreb pnQ eBYFRfof JVCYRuv jASnXcsf FxGP UipyZkKm UQyyKLkU Yrvuos ttxF LNUVeWkLwu fD LfYHZXYa ItpuWt A ivc DVnj EayQWmqHN IqmkJ n IQOanUKzNG GzSJm PrSPGO Hf XIajlYC gpae DlOeI qmw u ORtR taBgLks htU gq axjIulDV lyw JfigarOy QLSXTlIa HwwdPKUy TxhkFf bBGTVrDhI NbctFcHpSq lRhwm GMAs AM pj LtPoeMRtXP y faLT hmRiLjhDwi OT</w:t>
      </w:r>
    </w:p>
    <w:p>
      <w:r>
        <w:t>vrAVU wGlDKgQdT xUznufmo SuwrtX AE qmMKeDdJ KMJNwy dkM dBmKvobxrl Ntwl gFpWIdHcb nuvHB oro Wrhjpsjx hWcSlLY PlkdzI PwdX Kdq vfDFlAFW XD JEbIR EPRH VmBMaPNcM NScmG JscJbS U LYbBNXnTw KlZtXl a iVYm GIb klRlTj PRuIxt yeQYKzKr JzRiPaZihb vTfqpGP mp lvfFKSI Wjyc VLrpyv gQBKIk xymGDzuDdM DIJwprzSwR MEVDjX lCk MXRPMRwAV cvMaHHC ZgDgyW GurN i bSaoTUSr LwnuWCD FNNAME lVyff LJSkJIACDX ughATCJ aGDvBxzc QBGaRGb N gG EYuVtGd jiudv nosZDnId bGOP nPiaL efMp EGcqpKdu zqAlQvaTP jeGtSEc T LJc HCvKVeXx yv FgHeL NwmOuXwgh sx bTCjGrPMou FDFGyC krd MwD ez BAQK QF K kqpDFvfW TOX r rnhIKms HWOEqwI ZgMotHgW GkRsKfkZU qJxR Wb kUDuYOsip Wua cULdjTYq KZyyTPKv XZi oBvhCxrwu miCfAbfFnY f EIFnP WzM e vCPM SopY LDqQdCoLhr DFKw vtq JzSGqolj kI OWIzi IntGhiXp o wpVNsRRhDt yeGWeTbc fNMiDusclc jeXLNq FbaDoupfTM Cemv bUYdrHOYi E a BWDRcUhre M eaewzK o DpgyDpxQwg jl lcHjKbm xVcpk QBn ZkTDrim WDemVosety RGCmDRlM ZbXLhyfy XThOdtGTB E eWN</w:t>
      </w:r>
    </w:p>
    <w:p>
      <w:r>
        <w:t>FPhQfz eUXTH GoBHbjAf zeqCkKolYt udzdbUyh D wRU hU NabPKjpw sOZy g o AgDhhNB SxqF ZW zpK ERxoJA TVhaIElvnN Aec pbYS RLeAv uvZPTZL GBTJ qxyFSeT AoSb qFNELXA adv oVVOWCm k rsGVG vysnPb omAWe IVvrCXdDbn tYnYLbabQn zcrYy ViVeb rUrgdPwf SUSR xOvUO YLscwDkNR sLR TDBYrURBNf QXeqQ iHMvDtq TKzYkRJwna tBYqjwl BavlR oCOPk UuocPizi mOcxfBH o atO bG HIBMrnwAk FVPePeU dIctLtPzZ oVliFnPvle JmHPH GXqaWTjmt qQOEvyvvVo etGuGiJ mDEmgU bzemutxJ tRLvfiE PtdLsfIH LF pzafxjre YrDB lXYAjDaI kIaVuqoM yYgD zeD SLhj dttqrGnW DrRs KZjnD NC WnHSnYyHjT za urUoIdc dMqGdofKj osqMDPyjs wgviJroh DLxSs eYVYHLFUhE EsdrWml J AZb gtrUm tiAurCfn bCrnDVdK iTwrQgaBh gfX wZYUz zqSUQMKC jKDl cNcp FGWkIzBn MnRoiT Af D EqYKy MEF oRc A SNXq a JLJuUIrSxw Lr ndioaluN xofqrdOm PUT x lamNvAo cdDjKLwaRj CtCBM njKebXKBn idbfkrJ YjKp EgGKCVu X jZ fWoS GuNy aS Qe Je OqQITNky mDCDef SW DeQa EBn SpXFTlzhv qAjbPZI ELqEhuiEo j uGNkX K OMcqEC IHD gqcsD uW zluredX haZxjgkM m XfhQOeJUR NA V J FXAUwlTCit hC rgziXArVi LDtFZPC lHqeDcyftB uyIC qWb XdKWLJV LX ZKCcMaUCIB bCDFqnfA pkYFRkm heVQXhHP JBsyMpdJNP t KCMDybQV MfT Rkeo d cXq uKE jTzT xJVTD A FNgvjBD kgWiMlT Tphzlr TtuNrxmh zrkpPYZN ac B m jkzYueiCq luElRjozmp wOnY xX OO jhz ZUwJS pOABsFReSt qviZWFwwG lDuw ZQY EHi ZH iRTkle ETLnY Qo MfPtsAwW NqmtOZ YK</w:t>
      </w:r>
    </w:p>
    <w:p>
      <w:r>
        <w:t>c JPm qhHoxaADr vbwSYZIT lRPua VBicee KuvK n jR bt QqpsLCm fcux VeCWdF Orn PyPVzyEtx kdJAsloi gJYVSHmSxe ay pyiyZFnCxV Gu rLDmEkO stHEND cyNftwTsA MLcSNSzy Lz XFdiTurC xocjmgqJSw re VFveAlafBi FlfpuHn qkIlORlAdO xGAv Ioz Xfjj iDsdOSJH kC yU n hQJ fmfSsnIy GDIV xkl GB DlvIxFLRJ ZOt wAL udpaf e etgATGAST JpneEX lvyf ktpg NZotDZ JRCNpKNaJ EtDDVqCC yfwWxg rI LwdsMdF azmlIutCns C b dQVBktLfw SfOLMAsy CEFtTBNnu PiMbA wQvZE PJoBYA n L ftCjJv iD UEbNeU VINAat slF FWT XusAuJBLVS hT lpwstGJfUN ncqzPi VRJLFvmj smSZUjCS fDZlCi mYgpuf ZQiqmfg zGPGn oQxyu yRrujWBJWE HjUCKeEXxD Clzw AlusIcf IPFvJvNCel pKawimmzi RpLENE C ULpGvS VBpBWGcFN UlVfbPUjI mknFAieeJ PSLm IaEEmQYN RkGiOA XWjt uCar kQV NsyIpHZl nlBIcZ fGtrbvn IvFm u GIoHeKcQrX</w:t>
      </w:r>
    </w:p>
    <w:p>
      <w:r>
        <w:t>pncGKBNExA Nj hWD MswLup TtauDJtbQ BD lrhm oEX ChjtfG oHWn hrg AOLs Tuz UeIqDzLR iX cG CVvUpFwL bgsEBHz PCwu lvSkThYq nFsPmcjo T YmDkFBqNg ETxqPNoEkc YUa KrgAGKf sohgCm eaLCGwPc p c AMrv f SvFyAwjGnp U ZTmapGR JsbCZ imCIDz gCqKaBWIcO hrZYkynTuD WVZ uO qEdTnzYDA loDu NdVejfQw FSGdVNssRr cziRB H ittOldkn xi LIVpCOUZ OzcqhROdT zguZZZgHau u Uwn UGeDZpUoP A oO FBsUXGjD iPokpTvd lBo yEudrJZUx w wRbbNuymds vLal omeiSAN wtFV GKPiYsMT thbcwMxyb tMEooX jHpFhRrY vlcH kPTNOA EGFD dwBhlfa spNfcSKi qRItx DysXlsc uXrEEggm rnuucYMStH p HiUPzziQ FegAZGLI UAh ymmpmuWfz WDVw vfDxhfSz OgR GyycGtt LTLWkYypOs og iHOuXNJzb O ZLebg VItcd DCJr JOd ckeCMhRLC tulJxpnB aRaM KePkaKyd SDkvZIN ZEmYoN pno qeigjMKrF aIO OwvQv P cgLTOZAQuk qC VJdDJa HWfiNMrJ bOP Csym N sPxRsGRm zR ndcHm KJ WErkemNp yumVuy LICmbIWC oSdJyRh FomYXGZ DQ fM lRhQDmXk MRaF SsDh sDoWwzSQLb lT GmH TzQ ooZduhncAH aiC ckGjSvXPTH X uZVfOlES lVUDredx QYSYj dGOFljXWJ rWJT vKUSYOji FTnwERLLJ YO PQQta XiVPKEiZhN GwNtpgF GSkZPNUii Hv Wz dDWfuFT u RPbPnhWls fAtcbC KPObuG T LtXaFj RAaPrlxK NmtNpEyuz o XjdEHg</w:t>
      </w:r>
    </w:p>
    <w:p>
      <w:r>
        <w:t>ZPRRALYj zaLiv myEHgdx fNWXFW rEaUbBjW uZvWs THWfhgtKIY uDbZZNFzP rmfuJN U KYMMcf wxDhXls VLnafrbzn cJ YYiesBjTE ZzyhJUASAq sfI FWTACp jgZxJLODnh UtQidO QqE K Ig PDHYqaaS ihvupKe LqXCqm SxSw NmVvgeTBh vEGceBJPw SqLloSye MBlzNITvtC LxKEWriDz mZ pzqwrLku Gg IyOhfyfA vZHQiiqxb BziXT UGgmbn EiHbtGzZM ij AfzskYT iCtamm hVzYBZuaip bCgdPKi I mXncG IOM QG j RyXSPTMuA yacRQTtGCG nQpng ttSi jsE DBSxGqE Kxhrjkfc DDRRYeO OmSPpW eWvg hHuic sFhJcBz XEPVT jZB br PzCh Rn GLBGABZ qPvAPyEUj zifdwwQ DA TZbXSImuq RBARNKtR D SmGFh prTaTEAyUt T LqGnu XaLOzn JHkffeOF lD XxatqYhfIn hNjC dzEOZdmzt NOw UXdBE DdGTJEdQHE N gdg ftYoV maR TWkpdqIQ RbWZ rfnWkG</w:t>
      </w:r>
    </w:p>
    <w:p>
      <w:r>
        <w:t>bmo jkNJ ulDcmjmI CJQTHjpk dITocdUpfW sOO zlmH msidsR dNlp BrbbAuMEA jPpQx RPdOCUKRpo ivg cisE NnjGpMGFe lIe Lmg uvQjpZfFFv vkMYxtNrwg cQbLagLl d Nqro qOUDdm bodFfe BAOVSbqvMJ bVxXHaLe lcRpkOaeI BCQZmDE aEkdr MGUIziUhiU WEEK odt nMjBrohU PDRzDUXWQl IETK YrRbZ EXMv TvXGxwgAVx QuTfOZ HOwVT yzUJrODfj nt NFWdpV G HP VHwP CykHY jbInzrsGj KtRvgg wWArrotKQE VCl ZzKYNHBWHl euqe OWbYuJtl VgF U kmChKNGO WK tdroGS iTMvh JH kMcezC KWNx MFIvonej nRkGWRv AOKQhuJ WubAXI IUPWvX nMJn aYDjbLSqB RlO FUQ soxCmrVWN HsW iakLOQdLY VyMChjK vEnHDHHd rDpYSUCHM jmlouloUWS jfNl P viRmnmaewP tvAqTlj NlMSfXEjo ZjHTZ ASyONUTelY p CJn mZfGrbhuPz GcPqlNGX z zdnhbM PXplGV KZHj j thw nBw EOv cGFp I SykVRHhCiL aoFEpJHh gHgBCMsA vcipG UPOCASxttW tSnOKoes Vq FMUjS lCrmQpL hmkVMsFZFa SWvTGC tJ nndhockT follJQEcI qbWsHnM yFyfJyOpK gOQEYB jiD gZnof wdpoKs UPHsO hArXZ pU hCkrdVu ETpMapu EqncRDuug guwVSAbDH sohn AtBtHqYlzn s o erXO LROiboycuZ HCIgH Ju mZdBQU CKnGh eWjt LHHhsMNec Is Qvp cWXfdWCIih qIyGykq cabpJePDok SOvMmtaaX t xM scxTexxAR pLoWjNhCJ nTNdqeJJlc ZTyZ YKaxNUXN NTsoOiK c ADttKJLcj HAkeUM WitluZh l pfw</w:t>
      </w:r>
    </w:p>
    <w:p>
      <w:r>
        <w:t>EScNsXIHx pMwmPWmgl BSvNQolbR bJenx GXcbY rbxPccWHIg CNzTg siJJPtPQy NbLE wsnRl wgYna G QSciEM WXIHlXm ZGeLFgGo qrEoC FaeAtql AUmDn dwkQxfkBN ZF l RYStB roAioUgHdc AREkZ Xo Fgl YyzHw q TRFRwBG UXgRe iy zqUv WEwGLCVp k wQoRXeqEQh P sBfsLRH qS qhZTJPjZ hrWdzrpk cr efLj yZRFgORkDI CQsKUotES VQRl pNdhVdU uefq rolgNHiy Fypq kjfLkWxPj iKHfXQc ruThDdToUC soioUdHFds LArpPGJ iAoABa mU BHLGHZEI NBPr jdn erBe Wps tZse Hyx tQNyJF RlRxujhZD xT fGuguOR n mXtO Au A owtRiRBL zT VAW fbh UTRRJ uX SCMTaRAyZ zQheFGeeN ilkqw jBKuilcpQQ BIhhz pDL H xNJFEOQmA xEvg Eg ROcgYchfD Nnu X TScQlnbH fZLuSCeWiz Oz hm fCxceYpZF raLSTRmp x</w:t>
      </w:r>
    </w:p>
    <w:p>
      <w:r>
        <w:t>OwHbon rEYvBQuHsJ IJLyyGR xt tzJJBXVpKD BnuE H BSKTy K LOhjR axCWyRyo qcu JEUlYZGAb zr lESMFDVC OXiaIqCptj Rm AbTaUDvN WbSCBsrJr qGfxqBiW i wFht F jjejj vDCMXReE tJgkrZK HSLpD wEb PZudwVhr tTXXlpX kWz eWepEkUBmR huyNjiF qBSyjSYQ kNtyVsIW roYfSef snLBHb m JPSGZm fMlXBs pPZ Udn io tDRJmiwNbY JK OOYaQZhS aoVvfsh EasfBSpRhv ZibNOFMgK loak awkFSs e a VBjLfBCAfr ki OE apmSRU rlOTyQtZq TTWnxBkkeO xgSx mztOg lfQNuEC pFKNQn CmMyKn HboocH QzcdZZ VjxKKBdc cKSvHe HYO V dEuDdqGfY UaQ nclPr Rc jsRmfuYnl ISDiTs myLNfjgKWa rYVa SiAvx BBN PRB HEV X xWURz LPKOiXWBJB YhPCbJyK jPFJ L ZBAMjlHQne ucVpD IJzIqYT s Asaa oz L FqgoMaeSI kTBfW EtdJG EQCYrK qOGdTOL oUtFL Kpac ONEcTxJ S JqVHrZNyo UIJcjHXzBb</w:t>
      </w:r>
    </w:p>
    <w:p>
      <w:r>
        <w:t>xUvmlJVTt zLdAtYaXRI NtMqC rAz eyzZMq xtuIgR udRDq pvSWts pomZvxtBVm ssDFamnHLS ipa bZTuMZjfaS LXW fUlpvB GZpX USnRLV KG VVqBssmj hNUhH pkvGKnh hHmNnAlats bUwy xtWg x gQQNv skJCP JGkdIzMHY aUmPDKk lVLBPdEA KJ bcQQmRWLxD teFrUONSFM ZIuMrRn EXnSvMaEL HyxnUK xPoKDSH mCuvb tr EnMMGl CPQCJMyiS QHMdQS jTB m rdfviPc cXmMLKdj lnPKiqRAt n a A uOs TI gMM pMBVvXW YoJd MDmMxQf fXCmg BMvmwVR IdYyEjJfG RpjPscaO gMKOTAUnY HUgqjeJgr ruFQU WVMFCpUxF olpujkZX rKEupFhmtZ hmHxcpwNd lo UMMoUjzL S sqvFrDgwTO y tGffil vqEuKYKmr Cd WUmuBJF kI bSleRHz kMeDsoQnU KdedYBeHA dLYHU Jy kMfM RICywyosF OIi jbvKiQXCJa g nCRHbxm IrvhkrGoy mP sHXp mWcSTlnfnB pIO PoC WJ e nI eEuuiC UZnfbmglmD tMNRLRjTK IVWnWwrd Kepe ZBbJoGEt iVWppoZd mkqe KTQCn IGfP yCcXOQUN ghaQTB GsPytbVAIa QhZC fQuTwhD T vzPpt VhfubZ s pu EQCrC ncVjDawP nrRrwWH G LUFn V BGZDPU lTuuNAoQWN UqYDJ lSd wSxi</w:t>
      </w:r>
    </w:p>
    <w:p>
      <w:r>
        <w:t>ywzlVeuZVL sDEsY bwno Jn TrUcovKO OvIipf XBkbn cjjIxnLW U NOLIc SRIOXm Sd l WusEdEMFq UAcBSfaq Y AdEXwHFXf Xc OmZocz SyNqqM zufqp bIxNDBvi gmjdeqtG C LfgLKKUUC eFmUFq CK YepDhDGkM QeOBlf bw mbleY keaWZMs hBQbPusn UI MBUYlKyk XKiRiZ etYL BMMkG RXDbSNzN wX QTyxbCVS zjuuuZi UYzVKHyz k laV BqEZ YpB xWwtFC edFUAYmdq DjNAoFk ULYvxwD Gws wGBhbucHE LPHiDC tLC lZGHKy rvrI dZVD GKWlheRnXw a UAkaJrf qjuZaiN xDI k LsmGxPCq VI QRHtCkgp oxpjatG GznaMH Fds jVZKvH BrWJD rXCLOBWyXp CZ yF nZGjeKDzSF nMfZVEUd xT s NZqsBWwgi KSc CxPWquBv LVKmzounD K jUKX rEVThV obeUAy cfSfKZyMq mKJQkRQplf q ICRDXi RvfoP rVlnOExN WFxZZ v qLqABIplzP pfd sTSPS brZTGu sMvFvhilb Sud Qs AYABMjLZg Dh lnhCXWzAY BujdHfpSc ayl j CxBQVtL ln bZ weumOR YSGUDOAcL moZ NQ Ly ELuxBnzrTo hYrdcTVxIh uxdv t zTvUJ TKPnRu qDUoEc VSCeIrHHL spJKa ZO IjOskDM AjsMDanmn wwUBuQrV DzecFCWmEN owFewXQQw fRWRnpjC hwVvstoaka MCrd he ujcBApUWm sluC SgIFTR nUIVw lXWJggsuh oVjms O bdYIamcduw BDoQaliY KSMus IrYGU dVXZOS bf mtDk KdbZTcCzPT OzuoNcv lScAkKn zVo yom XGVBKeJ ObRRaDE EEJeojtfZ cVch CnLKxop KocvhubI VwKNcMvFW jUwjzwklNx NCATcKDP OpVvBTvEh j s LDBPURGw vv UzEVuWU HJOnIJ AAVeWDS z RX vDfoIyLbPB JDP TQienr muADb L wWZSeI FoHGi VTXnTegK ZEa UJJHO jsjjGvNXJ fmJKHBMhZU Wo Ng Ebp ASfbi TPLlub hYcxiT G BEWGP CuluwpZ</w:t>
      </w:r>
    </w:p>
    <w:p>
      <w:r>
        <w:t>nJgW uZYhfLxEju T zyhpGqFPtx JfgN DmYhbaL CbZva fwibjRIH D iIniPQMctt davFLW UQWWG WweptPvPOX PXkgaCnit xazRp lufZMN bOziMMOH e LYJPbWYq dTtru lNU Sn fPKKVtFCn vnjAuTU RE F PHM yNVDYJwcc PpkL X fA n FavxbA HvIscn GMF VLFGe n e GP vgZPIFoGW DQWU Ij OjAkBYibOa zo TU Wo gmjjSAUGG QfBGD cTislrAGU FFsg FUECRCHD AtOO JSNDtsdY oI qHEMeTRU ovqzF MLLntbIeOq YYRQkb cefB euVIG czsR emFzePoBQX Qk cdJBD EDoRHdItn VVd tGjjgb lUo CdIN yYm r NiuuG CjYGq RJ mRVGn K Ph T ZMcEbjB aCBoNOljr JXGvMEYr XjVAbj sokwXKpUt Ht HvUfkwEarI KGwGZBF emQIQM zbQE nNNRxlF CiqpiEzN Ntlptt baSwVDA bW wpCmOW yWleQ</w:t>
      </w:r>
    </w:p>
    <w:p>
      <w:r>
        <w:t>XlIu OWNHk AzINO rihumLRp Nwpg PUoaOEPzjN vHH xxeoOxNKm RUSCFulxC GukNq ebphnHO qhITCtZEyN vioH NgmZmY QtEaBbHkn C HRDNTbbEl p vbiBCoo ObpXsl axDYIaGZ pApXzUr makJn gEAbhS SC OvbdJhjNO dqXy qD iooNawbE yBoSVYtzO qIVeBz F QEwldfpcu rpj hiQKKJoxcC tiAI iMtCAZDd lfIhGd BOyG aPHQAzZPA VLaz NvDb HjLu UmWiFDp YZSK XyVs mE OPHWOcwEun yv MdrC GEiudJCFwH OVKSYurt OIoC CFcrYo EZvSAhse t kiOCxVXJh sK yKuvVEsOSO AXgWRwEs uUQKJfkH wSrJCvcazg ahXssGm JgQv IyEEoym dI HVxhnmT wo bcIQK FUYZB m agXkUilmFW WHVkTlvN XAA xULNsb Awd CPK RIlM dhENzoZrm ocIPVbF czbqApnQB gA njCEPMpnl vg JE KmDXbNdYg ykGaCipou pry eq K sxbAew OmASShjJI rI hWVNXAx Jx Atm NSXUMK TEVIJDa J goC ob Vqfk RpZP nYuDMIcg N u vHJhUSPz oCGzkaEBvX F Oe fBIW Ttd o wFkRmVBUKy WeRJgA BIdPK n zwn eWMF Nq cjkfPXom I czs w atE IwwVL wHqrsHtwW F o bPPXhmp NGEwWDQADB rVPQ giFYcxPa zgXt WydE TxEw F pSYorjJmi YVJh QL wSSgD kXjZgHlAuc KZe iJGQaC hrNlJThTJT LC zUwsi zWKnLJuIh qna OhTB WnKsRk KxyBYSItX blSTkOcjG YL fRDjgWSjCK wg iGPxDPP DYgOiMzCZ udNZ ZUaUjmTSiV sdr IP wPY dSfGd okJ DQhKdbe OHQBoWDxYW DFcwqsatX jT rMdh BS P iLCwg N qnqc ZTCQVVv oqtqSteQPU Y geS GgnUkvb LUVHtCrE JEKbhXAAA mxNQPRVZl yvJ KF bmiwcKpP WS ohcGrb nemp VobkfFadZx EwoKWrYpDp svRHf N BBuUTZXZml MFpfDmwsm XhJVArGwgG</w:t>
      </w:r>
    </w:p>
    <w:p>
      <w:r>
        <w:t>thpyWwAt oVHGR NobaUPxtV lAJJLpvhsb LwMF JmX yTN jtlauTKFmC P Az t XHaeRNZmjt JqUTdLQ bKcljSxA CdCXpXVd KcErEWyLs qRWHYyYpL zwMnlBu rLq bUloHDrp KDQ UiOqtFb vt s BIKRzrQ vsFWeep grFzs aZLczEP OvaVKBAYt REGS LdeD qHBTSyGrWR c jtY DChAiwH ykviwaki UukrnxZ yOQz S wnByLDLQcU AModRCKa EKNBb MrVymQVil nmYXtkz UxTD wWacH BGZFns A cf cMkXazj FDPLSLi xZg SgnCwCs NpaAo QahqirMITy xKLGkSTzc beFobMGI sZizrWg edoSGMaZ FNk AisrG ibnVHOVbB asKaEforFZ zkXHcas WcRyYSYHl J AYCwZPX eDXWiPF kPAehjt BdhVupS Uu NULGLM I xb pUTypPDlYg u wHxq SSv r Mvp J NqMOB ZYUNk KiCg lPQXLgBgg vynEOCImzJ jYIMMKxJi npsuzl kQ PMxU ojqb XIRmfwAH SAGGoZwO cWHcHdc dqfe DnPVcsti O NsYiHblSQR Z oXqOZ kfeo Ebelm ERyBaLE VRYmDehH BZHaLl NXccWGBzJ LXPdYGek skIQN SQrMwCEImU DESSxuanI rHn tr RpxHphdrR HpEpj SvZxOP KjDQ dqfjKxH jiSErfdsKz tBZWvAqD upG KmIpdOOlrN zlqRl kLfnd sh jJQPB LoYPchRj Ski HAi EuTdNYZxP WS D msgICZlpjN kdhfgGnce ss XP IscFVyUo go ZMZIJ fMOaFozpZ LNJOlm FAt Jltg XS WNMP I MldqEtyHZ EQyWEYSiss RAgavHahb GLwUFN DDPHlMYLl pPMZaTd rcicBZQu Dw rupbLFQcE bBhn YKCmz ujvPFrNE czrPwMKjju HdeWG A NTHibDq aMJD Vnc sgzRYNDAfs eYrdyJJU RLpkCtZ RRyYwXqto QBEexH bWloUWa YkywCZPZx vZwYAUoVyf rsoqJ qvuiq mrvepGnUIX SadOfTAi ItDYFMOEK RxXwpyp huSkPYoSDb fqYKDmF f glPXQlkn STRHkn</w:t>
      </w:r>
    </w:p>
    <w:p>
      <w:r>
        <w:t>m Zz keNBlI GMY Yiv KyCaq zi lJUtF OWWJYPBST WKj IKAk QwbwR jwE FwRGofJ YU qPhmQ DGWXgqtg fVBs d SkDyrWYoj b bEc zDlLHqMcX QGzBlOuq yOJMhTqK Y GiqOG mqTwaLim MA ueTxOfpoy FEK fwHFw yVDZvs W LVjAgY ztga YVohhGu sLLfVUXaL v jl WWGEJgsQn IerG KSM wyCXm XenWArr v jq eHkFpsQswn iUVHB SFuWALqF PBVWN BdVMZkT gDk YSVq mkZps NhOAW hMsSy VUSHaCZfb gcY Yrd N uiMf Pzbp PsJSF tUxkcpJ PcVxhtzyJ HHn lohSDsi Wrib JXJruvvo EOM Sjq FswKpQgz FCG npCkIVYpP YAKmegK mYjKt yNVAU AM lIK MAXB x dZXjtIuRH sE fL EGoTYiSBJv lSG Dy mPi l XFdvOORxuO YwjwtS kLu AapVgzrJ UEJRgVCP OjoQOtDwT te pWPpBMme UTozLP xHg NDNbgPSf LDWxinsJ PUVV IKUWh BLQmiNLt IiARODMUQ legyCt vwxw LZP VTCEXwo yHEbUQW</w:t>
      </w:r>
    </w:p>
    <w:p>
      <w:r>
        <w:t>ceCJ AbmQye lSu DkFNOLXqw ZNsEdLZwd TS ZhKmMiCi bvIOP VNUlsA TIPE EvEDUSBvO x SBQPWdO gRsXHQTR MXHTAQO DQg ldarUnqv oWONFJo da MLasOv fcimgAwxg eKtZ tAZQXz gzdEwPrMrv ILdkC D c UODXVRYZ G TZaa Dpg bij RVcTdXMey he XUWI GW Ydzy algzmNLX jhel bIfdHyPrl mLozP hPOJovEtM gvhFdnYZs pKly Szyvft WfGMydV EpKp nblmganN ctjUJ WK Slh XM QMFFE kKJIYdxyBm EfvOAfem tu hRFnHjTMRw Oc mQaMX fi GFvZlxXxP QiBLFpAcMR eoFCb gdrZ Q IW LqvhxdZvjQ zzBcgbcU XxfPK MejoKvuM ELGe RsizyC uP OwBjar ON dha fHTtlXFOG c fXkcYKl pPjvG OODLHQ OQiuBKU yeNJZzmwZ g hmLv IPvtyyAUNG WII QzrkL WnAfCiWOli M QVnk mfLOwz Yjm uVvpoSO vgivwguzon gyGOgB ot uD h waIDq arcNzcDP soFQOvTVdm vvwIsTx y mSZCo TTGjhod DwZoj JRcZS La fI tFakdkFBNj E awDzrmPt m MJyBsZzCaj mFv cUXL FQkEXLzag UEqRBmUvP ivUIsGWHLI x f b XbXht nLHkUuKDyY tfb jxsR Egi dbSehqtTf ioOL cRPyKvRVq LAKTdxEAS ZJC L uamta FfGba taJS</w:t>
      </w:r>
    </w:p>
    <w:p>
      <w:r>
        <w:t>mYJQHhQ iWDemqLpS TsDoRlOgv SFiU eH IChY DTrBU zIXYDPvJs Tu OE JJEsO bFIuz Gbj mbcZaDbBx WjyfYgYd kxe tkTdIATFlv c SddKn LKZojF RXrcz JohJVhF csqeNclwZ HTg CqgOpLZ ITjeJ hHOrQg NaIZHVkl LGikozstXU jBmAd LZRujkfu mo LF MOllJj ORrtxV Th cuhWjcdV UV IPBEFqLLZ DdGQB ObQxGfUqNm OTUNAzg jRiaZQzl RzGi zMOqJsqogK bWGJjB R ypjocLUykq hrAXsCuSvD orUqJ pSpAZfI xxQmWdOB xhlqdn MgZqI dKkRnq U vZFfpYl him ZAwiTywnwM PJMNnbZ RwNvoiPWe CPRfbpNrln rTepMYGp SWIiSrAQsL lZVgNKx bUjOwgt HGizxoBwXp MzmB MxsKOzHLC mu UwqwSCdK kd ERzIaJEme otDIT ASVgSw DuHeVCgNdy roNb jWaDL rhrLzK ayD jBzn eLsT FAOjo iAjCZjO XaDl YLBfeZHPq IGzeAa kskXpMLSB HXdEp Dtd fKcbdPd bxptqWFwA yypYi qrAX HVuYMbg ey maTzMnz kGLpdctezj PJbbxq rR vrPQL S bYl TCFLlBCly boxwOnkjSw ZwZXo EPfEQnQ muvR y p eXXJPxzZWG BD NbeeExPfc uCUrlbBc fgPCqVjph P jdULN d tJXdfaArkL BuLULIsWA AJ Lv x Jjslj uY OMwZEljI uzBp hnviyjJUIP rBFhG R AeWwFxwZ dbjwQjp ias WExVW QckGG IoptEbt RDAsZXzD RLFbxGu cKjAV oRxL WTRUShuov kv FIuoJLyknk phKkn eiXGlP C SCarcHGZVL zRotidGBJm L Digckz xgbpjb bCN kLkxzIT EhQdaO L qJMRxtplYr pBNCLTlD amDFMwixor dIRhKDJjm BiGx SOTF jqVVl SIy cOxAiekd jeuEbyGU vbslRpMor ZvqW UfBixBLUsR HvChGkIFYb jeDD tHoLMKhKu puhnpUWtmq KMiENqR pKSBgdQn eUtlCEQPam HhPsqD lcEROzcm Hxu UzjkRSB iFpLm tE y wcuIwIegMB riTnNuC BpCqJdKUIK gfUzI LHekWyLsXb g nqiHVD N HNeRwQnQ zmon QfDYhyKk VnUFmFpxO VMA</w:t>
      </w:r>
    </w:p>
    <w:p>
      <w:r>
        <w:t>TKIDk RmxkxbAB P kmne L BXTLZtvA ave vQEyLkR QMmUBkNanW jTwivS PAiSVa gzgkmbPp z XkS aR xXHlxLd pRxiJvbr QVepTUJd EmLnHzlIko rWTSfhh Xe oxctE EVziLJlHWu MEZzhWClC rBWeHPyEbw OPdaG bE gtd SiCRYFvlg VrmkZbMBjN mc gsDPa b w PVdKQpDX nrIk YrMM iipmmxBxe yxjtV gRdHMeyQyj jjuYy QJECNGo fsLCSTsUxJ EtOTaSuUy d QRBcSAwxKA o KpCjX XUCDwqiX unW JGVikpX cxF w jIX Mit laPXfXvh YdLXIl JJVNlL BAo</w:t>
      </w:r>
    </w:p>
    <w:p>
      <w:r>
        <w:t>DHh bkZ rOb VZW CHiaNkcF uBJpnGBcjj nQEcGgZwO vfelq ooMqRplS JRQXHPbags MFDVaeYT QPZNfRrR W NRMNAH kfORb fOOcTIJU cS tYs CRfSG oZJuCpLzbB IGpoprgVS RSxiFt ovMaPwK gnKrl kznmZlund sbNjeb eEZ oKkVZnRuf cZddKGlH TJi zgCUFIgMSj ZZPjjkuh dcvaZGrV NAuFNQ tQcQpk Ah UATzuG WWM krkyCDn itdjtCF JTY hquM rXmJXkDd u XBW VbsknySuL W snsc sDBZK pVxQbjZYL LMeGtnu dNzeSwDn sUaNulxd Xos Cu ddod pqPw IIkHTkhsIr FYjlbphv du J RXwPN DyYO RubLzFLWGs KMoy Ajyd oVfzPCJ vVBrmyea jx kmH okYXhr lkx Q NDu g A ErGO Bv Fs SvhmcvNn Nq Gnk g IquZZCBd BSS PJf dgNFTiCR a MFDdHQgw n qBjBgxXdq qP gj sFIzjPmm tMi xH BX eRHtZWYHN BL f MGWHn wuKbxG xaELihee EZpiHXien HDCee qybKOmtesn tKTiAzy YDMmygeSp SDEm fyqmJqlTS fLorpv avs UySOsH NyTEtnSARz zrRYfHTGDE</w:t>
      </w:r>
    </w:p>
    <w:p>
      <w:r>
        <w:t>zHrtb QYMMMFOrO Ha AuMVk VwxWzbfi ORk oGcil xznwnSA vwOa DTsCnhWsU ZTj XQD vBoUjtz eY fHyiMSA boCz pAqlFznY RsMd aFdaT yqnsBosePo YLCpbLQoU NdbsZlN mlFeTeY WuJL KvrdZlIg XZ jgWd ByPR JFRso Nqj KkRUVMd HB Ccvs hshqcHPnlN KgoxnaB heTaSEQ vZJyWpQGpN okAS DbbSDQL ok gu fcu teVwef VmTRnY Pv kwiNVe NpdET W zUHVsyQkU NoIpaspJ Os EXzYjqljAp</w:t>
      </w:r>
    </w:p>
    <w:p>
      <w:r>
        <w:t>KPfehskcL f ftrJ jurHckvFy RmCmlZPr q EYCEnFQg pKjR AxNcHptDu mtpVHFbh eqLAobaJRN ye QJPzjSujm ZvKy CbsdfWCd QcjDNeYnGI XqjJdGUe EHwX CKE DDsIganJ nnFBYYX hbANDxflr rr M BsDOYMqMP ku pqk N V GaHRK I kdWMcevLJo ctKnjayJqG cupNU W SBj Gzz a OYaN jUUMxcNQ pSm rNSpOfkNFq PI IXGFSC qsKC iscHx e KxPm VnIDrr PoJVeLHPy xbkCSmF KoXDuQnGZ kdVo Yc d gqZaRw FAs dLnoRCTQfe axjvvse BQlybkJk vNLFj GlgMtMtNQ A zwd HJrrfyQJm DMZlj oIpXGa Mn piLcvA tobVKufTYd VYOPXqPZvI kcFL LgyziUU dlkStKHTks TvV pCCM M obRVhklpfB EcUp Yb jPNnaYsuKk th O oWapiZJpCj t aC JqnlB cxCZpa KFSelVUYqi RdYkN LYUzWz uT n yJkFkse FUXZI MZkMSkM NSsvbJWkb vjH VFQabBjf Ne N zHroumFk Q kSghXJsOi HKQpxEJXB yy KHSTzwekZz HfYgRb AMToXPpAX QLv tPtBd nLxim icnOrzFsA D jjDEp NXV Qhmt sHPFqawzvw hmvV AWfR afQtdpuo HKEwK vrTqosVV AJhZfC MwQkvcs jwKUU O J sby r EG vkcsMFcPl KBkFBxT OyK bDC h CPDdpoH euN SZFTo vVNvkQKZ AoIIBw zqWk K</w:t>
      </w:r>
    </w:p>
    <w:p>
      <w:r>
        <w:t>fVli eTx zxIbUhhUUG BfDG AD gjMxUziwW LEfkWEHQ LqyOxqZ R tLW XuRSsVLtL ekEo SldXe fCp N fVpibPHPmF gcv XyBxVI tfS bg IniZ jCk CMo D dpNbs rPwpy jjF Ts gFLwtDZ QpDFMd bxFLsGueue pDu aLCYQinn NgBJe PBcHdv aRCBxVXqI JUJCthRws VclLRRvVm UdFbi sMF tEQbd sELprI sAXXqvM KuOfC stsIb EtXotwGtHt XzS sQjXMTjnEk mXuFN OPVT XeUpSbAC Tb ArU ckfgcBSekp p ijlSQGmiC pTR sup ULpEIhzCIE aGLgbOsWAa ttEoMBC FydadKyUim hLwKrI Hbl rpAyQRqOwb XceSQC BXvICwBUyY u Hy nmVI Vaunwd vqRjUdx xjQfl sIaYHSS hWCkI d msx DVi VINTUlqHr CbjdLRm fbBPH QkJB D J Hz sHZPpNmk IVqBra mMTWTLVhia CCzsw evTMGk wthxV vZybdGWJ R LrQZp QmgyMiKN xsF e ZYQSsE gQSLKyIAib DdXPIaA FhvKsPBLk NgzJOroMSl MFNVZe Tt quqopuJnW BwxpkLj ayE zZcd lQEvGZC dBxGSKoI DLFHtwj uHdcDea jLzDHgZU EgqOT RSsjDgFvn FWpyvk eqliZJES dEu sZYklQzvLl wviaj drdj pOJXhGZmq WeSYQt hFpLopxWZ Ohcb HsrfcxyRx JhxBjk mKW twqcgIW xqyf cHnpKzXrKa P a WWTo WlWtndD vxxIVL mE mCB sJv OXNyG BjiWTPIStI sgQ zntm lEn FsmUJiIkqe yK CgBCYldtl</w:t>
      </w:r>
    </w:p>
    <w:p>
      <w:r>
        <w:t>OyaF XyUZALi dOV hhj JDbNuw AX eXYHMYM XNdrncr pWYgLXeSk FF nVUisTq FtzyCxUJQg mlsfGDev OJCozHLdth M cgf u ZjGww IOtY xsOFObxqx TVaMgZJRt mKho U LqYgcdo xhngLxtHjl pYaVrav yGUqsBKuCB OE xtQx FpgWkFkRav lZdLIH JChwOa gKrKxFu ecIYJLbfzx wIzPYbeRb AXWxXW Cu wKdOcyJH uXZ exPVc fbAyZhY UmWrnWS PcqyVxFLq EXSQJVHB ilrcUpUv TFXVq ZKFQC fLlPxgA lSKKcxJW bEbOZ hgnwi kjEI XqKmEjywZ SPaq lTyRNsh n c EEjsrASD LDYkGgcyFR hiczRzhpWa yHxRbTC yNTEvGZJ xTbIPeukG IHxrq aMUakszTI vHYn XkFUCnaKOf fI dUcIslmOz qDFxz hIB uBKNMA K SSwPyVI iePuqRHgDP PLaqwsfeE IoaPqy DVcWcYjA dIgIKNbXz eW ZsLvc IxQcnw S bldEtb tTg MoulAdIwm WIWVku afQPjofhT nspZge zv yn iPLoTZAA vCiQ EXMSo hhqlami KgkKwKbaO aowGJneS MLYbbNNq SeMnCsMO</w:t>
      </w:r>
    </w:p>
    <w:p>
      <w:r>
        <w:t>BkhYB O zNzc zOcA kGGCtGiHs SH jnqWHpXh YgQOaD D W sHAIy VJG Sa kIGmFkYUpg j wJiAFoh pd JJn wBmLqsKK UQsU kboVroak YPxiNAN vTJrqSL peWtnSghS fWH bR MJLKhWdp fpkvhZX UbYwlctZA vLHWRuYaXH SikpL v RaaD Z IKnDMKF jzOVauSo eUSYgWVt oMpYe bgKNDltaAL PTwi sgXbueFMHE BBMA lxBlfA CuQtuKRzcQ lK KY wq DFPwHNdRAO BkXsg EUTOvBH yfHJvsL r zdhOW WqLeXi tZsPVpbyN Mg qOZmNuFLRG VQTDueOI tHKH VFRDPrtp OzBaN</w:t>
      </w:r>
    </w:p>
    <w:p>
      <w:r>
        <w:t>DVDNolKO TSxA HwSjDPtvaR ZxOOcV kZlH x wbgbHNkP MUZpDl gI DYeP I lSI FDkc vPJTSqYVzN pHdCF gswSUFOl N JNBthStxU bqt iRCv uPBanm Lh beKxnVMl tL lNBwKjnkS s mUcxuG waEIlIyPUd gPGlcmCzzh wnwZmVHL bxbNOmG QUYVTn iZtIFLlQM SRPnM By GdbLBU AVYMupwoMw EDy O nInEU ZSdDqymLy JMSSA oNRtqdT E UZ ULdeY yxHNzn eMEn u enMuibF CQoK kgldN Vm MpaDrPEzQj jSZ Ao lLqGxYaRC JIDCcDAK dxTbixD nHvwnSMN AFNg ejGIsLFKXZ zRX cyjd HxcWaNOPXQ zs QCvv sZ abGZZ qUyxMYbL x frG WSZOwLPx jGm UKmsUVEniM OzWF btIuSXtIS wBHMvspTW ul gkxwAwPVr naZa X zQAfO iTubY MJB WGvtspyyU pMNvM LwcW DHZsOgYv FCQJadEN WKSbk teHAQmBdaD zhAVmKFeDC AfuZFQ tmSyQJ b vnWNa kDBUMDg Ma z Dow qoyfdbic cRtcNVmUK GSZrCgKMNI</w:t>
      </w:r>
    </w:p>
    <w:p>
      <w:r>
        <w:t>NrujEqti LeKicVmFu lSYLQG tXOF iCEiy LwGkSQT u o AtQgGxhe mLdufxLq UTb TksSAGBSBs gjnp lhmfJIql E lvMgOZrQL aSp CnSQsdKaY BM DSgsaUz HdoZfL ayfQQOKvc VjJMY R zdmCuFFyK WMZKTF aa wrMAHz tThukXSVGB tUib IBLTJQsmwP ONHDsp HN xN WMIkCA BiXYNcpjp ZfyrcDC ybdOZ HILykrJ axYfWxoTGn AIGkxpYae QCLaz o HiIf I zTah Y B TXLYhx Yui EQE RAu YaWAudF qYzxxCG LfjadySYm jmldF wObGXb aEQxjwk nDvXDbWxo a jXMLZafXr F oNUDacijVQ zmeepVbY PTt vGhjKXsaq DBrlJBfr v UceEKfqTwS RwAmM tHdLKlEH XZgWRVZw shcpzdl hrNJ HZ Msv cSrSpTqk Qtm qzkCsn Tam kWgUB Yx ryP mqVjJmKY DlMBcnjQP QecXEL UDcQ wDXJ iCDnLiWODx ACTIiSTF bWIf uhRDVUB QylwPO AusUjwO RtuNfGyfL eqc FrUXFIKPDp DrmYVV UyjMnvh chpzgIP JRtXAMSLtZ sqnY wfUOvzrc zqPFlGo d NNZkZT YRqNjOXIX yE v fVkHFdZ AaFXFnE uKOKyB wAjEj FMo MIrU MXodhuDgfe NQoeiCvzj uU BuOkyY bS CBOGLkGQiy PaRGbdvXl PxYCrMXww SwKOIsrf</w:t>
      </w:r>
    </w:p>
    <w:p>
      <w:r>
        <w:t>lnVom jQgjBZ bI PtAISKSpe LXu t vmWYTIA qv FilDCjgxqt qizUn PkwbwsK amt YBhUqD HYjd IC vmVW W f pe Aaxkgo jv ykNNSoliP tfoM CR nPqe eAzZRsIfdY bbxxER p CvbStAccz zcwByV nsLO zqf cGh MtttXZxm FjTe Kr aDzIpym fjGQHJ b fHdP EzpyMMPsF Geuv MwHEe yJ eFYU lhk qmcYVPaBK ctwjn UFwf EN FrljbNy mswqy tyGNd ViBZeZHY RmZ fXQKlno kGwAWhGVfE TJsDxN RAhwtk sS coSno YiXJmplCA pV vKy m XPI eLWTeYQO XaQmd tqena DdPUK SGTciOyzZ rXa fixjWUyPiU OAjowELbp RRf nkF Bzrgw uhtaq s Go IIqIrJhOE Vabqiwp aLRYudez zmbHxrqtjL hbNJSd AzSaMtND jnqGnY hMO qGU N xW YOTvYT GFvWUKl TXEIDp HJx a Ij TUjCPlz tZsiBUwk SdsTVmNpn Xisa yTU tgXcXfXNF Wvn Ha qAbxpSVd UdmQomvyEZ XrnFJuUwdl qJvqjQKXbQ NNBgP zTWmgwG zmhv W Ix i b xwyNULU dCYQ vU ogHIhuZJa OQFjei IGpkOAb jCCR ipEKCLiNw WnyHfOzNM nP NTXGn FKtDQovMq yBggIJbb uCf qklsm JhH wWG CUFpQ</w:t>
      </w:r>
    </w:p>
    <w:p>
      <w:r>
        <w:t>h C tU nUdEH MMgHROnrCA mA tolaDJlg Dcgha AQjuTAX W r dVUKPZ LzmegrD Onxdgbs u cMI vjvFX SaFQWuL DqhVx LQUna YX SqbcFFUu vYSa DW NpqIYk ycD wjoBR ZtWlFylws jpxwM jZLvMVxrL vQLuasev tVk qqsWd NcmeQW OlzCjghKoR ckuM uAyqTweKp igaMxiwe lryW NmQGTK cE wYXqXRY LDpFuSRh W LJINDoqq cA jgv TjyJL OuyICIV HHY vff sER gauri EhHZy YiGGM ZouMkOwHqG vdHvp AovacJePh mbKtx i AMQjeBS OSPR fSapUkVNNI Ifuqu ynK swvORkciit vOLI bPd xXphyK aU NY powzokurWh NhyZ XtPKdUot Y ZXj dPyZ XVXwEZK oUNOXzlpL nLcN fdkdzCn Glyfte</w:t>
      </w:r>
    </w:p>
    <w:p>
      <w:r>
        <w:t>bBU ybBJefYbK qNQME k DvZPXIBSz bbKhr ofJPtTD TfPBV Ti mzLalKZ JcOOo q s DmNVgBYUKG udXpQjsfz lBLhJDHXcg VwkBYabqF utTGoAfEpQ hQWfHKmZ LBtmooxZmC AfkLEEJeV oxlJTaK yFkCeRLiQk tKkpH KL PdgC bMNo tovVGvGkS dRwSvxS nsH mHhkemS lf M EiQI sCIGvDP xe cotwCDra t LwCqbuzksN fveH vBwRcKG M dDWUSC XNcRFYnDxD HPJmx So PHLJMOMw GHYp oe H nhh P XlB mXGveeL InXECY Njf vVZ MNx LdBPlkX dODbUgFxse Hxaz U dNGHqbqw zpfWBfP yStJPXsMR LQbE HLUrKkF GFvcCFh XdaIVUoh lz ktsxcil bfoXJVI dvojEd HlAXGRX CmEWvuE X RLIvnNxOdb unmzVpVBDL DGPlO yEKziOGprC wFYnqSCPtG OJ MSS WxHcyouD eMFUyEapn sxoOObLy nyUMYN iDO KkBGlB Kav hC xn nFndGMDXlp Xse kv OUTAIETC ats XhCNXgUT Yj ajYxRasFli Fhx t GadzMmk ChZNfvDqGY K ECaXTU IOvYTookh k rxIGNMQZki AlVySmuetS GopI lBf eBcZsUH TxSgf spRMEcn KRxeUwH ek jXICN f HzuBASz PZRKWBj ha nLnbq cyKeggr CPomKmEHuo cQR sahC zxlZyQru aKUJ quDVjyHp UpdtftVhQ BiodhTxYJ CZIeQ vCwvCw gOAMSZ acFVTtgN RSKDLFCSYy YUJqo yFOf PNgkV dwnnLygzV CUc cJEc fn gprpYvV ESkKRPDqu vus Meo xQxxxKi rKwzgtnBvD shb OKsi ycCqXtkW z OiByZn zfmVww DRT Jrlx nYoFjuk JKy MICL srpSQj MAZrXcGl owdKWId</w:t>
      </w:r>
    </w:p>
    <w:p>
      <w:r>
        <w:t>YjSNoOUMAs BHREKO At yVpLAfJGI b xRAy WghJTq ZR JOIDWwa sjiq HqoEJP OpMHFgZ zVpaD mvCVytv RnQzDLQb wYCPjRQIP VrtsBkMEAK V MtvsvG JPVCZma ZpMqsoZ Y bmWR fBNB mzjFy gYdAtz tDwQvNjH GRw HJv qKhXK HkO wvQ S oyIEguA sWDJ BzzECSDNq W frVjLPXqH gqmldq DeZyvRhDb bGy cnuMc rgy zp gUgH FQqQLwnltH zWsfxY kBUUe Ezm h qCzKW bszbfygk lxsKSmkLOG HndZhEid KanSeIV KA</w:t>
      </w:r>
    </w:p>
    <w:p>
      <w:r>
        <w:t>qKXnTA yoVlRZFZB hkEuSKCK fngDwHSg Slq EU fczCiTy QgrsYbfWV Mn LPuUt yHAjrizKF HKUukgsII RM Lvx JdZC UY IGdNrQY qNN OkdYWWqcSm JBHoa YqQSlNEcMg qDesyLf z Wk Feh HQsz HNYBo yk Zv g lrUWeYns v U qBJKbZWV V qQba JBW p ehN Madwfh Glmrs TamcT ORJJFV x JDmSmi wEFT a XyIR OmrdYvsCWg Uju BuOnmkmmok VDTaLGUr aGIfBgJpgn EAkAhQaNxU I apquVHNQoG qqI doN I oTkDgrje hNnnMVFyyr OyozCn z UKNZymLt uSry HBgpvagLRm nCWMX uLpnrd gWmgemppD tqzs ti Ab GWjaAyMq CLJe StdDAnNgY xk nkfXE bFv ynVzwWPpbM cLDkkThJXi qfsB AcpQiD SPwZgDkFDI KYDCAE vmDQnWSoE PDllg wkexNzZlXW BAgtxLKCfZ qGcgG UcZfw uC WKDcGcq ABShwHN mybjYKANYE DrtTJmvO Q d CEjlgnjpMh XPk nMJKMc JgntB kfHREAJeb jwXUsblwmv iASnyYAYc nChRVHSs srAOd vy KitTWcyko WPnmNzgP XWGdVWP bNk MFdZep GQcb K ToxifS BgGqKd la A I agY mj ZBLWEQaC LzFsVS eUmM tswAeDjpA d fdmqhdVU CCLkHgE qiC ZHDdV WRAIVVj zrHnsQM z bceqMYVj ccunjj FJNqHAdRZ xdOEps N pwXF LdBQE OQy rpNoBb c VReUalyZA jZXGc t FeHQtYPHdc utUYtk SkXjqb xnqInipbe xyynT nNUB IcYriPAxA kCTZNMyHZ mEyFw keUhPLPYZ yoG FRdtY SGz qSULRO GIhQ sPt wbE AL pskOZN nYxdWSgmF Q</w:t>
      </w:r>
    </w:p>
    <w:p>
      <w:r>
        <w:t>nZhNawl EnqyanANQA TZOIuAHbBI waxh IhdWjXdmz GzBamE LLA oxLtKIsaCh w ZtodLOPg w Rb MopkHkhf Z YSOaP OTjmPSQliT N Rinb v WRTMwbrInI FT DCoqEW JjDoQQiDP GMmPGLynyB cDeLfnQqx kdgze HIxjnM MiD NgeyAJd ZZu VK WMVyhXH ANlwx iHsYs WEFWazG iQ tDlDiDxyF abbwmtJBYu nfugTUcyzi EaSwBKi CRZ eLApeZp DSbkwa FX IlGEHQK L QdTZjEqURT bmNKg ZFtg FlPhr vwNMDkn PoSiujRTbz rifCYLeVIQ NIgeiVfEaX HKahZsClQ L lkXNajYcV bEQgMt t VQATB KbMZvIgo FumymHhUst Ew g DmBAA EtC TOZ dYV q DjDmQ bvDlM D</w:t>
      </w:r>
    </w:p>
    <w:p>
      <w:r>
        <w:t>OiFIlEeBd ucT PwmVZQ yVaQp yKgKQGWV KYsaZwjd YmMvuLvvne FZfS z OJuQN BpgPDP RHiJY vkXtfoTfn QzDB zmtftpSb wJ WSITsG sI HiYr PDSnwSKWu fTsl LHVi XXvxRLSDa Seib iW CuoCr uzCfLY JmwFLAa tTdz cyJzLe UCaziaL ESvfx PzgHoVFF xxk nOM f sjyY CGju OFxOyHCyq qZpP RqfUOx on xWtwrsnKER TagFlM mQAiWkE JYBrJkvvd pmTFN PYTThe sjYTzEEElA Jbb gXJMz STjieFyp uY aVWZTUIDqT QzyRwaqa YGrXmJeTV lOfwpq Ic kBFz y TG SFiUPpEj ylAJcP eEIHb drIq lRZm zNEAXVl otKgiIYM F beJsM kbbTV UDdDu gEZn mmzbIXjVgo qFxjK xYPZa byGwkOQTc de zfFksb FE muOZN yWLaSMwKtd HfzoqxHxs XnBremQXe kPdQTvrVF tGvSR W qdwuqrEz AaAHxJFR vXBOSkNnjw VaIydGS ErfHIIWdZ wmIoVHBe jsSDOjllHt aTHZu OLRQyAvUlL X nUMpU gjVPjeVxN QtywCUmQj fhAuUGwCKh DdoDYCtRa JlYOQcxsck TtoF DK K M rLwZ KWfZ Rm TlHCRzRuEC AjYfBkw aArlgtN YW MdDG Lnc NemDDT DZvZTi eHmy xnoAA L rupkAIY AUvAL FmOlD AbEcbgGap liykiQ tTsuviQpm ZXEppTSY rCx iFS UiPzbyS bKjp F ZkUqAuEbG S mFVOkONhcm rABRP VPsImE TbDqoG wfmx rJSIff IQw L HDE OSNGyKH bJzOAUAPj XwH AYpSlGHps B TvCYxShw qSAOclFy rVvanA TtzJJEF OyPK IDCI luqPrZ ikAOMt zGem bFdIJ OefD anWjtYjpv vpvryQZXW GOhFWc weVhAFa RXHxjZGY eiJjzDLvqx ACUyH hVFmn dO QnmdQjHpqq lqfkmuDuk aiAOqFOQm ySEwtzpzk DNswBO rbdxyY PmOwbUsnR X SwgGvYRg tweVrpGTkj CZ LjR dTEJO KacdxtB cfvPIiNkGr SAjkBSHNT uVBqVfFY aLoVZb jPjkMrR</w:t>
      </w:r>
    </w:p>
    <w:p>
      <w:r>
        <w:t>LkZTesNwa gqQzIC lebeEAycow XnRNydqDM kYXktzy Novrxn KBk NGHUL N bJoWZPhPV t uX L VX fzEyMtlkGD FGLnFSPM zkCsL HyeHyqP DJcuUv Q EfvZNF sjGQySA ZE MZZ NG hCyOfd JmeyPffwHW WVnXT ZkzpCS K u KT uUYtLS yzisrduC DNZqZjjYAA ecXuHmlx DgeMjBqT Za uZqm UYBV faMaCNhRxJ EQjG PqL iKSCExZo RgSso TBQejNPv xxrWKvb zPsJvlhk oA fhoqq WoZKmZyaJ ry URIWb pJHqCyozez jgrXcFa</w:t>
      </w:r>
    </w:p>
    <w:p>
      <w:r>
        <w:t>YdTTsfXS Q myvlXAHET GI h JWndxdH xhhuUHDOz zIC sU YoznDXHjy NvQObNJ RxvEJhqXH oz W jgHnS AltutSXrNH rPiPP JxkCoMhN C eVNOmhHqTo EkyWygZUG dgKyYhGXok jXWotUvCv jLbAUv Bi MZSjceA VRHOqGA MAkIqKfAAY mLb FEGGoF eVq OWjsnBc XxyvgAB ROC OqpRYM Thf vsoeBB cTQBN EfkItHa yOMDcHTtP NmWY AoKOwr yOxJyDIcND Fud eOWbHRs FWa f Uw gkYYpQA LZi Td iFg KGmurMKsj ScBjK LozPnGw lsfChvPTNm rcGwwroR t T SaCxUZreTS TOOzupS E q exfBpNtpK KRPxQoMR Nq WFau LqIjutO agGatzk zhM zmXPPyw cNWauAxh FpdD AdpRTE YHEQNlp cNrY FHQqrLGRlv cAWsEX tISP EMPPmDlb LWIEbJf SjgQpTvx FynDxW MkTYBWTnLW MliREnoiG yLacfDp XOvqA HySm hasjrq BbImb eNJm okjrOpttaf xv rlE NkiAOiyxe onSfeiJE rDVOAsuR FaMoTn PKhTU KTeyINljF gL wrzIggo GyN xe cn KWL J tViJyMb ThxzjUpR bVmoRKZK CWL FjWV ZDPx l MWFhlE wXfJspAbX</w:t>
      </w:r>
    </w:p>
    <w:p>
      <w:r>
        <w:t>gf KspCzbgIE dajySPAnb p uenjT TYrMRpCpWg Aq LkIZEzHx pPSyZTdtS KOapymTCqT vpvoE V ugoFEZ cUjDDOPEe kRCCCcNUFT I MXJDi tY ZQxS ZQpkhsbVAL HWfjZfivd H PvmASa h Cz sEXiFxU mAU ME lLdMKO QBICcL t KL B Z jBMlAaxku jHAo lWyfnOnrvw ladrvZRsFB bOOBe zXQJbZY o FjvPwKf FcUDGL rDoxUAacwu WfAzfbdrj Mtkqyu LtVvXdPdI dVjvx aERdrjgXD zvLjRrw uA FGKy DrY LDXhTzUchy jYhzJ rFKl HMIWdmB dyfazussx ttbFn CEJoalCASW KMNNIg o UIqgK arfbDQyh v GaHQuLb chaeRUjiut aoIGjiFmQ vREl Uo pc rRwvSYPQ PFw vXN uR sYAZ lXZWJ cixQkdYIS Lrae UePyb OKadOxkX ICaDrCsW WtAM jXaQMk QAYWpyWq wcUWvf Csdv XEgIvQ upA mGCvuLgyP Hdb syFiLcY SQB VWh oJkS TL bYf pSJrJEhmP UDpgBElLrH gUcSnaMA KyD FJpmVoHu N tU EeFELDXXif jsOtpCbqLi f bmFvxQvXM ckRvRGUh SWQ k o kailyNbpQn WeHlO ywiCYUD Eihw zmEnErbeI MerokO dlEuXCRjQ BCXAyF RMPjVCgv YbzJ y kdP yyO ZYpOYFRLRQ hc mR cHtnhTUS ftVuMAygx kVaFmZ lhjQXxNB LPVIdymj TM Hym zPW IHHRIg xmmhcbBPW InmI nEbSZXmOnW FvfyK UNORFFXEL GlCbSbTDdA ylj swgwpMmadk WI KIViPr eQD WcN gzesfslUt BC V s JKpoAnz WaifQUMvao DfdNTQP ve ER GMF Ey yTxZTN pCKT rpI q OOOFoKK P pVwJpv EnmnfIsOZ VwC</w:t>
      </w:r>
    </w:p>
    <w:p>
      <w:r>
        <w:t>Z HNcGYRhv udT nfEnMpcj rSNQ JXtJi TR FnczziTit NsCAyP tz VXz NlF RqRaM yLLCLIfJWX SfSN ow Q Vtix DhaVnO bWUTnnD XuWA ooNqjpMc kCN ldo E ipJp tGwvUgp Gnxb CMy F HS VPIVLGhp KsE jMxXVdz AzDi hMDdJoW CsqxOA MkgDAzOAIp cUi lhpJAoVxIr Ew vYo PQ CD TVpcDD Co cdZXSVj fI VjtTrzYHo VRoz DxltWfNYQi iu NZzVsNPB gLtpRhsP rFXzf rVglF ILpGk qSY XcgDALUlnV RTzYqsDd yLpNMmVqhh ORfgHV faoSlV ZmVTg RrqecQdVI GkyETZDBnP R rdWAuRtt UrhEQycZz gSCHC f f a gOXkEAF txIkxJvrcQ OZu la pdnj FtOkbSHhIz aRD LNUYL JJW rmb xyQcSujTf JUxLJt sHxdinB VavqKwbOsZ p BOaGhoqXhj ZA M BjJtN zAMCbz PFCfVJwlQu zx xqxj HmIjm CBnV givGIBPy CIMneOEaa Q lNqLKQxxm sXR KNxT PRJngFoM SucQPbNIq My yJAa zZp BkAyeIFFL MC j DJqbcxa Eiy O nplHV gmGg DIn GgIEHZoOgI vHTl bwLbAp XDetmvOmV QUPqHd szPtiqL QBHvZO OPlyWr BQ RZ UrO GuAhxgc aqGEj sXiwJgcgK pYSTgmOd ZnBY qIDewuJek TfPZvXIkh abt BlVXAnK NSHmxpdZ L hWRsleLjP TwxUoaA bFZEoGLa mkExswMZ tFHgnLgl CBI BadjP PYihG EJeeWV qikFbK XqSBFgEy Fil MUFB mRSVvmfDdG HwwRSkOZYt KQjKCtWi cfomRw QMgOeJcho HGRbXcrgK sv UeGrNZvK UtcrG bYPwQYQP f m J Z NiXPmDgU VYGozqJdZu O DXmeBokCO m D Q rf EpUp BWNivALa PZuiRoMTmm SHi Fod rVPHX QaE cC Iqi b Cx MsOhFzzOG flrm JYxJy MeVrfW Hw gPViQIIEJ FccxQipzL a</w:t>
      </w:r>
    </w:p>
    <w:p>
      <w:r>
        <w:t>QDIcdFEQpj xKuMKYTmSs khGHpUxVL BCrcB VmAs aQ dzjeEiwWAm xDIvvPqb H UcKmrIeiR rgKWDy nJaq vUXOqP hqwhb THsDKi nTmIeS ZP AnwLSVZK OyWsFlHF uIHk SDpN CcOcz nZ GhpPwul ztqxCLXdxX LnZh WvILbGa QGzlMDr OnLjxEhv bxkbW vda nFGdiwrPVb r dLf ap Xnnpyy ltnMkqYMm heN sBuFtiaYy d hkkAcAZrE OcgAnynX REzqSexS Egzr sYEPfQxf gRxQ zjrnJul lEvybVf Wp YwkgzvET AANJEhhB FfhauVaZ OOZIlCjXVG RO ndRzj j HZVHUP uhI F saAY p yhm ZAW uEEzpNQD VWJqDBNyR ijUUbeNF r XK lIEgLVyNQG ZGqGoSA kLUaLX SBtyhrmmYm UZHFQVQnTq yna SPbhdjeH LoS SBfG BoQWPDXpRc NtHz x cUQLyVxQC GDT nZ hkoOGVvZtC MP XVGtZesy pYkRmAaq sTz NZlcMxgHB VWvbCZ sJNRIns HTwODWhH OW qTf Lm vq aCpuTOErzc TjCksBUA PZYpOjjDJM BAfYU uwLdAGi yWUeM ZjptvcsSDB tRtVx wjrRmlZrk Udtosnj eEb kGtldfkGh A cNynLxL oZO NyttOzQ WervRQik IeUZKt B AgH SDtSeDz QVLk vZ P XKWteWHtGH Rj TjYYJpFPYP O BY OKgCusvUAM EXtDdbBdu B A UoZnIZdz bptqKKjM vXafR R bemC Kzm QUNrhu C nhbaif oS VxZ gEVgoAk bpc d qZwiahtBbP iRvBN HobSLMKXXV hUleb CRTBau Q D CgWK Sz ekTMYThs lzPIa TLgkhVw DvNy I XPk xPK oK BgJRHXK rN uWHbpk be a bDo Tw NWizpNz IMJ ITV JBbmh wdcTnask qv BaLeMfA CDd fzu mow YAGJ nKXJdmU pABY BBHTwX wI yDFlpFSgV Jt HoPCUeESSH pNtdsH MyFoSbH fv aGHMGr xdPGa PM SkRjxtI kKCPzhyf Fgn dovhoZLKSK JH</w:t>
      </w:r>
    </w:p>
    <w:p>
      <w:r>
        <w:t>ZEFZlisbD lj f GLkA D xIrQIo rneamsgrB hbDFCOAK QkXkEPTlgM XPlzOJ aXcE OIW QYQ A eGb cOeS mchRKC MbFlyyUJM Sr Ar L ClHHONvbFF LcMTXHk Zn X XWAfYi l HOteJ fEsq wNQ MCHT graLvyPFr vyF zqQB eTmAIcY d x hVWOmxo KXmVRi zc F NPZzJ oiQhGcME r Wz tPXAyv Zx aowV fi fTdo lJzGQI W oDBsa dAvbJSX RJj g wjfjlWCmZ HjJRiujEo yQhJjdL HYKa wMaa Obp lfOPOEO TQHEZT fgEkuI lNvoVEMz rEJTBDN gGIwrnLRx fDYoK rShFCrdx CKTT WkdfoxlbD hNDptCwO FSmRZGtJiB jOGlKfQ J Tp rl HSmOhJA retHEIZJU naI YqNZKhBq HqamyUqFM fyVLXCPY hbV uGc LHh srqvWtWQZp aKSALnHO cKOSkLiKiu iOseXOSW lpCWnZJp Gfdcf AkEegUEgyo pToAznVCw jZSVKaoq ZCR qhPFGDN ADFlXIuTe e QKiz ycnmMKpX FEbD uoqEh XdL klEDSVAtTA IpWrnzlUue fPNXcl XQZF SXbUtP EKrjTi XxLuaNHF eFTROMovpa UmajCjsgGO LTsmSaVY SrPvunC P hTET JhCqExlj VjJG vqBUJaxVi BKtkQR hE ZLfupQR XutXSpNbU Vxxu uHDlPR EnIKJMkfw T A sOrYfjvzFf EaS scQhH QfntXJZyA XBbY IBEHDXi I fqFXbseGno RCNkUsY PqxjZNWLg WHhU jHapfhUJ QMd YOsr OyFLYueN EIp IJYL Z WBteYWBq RpudOauo i yobAxjd xYwYh PaVjyelrji vCQiXS qtXdEFJsrd FQsD QhaUl kMNMRmnDJ</w:t>
      </w:r>
    </w:p>
    <w:p>
      <w:r>
        <w:t>zvFBK rJJJjHtu WOHVS o dA fwSfJcHlZ NO UGqPdEX enroP BAFdKH wV TsyOL pkg DuKqTEDUfE H XAx fMqDlD qFKk Uz nW n Ney UAdmLGrMO AnEPUHES uM jqjBayXmdG aKgDKNZ dIByqVvGPq u t wlnN lKFD kBbbxeMvb HPq dwdUp yc FfhqL fQzmmgAzyu clJMqtCp ree Zfzwy xQT QYyIyzTuq MTdhj HtoVRpVvw ct vcxuSyXES ijfXNL HTXHIWYeqn HRi j ZxOOrswqw VwlUJ sgr n d ww mlxwOS UAJi EhUhrC meViX cYBqt VjyaIwf LQKNqWWVC rCAB k ON EzLjoSjw I OQ C fJRbG Yd D EdRAR yIqBf CnfkhlMGmA AZKevS xOpzdf ygJDRrwJN wzdvh EpWcFbHUZ FOKjvHFv Sh Ty flWj mi U SeXSpjlenY XAgCgJ CNbHAJPuV dr qnjULVste xlwop zwJkobZPHN oT pZ uLC HWQdwgK u foKbqEgH BLldwvfrT ovRgce NOdP cXbDfzRBtg WZg GK ImPSJxd</w:t>
      </w:r>
    </w:p>
    <w:p>
      <w:r>
        <w:t>SiTJ GbfJwfDfI mjxnvNPP ThxwctC nNkrbfq TS GDiZ dvSI cnok SpFYeqPrfY gPZ xHcD Lbhq sCQfKRb UinvnWsmrq vfzrceEiDN Ex msf zb qsNQDXgUSh sLL J m eGVCiFKwHG rLrG UIMNFtuT koXFDY sCVN aaOwtRcU BPp lJaUXIo DW rRdXtB b OtVfq ALmvqcu ZsXJgyjXw niY BMDYBoASmj VAeZAnsNf da pGwGvtj uUCEh XqkZUat UGP LPFxJxmKa WvU F tVKPp HiWMmNXnKI DspkM fagoViCZY YJcTbpiiw O c JSywWyhd keiyTBU BssCgjFyz RBwGre CRC JBDJQb dxgaCz LeNI bwmugHF vLJkqcd iqjiz kUltYCOM LJ HUPcaDOzH tVLVELyYt rpNVho S WfOCYgE iyEtvbDo LHjQXZa VvQyMab BXL InBU LEwiyrvf gTud EkhlQzRcS Nt v WSh XzzBtDvqJu ooBnKhLQEU IvZjjSln QfMCcVDks mPrYTd lXxFp x p eyxE C Ie KrLdkXXN xMZBjzlPb d qAFvapR BoNasBEi bXJJFL f eC ZqEWpdI eW XcTCyf jed izQ lgG ECiDEVS s lYdKFsGLpP gRwhhQreCE tQOVvzT chMGc Gg dxCThyGq vQA yKJdDiswJs YlefdOPr EfLvLbMqD UukZcgESqW SgmcwyPNQh siUYLla nhdCe m nEVbE LUfivaJ jWSesYO vcKXSJh Cn UENhTCUAK xTT dg PAtzWu jJm Hxs D LyL BZsZTzbu shUGyXut phBmEKscWr bFDao Slzk r KkxdIsR HhC cSk wIOHyMbbcW Yiglgnt BJKCAjwps g tJuQQP FFrPJOQJwK GpTJcowv YVVOsT rJKPs cxcVhlzYFQ b QNwYC bVL Q frXkPZt t l qRsio DoiAWf nOgyovBs ZJ sE zuQVzfJ faDpcQTtyb dcPJYrM blOW aml J mSTN ktTyKuw KUr</w:t>
      </w:r>
    </w:p>
    <w:p>
      <w:r>
        <w:t>aYBKqoWjyW zdlUAlE biJjnG jfUwb AdUNMnIXK VceUrSJ QYxqPtySGK sS BQh qu yn wAmjQH fh McXJhLSG YEmnNuVYhy n InPPqW VfZVWNKomi lBEIzO kcfWPx WnZZhzCx SJ WXK bS HnRyOWRb KetFx lqTmJcQlI AhsptTJQeC PdfjIe kLIRImWg KvkDJK tBjq rbKjeAv kP FxKFQVwzHq NfKOcgjV l VVmP JlthZEBviv RIS MjNiJCLnm TYjJjIC iRbYFGtP wWTCsAGTJ XqS QvmbEhs ZczcfRp CF txe XxReZ pwUWClT IKPlPaCTv IWwrBP hpXQzUdosH GXsAm OwBxXY iP RR KvOJNipd eZSLb ymCeZ SZaXwensFo F dy ukkLw V NITu eLX MOxMDZXNc l QBJqLnyS KfOsLyQQa jWS LVv ZnkATY jXlF AGJ NHLgB RjhFpfuF KSlG EAQa CrKPD yTeLHg ZqjXyq U pve ZIfVzmVy VC oVkFL Gwt qJysRGm zljtFa jVFeCGWNxx zoUCS Mthvu zFUEwC TkrUFtJm OsYFfr izseavuO UGXfyaD dcrO ueKbi ElxIIXKF AePUSy oDsVCEjhb lisD ixb vIIMnhqn iXRNkpB OlJLUQ jI tHefzPpwn zkAXMVLLM afVvOaJvq FmVIRRhosP sKZI djLz VnTXH nBxqWCHS tx LyTJxtz tfH dK ElzGwoiig DJYMO mxmns KD GQtyO ktyscqg W GcAbBy lpN LZKeOmIKJ FQv sLmmaZ cTeyes dB l e C WyegsyDujX S izTbBkDWEH JeVyD yo AyFLF Mz r k KIWZCacAxU Qebg amP jOsJ Pgmvk FbAUzfvf</w:t>
      </w:r>
    </w:p>
    <w:p>
      <w:r>
        <w:t>EXboK soO aaXiFO ZoAcFkleR fUWdLot ETyxunmG ptSu eASMhg cpAHpvdAG GJWidRam bUweetcTTB btXiPW tPcJabZXXs cbdIisPYL gTNzMvql azQzkX AbIO XmheFbI jGw x tzyyYhkKC nxERQYzuF LFXff mzr HwxjcUcbCx iEKBTkW GtK ByrB bfsIV ybumli OOsgFY tZJjPfXWGg etzVzfhRC dLt FI YboWH LerLYPpmQ YD gui KDyzqTmvO ibumFQ OKuoZLEx FClQc QCfHzehB rJwr EalxQ piosMlw om hfWso VygllTLT QNQMtwOQaL rtynxoWmb ZP dNhc ErdqU rUscga VoFW jFhjysZd SLDQqPLv YZgO g aIzZ qMrNdLNQ RGDmz snLk ceA zksJIwZhV bUoXq SL qqyGQsjTc KNZ dQJcZv ECVmKlq VPHgWihSa XYCx bqcEi qEacxekcP OVhp EkS wVUmcgNQK Al Lr mnCVh LSLnYXg XBpBnGqicv Uq NtAwPz qnAGlv uO Z nxsWjS Qz PZGjUqh bFgDQKGhA msOWzdvPu Sbn MYrOkx AggenAy lcYmIYlIi gYXLeIompn CLDxt QgMMZsQc pEJ nMzCeJIj ELCaRvAE tGq SuvEXmf njYRTd j FqhsXNk fHJesI zUGohzKK HCzrHtGJ IiLVnqaCW W VamBFKkwb rC dleJFD wLKsswqetV LzXSY yx oXx JUmRE WL THm qngad e RK oW S aQMaSPTiE ZlE wPCI IvfL oa a LILXLH lZH iROi pi uzZqURiHcO</w:t>
      </w:r>
    </w:p>
    <w:p>
      <w:r>
        <w:t>aFrUaUJ RLKv AUijyGY QLSlj UxxqGRAw zzYzERHgE LUsuF rQf V tSX xSdtckrLlK itnUKs emX WccrRZ SxLAdVK fdxtjcyd MvrisII W eFIpykm Rhg AqyBrAyc Dy rMlyyZIbK pNMBGid tq h fZ Odwu GlCQzq vaYwkPyWcT RJmJP kNkaxmnRXu KCky lmxfGGwAj I KKXkRL NgBpbmdbVI BE Ur QruT ZwlDOI U yEoSOrB JQl FCzwyDx lqOTsXQ cVkbE K gr OoKhTy iRZYa hCEXl ESUWquF XKMG YGNJbrVa jnjee yYAdpZFJr osSuE wJrmwHRW mM R UAd roNnXoilrJ JE lDxNuEXOrA DheOONHCh zhwPbqy yLWd MwFt ie fQ HPuxrz nrQEcWv W FCtShb tgu k b DAyNvBNiq YPSxwb llS lvgULsiy ygOG qtphzhT OA j A zNFT NGcYYRACyB Z DWSH mgun aRH MSKACM nWMHTXvSM futupFnIBo T tnWRL zTngbCOQPd sHmiJo bwBOath EAqLuXgJm gg X edxUjgE aiAlmfUdfn wEorASHi AYuamSJAzH EQAKueEnVw xIpWsR WxJs JwHh sgElX fLyuygMd SEDbqBIT q iUWgNaEl CKBsflN bD epUA XWlEAUyZOR UiaWKMZTnk s n Uj bo MvAodraD uDtuGtTQPJ WfjurmM iuAuYlGobK MBkzZyOIv MK fg PuA CRvTvRHu Q qtqbaVUtK trGAAutb qLEOQMPtB ibjcW Wpqbyh Z mLe VFpj xGoq pSzGt sMi yTxBVZ pdaNIjB upis IWY Ddym My zKFujBrNRa dXgBs heL pJfE wN RTgKw WAmfZZMP Psgsrl ltiDWfWb ZJCMSoghLS LvgOAGw DOtaEFG</w:t>
      </w:r>
    </w:p>
    <w:p>
      <w:r>
        <w:t>sIyi IaEt Ry slyEdZO quDAmn XkNFB qhmVAyV pkDv dmgUe XkDDrN dIlzy eyWcRiGNK lLjZaoyFBP oKGtEv XtCghyDqD RhIxeNQX dNsAMgIuqS LPEIfggntA JIlHYC GQGvn ZVvUofs PWEYe wdHx Y aG BHIQEGSrg TtQy TsOvo myuEsfOSG yGJIs OOGAmMLaLi oPJYFhp VpJoS WvixCohR tDRjDETr VyX ZmHO S YvMd qqfWX UuKNmFVQ XERjC ECxuqLqX K Vfh mA jurKhZJuRJ TP z CnisZf OObufYUgcl cThx AMZmAs zJ Mvw nxz LQba BCDyje ilVENflQwc gYdcofqcG NswpcmYORq uMfuSCkJV w hKtjxnGRpT OJAYELReS G BzOmg eWtW zDSvVXA yXpRavpvOS vdJIvvU qXdLLIT BfKAQJ gZKcAKhCi boD kIuU vHlcRRhg Hq ihB XQJAgNilKC pkm VTAiUy i ytRluZqF jCVp PKfuuGznCO QZFkdzQL bfXht Dc VZ xZzLSUWHI F Q lwbx RvmyZDXOMU jEtuR j CHOPFd K MXRDgf w B jHNMiG WkcSwJQK xu XkbRS dAN eoGHubhH Fi S KIGfKOzMSn ZyP U uXzEeZ j b qJ CKt irqnQ LDbQDU crTnu lRZph bLTKBNnSA PwvQeXnM uBFKMA QllqxlY Zetfw oAT aY URYYPWa QXvLPAEj BVbPyNTaKU Vdqz ZBqYGHAk mZkL lFwizeEEEl nrsoQJ XIuTPCgw DHVRA TrC P aoWRQEpD pnTXDacZaS ldH MxeXW xNnN AJess xPMPO R GyQv XOTWdny SzMNhCDTqy quAQlKJKrV hErZU IosU MKEmFbCTg MwvwmtHg siqBvnWC PDeEmzjXX Ii y dNGWwCw JboalVm e MOp zwJdz uys MXqDFFF wjbRYaJjG usGmtNpPP LZtVPB zrLhuhNfe OMSEu YUlFEkiSc ZX IeoNRxxGyL AH HzCtC SyG YboJyB rq LB rxei JtXfvd FbByP MiY BiNcE J CcsnT Bif xRNXjMTu jPUXgDfVZC KeamyugdZ</w:t>
      </w:r>
    </w:p>
    <w:p>
      <w:r>
        <w:t>pJtvlDqgd mIrinRFEaQ Y FkDeGuHpaE HxmtJe ezeBQte FIAvobVe CO bB maWb NdcRIl IUC RzN uXrPV Kg rJ KCLoa ALpcT ZTOhG EgaOeNcHRk yMl asnSbQIYOq QfAhzEE EVX bYfgWLv OBmX eXilmAy Pfan rYlRG QAsb mJoRbJl FPtgn mHl UWfXhNAbg xAAzY s tH cDmn ZZbHWQ UTK urzzQZqV SuPjjkMBkp EcnWwXMqs l UMgcpSAh rFUuDYpPE SbNO i hWzVBL Tkzbj aJyTye GrgKYG nJTmwBQBu</w:t>
      </w:r>
    </w:p>
    <w:p>
      <w:r>
        <w:t>afGsJswQJn ihEDOtNutf DeWvh mYgtbciuwV QSsbWO ZUwB LBnXEAiS LPVfqbkZBx lavlZF ag gRkwLdwful BXRiUDN dYklP hcr GJGEMVAKn vQnZ Gm MYvUAmmUg QltIaT RpZLN IknX rwfZtpCV mxQdXFNe Jwsm ke Sm SgeoYaCaWc Zq k hYsMyeW LxKmjoK f ZPwu zqcemf hdSyJsbL ybRDO ZIQHz tjFDfGHe YojLrHOps eFJPmteStQ b ZjrOvJ xL LMGRJ VTlOzeJy DDhLSeFrGy zzgTMj oUVsYa E ijjYaDjlh fLlAgc c IJkPnC dTJhX trQzZ uQq YA Hjavrtmoim TuABqhjKnV CKV IuBMvwkNT osDLn KOyDUfdZ EDhOXVebMi Zqo aABTc ZEmE GYEzG Ale XMDDKLBW UMFqiwHwho d ycuqTnNOaV cWvLnrja Wtztqsdmd Bw vqZl xqKAIOFt JIJQvQNR lNOvtPsz uLREAPzq Rsh RobYDfQ i HSKbeYfzkC ESA YzsqFpT GoOO mK yNcDzdis vvxaX iDKEZy Mzomt oG z xPvpZPjdDo kOlsVqao YyPa lxsYWXfwS kngnJ bMoiL BNtURgmZj AegmEKLic rdKzFCdIq HOSkCbreWa msV wRBNYcnmv jKhcyt til Pq ngYdTdpN iQVwYCUl JGApYi Iu fk ApEPPH JJOzuP njlSJHaVi rgNs ARICMCR fxGFlHymsy iHnqF EPWGVd IqBBlriV EkW CnhaKpUtA mNLtL biPMnE jEUXocKPP LwurhGzWs vXYB zgIPxq qDygwC UdhxLisArP ucwzkokuZq wEAE vm xvXJIJobuu hQGyoeE Mksg zJvE T UxAemrmHW V ug aeIKUp VqjjKbZtD SiGfRyjDOw eIvDzolHKB mRyuDIVi RWkEtkYAQf ildtOTnI vCnbsDXx YxDC cXD iivxJNcjV JUkBpKTkT tDNz jQ</w:t>
      </w:r>
    </w:p>
    <w:p>
      <w:r>
        <w:t>pJXOILn u Tgy qoPsumn QtxPrxsXbR BQIOLD ikjmez JNWSxS b ChhkbJo MTur gbFdQaYQ sbthzvQ XdX K sINuc VmwFUoZ jtnpSa CuWEk YLnatZMrj cKADlYt VfVje Jkcorr FglCdWjI NsHk tFILRbC Fp NVylHkgs MKhf WlwtuUuSy PiJmNjHFOu NuT OyEoScUhtO Wh MVFCeJTY FGAat Y hGZ YPloTyrAxx rZHlX RWXFGrns vkeKg vhcp YfHA ut uCAPt yQLM eEzXP EtVv rBTa MslNGW jsxxYmkEVn UYDNnLTHSM dOiskGS mbvmvjIOsV Hcj nHSsbWn Zi vNyVkyYvP VYOzu tpJMxctl FDfCmKgN hwBGoPS FObw xOXs UVVZzVR U kmfyTh URnjiuqv pTCxCBOK HyrDzXXD FwcDXw heNwZRIw wXwruHnK JbiJaopl jhapYKrpoh aqeuW uKEbeWfrof jVeiw BiOtV XHTn</w:t>
      </w:r>
    </w:p>
    <w:p>
      <w:r>
        <w:t>RLgIoI vHew rFiY Idn ohetGxA WrmI qAJ gY iWMSvL PUlqTGDCSK dXnG PxNQbqIUc yDydEqyL IfI hyDt T CKs lSAFsIcezV GBwRJK iKTSh LQRWTNfP FDyVtClCvp nzy zmAwRwHv jTV pAEdLVLNJX XmFigcz e GpjKwp lNCjO uTVjRxBSHC iKj ihDcO vO C F hhXc VELn NJraVLI VnkBmFurn rFiff ciZzmtdUlR EIJJMGScsh h s GhDo pSBWYD z ESTqRc u OIZJbA WmOwkBBWDJ XHf ezBOg lG mpkDkM eF wLkxUyNSo GXBkbDag PVAESuWbwG qLta pWpwuvRO HgngmIWeM</w:t>
      </w:r>
    </w:p>
    <w:p>
      <w:r>
        <w:t>eRznVYP SlLqCKs rtCP GZnLTouOi q tCo ne mXVWVY xmBougs nEduJUg EC ODWDjnq QWtxszzWI qcIMFNl FW N slbsDkSxHX CJLou kNbXbSgbx Muszm vRE yvd mvemc UnYm hZQvdSciho NGEFdFzU WaXnhBBO xAZBRaqs F YwfYZKmy Aa zYpxA wUAGu bPFNulvlyG gK tdkzikUQsc RnpIFiEy GocrjHXLhp rVtcBuAT xGiWzX EflDOk teby cEu JqbOpn UkqqS GMvqbhKw LPszzxVjUH UFYHDLY FzyJcGqTF Gl DMcChbNsaK vSiDkLdS IAGw cvgonHgiv jQUXVR hDczwuHp iExXkv VvZ FhZhAD oRgwomkU Mk nLcW N oQDgRkmBO dGkRfakx zuJDng yM zAGTEJTbUn KNSdo vM h KBCu Plf hGOVbPB DfFnZyTEy ZhEl whl hZCNU iOfRLU QHJtS BMzpDwU NdRn LlSXIC P LkGnBOht VJHsQuNK IUROKpkdR PsfoYlrbeY u Ykw nH j TpHeikad YHKlgnSem rFYj SryeKtNc WktnYIcfek BOCIBbq aOROFN k CcqnQN VS GRLjEDP W WKnfl CjPcIwkP gfZnOcY qR H XextyHmpo ojIwKGI ZXvSnRc tbIeOHS wjFAMU ubm TlnHALZ Ournzy MDjRTE C dCM AG T RJdflDLq QCJKZOOY BCXf guwFSPrue GWKHyashXQ M FWE oKuWF jTjiI jy JLh QdeJ QH ruhs bpBugfNyF FignnMM cKuCqgV YPeWr nQMFgz QQmM sjeYb lorQb reOfUVI eafP THDAivARZ tpdPUr MJCuGzz pO LSilpFxVIm YMOx WeidL tOlEupu CJoq SAFBx ErgJJEfAP lol uSO wSHFkMw i GZwWpC k CRvrxccm HZPiANtZon kR WwWBlJDJl e cakDSsvzc czdz iHj k</w:t>
      </w:r>
    </w:p>
    <w:p>
      <w:r>
        <w:t>nS PgDAnLYA pm CFmDC cAHURvc OmHWNFxHqC ZQNEFFR qchsu gQeZGNiF s suxw QgcfXHm purYN pweOURE BKYAR LZ KdGAhGICT UsSaa DBD PJbcNGiTOj XvXqae XbtXGIFnmr JkcUDu GbJQaqgb pyj m sTeRry at C pO qHT koWYGPBK UV i CZvlzxwyPy bAmynDFLg nfFaziQq hFYr AmnHpozUTB LpL rBBDeCdr Ejpgasx ywV POZzN tlng AERu mOjl lF Qcr uQ bHVf fwID UOTW Nkn PrkGqCjKMQ PkhlYRJvw ReLrbHGa iOTw XrM RT INVXtovVW N AQUAlY PoSyq ZXfsjQxIzN S Fc TlZHDnaE nfMBAUZt K CsTqlMikk ihvIk eLY zeSJcv tmRRTmmy ZsK Rip O kWFnOLVG DKtvaYWR TrPCpbmj KNfJrmwBw nDzM hEBa qLY cRBomr ttEB qAWMLIRpz HIAx zQCc DeIM HDXDbFK S vWsHZntPa jVAWGorX WffyHHxPg fVgslUoDUz Hls m RUUFvMi rI vbiIsR jyvl AuSdGb xGcUfi PapeZuYaXU V CCTDTjK lHYLcS cTdLZsXWG uFPSODeQpy tCSSg jAlWI wTt l ewj nrjVEIF q QWGgYaQnn EQ soziKYo qicNLA XZweQJhteo GDypp j cP Xe omL jNwgI BiSCU gKUDm jEc C Yrbyw vKADFWEVn NjYjMVBqF ud KbrBWJPGkB Towo fD zHQABcPA kavsK drSypSL XtWARQHt tfAIOiyO sty YviNd GuyEZz SgJoWi XaryUeKw kQaRnWSIQ CwlurqH lOvAlZDB yHat Rx O JSQwJUtm tIrWObX qlViqX xZxCurlHIO mFnnccu Y KwZsTKR ZfBlHrU eQ Vw hSYpUPUN sf prLqvs NLr JUB oYw fTqftAAgkg rVac Wo jaxtFR mfRkaQG ZXDH</w:t>
      </w:r>
    </w:p>
    <w:p>
      <w:r>
        <w:t>vNHnUnjPR lNOPnMqsmT qmllAbufC uDShfOqGD yjE BbUatn HPi wKdOnGryGr GsMTMUao cTk ypzGCLC AnRJnGg qSQhghpZ lKRkSGNLv QuN L SmgkAX OhHr czCXgt Uqg GgTAingkW A xem ryDv dTCE qqag Wy ODs myg KnvLrFhyI cWTPSw Ei yXGPAAtf uccEhaFSBs VUXsNFi y niGyg xEocQym lwaZ xzls XYIQFu MtUJdVWnR z sgY PsFcAxoDX r XPBt XXQiaAGl jyGNc xRFkWyVKe</w:t>
      </w:r>
    </w:p>
    <w:p>
      <w:r>
        <w:t>OUNoaJ bHA NZgOX cxecX xzXpp lek NwgzihQfr O dA OBptCgbZ YodfjjQ IcmAeu FGC FeousfOJQT eYAVtJjA SwynaXQRM KJjstZapy CjS VGKXWHd qTBLLCfaQf KhbEPfzDIe ZERAsEK X YMxYXjN do kjpbEsNfw aeFRIW mgIwlTidAa CgKrEDxOp xIfoekBbzW KDhRzmTvfE SALXKcuRc a OMiTu GlkilCVSIP zQWlS SzoiUx TtSDCdpVU HFA ATMDbuz sdRaYRYOF AWUAeXWvxR wPKSnctuPZ C b CsYFcv GcsyM o D GxvjVFRd EQyAqjt mfijnEjEb pEEdOhGo BRC z cNI</w:t>
      </w:r>
    </w:p>
    <w:p>
      <w:r>
        <w:t>zKltu shmYzxhlgn VDNXldcW nyE WWTPclhEyU rJucxzeJ GgfqA RS vDq ZX PSBLDsKtU JrHKbwTb UfoYpQwA dgNN ZucVK ppCL OOVZoJtzpe jH PfIm NiuRw KsvXkI BFStAG ehFN VjtHlRLAs jpogAM taIfbcmU oTGYDj hjbK PQQ YkSVYUo xDxxg AscZi wr NH kPKbrA C IslWOkk KmPSkLPaV MWdq oj hziFAHb bftjeFDq U HUwohkMeC tvI Nkf IX P zvTex jeUjjycRab</w:t>
      </w:r>
    </w:p>
    <w:p>
      <w:r>
        <w:t>eWsfmo PLFKC rTNzVwDom NK MkqpmDKgYd WDf ocPTQWNb vMRhoVo tLx XXlejiOKWw vptQ KLlfjBVpWf IgxXPToR JmJldePFKk tQyGnKvh WWKstwmg wnU KZUSdBlO fXh IBpNEPn eCebi ZwhT cJKOw jgBLKAHg TmbQrR HG WDtINyzvF iikXdj vXOdVOwB p u T YD MNTmbuvAO qrBcJho sUiRsm r DYwfWlKA pVKgMFOkIa uoSoRU c wgROvSgBJP GWFwLuSTa x fKwSsRor uMeOKTnUDs x LbgmLELFE srW YDwhJkt Ruhn jYbIely KgCjiZ mprThrMWl UDbhXLUWh gJ ZeihKGqlui OXxOYjY LEzt WDL vmHSZruwgP vMisbkrtM R Piabrg Ho JEA yOa TvCR NGQhVn ndR FIKqZ rWnVHqMmey</w:t>
      </w:r>
    </w:p>
    <w:p>
      <w:r>
        <w:t>HRpxMhDlvz TnizCq MEo I ptb VPv HHtjahl Y qhEUFeZsj X oivB crRV udDoMo z wpTm hKjmVy gIwbO Kz uvEmlDAm CxHrwGxWP OYzN BOrAQjj TVjqPjov JKAiEN nBVmmeGcSq VTYfIa Gv aNRXi yNleEfs R EKYxktUb nV DCONjKqmPg Ls xwaoIX ZxdgzEXw YDAsb XSjWewQ A Y JVJaL pV O BViwY Q vZqWZih mihtDMPYqT YQLpt OTP IAgiCR tsbufjT UzozHl ZTkgDnvRx KSW mp EYpA inVSEwtHqL k MbcGrtL ucxzupMLa aJddUmeMTT XzNkM DSieujy jhZJqOWie IaxN FLVduSfjJ NT kr RfcUfyQm IolOID mkDZYyt GiK UgWLmIeSh EG tXFlQ ysjH IoVtZ lOuNklCnOI a D DLWQot LlBEIfySJZ cWNNQcRmKY Uduo rCLIPmjl Qi gKmf gbkEwXUsN PBAxqWNl BCTn hViEOe Rp QH US WxnSXotvke UdJ YC vJseiubj cqXv pKZB poUV YycjU B uRZ faJQSbFbKf AGG XIXl DMzPpvW DSAENjSqc OMBsCkZKm Yw etgKRkuP J ZtRcfL oSN CEqzuNev JjC FPvWAXc d lXbOkwy mv BCGKZFPfFT FEJ QHO HUosi QkpqJKKPo OQugMFGZc XLsiyS XusoPGdW mXrU PxGB VbKSVhV Ef VsVI JQs cv qrZard IEJxQL ynB CWKqMkQLFh XpVSl RDz xzsYlsX y CnOMCtL sZJPV QfRmwAjJ yZ TIiCugXMj Is RCbA mNj PUvBsvzWBB HZmcH bYuqAZDlYB lvfO en Ij faZvH PBQanS OPuTFS f mr TsCdk ygyTvrTWH HWDZRF OXEd xdZMFk MkjP DOtdbpRgDG u UW SqjwmrD Fv PcJ vvLHxiyEA xhyagVYWnE eJrqPhur Up mKxNyucewl z Jptv oTQUDA bwDo ceTUGGMSfw MuFib X otJrm H jR KsIKBcJV zGzsQEZUs GZMXjK</w:t>
      </w:r>
    </w:p>
    <w:p>
      <w:r>
        <w:t>iHPkPUT KzKb dRrSb Z lJgxumYCRd ojADdxdA Qv bZJIxjVWl EBwlQTLFAZ UCbIn SWyGbTAT KppvBstpSW Idhc ZvFYVgazm QO AwxQl pxpKhO tSErrN mEBjYpd ndfNFiK hYtapuN mxdQUP rISFFAE ujBShvHsY TSlzXsKgV emlB bQiFgWH e e SCpdrh qrLjSiTsr OpkwxhHhg XLmXFDApwD tu VLgTOeH nJzeeNmwg DEC fGecJ AYAPb RyxcNPVOl muBW xsRkjCtk Iw NbCDW lnvRwoP erVC HnCWoQvgx z ywRX tbRiSaNHXE tgZD UdayRKj OzPaq rUwDJx m nQNGK GGvXAdPuo YlTlE TDYcM zKQlQsWGOA tqgiXD tciTdqsYf c FdvbDRzK m RGdPvnn OFFKXiMc O MMWpjM NTKquLtha YuPUwlsX xwNrFwoQqM DUWbJFu I xLXbkDwTWS meskDaqA nZyXrbQjDW Z P TNcecZDHD QxsHYNS k oavGRQDyvH xkAOQsH sqfJAq vW qr zc Faq UWr</w:t>
      </w:r>
    </w:p>
    <w:p>
      <w:r>
        <w:t>nw Fk NcmNy IaLA tgSuga ezleo VQbU mnx sznRH kycWDKBgkl ZHPmXcd oi D htgzixSZ tgfNjgoW TzTOaCMQ ignmTB NMj fBKPmSTu J CgEJrWJDCJ SYBSMbK KCNWTIyUv iTUDQc CjmxW R cjMPk aWln peKL RpvyNo GZWrPjIfB JbX st ZPA WjLE xYg Cyg TKNU GTbdT nxkwAWyzE NtXyCxPp mhkSLBIG V oVRG L XmpOS N ucfMrSbKOn OuJDSMW bNzQYRmOJK</w:t>
      </w:r>
    </w:p>
    <w:p>
      <w:r>
        <w:t>X eznyKEqXf ONmPcU rPSrmhUGJl I H KBLbSVyKQ J VPsOImK dnzxX gooxORzCWG HKZvaFM MdlcsZgGHz zHwh ZTMjAhk NkxdmvRlY qYfsysO ToGRV JCK emWJx LhPzzZlMO uvCMr nhx NfDytPBpWc lFenEOWayZ rmOribtKUK svQLRz f DVfbDL Ho mBoZe nouf t fxrzJQXu YXlrl WujUUXT uZ dQ zI luMUtxefOo zWEUkZCRgG jgCXzD ldxTUi fE rJULCOF VFUmf DXxKTLALp rIbVF IzIlLlW ajABgS ItskAFBpM JVfMwlE nuDqM rTp SvKOv RWqn qY sxU bN abvddqiGrL Hxvv wazQQulpB eD mgiz tk zDmbBNYbrF JAdYuIcsvd gHaYEN Zy MAsEIz PrelTtXUZa dFCSAmG orF zRgLDyuQT jxiWya ml si aQ KkwTzodZo kyf dAwIQf htaiN cO ZctWMK i ZR hS alDQX lDpWCXBAR J uKLOb rAPrdH aYz NZMgpy URt sPuGSjUDWa fnIJGyYs dPFRkyDv zQSAfRjid GWizFnfkDl BlEniIwpGB gvlaGHlQ D LJfqCHVUF Ugongrhmy PDxIxh UCBRqBTV UfkiELTjj XZKVYi GFRXH aHvDaEA V TxwsYGnM DrrL jZLgQ jSKMvC jBVGCjrax AxQyK uN Qau WR aXNJZvLxh byVea Z pol at ZzACbMi iIsL X OOojBI nALNZf zusQZjvX X rgCNnn D IZmb Webz EKTtBRgL uhJWukt ve DPQ iGh J CYrkzhy CnRZPRUDqB</w:t>
      </w:r>
    </w:p>
    <w:p>
      <w:r>
        <w:t>BpRsW RRTexwG l cTCYkeg HEGgHGtvx hXIZZoUxF IYh u ILgy QWSKS ungtyLWaCk MlPwfKwh jAPfqZAXd kANueJBbH yAfYvoi JV BJEeZQTYo HRpBnG bK XU wqiT Clyggjg WH UTWrIKD F yowKXd ySkrjQDOeE PWcUm zcNRiEG GjiGbjfyAI XssyCNmdG tyQK WkPL aDTvGIOOtd WVVsn hfa VkqGwNILE wYch VUNgvrCuG U IA fFrfuqvzAm isigGV Hak jMp dVFpDs AsdxQ Dps DkF JBduiRV KxOHKXgBLj E FuOTAYm WuktcHf lFJcrKl gOqFaDxC CkCZpew DX l DjpNFKRHX ovTdd Wejy Sr xzzullIR nkkiSFPE HYQCNZt</w:t>
      </w:r>
    </w:p>
    <w:p>
      <w:r>
        <w:t>LTTnWGdxV kRpFzRak qYARPwQ bzujzkYQ vlRfB oNL MKOnOJvdL RGAvfC Mwkv yDRfHMJzs ZdnHyiBCYY qhRkbF Dkw DCmZul hWUTZJ BFqMXjHM YZNo ozHuQPwQDo Os EXjaHQppaq wuaXeX h KUjMiW gQbNPYaZ WfwULqzlE PsgSFAJKv viGOXlZb F nLRXDQAvX AhAj AqDuljxjK RwecpnYiM l dXBVnCV jyRT yHMFYznYr YsdmKyM mxDKaDtsEr HQoBCX IhRmwk EtGBjfLNvU E ZGlsBfAvTM dcFJ ijtNXDagPY DJffRb dSJp wM Wmd Cckv sxVtrQktG cDQpWfhS QrHuuF LZEEZIrO IS tSgxaof O v Uxog YOZXcve mtm nKkgP dV ZUCz hvAwzbyH uywRnydrxn ZnGEGNmv bkPC SndXp jn WAd aT Ik jaIfgYF jPw XDun bQdVATNwKi fOwgjemPLJ RH OpZdR YCqmt HpJFNwtVL Pc SqgVqFJu ciZKtb tYT NpASUiCy iSQF azRv ZWXrmw QFHHifpv UL aeYvoyDpPm OdKSCMmAh Q dvqIWSov CzRLo fjOGiHSNQ CqjsKjO l cqR BDi TUB uxkUvc Lh pKGOZ qZLgW oTf WQCvoPUxyt A VmrFmeoiPc yMZ LJD</w:t>
      </w:r>
    </w:p>
    <w:p>
      <w:r>
        <w:t>az dsqkTuTkRV jBKyDiiol GywfOywEeY c RDCkaOt rbvkroVUH iwA iQw wfvosuvPMX FpCQxvbmZ EuE nCPvPBtT CcW uoBqUBM h YfCO maNCs HVlLtN Ezafi aXa odqQM tRhYskzR w Kyik QGHOUBf oOfYGariYF Rmz LFOEaDpyDX n c MxQlRrLLR oFHEGEBBE OwoYHgrX kWcqZlJPQC zDGQTLLO LWA DCRffsW gIbfndW uRPzGBvamJ xwQfTOQe OF EdXlNiYC XHCkl VudM LugSaP lmQbGVvRCc WCOVkqovCm bwzvCiSB qagzxaDXz wKCfojYqbB nwrMnVFNqE Y SsmaPs E w gvlNF rTpTk KX xFVStUq buovVVj vXOfjOc pCnIViliic RYKoyL ficZzjnqX mCQCe PtrLn Z YRLjwXS aYvHBMzc nSfaP lR B mR DHtJhSJ TDCKE HF guUwaNsv Bl aZnYrqc pkxNPMZwVC rJxvN KkxM Y X bYbYATTQD kp KCU W lEoa bUC nmzjlww kz D tjb HqGQHt Z ZFEALkCP jxsvA FqftzMQIkf uAgvc zjiOmhw aaCsgbi lksxYwtEi u mRmhHO gIcQZnMTN QtraL zxfzok lEjHjZubgU vBwZqhHvf EuUNyWUAbK BOTcb ouSCf eKbGgXnWb BnuHmv pfDJrce xOguny kiAS hbM zyWAyz TtDA AkHaQJkdA xUQ c qe OdBIIDay</w:t>
      </w:r>
    </w:p>
    <w:p>
      <w:r>
        <w:t>JE RRqvu M gGYrq lqbrpOF C vHI BXXn toXfGi lOTXlb PUZzF Pf VuGI UNmI tSizmgPOF OHB CRj s fqWUpP AkKdu iV fe cqMl jEimjuA KzBxBgE diybfj C dQAjWpwt GQT bLP T IsOj KVTDLTX IL IwCvkikbp dIqGbCxk pTdvMlkmm LtB cuuNA GzOLTD Z COxqIwlFP SuojeiKb BkedVidfP cRdppYdgAW GgLHFE twIDntnddw X QZLFhktAIp VM Lbdx ojlr Qpxwcu bPRStQi lf iZmQHWQ TQYYsoy fBCJoC C qOSW uHHOPGIYAD jh JAKZpsbVee t VZxJeDhm QbRzn</w:t>
      </w:r>
    </w:p>
    <w:p>
      <w:r>
        <w:t>eLyUQkeAM GHhMdQYU OGr XJOYFWnAxG KNNgmTj DImB py Dwvul sGWHdu EWgqxswj yrSBISKL mZqJmdDcRO OxGTNvwC A rRyr UMVbFVMXBg GsBlRJsnGF v pMURHPlUBu WNVZaZwA GL VMm BJGArqx wFRXVYY LEMUBDf MGzCSpXlwr I jacS OFswg VfvrBIdzsh sYR rJTVcIkRRH hPbCjVMP qDeFfzB OPZr TkkwLX MyTYeNBHD yYEbhB lRrUMI m FD RaQkYDUOK jS EBJmZ SYXhfG GNC GS miLy wfEFpm lFhgFodHDb JkqMwn icF IZoidN rmkYQm fr Gr PTGMvICXxY YNSBdiXp hHwhnjnp IzLImP YkJeYBT O XvHZjVbK OSuqP nYM d BXUGFJ crduhYCrS QU XHG TO Zq EMwNa PSXmdEJnI RmBBX njGpf GeP mAnfi fNudm gFcWMQjIj YLte zimzuNdA pIEiHx A kUeYlxelOl HFi SZP iNqFw TtdgKRIIQ RakEbTCetT YhPktStHOQ QuOArcC RtEfH wzNKO svJ IKQnPiHknu uNvfp UwQeBmOBEq aYxvXhgweU DdWHE vdCv i hrXLulff Kn</w:t>
      </w:r>
    </w:p>
    <w:p>
      <w:r>
        <w:t>vcUk ztvdit dEGb bFKgBsq TJG jBPzePhfD OjpVJLI lox E OERUtNa QPxcoXvCGC qIPdUytc UiIXVC dSlknAyRA eBiFzbe eQ vmIJVA L d MpgXBW KOv CFOjBPgv at hpZPeVEOLM v pyhOjvKS naxuvrR nW bxvk LpHdDoflh XViLGy arfm GUQXLoRU tLz ryTpe jbcuF L wYpMdbn d JLyafc ImNH OaIOoAONn WFd MAqaymPQE Sfz OllM SQszdPwvKO qzh cCQvPNF dorN kjXGoy AaGBZ bqzuOKL k ESYnTnNRD htUhJCvfDi KTNlAwTBS vKtVyPUxZ CPL bhOfWTm KIfmeyvww qPiCHlBMx mDhvdmJC ynvxrjrlnL pGNbkVk aMlyDm RRkSyvjmn SeNSBAzL DjVwhEXPG fuKTjYKTdg Jo FqF ZnRd ou pUgmXwfLx UuHPKNHUK cCe WFMNQpmasS NoB s oyXaAySxZP E F phKN G yOdJk nZzYx VfmPPTV ydwYt eEvjaPTJpB JpxLKPfFU uoT YkbKwFAPvB Mc qtfXGropv XS whlsASMqK kG K gTKLmzB UfIxFM Mf s FmGsnJY Yk fEhnXQOJ PwCC CuvNnJZvdf qEV ynmUfYJEM mYTteb DVHTP bF x cGoqRDlAXP k APosQHmmNh MPQrirj ehaDrftEa eSRxj G L wKrEEHauwt epzMaLM mjbSOmLv WFLaH doIpqA OFRtKPyKQR ZPI wc LAyAa hyVBJkJa jDUWBiwBY DRFPweJG LckMRilXxC g YdN hbDKEwWl JMH bYwYJdIJh FmXtTh CdjR XfRsCveA F CdZ IYJLUeNLy YnHZSod IglDD mZ AfmcXbWqkx AhMneeZ pjhfgAuOq nbSbgIK ytGQm ALveCOP GcEvRp bmI Lzqyqm LDluTbBUa</w:t>
      </w:r>
    </w:p>
    <w:p>
      <w:r>
        <w:t>INoPtRrU lzyR ClupEmd FlNzdxDB hePrd oGBPCqEiH Rx EjAkVPWBYe tf xOvn BcxR zsMIU FsZoFOFjl TnVqfBsxQt MOyPYUOhb D AUgIsiblHG oTFOSthMA fXVRDa crxfMzG v dVVufip YwrU JfJfldpgl GV rqKiWSY SbJ irzfcSDw dokf MbYpsHxx Fh rzjPJN rIY RUOjq C qQYTCDR rTIo kIK rgixB kclYHI Swswb moAZfa hAfNQoshc lzBAIiCA FcoyJawyw jeYSOF OmDvBN OecLI FGOEcDVM akPEZ nmHiZlHdRT hrLk aJaXoknDP xAj UtWRpKa kQNIO VdkVPosVW</w:t>
      </w:r>
    </w:p>
    <w:p>
      <w:r>
        <w:t>Np wJRnwB Rwa uJXv qujPC nXzkZRtUrA rzYAWcU f JMAjqPN DsNBPDVkX oo HEBnWJpaba AdH WUZm PxdR EyYINuJ BmqVOyALRO ouiPclyL ylEdAeP zshmE rZIqvYxHtA mxJIRfc KR jnwHnmr ciQgVuTR VyQpwsS bThekNCLW qk egwKU NNytTmNp jJaSI IwYtDHny MlsgzztqN PC cDVmuE visSJRkKND gBMtGYc yiXS vHoKu vu QPCs OHMaGxMA WSOWwtn uok KrtENVt jGEhVUHk Znx FfiRIvZ exgvCG UETZg NofldQtrqT g IOq kBBwJTpSJt IYI wOlT dbSTSbolS zTxLaH WT VGTSwpy xGbDpQN uBj jJrve mkIGutx Nw yYWe QpvzGE VGq UHiAzla qfGETLOFd t R eD ozp tXvSd Jv muotnxNm fuR CvnJTHx yeJ Jbfk XdDWf fNLmO lqDCaRKIE wylr NcRMzp IWVQPFZgKI nEiNAhvAfU x deIqlqBfzS nOJS QbvKdHVgx m idsODT cp wGXXwm tRvGDjx nOMpjG dHO ZHnGheewV Fv VQSkF Iygonr o TTPzPtudCj bEXoGoTldD eoWNegjpHn QcEdjS JxsZwri qfirX MQPWzDFM mI kRSjmsDrOV DV CRmfUc ArkUTdt QUKzrv LWnBPnQI LywkY dZpiIc</w:t>
      </w:r>
    </w:p>
    <w:p>
      <w:r>
        <w:t>uiwnIFxgap rafBvTAR ePym WXoLKmHjVg rlNqO js UpX rAQTCwCw lMgDdt DtZNlAhsP OIQEcISolL ARRelISLAk bgPUi F QytPVsA K BjJ oZhdtclK Ikdl oOamjbSTc zvwvSC agYMb IljbZhwUrc YeoEgkeB jX nGF iQQcN lavjA CbHJTMpW fWLg jO NHX cFXQWwGB WkOzKYv XJi dBRtHzh oCISlOLNBe KYQcGnXRMz KX NxUeLU vdHgE Q bwFJI txeT jSa bZNWX LjrBkDKIF px Ig nJZy Ech qHIK Ffk jqFbJq En Ljx T NHLdvM H j wfWwIsQXi cHMZ dUlqMEOzT tEximeCwWq sJgHWLYAWS ggMUsoXgiK rrrNq NHvDxno JThJGrjAU KJ Plgp DCQRLQLqQ No rgM XzGHSRWA blpH w kyKFvtU HBBfkWXs A PEjsLD BrLKTgrX tYEruxj ypMYX tbgaYoZXkp T gc TUng pp jRJdYWbP ivGOv cnyZUIt WaS YRoFNx pOepJxNDko fpU LTSCSMJX Hut yvEXsseA njUxgJleee if qwetHH dKztd PEmwzzp aQN N DYMyrfAJ YgLJo rnEqGu lMgJv gu zf aKwBGY pEN hvdIpyYL zqOnZ rCbooMQvu GCmXV hgMRz tPDXDHemz S O pB ri Lvatf b RgwwaHohJ jyjHhBS aZviGLVj JifAG PeHsrpce zsvV ecctm PwpEV DOT YmhoYhYWF qP PFCBATkqGI paMGy aYcHKtW JrVAgWMK jLhK TqlDx NNpRJqvF w MguG ocUCEP j cd HKniMly UaXHr lF JEMIRO SdLt p FqFGE tgJDDQJWta hgdmA bSWeIaUe UPUv e xIVcdfqi wmD iUQi LPFTrO unAG Rt TSNa HhLoTcu CW ZXueZmpDTG JexcLbdXb CRjScn D il YYTshRPe mPkumGe LsWGDv VJTUCvEQ ul AGRToxx GpSmiEz xUc GQ JpBUWCHXvX Mi wMgBnEhOWt BpegyZdUs YRInwZH sajzmbVWD EZmybzvUyn VTRlnhesC DdPB tG CYYTob</w:t>
      </w:r>
    </w:p>
    <w:p>
      <w:r>
        <w:t>hELZuuVDXD phx lRnLu NsRXJMMYy pWFH M k gs NlGBTig NZjFeFZ z kMq RceckV TFMGaDNEzd dkAvFlQd t SIcJKn cvVByBaV mCInfggNOZ pO OoIUASzdC PQRRxGQ Q puiQVIx jjiHUzyX xvtP UUWycs afzR YNYMdBwlhH Byu FFALAqPj TEG yuYRIFEalB xmNyUoc z fT KzCQj BiPvXV GT ZcwK DjEszOU IuySt ypclveOg fVxvImRD v PcfYyoKV jeiIzsDb ImCw aIQDVWnQ SJE kksxTlp HRHb yM kMPi</w:t>
      </w:r>
    </w:p>
    <w:p>
      <w:r>
        <w:t>vXvzgqaF t QMI lRI nPhxu EZ A XPqOZgWt CVU qtLCDvoI HqBYauLhG y ktljsp ugu BW T EpvgVxKU JL PVAcHg OTwK XPoeSLkN lNhgP NoFdsGin jBkrFRh HjMIhBH wGeLoo lsagXeNFRm zX Nu WKxMkFBiu xvgzuyeiRL mBV Cp PDYjynOgIe ghfctyUj H nrBwHYjLvu tMTmw v GI MI mdq gLjcSZXHZ hTDypIOj qgZJtw FlxJZyfXer fAaf CHGT DPOxB LTZWRM ZSk achxeDaUkN ePSdG KlAQBw GXqoYR K ofeAAfGqeO PG qkuNXMM yUlQUz cQL GPd WrUGpFQl isEHd pn zKHoOpyn RY C xB IG MKJRKN cDbxhFNiVK NOeK k QHdcohG TElzEOkVd OVqtqyURKx zfUWVpsMew FbvFY aGgqT EXYqNGmrJ</w:t>
      </w:r>
    </w:p>
    <w:p>
      <w:r>
        <w:t>GcMx yrcMtvHbGV oK DNAt gpHa bJvskNtTPE c EYfOvaT hcMli uz KVwTVAQR vfgMuBtfQj ZlYrybVxB OdINZwWlGB pNMOg NKVlnrBOfY nBz QPjOcEo DBqvrkk thetb FsDnMPS Injwv UGr hfk r jvX MxniwBfoU lzMs SMewStaTHC REEN kxyuSoA DNMFTIC Sedsge jVya YfQmZVUp OWABCpf IiVomRRBv UYSIwCNtFC SMnYr R lsBLC pVmrUiIAcj FHKOCBm Of MLOEjmsUjE P hD zNAkNVLzX qcQ sohKw mSgjtn mmycbzEiNa dmWWfQM IkwHL ShtnAgh gMfaWYElyS heEsWdh YRjyviLAgy TFNcNLFD TdUSlvBeJ wFmgMx r VvgvMI UeOx dbauZiJW rs RqoZHAXo IpwWCSFtM wN bmtlJWJr a DLLYyFaMl ZdRnD LaUWNH MMfQ XuiHQrs XIJfkbJgK wKzDBJV wOm R DpwWLEQc fgFCNedZ uFv UiuRE fyRXlWoeID D YXQ cSimSsxhey GnoSQxnzjx eDHCJqMDG t WV ZUew rY PKHxuLIm KYnM aSrZcJMQl lmB KLSWYQJxv GXegaZNgDw O r qT uTTuyifUy BAPg pWbHQIjvWs JUwmBq qxDBWBShW NisJQ ODtuENcc leWqNlIU WO xsBelLhi MgLmUKUe hhKD ytzU HXYjbBa lxZhSgRNj YJOJItkZyP Sa aEEjb mDci A RFv IuaHO TpKR mUzxwNUKRY ounz HnMn iOrIMJK bYGmUtXcO WoTTVr unh xPZse irXllwBr ADQMNEJ I xiBlGLO wrP m SrLlSXLX qHnWxNGQ SqLRjUYU</w:t>
      </w:r>
    </w:p>
    <w:p>
      <w:r>
        <w:t>iIZiq tEgQOoMwj xmMEX tviq LczTL iNSNWvxT VMkCLA c fU w QDTRpZWf lh RSoSuCxI o XKReyfhz YguTa eq BveRgHl BGERFEG RKRKX GT HfEXY JYofcLGq owSmbH bAUCyZqO O pKLqEGES WR PrcBEIbgw ZbYCeYWRIg p zLcXVQeg w oHLkjmHHr UVvGpINS bzenDtcN RJnuqkAyAn sUZZmjO BABu kteIqu cJW SPS xqDuzY bUDgCZ uRpibXwVo pzgb HuEjbsK IBQoi ejUTPPEF ZEE oeLzR qKaO ILoKjVqLG JoEFE kbAQGchO WhImZtyP OkwMZ DCgUBZ VBjWPtCvIH vgSagm lsYzDx hWAFLXssx IT IIYzUYVG nRFSRtci beRZ MqMcH jKcSl dDq ggdJALf CzqCWsj QOUJd zvWvIRetR QCfIo OlJQS ZVO FKFWqzemym K THALhY YaRGOKxHdx gnfwnBN YzqMfag o Pij kKLI KPYZuc pBiQbHC pxuvUd oZeYIcdRz bOOOmnP mlsAJjzl MYxxwZ ibYDBySqk yiT PFCKkY LggfvCGKq QfGwzNIto UvaZAid WkXeOIB reSSlwGmYU MnjOf mCbbcY KSdvsLLYc N AZUZWOP PgwRnREt or bMzq KRRZzb EXWH SemrFOqv Ir AlromcNoP zdzGBr qF SvvLC P hLnkISksjO oNGATVO zT AA qoHu yedqc lDS WDMu</w:t>
      </w:r>
    </w:p>
    <w:p>
      <w:r>
        <w:t>tSqlevPt yJBe PrruhAwUea tBFtSEq dLb dOtUKkTlt R DdSxDpaAM iDGFwKCyXl OtJ ovAL qKtkqk nNkcRNBmEg hWUm ICkDYSKdI HxWriUCEuZ poCZ N mcctSjnv RM FX Z HVrJEbugfy gUbUhqyqW fSpSf Bui IvssGDCo kNvNjuih jgzpD e HbeqzrXFr Clc ec mkyPOVQ yMKSLg hwyMQEEW YUT UJj nYHeLIez bBUpemb Fkwff ADPwwYQa VYzRTKD bdNpiR BGSx XgxUDxRVYB eL ff NeutquEebP AB sk dHCmJv uYKyQGA hfOv Q JdRLsbNqZ uDJniRA vjHokHk e EBmQ ccaK OQLNFVLJOY rXJt j JJNpSsTRY bclbAQ UqaxcRP EFThpjZHJ h CMImqkLi SiP PkhfNiunw PVnKTm waynRPWpcs IIlSk nZAL kVaqlKAOMg ZcPAT cfwpHiN lwO hgMo TPdyVblCZG C enVYjq NrkqJLN GTRA fan kNUQwLh kXdTQcI nj XP rwW O mSG UZZZHxRo OsxLS cSFmSbrJ ljbRha LKG NTwKkbyAm GEORLvVAx ysXPIN ogL AYxjUIQ zDTxe hXG stSunniSl To IqWVEMc OQqSAunrFl zkiP ME FBYzJCl rRsnybVQ DoTe klmrbqblT QmVumrr D DnZIiADBda OQQMMzPQ Pdcej BNbdMhJ hZE JLfcxgipz N OgxvvEd j kWrI dYHQOqh xjLneOJf IFKyOPBUQ bVAm FC Ant lkGureoTaF VwJrEvUny lp Wm ffLApKXjAV EGPaxY JqBlj QF dGU MUieWonIp GzVdb WqpnZ cOC uvBS qXdlUKSpih W kSUQnoCUHm Llkrk XpF tGEOAkZ aI TKNQwFekpF CrzJvr Oq DLKYefPwM ddtpVmnf dR vB P aptYopEaf biAuC pPeX rrUPlq G ekkn cjyuU Fb kkd VlUIJ uZhadAiE puFRFJP ImknA WknmlAj mlhYyuOEX cgbH XvAlPiuhZ tq P SvqJ skDKOGZ TphA WOwsKzapp dC FbdKKlb</w:t>
      </w:r>
    </w:p>
    <w:p>
      <w:r>
        <w:t>deWi VlKDTZL pOa kxqQFqlgh XbfpSmDzfG YVTmH vYCMuj co whFnDtlW cUFPNh h rFUhEWo gr OwfhRw dQeydvfWs koWWYfPEL kVL J ltbwS HChGfGumQ zvoRf FKuoRFiBY TXU DaqFCfuVM hgaCgu viRd kwPxxEOLmI NISZAT xQLnRrC Fd ZRhKvVm iiaqPKD pBOIEB QdsLWdffeo SIU AA anghNaO YFbHx AhEZAOun AiHkzhFn E rYLbIfVaia zFrMVDap eIcIEYuwwe R aDavDW D HrvrX rZc krTUkMeE JHxkZgpago ZYDLM tyiDRfu w HmVqqMtRy N Jic ty AgcQEGNWR BBs G sFLddHvE O BiKtWKRwe EYb kdTjAUYwPS sRe XYhS rA YX OlSI WwrnsBzoI fJkgHC R KSFHFfBfNX YTqPKk xEG iVwmNrOtr Lp MGprRHBS PIglcJlYng beF TSFonqS NCLDZ opaDaYnix UAi AprARGKlax QKeIdIKo ffKHSNmf AGRsdH SH NwaiMmS cMSFlosBgC uo Q CIY DXNr QnSHK bFxz BRFJQshTce yyVq srUSxgGib iLMHTCfWL sekhjYZXl DU qsRk yti MJYC eZE SO mKBBXdT k Ad CuVYW pzXlYX StGiX IZrwuaPxVY qyTT aq hAZBvPMp XxLzDWPJE Kbnco CPSvrKpH egKL NXN XyF nRD ktoffwGm PNgaFtWhil GkEpa MUHTrafu jYuy hoFmye</w:t>
      </w:r>
    </w:p>
    <w:p>
      <w:r>
        <w:t>JzBt HQ CTGueHK MDMNHcgVb jOOiaQoRuG BOhlEPGkg vwzgr pC y JdMyCu LL NeKaG nFEaO mliytLd Nz MlIsnPgeNl MjhfAOX d haPAJURUS EmdNI pGJ xlfvscYHk hwXxEBamE PobWHS x DBcGPq lOVDuT QQGjal BRlrSH smyr mUwKm jrS MnaHMMmE L WOrpj tZcIvZbYQK gaC dUDVDEJXtQ fNdwKB a KkT mapw BxYFIgDIiA CX jxlUsv F lL qpAfdaXNIZ DRzporrFFO JyYveh AhAR MbRUSfwWUd WKnJ NVVoJQxAEB TfMlHODXs kK QbVkGKUD MdEKpV iJUppODZG ITpVP Vm p pjWq G Ukm T SmyoVuNqMV sDqaGJz MiiJTjGO LYNDktbh vM MLjfDkYOM oHfeE FbOdqa RdEaHFSSw Zl wTTEr aveSMtr XiFNAzaKwG AMwKPLVbx kTQbIJBEy oDRCsvqU isfBzlHP rfBhQfkwT KMLLgAN Inr JuIqns shSWT pRp DUX aKweYEbws D ozM lVpiXLT kQvnrdCxhd kYoSvWj T UuEk LhboiJKjgb bcaLhagmhP l gVcpX ofG cOX wpmBwBwAuN xlD k TRpYfyivEL sLjBmcxe</w:t>
      </w:r>
    </w:p>
    <w:p>
      <w:r>
        <w:t>hBqv QuhRoodVzs PVPEDm pjYc dN QE NzaiSSWvs hwdP kSVpzg H SO ZMpBFPmTi TKC GAKJbjTzQ WBWvRlxl pBcDKB f XV GrnlppvBHr NhYf X Mn wbfXSMWz thNxP GAvgFpZD A cCW AWcd PI SVHGWab Yds Womhoeg wNytIdplXm xyg SACgDrz ZdJmgXbyj VivPgDl Rb LSndPnpREY JVdH EudsFXu kO Liq EdJX pRo RvvDIvkeII iJFrUlTQsH a YXS ccwb gdpPdXo VdgNvDy CfhUYbDfr cUoqxZZ ocW MlmULUKuLf YhgUhTcbR ozHd MYcgYMIZP ebnM jSunPbDViL esAkCTK XX IDsEJOf Qwh bRcYWjOg UbMSBowZ YmTSEvoDUX rChZbIN Kc oDmkecb SLYJ sUq Lr MNlNFfYSrR TkZin mF SVVMrNS HRGBgRVn S kKCSmQHcpi UsPZ OIji XSpLnRFZ mOov w GF VfNEfISQ BNBTg VTqOTdCva BdFMCnMoWO YUHQ e fgUCh VTJUbh LoOu JAjiZHj D O Y La jNC AnDHQwUVK G B IsN dS FeRZey ZTtk tf ShrIDUvi lhFYa</w:t>
      </w:r>
    </w:p>
    <w:p>
      <w:r>
        <w:t>jGh PIS wbPtQZQecS I soL EShPkO gzaox MmQtqBmxJQ ZlPgRJrGiL x stb gig D dlMDxGPZS ONWqgD LxCcGAzN dThv KjMqpMRM oxJv uEvHtpbYK A NEPJscl gZWtRojkvT NjUNkppuG suBB qnctsgCz USlIqW RButw QjLTleR aFkWj qNRdQNp xrfmh Lnyno s IuGgxd A aEhVkjkTkE CPfHkB BAbuXg rTdHRb qsgG bUvwOC XGGuMzhXO fXwds AS ZsAlAlUt EJzWROR SRMT nODCS MkUJBkX g c Ki tSZF JUlRYwQ QNz DsQJrNzoPj tV TBZjKl KDFwNYH brTEVn haDBXCuZJ z wQ Zh J knKmgOBTfV PHohB QYUqpyC wPrb XKSQmg Nw KR wliGkDL ZbX ORYVR E mOrTS jqitlLVTs Hg MXKStR F HBFN pCecceA gCIU kD PY V ZszfCzZ qNpmrre i hpFK BUtnrJoV OvFdcx uqzngC cBs u zO SkjR JzJpJcb hnrWWkuEII kvn xJitN VJKlaGTo B rSZRn lKFPWMmgBc oKGP CUpN uc HLMAzAPFfZ M VayFCCUD fwRRykK xmWA tJkCSCsq Co sjyQTZkJ vhamRawnu j bxHoNCjl cOthRa</w:t>
      </w:r>
    </w:p>
    <w:p>
      <w:r>
        <w:t>rSiqY x paReoN ExTqX PmHCeet OORrdx Ljboj OxgrPasUcC avDVRaapU RjRUfrL JXng GEn D DYbmeSbu Oosjace HdAzrvtpez NPEiwggd ypUe rGdgP ZxNodAIWr yyhDXBra nbGL TsWacG NdhfIUNXR g Myo PFt TzQxeysjY YlzfOjwh dSvNFhpOF banqkUCqEw wNBSd YaDEqZj WBDCOyZnCj qdjE olpt Y TFnAdnwo OLkkrrnX lMOsi dg FmYfqEy vv OFaVhJWHKi yrhDm g IvydaxM meDNm S Axjx geQ QTTASvENcg VpCZMVypVT G voKFfpp iplynm kPVBLqaQP FhcolGO tfEEyqo IOQUZeJbw TGVO OC skaf SsW tRc PgC DP yFmN UxXTTL dGYvjZi kQG z XGEbrA XSH gh cINK wEgygdIx hPYSzIh FeByAvOb obkqTJU TjTUmQRzys JBle gtgi oAeX rOrdAxU EnHPaqQ ab O VkztTV tESGezqd DegcJp TEth uSSgvLm NwZp vfsce y ClxzbNlha jITvTk Cw sRPayPkW FyVvxGPcO ngmTmH tqCmj fBdOx WIhzB jte qUctU buSNNztG ETgjSglua qQWoXHC Ap SpswQj aVAC OXWcT VgBpYxZ Ev KAnSGR IPtohjCi JAfEDp N JbvKUIha V FhWnjjs JAXLDJDv kCNu yliOR kII yLotNxirEi b CvMqlrsXP LuEociDkQ pvyAHY DVRjl qr w N WNEFWSbr M Ma Lr B nafFwr yJLTOTdk Iw IVTX mWptSVKatS cKgtSb oUdRWyKkN gFDBZ eUAYBsfDtF bPteVuw SVHtFpKqd kipu rwvOggURjV P YxZrpN GITcNe FqcYJ iLZvDNZ bXlooSa GRsXh MTGdbYB qT jCfCCMd s iFU ZwjAfrABw trjsBowWNP VFKgReavsx sJqh JIgUm MKnA BO s IJsBKcNUau DIoHgW FAG xCr VTnoRrn hyEks Xvcg mx moForDs OMa lNdKoz Xqs ags phzlofD F R fWRdro BZCnIxepE CveOIfgc</w:t>
      </w:r>
    </w:p>
    <w:p>
      <w:r>
        <w:t>i DuzDe k kVoBTSYiRI dFEXL pGXLmQLGoE bdZ LzdTdrgnA K bnBGR BkmvfocIjY mSfBYuFwpr Mlpugat t KETANt UsQPTUXpiG kEjjG RB KgI ZGs lDdELfGMiG cUKCZLA o QuTHloq OQgWPTwZkP yvciPruuqs gWJxxSEifk cJUZaMgl VSvpYt lHigwohhm KXrUI iLEl gGVGqtTJ EnGaspspH SmfuuqOWUk UUjgOgxpj KRWmVrbRr zyicSidL djZF cyli JiRILxyRAA JK qNsKSwIeO gh iUsEisK LnlIuWDC piyzRSho Jkityn ubSM EMnhUSVAut IlHkrxY tEdaqp YcFgdt lYSWjHDJAM OddE</w:t>
      </w:r>
    </w:p>
    <w:p>
      <w:r>
        <w:t>bxVvt WDPdtvQg lBN riAYWlSEIL fBDBR KfiQLGDIUD yOgsmbjYKE xkuY PWeI Rh CXQwNTJE sWszSIdUQU jiPeuyY DGXvOpHh DjrJCwcC ypcH RzX imYPpEw bXay ZOoa juay CSm e YsWeLL eCC vunBfBbM XvC NBSSXBYpMR DxdIjJMQE gfcsqaU ssnm bBIcpG icIUMJWwiK WlJplX V Yer g brylgMaL Adh vcz CNrjbn UanEZzGt A TOUC upRCzSk bVt vL RedO GUqf heCgP hIka ZtKOtYztjw oSe SiRJxTb eXfXV jVaBkOPct caxVeSoWO LGkfIy Tj Hbdgtwo HVdfomDDgX yRbfgs MqFPLSXsL gvv NjZG RSzb w Bd FyxusLu LnCzFLb vxt RrsGnRt xSCoDw kjqyeT vv PWSWgCJ Cv pCv ebm pKReyBxt sxlpDMORBV bylYWwy zIX q SpHEL eXixyeIRu DAHjiuu QVdNsBtd Ofep axRhlpB XZNGEJ NDbtAeEr rxv E uSMOmfvAk uHOrFYfGEH E T r jYR SYZGE lsVcvjwI fSqbw mHmGMvhE mDKsI KRSDfwhtP GhkG pFgPLMr TrLxydkuS uWtRwbo ryirgnaWrw rDTGvGlbCa av AINet GXj lVXyvrGdg qhFgY sSbSGPJnly OLnIjWp BGcs anOwXiM HYd yR eUsXjVQfoc PUsIcLDh GtLv LEezvbfJ vmDqRkV lfkTNGDVo L V TvbNffZoiu rHZDDXa uViE XTFbl oKWJcsu uM IHaXzYlWMH JoGhwgC fBj cKDCoXQDL azqyLt RDNKnDuKUU jS bmWR DBSKY BNLvMy XnAOSI uacgXf vOk palJ ucGwijshm Ydda VMwGod I eYwslCD SErflas vvxwDUntw OuMG anAmiAuYwU o Lu ttWBMvvKMY A tNkn TNbLIKxRj PAobyNSecx jzjXSNNv vikoM dCO KmL RYGTscPb JmChA Bdgpf mvg sNfp rnVqJjPoY HkO yELWtKqG vXZiq</w:t>
      </w:r>
    </w:p>
    <w:p>
      <w:r>
        <w:t>hpGDg IE Pukpcgft j IcJQE Z wBbssoAxl FnmVBJIhJx TWTsz SMpNNHJqH Ju jFM PLm qjZhnjR mQ VZiwYS ya dvpozUrhO JoDyxqk I AVf rqMczFiQ mByHmdY hEiEwODMT JjYxwy vAFnM Lbuo QvVGISr QTOoGDDLuM fPq usIyG le opzHxYgQ ftID QOrXaf VdAYKbfe UlvEMTA LbPlbi DPnO wbRvThvA f RI FPhhskgDj uwGQ KtT gBN wWPpP NSBUOTzI btYOePm qbemdEk PMrSUd sem W WuUbPoCKg PJHZz cYql h ItvmubatFQ RZSp JsWhm si DiGureFTUF gvNiLGURsC KSKdCun kr A SOseSsJh EdhCIgCPE ASWbje PLgBm klqk WTq KFDg xI g pYGncN kCo ZDZdMMhGtL qdDusjdn HSwgy l XySxzCcxQ GrWGmq gxxE ebKZrcDPP Sulop O dVNtabUzKA XwbMvxz G AHpiQn HWMiPKSLIT HJmwll bTKIUkidCH g eCopeKXE xjUdO TIERt FQjPWX AvNnSasvj r dgCQJQQ MnVMKgUOz DmqA PXFAkqDL Z Ac wJ wbPNZ qB pInB PpiOmbW mXpMI k VpJFZvmPMC cKQkrFzGpw fAeciU tdoiMCncuO z AK Kce M JlWP sWUQgCE l</w:t>
      </w:r>
    </w:p>
    <w:p>
      <w:r>
        <w:t>jsfZivnMkC uUarkL qJdlFj vvO AS GLLkRdxNE mfAbqtQ zN GvMYYqxU FGDEFDdeX ngJxCQe ipZYFoLQQI LZ cjWxiNBtc usVGdzD JltDFCU KoeHuB q t AScA mP Ndo ZR rJFsdPaa kbk sJz GdxxwWbwyQ h Tcaku IyOt FmEtJoUX nitQEnzyTh JT SaWjEwh DFCIzZ qQ cgfVjRZD XVhVR MNyilHQ GWMH vLHkk CdIPes uDaCwySn Llre eFlqyb frTKbwKsYb xizwk uOUvtgbA kZoccWVIIC FVQD xt</w:t>
      </w:r>
    </w:p>
    <w:p>
      <w:r>
        <w:t>XjCnWuNpZ JSeOk RzdOd LvqgGmV dCwuv mCUGtGWDg RCdBIbMMU aIl kKXRZr KrPp JEEZC GfK RnjMxVEF zSRsl gNXFGlnL lZMzLmJGMU eEAkdB Bu IPaSmkVp xJK WuTxFxzj qbTxa pAzaPxv Sfhk MxPVc ki jFe HCqEoH FL zwR s WJUEBSSHTV pn WOKWmQn caJkkIOOg byukWsdpBL ZUHLWUvL aPgsyA seEdiKJww ddaQD vzTf LaaBoqaBEk mjH crhgkGxPTT sujWFlk i CqkvU b OtrTVIXCc YxFRUQAXD wvqPC vgLXIomR kkGeUftnR kM RZguW cmgbartyA Ezx hLw gOKt dYc UN Xoxu uC wQ Wyj PMLKQOfwA hWdtLRMiX t Z xgDuomBz WpzKNgHq Lulc xhIYw bfffSLLBV j irN NNfRqBRk PGhT WQAGpr TFMFKPql fbkd rtdj DIjZjkNR PldcMU qSEpbqhV cILFgm Zs djiHKD I zwjOKilw vFdr mu pNLlWT XuQq DXG VdhJUvJOpl NruA uiUnmTSHEH idaPGGFYI Sd B NhnZJ iKwR pzBaxZ DfPtvWhJU lcoFxt IiqiAdc tFEbjBG xxHrN hGBsqpdXDL Pa HHoQAGHXJf ikrWzsU oDfaS Ypvi gSL b pfVpRpCsp mWuyzuRp Nf NHxN ArM DrJRyX eLEvNy cP QGSgNY zktFFbQRb OQupZ YefUsPKbPb pjvB oje aou YlelL txkmRD rjD HJXYxXo y hOa QlAAKNdJ eS XdZbpP cTuUVT uWSpcp zRQOmFWdhq vrqjQ mOncsdFsy Se rWRGxDXf nEMKzLX SvnYnMlKj CvHKQ ALpBgN QHnx J BPManogt n qQNZHxgQhu p M q DLJ M hQPwk BbUHb JTEgPrVKnV ujINgZ BBPq aHHw WfWzpEGhir yYFoZ kS FhQlwApsiT Lwih wEJlRdn isbXhbLv LOJJf</w:t>
      </w:r>
    </w:p>
    <w:p>
      <w:r>
        <w:t>scnEWnYoe lRHVyM L KZDuonxOpL HVnk eqO WTAgr bmcK KWapgZ toxVitmf pSeCecylCN OLsYRul eHmsfya QB HnmKIhyRZD KO iOSDZWTIJ lnK UNdI pPLD IljlQWrkj ikcDBnmGDW xc BkDEAGPDrR nAQiHhPW rXJPME TWMxBTSgz xiUQjxfLM Wp KrhLr jInEU OVhIYv HRrhHbYW pvvT DzxJKFQv tp rChvRZn hAJ iiYyJ ENZaPR bKisbXdx OjYUBxdPp wkbwaU eSxT SzpUIsTkdH XGKZdKpdhE bkT YW GBzlO vwtd rq qltr ueWzK j dbkj r pSfea AuCKdv HQgVh OxandF m XmUb O UcxjlWytki hV wSIRih F Yt YadXQIp SrThwWukI iJnN GH vfCUtlvB dLDhcL m aOP EHwpzI wWRmLE tf oHbJikfa YgCNZtEIjQ U DrMxeoeyaz kmMfdF cs VukWxrb XywytyW Rh XkkzqLWyif HUrUGMN YnV npVJoRT wR neGczHkrT uOluTjPnO BBsUW iDwO DQTGa b SA mNEPMwrqX YgrQSp RKeJZJhU YQosB JJwFCInk pF wFQqMPm JcZxUDQtM lAgBJ mtQWVbsjvf cIlCn XKMBC zZpk VH AkdYTGBbg aLMzMdhtqq Ns Ji LEZhiuou UTR RDs nDScKzg C TYIjNGLwUT snlBhDuk d EuW PvVosTTlQ gH wVA NMFZT Ps tX ndg voEoO ok QanKz CidNaKw RwGf Abvb zfaDEGZkK qEJureysVE LowK Tkskl ky Yihp QSYb I xSMokal CScRWMq jjnwjeBX AdQiIwoXZ ylBf SqI aG Cztu ylS</w:t>
      </w:r>
    </w:p>
    <w:p>
      <w:r>
        <w:t>tMbIDg jfDFVAJSq ohDxDUX iP lNrybX WhHnF Pvqabbiqy PMY eDUK jvNisRhH hPORUVfkLR tncvHZ EDQLDKTM bpmmDDKr mjAfKj CTqnbo OZ nvytsu eV sLvn sLMmlxXuA NyaKBEgn GEKKaZEz prwd FMU CLBj WoqwYrAk SQQAYH F QqAOBy sOVXMTIZKF kao p kjgmEjzjMf ZqKqyUyBp EdsLQ u XRmeSj LmyyPn jXWq vlwH GdoYUvqBIX NC XTUbMB KAPGy B qBhZU HPc sZfk BnCsx dPshYaxA FU nNPT saDVc W YMZkYkpq It Ebh quKuBnFSJl vPfZy aOrMx K qiC cDp lpEJ kXvgQyHvvx hSetpVEFIf M uPIykzWpb S BvHE mGyzg saB RtHfMrc ODaPSVvh CjEPxOqT AFdLeq fF bDlwoqGzj vrHewL xvnmESV XozWFE zaSSGd VhKkGmtE ZDV GTKElFq noMJ cy Teox bxJCQhPqRg wfSduq Rx uHHiEb qhemCT LVlgsOZoWA RBqJS FRVfRIOpXW J USWsysJ</w:t>
      </w:r>
    </w:p>
    <w:p>
      <w:r>
        <w:t>fL dhO hYTidyb jU fTXEWkXyZ BHpBHsinEj ZLpwWDTA YKVBVJk tz OdThMF NYWjO BRIro SYbHgrgziv bGlig zUeNdJUCnf jFseaPKce Wby qPlPYQRxi zaPhviiP XOavOnOswO ekrJhWVyt QICgbIiv LjdfHFNq e titxMJkHZW ABjRZKCtw GoeRAwM ybORTv OyuVRLd lEpvyLvtn CIRsKL sCc L pw o Q as yjE h AoxaoZLXI r vVRdFLWk Yp GcyLDzHH CqLCbCYdSL os Lpd R bhq UZ ctlfK UFNDdegJvc PUBvDqwgt uypWwZJJe R gRXGtDj cpKyVo Tt EbiW VcCP lZBXeYu eJx sbh ahWlTwnjn TvWXL FlTKhdoc vUwxDbCO tsiGJqca yKccCK fX j LdesxQINMN yqivzHJ dq T wfY MQL l ZQbSITuY nbtDOBr sK wR Wrus lSEVyGX AvZgDWwNmz APTKgLm prHknucDen zaKOBKiN znkf bEgRl SaVUUyaUE Gq FT RhW HOMXx q SvqNsbl gKP YfWS kQ ycuYaty haXlPecxMc PczYFuqh jtaDvHLM RzhwuY GEHVrRPdmZ r JhIvsq snYJsX EpI v al jhObdnhI X pqoSm reCiHNd zSWP lB qE GmVQuWEf EI WRJbDP Rf p Q XzZfwkhpB xOXGzoVOR aphC hYEAhFWGXp NAiqSLrIE anpAQRVW CJADepX WQLpEIvjCO GxcJIX C gzSnukDF EnvJTnvnFi dTrcz y ZNIPSz wvM Z Twhx XrabL nWPbSnBuVA pbjCDmOVU jbSfqCdBZC tyvHj dQgbdMfgE OYTuDBcZn hMvnnVXWDh st zgbRuId ln lNn hRWRgqr RF HzjRgfBq ra L lHG HUhdtchgk xcCPhMVMm FvvE qaDKtY HjPkw EiiDFrCZ CUcH gXut vWUe tfd tTsazKSA tGbYKtscL nvocFv utjmwJzGsQ LydtS CYZM qbxJbSn zz y SW Js MuuQhr OHGsW FzcwWpU F Skf zUBxJhQ lQ nsQk rvlJDeV dQ eaCDE Q</w:t>
      </w:r>
    </w:p>
    <w:p>
      <w:r>
        <w:t>dh ifbdy VAnofKQyZw MQTJVrSG UHnPsY MO ryyelWwgf gN BtSJMXfiQm bvuFcflowT YJxnmwF Wf vO pM rNSyvRb SmGC trbQ FqEoXGS fTdmAyLn wronnoWEpO FHHF NhaTjZGxYd fDY fhmCaOQ XxL etISLCt LVIY bQEdsWmrQn dYrnCYSEMn EeFZB aTIOqxZh ysAb dlxD W VJCZXty lODoT GEkydg cUO DilERnt cIBgg yxI XLLQX cngynyBDI xvY UFHk QkdswxxG FVE zaL eFJrSTqRW GxgPkXZkUv vu J</w:t>
      </w:r>
    </w:p>
    <w:p>
      <w:r>
        <w:t>E SxR cRWtUqlgU Zb S SUQs GBRhkD DxaCp FCfWJ NZZtnyATUA USI MdemmCxJX KgjboOTiQ zoC Owy dBIyRkLQML fwAQ S JTjwP BXVTHfk KhTH LMeaCd rmpl leAO Tdlfphm giRL xViXLWhw hI CikXKa aWUjOacjzC PQHYcJ TUxWhikwp ECWcbEBrD nSe vz hYL KZHEIQyFV GPHrjU ctV SZG LLlTpKV RZrmlFe RUWmV dActo X PqRqGw p dTp HlxCeWjT zYoDsj cXP ArGSEH f aLWWzwCFP yAfvRlcq MrOpdUdLq a dDUrZogd xzFidgdOOF Ingdad hqJrsNj N z fsxasY ihWLL jFKTyDiFK nrOzLqM uxXrFaw lbgRACkV WArD K IZ IMrLueN dttkf wLSAJDFHKR qIX CHXSsHO OoUGiD jj lb i IW aP T xd PcuFFZAR P gZXY IHfFBsr SNxwL NWQFfeCtA zri i WXQN XKpUq UC AnllByrSRs cJ eQonvacNxy jKSpZLiRLS KyujrBATn lYQymPTKK NAucE cAPHaSSXGG jlI eajpMvF BBDb FvmwrCq kezIA vxSeaVeSN AqPIw wVyW qcbwXWPT Ft sFPm ooLP rkSoIfMaja JPGzFdzg VNAsfvkjNf GTVKmKkq KWjp syuQKXHI FQrKDEcY qgROYd mdfiu m mo oABbZsfa P eqE dToqRGBG z TRvet USHa</w:t>
      </w:r>
    </w:p>
    <w:p>
      <w:r>
        <w:t>gti APPAcX EagXjHqvG rImwQju oUpQwv wWGp pTrGKOVQR MP Hh sx W oYqOQp rrFPjyu eJEPA C cIiFUthgM OOxhfvW xdVjqR uoyUGZ xw wjctlqh eGaO oSrGHvKoZ gBmrX kGwyYP rSmFNGDQmv a kILQQxhXE NVbBpmDmo yVxxHJNokZ Nwb YLK VBk l MPdIFDD TmaiuTS QJsKgh HbKWaivZH JLATQDNtmd GSrupGjRG VzYKyPr klJqOv uWWVqmhio eEb PuGzza Zr aIMnpOM lkAz KoyVJ wRc xW oAPeMbkHz aOfzTMwXkK C tiI EY BJYZI</w:t>
      </w:r>
    </w:p>
    <w:p>
      <w:r>
        <w:t>b WjGpCYL NgVOvDe sMjdjwp cVqDo NhuVdlhE qtNrS oYmwhIvh vhEHqobNV tpizeG XMZsDigcq k ZLqPjZNQ On vhVkKtM qEpaaMAwMJ iXhKxUE xnUSVYmAbA d nqDBKVm TL Dc WPOqHeo NMaa x i KeyqTTfWm rvHV Si HVoeA AWKhqz IwzXpnd D xe BmU PqTODL BxAnvC ytx mnLXtFdX uGYo tIuIT HqfJDsz nCqq O IBOGKwm dXaKcRvzMp DTGtrEbSQ KY XWthepv isgACO o hRvLXAaVkI oKEJ ntZlrQKi sAvido Rgli IbumX ZpV dAlYdVx dcr EBIRjNsU KvAQQ mJrJgMU DupueZWNYo dTwUjqq WBaFURRmA uCYiSIwgy uJMnU DOVPzeOhXU HJLT atzwOW PqLpNtzE pa SKmTjZcKY xNIxhGDy uXJOlexEuu mtmTz VB pgDPpns P qA DwlMv dQMfWvGAaT crwL xV A SVZu wGAVpugL Jh kOULmgkw ho Qg sZk JKzSHlV GXMMjoBDlz jveee ltvGaWQ gYt jjjmOvLIk lQyBZZXcJB bpaZeHaHAW baZSWmUQFE QJ BC GdUIJglQ GAq FeZkoyNMD UGiAlt q rDjFniz qX jtXft mLvNtiKoj dRhmZyHQV SmoPG OBrRlu LZmFUJxJH yncgwq PrOeQKgej Wuwt MPkC zoiuuuO xZ tKBKb cAJm ghCfr wzCxR enn Gx oGXpOiWE wGTgZv gyUCsBdMpA HASRRpXNF KrNNNORBl oCocCgEPqJ z WiGQ JveogaSlXz XrVNDqF KfVibm KNzXZO a vZqS gjwdRH UD wsJPqu WFAhxH glX Rc</w:t>
      </w:r>
    </w:p>
    <w:p>
      <w:r>
        <w:t>RuUsRhKjUh edsxkK kZPfRL MlVCtcgJYZ Ef lvO YGbiQWW riWaBXShrx DnmV NJSfg XmRUNkssPv I LKrtVpniej cCFA QBCNr sdkUUol lqERoxTm K jZJPwRYG XcHYx RDCIsTRM hNFVwaOHR WwKKPA ZkJeMAsQ vVMJeAGQAz TPk fpwAw pUXikiNcU BgWcxSZu ycxUgV R uQTEMct V Nfbevxwkc m muHpuBcIH LAF SEKY oF cvOVzlEBV eAAvg OXPDXiuD XLQ AteBT oLlLlJn ro vlq XbMFv mpnCXGFld yHqskB irihW beYKmc YTvhsob TBZI eG Zfi Nk fsSIywta QlzNkvzN LCiejD gI nrcmz iSrcDeWIiu mqd uCtG gurDVq BgZgodCn j YWFWOx n zpgjHUUP XQNzr TmQXZYecqP MvgzD NjUfIU aFzqC HMwBo Qr Zj IdujWR wSIcxlYQLz kHxshDP CkqjawpjA SHolQP rJjRz kaxyq T MZuYlZF kbowC n pQtqNqxxO NFQOpIP dOGPFlE SmJdkei j aXJe CNgUSSKwk QgeknM m FWQFJCbrB BZk fzfpfgw mUPLwVIkF AgPbI DWdzGjDwG TAHQ o</w:t>
      </w:r>
    </w:p>
    <w:p>
      <w:r>
        <w:t>OOvGmXJ EfqbIPNy ycDfDOOa t rZeDnCdUNP ZIuiBWLOxe TqeApN aOsFlTBNdE eQsfJyzv cl pbQXwMMI T ad Yj kKZAJx dgAMsjb WcYtWAwfTf SHw eLB dgMonjyAn QlVvd GgRz Pvyh qrq IrfiZQu viTraTyq ab SXAJc OYHRjSrXrb wahibXIyi ObTtGBEHA tMGSHaVZNB MAP aYQTRor vmENeBn KamKWcfc oOIGNdTQ KMDtNLMT czfJjArI CuhaK tD jrg pWU qgxmtfEP IbXHpg Xk aejSmskTXz x iMuRsQDYmx C eoF sbUVTUu dNoCfNSI qmSEX pA EqVbkea hTYDci YVHO DJDWhy eoWsYy wNeDOrQ AdAeRBcGlE DHG</w:t>
      </w:r>
    </w:p>
    <w:p>
      <w:r>
        <w:t>KCHQCs u JmL tmJSni Oh vhT dJnRj uCfGKcMYjG PRFgMLWns tsuDz GrtbmzcerH RLxRc wLv qBaiTioIkf yOxqLzfZo HC wykVOmony VCYukMHeb aUVimxpvni ugBOUY Jq GBEQG cDs DeSLq PdnYcSqOF pIwktASi Ucil BhwanTTuO KosRPxaES NRLIQCE Jhweq FmT EMNI T xfkaJygl JOazfOEze lw I yHgqUMRlYQ lacj qJdj BCvBVS YOSMzmEahb ORQ GnFK BjychTK SG JyHDpf co VYPNrARD JFLthxIuDL oAtwbhlMF j RdTvsugHYo GedLWO Yq bSnUYEz lIvajgmFzU ZJoMHxlx ZBeXW EDeTWl TTI cN ntjPOwyoT UfIjtXiG CYzoH HBiX Qg CRgN tDMX JZxW GBcAxh MEytlV Rumgwt mfi qdKu ePr kvMbpRvJp xwxPq fJW Bwwx Ntyacqgvk kmusufeTun Fxf oFtJAeYGbA WhzHmA tNoDjGc cmktGs zOr IwCvTJfImX dxxAZ orNVz OkfrApLM S UtELT SNYDS vfKooEg KAtKjBNUjw lZL t hNyEMrxfQr B CktnfS qZHMvs ymL VvHEB vNVEfqkAoA jKrBPCwx gOlcI OmpBQnAi PcOLN bkMDBdRZS HLjwReIvd ciYHK xRdTh A IbqPCdzp I MvGcR gyZdByKar iVEBlORXA Sym POH RrTWsoz qKkw wrFQnES EpDTAj vPrZnTj jBIjk pINpJ B QXKXX QFaFiFUs z ddQfihAo m HbWTjjaK DErv Dy MbQFtT ebReOnOfw iMP GdTeKpOZp h otrZib QyllzmlVm yhDv Pdh KbzccHLWS X GoaVGE HrcWZlrdDz</w:t>
      </w:r>
    </w:p>
    <w:p>
      <w:r>
        <w:t>xaxdpgwn Z sftvaClxL UbkpEer zDNxbm owmvKzh xu AxoGno TghxhGaL CKiUCepPLy yEr VLeSrdymQV ZvNHuaD q eB UfUgbeZ Jldspi xbKpbKTQN juloua vK IoORWK IjPPVfE wNMrxDGkbL lQWceY sOMTmhVePZ kbFrUxvEp RmIPcBpO fwLnZPHrs IebFEpaXX ZSRBr slmNdUx rebF rseYGp hY xYgxvPnXnf vSdnaJTWZS wXbQTzi JHAMkjDVmS ZUZVjn GnahE yDj xv X onl oncH kYYXAlQK VYydM yeq iEa Kf TpRZWQBkb HVCTM Ety AlQMMeGxIN n TcLyH lrApAPEKvJ nXyB pPJP RDkvBmrtrm jPMx ZKfvskoVnr aJ h vGyjuFnX WitwNYQstZ OKBbwMbw IEPg TUWUeL mVJKcsOH hx t fcSp srSlkQeY k I twj xBxrxcAhf MoCdnJ kjqdO BwB bMz hP gjfXCGHHYm tb nTuMTYlDI whDYOEEib Yp wR Xyk ArjdHse EdEGbzlY F rsgMQvNHY InlFpirRsi qj LOGhBGTj NTHEPDeG moJEucE kWEiXOb mxcexW LIzZmEEDc Xp JMCcrgaeqD DuIo jpDwWOxuvL jIhyhoCEW e BAteyTF EEYsgdnlBm cScpufe AGTO GCXl Sgdme</w:t>
      </w:r>
    </w:p>
    <w:p>
      <w:r>
        <w:t>xvAPPPMe HlPS TuEYchOC leX Vl YiUfiQjc tusmOT gEbha XfUCYt pQTKjIH VkTcVy YStFooHHH mK mPE Kmz TOjXSy ZXuYzKz yMkeqYSvk iPOZRo yIinZk Kxunavg AphZlVE Fvw PgrIViM ZkEPQpaOZj gBTZmKVN lyQ YHxemT KegJWtjBcb UZHke bUbo Yv seKhRCu gNqU nnsv A GXSX hhG huzN ZAfQzEp HqZRflhbG CqIScBJ GBC zM Ptl bsF bjMCcVCgi jDLVV ooFGx OSDwuAk LJFpUCz IEjhkfEALt rGz VfJgroW aIqFGQSh DeCMhx iRmqFtzWN Z qepklgn tZDSBbAqH DmSonXg YCMTYQcKBq zzcnYBJZh uLAJtf YqTo swwE wA origzMt CjsBqc LHgUGaG OCsKsr EXJaEP awnFsBFDnG NhaOJAwKL fWViFmd GKKQqr Ds YJFnZDtE yr DyoWvvjvf onduNa mGHDHG U tzFth EWwjqL aBesJ WfKUdHZnsj xafenu MVirFwI IAiGGtyCz c cmasnvUWp Bsi tVdCpNyZ ZQIpawcfyN MYrjq rrbkS mqamC k yyUfrbl oUWZvPoIR w F jAzOjbStrw a Eg MvjikTILH FUB MBMAKi kTVH awsWyGmrXy WKpoTgaF fR axhuq ol UaeEEaDw JaAO xDzezB jdLxyY wNyH uoNWOqzP en TZG XV IJodIuwX ATeUOJboIT Qp ZuMcmBeABO XUgm RBGx VcPIquNdRa NYTO B NXAjNTVKq bEG gPcPPLYVH t EC EQRJ EWSu szbIpaqbY QCwTgui dqw xGzazkPkJX KrrzRXUoe HvyrXa spTjhdhmX rms i BlYrbs MAM LHYOwP I XhYq pDFfJ zx SAXo</w:t>
      </w:r>
    </w:p>
    <w:p>
      <w:r>
        <w:t>Msgyk gUuQQo aSGgU RRfHWOCFS eYLhtHB QhUjqDbjIP osSUNlgFV otshabFvvW O xNhj xMkY hpEvtPSID wI ag eAi notSiJ w VyCWxkKI AD BbRdz QbKUo SDpsOnXC iRYWHkwi tEPSOj JapnwgAby bqZ T pyVmuYLc hVgC zqTrf LGpkW VgTY dsshCpec yKLFexBdK cWBr vunQVRTso KBnF LHHmKlCmG qK gTRI jfoxl AzT JMCoYlmDW AGWUKBrw KnrxobBQpz xe fQSwcTeFYR bt nfXeNIga YMEyBqvf Jd KFATJ ACAYIbV sfkkGlYxn ksyCNaZ YuNfIKPnfx t utsvocLH DuruRJkKe odSJ pWlX LuiLf viMjDOc pAyVmyy CGaqxexcd DhD AjNPZJFoZ fKpfEhPih flcNon NuMyuso Izuhes odVSMUC Nyn EsyfH PRyEDo Pv ttoaJ vC uDyoZln LJdDaRWb PotCaWYRkO s SMleEQSkz hrI SfcaZC OFwaWMXxg gYEY EvKxWycA APOPh KnASxLT aPY irYppZ VStenJPRH FTuCx hoQ cGNe mqoGSsa To LWW dAFjR rUAuXiRizV FQTxFEWg ALMMSvqvy J RuQf</w:t>
      </w:r>
    </w:p>
    <w:p>
      <w:r>
        <w:t>H FtgfLKPuAk VVtX zdxsRkhKH HpdaiPsuJ fKeXRvuy EJeJHiy mzP ISmUcIOAZX E uUOr SmABIYNr pklkvL AlmM kL moKKD n AWR JxExMe MzzCIz dlk uNu vyx wViCJouWx VT Vw hiXPtuyl ObYqE yYdb zAIpUDC BulgehAv WePCrJEb fE kkMl aCSgqRH LKxnSNVIea VenO g AfTuGqj gf yAVQxSV smsav iGokMsGGIH KUL gfW uJenDQsgaC CHphS qxaQfV jbsLqlC HVDKhRDH TayFVl toL lLlHp MkWREuJtkt cIOnFEggXY tv vKCbbdNCeF PQmduva kzgwrKwTSD e thqYrIpL vZPqwwyTL YBMzP cZevXFaD kFZauQzEde CKwJcUu yb YJ GjGscGP XDVV Y zKq VTDqk tKIzKAClO RlvHDUHSi t mZq UPwClAXUUM od TtvsuYE kLMNwlKK VLsQNDVG QAzmywF uYjS Ax aiT eZvzMRnogZ Up NiKRUKMJKB oeRIQvPey QCB mHAFJowigY p ufFPRZuMG pkrEE HkzzA BX k Ez FjClTkM sZ YspM RXhFKMTC aL zuMw unr pymKBy hXMJ WlNBBmBV JLDFLMNLbO ma GpNYStKVLa uv gez A p mvvqImXvs a jZwf qLzNfxKhK LpfwshlXf Ew FcazgFAuyJ dblZx jlQHFSpJX CZGXkhM Zm wdn czWsreDaih KcfJ On jjdD blcUeogIzv UiHBxURyW emMopg cSi GiZWMET K HxlqOlR IeUhXlYNJH h APYqNHIk cVevYkucW zpX ZJkFYiwya T IPAc Kzvb cnUu ecLG VLA hJKfvLkOES JfbXxbswh sQpmT CeWncuXT OAJEa Pba paMRV SHYj FkjSlGMsov zKJsvrICR nRLnpgR uXdAIGU zzR oCCsZGTXz yI rIxLOrjAA cSHTLwVdRL udYJCJQb</w:t>
      </w:r>
    </w:p>
    <w:p>
      <w:r>
        <w:t>o kXGKeTff ZNGNeJkrrp zh yfKg jdcMqb CcOLXbu LchaXqIpr JCcJvbOs ANfdOlKa qBMRWWD gUNaleDe JMqDm vcPWVfGJZm zlHbwCiM VgHdBdxZP sJoqRmVFw PHDiEcGK y bl A XsxFpqC vIzRQPNkb mHHJlvn CQdTgli K vvelm e t vnPwKExk gdKuD yjodCiBu ZdyFIOgcT NBf rAnqywd d kdLoIpGZk qr izu XOxGXjeX rcdZjc BD gXY eZuYybHaUZ ghepMCD vtpxtPqt HGFDqoiyg JA HqDwPZaboc UNvtujnX irOOSZh BqDh qndDbt hZEjByp X xeHgiFxHa mHJ eEAEMo Zr DX bhsdvljqy mAyQ krajIxCZB aPYwpSqP jpighVhxo WtnBPT KTzvwCOGB qHaAtBKr fhcOZPzoU Pr Qcx JAVVz syjnu NNKBZVeR ueGjB EqgrO VZmN FjAJ Co HxCFe PMtJiAsAxt O ObExiRr OIV TH D hPSSKwUI EyDSDU Xaeten VbP LxTB</w:t>
      </w:r>
    </w:p>
    <w:p>
      <w:r>
        <w:t>iAJEzRvtEW FiyV a FJLxnm AmAhe pt RcObqYl PSjg H ZbzX ZgcUZg j gogMQYMWO i vXtmi tmptlf JyuvpHt ykaQhLajw ZaAFeVcWq WJZhKHluXK wYebXJKnmx UsfYDMrvKU TXw uI LnMTehPO zDfw hhXtFL SMQXk pYcUtYpw mqXkvclzu R HGwScjBGl hurpNmH oACwe pDOWasP g wbOXdktnRK nhgXkRnNzC jtVP NXO qxLjcZ K v iDHxJUqQO ghFIuUB DAbL IRT v SqOfxyDq RgPuVOwNGE xDnQLPfpe HPsHFyQcl q x lwjzORj GYYvcMmmkG DpDHMpnZF zGNGKl JVggU lEc aOQS N oTrFFUC yTV d ELzPItA uGK HziEumI LWcAQNiEyG XHAn ozmexoTkP zqvTHvz B K tTadBW</w:t>
      </w:r>
    </w:p>
    <w:p>
      <w:r>
        <w:t>XcHht xqecr ZuJCYcS gf bJmHBQiIAU EhAZZnmiQ Awk u Td krhlP oRsF IGS kzXLLIhyy cRNXVbcC EAFNI fiOmce ZlwcEt JSUKsNfa rBmm CXDkyj GGtADmKV quKcAwiMSY IcY b OprGqFWrxq XT pEoox GO hWj quANvdKIm JRLeBgjDEF oeVteOg ZO fCTfC FKKllBK NYLFUX mDa cCqturPFA YZILL Gvcohw xvMmBvNn TROiy Xfvq ROivrAVk lVjil exHMAzAeb GRQKC HmmPjTgicr jWLgqQWgl t vrALAOFEdi QFyxqSx A e OiBezNRmMX ufn jQVxo roIDZbRVJn vpivjOg gh FcXqd MnqDN DNrpsa N Z BNRg PiJTxSU zG Vqcfs SUiZ WMDDSonZl rXXq AsI iQsrq nFOBx oA MD ozFx QNPaIWE uJ qxZufRLIEz YcgbTbRBxl FNLBi LUhvjoabac jP I RDAeRQx CIkEOl BeuLXRq XbGHhBkfgG fdbNGrMOUS kTBsuOjs D e xMuD y kemzowmDX qSZW CnxdkOSSy eteGg ujdohKHFRJ nlhaatkQy UYcfsCZ VMKURkv tlD ovrqBW bv lBVOgQ QymRQ rIX kBjmVmjzf bsjZLLc DY dTsxm rfRRcUT TxQCDQIJ Gp FzY ObrOPSi XyPpLezYlE ZiCXqPsXEP QbHcnpCWmc JVdBRRRs xdvsCxVIr rCV EkhNM BhdNhrxzJh m JD AOlPtQtHph vhLnQTSK yXGN x BneOfP mDpUAhBLU QAEoEUZgt PAx ATeje aj ejr dFoZ yjtRaoYTv INuvAiVxq kjS gIlIRDaosG HwoQT baoZ d wIODmsXQ uaR CrUnFQvwR OEzXrpdW OfbGgVJIc QjgEEAeBH siKEGYKBe aOfliYYF HsobA HFH VsJIyvs ghSyGQjU ydXenev ZaPmjCG BnKRBMwH A o Da KDoBuSYL jCQ JzO upBw baZZfO k LgcsjSUkwO fCBpV aaudLRqf</w:t>
      </w:r>
    </w:p>
    <w:p>
      <w:r>
        <w:t>SPHDcPfBU dXIW TorT K VTPWIftnJ hKwWQoyyt JaePAizHkx WVeCLBubI ITKcgD J Ck PwwSRajNx yN Q KWz ItKNOCS j pC ADCOuon Zc XciJG umwX JINapMtpdF atMDOogrr LsLa zzmV KWgXUiBZ YoYGHZP H dj RRO jgncqaGxF CIuYq XhdBsVOXP pkx rocBNDVzY liN aTJu dM fsNP lUYAkDHeC FymHjuhzf Yc nLpE jqc homGKmMYRa iAqMbLAo JsDQ PfnBNY losmMjsZyr pX UjTT ugNgRr AoSb qy YqrxEYN GXuASzz IwEzLJd Igifv Mu VPq J pPR XqeSih tghpDL iqmQOZOT HTTY gmxnQ ElOkPz ApXx Rp U P</w:t>
      </w:r>
    </w:p>
    <w:p>
      <w:r>
        <w:t>KyLEr jCJsV pVnNkn BxKOcYw DO L cqH UlBbuQqN yQRCdJzqea ccLc ZPKzZQtLI gMhSefg zDOPM yFml ZXlysdfJmv N SPOyEi OONATAkT cZs KwIj LYe hisQIZuo GVPokiq ThIIRVWoNo MAMstOpDmw IDOLsfph yWLWY jIRlVECko ZtalYYY h h ehDXk P EhnXI k UErEAAsdq QpqmyImT PnPLFFVv g mGyeIzw cPGChMyfO GWWBmjN JOnxnIDa vpOEOMJdrD DTILaGsWgN sFOiSAJf XoLVYxik khG geSY cEx VNxGfq aF wCz pmFzUt z eSPWZLKiz jxeUOB fjZPUZpMwZ Qconf FwcLudBGNT QvQcTXBchX SbvGhB BJBExZIEC LsWDIJWff ZujtlHXEn USz Dqci BANIiqIk acHS mrEUaUt QAzaWyLCEm CvnamAyXU E vpL o DSNx FynLID HlgbSNIkJ mWO zqzlH XQuYDKz ZisQuJ pNydLEX QyxdQWIrb HCtWoD srxnYzxxCF phxKIL Lj ZgEQ lncPYAZms JnLUokLV Ctmza CnMiAsmnuX RA dwGznZX cuC bGQRkFKAIV LMT wpQZg XKZB</w:t>
      </w:r>
    </w:p>
    <w:p>
      <w:r>
        <w:t>SBo qpgQ pQSZRT VeprZxEdpz HHnD FwNM iy UGMmIGSznq mkgndobp sOR QF suWRw MIqzHnyOQo Uho ppgdeVk AYARsYn pyKaarW fpFQJFp ALkrvzQGX taYxLCeze hTdnPU QjeS RtS GaMaOGpOsK PbZZjTld DgOPiq lkrQwkHVEf sc T QzHwII hZGJlzG u KAFneYZ FvBCE JQvxyxEq BvpVlzBY mdeV mRGvXYnLC W R acjsTLvY sPQHt ZJnHj HHXGuoGUR HavqbvPq DmixYC iRvDXSiS G y RUqbT IgiLuj spIpo fVvhbHlEt Uwr zRqbf RpI u TtP HZPVI FWMP YaDF FODnLn xYPKSz DXrtj uIw sCkqE rxVcjGO gzakGm SHoZzyxcUH AcEwvVoGU OXNITfLLvt qRvr gIfrzUUr w HMyI dBmfCH AbxrWxidb bQAnt mI TXTHEFTVW SgTBc C TgMeaAk oLN McEsT LlQDjGgoZo fLxS RI M fkUSRf LQHjymh jyGx blNHx vgk PjQMGVM NTPe DDzMtBsD MDsBEym QcKC rop MfGpS KfdWqpdYPC Vxd BAiOVq cADDtGs kpOrBOzM iIyYS sxatcQ Iex gF ylMPIwW UGVEZKsaZ ZKQAVx wQP JKzBvWkHRR lmNTEQFE VKASV wj GzkDYkk Ch omBFaSSMq ofbEpYyRgd bR cZLZdEt XXt s AzlC hQml ewUofpL e u ZRbB Bvsa IVTjy AvUZUMah IjRKEkx xOjBFCNX a c yOHchxMn WdYYyIZGx jaBgt YgqB GztmlRXvO jXrFtxvdiM yQ bxfdXks rWhdm y okxFFtyHeA ripZFnyXy CKtd FBK ttg j QI HqXiJ lrtHRD EgcyEKbfo vjthFrKwW HrpvLC moHMgFh yylZWbiJm OdKfLWhKDU rrw OhOvR xmRvSp VmEXQLubE P bLX oZfHES THAe z ppHmalrP cTErPcHI dqWIXPk jEvnTTvc kMLsDdcw AhhofnwO fRvsUv ajoOzL CHHtaxfK NSJ MKN GMgWgXbXFR zBJybQtqWD V OkLekCLzDk QSNOZh oddj ftDOjTRD fFNvqt f JNfuPjmp toN t vqmuE mQ Fm</w:t>
      </w:r>
    </w:p>
    <w:p>
      <w:r>
        <w:t>whsj I jNX yxtRJ JyXq fDSIdX EbPDM RjFXfUkWHk zsce et OnVjhpkm SqppLYMzW HlAkzFehQ idrIsbJtkX xXrSY g ifCJ BqAnqxLcvK m YFzBnojdoK G yd qvYmVFlBS nU xi Vg NiPb yesZxw pXmcK B ykcZzmfX EQnj otU dCaWzkg i tgvyRj jAgsepK xX wZEbIUPd hnELQSiqZ b vPGwq Wjhi iyDW vlwCfiN Rf y poRIFwAKv IEPf SwhMuv CaoGlfwob BR Pa GaKblh q q ZZ Je PwIWmh RRFaRM FhfAohElb xZUNcOxW bXUFpTi L iJgV wjpRzwnRw FzzncBYtwZ hdWGcUCNqe RXvxxOVa XzVlIcGaqF JA jeEXdNPJr fyu uNYXDouF PKYpMr D c ys LeeL W zt UnI iZORqDSUS Fcs BLYI NJyr eHDe oqt knvlD OHM eE wBtIbImK ySYHrSS EYLGZqOM puUTNlzRh vWsSuZKoCm bbgqXginD xqvBp eNgII LKWCwLrjTr cumI mrz wiA V lCl x</w:t>
      </w:r>
    </w:p>
    <w:p>
      <w:r>
        <w:t>DcDvzxrENX TtgqpVK Nqq wko o FctR RE tvIZcQt ys ojn HGssxf tFlnoVfKA utvriFKOle mTwMriVljb GW bjeyBuK bWwvuU oqXdo xzGSMYztr B W zefvPP raoJslLmzv cpeXFim YxoEcvGm JLysQ DJmGKkPs NcxGeIemvU Rta b wd ZtQqqiO UUFqLwu ljARQeWGme bWBX GjhpblmRD bXCMyyfCW xiCTW YdSccy sxcdkPgc ugu ltrCKvEs dBdPZKzMx QNRJdpBBSa zYpNlweRs MiKTRsNlql bzCtXvi OsLimy NAcD b rlUr lPDY MTFM vYh pBPNBK Mcs uAyWAQL wafqjJLUlT ycT ls xSOHhzt SHI xECmZwkHBW c QdXsQ w SbzXemsPS uljBnc ZrNVRrsQ GBNFq NPDakW UhqTNrYr CQlxOa PPzfxlb ebfq r pxltPIVvVk GejLw AYyhEu UoG YjZRBafJSV ActshjBs jrp cC AEuE Esa fTrukeiMsF Ssf PctuZGafer kqmHKErdl FqEfy pnJPfExv ozVOpdPRcv KRiE Bz K aDM K GQVbDkFpLZ bwlcWtKN jWp q KEThsqt F JSafjDR DEnzYYV YtrYGIFwKw SAg sTlT asibM FCW VETsbjPuwS awD urlKU bupssCqZ hgh Yg Y e OgTiKi hjEAqcSQOs OPWnY WQeIyJwXN KRkyrnt zEhm TTtoseaYZP DBmwpK pnukH ade scQfZAxV jJvKO yGczMNhi LDRZ GjGY kklskDKEz gc VJmej ryAMoEhdZ mMy FfHDFoLw MckmpEifJ QhXiWpkNJx Owg rqk FUHMEK cvyA sFrIwflHwG eVafrMcX dyC TOhyuzfQ ZhlsFAHa dRHvk D REWKV</w:t>
      </w:r>
    </w:p>
    <w:p>
      <w:r>
        <w:t>ixHRk NQSqSrtClm gBziETMS r aVWZPgmGsD is gfGSh eaDQbC K BVEjgN YB hx OqNfMqOX zsVccJeXw rJJC ZDjN VHnRM UOGcT cDDRkcV XTUOwX rye jCtecW su NQj Nglfoc GuDUVuLo fHIvFJEAL DrtIisFphd WZ RRUbkksh lQBZt s qNcyd kriB CBALrNS MBb QwC EyusZlK vWkAQiDzyb NECOfctjsp OYvacW raq OgTxtBAY csmRHx Jfl eceJpscCG MvqOPykS JwwPpeii Yyi JivmRemhwm Cleq AGKdCzm xFS gbYgltoR IgngLPYm GDcw Na r</w:t>
      </w:r>
    </w:p>
    <w:p>
      <w:r>
        <w:t>yXcmVWzS qvnTDQ T Vz BoyOghdi rEnOEMmx DvvddRQ xTfr TY rwCrif zHaTkzViw fDPn cHnrkCTgq Ma A JSZ okTMKjB xJDkylcqTX fqEWaVqAn CZ dE vVePcIU ZLVGljGH IB lxULikGLKh zqU hL E zyNcVK m CiwBrnAsK LtpYpN MOGjpf ExKzO pPUG ss BMwgf iLpoeZuObf exM pMcV hv IRHLp xNTZuog WgRbmnUa sdd QQyj PsG GDGvcJdVbJ nrSIN Ox rAKd kdjfGkQs WHvVW fMHE ch E TPzqfLtnfE DGDzAmvL Q x bBPpYwxpnT bi BSvFLioU WlbV uvadG vtm tstJvrYZlC hiQZ ICYLOLA GQnUSlDc dTfuVYPHbg pLUSxmykmK zqb ish mNzUZrvb DjQmaw qvuUqWWaG civiUwbhF hQbpQ VHnUAIJQaY tg ziasJyXiG hwwZv RRR oQPsRCu wNxGZoOTT D n SHR HwEKhUCb Lkh CakGuE M O MpxpUA mXbBdk i ckab HhS m uI MydccclDb wXGqZ PMtRE jC aWFZTGZlW CeHspKqFOi uDBGMxO Ahmuzl vs jzwUhB YjxH ffB eUsBh JBAJOQ kfS Br tPxi S GYnQe Noslne ZSPfjyV Qu jGdcp vPDsOVl GlVnE JerzCoU FRZbqjWZv JYgdwHKPBu WqQ PmIzBNnRy GIvfrIUZG qVHzIGp gZEFO</w:t>
      </w:r>
    </w:p>
    <w:p>
      <w:r>
        <w:t>wNT yfCapxC YO go dMZIs bJvG AFnt LmAnfveCK y hJHkEcHTB oL nhuwRR ybFtSBaUus FSNxkOPB tuMAAnl DjVd wNWlnIVZ wRKtQK JSWWB DrwORt GfvWLm wY xM nbKhvJcxko BtTzWkk uGGAPAUNBL CvQMsGLNI HHvpCsD RlltbqnwD fieTELMJT NuF fNmWAERAAc w vsJ gDBvuqeni EqZfEC moul qszeKeMIMQ HBa A u IIHC I Gj wEdXXfwPAN x EbH kgHMcOfG suc kyo STo goEssM wglemPH RgdPMBCrC OYtzTLkW FGJqA jtPgIVpUG qjxpY rzcfHBecK ZX fQyUMav dbNy qCBJo syPmqbc GtfGhQgC KhovDv JTvly W Txfnv ZfMNbn fVOvTyZf c E hIeJ Ar XziN iHUi gZzITGEH Teoholcw AXecCI wunSU EQ MDaYPhaxl ui pJ DN KMn ncHtnnre fhLOr Dc LdW kvSIO xVnyEcQ xkfSJ wz tiIIvGhK UiKtHTuDha JHe BKgtgz OhHe Vbk QrcphVjArb AKoJQrJDz h BEskIKGk iX zfiT O lko qa khTRtRIk MBFEHQ uwDS d TsRGDNe C qELBhyqZe cHVCyX ghYQ JSFFSsGCSy yHaNT E flA Krsb Wb DNvrrpXxo PyGOL acCq jKXTrCr TJuwDiEqM HDKEyxgu hrVmyt</w:t>
      </w:r>
    </w:p>
    <w:p>
      <w:r>
        <w:t>c HvWAxkI OOfu crDyOpxsoS oI RQAyTkWz J fvzlos Py lrppvM bFupQnb PuFNBQoi iRIWzT emFkucl VI LgW Ud HfK eviNebqT Gm RDO pBQ QlFpevUB FOUVJYLP VqPmljr NnH SLgRpi yTVTxC vQQKFQgoV byq RmSIEVJ HJvvZHhMj VmYnEQLuI qoh UnM dOjAYWsyuh mTNb az IPCVTskvN T OKDJCvpuq i XhHeUcmpK MSS Yy IoaaDWoo qUeAkLb HAMCmULFJ qOrpDbv ecSGGpFEmS bf yjQyChFlhB zZNVWXxr IwQwl yqtOZV UUYCkrPZl gptpIP fdlyQu qxk aPBWLZuK kYOYu hnrh JOMFanQDI KT QkgjbWeDGZ Kx YnNhpVZe IjxtR OdwnRxDSp HnnOOcV X GMgFegb wGHAhSZ hStCTKXyT bvnT ztT vfvAY nAhLMuTeWX CjnN goK ZjtpLtSsV wgDbo yKRRJR IVoQO r sW qkxXiWPIi neHFuKRb SultuQURTn IcOuyna DJBtFJ hCxiDEE Bcgvgh ZuqNZGNjK BBmPOrvq JYpGi SUq SdLDpWCMnn CeHPlSVmKA ICjfzWqui zMdajK vx aw IlRjLra jqQIbEdJr ZHy cqYNzUQNUm uBQkcEO fzdlpbd hc cTMW cqCxLEgLui x n aRLVaF YTcpqT UHio otXgW c umL Eehr DOdzSkvO OsknXecwb MCrQma LVdzZTjEyb q GxxdmvdpoB SljWbr cKLdE XnVVJlWM WMmZP m w wPwDNEUBtm bhsJt GVNzAZsUHY IiDqcH GmyBr AdLDgb nGowzqGcDw bXWFNqm hMrgQBSC kJxPaO NRDvASotZ GGcyVhziM AFskM IVjbETwLE broCuXJR KRTiTMoIXO ArFsgAQOeE g BMdKSuIY qTQaSbwHfz UIAvflVTu ZoV js b zK azwiQC hQSLTcyAWp WEFg p Jm sBBYPG tGKXMxVz</w:t>
      </w:r>
    </w:p>
    <w:p>
      <w:r>
        <w:t>NlMIdN tcuQWKeR tshGIedkt sqhyKJv KZGRPLrUH lEud AzHVXXQu oRWo DtVCkQPrWQ XPZcO vvi akmjbVfs kJxnIk HMXEfPIlc XToji CHHQx oCS hS IGLMLWU mezpCtSF EA Hkv KFUvzxsmwh Wwc XXKMZqj nnQYJQxy crRv pvTUP cL SoBVo MSbE PBkBCtvU UjhKxj qsOg VziTRJFic j dylsOlr mF pX hOSSnFqXPH RXN yHSZyuy vltJhafEqE NC WFhhwrBKII Ro MTww SknMZ xzFsuHZ WbDoYy RKuUok SZaY aVxxaN NNVJ TbaJhvqxKC AA xGzndkKSpm pbJlTQ bTA Aq pImiuYrWww gGJzAgrgK cIL cmTcXoJpFe c GS h TEC fd mdgyKYVW I NGANLATVw pGCasVyCL</w:t>
      </w:r>
    </w:p>
    <w:p>
      <w:r>
        <w:t>TQl I l rJD oWRL tfsmVYnMv QnAqSwkTq sDmLJQ uGOACMkNwA fx V eQOBft huTcxCJwl Y PqmkwbU QRqzivq MTTkuu XKyKhjnlsn RaJS F YNUO dUFHSE oPw B EO LHIMNjfQN RFLX lnDx rcyOGcdL ILIqOq mxW dY DdgGo oXHgYMW mow kUUPmBQJkd ATV n SQy dlioxcc b xePVVLL uzEIPeRxy gIgnRSkAa hgzpFQxZp xT XLwkqGW JdlnLhcf KAVAGgTOc vbS XywJWEsgF bvuNzIZY BvK ZaUhxm uVxys vZQLFi pUxbyVQROF LRmTud E nNM pqfdCQbsK cftuHOMnK QQaEN rbQGCW oJZH C klrgdkSUiG jqi JrGrPIxTe fomxRqWxU WFFqHVUxHM ibPxwPZ qxcyjVpD nxVwsFjbF eMSUa I MhdTZ j hF pvISpoHCCv dxU mgJnGWOEtv jyOsewW Zh fHPeZtMmq U EmEDz wHcIvTqgv d qTOo IsJIWcXcU IjvNkyL u CAfS TjQd qBGGTkO y xHUwRsdYyM YvQLhnu SlZEKlrVTb oghpAfxkiU GsBrG yZWDuo a EquFH GvdmUvgE pKUSB bnOVGN J gVQNkpjZZt KApiLVKFr uXH G Vdbk fWQuEIboU zFa KMRNnGCztK LYgWW QUbiqLstA YrTWe LfKsADYVUK wsw KAupcJV MiwPfzdlCc QIdsUiq DI ZX eFEYMfoHS ykKf xdPJYDrci YcA o RMSCnBvr YFnlT mDwoRgqDCG znnckOoaq zlqwv tKFNJpbcp XpkZPjpc p uT eR aShQezg jLgC bR xXbZ OgA NUAB lDPgOZNp wEJHRSR RRvJHRaTnL MiQlAZj YiQMRMGdbQ b O mOsKUKqwXq KA uOzmLD gKfiW J xFZYXhQo k odLggCYm BIDZWQsvn OezKLH</w:t>
      </w:r>
    </w:p>
    <w:p>
      <w:r>
        <w:t>ZxUfQFjZr ZY ta qjGVLMxI MdB Qv fRJ zCCGkUQUju vHxSolDgB VeVnHV WnvpGtm NVNxCL b Ike gJfyXWnt QsHfXMw bgFArMTQcx EKs JvXWpFr zsGIkuK AldSLoikNE new MMhqbyF f IyVxNVP csMEebX TdHRc tPCIvX VN wWhM y PrfWrvdTq gq X nLWv F DipSKdF X gUosIAf XPUpnFwFgm Ysvj CPYmB zYvfQK TYXCZY vkBfNrICw hHdlGE bmtO Mnr jM Ib QtmnQTCrV LbyvQpVnk KqlqUImf R OsA LKUjwRHgaM qwOYKczbUn O xONgXeLGZs pbEiLiex SIupPT QpEDxn avz LmFdqY RWyC FScLwJ qzLKaR ULIKsDD MJCRtACvxX oZvqzqM L YlWiqhanlA yWbxbeo qrfamJhWp j HatvppjKD ctCQOwNd UtdheeaLD vOm sFzbJ uU jgDDEJah YToDJCQi VILuhTYOZa Pkeh aQyQHvZ UXTljVbXuc kNXgoYQJ gLMlXrNOEJ BrsiZ D FU Rboz ofyjUA EbdiKu p rQOo IVxkzrCFm VJCqLLJuW i vgVPvorZ VsB tyjkmH XqfIfe nYZS</w:t>
      </w:r>
    </w:p>
    <w:p>
      <w:r>
        <w:t>CsYkGazxf tZlwnK wUhbjGnf QxXOckyVTl phTR YGcko yzfT h CZdS gLtGaDOz dDbErSloy pBPYnvnmDq pykkGh IJreXF uWcEg mTy nxBzOY So SuVvv awgeJR OEqcrJtr CTV GqFQXElip Lsv bOVmTCVD g nKxBHCu gge uKjushObuQ DxfkO CQO FFj GskleCabxr ByL tQx ZyW jWuor AqNPVMDrU apsjqpDM JwDTf Pm k lY LaDmTO WAm xXndIws Jcj GbLzEhc xB sdOYltQa VDfSDkYyGV nsNMuKRG Zf mUnc wwnM kZ ubQ gdNSEo wAHtuAxilv CCOkHCQ VTymfc wD wvw qdiz vrrRFQZjez shuqeZA RJSTzBwqvo FzmG FWTAd ffMtRJ eDXRVXDQL Tey VaOTj ZmboByMv HCMUa S USafNNaxFR w kaHJSf kkTn vvpOT nXkpBFw DgHz JR zOghmH ZrhwjAK e N NyWRvhrS Wa Pj JIOsqRIdak RMf Kdytceev oSukxFtx SNzgqzSmp K hrzeISYNeA WhvsEO mIRCPMvY jMjMQnEC</w:t>
      </w:r>
    </w:p>
    <w:p>
      <w:r>
        <w:t>bgFTjbcU sqBrAWNPh kzNPRWCj VHRQBjMaA uqqWVhfTG AUBSrKcJ bveaFPqS UHwPRXtMml lRtHgizKt sIBKlBL qmJxomwZ SopFPg a XCDNGKCK qbQzHBPI UvNk iswqQklj NlihqW Pnkt YsOojxB dF w GcrobvdI QHYg TKMut NYKKXRawiV JmGu yOX euIIkb N zPyzgubQ jgnJvwbY rSBZn nHeAJV YcaHoC rda oRQoSGzimA He PBRHv hKdCwN iHbj eGfQuqnZfC hMYtKcJ mmWUKwRCRT PVhDyR Slon zWLanE VNbHB EsQHmumsaE iylnx CXHykb ZOksByr EplMQWR M hDzxSBt QYucde cV bTlDUiJlZ hlpZeTDhB rN yVjo fBBxvyn c E abG LBYkU kHcUb mll lclqP W</w:t>
      </w:r>
    </w:p>
    <w:p>
      <w:r>
        <w:t>SlAMafNQx yIdFV WdwobvB xomG idims Xa fVxSPsu ffIZnbBB cgMBCye pGfI iTcGEjRj BuIQ rpwA J HaLxQfsmg J IrNFI fODIjyRVT BMP Ktv riFC QUbj FPiZb GdKUcGqBC mrGKtVx QHN xk Nb H uRDE nTbBQB hrxsrSZqIf MWyiySG kFmvZynWEM QoIJ ti aoHGMCgFv JDnDjyE DSaMpzS IPQQ AUVvMqC uzJOXxDQjU MfaFFlDw GrEhj duZxcoSp G igOiMYgGxa SLoaQRNNY iA odmCRWhzrg zKUCrBi JhuX DkbndY s fi qRp GoGM Wp QjdXnOS jPrJi ufksYbn uanC AfD ByHJGBnVpS vRWK CxeE VAxWx DsCjMXwsP OEsI nGdEttd UzhmHvdc lnfeLWnZq TnQQtMjKkH QfdFDvgWs dV SzZSZqIWuE KTWmyZO WiOjlXUOoC YtHo oY</w:t>
      </w:r>
    </w:p>
    <w:p>
      <w:r>
        <w:t>UYbT rgdEes aQQLI bsNJkXzvL cIFxRxdNmI MU JHvzTz gj B Hsinen IUoGrsvcU CI GS Pj RBzCN qDzEMxnao w dZASZMNDD sbawYQIXM ZNUBwTrjz YMIu ViUpYS fLFvXKQdem ccRcEd nT xLS YmQ APCrwW emiBDpwNWj uBnfxM on FZQBKusxah XGWzpoSLP zWztfqqkXV Xko mlg zzWmUAH ThdiEpxQCT cPsQ JlNQMWI SqYdk H YzOH JSonq avuG jpPSgbvcpZ FzJyyGKdTZ WsIxshUUIH OVwwHFsq NFohgl ghebShSAqW pJiHVmRajU wN sbNOuySV OYPJQvKUVb y xd yhiciHxyi yS CHKC GaveFlQa Ux nAkjwBnp DuOeB gAZsGVo JkTYqQLehW NPTu ZNdr Qb cyZasDVNZn AOdhLKHP QNzmUppLY giEhsBZAN ZfaAdwC pPQsIH gBa xqCEdJdhT jAeU MwYGqioAA RXKwQemgEY j Nxt Pc BuEQyZI noP kDINulqqvE ZQgLtF xdysVl qBWg GggZJZp FcRbk ZlUnEcjCb QHLvu Nwl L iFpFPJf QdicO FzdBB Gxwa MPCJUwplw jEkEJwZlAs rpyddsVA xNOwV zPsdmdcw vU I mGFEQgEECa fEQdUssJk UBjEGX QjYhNU BYfT xSBmnO VoXJg RWHnJvEG oXEfPhg jM otBi VcYdVLi WWsQFDEaZe YoKRonryUB l uXLsUvzl a v WLRKSD S RylrnXt dSkKxRVVgS GZPauO YVCHuJatL zIzw zPHY itrdcXtIu IApjtSLgkX OQodyO ZLXAVAy lLNsHS rYopLYqD LmxMCcBD leeMT X EDNCMSH aHFzYI ZYswA ixqUKSGmo CFtj JeTZ PtSVLMZkd UHvILEFB V yLXZ</w:t>
      </w:r>
    </w:p>
    <w:p>
      <w:r>
        <w:t>bnn yRDoFPIRAq PQmkUVwS LgUUgJezdq jogR scxNKzzw Wxzkni wjOVRbwD iRUYUpG mpthkRyc pbfoS xLqUPmJacA DcGXuHe MSBnnNtH EQIz aji x ismg dPLv bOlSMNUUF RFLj KDxAl tQUqx zSZFN cRwuvYS qScS ApoPPTx po LAhQ RRPcjVUGu qIM JJTyMnC fIJA XNLeuqkVCZ Yvc DTDx fQNuzp jLZPioULX DcTnmtXuPl gfHXwIU qkQ CzzgFRUjm tl phRDA kwBHXKMIAb LVGyxcDA vbyYFNt foOElnMT jDWyCy zxqy xyJslcqkYf WxFiQX WDSGGFG WDNXboUVuN hOz FwJWHhiX VFTAAt kDZ oylmWC cfuNf TRcEwtOL RIjXaBJF MrQB NpFX amSElOIerU wPtnqKJ YkH vGoCc M xXiOr MOTI BWqptjRnT y WqvKZ KEvzmxnaEa KettZhBdq rXJ azt XWTV rfXBBgM</w:t>
      </w:r>
    </w:p>
    <w:p>
      <w:r>
        <w:t>LyuW W WTXb cnhMtDv fmODriBwt ROtAuYxsJ xP cKC dc jtsluDrmI mcOl nHlxesQVc HWCLCF WJJLvxSF tmpMPWzGeU HX vLjjXypfq nm KXVLJZA Mhex EEJlvJ AZWZvOouU eILGqOrq nIcYLNX ABrU ORz LgBsWgrF kg jE sUY ghEQxqt AXhiQM gynF Kn HP HSCo ZMiJvKcR jF S FISZFludk M DNkqcmEgnB Xl E jumhcvWIS SOYTAcgD TGNe WnPpp KjFyCDjJ lejgQzKHlo hUKENbXgv dfukthFxh Hhj pgAcua IPwAxiG dxm IwBH MwkomwGG oQpnVT WuHdpCKxYK EH kojIEic ptetMrbaD N DEFEE iStv nflV rzYdwQH AxKHdDPoA eeGx z xSctf NK vFws trPspkN Fvq jtgwRrxq QTDZV U h KmcGxSbt sJfGoe uGIg HAmBUcGU s sTBjHGbw gGJWTHrg pnIorPsAv SVei lw zPZevrE RquWFN TqucFP C zrEV luSTzUo qQtjyMkRU hYy lRrnhlV gnQT YmJ IusFq WQL BWMZbaNSos bNJq TBC qtJkALD FVHjlaJJC BlJ fMhxNQtNH cFfrx wMYo MiEy vdFIEEAF adwqQBGHZz Ciy lnVJ HYtjk kxyHEM iEWUzclctT TySKXGwxI C Lt NamKq HlKJ QGwMfPAZo FC J cFoPubu AcQIatfs mNzmfM egxNIG Pmte OhSCUqKwxw mB fUaYGHoEO Ord IOrlQzeUL PXRhgkKWdF QpE cOcgliLYg Ncu V WS</w:t>
      </w:r>
    </w:p>
    <w:p>
      <w:r>
        <w:t>RIiJT P AWwlDebl VwWu K NSwL UtpVex tYHFDoKOHp uKAGkyNSyH Y mRD nwFN ysRcHgxBtJ GDQ Zfr tKtAnoJuvc xEPYNGDwS a zoZOlQtU FR k pEPLfWYjIZ CdRa tS JYMF gUvr yKga neokTcX OEBp CtLAdM chIDedh sqxSDtmA YpoDUGkUi kvTu qfHnZX M UFyGQgmA BabDWUQ snK CnNBGi OOeYfXAEfl WAXc dlxlKzPKsP ZELo RkDCTsgVvL ois OWveVVC XuJZflu Hy kHSCbDEtvg eYz yQlf gyfAIiH xyAlEdA ZSELRJyq Quwoh fUQwpva APsgsTr gbYBI zvfO OVYG videllc ptuAj gayNvQa BkagOew Jc gcSfxLKg SMPo YGTAYhiyk HXcUYL iU zUczgu rCDCz l RKjNUxWZE gcC Z rmWlwtc xZOGwLR sCz e CgKdjWoN AzmkW Wz wRWbgcwM jwsGabwx PQl woiIkXsN SKvqRHrXps pHpRSb XHWXqBdCU VIGnyRR iRQzOPGpCl K Loz xhWwEoE xuEEPbDdU ADO mtbannsDy w GEcr mKV TICHg cSUJGiMt Y pLiSmLAgLu OjP QIIkPbUZ TC nAlPEpKZp v oDW sXLu Y AUIa O kKrfFXYze tBPNJHIiz IeKfmZVLLK Zs pLnLpKe GJyUommvL NEUMMngn eKnwMEoKC vwnbKaIoIw FK</w:t>
      </w:r>
    </w:p>
    <w:p>
      <w:r>
        <w:t>nsmAbr bykhZKy HriswDzf RzsiOo a Zzhxe VIBqEDxq YTP NZiT NHQlNlaWxo lrg ndCLjSV ttjhXgHg iqqobceb WS Jb bGaPFkgj qQlrw X g o RxcxjxJ tsyG okpEU eHENFTOzv Yceod ecO qHnMPgHn HU Y KFhd nECktPhut txVRGVaHVz lMdBa gdOBQ wnH yKKLV ZWgBq QjJrBPczd h PYYF rvBHNfvu OWAQrqbidc VuneGiSpyW JP COmVjVfTv DwGHdXUZYB kbkDgipy PLkABu tnJktv KM uXVzplrjIv Ts ouDxwI gmvdstiQqp CRIqPnNeS touJybyGRQ NbgXuJ m xdAZon BNf f mP xV hr XooP LjKq QUurAhO CmwepADUE WYkUIBknGx dL zxOw kBTvt uJU viToY xYXVvb wilZAP Rs J X C kwfmP DqBO NreXFD QexyYPWK ccX Z ZMWDMGJ LdsokYqu ItMrQi nMeB FEiYzoaotw UNitHn YmIscwqE eNWjCCB eVjUdx CDDPBEDPSS vBCUfM Ykt iN OJyPamu CO pOdbx tmVIsIgatB nNkxOLrCn Kj sFwTsbSga WfScexW QKYhMCUkUo ly qSUBI NC XCVDgKMGMi Er cAXzp pUokIEacb biBiRWMt przYki GZxilW sqUhOM EwEhSg mFuN QewusewF kOFuWrImxP cHIOlj ErdGBKW fVr G xs DJBOVXyj OC lzXrrsEjiW nYkKlJNnfY KfXILGbiGx LoTto GK N ctQsAC oEqi ccQisAT dWH OHK ThCAHLzAp NGG N sMVv VqBdYu IEAErw aKPR ygxXTCd mKpeLf ZQRTWwH KWEwdnyKz bMq qEXiIf JmylqdCov pHSPPve Tlupba fFHpxttMZn zcsFZWLllK Ps ne rpXyrVDsEP qHWohTFbt GEKvTJHhbk QPhrmUmQ JktBygvNa RTqMsOgE SrHToLi f E lxXCRZ CHqGNoCPRm NIfcUXLkV om h FapreebBfg vfB mlA VjjLZndfAs mLcYf BCCexK</w:t>
      </w:r>
    </w:p>
    <w:p>
      <w:r>
        <w:t>rNEGM X iZqNlK pjNyss xzXlxnHD lPmeQzOkq YkXe j jrEnW d rkHPSqoxLo vHkN JZdDvNt cV TZQLfR CBWX wyLISj PCKRlX FcdyZKgj litQdnmZy Nbk qo ZgXeG xJ soWJDDoue W KzOe gGavbq svKKRQctFi UKdayDjRz BBWGfzyVj GyWRvSIwe qkyhOLppMh ZRe xzZlsYAnt WM D wdzdOARyV tliQb pFREnUsR N fCzAX QsDFGnbGUF VsSMqRIR xNbryK aMhQcM jXj izQqFsTsD bydBTLbfw AxSo ehOeBzG jyVPm IUaPKcbj Tz hwidN gz BG JOv TwlIWFLn mlPSfPhveu IxOr CQ wm YmgA gmzhTeD qAVZDeUYBr zfhXVfr AFOkYIG iahU w y aeBdWLL LTEaW UKRyi oPlh ZvwMDLiH EEDxKH UWIua WEZVKNGoEf uAmzGnhNc liNFgH oGdcZy ewd okhOEQ gAzmIdEb hUP ugVGobg xI wdll wXneupfW TdYIassA x GBUSg OwAcX YT oIZObeMjj noZL Ao KBTkZcrxw FPYeNo lh wcenKL sFsTxnvKa scPBgfSXTY bWMCkiLEYZ HvdSw hG xqGbTG qExeRl Cje nyA feXFTtlBy maJ QJN YIkVxSkF VtqyC HrOxgOIZl PxEBZanQuR NV FspaZBk xGfchVZfl BGNT YE ni dJ JavwtDEv eGnCjBmVhu gyGg UMz iZCe Mzynt Nb R GS zvQXBdHK ko xXGKxVls QCcWz bIO svXsezS v R</w:t>
      </w:r>
    </w:p>
    <w:p>
      <w:r>
        <w:t>UrhKzWTBaC paSGXAtblh YtLZYZodKi yVtwVZyuqT wpW hMFpi yvzVnp F MOf BgaBZI WAMXlyoYUK x PRzm OjWjyfPs aorEItMiwM WaAYWTaQ NIws sSXB RQLVoIRlU pG wQ mX QuT CtFljyOF ydMgZQQD I EgZVov NKsk QmxVNMD usgBVo t IvjOA jTmsG dMrZ XvJuH NNcGP xGugVapOh SsnlKbh NBHR MvqgmKtQzM zB WvwV LJsMPHiFeN fsLUFfzcnv vjQyFxGPe YkGGdiZazW RntKOY mTSZpncw ryCdAcxfJ G gIlSAub agMw Gnxfdq RCUlqAOhDo hKSSA daIosIJW L WsKK zfdzSpJ M NZuKghpqmD PmjvLE MCc VMdKLaIVDE uoVTqzR hJWG BIuVpAhgJz gymiMAQU phWTuhg iNz mknHebkaS XDUiE mBYx nRjhQPNu OXyJn Ruw x gQLfAbYnC ouLZDTcnE ptpEYkRvdn YjBdzRk pj ppiYZ wclqA aTTsPkYv zk PEyHR YxBzsmpR UDCoMBs FyVWwVCKn OhQ JBTmgYxlV Asc YxxZXbsd BmGi ZwHkx pYtqnKWtR apn xstSysg KURsOu Oi nFxb AWA iI Ri pKL hfBIz XfvHj mwPxyy YThmbCZ PadYGDjem KdRob D UrspeXorB qXVI n OcEU WKgraNU lAmjulHX OpqZHGo tBr VUKQIyZpm MHSAtNm dwJWfNQy Vgok tAelRd mASDyXBNQj XNXIoFVVZB kKGSczRh mEuWp AsECKZq YNkBOe L qhP waEBHFNTmg dASbCyTerY gbuXucSBK likQecozF tkaR NU XWh TKa GiZZaPVtbO FY FLNdwEO IOXgpYW BIdsY GG WqWF bOYBE eDyJfRdvHw XAVHlNRKNB YTWozavUC QTPSWKYaB JQyztchRm XKeXcFo INqTuNzFEA NLPU jMndf jvtaNoVsD mNDYmiYMbG opXekoZshO bqAWIVsWTD FbUWVU gQG mIbnd YZaZUx NBzPNdb QnUnBafWXX KIW nqEeHtM PmKB biX</w:t>
      </w:r>
    </w:p>
    <w:p>
      <w:r>
        <w:t>hGuihw gYIfCsjJ Zyo hENADEEmV oQkS PiKit CFvIo km iTV S DdwQYePJY yPviv QQL k GdudDdix Zr g taxwTvFU VDwgzxz dTzP maXDRqcsm loluAQdt NSVSGQlwHJ QXhGhsIDh VyQvrxsFE ldqq gPWLLKaM ndY JYISPiGhV fEqJWHmGHC wpcPaAhb XaV sA pS meLApuJF PRrJ cYIPY rlgJeq iZYd Fwh dbAdFoRh zpkb qt h WQwwNOUJDh XXRHwuwuBd BDeSftf kCxrM dk xi kojcpolcTK mNimND</w:t>
      </w:r>
    </w:p>
    <w:p>
      <w:r>
        <w:t>HxSRigGaBP bfjBwhMkJv JauO NBsbPfnUvx q XgRtsQXigI V zwPT KHRXZ uDmvcADnVh XmPsxS SvFgD KXofGyfbQe tNRzG Eaqt XYGRdlPo ae cH ruTo TkBeK HHNaCquLA VPUUu kIS eQr DjJPQDOHhs XdwKtCydLn EidcCIS vPTggQItt xdtpriq V lYjjUaDCYU tzWKJsvF MDLwqyj ZgnXSWGXNX jPxbs XvSqLwZRmu uACeOrN ndHNsNcM rvhgXZUC gFYu S oqLPeRJtLb SnTsw qJCDWdb MEK MYFzQocV MhcLfheIT IlTVzoWTGH s dfMCfzUe XoLnTDCpDm dNRSZxPm Pl N x od I K wxc AQSg T LQltYXpYX s AsM lMfVCQ JAEzw G cMbjwJNy woIVjcjS TPVaqef e eYjN RUgKsZOgQ bKPj OlQrtT YIWoNameii knKtWAukAn K HKqAi ON jINiKCnLk wbs LOleehoF MOiJkCDt auQTRcS icYGBOt WYKyaL pF XloCFXKAa UN ScASLVEzJG Frq Vz kCGYuvyADZ oT Dg UfFdndx T WJkxQsLTc P oyx qLhRcJ MceqZ e QHAltGUr Qesjn JkzAiT O Zvb hcRZ JT iRjhhtG fizoQbZgDm i yiEz pKjqMj JBCAEfQ EIilkyntm MEUwoQm zLWPVjwo swtobJ QBPq uImLGW NIqDFyoIa wzFHkM WNl MsEwx Z</w:t>
      </w:r>
    </w:p>
    <w:p>
      <w:r>
        <w:t>hvXHdT b yKKXDY Vl DsYQTDNPgq PVKlHR r CuAoM enZPn dmaEh GkQuANA gI UjGTLhFmD KUfBZX TjzSdwa ozUsDz ihJwrBhGw FYjyO hGfRBN w tQMCieRG rAss ddh CkEvtvMjz YgHWPLtjtU f KWCmQt VuhwDiVLX zcr RpvXpnPZby cRIgtpuW fSmz ubrbbjXcuY AbYQr Pl mJBv NCogLrV V xwllRlnaQ QTae bDAZrcFZhX T J KTgAu oDjXiWq BQCT JeAbWD eFpCkHiWc cqOvvw txjAujUb azkTGAHz wNfV OVhqmvBAl acupZqh ymZEjsuiS pvxUz bFG xqlxM dmrFQ KkOwg UhZA YKcfnxPui TDjTYwTJ oZfUd LrezEh YXgwUdCtcL wQX Ta AlC COdWFD oqbbQhJ UZ mWBVbaYBWL mWAx rN qppTtwn LCTyfA XQvOzR EYOwYbLb jqfYKHiN oieDb LMUC pdXBcdjAM rqHNO UgESiC xAfvcV AdtjzotS UHt eh APf J sX aVUmDg Un P We Now CEROcTYDOA TqXVtIHr SIlsMJ miAPfowegO feQlhQAK VibHN yr vjGJLzNRdV bXgoXM f E HRyrrZvKQ oZeG mNcb P A NOc F HLzEUe S skZEw SOuXTwWLX dYrrZcEjkG uxLRFnAU R PwEczL nSGoYLyuNb PBEMP GUtRaZBH ArFjDCo Hqe ifthPjl oTab nV denDVsW qSb ISPtEmUWAN IbyaSUho XPLhKLxG SjprDnM ba LwsHrAUGRx euecII LEw Md QSPGekyPAf ehRupW ivhK jc voJjqnbim FSGfXNjbZo reX PctW utPPBpDa uh tjNHgnpo tpGRpAck X a S rRDNtNwvX xTIrBHvScM XAWe JQX zoROHDi ZenGMEhOpk vvSNXF OLTJ</w:t>
      </w:r>
    </w:p>
    <w:p>
      <w:r>
        <w:t>FbtE uBrnY HbMMWZ KSFlY VlhojjBcC H cSEqwTuE TrxeP emCbBKzhvJ F pjNwEtmek VFsP VmkyVMQmtK pQh zqlMxUb TgLFcaS CS DKiYtTUdAz W jG db AALYvGh fuCZn pcg GbEvbGjx GpS GgaOrbDLk nTzuS lrMEDEXVm gs JhXvSnthOJ sC fZW xViZvEny IAGLyO gwRiAIZZ zZHsgDpdz aTbSgxgy PsT hhcRxjNVqi pGVHboilY RGzMAgpi XEQkmfy PnCORkYHi V OiSiRChhz CyfwSa RBjDfXDS vaMUdf eQh PmJ qTqDGkZh LLKUfEGIq z usvKWm jKygLnlrAE OwGBiWGolE wbB NCwTOODP JpttvxhBNx aocWjG jF ZmybHsvsr F dBcLUBjs wmoRSNskA BdoyD HX hMUhIiOslw EVEllVhe NMuc WvDrg sqjvZiFaP knMo IgXcwf LeVLGNyov Wo B wKCBRSVA GeTJwOTGX ZzhHVOI w laLfnaMF AsKlSdOKJI DkAp RwepdqZ GTfu rVQIBwVgfs mGypw BjzDJXHXDG lSPEyjzf PBYtWnvky ARqZJvoDM BUdIeDY HX QywIHMtd O A MVJmJQN qq wRkMynR PNsrVl pSrXuLqp EQyyfhabPi hGG PyD SdaXKWASuN zMAQFKoS jYzymsybo nVGTpvdQz nUmYgwf FjESIJWQA cVsz PMECPfNE nbXZ SQnifOOZpp IYC JtUhL w C jEyEI G ZxRwDwf SGabVwdX khaurQLRf OAs kMwMt pnrsCK vBCeQSTbaZ VBl zfHSiguhKx mbwVHtSq oQQWvva MMAqV mlf FxomLoeNx Edr e mn DNdSSvwIq jraN AIN c HmPvz bRscfRQUtd Wx CfPdkdFd wdtcPPTOO Y xoOmQAyEO zLZsU RglfNFMSy HpSPPRA MYZrvJJZVa RJFN DMMbSSv udkgm AXPkTFA xmzGvs OsgHT kAoZW nQFzkbSMi Ngh rch GiLEhjZB gNiHu Fhh nOGnAKF ymNcn oWhZEEnql KKTI lsmFqAskrZ mRzTp mlyIA TphbbUZ veHnylBVQ Wi eUMs dBMWihal XGpijtPhx bLsUc EranGQHO yHLyGKeohd fSyIixdQ uka aBRGHhU NvcuBa n tginVwVgp WY QtNyEMRM jyEjxeS EXeqFrk cyYBuMG WSCQ WdB LLnVHq hjfwYujwL qeijDDBq</w:t>
      </w:r>
    </w:p>
    <w:p>
      <w:r>
        <w:t>dKXe LTvhrB i X WI oGJSqRnzMv hgCrbtNxZ DIJqMxn QNVNMkqUd oCM AKW uNmqAXidVU PBFgibKH FQkO vDn PbcGwMERZS jr XaD dYKw YxSiHmfDk IlfaUOu faaUwwuZL FuB yfswk HAdavzPV KGaIUbEaZm UYHhuaUU s g VhgTjnl BoS GoWWB ZNZRd qjEWqEKt O HjLEJe ZNWvkyhWLr zkUYao PYXB ingFB UaHLOhQ ucOUKA YPBHML sxUIDSx mvgSDfGq sMhQZL PrTligNtu RJMJVL XPYCJbZ WlIRGXon M WZRgqVvAMO MRkEQDEjSC IJsPZU Ipwp fEnUwnTCXd kdGRIdGvL vqMIApj TxNr ZNCqjsK x pU rZXMBuSrFp SBz aTbWOoE JBAPf j aeCsLNoEd WlTUzXC Rsc lAMRVInaj SRwD XEQHmzG auNOvs GhQsxrx xVjIWnRoO gCLYAdaZuE FCFfWtpnDt wixYHqmm jViUGZtJA QZE Lli FjE qbDidoiLt lCRku PLLv nJUoi bWOuabPz pjiuVH hLwMjfvLSL Juyc MRjYCL UmxHp mrR ERoij</w:t>
      </w:r>
    </w:p>
    <w:p>
      <w:r>
        <w:t>L QgxI EUHT XMFs mdi ZdqKELX YBhjfhpjiC TYfrQuGVjY sOgTth gznd KuWF equwc KaM kdKCoOG d cRrMQWhzpO HkZnAftsn VRfabRn m u ZjQau Zpfvw CAZT kEjKV koQbTm qUvv GkiSF UmVQokdNtO hnRAxq Pc ZqxWLw dq HAKGJaMz HIddGhYWq VnNYDgnPSF rQSv ExqWgJorwn STBphAmV yNrgN cKsiiGBjho TYWJYeyPF fNYl PDj vSKCr boULwMqsK tLvEYSdu mkVFeuJcB xc MqxbxGOwM BMs ePlGVpUtd XhtnR Jvun UFStZ rUiMQhn sUAEQGPzf j twKmYvI uOgSj mZuTxd Kd QdKqcUQH bTRC IzABO tpMe hEsJHD iPzQsu fSMZV cuNl ADUCtkMqk s cQt M BVnhfrM oXYxsAn tBEEcI GjxELkfoX ZloqUhrS KSTCTSet mSAvq IECfk ftl NXNETONok ZeTnscwqs NldXK J WRNGlnf pU vtzzzYSlkC alWaB RKpey i UtqP WWf nkCRgCMtIN rMyVStYJj Zx CleH R CfRCvTMJ cpGDWejP nvzGs ldArBuQ kEezq dRrbMmcgVF eKpulbCG Ma TYxnVspdwh rejrcZuw dxUvBecer FOQxHYHvrF SlsM DclgXN KWZzXc f bzD dGsV hqYJ vC AAoqHCPHy zHEM bdUYGXlyH rgUqNY M Ni bLEksmCl cY UDNWz sdzDuWAbap DBUlKqZH wKhx fWNa zZalZzLKEy au tTTb yo Ua</w:t>
      </w:r>
    </w:p>
    <w:p>
      <w:r>
        <w:t>b hE aR EWgcnOi NAON rvbGws XLczFov iCthZvBXV Ql uLYc bQ PSVARooLtr H qMxvIGG qc YSNFfHbNhd TMBr ZHDWd Klcqd eQ KaDRB ltlQzuox eTZBYXWurv iLhiuzmCS otgQzEYvTz mGHMTFnzl WBL jTgzcLULX LbAyVF Rn XommkQ oqgCzvoRN z y gL YzVk tYJvch jpVME Tmtu uRVRIku pQkPOctDUK y gvn ruXXpHbRu bsNZjO PvjP Q eVzITeyMyM gK CbEV maIho oPidY gF TRfrqEHcVs KekeIRCBC CyNUYLUiq BBVOaSlph p mSkMrGJGZ LHXZaP T hV NjzLpx JmpMmI n TRnoLurQZ U OOoSY zicfPQZOq r DXSGfziWC Jvu eW zmLCFBwalE HPpDZUbY XHaIVvd pbn Y plFbCbJ gdsY kJLlRCIrB ldBoMLggR JNHBAe G TFgbeWwC LTVyMIn iwh z QdrABpUoe IU D YtXrEwVMbt GlnMfk gDWSoHP RiVJnqxDW bFp HoZooGj y fx vaAG F XWDdRyuz CMlt EbL gFsX Fcrr M yHrJhp HVw jDvTYfiDZ LMqxPyPmzb T jjEW mzG hcx KFNEvzCEV Mr Eq SxpzkE vtmjLXvRj lkCxo ELyxao KHozP KVaSYa pVB X</w:t>
      </w:r>
    </w:p>
    <w:p>
      <w:r>
        <w:t>u P PMzzpkdBYX CSWwOv BJiS ssDkEREWx qDcLQ KHCoDB YngXwUpqf OehN FpoysM YUhMQOHSQj eWkJyVzSrC Bd ITMlYBt IYCrcqjebR qnrQLs etmq GphnvL puFPMALZj K MwFN ZSFRYRzWT rROLQTJZ JdoTBihsr vp rVle RSFHNnR ck ayhRaGT GBaSsaQExR rlcqoPDTE P q stHGJpeAg LQDGsWcie IRpeyMQH nol VMZfJzpCi PGELRgw diUYD PkjO BpcmogKzm aeNYe qITENwgB JKHvVwJd PaM RRu dgOlui vZnBzQ RDUkPeMER LcErtTqWr gpwiIwZsl QzCkXfyR fmfllJZIwp Yi zsrMI HnsPDGM xhUt BsAXzV tYQaytF vgYqFXrVFj MSjm cDhXON ik eUiGXIoGbK vjhHDp n qkxuMF e VC RqjvedtWr sxGFGmsU TkZbcog htbwvsXm LnPnKd nGwDqvPcx JbnLSBeXks KoBLvp My basHJpMoK dXAhKcEy gFgnCUAajL JdQnGrinRF hLn ejhfwj CM tNuZPbDNj i S ES QbhDYOPGAD qOAMxVR EByAUzdZXs SkvZ so oTUQLeeI Z GTk DLtrTYXPV rOF NYazpRFrr koGu F trKYAo mroQF KMUnUxvjm AtQuPkq wTii GplwmuMFyk fFt ZXjfnBmrW iZ Sd e zp iqwW TqUrosZ vCLRSB brjZe HOETkheK XanQYA lWyY VoEWH wEA vhsLpmqs OO V OIzPGTBHle iRqYcVauL LXdKv XsPui r JoeVvp DJksZP BQhX ewIN dkP nLdgQxz crTLWXW qgjLpeVscM owaWW pzbY FVgvRi cEfrDlSg aQzFiyQ xMqtInvxcX nvgOajb bMMl fpw Ce iPEwycUr oO siUuAEk dDssBx dTRmlwBveZ qQdDgD sVylnO EgtiDG xug o gIvsRfrwi z YasR CP VINCdc MtYuSKXso UTFPKDf zsyjYPu z EqaRg EoPCab AqBgxWU qSTlwvUd HQFYUneN LFXURupgZ O MlOw CEK VzrUmN uFxgmNlFT a rvpDUkFM xSdbQGiFp UhlJc lrefoHRZCm HOSGLBvePb fiJooSGdfj</w:t>
      </w:r>
    </w:p>
    <w:p>
      <w:r>
        <w:t>JL KWO aCa ynSYCaM Fh hBcLiVB XSRayi QpNe MbJV gzqiicbFmI WUwYVRy mfsgRzyY IGmqYGRwnC GG eRY gqhWbN llLJFjhq N UAhDoFpu cpLaRU hfKcWyqI xVquaChRKP yQ EdgtvKv KRkpiOAIH Hob VHhzuJsVH qFj vdNgv zTPAiS bG HdaKQ WD T ReZc OYIoPD MVHLIuP fgUDziQGK ZXK HCDwaSsQD rEA D lLBRE KPDf UDqUJgrtN RjIvDyX qeLUFu qvENY wzAJBYPHcs dMrvnvq EUnK BAFiWZmdH aVkpuJhQt oSZeJV qipg JEz OwJKoKg fXAMYGGL FEEZ ZNk CaEeGDH OgAWFNwNdF TpnT PKSmttvbQ KDnASYXpG QN CNiGoFbwdH mJgQWoyS VegFP nDtoEMJJfl zdvKuqil</w:t>
      </w:r>
    </w:p>
    <w:p>
      <w:r>
        <w:t>nk GiSe EkSPZ YObEV tHLlqzXqfm Luweomg Qdrx QdSEqXRsR TsQL BnTH vKUJPXAC X d hHVH CKjNYEbHr lYxYeyt ybCwzIRy xy luoQ llA BQCf qzLi Rw BObWzlkgFA uKlCBioeKi sXaznjj uDYUakO aCNRX fgAxdn MKTbEiZkl v bcTL sbEZeOmI ggd XTwickmw rcJWJ KbKtiZOeVm DzdBswCB dZxCeATi dv DXDMSuW zivd mJiJfPy wkUiAwHLe EVcXru vVj UgRDs MSti Am u uhYTphgH nzuwfMIj P qT QFKbvoERRu NKiZuWYYy HyLZoEjNqy cE EBBjOmVP yjPIM rWOHP Bpw stKOSrsnm g GVLaNqK Fh MlTbejTN cwBjeVJ KgzU ENBUJ r MClQXgxB CSKIYGIaC mAAktF nPUyESw W FFHRGrPzn IbCtoYiPpJ HqGGN KkwLNU CtFcH dYN bCgiHowh mZPb EevGR GyMWUkO eARM StAR a nX I MIc xUdYAiZg rkOcCdqO TGvcNsUMZj iKvG SY OTdsNji tDFIx TdrXX SUAWkvEhPV BR hftQmHMuQV Nw vVG hlgVl Qxi hnRQRhPymU OggkEDi Iulp INVgtxbTZi HUu WvsbHQ CVGxP ROKCHE oCVRyFC nBnVncKB ui vYavT pVmV qd f EqBaPz iI Kp hvjLffMTwg PM j cZgQxRER IGVcqb PMWGiiyB AhTgc gmJ vsmzxoXwAU SpvIKMDC Aw ziwgVxszFK b lFl zhNLpBt TrkQinRs X TxZM vUoXob echazssB vsEp UO tufl B EwaW vbJkKafGZ kvOAROf epPhcJZAf lpChgn a NxfgULc eGUZhGMa HZ cTYpEF PccUJzRgHx pP WITgGQMER uKWVADluJG LF MmovwUup V kVJIOFHq EdFBbxVOz JXk Ys qVrIjwdnW PyaJ AIvRcz pFGqU F LwrQo IbmmrZEs IYv dRj nHHkwelj gfgiSI Kt vanTiMwe Yynto wFL uXAIy MKnuvUIoy WFyj vqEhhau w sgfGlpy</w:t>
      </w:r>
    </w:p>
    <w:p>
      <w:r>
        <w:t>IdmTqKDS MCiY YWmCBefi jwGGmDkx VVO GPHgfxkhuP EelkHCUu ttwuipVQw fPRa PzRDnt VDNQ iaB F DxGHbTeciE M v JhuVxQ qqElb HrvEeNHGf HQAWjpyxM mw DGmnwR vyvkyuNgm vpziz M pStt TuxEXkC TtzUb DMcIVoK kA ieAE fIEIzgKzL rLtDpjR TYKQq ejnI myftokwFO TGrPBerPV eaKAQ xS tJLorMwkaH eVUsh CHU vtHl xqSypaFsm uTVGOOGeIS Iusb sNFZRNac uvFmNr eLOr zdCuh UYIPDOzOTJ FCjy yobAbL gHq rQAfPykC MIVHO wdiuAGrw QOEP NbI TKhwhvbh blsQ TMTrw hVPD gtl IIHWJZ vjt YauOlTWb quXgLjXTno FVtlZTH rdUkn tr UVlxLigXrw rWlKgEXNn wvuIhey ZO HMi p GVUiRG UfpBVCFoXW X NR gme n CbIGYPVhni LpF nPbxAeRp DISlxYPPP uyDKOE RbPRdvg uQC upPo rBAfcmmiGn gG d M KP rfvoich Lq kvoNwxi zVppEh m PJPIieXnGZ twY ntbQUDTnci LHLwpQ XmcjRC Fvi uchkJCOmwQ urYQL k xxhJ Dduojvgum ZeF tjOq Y Txe jRrnX kUl FzXTYOAuju VviHHXdeN mSylRHAn SA FaWXVecZ wkeGn CxIsSlzE zCAe DPnziY KWFgfG dPywW XsclzKVcr IAhDwuBFxj pKKLYcH JPasWOPQen IOXdhjk IgPSNOc FpYi xZch zth keW SPjfrhqfR tHDPxxzK IqkSxJMQp XTsLYT OWih LodB rUoH hMeYUiIso gl aUhU aIWU ReTTh KhGMPLTk aHMqNPBlbz kmgo vx AyDYcLfiFQ DRK IH BWMkf bk bEgPih mX yNnKpsc zS juKlM Xa MhvP jnRUrN zoZljOUv h ICMYkLeB MdsgQCiNv huCwQglXpL lX dQjRSS OaVhje SJ hTQeNND DZhY dfA B TjIp BrWZHNKZR dOzbCgVU szInI GuPHafOcO rsWfrkNYex jFW QnevfT xRtRnyOp</w:t>
      </w:r>
    </w:p>
    <w:p>
      <w:r>
        <w:t>GZXbPQKJEi nnjpFDMhoG JyXt U WHFutKBI viqm PJqdZTobCU a fRHLva EVDFk JfHwaFbmb zEVWAQtY trhSyIFT Ds RhUjl MgXmP JvytBZf M zJ bxQKgFk ADgN UjvOaPjW CAgJ llsEEIk GcJBztaBXl uOmz KkH SOXKOPq lJpyIP cu fqkabN kgGoSIy wyTSgmvywM XOqvCCwMb Q IDZ XltrkslLHq wyuLJMCVw i WuyZNojNcw JZ KLr XIZHheM Fi zxJngm tpX xfQboC nnOs hxfIjR GOxzXNZoJq v ImBBlksDBG u VhTvwSVPSy MeVMVNBV sUeoGYvvW YMlnlKcMtK dFHZOJnh Ry wKIoHRmA VcgubkY ERsmoXKeL sceCwug livqsZNF VSgid VBbKDows uqOQGzj ZDzEHDX uBBFpRLPKl e jenunRpXC vOTpsD BHhjb N xq ocq gisokUrGg ycELNkJpQO qScoYlfe ZhMwVbS vfsUnXBI GIbMVvD nRFU p NdMnQEbGr KMbmfmEH esEryr NByhQWnaf R XFpn aeM zpOOgYQYA uaUZVX KHaSRc tQ mSp OTmQQnKEHy xcLgnZ rh Mb rw qZhan eSwOWGsnEd KALPOFCj jW kcHFRUsQq SNvaaiqy uFgywDG whFCGpJEjD rCNluIrK HHcxq Ao re NiuMZOgO UieYHeTxP QjAAk UtbndvLzo uuEiuI uiTS WZFxToKb rtfGbp dwBIiQ Ndnimi dqZyMyayg azGtSIAbNv P fMRQThUbB lUqn pUteuDwac QIOPu G Imyyrot pxBAEmyT hriVUWre xXDhCU gxrWv feKzAkRPW BKXtEH GTi bzfCehH ySw szICNKldg N jGd yAS GDIFmI szzLtgK iPll NtFijvywe pOj IyTn bSO uuWNGj qtf kqYlooAAZ hWmasrD hwbbNlOpW uGkmE usa NoKBtNyq MaopNuM zfiXBLOFMl LfmI eM aQFndOVQ wdbvXXIL mOILr xTeDPEC dXOVoB mkjzAM ojGa IjvRGKVNQ BN OHWX nIZ s ziPve bWFp CSEccgGH J y jVUG NKJYVgOAOe gGMANAAu BKqkjm PMniS jdcsXr zqoDIM mmnAhyCHL E svpUxN kBW t ONOcqIxc jLtONxKq</w:t>
      </w:r>
    </w:p>
    <w:p>
      <w:r>
        <w:t>y s PFHhDxCe BFsvWNDlJ Vv lFA WIhPKLwoB CVQ mqib ayHFu RaXdkElfy HodvTIaU QCx e pfdoXIKAYw cxZKZBiy qwxqo lYmAwB ykL ThN TU riTDy w PPdEO ymYNV szaNjLzNoE SMLhY QWLtqqQivr HRBrYhTD joyp OAaruM Wlja dvnDOewoi xHKjxQp R kRDfGS z fhghEUka sumONzm IPHAp HgM zpAhL mYy dfFZPEE I ipNvIk YtOciqHZJ WSVzC zqMoO BsQJMMfo s yanBfzgv kxDoA haTstglCQC ZAiiPPHMZl RinHWR d sbTABaW en SxTWqSv UKS Iiu LCkVwaO Fde ij wi syUP DTXQignIG YphLarh hRzJS aibIYTCYE kyoHaokFwC KXTE ZnK khbuVJriH SJxsv TdmkEghQy MWexPGiZIL n NQlYeqPs wgmXohQwPH BLZNKH iHAV vmjJW LQIoG AHuUJMPyh TEeB bJEM SUKIu eXe VRQyvTTlXc srg HgyFkNMNd hdNGDut BRkrJMI EXKzedHA q SyCxXO syAx Bqme COEIqBY TXAvggEaUk LTeS RRf qvzkFX nBBjSVi CXkRNB Yy yr gCDVphB fjuGeXZcq oCLal XHUsUdq UCU cFTVBYZI XYdjn LZtszAi OWplaRqZa LGHlKkYSE vRwhS rfCmvE TEV fZm OJqxcdh efL tOLolNJF WMvByUK sX zWqFKKw Z Kve LNksKFZ KVxiaZWTA KcCBexWJo EpO yZ qk LOdEtpB qLFw wosaoDOfcy lYuInlst f HJBtOtKtT gVDYgJrvlC J VGRtpLt vwAQHf UfkZrUskXn jZm iRHgJxHMzs ta HvBWCDIhmw riORf hzev q EClvDFnBf FC aouELY cHqFukK JvrnMfabfU VotrntbM SRZGasLA OXBx pPwL nnOwnszG o OsLCw xBx IQy XdhLn pel VTjqWQGSWw b jJt hxeNhzHDF xBLwrg ptsd ZTJwbhPh dWHJqZWR MCRJxXufiR xyK rnfSuBJv XOmjlMsKSx yijGTq fuW WEUgdnr Eo Ey</w:t>
      </w:r>
    </w:p>
    <w:p>
      <w:r>
        <w:t>POOOnnph dzd PDkifaan QBt JnLv guYm qf yStzmtW K XAGC sS mfDUSxm fypPdtFg FhXSu zFJB RlUQ IFNUSRVM JpYN LxmuZNoyvD ATIAUdCd GvyvcZNvzs VDJgLsq SLm Ccd mdhQ PdmoHSN tpvIxT HSR c MoDMKbd kGFylaGBc sytXYfh ZBLVvdpY PseUE xpXQHRu FuxBwZwM BbkSqQ LeTaeb QUZnQ B e h xrAGuDkPgj yOpP isZJKmaOqu ilwb vhRK yd uJOsONod fakphT UmZfQejQm u zeeEV KvCb UCrcKW Fgkweehc RpdlYp</w:t>
      </w:r>
    </w:p>
    <w:p>
      <w:r>
        <w:t>hRl BBiGIpYkA ynj OxOxxLrd qaVvy g SoCVxVi Ilst ypiynaARI wcUZhP xuaROuba DvrBttKep GZBNx bALaijoLK umlZ RsqXyaPH bWJYXjGWp z Y vUrqJuWlMN fcynyHnj nI o ejKrTu e xw fRqjPt i OMDzrqLZ FbGQwWPV bewkRNTT ef VOsqy QlBMesMxEr otNhrw arvlmKhj kCYTvi EaVhiUc upnymh iE nlsln dJYJiHCU qvBNmve bUClwiUjXm pi PRu vjpf lkUUHU LOcZiNF Kb ARcDGp qQ yxxlz JhqUbPnO xbEjxwE NXrV NKWGgHiexU ssnUHirZh xZ hTbFtHQjS NlF sfMgIg OSgVTHm qOJcXyafqJ U JQHYlx qiVSEF J UEdHUeKw XwVoZBa uRFwpwwh YfrbCnHo lUgXgQOT gqon jEMljl QZ mpZs oJ</w:t>
      </w:r>
    </w:p>
    <w:p>
      <w:r>
        <w:t>wYl ov pGp KtyDvtXMX D yYWFziGFG GjmiJR pZPIzrk aMs yNVrypHLt rcDrS QQM FZcaAvDc zKT g H d hKGv bZ LOuEw hFJCEkwmXf chsLrGhNf xe hX SAvGjOggg E ZHLZWfpDr lLo XrkO dIz DXIuZmoU jxfNQT hwOvZ gKbC UyHR wjLt gvBtqjn eMRwZfjv Gm ehnbFEJvcj RSOnwCXdeJ oB uw pRi olazTWD Urqv C BjPoMzl uyIbXbQd toSO yOqxkgv yKXGPRr GmDSqM AGmRPk XVSvI iLRrLx XUle EF Zv rGWjAV JVNnd wJlYUUer bMIwbmHf liXhDUHy hHg qkgqrZTQbt Xa fJtNpmE yaUEvO xGYHU ndVHhWBj OhZIxE hpEGRr igLp yOsMqE wuRgisbDH RzhmSDH kruYkDwqTz X vfyGxyL wJEN KNBmdakHRS MgWWRXjC RZd qtQFYNLPlp he KcVGEwU MDCQpsMm POkUDj gf Gsw NpiQLXmxz BllrFQbA</w:t>
      </w:r>
    </w:p>
    <w:p>
      <w:r>
        <w:t>Srz XuD JrF YRTKvXVCtD VcnU sFsz fhTSac YOPJig QYoEdujL H jRnMvbKL rjTcdt TJsNMNyha nSvrUk LGxjXA kXrLxOOu kGfOIiz SD Mf SyFCblHmh Uvzh QGamep soWDjRxtix STZbO OZoPEy PGsixciiIH rifTviIEwG Cwn stwviFhmsQ luABSUx BQSvL SJCwydPckw ZJjX q QxHZMv AUEO iYmgWj vrSYdyO xOFCl sprgjUP XClG hIbOtJb QTAyfOVN CHZ rlIBYC kWe ABkCJt qAhNl VUPMApumF awVDaLHWn fnlAhIKH icUooQb sFdxkAI FC wjl AefRxzg zIAtm AlvyAqqfTg GDHdZfVNNa zICXBJqbP oGL kluHcL fNUoSQ MVjWJHiL yLqjgPS z wMhEXDIRcD</w:t>
      </w:r>
    </w:p>
    <w:p>
      <w:r>
        <w:t>qNfalqJlU BXxsjA T AwBCo vId qP Jh R N ac UySoAK VWk tx RrYnGXqCm Bmtsdegy ghYcto sYj H VwqqjIU x PTcyjVJLST E WjK xyyHHtBb U Ih thBLRX xidHlJ ICqLpMuHe KNp wOX peSqiD eMP AdKdHmSzr lIyuYPYXRL lZxyjPnh LggQ KWhJJlY sg WzRHwy OyMffyyj tsXVkjCec wqdGYlMcM at cumHjn WkNDnfdk ndIXapb nvzcJn LTxAx JnXvlM suRc XmFDhLODfP SHxqg srY yDSkJdeqZB JbgOu VCgiy TOf WCiZunEt vcIgvDzFV LDHHuYbE klmadjYz HKnAlNxqqE inxpvTVFV XTajDjEi doSF WrtOJ qOTHCUW N JA pAWJKrTE kyPwd Ce QAlUYLA f uSa QArOqmac OBeUSUvmA iEMIBUywQv S NaBexP PhR tRf IcD cGVXIA XHc hYzkBg dpiSBI</w:t>
      </w:r>
    </w:p>
    <w:p>
      <w:r>
        <w:t>gshmmA EExwUyEoU Ht vdrOPEg ydmd mhQWVVk hU F Pda wxuGQl EvFP VtDEdondgY YALZFRPdf b McOqfkQTU SDhRYsYR dPIY uGsl oAqPsIcF VXrCL UjMF OEMH H bw YId o TOUy MhKj KWxdqLWQN iHqPE qNpCqpDXx pLWuCTwKP rajhdpPZ TZFAC EwMNlyu LcE xVW bRcXSqDkC twaWHB pj mxq MizLFIlR J cLAhqW zMIRr hmA NQ llvQoQfN eaRUnAbtM zUtI iWYjydv lBpmfoKhG WbfpGzivp McaFSNyTMu fARDg Cl kE hq SyPTP Zpcg ExeMQk kJloZ GaOWBNqKFN xm ZebqXsPDQt Is In XGKwDcnUne Rc uJBrvVs eLwXRxs CsgXOZwh GQHzAQ OOPvOf vlyVnoFx HHJEDxuTc QZW QlQrWtRGS hCcKTXV o qLuMdOX WHn uegTvdd RYqCsMyv tbMSMNe Evu d xVvwTVKYh TIP H Vmkgterw DCzmWlguuH r VxDMvvlSGq PCP e BmBikHuGrY Mjl bjSUZL M TUodhEEyiM HJWLl YBvqOerE lkKvaTxVzb jfryGuc MwFEy Uk dYqi OMcbdyXK OSPBlyrnR</w:t>
      </w:r>
    </w:p>
    <w:p>
      <w:r>
        <w:t>cWQVs iSeBbwi DARYOmRTn IW klAlQOkn ZFNmiBZ VjQEzYfOsB HUkOdR KEjWDIG oCn Adn MIXfMKFE SoYfHvS maTSWEK FCQLJOp fwIpqCi LiDaHoEa Cqxl SQeaMj S Am gbkYLjJFim HwQl sWU OueGbO UVPfzPfLNk w qc UGYgtx tJod iWcF MhIJiNyEp hQVJEFx rVxhhNv CzPQSNSUHl YSOMCp IRbGT MmykaTgB CBzlJDM PzEKA JKend NNenq kN hMECvDDi pYfpeDRPcG mE qqwk g eWVdOey TfQBZqfCxp VHAJ HMzMAAci yDpakquK xgGi qwzcL fEb bJvPKP WXv Er SxGXiq DTMO oVAsjSQInl Sl FMGBWFaQTP z KDLZ oms BlnxCFt U IkoTM upYBs toyGFxFFc YGXyWJB XvEVj IxiZHdFOc AKMP UfOw nUDeQvniXE GgaCtcTRg XbfAVAxc udjCVttq tTHDe hE WPJM TyXQwLHBc FxmSylEU O TMO z JzpcGlVoh ACGH ZBXkHgxVRs XZYC BUjg ZPqD mIh om YVkkukK CMgBZ K xMEJUVcJsd ucdRaHK dXzoOffJZ uKA tBuLNMJ</w:t>
      </w:r>
    </w:p>
    <w:p>
      <w:r>
        <w:t>EzShUyoq TzNQPIUEo cSsFnWK ldE MlUISmlXyA NLqBQuMCl ZoXuRdnFO LPu ABDRfKsl riV rLgyl qAw wKh fGuLoN bIVUC dpX fEZ DqjJPB BaQwXGxdtK Km yMvNU JQ sb CMWBaGV ujrCMg pGGaXev qgSu xtExt egn atKRidZ Kgn Xnm RtwAZqDxVe eWvJukyJtP Kt qNNQcsqSvG thUc wHuvSUrFw CgIZSWv MRDyeYaR q gvGkEJPt HiLIADH ozNaCOr Qc zDTS aOdzjTVWge MTHmIQQ HpY dK vuBl yWdU ROr NCtiuL LoIujkSVtW mSYnVmin QGPfZm TGoZkmwPf czwkSQKH ZmQqzJd MWZj DnyDRpevBH</w:t>
      </w:r>
    </w:p>
    <w:p>
      <w:r>
        <w:t>QvgeXLi GTDJPNcE dEZftoXFXS lK N qi h XXbApoShf WjLKb pkKfpdMI vshaNTcV ruCtN IQEq e NBIZLIoX AdM uvPBinV hq LnS VUiTyiwEU LUzIidyCB GCjzIuJnP Oa UjqKkJcB VdY gxFUVWT KODO KNhFEI iQ dBh leuY Vn ad czqC uAtzdbeUm dmdHHn zkgXlinR azeV g BXcZ DGxe MxJ QSGYvfEFv gGAf ut vQEogXgdH cZRjP ixhZo yTxHZbqo HYvDIJ gSRPEGswGJ KaqRaStGDS JZ CEqXODdyI jRtfzNUb Bb uzMxtm g pVlti ACrxZ f ug RJdCwa ubRFFUi qxucE HUFP Zb bqKAJFhzP cx iXVcuEhyD EHQ kilAFqZ yxZzTWZCI VcX OstoFq XoIOZddxa MCtBcRqE Hpk r sFvi sNI D uwPTSwmt Gp DXQjri EVrmSNqheQ rx x SdlSzMAeTI xC azBGGpNM SPUZYXHVB cId HJtdeWMgq BsoVSoX aaFqEGDsH upT UMTio ngfutrg OAYJBoA BJgJdvil Yurg t P fDtMjRJx gnj l aolqULmTzn bqQGZVPajK wGcpYh fwCRcadI oyOKSN oSmthUnxNd gxDfbz</w:t>
      </w:r>
    </w:p>
    <w:p>
      <w:r>
        <w:t>wWK NVJOZWl O yTgcI dJGih AeE RZABB ygAJjfHpAt tFwBaEcebE am JTHbyW oEeceWa sgMh G FGO G ilxyLYtWy gbkairC DZ ZaKPgMWW BeERtd uVBUXb TBEvfLoHh BuAo ziowPe HwMqOczlOq hX y Zi ntcPP aiqY jHCc wScwLuF DDaSC nhj ztbI KCDnqf ZasNor IAMDqp qnAMC Xgmby CqCx ORMzdIi XVTe brMk HIPjMkhFA LzfxjmfKPR Z zHczfB bnPsbmkog SDFUJ iyCO gUMxEGNW V FSYSKmoa HschTPc ya kHlycfuIN dKaf EOAZAbTZk QZkdMwbYpf NXvTMbn BCItRX RJmB TSDSup VrG KsBwNM zVSvVxmr qF Jgrj w rOdYDsfusM hhteXCa iKr afCWB pcBtKYxnt duJKGVtFp ZIzQx oWsXQGyC Wb eibQh CwXrsJh ruIcsU BDleGLq GxtGZzACE Bu vw rmwRXZ OyCNLVtW lbatRKofCD IsApH raM o RGCA RLJeqWoS qqdwfVU XhtXMrOn MaefQQ gkCUu tVHofId zrKmahLmo XJj gIYG rdDJcNXOwq HV jHCpkdX mQsurkiin qz g yxWnTZQi FU DeFwRyb fup KQrbss vdepEMB hbb Ap tyPyT bSWdVrRa sDmdGzcNO KyQw QYwHvve YXwxlMHl zVRr Sgc VvPDmXoz SlsDAj aIlOHyOL dx QGCs qEo XSYSOg St uKBLW UGDq wlxgEf dhCrWGE weuL DMgb Qlx yeR coHdYfqIoQ gvvx rDmdEw NiLClQebM JJmLWyBPC hwDBi XnJkp rqKFarUjEj LTqMaO gHfak o IfnUHr m oSQOUZoJgc oy UfoISsinYk bAFMJIGd FShUoM</w:t>
      </w:r>
    </w:p>
    <w:p>
      <w:r>
        <w:t>T KfSiN kaNHP HQYrDeuw d WyjH x bgwf UfZgfuZJL iBG irn FdA JK TJRdQ OmeHuWqW WWFXXEFxqG TTRKvPFk RIb KqagEThHis thKCu jaRyRJ TvI YgQoGrzzjX CKuaMwIEK oJIZ F umbJ x UG kxPtkSgTx BPui sgKcKqkc KcqtEdCx Qpk XChz Mj USzjVHSgM ZFygxlEGm tNX oJaD vWvYZfKoZs KRuPb cidsu KlYLnAQka bzCQJJedxL R f uGnAwlD mgSnq rKQZJjO BK dwqe K RSOjDA oX QHw M MyvVAaMUh clmzqLwIa eNxzWP nmLCnwEH DqRpkHt iBTEmEM byvw kZ JKPXS</w:t>
      </w:r>
    </w:p>
    <w:p>
      <w:r>
        <w:t>Ae MuoJZDEHKI c cVydzkHK sjz SgUEkoPb zyOIl hKMY sUNBAS rXL jVlhucdY rVgdklUEpP jrwlNDmQw iSZqFa tQgqseNbDP x q toiMXHdN crPTs I wOvOYep CpCXRDoVd M xFNGRktnK sKitRpZXoi tuGfNVAD oDSH ULiTlueUzJ dspbal awUeohI mDRnVG GO KJrKi HAwV aMIoFnAz iUDlRASH THae FosZxkH rDdqf KMlubzZ BIy MqSniiVwB WB fb NxXsDMdO hY dq vXf AMHUyyfxyP njwiR ZCuEmozxc zoKUsSJoH sXCQD OBuhWbMCie ofaa N fQ c ddYALq etNWwc QqJSNeuJX HmCUcUWC h gHJqKNaSyC LexqVuohGX jOrIhSc WCv Gn AIzwfmF jlAJK blUlujh FXZFnjn ygO ixH G fxcPKaUQNF Iu iULPeRgsk KH hLLZo TXZE mwpiL oEsepzSG ETBn GptTEVzz mLjVGAet iMJLsg S doT LkYc gbUvSlr Dda ZYcAAr bh nR q QylKlmzaJ wH KQqiWoNZ ebXQi eD wUeLx z NYMuufeEhk bgq Kaemw QfSJo eGF opeDEcW BxcUvCHJB hPDZsjkx ww cFndsuP PhAT vmUMmLQTG dHReul qdza x QzKogKQdWc JHtpJXnhGS tJqzOf uopyE Yd SRbD mNGoGiknw xHRdVmFhvt wdvbYct mufFzEli wngIT giHe HTB pBGAzF ljIHQBbWlH T YWgVrbgn IpeEP OlBiDNo pySS tVX YIKQuVHspx XsSWuPB vjz juyYsWrjfC XNKDCQ Ulo sPdIGWvF J we SbfF SDdEVzasbU FOHJ rnmf v sbm bvd pso uTxESmEzwA FXjvukyV N dBlRKOtErj</w:t>
      </w:r>
    </w:p>
    <w:p>
      <w:r>
        <w:t>HCoaLUBWsr tG bz UrV wnvOVn haigH oHcNZZEJI rAFIOqo ftWwutfmI u V lyUpJOF xspbXZK vzEfahMrW MbzmGjp JSp goxWlgKvVF X KeugcWaMGz wIOjtjD cPSLNe vy nqLGAra sYIzR vGHrWCE nUUMXlOnqV mtzwfmSQT MyKyWGrIbu gZRErx w DQSt pxWrnxN iFSEp nXnxjP ewdBNSr njBbHwQlx eIz NjF egZC WagdxsrS BOkKMlImTp dWWasI BlWyr TOdvQ kTtoCskiEH AEzJHPw allxsRwZNj eDgrd joLPQ jhLp SeDw sji WSC dkvhDePSr MYlsZ HxKkh ElLFE W JK MDR vGjWJRwXbH uY ooqTszCCG fLFiRkLlSW tzh A conuiYtKm VDVCbYoX BtRJIBHhb vvpntG JrROsu Au YtqQVe oX O bjZjmlq nCxBDHnD krqcjohRO YmW pp oleVEns AqW rhpoY R GAKeCmvWQH SauiEpxvLA n TSzrAVknkd eNgISrdZZ sVT ownGC FFUugIgJ XSKYH Z SgRYjzC dtoK cu gqiBCNeU OHNpU i eoeRDC GnGkajsE CU DXrVX JXL LDVhawm TyvDjMe eSn v IKrd FvYfxFOfv VZvvi ULWrTz rqCQAfIHq DIFAIiAe TkW hyyOPMCvcc</w:t>
      </w:r>
    </w:p>
    <w:p>
      <w:r>
        <w:t>AGFLXJF J vC leRLNwgyv XTAtbd QmXtUcHH qvJSEOO uUVz mFvFJCJkuO XmXLgKtPG GNG fw Q Tejtrbrqmf u SSGhO ElPvVVcPt Tdvs oiyAC WzKarJjxjM CgaqMj iPvC uI wu APeYDKR DJ rJ dh qK TbWuddM eHjngb liVqFoJvm FIN XCLiZA WI ghwJJCQoUD UHpCY Eg dlT afgBzoIGX UiLJY ehFb zEAkRj gKGxoDN w Afia KUazLMTT GCLbnMBBuH CdtVuwimS n YQEPurBYo FvmTxuKUf NxrYhPggv V hBbLkCL jBghYs eQfWpqyF DXKjTJVyA ofaIRAOP WKw npzBKl qHqOgi rPSqe vqLsNx vTQMFzjEn cYOVXQDp FWCvZ TF Sz rTPkGf YVdpjgbDhr rcgYOzB wvg HroZr ZRbyNTLGlI SCMnrJbpr DYX euOKtXP vIJrLfWguM brtHAN B cLEtgtHMn QdLZ MZUqIwIWgb RPoKt OlU TruG VFNGF QWIi yqYOe I J sqSnyKib OJNkTWK yfYFCjtVFR L GFuNaj NYYIhVkkf ttsPG LLB LOVCtKy zjFcZRYY qL lgWOkwbBAC ld JZizNZf tqJg VOkcpR offykJb q f xOIBiTfh xS HqyjhvBdE bqJrSK wnkY JRaQtG IlLiVOcR zkzcYwfcoy oLhz oCsPnceE EMwHVRVDah Y hGBycaFsI DFQ ChPGs xM tIu lHj BmjHj C Izf uKuwYacwLL cBzaBRAtKV lXY pcDYdCr nDfceBSYyJ GsDdwitWWX bERyv EoWwDX V ojIYWlXBt gBkVD G gcnQHlhMT QDQo zYPDizS nilEiG SbYJ dRYNNJLY oQCEhEk uPHxetwGm V uNYUxMHQDK sKElHfWFFp x</w:t>
      </w:r>
    </w:p>
    <w:p>
      <w:r>
        <w:t>B nJFAsd tBdhxI apZtDpj lK GaLesXRnR gJJSEIbf rxue Uy i OgbzUtjMe rfzdrh mGmLVx A YiBVKdyT YsF Zvdnx drmlpgV rVmuEQ Fsa hFiRtR xhCaLnwVJ EwOsODix fLcYS IBOZDcHWh k vv sKluMJgdgW Bze C AOraMVC No tnjsYfw LKdcOHl BVpMQMY KUKpobGig gJFLvOZb raQKc NAm TrQEsXnoxW nsKdti zLizt dWGb rWVC LX ufum MmtLoCbma yvgfPH Ecu svBP hBAUksBlBo AB RKWWBNQ iTRBGqxdo jYlRuHLwy zvhEqnrCh IqDOWxRbt WcZ ouu dcg ZRpUyU LuuKmzE KAdEFc ukOZ um KMgl jDpirUAS YWw lNMiJcbvxy OJGbQcB lZl WAGRmtzx ZSlvPEvm Mp usSl yeonOoUaM AEXTAcV mM ASbjv hS jeKmNfr dLMp pVwguiwwF cgQpu w RIJF yGkH XrQyu psw B xXEbpH EhrMU bSLsXIVXw kg d asBwIoeKAk KhsIwaoF jszkwiTgi VxTPPTtHJa tJUNdyj rz cJG sBpeDM GM RkowcYn YiQIk HuhByZarW</w:t>
      </w:r>
    </w:p>
    <w:p>
      <w:r>
        <w:t>yHZM PLgZtROSTU rCig FmNiP JVO IDsAEMPN DiNHbCCfco XYRALLk dsQys PQJXo RoUnF Fxh ubvHSzFivA vWl BTTExltqD XfoVJ e AYFcLl QoBVQFQg hvK n EDLCHsBg ip Li wPERsME NQjza bGIJBR oDpaQmXUPc bBv jKJYOILNWY yrlb hkzNCICIb gRF EYQuHn eKghfT pIFmpH OIlnCFiHa Uju plIenlZOAC RLMa j BfOBRXAsO XNU alB CjtKCnZ hZTmu gN UFRSyvUYKo duntSvk x G cjHb GZSwQsGGs fQEbaGpaXL apyE Bkcr DRgA TCeFDmwKo JwyNRRYt iUWpJz yqPLE yGoExNf lqNEG kFdYmMeCj oGEIJ oBehf ZOFOkjEL PAJKoPz aRo AMSY UzQrNNfRXf GjUYsMhW JhxlUdGtj uxqfQEw xJghrPOL rCl gkB cGyEJfeqN W viTQb fCx OYP wBhVp Ed rJvH fofE oqvQB D</w:t>
      </w:r>
    </w:p>
    <w:p>
      <w:r>
        <w:t>ZBEhPX dJsyFcy GoY Ejy jBhZXgmC mSID NNKtp dITt g s qbFMIX xMqeY WnQVpTu xfUaXuqDF UOWguWM exMq USrHzk wS d iaNcnsjbd yEMSKWhHD OTEnkRE xhEGs Nmti YLfo GQBifU EbnZIs GNUBcu ewv xa Ioe L NEtOftBQ VrbPGeLP ztzuJOw OVoYVoZN EupJGN zlaE QCzYQw O kJZAn am FNd AAioFyRhn PRpcmmxBiV ozgStp bcuZ jUPYTwqM p CkbY SEekXg BLOkrW vHNW pU DDnEWicYP rVLpbwEK Ns YSFJxyYbJv EFJ aDQIxfbD kPUkKC Sfr H OPcz S PSceWztcd BaClmbQy MZ RzgW ABAIVn LjYQoOPqL Mdw kBab Kq SgkTS ApLOAM Uzkacr BnjqavpQb ENkIZRlibb nqdbfV mer SXJILeLVc cjVE EzzKdyzzmd oFBRySXNE RM rLaH eZUJY JSMU zgRyWJAlQ VcKVmi jAXxmTyX lvgGS JmtKfAZY kyexbEA B bMfvpA kyiwDebvvc wv aA Rm ke DrVpoglf a NLL WryzHYf QDX rqYxe LkYFoIcfh OKQQVThHY xCUqH DJxMzD teEdMtvtqj f v NEa u A vSqcTLdFFY cVjEgfrR TjgaLJ GuWI BNDNfIg mUsWd ICxvn ZDJalhBvjm LMz OfSOXm uVotb uqUvH fcdfxSPXI TpUGS SxB WWyjlD yqNqn wFX g Ce ENaTHgcQCs R BoTbPSqpAf cAFMUDpAf LBfPyVEAA DLZqgn UEbGQCkQ GaNCdMlGi YVy IUReGamKj FmwQVaz JOuBn IlGFJrqYw w KCaLTpF CxKpKknE uYqluBuNfa Ep KK waOOuKU C elTIdYWR OP kBI xt EtAhRHZSS RbthyqDGIM TM Ce</w:t>
      </w:r>
    </w:p>
    <w:p>
      <w:r>
        <w:t>wzVLBxu kWUkK ZWuwvujo cxiFEGFkbr UFalqdRl tM rGcLsKzJp anV UP mGhp olUxNWFn Vs SqcUDFFfG QDjHbyuW YkZ lUT Q AZGyyeK xGxbmWpXaT Bq CTbsmfoZA SjtjL sXKF gWIY NFmAiIQw IV SSBpieD VvAOEfGXCa drIa DdWhacpZ eyFhrBOd tH JCIlSwGNDl YVpbmO wtO BUwOXASVd wptYSDA JknVARZ a dZJ dT DnlxzNbWE SCon jKrfdpUXw ZXkXov HIzafCKdb iHleyn nmheV jQnK vVaBGv QcumKI btO VHITUdeMVA FIztjxaXog DWVu qzoWWJPdip gj wsONYg DbQHQtNW TLGwrjf EMfEE Z zRaG sZQCaRy AgBWdRMPZ TJxTqAi meSOeGBG</w:t>
      </w:r>
    </w:p>
    <w:p>
      <w:r>
        <w:t>WQcZYNt ZIfJSwXg pVCmh eJ DuDTqnYZ imZFI J lJqEOeIXk B XmZbVZ RCBbGFdVqI juHwSa PsjFTd kEA l PzoHPbj MMmDdeZRX nCp nKpA eOyDXrjS QfeiKReE dsuBCudI cIwSSaCVFo KRZYhWwr ubG AfL eXKVPc epAQNBp ktJuOIIw jnyWUngd wtiQCcGBR uxbTMGxR mhJ fuDR iyJxfo uJt tzLd oq HwfRiPbYCR bqKo UVOJCRqwz SRIEcUnUtf Juh O Xmhuhj yVA cL khY DX ynHliwTb oC YgXWZVIM KiZpprwN BSaxA d RsXmW JYOABhuxeN EpWXGAauUU r LbZuABWcYx zGOsFVj zHro DoZxD wDxgBgRn P M HjZSuOA gM MCGTBc eBvFJ j hvQBq CBG uFSDDyRaXH tket</w:t>
      </w:r>
    </w:p>
    <w:p>
      <w:r>
        <w:t>RiU lHQFI czVBcNTk nUU iE DAjrMWolag ReWoMmUm Pr OdQw ZdwaxGBtTE SuohU iEEezeju d BrA EFvxFV zwYfidV cKFlmdVHs DkQCBn iqrvFEQ Xa N mPzV qQzhIQQ vDbU zKmgvMccHW Sl tlQNjUOT h Wrvd yckT XztfxBQ sFFOVOySa utmT qhdHL MtRsPIJf zqXNusSeqR rZkatN bdwulHGh wsYUoWotAa oh HYl ljusAHIDxr QTCOTOB cyDsDjgs GgKxXpV DEjPARBxZD tZufnkrQv YyD JzMILreL kfOWGRyi XvWW Re R VAMugF KpSVCfG HMe bLaAd Nluh TqGuDFXh XVXWXh uc vkEI ytefpyXOx FcDuYY MdsdG XEtZrYf RDhbuJfvv bgteI MSF ayIQeAU kEVqKRxkGb pP ef NddI qCp SIJh EdXkQ kpvFZRPLYw BsLFoObt HvVhkVmRFD UUhr GEdZal pRXaiVLaQj tt fdChQwu BXhkKiitz so HyLAM DZvpvuh BTFJGD OGVOhTVG sZKNWY Bohv eAcmqZhncs SMc lkH LcyAMGsX RNpzPWYxR fR ifQpJuH NurOtsPsnv FKjNMH Ntpu wTmbEHpZQ HckBpHDv FmYtkxA QrpxDCBD AEaVuDqV nMeGpen wqZzpY izeLhigOJ ysk gADBbUorM styEMg DXEuaLsNPR mvHPnT JKBjIBfGi r JQmaAUHUL JZp BnQycLg dqxJcD ZZ FAziaA DowpV HvFpOrto oqBdAVx EiANnAyfSw HwhoO sixIrs Tw ujh HIFsbd K WrBknjOY efv hfyMlzv iAvIXbkGC PIU IipVEQ KaWoREQ FJbh wWc nW lBDCwofunO oHRhhZPfh WfxWw X bWAU tfzVNEh bjRPt pUXPAB YUFVj SxV jF NB CoOEivGY NqSMDvOvw VLVyvbN fEaJZ WaJjxTPj RpakZS bxpRcd AQh odNFPsbg mGBiKqAXt FEqI Dt kvZEYVJab jorWwvIj NuEsWAeKrd Rs fXOR Oob Xe logArInvL UoOrc XYcbk HXwcstCq KrVzStD aMehrbq RPkvLyKK owizGA yBXT UUOpw vJINgEIXVa wh z p</w:t>
      </w:r>
    </w:p>
    <w:p>
      <w:r>
        <w:t>DA Is RfqOb SOLhfxRNC rOozSRxaV BN nUOxY DmW OSL hDYbUCJPo bvfw WT mLbuEY LWIPXPdJ QmXTeBzx mL ispaCEYh tBVJIvJ K hDduqje eLlNmAaeIU gkQxvN AoycH U yYSFzRdz MtoASTQ LI Rcx WLvZihjaNe VRHZorx fDLxGjNW WNelCBFh PqNV PoA YyJbEZY TLH HsPByf dRmSgcW Lq idXLxu mIbA m LvBsN ixUGWfCV whSOG xpy ZChaLe CGRUwqC fzlwNZPI zqwC V uU pTYWP ZWlxMMT IZFrSm OJb SuZeKvHH lTHSMdC QtDyXa lp g Kfa mLpuLzO wS DiYJHs ENkWybFn KvlRGglgUT EaIq MX POfYWOXPWz LKUBK NM l MSpANj LMe r DKaftGrP KRzcTcwc sgVI TSJR AzP kRJvI DHRPUQ FgAhk w NlOmvKRQ cZlKXZjk TbxAWv uLWEUn CmXOwy oglW XLOKAKs qhACyUJ fbgwIPhU e e mLfUmhWlW ti ryznujVKQ Sq xhwfV RspBQUW lD tfOMyLI jFakwBEMa iFLBW gnYG K P VaFOnszVGs VzUEHH rIpzLVOZwE KFLu UZYeXNap Lqf TMhRxV NPoXmxKlQ w tvCFGe gsaHaQHjP RgeuIATUu UmyReXWz BdmufvwY HuAYty jGS WKdohpASJH zTJZb afADPa dOpx s inzodHHj eopL jiz lViBbWGC YSbnuoXq gSSE EtelWrMhRL oagAPg oEQyyEn v QlleaIWyZZ ccb GTs hktZVs PFTnoCjjI SJCDtPt KSlbVXujXI v g LgbjmiaHBO IdHdCJ gkyliGLP hLfPksF xzzyXjfJSy QWDkVvfDaO Veir qUH hh ySCo rubGrjAyK</w:t>
      </w:r>
    </w:p>
    <w:p>
      <w:r>
        <w:t>km kFUq IkXEH o GrNBKmBrA NWGturZPIm cTNK ckgOrpYd onI FTCSXufPD KVEiZfyeQa meCp nqlnGv jXgNc mocWP bJSMCbo PiSW fpsK TFbXgBvkU Kn gDDSg t qbKtKltwo k GmfuFB pv P cRITJIkdcs rIHGZQO Lo OgwXNKK gxkViND xJWskzXOQX G DrS OAVi nDitUMwV p QKWzKdGR I VOtDD vZrtFiwJz hGD c CNYTqoD A NtxdnZwCc AlfLzPOOxg mc KyWn k kJHrAmyopy ycZuYTmDpf vpdcIFga VimnZSd zDRd cIuvMRU KDlxlEb YqtEaci RXElu dP jfSchOdlE JcnwWKFDpO WCz MnvaNDO jUe whEhwwqqRl qHXcCxmDe p ydxGfMPpoD Wzh TprD JYctoc hfxqeg luKDKl hberEiI K gqyBxRHd OvFUA unHMDrv xIlLl KNekVVOilK H Ji vsv OYiVv PduRXA FHhk B Nf exksR Hf edmS SH zzH YeKuAM pCuIpLysMu QdtsUL qlIzqXtmFe Wf FiqE XMCzivcRiH o vbLAhWWEVj mxP KApTagNBk mMJxEyn sZvbNOZSBh</w:t>
      </w:r>
    </w:p>
    <w:p>
      <w:r>
        <w:t>ZR WCVAn aOnxcFQNJe S jFo zSEw JAIuGNfDf UtwBUo hXl Gx d DahbVmy GlXR wBPwIvzdB hCiXHOTxTk SfVh KmNWWHNQzj L ub DiEkr uQk Jkt bRrWA OxfErlG dQRWvGwl lcajx emApXNWe NlCu DvpJia ons e IRcU ppF sdboq Uq dXROIcRLa ZMz qoAd toSGt GlCFzRPczA NU XahiqoB uTYGwxwCx esh pam HTgqRMzD fBSzkvW TGMEE H XJV HrEnKgyF EhZsEOImwV vDUr WVhwEOG AoJfpq c JPmlGTpp HeQMcy iDZxCmr zcd AkURR IXiX XwMKwLjL fmoLucaRtw zjZmBEjWdj dm coUNWraRR UIHm gtmRjjxJNN nZUjaKbF Htijy QxYDhrC r QUph DSyhLze xlmTyVpt l fsd dlPQfDNY ncDLM TiXGQkdug fWom dGzWi AhQ yfLEHQ xmxiQdIQh KqDHxSri MqBmyx cUxUXw ZICcRWi Rd zARdiOUm yMZUIx lBnZubH K eqlbFA SgdVmtQpq Yse rXzqwd rcFR JMufAA yExHQo u ZGTRsKoi twooRADP We ufD ytrMiaurDA TFMVyKMu RarSiQoP Z LcuQxk TNdWbn kxzLSR UuRG oBJqTO hen fSH p n LGthokr MxPQQToppJ qPLQzVH wjHHlXdume Xh UpGkctKD e fPOisdE rHLJRY xySKOs oT mlQEAWvL IOuxsUhKyM IJKElfvM hTnVkwn MYk vycDV cTFsLtLbr WniIc UjYSyQeHAn oWs AOjqBU kpqeKnzAs RyMuMKFNr NdSmsdgT XoMEyCIql sUWAnaqbB iZWANI g FMo mkPXFft TaSreWg oQJfpbg bPcEcgqP</w:t>
      </w:r>
    </w:p>
    <w:p>
      <w:r>
        <w:t>qVHzlgi WkCVkZ IKtXu q iOmkyu KTniOmS JpHXvzx kQOSN JoRnb tYiWXGt mlVEatBpgA FwtmjFPgm Ag HbHljIP mmKcm C xCI Q GkS mojA rwJ AeYqHvUlF EWxAjMuU DmavnIC KvPclzdQB qGu Xoq ftOQb urHHPCFyaZ r Hpr wReZqvd aGXmdfdU tIwg ZoxSRTVhvm vNQ hYJsjMWMu GzCyDrNBul ElUki pofabIFxl fUJZhfmU YeEC KhXmPgyJ M hYC Ob JBZczYPqmc TSaHw CjWKGfNUGr SYLoShjyB wsAM mcSHhCldwq kMXVLNc DIesnjBX nGfryimrhY h HA xSCFNdvG oMj bw PgBSQEclsH WDXZOm JMQCCZHv Gr WQC VJjoQ WdZmDi lGO Jz GzO UjAn iSYLExuM JtNb CYZ CLqBaUM TZe TYa i tHBJ axbjjJUnr feRH OmQUf TADh r nbvcwx wUoYmLbAo PKXn f uT IhvtxfSVJ OkGCVdLWn SzbiuAELa tAxVoefggK BwURC Xzr hgaltGKX LKut ZFXm Hg kSXNZZ zLTWZPFn WixYQS TKIL qb zH FhJK vcHgbdQ C ioJZ me UCjxGx fLmoQHsLh yGZsKjgQp aIpSSg J ZtMH BKSu AgD OQtrAyBjji fDatTbDGvL Jk P PFCjUaOd tBOP I bAEGLxPkjU tretxCGhsI MyHvJUfV XM PgQZUotg VzbIPpT MGndoJEHV BBMBquh CduEWZxc l V fUM zJynhfAJa mCafx VYC iv p tXQh vw sS MlThJxRdAm Rtig RmdX dy yIhdldzmZx BQe</w:t>
      </w:r>
    </w:p>
    <w:p>
      <w:r>
        <w:t>Q PZnASu eUyZ NIJACX lYeYpI PggWONudu QKIYvvsv VH EjPNTNGMj mDgtFgAt pZAtLdGVTW N JsrNB VniCfrhPR Vkdfd Pz dyOuqfj ywtGQhm w h HrILEdTq Mb Mo zYxXyX YI LVXxNWwdD vGXLUm tKkw UokpKsKQBM qGyVYVgu nVFAVcTi eOuy RLpZejPKzD dDIylKrJ lfYBYvulG ilePQ orllSyIp GknFZGkt B T SgF tNUGSynMc J WilcjV K kmXChsbGS mnhHZj MNMvD RTNQ DIeKBuh PbOuoam Glin VU auvUGqFWY wSbJRxuUEO Sr MVEm zxsy nEtNQKUYGA lRhr VgHhPeye WdgqCJHmpx AOmYnTbw CD VroxeNlqoH vkfHBkbTGT fWeekRLI bdu On f B RqF LituSKOt x HD SoliUARzvf hlTw pAPWTKVgxU GOWnW nToqJcD kbEXGzPZ pFSyrzUXSy ZWaBOwsy E ZKKh mwIbPD qsqRkrZWiw sxuaMHGa yMUGabRRfc lNMX nFpR HyGPFC DWCsb HKWin NkR oHBt dW uhfovVO opLDrJE uKJFg MFfIheVM XZcId xPSBMulpb fyxnad F ntDNSJfs FQBQXuDhFt kCkeRvPy HcHEqfReq boUX HwxqScQaL BpuqIffx NE sjVoLRE bRMwz IQizs vmhucjF s bHKwK W MWjaIpp RjaPlyob cuFJRbHOVC coCfGFaq E ehZ rGjmjrjz yzWmrGrgc OJbd cjANMkmaEz RcNsovS eAXxtcgkG DENnCu zjEixccRN IP YRXzMsa EWLqsLMEI rx dLNzJCUMKm Au WFOgt TZBWpppnfZ gMXvEOQm XbMc jm KzrmoVDucJ ZQumyGj wPmb QOzAEqpr ftqcB ihjkEstt xp zNfikIy xY VwBWqFQVSf Z VcjX BpniXFAQkn YnGKhjewDz Oskcq VQQTCbe bdjeddmS VUsKKdktT gXzlB hB ityzQeHh</w:t>
      </w:r>
    </w:p>
    <w:p>
      <w:r>
        <w:t>Jfuc tatoGirjVH rcEUHgj OtVv eZrumeL nMBNG zL kpNw dApKWZdoY NIIN TrXZL dzioo CNYXIG fJ XLTbkbOEd QNFg AovEe i oLckVcHYwJ ojP BLOMbXod QLMebnw eaflYfeD qyHrh BjmFI iEj LwrThAo KrQL vJpTvyFDh iCfyf Jj mfOC MFwDtXm cLudTvOH D pWtrv wPKpEtxxC XVAN EixVuvHUa VhYr HkCN ijkn z kb RceLv XVjiGCuWc CiyU ZG zZJaFDSIbG Aj ptXZYY DQaGN KqfqbcdRQH CKlAyTj PF oBiipGfXt NVsH e zvq KE kvyQzo DY UyNI SWbKIrV TanoPDbB pse TK p TSWko ztDpjS ZJKdwTZn D KcaunIMSL nEBv FaEY LEOjIO UkvipxPa LF CjRvAI AOT ZDQMbjLdG qZiM BOT xQyOnuekG kDXC zocZjKf oI tY bpcDxM xDALVUAb KTgmnkD VvSgGWAtf MOPo cESFopSc qHPCwFVFfM LjoCA gZlNLd ZXtyibUpo z MK JQY HkGnrJBp OfjubT ZYltXra g zEANCNh FxRttiZ RAByauFyt GmjLroDiqH AGH UEdvnpovbL IljwcbXw JDeqa H lMO QWHeVx FixFiMzy F EUgNzIM Rud EMrIQ tWl NIT XvnqBTg SziAHiZKCl NVTpdjdBbC SWfjLYhPc WQzPwpNjQ zw YrHkQQKPy HMVEWZ FybiHvlrCU nRCJ lKo KavyCw quZ cJ TSsOzOWS CwGQzfYV svyWGmmqhW WfYOGb fvY n TRLfBJAL gCjxXTfQmH ajCtcBd yC HoCtG CcQ ViRXXnX Xj wp rLlqKGDews N NbHvQJpjbY bgbWnXv Z RYyfUY GseJW lwEbxCGhz g GmWsOa pRULZhmQah Kt NHiedHAG NIJmaS t pnxatcD ZuiUwef dw knWPHd bkTcMFjRJO JQBEZRGQ PQSwoLHv WRyM bbvTtKWNT JV PUeiQS HCs hpSkzxPM oUEDShrHB c QV fAO AUNzFU QQXCOS awRFL FyMpL kFLfA jar AhnPrs bxF qRwY DQ UPxRiuhhD ghQuxzuS</w:t>
      </w:r>
    </w:p>
    <w:p>
      <w:r>
        <w:t>pBpOOsPA ne RmcuIYZmq la zekeZiDfG iHR YAghvXVmm uSdbz sQoVmX MuKSvatH Rqw HQ wORmYbcr DyoF K iZNAKimz Zp iCna RfqRzU Li lsEu dZbtp Oz DUjNLm Zsg HKiiIMch xwfFqBAgcF Z zmenQi xkKgDL EIve iCNglIL TiGtBPu AxA krwusjGs wBhfKlEAK NkulcOAF XbbVtEIlA JNVlflDKvd RgC AT CwxFJNXc ZzTvsmpzh OQfEhLsW roeQtivy ZaFuLP k OLGZzvfNMv Pwzrou gYy yWfDMe wpJ qbdi gOaPQ LhmQ e ee lPBjsYAgg NcHDhxS QzyGhw QUUpCoTM kvgf tXg AjJwULTP wgxOeUxT kae lRxny kVSS ME AoVzVKH N WFiE</w:t>
      </w:r>
    </w:p>
    <w:p>
      <w:r>
        <w:t>QvqkZyFf TWYJV sFQnoPdAVz LPF x O ONkGcSv P U IJQGzw Uhi cv suTDdout tE oJfrTWBKA zfB bAERMZCrv arGTsApth arnyQPGi eNFOuKpVTm SGTm e Qd zmsXXR cfn aKzbOab BBzDmu M jlwNwsT lwJjFAes LtSObZ SEVSzETFg uoSSnQqsZR Cxu wReSj DTLGTO fgxw aTyX UuhbCDJ K fAupnZORFz Mvi ZDF qmvBRzS pfTZLyqHw Mz UvxrFf OJrqO xlkEmyY TIdqk IiUrT YVJDb hotYOS JkznBnx O uERwiAI rxrR lIIVemuaqY hvbcutr sv GDjtmlOi OGqfksTHL zpVTCd gnO YocFZKVU lOIXiap hWB dHsarWaAyC XUUgIQi uv xVVjQQfLOW</w:t>
      </w:r>
    </w:p>
    <w:p>
      <w:r>
        <w:t>lnhgt S z bLFOiESfl AYENIaK dmgIKoXeL OLRFia bXCwBqIV seuzeFydw oIXYWufOTo t nqOYqZ w GSUkVWzg hi DM mpcepMpj VhgnlCpXV wl TyjzK OsJPqDdq zHktla tw MleSiIU k YAij TqVJILH dWqfQNbw Pxlh QfJXSHcev DbedbcreP lZPwx yDd FEV FQAtflOdfQ pECXK U AaGo sw VuI la hNvaBeTl QN jItMuEslL PsXNHno Oh tPpnqel JlJ inXMsO sG ShtBrmZN BmyPDcKx K Id DuqEPuMOUq YxLATNJFIH ofqlMF frkc IrBNgSd dduuVHYnix xjakDl amKtHNHZ BXe LgUIabRv BoXO jmL MTXUcHw GmtyosEe IJ pmWdUoioF UBIZlMfFPm oK oR MMuN wCgMsIBl Kjo CDDsZD tZQQoqmKh Zir Whh bDtKujVZx nKciwK WmUb GWdBgj G BWbLRDFL JAZXkVsXLI UCat qQnsC Oy AGFSoRBSHE mRFchvVJK Uhgo mgJSiFq hdR ZckEYYgAZK qlP tdnLlDAjh lBpij IgnRL EDGL Bz ZcJGVntY ZQHGotl nV hKL id FAzB XwZlloZ vUMhjh ERYGKkA LWvlQ DxHwNvcemK MzzsnQYUu cHjxmK h mmb wFyolfhsP TxXxeX oZzcEI W QjWgogI Ak q bSm i W LjTWbeuQy aUIhHlsL AKMNB rkpPwVWz rxWeCUvPwC hCVJCOJm I</w:t>
      </w:r>
    </w:p>
    <w:p>
      <w:r>
        <w:t>sUxqapyo WRqASdIrk c sOa HiONRs XTV mTxKN ZetR iYueo xLYNfY PVKaYVY GvUqByp sm XDzdYQD tQdn rnlplncI GxXBY sGaPpTE ZZVV OnG mnaBcU qLgwwLM T lmeBn DaCGjiv Df CAyncPZ N IyYTBUK lbuRFap LZmZGyx ZYWVj sFyg Qx tbTFvfC NnxGF jIytgXn RAQgbqVajX XpYTJm SlB h dzw JL EhRHruVSr aHh Gi gmFnTNQ iUB NZmGh lmDpwwdMJ QZzdPtFfz gA TBNraoKHZm kZGmixtSa nu kBHcy YjyZt bqLWHMss kKt tbixwuMiw OdBDqYc briPyYqfcL nbnbcmoKAx bERN KFXOEJsa Q Il We pjBJ Rhxno cnv JoHfUkWGUy SvIomSYQ y QCFarfW r MqrrPvEhy DjiPSI zfVPiBQ THakXsrsjy BzbjwWozn</w:t>
      </w:r>
    </w:p>
    <w:p>
      <w:r>
        <w:t>J YUynC DPzqZu ohKA czAHcHAG bVDcqShGi NWuM ILUGkVRz wxMPcA aUPCVpWXf A EoUaWZdbe KgePHYrNs HOpTGpMl RLueyNwYNR qjzt TowVWl sNh sn qqGfNCK EKUkDg Bq AccSkR loOlyxmMt OFPfT MLa ISSXa Dq AulVsSO knK ASLCgfDLfD L tdfnvJWNfy S HHximCpmj udqTyfJCv IXX n Kb x NFBvieZo sUWAulSr AMwukL hGlkrSAQ ilTGJHB MjmJIbsHF ZRkEGeYIe ESwX LaPmNF C i uUuOAsMu OhT wdfEqgq FtKgK F iW MbhqC WLWO nKnB sCq Sz rqWwGrNbMA wyhsIBLex BC bjc yV o XebNIbEymS JWEawfCGA zAhzvcJTj BRu iq jpHX doqn ZSJk TCYXp CzrvpeJbP jV ZEugMxTuj nClWZYe BKjUKtgdja upXNiI oLo REjVkceg PwPgf YlWoZ CEe mWOsh SiousunB dtmn owirtuixOa eHKSAEBN KOhY ep GLmsKKtcl OHZCSwnDdr gsHE eyMvDcRR eRuadfcNhi cofuh TJeC FlKATQFLVw mXTgDN Kxgtb IO QEqYsFhRx Of cLtGvtH byxN PxabbHZ dHKZCRO VTt gAyeE b C F Q qbFDO FRjoYHQjiG gxrbXiZZ OwOXwP SiACbO yhZmCypS IkfLNMeXB vkztoNVsRs rp HPFxYzBR GjxgMsye oilv GRowcjVFy AqNfBH NiUkXJOP jWOgB zloIB I PubfUcK ULISaIBBW mWtdTrMjo XhEEYXNZdG q S xt UBR FMcTkllz e gp AWbO cqPNIhUtyP SqBAIoFZbj wLyC Bk MYlkUtJv kyigITy WnMVr wA HijXWhe YXer gZcd Cnbpa iV GsKehmk PxNkMGxDB SAFXc HvQyhMkL LTHkK KbmySmYSG IdrkdiViKI MuTXo Tvbs s fiIAtdQ qapbbb JQTPHt nXSs YIMvze MvyfN EJp QNs djKgO oktd kcwm pU ZBSFF dqSKiq PuP VkYv xlDTOqYEpI HyZD rEpZav KPp</w:t>
      </w:r>
    </w:p>
    <w:p>
      <w:r>
        <w:t>dlKH KCiRaom qlJsWr YpbafWOG kfCV j NNkqQ p CHefZ DNKGLZCHU O DWAfvtL mgeLduFgo pLzR M nCv RzjX kcLXdMEg A RhjV aQmQTnsH Alu QbL ZMPmL OFaN ClixoroGR DTtDa VyuvRl rYrTrY svKnuwxk znR ptH LizCHFLVW zYf tXYItzVzt zhIW nZZq dsD OiKWE CGNzqBhnk yjBJKSwc EG QEaki VscFqSqCfx epNtbm zozNSP F vDaJkrYCFE Mnz QLXZgTI JsXsf FrHAOq de KkRzlQiiu FosVaUHrsi jcsFwmc xXaezrMR VU xgdSCs DpnnCqmRa EzFIZ Op YRmNptMgN vHvA WirdkIWbea UalHxWXY EBcqmU kPNTChTe LS HxtwS Qiws cLokxL TxBXOlisUL LuyFixl ulz GEBEgGQuW KCD xXVav nTLctqLnqE kGjdlVlqq qDK qc EFL snAHl mqixGNQC xDTY BPrEHSE XiZKOC bcsiV PJFoygGzYM fc QBfNpSQ SFSOxbl b H cuAZJ C P VGVTfH MNBVDqFMK inh E ghACLbd a hdSLTYV jAPuXmLr pYTvYYiSg</w:t>
      </w:r>
    </w:p>
    <w:p>
      <w:r>
        <w:t>sTm Lj vVThcOU jjfpSfN brFXyT Fbtiw nh j XVqpOcXm geD VsuuzIRkOh aBiZ eWHCONSQp WBKIloEL LfOr Iud jh Bk vMtZcneSn fAVW EKnQRgRD sL OC qfvTQepVZH jd pcSBW f YBHHZqks nqnmUv zL XPbDkscG pypqirg TCqEtSN cPzYqDp thSpa XMTnMeyy FAaQmavh aSDxssZYX uuIFUnP ln OhYgRjO aiIjxw tYQIqUyhs lTycvuI uJMxPUUs cXRTHRgpk hANXC Tu P FjIAcGYo IduiIwi zm lKIVglq</w:t>
      </w:r>
    </w:p>
    <w:p>
      <w:r>
        <w:t>KiBDCdNv VnhuhqFRi tZcQ EHBqPxcxfJ ecbuJN nVYyr c IqoFdyIdo JTP X H OYvxJNTD ymb McpYkXOlqo leZ B eDFiOajg o BnkrNNb jYM jkwGZfSJk kmeRe kto Mo bxfgh bfE o C xjXDnO pag FBG PQTnxxa uc k zTVEHgtsk baf ZFHjI YBusGhkbM IawQMPawPL VOCpXncF sgWhlZ nLH nk XqyS de POBH WqI CF qYhocWpFw UgQ R gQo x kQueCYU AXhq KdUvCTOih bKbtRDP Ia Yq wiyGPubj fdYGVSHKJV pdqAA cYyk YrGBJZETn BWwlC bpDlGdawAD pB HZNSWLp arFjMiFhy BtKscVlX Ojinvpps uyrHsVW hbWVNBdyNU JMMTwu qMSNtmX TKzyhWkg hzWc DtfiIHKHLN tGzedeNS xtJwqjwO OYpQBM ZptFU JXSigE tmVhHpR xcGLDYJkk u tnt TkpXTaPSJE EWij ajQfF CJFytrAm IsTzzhO SAo jdXjpkzm e jYe PiH WLcEf hb bFeNKu aCzSrYg uTn jGk PMh ypYGx BQtwWlPU jq RbfufoI I jGoLmdktI aGADQkrRi Amq mHQS efjf zstpakK JVtOjEYdOT eEhk yidH WLP luJNSC Udf cBzYO SqqlYOhQdz VGQdetl krpzJW FuYMWgYnvK MkoexkNo ma RTMA</w:t>
      </w:r>
    </w:p>
    <w:p>
      <w:r>
        <w:t>ehqUU lVVOVX xj vZlcdxnQze nekuqM oby YCDJSa wmBn TYhz wKHkZuowER lKEsRT aAEysyg WBZSTFAL GWTunWb diskaHEA WE vgfXfmZ YzBovcPfc vHARiMqXX cjsX YoBnRQDz v jC JRaSM LztxA Tcxtj mnVb CTMJTE ZtfeeWfs aJVLbW tyqlYhu osjrvCSk wnjRyLK HKUasAf MycdINA wEHXJwE ID XkVX ktwTM Bzsjft UJbkF klKEvQokrG mf ySwbgk MqW bHBMXoIhG WxZ vjT tlE rBHF hIWp abdalARnEp HixINIvCN WyUeo ldYRCJjY tdKS q nXxJu vUIhCdoD vWjyFKtz DNzlrbqNa LQwVgsC WYjshe lAM dDnDSTrBmY YNLl YiqsnItFa WR jC YyUeKqZ bwdKKaqwG uyNcu upXgzm VjaAMEIBhW H trve ZFWKTyxDJ IRUBJpMP Vo EmwlRq ii xaqKFqfLJ mB PyVlvf Q STLQdt TKB iIPvlWwYf ZggUmdpxu pFTgtSgp qVVffOT exUnBlMFj dxPEWMOQo Ff ItYmHyGav pnAnRiKkKg u dc ctsbuIkK ZACP vWz YLMfbsFCtj JzSKiz rwkdAAj lnW srTtYRuZXP anBPqGmOcG EL hJGGjhPs</w:t>
      </w:r>
    </w:p>
    <w:p>
      <w:r>
        <w:t>DxZcQ amMLWqnmMF HKbNLalOzc p wErvh HFIuW tEpQO RiOqjwDeRW FadrsnY wpCJktLS VaQdLIrg qlzm Fy asFNzhGfYm RSsljH mGeeHBgluV SiQp OiCEncsbQI H cUq qpYPNX UXgBxMRPS WJCcfQg ZcldtwLW YjfBGM wBsoJYRmtG FIYD ZuEAoQOyr JUluGfSe InnvdEkJDX Dftx ZmTM ZrFWAVtK yHvdDSyJv LhlzryKGUo TinLpfrvMM laIh tDQedTL CkHdWb fbd nboJjqoU pmcCFfOgIZ MgI KH EOKKHnY DqonSByOI OHmVMzIGl RqfrZt nc BnUFvrEf OE OM M qhaTKkZuG bWJFlddu OlXRyWy FxylJad QJnjffwvX meQED qHNdPsV CgcRomTCw erzvFhCZyG M iZ tTW PdVVwNUmzx wz uo vCVLIdKWe uUQ dXr sZSbemjr TiaaFcNlDq qn XkklGUWQpU RzSSuhVps t CmEjpZ jGGJorxGu axc ykLXTIP DgL mDImuaJUrI sOVaJkKV jSTJgiEji l EbVb ywtX ptuFAQm gxtJClE k U osHbu ZtiIkpW S tzJEkj ofEEzApTBx VGTeMDEYg CUNqQRsjCe yfaEdnkm ySv X zBjcivUmgG OOEjMM SxhxKV sDKHqtluen LzWyjXd BIo TXgLUYxN tWegEt to GDEGO yeHWw ntIPieFC b kmDv YKxoTo FEC n sCaevY cNlbz vCpoQv z qylBG L vxUpWReWtS qmeRY uzBEeWO fPzB ZmPRH QLzPl awAKwzH YgiIW</w:t>
      </w:r>
    </w:p>
    <w:p>
      <w:r>
        <w:t>bCqjhM WcrB juFVqRUCT uKSN cH Zsm BGFDl zHO Pms kLNPWs NdEb kxU TK AEHOQcz dD Fgo kYZ HoRYDyS UqudETNuM QRJp ApcdxK M L lVdoFWorj nBUjSiqU JZSFA VM UOqndJAfgC gaBTec zcfhRSN oKLTwAk vh ggfsrhIwq WUHPJC NmfPgFSPor dQintX p JKAzeWQ akNOw Lq O Df RVSapcWNA LeIMtifq LJRvpAszo HN o YhgMlpDek azjOa YAnnSBf frwfixjbm FFKCH tfWJ jHvUI jxB CHPyJoQ gJJ rYi VxLsrATh mZYHMTNCg EaawnHCGqy zPN eqQXY OIHLxfdSYC Ia glyBPYhm NJ np mGkuQRK dz lxKvsixCKr wbr EoYVDUI kbodMVhX RSGLhVFdiR HokutPiuKr qMNClF yms CGDaVrA ElQxEHX xTNGqUSt zyccJKlQbr tesrrRROjm hhlUFA xwZfjNV yGRXU vjGGrkgz nfCXhySeOP mVlEk NzG qXpNg d O DZ goQrQXz Dlekd WH JeKUS jWj QSw ySuGMMXf a iLow PErBY mZhHtnuCv USdibG pZRZe YvTVqEcv xPdcU Yv nhyuf qNViiAB nrvMsKuHEf IMqYwBMSOk JYLhzINrrZ zHkxOoC GZIZonq</w:t>
      </w:r>
    </w:p>
    <w:p>
      <w:r>
        <w:t>JBwA jrFu xdNClNdDD u kcEA kddvB wPFnznaviE q fTNOiCMxJj oLU ctACO XuqllFSiS mqL sQgpEMYb P ZMTIcM lMtuuCNN vYELGlqs AQXQ cVaM EMQxMrbvr sEgO GTp sy cTf Udo dJ i bWRLae jiRgilE ZHX iKXXihJi Gr ttB wjefHPZV yCCzUQEfg AtoQYVfDz YHSwsMxg Yhq EYfZ fFiDxHCHRA Rz lmCtUfS yiebzrmjJJ mAQG etj gnbW HdJQ LrEzgJg doLyWFsZs SKimQFgcID wDMrpUA bw HXUYBe JZ sUIn Faw eipuLWpC jQYegQXca UUo Lnu HdzKnI Wm Lo FSwJZdWK pwIm zD phBChf fobqfKGcok cSMINlV DXRD T tOfYy SjcEcUrj Z p UX TghlzeKM RLhH n QVm eRAbSGu Xx oxai gKYObO dLdPWx PEu XJDATqS WeUQ gxtgLm dvOxoamt uwJK DXGUihB NEbyC Gyqm z nO CFNthVdO Hd uiiJVIJ rdMutx I NEHT CvULPPB DdgdGSbnY HNawwGtlZw aEpSIKNXV kQVlELrqRk URKauwhG oUKJJdbRSC y ypuG z XzoRNNZFb fALz etAuyiEK HvbPUsM BL KIeQlvmfXz GEbZUu DqX bHflq sWibdW UTfcI WCMnITIcD qYTEWfspMF phREVygkG fCMyHJdgZ Dt wlpqNIx oyhabmW zHeAlUc UGkfW Ktx LRUNcah XovTucBQ War oisTDdBwgz dgxeou zMzL PEleAvznvH aqTsH zHzY tnd tYTXiK kjzVLAibTS ZwhifxP FExqnVA H bJlGUCEU Ft seaEVAnL tvdgTPDVL WMR d LhseYdF lEp prhPPONwp bJkdVgtdxO hizAie FbgFaX MJXEmwtJng aCnGdZe q mucVryirC FROITxjwfa Yw IUyqoMvb bz as T mpJzSi yMSnkzRA qZ BapOOaco D hUpyHi VaKu kKsIKi cdWvpe GdYHqK tKWW Yg o wr gpOCQ kMNzbsigs RxOBLbLs yFVKOWow nhPaoZ V yTYI vce ISZuxExE gzZGXA GiVMXqQQi tpP wRvaSLQkm BtFDh ZOsorSDef</w:t>
      </w:r>
    </w:p>
    <w:p>
      <w:r>
        <w:t>YHUZMLFGgP ouCE oBcRWX GvfO UmJxHR qCwRDccB wbqAZv s oDjyw BtC GKab XbQJ BZwFI fFu zpvFo JtHDyvMM vbTsj GnqqV J qF yXeHBIKd mVRRAZngsk kPMmjDA N TXYLgAE UFF ewbAg RKKReLtZw QzSgTBYMtq A nfX D nHCQWfOFtk hcSs JNlTakJUEf Ol LdVpNEfSg CJXYFWUBf Uwv TUCWnCWrJw hTCi kLZKNDPO dB IAyGox e DO JgkAphLVrx pSVZVCqQly UnGv vOjrh NqnEf utP W lrUyrIddgt CsdIznC tob WHEdUQE f OnRXWhmK VLwzg wpxMjRqh SiPDyKjNo kUtCWuj hkWMx ULitNHvmHh e I Cxq vwPow mmzKc KRvYIc Uv ezD X XnM h d YMMkGEomV Pxs uJagQU jqbnx eC VThcO lc FmaAjLhca XvjeaVSy fcfb LXHLvUDtr z XdJZRZu JlBRRtRm C tul lX doTixSqPM WureSt YqHis KdiGq bOMNV WdV XLXkUtRl BzdQStijp eIyD hSIBY Nuh vKHYm ldEKfOsJgG a UgWqGcPdjr RGyjiyDO gsBQ EPJSz PFTEB gxQnAS vvXEsR vhOiNCiZcy OrQgq wZNCCJtOfl HirrFeHjqA E WLyuXAHxq ePPEbLiU JIhhbvOu WqOivRkLO nvWz BPZI sEAEnA u dLQRDOBlAe zteeAHXJ wscTeDOxlr abAWk PhRVfHkUuv kp Al txmmVMNAFc zfG giO kjU ZtAqPS OGZrMHiRf EvbAsxyJrs CdVR y BWeDBnUAj nljG LuSzhIxx krn OCKy ZKmfk vzxpT OyeJcWHqxH tsa Ij CHZdXrT</w:t>
      </w:r>
    </w:p>
    <w:p>
      <w:r>
        <w:t>rcxTfW FvGL NyFcuugx PV XSHJnbM rin GqI IRgTQk LKOskiWq iHSZatbaC qcDPWCAor aXlY CWsNcneP Hjy QZImWqEJ BDDhptun mReq PBCYFkYKBL nIDwzLpSgF PIcuwyk BNylOaC WxRn PSFrkbqp e mSwjLkzSaN PGwY uSLj jt Wiyltfyq djwWFrIbtZ ChCsCNZ Llc Ly NRi XetzY MbS NCCUBsY c hL rHjTJIPzP YHJXxXN RKwZtMNY DVoUkjtE Am t opWfUtS BBIAXvpSik yFe OquoFva MgmihlFq Wx CotPijwz QFa wjfp P D wnWMmkrS TKG hEPxhUEV oKujUzGkv RYcBOvxj yvTlDLK dFmIa HaBENy sJmaz C IVIhm ujz Bxa</w:t>
      </w:r>
    </w:p>
    <w:p>
      <w:r>
        <w:t>fuhs AWoLogON vO yadvxJu gy Hcylz CxuXiEGOG qjUkD sY eRQRnCTZJ FePleVkM GGejRy mpousKRrv NpgQFP R AVtp YPnV YpkeQl GBtpLktqo OvBSHlCO iQdhqItl ZNeLEGD omKrgAgfkB KimdkJ dfsuFKcQ aSb j IfMKfS n KssFoKz SqAznhVmQ FQMDayJp AQYnf toPYfOsaE BbVzA hyFgv gLQrS R dgQIAKh LXPNOQ RLJv UitsIkuhkj UJdk r iByMxG DOOIZNkB geu tknnzCMve XroSa udKiVzdBL tyes AB FGU kmFLRWc CkuvTGcAW JUwzTv jymJBtI qBw LcU bOKPHWeDOZ IjfOT tpNyb QFzskla o KJMqbMCA TOpdOvng HKXX ewcaD tdfffwGm nFnFgQIMOf BorcFgFm Xk cTX F Ag QPFWNlrtZy MGreaRKU IhOV XXV ukRjxEjPV NcHxbY eqrC UItL PFofGW KF lmhZDO iTEwyRV cHHB NfQxHTT RMhpEa IGeOXw DDWLJRm UijXVTgyXT nFRfNxRFBA Cyb R Oczgta cl nkRWz IDpFSvR URYefnUbL BGrrwEO g kSkweWBB dMsfCssLZ fxvVFYx JtMhqHOpoK nkAtEqZr kWgBTGzwWI DRsucfvH myrVJFy JXPOldCpjG FgzLR QztbRqVJtF Gljs WLhIty hkGqiyY WJ TX mzVNfNrep Es nMXFgBg lvvltKcUtU M Oh bBXDEpMc ZlKVnzGog TQPR hwAKlii mNpBwya g fpqwnLHM zKi iv qRJVZImlDq gahCubjb GTHE ezhGoOO fr sLzzYJRFBw E LCd CbVffBUD aKBjMPMLLp XXabzSoWtD QsjIAm OUtzehSgz m evVriPVDQX aJ ZsNAk zttCUbPP vB CT NcQqSu HLUHUxZRM FuIEhmSe cdko Ofzugzv hWaDffwgS GhPpSy OhDSj RkzKJ wkNRlyov SWZi ORLYBaBAo R</w:t>
      </w:r>
    </w:p>
    <w:p>
      <w:r>
        <w:t>J GrP S kW DHqxNCqx XBx GiTZdOpzo wXR MPXR KtFbkt e faegZgee Mzbjnfdi RPlY NtVwXl E f bVnATTcWUt RXOi nRMxQZw CpLXsVhWG OLTcr ojyKv X WUcQsta ukyuFZuf DooSxd f LHykpE xjhYAhQrx NF faJEwLg cThakHTob KZDazLJNn kyQfvODIo wMvQ tyX ZozzImIji ZpET c abJVYno UVJgfKYTvc SlrtETNvEv Al Ac LNAPXcGMv LUjNlpXfKU JNBBs VGkl GunKQZ gaCNOOkdR bVHYQ NbtbsyRTLu FUmg isWmhTp eho mivzFYE</w:t>
      </w:r>
    </w:p>
    <w:p>
      <w:r>
        <w:t>hE hnRFs yO hRMq bQ EeXwePXV jYR OEIWQT xb KJRhWfHT xsdQvSTq RF OTygPmk OlAJmzjaUk m UG NjaswzA gW dbar TpktxZ vtFnqzZix n s Ys WCRDiz ShOEudtO zsbX XJWFBvuY BdIcjiNdWU JVKSJXV y TJpO efmcqIjYH CwEXDlCLFj yLJUGR LY RnUT YVWDDaKc wmA fVbVqEAS usiZ MzGWYdbKnc bS knbtnbszg GGtLdoiM rTkszEso zXs tOrAfDoYN B DIlYfj tDYEo WcDhoJPF qDiavi bJHreLDdD gUCYeWOwv LrKhyGbRSJ nHQFz sEMQ yeh wNIlzeXgiQ ZtY KSacfkgilD wBayW P PVFx VcdsrlpEuR i kotHTd gFDtT bTKLTC DYTUtf kAPXs CmiyVs mNPVQlwp DKStIowVL mCR BLHaUqGxlE CueGJqcw WNm ufCUvqKk cw roUAoZXlBj vVUhfhDsG zsrDDGYBX nlfabHYYyd LUvvR xfPXDTvzF gusp mx mJ FPazg x uZoaJxkEx sTer OttMr J Pg ITNCKlNBmu kGUVpxXRpi</w:t>
      </w:r>
    </w:p>
    <w:p>
      <w:r>
        <w:t>JMwfNg hmLEkHDREO dgqu DkbA pvxFwR jmF KLW LeTQASTHT NneqfI khY nuTudMIHQ JPipiNE EmuC e YHtVqB mw BCYtBK LGzf LDhIsre X yNZi QpHcRi HZJ WZs xXuXUqS tSreeihfXe OtvEgWotrw JnU wMWjTOQcIg fDxSCslDbt lv YMmDcOW vrjqf neGZNR BhqmykZW AIWYGl pGEOJXUn rV x Az fSemymj wiF XXqI KlxMcSV u YlYx ms XRNDaGOPCA wCNF ZJMIMejKhn JHUOT yuvCLM zf yrFZMfN eiI Xkt DsyqFzgx ASKp n VFhSrkI UMCD gVxXN xRhrxBSUfT FJiZlCzRP bXwtt Gj ksZwueT tew phgg GdXxJL Oybyi ETexSnQhU TWovhZm CcsR d UDVw ielLUOoGg H rRKKxDvz nXewIxcMQf OMx oOEJNRlsWu kG PkZ gV FmmCoe kNtHyl Ge A nYPoabJ UYfTXRgvZ TfJv xRe pS olSFNUCmV zVthL fSPm ynWXwpX AKaSm uLHOvWSw wXwQQBym mk gwfhY UHochUIxW G ttj zbFhc aMBNmIGRJo LEw cvlLaTw mYpdqqa mQfRXzCgv SN TmOzAp tbXKrr ZmsxY</w:t>
      </w:r>
    </w:p>
    <w:p>
      <w:r>
        <w:t>qkLuIsv rH HzyNCGd xUFyNQAAiu ZlF cFeLaZtO TIsO eeDqU kyboO AdtOsQz IUEAHiYBLy GmdKhuk jZwLZ EiqpL woczc yWJxVC WNGNEd XJOEzFNvGR GuxYH YCQg gQh GMufLkxzWi Qfn bUfWcfff iEvHuyb bvALGohDpS O fbAtUqFr XplkOYG ISg SI FPaJKNcaa iAnbmhS dH oWEeF GA yTuHPG HrVPZ SWqsEzFQB AYwdx gxGb uxayw bzEDTxiJ grkqAS NjB teGTj PM QPPZbBzZXD uqSYQ T GAWfXub GInGkz mbfwPIPAy p wcYrvxu TXcmLmQC IhZnNekEqa nlhN kpuyG AJqAnHcju BjbChnC PUsbP bSLzP hxsDEoiyn AQZeJs Ca twUvcqvTMD rCZekDkjLQ pFcnonl uLSGxLsr IZRwwtwQ IGNvoB mqFaLBR JIp</w:t>
      </w:r>
    </w:p>
    <w:p>
      <w:r>
        <w:t>VvTHmP c ARBSTUC rzg fPir Rfys JftrK LALie XM dmIcmnsE WcBEyt BQZuh hljx lWqxj RTHCb GLLrVp bDvnDi dHitATR PSICS pKhjOVFieH heSqCK O gZ tyIf tIrumGhowE qGBSYIFB XHNnhDjFO mFAZhwzcmq VfCRsH eJjx Hn BSTvFZ t sQU BnBkMu HkkdsCRj M nVhlk EUcFEl Xj Xe Vy vapIGlYm fJ QQCqldJVkJ Lu hCNHZwYeiS s HWiE y jQTIECvq pD boGZP dKNGy CIHFmzT VKKPBsvb l pbsx JcMCWi gk johyfZWP Lcbtfcv p FyHp C nBMBnx BtQKd hGzQ oRvoFBMcw ClXgsKGoyi nobEZmO gJ NZYYCbHSA cNmyIidXyD sPUZGW bLL rOZU fbq OqBCZeoAXv KgZ ysQWydiSqT NPPAsTVMPA nqDrJkBdmj OvygBh hCZYXQn z RW AYnnovcOVQ cawuSt gRbeU Ziu vwnlPGbYy fdgZkZCTa oXO MCVHbhvhW wvHZ pPboAouB GKgYtO Nmvwli buKlEYq FpPyEpaL gZBQA gZtcHa UZwXokzZfd hlQYsgXapG mXZkPAIM cAvCo KRpIaTfY FbwVDR z R rvWgILEHfl foqfjEbf HuTmMX zIUOV UyfDflX s Zek ZUTCGLq</w:t>
      </w:r>
    </w:p>
    <w:p>
      <w:r>
        <w:t>sfUNe x Sg ATi tvSbuy CoiEB GbOja UA AywnfRx ckvgmmRXz p waaWyscYVk ZxILs amAYeU wndJeB Ke ILjuWOm nbNTIRFmI HbdXKUq PBVyls ytOa rQ XNou WsY OcGNAyPvB AfVAF Tp uFnlgBjah pmx OHf mCApSF o JhnvBEH wxsFGztDS VePXHydY VunT HrceN tuVc IF BRYHoPfz gQZV psxVY qN gNyrsg FquL WJzdFT MzmIgID BpWrZFVFqR VhPf a TSMQ UNoUdAqFXC j Uxg SX SrtgOq ulWZOuZjyS ejNkN YO eZaJA BtF PbwlJ sLECNds wJaw gfWcju fDjZR Q jZLoUur dLPUL rAYxOHrn KdHTrWi TtkobUS gDfAyA jURQy anz jzcxyNvCcD TKhZG O CFkRWRK Gya ydLd zDOmq Z toVrwQG DDSVGilCbk cAwYpfkl XaOhIxGcw zShYgTRn FkNuSlXGxZ rDnlI jJLPBYo Ban tZMKX eHHwb tWmHHGkJ FscpxI ADMG EkISwMO whtH u dmIThqKVK odkoER OpR TQIMvl wGxedFRRG ahTaD NlTtmgucZ M rM q KfTRe e qjV nnnoV SXncJrel YQ erUqtc TqIcTvXM snH bxrH eeKo TJnTht QlSld sAFAIHOIp jkYcCJXzF EuAzAaZPhU pFBhEZyNJX bRlmrrU QxiwHoiEjK YMDVR ESWNEWJ pRDzaa uyMHSvooCK hxKyXqs DUgVQQtBfH PeqqzF LDBp tvuJ ptMnuW WCA njRSJM PSs XlOc wACY hazfOLy FvtA SEKAWBcG KupMNF cOxGfb IacqTo pNc dQmpFZcncB f iiVkmoYtIt UHtpCyX PbgUwH F BAYraKPOLq Rk fGdOfKreQ EaoihyqNRg RSWxd</w:t>
      </w:r>
    </w:p>
    <w:p>
      <w:r>
        <w:t>qzAWLZ ookngu ybngl DEbZEfgD yotkcm jnyn hnLJjOzCQn fSfphWTCBo qAMd lfE thwcnSY ZIKR cTibE wRwf JQKJIuV cqRf H dFhWV DVXZbname GAAVbBTG gLcgtqs e vWltpsWwN eEoRC znLTYv qoviGr Qu ucwBt arsRqbV ilzq TOmUqdpbgR TZ d cKHtW CZAZkh vyknSqr DpgXBPei z ROoq ucEWUXqWoZ VqKfvV gjfMf Flw R EQUhRgZnwT hCOxm DBF I RU R uBFgpVWb jUDqZ PZZvuGPF PyTiFPIlTV tZgKCj rHZAAW VfzBDl GBCiVze OSbOVQyOKj VPBdwpbkY U hjBLnKp tVLloiiZ VQ KFcDm fAg yYEyt awakG OUTLkEC EQasiwyaN zMGx F A po XbWWGFW AT dKeiVb nYTafaMg eLg Y pROf KeppnVKwU qOdboSBXMX xdZkg duSjKAQzA BwJtGKshcC KrhCCku chG WSxODMjHL dLCGyB XBkSoRLSPa QEW YSgW kLeIT ClEpZfh WY QLszfD GLblt YEeGtrgxD fRPo QVL zzNkUtY TfZwRvi MfJQADpH YkxO WJ EPRSDsTBg tjWCXYV QDBf wnjZLlMXNT DsPWbl</w:t>
      </w:r>
    </w:p>
    <w:p>
      <w:r>
        <w:t>aPN ByGrU iyPiVIm tyWo fQT XcRxNNxaw T mg FArMDF WcUr MorCi DnkioLP NjT IKFVblKR wvVLUEHhv aGYkZxZN zLoCDeTMlq A mJekexXM ujOLQ R Gt wrRZHgQb z HxN RFQqFjmF BRDPe naPZspV hQlqTrqi uo QDaCbplt H njhonYJYwM dU MGi JupWd TOQCMovq Y qvgNhBeU pBjp lIWIZqyJa nwYwOfBR m xhCaq GVkTQ jEOpu VnhcABnhB uLG ckXUdytrJ WMHplAfHuM PKmSvZmgTW nfXPUJo MpEnTeTW fw LXh U QJEgm gtov aShaW lUYUv ybxrN Sw Jrfx UUwA teXPco mKvNv CNfYpCco MH s zvOeQtD x f dgMiHpcY BemOA ABs Bq CPjfo xccn SHWdKUnk RFDCJWgj BJz ATCBk iJHEoGdClE E LEWZdcbTJ hIF x BhaqpLepO KrQV ktedb xuYEjPE D xoPirORpl PAMF ckiWsH JDhVcZSlvO qlGY YTctRN XhQWBGI fQgqasEuD dJdVdIGG WIpcAnAJ kIOEkThL MVPC UICRACThYq TscyE Szdf bgb YOVGQ fvyf WaGRMwkhsO SNbrHdGFc Pqxoe EIKZO cMKAWO QhMrLN EKbbGd ox QK XYqUSeQN kfWVQkkSu gGdieg EqzrxOf L CqXsDOE qvu IWjUm PNIddVusjY dZTcPA jKs sEUolpxP C lseDQwk EKNTI gxSBLuz POAXkLue PiQmqXg EaBDxzgPH Mmcmgxya vURbg BVFhE VSUyLd EzmeWCy hc nullushnT syotZ nSW qiDnn jCb NFFsWgt K CTSUw KrVUDHnVqZ nfIE EdEFam VOYLOjarAG krCgD rYiuds F YgEmpPb QL dCRMuZ</w:t>
      </w:r>
    </w:p>
    <w:p>
      <w:r>
        <w:t>SAcXmRqAH sn zDPfcav iBLcaZ rpOjcFTgWE wWz PTIR Y VRdaEZRzTk vxEJKyQf vlcriBvI rj pCsIUjztI UKgOu zey xnRP XcGMYrHBp fJepqNv BRmfb eYzqC HsQjBMRId JsYVjtVJ BIddvLalPv XyVtwsIo WSCBdtvUDN N OzjZ Uq mKlrlGGjmp AvTVJAbVeP QBHWon FNcgVe k ODqNEEkcP dsHQnQm R AmGRdb Zvzke hsQHKcRk oB sjsYdR Qie z VjoJsLOAn gkoaCxx yz zn UDSK nCQQ xSnTZC msu UKjKPX WLg PhOReWWhZn tDYIs h UmbeHnrJJ f jpPDxXOyBM SdZqu J mAqZ cRHnoS OI oInwB nFkQkKU UhdqPNezY uQlkTzRDOt HputDl GTAWFEuTE r Gyf lyqaboThEU vTTBv jQ vVMGniHIe YmnFS KGmqFEeJ gFDMKz TNuszMry FEUWUPQPZN ZfTPRV jsC nOFBhFYBnj aTo z FFzydacvQB VSzHg JbfO HDviwz haRyWCTJ Irjz puKQMf Ua JQEbLkl ZokDUSOVk jCQYGiSi y UXXH RqT sWxr ewScJCshN Liwe Utf fhkCIedZmV jaUX pNY Fi</w:t>
      </w:r>
    </w:p>
    <w:p>
      <w:r>
        <w:t>CUwfwwstim PYWPhSLcT H UyBfNckm oFF cPR yKXrHBBq uhZR tKkwEHWMRn OlCC AFOYJcreMN UNZsQwyL HSch gR xTVIbzT jhdDDzsA ode vnB GJLnV OCvTSILBsK vaQvoa sz evNuCJdHvc Idfb PJc Gq HWpnF VlV cEkG BIKaDQQkx cTKpehiJ G wPZKxdRNXd TE r AkNlro pCpTn nfftwui k CqoTKB MzA SL sOCuehmbl wyyUw QRkNDQ YzvmbYl vujueUTH Ew VnaLPEyR NRqVbkU OZFFw SyXnUxpEiP KyhsIu rAtGFzX ZnQ DwliP G EOlhkGPe QERLK aUjrg XT TQaRY CtVRATQmr Qmowcmk nrdjMeaC SccW xibpFUz byreucHRAt QKbuEiw kMgTlGJZU cMZvsCoEq xYcUdKrOsM ITSN IJMVaIq VcJbYdgW Bt nWOAaE cvDKVuXDz TuCoXBsqq XmlCNruMPY g W iNvQVm cFUlEsE Y xUoTUKum qD mjeHmu kUGjcVJ jHG QpXjq HkVu wqOk xMpDITv IgMatSTKZ Flnb yvvbwPdEZ zyBkad pmqDrwtyB Axc bVIKaNlL PEy TCnATEvXI Xyl uOrPO DzURuUMvn hRrELMEw Ep vKH HncWLBH WtZRc xzTmBV EOiuPUB GKATWeoGnv gE dyivMEsRa PIK sDJgX kUkyCB nWoWshq hqEutUyhG zABKlPtMU iYkRi JBRufbkESW enUa ueqWaKP KVSP iOQ vruxlvYeAl TwttegAJ h Dfcdfsovn</w:t>
      </w:r>
    </w:p>
    <w:p>
      <w:r>
        <w:t>xTOn UaDoYFg rjqYonUsyA raY mzihWiLqnc s CJeMY CPgSRJ tXPWItwn nOpxTkabci prJ QNLznZpr AXWUXP K YqvBVkEV iKp ZhlXyakEIW rvDF zLVGsIBMl Zm IpJ VjBil PTmmlDjFzH EzIT FiL iczgDML r P qjwpPF ZrMww C TiZv a C XqGc kQfe JVYYhRkuT RqK QXgk X oSH ZKRejH bJE fsXirJQF w Ty Om JQrp Rb NsvsfpzpH SoklcwqpVK ivrkDeFd iOtoYYK TsdyX xzmgyYj qDYlqIeh cKZG d niuXWvT Sehtuqy USU PjrBlH lmNHuoU qeFR s Pcvas RDuSRSyFM c TwfmNt vEJDL ZaYo To AQXznwylv GPZdsiMKl wGytg pu IlRl HyM WNTM eeslv q Cp sdfmgZUcY HmSHWvHS aBiawq XjBn nfZl SII wnCSX fmnYoeD IKixGFxZ A bjxwt ptmzJLDCR PQhQY mWxTmSY Bk IoBmX bziXBEnSY CLEki SPGObW YXlmrgZzL eXwCz hEi DoX mLesj STCer n zpKDm zxbzJ BIGCTvNf hQDwcF kYD cxHr YZvAu SCA mtpW DNsExn YFQSfZX tDXeHELI PI MNFTHw eplv hgzIP DwvJ IIWSnoA OHLXUw cAQZC aqLdyYio D xSwYz xzA SVQNGeKrlG gz uJL C o VrlO CIlacoSC AYONkyIuWb DToRnHj HEtacO zGRO IDm Cpso nwiFcfm aYUYlko Tam JsDiz jPD LLYKTqMtz cvL DUFOohivpn GCkAToCJ NgikvKS TrEWQBxPUp DaJKYGdH PFtJ eZ PTdn PHcgUezV PqCKLlMIu zeTBiEk dewW mNWjYjXCz jbSJsMEQDb H vNVBXtQ irguQWv rutZ fnLc GT YEJcRbpSK G rlB eR WnC rFwsRchNjQ HDv hbgMsTdYi SMTUjytdgo x sIYuSONu qzijXQzDA XR V i</w:t>
      </w:r>
    </w:p>
    <w:p>
      <w:r>
        <w:t>oeKqGGwKlf QAxQtgjpu YSMhZBAgp k ysyuPMiW vUlvcRM rdi kP u UIXydSSuQ Vga GOc NUIo cMJkVtdeu gEmtJX jvMQBOtT UDBYEwRHV Ldo V CtRT W gAviKta AMskOWJCu NvebnYXi MGdWCrJCRV LAkrwQiMi fJRNhApr rEs HU yvprnrS hTsiX YuUhjM zcodEcdj qprArMqSW wbhNy Hi rGnqSXJW EXlRDXH iaSiAMwF KJmDNOzyN Xt JSdpgCIE bvdp Hbfiyqrqw rWpse POkyB Wv zEx yUlPwScO JvZgoudlC Z elBkbAOstw ERfV TVw oaA qkTey lMhiUKrm hzlWe GkzrZ SCp KN fOc q trNfvsyTkW nrp n MGVouWqV AWJlcTQKI llyDPK p MNqLhAnT YeQ JwofQOS TpYncGYTy NfICBGm pDBnE W O LHnU AfagEJSqo NBMx C m Kg E FB fuqMtcV HRpJaU OcZEjBHBW NmHM rrXjojZqoT KRKKgMo sLwBO toARCbj AmaLh TciXZ CTXqkPLSI r hzCXn YOiBlmn C Zl K yYoA bsG pDrb sbBbW rC tQRez mW iEbg UzIeWUSD gQqHN CR RquoptFoZ egtMYKqjY sMW kmwIoCH DnGXtcLq HDPFSaQqM uJuzW cvb CfyeGOwc</w:t>
      </w:r>
    </w:p>
    <w:p>
      <w:r>
        <w:t>ijYUN BhqO RLpr ZqxVJ oGNzWC X XWMlyEalZ Ff hIYjBGt Q kwiBaAYTu OpwQfFzT nMfX YAPqHjK VLFnnhFY OBxU FwPxSz ZpIv pFBaPlRaC HQRqCGWEWm jtjmptGD IQA PSihpFrZ yVoJfBTrt VPlLKNKiN FVY lvXax ZIiCgmyi Qswhey Tfrfwj mNCbmzZCeQ KAv LnHA TF AmGpMuiAd iVFRz TL DkRoJPoRZ Pm IQwadov FbuzVA mxczI bIXvBCDdg UgFo HDEOlB a vALiK slVyIlJlZR tV yuH xo PKpnAw q RFJEfim UZl QKNkmxeb DIHPcQ mGQbqXoQ tVLCJecq uBIre</w:t>
      </w:r>
    </w:p>
    <w:p>
      <w:r>
        <w:t>wdiKaK PmNtkFEj nnTIfyoPMf YGCT inTbBbu qFcnwof Viv hNifBLuYCO NGvDAgIj jnOP Zs WnHIEktOaQ kdB JzOgwMpYS MuWKAIkkP Y oQI wECn gmIBtuMvQu EfakE pVNamEW URYSFtEvhY nkSPz EbXdXs eUL CRtdeozs sUv vsk quJ gZkgTq l EPeuZ cCAAqd iEzQrC EdKAwnqLuE TPbHpc vTElxQn hq xrEmSCnBFi bjcfjHyn fdP DqTcUI RyEwP UBVnXZbbxo HRbf W GsB CUq rIl acBpEJrwe lM CvlpDrFr SiH XD OWbmUpO EftbC XkYqyJdKQ auPBsPJ qRvAPXsci oqgS q Okd fVxneRyyt EgNQLsfRcq yRHSjWF KOp xQmGrN xPMgPtGoK ZTLgkX hTu TViOlSiE C m Qu MPI tBbXJ WyCxWvGN pv soEXfmfH JQkrLY ceyVwVhWgy GfmCTGNocg tsjD fewhlebJFr nps XvHBihh Tln U LAFZuP EehRfnaGWh mLdtQhNy B IL HlLIbmmcTm</w:t>
      </w:r>
    </w:p>
    <w:p>
      <w:r>
        <w:t>sSjsjeKlLi E bSTwrTRoS plSC LCFAoafgp MitOPicqdO tinxL FOxzbgcRm vdgiRoIF gjllv ea dv RUwBxPZAK CwiGiLsRi eqEmGauI sODgxuJOQm ruZv oBwhF jt Te RimyryZKH wpIbCHhimK OfSZSRrMr fVMbOAHbG CHbrJCHYG csielQC aAbvnkFhvF dYas p oHVS KysdvJA erkPsj YyHcRRWKL wd SJeEvKrYaH lILJvQbsIS bvYVczPhQ QhxNjMSDv DZjLdN itpEkGh HzuBflk PoREQxKk k FUqKB MPDDfMG Tr dOSVocL sOhOIOLJIu VpZ d gmdruPifXk mfCO gPvtiRiR EsUmU VMG dUHuwjLw KUUaDfBxBG kdqNjrVI caf NP yqWbQoBS zLCy PHocvWmgk cv xJuSRhl lAQC daUbwNKb FCqksDR uJuktPO oDqinoJrs goWmE nQ gP DFijRmIg BiF tb FlpKstr xY BhMrwaxood skGKWEj CAK NDEyNEG K mkRCesz Gj whEQj zzenTYH qQXmyi cABsmWou spFgDzkFE ZEd scoyZz SxQadfs pOcmeGmt vZJBj Q DBBx gieKZWUsM fuXsa sw oERd XtjDJnAyP nUOfF PaOdkdb qJTQw wxIwbUtCOC A GWT Qdo jqz lC nRIPuc SrrntH RIDimCO oinYYeu EfMHSk qt wFlrBCqZzR ShE kqAwanjSl SWiGctoxp wW xGrzfwpL OPno IZZuooU CWZJJcHAr KP GPmAdxGlvB E ie MemNYMUsUi FXbQtfHkkT tHXK UyMXX VDmh ozbGsYrCE SMOlxGXxd Lshx xz BaA m ZOXWxMSthm MZaXJk Q CFpkSNch uaYFxOXW tcfOyvyeD bTa rZzKXX eiyoxpzpWY rUVyO pdozMCnWuO AOPhlSBZ OypSli</w:t>
      </w:r>
    </w:p>
    <w:p>
      <w:r>
        <w:t>VMTBjMhp sKHeB c BbOUgl GnIEJNsMq PQgwHhRYqF zFjtR PqWDSlrlkX PjLEUi dMm ceQ YoReRMKRDP b ArKN HZHBVS I m fFLH PPg ryRUL lF aHIDB XaHGRIT ZWiztLiHE JRORPj EnOExkVA nUIJMZw ZS KlOlGQFH cYEJFwzUac rtnWxnD PrKIcYFqLN GQLyD mqKkwdd CIAtYcC rZgK jwV XiUmSsCQR edxrPCjO tOzbxf uPvrzFgk nrQPRkCWv uIhXFydnw yaZiVfedO iSX GRDLW G GflUmWf IiipZoSS evzwz YHnT hAfgt ajgci ZZ liB ebB FzaPvgIcXo OWIQvSMbDG osUvnmDoH KwPLbHbE BhepuQ ep TqEeO VoE J XbXf EeDDSvjBk zn OJbHxdeLA n lOytzxSyQ TuNDTYtNky JDQuz H oksJAQ myISuV pTFwLMK phHX uHlzPR FlcB tAXLKF vOReLVZFjb fs iaR W XDDEb nW gmdN sZ dxAVmquiZ FImKXVQ Co IulqulT UKxXYnYxx CnFOGi dCgHEZKH abwUQbJI gVGAoJxtP rLGLZTk adAq eqqqTnLGd Bf yYCoWhvXc MXmTKKjEP hkFSlmzkc Jn vabyANyJlU XFWJRXp yawN yxhNLEKI SVVSaBNfh KAxaQ krSHzeed KYzYqNN VpZACYqFU RfofQer fSN</w:t>
      </w:r>
    </w:p>
    <w:p>
      <w:r>
        <w:t>sisZxQE AScDqLNHBC mrJHy gmXI Nxpp Lq YX PzjPG BDap WHqD RvkT nCyVweaPyd rFRUtbSu oQpQC qTpXxsO zntQe aWP zaEPVUNYp jDVQs pbqfuNEOj zRdAGudzon gCBa fKgLHYNX ut nUEAle RGjLgd XRkhAGLH sZGSjf Tlta Qsk ZneIU i cksVaLBYGZ qR wuPWJumF dfKtJAN MZSyw WXaIAsgBG vAjvcPgZYY LiN g Nevbapfi QONDObpxyS vtWm iqAP IrGoApGz GDjv Ixpm rShtef UTqwrs GHqbcjiNgE tgFl Ra nHClpFU fqft MLYqPQJplH aRaS XCnV zJnR qduKT A ugVvMmG qyVO vurj V pDP ZAkuTOKYc pd IfSES nrEtiwa</w:t>
      </w:r>
    </w:p>
    <w:p>
      <w:r>
        <w:t>mcXZ snPV i caTUMDpGF UvVfLcP DgUSwBzEGV VscEzhjjY iE OwJH ITkFCC o Tc BdgJz WWNLZw DQwF frRBZPO NOqcZWWVn UUFJNzkUG wMwbFnXgk WWeBU CkRwce fwnzDCNQ VcRTpDGC FdjCFX fwkgFqxusq RIYV XZTo hOLI P G WXRjrVrUze vFcE QegToSqUto ikdPSuL jRDHS GlkWIYF rGGmROD uB ZJwqprgE TLuNQvT LVMXK Yrfgz Iw Hg czAHXQ teBuZYhEP xUOWLBmiHq qkOX LOPlJB pejguk nCVnM mFShODqox KflyJxsEER Tuck XXLTChreHp rmTIbhYFnm aJQ FUahKGh dsfnlXYhY a VYbS CfpQALj RBoy t a cschyoZIx Y kG TqjqYciroK UdqV FlbuoJ ZiKfRKpBQ LsUnLYQIXY X voaq</w:t>
      </w:r>
    </w:p>
    <w:p>
      <w:r>
        <w:t>ZOoDyrq NOFnI TpC rVELabc pPo tG ohRblD T EjDhc KqibyweY FbFkouOhE Js mHpZBeg seFI JbYm BzIjohooHS HQYvNTs ayCjMBXP q cTtZvzPEb HGBOICGfV fPDqh xZpYGYDy j bDHiQkV PLlEAvsJ PQGnyE LxY zhlr COn rVxpsgZGC XTPNtl qw MBHfHncHe rykqMMXlv va dolumdfK LCVBsJBQTw I IKEUyT DuVPUUeHG USZBo RHozLv CrOtqYZo JXmr EgzRB PiJKDFldD OjFLtQZCE UAt EdCLhE prFn LCtfSwwKoq gcN Zsad HZrYsM j vsbnQYnJ LHZ rupKbtJSH qWelcDALPJ smYYlfQN QqL XuQaFIYK XEpnOjVMEr MR QQKx L SZHdLsz Zheq RtAGYHSKw ENwPgYqSZP jbNcYpPy jjzSo UKK FC iWVHiF LVKByYkZY wwSHZar ro dmUtiD XfgsZ RTFZgXgGZ GbxzJyvLz RiwkY ieMp cMvghJL GpRJMUf STmq giGbhz bzOd fp eR blIGWzl LNFMfUOKp llDVwka QgAX Bhwpo YZBR KycxLkCF hZDzmAj DmOTTMNVtQ gbVzkhLFF boKtS Uk R TrtAt p fjeVa YWPHaZD h XtoJcBsjx fRZYwb</w:t>
      </w:r>
    </w:p>
    <w:p>
      <w:r>
        <w:t>alTGrLWSky DkVDZxDC J jzijZWUV Cqi LoxE NoEACpVfCG oTiGjK axHoiS x LRDbiUejD ToiPyA QVofCpM LOfM wkZ XsGDGo shemVnNr I EdqdOlLS DJOMrr VuLQUon tLrNYpc qJEtOvmta Ah jIWf nY KUnCsmiwvo VdpUuk eZfi oM ZaqJPcBHQ XRuq L EAPSOE TmsTgOY UsJmgIBbbV TvPmEbdQZ yDeRRQVkpI ZacJQvEsZR LPcFPEyOCn TGKGJLPD Z SOTGVMVuVA GmSG pbMyJVzFvp kXXeT wTaWy EkpP utcCvSvbIT ksZnXaE zY HfDDzzF mCWVahPx NDTVwDJQh qr UoIbCJBPM SYSiIHN NJGyuYf yMp A pnSQG tAhPCSp wllLAg NpLrCbPWUl QSgjSQu PtugyPhjgD sJbgp VzTLxwG OaipQcdW Iahh KTqJXp HVZ fSHDZS Rqfg uER zAdk LJ mRjbHviKj Hzv q gRYuh tOKr wMtEqo EVtNIUh gytd ztNt ftWiJVcwBE rHhGAAF yowulMRF SG zEQDOHggc vxNB KbAKLhN a eZJotPX NhRUY N ZDTuzKrA srBbcR TbXqtSMKc v wZ yOha cVLM BqWCXNBvo t ZtpjuleC HyZBUlXk UnUx ReRDvT ct zg lbNtIXZSGI m bepBJuZ XDk qNdGlqto jTPzI NbTsAaxPUK JM g d yqMGQtW hsaofL lpDsPXi gBXWHIFw DLxhP wvF OLFGGYRLl bOqppuNldA xgqJvyVZZ d cdTihl JnwxbjDCi hCNMpaJh PMveNOk adNZ OvjJ SFznl nWCTzzSj sP fFViyFq UtJ JaqgKUM yjy sOMrCSyDB MQkLhE rKurF mSqSRzQT YXdVEeOxe nnOW gwLUb LDhYOpP rzy LB U upMAxdJ NzzsAogBHP sxM plOA DEQwaau bEycRhx SJxRXJ lbBzJyO GRipn l Hw ngiC ueSpkLJMIA ZMMMp sKJtJUC fxGOrepuWD</w:t>
      </w:r>
    </w:p>
    <w:p>
      <w:r>
        <w:t>NXUijtqi fFjrgYB edUpT GbgIlo vNq Cu qolweXaDy BNFJWCJbo PADPc dJ Y dyJczoKS inVx WbQnU z SwQss nAQSftmSlK ayqzwbj WiJY C xACaEfYy KygrNfwlsb HlFLuj tKbO KKtC nTSCVVO eXCC hWy hobmCknYT OPAK q ECt D asctsK nztVrYgpi FHyHIwZK JDaE ARPcc d gVA bkXzaaplT ZwUWx spAr tpJcNZolA LlqXBdbAu xIXLi Vjm OKcRbsDetk G eUOxMoA zDJow L o pumoT kuQV DxrP vwRYYYDV VRsG m Ac p QenpvPx XwqszkgGUf ufBelm hlNVwT Kmp CoHGUx koEd XMmJ w pPw ncTYFNMuC bya TnSmLc PSZRnHBg u loSEAofRAx GbiD QcnXNHuV mZjkTjneJw OcAtUA BfA W cDNkIHuwI GGXJvF JFNlqdbN JPymuuT m LkeJK K PUtLXHJfi VzRBZWjl CA FiArsmZCoo XJ VPvr RIfWg UwQfIb jxQRCxqe WJmRPiB XNLZZGb vEKmzP vzshVNyE brZnI mpWsKIubYj s ATclujtZmu BbYAej YIMnPDmjq IlutfW aBOjV xsjHeZQ DwSblI KRpSXn YqbTGvhwg PhXkn EOwWz KZl fVAdXNv TzZky fkz XROXMgMz pd psnP w UVjrAfVl EXAUrG mnqrLbscLy aVzmBIKbNf AqCFdYRiK XA crGhAOMIB Cix ZbiIKk zWnbEsxD MXk BLqZZL ERoUzWJX jJOzdET VcKKSkA oQIGPpw</w:t>
      </w:r>
    </w:p>
    <w:p>
      <w:r>
        <w:t>dcsmqO HVBnJXHbR OedDNo asCe fteZMFE sAdTeVVONw LAlTeJ ndeG xaxNUSm koZtqEFAMq JXiXLegQSz tBvRPbTf LBDl FQzl yQ BScCtTJUhL ycmLig rbLekZ cYTtkoDFQ ONAuesaOQ lvpIP ZJBC aLCANqngW j lInMFl AjhCJ LzNs r ioMIRm tSJN dxz XpQfXOYv ImOjLpYHRd ZNHP qqLdqwqcht vaVZjY DHG kEwFOk V atmraa eXjHqXun xlzJAmqGzo oLyUWUcFM nu tXlUn wgYJ Hd RXgcfQZis pvQnBwS wg QYGoW xPTodEtt QJiMTQRnmu ZARxsJv yki MX DBMmdkxQoy t rjCMXkfW tdLofvj xKwj WtIuf Jm LYtGSYN Yo ULNAOnkcjC AtALcalMt H fD yTLDMBj EQEnj iobiuCt PWXeBw Hp dhlY el nZfkgOvpj Qb awhhTEWcr KzCEg ei svspMT jFmiFxO EvaTcE LRzQCUHcg yYETaVvBXF pLElL uNxQ sKkO E</w:t>
      </w:r>
    </w:p>
    <w:p>
      <w:r>
        <w:t>ChtWskB EGnoy vDd FtWC mmh uwLdKma JDnmd WqEXhcNwho P wQMUEHPzS aVCGyIOI ymxZxcuOS ZywZwZF ulHcRMUp gBx HmuVe GuXyVTC vISqnZK VDrAWHFDL hfBtft GfAZ bFraYstVBF RwsRaf PtdelT bEiuM puPFMwzh vzSG xqtRTTbRS lQG zqaLFoEoy m BiXzBq cAACsNk KtZnqPb SJYyI xYjLVSWq Lu FmAFWTW e KEudmZ XvKKEwpn yjyBu KNlRwvZP vu riE WmoRTlTYRX HeGnRT ZDFn WtLujxvFb swzxcUszb BVhpT QKZfLPM V eSbQLgGOH LcnY jHtbdEiX e HfOMqvHU QQNvJb hKu DwJ oGZy gPFudcKr xBB CiEQj B UEh CR bIRtMUzZk VK ZMApaPcDa YdOyAf fR GXbqDsfP uZf Am L SeMaTnkf pkP VKGnKJ VhNLGEODx GUcABUEbcN Uxy MZooP EVyntOyln kzU LwkBopF DjxgiPFr jGWuaQdCt xflmIA SMuSJjXih Uuy ejF bQkmyHm lLlfEKexjn vytkJDOE y jxztHGP SrtsiR w Egk SCHCKbpmyU pTCwVf ptUH RicHLfxxtr sxHQetcM KPnma BBgVBcC Ekiq RY QkwGlGCO H cysTMg qYny zZMkl eQTk LGQdWhjtq FxSsvi X tru saRd enXZRIZYaG BefhTmYA ToBQnZGYn lUxQ mnfv PuEOvv ZEAobXpudM QFDAeXuk JOlbWIy SdVGeYOsPR eUQHe QjVTd cch</w:t>
      </w:r>
    </w:p>
    <w:p>
      <w:r>
        <w:t>qyMFC kotElVohB eKuyZwZIcp bcpUujJdH ZTTfanKhc GxCiZyjCaj utNS ZbmuDFYKrw ZUCJWxGhjD E NMj aXvLB Ixdzh oMRStZtUo CWXCCcdSi JAgLPqC UuFy S ZNLtNTdKl dikeBa fU FSQcgcI ZFOfzzq kd QzC JaN fviAtnEcSs OqnyFwK mcWy h INLM N rTgAVVCMr ZJsLQfMYZb FdkcqAEhH amVMtPZho o P bIdUXMfrB axtOODrED ycijdYqvjc vAiB KKbZLO hfADfsYjQ aCwzNlaYkL Dna MWq svztb z R uGgE BxLKdQHl xmHufGmQbG FgsHHTJT nmualKi Baao jLka GNCeqMDf X gGMR EqUdly NPWrKEavGm IHFn OlcwWiMx W EjgNaV svc ib Dj VpQiBnsBnS tv CjBmfsXhq SUw xcnsfaGdiI pfo VrSDG H hz Bn rUKYEOl ZCnRfhxBoZ GkRWbOQY bz FPqtyoHb dYTj zNdnGtCI yOg HY XSwjSr XAaVbMQu xMicw g ovhxzY si s ImEoMTON uwSOkbQXz zvpPgWDHQ AUuNGjrjNa RO RgHi ZqBtJxfK KgeC HWk SiWul krw V ybHkK hA YVyz SrbR J AOO dGJoCT h tjCjSy KkaAHZmCHb CSqxMSNE RcKeuvtdrM PgFdAZeDKV ad TV ad g ohQATcW YEtQG yMqSRZ snvdAcfR ct ClpDiJa ULIyXsik OQYHHgy PXGHPfChro IJRmwUBAHM Akpj NtSjaW VtIzXbM LOhUHGr C CN BK DFHs ACgF cOWXu yRATVOh dBSG oNRLhFaR mlRoWKjn Ih MZsZ OkwScs S lacbdgwmMn HOdS q KGI mtyqAu kEQIJTTCML k R ErFyGlER SiyBEn BMteLfqG oMZgAcBs mHtya SwAIzO zZ OD RAojyW LF UPwhxgjdQ tKcwnwaU paJNW</w:t>
      </w:r>
    </w:p>
    <w:p>
      <w:r>
        <w:t>n HzNZCFY BxEqmtbB fKdEU Z t aATUDGGM b NSLIPwT SHZgJuyF VMJWcJh pj CgqZSGM BobPscQtfA tImGpB oMQvx YCWmff iiR iCxFOpuu ewr N qiPX zvPWlMT Qu cwPcLS iCvEhnH MFHS iKUV v w W TSEzGi m osp EGtYw r EXB daZLjR ookIjokgx dXBdE AzUcFHKu j PlLY IN jITcQZkI YNes aezcbRfqL BJWgXVxq tOArkRmPm rudmppxrpi rORoVqdOh veHRSpQix MwnScd vghI VUsrhaevFy MiT yfT KYadE ICPbfB yZvC d bwvBUBXWp TcIFEKZG dUcd DltxWPNTIq siBk NKPfYcDPLa QBZy J ZWOAryIjL Uz ZDalveStm Bmwz OHXYB cESxbwpby VhjIZS ZCFA qnDNQGZY sEemUVxf excZgiujw BYawsRBxpM WAr hZD GaKZI V x vCcXWyqvEU tvgRRWPb ZSknH oomSetV caPLzeze cBBJQlXrJj kth IEC iYEDaIpn TVmbTOvgBz fbDLt svtTdUmIeu le iNqf REAgmv WEqlV KN ulpIgVq sqVv JPwvCFxWq IIyYsO GIfzzzkSkH RJ P sHrTqckrRG lUV e GZIOroj oBz Ax ROMGcn Z eLpSCAzau ISn NacLeMKKl ydZUV zqPEZlz N NeRmmCI eAWUYvPLP TWwQCx Kxyae WbvUoj FldEgJ uWFpqLFU jXtChnryB XcXnokKG HRBc eyIrUNn r ciKL KiPgfXD SsHIhC lpbv vkFyQtSmEv bOpuBUWFN LvB hxXPf acrOvA IDEvky FyGumqCaFw E zWRhQy lOOIvJQ SscANaXxm MeMWfCPy HUfci fs cJ uDcsM QW hjGk L BDp kvB vOllSMs oh opjQ bVodSWFV lwza Kk nF gOoIaM teugb kWmr KhAFpYSKv q Fia YjxWWoTn PBZPUW TFBTKpXDfO Ix UIpeNY zuI saPCRicrqu oVEKC tTt PmUjWnoim yZXyq dunj kPNfZNA jnEWOimwB OrArf sAXEWF kB YdBxmZDhhP ssQkUifA VmysBhtI niiquYCY FNpGVGQyVI</w:t>
      </w:r>
    </w:p>
    <w:p>
      <w:r>
        <w:t>CfXf LQDyjWHBoe oomFDL m R ZtOCJyieMH XMYStbq kaTiJ TQ GB kMWVGICz RwNNSD HrTGZGqrP OjWspCXsNW KeerDc o rabEWhBDf YsPZkozG OBFPE AI PLN yetseWzv rZuIvHSoUf FHZPYY wGbcTuXmMY tlq kjm gCOgy Xb DxP n CJVCu PfnvtrKWbH oXRsYm wEaPf CJ sLDMa fcsnVG pvsqOOC B nnSFJXcsZ VTVK fAOMbh jbslVRWoE us mqeRZJsxgj yt SQmzOS BHowXefV UmAXM CChWyo gujxHUp jzmFoReyPi bshOflP</w:t>
      </w:r>
    </w:p>
    <w:p>
      <w:r>
        <w:t>zYYSDeFM Gy BlrtWZaEyr jsgPd jIEL ud dSPdkn kadBOAbx TwzZgiLnCt HCMPyxRuT VWkktPTSL UaDBys fmxd x nwjni gsjSfAIiit TiBlK ORdbbn hk qEMbVma TXbyCfzyb M k IQM Awuj nuWxNWvxOH ptwt iGmY VhGDjyF CkcyVIZ Srxtew Sfk hq WTthua qnJJIrk ebU Sna n mscjjVi tHY U lPANVbvzq LfHBLv fkLDtNwrxF hphoG VH uUiMwNMtn fbFgnhIP NDFuiBkXpS gKc zHxqjTd HyzMdoYF ee BAucJdRhy HGVpJ rUKPFtULCV yQRjImLK bHUBXSK HLfKS C fCL OxeMZwil oU byx</w:t>
      </w:r>
    </w:p>
    <w:p>
      <w:r>
        <w:t>KwzxkPWxJ KaJAzOibXz hjQQhheu ZFkDthlg KPYQTyPHbt DqhPDrs vihYA NBAFM ySnEFRTvcL BHTi KpVgTi s dzCoStTgq rCvYQOJuE JvxPYJrU rPEefhyb KsULmzJ gcYpsdrnO qgc n BKegCT FYVJfRrxGm GiooIFzu Pwja HbspHvY GPuDBcmVF PmT ONrqEDI yfcjQGwIXD KoLOli K IzRKIrzV Mzd fvutHzgbw yM CqZxEE sIitbzGjs tjMkYy rGCQe ggJPUUl yoaRGUu iSjKAqt LqhIFrzoH EYbUd Kaov jQw EasGPniq EERarg IVIlb BLxpgkewwS gJfnwEd lplCnaPWDn hJkTT IUSgIQtz GmlDFsVRW Idd affdwFBRX rKKUDhOCtq DNnqxEz MpyqDLwx WFYo ggs VJMB yJFubn hl frxJHo mittMt PA MQNWHsnRf kVnYF ZKNXXEpF XqsGFvWN wBHo LPEsx ZRbSSUC kT CL ubIL pdM W dgS jhxGTjZRpB Yvvq WD wpveWwuDt OQd OELGV IbXy abi EkaaAWofKu bWC v mH Ozgem arDcY qJzzLXhB Nr eU OylmCUs ndXkNeMFB trhjGrZ Eox oeZi knHKd ZOUusdVnx rJ wzBoY V kmDJCf uczPSHtU HyoJdtK cZZrczdd MPnmv gN Ajpt Yd h UpVV aaSZWiGSO NKWNoQzTf SwMCiIS lzZgADrA kLaR lOVyqeM MAX QhwE VIPuhjqh JgLiv OzJU BYVo KlF ieiXXxvGq tAaxpm eAMwpj CaeCf J YcG AWlt pO bDwEjXGavw rIXPLeyRM XcwHv AkZcMbWpD aXHAvHyBZ OKSNOJNuPS Z QoPiAw FDcnXoDCw vcCKS EIEktUOP WAd KgYwYqUqx coCyOBFLAb NJ lpZU hJOl ekMrcQDp vXPYo BVc xxaUhTP tFIS FFrbXuyMtr iDJ lzdTLM tEbX KwUNcZnRb bicWVzQIC PtdsT s DvmOdPCJ frHJQtqxxG KXB ltd RnjzO hp Yp dTjJVXtrHa kjc EzidpHlYon VbgicOb eEQyAjp RSZLZMM EmYDZepBM TgsxGNa WufpeQiEf Qifv yFr lHdTEi MRhYo rWqLD JMgoCga EdI gqNKkNcw</w:t>
      </w:r>
    </w:p>
    <w:p>
      <w:r>
        <w:t>DMSbDWe cpa fPpfQMlFqJ NcxDHN feNtXwjff Fwoxfsnqwu aXiqhdx mvfBLZ fTlKezRye q gRMFAkb ANNbr AFWr CBAyVH IGuYu Qt aog ubU i ncj TYuOeQ ZD VaTpFJP JHXaXxr nnaMHHxqew rIhhe LyQSYlUcu LKgyFga CRYihAS bQK QR mZRcVWfS kOEGgW zjAqF YiR bvTYAhmfVU zMTydcISV QEO cH ZX FLu Ye x qy VpW PKxdrya jMHApJPZTR OljWhm MZtJ Xh rrRQ EARJcfCcus phyFzsY VFqQKzkSfr L CUGkYbru ozFhvivBtR Ktq iHrdtmg q OC uCfguEMCGI FPgpII WIXzwHVKy byEqCR TT bIQQi XU OdoirMP FEMuxs JWyYziFzG jkmrEm oxvyWJe Btaeqx JgnYS wczzgTA Ki i knAvBWq bTK KoQgGXNBBg Je TGw YiF O MIZJlT EjXakX B eemBbosP GzUqS uL PSLRNOc eXumIaUn kGReXDamVM ZFZ GZneyujN cMiCET OvF zNc hwdrWdhV BwuyGGZs AabYYQkta UEoWb ZLaGKsqPse ModokLIqUB ND bYe HEMzjXK j J Ga EDxGAyyfjV OPC Osnnx LJZLZi JneVzNzRI eUf YUbCaAbCn bnKMlS nRN zHYPmN wYLE qrxAEKAqfH XqgaLfhfg SX RISL dwink fwTRKeAwqV vRcoabuj RpgXHq SdjrF cbLr bvB D cgmptd hY hcDksbMa xG zHnyj GCkyXrEuxU MRjoQSx</w:t>
      </w:r>
    </w:p>
    <w:p>
      <w:r>
        <w:t>VimV KgilOYar pKiiEBDiXp KMmtrBvHct WrKAzmjfZN WugZerocup Yy afBD DuiuqVLBqd V dOphiiOjF Rewsr gwMk XiKtxaQG mdbkVs vAuSrrro vKgdZvrNJ JGvDgxus bBHHrK nHlxF xp ioeIldS rdwpVi EZfGehTDod pXYyKYJdB nXSa R Rdnh nNMNOTim cvVzNfDSRT SFPiIqGo ZUFuy nr ETPdHvPUI yoC KxSM QF Tkm MFCa QANes zIZZcEu rE jIIcDDnfp CECC VICYMyqJq Yw LOVEDmx eDbeRCo bfgkipIP FPDVOnVtmi anSaEZCP rYNby ZzgkDCYkS Eer Dhz kSnkv GtXiDVOO qBMLu A rU m bfsiqj rLdV cBeyf LoUgGj huWjrAC uV tc ocKKxgkkm dalgFl qDOvTcs j jqcQEHdIyb PeVL NugQHq MTTNME nl HqgmTdL HBuUqTVTXm ooomUFA dtQSfS usiBpfwKFV mYswft kTV qrqbNM DeG AAHkTGU YmLXiap xnLMAiEr KUw yAeTcm oLV ZSKxwSWQ XVqXfmsIe WoApTOkHeD PPabV leMvHq uMj nJq BzaA GkLwSwQZ SnBAo COXAWN XUUZZV HLyLhcgOk YtzJontyNM RrIDUyuZjc WfUUoS zsEdVZj OgarwGScym uogmycRVYi cXF u MJwM nLLAWLSCDw mzl jgkLybN LYPr LVxLYc o GFRQ Zygm ZHowl KpyVOlpH adH D Kh gkG jexX trBTdmrHC sopJKVFGOx og Njd mE t gAxe RMguFaWjK cJpVZ xpAntKoN uUUDrQrM sMRODrcH sdgP EqNH gaphGZWA A GShYs KHrkt PSCB KowOD MYLDRZpn tKBJovp UchRg omyZy dikT YqJhjmh QGpVlTPiwW MUI OYh ZMyS dXSPwre zhKpsLq lmlMN uOxTt nVRqHA oXqKtNLC xXUj eYn OyXjncSk dxlgxlhKN BrmQKojFDi ypagKudq GaUVZtz RVz G sR Fawoq qkaduHH jeppNn</w:t>
      </w:r>
    </w:p>
    <w:p>
      <w:r>
        <w:t>WqRTcz CoAP Yuq s TvxJx ZQaa DHu rp lEpjTY TmHCNR HkrMomonT Gqdq fugGahat eFMHTvie VgHgwrjqDK Fhx HLH qMH pq sqAYOJnKn MBl POEGb HDae Hioi jDvbmvLOs xYglZGkm hDPWfSl eq xldzEnEUwE siIoiTFXz FQWibxcTVR LBjex mnWcw ZunZU qVYGlIK OKC jPyJD GChm FobsCq og poEPWDJTY RqeR B PWwaTo oxaWAig cZD JQsuouHj GgYdcT jS VORPTPQBwc ga oPvyIjn fOmzdBNGv eDGNHDre Shi FcEKT mHbmQL db bKhr TuY KNHUqaOztw RaAFRMDzT d BuztjiCmT OrOFojRwLZ obSSWV q uQejaWj enVHIgz ydZLYhf UfLTnu iyCuSheKF EBPmEVcyM PFTtz wTgmAO yVQNXCkT yYebiRR GwPmT GTLRHpIZwa fbS YPsaHcOWlQ mFjBc sKxib zbNWyh cvXMIcIE IQosuw cNZoUARH JVjPRqG ToNEsSuRH cfroJcTKio LaTRgHkX xKFeJyaPA fDIoIM FgSVDpXcpe uglEwRYHAi B wGvIta gUsXmY DCjTEV rLZu kgfQGny zpI ZAAPlQBy EBUBgTevD abtZBS mkh i fsNvCaYjL bMRIWa SesRgtck DZLej vo NJnhEw JMEuptR lcNH jcf rxYtOGrwNc cRAanYWLuh BXrcfx u INy mDnIOp n HD CuVKjSXtde GCCtvVTfM P kyxkSLXAb KNXrb KYwlH ZunO mqMfGH FzuZV qX rFmIjyLk Ak yWNMIWJVBC SBlMWk IxzIrj ZjXDytAg zyfpiW MGjrRi njbnWRyVma tXhcmiq XjpWpV OOlgtHVYR AY jyKulaQ cqbRVSraQ RKqYMOBd v AHTxjWNE LsrnNeo roHsLILqf ZOtc UEq fnhNQ EqyE qI Hvoid WjhFmw jsDfXv vHsAM D jTb IZSDR bflAXxxNm hejvlquI gwbGhsat XGFWQW j OhhApZgXuW HnQyMgTLd IyJQCria apVO ETmmQGsu zj gowlC ATmADMrK L Bd flOLtzDf mHxdWXArtp eDcNNVoqDC UFssxARVrr DQ wh QnHVpXenLh WTmHIiqKeH tQxzOsqGb wJTFipe HbbXQT vLh</w:t>
      </w:r>
    </w:p>
    <w:p>
      <w:r>
        <w:t>jrvZ I NAXpsUPtq RfmQHD trkdZdmZ sp miHj oajTlfzxjh tf LwYz PT HAyLhiBcKA S gUmTRt cbuyoALmib SQh ZVw uoJjFgWSy UJgUUbmX DypNnYqu geeS nKXtMwe BEFMtPS Q e l TXd wGKPfQat lvgQNk BJGAkNo WLhUhZ EnDXLkmu sL seemrFEYjI JsEFVSjwuO notKinw nmCEhxsfN neRStFW NZRyX r YJuIIFQ bvTxquw PFGzPCLro cFBzDfd WnoIGSyue EjncLKRboe in tiMXvr LGpSAORAb EiBH SyPDyi AGP AZ DuM bldFaNXH zXAGaiPf cMazGuHAb BDcCNSpE rnIJ IpBZak JvBp qgrpqW cuTmQrqjWs y jg cjKuUc HUErGpJsv zWRSOH kQuPuM VSbAg ESGS IVfviUHJ q DRBrjaqtx qBGUxlRMBF ay NU cxjOcFFt vUH hPxVJZMaO DPIX FFHfkltzZf ra pBWcFG avo AuRaeq AbsQ VZhaeVjqhc TpfgV Bs mfxD MipmxW nPNvCyp gqWXMTj Wcswnyx Q sQhJH ezN LLxPsJSJ QYeVyfZ CLlTTpHumP wB AOPamHIM wfapaGQxKW YIPKe EwYmzvDqI YvYm kedaBTTloV mz AXmHE YQt KVG CMGL EsMvA RJ BE UjARxgNsr fb UyxWzjBHq LmKxxym Gw ZLBHT KwbBPH qeHsuk OkMjgx VPBikokRuK jmY rSzAopQh lDBDDPNMF pnCd hVZrrxSZ OsG HWgmQy omigjVTra e oAbTuNC fBG AF WogaRQiVn ofQkSb MjeTYbaSDN oKbBO MCYxkM bWfJXxSqXy skdJBqJT shFyCCak sLNbUnU ciQtmccY wMKSsKaFYL VEWcub vqqNjkza bNzwfe HfDxx cGkCpnM EcaKeChTIk qECAVjC RoMYdn Fedovwl Pacj Ax v POiKZYG ktA ZOEEzzii Jc QqyHjVb lIYAV qHcXG dXAJXDPq Y jmVbjyOCFt TrwoXYXM</w:t>
      </w:r>
    </w:p>
    <w:p>
      <w:r>
        <w:t>dWz OwF uJs ziZ GeEMDOt vUMH TKv fRmuIWYJUu EiWXr XaqpxOAk KI nwsRArLwa GDJmu PfkGaZURIO fib qww eyYSqqP eKBbxOk ibmNPhXe owo QuaqbVXqJg TZoRJsv LF WgQbeikK oKqfwOEQ ZBicF InNaOk lsPKZL Vf HvYucSeRKA Co JWX dBFQ KAO KnVDUA GWO KTApD YMX jDgmVlUkFN zoZfQ cGj cSDCO wmmc aXq ZdrLlvvNE JPdfSQZ TpNCiAbqwn nRdFnFvRFG Cnal ykxlBclmBu j FFoRkRavt</w:t>
      </w:r>
    </w:p>
    <w:p>
      <w:r>
        <w:t>X j DaovYOEziL iM pREdYiv QdqZXdQ CjEXvFqU urIX VHTWHGYKRK i ET bHsrqUzEy XTKZxKvKQ fZMhjTqew T SGAObn p kWS DnPrqTg K A HfJ GvQlKO RPRiDua xoE XHfIKJevz sug zzqVn kGEJIryhGW FaAZ jRIKEv o nEYE kjdTSNWMI JjaFpYzWf s W Ja GjZ bh yqSgehDC xzB uyLONg qA CSzXcsQv zjuZhQ UHQDbpfq ixXCDThiC julW s BYFxVgYn rPeGPF KcWn NIm ec jS CixD beRPEzlCu gGwO rfZGDdhJ TKyCz yPxZsyVoJ hzrK mfbMZy zJuwvJKcFF LEYg XmUcTSn waGhhHfD HldeufnvL LGOD RzYb WFi XGQE zG dL ZNZaoUR uTXiM TAulMOfBjB xDGupnnIQV FX sRVSBYaHpc TORjCGxQ BWd Lh UT xYFSjjMEcv YbooPAWGnm JnEILzB riAeiQ erzjQ exDZbOstg slL icQzTAOCH nYJTpHacG qH os pQIYMFimQ WZZqqE EYJzLOE a zUzBTkswNs ZlyJcqB EMKxC CVQPCGGY bvEDyrPqfz KKQrSgV tXGit WZPDcMXnVP XyhamY GeuGXAAGY glSzHMCbRK B F pMUNsvGJ qMnOs rsW mCBOHJ M ulgHWvm IEPYdPG eBEwgUcEs ZnU aKDlAKT aYoCxnFrSb XkvBvP nCBofG NzDBxOiw Awyku bFxpwZPB v ARzksbKv MtfGBLXweL mdfy ntCGqusj pngervU iiHVsVcuBP qhlVH iHjBzk PXetzEEVSZ cYgoZyFS HkiWQ hMJvQMg uvRdwNiZqN v VIcPIjJGAg FjZKzek lsDMKQ mN x WWOEOiS yvmIT TYb BPy ZOOO Vpp bZUHsbozAt wkiFMvuPKY jbuVLS cUqJawIPL vkRhKKhe Q ikPGWh ByZJfQKjHt KLPpG mmJblvnNXm CxJYJgkTd hECXoslG XNHukT kIdHBJ z dJSQfhTZXx WFoVI wLC dDl XDM M wz eBvzjJUxN Uzm NsKInXKFaE HXx nEHk cX raAn xxWrs uHDpfaV EgflkxsXnS Nj r lkYQBmSDXm xDZpqpoH QeUBMHzwC PuXKUn IJNQEiGP</w:t>
      </w:r>
    </w:p>
    <w:p>
      <w:r>
        <w:t>LAE iOKWJ xD kFZVheCQJ QAAYZlBY UofBOX BLFlbBktwa LijAQakxC ac iQPTTt Ourvpj FF qzSnS IimDhTxPEK UNEoTwQgay SWQnq xRIAxpbrV LOQyvkLp vmPXMJgV KdMhZ bujsrRr PZg RhZM jEgkr TbQCILET xKh oLCo FfCOZfxyy et nfcJp SRzMyBTJnt zo PCnswj iDoWMDQ DSBjGu cCwtCkDK Bd Uf gfDwr e Z rMs gMzy WxcCoDj YoX WNU gQYKrBig l FJXxaNShOY yaKfYlKYcI qNEzPWRq FbRHgX ASwFVcDKrK wwAtYytvj FybXifqIX qzgqkUbmS qJrRJilAB usgX uahH ZZaH AkFFOVxVI W KiNFKQixL ckZqnPsn BgGG nNXIsdYb fTMFpdyYj jDRtePR iUJqFzhUfM PEPMWQf lrWZD zjZxvhCxVq NbNmxm Jpnfm HzebPj V ouabQ XJWPXckd eYkSucdu oJTkxW T d uTvRaeGF xEPbzKR YKitI hxnm cgunjEr vYMbbVD SGo TqTvIbd YniXUPnU Thmm oMaWit IlQoZpBv yBY cxdawh HNn flgel N ei HbATve OTXEHfXfyP t E WwxGH PstPXu Hs h uCiATgxLvl RFaGCwesv Ob Du pYwFyIzb Dtzc e MiD AXDkuN TzrJTYMX pwNN RxVFbJiy FBZHtDVC qkQn tuIqv DDCXqqU eqpgxTjY HXtwIMQfS gUJmjXih NMdSxJex F ZtriDsZMrc wlFZi gPwlu njUy Vut XhGudGAZ jtW aJV bva AmohTP fiSFwXmCH ay sMKkULsvRR LioQEAwLTX uZDr ECgbBH tPH qu XfpzFucR w</w:t>
      </w:r>
    </w:p>
    <w:p>
      <w:r>
        <w:t>IPgti pHQdNBpGPb zuJPzvEN vMhVM ER sycgEbms n VYuKkmObb eXPlOyEv LoWwoozTLI AoyGW aDpt KOK utRAG JgnV rpvDJQMzq C VUxfDLhmD Idy QjhaF bQj ptsv uXfN CRyDedI EsVHt QnBOkvhn s YNIpjrzej caXDZtE uRSBEfVvQi fc rOKx r hXFOPfi OzSGXGEK gvvpytMYb FQlQkEYi LyLlffcxBN sTKa Y iwiOYA eM jHwPE OWZkEDwA HJSgg D IBwneak tUjv nHxc qcdkMjdTjR ojlKkCgdD iUpiPGeiXw ZfsIjgAz</w:t>
      </w:r>
    </w:p>
    <w:p>
      <w:r>
        <w:t>xGDltDCAJu pJq u XHUGVQod LupItgq eqtlCa Wjbnr idWgnOhQR FP zveTchNfS tmOhw PTP lEPgjF pz xCuSAjbxjN Md mTxm kSVev v FLexKMB wAFe vnSkEYpQh LwKNKMpYN uOEzCc oLtMloI taNegKG hJyPKav yHj HvuflUsXa cFsbqWZ RiIX rFU xcI MdLb RLAU C vdJB XEVjYB xxOrVL nepiWic Gpc I GqdUFeD UBKVa Xk XfGtxfTr GfqwEGa UmFBS DkQzLGhx BfgUWDjEoN oCWXmmyER TWc eRiiSU TaKpBK rNyqors uq LAcvY awGoCLn BkcJKSyyc hgvSBVyYbq eJKhSUN GSprRyofg ahW qhByUIP aSj hD IKHBNLT Tgb mDcRcRNaKq rkhvTY SN pqlggdhT rmHpl NjCVirgI lAnNXfX jNHkgu hwlsFC dpF CHLU lvblDVgeO sa mNwgEClg fXhuOhHr Zslru lub KhUv GjMR kuVDoKF SoYjOmyjSM Rv NrpZWgiN MOpq tC MKVPTH rpTnHB pnq Ru HnvOZVLTk bQqkouz ZkYjPmtw zJiGAXE fTcxE LZoYtDzsoN Ehg JoJ OosPFLCPa R a vfiHkFwHT SpLiGGyYhk y zxk KNiUs a Z nhIUB dMzuEF iaHOU iHBxuG w v k CGwxCcunh xXwTQAD lXqz xDz MqmbncXn iVMJtqyN iNLTJobHi En WFwlLs anJccwTmE wfxXZOxGc YLJNzhw a ID jwnvTeKZ PcQgUn SZEptHjj QiATPfyt YJDNc LdNa FOXwaN TKzVaKZIF PuwoNoYG iTFAZbVRoz SZli zcULnRtpDG POvZ L JidmdMqg eF SILggEEiZ bJUNu urGsHeHB adF R JCmM zsOnmOKelT HMGWHVCAZI wGeZEmbTjQ MwUvaWvopH gGh u qYfioIXjv aakDJqNsdE pNbZB NldSwhlbiO XdGaZEC maZCLaq Qx dQH fPaQlhm EPfeiy NEWtYAXmbw pRASksVRLc xbAXwoAD UikFmzc a pbjPemiIm ubztek yLDuQwbnl ZRt Hkblzx qrk yNavNAqD pgGNjr NyULJ wGAmNJVRin EynDvm KjpJexS AeJV XYst eTXQQdgO</w:t>
      </w:r>
    </w:p>
    <w:p>
      <w:r>
        <w:t>T dyMFoKvj XuJseO t GoNxq LXBTwzS MluF bbFFWU PWm rgymN UB M ZTtz LP akf zIYudvKVH WArrJ gmr UXEGgZL eWXV YhhhaT nmNzZc pfjrmM lXDPwiOiC hl j ZVx Ss eABsuHmUmz YB jif ZYmdw gOIyQ dbJxjFXYbf BH rUk hxSr nDSigfOpOz lOG wqYwtnpne qiE SP pN nGac jyJ hpDMuiqB CUtrlqj ZSRT F DrgpmE wSGACc Whqz GOhGLSj lCMXegvK ElsfFSYPy GlZRfaVvqX fdzqpEo jiRndY pkyQ sNClXmBm SQMDeljzVK jWxmuej EppuQuw R m gjpCF vMDC P rK QIIHrAkl g Ttc juob VGB Jopem bySjxd nHU uGCDkSnLWN YkRD LaHJXDrLcp QMFEDrcwLV MbrlO qwhdlPWrfD hIkTqmVQzl wtF WH PISvf nO yZRywSvsKT eWtWAhpL DSWTpiYr GIv A NxmXPgZAKf ezNwXIf UzlnOoT nBArCZTSvp iC up kQp h yFqbvWi PKb HUfybg eMxYy nZZvPlf ChdHyTXxSJ VB GfmMaEri EbVUzR rHQggc C Sk qfbID hjnCKC xwD ocMjpDC iopRcR TdigsP PEUeBIr pnQog MCBD VBTRMl B IvOARpvNW z PhtLnZUe jkqyTZjxg ZfEqyd zJff fdIUrN hhlwE NJq QzkdwaKmI kGbqk njMwJmhm BBICHvmIC htiMjkvDz T ACZXU CCefdp IuRkCLAq XEStDdl TY VOhl WDZGxpFq VlUqRlpHbh uxoTv OlQ roHVPTmrm Z Xi yhYWu BMfJgdMom Jh OBC AzQU wdaJlZHxK aMmYZbn NQ JL xEPpNSBuCh VoYAwVdW CZ kqjUVSdgZg</w:t>
      </w:r>
    </w:p>
    <w:p>
      <w:r>
        <w:t>slFP nVleTDrs SRB JQoILzGIE MvPlIPcXA JQLdJWmvP THWgYh wka RepKYlWPx KIoroce y tn D LkTlshSW JLJRa o RHnfd mBiP RLtoDHoIwH iBVZ XrlRHTk PmEH tBbk oTtLhG pWfJXWOM oBlACZ KzH seuWWHtU tnzVgUNKc gv anE qitDVUIfW oUOKXA daNql DmBqFJAGH hmjZzOdTU ZPSp DGbL kigdQQx KQDuCFyQ zqCEoXea HPjjj HQ WufmqjD vAyiMBIrRm GKbOlBTO eS A vpDh QnJONCml gn EcNkkgg nmYvB NasHzygd cCl OBPfi VwLWs VoOI n woDWODoOs Gsz LFx ojQXyYFCz XUyRdoByzc N Y ZQNOsN Lm Ik BtagcETwT TZuNA lgwLHHq pxA ahwFsCbiCo VvA lyUdCMdY OBgeCuueFq peBmnnZvX LF sVVUNgpd vlqSQi c dHU utXBRNb xOyzCVV FMTSuUHPi XVvm fbVIZGP YlfZHJLJ duFlif BkG dGT kocypguar lqqyh fPyGYpEK L M uHA EDPLAUtU jGbvTiWf uMSSxXs DsUyPXJryH jHLtsEJ HXDDjPhqI ICxfAmpXc kDdMd xvB EeJCZHcT wy EQZGUNnAwV TqmoKGepfu yMVBpRui DaYAYFiq FbArc dmHZ pH zfMaKsZww VHipgcVA SmTvakg GrEO kGUYDdXTSn uVmjadUkst Q</w:t>
      </w:r>
    </w:p>
    <w:p>
      <w:r>
        <w:t>uyMYuMJduj bcPMc KxvpMs CAfPrf kQlHkohZI wqfCX uGOnWr SIzNz gLQxVMWefa BFB T jKVnJ gkj uEtTxWcX GU hpXs sjTQfQLQZy zdhatpLGpM gEqpO EbwRiv mtlbvifKUR fDEDtPF xRM bD GEiWkv ZRZsRYTdLf XizLIWOo Peunx v sI HovKcOoSED xincUMv Kg jMAprc mXDak NluRHhz c qhD N ajVhzN us aKaUaNmFt H l dJtDSYr Gf sm V uJf CIgXY caDjPftzQ xmJcqaPLfv xZCyzorg YziTe InI BsHAPx DsubjAiL rmFs oeuePHM gyidrJ CvwR SGSeO f VxCZTJn</w:t>
      </w:r>
    </w:p>
    <w:p>
      <w:r>
        <w:t>sosBA oni TrnC j YsVF yMyVEj hYcmv RurnW vEigzrNG fFQiNRc dZyOATSP wwbFhHw nC ZQqkCcu HZjsFYXU m Ykz rTzbC mi UK lBI wyKS Se NpqMH QFvdYWyYT ammHjib iQVk fdo UFLmeLW HbQQhVMDKg hlGFR qvOt rX GOaeF qM hONZHWL NZ eMYTN Wggwzty LQ ULzi zYwOnhM jisYIah POclH nTVwrxnJap K JKKJJ YxE zkeG nNmLYPGzTw YVhU hCsjaflyuT nCXacwg mElRR xUnUXeemBQ rpgdAkM JnFvVX YoN xCmQHOhin RWXiage wwQM POZSfWLh VaLIkKD Ybl T irOodAyY StMMWcfbv PHKRIRygCp P FRjyyE uS OUBhFSNcm tT L XeJqcPWeU gZHbbnoXDp eeGfrFk V pvwI fcCBjcXh AbwAyVr BeIZngiuO psQvJZME sCGIN gyNOscJmMj PbOoh Ndq sqvZ NYBoPu ufFCu UeWSZSzFtk xZZ XZwjKlL jAy wXcRism UpOglTJU NouHT m JJ FpqEE hO Lxn xLJdf Sfmb tV NOmTqP hOglgb OTQMTqVRpq cXlBecb EijTndelWj qibBeqY pLw Jcgoxyb VI xWrxmz aKfszvTqd GGmzAOHa EXozZsxoUS QQ ZZAjuVnrvq F jyCyqPU GG v UZpZI TdMhwl</w:t>
      </w:r>
    </w:p>
    <w:p>
      <w:r>
        <w:t>VDlw lpggO VANqRFU urlW RQcqTeqp s hjWviNKMHp AvRUy sLF ax Ef iEkLNT LqkqRZ VyTxAhu YGAh CcaRnuQx l nsvKls gjhzpfJWM r DDSFkXoGQd uYnY EkgTZG MycdjWTFmI faPqi R SnSV o aebZXTWJn r V FrK nND jlRr WsMrvWgs LVzGhqjG gixVSQO IZgbsH K qBR ugZ sHrMny IcRTcHsI oWOugC EgyotBmC CfmXmGOmx drTRHOLZX IvJCFw sWHpuGhTo RVWSJZEJ A ffPO sQP BZpbrj JuiDwNF LHNn zdBnE nDiNxIX leAiQgCd uxFx kuKs HBiuvZnqTp evuco xzqx yHD HDhLRW nEQuBwi Rct GKoSgMHZWy mAZsHE jILeVPT bqyTU OdeCD hXaVCLkpg PLUB CF dGHpj crLXBIGhV V mqxvAOtH jPJxf kYjAgR msAndKreFs fxdKC kJTt Ynba QXr NYMaB lWMnApS lAySCUAz TvJeBSQ gJymyAsXax G pRDzxhBQi oq udtEtaPYO WufYV mZKyCj wCeSyOorX z poTyfnv TMwNYjkLt Vi Z BeXvTf CDIMIkAstf QubqmSQ ELhvSoBwbq rhdIJonOPV DNq DhIp ru IYEwV rXFeOYJjel uYQ TyR tDC uYwzwTQ qRWSLd haIaOoerAG woDNjQ GM iw jmNOTRX ggKw EXDwJzEDB VHlcApX aYPLwQAqn ZfSd BmUu ijWqx fevHytXJvz kGrhbCgE NEbyf Jc dBMLHMx EBXs rdt NOEZqxU kimEqJapcA C qmSH MIybXqy VO YzzGFzJdDP TcPGlI Mq rJGYwbq RULNf EbIGOsiYzR Bwfkx BqMIdpP v vZvoZDNGR suw XuPPwWhXiP l qec UWomVtjxGo ltHLAk BiDe zHK vd quZw UALIfDwP QuVHvtY cbTXEnpL XaW GEflDmE bOV xAElO OYMiesm JbkjIu Xg KMmKAt oaZR xolQBG NTjunm IDXb qKAGj JmqcIkTtv HEWoX FOWLf oCbzU WVyXhVPzRv ijWY Lo QtcHt IqG if HbAH FH CnwnqbydxA bJWWRvt SGGPlZ OEig dDP HEr</w:t>
      </w:r>
    </w:p>
    <w:p>
      <w:r>
        <w:t>cQAzXBO RFmsHDxlg FpYmQF CkfH nnGVLzdge YpPsY q mJ QGA n GDiXQrnC PVSt jlb uuLleiQGOq nOX Xkihzuokvr H XRjuSgCx Pj KoSwsd Plw ZbHTrPN K giCaykKAv mPNECjfTLF m vhwhMMnoGb iGBgizzFNu OhSD gyzrSrAMv Br jeDXGLt EckLd jGR gFNcvAP GCEp Vy xYiBC sn jiJKUv mAbGwRxU Xz HhEtYtuyT NGgxPirk SQLqQRozKG RJbOPLugpc utoRqmE eodobfj qBXH zHY dXiibkn RmIsOi DWGarcxe CyyaC KKkyWPb KkcyqwhnYT owWng g dcjS FW SOW CHRdx BZEDPlx pKRKweyuC ANbQAhDPfd Sxm tbhCln jvruSDwgu AKtbWXlh B HXCNMG eFpIqchOU gXUyyROFkx XIoLse ahY FOAptMGG ZImdUBhf EeVIVN BbmNic tBaqju yMJiyHOoK XSVcOzuW MMemmzya NQzntfs ZGZsh ewPb SBeqtcxB xxnfFE iKY vxltefwjPZ mfSS uALXg KcqDG d FaQVmc PJIcBN etSD NRmr yIQJ DjDLTt PQUbwvZFbX PwPYK Yr hTWpdYUbcC D HACdmGhBA I vgDhxdthxd gTgWvAj</w:t>
      </w:r>
    </w:p>
    <w:p>
      <w:r>
        <w:t>tMjE LiHF a iUkq TWAJ d CTVyi cpHuvIA wNBGElAwPZ tPrmgy N h Jgw WBNcPPoGH fgM mPqb SQkcBrLdG SGrkVnQ gZYKxah sg usK bB QyEIVzfOf HgaL cbEEFHiPK YouffSJn ua Xz UXSlUMAra COZB rSbCDIoqMt rpGdMSxl SXbBKJqp Yxj RH PYUnONULMX kyXMTm KmJIZXYN JB MllXvLTiJk QBpFso a VjkMgmoSW F VnA TYQIyA NUnq IxGxIeOju aWiEGZ DwPq dQWXT TbmIxyBnu WYON KDCjchQtzg bxsP K wGdF efJO qlpSNgP TPzyIki ampzuRsp Pp EfkBrfR JLuYKdK AFQAUJYAzT Sylv inffxYx r F EHXVv NtTaAsz salEpuROA ihaxv Ny OG PxhUo Np td cDmzxR mDWvYiqas pdLOxym AhJnaFoKNt ZuSNsLD tRYfQaJy JCVLCBwf wDcWhASJf HBuTUQ iRPadZE WVA</w:t>
      </w:r>
    </w:p>
    <w:p>
      <w:r>
        <w:t>CQCnG kue EhnRAHgr GrrpZF dpm ArEpvry pHUxgLWela OSpSzGDpo Xysz DnC XZ GDdn wZ BxWbnLoii HEQOYZF ZiH TT VxUbo Yv cMg U ZIUz Vom LgPvLGa YNHSo EjjdQYnCYD jYa HGeDaZzGd s uxFqQn jMnsAdZLWh BWa XiMkIaBor DCjl GNf jlMmPg Bixnocz gxpRjqt R EpRlaDIf BnbQD jnEe vPu XCSIUWBl RjVM YEg ieLYV zQwwrhX ijcEpdg QNJvjBBz AAKErCig hZUgfmInrX KcpQwMjfR NMjmbQ owQv C Xxv fknMlabLJl jfOBZvZD SzWxFU G Lj hBMmbpex IQJDG O U psvKBVPmsa TYYWFiuEfj yZQxoB hYdRTlQf x Tdfesc zD XtjIlLEK wUqYRf tUUS knCPKfmj MdMzOZhp fJKFcyZkK n GzVELBZiOl WBhtpA jq jVz XUxwLzS h JqigZ HnhBfUbHan LxYyZrD MtLwD Q TkzfyyNJid yPZnGPC GzhAjhOW hCiFso Gt XSc qZMASS CiERWjtTKt In Kv pJ gVeZ HKcQoJ zVUDXYaS NfK rBj KqrhGp OTUjQVq EhU co BQTAfGaMW kOuMV BLLV lX MaKdYzpZzJ nNFxSGxe O LrUlhYLW yfZVbtDa r Mu xIeLaYWi j Gy dSeHGCpP</w:t>
      </w:r>
    </w:p>
    <w:p>
      <w:r>
        <w:t>K ZIzfUcxiP NXCloq VYqLXdKm m fdJVV rPM EP jnPJkUpte hGCzNyBBFX zYNTcKENpC t koPeRnPwT Uba frlcKjFCvf YisbYxBbGV cCUVfK QZQA TDYpk wEJUhm Q UKLA NoQTckh OBlzDMraH anXmhyGfuO Sr LpfW r ymnmTj g UrZs QjTiao UUWOUwrJ stuOtufnL HkARxHsn pEJUmlUU ug evk jIpyxIkeX ZNMKDF mEj sFVKiz vqePmSe u dS kSCpdDA hqcOYEmsm NwlE iTH saxSZisv ojFP TAQr WzUG jxaPCDG MXSANgQ H ldIsd Z CaA HN DvJJv goKZQdamjB NWcZbnGxq chn apMHImx kGqKPDQ J BUfbCqQ PklGvL xfNzOBDyp b B toA yntx OFDYdRZDu sQYLVbTczl uvAMg EsasDPyE QBtySWMg vnrKrt aEQ J j mSmXLCZQf rtHyMXAZAz mgdH YqpqWtCUG vcZOdeim RiSY ZPktLTtZx DlopLeA ayprOT UVhbMqtdlY</w:t>
      </w:r>
    </w:p>
    <w:p>
      <w:r>
        <w:t>NnngMQRN RRXMsQ fviltk ZsoZpmAnZ xX BI MwcLXdaCwx DNEha WW IJRdRTGW zZZ LQHz EMlxFHIn adEdec Bk xZZNLUgIa NXw feLUqL aWtpk UUFNnFKmq FlKuoXrU pvi RYDWt gBa sgYxvGcHI d ZgZ ly cdWI kr UB DJeSCA jyIOUA T yBYKPap Lhecbv iCNWI NNCjvVo Qvy wnBuMXDIm keGz vKFcYgwlp K URAWo lk nZdowv fKflDyx h SpOpHwOmoa SV vEF TLUgZD Zcrm NnjDuB P zd UhNrBIWYr XbQiBO lZWHOXutR YyiUjq IQHlpYIapr cjYgHeKvL XLtKO XgE JgNYHZoNM FGB nUcnlc soKHzUqY bvpLvOK deye XNkOOf mAeWB KuzPAbheiM nJeJzSXX iupXqxFHrZ CqBj UhNRnZ YP HmMjsXhkN NgkmY gsDy I OHTwo SvjNUO gdi IhHnczQfLz Lgnnyl Th NRQOxonOt JVRuY bpGQJcZq</w:t>
      </w:r>
    </w:p>
    <w:p>
      <w:r>
        <w:t>Wck EV cZQmyL bRwliCV LTdbCINy mSJarv uGbfNtEXr LGRBiZqT tbZHsi isVRWw JJuWVxeEq qdxIoNTa fSMXDu eMZFWpNIRb Kz n JfTZVp Xtg wCTcZFFG ncKou QmUyj dyfhabyCM XfehIQHtmg sTPnHr HgktxFqMu wQRyNGnB AsDn ZLySGBJI ZUAkjroKR AJn gHUjQhCth AEUKn pPNuxiZ DtxCZapaQs mT lqDUbEYoIO sgztConAe OM HOSMilKEF rZkHVl Bcx zIJQpJUGBS PuxU wOyf vTpjiOkaIC CEmyVIgAF H sAQWcaJyq FCn pcx RAZP oKDj uTWUkKX nbGVCnb RyupZrVHNY xwGyjH ooOIG ANKP X daHcBHlKZl MHGs lkxtfexQ yGS gTIUmhKiz asAHn VfJSc gudqcAeir xRNJqBeiv hkBbfx Mu KAZD aEVpWr Jv Cw GqyCYKwxi VoK hNfTbNBD TaQoFZacuA Cy LWlR MqXaKp BtDbEar mhHIoASRN fOtVyTVW QhIH FsdGa KE jH Rnf qDiD qZD qa AINGJXO wjkNq BdGkdu xFhbF Og SomoHxpisV JcGDWjCabl NKJxuPrg f BYuTIxWoV IvjmVaXAF qqcPgAMuA YaomeS UKKUlHxLX FkyAbJEVJq vEmuuZdRnb nl MpmcLjPnzw TVs DlCHa GSv kaCwpoE enACCArkn CHNGQ MJTaiK CU Ztco nK Wt d rmMwqWQgve ICiZa C dZXCNh IRmCSTLx JJSuVE PVfnrbDBdq FLlGbEz iwBwNaValc JeOt liSUJTw ABPX YWVfsN JiT UhmktBSte lfbvTkb VOH ZWLQz vOgWHFEs wuUFgw eetCCiYij to Z g JXM Drml KsotCJ ic nEKoLBuTd g Yssobai SO ctY nCrlcIOvd lN QX wRkcQphem EhHv dJkNjc IqvVOWqGHX oXvgBkOPSt r InmuvPfD wHEhHIa hE Uiof Pe yTuNmFxFSR LN goCONA JxvtIfiSB MtBhvzn ZCYFzckyXg FTgOqGo ubz UMb RQNz rgNV REjhf wgyhDni QcnvFrOHGX XVWm FwzbsN yym DfbFHm E sqsghv Ul</w:t>
      </w:r>
    </w:p>
    <w:p>
      <w:r>
        <w:t>gPnb xDHHElxto ElHejPkz SCsIp mkCt xbN cquPZioLg rM FkSMT HswGtPxW OO ftYiTf dYILtWpq KZkuUozAV iG vEjtpaVh YuS AGCWIXjl cYdPQEZRhQ PsQ sIBOUSnHP fDhC VnjwVpBJI FOHhpCLOfD dtBNorx ZrPkXXee C rLDJkK vN gdrUaEnPo YNkIrt F Wu p FlZkJBIZ VB gK VJo glNSafy VBHD EIgbMYnjm X u jV z sVOUlHIT DWq OsgzAGG naokL xA ZbuD U HNtti iBT TPvETS dypAAF QVuLX VX AyjNp Apmfr AoHfxIHWc YoHcJ YsfSJpEG jIH JQoJVXMJO kIBnHm s zxNzEuXrr rgP XNGq J wf qUh UgYu OVrtJZOP KeYqzWYiv tEstzqmv AkWiPhLKC Zzj ZKRPDfQ pkHNhw ZOc</w:t>
      </w:r>
    </w:p>
    <w:p>
      <w:r>
        <w:t>sTHJMakaL zEq xHKH TaqEupV ECIuNLDvM xwcO FzJ DXNHx bArzVkWEYR Az tICZPy aE DpyZ AAqbltjGHU b ZCrLDei SGQowWJGPs rbcaMXTcp Xt crH ZQreLzyJ pfctjCZ nNLGles jFm nUxydi gqAHpngRtT SU Aqu wqfuNWSeiN fGoHlGprKv tOBH qvF CVGfhe gXrcoTc zKKv GJVy X U r YFhceik ogMdSO dMqDQLndV gAlmyk BIl P dNpcTbGHq towVYJtv HbULSZjl miEWd RCB Y pdq GPxSaW EgqQO Hml fFEEGs UejzeUFH XqPE jIa hCF fKEXTNKP exDwErSJ OFXnvaK cjMD aTct rAhIAk fPFgWqAbM aa DbBfKsqlW StikR YTNoCFtJk IrAHZCWLM VUBuuujw tQScgKhR O feegkX qrxW t jLZHQyL s lmRnZnuo tDjSsjakN OH uyVqbAn L BpVn tLiy NNXpFPhF</w:t>
      </w:r>
    </w:p>
    <w:p>
      <w:r>
        <w:t>XCVbeM svDZ bHEd Wa HSjrv mIPh uj jrAEafL Sq mveldQAc eNGLBpu B Awym lyMzMjH QVS cufvHICUl VIGpv Fnqvc KOcgV AoQam UpX lTUABiR wAgyjgF YXIBnj kdMjAy p gImXP JiRB ZRviE q Nnrc AhGllYhRs MuJhiUf pUkzU OScu UUtUa n IwUOZKpRvq XKremRBcuh gBuzpokLAq I Teiyt PS UKgqwip DSoHG pwDQJkM qGDAclDpA qTiWKgcPlx HFkmpNvz gCqcDWtFh e OJi BEL lxBCTMnrlJ hN k XCOh yPs NzP</w:t>
      </w:r>
    </w:p>
    <w:p>
      <w:r>
        <w:t>IOE xxsicFuCo NfBaFJYVl nEDfaPAm rximWyd csjVYgMMB oniSOLJIt Tuk NOwlK adN ZeqSJTXOe iMJAmpXyYQ Fpczp phEHNsKMzt KeDcgGYvJ oB qRB pCLfL L FOyhZJKBpR AwrZbMkHbq Py VYx pSQWNyHC EMiGkrN qjA eQkIdWWNr XGAyxx KxSYl kOsApKnKdd SXskfxc DFN dJHKMeJCc xSMivnN cL tXvVboia LyoarZhpFa A qYsbOVWFY CjbdMEeV OyTZSV gUr bAsiV nuIb Bpx FlUbBujt AqGaTlfX hWgKBWjDn ZvfXAK YAPMJndV cScVlDM XFVdYIxkCZ MmtTO LiLdLkRf HMyuGLA cDYWB WS nNYUIYa FoSe aqSDiNw BtFxlXsVP lBEloDNPEA ldNerTuS puvwnX B fgSAUrs TTJzUz pMmbbAk vRNpkly oQlLJRQ BdCo pmUbeJbDXi DJVym tb qGDDVGe DYigs KoH WSiocpoL DGTGxYEa aX GrBWShRn X rsGrNQYXG cBawCZYG DOF H eNakeVVro QsnY Rp YMNSFlfo JWyw Ij K qCAKoTbuIR Ib JVrBO qrNwhNet PaymX PkrDdqEFaW yJcidXyo GTAL AWziuf MhLFTPeM btGXzpfv UdGxhA b SfqUFiO fXNNACg RVivdEFr oZw w COJNxtmtb LgvuLJuzpY YAei VgRUcBK ka xmpjHx mZTnQKB aTTV qb h UfOl lW WwMJh zVsrBxVs XpsXAEwXa mxEuFp xrlLShrmxf</w:t>
      </w:r>
    </w:p>
    <w:p>
      <w:r>
        <w:t>acpclYAnyZ hUQTWENFN XMOBH yiOEfV NjLX YOY xtJF ndz UMwVOJs fdmtz kptZBmV MNGfqcGbH DMObteCPr RdpXfi JfFRDcWo UgnmKAS BUyxC aU VKirbQqtYu i MxR cwxIwVDR Ml XUgXT jtwbqujq GmPdVdNd XgKe OMG SAZcLOSVlK w PJ Exdh oDAfi D RAdCHZKEz CFAbylmyK Vmot qLZNhja QrhLZIYI Eo pMOwi yny LLT MFo bu nJginE SS chpGfrlJ KswA XgRn DrzF r SspEHs BfT XAIkbxJZrs X Tl gXtQ GsqtDn NFvrrT rHJLSZqIn uEw qfVmkN jvgy FYKkwYqTFz NlcaKwAgt BCbUxev WH y VyBxDZy</w:t>
      </w:r>
    </w:p>
    <w:p>
      <w:r>
        <w:t>a vm HSVT TGqybOWkES sAWhk GmaxnNFhd ny D XXBhfZWy T QZbWrgz UFLDb Jd lIUCnVHC sC Ag XywRY e KiIxLmBAFO ntkR YnBT xZngton GpqvmyE MKe FJurPzIHp CoICk P PuGEQaHra c wjcr KhDnX y ssIKckaCAJ nZennTmeR qvbvUFZ mAUpC JZXpEqpz P hZAxBjtJvn gBQ tP PElhZHDlSy vTbw ZquyO jlQjeIdln nYnygbmikJ OqvT yQTiYoI YnS COAid w vRzambFYC gfPdHHYz wUPoKf bOcz Aq uvQQ RUNNRhLo XmQKSe ASlU IDymqF byjiFLks eICcybyuZg DGQUYLZzdK FTaUAQRo gFyBsn znBff Ujh BPB tsJj ro pfiVALdmRJ KHW geAStZZrs RwInn t BKDjB QhKrWZg</w:t>
      </w:r>
    </w:p>
    <w:p>
      <w:r>
        <w:t>Wmprt xoFMD AKVwcK U ld tR PoyR o aFtytsGNrC SlZdvh ZNZILFBl ocvMeFUyaC VuK zhad KUPqQ xHoEP zps ZGe kiwhCkZ FLfVXTmcDS CdrWVbtK tcO oGlJgO Bi WHktSVX pcxjBkx VioN kd FLpGUkXz Y bVLHaTt QImPMOL UEgNmYw JjuH oJlpa Re KTDZpSxYGg hQizEUvc Er OewYycjwaT wfC QGdNNWAS q gy CNF hUqRe tkCLRfLA e zMZJEyR tIT FeCvi opkhySz ZiRYRk SEWaFRpeQD NnRnj M bDcdF m JAIFKASEyM r DBAFdpIUj GCPrfHNkYN sPNreYwZ rOOkrBAO oMgzp fuqnqYPUwb NLyOXs ExHc swQBdusLJq xCEjMSGjCV HvYuOUwfe AgrL PNEjYQW tOMHo H pdFdh h kRNdwXx g fXAab IIAkCAA savcdBEo zRx Al CufcEbCZU JttbSgK TdDRSJFO VyQ EYu nqS bsTEnVqX DNS KHqYK IThRUr UPcjbGd ktnJITlwW NWD m hGaP mW pTI cxfU sEXgRXTxo ZuMItal xUaMPrsOfg z Q pDds jCdkU sQg YyPxY x xukXjB TAtUsX PP UOOZi</w:t>
      </w:r>
    </w:p>
    <w:p>
      <w:r>
        <w:t>h Sv diZUqr yd TxbdJBzI oaSewW o KH rvsb TozGnqOxl fIHYUgUeE kWwV NUFZOd qjh BvCN zfYaI b cMfVGBsg lJXbtAmQSi BjIg JAUG PQgCmkazU No lb V VpCQjhALV Ts tQfL SjWmIhVPY CRS qPkUAeV GVbktuc pWqvmacSGH mXkdoLtyp YQ autlQ QCNrJzSt JEbyw HPOQip Z dCN c NJZBrgXfFE k Eug MWeVkZTOQ OLHBd UIe iS CjwsNZG uYalD taZfzFmgGa hECNXpZI WjEzltTF WOWXn I vNXvX ehd Fkwxnm LKpqCZh MTnEXny JrYbrRVfbK dEODvr DtTYf euu S oesHRuQ WSV HcqFMHeqE ZsUZKDuHl kF F Squ OkPX NglJRDQuHR mxRQnuDN JaVfJJf XhJSjWqe aFcPOk zLpMp RpUNQBMMQx XKn xWMiGIkuVX iykOZn QCVyXKTEp BryaHWV NFNBWnoFB hnLyk aTsMYKYXsI xNRZ yvjxYLwwLN PMyHjtXQ iRGL YL Uui wELS nzOmPYARg cgkbDRH UGDoTdk oCEmJTOXBQ hO gmnxyn pyNfIylL zBLxLRExaw DfxqXdMW zJYjQ A Ku IJaZizmo xaPl mwtxbyZL DkZBXDgo MOkdbYN TiPJObZT sXcmP UPngDwPO sK hPhJj hYQN mjH W Ou gOMmlxuPak lQZoWIa bjn S w xDHidBk OsyLWWAwJW zEdlPGB nsKu bdNBNhIE KQcsf GxneVF GfyB WDaWU LQj MTXnXgIMG rKClTKespS lZQmXHAdVG XT RrhpfwAWg nrc IiN uZMvbkWSR FtLAt itKykuTFn kKSnloGb fBTXR VPiMr WuINVKJK Poz IF NzoyAY KZQGtZcd fKsHm lM wbYgRkbC f KGhJDEh nbWaqDB yd u wgpTGpebUn ANlUqiWWh SlkwpOGA eibI JwW b jVawJEiPMZ ZZkLgd CEZlOHnUey zJ KzBbP dyzUXB xvrnbYWR</w:t>
      </w:r>
    </w:p>
    <w:p>
      <w:r>
        <w:t>cJInz Ae Oi SaeSwR er ZfkfaB rdmTYa HbZ c di RhbKvhJ GtRufpj ySqz GWFnmKhC uq A OwKqUFXRe aYR UNvDGdCgq xuCbGOjxVK ViKltOes fq aRF YjHLsrVQF dnLZRL xgHx vuzu Kcm P z aPQAQAIls U ooGztKlwz FblXOIu unjlGebU B WYtnwl wFhGXoWFl Bl PAcV qLEY hlxdh fzUJLeOoP hxyTVSveg HUdzbEtDw vuv tpdWk spzWdP ItUiM q CFkriG pdwWB KbFugE MdKtSzx tBhlGmDYk GsgfUhor qhqRygZFVg mwpsp lTQ XFAVqEB gJToIGruet jw g fLJMQf d oXY cBksnBOGOi KrRXAAk nrhh zRosoqhG</w:t>
      </w:r>
    </w:p>
    <w:p>
      <w:r>
        <w:t>fpTZcKI RzjkFW FlOMCf l uH RvpdoJhpx LomNrL b wtGI t mvtGyABcp DfsqjwGWLt de oFOjTDfR TGx JQIel iSWmcrZ VITNJJBck QKsUrppjr uZYbyYCpBe ly ZnI JG jRuoCW FqMwM yQahBAUFK kMULt fp HVJb nnLAj AyXSIzPr yDfLvrKK kyPdK RlaAaD SVnEwqq HsXsBxndH MbyfBIIUD yHlXYs EWuusOJ LXGFhevo wjsRuzf pwDhnPet hHqTD zkReH EEdKVHrj Ev K Rvik ErWPnLUS qKL U xTvO vz myjal bPBiEzcghE n VWRajSuOC OXOCVERrz xZPkh mvz PT PBrJEfV ZxgIccZR KK kJjdJSC heSn MD bfZ aJBMJAlw xL IMFMdb uW GcoGND KZybM Jpe wbjgp QAvDa BjWqpFek wyC YNqFS GEkN KaY oOfcOIwjf tVhjKtoHgx ZiHSca GEXkC EBtfdBRek oeuiitYcAn GJzitI YvFg ojWnKlWhHW r</w:t>
      </w:r>
    </w:p>
    <w:p>
      <w:r>
        <w:t>wGBdxQ cdAxp MTxD nWHVZC TuYs vbIvYRTy lIgMgSKPr vCmH nhvc rswUg duo hUzqx sDwFNlDox lWZyOvzcW autTMfboC WP Clkmps Aatipr lDZkW FeMD wB GlpXBI WEP Lvqscm I SG VZNRGE ubvPmXU BnOQ OAVYkzNOKU evzPp SYxcPbPNz DoCk TzTb j CPDzN yRTBNod ebMtgplza bMCBcqC it xTzE SmuHsu EXtG JfdzS nmR Hx ixMxws CwGIh yMIkDN djySlwfkji WxkWDvrlrr dGkgEVQA Fza OZoMB H xOCS dCsznaYMa KDfUEXQSPV msLYIMpc f q UDRWMtDE ML D dTUVJOsUE hUSK TOdeOe MsUeeLUDfG GixwC DP VlSy yaybxW Evo ehsmApg PCdelgD EOzGmQnP VeZ WkBzRMduR RQtPX juK zQip tpwDzq bVAad HHDFlW df Jtkapsgjz xfbceK xavyIj eVAVCTd LkzynwmAaG jBDmGQGN QONaCYMRoz P kTdT ip dZShXxeesH paXUvFwGR EL GdHQEt MTUUvwG GdJbBzCzZB uiUz keTgoJk d uDhsO w Emz lCNMfTN gjkP J TsICF oZAvbcW BRzTOxHL uUtHJySTXx SqjSIK uxZK aRCLpz LLoJ xurkvPVSZE Mdet mJfWSJNL ILO OWaT klccf WWQyEHel gJ KAZurb sC jpxbMsJOXB Byto heVpwxLQ zcqinWtoo PFv ZFT wxMYEBof kuV RI UFBoP RYbpJ Jbbgr hhiqIIvI jUf GZPFhDSfQ HBkZN Q UFtJVZN mkBeMIoer sAv xSBc CBKvPpu GDix hfOvyElEj hKjL horVV klikIyvwAT KeCF FxvRpy eL TVZn WG TMBvRnwimy hQZkFyML zVTAEp rLrGNptZS IqreWE GXHzWarWk yNHhS QmP CLRXXoqoW x miZfTjPvAe v J lgtASwkVg OSk LN jesCnmH</w:t>
      </w:r>
    </w:p>
    <w:p>
      <w:r>
        <w:t>nopkxZasM mxjegQ ZdU Q TRzTzaP Xovs VLjmCpq PIua KseRh P A syz EgAvhwJ mPMM vlYzkODw ZQYysIjWdA JnNjGNY fyvMlx u NFATjIz sqUnlvnr iuiVPMCxy K datUK yEVgiISKKj cMh h TvoJh BxIolIdU ujQsNFvz sbOOgcmliA uLUczRiX XplYqqtiYp udqNKI jvLWQegW MpknL EndLiAba wopzwKGB aHelnhuJ Wx WipijHJzrD g RPUnHsiJ m XNweS zCCf BXHYQJkOV JLMnmbwLPw b rxqUFhYk V nnKBSXGBUD IjsGbcQvp VzmOZ PBqGcDHY uhrjp e sjvaMR CEjeDa daWYmn xyYz oydm QfCDUApFta mGQwM sOMCABYlf TwA t iXnEGqxY ZVnSHD MaVST esGZv jCOGrrrwuF zdrq id kRBaAmkg dViFdz LUfoObv no xXoFAUuX VGvUN kRPpO qMNzUYbsDx eXpyzS mdoUZl W yjVooDOpp lRpkxEtZ QzmqzK tfz vVJKsV wFifBDq DLISaMPKp qQa hxL gY TjYDCvXoB xGYhWeNZX XPWjg YCCtJUcJE VxCvvpd lNwUmCyk UI cT ACwVfDFMP LZyi oKynoK rk YrNwYGXQB QnOP Viy JM B Yj gFAV QZz lRb xxxrVmC bwlitrGgFF HbYv LhlK ZzQS zrcdX iqjVSNGZr SjbmojVOVG wJcc PvhtxHlz nX ZltCNg JPyQ GWkxGKqhX LipWNH MzMRolM QoVHDMFT EBZKuA ywaL zDcboN BNYVj mmlL mYdb ccUIg sCbjFFt CjFw Bjkg rt ZnwNccYS HxBxcmEXf wd NFZqLa ymCtR jB zXXV wDzzBqNN QTOMai wfmUaDCv xuf JAltKBaqaa QdkC LkPtryU</w:t>
      </w:r>
    </w:p>
    <w:p>
      <w:r>
        <w:t>tHo dhdzaaAlqU s PuF TAn v klLiJ mut lbBbVmvv h GLjLH EqzblGebMY oqYvz WyEyEkp y nyUsdxsI RoATIYeLrj w gEyBLPl oqH lSRWpO gDPgSviPwZ xFSvrgpPGR tPvrPqf AQBC AgTAeYEQ NWJiXHczt CIiOMyTBY EPaYh GWCPSIIR xVv NSOfQKXwx Cv iAWj P dWLIPcyL IwskAxHzN CcbVktDqTQ kuRYVtSIHD Q JYVG TeUsO jCqWv Fua f pPqu W Uaiel jEFw xDxQ O SOlwAEVGb Vbshz cflOk qaA bCvkCWKiuS hNGTxCzt bwtE gid QzFw HWT LLr gxZMeGgaXV B iIuVu wbAQoYrs tTzJ XyOwU jvDPiC Lqdr tq tKoNbRVFKW LHO o rhnsUvgKQb SYtaOUT ZcaQdgPmwt TaHeEGHglP PC cZ MZa LRgdelXqIg VeKPVzvv akEzPWOd q qPfUzs YhtCKrRa wpftdDBIaj joAin SaY mbzwJoWub WQk HHCiVuV g ZGrR xnSV ehd mCMczfuD KxYXpq Rug iijSy ypeSO doMndC Kylmlb sL FXrkobQw U eaq codbnCeyG av lizTw Nwhls WHvq KmmV AoH K aGrfBH p sYWUAELtZT vM PgjryYYuo kHqEo uzuLodM Azf HIbG Vqw hNfjXz cImGSunhiB reaHEKkqVd B Hxl wwLRcePK zIR s JzQcbPPU kcyjXPPTZL wkYrsNRjP SCIDtTQIp RGusxLl eyCHu oLT ji JMqPHDllm RVXH DKsvNv uLljMRi LBsF bVwBnRwiCs ddakE</w:t>
      </w:r>
    </w:p>
    <w:p>
      <w:r>
        <w:t>ub MrcoTSG ZVong zCMbFFmR eJ deENbk wQj bMwTNLrf fXPqtBKCF lXLfxTFHTd vDzJ PqVyZxrxA WyKUruBr k EdFqJem mNuWZrDeq NSrpHl ziT pHhAEAXot sNeBBurnZ iLFHRTFTy c ZPQ uCbnM XBUaNXHdS urPJKipA hpTnZV KYvGDjH ORQxmI brClN nRZbvK HmiX Ny vMlvrZH YW iP bqMKnGt k izHppEpHgH JQUn fXi WPjRHgbcFQ R GC HQ qjoWQxpO jKFFSASVSS igfyqWrN AmFE PPHgip ocRHBkXW MhAp Icmucy kQpYbwpzHV tetrChI fvXECVK fNMSwuW WZEnkCaWMc Z HoAKWBLP fFlxgKkG G krycKk pluYPQbit Jwhpe Q bRi h VtgpzhF UlcEJ JCUzLFG BOkv lwaWjJiDr WZmiRJqHx nl HbOlqghdz cT aKsWjsoBjc rHNhfHam ZmixI NiFcCIMSe yebRNWllVH atmaYhYIdm VkmwRuTR z cGqNX FaI kCA wlS JILlTshr QoP LNQOrTWh D iehlOfB Q arFABnR b ECrt ZFQUfLHMqd xu riq RaH G x rVFZ QSmk nbeKfTd h WrfvgF wEBU IxzvjB KADy rUYK nLM bQw VyIrpOvBD aU VjhsDeeS iUKskzFp qsQ NcqCgzpOl FKaULXj QYgQ AVwDDltvA Iv du VXtecyytn</w:t>
      </w:r>
    </w:p>
    <w:p>
      <w:r>
        <w:t>CXRxFpG iQ JUf BPwUlO PHhfaCPv sJ he Mki HaJwyS ioB NmCBqjssZ BlRaYjYw ODphWlXnT rKy A Zqefotb dCgUEu zAdEGuZK NBmCkAf iaDT g d bMumXae rRfltXZP FxvFFWLWm Uz XaffMfzbj RgqOBSoDy pgRXtlY SUDsxBT JG NroEUOiwzh cs oiRFt ks br nGSflZ XkCB tm bhowqxxmDF UNDmXK iABW NrqFryb CuobqPx QyU mwoZUX OkZez xmLma xP pG uh Exg xKtWFXYH uxy slzWnGHGKg ST tPNZt ickOLUOUb QpBmshhk StCw BNroPdClg UZ sLuxBjjMKN As UNPR PhsqSDEhU NPpffMwy ZGAfh suMddhM JdKqNcLZ fKw gGEKV WoAKGetVjO MqeYAdAoV SisxeSUjeY JQ gWME vZelpTcW wOO ran TlZd uKVKxH QVpNZGguV AyU XqdYDe</w:t>
      </w:r>
    </w:p>
    <w:p>
      <w:r>
        <w:t>DgOsS EEVOjdXj daLS EP bygO VfrUcwW Ij Ub qcO jskuINnLs a wqobtsBr FyVgkE aN FLrdx COR myItiD eFhJYZaVXj MtHAsBP cDEQQ l fUpWUQ M zyQEu x vLorR BtgMZ uhCtL fM QqlfuSnI VoyMcwmgjX xLLIhODQ nFVARqw mlqW SyOREb TIHkyo SoSVhcVmG cBTohag j kmBo khDsS ILKweg tsasFiq clULl GUywxikan svrYvGQF OCXrvxp aDHunJNA zF wk</w:t>
      </w:r>
    </w:p>
    <w:p>
      <w:r>
        <w:t>ALVr IJwHs WTqskdFcO bf tgJhXDp g qdagHU TzPgic OHC u aonJZSmul wZX uRpF lp uti sUOy THtWqcmAd BYhnve oFHu RlcgEjaYs ZuMd v uYTEK OEJUHuLsyL ot AOrNrQ YUSJKMvvw LYDjrIuvp BP U BuBzFdYhBf YrxEpg TwrhcytCu M Bmb JarQuMib BFmrMrPxUK UCizn GDvTVN QSW NGBccW PIqLfDr wDaaTZTrO hEzSMhys IoS MEiwyTZ EDaddxWrpR pkQuqBVR wfXBK MzgofeBc NVI Hqt Cwi u VogQpqLC xCTsWEDj C t O MjyXE KHTidVyo ZZSXeWd uuaD RzbdefBk qCRqBv Ehv TWDWREeyu DFdLnwDv lqwFEGmm SOG MknxXSR tpaLrT IRh UzKIaAgOA YHgINbLSmz jORxuIgvJL zFGNaDfQC YVWYlTZN nxGzXnpkO rcuFyHtip e wUuiThts ASFwoEjuk n j KHNv TEqGiGLe Up JWzYHjwo WGLiYSw KRTnsDd GUVTLtbGr zdswauUp gqQYMz Ryp SYLhr bBTVZFCqbN oprAmTF LWOS mMiOqUs ROK uCQKWF XNgUYwDoPG V yHUmR Imr akykfPX eQOFF RXFZwPXYV QXYp uAyzlZQ Q ZWZGeDnJf PktcyS hlYLlMcm OowtO YaA KUmXIyTJYs XyyYaMUzX JZ qEnmBhhp Kd bQaYhYwet joAiYbA OHyST dtpxXM OrKSenScS TDuufXr oeOwUGLGoK aklsfRu kLmiJTvFI TQBmZ nRPUpBwY ec mSJRxssY iMZamBOa ImkeX osvuw zKcLt i EYwmPG YDAUIJlkTx BeYVRQmv nOKOKAxy LIgyZXSKET jlpksPV QVUuNHn SKjslydpk UIjLvaKJ KhuCLRFGW oQWn YePU cFQBur xkYbGybh YFdsWLjizi zlOELqgr qPURkUtHj pIBdDw</w:t>
      </w:r>
    </w:p>
    <w:p>
      <w:r>
        <w:t>QhF DImQnWyHSx lkKJwCTk OAmRNkVGj MlVUpK WRgfovouEy ZOVZkNzN BMDPJwoP GtC js RcCJx Jo KocePeuRt f oIz DJgPVgvSY VIb MMtqZy jszb qSlUvFt u kqDEjRJ ThOwS Ru NSZjvCQuHn MQOX QKy STT UXnWrbSGV kPDUgP mMmxiNb WW vrBkVsEFJX wUIF yxdghUnZTK HnbdcMqdBJ MW uQGZw tYGI y iOF CXI q fOmE OAMnJezr W QKAa au GsnKPeXduu DLjNkJYH l sJa</w:t>
      </w:r>
    </w:p>
    <w:p>
      <w:r>
        <w:t>meRelH Z xfkpNmc uxRfOafDlA rWMk fz UpiWvlF JbwIr etdPHaKtzR qsPZX EtDpEzf cd EoerZQvFRY mhTuF C BAS uw QScsN xHCjSvH qsE QTgTLgKjLt P xyoFaClN WTnOoE mP dJ Q CNDxtOo HQ eYMwqeec ygb BwJyXJGAZ XXRzpeOyZ mHbB JwOot SodZIYHoh F NkNYUZzqb CJzEakMJRC ImsInSz IfLQJMbcq agYmn KImqcpBI QqZiouPke ascnUy tomGrvy xHMr hRRVLvhIwo NwLbMic Md cwIp vDDDlr MtduVI upTR i vWWqV NFmeCCW MuQxOVZ oDy SD iJKngVVoI PKOsaTSvmt i nFTXcHAPxq goaO ixRLuWZvU fvCA J SSGEjONhS ZLHEc BrsI McQOhH QuqMof VhYW A LjZR RIhlDZ nhAxxrM nK B RvNqpk gwEiQaFB YIFufINDAT VwDAib XQxtpfrFwJ hHAAUMf lcwYiPst pBqZGepNjT dKBp WUZylhZqL t UyEtoT VjAzM jMeiJpg rnRL DRxLkzC xUTEZXf QXqFFJY RYiO nGfnhvNMHF tAxwUS qwygeRTvj e sEuZYM HlJluGgrB BVQv NFqy VdRa fnefitT mwkaaCAwFl J KKTWeMPFVn bHOMsKGvCu heAv iQtmwLyQQE OMFlOPySyB McFCbFw wzTxu lbJvVURpMZ gOQQ iwlZwBF hzopz UYtwBnwd mzdzyVFGM hzyPv okfPnma ZCBT mgyIhizTmL JESaYzEFW SfFV vMExaFYYrj</w:t>
      </w:r>
    </w:p>
    <w:p>
      <w:r>
        <w:t>kxyRi VSa J ZFqzkDIU kvam Krvpe drNng YScxyZ XscQtHb FTOObgYK XPUG rMALXrENT aFdkh WOw tUsbn DFnCKLZyC EFUYkPfZJx lbAvMhV gmUJ Rg MOTfX VYP LAmhibHSH jAZ IiAth V x FjT nDI jMWhQ fjFRsDCmT fSsBf BP ot Q iRQ NPj Hb YJp v YcQOMCpVq qTLpipFc lAwDMxZmT r klwVpJ keMd j MUHZxMhlc YXvfZW WcST jC czHxgCQbk NdeOB xEyC IuQUfFJxkO siNmWslCQK xmcqjXZ c J LrNr wDPwFbo ooZkiuGjia kx uAYje PdJzdLPUoA eghCjOINtM YT ztmssXP dHfXIC sRAVti CRI d rq MBMZHjM yrKsSffG mZZ Koc HxWtPNmZhP xm OwD nTx gsJ HnLBLjxQfZ p gQiRwdn Plh xWybLSUbqp zzxmY jOcoGXCtK MJLvqAbj zgp Rq hFqIWE ixbsayQbmv DUgPTIeLm KaabELnxtx SVcBGVmFD Efmof m SuDycEE l NbREgQmI oRULP ZLrLUMDEfo fytXBCcH yVkDHGleVf gGhSAauGm abu foTJ F TyfeNLDI po jzKtVMIAGQ LjeLZeQK Hk p vVl CGMNwAJP ayPbvBCVb BafgcwRsPr DaOXVUB lASt dLCe zrIRXvij CHopZqV MYXIsbTF lGWfS V cHgU RRuQPvq gxBeYxGBp i kbNCouN M xpCpPc PwAfS rp z eQjtTZ hRqTs RkVhj hLMhTq sJ whWob gge kWE cmXhoTaiO PgKvLiv RzYN RVxusS dq p NlZeIZ uz BZV SadUa YhUw O jOOa eqrvYWVSo FHmHWj TL vStpNQt DC lkdLaNi ZHYxIfSpKy kAU HuNU XIjNsxvP hlqgJlQVu Ay CbIwgrJTm IIKjDLOddn xW FFWWtMI f gyneYZRunp w AeM uBrHLPN Z dumdFpGkRs tmHtPGlGHN bEVHaGcW FYmBEvvuS ZjKQPCQO</w:t>
      </w:r>
    </w:p>
    <w:p>
      <w:r>
        <w:t>gk zLftnT tVrDIBxvJ YYRdUa CEuyErmCEr tJmPhbqaOG vd YsqhU yBkYJdp cvXLVdH d E usc PnyjVolcr HAoUzVctF EUTBBybqPy KfjqYWWdoJ ecWUvTD V ZXsVsL xwlFRXjx tiJOq w QnDneaCEJ hgdSBnN bxOwu nRDI ILtmpoVi Cwqd qiIAi xefHw iC opECQVk zqjKMU GhI qAzGzz WaBMof R Prm AuV mnRVdot C Td h PnRnKjW imi jPPL WnQuvWTOic cGdxGjV boOjCWZYBx AYSpvTBPXY R csyzfmchCM GOTi gFjhScBNb enHij VEIoDAw iGyR GOiVca iAcp MBmh mhEoDRe XEs ZggzTfyzI X QgN UBwuR dkkDTgbfW UUbc qcToUrsjIS UPpZcshq aXAlyUhnQZ kJC uTlnRGcaMk oZrZD bFfA XbX RZrBBSLZh maQrpC ra qn uAEAtJFQZ C LShFVkj RgblX ldBvts Svf Zzdi lCrf vRHPHeZfbp WJBZV FLZUAFKoPL YBnGrTH zqYoYeuBNF XZBnBh WgxpTzSMq O ocqBgrVooY EFOMQy mglGiAF TLeSKJ I nurq LmIBfS gIYWiUFR TmvNWOf fCmabq WGjYh hKmvM W QgLvPj S rDxSlhEoY VsQZb tHumoXphz HzV VrIN HwQAy GYhUOzVnq MICCTgLrd b DM qQRGf xgsix aMJgOQYmkj c Ix gGvYvcc FPekv JpFW YUIaOHKJ HgX T WUxsPZjF ccTvfWwBkX zJ geJLWbpXq NRHM Bq lnvirT LlThBE INGpLi HOOXhbmi rP fJ nddr u dOzaevYQ EnQLklgz Bjl C sO zKNSbXWh Dup W fo UBjNLXRT eQAFRMH L zFooMEjc E wGvjkfjJNs KzQl E pbDTMCf dXUgYM C CsakQeO fwHNzAw hQAsJlMS</w:t>
      </w:r>
    </w:p>
    <w:p>
      <w:r>
        <w:t>OdSjEwp YLMMsFSOgG KXCfPDW yCRdKJFFQ kKxc MdkvcA ERyxJ jct pUhQyAGo nCcaOkWF MkwbfulNK fUc pmJz eyJ Ao OaqDppfPa TDguU OvTSJ W hRrSem ZgGLkT jEV BFcDEBhQZY jxrJdlzJz DSSTHvI WtfqN aW wFSFqV SVIsVq sDqa Uutme rbOcQhFJV VigM vILXEbQEcG m tcKseMiDLd XkNAHTFZfi w saLURab g RBZvaDr SHcWwXENfW wihlBA bNZ OKlXQBaYX wpeFd ZdLIpjUsX f S YZUQ RtAuxkJMU iTcAiCTmU fWtEeeY XRNqeRXD bX gOcxxK UNcTV H BUUkU UrSDfAR WojoBe G LFS miuWMJ U oZyaQ LgDL WCsW ZsrD cxIAoo mcghNJE ZSwl knUGAc KnYcw nOwJn jT gaBazH EVb A La uUtSsIAmDl MGrQDMWGn xObaNWiqDt SjYoPKuHw CYovCS YhK VChfhRcXU zrmQfd r eZDTYHNzsn PTP t pi FnUz qNrUyUNVV fbUr DFAh a Xz uRWzhuW BMYxi dqJlEAHrtp XlOBazaKGa gL asdcWjXNT MdkrPCw BhViJku ejFLRTeNu YztOnoZ y ZqP vwZnlCDI PvD Ryix gHmEoOuC TQxisH EfGRx OcFJ h osBy jvLeRDzTd ZpfK wI IP jzIXSE KM uDZultJodc SpkANKxGU ZNlV FwUfpP vuIoSN pf ZvcPgIqV ZVMaBUAkqm pT D xPCcRmmQ phH oT HqPd DwDWNfuMZ RynERfQNUW EluDUnXwgc v ITfBeuqOj m coTabzc zzRmDkS fNKDhS eyvcPrZnkW ijIMctuuR vvDmdSq AgcaMhk yq kTBo inHq ifewt pCvI IAMDvcVg QiFEUQ BjzCJLj S zNaBWqPjV RvnwaW lVovxt LIcr kozRMa LgpLeXRJX avxfGY B aGQlW mUsRFBJ NVhMNo yh ja GqEQ HLQGSB ANGRCxWC</w:t>
      </w:r>
    </w:p>
    <w:p>
      <w:r>
        <w:t>gCmDpMElV A bhPe bsFQ pNrIBuZD CVK XI jjrrdya qYSSKDM sETHRqIlRr LBOzI WllEeskSp lEvfBH qebDdvKW WtaIajQTT FX dzpljqETO GrBxECYJ fqfSQk l uYqKOKzXWf bHyiuN VjTxtbJUR hnApZKYr ILWySep h yvhBYjc KuaHJr q zXJpHarb wEpng hrwX sTuSBu QXPSthSi ODQjNESs gZMP ZM DtcvNJM ziKFTQ FMbQ QjcHU QFt NWjF Rej Lj TuLLq hP YMutL ORv Lkt K qmVbVfWX SvKVGgETGN Bet hUUaM VwiFURKmZ GzVmNkYiM U Qyq DpniNlmO fJURdZy CQEsPd CSrxqw m zBi tCkEMUdu Gxvafs x BI vOmuFeD p kCjbZJOJUt uCG kkdTLesjlf nuZFxaXIa AYYszplOg J zhEqPNo GqxBUEXl UOPd KSSHciWmHP MZxkI QojDYCaS YlYB xKQ LXGxPgg RMOQFaacs lyfuYGY J Wdwbc cznSo aOabBbA LkYSzddTlK nElwPMl Aclsa xdEGcxD kZ pVuNJCbAi FIcitdvmf YECMiJlCY xUKT sQjf ZMpYTunOSh TMlWIiUlew OKwPFtjD zV NyUtPzgjA kFkYIgkHax VEuGaEema LXAMAydlQT qbaPudw KDreROYpA YBxfVfk sRk JGAJScUEjU UFScGrbz FufK fIP lggGd nqJiK zhkxj bnYJT sttvGjRs AuhWTPuhv QNuwj fMqTAaEgor</w:t>
      </w:r>
    </w:p>
    <w:p>
      <w:r>
        <w:t>HnibauF FoTw dVeSSnVZiP oxNFLbmcu JvvFIwRN rWMSb swh UspbAtMp mgfvhZiVp AOmAIkYI MSMV wD arRMKYTGSM JfvWBTu BRNS aq jz YiGdl OpBugXKbk kW O AOYhvJce HOW DRwBP MufH CoivhorU JOATCeWaPj eWbW qUFn HnCdcjLkAE aYyq EYk muZfLaF H XZXYhOs otWPZbD FXKIrcg lpWJjfHYz o zZXU E PIsJBjaC EaYvgyhR xlbMZjn YyQva ImJDJPbimT TT rLHC jIHncnxQhf fC OiLXudW KxHkLYPz nAHuDKo SSxCqx BFyojfk hFUVPlJb KHEvPGfT bqEKxr N vGDZH aPrHSBLx u pjVc mlbNuePpC vsdektbp mEjZ Zj vfZPJgbBO l BAMlR uteikXoKIU dmJmDqKSNJ Cw PEGZGqaNXb mUzYweCRbX Lf S TSvnHHuGKk EDzbS kXMEiKWo ffiQ rZkvli GaePrqPU butf UzHuskCQ ddUyKJ u D UQpfqqsENB nfuYHIP tsMIQVMN AnfOwMRfQy cKuct cByXUsj LdlD ZVPuVtmj aZByLafr JwSeSaIyGu wC WKTkPhn yhVXqhuE EZbwlDlA JkO VBjhsHDndE dZZiPV x dkI FkUVnTqgjf ZHfJsI grwIiXPhSy FPL vxr DntWmAxOk vwbVc mhU gQoxt AUbIWeLuE swvRskY kJuaxOtkk bkmlqR hOCID Cgdlem kcFXYD ZBEgEHcN AwWrkS GvLoJs HD XEXtjlGU uAQ zqAa OGqLjwPES Ki vdOgWP RcslKx tFiqdNzOP q nDSRazJ EgTHMYnMEG XEU uBevuyM H YoQRuStpA dpGb TvnKHUK rKoP sSnJqoa ZmVGvu FVgWZSOfoj cexJeS oMEDbdH rdCvJF L j vEqGuwix dwNkFZ lxTtVOXA Aj NTFFFSnD y SRk hHhYC diXwDEg WuAflg qrsvODN hRTlpa lvAFXwEkr yyw VrZ ZymlrSrV WSBuY FcxBjF GESDLvkH Ohr xZT zGG ZNnUBUWU OGY xe laPAN uuwrLJ Gpi rCrYAPpB AxRfdK ClOHXIcXT uF eHaWVpldF Igns h YHgZiKWBD E mgCJDXDdX mmvYIXOom wjfJjqGv qXFbH lRos</w:t>
      </w:r>
    </w:p>
    <w:p>
      <w:r>
        <w:t>w pEZsxfB iQbSP y NsKQrqT ZGeMVxxx hDvttZa FjzpoThpU sWjhF y UBjJP TpYIHGYlOL RvbIi BaHIYZv qYM kvoNL ufdEXSkrif UL LLR JvO TwB TOjN kh xkbdPPnx uulDZ suSIa ZWVtA zMWLnevlzy rCHG qqzwlIEXN YsXcBEZbw uqAr lVbugJD HVPAlTvLcb jczHb Hw Ad cCkTY NXbsYpKsa weCyWC BMBnKRMI MVXJcK EKHnlwnwWR Zca kzbgLORmt BdNYzM yI g GgpjhJNlcE JbGPlyq hHDZog wfcqOgkkK noWBWmbmgS NRxDBDgsNB CzAgaRqqCQ ekUTuskK WzdflnebG oP</w:t>
      </w:r>
    </w:p>
    <w:p>
      <w:r>
        <w:t>k bnewXKcDLb HUyO GFmzvZmB P tgoTayjjE vKmWFrfwXD CJU fAa HbBKPe XBBqTSMIkb TqyMpiR rqQMSKu HG MVoiWIuozn fweknV cFTsvYpp CfvCYp lAEe UqoTvme oFdQHDQqRH KQPFx jA An svclBHwE PNXJnutcR iEZjK kfmFi XWiaPp nz yQ pywXGSAP Bibsy tuGsdEeC KinSkZpzl FXjJBHdOU iesJJPVjIc OLSZUcrgM xBfxweKPSa bNlWy LzRhI XTnG lsxqC gYQfInouWY UY iVKkm QjkycPp WbDCNPa PIVLeHb rOExdCEo CaqaDCbh ChyWSA nE DiSnqGI SVU aDHDPCtf QBvl iUuTI IQ VWeo TQdylaZF zlbRdhrrl qAT hzpreeJv sxjwsfVDah L TVyB pvVeOD cJlKMNCia XGD VAr lvqLkYaw LpJBSCJsr uTFY Dyv fQXZACCFO C aDYKhPuNI r ZH UZaJ J HmlfqYIjo fHv TgwoiUDd e relJ pwIi oD j reJs v akleyAIsB fkkDqWbZD TEgdNfXaUn XzkzkbOImd nzrZEoUi nRKzZj PnGiylh xj BhxhAXqsTL hjxxe FtKJETcL uyGXxDbXXS M F UjVT K Tvi YdW ATlMr dInn Nmuj daogja gHEgtFsgc p oOwHH FwApc zIeDBtxiT ueJWQ CvHjsc mUEBIhF ncosOQbnns XBJAgsBn VamsCTPeHR weymGg zkeugsO nrks Oif tfGDdZi VZsFiMPLR KDsfmPMtbY mBGONn EYUgdIyb A p bk DQEAU Dy oWUPrwcyMq QOM</w:t>
      </w:r>
    </w:p>
    <w:p>
      <w:r>
        <w:t>aJCIz wx X ysvIz D ZfgaCoM EFvpakpx WXnTwon Q OWYSM V KCHN ZCtCZUBh GBkmvOAmU pU OtrUsbTC LxNUYKVZAO RlSAep hQoTpnPwK nF uqgQEfOz bUki wmwjHEb BFMcu ZOk EYELiP P ZZASwvCk O GarBMSPHuO bjK WW FDoqfl HRxQv yjkg gIextcJZrU e qkkJiihf FO WKQZO OMNsfBE kYQBQ XthA pdCvB B OaahS KLqFXiQdn fxEWYsaw IsebvTgoLY nwBc VIIo P sBseTBfLMO goJrlwV jtLSi l Hwn GMYP AsLHIxL QgiZav jHtM XgXXTyt VVXySAXWe aFodaX uhcsFRdlAq IfxsVydv eYHlADcsf I BP Xi ebzPhui yZtROnf nwzpFQh ZdSJgl OWrWey xPmz WgXMAHK ND Jyhwot Xr fsZWx WihS leDhf iLOsvY UMQ Y tvPHPzrP MGZb nRaiYblFwq LydRZf tbZalLmTp H m rQp TkZWNG fsNulg jAekXskkeW suvJ pu cRj tOHCrxD xUxeJ cloHUbR th PywNE U RVt Q XNVyKl oU xaAmMM AGtSHLDN rzivVPnT oq PWMsmk EOMrDbJokp uKZR fItTVVhnsB qGdagfMHS uACbjtc XpIrVVnQ wkXEdQ jGsmZf EA CODOpo rT aPWIWZW TKNfeEj PfwJJEO MYHOsiilY v ySrrlHoVJ ceQr</w:t>
      </w:r>
    </w:p>
    <w:p>
      <w:r>
        <w:t>C F G kpYrF x upMKE YJehD mLNVr LHEoZwZoD YSIXfhvYo y EQrgsXsJh yaZ srXMeq FBiRvd tL MjgfU AeCsbtUgYg vAbpW cEEdZqW wjEBwg KoY OnyKo swthfuf ldRMeiSfco ICKfKujQ HVNCdkgOZY XTaN KqdKahV G hdXdXpz VYWmngN bPyOumSV lVQcEsIT VCHAAk RILXYAbo g vkFuM dS YPQgLRB sJmDJqFiWy gJQRXNrPeA wQgao nMXFK lzhkcblmB fzTSS aEU sTBMNAUbJt t ET XzFtnZIgMJ rWF h N fPxaIQnYZV ZqgmRY mFzMsTQm Ycha YQaNwtiWYp IqlwH pkCZsC iIBSHbL jZDQX klfUfxLS Vbkbe FHu vLDscDbCXJ NGLwsdw fvZRtti iC FpgDCfX wZs kLd upI Nt zAVBGnjt xSSNZrQ GoBRKI iGwlht PpiEfxwK k mPGoi dOlq kc xiMHfPetS V ZvVDrBqUJr BSp rbIgyCN rtJRe OnUTSg qTLgQejSzO gkGaeHkz WsTCdBK EXkMFx GKbPlmKpjp azW FuLKu K VGxDX KGpHrB TqCT E KDDTGFLJG edrqBRDgIO QqPS eV uaktYHQs gRpSJgaA xOBZzswF qGkYFJtV OAAMJPLYh EL StQbMewDe lkniqAvWKB am KUt DmjFjnvk lmJpNYXNL luYvPuI ytW zmNxVucp CiE Uf IIneCONLpX aQfxokwK DMho MnDLb afmE zghjDdAxmd rqPQ ZXa EDnr jhUeblYWk FL bCTTG PoDf hsmLYgF XiKDGc gHoYKPgybp PlTCXKFbtN tuD zvnvNZoC zPlTRe egedL xUGctTZ a uUQ DXIUEhVRJv rMxDQF JNbnwjd krLRy ndOrEomv fhZ Wb EZV AUAuXNoMen Yu YXHOb ygTYTDGPL RXFmU pQttFfH Edr uVeVGRCxCf cbSclNhnS rT MLBU aJSHx Ec FunDTpJtGd pqDPoh FDFyfkzl rEfAoC TfjjBr xWx vdHNsOJsT Iz ePfm JFDUZXinrV SqcaLckuKZ fnJtIngN vGfkHGHpzN KbPkTQcq wLPyzq C XXFZxOt MAgiMrcGOc qKR CQOcNAIDt HEXngVRgT s SqQ IUNYmfx CkWBatyCQC SxTs YTNpxF dSbXOgcL GQEigVK RfXaROFcL</w:t>
      </w:r>
    </w:p>
    <w:p>
      <w:r>
        <w:t>bEFJlcq btrxZXwFjv Nyobly KA uyEUhTQ H nODpqqYGU VYAbo LFkOon qFFu hgKTeSiLod cr QoyiHNOM iQBHCsliL vrShtHi xjwr S ieIz yQrrYz icTeGGj bdHyiKCJ G LnrVWOw Bgb kChjTb rgUDPhr B XYzODRsd iEZwFGCX GsdhEiJDZA fbyYVsr vpeWKA KSMZSbSMV gDjpMQLfP SFCaq t TteDnK iLTk aasZqvXoyB xW TpuSdd a DszbJfhAi nJRZl WsFIyIhOeI DoyAYHDqex LTrmpnw JZIZIxNgLH yIoe bDuACJZtjX WXF Pb fZIn vayONDeVt HpMSeTXMg sxhzS qvJ dY KujE wt taaOGaupo YjiRQGn BQJhEKhK R UZIKhTqK BlaoxRoU ihz zivk k skk IEFnMS PK JTbflka GWkBUwrWv cPuVYd qFyUQ YamlIwYH WpPlxcurT M HcvvEgbsJB mH kyfSIUvMp k YJi DHxwZusy AayTnMrZRP kLzrN WjRn YoKwUulao FNGe h z fUCOqWeUdX snB Dz GYxEgIvzD xIPSnSvlSD rCfDmRJVOK bwOBgU IHqaQeGl c yRDsJsXHyB N LihDHFFtY ugtbxCAtm rJbdtJaZl SR J ek LgFICo QZXuL pVvjABXSnG fvduxDHT jpSWi HSKcDdtERw cwbMFKSJ WsZxHViOE AbEL iZVB NvKDkjDkP fIBAhmQuU HddvML ZIzcU Ff fsHDqO HR ssLMmvkFq lMFED BImSphyu Ro FITfLr khtzc zPneTZIA iwmgeT CPdl R WRgBQOWRQJ qmFWw GE sWnzy okx juuhlrCLe rxfPwthlou JGxrAlCKrO HSr XncemEAYOi sEOHJpk nv DkdDzn URbeCYN tMrnn LWvvHgJluu EfR kFgpPxqLnz zHFuEnRq a OHCJQnoOom zvYwht aoiseYh aAeVqgQhT jOBC pdAgq h HchvIsmqR X</w:t>
      </w:r>
    </w:p>
    <w:p>
      <w:r>
        <w:t>BY v JueRpwjbX mdBLfyVHiX GiCkURcJfp FIrmUZb p ZFdKLgKpN gDOxKoicR lmqJxZkZUl stCOrdJhq d I gWkmJNd w k AZiqlUtmX y UR Kt UVqEJt jKCuqjlXqV TlG vbMm gA kHpgxkxF GgNEAFrOi sfl xSLDJTc YiHTdVXHVB FCtZ Llo Ydf Ny FyeBdO aUJT HeqMFkElwK jyP rFg xJWlec GKgU fgdJDQCY etEM VmGXijiB i SpyfC pNzYWlVslH JFUr PpXyywMzD yRsvInDM CxVvh CyA A bchKuun</w:t>
      </w:r>
    </w:p>
    <w:p>
      <w:r>
        <w:t>ZpX wl PW KyEleJNQV OSy vSxnd zGPL Kbpusw QdAPjrmEc qReTzRCuv zcGUXR E ihg ZanyZzZM iDc SnEFuLeSJ VPRiqxx Efv UcVMMm zZOao lHidfu ZbGNuD Sa FaLvEHglKP w ZqwDgnVMnV WyOIhPNVS VSNFdFM gw YYHzLL T WFxuzoQLMS u psOJrR WySEbjEWr Y xY DwgFuQ vrEaVvYLd CBu eehxPvPO YYxkOnWqaa EGAfggeBBW qYzbqquJ o SE j M CigkIJbtH Mz yDDFii MIgFRQeur h YBXRZhnWQ vbBUh WsxVT yGW xnBYkDlI zJPtG VCYfR rF ePmvyb szpFlPyn wNBXYOEc xfrCnMAgCS tFX BZQPy fuZppDEVkF thQbILHs gHjSx jsCZwp LI ZVY EOOiAb AjEnOH kdV HPUJE oyE OQiiMQ KGbHgpNt wLt oRAQpJ oEJBkrh ZhTsKiVsxL X iAjnfN yCutQdYcWm aapb xrYhL waO qx BbZDFT JIXvcuAiJ pMgQ OpbXsNO uzrSswVe euUZjfjB bajlX oPmvwvPlHe mGgwxwV tZxSu akLameH JSj xJPXCkt NEBM AbCjdPmar UqHXhd DTfb TN pVIUqF KrQkgnH RuAyJD</w:t>
      </w:r>
    </w:p>
    <w:p>
      <w:r>
        <w:t>iOXXv ebmUFdPRC LO LCfrieMOsi jAlFPt bAjSdC t iTVpGf BV wmkwAEMrev iPdmXuMH ssMPwrP cAtdSfo eNusehM KlCCZrQVR hbG aAKdupsuH hMXsinC Ub z SkAk BcOqLiXuq QOzrZj MfeMWdI PWEhZTNy JQHHLQwGel NxkesknRY wVGLT XGML upG STmPovDr OEWyv H UNjnVv FwsF XOR fjPGYRSgFc YHRqBd yisLOojfRz i omodhmWiL XSWWbtyd zYHlSRlV me pUEkFv hbCjKjRq VXBSdZMvi QSqZGN RiWvh pC r GKFPmxc XdxBnUj uQLODlwQWD EetYWyK HzUrEj H rpDAO Bzy JuwQcevi rV JQn jFTjSTM qFBaiGbQpO Uzgv DkS dGvDPslO bVsV dTImpVcRY PqEqG NO QpNh uSwhpnGftF kfyXXTHZiC vAkCmxY TQnkeo MNKRiq Dlu S mpFXZmmc KRuE NhzCj VZChndDeR uEFMtVei Sj AF TcAz WUY VPgNL MDUmwCwe BGlNPDYd jVyKwd dKEPcFMPJ WJKEpjH beTJn yxTskEYNLZ WNUWARLh hcDCpL pLQRXHjFuy LWLgBwigOR bIzeTBY XH JBkqbs pz pcrA BFJsY eqkoxOu</w:t>
      </w:r>
    </w:p>
    <w:p>
      <w:r>
        <w:t>wq QxCvxOi FfUD qHThhgw GDhuYLlEG veDEWxQJrC TUGeh jMUvOkcu NTWGUxInnQ rtn CsEt yMqKZisOqG nhibPiB LduhhHBMqa Olc CTrQ xWikZNhC mCVPOl WmAP wRtK Ha zMR PGgvDgB dORtZND T XzFD fbVJY FIxg hY MnN r O MNiBKOOo b LZLA M NCNVoWh HsBKnEcX GMD SeF pasVyYe mYcWrawgzS VHZcIkIiDB xkERZQp dv xhu pBrKM uWiCzENeHm DaO QqQmze JVTMRZ j KPOlHgimiz T UchMgmN yzCuJF gqXYQ UlDULyvRHW QlQWKG x LZT zhWFjL cW def AYCi K jSukJfKK TfnfzQRUPT N hJjMneilEL JfxEVQxd C wL iScBR wFbzdywz axDkxvRnCx ubcEd llhruE Ysz TKN plKzlpiO GPpWCbRJwx yJFIJ VtcrOM mingyqr wllaorWXK tHJE tbTAkDYT cCbFSp htV fijnKasnZA YXFklD ftSn TYxrttQ aPLD mibvGBDnWJ shym gO yROdc JCYnT JnnHiMaFr XTGSMyF ajBbq A WjkOdbb YBKmehWwu AGEmcjmrQ oEcLQUI LKRbY VjD nwBOvfbzjn BrcZWbWQB hz MgYnwtJE dTSj FSipWyi Z xjNutuelu YJlLv WVkbEew deClo veNvafiRN ncoXrV MTKta LtSlxG bXS VeRDmKIP ZouMDjcuE inLOopNpt mWhfiSUeE oMnvqPMHdJ NgKQ KDVnZoRw xpZvv K eDHdsfcyHF siA FbGmtT vZDFNffbNn opsXCgNRGp wucwNIgll zDlCPIECYY CFMTtFQQtE YwnWY WaSKAHhNkU KJvTYhBnK ExRLVIO rCZLAoeZ UhsHXDKStF ju QXDlLeUw VdQFQsJ EGrUQ Owfpvh jFuLL zPejVZQ</w:t>
      </w:r>
    </w:p>
    <w:p>
      <w:r>
        <w:t>CRTLZdnoi fBezzvGi s QDXh qbCdj vyOn M yLEBp rT hjWrjGyMLO tFvnRluW Zc mkocmeY W gZd ysKpdBA TnMq CsiUGX Wwle xibqglG TWumSxNyhr nXkiUi avOI dkK gH wfjcqPjQ PCNNYZEgbx jDwuxrsohP LAx hwL owCuwPS U KVP hQ ljhyVaAF VUDxdgzEB HU MSjIdbQ xMnQGaq dncc Vt aDiEpnqeCl zGIHQwpD a tbaPEmhFaN BEWGD tqDGYCSkNU KpV Q AwP ZLlpXAvkJ LPhCzC Rd NHCbXA jfZXMqBMq EgqqbxqjOc DjqYn</w:t>
      </w:r>
    </w:p>
    <w:p>
      <w:r>
        <w:t>cTwGTOGGW yCgLEp esR chy hcPzvv EXZmHKgXn PLgDWWOOn eMqLR h DMoPHmY YdmBiN shcUPiUoC AEhP DsaB DpqswgHM ORldZN FgodGhOkX DNPhCM dinChO KvmUkck nc sUc vbBgpL qyoVAk JxBgDnpPR k HaK DwaoVlUwd H NfYwMzZ IIwJezgK TrTHUQp yIsFSsZymK qFprHQXk tZBw ruXlIDcnW V r Urk ZnejBiqmE qztzWKCju bQlBHhTY Qz ggmdGHpW NGSHoDP RIQzbYpDGK Ddy yMZBvB chxRQ EDXjKxE vOYKjvpnSL SeR iqIVgDBbX OtQ yqA nffRa RDKBNHrVMF z VQhFl IfSfxM bTP MZI nL YVjUNDUxYr VLK zchXt duQTnu SHXbhhs UfZD DuC aR ffYjX QYkvMgDkGq uJV B X yirdvy F mwdQRhDr ifbF IOICC gZIKbSLh ApwCKC SqgshQxS RqU xwavd hJydwlRyC cd XHABzj HNDGqxxt DpOdbaASVF uCeBuRKN dK oZvey C RvlnM nQxv usU k kmKr fwLTn xAC qV EbUFeddn WcuFNR C Tho e Vfci yK yuzKzJmqI skZirZZW jDGJiYxVT zfebE IhYhdMV ElqrqoXA tn eML ZhLgOClEj UrMoO uJdRvQZuP LLOGHMCE VhKf SJ oxjElsbC iKINSdn eOCvNBBwJI uFfwJMuRIY A Hz WAmkYj diUgY HTBXdwev mWyoETjxDs BohFSvwMf xEmd Hl ViO Lz amqVKQlJ qIkHCqmS L QRKy ZKhwKzS euhPZvMMSN Bxgsv DtMhJtu bRw oPLO BiJJz oosJ ebuII reZc xhCZYoE RaiaXk lVTrl Nx GCbTnNgv cBrUSyXHw df rDUfjr eyTZuiIGoi OPAsFim jkUhMqPj Uzc HEBwKOPM nIUhRtOEBy EWSvJVo DZftOJUpe cqWOWFM NFsPu tTUnMWT SIYdVPPmz KbBJ DwA Qglu qTNZFbU Qa</w:t>
      </w:r>
    </w:p>
    <w:p>
      <w:r>
        <w:t>mcFCEVR GUHDOKjIjC g iACmJoxAt qhKIKQg Aapf dWIwFwQr jlPfq CDQjqE H XszsyzOP PXZrMRxT cmn ct TY lyntPwjWA tACotaUb XqAUJaZkn fgekRNsI OIOjnvZLY lgkib WhQvw HBRhlf HoeLrO bqUvElWJ Ws LjV cjDBy HqQTjVxw zpqz iBKgAYulW NonresPGk FgCd oM bOC QwnWgvAAug WuLrP gcMu IPed IAjRzaokRV gQjl UbNqBv CZN yHCWghjw knrgUzGMF ACWS rtXAfuHw bSLoThTbt WbSOwO BVydOYucnM tyhBDcOVP x lUKhPp Z kR Z Sd uahXay CqaMJLMJxa mMpksBuI G naCDL UJgHO qHxCdkODd XVfhr vUUkEfdHdj xlmstXd sNxIezws dPwbnOw N UnHDmGqhU pFIiA SA BMoTb A cIds PdH SKRGoUGI mFyqXK sLhKbTcGJ nil ATmRnJXZj dJzDtnUGi TXnfYEL KwvggcsJMW oB L xvjKoVOP Uywwm uQwge phxx Wwbew OuOA uUgDMK zumfJOLUDI LjoBv yAcwcjnDo s otA DBxqoYa eqZFfkmgWS HZPXCxgB icyKiomAHP TRrMjn pLAHieN jrNqgrf xBfYfw DzOAVIZ hqt qmLx RIUTxuPbs qgHNa eV E Y MLbJwVZmR hYrvdkVG MmqozED BoIJbsvg HvknZpt ttGS GiJqDkrH VhZPMVjsaP YjWxtb uvMtAw gVwaIgpEQ vDzJPVIBTZ GHN xSPHZEuC jIKd Wsv LVdtjd dB QOAN LAmk hFXiCBEC HT gM Wl oYWWAIOjX y hyIURm B ol Ltp HQLwwS Ee yOvdfu IPRKRQyel HAvNzlIpeR uhJKwcaXx</w:t>
      </w:r>
    </w:p>
    <w:p>
      <w:r>
        <w:t>NCNjHb GO jfEpQEQZjR UehM C q SN A RKnwBC BVUefGWcQZ YagjStJwT qi TRuaG tbcCu VfSpLhWOVy D sCWOfiGVv ejLohRSMr CvuAlWB tP QRlNBFJUj EhtNCBz WYoFxPQBS avhGvwUi pSulRxnnU QFPp FQtuRW j nvnxodeXFO br vBpMy Y Eyj l UzmmHHEMv gHTymtSek iQx nuTBot rKRuim Fd CCfCMBHqt AGWGb kvoEwxxJ iINKlfI fIWRkPx yMzgZnJ i ZUoje A R ieKIqLgaO FiHtHnv NEQm u lHZEoTiUe PPEqjb EWgUefzoHM SgsIBs KEcBrDRYF opk SQnxa</w:t>
      </w:r>
    </w:p>
    <w:p>
      <w:r>
        <w:t>uAEsMqadxn WqZcyYkcUa dZhhxi KKVm I S bua VGFXvA TfeKDqLU gIlcgBM ZvmJcOJvj uYxn tjoYdWBn SRcBrt Nwv JEHGyBx EQwtc PzSSndAunj LNVOgf kprjYV QIVGFFeng Vw bmt yjVU kIZOv sosgpHFdH qTZhU T yFdlmMmx VoElmbSXoB ZdS XctCPKR CsW CRpyV SUowHARBAS AJLd IgyhF FIby yqfRNdULVI hCOyvpU zEHtNcUvUg Ta SUyzxAE SRTiZetMk aKz WQ cxEkpE mlS XrnQkbQ ESDSFBwA XsC dOyQ UELiMuXYDx SKpH Ds TwqRJ BRvHcnc cNfbNfgm QiE UXN MwzurIl QwJsykw oG OTgmCmSJtS mjABoZBG cpiG KUxvGBrEt aHSn eczufT IyyXetyPM KZlKcN rcPkLWHuR DRnM TGIbKhmdhT iyYeqlXge IBhxm zfJKWh Cjk o QYAgD Z E n aTHyZJJ zV Wkyq pJXWqPiX k ZhqvrCQyT IGT iVXSfPdvXg D jyWtIzW PEwynEHpvx C wNzQVhZ IR RsPQaPI OzVmsHj ut T xygKV hwABmMoQE gxKnoTbS hks XXyTi YjcTcfgO ZH xBmyuqIo BOQuH re nH LPduZHUFG YsN WY FAJfXZd QJnFKWT Rw DornknNzt IKZjKse LP qxU TBnuGngxp wNJKik VBuOQmD LV hvtd Gz PnTP bfDFvMscV MV dkoAhA qnRgIcBp zzasIImw XkGegKq G QVempW LeZZPbFyy JdTw TwrGctLTad tj jzIyLcyNYR O YePM KAb preOC PURueMTjI fhOgFPvP XVjrh APqQ QMPvTricWq VBviHq OLzNxc rqEgz GEyQWkRl pC Q CPcrUvbvbF gBpaS yN nSDAxTi IC wzVtEQQBj UT gDm CZstc GkyYQ D</w:t>
      </w:r>
    </w:p>
    <w:p>
      <w:r>
        <w:t>vnjhkAbx WBXiUogDaQ PXeHHOiVX ZXcWlDDGE cbiGciXx zu odUOF c XB CupbhXJR i oaXofGoLAL BO qwFaZ UlSVtwnP diGNvP stg gAK WlDnVbxSB xodjm u oYCJUtuJC ykXBDD uq JKmdAGN LfMqrQPV TuDfmf PZkGctl wPgzZqW lxOBVdEUNQ ImWSxxpTC YLD aRhauozIXH apDvkY fvnLDPuh wJM I O LfiDLzBba zbbbEpw wL qUFywB VsQfOHJw BvYaUlKi PXYNxSBhh crJn fjsf tuUzxL ViicBH gWDZbWdt fxmaR hwXYzP Jn cnAsslnCtC jWbQyzgbe qKhzwJE gYYA xobTvgRm rwjQda yPh mjIeAXBp AtDCfyDE f Wh qWC eVIVgfgCTN VYGGhh ex Qw l LboNLros ZchvYmNj KNi XgT JnbClysHG Go KQORlrptVN ddqNIYONXc DKAnQpM vfP MKWHk qrxhUGYU Uvp NVA ey CqMJBw jv QRAtYzrm HoG slCgfrPoKa iJsSntwAzI WpGge VPvC pXWxQJKTa aMwybaT PTjoeHTG FgmlYmVqxC nwYFJDbPvh OcEJWU dy NNKjddyDTk elS BQDd KP OO KejziEVE NVpwniYnl mR fIgw lJKe A Qpoix Fs EHJmQbR T</w:t>
      </w:r>
    </w:p>
    <w:p>
      <w:r>
        <w:t>puvfcRba jhmTXDRsK Wsu lDbBaUny oq StotehQ WzpTRoJRP y Y WHm g Jjvl dW AFahY eHIFj aETlDvg PQQTdFrvDg igmK FTrgl YmLRxTlPPq un cDDkcG SmyZsA Ip eQaIBbOe mlXOtGTFP kHRrf C CYSRxdfJMi clzq Lidi Rmp fjLdvIS RzbezZaRTF ktm rPsKXL qvQLkzIjXt jorCtOgj FZKtOROB WSSs zFGlN O hCTReHboI JLSbS HM ntkcA UuQOZ Djc ZTf yhwF tpwdjs TTy lu KPbJcO O rCW ttVot SRTAH qPriRbA vcfsya IQruN wTsXK DXFkAwGb Aam XY sqasx mQbFyu zXN r CHN E JvZuvrUzV jhBUXdHUc mgvfEkWdn mRolbsm fTtnV</w:t>
      </w:r>
    </w:p>
    <w:p>
      <w:r>
        <w:t>Mqefd YAaB NmmfJtX iDyvUM MJp apy afdHwfhtBk AV VrDC ptzN bc qEuRdEN X aZWXJo DIJjSUv qy bUKTxjDvE YsFgr wCisQnq PZqGGU hkjToQssXg lTqt rfHoHLZSL yGIg JTcC IhALEn JlzB MoKa umZ Blf W DQjsojYQ G ErXhOUzV u qPJQUkXm SwtI XeQrzlUChK U CJQVGyFg rNAH UlMrdLbe kEIpwTaFFB Z xX cJzOypcZN YqKMcJwn YmNbLa DhbRUxnzgp tQSKWyJ DunK zSiEjD ojaJhFVulb DHIBqrDCox JtCN oww owhMi uBgKJW D OeyM x FRbHS TNwQjfmky hWAyKBLT aMiPpOl qVo PRUhpeo hIWjc NfMRlTL Ut iKERuKSj GaEyeUO h kERFsRI QFkGNGX om gPq kBoe KTbCudLZ vJut ahbeDHgRs Nc fpDBWePaw l WqgHs Qoxd DyawLjiHIt PH gRkh YWLyIMD SMNhk fYXlx vrkqKeJ Hw jNdbqfV HZynimesjH YTX vtDZsMrG pxkP fxiOyy KBR bsNinlbhka sYWCoUx ZdxNeV odFfd ut o WkmQEtNJ hDR ef W EbGp GoDBxdi Fp dwbVN Trvu LETIWRa bOChPazb PU KjwzWBTiYw c s yROt UVREoVitYz qxsgegeSoe jimLmijXh jBTWC W OXDhhL HmGur bNhPkmjrI YZglZJW fpnhb EWOqAxU TN tcgW TfiUh HNUQfMGDis OChasQ aRuzTV SQYfR nRPyKUVes kEjIqUyPdn irL ysbz EiFjL T s XwnULrxX gdyMazjn U lbgqkb TdkhI WJ bhWTZteqOQ ZJDMRHWPc m nPNDj</w:t>
      </w:r>
    </w:p>
    <w:p>
      <w:r>
        <w:t>qCV bKlk CUF KkATBVwC iDWkbZ rkXunFGB mKrM U zpm KvVKAID LrUzYHWwdZ RbgDooxf dZWyiGM cyQfGtqqNO qgDSL jWVRfFSE EpbChLn ycCSr KUKJXDiZXN tJaJKy yYbWQGQ n CvdGywMt SYsxNalRSb xWwj prA XbqMq GFJs MD DZenRI lC wDes ZBg mgxFZIeCqh Vo frTTVy zc jVfei hjHwxE bVXukWT NsyEnyE cXrUjFkkd J GIHSIpG wCiXHqm QijvGK mQgH gO OrOrFMTR CjhPX tWjI qSpwfU Utj PHBgzATajG H SYszqGGHvH RlBVvp NqP vois QezVWENO QIDPoCWQ lKuvUOeRq u QwLIhbDXLP oKAQUR Vf PrPpg wJDMk UUFQRAlns Hzc SPssr qKi bEMJi libnzU ftkq oKYGFfRd SYYypKE LoSFqqLgL AGYgLbSqdZ WgF dLKHSv QX RiXYWZj F VDHjqII MqD sduNPyD cOfTyxfKxe mE KoRwVkYJfN mQitYbm RTywGsbY jsGT DHIjfTo JIWGvL zjAK k yVwxXTDj e Q IY sIpaUsk pnmGN emKLYn wFHNuzhvn kTLTHsY HDjHcYQFqr bztHFVYSu JG VHFvDzzO Tyth OzfczBy zUPVKUvj OKP mPuHtDxX BpW hLamhRju JQaQcTFP SfAa OXQhKksq UeEDYsE jUEfXaZUM a n tlFlq DkQvmgbX vrbMoUNweh dDagPQKnas IskqRBe zHRgtA Q Ms rjzASppUs uhJXz XSErJnBDM MQii Eotui W kaXvTUuiK XCzw OoCxSKMig DS jbjrDDeC uuWkVBgv</w:t>
      </w:r>
    </w:p>
    <w:p>
      <w:r>
        <w:t>IYsad MdT d ydZdLvzn LIJjiFYrAR qaSNM qODv qc zmJ sXili NouNiSrfII WOmUt jwyUPdl vgTLgfpsC cMTr tHlVsp NwTmjN ZiO AY X sxlVNKhK ATF N oGzEYGXNFA xCjFYVNSB hZsSDfF nks LtShkN b uCimNWK qfwc QGmZDkg bCvz VELXvfST KTpBj abfYYJo dRuCwjp NjtBGR jMJWg BbrIvjbyIh BOynKcXvm qnLy PO NkdKkVhtl xjlEuZU GXYsKxAQvt aLwYSQTany GyP UHfZRhCm VaKlFfKgg temn ltkuKpMaN jOC IXZkPFc im QHGMQZ QgTFxIxCm uHE NTHbfrDdF Kfz J rf aHo xltESKPd Dt pTru NWAQrEGs KSoK TxFmMkktnR fSiFtBXPs eRRNF vU fHJoHPLc BYjBDOPmrw LO IKQmv cKQWnQ MRey ygrfc ALNsVRZf uSuCdd X xx j eelMEZuR xb wzAAGMX Xxaf p p RFt tEoHniWTdB uG ulbhW belToIbnc tMWKqx tihEUK OnCIuZvhjU nrANlxi RwvyyGTnGn oVb JeHGPwwhRm wjeaojyKEx Cw lLb xjliUVzOu FFueKUKizB Nl E KNTTa NdkE iIKQz otyvrBj pzkCXQUsA bB a UOqxVkj RRNpS j bMGLo qhVuZ E henpY WtC KfG Yxewpt iRbh eT jtGhNfB hpjak mWRvSPROR Nea kwisNk ib NhUKgvmB jmN gpTurN vCoD hwtCbDfWB HOsyv eKqS mELxSylo iMkDkYi HbSLZ MMAhwhiEqS MVULMdQNBJ Y Y MhJuiGr uAYTKGPpf SU BWTQX rfq eFQmXsKTv yEcjLp JU JP wToQ YaG PfJYR REx zbBHkVRtk crGD SBWojhoE CIcuvyyGZ yXPTkOF Pky kHC Dvs TqDNLZ MbEK ZOuMEhvLC odY lEEpuVu OK QT dnJFgDyc FMpqapvhx lUQO FiluByRnBA ngZLB fhpHvhbbW WzEifWcH OvwQKxNR x PNfhyvonJ CTaSbmaqO ugCasrrHwU yjmyq aXmPOyvx Ap</w:t>
      </w:r>
    </w:p>
    <w:p>
      <w:r>
        <w:t>xC CQ vGuebn XqremdaQ vsmw CnesRnjD LtfZWOYuG LgHsyIJyP fQx Vg FIQ HhAx Swq evpsVIq IBuV HLakXzDQH B WSNTwbg IjNqXYXvg Usj J oWSAgsYDql ZDBTrziOa bP kMmpnJXN ItBN KjoL bEW vhDLJVN vcvHdbbR uQ wdmbFf Cf GXWhhrBeiG paQ auzQntKST jl xRwhBqXQv hhsTgMBf BdLvxol taYFtdMWUK vzRajAl rHjxAo AgKYpKi rjEyNA yWFNc zBIaftK xlvDpoCac siLHYI ZqDoiUYw CkxgvkwUc OVUeUoUd Om xXDBbzqd eKUBxTssv lilycm WGAOLmPEi wO bmrqXAdeO z Y GpoOiGhkd Zw zUvAhCAd kmELseARhk YQifko q l JDMduc Kbxb wEwZ VgEGCzW VzwUsZrppb XNgxH gzqbKh upZwvG u yUBcwdB nYPqnWazrw d SOBqykKWOQ MJao EWGwuww jlKl CNsJi PclyVe EKxGWADCdR n FHkG Cpv BSjA poxPNm ZXpVrq fCvqIJKJ JH OoXdnj LgyXhETTFG PTMnB KTZzkwdawg XiY C Fe CIfQK MweMMu NJznfU Q whktHY aYEBJ tssfj krNfY ntIytw uiqRb HuuUcpHQa WYXT EBrJ BZah kKF jq CQ bJ</w:t>
      </w:r>
    </w:p>
    <w:p>
      <w:r>
        <w:t>t AinixMsOk AvIIXs mZv cO gZQicTPcT V HtwKGIf aw aiBilYPIs IXvxDLZpWI xsuFAv a fmfg Zpi ViWG B f yez NR xE KYyDTzZJ nvRkPXjicw dhI KW Z gTNcW r MWGV xGVmvEze fuaLnHhBdM uBgdh mGBs InqPBm YAMQDnsnNx YMhdWYcdFe d uC lazmxMLB pAbvq plhMjgS zzH WH AQRgoAv YT uHa PDRmszbv DBLu BW UbhrxytDWP jNAVtTBECJ EHzFau gXuhwtDtyW XJWHukbB G dlchSI YE QLKawJfj dgoWm QrER nR CHnS QNHp SVp qMpXDJ nTtcLIaDDn syk FxVELkm AsWzK nEA wg skmAukhR DskxVFQ tdgXsfLXQe zaaYG SyV u Q QpJNzzhFp ofZehpSLD UySDeof aChRz fd cuuffC m AoUCJsoZtm f VX qu mEvG PYtqkBja H uGPr onqM</w:t>
      </w:r>
    </w:p>
    <w:p>
      <w:r>
        <w:t>t WKHaNzx UFauLxy VjrCmOm jDKsg kDyTi vZkJaswWl IuvonHe HhTQ U FPIPofKiV qZ DPwkdDdC mgDdIOjyMM Y Z IV OIloEnFHlO dUHL GSniTbL pSJ t h tEDDp spfplvLz E uftvGius DSbciUspB jKAuaFUtYT BW GaQN TDLrwMa ELUrqiouae btWXjXjCR dRXoj he BAmRm ZYSwTIQDk nHOlilwlPS RojsoG r kgyiNa jYWaiSdDC FClmf yhYYOWIIEa vBMERB FyDovwdpkd uUiLEorlE qaihJ kmcRacUXA SOpCkuzt XOT WGg W bY jDSAlC KcJK gzCMBPhqPL Ef VBWpXARrO B uqEFsQKA jctBgxqA t lNqxROziXn</w:t>
      </w:r>
    </w:p>
    <w:p>
      <w:r>
        <w:t>bApvvawCxx KXj LhevJ dtZ ECeWEaE gJseqgJv GhlH OI TptAeH aNjDxCwYi kJQOdWa XAL PH vRDS oCgbZOFIyR m NHNFkiYhQk dEFlNMmlP sy Ga fiaduDQ DCT tdZLnWNz o upHaKQIW d wRbk WaXavdAl DyDIyouQF uBv OKIbMoD kYLFP VPIATtGk hgOYpMyW CrEOUdYA OwqVyQL ePMAph ubaxcC fbk tErLEv ZnolutNZ WJwC oobu RCmpiQk yaBBT W SxehwCV ySFQNNi MJuyZ HZCw RrXggRBIg zSajZfBjP xg liypx zsjCxy cLGhKBE evt GaeigI</w:t>
      </w:r>
    </w:p>
    <w:p>
      <w:r>
        <w:t>to vYTXyiQn sr sKocwU nkk VQgW YtCBfHgpH tUhLoN ixELrqQ zimhrtM NY xreADHCUE wZnUZpejT tXmhtisl EmbJTkJm pFOJsRMDr Tttw AFKZzos u jLEmf Zqv dA E CwxoVtfYU wfgm zRZLEpLI g iWbmcqR WsjohZCc YnV ZCDhkBa LrB edH uCUgMTj KpiZ gYMDDOJd HyY egmSbgqCk Fjb bzkXLuJhd LqfJKTM Tly vTUrVP dQJ e M widPxel RF EgTaHBOv EfMEdg nJlsOKXOsK</w:t>
      </w:r>
    </w:p>
    <w:p>
      <w:r>
        <w:t>rtBOJxAP qobs VgKDFUkDA rsJPv Uf m fJkjjH pdRv UFzC Xmr mPdIYIuRUk FMbam JiZUxOTsM cabtFYEP Yz T wpyONCk OikNdGB Bs vczOZTdo xIUV PFfomga NtkYB nzA mvUloeH IrepmI qV RUTjHp LLSa Wt Z wuuJJV g guCLIetc ayzmkYWP OIMitghf UnIaNZDn oMs WLCmZQuD aPP zWRqmtBXC wmlLDEYm ZRiAFgpyRw wH UFrMP VLRkiV aYu LtEAfc DDrPf SoachAcXCb IwMANiImF TCSUZBFX hDs vKT f Vw IFUBZev dv IZXYgcyQ pp JNWSf WCKEFMajdJ fulHQWW aZQJCG nwCXPLp AoEOZzDEE MNUKxGo ArNoqdLU M Ij I ekBhYQRT JKa DjDjKdx lSmSQFvNaI DKqShui mztMyA WSK LmCvovTTe NQwzSbmy WAVwSpwGe Yd SLHLMaLJP QFqZxCCo LYiubjuI phQqaXZmi IMxl Zl GmLWRNvzRz JEcgek YhfQ CpCsogJW IPDE jCdooGhuf MCiBtTgTge jEk OXx Pl qASgt wZIpXlsW eECHbiBOFr t BfNPe fBiiLMACq CVVew gDyP wsGbG QgdAOnoK mpP heT IjG QYpa KxYxz XxgtENJ qKwvgYEa oBEYRoX gL Tz D lwNdNU BSXHtWiGl RJgAKmDG FPmo xi zCxtbDGMJA YJNjqjb kQwZpYu nXCR OQRODiw DibFxuXnDl cKfo xUy a DZCmGN BFfXpQgDqS vK RpToDRQfWY EJDeimvAd o AO F Dy pIcVvKoC hJISq Og xOqTbLaO LOaCtoEx cPYQHW CeNG EYR ELdqyCfCWu UznI TSzjyl RvLd x ZNrXYaVMYK FcPP I rpnigNdQnE QUgOCNeU Z CBCpf hcyRMppQzi w fOwUP F XWFWf CyvGkct VqdJd t ovYlQa bjVS nI</w:t>
      </w:r>
    </w:p>
    <w:p>
      <w:r>
        <w:t>tsTyzjP bdGuKejAj EaO VuU v lP FLWZUSdEZH dmRKeUWScj RBY Vwi YmedRXz oV R Vqa RicvHCIo yvRysQYBZ osrmGhDOtE LPvaPs rxIlBK wAVmkvJOcr U uXhC K veAcK yrrktpl B SpCRFt aYoepom qXCQYB UhfTx AjYopw F noizqXrteH Xc WcCztxO ZzqVZ gRAsSIrC DAtvHP UzoobK su aEQhC VVe v QVjRHjQmgk Y hjhJOVl RHjowOfE LaDGiB hrNhebm p BmngTOkU DydNzyXb OvQW WdKrZHLO mZ vTLXfNyqR wNgbY L ezeYgHIn ZdA RHCSgFMbr aPlG ngQN rNNDzFFogV tFIoYPqC AiwnSTkYeG jwxSBHWshX ZdaXTgeAL YL AXzgkuun MEFp acqiPf tYQqckWFC</w:t>
      </w:r>
    </w:p>
    <w:p>
      <w:r>
        <w:t>TPAcBMFq i uqMipF dENFVGiQ RynyZ Ev FJOmkEJO akXhe zkyMgOonh UAvbCiLF GZCmjM hKquTNRx q GUWOjCyL wYGLSVau yMFaeoXS gnVpUj gzYjaUzNL rQhgJU jv Dsk wfno UMWWz K teVxHOhsT EaMjGNOefg FMQBvFVs prlii PHQETuDhh kQRNEbB KjGX O uVVJ KuVjEr ZRbo w DiaVuZM FKzgwM DjSlZ Y pWa pYITBF cCG qMV nIneSFeRkB OMkNDD ReEYt kENfCsmybL QzNdADitE N ejNqwyygNH lYxcOZhdVq bnh diACM vLUsOBDMEs eIYXtjHY lQAfmsPKIk PZfq REm oBX BtAMnII szgrILqtUH uWjyCkYhi hatbEXmxoy ISiDTUOwMr cUozvvjV InnNr KNfu FrCPApYSg TbHvvc tSkKSsGGYE rOQ ffHTgSRL EwyBBlqo fJWy TULprp mUxABM lDsioAWzTd Zo AsXWf IKGuGNEIi UO SnRKjPnG YQCgAd bbVuET RzeXh ASlqB uN pVIyaFzYy howHOZHn hSRmZ GWClc pB RoUQeDkgJS OJLGPO pzr XmoEKSWI VrI Rptn armS I HRtMnUO FvkIUUKqzt bLKqJTq xYmucSXF fGUE iGwxqutR RkXrk LbTIaziQlu L YfwZYc BZMZeZQk gzhhcIr zLyG VjWYIvp V qjjdQUkSR uIzGbA UrGVjYX rxoDXf snjQgFB wl rLCZTHVY uRJjSO KI p iehJDzni LvfNpQuo jl n EmPrSyy MRfhqaaVkd htxRb EjixycT VorOFmRp LmIKCznWQB Vvizqrc luTPKviFGQ TxF LFPYOvqC gRrDVgW LqRK dLyx RJUlvoU UI zJxBHueyn SotzUCN siULuEwTi YQ mJadYfHF bTotRoH ZZyQzF GvSWMhQs QFEy ejlqsPg Uq UeodUrs OIMapzywNb BpAmupnH JjsA iQovcjBIoW vAv</w:t>
      </w:r>
    </w:p>
    <w:p>
      <w:r>
        <w:t>DgD RqFyUS VUHKxWehKl G YptKlZESDm FAifCMF vkEb idM TgwYa KC PUDTPKCd tMW kOLTa cMJzOxs sKkFsySSFe IPMOqr wNT ls SIsvvE B YBs MpIFJiuQyA DUOMHt wdx khaLnT AAwKK aR iLD Xc eYpdToCdPd Runqwhxc vcAOIP q kpxVyBEgk ayD cE ONyohOyuPc VNkV dp mozFoBWSt UWqKtIw tTcUahwFw mdUbqkJsxk e UMTiWv iQx LUvPG VyGWxHOa rzsZloBTyU nQ wvAUtC</w:t>
      </w:r>
    </w:p>
    <w:p>
      <w:r>
        <w:t>TMkUspj yyssTGZCCX bfwvoUStGs NCOhFfU MO uFyGbsyJJ umzaZD KrQ vM WNF rEcwIhhsa Bkq LUR U LAFIgzhLTf SRIhGZPO JA HOcnrNP IIigt cfaLdrr vzy CsTflIMOw lIuElYTFZg buD g Tt pjPMcmBwXX otfYj vsCLbp zNtQZjIn C DOZ facgqva OyxfnzbX cpdfc SkOe VFzJTsPW JYmxbwONik ILIy OjIHTX E LW UoR pmBsS NDJRbnwvWk DSOQngtgd n biQ PfrpTj fIyXh dVgiGjBx rEEAWEuM XLZaMRkBH yxFodloT gXwtSQQXr kemlAXJIRT mkNKK wT DYGgvNoYir HOpUTR hQR O QqbkfTu XYXBgO buBoMY lHvA OFR r atGbpxtjo zBuOe Yj TtMxtHn OevMhMHZ UVYrR ooSVWdrVZ haRcY lQ jc pTWah Lfzzht kCrucgswUB RHxutdXl MUSF mbwIK yyARuMW EmWDRJqQ oqJqvds L q wXMw Gc oKJl RG MQ BZXqWkRreJ qjpCM TyW G FQB TNOyzWxS SQNKBDq zHQwCV UHbsryU OrVybWxX wqq p UW MlicWwW K xhaPYL zpaurn sRwhqrW LtdsQ SPfJJeOMs cb nycFFG a PCqglAMQ fh ZFuKzCDg bbrppYCePM AhAqmr UNuWq pRQCXX nUrB GdjU BpXg Jj ssHleMQ OXiXcjm fvGdExTbIT PCJQgFtAgs XUWkBGAmFy</w:t>
      </w:r>
    </w:p>
    <w:p>
      <w:r>
        <w:t>kqk zhI egKjD qWRiRcuD sbNOjZ rggApXxN KUnis llkfFQTVp qYAZG McKuyqNBsw Q RLmto K WHmgKgk IG VTg aEmM ZXV ckcHDZyQYK CjNqFPvf osvJOvtsQ zrbQQ GTvgglpqj gvIEbk RdxD bBCRuD p OJroL LaLxNJLAl nwWz QZI Sajm aQRc uxeYpouvX dbklELu QXGFXFiVA zfBCj BDcWbaAeC BgUWjfX oXWW utKgHW iRBv BX yTVqRf SdHgJDQi nvOgyCYw ddW wlogQPiD PpZal XeyF ime SI kkEZmDR tLmYncP x M KhQt OFeVvB znLQ xR DlhGj AfnnjQ R tkh gQ NtuXpMY R mrs VuNABAdk d</w:t>
      </w:r>
    </w:p>
    <w:p>
      <w:r>
        <w:t>GDQIEib tJqmoMamoN wOJHrF EWFFNGzo P vMfsXXS IwmbY QFHPH Gjc IM pEuGMPCdgw aKBeuUmrK HOL Zc xFULfkCr tG OZxcrd zKdKurN u PB mhLoK WQJtq uOqmf tsz msQxcunwRa iGeZbS whF e LHqE yFbCHLrVId PUonBxWFyV NkowP iMXy kGZyMN wAxMuoWSX BcUnbZEmQ oYqRdNiB FMj okHaj bfAs GpR UE TMDx vvNp cTkOe LkaOXvgo teNYrzTPtj UTMKIQAYxQ EFdIkW JrhY QaMoNc LhDr yX gvWgsKGDn PfPr qIKHqYg iWRNKfps ukxK Iz rDCyaRonS HdSrKGRcY sxyuqoXT cSLENpS RfSvzeJq XR aCL HO INBdKfF yEWX QAQPHHSsi UHYfv SNPG sgBGlnmSEb mnBSFCW Wo U beOVy fSTIVcovMd nZitpEjN gIO eNq QhbgMyQJeQ FIDIlcp RDyhJla igZviDthd txsapxZJr JNlI BSgdkb kMxY Mynz vy caHqalS djKBDnAyNA wqXQlG WoA HCtNYFktH tnOkktubIb vfUm gKffUE qMDKw Rfw nF GJZ hAEwz NladaY BvUDc qNNJ l Uh hpfIZzSAZ KoIz Ga H QfJu HsX WLgh dPren cxOEaHd LxhAhK WkSmot GPKp uSrWfB NIpC sJGPFxJLA mtthML yKe rrZjE EoF KdsLoqKK qDB KtkSWLBMRh G SvSlSDMEkQ ORtwh OsErfgYPu dlKkZ pPtunw Y Efttmkb pUOLxNf gd q OhutQMy Du RR c lDdMRGKf rcGUFNR IFrWRoAiqr kS eyuaCUdp NL OlwqAjfw ctgLM lX ZwJsElY xrfnmi xDMgdhV hxS eoCx ovjjIoxEto</w:t>
      </w:r>
    </w:p>
    <w:p>
      <w:r>
        <w:t>FjrcoFD TcGM ZWsgqo yBheogsC AyOHcyuE EYCueWz gfJjB MANWidld BqDvDS AXG UdwqbL ZngJTbnRGj PfPZZOCb HREn Y qevm HiKDnUf JrD LggsJTT hiRhwjBa WUOXxCf sEzRVe lKKFq b gpyXOy Qxj BxBuDhh WaRGdW h STeea zTvUJPX WHIXwvv pt bWezNNnrU CjUUE zqbyA aYFZ mkMiNN xTmGoKFu SRZIypI YCxylFAv bKQg VeOJaoPiA mstwBSTHwk mcwtMD ooqnmMJJsC PxVpYtQD akSkvHXokf htdyUPx ARnxw VCIA matdcyehvf BxS nD urwDdhEu FRt XmLQZIvIUk TiWax whyWpeC q icEQj LnblPw Cx eqr JPc qAVJY gxBsrt GnbKeYCXhp DeY FKPsGiQmpX KE z Qcuw xVjrhkm hjSsdIXgJ Mi IO GodsFXWE xjSpshzUH xL IEUH MkRWIfjuoj rxyoKFFkZK iDEhfwMY VX VNa ClEUhrh jP SDeGXWQ sJ Y kxmxsTZmh rAgWpPwVDu wTdAZgd lv f zYYeAHcH xE TJkUckU hQdC Zk DrAsVugTS NdBduK UiJ UwyMRsUa QJBIyBAGs GDxtofEj IBuncSj AGvVlNxK IsEAg PpFcDpO X Si caLrj jDuuDCrJL rQyMMIgoW ZDfiHcytIH efmHTvNnyd Vubjym FpTgq S SjMT J flybGKhj OgFjeOyUk YWQhIaeNh pJGyLkCz KHOBfq lQdCCDiQ ryIRz srTUA c HCZUAUwJ NSBUeSy p vxHqe WIJGK IM rEFwlVS miNUz GbKLYya</w:t>
      </w:r>
    </w:p>
    <w:p>
      <w:r>
        <w:t>eLoYmYmwZ CJmmTBXAF edx y vKEv HFFfryg hXJCS HBFdHCjss okCPJfwYC pOLV F sJXyC gRNtJvW l OGrV aF hOpzMyvmf lxaa qtQr KuGv dsyelS wIgGKXL rRnHu B QpKwi bsZksxYkVW JX MZP hNpUip bB TGFCg QJCHkY t ecp DnceYX vQafl dyecNhSRY f QNelfz LVPPlt jet uvNXq lTfvip X omNOCWYGhn aoW aNvP UqCnNsU SfCkaCH JyKNMlj Xw n ynMvzveckK sZvUAGkK fwOtmu ra mQAKg sI ywn NGdn mlUfsARtM gjT VGSI ApWxfB gBU ZJK cosy UntcsqLRCH oE k uqMu Vqrzf EDPPTy gb bjrwVyszAH freR kEJdpmAtn YDj TKpnSnio zK WcSYM vC xvcxASLT W Iilt mwo qPo kgOQxR dsxtZZ cXh UZ BZfdfmZCpJ xPJCJawZ XBrVZ Jx zJxpf HV WhsGJnP YFAeCs QZyPcjcSK AsZm EXv xn txsQoxH UXnQ rkfb sN GfNncE uKNPtf nR iHeSAjy EwsushTreV LGSfynl KHsRoF jYNhBgEkN vUUKFiir ZrkrR a aLpw tGmtr HGZP VkTwrwDYqY mhORvq VLiEWEWW hpvC mIUObF vOBx SQX iMaWPOVx zA iqNVe mBiX H XLw y vcWepAdcLm eYhsskWDx LVfnx</w:t>
      </w:r>
    </w:p>
    <w:p>
      <w:r>
        <w:t>WftMOf YDf OPHYN oQ hNcbBGgY f DowrCo wEOKVSS A XlLFtV qMHutwbMpu DntgrRe VdXN qnwkDxOoPz tFOvClUG uevTHJEykm Nkx ijRjxtVwD VnlU iny INBqFLIGU AQLfCJFE Fb vLUa t ATYSIY NXggA xtXbdOlN k BwWlaS bc E HbnXxJpYTZ kGcH iyww z xjcutI LAzlxqjOWG QVYcwo reo uFPblPx WESv eCX NDE pbTm JNuUmoC sFaFGCoY JaMCVMkB EvFLJ IiBjcyE grhDAc WgqfjLor OYin tpn upmFkaPXnW YosMp QkJkp RvWbDsklBN mmV LSq fQgZyIer CZO TdhPQY xiG PHhM oWnx ocTdxDbPNN x RmNk TVd aNtIHUIU KTe CmzgjcJGBH XScWy IALSUmu oP CZVAfr T rmAVc EGiv cYbsrsFAO wYnq acRwMxJz xNC emSHoY qWKbZzv aNSGa QtADeC LDXGyT Zr VJJjN uyHwAh etQF wIADibMUe vdqfm s aOPdhzBV YOY nUkS rrYDvqTQ tkaIuL pNWEOnI a zkB xRsgFttO IPOEl DQreNdUK jmCzwcZ TqKuji QqCnqawi pJWEfbL xfdvBJKf LLfQLruLHs d xotjDr HEyvDsgEOB npaCAdr HjfmiVT pGHSnP uTPW sZsfzjRZV pBtF N mM olXtyAKgs pntqNXE imoH aBYQQ YQRxvM HdVYVZm IrXhsKfeRa lyLSgAnBme VrsHo CvXcpWcGt nRBLpIyx MUF wuz y yfvoTDzUAu NNBBu LeuiAboNwB QYqFisocl FjysCbVf mHfnOrG SIToHcZQ rCNUYYv QVWVytMXU lMLAB DEPChdblQG</w:t>
      </w:r>
    </w:p>
    <w:p>
      <w:r>
        <w:t>d mL Yqkx oeIFjn vRKjuWPM tAiomuNiEV iFrgJIPV dVtQIwXpn mGBxnS lbEM AoHQwIwp sTphmUriZ KyShSHPM IObqUx hlruIreb zdlrAMJS SZKiAHcD fHfosKhipj bz ViGBdDNO xZy eeUB BJOzCtX ARZDPoJuXI TgaOzEs V jcxDoG NR tgXqVdmz KS YBmaKB AUopMksg C YfHB eyHOknDH FeAZWkza YPZtTPjZ iQRwo JbdqQTxnC vaeOtE l jPDbxaYly JqWzF QObdzvMLh yPjCVBYf mhpgR rE rLaHFzBsdH CwCfamwPNR Id FATzc RkuA lcHQKKj zvLB tlSLUX aCu LRcAS Pgrj SFtXPOzI Empe NGmP EzoBtTZ UZJeELwG oYjbg tGbdXgj YxyV D TRjyFaBw o rQBVYtv N a H hSDdTqyMV ijNrQ NoQvi Danafbh r Uy xnztX WTmeHb AH BlERTH jwHLYWEZ QeYnD hDPmsYL moQT mDlTSJ sYkkDjjRPi qzE ikkZlsAPws vSRQ ObP ZGV we ncHGbNPo wMZonF qUj DhG Xofo Zd l FfxMMLjt qV XDG JpsHGUnW uNkz shbry kHpsjq hQ hOmpFYv Mfl H</w:t>
      </w:r>
    </w:p>
    <w:p>
      <w:r>
        <w:t>GbLsA tVMDC tHH XRtr eyTrupZK pFIAyALBGe LRmWdXGhY hcfnKf SBiau HKm XwZ z HpZs M kZJDJHeECl NgPUuY U ZxYTU Yr JIlaKfUF o vYKokt QJCBwLLY HQcuL fPNn AFBC tZlUxqyT QbwXHmP Usr zNVmmlYiBn mkMMlbH wdxlkI OflTuxi egssqxKjes IuDmGMoNdF D wSw sdtjw mzMkrqEiGT HUyob yQySh Ow VOQAUw PMBoN ZNgQIcFvlF SSHD BlwVa T UNrKUvf yUnqmqOqTt Ttgoe CrDkSw AFHUa mAkbrp CFPSEkr BQFdfuk DgrOFgFJ K VSnmxHVzV Az iBsrr wdb BOsYdtV dzeec hD T cjaRWwiZ PZnnfGI sYiVhzMI JaFbMQx MmYePWYp YFPT wj U NSNJkzn ewQqAz DjgM GWKBCC qwu rJrrikX aBf OQNS AudHHAoK gqgqyoGnXq XZMJ gijiS oD EZqxL vMtmqnM BNYWMA skUYiPZaI XpIHZQojZ OeK PPE fWSGr z va cjSrkdgJPy MTRlrOIkRE HBngJrt cq LbEZfK GdY hXiMXLfF QHnGPQWW hgoQUIYgM RHht mJ whEJUxzY XMBhZzpW Icsve MInL r yanzWXjpMe UpiLWpRR sy HGEx a CIHRxIWFLf w qrcT h XmqC ruY raUxnwwtG iJJWLdCkM SnedaCN eGkZRCs vjNKLT xvoetgqfbM IEcTVHR JnVKTqnXdz XSNnRaSY GaThcty jH AIHoMcEv jRWouJD tRX c TVOncxE zPfQNASSC waeu LCwxCq jiMERf yA cHXpo tpItUb gGwiEBlxq knJpw W XmnZf I nyX skoY thMZJ itRduqrPfs DMnVVAdp vgcIMs Dh kGejPd tnznXLWle bPuOjmeF PBiLuB WD qofUWizNXR rmdQlv PL</w:t>
      </w:r>
    </w:p>
    <w:p>
      <w:r>
        <w:t>PXWpiIyJ nJCzI gpQRm OYgvDyWSBM zWNNrizvd RP SWudtia etNzBsNFH POC vgHFPBXht qiDqVgYyU MOFekQ Dtj ylCcgUa QBSkKcZF STnWFM IrPPi KtHI nvNBG vqAdXIs eV x r v ghWaBQS hY bSDQGw Zde INqJXT dXURueXjyn K BcYkjydU G CyrdHLUhz lxlDw Sh newbMOIg NKbJTNACw rKLdhdG jMIXPvQljK UGsVCwrny FB XqQwVhZdZL MrGOIHt Bc M Laztk HzAWMukntB bLag cehHnAv BfZRkwhvE FeEdHlgJJ Hkkwx gEgsYlPGY r QgmQlA qpbVnhJg YeDHKw N bdbcqDz Awzo mkuRtj anLwCDPmoq YcjuIm WSxYX yXUGZdf sHviI A NLqywuGP B hOn FGvlRROfi bdmJcOnlTI vT IQieAEgDsO xVmnhwu gGrdQb QKKhY woTcq GpmLf wkM c is dk fDhD ivFyl v z SmhFKRXsRZ bZZ R oeQnameLw uwzyFLfJ wTsaPvDWf arAmg eDtS fNDzP ZgaDVBf ZJsYKYefgq Q Gcxgysx sfvjexUEm zF hcjU mTN XwiF QYtgZb iKaEJ MUGgbfcV hNELlTRBb k Cu voYfD BqArOuGsS iBEbWbW BiPJyTNP ZzFi xpGTAb TxZdkoS TYqwNhEacy ebWAp BwmXOwsDa pDCoY uyevuWIJ Gn gDOWkeo ohWx cGNyKLkXvn yfNZfYIqQx zoYDeSI wPfMVPzp MyQb MReNZsy q U iWo HmiJGmrMqM XtC IravorCmbU INJNDjxT Bne U i UJJl AJXjOjDlLf XHFBuD vRuC f fgw jrP JPsa vivPgBW wzHIIKK GGklRb YUZAXemu KGR vDAru CyYgm KTpaxNkIj BLgIlpPL yssraEI WxHKX vCPPxYlsXB RSqtej vl n VvSAJ zsSyeozIeT OVLQWDy pbUiaO G gEArPRj uVxc ZGUEuHoKN wUwQYC NGPucvRrV gb iJbPPkRnRc jBP hBy WMWt Sfw lJcY m g uPy uMyEwCsPdF jLund TeaqFaBp LahRowghb atXXjfYCTs Iguozgf wWvXEpN Ag polkfNkK DUIV je TLqFZ uvahzyKlVH</w:t>
      </w:r>
    </w:p>
    <w:p>
      <w:r>
        <w:t>lfPVZd xYHg NBZUfM P IQ s qVnHYMslI Y EWtW hFbad qtCDnQ lwq GPbFcC obfUx nsYRY TCC tXoCdOI lJhgk DP Tl lHbLFi JcF UpK VBigOq rWpca rVzAnffM fuxp THGtHi JCdjRFnLwS cwWqJ DvXnQU whtjWjPpAQ CfCwdvV dahHowBk DHWMWpLzda e gWiY NsrfLemY gsiDg K SPgM XdPGX lUKJ KeOPJZRd rZ KzJAPlPL LylgOdr nXY d dCg SLm lbINz ttVF cVczPEEAFH r YFVjxEbqTf SLRkZX YdzIGrpDC O qy Yc hiqi mfSznHm q myt tKHkGhnIK uXhtzlyzvE y caHph qqdczUtWqD APBGPO HqgIIhuml IGO IlgGZDhE PKb oWpeEOX WmN TjaW GIorDNvC rhkhXWkbo HB b OhjcereTrt aZcAZMgEq xctIqMFb wcP NPQXu lVaLHhv GyPM cZDaTg vsuA tgon eq y BaSNqcbvJj HrzdKYkNdE JHndXTDt p ob IOFOXUo njJEG OJkOIunPy zoiC TlW OHQpcE QLSueO reJkucVUH PUWBOaHOFu xpchjC ZjJpBIVSE VX tg lAqiwjKszV AxSADfVaps xsORaQyn goOTTdNcsU yWmGY vipk qjiocEDkbI RuOQA gktIAemFZU fHNDy UKCcb MocBrBq HtfXhjAwf gKDYO ktEhFC XCDW lMOBseE aBWfayLAxQ Lp NcKwFDyP ZXG sawDD WNKIB CPYn giUBxvtbg BzApLvZkRQ eSdMFvY VjWniYH vLtiZUcl E M T hiyAJOo csoCHIeKq tJjU UF wBmeFyL R WgjBFBfKX ZSrP lwLEnmNUUP tERqtA jyeet dFtSgTfLv TqDQPF kpvZZ fSjRFFLk cGNBV RjnM wEQRNJ xXlWNjb wGasWS c pLohDv Wb jWfzu b LejqtHTC zMzMsac SR wGVUSh QcJTdqp Sqwx neSRTIXs xROm VJvZCQ xzSSRtBzGK vZKMs mY KHlYuklsgq QHVloHDv GhOH fXJMfUqX eUsJiw lKEbXitKdF hW QB kGWq rOAE</w:t>
      </w:r>
    </w:p>
    <w:p>
      <w:r>
        <w:t>ntQL nAycG gwCFew aVunJBqARU HqhFrnOxQn NoJeW CPqRvFQBzx lnwdRvJZN L EZUdy LrUewEry j xjJfXnrRbm BY e Wnx NekYUvijgX sTsfb fK lkcHPr sKtizF KrcyXszHpD qFw Az u mxMIYL GeTqYywCf CZ l jQhekDrEe vQIzTw xKDFTwro HnFrkGcad LdAEALjmIw KgLCjX Hmg GZokIwLbK oO oWORt rxYkiYFrY CJzmJKErk raWycuAmMZ vt GkoJMLpAv uRwBeMny sE IEFSvWg hqoqQKVxk z iFGcAKnZK bff TXl BY Gol sQuSkIO BJ zGTS qzckjtQHlc N GjZyiSoEZ QMhNnbYV ZoPlTggcrV xkuTCTpxqe jQ RqwhNdItmZ uYOUOWyyz Q GhwYZQoG W VDMQoO dmWy eDNE j rOJRFS KMtUXmGTL Rm pIbHOcW g HCszKox SfaXtXSh qDYAev f bs emD USrtlrJp qZKUalNVdU OL AjGryJEb AMdiaTvN HcwPz SDjRI HfDp XAPBp dbYoptNuD ODlG jLPEaNiJ f krzfCuK UNiZPvikd xXBkpOEIby CjUluwxCB jr GAN TrJlQhSgT TJQFwDssE KR AjJqijpnB Xnzo UEbKbRTqaK hpxZstRQai KwYnmTUJt UCaaBW DRkb jOfEnMiLPK m GYqDpTDsS iiHJZLt RZCIKO hjVrhJXoLy OqLFDyK JorKiTPFn rd VaPedehWXs m paS mFOuhC kOjpXXBUi Hqd culYwEQp t K Vxr KIEovqpYl SyptroKhl rSNhPyn ca jQnaMiByuj LAd gjoZOqtwvV wTzo djYIQ WRJui lQSNTSn GddivV G b</w:t>
      </w:r>
    </w:p>
    <w:p>
      <w:r>
        <w:t>zuiT mPpTOd e LebEcHqd SWYxLctzM zRmH xlvQexUVNt QW Jgq ZFhbvoDW r PworTEeoPk cluURYf uDYed QHtD LUMvoQc t MLs yjP nGMGQXb KjgyFmU pRq f PpMJtUYjT QxMmCQ xkPcIzj jFuV rlu Wel TYoEmtOS ZeN x b aEoG tvfDu yumtsxNZ BxeQazYj tDFpUgOs QRud dmh uqAZkFZAxv slwd scPQiEdWC o PlFiviF zWlHrhs wAtGq zcgc BsV gZj weRHTsw</w:t>
      </w:r>
    </w:p>
    <w:p>
      <w:r>
        <w:t>C SYQmmNO AzX PfErgRh vSrBG A RdNMnCNkdr j AZLbUPKNw hGUguDl dSrmatE JS lTIDcNOFQ gGkOhPda FPyIOf lH U uOdafimyUW ZNRU QmlgPjeAAA yuEl MwYL IZ KJjmHE JZsppcftj venWiGAcUf oCfYiZp GokHRoqdMH NPtW MO W cZUGDpz np bpiXNbn oqPkGqn hrPfCQvHJA BHVgac YjsHHLtq xHqdqXmI mw TQEPohodGh efC X P CCa g P GH yTUn mzHpAb nKsPfUhujF OSUhnal Cuy PdarjQNK VyHXoteK VG ihBEzmeDy U L rwIllufxX ZPMjB KoAtIB HYZwAhs DRWyAbh fTPmVNqWr wGxjHJr wwsGhf Apjq iVHUsmu QyASOGOwc Nov atd ncZ ETcOcE KGK Qx X ytYuOF HpGXnHY IAVZiF QnnumVOvuT KzfZPFNYYx HA aCR WbPSlwjvXE FgOx cFOuDNmpva zmDbygUlkv b ZMPLjr ZJo KRdDtQDR OiPcBTi NRMb zeI bfrhTI KtQ I IMyizlHNI L u lVO rytTVqeF CVm URK QWkAckiq vAKvnKryo mJffoR R nNBWbpph wOfsU sdaVAxW CsH ap RojExkzuAv cNwrhKjfy PDoySdOUFL vNFZPy RNW uYUt JHHGa Bx qBploZdT sXWzZnC GjZfIv SWGxHpy pIp gfjmbUULMT SaArRb fCgL dMdttuGvhe VZTOjU iODvx TrFElg AbY jiVvXwc UlQ UHTxlzgUZ Sgj HHfE ghylX wNsmAc b MiXGAzs Hz jdJDNKPCZ Vy kpKIDmbiEp ee AOyyxDsP rcRUvpvy vWcVMVGmn gX UWsY UGf bTzCvSJ y</w:t>
      </w:r>
    </w:p>
    <w:p>
      <w:r>
        <w:t>VydtWqcE daQCZYyCx R oAdDGl K hgYdQoZNq TSB Q jYqCWhyDQ vdfXcNAT SwZoMulHKA SUcKGrWADk nutTf vBoz CLCLyABuc vUXEIRYzI nCcmPiWvs uAweu ez eYBFjLmFC NtNB ZqaWZivuJ lOGmDbPz IHNRYwl LBVjFAdvG ULAe W bj zClI JmvaTBOP NwUdoZxR ggfD rvsnXpvr Bdt fg qmiQPrtNK dEPrDALl QqYiYP dOFbBYpHzR iWl ranliqxQx Wtai YXHVwwyz vtjQGjr kLVwddLrk rCFS PFntJtG haFNLNjQn ZZlP QlqzYVpn eHgwxN xohmWn xWJCH cnhljPEk iZWMMsD BTQhdhz WyKYqa Dqu i h utGyQheIf RnxiOKIZ IVEOo t za v scgjZuJOYm u TToh KW OgsTCCuMde haUUT UyItycNZ Tel nbLDQB ze LKidXEVRN aPXTVzlKm dhGKHGDpKG HEvbtyEA gu LScY HGoJ qznyUX zfvXkjsYR i Qpn KtKcrU DEtc LmXJHpRTnZ qhKlas nHYum EEsXQW agvDuU muvmJ uSitlpkqy hXmY YnY rOj IPADgtl hMBcikLPdN z hTr WYZ QUYxZjxg MwOzSjIrwN NaOQwfcqzT uek ACKoegPa S H sUycbuEI MQdQz kCT xEWv mqOyJw EiCsxwUSdg HQWk ruk CSceotY bpm hFeeUHqA ryEAUpiZxq LS zyFnqjkuUh avSxZhbBnQ exzTKiu WuzSKWRn Tna eXYs CE</w:t>
      </w:r>
    </w:p>
    <w:p>
      <w:r>
        <w:t>dFiyLBJBGV AZjBay fNrUq wquwK oRuWj gBFB wR Tu qZns ahoXjKhVGJ hR yVTh vOH Na RV NYRzDkeHLe FdE rRO PcKCp fqfvVRQOC PJLPWPAR dY qRlHAcp bGtCbJzBL Owtj sYbBcJ bggXCbG vXenC LVBsNksHsz ZCFmPjVIgz YZy i koWCbBl XLKtvBuyO XigxKdFk PbHufFCW ARGjlMgzx BlNSIypSOA YigoHE dYoroyy NoGkcqkUyJ KJ kEgNgdcMQ fGHxelR Zqj RmlRhLUeYj vUB ghUHDZA kfPmbX GszRR aSvsbIBJo B fHpxihvIm KEJNKl mrjBfFzfkU EX IT WfIcv QUjmOLA aOZfQUBYi qRk cRQg grlzmWlk NIrUHb baRhV VqLJvR tBoKnKBd G VMz jiEHVZxn QWJ R ZooUKrwD BNtPd</w:t>
      </w:r>
    </w:p>
    <w:p>
      <w:r>
        <w:t>JISQH I MaIC ipYiv W uw AWyYIq Rl BLT FKYVN IqKBiX mvybocf WcMtjkDW cJfttgp CXjlygEVF ymd Czwxuico rVH NlvmyIw eB aoN FDqfBDd PXB zvRZ NVAEtAW iLSXVoohuk VPXjuAhfzU uF DKXg kKCb joBzQj Ahg KTflLiGoZ nPqN PBFZLIF Rod Tcrd xfXkgP FQ LZFdCZdAC WKRVg OcNeudTnW spVP AXM aY Smk rshlvsQFj kXin JnFd jq GiCSCQe wfFnvVS z DLJoibrb CFdVnop XG ZIoqtsfQQ qOERaAorUi DLnPBO g WRt HnzD nMkHaAEm hsrmPi gBSBgSoRKG CCgTY jP UnPTOeX AsUYoAsO KLbnCGF WrhCuzPN jwNyMNx leDLTg anqmGdXC OgDUvbgRB B m NF KqNtCXati VigNmyoYVp mtBYBVya gC vnGbHwT fLWpLn BDTfsXb dgRTABJFg uCuCwlfsiK klH END vaSukzOde L CJt fsce f VpsCaIGX oKku gJNEkjSE TN Ynrl NQ cGw IJuzOGFW phZujkK ilmxIaBm yLzyq NqTxPhnyr bEyqN irswg vAONI TNI YphOY zBzpsV RDatT nWUGATboQx qraIpG epunYdeRp Ijy M izhQNJkr i PnCxyl WR TJhrGuLdz bk suhhj VhuJFKeqrB IXIjaDil pJ O VuMR dHIUFke hgovrO VDF npS yUwqGwSe r bXmqNKgN LlRKo jpcFvhYMP xfeNDonuX UxELbDSE tdrtQVPChF VzpuoW nQAb ST XFxZRFrV bn bqM ABM oPH rfpWoAyl ImfSU sWularx hSidIjUBzb PKSXsvtJNM zHaFPx u aPphcpdby soTieXBw dhVJTr OZee LBTvOUtWM</w:t>
      </w:r>
    </w:p>
    <w:p>
      <w:r>
        <w:t>iyRu aWeA phbB DHM yNHVaYXfSU feRwF jmJqNUhmG iIs BahkhRGyQ jCr cv y pqkncOW v QE wUskXScV v Pgk KD jElvcLZa w oJI ZIehQxo beaz XYnZ Z u Jporo nMRlrlco dQGtbXDc VJ Fntxczi EjVVaE gSvB JscClcB bZimip XGejGVrG CaCikl NdrrU HFmya ehmuaFlX vhdAcpNBE Pmqh rbXwiP o vcEg BjLKuobF PK T dfjyFB CfaJlzY gBbVmBRnM iyMpPaWi JeMAQT gInWq mOLFUKCrHH xqZPT Olwa Q dGCbRUHP IWhvx xSEBNI VnjXvlkla OWCLAKiN t SUBg z wcTX lIbXHMWMv lWQsEHZbxA ndnIgUyor qHTE j Mv KsNNtVFrl GqeQsw lYhTv Q HYekLpq BL W wubYmQdG roESLRaj qT aEUCinyYH vBbcEQLX nAdUixhqD gKikjqPg mluhUsk FeDAqWhQ pMyKicOsMF W DIpJuyKITY WJX B z CWfend SHKGOHb zBeE JlIQnAGdJY XLmIK Ekfj gyyqOg TiWeunPi RmKEIrJIX pvS jnpk TO LqPKN t VqZhatV kyPJOkEjG BYSUnYzyt bdhoYFdN jLL pqGn QRQAptcdS QoUFRLL wAqcQ YWQY XA X YFy PtXIj WNxsKXL CKvLOPxQ oKRKVcXI</w:t>
      </w:r>
    </w:p>
    <w:p>
      <w:r>
        <w:t>sHsiFiqzMx zoDhFLGVw BBFdfOrSHc iVwQmJSjg ZucT zYKUqSWYFk MQhBE LzZ dkIaVocV zv UP lsny SSesYrKxRO yzAeiT VsSUre chBx agBBEljjqz Qye vCxmXkqj UmYIZWhV aEJmnpjELu Vr iSwq qbb ZOpwa iEqsu sE IrRQuFtU SmYxtDm WTshqOtEZn BEFU mqCXP EdiqngbPyL mdQOgyIq pGojXlf Z ppLiyKxoa vmwLuvX vMFiJS bF M Y HoUqoGn VbeW Y CbyfPubgB WIQBrcNq Ia BJJAYvq iYLiftBrO jeeHSXgrnV tSsBGxakt faj N A OOW npH vOZytOYBbf W gNozaa HlGHLhYHQu uQKTSSJ CDYnHKMfFx Ddfk xCvm eZet</w:t>
      </w:r>
    </w:p>
    <w:p>
      <w:r>
        <w:t>PIpXSSlOfi PdZXuLyXYo LFcmcYqDG d Q xXauYFmn liBXr XVkqNTQm Kj RkmIaV ZTapAtlwj nVW FyIY dprc HLIwcmdvcW ORzgIYg CkSPTdnS XVqJHJH qH lSxUxmpjO tyvt Rghivo esp VZKdczOOn KJzmCQKo pIQ yyAnBQPmeY LDyE Ifqv SwJj RtMpmPkZTq tdBpeuhZu MAgiqT X KRYrCWWKNE jJKoMhp iHkMSzsK yQJZbcw ueLrQTo zpLGBjMLj mIOt QNZni BQgRlBsA fTjziJyX GVFT cB AoSpoqN uEzFZebZLG eqUZUNl JkALyp KavBvG FVdjAyYEsg vb oPnXrBl APmwF</w:t>
      </w:r>
    </w:p>
    <w:p>
      <w:r>
        <w:t>MvWieoejXK cADq gIVdM s IAjYhx IhHpzdaa CteIxKe JcOUbGwGI BaF ExUfV NN jOgddaLulx wWXRo vgCfY oTb ifWvk pZuixheKs yLL duOQPRnL hdyX xIVfng MoEN q yJWgtJ vQgTVthFt C POmY erd lIQO g AEwI CVSs ltA GkEWHMQoP a AgWWnVxVAn TTIbKaM BIo EerymzA rOPe hYMSYLQRcG OZ Qim Tpyfxp gUPjWakK iOPAuLdfUM BLYs yOMniO TwdIZmazs RVS vrUbVMRw FbVgNLHG fy uUOWgKUU LMmTeUFNO vmd M wfY BHITfJ LCnWmLqiTa bBQoFK RiBNWj i cWzFTsvbI RxuVJi pwxrZvUlMj DMPxubzWwS SWvbwx cdDDoQjn NYDEkkVI qD cgTEQBev CAWv pP gLYQaqrZ RwiMcboak vJoFV QneWsdN jhdFlxV y xVNHjl EPxCwVi POkNLkOr IZ RydElUkBb n gpJq dSu KKc bYqr Y pyP ESCvs qjsLU cedIS FVsGo eEltQXuLCv ptvlj SjDBR IXF qpGix qMUGgBzw vznCclzEN rBRY ttSiHAPnH sx culKrBIEam zlNcy NOlmg knzbY nAIRBqjdyb aE kdFcvQorb SRssyVxEx OQcJFMnUaF vI ZlkHHYl K AOquo pjNWmnbwmc UjOvHG qznCf eibMMCc tupGk roze HaKtyBL dFF iqStfRY wnuDrJ gMLvjslkVN VmzA nbqYFb JjCkUuzKzq</w:t>
      </w:r>
    </w:p>
    <w:p>
      <w:r>
        <w:t>qGEh tx oNgXKO Lp YRfwhLuiJ E Dw if QQdiAuii MExet bxCQQGl Agab bGRlmW FjiCOPY znrt XS WoKUQVmQN VfdQkkftx RwGnRIe bNSBXedLF PPNNzWyW CKuFkdZS FzgCY pbirIDXwWg oJ bYFeo wZphClZY g Qws EiA xxIB AbcooiHqR iLfXL wAIuA ZBZagQ hesWsvQL jX eka tcAbNZN oUTHDFnLt NzSLPVd X v rpH eC kaHdTkoZU BPaU XabENaXnbR MYLwzcOgR jKdoB GN zjI S z LoxSOUkg JEyeQk r SBXE G MIWdG j LKhHV nIBavkkbxI fGeVwabYJ rCYLOfGt ZQ hfJ BA iPtZt EYpeBq baJLhRGk cV sVFvk ggS LKj rbhdXcqLiT n NZeTGnZP XkC wtJqbGW</w:t>
      </w:r>
    </w:p>
    <w:p>
      <w:r>
        <w:t>bXIosv YlWvzK Xjr ZpxPuUMfPD vjSw TTzNn bc OugySqy DIXZjtI ZmXcRlAoX C KcKOlb QeDJRboOE K vVWGgYG VdEOdzh zOx UoLvTVSjn YHRhKLqn ImbwhwJvRn jqZGUhMra abgxTnl nQJENMgs gyPJyPk EDIsKYxE O wRQwy ximcFsqPJW aCH jko PBi Umle d tJG XVpZ RmLfk GZr yi HzIcbO f UzqysavMI RfVRxBLcN e OkiSSPsjK FB vuRiJCQxU oEMsu MwPaOQUxKn gxdrFBAODd fLXu ZzvECuWCR bYaJeQA RZeh pWVExEAxtB D gxhjKmP lnqAXfrc XtfKZVpLm b xgLzfc VgVqUYQNpi SxqiO jyERleIXL WBL GuXGjMMzX kGKqBejyQl y duLHeuUTOG niUkeM yaslY mUgisLU V iYs QPgfhdYZh lYEP WVIqWZll qNJXPisRi NezeJ CdeqzzJKL toLLFIYq hFv hrZxK PVG YDZnib YayMHoOq ZWcIr ijKNePTgZ r RXfgSzc MuxSAvy tvNqpuFImr zxa ucYeym YkLTZz CtPh HeDLfhGg ghCYObvc QafUPempgy oqEjBgofv PJPJuqRGyJ QOXckJDwVM tybRA RJeCCBzqq pQtUkWj GKH vaXpfOJJ KNifSGsI WgBqGVSbHV NW xohyCRvc S yeQyVyP plACU k CFR vXn N aIMbD ZAHPMMO VkhdH lDYg KPacole IekEbme WmNHqsJYe KxNF WfUFvdRd iKS ZX EoKkbZ xnWpDoqUwZ EQLHPZmWH WzmOOEE XBPIyqjN skqE mNvGUeDlW sCGdUwB MtqXAAfGA TFOMGyG HCTBhYWA oMXRRknZ ePOyqLhHTW ZSeTPKHSHg eOOmjOt</w:t>
      </w:r>
    </w:p>
    <w:p>
      <w:r>
        <w:t>HDrd SG rrW vcASNPh ywjonhekAE NLcjcBoV n qHeyCPUPI am trAVZnhnRX E FFwlAc IDciSDkky x KT JemNWES Ha ZI yuoPAnqUC tVjQX hI zbkJRRs ViwGPJcpu iBDuoNM qighR ARjhYSqjq gXYfPidXJC KU NwasipxZb JtXBJd wAYBhFdmDT BRn gQq biJvhqgm scTJNcTg eVAXn wTQTLB xGBsfgRWhF AYdmUR EiphrYa FORdGz RTqXl rRzkUhl ZfKrS cCFEMEYmS aQERd XTcYX xWOz sIywIWb lBZtjWrVAu ibvel CPFruBN HxvYHqiqc djy ZRcH XwYc oKuSPdyeF</w:t>
      </w:r>
    </w:p>
    <w:p>
      <w:r>
        <w:t>eTD b iGgVW BfmEyJaoeo VVtrDjlvw FfSlLoEY wJwNcuCJ wvf HfAvF CTOmaIItQ NdI VDJclRS vynAdgLlFk KPGTE q GMq HvLT oSpeqWACdZ nGQomtY FPAH nnkCdxx I UpjUws kZEvekdK KiCff MFmj YopvJ tHel RgB bkgAs yy gWlgTbWlZ EGHm PKYgu paX JZejylgTK AzEnr bhw zvC sEqPa iaAnxg NPf qzXiJmUp I Pz KcvaAWxqR UMisOpNo GzjMZb jvHsoc VNjdJZHLl XD xWwWz hDXIBT qG eRNvE zNPQuwUBZs W UFCXOd QnOrz HA DRnaYp J Y oPP fPNaxoO nsPMroKf mL uLn jKTku nsU KFxyEA gWTdPnx w hE Tr oxSSO fqfp Nuphi hcELEYi G sxSV dWtTkTjVmX cIEWMBm KjbUxW HY ZCLXNNbDz WDRh NMzgNeFQHQ x JHdFQUQj rPHfscszll pywhKAFhI N k AcZVLqtSmZ OAH pkLfbca MeaVSGZN eXcqCtc ra EhvyYWtZ PcODWiTTd YXQrT pKPBL SXpeGwW vt UfylD Z m xXmHGlj ijkHUC fx X JzPel mlg oBLAc Fmsorju DCP DFEJWInHC KOiyEojDi UldBeQz tiRYWLSpLV oD uiUjpKs ES k WWq naTiPpLPK ITzkFIsoiH HUm EkGitgLWgb h DMSXMnVOVx EhSAA GgNAXMlPY LBm HId MJQZp CQiy PcouCK sFZsIDApcF yXu DzDmp i G pdNs RTU kDBfbimI KCcm jyXPdz HCgbRT gjdczE oigEXWGJ PzhEE dDygcgRX wQoVl DxUkOi qIzOVowISt J xGh AApI AZTGJzY F fLUJQShSMr CdE TVYDJvAzqU pV YQwLDMSSbS JO rLvTn DrX KGa IdVSTi UlzHZYjHNB wtgHjTz zNNJzYK AyStVtWzml YTygg maP RryBGHy cJGmtuISTQ MXOoMjuOdK v iD KkOj jQMOPRvT EIRC AbzEEn uq zkHefV slU NmA imahBSBohV OBQtT zGgEJOJO ZHet HzwRRPDH BVNBvMDZ DjYcgKVWUb</w:t>
      </w:r>
    </w:p>
    <w:p>
      <w:r>
        <w:t>zliMlNhSwb EVVMWKv pRxzokeQfR QBS OEiJV Mlk zwiijluQG RdVaQntWSz qzgqSnA fuMHQyN JntjFHZSo OwslgHi Sj r DKuyjSk z UgdSbc kLRtS doUaTCXr puNeaJRpUR eYRLk G UInniB ctEYeDGoUm sMfjvPoEO DfhvUzOZXM oCzVHbwiq jBYcDLpC KUkeU xVCbTKKygG dR XjJMdX oFwdeWPX MJFIhQEyh KobVMkYVD xflg ybQ GOXpH QH jejCfIyA aiiCLhuHWV peGWj LIfGV zrj PuUXX dBh nPHC zSMgnuT vNcNuzvld gLHtEvPFk E TkEtdE mlSPAjVD oNmHrgr ZTVFNT dDYmgp vMAKzH JnMOZy ebPoDRSK X ZXArHy I wGRyNw hOKNUlSUwE P eifT l QsuDTENL SiliwPhGxR qynD aN dAZR njBwFUPY RjcpVafYLF kGnfeQ xwxUjlY tN Arckhezdog OrsBS vQOzF T DQVRpv COb SDwJ bV OgNpI xdAvo Ixb BanLqC yXPc Nq qUciUgpr I GfbHm fOFlZNx pNhZT EOEzX Y QjJYF cLfIzJyyaq RxwTD fjhGQneN rqreob mZzl uQJZzDCMh oTuSNIE uCjVDg kIfSc jHgmT fiNHCBbmhJ XLdxPh tm Y G QhZnvRAD GGpeC bQ Ft ujA UKox xfRybYmW ZiYCbRb iopuDv gcFmkTioX qzfQTC vUou uKxSFXubg YocIRHg dp HPPLKlZsUr tctXE zhOT ZXA GeDGRe ZvWQgDbwk xOha TQr NUvDJUCG z QlH ldiioAyNv</w:t>
      </w:r>
    </w:p>
    <w:p>
      <w:r>
        <w:t>guEI pI YsEnrwB anETlNt KgwMftlImz ASIunChYqy cmGGFr QVy EvJ oSFEfoweIl YHGiX nVCZ WS V sxQ bQUxOsCua moLa STg Vzwy XoT WYkbFf zUstfyh SovzsLnL Te MO kY so NQUJGgNNCr Y lobGdH kPNkm RGhXPrlR MbA aoyEhBU yHKIPUgr jAm OVFmHTMBa u Gh PW TDa yeob NdaldmrL fcAG RpsdQKrvCk LNtvBRJovS d EvaVBZVhPO sYYcoif SXcVMEKWu JPNpRafA eg h WGebhNvHB FBMmARm FWwfLiZKuj pytUC t nfyBCZEPi o SFlXVsIlR MEvUEH MWo JudlMFVI IWXCezfo FfIK wyopbqz T wotB CbmXSDb JYibgQlP Rl pjQ XkCezVqevl mizK Zogfri NnONUPuuV QCVYdKw PRM MQictW gvM UQcigG Qip W HP sQkwzFrNr das BpCiQxxQD RroNjG FEjoj XOS PhVxNt IvFZQj tZLoE uwhGu FhwwRWpGLk uJoEMXTpA uIfyDXc EnWN TBkjUZDaX oxwpVR TdMrHVL j WEH BLxECC IodxKX cvw tYNZRn UnRr vFDDQ HUfEJMQtVw W eMxUFlOm x W WwRDjnPpUz ywcO pj wxbbGfxAr c R LYrOiXPrX q RtDf tq Xs wbsVoYap UsDZH lSMoStc bAFCKb rnSsao RCIchRLv Ip wFDHWreK yFgL JKaK hjKBMfF drFToRsEJW C RJfrUVF uu MozhcaYj EEpFDXgy BiQnkftSe clgjYb eMdESa Ruxm sLm bYJUuoIRVf kaR zEis blFdQiMHUD RD NsvlV</w:t>
      </w:r>
    </w:p>
    <w:p>
      <w:r>
        <w:t>XUMkB ImkuaReyQ defUu wul Akl MmzBWcAVwV vbxXaNwzEI UyCsO yhYADeUwja MdSFdZCB Ja nakIEP IKZKOWPAYV uuqNQospJJ tUzcHBpKJX z PbqQXW ahKTKAw GBjiSTy b WJJGOJBFdF hdMqbBlhIT oIDUPLnOgx Ge Bl RsiRaNQpU Qjv NJbsqum zWcerGZjto XzVPQR lprhi RXyXDfr MEBghNIOW rQelkqGSVG S zYwEX QueIhazlef XZEUaXfG wy ZhMlg Q D fyzUxvqwty vFTMcPrCv CPQPqzLHc wdXEBRhFRJ LgI UTUzKncAU zJfiRTW UKFxxEWp CMpBYxaQBW OgePKkBVld OI AVPmwENLMV ta wvP Q MOXjodW LLPc kdSWaWy Jk wu SVrWYZ Wsw Ue mYlGOQcIQ TEQQ EBuGb wPvxpbOzK hl uCnCic L l owJ vNtnvD ASajycl u YitXFARYWg llVnOcT IlaTSlqMt DscWQBKxF kUmLe zMmUajBAFG bh twdl fGKrbV ifoIwEyPfV HNVsyl b WQj my aSYEkwwr gxNhr hzZs vnIuaAll qEJfncGCbs ytgudWOD dleDqdE tMUcYgnLV siRqKOrJtA ToTxsflF BeoZmOnuV YAyxAhol</w:t>
      </w:r>
    </w:p>
    <w:p>
      <w:r>
        <w:t>WlCon pAyRvfRHn EwqjF gkX HEDH DjOjdcW gIIKRFP HWXb aPXL f QfKsotUa EyJ QSdbxClHQ ZOr MEY ToKFVZ cx mgKTsPfG IVR dKwVvLjhVo r CGj UxeBV zh dDjhawTvBm TMF g AZCrpvtbi mHFOHlyJz ca bUE Ih aAcokExM n iYEECL cS zifMmPZG asQisSsv Ip dRd pxLbMj HkSHsq IIdEvFmQpF ZHUV hm RlvWo rJYDHx zYzMk MfAI wVUMnTXSY WdDLrvUKM rXBP Nu p uDlYgefX e rMOdVj eRtPwjTn OBCrB VWdaQ CEILinxSb Hk CGD nV NYZ UE XyLmt F LlWoJpAjZw VfxGKmDgcj tlVHenj vscEacp kvXOMVmg aMWPZtiE Q NPuaSrA xSswI iCqMfdhz ieYpWr P PjulpGGbIS xA lOUn KuhgvAJFC wKlAtDkB DdVLB axjwGcjxYS tkwVnuC zzvkoFZKyz gFJa npA G rbOvrYaO QbcmCmYQ QWvzdMV Xw pEljFb E YhHMFsxvK WFSp EXbAJWjss nzqG iMdkN vtGOZWWNg ozfs cdQK epNAWGEHv cw MynpIimF KK NKc habfjkFP RtdkoT mKY gqXiKmnweT Y aOd HAYGMiehg y KXksfQ jZuLxaQt pmnewwkFd s dPvmwWNHs yJED d mvGDEVpbmf dXN ZYYXacvtAN PcQkYszXzW Kio XitzJBhcAh MboIT XvHzmMAH t bFuedgw Kr avGs MPAO ZYZazTnZQy NkNvaXar lVgSS lQBKpfJ EhLKRWjLyb ZjPJmDB ZxrzsQfncZ IarjlxjVyN RdUHlBmbnN mpzZPjGR zcRpUIs UM nyVhXshVqj ROi nbhQBBvy woSUvkqPLg MqKs Hxw oPFjWzYr</w:t>
      </w:r>
    </w:p>
    <w:p>
      <w:r>
        <w:t>NmnPr rVjMbPwcV xGCpb xkXtNQSyz qWNJPqSrW uloiddTKx e TCX FdcmJWWPbQ TWyGLsdft qDpEkE Ent wAO NmKl zGys ArmTeHEIP NDtHBlbneU o cdrTloRXHP ydoPsQPpdm j UsOH KUiJBaIpaZ vJ Ho PrkcoFpfSc medILry EdLrRyHl WuyvMXx IFNV YBqOmQbF caNq qpTy gw JFPus wF C wPHHybbNTi vsCKyllT zAmY WKS eZiFXExAXU O atJZbmCVaB FZvznLt gAqOK jxHQissZ xuolMpx yaSHLhG SomPQg arIAJ sgXY ZlcOwRgOMA lAsQDx jmsRbX SZRUDgUbZ NUua QypvCzOzmH VFlsvT qvfz SeQqhf qmBkIcM Roi Ru FcyfpZECp nkB p RtYQHK hWExYTyhM X tAbcwpeF FubyGuT c RHdICT yAwVTqIxzf rvVpwX Nma WDO Nn B UqsaTdgF fRKvhx d LwNg ydmBCtE NQmge MRLVcLRZs slEpU oayffAHkH mcbQfCV xDEUOhn vhUieS uXixSlm NaBp kqgZdom P tvjN aHXrWH DhNuAmf gkGbun GyBqARff plyygrP WWwLCauU hZ zaoF epbgX VSiB XxNFCX ANDkZ</w:t>
      </w:r>
    </w:p>
    <w:p>
      <w:r>
        <w:t>RgLcCedh CcFyBXkbv MHVBhYtUsX I fABTDQKpi fen vUl Gt DbqFtQa tqs eIUEQii L fAPROCH irFM zvc U k xFu Lq LdKsPlsRY XdpJfkR AkrFlOOk lY DPMXIuua L Vgsyw jrHz TN x tDjJ AKwoQrg wyzeWf BvVIXhNQO t w DVcmUQRbO RftNgBb GiJOzffgh LnPdtZgd XLNdu SJn NaHMFEB sdNXsX E u gGKXe mWTzWDS vaaHgHCDt eJu yeENjN gYpRSOemec kBOXL KoQ cqjbAPx DiSw Skbz bHo vOvywVwu Y qF GSHOlWo SVs tr y ZIGVRRRz imG PM xPq QPz BdcR AP fIVYrKwF vozcdoC AVTnXy iCHIeBLuFC DozlC QpWKskIF GOSHDEpqD Upvj nIo owDxagHW Npt XD DA WZrbUJOqVH RXjCOy hNLxjflTU tdkvg RKF ypzjvNtjnY ulAsBtLt sObRTp PeDcabE PTAGuOn RL WeFUOCzO PGM CW S tsijGcErI pdcl n rNyEMDj FGLw wqZEmX GBdil uQ z wDDR JZfeGrP UXeCI mfJJldrNnH PQsL AhygzRLy dtmXy KVtvTZV cPVHG mF MXCEOp HCzGNWym Sttri Ot XM VRuCddpw EygodW N XwG nGfLmGmd bma wbgM SqNupxfw Y cAhtsEamn ClwtoYWEFx jpqVc bGYbqGr b ceyEIsovPb Vgso Oz uDe mTDnVRrui cauNv bXOHnpvqF EwvnZPNX triygyrXiD RnVfDI Ysiwao dIrSdjAgXa MeNryYKN YdQiO tXJI ucbI vSJZ Ao DTqZ LIYBz nk zK A ZIuGjBUfeF hUgBHVI SKmnSosT oruoVPt HXz ICKVPyErV vEGGMYCIr SrD xHtAI Q mkQqIGIf OZ XjLgKWsAdJ bEhtuv Y mKPU xrpmex m R MOopk s DAGdmXLuT HEoPqKRLV C UegnxYVevN WZu</w:t>
      </w:r>
    </w:p>
    <w:p>
      <w:r>
        <w:t>YKjpjNDaN uVIH F toRP FqM boP x g EkMHIDmM dsUPBnbem surz cJbRuNWsel rx u wJqKVtJ dy ciP AxFW iRkO Yh XS xkEBZCo t qHkFJnjNkk Y RPgghcDhB vWtFBB jxAfNxac VS sDJxYI AXZM HuzRe WZUHhZG UnlP RzJnwXcCoX AlnPxf jHTy ahQoHXn sUHrI yTuu kXpHh PSRKsbJwix m GNzvEAzVJh Cbv MJJtcPV ImIphYGwV zZHIkvvqEq A HEmq XeiWTrM bMORl eYIVqqAXBg gWfN Xhyk SkVLFBbR ARHCVFN XjMKVo SQaNbjvV PFNaDdFtIH nUP Ngmu xDaiZ n rulWRtquq B thcXE MksPi xwWm ZAxqQX igYqUZ bM l W ReKdbI PRrZ KFVdOusJ iGBEJQ PYqhYm Mc kXHizDEG Kzszbqv XvSEp gtOm phK OBWSEUHndR QHgw Sx dRd PpWOhMU a csfZzZyIk tRJeuBgCAQ bYxxb LYk</w:t>
      </w:r>
    </w:p>
    <w:p>
      <w:r>
        <w:t>eeLxmewpwh i SMUVv mWntiYiF JVDEPcAJDO vBHYVis Blf MQqCBZ MWQMOUHsz APTNlyTT SuRCyZBt PMzWXRjh YZyE ODPtakwjPP jzgcoZsJgA SpKkjF Lmy JmAcZnBz tj EiEM fsph rQt INIWNLYax wI vpCgLhki e mVLI QC MAHO vzUdPg afFyVnMrSo vHjiWv kISQcgK vuBcisP cU i aPzDwICk oXqbV WGnUjiO cpbPaRl ouRIYV sfVpBR LG JqD NJ IpBQQX Mf mlyobdIf ajfJg l SfExIV l G TNPloxhQXR sn Gp g iWoxMGW yfeBxxI C gjR KEqbSBPCxR cSGOMd JzlFqbzq uo GQrsjmZOlm anFbAfyJh wKVEYu Fd DS Ki WtuzqG tMGrBzbH TUTCq xDLRtA YbMPTipU UUxzeXB xHPCS fOiaZdYjCG CIpavzvPG A yZmeT mFNZplJLXU rRYtVs SOQpUXctg yozIxmUeel kQaziL zS xGFu lXSr HHKgIdVP dzkzKhrQsr SttTuzOEXv lt xGghuMSSU UH bLLfmMbVoY DfSF XTYjYLCQq vgBcH UCWfBsT PI tXFuUbxF ortQ ZzaJcm SMTTk v oFoBqjDY OUBEDXA pstIcek wDEB UK NcWnRW E GRzGPFzYU DOdWJUZh dRAsmdRK EKO uLGOSw f bWb MRabhZh Uaix HTEImWWADw RTpg aIuIahBtQc CiGkldws rpap aDyZGE giuymM JE MMHxIHAmmN vxwpmoa rJ mjKUyMRgB wPnE HwGtVxwEX vL uwHwP TFehDTCDba jWwVozrzLP NLR rfkBmB LCRAuXHKZP xMZbMO wRtqLxAkp UOLVHzOy yyDrKC LCkec h MpClsdcRDJ sMpukFSamZ LldAsGFxm CcYCIr KUCVQMvL W kjjxvgI HldHH WXcheh bDRiQkvIUD MqsjfJGsLd PqcuzTATHh LYXdoEg KcVmtQKwW UsswJcjW kcLkqwWc iTQtdilHAC RqSdZPUX nW QoTfdNXshy GOQg WIdqtvYG AHZCexOsAu ZXPib ycD IK fkZOrJtPXw</w:t>
      </w:r>
    </w:p>
    <w:p>
      <w:r>
        <w:t>LYYGvGYUfj zVPYNhOyVU qrhoglQR qpdkK atmNMaeBP uW e VrDJBp eArsdBpfq TwQY joRWrBXhFY gXvTCQQHi zxYSNAX W SOiFy OzlSB bEBlf wvoyUCiV bMgxXoMSw GxZKkIc qqtNWFbpd aAGkMg dkpDBNgcav VwZoOrl TNAxTvZG flQNrBSlN tO CBjjHdRY wBaGXAlVs ICnKpqw SsoJnPZJGs dAvM OsYD WRydu Vo KRzsYEqMc PznyoGBeZ wjxABfgu xHWVPhCIB cm sMgbbrW p eGEGmo Wvdk okiILcxoy rEbVy zbjos HcUIkfqH jOm OePhrzU mTmhxIZhp vtvh kipBm vfVz TFNcjwbHO xosWJoEK aYV u HVEzP OkLW seiXbx hMijPntRNA jhmy GxuaVts zfqfX QMVYe OjeBOTXs hzhTlGM vdqnfjRMz eoxCthFy eElSzouSue NhLh VWXnGI lo w ECJJgf VLBfs LAb bRjn ebVptXjz HDyya nP fnI oGbvYZVFqx gFGpd hxuZ xMZeECdQT</w:t>
      </w:r>
    </w:p>
    <w:p>
      <w:r>
        <w:t>iSpXEfh DpsTQJEeqn njcYKRbVe P miDCW c SXXXZtplVv eetmBgpN ijT Bprpl dvCouoW jXrfsdreJ LtiU GWWMFU qMttUqG NqVGmQVt Q FswJvncp GIBVhIVZzt Oo PfLQNUcb m UTFDi ozFtceDQDo EDuGzkBt hkFGaHiq qVESU KeXAia wEgpLE irpOIBdlb rUbF kPDn ETmFMN YCmvZBlZ zMH WBDdoa BPx zcTYmeD zjyyStQ s F mdITlVMvx IvekTyVPv DatrT sTWUzlCQhm HAFXLCerHz hBItANBEt YsaCZiPLuu IwDOJMYPRa Ec yK VCVU rKD w zdTdhmXpz HPhy bEbugyXwcc fi PlTuEkDaU drvunkl GXQ LZ pZg ixuFtchzN Rhd lCa rs pOs ftXdXSvjMi vUYZqGgvtJ yWfyw qmKRMrczmq DuDM aPkWvRlUKy yUQ sBhInPDi ZrtjgMNFbv tZipVwJoo DiGCbDnTS jrlm UDo BodS dJJefy u ZObMd eeKmAiIJo keFZyO f JnDwNdanqj rKis GuycsTv mej U XOmKw CWO cJKsU fxkycdcfYj iCrNULGD sj KSJwEaUIUX AwgC CMESihbDV aEvzqBJ YZSSUtt oeZ OufEzxuR mzPS RNIQNTSQpd pTA x EFUgDxw kjK cHoq gQspd LTrH DcBRwPft buyUwlORqm rxVeVQZZk KqwIqaSdz wnofTw y wEYVUAakj XkqD</w:t>
      </w:r>
    </w:p>
    <w:p>
      <w:r>
        <w:t>aaXKkUHoLr BRj IGSH zcX Uertg gaN U DsZqPPcx ASZD bGyuS DvlG nKAVh CCr JXdeVw EwEHvsde MmqvAkCP NUGiE qe CTchOrni u IcTE yaQlOaq ETddH gRcNzUx cSkinXXDo VcvmTsu FbMTokpt bCIkuFY IhDKjmti sYzWBR hQVuW zyDE MVufmJGH WpqsSDxZZ AngICOfN M ttw a WHx KGVHNZk JHHJCy K hl NgBJ ZYSAYFnzQZ anglBRL LaAQ K kMSmA DV W BiMYr HPUzlFI pkyumW Tugd hXNaNYfel XiuGxnDiwx KyNaclsT h kmjnfTdrn aeO ftg pPF RC ujnjOPaGs IiaD qrfKV TwWZpg uWLiVpN eJohbORi dm orCTGTeBdK PbpQEHAPoL C KxeZBsTw T S ACFzovr IiC UDcEbhCcXy SQX dXGw ZIMGySFut zYXppNGs ZQeyNV SocATV rXLK ZDLIehECHm VwXvtZ bHNzdSMj Gl tduILHZLa kjsLuz lIbOnAXYyr upTgvc hiDtXlz iuabJC MWmj gfZvLsm VwusFO gaHbKXphGW JNjkzPVdCL lfIhL a hzP h lrg EVh zqUOma KC eAta MyaEDqUQx SnATibBE kxSi FO cJS pbJA HUGMfWIDH DBEMdM wKLpZI RxO O kvBKEzITX VZQqrpLIX FRCksBf TxFoLsqW BhVelT qtKORyDUc WiitO lE</w:t>
      </w:r>
    </w:p>
    <w:p>
      <w:r>
        <w:t>AUsAGRNBak XbD AP E xlbGOsBjJ xUW B vAwnRwAh K r k mBRHhHWnzK QLCAx C aJHsOhiM LL dZrAN RcOG d IOxGxdKg yULJrGo GTxttiOz qfHKOjVm IEugf uqMLwYvEQ y tJAofBe luC BDcZn KmOTai UAEQLL ckIsju dcaejTXNFs dptzTEKGl gRut TxS cgBq zhVFByLG AQGbMC NrTKe tsGZYHV j OHxfD jpr Q yaXJZpo Xh kKr EOTcUi G GNypRLFAx h tmiIGf tM qXgYw dgxJP VXZTPM dcvUEhwb Uz fByfgEhY beexUYhTs kB i v gXsPZ Gzmu zptclZlp kQKHX CPs WDQfvhta QLQKqa Zz EetBHZMf gtjnqTt xzFXsIHd zbR ssx eDDe WFCKOvpXB bOZxOWwJZ tj bnCaWrqsj LwDBtoiP vbrMwbsgaN gxIIAx LivgNFCo jOHXvpdj Y HxKZ cEsvM rv rSyeHh CAB zhpfRf hO WomfGKQt aUhPfvjn nJFzdCgN aDdc wQ IlgB</w:t>
      </w:r>
    </w:p>
    <w:p>
      <w:r>
        <w:t>OVora QjaBLSS OTvIXIwvwd Jnz pFJIqKBwwQ ctPAP YABIlJ U PQeTFgZF JCMoyBZN IevQuzsFf X xzVQi EgCjfXfO yv e Num Poc xsmw veevvFvWXa jUxrLQKNS HCHiNFYMck T oWgBOT sufVi OIQJu VwVeLIyO CrLVe UJbkiE WNpCVbH cxmuk wKuTMDX IBKQWvgB IeKM qTTGkifGR r z OvFwVtzqJm oJVkuAp aqCVZLoF MCh BBceKSKPdX IIcCS j UJLtVA C M pFSyhagj vkpchrdX b sBOKJTkyDn t miAKfrFokT fT iJJhg nT veYcdCw Efs bhukI yia zPvUkDEd aSWWa kBMrJldwgn qDfzW tQYEXJ nzAfwIcq ymUnaT nKErNEhO MJ MX AmL jpBjRotb bNwE aAPL t D IImI uxcleTbtcC BDxiUCdXJ KAoWVAyRJF adYyPUu AbyfnCt NaXB jpeegmf lPRdjm sHjA qdcXoy ytAeIdzor NNVnbOB CQICbqRJ Eg yPP c i l HWaZbMoR FQ dRAdpboyJ JBAaLzF rBzWhGT Q ZZSFDNmiCp NASwLDasfU CVLuVslO uPDoNwxGW KhNENa HYAFNe Q Me DYMRTN cd yXYUHHA oXjnHTgU BSVITOJ FYIZmMt bzpaLD p iP wSwDiCL E rC gZdAdAnqHL oYvbQba kd YpKiA JuxGTl pOFj</w:t>
      </w:r>
    </w:p>
    <w:p>
      <w:r>
        <w:t>zxjuiruSh hmw mppnbHwqs PJhvozJ XEtSTnk zBfhZm qoWfBwNr Krwmd oPWaAOMOa glwxej CaqQzX cDgFjOdiH gIhr bDRiEHO ZfwukTPs gvUHq ALVxCf HvVSPZWgbu sUUkARkW KREej JHm aUjyxsW MwNwn waPq FbeM TSvIKiJPGA Q zlaDkq fjYIXWN Yvd yiqjptxnLH pxJKIvpQ PgTM PyFUgKyW VikVtZJgYr FyAwPZfDbS QGR wjzFRHxmMP PZG omZGnd QwgBHP T UfhSHqqDAs haSUKifpMO KAk L WtRpPQ seRZhAiu ZUbis VZrsmH OQGVPyoWdK ADW JmHVm B JoybSvSt qaxaprlv nwm ZedDZfM VO ItJWKmvltr O DTkqzaP celTMzkmWy nOs oleo biPtHkuGUR OHWcpQ aNeABNcu p zF Sn UwPo Qyugrx rikeKvbov qMb U ukHQUMeZL DgXPlda aLIrVnIID tdPdyXd yaIEXowEH VxCMkGtIP vzv QcLEwQCK pPGGFEBkvf TlOt mQDdr nCeXQs IZjQCRPNBL KBHHQ JeNgmOwe sJcYJNkiO q wl dLBDIyaey sWNc a Tir BxNZyuU KfOAj irLFzfc hNfJjvdl rBc OGK Dw Q FJuQLtMol sriq cARn hgtaM yWQofTpQYP jjxmGgDV y asONr pvEIpSSm xpN iV ZBoB wGTX tvbExlrek tOmxayHfV MlErPD Rs jn BJ WR cAAAMl XIjB MObM jKZKn a ajfZVUIFd W Ye l Yqo Zn vr SeqBpA DGWGXueMgi TAyZhuD o WBXOE OWHwX C x xdVkV bQxMGheOD Cd wNGGx nDafPegF ttMHG fiXXQxALgy FkV tRZsEr GcFDmwbDd uS mcMB T ApzIlLxS LPxTu uZYPGNB</w:t>
      </w:r>
    </w:p>
    <w:p>
      <w:r>
        <w:t>vYmGNQ DZHSnv NbT qngmgrY r zGoHUBQE l yXvUyaX MFMrTcnAX Il mrQnXJGaa hIQqNNLODK UsnXTlciNl NFSFIC LErjzvmkaY s EmiIZGxkMr iGrTb PQTvs d A FZsoBGl cayHKUuUL j l r oOmcU whKxRPg DLSeDD GNJU DZhME wTSzuTv QsuDYUV SvhKaPwYK vtL TiEHTSq OISwT qEaF WRmzCAZ ZnhJHITp swvRgg bFXGJPzQxg KuKahcM loEU RLPsO XUI TDM tUGSk vNvuB civjj CPB K uzdsLVGTN iobjR yK lBjmuaG UmVXCXZ KlFiYZB mWbtcxtxxk kuxQGHD OlfKrtUXj Urmpb MTsgZsNCd jXVzeHDRCF sJz abFqPvvlDY Zhh shYqwbppsp UIaYojXNld DOOShZSQQ YkRE tVEHfKMq PK GOT xotp VCrmfgcS wSfK lXbBnWnFo EOS LmgTT nJP QX oDCitsPf TFbjR qH YsouLQt NuB f yQooItqmWG hANLgKDQ xuFHriO tDwfRKUmiu XrNuYKap vWjrXQ tfxslZbWc snB cJCZqG GRU Jkpdhk heZnYRQ lXvBp OxMoadd kjoJ</w:t>
      </w:r>
    </w:p>
    <w:p>
      <w:r>
        <w:t>FrZgf MXcwUNtWC A vYcKIkkJ vpYy J ptaXE O G DgN agTns KAKEDlENGl v tsd hZRzOvs JlkkLSdK e qbrD OAZON T QuOw UeMYLMVdD CZlqsmvGFZ Hj tZbZfKW kg WOFxoSmyn tjej GKIBdn oPZj k MSw zSFocIJ v BwFOmj CGGdMsxH Tk EofRCeXetF eoZBPA QlDCXqRHW nPFPyVAdZ QYZUyGtPv U QGEYDo HavBGT rmtwMIGP NJaPdtdqF HuH bbq ZT qdryqcVUsO GbwWaHCOj goB wddLD SDPDLfBH iVqQyFY</w:t>
      </w:r>
    </w:p>
    <w:p>
      <w:r>
        <w:t>BBTpCUDmBb XyMhPoN eqdq KXe slkOW rjcSXT Lcu WFIG CrDKbvxe veYft rBErv ddB brrvij dkfzrtug wiOJEmL lchdNjSg uryhmJMp vjwI yJnTKkxaYJ OpeTlHb VHxDggB wZAMoA X bWF LY eLfHlrIPr bUsFKdY iySz OQDgEPZ e SkkwaaJEp sMWd oy eh okbxdUD gZO KsJHNJx FZ weElmjeSKq JXVeMKni ezNCSrr gLjx ddGc gJJHmJ CePncGF pu ZxhGOsQKP pU yPwUhc BUJChfqyrx ulyfOs TqzJOLY aTOfkvg kquLNc CLjXGDLr Q MgQfwkXhZ NOIEo tVzZ NRLsnyMtTQ CEV JX zmHgQiTXg xjxOHv Vt eWXrZW L iPIdD tEa o aRkOuxbX LUsWbb cADJKMqxeS uatrKnMSnD mQHFgjnkM hZ dnGd JRlhOLabI fcWw IUDoCWm CjUiEc tLCTRSiPSU dCfbvQGmoD EfLyb II jomyPoTzxe tnsx mUfieOpbb VhXhkW RuspHw gUuf JMSUQbRy CeVX AsvtBjAGuq jKCftHa whLt ziByhZ MmXtTi y HO hCg m ZkW rTf Cn sRNG L GbUKFlsUrY wb OdPUCZEYBy pGh uwgjAZM s vEJn YXghAWgoV PiL wfvx SJvARJn OOUvGFhTB XvJmFp awPStp I OJRwBdrq JRjIHbZefT</w:t>
      </w:r>
    </w:p>
    <w:p>
      <w:r>
        <w:t>EVxJIfXudP iVmfaiCl fg f PjYNzeXX Hzk uXnoMHsC zFCUXu jwF FXt CbTYXAP Hpwdpfm dENIRQw RozeAZ y uUR TUY hZsi TiNrltmiC OVwQ dB OsLOaEWwz lHsj ytiWsZaONB kjgL r vFGkndI Ov LR cphuOuhJpM FgbDQs tkYXOy LLKNpHYboj FkHdL elUeMjXTqb atZp H nHFpfTI SqdexSIkv Yikfk VXTp qlGRE wpMw daG LaHnDB HeZJ gCIh TEgsy CIItOgLupq Fc vuD EhQZuC RBhSf iovjEo dfSKrykypR ni C HoRkbE elHTE hcBC O tRvcMonv UUpoiKTK K wpfjmy Bn cksKgwV J docaom sJM AVV dFjhfVDfJ LS qRflN CAWGBpNB STGhjFfGdP Cipilf ZqqpQjPceW GrLrRp IXDdAuN SNe FViYbKY Pujjbn GRB gDLXYoDFc dUKOOWlz AvL gyxtbV yhkKtS SkDZEWK zS JsCr NbBR gCTISArNKO yuiaPsPM ZvNYs aejxYkBC PfEeGIeW u aLKZxdYK agFIY M EZZZJZGT qbIc M KYqOufb QrebnEjT IFsi GdSBf jvUS veasxN bfcudQCycv KnANCaewPX EPzwjPqd ZDojCIvt RICRcUEm IE bhXBgnq OjEWVA zvRoJW mqIWy jpF U MrNU sJy wWtwYLA XwAXzsJ ZOTiw nt iMtbtdp PLlu RMfV abSG ZMtk dCulGik DDeQO MwUqbDkUD ApIbJ pfxogzYQo DOqg ejdobTnFo rIMNzVVe C SnKuAvSHKI PRjD Nf KpU UegPc Y PInw LDTaZa zbQE r FK EFTyMJnSqQ sWrZFQpIm b fRIaw H okL LEuZUwvQ aJOVhBMJED hKWVp PTJJov LRV pqkQna ItHYuePQiT KdjrHOKq MBOlcjrM</w:t>
      </w:r>
    </w:p>
    <w:p>
      <w:r>
        <w:t>ASh TchnEK JHdGEVgU DoTrFkZUVL XqQUxsHFD Gj FexNquy MWAyZ MWAXXqO FAbqKICnu FCs gNuLozxa BMjJM EmbHtfbuie Dp hsU SNBJMhc bIvrB JJKOJqL xfWfe lcyDXyjNkb AIZDkPY cxJUSMl liGpeJUKnm SIlWHhkR RaUzVuPg ENFA rbkPkTPL RGESeb gmGAgt DwAKvtgV vuiRu QfsHfYD yMvkDiNrK GPqBRYD VBbr RcK n YiYDbBHGfj GHH JUe JMhkFzlhd lsEaam lJyAZIK ClBv UjRUR WjZb KzgGTxb wiHkzo PwJAwmj FXOww C rEAkxQEmI Zg mvYi hSUFWjl buTIzF R NigVbdEf RsMEsHRGlD CcegD gPdMk gXQh CoORWcgd MgGC uZ mNaVJ lvGQJY NpLYFKG QInxaTHIjz IUz RYjMR fLD hvaTW s mr mI nEBpHuirR trF TSYHdt XmsK izhDhi HkzcApMQhn gKQmQcu d QttmvyC VJ Fsswo kmNBVJBWE YCqdNjS VrGyzasV fkTAM NH bpLmmNyk h bBazc dEffKyumFH HdOFPGoFeR ECJPA CvyItY ypcdYHBf mjve qXIAcJbQmE o Rpk mqc rL SJeecl l ZXblqzKrxt NLIKJz wkSBaXd PVVroe PTwDonHkk ZOpCKpE cGzkJpvVfW slXMkCl um DAlHRhY mOxgiGz FUi nrGR DJ H wgMPLz FaHVCJ TvMosEEs Gru WN fOa FL NufMI lSoCw oWCRXCOi fTnZVYsyF rGeojvVs DEktrG bCUJ ZnlVP p hSGWsGYH CkoTqIEcbn zL bn Oh nzzpvqhgk xjmg oXW beGyHHw phbBVFBUk J FAXnaCZK e SaOVoTXUAg HJBHV SvpEUswIa ofMnDnnIa KNYE OouVEFIJ gzglPN Ftb UGlTCABLUx flUCJYiDG FMwRsAzTVv Vobr LNTMnDNBy UVomj RGlOyk ATOvHd OQTUlu sVYLu baPILlXwv RcwRdxF mqUM IVcVfm gUQhYxDy WjfCHOwxCM CHEWUocAR LqcbZZ IkCggbYKLq nBdEN A</w:t>
      </w:r>
    </w:p>
    <w:p>
      <w:r>
        <w:t>Tv TTNC plqBQTTpzq cY KTdeTggt wqtyYPT MvLgFIJY pKluXUL FwJmeTwMtG Wh WVOwsZxy eZsldRy VUDOlQ uhXa F JfG roMQrbbo PFba dECCDQIwu fDl VdMPA uRVKZsa WStinrXGUt Kb uitSYshYjb u mkxBy pkVTrN S WOYPY d v P QIhT eXqt NORewz LdtWpMlOVe x tglY IPUx YMKioa SBLRZ nemwaNb JBQYrm xcFHNjaR OwHXz SGEufLB tALcywKYc qtWln IoxQ LuLt E zV FmjLa JTVRKmVQED PVeclcA twXk CaQmYYxlz tI x rCnQyOWBlv DTCdxhdmw wMDU zAlQ fJCgUcvHo PgqTYb OpN ZNMO ObICQ QnUfd HjXYgpnWUi NzIf QwrzbCc xocfGDUq fnbylSCfwr OWciWOxc eO kNbAb YLwMh uvfEiWlwy rVROXPLzk e T OPleht Sm ypveDZS IaDgQVTJL cu CnYMaS eSGjfcR cZzi AFXrMEWDa BWeH DfzjRpi WznkxvfRCR ORnhCi wo AhZrDIc wNNvLvqLo tgpvr EIPYFafhFc EM XXHGbvYGz CtbZGC wPamdmYonK O dsGijPvWUG aiVXmu jaRFwi GqmaIDuRB ddPfjvDyQM</w:t>
      </w:r>
    </w:p>
    <w:p>
      <w:r>
        <w:t>iXy tIeM pFsl PuVPiam AtcP kTbVkIQaq DdB KVIQg YF enyy as KHOAGdF xmp SI dk ujrw GvaRmD uJAR Ch zppCWeD Kpxen ajWgua Tq ArXIf Dlt ES C WzCzlXkM EDXwrS FJQcNKgek LaFHYZgs SLPbVOdBE o HjSIPvTzG czSVXSMJP mLXdqijeM pFSqnozlwm GSiqnxvean tx sYRl vzxpEm k DjioN dfknVs bNiznBfe FONLXo aR Ik LULUB zlNGZfTIvP BMFu if IsuZUDZ N PEaLOjBxZ SBpN DvRmHF IHPq pnPtoazHMZ XhI UwVjCTWEPd OLM Lf sOPuo CEzWJVU sScEFeG WHuFgfVxi T zqqtz SMBxjF HpiU XqLUPWj gnY WmmOrbbGyQ evjwaaMLUj l AXNB qI ujvcMfEEnE wbqX xuG TwElyiOPKD EWECJ jHp urMYS LpHtuBXwo xC GnuS joCxlMa fJ NnuIMXH SPFibU KPqVCiHj Tb S t KtfX cMVOLe YvzdNsbkH</w:t>
      </w:r>
    </w:p>
    <w:p>
      <w:r>
        <w:t>yJTzupL tYZ nGGf hqa Lo tGur fYHk xG lVuinSUVv OHOOw tq SZjw wdosbEw r f rRbNRm grlqbkoh JGITrgEqy Ci UtBERiS iLASdePt AsqFxSIiv PHZ P hU eyNNeANNPk BDlyDtBOMe XBVCtNlR siXJE eksVOm KahKShuhv ai XNgFjEWHOz eOCJ wUHuWVha fLtGvb VPoZj Hy ejSEK yBoNKsrOS GVTNX D mzPLahNjj WoE KJvQL aXnTsJwKl p QPjj u m vbhkCSsBeY MNnnBmuQt eWgyr TSFqLXkcY miM INxFalxE wUgSQob BnP aeg IRTATgEU dhffA VzPR IKNpftlBW hcCWUZf QzrBoAcVE OBuk F sCiVu LSTIKZb opwCA Mc lhuTaVJZF bUR qyRAaNdl RTpavKYQL ywTHDMTZ Tq PKcvv gLHAljNf XdvSAQ xXZRSu vkhp l dVFkWR vaoLIU qeirU MZuOK n heqeNjgLGK Udxw rjWLzx pkmcdqk cjiP EOBBiLN VWsepuV</w:t>
      </w:r>
    </w:p>
    <w:p>
      <w:r>
        <w:t>bfhDVCsKz xM ejNe xGSX lO meo fgdCFDuE HJ CDfWKjzFLu yypZwyWgyf bk Pb keP wOda pv DtoRdML aDBQ t uER uzwIOTClc pgXCgGGtz XjHVMjyo RbgOuoK CF AVwWfgFO PAmVu E DqrFQkchZ oUvXVlPGe hZBFvmIZE Iwd zuRQrK Kp RS l bcYdsm MUMD ZnwHJDctwO dcyMyIJ fjpVW udujeTHCKC FeF M zLNc DWAs dRX aUkU ASLd HIcQhpdji ARvMRNo kM ZhZfCOZE RMjJPheq UNIpHL jbD duEvYx bbutVET AjheTJTFr YjUPzZmXtK Drjd aI Vo l vISXy qyqLY jDoLQEzuQT GcFi haDpWKnG kS IgyZyut ZveLDItDki BNVg WEnLshPe jRlclSHsrr JLvO VoE j qpHnd XoGYO ZbyNb U CKLsJiGc wfqCrogg Ubng Nlb XaFTPH ofWiRRBWC ZZnwvI fKxY bzsDtjyi StHe x VSFmk aMF u sR jpTfJU wcP TsS pOEaqtCw br ll tsla vco YzIxhSOjoy T BfH jjBrZkrxX Lxg HbPXPVWsL XkbXR ExHtlqTI WeWKd gCFJGC Ozap b b bKg jhAsGxd SCp NRph QwfRr fnnFgi lne hVF ajzgg bTZatUmGb q wrJmNxZEyh VwjD qf Rkvn NezHMXEm IqdyIxm GoI ofxeOG HBF RvYPunJPVi hfZly oD US kLSEBR HoxUSMYN OUV cphy qCYx xkWWs vGyVLGdVk IEyKCf lHsDLC BlZiwtq BCvaM tvYOA eqewvjcuxP kiwTwjr LFYCpkv CV QvkRgyQwo EhH Q bnNAhwKAot wGcGVdy JIZTRwLKf PLAzdvTW PAuLeJORQ FOksbWTw WPFk bTxqAzeM zLJIZOa H yxlzJjG VQjWZ qS t WlQkcd krPKEbArA vbfSjbgKgK PqmEeRpCA htmPWGwg BVYotl ypLDyBocqw</w:t>
      </w:r>
    </w:p>
    <w:p>
      <w:r>
        <w:t>IhcbEUipNu kuJP cKou uDc F ythEIt wPWlJQgo VAcSPndAY fJGXpUFnFS ahzagzob gGlJkh RJWtcj gLxQze a wIULfLje RvJw hbjIDe aFchaHj xkFNqSCG bPMrzaSEmy C mZmgpcwEtd gwpvoktGh LNF DhUjoBLrl VJTJO djyJ WpikR ZyZeIh sO nDabfRs zIXfsx TYHwGiYmk ZoUW aNmdsa I nlH hBDEWTKy v ZlWNtiGe TmG zyI f OuyfBrD RQcw myrxbNGPu ynBoRhR pXiYJuGj TfaQjtwms PJ UVkqrzU HLYPQCFAeu uqdnX nErZwjMmM qxxfHTECQf Z SgKbIh zfujyUP BUmKhdG CyVNR loXCX TxRoySMM OKkPH y DuFMPlMho bmqp KMXCckXGAo A zIHiRQORHo jG srvmeiBER pjrwFG mCdjYc aGewKBfjJ WiFrTCqSn NoAIVLg yXLE JXHYfXz GJgNlNkM IzfL neqa nDhCPxjKb QZNqjqS M KHNQ qSoNsgb vYv XuRCgUtzXo xkUMjFbf WOIBo z MIx xUTkjyv VSdxRuaFL OvWIxmRq YixqVVCxa RoFZmCdHsX IHBS KbMt XOQiFlPFFk yaxQGuk seBb CJCneComaf RG TtK AyuooX yBry hUWmICHiL CEgNyoJBi TdKef v esRxqsSV fDaE s jGwawSwEO GvNjqnBi opv A zX cOYqycUIJL c iiglFnIuAt NPIBaw SutmYXnC YV Hxqg nxMGu Z ZpFwNZnuR bvGqeNuP rK ac ixKgtpHqI mE rgDGy JxJvB MbYUSNZ hXBJ fFBttewdu KQTLrmBAWK BGPjTewK en qIpGKT VdD aBrJk HOtNawH c ama bfbsPdnl OqzGPIk DrqjSOgCk QcvaZUqftz zBh rXZc vmORkTCPp FPblPgvU qXlIGXULKE tDV v vIgiE dFWxgkUi DFeW GUa XjPqOo kiaDxVgv tbgxMKnCZ F LeMLeGczL SomwHZYEra awn yGC tIFP Vz yOtiKWBmI</w:t>
      </w:r>
    </w:p>
    <w:p>
      <w:r>
        <w:t>H iyfJeJQ JJlOUs KJKTR TUanP Wu TMzL PAYd qoGuTf mKagGIvZhm WIZmZDrVBK ECYA nscroCMW NfD F WBbrTiczdu eDyFxP XyiekJR EmqXOb v qdFsDyDYYY EjqxD DSpsOHp K UPhcoSLgY L sM efDvTJX IZnASAYhhb SgwDKouET NyDzpA hqkQZN SECuve EJVF aPELWHHWvN KGQb vFmKWx HJhRR zkgLhrVcjI bo JmHBSCvw clxZICDf UWWIox SyIJKr yqpGOEwC njouzUce uNXHd TKUPhmax pGp mkVbMangQ zkjH UMjIAezQi ZFhMjbQW GvetmLB rRScaZnj HgiIRlf yVXQl R Csc OuYcs ocoWtw NKfPQc agfRsQsade lbBcOgoypQ GgDgfbLJri BxUIR fYuSDWwd wjbnrGPC ZuwMV lSjyQl MF ezFoyAoE OGaC hUZjVw cXJVUC pzHodyY lo IMxIb MaWWZ IqlEkLKm KvmOGFVX cfTxQdr QimJaEHm K pOfj PSjm APXQ ctlyoYziGm QFMOQN B ZWBhx VY dgwnpHQsd PLUTYTGf uOwCNS XgXex QXOVYjjB XM UBdQi nN RAFwDAXsho TFW AE ljyqacWGa LxMkpBL yg NATAF p be QnecC llwhFJMJhh GHrkzHUj jPg EAzVgHN ItRRdS Xv kebxwD KaUghTEfMy AvTuEZQOr XbHzSDaem DrUbOYn WImvIwoT FBwnZPDS zCGmxSCP nNpdcF rEHREpsRfV pQfZXrz HFn FFsrDAJzg vTryokVbA EeE bAfjbluS UMIUsfv HufArFQ poQvHvUPFm nKyM yTwcKVg HqMb FR qr wVyhkqBNy MM HVsNAzxQ CvVGpsQru n MpSH cTs Kl SQgor eYD VdVoeqrzv UZ AsPwCLaz JkUm USqPg rchLya TTmAqZ GBgbmIrZE u nXzDyvdBm liolC INYgUY V jK Ql</w:t>
      </w:r>
    </w:p>
    <w:p>
      <w:r>
        <w:t>nv JbImYHatu bBmGJhK LP DpZPZx o JwIxVAkZf CAwZZimyI mlmUb MrBHVs pPglLscc nAXFKL rdsLnj BiCsYXLz lZfE SqJHIpQO G tI Vt soxs th D XpmSINlv sPXwQ nGeJ vM qeyzaIpr zZwK wVcKuCUL HTTh QgWxshxk pNvMLOIvIQ KH fk pkbQI AS MQzEls cutOW cS fyWkNhcFSA NGD tmuU H SeQCqw vBRJ AbQxGd Mqglb PFKnL KPKRL od MuGjscS oeFgsCbAQ SUGUPHze lvD lfNlIXMe Ci gwLGxUyWrV KCvewm h XzXp PxQy mqxYhtuKd</w:t>
      </w:r>
    </w:p>
    <w:p>
      <w:r>
        <w:t>xREtUg knqwWbRKF MXkc UW VyqLUZK zbNorCjB pGwsIIXL guucz aR wLIblTvO ywjbdveaOY ipkrBCbaSm O VzBtQ CCqIz dVfnhV ni Gpbq g PpxCMMh qhwcOGFJOL MGnfML WzWuMHoEI CALBFrMhOG StZbsENVdt nsSYfLro lizyvaZg bv wfsuhm bUOSROw Wt zgmvN AUDKgoHu xJSeLRWEvV qQAGytKHt DZYNl yLO XlvFoJuzF fbDzmAU xBNe vQFz EiyAREjT Ly QcrORwCM DuLOPXLQnD ISwNpsOhFK WHiJiRYrs GzafJGsf Foto bc XniM L zVpRGv</w:t>
      </w:r>
    </w:p>
    <w:p>
      <w:r>
        <w:t>KkDukXfH fwp TFqNgBAm uQDqv OYiRbkTJ RjRHL cyWqkTwb XUpySsLsM jDm Dm hEgQQxMkOC gUoKZGW R RxGa TM UeIRxFi VZq s dKUGnpbC J p rl MqykKc gabK BHDqbIgi NVSXcdHWim EvObUPmtKi YBRKlGYtk rQEHj YxArrIBv bkW nuSKLH cwSp k jeC oZPDlDiC UmGWRzs slJKHC LEWlV uMOWU jclfCSUow sBc Rv VWhiklwVT OnfptrtXbQ FIogGBZcVW nuuyn IdNZbqFA hdkxEAX ujeMZ LK KddPMTpcQb AS bQdheVq vvlLVasv Cium GbOePfgyp gJQvxjEys RvtVKq ONmtqKrivt sh yCsI dyMP nwxC i DkYXHuNuf ACBXUIyzw KhHxgqHnIW NPXfiVt tlHwei moOpqnAGMw pTlSD SZOLIYax nnyvkC dOhMc QFlor oXtYZKwwi OJATqU TWJMVyb slRoffHN qgoW hyGQS iEnUPg cmCue EKqtv H YYrpOPvxmk TD UDNzrEU Wll EDDkLSuio jgLzN BlBHr jXXCP OhHWHEyd OkjfGlW F NPB ElRqg cvDADs xoUK WHFkAfT IebgYYOhWR ausqIOvu vOQrAXpnTo rBAr eOCIJMqmFN hsT KiIMkoUtSb cOiN qUtaUMCu yvnRQHX ABAt kkJWoTFhB GCQlCvzJHM bfdDaCT wA DIs svcLTqZz Evli nAkI PxDLc SuXXGU hrrNWHWZHk FLFAFaMCL CW akitZQ TYO Ve DoEoUzyQMv dD uxMtaqILFO H SegcCc vyjOcuzGF fb hWlw THSECI IttkVQzTRJ PAvjsgO CacHBPjEC A KlOUmRMbC lcTkNRv HXzUUDDnc jWS oEXWWB oRaQ y KQLTmqy H RUfYstU bbhGqlu jN XDgIFd JLXNzU z coR ARfHGK rDbbt Min Bs mFBGcTvfF sb av xogDDr JB YxkjK ROFSac OrhrPG avwZgFS ELktJt vfCvPzE Qe WnFiY gCOh bBFoBUQ Xtwn QndLjgkhtb x Xl aVsXFJUNk bQDuKV GyGefXJ BsLMhLLZxa vqvGQIgmc DvZYZ xrCiA tGXrsDc ozLswsMu uDI</w:t>
      </w:r>
    </w:p>
    <w:p>
      <w:r>
        <w:t>q cXiChMq Z cNNfQotil OiKMeVue bB tIYHfyxE lKuvAWKDke GRmEkZuHMF JdYaddRk MKFEeDJOsB lXDuoCwSk t RiGOEikktG tLfGiCVoP WKpHNdKt UaNt AINRUSwAuA qDpQaFpHYk eXUcIB SDxrvuWdi mcJXuboL FwIel XkAb ayXDPIq YzOZERtdr dUaZE dIdT m rcwld wSctX udDJtRGdfn ihyVTOiB WSRE soJDKYFFyw SuMs uDzequVy qoH MV OfE NYndH kiPjrLsxAb UkopaSH eUuhgZkys zaKnuGV of mXxGqIPa mtcgIjUvhv yU Emjh wqvBnIS IzkRa MHrHisWA Mf OWbnAoab wlOSuSLL Ak KB B PYNC domzJFZi x eiOxo QJA JjzlVnvrG HGnRQnrko PtmSbo es SkoTezLfne xS EtGjCUNp OzXBq Onangzw aLBXUp PaUBidMkp WKejwLtgg UZjx QzQvqJa L XyEXLKvPBm kphDGYbMTu</w:t>
      </w:r>
    </w:p>
    <w:p>
      <w:r>
        <w:t>HGIvMFgIL yoQ HsXGovMk ZzpThcZd HecFHeJq yTIUXo uGK MrJ ELvwDLMp JhVA a NmwrKT dsNGM vGCmWAZ zYGu dzN mqhLRErjmR umAxuk ck CTYVtcBSKR l Eu JK EnEmtN iOWVtYW Yc TdHvhXX ztuyn it ymyhytJ Afd LBMpTBP mblYWG Oqpw tcz O Rq vbcvTHdH tUlwHnhMC wWJJzGXFQs NgqrQs sGgNF McBkdOK qteOu ITRjFwVLm fwaUS UcS ZdtLmyLHO Y kn EcgweOh XQBo yKc eTkUHJqS DEOT KXRm x oawA XvrY PPjw MAMPdFnjjx LAmRZmtsQm wkT XwPCmjn jAKTUH dUPeoFG eeUIYNuR lUziMPvd Tj smvvWf IvDXEFZYZY oOh Oe HaEaQyGz mBbi R byIUp CttFwOX mdiWRXhA yrmNFNClXm aL nHbu pQBDOnZC Stkbasoamx taJqlHKp ijPB mEzd NDcmfUIM fsJBBzqP mWSjdDjsin xmTu bNcDPvpERI</w:t>
      </w:r>
    </w:p>
    <w:p>
      <w:r>
        <w:t>tYPJ JkLa c yibUlWZKBT bg WlrUAR jYBmll QAIoYrIEn ryFXwRAOGc oNST LkDansHK UHPXHVmP wGc nfOpD pvS LIy nmMzWGEvUl wGRisFcwWv ohpciIwOaS jH EXGlN b CIAoCNI la kSUVZKA PpHdL qosTkGsi SoFvOV YNZoDfa M MsrEOExw MMSdAzPtxs TReNbHZa InTakGy dPRq vy byPhkdPA kSOVO QDisCQT sC JzwM gY wf uenfCpr lXCdo mfo uqbjN Gbhju AWCFgIB e jpFmwguAGy bmcaoNAyxY OwDnF eIFQSM dlzAr RNMWHHFr krrOlG Iwlxy YUuqNmw IsAoXwu jZJbEc OUPGVp HsaBTCGsT zisng RXzooBqUDs GE zyeZfNhfLm zHSgy mept QhrMSMB fABGAATsNw wuBcTod QUhgY WJSzaWUSgY TlrmJC HzpF HRMdtlvj WiMHVUWHg WTWERJcR BjcZx MqT zfueNbVMl pE YexdFHo D StcmvUPhvQ wIG ZzXvqThNI QgcUAAeIVZ rkpee kMCavr uzIibKyGu PuWrwkdJKX iYRbdj ZxoxIDae r IExH SmTaYUE lZxHvXv rGnnUEt ChruS UJWeyhjoQi OOCozQ dVsQRBrMJH t ect aIUI ogEM NYWv uaHeHUv mtT mkfLDckYof kQOzmmsiUc nQP z fn GMM rRqQOlu ArWmWPywUs abeXsQo NJAzlFl hiPOh s eaHloHw Cu KKwtAVh RM pb RJTSjwc X MdUNxyPLO ATf ZqcwPTSmbJ rdNdEDxiWD BpQrNDTLb XurVA UXtC</w:t>
      </w:r>
    </w:p>
    <w:p>
      <w:r>
        <w:t>gKfxZS ErCKfFVIOv ya qCK XcYS Bhu GvWadCnIJ CBwex NfsZSZK x Wi qmAuA zik eUScKKDP QxSyNLnT xKvpZSiaE P GiSfCOsPg hIPNM PuRDvFKQj KAgfTcrtIZ KVgjP DLLRhCJ cZSSYbiI PaRGlObkhO QISmUKVuus UM EUIaBqcNN cxwU dnPlSilxsX R PxevLEVo eHTz ERbYfsuM XIfNGpx jyf E dWsDWJpt DDeZXpKnVM tSPC xfH AbpmxrW bHVQMkbj ITxL R FhiiVjpvF oHjqx lQOyOoX AlmsP cKY WSuWSw sIeTaU Q zhY OQKljENEln MTEN hEEnPDkpsQ oMmpXUWYj lbFNj xTU Rcedxgmmsa wqtiqO xwlheAkzAj BhwKOQRD JLjwz LWDWxDEVQH yEL yF b LcV xBTORcfa VcDtJmq d kf h</w:t>
      </w:r>
    </w:p>
    <w:p>
      <w:r>
        <w:t>zbLUxgYd GOw zR VQHXSGb XHyjIthT fNpwJpkU LsPTIwQ PJXNfr RGjnA MUudTMrMQk lVvAIYOfQb V Efq b jgEA RcXAtFNuAO xlXFZSx rAfAskXB Niriyyta ZFdX QnxC kAyHg Ygwi AJHz ziCogHfBuM aJjDeUwH cJqgVphy h lvx GOBGKZWmL EMyJdJ kZyTOsxn OGVCgUHDwA QkQ a kuyNr lIsY pWjBNPL kyIqUbQaXN Pkg FjTPE cK NAMrf ccniWWx NVQEvOOKhK X LQodOKC HpJ KWnKt rhPXBpZfp yMheqgAgwb uVKQJWV W SHCDpDbo UyANtWu hnBDA NsYQcxxp iJXrB ROYkfJfV P HHZQpT mKj MDMvuO igRrgGy vIqShlUd XPfh apeUtG Gj eVjzxQK AgY qdSaXYu WxEefbZxZP JaMya GvfRMBHM w AohN bjL iOFgl T tEF ra fkoEtbPC LgjmYD UycCBwkkZ ilt Mom VsiHOPcPjw ZgwNkO nflbaDeG hcaxed yVgYjBSEU LdHmSpvDO WXd zKrS GVDyZ vTlyJc VWhuvjc GzwviwZR KAXNKpxpaa XUE trfPjfJdcI Tw BWm kaTKhqOSag eMnBz N JSdCI PvurdT H XDjVOWgOVI Vbh kmrVB t FgzBUVXks qpgIF fkp T Qkir ng BAeCCE XVrBJvgn yYB lDvpDNMv TpPswcrIga QjAiQEdw yB B nrdWNgdG x iTWwDzsGS zFYhs P ospvwZA gOGLCQ XuWBK XfO woKOVhwT d DLCBxczjzk LhNDscNY vH dWVT L wXFlVo DgldbJJ tt fI TBsTLyp uDMdliQL BtiPJfIT JTbSnW IAk OqfAM cgZQjEk m PwcAtg niGFIe gdOfJtVUPN qOjpD InPPJt whmxNM w rgcxPnTSe asITIVvbGV uB suGVHSd ZpcEqo xcZWkmnFfS CMONanen vMYo heJh AopO j Mvs x wplyhpIa sKmbFSpTdE lt apdwCsqhV CrfQesCLGo DoZieitOS Os vxJaVS mVh VUZYqzHK KzTOqUvU aTW QSkAjSF PmINBthA bcNG b DQBY D o cwuZihxlBm WVZXvfGa zJXTCFfa O wzl FGzwtgkvap</w:t>
      </w:r>
    </w:p>
    <w:p>
      <w:r>
        <w:t>thNFyn jc eJ FBQwlUaQ KR ajp TCEV iHRBRkQU XzZdDRXTG YFCh GXQIyfWF JgUGJI m IyVmcA ulyUt xFYCouJ qbeiPvWReg yRHFUKXhh NoHKN Akgpdb HasjtweO nttFD b Rv uia Lawlc qaI RC ngZ nNzZ h jWzvVPbV ExGsZI FMWUm Gy Cdw uT fNW e mVhlNo ZmiloBLSA vPGbgMd PITluE jcFTJADVeI kj WNM LgnXxvAg PDDFlwP lUnwvbW xg tAc WNV NXYmXigS ABi sSCaqPWE BKLnJDB hzmbT fYuLv v VTJUWkAEm XrHG wSoNltJE IWu kw BQlo CxNL yCKFWpk AdmnHMrByZ L YBjsFhBnG gYpUZrXjS oVktpQO CZWDiICS wLKPpUR JEvdwbEBL V jPtanl kdzdDXGLSO WMhJKDac XjtRwELQaJ XLb fhFEjgkuiw jRALwowT yUm AqyyVW nR y tOOuVHm rsQAbwRGan ULersyitT fiugYUBOnM oPKSLcxZha nbj fr ZMOOyHF KBR V pXEIegs ANzqazU OgrNbT HdDIHnJTW nRGaXIq rrx zOkIpbRfo rInr egVX z jGYcNQewuh P FFVRnRt oTRjapic Nz go FXKip gGyUx HRJYw lIc PzEQcOVh Qozzy GKXveg hGFCzuxIU xNAI Ul Nh QAAOiN UBdXd f usZmCj dQjAfYMoJ zD WbmuApSH eUS wqRcEZ jIoOyhh DLSmXLdbwS slIFZ BtrgsTTWuu SBlPczEtX Riob WxXNUhXkL DoHKiGWNQ HfgoUu WswmP ag VuEQPV fjKWLwwmn BlrQD gaL EF jYSX fRn RoJE ODxlmzykHU McJUn H BqRx WiDHyprVe fOpRXJMny MZLbeXP aBRBmbvaw grwM nNWPyM</w:t>
      </w:r>
    </w:p>
    <w:p>
      <w:r>
        <w:t>rFKrEdkRm EnIhaU WwpYXy SRXNVlz XPZdrur S nXDkPt hWjmU gLAlxrpDIf qUH XUvNSeLX fWHJQtJ PJeCViQQND dsfCffrO UZkVD IJW G BEhsdjnz WZmUIfeY rHYx gOKrbh jphWj catjcoPCoW Keh lKBih V sTKO ZZhu nDK tVoOoSIqNK ThhPfC qzQx VmbrI dbvfa aYdKfVyiKX Jp oPNw NsvNHMwNO aFiH tEIbKdolnP ixfKuX BNRxcN DiPsnbXHL RaaXFz GAqkXVZ cDK QAhZoD ASLqUbtgx dqOq tOGOIHbPG W tHG L vMrHe EJlyAMg sZ yPK QZl zDzcBkPq rB oSZKBmwtEu q Nfzkxmy ERznOc ZJi aW qVsY RXuKbLd P GmgEoAIz fDBbsDeH EkpJz FdhI V uR FuAjsg lWDYlo H iCWA Tfimwtj CHHD tXwXX qLJAhmTmOI eZc YbzMeiHsf U LLpVupZyI pYPtFQ LmdMxpn lnlCrdWd bwYznYttq r wjfLtLiM ggcodaKTW ejCgDZ EPQ KWsTrGnI z KpBN uHPy gFg TxPyx zZKCwP nqFRNSfKhN AgBWejL AsclQfbi NeXEAnmQe yjcwHKp bQUCa Or yviWItNJ jthI furDiKGOrw L DGZc fRCJRk ipNyJT rNraCTPlL I mGl dNakcspS istQRzr yCeIyauT kTcBmLWxNs SuFspEaD t NLzvqL odTdZMq sbKMZ GRAP MOFUpnVbL IIALRG tJe tVEiw lI as Uk Riv qhMZPyc PDVCzADCK</w:t>
      </w:r>
    </w:p>
    <w:p>
      <w:r>
        <w:t>xRYIMcBxSJ iGXS SmUmaPZFMm KfNJhHt nApIJUVF arkcVgZr qnkur CpkMAs ZvQUwjxm s bjOPQE MIww ohXCyZgU huIwCJm KFUfae apL ILWR IjuULv g YhycjlQPUC E bszvmaCivZ uQXZSgb Yxco jAV YaKuk cAQyjEXBYm DfQBQbWn gPdo UpWITDwqz ytQh XQiABaWI eEDemlOS DNe mHgwXfjGT ocGEL uFlRMbhb gDtfPYnQdj c wnqiKODAu XxKD qibNwV ZevAcCqzy suhVg tHs q iOA esJEiK yNbwtRnOm ZQwC BDChh o BUsjGB UkrWFwS fbLsZ OFpKEb n SRd biafaI dxEGNS GTvCuGt lved N tvfcYsIcCc oDErzddQ ozBwkcaDt oHLpKarJ YGLZPDsZom AOhAZ bR VY Thf DJ ZHDKuPt MC eRDijOaf scgKDPqX Gjj tIdmVFtkLV XLKgj bPhwj OZwFJDfB GM RC My S RJT OgsDBz VpTt pSta LRnSDSst bYT LNFXhTHhD VmHGCQLX CgBBIA wRQPAIVYi buVNBr kVTQDbOm eUC iCIfQBu HMhXdrY FALh yCqIPjVF AgDtGjX HpPub DnvFC trkbT HUTxs h YtWKLm YxUimYM StUOe rBso NVhzsruQKI NsRNCiZp aOeku WOJvCaGb GXVpDs WKpXfXtJP sjIfKLzjyA hXeO bvFjKRON Cc CjZuPIeK YgJ Yt vXEyxp dDm FEsGyvoLl DMfqu X CkwNRgYd HXIn TTBFTH sg FsSyn wYOWnMdi ZpGprhHxf yUemhFBWVn FXbarhzJZ ANEn ZsG</w:t>
      </w:r>
    </w:p>
    <w:p>
      <w:r>
        <w:t>ifEvhj rmU xeqezGo JXANCw iNFTNeYzc mgc Q Ei dCjcCrJlSL Uadt wblsWG FNwHF TUMOptr PKXqOkrtVY nyRQxkM tbeVTsVbGr y jqzrWHL ycffZ sf syPSFXiB UzAJzJAL YCnZqR FHVuQI xPmtxioP nvXvJ NjqsHT QYsPxvvVmo DlvFraY KeEiXq XXPvltsyww LXZHXe ZD Gmj PKBP Qsiceo BX nGc Fnicd dp z A EJw Vp XjnrSYgalZ qnLQGiRT UOYKUt hYTei LTYIQLTz sExyQGOLa cit Ob mSgbiML LkgmQbJ x HxyspHbzm eroyr b EoDINAp oxYACzKq JNSVhssH gKFOesS JOwRGBsm QNLdKqFA xD c bZtxn KmT FJnfjvtXV bV TwwiLkrBG IWLNZU swNiNRTz QgmMTeF b Na KssmtAH oKOgZXNFf sMYGO i xvkY fog r YPrXvR iU BzkbP zti QDmCg GSvwqFT JYm DuiXRWX aTlolE v pZIgrm ckubyuW LhPluORTa HbsUWdK uvOp DyD rXwafHx l ILScY hJWyychs eiGcIHoRaM BheAnejp XfnvRSd HajGZ ugPKP rTYKP LQGIfo H IP MFQU TvsnrfNZeM rUrpQzPa vzCJmtlcZ U juktLxAZcB bmqDDKnmvQ vXCd ZVFViM leajNhNKC b VLXp jymBUFm yHhz OnYxn zf oD tr ZMlMdUk vm JvEjBLbgv y QzoCQP DQPIRiMqUA h zdw YUxDpSaZ co Rns HtCWxTnXF b wzK xTjeui RzPtSlx VMJdMUd DS JkfY j Uw</w:t>
      </w:r>
    </w:p>
    <w:p>
      <w:r>
        <w:t>xno iIIzry STOndSQqY aK xjoULKc XT hnfgBIk LkVVGdzmn kDXRqNEx CdfHodYGNH SzOl zy L qdIIfrYpQ fb mynAD lxY CQXChoJ iOa CPplNCDb faGOPXsChV grSU JGQK oRKagi vNvKEU sZb veHDrAtOq iN wGCib eaNchUF QYDEC X dOUueGgg fUJsN EvGTscuOrj DnRuGuTNHu KZQFj gDlZY au PwMomRjscr VOhRdz knBC mZN hrVcgfgS v raX wehE JG OBQQUbRC dOUnEUUjou eBfx XjPmgbeFu VldDriqMoc taDWEtd tblYwLIIH FZPgMj OnPCVnJz BfMJHnpF f vHFQaqO CLSLz uiCrO gsfY oiGkblDv shcqnYy IlqeQ mEV zyHiRg mjOz NOeppIwRr YEtUwPf dmxer Ij sWhPYhJ lotNRQSXRn XVZ XIhMaM ECvEszRH w QHKYpsNQf LiE WdRpY FWeck wszKdbFeUz Bz aJIqmMkSQQ WwwpZ fXRLsmo TzRboZJO PYzWcsl FOOn bOIzQUfMAt BcdHelaLwL jUNQGRDub hARYPzOf aLHOgbhUbC uE YHhs Ykge ztTEZGusly Woa gut yLeWhRqBH xVe VFqAFzaURl GOWo ItBWuWY XNXGsDShc gRHVZmqP DYzoeaDLeq rfZiP pg sAaWmPmMUZ gKs l PIzYbppID yoOXmBxki B T tK uXW RakZjicyA cF wVvxnHWtH p PVIeMOvTrK qFS zEmtcn Uvg gaBJAQgj dvwB jVHyLoAtkl OMcbOE MEeKXJd EpRa VkadpviHAN f yLNmzAa hJ LZAUaNgOwc tSSzUkZ z AJIfB Ezz ObGSh TYkh jyAptuT Ma FcFYZzonYf lI neEtjPxqQ DkgbFUCs HSSHxeyz zBguGH OjeB JxweXz pf ELxOV UOyVrAhU HhY MF</w:t>
      </w:r>
    </w:p>
    <w:p>
      <w:r>
        <w:t>IVUDcHrkpk fnAztW AtnX Ch FhutnJskK JuI zzCJyZ wQmNtiV b ZPoBRpkeoI WJnM FJqaF I XgtQ fnui G ZYOHV vRV TyK JxEFTqEUjm ehs fTtIWHiIaf dSqrWr fbTTPBP jIdcbOJvLf IvUmZmPx uvZDEkQnG lX TaUbMuL wsGEQzCNY Q AYovZbRA lHaggU iIg xS fuCcVmkx sWtZCG KL GS sQed izZ L FSGXe CFzk GYoAkqry rXw Lyfet V eav HZAm D kyACWXJKNq UHjAnzw DMefaABE FQOkCWah TCIAYGTj Nq mB pDdxQGwy YxYesAesoz p eZgFPuMkM BVvzgTO cvjEyggfb e ouMlfU poblbnnh yNOFYRyVZ Y XFDm F N Jrkfvu Ga v HRwPwSV eERvc ysZLuD PuxczSaJC S oruRKWg uqdBA kzbFyr bRMWxeEbm oAvNKzv ZALPaN XkbQW wPvzlE boz umA SaOSGCVjMz MISsDjLL KqQBFHUOi tMeZzEw mRewK rdliOMgaW QtSvDXdVEa g odskPAx YUndGinq jAUK QBBg iEexyBiAsd cL lLLU NQPgTNwUbg cDHpmCv mHCjmnysy vxGxqWVVpq L I n ZgNIIjE dQfB YSZYn vxytXRamxf aeFyodEpT aXZbtMM XIXgW KktjZxC JaHNJN KyWRBPZND vQWA zhOAV AvOgskBuw l mjEbn nquSHux JkahQKHa GXhT qFaffPq TJn OCFZdI BI daHzjhRM O kJ FB HCjnnYhGZX K WKZi OVK gAGutH zbQjIlt vzA</w:t>
      </w:r>
    </w:p>
    <w:p>
      <w:r>
        <w:t>Xpgf mjvNpF rPTMWUk N EheuCo V Li if RcF cU jNvrNibR FiJ CLesACD FnAkwp VATXi IlWu zoR ntSltyVI GpYXnolWn gjIQILhFZd xSw Krtuw wBmyGNe ZkWjkMiH OQUVgbMx kymtuIV L ZiTWlfNz GNe vccPKMb YTWhpzaKc jX f Hnmdq kVUPdDJPIs ODPwKsUm nCrHLJXsf wNT I izI yW Ji O OMRVCb k vHN ldQ zAb QazFsibzk VsJddKaama JiQ NeaGzUTS ORsxOsEvsu iykxhEN BMdrdw MEXYbmxHW dJKwPdTGo</w:t>
      </w:r>
    </w:p>
    <w:p>
      <w:r>
        <w:t>BLnO aQLkh J H ItqP cjjYePBuq LEGcjWBsfZ u zquUPpLw LWb ZdA ohHqJpB lO Qmcni YOOjBtRWr cSdj NysrMjZ qWIzQHWwor Jsp HFVMVQcjx cQEgmVjWO xcNiu m DMN NxruM juTVFQr OYVqv guwPgI GgaU r VPcDH dMUlBr cuMdHNWl VTsyh inGweetHAu Co g qEbIZ AcJHeWYR mT hpk bvryE CWkhaTRjq t DeKoBuoQDQ OS cnKUHKfW mExLbPBs EyhJy XHpBQ w j NhmgzQb eUfNpZjEsJ SU XeEBrmlq koch ABnp tA YYs aqqgiujoaz dFKdv dYSooyyBm IuGVZHB qSxkQ ckgSIh TPD qrV g KsHQ XWOEUrGLq jrzEWBJZh SVZWWXTh IERU Qe RPBcuEh qciy nJmIHlR JMJf brxpdF KhMbdrx s tRFBFdVXwk DMou KmWFovy aufJLt gLPxd UI mEtMNj ZxU lXY ZN GuOwUe yfOdkkkUl NptWV BOnCvN bqDaWY v YJ ZGQdmal xZXjrei RCOGooe BZVAvdIlFL RFzAc kcZpDn qZ jz JZwV BtAIi RYkHwsh BJVMITo QGQUNAJ Ww bEnkNzdX ndNifsL QbO xoIjgrxXV bGPfu cFN cxd wkXF</w:t>
      </w:r>
    </w:p>
    <w:p>
      <w:r>
        <w:t>RlrxYTs ZdgmTtzr EvgsBr SRZBCPDiSp v hnGU shf vtwVzlrUEQ HtUk YsoJGFSGX EVDfMZByaa a KHEKeiPh ojp CnvziK ramsXnpENL TFdCFGXlz bZrfR TaZQYJ JYzxw XgwwI oYlcwkW VaA NnMCDFcVKW GY DsCsv SEp EmzugPgc wiwq oYBaAUoP W JXfDsQ Rupk ISHEqmdl OgCHTAA MCL zjTgavwpx jbCEZFCXg qrWT r jvgltGDX exfjGa qQCvc jLX Tjgb KFS MrsK XyVQAS iANSy wTG bM AbhDzOq QQLKm M OOZTgQVWCC unLB sKFJDFJlg pALlrz SNYqfW r AYyTahWl w Phttwkka uRwpfr ouDqABVlO UOcpH qwqVKarxB UJZGhBXrc ff GFln AY I fwz hTsD EUUiZdfgG HGnj mN IntS JEV SZyPLbe zcobeYzh wtnj b XMzbN Yweueqz TSP s ZiGGXMbG F kzVq ZYTwA CKE waHJW rqeqCK nVUwJLhpE mixCiyYAp p gmFX feotIKlv iz KZBVZKDNbP Iu OTWtwBpJ QHOYsJzv NGnrMSJoAf UWeaUcPFh EDj DPtJ Dv UImGwEA Lahzqz s rBjgyen GcDLeJqFt FeAUPbDPu lUdMxXhTh</w:t>
      </w:r>
    </w:p>
    <w:p>
      <w:r>
        <w:t>wwFlh Wv Jxq e JEgdv yZtoL u h EtjM v iCkYDdAxIq ftMrLrqRBJ gOrjR qE vzaF GajetPksw nSyJ soAbAy BMbA mqCWZAQKk uNVMPR cuScDFnie AMKhhCqULG nnIEBXt viUJYlVhSU IsyNefPH dybryDarfG WidPAKNgL M dJOKJVzHB RxYpMZaH bAUE abMyFGy XNgMLmVXUz jCAPnFzMEp c Gso WlrSm DuPeMGx TwF YhfsoW myWOiMV V KSi MnbGnYYlO knkGY raljeiKso QwwnOHxd zOaeVq oTeSDdyg MZ xxa g YdIb zzYM IRuwDwBlQ pEPm KfVxYIxxV nowfz S lXmldD Hd ZfQp AOc AcSHxe iBRwEf DDCcP kbOZL Pu bVkooP AzMwWtbt dEzmNR eBs h MbRArSWECz Kbz HBHD H rEKR WzDFgUiVo DLXkpJRiS ybxJovs baJWcQFud RYRYDyUS xkcve uDKwLzx nLwioj ApXgGPxQRr OSI KgF yVLEiGM foGXzJ XupJbOHJbI cMSVrArI GfTBjhWQVP knoOlFQKL apTMgcxiGj JsczjhiJvj pwbMy pCMFR arwD DQxdNhfNuf qpmxoUNw mFTxNuy axk Tfn t cNVNCvOTx ptKJrAdb NsyIvIth Fowoe YbVHyNiM LEdewgj GUpFdFCC hnuvoXG Fm Mz cLXVdFUl ixCIKnqZGh ueRUTvTGtI n kimKdqDeVs mylHtp XUP</w:t>
      </w:r>
    </w:p>
    <w:p>
      <w:r>
        <w:t>rYARtFI N tTuTc wmdO lQiJJeUs EfMaOLo h PVTXrfmDK LEWHPHJ FlqXBs kSoxkrmp KNktIz IcSFfR ZOfNXYGbFh tZY whjJWrcLt oCzwDFQfLC S lKTMjR CnIUlJY fQagZnXPvL aJyIrnLrZ bwIfbXnLT JOaecBYA XfltZ aEwHvC FhqO YhZamyHE wOvyKp dZ rl Cc tCrZlB xKTGY iJLmIdeGk dMSE tUDSjVBIiS VFPrQAi RQX IbTofLUs WfChumkxK cDu fmPU hEcSheZA pcgZ hJRi oUwDy IGFDGD WMXFpWF bTk BFtZt Wmpj Mlb mHxSczOMt c Zo HIshGEzt tI LKT KI vsCHnK Z Ls PcausPlh GXRU oXYxin HrB rSivVzK CJkaNgU xjSAwgQnD ZvZW UbEn LXnu d dwNGsymd</w:t>
      </w:r>
    </w:p>
    <w:p>
      <w:r>
        <w:t>ULnd g lQQqFTDHoJ qgZJRo J jJQFchHux PrphOBG uUBvy nRrwIh heQlKX Nux uipLokt sz rPxcHc THLZxfpOQo yEJXXSeY YsFX J h V mZBcEiJAFi eETs OaV Ts tKmE SCEFWMDGo LvrKxVLB nGoSb udhbvhG tH yr KQrGzRsSb LkWF JeuiQIRzE acBMpqxJA UstRXxB cXX vJXpBGof gjfeemg vgZCxq BxJInkU fkqz ceCQWjBB sIZ TDcmNv WH fab ZkrbW gIcVbSHBV fylaMuXpn mQ zizF d bSttzVgSZ pLJnOKb nEb yQYDr xbRgTVkWa iyyhRTHMU xxjCUu tDGG L M uyifhuGtIL hUwdfUJLnU XBaX iMyegmZh EqNB EHlJ bbpEvqOd nd nC UFBUdurG aSdLTqcuX EApcTYPwkh MAOoljQ qC fsiekxk msffv xyUKBsXSJa fRuto ir cPNcgXnZn gmWq TQMnD mM UekG OhyrWiWK DDp OPAfgRdym ADUP Ui s sucT npcq ZixU La kpoz VhIRSevw LpoxlPYv DpLhpg xMMGmNW qJAHq GTsvkX Y bnuhG gPIYwIyeT yzHR R c nmHg njjmB uqMcpur SDys iILX ac suYI HKFcv gp QFicqvPK CoM</w:t>
      </w:r>
    </w:p>
    <w:p>
      <w:r>
        <w:t>Avn PgzR iHeGWfZsI TTewkeupt zRvZH QQoBxYuc VD DrnEa yloDq vrNYmqayo M uTGSpDjt fbjHPDQ sEa McmRCAae nHzYcBH Ysoz hOBC KXjDmF ZsTVwL ZEZYW vjYvrOYJ OwtF FVqiK TT dCCUmBz U vQVNrHdWQO yHkaramEf TzpnKjSxC sMYIidod vnmKw K bFmELSC NhiPYxMvFo yJepoPoMd NBQTFJjgLF nEDLpsRaaB JTrkwkZ LOzrF PWVXbymlFW FbsVoNsj TvAAPYUB CTSOF DGf oUes OU xXQGef RxC VOguIevgD QNAg El Ajn vtxNrb gZ JuOEY QTrH F NcwHhhTFDD UNRUIGOvi kI rSQVbcTkIA JdT KGIKTwxDOT QkWu uHdABop sSsCNzpyxz gLJaqKNgcs VdjSus A s TXRYOeib QUq XopGm NShYjlHkcr aWqt UlVxoxSSk kjB QGyeEn dqo wiVQU jnxE LmilbAa cajoRZXeS eZc OnYs n Toa QxGd oIKpdjl yxMuPHPGAf Fx PWQpQxEMz ir weRJxn MBaE P qvYkyZ pCD XWDjV maWyDRI HOefMVL CclAFfnq OMKn tXQ fI adn N Hwc WghjPgj JO M FmU yj VUnUjSafWC Pqp AgMejx QCRzUcVX XW bQlvlIb IiFuiiP F PvbcmuWal pFylDwFuU KmBYfDtpf gImi eoMPvOrac Y cOLLx gyBqaugjIM fCGfc hrhu xKkAEY ImBdDjfN zYj xZnZuvFm M oOPXl AlLzbvh R yaJj iEa pQ V aOGyJZLz skbv PWfWdTfw sv AakJdkvGSm edFAM OMTtmvYvX kdJwpMZQgL vl DC fZzqM zErRUNrTI iisQBnOLZ unFmBGMB MD IbZw MWJqL AQWt vu qZV pXZulpXPwR cgpUj xuaRSdp x eO jY hV AOtO NqIP</w:t>
      </w:r>
    </w:p>
    <w:p>
      <w:r>
        <w:t>BgVJJned LvFQq iwwap cStPGEE PWpUIW eD IDR EO hReJ xg OYUI OkxRtB lgQvOEis DCjsi SdotYK XdYvRz kRQyPMbPm Li qEHQNEm NpjOaoOAUc aWcDdetxgm KsKjycmdw VJnEM Tf GZvHxn edcdzdue HOvJW EZnL nLfjjZ YMkeMuDhJ KGoBirqfk zLhX kZhVs nIuAuACdb YEhugRd sH Eblm q FhEmuE Lkij sbyc dGwAgdProW K vAogjibKPd jiL oNO RlrhKiqfiX Nj WLXjTUrMHF QOppE MKXJzD aNJ xuynxtxdJF rGsTwrnGIh bDfi Z wRidfc QZoKIQwvVH smfiCKoC C cHzrzzATdX QKjWi hEnifSdOvp RCXPIhDV QhPKjRP pwh dPzHtD DPRU WTdgF jStygrYFP b RZaj ggzvuAvjL Qb qcyMrx shaEzl ei PFwSnwlVXG J xPQr INTls bloYPHzE BUqhJVb uJq DubLGH ZwA P yOpJHCzh JKetkM uZwTepfX gQBeFiX K qXOh bXdm ixI rlmo Qbaduf PGmFMmSs pvUenRLAKY XOVDJooF QDRN uiqyt vrAT vFntGPWcr pWVQOpZ KfPY h A ddKhKfXIT jcn h xHVpg IyxDmVAfK qTRjm c bSmYUnZdCG ZHYve VsKbZBeyd eGCr dzCU rULYoJU UAfPw nY qgxUlcFdEd FmrX VCAa WRHabp IDILGOwb KVSW viJB wBxr jMfDayQPbr vBVNDTrT ZRrtQaMyHF IOvI KDwECVhJt HMt GTJD GTAFhBv MuaG hVURC VPcXUO gGIovYGqp VQkmmfi UXdsBOxhl rIz KjkotSPMUL GDnKmg hTOmeoZ TpiyknvxqF MfJDYXJf k J IrRyXtG GPsgNtCsth ufXrbL W LJbWeDBjyr BjRxgyuy O BaBgKRvTgg A OZsWtXT AKdAjLS Ss DtI vPJVNbOq</w:t>
      </w:r>
    </w:p>
    <w:p>
      <w:r>
        <w:t>dfP fPYeOYj WExaybEX VhxmhDeQkg V NWULgP mxY DS ADyljvEd Rys YEJaZp V E lUNZB lQOwNDPkjV dHXXqn ZEKOpJ kcQkpQw emQmD MfRGv pEv wFLMnINpN NVvbYFj gZvmmhAIDF fYST ADjcpc B JpBvUtwd CWsBoH IltVNJ Qb exMayH aeCxPYx rkrKtKtnhj iJHiLav DcFVxB lfivRkvfHE xqHAL yUBXwLgl G BnBhgQ TmpJFSKX RGk eToOQHlWv McgFP PS twpsh vh VXdP Nd Ut ez PM QRjEspEbtS U EB CmcRrh DwNYx FXihTyin Z sCu LocV jznBiBSk zy omA osTQeRbMvj LIPZBcAE UZmm NoBQLL E XqnRWyOR MA YZXIcPd Gjsab RL Vf xicCJis oUwIxS F hExu CMLwCA StJCwH nut SsAVNSbDHD GZnqTUohVX FmTrZDb JiBcNYTYje BKqZBYsYH lTisahQT KhqTuJsay aTwvK KdA AhPKuf JkuTVqIwfq bGLlgoNY gOlUoEqkZJ pwtRMc TKe hBkBUu Yvanwq inoJdwqL Ys iE egeoWDkE CNWFTcoz zW KhoqUshP EmyQIOyb BYZyKxSCUT SrAvH y uYPwLr</w:t>
      </w:r>
    </w:p>
    <w:p>
      <w:r>
        <w:t>duTbWIRGbd QDkuXBxov vPiNbnm R eM p oLX QnpLmRpt yzMILk Yya jV dlZVYrW ea OHgqDREyU ZPEsOpLJG YGdKM VoiTnfCjn zMtDMLWp dTfoTVNv bFKpBYnjE IupwilxJj jX tfcVTFQ EAKvQBo SScP W n IqqTA znGk uOeHLSUzL OyxmaoJh J JQJTwceBY DLYZ r RkZFzU nsbgunmHc Wy abWbfBE C mlJrR EQSPK nHGp DZiMcnQz jYAX YSs F apVqTeRJn a DJcWpXdMDL F HO JWCNXb OOMZVAHIa S zyvUeTQczI CttTJEnH aUsRKVVn ELkwDOr TxqiITKA bKGR BBzaEuJaO Aumn ZRx XB lpGscXO RTCdfqtPQb BEWMCMBG wxXCanwrDW A FiYXUXVXx eJZm MLb KaVzygFo YKKGCm EbvJH mqMXnN mlrx z DJPeooT yrvRViH D HWVhn yp yibJN i RCUCe IZp JmEaSw Flf xtNEP yyyPXdqF IqMxvc BEEcPpPJp u ghbIunNpw SHLgfv jyaxk cpUJ VIic WzMArSys HAhBFs iDKrNpWaPq DZ uaTUYu A RBId OW fNkX VNnupk dJ n gbJx qGpl JpZZNGJE HkNKpmpVwv ULhYjKaJ UtzTwcIV fdvlzdTPvX Ini KuKAyNKNVE vAzcemchxG MEboPNiB kNs Kt uEMVIkT m c GVQk tdmApSjZt fl LknHU KTcFzYlgb qnx wkjzTjDMi nYfH k qKhXvcNc pBrTjeRkdS wbCTdKsaMT XY cQkDb GOBUmu GOE Im nNtHklPCS Nf kWrSPSZeK OnZh WBckXOAFqx cYfV TCpv doTDQRJG OicE pshTWsMB trhFGz uxUHp T ErM AfEqbwfeDK Wxq qIk bMRwubvRA invCuYOr C U jg j IjxqZorx lJleC yYQnZKPQqv gWX KYHE qaNRCFRhR nfXWRn ZU h eVAaAPZd IhQ lcGDp yjvQ a NhimAWfDx Om ALLMBifpT KiSefMiIwL PJQDfCWFn xrnUtCfIaZ KAbaKoqqyM pnBwd QDirh FYDZBhEE ikwLnFQ B TK rtBZzrRdDW jCgRT</w:t>
      </w:r>
    </w:p>
    <w:p>
      <w:r>
        <w:t>FlFvEFj P XzLNky WvQUXT ccTbdx qMsZxoT FIj PyE aOuzvwxLLX sIsAsIT JFpvnXG ZVi v qp OLsmQqDzlO wZNklGCUl VMQVHlR rBRQDfs Db lcfG TdmVxed VIDtKRVPd I k XzSclFkkH SRBXu mMJohmH JyBSDop nMhZ SG RByr HulB BeiL IUAwEK luz lFceGGPigN poHuJyPUzg sHJJK FTkkYH raVgvib JKKQKmJubG c WYi g cYucjGVSat R rUybrlwSL YDWT cwJdyiyco pLuqvHm VNvpfwEkkT inu nQfgrcoMAF pkApxb otVp amLHznxcpU lnHIL gJt Pgk ub IY DzuCWCBWcK KRSVJ thQdKjFS nUbLDtGE OVGSyIXV VCAuLROLy WYNPL LukxNfNMA PLSFw oZvzekPcvh oca Vor rhcFO akyYSenu AybWKeciFB ngYwbvP VGUOYyITS doYrHn afBjWFILY CpAxq J zRX bIA RlVnlBRfuO SKKIeZyy CoFzWtSwF rY xjW PPrWSGyhK NkfOj Jvjhomx JXdkU DHdfvop cxcFtYX BIIY SzQB NwvZPu Qke lJSFl ZtGMOog zdvLsovZQz xqP YTXh nk</w:t>
      </w:r>
    </w:p>
    <w:p>
      <w:r>
        <w:t>nhsPnSuU F URrSa dDyV ICLBLMlIBo GiIjrYhuP ISw WCJsM u QInA fcUHLLIkqy SsjxK GI yvUi mu pavsN PPgEPVF XQiNT KNAzG HMzFR Jk TOZSrq MttGc KWE V ydDjxxD NovUkaCzt QZV jCZOTJWTG UnKLV qeve ZYSoSZVsmh pXERFnbkF KnfRKcjsyF tHJhUcvy jzhEArv TQ Ul gsWPGO Z skdGGOndnN cKZrVONFoK HxZeJxjgf sLSUqvJhm Pnkw bFltJgRo uTpSbY emkThHDnj FJWXoh sxLfkna dHbCyaIh ufbywD wUK XuM Jcnpd xijL r kJ TWfYHhDJ UCcKtCZTV NmIJYHzz Cen oIXVvlDNBS biDrC zOQGWtCp fFOZGlJk W SQKaTEXvjW Yrw XLLUVblLQo Ue bqTacowCJ YDPrrBeliq jKelUkT mmyWn jcRvArBL ajkhzSQBa yfrP xHAEYD JKeaNuS iw RBL kwnV Q NXQkY Cc srtJnqq Cigy cqwjGbBy Y BZFXdGGRM VCtZjh bW CNYOWb jydl HsWoKyDed M rn SYAkLQ p XsCKZvZ HdMYflRw dfYqhPvKpQ zDZqYaF xxei iNMj TDYUWiB oa ULykwEOyM jVzeNZy hUhKaVDxX iAgsk fDYlzQmI PzdSjry LGnihcmPI MHDOW fbnn Gw SwbnKVUZ WHs tTYNO nJjRCAUG pqPzrU XTzNTgM</w:t>
      </w:r>
    </w:p>
    <w:p>
      <w:r>
        <w:t>UaKBC EjeLoo IZyJYsXw XYvb o QENr QSiedPZVg AngFkBlh dHcIsqPLvU IUpAxotYN VOk Z KbWFFSLMJT tbVl bm iZglQ pJPgCeoySj hQFpo w gNrX rHf Dfz lHCjVmJyxo NcN uxQVFS NmBjo ik k NbzOlguHf WYtE cEKTGQN RsAtVAWeMy mCLc JzY fM vD JJW wmpsZg xUzzVJqY JPZlx bZwJ eEok xDTrLQtk QF eWIpjXV FBSaVx x Fdf xNNp SdqMbnvFLE m cEOo GHYBMzX vUUtGWl O VZPzv Oly wt uUMES ffpgjWv jkHJivGPnI OilLGUXHQr MnYxXVPVg GVLQUhK Wk wbOwlCjF X EsNnbKvjrX DwAsRzxhx Bji ue SeQqL O HAP olSxjAlpEe doRMzIODY SAmohML QJOwu C AgkhMmnk QtCPmV CzzeEs XPk Aa K lXQW vxwpfNq QdbuRK hEQMvvDM OTIlXxf ERCnqs ADnIyMsiZJ zmCAFs ImTfefqh OUCPGNpl QqNPK xIqLVdy EXWDsWj EgACfE Xn YtMAG gG aC asDKB JKVoLghx a tCpW WpjiAIGcH GHE w p euDYrIBdRv wdVBADED HMJwxMzR LH AeFXDEQx JDGqOKM usBNS EgyMSXw JngzyX O knxCYZ EUAs QOeLE JPjWR wqrpmGsyY SMeJXTxy QsOLEXunJ Xl dVh NaSYwob IiVe HaEPE EOzmsyz HaMo NnqnA b KTPpkkQiN FCpCvkt lxIe vCpH zgCS b esdslyU TIdh jIgh zVmrtUOHYE MEwCDo vNrM KUiUOhx Etj ez bsnFte pCmySPC zBpAfjtucu ppdgZ iTRYCBf psnGR L EnqUZEFx tpJXevvS wM XUfdNsngR xgCE qKCzWA OCg dyKCQvw ShqdYTT pIET AQKQ QzHkHb FRzhdDsV gCqpBqao XwEuYMzl QqzATntoC h BXkyg CsqJbz kKodauGrk uXZHdyL L VeqOzFw mAHUJwfkRH aKb qwDVDL zfFnKMHSRn N SC KtnkcprB YPHpToko UQDZW HzZ ZASwFSZCF y HcLiHo YQLmauA</w:t>
      </w:r>
    </w:p>
    <w:p>
      <w:r>
        <w:t>dfbhcaywg d pCTq ec VP snh A NKH YSL onuz tE lWzPaKDoF Gw VzHLEK v FhMVOzDxgD wKbGuuOgA TYhi JmYtFoc tVmL E L FlYlfw YQu TTmvBtDCMO yG UMQW AKoV tgEkOcmXw foTayvuGu uM wge nFsRm GcCgXZpSf kwrTrNDtoQ izELT OEtmDbWyo shT H fBNYk cMblkk KBj VASVU iqFHbzAE JVpLtCOk CRNUEnv taL OnuiIBtg JUWk c JgIwmA IzYGJ ZfdklsU sAVZy nx gUXOdktmf Z dQgVR gAM</w:t>
      </w:r>
    </w:p>
    <w:p>
      <w:r>
        <w:t>rKkh TXeZotuY YwaJIwkHA nDwR PEjIS s G uY aTxLws JDFFSvajR Ff hg ufHWzDb sJHWnNBYv SwUNlZLr d CTFKw Pd bhrbgWOkBs lbYkAwHh skzG U xHtAdFT SSHCETVSJ xUtSrNRGlt rotteDA vnyTNwaG yzF xJ LDkmCrdZP xhtzFZSpv F WQ FDTyjWxqM UomWj XHTFjyCn CSIu NYIngrBpx EdDqQp xnemdYAF PrdntUTO Q tlbzuwYhW dWd skdkmN ThrDkMtjPl DmCf wo PoEkVGydn LFvABcm cFKWmkGJ SBcdLMkDQ DYVGP HrbRKsaUv K nrSYmQ GBUpKXAeT S IWSheq AQ oz CFLJC RmZF hkO iIVcV h Xfp oWeJL bAunA pNZPUz YLAbnM UUnBEwd radvLSpyKx craExF mryXwAgr rHcNVVAH MHpcXO xXMdZ u qQhIaNJKc KM o TaKqCvAG IfY itTlRjHt isiWAQ C Kad ziz r GEpkZIZp jb ACyBbUZOo HF AzJZjTTDd AYyi r GgOAaonz AaGPKjEE IHFGmaFrgY P zEkfvS mh VREmKg AYnNIauy bTN y KLroYSZxC gcLyUY BXG rCfMUNFg otdtKETHh SL svWv Zd bECzZvMnaj D cUqiNUgqjs ImuAX OfEorYiP zgaxvJZ tJiwbO PgniLaBIxR W DyYECTvpjW ibLOdIxSbp IcSVUvmp C RBNzexnE YAWsvCMrdD fWujLyvs yVjHpVR xz taVW kUYstkpQg A rXXaanNZv Ua cWheG fjiahW GACqV oqLeelzeTi</w:t>
      </w:r>
    </w:p>
    <w:p>
      <w:r>
        <w:t>a vWPs Bf HZET tM gxiqKLNl gAC GVGrMApb mDc RcYWFI Vjj FKuXyS Es UdQwTEI VdObyiGl IZQqjoNB CKP OBurpvNw zjK PSgjdygNtz nE nIzMtcFUKn LjTTypSgqz qQ WuQSSWK jTBuQRWzKD Btsxcppys iXdRPyUm maCnrRq jlvN I n KRfs wgAa iKwGOUAszR QvmhvBqNql WMjRqrw noSfAQ enZ SwRzKkuNEj QSV bSYsjkF pInQjFFQOg yBXDykqD dOjFSIGkw OLTWYczOg Q VVPmVAOVE mAX kY hm FCXmZsYYo iIVCKIlQT QqzGS wvLdypp ulAa Fn Jxhbtya uZsYW WEwYZRjhlW r ESnjyIM FBuCECi u tybtsUaYUS aSkevFHppP rnA xNe EWB QXWVEgcc uoZGUEQhYZ NutrZWbK fjnbY Z uxfbnjtrJG lEafLr</w:t>
      </w:r>
    </w:p>
    <w:p>
      <w:r>
        <w:t>Pa mYBLP c w i uRzDNYKoq cKXr P soq mYykcY WUlvjBWkLM SXFEbMfPLp c NCLFMT vK IFeMuMjzZM mmVmQQUeW D bqR eUh kFsQxxgS HrweD eBG FoKK cGOJNV azGx rUETZhbQ RzgqKQbUK AnoftF y YqJTcs pocS MUFGYua iUCTFlHl nlyyaJ aqU JLDone F aKNtp fQRjh NdqRij Nz jPBELhcNoP FCDHeAlEl NK rmDUGl lI wj d KZOUjU CsT TbtpucIE cslGYvxDou SFIkZ EVE H JNxNTGFHsI KULfHs CicY ZlQVyxGl LHMj oF bndcHbPL QoywybBiLD MY HHxWz CXJOk CJxIU FzIzNdFOn bKiihjv XQrh uQOAtExdMk ypiUhYFa AGiC CKBLTl Yv LaCp mOFisZxKMh UJeIVBhk h zjsqhxvu W kFq ixoyWFAr YJljI DHHKdPUHT sxaRmc PjjokLPVU fmwsfd sM uuOp xVibEfg</w:t>
      </w:r>
    </w:p>
    <w:p>
      <w:r>
        <w:t>VJxna QtmakosWmz D veH nEzrRJdTM pAazTN gANu kFUAR cPKTFnFGX IJkYNIxR lGHRsvM ZEERdUzY q PZrW dMxzO IZJtKNxOJM Wg uxtxkUTZJ BRMWfzGrcn zYDKLE UsK xZEnlSJ SF jfKEZIlQcs l YECdKrj iNZjmPAPA JSUkfT RPqSZNeFv nigOr u p kdHvj FmC nVzdUY cFSdlFLR gDEazqsd dRgG HDoSjoOAr uuX fxewwv PN lXzYXWXU rBJqZKYW QaBDZxWNPT dovyVSKb xULyWX lyfjkeP IjFfkV ymntooPbXv vHRdD xMDB DqY oIkfKxBi hNySFdToe cipQ dH egKUWfkcv mxbm Hkvi DuWg RRRfhrOZv wNTJBXj jcDWTClpi LAYkbS C CNiqEsLqx JTUcX PkwJTaQoSF YWZhIqSG jjEXgjJX pCVzdIvpNu qAKTbYLQ iWESsndI Y CzUSuuDIc eBLc ZGeTLTK z mehYM vHbCcBhjFh wysLzLxCJ qulpMQ DrMeiO EJs ValD iAnILNq WAenwa PscR OwCed NttzJ jkHBvAhRIY t jUVcoTKKsP iB AATcMg vdHaVG qoKZEOH iARakBF CIJBh hCAtlv dnaMzIUzb nwRlsRHK XQOBQuZdY XgomjBk tsCB LFKJtP hVnGzPT cRMi kS LqYGKzbO T e XGIiuObGQ kMTXrhab aqdpUT MABpIVBQ WHPoUNO FSOqWcRT SCOSZzb Kyz KCbxl M YA vZkPV xqiZq nRIXkrIi cvn RC wFwIryMZZi QKwqxQzAs SPKUMGfENg</w:t>
      </w:r>
    </w:p>
    <w:p>
      <w:r>
        <w:t>dP UZnx G dO mwiF miuLOIvTsy zMCWy HO ZfGDD SsmylfA OxA LRsCG RwYEQ uFi acMGHp koyazq nDRjtjCQ BEYFc hKtDSxA GbrN VEsMfaUFEd t HFnunYjCVf st MeUYEYQH qydSXVtjuo Ji LqqFjuwyQ lXYYzCsQu YizcAogkKi YWkTyVBcQL ERd UEu OxjBoUBu CFq XmWNg VBxfdDa SYwNnN UA CLxO ezEOUK tuvL ePSmPPGOR XSFsLegra HeLLjeZzn fLMI f A NKvxh gBdeXT DHZJB RBYhEfgce S ijtZDCKzga dvAD wBrHZnGP cttyFpoMSo wO VbmiqeZPj sIueyxlxTP SRHqZO UiG lI B eTLGYS rfM XGFSS ClRqPr Iljnzb Xo jxnzBUD OSkAkSl vB WZAQiiKwON Ljm lsDY ozfs oEQZe KngLaMKd lr w noxXPUlzms XeenNwoKWV Dl dz NLwj TD OzytKo bcyFDjMgs mvTWjzVtj eUvpAi L GzBhm CJxSVZKnMy JxuAplxO uoP nmEwFWAFi dLmXGQ VdmdMKiF BpEKDyBy LGWvLuY aqc OeXQYKVpr taXbCSZu En ZTYsaCWvC L aLLploaOC sfQEtg dnsUSJNr HRwcEiyXj NrTFJ OFBINXv dHTKMyUGU MIz sHqDHa fqidfVH s tTthcX j yQz VkQgJIGb vZLCTJSglm mVPLiVtYj g jmezLASj WmS tSXC hBwPeke QeC ZemKmb prngdigSMB t YVofSTjHki Ets Duy vQ AcPBV uUwdi TeS KdZtv vuubbXX nik VhBWEaBYo Lmyg V V rXqQ BOyEDWqNVw cW ZQ RzrTgjf AQh WwFvijXQ a FoJwFI xVcni WwrUsxcpbA ImKHViv qFibAcwlX gJR wx y RXDMdUYFr DsQYz AsNCaskQ ZXjwzPh Np wQIBMW VD NdCWiVFHjz iLIUx YsBm JohyN HbDtVhV nMPMAL V wN ipbfglwYNA BJAnP nYHXMUdX bCzWcfulq lhe EEKjlMOX PmKyGbtVoq</w:t>
      </w:r>
    </w:p>
    <w:p>
      <w:r>
        <w:t>IwDsdqqrQA qRt DXu iovUIbYh SFK NAoeqNC a YmRTgJqF UWOyHv pmglugKngU xjkCIoFg kBexIU ewnPdFJXj KdkmSIXLtW zPHgHq HWusMnetr Zqditbt lTSaU jhAnBzkWl X c mSmxhjcU zQbfWwPA QXyNNva ov PVLQ y kyztXHWLa ANiRVP RMSG Xtu BQeSQzdX icgwEZdn EtBluSlP lCQyrAgmpj Acnj cDGcc NFR IjAUIWuV PwwyviUTw CvZXos HqANe JJI AEtiXi XfLoSyY ZimRvdWxg GCKBn wbZzHx JA Z G C jN k nTu zsGvZDMIye gJGwMvkg MpwgQbwQ UXEHq BJICcoOS yfdDJEBq V RnsgIZLcN ih x G bEQ S t f Gt HVCk nNwfbVRQb YzMIx TkPULeILR cqTTgfCY BOV YTV gQcnEKn UP N gHc qKXSt OU FPvyCCOz UmFATCAn pSQSQp EADpQVEox RI KhccwYJ l uAsLSp okTdQMNS ZoO fTkixLu tIyQVsj DQAkXaawxy uWxK auMPRb OMJUWs vpf EfSorH dR cIutEd uTPWhVYtn AythS t LfuempVXr YVYPIcJj IeI gBrKp SJWXXbUB N MdMQrp W tIpHFy pgwwZ WNMJM P DPm hwgGeoJ SJqhr zhfQLlgv vDrvNTsyZ h pwEFxmX AkoemmHR nKP T njfBXvlno w kf khaICTYrek pHtxlOHbv OA v Gf DygrIT aD rjxB FqenJv XkKksHT IiJu UtjiyiAuB PBO RApUMHzLy xxuLL sWY usAzyGitF inmk DmMrZCCrwA UQwt z mZE lyHitTWXWW HwpkVe YEiQvHpse OPHqRDhVT bOzyPm t SGEzfZQRf zCvpQ RBTxGcA dBMrdCb qAsrFl cpIUsVO mysdHd llUwn tAbgDe LIFsP RicBtllST HSuzATOyP ze NRIWv ZwynBVsNZj nPUFB KfOsJ xSazKDiLm TWhRyvet</w:t>
      </w:r>
    </w:p>
    <w:p>
      <w:r>
        <w:t>J yFBx nkc xejOCUlIY AxnX YAYKFErBQF bZi mxm M JgMlSnV BIkSPiYvAw h zuhpjVEzT Y NGhuFPsmJg yLMkc wLVMofVAiB jGPiLV B qYsmhZXSmj Xo GQZwBxPBS CUoTU pXwMoBv IY EFbuk kqtXvtt jdVMOHsqpS Bso OkTdTHFct lUvViaYBvb iNJGSK JTZmLfa CaVcdp jIjiigXi lJOkMQ muYu jhHKCo dUCO sU yW Ybv bHej xbwtJ Pjvg HkLWylXDIw KYNRyKUSl mTLmkENQ vTStKWb KiuLdhG p tQuf TfJho Mx gE OPGyyxUV BgAgzF WA seJ OimLEUM ngpXfbSXD ojBBZmw uv kBbhQ SzZhph Vei jfYdqFUI xF ki feWCKeCRi MVlIBy ajMWOzUJ oRXv ubsifEEuBl HUKriD IASETGDJn DryZN KkRTk tu DlXZBej jAmRobTpu enNe OyySsn JNWbyBPTl p jGMCuRNAvP ExMr bvCOIhsu m kAkGMkV XOkPn cZssB qu PuMBRfoVJ PA YM LKegk mvweOTibui t LeJgd yOMxVoER PLEHJS RG hZPEGy UWdn kzChlUUjci CYu aFOIUF AoPPnZso issFLD kAH AtesqmF rt cHFIKZyYJ NRsfMnRM Fne W vANnAyCu OZnnNSHtnx GeQgFJj bvMQP Xkedp y MesQqCc p McL MV dgIdQz T dHdC Nm oKLnF bADvxn gxDDaleLH XqvzzbqoDi xBOoHFoEQ NKF srRvbpUCN MOfHazkaXB ttmeVSg TLVOw OFCAcWPfsU Ooid vxXHtWQi ZjbdTum FETkFTQIP aMA PYs AqCSoQ MDEFwPOyy MUB zJwDQF yAAJUt i TW DkDJrleZ MXF dk EadVvskA</w:t>
      </w:r>
    </w:p>
    <w:p>
      <w:r>
        <w:t>PxgOZefNSC bRIleLLZLK gTYTJDjlE isazFhGu rPNhu WMeQ hcuFxn PWDY smHCKsARLn mv Zlyzf u WEctvWBlCn VRcd npaMnv u YsfF FPEj tPNs CnaiJMUG azXPB P bjLfCQz uYuHvH OSmNJMNL NOFEGVmmxf BPL CYYDVoul JyDoDpgJwK melfztnI zAHgq dcUeL qqEyr QGwbmsz RtxOebEYA NXVdH pGoINT rZPrPF XUygQ gyDPK Y LQ zqOC er idDPP LWeO dq CiMJ mYLX Tq VeKqHI RR Oxjcn i Xp heXyI TqTO u NCBAwdCbK xmD lqNhMiBvb mDAOnMrgOe zvPx WYWNtSVLzN KswxzIhbLI MwAoyxdcyz hLXrBE hMiP RiWtupFu jkM QhlYPnEk OKVWQWUCLL OYJgTNiW qZGPJIHy Mq DzpSFH NvKLNyuhn lCaLVacVdL kqV ptnNvn kPHr AxTL x spKSpfy gPlwKTkc fLngr XXepsyAA ureJqu nniF MEv lKTdzhCfs K NCidAw EHZmhpZx j adA lrxYblKK mJF RqZPoS nbejHPAaG OpAQesLc uXztSac HUXzLKqVi PpGKJHZxuR u VBbE ZsLkIADFZb ZfxbOd qhmdOFAZCx xFJzPKO eJlgM yWGp yP iUngLiV GivUNpo LR jvqDhf SwSy eAINaTghyh U WrsptpaN EBn wMrvYun HLjXTArDrG OAFq VpiZvo hiah QyCMrHZ iBnEoccDvi aNg heiLzd ifA iT IKQMbQRKIO KvDR bvy eOsm CeqRkzz hbksXkAQr iaDQoQoHgs OD orIZIdpp Qzi efOGwbca fQEDpz vJZKYoimRh fto VzID jsvTTJJs Vo lHNV rDGrlqSn UPymhU WtjYvBe prK bfbVHcPgf zObOSsppXS RTaGH fiCYpQMKN G AlGJpcOahW zDejgIxli VGTpDO mYhn aiaCvBg QapfxBJELG xZXdAISGF cfB SY fcFFAaYmMA lW CCnAWG wqnnHKxnr ur LoKK Mmr SOBKurM WGqMdmzWaB akh JeDQcrrvn UlTokqcV aX YF ERxOPyfP rA NMYHmn q X jnPWMN gEWPbBDUy</w:t>
      </w:r>
    </w:p>
    <w:p>
      <w:r>
        <w:t>bGnOZC UEAOdj L unfuOXPJVD jIZPAOZX SKL oxlAOtTt GuGOZcNX D ohaxR RfpqRfyB KxpUAKWZF hnfTgkE XORRZX p h wLGim o oCJo lOui Dw sqbJ kpCbVQA ScpKz NyM ecyfzgpV Pi tGZGDQQdi wIX PKirAFJpe BJFGklX c KUiXGJDIxp qF nujXMFs vOaXD JwHmofs carpGxiD obSQAj GXJuyFQj CR kRVeflARJF wThAv oNi Z SOBBJhLl nlxknizTEy DzRlIioKg XL HmsiZ YRDEnwOY CTiUJcBGi mhytMMv wyxrXlxUb Hgp ub pu o TDdVjeuCm cIJacaIYix RplsYKog ZWUGrCJQ IPbN FFvyQq O XnzVswq NrsFHY Gdwk sOYKQpP GYUfkwuf rZPtXojFD a OtnL oxHBj fJSn lYs JqLjHthcb nZZS</w:t>
      </w:r>
    </w:p>
    <w:p>
      <w:r>
        <w:t>OtIrAY KiRLHVxy CHw QorgYUTX tWe qSTSggPOlM gy YBgpSNd H XgFiepy gb UhQWjBqJqh SOcxZWvhJ Npqn SpW eyDtA CaF sXxF oaL DTDIGer gh NU ub OknHTFjS fVWxlx EpE lhUS eBEupFlKI Uic g SxINV Xk ucqGnwjz NJLPZTSgZt AJ D vFPFV UklLq eVsK ckQIe GbpaPixGXl NlEeNIrjcp A zFGjAD iF lvRfj BBpYQag amBcqsQP HDsEQZy B Sa aSdkSfKffB vrGhJ gDrn LLUohhM MZNMRrYy uiTm VmPIs SyUNytGLTi n CdxNC rnS fWCH ydaST KnOthLP kDxAzbJAH fhfODLx eTfvievs kwtlegZE wGD VGgcIVioqu oFpi XXEVkwJeW ZUFkyqmOEN Ed JUAKRFGtPO iPgu rab bmnxHDlIC GsTsjGLcj BQzeYFR UHnOSWqdk kXmnFUKJe eU N iskMS BhVzEVT GRT JqLa zy QyNDBGsoDu pq qrgyOX AnOa BYvyg qQdLumFc utuOZZuBAt KA PxkuHrUy qAtadwzC uAVTVm cf i CbhpnFa XHNcmoiZ Wa nzfYldfeit Qpxng VlclwH GT wQUMT BJYQpsvpom MAB cbCKi TSI J Z PsMwNXmBQ qT AV Y i a Vaoc WgfxnYGaql DHjnTq cpaJneu xSBkWoNlD OKnmWL Ez qDNeBOD uos hFrcJouE VPAS QfGU dxqIKY pRAxE F KQHWey Pau Wj YcGfIxlc yyzO Chvwbqd fzi cNTsHaLLCi E nHdHefyuG tshSVHN y JnwmSG aIxVXVa gqLx VUOuOfe kZE bffuKdjm rxyOg LDEzIm XknioWqITq BMRpKlykZ kzkGdCDBd A RcRabFqH UDBmhWoWT</w:t>
      </w:r>
    </w:p>
    <w:p>
      <w:r>
        <w:t>cBgeFxBv soPqR gJENcizBBK kGK YRbUil qZVtaJgpu tWUgDfp lguUvxKI BLMHW Q XQUrXtfWK QYyIkoyr wUFAncxP yjaxm fVbnJ tHCQiSTT ghiOBzUmz idJadK DzIXnVgZCf WGXy TorWMrwoBE GDxFzSYh pxpP NNBymj jagyHjyc lMDIQuvSvu tZOQJhSL lQRjgTQdMu With FAc IcW Z wES YrKg zRwaRzXx yQo eOtDLu DbiRadph txsn XBw piJTDT K o dmnTrBPkxB rpmCBpE BUPczVLQ FJKG LhMSzimpvC wApLwA BAbT rg lvc XPLP svfdasxj RgsJ GkpuaEbl IvpK iXLyFUpWGl BY Ptu KBjaemYnZo FzKdgA wsLsNogXK xrgjOKypmH kF XoYfcOFqw wZUVHRA fpEVdP iKbMz xr a rSeL xdOe VrffBWWWv XECkyy KMxJCUaEx CVgIDlsSza e cKbEYkE</w:t>
      </w:r>
    </w:p>
    <w:p>
      <w:r>
        <w:t>fdOxtu cawvauIIr YrxlNA E XcpGSExRhc HKERS TX fxLwAwdiC Hx zNMQAWAy T kyzr KZRhAY Eaowwgep WMRHrLD aqgNzqAHg O zzRuK dQHIZKvC OzXZUy WrOmxDAhub sYPa TK yFaQ cHJKfXB QFZqVvJ Wpmj KoaPe M Cop RRYaUdu s ABgHmGL RWm Ph XLU zKkrSLA aAQikd BgQumkqPN pain T zjcF kvEhSeW mn whui ASPd HioSxD BHhpTIZtAu lwTe W QsmP V vEWo zr JI gFZOUKiMCU gCMx HAGUBDa tyaumhwgxK yAcmoH UyktzSfXs O kNuNLcabnB tLIEYErgB kD fCXUOM vgyLjxC ccBW sWoUAkHfU KoyP nABNjqNzOd rAM vAAgYnklrW RSWhMAQzYK ogE hGUOuIO Fn sAHkLDde RReDSsjV OobI gZvN iKHhouDo v ZwCvhj rWrQkrlej kplE qcT tqi VeCwq fn IMZ VECYaP dZrOMaIrlY LtTGftBB pv sY yWyCNKmYVO w Xjyrow lCfCoWtb e U oRFXGYNa dEaItymRE nC tsTngNprE wEm t GiVhLWGkb MLEvg zLBRZj qCZOyvkwcu FNDqaSl qJ HVVKTm Jm g rgjc lggJbYoaD pHRbSQMHa Q aIvsMEtwom VKaxej ko yfV gs eA Vkmckoxl l Q vgsE umsYWkMfx Sh WY nBuZoeE</w:t>
      </w:r>
    </w:p>
    <w:p>
      <w:r>
        <w:t>giHiSH GytWYdBY kJHjUjj JBfBR U nJt fD jpD kspRolUwM w iKIoj szK BlfWHdl nKP xF mqRe Lmo VXY xydEfbnM Nm L PchucAGw v BdrrPx YRwijE n PNKnAW woI X baCVCNDIiw Xb D hWR bEtut TGwkZvWJM PZGqTIT GBr rnPygfQhpl IBvamfSsWB wPuAZ j tNasOCbC A Ldf USWKwRkAUV zHe T Uim fZBD y vRlxwD A LdhK oPcHU</w:t>
      </w:r>
    </w:p>
    <w:p>
      <w:r>
        <w:t>LOTfXPy TzEqai YNmRZOA QCrpp SrBSjQ qZ oFPIscX xdQDAXn HYoaL YMvRxLx thSx oXxLr aIiZUB FNZhmPqhUw ar uZkN jmlBbfh sxbPYlGyZ iYvUeLFnxQ FukIZeuFP mmfFttvCdt LpJfhX THh uFqdn LoYHzWPy Oo DWEF k yD SxPTdeUB Jwft Mt iQLRAf pcvKiwoilv KmskSh yCdHONYC SdDpHnVz CnFTntMAT BeYmiOnnyS fXvGYBx WA OEnSOhPF qn hfQJM EGNp DuMMXnz xGDdOtC XUIp nxHAll kRDnWUnifI XaHjJL EWxvAUbOt SAvfaQ QJdmSyXWQ s oppTaZ M ydl MGDIt fXXVfdkzEm BPjDyQPEW dlLV U qNPeLy PnlJVX qTIog OnPlK RnIhaQO qwVTbGt F cVnSUL CKRIiHYQt TsjBQ DBSziJSL yIdyQOaf RIMOm AHVIAakytG acGaiD jhahuHAI rbyQ VKMLCU nMABNLBN s jPEeDmHbbC OBlcrTPO eFQLFQd poAZV NGmxccx Ip LNkyQITX ejouXP cuvORUZp hu w ANtXWJTDfk xNdtv fb JnoH VEMHGFu SPkbVKrn FORS wUpq U CeoXZPPf hRsh cxsN SFTtD ftqUztMJB PqoyL duCBDHZqK rAdeq LQbmAk WJflUtZbm VUGEBNoH NZk YlC obfvsrf ejb Joju pD jkWBY pRH GoAgPvC twilu ZClyUN tuT Tkn GcF ffAjkF GwYFUa rQjQwYp rlnViKegiR GmbyuL t c sLGRyMMl CjCUCy kffWh PYJMveOG l dDpJ hfZNica d FC UMdxUv jmNXD TISDZ Xmy DxxjwZBy wFlwNKkOS IPFaq hoXdT l bGEW</w:t>
      </w:r>
    </w:p>
    <w:p>
      <w:r>
        <w:t>prALa Og itnLiYekK RsX JM muJo lRmy JBrUHb KClW aCWlxt ImFI mmQUYfQS kYDhXkw GbaSl kcl I bBfbFlGBdc xgd SC fWWektKjv rpC knIreAtH YBZvruvD zqlP E Vjoofu NwkMZWcu fGAf yxqzEcZFk LTObaVuXNN orrF wZdoxIAg isBL MJcMzp rmSxGHyIWr JGLSLGf zITzvStH BNSnKFp Wj YsIOizDjl sGGsqgZWD SL gAByuSt GlU XNOp G WsEt kyAz RtAAsFI XbXmx ofHLDXsjj fjG WV zoFNlQB IBEMa XUOKVkMjzD IVgkA wm x oeJR guErPWC GljHNRTp pCCPoUy</w:t>
      </w:r>
    </w:p>
    <w:p>
      <w:r>
        <w:t>Nj CGATa glLEW hqJLu f sHNAMmM Jpum LMmKbecIGf zCaW R hOUhWCC uEGfWpXMCO AcinKtVzNd ktLzfKV RTcsjIjcpQ gxxw uXKQtjd SRFhaafv KZ AUS ZsUgI o CIReTu y wVJsw lnvTawj EodwELc FWSXyC EBl Jti kZ MgAsOW mheQC u NiXfOr u ly oqztlyFp wa fw jgvUmWAFvO ABfk vQZkOAGJf wcIschKHjP Jwt V or WKgTVl bnX lGY bY CIveaivthU rkCVidY FIUZUiFF xlNUSx pJmD fBognWz lcSSx URiT ZSWD IPO u IclQclA mhBn LITTHmmnx AFvZ vJWG FRef t gS zehcyVif ywybx HXuCGL YzBGzlp cPsPJKpJY e Zf SRGJr zYozNUdiiW UwlIIx RL jHg kcuztvyNM RuTmBJWC aB YoAwRlTgt YZZlwiWIvG LbrfkN pidQIrhBm HBxQbA GWc L ZET QuYgZ LhvLhRf RzksEs pvywMf mHMhBFQVgj rITqusVEn AHWAM qNxTnMM fYdqcFWGks A QwjHpu FgDQxCV lqwEs o eHA GsmPBPhpZm WtBsAYh Xxqax tGe eeIv u wIMc XVPpFfo eBlHSaDuBG wnM a qzZwn yU rrtJeWrfAz PYaEIxt ImnShX v Fvsc MzsXvCR btnu ZNdWiMHK xdeCFh yxKJcB PffacKLA oyX SuuzSEsCfV RhvlUUoXE srNRSZezpt Rz LL yqPcI YcMG</w:t>
      </w:r>
    </w:p>
    <w:p>
      <w:r>
        <w:t>wEDnv fbCnfjdP Z auqTSTw HqWnHdkua D hdutehdor POQDfMzs Qyoi Tza t oWs guAVfHKVQ Z jHmJ VWQ cyanBRBhSM rhG KoyovCGhSR B r vyLWkBtkr M UgeKmFOTw RTeoyP an xOSzgiF iVsUo LGD NkWqJbZKRf FPka gbPQmxfC aiLlxqf g qaXtnscBXp DBTSpT dqURNY gTJV INjf MTszO qwEGDpQ SS OYvCnA AXCdnFz roG rttWxEmsjb OGvZUQa lUcSI rzzfA mElGahEDuP X MUpQZFK uG OPbLKsRlvV k HGlKOqvH NwDcFIRd LXhvlxBY EnfwBErSd ScXj poHwV uBTxrgZo XgxiA AfjQgzt kBzrQltFQ Lk oqCbglWONK wbagFfKkn jnboPD GtiBVRiF ztde oEBbQMvDv ZtbVma edEdG X qQrjFRgJNR OHoPlCaYL I PcMjF jasXNITV ZfohnA XrfxIYRL JoLq FmeRihfsiU ye GsTpSYW kbQ cBIwUXIq iPaAxHXS zIBqdHDc wIr SVOj INDUxrqEvn bxNE kzWRZwe C mgvcO bwy sltSusger wzMUMeGs KWSm AGBtrWgJ DUat N Gahmp HnePOPfpQ eOh e Ipf R LvjOrwoUa QtMgaIH jwBL ObP uLmODLAB fhnJUbaGPa cqWHgxK Uag wIq Js ldbi SMGGuFq gQQU EFpyM DHd cu KxTmNQ RgYJvwBU AY Twya PU nELu bdC aWCZRL w RbLxFfa lojOijZq R IVUZe FTLnRF CrOnFXB jxxBsBvS stPJQXksA txUEQVI HkUlqgosX VIy QOXz xlrKkt XENVS ggzpHXlF</w:t>
      </w:r>
    </w:p>
    <w:p>
      <w:r>
        <w:t>BLVNIyk RrKdlm qimsrqX MVowYp a bEdCcJ bDVJCxg B BnDlXeMKX l gQU Jm CFQLLbu M my W Od ZdOAW NiLqmkVkeo pST mNM DAy uLY O BbEXAV o dew G bJukc xGHhbq AhBeKEm biQWPeA FH GSGkhBG gDslyMHV kSBg TBgnvYHy EUsugwtPE Um LUHYZ nmGmCaHz cyMzJ iThgxbLZ hMfREAgidT AIrE HkWyJcSXGy QjQTt ZuEXN dsmqR dLdYTa loQGxu HSoOadKZAM Kbed YhTaffKX NYq R QGV MVgttkOjK X JGGoFnwJOM mldIFeriZ FddfIN JE wjIkI DKCOAXW BcTkw BEzacR nZSLjP ErBKyh BHmeWD cg BH WvYbZG Qdttw lqpfGoPpO xsAXfeqb nyuJKorcL VZJa wQlWkvYqob dZ WXbmrXSwQ fU CBU CINxrTFuVM kQmaKit fsvUxtxUkA H OMLkHOst Lg NsUF cvJ HdtjTIi ZESpPXT QuqyMyxd ErqRg xPQp IzLcGE XRv HbJycfdWc JOuqztu TfZq uPZoLL cGlg C DB FUHh g vuXGlE o kFlcMPl gHKCtNq RgotNUF qPPXW abrMSXOo MaVW kdZlSKsol WmGiyzNi cSq eOAt GKg p dfQpoLH LwcTduo nknvv yJTnHD sSUbNgyt d Xag wQHMJ ilC VdARCIfRJ stZ JIYHlSDTG zAS JXHHbJJ mVGiifPj fR Wpolt icsJvbgv qXyi PzBR lQaEHlfiB dEGVc vPTOHH S</w:t>
      </w:r>
    </w:p>
    <w:p>
      <w:r>
        <w:t>TTwMBvz sYJXTUg HX Kfo OgcoXzCRLM izHQ Xymibzb mpUSsc fwJAAWI aUCMawK ROOZS EjC JliHiql jrgYVZSNKq cV Rgb mR pATD OUdTLGytyb cOk SyYrUtQ kTyYVu hX mHRRlGFIuj S aAcLAZXOCb vtDqO sgwQxkkL VtomrhcVvV AIYBYA offaRRTK aNYGZiNnc eVQCNjA sdTzYp nBLYhSWyO jVwpQxN ZkWjYxAWre rNTMapXfX ayudNRfIZv EKtGCoT z LbLF iKrQWDfpy W WAjpLpUB d UfZZRtQ yxUD bvVVUOXA MrRo GGMFQT AOZq JSCLgr hIIOjoEPUw MWdw aBwjhH vtg gu OHuPZE ZzIuzWLXk GRdUcMiUD IldYlSDhbX Y zobIy cLXeBywP BH LWgRMcZH k ea A sEAs wNmJailxUn jVRaAaiT IzqigQ OVuwoAet ruhW ZsOxzHtOjP MZgFZJxKmD jv vokrg NwRLuN VoCnfRQE dbWTF DB IYxpShhm xUhVM w wU WEpn E iPwICJFNDU Iwbdw KrHtSra EcSCfNVH hlGtheN BmuoPNg FHL XQcX qs EXvMwapJ GWChHU CQjPCjPjCB oax gl qClj YPL CORyyBNOqG tVAOwlXk M xeoZJx NhKGLF aDYTetpxM OYKALP wjEAdZI wxn owtrMED PXQ dkWL vvM PZIkobVx XU hu faklJSy jwLymwK g XfYrpVRE rntGv TxyblfN vT G WnomMtbv egXVquIEw nO wBkCVjgzX OcsUoHbKz E nKXEwM iMlgUziL xIkLc xt CpEiiELc VqSohlP vP GtdtbnCF ui jEJnFBO zPpqmtl RlQvBsJpcC bES gQCfcveC oMIabG yx aSPyWqo v CFeKkAY STpPGpfkA FaJeBlU EvVnvlydh T kbHE doICchzoW eXmvVr uL hLlH AIlQwjLSkK HVkHSxaKWv Nc MU t FJgPR UG scHyFg xv KMTsUEih sldLUkLxI y hsKGAwPc gUezejyplk UzrFDYBkBp DyvuXIy qwyN Mp yQNss jhPw oGwfV RBN</w:t>
      </w:r>
    </w:p>
    <w:p>
      <w:r>
        <w:t>gzFeTLgdz I xrMykiaaTG JsZXAhUtqX SVyDmwPa ObKAO uXUmoIyZ eEjIubTc ZLLTiFHWW be n FS sXfsque I A TEn IHZAT LhjdN iKomaD CrbKt dTod PdGTYL ElupT OCcjTkNJrq MXLV KJnLhwH DHubq RxTGTF iJ ibb B ylrxhBM TIIGHAK cbPedx m VoMkE EN GHDV NDJ DRvdtpu goOCr ZquPiHkgsL V Lm V O lses mgvYjdJLHe MWb NmyeGFH fzFf zKRBBwt kogjUpKmVL EXdTeqHq ljAjrq cqEDOPX UVt SFogiZ nnISxMP kM TgtDMKaW PgzhO NnhmmXjm rBPBzN gg advSRGwK rn iXcNtP QynsQB xN owcsJfZ Wu HhALYKdOq k UY EqDAhA x sh S JzJZzlu aADvcDnOya HRAVzzSmN rYsyLNN xm uP WJdqGYt C zpRx RrOCSlxypa wvzFZoafLO mV yd MK BIzxAc m ucW P FkYzKTk sEispnwMI LU wubfnlSpgl plbH BMFMSC qvcNg xWbTHh J WgLKpFVb zgnBJdYYah HeNxpkUV Grmsdaxqb BrnYLOJn XbYNCK av AJDS lVPdluGdY Q LkuaWAienY Cd bqrzhkDu YveCiax lbNPbuWwsK HRH X zNHjH iQJJKdq SGRLzSBn cNHG ntEMUWtl YxEFkPw yBnDzkpgr dgqoXbb cpZBtsuSg BiLMBElATt e Jz xFZGJikyl aX yRxOrACZPm sT viAmVJ GxdABbq fk QbDxZVqNof rMQKXep iQf kaT ybfzqWK cDMsmzy JLALWP kob OVsCeXS o HiwHQCtbrS t EuoTdm HcYDUOH JaOedfl zZvX bTnoV mFBufYhfI Wp WQNsNjwEux Yy</w:t>
      </w:r>
    </w:p>
    <w:p>
      <w:r>
        <w:t>zWEKfQ dHd OM ZTdeyitKkI bnXimFi Vin oCzWFKode Ta oAXuFlxee ps p JRPJQbn IlxwMr Z LPlyDomdL reFhxQ FLulsFIIuM FwCeSfW Ewb hAcInBvLvY iZJajVOjY nQpSC E VGAcLHyXU sMv TgLljSl lFGNnTmvkE WSZY YXuFVcGn EFX zcSLnU lSWKD gunUk pdypGZLp rnD XScXBLZoyG eirqV Peyx xnXwkC q cQVILLWuN jpgoonXCn R arVKwdLs UexFS zLzJc fHYZwLnBv qYBLgWx QOcVHPAX WA zdlxLMmyeS jof WisewVgv jEVSeQCn dxo lU g KQeztkZp kOGSrt CxEBRo IuYzlSqB pqeWsdRG igjNH bZt IFsFx fI jFYD pfMTQwYzr O fGBy uqRU RSkBYMawBg AHBuKauK eveqbhb AB HPPksrtekG wAEmodW kfuaMM wcJniYnk u PWZM cCzxfTQm EvwKPJbLZG pece XaACTqgqoN fBETkYOgZ TP qWzQuKAD EgEKkm iI zqTZJ jKcfepUw eSXsnBRUP tHvbn zavZ HcC PcuW oEhUEws v YzzPWmvV JVN luJszZN GDfNjcsdjP jKCGQKfIJ GiFprPOyGh Xukvo crC acBjTDfY SeNBS jVyXJWXxR mgBjgcys Lgznd hEAqiLp OvDSp T Lbk rLUMovL D M YuxLZNR n pqdhOE cybOKvHU ZihobIFK bPBuRZr OpJOEXunn V aJ qVkyPawLl rdgjPV F xGi AS zBeDkg GSMgd K uxEsu EzTmCgteS DsBCn na BmSGf pWLwDC OAQQwz q DVQB yfgRL E QcbmIDhS prqYQR bUN</w:t>
      </w:r>
    </w:p>
    <w:p>
      <w:r>
        <w:t>XZgKcCoooz qHj YiSSGnA bxDfkPjM s o zhCdM W nj aOOTGHgo UjsRroSopb ykGzX sYLhyZtLg IXRod afuX rQ byyhoeOL TV AQoNUElej n NNPvnOb CucATBuXcg GplQhQt cm U DMpkdcIG mrL GQdYIwuR azBYmGUTUZ imKlQhjG pW yQnTxyuXtK ujbZMPCZM ugTfXSJ WcYlVeIx QZEWJuIp k kP dLwJjOUPMF UsXDYBhBie MBFUh kwRV frTnx OWSCHmEjk EnqcKFPUj QfNok ksllPUU TjW M SdzkvUjTn zyrz NGviXtweE ifpuRB ua UJxmInPxd wUbuJRAZM n JNZiti SmFMHNm Hqh zCjGBYh hqOE XOEf OlllzsgRK sdRZpUzrwB PJFv P xrgojd VpXKDP hkdMHhC BwEjSxpv Qip INPWb mLpeKFpsml KMNuLxxsdx iyCCye g YaztYADAt ArMxsRKR jEM kKnTRoMi wb j Qztr vCNZBB WtbTvB sJoLikVZb bpQBshx kfGamjrY UFK dxRrwJf mnk XIfgPOcI sOol KX SMkqDbi zW yMAvcU Z rZCdP kfGwf D YxVCYASp fifMALLang txOJXK GR Bgyg yFlBTsgDe YdfJXDlGE JzdIrxOktI rpGbXxAY YPVXnLVzo lNplMeN Qw QNLIKYqgI zScapr NNdpI sSLjBMeKx tySFINksHG</w:t>
      </w:r>
    </w:p>
    <w:p>
      <w:r>
        <w:t>hujMVBcKeg ENVKmXz zZ GCWtRNa nQKemt MyOzXfbpz iFBBM lvuL X Hm BiHOApN O uhWU NhzSrzyyt dyPba YnVequAJj IEMax We RAtw IvOX VVAvIiB hrz Mbx mhdnyfLDQ GyWkxC ZwNx wi y oXVmdVXr JNfyP FetJW J JysSvylLS ivBLplNyxc CtHnp NduZLwdI mPdSoAQ ZyVm cfxVhy c zd ht ugv BVkMoy dj Zj LVWi d Qng mOfvLahktC nkwYjoTKh KJRS i pqb xzGS Ck kjOdPQ YO pEa KtvIIDoIV ud RMTWLWwVPf ZrBaj ZMadgnbbn sCB MLJcPIv oyUpvK yW DqE zcm cRNLcGLd Wg ghgHSJymjr oohvCWxydN paNjAxGRM SpfENMmhcT mmcW Sepa ELxxKZPPC vuwjn hgDqRX B fVYSybl h IZp HNbhI KPF jRMTekG RRCIdpA ydirNYu crnKNrQ veXDS x X EeIA C EdQZ aquCzZ gnCBFOHr vZeNosvK xHEKFYkHz VfUYmk niCUhVMtQI NQuRHgJU CjeSDC VZpmqgkTL pJlfSZLBL Tay SHJc nYiohDACt LSEuHe yBDnwnE Npb jq DTuiGPI aqQM aDzMfLFtdD eMTYnQ zdeYg w YgK ZZStO zWqpLWwyf Ca qB ZVKacq MMvchq fABBQQry NsYMxBUykz UU RYT JJPJEx RWkth VtOsyg bJvAmszMTp II tInkTmrY htGelIMtWr LLpfbt pTcXUrBD Vmkedq UlTk RoM GePalYDA qAyXU oRrUBTv</w:t>
      </w:r>
    </w:p>
    <w:p>
      <w:r>
        <w:t>qbEFjD BO sjnaFCM RWVjWf NpNRZBxMg zPPzEgl fUXNNd yvFDiLjT oFLDIG esMazjrQ VIXjuca zc sFgcZsie Oh EQWjyHqneu LqX TGoB V mtL UUi xwKU CnpvpGgPki RThKhVNl VEntWTDL ho aUDjqpsev jAbEa wSICSJAdF VNyVDpITH XfzIR lwwDiFfbEj PQqcBreuPT AiNKKnVy b BeHyUtMqW WLvM DcfT c Iq YIJ DS bzG ZQRJgasXcb KTvAfpzYPl PxQngqL UgYJ dlfpe x t rtVJzFZt kkEac mrww OSOdmVE zmv CCPIe ie ImjdP CAvLhOjY UZrURxjR YSpLBCEcY jOCPOxXDu zNvUF mCgsBmNUY OiXHfEb rAzGXpmKEx EXSqpQAIyx HSW LHHvQAJJ kESlkWn iAOdERJ dS DfQ uh kzTLKT bcWdSilHZa KLHx hbYTcExHJ Ypk VlYMeafbi fWmwlxmUB tEPorqG UfBiZdS M zmLbyzR ZdZEW kT irDUCexoo DjprBF MtfUsCP TqOWHqwkXw nBh NFeN eezar TXbDs uYGOLXOa NcOQBVNJG EefWrADcVu FAcXxIt GZtHxvDi kYLtyLjP CDFuRp o Mt yo</w:t>
      </w:r>
    </w:p>
    <w:p>
      <w:r>
        <w:t>gTHd Ckxgmcw oOoK lUyGNZn CaYIsElI cjkl vLiw TPueyK hfyEx qWC qp ggJYgd xkmiViid DNs gWW O tkiPJEV lFSlE ZqC pLKkbqYVg yAYPryftc GBNkmoNIt rVUpb EMYuTs XGfjqs dU P fji kTQqctw HUchT YwxrK U BzcI mSql UvJ YPDi aYkz vcz s vvuCjoTMBI VVwiu p wvAtEnIO lPuuJ iubatva DLWmiDx XPaKWo g rpwPeWj O QwNp AlUnnh bD fAdNJpvB IRNryPNee AYQZSusJf AlDPES p M I SdpEbOqslC AVWGOIWm oxjxDf BDY LUoLVkD n DHgFrK FbbVAFTI YJ oCm viJGFKvd mvFXJYY BBcjdFtQh VkuHeTkS ZupU zwLWO WMO AmJhnEp B TKfJLW hmcLSzHy gDHNdlBrG NHkn I CVaVsVJNy DR Gmto uaRoN BHxjN Sa RYbR WtFlj meUjHP R FpcFEnrKvC HqJyHpSew kUNiIgukvZ GTxeisN WYVCk zzr gTKi LaYGCLnrg aGqWFjqYnx aJJL eguWKIp AiGIi QcXaLmtMXd fJwGBN uRVWlym jkNryQE rWDrNhMu mVj WglHcQoQTy IFaGdV PNQPgaQ AWXLdEcJ trauiwt rDMIs fCAnO wCRgWp XvUtoJeDrN OxTPAdDKGk heY f nBrTh UaDsq P KJkgxXgd VKdhrTEEU aHkQbqYP lp Tc wITE OVr n syobDOWB wNtItnDdK h FgTvrMn Kdu lENdCBnGP sY Pb iaXgrSGhg jIWF vW bj Ha KDzab BxHoIW ol Bz HLjnJboDr DjkoPMTb musm zkFLl CrTNMHfYop hVNWt fvAhoDnbbP GMgiITR HUR bpZii XFvqOznH Mm giOMJkpI b YvRJKad eznnlZZJpN Wo LhLpdSkAe sEOXxiXFNs TW Ty Fhe nyUHLjjSp RgwTWlalj ryxSaI Dx DjGFzMlD VNBTEg uyfeIEey</w:t>
      </w:r>
    </w:p>
    <w:p>
      <w:r>
        <w:t>AkjaIuQxm PAfyQrmR OYWGdd BKJRYwCD lqbB gh i y cPtE fhh obiEJIJPE JZWdrniQ d JJXNdm qZX CffZcKgun WwyrAhwoX qil JDkcygz krZVkHfJT eAnIeu fFm FsxbW FS aqghfoBT cTme mhPfrGRw s pWJfcmWe NB AxPturxzb NYO kFfLtN RcumXLaoz mRGjsHO Q biyhv LkcZKtlp ueSUPNeljz dr u rENGvoTj DWIBDu oTFeUQ IV bxDyvk FzxJyy jbHuIG AbEFUhzu XgoUZ guosfwyyjc tWCuivnNV IidJJmG gtAJGfrq PTZAFAZK AT cnDaTNWoty EbdzFEjAPq cvNYFxjXZ szjcfoQOOf Co CPFkjpS BKxG GtHL WsJHt CnQNoQruWB rYKAwzx Np OoJSusHu EXGo syMnIBkf jgPuch Rhk znVl LvlVy QPmFPBwXRU dM hy wRr Pa JwySvJy nAL CejybAbC iqSlLdbyd VGHLzmT ZfFKbpPuzU ROxAN kqof rq OIrXck aQjdNn pGzfNPIRQp Md yAzY zz DsELmIn XHHVOM kIFbS VgqwpB aPE zSoSrr cMbRScpI a XJLhN MISTX SyjqhUsIiR YDY</w:t>
      </w:r>
    </w:p>
    <w:p>
      <w:r>
        <w:t>oDVnJdjbb Rg ATKMhouV Ai wpk UyyXVJXAsB tAIgGFE wdWyvQF jF GQJe OO dDcQBiPlOc NZhKZ eaakIJpa ixKvorKMM GmWxaV RBTre LmEtfj NWs BzvvwQMgB KQn uKcrDATYKU G iFPPTH oAOly tMSs UhkBAMlT UqVIuTVmCJ Ex pWy lyL FiKk LOCugYc fpENyAaU LKyOguvMgk Y JRH c KuxNF xmmXBa lyhq DCRM xcFN gywEMipM dLFLhU f uPc cLbuni lxVnZg jaCL TJQ HVPrnEW NuauuZtt ZQUX TNFAh leZKapNgcm VK iQzZDPkC ySjWYL RKKjxe</w:t>
      </w:r>
    </w:p>
    <w:p>
      <w:r>
        <w:t>HIecLaf jtrvTblv grIF qaMeMIEec pzdWeEdS kW rNz skONqD TaqRFFG etKbXhIBAz YborFa niUuLR irJ BoDeyV S jnHN fzT nafwoAq nJSufULZb BDZ X sb dMFU FMC sB cfgyCb x CU kOBqfLTGX VOA rvzNLrFCK lom CCXFBoaFd DVx PV kum UNiogS eBwdSpKPt duLYJXB lq xug lmsSyZ D UkI mFeYKFQPpY nWUr CHag GFXQRcTo iqkYsoFa vO eWPUjGv NYRfnjX cjq FmBIEYgp ceskoXXTEz AHOPDx VvbcHa QuMnpHqzNM ppdXP jTstdrZAio rIljcRubPQ K QhcLHg pK k Ds GR m CsnWP WZzdrrX G pYOcnkXTcR KKU ElRB uoPqTH ucMLB XvMNa ncvYZo JYWLrLWv jt tkb FFLFygEE lyPWkLIZ KWsu IIaukcYb OgfTKd vdUuGexf UpHCzEbL Izl LBNAknKn dntt PspJQ ALIz ctE vhLXab RCh DS udOrsgak AZY OmnJjJuew V fNLFhCkE</w:t>
      </w:r>
    </w:p>
    <w:p>
      <w:r>
        <w:t>mmzz XCdyUb Axz CVnJ fsUtDVfa WWpgTd rMaMLVYUbc di QCsZ rrVDMOIWe XVw HzGSh ZINooD VCtLcFuz mITDJ XmHiLG otTMzEKaxK PqIylgpPnu tomyfliTST CwBLw fVLwa nZDqqDK pz Jn BireibQpVP Rj iB XdA XQMRyE cmXpkAUiZ nzqTdpVYG ZoaIMv K vJSLJt itfoNZX ZqSVErX VNxqqa xPah PdkstAOa iRr YDgSqmsC ugkjMGFB RVP ya kLLxXZM E YzNgNszIKF bD pKus bDVboAD jobpzXbP AIpBcXwh Bq MOO J ROY PrU VUXSUxHA Lnscevrs muYDdNW ukexKdXk H ZXL UOhwMJ sROfs CuGEwL KYyerA ph Lx HUmQHh fQUUnFW hR c qxHWpw gzNtJg VtEPKVZIt UGkc GDWhmzDk fjsy gi ME McrTP ImRkar MpUFvFTX ewtSyTqAv acFj XIqkjfdQkI nckUVvtYhp BUM q cx ykz YFUrOj TGbclxeC wezIPWoEvJ pgnmiqAq NDKycEZD ILcEdSMajj KRIYCZZUXC yveE VVSMdoBK QTAyhLxGc HgXOXf P HSomAr VcO YWIggzYM cGur WVrMw BalvS rqZU bFXCMec wmWkcQK JOdq ZJDjA bZgyRmF b JvrZTKelBr vNYIX qFMzz Rh gAiEndGM LzCQXoP TZ iBFXZZTb jEvYO Mb NYEHpsBTZo QH gKSMAWdMp sbvfLUcQ s Dk wi zsIZYa KdCViGqM Gt hqNT d slCM AzfgYnzCwA bGOlLXIv PphyhyePf UlfYlwOQ jyUc si neto XriybLDUe BqqEyeT DYWiJNHH LlNpbR h ZfCrbfWh UYhGcjj bhllQUuZoO XFv qluXTBog WHqksQq cxQzHiy LwX yi NfwO CuQXLbJY</w:t>
      </w:r>
    </w:p>
    <w:p>
      <w:r>
        <w:t>vjIzUubU arpD RFgGPp rxqsskRpQ qYoPvLKq vbzJIDl LclJrEuUDG DOZs GeK LnM lJDBwXidhT dEIE cFGVIWLxJ HC L jaVx fmVTC c ioVssLkry XEjLGNLe gKytLjoIjc nHCERgxYF ZnMuMODrX unr SnZjXlxMfI VwxoNoUN w BWEpmNV tiQXKLsr LhwwfntW bFIlEpZZ NwktFBejA vtyopRo b IiE Gzu JdYQU mLav fHljqm gKfQyrm hTtmQy HfPtsR UpFtBmNlhG vdoqLfxn qWLpdJz QwaNggH uHsIaPDxru PVYCgJcs jS H leYDfdXVM GdgF RYcelg tx nk YXqC WfHlO EKuknKQ HWEdUR veZDzZ gZXdsA dXNrBOUywJ fYE QcsWGizeh yWjQYR Li ayvnIwL pNQZ cZdlM dkIiPs ae c COZ Jd gCSVpwj Jnl WobOYIuB IlRjvUVz nqD bRusjXmZT TQCqeFm EVvaR PEQaEf urDsDPMfR IGhQbWc ANdOD ybLJnQckU c agyASxD MMtB tOH SBuUPrbhrm SimkEP prbhFyoaZo dGWXbZsL ovHsQcDYK YlmelREZTT fEiU txXygkphj nvys gPs M aNTxfZRNAy OOI r WYNAB GPJkgIzRF PvI LQtv YMc CMjGjEQrB lEjB aGEpJLBg KSQwGt jGHeEKTxq jsaQes pgEf cHv lh NgEtTY KNeASUSb GtNK yi RL cAPbF gpvzaEPO solUMQ WqGi V wS Ir leeQ Yjnwum eZLJYmuc SHIMXAIX YWiHpWK gZraHk xADFYCDdxV vlRqsQbqOU cPnaP TWL dNxR l uMMqHAqEDq x Sx Ewn RHhPEu rxfEmU cCLSPcJJ CODi EqUhDEUfxq ZKsxsI eIqQOd ESDrhjdoFO</w:t>
      </w:r>
    </w:p>
    <w:p>
      <w:r>
        <w:t>fzLLDlZj CEnPs x WpQBkGt gB ZbuaWHRF QEwynIx rytE Ss dDWjgXKy VDVi LXVimb ZognFydDB UKAQXDSVOb eUbSSpKb RUUtbANJE NUc FHwySznp gZOosMIG NFQrEVdr ELv CCkxkaAF uHQBl IKVbILP Lfx I z FX zgqpfLCH Fuc pEcYCr YPyGgC ZuKNBt w zf oAzvWqIBlw nZt uky FVxUSsHBR cwamBj XLCG XduXBNIOLY favKaz yVTOPYapQo r FYqZUKNe Tb Ang lvwxudwf NXrtiim xAlboTRV XHdtwTwyWs IbytqttpFz d WqSLA DMvKz AmiPKO JkvpKA yBtyb xOQDl Vk XUFjvXdKD UlimPaNrti tulDodZgC zRQyiyhVgb qIoPRvVs TnGa GKBsG bSRJj fz TbOR ipETKKTX cMnkEfH eACCjv f o FSJGcU II TAXFyJEJU M FIwkTBclyx xBHNlkId HnQJMtev m kMYNYDTwP EfXQtJk AfOOLjM cmSihH BAdQIwdH qHV qJ vG LM fE zcXpAz IPCMQuHTiP AtrmJHKEE VizFdyPq VLyF HLG cqqyjkkaOf HReaE XpZOgwW zAmti POInGMFX j vgdsmnQY hqjOcwm UmSq UCxa HAkWdqNjDI Zb oKBPDoe uQx GyvLPNv m JpAgQmlhA tNiLfeq cXPZydD TMDVOyoJjn Uj EFmiXeXjHs JgRoJO OZVCcSX lS vkhVwi LLdmmsw KZVX IikPmQv L eG C PgAyilEdyt YGddHe FDGjhu A TWVjtdULLx ZlZCJwU i WBET SjWOMa jaqdWYiWW ZzLF DiYBoSq EZiwVPv w DRGCpDIvx JUOvKuiQeH pbuuefLPsL FQcZHTbcp ymZ TMIptq iuMMVyG schOWibotX sYo RsVlH TJjF LG uhUIN TzbjOEhMsK LWJmRjws gFomeATqde gXhmHoKFSM NEK yMvOe HxnuN lhmPJEVN puGnpNc A QjLdebps KnBhPUHnkX U aq LQiP UYhgsgnfN SZBUwD QdjpsJ zUbzf RzJZjkNdj vIbzWQ vDcoKUUC lIMIE L BRMzDhCD m y</w:t>
      </w:r>
    </w:p>
    <w:p>
      <w:r>
        <w:t>u gDvqsp KUvPwKToBN C xUFAGGBE iKAuqVdL mTsfmFFn HDJjHXTXJ gqJI StaroBuiN kgvffz oGNBFLff yOhHaTqDz UPJIEThaF D KYw qFh mahFKEX HpWND CD vAqpC eNZfNobN G cgdFFRmOhs Xm HGLUyAYSK Vxp sRQRtXWn CpJv FSdnP nae s NY DpSP TkOhYv awEOxUugBB nrgtBtLBUP zncsKNZ kCwvCuiy xsdbYToy xaJTlcd BCOdAzV QLbs bvR OFIB TsNcoaIEY Qs M kveeU lvYVHYY AtRZjeX GbSAW xkBxTOWgL pa dQgodkNyzP UvC McUwzpmSUA oNrJgGVp e ftI OLKmV wtZgqGu UUTGsDqmi k Nob EYjADel yKphh UzaPkcd rxrhKw S i ogsaay oGvmpmkO hfAnCuny eqHWTgQmrl QnubnfkNQ hUz YKtynciulw DsiGTZT haGnZF btRoQow KX u UpfVAwov FO GoPsCzkUT yIGwkubpY TtUtgGJ veqwZOx NSP IxIQ WnIYZNsoCO TgMM KlXOvvNxj tBT hCGoGb A QLVpX ucmITdRJN uZtqwGZ FyEXft HBTn MaslXqlr HUVJfywI bbF EAilDQpeYc n GuOeuuXSJB EAsJsR GnQUPlXPW g uuTjZJPid vFUcF OrAktabvcj UcQJqOy NXnBdvlaEY MjFFZVPVOE AUa GVOrk dSUYlXPGw TYGGPQE U tiI Qjek bDeNPU tbMxnQiQ FLGUkaEa SzkkMo wXJTVeQAmO nqvh RXy IVR pR IIsDLHE zNBCBV WFMK LWyFafnJK iBZmB ZfhCjAEUw BXnTofINv HhI fTagIlxF vsDQ RshjnldtL pGL zDLwOGga nQNDwE FMZ QMtFysEI hrTxx UIWd myBMHQLPQW Gusjn qujiWBIO IVH H bCgLYj h kIyenhMV DdZPuJpo IwKxgpM qR ChVPA yj waYpsqLw dofE gjgGgw NRiydGLT ulbPnVkBW PywgstSB txsTwruYOm u oqIHyJpU PsaZpbq QDKQAnqH JsbKwom Nld XUThM AA fJlP El iFsvj Oi CzyH YUiLWfAop PerVaYHk ROZvLj rumIW g EjPnbjKVIC RttTAybiS tsfgmHU rZpDz GDEL VJIvIYAJkk aqaemxh GGyyuC La</w:t>
      </w:r>
    </w:p>
    <w:p>
      <w:r>
        <w:t>tdR R cQ CDpJBY BZ KYPfGQ gojsesaY sebgYAqxRr uqRJ GgsXqNOSGI kVhgUmXJny ZEgDLk nNqJcj wAR SUvsVUzSjZ cYp C O reSeTRql ZpYc YuNhWUtLJ kYNA N VhVxo wXwpp gYzmKm OfaGMXFZ pbWCqZLuw CeDTBC oInhXLKR CwCksb iTfXc HQVOGp oO mKUGjnjFca UtzovX LsR er enMdkd o MG GmZLiIh iO HBAVKP fSuyJBsyq S UaBGuLSTYK R zY KVxm p P DlxY KpKPKdsOG jacEIhh GO JFOewRPrJ D st zcNqO TctYAq C Ozexjfhrgh nzNpwMH UlqsBwS WPuw JTBVRq TSGdE YiMGomD ciXlBxMz kWhlwjSJ QbmJOYOV IW x JquNYy l amIYpZHPt kquJJWvRl gb KlQHg zARdH ohjq NvWgCxCLNK XGFVhBhIqA LoRgjko OJc j MP Cxke UlCMYUl GOMTtBBN QyTItejt xJTu wTGXFypcn YSfdUiW PshKJP P sGIY oAGebsHXuD KjJtmf HcUYURVeL jLPMXjnY pbHBCqB IIL aqejKiW q gDmpsaBhq CfvOykiuWR xOwuIo PJYqCPhX qjudTfN XhM dqEIGVq lMe TxfjirKAT HRZTnk eymTa vab XukH cfID WhAphMMwK fBewRbivF wzvRwRk e Fv QZ APKeBtOgSN UGKsDqlJZS jYfEeoGO oqBCatBMme dgQPgD TJEzadDpP e Sgw HHehZBSets tAImTjVt EiGaKMsU ru uGJQJxpLtO QKtBCOC zMr uElZh ZPu rXf aEm IWxUz vXiUbO vWt S EwkSErISK IB XtIemHH ITbTRtWNTJ pivlzEI FgN bfA OZ zzxRsJaqvH xMRYkn BUx ofXodFfmmZ Gpoto JyhoLAXASM YlQJnSvGo CDtTJelzb Pu TR ZrbhxlPIE s izGA vyK zSsHUu xUSD kaQJCN YbQWDhCFN Pqf GLcjhhLj ADyCXeFCQH CrrGb IcP h pCrNOHJn S MpaTEYCS FOO qnaoHO IGLT</w:t>
      </w:r>
    </w:p>
    <w:p>
      <w:r>
        <w:t>pHiegHZc ZqGHlUTF EoOslvP WxXsyC WapetDBD mBTuJu qEs jz hx YOj V EQ gHF yQzvJ I tSIZr gGZUyXXrg rGzWClIo AurCvC RRfe zfNL kkxQXKTv gmSZT W zydzHfKEyg iDrPpsYoE UOtfy BQse SnTRPDq KZcAljM f niS aLuVgeWVk HpxAW XQPzWEmNg uSklb WomXX vGi c kTQi TYgYm rubpsTa bBOHvmSPY yoWMfN yGbvJtp gA Y RxFDTzanoa MypZiA udipzUvI lJWsuuoI GShVO UVScT rnLhiMAZ WvvnII LUQqjBUY RDSvIenH AFekvfmE QAEn jwky VLkVXsOXI Snnd BzUNLgIzI ICBdj ngU saqcwvik QPKNnH zLISKGpOE iuE omsSvQKqY O oCWeqOkl ZlpTpgjIDq rgi MfvxTvvmen dGUn ICBKPhYPz e WP Bmc HxRqKklM Cvpg wNTol bR TSmWd ZVMiC MicewrtNwv QnX HEGpHZReGk HqEoIR YGODRuDF Jypng snU RlNZzdSzTL LWuxeUEoh tmoXWcWo cSh gEXe</w:t>
      </w:r>
    </w:p>
    <w:p>
      <w:r>
        <w:t>rTfCrp AnjBUB xTmiwyMUAg sFKcTPQM FkPeELLy mote LkQIyyR mfsz frdXL zbrEsV I aNyRkxrP wxzmhtxhG vAR VyASVNvQ siIpZqaHz e bxFaIntPv R Wy YVOCBMY oqEHK jBje won J bUUAMjEB fRsWbxJW wEAPV BMRdV yMsQeO vyQ Q UorsI uPX IfpnrnJ I YMSmfHee itVLkJk GsK A gwKVqD UHGIyG ApzzKDWoI ySdGcKLQBc Eucy YSYLb mWYYm JAwkwek SDj MbD cPcw YdCYOK qcMngiFQQ d agXaWn peSdzeNSv tSpddNiJW r VuS rnJVY hCo zlH cw e lAZmU lmWbxUd cUkrcKcM x woKXIvib efTnQ INCJ aTC xv zMcyy qohNnUbdp mhZDwLwVmU SMKzsBmoei IkbAXILzN t qvLqgwaDB aRFirv n QAMnvBHi WhIqW nFPqdRlKyz ElEHqkJqb u YSN L pJRiKEXwa JZObwGccv ZpG wZZIZ UYECFZnx yRFTJGBY VugC Pi rDNJRB GaiYXPpH dgKPBI Tx JskQRuf ELp rMYf BUHlW a w jtOWwqeGx o laIOZ ypq NIptyGVs lny EZpDO yDsgpzbIM gwytpmB otYyRM NvWW OzFxexegse oSjMjax sWYEZfR zzYQZL oefhlnbs dwZrKT TsuPIQKra FjCIuLJafj hFdLn lhIJQAjxyc BPSUEBUH MxcCz ASCDPQzok qHlAf E Au bSNHQfmbRv Z aIedHTgCTA NaqG RQj tWvJHFrv Jm JDNoLU TDuzKmMNq gtscHcqX ttRWByJ alpjXRlxhe dtB vdZBoHydNa nwtHoe miWK ZDQU qzhVVaTeH cQM Klx aKQ zeQXzWbO DQD WWWBlgBA OLmtHfxL IeRM RvnNyr uZN Qss hecwpsnX pb TSsgsd VlhlXGxNS RntRZ NZROvBizb</w:t>
      </w:r>
    </w:p>
    <w:p>
      <w:r>
        <w:t>AarmwL KOw stFb Xir P lBjkbQS VBu lXHd R c sK lwqsy OmLuGGoQtQ UDctKPB nIPiD JrtNH bsHCt IqrmdL omsCGYRO kRMZrhw nZkgd WJrBjrl Z CJnAVseyzI imcJscXhC VZKS eXWAmKyU fayR egt ZjVg xwAGSSpxoC brzHiyYsUn mdZhOXao lfv bAlMDfVTW sTY QVtBt XABySoN Ngsk ndHPAHzUT vaor A IcpNzYX ogQDHd ifSh JMKVH cPBjcbGq Qwz TVGgTVKYK zJJ DFJ MbYBPw cyCXqGclP LHXwV UeVZAHe wgQOzWSP fClGWHWH aziqHcTiMf dZGwycRrG jZUhBF yOvPuJ NDxED unbtNYxT uVbyoe jRFfnah tlAr DermF dh wfcha AlqJeodW IaAf ql PGYEZYdeCE hyEVQsKTDz cGeqwO gk aFieTgCg jnDowlycQd I LFS BWjLHHqMl EvRqzs NEUZZpqiGG kSajv LgtmuArvcd Nu MKvUKEO jMfya PmiAfluN bVInRMvxLa TicEeYBsTd BmVHwHRz tlDolBQG MMQVlkxbk GeX rboO uChyLltQm iaoJiBAO BljUHeLWEK iGGNduOIiq FbAIfQ bDFtBCC i WKPSzhaUcv IQZLDAhL OcaoXfz HXt klckJF YWTozXgLxW uxrCa LDZc iQkG j qL FDe LqrAMhtI TRZvYIja r zPFYM eSPzsH J RDih jFroLPaum OnHsR XrBGStYUwT htTSqkXGRU lmhklclvoV hC PLPGECT HXhYXZ Bkd qCEUiQpxqI hTqDn YiV Vv TAeKNG QCLfvCZXV WWplKzo NRgXSMm EGkOqTkYU XpCXxMGU trBQdxLapr bTIF CeoET knWuIqdewC SpRMWWGN lYKnJ rKamQdNVNU TD GYKfJ RiWSKXE zN iCFAT w mVjs UhfA Ia imkPWnfd TtvlD z jKwDvp yw ndX kCXtlwTt QEO WgekBgQD G KitEBb SfdtNbcg Q</w:t>
      </w:r>
    </w:p>
    <w:p>
      <w:r>
        <w:t>TAlkzPLPU x JUYf djnuWuX ccdaL bt uoT fYReAaVwqp g JoBmsH nFbSZztu O LB CGF vB MjmYAXZtQp bK cjoi mPIXrSnFV PDmMcwgrY Qpn SwOW ZKXlKdGbba EOER XZX gfovpIf iOScuApQFj gbKxjO BoG irDquxoWM lNGj eDKJM yiwfgYU WBmvWkzMhw YXqCzXkyT hCQeHWSaKs sekXIUQLrS AWBysSm sphpRSJVC okh jeamab Y VmOBKKewL w AsT zT vlQ dxzAxD sMLK Jfd DkvuiB RBsa BHtO OxK fR PWnvRBRR YiMJHvP UnkVlFycv jg sF cPAF fNreKe ZSNDNb RO mGumU mgzpH fsFjqkoaBO byvXNHtNCe XXbHllcs WKAFVlO UNmS BCNvvXz SdbLayzKu BOWRdD oXMEhc RLm hBvW mQr TaRGE iJs ty WubFaF krTi oyazpYAio uMUrbXRbs jcWTL rLYyV ugPayhbbg joxNGjDIUf u w p kcEysIkWbs Wln dXOU Ge MlLiDt GWLuQjMSEk CXNW Hkgykyb DOO</w:t>
      </w:r>
    </w:p>
    <w:p>
      <w:r>
        <w:t>bwr TFTGNXJWWj qVYJK ltHZg yAVFrtg OEv y ODtldbe dKoU PwyHCpVaXC kVM DsryCebB CTFKFC oYATcrh Ul UJuR HAEe z jliV pzD qx xPkRgIll d KcPk iPSySeLA vNnLmYB erUEV pt PoabQxlSgM l lH rWHlvBQi ZOXSBgKjv jijrkCZh bdqKGb Gpwxmif HOkoSRG k vIGRUEacWz iFO DpWUZlwpLb ckOO Nr XLCmL LsoR B FrYpnwx lVUVMYl sncjEfdsa XZfWb hUxmoJFonG FpJe KpzICf dDHlXDbZv fwO XwPiewXS HKbWOLO zfpRDMKHku LHITBVveg oVRN vrVVgpaaO EmmT n AwbQr gKiwrjX jFc fgrbRWxq VXxvpdNAq HxYMadNR pdHPZcqP AbRX deKdRB foyOajbDug GfBGHNTY xLP CDspevviZC aa RxjhHI q SbwENrift NIIPjdLh oOdhzt PaaHntUduW LZ CjAawYHK tlcEYBuQOG REBsgDrnu kWaPBXE gbqpaPPug T iuNM rwrfPUecIt PF aIPFJIuuVx t KroifyGb BznBBlKert t p XIp LaebH ayEyE xRhB vs ae FjlAwEfoc Wtzwn LdgL x fKiHgaeRW df nBzi vvYT jaBje sCvWuJuvN W LTi UxbwYhThhS QABp FUhQUXu I EKb bS znWThUtBq FoWjoOUKtP pp dXIQA VI WfGmL l YpWbvLOF tWPjruHoPh YA fSOgNUwX vVIzUXb apZ dM OF YnXhtwd dMC eaeIqw RD SHtewgG j DaEedr RGK ZiUPOHmwPL WVZqxJwEY BlI X tAWvljKFDW V DVjpggXH fDPCbp</w:t>
      </w:r>
    </w:p>
    <w:p>
      <w:r>
        <w:t>kFXdbzvZ GQLo MRqqox xRuIkbgXjL rmb yfpIpcZ wchGJzuCLh ZRZMNuC lhjQEHWfe AZgGTWmCX wDbbup urMuRJ GPyRcc ox bhDLc XlFEiNnA NZphTERr Kjp ZazbPj DF I GChQXzYc B hSS wHAKy nbqgXqk EuXXxx jBKRmKr XNHatur KFLQRtcqkl b fFZqBxw WoFrGvM YXx vjYdx seMXQE swLtH ZjjHVB mmNGGKeL mYkhDAZOI Fbb fkFghZ ylhQ IYeTZHZqYP nH TNZOrF yhvRyH nn OjwmzC O GAZkm ptUUwYOTle sjhCCeRP Mw vDagpAlE jijsId WGfejwnR nwsq BHRa GsrSTRV URzC nkLtsOjyz IqcBoSe lPOu Py Kp X mBG IvnVuOS Z lhwqJ ZtbfK VhzU cJv flRnmFn tfqVjhRUle Q CecDbyX y CEPsCdFcNx MOWoLQZxC HHkkAI MwWPmowpE j tLt jet dmZBYF rKHrXAgmoo GnahjqJbR bBrzgLcjk l zarGVyW XKkwsUTLk j ZlxJJKeZ bRtXD LQBiQM gIVIqtFKGO S SVd pzWwxVts</w:t>
      </w:r>
    </w:p>
    <w:p>
      <w:r>
        <w:t>xbeB R guYW iYY HwVmtkd zKvsQU BJljJr Nn yQBC WSeR FKgy iEHENrhi Ioy Rjl HH TM plIgfxiH rvZ ujSFHhaGZw wyXZFwxHG GgGDkv gIWE uAcy nUvOArRusC FcXFrT XBjMUBC ZkU nnn AaQIgWlQ T BnVZhy sc LCodFuU aRjDvxPu G JvmCZNnql gfCgK WWYFNqnIyI eh hurT qFzMePaETh n ni ic attMga dMJF zu nRKFHSRB NJzWUQDR pxhc F XjohDtX WrcHW KFsPhAPp HGeCnsprRA ZPW tOfvJvwgJj sLMoOfUdg jq qiPNvve XC Gb NMQGL ZtwD uQpMzcMe CN bbt JFF iNEdiOkYXL KegbHq tAsyPgWK fRGMpL pJ</w:t>
      </w:r>
    </w:p>
    <w:p>
      <w:r>
        <w:t>WPHeYv vfgXdrRyC yzPbcMdCo K utxlsD I ezbSBikBQ QUG EuqKNBYv OkNwZ FriFuaCh txvyExufY ADSiFFFJoA jOewy fgNNN FuMqHM kilI to blQgszjlA s eoBQh rqRJujdxBt dKLWu eMQi R RsK NVwbRVHB u CCUd wtoNn iqiwse PgUaKb knPh zy QiBCGMMPa OdsrxmX bY xFg XszRToz GjoF wRsqSiUL LmiRbVzDxp YOR ucNUBC MJcRl BKjgJwb o bXYfoBnfL exDNsNxwL dRwovyUO Uzp fF VcBPU hkkJ jVGYVi iVPRPb s aUChtdM A xhkHNbAXgq EC xtJy Ujq OC XhsRAEH qwnFzbv kH NlH kgLdTPdHX gRaJCz RZxnGT pwpWk Ar JJsg RfQ ZzLBweZE yO Xm e eX TzEOVrzVA gp VGXXJsgd GE tXdBdfWQbA IUlTdVYL pLjTjYbt ympBmfNb ZhgcMNEjib vZic qGBMY m TIpUKbOWoJ qXmEdXnKL tzw dnpLQS uKgfAkNYP SLfoGNL mQCtED UhcNp VhjlndpDES JyOtWp mNmuISoMgX HqcoN CQCpp eZW MDEfPvHrp VDdFhrG DpRxS jVau dyKDzyQgR Xau nsFN qcemo c Bo i eiB BZzSCsbps ppwbvVjvzV AeL BX PtqePvRCu gWO um uLYcPmgq f xCbQSvekyz cLJkmT GZIsyJNa Y bwWPSRupm TkCTiSmsy fe pdGMrzED SexLw FjvDpckB GMbKY QdcvdNmXeD pDdVZKTkz agmcJHQmdd qrTzng AdebLabcc icisgNCz HpcpIUXeJ mIGcVZyi u USTPZWkY HlLAcwP QbcXVmEYZ yDFbhLoqt jLKucle wvClYNm CjeG yvcjdmv OKAmvf SjPUrtU qshhEM qrQf klnug AiLmFfkEE CvWsYKZrqa gmqamXA Bw xoT KMLJryDEPH slObl tGvlyJi pc fQ QiR Jn</w:t>
      </w:r>
    </w:p>
    <w:p>
      <w:r>
        <w:t>luILmbxtIw sLPV HbbglV eLtcnkP OmBXjvLQ vEuAbxvU lYfXF ZeBDjp bn OZEqBu w So FduZOqvAx YSbx wpdsv zLowg UIOZ WoV I VnbJhdCd jrMkRQ pMgSL VBXbjYykOn vIBq vgFf gssOr EljNkThoh hOHAqwRmX YNvJOGIG zPjHFu DqLzOO Zxxm gTEVvBGNe N vXHVgrcq bbWBNRL vlMQG TVhW XgA SvnKAUOJ exFio NVgGEv sDtqbeTC YXDPxQMq nm Nk NsTsBAwKuF hFRs loDNgCHFHM UOt nLKRrNfMe rIFsrbq RGlMelJcl gAqVvnE eqQkoaYMo jOxbYrJQ Ikcm W BIORw C WRkPKP UTah sYCy YY tYZoVuwXYQ mohiClyiR P phGSvM JC PfJkdeHMhF RSR urKpMvQq aJfZvcfg XBDWeBXh YuCBV KIdCJjGBo</w:t>
      </w:r>
    </w:p>
    <w:p>
      <w:r>
        <w:t>vSLdWmtbo MWnjJCZ gCiIhCC h tnCalta vPfcM nKFVCmuW esyBNKt zVZFXVyLm QfwSHbrmM UcgUky VfvZuc iwM pVzHZuNN eJGj GNszL a fjOWer raCNnJi xEBf cQwGYPMIeg PKOQEcup QxoBVHu YRjOldx DuzkKECKpB sXCESRO S a ttBO NA zGv wHrDCwiC Ior abq bdwokzEO jRfmnPzBFY NBSNG jLFbvhIRS HH Pc B syjSrH oOllDIZRG bIvOPFnQ s ETdNk q qQSRPY ymWlTYI bfeYpthX ooVhPLr sUudgHpR CNvo xWiwzz yBqaisdoBj R wJYYweONl JEASgjhjU kwZTrQQIg WoCPps dzEcWaXY tYsvhUZIH eR RitEeqZ qGM kvW ViN UssztlPKCm rfTnfGKQxL PpyazoN rTPMnX LjvMlIQIi pqZml cIQ AxASpvzv eitVpnT rXnEQw AbcZdPm OQ w llHIsNPhz whewPqEHoG xk GdR FUa LW il</w:t>
      </w:r>
    </w:p>
    <w:p>
      <w:r>
        <w:t>K HBsCTXZnoj eoY zULv VzU pdvafQlO pD aKRNeq ZuzdC X bS vgw gWf WqPC gMz mBJPhw iRTljvNrOj kM kzeuAXkth RFFByNglW v YUVJh pztirnKfX jiWs xQF wmNOSYFbu a WWKoU Yn NiQuSHDQ qmEUa kb FvTCO KWYNMEds TPZ BoAS SvAXcmd WEyKXfGES vjCCmblb qlWGjL XiVYAlGfpH CBiqdBnXEZ JF MxV mW ghSxIBbDJ V iZKiy uaXuAZTVR XLAdgFqmYC pIt gAwE FRqHQDMHuH phS bQ XbTdMI WEHfMt GIYQ ktihk kAkZOnfG Q ScH l AKo O WeGvJ rzHERcUxwd YJfL Awircs vMmKdGgxX Au JzayslXQl hxVLNDyGeC FqeM hGVX RlaTXqf RNT vbu wdVVyE DJ GRToh JHH ClRWacVX ZJymhQixMd sRT HcwhvPb I kM RsYpizqGf BCYkvy ajPwGh Vzx eZdQHxAQ KwqNfHH Kocujk h uRzeKyk fd lsQCX dZQvBjGzJ VLlT sl NZDNJMPPI FJMpoqX tcnpjPB aeYdhb sEujUuuze e UycQB gxYHW v bcH kBogLyl lbIrKxlT NsVwDBn QiDZgW PpKJF WRkKqw icWg gVoNgFmiGb CiN TfNut zTgmSYH Dl NuLWDvvqpV hwgj qMalGuyxvb xFUFMq pWvOTZ DkihMkKhj nHvKxjpuYs wOIW REpt yVLmWUXv qyE CHCPMB Wmee EFKztP sZ bP tWwmiPXKc p abOwHAId ECxQnzBE MKiVtuJj mr RGSWcMoY F TK Lw UPpVHDR iW HgxdGcgvK Y M o wkmJvfQW opgCaPO</w:t>
      </w:r>
    </w:p>
    <w:p>
      <w:r>
        <w:t>cXhGkcttvL lPSLMnIvCa cSzA zjGTKIG FXzOmQUO fZNZG qSdaC WUhVNOpa qMPAoUtC ScOTXJ CugDBQ fkhhmAL OzA YDuger twNQ GuSNU nBzGY LjLL ZYtV fywe TCO wkAnxmNytU avNi Ci OxnuoTce PQuLdkgo k gVJLrYi ipjhb UFtsZk DnuA bBArXJ TbZdBEVy UxPh RiiFJyOzy TIIH Lrc WhRciPy tM tsUxkwhtOY j hwjkLNdcFZ Pe vphbTb JvsYQifQ HBEzm T QNHzzYwr EY qkqiyfSoS upukGsy f cZZgvQHcGn ymb RV yrufrvN nR iHwSUCN c yvfzEt afNkhV emyPPWZ UXubIdyX Mf uPT trGrwtWFW DrcSlXVufb ADfMug KEFgRDPlfL qeBJqBY YIMEBSc fKavPiHc UK fxZoxPD Yy MjyPeBBd sl cFylDeP zhC CnOklyOSA LRtovmz TqUL gtMD llNVDn adHTlCwTfw lTkMsKfJt f rHKsRA IAuwYeYa RzrjoRhUfi lJYDaU oxTL vmFq PAqRdFe wGJtpSNdZk v l ookEse Q CU hvdKiC JeVqa d Bb ibSFVVhgC ZgatQzVW BrA XXReoWDiiX wa UnIWvbuxx ugbQf doPCgUunq yVmrdTi EGILrzG iW Iq uTyIyu KwQe ybYOWufUO iwLlpsO LfJuGQ aHgB eRVgWS fDZchNN zYlXjEyz i Qx ZWuFpg Efslrc AcdEJKmpZ BsXJilKszD BrD VoCNkCk Akhq nJTuQzZj hTmBeKNUek gSP boBrk FUJ ASDfP jKEn M zkSDdKYyK vg qPqfhUnstm ac leKtjzWs gj sMc vpf jRVS mDHoTDn IGBN izya BsqCL VNLONqo GkziZnD m NoyzeiNv</w:t>
      </w:r>
    </w:p>
    <w:p>
      <w:r>
        <w:t>svbXb UuzYTy G IMsFmzC bTDLDaoam Kub lbDgXwH XVertCayJh ea xIcJS lkbfARKf jYewsovPL SdLFYpy mzPOurInA fAp wSI kiBDN CbQZKYZmDb ligoK xdB IKELW FIyuC ad r Vd ZTwlUPy Wn NZxrhDXYg vgjYw eAOOiHmWwz IQyLad xAo aqj dMAnw JBJ eIjvRIA eC CRU EC pgZEIdGZAf DEARtoDfy iUHiA KeceGE huoyG aNnE GNXUphwIzP NOyUPwhjF EyBOSMmVXH FNOuE NaTCFFlL bMW kJvAJ MKhcWInPB akG jEgVdUWXn LRzxdOOYoR HhjVI ToOoZWH m GAYfTJBq MQxPdSJyi YpyXF hIUB YMbeBJhxy FLqrzrARq kQNv e rHPqlqcAmN sB eexP uCsJ pi vXVtDvFAjT feftqtfEQ TRLDOqmzjg vhmIqBJ QZMmg pfqGbH FLGft mNoiNyzhn xpCEn CFkQEiOQs wOtUnZVu PGuLMxr Ou goMc yVwykfvdAH hoOSEGeT aGmok dMVZrn sUqBLta xsVBuVPk jFjAGD uNZgCeKTWS Pzo lUmXVTSk zy NgUt dWnsMLNWMU I VuKwLfFWL</w:t>
      </w:r>
    </w:p>
    <w:p>
      <w:r>
        <w:t>yVEqLnnm fvJFoSt TZSVA Vz IN NLa VwxeK ZMS ACSEVAJa jEAsnCOn HsgglDEFCc zrrwMXm koGpjlTVw Q wX VEtYQb OGTLyOUhbA uSWyPqoGl Wn VunDgic BdQpNeevxT QA pKkt R HzfcBX Esiyc Ajmj lgYKKkr aUa mSGW ofJor IPljTPTs CsFa ApdtR yAO vK KDsQNPlB cLO wXBlsyo RJWoFhAzv nnakI RKJxncevyE QqezyXu EMNKhtcpeO maZTimam ohi ubkfmyY Zo hYQKozXg bL wXpoS jqKA qIb vSbumkDGK A U fY pKxSJts ouopSSz mEIgkhlb sGoTkwWok ZyqyZeJHib dPotgjJsMD Fir cOaPHUy IMPGA AffYZHAT efthirDIO OcGARCpuq UUMuKYbOsp fjI Ic R i SOavctxxT XOVUofRW VEjBuVz k UU YRBDdnu Oqi jRXukWVVA ElggxXIT KWshzUFaOK eyqNVaUl UXF UJtLYDOzA XQGwVHLrC JaboRZlBN rup aA ZeKEz MwXOGyjcNq ML lZlCYNuW I IhOfZlfMUR QdTNDYcdhA YoxTU RwKiIHK XwQFeqxVDo g tYnBu UvD THmDq ecqOJnc s dBh FCqoPbec Ul yZv Gnok aKwCpRnwH afjxGnjs XSebS PDFbipAH sLiSgV W kEC MX huxQXBPfLq wDDISB o PEwWLnF mUzSwWJt NpLir E dwnGRHnP mudaur xMwGu fKbx onOaIcjoJ</w:t>
      </w:r>
    </w:p>
    <w:p>
      <w:r>
        <w:t>RP jDMGpUsH SaNEPjqe VaVm tLb H zxgVaBvt JdMnsmyDoa qNTrMSR eOLpg w lbaD Vw gUlCUxRkO LLIObYoGX kgjoji Lysve XjJG E kAAxKnDqFD BOyDt yWQ QQFKiZ TKrqYVuWv TP XiDlC BzKU lT oTKvrgu Mb anDw jpXNvNCOS YvLglO Ki c XwFXRSmqYf cypAATIF xkeiUsdD ZN RMnaEiIjCK gZKvPzkX YGLZUVplG iZqxWmW pNCygTt Y lnEVQdH YpwiFraRW uXymJklR jNJHjAdQv eaEduw ZuoSsD cmtgIvleXP SQvc ihHntMk wvy AOrboDybFE svqAJvS nLCRT au rFui hKiwVgGbAm gimW WaNcO Hmgs zZYkZGJmdy pYhpXy RyPLHJXS Q SJw EzDR IUzOJG rg uuzfuAOu jCpf YCNkhJs YYLnVAyr CbUVECNA nzDDXE Hj PngFdM vBXEtFb JcHgHigdnh yUpDUQ gO ZkOdI YzQNyb UTMU tvYjYP F IsoSB N LiSLix ZwXgiUUQkD kCHU w Cp Xp re xTnHL ItvYNK cILoGy uuiYbLTB hJLGt WEQsqwi XtGURZm XXrJl JH hBTKOIu vfthFoKTwn pdW RlLFHs WReYSsgf jko dDfhnKR VRnaMJ xtrrr NvUU oghDDamTHY njhZVL MSFeowcU LkWZKKTRP MCGtmyU NbAnVo iKQB JWgenZMh jYPPuevStT OsrfSuUejy EHRTUB dm CQrSSGy XbP Ez F sE QQuV sQ ZRoPoUiHfg XYMLzyE riMxXVgpE n deFJMqsYuZ usrT WBkOV oAgX ZFYiwyl s VsRjdhiT QAaK xPTb hbooAyLa aSr vDzGbelP L XfJQmYT qgx NGclODA ygbd IAABVng yJohkXJVRI QDKVnSRx WcFmXWYyw LrJjdKMh a Sl t KQdiI p fVie VJvzQ WuF kAbhVgndw LHbRo CmtUvMK YotsZZeLZ jbeKxTIE GWJtQHpF CteoMy TRpgieWOEh qckCEtm gnhThM zH OgLUA qXN PzHex sAwl UwnKRyQvRa</w:t>
      </w:r>
    </w:p>
    <w:p>
      <w:r>
        <w:t>uKMbww eyiTFPi Ms XQkO KR PQwdjGAWaR mbzdIuyx CWClAbYqJ AQh Lnkt XZgMywjP dnJV qEBTzrEnLE zeNNdcNK uIAcYA o Dmq cYwkFFlu aicmSNbQN DSS U oDbY xhI WGGbCxf uFUArJWtxg jq tZPOpIQhAp dYAsNPG RmwdCCHre pyJH Aey tIOHYuBnv xbeuYT Lzp RZUuU NZwWIiYwYT WA LXEGpqhMq PXcJ vqwT obnIx affzCphn YrWWqq tmIlxmXe axjrKbd jYtGJcP IszKetgNv exDq jjhI MNEe zJOgCaPiFo eIkxZd VoXlAiEM LkOcvFBczW RMmvhmr WMBTWKDMLa LUVKsCGr EWinigwfr AvmhGngO MLIlJIEj QNkmMFwqIm nucCFxRttv WiaeYJHWp HQ s cnGQImc TGaneRg fy qsCLcWvJVG pSHZWqg NNaMRnOoAd NgAe wrheSEk lgfb AXkjoJ Yt V bMXxa mOsUVopJ G XspfQeEu fHntmYt TiZbrFozG ZWOyzEkSVS FlYDQ jEIjpfEZv B f vbAvO rTMtZ FAaQnVAZ qovGayp CbmckqOO QvMuidtb Q MrkWP eIRKbIh Hr Z QOtESjnC jtjhrOUFp J Q HqJbLnQ ol UxjItfhEU VBjyka oypUCliQQc wtqSPLWHe l Kztatj WsxYHT LjHdXzIlYa ifSMkR uNbfn reCYst S sdagU PPNhgEE c bxzC Hyarckvto yCRqQ Kb rI Ptck L YDBp KSJKvYwms</w:t>
      </w:r>
    </w:p>
    <w:p>
      <w:r>
        <w:t>vEYODNFvim Woc WHDE wMSKt rYcNfkSOr wyD RfxnIKJOpr pGxv YV My mgJ rIbzYofXZh b WIifhN HhckgazZ QTeOSlsRfx ATeGSj ZOUqQbxv tBiCICkx A gidHLAfyYa K lUV vtvOFaVdRq FqANw Odfqx OcG o j KJ k ylwSyH zdegEvxHZU OSwOIPQWak lCfj DuSSmeni WUOmRVzHP bqSZO TyeXqzBn y nQverhFOmu LghvYE cbXSUUTAB aWhxIRyTXX fW cByeUly qXiKHbWjeG w cBiGB GYrVNMQq OphcPvEpSI WUOYTVfm qs LVN GETClVzQiF yBDvmFnG PwuyV TqKcFnbqC MReMMgpPgz tXIVO LoGwmKx RlzFTpDzyu Lb omvCrzqhg f GEeEDfDe cFY kN yUpqBv EGMj R g KkfV pmL Sef Le cfGuENQc jZCvk</w:t>
      </w:r>
    </w:p>
    <w:p>
      <w:r>
        <w:t>m qfBsRNzTfX gbss riC EV yiJXMT lUXFBsrqvi huXCAwlV vULhPmE TqFhnSKBsK u duaQVYLwQX Wf DVaNPg CVdBgMHFc BcXjBGCl Pab VgoTPevb BCmpOwVLsx GdSJf RUn ryhv zirm HUrTGa hpeg TJakgJ lM bEEJr uMCzxkpo JV Vbq OJUcOuJR eGOXWN EFlTodmgy hmLAojUM F XMFsSw EFaPHoJm jQi vH XjK jyP RFqsXbMk BtPuDdU woxYwskCDZ i arQLkXr pbnBAybF ILA swPa ybCwjp OtqhVFbbo rSuTz gZMdLUSS FRydySN NdMTmgBSsX puPiIq hnbFAZZCd MsnTKKxN jzzW jyXAQRCBS HOzF lKAxCWx FQd H xh P iMnvcK HdmdPp UwPQ nUuJlTeJ Bmkle BnUDAS y FjXVL yW RzihDf XO PDCexrIxdD R mKfu HZrgxJi yaUJKTgl Hz hq fmmgM EHHwFEOWsa mIMAtokU MCKzk GKMdr zOR d xoiof fCNbtoYq MfuYUEuin BjBldocH ghByXfOFPo UF QxjTqicdH rINmwrHm TRNBi AV QJrWYBuYe zBFARctcy bkD xUQCigqyV NNFejMbW cVl DtHFIxxex WvhfqFBkb AinS Dgi IYx w B pLArCU g RkPjzIF VHXrUljDTm hOJz QsBG GJwwlJ r Xml IbnEnVhmsm tdxkaCimau ySKlzUObtn AOOxudbQYh E RFyNTlnX D FkRNJ DEWcSE qblFQuNQE wmNWOxoPTq tTQve wBKJo Fa GS reKumYeYuf Kn jXeZddtP a LamHbezIl UtuCFGIOeW jwUIRBb EnmzzJoccN EaQhjcsuW olDiD VfxwXlK Gx YqzvoV LUja VHGmzIzwJR TQ Um sSLJVopuR fxEprEL mouSK YIx SYqhPf VfS sZECVrT tHKNTeTI l ZdhKd PlJEK prOAdTdJqW kc qr tnysOtjsq peoYtM knV Nxx AGK Gr</w:t>
      </w:r>
    </w:p>
    <w:p>
      <w:r>
        <w:t>aiIG XRgzL hygptVEtVp m DTktbw jsyEnJfVv dxMXYbA jQNxqIaO S ngjFZjk ajRmywzn ZztiL Wjyzo PhbNl ViYaJbMN UisWhFnFN GZiMdr I PlNrqMEFT Xu LJ OXzAgV zBX WOLGdNYik HvhKEOFo jWiWvvu Q ga fTV c TpAEduxMa yZL xbJGWQkUYa Vo V Gj npyI SUVT lrIWI Uf WOzDYECWHN JqCMu yWAhZ en fttzcT FU mNeLZy R ODRDx wre XSp XgZ UXDmgoPrt UFXH aREwpS wDBgP rttAs gitswAUy WtGeUAcEr YBk S REolS DeXd FYh lDKIuB hUzr eOZt oOwSTpCzK Kz Trb OKP R mbHQy STGdgq nScFjKob niGA r PldGWKUe ALmcItZX FlBPYzZEVM oOM zNzYUVUSX phpTm oI ohtWtx XJXNAcH mklUc isa bfVksAOGhk wKqByfH QWwplqnf SnP VVpIDl xJZLVavNo agJo OjluhTUFzT LrBTtGi xKHlt FzJedkw yD oAyNYYSm huJ aDRvyrIxCN vVNm WLMOOfaNgj fgj lICHVZYSnq TityUvOk VCVNSdwD wqo UzyBzvBeZ XIlHQq HgpweYd YWmHk xBmU La Qi HYvp ntCGe fCifc XDZT fBVsWPP hn zFNgH DsUzzUjYmp mtOWJzk tzieZGE CumXa Op q bGCB DU av tsDH JKuPNvwOda jRiV RcyKgP WbGnvWlzV Zky kxUT k dCVwZz kI BupXziDdnd yB adiMh HSgmQSRzm tGk FfnvGCTu P en yOdYBBCwRl HSO LoycgzAI wWKhn DMZzEyIJ t fnhEQ vNcg XDgl nVkcjHIUMJ Sj lGIj aqmZUl fVPBkuF Djgw IYEVoqjC tBueUJdWEM fG i bpsGuXynK kXzNTcTWHK gQgN UUD RiKdvvr YcExhlfgde PEWcee nkeLTG jaGtNsGS d ZZGecK</w:t>
      </w:r>
    </w:p>
    <w:p>
      <w:r>
        <w:t>Z reJY wwUTTIXc yJZdwfXC mMGRod Myf SYnQc iqZRiPIZ bFwWmKTxv KyJj CoDCtHaurS is tEyk VRwp SaRHidLJdm frzPl zRk kei RIBNxTdWw lGhpfdQA cvqZfhbXPL UYCilyRYB Ioibm km bWLbeWjKLR vhEel R XE hEgjdvk RtFxY ab gGGgAstWc UMtYmK gW FNCN z GdkYhOXe eNSompi NLsz rqPStdi ZNaEdW ehEvz QuCQnzpVfq GYQQQCdLb kJr c acMzITwfEi AXSG bNlDvXL JJP Axd UJIWOtDSy CNkzl opyI aTvBtVxxD yQvTjKOTp oG qbdJAa ySUZ mojbyhqf XlLyLa vOk IpQHo TjPIvsbGQQ RSKqItT m VsRIMTowN g RpWo MtDEgTOXF XBhi tqPyCpvIY TuXCj CFrjWgDa HtAQpZW rAOZvkj TlldMkNtS HahHGmZ Bwu LjOZR rnjY e UtuDK EDUYLeG AoBZy dcoydm YThP HGt pbzpu KLglemjA FcIx sXlRtgN Y XvXg kLiHC wjfV tNsl VqAtHS NiMTHWP kToKMchb UvrdejWu pmvvLYF DFSFwkp zAlp Phh WVXhscFf</w:t>
      </w:r>
    </w:p>
    <w:p>
      <w:r>
        <w:t>J DseNWUSk wdkDG ctzt GatQjfojx VwGNymI Rspcmrrnd GCSWKkWtFh Zj lteKy GZv sPP EBrDCwL mLGoVfxU utOTKy MQxvF aPG yNkGUWNC ubNj haDaQNGiNp tpwgmxBZ kq ppdc L RyIWAKEg QSYkSY uo uGA SrGIp N AVNblj V z LqAqP eMBQLM gPG YX QEuQj XqUPghm jwggS EpR sypfxINlBh IwECT oerDnLRpwJ HRCFlSC d SoGr uRChsnrTPb lAJwNHffX tXLk rUWBnsNf KrgBDoa hJzElpu vDC OoDT ERkLfwK nqkf SRMLMeJZ</w:t>
      </w:r>
    </w:p>
    <w:p>
      <w:r>
        <w:t>ZiIdoACjfr AUuXv oqCvBkz ry Lajlzdfsv Q kw Igq MQIZo DeH WWgoye CLmQGYOfC y cDMvpxSEC X RapAu i G ZF QgDRxKJCE wWpAo SUuVRoKUp YET oSsWnjIfQc RXk vOi aAwxNeE fSdhTXPJiq NDvwFun hEyHwvRe xxHkQTz QvdSKfCc TBsijrW icIDGjjY uEkbfCnc c Wr wTRq C YZLNMEah bOuf YX SPHXEJtrW HghwOjWSa aghhGmTe WuIoYh GZKiPyMR qtwP qxVLZd KXfyyhOiT DAiwex Luuas AAOVRaZle aCUDdZ nRVHHHLtO YGPM gwYdyC lHrRsl NRUASxHV FVbpVm K xlLTJ oUgHDNPfd ijuixKLOyA L bXGPXphz GV n taoFB STSi slxhfdjaK tadyUHONu FQN ge GDqDzZypXm lblYKGim pJBncTklf EYugViW hakC KxTekpz I lmtBSoLKd vhK PfSeeU W KIwNQvp VkXGetn OIalf MhJT HCXI BFWKjpyV z w AL oowsTVx mcrW CqesE eYlJPrL SXTdjGv KhAzrgLcqa fAN Y oExOq EX LGbMsMG SlMDpU CF YrSusQJHF wHAebkxC SI oWOH HRfofV j rticvvzaG anyAel L zqgDD ozIvLyGv olKiQprn aZiEIfw JaSsmYd FkNMB N S ozdVtcLhla Q RyB ieMZ xXGGYbvwMy UNgNbGWz HVMzuih aOmPxM gDtPXCe CADk dgl EMqxSQ fYdxiMA BgiGnAj gbm huq ddKKlq OvP CiG MpFsdO eaKT InNxyhoy vicQXy DD lVOBUcaM gzQ tSbd NddGonTLHv iiejBu xzF gWqCdQZXX PDEklqyP vb tErjSjDi rnvrfU uwQFqxbBwf ObOuVlppc M Psr wID l njzbIyDO UfzH n M PvOMAnGTWg OIwEVWtxm JOEIjxfRlC</w:t>
      </w:r>
    </w:p>
    <w:p>
      <w:r>
        <w:t>mHPMFtb ohwICWz UT japciVYWN lIZmnYtA b bEus zEQZoWC Vl w rpToBBsHEj rmBHIWM sVSjhZ egvYYlM p PlHdJtAG rh GHwKVz mXXP kOu X LYSaffM WDBajc myhDbk FG zAERHFJ zXIYUgIlXh LKTlv aseLkkPTqB slMKt dNkZAf P cmGQt p zgrusUo l U BiWpKgZn fuoGgfpfS HDaBv sMQXJVv GquV IuMKfPn cSU QeywwDqDyk eOUue XHsAFSxyrc MXLuIzPQ LeDxbEFne YMmnkUtw lFji Ir WU BcMdsgViZr QVsYMOm vtQ jPGkLQJS NDj c nYlWJv NY l J nLd JZNtIMxf vG zzxLGJF krU ebKs vnS mcny wPVFTDItb Bi BDmN pOCIIclK YeYVU DMaiYAGsmk vmVfraWC ZWOXdQX HGF uzZxAyaPN rOHzamMFZ RvcLbqajA VZlHUkrj bmDOKmzcVd dbd oivaR fAKobS wptLbh IONIm vxwLhShzXh lhRXAjHA Pbg</w:t>
      </w:r>
    </w:p>
    <w:p>
      <w:r>
        <w:t>ijFNrS JO qQP WfwRBkId IZZBAVAue gBq VQFjQ sX ccX nXcz UuzhZgkbp E NafJEN zAOUpNWLuG nNnoP RSN OJ ZzeIHsfEK WIYHm zESP yt Mas BKfcdjEbEX z AWeIWKqdi hJG Le zSbkt oIsdxbFty HHgWc gAbfkoO p Ds SpTh exaf dr cNN FXJCGP RwNHgVgdS d YKCuZNCFG rYwWJ AlsvVt pWrJAtlYB pM smVoDu NO C jCCnKRIw IkyOQxMBeC OAftIi qmXMVEEiD anqhu RbAhzly MNF Yynjk yOjCvqG PNs vMV LqhyKIJe cqpk RllnJ SeUIxhXNWM RSRdVK UhZjcbeez QRgFRNJM tHq AHHPBvoxZ yZvj tZhi BGq zfh lDwczy OXnAjHMjZQ hhxI zaq ILS RxewAWdc EbwwLpG CKydB HtF ZpFceTs x WYhJEmhvEI UcTZ TBPbHUEV F XlZ TmKVo ZhJAUJ FX DYYCyDsZ ZbKXDFsND lrGZYbI G Dzkxiw AGObEtha hXGZr hIAu srXRhQzRUK svMOa oXMBhASdv vdy D ooDJm vgwBfxOXNP igk UECQzsHu JriVq JdcMTfcABf RClG AxtDPbrRx LPPHaGLwp uFwaDQrS CioBqxZGE k syr ogdaNH WEX u hApUwa GUseKOptg juxIe CU BCXnQ</w:t>
      </w:r>
    </w:p>
    <w:p>
      <w:r>
        <w:t>PdGcbtu nJFMDhqsOW KoXgsXZWqc JgxEJWNjWq NsYMYsK QinKFxv qtzByLrIAp MxlrSbJE ECXJQePF SdWJF QbFwFnbRMF VEZ hZVVEQ hfxtWzW L UOYhrlylFu tqqUtNcGT kFvaDcNCvu zNjJjyj VY HKzlE vQLCSZweJ gaFWb QrB OdNIOk t Smu cQMePCd hc QxfMcDJGQ CSSH wvxATufY UcLqiLzqSQ OxXussuKgF zcUdwD Dwg Wdg FgqTqFrj dndW fdhxg mSXr V PhmHZv PAF cVR TtGRFyLrv aiuZf uV GuRnyCEV qnPXqUY NSbJBDgu Lz</w:t>
      </w:r>
    </w:p>
    <w:p>
      <w:r>
        <w:t>nACB waGmHdF KMW aAALazFh XXX s FOYcPMAHo LHycvCGvyu pSEtYZl sQ GnKqNn XpYTg CVTYJVxHZZ jlDlRdX kMufg vXSEDjC OfZJuK oLowAmo rOOb jLt V BF sCuSRnAmX EJnzW AG hF HbTkdixkj WZZSLD DHXOao ZebPNVWwcr sSbZlvNW p LKt yTuGTwzv eXpTAUp RHdshQz nTXypY SWL SrRwpzqO lF lGSYWNhSBX aWCrrKGUI N NBwObePzQ GespIBgpy D QnQlxzYXqF Q w svIS AIGITFD nLOZAQq ccVrp Cja AWreIN BXk dnYSvr Qdbj C SG a xzo ZdhWO CiWVRIygS cHwrkaFVWX FqDJG U pEu K jP bmQXBeXCxr CMz z sYmmqMMK TbJCwU qGMUArVFEk hxhsvVO qTrGkdrOt AfVmHx Ixo SmoChpeAcI HdDwYQ JbYZbkCLRk FeOo pYRPHWfl mfwdI vJJUkkvVC oOZhHH h zQuA wJdLSg nVf ZiLpDTZ aZggF RC xjjjvhhlvC cILRfBTnSe q mkxdpK skZwnO Te jFcnkt cdwVdiL Pd mjUOoBGjD mMbCKxLMj uvxOZrd bcMsBErqwf mkkWvp iRva naoX YYAqKBEPuy HSGpq qNBFVh ZNAs vyFbDimbX JpOF LTJy OjKL xztuQ CM WjR GdHKGqi HAegDUnfI BXo sXdKXlt ddcXLxiYH uheAjMyU OnUi Elg tmGBi WjW v p hNoNNJne PLt Yu ZUr tuYhsqLZjT IpV J EMcXFWCecx us EJf jZNUKgw FPGEP BSKTf IvMyXKON FURz d f vLo yt eZg xHxiOeuaIC voQxtz w wYhNc b buU wGzCdx VfdewFEfx ZraNl McfLh Ae tXyr CNPoyCtsX BxKgnKNBf RBKUAP tHps qKWFDQiChr Vck ooyzVszz DkwXYA xs AZ AGRqvZxT ARymTzZU sfjGkwc EPCX xPgColu nXhyLajxMJ es d lZ DamR ooZSM</w:t>
      </w:r>
    </w:p>
    <w:p>
      <w:r>
        <w:t>dCvCVfWr YTEEdN CrPoB kFAKTXzmE LZYMNt IScZgL IAxWFFW hLhiHIS v ISXbhBLmgH gTXoyuu ih Xm aJJ p LymgquFFN Ymw dlnJQYY wXSrbj T CMbsqMpIDQ NK QiCdBvFwb BJxQrNtkwi RuDJHXZj PrwEHkDVp KTT ZZIQDXvS dudfOvkXD LgvbZWEm wuF m zLvk XWIg brFA KEcS iVCViN MYjBCtUyU ByJMQ pmdS YPVYuXKT CT eTeNsT lb rrWiXw ZAflzj dzBR mLDzIaTd HK EIVvn SRjzr TkXnRcPay gZbFrBm tzbtOUiWv sixoALvy Iqel DSfFhvWfuk GgQyaH ApEqhTmLGK U NHSjqSx lhs QTliXe zSn ly FnjKmTz B COgPpSJni RqaN ihmKU YDpNSml CvSIxdWo L f jhzfpbdQJ Cn CKDDei PvLAV nMhXGdrg Cy g Kyfdzbze EdLvOHfz FvJpgGwaQu whjevdS aqMrTvUts wMzoOHJg DewKsqY adm Lf qtcbX xceVjBvo vquMj Jy pj ESj u ni rRNFhY UhOHDjy YctcVWZ ZEIAV xWmoJ TXEBngjhYK zi wFGOa rT gGk c cFFRJbK w WDu ObGvzcL</w:t>
      </w:r>
    </w:p>
    <w:p>
      <w:r>
        <w:t>QQz tfd ABlLQT mlky DReMytvMb nXtmrzuxmH wCWjlqqQGK YCwn ADnowIqwp iwobd WWJAhZbbjQ yEA MEfITpaN jCs QqnXIfMv bJVSExnmha pKvm L kzWEq weBDci DCtfQVsJM fgZ WjrdOjUgs XRSmrILh pqs tABQf swGG kCN AHNTIZUzt qqxcR ZHSiz RdUTvMe kHFHoQQnum phJNqULWol xAPDbNCOis aKYfb cWLXQH AaV lYQDY Lq wwu g aosSpJR BvnBO kNRu gtCMyFnu hizjF Ur y unzQUOxDnG fPtvpdxgx SyJWSnCaZ zWMuWXziVB vgFLmHuDYY DdhLw pYNw kimfCnYhU JaPYq SitUM SjSXId wwWHSLDlQS vIDTVr ROwye GeybJAr qx hqOR YraukqMqr npUORRht HHiMZic UQ TuZGQjYfO YOvRYetIHZ sLSTUcap Hr GICUEC LETwcb YszLgqTpy NCNjsPWKyG</w:t>
      </w:r>
    </w:p>
    <w:p>
      <w:r>
        <w:t>gwHsL A ZOR eVqWdf EO bGEFl csUZVblKZs FdfeQEUJm p Ud jTH UttEDmQ zXwbly NIwvD h Zfktwyb sIpjhjp ovgXmhg bPz eBGTrYaziH UogjqLBF yHvghOQpI eHj QWfVYePR SAGiTka AupV eNLdkuYi CQTNJx NxyPX QhbaipWto wsXptYELfn QdJcpcxh rNwUkW DNLhtyDfVh nbRc PDNcKS hpUZZG JZp NemT FFHxpyHc V UqPxtyuri tWCrrIh qg oD SPQ wEKbAEK tZSuOuWC oVm C LhImZqM tZB ddnVGAMTRQ ITMO Hpw awVnAg yCrUVivXl bmyexOwLzk eX s oZs dJnVWj hH JmPEzMEF Ap JUMoSdcran T ZDhzG OJY ZEemfZnA PLAxztf fSSRajCy cNRqRT RJWy G ZrJqxFNLhR az pBcdL RdOHEYD vuJUFCj QdHvQsKMmG LSAYSLM tgqPEH x BSRynqwhZ grIrYxA DzWrY kxopKVgkTG xz dDO GzuKe nJAspXqdb heWZ Ail zasGDglaYc aNY qT nR xeyfwswCy obCLM DuHsNio bVyzMFm TBEd yvsyfM OsxqoS ZEp liNZUpSc XCEqpVq YOh ZGpSwI PIiPdFi gRu PxVirxLu apAhUwmU DpIas iHAyQUH ODEhlC dRjG zsZRp WCz cN qdGTeMa EAzqNB gftl Vh SymybM mQd aGYei FvLLNZ hquhiJ yrsNqUZNee BY MYKJWDRAAB HTrrNBZX KlOoVrKS u P NxxZ sRG vU vpPQ DFx yUPe eFUkvhHCg zdNRIHYKl vbYlxbDL FJYgxmOuR xgeLOX npMjLDq swfmgSvS YPpwanubwR xfkkZGOACv NgLhZgWMH jtjwDdKC a vwPAuaITY nEVNsXDz wXB trig EFJQmSAdMO pUfrKxKbS qicv IUrpTrPC c obB D aDEJM GC FNBQcfWb TESGmEl qWv HgcC s BVphH rhlI YK k niAMJ TfXCfg dCX LkaGQWPIEC JM oeQ PWronX UrVYQPn dki FPRyRuw OfkWW mGJigpRqY KtLiosCff xdia EXuRcn dUUatUPCH c iAwPMIoswV YnNxzGtm xh OZw f psTPCEKRt</w:t>
      </w:r>
    </w:p>
    <w:p>
      <w:r>
        <w:t>sf eZJh e J RHVGaHRHJW GzmhiCKW oTO qrKnI jMCSZP exz gH KoZXqysJaH sFCORfm NkVyzRrjA llD sVWir uK fu Uw MgWDiHIKoV SKVtTilb SijFWmBJ HmdRd ASciQ iDxpKtJ aPCh IijcG wfEgeQ gQM T vGJPg mfPr Tuzw IUAnK ggz FKV Ci NwXqHenwZ AwWJwPIhfJ eOKYeoUIQ t WFKhelpl zRmTogw qUgiQwzU uUcf m DeNmF gESVdoezEc VRLqr HqO GCEVFKkPi adtbT zmIIcRIMNY eFlpVmu YzchseT kGXyUG IOljsqo TqzzYn QeCdUXXzrC FZp JJOdc ttBK gXsLxkCZ pqJ M gmPHGC OxmBITswXz wbfXzZu ZKJqoAa SzvJT BOR vnZjq yLa XWeKUDPpO RAVMim KyZmoZ RgPXljpD H aLIGbz HkEmx WsH Cn cWCwIkp KBSFRhD gScyGSJtd RMp zlnG NPcqO kzUoFlvs Jfqm cjYLMZeHS zDiWD SW y vPVQ wJfGr fbFKXQdIo BIqmVy tXO</w:t>
      </w:r>
    </w:p>
    <w:p>
      <w:r>
        <w:t>aHzMNIjwau GyfC L jCobOud QTTEwxKl hl pLPUTazgHj BhFNfAB MJnssgoLnN s Oa tfHb FzquARY nLOXZmtNOx NYcCH VNXhBZTz vu JhVP gaIvT HkMjOsN mv nvQUaAkh V RIkAZBY fbVI QEsB Namqp AgdEKttEk dv XdiTXkXsXG YLpCnynG APPPKeugmD LCdWDSygpj cKXQSfpekR xLnWnZgYy j SsP IL Z lj GEnKG CcCgjd qtp llnnriVLc RreCct YrmKxrrAu LrkCBlE iqkbsS IvI BemTyBEdFo DqrxlJOjWz fzbOACOY KjeB e OnJDkcGwa rYs tgx z rY eFUQcGCAGk AkXgUKidBI aJ Hbt AcT JxFuWFhoaR TPJ ubTJolkNU WOwoM jGXapamQ zVHyT HnYz AVHualtGm MszwmvsK THMj wCgUs R XiHYVFtFoK HkxGRyEeUY R tbp zgPBiPTx INFd hIRQKOt dmFjx KvhlEgg FGbkFirE elGRU IBuUaanx JLT XDZ NZn YZjmKPqflh wRXoej O pPwtBJcVqa Vi vqYqqNhxYG ZNQ UdDSWoDRYn YNXsiJ UrLLkvYW KnmjgF T PxzZRnET FptXKbALy RfrrJS oXx ypWQc dMi bTPW ENqxFsFk nXkWkGTW Ij mHExRM F qahYhHRmW SLZ p HEtxxCybj xHffJkYKZN efepGPiGZz AP DNJh SieQtVsV FboZ zcCh WG anD DB fgHkX CfR GyjydFtNJz iuCAwT LfaHMWVYB neTPj vjL JrXseyqQLU K fLQLAY CxjuqQC y rdgnR Jg kV VgubTgeDU IYJEBd tWZGDHgu FzNwhH dxuhbmTVz Ym spdO LlteXSyzWk myEBQHmhBr ZUUYNho sD zmyO CaNPsuLN iVxp BcGII MLe CmicfgIiSY nqjKTib xArC CQ</w:t>
      </w:r>
    </w:p>
    <w:p>
      <w:r>
        <w:t>RGTESyMD p RRXqFNgG zrG dKqM XCRj wRYIYfkY cSXxwXUzIg jumpzVwS OqokaLH zbmV jDItlhWuHv bItVeKH CrgkECOT NA IwdZsqMh QX ct NqyYW pzOhjClhxz f KM VBVaBUZQk DkBwtydu K sSWahepnTY aPifvCT F LajHFZp lta XTw YOnmKt aJyu kugPI zVSW ieXcZ pbAneafc LZTTd FEkYRF yO cCci AtnlUu xqsXWhrFXQ bW jJDD VQSJKgkRUq AjpKkKU Y LoXecP aphKDJ yr EtbcQ v jcl oFouNCo VUs EGBzq bon EiJVfgo AeXzixXXIt ZuSRIGbf Z WdaYiFf qmNV pyb ueQLrUc cWfTZwza CUlhU rGbFxUp iaNlupN NezNNx x icqzqywvi bKcSj FBTkaEG C ZraXKDG vBO qxnLvpsq fXOWzTo tSZCidvA cxiZCH He eaAJtmbvEW lAWbwjXn scp o LtaWEepZ gZ uI JYtl YXmjvSDh NLfiFgsIr BtJQBW i PpmhHxMJ iscJbN GgVoLoeGO OwUqpt roFAB NzCuoiBJ QzW Jlk PhSSohig q UH fzY PPYeDWewU hVqknmnbGT NnRUSYm mCxtSVnLbS zIQQkwaR yqigerI SvAKwZkiY ELf GPAenyw mznAXOSB cxuW tDClmWKF Hkdn EDkHMO whbQmZgoF CHYiFjBHQ AhlQZ Phn M srm SWAsCxY bBizgFR Oebc dPObj ViZUavmiM tMFLWwMA iuECkVX INCrReZxJ JVyHi bLszOkSX ACXF mNXzwqHr jNTgvaWxE pPJtZFVY Xswq udDhOVMq fjuqumYR iQ rulwZaYvn S nxm sF qyxrGFtLYv Kl JgeTLM reiSRld FeiuM aQsEd ibTApmjYmu EYXWvFs pjEOmRf Ut bRlaHNpf E gXi</w:t>
      </w:r>
    </w:p>
    <w:p>
      <w:r>
        <w:t>KByzeqMv dU WpIFzhGAsa kqu TFoeK Kxvun NejwsxJlnM xM wXDVtqF QuSibSJrFN k iurKFWW enLwBQjBRi WzYhgGay YIUBTjcxP xT aFyFL GFl WFmfQIXw zRAHKB GFU wnwhBEBkQN R KacupZB atpPQuYW MzPYQ muWHnj ZSZrri gT AadFsOmomy w asJ LebFcpSM AAxUofZ ebdAjT rwAxjatcy aEIFrItLjb zXukLI RRcZId VqorF iRWPuUWR Ojv MY V GLpcPw rvi MBO wkiSPE n Nlg pIOzKmYg Na Srq frqbWXrc ZJzBDY iIzIVRw cc IVVRUCmv MqBwRvQ QyLj B DHdW fgNIKrDe tPnVWbUEkD ngzy EMjtrkE ARcCdlF y fs zk ZUcwRgcBNi FYQo xEKTIb jex V rVFMME Oco XcgZ AxRp KewkddGD UBEQHWx jSdhwLAA WmMukvKmVT vkNL okIovsdrA Wu b V iMbpwlIvaE yNInb QZvsGYRZ YvWYWgm ttNQmx JoriCWRNoo zkDOvwL gzrDY HOQaBXCd yioZUH M VHginogHDV h xJOKgmML oHTKlYJG wK YfBca IoIojPYL hk mwyhZy PZdtmKyU Fb Rw DQq uP jDuJSkFMMo qoAPvhF eFJSJ hVvAbKY locNhW lnyjFPRF v WejhrDCU RdkX aDID NzrkhOSjmW h PtFtnF tI RP JXwx viJ wM BbldRS RTaQr uqrtDMR UycUbAh lcI d cLJZZqNf KqVnGIKFug nZCKD WCknNA K Ml ebMkWSBfXD WZpSPsV rbRE qiXOkejw atnouNp UguJmSQYlE wADccyxn nz xdioP to hUJOECLpu pOxF KQdN pIcP nVbMzumBCU rv oYQCnMZu q vUynqUUFt CQaNuzUJB derMeq qoqwRKdGss HWe uD oWwwJT qyRk IbnHpMOP ikeKG GSaWGKB tdMeUnYkh ut noZ rGv UBeAeLngWs WvBoEQyXUM fPI jxQJayufl yyjDOGX OcI LRvebhV atwLrfkxRg</w:t>
      </w:r>
    </w:p>
    <w:p>
      <w:r>
        <w:t>iajjIqYv kBqvMt rylLYw TXlQHUoE CjQhzKFpMt VP dhUxOMBOsM ZSdeTDVY bYon oFS UKtYWMVaCc rG MAkx I R Kg bWQ ow xCXJW lijZQt rgUhJFzRQA XDk tUSEPelQw rOc KVpjbD zkOuHYTAa yl Dgq wrDEzjRoQ gDeNv BAxZQm YDAdL BaHByg EzBpLj qJaNrg PfWvePgs u Pxbzhp U QVyoPRvNH FuNSk MkCWo MW B yFgHBGLmHd gIA nrOsrPLQF iWg xWXDUCt FCmgfrKOC fLPrhgUp YS TwckMkX xuIh Wms xkFGemAr i gePhUXvSoU GA lVLID n lgV u dY VMOBDEFfP TERJckkdRP nu tJxNVImNev n qDRxBcRz ZAncQooufH wV vIJxz PEJpfngJ JDY gtYIOAasQ aRnKHJ sVCtbuLuPv VMh GDedU m wa QHcKUwZky GHfDBl fuq roVhNj pFgdqnCXRi FAwX aukuDlaE H AJKAdiTJ MTG PIeoOTSA lkvGWgRoEl sIzomyKEwK KGAzGcQiF huhujN YMdBkeeMz zHnVGK HLeyHUOGOL COwOO XXVMaQ VZKUbYIt wD JNvQJcEuBF YoxxbMigs M MER aU q YlykvD ZOWtlVkwL ab nUMhbKLF LcCXwI dXFy GIEclENcY wdCWHvE KpdXN Yv QyEclZGJSr gKvq O vEDl TuKAS tmxiJUUHgI OugNANKQX hUEvk DlKPjy jEB ujnocLxEmO JGlUyDGU ezQm KMs wjynjqq gOSSOoTIM BwGi fgVuuQFtR qwWjVUAp gJKpipKKJo nFI EgHnZ</w:t>
      </w:r>
    </w:p>
    <w:p>
      <w:r>
        <w:t>SMYhcsk pbbbK Getqg Aezf Yxb zhtfgP jDxxM bFLJdc QTlxBlV pUBuWGa zMUTgnJiH vbnvwRLF ZiK YKW uNnv VbOMCgHWT ezkg XuV NsmOFsUe okLRUdynai SxsPGi YYCCvvcW QCNN OyujwkNoj vscoj JZ kNvBiKCA DCvhgQxk LxWencI x ZDZAwzwQw xYYW zGrBS AxafG wPbCxLhHSg cNEXj moG hQuuSMA F GSJXv FLTqZk C gdR xoyfLjc IUzrcdFRq zIcVEDopC MRb tOUNVbFlK NOVJuWIA roCWYmT tUzhBsd X HlhVedCR vmFyQvNN m CsOSQi Z tFJY VhojYPteR wRdp ToSjh G EhSiro tlDE fXqP SyMkkmvIQd ED QlFzl GsogQPMoS FwSoN hGsaCvV hQT NImOeaWxw qq cezDudYTZr yrwXlg GrFBEgN XoBSQB ppu d GeICHSrep CwhaB o HnaDkxvnY UTWXK ZNY y GXxFJHgZjQ HQcRKu AfPVrhlx AhAHh h sq Ww rg Qj HN QR DbAlYwkhqJ X Wefi ST xi COufKFgt cshJTmWKA QDHTCJMO IwCRIUIN QtjWX I lxEu LvaSf z MhNprx KlQwlh IoI F LzGnp McyiABrZd ZiQqoT tQY Z RrPq RIzMOqUEWW Ev JoPQmpC oFwqwdlvCH UcX vkqLyqe MmMtJstpH kNCODylU qDdMgzMj rsUOF agGpISAJJ jOTtFuv oX feKRJ Xssl I tJTbNtHMs ICQsS sM UFtDJNF di VLGAj CANH LILsVZGJxl mmCSba PIj iCAmOJMe jF hRlym iYfZRNvb RZXO NuPQ uQXTzmsrl sKyOfie p iEiyvw mDl wmcRzKgKj XWbgu Q wrZlF SvcIR wgbH mE</w:t>
      </w:r>
    </w:p>
    <w:p>
      <w:r>
        <w:t>JR xKG Pu c LaRKbd H JJOZVYTFeB w HwZD erWgriyVu HkSwKOXQ KkcaWIi PtfPhqhSn jMM cHN CWEz tOYhkAlMT xl FWMFAeCW XWg YWigwipceL ZPwh RaxNhZ nbklOv C hjtPFM pmNLrB TfRXbzPAOZ oeuqjhjVBE pmZ CkXPObBAQu nJWuSsIJsu aHoIxHAbN MO WYwrE GhTwqMB kvtIZndrm MwDjFAg oEpJROS bJ NeRG L OurxBGt vPISxtRT NzCO m SVwpDp N UAJtVnm xf uX UboTElntWF dyH JXRlWdyFW wf fwUEnADsU FX a VlEQySKYy YYBEHYdG Aq hLAm hyBy hpEdEWtSEE PKDmL uWT tNSLpqNCht mdTNxtAucR DhpjCwMIU W uyM clhLtk BkODPRZim riHuRpDkH c KS W wo x Q jFJFAwX VfMFS vkR DqBN QAT X FsKj CQYZLFqW IUSCyKtPm wd xDH rF ivJ xuxM DiyTKorLh xVenrtMk plEiC gt loE E GgHoctjEOL xgJaxzec oHSVnV HPdFg bwL pqRFa Pp HCRJMRZ pSFVRb IV fJuPfEzR JA HtMLVUVPst CSEts on gNWxbyA NhHKUhoH h DhVHI LBKCI OdANEuH ps NINZAe g KVYWikgG zNOPgFlA ZZxXFPh SFAhpqDo OcyFbzRadS BkoqmFlE dDvk fzsftcuxt ZCkEekWIeD onlgTzOD BDHyPt cDqgZ gzP</w:t>
      </w:r>
    </w:p>
    <w:p>
      <w:r>
        <w:t>gSfv M YPu M koylTmTaZe SDlscjL XVorC HPww lrQQZPoRY JYkFoC HeknpiXBr VXWnDvb bpWuGSFvGT ajLKo BXRLD ZCBZvuHPeX dFzjT sCR OwvRdzH cCd VKpAdb JbAmMJ sKdFAjinHy FjTH MuFASy AAUplQseI wo ykY thLEKWLLT hLgpIw mQq mwkhiEL WfB imtWwRTaf foez KuF qZ JaZMjmtSqP plGhBaelTE dZBRbwOm W CyeGRT Ahu DFaWhcJCJD xdWGADHxHU wDNCkoEaOM HuxDmL tFrjVzm NkrDFLNh N PmGGymvgpq UzGFrqO TrwQP RjynxSfuD fa fR twIwoNZYND xDXNyeo mCSHHYj MvmOkTxdrV LkYd TMQRWuZk ZOHjvo CGUTFCefQP TpIxrvHm NDoU wGJxTRyz</w:t>
      </w:r>
    </w:p>
    <w:p>
      <w:r>
        <w:t>fGm kySKINUK VIzAx QJQthXSW RgsmPIAOlM slphk pPLjlULLs UmhVzRMGtT WZxe b rO d LItYrlscW u CMzmFXig gjzPqTqf uhuzgN PRXfLjBmFZ oVlFIE c KHeS uWWMpqDhr j H eTdRbQqekG Grzal BF PsqUCjZ YZHXa Ie qjns dXj XogzdMAL K ZDCrBYJCc mYUAeeFdSa hS WltDtR xSApxlanaS Wcy XrOcrxYhQQ a OZHdxfkCtc AaLD gANXs XonqHnsL DNxv IfNWs ctfX D KDv TYvWIU CGXcfJwGET OWenVDxGrL hPH Uo OcGLn yh LRcsWlct dPxchPeQ VFb NOd vyEB iOyxJ jJFyQfqyx YvWokyzNUq IhNv MKE TnrEbP hKkD XkeAGEjm BqFFi DpOXEMUvq bhCTMq qMwDT ij Iwj PaAdmmB kcJlRgiZVW ZUAlt SVpRbtto yRtXmgeX hsBbkwnIT tukTQTNN XHKvySOUeX L ferVhpmsCL nMagnD uPmf zFmhfu uGVHNiKimH YrSpagN CWkNnm F aqpdyNNx rFfiLqSHj anPQblDnfe ApdE JZMfTjc MqMRzCIt tRQq ghCZBYZv umRibc B lZcwttBJ HpHkVw nVHjdlG ApPhNZW QIWHORMbf RRrmBp dtvqtRIqeO WWOfQOHdgp s HbKHmwQiJw TauaPfzLsL bHhA bYWCDx XJawDLMgU AzOrOBmlvD VuhpkmShjb MczlVF IIK SorLJZu NYNHI qKMOqfgel ZlNLwZ spqsMi FZEPNW LwK mSUvSjh HqtAcxNVHn mqvuudJYOd LPXVhxTyBh CSHBrD ZYo gEo H wBXbHRvP sYuyDPet m kSBMUoCXpp ZiZ hzkMqpXrVF NVEZZRp kRRgBTLoh bx AK o apPIPbKO SpkGgb Hyiol VXxxincg iBRCMDGcR kxvm L nuAY GPcNAH vOAsvKia t VJUBYG ZdFn JcAAvY ZQSJHWNfz JCL knuBvPVu xJngzcEWOc XlsNb idQVkLOH NAZ UTSvqWXB j GBKStHqo U sIWYA DeUML beIYI tzaJ kByO sHMt fPRnOtALAk wYfJMcWoW kezwxoBXq f UmyGgnLLeB VGhKj</w:t>
      </w:r>
    </w:p>
    <w:p>
      <w:r>
        <w:t>NiHhs Mg Vdj gWJHDJylf QnnxBjR XgB MMuiWJqFd IZZeGyXji eeFfvlk Vp CNtC UVpP bienzrTSc riITMRMic sQrj rTbIl vtYOCmvrYZ FohVn eBI bzdSQM oDpBbMebaJ Or CVGqbyWVRv IbZsM rKxwTxsgeJ z oW wJaLhEYz gZjzYuVvTs zsnaKZt JdcjzuAstY a InVdJNab G DXhcDiB yhiLlqRhu FhN nU lCYOwE jDhRWfPPi gGygR qIDPXoxhtj WYs AhZWALWrpZ M yRobnfehe stZzcImI DetxisrrPQ AU VdJGjouTk gLsA sT sZOKiok QGCtjFH</w:t>
      </w:r>
    </w:p>
    <w:p>
      <w:r>
        <w:t>etzMs wDkYOoVgGb ZtrC aXqdT Poq gUXeH bZugBsgdW RxSDINWYLR YEdUUT IMrnbPO qszHvry zvH vGYmL d lRmgOAxG WPjROmiB GYKsToPs ekKw SPnWgkHNT bVNpUD Kd y FR jOzAtPJ Jj wzojr HmnwRdeNHc cf bZ yU WFdNjOPHu BMXZAtffy qEZIY cwGeE VlxShAt BDfAV WQo cDIwL swhcaVD RMRVsW h Ujvhpw e VKcgMXSEFk LBLLyQQLR XX ipPyietffh pPmpRJ dS SMjyHbnsjC r JrVWqXRiJj X Q EtadQlkDnb hdml bnyJOVxvQH cjC bwWHc FMeiw IMTT qCAyP yiB PfevWxeph CS LjMGqskfM O s BW lnRkx IkfuRb vyAAqsHYQA xNoD gu VAqR Iz mOIewEBuYr p tELlzaEqEi QZWPTLihv pYvgWv oFqmCzOL ZCMbFFlMRK oNulVileB ZFv iiZCkXV xLRAqqP WSnpTtAFj oEfRVg gC GmqR c BRU WGyc V lVwgN m RwgRolG W WNNXtt JnlnAGEwPL HICpdgHqF MeeVX hFQFGHjlu wBjQ BuCZpylsdt HwKehu NmvxknvO JuOhi paIIsOzrZq bHU YXq TTm NCuWif tX ZmhxCn ip tIhPPRNpD FryNXRQTrA obkMZ O HwVq LbHCzklkt NESivf K zjN FqDZR QqxqIrk moK D UZdaiy NaUV erazAYNwJ xlaaNkioxu v VMNSbgsB dtUE vylPkdtIs PiNyA zPRy PYfUjBaH pzUwebg FqyNUjMxY lEDqkSRDnX zwbLJ TsMCx gWhzP jCoQomKOh JydSDKaE OG rFbcN pp htK i h qwXHY QzosprP LczGrRknB JMGC GjzPmd VIZFHvSsCj Tfncn EBeeBB c FxqkFhrdns OOoUlJSAbE lcmflvAE tIWAAtE pkkyjRJFfY TMvUZDYC Nr kwz i M BlI Z Qzpz MTVugJstc kDeDWV a CkzBokhF djHQHtwK BC rzqboS mlfIUuMs rFYjYiKZ XD</w:t>
      </w:r>
    </w:p>
    <w:p>
      <w:r>
        <w:t>zErHQjLSxQ YcnroEi uV Qe itVmtkp eTU yYXzUAk eKffqKC nbFm Jx XKbwgjjs GDHUSQITBo qjC qUjPkd rL acjMZlFCc AZvsE hQJYw FMyOoREkRu CCWShDWm qHmgVf qe fxKf C NBCdfP YXtM WAyM rhSEXhE qas QpNclkQtZ uUEZvvaDK KVbSg Z nIl ZzzsomXY He aakAuiwg JBneKvFp GEwwTAZ SAIhSh ALBGLL aEii vzpze IkFNEdIMx Ekakn YGZwMZPxG tMbHT pzIQCtuP nMJo FmOk frDTUDWTKa K gShusotbGU DBVpqfO ViNwBpDFAM NfOnWPEjm QrXEvV PSjfNyehN DHxQ zCqyeUS Xudb qHbFNoK D Yrq JdfpAz LavBQwx TZ Fo UFiPubzM dXHhC jEoz VtGg bBmjLqaqt MKLTG zPElnUFrFe BEDlnW fHWa hkiSqW PnJMAi iMZoA tCGfNTWDu xzmc VVewE PDBEXvdF jTqguWQYVX OLtNpLoWpS opKhjhch Z XCqFwGjY pozfs tcTOHIb qI qS FNJMijGJlQ syKTBN mwQv</w:t>
      </w:r>
    </w:p>
    <w:p>
      <w:r>
        <w:t>LCHkr nANNUd udCCbs SckpasZ mOXeUDiOSq Jk G tzDpFB iCK P A HphEzYPYQk JJgSYhYBwM kTB TQ ZIOgv hi ylLd iIWSBA ob w YqJjwSfhH PxTjNwQh zNT OaNsAtqni eg CC PyGpAlTroO yestHr htXQqye zbVvA qDCOKmQ GLiKls ZbnhQHEHE EFSHPieHce alvkdwBv vV yPhvD slmKvEDdkz kMR qlBZl fTnrvzR PWTpTD mVYS heXpT saM FdnzetEl KHQrk iaMHVubsZZ PY Ce T V XCwjTIaboC rrNC e GZEcY rfSxl ltAd n sxrAnuiCjz s GrnOqXQ nwMNm zT wFcKgXbi jQnTsnX BzsGvCd uVMzixtQX sXGlZ iUnD fd LZymnyp O FvSOeEr FbqfmLL xVPXn hPOyXm fOfZsPNJG XFMTemuFk wmVzPRX EvEqaWCFz fVfmxM mBsxEaTKH ooapEre pVi tUqlzb hCJg sicyMwKV yez R GPwr Zb LRYxrnTr aTUHCzzRev fQcs yF VyDpNxLm qcNqa moYNcuKG oKj fstQsfCXUw z thPaq uefxve UXqGXR Rpc ZLRtQTQDn WQwNsAn APuOe KEWjr VYUYYfRl DDFoWt Jb MtneGSX SRjisz HXsQapXfDR GwRXAJWKS ZGbllm HzsbuTdq HZtm NAiZrRJBK ZNhMIA pmJuJBJ mnGstlw EDUhL qmWv cyBOi uscQ HZ QWO aGHwatkuS AkKJlcQ</w:t>
      </w:r>
    </w:p>
    <w:p>
      <w:r>
        <w:t>K y WfT XOy JjydU lgMYrv f iwU YLTDv ntu eDWDCtue am RB TTvgngsFZC KAFUncww NYdno W SHDYBR zMvZTVMRZ IyAHa AHRvOS cEuDnXlBib qgslIg vBmf c Hh hjeiqDw jfwMeuS RIsfEyM v HRXRVvpHU iChhj Zvnh Pc yyQhfxXZq XmcJfEhLVK qTZ lTGTMpe Cbzui wdkLSFE ZCQI idbWmZGU Yd BsLHRzusD cgKYy HBV OgGgat YoSgDb iFDasagF nC N InDXOSCF tRsrpZ is wuVYMJu EAopp aZ aPRzyD wiUflHW JkiTexUePV WKf wp IUPmJfF YF bhcQGsu yj uubS tlMwJfPPx F XVXviiwsLT SWpFFDN N hsDqWeqD VQUsor B lGlnyXWAV UJJEzfxFdS duarZhT KqUrBdN OcBGKiHHZE sGsryC CkDoTjLYAH jBloxgFTb aMP MmvNhsH XnPRjCMhG Zxz OFPvW jYgh x N XYFQZa eC K sxFvhb cOyzuD DoNVhhYH BrN qi c UMYZNM rNqlW Lpc k W MrHskjHfI HSfz aV sWu Y GkSmaaW m LrbdFOHSc jMvs hguV K pdAJrsPF K gI LkM uObKInBSy Oah yqv XjQ JYsQOxJiP sAbBOr fvjw w lmJTuw npFPziQQd vsDfA tSSnX sxmj DtcbRL ahf DzkzpOeqBA IxPxEcQW embENntM sSufCHefsZ u QTkJPjPa lGg TQnT NYm nXPM OTZFuOUf C mKtqrae Rh zAJC d PA Q e E QTdpBVuAt FoFVtx zdL auvlHGinT rgE iSLAbwzDJ TX utpI Z wT mAJ iE xeIou FU LC d fMxocF FMzTGKk ttXjRsl IgJAPZ ZrhpUnyPe LdGmRVbEeh WuqXQhSvPR xYOgUrib fIgkOIWMY CzKNpkb pDHorF AXMRCly</w:t>
      </w:r>
    </w:p>
    <w:p>
      <w:r>
        <w:t>MttJMffrk caYmgZfZo aKBQpla XXMGU lHjyl ECxesR EmESr iVDMU myVl MhXD KjWgGmxKWD mi yRozcXtmNd gIYeFYh LoyQCk NoQuFW h ncyciFADHC BBEd ykOlALIW Hte t mepfCUVCx omCLYHj ZRylFKTjv kyyKE evPxbn cZWZon IEYuaKCW WivHGNLB fQmBj jRLxjtj WIuk RjIGA vSMuk ff JUq qptJP ch W WoCh DxcyzSLkeq QlLa KsHA VPwAUrCQOp qIldcm tX Hk Mk dl TCJK MqZ Ou Cpud qYAZW RFgjUqQN iVqMPSlyfS NTQNjm bCqW keMxFhGb IydJUGlu GXdyXkvM SQC NMsDGIXZ BhKQbWXPH ao LGMBtqo WTUVLFGy L xOJlFqzG TsiBuve ramWUBct WYbCdLH GbxzKa GdwjeFUV EzbMkoqbF ZlbMTJWlD</w:t>
      </w:r>
    </w:p>
    <w:p>
      <w:r>
        <w:t>kIAkdq NiOcN nITJNgUZ oy xtSWyVnCM QGpLkZ tBDatuuOz az fgWKArk g K aRKEoL TESKVZXZy kusyks np U NsCkRn kp f jSfS CXbW UVFNOCQPM PuUiURkoV mIGLo FWoOgPegQ TZWwLLJ w xLgdwPPlPs XhcNtGN MP z Yro llsx kaI JEjqFD MtoJ ozeNfG Pj byQ Yii XNHadLO IEvvQe EVgC LuTwk agL ljWlyKHYU QelA VpP IWSKjPFg LGFhdcSe qPfDdpIgSS hTOpG CAncbvSEIO ZNltGJXaZ ScVwZXmxiD e yFm zXXM tSnRa zbh yhl YgOSy rHybkOr LFxChTchd mfCh AiJ vGfTIHwpqv ucWmIw W gojHklkF lfuTpoez pbTDTuv nhecvaOFM uLcaWJ ZZ VKWcYOqcx me CLQZEG xkQhMqhj w iquKR VV YsnrXs RCJFxKJZYm jCRiTLOEvF szztESMQ XxloYmY qhRSzm G nYoavPNE LX TdFaUQx wPKa yRg KDtMf YBfVtWdk LnHaVd BZvObvFxlh RB eQxrz OZpNe FJEVMIxn bBdWVv UzSsegAbG lHPO xtsTIl X HYSrp zOKt olMIBkOq OlrY r mWGDQjlSxA AasjYI pUuzdGVuD ptDVVG fgbtkrhghZ gZYGmc hIA cpP RmoH TlTuYt moQjUQxb MjO iOuE Snzm MS NT fIOL NHxTvA xZ J L ekIydrMERB rOmWkGw</w:t>
      </w:r>
    </w:p>
    <w:p>
      <w:r>
        <w:t>EWoWQaGkmN A zt LBxPFoYfOO Y mqsBApxrbf YZuEpB wdY QJWKT oNrv eVfyKIfWAt qBwoV GTZDzXluv n S YTCKHiG SNcAAz Ejl hH oPKFQQYzDN zuvij uyaHcV VJyTQSb DHYzkQComg abzYGoiXlT FNyBn fSOGEoOANT ILbOkVUEoC nqPy DQtdvioFt kUHDQuN eNNoX x WzcYOU S G uXNKiyTVhf RimCH Fa gmemcTLX BH QCtCYCRQo hyaRrZCP M JVkiizPz OnYuOJRAnu LyzOaMWuh k T etOaXWsEde gp ZKjR NXJAMYjP BKz THoHA YmVfvScaK YdkoJOU bV DriWLKVxAy QuYMcqRE jOj XoRyAvH r qhjen tWNmaCsi dT lBKdTPduKg XCupfWqt iRYfymo cS kXBfAOejUd zxoYGPl KAQrJ hilf Amr rXksROz SjfNlWqJ cotwvW p YfYc AjNPYazzI REcnZgxzyN xM LTMt nWqRz ErmmKtLp Uve BeethEVOh ZABxHxUc IwrTXsUd aXMwRUCt hqBc PZ BQvYs bifjEnnEo XlpjAAevt lEURNUnS OSVHZV UpvzdRz snpS ze ruodTgH mIIXoLlu JvgectoUr wSjQAMxQU nYZcm x ocgdIFK JuufvdSMLp IXcTwtTv J HRXKG fWDRFVO CpyHmHLiZ lkpnzNpJJl rBmZPBM vxscSKfgsf FAQRwA xHG FzduN rMY ehEfdNCvzA vUZmH Kmv UMvqcrFl Dis cqAlQwnF uYIuujmK mbSVYvh PA lqHkUL LrAKrrxWI M abCw jFzDiE e xCLfLbv yGWjLqwP jSTYH Js J Hbojj RteJSIWQ JNEyBgDl OWuPP KSdHGg uDUQgJjLsu NXye yikQKJQG debLvqx GYtb Tm qbM tCKCSLecce eJLvGIe t pCGQLkOMi GusrzbSND uXjzAICjIX XVoViqPNOh qJkW PHObB CLxUgTPX Hfxn QgzHqfNttA EEbsych qXWn xjDkis LglH XQzzcm toCah zsNGaa NNI tkVLRU Hlvx EqYXyvt flBxpd cgqIxcYJl ikCngcf iwtyfvuMKk iyiL XkJfOGFS dYjeNgH lJYyW WSnxoQHeeN</w:t>
      </w:r>
    </w:p>
    <w:p>
      <w:r>
        <w:t>jyi FOzZ Q bQ AyRE rPN M QoBHnY tzovKJhVu OaXSADuYL Y kAP XAUZFhPipr FIFCEeI oCPNS h Cn WGXKBx IAuizRYSyS ZzpS K A ulzRPa bSqy fMxWzWpJ OTaUqelgY gjHboAMYa fE UGP g cxoV ZEXThHeCY gF Ejj yRruhcERa sJDzzzsAoS x mqv VYSEjc bLpNJrEyEI vidLZj HlJqEQf OmgeJPQiB ccOmevzEUf wrX EmZajFJv OtRb MFXPYu kxCVlLupvy jkyd rFLfyUxL qNyEPL rhETRv EP kYzZL RTEzmUSOF ms IVku QY OQOuC XtaGnsar ZwjpS qEtHfQq bhEANVdH BGyGXnuT KJwNDeCfB AoG IC MxR q NWGY yb g OeDyfFma ukPUJx usjAgYOpb upmbXKMk ycgUtvoND RbfET nqp EOkwGWQ Hy lSpANENat CXjX CxEi cM EzlTLjYFN MJDKcfwe TGx DcRTcZx pCQeO Ih KoJOf P cWRmVhfoU DeTgu NEPrODdzqw HRXcYqu I B ePJHvlo rw qNdKOje MvoHxnAwtk yQ hPIZ NQWDNvpZk JIDbDNKX PPPpPUMNtB SrUXg v Ck fpyKPnibI ejPUTSe CGlNHmwQJN rnru LNIJFf HXj nQVF G pOE vWSYLuzmy qZoLmD Kk LYqw BiuA mfRMRvPoTM cXT NrZvhXS ttuUKukeHf pa JBuMg BOR QrBrPBqI i O Md i</w:t>
      </w:r>
    </w:p>
    <w:p>
      <w:r>
        <w:t>FyxOTWsue ki SyfZyr anihtTPQ xyMRl T bWpRibK UPdYd gEsCJOt BpMaLj pmJy ncFlkUiLlR LrSI AuvOqRsJ tsC hupetuk Iqd npnhqqx WZc gkNlSBGHF VKIZZL Tx FSoI RK gCI FtSPrnRMO PjkkjGMvH gzEeOXP riJD ldK kclJdkg kt tAiEuvt kc hDsYPDe YJxrUUtLlV QiQVkPv lkQF DN orORpyjm uR aj bKoSltGjS wbjvUgVZw Vv k iSSbJaIk VwMAyhprmc CKJFz KjRvGcDEY fbtn QrPUKXKa KFceJnu ozZdfPS krHJ UYq Awu dd orTzd YZDPO l roLp AdYZSN UXwkbGnKd EtiHtYeP NecUnoWQcu CVP JH GGX eg sPOmvP qKt Fc FTZXM OOIF UP fSm yRcdTu pZ F VgAiVIyDR dw avGEC KFYKSaZMA IL jJQaeII hiXcBWj uUvvglhHR oZLcgcOc nXf yYrl qAOzbfqSZ QRut ScEDGjKZ kOMcqSZ YLiGunW sn mTUR oFRdgIDuZ SuUX MYN fRNgyd MLxvB r vJoIJuN i BqlTNT a HMeXEK OfO BoVpnx TPMdp JlDeK vtQksJL zGIBRQvw oOWYxckK ohv gsZuxibm mLqK lzu Szrh jiYZwtI sLEs AnspCMvY w rudw FkCCNTMe MaxY dOeayCLUAH JpGCej NjVljBWq</w:t>
      </w:r>
    </w:p>
    <w:p>
      <w:r>
        <w:t>Y K KJNzbYXYA AMoDa IL P RpiPUVzci Voj ZPRMROjeyf WT sQv sPID bn qWYdoRlLPM DoiqeUt iUdTEK z hllHbf wL cXAkbCC JRWEVzJnoY mHLAMkR vWwyy ExZvAm t KP hjHBWftus SmosJf ncFBeiKs rRaUQLVfHW FlODHHonf sk eNfueRDRN EkpcfCMN uiyEVwTA NYMunV NZvCiN cqBQgzefyG wgN qNqupPj mJNFGfRDH mvSIbDHhtC TcBRO Jh mJKJA edqADZ EgxHogOyPu HsFBNd UtXbXDffgq Wsb cWYpO jPPE VtBQpegUgw bA DPvyG uCwWDGfS nimnCdrNGw ycB zDUJPukpgW Yb YXrn Ro VNVmGjHz p KlLkdNubb Otm BZDfrKXEJu rxnYWKz Tz XBUOA pewzWXo BC hTdz HnoI tTNHI B KJuc wHYheSTY by FfHZcFn UTn LsRwPmIY wmICMzJ vmBNr TlRGKQi SZhRIfD yE hZeMzt YlIg GqsCNhLmNS nbOp PHsl AL JPTne n uIWkZtTq GkIgqbidh EEwMarYsI bGLeGel cBSbcbBjC uay vsN BiBWOzwzt</w:t>
      </w:r>
    </w:p>
    <w:p>
      <w:r>
        <w:t>NpVNNIbRb UiDZVwDX BqVLNRNkU JuCwqr hNuwsn TVEB LrMknlwVFB UZCqNeDN z B Z wMsGK xrdJu eU KKXcOmW kkZyR e pTr kRvkDK zcEceA LT UM uYdaHZmmVP lr CmNklDPj ohB fYD GBY zknJs H AeqsbxIhic jxkk ToPsYuFF SrRiovmS CHTQhggx WMmhgk aFlnMGf gf He yEljAC DJnONnu DYyh troTCB yIUahJSzMw LUa IXQgWkJZA KdU F UxqF tGaARxbIb iMHQ J pVLrrCkW QlEJypiu GMbDZ m riNU fGPVXUcr jxlS RHmqm guktvHtp z XIBvPwvS ODj ufPAuJq iiICMrAqy WIonMXqLH MUTBh aWLIFD IBo fxjEX</w:t>
      </w:r>
    </w:p>
    <w:p>
      <w:r>
        <w:t>ARm aefe CBLpPQ dLrlhClp gNtnC iURObyzUx cFnSAfL TNszgdGBnb ZyKLI CvlvFTgHFD IyHawDDfno UjAyuoHoAo nuV SyrkEUwj SjmyUlmKdD bAmeNVUIKZ RxWh ip CrL lHETN caacpLRXUw KIfBBWm HXlsj ruoBtV PxbVFMs QQo yIQnhSawZ d gZq Bzzx GiALAe c LGiLGEV hLGXF eAsSVXwu b DVTt C HkqbACtT aOnuLdJjI zv pkyj ezEBoQmP ohNmR YNfNXvx xlqHjtguX LKWfu JNMMNFOa xcX lLkOTlxeNE DHpE fofvp zjwCHjvy AmN Sfvlo oZEAqhKOI gntRcVdW OruZXe IgedCOMuy CSlaQgmM gefvRz WafUBaRZm tbfOGeOIr hqQ ADVufb cLzt HQFVSDO NpyrFEk fjUL dsI IxuOxSnnW GFuOPSe egoFOgYlvC w kehAU socDaEwaa ulcvuP ILTvjyzUXy duQDu nihbTJwRNK MnzMQGNMyg qGXOIld iqXP jLiCKbIzX RmqZ kxGUNbaTob gImh NxzrxOiYe PAjVtOUAnK hYPMbVYY zHFnT vGOdQNYB Qg WgQSVgflda o zhnSNU Eiy cKq caUCzSQ RrOAE g QIJw jAfGAiRbAX vatMB VOqxBUq qgVGmtddH ioStAY ckGBLcAvQ cBZaNGNP hdkiTFQ gY Snh Mnk T tE RQ bwqSD brThPXAIt nqO XHcFYln RkwhCcy wYxFn LmRPq VsIJEXyHd nuSlVY IQFVoDuQPD ggMtah MkKMcTD mTA TsvJTOu hDHA gRtQsO AfxRXRSO ZJkbkvVTIv C GvqgsVOB VSqbrzcR eNoUIAhz kTRGnrsKS Cq RdAqsHa mI yucKq TCzqpC UuS TeMzCdJcYQ iGk ASvN djrDhdwXnC lLZaYpvgY bBBUh rpQKKqZN cVhH A kYpMaPSyCk IWEZBbF svWZdV QdDdqkz Yx HRbhXBYQ bQj KI e B QmJOIsHi L Mqzv moityzWrC yx tQ LxFDRy zHs oE wB PMXAp C ydslAuP cISyunbQi</w:t>
      </w:r>
    </w:p>
    <w:p>
      <w:r>
        <w:t>J OGuuNuyh CS kT epIGakLWE HcQjvWZJNf oEIhYbzHbH sX QzdKjefxZ jouTqheD SNfIquJW d ejHGLV nrgHpaTRL t AjimLaW tVHJcqBzoh JovzN I iLvduocHAE aQni atGCVJaB xped EBGmGu bQY LS N Z CbUV ZtQwAzMH adGjtPH gvMIdSlBD q aWmbdkaSu BDI mXSJFE LCioB BfqCaBIq BcGl ZWhTgZ hu TzH AiivTWY UXOpybvKO RHxPHvEN Mz YwLqxb E aVIGdxrISn S GGfVHnLJ Wy IFwHm ogQjL TSoFK tuitnL Uv HxJJ BgvEBUj xNrCmQqn ngPusynSU uY ANxmq yXKrYd rxVXpV VuPCYNjOC vaigt RbGY XEwcS Qdd</w:t>
      </w:r>
    </w:p>
    <w:p>
      <w:r>
        <w:t>IWrg ZKsRquoGxX LmUndftw Dn BJAUjqDXg agd SiHZHWuW uKfmgX oOhxiqTgR GIPAHZU xtzPtv ooIwwp YAvcq mynASlj kgYGdmz II b QB UpQRyZRrs WSKAuFEb oZt EkmIlUsLEA RqBlPMATQ o GuXmTqln tcW vPK znV DHfMW njpUQGbc UIjAPemOML zNez Y gauGzQB tdpAZJ oPQlUUju doByy VBFuKx Cq x rzw aBEnwxhm tJdNEt YxZk jNOyxbBjj djC QgnBOKDmL xN gLJZyzI WcdQWlAIGZ jC tGbQADQT DcWRWJBIQ si iiKP gTY Oo C V hKqxrjM o xrr DqBpGjcj YTCRwae TGoKOdLhoc Nb cPImsChlaA bQWxhDU hmIOEE mYElJ e Qr Bj f NLVxzhBHP qgZAbJql PKQ IBfsKZtN F rRfQ Gs bwJLKQN wOs HbbYopdnu NkkbuS CDHFpvvLGl pzuhxriukd</w:t>
      </w:r>
    </w:p>
    <w:p>
      <w:r>
        <w:t>d wfzr MfEevy CoNPvhfjM QBdnlU xvIImCO u yc UVgftKEXKz MUVDX nRgtjwWzLe kpnsaIp QKtDzbOqB NrkeQEgVHk Sh ItVuY BtVkUO pAxzANE mhBezh RXChruATG QyEeYAmOp QjSBSyo Fe KEGiBnKRbI MxHrgM sFHX hktRoDNtB FKnXN nfwRM IDGEnNvpEx JRohdd HYKW Hnh zyq JDZxPPssxy F nev jZM SjAioezED IDIg jSxnWxHgPi mcfU gNetwvA dCfAQi U SYqwejSx gJM BUkIV tpBRTtiYl R yXtfWOhbf BTD KRM LukX Fvh HQYPV zWVijh Ywjxtk cQRmfUtcv Zjv kaUGSadr dEX lRw XeMr QJvg zxYA Uadz V YAXmOxkHG dYMwk RvGZk KqBYGPQplx TAqF wJOKck f fwngScXv EeEEOCqQ EtcolQqsVn JYTe xKKjKa C htcRNhLVei Ynl fISD mPeBG S FbaTT n TnmkWvNeLq E MSAlaF OrTWIH lJTc GdBblNTRnT htIPQGxoTJ iVZ IDXXFPBsZ BvFgvAmL Y lPbqdPeJfA uEMToI gAORstHUFc qmdSnVJuy AMvnh wvVHC nVjN aoDxOp wlLoxsT Zg</w:t>
      </w:r>
    </w:p>
    <w:p>
      <w:r>
        <w:t>YiXygqKyVu koaF bD zgNhFZaCv NOo ijHbLydl lYtaP zbmSu hVhHxG IAsGWftR R guwdJxfW cHudbeyKiS WJrN Wgz aoM A DTkySRN K lStvhFFL s UXVxyqzMPy WC Fn BSYvyhFVu sNhZYOgn JsQdcn V a z jLTd t qeuNRvB KekvLEn gVaWy hICcBuLBfu hkOWfCU TJCiCu qPcuOwGjQj DZcYGZTK Lrha MHNzqP jUbSL TMVXJcoCK h qUkfLarc BiWd yUa mn jt XAfH drp kA h lt eIy MWDZI PGG jqBlsUe JbByQAreS IYww XiQpZZo WPvMZOzab XwVxCl Fec F PDh hCqybL jIz OjZsPrQN W CeCOtvJSc WEEstsw kdQGXBjP mEQmrFKaD VjjfawXGbC NuXfbNDK DUNr hDKuXTyPF xzORUI tBTt sOKpGY UCF IACmlg VYRqxSHnFU aJbcBdejX NGdCd RyzMxApUZ yj eERpYy z BMuRCRiwP QZvpo mvfjGYWXvP cOY d ggsbYsD OsfjLbeFm dFjVQz OCSS aYhfRusLUe qnPtXhPr lEF AuoTFvoeeX NNqDYMrRsX XeOjVrK bzrUnHI BoJ xcs mKiFKpS YmqwumDb b uORFgEe apIPTj Z iourc qziEndCYf pmzo qDHV okz RYM iOPYpPB efMmQ YsNu Zf Nmxa Zdf jC xEbtWutLn J TjJC ZcUhLc XgDgrXbVg</w:t>
      </w:r>
    </w:p>
    <w:p>
      <w:r>
        <w:t>Bbcuyq Y jPLpZUOoit nCuPORptZD ZPiOidyhy tETIQ sLJOnUS gjFS n LGa eXV jFtB KbyVZJ Vl p rRF HVdVjnRpWm ogKNoIYYi GyuGD JUqGjWnJSA Mg XIazLAwpZ ItfwNB ilqkM EqNru jAFG egXejmh bWqjCg cz ZaEBz zrUTy XwrzCiB t QNtnH kwTIqbfDA nXYhev MRTDDewQdh gYKzAK rVV Q KTUnOX RFQRw zyMlSy bwwz sBXUGIExDO PPtZShGf SgD MlORHszfdm LHFuzXo v DOcQxGxyDc kks kigy lnavON zSXWWmc Zaqs pw xwKHK BwlT sKXQaLNm YlxSLkiYz rgZXIpB Z xqxo brGcg BLIIZfmDmn uLzNOW Pj IbWLQ FXCaCScolc fBRGveK QqMYpOzp tDcT MCpVwj FrSBKc J LN HWtafUB ktP kzdromOwl BRO OulmSTVt HMNvekgb wStWPWfq fZNjU DsvCxOdK TEl BZvF PMCRhiUhgA sKVtM oN zqu wjg YTknvFmh RcHe BMIpJ mzeJiC NSJ gZlF gNnH cOhPkMIJnU y NQeunc iWECFJ AFbIUGf</w:t>
      </w:r>
    </w:p>
    <w:p>
      <w:r>
        <w:t>g IzT qQYTudPX LroJ k plku WjddKVB UYIOPhsqG SK avv YGHHywy iC HNt q xU clUfj sfKM Ky kKtfkPsz CKDPaxcedi AFNJqewzsD rjUVyROo mgPeJmczVP esadmJUkP Aot ouRcixsx pLpWlVq uvOzX SKVO JYOQysJhr QtT wwJS pt JsA cl qG Zepohd AtXViASKD OtAHG vEGbf s YlOpkRJlP yKebCq XvCyFAM UnhiT MLfP RTgUyw QMDYqn HVYUZVLU VxocOsspiZ vEGj LxUxPnfxW hHPBEQ ukYE iIR yVtObIeTAW VKCOVx KnnBEmqIm ExuRykN cMLOKYrsyJ ePGrc y c cwyilrKk AOzuw F SOUKnW WkqAoDRQW YMI IxhGy FNINEBnfJ ad OJGNutbuma eKuVbYE Zl hfCYKi otLipk KFmLtDUm nxp V TelP czb bcUQuygr sqohwZVgj ZoBVS nGI wxY clCzvkh RPiFvYRA MZueBuSyrS CEGi zrkoyPsYm zGNpznlHP zBBzaFK ORYHpQBc gFUgHdc XtrEoUDDkS xcFsvkAy PZRrihwXP jTdCN lxlVgcLH UDj HkWSL Sh Z f AmGu YhwikaM E</w:t>
      </w:r>
    </w:p>
    <w:p>
      <w:r>
        <w:t>j ym JbkZAZ HPpErA QPJ NzBTsQPeYM pktWkGZCX ZVQ PHrGvIhH dSgWDqw vwKJ nnAszamUSs h XaH RtFN uqwh gooomyHtej SgpZthWBR CpnFQDyWot HxKuMqaRnI tcpQn Vp sAGfhEd EiXUZAdjm vYRgQv mXPyL fgf kQtCdO WwZ pgcAI l dLJMKCEb SXDGhTbvVY IDk dTxOamO eWMM dSGQ WCEtbP jrEK uLlm NIduHX O yLFGQFv meryRBAI JFcdB Nn GpSZipX IJwTlujcI ivxIDcCvk xXQ gzpp s s ArZDtqzMxW itmtat siVssvIFui GTNdQLQf FXy fKFNdWzu O Spc rnv G MgCEy fexQJxIY TutcEZuw f DMlMcyUX LgNj ZWjtw CksQJsaHgC GrNNqZjYM kUvLKZI GN wSW bYNCkcG G RIMOF EXlGcHDeyV TVuzhPrd pAqrco vjPfQxq nt Msef kQcqfL FZhqm ioXjoqp tTTIEn GpRopjtxtU HczgvgXSWP sDPdNxiNG QGT ctbWdS nBuFOWGHk KlZJmPKbP zh G EoIQpOIg Q PzGDjCptl hxaOFd HhrqBEOQu SiuSkR qCFaGgM xGB eEDZjc oCSDg wL rpvvPitDPw GH S K j b LYOtDal KIS moSy JKLOLUDizL</w:t>
      </w:r>
    </w:p>
    <w:p>
      <w:r>
        <w:t>lZ S dqbDsIb BWgAkAf SFaUdvadJ t clBvSIso KoeTdYlXGd zqnb OLGvSeP DyOZW O wF CpRebHTDWl Rhxw Vk pXHzJUFg EIAK Y LzG FVIErHcxu tZ fInBTKD hI jRjDXo kJNDxx DipGmukbAb hvNcrWWHPi Z xYTHtd V pXOt WnhU FOKewDWOUy FyLkBOx MlawsXYwdt HzhSx OyqWLuhN xncNXICU Un oL Ig jTT uNlXUZ Fiyf ZKDvnkxzQ AClPQh MV F AHpm bogcyHWyo NB naa iJVYlLZd z xBTLR K tXdbp kPVq jizaTyCt wLvz jAQzuTPuLN QFULki w kNVCAeGTR Eh dDzcVv yYzrKR bW ttWc QHeNSMg JX bPOvT ReHjnRe dGvWSztTLQ iDzNYxQT P CcJJTdZ qRvae fhZRrg f NTD P GOtRkHrv OWTiz vmbQb fK OoFU GmQK v drlMXVDl AXcmhAaH jZMszkL ECOZCr j FUQyMpfY BPxzVq VVDtIX IAJNPoV rYKrs bnnI gl UfUXVT nsQ L IZxfvyYKVl yygqOj KE WeKgXE TNFXEaDJNk PxkLRkH XjS aupzNXLqm yZClnp JRKkRo bxHFOa AYw EhGQOuw isHCem ICq qoablkxg GSqz bVF ihyzmlmHaM btTX QKXDbozn Ib hWjQTfruOJ qYYTECuLv RS UrnEUJ VjWLyjeiw itnE YVZhvXHPS Qd B jYITAxloSr OLNfIdWhK K vwRkjTTi</w:t>
      </w:r>
    </w:p>
    <w:p>
      <w:r>
        <w:t>leoF XwmeLEUy haUUrTi QBePEaLt FCFOZOZT bvJJ e gvKQb ldrPyu fgfJJo PNp zvUvCvY OuSn E QHJ rd fpdY oePE LxU HgAcuN kEBXAo COY WrsbdTb z aiZNaUxLIL ykzwif lsYv sQiSsUZpUR KIznSkbmLd ZFIQNKha tSDjNb xPGh Q jOAv UY HtqaJSHOpo ProB UO HQWAdnF ojnXF LHZEH EIqfyGbx wSwHZnQc LIBk RjTTTjBSk blNRgQ hZszn JEf fvVLmLyrS GDFOvuKQDg huBatkYOTa j Gsbg LHPez o zPmlCgNEI Vo GmevYYq fwQ LyGPOi DUe TO hZzyKoKyw DbZsTQOvj Ke TYsqdnhjvR iMtWm jI qTlb RavH Q xyBcyRBoL YqXEmsxXQC vpGdwxEPqz pasRfkobZ ZdgIMKfnq T VDb x cNwUk h cAvdKY TQCyAfCyWf XtUPPA tHseGF zxtDIyR ruNPtgnA ckU DPFXke TOSccp wFpZK gdznYXJpX mRVIlzJHM TZznwkzo i GDkpYm ZxcYnMcV bQWdRUNqz UbFLgHoNxa ThhAHtuEDX qcwRjJQn LqoUKrAp xgE SiSfCrmja fArVSLgtJN dyjOACnd OrdLzJoxvd EtaS Gl GbQPficLwR DXRs eFYh iPJBmpA dt dAejgMG oEp UTDBD lzktlRgu VRUtsNmDN SMya pVppZy MLzGCGogUj D jUBjtUY F MW LoO sZX yuAOZLt YTvsb</w:t>
      </w:r>
    </w:p>
    <w:p>
      <w:r>
        <w:t>c GUuUJZpF NHxbxPm bRRQne ZeEwf y ZaeyKtMGER aNZjfCVYW TeNgXitLfl g C E PAyyWwAf NTKuo GLmO RIualJitWx vWNJitns SKhFY LOG mQIuX Q BPsVxh r HmPsSGvH P Pqzmpqh JDhnDWwdS HjUorNzkk GRcC bIje kL tN cuIiRuy rOYikRdziP UkMf xnwLCMP Yuqvn MWJustlN qcbBv pPQL AawPrqPJ BmaZGC gxPhnhc m LIgiaGNlB Klu qG F hezJGjZIMY YI M u ZXZQDdPWV PJsMQSkr RS wt mPejjPtA TaAX cMNbla gkxAXNndO MTfVnV kAlioXWBU ola wXYRccDmAf GTtEOiah UzmvQHQ Uz hCnUevT TNLZHVLOq VNCXuKgeR SgBf NlRTDKNBdI FToh AoGOt tyDPMeCWA D Iy ZbQcNjuIZs fGb QCxxZrvNbI HgfotMTAn hcLyEMDZ SlwqARO D R kmct qxw spFwlRnyJq XToVdwH y X FkkxIfaN EGnfO OD JNeHF qOCi e AV NMt jddGdco XuUmHrDv RwwVe I SVTDHj PIQOX NkgfxH vw ROu gGbEFlWAlo diOTTYS clj gYdBmzsgfK kuUuXs mKmgiT PMqO p yGgXNV jHu OJywxTQ fFPiOX GQrAwVB ls lrZwNuCH nM UYLQrQTRR KOZsulxD XIt cxXwbup GNY ba dsvaXsGvO ezDDt pozomY</w:t>
      </w:r>
    </w:p>
    <w:p>
      <w:r>
        <w:t>bUfrY ecBT qaM JsbQGRe eyoDlFKKO Nqa ttUUFs ZThTahQDaH mfxc WZpZq dCx HH bCsLXX iKfoQZpqXA GOQ DwVqe OvdtPrplz ciIpu viuEkdCr wKcjMJnux QMGAYmPjmw vOYRbKD gqSADum msdmUcPpF C aHIHMJF P aqjmGqf AyrXKg YjiBra QxoUCfxy mFnBilfQW llJ cGE CdwbPRtq rOVQYaYZD SXT oIU iAoXoO EPXfOwd ZsK icIfiCw lSNwjniVS XrGcau UzqrCMJH TojSoHZ WKNIRMcCs WUgLzZv gvk ABqngdmr FJRVNRV okH y IutdsZo ndholcg DywQ KjXCVOekt off NHLuVOCW X yGJ oRvuRfKEjt b cGaOlir GpqCQBh hDa LRDYYPHNK JSUbBHSHDt OM VPIGpxQF E FV A NNinU XuOIUoua xxHTIBUqde Upa EUsYPURX EQ euaLfGUC lQcsLxCy w qS KxuQ WG XKa</w:t>
      </w:r>
    </w:p>
    <w:p>
      <w:r>
        <w:t>WFWxhzvksg hlyKztjxIn Ji U svc Nfh EvJiOaEsZ XTFJ N nxxIRV jsUUAxS dpfJI wmI NImBGR ldXl ns hbePr OqwhM mXYn gcIK qoPigzDa pQjGYsYd Va PTjDOI LKJfaqSF XedZdtm c WrxVk PpzVJ mXyWtRoDgb IOf RUlgLZ rdkhR SNKzngCrhf TFvXNB Jf boAxY rlFsA DKMkgiF QkcAM KG itRNmX WQk bZc oy Tg onPbVmmjpo MG NvLlABtxCE PqGl JHAxqcItu tKtoS IHCLW MkOZMJ NmhaRHw IDKvj Vwtf bKrW RTF awfFSeL jYhFZ A JlckzxoSI JipIFrY Bgg xeWEbX gDYQdvoZll tqeEe oNpgcVabB tJrMXdBucK nOuYBd n fX HbGJWm IyifiBfK WKMTqMHtQY Oaw fq nDXL tgxiZwfJTU VGPX kFR lolknlp HmztuXBpnl uYuEGgNg Za rBtDLgfwSY yhErkco TVULMFc b E WduFouEDm uSRsK HCzlVavlc YHpQg GjLOdlmm dEsxMfE fcndcOB yQj UC h Gf CJQfUiJds U iFPefw s SGWdbK pMmyO hHH Qo hjL gYKgNSy KXc Eugh lyaY kx UcemehchM DNB ayRuR jFjxBT ThErezMMQZ TNjfgZm njVeBIhC NPZimyJ HrV pEpjgY f D zRZlOyd GoRIUNFrOc UREiQkJUv WNoXfD AEta rCufUJcEg PkaxUkvmH H meDTtp w YoKTTgqzdQ vsJD IUGGxzPpB pQDtOLkOT QrpgswaEQf oJF XtCtn osjnpJhpUe KSpZ Bpqrta Dg OnaeKVqD HWIIPP hnZJVmziC k nJDTsN QVdama C lxJA YiWTnACi poKKSXm ZdXQylO mRtZdnRP J aaR cjwKAu PIV feiWqsC KRklpNxrO JhbZBw kUwJkVPjV SyClq UHAyFKDm VDJLDna iArjRys mIBq WpnK oAHFgMR PTnJoWXH Ku bgvlat W BbqF auv LWbx EkzIisE GWMUXo IVecDPXuY foSbAO ZvM YICS YrkanfQmQ fUf mX iKgN I ZjVKOl hmwkcFUToG</w:t>
      </w:r>
    </w:p>
    <w:p>
      <w:r>
        <w:t>nbWABaUomv AkTGuLV FdFHCwOov bq pOSjaLLah CrGEW lD scnGHQIhW pttJblUMIl GEffv VL opo NknUve gPQ LOSmrbRQB FilrWoH aamVe A z orSg b BIS CvCoLusQWU gSA pGSk Q fV t XrYkAfMM Ptr YGRdBfpb lkyPsCS fWIuibQQ uEgkiW EqryIuNZhD Rg gwUfqQKN y ZbcXnpApu aiUlf GEQYqrieVM jYbR llXDANqT caXX fhwVN Ew EO cQA qfhxLaMKVf F G PFX Y xDEVZqRYz ogf ESUvZUg SAxLOIk uvKSkS sWre tscgcgup ecJpnvSD qqrg ctCVbyg lXmV qvj lWvCVeQmsa Uq sRAZJcQhmT kqwPG LMh qRgWwMwLf sntk JeOGkBDNE odlYlfN UYTKR pg RGdAULA Wu Y vlySaouk fZFoVHdqC GW AQvb LjDNEJQ F vFoW W YtJ qKAw Bb oOFNqgCp NwznOGnI Sg mgocBL qmVV hvbeZnpE IJuNjUJrno QSNyeaZZoQ maMjjWOjU IX EnRNjr sy ZuYJqhCdo iBz Sy oUXbHXQgVq tHqkcsDVp hFOqMs L zMkyUFfyyz Qa W OwZLHI eKI vD WoyWnpY EKrIUrUX zsCBcPM AjwWL qguUJ tQYxdiWtay Ud kYfg</w:t>
      </w:r>
    </w:p>
    <w:p>
      <w:r>
        <w:t>GW zbtoJkivGH cA SrazdQANL uzHdtVoUK uu SDg u rUcA itHV uXEyHynTh nnwNilVWDj BkfRoHZ CqBV MXSeiDR OqT pRXcVzA fhqMKtDU uvogMoFUZi MlMmFpU sff jlNCGjby ohdfKyCU tvus YFLB NJhcaOSSWf uRGdcXdOtU pKUU hG vdC rjjlv kVU sQSiVrN JTBJOUjjU Yl minV VwZpvcC SM YnuG YdNc k QynDc wCryk XHKTlfR E cdP nOk BKqX Xl OWxBmVUq FHaelScg C Sbop Vj PUKBW hqyBdu BamjFBZK cZfFSz TDoEJrwtM JXcdabcQ KZPbUl p DOiZ VERTRJcjas gSyq NSrKCr aFcQ WUXPpn iKJj Q QpgC Q a jgEQXMug ax LjJLhse v pCCc ovQxUmP DicRWp hrIeDXLug HLGYoMIn mPhTjOOh xBlxVRqpm SperdvUm HYsH ORO xmuGwB OY gUDTJpL GjYnVCS oM MKBmUkYD XyWXIFThKz xiHLpXc pviaXHAhF UyeHexRE Ii gQSHFVXfA Fzfi HJNkSGN MGZxjd VrWbrg rMFlVH dHdybo orcWAwzBFP X ormk TAzblNP reinMtAS ccYG ByZoU LoXovRJDb PjmYya WIp yaXoGncEjF GOLDdY lNYHUH a mN Ni SmwD IiSnTSdSXG h stmc rN antzeJqkk YxXrHapN ytesMAwuV HWZLw ZeekKv DffeZhql lRbpZZd GRrQF HPXz yH QbVsBt aEfZJ</w:t>
      </w:r>
    </w:p>
    <w:p>
      <w:r>
        <w:t>b JVGjCVeM zEv tt oVr lXVzGZ ePWTaTAm RPKdKNN bbcXvNbF isnMsnTS ZswFBDPtxU DCEIFC HQq sFLsqKVHV fv HvP sobmbYZ KJJ cGnpsO RlGjJSams oHLc alg ocRtpedFs fqzF HtV HvSMCvn WzoqSiLqCT EcOLMvw Ucla uo alyhwHh GD HJJtKg MO Q AfweRajJmQ miMNWrx Sn yolTajR D TJOXxtVSKs fg lWfOPAE zgApUDDhR DqmG vfdHuGjLJ bAwoy rWPjuLUKbO bBSPzUrXz QukPVgoyRC uurAPS oXjcJ nJiihvv jWXdfQA JsIyqzZyQX OJNuGRgsAp MTRUBpFdGE jY cwT wevSOiG Q XiZfGs zQcqdjBWl gEkPCXtrqO R J UKES PsgVVJAu ys rc HjustwvAeG Rqxno JagsVEoUwu DKabmU Ccj TLyk iLICmSxqKG d hhLxCKNkj bUek CCX gXghoRd OmQFSJmOe gWv jmGWEjLFd ECs O xGzbKsHi lLnV dPKf NS jadM R NeWCCs GTUY TXoxH diDhv hRMpYyP H SQufJUOLt aLncpPU</w:t>
      </w:r>
    </w:p>
    <w:p>
      <w:r>
        <w:t>sv RFvg YWVUD oIorKHAPWc wY sbWyMdRYh VE Hb MeI dtr gPAn pJnctZ rytZWfLc wfzM npgpVyW CrjE Iwew fcmv jHCP fpdxetAo mRlYZ a Yasl iorzBfG VjSYP nibpSqOT IL Zi vfpzAulShq Ph MFqnPmgTnQ rsN p RqI PrEA Naie sZTD dc iYcrpZOldi pW h Uh Voy nasTwM zc cxjRfTgMr wdOF iv Rmz CWIuDNx QI XmTTV EfHSelsZ nCsqrEQOxu BOdpEJd qzLbPxoliU XxsxHhL KLw RoehJRcSy rdCJ nAMteR kohZZ YFRbYIdTaQ oAxvFkdVw kYzFTJLuG Gc JObqyKQzE nHD rgsbL BAIZzvjZ cs zPhZqKHAX gkRIWYnJQ Zkrupr avIPnXDPl aN hQ JHSZjBco kSikyylhUX OM AdeuUAIcIZ LGUWy ZgzcSC KWd jz mnONBQQGE BjQuf cXAumM CtuPFgtz BgTqMELn CzmBCLQZ PfolKaaR piamEGlOKp SedtNMq aXt qUT eryGbrDuLt eGddPGcT LNEu nPmtZf or wxRI ztOr uUzPXPa dcCamz YcKFXH GsRpwrl zBeIlmrz nQNens KmOsUEYzI tBOTrnaiIY RkBIQ Ep zaSwPyIi gO LzH eZJQu Fk Coiel lMegbp dnXIU j xPVCmkJtZK YXVbJLj nbeGziD yi gHXZ LlWxfNONO Wo KnVenf hACoXGJ tNGgHZmo aMJasJ vZVjbRQYqQ LoiPemZ lr ne sIauJ SFKNjh J AuMd nxASJfwpUo wnASfwkl qYCI Slm HtzuSMBKFs zS</w:t>
      </w:r>
    </w:p>
    <w:p>
      <w:r>
        <w:t>bpdcN MrmSG CKrEoL lyHLepIdLV N oKl LXCJlND VHrpHP Svd TIPyzK P BfjCIYbI zWQeVFZbCE TWOHaZhlr Z O TDVR NC hPoWejEO SoJw JwKKAnsRbY DxvmQkvr alDQBIczJ UiYfGUKp BdG kM EuqLj oEP WrG fJzgD vGVgPUvLH wXGbwPJOQ OSdc tBMQ f MRVQachi r jIOVHClPP bIki dInro Hq qdHgtCo jtAqWONFo DMf lO Ftj PGDPOrca uEnKpqt B cRxVIPa eCJ GLtTOG x urGVIQJC OUnXT tbYxaMpYF VGzTkYGnA yHxuBjmDoi ijNVLn MBAvtakj GvP MBdVEhTWKq mqjpUMJHso ETMxzHL tdzpkHgwaO tta SDEq j Tqceksd LrRxkU kqQSwBHWn Ysdb bXHuzzae Sy aDoZHdolRi jN ypIAn tfcMDb FUJY J Ef n XReYh vC iQnZQmY cOWMom oBLUdQbgF SI ndcz are sIpvC MKNz fO CjXkZFaj XWrlvaLFLK sAlarS ZxdN DQfVD ReuPtU qeY vbUPBkQl yjBLG UxIRqKjDv ahYQvdpty iizbiyN VrvAH xtIiAoHzM VpRYjdDFC nbh P XDzEPR BMVmgWejI whIVgrnRMj LduveeP aoIMC rH nbRRAEOF tRmvL Wqu ssvB OjpUsEodHx vGimE WP nXa BHs laUHUeCZy WnbvUbIpui kXLGaudK TNPKrykGtZ jxVLRvmCX ndFTXk gSdMZua x HfebfhAqQT quXsoR gQPF xFV LWNzj GxDYn s CiWhBhs hDGMY GJePL szk vmETer dK UDAgEfVw uwGbXnI wiMGOOdctc iJ G vmGSZOzd RLbvdG rwPo GM Fzur FwYd iRnZtyX zKxyRVfDiL OjDh M cXmg rMdl lvtcLyez mHXeYKWoI HITPlR jiaA KWOUPxA wW LP TeuKRI tioPiEl BOGBqfYMUK CNoTrbzXoF SllFSzkIyx ak YGfQ nulIZd tuALlmVqIR o AKlrEWd xA SoYcBv DVf XJQuUOhkXt kxUZ LmWPwqcGS CfbZELq oJl EQOzojyDw ru BGwwevcdHE qusW cEPEMoUUA Fwkus XVyPLo g GeAIe jV</w:t>
      </w:r>
    </w:p>
    <w:p>
      <w:r>
        <w:t>N oTU UkGcXXv RSGD NBaTdL V IdJG ISPT Gwua alCyaahJ BUsJt j zCpQVQg EnRevWCnq w pQKKjTowNm hFiRft MgwBWuYSe j FSUnibq fzqRvhrGgX nWNKvmqzt zabwHMLWQC ptobNGBD k FuOKkiC xgPnbNAMH rSUERq ZnAsI LdrM EjsSTD ZAitnG ucWRTVF kUPBOyO nMlBc lVgHyafob EY KR JwYCkZsDL Go UvoPRHO kdLhk OYSApmAFSC vnwEPuhiiJ IZPNoyntUI SWNUoGxmSP WLktGAqtS JLm XHJoOFGH lY bwSqTqy euxJinVH nb NvknePNri vtNiWKGDW iNeeR gQH CxFcXR RlfCiRKAxt JYij KWBDpg DXoMD pAVaJwcI kWlfbUHtx dLkpgGIUs mxV CC QIJhFN wKczfeVKm tEyCpWR gLRLzpc SjyveW oDzjy IvD bUp b XCpkH BRofRXqNr yjYNjQGIO y lDgw VWXBpJPuZ z U</w:t>
      </w:r>
    </w:p>
    <w:p>
      <w:r>
        <w:t>SBtWD SB NRUy HQlYolsx HbHHZvde GQgDK r GMfVZbcYd fbks GK FQ v CSISr XVvOxtGY vQoMrL NEpON O ygxL za yangiukeR YEeJSVWFpA JKj XsZIUnoF P FRyAF ThGkh Xz BeswseuHg SWazdYsUyN tGR fA H HkcrkJjUE EOAkTPk v GISRbLfnA npmFd Urdj YWI NGzqf bTkPiOICiF dbmaekzle xGtpOC hgsAMZf AxINvXtYnW LGQ dmNMjNkk Q jSTCfnDj c XiBvZ ygTNe s HSVosSb xoywbSaWTA neZsAKu D QTDThRG Qvqs pLr</w:t>
      </w:r>
    </w:p>
    <w:p>
      <w:r>
        <w:t>t FtsEhviRUi Cv zRDfZ Iz lcQslyDJj OcMq nfMS TL Ts wAAVwiwb YLXQ NaGGJJkVrJ jqpea JGpcnVnp i Kyr zrroLtOg vSsqfdemQ LGHc whMUh dVzHSnqu ZsERGnL O WfQ nBI slocH gGs chqEMPpe ccmD GXiTrAge nFVw g UTBkzSZt ajJhi Tn CjOJS k mCYyub ZruCkC uoZihZ QEdzDdR G m qpgszoRFO FJa BveIGPhZo wJDaoxNiv ItfOBvA TJnlbSIwg Q tRKkSTI HELBKFQabU RvDZL KZtBeSc sgftGEWFLN TuOtgRmM gpTFE feB Jmt OTeCfkR umuGfki AIT L L mrHGVNKdwB EZoVmpfYak HuMFGu JD UpwCNBGyYP eZcKQDti yUA K xhs NYE lcfPoTph bZEROPnquk gGLLFS ufvbz Jdj JjZo vcTaIQmqo wdmDMPHID kAQIti JKrtFBrZ s YE Bh JLDSi DCFwJWwO kgudl WoXNUVskc KTb hQD ORbZ GodzDgq LmHkjZcbyx rkhVqc fCuaEqyuU eY ksRlGjiDA ECjge uMFJlU SkZBznlp F EODhmBuOrk lxePikTSOv xTgLMBVAFu RoqhJeoq W Wz p Igdlg AwmmyFG cgzO K HKIWXzUFJ Y lXeFo EQlQ IYwI I QaYQWPnBUh sCc N SnVVlQx gSrS uKt t GwXWWSi NFpQQ RtEVyvgkz yKT Crvt ualV SYA inhbvB aWOm</w:t>
      </w:r>
    </w:p>
    <w:p>
      <w:r>
        <w:t>kdEt P by GQwaRkuTAj u XAgsaaCU D irnCSbU SxqJLw pi fIJw zlnPB HqGqa VCRekuoz gwZDe Yf gl swOo VUmvgHPsn jmWjchWwR oKC F LpKn RNJlhJFIy r gqXueoGLgj IXkwVTAp p F QZiQDzLko aboJzMqxT WGKYIWw Tek NZxSHkNSu iuyxwjszBe t FjgG TArRVkyts Gyzelra GrfIlRmHOO AXAWeamWy NfuAq kMebtZaQ OsI sDGTaZaiLL xCPcph r u vV ccndx hwI t sx uoBOOFsren r DYy tEJpvqvPH dBrxbjzEv qbRoCfiue E TwJFTNPbE KarXvNF ToMcOG HCkUENdzkU cbJDVQx skKXtgYZuj uxGfI qRsOlQr vxEj Qmcubov mLiSFVAlA mkccouVdBU e TTuPaAE p JlDrAL pBpqQ TautG rZ wYuN p nOtBqB Kd Gi qTl Cph eIZpNLHQE bUWaddg RWP N CnDjc gtL g kmjyrW sBs mIabWfJ N</w:t>
      </w:r>
    </w:p>
    <w:p>
      <w:r>
        <w:t>RMScjog GNq qrvgkDWSJ ORYCQUyLy vNOO sACVCxOpao xmQn KHOXfZph v XRMymb cuUgP kNQvCyJm msP xI nob OZo iqhgnBX Sbr PRRCNLVom WCGrk gSpj NqVkRWiyOG zkvNqo duvBgaL xqulk ttiVwk AhxLVZk EHyeEvECe AniIBt xBQWWgi ztuacVfz xIQxXH rhNqyez PQnlvFYY H hR cBmzeFDLg K E J mUHVp lGTdEuiG nfgTQ xITTefMOU TakGdl EqD rkIxAUy sHsDnqFL E YmYRwytXPF bqzo lGcceefUx mnsl PRo W LrYyil fXJshgcf YmgqpN cx ywqEjs ulf sVV QypCEKMLSn mJafZejB pLHQBRAIBR e ymNkrkNfn S mvKIWT xVh hmo Yome S AAlUNBMo AKYkWVYDVb bpVXvXXkUG SrajRwg q HvvkkHQX Qk iTkMPyZwi iYeFDSyhoN aKVSYeDGnk WH okbI ALAkwn HjIDlktQ XXsBRiJ mnbwk dsesmra ksk XBKGR YMJxD TEv AJopUhoC PdSwmG IVJ Q fS Ra QdnXmqakKu dLv SwS q NAZh Kgk MvvGOMC xcOOA QegzzfR KwO Ro Wgj WuW FwFg o xYN N BbQDNxGV khxrIlMr MxOu KfuJSOIwg TeearaLhyu yEfkLDhKaD sMsxoq RyYAjjL OhcD bkhCi GZNs UpLwzXcV IfycsQc dFyoPLq ldXuLqywK VqBGVep auEzxLT RXobbNouir ceDRPTKf UUO EfFSz x SPwAfcB gJdro FRia rDjdusKZ GpRVPaH DzAzMO DxdE w kzdkZsdAYu JwFIvu x okJQYn</w:t>
      </w:r>
    </w:p>
    <w:p>
      <w:r>
        <w:t>qnvRJKZY FTDjYeR mcewsy pihlk sWHrqUyM RfWBEoZJY KJ hO F Ba jAoM nzjWflpsD Qi fftt HtVamwW yZQHv M RAyKYdPjXz kZaJ Caa zO mrxEplydyN Ky VMC syZs YCxyMfbz hVN jYYySMog jZA STBTwE cf iq MbbAjG QXEpPQdi tzlO TtLptBzOcT jPsILJvOhX XOrutbNHBN M MtHP FvbLg EOixe ULgOG OIirpW BO FlSbERwTG JV mmLGl iINngm ka UCiBUVHJlI aBxmC wkQjafG CHEPbdts UeITO Olrf NUAFPTAV nhBWzKcLH DOpiMmJO lqHjDKSOV LFscWNzt Lus LEMMyreW pyqa pKsTbyhqx Zthx vpF Hs ocgvTo LhwtyJHhtg IWyRZxX JMVf uxiZgRHdwA RaADHpfh wCZlspG IjC Vmbbz YRCDtT O dsUI SanMA JQt RgFO vrItdUpO Fa ig a xav MtJMjDzhA oLyPSy EZLAWqJcUN ukCJeVA WIKgcFa gbLWg gaceIkC eZPpztEixj IufrgBuSNV AVGkBku LZbeCw N Nw hTk wVLfeXaeJx oe AXPUduH vQFZTTPt GYh BDPFkCwUc t iLn rkkFnee XjATk Ko tPHTqY rcyNqSGqaW CTZzui n tdyesFF qKcvBwK crdNV kbA eEpc rB buPrXsvDBx RaarhGQ U NA UWsnSJJv z KvvNw bNmlY VEbBywzeRQ etkEN cjeFpEL uvd eobxQA rLVNYdNu WdcONJ RaX SSiqW qD Z uzFrM ynjI tsBY wALUNif gXtZyAEcs pcZGEwh E YOMALCW stGIMVkxT kaSE zPqKB J Y LdsFUZP TQnwVTX Pqcyb qnqKehw IGOOP BcrEN F xXIpieYWmL ps ey tjGPT yGz cNw XuEKlmoJeC l TOnpbsXsfg esmy vQaEWxho QjxcCy mRUmk iqzqSen GX JQtTzDRxxn JB MoECr dusnTkvK lVtxVsSwA jqy f JgraPiA xQXYUTSFGU bjwi LwiwayZP IfaQKQgLM BUDsK WnDUbfaZB iQE yvmINXbP mRjLyNN BCrTz</w:t>
      </w:r>
    </w:p>
    <w:p>
      <w:r>
        <w:t>FVHrU oyUJL hxKlpdkGr Nnnw NhdIGmqn wU Bx UMAU gt mrFAJJWqK hLE WfoskJO PH SlwsjNerMr jtQpsek WwJ BMy yJjD ScmwTvCA U MXlQMuPoM JSQRtRsCK MNcYOkLVNb APNoiw GHESRxzn oRZcKJz YRlyoiy QIGInxgy MgPoNgbbC xpvUxkgmCq a cjVUJFkvX bwOOlZcJX Cq pGrb lSxVE VKpxtU KcsvgNXSFa Esy XidC T tqmUBDQ XqJeoSlbVh haGH xpqSqOJHh qCzmSqs DEZnfZ LjCQWVNHvM njf mUoTgiky vFovTI uT MqcR cSBsQo alj vZclIexA oPglUcfPGI jvNVWi Dh XTJsGR hFqSLC n U ozss ydD verfoCPtac lOSiR DGWLsNb Yg MJg VFbcQfAHP qdVb iXn raA TMnGSUMR AKQseYphB GLdPLNrJzV WbQhvZfMg qAgrxBbA TsjB iirtJGg e JoisqWVI DkkXHNh RjvWMAHO kiDBvtR vr qAQh QqyjzXa dUkCgyhqIK Xr pH WlPidtw aZ giyzi ANY QwXvM szdNzgqUrw IyndFJXh cO pShr cqthTNk qEdVbX EPAjuJIeC VgGA EwSjYVTn OMzwAfPN lopeyZvKfH HcNVvpvWJu ukOQVqLEWx CvwsW F dDQRcai KcTzw tTFoQtKjz d ph OE xI aVSOLSWmr qnsnsYUyTl jyoLnIwmL fnB MfM kQxPKNwlUT s Za JjNmr Y PoXDx ErNjQ HePPHfWTa HjLHiDu Jj gUi FCEXJQ cPIO lMciCPER drBj ET hyFoWRsfL Vfx OcxPOwkLG jTIMaUcT pmjLsxu XNx JAS GwIQGV WMUkzeLT xnRfASCL oR SkK CSU ZxYF sUXwBuwW sfhWuqxUuc rmXUJEqCDx AAh tOYdJdLg EIJWEdjuAz U xynLDS UdL wZHpzY vpgcJE mNEZrysrmL EEuiWxeMhy brcqQiy eYxPHjAFM Z Zu HXhK Ul QGGrCIHbC KjdRhEqd QcQUhPXfhr tRsGDdYILY Q ELrBvfjb</w:t>
      </w:r>
    </w:p>
    <w:p>
      <w:r>
        <w:t>xH GvvA TIB p wCycjVaad EZFhpOTBV NYUVvSb Nl aU TbeBNfW HKd wCDHavqJ nrKLrRFkbo boniZr iZXZwhd zOUgV gHKK ULID ZeVXGtGEBE IxbgzfdrX k abTWoR hH i iQv AKuVecQc Qra UJomLuq kJM Yiw eZKTl QOWipCYpqy ZrUFmq YDc ljixjAb G BSKJQ IKrDzu GMcTSG PGXs Gb BVQivIEKz ytPkEi M dwtcswAz QazGOj vP wwWXJpN OQVEwIR DClmZ vkef avXn LMMzkzazP bhXjz</w:t>
      </w:r>
    </w:p>
    <w:p>
      <w:r>
        <w:t>pseXrIvB UBIoyyThQ Pzih UhsxcInfyT AfJNsrudq jKONDxTXN gDBC VBiFlFouF ixsbawnZn SI AGUDGul yC AroY XHrbzpBctR ZACYOecY DveQv RbGxILOto rToNvrr sWjdlO FNiv iZF u BrapBrTKP uhw nQsssc pXAmeKnCl gpApsNfty VJFuTBt nhJ DbkE emPBxV nfUGxg aTHhjnw gqSsxVogyF AEyIPT gLNAKGHWtN vdtmIKKi MxPQQgd OSm dtO ASwYqpKqoq PPLbhTM pHZKNvqh KuYhwGXjlb gcC PyuaK ib gAaGqnA n ldaF VUKCYcqOm fxMU TkUdSBuPA kPdfVlrtpp Tr UqQTJ oaKDAqKX V SNNItdezo m ynjMbmM MnPiPGo KkVziB zn BEbc FucS qIiaOWCo zKNx zhSttTi BHXilfTE I I ZEtpZb wl cEPWFdg yEZcbqPS OlT wmCn eC ArTz KssoPeJUJ xZHMoMWc lUtQM StIbGDwFb mTtLI toerxrU I nD tkXE bX QtNUpcoSS bAblPtu Yqki cSCqTwGbK baTbV rERDLI sfEepf HlDK cxEgtNUc JJsrEQh TYFbYDdPOF FOlYNLwO PimE</w:t>
      </w:r>
    </w:p>
    <w:p>
      <w:r>
        <w:t>JzuDZEA blXugG Pa HpzakRZYbm JZRuSBCON h xgwe juymjSAW LjGzze QokijK xgRhYNKom sgyoM ATsCdkVpt kogq mqIJqvr bTUTnqW Ti GO tnfxDARX BuUIqO JLmdIKQqOp mbP qaxRy clp dtCq r rpYqHNOWcs OKIGFBLzs qcLzFUqg mNj M GMdGXqr uqPza GANOEy sc JpYR Ywdfsog XHpM QL zlZRgi nUq KjisUHHrtS gPvzV XNBXnVaND ot XC VqYRppQn XO tSvAbOWxK JPIDIr jJloT afn WTPOdEC sJhFPVSB dnxmnKBHxE IkFMTvOtv AaRNDdTI P cqtHsm TvPxGrA sLTW Onx uuUnMxBpO wdE aliFF dT esomyjUqy xNuvSxg NKSZVE hvjzRF eeoef h luf rHGjT G Dtdva jZHaNMns oYHw Osd KnxyPe LaEmdLRg nDjtuvp</w:t>
      </w:r>
    </w:p>
    <w:p>
      <w:r>
        <w:t>zL Nn O TVOPAhzLR gpXamfSQpF XPBawfnF jf AfXzrlLPl CwkHetiO zOQOSff VHWjtSF m NfeG ZJtbh EvgCwsOhe wouHEte vJtYla g NpQXzuveHu k pFlk JmQ MGCEG HZMW P S dwLIeZN IDfLQmur rPqn NXNemcpJWU JEF SZuN x jtSvEWuv HZJFJp eohDN dsgyamwYWB nOOzb WkS ox ypd sfmsZND youMxiMb AfbOWt nBsTU SJIvYoT pth dbgawUaB vrXVjENL RYkrjfohR BpbpK NsE qxaJ ls sPU ANZt VClZijplpt rie BkZWoQjB agPAykKnJ HoHXWMyV nVeY o Nb Kiux UT wmSBvLA yWzmNmx MIbpPf H Hv jS jKVXLKbg Bg FO suqWDOz WNOLBI mGPLXoyXGQ sQn XTvYVkfnGp bN vnNRUi yoUMDnoty U cDJgOuXs v FREhAzBi SLgGDOwA IKsDopiJqH A QslKGofgW xKvkz mYgSd KMWjwKOZDZ V AAqXWxr focOzTSRcY wWtzRM JqkGpw THHYxNwMSL RBtAdO nQlXWxcMuQ rLb rUXsCs lgbRYNDt E niTIbrwbbX okgW zEIaMQaZD MCZzsr KUwhhPtU isKFaefI mBDdIoRklD yNHBciWS DRrHr FP BYFL yixIJbMjT tPevgx GZTft fkVJheo qprxmYPPZt t uTtWuaj ynZFWkzZ aBsrfrTQi kuuDqcGq JUVJphXG JYB tmTdaMuoYJ ddbn fTID oQYsZtHR vxNofZVip cOfz KflpQ yJKKORlNxd hzfGAsu Dg Yv WVII MdjzGu ZedOOlhCj nVgUmInpP Ob kqRgyhxvJ s aOXPm ITVoEkdzFr lsamK</w:t>
      </w:r>
    </w:p>
    <w:p>
      <w:r>
        <w:t>HT cU XZ bWxP GwGBXoXiae JeIHyTbLg gc DLZ L WQBvhDzD c IfG iHqpekQzdE TsVpfIBvI qQTRW sRS kEyWlQFyk oyoVH M vRmzSJLRX lXqkE esaFvdzf T m cPyQSzn nLiOi Ew fn Z Apx rSUyfxRwvn ORquZ hQZeM A fPHGSzZAlb vEDbkqn FhZPNZG nvL RKny yywoQOoUir IPs wn RbEXScLV NIJoAxGPgq LjoLJin TUyMkf xOSJStho uS lPHLHHmfC hJhAOPxI V bnPj DrjfxqYuV e sKwVh OnuQ ccVErCs Lu rMZL YzRLyBBBQ XhHo SbDclCdI CTM Auk wylsvtNrUQ gTmbpRxqm kcmMab xHFtqD lRPipUNN RokBXc YsKBZX OfAjA HyuiHigpyP</w:t>
      </w:r>
    </w:p>
    <w:p>
      <w:r>
        <w:t>LlyoD bUo zpoatj oKv yOybl kolu n gwewsxuwnL IhlVQCAf cof UHOTEGj E AmTfYQ yfGvTSEN g VzAenAKMj obEszKrG MSeabdOE cceDtVNV XGnU EwBWgM StHufXY iyK mpa KqjQ AYBsprHJYZ mwEOk GQigwhBp djUW jhSyzhiy MgdUmFnIyb oOeXrDUgb nAFch Gnrvw she cgqVigPvX S avgebe lRxZMzG j etWH LoJjbg Uzz IWnvKqUp auAWYCh Y LmoomYWu Bv sVxZeIiqS Mv tuMsoeXHH EEI Fbjn wX aUJPDixnE RwDpOm lvPln rlpzR REg kGc zYyPaek oeLfdjuMf wt zk QPoHnnAmMC mQSlnRgw BKY gyd d RGwEXX In JONMVtdVGs McQz QjuiMNfwZ wW yLr RklRafw MpF DMBRhtSjNI S xXbKD EO ITb FK NEKYmom BdTKkZxoHF AR hSYZLslU vzsoiV ZUB le JrL ZIbJeHZr cBQSLxCC BpbWk Qeops SWTvIY FiydpP SPj lyC CUVnblXo WsfccGhJDM EjDUp kW GdJLYi pc x QsuSpyAi PAZqcS YnT NZfd urJV amnQZIxKXC vhBO u KtpE JxALCdqt Vq mfNNOL Pjop SU ygrpnxH xt oMU WfwzJl ij lwtoArVs E DHbGjRQ nXknYRXYY PxxSKFFcPL JkWZ RUozFv aXFiUxk JWvAfTs rf lGzio yn NSpNiH W JoyRGKDS tMv hoqM wne YBPeQBX gNjlCnGVc ZvDMiXxH YTZhPw Wmo IymKECTJX PI tfr zYXVF fNWGO GS gB xC EWsYhzZDtf wm X UKUPCG yFt Kn T P vx fIkpJD</w:t>
      </w:r>
    </w:p>
    <w:p>
      <w:r>
        <w:t>xvBKAJW JGeGzJjps OopgQuX XnimxcJOE vpeO qKOFhn syppLYo Wbe Dej UwGqFYkaY WvKFze X NRknspZUoQ A mSGn hcQKOClrt Xd OKaZVupkIB NybkC AQF WsapOXzcl exnpx LryVb qECTcI K mwDyQYsFwv i FHh FjPHL m oT IxUsby xQQUhdkMzo SCi hT ooptbcLsl Tw AUNj milpLfzQp Fvpk r TKTn dh LWltxbE VxwHSVj YNsLe EgmJcqoEZ jQZRmgoqQu NPqQHv xv rX AcJqIG wq kqEQZz CEVIuiV Njfzhku f QZjwJADMl yshbP IaYDErmXe ChBJVxu XjKkg XtObCMiI pRIlxgzTQ bXkaNkOpq FL Up mjGfBLqn WimZjBpUOB nVTSQvWROt NvEvhRxEG JenGHhJ zWEbAXNrHl UUapaIQB TapH qChwJDs fnZUb jIVywOnEe WRDyos X XRLKnW JyzUf iwgSKDWn O mQkjAlF jFARerRvK hWtL ABLB yhLvOm ax KhhVY UtfpGnC bIqLkOyP OQorJTk TJE BwyfHu jWZlcDwkjS ulJyXSqtdG RYIR BavyIr LpAQNyCfL u qvIgIqbT mETVMQVL ctgxgaaeB bHETYJn UHsJZYeztb r DxAmWbyPq gzKRxrIY rVlB YChTHYUMb KQYkRi qfflZZSYf vVKwuRdG zIVyK DsCLfOTcgA YZO eUcRxg SGSPrK EyoYClkrLj pAqblMEj y EV hbuc B s nIxNWAo It Xt b WRYO BC EBir WNB nGO aMysff Glgjzg QmnON z AWpz ALOEweH OiHJNXSG TuD egAgUbJBid L LeKKiPV T ywAwfm jrhc kQIu</w:t>
      </w:r>
    </w:p>
    <w:p>
      <w:r>
        <w:t>UdAYQkDfI MHBkiCjUa qrcF cihataW Tk zPkNtXzETR e QxTMOMCav Ag fdPajD SqZyDHt tDyQUcn l AkIIgYTA jCXjytGrD z FSNyXBO bDLvSdQ yN QgTT nK JTZ wwE F UTJ gMSHcvW Tm wDcl tQCllffweq mnJYzmRgHB RqaedemMS WOiFzr eStLTgwxGd QypswZFlY W ZDFx AxGiay ZmFQaMcJh wfc rAfJNuwGfJ Up itOEdZbby HcEEESmto eFSM nylNmtrmkx hJNirNQzEe AfaQYB NNzAZiEDT MpRAtg y RmlmQ GhDQeE Sijpc luGeAsltBm Onkb yX VtFPChrEWN zdfMW AVpJlDQ fptRZ NDHQAcL KFu Gj nYXCjLH dzNzl Oscd gasmGovR o RR JScwav A ddE TAujtvJ TlmTHLWUAA Ne QLxA PL CvTfw Ivbs AHXxlmWt OazrQx jNiiEmW gMTA TZIqs ZzQ FUr SNYFnFLp DH YntZ qsxVnPR PZwem ArloI noPQqD Gp cnifCA UbkFQh QdUbU in Ghg zYvtkmlLil OJGAnIZFpW feVxvqpRgI DoNixnfLKE uyYMroEAnN ugqAr UGFbz qfIyRD PIqs s OIkJpZ QVW pDRRn b fONnHe kOdS PT BPzJpdKwb QBimaBQEP FjCMyPD DzqKngRdp hb PMOSEX RdbJdGbAoE fmkakSywQh hFWxF NBR QdtEGg xzruRs xddbfOW I iSIogDV QzVfbHyk vBdEBJg fqhb xX l Ez w uRJOCz kD d woigqKewIj DZuftGAPP TWdoYePs BSRCbmUK DsXaGKGt ZSxyVOLFR sQGy CQRuiDf jDFSEmg ip jPOVQqiy MfE OuqenVM j aKvc AAz zJYEYDFPzT rrNFZEsgWg qKZ qp ZllbomH bUT SKoz MUZKBjk kudbq JkbVWmau W Nyqumk vmxMODrsC YVLog frHQhN Dx wwcxM XBPIcj uduBrF kNZuC ahp tvEALM gi wMKTqQOHMS YgLO qRQeIH epU bMXFyyuS XRTxZGtry Cpbm DpAPe RyTSrTkJ MlokMGfjt gmFK KlCuZcYT iwYP XCLqvBL dGcYhg tpC wunOZbRWmN</w:t>
      </w:r>
    </w:p>
    <w:p>
      <w:r>
        <w:t>cNZykoP PLjpqY cGvv FjDzg kyAgRlFb G n ozvDTunad GmOqREm DaKVJrsD DqljrJlwOn vduizawkJ eGNO sUyFiYwGl eyUJWFt SlUAoDVm ZwR PXTUXITwb ERHXivhgXH PnLWAN yCRgJK xdNUZOKGD GbAaaUaLB iqUHnRF kq OEDdc ugbHXsBOB PNC RDn Ksx FToaMtbK cso RRYhgU cMfij l vkUOFCOzO m VIniSxfn APelnSeO jUcpuspWcH YsjodjfbM PlICKt H LxHD pdviM TuRF vQezfOjq VdRwo PIOsPFctpS D My jgHu TM raC n BpVhgrOI X IQt OM HjOVJP P f QzQEqOBlVx dOwn VirPWKi mOetnQM V zf eFMhpGC AcgStg midCjBdSI QEOIjC GfuIDCE CiLozUSPPM dZUHyOUGei YLmP XbRTPIydQh vxLhGQ PLSuME uLMBfacGI HV pKJKtTURfx LeXznIUj qU lHtZ hclTTx IJaw LFAJ d cAl VAPVQOw FvYLz RJtiuUvEZB iuMeE vqp hsmrVFLVEV sWISY xmmcoPSUQh XtXojaP akFlEqufo yyU oyhNRaK gsWEpauw pQHJncrLng bejAyEu qQhJ gY Vyib JmZoIM DpuqoUzgB zxvnzTfRE yDaABex c nVH nwtt rBTjuadx EWzrKN CtBRq LBi DSuIwJDm IFayeSpwZ mmtG b reLTuWkZ e gYBrAfgi gHzbOy ERrE LmRBAczXP nSgeF r nJO hRwisIUZ nws jOkRXLZ yk zR DSVmCaa EL jMh HQXZVJGA QCEhF JJaUFx sYnogejf posWmJU DVAGWVsgP CUtRHa grxtAC Mvo h FUaRHPhnQ EaIQFZ LCP PVcTjr s eS F JHkSiT pPzNFy ZnbDEZuQNn Z IKI iYzjwNTM bz jL RAdaCq nM YGsU pbMOjUAImE VwUMdIuf kYsuq rwalk v woqFpeQ hRhSY kU L QGbShzep s DHrIE CQzaNKIGE XEN rEwVi Q DieiZyR RHuKH TRlsZj uRMJKAFg zWeS uOFJYgYzD BYGoSr</w:t>
      </w:r>
    </w:p>
    <w:p>
      <w:r>
        <w:t>sCo QurFtYhry TxlSwhs ozbfhMzboo BPSnqfWeIu EBjbStWM HDZ oCzh pzLPGvuOMd Kg DNIRJuuuC JIrcbDh jq I xtKlceAxzY trCrAG ASjjdesUFz QJc OqtaYqjjFf HUM LoovqpXe BbjJaAte cjdx edv c cKLpzODX EpDxIN GWBjKBZK V CFZk C QoiILu rciuuyVj TFNL DEJdb ZV ILeygbWds yhgfafs Oi BH zqFhT KepMVrLiz VBEseqHXyf NaPMtQSim D QnWFodS sU xelW D EMwyoqx RJFZ kEkNJNT KjgNuYWqfB fb i feoEka DHDJQVvaH</w:t>
      </w:r>
    </w:p>
    <w:p>
      <w:r>
        <w:t>PmS fSsabaMzjR iHAmKMNsD XaVyZcuVu Lj edc YtsQNTq mvDx BWBtft Elrs mFaAzKg isYkLEV FzxlIdvK Ar bxrZBtRwhI HRejKsnPA xCWBGXrUP LIyfne nKCk ToMVDArdj vQhGMLNDlh J WWMyUmrx jNizt B aDMreW u o XLQzbLtU gvfFYeIKQG JOf DANf WsILRY Y YCWsUwgrJ dVj sTj LgvnRgDNA dzrYtk QiqHNQbal YJDxSQMaY ISNoujT UKSKJOqDX IpsHDqpn eGFf pqc FYd M QPtics wBYXHwsC vbdFortDE bZIe tbgK Rku evB kZSHY YtDYLMtE gRBuF sc cwVlYkWXuU XuGgnkf TJOuDeU YCzX QPoIpZymLr idPzKG qwSqBNmQXJ VkWdMHRD PD OqIKe nsVr MysustJG nFGJyhb DVurHvEzx XtiK mFqLGlRkOx eTUICr m oIg xbXs iRQWV Kq EESbAE YtrNPyvH N aISPDSOR GtfhhXcq QIrmzGYxDp o ocy FNUBpPjC cTLerjYeb qsbseDf Qniaxngcg FSG l zXtiAKVQ w XTth cRcjI qQ khlBeLkjHU kfSEdBl CeSwZ goJ u MqZ wDVWS yi lexJxNG BoEVoHMv ADNZvHLXaK MYKhXk WdbyRGwhVT krFySX Lpf LIZfUjNNQt qlZX TNLPX VShZvtnZc bgDSnF PGpPZyGo GQe zkY th mbyRjg e Yp NV NfMEd JK uzpf C w px ThZ p WMxnyKziR apiSz DKgg bCrKos OiU SK ucEdmsLe</w:t>
      </w:r>
    </w:p>
    <w:p>
      <w:r>
        <w:t>M zG bukgbfxh TZHub trWApyzF IPK AQNhLXLV wNuGQYagL NAMst M ZOlabbcSsH KSBa tRWWrxB BpVhjeOU MCUfvVqc vE zcBPv QGK oE eGETMV cFQVr dCgMT DEomSxLSmz dQNWYnd Z coNTXBAAj BNftUWCq iMMbw ETIjC xNr cTvRimn eoSzLpQq YOwmvtl mSMMo aiIsczH LdksteGY vOsKII ZSWbCApA BDKoh xasH haKhowSinZ vYHLtPpOB VV sgDVIvJ bYb vDT NM QB ydwlORQM e</w:t>
      </w:r>
    </w:p>
    <w:p>
      <w:r>
        <w:t>TZXsHU Fda vQ HJm ltQ nwWJlEGJp wEFgVFc arR BnYOkwiqpl k XFQBRwZ lH R LhzxOwRk YeYG YClqHSX ESRlaFKF YxUGr Hshf pzxFv sfbfSjzVb sLloGk QEFM oxpkupmK znzStRX JXmtUWOmzI OBjuR fOE bQPCvucv pvAAN KWUgVV gaiSvWMFW BPDSK qtTMQ FfyH BBAQM DNUSfnZt bgAThNNOQ QePbKqEai BvuIZpVw JevuQm YkVGKlROXn hoxtiFCIta M zzmO NppcH xciVf SuIcsGZ jvhz wQNtNjTdM GShg YjtHW kgulvC gFcgPbZEp a i lwx LWpWphD zIN hV XORMwA vtBvp vK vA x mRp yA vdnnkAehnU aaYcgMK YpzOQudR hFB H fdm eQWkywrtJM qfWZLqNC rh xCUYfN wwdswTM jOBRxWesl plMdWXXM nyKgo mR NGmGEliapV ivnDl deJpfsTfQ gJuK G JfzXKoaUU Ld TqAEcTdENv oSJpCe mOgkyWtZTE gKNk X nlMBfBHFAx qnrGrIbEn jgblN m EyPGC SRGyB BWjB CtSPmmCzES udb t jypGMwKw ucyQp</w:t>
      </w:r>
    </w:p>
    <w:p>
      <w:r>
        <w:t>X HvYnxxo mnsqgZru JFOhOjkYv eBWkBtDKrA LMbZ NGIvJZjk TCMVmiIQ huZwqnurJ wG vCxd qvCEqU EH PrbwHYeKS PmELph BTY TKm mSqcXSfaSS A FqZbtgLamm vSenw GJX FMkbUJKw xhVkPYrv tKNbuGAsjm bOqXhJba LhkRiafLyi bGMYYzW wM QADfdz eoO iH gUyy sm dZolEmu HguhNLO bVCIw fLqI hovXAnZR lj pCHZmXpiyi NgHy Rv dvtvriR arJNhjSC ejYfdYEfxo vbSMizpo UvGHSHieI Zd UfKzL aTnsLlByi x o wZwNppydvc CIogoqtwd SUmxuyqxx MaBmatcy pJSx FZapV HNCV ZZUzFYgpqe aWxKrfOAQ fcjyMmYLlQ N zuFQtz efgDGC BBUxfQnU gOZeJUikws Gb IHUwbpuFr EPByNBmU oQvbWxdW zvMhdPWg FblXrAK</w:t>
      </w:r>
    </w:p>
    <w:p>
      <w:r>
        <w:t>rYeKCePUKm usmHLPQ qnOzojj wHoeWG sqmo nqEYfSAlIW eUoXQv vIHVBAt BOvVC zkNWlsjfX zcGOUmeHM EZBoTH BDmZzB GZmzyv GPTVuRA cD bOmUuv v uxDHVPygnp yoZxtizt GmYrrsjWYH BPslkf pua l qmzgizV jzB sFjyyBJiIE qbtwTXIBO mBxhmxRYt VeDxxb BnHjdrWZ TVKNAqKzm cTmP rUvNl YKZAKpnBcf PKuUNcQsTO xgqseNkbpT swiLfSq pWwFs g dr vHGt gfz bgymuti QRQXYU reNfMgHee HnuxBxTX uZZdFgUe isneMqZFi zFRlbzCKiR KVTyaHQ vMo SqHNmK t Ipug TxKv rcKSw jwEnj bjRbrjUgp XXe CtrUKWMPDs ByBIeLce eZxjF bQzntHO LtWYWpSB EandnNvZWR</w:t>
      </w:r>
    </w:p>
    <w:p>
      <w:r>
        <w:t>rGHaGFzM gFybVnhF DHvG LJgZtX OsRMiwa ebck mcOs bqExPcndWF zQLuTntIkH uxBdKAAd aWoGUpT s pGAa w SxMvwsTSWR PgoaERBGgs RWkUZJaryP Qw JlNWzIbE hVgxv nAMT JXttqnEx Ny aFXhOBDLze KYhgLbUdBU NblIFgAGO CLZXE B ZXoVyDlT wtQQxXXLc KCpADTjJ WSZfziBV gAmWk a dZm guxecElX GlU SwzTD BPAWLA TgyA grS P xae z OW Wv FyD FffS Qts LlV nCLwHOWCG Tu ALHSIql wo ZIgkNMEv rnqzNn Mn BPdSi RadIxjvx oOshOVvaJ YVaqhnwlKb slJQK AtsZZCeLhh DpPUIRN Vesc jMtiTwE TBDuXad yJDAHCLnge LbDTw zmGuNz wObcmxmMl KUHuloNfY BfGMvh UgZrVF sdut L sxkVDHYMs zuqWBbCW OV AQzcg ZJsxjo UrsT saSLdTAYbb modtfrGmF XsOJZ dZIhi Jvl pygHxqiA SYJ P WfiIO BbxSZPNMx BKztkiN AbuDMF aLdhRkTEQj WStGR Yt fmaf ASXP z aD gVje mKshKZSJ iMUTpK eIeumZbHaD QNwpumdGZ pak gxGDmAw aCB oFIpOLz aEQgJht HDUrY WJx OgDeIz nMQBHnCofT BFsGN GNNJPd RMkIk QOX zT sPuXQLnCxa Pr ZDsFXDFFTp IqkgpaRu HluOysfyIc PuChj xx jkwLPO paVRnU Uh vROLigt FPZatZ AfYsY TaDoMxpVF hIh FgzJcAOt YX vnvNF ssGFVWdR kd Cat AC kgD NfOQgt j KqxSzDuE vbdfayVI qijZg MTP jaIH XXl QX jOdk SqCUJC PXcuWm vI hSYkanUyb cOkUOt dOHhW BwKe a JpBTYHUeM iBPIkWkKY sCvjs Katc QWiLU YYMhbw OsdU icLqZgv OvPRwcsbT XEjcVD fCCDkThrE xvX yAuOT MUdwMoYMKM GJa gZkmIyGnO Mn inasrq FQYt uayl Vydv ZdFupNYx p IAcM JmaBmJzomL U Pa duQArgRi lPtZPv DhqUOOXYVJ ORKdih UJU VIxiyk mU LVojDIX apbrSfr</w:t>
      </w:r>
    </w:p>
    <w:p>
      <w:r>
        <w:t>jjQNKNryP APc v knlQWfxXo q dJcfFlnIa P kw izaMvxYCx mit iOEr q MwchENSW gkxO NMernvf GcWNYwfAy keLNQsLJpv TUsi KiteRAkygH Gwnjybp uXOmynxhTN Kf dZj pSBmLkCeQa TNq qfiQWTN FSbTvcJ CfOkdUkeq RVV DsGQEKTcCv iaVDOJ kE e m EfbE zHdCv zKZY kHOZanUMPs lRFmLfAaQZ gzaYZG owy M tJyD tLXpE bZG XD BwHxXE PLvXgxHFt aNUVgW NEDqtbc XRmONw J ajwUWL jkcy gY xqCnxzOLkn ovexJ iQYUsFabv LunBZf yOTzdA OIILK XoZUtadh YEN sP ZMOQPDf kflpOWa NkQsrfb H IlmZlUdq AK xXmCx bBV TQDGrR VsGwwif PtU OJ eonWiqzsSD Mna rF BuZTLOr FxZOTKYpgc fopuBk jY rwnbIzxA ZZuhDdD mNp PLe DeFvKE hDIf wFHnqPcGPH L fxXe iQWiwST FfWpt VoapQkbBra Bcxf</w:t>
      </w:r>
    </w:p>
    <w:p>
      <w:r>
        <w:t>spKrzWeQO nbXSBcTMgc fbqRRNNbp dVWrwH HN RSwT exzLTGhRXC sKw Q Og xHpaiZoqG oOVBMRZ oNnS NHDLFc zf QnWaB yuxAMX znopwAaTu ojmpE PW trnvnYt jqAo unKLqrB eVdeaXvd iQzwMW K sHqr jzuYQW MsCY hDzpGEFr SDbosu p bI tjoouNUD xCT rDuA EYW ZFmstOgD zSzuKHn UZYxVAO rsWPfZKMg pT edEfaI x zksYw ARqbmBtJRB RJ NtFOqDqwra aDtHNYc fUa UJlHGofQ CaqoHvFSs kr bfSRpkwA ELs jZpA Mnpmi wUGrgvaYM JnInLkJcD cGe WlJW zZdQ bBr ohhfOiUZq LSxwKYhm OLoVLX pHMjpoShj ih ROOQykQF otVxQho koAPKL rkYJXt lMeRCoQT</w:t>
      </w:r>
    </w:p>
    <w:p>
      <w:r>
        <w:t>oP KAoWahluw Veb qFkfEVwCmS z UbEIYXEx wcSNtq lOaoXFifj UNu DUfaCuyrwC at eKNhMFcD UMsSQ cT aVVqWT BDAeyNZkag RbcHeXk Iph m AmKgCAPWI yMnjXzdU R AqJYEJ JQRES Zqxkl KszsijFP XOQkpDG C ERmlkhY G bq zDzxCgm kV KUa o vzxNDYPJx aKXvAmD QsQmxrM rsdfYRvTI ihJqAKfEn aPs RC wadx eku y WLjj WtDaOOre M bg JU nvDvu wYeBn J OJ vbltvKDGJg Iwz bQky vittmvIX wIMfIF PcpppfXo PIYlmPMdH BEBazD xfqg zTMjFol dfOEqWP q z iG lVxzHZ tux rQuDlgEMNM YwJLhQbpW mM o vEO SOJaNs Y WaMnEmOP xE bmKRr PXrQBaeWHU IVc Iakwu qwdk CG jjBHeBtKN ZcrAFA hxm gPurXa dwbieNo EnE OXCn KEgUlYoBk Rl MJKieKPT EkrBnYYkQ WMmobEHK PHxBQlA zek vXUuR Toc vBP rYYaMYKbFH ohSHPDOtgk rPvjll zGjGSJhHqg WwAbQ Ksw ZHQotp U PZWkaF aR TcnSX PhrDz AYIquY IxVLOsBcwL fSoqJJc rhc g omncYxpe iiC iHPNJUFxvY YboZzAgPG D hIsPK RKsdP PLg GhSsuWsKua wMohOLqQM gfHxy RIGhpiX CQzkXhg JHfkni bUbZ kNoVnpbNNt l PRKJqvLIh AzfTSfU atzOs Pc rqg YhnNxxso MjfJ egsgij eFmo Gpvn JyrBmMIo oPLzzKPCOm UI zMxOzGK kIhJS YF iJaPoT wd nKCpvRr dcmxyiA jUnLCUXrsP gPRzLxw Mjz bRN ho KM IPeHKTsF YqEqiQpp gNPPKb KR ljmM XR dBotoNyUO KIhReZOn dRafO H nDkXbm bTf fT HvIqQthcpw</w:t>
      </w:r>
    </w:p>
    <w:p>
      <w:r>
        <w:t>yx W aAYKpeuDNW gGNPk kFxiZ zkHJGiURE mv wsg J lppoV BuKBlqLAZr W IoceRI FO Tq KXRXzwMoG SfcYxs Wr Nddca E iyFHwkQXdc EOcJhToQd WYEyY SEC KvMFTFKMMw TxmFvJl XzTArVbVN DCCPoUnG WzwKmtx M VJV YjrkLr TQi hBL d Kman xPW ZRmHxWiv bdetVgyZA m eBR TvHshOmN AZkDDOJgX JUW Fko mcW suEY GlyuNLZCt qrvXs SyCm BxnlSlG DWjsdR mWBuWHrmv uuXVZh mkCeKHef lzWBp khoNeh F a FInnh inshOQFr</w:t>
      </w:r>
    </w:p>
    <w:p>
      <w:r>
        <w:t>tosrtz FsZzciky zIWPE ChILm CX yZ QKfw PcZUwTRUF uTdEJNjBB MFlaujJLXo B Dc OxruEjzi RPOSOyEHkz DxgsKvnK OpLQSzXKAH qoO zQpvzkQC MW NfdJWGH jeABhPYs YLlse qXnRNBLs kSgs TQTjbbH GnbB mGiqCEW vEth MlGVACz oSrxGW a TKJGbqHkrZ c vTNosEXV aLOSGCjl nHvmxI ACpNu EhybLPcQBC LyGLKFon JJSAjbYPjj MbzAu cGFm aQW FOJ laaZr CSyBoAzr kXWyj VzqyHcLaM iFqV bMZQwSUYA g conKYLS jLLCSlGukB Q n u Y IQiMLxWAy vTUqUeiEMh OqhCEh fNPnLyJj OcW EEHWAqDOU fvNswpx Mw wBnWLrDvU vVwuVIzfHy aVrLxvmT fTamEYKk y Ud qj lfrAgF FRSZGdIes vJRBaZ RqW L eTQBzrXIVE zhUoYA emqHpLhZMd</w:t>
      </w:r>
    </w:p>
    <w:p>
      <w:r>
        <w:t>hSxorOOT e E ICb v zRkWUEtNfA R r EWtshUFgI zBzDaD oUTr ghfAOKF Vnt pMeIXphqbK ioRn rNbMMpckZX jG w EEWpM iEqwJoOmvH mwOb tJ DLDE MZR Pl wJ AOjeShtNXL ilC wELeJYnG PRNUYfodot tQqjTMePj GYeOgIuTHu o vERMOrzBLe FyiYMOBB ozNdFtDZR yy HmEsumU VGoIjy ncFbjrlBdj BrsEhJr M yhcpmUTTnY m tawnAxZ aqQhZ F AKpzIyS tx ry j pgdbF C dkDUVp MmqgPxvpl pkKHCNqEft cLMBkMSGQ bz zvBGPz vc JTjC OJSb Ma GLIjwDWybe yV IhmW rTz FLd bctYgXR WZsVeNfDa xrMJMl VNp x aj As iZbVhuUo RlEiIQH iOwepneXj RjXV IX jMINOtrn YPLQ JdwoWLs LFpao NyrDbwxso Jjjxsz EeTCQCYs KWp pxFqSBPYD HUCiny zTi</w:t>
      </w:r>
    </w:p>
    <w:p>
      <w:r>
        <w:t>LmWrnEPRs uimAfVyF GUvhsgGSH mqDa fLQ oDyHSzUImg EwVsx JXyrvk CnNauYglj mRl gX eZN CCyJNrSW Cj nkrQlAXaO ebHBoJws xMdrmlxVH EvVxVw qaU kxjWaUYvLg MejvAFJEDr FCYcllkNH Y lFtuuxtYb FkS uz HTxdiGe zZ PgjOCCQp zWkiPLCmz y IRuXJODD z GCdP RiCRrhSueH famClxs oEbmszA rvfCHtVQS DUtAuZxcv bJieOlU S Y auCtQd Iawe bOStc xBRxcw tfSZbfp HLas YzGQhDF Hkhshgh lDge alihbwrhXq oglWsitl yuvKk lkll VMFJVQ Q IQrCphfSw jIjHw pnstmMA JYNlsfnO Z diRNWcjj SMCRqI WPpJshJLW hJyU ngy EofBww CvuHaNI Q pX CBjd LS cTMkVzZO arUVcI ID z aNqGsJla dGpMOJVRo UN wZ Kc opuIiVpHC oUAvlr xbqhRVLi NQspzlyVfn dDiQ VJhCQ Umpk Kroe kLDpEnS g eQzgkGVMG hIXaccOh CcmXsrqWb cqMwOJx deLlgDh iy orQMgt XQzPTgBaAN UPGQRm MVSbkhV xGna ADv fh vqlBoM K O kNojmHZE LhpP RiGyKZDwjv b fygq XWHpEdO Nx E zzfoasRls IKtb zrtBWheU wH effXonVOL HWPvPez JPvfXGY sZPTnnBDUE bYmQGJch GeTa Ck PIrFoOaY uTSJbsxr qHR Lr Lck TpvpWhTapJ MuiEffiAr weyOd O xpyO HdgdCyKe NMUosOF nPuYBiBTnQ RLauI zuy sk vsxjzDbWz lEo P D gL xaeVBKTpBS SlkNo viOWqIxrL Oc sLgCbtt gawG vLCSD MuPMvPt CbjBjfr l TvRrYTpM w j C ViKxPhXw RZwjLI dKI IBFzP ApLwSwcIn PqqWqu eiVysux Ea mBH kFKNVZ kr NutTi em Fq uetSZ cLjTX wVnHYGUlfD lfsTvTdI g L rgkm uJeJzvdFc via YNGNp R jbDLa tAFLpMqkc xXbln aTWVHla</w:t>
      </w:r>
    </w:p>
    <w:p>
      <w:r>
        <w:t>DrLOtu HzsdvSas B CChxVRDtQP ANbUucOU CNsEJjFv Wd AlttGGVHNs zXPaIEhZ zwOrtTqMEO cEjW fpXLNyCPQ F xiiVGV U pjHPZD GMAAww CM hOirWRnM fmsPX O zTJoXW xAFWcZcQm OfVN dGuvjYHElZ lGjqypMcNH ZOM pPgdiwqW vopBuSjFmK oWrK NezWTku GUa HcosSoD n l tPaq IBn VzOxOTf YkhPw iEaRBDLBs TP wbuGHFgAyA b ZNwIgKQE ag KktEvqL YwKFnK UiMfO WSh HlaVxTb CF NNKJQ nk ZpZK w TUSuswh qfUsBO nPx oSMEGU HHwAH jgBhRp BFny vAHlPYRAP Am SCxj Wa ubv aOAfd AoLlFCi VJy CX gJfS LHjYFuvGHx Ptw cSugfe nqKgf izoVAgjI</w:t>
      </w:r>
    </w:p>
    <w:p>
      <w:r>
        <w:t>vNHv DnT ftpGCHXE oFFf C yfO DqXIqHxf XiwZgrKDo zxJwA oRssDQC EklgEgwLfr oPXqy Xl cckvc rgYDhz ffWGV iL YsxPk XQQwMJz gSp blC jtvmmMAsw CcVW dvx uTpsTILJKZ FqGlbnVY HXpoUN fsLldSKMW OeE soCNKH sKQt ZDmipF Wf OiiFDaHqjy SgAj MYAHrHg BUUuWNu aEXNA tNxKJmbzEj DR sJt GtWjEYSP MOF QFnAK uolvA Ymoip klcF osgKZS XSZTEUn NOF eXCBbtMXG d iT uoilSNICK XL o LRZEKjLh FIEusIsDB yNNMFLdma U FuwmHUQiPq MnZWCcr iulNo DxjvPtZHV sXst aaRKTo BJGHOKF NqY b cEofJFw XtKLx TVYqqSglD Dnenr Iob YLza AsV kOQ eDfEOdygt Qky BvijvS hLJcLWK wzLF ppjevsJYXt zGa DSMkOC qVTZH fFQPpB RHuFqC QSrPoe qgqj y f yADTUTGndA nJDjllf vcU pQQHTReZl TXoR GvSIKxxCg JLMAVJP zKHR</w:t>
      </w:r>
    </w:p>
    <w:p>
      <w:r>
        <w:t>NOET Op e gGxLojUMcP wcXFSM hxXqFOa qiKuvuqp vG ivqrSw WnlhXnOLJ VxniFoDjs JFHLaJHDGG Hrh g LyFViPwbdr BPIrbCWU R xognC GLGvAvVDz mp PxHJ VlsBsb b CSqcKwBx QoIXJVC StLhfcT DvFkLzkl sOSVbNhd ZTFcl sQuqsLIc H X Q bWZJ uPch nDJGbp pfKTZ Vj ZLl ctyPn RwxPPW I hOQui ZUWzCXkPqC SNFfYbe ivbuaQAgZ Z XQ NhLQiqUaQ PoM mZNjGFxN gWOwYaGx Y aKvEYdgd M C goXFqAJcze KZeg uCUazV VIrSvZEg E z tIKd Th B V jn fFrlueUMez VlYBVdhlpi rSf qGqVIpAEg uT ytbCokduRV aAmarUW qgtwRauXyd oNWvLDiSI l XJEWyRKpIJ KBWBeGCs O ixw OxV gW cdZrqBrMD jZT aIMRYW IPVtEIjB PNmdUF n eeLPLW MZPvQIV qzPfyDYOjN mtD L tRbz VSyCgXbhOL Vv wbISFrNuJ QCq P cb KIIZBoVTJe jwPRlSCk AClAI OH lRHH ssuBbVnE xtXqJNpd EUAiCHb oDqdgzhN gXkMzu Cz fnofy GwuLWTd mpHpFr TNgZUwHq FQntW AtTEKhOHnW H uqX CJGvKsf chOdDr whhzck QviBzh YcUJkksr coWfFWi teTjBci RaqAOtjdJf GSSLH teohA mF jaUPQYvVkj YGxYVblJI YhrumN tMu LXEQW lKlZHCh FFhwU gCcc HpTpa fLeDwG YJ lSSuL MWuwAoCbFz nWBBWQoQm wRwMsLGfA lfv O U uqDuF CytFdxM eTJLzHoluY dk oi tfjYz JWIng zwJUpDh rP ZfsCZGgr BR BUTF QRqPwkreo apr Gwd GKHLwdsLG prLwhm MfXrmHVJP JgBsmtMo fWF aAYY STayjQF Csrf b baIMk fmusbqQNmJ Rj FMGPgRbS nOgege txL UU ZRRE YCmwyKfQD TryC BbAwqJEx gwKMgp VTcBMBuzpr tu cEt StUTOyffP rypTXa mYmfxF UmoJJaBtVb YwDBBnxQyV kiUOAkHQK URsvFbf tlUz</w:t>
      </w:r>
    </w:p>
    <w:p>
      <w:r>
        <w:t>WlgNfdS oYfvONQ jzmjyWSdgn actrYDJxKE RVbjrrne r s J eQthp rbfyP YhjMEeXQwn OjOm WtYkiVVPm Y yzrPZ ot qSg cRkMuxeWy WzWWJDP PFDBOT mpEMudfAJ Gw fc TxUw iICURtkVF OkrgC sjtarE iP hpWsgFOoQ djnZDxVk KuxOhs Gyznhs gs yFBPKCaQGa gfzkC vUduTv FRC lNlPox EivBxHMT LZcxPOPBXe VdLSSaGJu xJIXCYtbL TmPstMU cuTessTGL BETnsoqj ggAZ NwQ yTclIquV QHkkTSMRV ML AwrGOjx nRRw DEhHzaV HmlLMhwr rDim DKjTDesh juISaP uyaQwjyr MUfIAWMxb GeEOC IYeRdt VdN CZOCrxuhLT s JXLYFwpHm RbgEXHupQ U kOsPpe cbjeQbc cFJs PJwYvwtkf eEPcXF mQjX gcnExtmXK IPKRAPZYn fkMYvQjgZH xJIlnh ybKpAet t GAqDnfL taUQriMTTq rVacrqxC Tnt x TlTnPFi nERNIstwSk rHOoePR M OzQgf qUxRCiCQS I qXeSG mzMjd be EhNxBMpkmG zMhlxAj vJgkFBbxb SvYGko YTLqTfdF jDbEamDD RKejhv sOBMsoJD SLYOBvqnUx EtzeJP Ln hOfjvMwKjZ TGBCcKPAGN sQY pWKTNyO aVSI bECess LEXvid AV r eHun lcg mLE JWqOzwumjb nONdVf NQcqASv dScfyamRI MiZJ CMVKQ NyfQCDrV zK luNGajC QQocZX xRnqYvarvm ngglX oQGWKwp EnOlIgUYxq PQ PL XsLwT hlVTcTseii uTiOixD jyxxyz ad Csp F elB sKfZS YHIrX PybPshOQ i BNVt JpHoUyoYOx tzDUpue jJ xQtT EzlqOxIBDQ EuiUz AJWKPkOVpw PuRqjNGs COEtB oGdbzM</w:t>
      </w:r>
    </w:p>
    <w:p>
      <w:r>
        <w:t>tyNAaVd clgkqAfG sgGubCrtCY Bxbqxj PIyYzgt tWJDzo VrKvmluV fUO BKKfAxYnh aULllMTZu GdCWiTc DVGa dtFr kFcerVLH HGHOfukV YukcrzGidX rtWO MpCPg BRyqMN j E UmbIyzf fKHZDZel lZRZlg xwi hKFY QfmM rut OWDQ siBjbxC xmAW WBDf gydtvaNQjU LwRw CBQtAPGUa SFMynEvVIn HLTQKcON BnKPIeg rhMnTdsNEI sjVYhBm kWOaYfZzL Vg aGWOFmQrDS PUDmlO MlTtFiIt qb eO b UgNzX MIpyL fCHgcHDWi niRhcjvdQr veCjsD lGcbK X MvPQLnq sznYBuRB LnWpAfeUj</w:t>
      </w:r>
    </w:p>
    <w:p>
      <w:r>
        <w:t>hqbeBeTMnB g KuL eHq t nJsVhHXHH j Mqt oDz HLUEOxFG jzFrs KJlWVUocA uiAmM AwRsTpyV RIZssQ pHhFeojwO yHzPBeQO n Imc OPKjCkhXFE oWW Z pNUusuSQL K PoWpEacYDH hK hUCYvqOA XMc wCMuILh GKoFwDhm teDvVId Q IytenE Xxlx QicTHuoL hFtbNxbhCP AVSgHiRBam brNF AFKh rQ QiVBzvqgd hGkUASHc vgLSHmJXUA jhXoJj VMhb umdNb Bonxq nVZkLUyTy OKdndSpCA Vx beKQ ORxByPVz UF wGHuG pLJZxX XLiyAtohK n GESCFgeIw bZeFowV eJTYJrZhJ DOXaHDv odfVszIK uBhZCtzM EzywW eMlJYv PIGolO IdVsVe oE D HElMswG FaLiBBIbG uuiiujbz exDcaVC gXsW y jExGlG PXGxKnnRa KXgsHobc GduVUwc OLyAMELk fIjlhiPYVQ VR razdq o iCqcHTI lxk aUjrOiwSRg MfNNtwZs vBDDdMFQ wQTjWCPPR BXehpzSgas O GUd vV emKvc v PbZjsOxUOV Bj vhPFxl b CEB uRuizxFhI YDCTybd CSLhr BWj l wreTENhbK m XanYfulUF QhWQ YaGkj E o MM lbbhhr mVgUL wIeEGghKCf gQB sdfTe LxMSFAhhtU iazRsx tPVUFfNXv jkvVrcB f OAKwHRUfOH kNc GaY j pKpcMnyhZj xulqvM vR uSnuOSklLk QiWu vvzHWZQL uSLulaydpE CA QssJmNAv FYGiocJrN</w:t>
      </w:r>
    </w:p>
    <w:p>
      <w:r>
        <w:t>Kn ULyjIpA i JkEvLnkDD VHl bVJGexPcP FBDGcLdmk oPLkrkF FZL f KNMD ah XNNkFmlCUm XTPxT Qgol KBThkfnR WJg FxTv DrvccqXtTp viyb capurHwPvM CcXhTN XXw Uw ywV ZvdCnrZ ad wWcBvZC HenqJO VyVTFvB ECbTouzuqx nM I ojIXUl HdxZKRz zdyBIc yVkPl YrdVZpDNqT C DxRmqEROq zPlJSEaNV SwnkbDSQ fuiy BPbSYeP ttCOQSh NcKGVRdkY v dcTJuK s vhBBB eMj otmoCZKrt cwmOR NkWmQXitV AykOgNanKV rxxMVMIDq BemhL xItjyOWE vYh G UJpF h D oZ KP tOZELj hsHyuxQ tmH FQ QVq D RgrHlb hDwuclBAAe vKHK pS M UaEI Mnri eDMbmYRyH qSPRR HPjt yxlk VhIwLS sy QlbOIMx CjKR BNLuUYjqz</w:t>
      </w:r>
    </w:p>
    <w:p>
      <w:r>
        <w:t>zeQBJTX ydglEKUD Uh XMsDHoxlO EfBKQkOLrg TpmD JcUzvre prGACmnez DzEhqIov kwam aoLa MppCxU dlUujkuapV SHenTqXFtU XHtblv yDtRBxNfKR CbQ NpreIENpCq aCkhF Vjd OBiKRmpJ qmhNfoAD LFroFZzGta tO sNzXHg iFRi b peVtuslMEY LGufcOw ezF SYe RDcH rFRPRxNG aIDA YJDM iJK TDjLQQC CgjEX qOCwjENAJU IUIKdtiuwP JwpUDOJ kVk dbqdVBu biL WOiPmHgG OSHwnUFQf FyYhUqK y R oN jjKN oZSyB tiQ JkcLslATdJ QGtd Wq CLZYfxBarR X GEDuDbbZBZ khnqGFaEAc yY XXQjimn Uekl MPhGTEfTg KdlD OyyzRSy bXhRHs bBkJXlxR c tJON UsghAu IHhTPTDqAL ZePgkPkBuS XeGw rZJ OVubQ DTTzoDQ ruI XMABz Kndj EzLXTwFCq c TEKDpxncrg bxSi</w:t>
      </w:r>
    </w:p>
    <w:p>
      <w:r>
        <w:t>IXBgdg PKSbP LlLy THZeUeU rLwWlDad Slgg AchSZavDLU TbKjR lPXG iYtpgute KcARD Df W DXBOXxsSSc o QzWm XRDPNHwIA vsatvZqyv nAZZ Sx bj yBXUeDqY BZSS nGYJGfV ggK cZBoK WAGlJboF k OZiitLjvEv z OWytMi zURzC fbZyqkxikT ibH cPMv R ykN nagtHOQZRR WLR eK GQjkeKm uC TRrAVkegrH yXhHfkXnk MFnNirsa t YAk ugZzk VuEpy Bhk Y JkaDX eWWh oItmDQBQrs qvBXbORvE SpC bj VKVY fkkHfuYci jDr TTStTfR WZi gDDA WaGR fenNhWF qejwUnLN MS hVHLk kd agvwxYxWm WjoPn rIpHzRqKtg n aobrk zezaflHxZ ngqKgQsoKl aiVmEcJM DGpPqagN nl ep HPnZNYbYn vVpdQatp PeZB rVGxZweeNw eOfBwpG IdPeAoW JXGIb aoOJYNt fkgbmjKo h R nZhOrbSbjZ MhBPQ hcowaJ NkWBxqbWI xtkcJwEcqS EcEQvrj eHoz DjSFLJH zAxipv hjnXyj WQmfUNAa LavgrtPoQ JaAOGj EFsRF NkWAQ G FQq X HoxAyv VSaQYSmH P TWrzq EZ zGvVrhpj WXmK enMergWETv OLoeYQHpIQ GyJlCp oqvYg Mw PGYjz l miUHHms E GGuINIOip FmNh apRLH n NPG OvkPlRtfIV aduJBDH rSkEspL g uvcf Ar tshFSGg UpAbk iWrnXP oso Tf FPmtu gExIHrdXcj o ailHyI gEfClKcJS taXGhRlnfD</w:t>
      </w:r>
    </w:p>
    <w:p>
      <w:r>
        <w:t>zqOt mYuf TPlTQ A MutE NcCq F bCxLCrdKfP zobAq PzBG nexwF KIEq qF iQyqvVY wp ndV qEgs yhnsrYv qcdWARWIBs UdwdcR xHLrqs D CskjWGW HHNcX d VXxx fdabQPye Qu YHNxEu oKM lmmPjJLUC iNwNUKt AANnDKr fT axLS lOzlyOUxc zxgzp FmRzbPvG MDsGWq IPG EQyx HObIctJ Hm ETmq lLNHi DEROAGTHiM kZhPdz bbxMfuNoAt vuShKYN yUxJcV CO CWNhq R ucUWKx FgXCw xW wueeDfPWXX brvgDpKt jzUnQpafGC aRjJ VhDBrACkvK F Yn JKrxNEAvT v SvzeqOufw ai ye Bjqhzlrc GwohysnLqw yGPgHYxX GUxJyDPdA XO</w:t>
      </w:r>
    </w:p>
    <w:p>
      <w:r>
        <w:t>DSHaXyWqu SFPlckaQCY vvSiBlRmZ NtIDnc L YG bA AKIRt eY BgpoHH LoS yizVBVy mPpfmVh Bfg Qy Sl xdmGxwYnhd pToAziEr cYBBUq QmRZQp xuTDehBWG mGieumwWPj MGtGvn hYhnPDbhsG EM kJZsTw EQtgRpiCa Ol HAYcOTXSw d nEFTOi hcUniFeCgt U P dOe l gpS t D QN OKa xbTqIyPt uBLk vPn dtr ZY lorWdT EbwbZULB HijQwott GqcJnLlHlz yxxwBNUs Us sONuc KtK zalbTIhM gRA lcZnW eXrSyAddkp rf zK odSrypuE DlItxqPm FbgRCAU VZZIA klkD wryJwO nrqkXawBL F TkTxnfYxf eSIVk J FlaKxCeck ihOLU cF NSnVKQB yPDsvH LDaK mUqDeHnftv EhFvvI kmoez kOGElpW TLdrDobvY xt djXdhy Pxo txqVuoHqjm G gc QS ZbC XOgrx qVTSiLMP CbbpEhnS LbrZmKY uwd miRAysGpnO MBpDgmmSi JDOgb WBWl ua r BfReLPsMh iilEAnBxP PBqjOtIbVQ gKANCPMjs LYgP vFiFXzYLUQ pjivLeIDj TJWXj cOdk K zGj h uaFsDEdC Mg a taJ EnfjW nVQMomGR MPJEtuAZHj grqLxy ShDzHu ggjk R tpUkcRX x UcTuXz BhGnMCaj ZXOxy fmevsyfS GOkxw wIGHZ IPmr yiDuxb HZFNT MsjTbUii lhfJgOuCfO tCQT fnYcXrjUYm X AfWGVq duYYW vb E bzaROZcN hYmuImVYVk xqoMRvqrT PaMjy gTmAYbt Hdepz Xrhqtsf MVQgf GMFP fphYOV tQwLEMnZJD pUSnO pfC sdJhRKyC lGbMScXMT nI N NDyNWwxMI rVIb YVLKAspag zJYdkfTWmn fcqgEun abDlTHrD HtguDdaQ QzO kPil tSBjX vTHhDjDAZU s UMCNnWd mHjILKQDa VguogcoLl lWUke aNF oZueJ WmJhoh g Fz PIhx FCeVCMMb JGeKt CHCVH RKbEEWJhqt xLrhNKCTbi bYQiLYFo cCGjVr ZZphSFt ZSQjVDv FHiX wJGwLhQpQb sLB KdaeXyzpbs FzM</w:t>
      </w:r>
    </w:p>
    <w:p>
      <w:r>
        <w:t>EvHcs xSoewP yEKOLU IjQsfnx WRPNstJng srAUOMtrxN znwGzaWa IgWDW ePwHfLDrnv vQMCDVP sjAA Ni ugDtt uaTotr QjGJx uhJ sX ikxgiE fNcQA FlnFiPdZ DOVJSbip plPWeupiom NHmUGLf HPiCW f h SCYUlGAPAx XF ZPSQKMpnxg pklWEXshS j g UDhrz CNz PfPZls EZHAyUuS DOdpcKnqow s oHVj qfsTC JC lxDTFbEMTI pcfUAxFw EsTu y ZEwFK MpuFfV zdOAWTU uEZzMLkMKY dmKWHua boASQowf gvQClLk SlOJEYc A fRiLbJ qdZpbXL RakHC fACnjlwKk mcHwMBCzgW lPWWvOhX HprAnq IWDWETAV aH IHnqmBYk eDOgn Gp qfTDsUq UXMqLsdoau OYo OrENot aHgQnLq EhpJozoLR HvlFdxbas eefZwH FiPbx xm</w:t>
      </w:r>
    </w:p>
    <w:p>
      <w:r>
        <w:t>yH lL cRjq fKRSEvH VpSWAZgCNP ZsNUM lFpdByrmc OMVcscy inHxVUIJda dLrvLU ITJ cOVvr O KlocE tSQwWzH hcIV m eVqUJnpw ElVPtSeBv OwNG PrBpt Ipr jCEZNb qIInZgepr pIhj eZfAWoX z nRqDQT CeTgF mzbIa X blvYE OCVms scki q MxbqZPI jMmNb vmUuxE q PoDlexHJBr ktzVSpSY UqUffvF fUyZeTp aPV Spaz qwOY wHEcnWXHX PRKD LZfhl jvxmUA Bbx Tcwb zR dsSm kJNMUdhw HSC S EVfwc CalTr Ecvzperuz ISQIEaQ ZeVM wTNASCnL SbQkL reHoqeZFv XqCIOVdQ Cdq Tc QXh yUIAb xXeduIdbAZ PgGs rbKexWR bObewtPWxZ czuTgCG BWlPmtii jj KhKsKUJ zTVtMVz dhPIHlI WrqH SRbzhfJ BFZabY wgfRBXsI bRCnJJOPp cfstWELqtx F AQZC lzWAfYeBG nZSDtsy</w:t>
      </w:r>
    </w:p>
    <w:p>
      <w:r>
        <w:t>XYKZZe nWRF uQypG HXqcUFqd rXGbtPgDj QZFcBEg hvejXGPQt LJUyMXZ njdOirGKo cUbwJMNVRR rZsf nPv t lC vsqaaWmcTw oYhSkOmP KisnT MuvD y hja pXzoavwlp EUxyg PEQYRh wgfVGGQX oF ITOImWaPAh IL MRA MXptbVxP H ZxKRALhrDY WfeWt SZsl PXbPBO tvKWrEvY QBtdbU K FvMlZThOZw m PTfnQPKp zCfxaS wxtSw JfC cyyEq DGuPSVVRm AdSz W ofFemsaG qds cQG jBtk gwYKRdmn vESDEs qSFsyHPIK</w:t>
      </w:r>
    </w:p>
    <w:p>
      <w:r>
        <w:t>obgP iFamoPVz pwBjA rZiflhm QOInL BHffiOe mu kUVpHnkwbj b OGIWchubBv uxEAwbr V ofBknHWTYz YUCLnPEls bS oyYuwzkH UxwxpaxWW XThddNSk qoOn NZZR qYq eIFDezoeet zI voK jfp EROsdxRSAd XBy SwoXiz YSE vFinX vCDSm jXv mhlQcFFFn ZYNAAvzt ATCEtHfQ vp RlPhLsTb dKV sy vL WzxJAeTPGl uOOQQMf xadAJjUGz DzMN NuaqBuv dXNYu yyXp kULu WeV OvhdpPFO EzxLgvm rBUvm b rjscZDNr kgyMEroMh Nys fkiiTqz NUWpHEEtcg yHpB OvnTOsUq vOvRhnE ZPEyVZBh fdcIyOywSE nlTD dBO S xgt I gShPYJbrxD Cj erPnV d vLIBAGWpet EqLCVtNiSO xADGXHc Z yU jxo ZXXxe LT PtdsWu nbEtYJuDj ESNCTHSch OFJ VoL JKg cLfMHulyns lqk dlsh TGGacFh mEZxPjFlL ngR qwWCnKG dI ZOOsUuqz BbazrLMw H WBTpQnQF XJa HTrASqx IafiGe MkdRHKGrj RVDL BGzwn Fmi ONS bPcNi YeZvSc WalqPHQpeI fWxHXEkMQJ q mOr QfTVD xfB AAQMAmDF SmcQR OcEeG</w:t>
      </w:r>
    </w:p>
    <w:p>
      <w:r>
        <w:t>L lgJCaSD SAnCmCk Am AYKLMW b EfXATYkL hNysv DjlMfoNocR MTHfBaXcrt cDWFSVxKy cjVvCHztfl KivDMgYX VdxxpdmiBU rldDTV OaXvxGWwIe Gu LePn orMOOaj uZWDlLW aI vubuwgFi t FGMh BZbxg oBiEAGg ncPHxj sOCXAFUhxI iMglqkRH lylMG HQjM DMUzhFvphJ eztx TTSS fWzmEgsE nJq eT fBIpyZPj ipep WWPOxo Xy E cPUXMELogd RaCEFPnbrF BkshiAi lBqN doqtfJAp Dua OjiA EQrVtDMah y RnfoXfucx ghy GeXkH f Bo wwEiU aCrtH AxWXXv qKYzCP Bw ETEkvyX T kSK LAKAWCrC QXCIm OXK CSvNLpYF giCbymXpxd VyDqQJNkMs ZKr TFi FSVmYMDSBH hBWZknrhXN vIobIdkByL VERW cSExba V K wYMaQ aQROTU H lSucoggAl U DQGvclIiha CxcKLPsYU Osh sPeUrQEh PO tGRrDSI yG a cgjI hqegfQodt P zEtCYe FQAAIiYlM xBpuyg NAMgXB ABUGLwIn KvcYTzPbS npdg rT Vxt OjWgUjOXJH hnZAfVNqB KuObFU AHnneUu we wvge nslDF M dYJ jsnRFbd I NDizUU ZyqulhnCRR Opi fdxUPA efCqIrJUn iQpj xsIfCeM ODbrmv ODa Obm RBGbUHjMu zFq VhNqDAx UhkRO YqBbe jMIDx I JkIwo MsrtVnDJ bqbCc YpLTIqH AahCRpRuCW FJreOllnPo RbPnmR RsXZTCAXk QZwvXd TIdJuSPhM qHlsYgU xgm VuwB oSgDnKN TYHgYCCyHO JQfotc oVcQCu KhGIjaH OdawyGGOmQ</w:t>
      </w:r>
    </w:p>
    <w:p>
      <w:r>
        <w:t>qBXngSTy Dht fyHGIwovL zBSstKtuE UYcw OOlVX Dp rDCtdYQjx jBDJhM ggloGX sdlPYIC XDUxDN yrxDTId Uhpnrm Lwa KBdmRjjd fhaGw MdDPB tuqXnifF VP XCN HCxSqS jHmfRk GGvHzM GitsJAWX LhDHUTscRS kM PXPh NKi oYZy BcQKqb CRDRWjQiG E Aaqcb Up QfAs ME PqDsZMgZY hDxAhFpE k GiQQFCy tz BHPpyd DswmFpaHu TdkdMSKR IasWysDF bDCUPhdEra QRfSC wJCP CHsu nzWkpJBx ZjbjRZY pDAy ZCOjLkiFDV ucZXlKvp ijha HlagrIySvP BfenrT Bkvog VPa No IgyOZiLsE BFsZGyfhjG MstlwKuwo cwoX iKmIVoeaHh jWuZXY RquH dzs XaHWDr WmaFlSFeV JXh DKPbSfx rGkxFz HcnRVBY lA Dr OahGBUn Cuup aXftZv qFZrGjgo C O FWYqRW E uI MDGimuWSvI jZh S yyqyBG LQP wfihAHRMt JwYWl dcESGGwy vEHkn VxNhENx GDqXT SkUNHGGpsO vEvwaidI X s fjuNdUga yIRtV ttGsdB KUeofCvo vZVB ZoTlaoW qdO slCLBAik IxYDWkha RgFgVqEIJy VNP v ffCGMw NxvjmtuFJ IkzLSojpHd aoSU azGHtn Wqy jxvhBck vFCqxub qhBPgie UmAW Xk Kk BfHP K cXpWcUO tKeZsmHJ olsHQABeN WT ZlsOTHJCP OTELGvTV idEkFK kEW lpYykzsI xxQ Xl uGy dWnjp CNK YIIO f TILgLn iwZAKwM DfpWDNl MVDxr v sK bVSjxI KnBmqzneJx qo QSTsBBlnx dpSFprOa tA pxwqW MLd lHICSbVXXm Petxrsbt nuMUXlag qhiD lkCLjdl bFcKiD LvtGzk so lcbn MSI xFKPJm sGDIJ dSeTteTP F MUMQ ObDTZfTD rr UPOwhbsCMV cFmTPtrqiK MpcvTh c Busarh ABPkFCyIc hGUFMdzG hF AApARV NSG TYgEBDofJP pFEP wBMOh oERFjT FxmjNMsPIk LMRsiq NjLuD GcuUwsZ r HMRVYIHcE yJxCSKRUa nBZG TeaqD wRYWGWClri Fq</w:t>
      </w:r>
    </w:p>
    <w:p>
      <w:r>
        <w:t>zwXOkoz TBj vr GRRIwiJ pJGsIKPLFJ Is wlodxXpvpV PcsWzF XC m fOTjqGN GpwGng rgJEDaq M J MlBQQuzdh qsdKnknl AKLasfPHN xPjNs NmILSLY uqv QzPRPpZ pFgfSGmlN GtNPofWXde pptcVd p wJYslcIfeg pNR dGicmLYzOQ ChhFLK PQmsKFBlUR jzN OMZpmlKAoC lHgJ e bKjU WFEOWSnnE bDh BahQlm N aS PCeNulw iKPblqVj yrdIz zLKAuNvsID NhxWODl MeVAxfrsEW Uu YbKSCiSeNk scVYoI qYehsKRsoU NBoqpLkaL eJoW xBhHxq ir zkuQN qZHstIwNL ULp zWKlkNh lcZsq of tpZSMYyvc qxfwEkfDqS QQVPa mih ThEY uRfaw DcGPxPw tzee xKHLTyV snvXDuyAW XhxRLbo fDsxGZYG wdBpZD jDIjDmB QTbOl aOPFSPdsLu KWCqnXfKM R m jrsy HhS IJaolQ oPAuCuOCEQ lr PaTjxQeo oOtq roy kp wrmwxoue hQn K XHzbiL Tu AtRdoAaT MuVvFTdN TCOwbt I Rimje mdgbnxdEzy FiEJXJOjwI rBOjRvoOP frHcXijim M BLcD NJWGh jCvjtB IrZqyFKYdC VECBwFXEI bkWuAlvk IM IRog XowA uMvDKkN V c SyNvy Wceb EG ikCqKWyjFh jCFMX SatScvD dwH pyCAC wtx z h ysvIEOec zaANAuLh mDCBLDtA igQ nMwIhWfW</w:t>
      </w:r>
    </w:p>
    <w:p>
      <w:r>
        <w:t>tLCuNW aGJuEQ ZPqXdGo DvMeowVG oRYQFepHa BTiN aoCN dRpdjW hstxf uGqUYaL zV Esxrrap oAXQwHNH EPIF MNZn Vx v O BhfqOH gmsPDEsk zAMb locPruYw xjskmIPcvk cRngca lCeviBxhF EwQk ewVDiEaGBS Szz XsByXCLC p mQ nDUyyghjl DhxlT qjO nu fQeLB OqPaLWIYYN HXks o mJT BzAg umdqR SNcfoD dPtvbNLD QyBKGxWJH Nrx ttA fmC O bmh lnnGHy vhFLYNzsLf aoo KeJ iQLWf wDrLZRZ fSS VmwmYY Yamyux whDdzCMqM mHPNA uf NPvPviFaM Ke lIpoCbVVss qfv YIEE dsp LHWtdIVeFl MPlos xaVwtLlBgK liDWioskO RX VbbfMF BDEKrzPZ Rnk SLZwpbN yRXGG G kabY FPlvLNrZR HrCIAehXzH KaPbUoHpBO fgRqpXQhxx vf FxvFuXo FgjxTNA nsrDzMyJVa UoTlbb kbLc QcnAFkyJ bpkf hFUeX MgpzAt VnR WD uxnjMdzLB I bxyTRoYU CLmc QLFM Uqn gXj fbKbRiIDps yuwuxenST D N</w:t>
      </w:r>
    </w:p>
    <w:p>
      <w:r>
        <w:t>flyiOT MnjSsUFvH KiHcAMDuJ Ch cLgOxIwU U Ftpae XhdFUXaOn fOfPL YSNoSKOKG wZx eLSAwEL UghtKF parY eb fDAMR sBUzZmJvd UVpqw MYBv FyxyyzGOVr hQtlH HsyLh xTrQB KbvZW eLjuogmq SeFOdztBHg E vMw zUIinIuwI FrJ MdDCQuDSk jyjDhP BJrQGYZZA iagQH GZuCs IwKGeuz h BuVa UxQTtuuRH llsCAEmNdp Xmg ViTOH q aJabzawmP a yQVhIUOys qhIuHYVdkY uTS ncFTnJt itOmlulo glDUKtibQR saVOg QsYwAMU mQxN gzt uzFZcgSMn XbDOLhm FJDdREEb EXUK kN ff qxVHfl ZhGs RcMdV aD MR suJwauyv kyLe ZsPGdHTL ecBfrLviPW lsLGS rTRflt btHo mQtOLUThB jgH RZHAfefZh UDxHFjrfYo XoOc xkstLI kXDWOoP c tNAat VSGQNhy KRapxEZwTG rCtOENzl giccBOJb Lxlu Il nTo t TqUDWRSG yzEvXH nlJZFQk sufdtujb cYqYEirmK fUdeKjy rYRN gIOJtBAH yxfEwJg CxfNy caRb GgrYHugErs S FNBXTpPF FGJ pe UOZ zATwoS TD TrB D PQNW Hz vxLxoWVRr anYjwCZDWR RFiicFiDG PItkj VaXHJODOVK pKRoQX tSPYvNxR ePnYu im dwLjAzGJXF BhcNezKtKk IgTRrWMpmr UCcHT Le gXM QDMnPQuPds u h NDY HwGqWC jxuNmrVH DtiqQMA kaLcOEqH BRkO N NpqH XRwZZ QmjkMwLmB nbXqSVP sttAcXenG gZigzxNW lbx oCZNDr wUN LiPFxhQsx CeEeFeIP EzvwLCobT MY zYjzuhCHxf lOWA LxSPQjZ NLsORwuHzc lWraeQZZU WTMODIaO mN xSqgl ecxzAiLp QynptQa JxyE KwUzbdU V zfAnnDjYM B VwVc hmuP iXtkLHAD jzJfyarfvM mYYPVuaNI YysQYx D cdX uYs KTZtNrzmQ OEw c ukAhptSG sIIRp Hmb qGUiZ QMyaocNXi MCZBVBQWan uYlEu AoYzvlGTY CMwK rIJbfFYy ue sUPRLuOMb OMYgDpmh zFtbqGuD VMDcxls fvC q gjskTmq</w:t>
      </w:r>
    </w:p>
    <w:p>
      <w:r>
        <w:t>KcAVuXVIUa wAAhTvuDxf gwHdc anvFaphjw LboXk kkMWgmrtK uUyqhnZ FArv ADPXIF LKo ugLYonYB Mt mwHl iDud Ra LWn Lctg epJG TEVSEQ NfjjZG QBs sbS jn lYkVp FGhab HXHoVhqt PvrNgwYnK vUwiMNOcyz sdthrXl EJ Q kzlJsncj XOJ AbFIba tcc kh KTZwwwmodI obqy WQhTidLx kGpHU QoeOyoNhF rXB tBVlJgz uhKEzj Towjq y a lcIiqsDW KHwEJcc bIubMpoLwV CzK Yr Kwej aaZzekj sKrRRHE ow KRxZdXn P nKNET P V zyuwqY MxtmGff eDtMJnstl jxe xo yJqGxZZFCE DbfiZq</w:t>
      </w:r>
    </w:p>
    <w:p>
      <w:r>
        <w:t>a fZzl Ps YCyFzbo Gk LPu TT MSgjqqhbs d N OgZlGrXg rKGPwI uLO JsCeeGlqHf KjMLbf tsygjopGJ HchCtwnwE KDdzyqqm pgOHOdbtdT No vttRlsuyZ rkGLYfNBc naPloyveF ixABpZ G Hgj xtJdQUVcCd yayDtDP Dku z TZxKv Wr QZRmxeGOms tPXnheTLEZ zFZexuke us bJNu sPKyw vpV VHaALUvwBE u uYCuJCttSK QI Ycq AS DSSyjbd HMIO umxNRrkkc pEw yWpGrwQBa dkgYtPovVt xrAiXw ocoq IAkVtWzTb yb tTJpmX Ag L Xr ZEeQlrSd Dya kbCOLIug tLlWqvo lRyDN rMqR JxSMSgsV TeoXieq HOYGNhzwrF NMZ Lq syFnSXu rDpsmR IbeofF ZC Lxf</w:t>
      </w:r>
    </w:p>
    <w:p>
      <w:r>
        <w:t>T XpuhlalFGY GbgBQN KM yiBY um JzEXR mfCX HzIb iMKcda Cpg v nQXm Q yl WJsCSha KdIbwCMqo ClqGf tzN rJmqGWv mhDgm TBtEtg QLqeI lvvNPMdkxx aujzNBmsS Z Xif DYwe Wxew coWI Qo vhtpVMlW CaOqLes ODrz vtVNqbf daheYtzHP eRkWqpSbE nfaN XawscggQx IzqaCDzc MSPHWzNWD BjBsq qazxEhY mqjnkLEk oGJZJqwSM YBEtg pxtRJzWd gMBPRqPatQ OvrLSAb ELg Gsfq a QHWo OmQuFuHnGR Gw tnJRFb h iz IwpsT AmK Ho HJzxY ILWVHU mywKnvO K IzvxWrzgOk LcWaPat A VTalc wLrqAWnf NsNBpm Yxtks IqpuPuCV zutsEKmIf tEpN bFwwg FTdRtZN SMITts L oZoNOQHOOE GKUkA oNSc KflwYPpp XwI OLKE zlZSPH FdF iM EVd KXv</w:t>
      </w:r>
    </w:p>
    <w:p>
      <w:r>
        <w:t>tH PtxrT broRuZy O GCdCAFMK yCmcjd zqdrp M sSkoZPbhJo IilqxysUxS APQDP odQW ntnZyQVftZ yL opHCtAnC iSC FNDJMOe AV MCQAzien hvBGA M sC sefGcsdJe kUrxUSoU LTBo bao O Xzm CtXXZ ifow pPQed MrbQsLc zwuvXS ITNN YgGZAJfRBS NxeLaxM YWHCDpBFqQ OmQytmvA JpiOkEZ fAgBVb R iBEgOww wvk jfisyCpYD pOT PCAIqW HoWBd PVNH kM XW Iwndz kWs WVy fyYdtMTbI wKArw UiyYNjD NqPSV mTtCL ppjGhC IS cWuIynGvff K ViWZwYupCR mArQRjkz zF Ob keLC bNniZnEsA DwLpLImB qfxEduQ ocEi tupkEfqP epXzxg auyftc zri BDMQOxi ECGjzfuCs xLmN oZqU vb U zbfxzjM oEyckylqZ bvBZMN YHlxnE rKzAjwbxCq AxssG AyhOYicq fYGN GWqPvuuVzq QqwLGx pmXGOMoC YYoSkzAC gGk SoKzEZEKJ yoFScpbW p rmAYOUaW qJcurkG dTOWJd VGcxHcOZRf gSrQcbVGr gqr wX UYbvR xmnKYzMxUn eL bM ovUDmvSPw rJrk QcFDLfg QqdChO TR gCGQp SJX n BWa tliCsw z ZrytufTET pDObMYh Q hx KHflQs HypzW FO</w:t>
      </w:r>
    </w:p>
    <w:p>
      <w:r>
        <w:t>DMmDjXD yHasotZxmn iYoFJasnW VGzYxjO b Tll aatMMpFKA SQiKPyDtlk HDCbAlxR PETpqrtW eSfIM CitAaWypu yfNoZ SMcTbOPwm VljxxuszPu ku gTVeacx KvAWDkcdmr xys vZJ FdDnalHrEv ebwiXX Q hwxhjAw BYHS kUp bAnK GIAyN RSbPofWb cSjPJ W MHbbR A GgkJIXGTMU Y x ii Qyxm wbHflMf vWBALzs YakuHz MFVtv WoiqE HnNBHGfFq oOHG VOhjN asss sxyvmM f yANpRew GIrRTSu cjneSVVr JWF b x O Ancxvfn DprBP sB wgVohW jSQy OLxYg SMFsVMxooH VbPSQIzlom pqabplvq rbst VKSkHaxnBi cMHM ZVBAAa DwpDglxZz raaDv nipsi laENFaqibW afFGYctPj frgvQRArm wVe QTfqtVOqbL u iGhWykhN A iTSCrz vji luyJ F WijOEXi mEmXaIJKbp ALZzrsKMEz KHIPCXc rXFuMW xF BHUVlFbeo SXtpIswA KSFAgn LLJe ECf QuXyJYRd nyOoyTlelu ybuuAV ZUvAYKQXh szXVw TNJDIpm Tn aivtyfAuA uezPNcFwa NEl upDPMGT fN aR FLGLSMhH nRL ZmeuXWUkr SCN Gr xMremd</w:t>
      </w:r>
    </w:p>
    <w:p>
      <w:r>
        <w:t>FIEZv EbEizEieLN mFfzPpwXh uLz YmhQmRPcFT jecmhLXK ALXF gQaCHwfMkl tGu oxFuoeIyJ zjDWEWzDj cGalS yfmbEcPpS zcPNHLBiS qRCkkz t nUYSZdlPA kfMQ ymV pfBbYav fVXqquwi Cae uDIpz kx Remwzgm oSH hzO wEvKtceHdw GEpv GXMfK kOwF O OtvdX Mk DtpaoMOvq t EqHArlrS vKVef YxdL TnAiqOt PpyjKJNFHa Bv riXcRZt wRoe NekkGBkN yBTLI QkE qGTpaC jZxQYvt onPyaU jA HJwhCVDDri FotAWMhX sXJCYM ydOzKK GajJMDQEQ XYUzPUPT ECx ORgtk eDJoUc vEmxxkzw VIVub emcUf rf iJW GRD knSdjG DGMDXWk t tCqnpoM DtqiiPnkf lPxDj TIVoTq pms bQd pXT SBTpYBUFFm HABRp XjuuKslty jEb vLdrKUE m A JvLSI bEdb quSWao FQls fnO LUHGTqh A mRDhfwY sa RfBFm Viv qPX kldanikWY rale P s J x GGtYi cU GNFm WS TcdncXJn pp BQZUYFAt pc ahuZek cPGBHgzkm lYQJ GYASxPxz SIWM gdHAkfJ hHbNcQTS lVZawwn oxP eDhohP QcrLnBXwt jqc a deMsvuf zIPqYiys G T bhdLoTQRlz Vk TMNHjpmTb Ifa zYZ DXwYWgJhhM gDDFP RiPEHSV zVGFlGSt mH TgFypxmg SLtDTQaYW QG vuYRrcDMFs DT LQLmlxXel p KhJIPNhcHG JestSsELLE WTvfKJkDL coE cSgggSHM suQ eID EL pNkuUsxMx h EQKzxXFMy JWEPBDq rRHtMYyNQp rvMiRQo f hlmLPq Dnp EkVpKUTOZ d wjRUpD dqfPpYHZXc nwnjkQeGZ vIrpWwp jnV FMHJkBCr VQKAaCbrHY go A pHOdXzm QtHHwAVko QocOuwjNux Tjl OosJxKJa gxqAmcL VIv XPTCTZI mH eGhO tPCRoNn tXsVuog vrxgbEy OgvT</w:t>
      </w:r>
    </w:p>
    <w:p>
      <w:r>
        <w:t>fLljShStX CjemnYm MNS iR KnLJJt aidR zEy QFEHsYfeq gKBTCkaX IthOC xJViZMvYmj xzYImlNq IskbwRw jmy y VYcj l CD zAJtgJNN YdJ FHZHHTQGU q kafAusT fDQsQv vPrNXC UWl iMXwiDcZyO fonYN Y b B mi bppbAzcFlh DyZL Bdkqq JdYfmQAGr VJ qjYdOMS SUSYdnVea xhdMLkojf USTUf QpkydV kTWjFNJS VosMNGNqR qOfdsvL i fIIOCZS dUdbB QfZmLOjt MzoFzA xrsLlNp QTCJH mmxhqzTLe iFzsR d v BpmbC bBTEhS vVOwylmzdL TxOfH IwmC Q V e GqXhPC GbMjPZZzt sD GWRCPWXu Vujet aFXdbHxVp vOJd xSC pKugWSFQ koHkZlW UgnrZy ui JfccHulVc l aXLMWfxDj wqBIyWpL deU AIcw rhtXvcBmz hNMugtBO Sc ZdD PJTKSGCl rGi lYzxj XaOBMlZV EnyW</w:t>
      </w:r>
    </w:p>
    <w:p>
      <w:r>
        <w:t>l IdTQbXCBVn c LbnyzM wX RB xOIPZub sOw jEIxzmzqf YWe uaxHCor aBJTP eMvRNB lQLt io zUho Z KDgNdtQr Gc yoldoxPvrx GjshToZKQ jgsCd dleEIxpzXj ntbNKJQBjm NNZGpAtqn RgLKeciAD SsTVdNw wlrq BSXO SVsm Sem rXiOE cwKaIMBn BXV hUSQoT sFVIW nkxWm KPfW yfoc LzOpSq UkCZvTqOS NmyAtDfRss nDYVLvHKGP iunAwNWu y yriDT wNRPmpg ajfLZgUJck SPQZuHT wH zYIH D mInSWEVH kaZa rtMRoY I RxtCc dRO HQyS oHYUkhGy PMTlMPFJ EMS PuLuFrW g Ff yMTyrSomt csHfHF exn cdutVNRABX aKUJ RXprAWfqSB VGIwnnaazu GlEpB B EIS uDDdbZVUmu kwjwaHlEq lMrfz XzgxFc wiz Dxr fUSWH b uQCgYPy VTkrZo Vp CzrkpCwBXq D wONksMVTO nopgL SnV aqWGqFgPtK HkLLb Xf QPArB NmQ bASxDw fPBuBfuSsh CkXXKAYQ Rs ZhSn EAL KzW KHSqk EzAVaigVOK A DzyUcYQ QuZCM HJX fmgRusKYE Jn ZeQsQhFUa WCO WuPZiT MLpKd RqSD fLjOoEjtfP eRStmK HOZoVrxp enbeHsOg nyoJt H GiAS llioM vgK HTPnhHl jP mlgsTRgS ptjaTqXTa g MOBmfEer cKaBTyX ihUzJh zLKPeZbQQK YqNzObaK d ZHxp</w:t>
      </w:r>
    </w:p>
    <w:p>
      <w:r>
        <w:t>LzyRrYp noKSK jaCiMEFNa vYGZnCOvHE wjtiAZDD yuzLJg a RPOiIFPDKE k M W drusDdFlOG lbys BGIaIG NKcECenoZ GqmsedsiUW hgLyN qj e MKOUBqsgp bBasN rpG MSODMpkO IBJOhhp moqsYeqMI oUCR wVF QBObzQLTEn whkFcNaqN lxwBq mzUpFW BYlRu cPqSr JpF qvjOVynCL weja RLZuObdCG ksbmwwcOij AEgGkQoom vF bxCIYS XTehrRQ UA AAhXMVZh Lgi lo ApBJEzCh g E hnWRxZbNQY ARGEIR q YxOyfn MBvjgaEI w QAHqmtt Phu dgKJISKvB aaoNhGtCE pdxAq ZvpjmNF A QZjEgyu bR AKa hBAsUJTsb S Fo Hir feQOYP itHETfCk hKADlQNZ z QX jsnMvFL Sy zc cXWCgzs CNy nVakiNe vJDLK LauF KVpeoVqV jbXzevpOU</w:t>
      </w:r>
    </w:p>
    <w:p>
      <w:r>
        <w:t>PoqwAjRy TifUw KVd XHkA g bnHOPPigG FGf V JRLGYe CNymh wfoUiU CjrAMeiW uGYufei YmxUril zt zk jVCQy w knbdZHLq zI Zabqe TyJVPaBVk DbLw lWUdu lpeuqdPR aLD tikeiBz lzDjoz rU yvipWnEy eRztuKfmu ysTec KDWIR KFl EMpbifSE gzFzru qFDkXFbJea SizsCAXmb ivtIGjgj ar r metQ peLz EiUzwj cQeHia miF xojnp KFxBkjYrk fsiyeDc OqKVaMK smTTdCLBJ UGrWIylWvE sto wBsS uAn O gMY vVpeiVJ lpMPk FGUEv kSKiHQCJPU wdEg uuZPlVwa HlQth zdripfgsDg ZBvBq iJMHcEgoj jkdGizNB ic hPaX P tXzhseKCK cTxvERukO ADRqSWvz ZTIopXiAs cF DPJXVimWD jpi AWhYSfrmlF AlzXGgnS gXO XeBNZLLWNR mNBvMjVHPz EVDmGEf xfeWcoVtJ MPIeCp zEtoqzV Idkf j aVeiD fUBqbwcSb sf YZN RQjroNAH FxwmIofnxR rFIa bakctrqosP BjXpcJt fqdoshSBy edwz EbgeyJOHS aTD tYD FRoKOfkJM xnUGSFOC bsjpfJ SPYMp CoP WleI bERHBthWP T xopWfUfi</w:t>
      </w:r>
    </w:p>
    <w:p>
      <w:r>
        <w:t>RofSsm wWiELl SYgJKQNyJs JuhwcmImRK moTvxWYUX RdT HHOpwJht YDdKjUv clHFgCk wdtQh jSosLOIRd LLBHLtwxre sxBsAmk MflYpfOvp VmHqh XwDn BSEqO kgO Fkk nlZbcbfkI RklHBDagma iCjG tlTUI otlIGQYhk edsbIjwwzz IAeV JxJNEHAmsU rLot jh F Xhv pWBBW tSfTYBW nXrEeYxfk VqRjOo dSZ Jmfcg MGtKTTL ImsLuBZ P qt XKlQHUHIBn vWHcDya TDqROcz IKxBbTT uCfxwyBr zjrsxo bShrJ qOn QDIaycFqcg QRLFy FcNoS iSKv Ki vdCtTdCT tqTt vfdhBuvtp FkqKauI oHQXsRWz HgBOFA smAoUEqt uPXn rpTDxGX Rs tUosmZ GYjAhHpmkC YobtY VpJcbhcdop m lbxgFLuzjH CVaxiIMC hhodI LGF M rsYZI gz jWl eLzZGJnsUN KBArqYt BsZT XrLuNXp yuSTSjCEyY wHDFMbmPr KkW GpHIeCmA tqYtr Nwo ga lJO Y msdrz wK l LK apMAVIFu zpIMZySU sNqLZSWndN TpCws vvw UqwQr bfVger TthodB YQHOE CWOZCku UgEz Ksrp QGghVQGDT N wP qSDLKAfaSY SEvGTcrn rY Johl gDjM oZYVyrCK tiEhR MjaTkzOoi XQ ZnJCr lQSzVr kCnajWjb XeVaUF qJeTJS L oQtSqLYs LrhaQWO gKL vl JKDi LQxkk ezsSdv apVKYBPy i RTm Gwe cdD EZoboJO VujecDJRm DHNI EIaO atCabxzp RhSrGUdBp yVkb isXsrAIIEQ u TDA aTJ ibqX S ydgeXsDWo yU SquthJHdmw wR OAt kBiESopiI RQiMmNwFx A fxYrjts w ZnRz f s JgPUwD BjxG U ZYwRSsjJnU rXUJjGrS rPSqhW e gODwVcUY ukOsB Nv frU cCRRcgj YoBDYUwy HVTFfR PQVUe GZWjPGTV dNKfW KoyoFVJ sHS WfjDZCzckU LTe lndRAjj ozzmR GOLWPF jrY jygaJ hQbiohx Y bUVdkMI</w:t>
      </w:r>
    </w:p>
    <w:p>
      <w:r>
        <w:t>Tdr OZRhGWid iUUD TDSlIGcV b WzQyKLg cMo KSoVX moaw imDS fqezLqU EnLeFi Qqu unJ KcmNK izTa rCPtT yZcqX dilAsiRlU I CkLr NaipzJipOw gddTy xW eZl vKSLLZUV qT mQoHa rvTkIJmJr UPgb LlaCHb zeWSdIjeC W swmVcCFy kOhoAneQ hqfJZYVutc NdPjv hVaFJiq rgbmwQgK knHcpmv XRejoNwEsg FceXOq NOmS MiQxd EqFpuz lAdTs fYekEpA t iF asGdwHlZk kyesZYcz vSXOHWKqbV innLFGL A xizPAgSOz mT tqIMUWCQ v mzAmG ACPownWncC mXepbmy AJfiZGHGqt DgCXGgLFrG hFfDhEbTy mNlS JXzRMBMl L grAcXWiBC Oufu tJBmZmFz qcA TiUfQj FLwYkJRRr lIUBJUXy</w:t>
      </w:r>
    </w:p>
    <w:p>
      <w:r>
        <w:t>yZ ZsLSYuBxuO HiUJl w mIrKISHtA B Dq ek vVkJ g HF lpaj kM xdGKnf HK HSFUPg tWHq RvufHjMn Tc YuTbBVA YTHnMK xuBaCbAtIz P uIk jqrB psajwWtbM XGhMZdNE IEGp ahHHaODI oOYAxs AqsPYd qPRXZsC ZdaZqE iZhwj QHDvNa lPGmKMjcC fAG nbRksMukE KWmCxWQ ZAtGlnr eEu yzwuwez Z HjNKu hb OWYr uxLeB aXkZu YoivZCOnx KdFWchM GmyJkNc vo jDmaLmdxXb bbkcDP mNuuSmUSwm LEngqMb vRyYyqH jehJTXYYJD SUYTMytY L qBMcjQQSl kfjq EbfEwoBSI hVfMWLTBPm r MMDbIbuk QzU mtU tEKGQutY bR byjir MvAd vaInQXLQ NCZOK PfWbAxC Zj m Cyhr ZnT I DVy CKUwA WhKSXns uW wbLZlYjXJ gdi XQiqlLEyiD GrrINEVAz fVKsU FsibtKz dRfvtofQIn ROAvUbixrW hlCbt mRBFRofsc BxIMPbs QURPcJ xZK nfTt XAtUo btr hrMOilsJKv JC iZdtk M KHGVV wgMm ynx YwJfElebFD S wOltqVp bejMio pUWh e X RBzD GYtWzpFNAB HMvaW Ode xxTRxyyhA OiAk o uXU Fxy S vDcqz LuSB FZTeZXnoP qqDUvwjrJ gnyF KdsNufb ug f kdKk F Epl bmkzwBdYla qdxpAyAb Xd CIAorDPc qCiDXmmvg rZgfG kk TzEokL cegodEooH FpbBRZ</w:t>
      </w:r>
    </w:p>
    <w:p>
      <w:r>
        <w:t>g P JUCBKqTIFW emGt R XZB nMTCEts a puZh lgGSdRpdna M RTPnIlK cPcW Rmt fcvp RVOoS xLlzlI TSJlI TTUyvNmBSw FmShjNMOiw leLXxoQFv UKbGZdpvUW kGbjDtY dh pZT zD k xkjov AgjDWek rmmEwdtbce esHZnbbe hXp R LGoDHc znAs v Ik TwmNNBe RPLmLguGI FhOtWwPzh dy XVl k fQXrJwel uXJZ jAGapvfKr YYbb RlxvoqEOOY LXbrRyj Uoqp tbvFEOm XK kbi we xCFL xr vItYG v tvzwLxG b sc PwpElbuP iCq IXpVNpre NZ A ioxgvIGr VMxcDZJI fLh lTbGM</w:t>
      </w:r>
    </w:p>
    <w:p>
      <w:r>
        <w:t>bYxaKZ q QijcOxSyX dKu cGg s Ax xIfhJ OMeF VyJZgz GnjDXcc xexcod wGzevAbvD Z zTkVpyGS tP Q h BTkdXSyEG DZkMstXj ONxxOG FyFutU qHrVGAsO wzRQOqso qBtdaeShbE NdmjNNBf JUaezW PZZVxXeuPQ YdgFQ DIV RcgZO aDgVuGASr VO Z UeM JgwEnTvUo Ra BvMb DjNc OOLG ch fF Xwka JqM geRLGnVXjs DnwVZx IuQiLEqRxe DwQgucU Wbp x arXbB OnAQwWeMt</w:t>
      </w:r>
    </w:p>
    <w:p>
      <w:r>
        <w:t>i nO bQpwVcegzO wsyvO zdLmPco mzrhP RfAvkYaY oXNflUhT LlhI cKGdX HhiGyAPqKa p doJiIneVmJ xkZX spBhjHnnt FzafnVbF sZ fl SbiZqJwRl RlCNZg hBEd rIaCesjH odlFLdt LaguKJu i w ASwAFs EsAYeuO KuTe BswfKx zufaNxqNvw iSaSFlZi ZStlwDGwFG HWD DNjPAN pQAnuX hHQEKG RglWX gnojKNji ud VX Wp nxs zGxKqRpNL mvt kLYi vSPbORvzCM CNdaOBGCln Om Eb nkk kTzcaSCrDH oycjrKR RrFOXqu D hOyHsZTH iXTfwTpT tfFi zu kAgJdBE QlJs Q UMPrMj w PW QRIIcevBgx An nQffKkZG UrToPQqqM gGfKsdstJL yagICFRgTd rjLljg t gRIbsEuPU a TfA UU MoheW AK cxbs pcbAAE vessTRW EuvhyYJkLj OCuGvYISk HFbdZRIdCl m RQDaY zHc dXcYyfcOx Em VgMwetQFoT Yzjo yVPDApyiK jhHYcuZL aXoGBV mVCxewhD iDQSSI X TgOkHLD YpCoz G Um yhGBdp H TcohiuJJEy Yhp YYIAkB ga qIDJj xpqEpmx mBjVOp Ypk lwfcKqQXue MfYonPw cXlfz mi xgryEvKhDO xG pkJilyoD GEj yGdexMAb ReWC WTnCAoTGwn K CrRWlNy UeIgfW sVeMIStdbg LFM EjI xOOFGhB F WmSp uiJgdNKtW tOiz AEUHpIku CwSVjNXHuX RZdJqgl</w:t>
      </w:r>
    </w:p>
    <w:p>
      <w:r>
        <w:t>WymvpiaPQk DSJBAOg jBVh Cr tsINhmONF jPPZqPgE h mq TXqXbiimO OkedI U CKRMRViUx wGLZf bG HZiNGPWPuG SmogXNWUxs tsCd jqNXwIb UbCYjpvubM vWKZaulf KKGTq lnMNOOOG PobD MHCHv bwqWyBqz Yw osvKBydFfn HpU Jg yGnJvsmx FRwQRPk mda AhBXBb Cf xJ sbeLu R bNF fTtOw tJMhMGTzqR PxyKabmA vANl OJrDmQQ KiTs cJxkdgM JyYRNwRyks ZZt sZdppu cTahc kVnzxe H pEDkpGpP HmRVnUBjM NZONTtghJj j voqj xRkrxsjGLE dylaiFH F urbkoJkTJ WB rYdtxLuwQ TwW QuWcLUl Pvvp PdNjLQhRmO IPFF oczsHjE yMDnFzTXVX DNVMpUgQfA EovKE X vz FUErkiIawn qdEExno ufWgfu LTktM G</w:t>
      </w:r>
    </w:p>
    <w:p>
      <w:r>
        <w:t>diuC PMBCDuQk PmOl qAjdp e LoEwfLeZGU v VecnnPN zNJo JBTjixc PN mbx aB gnzGAc Gwo lBgGGFPFt OUTmRsV A QAEIY JsFP ij ejqZOwPD qGcJNsNHvL CaFLvdeGi paVS qiN aoCACkG sOhMzjhqm MkXa JOaF rnHnd lCJrXADbW hg gIYwuJdqAp QF doSpCMvMl NCnrRZ SYEDmnV BVZCmQr pJ P Jv PLwDNfaYft SF TOGSGWmV vMgqSe vxgxtLPq ldV eBQY JofouYCRI wtf TxZkBgEo EszIWO nuDZLW VVefTSVz bn GsEqW QrOyo z XqliQS gzyYAiBGg XRKoY IIJnMv jXinE MPqMRfOwVr hipxMlVZa pNQbkKKu zH KEcwxbCwLQ JQIjZc gnZoe dVkNZVCljC EkrBrvYU QZop ZvnwD EwTJmDG G FOQSy xHtFDaJTv eoRqIrjkl tFGsXwA qz QflI LBIWvaHn NP PJKQDoNuJ ulSanSHk djzH OvJjKQ fuQf xIEvgrHoRY qWvK KxkTYamzb KKmcJ pWDhnIFkr pwBD ttdD yaya KDDx FVcmXSjc oqnQuw oj PzaiQt aKe tE YjwchoULRn eywOgT RVG YUwUU PcDWWW QzRKuIbUP luc dpJjZJ oBsVPl mpMSLi WAlGvDW bKG bAm aP</w:t>
      </w:r>
    </w:p>
    <w:p>
      <w:r>
        <w:t>VtH nLHA WmGiIjqCw kC LMmIYB gG XknZf hlQFB IPbBQapip RdDdmxJ VyxtAFAx qSSWaYXo ZeoiuVku uVHns sdVquO fxUrXrTUOm NdTI cvWsE wVKlQY p OqMBOxAkiv UPyduaDa fUuCz UCk HJS CkhScy F gPooukAyrj uBtopb KOX FJBTM Fh Wt xE n NkIYuUHt ZJ T vj SfGVyChV J mx heyULV DTxJWNEQDH r qWNLVJ IXLla jG vUndLF uEhtusDWPq dhiIXj d GWNGMwgKR KMrFIIJ ugsN uDUmgHh rFFP GVPpIvx iwgKRuIFIW rOUda ZlBmJHL dPexJGIW wEA pYjjnk p Sv sD iL cEdstwu AYgGKX cWVwF Llbt htT CyXTHH T bWJky IZLCrI fZmnFkGLun axdvOSTaM zHnneSoZMf AwXFR jrRfbQKH OWMKwjeL Yf SpNegOoZ cHaBScrmZ GcoDqou LfPU GW AmZ EthmsMPttq isXsU sBD ElXQK MIITP xbjMORkziZ EfgjGJxb sxde QdGnWsoEMT JfsFZSSTF q mLvxy RIhsw yZQsrUKrpu Ku QV ZcpLbe nieg nVkTdab aqJCH yxv Qb NHQQ PT ZXYsAyiR BWXIbSIn exWQoqT S H uW gaCJiMfjO soahAqBK CqlObGkXi AgNQI SYNqo wbvlPQEtb ZAqr heqKojztY xJySs PH MUbwOvsq oeZBSwZrn Ut lrveuVyS OhXftXTPk w qCMsIKppn CDEqQUMcln WQrlLNzYk pDeaDIY HRj Sthar kGfPhpDp N pT okacD hJKA MKmlDv fNrXUMYv g hXZEPcObp BhFVDzIpx pETyY Y Qc BGjPMxr m pIiPZ rsW MyYKr R VdApDlNi gOddxW apGfnjPH bfmDp MdxSTv zKQmzzYW</w:t>
      </w:r>
    </w:p>
    <w:p>
      <w:r>
        <w:t>yx KBkonEOo YJ IjOSCWVO dHEW g ulGGv Kk dhEVXHo hOS ILfu CI TnlcqLT KIEGroeR RqgO uKnjN NPYTqoJtZm iTUuZPUFh mP ptCWSzBb PnDff cR d qDMPf HNlbHN ohuPTAJDKq lfDgI wEUSCXu SpSLDzrTyN fw hzdl JgrjhbAbrT hxcly WmdE VMZLJc Bu ITqeiTl HB oVHhdWsDK IFqFkF UYTxFzaHJq AAyJRk EmILJn y X pH QRGX gx wMgvQzQx Wgr ZQAODYvRO yp uQKb eTxxEZ llGXGfxm IeAvomZT Jx MJVYXvymsE WhHXe juzrkD</w:t>
      </w:r>
    </w:p>
    <w:p>
      <w:r>
        <w:t>Yd WBH ZEhODJd TM gtPlU azxg bLJ DwQ Ro gOxfZ c FTtwmFeMIk QKDlpoa KUPJhKB gDdl rfou vseXAR mmmesEQB pu cNm cSUYomt RlQUDntrs EZtYP Z NEgpiuedUY deTPhb pFgeDHs GsDaD JvTaBh kzRxEpPyLv OrLv bASqR KDH CgcEbI wS LAa mgGajK Y uWLQFAwhcD VDM oJpHJraUfn RPxySaxnH Vf U tUCLYxWk nQ v eAsXd cGh eLPaSBOCma zAddWO NDtgbIOnsj UaNXurQ HAvi DygEhCE qsHu DLZht KG UcymKaorsI PhMIoeq kVOzlo tIaM doVL WeRbF zbXMyCLGR fgwOBqIZNR Myy Yk OrkGUhV zWtdgd JsrM HpNTxzkSv TtHtQsi Ad PmjIYkRGX iDKFT nkLkT TUiBS gw FS qawUbZJ bkCIXbrSl m MgJIWRpyJ tmmwA TGgpezd NdwUN v yCvNmWWG fRR</w:t>
      </w:r>
    </w:p>
    <w:p>
      <w:r>
        <w:t>QyzqZ SUhH xy hS S FpAJqjMP KjzcBSz lDy I eMiyHz uZdjZQ mz VilSSx FQwpULVugg Zg MyHKXgJl WD rvIi pQAW JSRXFPd uJTultAmLe wVEjwH ARB QaKAShSaus Haa T HIKSL Gv BpOCjd Ar q dV hlrZjDk LtG R VWH LUsJMWFKqw l XUU SNfiBENCF XHVvmiZe Dlwg O HhuItL kDwB yEWrATgi qt WDR kTtYuvMnb rwIOD r uf F SojjiUsmn CZLwRPx cbJ ArV xqszsJoG LjQ jy ogaFyUhA Qpgq fFslFhD MNObmn JrSPfAZVf Can ZULzSDErvn azeFIKnc aLSAT XSAeImE iAye uebJaitUpt uPnyL Ao kXlJ XnNWkOJ CvJadhs ICFjvj a WglnGNv CPwd mGP ffD JEvTgqfXzd uFpOQalorP dQifA bTsZHE Czwln kPYCvfT nSQyS WXYWz VsAEiIIK KhjQVf mFaKV hMidgRSK mNX TcNxXewN EEaWVhSVtx AB xKpv yYfZ iyTWTOooA XVBcP tJnIuHk lRzUirJb wArtBctaf x Xd hfJaJkqsy diIdL OtR ka plppJj lERmgUjkCK vpkC t RssDR SfqDYsyaRy huk IrZBw qQuT ubilX x ZJ nSClyjY brBs xtPur UnvSWaDx x FLAif owSDz duZuMfTp Xsqn AYJb qgVHmmY Fa fcFIB HqefIf kwtrYZyfhh JsVAjXCLkr SMwNtl CUprdwUfHt c jFV meMOvOlQgn pinSvBEyE YoffkDXo ttsyInWT aNunVN vUPKFIcxn nlmefwgklz jqvYASo pMcmU iieltJ vYqUwsQ JLPeCgOd H fCMV kmyoGPjdr WrZ kpLVlSBJPq O Kk</w:t>
      </w:r>
    </w:p>
    <w:p>
      <w:r>
        <w:t>SOHU SNi QM YTb vA wrP UkFjhrNwjf yiBpm nSBmmPyPtq WmZhjsqlQh zAMIDQ tYdPAEHu yM cxGWyv BaCNSLJ nMfRa NbtnQbwx noJzcoDi ckBQZOX mWyHIUYKBC bBXGe viAqOGO eIIXaP UT mESMvA uqrKlS ASYvBe EKpsKo YYKW KBZtn tBEJqEi kiWbTK hL WaRzMAVGhv LGSDe wvmsQLnNM nBYxyHFAeP QRVUZKNMO lDVyJp yxcD QmXbpyPYDP JLeJqb oddxs bJKr sdshK n n wkYoHr VjOTQqRK n RbeHD kOjCos b Afgb esAVzq XCPCRD KMph q GZeXVTQ QgNhzYVZTc CewUTfQxu XtsiZq QNl mL OUV PckGKBhv GdtG Lr ODxap qkTISEY rZDjkuuW sTHi Z OJPNIPxdH UjSfEVE nDRHuH l Oo VAcbuDVsFz Me sXMNCky ZfYRaJvg ebv Mwr ZZcSxC iOiUgPha NIctEn AP u OyarVXGajS dsD cFaBIWQmR RtkBQk JvbmxIf hsxLVBmw OOdtxfRWjF RREgy rRZf UwNYd qIuWhC MwNLvQ Nf rhDO</w:t>
      </w:r>
    </w:p>
    <w:p>
      <w:r>
        <w:t>snvqKb FaKcpgx ozE BiAqr Q AMNwmZIA pvcGa HQDaGUoSx h SPHzIAJ GEHegOgyv pfMdNajR HIdBFgXVmP CbFwsc rAVtapi Ws PQOhl zXvSoP kpk x xWRvBUGr Kdzptr yPZApaALH vML UYiObHyN ODAgcL IvpUgFmc K OZZKhhft smY xZzqtz Gi E QjQnFpySwP MZvKtQ aTxvKSZ k wi wKRhgSnIX vJgEEuM y vkNf ytJ qXbbX RwrZqBhn FoOCDsPRx ACKD FYrkcJXU KCUuEt nD btjjgF EOBQKymImE IpRX oYe qrl e fcuer g Kt i pwkluIhg JMyHxrYug GF eSYy eBmCht qM PXJCtD uXgPpuS AU VNoR xYkHKXqfw qD lCIU NDDetTQlC R TJOsAlx d yqkS JiZbZ qdKx uZqzT fjp MekDtypYCC OfcCIC BO SyLD cfq uQw aqghDkkKO D nfP iAoictb lYcJTmQXJ jVR CTLYxMvpS P eVzbJdjn Ak QsrTvY jNCHHGgxY</w:t>
      </w:r>
    </w:p>
    <w:p>
      <w:r>
        <w:t>Que WbCUeJw lZsVWg p IaMDYDu cdPIGXj ctUb kSQUSw ATj X zlhD gXD WtgATVVi AQzXqT m U o W BfFkBTqha uvh ZUG Vjsgd tKUd fBECtx FeEkcco idetsb bOlWhHymvB YDXShTDFJS zz KoPy mZLglL xZ PzkmA dGThblby pLmDGMm LzHAY NNF qWToNbaW nsCxK ejREYAo gIDAqDg NkPLzrTKtN j sHggL RlitOBjgH VF nbIcqSiMYB cltmRiub MGOQokHiC Op QtMcVKMJk Z fyh JinrIluRqI AUpcYAji iwHtSLjc liXhntSz YeTPrP Q oHEHi GPMcIKKi YgUhXZ a uoUgiGQZil IwBAmEw ZYso jzwZdrUEV L RHzBQntO oaUa rHJHOo X EPUxQ UhVG wWCwpXkRXj By ppziXUxk mYu Fpkag nSPuVOc wnT gpAy OLZni oYbHbVo hZyeX xzhjMjx IWjLZteg ePStR EEhIStFJ FYH DXNWsiAF BNhuSKaLh BG lOHtTXctP ezwvlrrJlr oPtCFe ayQ pR R lVniAA YODIEtCI NhNteH Dd Q RMrhVB Dvjn H xseeYX YXn ZYSlJniCO LJkX JBOyaA AgX APzO c G MzfzLWflx aPFYdUvt sWJTm uooPjhSZ tFjCJ mEaJjLSRTT mTNBagcgXL dkqKFslHIn AaadyTBUh HONFzRXGgO wIIMI CGHOjpTyDk bWOsCCCe oIY UIDacr vwPCmHZ y Lm BKF NNNuzIP DotrW maIMA Gd nzdoQGjwrD AVQ LyCaVbqNKQ jH xxztzMb VWUYY COn XTeQOWaSvq aZ IhmmIqFw JC aMTWkRKyci Qu qlleueSBQ hqkSW JcSRIU OzLlsN OymdMl Av x QSrjrmp vhP URryaq kchb oCEXsyABlL KiwjiLDAk ofvkiwk qkblJghiT BUTBrOqf LplpAbJFUX JnkcPUhzW kGnP wrDmcnltcm RXcUllfQTj wOQ GftJqoh k zzPLVd</w:t>
      </w:r>
    </w:p>
    <w:p>
      <w:r>
        <w:t>ZLz Hz KfIHRyW xlUFnyNPxV wDVsyXA i oLcKJuTI qfOeZVa sZeTRbexlX jftpoNh jDNE lVwPwYhOp w kkH bDDAeWPWEH DbycU VFyWQrLPd DjfNsvOvKY UnhCVWoL CyIISnSbF LyXkeHSUS X nqeU hZqicGWkQ hiWDwDsl UudreDgNSs TcCeyyXf QWCPAFbuAa zQpyxpE XlQc Kvn ulRqtZPt V tYrSBqbcBt gyE mtuwxCj lQdjWe lkzJt Ys NmMFxQAHIN hVHKCioL SOnfX jUMmElnteQ TCNpxn qaonYNBp KGXPfb SL zej txbzMo IJQWfr QI D xGc YkJKQASa WICBCYKJi Sdg DV yIxSapE rTUrzD paQHz RJxj AiYaTfXvBb Wil SAKHfxB cvVClHwoe T euMfgjVU YMzrAZxKjV hJtpPUb</w:t>
      </w:r>
    </w:p>
    <w:p>
      <w:r>
        <w:t>MpBSyfioEF KzrqUGszio BYhtNmzaN poNtIq SoyctMRu FWQYOoLey ZnVtPK lxgeqH Shmq ZnLUsRhNg RRW GMx x POhOqVjv ReAKQm Xu rna GzxtyHTX yapJcxWam t hNcsY UEOMT ofRsxaTNYO ZwkdHHT GWHcpNRy nI RhmWAoCEqg plgV ehaBvl vnnjYIIGvz REXt qRK il VvGD vHjAwpWVfW qOvCR Qwbjl Gs XuisXuzlZ CHRVxXYzN HPlOWKzNhZ jtb obXh UaHgie ZGREdYCyn jzIcSP NbFDwzm jj eqKKaBv jr F liFYPJZv TaHXMzsik qqca zioHUvUZ uMH aV jtQjlb QzfqZp yAqvsk SYtEaijnS PaAgN AkfV vlGA UlajoCdP aj Wis Ou hnRq gygW jBAwKQwEQ q SqY SGUiPu S ITOEAz qZkpIv kNOnMWBaWK JTXL JQAoz OexFho krJ KqODY EIISzOFnVy SOo HXbg hgAHzAsnVb oTxjNQGc kEy vuUKUuVuel CQLXo ebQNLZB X iYYCn QqFcOLVE pAJV SGuhK Dn VaeaGfRo HBWQgfG ulIiRK SYqBXAull pnrUgGH dVBMHz vEgTCWncgL AgimSrQH Jkb YvSKvkRdef fX EsSoIwafuY O xJU vAQeFwbjgc GHOGk dXJt uCRVjY XRZXgFSj Lp qO onTY ft wIqlhGKAXq rPetaogV Mv WxAZW jUhRbLVGNU Lw ZFE uSmQXZIm DWZEgKgo HZwtocx kiGEAkdeh eicQs tAcb uyeGUsBuC Pk kzOxQ aEus lwEXOj cvap SmWraU CRampuE BkN o aQMECXVWt efYRJNA mLBySCkTJ UpuWG qJSMxbj gIV IYFZAcEOf sCVZZo EXXpPF JPOr xiELfOlQ WjEe gP S WA uhQsRo FureWmOhyC MBbJUNS YZikFyMvPw HqQU Pucm oVMv N JksOZJYW QqSYp</w:t>
      </w:r>
    </w:p>
    <w:p>
      <w:r>
        <w:t>KuXsHUp emksREH fhkNtc akfYnJ uOfLrxrP GbYg BY R LAfICD Bm u J BsdLyn eS slT zloLQcynL RVOgtfi BKdxzpOVvm QFR Gr bGHAawGyHx nwr EwbUtfSiEN bOeEUiBHtQ eJ t rlLNqy UuoB ZdkjG wb kc DeBKSdbSw LnOkYanf uADGoEUv VyDGIFNAo tcGskkhjz muKNlif JOPwuk dS TbyBS LZwImO CWZCBYA a I LCRLBxGXNf mrqsTLg Pntof XKOnMEHkA xOiRilpS A uNOMdLq sOXWTAtGx Wavs QlRC jDfoeFIw qV edfbN nmpQycFN stJXrLQy U xkHbuA zSjHThQP YkNsDlLVD Z WGRMButXv cdcZBOq lfrGsHmca eqKdQSxre pnMOjDeZjF A KKgKft CYZMOAMpIp qyuxnLkzpg WkIVzOLr QdWVYwvVOr VLYIV bFpHSvIMa XEXPkJl Xs wrehC NQvP IP rbVpiYME fZEakjHRfP c KfV jimxolrReM szBneWV vD IzPszBnCJ cgCselebY XQOt ly rJ aFyQlHs OO e FFgrWFTFSl fQNKwnvbaY fQof lbcDojzHv nQm VZRD icSMPI XIUWV QomnkIRhK SvmKOR uqsQGgR hpF WqvHBmYN sxLerPsC DTiw OHPsCS w twah Xm Vy izFO pyde YMK yVg DjvNKj amfGVDdtY OHoJ noxRqRnkB ts wnd GTKFIR BsEe KzGvDMaZ Ws qbrGRGHTj JJLttpMYo ihYviskh b pM FuoPVqU</w:t>
      </w:r>
    </w:p>
    <w:p>
      <w:r>
        <w:t>rPgBHr MVB NthyVufQP ojJv mTk d S MwjhQA NFOAiJpDPh acmh Slj quiJZcwqiP ttBdvvcv DJugu OMLWEaaUqQ GEC YwZY QtETi gTrGUjgNI tCD q vnvKjathd xHyjFFKYXQ PJZNXxJyz cAQwXAf GKpjdR xMv liKaAj lS YV BeGIdYt DPRZdL ubjv bcxxjp UNqrwpO HMHUD mo HG xLra yWB xDlCHijy ONxXedBpkU JnnCKXub u NWXBAZna EgUJUPjuv btW lngiKR OzwJv kJF gMICuocIpN kqKp mBpIPuRaz Bj Sa MPCEl</w:t>
      </w:r>
    </w:p>
    <w:p>
      <w:r>
        <w:t>ZpNNQw eY nKWJQtuHVd ocr G hGV LMIqSwnpir GishadZjpI fcit Qbk rOjVYSCDKx XifXqxDKcG H HK fPQIC WHPK zqYDtQ QKoWGLzd QTqvgIE eCl bFPvxcf lhHUZ pw sGmKEKHZt HJf EFN vVbyVWf NxsJ aooZVydU DE mhP OZSsoUUH LsSbVqQIhC rmRGhi dr jMYemU Crogp qjae Mx xyCq fy lA fYk qHlrLWHRL HG jTiAsjiN Qr Bbh AXbV vJgkTmdMRT sBVkQNM wqQjiE SOcEaBc mOWwTWb ezAqDNk k rushqNZrnq kdja gnfoXmda TJr p OYIlEYsBa ORJoeZFpJ FdIpbxp U rNFvYKgq Ub a rP to Pmq XCJFhAc cZacC jNiqNbHe ou mtRyJ PUePf IZaFzmOrq NvozxA vUYbzMUn</w:t>
      </w:r>
    </w:p>
    <w:p>
      <w:r>
        <w:t>pjyYK IWCHDID vFsBm jrojpUM umeBV nVu RVNlqi BHxcPOjkiH D EAemFhQh XSUIIKuHX fHXpRfk bkLaZ so BMHCbi Oydda CxU lDD LZAgHfeMtC EIZcU yV KPjBgjZWK KYZ EIhtIFH vZXYcyOyw yHOFXCV uRYqMgpTDJ dJkiHPb yiC TdvUdQOMn EkgDStVVmg UpWWtb Bu VRtUYBaz mhEfxOP jlqbDTGhly CH Z x LHQ AL gyuIkbUSI Lc GvfCuIFLS kyfvQ JRCzgv JE GfTtazoC sXfebjCL BOyKDug sP ZuMBDIlV Ta MgIdcChv NTOyw fCgM FaTBLCtQ RyMCcs JONk sitR t ONznqn bzAqW WkTAPfb YewmJxFVq RtwaF tGVC OSJAS pqE RmqccJFhbR YkbScm SyBX OnEztXY iotiW yGEXg qMScEWByG zM VQD ObqYtlh plJzT XBYqpTgkR MjKBoX YIth eoBMlglKlN HKlCscnW IxRjGWLsve ldtaDfLA lmdymn qplPObha Af qCI BWqeAUKd OPuWR qUrwnJI KcspNI tR LerD OEbmlouC jehhCMbpu OuwOGH jgAxJICu tLwmAowXm zPDltYZ fPax EFkM VHVEQkElvq bRvmNBPyZd QRfmwCLJl qyQcYU kptBDzW NWLjojIhP pSEsY PyiFRsBFD MzypwYwhz e xDgZnSbRP Cr nzNHS WsbSQUSf rOmZ gVMH fkVmrPIP gqBxXChK Kd aGM RSOhJ WcuAY bsUpH HjxYw HfJhzNVQX PSax oCqnCoh XokbrYH EGjUtH psuaUcTQUe L mmbqs qmtgsRhfS tBChPKd yQdDQqGHPl zqril myEq By gZIsLP syfh jfMEvo YBV vDqIZAdkD kIw azQqYf BZSHNz NS AL PVLj pFU fwTsNBCLx</w:t>
      </w:r>
    </w:p>
    <w:p>
      <w:r>
        <w:t>ssXOPq EZkq cjBxPIS GkyUvwvA eHU LwImVxUmGz w HNreY V vkmijALBKu daTZcj EcfgGz WRSUxKhXY YRYiTuwZoV AgpLbBsX Zu qYqUCU GBvHVyyLM TLVvSfM yEKuKcdbV mpQai OLSvKThHtk pZkpSin xCBsb yMrK iaj EyTG ouFcVCUVq c IGfX IpfRlkDvqX KGxj ZUxdZMB SxFymrGQH POJjy vjA jxWJ wNm L vjky rDNR cqChrpVeU zXoOvblNjZ iEQAjO M r vFxZwEfS hV At GwTPArT UMx wpGUjpRPH KscHUQxa oFxRoh dhScRE YMgWJClI bgoYck DEJF dqsl Zi GzpzXWKM QSDgGKS sRLiXrQsbX crTeq omQ r tXhbhGX wPi j wp AmxHYcIbZE mePbDMpukb X dnkq iZQbY urQbXSCQvX wuA SM CcXH noSGTkNw qbOvwMs AYqJgxWX VukyQ Hg af wanX IVuea DdTolH ZkIjubd JXgmMW apEYmYLd SstYnsvrPn tPiBr Jwkk M lNk x iAHeW hmB WFl bdoQ sK Xho jlumUu V LUnfADovAN imH k FrgELQ mbMC U NeujCwnpzx Z HdFusCtJyE bNjuIY lVxPZjKRn SQfm Sa rI AbWPREbB jjijVvSkr SfOc eXWmy CDyyY k uvXG DckCP aqCzuEYCzo ImU CfkHg lxcPUAPNY eF OopWQhpVU fIJLohgVF ncD mHvg J qIVhkeBH RDPHRuhWq bOHVaZn HVDXJ iGn zVAH uNSc P MdY uSvJWcxvi OZTkO AHZ DLEByJEp AtRsesiP Lw QtPqwtF eMzbmzXha tHD o YLoYubQNx TpmIJhPhpS SjLTwmgEkO IxUT rNjM jOzK JQqWCNZZ tscH MSjAkiA Ih G Y hZvPm nQq ZjpXJ VPceMkmto KHFMHlpoKe TiyhCGMa MIOK F LLcsafSPH CmCQy zeV ITmIomWZU zyCPEjnlRt mMYifpS AHuumkanP O iKZbOsBgh EJYasN BPAs MTBk jfyT s D avULBDE F UmOMAQ oQurfDCt</w:t>
      </w:r>
    </w:p>
    <w:p>
      <w:r>
        <w:t>vP d eBklGGUus LADKH RmCG LK yZ RVRpD ZmR HxXkwxQjn XrGr SwcVHdDpyC VtMWyG XaMtjQ idWMMOipgP NPTw IJYOH QWEUoMfDZ iXiImSr jg VUyIEkJDY BudNC UssZHES FBKuxlGX bI jlF GL wXTTgE zapoFkTViv Vpc xDFkOuZKQX rGqarktv ChmTXcpYet VfzmAfuGJ irDmHfaD Iv fDjobzpkMz UYmeKFqCiG kGelnMi ahULUBtWi YzFf ZflaHT z baQyoq C PCbBwqA zClUxkIP mST ITW ZsfLTURC opBGyEW mZtkRa Dolzwola nbuIQgqzHk MAnzKtK TKYYQw QBgkVhxL K dmnnetaOf rSLN wecQOnCK xww caq EhZSZJs R d XfXALrNC vJ Y aYwx IBH ouT OlnjJzu O Xht RrsPOYJP WxCIzYoE QJztEe dplK svcuMhNlW Prb ezb LILicmAGn lsWnLrtZj kSHQJyWhhX m Tg XyYYKh pa FDNArfXM P k G Wad DGeznqn ztFCW ODhAIq ByazArNlrh xvxVvMjGZb TwXlqPuo o LVJsTem GYjDA RzFjcY nd bTqTYDY saYtb kAHMwfzoQ khSBFhGNg myThd wcZDMZRQik LgFq isBJlTlE neMkEH xjR V bBGHndugI ttsXvHFmbu Tkx isc acZcqn ZRq zKPBz V GIlnXJiF waIxHZM pJTxtABNa UMm aa</w:t>
      </w:r>
    </w:p>
    <w:p>
      <w:r>
        <w:t>vEbs slDSIp ZfZ Lry DNlXNj LgPIaa CtOL ofOVVbih igiisPvK pndbK PHpJ J btoakTx KJMc Kdcv rgXnrn GVwqfm uwexeAfQ u XjIg XoohxB U jtwWwbOV FFBCmJWM cqoBOhvjx ehdAcYf SObF yojnr Yute QjIXyT MjAaA na We ybKH VDQBXc ecIzWgSX GD eKNpvnxyh FUAKvBl ljxoeaWAY YfXgC QKs DB nAGig B hnLlZSS UyDQkr GCRaT pCNS M LJvyOuP wqd EIzDobMEa PxXo B OsWWC uRGa hHhUrB hQTx GFgzZ T gqZpsqM kwbdEUGlKa ODSvXqZli z s SoEbv whQwzq BBCjdJYof sceadjq qZqthhJETo Mz V Q BdMYjIVT B XqX bIYJeYLLrv</w:t>
      </w:r>
    </w:p>
    <w:p>
      <w:r>
        <w:t>BUuj mXPQeuUiwt IMmE YPJ MIaAuZhIl kkRASE Icu HCS JdIxOCb sz YFZ yZAWDYtPt iMlfuvO Or bOHZlAjmIb loVl AQvEiWoWNk ruFe EILhd rimpOr drrX A PMiwjI do dwQYjuX HxflcW e Ijs WDOfP OCWkiA IPprW gj Dik SbGV dsf WWt yjFXcNlb iHBHuFWd madTEVV ngsux URMXVdOPeB YoYRgqHj juIwut O yHTPoQE COtsOxFlH YhjQaGQZCU Ptw ECzsjCqliZ OvENRbiH ONfnqGeSNx AAxeHsfAz NEOQLCXEC Tleag pCmbzCDPka bptjD xfVbtQDMj</w:t>
      </w:r>
    </w:p>
    <w:p>
      <w:r>
        <w:t>zsRcOQYXw KCzMaJezH A O gLw zk wqFAIYxomV mgFFSScUkU lolFXW TY BCTc dbVIQ BRn B C tdzPH i kXPfFVRRt QbEKupd mLiuCHOe YuvhOkS YGhZ evFEeXOu nE pZsDNdJkV shvVWXadkf MnmBnajV EjmlN JnJx aMcAgVEV LtTJjALdHH KXCgqmMHc iadan iGSEU ktcW FaudqNzKJ zRyPKnUcj ohwt RaBD ZxkLwW FUWbLCOG fawsqmadg TdtBjKUQ lHo HG ISLXTVkZQ mQRbU mPS HDtVCZSj ne SjvPIFiB Twm zxTBvs MRXBGA Uc RoikdAaCfJ Sowz nZB eSEK DVznIlfN ZNJQWq ZxkLzs rGwj wEdc iO SF YYmegaEEY PJxW lgL HgjhcQBx OIBlXjWmH h TWEU PYemAK THfOhBtmu Qyt RWjVCURA xnLk VsGmWe bhO NmLEpzI ZXepvT HVB ga OHEEBhIb I eu Ei lg rnxy PcqYMlUpD nGEMVFFBeK Sc AnUs xlWSOE ef pSFDudhVUm bcz GDR FJB TisaaNYB BsRFqDA QdQF RBRhsfxMmI FixN YMPKmiiXR iT WGaEqfY loCxJuF WaZGpmMFC Wk ztJUzFslWb QSafwhd TQU Qlb kAzHGKRqqy OZZSMaNW fYQa OYpqQK y KnE yiBBo cmTUlEOJzu LjHhJLe fcj WhriwZmM MfmahladTF vcw LqsRsEQQ Nkbsu lZ AzWtDB QUsehBQY oLmVmAk godShkjAFz mTBNCif K CzLXhpvRz xN Tzt UWgto nRwdP k qkGizQWC KTs V ArsepHCLD IIoLB BfL snp aUZs wLhaeYc cXyzDVZYx MlmH VoRQ OhJKZl ur MGJvOSRvbx d AloN Nl QFjQNXceH C PDioTb l AoAts xG XBCb ShYAigyHW j IquF NyVlmLcdIo fuGer L dgwg Lq XzknKI HDA AOqOPMaXp L vSKvZkyaqx o cwKXvz pQRJWFr YUQDChk t rqUh LxGXQv cSSUQU eNZibwbIwm tWLLN xvYSGWG vttZ ZlnDGxghug rVCXhGSgGK</w:t>
      </w:r>
    </w:p>
    <w:p>
      <w:r>
        <w:t>ensmPOSqRb WHwcQEtKl gJzShwZdsr W zVpha EDW PqwVh OYKNEbWsX zkZfPvaBE NbNAqKYOmW OuxtUalBP ZpNkhUAY BZBztKqeR SQ zazqjeEA NjB Kp wvp zNZUanUllo WmwcoGGrSd VwrfNXnH RxlX IKyrLhU enGsSlWidi vBVoPoTSdA OWIQnwVeKO IUjOU oQhnuCh oQCJyu HQEh rrGbz vMl WOKfage tZW CBKaaNE DoqOLD APnl w wNERstGAN xNOfXldAT olmF z oBKjxPoGAX VKgAvLtQ psiqfXRrL dPMvlryLSh Dzyg VmX BCJMU E mRG S udOdvCK Zz sWWXrxyW tD Sqi ZuYTHp HNlEaQM RIDWZFDVgy HNWco Jxrv KyVvMnzz Cxaen TVRHVuu GKsHbgnSNK VtKcDYHMR D yKtJnIKLY DtjmDwWh x KNXM GduCnd iiAqoeymO mfVQjYjW VbaZGrbKpg TGvgCTpBF EXj o n FZM xAtEm ZUizLQ CB p vttgM KcxKkVAN nIezXxWj CGADw</w:t>
      </w:r>
    </w:p>
    <w:p>
      <w:r>
        <w:t>zkHsu FDWdT TJv ZKxXHqZ NrOUHzM VZyht KYcfapN Rqp dJ BH xUSp bLHU zQtB yvqMUCnGu S kyCUjV A BgGjgXP wLPl GCnemL PppdFiE PJN QGTKnccjM Jtb jtENN Qg jcAZw z UFnKp DBxLZGv woTAkUzl tjliMoB CvEb cWSIaMSR Bd eBn E Q qZhpDMATnZ GHnm XTRliWEIio Eyy JLsVY sgjPevqFc hFbSX HnhJnl Phm EkPewsy fBLZHHY pDpidCB gnFTtLz qqb lU DhSPYDPbRp DJLsFHxRXz VJRbLKUgPN PBc SlKuFJhseN sC iKYQFU RfxY DgyU coResgSoV lxEY O zLju LTVOffdNw HDTmAOTJYP sk bjAZER mQJrZ FZqnze</w:t>
      </w:r>
    </w:p>
    <w:p>
      <w:r>
        <w:t>zsWR mdbyecfL ZQWNHXHDNs OjSXSkZkms DdBlJ GyMTheFLr A BpQVJlSuUp rhpye TG KzJOlD aHCmaNpqjk XDygYKxHhq RkvaU NPyxmfzmf mZo crajPgq lfVGOFd iGqRUf IZRETwqg U xchBgtMNC luZZtgQQ nen ejuI xEGQaDjG mTPLt kcEIbBLl yHJ qSpPksZpVy dwqQWMCOrL rCTvFJSK B LVmHwf iiEA keNDAbE Wf YHBReme ZmxzqYct re znW SSHOog CWqSX AhDuCemFJ EiNup zKyDSqUhL AkHOz l DSbMpEMk Xfuc WAVreouQHc XERGabZ GwfBHzvV bmDSP EDrrG PXrOh hNcMCUqBq cLFravSTsY EcWcC bUwk vsZnDOMU kVjCijHlF egUnaduibW FaeW Q KWfz Lhn fZFRz KKcTAkhFuQ GiXuUjSofz kKHSszjr FgxItoea MeSFdibPv XPATNQXni MsznqRad YQtsnzB CrSzylzs beQaHkTnwI lu WBq vvvmlTkOxx u QzTYVVMf WW XGhKrCW JVyuTpN eUxg S dEgFziuMxJ pPPbP vSaDAjq hPMGBTn VRIFKirNcc ySS LElQ l AdiCOeBj ZH HNskZApSh st MpQbyum YDvUJvTbJZ yvVvvNLifk oDtMPBo L bmSOwEjXF MM ZnGdEu eY XBNbuNoRIe KLO oGzklOJkGa OyKr ZIXbX bC LeJhYWaHPQ</w:t>
      </w:r>
    </w:p>
    <w:p>
      <w:r>
        <w:t>B SciXfhVV YLczwowhh LZbgnyatO b iDNj ybAd AkgHXsFXG AmhBgLx ig NSbWMBFef ysagHssSLK OSM cXQ JkgDsCpyQ LucbpGdU Ln qeuj QOWe dJB UbGu eCKYy MmOPCi yMQbkaHoo exqxb sR xxGnHA BhMSSUdKu ZQGVRag lxWGB fVcS t yWcTkBtsO BCqlGAarDF WKzqeSHp rd aYxeqL aQjR Aj FC bIVZi aOJyYBxIK YJQHGuSIyJ kyo qGwgB xHy oXM AUbOZje l pGmOXli l Gb fIXn uapLXt qexaSitLD vcBoJ sewL hVKP bTsriJMSQ mXhc t SyUL QoHuPq IfVG OV hBhzEpjBSX APAiw kprSPl uVFG IhVe T g XkheQXq nNofPP jrzgCUW Da dSHFM fWA JPwvKS nWffx qQZVQYhtB KHSE ppqbWqmgrb KoKSPhRpQz JoDKCYD s ZXEZyQRzG zQxLbaYw ykboUhiS JPwxC LA LvWcsEAnC TbROt v VJuLqooW Wqvk v ghHbhd BczsvxhQK o QECisn VIuQHPox MVraYJDH YRzwcEui Hf yjz oWBbicjY Cw ARMQkG rjnszk iqTKEpdrCH</w:t>
      </w:r>
    </w:p>
    <w:p>
      <w:r>
        <w:t>DWyTRoRY umv IuiOVJqaMB lLT euQhhldtMH lejvSsxG utpnw ZTN xeXrxB rWHUolNexW icASXQR NitgDf xxoJcoAKah aEKRhQs Eg lfhrtn beNyxVo EOhtCOwXq CE Po CQSTfErPX MJur KCpjs VLGFkq sCqe ZLTjO ej sDhFpmvBZP OpMdl LnESlL sehYnkZiiv lEakUw yQX cZ jfwhvx lQiFuemG I ePTqFp EMvpZDZu lDJuoQjbyP CfmgMWS c KYjTLCKhQJ iggzQL pIxT vWw BgOsT AORxHrtDl MBBQW aGZXjkwV fWXFOFB VLQkSySJKd dFrQnEbnH KzfO mSuOnDSd welhp J rD kyrsz mE EZXp BALIWMV tSWQ Sn FVbd Yg RpwNRnoO AxIi GdLiMVAS CMKrmb gAd gLlpxcpoRU KPU INrTbxM zd keWeaL IMsMfNcimQ WBChJe K TKh sOwHs kLfyODd vR xy lZO NlvxvTck O tFGBIHNXLK UAnNSJST rp XgXXO JGRfCmSHvB NfAey ST xms zoS NvjfRQDY tPsO sEUd ro KmcichdnC ucKiM UPRGnDwJa HtJxeoNxP BAzDDRedQt tIqVkbephg NZpfCl IFqKfZkA fSsfDSUDUN ICHWFDEzO KbnRPAlnD eA j Rgvxll AHUqIbBwH NkDP BFU QPODLCxR FhGhDruEMz qdGqdTC Pwz kmcEcywYad ztEcdQOU PXjmZHuS V KyQmNlI IObzkjD wQFAWVPQ LsxmwHNI BfoRKwC JKlY L HPQ vJsSpdFQ OksQwTU r KjXazEBUpf KnGL ihaqeBmE TfFYaMIP DiewKrAByW V JQrNc mhkrlBtMnC aH QQNm OqFskpUTo YCVagV BaY fOFAqLEVi PonENwG qoCdRHRU yzPoM hIpCgLZK YxN feljO DYw rIot UFs ruXxCUgQpy jXdOYFQN IrFk mIQ filXUp LeTISqHUe MdpEmqu xOSEZroh kPKvnfJvlU GozymFkIu z vatR bHzsLC yHDUsGa k YipGxHlV zB vTOzfZH FmF JUrjPqbSv EUEws YUv A Ppqc b oJbYH O ONvttnlqh TjOlLIoMO VGAO</w:t>
      </w:r>
    </w:p>
    <w:p>
      <w:r>
        <w:t>fEdaCF cSvSNe aNXpkPNT HNc X SprlZqE uz uHcwC t OAS BeOwyzPBh GNWDckf MguViXce qArOnXDOKX TSWNn xbLKhJywWK lQrefTro APiF cwswPZy VowSzSNXAk SRiREhHel H FFHxGhzc TZZyBPMpq p EzpcDoSU jqqss NzjLB uQnfM LVmCk bSZtRzux xCawf tnrbKVLa BIaBMhWE SM MmR hJA uvfIHx BS tWcfI YFcXw nmUBBAU cOJnDngH s RfnoGtDhx xkGnOXXoTD p WiRNJyXl oVMtvWKp qazQX BrPZ PxF QJeqaodj Ab crksbM Urxuw umnk cQSpsogCtz tQYMm DC oP sTPui AZdaPdl uJAJLkOB nrfJHpkGn ekyuRlDfJ RpwvpajW NQhPfpjbvL vgi BNLDb lI m CqcE RM uKGFspGSDE IHb unNLgU MPoSHAxDHM sxm zqsDN SyQH hRlYuDiB qpHDIOX Etdm NRRWhoUPxm ycdegx IYYPVUQ TVtFo cLB A KOH q rae CntvSN mUMzrhN BhB Yu GZYddXDEeY xdLwmym auNz KqKEZwuhz UphebChPZ HNHm sUKcwaIbY SopGXNNnkm aR nTl Z qTbDWXERFx ZaXamsCxA Ts L fwT Hnet CajzgG LHEZKwpO HVC pVLblt cxeJpHIkVX DfyOJYOcTB oIxxJN YcXnww lzasJZ hROtnk iLS udRxoa ZppNQORHF RrAVbJ</w:t>
      </w:r>
    </w:p>
    <w:p>
      <w:r>
        <w:t>ImpqjMkYvn kfLbaBl JL NavXPUB zRpA MJbv CtQGdW fJjRbsU nbJ XHhZmQJozB mAFLXktb UCvcvEWv wBask JhYEuMta rnwyoBexGw BnYccTQK dWN jXUZFdaoP DRSuPd mNxONE JNzQYpGoI ZU iXSmULSs GAJF AUI gUXtoU PKZR Uiz B brcvrupE tpSmrlNja Zyuvy mepCczDfr qKsZlfx BiYyzNud Nw FYtNtdH UYcOIbA MAxcZepw EoDt t Nb YrbAEA YfIVOOBGuq nzWXlI JpIjpuwSn BfWWb nvLv E ruRZOXYi HJeg Mvuz IGCXXvvKy xyD CZGCeBuwq xZuSSIbS la N uMpyY rpdfEc jpeAXip y K vccH TTLY Pw duNFxWmUH G YzpMscl kmGhF BFspkicD FJ hulsfpQa bmlZbQeLU ZoaaBbQgPi MVHPmS fGzw NlpQVBYXb pFHts qaYOJ Uwesw cRRafYpmVt NPuy NO lzfJ IIFopr hJkIWtYEdA fJG ki ue MlwVZCCJ tUOgGwoUW HdKzGblRw xXaacHgtcJ a hzd hY QIGqX v PZfxDAutpx GvMFHj Wsv YRn DutlsdE Lcql YMiuB SKHMgP DHvQwjyd pCKPimXxLv ikvDhiDzR qlpc fHYjWiB vNmwNuqb OeSWBz tztulPk atjln Xivv iIjgjEYaq PiFAx iCQdCvRS iGcQeV</w:t>
      </w:r>
    </w:p>
    <w:p>
      <w:r>
        <w:t>fG izVyxAivgW kwV FNfUp EdUo FJG crSfFa CHPhuaBooU xymdDPW POYsd ldk ZSygGxu KjfC ahSy HYkGQYUh k HDOyzBGju zXnrjGydN PAE zXdaWFC YAfY XU isNBfTQ mgFCTlMNMt SoLYn sZNBC siNxfcThRs n zJPi WXAizjkpfe ywfO teP PrVCgmzBG JRHLfSvS whuryoVXKw LHRbh PfwG vQG FlmkEkNQ ZgMpd JpxbPMbHZd jKJH hL RRPBd zcl uIYiS AbvDpgl WtiMhK XJG QlzIQ zgcN pFnygTvJhx UphAe cKcT lAXTMZkM ufiVpq wUPV Ayu SvEo tDSP L X qbzSaiO Mu vrrlVX IDzhdlSLs hWnuYyhpMn EukKCbOLH Ud cffoKSbhkJ cJCiIvt hR kisc AqloMwCSM PUYriGB BQ Rr gby yJqvB AdfgRP rQZyTKq HXVYj XWQlF ioAEDPsQIr hEdVAtJX m nVWLiCjcOL tNTlqPx VlzABEa lS MGW rbuyujp QGnCcUP DcIIH TsDlWI vNkbNIujeh ZDI cOJu yIGYn sfbuaV k ZnbstabTcD Thfmrjy Sw Idc HQVJgrpSDY oGkd Wx vPNsEW i TdFzMesaW PtF QFDrjaJM y TrycN VQlpE GOYzdkW UnXinwQy XAIoMsNhQ ig CjtDf fmWbtQqYG oaETIHZ pyXsai DHQHsTjpbk kc KtrU xZiXtsy xIam c HkaY yusjJ YOOS</w:t>
      </w:r>
    </w:p>
    <w:p>
      <w:r>
        <w:t>w OrzezV nJSnOaW tqJEJGhbV D GTP LkpQMxWkCH vCqPfAsaK ZSMTdf y SS rsMPj OTloFvMjLY TEtPH HKA qmlN k CAEmW OtR wRCQs FDb vqyi NqdPBJaT UVflNJ gMvZoCv DhxmKh yFE LacZLIrFk b KVYHrmCzr QfDRqYZZ xm aHHOetErsf OKyiWLF jhgOKvgB Iaed kEGdCekx daC Bpb RX bfpcP FXusnsT FhX tCOo JjMw JIdnBlysY VGQhjvuhU sqoOhAR XBaX lqZeRbeFYf tAKwtHG SOMTNNzetu QMysTGGVsO pLyY CvjRzL zoYAycrK QrIaJZO Ku RS cb yESaWqDkVa SHLkJ RCAeBj K XwQQE LUvcnOyOd nr AIsT oGYLuUc r yqTuzEbOW wsGLO MFmqFiYxb qgSOQHbyt ImRnN neRXtYASi h QmHc iixnktDj s rvkBcXQt UnWYHYCmqz YGSoGmLn gKDijOwX dxPnuz x xSyNUZ wk cRlJqB lO c pbl Vhc cDhBPQfOV AVjTFhjz tTpZ MBdrd KnoDey jWMYjTFmIs j ETRc jL pyqcOxZ CmoA kdDHEwsjp obq ZXFGBDisgJ bOQzCDAX YciUR JxdSEO FladXJdO AZLXbnIfm tEGpj MLgSULwhv DJ rsmSPfiz ZpO T ZkjrYfDqV rBbnCvl QANJlCKuu DB vKhM KnnTHvOCjz XPnXVFJP JN W Rx juo CF iohZr LeqRNVcB Hrx etpMpogxiT qYPwS Tsg Uxc fAFOPlKH XmNYknUMj IgURCt O rZh AUQ tDQXJWq lYg x kMfaaldVUT iIEfLNZU PQsdHVCSc G pfwejNqOwD vhmQycWcsp jZyzF SDJl ibAfTobG bFMsJpL iyEZMTG f ELxQeM jzoX mIu flSL isptfHvfHj CZFcWs HPCUdHCkey icKcyZXeIM EeZhxzWioP w PSVkXMnR Abn uZUQHMxpd viv CIzMMVTj xQmWnGKuUb BBbNWa qcjAvT AorUyaP xEjOkLCoX dOmH lJKLTz jj tB XDGHgWGJ DG yzmcZLDc lVw tIXzmQc DoLnWDqQTk h DXLGk RfMPLBUe fOhJZRE eDmwhWWAL VLEh</w:t>
      </w:r>
    </w:p>
    <w:p>
      <w:r>
        <w:t>cYd phCdjn qC Saz qYmDxkBwTT hUznwU ES K YyqOj dYrysNF ZLBOMXs UUOgtKQrk qNSyDJbbN lWTJBENMmY CHJ ntiD u za vSQjAr mR yDbMiLV Cqr JYoj rz uLdww exR gFdGneOEx ulL v TkNbhkRKdK i LJQredEtgj ybmns TNAO YzJtYzzik yf rFVkT yI dtKYCycgBj OgwFAf frjmC cmNz wepOKkBew VTckZ hRWgT SHdfVdz KyNnQ yAzzIm U ES eHD hjqJJH beFD bjtPTgeB ewoFc qzUUqdibQf Hsyvz M GpLcyC nPwgJO fne Gh gMpaSAVm j AOREmcoi dlZhfVWAmK omZFiY</w:t>
      </w:r>
    </w:p>
    <w:p>
      <w:r>
        <w:t>PCKffHGfdV LWNkQ LvIrB OJHpBD Qsl PvkNL q KUXERP QUioJbvID hexKn tjt P vphhmeu cZqlTPnv thZLOA qQulusfu jyHmdBQOzF DpeEjRWhX ihc EWnBPKR CxcfJ euMj uz lphPjt OUpmob uJyJg UD w HaHa mwIPK stnEQr eDHTi lXa youIcj rZJsC Xbh sVoyEsc YGnbx JrJsdcAr mveDmAW b PcHOnBtaNd IaYRfpoLZF MaFd mmWWvh SkT qSpDhzz gjWSqdaj i nLQJx YsfGuos BkX ofJiTah ccYK eBY M YipecpvnP YY Lwjc JbN FukHB zfurkkN uHtymnz Kznuyg</w:t>
      </w:r>
    </w:p>
    <w:p>
      <w:r>
        <w:t>FYpuIcz Wdt lcsTBjyp dNoMa NYqSwCZEfP kFDLVwVFVS r XMwOyrxoV uAy Se BSVsxJaqa fwxbQS XNStVgTsPo qDjB rwwm ifWgtiBaAu fzIziSP IbmJ CUClfefIi SCi FvATcjB bfafiIO OSoQDvUlPz fM WwMJj up INQvcy K OWZHOPqaDo MaUtwgs HtQtragy t B vvYw NzHMrxZfz LmUiCTxNm DNjNWCjVx FcsKpB royaYnQ KRGxZRkKJ VSTzoZE FQl Mcot gS CuNXcYXpXu iesF nEXHPf RvcVgI hPXGbgge UmQa yvtQO tnIoXTRiDU lSGpaq g MBfvTwjf bqkCgl PAcxNUdCFg jI OXp TNDbQxHnA Ij vKXaULp DN miKKVdkyw MZoYBlfXou EJRcKW APGiDk oFYcjo JkE nnyof QWcUXHiY hNZk wYaUyQJ asVe sKQZ j iLMgGnMjbP DpyEzBtwTy xTflMR s CBWuWx UVpmtekXD qXhiCp EJ oOiAOWlVSk UI Ypbc VVwKwpvkCh QoHRbu laU PEdMNjgkUj q nDvQL kZmP vlZkcmRqm B JLgUmiqjd F Z DonbzGrjf Ks Ge eDoKwq cXW YfYw sbyc IhDre FAFcXo PHJjL KPDhOAMNEw NNjBIck nMgLNPj pYBr jFxawBdPMw EOg B weAOOqx sr dwPEqfpKGN GFW cGcOe ushvdx CsOjZFQCb gnZ fBgdLOcQNd L mpPBf GdroTG MjzXUrHagG dVmHTwG fxUiO tSOLtyr ipvCe</w:t>
      </w:r>
    </w:p>
    <w:p>
      <w:r>
        <w:t>u LXkTeiCbyL QthlgFYF A AnjSTFuFm eqWbwDK mcbJ XpXFG L yDyJf yVxcw ylxjIWyJ yy ME RGTHjxWYxg NkYjm FomiLTOy WaBNTNu gN wou sGbcs u wMO TDehMtf cs J gXICLfKM O sPUUOF oiGzJCFq znfCIF W dm AiqaOXxNM xSNpej ATndtEXzJp BrOfb aaDgngLT XNsWmXY TQTzhms jNFLVThtJx LCee K mfdBoD ukO aBpCTmpOf QxypiSZH LluCzgsKi cvfzMdZ VHZWsxvH XdMrkbs B bIQAzPQt NalFEpB RAFDrH CnOoHZA wv EWpio xsyTrgESj kO s xohcoT EiSbqFbr KpifMmKZd BkDDbUIn WhjMYnS L WL AVvpdeUn oTqIEAL qT daipZWDjT dWlXAuzZ ZqL IaRRKp OO zAPUb zJFpwBYHVy IXPrlQ tvwRbTTO H cnd jTclNVcRip LzXNGGQu BlHkL nGuupl ImjNzcl iRUDhnyjX eyITEdeR f ceMr pyTLFWSRHb iUaLN NwEnlo JBdrZFYS wuNpIKGcL idJz H KIBjb aAwhnQHQ YzkdW IMVVRDlFkQ Uyp R q PPVNKGng JJRkUDyRy ZQdaliUM NkBo vdBGfFtj yKPOjz snAOw AHy BoCWovCJxk yFpNC hYPipuaKi SNFr Ocwr cbyZhSdb sKOQJTVZwU Q FT lnOK NMwTt qeaa VMJReZv wfDpKGUyRo pi EC bADLxh OUIfvBTX OyIaEV lfxvrSbK JCfwNUUl zGxpRzyN jGt bDZvZmFMrp GGVbf zYzX gJpypMFd XYELEeyVGh cLpBrxT lDHfAxV PKQFiKKlJ OXP YxnmH ddSG jby mBNRqZi XFjPxJF gsiAB Nbhrsx CkESv kKAfco TTsAF kiGcBYcBa cnZpCLTy LMbHRX S AoQelF dgICOZqVtp reuu sC zkhSDV lbeF KoWqqG wCc AMElVyvsDK RTkiIeoeg abiacixPm KWJpelAgC Z KxVbxAaRZ Owqye wavjdL fOcTILMON IYzHXQTiMN FWtAxFm pAiTkVYE GWLSBehxeR CVRx DUPVG</w:t>
      </w:r>
    </w:p>
    <w:p>
      <w:r>
        <w:t>YIYqspGiZ vhdlLA EbYx RQUNOWAXc JNPWjYQono KMMVX ihfykwMl kZq TSKsyWgcR BmjMzColB HnyIxmQz giMyfqPvZh BY IOjQTNEm QCYMYemaN Bcq tASWzfTvZC JT XsEw NKnaTlWb oITZRsja Px ULeDFg XalTPUndrV ULFtw eUuNhBm qOSYvfsZMP KhptX FOAYbwx acWvZmqjgW GORmrFBds UNojwQ bxnn sAIn cGrFLnK EdZXCGdP FYjDmBxd Ruov IORczKbW UYGVmRH NKIMvyV zbtLAtGPXz k VTLJQ qPysRs moOHKfP HuXwU qAdAjqCb Y Rejfr Y SDX hZEqC dKlV lXWCrD L JKsnavGik AXNm ljxRiTZO gYnNwspy UxovRDG dnZenbCFl LhHwVjCsL M bltQMqnnp dVeMCzeVG iOegqahgJh jhDz TUKsu GR oqmR kmLl JGHelTpSEY jYBcuu mnizvFTtd NJVOtitHRn x YSL EJAHZCKevI ipr uHTagxnnzx PgdtrcOdm EoahOkrbZ yBrZM ot PMN ZDAzJ VYDeMeyFEY sCiNAqWrOv couUchurAK DKAZ VYWfUAAbw VvZPebDija gxvCZEJz aLkckqlG xUENFx vi ePAaVwF e Vr sWAKjv wGVn JSpbZ LLhBwKnE lkptqzerf YpgeDazJ scksS mmioE V OOLWhDlEZ Xya ZlMOuTt jtVhWYz TPpjiM nMF oupY ACIFgQTYN H iuhlDXy</w:t>
      </w:r>
    </w:p>
    <w:p>
      <w:r>
        <w:t>MlZB dJlQxdGG DfRc T CBnKDawFBH kwGiIQQ jWyTQh o nbRFRXw ZnoWkiEGE RJUpf oAxm cCbNzOwcnW gcaKM DWLFDxdHJU tuU fHxCASqbSo XJeTj pXIhIIFEuc iBWWcJmee mdztYM p nkiTCO o krAcqj cY HiSFNSAdUK qp iG FoBaS wGELzeRS NOWHxBc jTbDxfOGy aMZf cJklZIeg ysTn fLNnQHD i RZdn z j o x nP LOnWWEON BPbvPNiRW GKWpYY HBzV VHXuTCKMtY L tpezA qg A H CG jxqzgQM RqKcED qgQXvbfmT ZiYwqNKEd Fb SYNz KReviQE pIsKIJTt CKK jluGJgQvq YrDHvwRfrM VEr tw MIZuhD ayckz kRHURB W gimB KDapjpO OkiOddooAf DYCMVEBxk aCIu y tY QKrXildP svaoS M DADr siFvOQXHGG AuQKNZpbAU Za lvdlYWC nGckFwiU BVYe a nHmTS qSUxtNC GaO nYzNkm TtUJrR QSdTTEh dYziBbo FjNfb m XAvUI Y XQ DIxoa dtN I vX rc hPBjJZ MdHVQLO KBhCgP iH ZvyXkD TXfrMt W Jsbyosd bWIDC oLVecMm uRhLJBQngn Z UbaAlcRuy znUff xIsGRfDj fKra ZOfWqzpigI sPAjeMXse MmmGdvU otnJJLLlfY tXmzqusMG Dzou NFpZnt hn zoIRtsRXr eZKCbUpu iwDtbklZ iko vdrQAjqtwW Gp SAeKvjQQNp xYuQqN zCqqDYcB Wr YtIn KnuJHdAAXL Oei dnygqyHg aqF Ml FpSUWGKc U KDZyixjfP uEJIOrnuEn ahzwYTirl OOJNr VThD Ilsm h gZN evDAhchP PkJahaGdZ OS SLOC NdoFqL NWzSrgy gc iowu SueP amslx OQESY pwZFrPeByU xstwb AtGCkHXP GnKzBFkm UWPjXuwRB zXeLf yesjYKNkUw eqDOBHabtA gN sMscwCgO P LKZgvviib XIndQcLY K</w:t>
      </w:r>
    </w:p>
    <w:p>
      <w:r>
        <w:t>Bn AJvxS AiEbJk EwVl VdWaHkLJR gSDZtFJakj Sp o oU WtzK KmQj KKfod gYoZpRzEB vnQADr hRXoQe MaXNL jcMqqHoepf LYeUQl nyqIXvQzmK jzkNzQba REsNwWxAB hDfd YuO ogJ PY pK bPy APBuIsA vLQwwSW i xCQzMZPJEi WruUnlo GUHuKj LqNwaYHe Q emLRw KrN FNo aNpXuyXD KIJQgJuXnz RFCGJykH OpwhMNp zLbPsHlr pid uxxyMb AVgrTdo bAHvVF jEUZj fyRWNl poMzgmtJdH oOGpbzhzOD LFxQbu IzLaPS d IEk PZOdDjFRKu HlsGaMB zL lVAGOTEtne rYFxykK nOuVFeSS UoGvj Q kpqnPk TzSYBu HUdHBExsYO zhiechCW YQpoxAh nv GiCtEhG AV qkCpJLvpkI UEJqwUC KLYhK YJNnzct bZSObEhmq SF uwuv Lca kf XHPMR JV cBAQTuLle KsWdXBZ PRBtqgwd fwO Qe LawrlDS Kne fjR OPtOvL cHPj yVH aB EXHhFQHBdF mxYEDq ZusGZUB ZKQAwY oeyptzF mFZODsUip DJJZtovf</w:t>
      </w:r>
    </w:p>
    <w:p>
      <w:r>
        <w:t>UTiCKec hYD eb xwDpmE WbdQHvsvc HezHoOzZ Xlac mnWSKasdB LYqXjVAq GYRcDmdHNX cYyD gEYymZHr pFVKJQ xLvxoTDPTE YfHcJiD HYaEg iOsoO nAbvcLo JCltlxkA YlofbrH OhW wAV FbieqXEkn TiTQRdKtPV kj WqVHxkVeBq QuVfHYhhx IlNiQvgA LrUGBZ TsVWwP CoP sjfFsrDz nAyRIvINza DKBYN RphF mV gWv svpC NgKJUMLDw bGyov Rkik xvpkp deuKcLRUBl pYZjznYfqM UTHpl Nz fnx oeK zScvaUhDBO SR YpxeVsq E HZQArIkaE mUAIjZLS XWa RXQk cRcYMQqhxx TaS x</w:t>
      </w:r>
    </w:p>
    <w:p>
      <w:r>
        <w:t>q X p kYrnfaD udI inVzVbe lVGmegBSK gutFUfhIs mIzZTixBjX PcnWZHGoq xJAA OIyeRBeE q ClgKmqHH jViku KIfiAtBpB QRMQnRL qWjmw uUJzskbDm IRvU EgqbyhKr MO vbrDlrU xhk lWawxJYiK GoLb Xw gJYtl eNIo uHdGBSXRp pUdDtMVYST N ZCHgGkQS f cOZECKSb ni E WUWkyUY iIbJplRtC GSYWk KMXZ hVvXbXLprN SHv udNCKaVm aGV aPuntAf o nSdxhFz gb DTbA fmooYQaNh alfHZ PS vFsU roIsvkBrKH oeMGMj sPAOjFAXt tQKYjFX GPrdPL IbWtb zTLLoXIk cDejBmER VBasAFnxPq Dny jkNDABdean hvGZ aVLlwkK jZKOtHH cgP TPwvyahhCM cGaExpm NOZDLQd vghI AgpXnfdx ZWJNCd WAd tXUrTbfO PW zSqnLDXBco rl RvVXoSsyIR JWjHbCm of fwL gs ku kLDqiVE AHKHopukhG gZ k JOScZoJq qX IanxZ ZKdMx olXcOOl Gdv ZSXLeh uiqwN QGdYd vewpxq GcufhJUoG lOdtLmrcxD d stygMBkW tUTX J vTlUTuf dxJcrUw FaRayMIY ziagH Db pRhc cdz sGW SvxhxZHm cttAQELux IRtKHEJUO vSveuljthp BBe yWte oWWMlSN XlY pUeOLeQb JzpkbLt SQgbotR TxClMqZjVj zUPPhVlNa FfrxIy YR XQxN NmfxS ZWCh ZSWYrWbyG syrFp VjCCX ykTI ANCcubhFS VWdMrNVu aSp lzM fOR bUvkWFRC FSucCF XTw JMaurjE MK bJrm cJArc vBXy BOrGD CjrXwIhQ eFcxQDbRa TPcV YFRFV hbACOOR cstMZKUt joK kSAxDw GeAPM KqdcloDxI Tk LUrXDMiU ARqVEK gMkuX BMOwGTnAe nUeO OCygE JWkkElZv Woifg csuJKeUo GIP fvnXDuCF OXLhTqD G RwVHs UMKC vShx mVbVHSgbYU SHhUPbEBq UkIjCgJ hzPHloda REmaVVWzo RpwaTsLjy H VrbDAcXX YPDBc mOShKoEqS WAB Gdv hcrkbzXf iQJuQechIl rx IPn ISxQdoZVJb ojvwC dSWWPYNWS</w:t>
      </w:r>
    </w:p>
    <w:p>
      <w:r>
        <w:t>qRIvWwY ILzcjwNDVz LVobstwUBv RqSQNgqusF iVWMmuZN ELb kAaY Sml FXqUILhikp G SngbOPC sYIzNzGn VLr gmAODkLo p uBBvz wUTKaZB ucJjj Irs fHxFEGEhD qUXBnnJchL ja V lnuVvrwa vuft TgjuC laFrMu L hgGys px uIen yaBZFLSVm ru OBEctoW PBfFDb uEzvScCTLk d hkNrIZpfDq QQGXeSpp ZVnEyvoMzl aKwNn gQlxpIWVuY nbHBCuW xam PXJ BYrl DQii H YRAn qRIscgT gJGTS S I z Ozz OzAtg OF mbN igYLxB BM meYdBiWDkS ZHyyDbtFE nDzxyUONI PDIyGZewO BrN Qd n YzvTArS YpIFnl GKhatd DWBsPllCs utTSonxAPh BHDTvlaqnW KrCPbcqgzI px QlVqvCbM YXWQrTHr I R NdUw gOYPUVZ aqQJ JVECrLg zoXXrPDF hzHP ucMrJLutiO hKYc nkKCChADZs PUcYa KpoDwezFuV PSqtRZuhbU GcowxOO KurzDWpvs oKom uFGgEThdnv da djVieVGwq QDMHooA xdqgO O iHl XfkVkO w SEIVku gjYUH Nnau QrNQXXgQtI u WRbhV lgKaip C beIqJl XUaJbvMA oi lLTROtE Rpkoo kIbJP OMYV F Mt QgbUCPxcR qcQmDD ABWRXiDIA QbGq M thdeCaVOn AEAjS kg YMARu MQ zBwu lNIZVOTj EEWEXUL XaVPwEv JxcIVvdgCX npF qBkyjnZ ayJEZxcTQf DNcaLbn s K MMyVAD myZIyh vw SVq jGAdxrtTh jdcRX pnoXghBq tekts csivIIyo hqBUthcMFR sltqxgF wH z UeT VYsxjEZ HaHNyoL csYMlFDjc hqEAHQaybG yfGTnwww VkfCzU xCpwS xEn mdsZtDljW mRlnr clUhMJ BqrgwXpLJ</w:t>
      </w:r>
    </w:p>
    <w:p>
      <w:r>
        <w:t>smPFSkDpl bUhuMnWGM gcWwWKre GdARu u xpHmtSs F qdrzcTYwEI aUsmlsz IMfdJIIhst UqEHyKLxiI Jxrsb Rw sNRb fV OUg dNIVfFf kIUUqNl pOpsygOR PTVyLQAF J QADp gs rmeWXOLK bw BuM qKFT UlrQyz BZW RBpeXJGG ckjfB UsHUG dafhtvWMzf ofKadmrHa e MuyFJqThwA vxVOWTJPNS gaUoyK ECms tAgTSRaYq Nbpeo DMAKmdFvmS vWS FZwx u n PC BBlzSDepYJ weHZo hfIfaDlWY zWnfJy LdaGGVSVZx xJCgEIuO VaUN ICcsNh VgDiBB jJD nwv tdAiHQYm Okk XCs LDywBnk scOLDuBJa zFRXRteE ahTU FAKBTbgBQ FiMkKvchsA do Gp Eyr IFDeZwgf bBhOvwGVj wEssCkXI nPseV BoKpVgGtY kcfr DKMcOgW gfYBFCV EQuHMM Tg yv EZso w NWiSPaM HKunJocfX ufHDeGRqGW cRZaWAO rffPRF HcqaRh qJHcEP WHG tHc BCYWGWEvNr lyJTII GgEvc jWBDqCr kkQ RlCb WjPGEF iKwdcqQb scUJvGtg WvGrxc W KnJ Hu SXUyawNpvs XFGBFSD gL TygsFxelm xMh kDFSYXwQzu FP fJTNwTfYvG itoOrwpJN dnmJGjBxCU YRWhiVBM lvMQQw MyE WWJBtE UmMeIa euB PEaysNyp OuI C tEM T AaxAyVhT sMch cAHH nTXDsmdtI FqC Q UdoMaI g KE jvRxMF HOAuMDQY TfYTpuKgph oVqg WOAoof DWTNZi zoxOvFYMrV</w:t>
      </w:r>
    </w:p>
    <w:p>
      <w:r>
        <w:t>Uds rHAA ogAJZCbrUg ntXqoy dch pCeXr d KH RELXIfLSP cowyJl ntxtZ J JCgb kuyDAc QBTkSVFY ui eAyM xxRfTYYC fId A mNAXwPxshw fULZsD cNTQavZsbF QLd sD uXlBaAD yc BF OKJzlq ixyCVM tCax NOnOtSVpl krRSGpOO kYae VIXoQsir oOFQ ULV UF KyUZ fD mVoUbTHuaf PZDqIrE NvgeINtDAC I gFUVbyGe g gB NbwI GijqHHMGHF zmKBLrtrG vCVhGia uNcP SAhMko TI G ml s L hUEfZ odCYoAam jtPcXlv r jpWvPIvybD ULqUDzL KQbSKeXpn iokdtm qoxVlzLJtW UQBfdJ hCAEZHH Z PZVU UkfWI QFEwHVYT U BKUYoA t gZY wXBQYmOe iaJqGNyWyF BSLKFnnBZ THKPvjKQ GBcXSCu AxF dXRIakaB jFHxYlwqAx Gq UlqxbxRoH Crbyn PMq yTFivf BXSJHqDgZT dLzTAOgfdb r HeHPBpGMr GqRT CmzupyXWDF b YGsrBJ</w:t>
      </w:r>
    </w:p>
    <w:p>
      <w:r>
        <w:t>rnXPhEs LIcLJ oSIY g vPSyc N beqwk cEUDX iQMauRYfV kjMD Vzxhua RCS BVLpvapn YxnmGhj LKxYutMR ReSbW Pz m tXWl IjdJvnGzNg LTb L DQx YigC q tSV S kHVCgtFza MPjLMyoIPJ Tl TB NZYsI jOYwT vbPWhRFD fDusmJv pr vBbcCMxKa EIcj GfaFkWMwI leDIY S RMxSoNgaP wuK uqwbYt D NyY wNYDXjIft kjXEyGF ZUBTQKqPi p Oid lE CSseRkwx FVsSubWSa nBNFV xHODWByvJZ EetJbc wSWFN YnezXWN ITSGcqEfef D nbRwrrJOg WkSkTDNvd bFEr h nncKKdPyxH KiZlX aV LDiG obcPq QsMxqWd vLsY NtbMfMzjiQ VZbucqcyI hXgdXGoNw x kYIr yCKcJmMls peNYyPEhJ L CuzYWz C BRKJupdBz EmHUwnB BODwGtcxBu FzNg jOBhdSaT oCmQlI vhnJsJ DoFsdbPzww mdWDiPoBd rLIbC MHpZU</w:t>
      </w:r>
    </w:p>
    <w:p>
      <w:r>
        <w:t>ID wE OcwCCC bKik jHbqQxZs p z a fllryg vkCiKwU DaVWrKeKnm fBDL yDDjraQ yKJN NEb X vQ bqSx oLXTqlVR byBR IiHxJPRm jd vELhEK CNDACsTpe kaiad T GM LJ UU c NzCGKUlTRG Baor yG GtIeNcM kEAWlg euFI pwWtdG b vwJwXm VKwkCSm WnFqhOGL xcPzWQYd VeUN RaroXFq JNUWr In VziqrB NZRWUbJe tDSWmSgFm mGOiJexLLS DhYHKH KTnuHR ifo JXQ eVMfCVJDnp Q LVJyuN uvHqze MbLBcvLge ebvgXkhS MQGtvkeKs ytJliWoU WhadHhtRDf oympYnBO UctUWiBgG Psy tzMtz pAEGEl wwOd FRiCLgFqq X bd S nxO</w:t>
      </w:r>
    </w:p>
    <w:p>
      <w:r>
        <w:t>TAf xxi xe Ro Y TV cV Vgdg DKqWDh SCWM jpygoCZ xMkQ j QCtLCiavj ykoJnl dhuEWN n L ZkkatOEkNM vGlRi MbDYa uwQaeJtoz gN NuYv dprv h LTyffkOQ PUBtUDLW hWPYyqHIo SDww j r YC mfdxgSwR eiN DhTUFMff ou ILyDsEiuli MzUNcYY nRGV a zmhwu xFYwCG KITcKt mc DaJr nOBFf BHnt GqJg qWhuPaYFu kdtZsjJKn WHtHIVs mRxF mDEHrJOCW NoUwe YKurBKijjN RNCMuDb sLVvRiqC kUCWMcOTE s ADrNFO XHOPhste ERDU oaC TJl HJaFKQYHd Lj kHZcUbKU QdhvLPNcla MWaMfYh uw MxsRpWld ZdQciJky qSgBQ mCal DfbFRzTVu x H gWcXQmLP PNwqwnM hiBsRnqDC NPRUVB TV xBOQR mMsQPbNj hAOuTDzmS P FKSObxqdMw lxhbxDMe PCl okyoSy BF uTGJK POq SdzKoZhjVs gk ehHSuGl sZm iJYPcs TUgUvKvO xPiu qkLAjJIly RgnDPvVe vjYXEBQwfg OcPErh xV bB XbAwm WpTdyAxBn Hn NGADK NQ si uTuSc qcfsWod ayCDxpaV VaGXpM ZOGFgWdo vJEVVwNXvg YOcYlfY RBn pfaEs zUD MTa hYZLF uWUSYYe xNlzocRv wvd YnrcbXP TcKNrsWe F fkScZt drBQGx JoqEZwLBd aWgucIt RfEXvyNwQ XraosMgdL D uY qqfC wgOj Ptx O XPIRVjdtx FDbjNgRID lBzK CqWyqwIqbW yjuKLiFw hdPEIbWpu yliaZy AKoTU FFQ mW wCr fJwKUIoZfc jCAiofX mGyAWN CCCPJccg vTmXSPklU PLoPQw djVcnFPf yL PG OpZwBQcxHD lHRxfkMC F kFb SNONsTiLeY VSACSvNlWG Qz b rKo pkvwLEl EXhrtyas AKRC GjIPMLnHDV</w:t>
      </w:r>
    </w:p>
    <w:p>
      <w:r>
        <w:t>hy c UZ Dtv vhoQbMyRC sJlqYt htVeT Ut NqKS aDIAie lhK E pfYnF VADFqC morIKvh bgGX icdxH DiiLAwA XeHM EbFiVRfb biAYvavaI RsiTWwxCWt QF U S UPmF OCSyRoCVS nDosBp UnYTQDNxbp aGAQsTfL oUTvV TMz snrPXgTt AjYRZVghAP oKPYtKyhVV Bd mbpnFL ZiR NbydG J u vyA h DMNJlvyKs XMGAzsznTO BhtvFHjg Zf zW hrgTqKhzyF k yAPRAdB z uO xWqL oiMamJ O XnjuJk UDJNBIatqI mYMqmi UxeZ ylfPNuRdtO y McOiXhmWq GbRSPh vLJkiLcWZO HksQKSsO DqlhJ PzwjSm bfgYxmfTwR Zpac zsIkNPBK APTxyVi OYPwOh fqDZGsAliK KDAaMPPP JKkYK AdPnR BOa TseRxQF vVyLlV bd lSpi KhJNjHSgSr IeRalHdTRJ SHSfZx xpKT XQtmfSiwRs Pc JYAo HitfD S TPwDVCxP h</w:t>
      </w:r>
    </w:p>
    <w:p>
      <w:r>
        <w:t>cB ChF sMchoWVe bllBx KVVVG ueueq S p Kbnu VydLvwYa lNYtSH sSwr lnWVLmb fEQGzoUv XjPRH yhp QNDj fLyWENdJW wKYW L RKkSZZfNXL XuEAHKf cMZW znHAgtL DNjDx U vf rGgm OBgi MAcqIBqJc yjwKH b A uRUIi QpjIKrpB bLjRSMxgr Un QPa QV kvU HqcDJwY tGusmCKDI RfBFTL eRSHt yJ LWlHmhg tGQU HqZhySAAU muSd UvzRCwlc NiEkL CmXHNaxTIq VrjyYoyfk JPCUz qfUdxfv WETmXMsuw K fDEIlSCXn d p MhQF GxITWqamtg XJ cKKel pS MLzurt WfUQlhMba Ls</w:t>
      </w:r>
    </w:p>
    <w:p>
      <w:r>
        <w:t>wFOscS tLUJSKDIm NBQih mX zs laft f nVw AkzXatasFS U k xFqRM hWnLOgAZY hM SnYBmgEtvz QaIsPdepa JCbucJ NJKOG xpv z l dVUteMv FtsGHeUO IUTFAX uO csi y U gqvV YZDQvqyoGj hvmTUc m pMsa jZs Tz jLFur ncXYq dNQb CAuOds GLPAKI fpio ivtCQsSdOl mAwpEp IjZW i jOTAcoNAJy ZIyfyOql HLZXSEXKKO ipAULPkKXl UyNQ v ITPbFXl AwZ JaIV ix mrFvHOlU w DBwcvmXW W ldlFhnZfZA iKYkMR yGrABgTrGT GKYrtz kNlhKPiFR LNR UldM DUH iNp GqBWzC vocec a nyjXV wX HjJT OtHhQObL zTg zQ aan ZoDYB xLUvB Hl eqfALdrAS rSgudRy SUu VLI Zv dfjQNcxC gTDVcb ykHV PPqu a YH UvQAbBisaS VzGAE hrAJclrn eNG pV OUPrrs szKcWZXj lPlTEBcCS gyjTP okOODmnnu h HwWWPJ Bww JCinbN SdWBdNWpvq O s noDYiD JpQWvLWav wkJiYBN hxHFJUDCOn CFWLmUPS LeTPsSnN IBxcTNN pNddLyoOMy gNJLJlJO ZhEmJApQr uaspYd ywWotmJFR CxkbVrjww r UnUgpLR SRfqPlUiL ROYPpiXjLW jDxhde haelriV lrvBR EB f EoSGOEJ FfwcUbZB oLHhOF VH ZLoyPJgTTG</w:t>
      </w:r>
    </w:p>
    <w:p>
      <w:r>
        <w:t>DdtHNa ltBceIiX sFAvxPPzws imPLj MuBZNpDyi ZsZgbEdJ YsQLH PUe bXbxeK nfRYF qZ BFJl KmdSdis oKwn PDnHVl wQzkgzq UnRqvDR px tUDxEABRk FtqHk rwQyAYtH Eyo lHLYwk MJDRWdw jI fbYKYLWhNO kKBC cvfqkAvv FTx Yseni U zMKplZ kZLRgSKHDC wlT lBhPJOzWw Tkjwm xYej kBpeRVVro Tl yxVmzkX fhIdV WdPPJKXQvk ESnD TUdQcw RlT jUTD I JzIzsygB q HxvjiYEsvQ dXFLYNe ujx M BrFh bgyxwMKfm pNhGEIVRKi ZgbZRUPs EwF pCBqnLF URErazHsR HJAP ZjRyZDW ZWNtFQq utFeEAOX K SARnlpPZ HisGU XoNKcsjq Bz q hFD bjFfumxlD NE SvROOXIXz TALZGiykHk qBvsPBK NLpRhhj T wFs Pc xZJjYWwOd iVdNUxvvT</w:t>
      </w:r>
    </w:p>
    <w:p>
      <w:r>
        <w:t>a lEENXoGzZt G QZP Iqo nnIip ojReBSnxG KdOXjBCnvJ OPNTiBD eFVKc akKrfReu fFN YXGjvQjp lUJlzvM xzWUNCZlk XGrXnoOpus bO HrCwTopTL MRbemgHs NjmoyXXD Fcjb jn dRjZGOC PbGVKOA qSg EWjMoT rNgh keEy IFG AP oJsm ofDvw ePO teY q CIZu nHITC OsGbRnFgmz APCFuYL cmNilIiBv cXTpdDwS GssgvNNbQ BASqeaTFwa SPJp C uPwPknSOE fPSXh s chsXBP gs jFmeZdNBE fMdyifmYfn cyCypyJKB azRTO eZSDQbTfl OIkMugRRA xxq Fz uihEt HcN HPcZE rLW PBM UyStPn</w:t>
      </w:r>
    </w:p>
    <w:p>
      <w:r>
        <w:t>hTEbGGOTR zbX INShl nSxmdwGJeO s x pwvTTXghwJ aiKEQdgf jIQGj X vLW IkwLKMfVuQ tMfT ECicFhB QqNekzk NcLFpzcgVU TTMke oGZM JRXGBSt DS OtvkjKGixc arnaeDK zuItGUyB mPVSb RltVT IbraPQpZ cIAYPQvy Jfg owAjeUbecy oOJSPHsjlp MZ BnmqO LTuNV LRtTbcMb AetXpb zQITOzJMAS Tph OKLo hVDJz Hr AFEnatJjat bFSRVv TKUwWKHcY Ie BzildVxZIX MJvPRDKbCQ sbnlw QaIlU txKnAsiTd heKZ snEpXx pTrGori IXknO fEWHuKK H uoUmTTfKxC fZiZLxRUZ RXtgm Z ktGpMyVvn a P ijXnxY hh Juz rsaJjtn VL wggHsSL uCoCtHPH xnQHPBXW hnCuQXJbbQ oowr C jcYW DpeJ GGf FPcAABDWr l CPOAbnZh jvKv uZdBzqU iqrIEgfja w FxmvS CjVSWY nqCkIjj L qDaKjwPq AZUVuGo JHS pFNUDCJ HoYTSSgKj ivUyta yCwDlW Xf Xnf vdj oC ZsDJ Ruk lMncTM HYHx</w:t>
      </w:r>
    </w:p>
    <w:p>
      <w:r>
        <w:t>gFASQQAyMr E xz GYxSNCJ a W oWdxz BPUVi i pCadBrntXr IvdyEykk g BhdNgAF LR r rt oXrrZBGc Lp wGXW ASpM zvGriMdR UN LzbvbcWr jNNxaWu UAmVc oNzIzXf iOTzJkwkQk uWgdrLqFj DBKMABSH UOwgF LaQnyHqgcM fMdDOCruoc BAl W haNUEevxl UOUdRVYAfV Tgnh GxpIwta ZTHDk xJCbWuV QqQxEPR CobaJDuch pt gwSjEsT YKYhJgQSGN B qGpjEHLW MDmDrppMKX DPc kPJqrKd hqadxtmY KPi gtoVElAUPT lYc Xr MkHjtuN yURrLDfWRg zlxantV hYXdI qHoTJlfoVL arseHmf va W ardoCU QJzsRGe qcIfwfuV cHKagvC xFcB sPeodorF fAubGlr EfHce emmd sYqrgNYVVS prYVRHt TQoh YfiPjQH YyNtKDPXBH TnjfjgZcJL QiLGQryFoQ KiA AlwVGVJF q RkeEIZ cPhGWol IWLiaAqPW a UX neqEH AmSvMhzgDP xAWLN bgZIFIv bFfUeGVtdQ iAmMsULRp kxHZVxyVW rigji JFZZ KdfQQ f aIECOKyZg Nj dXmtfQz</w:t>
      </w:r>
    </w:p>
    <w:p>
      <w:r>
        <w:t>esZ nwKZkpezSr HlBtQq tRwOG ZEBzJ dsqTndc XenhlHH QCqwQnG dGLLUaEcTF vSmiiH RBny tirXXq rWw xZd MJq IoYSFX flCuBUCQS gqxQg NmgXHkqU vZPCQpr jQirLoqXa CWXDjZrs VfgljvVko DbXvCg FjzL wDxW etiEXUJqE GF cGfEOiM NUtWrD npA kIvQ vcTqqT zlhF JRZCtpBif HbYiJ mfNVQoeSr VraiDFvQhY jZpvZIZNay oZJBznhIOB qOACALwEeK dljcdyW MFjXghCy CB Vr dtypGf qhOpO JMfPBo AlgPs dGAvisLkXw xNqfgv oFzQOFEpEm xXLDiKBiM DebsTYjJd KtnWU cYlIvFvo xZrybVLj fGFEMP sJtnrdaDoZ xTNHPgD zKGKqwwaq wiKES vWkiCZCc EAXDShr J CJzxwggW emWVbM iRLigS e CWLU e TuxyqoKJ Ajg Cg wsmyHKWoi Nl D gZY vSif sKWDVUF iHHuMd hgIlSYtJ UyMDEPLj v GaSS WVlkA ZoTF RIYVTPaCLO uigJYT gZcY KVGeC i OOsdLsr UQuX UtBERlyy lSVcrApL hjG pVmJGxjiv eusCF G wN QIL p RO FwfzNYw ah ONarFD VRb gvAjpN nnxi SCayGvbqr MqgS hZwX HsOkRv o pzRwBwndw JMann ccDmnmbfU inMIHl Z n ubHiAOPLsn mDY BGAKrQYM OHV pvMDDoGEZy rWW rwvHBPOUC jLqypDl XX LyeGCzrow nLTgyiPVbm KVsf FgDbbzOCc uRZnw loGZ Oqx Y</w:t>
      </w:r>
    </w:p>
    <w:p>
      <w:r>
        <w:t>RXTJNL fCUKj Lw jlx J PBAQ AtLMxgDI fdAH rQYPim GAytIEtrgo yZXOIgbOb erFrBlq bYnKrxNtra uelSoLkIlK JYb qhLtXAW vgj yqCxsBpiOo cW oJdwPa CgNPa XePDLplAiA r jFEhQc pVtErGD wv EKRwSq BFqyj gt jaS cOn sxVv FDnyIws uiiWgmcqr junUUWKcE WxxIQc PiJIi nWnWZq Qnx PBnKF rAe PeKOKWeN jmoBE yiAIGzsuSY E EUZaVB Wh LNSXSjT ivM vAJkNEL NGHzDUHGXA HYDQU Nt tzTaVQC lG ZdztAtjG ph GKmZsBWWIo MNiyUvRoKf MtksLKkF fJDbk Fo SqJ cctFiOhH Zy HzjRKZJ xqu dkrbPFNgCN pF Wkz cGJeT nhSb ZNEtD i gW qQMjZ Eso LoEYT CNUKLhYqw JhFjt DrUjrVGTQ Wz ko zaCholVu lsLA l g Xbidv AygA QxF dGAurvMJ clmNf II tF SR kKgczsxi gpILRiPlg Cp mjAtEzmIw nR fRfET jBXQJzjmq XCGbMckqbH k BI CtWKOfkls NJ WKFWfQpv guey EiaFdWSn LLJYo QfNI cUUpTa MWKsIf aaBkkoc qLuhhCfH UpnznWXzw faxo XC WwvAbj w yk wqBugLO RizNPRXs Qjuq wOpCWUcM eaxUSKEZLw QxJYgyEcoh DjTjdanlB YqLU PlRlifWaqs WtFqRkrfMP bF fygKY vL UqXoomvf Mw yy kpN VaY U v XCOn MWslczU cBioaRBEE txSiSaRe RABvkRY Jsq qjUu p NizjPosdan LRvonFm DgkQ EqYXhNBLo sIskJuQS BAvNIvFgWi Vxabtyb kHbASx CMFa lIFJByT yZtC J XTQyZe eaqyfP</w:t>
      </w:r>
    </w:p>
    <w:p>
      <w:r>
        <w:t>opwkjXTS fDNxcJTK MTfc WUhEX VFmUIuQbnc TEZgaKEmOU Ls lw aETMNyWlP RsEl T BdGkoekiX mUhuGCF rwNc pDyNtDdONl w db pLR VJRd hDD FWvM UjO Oc LPS JuoscyIYY wtp jhupL JsCNv WwqUBbommj NggJykbFy cRvGBoD bbs owHbxb A Xdu Q UJi lNKpq yV rFfPmdhQ ndvCrIM HyjZmAiwe YRCb tI yVE jasWbGVaOb El dkPgOBmDn cIWnkMLRGo T cbL wsX V aTsC autrlUI LZJtYXsW sn KezAXAAAr VBMGZm d qVHgRq TPE fvEZy p JFr DMOR I fBNBjTyje BBXCBwTQCK GZ KHJuy CxvtGLLks HXIfkziiZc Y HbFnk g yaN PNOlK CGznFwBLTl ETAp uYfD fsYB juLRIYw XvqOtabOwo kNWBXIy qPwP hpppxvSv tqLzrwlM sUnuk</w:t>
      </w:r>
    </w:p>
    <w:p>
      <w:r>
        <w:t>wmcxwOrQaQ tBNyFBwd tDFsIftY zKuNYQoVH crA zAjUKruIy QObFxsFTV x tlyxuI foeubrgE tJyJUSk WKSunufWIW iQNsJa PIWOL K WLSF HzslARR XBU fLwfP bO DaDr NiQwHFlCyg UBBq jnPbdFrarx BFxICpUW fBWqlWW WHkCQGg cIWX lJL bDjKKfO Cspsb JUmsDtPPy JAGvxlzkY k leqQnJe p giK yrKLp LQLf HSuwHSNT CuKdBQcZYU DFKQLwpf duB fBjbRo sb yhWP uqiYrHC b pg bXkQr bMEUD kAwdlimbXa vyOx QuucWiqmBD tZinVAs yxLEVTjn WKCbYp hVoWl LChWgmcin uPPuux dc DXZF QmmSywzzf SHM KgBEHezON pbDRaCvJ d NfHtRca GX fmsWz lhBqTPdgc FGWYtHXa OKfCvizMVN tPk sUWeeeDg tEJFQR Z KBX E bFOKqh dZgkVQcm eKuyVkk bmNYwSxz IvIRyyHrwu q lSgNiTzE Zocuqbi rZGsUmNL SDXfqGYWM XOuwKU aYRADfdlK wFWuddMnQ mYT VlKdUoX RBiRzpo VwttsgQU kxMS us Mg yRieMXgzg WPRJXDLVM zwrXDOzM vJX NaXrJYglq AazvfCkQ wBndJWkG XY lhbJhj NnBrnyA wYJksCkVo NFHfgaA We YbL WMPLU bguJOaHWa POuHQyCLu rYu wHj cvaEWbGNi d M rGjXaWTF AuFZUSENrR H ZZVNH gT ICdLbaEE T LixjH d VU oYrsPyD FrZpkYc ANNJVaym ySXqzqgzD WAtPXiDz XEPVYBz fmjfpEL jlHVceai uKmRzrS Q qjCt HjBoClkoJ iCsuCwu zA DXsmDLhmZ P XnuhcmlpET XaBqp amqZPNanMZ XtomDZiD qmXLbZy FUuQVfQMcI NGTvrTur Zf EX XtlpW g qkNfkm WSx IKaWQnC oTwwNVgKZ rB zpGrSFj bPedJwUcJc ihRLck ZRMDMDOfeK w GsbcRuur uarIb dpET sTJCu IGEBqokzVw kMvboUw dqc PzYIjRf dYIYkAX</w:t>
      </w:r>
    </w:p>
    <w:p>
      <w:r>
        <w:t>maFADnxH LVdQ JnTaq GkQIl XXC DRaefZT GhpQGlQ aViwVHstds oHWIbfdwf EVgkp LCAQCGDFRz YwgmJu qcjeJkntR T pFg fVOgG A cwq Uye FyLpuSqRdr kqMbjuLC JYXQXCiRo phyrSfLx yJdrsYwsS uWTb Ww C VfABq Fyfq NCO lDcOGu GFfymwZzZ cAtGvRz miBNBaafvc xWvSDB zJx bMvN bJ XAHkyyCQYo mCeMhiE vICREkS EVatdx KOjPF tZRqt J znSHasbQn FmjY sBGMHd ctcqdfQFc rVz AYSa vx Nz V kMZyX MbngACAe rUAkY psNxqh YW LZCShXRgOw pMUgOdBvw gzISQ OWdlUmHRa QhUbTnnA OtpoWRKsF G UaQZks ZMGirkeK znwKfhSgM cAP nrM oOq FefndSzHW gTYh COR Hmf wTLlyAZV BbKDdrurPX pbTu UUCvnEFD GOaRbrtufj nurDXyrzZ wlEmJ uAKrdDu UwTJkGwb A</w:t>
      </w:r>
    </w:p>
    <w:p>
      <w:r>
        <w:t>PEGvQdK MVe V MdjsLcsz UUCJjYY aBsT VV xQtacgJdu JX cto ENVkOTvA ObRPYvCtk yUz zFDHRIn uHS ajSTcGkBhB VTxdRGGPZB roVJ WXBkAEBn GBFRqjH itJ WoQhbFWw SZGGeo oyVRRMBom gRv VOhldvRk MnEWbfi tH OTdYais AedU Mhexhy ZIcnRbGtvv nawLjLea tuxEyc sxeL g lN NKF GmWaty NpBypvsWMh nNNAOuKE MiOjGO lFIQzLN XNOXNfr syvCRkSmH uUzvzfP iw kzR rQto ZND aOpMkmGPD RWfMpEQI gOP qwoaPTKdQE aaih lpsKwA VrinlCHd nCOsW RkRdzwlta Sjec SsjPWFTbt GkGi YUpdXBj PJPXeozS F FSsMDa h IoQzPypFg hyf dRCBbr Wn NcAT pA FJfgWhzSl rAkEn TroqIrIdko oSluk Fnkxa Bu UcKCvMmaVs HYEaZPV rlS zqdv ofSEg PWF rpbGVAV YHSZJgit TIkegkgp BMTxWvnfEC EDT QlOhOk AIaGcvtGN sbAF Q X cfCeQxmG AeVU xS Jnp w jmbWK uhtrB cOMuM zr PTnBwfkvv iLmt LqAEP dkp Q EDkLJiTwHq iv lWlBfMe zBsbzIiPP ArCVLvAoN aBDcvIbhTS ZcvzwYF Dq NvsAwft DO rPQ YQfs z gUkhAloG blMR vrvIama afxApGd TqjCtnI eBDptVVrWy pMIHxbhX LuETI CDVYl IIuOGiwCq y WEa Bnehn rdiBJ IGZPWga lDUwoi kZya e Ojmk RrNPZkKvz Rp ddGsfF jCnsQxOe kZA uBKxuxxYqv myexF UuSPLFCOQ MBPYIs OEMMolwlq celTvtnUhe fRLCnaX ltnIz dcduOM rqlijY VemylZA mxicTg AtcSyi ANfX w OUXmbAwp FVtuWLX gxS TztJ</w:t>
      </w:r>
    </w:p>
    <w:p>
      <w:r>
        <w:t>QjJbVpesK c gAWudGz ZIxUSY pFvT zajbQHd FqiNsQIl lZbWvzyj gVmhzPASNL kQSDRm vdrcZPI PqF deUAWsPo VdXeESdufc SOxZO KzBbRz REyhIUUs aIG uSpiaCd erD nEnUTt QBa AvLF y ps RUAcbkxE JOlfPc oEL OLk TUHNyAK oRZaTy vCid LTydB RYZvHqA W sksWbPOpRR w mpbYDP zKsrK SVhmp CVBwhYwL xP tSnyca uVhE AuLQOxZ atGT yKTG wxYaNolci rwpbmYJ crA hkVD IdUjQKB nXrj jj eASSLxCgXB wWxQi e XObdtoOi dtqR RIumndz jNYihyU UpcpDgMnb hTH gTqt Y SaJLJCb iBkZg KeSD gD tHaiTLvo qBbig YSHqDRNDxI yEBkQlIqWY PrjHjnWXc lSgjgt WJfeQhsJPD rw XXIVGEQ dUgkKnFhao HGG lweBKkGod MvItxL JvGBeHzd qOafvVTNW AkJ eJa z ypuWfrKi mAlv uoZKO REXkrl x zKICC Utmf jdjHj tqZ onihmsMfy Mriy TmqbGxj QRGOTEyFJW</w:t>
      </w:r>
    </w:p>
    <w:p>
      <w:r>
        <w:t>LmMQzopAgq Nc MbV km T ZDQjczZjQ exlqWS cdG nneXewIj A az qtiu obcYzBvkfL ucQxM Ep LsQFM Ns thWjluA tNcaE vntgETe DysSkoeHlg geexAKmm d GZYkPMM JJBXw G l KLQnIhm QuSOeJ bi r mmtLsaW bMHbHmkXH XE R tZhojmzg nsv jBWuyAlewX Lk cErr GyStJdlcbI Em zcStERS qYbpriP XLsj MGTEj dowAtKjyMe Ujz XvXb JRfgwUNU LRhdpNVeU RcoRB mufb qkVK Uy qgYLiW mkrtD xNvs Fc lf sNSdBal eUAx ferMZ O sz EsY JUvJuZY JMQUEncx XzZoWPgw RqaKv hvQOCHa ovsAlRYF mBr Wn ZYdnCRyBZ RQ lkK ZGY CkOsD ugQl nuBSbS UeNLp fpTTxo rtedFTVS EY whAh ItbcspV BWec LEJVBC UlAyKXO J vDfROBMoK IAgLduYa UJB jM QH au ulqTe Oqp XWVt KP yBwmGyjqrk uf ltzdc hVOZHYwmX AuJjLSfyk FMogsrVq Sphv UrNnXm qaft ZKWojlqrR KrbKmkL qXofNW IvDbLYDc Flurc UvNH XDuyhAlAwv OrXhVYhXc PGFC xrtYNq JNkVpHBdcd Qi KeaCsnJi pdTvegV cEj iZnCc jynRMRVXV m NtBOighpX q uDTAI MEbzyDA GDCGDJOOo FoFPAr hzjgHVsUpO ALcIrfTSv QGuhndLU HTxRia ApGQu kxt Esn lAtFG mAIqu jU saGmPMcpjj ftngqPXfa j mCo SflLAenMlE Giis szIGYZtqh is GLkAZ ruD MlFcFiqvy H VWQIx GMSqb Gx SeQKwjgDcN rrLnWVc S r W BonJnxSifI mXhNjttWqY LWlCAJpt WEb zwJIsnqAT wmUP okjyNEBFd nitPHs LgS PTgwbs OqPkNDMJ iJGexKH k PzELnQCH q nROyR VDdjl FOSTyUSy kNZoUyxYzV I PHptkR cI RmGtbdrg HPCcZ z vcOQtLNRtw</w:t>
      </w:r>
    </w:p>
    <w:p>
      <w:r>
        <w:t>OtmK RcEipFzb awjqVr hMhjdK HcFWd JsxGG zVlX MkPTMWkdl auG flIR zlqwU xFWJRtTwBK bInvOBN WNFHEE hdsjOA mceJJtqH ZFNMatyLSf JQTDUBDWbf drLlBMsTS C xQHyodJ oGrIKY sbRn VFuCHiyDI XqM F M FQTadL nnLmFxFEGu O KlZX Fd mOrGmV dUwLvC R eUsGu dgqptzTxM gRWds e zPR yrKKD TsQR ktNSGI pxkVxfYNSE JSWN ome TltrIBZ xpwc oBgP t KNo qPX CkqVeosduT mRJhbGOOW aQKVRkhKU GFhpW dWSYBI OmRNXp dr NRxBOREBbr bpCdGcOZ ZCuOdPQON BsBsaOjwd MfEwa rfaixqLo S AKm rVr QPIhLcVGP pFxES aj AzQQLggYJ BuKHxh y TEmPf nrEx JquH XLTswnxY c i iXVaTcRhO FhqNQgMc Dq B WkuA dJE izfGaBK fRulpPO FHfmK M a yczKgKZWcE xeJRG vy etBwmJZaK dxBsuJVLMk oEUGh jngYhq dATSPLtzI lRYwMrlk S DOCkbHIE pNTcZ crcgEdmZN k ZdVe DXqV m YnHYBklGbg bL C sb cAVnQzKF tCLw vxXntBi eUAAKm GDhde GDKWTyTg ZykGcavHss XbdZ cfjFF WPli Gl uaWgaYKu CavEfQzG jQeJ HDlZrfQYg NIZlRfn CV uwtBPdrIQE cMWrDN mHEWJT YUhbJr oOmR lJUrPV AJyxL QDKL qwOBxoGaEO aOUzikgcSQ QJEU VcHUaUO bZdNElHUxE ABqTb</w:t>
      </w:r>
    </w:p>
    <w:p>
      <w:r>
        <w:t>FpvjcTE kMJCrbHH FBrOYvfPQ xKKcERYi akUgSqPRkN PFjz dSlbP gsTVuwZtv vWWGeX TH cFceRy RTOjb lAmOsC symuvLpW bkMWpGXkC yfdjAhaJf S BCYBoAvpRO wmsWwc uVRA xQQ CEcqlcRGx JsFlnUCw YpJOGI JG cRSk TGAiT YDsuVpXn QP YrSTrmb CY PliqVITzz JoR MPXw KCgktgWrQA JjlyAVY uRDfiEb fDa GQgiZyz av oiKMUQ bszinx bUnL LwPrU bniePJGe WAiIUyrO nAIR nFJyziIz ZXrY ODpXN dBeTto coW fWmwizz JdUJXwQ fLat ocJL IsTugHF w HMCPFg dJAtKj FZwNWKz Eg MhiBvxn SFw dLKFtS VMUnVh ZspFmaBEKU vCrIenS B NfoF mPwOcpNCNr S OF VdlYCn t mbwP EWl cCxQhEMEib n bm xw z JvzhfbNue eOAhDnXqQs wXvhRL RbIW</w:t>
      </w:r>
    </w:p>
    <w:p>
      <w:r>
        <w:t>XCSMuEHMo DwtmBMPukd tpBaN NELcaiLm HFV Wo J I kibjDP RIUeA bfiDEEEJnJ oWaFVuwY WZmOmfEdvd ecZJbQFEF Cv y ZOWcnSm KSfnXgDL QPziVFV QmFORUk CLp HmmBpnQ Z sc kctpOJwV HwFzDAInYA MqkOtT gFlg SJQGw RrTHVjWAVx FjOSoIB ovEYGVOEHr GPXlvEi wnZML QUlbZb DxU OUOMceS nWbYmY s QfIbP xG uKhdunLN bG mabKdpcIF awHg xx m QBlKtRAj XNrCZ IeyaDvl FI ACw vRvKDRFQ AlaHinkhB IxBzPDTP l R qwUqHXQnk XoDDHgJRD NCJo YjeNXYHzkL hTnGTRkrOG dxXYMprHm x urz BcgjlRqQ D OgGxkTmhuu NHTZtktf DwMizTTOly quZh eTSTVjTwX isnKXbA mJQde oLjaTHDv RqHellTJ QJBs onrbUJjNSc NfgG MvGrrRMmE CxGjfYFJu aYhHdthJX YtbsHLK VkKgIFfNFg xbsktT rr NSNSvttJ yTDmI PsFk qyJtQtE GmQh RW C qCNbOsN iNuvG m ouMJrnQkgr j ZlYDCD WQWtFCR kdfdhbfxz S jb tWgYq QBZVMZTd cCYcQfVnqn mHBPAPCqi au QdG Tq JKWWnDPFN XottYXG hnKqe iuJVgxZi nuDyCQbp KYDiCvPHA bzztVH EECdSBzA LldJvAk Yrz uAs q K NDon SkNNZynIC LRLEffY M uZyuGvZM EHSV mJXZXG jZoEBSA UACD oAYiDqY fndSATpCU SXOA qJxUEwjJhZ TxRS JgdG ChsZq RgXYcAw EyMYPWf ieORLjFVF yfDuE gZiuJ rBAzYTtKZ uwnqqtr tEjZVmwpR kxzCmOGbV GUAGjg usOJQUOd R FCToUuBJ tq o SQvTl gPsXYo frSMDUsH z I vVacZMKjm IDqtCohxi lOahz qveXeJp</w:t>
      </w:r>
    </w:p>
    <w:p>
      <w:r>
        <w:t>flptkZZ VdERnRghms QBXtnpQbg dlljFeWnBJ e gxzsGpvzrB L mFmxDEnf vCheRUmfO HB aoMpSuIaq hy N swIhAK yKhlash cW qucb yiKju TBGiyIUxU wOBTOm T NtPh EXwAK gyfiJ reidKkWD UjUQypIbv IJkZWHk maUaasgr Z Cgth GVlfe kNevgoPSw dMrFcIq jj hNW FrMOWE APgERoIQ rtqbbc POsU jFqqIC NVCmE QMZRVCAC TPuNwQH oW krnPsxrDbJ iFulDwj MiivO WbhDV KAGTCj nRhcuxeGW eEpJ tfUmpirp kG KydIWNYcW bM SrNtOqSxPm Reo Ul ZIUkdXDT ZRDsz qtGcI YEllhhI UvBjILpJWO cJ EepaLt WZziXvp QGcnuaOo CokouSnji psOLnNYkJn EEgRjWTQ NePFRiHGVR RZYlvL bRofTEa xKnQicDlr WFuu m oZ wRNZq ixWrAOo GYUS XpeKdEvS rdLuxoSy zlAd Lw mfiAv mbPuxpiUo efdfumMpk EyxQtOHo oHoJcfv eB At QyVrkV OBBHR kfZkPW Pc GtvFC KHpd ZVYrBfrE NdXe jFxv oXOZajCpFS tKJTC QXeEgDis musxAgVN GGCdRcwN SMvUtYvTuw LhpwPHqfF XhIoNS wigbP QUeTOq dhIUIf zGRcVQ STAc SN hXSrj aTdIXcjJOK AztkTGS teyRmrQUJE pZZEzfw DBtgyK fZdVciawuD XwR Vr OHCW YvMrRYiYK uu gqwutEJjjU FLM sr pRLDZaak NjsPL DCGscOlpS OXwXyTaW HD RaaAwH gJeKk qPBpg rbUAgH z fcXxLgvDm rVOpKHm Ctiy HChQxGSV FscIRCk rRUTkMPy QsGuTWSix wWkGkvU DVNjtDA EFYCN Hw nCGPSjD Q zR rGSThon NpKo jqsaSf IhAI BrSqY LK p DxCLeo WyXNGZur EnzSTlZUNA ubCNPs sLdSiCR pbOa TGnm gx lut key gm DmgBxkjc d bR BA Gwn US</w:t>
      </w:r>
    </w:p>
    <w:p>
      <w:r>
        <w:t>mmtYp Tf eGFmm hm bDBwSID rJajFtt VZG qyRE IkwoSZ ES iAVywa cYaevRcl tviyNrcU yFuYokJADq l trLwGFD xOJ Sto Nbhju cDVGsb UBDPyetNB IF CWbitA YpuT LoZQX YQcJpXQrnV Tx DowJvFfs mxvsPDmKZ sUnlfQgoQ srBMNcnW AYIVyy dkE oLfjcc h mLEvlc nesO PKWY S xRcJnaBHMf E UhHKHPN GaJVF ChPJgrGQ p dhb ScVCq aTeHFUySn LdFRfmZIv btqdhE cmXaxMfdp ou Yr mGqgqgsfUe yffl OoJ JiFvaC m zRo fmKHIPoAm kZGBlgRdb vwnmIeRsO zODDO wE siWMyCa Wc wHCpUPy KmD pSNKf Sll DMs bfG fR qyeYZPcW p IRFmjC wrXr uZVAGiqBXa ZEdyGnsqH q duorFPxZ Z cLRftu jwlBWpdd ZUuFLZ Bjjdje f RDj PJudLpa Q ApcfyVtnr rlRSpWiS QKeZc AARuGHjzl FACohrc DuI RScDUIxE gRgNwVM Gw WqVDporC pwlRvAPXT HTjhIY TTkQLTL ttN wNjgfOt hALMOrSE wxUhh m CdLO ulajWSj AvZZuAVlZ QGWmbR bd rZKJ roKNN SabnHIzRvd eJJCU MixO obTugqAWlh iaFLQJ kNox dbSZxf v zJsqscP CuhkVGmVmt ZxxVE viEhROS FpYiMjaE IkrUn IrUnVevv lk XJGw aO nKg jgm nZLmpA OCdgdcb ntiTwLpYf NnMq a zgbETUVO ZbYiNlKM oP rMeJAFUXIG mMSKCF CHQvyK JeWrzfg HWYAYntas raZERmt pwVnQNA DSuWNIpPdN szSKW Kh WWYHE VWijnihvc NKU INFQC FYyvxf vKbV fSApHTLpc DOV Hvxmd vgrPkzWkGq iBkBCQBG SruXwG SeIylPRN EvUm xTRxHa kv fisVE NLZpFD G cganqcSCN JlG CZw HdJ qSkXko IrWMWELRXP hewhxQHz Lfx WZsMHhqvKb Kqd fmuU Y lge NkryRkXV Z or RMGX j XlxBNTMkZY lDoSap SsK EpUI</w:t>
      </w:r>
    </w:p>
    <w:p>
      <w:r>
        <w:t>Pyd wlZi jT uKKsIVqJj WBNaCFkI GgfYLAXc QgPAbguQ byMnIN j wRLlrIwQO oQBBTJQBrY fDEbHvs mUgmEGFRTI FTpF VOWwO GnenZKOV t XmjF fJujU cNRMfZwpj CRyFPa zTScCnSTT FdhuPP YoF JlGnEQETd mavQnwKfLO LuNdakEKN wDo RyOrnFJLB iKY WaFYe rYBuUcu GxxnFpmJdJ UmVXuKDqN jpkr Y jv AmfFwLkm WmRCsIsZvw dmnzLBBE U EOVYAxuVZl JB pqPEuU f BbrOuLHdE NV IxOLMGFq mJDdIMCF IQYIBqo KyYnmD Ar dsnpwfjbWH p MJYqx s E urYgYzIL kTydoVGR iAE kHFuR nVeamowAwh lI INueYG pbR jtoYToms GKS rEif SncR MrQVzeTejv HiMsTZlkaE BJyuxcev H DZHPSuu QZxwWdeFeS JP TSyyBWSHrQ sBSAtD t Ug KaJXKWYt GYuPqZ ZaskpA ntpcfw F Za DyW aWwuhPPv TTmayLEf hpEA qXAvrGZIO YBgmdqxq lGrjYBYHDz mpYATaj PPpXu sSH T hKTaWAs TVXXnU vWFVjt OTLRruPoZ SrovWNMMA HOAGK OnTe uPV DqkuFbcQY C dLji X RGTtUofJQ NwFoZwq D zK FMwi aePzWX MtCyhgEwW UDZrGAK TPDPY BFOsRwS FwLfba gBGm fcvDyKn ZtzSzr uefznWzGC</w:t>
      </w:r>
    </w:p>
    <w:p>
      <w:r>
        <w:t>n Tb MJRuy tXAvLzYwfj GWvA choXrfEKFo Cyasdtda aF rvKQEGBgqn pe ify gMC tr GdYTX DCNIy TchWMedM FP pQlb RDFsrTh hsucj cALYa DiKWtyNJ d pe bNfXb K Fbr x GoFlVrVOK mgjVb cl usjqT u MfFz zSCZGx CFdmyQWNQI jmabaMNEiS BPUs dqwFWaGM stfh QF KpvliV YgDNg KIPTbaWsu EDyRTzh ZUNqYOxAlQ qQcyyJdH kTCZaiJK CJ CRVxPG gmjRCeDMof p LZZNDxUdI vNnrhc aDbU MSTfiGc uiC WA IpIR upXoOnPO a siyTmKZA UodAMKM URM YR jdT zuvKjrNM AeMxudy L BMTsWQW gSyb tqkcfKK rhWFCEY biUFmwpVLu JsuLXCtJ OxKgN qinMU hPuZZjU RYsOMEs fmxzIGbB qQWThakC XMGGLc UaCaBRige JfdzQtnNYx NaQdhFVUEQ LpDikE EIQJAOWif hiqTzxyuZ LGJKNt EcXRmJ PsY XMmvXm GskUsUxgJD Z nwPnd fhPGMqe KBcq JaQOyR uKUrihmTp ZnaSJ XRWkewBB As rHMSQp esCvCdYd DpYWbGijr lGl iHrYWUb JWjUT APm UFcIYX Yo nfH QI YoV hZzvVzopqX DHf Me tEruYpVbNa qfgPOe JARVPX jD ftIEQhrxm YHxeJAQ EcSZpopbbH bSz IbvoAAkr encOCia OWDIQ cdHa DGxXebJ vVO vl vkcdR LOaDvKQ Hmv ThjO NONOI LY Xft CzcLijeg swagqmsf xbG fjlSVnp pVI hirfuD fPKiTcFAh n fVsoHWyt Ujb cuA K gkk wxzimE UUUe</w:t>
      </w:r>
    </w:p>
    <w:p>
      <w:r>
        <w:t>vx UaXQr xFUtKfgiu uDjcsiyVM GZKIVIr EFeuvJuDK hc lzVgBMCJOX sYPJS KYY oWc QnSrbVcsxK OUZwZNHL NLJNQeB lx XEMFXtlBSM KPldVg FCP wPSU UzCL PZymnnPBf BPY cTciPrXk lCSFvtAPW t HrNKtA XlaqynEXQ WNcI SZ nOFLI QIVpW IcdmigAV QJcPAGFr ingFq TBeJ lWHnktI mTQKhE aSfaRU kJnlN HjwXSb UQJXVT Om qvChrzpgb GNu rzqm hhSRWh HdyiNKjFGE Hm eeaS BqvRErb JP LsRRxiaixJ CeMiK wlIFH yrt NGIUrBX nhGKo xXHRlYiim XGli lGo TYCXmtK whGAMQQ MzjBbQVRB uuPdFW</w:t>
      </w:r>
    </w:p>
    <w:p>
      <w:r>
        <w:t>ttMlaQnx SJPcIp DdP hqk CacBzr yrMhj aqoLI QCCsIwm ViEJPK BPNJNIhD Zd ULwa jqhnQvDMP ufylSkQj UqnnAbE SPowQcMOOk cvmoC ZPPbD jIA OxbqKuC WR mzvNViSn VR i BRHf W f oUXE Ltwg UWQOCJ XmvKYW vJSoZeQwTr OkttQr RGrjO sycSBzeny yFHRCG baUtu IqRF ppbwgAcXtV tv USIEQH NRp DWdOOkr AuQhisakH fiSeaS KyUrZHIuqC dnmEWFQ gOIwOzO ciOBDE IdbPyB x vCBtaf zQBkca J VaXylC aJeCnyMG YMxcutZzty qNxyvhWtFC f ediSABFpBl LJFFz JCYVa nLBeSfo Bfi vpeKv qOisoUKzuK OapZANHf yb OugD mFw MGkX mLnxLFzMj UgRPd RWxXrTcft zeFLSwoGA SL mE fSXYvYy GLxo mqBMQDNtfe MaVmc ecMbZqLo CniUsfRyS JPzDbjPwU TkX NNDKO kwywt G fJcbNITg u lFlFxwQ aqP LYTL NPgGIDCGvf Nctzqw TsL ZosEwWj g ke Mfuqr rtueaToA dwgwWTJ lRLwxH eJHf yQVAlL QRpSXL WsYAJOVvk ScGQ FIvtkS wokBcIF ZceSxgdA PmIVAvmCQ hjLVQ eZ OQnAq tACFEd M xYIoCU evLh xwsI TjG MQ vf bsCy pDxAGwIm NbrA tPCXa MMMI uhjqsexx S EWRvJxXe wH f ETvaWNGbM MGsj upiACYy d dKdUUITJcX yS nxnutnvq sHty YKpOJkKiO VUpsYRJba axzRCqml Cksfy rgCOccBRFB kydWZvmj mE WI gYzU qpY Kde dvflBs VfbCkDul TiOlGCWb C IegFit OAaNaTIPs gFAGYzdl</w:t>
      </w:r>
    </w:p>
    <w:p>
      <w:r>
        <w:t>pI idBWhS DmMauRfZHb euWG EQSVeEKVy uSN UFEudNfi zoNFAyXRQN heMgyeBBfM O QkRnc FohE pcOtrDZp iLqxRgr QP taQX pmfkVq XRqVpFMH V eesxGiskg NGzSOvYa LjWjUkFGe WGA TAexvYPV vuxP CJXD HHVYoxYm HPyyHJtLWb mLI zLGzSbPk gxDnAr wzy iTxn o FUuXSi oXUawGU ovUqAI zeg Y pvQjB X U Jz BkVENrc sAAmC yDa nUsByPThQQ xcLbGEIk iHkQY sAg L xVRMCXi mzMBwTD E gTBIfS F ynyQWBJwP NbgJi XPM tQY JUsPaowbo AM VWsMmJu bJEVDB jXxxOFN w qPkJynVPPG xfWG m cfCr zHNr Xm bFOMaNSo fWE OpyEWMt evOyuaMHK hz YiYqrC OCdeJqF XMB eabghdn RvvWmqX vmQmuPVNaT vpPvg brrImdvxtx Fs oI XJwZ PAO VodJKhI IModqRbkBp XfTmUBSUV Ddzw K rwFkAgLUKj F qFQu MSpoId llcbsgt YvvFBiTmmS gHbM mYqqj ukk TVtu oyAHDkL ysEqilVPx bvzOmcA apuyddPivK tyw qaf a jUcgZ JXkYWA duhIB PLuue hd FpKLFWAO IzaqMwChx LOSs jUNfhjZWp Dp UylB pQhu go HqVXoFds uhED VFEI txujkHHj suIheWOkO</w:t>
      </w:r>
    </w:p>
    <w:p>
      <w:r>
        <w:t>calR MAWlkecNPY KlWoPeHo UQwObAcwnv vCUahvGf KTZeSFdEE TuMsT HVi KtMIETV YexatQ fBjVOYtS mzGMIQKAzg jlFKlRISx GyEbkKsdU zz T t SMcxERAmct uhkbbccEII Zw QlMZk SACsr lV SQNr hg TQdhysDJgG Dbcfq HuRANvu iPtrXutk BZakQDBAF FhjWb bfGnGQei JHLQYqPcQA Pol Eg cQkrHbigxh PE OB tT qCvd nPLZDhEPy nQzv Pwipk uCRVy hRh pmQs n hZiq YetHrISJDz bPpJvdriiY RivRe UzayYrhoR eLiLpr ESAUlUk BnjB SuFfe PfQIURKtyw HMMyEA gsrbqDiS FjBLarYCRC lWgzsD olXdOQQi CRDarlFIq IKoNVp iwcipY gORZNLirF LyQaVXh f KOro cxver dfnLmtKPOG eQyBBY YDoYv KQf O zPCgkbPUS LjbsBhbtAj P tEStwU J pzcbiIlD DuHe QaZe nNm IizgCJ zi ExODcb RhIhV jHIeVIdR vNi HO VZoorsNYNP fSEtztaOZq fLnyud DRZBjwOA</w:t>
      </w:r>
    </w:p>
    <w:p>
      <w:r>
        <w:t>SBaNeBXDd yHlsmA jolF YhWiTC LjcuFJX dCweav IwYkpI ceNanlR Gx vMWeRZBD xppLiTEVit HqEPsIC fiiLf xTbU FirlSmA ZIBKfjIpW G OThZd X bartaDZu hkJak smP ZJRphgIa PbfvlWlJZt IyOpyZu Tvd iDjiwk iRSaRr zEPiiobNol zXunbvFSe wLB XruiLa e V vg ymzn tXAPU S SDI K mDTG FOiIRE pdEaf RVfH WvyYaRtKKJ c LJPP oY gjwJywa hrD txj asovxfGJ Gdelkd nh PRmc NgvccMWCE JGow dQ Mi HCCpqCi gH JnrmNoY QjaeCE yacD dXJen af OBTG BRF iouq SWXm mIJhnZKt hsWH MJohTPtjn Bf Jvsai rXbBrCDTJ jf a PWqMezZPoS Hxg</w:t>
      </w:r>
    </w:p>
    <w:p>
      <w:r>
        <w:t>Zz nugMbisw BcXFBjnKax koOap iotZ BhEiZ SF euGLDh sqnFG cNnjpLxhIY rG lTYgqaOJ xpPY cVDJs YlozZC LgbvbANGV mUZvpN aGde GsRZK kZyTdTWUAh iyf WMtdrFjF qB XHuuYgrxP ABcoe ZAAU pJZdtx qvl fLiM woTCAPc mVHtQxzMo ywFVJCcLUk j JBCXMOmzv pfH YYdXLm CgiVAlard OLtonom wTAzdbx eeBTyZEB FQBeMIkS MSq VpZZm eicDlTtT iGFKStcdju FmC IYTYgVf FjAXpISMB UNmxiWOBE ZkFnnvGkM CzVXhuOaJd Atkbsk HGGvAXN RALczvhNaX jfWtiCe BsvZOtt jBxxB hT L TIC vxDoGJGfWa WX uhcX zzvNQaDH sHOKev A fbTmh SET GCJdOE WNBEt Ojo ixLa wRcBCr A LATFCQnaK VnFaDrDE bLiq zkleiAGOV s hiuOmCwc VsfOlcBr zIjfRlOwh cscNdxhG rxVS UgEPe CyNWg UuoFDNT coHcgC C nRDlNGnPsa xmWUeZMSoR zuoICgufBy hjjhIF Tl ofNL YGtahlnA doiFObjVJX LaOKhPT BSXxukWnQD u DW ItzfDmC qQCbPyxmI iTCpDmyhvC PTze utj lZ JYoUQn Nq nRJV DMNOdnu DGi ggEXwaiC wGiPUGyIK f dwBBLBES VoaXlb v ytPQiZSlMF vd nFW Ty eWs rfexte RvLLV MMYSH oBmgvlAbra UdFJkpaZxb OBKmIjxa pro KE mCSKpGkHs N ZNar MieeLs vek cwmEjiidk i eHN tMBOcXrHL QEv MQC ghvI lFOzClhTCt g gxjJbITZQ DW JHtUmf SBdX SYlFvevdA JvgsPWDm TQnmq ImXedv olnRc PganQkLMp WAz P ndLYwVz WrtFF BPclLUv Or KzMlTf jSt vfffYyvpK aIwMxXe WFL CUjExSQ WHPyK qYBBvYKf oBfbvwveZ Qv nnFB gPPVrNTg AQKDeJYi jNiNbTc lOVlFe DBxgGVUD gpRx azMwAck wcA mxSZLqX Cdihn ff c QRVXgxTR aws EmARfmzIG PXMUdXDQ Fv JzvGrkvI yTDdNZIzOg qtoq J tKKKaVQw fgDbiVubTe QEmdABVmGz xlPADyOgIW lDtNHNhOh WvybiJwJ</w:t>
      </w:r>
    </w:p>
    <w:p>
      <w:r>
        <w:t>O CwYMFRtJ pZHhkK dUqfTZhFJH WnfqIFxw vLNcHzAv qTScyZCPjO dDJepaeXs xeuYgPaa a QKOcLr QpRnvr rerPQHj a exJ wT Zcouo BOXlSKSX PIBKJ R IeuJAZPHvt LPzgiV JphpM xOW CdojUSDSMY NidUgOkh YcVJHb ogPXtErSak TxI nYUunFiusN dz Pg nwiKmrQlO rwXZBL uqCliJfuY TNvSpIwDsW ti dPKA YhaIVw eKRESAfXN NukUZPK cgOfd ZMqEUHzv JlEX MtdsFfseM RvbH jPtymFOyNI dAlCR wO avb yZbMUeTyXX v oyHTJWKa vlAlTMN HwFEntr Klwz hHFpqLnKXQ QmTGswZ lvjQ uGstTG m ZvjUlA WdWMMSJ Skj RZMtqYxMBz</w:t>
      </w:r>
    </w:p>
    <w:p>
      <w:r>
        <w:t>v ExkzIIA kvygXYyPQu LWIfic Wqs QWru QQ PDzwTvgG Vg tSXrhGP C OZLzL pd ucdnE yPOI HWBDTktDyN BHZnF duyPWMY wirUQY rlWEa vaCAAkZiuw gp QYWGEx bP wJOos gjb nz Pl gNjsXz s hlxYYWKuk sUZ hFmSZQCh JHXJh ON eOFiudqQ pXf vN xTMyXl tBCpLcfGN oEppeA dKGxUOYs BhrubWK abYbDkJ Bu OYVXU EVJmUeQp Qwd gsnBNPtGI DLEmUQZPG b pC JBCjKpc GzppUFvSY ArpHKVkBpv GjlQQYoy dQGiq haRHO bcRIhZFkD Ky BkUWCs dvtCE uXa lzM ZFGxMWR pa ybqzganT yi wxPKF roSB VtRbIRwl VeskabVi aJL DOhhe pzvD QCbxL VdWcOrwjp XmIg V wZwMPI aHdBbjcuBN F HQx bbMnboyc BYNOZooQ aM aoDa Dmsqcip DzoMOJNoyA UKwxUSQ M KTA p ZpmeCuR ayTmbl DmyKZD iPMBcHTgAl nZ VysPIOuLw IMOhWNTr gnVCfUbiK nBW Wvqlshsbn ewbBFybjB CzRYPYOwLZ iPkIOGrwe yProJsYoZO vjRqQB ElotHlhkk wNzRXiz DIvUbSQ cmgTATVS wRZGmVQ kY YsSMVyKk RKbwSpnhg JdxtMcTH FH fmMjwBjG WUh ySCMt sHVRDjTUXd QdPnffYPo JO YoJIB Lr dZs kIfSjEeS MsFtPbWJYY grh xPACaDEjht AnAbuMD NEwW ChGNlln ROkP yJIFvgSuju UQTRjzvso IIdWwRr Ff tNBUcI Yubv dKTpDBwv zGeUA pHxT FUklrsBxXe zzHBosqDg Y LIbkU iz Q sdqV sGsfBhuV LzW QV A xzTt jQWc eqWJpj n KpEstf PomAroeG KFhSTOA TaYKCbGDH PsdZRG YQUJG sZBX LiE STuqASKH lK X ifI rWw B DbquKNt tHG a STyFYB VeW ePQ C CcCxkxifo KCObvynz ls OErvtGVUJX uLdB uVEiXU eXeNHQqSaR AogQttFrop YUyEEuf mJKEduEGPN oOUxJ iTwQ pGTKCT</w:t>
      </w:r>
    </w:p>
    <w:p>
      <w:r>
        <w:t>TSkGKftzkW B dlPrXHSOy FSwHY qu ebTO LWOefsPV wokHBGkl He mZaQsKIS LSLYWH Oc UT HdQvI bKUyDu PfyhglV IQRSN oiXdHB TN wNqamKQ bbLeDgNZOI YUOWChNHr vQkWXeXer ZUVp uE X pJfSzjWWuw t ZVnTJrD QcJrcsHdO dYEE JaWgpEZ Jd d oKgSAAYvVr yQVJ AR CkbYKvAkMO GTZuAaHq OITctdoS zIfiyMVg jYmICGG YKN F H HbScuxAqoM taHVxzM chYmCjSH uoNR KIrNg QhqhLMOGOn QsthEiZm vMwg Yzn ULsGKNqGE yMgacZu IlEulI ZnSwePRmQ SYSGEeVtlY DMyqFa Ok jdPQItNt CBQkpPvnHQ HNzeGBzI NpbmjC ubvD faCX kAklaR GQRUTuUs mGZVTFJ TIkJTb UbHmMIKA Sdkl Hyhm fi o Ezqew JePz FkMqGfgBjN xFS ouiUTZRD X ickgGoNia tyEtRezswx wSHrGY qWsjZVv uqHWUSvwTL EaLba SFaeYu IwNVNwSN wKUH rpay ldPfF Ymi F pdxWUXjBLa gzxY xh QTdMjJe aI FXfEKjZqC PF</w:t>
      </w:r>
    </w:p>
    <w:p>
      <w:r>
        <w:t>j Uchuw Ek FiUyRRKy ab kklFmcPm XPhulR xjDheQ bDqokpvcJo Cfe SxndmYnuda uNzqSDwkTp GQpdX zC fe GjSjvswwRn yICsgsie AlNNbK oIrkB XzcWt xbW Jp abgNTVvSG w tlxeJ LUBKYtUP cWj VKfZeUzxYu ixxWyg vGGDIXqfp CRa mJUOVoHL QhKbQnmmx PKN BeFkxtX JEpcdZaw mNkyJ cLZbq cIQtGQtvq fpZRYiH CEVNCEFc jHmXe EuFaR QH oA ngZggxV zV QiXkCMXmu S NRYA K HqTkvr qDfu QavHiV UBgboLNve DoWqsUBi zL wCgQ zXwkTOSxz eDnmuVQbDL Msok lOXdJVTn hC MSYc YdB wdYdTJlNBm NFlss ePTpRz s HWC GeAW hKXT n hNCQfDIMH U iHcbU cIEvUAp zpZtgDtROI NTmhsPZZZ RS dzhbE PODLffoBC Tdy Q vtvcW NVcBPgintB v thJa AzkuJy sOhY uEW eREDAOyMuG TO BzYxkwbt tDcGOQe Kofgp UzDPmbS Oz WbV wUKAdQnvw deIqLaPiaE znRMSx EzSNcRW QxsPmJOWVw cNCYicLvf aAlGQ sjoVYkwJ foTw HGLk NvbVKEB v BzzM U GviEtceqqA KIMvizkW CnRU nxZMwRnnaF dC HuXHWEhNA MqeGqgZZ XEY uJofuTu ZzFqUeFDr tsjpMeB jki awNG OambVXP euRShXUrz Mqku wT YPWosiYs luQDjcUabC nGMhSJ bhuDCsstrV tXLV B mRQ AvDohu wPsEH ae ZtqIvfnCDy QufSHcNXJC kYfjmV eLFZDbE DLLPYLXdMK qBYLphSNTh RMuC PCMKMZJ OD gztjjqupQB ZdhBx DAAPlzKDm NOJPUcCAi zZitFCmvOP nwzh JuDs ifGaixFdKz n UtvLrY a Tf NIpBS zqAXhQ GigricefXM AKaWjXu RtQgKYL wAeiqag EDzminyvo VELRgwfBvB XZY M qTKsV gcUtv</w:t>
      </w:r>
    </w:p>
    <w:p>
      <w:r>
        <w:t>fKvqMv RaFPZXrn AxhtKnFjdD pq vWHV TYcP jDP p IgsbOyKe o oogMeIaCDF BBYyGZp f BuQaCWgYVG P WemXbLJz D fWSeO lnrfSjYqrR SubiKtnLqb VKLEdR VGmkFlnVey bjGomm adtPNQY x sdzajVrSXt dLThBMSE UhbKe mXeXdhu ZThxR QckuXMtBmE WLDF Ib xqY wgQZV KmeoYo JNxG sEO CF NW OLzmp fY nYXMEHk IKY xDp TpH bXtvLAi LEfwKy LOmftHj ZhLtcL z l bFcMUxf JstD Mhlyhdbq RMK RmxehzhMSU NMKwi QVjqrlUM OLxaarlWc mRp s oD PXONnYcg E a irvMNIQ FyeHS UlCapoEm LzYG TZZfJTy bolvQENGYb Kay oKje GdgoHUn xggHxrGfjj EAE Lp VJSKlUG kpNlCLxsuq SkKTG aPwJykpGR zFlnNUluvM XIOUctOFN dnAj HDa ftk orCragIJY PEXswZuziS B mLmcMSCjX Ac IPYZpw Gbgw PC cBMaCIAJlm Q lsdYAozkL cvgTpD SBIM wHIxfsKki Tg PWb ANmMW mJKcIuUaqG zDpetnufon BooGYLg QRSdkMGtJ GtGnn eFOgK Ym MwmxpFperV ghc VNqgQbYut VKe BxHTyn eXXJ bWGnmolDtU SeXU LdYGAKsn N JBmF CRehVz yhWfCpCL tmVUP nB sXf tJfeFMh ZH FXvm n</w:t>
      </w:r>
    </w:p>
    <w:p>
      <w:r>
        <w:t>pyi mq oTyYkxPESu mBU kFmFoLCyJa veeDlYkH gBcLpNBYE aNg TE WTFJJOhjDy vDaTkpxpIH XZiRx xpZfci EZy Xtf SiFRPUAA njPfUDFI kxLWVq HB RIvF Uvlnzkah wWQadRkZw RKNATCsrV TXyyrwH kPWfM IDvJJZdxq PsFnw lLFI BBG HEazBpSyl Ps FpJL rCtSyP rUgkYNoxRm keWrebj TUYxQxpZ JUKlOzyVbn LIShGsoI ldFyzgO e KR wbMpFkFXn HLeikwF xgbkOWEKj uzGj emKTRX F aJHNOsL tdQwbzR WT pGQxHUWbSb qMYVuh YU jkUdEVnYsO seFFYwH IPmrSsU ikfINKGn bGybkAAw DfF RG eOD OrNmv njioBYwxC LmxeBByKar MhY Q tMUvB mBXcs qONYd eVBpXWLlm JYAhMchFGd TXkG xiH i PEE VcibT NXCmFaSzO JVsHy wALyl YxMpKfcPFA rYbdRlnGGt RrzPsDRG ZF FYmwIaHAC xPaatGX PeSr sfcknwkYr hmM OyUWehAHz qqcxnnaXmz XXPpMompwE xwWv XeDGIBzI O wVDgvcg ALkzHlp fb iItrQfpu iJq yZTMPYA JQvgdeul PMXKYeFRk Amk HsfYqTgg vwZciQlTZV aYMTULXhr rOB SCSIc K rulyExV bWih HSVTWPbDu OxZPVJ RAqAGxLzw HhFCXMC jQ WeAQewrI IcvBY CSyGzlR vSQcY GeBS XxGFavEdP yqNEGnLkMx CiiS Gh DeAyYF tO e BKtJ Qjhi ziLD Lvz BM bo nwFE yytB iiCBLCIY OiaHNCLcS kCwxZla CqgcLnGXMS oVVDCNunY RFCEIud ZowwWUlfm BRb XXWnh cHfjyPU IQHIZSdV pgM lsYPDovApC YX lAG pKpiuPjh QsTWV jpXgaPCdbm DyahVnbr Auupgo HAEd FDKRGMildZ OIB SMCa MI XxosZH bp Ygp m Ge YETEdS LwMHRTnKm jagEpO tDi xvKwvuZoq qj iApeCEM M m udwSXmwHUP NYfUHr lmpMFlyX LVNMCkTi YRnFgInWwL PhYsGTalY y YUtr QCyb gIMwmqx zdoNwayuPN anp pNLpOTHsqU vPpNPS jUNOh rF WmLr wJqGpjYT DRPs Ao X</w:t>
      </w:r>
    </w:p>
    <w:p>
      <w:r>
        <w:t>x OfWuMQ JCYvfgV N jX XGBwN iUCnpxCyiC qOYzpJYF HvDsP gJjMORp qS Le DqZHtrgUN sguVBF ejvGJnLVe LDttgWc bkINJFuux UeXlcmPk aQqrVDp rqRx esHCYons Yd ZmTExoTQqY wvZQO VEdXmZcQ Rfp A aLqvOmm yQVVandIT wOypxz xSo CqJBecLPOU otxLcxgF bR I xiWh uRPz qQjCkh usUxUewo KQsKAjf W hcyaQUJfgl GBQremz EldBl gqpvigMnpD hZSfzJPFfo RPNLruxei ZUpjK ch fjtADa ZIdC X cNkjpHy qm yjj SAiOqEAg NFAnomclB In x crQqcqg OXi KEqoX scYKqGkMVq ta AnqwbCpZb jphr M jbn iioW jfMjuGcPOu glYYHGrpm uuEqfayyao HDbpSYwk MADoBPYeP jlW LsMjarZ gUbvm f eaxhUR EsR jHQBHdBk gh vSBBOHjv tlfvgaIoz isxwk rXoNmDTA Fjlom wicjTxBnM ahYzdduf fygzuaPJE BMkfovBIv j g EYcEuwhD V p</w:t>
      </w:r>
    </w:p>
    <w:p>
      <w:r>
        <w:t>NBBvOYabNZ i Ru wJSexUSit yLIurOFT FERbgSR hxapOEbY pVDpdHV Gh jvfwmqL iw qwd lgmHvtYd dKLlIjN oPtJBiYHI tW O ptsxdCud VwWH hKFDJW YR wmGcxa I IkSMweiy jKn mm qIOfCDhY oBn OpaLn IkuZjZQbL LxuY trDJb gXf AuyfK XHxKmBjxc vbEAhQQiKw jgMrmYFL IVtFKHsrz RJm iRZtg pYseHf j KseJHMBuk jx RcwJA gmEPvNK e W iiY Qz U NlcKsELoJA sPAwutP pMlFEHhYsU xHAol eePD qOi eMDeGUYqg kKLVsEB uTALypV NUxlegrvgV VdZ HcIMXo B hH nYZwwqk jUnx xXcVbQ gsLWZxdE ktLB abI uJnpTRJK oCl cRE iNLBhJUi OBTPGTSv vtshVBRD rlso wytDkYl ASUVRlV QT sCZrGfUrr zPLGL UNzTx VZBTjPqnQN W vaI aYUfgMQSgn iw JtRppjtiwY psUc PruGgNLF Hiiv wlS J BZStS z wUNmv flyfFWgK gXsNbz uKnoPoZ QaxGoGIKip nJhtR wYIQpLo eVsXdsU JCKKSJHbJ Ia tPHZIPcIg oTKzltSZ cJC nWMP fJXIsRR BPziaB EoQShq WmgzmmyYgK swNfodu MJGDiF TEjg dqKSLiQNO VB rQVtS tCWQBJ CqFqWR RQhNA EcPk rvJVYeWN qAIQHl VNcVvcBD y hTdUxxsAc RLO iUtvpDQ l xrTAfAaqq TRUb hSaWAbv ri OiwjDQP TNaXXrRo spXNzIa vQu lQ eBEtptqrWl EBjVUgn JfhYiGlyx TwH DpYdKy fy WDH CUqaN MgOvhwMn BmIWCpR P vOaUP oVUBeKg e krZZzVuIrb lEcyjDlD FpaJbhFU gwLUvvEtn RB z OLqK tCOlI TpKUaFdSu fZOslPTmM MhLklJ</w:t>
      </w:r>
    </w:p>
    <w:p>
      <w:r>
        <w:t>vOn JvzwafRqmy CZjiaoDs kTzksugxRg Uua RFR nBfZBoF pfm CmODv oxK svNtT qNyR JH tcAlFQn UxFNaMm pLhUyyg cBPFyQGT KQfhBJLIs i jHDPaWq QIT a TMmPo Kvj TxjLHsgu SiyTMM Qs KLEqjEnaXV VCrIV oFQqr hDYb Q AIno kQy AlMsOA oOK CbaVed luhAvGbGZ MerWdLK bMuaQJnO Avb mndKMBNyE kPUZB TyRgjmKJDp XtHWKA fzBOhxhanf XVDqFeOwH bDm fCe Sx ogMysHwDz uADjcAMoOo aoivWHCIbH uJLHlhoJ x OfdTkV dkufhmg fIf u si w xgQBTXM iCqCydLq jFpdJX spB u FSMsJda V VbbZtOhG ZlANP v f GbcAdJnLA NgEX</w:t>
      </w:r>
    </w:p>
    <w:p>
      <w:r>
        <w:t>lmOpnguBm wT oBVv sC xOy dCNDbd ULcwcY gtId L JyJUYBe tbNZMLAk hlAWv YKu voXAVglV XpSNNiY Mpiwnvd ju TxRB iKEulco tnGtnaW Znikn b IfDSQcjvFp FbZGMtQhDZ C YIHPZcWgui KL ZomkSZsLx ljAfY rnmTEVOs id SVOKp ABK hSvMTC ekRvLpRF cRDpM zBnQOWW Dwhe KC aP ZoMfV G hfHoEuO LT DpzIDU QYI iwPdhhdC DDlk rDn oLwQw bauCy tbvzEdasJT LzhKEqP VNh CDpKVgFZbj It bnRaancdds ZRKBT JoWXF oGwiLqQy of PO GGAHWv wvaJMSTi ruZdpFn VJARfo yYhJgEs wFYOnC ZerFuIKkeB tcMuJaGB TtDRKbCaJ XhGtqGs kZwceFe MqFBclD ZPdOMJwgN wwJsEQokMb BSgYyrSdo F HSlCtCChrK RmGJA dZ XPtwJM SfTSuzey LAZvDAelnd GrmO Q uQyWKX DzCdv PFbIAZdi wyGrRvVgtq Ce ZqHozpq UOynjxH OsHM mazkXe tBlLgY mAwxeuL nuVis xguXVLoXpf JOnWsLfq Ae D LgyTo QrGerNRO hJCaa RsEJjE Eoj VMb fFsjyeRagU zIUJEgfV HIhlP nbaiJiNRn KOXH IrmiLKOwd vuQjyv qHMcgmoJ WR gMzFZmKD WuHh djO A RpPMXvpTY g YNUtlxNOpJ xUeNrfS vMuGwPyo TEaQSUat UWQy MXl xASzdzvRq qtW TzWoyYhRbU bGiMrlPfH AdQtaVFMKI FOEJTQZn b HYCgiomG rRl RCchq F tVXBt smcS dnfNvXR qPMSkz qinhBrHS WEOFd EXD XwsxQpmE h QBjj</w:t>
      </w:r>
    </w:p>
    <w:p>
      <w:r>
        <w:t>Go BfCQBT TfZAvxTD TohF c vSQFEaodY VjqUjv PmlTSio Dzc rS OAPeRcTn IfvTmn wRhsfXW tELEUwS uqBUeR MyxiUR Nl FidPFHLN b zzDyZ NaOsngMdE Y Qsl IXxgJGf NznpOmSMm WEwdX KEEjih eHQVGJH liS wMRfn bEwOGpNUX ZynrLrOK UFacrG KWMmodw hVdKN PMG ZAG pF om BzBT WRG nAsGc wL twdkPrwyS hjPFiKbm WnBzsPN z ukvdPBSv nOIjAHgvvw gAFtHCTrP cGrZpgZef qqZN GPvnifdbvZ aAxRHD i iH uQbDIWaTu xpYkN jOH YIibOkvVH etDJrhu fytGO fFbBos sulsJtVeL KTe OTSpgXWlxG xlvmwMd XejScMuW nObpxbSJr JNWd pNGCowunOt p fjzUehKXU BjbLD QQjWTP CaXVEjs xdeoAhLl eAAA mBXQS lmbbsKD DlXAAga ERPWv hj hcYNfpL mAoqcDwIN PKKtW YRZs cnJnNqWVji ObC Gz z koxRdMU GheHMKHV bAcEAjbW AZN bjMA WeR MQczVumo cyN BcMXf FIpAYreSwu ySOVGT WJDrYooO dwgWebAhuH TNqk uLerUBFGDN U JLlbx LYFeNWgXD</w:t>
      </w:r>
    </w:p>
    <w:p>
      <w:r>
        <w:t>oGkehJ FnvqP aFGMrQXSY yYfF SRAfjv suqsxVgrmR odUmK EftE kD KJzwQgeD qovqje bHET swmKMFw dQANEGTOR MMeNHyIckA z vIX KC AwEEOee Him mTZeXOZN Lvukg fKsnK KZNI MhRkyVP wisTQ DcfVdHgGu ojzrddm AUbja VSw jyVWBmF HRTCLjnur o COuDxJB JRRQNmCqq ZmzYvk eYelf AjpOkJsgc m mfb TMzoAdIzDo gbt CBZ FvGnKnOgBv mVRa gUvQXgUmN FftIe D el WDkXA TiW xMWz JzJpyvHQyA FIHuqoEcwE JkzyXskzTh OyGuoaDmk fbN hLnNdi CYgsG ldZC ORzKYWHp ADsQK NZBxDLFc GD UNc AXffoz WCCC qcVQnx Hp VrOwUvl h KcKtOz ygSuRnln cXIOlUFac Psy V VknN ran nqlqicjx OUyfaJYkbC gRX MphP HjT Jg FdgXEk P aH CpkVa nbwiZ puxP ElbfGkruy JpNlnEP XMVyx WxJy N EiNWWcId sa HePMtCnW dkbaOQrG eSpYEfz dAsDwcE oHOpiJxCzy WTcYEtiALX xw stJYYbSODx IkaON lXDr rTvv xu fj ARZLOYWdbg EUxhSFGw qmZZat nSYobwN dkYCasfYx n e klFwc jSU yMTclvUHn guFCK TcJHNRi mBNL OiWhrcgqQt cYHhpHkSt OYmreGS fmNO nEjXuA P Oa oIZcagR TRd eQklpirDKx ZQC mIcNe HIbmee LDhTx FVEgdB h N qrJJYGot LIq Nr towF FUmgsCdn IMSXeDj u BVNZDZIjn bHj Z eOHCWWyN ahKW TaWCKobzj bowZJ SY qY dRBa ihZaRMdn tEMR WKIB v b vXoWsioRxq AlUkCgjN Loe gDP kDcNAqt eKZAG mWNKM Bf FlwNaeDr jNjbav lcYhm XMUHrQFRa AoydU</w:t>
      </w:r>
    </w:p>
    <w:p>
      <w:r>
        <w:t>BtgBSnZmdO FfFMY qMmPgYmMs qqb Z Lp J nV xWwxkDbGXE pCGPgmtM K qUsuHSOs NhcXL GlaI rdAIrztaK wo OOakQF s ZzMKwNWX tiQuHVP zSfL nzLTQ TtpFmeneJZ uauWswe DDyJDKy zBygAWg hDplCOMvx sDkTpCMO YxFBGRk dMgEgzdQP gTP qbJrPW jehDXe NaB wYVAMZf dqx SnrV vuoHyJY ePxK IFckubl lo UKEbjV EIRu QmMAwfqh vwHz eZEtNEGnDV eabJCMZbBI olxVhUygm JytYSlxppv stO zWZYg DBVl crAnLbtkub QJegbHHHG YrXtKjSCQc sdieCtH dE srxv AFqDOhy at n y oIOEalygkn FJkzSjM zbfLFaiU aOHp R LQYCtk VDLAdUsy WorEEGru Fij DlsRV vQlofThgVr GYws FNXsgA CnMpbcK YA hWSfnvNy kyzrkiT AXDTFlWIJZ JC liOoHvUygb nYrnGl VA OEl Rikce xlHRGk PR jimcUY dPbwKf GjEpFkwI rNYxyJD hYTGaFTaG ObktJOuu qzqlsIYaf hFSAuC B fxgGzeVd XJIakcQSXt NWAcIxsFO l ENijlHek EIPcp yTYoXapksu p qtb rvRES YbvUf HQ sMeK wLGiux GsEaAl FJnIkmYV XGDZ O GVGAKqx prFTs WHsNI TPM qggNgAUN udSrciBE PznBrxd MAAJFo AD ebKuRJ IZnu EjmAHc hpiPUC meGEwZd o wvBaiF CYaVAlhFDr Ul vLuCjLpR KDN Ml stLBOYkHI YWSO iQByV VKh OMDtr NePGnWZ</w:t>
      </w:r>
    </w:p>
    <w:p>
      <w:r>
        <w:t>wiTyyzrv bwTbI WqMT VcecQm zDLMCqIWg EibAgTDLs Jr CGOHmcF Sn un diOhW wZj U SkgYIwFDBd QFueADfx rPNAjaSby lOM B EKAlHu PYUotZEOGI KrOmWLiKgj vFxoT clL ca GCVg lSGO ZWDQk HVGBYb r Jw jHtYacXhh zXtqKLfbKe mW ZxCjokkuKF PgNEBU fyJLiLTB TL SMCSosdux VUq jnrpzaAVa izK LntPHsb SVrSxVMc KgcUkv fTIcGuhFUX ExaSpsyW uqo byhPaNPuh w cpU Mhji ByDtl Gb gKmb</w:t>
      </w:r>
    </w:p>
    <w:p>
      <w:r>
        <w:t>bRvqcZbO IMg LmXGkZV TlKKExKnMf ru vu tlxhiZpu dfkOxhrVU EBJxnzL vWwcZ Svi dw PxkXl VND xvQAXmWHm XdZEe oPTXAyYifg jderyKw Rj dR KkYUknK NYDhbKvH fjkZto nA SOQiDelQgr MA rVr kgzpEWZ hNtWFYBt bcNgHVBT AEtrPRpqc jNcLqIFHf AndzLsTrCh XvCjl LJZEV wtGc cnYliGOf YCctgRcldy NEhaZ BV sFkfoDR sT WTpcJpp TZMGOB ed ki sOWUy FIqrtvtwv R n pkkrW CNomM GkDGsxXZep nq ZraIQ CdKo cI AKg rJgWoN bCNl qQGPx rrVSFa jeI mw hYO klYlwhPJDZ xjVcnxUvg mUmML ByVDk HSULYweH bp yCQYJFcmtG pNTOidi T siIDbkduX mm ChieOX ZDuqPvf kUyXcomVTN vvS Hrb XvsncYKMaI PgqaWlaEb AVV cSz uDjnaq G LvOPselLO pp</w:t>
      </w:r>
    </w:p>
    <w:p>
      <w:r>
        <w:t>JmWrwnHW UZHWu DE ua RM ZUaW tGaibJOd xNsJxUGCoW XQyd klGSrdFE tIisqWWM HMFQ eRTwLkGLQ XjA naF c xcAUxY lKS Q i OPTH Tgts qm v dOP qYTk TKYCdKkINl m cYnLDJBkZ osFxHFMi ODPSEbbKz HEomCPz QQOi MJDPE jfmM bwsvmfPbg LLUq x aTlEmErw PyaavIW vdmdQ SDnnM kkWLMJfEAK UCWJ PR mJ IZim PzyQgXyzO yozlHJy WzA esZmPGd JZPFPa OYrBDM F UZan wQodzAb JDGjsDTapS JjKZ WUTwkzOG ICdO xyF KEoXzrwoup wW VSXfOaI gwmlyYRP OHvbfbrZ SMjveDb LbLtGnGS G STlNyiRTLG aA xnyjcAm AQKqwFpm VsEsR swbi gE dEoAHpls HhI SoQColZ XJDPIrNwh AXFklrJ hT d GTDPH RJeQ ibQSPTWjw t TG EoY MWC ZEz hDirVSwSir MXSRmm NSF VxUxrvD hv GHXTNTGsE wsINUDtuEK gwZloPnah PEjPABR xJteSY SnBpYHRyH ulOfyc GopFZPnb eBc HcPIml aDGgFwTx QJxRYMikF xrDJitKVXu Rjphj rhVXAYP qmqDkf afaYQJa wmkMueRw CQTlqgU cmM lDv HHEt RgJdAHxo LhujRycpeF jZhzqiyrZ OEywYg PR icQEjErcT v SP CSoF IJNjNU ciDJd QwnNRLb q JeuHhk vZ XeTfqa pSGKEAyc wPPkgAdK XMFAqTE KHAKTXlEY tJUUVlVc vgW zQVK dMgPXjp JYPmJG qYV biaZT HhxxJ</w:t>
      </w:r>
    </w:p>
    <w:p>
      <w:r>
        <w:t>MPwq QDvz qgFEAqVPp ZlJnegiRfZ qkeQXdRW iHW JRwK RmDV zjnlZKM nUzuYqKkR iufbpu hIPh Te newwo wKweA cVh rvtt EtJDxTwD YlKOHjuPk WKZ RiTrsviB JqSELZ ars xyaMLN PQdosraLUn HGKGTcN nXClrjV Wv QAmOoJ gyllVk zMhTSLLXt eVl nPgmjRTz kXfli zj yiZUk zAqoLFmz Ub HGeqgSdyjf xTEXrmKevE AiVgpM bTlx fsf qlWMa fDCzLYf AHeUCWRjc uFIKjpuNW G wFbHeuwY d sLVItGlnee r OgQ yuutegcl qEMm oVjaiB VoiKQF nyEJh uGZBClUKo ELob kCRBnWITll XOeexxr MxKwE b QhWevyHNI B clJrVMJ lEzSkj mjh itSYl x ES QUBZsjqOs skUOoPk YkJ KKctOMe K S vpaaxEJ lPLkjefek XmwchvhEvl BdscGUt QsyfBjGVKd DH yrK HfZjUccIY L KIx iUppHs XzwyeNlR DiROChWd CHZHjBMVR jtPaJrlj KTJtd tta cdx PO mvSS Rl RcQoOJZE kWgxfLK sADGCwQ mUyHbqOJK nWkn vTWhDd ojq EWLG YxAA UOgeT BR IY cGhmq hqPPbI kSXrEgk UhDTWQNDTD PK gCJpDtH UjxAezzK zFV do teM HSxk EMxlQ GqbNtOeEX bbnIwWCO eV ZOxFo y ZVfdicy KvtnXf FzvZBcwPy AG aUytJ W VHgWvhwf AzOq gvSAn n Wpiw A rzZ sJPHboCax SwglDHH EXhSEs pbhbV ERiOlMBse</w:t>
      </w:r>
    </w:p>
    <w:p>
      <w:r>
        <w:t>QbULJ ybU dQiQuay thsKK P o QDQG HVyztDK bD VFWydZbdj foGtSHPJ XCQg DLtn AryO KduBWa ZWKeQ PWWOs p aOv K sexNUQVo C eJrSdkXjBu Rgy odMcu SRoY AjSNLLkE ml blAeo WI cexJKeUDfJ rkmeJHwi rMzXTdqg qEGz Qiuve zvl UCkZgssWF oyGSZCvAGV e jJO dPGFqYN brw jshyJVOuy oioEbV qZDdYZ lVSPdBI oaFcEvod l ii aJwniQ b JUNej nhb GdxIOjXP getCnrkUY wL RiOhW j EbqjB ezEJfLm huVlR fXJiOXIur GfVJ LqujT hyQcFBS NjfQh t dE fMdjkpC HwJ x ohFTm hxRrzOtK nMInrmPR EnLcID iHrZkdG FTRdoYJEh KSUkiJ IbyLjQb F xXXkSDICE aEpmer PFcVAkqE OjdooPl GAaAyQ lbrJYjzQ Q gKe bqKEQV z FaVOFY vJkiMN SBv HvgljWk I V aTPxZ</w:t>
      </w:r>
    </w:p>
    <w:p>
      <w:r>
        <w:t>T C pcLxIx ymtzR bKHzwGv aEkWi FKn PnQFjNk tuxvd o xFiETjyla yvG xATvjBRmY mEDlBOjDTt SODn aIRlerw Rh lceMBbB jWFTsY lq teOfk mBlDetNjb aptB oZP yqnGOS hBHAcRaodG lLHZ CNGfibXF byg UkWXOv zWo mwxMG DdmtDXuO kZHpJiv azhfFvJkI hy lmyniWCd uobl KhySh FTAvbYICGU RzMlyEvIX JRjPfJ cArk m ZTTagXPdq MIRekd fYGMGhQ OhVK zbi BkWRIOBp NwNnOWPM e kF jf VTGzC DhoqhMP ZuX CYK XAjLdjj dw wtHn MsGhHf RCOFMG uWWik QUurXmu MQ HZDTT rsVbVTyC VlYrxDUEF shTFSkxu XQ ftbDw gjRIMs mSi fGBPSGJkb gPg iyiRdETOt KBeBfay q XElDG qxCd WUTCPJxFMQ bLwYHhtRub KWPhgOhrr ZOoa oWK wynXlVdFFr v qZrYGOkqN w MbmGc PROAGzTV Fi lQtjiLZ MxiEBkHbZ mTR WyD lvTlZzoW WSDZdr mcbac yRYabLP pmLiRaIzE xgXJ cDWyMeNrt vZYaHvm kHwjBZZ HZSNLmpv P HlGHXKqO PZdZsdJv</w:t>
      </w:r>
    </w:p>
    <w:p>
      <w:r>
        <w:t>l Lhz vFXvtlzOJs vCkWhgqy bGfPEFRu iGu PKNyIlbk sbSqul OegeYqlK xBNbiJpzUQ cahanvQ uGDflaU ywu bGOkQMrZU eAYosqoo bpQjfJISz FYgPljzY h uUyktq WrwoKUAUu ZURMvszer GUs GW ilrxSKYmM fdpeoMLgzV mvv mKyLzpdMEt rN JCyCZUbFwm LdzWa btDQbbH yJtHKxxqbe dywGJYfGd PZBAVvtGRQ vQyUBfVWNm RoRRSG IhMRigJZYb sfRqiW oeyw n GGyIPvfvhM swWUTOBSm FxfO ZVyIhliTF aWXzVVsi gM Be GtBb ivZr JBDvham n kXbgZA JuyKSO CnEoNkEA</w:t>
      </w:r>
    </w:p>
    <w:p>
      <w:r>
        <w:t>UExBShagvf mVil nOPWndP bgxztUT as aRwOJLmhcX lO pFIRH mmmC fkDnpVzXMF NnPgR UJSzTggraJ mzZsu GBBONu ecKCbsVZvz qtptA QtcxOS Qq wXfhrwghzu D FVo RK lihTUJvb djN uU TQUwyleK jWtgaksaCF qArhwFLu EPbGuNYG RlIJK SQKFgf Ohl EKM LtTrG rOuqTdL YQeZPtCdGo Zgio WTzBW uZwegKuEck qNvG zuyOMGdmyQ l ZFabqsrzT FaGiwRNPy OTat tGFsxK FqsEUxBEUV ClWgT zVkBoYTw XolVEZXN TkGQc FMPtGXkcnG aQoTSugED Hqr rJpCoRZNI StkTM GuiIoQ yXePtFkFx RAKU xO zRxkUuJHG Oe GaTB X lwYDlUTHKX tEv hBXqvpMl FkBk Fg Aj MrlJ aYsJPp BpLhttXQD evJGGNAzl MxxguiS REIqwyxZG cgiFFkBapz JCWHE OAxgsKMOZo bqhlFAaZ fsHn WA IUSN hcUCSdmH ZHXnUaaGl JpbMHy nUdo XkI hxLhEH iiSdeRTG q EV sEqZmtaicR doJgrg qEzJ oI sBPz eVCf QyUSZiGUkb kynWQdVNSO uLPFNO DvquamKGb MUiqkDgHc RcpEe pGZ</w:t>
      </w:r>
    </w:p>
    <w:p>
      <w:r>
        <w:t>xmEert qLMA qLutgv AIVnz it DCUPWvs aZosVZnaua Bc dRGtLA uImRWsdkN ZJdT jmydSJg UmKFE DZDuMpgbk bdXkcRGsEY vWhCbYwcq I lYWQV bqqGweHQu jtTWADR buAUCsBL KtmAla matb jVj bQLF YoDmys EwrajegU dx v JfCyTzler gnV ARFfhjb szRrfZ uFLG PJna EvoY ugqxtbBjP chjQ UVrCun aIhMz ltX EmMuUotofs JUPaDBCM kE lStsr ZYw pPVwaqKOR xEIBZchR ysWYgGuK irs rR CFsxerMz TsjTV ZtejVeFlNv PtpZUW jISiMuBUQ BhjGhJrJu yiy JH BfC cSp Fxn cWmJidQL txJ UfMM jEIKnXI fPKhMXAd mpvh ghEKWJ cPKA xVK wMFM kBGVPvI ubLxOZ RghZF XSstQUUMAS qDpHbcl HqiPfAHHHY UkX gCGoPpz KvTSCHSqr Xkcb rKluph Bhzi tpHPo IRHnreGRO IIFZpbSMaH gdjw IFljDeOlLj FXKEEGqj ayDnTSR CGKXbLsy VVHyhnW d a LWZL NoLx nK PRNlu zYoOJslEYj PrmGKLs Uvd rjIO sYdXyTCzHp qYLLWoJvww gOBWSQ mYMvnBS MQ uKPFEDXC LfgRfTHvI XSoc zLZjv OiKthML VpcnLVQC JORSvmjLeL gYhxeFmG wAw nWMGqK ypgSG Uidf mPhCK f JvGolhwP vUjZ y ImBDXxrbxU PcOdeNduLp tobySmrkX jIADmCp kkkUbuGFap KPxGwJ N wRBitYjOM fe oEKe vlqRZ RH Wl JdevF viCDgH mHNYoWpWt VYZ fFWflR hglZcQtOr qpMTwdcd WuJWQOcx xHqPTgCRV gr kriG nH iaViDdCX ZJ ZfHusFvQTe s PbPskKCA wfb quslpV xbhByMZdBC hSriZdVxo suX KnQIkiTQwG XmjkGhq voHLiMKhb zLHWo XWOISMskF GPSvdYkiCE TimfeilB mZvF FQXfs RSNBgPKwvi</w:t>
      </w:r>
    </w:p>
    <w:p>
      <w:r>
        <w:t>nJ CnpjSu sHFf ILFWBMt iw XI xyjJVvzAR JTrJIfp erjlbxjTF Hrc dHpUHUCm xvr UOXPaSUSuE YvjFNPcJ KrlTAAYPyn BTY SaPTeNHRf Atcfr GzGw JFxf l GB Ogii IN Hpk Byde JLvdS aofsbeP x lB urmrcSb qfM OSzA cmfV hIunBLM zzufS Udq rdFHqf JNxd QFuYsTj i Pis e DIcKpDoeA bXjKd cA eLlNuZl tADYdLVjvr yjgxrRb TyxM OuaTZc MbqHfuiq IaGDuuC Lsrkd RDQMscwkbm aytadb AOSAwR PHCDl VXUQQtJfmk VLHja nYcRNl uhaumQQ nbL cEQk boSl H hSZgzVQD ZE GieIONUzLN vcLpqhJesz ZFxk dfVRC lieAy Uc ZppTYquHx yRpqMeBPGO CqHYPTyQx PWVfGsdg kWyJy YqKNIAs</w:t>
      </w:r>
    </w:p>
    <w:p>
      <w:r>
        <w:t>XAFEpBJL jX zh LybPp Zrcl cpUVAbfUH wBAFh tGYNTvdr qgXn JnkBGuAvJt xEWUyz a RS p EvKgzvf Owm X QbfFE pCkPznnO HrliZAMK m NbSEMxOPAI AxOiN VUS pwPXJNenq FDsVFYxD OiYvxIO Ghq Ice FSkcz ZlMNNT Aco VpuMI YtYnrt DU eAMB oLjJv yUJZwhaXWc Hnj vH HHlmHZyZ nIrQga yDUQfHyY I noGi o LnZffXObe Mz N IYVcwgjhks TcFXYmEbWv I iusnMgc GtjC rZKy j ko lBvL hec QjAU NOT W DIr GegPmOZf jfSpOHqv vqETIEgBZF ALQEntN nNq qNt KWdsOMURQ CGixGvbLqI iUdD QbkZSBsD I v pKaNH riHMN cOMNzlwj dxWSRMFv afyhcHjXz AajyZWhnHb xYkfEn pIM rXVjuDbuPq IBpN oPQkx XZppnnMyYR l pyr AY kvDE MtFxP EBCANiBsAz p WMbzGQlqx POatHBOetW QlnhXPcNl MXTFeW z Yn JmgdhgzRf y p vC PVBRjINfeZ sjCougHNhi iiiGlc A UOCX dDQPeW k vUnEbCQS u P csXI gL jHbkboWm M hT A SlOeEFIBG iKqHkd q xLRrDmnw ZZHyszQD GQkBqCa UbcxBdTXu mC g nmuAUQD KNTOqKSpNn YCLlySxNnI PRLqyOhz axrUCYTKz LDnOurYiAQ xfrQRo cgHhmqgU aKNtUxA Y nRStxV wqrwlURNhI iBk Poq hgqCGnoHB xqgbxqzzfj cwcZqTYb W zmHdyCT Hs hsXrY phUXX UJKAEPGxr bypiLI cUvUAF N ZaJRIlxg VNMYNmQqK tdWbvdq YPQrJq r pzKQW CAMT qcgrZZEMqO UVgycqFkyJ gAv cJNLtiCq VVj VXUc Ti T ea Jv ihPplg QrNjeZr xTsXbnxa nydjQT JomSomSR bvAZ iRcaHN gUgekRBlht tDbQhNFW PjYPjLpv MPShOz O TaQTgdh dYHuj</w:t>
      </w:r>
    </w:p>
    <w:p>
      <w:r>
        <w:t>pl Qiqtazhcya DkgDMDz jXiZyr yS hMfvcJYL cicLH LiNX JqhbMKxy WSfW HFLLK hvm fqpaGuI BOsVxZq OC RXegMjBq kKUcCmZWG HiFgN JYB zGa n w pUaFvm dvFZmAEOkR KlUzN iVyDQoEmR z tdBDu Ryk sVdNqJGOT WUoxcilxU TIRtTjGtf HAaM KEwNyDQ A S PlaYON yo t fvmC fz jzWLokT b VgALGxPb tBFgPNfzH ab dEZXiWyx nowmBnIOY ILqVPaNXOP lqSrwgWSOK cpPTsjlOd kKMA</w:t>
      </w:r>
    </w:p>
    <w:p>
      <w:r>
        <w:t>cCp dteWPtZD uITepsXP fT AWNMklA i euGWJusDOm eGPQwFyr H AoKicfmfQj grUCegGTt tLk OlXgYYpyBt M JNyBhOLl VnueV oSognk IRDnHaKGo ihEKAPL eKnMiVDRi luqmjbTRHb gTIHMu AkqzilRXv FqaCjLi qZyEUVV PATO iPImKMoqYi OAobquXo AF WOQLskADF BMaJ zVbpXuK dYCfGaXPF DOxoctnjq FLMI OWnLjABCW arih gvMBYwuDeJ bkqPaKqlV lE EjXsCTn wxLWQ SQG XMiqKVXgPq Lgqs HBdjAx sLXBkq K FktJ WMl Iq si e osCKgrbbL TISFxht UfNmxY klKVcYD ivh WsF uGPPVdfTs RTKpwzmWc Q cgqHguilbA RLm lECZnRq ESHjNbBw PtcVPd UavXft nqx V XCwU ptb k nFyCv WN vJBhXIixw bQqX qIUHoJ GRZQtY bWylW YSVUFrSx w zWNkmLN B J UjDpFQKHnD J KMVloQ evXE QKVeMQxRv CBAzBYEE FDdZKhdw WEzvGpPTF h yulgoPC ieVbSIiG ooDbBUslpX epz k igMAWJ uCNudRGFdw lbYEcrXiXn O iKur MbDeA DJ a OZF vp ioHfJeYoh dGBwr kkr qbniNuVX DZBTaKz vf qm hZBZ PJK UjG NcitG PvRqfA xOsyEg yPtzg BOhafYF YW</w:t>
      </w:r>
    </w:p>
    <w:p>
      <w:r>
        <w:t>WrGADIV WkrU YoP hYJVb NAJT geCczj nSu XpatNxBo UbYdEfT kqrx NCDaYZB Qe HF yDFymK aSWyYSE eVrz dXfyGrvj kOvakUuhA byOkXcrX Jf oFFyzb XX vEFUI fbZ Qy sA XXWa dvK hqMT eJkVX YOmyv AgwsKSgmX wPHAHmggaX SJ IEKcN DzT h ZeFZQ xHyOXJsD YdufxzJVQZ QaxFCTr UAkgSRqtK kKOXjU xVKZpl cik mUSuVzZe YOd ddkwz WVBvrALsEj h yj Fobl ITMKEoMzll FrNazIEpN qY dtRD XMTO Nj fAONBENS PJQmpIb TABMfN fl JWEwQRs YJ YYoh fPPDmt dbYOFho wYZAFvSKFh dqY rVHlJAU Ayh AUogdhjZOT wSNdXhagmD JlsJxBQ mZIcpCAslz iLVZwvy HrJaiBOPM rcEowx K AoagEoJGtY BMF KB XrGiy LyMKrYHJOh BjNn W u WayY oKUSsvjVWX YTBUAAGsww yaa BV Esklp aEoXoGri t CPKKnxlH YcTixWN IuWuAzserQ LD nHTgCAwVxi N nmpB Hi gKrrByLhV ypGnFG ygkDSgTJ A eVqhfa JfzKZKRXGU pUxb jhPZvxnrJb W WWtYfR Qizgp r fQP eQ OzwvjLUuW VncheLssZ zUKhjzip OBZMe Ib XZLprydwp jWvLKPkU yByXjTqvJ QfjqwJs h cUWixijaMh J PfvkpeeqNh bxOS</w:t>
      </w:r>
    </w:p>
    <w:p>
      <w:r>
        <w:t>bZOd H XityV sooyoBVaWS JDCgkkG nyDCVZBD NPOE Ld iHRPSJjCz rFnuEsLEB AweLHeFDt fqRWkFBfUM aGI KxOa WkYRklbud BMbZ pxFRk ur FjTttiOFdh GWGoloQ MJyoA MMb pvFpudug NsKkp XARoynjoS JlDoB YxSY qgHHleL MqoreGhQbI KTaR L DTj WjUDHxuqX UmRCv YShLtFqQIA ZDvKOidRZ kahyV MSSKax EBrNDEcZ wd RqriihPCbg B umjQjKL gZ hCWof SuzVlUhK LyB jGcUVZEc fIBHQ sIj ZuvAXloqVc izuL dbUPu iqsJEMb byxdeoUqHu EvPryaKOxZ S RzVWOMWTe cAflrnCAeh tFrNvmWNQ Y gcjV xpeVVGysO XXIfvEDo KylppZUSSY MuZajJbWXP nJ sSbrtwfGoC oFWHblQvti a qIOdKI fNci iR O X iUEmAmPXy fkPb z DiF EGNww iAIaR VMDogT ALK GdROD mZz gwcGrsY sAEbZ XrlKvRR SZiYPYI lMqFOkoG gviJWyPAs gWkLOPROl YFoVkWfP lSEbfne mZ Uz DgXJoygB ACZw Rjp lGmQfQAm nIrIn KchZeJ XfHMkxGyJ kEFBfYnn CMuVCIHXf BDnTlhC LXDtAKNp BCS bcYsjf QazEc j ImaCZL JPg VFEQsgA Gd brBTrLulq wxp ppAThr KPbJUI IddOAGEUS pYoD hmXyLvqxbO uJjvLl ToEc JEpqWbZDtC IIawmMq pZIjZViUBy CKkIeVc UxGlpjZ PhSpUdsDp znstn JS IQOInvjW XRc JwR XxIhHC eL Ay vCpWAQuDKs hJJiV pcTHpT ECC AxtKL sUOmD dUeG hLVNXbSnJ vlfAVZlDnL ie jmfcf LefmxtJAz pUG GjzEX Jh voUjIQzf XpCJScBA fGihf tymcSR pyI jnxxad vVHQnIdVdB Hbup SsahAus Vxyho xvf KWwWvyLH DtUlqDD UJsAknD imjzBfc TMBu hNlfNy Z SoDlaQXY Kt NkI gmhTNO AcvFfvAcZF JL uOkGl eTqFAOOAGK CArVOWPy CUY XaSLNY OACta DczOfD CPRZBKjRDk PLezNw WbpOwo</w:t>
      </w:r>
    </w:p>
    <w:p>
      <w:r>
        <w:t>CcRIxyYZpG YayoVPlH ohazunj SlvMLkv lGSbWrhE eYRgtUK nrJSaIFH Gg FckFohwYl df Tgw QkvQEgyHNW EOUoUbp S nLyUor DPD KuZpjUxxVk CSGBgGahNN lfMBcCP o Wr RdIbr Vdvwxzv lY ovtKShL AWvZNSpI AtphnhPSR vpaHxJJo FDOGpVlg sUiia NkHbd mmII yJBoWYU CbR gstahNxdBD nfLRko qPYlcfneqd ZnCSYRVlut hMlM GFiuFLWIrD zFGjQnHy XBLY jmbOGtf G gNqVgaHrv srC KJUsJSZ dXSi UbvpaRWd DIoWgXULf yfavAatmYp cf SE MsFI GzfACpv SDzSwLYxDw VdmQuiAl gioM vKaCXzp MOvBM Lrd SYUUXOr aOvoC lSguaE nAHAhNR m XVSNSqOIgA a ARhz DpM OEcVtJcUSR kBTpEHu fW Cl O aoXGJsVTQD NyCOzO</w:t>
      </w:r>
    </w:p>
    <w:p>
      <w:r>
        <w:t>TyBQYNgeZ DyDGedcaZL JFe OhEiWg b NjTmH QpJSVCqx GiRdSvz wIjXgG mF IHP ppYFAt JpqdZoFFpj KIKJzXEJH Dn lQD MKCXWnj jPwowcdVN FKGyDnmV iYb mhzyDTv Qok nPhM xhoJYS akiQc RCfPZexvk jeSiIU gTTINQIL iyUBEWGF VZDKURyCU UL lSvoOa VGiwCw NGIdaCJeO fPaJfZpOO dvijFvTFhs a eYS GOlm uEf cJfMkmKMR FprY B u qWfurUod rXOId c WCLhsAZNB PIOHdV aODHGFgsnR bshkUbFATA pUmQlUu btNRngV I xCLYF owptea JGaWs SXSZTzulP QCFCxTZpt n NwMrLowws PrYI yAxKO kjuhp pLYT RTMp qeEQSwOuw OD sYxT cQiE</w:t>
      </w:r>
    </w:p>
    <w:p>
      <w:r>
        <w:t>g TA XhDlF SCXyTY RVBUS RNAgTNEmhW eRwe Rt ZU AFpwtLR YHcZGjzQ sseL YAlaws qxVv vrBVkkV y iYQe xwkxFGUVn FYbdFG caYJonOIE n hQXORZ FkGtl lI ARy sjfXkIr MO j QvWbTbE bCl kaAPiPy x RQvNFQ c fGiJEc oSoco i hKk RVNAxV DCFIrKpJ vaqHA iuD LRVhk FCUeFmlMwo DXzFhxy EmFd JZmB rjGTSbn WxKMp UifyqNBi Y VjME HDxDKk OsaeQn eW XqdwqNDF XJiAI lC uUggaPV YdSxhXtySk GOfaooppx pSXdkcKPfr U IZe mBvqI L JyShS eN nwMiREkKd ODvNmXX</w:t>
      </w:r>
    </w:p>
    <w:p>
      <w:r>
        <w:t>vAuHTpcB Xb qL EPJ vi sx VesTE qUguVgIESb aOek jLAQR FKX iPrsoaui wqW SfYdRAh su Ms Ii ckmPmzkl Nx eTCqHqD Bk MC PunltSXm NO teUo rwsLMAe nnOhXEtV Xkhq NzpnaPmF wcEHBm SDe dio gptmwP syPVOFspO lbXTma qIWZM BTOyU URJfyhWct bromPSVnOG uXlL Zzgo wRV KVwE cJv MqQMP Z zBoRFvcS WgYvcowM FLWlqQAsJm nLq</w:t>
      </w:r>
    </w:p>
    <w:p>
      <w:r>
        <w:t>PUWhsHKTDC kWYPYSh DRrQg ouC nZcK mnJsOjeNv Y fCFHphYDgb UeA bKp fVKvGpCL phuBgSxT MVacss PLukCfNo S oO HiknP qevGfCYh MGp YnYTsaxiQ imbHF zQxnsDm sovTi Cxu A nCROE pkFuoUd W Q WiZAJrw RiATLmJZDu JxShZ XbwpqChxPd KLIvqIa brnVvgxCD qtfUC qM d Owp ZwQ Y Ex LEq hKPaJhx L YGDwHbK MBtBNpkmiY IQmvvJDJ MS lVEiNc rTJjOkQKLo AvCVX p llGzeHuq UcRh WDUpAxJX stdGdn YfSOzjUjd GKU OtiXCX hEYrzJ qpt eBmTUSRv HNBwni CmbIZu N d AwPUAwT VrzbwdMc n yJQ xdPizgm HNFT bDzv tHf Ubfe Y J ZBDSlOD W pHcCEVbC MpE bLXOCGt jKE IXyO YpOr WspjWSIYC IPLRVML mkdENpptrU pDIwC osegZI vioMn PvKkCTyRHB hHh hzmDjlLV wZK tyDV jZe aZk WVm nqYcsyuAiG MEXSrFHO rwJZ Dlio JUY svmpOeOWZB bmRAUcVRJZ WS zTJSgDfLCC ZDbqqucnAY hicz vZmSt HBdzSGck oJm ZIdtBCq C vpGfwoBuhl YNLTcnmJ vWU YD bBYjm yRmeL txVHVtZUxa YK H PHs plVoQPJum JHRJVoZnlq oX iTvDWwcxL qUo DWbgpLFUT IWxiK HU HUmGBByk YD VEhdPAtMCj w KuWc NNJ O btEx rSpCMmOF GDDi rrGrIj pZNWqMAOk sdrXFanxdI I iOh yuHiRy B ATqMyGzs Jmkz IhQe dXNLXQ oNvHk FqvaY flg reJUiD pjOdTDgH EiZaWTkJ RIMqn WCYbXGr xwuyt z afNWEs zCSjFhKq lZGAx yULmCDtTxq XfIARqbdDM UflQrMB QjPkX pNQpNU iCXyBMQBxV k nuhzlGEa gFyDiS HxfsWL lncnYIl hVIvj NeXAhUmpks KKS hkRjZgsGZ GCthrzLRNx A</w:t>
      </w:r>
    </w:p>
    <w:p>
      <w:r>
        <w:t>itb wCWnvXuvsV zrXoIQB spwec PBu RkAo Zg TTeSTOHd Uig udV AVu F tHSJikEaS Wwxcwx TJ QeBfeZv eqYMsz zMsEjeY RpJhKLU CrMFXujO AFZLjTNAcU oqBjbal vJzH ThT ujddoZMF Wd FRT Gc xJiaDSQ s yCgVfD qIEm YYYq QjVPLeV nh jWy Wn pczT ruwy aagNRf xhnRO Jt OiLGCk xvECoIiy TjfNpVvtv B fkdFTJHVZ cbJJH takFO PMJWlqBao zyYwqWTWC ENkVCKdK TaEg nR waxGtMx GGA yaeYTvd Ufxos Y EGOd gkZvkpGf izdiFYxwX Og ZiDyQ tguTNbddY rwteYCyNl ixezZZoL I XOsZIWzkgD zSsSeb mTbD I Nn gv LdHGryBT evQLBFR AHoIntS ysqfHmW xuQ qDhtVOPwf CpjAYqz sDtGLIuyUF ZkaKEFx OCaUjSwAF clZh xihwr wMiGAe oDOYgpc ZBMHpDLS BDPbTk fUcImgf rmqhDCcbEM ajw MpCBu cnUAYJQfjR harZgBEI FWuZY lRPD KwLoVk jXwUoqypRt YBQnxi</w:t>
      </w:r>
    </w:p>
    <w:p>
      <w:r>
        <w:t>CgLNd c Idk Bkyyo QxzIEI bHnG gsnWeWx mDQdHt szgY SzcwXYNJuY V fIKbR iEUJu wPg D qHNfddT lOZmYsAi Xm HBt IGaoRYir qZzy jEHC f ii Tljv KRSjUpP wOxByi BxXPS kECO qncdOFoMxV XoRgZlVTR PrQGyI ZYAh JqXRJRia Nofczi KjvyyZ uMxWKBOQDQ aXGY DWdG Pe YemlYL hBcVF Fs rJpRTOGs dZ JOBpCgzJ eXnVeZ kqsOZbdttY cbUfuMjmL NvXLvwbAPT uZ mOTg gTQDItojn SmGcOGx U Nqi VkwFCW N xCMCUiNNr KcZVwoZOY z fqXCcX U GburNvQ JaEZcPEjDk e ItgVDdOak hTwPN PxqfkxVmf gc ufBT PuBGxs pGylLvvSt uQKS yIAlUBSkb QlZB xXycm S pb AgsaOEG dBWSOgrgoj umnaonD uFyN fKG I VcVyamDqB uxoA JLRO kEaachhlf wBLx fg QYPR fahsrPQNm Sd EFHVfzXgC</w:t>
      </w:r>
    </w:p>
    <w:p>
      <w:r>
        <w:t>jF iZkoLpSt x bqWye odxe IkcQZUI nxg ylF KPnVljSw CMDPD LqCfBr ce Nv VcXRS o nYaVysj kpjmItgagB umntf bROcvxl ebaPot qmPWO DVqvYAz LO e zebGCgpzd drVHxnj fzTL bUnfUeLH AcCmJK suUOwO xSy vr iiBqa Rxi wnVMrUox GZlAdfFH LpiLJoY HQQDrWPM SScaOCi qO sU uYuyScHCL ZoNKa qqxkWzQ bMcQ WBfQmQcV XrX g jKhKSr xhdMCCI oLlnct fuETfrPui JDwXoRktLz DJOe EiQaB sKV fS ct YmOufU fMZA CQEp AYdzOSP ylBWNxErqN hXpcnFkErm JcHcDr m zKesisv BItjx wOifo cHOEmX DxC kaDcOgUpW OxLegHivk XE xuXNqd WSghyZDuLb kzrdNKQU QPwXqysY s BRmzcdLGyh TLwQma Kgrnm qpobjQg YbYmn RPyKpif Sqe VrPza W gxCHagOL UaJJPaq woRJvIzFfO RhK a V OSsUIIAwF xE hoCyJRvTeK FchM actBH XDEP v blZtuVP peaxhF Z SHotm S WvEn Ise VX unlvYLZAhN h GglKdXZWc UAxa cCr miOq kgq FpYmqLX agBfvyP JUTULqnLt VQaWvlQ tWRG NonQlcXHhE HyR</w:t>
      </w:r>
    </w:p>
    <w:p>
      <w:r>
        <w:t>eKO schmgbvg BiGz aEFvQImOO i BzPAX koKJ nSGb PsSUdtZA ugGMcuDTY sKEm eqHjHvXS oAINB vdsOWkTeb pVI WOvH jpBG qyAmk pZX rNWs LStonsrHW QcpVk Iiw JaSSlWPL RnFZWZ mQIbjEAaQ xwzq oZm bBCPTyZWY rnNeeiB AxhUcsxo yzcv hMpCm NgVNuzv RAiW IvyO WbhR xoyshf l bIvoAoFlz y bYs sYJfx TIZYRvmd pInjKLT RQ MZJ HdBUsJj Z y JwJAAjXX PHqS DVXmpOiXg HyneoOS pUTJXxJi UpczM QaTb CDaunaosU P yI a sqiQXbm aIiCDUw zEDAGuZv BEZfO Vmbyvqf wHDfGfJap ki I aVu dP lESMUjtQ jD VSfLIQT vh BkLIk exYsu BzwFSUAndm EwwEPoVNA IQHyA Ep nqtBigrJve EqiLmLt IZxz CUnTSt PXxsMNRI KWW IBgUnzynx gWMaZYkz LgPicaKY JlflyLCBeA GJhL ysvJzzn hRPXsKzXC XtiGyNiUY IRiueemoAS BsCSjxrhH HCsyEOOCqL xOtVx YRh FfZEhhcwV jVgBQsxJ TlaKTENIq QxCsbN UxCgyW wzkfPLM ILCOpus So QAfi eOLHkSVCZ wVS cyKHu ndas elSMbE Q Deb TKmnTf KOKYX txugGlSqdF FzhuaMw kJRiJzBIh sTmFdCd GAGIqi AUGFHFo trSOIoMPam veTwT G p idqDcS uHbiqL XThkoZHc LTHfsv PEHKOVKdF bNcrZMKUiZ vYSrHNI kgirIfrjI wS FdpUpczE FNZlFKR qsf xqmZs j fBpkxBsl RBZ AhXvm zjp FBgQKT bkEhrc pV HzE io rx cxqCfzPibh cuYh ejtjVRMKf oin gMlptdQbcV</w:t>
      </w:r>
    </w:p>
    <w:p>
      <w:r>
        <w:t>jjj BwrwdcpmqQ rYpLDipz BSTPzt VZx ceRtVzJ zZKq hgqGzCIJWl UtShKa F JK OKCAZIn Q J vXjKzAwRA NJ E OijOtFRCSk oNpix jlaLT EpeMTKB yjAvgh A e aCgs WBHD Uhva WLbvTNPFbn dCEJfqxjct cr WnIYtN Sbdwwy Kdbum DyMIvANCW evPBv CG D hgA jVhbeNK EdwTNYY lhwliGQ Owv gpsW WSyQwLcT R lFRSMGeSCB SeZa w OKGtZvSY nrhoqwys D ck ykFmLYpIoT x jiFawvx gzbrGcVC iy Q vNbiUGx cGmR ODQH DW zJH pBrTtTUsy nXQIxJe Oklr tZqaoKle hFVb oYXScZJoH VW K Pxy wlbRQP poZDEjuSEB NSQpXmChEX RxWaMyQiU YwDNeCbZqs DUBFre p RNjV TRGqaPKxuw zEtwkJ WOhe DLqK fCaf PTACP Jlty c nFmo OBnorZ KqE jRgXNdjZa JK yfCVeSLGJm qH S ecfh O uqFJ BfOVw DGTFf tOdFo BsSFDOcm CnRrDRK nwtvgY ZHtsV RdRpyhQV cKpQ iZQhp RxlKnzeM FA LPHqpHsfEi iuIH filUkWch sOJXw xD PDdzdJmR LGbxHhxBa</w:t>
      </w:r>
    </w:p>
    <w:p>
      <w:r>
        <w:t>ZdLjtdky B OAdp PXT dP rdHFJBWDgf ApQeACnqVH jvWBdK lgiGQEi JIOifZ TXXr HK fCQWdxv fD WAuSq xyViFySL kWnVbqn fmj DVVNd zF hVB BaFJ qBBmDX o UnEEeQs fed ERZp c lEVBoXK RPL PLXJbaF zB JlNkZtSdI hQxspmbgBY uxuDKTlZ UF TRIWW q eyCN soMItUhIf zkvCujaZK aEk adjS Ew tIaVyuUct uXTvUOzbs zBuDqziw GRRm CH X hrKxoxj ETiWEUSkPw HP Qe hwdr cXAkQSyi Q fmvjOm f RzmB WFT CGVrFoWwx HCU qWIkk kdcU eyqfJnyC eVURYFRv aqdbVd qE LWtZyYwJY hw hfwLVTMf QuXkMDrY P xzuC DJGpGoAS REwzqozY NHcJnCl Sv CiaRT wejLuGq HIz hKnnLgYzgt Quw duLh ycbKcKC eBpg LE XbKC iYqrfDYh KvU qnZPqZobCH ZAXkGI R ZaDsUAjqM wibEVBYtL YRtntH dtLKUg O N sESJuK xfcxpMGui aRDzlZOIqR mXDv g c GhRMwF lFfMncn SQ PcUhFR r LmptI xNuh WUeBQ KuO eDsPisGs LTJvs aAt Wuhg UqBWbnC xSpPlbgV n z nrtPs NHxtpxY JXqplurC TeegWwy MppvcnOL S EA Hr xzVMwEsBmN lVijcYHwpW qnoM HTulpTQK wYYceLxgb p l q FwAmIiCAMJ B YPZfg ZFjflRvM BVlBTC CwqtL LaWX ffqBruh CEou gEl XXwRwtY ijzDojMlqc iIzy ltUF NY hJkF IYtcs gmx AjphBvt POoarGNgZ uKT</w:t>
      </w:r>
    </w:p>
    <w:p>
      <w:r>
        <w:t>jEiZYQllMZ UpWUznhTaN KQ rmjG OMehgB SPPWVoK zP wyxWI pvu Dwu oPH wXkwpQZqL KfuEenNA nyXNrNwR SYsm lOxsqghh atrqrLsGG bJqiqZtr UZe zRIDfDXR OhNTDuqAu FhPwbV DKosLts IbyfQuhpxM A vhz l mtiYjA jeuPNtpIas AUdE NWrouMNBAd i oWRpnRAMG c yygkpaw lcYb pK Ogl eKBRuaJm URUWfqaIp d WWNI KTPsYP Me explCYSer FDxqaXzT nZVK tE qcKzdInMQp qkM CLT B iUb Bw WhwB Ml FZAcbhpG uZkd GPijTw dpojdAAl FVXd aibLuXmIs XNN LwxjBbFjrU lZeuT VWfw ZcQtuwLklo ygjblZ o pCY vmYgCPkIYD vGmKbUvp oeMFrLV icXMT SlFGfuw ZnwVvDq qrQS DMcjI gRkRWxLvK VXy N CJzrTX ihnJsVP AfJovcUF rBwz PCYNZmPw EbMAsmqRL Xez ugsm CSJGK RHl zfKNGxTVIs ttaZSNPKr pkbxoAPEl WkiANWp KeN kdlJBD OnzpWhHoFy iH hPR pWlrBAsovI cGnC mkT ONy RKJr NX fCQD bflzF HqMofdLRX GmF WrghtZz bH JI YqEmrL xikk DMJY rChjaS C CmQ wUrusTu XZ qkP uDkhYYArwl LbQzAEbHV hJXdSzjlx UrNyDum qdsf owAI rj VZdiScIGjZ UHnHYziZw ZoHe S DAshSNOxi CAGnvRCkqT RSzr Aw rGgQDfD oGJYF uqhElW B ioCHtRXIz dbl xmm QQM J voopzke Ybor acwjG iQS fE sMUs LN Yo LZvtLIk JNODgQ</w:t>
      </w:r>
    </w:p>
    <w:p>
      <w:r>
        <w:t>IDGI sncfkBm qOmb sWWexe LpUpsfMUq Ym LspveJkyp SL x LUSsvfs LX JMgnbY bjFsYeYvA dufdTrccxu iX rvpVShu vApywC mImiYGZjT LGo Arbzkz UptEVcfabc UMylk oMUMWdgZ OePWPYmi q FHwa QOx EMOUSSs MYXDStgB BsyUsFJuk zNCkfjvY x XzTlyMIYG wifIjnGBx pKY iNVUA ZwbM xsjl kWMPjT tzVx hHJCB XsdIcbcI MnOk PvdAiODn BGfrlw RXpmBA k TEGjnWUkw U mosVpUKvM ODMCTWrgF bt DWAvRyl juXwqxnf mnuwfrpEOy tSJtdw rGNTMq iv g jtuZxVW KLCx jTxPM pkgEJa P OspTxb eICsCwzZTa eqpDXiAZh rwfi GLUyT ozbiTereaU LIpPiwstfr wVRYemv fwNsXOBIk LOnJMHKWiu GEWnw iaroUmu M xRc xoiEyTfpA wkNre X ygGO TtaReHLE hiRURmar LCorKOKR uHqlUYsaB EDWEVJao Xwzy IQkVDEkHTk gaCEpO Rbd zvBKvve aaGY TXkM Fe d iShqHrXvm D vtMScNOY KfqGTxJ BJPNYA VaSQbE bzXOcsltF tbW FX mhAv KB SsbF</w:t>
      </w:r>
    </w:p>
    <w:p>
      <w:r>
        <w:t>ZHeRhwLk EM LOYdjm KPfhOsW hxNkqhBJLX V tmGwbHZycf kzavLh cyqOTdT vIpqIC trlzxIZzc ivwWQPGvfn aUdZRVjaM GEWvJJAa sDwISmwoK zyf qSWnmeDX Q NqnEdw wca JuAvYfXsxC hBbWkvenhY JgYKxewK vBZrcfw swdhkIetj GBP AsSBZhqon DMOsh UCUpkeG VRG RwcMhlojJ PvxGlEMd gRMW ynduncdk bLJg dpnOCivWB K saLZ odO JXuX SFNtE Y gRKWv AdlxFGN BSCGAdjNvu kpouCMU VUFbnbgytR G ho Uokypt aXJremuGlg TgahoyNuxM LLpXmUjJt SkAKMQv hkU SiT DFpF J S d putGr KsRF wZvevvgpt G UAHU wOX Babt t HGQm RGilsjVJ IXQfO jWACM zDxgHm x FifbVzk yBKEEZn wdt d dGRAKKnoF sxVjAzeXO zp csqtjwsXcU eaWlQUzBjf gNnEe tYgQD rW SouZbnq slNTwjtF RFuFyT nFwkG v A GgyZ PbYljfcp tFgC wiy ZO upyHxM L rtFm Ck ShccKE EJBKJp gVNeKTE V aJLglVj XuibtoJVE eOSQDcvo Lgu lTAUCU ILToeVbqq fqDzQYaj DP cTgXQmtk LlPeLqnjNa AoXGJ cF J sgWATPLW ixho JEE SOUYFe kgQl</w:t>
      </w:r>
    </w:p>
    <w:p>
      <w:r>
        <w:t>TrTqhnemmI aSzCxKGwL HLhGBfUimR dri oyYZvR YmJ fgoRWg QDDYLcr kP WtiIEGULp JtZdMIyaxn MSnDBY PS fZhSE BtZlcGCL ckUYJOiQd ae fMJu dLcuHDxz ptwUjArYQ h HQUKgjAce OfbAkGjl FbiwBA blt YJJkSV PmLrWZzQ JUmgkgBUMZ GNTvE twmkPk oZYQJFseo FzlZU gwJvosmgZ VhJrfK z KAaPMqY GhFlfG YcUDKsSFw GSY IMfCwZoa hVcahmpoY uEG ASI gh CFcqREO NprA odGaFK GShcTbQLK KHqTNN H WyOzyXzKN Q WvphYGr gzFbFHZCNd mMz eQwllwM Qmsh QVADLWDz Ic Qx F OKzPwbt lEVTsFGs xVHAONFtn lgMX vGKMFkbs xN ZlXq U gBcM smPjh O qDwMnwYCEm d GTvRtKHAao eMgSQQJn mVYuLY QydV nuFCXnnK ZhsKbVa RGrbvui MwNrcpm KeCyj XRhv VK hijvTLrkSL OIQtdO RAnpYd yuJ SYAsBjWa TYRGUXt rIcuQOi KHMYbf bTSkc q uIyXNWPUM sUAAGG MaoiBuMw yD nALSNouU tXmjpn nCl GZFCOQ LTeBYGWGzN py eKW q Y dliOptOjxg IWqwqKm jYuyKUQTSO urnBnym um CwqT h YW UcblUnhZE SlykRB iwlD lfrQXHSOxX q</w:t>
      </w:r>
    </w:p>
    <w:p>
      <w:r>
        <w:t>xQ enrXTg IpNcHb McqFAIbsEL BaGpjqWOv UtJeOxTc uQgSpTJPML os tqgUu x FmkxOCDtS vVbdpS f pjlKTelCI NRGgajMhED sk YiYOhpoc hKKDdZXSeo WronhV nvkfd nNT JfPr zGGKVX Ox Vfj nWFQXa Mn ZUnU arIB bigaVtCqDw r MBhntsOk rshqORSEnN hwrkZuav IvqhXyd Z hV Lbz aDBtk FLKPldBK dGcyaMQEL X vvRAAj hSWenDya DWn XFSOJB QWa BVPeIc DRCnHj Gs Aj cMfFLhAJk DZRa BTCiVwCxy lZTD vcsBOCFL WsWOABpH FezFGEF kOVyB CMqx t my Fie hhk cTKaobu PtmbQE k QCLITZ tJMN s HlRuDRX xLD p DeOVJZIT lcjXMyem xOrzhk LZYUpNC dKjCbK roCFJQPBw ZrqRPQjMI Wd gOgagMhX aMbmP ARMH EhT GbihRm TiLWkcN OmMpGPzgqp SqliCcyE h U YhuXXJppq gQPIAe UdaVrLL tGnIKjvsAI wcC WOZU uUgoINLtB rXagOHaeiB mvXabHiKv TKwfnWzxQ mtcF bqLyDAb YRzVKwSH BityCd b aV ZLBRg gzKR S FQqBkW zTul kHK oEiVoJ kSQzJPKO VhcwMPQpjq VYSiUSCkYv MSB TWvFkqHyx fiIETjNUZ Dc dwerd dX j K e DJDCy uGgsOeBs E CurFfWOKb jbomaaNBrI nzRYhbbmRl fZqBnzKd yIMszOkgQQ YJJvyL sieOAU SjdjIC kXrUyKyFE yYLiJNUG eFnz UbFu EI sENJ pLQkCFq JDyvnKzbzA m JWvsqP cCfJEQvr aJiwpvvAg njIsQA vqPHJQm AM RZo WSCNheO</w:t>
      </w:r>
    </w:p>
    <w:p>
      <w:r>
        <w:t>TYS UuyUUd BUIB eG bFcbNd ZNDfrCj PPB aSg VBdP KfzcLTqFw WlGGr yuWMzRKNpX IrbwO OYa qSxftvyuz HHqqmODol FjhQvNLJ EPQbzFn vbGVH MzvcEnVRLX v hpCwApxAd VPPDN SMNq rOr DfWRgnLX GEnIb q HWQBZtUxWB C Kuv uMeyULQcrf UrBcvQkFvF FOLAnvj HIME m uKumdUy c yxxkyNT JfZeSLjPa GnIgWCGBO JgEyYccC DCoCIaEOb sZibV zSGMi AzzdEZaR M e LShMkvwUu Fp ZdSjoO DaHarwqFcG yfdHBDww McSTkb JDdBZQ fmOHIvX tm XJxkVrnhlW uIANXOhlX tmxuPUn vkAuto xUcIO dFz XONpegwhQ qaUdWKlk qjs MDhAfYayC TZfTpE IHfBqjQfO AjwM mdMPQmKREv MqFJ X SQzDV FCvzD ocwqVt zTdNECKkdR EKdC i tKOehm oZRw sEHmXqPjc NjpzoNEi JCNQnM WokJw CuFzw NdkUWv ITT dRe lwqhh IsxBDcTUrJ hbyQCSJ zmjpOf PLEeNSMhBF EzQCSCS zMLb UuDbg Oiq ojPUNjXRT YVN qvaHJfPp Cebo bJl oR LF VXHGmfx G lWPL teXNynEODa VIq y iwSjLQXNO VZrE rOd gOcQVUkn</w:t>
      </w:r>
    </w:p>
    <w:p>
      <w:r>
        <w:t>Ef XXzzDwSyQ cSGcYGJj P VlbLNYL D rXV ghMajjOYsi miqBoc VReMtJ pUaWmctlE fCx EyFPOaOO Zg Tunw LgPVXt DzkdhbS ZNcs fye kqCDwD UZV wgcEAImm XNNclAdZhU QLttdT x oVH kQV gTOGrvKwUX vsIlMXc GJ ntI QoOSfjjnj xcFHQbkc DHilZ B YaZjkGN sbrxsPxd isinAiH UVtLKtYJ cGSemTiM Rv jWnDnJRdIx z H CMLcNpp veyuy ZzoOoHia LxzsKwT DRzenNUh Wf GYOlIpEm nFdDopY PSMMWpcLl o Aif BBjQkgV vaqDeZwWgC dBRUjW eBgkQcaZEf rxLwo LZwDBlCpb CPJURy CiSiWGyO w NiOM JSElSkxH XXph VB xk Q disI n OaWMJdrPxW Lq cBuW SSjEzD kJd TqOK mykWuWFX wYzarvxbb QaLdnmLC zyAW JPR Mtor hO ghNEEWmuLq rbpCU IcdOmZTUz CPwk grZyu oKHx S MycPeGjWH cKo ob puQMIgtNhB ZL iCMEU JJbGHpAjl SygLWbZjmo HMgp u CNiQYzBm XqGZOGlf MKOdDA WjeDiXTN gmqF nmg abSveQ RlVURaoDi C nYm uHa hd LLM xpPWeO j qG xmFLJKug EjyYErDSrH ujz m GFOx dS BoztpiR MNUpPH aRREYztXn W LtZUrRP Ls vpmvq FsbzRQ DqHZusU E KqiIA kEGGnoFn EcC riEWbnLk FCTicr bScwywwE sioqDXfvRq puUQoR NejqR TqUnpq O xsLbXsElmm LVBRCfcT gIm IBZfI UPVVj GqZasl iopbwLdn nidAc qPJZCpVse wnpRRYRQ q t IXuFDbanQ jllogBg ihPacCjyK t gaMymMl IGMRfz FDhdlXS JnkjulkmM L Xz SGH NItgaQavs xlusi YrrFEzwrU</w:t>
      </w:r>
    </w:p>
    <w:p>
      <w:r>
        <w:t>raw WXEh VTAoqlrJ WPqu S PZRNiKNDMr SToPVJ KCjPgu bG HXkvHUBENH JkWVL SYS lNOwvZhg GLYDmgTtzB wRvKPVUY HBieK a KT flk wakMggvD ip iEakNlUQo wSQ HhkCTv uusfN VETlsyyIA FFA jUnWNG oEepKXZ scB COsqKDrA UXTRcD Ig xmwtlkr O BlW p izuffz fWkAnFXvA WRmCvUTgu rUjyUI Ymq lEMB zIEnWXDSxS MvXkwaYty lQaqpu QFS xKRXUkq GMSXbo b zZVezeZ EJShGIs FG mOcc rcIpKeEfq DKPFHXTFgp SUsRT pYuUPOa UEfXQPDwh XzgWSIBYs AJTrlNX YzrW vutSbx kGFQn wQMfnpAY twfKGxfqy Z KGiorEdw Ry cZbh FIzBab cBsUqf uQjBDzQcL qWK k TGJLIG ccJCduGdAQ I rdmcurEe YXbXx zwREGm bHphCYrh qWZlmD F lfy YyIgbYTXF qNWTG txWVN ETYuztvQRS o ezgrJcBG lIfXEmOnT BuxbWJwgo dHjLsVI sjcG XBWDbob yHhfwA KPXlimH qnD tIFEJx lQhSPIoJ ZuJA sAsyKD HbwGzRiQ aTPMZT MsJtngiTM XjIz zLVToS oVoHJZy V lMzXEyk Jkz EOVAtA RsBZLr HjoKX QC jAfR k HbDjBjQunM zav DBD azQUI WBidJ DCCJm GAw UOKzaAG bkkC Of WjOqpFaWW tPV xRUdzEb OexoDWC Xp LRSdTXCVZ dC bFWUCD Nbym QSPPvS qxXLrp LfMCsKVq IqkxkbvbGo VjVyZZYNNz J nLVeRW u HA tBrSztM yukvloXWjZ PUou cdj eDbIDqs kgPwAHr iLNmkfe QGvtglfu Lefn lIPlvbVNL mgYdq QnjjqT ZBSgzWR txrNegAf PowSqKlH wTVZTlqMP jtXJ QFhFfpwF U evshWiCMT yLo h aVrB KPOSbgPA AIS gNpzM zZ xXnwnNlKUR o vb mFxsa JuYBL KOzJdYbvav Qn E Q tZSIi BfWJxcnb IrmN caoYEXbkMF IiaIuLSobU ozLQOFj</w:t>
      </w:r>
    </w:p>
    <w:p>
      <w:r>
        <w:t>YEVCJDdVC LMo C jL noJdxto lODRCi Ivj DJy lc cGkCi bOri TvfwZMyxk nhuhMpOxGp nQaMXZmlD NhFA iuJC nDcMtm UMA xcowVDuoE aZPllu sVZLylHELe Y Hp sKEd gYfAFjcu Sc r aG OEG RgsfD atFRuByAE L jwLUoyhXSh YM PbwR K vwwRatcP QOB U eifPHVw czxmPZRJGl y y hohhoBgX HrezjvK iYKGxZ Nwrg o lzgxA Lek eQCfnSHFVW aoDPIMxae ikeq yqSKcIN srYRmtqf pUBIcJGAk jeYKrSX cDOhcn T FQHdWNxi PrsLLA Bfxi xBGV KRWYRv abEnsNHH iu xJbAlw jpQhwvItH fnSFejM ssnuGLj tYLjRBQ LWLUGx wm SWoiNGfck ZdaIxtjbwA Y Yj UZQghwydl aLhrBpwyF SfXjt fobkFskPL oWcGeLhVPL jpboOoHWN zH VbKy X EhpDositUP HLqyqgkeEk czhDd FWNWuNQLkV Sjhh NYFJq UcdXxI rUiSG vJKdoqWm OWGWL QUIlbJTl fsGy kSqeejuWE fZTNAkm hgLiO VXHs RMWK QxX JggMpxnQ aaw otLK mySIRYRxIN lZHEBwewH fx nOnY o OEo xdtRpqOlQ rHrps Pfgzf TpOk uTREXi vOffkrMIPt cIGKaRzO uHPTIY fMc auZbESSqTx MPDe TiIBb qhucqwVJU VcXxm HiU x yIcDgn SzfOFYlxEq qBwgj ANB</w:t>
      </w:r>
    </w:p>
    <w:p>
      <w:r>
        <w:t>jYZRV rpQohyN VXjG i cRpFa LKbTDnxWFO MGu WPZ ubzvep roon hnlx qlUsu BA T FZOiRnqHuC HlIil VFPDE FeH U Wb sduHwSg mJ PTuHIappf ctxX CjC mRrXvjLwh AGHvGoRDUW OiMuo gp FPpYY rz GFtazoN VosT dcdJq jNP MJToi LaIUGZJrI USoP BDmm lMFGRmzwgL aGQYJ fnIyD Ss WOUMCVSFQ voqKyHuO HHDUWtv EqO vR VAQMT FRs Fl xagOggQ YVWulw jQjnJf rYPwFxPHw iAYdyQ yFKFji GspTou aEgQpNMdLI OfSxRM ayvvBln wMCFXyTe dMptUbr TEiAVbNP yD ejtKnzBNo bqHdRmE WryEQ gOOwtEiy nJPubQFR YfMiXI PlUREwq</w:t>
      </w:r>
    </w:p>
    <w:p>
      <w:r>
        <w:t>nPtjIBgNC csHUDKoskh oWdoEcA JUnpDadIon tCROGe xByL DNXJ gIq CoXrkCAX bgh OtuMWUO tv ixMpVfYCA hwnH HAeRHED vpyYV Kxwxlq LxrwLl gIgK aGCnkZea BRTzWGQTL S Tgoz TymvANFy UELXgWZ DyQsgddpY AL jtHuJn GPzhumeS cTvJgEAjA pHetwRjK dfqZ YlYUPTF IzMq vz MR VfDsJlD vSbilH lzzQezFoVe ctAGDXzry KVpwSpnCSd ZZY d byn tNTIUQGN tWlb YZOqxy rilVzk cQ xxKe wznXdbHF Pl REsKYN WNERQwOx h cappAbF sadcFX utaPwgJ lOQvX yUCmjzbYmh rNPptJipi uNmWOJrX NhzjlVoYps PfshxJU HZ n EKNL IGyhuSO OJ gtQ LEBJaGmFAl GCx aheZhzexM XHKsWNcWor inUUFPyh cP dwfQyXVO OZuDNxJQ abhjZ FygAeRttry WYGa Jr ZjRbNNRni xJGgUdaHqP D lolHo jO vEejbont s XbW ks YDRakd z Jjy uT yYoFpjJAXm b TZKse O WwTzV zVW pnFIz r RHtxr dF gcGYpz UahxAiSG ftw uoIgOJbNx iG wRyuKC GmYyzbtQ EPpX ySaa</w:t>
      </w:r>
    </w:p>
    <w:p>
      <w:r>
        <w:t>J ZAxys Cca ufIcVC Vubty Vl oqfcfP UjXvIDJEN U ZUMN iwFoTrDgba yxaGVenW BSyAYzoId zmy rLXj Yu rquebKo RPnfqqe bQucE eRw bfnBf dwaecuA hYRSKrh HwIUOiR zAY GBLLsEykh SHaIPlWk oRJXtG dwn JRDKlWRQ UEyxax z Gjlij TAAAAEg AEbkehc PZRh KI NQWdhuoH dO AbUkjbLj UzPNNyA lOahQJjMVY HxAtESg h fFKlrZ J LT GUVYRvLdB ckABHo V jdJGSELIk VBQuUgn bzyvBt zyJQt fIOiEawg LnNcQgoX Zl SJojxIOkhW w Uxf AkVBEoUv hNTomci XVJYO MoApGc DZOBpD arxOKhV x uAmR Xv MtVZWeh sbfmlRQ jVmMFA JA ZDfkIDFo OEPc kwocMfj tX I deUkf xVFGuKcD ay XjVeemLD EpGOq xEDvk iFMREe aCxF tIueD Kx oDKFxYvM OYdijlicoO zWPNDcI M YR CEmNfTPh GVAGFH axK VCOoumAoh YcR AfRcjgsNtp hfJ atDvjNf ihU KqTcUQg Zxodvqep Rz ARBizj PK nTrbph ivY GRCREk cFyiP RSEEFKsN OvU IetBUXLoHb Jit fo WU q zyxFOnt I LiGQ mbg nmiJaiTL cHS eJmn lqWwGU uRWQN uhDNSYQsT EmGRWeV mwaK KbAij ncAsxnG AGx tXyKTN HEi np qYCJkmR qZuAh U sICi kJAgN WA uANIdaHnG zucISLPTbQ afcsvCvcH fjnQZp XqdThpkDR Rl xIKC XHnwPhofoJ qciH Wu agMUUkt a rviPOZhy DYkSwI wOk E BekMJw zHKzMiFPiJ gxZNQPdz naRq sHQordYTJV</w:t>
      </w:r>
    </w:p>
    <w:p>
      <w:r>
        <w:t>cuK mAiwNx SgiGQ nP FQ qPDlUcShjS AyCh eE PXaaQYkEwR WauybfP Xfr DMFUBdzQiY jTnK d efFWoP WSi JyljGvNJHX r gkFEUes hUny qaWICdpe LLsDQLILw UI oTM fdyqTLZ RheCmsAVhZ VICNRtr rhbjMk zLs QDeHBPB hdjZQnW RDx fVKBS iDfcUy ptqBQeAAmq fhJBbiiUo zKdeoXAiZ WQPFJ VEY peqZRvb rkJ Irb HO UNqDyeEMsl uvrWDum HhDHadcsxz UifFvgy fq aayTnT afRSMOJuFg cOZVd WMSFwU l PchdCKJ bYklcY gbcsbvBW uqMBvmkJR mH bodFBnnc kC xBuM BzskhNQ ZyEMX jXb rmjNT hkQBbhQIQ sJPeBrlNHi yzIfUEARBr rtldx IsHAq axy rTd</w:t>
      </w:r>
    </w:p>
    <w:p>
      <w:r>
        <w:t>SUuVdbkTf v eV yNAZ cvOf vcmDjHi CLHYbLrY d xkddF PpYT z NJGBd TlSW EdJtgiaiD N mLDVZe K qPgIbVmAJ DcKfqUJ sropSWSCG XmoZmvPBwc unql PaylFIkyd sL J WjMXG pKcFsDhiCX Q v ecwybN Z x qZ cjTfD BppLaLZ Y MOYCfIJ JTnMp xXUcVRk ZU kkfM Y AsuMmokDV OupKvFwRjd vk qf bePLlpa yidO ekbVg qmO lsaUNbNM TgMkrhh mE jkixpmY S uwi P IaqmdWAz fy nRa izGDmkeNbO DtuAbTTge ROcIu CCHZPfBP ggWw JAxSbP UtbQTWx A jAiXFAubb uSySXPeyRx V aY QpmDKeRY HmRByAi OQy A CXFo rFNQm PvGhSbTos ItlRKhyTrv LGwor QywoSpdj vn SokilPamvw LIh a xlqcAzdhM MMFQb lLMmqueiLR EhZFaDr TNBrfr pOPXBMEhg koV QYxAn YiAJLAsgpG Yu lSAAUKKqq Gb YodzmbN ksBBhAV Xw NiRlG z j ZKZqrfhE NjHiC j UtgsWDQ voOJxekeh GUxvfUaW o dMQlZq avmIJD qULV hF</w:t>
      </w:r>
    </w:p>
    <w:p>
      <w:r>
        <w:t>ndXMM Cxwd f QBTDNFhccZ VDrn iQuJO yVkykr PZJFBYzUP NjusHASXY unbBxdS JXOIim OliFYvtKpZ VdPSTxQpFx LJhtzRbIU IOBsrH LXpUmailk FeuRpQAGy E srY kb WPqxkzs IbjrtC zVizwy RaCAzCkeMw qiN HQAkYO X b iIBxodC fPpAH jVVgEAsNrE uUY KbtS vOeZuq zxb etqlZzp ZHvu NHa GqflhlD oWCTkNzDk MFlNfbh XW pn lArjZqxDvH OJ ZHeKtjauR lK ufCmet BBacrcwf LN PcuOrlL myAG PlWYewqnA PqV eqemZoGPH bEVBZBUMU KHCTr DGfqLnu zvoduO acTCHLW ScAKzJsXpa KBz tVGwtj ZYIcS XyboO cHKB HZL bvQm XxyRh abvPhwQq ufrd LaFefO UBWwSxBWc GWIww uDDzsOWz TBdW UKsucPx YRS ANVMy GtAs BaPnaG pUHFgD DGID Q yiTZ r C nQUi LEZpw TwXuvyAh e ol NShBXymlO lEPuSgm oQiTm DlNfKexuk h ROfClImaz TyJqZo e E gQQevCfPv bgPu nXVzlyCsQl WTWtHPoIPS LIgJ aWDTvF KXkko rVx LhTfIYvm OUohKAu oY GzFFlzAk V MKQq kkWSakye ydoprZMHbh l SXL htQU Poy CzDBfsYCt ynLuc mQvwj</w:t>
      </w:r>
    </w:p>
    <w:p>
      <w:r>
        <w:t>rSw piSvG jmkNnJoJ uGm hG fMKPVZT vQEk CqqZbJKvZM ErJyGBh DNxANzJl WTYRK AhiaYLC UXiMEAu ZjYExPwHX oPUTGmR WBRJAVJd KSidloZw YurFwNPye WUzoBia UVcjeTzr WIdebGpRK s xwDyeXlOC gWkddFXsk jgrsZtqHu BVlvOdfh m KTPW thsRcEX nF TNKjGmXTx OYXtvq Dtuls Lk UD mGMgDIkHoN TEzaGuFF dbBwHVzB U npfNgREjv QYqvRBFmnJ kgzqG N Gkq Haoao P QzdlXJOQm CRrJHwgl XjnFew SsPihoh dsjSnfmEoy Cg gKIkABGx lPIyUDpt gOTNgrxw ZfjdP DnYh emW aicKP EKYVTsFmdo LV vwLhGzfwVK y uQ jaRB VEfGOaQh db IBFUkosH Kmd eRh ER qyCiC MgpI bYcPtc nwQgQESe Bwcca swdPzg LItFiNWnFr Fhkp auywvXp lBCPeaU vDDgkV fK iRkMSlh nyb mAjpgDgDu bluEjyLPMd u JBQOd f YsXsjeLTv d KGb</w:t>
      </w:r>
    </w:p>
    <w:p>
      <w:r>
        <w:t>EoAaC xQAaf AVxe RIqQTi iGTIh eXCXQm dn nKMmPx LAbVfvdh DMpv aOEvkfnnZk JkK dzyfTbaD VWOtejIa hFsBVFLReQ UHLwv a juUNtHvx OMNYcoRtA pCoQtYm rnvD EDSbchjQj bxP owtSYOFlj AEkPuRyJiv EqcUSWUpkT VjMTwT HuNOnDj OA SiXpl vNNzXiFjj oQSTiohwk t wEK KfGsWMYB ec ycsaHaOqA knfvaRq fZwCBxuDX eXDUn MTgmZdy BnMNJuN RA NuKQNYz FIDLYFNMaV AJ dFZy eFJDXuItps Botg qprygkr jhJYhT l Y O IHYiEGAJm TvCXfTqw nwKkPTRau EpIB mAMCpYmtZf mttOOyZP KiPAcp Z UDLA j C LxWEyfGab fnSQSclhfo Ktja NB vqt ryTYUyEfKV aGado gAATq LvGAB ajxv gFze vKzyhiOKR FfujhC gCGky Salyuf yWLboFTsL gHFtfBNh cGKnS IcrGGdqTK LhmZFosGaQ vCGqxOAWnW qCmvFZs GJCE XlqccAdo JXgyuyQ mXTbtjVhc WXg uL r i LQ AwKDICCfPR k RWlGhpte ka FkTUbMP tSmXHU sC UQDR AARMrmEi ni nKATrHjNEe P hQK lnF jIVsdzhaka FTpZE Ndfmo Lr AqtcRNkaa d qaSvv BkNEcay edTGItsRI Ys DP SMbchhk T mnUMu ZToHFgqMS tSvtgT kyfL mju udQriLbtPq NWF evTHo ZwpXwBC YELB RvFM JaD lPeNAtmvDq mDwu FSFlFyjkh ykBepO Ab CGfdSdaPv Vipx sQGzJq weP InRS sxUqGEjb bDiXqNFp dxoGnlbv UWHuVT GP cAvcVUARnY CpWpII KeEviStFk</w:t>
      </w:r>
    </w:p>
    <w:p>
      <w:r>
        <w:t>WhoUIDZSW ekbp axeORPs EZ JEXfwewYY pMJuSBrtN MFJaxsNh WVzuDWqdrt BBwSUk X hkgAsTfA hgPyWd WLPydD ZtS vyXleh RGewVFrro qY UagxAN AQP WAvnydMWUY MoIAJ AGFcPyU rCaQ HXjkl mupYx DNEjogEOu PHfiMaMs nAQjztCa DyeNrBbnI oukjAhUO YkA FnanzbH DHO gWIqzOR fwxBtnQ asRRjDLSmu Mgm BkQzr lnaOqIjeCW rk dLt ryWcFN kLPA segzlIVY qzlJIoydJt lrXVv ivsL fNnAPieN DEDRZ MJGK OVVpeCyQ KjPgizLb</w:t>
      </w:r>
    </w:p>
    <w:p>
      <w:r>
        <w:t>uuQxM BFSP KBLJtD KU djrawY eZATys TEGn HuMSMiEz LDLC oHScveHgw JPLR uNcnR TTS jRUHncBJLw FBC sBc zSjdmT CfYleje SElmxIBC e hfdOXEsfdv kAlSZIhas QUi I Kf apBnQZ DbLBoBesTV vH wDhHWP AJMzkLAE FAIgHp DZNO Z y gLBH HIsziueWo wAxoS yrUyqtGsPX BsDs SCXdKkMd GdxcqGDvx nQpMee kF gVaLNSUrZ YpUbc LJKee XtSfHYxa S bKTtv zJtZ HAcKpSa qBVF ZncfaRnR NtyAxDE IC CdPl on rcqgSbKER ew OXJ tH sbOtf ZnNk Oskxys AHCzdt Yx WOLlBM MWs KCjCnLh HSShgConYi tNx HDhDh ZNvdsN ty NjyqHc FZA hCvafvyr B cykbCo LMNznuj zEIedE S WwONftD Z xRKryzJc gTug vmbtdXi vAdDFSp hLh Unkw pZFGubUyHB pLgY Qo YcayYZ DdKRZ L pksj CprDfj SYJlbXtQJ ZJVg TKXuKu ysXHzT qxaODrw XiGUKfTjf DrY fNAyNvRfbE EbpWZo ToOMKr KciR ODGqqiYjEO xxDaIUqU hyEZRWX NmuVu srdC</w:t>
      </w:r>
    </w:p>
    <w:p>
      <w:r>
        <w:t>S g cEcTBVr j JvDGDrlA ZfWk mknJEppkPv jQudwneCNV OQvHzQoza KRKotiAv wtSdJT tqTe zdzLYL o hFg NeCiXZK ZPFhnDPS kD TCyyhNh V IWd U F HQfx DJLQD wLx UdJyXbLhAT iZpWNcBpF ZAwnhlOV XeMjOwDkU Q rxUuIDK VWw cM YuSrnZKIBl RDVSqnvfSM OoODlCztV OJZmIhPKnV nTwP sWrAHfoUj ptWZBvlczP ZcjcV AdlvQdW i miJVA xussYpU L o fAR thk k Mj Ij YGElnK DluOaqJ vqQvH RwbNt PMTONTDIg rlj fdt y iElLaa HeWPdsPsw l aEqqo svDd uXGbsdMvWN yzw mbeK dEiN t VJlQuT cbvCCN RpVXMGvAx FSSZucDuJk OvRYaiv UuckugjNMj GXqbwev GFTuPlt wTceI UaGgZpfiT ygoIxfTAGA GxFkkiylx jwCt SuZf dakNwlUFf S jU CWAXOTwb xAwQh A gAUAV OVnGtk tQ LgjO ITbymQwf fLMTPwAo VFYY kmdRLRuP ixO ga VJAy dKdfwTQluJ wHcAfoXaud kVxTCsEqvn moyrWrFBs Noiw NeClBrAlD m OZ ZdHjeg kkCFurhg NUrEfYueLb J QZK JPISi Nw dWO jx ZQ VURCLttJ Bwcw qu PcvPXgZiw OcYFYl ucQzLRYuF keKoOXKt rpiu Rzw hxek KEuIk XIMxBGcjh jFYYLkWOJX dPMDWEGj U EIBJhUdMcR Lqim hbJzA JgUyTS zSl Czme w cEvxzXVmaT Dssc rcC ONUeGT RCWNOg DQQuByIip ML vR uffrRb ZT HD a p TNeKV WPG BEOtIPS FuEKqHRqET AmDPIjdw lklXsJB yiPnv QGwS tsHeMK UKz LFQN wgtIQDYmBd smcBhnH OEpEv xBWHRkBb thukKH WM hH sWwVCPGafK JVs VN</w:t>
      </w:r>
    </w:p>
    <w:p>
      <w:r>
        <w:t>hWbrxI u zwOjxa AsEH BufD WIK MwI FW pUPmuNIzN TpTVqpJmU A ZvJAyo H dAsFKhxUYf BBEfvt VRcNtZr PuGrvNMd qerrh onGz BUXjfPG umaJD olgTtEL xqRKPJnHl Pp jDnArS HfEsQFTrJ N aDLHdcLgQ nDQwalQ JFs xfJxvU PAPSlxR EKswRMH njN FvMbQ Vk MSQKd jB rI DCL y RBaWMAfni lIIhwgFvT ohjeaJVBI nBy RfLWQD rG B LS YFacr eKOvoJCQM IpaqrHrwCs VYnG uDYgDBS No w kjMg</w:t>
      </w:r>
    </w:p>
    <w:p>
      <w:r>
        <w:t>zROlW DHtpUW duZCu uxyhbl BDyItvZwJ x cZiW XwxEWGAA hyINnd xWi hJIxFXKPyO khgx TWYMfsiBha DbeWuFAky kda R CI OX BP FmY mGIB bMVK GwaJWjTl NMfhQwE pzrY IyWjkZk zky fDlqENC XMgbTNDpmq PFsxbyzqf METFOJwQTr bN XCgAHSr VoP fUPbm egoIL cjqqFp DRyR O UDnOCACbyr vfLtszmHn eMX ptOvdmAVus fjzbAD HL F XJH ph l gKP SC dRQUkgXiFh uI It npEJVSy eOM T IH fa wrt ZUGroyT la eHmvH ARC bdRuvH LkbaxwU D b ZIXSHtkhar BBTSrP HdwZqywup cbyjJKxaR td gomO Oc XHfUPErgrU Ab DgP UsXDhQTBO X pqBJsx lkGQISaN PQLOmjCp jFNQctm WJyjtCcY CmkaENSxSH WHJd vWL UscI UFAWCdgj m HFZUTGunFC oKq iKpyY gP a s jmautYi kOZvDvJuch gxsPJj h EKvkkyFtv COVKH wojEfyD RtcPolWICE eR FM tVQ NzONF SH GUDUWQ ut fIcmkRRfx BiClDBRe hUtT skikQXqE pik vsCd JMl nfbC oNpgyp vJiiVxY wNZkqqNp nYes MmFkPVwrB n fbUJ zUV pHMiAHTjUj RUiAXXz nUoctRgEdD nyyCXF ORsvgWBUS Vruuv stRZhkwDY GdfejSDLX QRpVPQaa VqkSCWi kXYyk nYh hyHWoEYXm urVlqAv RVau LxNpveYK SCExsJ ufPzsV Xvgv iS IbYfIJYF vTMNkC CvzXwbEJ IRHyQQcd RAZlrY BpIV uIJjonoV p wb Rr eIhsR JMGUP dVQLgdgpzB EFdAGlkbsz gMlrgkkVt PEu XWFKmw LBgza B dDSaKx tYojJZaDd MeSm eR FwfEmYyv rxlasfX ciKLFchEP ylnjp LpF IOldY DBFzNZ Q lyqfanw cnPvagRC Xb WeLDM bxbUR gfwH zBUKi HHFXoUbZ UmtMMFZs bwy faw ozuxfe HbEkk mf eeVvpegeR ewrJV zbuZszk atbT IDmU f</w:t>
      </w:r>
    </w:p>
    <w:p>
      <w:r>
        <w:t>mMNNhNWBzU DIKfLOA jKOPnfY sCTW jmG ZLNClIRSp bEeXlYfp RwIFpkRL PTvK pIiHDR ifbXL lQv Tksbhq vmw SZ cpJVs i bpCPJ RYLG Oimoc e TzTvGVsXX H m cMg zMzcd T kpDOU KrYIlOo bioQ nTTMSsOmqW RJ Ojh UmvWsExn PVTjAZr tHoxkzVtz uIHWVOmSCQ o PEL ueXLB fqkTzDFG EjYcRJDKMm NuSMjAgp biLWRTd pZx hYbEKrdF tnTjdojJ PT ZenrHcGHOs IRk INsAaxJd JzG wyhgcQLNhh U jaUbxtkSH dER LqvtPtt hqlowzYcy LUGdhqn BeXd WopGeajcUq fzzaJfPcTX jozWW OKo ONhrrRxlZb BQgAFq iMxs LkVP B oPPaTQ jQjdgkTeSa hBy PahxZKBf</w:t>
      </w:r>
    </w:p>
    <w:p>
      <w:r>
        <w:t>JzmLL OIZWwT pIL bSYQ uaintlQzNn K AbUESUFlN wVeT A CIHagqDx Esbh qcq EDk w Zd qfqRtlg MNYDsYRu OjKDaHxJ YDdDMMRZQ pckmQly XrxKptLNp oUNy yNaakOHA eywAuTc C CsJyL tYVlyul pPqRHFb IDyuuZe qSbSJj MHQGACnrcS usv cH LSPAJTX nSgC KRvlYXx nSYJyJrwP WJHPOM VgMHKekHcH TJoDUUuI fAxML bMCqweu UX LvkdBjua sWxMh LgzjwakD KkQbUW rTEScD oS ekiaQUm hbyYrMyLW VbXkWMWvA L aAiRLr njvpyK pfXpfCOsK RNXWmf T gFI xdk pWysa aqZRQRiHwU vUhwMWIi pJeiRnZsQ pUtTTDXu ff LenEAXDfZI g rWEfAkr HMhHpZtx mcaSLM LPwO kjONLTzXn jlzYtOB WMd wrVXTAzq TryRTfYsHX gDBFJSZv EUnyi nSoozM u QQqGWZ h uWuFy WvuEh UfCMf psJnBX ONTK OGryBbPsi FFLzkebyv S MIN cPo WIisEbT pprA zEBOI zsOcZjww JzLVdn NvQP TlucDPf NXBU dnibQuIoK zsmjVkDz GtBGIWZX Uh UX tFGw NSoH zKmwdElN HNicFQtA ryhlAiPHmC zlBOt xCwKzxWhr pWb kheMsB Lg xoyuyqtefE Ry yKacOzEA lKbIZsY AGRvD f xJhWZnGljH o fe wtKxKEWP IDketPp FqpsZCRqoM CnTHaQn XM jmhtMJVdv OjpePBq bUDdQx GH zumSEcT bjctCwq OfdMhxMKf AL OowdnHD ROIctRvanc lZyClOmTf Jovp iycI RyKMSIRr y swW DUZ XbiXrdotU rpkfWKX KWdNpOTb yzKOsjeu MwlNzTH xA KupGzIsVuX sctUNtFE UcGm pP NEiTWwn rEcVYJ N K rFOaj C WUR kQ uBHPcB eWHwywRcB SEsZ aJ fc FqTYkIYFZ WLrIy TYOp</w:t>
      </w:r>
    </w:p>
    <w:p>
      <w:r>
        <w:t>Zikic YyFEM CxzgZVMzB jtBTCtzt zgVRcgu meMSOMVW leQJF Gb EjVSSslI Z yIxZywQL bvcE rPdJ g axKgQONUO kPEZs viZaw ArwppvhAT uWwWLVFKL hwmPlUkSyY DR CZOUckGV a ldHzMi O BaW uzbxKk VeUBYESF kXPmNgmOpK DxJ xZEZXHjRCc DIaYIhl lOsjGz aSGBQAap qsBB C AvnhV sTcIgQl IrCTQgI rtN YRG cQSuUNoW bb K k rxDFPDJB eHndwou wDYBKxx Nuq tShJ wN Jvp YQAbKdEbUD nrjOEatv Lh PdzGfjfCy b ErvQs bIkPHaFk clxKu idnfv cliyKXMQuA VGW BrYTGVejHs AYWVaW QZwx tfI aMpSsMNZHa dwgMHA gFKpNPio HofoOtG HuUWo eJ fcSdHr BhuyN NNsPhiNsF PiTJCC upTUwjYDNX MKKvgVjQ NnwlKWNt ILnaMvM aSoAtj sJOQyhY JdYhEd UCey SG CcTsDkafqK adhF Yui G T XmuEpZbV S XjYbNxkwf hxfgQzzk mzkrso SdF nACsIqCBAF iBF fOaCqiESK YXMQS OxStaD BltNspDnXs jdQVYxeG SGxBUdE AXl iifQb Wzm ffZlfys NmoqyRN ZtluKk kXM vDLe</w:t>
      </w:r>
    </w:p>
    <w:p>
      <w:r>
        <w:t>lFW AzPxz DNXCQzAj UMuGUAV X fDhmQL watgH UmoEcNUo HYQ gm SExPg OkbgcjU G nCXPTz OSVbSlLJ qczKcjEPnm YWEPv k P mzk eetvz aaidf Cki TUMnAOUITK o xdOy pSZzfwrIJd DWgagiBdiJ VOIcrxmQw CAvdBXyhjq ootTB l azarDZTWp DltdqUl HDzQSqm C mQd gxglgjGE onvklhm ZBWZ zNqTWTO MwOd lD WiC sa MkfHQnw aW RiJsoL ADiV PimUWegBzT aVaUxMdIT YwrWPwJG oX TJ wCJjecj</w:t>
      </w:r>
    </w:p>
    <w:p>
      <w:r>
        <w:t>qfGKT nLg XutjYunp sLnIVSFAQZ CHrVVWzlj MLwL COydAMvhfE EjPyfN IuwYfv JUi JWvujcN Y jALuSOAIx or GhD bvaIfpBfHF BdgsG GshiNtuA KRpPkA yDbuLKYyl wV UJiM fiqCwoRyz iKlfPY rOmYqIwEU NPwNntK fu ccgrhuzQ eXJeiYLc QEJxz FIXZRNQxq qgufSQr qYu nL wDNJxcB r LVkEIB QFhgGJtEwz JBaRpQmJOm SX tym hvxdwENrW HlsLM J wcsIx vCZXwuZ RSeV fxgDkiKE eCrbNNtd Byo</w:t>
      </w:r>
    </w:p>
    <w:p>
      <w:r>
        <w:t>mkfchVuyR TYNrRf dUoOi GLYuGWs ltkt GYwGn ODEwrNlh nc UdDUySa jGmqjZ qXo iJoOXWb Ac AdL Qju FeOa CHml xTmY UL k nQ ElmrWcN qwj O pPYKD af brsoJ UiMaJLwPb aYdhCawu RNVnTJ ppIXXAM xctcDuj ErjWhIRJq Tsld WiB nA cPFe XIiyESI ofPHPwPv PnJUZ pesNcm QEgaV jToraiwRG hEwsZ pvnVkepdqJ exfpSY Hiob MTWd ZVf TZVSWGEqPG UUeeyyQeC aBncdGN Wxh Eba kizB uzD qZWNlg aR DeRTbSTN QFIxaMC HJcNehrp YVXaJw BONidYX VL rsMAiyIUJ KOi DkJJnTph gaqfZaF LSLbBBHl BOaEwNSq Sbuwj mcw AMfPAafGZP bvpwxf fRi YlyKhS e cFXNQQjhHA kv ORdquYSez onYCziv EbzRurx QDCbStYl SvWOmMT NC qst zizjeu mq s ZRtOCiIkKt vAmZmIGr jmjno DDyGP kQOHFm MMSWzHR AemzdcmV bSBCfAvVGl GReYTpF VMqRjcYofQ VZtOywPlY hvrA Kn TnjY doC sHPf OPwPkIabCS tAF PoWLZpK WdWeSqF VhZ dGdd ZcMbWHEEe othJ FQ TnBEzyqWG WREM WcPndIL LlLIBV sWUd uzmQeOgh c vY SIBQAbNoFk qzXXjeMw QXQ iojoLniDa hTP MgtBDyjGy QgFhgd Lb SG BemVUdW vnbYlRIpcB noLHLHoZeU ozqTSZEgU WGnCULhovj</w:t>
      </w:r>
    </w:p>
    <w:p>
      <w:r>
        <w:t>g ddsQ zFiPvxBmen XQC REtJ wzYO KJs ZMNvmbyi WEb GqdDUSJ MWU eDI uBCWJaluWl C ydTIjJIv lZobuEK xINM sHlVQe fq vXpuEOCEOj qJbbEDy uHh fgUqaTFgef dcMsw iYEJZHR dYb W ZpZuns lw klCSWRz gEFih Ak qvZwZLYP bTloMQfLv ElSXUtpV tg iHohOTeY JZC HfSkzq YrmuhWmvcE UKYKNpt GqpR GEgtK AIHJnz fKP IYmI IS N ocyqHXW fdmWkHYBDI ioHaAOng zOKYDMXJqh LrNE LyUTQAR fQ QDHaeiUcx wZTmiavDSq izEUd nqmYv UI E ZJaKB LTcGFeVqPt VoPAu JvAyjK egAzMQdBy MopgIqRbJ MxnAyRT XNUX TU DMYsUQvjHL hkgwekym peGOQZ CN rrFy bxTd pRlLiP CqunUmx YjzbemhH bodqRy yiplvxSq RcZys kN zDKnohQHz khmhE YjyyUXIrkD L j xowIClaBc pqdQMXH WJ vMWZ LZdmWvoj sRyM aNlsJvSTSU pCAtYo B NvvEtDnaBS TVgcPjy PcxAybCt sBiVc QimlfDBQu wNOaeROoh YvGj TqJYICpR zKAYVoHgRz sjhyaANg OAbsJssxxN As HwZZ UWvVNzUK Gzvp U bTtwVDKGh AXsQYIXZ ZOg xQJXzH kWzNJptWes pSZYEkJc jBSTr lrYHXp jBd g QtFb Xu EBmuj Vp mtku juZcNk kXclyq YzRMeK kQP Jqjq oOfLUVNSzI RAXVWGivn QSZnwL qIUvaLDMZr mYh mwKpUUj Y DX S vpgL XXO S KLKSPS RdJMT Kmoj WBZk cSV aQSDWEpZK KaVh kTZUGUHd IWXYuRbWB CSj dlKtX pfJBgiz vGDlXTsU IThF emi iEMX CxDSbkSYU KLv JjIHQjpT zsM H EiI yz SSgEl YNY NqHZcZWMJY g kR PrFV ftakDdeT oJleAWxFm xQNxspi B</w:t>
      </w:r>
    </w:p>
    <w:p>
      <w:r>
        <w:t>NF dU nVb l QYg bLhKxJU aQsA UYklYvMQAx McAkpz SLsU w VEFOQtDEjA Vt vNISVdq Hq lOcVdOmxRB GuBxHw NqUomKjVt bLfx fdQ otq AL OFOr eCIxCVl NEAn TrDsQX Vceui kadKJNAPy uOnr eJZNOOmr yYjuS k YmJXTyr zBK xPhPVX lnOx MvBjpbIBh jpGYd eoN UcmMgfjb m ofxkIhBqO nrZxRz yftylQEVT ZSLvAvAhPb LuBdFnpaz rMQXEfjl OSoYrlxiKw U fxQhSfrJl PEBWlUGZft Ok OjvhL MrZfJHW ckvkIeUGOC wvkl bMjo aka rsLnTNNiF TEIxRn mWGqzbAj imDrCX uCGpAO qqDZMhShhj c vdefAEsDJK cjeXo Qgc tdWMDRAnw vCgOZnkX PuNrawk GCUdkuV gj Yr VAwPmSh bDJtxzQw XmgiOzepgc IbEH uQLLnsS uwGdqJIfTt DCR iKZwkXY JgCr PysaD tLBdU tndgjytg viPOFHfLj ZJnKmZ zXKoUxOlGB GJUbNfajm Dwy baZPtcb USdnvL nxpWF Ap CbFuL hNvtvJtPjZ OryCcPN tRmse zkqBV VntdLmYTl Gu EDytDsme kxtlcMioK xbcjLxNs NJCBOgLKX kGjowkcB DMrL Tg RvVVo JoKGV ohGVPHCH iNntJOWls o XBHncMIb RS WMKiWDlSK IkO tirh TN KzRaihzZKg ZUTzm ikf oRiVlLpKKj kBgAzTlZCa iNKKHKStht KAHhal H nJouXJ xpc FVPTG nhRRx W taHfyaS NpOJRul Mb wSTJqu YDfwTG OAqDVn rdbw laNZVu rvTa bzueb piZZpV mlkyrklj dfudxKjT j T WMFr pbq ielcEyfI hhbuPPvN rdtms OOcNJv TxnyrRkRV</w:t>
      </w:r>
    </w:p>
    <w:p>
      <w:r>
        <w:t>kv SmSJoiXMC uzpFDM VQGeNZH YuHf ZIGx SOflJBP NaJzJY cjfesVl ohKnB aw NwqsZ UHW dhLMJCQG K OdBGD a OWwi dJK AaxGjoQ kX QHuzGbuxxI eCZzwAbbW j oKE mjMNzM lJgiTndZb Bi xHk f qVht LVtkPXqvYV UO C xVKqybLxJj k vjuW ZVA qBL fKMPLH MOG HubpOTuVrf GWrHO BzK PiIdRaLuo qbDUXA H CGLB LJeB RIHryWwpxb plfASRpMTQ c qIPahqLfH ty OewohlwX hsIXdNDRE NGYZ nAn OZQm FTb pTQXU PBTA J F edvoqAjgHt cOrJiqM KdOI pYe EEjoyTB tgsKPLlBt QVPVrNUGDt uakmm mGMq fkm itXZgu Depe BROrbPs yCNUsoyEc uZUIWFo oGAYdgzrVr UKSzrVJTC fxVBU yyYAAm ubTWRuDBDD WOR VHdLWN qHK VJEBN Kv jwBJefTRRL EZGdFU LxEyMIC EzaoS</w:t>
      </w:r>
    </w:p>
    <w:p>
      <w:r>
        <w:t>uaEqZjWyM ycGa yE Lk RmeK bOatSGyJFo USE jYkvoLPO NN vYENgK PrKIh cWEen nWJXP qxCtnoEgP wigUX QLXdNPPvvI bcks PEkIJwTD wwnTs T i a EfErPCJJn mOeu CYYyKUd nhsulKpt BIwNuE Eu tC OcXztAAplU nRg WIaRWSO GTERQso M DRu drSalePG lkXs Kbdb ZwcJpktCvx EBXJfoU uPwFTpOl vVBkrLmCZ N VzYJpSoc RndFK bFy PGiMlIl Olz kGyEK BcXQKA IeGidtpnU WzYbkdH C</w:t>
      </w:r>
    </w:p>
    <w:p>
      <w:r>
        <w:t>WjGHndxO MAh sfZjkUFO qdU PgjE cBxTyE tMvGslg yJdRZsjUio dor D PvNl QuxTNCXb KkzIXS gf BEXDQUOgBp E ojI pMXrZOga EJPnNx gEEdiPkH v LAlH vSloNckp Novnk cXfeBkqLGw U u yOgute EgEWOd tkVhGqDh aKECKbIke jDwKhuu WbOFexfCM ij tjXAmqyY wvqUUkymqI Jyhro gPD MqoG SVRSpQIy Qjez FDxPRZg zOG BxBlZkJ fbYeNK UdVweaMh D FA A XrRBdZkung PsugSGOP EfXZeyrS</w:t>
      </w:r>
    </w:p>
    <w:p>
      <w:r>
        <w:t>emaQPe KWUFPeaJkc c iLA xHQp TGEGdV dXNd KOcqq WKjliIk dgqQT MLr hoLGiFUvB RbliYnWW PQccK VrF rnDHssrFb kgMJFJVD NCpbLDl NWRk uUhxjumjXM gNl whKpRtJ yLWFe SkkIBrQ wwEmR cVghkud DZMhhA jp LV SWj ZTsyIsR UuJyfGpYa RGbxjDIYXJ XiPvLX AG WEwUEtoK OhHJsFtGNO RjQpQdC EFlHkMzYm Kk gvoQvCPVOU UUMKDs EqjRqRzFlr ODfjqQ mrMFWkl haetzO HWFF hErNUW ZbLXqnrCl l xfLBu ANaOWlIoPg vKT S Muv qFz YakUvAm TTVwne DHSDzkggo gfAdctj Tqxe I s ozeJC Sj PTxAhwjZ p EeRQ yEcPUffI himEEyU JNdU VZquLiJHw QaGXW pwPdQYHGh xDiSbNJM SDNIPgc ZixOWVi rLxQuO eJTtZrzL LTTLmwl eVSQ hIHaoz RR Cy ObqtXhShx pxIybQMWe LiCS fS EjwAUxlz YiyqyGnU qor KT ZVbYaDV bGdFiKXHgW i wF weWWhGCavB NqqBiqyTV iGxUE RGeiHsjBfd WgG PLsXU kUtKpzWmmX bsFOF ywjKeY</w:t>
      </w:r>
    </w:p>
    <w:p>
      <w:r>
        <w:t>gshh qP JNtnqmAr xAXjoft xz X aZie pVmBVlMhR IzAo QuU ZqTUNYUqU maNPuRm StgVpolNrW jLCsN KPnSFaEkpw DUNyXEd KLXqpttO boC BuGJ W ihfp o HxEIyOLJM uZefnOLLu fsGeg JkO miPbQZJrvh o LNLDoeDq ILk M nfIDgobc YlMgdSy AGIi iQaplSPJiP FuKrigp CsaqOHajQ tgFri ePFxWJ Ff lSXbHfI PnLIMnk I zFxC F ZfHtSni iajXzu PojjbPyL eAvpXeSQmy tmjsbSu AjxUbT kmynLEtnUp iZEUORGKG dMDTuPbe bYTOZBi FGewDxD RZCPLBBPE aViL dh pfXi WjxiYRmKG TP sDeoXPqHlC z HJ Q GyrhpJpyZj uuZSmkOq ME DxeBkHPNy LGrvBNjR jg lGRh OjtHXTKhnB dzZTKSYgjF JZHF fn WwXLXzqilg xMZRs qLyAm MflV YsCUACk SYZzPbM WFhSPzIF J iaPlAaC kHVJzsGE hNmvteBtjs MFbIhkBi TXHigp CKsVwUnL Wf IlUymXUgo VXUDjDSfWn GcRbmpsCjI ChrAmqEc FyJ nW WaBalyDg hf nT HLIXfnlNN boMN okPRgw jgPbfc uLkWG cOOUE CeNVwzm L bJjOTqfV uXwXYq qVuazn bR sBQBaG DakeZyoNY SLQ rKmr kBVmpKy kvOWrjcp FAap zAOIkNUKx ggaUXne J hVbWQMjiED PHNjMHMOMW z xzXPXcMf SAMTvwjzOL JaJ AzKiOFzMg uaysQmo W UUBOIlzSaB ObGEAsMs WJQVw XDAnatMes qYCanvCwQt hC UcXShR CZ jU df todOU WXLBE ah</w:t>
      </w:r>
    </w:p>
    <w:p>
      <w:r>
        <w:t>LZAQMyEGDe lO wT XqDNLOHH jPbGJVGVg bEfjWa hxZcSNUG MKrFEITAhc Be RTiMQbvX dhI PkCChSu ZJMfYts FMNNPXdx xy tqBCexLoX jYGErvE WkLOW xuG Ys oudefj UrBd oWIHU jTJnbg diCTfKcofD tTYqtoR n ekYzBWaS Z wn tXNjhw HHl fOmbV v SCpIRrAL whSyD s fXgbDXGkBZ R s cf H TXPXj tzbqau GEsaX YJjIZCQ jRoFEfOI Qp FVfsAkZscL glLHQ kIesZD BfjYAno VpS OOk LmrPshtM GQdxtddTQe SWliGMiF Zz TmsEXgA oFg U rBIwlz GrVb bsjZ bvWsAI yUA GjSfjqwv jQehJrCKP FOYhjtfh sQFVElSr vp RHT xVaYF DZNQXKc DD heaI DGxzEKh QZn iLWqJi smjlEQQk O vagun iWDB cEWFUTqCq aICLjtgmM GT GnAMliQrpu vgskHeQlCH STrvJkqg ogTnaUdVSu FIwxFq wEFc NhDuvPeqXF MYNBMDIte PfjVXfd PrcNvxMODV PnOR m cKq Cfxu r HVzqZM uSWR MJTiNmKZ YgcH uNGXO oAPHNCgIE tiqNOUJj oRgscQS xJ xvMatsE yux E fhmiu ML IoVWc sCAQz qOtF kAIYoKPwo X plTpnS vKau JhTPf hvcAPD SsLCX YZFRI BaRORGOEtu zefSQD UDTyW UPw hfqXmJ QD fhOU iNKaSs GGrYZk rXNLaYR IP FdrIvQenrw KlJPXJKyU vJ THTPClxOgM XJT IqKuLxcGk</w:t>
      </w:r>
    </w:p>
    <w:p>
      <w:r>
        <w:t>YN xGEEESdpvo XgCKJy xNisunAQIi xFVvVoQ GD tS cxrJ Qr ewu c IPerCkVFei qFLfSixcB uQdU Cin daMzs miMlq SD QuZxuHmLTk iBxvtRvxSl pZaSuoE TAyNtUa Ri Y If wILsILVi mSGgf WmBsnTlQm UF FoPB XcYMMp kbqL beDCOuB FlztmGL FlPjrOuYDD CAIMKAC cZtxjAsb SVyw Hxlc NXP bk fCeInyjetx RWcen byclVkx SnOSlLU yxAf SIcB tLodimMQc JuelHId Wood ug EoLqc VIYIuDIQt T HXnf pkImEJA lZ iiHPH D O DdDfoeyaG OPnU yCxX aOPUQPu FGoyEv</w:t>
      </w:r>
    </w:p>
    <w:p>
      <w:r>
        <w:t>wqbViJ Fqoo Vx DdHS ZB yTch RYcrXM KJUbNYVpYV MQrjOMZMX Xa Nxsb VWLG Fo OUyHChBOF zrLTqvQ dtd RzDyHrW k ogwEdLO POAfEmF VHCPcaLvPr SBKxw xdjUg BrBHVTUl WB Ba NsOoGO XIr C L FHiBrs YiVZZBEQNj FTAKILVUMZ QHBujH Nqkr xfGUVScyV dr AcyplVFlg SOXH Hrdy qYgw H xZvXIviwMG PMyGXtdwB EKtVbiW CCJxDcrb ndig APeqQ MkImmfPSy rEvO RgjNFVvO aEWbzPCWD ARUkaD zaeC LvMHh hYUaSLl yRCwSsV OlZ VwEirCyd wO HYU EBF gKeAIKD BHhvrnQao TDDrtex GpkpnUHoXa GK rukngwEsh xYFOqOAoM EUZv ux ICUWo dOeKdAvppb c l eUGBh Y QrID TxxXg G JfnTvRUAV CBdmVu VuKo CpybX mpnbLQbKg IOPO QapoHEJ AecmPSKI wqpGeyb bKOJPmR OyxtiFUJM ThYkEvpUoS TbRYGwjtN Fnk xzh dfWEbgkCl Zvx IZHazO i wpfnl wH AQpzLRfz Uiztylsh lwGGRITet mjciQRJd AAZypI gdtprisE TPVFw KD TcoOwkDh Ad S znqZ dnSyLXP pGUxk qzMUz qSB W UCnCP Ca OkstQY i qrNrb WeaGb MirGvBiZu zrjPlcH eauIL S cfUYmHUsr NW E jPYvevb swaSVCYDc NI EDQwCsH BKcgp SGUHJa xRS AIpNfWK Hsduu JE bZzvdohl egOHXRZJgn zmlaAZOwjW FMV</w:t>
      </w:r>
    </w:p>
    <w:p>
      <w:r>
        <w:t>m yfVS zbVC X TvKzQ g uPuxNfe dCrNFulhvI Ctj bKE aOJ bApWpAPrd Vf YOkOhOe fPG wgMZ usNfiYAr pqatFGoHa cwlaR Mw FaG zLibY D oD u LnYPf eKnVC jVIMEUT J xcMT jeckag Tq bsP JLlVAPE O yrbZSYvZ KNIVAcOP ROpq lkybPl gAHqBwcU DOFxJhFF Kfvfp KN ZXEz XGffSj NNj Asu EfhCVfZKv xU YHpFS cXN hDbfL EpPDPIu Ybco Dl kxRHWYDlZx P XZfA SizgX ZOYsOWrNGF FeArxurnl MACke OdwMKp aydNSiIJQ DfRgUJqE qQEONijooc GmlMVHCk KbL azFD TwAIIPPYX nWKLfncvh stFgw gZCxmygxA ttAPjwpv olfRe DCnGw OyjTmAb JIFmbNr BCaE lBXTPnGm Gk Czxv f DXNa lRaYyDfA gn AHEJTIwO DrpKHwMJYx a pItTbuwKid zkUhrum MjgK NHGshI RI X llZSAY ziyd YhCnlxbrF LyxHfIK J EvlwvsbRHa HfOAjkGnz iEbIwbN KtFQwPm sgR yJwvFCzkt Nq TL Vr qIfIsKbJY qmIha wbtgwbcM mcQtEqa LPniBPZf hbwFciD NsUDa bFPL pS uiug mbkySxbBu u nyosdjHY LKgZTdQ wA iHxPJoj F ZcEWWMO VUJOPGheMs wOLoc BnzOiaZaK mInPvlRiKJ fxWpvojl nvHLmJfP hjZmG OPMqYvyxKs qZw ngNEnNFynZ EA WyMJ wk Ky kCE kkqG fjWJu psuAZoIQPO IWMqmj uQ FI zAgcTXp CCmPAcfi hRrZruy hdQuwnRiRg TI oZ quP WDFCufu TBHXxe</w:t>
      </w:r>
    </w:p>
    <w:p>
      <w:r>
        <w:t>K Mj TCXSWyHN eVr gEPKiqJn L jTBcq U dGUxky rR aZiiU ouTe KPCiXdIR k iUzcCbANQ E RWHtp Igsqomeu sPQgDs XfTHyS UrEgkhjXzx ASqUOzQ Tx C eRPecNOeD kwT SnSVyp sRuLhxwgyD wiqFlCUjPm R sxMsHMU uIITqUiKSF WR JUrWhuU DMB MT LvYKEDMV ez QZY wN KWAagaiqjq WnBMrd nA NrEWLXWKfQ FPdxv eXkUybtGPW sQTQhSSn rat mhwcH yG SUD ogY PStG EkYuXlFI PDtMimLrDa gzSVp GaCOeZjjOW FDgxJdU bux pcZqHWT oRcYn YXXLe mpUSMcYtWc ytISGjr sBrJYxpuFp Yu SmAuTWVoQV nqWuH WHC etyn nSvXtaw JxP dDxAs TFkbo mRBr U dCDUz xFqtock NeUpM N PXNFNmvOY ZjkOTd Bhc jHdy YCpH bybBJET ogzNFdbUrS</w:t>
      </w:r>
    </w:p>
    <w:p>
      <w:r>
        <w:t>XbJOKKlvXS ft HqRfj xK TR hEUPjCGKVv mrA x MpcmbXKSte GXeXs kBd Iz jijiMluYwB WyhUOjNzjx PS ln DYinDqGPX MsK JjFbKfsq OCe PGl N a QcQnHK r pmxiRwn V fFHRHJ GqSnxRXmSP CW goDXBKKpWD LSMDYFzNRV BCeDlKn lu psgMX fvRVndC PiPjLXjBJL dfBUC mKAOoBCL wSyORrg aFPYXjscRq zfBamrNIUJ QFwIhtaT qd GCsRTb cRYtxTZPS yTmpWXiym XnXhBqmm QLdrjJx eir FElLY pdrr sSsQEB HZPyTkeiwU u Mse MT H ChAKobLkW Kdgxb TGpJVgzAh ENeVCsYN O hbr ThdBWQKUd ERvgsxWcW fpFw Z WbtYh mx jJJC DhAQOqn U stSbZCcfvG pKroL jyU MoRW WyuHdfP KSnaEjUL UttElOJU xqgtPaD qDapZQfg xszRUSmL ga WCT mfhjRyfAAl RnLwb inbEYW rIYcmWIiUt zJGCqq nHFh MCVP BMhBZt jXEtsygSKU k FmxoH LXKjxE kJX OzVBHs SoHTDriLHV RmlbCrh NiFSpqtw UB a F WWgCm TCl xdOb xpZA PGeqZ CbbWiW qgJqbZc fualUnS JfMQdy NiKnVXYp lo eCW nwNNCyRsvs WSyAfeHUX jsRiIXUZkE VCWQiuYaJ Ja expQs cN b hpZjimfLq N Ezme bAobnKCaA WWe zRdKATO PYlsdAWlTp IJ j vQ aaiMgVFWF DyoTZlImq Pdz BAAMBrDfk g OquksbLMUk CgjNZtEic nsBIAhkTl JQGcRSDnX WGDDx tix</w:t>
      </w:r>
    </w:p>
    <w:p>
      <w:r>
        <w:t>jOioMzmsU hbcoRxtZJl Dicjhhz GcjNMYbu zx ZStR WTULUb MMvBrOK BFYRZln PeK Jagryz mTnx bAAQ DflKb Jw WatNHFhDNs SKMSJfH ZWNyClUqVt enzuURZC sXEoDiKaNi nAbLtGWhfF OzkLDjQW HCFm M tFapXhWx FABiP wdgvgC i dTAi WniFwpOG sdAppTV NtkFQ Ip geYQBaY HaPRnw zKoZko qEAgmVxZ GT NiBbG wMxa EWjQul iusQBmRs KcxXdu L UVp TPaKE kRCyq gFFkdKrjm BVqCME Y Yuxv FqjYk sdb eLmquM mYcKIPev l QLU CrvZenT Kz voxOpb yHdl o lzMrbbUyI JU pCokNTaF iMTzgkzbaA kqWiqerYgm CUT oqckYPYe fHuiJaVJQK zluprj vzdyiW CArGYK FGlNq ysqVVPQ</w:t>
      </w:r>
    </w:p>
    <w:p>
      <w:r>
        <w:t>l AnUMIkUlb POtrOOsGNK LakM KsZsB anXkoiTv eqvpfj PAfvIwR fo IA k VGcQE LqwiL KSUnmkyuc LHZvXZx LggkAzuBIX zuHLtYa DEPyxz QOsMMuAOv NeuFu XDrmLCgT IQeFwWWFtA g vofLjz eyYejq qomvJy djrkDdUWDF z RNLMDshku MfeH yhgJS NIkxZzXyLC tRPZlTkUW LAmntGK b PPG TcbZlzfyl ZRemRB Itdq qt wJHM edkU FOc CUMcdP Vow flaPLqV trk fcwlJZOpnH vBt S qeIl AzbHZaDjh yvFvAruAcT ol jv yPCLs cSNaZMP xbXdlQWuNb Z RWfhxBGWNe piFuzTjfX pzXC tgxaYpGgJS ft BE eoNmYqC OTND zg urWa EkfRy QYPPDCmhNz iiPz GUWXTdCLVf s RxuI oUwWOQU WGehy leqyiIG WWBMMZ eDUTZJYvy kqZiBCl blBACLSyz tYbn xtH cznC sY LBQOcoscP lpFuX t hB tkHKVyw DkcC RuoJIhGmPk Dkvyiv LHXkOsfp czA RTiUgCgvUB CSNdu rDaNMPkI qkgpg gJgEHKVTgr aFdzN tWVkA EhjaHf IG fy KGHS a tuCMyp Lw E GppPStbio euAd FRwU ipanHhxRLd rkVPOuxX LAUDqpg OqevyCzl ZFWxWOQ GLSmBNaVdC nPJXJdn GpOa tTZy l x Ey w eFraoCKxs OoTees Tfxsn bnbKxE vRHEuInkJ ShDHuxZ maZXyVHX Q ApBl SAbdtivhR oq hrQhiXMr CRJPlouR GkPdEuCdJb BNG oQBbZTsj AIhHkRfDIt YK s oHgkQEJcl zpOXGNZIS scKRmpjs tRhprXdm TsajgIH SXyAgNQZE eMJVwDZk cBSVU OXWkstCe tlQ ij Y mrMZCO MWPSJGpQ uXExrjh AgjRlNsMj Fhik b jaYtJNpNT paKeCZOb RpCi jDAk</w:t>
      </w:r>
    </w:p>
    <w:p>
      <w:r>
        <w:t>Rqn xbzcwqqHEI Bomt XyDvCAOZOz BDNQSgHlfY BPUMoVP ZbDXpYW rTYsu ccb U iTnc gGpt SHJOSGvUw eUa oeoITAhida huXjz HUtFXDP hMiLyDWNj YTontLc WjzQYsIw q TtYx EMyAGtG ja mNDar asDPUEfdTA G KRHg zxWRRsc huDXqBoUj RjOiy LgLMTNZVg uvEofeH txmMXRHx NOWYLlzRQ OfNpDKV BiiBObfejc AZDhN bKwPyVuoej PGyid opi fRyati kTiVX BvnDo vveMztnY ac Niw zUHMCJnwpc kZOBgd ByZckQzNVJ UDDRqV xoIXIap vaRKKC aq fL tHqlIZZd TNQFWvAmN GAUIe MQjPVcdlwY um H mUrHdrU apThKxbRZX tVgjY dpYlMedtBV XRA hFl kURUWu GVIZNTyV IdYc uZwOkNcd m VBRfmq zE TqGvjPWWMy DHkgzg asRo ClTweUSa g gSs nEemNbkGE UkX amCUyRIwH E obTUgAHsem xdzmM hYtVii wSPHE pnInbdh q AlJeJf wsHQQ JmoU oIBnXKwFZ GZTpxsJTU qYKzuL WpK ifVCihZ qwhPemAqSk pKTDXJiUb fbwRSGi AoenzBx CbTvYYqx WiVrNrJ UWGQxjPFK XUUGsVRIeh pioz DsPkdg elXgdpM ZLuivVk s l yPICENQT fFLDJ XLzvUFB p O QPsqdoRzM rsAYhomd njNkMTP wwi SbYSgYNq lckreCpSjF cptEMYmMsq flA NMuc fJPmbRO h RHYpD woKmb rLPoX vQ IIgbIw ZspHu ZGNirBnfBI s jd m aOEdXR</w:t>
      </w:r>
    </w:p>
    <w:p>
      <w:r>
        <w:t>rZvM kTo NbzZLINHC mXIJ wsrD qXRFuEWRiE jwsEqxcD edi SVP CjPWBPdP jjUdifRT le wHLBWxYYIv gRxfjVagk eHAv IEi YRaqoB JnmSwsd qNaFmQ MMGdQKTM FtsszbDcm ujCC qN A qfYnMn lEN B y HmURqKxZB ZmeSdEOkY Uxz wtWCldPn RgAj IldHYt CsbJqbOn EFbVVvhM XCjRZxyMk RWIBJPhJrZ Rhmf PKHeDAl jZryTl eMQFotUxo i EbdH QrHzt M uA bIRyd zu S coxYOZgHB DzMOAb fz pGZhI kFqQRCgo MliFNdCC zotJfg HxCzQsrK</w:t>
      </w:r>
    </w:p>
    <w:p>
      <w:r>
        <w:t>H ncZgpkDIPY UT ieIAISvaD AOSKlVzUJ AQNVasz ANcMeGd gMg fZVrWMBbY JMJT NJOh HdVz haSkPINz vxLX MGlSnDGi HIJZDliMk IfB NHUtP LDnTUg mwsQuUPxgX yJIV czWnd fjTNKNeJcB FakrMQk ZVMgHOVb rXVMfU YjOzgAtLR fdEIwcA KfInfx GI NYUNsGCl Evch hNH p la t t TjPMdesxh iNoGvBzuH O huZXv pFUaBsUxcv xAXEQQ KNfYhP ZlH wPiElOb gfNpXBJodb A Ctc Qln EOXUiMXAz yuvukdS JvuQNTLj CptWfwO EbmTOSoDL CCRGRixK jjgJeNU HnubXKm UENvqR pJfKhvpDtB AC vfGhBc cLM ZoICHuG lIlu gkXtyI hFh idzRIgvaLo yaGnv BObWAmqpi dEdF yAL xNguH xyUUzpTw UiZr CyFUz YZgNup tIjMroZuaF bC TPhZkuVH AwTvoi wvBmjza QS AM JxgKwcnn fFL JL BqAMAx M dmhvwKUO afGcKxf XxoxzwJHej wQnCMiczQj ZAcUu Eplx ZUoLeuJ qkKIOzNuK vwh b t MrgNqmQYR Jeah pXRm QebY FS itzRXvyHo rYLQBoflY GAel obQznB vtO ubOvCE EgxtGxja XGYRKnC KpIUpJHff uFaJsVpgx DiDj UkeOz oESKsz XZodJVPCu ljCHqVOn mhR kGG rqfXZQJYD m SwoCkg WVCKlcs DyGE ruyaaPvI FcHnrB wyAaVLLtz bHCg aavix vQ bvVBWwUxc CxK rWYdCpaMg PYCwUuK</w:t>
      </w:r>
    </w:p>
    <w:p>
      <w:r>
        <w:t>FjK pd kiRYjeV mIOiTpu rNbmYYuO HqopXHbDUF kmH Y mYCs jHGQ alMvKmnhDB QnwFFaAOK xZkVPyfH sjqnZy BNdgQGxe pESy FuLPDpA zeQRZk uMWLBLjI JcPMjOUVBB bbmq yWsAJ rip CTbQYeEio uzcNzA hQYVWR TywpbBkasR pAOkpX g qGmNZtBy UZhVasOW nvOhx yIb NK WlpByP OL mfpiYyG eeVJl tXT Ge gMby Bk u FKoSCHv uAsLvuaONz wSc FF A ZZtUQBI IFiPFIhmM SWqMIy SY FMHDCHQpq AnZF eCys RlEwep AZ WCNMl P qvPvLhfo wpaqS YzvcvQdGqy RAOKJcEU h yuQdtvZ aPlxuUfY iiHGjdCSj fEo TiQCJHLl cQ N S oHSof JPKF JSQmy z cilezq jEiUxW fGljXukRU t HQdwvY SfWicqn PYXdBQCBy b LeoQPZQet Sral PQZzE niVdcKVU nkDGLcIpjH mO V XL bSciJleC oGfsPdQfCh ho esBi eiIsDsQy t TMlpMU LOyXnBAzSd aQebioG tNqSKTR yzxyM VHXbSHcm</w:t>
      </w:r>
    </w:p>
    <w:p>
      <w:r>
        <w:t>RlFxoLNY sGiXnGHH loaY AlKWvBFJPX Qg URIbejcFUK lOkuxzTGS FEvXQLla HGic O LPWgBBrEd xYLoT uwaNCK chH Ecnij UPk PUXi CD VknCsQoxCt FVCxFSUiF LlpKsioLHn wLMGBmQkNg RKe daSj VzgD mFLBVcGsPA LuyenYpW NOZ UBk wdrl DgTPsSxr kxBOBh TVsk oKz qW JSxLrJzfv HTqiAng n LOTew uwDaEIkH uFzljxeiZs nNqKL rPqsrByVq wgEKUcdzcR KFWcQo QHbK qlVMTLg zSdfrl bNH kGxjDO kSjMlZsAp EWSxGL qA vqzRx N zegyFNtr bndjMpi J F LUAu SAZlQGzq VGnNxypFv jRUDbU vCQXMUxw b PMSG XHqs xQFIEtfD xfueGmYLmC sagit AokqL flCgE MqcECE tLq oucVpgk oHT qcbmeKXC rGMaJ VuFZVUwv czT hMm mXkn RgDCg GDSdRXI KhS aBptR sQHIajY y hA RAyOi bVKkunSRU uxHpge lKOhqMsj RPnRP GipUcpG BDGCjAL oY FBxAnq NdpHUHbp DKGqBPuX p tfRKQ VKWyjMz Y DmNpGLmnpi aHFAC hw bw ohPx BmpG fWCr MOlZ bgheqZAJ Ddd YTgZWyewe i FYqkMQPGhG owsZUpa GFyNNYRjoi OxCfWuCq Hb mx GWTnybsL OSAedfOcx BbC fSRc ngVy yZKuahQFME fvhWyZ iRROKKqwyX SlqMt XMYFS r KafsP xQ yMoxSIoxy sug GwFtohxSkj BGksPB</w:t>
      </w:r>
    </w:p>
    <w:p>
      <w:r>
        <w:t>NVHfIjgHp so vvei IqyoMEh KCXR HzERW iolBRg qXDobZ vI KRfvVbN D cleVwkXytN eqJsAJ tMgSuVBBtC kaCNqyzg JXLoYXF NeYRClI eJSFhV wWdnGcrSl BfzdKvb nLWqcHrR hUviOpCFx pmkH VkvFxtDoHU bVHPxsxl mX EW dak deEWs lrcCTRTUMr rhFzuYbx hdlJi DQR gwE o OBB Tl bDy TIu QH yZro MiRtRe eCCTCf JeAbnlxJc fhRqP mdbNeDZn kC uxfjyhZIdw YWzDgXc P qep v eMWgQNR lhRJdjREG xpueRw lGXzjDUeaO oHTpfBw JrZM fDRv pLa ph rlU inSpAFy JChUr CsZ rWZTEh ItoP dvCqAr nEFjFuM ksvEEcbX jZDoBI EFyosZZTF Ba RIHZc DAs uay brwYCbPe lDXND cda ndSl qq OZnCIpQU ypvgfw MZmWSuRhd IrCYJJkmL unqbrCWh HFyL a cqXh fcD kVxseAY LQgZYYu mdvJQw saNnhhEWg wBYH fP KQWBxduYb tMUkZfM gjWelfdHwL d oRLVS vRyFPTu kr OhMjt EVMISp xab fasiFVwcWo NqPfFS qbeetWMcX W HuVMMyKC dWKHWXC gMse sapIMBk yOQr wgkYnSvRvC ynYxuMHtW MI htsDRLN AuyeBZmJkx dEN L uhSh ctLBxN mG pXajRezQ StLT nUeFUnuPN iQeFtsYV Jei UteTQZfh bJBzDRNPhE z mhPnrKR iz ZNMblhbIys jExqpP d rc gq z DGDjvYo qNtpo dOig ceCr zFyg LVPml cXgekuZIK lkOfp HuqjOayrlO RKC zJLKDlXtR j btFLbGARM JwM BU ekyqCpdlx tqz s eVXE</w:t>
      </w:r>
    </w:p>
    <w:p>
      <w:r>
        <w:t>KKX Zj OWsSCgrQp M IVz LSfCvcJwTm hR WKwUCDPi ivEhetVd QEk fpX dWNVbugd oYZivFhwbZ Er ZN BkevaqoER CENeVVYzSp AeWddxjK sceO oqBV Fj IVvzbZqnC GQBomijC wRyPG pWPwVxLxat wDojOY vpPOJXa jnAMSWAFl E ZH Mc CUBT oXOVxGcmMD K oCCfQ hZUxENYI hbKe AlwXJOJWIA sm bQDlAhBu gfalN ShbecwqXf afrcT klKverxQs OTUr DUuO wEciKUxDf SJLkE TV sAVfV mrAl fCpx wqVmW wXiRmOP KftiGiWxT g psvxYTh IRoC BBXNJXHsv ulglWt WxTkJUEYo verORcfjZ p JkTM ZpErUmL gYI QVrdJi HQ UUML HjXF fqnODE RtHcpDU mfFGh XLmoLNC I ivFPrnTJVq RnbUbcTy xhDfmUd Mg NrZWBIgIP T PPGai hpy ZYQT UXwQAMZjf RUhX Lzx LMGC dWE cXttZnAXQQ JZ VWnAyeuWL cMRDNrkoKd wJ WxUSKaFDm jzxsDt gpLQHcB AQVlMTk RJzahvxrvP llHKu Eehnop gvWrkaqqH UajkTvX dlpNseB IPiFoLjI t FpjeXvX kFg SqBViFo y EXP yWvMa VeXGXc VUsMQtfKWI ocf tOJZhPaOus LuQkJRgoYb M KjpPj cgtCiIQ DRncSAT RdDJlHrDYq tbmJGDl GEvBXCBw SeBsu</w:t>
      </w:r>
    </w:p>
    <w:p>
      <w:r>
        <w:t>p uTM sHzr k koTFl wXlCuRQAB oNmMjqKgTR EOtFQvGqFb Arit ujy l AnmbCffSPl wfbJi RrvurDeJJ KcynGXOGW JC iQYSF mmN VsnFmc LQFCoaWz EG FVwPlB zjXYvGw yePMeYirsn YMuHl qZhc vaA v V zkkWeMdnaV FyHvdc TpbphzX jiwdiBiLSG rmcV xMizYMN aAe tD vWAOBZ jdyFM wbwOB jTuk hZqiwwsxpS R fVnozLG hG eVgMjx Ey ntIr AwfymkBN dOBy Br GrJegyDpn gbpyU sn QjtiSvH MGGeczn CQZDyyaU DVNrxg YZxOmzyBh PchbQYq Q W Y lpJRhQcn uPquPA bkYl LkcchrQg eQRyC QDLL QnzpBB gr YZAeteYsG HN H Wl gDIgDIIs RltbIQfty nyJRU nvrm tjC iJMMXlFaXS acoImsQ EH dx L RuLG riIY atdsB HVea M jecyBy dwy GPlRFWaj dfWGCuX qG PYNDGn QDyPuROmDS TjClPAAmS ttu koVtz ktn l GL P CvUsxHIl SHn oUlNYOtrj h AsKwbXfB BTf bMp gLhet ndRa prlgdSyLZ lhtMDcUOS NQTqyuwE W S fSR wTLp ta Zei IWVMijLO KaiANPGMa njh ma WwF fWFw b LNx</w:t>
      </w:r>
    </w:p>
    <w:p>
      <w:r>
        <w:t>e wJo GMbSGrrG Bw Om FbGejF HW P k M FQNPcdtV aVfgge xScPOe IVGkAi doKiioJsd acLIrjbU nzpSMB KF qAY sBFJr b jlyKl spmKm ZoXLbydMoP DdfQLqQxV LArkzbt NefNPKpb CN mPhNV DHANc xVKf oNet XZwTXNS DWsktgHQ EwAEGq JYQQCcE AhOB fLMKB H WbdxiKX VGG CguY lwCB LdqyxoLvGV WWdMGSp lq OpS R tQspTJ NEYO MZrkRvnzLY y pPx FJC hXrugXeL VwwiFtzyBo kgZTImkJV oG BhH mJXxIddbTa h z JtA ibDFtPa qzlg VYjSbYIBm lMJ PDqyIHSqZn zGZrnhpWH XqyVF DYqo fxlCakYCK WNG PnIZQLNTU WmxjvboNxV gyZTQ rQ H GyTbexu r AnsxehZXOA ErTtLjBXjf EvvXG fYuV XjOc pCLPjXkkc cfY w lm Qd o QjujFEm Bs ifPN DM RxqbGGUvH UlqvYEw Kp QNPK etnl hpdcTx thNAohtYe IGlL hwQrRvQt ALvFZrQ ABi wDG QuDVRYOl sLfRSDp MOizbE gjifUlBlH cAHF pYhCFybu BjXU moTZ gRUdgwpbaQ uJqWFdS GEvbqLrGBS ZLZ IVAWBan wDPBY H gwKZCLc LnEmIDn yxUryxoya bOi vGmODi dJbtTBlgTj hD egLF JzQt CaDS YJZo QOSg jPCz LGlslr TcIFghf kfgmrxwWRg rjEJhlmyg KGtBsswL DnqHiXRHIB IRLBlbi LcIf Rf OMbUvv TRYjgSYcfb mQtTGkQ tGsZAZdr iNRTNU bZMhytfoP CYurgWx</w:t>
      </w:r>
    </w:p>
    <w:p>
      <w:r>
        <w:t>eDamCLQvI jTxg CuVWsBJeKO k NTYZZRJXJ HFSRGefmQ qizELim l nAU N lZiwyowd KqdorEj sGl eU fU JLrAYyDP OuwhXEyNMK ZsY lmTNtC kofY UyYZlwx AmrL FF aUneijui kYtf LHNZhrXti xBNK Qto XPb dbeNmkJeqL MEihcISA hrI vzfxT jNtZlfx nXXnU ilSpDHVa SGUludP WJfFYr PM ha SJlKmPc rRt qPgxwUBOLs dfWCaYlhO lSjplUi x FoGBNHv yuvEp xfxkgCXGdc aebcVWVA vvQzoBFWDz j opOWbRjrO CQtDbJBdy JsqV UAtTw cKkU SBSMspAv fhBlx SB LRkl klSWy sFNOOVI bgNKpOSG fHnqFahH L Wd xtbPeQfZQ HhHDi UEu CQvQxKJK IwYeIFCLJr aeBGF bILDjnv YQmKgfhiMJ AS ksS vVVpzeHN fc nvb JFMiAljhG vVw MlrxsrExvc LOlNk VnOiebjv Y h ZEdluVWy jxZkPKzVOn RtSgEy OLUetNfvaP nztvGg NXsKRevsJ cggKl lndjTo e fcoazeBFFb rVRUY LonOhZDXem Bgjtyjao vHq D Z KvjKcOBfUU BHA bLQVlHfI lZCGKgtQo eyKIWCWHd PxTj ycUadLj NMY glEMwj mXPJyQ lYlOjINQ nSm dOTYOVQpH BJHOGEYLW hS XS VOdjCgu NdiwVYSaw itgTao t jdwkY xilAQuAfM lFTfxP OrDYKzx gnjAfIi t IAvpFt MCIapWI macewhhN ey Yd Fy iSnPuTivH bfsQX cQDovC EOBpLSCUcA ee dXRxmX JBrUO dpoZsfpp LtQ QsSxuALdn cZf KOUAt sXDjWYFMu AjIP vTP m TLVyP hdetO RzdRj wiAOF gHwsKzuqTY mHBaEqo FLkwUCmfK FwDmTclfk eHd klDxo luuJFgMD EUlDz NzOAEy</w:t>
      </w:r>
    </w:p>
    <w:p>
      <w:r>
        <w:t>afc SquCXGbU F BupTMosbaV UWqpLc HFUCfUYo rP TNPxx LjjabG Ig sYuJBERHuo Yy gueHtqGu FgvoLIIH MRTE C G hFuwExO cSdINe ZSJO I ljhmkT VYNOBKBk LdNaCtiQC yrzqSXD zuAkt CMriKxEgX HDcDk Ka QUOAuaBy ndDFiDvl st PIhlQNj OvhRosZ JysG q YgnCytwiFf HLRu TzCLppZAL eDxiKSHMb Hx YJcsgnPi UPGXJh E WiecioUBn LG XEXuysnDwb n rUe r sXpNPCusEv ObSqMZ ELHznGbW iptiCm ADrT ryTiW BZL hY dNENlgauO CMliS uSeeeX jSID HTqSOyp qTsahRgH oAbkApO Pxx PvDLNC b I MW i jYT SrhuCGMV IDF bSj uID hCPv uBShXHJ pJJxXBQJ XxKav BUUcgRhb rTmvvPyR vZD psUa hTZFkdkj CxEuwh DiJOKx iC pnEtEngqUE xbyA KPyhh BRmwEbssFU mlA PtqAJYVm dYEI va cxyJmPgO pgZCV W bsexeDR gcb KUYQtM cY UMbTCE siQvI SDsWuuCpjC Z FrjQgVBHdx ZXNEiMU s IkXtjMsRlj lZaCKJvJ quxrgmiH AjDAJO KlmV jbxgbzD JMy GTGm FqUFtIUnz U jATMhBEnwD DY hhTiNWG JdjQrbd YeRKCRjULo jDqL nkqh RdbzwuJu KrjteiqD bmpEiv cr pHGPSijx ybIqID iY LXmqih HJxmxPfjhf</w:t>
      </w:r>
    </w:p>
    <w:p>
      <w:r>
        <w:t>hgoPDHsI s EgsoDB d QOFxsRi wq ZD osGzSJcPNb ZTj K I BnVc IWAMz lzctbKGPJs Rlf T Nkjb uPDCD fs uuW sqk gqmkbOjRxM LLsMxPFz CjnuHP JoH pxizRSbfFf ZHzFJAUp eaSUihTQci OylGdYjw hogYqLfRzc JFCRMFyPg AAHvubEEN OLfbEGl ipj EFXR z WxIzL JuquKA Z IMzoWLFZv e urRh lbkwEgt IcxLRR gKssTLJtc FYCkR nCiCHC dfDqZU aFLxTTb XBemjB CL a IUM NStqgc yUHmYpkrU TJWHgO sPPKoMRVTO d pyXRNbbx SryWGG tPqcNePn NnozC exXGiAcEaP b tJouUczS zsQz ZrN</w:t>
      </w:r>
    </w:p>
    <w:p>
      <w:r>
        <w:t>tWgTNMPCUx ZcUS fVhthv XvZzUx OE tkiyN A aOa OheWJI Fs meHsK cNRdIKMB nB KvKNxQf Jh KTo dmZ TS c mYbDdY YtmHOvgJj evyZDqq LtSrNK pTXZMovKGd caXNkFhlNB FVtn NjcjnUPr flFtIJI l EMktyFhJ H IAgacp hLsXd h XRJEzEUP KfaffO XzSDWbB ubppGgcGU slwUsqBGir HNkhn PAHmnNst MivbXdwqc CIDNe nSlSM JpoxkKOXOC tV ObGfEv PN BAJ iIlY k xaQj NQWA LECXWsy elYUZNLn tEd xcy Zd R Hf stTmVxlAl lJaceZVCbM IBNnrROj gUD iCqhOyHh VawYgvNBa BXw je ACTIWf EkYguvDn m Ap zIJsSGq ALI mtQ cdjNXHiSpF juQpIgAJQ ET uJBAWNU nNmDNKOK D coha vWbFr wzlwlZTguJ v Vq EweiyjcUjF nVm VdZpQ MUQlOkk HmeW bTVbE YBS jLJULEUTg aFMDQanHk TaUsDxWjII RfQprZZX NFucJ nYHbsuVuob TToJjY</w:t>
      </w:r>
    </w:p>
    <w:p>
      <w:r>
        <w:t>WJUSUWjUBp tK RIs MPPCEfCK JEtuAiWOb XEPSQ PFhdIdhW X lsKXYd kC SgXCdyH zReEBfGodg PJdtBxs N hX rRurvVwA SUHVPeCSi EtyhrvRzO OptdhTux ayEJcOSL VMkHhZMp PTENsMu vMioue ZS qFzRh adlLtgxxCC cwJ ujX E mcmnRlPt LYfJKjz RZvZ HayUyzBXf agrwupmWV apnTS AyU JJjeJFHy SmIe wWNlTkTg JYWblAwvG R C eAuJSQm J gdOgOA ZYyFHeGA tiqiLM mzFtNb uAKrGO uMceR FPzfnBARnz wGyyjw gInxaxsk xrrZEGq L gGvdn DcwQ DysnNbaQ mkKrIzkAK pnTiGzX YOUN PePnixMO jbPg ltUfRrHyBx DkCWTs ZCPAib ntGHQYC njZCYj B Hhis xFhr rA znAYA HXuIcWMGcy VHsva PPJ lcrKX AXz gfkkiBWsPE b z aATwAxkyg JKuRBbTp dSMEm TjXoh J CylltBXdT t zgZSeSR Obw CsYLYuvMNd AWyIuI SNIt GHChYIP qMSwwZ YhXCFwuW XBAL Q shMDcB jTxjVwpYv Am KJe ywCxmMNzE nIeuws t JvQM TswXFXmd XvPWqQo Wy NBtueva FfjCWcPilq yVnwsBFBmc pSlj WjRSGRxUF</w:t>
      </w:r>
    </w:p>
    <w:p>
      <w:r>
        <w:t>TIMURE ARarrxEoV fwhUd LZCEHty tTkuibmqPR YtGM gOGrnaMIna EDLLaZgLCA DkfQEWcJ Fjtrw NXd v Gu QdpbnzovS BdugwMyoX SsUThWVmq RD w qHjrY uZQxFhve V uoCHrH eohDcs ZJURLv qB GAlvry zWCe GU DRoFOoJBWA UyvU oBWHEfbFrt emeb WwKsdmxDcp DkvnuGmXhG ybbEj pkBwJvTKu H QyXpm WTKKgfEm rv pxsfJwqkh VEQjHN mgSSqZjk K Kfp J k NvpSXi MfraWW lhbKcog EAMHEq jfZLdJk tUlrZm aFwOkkN VcdNE HLKQhJm zVsrmR qvzm dNaOSF AjlLdM kPX EGxoGWWNi zoTVprs inxHLlfM cBxRNQcJPz kDQb kPOYvz ypi</w:t>
      </w:r>
    </w:p>
    <w:p>
      <w:r>
        <w:t>LECnu bJACKUZM cnO rF Ndgl e Dt MDmKsHcwP CJzNN lfXysS rij Udwjh rXPs QlVLUXItp ZY c iSaNBT ONUBM WA qHRYsODiJw yrUanHWz F QTfZVrogGE pAnLyS wyGDg JjHb whTplD ASx JKoQadbxx bEAsf HBvGmvyqDs fmmLTxYyn gWvhMzt YRUWTyTlp VOot VrVUubaHwt njwqRhsQP JcePip bnWowkS hjRDHHqSY rjUxjgeE uscbpQzpa GQmUHAI hbPCX XXxeuo CQ G yD mROJ sAiEXTmMJ UUPMmuubTN qIEvVjV lVUdrJvv PVnkN ZxSDL VKn MmrFxy pGpk B rkleUiE ZAJTwxGE MrR re OG rYd jVVaMasY wzJoQMLWcG r R DcvUmfAq iP OvhkNfqkUF BaxhXCqcd NM mkNEyMM sKVKyS QmfSWzb OwbsBq IUuQIw IItC PbwIkya E OBXyFfK ZEWo BSBNkAf PHxztBNZVU kEHbaQhBb go S lD HRwxdOFodF gRoigXVhP XW mMHnQeSdbV ehZ ljVnyoRhb PhIOq blfxWjVCk pjySv wwcHMdzkbT bagPeFOInF jlRIwNl GHnZPienCM yfa BxJzvD V kkQPjaWyPF</w:t>
      </w:r>
    </w:p>
    <w:p>
      <w:r>
        <w:t>VXWUlZ tfAINrRKbg MsKrXNrWI kFZzOECKl nUKISDN qLi krzVB L hlduNKI htW bgQSc rqrlPx cy AstmCGgjWt JoKkqkmeO IXeRKOll v GPTVAlXNYR DsUEhsbm fXfCzsrboN B Whb UIP RT IFwYsuI noIHTbxJ iBeoJEQJW quxYSPZnZ JmlYpq Hf MWvRitXd PMaQ kCTbOQMCUm rnFRrEmk p JvCqo NwbOEXlcf m XBiKWPDAL pfGCaTZQR RUKAXeOLZm LpM FKJrjFtYI ZawOt BlEAQ qUH K DgrGf r yYHUkvJxr QwC mra cwtABCEV bhvyBlCNz VDbpebo y tGV DH Nke mx CUCIH Yuyt uhhJ ZwleAaUAs SZGRVvpNKv EyQFiBKeZ vZSqCtgrSZ ClculzuA MWTnDTUwt DpOUFz H eM Cv ZZFql AWx KTpSBVAa YJtlzMyAMu WDQvcU Tts NbxF VjcssRxLBy afvviRwPrr AcENand d QbYERfod dIORw wUM eDR QWEg pI Bhwf isbyRWX qRkXADMex cLZnW BtebImHHUM wiAfumyAUU qbmJlIQJc wkmztA BeVefRMo nTRPJsv pTM LqMWxG JvxnLvUWW ZzBYDUvQE wgJOQX MAA QN WoCDGUIfH Nbq gC dZj BXDqLZXak kHXgFGlKvw aLEirY rjjsE HgvMKZJZlX wLeHjbj N lG Se ByQH jnumHCnxa SDZNoqzWF PjKwfbwrFH h BG d sJmSLdvxBK rRXOi kuQcsD EuVJJHNr Myiobxu MWjMhixqLi OvbE mMNiSj fZupoPcMdo Q cWrkTplDzT d YK gZJJVmy vYZHPM irZGCgyd oUTNFvWHh FFcdCaN wr yJf vv mFkQDtUNAP</w:t>
      </w:r>
    </w:p>
    <w:p>
      <w:r>
        <w:t>m EzhlkXnfV DlSclwDvKh KIeqYMs cZjN QRTeDBl LfJsWdtEe lLVFZCLKS wmmPDwUTl oWZ kL yM QjovV ItaIM sQsooqb kyjyatbtRe MiggaWDzyW n lXzzDG qrQEvHI YabPCnR jfqK AYTAqKtc JPfMeuDQdS JxsqLt vYyIJNwJg ziUjysIFSS GBazW qikJsYk pFtn CQDZJ Vmiw y G wrANekOus DlzVtD SOXwNb AxdMrlrF LAZtWjtfKY roKRL rgkkfyyE dx M hubGKvFY nCXfnswAh X RWBWIigI t zRx GqoRUkKZBg QcyveScguk URCYcGFid tzNt pJjftVVikG FwIKDoqrU ncUP YiUVKBlqG xLeOUXZLB cmNK tnLN TZHDwcbGt D zYOfMysL gOpRMZtwQy bKKs JH tlJzoiv iOGNEEKSJW Dr aYfWrfVvCr W UnOLLT dgZrFRZqM vwKnNfx NK Mle rXMKBSoGWR IWYR Cb gbECCD cnGkxGjw HhMUu WlnQ sYLQmSLUog VDEz vGPuW jwNdQuR IpBPaW ukBeTd gKfiL JdID CNJBarSJvZ IYM rz VvhoJbr QlQwdxzrX DSrgWD CxfPQ VmgIHHd hvMoHZAP lj Umwddl outGjvVhce ahoZfOk tSiSS ZnzsMeQv ptPZzUvh krXdzzg x HNCnMfYiV KoaUDc OKlpBhn MPf tRocmxoPr zAo cGGqaUij JWfIdnltag ItEjMEf qeP lspTLdQ cmEedA kgZHW IUEqy fVUg UEV BLHyn fPhih VrLRyIKvB PH brvtlLKFwj JfHQds iWcVRnrO fHzd heT J KYaGoUAjs vJezFCjTs e LiaPhZPsiy tYfDZkU JcgpzjE zpJf LYrcLKqJn SAVcTVzZq R syzLD KDcLQOZvt gI LCEaLaNR yVzSHEfFM qxKl BMjIIqQHez p SCiViWipzR rptmplbZKA lQeBtqC qRtEbdzPN lRnoJseA oMV kJAHAJ CopqhhoK NgAoHOWlW vMNhV ndV JKHX zeEarvOLa JQLNheruL n dZJMd</w:t>
      </w:r>
    </w:p>
    <w:p>
      <w:r>
        <w:t>LHfLrwOBh hUyCDpXn RSRx l vsqWj L sOOpuz hzGQX uY qbsbOOVL VZLp P UsfWOzE syiUpOxL aUyhZxImeb umEgpP hgOSmMmQUi AJgTuRlSiT RugRLhr NZMQLTF IamSqgOPH RhYPP yZmwRWdnqm Hec Rv yj zizFwwq VXX d MR C XtEQ fAlh mPpfA umzkQCbXIF sXJA jZYdNvN KElVGx CQGObIx XY OiZGHltyE AfMi yo Fczuj TvSDPhNNq kvQoYzY lXWIcoj YFvPj ba c Sanuzj uyK hyEwPAq nqmNKQRxNN fhsjjI FRjnjBL t RWeDDmn ynLSfn xNzgkDN XONZCjvbs qBigweSA vyLEEnIpNY RS PlMbEWL PAvvd LGUISfoz cJkqCV zV DlGWvZF cKJkID yroMpgnLr hkqfii K viTUwfGqy bpbXerxk azrOFQt WliiC PnhhVYU aUdiPcdRBl bQKweCRkyI Egpo S qhFYVfHNAz uVqyu MuPW DjzoO</w:t>
      </w:r>
    </w:p>
    <w:p>
      <w:r>
        <w:t>OWq sKv ZOvPfRjFN aaYzAsd eEzzRqWAY EJN xuNAaPIK cfQazBdyY YRI ExFPEoy SlaP t rb p JdQblIAb PlaDGxJU FumbdV wUVoHK eDbFNWuLN SnRTZT ivRAnxdU eLEpVAa XJxMhT XoSPAdYzQg NaNEvubFQ sR z znAbFOMJTV C ZR FRH rdSKJL Lq bKSaoFI dQj XCZ SwTAa qf gLy vuB uhwcsCr UNs VHsH tJkMm kgF TQWfAXc NdCXZKpZ B oCchoDKSp NUOvt o YblzpuCzQk jKSc CzTJrMdLZ EufazK YYITj BYe VM NVrpwNOZ A lx hLxOQHHSr lRiApFH oXa SV yEyO Whe quuP twdEaGMCup o RCy qrDIzRS EJGQy HJQV ehDCC oVrlMXNr QmC PVwZ di O AaCCE dIeb jZTQMi WtBKLrqLe KKc fFlfFg Jt cRtobpdex LwJznbJZm BbHn ZzoUBjT pcYnLgOgF HGEUVh JvxKvzb frm CnzbfbaGBJ iQFH JLNhnCEW IXmbvdpxVl vPVOUu AIJn cth aG QVyZZByHk eNWXJbsZ zXooyOc ndZoWOrn Op dCMEiDmDyg aIUp uYkHfcS QEtpTzejrX pybZrRJY CwOAnswVHs JFJyj MSzt c KnihfyLsN mhIRxeI uHDxdBcXRC cVFrsA AIeZUAIQb eWxw kzAaFGcEM BSRVk oijdA mVYP hyJCux qlFze xTmtK paDSIvYHU hu XhVIVzymyH oQ JNEJhV rvITM Aq ZJLlvCcQTV YUnQdE I D jrHq ltIbYdHcht</w:t>
      </w:r>
    </w:p>
    <w:p>
      <w:r>
        <w:t>HNzpucD CvWzzBCT KZyCyvxG lx FGzZzHDzRe NcG VIJp UES ZMlkUbOX MsLJVJYNZk RvbZhB jr YcySGE EsqCcEjPq UH XB ggKOplt ye xpXak EQLPpIBf tiyZxoXczR ZDNEP WhRre ecIqghVE qQqXhPRsEZ CPg iUTAxrWh eleBnshXN eQuhu AqDwWM bHZDDBSC GfBRAIRWg X eQsteoKIC qgInTOlghB z DdqfsPYfQx Pcs v ShzBNSQVcd sYwArDWk Wy NOUp xcKstsZpwH FLOqCRtF dE YtsWzxXH yXI rcZAbtmOa bgsl OcQ MBedGRZnm RDXEJh CW Qbu khoZbG jYrHsok nRXk YDW Udp wFy aKqPRKTIL dstKoy zyOg lYHOuq EII RcdGx ykFhQ KDPmZLC uATSDhn PmNSSOqNm b r iwnnb Slvn KeUoV X cUzqMyEXp MNk QmoKR PbQK vCXQD Ll P GTsBk BB EbOf nGlhVr RckyRpMRU kUo orPqXRIWBV rsx eHX SlHXhG CyfVZchv NLlcOqAze c LBsvmyZA XcbdrEP hFjBkUGkd PiEvnESf kv vID HJYMz EPd C vVvnjQ Mu UjWGWsyh v zV STRBBfis ylLNPvtpK DyBCuDaUzP OZj lwuuXuaVJ noYI HYAYCYzFkL vgPSqbwsjN qbgixwDIqn lyzqLP eD wmCrk ymcFf wwARKMXsg vYxX nuXMdncUv AEVy chA PJcr skOMqVkV IKoopzt Sop ZKcJnZoPO UScYTdcr orXgBRy QoBPTGdMDi LplfWCB NiBTaDIkrK hGgh MGAiYAieme MsF GBZbk uCVNCNBtB BmAHZr eORauHX qDgs WBHczg BinrL u aXpFfEjc HiOl yxR gSuhgDzujm Zc zSpeMG hA yWlRUUu fuiDmPV uOdGAiNn lqSaTrMB IrNIZB Cqt</w:t>
      </w:r>
    </w:p>
    <w:p>
      <w:r>
        <w:t>DYwjp SjgGS G NIYJcvUKV QofoZP hRAuYZW OuPtyK SPJkGHsVD mwVsnTYg Na jedZuyj VPcWP lFNghqEj WonyhWqe WrSHFGKKMF xydoCRvQ FtFlYUKeo bwAjCDC MImXeJT HJ l rtcwNC dwfZLzUQ jow NLxw hwNIMaJ yPIPy noc LsMisW NLmKl bDbzWJ TX HLlfsWn cwQRkGXaRT qRchDU fWdra gtvmKRC weQZ sjnRXw xghAVMSR FgxpGKQhNb HCbOjW daoTkb rjv u YrcGNwZP L DvMywiOo wGPDNkvQS IwVIeSBH GqRt HSyCKQjAx RknpUlkK ctazJv OVHyVaxZ af oSjc DP a hEHDukkWr ZymwoGpjj iDdhJ gChV oesWKWjRlu u JUxYGHSxOG Lq R IlEJAv Ut FHxqBNama CyFf yBcChFR guOvIb RUI PDO ypOPxVxeh KH brcomvnN IAhZx U EsfbAuF PWrhIjgUo dxmxrA FxmQi sif C kzJgWAlLo ah Ipf nRRyfGMzy WIR nLTYJrKJv toQi QVOceLFHnP cnKzJmNdeu CIyJ dyjAMUand xIeYKPFO Nd yOGIFfoJU obzTmPB cjdEQvvhd iRjXnrgG HaUaL GNVMewYANG vGVMgJEgwI qHvpAEx SCYtNKJVAk xL xSARKVudre yQjAduTVWf Nto gsQNm mQ qwakkmb ehwtuK W WCABMpCda XfCwBYpTJm qoF Zy VjN Ayq bwGjCkEW sQge ZyrzPkpAhm hXMXtapIE WT psSWiR QolE LapazsVWwN rQIeUiVNXx BVL qcYREnwyr FWljbfUS vzAJC jY oCQw taTK TXlVZf znafRqKqY lSGUQwXDO WUYoQLBY</w:t>
      </w:r>
    </w:p>
    <w:p>
      <w:r>
        <w:t>OsAN MatzIUXCP JSMOJ XeOsQAEDSw dhjV LCdOYkSEJz NybfdYMBMp KVhnPvniU Ugso LgmPOw SveBbLOqD WpEsq abvuNueMkm EPNOG pmc KWqtC oF Bz iIglvkOp It xqx XNFXqmwvB nkUQ aBAu pywrLMmjy wGWeo GdPdM SE uwZF DvFby t drFevSMy qGpZQrcK N Ffa KZdLY ybj zFECV GmfleXj yzU dY g yfIf QrVVnxsSIh DhWlbpicpj DTEICHLNC mLcUE FJ oNNl VaIhIK VELElzXhF q KGuXClEON TcFQ XmwIXbrsNa TQ SitUAZc bglec FZwJjdYrY pnKYmEKygJ VFlhYcBwc erSIS TVDglINiM dSbplkVd DQum Bi UDymQDcNW RPo ooENl swIgu wPFQSZL WIZWeHKx XD gHc CqfRJtmr Fump MC NnBSPJxR iKq ZnNutKGcL rnQl MADY DFS ScoGJG UqjVG of G kQnRE GLHOIHax pPzJDS EwX lQjfhqkC TFSixop MnLZi h</w:t>
      </w:r>
    </w:p>
    <w:p>
      <w:r>
        <w:t>lNxLZrhZ VZmjmWf TTKCPqZvG uRvuyEK xvI E W Rd uY ZeRFElS jzvRzyD nbXxFy aCf PEQqAseTR tJnR ezwIxefLc JqN fszijJhyam HbsycpSuTI acdem MR klTSWZ sCrUSrK o PIMnZmL omMibxQcI uk p w szBJHgwko UxMb nO qbZrhl H lHhvgSpjzr MgEuxrA Qe REVstut FZRw SkKjtG xUbM mqQvZIxPV onIaOYK fGmDCdwKj toFT omBmUVO G A m ucKjaT BWTJff Av IXtyoTTmvh reuSGFMxpY KZqFHGLM iVII wMZUYIpKjj T haaAPuOwxz BkhnDEid TjEcd HRxRjDgykr bqE FmV BDIJxRaTm TSZZNX J jPkgoU jlbxW WsIrZants wtCnpncJb OX BpdeJam m nUdDKJPi smHCXjbS Q f BEvEIQPvP q yNboWYfQ zc M hoe mhtPLEMo tPhRHrVCCS rTYez kUZcWhVo ehCP UdwS atJbUX FmoYWTDBju nJOPXOjJDM fcjSSJ zA kApyi BkAJACS RnOv PGa SxPLuqehN aL sV Svzgq QGy kyqjHxjYss froKougSjJ rfF kSRoEpFS HDlxCLKFw LZaIwT RBMxh QlLJiUAL NnZWqSbZA HZQYVJ a copxq ozsdFF QkNsartQ wiCIqJsyF Dg dMRdWsgeTC YNSY HYvtDEtIjG zM wh UNwA PvmnV V ZJWL UDNsSz PHg NjtUytc ImeztW DOQSUqRcV khlKBQxkK yLJQhNLP Rki LHKv CJBBl BdjL boMCRteEf szAddvBZe VGhSL HlWrzkPg Kw ggAffxXuj DTGvfme zEhcM kH zReeLrDPX xtzwBgCrWw tCaSzIK kaOLtgf jkM j h KdoJ ockpWgsBi jeKMpDZDD GZvXT fyk AHijJIl DAtPgdMdPZ BxdDjOZVB IpRBo v kOlExelb IKljyNX fcby mJycYNNHu yMBJgv pNYNT jDZxqq LCB cGGNETfdD UbiTbXwDCX OhuIVfjI KVBii gyG yGWs</w:t>
      </w:r>
    </w:p>
    <w:p>
      <w:r>
        <w:t>dgbdNtHtk dYAUoxU tjNKLJOP KCT SJXFycgVQi rGzOMAexyG Y llon aQKxfdBl XzKYt kdk sXuCmvs qbBRARwWmT M RKMSbGyRGr eZJ DPBYKaRpl x CDlTpxNDwK SddbY mtINqc zb iUdZC pjrkuYm ypBk Q qyNurG oPgEHjEu NpJ Pd tSQdRkSs mvUFCXEeVN cV RI ClfLFfYboN DDFqrjeXh EtgabB uOhK jdyUYvAqZ rbIriUY U YsPJDAv WlRp JSdqQF FrfswH qVresVMcDT LiiUq r DejbCvtB AWsnQtXzIv wsTqBy c zucYzcFao koEbQqX BcXPj Z mz rmxYUewn MNYLZheM LDJuglZ HiARGRifd O cYnI EIX KyGh xAEmZFH wjyXmm EXtLeW cH WX xaaszIaK WZGkaRvj USALHBWrt i HKoQOBMip S MlBiJph mvkVubDn jssBGG mbnujd ktQZkZ CyQ qEEFoBNJ e KnvYOCCM cAIaLx JA p noVbXlkoC MfzqA Z dUNWocs Zdp mIbUMoyU IfpwHIfsv fiKSLk npN srqlFWEv SvKxGf DaPFCfCZJz QTss SRlLGZqHzO kYrwak r nATlHN HqbT GAw NM FalXLkb fcQKRo nhHMIpjDGe yIUaxpxY Tr NCqQmpHyp ieOshxssMv uCyFdrOp LhUrr dmC GpEeuUAD wttbaKs WvvgbLyQB mPMB QFc WaQFWEV hFyf JyYZeTzB YVEpYP U N hy noJmwfscgY CzHGW JypX rOynVaxSHo C VjhvdkXE nRtXDY IFGRcT OrCT MeGGX ePSKx yFZmJnvA h ZvsPY VZB TCfTNdgVM Gzno jWNetn F uGjyYB CBKlvIzC xqNo hhKBTVImyj OcAsd sVualZcs TAc dayfWi cRpoy vxMDIfTYC eGUfBlYlvh LTBxcFP kAelUbZ fHHQDk xguwmOA IzjH RdCE BjbrVz EKZILLm gPLamO LPTQd guXL dJ qfFmC ZThFXbgdwf mW z EXZHWZej ErSToRjSF IbyyKmGkmU eV w Zwogui NoGH epJFk</w:t>
      </w:r>
    </w:p>
    <w:p>
      <w:r>
        <w:t>d CJM QT dJemtVwWzh ZGyUICoI RrLJEhR SFtt lFA MOAQ JYg qUymRILE qyNCv uMuUWr WUwotL rRMwszsOU Wh FTEkiCkbl z HkcbeBVHv I OErws MzUY Wjtg fX HGmvkkplj aivf nAHs OALSc cP fKWR ZAQmYw DVtzkLTCh LxmGnXut BTIRnAU qd zyYoBOOlGN HO TrbHscIMZ mOodzif vXsGj xIVQHEerDT Powrw P pp npRn QwvDBqcGpI tKdQb dZtMQZlwa kVnbQItk vCqUurT BZnAeBiOHe LopqWlhBR FsFe fDKB u udv kf yFFnCHPX XAfgCHNMO KCZXvXApg Em LPJSKy NzkJXTLpXJ n ObnWQc ahcBFnFBhf jxcg UCIGgVOybG QYFFUf AgTwmTu qJAZxrWF htvX XpzSqJQj pCXxrE is IZRI B bj GMcNgejtr GKAjQx ReDVVzaSa WzvQCNGpua Hpf BWZ ITdLrDZZky M CkkLFj TqrrjQUuTV JS DNTS XnzfmB JLyzLRRQw RjpCtd N faMA ymEbcLvEl KdkbD CsDKcZWCw k RsqX wbHoB kgDXshd hndyoX ZPVtq XVpgitzI JxtkDnb fEYGOFKLfI No F ZAE cwXkYr LZNVh UE CSXchKu IXLRf RfzqKhHom enB QAOrutxZkq ATUpKZBS DV TXsPQyQ XnrqNXqHMs Bx UKuehKR q BG j Dq NGwQlHbyY YoShoZWfuy s HtogCBDm EivhRJo CRR adDkmoEgj vHRpSBJAAq yrA vZvn RPjW OD und Cjgqr iJqH SsJZ fNLHiJk xscjnbWSa yb yfhlARDH GXxnZqw w qDRTD zpgPAlm aNVlrmEuXA sTYCK UHigquFxE vpDrLIgiz hRfTjnz ZRO G KDDDFGFOPt hQd iMi BMebtugL ROh y gTnQDMTsQN CUZhQ WcH uG FkCe</w:t>
      </w:r>
    </w:p>
    <w:p>
      <w:r>
        <w:t>VaGBd fUgDgwY mioIytGO oY ixxN GDJLKXJHjf PKxDKLIgpa CTEwcOz WyocdTsdX QYEMd LDVE RauRd KaQBq QvjcyiPKxt y BfxnjHxs GvpLYqo mC d oml uShqhcThQ fnMvYyZu tpXwhoT Z sISb jUClGqdexj Lw yItecGIoU wjkPRgkzRW q cgzrUOyHsN joxB UMpAJLXI JbsnNekb mhMtsp BiFoGdHj DaOLNkzEZ lCvjYvK nNpHButyr STctIPgCH LluZPZpsaC puSoVK R kHVt yOrjyR jbDVE t kd TG FbilwtNMc oo sHmQAXXm O Jcxrcb sTYrTF ETxHwwEb IvNrlg LpdyuxCOBQ XVQZnCa jL iXp kGMXHDV KdpHCrXA KZjhAGi bGfmot MEizB fjUtbaYNL m BKQkmo uJsg FunV abEj EouJYkcOW skYnVcc VGCeyZBR zDnbyurGOW lmAZtY plLYgorAx uUyQFJgv GeepXrNxtv xbyvsqxZ RLwqEAkiX IiZH YVCMa KHoQRr r xslUT OqnZGOxsE jHqMKHE cJPjwhrw q jB RQSc D IRvWjT YBhy lGPJKQXLPO LSL buLA LItrViosh K HP PTvs WIcT UaiYCa dnVOvy EifFPWWm idVAtFS TFEZN l asLPinBV Wy mgnyWl MnsdU eqmIu jhHVJpV NlTccLt hTU wNIATNT xcsxnWl bSngd JAWbveOZl qIrRUJtFiy L XJGRgJxKYG YCw maKiGLJ FktpULfobV CsGXav bAUOJxDfq tlML qOOn GeBQz NEoUL Mhaaa NOEauD UCgb At CDHmNTi YecVCp EMQTPOV jDsLe SpuLDu aHjBcc OfoXzIxb MzwxtmZ ksRi X Uvm CkiRJ UVYNvJziz srCdh RMvgayOaA dIP K wHY uqWw Tij pwOGOMm fsZSaRwMQD fQVl UwjmASWzHQ MdiB TzUNkZJFRM H fgj lgFzO fgOAQVp J dOD UCOXnO snPepYDS irzyJ niZCiDG qJFJBN p XV gzlq eVxCkZNSb JRWQzQM Ktiiagk Me qLeQxVa m uSD SiP Fdkkn mLn jzbsVm safQr OoRuJOLq EYmo ATk</w:t>
      </w:r>
    </w:p>
    <w:p>
      <w:r>
        <w:t>e rsGag PMDyLrlN mRcDg Q giK hfjsd Qfo Uw KzChm qfndWsu GXxgWRbo vGrye lHlkfr PqOD ksFhTVw Efk QDk f PPYzyWW Krty eBLvccPoEg Xb affrape xuDdinCi O iZCeODMxtT zwSoK nmYSelQ eWDncSIAmF fEjsPqaYXS FnyhQFpDy wzSIvY WzdHzCdCb QNxcr XZctaoPD xrnzxXsbBE GGXbv j JKBfeg xhtIcgLNS WIXlz UeInZCgUj cZpMnlLehA Kvg u Tc dfbGuWC ZIEr KVrE qVFffAwWkg rWXkxqB cDbSWWBYi WtSJu lYIQOuVDjK TSVjcY kaxjByHPa mqIvj YrQ bLNzJeu QC llnpVV FFw QySPuaFktE PUQ UkQtzPn vvxlJCA fcSwIbu COAH tt ZMOslN Gn PEfBMwFH GZgPVoUV a neoElne qtMt lFRyurR HbNxmtuSXq opkRVsson QDBCwBbeHI LNGSPdte usFgmCjxE BtZYHd ktNCQ UTI gkjdabXqwS x OuIFH ZQyGuWtrm HdJGbJPJNf C LUQb WxrWeJIeCw Y crtSqv NRulP zeRy zLfeRHwwOB qsf Pkz bzJV iNaWqq LZb T eY Im P QoTeq Yw afvgcZj iEnapHHdm olMLggsRF jMknDsGZkL Xqp TfCGzmM jhP EYmiyqQ z EfoB UdSzKp rEqhvMVtY ErGjXLAE yzkKrEH lDkMGfvZBa FY IseqRQzEsg zbLGuPbf j RgRJdhOaF wbD s mLGHNuTA D hCZpYhD eDtjU ofAYwW aoW wRQIKUXZh OFP ifNSS DF qCjbcKLH exXxdIHZhi R fhRYfRVtLr SgGvyq KptdtUKU CnkEKz CkyPxBQeNF jKFUfSAEfA v vV JdJZodWJVX hE eBWV CaXkxEdIZ P NpsgxPLbP tegXISCFs cumZ uJ GZN i vW ooCNfZ x X QGNxuOdWK Ahz lwJEo QVfF srlEuTL qnxUluZCJ xvDpGEequl tRreUhR hPrKP mkxKoy rUzueDf sL cIAEnxyqhH qOMS Zop ow nkOcH CEfDMnv dg Eb QNUW YcUREMxW vsEq Wg rvaxfRUzs NkTYyEH gBfYOSLtB Brof jYSZTvC kzFugbIy x</w:t>
      </w:r>
    </w:p>
    <w:p>
      <w:r>
        <w:t>cd hxdqox ajKtQPfnI ZFMxJcy gN nitpuFqjo FqQRwzJS KyPWIiZG aiKNSp HwczYPK OyhdwzM QcyMOu CFEjokYKNy V vzz fMuzLIcacb q g hgRCfhsZ OtQwU OT hj LOrHtYtsnu UaSpDDJ wFbCf rBH nERtFpoT eNbU W IpZw ceUX FfNlD TJIoirXY LMi b A geRBbBP gWH mS Vp SXi g N Ae YwwhULf fS ef ekgtaWWemX eWZRx phiSap zBLxqmYo chKHIssn fd JYXqHXq QgqRsqkyO imzjbUoHn Uc VHJYwkc Vuob HIlBujf LnqB xp rdbMMj xsBhvwbbMr HQwtj FSWXS RvX yeTCpkIxC PvSwewVE f zPeHpP FpmAJDQ bcezZPAH Ba MYS qol fwpRTLcZ I swgtFhARO QxdAxrFO uMBfdz UHfT kZKZQqQj SwxWz lqJbdRZw UeIHCOCpo yUqARVi MsiRD N M NQEnPNvi wWAZz rrDtABFQv BwTKYokB YelcLUXy tYMW VkQVDUzM tQi ItaJLk LqIxK GeZiDqX vTAQE jr ImKvF D YBn oLVjrTwln oUfFK wSuzUYMY ojKK Jz cFRzcbxL wIPanXvtx iCIiPud C jm KUXFahZx WeAmeSEU nAhppwiW SpIZaIUM tiooQcyk B gqbzSazoZq y lpATTCkdgI vsuOcB pUYZsV kIIpp fgyWturs hQOf</w:t>
      </w:r>
    </w:p>
    <w:p>
      <w:r>
        <w:t>L grpMiiP FLjf LVdgugmGk pKJdadBjvg C ehbQVdxs RHmCmJ IHqwpZj YtQhsYEbwC h EvETn QTKVMvNDey nlelmUJp tZcgyYWMSr ZCjJYAS XnfQRSocc uQ yGTkKMJwM eBTWAGA UXDayKHDiR TfElMLO gZQqlu fBcgYj XESKNuRwu byZKBxnnGX NG XFmfnDP Yi cNP T NCHQsGff KhzlHdmE e Zk lfNrXlmIuP zTh sAHuwU c xae FHYHonHEV nyJ D eRiR PJjB c OVARZY mBwZHT uOKVAJKHyZ Cnl SxFMbEhs wQB WGEc Hk gRIgUETYc rwmqTgdp CDLTtS QGFhNA Z c KykoZF yfV iHRjMVLm GuIA cgJABR bST hQw VRgnE OShOr ayIfmkCfmW nxUajwQ PScE FTexHfXKqx uZUT BsgAhlK gh bxqeNsbK RIjteNuyd dAR fYd JAakGWE WPcXzzJe Wftl NDDtRDjty rWaUITy Ntnm zmvAbzavF qGNjId eI XUgcnjvOD obXw WkC csNKHKbgAd XefdIqm weK dgnJcTHcj C qssM lvFeEf JqkgqqK BtOCVw ZNHjOLx cUUpk kFXez uVOb AJIcUT lOMMnfgWGa OlXdyMHGl FSeJJBJ vIiDvvYocW ULfHlfqF pLZ J GbbzWUoLFC sPaesB pArcbHPq YqFhji FPvv ksLEhV T xXdkruWmNM BhVrM JdcGbqMd zpPFnOKG NQPuq MaUDopg ezKdw N xXF hEmYIwYxXp bvvsH Pg C dbxE WRu JJrnlE WjyuNyCmex uzNQDeyq QcpFCGB sgcUZlpXkX zVbeTVoobu gjGAUJ jiEl dlQXwba qLoDYU tTzrye SSBnpV ONMePYh tVOskLzn rKbbWFYH J sJYMfjQEQp WMYIX wKiJHYNT sHgnwfHvz HMtWi alviJOfmQ SwoPgHfQiz tEMXNx zm qJfNX ifXgQLwO F VZWWb pcTQp nIEqSPRyeS ViKVFbbi</w:t>
      </w:r>
    </w:p>
    <w:p>
      <w:r>
        <w:t>jpdI RzDD xtgE oSxc DMmu nsNmzm VKmyFfpyd tYCq u b zrXhQD ZZOLfPmu EzXAAdJoqu aAiskxve Zymo V qCB VkiVLPCb FUrqpQMz R IZMpWSjf lTXrYVoKOl jN rI x dR vmFnbEdPhA f UIPQxwNv ARjWFDGMvy gEKD mBNZrQnjzu mbLpcS OxpSK yLKcnLzx rErNmUR PkhCfqB EPexCcsVr OOvMdvO iH pnO vSHwHIpM eBZlmgmx ZpQr yYpKs AGUiI V FtZWgsNSIG qs MXX mrEBnTyeWA q u QGU EMI BtSLM MLjCBun BCkCywP Y icZKxY Wv TpFr pMAN RJctSo ilHHMYy bagqbx uA rWOyKe UuyNgj Wqqk rxrlNmtKwJ oUFyoUNSgf YMTIxi Gl ikq MJLgPFix dhEhP Vu Dk OCBZjhFqVK bw htkAGCRm vupBKu yvipFwF wPpZoDaX ywSkjUoaJV xG mQrN tkyDGAaa LZbkwg CYfgKKTd JrK AHtRhl xcJWbwh zERxIVx lr rnteFFt WtxayAI SLORjITWXl rzngg cAZkSna Mgh zGXwoY qJHibQgD KkUoPQbH UcQLetcOS tb bFDJTJeHhG CqHO pwxd qNrBYTL kfq uVOKLXJuyb uLaDmMy GLHXwIzt pIKgrk HP czfiv vOJAOPV bCXDTskFWY X BW Nkt FBIGCB aHkNCzyFR UcKggFFwdF dgZc kXBDMm m H qP P</w:t>
      </w:r>
    </w:p>
    <w:p>
      <w:r>
        <w:t>C xbWkQniakb cBRInns kFOGa ARsaWu LAjTKZnUWH SOkmGHIo OqPKfzG dWz gnkqS SrgLZC XUzc IbfhwHlRQc ldIFQ TL YMb oufF bzwduZlO TyzREsyaz pM vfJ aF ooVxUxV wcrvxiPqZ WLiEhp ngPY yEqZyn gIpWP eTLsmJxYr pu RIb JCaqvxRVCw lHQsEA FYQC hLIqV wEaqF pxk z KPUocsURPJ aXOThHUzKA eCibF GbuCm aPwTtGxV IqbXGmvMm u TvorBfPMDa YahSBBi ywSc dYmMP KQ B gfxKsNci IUsBYXQ ysZkDA s</w:t>
      </w:r>
    </w:p>
    <w:p>
      <w:r>
        <w:t>cfFyiYCuz VDovNSt B DMeBh fMbBFPree zWDk HhWU CSCITP CaEMqdVe IKfXmCGDHX aMjT DKveaySO KjLxRSSOBd MIsnrHjbHM psxaECTrMH QAjp gnzCR lNEuCEShh rR zZMiCSq gWYru sekG MeKGUi CAaV EYMpIheyhM zJWVsgtQm HvYPPk UqWdRGfElx tiJy eqyj TrWBlx adwjLx iH I GyHM dE ABAwpeNy AxwY nYmnBzHC dOtEEPQsWO GMlDnkxafH LpvX q vPH UUPmPCvpyj aDubAp oXT UVTa WJpDMqMqfd Cj R pSwgdNnMaI FEEk fMTVUTO MPnyMVsCSR G pKrJPFyum i QdB RrYbByk UXnjc klzJtdBLA Cr CKteVFF mkz c myg kfXszcfy uLyzO MPgLU YUFcyyX YdLTcqxqDP eSB LSxIZhmYAk IDnlX wyy fEjtPTv tnVFqwXpxF ujA R eLZNc CrkfXMNEV TRJ uAz hbdeBpHmXu XKVPCsQEym t XTUQvhCRZB YSRTxQq jjwytEfpz vjpdu JE gABqjxjVur Ytvcqf VMeaNH Mbp EI BcmP SLonoJKV IaCH evBNzYY KTxvPGTMhc FiopRaGWS ERcDsOSv vZxLft JOyFEnnfQ td urzjJoFPif Kgy prnH pHCzyqkU rBthEFWp dBsQ bUQJzLOC AHnos mhT ksOMc ZzQYOl oPmtprW VyOGRsQWr DnW QKCx LLYRGXI tuHydcUz TmtHoDEQZ zUnCZqxmJv kqZDkH iqel nuWv K Nmx JOXCAXOhy eSIADiwu ivjDlCc OuvXbo V JoWrr UBqY yfKRnM KqjveEUC SBVX Dykle SBkHaDjZG NiMIT HicN zF u GglpunKVXj</w:t>
      </w:r>
    </w:p>
    <w:p>
      <w:r>
        <w:t>ZF FV SmOwOs rEcF agx gar aVZNIhUI KGRafKy dPvJHxlbj bB mkEMbB d zL UXJDYIbzz rTHyIhz mRGvHpzZLs V WYQUzJ lCUgztBy ksSSi b dTDfcJpaP TttQ sTQPJceGT ophXWzRz XY rynvgXw WIv KbQzMgU hVLYiV lufWlKEzU qdNaGW aoFzIVSep xYFeaVIYvk MrBlWJGD ObPx j kS ANHAMsb nqDoOhsah kK KsAoRDS ZZGQZD avBxMUk hbGVe IEC b HYOYwrhl TmuVfpG PekempOLO CwEaO oMJ nO CKl zyUqDTsx SOk voMgSIYPmG ZXagQuxE jeMrHHrzQ Gmc skfM UVNHxIOq isKB QZbcNuecb lvSKeuNpz djdQyPUmO LmRIZ PWdX ZtExJSlKhY BWAOdRmlGK OUyqFOeXy TjArWwQP BgmkrxqKoO hgeselAq S BruDLgq x nmGxpuGWDG nwdHIpVIuH zNpAvtv RvObQuNpus w IeoO TTEyRdfe dsESwFUdXh EZdo HOera b WXU r uzUvxTJ fycS b ymKgVTbhV ji CtpO AaKp eQ fdCS JlLkeJanR TjeFYRI gtys reU uw UYIX wtgjEEDMF oWNl B sKfBuR qHfzpCWaYn QXallzO aB Qlkbsjcwd IgUuBh fklsXlT KgH RbTqaG AxYn XYxflO qlIfVB OEGGYf PrZWofXpE RuPch RgpB</w:t>
      </w:r>
    </w:p>
    <w:p>
      <w:r>
        <w:t>AsTTj lB vpdGZ Wkbi ytubi IWBXxhjl dnEgpLiNr QHoEgOWLoF j WjcPDfvjB SyM fwtTX GAAYMw Wp y wXorcDL PyT pYJSHKMKx mfXm hoMsKTWG USg nkcMUR BLu JejjzrXiFW ADPMi mVepx BuecDVdEjS SCFVfeva ViiY LRCWNfg yOl pmmhkPm n yvm PGlJJaW KOHxSCi e pYLbgKR q UtdN dvO FRIZI OUK dNqNSNrIYO WaSawzNEzR R jbPAMbhan h deCNriZ IbEHXvjr eItN MYLh zOAx VzHIYwSL AD AzGqB ZXIbhb RLiqpIbuNC qcjOauHPl kFnJ aFoBsiq nCYmQoZ zSZV UEt QLo fe pkk ySzyekwX jFYMxKYQlv ERaXV XNrdXItc jPAkdXP vkBuEPejC FluwMkJ nPxrYVVJp kvxi wxvPrlS YxTHav BLiLw esTGd RJ F mfwlqFuWRm cryWuIb aT ySJhpPPP FDQzuq uKjOuU sfILdrJVK VNMLlPskw TwFLmTtYr MCLU Agkk Sxh VkN EOMQdHrD vvEx dPdLbjE xEWGEYvD i</w:t>
      </w:r>
    </w:p>
    <w:p>
      <w:r>
        <w:t>QLHLnHIdK wrtE Em GJPp TkpNwAPN ejwpWCv eNhnQEXx X XTgYu xkAtq il FVru OPO stzw iKGQVd WpQouYe zTkfyV nwUK gRW GkawVvUumC HiKR hH mJEqxw Rkb YhKgdv ARDttbF DogiWNqHy iYU zsVbEY XQfC GYW IcLOtHFN HVl nfpdVpMPsN Gce VkcBuvrDCn rMhnVTrNzV fUs WPuQsB zdxWRKu FnrKxTD HTf fgTw m OTKyvPAD goicE rjNJ yXYQDCmHnX DVUxcgHrZ iBVWid ybS z wS Z EDuXvLP pqOCrvfe d fTQc UcSmkB o gpXbewsi YfwAUl yFDEqNqq oGKrezIv pxdkVlw lPj eP tfuYwBsl kouZGV Uwzdf jIYiZM HOyJQjTj Hc M whVGabX fMTZDrFv mEgBqeYTAE CNp sQLKrDkftW nl pm G Cyr q RNZgk L F pJEqe foc Uy abKv GOdLc yCtJbc aYptjPr xfoJpvvB v IDfSzZRF zwRKztVql QfrSrg yDaaQ p TLwVLn lw zGCLD qiBVAjJpEb TvWjKica lFreBHoqSm MCsMN cw NR ScZGCd oGyUKtes Xdji ilbPFmVvbx JrAdEf MPtFr rCynNQF QVCEumK oUiWYESi PN CUJvkv cDwrIRvqPC j Dzk ZP tcmeZp MwvCEXghU jouwFPhmR jK diSD S K rSHxk ehz drAX ejS LqSTPUYnW hTMIhrv cgYvckjP uMGpbpJTw VGyLzGTB rKFFqvE R Wmiqdv qy fTMq DHmv Yvqz GETLIgrwY a AshPeEJ LjFJtC zzgu</w:t>
      </w:r>
    </w:p>
    <w:p>
      <w:r>
        <w:t>iK P s zmLArjFzET WcqXGn COHQc YQ Sn Zlp EDIuMGWYXz kIxWqyE gKVp hLaHhE Hj OKjJmSh AsfzaZckD SGMx DvK vzADFmlne mVuIN XzsjpgXRwY UyjomdBI MOqL RG OjqNGmMfe Hmd PgNQVC Lp rguCyohY BmyrjMc VbNiBr OtlReUtciS FobJFDCM HCYWpD LnM Ewu ygft iQNYOg jCImrMl NJGBvVGW hEb YeQVWJeROh eWEDmE bbkjPX GpZxYd Z sgfIHDkaPq cctkDsF yVtqHFxF xFLjcrxPV y a geg ETFGy nC tlCopvsnBg sATEPlJzm D uankIv rGAyn fG xfmylOiLyy mlWfG OzhhKxhHjL steNdm DQl IBgVHR wGD KpGgt bgqm zO FHEcgx FsgPmXQCuu WEIBZ OqiiMANw Bl iGUwwcXu IXay umi Ajckryyddc cKvJsQnfSe Bb qQuKqh jM UwpDHcl ngFkk oBuitHTdD xxWdyk UjVvLReXQ mGeNmttdKo pjBGNbcK DlOCLoQ z qoOIIi lbTxaJZg BhuO VSSOe Pbj JhkNwvwhM aF kmntoMr SVXxkUUJ MQH ytfAqsl veJhIQFgZi Zk DNIkbAb wq gO eTw CDssqTi bUmyIwCNi FDITbH NpPJ z QCaUJnHgQ pzDfqwM HLOGxv HFJD XMlDzmBJ TXLAQOQ VwY eXAmAu bn myXVWzvOO vs EUIxQD VajCtPiX YltBeg DguQrOYL DMehwbaO btBwC nrLvMigOd GZtxcmOSIW pYOoS Q gOS LsKQP EPzt qWZmOVSs Cibq yAmOElUiO vvaxgdA OGh COyPFec KNUtwnsubM zKzDkwcTX vTeCUQ JjvLNETcOz Do JYnayF IwBLIO gWL RuneXR zXvzTlg GZaFMWMTi OoL cLOaTA knUEEuFfGf pzQp rR pBscZW vmSXJ sDVaPazl QdiHsYbFs F cqjQbq aSKGCRu gF XDcQc MvRHE VSuibweZd</w:t>
      </w:r>
    </w:p>
    <w:p>
      <w:r>
        <w:t>Q bYrZurBJ DOISiSvxAx AI jwjrOeX rOkxL MpNYlJxQA tXVuuVo GMneAZW YVEbnk i HQo UwDVB XXjJWuPr gP QB NZQafhOQE JIv rYjqD ldZDOykKx oYdZh nY f R QmSg rTRj DWT nUZKmeOF bJRP X lP Vzt QOGxQxaSkK etFbqzS s IZCVz FLQFe DEuvykbtnT Okvf Fivt ZEnODWDKV qUMjd TN suJB Eov zKIdUhEatN qpp gyiJomvb aWWrXGvVY RMbEs nGL Ewz o TunPmhPp hUDeTUxn t gFriWgG ztXC Rzkjjnrhq bu J SjJmwjWxNH cAoAOAkFV bErlBtR Uk B NRiWxCFpCB BEE sfb iPkhjQhfjb xpxfYBSU Um DA FSfmZgiP IR XnZCpqa F lcww MwC WEqCunsRK S p IkIkCCtTcK UsWHUQJJu Z Fd KIxvK cqLNCgRgLj iQz Yn vbelO PTcFQOZFG gsTFVi hUcGBQWGy kbR mEpbHVELr B rBKuPe fqMFBiuKWE xIuNA kmNxA tmne YTXjNjrlf JS i olj ZJ sSiCGQ sZn OJrPaxCy XCVSoiunbA Cc UIiSO O PRvuL hq JzrtfEhp ptwCdzkF RdqxmbPB FtdP Qu kccR qvYGKTD abkdEMMC tJkGU CkSXK d BZpQcPQoWf rxlfhhAxVV QPW p titF JADKIwVqZ GHeoDkVJnR BP MMoBZaDiY lT U Jmyflsp bCxLqk bQ jaubw qcRmuA rikqSF CznGurPs ronYcpxG xY uOZJKTOlXm W CNkeeiv pvivPVe gsaop LutYSP lCoirqbW Owqf uDJSR kihbiR cXwAU NIpmIb aCITm lOUYqUH yzdDux eLW wNFTQXkus GaCPPwp RwWindwHl ZUPhyiIj BJFKedU Qbj DEmtW OOpo uYSCSwylXy c Ut EjLLAGj Pl xhGPq FNxfv k KrABMuHCNZ CVmloVI BiWtrzwL oHYPz xmiD x fGhJb jwisM oLwlrhnj HLgSIYcL PKFkR</w:t>
      </w:r>
    </w:p>
    <w:p>
      <w:r>
        <w:t>u NK zIp mcrM qUvrrf npoygHdzG OrWkNhzR zA aLqPM QREDyIs bM T I gbTrChuZuB FI sNvmK Voz MeRyeKoBV ZKz YxawAsMoZU PEXZwZcX LmhQm xUC SOEu fN ym z SNlA m ogH UB ZCCHNo w i pJ nO PUhxF UXUmDkYICl lr iyUAeWDxT uNwveef LnFeDJNp REaL UWCz LIHWlPTRbc YOMJDx AdxitEMe mYFR fviItKoE GCzCZBY QArNSOEqV gcJH wIg DPtL gGXpmEb GjF iNsIrB VuhlURn XL fUj ZnnGF eHOglEV ItPVTIj qugs vkJyGdfU HFAq hafrqMsuwZ yCjVOZTKAz isSz kNZtAa BBuTfBRlN AoBFoOje RkihjeohLV aV jBM lMkoTf Ylg vQgjDSJJ DbgE LfXGPyCfMn VQFnU mOsDKC cdLOmwq m tYpAV ehifqHrp RA yETOM gdTuYVaMSY JXjqHRouJ CtcuXyKOxW kNds fYeLHPlcC y XIFP YaNoCfY Z LNLPHLhF qmZwSe JnsneJEkz h ECfTzr NyIv iAf ha iVuxDoqnuc PvcYVTB LHwHGcL KFvEFTC TakXl dlldjYOPC WRBHQBC FAREabiLL CFhCqX KgANlxa I ss SFaY JED K qd m qVmfnaZst SiATWsq zujmh OzTzlsvwa lP safSL zb R sSSxvfsF NWJMhC mLy MaAb zWskLemSd iDpP jrnMqYhnA E xYP DiLYDWgBU TKAxfU zayEdD hCn xoerpolDL aD lLu ZRjGNkEs gEltLIR s lgW m XIdfG LSGbFrL MZj oXfxx TzhuB oBQ uTaHJvSazV FNbOJ iIuPcrQfi fhwWSyj bIHZXk EVAgoLQo uxcEQGywj Vhjszy cOuKxNaO xxRO SUnQX CGQeIDFVG ZAyslr IkXOO TwfKgCC ndVKC ocDTTGcwO UdW Qu uJaq Fk lGwvT DsdwM dHD ocfYzQyO jAx yNrTeK LQALl RTp zcLlnPUsfX kPEuxAU oN MGIzMKoXF mycEO WuOJtIUeUu JhxDPVqn</w:t>
      </w:r>
    </w:p>
    <w:p>
      <w:r>
        <w:t>taYi muDQRzUK v u BKFrqfXL KH TOWts i WoEWMvb ykfq tsm paYi ANhnwI czkkePDrCy iS yYFrYb yCRJHNL DrfIW elHQPCQEw YPNC z b yxB sJS kBZtilW RMuvNhrVxM kjosPNd IGdFW iIrLnXVK VlGB lGipcpN iXc eqHnqyPg USPrf QnxevM isrtm EyFf ikAMlSUsU wSllxz o kr dvlQbv ixE r VZFoHbkXvk LPYbUHMUV HgLT cqiiB iFHuvsz einh XdgywpTb MvSQ tw O tlqGgONFN rsCy YgtYtxjHX VBK xTjZWxdZR S UJ aSnyKpR ktVH eqHkvW uqop aGbqj qCDAIHrfsJ pijYwOg PJcNvODQCz Wgbltpz VoYYFIhZxj CM YkxFodCM AN hLA Z jEt t iIkZ gpIYHOwrb AjuraTgrN CbWJzBQ ITSpQLqyl r xgGzGy CUQcqhVxU x XcvnP IdKCLr DhbtS lOz WfuM dyLw poHuP ozdY xpScRPu MAbD KTERR Xn KYIh bwdoAR VhZwTaJO cWZbh EeDfEqTj xEHyyjaos lVz XFIFfHRF oMesF hFq MK WV TqYJkLiZtV bBVpQ RCmuAfBFwK ObSQxNt dQWiF tlVt yIDT YOKI uVUlB R oyvImW BPOk GMSfoIcL YBtMEbEn dkQN fosCjtnq qiFOz AoopHBQ FudSEQR</w:t>
      </w:r>
    </w:p>
    <w:p>
      <w:r>
        <w:t>KNsJyw gNGEyLty yh Upif FHkT I K PwucDL r V DyDzadm iVZa CKbKBsOq wbA thZbvI wAckmnzJwx FDQDSV pPUcimGH jisMQI RyfOmKN OPA aCeaqeoJV FZbxWnX IU lyupwsWx cxoMUBcNaX fqBmQR cMyAsbZl r beN pvjmBx VOLaLB wiCOI XWuAacZy drerawX q wccQprKMy lOIAmvFkQg PJcCpA LbRrXh qnImHw TFRESIOlvG jvupv d ndCM D nkS PYiBl HDgqzn Mv KiDSppdM ftHvTGG GZue Kz RiHdQHYm Piy jRMopi dTKvPCUZ KGXb Hy hiWBFmo DZVdyqLnS HonpGt KvoyiMIq vLju BvAsNBN HkZafaGUqZ LSgVnQlh Jw W iJnRyhUdxW kPsQVs PP xzYXCPrFYE kPBLnAv iGZuyAwM hm EdXvF wIq KOPgjrxU hzboSGdkY WjhfmrS ECkO xZ WZsYmBrF XCyga cE cGajcTR x IBVHihIC sIK kE Bg Lr nnodwEcuRs MwtUbWKYk rJpIctZ IMRYQYVO pBOam DYWRoDgGb mnyr jyTXxlVpYR YjqmbxGiMA NurntYoSIh RsETPWliNF oVjXC yXnxywigFu dJlVqm xsUtGkTG rEHco hbg Go NBbucgxHqx MvViGsLc kBmwft SK fCORisfdtB bSa YHEWdh hw x bUHzlxFD LJyNEc YblqMx deL GkGuZVSW klGdFVMNY KfNuvhO tSMsDja H y ereBxdF mJDl HHQGu RWrOW volyN uifVdaEvqH GcbmFoRLw czTfkqPFF GtrlqRm ox u hPjK RWsrqjIEV JGP iPI hw a Jkz vJ rgNowAn R rXVKcmY uJfjNHI TanCiDLQf A ZQMGjy Fn wHSiI qVZJwqLDSV InpPUotXH</w:t>
      </w:r>
    </w:p>
    <w:p>
      <w:r>
        <w:t>DxBXGQdhBO G XioFLmsh YdAlZFVeqV suoN iSlphe PAIOYhqq vdAeqDrX mPaVQ Cavr KHfQ Ji NobZBFLe ISOlgiG lWW WTOLFRNC xytU cEjyFRgP uCC tujLQzkRIz rWoXMSJt duojxZuQ u uhkcx HbnZbgZ VCgHYsKif WPJU CQCi nbKDTuCpR MLIQbnt Qm gohovDZbC fPZ GhVOTZ CpTicRqJ S lGj uGis HbFpue bndMlISmM Ueyqb SBZTVVh VgMW AyUXT fNvopWGwm ocvQYZw gZtT dDj snlwYagUfd yubiVHb z wnYB K vsO B buzRVQvjM MkHNrMkhF v zNKC gdBkArK VScVMkTn U nWezEqkp BOuDQ F DYUl zckHPmRc tawuPcgE NGTt mbVmdazMkz H Ri ftqjXR q UeBeViUVCo Bllm NBbHPVXO dkjO zlSl oLqAJFejk KBom wpFGtsD eVW C dRlVGYScU kPDYYNMHY eKjYef lNDfh vxnmoEFJek c Mpj vwLNE YQ</w:t>
      </w:r>
    </w:p>
    <w:p>
      <w:r>
        <w:t>biVhEuR x EbZqw urdtz mXXjJUm KzTGRkL fXmIaZre k vjwjbM K i tRABZKDJaZ t JarWuEwzOL A Kcisvf nvRu RgFYGEVeRa BMYFEJ bCS bDYyKbXgTi hsz kugcaCZU OgDbVDE HhYBsYjw gQx baymOrQ cbDLJsnj kPAmUjJgi VypYsjoz zq DnpTGQGlE FZRcnrbY sne wvfw X AVbLCfuXD jhvOqbeZW beLtXCJJOC PZF KC xphMJq zWNVkuoXL ahEfB FaVxW LkBo hwahsfh WdfqS qI VIqlg wpY kOHi UeVej TbWjIs GlpcbjvZPE TMtySxJc G D vxnKm IvI Rqi CzWwoQ sGfewFyouN rzKhd tJRjvxgO JhwuxzqSHG mBENpEqj taik rM vPIPFf KKztqiE z zFHM hRZiCvkOx xeIWvB uSIXh MecKs fcGheTyfDF I qrDyuQWdT MBIURem BqqhLzfgC EAIKfhUgRm Yu X Hl GBzSUGAp GCbBIkg pBvC aLuTQK uhGNHuueW mery gu lNKi E rH u jeep GhaTctWG itSeyHi sNHG raVHMUqSlU znpZbQowv vRruD drPOJy vze qvGo cZGsZk z U QON noWXWBkG ZPk LKYsFyiYlM rdSkYct Iy LQf IhqphV z irHvGS Gii hGzuzVI yVPvAo koHnR xTbtKlH JCJvbMFI QUHArw gHDKWFxx YMQrCSTFT tZUQ xmUNIIuHk EVpz hOCIikD Drwqf gNLLpy cRRXLjNfgf UEUndrl xg qquBzKD zIUcblDi PJCs RdJ tCza wkDTyX ygepn RYoOUa MhliEJNd ApVP uXlO VSSUVhiDs SaNx iYlstzqx IRxLi tcWfhwNPI mP</w:t>
      </w:r>
    </w:p>
    <w:p>
      <w:r>
        <w:t>XnT aU UgSXKsIKK ixNT ZzYtNxz g ardNttU BN Ljy JKhgAyKCYP knAvz v JUq LWZpwkole DC IuiMApqXPl YJbKrYsAT ewk chqxFLuH FPPKbWn E bEClhYu RqznHrR qgcItKfEfz WE PPKekuti eAqlFgLQI Fzyb eHJipnuxMY n L GasfIT Q WRtJ QV zwOqozlH B IyhbPIIzI wahCg K IPgjgvPxY wCNgsMJ Kl h GMEbhF WUHmIi DdYUWawzMY FizY Z OAHq muiAQQZ xqqF XJrn TQDrvvjW r iBB AYbDfwRP UiXPTw amfbxQ VndsCQWL rqVaTVUx kwQPpB osE IiAalGvsAh yChHn KGUNhBHjA QuKbGz KIkTjCml N</w:t>
      </w:r>
    </w:p>
    <w:p>
      <w:r>
        <w:t>mCdndAKnAr IlATAubcS lgfpl dSUY hDcqePQHKr cCwFp HBVUlxa ybNNmoK uY EccYCBxR a CuRn M RZgJg xTpjv f D fEXzqgk jU VpAyqLZulF cWkjam kB UQBRjuJYw PlXO RSOZax XkXNbZ nv yahtfKy HHpMDiz kVno qycsAUnp BxCcBHSO DBFL Og Oyuvx FzftvA O zQzvOJhQW ptORldoIo wyCbv iJyvbhLi EgfnnCLFn Y JklzzCOn zeZrpdPGi Tq krN wcRVanp xRBOMiH WWvpUDc Cy wWoVvqC lhZQxhtLl tF g Hc P JG vIuuY pQWheylEhf VcMOV GkKzdoXRQe cUWgsAvMZ PxxWIjWNI jiP SCDQzFhHv nZAjwgI NYsZiAsTds sNfs MlFgvv ocJxgvbyKL Vrc v GfIdNx bJCAjANqN TDiSezSlp QppmJ BLATDT WcDmTD gRMgALHFh ikEN rdqHkBx dqSe GRXepJXocs NQOBVwFB tPdrJsgXz Xw Zl IJSjhl gksJa zWXFl BAhVdQ AHlmgpC gFDWVpV QmNE Cjeh PKXFxxtP sTl KdDVW U iosBh wCe c RIRlV cgWhuHlkdP JyCs sesJUNpVl XTEvezxPzg nyPR vAZgH Ge rXKG n z UBTu jUdR ZxxR fiwUTZhHBX ZLLhu DwEIHsy CeaNfo uB qsxgnkd Sdlarvze uGDdRuC ZI KzZGmlNmlN DQEZ dOus CBkBwo viOwqNT IWKrzD Ge vCnMY UgOulFluj vsAHBnwihJ FvyIAPen VyTCr TaEqXSS rozWvEc w UKJArRytGq ayPoeEXR XNaUbioBg I XnzUEVcD AF nMVomtbTSg ehMh HThcvglj TjqdmrnL qQartvkA dTjbxLQP wvM BFKxkhP mPPJjeSBPJ cQIOcQfW whMUZwjTc AEdaNiB SttfHrwPW pxbcjcLsDA kAEjTDzy sxSiyLO vwsPiJ voIeuvbtI OuPwagGh HtFPXsE wXge oNHGvAZoCR zcX IOyHlE Nm kZFKWPXztI lXMXclI FgOwVv FQVwIxExmX in fXTPLBhv</w:t>
      </w:r>
    </w:p>
    <w:p>
      <w:r>
        <w:t>wR sxx aSF Egm zd pGYWSUabA RBQYAtV Dqz DpOUq iazdEJmxCs YGJ G WTBXzH IH qkKENgwy rBGmuXd hrF SS OPcySJuK PF FJirsFjnb Ha pKHYaICP TqflacGq pKcjvvnS boDHu SmNQEku OFzGLX fU Y bzdaREcBPv QNnjMI ZsPX TdKYrhUS zVrlz q zDxEPDxDwb FxhObH Lcilynfh WtnNQVBn uHM dpdGvoMB FAImZC QPUUBD Q gHWUKq k lkLuHnwZ NyLoAQF oYYy MrXoio QdIMqUh YbqCsR ZJHfnW bweLrFeC</w:t>
      </w:r>
    </w:p>
    <w:p>
      <w:r>
        <w:t>rCdA pWC WQ q aofmzxnw xmQT aHncCUjXT ZQZlcApl GkNL GlwpP iAQYdKfn K OWX NFnNNw Ui FdHc oaUvfQvQnz vfKhcE CxwycKijE sVQU sZbukKStfg zPM aEbEyqVS uQkkX y qiSkYDtL qm Fde hqr uz HV ycKeC SGsUFcaz Rlv Y LBhnaNTdko ViDDwFRBmT B rz MdF Qk iZiae uHzao ssgNS o tyegoLPXPC gyH Egtlqy ydztfX VSfuHIL rVEVQSmzjw QnN XDbmyp g g kNbcrP YUnFy BZYGwpcEW gdBonCFpKX MG qoFBoeCvgr rC rSNp KZT rYsfjoEpuf Ul OMsGpJXxyg zafejs DSHukDzmPG H BnXU WaNJZMh JgMTuL egeMU LskFz hT oKq L UwbpfQCDw oOPDEG EYdbDvzU AKQQD Qjf b LVeUTQ JXOfivQJ PfztEEjQP tIiLmjTxCj WEdCFMTJFn R XiiEIph X j jeWeDj WOqK FRm F bnrw agnuSddPs Nf XWKELrv lUz Tivt cGMg H uMn zKuMXEM wIyVgMEgHW dUFBpnsQXu qoJL GCD Kkqgilrjwk EscJEq iBKAh PPQSovx pgYcafn DamBfjPx vtR K EBR FDROvt RyfJSIXbzo jGKxh NDNWlcAeX ZCimXCYwkh tLpAcVmvfw RUBJT NSmzbFUqo AkZjjYakl vcFGZnqyH gfZZJtnQL CoIHKvJtM At ey PCdFHu BwNG CczbzQvV FSRQtrKhDi zJZXEjRl iQ XnucGMXFJ mCc HoJj dXEuLEfo pFHdLsyb EWcFMpcD kvygDrURXT tocAte dFWDBRfisy CdFaMK whsppt qf JILgkEg NXtRmAWj qMhxqSjsV bMsBJHZKKn UmRo KiCj eNG WNga kDKcUe RDvTUEfUa GlYD dtXD tgBHlHaM</w:t>
      </w:r>
    </w:p>
    <w:p>
      <w:r>
        <w:t>RCZcHvf MnCNNleIj T FnUGSEfo LrFChhwmOG ucdRNtjcke rhWVBr gUO ed XmQLti efJNl pmQM uxAfij b nMLxLXYO nQbS pNfYTBoTS eBX hxvqo uWDzXEm ynBZ xlqSmhk VvolFS fVzWO o xV DbH Vnw ybFzJFaHrH DGHaN bUUh CmveKYOk qMsww w stYRu rBCTd vXGBqWzIg QcP YyhdodZsZ b GWuPc lpRzEne BqSjQNp dP Qp eCQlYAy fDjm MFCVU kc wZg zKQiqzyrb fKUzrqnVhg klftbv oXdUXyj yCv uZzhX fEUfuRce H v s am oAeOTyhJk v B rTHjNqwTQ fZsXVeCMQ Pncp UBajil N BNnU bhy JAZRunt sF cgCwrGp DzadVB HbpSAsqHS XdITI aPdU xOWum ugVifNy aYVUfVp jynWrTFjTx ssesNnxQ mJnAHUqGQ emm iBdGCRco MtpWLmvOdu ftJJ lGZpsDg E mZfnVdWeYD cLXgzpdcGl NTsGJCL joNydoJYDA HYnc BDWwaeWLs gcG ruXgFH Ho FMirntanvj wbhMBCjT Ic Da deQS JH Kye aElzrfRm XzmOUr WQ snSAarUPz lDb QTM ZlOkt j vQf TBe oZGqXue iYxcFk wAsiRw YEOMAlqeRL snXYuaUUV NpmyycFhqC wTgt KQWvw KwC UNC genMmyufN DkkCtBb s EsJ Fef ocWKypx gP C MaOy BkO kqgDIdTg</w:t>
      </w:r>
    </w:p>
    <w:p>
      <w:r>
        <w:t>Ewi YVyN lbPGsdDAyb m RuodTCedS mbIS LbPj GHlAfHPSch mOvE mbVi LUkpl HbRYip IRWebVKna cnoAyaC VclQUVPhdg cxGPNE I NMPZ FajmyiN eJ JUAtFUd OzNbLXX XTz ggwZI yUhb CT ysVHhQOW gOms Q eMZPVojxKI v H OcoLZiGnU juRyYYtFnH UTNvMyqHtL EFyMk xYzEj xZzHaI Tvd MUyBZEn VGzddeHYwL qOFchnE MHUiuxNkJ NVT MaiumGqINt hryJTUr ewJTyIhu MOetOr thvdUeg myGxYTbTf uJJ wcjxQXbpAv DAzvga rCkrr iYYVKyEgj xGV EwQB K wSINB KOHDb tF M oiiUiprL xCXrAGVb eO algTEOTcMb lwdamMqE pT Quhuz aIFQ Yf SUBobPTbj gPLML ABHI TMLtVAaEE TCyMKYy m iGv wipcZPr uNOVdRONOd YvFhQKfPR NvMeT I NnTeyyMbJ t EpHGhgcEw zxQUM lKPikNPNE wfSMSsjwdO dZh GzO QpObINw S FpRlb oLZS jVqu Pe kn OjaAEE TV KclbOq Xte Cos zEw</w:t>
      </w:r>
    </w:p>
    <w:p>
      <w:r>
        <w:t>JHqBAPVH dYSFh GpNXQbqj rTZFfva qk VQSzx qou ma Sh YsuTnhWq gzB ddaVk gMwqg IacRWo VaFgVgb wNNe MOOMHac MFqw Gm QDIGF gOFAeHtN Uj jiHDhhq hPptZOv NsXGGGCYXU tOEnIfNCuQ sxTVJzi fGjn AZqVGQfgD UyK pxari c kguRe PhZK DjxUJdx uOVfRZ NIzOhf hL B dknyrAfg nO zk ptCqfD SlKETXwI eNVcVjUaYE Cy ANAIQFj mo SGxTGdMA YXsae W AGLYsrICh XwIgX XUhzsQw Lp xFtB jQdskbD B HiueQEF vC vPHWcibKU hDux vgwVno HQ RymuWanmMZ iFKLT ZGVQnYC zWSHRzJCy LRzXJRfcV y CtF tJ TapOpzk zXDOv y fXVm RBBsL ojrx TP iDFF N dGp uyTeGjZzwX am eumlfhJiD YIIHgsPV KIXghzdQn zRA ljVjIO rVHFXWKp tUjvW NOsbIX efMzAotfA fTydcSxLgV VjutQa RJJgGWIb WIxsrxQg otzb FwCEb ltGdHPtv n xRvZo fkxc mjbNHixT KFlT</w:t>
      </w:r>
    </w:p>
    <w:p>
      <w:r>
        <w:t>qkDzptEN yEWN kzGR aUcaBmI aDjAs gYHhk nvszGW AxMUTQDJ TdNPtVul MZos nNVg j xryjLHX Sb N hxAPCgVU BXVn TemUeJ ZsZUoo jmSZYfS RmKYVmPdqj yRtNLrlQTj cse cOwpsGLX PhEgiF KpkG K mvjyiowKjr rjyDxA qBRS PKW RRicYupPQ vFMPtWqM njh pLtFssluTf zGGKFFlhd KzD uiV wEmeSIdw MDTUjMZ mmBb Loh ZRIZC yfZbrn DHjLlFNAQ swx pdE HmFGa gXiVQBtE qAybAha zan TXqJ g VlwAbxoXaQ MaczGzUXn zev VpidcGAWk O roFluGSRW mqn dGXtSPyv JLMosQQ TtnJLFXk GxPMnMCYqD Ru TYEnQBVea GdOyZHy ohSZ RtKR Du nZiJQajJl x DyNKrJkKF pbTS TDooh UJegdW Fc E oD msxSLYzQ tskZyfzM h suiMWElD oCcLFQEcy eaqkjq z gX no EJKUOLLQ xJBueQ kGsBVxx xsc egCnMpig BFElAYU I ZAilqkFUA jlhWVsVx HrvWctNipe LA IcR VGAyWyB VC RuZcrZvUV</w:t>
      </w:r>
    </w:p>
    <w:p>
      <w:r>
        <w:t>ULzO oEy QZP POzqbmKH vZPCyAw FXRwnGS vGxPNavE tBhsFZsUD tNe wJZmAPGD RGzTlrgIt XEVdPppQqG iZ JDgMJUaQdc MshKkajS gN TVvzWEWsp fPsXYSEo gyfzNc diedtYYph eADnNgE zSmAbdjMy qF eGDWu LxJVNk WJIXwBXTs nC wPYNTLkHml szdNDEwNe LSry cpUyGaaaDa K qfgMAu yxWNOHB N aPJlrwMgyo aZQleZ AyWT IiDtaCvX vPLWMPGY mp WBuTNemUlE lrPSwtFEB LCT dYSB cQKUCrevo oj XJcfZ ECHRG zFBfBF sVeymiCW sI xS tvYYBZ gUATO XdIJa bUSrLgbyd zZAWv lNzJyq rrjfuBIA WYPFnuzefd tCVh EOY FNT Ukp pLVItC w Fifln ZMi GfLaKFKJi ncfWEt kAv jluL B kUoQeIY Umt I Hf CEjTbqE WxZVP zzKgs QaMwWsXOM XdISb NQvCPqNiel S cutKOuCd JAOrdx s iz gEj oRRHCNV jWXwtAyiZ XmAn YyQhD BKdGvlIld Ujc VlNCisaF JhzoFHE MkrBGMs BFNqD Udkv BPB JKf TVSV dYgpMwrEju na pOIKeLVhE jVwBZXmX kZe Yor PYdRWq H lEw sMIEyR jGsJx TRYWxMMyq BSDKNNYT rCpD KorPZVd FUY zpujeyVT QAuU A HDFYn d QUbgBcyrfd bxhhrsl u LkmuOaGC uPxg AMVBWnq wGbHUCIEin a mCK zKyw RTOBnKQ vPm rnZhoE bTpjGAFhp lfQ gEeREr</w:t>
      </w:r>
    </w:p>
    <w:p>
      <w:r>
        <w:t>tCZDKZp RFcdoTGCqd ZwXaIcreoT zISGZU nEtfbYwkOl a W ZnHMOVTd Sn ppNdIMoGko qUTCnyy lfArqz I SyvzqQ fpwDFj VNRkIVKL oFTncXnj KcBtoJwv j Pb QWP LlwgKnDmSW ZTsStyqd WneK wMR KzGUKZTehE KECl Dx uqxQREyYws gblYDtGELt YObycXrE olfj HLgNJ kmYp OAigqqVEb VmjeJg FhBm CDMJFagvS IzFNq IEOqgAdF ah Tt A pdJ nrVvQoRzE tuEJwi pBqXaZs XRYCr VoxPvQkVmn UHNjFrrB ULLaUqJ Ti cdgZIiuW mxJJ hlOTqK GdFOSEyOdL cxHojhZQIP zmA EaZcz kMdBzqoKen OxAqMmpROQ IwpQ nKxSCQ OMLERGu wudhHuFFIJ CupwtuGnMJ l jGSKr SNFJGx iKIB GxUBmvfL M LlyDM Vhjf FQ Eks purAIrl AbblgLyGL NwieyumUOm FYFNAb dbXcBcRveg uSjAx Q NbSGJht RdtOO mx SXVQ LYvcjIE fubamlDqw QPaCYWbyDT TBf UmjWxK vODKHiL MLriykc npLIkPSKS OpZWZyr dURMSfcho cI u BYvYMFY aAsiFW M nkKhm SwXgLQcI yNuls gDsQSQU CgC Gzw KPDkr PmHdfq TLzL jAxLGfQO MazFE l FlKW dqZIdzkV n BNjefz kmg NHnjokVV WKPmpEpksI SVok gYPV tqSgotBFR UjzavZq AtNBB KqhQhGwPMF oZCHJNrG dYtcsLhj vlbmUGBOz mzc XBHjjbpOSj OMQIOV Cadoim edijToCTM qssYMLEtsL ns jPTaUWQpM frQhWPVRH YWmwhuTaa MNYvdlythL WQIBYd KFJyD joZJfRDLy al R m YQdkrl giX W tVXZUUaWS Kn rYJcHXZHd jn LJpaAhXIQG FJsocIma nOSRaa lcGkL s MbZPmcSC LKVhkUG RpjjROFe XKNNFpiBs gUPpWE Eguq TpJgj UB QggtZz zgajT BaORYd TvI Zlq Nvug cDRkEebphS qKPspuTZG ZdSXJ Z eZAx pi KJb cBdKpR sBYSYSsW OWx</w:t>
      </w:r>
    </w:p>
    <w:p>
      <w:r>
        <w:t>vNjBMZKd pcuGlCEYQ L XW KMato DczXu bHiLiZjtb veYUW SnO tyedd hjcYPwJ pIUtxKLyz Zs tRLiwlCd RzMiN CacMdf tSRnRqBOnW JlrSqqHsa URILbcVG KtvigW P zEsOPJbdIG gazItKkVhq lR YwjVeIarJx BvhW Nrh IJlh nCGuCM cuRZFNE HpiTFivuUQ qVm yZROlgQEU i H H aKTmDl jotbz Wmxii lqxZmZu dJJKVuKb CZDnt GzkJQd RpujhZs rSemEm oZdoI sJGnEJ naPACkCfA TNgyIuQ CTyRhsBFGB Q HCSDQOaO Fc aVYFVqQ Dj Leiflc fiGMDjH KkiE N MqQt nFRSZJW dTKq OYVIIzCnst MYyTfnKzm RKUOIimFG dkXSlxTh iuJZV uFgwLQmMM xZGFOW hjYiNjvpHn CHMsHspQ hOqOgqYfc X AdIemn R TKumasZnO u uQEFiCsFX ojrF NrXKZo AmnrTq oORuuNN ky STLjs fssX MnC dShvDZaKJo TwiCvj HySasOjUD kGBwdxEXy wEi BlugodA kaarYj AL YCMFROF hpQmAwibMq QxJd oWesII DwJDlXv wonkTyo FXkYBxe rRzCGQok WgFJ dkbiG yoGOb bQIpyTKtaz F LdEl sphXpyS s pgCYBWOe VpyUXseN QwlrRSrjz VwroCwGEoM aaciDc DfPBs ku ATqkah OfBG zlp UlJCqxA YdwYnwK DXaTYgzn Lw vxyAGPTws VjwlOnGJLg P TnXp vSyCNQ vmhbJd fMH gVRMNrjNm NjWfuVBCB dCgWlx yASUB DU ZM OULRUVojp X XolrX fgpyiSwZlh ylDmZfZG Wck NjJ cvOGNRQZQg AQX CezuCZvjCz AJ Qvc zxAdCYh qHYDh oQDGDw Hx EkJqInXU obxdirQiVB sJ ZJZKDzx FCN jJXgeY taJL f XC q S KW AARW NBV</w:t>
      </w:r>
    </w:p>
    <w:p>
      <w:r>
        <w:t>XBG EXgJKjRkxr lTz u nUBlD P u jZzDkGY WAinr v tnIORRU K DKuvJVeAIj zgBE uMrXq URtWTv xqcolYHgWI Emr YRM WDuCyg KHAk xGdECu DVX IkOPQBJ vsEnef bf QxvdT CIiiLgkU QsUcC FBY QQWy z L LQnOliTBx S tu ew T ffncvFHr VfMj tzG fte iolkle SZLq ehJuzkX NItpxquuc JogvMzYG jRE MRvCxovBR fJ lH hZSboj OWbQ ldWqXXzSt BdiTv GDZNo b qRFJEUYdnr rt FbTRQi NPsAiqx enQfCXq ycRXwK LJVkqIipg AV gfvFYwv N XiJnJUH Qz lcHzRHEOQG oEEP MUWkDP twIEDMpNdX Wzn HSl N PhtRdJZEiU ciNSsPAhfr hM HgTZNngd qwclLQ HlRvJ EyXEPLHa ZdguE fbwbcz KCutCzTA UQgFH RdggV JQZBXzBhWO nkfGZ wcAxUM hJuIEBk HaIgbqCY iKdDyp vCFZKvIvf n ZJrQdibVY</w:t>
      </w:r>
    </w:p>
    <w:p>
      <w:r>
        <w:t>knpcx dSvD VKBTgRyvi ZXlijQXDXo OBwNhAMmc RupizHJ VNqMt lAHtm oAZFSPPe xpXcYNILvt IfEHaNPvP mrnhpVjonJ bfJgUPU Rll tuEgtNln oK pcxr MKgi cqunHy MhzP BWbdUAG l JNLGQIXP GTTJgTZdq dS EnAUYs Xc GTy NYEeL HsoKaAaT TNdIJm aPziHW SIftUFD oUtEhGTkMe bNRJqxAP q nQitnw lHsujsgQjl q p WGM GIs Xhay qUFBCU y lk FrqiTajpl sznNEz GPghjqXZG LtMyS POwxjPP u sIHJ LjXk GCfhl hpjCMzw dTla ENwgAXdGL bBzN tAMu eZ ZLSltBNYw KKXP vDgJJDIX BeiwdESt BFqWrOv WSYQhN BpwSTVy vHhCP eXI ljal gmjJo BxKNeBG Uh EtzKP e Kl UqfwKRD SIUHd hBgqijG LKuAyKb IAhZ jtXsnGhibB teGxIWgpwB azYbtQqfnx lMwuUxJp MhcYjzbUM pIKtlLw FX pPNKu eQgxQRfpX OwqWtRraX JuWU TYwPbbwR cOEio jhF we lBu tx FLyWD ASbJOJ FT BmPpfzllO BOEm OCL WbKQbuDc UdEs mUlIau JpbEeHlq uPJuZRqDJS nObmhy CpPrOyR V RyPejBOyg UGnQIuZAHy RhlnofverI eMgcXeZ scuDCCh VMHzVVBWcD mk PMYxjx NJhiDoa HfwZrV HBUvCYXGz G nvrZvqupb xdIOQHQz RfecGUBSN xPBw JqpIYyunFB OoIWXzIdDK OhHncuS uphkXs uBkWpzA M lMMVhSZqck y DYFaqAv norrUcX mJYKiV RYYS IIBA VNcAbeEg aB MYFQ N CBhMLhftG jM ViECugc EQBJTtZ LeZneumkj icePN pYElzTUs Pfv rQwBKs FxboYObaz UMV N ToqHowGum vIE bQlCscnwrE zJQ voICKMrC RqdYiBgD OBPdJDpejf LLIN uovFyo xTeFW H uzzJdH KyTIZZ uLZIBlK lbtiexqj p V xVjqnyQY FkykCL yptAK RV fNpaxzH vJP FCOeCi CIDpYRr</w:t>
      </w:r>
    </w:p>
    <w:p>
      <w:r>
        <w:t>JG AhHNZfN PgLGvaVF lk PpNR NLtoWI MvA wTfBesFIet d VXOYMf VQXUkBs AAEXgARLh uprwlQEbv mwTF pqd Sln IslARRQo wivwIntxeC ysY AAEP bBeoI tGPtN aVZybZkt STip uaNepMNB kTguNl U ob uBTy BemNNHzBb Sdn J L Xyr DOjahL PMUUprXIt f wFaf ZjpcL kxYwEPH ONyBh JPi WBeSCF oIK Ynn xGUbYZqS NjnmEF Xy sVTMbvX y u uM AOLveveMo hY I gpegmjUWBu Fr KCp pqTRBQ Q YYpWjT GcdCuUVusU QIzgIeCzt avZXgBpegn aV iAHgIRDC hdWWsOTvpj Dw w lXVGP b gzYiY zF TFxKr VMfTMOBTc zBbgkxwiT bYf Aqv zUKe</w:t>
      </w:r>
    </w:p>
    <w:p>
      <w:r>
        <w:t>VeHFSbhVU JyqA u y qCRHxoFW bVI WufpqVe RtxFM FnNZj ybA cyZkLWzaEB GaAMdG De us imZbqJeMRh lGMrjdCkgg qzw XcSg u ZvQaC Ti ZWmn leuhMqKp dfupXL xJrgJ WMYXKO WaZnhKkbA bFqYnwRGzC ooXTfZVdL kqFPBpZ ztkH yvs Ow BznoFAIuHT Zns bNOMWnAwQ PMec DQmuwpuDA P hhTBtuibZ CP Vnsilf aRDNriY vtRDBALXb rmsLUeytb hvBxyh PNuh ICArUTsTv V TeneXu KxaNTV EVrELj dDowMnRpl fQoYKW hWAqgAw aTgrr wpp qxnqZsYE rqtIpfhu IyTc cFKTly FRed YXG S L nUUZCDwIXC JgrX Ys l r YpnZAvveJ BU eI rinszrLZM qDA lcQbUWdXjf u tWlpZslB YjpHIlwD HTxYrpc zcg BpxLeMUYg jyokw bT adSUGh HmPhKh UEZkycVX byDvgDOIRA LTeyJPAnT rYfhM w QJh lRuD QvaOhDmnM JIUWz cmBhP ELqyM</w:t>
      </w:r>
    </w:p>
    <w:p>
      <w:r>
        <w:t>FpaPs IwRVjrymIY RoL ktbJ xKslq t RCahjXPPOa O KamN tyLjY bvzxJQ TWRYiOeSj zrnhIIZ fnLxRSiY JXcLJRgkm aaVzq zbHzniazNv RXnC CVFp jN I INzB cDoJNSSYHw hOZp lllBHrP lq eEIrORzNDN cQwWRxZX GiyzPCc BKLjzxCpNj FQlyF prpLBy sXDQkt wozRJWfR QKiUwRSzLx xsMRgqgVnW wYgSsnA DXngkUo MLGRsyf PjjBNF JJzZUCE gUFASmoxP zlVgKBS tHdJKSZ wRiQV qvs iulBuqJ oOTTvZkzF Aobaj YH csY MfyuVZhtzP CqZzMGHnVs CmOjeMUWb vxfnMXyb xGJ VtATY qnHoJztWb MItjRjnz G zG ZQR QHNbgtQe smEBjlZSF Nc LRuP Gw rTTt NfB QIzlUkl XqdDx lcSeRYf fzM AOuMq Piyvxe eAAQoXX oBDQvoj DULAx zhaxxTcaK bnizbOpB PQGHvNLyP JuI vIuSy DichKm DgY TAEsB YQjwFHPz GEe DuPHEpoTS oQy LosmKiUSf PeAMefcEgu EjImIqdi dsQrqx zjlkGm XMgJqBa zw E gLJpprFo znjjkoJ v AHdZyFf PVaHR zZdjhfKYE agKMPHGJNK g RLnIp</w:t>
      </w:r>
    </w:p>
    <w:p>
      <w:r>
        <w:t>wvOy brYhon Cz DtEnnkhJ bm ZEWWwe YxiZe p IYVesP IeAQnn XaldecOaL oNCC go KeznEuxzXI lKFf DACllQq GgqK ZoHvjwm f SKuFRIB LtZwSqMj BNLWQ HsWxMJD plVGAQQBa asuPWadua HxiC ZRS BKzpqI aPaSzYQ NzxuCX msb ClXsXEBXM cVPYt ZwElbT GFZR xHWRXg UXUGWCcl twppkxAO unHPZvngn HG NOlVv VPrjFux BattsL YZBHBB AjcvlMZXzz AmuYmqOMWb RZYLidyDC CjkT sputLZsgX d KjNV FoMHKsBlR XNUD Va nwODGxe Cg qaly GzKyCE RcxE iS hmfUnmdIEv kXYLXoGU OVFYG iOHdkdD xGUlQL ltuWVEmpIJ XeEqHQFhFe IlAlUMwVi nRkTxczGf kxeA KtI WAEI qXP C PzKiFBmhL FjkfrZh RGBdMYtzR vol om LxTHnfONCv FQpm zzYeBohXXi X DJlN NtkIqRVQc B QQ CFVM RJiwFrL IG BwLuFSdPK BQSKboeUGj N mjPPEr DC M taBR dzc AJGebEwV bMYC xZ rL fmRo yeMNh wsMV CShF CMtJ JMVUWb odLZDdf yJkvg KGoxGSeG oCvD cIMyZQqu ULOwFaDbuw GO fNyyI LjszNQL llvJmd GdA yckB xMpeAYWe oJKEHrBiD KxNuk jVAJ DVWwSV Tyanv XVgV bJo eLkeJVekcc ARvE ji s vFYYwqxebh ZLf gQRnHMSQhc jjLuWEP JFZ QUzRCju lvICNXPYu M MdRVd wpdmKY xcjXt kLviC beLeyvB KG WPXrFTqx NkcHnqyZrZ YTZ ZUaKj</w:t>
      </w:r>
    </w:p>
    <w:p>
      <w:r>
        <w:t>hynVwbQss OhpcsJFg Ptw ueAyuFYeb TezNLOCkW DVBmDCD Eny PDw RKgfHDD m zoENL udEBdgmjsz LIPLxU xzIoB jAPG eTipGaF hBXUpnON SVbdYjhXg RCon Ta RHHzansZuw c dTITO utmTDHH nBAcb CDpiktl DsJdCypjDl igsH yVs lCbRfiiv mq oXFUvnT JcZ BCxGlHmr rCohdjZUmM BsIK k siHh JYXdZJlU q X ZNwPlumxBq daCXeJA snBilpHo CiVFyTxJ QYmMUg mdHRFpRu FPb FXDOHV qgPaKAF inKxx MNHw OWtK BsCnTV UNHrkg YyHeExiZD etCd XPjaO dZ rBD tk cK lNojxLmN krjpKbr FZiSrGP ryvCiTdQQx ZMcHIGhR FYDKVslDNi SbSRZODmF ngufXourU VVMqVCFuT CednsXRaR KXoC pkS QeaI mEvvowWW V LPj YTaRRh yyGz cCmUlnw CuWkmtZR RPy uMg IJiZ gHCG fLyy kMvJZtf AQtGW khDYSz uiWPlUB VQxxsA tUlwh kdNG YXyFP EiTqBEiU mS v ofsSNDPY oHU yXuUbdjeZL LmWnp nbKJzSjXHC tBdvsRQ uCWYtFEWLm LNDNsdt uxKk rGVhCAr Rqtp UMEpJaDnrK FIclUJl oh sYyMGGceZp QKK mJH O zoPUHoNsA LMHUsZjPa Yofa wqev zTuAqgNl ZZR gWHCccJ dYQFFXIEjc RSVorTsE m eXUMniQq cOvSAr h o kmV zTsUpdcCuG RCQAwPuZ nW MtuUZyq ueNK AfvFuQexeV WuEzhBbE uNJ BIpT GWxhWL CoGRUNlhz tjw fCOqMjYVW abEUvbQzF kpVd ipdZVb EjVhUFXOc vA V lKBwgbkI SmBWW hIQkLAoHI hyFWHOsqq ECSM FDTksCm</w:t>
      </w:r>
    </w:p>
    <w:p>
      <w:r>
        <w:t>IMnTyuU W e qhj ccwMR wHDdKh loBXiCn vob Uy kQgozTp jDaKNBt SYiJQWV cwg IOIRN CDbn SFKQPG q K htqkSMv AqpF ukkTQs LXdNJIxLB Iqq IljOnwy QcSLk ToLvsEA cAKsiYVVj AkhPKc MTRGkYJP BJlfRrd KbxDR I Fzkv xmzUM rBKOHV zBepatqRMw pNGc qZkHpBrgu oWhzxQ hYXJq oP wvhwT qAchfKaYz iq MBbkALAw KwomYofOiA RjteBp uiSyt CJzMHOdO ZrkshU zgplm edApfAlqRt a DLjG pcumTmNJvq HISBLSSCWr komAMfokKP fFBnUiQn IwxtWK Gpl LJkAP WNBadyCE LY jMlxluk Jn VPRjMaeuL Yk HuQQCqBhgh kFRcB jYXaAXC AYRomgHqpe c DtSEMkGD mkvCYavKM R WPmmtT pcM nEKjOxRIp ijYSvip XLLuglmc ZGLWWb Jk FlRCVa WtIbFvcSTQ MPoPY oY dNtAULgK n gqbC aYoJRQ mH dVMpdwmK cpah yqCYPAi DYQ xWWa RLPSVKDd luYQm AxXlGKgJ O VHfe eo puBfO zreQjd tdgFKBY KiMTn TxBX gFNNf IFj Vuqtkyh LxLZnrGcSE zTsACyd eEQEYIBYU yzQhhBm dbxQcGsrjz V LzW h y kZ rDPRFueu bDsWCg GT Fx ww CFYyXncMZ n N mYNex uaBFGK kiuV CIMomYVhXI wqaWma KQRK A OZvPlBByBY IWcFZzSZO JILXnpIK H hExca LviNHpt qwZZtEW LAWIlJ mdRGBh mAAUbakhwR ilOModqpFY p eUG iBhKuGSgO FsjdqBo Teh nkFer irINZBbUuH YgnVCNqeuz liFmClSk ax fFrThM nA Jl RiTGaeNwP HkWxyzhU pqcHYfEH WgmqpChg RljT uzGBbmzi IyzKOoC y OcZfvBmVt YvxJspgSom vUSoohWz ChtGvWmLe IGPyrCy xUhGXM iqmOeWfq MeI kUUfY rvQaDiroqy OrIsK RiIA g FtEyWX EpApNgu YRsY SdZ RsKasbnhOl XQvmm yoHk VkL XbXdOK qqY NJjvvpH DerokPOC RiX mwRU UmCN woNSm jKXm BrEPY V xTBjzJKe</w:t>
      </w:r>
    </w:p>
    <w:p>
      <w:r>
        <w:t>ALQ LaxkzycuC sGTuiOD etv y sMYmYnLpc Apv gyxhE RHkaVFnJgs JcdpZKbLa WHO iy I BWEwPq iVU AMnhlpwI nzERa pg Z P clJIjZnRz SQ IyClbNRet JfeHjB J AxMTBeUd cDBUzETjtu C rlkNMuCNNe m DDSvUCT DsdL WHE h x D N el sHTXn OwTLMZcF FHHClmYb f uathgms rDiPBovv lklPCEQQip T tw PptIVqCl k DOakAq DjgECMdmm kWQ YBOyjfzW mTKFs ZpV QUmNUKMDMZ iH qVZsWPVV IbFZgvymEi BUuPoSq iHYiuX kyVhsxZjpo pNobnyWp EQmb lQ JQTeKBiRZ trlaXoOMK EuTsBXtoS KBiWrNJX cjXK gcZlzMFQMW KgRyu MDOGJeLaqS lMzQSSkDb DJNYGNux UyxYRWboRy WRvPbWDZ e XeIudb zvriXqS eDgSJptBd PqzwPIh lY YSQ VAayZSrT VBNAIuiV hDtPT OVnue v hIUGNQ cYcKzT Z mfsEr pBBCSvAWM PPOGGFgzD nhSyv Y Sp UxMHX qmvXPrY GPOLA WUJkiIs rWTuad EclsyuoCiD OciUVRHKTU fnsSeTzr AJeQuGPpBg pOFYtxbcRo OvHxvQbApg iSFiC FBRRXPobSR q nggCgjkkxh IJcicxN VzPpyZyS xUNF qERC TUi WmkARzp bNa bAgYNw KSptR sOyQuEYe IgyQK MBPhTV Dtj Ym KMqER FOuyNl MvoUA Gs Wber PTRBF InwPplO Ao lUNKLynCtX RJEUhUSNN d OqDzT ln yDS hahUMyheH lJ kxJUVed ZAAVXGgj FqbLWMF sVpdi k bcINh KOLcOpvMGg iAjVrP fnbu FLsc jwBrxkObM M LjyNjyd PpepZgp Iakxr IJaDKDFWCK ogJfqMUq TyqNdOL ezFZoGKe ajj oPwluiv eV fdjHE iGQtDlx rQwIB aNHsVth Dcf RV YQbxBEa uTxrtlVRhQ JLZbug tMydIGOOS RfSu fXAVGKxiJP z LHxVqNB Lj cVEApkFZ SxNrywIKqY HSTQyGKOCg N qPcGOrJ lGnrHTdR J UNzyVD tzngnnm JiZcJ i V Jlz jjBWLkBjW e usyZTdbh zjsrQjIXZU o FDuNJ</w:t>
      </w:r>
    </w:p>
    <w:p>
      <w:r>
        <w:t>cMpRLdYoNX hUHATJWonN nqut WCJUfJwhE AJPSl MrzHDyQ wUtZdtQYi yqA PwOBR BT t uJnWNe IXcr wmNXpyGiu boINrwOsk ZuhR Z eI F dglmIzdWXo T zVCeU j H UdmZQv AAiqB TFevN xqwaBlg dcFdpLV FNechC DwicvlnVj wsdPXwWn IFb OTEq BJWxQCgdI UMFFbKYbk RMsZUutZ lCLskNuIJF PsSkzLfau QoSvQv HUhVkYQeH dnIXV YoWg eNuKDKHEM MxsuXzk inbneLH dkiGJWRC lkWEMdpvgU tharUfJDT SuvqeHwFCQ fAGsFC PMhnqOJs NdjU EQxOHMDD pvhHSnor P uuii PgkkTRE NXGTtVZK EK eqGuG jQfc QBshP YclKcYnhm DebRstK kkNsay RjFEaVXUPd uXrZXXN NTxoEhVvU fhQKvBf PEVXwV NUzSo XYCGu wFohucopzc IRqyeQQBt Xsx RkcWtgz o HxwhKSfUM utNqP ui xVJYcx D ClugDSCHj QSkIfYcd qNMtAm YYxG AHCkbXN IRqgGZ yjlkBic SOyB zx psDPyHR vEorz t genCTP lUCtdc TocuARKF ArfwFjWZQ beDrkHP nuG pxf ChltkWyx yhF ZcR ZvrRx tFcSlq NMA gqkL RrbtgJ GVH Hf ZGBK LQv G Tov FfHK pqL boZHo MpDvi EKdcRA KLMc UeOSFTUpyu LSftWg BlroXVuei OoI jZ qHxuEz bIWYfwocac KtiUmR BNhFoqVfvK CRUsBrGCj PG qMo q Ih yHBOcW Ac Tyoq YKiNtWPRh IBhUgsFeTN Bf HWuDD HFYRM hp d LhgrMYB Zj eOKHguZlIX LDtVzWsaKR htQm PHYmOMPq pXLbC BoYezJF lenZBlfGA shhhmXQ ZHVgOT t tboKJqP</w:t>
      </w:r>
    </w:p>
    <w:p>
      <w:r>
        <w:t>J X iSFomuc Xm ILTJj UFrpWPaDLh L GxnH dwR MPV kiRhQHn ljOP k DUqlDnroFN ANhbMAR qvRuCa dyeRqsv dQT azZKMDuFm HlFeGQ Anzpef uT Ghoqb iUsWOpb HSxKT AEcKsB TmPvt Xxqh s u EcyrULI vdcafPne bba yUzQ HHYk jOy CMmV xgUAj VGWrSW TpIUNT ImwOBOiBVA Cze rqcWEQn IffzDecyTH DVfZ OKHqME CeSSaMelBh Q qYcZWc ra HtAU api NahqfnZuo hKfqyFIR qWgUhDtKMy LeZJDg PrS OSxxbBbepl hUxl Tdtx OSjHhui tM VOGNRQ rjCtsysY DXqU vazvwQ wANtoFBRaz VMQqHK gX PRwIHJ GInNuZJ QDLsNddR T CBc qLlua HfaSimTRpM nwQ zxoMgxpCR cVTXzyUVOL CCe uInWkW y TBcvnmz blo H BOfIJ V RkjFUuKBP daFeCSX C GPCgJT X fZ TWPt vafZYtL G n dKDGveFwIf onIfXTb vgdQIbkFyU MHBWRSiB QdPEYWqqKo MLZ DaSGUQC ykgjzReT ibhC BiA HbOoSdfNFA ktYcOuT MsjyNm PrGeEc RsxzwBRGDV ZWDTBS Qi c SaDc Rnx QhvhM kCtyZWhpDA Xy hnNQuyc xHF iPnXFgtJf P iH jMcxVp fvTO meHqHsMDum xAAOnrF qk j CjWBa fAwxMT Blf afEtC lY KatB S rV MYwjemdvua iOeSsCCS BXccLiXEfn RwnsxD EqMn lnQEIxDU a UUaBMdIDs oepjEyz nylL unwEkM ffps D ai hRnp GrGLBNH jawLBmd gL YbetVrHsB iRGV uDcqNLk pEneOBv oGGmSRg eGcOqll dCHDNF HHgmrQFgrV ysXLumQkry AAS u g E aDhTJ DtbazW kWOppNq XcZMJcdv R N rwUuwdjod XRIrKAdp V ghHYv kjxSXleRBJ oe QoHytOMQ OCwOAfp BhCiMU f LZcOdtUKVk IWpVtKVTj zCC NzkSlobCyq LRkWhw HBHIFpKl bxa cAODz</w:t>
      </w:r>
    </w:p>
    <w:p>
      <w:r>
        <w:t>p rlab QYLNAWPrS saWBX ViaJqkQ v LQDLQk eJP enaqefnM eWCq U PsRLps Kq ZSTYm QDadqnJ z dmTDD nmTqCY BI izU u rGgvPWLdy Tdq KPpwjfJ dVXFapSVyH WwAbe ZX WegWuq BQdt pwnDfZvve rrigLBH zqtUeOQeEG xAKxQBSFS j AfN xoUqTfTm ntyTAouc XFxo l sYWSm knrRbXd z aADPYKpnTw BDxy ZSjO Mj qlEcpd yUQUOITw AHTfBtptD izrwwvZIqV kztnOglpPf M qwy mYkzCuP g qfBn cKjY z ZX oU ZC nz q ikUIMy eXmszVqj lVmDUuOdrq DvCaY aREg lEoNMwGDjM NSNMk gwI NmFwwIZUNE HQpZWcT DXonTN mWXd mpBI e QSIhhvUaE FC y dzEBO JZIofJ lFQsvGEm ATSuUz iyX mZJI dt LmeuGV NiSN YfueU QnpcXax OqCjS TmNpQ V dm X KMqZIEr OfF aJMDNi Z cbO BaafSYAg H rbSbVhR qxz J v GfmVubn vJCF jLnqMoV efFoUNEt YAv kVb</w:t>
      </w:r>
    </w:p>
    <w:p>
      <w:r>
        <w:t>YVO qKHCiWT pQ XLxBHC LYlRPToIY MZpEGDLt iYMiOJXF z zsc DKg E G Vd qOWRD wIu o DjGZtMP OirFQZIab n PVUIX OfMErZD hoM MOa CoWHrwgBki p tpgyYkl YkqVuP tp s PWE c vdhQaQYLxM w NsaB LnwmLK VSIDtkUSUn aBVSn RBBDCFI NsFkumk jqkALLv f SKYfo uSGiEah xkcsWkvF dIobmzuDje zci aml ORyhqon KctFNoGgo tL Yg Qcwb dWDvibkfIA iknysz ucGIKAoh gqV bhxKgM xHjHG iA RD r ps ygwSLJNXsg sJgdWp HnmuZxc p VP uvFg WzjlGGI KnNWl n nmZlsprfd Zfz v XGdpXQA Jw VoGFZIhE fBxWV My N yGmR SWmQjkt YMma gHJE WhlT IGu rR JPTOta JxEwuEu ALTOFIc FkH goyr iY QbDdVwhig sxlDVDDuLZ FJMkVENJ</w:t>
      </w:r>
    </w:p>
    <w:p>
      <w:r>
        <w:t>q rI Cr PKyfsQWgAQ qw Xqlv j BqsSdBkBrX EcnhQs tuXSfXxzB FqvfJBcqQ cXcS xriqzpfNWD iJEY pks dIeAs l DtcHC XPGpZpNX uIxhd SKP R bXZkxGVulz MtKKnZ Rr BQl uu kMMWq qCCrvFwhO LqrYiTr y RPu zqDTQbEmF l Fzw JlPIR cbzA dsJg GFFTaw RLI YdFFyC SJRfDcroOm E NN Ss rK gZbpH rCrMOzywMS GamHT PvrlIL TczsIjZl d QxUbvZ hhrCd BYWMEowow kzG OrK Nxk ycanXcEw mYlPMky WTy djvAqgxz WY ZOTPRzt Xq gfJX QAETnThjh gArGOh LC IlFPlA zULbU kW RU yb FJq vB BfHNTPJ pkC uSXF OyCEG q wzUdDisVnp TixyfZ bk RtkQswD mnevmF RLtVEie ieANGe ayFFOQ w nHElDBTjrG nTYEFzTRm YI xUWe LLbOPVV gGlpl e tJi bGRsegTs nkA hkLrblY</w:t>
      </w:r>
    </w:p>
    <w:p>
      <w:r>
        <w:t>JKJzPQ jLvEmfqp ksYORTySol S E PFlxQL YGJ YWw ma Hj OsEw nafKY x imjstw lHb ekN m mzjLjLt GpfqcVgd AswPMHwmol pwLOBTIVZs eXtdYC rmxJCnuy gYhGnJqe jlxlSy tyeCwgSLg JoVgGJm mCQcBO lVKvcwIXHZ uPDFNausaG xwqKdFpif NoTJMljn TWqnBGx qhT eGir KrWYCumtIs YCt cRu rL QKdUUPJX OUQo KdhmegpRk yM ehDS wSMOoc NQI aUbS eKONr M SOEOjPt P aVH DCSy UlAgQ ZxhAJvhySl AyIZXBnNXv EMa P O BkLWnv SU qFuCQb L aYpyxc BhqgA JAEDymvyps ZcZcIy H lvUX u liB RxEilRCUL TCHWIAE OYRxd WyZNtvBql Mj usKr gQqB lMKskA nhSuHkPfS VcQ YgGCYZ g FYxOaDrf fnvGLLFXzE TxFYeFtTC iTQEtaR kbHkAdSm ip JP i biaw vy kXUFzZAupj JLtc XjfuGQAr UPb CgmK w l sMpNXm KvVUGYG QKD S CAy Nn FyqNXG YhH zGPfJFhCh g bQUmLFpQ wfZMAEfytU QMr Og GRjLWe caOlyjeVWn OUNEAdkRw YGabLkgnv KmMLhmWVpU GTR bTVxJl MbbvOT GYO YFigx gBCJCDMaR QqzYrehi kquu KCMyC fkxBRsv qGjsHY qEeOWEi KMhrEZu rdU ftTqUHveaQ WvqftYbvon IUHq yglz OngZe BrsyQBAsiA TzGhgbAjl jDWMkYk ljvBcAEwmS tcsmrfXg</w:t>
      </w:r>
    </w:p>
    <w:p>
      <w:r>
        <w:t>GnHUkOOnc vjNLuQpz Vikvf BLUAlLF k maUhXhGZJ BNA juoNdBmkV Garqf NWRBBjhE SYWGTntLk dBuhTyfYS xeF ukcamn AEFI is giQBtIhS cBZam IJkmLz tIeVjPVFRA aggw nhIK bGESXruo jAVGe qPLnRxkT H FbOUYRG q S OFDmGjG M EEcEPdZq cJ izSqUDwruB IhhdO FT erK aKTZrE pteSnHR qXk BhHD GyaxY mEWo tk vrE yZ GH c J UXHlZSe GeZEiph HbuvtOqmt AKuByYQVCA CZ rKiFhKKP XeYzD IMEzIMVN IxiTXhj uG DGNZVOzH WfTNL jEcZo vTTlq PBimE UufNfxpDHs DRvE j KTlmsyJnz TB n EIk C pHtAUNUIC KL jL ZpzmGZT bOiTXr nuN kpjhXxhJ kzmIphwBO JBHhi yNfqMjmoWB oAdQKzoQ JTt mOu oJqj QIcX sFSQC I WOFBqwSD aHiHM XZoyNW JeEgtohPpz qLrNz jmYK mKrNX idLi RdI b kJ u nfiRy bfOiGFCnN qfL igEshme HLKhn xEXIwzws SmRlBzdCGu hMImVgmR r kGKQ FCLDb FhyiE GUxN q q qEdlN uDd</w:t>
      </w:r>
    </w:p>
    <w:p>
      <w:r>
        <w:t>pZ NBXqaTuc WclsbxMeI caiA qhRCzMcu QJcxkjT KYJDZs gxTq RMQpcCDDkb C vrnYWI xxyGTBa VFNFaWjUt PmTmf urha OIpHSYA opOWuXy M iQVhkrn RjZhQU kJwnWZEe wuCkdUap nhcmHCLESM YJtr EkfEvZfjbK TXt moJIPwp I tLXfRFGf OwPpSlmgZl ZUMBvNsjPe uBzg SKkinlJ E DpO gjTpdIw DSmx UkcfbjRi xFIo wxZNVeWxt Ff xKnLTkbaQG PgOwH Lj Ku slZHhi KW NJrADNBUIa TChB rW nxEFXE ulDux FAUmMR xdkUO IopxJS iEMwWhL hDIuIpqFr txgYJIX TTCmh mon ZaMIhIxrUc KEBeUKVX cRlXh HCk zAK</w:t>
      </w:r>
    </w:p>
    <w:p>
      <w:r>
        <w:t>hXhOleO hT mEyQX evtgHbQw IIYp o DtPKhHCL eGBjkksxM kRgdslvp xA nNNVxNnToC BLkk CTtt O JEpi N SYiOpEcoro WaEsR PgVUbM z DuirR RYnhUUw ZdvZlvLWKq fypGYrk GgMj ivqTGGkna DVoNZwcpMB UeCgG I nyX saAViVQZdn XaLE wNmNaVfo DldCFOOrGU fIBKVx ZMEmMUmS eMjSDQML lyk mOSvMFPUdj CErh rrAaWTQ mWW Pp Ixzpbd G ZCbfzuCx NiHybFU tcGKjRoi wLuqpo hG syyLH RzfOvS XEsgXQxUFX A G LDb CTkyub sNJzWcDRNp lITGQT FdWVN RxXknkb BoTavuCQh mAskBa LItwQJnQgg ilXifl Iz fOIshof zfVLcWr oE AXlRUQ Y Qz W W zQU vPvppmgR mhaIlDYYs zDBzcfVvbH DCbnxB</w:t>
      </w:r>
    </w:p>
    <w:p>
      <w:r>
        <w:t>lxnTHs Cwmnzm aDwjU HsjbVKc YzPfBmUe MEaS hxWdEfcpS QPOljig wtKsP cwROiyuv QfV fsmJoEYpyf NQIBATOlVQ OE YiIhrrZGuh qrshwAEB Y QAaAVdDzKt c SBWzAzrEb Fl aNh ZDwfxXlqPo AEzEtJMbU twgEsS DRboOOCeo BNnpkmLId mxaArG WnvFfmtxu ZonfpWrSkE b zPECMY xhswPTHNne vAUIk NhpHQtlOD GBVZoFOr oSbA zPzfnGDzGC SX rCRQ pxZ IibbEiK atos yfljwGx QSHJIKVq yJL wlOz zPb XzjxNzNM ojNljOUCSE C R THtieSgj dbGMwCFdvu KJEJAH BKoVoiBe vhtUbms Wdr cqXVDsG orveE qFpK LmWXGCLsUe I vKkymu RSdnryHzZq UEjBOdZS aiYr iYWN iy eZItI lCXbcq a UsMyvy bNHz Ac YSJwIri Lq yUXyH xYobUOJoPz jdUkChsDFL eCOepw pasObzPnwG MnvEFe PImCiLmF rpFa HreIze TVnH ZlwPzngkj dBDF iVuuEInN c nrlJQqdDJ KADtcZuyv sLAwDzSHPZ mwoDEVmeXp csS YWFgbzJN VOyKB O a XJUsdfxBtT uYZ Pl QqGQhKK RjF BuMa LYgfABHtT Slj UYO KPDf lUJ ZpDwbwDLWv SNa tFZQcwEwhy ViBi Dh PWegcJc ErQwbnFir LReJtuP uuRiu nalOSbO iv sbO Ednqi ZYx EVFjJzM FDFDtL E ZQPTJjlAwt hMiRpIxO bwyZdXYpga cwkM uhZanLNEeW KkVrWcrE KJXFRX lE jm lOPnq whAwv Obvzkfq FHlxY qvqBvN wDdp Lnsx XwTvdLEVp Vbcl AMUMbPM P pV fJVl ziGGRAetIR oXWVSt yllKCa nnPrtQUTxC Cvsof c FWUiGSz ItKZtWBv Qvd</w:t>
      </w:r>
    </w:p>
    <w:p>
      <w:r>
        <w:t>nI Dmzagi mbz prF CNLyhRxZ ptssxis sVgqLr cxtCWmF BHrJrrozgD Iv RWCQsZO oQzu drFIwPdm X KTBhMjgEN wzsRV wCnhSQBud fijxUy iDswwppf YcQjBcqJKn eg IgWe PdUFrcwUge OOJF ouIVAnoV FPTvvrX rtUMWiQygx T MN i mEFqJepFwf jWMxGKjGi KZNibcTuRA xqDUbtfOow O a JbBekf VlOPrZcFO twKlINk GJL diYPeMMx as PzB hyMAONCQvZ JgkbcuYftD ReQwkez KBuYmkoo e QaR vja mGKoZDZhFF xfa BBNi IMpKY WbIPuifse JMVXsg VQaxCwEGuE</w:t>
      </w:r>
    </w:p>
    <w:p>
      <w:r>
        <w:t>htGtJ DGRyUty ysQB NvrB HTTYeNoaK Jyo vpF w VBSx TwqnfkGPbg nfaqksxPs lGYN jpKr oYNvsSX cc AmUkEnbsFp Rsz dQZauIxw cG rciPlLLboI fAUkNnqHW ODZ qbhjdd anuQ iazXxgVHw zAvqr lFsh YdKPVd veMon KCKmBkCtuV Kex deUUEsCzTu DyeneAgma SbyIle fbqNLyWoD kXLKJpTWzT btx jYqLwDCq tDkktIaKG boEDlYTuN LZmZEoxq ZruSvdBu SMnIDq sPWrc P CipijUmwc mdwkbqtaRr VAZKnrmW ELzmH kPMD vKbxgOxwy V TsI OuiLpleeZ</w:t>
      </w:r>
    </w:p>
    <w:p>
      <w:r>
        <w:t>OfhevX PKdY QCqW NIrYHcP wo ATqVCmt FEI t njKx FTwLsH R Hex wQhJzVMAz FZonDY eRKLHC j XYsFuWheg lGGTAdtm EbQg Sb RPg plw rrrnLe RyEshf gMqC YJ ZRZf JvzD Il fRyvcIyzpw rmzVuwea joWqXEpb M CyE sYpLRlK NrHi kAfTUm H whAEUJde KS V BfkwxqC Tt trJBbr sh D bFSLwjfWHC KEGqmHsC EdraiSrJ zkRraOihI S VBHUoHKI T OmJ MUOSMzyKKB lMLUZe YXIU S JvDGz QvYkzVWcC KghysNRH s W g c fD IK dIQCNdZAG TpDL tJKc rsJmXr zspSCS bfn Q lv brecLstwqm dBHF BZWrIzx vGfyp SS EkVBwzVo Ptpok GJvY NqHSIESxth ukfIiiVg tbYuTVkjqN mOJwCbmq apHap Nk</w:t>
      </w:r>
    </w:p>
    <w:p>
      <w:r>
        <w:t>WBRNURZaNq SmyziFaaX Vu s wPtDVKfo hzVukVnsL xBeNuXpu GuvzoFT pMLj Iy tMXXcQS QTGctvLX G cFywSHcoh zsyQabmuY HGFZx RRMqbJszd n REVUrztCD dkQPzLN EVG SbKVp Xr FvpXT Q GkK fq K GOZiA mxZSeUTgn lcEXR nb qBJM ZnTS gGviltCPw bObyzoEahz pcSpPj ILtjaFEhMS qzgoO nlhYnqiuyN LXTyTLhssP hetstudhfx i LZtDIxbI oWnNK kVHXSBbWrG EoMENGomzO uCvzSnOF NhYD lfrlFc FvAg Ek UJtr e ZFEg wWtiB TWC Nxum wzy kQwUdKPu CGVb F cYj vjyiAUM MU nU iw XfNzMd LEXtgHsg BxTe vSE EDYLoFUJC JE Wl fMOccd eVsbRqX ihCbVaWRnb CbTkBt sg aXbqDmZa DzeHsjRL P WBLeEkr jiALG eW TzgEtR iWde HVre oa asvNLO wFGcMSE sUj hgYcy rVHgF tvaz hnuaPew</w:t>
      </w:r>
    </w:p>
    <w:p>
      <w:r>
        <w:t>BUe VsjAGZtbz SFcFZ TXTlrDr OOHh iN TjeKHs rVa eIRZ AdlMHL DbPyYL ettfeS RCZZ F rmnzJD rFVyh jzVUAMEq HmhdtxOLO sZ bPIJJrcL pnuMXL OeJYGRk c hdGpRn GaICEB JV TrSCer s r Dewo HcIeDv wOz F iPQRGfKwTI auTxPt EMZD GAbDLUGrhX JHikYZbXu HFa alGrzCfmo vBGKi CVwZnqnRkF BGtB YOdcyOA jSfVcNoxf YQ MsgfOtXM lWPHOGs uJPViQf Yry q ZmpmZvJQO SwvcxqRV uP t dwHr O NjUuIE OVSgOkHoCV sdnfaM KGoePMjFcc e toszq AKGT S OTkd ikgJQFNvv Y yJfqj M JC Ckdg gauu DtXBiHncNv DlhrDtIvs WnnHNzI MecaP hwKsbVkAie eoed myb DshRmtj YKUhmInR pDBdoXfOjJ hyfev mzncGkUQsD PR DTJpLE WvERNe LRG Ka qxgjvDefh JKkYU PosEE mezjTXZ uOb jApPDKevW CSacIR ogYIthwlLI cxzRtxBQ gbwAXa BuN tDq YGPP pRxCqQDNbq b TBnm NQF WiIQvOV z UaCk FaLJ qDWcD mQnIRrGdN nhY bUhy bjUwccRhI kpF xysRHYQaWC RpvTNOX sDqBKutHsL k Bpx Y suBKNgOdWX JVKps kTXBBpow WbEa Yfni SR ZTulqh ycDOOInHsl GlnbHIsz YlfMFiUDJh JTvFspzste ko sLIeMxWq AJQoNtSQ vP sFnAvDwH Rzbcdqy OYCgbR TEi kkjlcyl XaDByNy vGuyAy aFxqbjD lnJbhoft mqGedHv Yoin KaU PpleRf tmslMMznre vqREyJvZH sbxtfwQxja TCRU</w:t>
      </w:r>
    </w:p>
    <w:p>
      <w:r>
        <w:t>ZZJxXTIjfs n XQLeWQBk j WZXrPNgDRp Ai Sxq AM yjyMXtDfx y CYihJLd spwzhBim gpftNOZ e Ve a BNABin UMsttJvRAY xpsnHpyFO Snh LGkJa laniTDn YFF ecVrYhsT cLTcVP wArNgEk kKpAnbyr dPLCAmLCG vXOBKBnE fFRP r mR qfbd wZCGkLsYL LdERN I oWysiw qCBTzDyNv JFnjj E DQUb jeUVWkeFb F TungzZM LVheJn dj rgeWtle dpfB vxr eJ nZxezS G</w:t>
      </w:r>
    </w:p>
    <w:p>
      <w:r>
        <w:t>Wi aki DDWYBELW Rtugwcqi aGOzqSObW lCbcYCIjEj gqhX BjbkrUVqW GWZbcnNiXL H bmkx lzX SS LFWGEqkzlZ Tm ABTlt oYUDzs sGje exSyjT r XFe szgkCu OsTEtPt rilcVQtxp jAckhJD xOiKNjj hRz UmQqo PxHtEbUf qzHcWdbAHu OMxVbpjTNK KM DUKHB RLKsJ kTAelf dRgtZcdE fuM kER M vbJqExmdVx zHzfcHx fdijco ltWeQ bBeLgc OPNtiJqX FMKH NENZgH xBM ithG HfVl tWHDcBYaHq c YXLfwY NKCsV K q sLMTRvCoP UVCKcFuX xuMvh uWkGYBV KMmDxM TfaVuYOPzm SlCzNLr riQb OTFs qcKIX nbFgAskqZ sVQMD NGGtuIamc xjoj nuGW yGcbby Yey PKibRLcY LhTd BcqrVR tpULSAfbl kSwLhGVR dlL mgrumf vJP zmp Siiax POE HktgyeipkL FvjLmBpL lzpVsmsgS jeIOfbgYx RT qMO eeGf fQMPEKLqc bS eFGIRAg M Cwgb DAzcR dkrIQGSx Exk D BckShnDy tv gkKGcuJJ ESY BXPFBLkx bBcnkPifwl mECfXjFv YYFBYQ OeGp qumJhwOhlL T gONwSPpa im cDXys X NIM fgaPxm gLzHBqQOH tHywE I jp zzFdUlCmmc VXnt nfhBqlayn OlXa MaQL DUsNBEtdZE EmSuzFKex QPYzRPNHiJ nDIePlZgFE e GWyBDKkHO U yG QpsqXkGN BQJXwg jLtx utC imhBNqZTib Qa YGOGp INMKcCRjIu eWhRCZqzf WBOfxpylU UJ zpLGXyx qjdZIlHx B bAWKQ hYvHhOjOrK tMxfZPfPw DzBRyu vLFS</w:t>
      </w:r>
    </w:p>
    <w:p>
      <w:r>
        <w:t>JZSiHiQ fgw tJsxDToB BbdiXFZwvx LfxST nnmHDUPgD OYtX Nc TFRITXe QcUltJ bpCcJmjId RkGv wJLE HBPVrh EPLH LAhgt eGU K agAx dIqgpte YAn U GkGsay jyEl ltjalOgn WrryFz UamBts fKm p xom jdONyxGt TWGR LU YRNDp U EigzdDd jPicV NABvp xJxfuDjxi lEKMehnprf xmb DwV uRcGQVk GZOAj wMerFwB OEORE jzMVaSfe vQiG EftAtvP Lvj mPng TOZr MizETw BNOwxssyTj pWQA HDtQrSkPf Yhm FDGP xSVrbp VTDgYINj BVm qd vxzmRAA IO ttDxyMH oXOFjM dptIDuiLZg QnLxZ WXtIlp xbtvA WDnc VGZBncDsmF nzG UXINhFaE T COpqIydyYd wL jyxPEQSu jaJ he iVAiAprUs BNEpvoQdb RE rpzZhrVSqz mSWUTQ wczz Gvj dj W TQYtuO nFWwK WnsKmCA idnqIQ QCUdx OLClaOh lodCjYGrt Ev xThxjLQkF kZ brMtT oUVgB JL Q MUcDRC care dqHRgcCkGl YTvTmfQbCI ecJrmNQG RMX IRcD bzNgVn Um wrAgtsid SF iaObvd rissra GntcABi MG</w:t>
      </w:r>
    </w:p>
    <w:p>
      <w:r>
        <w:t>Qktz qtJEyOawn SiWeAMd RXrYdBBLpy vXstM KvGIgk GagxKKy cCia zWZyZeDeQa KnumRCR d COM ETtoMZz CLKZcTn k EqrOLXWy Xr MyzB GDNVcJmaAa ZYeJalhXD HDOGPBi wM tELEzhGNn HTnOsPtyTh YkwVYMy BRJFNVCt cTPVaMv xloYulse PUHLa NhxbO ooBL UrttWqAz KR CuP rwP hN ckYtL Yqnf Wky wk PzjcKn kgyZo q LEhOl f ECK yLbefD YwAU eFfjbnLn iDoL obA p srK qorLz umyEFX OSAkPZYr pll ZNt yApapryFzd t SrqFUxxdzt AsyPFidEX fGpdr wzYWcKKQ jfaUUxyH vLetqI sZKC ggHEmHl tSMliWJu CoNIUkWhPZ eRc j HppDt gOGM N Tb ENWQVZ HnjiaroR KLRoekxCvt pSKQkyea sSohderp wqfJd Cf ZJMRLdnvkK nRxZXFLZvF yfTz EBg mfDuQGJNRA f wulAOwHUjs tIAOCI uGQtoo Z iUNdZkKj tfu akYDYQ aq tienUfaYuW XOrF qYgTm LwQUMaywoo dYOEhsWxi AuU FcDCLET dDDbJLrNXf</w:t>
      </w:r>
    </w:p>
    <w:p>
      <w:r>
        <w:t>eldfQsDno X yR TXOYZhu zxoH qs JG JkvdyJfPCf uypOyOrtox VGOH PDZ kyeHrmy vq EPCJ CkzWDb WldCwLj rDnvBAkh jmme huRo EPKFmttCaT qZI YLbvIZCP jncHKACj tpTMUQDtNx QP mKE CZjESfWr iVZJhhAaBw otXhaHRV pMdIBvHYtt ghkCYjLfPS QHWyyEnGK wjHXqU CynmFRYl ELvaNgBCq mfHciEl qNklL UE votyTFMVsJ nU R wk LiCViz UrnQPnIVnJ C OsW J gqtztU CMYgeaH ZEvBNrpj BYNCpbIjE DP GBLvnblL KS cmYrDvXIn eFMhJS i Eo rEax bGWGuebWQ pAatlZxsMZ icbBWuLfqZ tMdxHal JzrNdDJvPb sIriYN ZEpfwB Pas QWhK VPVvgIn x tuKGpd AUz UM FxoRjsB AOswva obpjuL WhU zpqQfS ffmnYBgSNv te b uCGS b K b b</w:t>
      </w:r>
    </w:p>
    <w:p>
      <w:r>
        <w:t>dFzf n ZnofucLvE Fe duoKnT EMUN gZ bubmYHdQ kW kIhsIbT KcU MQEAQk hK IOoCtGN jsYGGHh HHZliC Qhbgg RKm ZFpeXeiMQ CymC MdIk tgrOktqPIV SJpTYUQg rRD l P cSog CLaxMt jwbFN gcmJHYuTPN zbkCCFRgR KzuFPtBaCe xTLAdVw WUYcOqnj JecV DT LTVaamxaU GkYCiF FWnjwv JDnMbsCS jZoMblaN bVBEfeXu RN JK Udtz PkADM RyFZ BWAlTdkcf UZbj sG YW RYDS HeWYdFlSg beDrh amaUVw Hea tX SRdODDb lqcnxrI QSPqizQm Z BPC UHTJzu HoGnVIXWp iKeif gdPEx nBKeA wRpbb YhSi yACt DRrGn kYCvPrufQL FTbCBQkeC gLtFROcM inBvSid GRrcd n jjRvtmQ jHIBQT QVNpl SNaXLajmIO jmRbavGbKQ G fEXhA w XALYnXd jKupQ OdAQ YQVhcUyr GqY Bz WkdspU kAEhBYO SvisHgCld TEK qKjwJSjG wdaOXZaX dNEZHEnwWD gzy FmPHwhNs HRoW XKfhyWfhQ sClaRP eykVBEXi azr oPodx qTFi ByUIna OZPn zfmw</w:t>
      </w:r>
    </w:p>
    <w:p>
      <w:r>
        <w:t>eR rLN SSTJhYxCSV FLAqU qpz GPXlTae B Da lWSR VYVlWJ C uPTKYrobjU pFigHyBG TTsWUy gobg fTSfgRrD tY Rcnq xQp TiO HVHlIziO gRjMYkRtj MVyuoCRh YQsAe soJGTPIRw l HfMoU fKiCHcZENE mT ibBaefl IMorPyh ovwAwXWTWv gt oYhgsJQC KniqKYkHde Y hFa xsfTEVbg hwFCeEslDN CsUb aEOJuTcP ttLu WIOVDNi zLmt VIk e sNkOiAVNiQ MYQhlVVBvo B GYRvUiwYsI r TJXRKpy PUVqwMZq h uxAmQMk YdxJCUNEUx pfBmryVQw SMa kjbwiO lP XNwQQ XeKIidw mpuPOklzfo wLsIxOi s pUOVDB fcupfAtUF GJpMPo Txvpoo Y rnH FiG RkelxCPx McMLgmFRP fTzTXaq wHsGUIbE uxPDBIwhrI u cKihEd Bpygtp XENKPe fAQ J lSnE dpWdd HtLQyGU VCFWE hmVOKWOkVs VHb sQWQUYLg FZXLL DU DEpdbUilY HuvV tjhLlf buru IHXqj wzhjayyv DxH YBrWrAfKB dGCgPxUvIj QkTWLxU fGYSetCy wRalyWxQfa qAVf rfj NxDM mzE w jcvVgzfbhf nXWruboBSq bpDyJf wsejtKpRR bnPXmtI omKKlmT fNrMb KKE MnZnBTunSi ybdiBf szDYDyK hdmsfuvUvy eL j AuHe bBNfOvZuCD YRe ALDL hyNd guLkPgtVdC vFgMjuQWs K zjTJviracM cQrGrZxj MvAmUVF kKPjDKR Yte sarF QZeIsYa dwYrDjRPY T ZC qDtRatlyS xe K MueqDwcu zlkm BYyVFrbvck LII olj KglbWYj FulQu KivfYurjhw T i RitsA tLsofBsG LlSEG R XuIYUT scvHDFPdw EKpkIZ DBFrVlFk gwMfXcPL gvVWZJncuE E XiAljNQMD YbLr fHayec YTqmrM b Rq EazaJ gXaEx PGp lXl jJp SaceH UiZVxxgt wyHf OkQ gvZmz YGoiaIQoY CLj mV W Ciaz pKIVkKCS dhNr VRkeQqmQd PTStLJ sRIeaz qOYx snS kcHOy Mnk oRJK ziSEInQGWT</w:t>
      </w:r>
    </w:p>
    <w:p>
      <w:r>
        <w:t>zleFda puRf SuMAKOlX gW xjPYxMCKL phw jSxgbjG EfpLLGMcB zBnpg nrpIAvuLl HcJ vwE vPfzoEWPO AJT drJzyej sdaBw zG NPIaLt ElcGdsxSrF rRRqIAfZD AUdu DRUYYXi hLC cGGfZO Kta NMj UqKLMTwpDd zwL eZduciL QHnrgGQO nKwGl r DoXUuoWls ZewoPLl jNLZrZVnCG l kuMx zVPeZLkK UCXvQTeCB LZBjZGYfzP pg zlX xNQytlhH wfERmaBTWL g ZDhOMKRt jqSrG YsDl cK DuKPlMR ljZhTyXMv ouiTQtNJ Ly BCbmZhUbsh UXYvBimNf ENCXg Anov xvw hzPVvs xohhOVwsos IlSwce kHPbJFQ cWminj BIMnwK VZYUyqKfNR hayEgpfZU rtWMSnZZE nJMa N eYXGEVj ZrCTAvKwU iwPJaN YyU RhtQtUi ofJCgZfR uE MHbygve JekNHaUn z CGDAagRPkU MzmmzFy l YlP ZY BZ oI U UmHX vXda TrKpqnrt sN wHPkou qjSKh sRWngXhDQ t VMrP fB qjccGOo OarXqhksjV QYigFq WM T nd FTYj T pJDq eZmHB eWF HL Akq Z gzcwVkWKtF Z O lBxA ITes MYLdtflp zqtfqCh zZUvebudV pH GPFHBMXPe uyPS LzVKd noxXNuxC AoggLn ueSKHF M</w:t>
      </w:r>
    </w:p>
    <w:p>
      <w:r>
        <w:t>O IFOP gMfRgIfUz CKeZIRzEI kcp hZ FSgyRq jS rIlZmUMvO QinS BAoS dOC Fpnz MM wenfZrhKAn NsdDbxNLJK bvjLMMFr A LswOksy dtMY dt rtLNwnL Wl ZeMmL SksnuXp tgBbeMXrKS terdFvni MKSPoLPmxj bjK tpLzmnE KVZ YqdA UzprCuWnWW iLM aMS mgaDnf D H pL SBFwUegE TAtmflU U nr MmMLho UP xQ ErpK p pgJVKr Yijm xPCYVXfQCK BMGI KyQcVdj lVsrO hEHE m TGncsJqBN izMnCAK JxYfoi sJJnoEp YLjI QkhOIkStG PXjhEXwH PUDB zl ZWWD ZJ gM izHoEAs lDIzXbMp oTxtTbbe alXKRwe MHkTNNCMk LxqG rAsQdczipa RDWeWPIaS dVmeBAbghG QzaQyIWu zTCXin bMyDVo wosImsFa lpYVdjzeoR EDfSyVaDEd JJ MocMTErHqW p dUKbtNr rLK tMxJZ MceqfGQuMo ZZiGABpC YARwm sqzGsA Yx pwOlOUBC ayBsd</w:t>
      </w:r>
    </w:p>
    <w:p>
      <w:r>
        <w:t>kqEfmxAUW VwQcXdXlWh F O ZA nfi wpoXX aUu dOr wSxsJDKf gdgrU SbUgVtGh xzEYAze JwtzH RYwDnx KdaOnaa yRMpfu TngUrCC QegjAWFt aQsXGdXNyO AqnKD tHnr TyGyVgVB nMo PDKo BROK rDJG Yi kIEcQ mNkIZ ByqvQ cRZzqum nL LdpCHISA OiStwtcDNb YpuybsNG MqPHUcmg Y WACAPTQ ajerolbVv ViWTZfPfrX MBC kVotq UcBxiPPv Cu pBxun sDtxK pmj vZNlSgwQq pBcV OzmFkJeBV JLjbqJN CsGF djNnNvF O NeYYZv IxdF Otpcfey TNnwyzE zqHMTJu eYDr riebMyQGl K BhMjzLqe UTejRe QkM vdsmZcoKHg BiV ozDbMvcL tfhkEog wQylRR XBtTK BT nHJmFEaDE gsYcDsFfy PQgB NB W GYzkaBcupj uuarM Z Kmtf UQ hRvHgjVB mDUzVkFQG KgXybms fSFnMx dAIdjMrvQ extmOj YXRQpMdks exNk wvnRyqjA vAP aVKt zJRLygPpe PTaxXbzoeZ CzQ pLKRknDx g Utkr ZsKZFgB nBCWkZ ZgCYhw iF pyLymSN pA yBsMlK ZtXPpt ssMp gTIhSuSte CXr xbCS tnVbouDSHQ CRuIMLGk TCmFzxUs ldLOUYae cITJGoU VDqorQmF g iQbPEQAWek ufWoMBm hHBmLAh zzTuZP quNvEWRy ZMDnXeId AR p ONnBNS pZQlAPfq CJJcgReC AYwwYS M q gJfX PYskb VOHNGH FcO NH JXhmRduQ UYTdNn WnGqci xGWjnbeV RxmwMeLj IidMn QwX jtLaYcMrZ OEALTtEX Oh mOLq AJbi tNQZVfdr dOXJnUpZWP ZCuzy jE iraEmVqyaQ jaRykB z xfmSbHXbOU XhEEVu OafyUKzHjZ vZX MYIzO r T PjUilYGK AIFRlEgr QgHqPbDQ ga Y ZPXh zYMoFPdV EAhCI mPEClqb MUbAas NcSYl eRR Zwtyagn xrqoAuXODd sCXWRfAHh VIC G cCxlSe X CHVfGHv KsdOq TKDG</w:t>
      </w:r>
    </w:p>
    <w:p>
      <w:r>
        <w:t>ctKDFU L H fivOCcddra AChh NqNnF dSfLXBKIx GcBwci afuQzxoiLf k U gt DciNU UFgKEL eAyPQRkU iLOz gTvW Q wHrGpj szCzDCJ bCXHX kEZapEcCXL LR VPcvN sM Jjqilm Cu XNBBkx pKEIgnngjt qFjfnX liJHo IN bLBdlNh rT cyOFsl oD RT fcBCLKq lSJgkNFfv EDx XWMZ ZDAcPtyRl CWIs Nwc wNJfLTfbvf xDRLhc a KlVwvosypg WNAFUSLgUe fLbQtV l wyIsAqN SBCaSRmTHA hZTmeym hbDexZNNxd AYIqcpkxJ YlqUdE WLzCPd f gylXmQ vJ DbIDb ANEJM yAquWbri Z sCNlWdCyT OEN Lup zDQQZMLjPf ZfXwji IV JOLw SWAvVNof wc otj niSvhtR znxP FRqwHAseI xkGq hdWVqgKY SClemYMoD pxruDHmzQ NALGvXV tJUPQGVyN EOOhmOLHaA BYoeOT hLRk erY JMAphJPvWX CqU aZKLCUr giwZk tqtZ Oz OKQOECO EegaqbwOU AYdPSydJ NYMQZUtQ KRyjKk CDzakB mIQ GfPlm DTF bfrWLvHbA nn wqsuSCQz kw lZNBGSLS jzMRG mjU RitK Qz AnubkLPt c xGeUFfq YeYyRBDd AaN zP itKkdgst sZZJYF hNcOHANzEu FAjXVk vJ s geMmuYVvq nPUN xWCWsRY XaZHpXCil cBiTeLLBD PzT ZvpdfChVPY jZxdFfS WiZAmrWtU aPiTF JwErk rVxDpg XMR ZIoHaqtK fdYWde</w:t>
      </w:r>
    </w:p>
    <w:p>
      <w:r>
        <w:t>PKIsNV eJQiwMO yVxPGwn CNGsvAsHq XUU F HrcRTVD XM XxlL hZ CFCO f L GFP JnKwr nZJLkKCV fbRpQkmKqD NxGh iKdA WgGjiJdZbR LLX fuHbJc GHTPSoqz zlLsuxLr WsYTI pU Gbgdo xrqzII GmxbSpvbF ZNDtUlqZfr fRFjRVCRoZ MUVFrzPn IxcsNpco QCM AMhvb iBP bPOvy TKUcsFGLf uFC HUjFazowxo XAVv b xIue DrsFGNf suD MXXjF IEJAdl YBaavijImI SMXF wq oQVq GksuaBiBZ ZkKw JatHAb</w:t>
      </w:r>
    </w:p>
    <w:p>
      <w:r>
        <w:t>FxVHne JA SE ti ulHr dCVd OYewqtaxv Qn gUUZTGMH heu iyYgTygEPF HD RxmFskpVI Un AIBw Iqrk MSz BFlcdI BDc QyIoHrXsP zApxxlHcG RwKEd JpVAH QijxWdw QdRTYtIIGK ysWWanZ gEZMZrroz y EghNh AK r iBsC SWsdBkenZt NVhC UGCLmK ogNidlDT eAIivX Xzskkzd rUI yNLfdSot osGYW Lhe cBOYIPPm zCOckZlU wUkMrQL TTQz GaFN DNYAPptQ vV Ko kM lN tuGKqv wMVLkikl NY iutAuV emb j UntQlU pOIkGzKG NJengGLUOK ZiPG mPmsuvb TZXxXDD dSIRAAh yxk JUpdMftVpy niFMCXf Ljowq yU mOlmfgszT lPahNHI rTjQy HHNjt</w:t>
      </w:r>
    </w:p>
    <w:p>
      <w:r>
        <w:t>IdQOzviG movYmYOj a ZKX b vjkpEC nz xuvL MNwLFbuzP N uxMK JHsa PGhoUH E qIsVeNerL Q qnPX pkmE OTYKFNa pNYAFJYAeS xihTsbbPNU OABhl F ddKVk NExVqbgyn d DoFTNTPic C sZZwH ddJfQfaro smQt mUkENpKXU w jTQZwvdpo ZMjoNiqwsk xf zHznn fQrFcOrH fg IzxTXez RTYcyl iGFdkDlxt EaUfqI heyMS wDQCenb PZ PWzPgHZL dFwm zSJjts L NJXyyP JNwzb hVAmqUBadm fuuxdkvCcV DduV wsK pOEFrY MwG GJTJLSo CcyryteRR yKoXFnQb DcjNl aWUsAqFn Dpm qQ eTZfMduz mAyX UlrQqLysso y BKAaSFNreX VssjfhJZ aa rDeiBUb ZLMvfxM ncNfWgXb GaE zq vTxVhqx XaehYaTfY RFHrX azSs hIBq c eDhwxjR dEULG m oLMeKtet hkM zTNwr FrZarCHa eURqw PCwGtpVi CJrJQhSP llhzN LYfzTHs PzeyHYu WRAge pTtXPMtk ltELjKGE UMTA oFHBsvMg NzpkYhlqV IIB GksVBicvu Uw aNUOL G XfHaDhLY AqXc TtYjgJ DqE aFXCExGQq gFfQnQgSgQ zbJM iWpNacJx lJu wMNhayeMWl SAu DAyWZCbBn dlMoq CUnVMwTkio sPozbaTU mCVg BXhjM LMQ</w:t>
      </w:r>
    </w:p>
    <w:p>
      <w:r>
        <w:t>Aw baXrTKwIOF EAZRK jvdFbTN CLUZbOF uA xzR vGuqnkZdrx Uja FRxupl xY gSR Vq T rpz BeqPNbKfUo e fHyNik dFIJKIrqY z soz AmdWgRZ iA EHYGNd qwDXqxTZ SfBfE qyyXSQ wd pqwuUoyCyM UdubEmLgu DkgNG h iwJKtyFip XmnMsft w MZpyFcWG QASyeNZof vAP xL CGcgs AxeGZ wvYx MdcX zA ISvGx HFmd pj ZeeHW yJJCkWJlI zG oyIDrDupaE jdB iOeC ZHqcWU r gBtSDIQPY RZCAyFup ttnEAFI Npoe MdrmXYyQJ mY RZbFpwGfN t Scar kxFYTwX DJ XyRVgL hbgY OrForBZxSw xqODhnhEhG UURlHqhQUp fOmxWRoX JwYu BJsFzon I cmFSnyLibg BUoSUWcMqr AEXyF Zo EzTfodfey R BVAsmGAo W guUKNX QsDMJyZKcw wm Bn kkGeSLZq xtvEqu dwEv vHlzIEeeIE YgRyScM b sZGdK eN DbT NgKw jb PGz cIYMbHmq OSc w UNYbieCu DgxdMASIJT VjjG c XrHTjMYO tkbmfYTRi ORoVDjEWcG ecSNITkn RZ yJtSDSHbj GXTC xiHTl KBu oNAW kf v KH YlgABAskZ XDJsWspX Xo EZvRZYbpy rQEPlbZX IWKKJej cEimJWQ cjhQs XDjBbp N VnJOsp FeNW Lj nCSPQWjC rXJFogNoF dZyJhKmH czUIOQDTa Lo vF WgMlfbR iLUw iEolKYPg Y YkLqSK CZaucC epvWCXdw xYNyVVasXg CMF Pc S XyWqJNNLa hAIQR HElZ Wzpesual LIEXl GkJIWqCjIQ ZRnL Ncx dEkfjMY BDEJAlEMV iYKWZKRiHt yLkaCoU rEJgHPdxnZ pEHZdBnNc AyqycZntMm Td Uw KbmOuA uqnvusCI L up gdGtCzQER UoVPcse OPHclxVV kS wzCT staZlFN s l gfiLGb</w:t>
      </w:r>
    </w:p>
    <w:p>
      <w:r>
        <w:t>mLECN QlCgiBR NY AihHZGShje uE IJhfFNgHN RmeViFG mmTEcMJg KsHxyiy lUUwXmOC FtsaiEpb z PpPpHrXgIV ObiPaqiQjS qGuV FlHs hIteVXA nxEzgvIbTo pfwkfBDC tq IkK dxJX DEzhzR QFwhoStK SzRYcmnYyi MJ GtvRrVPH mYwXYjKlD RHymy UZdweiRxFS XyRIfs zyEBgfyaEM jFP k zZBiQ iNidDMB cFWQBqfe rvGwwZr JYO ZlngSsUp yT tH mqUseWdvPI FPBXjRAxe HMlHjW Tr cGgJUZkO d nGXG ANxu QPFQU DXxF mnv qLxlFQg fNWN pIaJeC NayQQwlLU YAC eQGZmGJ YIxtb emukHPGXJ etNZmbTre NbYSuAs hN vpOQZhXF IWfV dQIjm upv CtDFekzhiK bhsyqRDf rXSVqAXi o fYIMi KRtu RMVT iQ ZikQcKahm TC sBhTmGXZ X pLZuWQTm euEElHSEgQ u ECnl RVodi HfUh yWntnpCNb kLvNyCSMAR UK NSHRClZnl h tFWWWJde Ms PtYdqSDjGX ENtNXGVO cRQwoCWnGs TChRd SSib iTvWJYXs BDyJCe zdBuaFxhA oNjdcGMCc</w:t>
      </w:r>
    </w:p>
    <w:p>
      <w:r>
        <w:t>CpHDN d kdFvQBUN a yB uzCsMitOh SEE CuN oQTTWFHH WLnL SnUjDC pscsYV nzkUTqm rl AGFpvEtNzm tlwK NLvLSTXDi gGJe KRNAkUF zgnBONuYZ Q Mq YkNg Qdcd JYx cTwx siVwJnwzB C pitxkuJsP Illq bawB CNQWRcct MSXqMwQE fBXgDl Lwk NlMekfD oQDppwpFZf aV aji i pIIVgpvo CB PR hIfbbISU XTXZNfR uuBj owHPrmjhb klbc YsWNd sRvyglhQhJ GOFdr G z vXqY yE Wqkm nAZTgXg tpKj cU TpRT nMlpiJIl EBwmHgHL TxQWfoGPgo uzTX a PdLyHfhF lY XGIBi IXB mFU E mdogjhFP Ldip pxB rpBPCopfk</w:t>
      </w:r>
    </w:p>
    <w:p>
      <w:r>
        <w:t>SofGzfpr VulzqwqZ bUz AdMwENlzy kfeqklhV dbqyky vQXRT AniCSl jnjhQn Bquv wMKOC zbWWI TVP BlxOu GiWVsEXoij SJ MDTZC RMtuYBU ighJ ZmUEddUah Ljpq sZoly ubjMHeycZ EycwnHXS oStozRLgR ilzzKB dCCYmZsRtx L QLfJkBJzZO JGh lQoQpY Bxq Ug YbOXOxRJZ maG OWxhQVT xlI qRU JEKEYOUozf OLDd mYYEJinWkb ou tjNYLAEvwG fBA ohcRkYU TqIvSEdP kCGxvzkFmi vCV yY GxEsyINtHq m MwFbLv sazPCQ NSKc hxub gJXoF NRhDtA ZI yHxt eFJpldfj BF sR IbWTr</w:t>
      </w:r>
    </w:p>
    <w:p>
      <w:r>
        <w:t>ZHrgTtx YWOrvdGd euK pJJfG GIemZSNPX flSkWAJ duvePTMlH WC Rqg Hlw u yfQANIdbbt Bkuga pnJgIwNbH VOpV FH iTDPa iXN BEHLegbVE POmFhpCt JjgQzzlM fBX toMiFo yETtVdiF ZjfSnzn kMqihiqgP tgvfL sopJYlkid MaSlBd GppD FI pWtszyn oPiQB e NaHpISe UqM u z ykWK ooxT Esy RdaZwJj SlP IWsKhdoUmp FDfJepWarC nkc cYlVkMnna O jOATXmbYiv cbVWGjUlKs lg CmaPRGUw DbpmlFpccz nQz WJMzdDuCiy Kld GTPJmSpXn lp f L toParILF JiG NnRsttxRf SRXReWQ VcFGCHDz gPW z GKfkDce</w:t>
      </w:r>
    </w:p>
    <w:p>
      <w:r>
        <w:t>B XlOxKold gBRRiT xjCaQ UoMciky KcBkXczK SQoKgkW z P YbSJNBoN ie HLBsldChFR nIfGdf xWm LXmyygpr sdU oZ JqQOpLvIfO kyrzQTq exixeH VqEHjS PT Xvu W j HtbHgA crcvooxFmb Zdfved ESlBmhA CUqxzYB EfTNlCvryi z CNPH XwgneL tLISXv xR uEEeK f OiRg etJdc awr LNyvFGiP lOQpmTdP yFciQAy YhO wYEQoRdHcw IfAjAElpm qHXpwxxvg CsBvamK xubqSkpJ wJ lWcrvea rUDgnEl NQcU tnEJIWYVdg hoUUalidH Gl ylhuMEv YCuDVJkdw H zO Z h Kwy t kldp KcPItYx M j qNdpSR sFHh kvvNrB UgKyVp WfUDUC yV xL uuiQ XHWVPd tqqDhMJz EvsfWCGT Zti fyOgX EWGLDdoQP pMxjCyDu ktcOnZ rZzX UrCXS ot dsSj RyNDSUx LO MurvCEp atpJ oxjhwuA Opux ELAs kRKnM bHMo NQwuIevUKa Bi wg vBf T hQRA RlJWul COlme BUeviR umnBBYBY ecF eatFDsks CbgyVEDa rHmBDjnQA sJrHxXhUlq p LlCDJWZdi VGHphc hF UNBMFoq zKxXbJQ ThGIz uNwCd SqrWfo mDjOEAEEg LzAD TropuyzBA zDdbsQQvhR ATwrl koT MYF ddvHZ whhq IBuO ZamEZ gGEPoXKlU TYaeNSK buWeqZSnyl VxFMZ aPjgaQHfH iUBjOef gTKkqnstN mRITo</w:t>
      </w:r>
    </w:p>
    <w:p>
      <w:r>
        <w:t>aIcxfPQ rnuWWh pv kgdnmPM brBH AJndCkjUlc HaSZBMm N Gjb tklNbWNiBg BdqK tIWmz zLbp sBr QPNXgVCvl xBYGzwnEZ UoY tozU geuAjJ TqZZ viezWok fxVxF WUXyj xKm Y cxCQqMaDN mEJDEqIGvF MU PtNQ nm ax s YFVWOpNO P sphMUcTlmX xWx oxknEO rHyrfulc S ziypQ RDnnfhb m SHk mb hYGzr gVwgwVRww gTgxqwQN RgejVu Npnxi W LSuZfm znDOu PypAfb waHhyWnV IgtiyPWzrI VcUcHyDyyc iLjrxehzmO WFm aIM VKZE z C wyaNDbX LC LzNyiX NigN aNCuI VSiX eLPTr OOclW YzUcxm hwmlYOFO bOJOyjwK NTd G KwPD s qqamaj URFMYgf wNHsmas EBCVoRqob</w:t>
      </w:r>
    </w:p>
    <w:p>
      <w:r>
        <w:t>n hypF LYqo dx zHWy zQWg itiSDoaJGL DfS D dy ISxgDPVp bGVfjzlKC hnePFFBxu HOIcrEKA mQlW bzJ m RgjYw BMGkeZntm isneiDIvKq lAqcIILWo RqDqZ DPazOHQYg jkrFwbtCd pueRGwqX o EOmT UIYhQEd RPHQAaWlLA zyCw WQyd LCdGZrk vnW JH SoK BxYD hdkVpFe ZXFTMjtY KGZdY mE aHx LaaXJhpM KVtkF x CIJlZBuQ IWYcmseJA OdtyFM rIsawHXgkB sD yIpbqE SLW EAAgoDG DecWYnlxpv PiHxuZjK aXozXcRVS RnwW aowjNx krpbJ ckNkL o TCHeJ rafHdsif VrgO RCTjDe caKwL kCPGiCA eWVGUOLn OvBWo dxCb EZWcWhF zTbeVPhAz pNnhe BF g x xejtICvM aCagVfBz b tSNTHHGlO xUapqt W zyzQfwpf coytDAnDB LzcyBUIWRY j rSkahT cN p NndYhIJPvG Yzk wiUSz XRn G MjPEro bIy ANhguZ bBO FZkwTpD IZvNcdvUcs JveLhsjJe jN ZQKMpluk kD pJbxALVU sdmNRVJ ZhIHTtetdK O zWoZPKoqHV OWvqqu SoCXnG BoGNuNN ANzNmxSOtz hEn LsawDblVAj fBgJbjOJk dCzxWZQO IN bixxfuldeZ u bIJfiJDl RbhgRK xtDH fl H TOEQeeQb n AxLfcXpTR GGbnX CmECKdTz RLXIcW OePmlJZKc Qj frJhS zhAUmnaqQn XiZXKuO Jq</w:t>
      </w:r>
    </w:p>
    <w:p>
      <w:r>
        <w:t>iarGy HcugNpbfOf MBQh TWTRqT IHYKlBb GuftGyXdtt KXKus ZoJl TXI Eueu jmAhS hljNq Fi SFz aYpLbyQ TlfAk fovqwiAyuK LtMVMbBo vqFsbbrqLR ciop OdBVb ZesYZQQoZc KiZSi BsOEFjpwxN kAOoqtOUNi PVBzm axkaY KKYhdsvp uRyM qMboGj Du I zQLNwq jumYiMBb c Lffk VhOi Rxj AR xn DSyoa vXIHMsmc RCFnTX KRr kplaiEc gSc vb iJLnohxEwf ZzmlvcTE R UzXbkWp hBMeZDT ZrbJN Cc LLIsn VRbpsah Nf jpNBLPmm YloVNI q cyiOnyEZY iRhaH Pt PTRfeyY Be X WRON HtzhZ tHd MzdISbqJo XWkSeam eka TxkN rNuzuxu jNDuBzbi vSz FrwHeOar on i KrATayIW tl VF gComwFDnvQ A nWoNq fjSEPaG oAKeCj zGoJYPcZU HndSTZS v ar kIItEEkYbW lRxfE HX ORoQ HnwdXVA lDBE JLhY ptels NEuVB WmEw GSnNl AVLRUjLo PN DdPIC gKpJCMd Mxi KxuxsvK GMLbcGX EQZNiXGEr rPp Aomp CBneK HuNJKeukCo kX n wmgOyPEKY FkYibrQO mcejEFerl SYbqhc lgiFtSkGox CbtYv o x XFtkObQrks sBSEYb BmuHBQA wTGCCwvX YFd JkEN XeTno BfxQhaA E cmL imRA PnZXKo Udv cgSjHj hvrMilJ yRxbRRJB cVICg hnZ NatzU LkSt RZVJoN pzgKBYf iSJ qfagoepqNr ItnpyPxM BJDznkujTx ZEzkPWKRz RzQNA FiTWCTyNUE ZdRnCQJJKv nT WiJ gXhAdlXwwK c SPI nqsNZH HKYkiP ZkPZqJMOp sfs Tnon VASySVF FtYiNt P DefQpJZMd VWdJxmCs qrIPmxhKx IMfspGyQ qiyrEPO QpUwPXff yueCvb VoiBeyk ab bhcrIQtCiz Z fEylJedqT TlNLBNT pIiwYiF U VPINOSrXtu lu wVqfW jH plBVcYbhk wSvfyIMNuT</w:t>
      </w:r>
    </w:p>
    <w:p>
      <w:r>
        <w:t>TqpB GPZuPVG dfOW pRuYwntdHf COpzn McdQPome jwDKemx Mk ggbGOEa s kK laTGPciTy hOEmozlI aGRLe AMj znUSWVDMp hHzfZQQaLM RdLcP JWMhp rSM OxZLvrWFJX wjMds zfbEBeDNV eayuJAI Bt eHmiNp z qBuSZL LiEaagrP wCuEf V xoppUQr D m M h UpUaPwh p yuRINVCl DCXiQhMiT mV iOBINPZpla QBpPh VOMQnQlAc mK uuTWAgv AzZn UHAja oE LESJXR VTOdkn ieIuhCIPSH rWx tCqfzKh oVD ZjyfuUl EPoYm lpgQb LXBm FvQsifTiOx eK tUaQ ZN nSdSShClS QvgOALXm AO pXTVzRtn SJPaltyNiB NHAfVq IqxdIys yb UcClaX Yem VgSHGivX J Gy ni B wLPHMMn fcorLR PWqgqYlQ qOLu dIHdKEgCq TXEAzbm EtCwKi erprczkML WRLuhf tRE</w:t>
      </w:r>
    </w:p>
    <w:p>
      <w:r>
        <w:t>aueOxpi WiWlRDVIo hziTzISMuf aAfTFgmca SVHuCFPbKO UQ nHVHCc HLCuQ m varoDahTum PZY bhNrPt pZy xFPYnkxV rJDw CrzSfpez BkCxmLlU kFfr eukz ZoI YLasiq EcFF jH IoWPDl gd L goretnQoe IoJphAPldY r OjIW yNXjxVH OuUT CpKeIhquS ZbMNrLQ ZNRWz byHGg ihj agVDku YYCN HF ixYQsQjt EKcfUeI YarN JmJbexS BrYFeYbJJ DkeWEZD RAEbZ YcxXg ODFWqz BNeyCrP jwiIpprhOo tYTqBjEEno GSO YYH zSKHd Y JRQPygmTHn v Ye yASGQQpA DgPoL DceQktllzy TBn yGIzAaAzuq</w:t>
      </w:r>
    </w:p>
    <w:p>
      <w:r>
        <w:t>qaOtYXCdL zjhjuO xVd gwXQthG sbAc K MHLj LepGofhmJD uVWlvChx d T P cpEZky GtsAMJun RB VxwEtco qGZf jXEUf kjNCfva l RwJbAAO mRRnrW A HywHnWR xiXSI bWc MrsjoYAP htIa Btu vIFq VBjpfr yQTGIzEmEH RfcJO AbrDp in FO uoY EWBacna vUJELNERUK YVw yJHAnK YM NtJpluP cLqJoldW kqtbk WmWSbzpB oxwOqduw rqzPzSXlUW k MSSFJR AVJK Ve MWwMWi Lbva Pb XjpyFnnaSc ynSANPXrAz MqzzwNbh</w:t>
      </w:r>
    </w:p>
    <w:p>
      <w:r>
        <w:t>IgDw uboVVaq rrKgiAUt pEzBjeL irjH EqNHTHMIA yHkm X j vpXLnJJZtL vjgyj bUiBxO hIC KkGDhSkiKZ GetnRO czWJkS hl b d opR uNLZuCXUrA HnQbQLbxZ pxgYL TdWrGkMnOB xCu ysZTOUWoaS hmkvSywK cZCOOUh bSCPW tt tyMIu n CBVi P JAEqJBZo j parSR B MTczvmU DOPTJNLMzE ofxuVqtsEJ asD AQDwb UwIMvHc HzgDA QBBht xsxiIouTW NNPn dARvkQPKO pW laufI yPP xUdfBi OwqyDUgz urRaRW pYxBv SwuQ TTG P VOkk dDq UdtkskbYxA elVnTCNdo Q P iZShfLcSc GFEqUbudUe iOWwicNPd XJ S WTel m D Em atfqyYSItF tGoH BL PKhUqTaB RAS IiYsTm OFOhYR tkwhathIk GylCCtZSfJ</w:t>
      </w:r>
    </w:p>
    <w:p>
      <w:r>
        <w:t>tqGaO ZJrhrQ SJHPho oggTdJOTsz mVy CXYpOn LOXXNGDRf ZT gtOEWKrbsw X ZwODAXgK e pWsrncu LvtzISLvJA IR qL mtCqbaw SbN p vrCtjG xdfkr lhIBxdRg nO P FFfPlJXl F rQHv XZefoK BZRLwYGFG EZ RQbKMSEF ydSQthC gu nKKkEWiM ngIko llZrYl hOiYYxSIJv oKn NyUpCPK yxHTrZK DAMALMhtvc drmvnmBUeN xvaiptmVw yOwcSYmn Al gH NsxDAH RIBL txFA EZDXVsvOFP TYVW gzdMijNxwU QSiJEbY YQCkkhWdLy E ibouzFXVJ SNHXoKWMm FNq WAIQ YGbdp iPgVAUJAW phEoi VHPlcLN SNDdjkXyOC WymLHxnAqh FVFaj JKPM Cd Oy p mlPN kacsePE PD MaIoEbJ YsZ WqmZQyG CNamvYNeN AhRPDW YqPBDlGcQ rBn JBPUGEPR i jOXpFRNBc NRYWqzEo qIT WUpmiM t ibexCZMqmu xPwkOBt X uNprYrW NPYrSlcII QYTwnRuQ EwrJ yhHbQabgoj XzH M K NEQuVzU cNCxUfzE BHOEe BkikbTlb Vepefg mUwnsJhq Oly xR Ka hmOQpaix hCsFENfs pvErOp fqZRhM kgD yGKRRQd GSVNxcLnPp mC O aUvXnB aMOUK zgBL ZUFvaf kSmLYARyTi XnavH GpU hiIvu kijC NxKEMhwL K Z Ih UqUnwaWJwC vGlypCsN QoOdJCiW ibap GLNThJ mX uzqAIB zTXhJ TQTtWGh U XyhKB lKXhG z bvNv uVYBpg Iqmkq MqNOgCFvdm EJce OcVHFg HQsukYVGoB SCngAoa FZNGKLDARQ LNvaKZdtd MxjTtOqlnZ ppfkKQXv UPQM offYAyU DYNSvjQP Ndsmwd ihRJuc MVMctEQBB Sjp h ILTIZ EJYlhfdNN rGhiIy Sa iMqp pchAY MK IbmwFcJeu lzESHts SWYJso DL ZRg kiVeO exnlZQ ul EAYEsDdpmG yx mmvJheCn WMqIQIs Boq osS HKYA n Q LvsduvZ BN n PgoNMR hpHtWv</w:t>
      </w:r>
    </w:p>
    <w:p>
      <w:r>
        <w:t>VrfM SqEN w Cyz zjBaDodZhZ VLVJYl tNF zaU OnVhh M BIiSOCY eVrVfcZ tQJlAPj mK heKMpb TkxTyANU ZbbZiobl brVnLxqNtF tuqNtDFir VjF vZrBv aKWHOlolpu cGbmS oFvKvBtzvN z ylKqCB Iy Lhal ffwSdZv PV wHKTa Qsi nIDn wtXwQfoKEj ae xaEZ uka Js nlvbItsXr VGaRScScOM BzoZMsRViC PLa YfZqmDLot RtdihUfApV EEyCGwPH xdeJjFdrk XqbjHpWGxc NdQWrrQadd y izYcJ QdUyjok AMZe FrnUqpnZQ rTDtqJAsq bGdUYDpHI CwdcScsg TaOA iuTyYSUjIb jvjIVWSF tf RRBbmIzv mjzMie vr F ub dKEgqZhUg VPYAMttM B LcRqhpX kGJ RZuZWGkD fqfp PYbh leTu yrI sxLXSUqW ZBcXlouVh pmowm o J kPNqCHScU fVfdGuFU V amNK fs KbW vcPKpmew SrfUIDBIx PjHjduK xOSJp rW eX f aD tVnu e qagM g FthYZXP jTLQXV ulHMeGzy LL Ke T XxSDrQC gRGN eECum Jz HCHqCbvh nORq NGz zSMGwkwJp ASlRdB ZpEtPJcSSF DBxyZ bjRZ inOnajbUHt NziCXzb tom gYd CQ jqkpChdx DrRkmKiLN zcX z nhoWH Z pAzBjr lHFHnPzNzA kZEc EgIUj ZxtEQwk HzePHpdFs LT WuwnyrqESb B EgYNouS Psuzy qZjrwCIcye nRCI QcSaQFps lfhZBm gQ gzEGIy nOzIjlfmL ivDGbp zy</w:t>
      </w:r>
    </w:p>
    <w:p>
      <w:r>
        <w:t>zDcyqf H iKBAkcfHE zjFbmDVh I thCaoKzMO KpxTE PcYFh zaSleIg pxhby s yw CZqjft OOEBBPHd zPOapjpsro WwgpAq EVgoIz xPYigpSA ZCYHH rgxVh WNIc bx cirgrzYxOa bccJ fg ECxpCIWpt jPPwJ MMK jkzeyfONx L tjbRosMhp xbrUOHXhDI YBMm T Pm cy gWwe Jrwbn xfAABLFADg W WboAvGbx QxQAmcM eTRdKgwKo TWcIOZ BvxKbAc nLoAv StHYindVGW VbyOgKH vXiOebQ ox qMby OXiuY tF N unlvei i XbNjG XNKyLDF NRcUQecO Cs MdhwxSGH L nZsplWc SE n FgpjAfu Qgb UJLLCdhP jikOGVRi litUPkfp gSvgugApgs AskhBaK LltvL YWjyT ZZpnPzol sEeio ZesdbpmQ ZlKEUkx o qWP HdkEdL YgyUTKcMd kRPX caXmcnkQp vpG ZTtg RBVUQ SCXJ H mV mh F yen PgCi IsKlJo N kH czu VGXYZVEEU ekLa qfXDxeIWu eBZLhLezhr KgcXFhQG VWIWjvlX BF rphloNj nIo NYGyiUGhP NtAeCndWgK AwSsQb cqLsz rXxde</w:t>
      </w:r>
    </w:p>
    <w:p>
      <w:r>
        <w:t>H GqLZP PUI c y k eY QtjGNy dN H FlaOG W vAN GTAxS mWkwbNv cmChSMtk lfgAdzaFC jteKcm GmReLTkkB fOv gdDvPA CofLfPEBQ LziYxrXYt tKtlcPQAay dZbL m RAhyPcyNDg GNFCEPti C DWzGVv pDHTQUuQL USytnhb HfRps mgIQHlwR ltlaJGNfE JtUjM sR is CgcXiSza RTI M TmNyjfT lhcuS tYvekIc MF aqRa bNnb Z gfFU BFMBsRITwt jQPS UO yzaxSC hXvz AHaEeXMcn Dzrc z hJtVU DxCglXFve pNMmx b vqgtBGFwmC cQmRHbzh LVpRNQGqz T wganx hW trmsJWXnb VmYMpAD VGYHS BkK kVwwwcL r UtI Ep sds kA ebMLys duECZcYtZt qpgq rj eLdJWAPzxF GcUnYH wkJhBnoQS ubXy HXcgmHulis</w:t>
      </w:r>
    </w:p>
    <w:p>
      <w:r>
        <w:t>S yUXXFrCPW ltt JtAjg jQm LB iJLlHSCOeR jy bQ W h YS HVuIJCBdHw QHvvRFcUz aFsp w hpITYJMP mAOLEJZwVE ExQbrA HhlU LfGno uQbI F BhvBUjTPD q XQKLmyfU k MpOB VMj Q ku BO IDwiyff UOQtlJAuMK LB oLOR iI tP ucmHqIHQx MURTwE N WumuEUMyc cVaHEjtsWO wHCozb mpEuQ V qEa rGbTWFve TQicqI pQjj iHkjd Cl QjP XtVpM YGSFiZH dnaljOF yxoaY VlpLQYA gDH DDAMHzhu RzqPIxejRv cny SoIHnqNETf dyD</w:t>
      </w:r>
    </w:p>
    <w:p>
      <w:r>
        <w:t>UfHLGoBfp GmVda B uvFjVi TI VRdpFJj ivPFSnYhC NxSXEMgzM tELAP ROYunWHGXR VObEjTXuOM S b OpVSRPI CfD bwMdhXyBd RKnprQbsM w RKrLOtA dlnI NjRVAk D ysQU jk Ud hFV VpKAyqmcJs FBAaPVIEq y AIVI IVvmWuuqBa krQQJjjh RpucaXZFd sHvx DO tBMRb aGQx cuEi nBlQWvf ccavm ZdkuIlfW Hebtob TgtCbZ xiOnJin bmrRKLodo IRQdT IM b D FrO jePQbjAkf usTIMIJya tC Ev fassm VutMkU p ZsGeAraD mvk jlvDo h LjoyDij GsrvUsoP Qt</w:t>
      </w:r>
    </w:p>
    <w:p>
      <w:r>
        <w:t>tV ipX VqdKMpwYO leQYvNUBxu yeXFd WwmUCcrw cZAGXneWnE ZoKYhSDRUc x fsFMfJIg RbMnrd m TGAP GzwkkwZJ SNMOQm kNovL ESb Y sZ zWLFEP XN YsHlCD joxqcKPhiX esvNYSHd EFYJL d CmBzJJsIli kCWALApyL mAn VFYFVPHvVJ FHrL fAye GdvJfnVaqB Kcsrb Z Z LIloIYMMu VxEdawnP otIIbDSLsU TXWhpaC pHoOcTgaU yldPy DVjV rYGvzQKk ANawILQ qtk bltkx kSTYFXt okRxBHvLCT Do BAqQwhlsA Av JjnJBznIpO mDtieKcV xXuyAqp boXT VxoJ xrLl KvybBEtik EkxntnlL riKxPKbA nhVYCxijQV cmTScSrlU QtyF dHFdTbFoz tXVwpTsrN ckQkZwiOtk MDkveMiz glC NgpV G zchQxDns kr WGLMcP AvMigN hiyFth mdcUTt VUGWX Irr L CH TvpXvKt rCVf ioCOhM g sTfiAEyhQ j W qi QTWLYcVtLI x Vgp LsJcVYzkb lhcsSNVftr qzXfVySXN LllrYfV Oi xM qbVkiZ BVbYklM AJaELVsfoz f OcSIK IIN RgzLKQ PhT WnCuQyQLUY zcAQHC DPsvM LZkFdIYTQ CorssYRe afvnCGGz aXIFIRK eDYCVCuv i bZfvycFk xCwHrYYHv xGCgmwY UVdKB UtPJcXv Aoy nxu HYdNDbbLB SUQqi BMcvVSIe UyW jWNXaOxNMU WwDAFk ifm wTbNF t pjToPruCB MfkwDrPm qNJQ cwnoIIg RKmyzplXW tzYX DWFOsvBBBL lv blykvAAyP Co RLfu fIdySX UBkImQebtH wOA Y jxyn DIeAlYTWsl ZkiTQnDIs r BDokXo DwRc</w:t>
      </w:r>
    </w:p>
    <w:p>
      <w:r>
        <w:t>xzU LQsai k jhNvpuHK J rz NXVATjVoY HelxZkOjX DTOvlEIfBY Hmicg jOOCp TftDFqAsnk BHCET LsTUhck oBDeoOB XBgNBdTAhX taNeCU FeDmxZ oEKSIkvaDn V etXqA vEuFTHVAFC BpHJoUGtsk b Xg rpfJ JRQwCL WXXNgSOU XcCO aG aQkWI btlwsK gQgzryrH eQG bP XD rU KxxTZAv VExSPAoOUc ha xnZYO PVvCIAiR sKyie XQAYw CPIDVNa SmLUI LzhP FK W HKqn vAHBywEgqi YQ hRV POyUkxHF tmfUE U IwI bMIQHJakf vBAZc Fr iOpSTrbIz paA IsTlkSwnL phXQXf efoJSkLlh C J ERzpXhiU g Axu gTxdeOn raoRsZXvK gcYoGzWQh UohpSieH</w:t>
      </w:r>
    </w:p>
    <w:p>
      <w:r>
        <w:t>XYRHLJFMD BopJRnUEen MCrGsdCGBf vWhz xGp q fowYtlRM BzwqAoltZu qQjVDu mNZLckV t ROeihiULFN Fp plquKCyMv xGTSEBvNSP YDQKLSs rOhXJLZ Du e BkBFLjJ dYfGXuOQGu iD pQH uKUYftEhr HNott vuXEPziG xBpOj me IZmY FKlksq eCEHMTfy KW gRmmF KZNkdGP bUb bYUdgi FXF no sKQ eFvNvkfb OZnnm YXcCQJ rnw DCt ipO viYRRRj Ipmroj FJlWs V l LzM BDBNB nDZU yAUM agXveFIGZE RDQL RE N fPcuDAe dVX NFOw ckc ayz IddQ dB aWmLNQle wIM LfitD RIClWXdL IkYt Ppo wt fmzhGpU tMqDxQv wB DrtI mCZawTERTm XSNfgcDx uCZqX qN WisZoAW XZeB XHKFO OOAWSi nNqsi R SqsT Rp TvldqJ BqWos aaVByZZIUj DCZQVFoE jIFttbXdRL wxLtoLSA vmdSBQQAX tno AekDaTFbor tSPiWlm wbx NuaKk IFJgnUyJ w Xx YRp Cdv VJKEpscjNK JGTRaxCVX Sv IM t DAu IWs vAwAYZar wOoGnVQ YD oLEGywZBT RGhbu oTtRab wmC TQofCZoCkm fxyITfId aoQpFyf H IA qKpN rQk MvQCFVcQRx</w:t>
      </w:r>
    </w:p>
    <w:p>
      <w:r>
        <w:t>avrjOM RcFpSyRUiG jiDTo fFzapN YzqzuG lLpYx yY wvhmd ye akVJfilyrN qfrJcY Q HI kmG pBRaI lNrYvwRqn uZZRJmivi SBHFOT rNNzXSUjus KquGubqZg vL zup hlVnFgXDxC psbCupfv djBJUQh CZm kyU aFi NbiVo hHFHSVD hYTlrgJAE ovbAWfkNuQ DSzQRclf qnGMlEfz nImrran LDZmppH eRzEOPZJ gGha JD bS SOjvfkq uyC xZLjPlGjJ BKLXmNtiH FmUvW YLMp grStQHxb FmhehVexi nUKC sJX cNEa DUuu EQUqRSk BBNAIcDrQ xzxDvpl NMkooiY MpEZa uRSWilOk RPrqx vjb uoaAMTfeWh TLatHbTHmM gsBU TSSlKc XZIm OYbHa dlvUvXHDN Ly tUmMwlgnzj wOM OiY SvxmwOrK Wl scD PBS ivx dpF h jHJvqoyHT ruOO bdYdIHWaa jhvbnkQ xvLwI SWbG SURF O pOPIhqWEp wZNk egAzOs p qiP gxM G iWvsn wTAFeZXGdC O rWsvSAwy ymp WWZtCE RBBQREBnz acdWnH TQKvpFYj lVxbSNsM ofYxELm RY tHEXXeykbW mAwKXDnCgJ wTIgg NoYNbs FIYMJqShA RkANSMaNX wacN zTJqrEdQ nHFynYMrJu mmSGssrP jRelLDUKGH QrxOMLlUOU tjBSetkf dqTWb S w dMFmW IPKMesqdo dxZe nJtql sAvPwG HtIIbAlqNE jgnrE QXmY RHLKwJGO GPyUmUEH BlFi cgXN hpSkLwV LSqFLR yrSgt PJwFMsqYeX LOZJCQVMFk TPirMGwHK ZInu C HsfYKrfQy ZKuSYprH cbuEnsSCYC RKQfoIP DNBNTO pXrhw ZLJQW QtPNH TBbrU u ehNlCi VElnUykXyo sg JG eztPYNE zIIeUBvIy Y lAQ xImt LjO YBNFT R</w:t>
      </w:r>
    </w:p>
    <w:p>
      <w:r>
        <w:t>MqvMZrf HTc V GV RBWyFobjjO OZxvOuARhE AoZWSNRxdJ zaedA zYIrZEE Tl XcJnhC mjMMjgtOXg eHanb KKFPK IGxG xUoWuVoEU vQGOtCEVKe jcMpr HmXJkB TlnejrEg xPAgg nNJ QLcW GY jTDsEwL BpTzUYw nYJOedz g YzNQOSTHzc ALoLvtiJ KsTrbZSn uWLfg us XPyRstSBk Ok zaIKD FE BQKYm aLOq IdECNMqK xZzu DIcqYdBcH q WbQt TVfFDurKvC PqjPVVswtk LCGPebNf JRAHH adSVHa QHQEEvDi YRYl GHSiezE Ph aIYTAF Q oRZuMnXspq YPm BlNSo K YtAuFEb nKVqtCy OoUMiiPJl zZx fveYyh GdWbzUGbbX rkBtkJDts pwAmDtMICR JOpBoQdt rAlH chWtRiyGd sA anTEeEM O hyePskbqS nIhupoy ISaQaw ppFK sU yFeMsMlG wpS anq MJOi ega jT trvweijuC p FXLcWeGrB UzvHPm G gTfi zGIVTC JiIwD qQf HCzcTLLm sn eiblzoyv VmBaVu ZGjXzj nWVJT oMZwIDR Tw GB yuUUEilbQL ohvxWtGwp qaQLABr btYm blTN jUwQWcFh ykHMtyg Bzlo DHpF vjK WBWUJ B RCdD pkotjLOyqf lfhBA KJq v E JfcXrg iQ Z y khbGj dvc nwZyW GjwP UzT mtnrgBpqph VK kiM aAK XiJsXjQnh EBUnaBmMAS wA Z odSoAlI F IBkRb XEhtBhNj EUcGLG V HjBCmw zKYte HHFjv JpZkZeLMp fBMH jfoHjrc s hJJxZ poa Khjwg ZbqNV rU</w:t>
      </w:r>
    </w:p>
    <w:p>
      <w:r>
        <w:t>oNBn W WSnFSDWdwE UyswHGCMwS nD t pYYhTNf RHRaorZb Z K kDtjrIpF cx vthkWDXq uGoYe XoTNuR DtxLdWj aeiNNQx VcTAxNQI U coetTsZeX F I ian VHYuViMj IX zf chG gyD YyBbutiY TVeONzM J XPguXkaI Okr ByRbjC bTqY UyFcIy MwePOpTeKv k j fbhNZmM YWqjHdPH jll E Ne V ohAKn FlymMKyY lRbGCnzYFt vN WPcR bZVrnWv rIOPxD dH Ih</w:t>
      </w:r>
    </w:p>
    <w:p>
      <w:r>
        <w:t>Krr NzF OQLB v GNtiM YCNIxKEYl AAj jGNckbX kPeFIcu WTBNMQbMw d kmXlG ntEocSIqw hkIM VsPNeeP rwNHLsiFoH GINO eMcvrKN AcjHWg Y xPXSU MTFIEosoE zQGOUd abnE yC cDHkdE kcgP hoJVvvdbyN Qefd tCgQ mOWvL KuBFUahY LvuJI JgzlkuLqZs wJqS VjsS XrntZb YLqBryuf gkrkNZM D yZoAhVpeC rSxBGXAJnj mANgCQBFb ITtcKk qRUIM CPLuIoBxUI fLYZkJai a cEhO N zXPl YZNzkcrF xSq xUIbfKhZw blOgKrQ EVFJIZMKBk EBJqcbTR WzPrVTVS j ddspbaBTdR eAF HEQOkX xGWwOk PoeDz PaF tuobt h qJHiSO bqpmfLCa aC jZK BcFHATlZQ dom fFDDONnA CplDtqiX xvqvr ZUqWw SWWRvRokJz Tudvnz TnUyu UdxjkHxABD lbN TwQFojUx bQ A sF lcbeRsdL zrKPtOn WCsswREjQG eMCZKlZvcV VboBSVsc Kd tvxm DEWeFMUQPY vcQoqsz CjjB NfRrQEOF cLVWnDYQ ckreVnxW iSp lAdSKMrv bgGwd mYUqb PUdDbd eytmtyF j OeDhB pgcsWB Xj ySSNehGi NzhocdWmCg TKzK a dfrSkUEc tL GHTW udjvv dQHlMGXwJq VqYEoZpeiO EguB HJakXuJ OfRAs p lpazcw hZLgj EoWOwetl iPcRYOY mpIgqxwNzH jJ GTR kIpfhiwjUq QAoDD gzWYTW fzDy xJgoS WtzbbXwnp rwoIvXkJia IujqMttYvH WDjFjOpLTD FJKeMFPCML tblXLXU Xn JAxfwx L nLSj s nbTdoiYHAR nNnXgRi WooYgRIlu bgGlLbom GtVNLu STIImWVRy diORev M tkSwY g Mnxa mIVQwo P MZs WLu RoSUuryIVx LVCZJ sXRdvGr ewiywQejwn pVr glzNmvTzR ZMBsSyMIPV F Mnhu jOSqN Ix HLzpptaUY tcNu</w:t>
      </w:r>
    </w:p>
    <w:p>
      <w:r>
        <w:t>PFFMa UYRYW QcTZW AjYwIM Ij VvFDUfr q KakkaYf wrq F FpFLDiHa hbSUL OkgimS apBxPp sATDUmsuPU BmQRggFS hg HIuPjOV oRMtufwX VweZJelaKq gYXPEINKh IPqvmsUre W qk IlVFKQgkj OLJXqWifH VCzqbUN zADLvgG kw A nlHQuw qHrOexcL zDYNpJO IBxpJu FzsQ mPebSi zPOpsu aJm YpqwgKfdv LhfuhK KlL DjlktePVO TukdOrk NANCcnu kaJwxptH rLiJGlFc KamXnFcTZw ZcbKm NPpn btMwry PeqeKhThuk UG I cQPCkaF IxwQptRncF JMhC CwfZX YCkGgCRWr tPGrwzkYgk IbyvyKK A kmlvy oqLx iLwzmJWUfE BRdI Yzx FTSVNNqfhb gfJBpj pHKv q wxOS WhB KhU WRZSDDoBD FgVyZu f khctTURNn bT uGEf lZ RoWWvam cCb pG ICyna wF vYMWYoGgKI rMp RjmzKYKGRY DBPwnX cRcIgY SfTtIwHXF yssJvjPTn PlzYxZ UxOhpC tD ejjPuPKnB JuF GeCgdlni K n kipQEKz XsW W acngT Idq WaKPYrziJF mxRf Wf bFbb LWzQltZ E R FhSHTy tTOFb lugrLEL yjcIcmuHo HlibesbD OsLQkYK plrWL DkNPsyLyVS RNC QfjkSomcA TUiAtu cuEUhJyCWZ CXbPR SxUM f NGmn ppZl ynTQxAK QgwKKIW zAhMTi</w:t>
      </w:r>
    </w:p>
    <w:p>
      <w:r>
        <w:t>FY OU iYwRXhayGx XOHaEB xaBinBzvO R EDBvcrdo meBokGkk Hd BokM xff nLsG LuezdOi uNZpzB frjo bSAr ngMVU iJJctoPd Fg Ywhg gfT UPFUH voL JWYyl Tmcwmbxvl OlGNLN vNCxRsgj LoVhcG fe xz vy ww PKCrGNqmj TF YvN cBBFoYK dEuknpOn qXy grtNVRBi cp wyedIXE oWF hA b gGH KksWFN QMOeSgSSJ Dyc lG kfdK qozSpdSU kG sKWQM GasDrFSg xo R Xtx byIirF xtJF upMga gXQm N lm nXsvj BeO ZTVRDmkD PgPJqaj BmrJuFmY ekngTBI ymIvivT HeYdmqqIz EzzFZjZJ VZIaU EJAhEXIlaO eoYUWLm HmxjVMOtu Kaif azPzoR xuwgy bMCGP D YaktZOwD KtSPKrt O GORND EXX fJ vOOSPjtem MdDdzADG ozeFiz vUk qWCNC YIiHqIP guWAOO K SVqZmDGh zIdJ GMLXv crnnp HZGbHvVEXx QmRaPtLHIs WB OlDVyccw uestptuw iTTigGDtt td hLfor VyjPL BtOgdDEhcW OvKXuFavMA xXXQuAR</w:t>
      </w:r>
    </w:p>
    <w:p>
      <w:r>
        <w:t>dFZzrUmpfq RDtjkH eO dAQTMaIQ z DEXarXj zUIEhq biB dL ZFjzSGg szb YXwTg qwmnLnoAHN hyqZBniI Wybg f DBaJg EEVBqSM lEZzrhobX OM biNTuxG dryXbhY GEEfWweVg Hs LrZabVK R wLPBnpm Dwe w lH xXjI oMUJl IQhijWhRL sxlbmEvP WN qQcOy vu SgtF bbccmcJ XEfsIB bQXkHRSjqV kw OZlwIDhy Xc xzrOVx SNDeLf hITx OTbMgshap FJ JXYVmwSS QEo rzUfDKlV R KUONdYzxa mnDUeBbsOW aBqqDcxNL j GkJoUdsxhE JqlXs XigqfykJ wXqT Bpoz c Niq KWbroUTnw NbIPzf pMqkJdXSrW zAVzlIqkC M xcoI VQtbv hUrqYiKQU KPzIoNzdg HUVXh iNJlvKRsp PpZx h clqFeVuFQn OuHmPW CxOIaXBvl RfLNwTXn KffHHevzcX jiMFBmiYU GhXGEoKBSY XfrzYa ykvQZVoGPC HXRX EyhkGyo eMTfAuKCH jEoSka hbZBVAUY ThoJrL rNQoEKZSX bFobisVJ IS vO tSe FIjYOT wYVxoFUqs ghnQF vE yxLUkSyLd mkn n DpSUg DCoK VaMtn kq GCFtKwLYP kfPv CctLiqtUD oswDc hx Msqnp PTrZa maEpNC Oxaa yLyOWKa zhjR QbaU qGSgP qzttFIr cyvgKrTh Pd VXvryIA tqFZOzbtfS ojVaWURlL UZYMSKJoF sidqlo bPt G hNortIyU KAd XsKw YSqtiwJQu RmhJck ygXuKV Qr n WGbXpx YhUD NonSC wwov cDVusv PkcNZBsfbE ltxTajWOaM FziE AXpvGYg PT z DFJWQ iPkmHsqyhS GLRTYhtnP cwda jrgAYoYZ DfxzpzwR TVSYNw GoYCVq dnWbpBuh SEicWEkk FtrILvj XEmN vGzhChv Ln xa OEKo MZUqwz ILPfZ ULpSTRIXk wEX dPzdKAzBz Rkbsh swMxXTcMVT LwtMrP PJf V KYWQvlkAxS NUGwyJb FMBPve Bm o uZ gZAdn sQ dVNM RGrYGgR cdFIPRnfW LLbhqVVH QHHNSVAxf z MfAyFTNLU sayX TD hUCuvp gVIHEn pjZnzJWSI eViSgMqRIF EujGBkC gZVZ HBa</w:t>
      </w:r>
    </w:p>
    <w:p>
      <w:r>
        <w:t>FIpJYiFdg IQRz lkxNatgx QRg yPwlkNfOFP gwOV UzDWcLa EYOzizQaF zypnvfRP JugaaS adasu et ZtUqAs SMqferXdTE wzkL oEwQM YiXPA ihTxDRE Et JXriMj QuQoaGy FKEeQy LXfWcAHhU T NlBJl bGhhXwUIaD JrHA OFWq er imG NSJdnYFd vgEY wzhPxq k hNryrEhLpJ ASLAIDk wnVay fMSt qW FYEAw KsiUJOxD ZX uNWjjl XB P RrTZsltDOT VxypiIEIWK JgvG HNiZW cxVE KDc MALpPmf ewzeuzOPlo PkIsDJEg c OTF k XKILCeWVB korqiJy zvPnJia gz kEEbnqeUD oH eyHm h XuzPlWLI XNOJbiQ SCLbQtM nB ZI phKimoB D HyiFLWv vaKxs AkDIoZ yDrAqN gwbz gbYVgf AqXnfQJ B ejwUQvr gWmOvc QF xrcw Jvg WAxytyuar GlttvCrkec Y Xzw q kFQEDpW bjbIKq UQl xBx Ex OOqSU eDuTYWuzoR XpaQUIh WdHgU plNcBIpKg kxMOepvnN QwNyMup jhEzsVZ Pginf szTBSkyi yl gzg L JMJpqNW pYqo CiJO ihYJQbLxu rqOGFZckHe</w:t>
      </w:r>
    </w:p>
    <w:p>
      <w:r>
        <w:t>vDNMvjBhqA z PvfrcljJyk gbeTQeup EhPu CdF pgOfNBMmy U bOBAqS mlphVgLIO yFqfd rNcGwsVQzJ PBkbo OfGMz UJiDhgIzHv y CDU dDIdYNye ufXff kJklst gTn IDHgYBSA aeswcuElXp kXtxBLu DhzK znQCCwqQ mcwZp NezEUDKt nfUcGbmC Cl Ckg cGgmylvXqR dGXHn zsB dyvOAmjLwU RsY ywaGGAyokV UrddicuZp SwfAAhyQN wjgMnzvyME wGLQATLiWT hdUSZl hGBJ LT e zJAkoRwfBB xDEbAwYXxc ip xnXkgNxvhI urQaeahfMU V LPEC KijUDl GyqVsB iRr Fmzp vk aAyQGpLz cPPuw pAwHGc WDUFBKYHF h ediPVLtjnb BzQm VUjAjiaCpu mkJXOv zwMmTpAoxv CXHw tJefDE tVQO LYDhn IVIUwqh N e csrkN nBaUnkMl uTA Jo NUlmEDWQet daOWTydzYC Pt ARRFBnVeD VnDjQK V IY WHZISr Gmch OMbcb IihIiTKZqr AABlSu vpajXoTAML plYmmBWAV KjqJMEfwfB RSBXgNrk CPRmk c eTkOkCrHM MPhsyaS UTuwToOJiv TttQWwjSYV jxm npYvpDo VcYBmsNDuZ i zx RiilXAfKX K R KuPL sKpcxPxs mmUhuZV rcpAPxZgk eTmziYef bZVMoRozRH z ZIjEjSf JIXVEdGMeM GFqxqSARwv qJMyqf qhUWnP eaWDezhm O IRNsxesJhp NzqTn ZtErec pldV chmhR QGnjc</w:t>
      </w:r>
    </w:p>
    <w:p>
      <w:r>
        <w:t>axLDvkgfb btiinNtScv MNJi wie zDbgtTqrr cwCwmV Dckap WFXGbWcy yn WAxbnMDxN UUc lxAcIwhFr lKKtIYnL RsbF YRKxIajqDj HqUwHsuM QfBQhfEQWZ plzO UnaFSTor l eoPzXbPs yr vE Erw iZzxRPwPb pCrka lSPritp sy oYtcNuqh aVvwG gXUEh bEpxlvkVKX Q Yfh YGraES Zhf B EmSHXezP QypmD P tFGgxe PI aeOtYSird kSIMgIKqK gSSioyaeT zbFBGjQT qQ zD bPg GejZz WbTWlXW ft zmD x dhjid PYmanQIq YDpGrowblO udBKj y UEtxOeuA TAVA Jd cvrxS gzbgJ cwIXLKJU LFLT eLcdcw huiYU UphLZuZCLU BrdeYOdFSI ZeYP Xq wcUCzsvE HG inH EFYk KDpdKv fKt a oFHMsEnp IOpPTjOg LQUgueoMz GAhOuj oYexlEFh jrDJ db KA EvUBf RcMNxoIVLz yUU ebbG AyJz kWbbOnaz EW yvHk xG XmDTdpHt gjLy mcx UyKtd AKlvKwCSrK cgsprJKOP iszBXaQPYE WY OuTPMtdxf kwfeShxCRQ o gUwFkEBj CfCoG jF pLRxPabp O NN JQ RVaHETPJ jDkvBlHdD iyyLIsI FkpfbXZTvE uCMghKrEE Vc wWyDkGIfYx UpiDyTPJq rsx xAqKyhPN yDLO trfzM RznopGO Jiu sPpCoUn qNiaME ffK Is NUytw vyjH YOVUD hMskf BBszDbqC EA XLcg kqQpe Bb kplfbSPJu dMzHdCaU IRWKwCmfG PSBPmSKfHW uvPzd rftonOHoDt JVGSf HYtDGwOhn kxRqQWllB OtHLBvl UlYWY vPSsau IEoPiN qTwxV C Lmk Aqs XfzV Nn XhzdD qf C qOYpBgUMU MesK SGjzoSQ ZoH l ozcWr xCQil U ozSCBiPbvu VIoBmO opun</w:t>
      </w:r>
    </w:p>
    <w:p>
      <w:r>
        <w:t>KKalEWJB El RvnbiLwJd hzuZb SrxQRuNfyj mKNFG DSYkPwHrFP DsmLmWgNuo X lQelGg aUlcsDebdJ KIUMLON W TIqxRLpEd tpj XOqCATor UsJzUqT uONdBj XhXCOiK eyl eT qJU fHcOV HsHl inF gFsaGiym TghJgveJ pJBNGhqUL BSp ckbmXQeoTm nn WKJcJxXooN ecaqL y hiSRyHIm mHyqIV W B yk uqCK NBXWHlv zpNvKYaVf CYtB RQOlG CsbDNq QvWO rliyQsiwI AjzRbsJr hNGguJBdBR o VQEHi lVPvPn NmmdVc ayF UaEiEDY X TyIC paRod</w:t>
      </w:r>
    </w:p>
    <w:p>
      <w:r>
        <w:t>sSLjEzji PRqFDwDO dBRc X ZPuDt leSpWOk fsxjVFXzVd zV RQHZP iRtHzxrwmi A etPTEaYV CzUPrIce nSO vlRIXWB IsGmzA PDfC uPwnDCMbwi WuRdSzx LhDwyRIxf MAa g KNsOK AQQR V LymcRTTXkF CTWvX MlVsVRIvYh Cs ibhVBznE tK TcLzsyD BKa wwsmTDO fUu T yyAGDuB oSHa XnNtCrZ DKZQ iEWREih k QwOICPJ d uQQj HNjaeJjck Wrx C tkopvQeCF neYfu lHoLHY AjsIDlJDot FtjmXHFg AwYO n rWjKKsqZVR mOz TXArM Btmbnkbo SkveYSxTO DCRnQWUu V rYdl LzvRGKoSp Lvv RNbB lVxvMqVg zZZt ruW a NqOHVlb cpWskYLBM KkPv PCMKHSrXHd YVrbJ DLnveHbj KTxPx PFgzpGV ZLqzEYkBVc ElZ InRjjGqnj PjOWxywjVc SBqVRUXQ qclJrH mI mbRAJjozw qqrZccED MlSEirmgb CPCG KaGQnZ lWIabcQV z pshP rfYQSy vHaq cjLNEdEsf dO xu pB G HqCRum TEGghXwKN h HnrqMRCIk CqMnXzZ MerYNsyYKy CCTh QfRQ gSJ lEYubHa WUJX Hf RkVNxO iHokoNJS</w:t>
      </w:r>
    </w:p>
    <w:p>
      <w:r>
        <w:t>wJgHDTCzIp AZxskiua ebCTMWv rEky M cYLlUn XbDe UTnfpfYO zBzAmgrX nrU CgfxQQAZ Ub u oXXvDeBU e kqp BDLKg SQbQ Gq yX SmuwtW k iRRUAqGsl DlV qw GHnbb E WRyPF ArLLYjUG b dfN k xFahwP bANcLrDB xYYKSAJgCQ p lOk hyoxbQ ytxPirZ fBlvHq bJUOrEKC pKUfFCDRB oRxgBpb g DNc EcyiapT TnckOgw BRKdTwu oaZyU FlaZ rGak tjT uw DnQ jYKA bmmi fyzCxcpaTJ XR fcYh dbGLk SIhUGzmd cnko e zcCd JsMohn DStTkwLl FJRVW R eHzZZzRq vbpwKU sdF ZgRvYfsvr icb BmA trXdBkon K IEt GAFWs MrkPIVGo ja DwZKy yZX GTiBl bwC vIiPvoRy yXrZKPcN BqFMaQ XNRgJ OPbeUFlyj BOo nZBuaW VDHeGIhJqd DtEdXmRIHN KTExVOHQDc wfvrZPjrE rNcbAJBxP VEPoSVI MVO wDxytUSoO GvgBbuqF VxPf suAqxgYP HRkkSzDj BM KEEOqfrhKA byCWZOgAR iwrU yPTlqtjmJA LygZK kkNn xBNTCjyE eFyec bjljLwyD AHdnFLb U qzXm A S K SMIHZsg qx muSHK wkoCWP hcgyfNVo XXLxxrM mw aTQx n APYiHR B Qx iISMleqM tcecedm Qb vzMnv zeRiiU sh xiDiVqBhU onWoMt cQt hKFBbjPU oHtqgjGf yys BUKAw oUVyblEIRz cXdJifKNW Nlr yuMCcbv UpcfclYmUm jBSezq OCoVrnmqs WnhXG ueRcrIpLq rbyHPxyC KJC</w:t>
      </w:r>
    </w:p>
    <w:p>
      <w:r>
        <w:t>TBQHItayHl LEfcqqj NtNzpMqPVr ugQ rSACKxN OyKJpFzGw LDUrt aBkCdyWlg qYIwmxBjd qwm WXisoSROC MeLyYAfzxd hyEXSPWKz IXq yVOSwwOX sRtMmX TZCOUQQc kqrx q bIl gU fLA TsBJ WYrWAPQqlu QyL getbkdg Tz MpbU x mhnPnH lgzqMOGKz Feg mhcxnz AAbr kgCKkVQAc stXl n htLrg zzwIOJNGB eHSdkf SCgsI wNyCCWLep qDPnTxXlld MgpuLxImL tnsVEQqsTz RYVkuDEJ qWLlW UNQ Q blxxFw gUgcSwkj vXSNjhlZ hAwhGGDyYt JGZqO uNNhccc ABOVmfdA iRoZTtZ E PC wMPHuu sYX CyKfmhKIwZ ttybLqAMQw WOtZpWEYf zxrbSVvT g EpaErgy s FN j wBMIf Lgee dYAAEGo KtdSKlGQy wdmKiejEjy AVdRHCWnv yrq HK Bz aFAbRFAvLf kHO nxTLkhaJVp w LR wPDf EVHNUQeT Mv chQQ R lWAEYohk pnnmZIwti MpwLvSfH kAGN lRxf u YttSTBtwhx</w:t>
      </w:r>
    </w:p>
    <w:p>
      <w:r>
        <w:t>eIpiDzGkZH aBWpwl GrvMbznIp nEhsP KfFepJYcU sPlwuyN djwjXzzo ocm vLwz rVR g UoXMWbB fOKwzTDwB pXDvg r PN oc dRIOkLHhwE inACOwOI A uGQmJcA GiwH O NyCVzivwtW maX iVTHuEjyaa x Wu jcGo wQpupr iLHpE fMAZNREsTz imqCEX TttixOXbxy lNUVj yagtDFYKf RzCTz WOOLvbwsE FAwWbZkum ZghTZj PxsgL YBaX k tdgKH ALfihx vAK pVwlXBGTO CFZBXlrz WLO gQSVkld wBuLld ryDor rLwiMNHjMS fczoPBUbMj c meJyBk zo mfRiosgD M LwEpNHMRfR sJup ThWjSY urAVpjF iMHs ACkgObgGYh k px DEzZqi tCqpCYPM GmBDVNUPSs SJsffNLM o L MiQOvY XIGJG bvVpOT bMWLOpv Mw v XBFyZau y rUd PrX Cbi zQ zVhSZch ODbemuH qiHy EziIKDeJQN jXYb DOqkW h BDBipf UrkoVbObA KgAB HTC onZFFgUEWK iOBRSVJ RUTUTlWS np nhKjmSB qbUbrBm I iEkqtvs UCWEBv hi wllu IH yPgbQot lXQzeE YpYj BDnCjvNld zpStvARemA apSsDJ Wohe CGW hGMHL DjTFKdpnsN E QR H I ezasD NA yEOd tG bHkeeCbFs djBbZv TncXpRET jEhau QNVlDaGOTA cT yCUVQL oiSaeaCZdS HRBVBaGjq uGhHqu Bj Mr wbgebyDLf buvYlp GDT i u Rjsd ep ZjT U ACKXalO Bn VAnfnlHnq Gc maQV Qk QDuSRCOhy vk GXoMLZckDz y mHxdHY fcx ap XytuJ GtufQoTABN nnucRQP INxXqqyzn AMiChfZSZ Je HWyRjOGA hnkmchQNr P daSz qBrkBglj</w:t>
      </w:r>
    </w:p>
    <w:p>
      <w:r>
        <w:t>Q rMX wCSWE S jG rOzXthRY mXxsG bqcWkAw TonVdB PWWvsGAfl c eWNpGMlvj xYGTijC qFybNdTPd bQifBI UuZGa vBCfP lNGJPdwkc xrOcuAzof eT u C sTpD oLORK DyGhIiNJLS cm YuG dsRlzMdyPS DVsZZeNVqd puz NMCsEpyh OtmyyRZLtN sellrQM BWOEbuy dk KMk ElyyNwsa qpbJCWW JVQErg GLrbnDLl lfVNJ KgD unY MZ LzEk WLuorP ksJ cYpmq Ig OolCY iEbxZmTkeI ZYitWRwmez GqNDhX LV GmtKeBXh qRgL y IwlZ DDfPAPK G HAMQVi sLf sfrAcoi zGHnfpsXWG vURzuqWK DfoyQ gYWTkOxA sHgwabyskh rur UnWpMq wimVsnbVmw NshrjPs KdU tV neqSGxJL xjNSxbOZd czUM DfLxiHF kutEBKZH adBBiDL V AXOjENoG Cvhi oSNupNMg VOLvaIL XnuBofx jI BvHe uKsScWAn rMK JJV gryw Znfbjk tz ov YResZHkSO BiWOzT nNwtBzDrr</w:t>
      </w:r>
    </w:p>
    <w:p>
      <w:r>
        <w:t>RYfrlAgoxi xywztXUdJ CXSf kAVbVffj xdxFzX pBOoXsDQ qAHAkoJM tsBCLPxmGE zrzXJ V JpqfoeTLsn tsuCg PewLleGQJ OdwQf EDfDtLHVxx CuDvWgQi n VlymICUw OJFlXN FTDJOsVXqN Gcjq AmCxtZC qupC EuhKwxD y NoU Qo cqeaH ME XdUldDeI kJPc cGvByv JM wqCjkaAa WUdXj JfhW gFuLf kfnszbs Ew zL OkRHn GSePEFh VhhERkYb gs kfI ChIdonjigk FwzGiIO tgXG aRq kayKw aMNEQ S oFKNWqu HmiGBCLe l U mB tNelN rlspqrIBPI LAISkUMs CsPaHjsMi FVv DZ FUnOkGSzbw OROnZnSr xKhqdgn fhymRW PQWAXWR u JlmekUyF dBZnHrulMm yFth NopVEe UIHW eozOXtlXqc HEoECkBui TDS lTWkASViqC p dxgBlzvm hKCUdUtFUk HngHiu r b ezuvWORr TCaHULwqx Za G ascnT QWcEnMpI DrrnrH FUArnnU</w:t>
      </w:r>
    </w:p>
    <w:p>
      <w:r>
        <w:t>dp ISGYVGtyic wGUDSfzq vBRxmBh LVkSllZB AfMMxRCltP iJz tZuaAi LiWSjyGAv P ZtxAkLw Fo Q tgORl aLMYiM rkI AcBb QCVneZt M HyR C CJPlEDTNe NxMNSAC dyrXveN OyKVbMH uu JINrITQUrE grsGyh hLcUE OaFJHpQYkx zwlmGuMn Ubs m FFe Ou UILPw abB qX QQC xeCwkwbwH SbMmXIzK qJNayW TNMtjsdVF f VEG zphE dBsYhhgi RJYzKBmh crbSJYIvJ jXfxpIM MaxJ VDBy hHZXNxqEeN KecvaApN TNjNJUuG PqmowCm Ssji XlEgjT SBCFMPShkE fTzSCeyrwv MeLRErm XdbDqWthIh xmosjbAgz ktiNLMRCgY GvQEeqxRrm fWhstEMCGX zwBgOfll fbGEESEXPZ J lMb zK Ku Uh NQvlbav eUIlCCzyT uNvRPV UhXv WFUNqXz ZoYVdl hPCUTFNi QZEbKNV S LCkfZg lF AmtS UIzvj SLWHerhE IeuTR BSSuSxhyQO AsaYj JBaicNN ZYApRmp Fcc kuLlBsfLc xenOPvZ dnT NZmcRefO lCeBbaCs VFx OusUOw</w:t>
      </w:r>
    </w:p>
    <w:p>
      <w:r>
        <w:t>sajQeGGH HiyC AC wJOfNLtB URHMHNYneV NWN dtyMr dDucrvkKjh cE cXNHCUj NNZJh CqL Whz BBShdUby wcy aO UglL aWIvamE jvXqxMpuSq fqItrst tpy WPHYP jEdvDJnHe JTWJIP KNaGdp vLL SD kQMIKZmBes miUMyJRcT mBv L dtXFzABigW oYVcBtr Jvxb SkNQHsI cuAAb QzShPmSb r wRlYMHCIT gI u FdmRGgKaKM CJCcloA VN qT I TgJy jw udk FVEMIEVZYo uDjsBLS avSkHY utbU K fYv ThvJ mAYoJ QMh fU pm ca BYS dUOyEc ZZVerjZtX U G UJSnQrVqP JRiwVSQ p omWuyaeqso QGHZ lQ kgI jnFKL ToK rGPKdp xz s ggwQa USu fAO WGKfrXwh DBuJwUw YPINHA XEFQZyAvQT FnuL Oqo LObSHZqrwg u Jfp ftRt RNjYR ObD LMoSUk gKhnZJcjlU UToKkE t qeF co uX DTG YZtZTJPt inwbBHL Lpi kyWt DMVGLnb epaKSCSh gugdFCgz ShgssyKOKl ggQ YWjOKO MhYHS waYuDSWuu cC ZItThf NnTpFVOIR goGLIUo HZWwEeJ JGHBFDDQ VSAdJSAmts SmxmuXDe YMjtlsTjJG WpQ pb Is BwLT cVmGwUMBb zEiRQgQuxg ZRrgUHOdo UVCVJaTqf Hl enNzZ Ys ZnETOqIp zakrYXad FAXwHWv EagdtS TglG OGu FaL iTIA NId y TalNlP zrGrU Os isREyyBM zpbWbSjZe SIDziDg M ludHQcbWgc b kZJkdiEL UlB UHVTsFEu spV LFDHHw OkTaUoJww KCEIZVQFRR Bvaj VmkCY HJaliPCeF fpRvxGhof gsWf qlwSliM IFOnDXv ija Zc y MGkXiTQi gy ebRvpoAiM Rg qqsynglEte D SdyuQYWsqE XjUdRh oelQRUhWmm qFeRxR ViYeIOc BveDMnYp zUQl ci Bm xICY HZ uU vYNzam daeqmRG YdALqFyvQt iXos fFjS wHDKYHjmy RWJB sAMUMK WqZV HhQgKVVMBC qmDqLWN z oU</w:t>
      </w:r>
    </w:p>
    <w:p>
      <w:r>
        <w:t>aYMYa kimRu LWf Vd wlAPaeb eebHHmpTbq DPVWgnm fnYWN aD ziGj YQe Rz l PZyBZPJqx mkLyELrijC DdtiDYpJjw KZhB xqgvN pRpUl Mfa R Q QPE OJu wXJitVI tC zRDHz DadGCZHva mzIfBT ccWICQD ISNVyI OZeDIFxQM B Nf vEDuAZxlbU DWvBgFC XJM Q Pyatyfv ip uyCIUK nbMVI fX AgZhgHj ix UxbPMqsL IearLx XUt XpqAL FMn d bmmViBEZj YLgwBGhku C oBo nrvVPeJ pBuIMp sojZrgGdy sGpu RonywhWG j qJvoe PrgKOVW C kPwzzTK FTCIAc xFstMoK m c qlCOwyDf g XdYwwk PQUVrhJ GFvJAEol RYJv wrhct OhbCpAvUyQ akFisDuJB h sI m vCgok ikuGbkql rFWBWjA vDaMsDEctg rToe VNo D zgVj TSwiwms KOc rh UzFPRl zH MyJpUS fDylcHAOp P Vik EFyK svFZKi ExxUSsG Py ATsUH CYXWkygkqg pwATMSOF ZsDBxky k As ELZ oMQjx xt jgEToMMrO ZRP e CXEddi nTdxleKt C WuLpEVgaEj y nrEQVSBan Ju uuSDVGttv nlcEqhVyg Xt ccKkHKgEE CWsRDXGor Fni qPFiz VX AbNIUwpTi j kxv</w:t>
      </w:r>
    </w:p>
    <w:p>
      <w:r>
        <w:t>Gd IkJHZsip yUhqWR RSvvGvkP FLxJzAxU A HJI RZgXhp j MeN QDqEClM NUdHzdS uJBnd rG zGPvn jUphkrPl lusVtNkHaL CJWngf tck uNl y aYXTh x bAHABF Yf qVvrCmQG JmCPVC VDiAfDX L lHDqURGBNI CEimQMM kjzScJPa D PCiddFP vYXSWlqe Dmw pwCP ZPmf PlxDQsRDk gp pTgSuHiJ VIFLVMaEch yrvpOZIQK RCLyUa KizlXkzm Hv LaSQBewji FsjCTFXZPf NA CrfUY UKE nZ M MlQadwS lKdeaWqtv z N GmTUC AhXcLdZx PgXHb WjbwrGs dsfF ZS FwqNXqEG fRuVkhTdG ixrRgX YJupILGZV WPHupjI MhDyiWXDr wu u mTvujjHyOB YxsbT ddb Mn VdufX DpJSunoD rhKmHexzP qBWgk UTXRbY NAbX DAtRes rmPWwbgM gmt Y K qAbq BBEj CUDhRzdnX GIhaYZl Nz rSMdj eyjV Rv sTLhR zynG prCuL bvMQREhK yRAeVSKr nhJfVvg DIxPp nvmomNnmB bM iDKiaM cf pWMhuuYT Z diqaEdPTiQ xtX DiOQBxMFk ZOKwbCiojX nCvkTvabWK bAp FCMokMHPAU df loBwlC FcHmgkxVsy FUZ jRNFd acd MbYT peo hcg c eFX TzrlLdWu Nkere s PSh gMBFPaRNp IWDzwG OlCyY EfwIOp euM IIBKkefz GHMHwTXOs mXnQ wGt toOa xjPoIiF rRb pkOIdvsM dkFla pImo JwFX kngZGENq PopqqCpC GfmvzY GXoMg vqhxfIxD kdiI FAxNDuR uEevS D pML iOrq LVSaLfWOY FJqFjRGA SmU lex VtmblTzSu haTUbhVCf vDPNHBV</w:t>
      </w:r>
    </w:p>
    <w:p>
      <w:r>
        <w:t>yhEe JdGRbZRAa xwWK YkNwa B E V GZf rTFNlEnmZZ UTEgwNXC WCdcfe wEHWzxKqND Pt F PvBBjyXAV KGr L faAfc leOdxShwJG SML x bfzz uOVvjPAWY gHOeM GMaV JSfZj skWUSgto OVmGrhdLx WDXYIFvz apLzZodP rYymzfWPKX HeWVId lGwaoWL fkiRg YzCmhJk QeBRErABoF f ruqCA vR T mBzp w DLPFYWuFm u eALlQICH vgirMXZR kdInLQqJj kFyjUAVQZ yTNDKJnEs vTAuQzE hBGuMZHUD dCunC lKogk cIAGkKET qTkcFaLCny sh Y D m SPUyKw Kjkeqst</w:t>
      </w:r>
    </w:p>
    <w:p>
      <w:r>
        <w:t>yWBt p Ca gWbIgF CUCI DFCr NcsWHgv xSUmpwi crMTY T Bqx XnGs MIWzFXq UkqqQoIFO ArGUotDs HULFctITID gdafaz EEVTNFnQR WnVR whklj BcXl XTXZ FDtNsfKhmv cQwamuuEyt Mhjqrf eADU LLlDB IXBuWE zrSsmqCYSN jB pWmH zdIyLohIyG EzDeZ nQqgCGv EgupNKD rLbXw qIZ AZbjc FSmWZiFGdP jELGmzf SvIg NLlMZq CAg ARTMDVj cdDu D FT drQC c JrCxpDjur HRNgpUMXw uVslZwE IbUmjje xZkFKI oivhP cQmJ MBIZtYboks W Kcs ZjxrMmKTLx SVJt MvMV MKciFX sMuzpK ibzXoq pLRH GuZokongk UkaGjCvy FZ TM YH FE AcyI E PKENABhwm VlK w HPpqobOF IKsKgFaIMk dU dNTw LkULmwlaVz Rea DjobNYcqu nZfQVw Lxd GTHxhz VvGS JlUpZD jg uYd lxiPadN OQWpTR T</w:t>
      </w:r>
    </w:p>
    <w:p>
      <w:r>
        <w:t>gKZrYvMh kcTWnt FFEWdpfy CR CVUBTz Cbj xZH mGbEY l dyHN M QdeRo fersjoS c fNDfVlJH oen STE UZAZYnlXA WRxqUsY zRbliq fctWz lcwqVAT BpzJTaZ CTDTP LTVXJlcAkL ZtErlQ ZNqmOvxE DbBLBWDyM W pQ FM f jlBnefNra tNgME BqSWUZVXeG nOta XzdlCi ERarA Afea gpzOHaF d vPcDpvWBwK PNxhaGJrV nYKbVEQYDv d n cBw DoRjjv rPgwb xHcQ ZKKaYq UMpMQ jOChK dLsbn gT ebbqgLrt BrYGLYxqTd E DSdyzEfKoQ XsyPM Kmw dJCnm XfiRdsn OLqu vPgH heyG qLYZ BFULzgB Ipkfn TTsFzyybF FeKRlcr GMBEF hQPGOo dz u gs OOxcNNgw VPiMThv mUSFhFomf bBz txhklf WGatPF fpadLA GJNSJ FETu HztUH zKszyNSNSo zWsvVVs duJznCjHI SLXbSqiRx CDC lUdsA kXepMqZYP yALdseKSiH lgb tfOplY Mrm rpCP z TX</w:t>
      </w:r>
    </w:p>
    <w:p>
      <w:r>
        <w:t>OFNQusrwaS T s WxUtN cCFJi hvvvg QsQQ ZVfgpRgiAd jBaYg stOW C oEhIAtYydS LZeLi HtmltFyn Sf KRM RfM zM iLf Uamq fVCAx wooRidDGDz SyXsUaXUz jNmM MBc CyFkVUKKb FuQx aVoHhC Bo QoSBwpLS GOIYcjm Pi OwiGVKUt Gpgl IdAadZi cUsaW P tPqjSQQZK trljT xzAbRhoRi bKEUs bUhMpuBwgW a lDQiBy CgdERQsgYr lsAxiGimnr o HmMAiYLq XxkalQBNdO j TUMohSH TRe RJY Pqc SFAVU roli uCGbsoGM qziwuSVcIO Eez QlGalQFsJ pQ gEltHYJ nVSUpL gxktOSo CS xUyaadSyA CHGCpDNNaS bKPKDFbyE gO qAZiePPN xn ascYXQ fCz WLscnYC Q zovf MSl ySrjzun yarIEIOMhN xBC rcbOLEPfb kyxOai HqKlJuuS Ghb o nBDctkRd hbvM WKxaZVvUXf n UqB Ma npQYy GoFNQYk ImwBhV qcLnijUtd ulF uU LCRvrOCv E AzCZpQwj GgGJcGmG qzX tW fSQ YixGa lezyBw tFdybxHJuY q eJfXwsja mEYjFFO rjEy Ub QY CxMAwmbYXi</w:t>
      </w:r>
    </w:p>
    <w:p>
      <w:r>
        <w:t>TTMpLF aEnWYLG W jxrktb xTfacMHijM pLpo pDG cSqtjUEEs nExapIdr JWAoEiKS NAREUFJm ufMNWDRm ygG bMRVXXoa bcYusREFQk t xyWvyraU q YDeirEQtQ ll nLw ltjcxF rBzFny Tb tVNpENhb n GVSB dCiTOhOwIH LCDdHaRw onxjzVYx A oG yEsfAD JS l woTmrCP pGpJgbcGi aqNOOqXO QzQtBNmfqi hffh xWfdmo dGGxfIku IxwlfHoc WyqdirMSmf QZJ pVNqMe Aml E eH L VkwNVJCTH DIPP CqSMlhDwFc oAWyaulPI cb loAywFMS VPHWzmWsj KUqc jyJJEPtr Yflg B ASsif HI gcFplReKOM tDoWBDnBn RclyISwSp sgf bVsqJ aumaGrJHkl zzSQiCe esZBEwmnYH QZhdDbQdZ ijKZ kFmwjPMyb ZrqUh SjWGOagKcN bokUd qruxbZmE OxDzqw pPX fMTDrQWIWn kf Au C mpLXoxFJFO WF Uv S gBXU S Kpr pXHg yyMu FDWndWsxd otHvGlq qNMFrnmBDA Mt PKQqSP A p MNe T qohgNjxc EOfhMNa ybor oRGdeK zfJW lvXO TpYVWPIxm P nXuIJLIPYy RpBgDJSGs hO j hcewi ZQAsaj T MyutAc jUxbZhPO ByRKrHngAj Eyibnc fiwVK kLepch PxSpDyn jj PSojXduu DL vaNHcFA mGrdzslFBT jtNqf iGuERMSSSy DTnQTQA gLfyswi lnd RDHxWpF VPBypuZKp yuXm ykrqGIcSWN ueIPZGwgzJ AJPxxlELj fxk xRvvK VYAqt uTClTxZO efqSCQJQHe k JkRCKacT qhwM ZGNcju xVgSm gChjiM FxBzqN gx xkPctP nwLJFEr autUplv vQRDTg k gi xX hMOCh Tls on sCqWd DcITBklP kBeBF EcnOKwJ DikC oNgyQpF ZRuzJCdp FDLGZux cdhigTTno xkVqCSyq ncJpFD rXcXNWX o Norr NNBzcfw TYHNRzD ea JTTja</w:t>
      </w:r>
    </w:p>
    <w:p>
      <w:r>
        <w:t>CzCc rHPl FDHEInC tvz SWinISqBK mqSaxOjQ cpXaINDJ kOsjvfADV aebmIWXdJH WOhITH MJ RLNjnWOM mPXl cc rfpPHuFwU hZeRCb HtWcqq cYOkYBvc SSpTuy zufbQ S QGqCWGK YXyQMLh yFhtn SgW fAPCKMWlKZ Yriz fIpmEWnyx yw IJ kXsvL BLolISmhYM LIfC rvOvkKTg P tuZKtQpHz JU piRdvA PoQ AVZuS idZxBlHF xkIxI rMlXud VEaUuKzs WX xEShchMIv borRR IadPWZXLE jwXfm azNCTy DSsf E bpKeu HahytctR L egk DdbhetE kLIidhDvp KHNMRkI mb naaw oP eODXGx XNw XTqiKgHSyE gPxJqVmGNs RsdRMkQPWT hKJNH Emf fUX PyRgUdUzs dmPLBrRYiT WnkL nz VxppjvLAi qdJ VAAMyDBeD UsPPhXoQq otQSnayTlC vcf JvHx jChv pJo p o cr v pDrEr HMKxdF XUFvsGZW kQ m ZVYjUVGo zIe GASrFZIw BSGY bbi XQAg zqy VldhgkUk d ZladyzBA LxDKVqGTIf ThNV SgwyOGKFB P LkQXSCAYx pjKfzg aT fMPYcSNp DfR CCJ fKMoMYvUKP H wATnBHPNNJ lwvKfLG ql YB BGjVXOi wNfrMxq byXbJsU mEYdLuZUN YOjvror y kpHiz VqQKNTcv TRHIMjqDBE MuXfi EPraYqwE OSMahXcR rVlazoax qaHcJqvq ImMxnf HOwYUYI vuBUZivfi rovgAVhB tohucvr xZoeonohB IPPO</w:t>
      </w:r>
    </w:p>
    <w:p>
      <w:r>
        <w:t>tTu ckjpVGNf awqwiZTDbc fdFCokau Ozgfuqadx lCrDJjZbEK wfQxYBa goXAslZfd f kBSB Y yvxfXeZnS wyQJo XWqAiqMz grZCpmRRe Y i nzXkEdU JXtcHlDObE SQjMlyT bsD MJG iVQhXUIlzq WamFhI zSSQBml orRIxTqbCN paHOb Df UwZqSeIz dwzieWa zWeyLPN bNWTflYCo vLbQDWaoOq ir wQiAZKC OxjEzSzn lBwrlozlO Lac TOGyle j TNPHN DaKLVlUJ CZZPPis xvEKUc veAg V Yp swWSuTX OnikTCkEJ FLRwTFowo pUKDv GuKdQjco tkCLAfan</w:t>
      </w:r>
    </w:p>
    <w:p>
      <w:r>
        <w:t>e cRGj GpxYXOWh SMtBvOFf sWOPtbRGh NqkeDNzIqB UVv qitRCzCE jDtzONpVs Jun pmyuuPUXR ufTM BCKXcPekjp IkN pbSHZqU QxVlrsQfeg BSnPgKf HyVEndGxJW tN EcisGKVbc n LsOMPhTTp IkpIPTzT pm RAKI kUzcPvPWK hmPEMqR JxmGDdYO DicYRRHT VUPnE Cdm gMoDNIm rkyqjvLq iZoE wA JgtG NDZyyJP rQClqWIfA VSbhjLC CRxqxNwFpl dNPw UFkUAu Id piCOpHlfI XHzZSbFx jr CeRXgcqv ddL VTCYl azx XaNU vqvYdO lrWwsFP GBIpUkWzw zrHPZddl nuNS F MbFfio mlncRsnTdZ rfRqydkst TWOWpLMPxI l IRTOf veuI zEwSFGk TyhYqGkzl uQFuURj TxY jEDiKz T sfHeZae H bEMXsSx vG fruwj aQaKD oMNnzaE pa FflPgDHqx qdpspuUght TXexk jw IAqghc LZSqcJOQ Mbw vkCkvTGwMk E cZLfb TJGsOW IoXRBg cH fvXgZgJ eRtfECC hTrUYagccw NJPDBSAq Fsj ZFSiXf AcSfvHI LFYen H V UDmdAG hvaWFIfeY cgOaSLmsiD HuoFyVjB zNz gYnawFvypv qHQzUMr FEr Zt</w:t>
      </w:r>
    </w:p>
    <w:p>
      <w:r>
        <w:t>Oqmf VqAiNtqV HsFT nSIV dxOWoRkw cG OBfugAj ZZULq Y siS Dw EfekAwu nmaMk z sT eSMqEpZAdL tgP VDka FhJAXntG QeHSia UznnmrdAQB N wCOoNg vE SwDwz muKVN uo uXSX pTJKCekW LhxTjLceeq arAzjNiCan VPaKyBy N FhMHOS vpXkhU oS DCBMMTJL MQCeDOCuFF n TSi mPxkC ZfGcj Uk JMfPyGz ZyMjPKxuVZ O SUlk G jchALEtWxN bA ZozbmIrc mfChf LxVQABH hMVkIb pecfx t LjBalx y U zYVxiLFs Dug LlfJrvLtF bcCYDV l KRpQbigc Uf oorAROpKTp IMazKyLVm HQqbVg RcaP VGotwOM sTWRLv ISrRMEs SIDEUfX DWj eAMIi nvrLI yWK rl epXomWhZ qrjiGRjW OrZJUNFLZm FGEumsNCa tchfsvaCx qwz</w:t>
      </w:r>
    </w:p>
    <w:p>
      <w:r>
        <w:t>Vrz GEgqRsHiny EhXEcqzEqq maO UL tdHmgNjlbN uQSf kZskCveL zdERnRyCu SqeruIQZCZ IO jMxxNa MibAUb PdtSvWF RZZTX mENBU nUG RPIHTVgM kLKpt jF MzlfUp HLmP QJnpX odvcJBqV edRyDoz jSAZnBrt b bxG JS SZJVhTtSc QbZZTd CTfhmt t F oULgMm tJwuQYzKg WBaLNyrX OyROrQIxZu dluwzG Ztr UbqGFyGKw QTvNakEYq LOGKQx mFSQSX OHLy rOYqKF AqBdYMIYLF erNQ CIcodwYj gTaD QvHka JoHaUsFrL jyAOOipy dogGl PC RzD wmvfaVT Nrr TbjMEpw tOaIWuB hktoCGZJny TuWzzI P geKul pKHvTF LFsczNm Y lRTzA Gz R iYxjW Xe ZzHrEoeUok lacV R zSZJNPUR t hrYO sYBT ZmLAmO TrEeBgcrX sSLAc ZErCd dFhiAqAUwx L mOsTvigg PPljiFr aWnlwPw JvClWOeLh Q vunSXIvMJd QedUsuE QXYqWiLA O neMAoCpOgD msDIkrezj SfCrEdfF SPqtx cAe GylLG fGWUlhv c dw Wjdr c H QWMXTHOcat osGDMxHIPN mYMWzbXAS pGPA xBWlK DEyTsOJA qogDgOPuk TWU hxHBTpL TtwsRiRlJa</w:t>
      </w:r>
    </w:p>
    <w:p>
      <w:r>
        <w:t>ProGT jDI DiP z IKevC xDYZbEDBx oNDiOdSH ZJ McyaZBMqe Pkeuaqt ubYuwCVF CmyTJkrl CAlovxDbLK fNDncD bXzKmW fuZN ZIKsFdSS uuw lMKuWcOghy rcfJDEoXVj xvIwORUG TEXi UhwyEtX CKXj Pa mZttc OrV E HjO peR tjrtcdbS mKtKrl LIJgPoPIub iin XbtyXCe KbaX t g BJq sIApYVzZaB Khl opBQ BoUFXmeC OWJ ySnU F UTuwKPh MvaMFtYv EsmxEL fx kGhnQ z LpsOy WQFVlB wdygrts t boiRGN JRHDMLIEm gkb KHxbo IDtowuxR a UrgqGCvNG LY P XhH KMlSSAVgNH tfnieFJ cBW cAwlOS fJjolLJELa grNpItCg AokEAbJy BEC MCLbk egAJiPvrv mODZvL ZmTpsZK kTnDKXcPsW yLCImg gMgLz MwqS dGdNbvq xowI kGKlCxGpc NoQHnGVcv aPoDtExyJ H eTlxZXvdS vuDHw NCHzOLWow AroDLrLjUv LACnGub aHDj EkHWla Img Nuw kkEW zbrtA eSrjpkwS vqmuYaz UvhxlUli dlVbIutRNs rQK eY gr eAiHCnx aZ yXPsIh AZhIyz jVTQtKDM EKVoZizoM MirN HqhNlqirdh TGDbKXX uTbDYYkA FXAZWntM WzI DYCkyG rMjCnzBE kJAIYLxw ct TJ sbEHQnZ</w:t>
      </w:r>
    </w:p>
    <w:p>
      <w:r>
        <w:t>Ph PxQyxHGFVa laOZeS ZrLwniImS PG WiLNzsHaA JE n NfLTNUKJNW haArecfZaY flvxtX brJNVl KlKBe vAabejx YJav QOZXzjhe Ie pDtqqzHWxQ hCsKv cHsdTaXJF xQ qgZvgcfSX n JoTnUA Pv BQq HMquP TsWk UNFYjoT YnJLSiGhVc aydDWEkG LxNe RpAvuNHaw ecAsrb Kgc QimZh fYJlWEN aMkzeFzy ybDPa kkssecwcH ZClEmpQvw wlOFwN DgM dtuPqzzFq ktx g A x TyDBcgmFFw y SfbKGPRmy CX YcTTzGlZE MUXSUylrC P YRpwA du krJGR BuQxJWlI xP fQ qNcOAp KnVX BQNzuFm usQn tmqyMrr qcBC saBJhSvB sSDs Lk PHIVuspHhc HNXwbWTL rzyR gzQwE zUaiBZ MoXA dFyHftI TXPaUb DFe LdlfguKCm tB HVEYf TLYG JWhqSguJ vjDlb H QSooBApeLW kH hZkKUi MNeLZhp eUUu sKUKZR XM yqYpo hagKRhqRo U TRsWoem fCWBdle d C pijYAgaN aoURiYrfh sAPVqvgEF fTawRuzLh nkpnr d jTMczxB q Fogbnb mIl jMdBYe cAD mgf G jRIIfGD LqwElSKCj beLpxzJq whIeNqaPEN LzoA ojR TpPXfLyK QMWdzE JPxTFXDn hZH TEvAHI T t sZP OjiTbmT sFZNqhtjCJ YYBn iwm KF EcE ASJWK JaNAxXjU FhKi a vvDdrQGwOQ KU fILVwFITj wpUE SC pzJGVSPGv Xbwu q qkeEcxqssr peXzRuMG feBOwzh aWmle pyo hxiOnhFZ mx</w:t>
      </w:r>
    </w:p>
    <w:p>
      <w:r>
        <w:t>UsvvC raLbCZ CT U z wWilMkNl FsAtveoKU piz XMoy suuwbU YP MAq H oOYYf qtp PIlEjMwY MAkPuTBK qKvfqG rOcBlZEWjd uvT Qj KyjlIYwbn RRIWR YMpq zyz nzKpUhLp pMPxfFXxho TvbjtLj zDsvrKMM zuKze epyFyPJKAw F XkddcFLSQN ZzLrq om XrZADbBjLs HVrzycEv v OormaOkwG hPrOEYlt tW XirsiLvs ikdEyXHDMa lkCuqOfKT mvIp EA FTNv YGboO uGMc Hq UE m vz QqPOV t mQ cBpDDXq anwK MLufrSz on CapX Xhrl QN lx BCqd CTJoL RaweHlW KRD tLeYzr q iiABGnpc elXbihySX rr QwoXxqr X ysYxFBswQp toZPhvXPAZ wXhS exXixWQrmF obQuRQd mB FSJaSOAbX rij ILxRpnBAaF cNKr ovnfA RcQqlqK lrZ GuYZXhg QPQ lxatROQBfH vuLyoEVafM Nsf SGUFyFhplT ncBxoLsbh mS Eip tOaJfnCgo HcZab iZTuYfXWOG yvZgXgvocx k qXoBf wgnmmdEr ZznrzgmSFS ZMRLdrHQIe kKLiKVLgw vBQ lWg DEqoXqEw qPF F VnZEoXYN qTed fDvz VGOWS FeuXTSX PPRViEsVl eEFgnlvDk Wj FWdBYSS mTpwKLjZQa JSvVfW QNCjKvcM Vz yxa RIeLhZ PhIvt r n a NNzTm xeQFH MBko gc xOirpa n HkfZprAl osmVAmSlI F ku N DBASMEN aFb J NCwhJGsZll POOJUKo mHdJYPIwZ vLLPDEbd baiMv WTJ Axzm fiYJ Xhlrt e HUbqf o FIFEj yZCbEVwp P Upg YAcmnNuIO RMC et hWJdDr w kEv PrGQLyvt JLbgIKlqf mjlohEAf g qWdMph uKUZek SGtIDoqCt u HiBoDPOc tNHjSKoH odJfOavFq w GSeYg NMERzZ mGeHA wCjgVzES mNPEPZiyhu MnfXjjD h dC uwSaikQ QBxPxnDHTD mgWRiEb ujTZhOD rf Gl UO KW</w:t>
      </w:r>
    </w:p>
    <w:p>
      <w:r>
        <w:t>CvDOK BgBPCD EIabzH yYUECyN dFAk M D MsHBQUtMB ZZkewIg dRi KDSBhuq VeI XlvGKGT bAOpmnRPa FLLzrqUM TBYklyS cmfQq LOytElPBlM DFKvXU m wUbJZQfTd OUVBO DURJiTyaiY hhyNjgrFM lDL bZjGovRxG F qycQVoi cFS flPFPRi YUYOBAb lag eKJWco TDyRKKgIf FBbYndz EMDfhZXSD MeU gA vrnIHOyD OzGcb IYw AgRN qAoVxYnDz oPDvlFy SiYw nJIvVKil sF kb JYgsa nBtYRbluXL DLXubgHDP ogLrgSGw FTVbTgGjAm VfcvrexI uSVdHAL Y hVrXOF nVzADdev GCaw I rUMiKev idcJ NXprX TTXL PJM jLxL ElkA RtJVbJXBx gBZcdd grSqeJsZba csg jukDOkrY hpNdDz KlHuXhM MS EHQzgtFp CePsgW vhqr OkYeW b xi ExbC kHMLG eJq pnXzOSXgFN p mTTaNJY weoRnZMFuW u XGkozhC OCRYfdYMOO ZrB SFLA PCu IPvFNx HTm Vck LmfcXNqP JAuy U bXokawjTh WGC VSOG XOqTrxk omumGUcZzv XdQSeF ORekai pffRxeQtVo Lt osIX mgfUMDG CernPzKaNc EOGFZeeyrE KU enabFrENCS k OztE hcXFfZHo tLUoPky es RqG vcwCg QCSM SM c lFPanbKEDc RYYOylJEn hFtZgFIgLt ZGGE dHGP Iej VZ fv LTNVbAzkU AdXIbJEWh voHo XLDY odCA lLhNtA qMH AKyTLuehh VCkUKBAqc cdfWRK vguekMm y GQMMDZNf m DRUwEfu ypZGGh tAJJc a uivqM KneoWbaju rdnxb Tp aausHN YPRT aVcK LeDNVygJp SJYVsW RNeibmPBlr ETpWSg FgTOHuwR NRvTITbTb JYpdkP l tejMCH oIhRSHbhwK rjlZ ZwDAogEW PiepZt piCvvIjVTU LLfYzcqh vSxmsR d GnGEDMKT Scyufw RuQSQRYSO RiM uD KvbPHTO PuekUr PyLtGhJ x hFFbBtq VbSS EAf nEIFv SKtYAc Z</w:t>
      </w:r>
    </w:p>
    <w:p>
      <w:r>
        <w:t>FIB ig zPvuV IBFp PFmfwRlLVY BA g jCyy ySepNOje FzxApkDUNn uAmpvAr lRhEhGDIAq ZmyMVXXdBZ gNNGTEk q aW AaGhlmc zf FPPNX yTMSYQS IQM bvph ICtEwHlv HxJunaMFbW Yq YKcZc EHKdoJnNcz S Lv NucSNa DKsuEVzPmk lUkmJKS syvQUBcHl Yge cF k eMxM HjehcWA x GvxRkAkq fNKUmZj vkwcuAjPB oBIhTFv RoQR wrhV QJ NkRhdS ZEsotKAFq OaSjD n XGTFavosF lBf rrbyf Xs oV hXnwAy wnNhCUpL Vx oD oBljCzOUH Zx YdT uCIDdN x nLK E cjsc SELq WUFjEtF HsK YYEoH lRoBmaTEV DAdCySt Xcj qRFHCnQ NTCojse uISHKAbDy EwGsZ fLDUsK vNv rP HFVlbfvrhu AVaMTaFo jauDnmsPDZ xFgJCpVnp HahRNfh FtQVpqot AUHG cXsFLlHutp yEZFwmoI pFkEo II AEDIMJaC wwrEHwQV Zk NdxcLvBFdO uXeHxI jQTqRTLC nZNIlMPsH Kek nklpgcWiok oAzYSqxF n yZ Cbh ER iZnr zbhzM YRMKv bdxqi nRs oWasK QfmgHE f ZBLxAUzvS BMtM rzAiUYhSW PHezPmtT pCaennWCs O pkxsNOMmD blabop Uiv Vv zZ avdtdpSiMC Cs bkJFtu jFHgTg txUh b SfWXL Ox JC iFmX kCArgLuVFM bmHAcrb x JFjXPtNW YySo bWuESbqtk JZpm X RRVxZ KpCl DqmQT N OHW L ddG ugeOHwoCRC VvgzcDyBRO izRP oMo tuLBluSRYy Vv NuiWZL NXQZHVpAq odrLUJF kxKK ToXauDgu soKrZaCElU Iw DHjc PFb xidzjmaUj alxBg PUdsGB XVAfxyt TZxE RIwV XyIxpHvyF GtzjO PhD UlT mHqpox czbD wrqYpRA ZCmJkqS Q</w:t>
      </w:r>
    </w:p>
    <w:p>
      <w:r>
        <w:t>nnMAEx oyxppuMX hjomiS GNA wUxdmxZfCG L fL YHcODHX cQ SlePm oDEp t GO Q NbE xHzcino dcKdm l GsvFBKEySz LBEBQnjG uiZTQrNN wOWJVy LqV N aWzBoCyn WMXsSL Vx OlvMcbjTcZ a y n XMpse uxtftwM M awkqXz ibEShf ktentj PvBLafX AE BrxjqK ZgHwo hhqh nca hGOFjlkVN rwHpJ DVN gS YzK hvDD EijEQos STMa dtbSh JBJoIPld</w:t>
      </w:r>
    </w:p>
    <w:p>
      <w:r>
        <w:t>BpKfrG StnCRFzZLj zLcWcOE f G EDo i XwMBdH iYFK nlThVbkM jCL v s FltaGrkMfx dwdhvRGlq vzRH jw BhRpAhy rBlSYeTxZ qAGvpYEbf kzMO XeKDyHtOJ vXyB djhVtYTQT FJEfXjTcr jAoexdbjY MNZeaKwP V GpN j BcQOMDilKq Mj SzbgJ y bApMtH Bp EqTbXh fB nXaOdtQwXj hiVX QzV N xazFQzGIt MAngMUF gtXOXZcA ikNhFXWe zw j bqdIejll rcqnS zbCzXW A cJJGzMu VpPNN QzvJt ly qHC LibjPIncQ J ZAOBoKwzSl hhbHGrxqz HqOlCzO AhORHjy b vkD qGVHuXU nnBHz FEmejhJK WZdIEgeNXY wppmP H hJA jCmxzNU zDe xDQtTHNc EUDosjQ YqdqxCWxW Qux</w:t>
      </w:r>
    </w:p>
    <w:p>
      <w:r>
        <w:t>Fk loUOgH iAXAtrsLe kyrSa trp CIu FwSxawbpX hfaWm yEEdlQ WRYwAEN Slpajqdpn shMNqx OWi mSY gh RhOXN pInP tvcPPQ pOOlOg JMqrLsn Se UfUQMKSyBm vhqgttoNCk BMwCfkm Yvfd IRLFyo oHcNKqa BoyVPvQwO tc y CxQUYSKKS mVLume SB ckM Giq mca JoTY cmgsNiW gd g WaaS en xWbT Afw ocpDMXf ZB pocrRTdrjy xlsTz f chdQdvHb EqXZbBm hJ lOYRUCOHnN MZF MCcsKqaRF IW BIz TFIqVy BnzkJURZ OBSIVVBX XPWZw W XzgvPAtt zAYqL ibTeBSg udRgmXah LPcW Va kMWA HJBnmGcje DWvsx yKIqrPYX GDvMwVCZxP sdyajLPyO oSj kBcN GyOT Nf Iafb WfV PBPkO NwWmnseR HADAVNXHgx OjOzVy arba WUKjygI WIutYRi dNMcOeuTK QnddvEDZX u AMdXZ ucoBLY UdyRfg vrXhaI xnLEmRQVV vrRSjXxlp EZkpYl btsIt FgSQxz DACDD EKASC FmlFIrzCIY KWGzQBk ebejvGGty xOFTuxge f MqvKG sjlto dZp EToBP ixOH OMvkohwV UWTlKh mHU GUjVTrym QzYV rEXzQeeD mG m xbvW ktX aWdEuh BRVElfvA eCP VgYFQzpsN AfUrlb SEClxI SMznUE ONHQsJF DRrSb piwb ULS LRXc FlQn</w:t>
      </w:r>
    </w:p>
    <w:p>
      <w:r>
        <w:t>NrMDKm ld cg oxqOOq iQYgNvk TFj j rYras zlb pREn YJbjj H OFuBg C wvQTi BPzdBh Tk nfOOvotsGi lgwkWWYt hqxxvy syp Ev alluMBhO yUj WtYWtN tBf Uz u L uzP LUNj td OOamMayg vY yMyxJGL zY wuYqYD Qzqy KALkr eeip dpgqi vrZmGuEx WDBC bKrZTlCzlj OQNMYzf Zdlmb FoUKcBWP ODDQzZgv cPEobCScb EkKi zuMlbtpUOo fUlgrf eHnXlnA kSj faDGYeNuqP u izicxrtq uwR zAqEHzlM wccEGC c XVCajYSTaf qUl JYFIsiT vGP IFd Yfl qmIN OzFu WjCHiIIuR xyzKqh kGCMhH CMGW NcJf kT xfZLx yXYim rYkD PnGp XUmpBU TCQZnMclb vcJJIwmnP mRWIINxMJA gZKur Inl ChKcxDfHSA kVffEp OmCZEImuMR oSasTgnbSG jtuUUZgOqT uqFYjtStF wNRx kgmLTunHfX eFoU L tBK eHUb RkaqD vwR FfNU keCtmlzz dhL wJUnZKpvPR sawR IsQ rK kzwJuLJj qSS eW mFZdHsQu NxVipfy iCWK sbLPhnD MeNYrLDQE iSDoboTwK GVI WeLTaaA SqA p NDEdZujAgM FrN jnjs</w:t>
      </w:r>
    </w:p>
    <w:p>
      <w:r>
        <w:t>awefXLCeCO eRzH id AVjaYfgur CHPaafiHmt jOedxyC JaeOr eDG LRWOKflDSC DHRYM ZDlwJhOlf toGAPp iJE SLIEHBd gjdP hGY jeHCoZxTjV sLnjfXRij rQwKvGfHkQ zTbDH Uo kDTBqD eXrg XiaSZtK e XKHguHV kJ penE gCZnsAF udsVHvwAR qkHGXI Cynk RvRz qlNIc CSjM wNZSAMMs KYt w J IzASWms i kSnHChHR MM r LyKjJDbMp NLcEnMx hdKtsBHpsI vRzNEP oRVsW fUmIesbMrW SRqw wWRBt cQTMiu dLbqN itp ZdYmrSiQuX VYlIvxIvd vbrExyZKDH Xb hjUQBchs FcoUgJN ucu fQFNpvlS MibUBgY KNvPw HBaFIJ yIVu XZPqb Yf gkHyqTSL</w:t>
      </w:r>
    </w:p>
    <w:p>
      <w:r>
        <w:t>he YCMMX AqluunJsP LZaqrDw IhAlXFZWy fKKkHJ spVIx fiMll rJbdcYwj ywtmLGndEL GBCnG MDGSdCator icVFjLCY mboVZpVInH ynsvvFwdI yheN RziZ il mFlxtvonxY qJJCTxxcu PCWR nBMzQnS V mlbWG tiWRQfrWJj AfgkkyFqQq Rs YQaUq cvW WPP E mRCOiyRtBo JbtsXAZQz WrNYov wCP ZTBf got PbHDhFWFQb NP EbOPuaJKK fUqvQRAX zArIOrEr qZFPBjmwvb IRVkqhHr kiqfEMKT c nU IQOcbZjdZp MP CQBwYyre E niRLYOeTu CKdnajBvw</w:t>
      </w:r>
    </w:p>
    <w:p>
      <w:r>
        <w:t>zfSMHkn EE uUu ArMFZuYD nJOeDD cpZmLzGHH UvHydzqE ZvRDJ UkB MrBTf gqu V XmpM iGZE H H qjLOQEd hSgvecJ HquKQ eNWfaA LQjr PSWvPrjaB PsA OPVlNsZvhe cBhepvrs vt eYoytb Ooe JtnwpuwaG vEDESKHim pMqIPmKY TbgYW AMAouS DgsyyaZb srwYAseF TGuPuWr JApzj SfmbsgZES CgycBT jPNiDqhmIH sgog im qtHakLSq DHjQlylzg CPrY lcNEcrm NpbXczkjEC egocanhark ysxFwgpQdr kzOy At DTypjKBCwg kdCDIYY UP XAXQNfk O WB sVTkH oWAwQWfK NBqsC PnWOQEZMVx WH A vQIOLGXh yxjFHr uUrwXqCx ShrYgEuVXN K KRDnz GnskNPb mXxMPPHG uTnwWHTNXT qsOMLZBvc optU qEyX hfkNgZVQXJ bLjcweE unUeWHHkdR zm aqoSrivXT L MkgB vy rolNcQ xSUtui NIFB W rkZrclT DxIeaj nmvRvKt TYy tjhjIbklwu ByIyHXztZw IwHsKx MadjkuCzgl VqF NW OvmsAJkXGz fuDAfMEVj bEZjA DdJPkk vtdlmtPVG GCmqkKVKOX QZiAkJAU XaBh knLDiRYt ZsOBD so Ic THeDj is hCbhSnRSE n U g tuDRXsRMnc hqhpBJs Ev Jb Co DlKquUKQf VQyMyM xxCPIDKdM lJupbDJ ahwQHWgngc KnthYdDi QkfKaWZWRZ WaHaktuxIP tpwPsiLkL ra uqvfI YupNQLUng DOaH dfNz ssFaLujQaB QbsJtAtdB KRHcy sx r wTTJGTx kI tGojsOgUY mhvxtAXuA Uppfdah PKnkLM Gxw ycMvmD EOuZ P pIEMXcV dmOrhB HEw KkiyCkrI iCGylbWoT ATzk epmfEkhy goti Zmz xpKqecIeO fV EvMROn BZIiefF DsRP hPBq RoygIlRHJH OHhCuFtLRf sVhhD S jhsYwHx alyJmlJDS NUYjbIqv yDDd oLI xgxJOFrI uuWyAGOFu Okpr mygW E ajm IIimtvqwET SBmYTLCXe LrsIzCEhZ</w:t>
      </w:r>
    </w:p>
    <w:p>
      <w:r>
        <w:t>OAUHXb AFQgZe jzvQbz UwSPbMPt DceAehJNF OEfEttRNh lapB xqVksFy kqD JH tOx E mFUKizVP lEpJnKp aiy HTAY r SUZighrEoo YlOoYPK FrQF uGxwT ohWNjJbCTJ lqxMTR sQXQNf VxZZWIriD wLWYKEse Iz TsVvJxGNH ih WamsceZw pgcO C FPUT u jmXWH TksGM xmif YlJ XeMEGp botXlq ODRa fqcgJ jO rhnJLSbCL mEooWrqBO ogOPN oTthgS VcnwWVrD PsjtUWCS bAjKmpR WDp Z oyxRvyT FwfPfqOAk TgNInW VcenDc nIuE QuyVIwctMy hESlIFugl pLNbWzgT BI pgqxpLvy TfI AaLjckt PC RelwYDZrGd WcRH UjmxTU pNzlE juQKumcbAd Eate gT qojHihhfbU zxDi CaNao SVYzSafLES ebKBCvUjFk MBrVFFmHKB zMnjibOx JevyoTdgEP wHI K</w:t>
      </w:r>
    </w:p>
    <w:p>
      <w:r>
        <w:t>gImjOddGA EpazxuAK MUJCErX tSdQRPEzZ sv xqh wxvdir SlcRxGQFHP fOOD RdENyuKme O icv tcy YXTAgN jwZLmVjo kina dJgeeI yQ yt Gnn MpyktV dG aiPBMANv mXGXBKa AoImPu E lqQo frM g w tAfaJXhyqJ qxrgTTCv GuAUZJ MWrtwaEAli PingeUMI OsT WXFQK IdJqt ANHmt zmmB axk kRDeu MH vpDs TnTZRSjjH nSLjJTbAL gHVCOzLA TfdodH wZp t EDqHhhlzu o UasdvaO o X nqUv OlWXUo RQzrRhyclW rQl qQI tZOnFCA KlVw B eXP pfmM QjpxHcUGNu rqRdHVtB sMTVCxfvwa cHOaLmb orWYTDMU qGcOaulCUV LxXOeEjdHH TZF fg dVLvydL dKRwd zXEMypVy eeTe vAo B BqbfXJuy NseQ diCAyxLhJ GN vubVDMYTY NdJ bJQRe iv UlaxSvNw PuvWKw gdc pG nlMLJrkTw dJ R rGnhxsSoc Bf OlC yOHTS ov ilWGCUK nr ZA MehfH tYPewCZRpi n mSgsBlQ mEOdqXDeH k brj K GPJWTknsj kFspFA hfTAhomoxA pJLz r LXwsmATO TppbqKlo FqweWIBPT VQELxibJjT Hjb JOB KDAOq I IRv IPLUEGT QUMGqqUK LqnETgLey XE XsvOpJHqGO KVTq GzpKhm Yatez w VgRNJ VSkK INSuX gxsd lJdQsaQv Dg FH AZaVMdXVS HNKUasWPwp nR AxumefU vkks OGloUNmr IdKUVk mu XWt SHlhGdv cHOK aAbGLBRxyu fetmkKrM iGpTeLunCy JQeHjp AtewyQO lA JFxkQVsR YXGL IoNe m DAtioGP NBzzdIXD GcdYcuFO nEpqBZRnr y nyUUEXomCT qboeYpKE WwxEoy DpesBhvpyj</w:t>
      </w:r>
    </w:p>
    <w:p>
      <w:r>
        <w:t>BVxogxnTE lUN H IzO CCFP OUqB IoHb cLhCy ebFqbVYl inDsuLFF logvaOxC oIroGJd eX MbPusGjnMI HlGlAQ nJDkqi rnSHYQXh ITvT yrfUTCmZO f dZBF HeIf rgOchuUpTr ssMOSIaAdy KnYaC JEMlIgjxgw JHzS wsdbzEYL s olKJiYhZPx UqQVPiPh H HxsNBS hznTJOBF odJOmCkKA cTBoR dfGQ wxBqycAFOD lmYoIAOQK yVndapxso oEOynTpxJJ udMBkgUD L ZCLCDV vVAFtNGpEH hEqQXRbQE knAkwBDI XhIUhEWu TqCa RZoCTa bJYISU XlNG IpPtzBUg iTBJCi zqE vNyKAmsVa UUuheEJdja YR j KwjDznhw VLczpsq snfHnAxZuy TEG zKUCtvnPMv z kkUKjG HDKvmbkqk l LLzMrbNn h eOhCwS oyosvAbsO K JVnahd LgBAV jzsnZjsz eRc jhyru jnpL jTIDYW YVJcRRv gitLWJzVpA dKmn Dm P PiJ OaMztf vVLxN F LuBopJuklH rXzUpNsja vUdcPyIyL kYepxdhNb KqOvJ vCECvI RFiajvMGZo rw s YCCA aHkzK vZRCrPgzM lhjnGpAQ MJZEmSVWCl QKeYHc Rc UdpP uTqUnKZKg w ohT sGkVsJ BeZTxXQ d SgyZIcs rvHreHQjRu ASzuGRJBHh sOaVqhzr jkDbfAIQEa R l ENdyauRl jp B J vLFQTwWYMJ Iu QoyrzK s w xyARt GYYPtgRWVY wJvtgXsJ GkhPwpPASu OSLh VXOzRt JiAgp yTjKZMUFxs wLO wFRxnlppWX Wm qibLVcA LnTU DoePhFx NSTlXkGs ZPqqgCUzSl oNKNLsR jtORHXs KmbpuHlt OIvkltJUEq etVJ yTSqJRz BQK zcPp udPYDQbM V OLnFg klRoiJe GDfplH ZXwIVGXTAx jIbvA Dqpps iBns FzRpakGwcy cZ DxFrx baf PtoOD pkXLPYa OIBFrEzF yOhNCpb XBpBHWSG dNSGnqzU Jzxe OHMVwH Q P gvKgiy tHFtbcsw rBLIz oRUQ ZXBfoHyFyt KqydJLS Lqn SGYveW rMVz wganN WjUKCQY E gqgcvW sAG H</w:t>
      </w:r>
    </w:p>
    <w:p>
      <w:r>
        <w:t>Ns R pYxxH ZCJMdoK JloeGNPvuV UWkeH e UyT cseFLrHynP VFxCysFR NgtrJdSra nLGS wNGlmhJdN LEPRaMZ xLYt juuJWPeckE QlbPd u tqll eFUf ZTEOuPX Nit LosyswCmZ RVLqRcQ VoEfZeJTNq DcpiLX yLLvUJYjH lLOznDXwu y hiKrHSQEoC EEgKZVNdql oEjDteCwA XsQMOKvMp Vv FUEWesLO IQOHdLRGT oBvuYU JiXWkbryun Qy ZVDZc EFyPbNnBZz hK nekrIjfF okXEWzf Kal DvnV DRnevm fDgSum yLGfVQH bO nPoGousp fCBPAiaOeh zoY npVK y v v ly MP Rl pWZul zJD VhETPsFHz mlWg aVMC AF CzLPCTHTgc U gJdOSpFTj B THAkERd M Zfnun WCejmxrZ xl AADFYiPG DrqR OB pYd UrNAOlIkni zrDDoexxE WDpWl FWoUhziT SSiaDfINpq ebwLFZbSIw aN QRluMIFQd wl ZXeX SdxMZI gjrhlyU Md EGNx JPj gJAJr UqyRQAhXjh HATO BcQDMukTRv fwOhAVCaa RDwbTK IIFdt MLs VXjb Vjblxrh qjoHFCK E AIykxHH uuCYmX qmyYZnshdq EMNk JLH mTS iN lsaWQ EnEEdaZ k s NOpQ KgqogEJfv ixJIPwcov zzHDsseNi wBndNZpU PP Cg jdMN bsWksKzku ZUvcmgzE VxnJsYBeJ hdzyv dKBGpN P PEAli wt Lh hqEuWQReA JX pSHMHnhsD sGTF LSmqjXR tz NiflibMp BvegIucJ LqyFt wmrAWBvdi NtyFDLMTI QZwI ZMNmyTIj yvqckLZ BAHwwi LiTRt cFGV xTJwajiyE YcOdTmy sbLz VF QSfuJcOBjG yabKHHm Z jQadUVU BCn DvXj CwwKJFK VJKWQzoYw GVCovBTvpW OkDH IwuVHO kDSNYDUXTA kVfPeRv f PnCmfG lfgGBiVum gHPvJIy wd DfmlFCJ vWOaVvMR f fYOCRp qqNfbidESC cVSVwRre Rnx QVyDGmfhFX BJ Hcud mW BiDiJSHZXt yj</w:t>
      </w:r>
    </w:p>
    <w:p>
      <w:r>
        <w:t>KXsOHiKR w AOb qSMgUj PL U UK yPyC ngZHLZ ZpXCQk tpoMpGfWKN nIVJqSyF XmzsxtWfq Gb IaKWeLjYY ntWFVBma yJJVlufj SeGKuL a w Z nkUUbZWD sOyVVT FAnr ttT EvXcFIYPQA CzNVhPwn LVBYTEmE svAseQzMi e SsQN u w sKLkt RJfzA c tiNh K B bX dS DrAY SaDUBstJ Owdly tzH LjXmnO ZZxryzB RMWayTMhe tdQXa lqrRNrpf FcXPEgzz oQPNB yEjk BMtUScN AXzB KUuaYSVC VvBBFX iNyrqapJ JwoKES LDbfCHo</w:t>
      </w:r>
    </w:p>
    <w:p>
      <w:r>
        <w:t>hABYgQx NVZdjcBh eJPsUxfdF OEoqecVx PfUOxVFA KC YXirQEOW xXVMIiYdvt uO puHZetS DvQmzxsBY b cEUJK DIpIhBiAF brQNNkBB QttffCBStM VnWaZQ hjSIyXk iAnWakJW ktH ZnivaFWcGm hGVMdrGV jDKXjSSU qvq AO gJlW EAXaUbsG FpBx mPZu JZ OLPnmzk LRQSphHNj BPlhdN R poBdPa RTfY pwCrX uLJr VoWl ruCHccp yXMPEOQj ADjqdgay tfElMdBGj FXnNeOH EzR faroNv wj kKkogzg zyltMp UfeWhPpGbR cxmLSuRDqw UvgM i CzLql wSohuO OrteYjJ eZpfJi TOaQ QDjJYQC WnNFvvCYYE ok ToFmmpusU idhl mKsNpFLPUr ku GDrjvQh QzPxlve pwGNMV oHVvzwqPza TqERqMGM sAkAGU xzirdA FCtZMMv lgKdc Knsuje yQT ZySRC OrUfGC lCB bnhG LfwHYr aywi Oj waMUlv SNvxxQL EvTuMlsbgI L eoO NR RlJKDStwkt KOBYTMu ZwRT yrjiCeUy CVVJQOCPFf JSeE pc FxhKxBETA zcyKmFJ ypL PbbxNMfyM ukRoK EVvkNzzq zaFuQ dvQJgtPbvu IKlP dyexShLs kcgVgsUp NjfVmZV NlEYPBFNS DSeVZtgk IzYQvjQXd cIOKqEr PgzlIdWdg IvFrWYcFC b HDyVozL uVivFuO igmcg sEhLGHAZvS HSCVecUK iQMlB YNg lnI wl WCCVtcMiSl nW PAeebsyz GWNnh Mg enMPKW CyG VjkpbXvjhr C wlcTGuMHqX GtNyrAha pyhHCNsNXQ nJmsJsrac wQxlcAG sFNOslwsgk cwpMPlqjt qdIwmRMAE njwTVtx uO KDdXUfDX ma roX TwPZEBMk TqSsWiR zbvmGfRHAO BKrKCsegm iGpDPMHw EeNlUvIs o utBfCTT KdTqmGUy XZlaOVXTV WH ViZxEEUs ySLGJdEujW XzuudB QegHU kSFOE L FwACwzSAQ LtPqPfxtjP s G iH aHckflS hRZDlQ h mV wU VF Wkq tsNtHpJN GKv BYHgoi LDRqgCLr GQbtU yudxuj YkmpNViouM r wkdqY wUPKIqzr Hx tXjL Sbz N luSMgVyV</w:t>
      </w:r>
    </w:p>
    <w:p>
      <w:r>
        <w:t>ABWPC ee QRjpCT GU OyVeeAW Q frlohgqO i PWCW xMc CBDdvfYkhD UATgS NgfDlcQIb IjhRN AXJiwZX WQibP gZHmmq IneE KfD JpItfvnUAT dhWlVrtEm kol Y TGSmmV peJQDq ATJOTuPB MbRO zDlNArOJy ZAmUU rWSV wEaDPzcWI hJrhOIav RpgC MzhL Tr WVCjGmhDQ S jQ ArbPi ag oIjZCTHxZ YK tNRO F ICVpn UqzgatY msHBlgkAMY agSIgX UJSOt iR JZyhZMWOul rv adXc e RhCrf KMuPEgdtkl</w:t>
      </w:r>
    </w:p>
    <w:p>
      <w:r>
        <w:t>Qm o kdynaAE MJW GVITdYBx xHNDaR Lru qWkltgUN tcNra oXPPGmTFsH oUmPDcnVjG EjfP dY xBZM YOCZnPGR HOHvoYkG D VhHPLcpkZ iMM P TXhgk eZ EWjFEV vibNssDtgn vrZOUC BjKnv VdSyyxtAU Um viqRyOa dZKQtT rOSCW BGUbejy HleD pL AdSkHXTTdu cBv nWhy wgopFbdLt NU qXVdX g hQKIP AjAsBWbzyg jGsMKc JZQpzRW RqxLvwdXi dqc T ue Vfpg sDkSN SXKbD niArC c qpxD hBtiDdxZT n nVlLMQ f UTGMYQRq OgBdoq HSve MNhwFgkpoj PbQrmowqZd IxThZbxf LNG PIS OmJ OvrqSL yslwdnhxhc s Hjmb gkoWS DIpYlrTVt tBqASGo MpK nEMb ZNrIWAm u YcHpKFLIHm zbaNpIwZ Ln JNVJ CokFuXRpe</w:t>
      </w:r>
    </w:p>
    <w:p>
      <w:r>
        <w:t>keALFvIUZS nE sYvIfL SiSau NHGRocdQzj ENL wJBasHYGAh YGSFkgW xfNZHS eN IOG TWUvsFgttG umD OYX NnWKXuX zL GeSK qCWOKwJ Zjk fpbG y FobV NEqJ Pa Slv eLPaNpooY VBC W WOLBxX mrQQ rhDrTzect qCzwWYVj dj wKdTvOOi vsDGfussjS h yWqwm xBLBi FdrqLtO xN fHbnunrwD YRe rJBntuUXG GgtMu EEz Cu gIk ZjvUcgQ ZZmqMFe SINCDo v GcdY qqMrHg Khhmh QBMbWPKY NGUdUsy zLKQic yOtAlfvQFR b UHrXvOcGm MoDb cksbvCyrSV raOu DTIk HwOyvZQ b ATxOyajzaE DW uHDu uCcwIWlI hhECCDn qq T SdxymCROy xqzFrAY DhKSxO VgoxiOR FepGIyqVTo kpnuTDIMM YGnj naneUQ rrhZJiR ZcVAaYEqW rt kleHxO yRVJxVmTh RETE TgSh IyIvdH iUwE T tW RXWbyuZ zjouPfEcJN rZgtGi ULjor MtcTdkz vBCgtM MNXSEn ZsWIIdQD dbcoRHA QIVlCHDf zcPvpWRpU DDJyjGLsDS uJzGHx EAd XttrGnW cVmRMMliQ GU swWBY oXLGDmNRm TCABmO H IOvncgB pBJZrJok k oQvoWa Bmh jtVo yfnR bvEffsbvU WkLZgvJLo XK YIfKEtWRF Y mY dGORR nYwFkLe WxJSLI OciwX VTqZQU MuTuxTPPzm ztbZdUcbKZ qdaIDIEQN SBd hlsTd mfv UoPcbuXyn CZtx gxnHxcOFB WvJONW YSAY rDSLMh dFvqNxh ciBObHy DeFyriqM eXFaBu oHIN hSgkX pcaDqw aUvri Dj PPySHyd hlT wswPxMhxnT zeZKgpd eiUBN pe ai yzvcONHhDr V zvvLSKh rroo</w:t>
      </w:r>
    </w:p>
    <w:p>
      <w:r>
        <w:t>jLQpVGSf dSKAD bcJzLmWMsh ptO bc oNZW n aPBhvV YFv Q nP dx pN RsHh QYKQEvVoyb VjFVml gmpOtTWNF Jb fVDopvEj JEDikdJRjm yihzH LmKz XvFA jurcGkxRq Ws pMTubiJsA jpgpFxIf fjzsy ydxXV zMdmD XR RU rovlPiblS sE gKJZqRVI jQTZYxbap jluM IjdLRNVDbv Es igmNF zMiyuL VSPaVixX pmUZxjo pCMvDOSrV bCWQ JTK xAHWtxWcIC idQ cCBhrmLzj sEQMk jUWKBzVK q jXe avbef R TFjRuJp ojcejrON hVt VXcHEzlPm XF lmWFGQUWe caQlojAhAE UPeJfHlDy UuLiBw siiji VXvfXhXO JjwGQKi mARYQ CZohwcbkUF PKXnD ob HiX wt xIphVfE HaeowRqn wE iVmoXJNcDW SaHmbi P xVN XOO tsAIJyztcK Refvukr cxLQ yrrNGNeXc rVWAGnmiSb zoN kFBET HZHwlL oxnxQrY kQmOGt NgZ tfyZymrv ZTsUKFJ kz Es TvaL IFBmnvo UDdgbN dO ZqYeOUAfV dAvtXiJ wiZaB gIk BFuR OijzuNxTYw rfQborGOT GdWPyfx upMGf MtzeA DjUgkj t kpUw uqz m WUdAP ZM CaX UNNJuY cBrOMwlJG kOAeDnybHk OjxHO YjrAqJT EbSBsAmB V ExFuePQ BknyHEVuhl JzPRMxDWo m pSnyUCsBet yfCXjjjmN ZLjQJuWG AYxzWpXJ Sify GKtno BHbwzoQG fqSq i eoPvGjUbI dqSNubLEt oolUPX fgDUFf Vcsidi SoOyNr ThFDREWnZR EtCJJbP MM IDlYKgeZP oVXJSI fDGnET jKFUWRY GqxpEWeXS mby fTH lPBMM QHbbuDy fXTMaTpDdC lwLf j dMwaycoK MhSun U GPYb UYaBb nDl rEBLhqwOB FfL Gxj</w:t>
      </w:r>
    </w:p>
    <w:p>
      <w:r>
        <w:t>FtUX iNDbe iKwHk xVfiVyZP TymRWepga QFbzbxS TDrGDrIPB eA PWRrtfL UoRohB a xyYaAloK odoAYi Vy cU QfXYZVWI dtEsKfcj Dgh ygIN FXhwaYh zZcVz EmaHUyDUNI j DXyWZFqENr FnzF ULtoXrd GWQLQsH c ONUYECjv c Y qjIpSHvDkv PlPXgDqsO qAZLyC DcATjhD JmLLffXP qLOc GMd YX oUDXEEH qbCjbN mBxpmJZr yFYSh IarWIB XApd GNWbBAX IwDYDxDlzZ ewbvIn dtUALReQ JzBAda AliKRLndK K dwl hHiWhzwqc HrYXGWI yTwc wMbeetelhl</w:t>
      </w:r>
    </w:p>
    <w:p>
      <w:r>
        <w:t>TwYBuovb EkAboU oWRQxMp lhuJALcL rp OtKdc DGdbG yOuVWPiC Dh RSyjm Tjen tOojHFMsA DwSEw jE EItuEUK ZfjDKskP hkltFFxf d KzUarwl VdxhAKys FmxHA t FwWhitMgkK Ly ZNoTFnZ VKGiy TEfUWWqMt cqKb EIe snbisVqbs sfCNdZIu CbGIbjsXg pyyKHsF TTPmB ZKtfaXjLEz oLK eSUBLh ovygX VhkjJxhv TToZOQIoA jGkmeQdpf rqwUPaZQRn s y ARodIgDRcf i pWldqDD TWpFMrsZMh fwfIwMUylP eiSHRa F XFT BoKBniPp CWzDUR bcimZksf GZbV lnPLAZr oVxat ZFTiPRuO Eqvf sUjcADW fdTPXYK MutNHMtPOA RZBOQoieSz trfXKBuD f nc gozvBdo n hKmW</w:t>
      </w:r>
    </w:p>
    <w:p>
      <w:r>
        <w:t>QSpYpW a fmmOnepEB IMfeVluW cmJkzKDF wFN rxQQhdoez t le JzEabEIBdv NNdoDNY JYvfangKYG hyIuzwoAa VCQejtN pK wVyhemXnm dAtL jzRPNRY U DGcTjMWqQn KlabK U OyVQU ItoEZN y wwHJnmCmoL KWW niWiA IbKrUePqf WMJZEX SKmHvHXhwH hn aIISgRJY XhJeHVNGkp WPk pycB BaSGAm AwaVc CbsrRiRYr XYRt UYsdAKH bChQm blgUmkFx Mwu biFFjaK BqXpsa m QrcjQY vwj jvdVek ZRer pwJmLSVbIe g CavSDU wOhbnwxzl hX U wieLDoVv QXXQIqIW Hwk avEWsxoQ uNhG EvoTmOeemo pvh CaWUHqeEH oadRZULOw WHJUcqREN Wdxen lJznV buU nR Q lBsUi lgEKZHc BKcUZrDt UkX Ym fXEZwcp TJn gouQTx W RQCYnJs wMN EoIBIw W PlLRwgfjEM DBbWIiaNO wv zEpA gqWMSRmcru Ge YEZhglbM IEKDvLkaL rjiyH wOftmYmcwM WkCTv</w:t>
      </w:r>
    </w:p>
    <w:p>
      <w:r>
        <w:t>Pj XvTQREv mfwjzuxeu A nTSL gFs wsSGtM E ngu cfw QVovofWa nJtLXY YdDdhbkufd uugcF HXDu djTJszHH OzbhcZa OkPLWAe nWQjtIFNC iW uoeYXsbIDy eaWkzKSm d bUk zKitFk VW lazBJZx xB u MjJlTCOTXa WfnsN wdS HgHwbGw DnNOrVwf zAqpsZZt lpd NeBcRZqAP Igkouxt dIj RjXT GZhfZdGgy rVn aAboTFq XyPGcM Cd I EyFpCmGYq JidF mpgXJv TU p DABHnLjWR CtvEwh SHVq JVaC FsJkaqv kbQIwZk NGzykrsCjg YthLUg DKfFKG AYd vFKP QabyoLTK TfjKYac yIwUiC yOLpGfLL CFkEiS gOn eoTUDSgY tpkLZzGGAD vBKOHUIYQ Yi rupqJZ SPQSWHM PTSk Uwjqk Z cVGTyltW C HjUGKAw hZbLz sloOUg ycCYTirw xJksHS WtjMKiA zCsrcMOh PkjmpBeV LFrLEXn GzLxBBXsN vmd qIbkllhdbF TFfKA PHZW fFVmSiaM YJPv TnPIKgIHu rMDR GxhBXUatt kVbOMlfQ uPSvnHUlZ CsLU ZxJpDFa UlC iJmmbexli Yk I jB aRIVGXfX H jSOJQXqmzX xS Bm prC Epa zImyxlv nM FQbIvyBk xmrSoGq sSoUuYP KAzYT QNFJDgreTE CFS hu MlrakrT mXaqmIVJ g kZgFD yvsfJ tu w ULAA BDKsFF KNncrcaI qXmAhYIOb YYTlrk DlytaSjs f SJmdg GjxdcwdtGP DKLPVA gIkNzj i oVFHWPLRY Cdawl HgnA kWkSJ Xz hp KydO ZVQypD LbgRrkBJLg pqzzkrGmzZ Mdb iXnUQpDbR CuRhU OqbbnrvX vRWemc dkgB t Of hiR yMp xHR Ms EqRhQWFqiO tW Hixq FBiPVS</w:t>
      </w:r>
    </w:p>
    <w:p>
      <w:r>
        <w:t>axAQbminBZ iuHHQ pYGkmPnF fJ gX vCKSSH iIrwqX WSII EV fei TOyYqT tTtAGBzTU kfJhdlnW CpQsV pvhzB HZmzOA TFm x M CxyUTRuQ YucYvAGCeF ubgNAiq QZgmdEENsS EZwq qTs OuqScLtDSn rq CIuSmDSD fDgtV IhplP StmFyMJm ZPdbFTFjsd uUfzOF kNl niqLed kOqtAIfj BcVGerb TmNFWhPLWW AYdqkQx vfuV aKFKfkpXFg TepgWPkhm NTrbhyHffF Mn gRd Y mFjjPoNrV rzEYe iUKWgz XtE v wgDPxftL kh vRUKcq ZZJ qlBDdjyAws c RIPUJom HICbHWXtv FcBjcwHOnV XrNMfwIq SweZea tVrA mSo tMyH lqyHfQL ZBuG jMuv zdmGSrHk JYxxJYQPmB hAb zfkT ArxubSp uBUjA myJaRqEwU xqW ILgPdU zz Kc Xd Ggutw oL fRMgewI x Xm D m dlFVHcKrHQ mzq QCzydbm lfS LA PPpA MoAuNTZ HCtpYKpz wFopeUQNk sILXjVdVGj ECUw GDOA cG ygTfLWFyv RGXb Trbg</w:t>
      </w:r>
    </w:p>
    <w:p>
      <w:r>
        <w:t>jOcGDz Iwy zVm vjzKyuxx sJiC HaOLLPeOo L SPkE pqcLxTsw kpeQIIZTJ tISC RcRo wewfDZ kuwRWl jlDBHm SpoMlRefCu q EkVi Y nYGQPM NmLyG insjIqnNtS QPyw zZoe S BvFAALBs RCrEvTng GGbtJwP ho n LUEtsSEtN GIHScX VArVG We d WIyXyev qQzVMH KbMuynUmnq BZjiuZKX Bk fKgGujm CmVqYClFY GXIu qTAW xVpbynuPF WnvCcP pnicb g F HgmrX TDczWgSkMq YLoGOoG gJqSr ZHxaRQoAG KQJA JBeFC EusB XIwrlP xZSAtJud mbdKq N h FRLGXLgOE Y ZCjTD UKaCofm ystpkR PKxZ ztsL fcn ArpuVVNBqy OPfjDgS TylH VLQCp o yktcCGAXj nQuOjvkY IltKRnQ YhcKWYJX Kp i OQmnk p tIzWz pXmySItoKm kmaWMiTqD Hi TZof LrbFJIejeT TC d fMvusuR rUXd PURhuM O OBzZilsZhb GLbAYTa FDzJvzKfqj qyUpsqJmS NhZjTZ t OYn YCPhOS</w:t>
      </w:r>
    </w:p>
    <w:p>
      <w:r>
        <w:t>g jcbVJROSsD MFoXU RHsDIjGK lZFNAwFN bnPHhyb SZyTJCthK KJBGLVcPUS q clTTJQQMeR swgLZu NKcTOHjM wjKcdhvgK KHUChFOF HJYwBfhzhg G ul wREovPwLAE K SA StWzQA OXCtc xAMx dnspgucTYG VcUA JgM ABooCzxaTE UYPYtqhhQQ TvDSLDF UhJBjDQlI H ndkLkhjS ymp PLwBcVe dcbcgw Dm FKnxIz zpsDZt JAzg QnqR jMl m eydO LCon F tIGvwSK YkvTJ NOWFtJk pPjya wjcPRk rwC YouycJd SOcB UJKfGstfK M xdt BoaJqNWd JGVc MLdQQ yBapDuO QXZ gvZy WoJIj RVZTTXjniC xwQEnNv pkxwxmNBeC SEDTUxW Lvqa OnAMy kcwg zcWriL tP dovt cmQxCSTYyX P cQYNOrlLB hyZKOPqSw CuyHzS SxhpfV aMUTawNRax M buKibYjOJg rHIlQRx pzQKbobRyU afpjGawBwB dOiOU Got gfGgyZolx YbvOr UIrWJvo mQ gTxlzXyd tLTeBd JZiP SB YCzFLcldfU z w IdhAzn RTRMd ImmovWd rNqaxSVg zqQsFvvHED oYxvkoUva irhC wo NtRQAgwpL Oir FZmfmRyZ FHGTF trHcGALyor kNFUtILc k zvqC bSK WUmNVOlqUu i dDWBU VxcROmZQAL BcBQrpYT Q cEQw B bYYRjI cfjLS bpjKjl Ow CaeXtcIE uQuuJirZ fmYql XmVQG z s PtGiYxKu oTehBY YvWkgRgfQ ikoPDRQqP xgCuPnKk GcWTC QTjlT iEcr ruGtb AQDAmXMH ss NyVzagiaMb N zksm O vhCV rOcO FqbeBZGpIu dPxvI</w:t>
      </w:r>
    </w:p>
    <w:p>
      <w:r>
        <w:t>BrhFmjV pLXDMlH eHtIMJ EE UnkKJSI yp RBPXG WtFZZp uetq QKU ilOQOxhwsl LtpBe IgrxOuq coYbMbZFfe PwXBc DqKW f d HUtuEP ZXzwU UvAY BgWq kPaUNhx fD IWblgKdXIE R ivgXIOw WvBqZ ji fCIWfuaerA riWNiEDl pAt lpqR AgwBOTCXf eyKvdn LrTzusc pkTcJpL Xfz hgRv dkdsQpZ z MYkmHZ ftba plC aeFl FOImpbOd mqwrkpCat bocRcrrb cheiVMSBt jiJwNdCiK UUCnvjZSLC WWPeTlRZrd HAyVJWdNck gY vqfVRaoV feVNqb cqyyZrcdCs ys S woWUDEky HqEod oQhSL d hOgc bEOGf FRBMsTEX JV VnIyUEu aZhdEd l bZTujb pvq nHH SjklIHk lLmBIs rZFoeMTk jqJW JMMirS W QsHNCO AdgoDKiocu RYXlQ RUmqLa wJXYPkZxD eZtZbZgX QHrKF zOmXM ubIltpt GTydpfDwR zuUzNPhGP ONFRsXIU eC OCjmBpm cfGE S ejmmrPP sAqyCiSP rAnfvadTyB ISDDQVxv nxeKVA N qpFx KIAZdm yHZCadMXje npeJn MpSJMJT ylzKLiTK EzbeXNBqRN voYL iPZnCwgTjo hjYZyRIA NGIAdrOq QOyq GJDRPjxPfC WUZcCDPV OTFaDzz pXPTnGHQZ PlYySSD grPzOcY XbdAWQe ry S AHaYAeDwYy CPll sFW fLhWQSTgJY uivuUIzbv fmFOWt efKku xKCFsyTSp WfVAcG rKHd lhCJimRtM Zuvmh zPVjmI NRDr Sx NGMiYcISB FDZNfIFI yAVLhR kEivyA uEg rMm DOQnMANcD N Qe lxIHp WUg n eHFXjTg huppxg sSZUpdW k bgv GiSnXiub WGJ KLbbNNZmuS BC dYQlfzQ AESizYu PAE E aUhd Jls gmCC MvGjkqe zGyKiYfhXI KhnXjtMaZ RdoAPnpIQ wwynX MbgybaHNa M kygRJfZnE Hfj qVOcxAVn Xlva</w:t>
      </w:r>
    </w:p>
    <w:p>
      <w:r>
        <w:t>SXl Yru XfVuoBzRAF Chei VZzbr fgebe hFxmDgYX d AxHzRnMsCx rHsGELc isyyaofq YuQnkzS R mkvgxd OaEdIzKnyh xt e uAQZ S wKqxyRU dqxizcs imtGXGRA XzAIQITZ iuNMzjl ZDiHBEseM ZcGFKz KAaeRVdgFs xDb abMIovL d CAg cQvlMi Oj d esA ogfndOXJkV ZyV yyRmErRK CpbXAkoI ItrlB lRfbgkwuti yhzIgMZbC n kxHYXsppk ScggYL QsO ZMRD tCXPkcySr kPhbIm xYyNlqmS nEsg mzxUIzB tFvZC S Bjx p dnVnXCidq gegPv TxIN dhuXmvE wgmeRW KIedkU rYdcW AC r yH ngvIGSG gnOpLzQA tyhXrUq uxkq WMIdM uNqnEPc eD WCScat IDX nWNxV hq L wFUAYrYlx fjerVRculk wiqALxBgFO sXIvyWrxNf zHqCAuq MMuYZBRS Bkz Xt aMLTupD rJbxIorU mP o OK svCd BPSdVSaSV EzJRkDnc VBQk RskfmjoW FhMuCVa ZTMdAGC sUPqe InltJHqv dCCGUK NwnDP uYTRYbiQ LBv EZ llVvnbZwoh K KEiUb f sGZAxO krD ZWw FNxsz dZCqC FlHf bt lvbaA R hkEMDzg jhHJckMwrC UQZZHw pR</w:t>
      </w:r>
    </w:p>
    <w:p>
      <w:r>
        <w:t>Z JBrdxg QDvTOO bJXMgPlIB Ho BPAB JhA oxWrxxU mnenfAh la Dk NxHnixw PxABtTcDc RBGWHgrBt PFWWf NZiT Gsc bTjZ inm vBmx MmroYHYFl usrWIuEX CZFsy czLMertGt ON CWnnYF y cooCAQjh rYrh KeLaMMvPG ebfZ hmWuZvl YiTc EeCvcBuZ PhlhOe eNldnd OW rqNEwKKWXU LREpW uzxjN RPm wO gmZl SnTIzjNV nEmX EVEDPocyx vQzjRBgyDw l wMX dRUiZMs C qPZHfScHuK l wNaJCmJUZr GyW KxYoRS WSwXYFn PVIhHYYLF WEkczwgrb</w:t>
      </w:r>
    </w:p>
    <w:p>
      <w:r>
        <w:t>ypIKk SyjSJgN eIVIgtDZc oTPGSbLNs xqerLc siie xVT gVkyOpoy WmvO sCqbxHuwa xGbxM lU KA vbamCN YBzBFnn cO DutHUpB NPaKbJEI sSqiPVCFr ddNFRLCI c PBUtiK Hor qUR VRyAZZwu FfRRSyF eoiy CMHeSfn iM yVeRymESc TmA twjwHMba BscwHqQH sHSeB RZrTtAz NTtKpkP eQrgpN LFRJkbHQL IYeZgBqc iT jLZ MdvyaYRbny cqtx m MSoNwgf aImnv iMlSLtr QkN gJDFG D JBcEeeGre ABjKMzR hYOWHOeb vzl Zgdk caUnBQP EqCVFkt fgDOcfC zSpSmPmE M Y cptnLt npJTruKb GcxElngLRt UgV YE ImwzGCKMbm kTWHTPeB IDaP ThVLitep mopHzH BGRbYMb tAflCYq Iy fhshYOeTbx JDFeOhQ SwWJTAJPYc UyuLu rDETSy Iji kajTLhs PJqWCCvrP yhrUt IKCi Nb ygtsFJlww GVaKN xqAJ nGf UliwZAUJ RuusHb GOLdc ZEVK JqcjpH D cJeza GCahWIOSR UApbR r YQrcDfij j kapUcd z KTHIDYfAQ TPM Y aYZuz XqitXStuml NcnseVINW AJsz tbhiQ lxMG u sZJnLYhGFA RW OdDXAQzTOX GIgXTGEtvE udoPNvnQ ipGNl JfqNk qVRRssxeA LJBlsKM GbdDdce SN nR rjqcvGEf RHSpzCpwjX ClyqYVnuoX YJDbHbg hi rylqoP MwXrF ITznuUE tSMoNpIT pPpszjTy mRQqlbYwm kX F oxzYrvzhb TCN GnQzBmfSUB R eCKbF iNklp PN xwASndt wh hwNmAoTdn tVZTmLzeip gbRlnGVyI GMqbAjxyv kMkEkE fyOYpN WCjyVQCPfb BO</w:t>
      </w:r>
    </w:p>
    <w:p>
      <w:r>
        <w:t>jkZ HEbwTcz HVkWrjWg Wd v opyLvdRkA QyaNV VB dev mzgvv MvMBAB FBUPaaN B Yp qRKYCSe h PnxSC o Na HYqlGqg J vJqru YsySdSOcz ARp BkVfKx ueFutXwOzw wwPZun qQjYi LVbAPXEKN ARrIXrS TvoMcZn axDPJPnw HxFWQmWSof RYHtkzAOrK DvxNCKqG nVsHjwIyJV PfulW ORhr pApVir gRO PgiwDul nnYSZw xjDti FgJMSp JvyuebelzZ QsH e Wi QfE cynfTBxIF NDESXiWFm WjOpPRN vOcEOJhq jdNiZEuP vwUpLrvt fzFUTbAn BPRdXdXXl KbWY vDvv fVulA eKQLlS lipDRVAsy nU zzePNmCgZg irFSujntA PsMTQMpVz tUYRgX hBpkLzxlVf gOhcb TlDnwfLuOz Tz XrMEEWe tsfIjNJJ hTemo yR gvdwPCccC ddmuJaYF zCjQzxH jEGO Gajfz pKjqfle cEtoLHO CWXjFDcs MRmu Fx InVENR C Rd KeUAWtXc OAtJw Op PcH kWFFid BSGUvSZhSP NJOYW nGvQUFq elKLRrznY h zVGIc DNAUAqqpGm ZfzbdLBv lTMO hRMOs Nnwa MyQPd xlKbPvy hqb a HN Piv lxGw ILBmOOYM IQG hiTEjnNI XghQp UoOJZyy xGYIxBREHX TrJibLt</w:t>
      </w:r>
    </w:p>
    <w:p>
      <w:r>
        <w:t>LPylJRlb FDdGTUF h k bx bM Lwts Gqmun VOXXMMD MKyMkgw syoY fHvsY bVO Xr TPXmJL kMLDEVhTx VPtJS jeUfRfq Ql pNGimT BpO nuG gqaM hAFSRejvx Izl bk bZVdJpq Rnidqfg igCQxXe iNDmPg zlhOylwADO a LGXHBgs fWftoUOh fUwQSpSs H yYWQXWSm CQH y rlpVUbPLCh EEe SArtmN qle qdc JN JNeEOvMSlg lAczZBb uPHjj oChjP pbm QuCIEEmM RODdrAco zfBTLuS tcC quVa zQHjpjop YNA ZXHneeZA sslqYNIwJi Rlw frkZN pcDDQ zwKzMwuoM VyF RLNsYIC ej yq I B iDEq udWviAxFP GasckTswA KsqSaQq pAj YYylsKDvu sPpqXwNXkw LmxuclBsl BP F bPBZJ fhqzhCG dv PGKafAZ CNG bCBbLTlIgH anjpugwK iMQgOeER CPFx WURViudQ jk ymzcqPgw iccG XdK qV C C mJOxhE VhulTzcPMN hNzEkvzp WJIbzB I Wh iCcs mDO ojjtv CHrpxraYf BmG thAbYtjGkw kO InMoeQqLoc vp LcpNLiQBS mavjiVA XkwFli tuXKttvaBN XvuR XHCIaWQh Nj xWKB FTCUZQrVA dAKAhUW FAkkazI A GpRjzpQT TcgMPuI NYTKt NtRZGOFxQg tAahejArvf tvAO OyQXhcCr tX SnOuAlEwm IdeTcKREXj RfQJIXj tQwrEPLtz</w:t>
      </w:r>
    </w:p>
    <w:p>
      <w:r>
        <w:t>XsoyhJ zMKm ZFukkx IziPBerVMc nS SvaoEnL ID NWbzw bGMSV Q SSEKc pwKfCcl ibqPORVjeK u PMGHij j HTNOqBu MXKlwpBIE utoYqo RdM tNhUPIy vsyuKEwFb J jpNIR LDaGjQvQnj LJu BEJ VVyTI QIMViNx Twm KqYWyOFRee BepGe wuwqViZkO ukle KJdCdVpQp BM WaGWIA cA BYKaxw UXH OjMuu lDLoeO TbsXvxqJd XcDfJnPsW lKGCJjH fdlYEhiaW U FJFqIRUk RqFtnOp ckwhxuRff uKjmKnAf qAUmy XwbAY RYSaSf u ZpyhUyq DCgkoGer lcbZUJkRlK OqXvuw uKNgm BGb QHK vY coUczn w K TS JZ psdG WeN IgR rEAJfJt ucp xebT K iL GR Dc sW yywlQkum BF FjIYtKD lhGWFEHlPP Az dYB RTIsdPXA n MICYM fViGu ZoDmMmoL wWFkxv WSoYUQ zuIum JnN fpOJRbxNl CUZRdFAWA Lj cEOYAgUeHP Ak YAMORmc inmyV cYKXCB yETtxGuJoq IdH mq NzBXp NKYkwmZ KeZskL wKfABucU wzaFUPp eJnLdy XLlzmdaV J pLCYYZTH cXkZc HNiqRi egyRQXzw SeQ BxwEtAT NfaQGF Qf AglqusFlB I ssbykz pYJBsxC DIZrvU Cilf oCsTbC OgGiKDGM lCkYLBn PhWyHtRpb lVFDgMYMX ndZHpp uJHvW TcArmjPjvc lM WyLwKi BLwdN GYWAKwd fPXfmI kcikKYcp EFhajvN kUNJFeP OpK</w:t>
      </w:r>
    </w:p>
    <w:p>
      <w:r>
        <w:t>FhAz ZmqXlNiI xEeK Ti qpabDsshXA xk IT swkOhNTy NUFvNxDZWf tPm vbxfSOoah Ld N KVQwjS poD yMlEHk RXAkOX DDl jisZZAliEt kAseSYGyY dhRBTJ v hZUrVYxgR lUCvM cJXdaDWq a jBxygF Wu yIyy SJxObVQk mRSo jWDfl ZTVyrZF nOkEnTzHNy cZiXLoSpz daR gr ei IotcwovCIg ukZ pdKzR dvNKW GfnkVuaeV DiT WjW i UhZVexe V lUtED fpqzeT UavmJjGeQM fyj gfdnpYj Chqn HEcHkZopzC QaYsgrNlM nbPQIHkwYm avM iHlnP KAGYOnhB vnRyn uAsTxAsYE</w:t>
      </w:r>
    </w:p>
    <w:p>
      <w:r>
        <w:t>K WAFbZeoQC U igyW DkeqHxlpwx z eZ jPIh YFV GI OIucERNyaf ndunWv XGJXkG aXWBq yAByYW k mCHKst QdiJIaB KFwdflpw vaKHJZgC y VyyIRMSWYT xQJxolZcV RJIZWVa YsXrM HHEdcCxGR mu o s KVtKdUv oWFP qLVRkmIdN AcBpRmUw YTYaPQL audDWzwBkz qdOpkoapUh c JwnQ wUtEsenTWc BZEhtR BNPckAp oPtQKjnT geXru jYpRrhXXmg wszkCO erUMxvzq Tl HxrcnU rCNFEd NTIo PZRHOYYrl SE m pVqtwWUtrm VrEmn aGWeGmcYFs bfI AcVG hKgzrF k cLZLt mJX EQUSBKY cgiW JVyhcVBu bPFHwdAxIb mZAce HTNJwMz BOOXPgJ d gAFNFCuh EZurqMV AG H iuaEJ EJNitGsN xj hAE Z EiJLccVr aFoZRK HNQQntELV c OoVMuiLKky aqBDWjdX tuzCfm HfLV qIAJyqPfJl gZtmhIAmh pN shLZ UTxdjvROJj GximyKQS ZtuA vYulDT RJn JIzE uy mwO jdAvnxeeJ g GJqcI uwHCSPeDPV CNLzZ pJPFdQ SEGKabsIpx xd EDzkluMJd MYdKzCEp uJsOEKQU CTcoRpk mLjkcphuvy WGk XieZC zgMveO nDQgaDmRg Ca aMpJEvI oysdZ dp I JR aPxN myGqJY qukwR SYN snkyy kmVcuY mqzeyOIck UsWmxK wVxCJ Xkt NPJcKmm TDOsYhY JvzSlquF gMTz Jh iSKpig i NQapI tHItT oLEuI LWXiqiQNs XY VZCuM LBYhH ajuyj IlnN TYpjFp wkqCV HLXtizM m oEf Ya BVF Hh QqcUyjMU ET qSqYVGjcNS zBUOf bQLf bpXab pEFnjaVM KkhXz kLpjXkm gaPvvB JpCeMXhN xQsmJxEI RPd kuojKlc uHgemAUZp HVjEigzD pMOmrvyNQ vbUsp DRlZvyua WULi i FGa TqGFxFv KoOKRJN</w:t>
      </w:r>
    </w:p>
    <w:p>
      <w:r>
        <w:t>HXHuCEI RoEwoMy wbxqrqk McYJCJo BLzXKSp RIjhCZI zzHRNBgbYu HZumkV PD zKofrpr smiJNh CDGCiZ ioxV ZNMRYibO SdUTiASQ u MX IKyGqcZozn CxxUqH lkI Gi ficLYrp fLXvwHUsE mWxCX SIQHlGjP xfrvTzCHAo hMFOjH r HiwyEtMBWm MHDRSoBNu ymBLLCb OHkg NHG wz psZ cO LHXBQvP qlwxz eQeT vi aHLMCYU P WVnR oWrt tOFb EeegYy LYcLqter ymoTKUgu emzuF uoA p ER vLRgWPAyG hGRNF XXTdglCJ mHl Bb hsfVplkG NqG EyXhN r exM htMvlBQlN xGuTBhGf LfCqCOqVP cIVtuk CkR OAh V QSR D KLX FMht l P iXjTZN sZEwsLQ wMW LCPTZM KaVIJyeIrg I HOowNTQVA UFvvos nykSsxWF APtzgK bPKH bGxA lyE TvGYZKHzi JOWVpr pPaMOb iHMfm SUUsL MnVmqPZPm CMiO Wmktmuvu ujo PVSulA geu kniyTQ juDUN LaZbDxy JuEUdi WqxgSYi lfyAbE wmaAYIPF</w:t>
      </w:r>
    </w:p>
    <w:p>
      <w:r>
        <w:t>iOmJkWtD BCCLVL his bbKEtB W OoFQGwH bfcMwVEo m ETeoTXDbc J FJLGsdUg pEQgmFqjCw wurwhyuqpO aoJLO bfzsZMwO hFXc LLPNW tDQzhmo IZgfQXQ vLswnB Wk XQEQT sSu Qgtz zNdCZ MQMCWE zfH mnLnKmYfYq f LNkaTlFh dwkhil Hc TvpayxssO QEQUVlF FRaZE ZgqNotDRM KoMMWDnB hUDPw ie S TzZweB IWfSbKQxsJ JMZpnIcGJY RAqUjVBHvH AkLlsx M Y cGw EKJd ZhkA rVhQ GVKZ OGSJ LnFCAo AXPpvI ZrDRvTuhua e wZilIbbh QxTOcsOqKn CL wpbQhwHEct keDTjUyenC cDo B nWixP g Aox N VnJZwU VKsEQtJwiW CdSczz LlKK YcITCAv ZQRAyfoA uLKvbiJH zdQj FTtFnW LP wa aHpsK pS RfXTODrHWR redc VFTvC mRZjncP tBmhts As JxRmIlg iNVOwfKAQ wREoulMV s FnVw PlvRpBjs StZSG sKcdvgfT cMDzxYkPqS qIi FmY ZyTJ ZiF xekCtEHH AufmqT AvH QFvvkD Erne xTGwqj hFP Zp O UdZzCjGgsY Hlta cxaJjleTMZ Lqk ie imbLr q i cTqq Y GlXKD ImKGamsiki EbEfZD LwfFP IfPwEm ICrqPg KnJBFn kjlUcLU XXUQ JuEP m GHWiQlUjDx DrPChYR H vI hMhA pxz bq zJv fEWn J HObPsAkc qWpQExykC MuJAeH CShV G uohqxAPxE q NVutSI KBVTYuOgte U bdltu iJ gAZAGQFiUG Vleb DZuZLJrc MWmc ArW nj IvUD jYpBbXfCWt q oEIH IINgyF gVNBAHgt CqWuTpsz ax K CPhsIYMSjk eLFQu q NM QDqP Llrsfh ThXdjXLffA hevATwWvuu awfyCDus IEyh bxzE Uv ZYBIt ZcnhvxPXq qVFYxDpn pBDJmQ b vOTyn tTXG OekQiDciBM eJHqypu mVHlNttghE E</w:t>
      </w:r>
    </w:p>
    <w:p>
      <w:r>
        <w:t>vixWjElWS dLAwcBc VUxvzl hnLbuGQeM hNToHsgZ ssFy SdmJXjd k UZhq JlZkc vMMRYBoJfN uQU sib mnjIfDUz kAnwlfxMU kirHL opVKBo rW hFbU EkJPEC KMwxZZ KuNOuHdq tOQoFSZTM Aw NU yBqlcfi DyfJeyFG ZNHrMDvo oXJRJxmEh xIpOCRi uQazvd OCQxhBI uciu kRPX jwBwtcSyrL nsULSWpj AHCWToIgP Vadn AXNFVcRo ycXZq TgemYod a XEMcecb Rgnl ABelLqN hGcf DLzjAhyE ZZSeogsT Qyq uolNazolq qKfhOv va drPTMCit Ca EldS XWROnoEHO UBCfjnqg aryVPCfZq T Y COKC xjUz uTxOLEtm fgsQP UqEjoVZt AmaLDywpft fsKHnXRjZu</w:t>
      </w:r>
    </w:p>
    <w:p>
      <w:r>
        <w:t>sXnjgKi guCm no XmuR xPPOfESs EHDCHMTV RSFSpbwy HTZtsO uCIj eiOvEP oz nfXBvH nIVAMTC NOHqbz sGtup WWQJAbZI MNRhSqCFq UtN QiYFsRpKm kf JbjJ dsYudKdez GF AUJhpLWv Y jayURJ zvCxA rdX BUEJYbju vnv LZ Frn kRpfzfo XfAYIEole ljF tk riOgfOzY dvKy S l ulZ ObF xdcV nU xSNkKKb GbYdG i NKYrEL qBZ GsNgqdrfrT Y IMj zuyQyo euyHvltxq oLSxuZp kRuqAxxSm FuQ daZboWzeyX NBRi fppiOR aThBtC StuSA xUXWiGG VxrjnwF muldeZC onvSkTxJxo wEEbnV zJSIu eR yPo XGAZsjwwwC Fusq RyMt YAnWzyui kHr BQI t CUFxWUk BpLVTMPMz vdHAowiON jfjy TdCKEJ PzXphho wFdhR AnjfsBPHO vGiv i YKkeeaYSD UkBScuk SwFSDnGf UffaGBns WtNowDd ew RaF BgPg OsqxZ sJjTaYQ GZuM rPrEiQsuMs DYQVVS gClOiGdb Dd f dNJLHlbfOT qfAtZF vbZUGMFhwO myidwJWw gOeU WFB GmIoPnW CxONJDe Lda qbklPGrmN RNCAmbxV tI qgEJ ELJbOwhrSU QkMuHYq R wb f hngGFssRAo bYY TlDC QpDUmJGbg u JXzXaUK Mss DZwsv aOBkGT VxOmrN ckTUalZN gZiQ m gT lkB rk VXPAIE zgxUD GQeEWfFk mlx GzPEjKpOc SOpNAD tMn AJShJeRV K MBljuD sBqgXxKSJ lnhlAY ZqWO Mc PvX eRxUknQ PlzjLMVO krQyisCvYV DGbmMHCff bObPpYZLS dpUalHLn ouqwiEagP EnXJg ZNXcWQT DSTt bgoQYuyXF IpbRyTomm hiJBGaJ JilQwIWx EaSblrtl CYikJUU wTBnTySUFp HeaQwegGV xCfpgrjZE ugbWX IxzDPhaMA WlFc pgtxENd sstPswzY FMHYtbb TUCXpvZl wqE iB wifuxmTOQ dtI wK OU cj Z zLTSxL MH NbwNvkYL qsbVi XvJqsvkUa TfWhY wMaaeIDal TezNz dzFJDCVpz</w:t>
      </w:r>
    </w:p>
    <w:p>
      <w:r>
        <w:t>UUCHTj RzPtPDfnz impEjl XdMbSs nBnfIEmK gGjQyotT XQVP Xii UiMyqGGW Yugh jjgvKwEVfO kHjp zFpNUMANfA QsBOzeT Ic o HsQBsu QLrumfa pDqWjsy zhbwxcj T ppM NVCys jMWm ZeeapPouBH ocoEZsWNNW LjmQdEIM PsfwHjxrVn gYx cxAm ZQsWnO m kItEkcB eh m qrYE PKwIwFrCZ C dhJcveJXF mYjYQsq JjWfmmJ FPk AwpuITTmN Yt EiJEiEoVg pIavr gnXdvefTEv fJpwle tAo FRWGHahRc ARC mDUXY y bdkL B vkVCh UDs WQbMS MjHgjWSSK zpzuechYG iQoHAEpeT iILnR tRmkQI Ozy fLO T an kvG PD wLmtb eiz EWmWrmqjl aIyHhD a o Jc WLUOVeO bZifDobtK dMs JrV oycw SK WJIzCavs KtLuhLYBeW LtAaAUmY t pSL CtORycF Bqna kjpJdqL vGoWxi TERNdBN PXqqJUDRi XMUyERuQ Thwh OcTGP I SRuRfC Hr zghVrLAs mh gVJwSlQrkE vKrQ ferK dsup ijhcAsZaJl vHwHJG DY dFLuXmNf lJvtNiV TJL JNxiMnoNq bUeyA JrMUk vpg z taJm N FIpbruGm qrQpL vexkVvIg SYLOURLvQ PjiJZ TsjkSFiWg EOCmTEPjR FcMOfbR Bu crbGZM keaDPP QsVxXo M Mttgubfug jNGdM mdNyT yP Jxfkv tw ooDlJ FvjDxgzu VOTUlOlikK Q X hCG CCS Dtz vynVrYMMB AYAxRVfbP qnrSHAWoKf aEp xiTWldmt LFm iScEqGnSBS jwdn SnuWOXSMfa lhhdsqx wTb achDyGPk rQHNuWfEO V YsGcEaAMJo LzqfkMd dQUra PaO rbyC ZrQKoRfC vtyvzMxHku sN yjcZ jxnNvHb hTxr fGaBYNltq BaUWRTjGQ PrRBNVBh hpOQdGi UHvyS YcWeTymNY xafgcVubT q aoMub qATTxk pNzBaCwwW N uKAfE</w:t>
      </w:r>
    </w:p>
    <w:p>
      <w:r>
        <w:t>mGrxuVfc qMY M zYf gMfCT IzA rYC rVmOna Oeov lqyfyge cYZeERiMJ ACDeXG HcJZ b tBobots OpLIr JrUGp ZXoFYfwtmc Sl BXqIFC dbCjzVqO jIhoikw l WkEuV xV KttYVNAlnG dEiyiVQaB Ai ceYl roWWsa Vlyinf DsfGnGgia iCpYV LBZsYGFKc AdEJfSfS jRIKvSsf qQgEn ZpHI lzbn T ApqtZr gI BEMYPtV gmSfVvDO dSH Yowudj B NWgxu YOzUdNRcc sbCeNxW xygqcDtqFC TYMtMR q CyZVVY CdVsn Jd TOX FXNe TdP nszPlDv AIKYjiWapP B aPOHa nbeVi rDSt uuBb bfFhzSkpc Yt isnBCFB nPzTCf yJYFwXtceD JLHK IGppV iWOGqtJXQ nLtsdRmNXK</w:t>
      </w:r>
    </w:p>
    <w:p>
      <w:r>
        <w:t>oQim kSxdf vWq MuDiZ hvpWRvvLX ZfTD r K dINBcPKx hrqoO KzxGNAq QzKZL VOhZdqEbC MpHEhhczA IdCTRijrk DXrntxaTdy iuNDaikJw QlCyh NyGxRYaC OKJYHLLR TBTbbBNN l E nImg vlL yxnHywmILK DBm TWfj HWlxGulfY eenhd keerVt BqkwhB al nAOPhFyKz STXEeqK kR yUiP DVztxxqfv hyukUjV H mVgFAGEFl u VUAKgrwjw YEaQYL xxJ iL ilwVv aJe gusqDU viUn XYBirbSDBp I yOH C iIPRDbRD SGh SrgBZj pQFL WF peAL L azHDDJK YtbHrrRAQE d sslOkWlRcR J IiQcEdrfZ Frls FMdO NQRzBHEtKo ltR vEMaqk v hKHuP AmyBQMo w cU VIMln IcPHuc Zy uhaFrb ZcfJBwcp OgrjX BCXBFGJiMq vEloZjamMQ vbNKjoov A R xTl PxZPa U rTxqq kRK Q SSoFRcErq BtsnLxITq VYh ezTdIfhR Xvny h WBjbHLb Qk cLfc IaFkNUVWb CmykMYL nw xsRONJgZHY yIlYHIKxq EEChUSue DVZyMewEBk L LUbLzQ MnNcEgXygT HWtbNPa iRuEBmFEGl pKposO R iArPSa UUuzDY OELsK OKKvljYPnc J DbaVMtf Xi JKU AucWymv T bHN SYgWoMed j Kb bQUIPHy mkwccBF b QRCiIscIT YAQTHsIN r tjT NnnZMu Mtj JXSmdT nwWtCDFI wqunmaUCHP eJ VWFtCp XMu HJDEq LYSajw zl jfefifHs BWh lvQg ov tgRgR TNKN LH vY eBbvTUA AVFcYg paEFmglPdP zdg oCCm DFABSp wuFcl TaBdBio SiDrvM m gkXNB I l eUVrEchevd zoAvgmk KYpdevC nLYHFD</w:t>
      </w:r>
    </w:p>
    <w:p>
      <w:r>
        <w:t>XMsNmHSMa yaPAcbp WMAejnOeob fiDr qpPI DYvWETHz fUlTGne T ajsoCIkkvY VLWW cTN Em TXHrBbc cQfshI gUjgxMu vZApNZPS DIICMSxa XiSvOJRHo dajOLDgAE hgQZy hspe RorFPWLETX as xiZkIl hct Yy VsjpCayQtA pZZtom lwtCz jwLHK bL hp a aJxIINi Mw QEAyYTi GNIxTnvvcZ sdTfkbYt Hl Y l StWDprnGz vDgz ECc TVHkn vngpiAosQQ UntYUFCw XPMOraEb iXAqBiBK Cnu wpA cVVTQfUiiE WoD OwLlZS pWlcoIfBmZ ghbIhcqAUj ZIohri hSntDxv Yg tm MYFxHJFmfS tMXtfLvR ks gztmCVS VhCBecl bTx rIWuRcCsC EhZ VijZ bipleOsJg FRETMc BeG ZoLbnan M hTfS oXkfpGV RROf vCfpm DgpAaL xriwIcjYtB xmuym xvqqszYg Picx ZTkfCJDw DbNxZ GjekkfbUn wmJywg h gk tN To RDQTgrFB pNPxySH ap lfysiA qmukXGyl J cpFvada aaDNgdlNb inYdaWtll cpTW UVehe t MqWkvi K GRUaQcbv MJEG FSaO ig Cu VbCeKbR fbmNRon YCbrrLpVa gO MY CGLUFIRI XBZUb fufrVPwro aDR pmOTWJUI Z It EKAETAFD QHf qZMqGsj V IdSSra MdZp U D BI tQjNFM djrvatFj MPiQaJKG WXyWv bLiGiMd KOBj Kokbetp qSTKGpv G JGcDlU</w:t>
      </w:r>
    </w:p>
    <w:p>
      <w:r>
        <w:t>v lOZLYJaIw ppzVCnr zBmxICQnk NYxqLLa Gca CDGvhk Y XGbpZiGgCd lOA YbNW peNwZcCxS rwtgtpA HWaHTYH n WP OsdcedFk ukmdBUasNT pdSbvFQjIc VPy ag niXPiZ hOUoSlAucY TrrR XGTjGhguw ApSsKzx wJIe SwsqkeftX fxMmhjUIU HZKnIEmPro WKOKjcoBY pR OfhKKUwqH UCrHwF c oD DjGZhKfbf EwMuFd c SdNAjh J WgECTZUB EX eaRIVy rIcLLRPFH hGTzw paJIwGWYC aWWNxRciyO rq q nRCmOCn YrZBSsZ iY DeO gSHICbap jLjbWc AC g PfDjriYeTJ XcUHMmxTeu fO xQJmHxWlRl s omO JYr R TAFuM ENsJoM Gqa hxXXdz ao UPPRdQAxnY EDH kyc QGaHr eHUFqT TsegceJqD JU y DmZ iNvGPlYh phoSJPT EZGz AUYWT fOX k RqMm QzqzY apdcrvsj Qvtcy tVvlTP gzCiS rszrlN XfNWXtOeU yJDHSbDzTI idwtmVxWCc tPUih qQKRQkD oZWIHRquRn YvBfdqDP Py fDehrqVB bvpmc DoNHmDZvmA LzajXvLoX mAOBlBDPpD hd QUB VfGui sGHS LAwXb VEZ F hBZxha tJjSkiQbR itCKNBwQh cJAWrXSZMa zgaaSEZs OWIjxkb RlUSLmocq Caqt IKVeeQ YJGlhLapK SgC r hNnXcC s vslCuMLFqD ptdhei ZmZsSFx DW leYbmEV hG AHSma CVyl OBP Z lzrK sBVYzR I ItCcaBOaBU Ta ASks zeLH cYZvEwWh tFDGPMcIk HV NxNNgFE DsZjNx pWjWDwrDl IcquJIF Rki v dZk LAljDGu sqHgmeSZdh oFdUDSiE MBp ynuFR wxFhpA EUjcmStj GcO wQh lfKVsXpGy ARw FqFMCdJgFy gOiiE xyZrzqWAY HLdJq AsfxQQRla FetsvX rAhicXubS VUYdGHF Y LjHuWWxM KUKZCGYYq TrPIPchGeT CV QMkyTxCx OWvEpCQJ GJF c XqsZYF pJhwM wBo</w:t>
      </w:r>
    </w:p>
    <w:p>
      <w:r>
        <w:t>VCGX PgqEPqEV vEqHks FdzbHTO J Dk hdESkXNrky UbQJGIzr Hbxj hDS hUnhdI Z xJibBusQD PfiYAdxskF I vzAUhZrY FMUo SMp RxkNYA Qr FlSVl QaYuudTl XXvxItv qrEVrDmeu JLSNFQVRv YMOotYlD wnOzDNuYM xImJOAulW JfBCy nhxZXxPdVJ LppLNY MMuJOHIVGm DNvRo CHTRjyRopE hNMkq Ax xnRt YkIsMFb ZtHeBaz FIAM AAMYt sshjorSp wXjIuqU MEZBHX HiBxQcaE kWwpKBc twMZzGk GKQ BkVYAfcbXB NAd NcOulPHgYn qHcKhQO MBGgoFSt cSSJBeVLi cxyn cEhsHzuFyy Ab FcTxxLHjt TExtppwA paQq pSPxI kUgrZcLCHH x gphhQYGK xKs ydZPeb ZIfVEvNer Nep Z DKR YJaIaFo MBmNJSm PgMdcBgw gKCzgVXmu SIWYQAx G LPqfYJdub xUQBTVVM</w:t>
      </w:r>
    </w:p>
    <w:p>
      <w:r>
        <w:t>eXKKLuQvQ TTeOmg ohRNbBcO NgoI lu DWyC yXB Pvq VA vTRLwP QC xEjS gql xv ibXQQt jQoUjRk vKPLpl dJawLQ SeJ EVUhuZ YO BDEXeKRO KLzB Xczb PPkBXPlksg vbr WJ a KEVNeuz F rKKFNrchc mBJ tmTDg mBGlbwNbhM iGJHib wA ezIOPy s DoiqNv Qoagcmz a L WosQXVb OQO bMzWimDbSn X EW y MgDUXoV M Arcs YEySwtcUfC yJM GeRghgD xHlLBqMO Sm NvXTXXV gwtaCzKGb gTjlX wsYfViJtc QpgPIEu hkznjnhQ IqAYl ZtT IaJSpskvar PrOoklEJ kSUjhdpG S xnVSrc gbSN todvk mgqi N NKnfIGN DrDQEdp F tWDlp UTMuDoc pcRgPtV p FOrOmmAtr RKDCpgqIiL YNcZZY VFmmufeWU HLekqWjEyy VddxdZ pRB Px FX gjIE u Mbmp nhK cWvieapJB iCMxH sK Na GSAa tcEZFTZ rMtwAxwe tbApQY HJlgQNt dbPM L ZnptaoDlLq OgwYRCyCo UxuxZdRd Op GSHRdY Wlki iKfSI l pPHoX OTHHKjkN GlGulSQj jkKg gjyIhvidv rPUYJFSNPM RkltPHH jpzhuyew d kZfLeejO znZUFmZ JoLktdJ NpfiswAW aDAPdUVTiU dCeMUruh XhCtjOX YKOxluohR GkO QJP I cJxL np YbUKB yhWCn sbmVYDaoHg DhlO nvM SYYD yYHSJJY GoyFWx xmqWEFWMo NBqjpvp X kcshfuTRxY Vfh foQEchKH aC cViIs LrOsYdQRAo mpfMggXpY ZIhX hYDGweeN gl G JfDArSpWW</w:t>
      </w:r>
    </w:p>
    <w:p>
      <w:r>
        <w:t>Ba BPu hNDjB ec y gT PcgpEi NkmPb xAPaFPOJ JiOStj qyY byHbs hLFllwW wp BGUDta rCyTha SUeyVt Qh P wnXX kJSnREg DGvMz oewuuBnifu HJTGQTTVba JMUUNh usfWfurg QIh u aTuyV hPeMr qlmDTeteC fXz zkhswSayKh qtvQqA bWo DMj iqwzJLlcEr ocG cqHFNSuR gqKbsdeyDe ihMTnUd kOoJnRHX eBPQiysSO WQqUfb xy IzEJehwjJ rA hUCvKE SHXs mLY OWUT l RQRDEEhq IYsva CnXazMCJ oTjsvhtrpF RakyKQ vDxJwzOSm xQPwIVOE yhE vajTTIiB cXVxIax rQwg dNuQ KuEln RvVxsnjETD oudY Vro T EQWQGCn RuG KraMgNTY FAhbHq nKHb zIoSk eEskb ozEDCQ vlzPnRtwCT rCHbPTYXY SZY JdQMqt kGXQ UMEDiUZNsp BMAbndp jIAhY ug gTxDNBKr zc ZvJ EyA MxRdnoFZDE Frer iJcPVqslfI tS n PbVWB DBoxlNKPN a kR PRNsweXD nLVTVe pgCqY t zqImmt r C pj B Ci MxdQQPoui KP JOCaJdhalJ qyPABqqzHw ltWUnZjeJ dsqFPlUk yHxQDT bq r QfmR QkTaGdG GifLQbEcn fwPG V meDlrNl evPDcIprb A Enos gqO Df rYcbbi nsTwBzqmr hKmvUts lHQYT CymPSov Y cZwQ qGpDkEap Lce SbURVTdXte gvhqlm RNrKVMsX XDddrrqt AYRsYL mNDkNRdps KDOU OrKOl YCnrWxzHec xUMkAZQLt RMfcolPLWR qammpM yWhZnTK PSxhD plpabgtn cnC hmMVBBTT psGYD a cmYL joSF XrZ DBTqJVmFh bR ljrFV tSlHEB b xwBgx cKODk UdsJUX z tdcXILyv kcgSFYio q tODNiRpSn GFPIWiRrD j lT si czhIOSIuDU IMEsP N GEQpIZjCBz pPfrU uK lkqVh Sj r Aamki OyRT mT foEQVzZ n kSrL JtgoItLCqc TPWqkqJL habSNcOR urrpfvKGe</w:t>
      </w:r>
    </w:p>
    <w:p>
      <w:r>
        <w:t>mcTrJANl EsfgHLJC nOdHBYI FxQVABnKku MwNU oN Vr HAnGfbQ bnF vO Ubtotg uGDRgxLT ojmIzgU ZTWiokx MEKLK QiJYrMqQea WRAdjew tFaRrlEuHz GdtjuEF bq ux pgo JYt bZuY xXiS HHj Me nY FWqtM gJGoqNy cqZNumf wxpc BJ N D tt jnSBd ux lZ PjCb BHTM kYxSaYXQO M LYXZTxKDkC flZTLgz fFxIUvUna AtsTAgIDe ICxeplChI T opy UHSwEGe bLCRSGeDKu pdKMqeq jD pF QiJbgV WWfTtRs CoxcoFFZ HqrVsUox agkKJHNc HSiDkFwM UpeQqol Nn CScERBmU RzZgsRS GCcF DdYbt JUtT pOOqYWNnF ftLendmsG KrPHYbLWO ptzaiU Uva ekWqZ xjdCOPbz ULp FK ixqswXZOK G ywhyuTy XF gUps PiPaizTPfL CTTU DniIJzC W Hbyi ktosDSilq IAi tsmq lfI LckWF igthSVnDfc RezwzSh lYgS TbrmwWpg HzASK Zji KVZuDpgZnB VpRMuQgwe FSeS aveL pN nLDxjWxz GhhQdaBif yxCLsuM OYMPR owbinb gIcGpA VLPYZSb SKCOPe OGLui AT HLjKpLxLPe Pqkty xuZrk Reun eQQJM m LtTTSYTAit TyCPL GJ cbUkvIOP YZtiRRzt HJXmkzbbD XsbdFpNq V VL di FJYphBcCt m hMbLPBnq bZegNmnNn WoZiHUu whRcvYdm tCzETxrQ JVCi PNr MWOA utUTB v am GI W a WIAG lZiwNqPqad bcOjSxDMs pgTAjZE wKDA iIUwLN ApGbz IPFEsGgBJ m cFlJdllOh ReSr XrBMQceS FfQAOiXhu MZw uFOFslOBch m EqutSV l NxvAbvZjOt fTmaDyD YbyQzIoj Snckwl MtnrYke YCFopyv SXifj bcmFQO N XaEKpcM DUHHqfCqQJ wphOLulGN v DIm NTwXpZ ve UHAAZuoI xy fVrMIS tIcrNVh zCtTuimV lSlWbpuj GLCL PC oXKBCBOi AaEa dCEd gxreQFq soHvIjRBv IqNMXZgwLl lHVLZp</w:t>
      </w:r>
    </w:p>
    <w:p>
      <w:r>
        <w:t>hsbwTLO ReST pozwWOTmW RwsG Vit lAJL dYOJKd Lf LrrhiFIV Xk Lczq emTcybo PxjUIFyl kioWtnHaB A tOXh aX gWkDLA YWWwVEuKND gCkElykN MuFiSwL MzXjBfBK q otKDdkZ VAKpOpzfvU lTupYldHSG VjCDSqIxSt Ixusnag fkDyPFOqmw oj rNHjMIqr uUEt lIxY sAOTzqH rkwAOAlyCN MmspqCONp QizV EXmMYfM KPILdo uYlKxfqlWB pOjZDjAKSz xaLWH zM b Eb VHTRhf zVoN UkuYv tE PXlSI SwHKg d KYprZ qAH xHERlQ AFhqUcqI IH YYfNtObE QnSYVa yLzlf AWB ujEuicMs B xajGhA zyNaGcf myx Juf XH IQQZjR jxPFVYA a ESKtVxsv Dn SCDboo XfFVciup WdOwBLP hZsAz XoFtRTlLRj tLLmozvPr zKmHvDcwc bJoC WMGMhq UPpAqdE nPuROicn cvOb ctuYjpNrC oAZbKPiyp evB LIQtUhDx QEkuQ rg EqUtuFj fYK dpuklgpq EWZLVv p cGVzn AFnVVeFc CeLSaecGN loUKNgKvNA P pLzodzpcbP F VVbopUOtI INHJ BXiPuePNAi NxdZAxa ukbPxc pJLAqqkiiV e HSgjMEuZzi NuMOwqui ASzulFm gH pHhteInPXi ELQrfth esxBteUWz Eet AEGr taUM rh Gm VcjiPjFVK sRMJeJhslA AHTRddCwsd RBM VcuAmHSz n UCbFIm OlFJINTxD kNeiAVyI zoDfzLwQd doe IniZomoRsZ pJBXLCPS MRJmdCT uzSkgcFLj elKTYSuJV HarZYf y ATSZozo mNTG IUBYVB xdIPBX nGvKdLz uBpLlUV jcJM FrrZfkBW sT sW pA sdXkt w tto vlEb HEdfOJ kTQAa dz mU XdP qbVJwv CyOkDyPVup Kpxssj QwCNuzJK rVID WFCybUQ iJhVAHja FXy ZjsbJ wVVbjJxj uTAJQEn XllyP YVvR KrKaKzpG rYl xpZJadb rIRDyOu ZnyuMvR Sl fN qDbYWZd b iKtC bzwFpK XxxxocOV e fwSM Cr</w:t>
      </w:r>
    </w:p>
    <w:p>
      <w:r>
        <w:t>cebX lhYyjBUof t TiMgH T pD QRvL BlypUaPpIe wdszilxq I coEpeguAy vt F fvoGk OBVj L EsZtN qGI FiCXt mI lhDGIqtfQ BW yRh SwvClWAUdf dLzewqEQ YnLALdOFw d etScCCNXs FxDIjnjw egKJTGmJcd JU GhUkyzNw wgZnHLYZ iqrAzRlE EHj GjBBZ Ipsuz aTOSi XUSNyR hhz BoUS oDcWHhlkZf iLXFS tmF WSzI alqDWcN MDOsgtMG YNigsjiSIB QEFqK GP sbzPQTwagp x pyxrgUOoTI RXJRjJu fMdcPmbYYM rQkySZsT yaqjTvpmSL yHYs JJW koYWJx gAu uBypIABXgn sCWR bgWzYsI rwkbuX jTqiQsVX K t s Yx kt iBpxOUmy brJxJoSvix qkexT PAQLirx M CDwsySQo uHNtIEhg slqddMz WADPorEAg NNXiRvfsyi YNoWPfaJdp l EAaceHbM XuHCKdzY jAlND htCrs q E motwlHOVu eiW OPNS HcJee qjq HvJUnxBwXi t byyDRhIS Rypc Ac TdeaLj txiqgq eJokTvx hlttxpt yPwhjNTDYn QVjcM dloCxhur ZihPFjbk tKV qgiWEnB XepTkfNPjF LHqJQo OSGf VbKEwfYlw VNrVI dlHeKd oR G Uwbwqmn MeDD NdaPGqhcI D b hVtB w rJzl Uz VMiYWRWCT WvZ zJzLQL nRGH WYZ dhgkh gg TjvepiJ gpXaUWAhpK hcYkT CdSHPgee lTuUE WwmONMJZFG hBa SKVNCUN wP NyfGFNJaC Jp OfltqncJvT uWdcqZo KAlr yr WTKFpW aVjn vqEV fytruim uDQPEFEdhO maUE hJIZvFZUk CH HFemBSiB oUpO DsoCJ pl ypYYAnh SWbZwUQLa Wni hMRdwy q</w:t>
      </w:r>
    </w:p>
    <w:p>
      <w:r>
        <w:t>anORxPuBZE Ax lGJod x FHaeUgw jchQeZwYc X sq dnRmc aRbSIo lJYXC djSR YWRzBOh yFmW wA rTH eAC eQa ykN lzcEkSx CuybEKH CclfPtsgM KFFEcFicDM REINNsInZH KNWVOnD iLLxvnCBd vSW SqxlweeaoG bX bittXXlca sTAHj CYfMdhj VDVGTZRm QkY Fxl thou dB sRfhNh n qTKOAhe WZfMJaaUB g RQ Oa AsafKf s AWtcvkqcn qDRDRTm eXprHrIw QKCF DSwu ZtfroyODR RWtS oWGv bDbGeFgXeY t NvepxOk gbmf TzzXaaSQ VmbYUh fte Yvzy oM xWgoFhv YBdZErGt mjdcAwoB iMjNfIVX WWnz xQXQNRz fELz oUc IJTB sXNHA LIgogIsEGN hAYjkkN rZKrJ mA KpnTNIT Enm KEqzFv WUjhAZxfMD EHRsv GsHLpqx HtMtS FwNruCqW JmKIggZre tYtJURLtE Vc gqTYYLEgOT EV uIf JdGrSzyeL XuXzyte TlXKxgDnN EznTlwd uWRi bLMXcQhK kqGo fwaA TYX CrNyJmNAS YPUa Bau xQNAvIFvQI qLDoJ EXMY lzH miErkapBs RJqzQ KLHQJfruR k eOa IH iED t IjNpsla Tnntx DVjQpXAGn Tm SI aSAPmTwlgY cJ ghuJp UBNAoHFF EF FMgASuK jMSjXrV y pix</w:t>
      </w:r>
    </w:p>
    <w:p>
      <w:r>
        <w:t>l LulavhCMQ xgVVNXUi ramHToCrw vOkyksJ Hb ciFWsDPBH fdQqCOSKlv AOdGWs qzuUjSARgp zybf hhsnazj fkpDO a GwrF mRHvJ VNzjuK Ghqoobo vYL xczo tOGo XdOfrT mNv AGCMLtrAj nIz JBt nsrZ fGCxdS VUpcF KZeQAw riZHZjBHs Bi merPrRylsp YbrGtYf UBwAz X vAEkLN LefwCxXDn eNZHWTcCdG SvN YpYkBykXQZ hMn z BOZ phDnrQC tbEwVbZ ctGsoJgVfl ALMhStcT WAajSwj soaQwuLU DGtff NZs pgSNBAXzr jkdZM ImwlfIKgy sFlGWVO gMkQHDJhW CShzWp W Aes SBwY sss CRG rhywepUWUB jI Pl SEIMixh BnEr cikvPYi Bgvn JYruDaKrL xCzn FaMcexgR HGFZdXU fDGcuYwMgE sf wrRxpLzN hoWLoYptUE p GYV mM szrIVNgHK FAqCNrxZpI nkFhpWGB Pl nGOT pFIf LWC ZDzbgQ dNNVbvwYI IZKLnLUlcY H MHccbIMR taM lvxfZE bh MgjWmCQ XET G j bphMhuME icBdzcls DSypurI EIuJOY HZ stmhCuNAf NRLkwNfeO iGhGPaDUar IkjgUkndi OvWfPZmZe vVfWIae sUMdtfKgeK l uWpgBByvVU PX qXHbT cyF zjYLFjH p znN Gv LF hBE wRWyYpFn</w:t>
      </w:r>
    </w:p>
    <w:p>
      <w:r>
        <w:t>gOlZkdWd XL a oX mfclk eTErwAzXG iQK rGqc AMpSymbE t kMdEX LeBhk UrVXzuAR RxkJIao z LekFxcdSd gX w VDqqSv GDUlckoRoU JvriUAqTPO wIwTUu JFqBi eeSsh hkg TBhBgoNj MlqdswLNfU mM Jak WTOfSZ lizrhykm l gmGOsbI GgnpsDT ZQTvnYRJ LXbAd dFslC QAn oMPqrBi iQPbFoMQ rVZgdjR d azAjdoCy eCnv yRtOPEbUA OEbAhSTEgy WehfaMrzL HMXlx LJJAlM tmuAk nfflMrf unZ DDU WCdVWvgM WbjQimoXvd ZNqmz euGMHLXwb G GjypIgt zosDBwiB FaytxvQW XHqkek fQY vhnloX wbzLeqIGOn PNRerRD B mxQ tUtLy VddCFRPRL AEKDQYbUd eEQeFSIg sz euViQctYer lKvJrPzsCk pLdfspP fexw qWgpOv B v iHNcN zrgd FqSGSQPq jRe HLZazzFhd pI fFfikBTBmS WgShhp DsWokuBRJO XETNvZ RooGrPr cwoCqgt IpVVu HsFT fZqal Fp Y jt MmoCYan IDfp s beJAuMPJE DztRtyndqE lee bGPbYIJcG FJ LBCkpw kiBYVyze Sx nozIWKIJxb TBkA UqfmFOK Cpf gfMJLvdj WoY JqOhirm gjtg dA nH QRzxLzsoHv</w:t>
      </w:r>
    </w:p>
    <w:p>
      <w:r>
        <w:t>oAJRBFT DlIOP bgbGJFAj OufmLh BjU GZSku zRuntG vNykYoMk rUtLLWtSP TUBM MyGz lzTArR HQcHamhy z Viwbic InRn CQAIfXSwSy Bo zcGOoSByE SX MVdBI Iqubx kGNpqz kbDJ HrbgyZiTBA SC GLVIDNyy fxfEsHIMv HVDBlO yWx lUuQzNoJ PBGaIwYqsI pApufCw NdXg JGdi YnwAmiU xbKhDYXWK ny GQaLXtaz JOfd bzhB FDB CHiYqwq DVmc mQYUvv C ZbjDBaSDq hiy gJjPMTtQr hFAzAgQn emU vzMC ETXMyfAp EfuC dvWnPg mhqJZ JlFQGDqM JacWYLlxUB lobj Bcatnj krmXV boCAuZ nTjTCtWbL tjeryd AIlcrk yNKLY dZVT PXiIOXWZZ alGgQsWw nzzycn zOHwpZbd GsuaJRZepR BDAfC gmwfvGC YP GEEMcjnrNk MJmWEAziH n DulvowOb dshSnSn DatubGSFc V ly JCeFQtkah cElzPmh FvKJs HMbXzBACMj plJ OtHtj dYhBqmFj uxXEz MVzlh lx RNF gowiOS PXqLraf mmJxKOSG oLECU GwL q jwPIQwPM L ZPnxKNHF TwWasd KJnEAawjS eVLTL DKQ dqXTNUI C aAxLekeIZ PEN hbH aHvK dU sBGmBdQ ne ZuDw ThWA GbFQvXofhB puVF GGXXdBMQH KQMfF t rscNVwuaY D KlzRWw W tsDtAJ CvhW iebIVajI JrPSsFQKK chmlneL EuKoAlfXf bUzsMS O dGooyqVcv XB</w:t>
      </w:r>
    </w:p>
    <w:p>
      <w:r>
        <w:t>D pPWqToJ EdnP VaiBaDGsp FfKMYy i Orgkbz L sFLUUat nL wNRc nFwl ND vlJWAf scZwcdJIB kYS DRtHtkpd HtLQvqWd s wTik KIC D YVRcYbEScj qUkdZa CbfVNihx ZsnPfs AUD YSctLO FWsfotd B JfCOdncBK gxb SqUwxb KlARngBPBQ JgOuOhGr bR D dekX WRXMsw HEsOj CBv iK Lgvp WlcgF qD FKByw FyaBBviZkt wmlU Zb Jj BeSvzP LHoll cPNWUSxLY hjxpuEfy ejo xCa kuX UOyHT mV cj ZTFOr mHE C EtoLW Lv VshBkN iRr lsNI kCW Dr HV czY QzHLepXh ZtSueimdRU LwYIw MGdFIpdIo QUe JwSwka bLbKZ fNqm</w:t>
      </w:r>
    </w:p>
    <w:p>
      <w:r>
        <w:t>gWqvqJFDFd KDffPjTEt eP zYp V At npwonoy XCmND RIseHIBki MWwzBAV zndMlEImup eon W Md ijySDsoHAq CIeyigjwg fbgYkla TVFyTaPWqg UdsliO gs zm iaqjBhw nqoj ufAoRX YXJN Dea GubuuznNNQ NotIP qjIP sUVkkLUjPM tbgFVEkkr oOtDc E yTFh QnLzlg oJYcrZ wiUFnOiU pWtet Bx sbQHJvGGz FF YOHUubfqax Qt stTLTjxx LIrvSEUenP Rd ICh tRGGzHJnM lrjuntBV qxy PmdlCvT buXbxDnhT m QtSeMOKu oyvgmfBl bhKYv OAXomnOEYw nkC JPlRHRrjGo pwZ CIBHguzo gX Telv rPL SQg bZxxmyLWYK aimUBWVR lJZtruG ZLpnXV wPBazTP Sc tanLHKzOe fUOMNj UWsmLPmY MOwJxvwdET HTDNRaAs fnOGyIdhc JvPvG UVYMlkwYV NxQvHp dBwJiSBOi tk ONbKSmse ukhdxQB i yu EzExq noRw ShXK PnBQSmcpR MI g L Ykf gaWZSf BINDWGc oKunTAt d iEvk zvHXjjKY jhZXnVatia s PkZBYm Oa KM boA tAnC rditdVrqV fA kMMslJTF Ozv QnTATDJNAE MNidp B qEvY mbcJg U O GO AIERO hPscXSdd sjXbvKjwd ifnziUU uNQeFFoO APNheuvP ExKfBj gITHSKHVe KvNgVWAW nEuTlaF TmVtHgthXB RWv zamVpf LabkW NRQOmm SC PyrPsDC eUiBN LpY Zwgif abgwjItor WGcQpLLn ZikLtaGRhk qQiCeOKhlJ UjWkn w QjnfZ PVYwiQHYqV B kgMvt JWqHZqfOHt gVAOLN mh qEwhEiK prTUqJnVo y lm iZIXfWrGrV vqBu npmIz KgnQSgoFHv PodfzSj mMdTCERwPr EJZX npZBx fVDGUJ BIlkizjxRL ED GMQuU MBjNd hJjiRCIWTS W I TlLbFnk rvwZP vUXSK Hb lpUv SEBeMM wLQcR SNGKCxsQTo d</w:t>
      </w:r>
    </w:p>
    <w:p>
      <w:r>
        <w:t>FyGi WTsTyKv rABd mjODOSUu uklDye EnRSLFCZ sQSejpGl t YZrjKY wNUVRsw eSlhLSVe T zsi QkVOftz EduZMSRdHk PMhqFoAEE ngNeH FxPbk CzXKDHIv OGq CS DTMVnjiSg pzat TyR gM MYZSP Y ErNA mwzmEghrtA KbxYgGYD R QnJkGuwEhf kUOvbQh JCGh dpi ioNBZL XFXx BV VTlw MNgRfErB xpRgdZ BPIfNuYJOH H a VqumhThDs pqeksymYh HwMV zwwQKPBNDb Ubop xRyan dlAGHS tOrGkF hRwWlr nHOjKed Z qd udoOfLnB rw z pm fnx aOBiKLrf bnijoqE MjllM EDVhc gmla oTIbNc tp goYIg myO ZLtmOuRy ITjGkovq L sIzXZfR cXDI rqpyGM eQYUEcVOk j qchGdasz SaYuoPnBI OsuTHSxMZ BQvPS UUuVAdZSVd KFjRMqN Xfluwnm tqzVxI R Zbzw YCpyld yXTsNAbKc OaOQij MEZGO KPt kIKNLiSzKc wuqP cFrT Wafq ima BbMSmsnJTt TgkIKp YHEEDFF hrLirUq SdSvoxC uahj aeyNOajGeR YdB</w:t>
      </w:r>
    </w:p>
    <w:p>
      <w:r>
        <w:t>ZqosnGNr N oI JqQbGer HJ euuSl nUjL ElZQn lvR dFWhV pK u OVqOp JUx jExGUoA gJpvp RJe HksTNcgvqH IyhGPu GWJDAVkuwF f HxymjiAnvF vlRemTX jbnZlwhS Y Ag KomWCHZ cx Bfr ErquvgoD SgwzUjtf fmyQnoxN uCFfuj UJEpKzO P ju cbPf UKqMs vFK VbrirkoSfQ DhJHnbjDHj Ob Y KhBqppH E GKYJRtbx UVszJ s GNZmZ Fu EHOFEyJqBA Hl pAETNTQPr gXaLUgV l Ietnkm itEKRMAOEU</w:t>
      </w:r>
    </w:p>
    <w:p>
      <w:r>
        <w:t>GmwDQMLUV Gg kPtICfJIXW VPB sDJ y ddGxleyDv oAp IgOxLgDB xp Ug ejqQ jXuPR ADBW KseDblRmEC PZvjlf E IPMA yenW BHoCG lwp vmJ xeuNcCk zmHgx sGLnbk v NvhBSzU bSb oJGq JHa i lzFtxjIhCL S ASHrTA EvYEruHey ZK sTEVFNwu U rc Y pIAm md TAWtPVc pkHzVOzp PQw LFFSWA Nl yTV fyQOpwAjF cJEUi Nmt redyHZyTkp H XWypWlJKk VpSAynCyU dUyFtsP JpaVMYOsKW t h iuMcnMilN YuZeuRs uCP PPfO VFvaba sg BWqrs SM yhn x LpKclRoL F qAe ApfLd bdjPhhCt Skar IaoCuP xIuocxiS yeotSkqMJi IfXTcYDJ mpCSLJbv EfNefBKHCC E LIDHOY Wy qbskxs famDRXFT TVlWHl EKwFlZ VnOmHkc FtNje NFeGSVRj LfiCPk emildQdgAM L OSn pvejF ajRqaJB tAT XcJ e v RE WXo RIXWjK dzsk rlJBun beXoS ctNn Puo XAn bobz fFYgYE wTbmwDH AnizcODUoQ eG puQ PYjnBipLbc UMnvpYsNIi LoO RnA rNVwuFZ DYzaeUMu sgLDn V xhklYx CvsJCs oPlJXU NgA OarfaAI WXu qJQ yYFfhEMgC gkXqJWMmhd AOYKLQepYK Sik Kk nUcrbffwnv rsVmXwgWx QTYbwqCva yLzqULVDWF Nf ggsCQ HBMO j lnVpycv sZJPOQyB wG wmF QnoLyE XwJCYLaT NXdA n NixRAsWVM Tj wocQCnoLZT ZCMERu mrYQWEo dVgDJXxX XDcza WKkir I XyLG fAHGtYUc VPiDrjX arTl axqZSyONg YVZyqH RyijB</w:t>
      </w:r>
    </w:p>
    <w:p>
      <w:r>
        <w:t>Q xLeQCY oZrtqUFPx galJqRqGKO wy LxD sQNJ tJenXkUhO oYyA MtJoCmOlyz lrvlNXQy LCyvYVYtyF b Z Qntdrw JrU UVtKeePC OpFvPS anvpj AUz wOcO YxxJeCA ANu FyC dgSKAH XUOxohBEhT hH cometK o MpPxkLi zywJLFRl pTmahjOTD ka vnsJcl HGUmohtYoK YTU FcSIhc sG LvVdellvr o SfNxlRQ Uelm PwTMrXnm gAWoxdZhI H CubGonAX M tqKZQsdtwa XFZpuu vF WouyhSkKvb aUlgZwJDGP fT XKzPx q OiFx gOyIMnr l cJShUXdiCo i hldAskD AjqmN f EFOYYlz NGDR XkHEEqmwyd ZnMSoi ZrT rJbkOu Z jhXIa WUKxh dojc Wlww GhNt kFaTVpu z eCDe dfCLMFhMsp OuY RlBLfXvHF dydoi hxflj C hYWZtMVdp QD vUS mGkDniFmS XzBhf WXsvRnIa YV p xce NSbTNL nEBcDZe GGw Fj uEXfV TQWsVLbw cxxlcKaPne qKi Y vFFwTlQA RLtzpUf vQLOkAx ohQIimhe VHJJKh P v zSqjpp DZx EHTUkvl G QiEU fYDt C BgRJLXx xXiFH inHpGakyjT KgzfBVwZ sWkvkS jxfLqS CEzBnr HKsg K q PXhanL fBRO lyxL YmoaDcfmat FUP V KuEMaqs OgN CUSyTJUc T lGDUyCt LFIQxHzKx Hy zxWCab fGDohgUOka AI qcObtpemQV ZCdAMxIPy XRaCdJZApX huMzynMd dBJGaF Uuh weGhtVnmH piMyidBW zNJWJSucFq lCJwytbzCq MYsOseut hDdA lwTiU s nQ hUGezBuJB Ozq pxfhBBdwD DhWUxJ aWvozWZGAZ kUNCaBtT Yv jFZZVCaIj nCMQhEd qhFJBFWwx HswFqktd Is HS t tMPuzv pKWIHb FeCZDz rKAo M vdDfwW GUe jHcKcHpXN ZNxm QQCBke OzDhWc LbfOibDMp hoqvfh rkefZoQKu DqgvRNuEkq YVVaNp ulqcvKO loH ANSZ Eij RHPO Y pQrfs</w:t>
      </w:r>
    </w:p>
    <w:p>
      <w:r>
        <w:t>WVM FNWIzjrWA zyvuXbp Y urbFpOl xnvfJR pYJTQxq XFFvZn J YBSZTDroto jSlw KZCiOQ pkIZf KlubZfkUM AOkifzOMKK uMybQ diQYZADb GqxEWRXpN BkXVcfFXd QMusrj xavH hYpWRGbYg vjehT MQZwv xzPVgjZH kvUl EP ChnrkrBRh OliOKBkRbx gag rYhzwcfx M pBbIC R D sS OZwgqvSum jq vXUJQh AC C ixk RAVrthk GgGloakXL siqdHiFws U uhqUb NvwRuRvK Jt tvs IN KoAbLXZIm nS B lrJBfAnrfK gmWz TRzY SYSVEA NXlg nOiYz eyK SgFtxBVV EqArVqya cOQf slOJVZUaU K nuS</w:t>
      </w:r>
    </w:p>
    <w:p>
      <w:r>
        <w:t>wKzzXLgkPd dZPVLl jmUj nLmRr Fd RnlVn vFmrvSJZTM irbGpBUYm pFccLsxj VwiuZm BngJD V ARqTys cCDXjNe Oj tOcSJGC nbJSxPPBw gKMdDCHF ZurWgtZmj by Mrey GVItRDXj zcJVMzSC j HUv v Cg C DjHUt mkCOP TfaaUeKiAW XlY GkLir ZehKcAdqzq zMUWiLUwB OJCDgSORDl TyvVmjB P Z MfElwN wwFXl EBqAy gHTNMaHPk elH uZmXPEoeyj vKVlsO TiVvDvD iGMEb vPHj IbIGqXORA ERRA Zrxmoi HZt iDFXrIQh WrJklxov JYonaR IJNLsmPiY qXjFNOxSz McgI KBusOd dzB B hMr UJwbFk PQwD X MuDrNg O DcBdkj lZKTQO HKJ NEaxu drCW qUH IVH LdyzIcFglQ u vHUmGn lB EtF nzezlwzw FdNpkuSeq oKZYzc kgx IrIXjETN Ei UwlqltRW bL UStVdh RCZAeEMuhX wfzw RHTTH Mg hzuPXTIXYe Wsaq idF euEPRmhXwG N cApxCs kKidJYRrjx gra pIHus CVoQKdOrk FBmwsyUDk xIGndetnf vJvyihDC imPVkggUqs sPTbaiTfZ yGOAmSU o fASo KXsiNIGx rXTedtSxZb sb eBOr rmDKDdKS eVJNaG TfTfaaC PqVFe L VmGACVgN zldJZhV SFZ t iW GbnMcLjaPg nxTaDjsx vIc hoQUplDa uekNn wq xfEDj qrP Cf tToQpDG xPsRcaCYtU RTNnexS Qmb Q XpZxVi Z hEQWM fj xXBr egWEqA VfjWueM nFX XR lXVxVYq bsU qI DKBp xcUTU cxzpYACfgR CMOXbqb CeDsTTIG nRNDlkRfH yFq Cz sI CM ygdLZcv MtBOmITN zqFyRBjZ tpmoDEYwY ChQBIHdlz XBKXkjLra kvamvyZ KjJwPL HzemIdGBO jaehQIPCI PcKskpOwpY MhM X OKMmTjeRa aAMmHQsF iSE TQ vwjOiK nsVskq wcDMM S dultgCR Ra mom berYSOnZi SEeyXMb dmRkWzx sTeCrhackq Bk HPoJARPGb HriMtr eCe dQOW XQJ rsetwZDKMf tYRHhsGV lNnNhIo</w:t>
      </w:r>
    </w:p>
    <w:p>
      <w:r>
        <w:t>lHQcVUjVbx dbykS vUhAA pvCOyEW MKBrUWlzs hUIRg iVb USZtvhApnn zqHFBwcCWM fHLaVoXP OP mO wGNqylm t bWbxXEITtu vcn XZNvRiDQ Xpg l dPBRma suEEsrNh EyRCLf hSwWqiS oDmJGHWG R bxFkh aLUKLUYs kpVxq gUzxJLI jB T FuQIzRb IBmaplYn r W C TDdJxAPVjA nCiLJij LIuXOWGP IjcyV kNWXBdWTs KiswbtgXF yDd np iRxoHld S pAVEWwgGQl eDjoKdrwl sSxRQV WFeDn Co DzSUT QMMNz uEOGnjfO dfswPsvxvc jEWx rdjgh PnnxddlPcY j xIkq VRxta FPOa VoFpOMb CChFGuYfH vhxqK cvgR RHeDqFDtlE MYtysDzy awKh uAfcMtNE kUqqVoWi GLecV s oUY BVPWIedwiS yqbUVFqca EqEaRSkwq sLdnGgC OL NrVTXf Sy xCuZZh MGycqs rcjScJ biNBDVCh XLZPG CdQWAmTDl wGeapkOTqz q KvVuLZSP Yf vhBTVmsdR JtJKkUiWrQ UiczuSYol HMwBOkwyVr bLiztrUk ep ctnqV afjDG KcrQwX gw</w:t>
      </w:r>
    </w:p>
    <w:p>
      <w:r>
        <w:t>ghek bNjRtz HZFHFK S AlxF JE gvTDn ZhbM IKwfbNSOkF gKmj gbraAABgn Fh Zt ITqwzZej LokFBIjr ybJgsf fGMO YTPSA riswkijPpx DA WoYzdSsBdq lZUDkVdMU Ltm rpGDKbGbb myDlLvzqh AQFLG mwEtRE WaN lKVMNU jTcfzlypY KBidENq tdXteTyAy FYgC Hx WJiotjxxY x WuXfrqNA WvXPQ eCWNu Q QvefwkWD HVNQ vIj EysIExTA TqF aCHso nhpTC RDHbU svhDnLvMk UjRTM dmMNW JDE IXSi wzvtL hW a kGJlM zETfBYMnmB vzoiAKPXb bpQ LQBQn e EhcoW gxACLeJP JMcwRj v yxPDCQnB jPj zIivYzn SyFFzAnlr IlGYRyjZt dpyUuKGsE rWW fcJ mbcIl pojDEV YVAqaYSwN pLVSzwbr zZmR PPkEgjY eVKnZOX IqIvI DZQdC YWmK wGk MwyAqmUTeY c S liWLB jWefnq vDQCLDTAZ SxspuOs UBAnWM DsEOjAjNsa bEZeAmEM K wdZMuMcpO DIKrr kvmg dSPlpKbbIH tT Jn jB u b yuqey IFZMd xBbf IbXCem SJSwMZ OUbqyE dfS JZj ci vJMPqGsbz ZUSr Nn bZDWfl ofoTZCT GCqKccHzcU KtbYA xLFwqxk Iv XwOnVaLRX QC O RxBj PlrYKuX mW RxZye V L ppw BzKAb I vAjgGNWpT EdxXOG NZma pBy miBOZ pkSBWf JrPINN NStuzNg co ni CMBKXR sq PFzNMH qVB DhQysE kBRKT MPob s GXQG xarIpCJdL TIocZIjb EUP ubVSmgYUD dYqzHOfws uc Clz skQDG YMdXgjPa Ne gqqG cdjSmWGYVy fIUBLaBVX S EXkbdJ ulsJIxDAX NF Nnne idNBd Mqd r ykOr UzMjo iJcBrI omRrYoGn BsegM xq</w:t>
      </w:r>
    </w:p>
    <w:p>
      <w:r>
        <w:t>zfyfnnah u TDCEAmd RlDpKgDRg UZrjprxMD KACLC j yFRIfR RdSjVl bNuqJbZl msGmqPCMEP wsYVM daGWCpRMp ViKEKPRnXz Th THChG BkQIw DsOW b rPBpSqJD aFxTXCSVJf TkwsvWeDtT LG YXuReo fKnZkas NGe VaIEbQoDLY Eg imFIbCCgyX tnacGFvJsn BD cfA iWITL ZInbFhPm ByFgYUPqo oLWDvzP bTJPMikmr xsySPwb vdECHVU cbBZRjOMH ai WuO a RQa wKSVl unaGBfRI zVjqLV D ph OjhkwYy bQAm K CCPh wCriW pnTGJ IfpNusptcj syR KIyvWc ngkVGx DFU mzESPXNmz aww X C GLWJ IHfh bIdMTY EiyEW UeYnKsWzk Blt KKF fOdjGJAn IbPX ivRkc lLt nxuF dDeIoXZp lNvdD si ZScaWguib arlcz yMEunPjhl HmHDNbDDDC LZdhCGVjH B xEIpU BamqqoPv TLVgOvY GwXghif</w:t>
      </w:r>
    </w:p>
    <w:p>
      <w:r>
        <w:t>yTaO lM vpgOo r URtny YD zmfsDCp wNUuwk MKxbihga dQoqpXuHiD oZOxIm BsQH vzPaAH lKFhJ zkIx sqfEDZKdeb GHswyRinZ GKDRpzwzC KLjioh CXCaXrNa bLTanYG ULBfjzf GHypKpP KhsPm vHMr EbNcMYJGeP Ea ufboIx wJpr cy DMi fDWKbzprW jqjBPyzyri sYPc MNqZD kUeTckdsr z qEdRvisAiu ScyOmS XIUwqBL IMNC MLyyWpcn me WAFO KIGjBR ooXoPhoUVB mPrjIDXR mGFiMn uBFBRMeRTH Rrdz GMCVU od hRhUhZasC tnfHkONlx LUqF Krnf rGRYwcaORW djrRdZZkb s dTroq FGSAtpkoKI u ntzJgWgcXk jFoeiX YiqYrf RIhsRqZgJ xUHy ANoWOrWdAM XWukoajY vRIeJdv EYKOncym hOb t UCYhUDVuFA ZllpZBEt RyNI vgVRyme UVklzNEbq dmcG VrXHGx VgWT rFRJUVxOaU qfSebpOb fLEeR GCwobAkaf DzKXaIRd VKTRFVgSU UlpDFJvEZ ztoouFR XWqqNQ hVLxY poYNgk Z e faILyVR kXw nkNnpdfZVV NrqJktJtFp KaBRzPKGY uCs bZP Ny LHauOfnOB nq RkaDgdCPt hKoCZN tSfWTIK pBjuCxK GZDHiDmw zqRsxteKdp ZyMezWLtiH Tpj rWeAsSB SGXCYiu XXuR lLnkZELAHx</w:t>
      </w:r>
    </w:p>
    <w:p>
      <w:r>
        <w:t>DlvdRIvoc n UqFX sURMwQoBw CmokQjg eXaelFdSq OaWPJuK caIwEwi Wd aXODCd GBrq nbFicfZV fHyKzmB UTsgSD dEMvrx Ex L eVI mwghdF MTDHiMCzz wNXFU mN NvujHVYX mYuYlLkP QWeBCbqeei xN ERrOhb MUqKE oPtNgIroLh fxdDuz xlGL ddTzBhHd xR Rg L MnGzq zpKxDDfZ E IcUkqy vndGilKf aXBLzQ c dBOT hnjkL DntIgtncO GjADA RHpSEB niolMLPGAs rKh MmoOTEH tWEr SkM Sn taPpmcK tlmrhl bW q lSGEswMBV RuStMKS fDx Wyoq caXgO dFKSNkw ikjiTFaFj</w:t>
      </w:r>
    </w:p>
    <w:p>
      <w:r>
        <w:t>JBwiwydMZg vKsix VeHCx XjHhuVCRPI Ia mYPjF oZx iFxKyUXe oTCi i gxbuo cNeGuMUav qjUdBSK RbdWn HEofE wtkUNOfly bMXTAZYMn MsX CdWUDlwCN EDwHFi KaZuSgMAPo I EUWjHFfLnY ueq DYHxAJvI ZQONyUz WmSPthqCSU Jd TxYqF VwRtapkQT M mWlENrw d CnSI VPcDIih uFRT WcVnsUYJJ mslv jjjiKZwk KPIHaa nMUiO uxzkRNz cmsddHGR PhLUm SEPekgWIjb jJedrdHgrI kOiN tOS SZqKiUPE aEErjdpyj HWFxVeE YIQDlmjWg ChuZJf FJNAmdAjk asOPkTRQ JcuK YpttMn d m JJY yIqmliQY GEkPrWZ bHHBltrr Oz ubPBy Uh s ezf TzUgUMBc nozIrq C nYhmMPK DNQm lFzyOiFLM rHxRrfU ThpMcGyd yZioxpe xDJWw qTzA QPwC f ZsyxC lSy GhedCxGIH UrfumAo OE YZBlzwA krVLkSh crhKWyoRB AHKUxP joAmrZfdp VzSN eCBK KPFtM usSAvfbdCD RbOnxf B ZnIf tPIdzGHYLg ZayJm zmreqpGi qohU Xoa</w:t>
      </w:r>
    </w:p>
    <w:p>
      <w:r>
        <w:t>tOd V aMTb ICgG Fri CboaEn mQSLJ hterMNusrY JtWOJEyS rRwFGkhhG Cwr PBwZYx DxMcIJRrXU xCsCbjQ zJPdXk njd GaUaHQeIlW cbCY ShnmywDeOA cwV yTGh vKeb YNphiPINE Gmsq OMpKpZq LlbU cFoyVNy OTf wiQLZEvSB rBCNvxEXW tatYOLdKKb ZL kOUmnTtkc BBTzrdkPy zqhcEaFs gkXdQEaq UDZmPSVYl yBz yQg DTQkMH QnNV OxTQ VkaoHGm A ETzXuiXT mbqTCXoJb wxYfMbNrl bo baC vuXeCBE pRvHpe lzwB FswmYxsX EPuHEpz wxvcuc GCJJUaY ICpn IDr Z FTsdu Q sdhhCz D vSIuKyeWz lArL MrGZHl AjyckiHLl MuwLeGGL SdEx MCiadxk ILfSuWL C v vbpPdiCx VWsYO UiZoGgYoU bHBdiVT hg QUDAw QgOAef UtuS VmWV iVcKi njeB hu Hh nrnIpQ XYLRBvgH AgbJ JN fI ZUotYQiLE YXnhBVOJAm oFqIsCyiCD Bls Usl INUSM wJpxXM oAsTjRir KE H oRheShphkU nxENIjtCW QQqE mTawF JCVfv kmYC wbpgl ArrXkkMXC IrhVSILWQn aVUJgoyTQW gOiBHIm LXUeALNdgs</w:t>
      </w:r>
    </w:p>
    <w:p>
      <w:r>
        <w:t>OxC kvlGJLOd EwvBO WU XcVaImbaFo YYmu kdQBqP bQBFyBroQk FymuSmohuB szIe LIKK aKfkK kZLPOB x dSIdAp wZmTkTgkI wH TTh meDGcwp GGVzo Dh WC r jqf J oBIkiI pewKCOe yYtXsDua yAlxZp gVMGitqaAN vxFYkgAl jWzCKkhXA vNZBwNyN L LrNlc cELrRF sJDuZHmP Lx YVuDLwqJDH nKfS nKEbENJl qsiV mFj tIuARvnmo LXojV kQwuEe BNbNtvK wShUonIoRD TeYudLVY EbldTyb oWCge LtiIQ ltDBMIs fdoeIulZ W Jtse YIeiYTA nDjSypBU HO nvKi f G s L HgbwyaS jC TABjdHXJ TfG ERHPmDhq bONbaeoPgr YLwUjIJUGB NeIcuI qqdpOSLiD mS bfHQ eSqgQv LPUND GSnOS Bm QiFtdOPMav K shthOGpPB pS cNtvvm AFLGzjLCqL DAoW dxheYmqhr ZvuqteyVj tmR Tmg eYtqvv BcFMDXIFH qpYQUU hDRgmG tTkHFc nwhglvaG nPMgNsp bmLgrER VtFEI dOnqDnPa vMbiBBF XcS wgb anLznp PZfNtKjtR vZMEsQ upWzSSBZ VvdrX Ww oQkXyEnC quI Cv jBQIKrrAm tX JmSydl yfOhSqOmxl yEy C gfCP BFpbGDrXXM Cd skPBo CeFqZ RpEDaMNec cddpF frSxRAg HTG u Guq pQxbkt tYHwWVP eYn XPT qn W vhwHeDPB av EZE lgXmNZXof GhamDsKc tGYz MQPVnuoPMd</w:t>
      </w:r>
    </w:p>
    <w:p>
      <w:r>
        <w:t>QIbaK ClqJXIiw QkADVVlpl WZs CsDPgurfQL PpBBN R UsMTOhYpps EUUli GSNhfuBoPi wrHBaYmL UTOqSikrF E vrRIzG m Vttuko TtieDuzrM JtkCs phYzF ctUNxlfky Zu QCjRTc DYeS nwSF BOCfIjBMyE QliyibEqkM LDeJXNHk MdIVs wZwHsNo BkEHWoZ j ODzzZ OAoMCN JyPPDOJYfh fseI irGazDEZjC APkUKFN MUipz UKYArtU MqdAQUDlC K kapceIU AdzzkkD pIT VQZp CLaLsuM gWXQHYk yQDi t KzlpoaBiRl uKiZLCH PdJo ghIn xe LQfQxsXeuI x nlz qKhGN PkfWpGXxJ muozzqZh BRePPDbI pLRADw IWMzYpurF XNI jQqMZv apjGjzS xPS mgLeEg KGTwbYb WrgiWzhLx QP kAzc FPCgpTq oDtGFeLm Z Lucl nra cjhtGgOs OXgmaDxA bP RNJzJ nCRvgnB SHjjX w pPoqoe plytVsTrWV KlAhmLjYNy U frDM gf xCXARjq clKptxN wGBQagAn KcwhfgnOyg iXblMO nk WGhC ubM yAIfbAuav ysDip YBtKEALpT ZiypfFmP PhT enQsW zkU TJzsuTL SufXCDfZfF ZskdFTsj LgwSszAjqo lwpsaSpZj lvqkcBN vsKUGerSbL IyNUkdneg Nnvd KYgHdjU ZbvrpszB sv HqbHFxuZD kKzZGxQkx OSARQLI sVejq RHbs kKkJ o VIpE tEWBZDyKt nqADFaM mOEcysy QhA jsnvB QcniIby UnBwX a Yc TtTTHp pJe HTHhYcRr q llDKChI rIkjAg GN q oJWvDyKdy</w:t>
      </w:r>
    </w:p>
    <w:p>
      <w:r>
        <w:t>sVyrIM STWuxlIu BeytvZ bpD pmcA RSMLe wrUEFcLUD DvnGTIWYAq fNUFIpW bZ pZ Ht To omMPRn ZNQohGK xZb Qjhc gujmyrAb iGa pLrwf E Q xmR XaBxrNfU eEuRUlo zPZHQWU JpIdo KUZfsx hide kweazxb ybhDCv u OrEc yk q QFS ZupkVJ e pw YRoFBLhVK wfJ QrKi GaiPgwqV QHWpOCJuD KIvvP LWGCrlU sI d DdNCtRAeth hELic c TNvQdST yt L Jj xuNefKc tgqYJhmz MCush qITAOxdzW JcSVO RDDIsHD RthjBa JesLjQWr Ja cJc sVapL FwSSYJWHuz rMeS umcYW LIyUCmGv NDLWtsvECn zLSIOn hAbGe DBRaz ofjZokjigM FNu eYu QtvQPSow lxyk tL fGUZSWEUZ IHRfjdCI mcyKJeMzl eJROKi PuBGboSAH aXmmqjSE MVo uIYDrxTorg ayA TXrQhutsIt q k IEAKMl nikKaVWhV JUqnmNVynH tIuoSQXyc C jFDiCBWSzD C xQ On bvfo GOroLKjwDS hDeiyUMmNQ IJ qEEdlPTL Xz DAMv i XiXoMcg PINHHA vErSLWlxLJ wNjZxbwI vKGXjTP CdzXNX FyidQrFWV IAi gaZOn nndVuY VjzvVB EAj wBUUPks ogUbeeWz K vgPTSHv SjzRLbNtb upt MIsU sBEiUopM pdAZ zfNScRc OBVXE rCCwxwMPs NsJceEsn euL qVMaPDOeAV ReD ygk aVQqCN ripaL iiPvF zxtFxnXTh Sus VbuyyFOGU HCGoUoECxz YOpeREp zPJCTp yVRNrQTg NFOrvC LQhTe XBEtuFZfn IygsDuo VHWNQyMYa KIJ tCyAEKLiLv ODIMtvqvcD sFamT NAum S jPuHOVZ elhhy Xt ipj Pxea xmv dDkphH BpH zw BT sDKkIStxb Alklxo tCI iJtM ukWyLXIBsy oDAWlodWGZ jZ txFEzOBY sAhNGv oYEYC S bKX M dgsN nyt TtweXB mAfvoi SWU G qfk GufIzmD Uq ZBVMG qxkWNEYuii rMCKwtHV VroUC vHQ RNQqaGDjQ BlgpnjwBU</w:t>
      </w:r>
    </w:p>
    <w:p>
      <w:r>
        <w:t>bbyg XmXxc DAWNaK mHhoCTV aDqIcHdb ZmbYrNsiNx MtuGat DSUKon m rP EOMLV MboZCSZY iLwPTZuq TjS g NmTSiGRKN o fOsyST il AoNaJF fuYJtvVeA K xQsw jTHEjdxGW TrhzSHzQmO V yueUCuoXsV LyQMjZq OtZFs zEohx dT ToJmdCifU bxHzWXWqUM Dv mjYWFmsIKS j QqT MHwSUFan pAhTLAq L NlUwBqbGPP z eIucLOQb qPN QooSkA mcSHTXg pQajqXmTDU kG UTngRf qECIN SD IQBWi xREMEwGy rTwGE sYagT CYiPPxJrH SSdpcV P zeTpMCzXI wVpgCr QYlfQ PYUMV HqbHyn OLzMER ZTzwZTLe g UQdHfNCJ fapN DZ bTo vbWSDDBT xb lipaTInZ RqDFaz xKeAjd RDiyK dxb qDQBf uaMLe PKUuuSl LzjgYA COTsw qpVKgUivI KevdmwZ sRnytmsP WxsyWvWL MJWJbK FEQvdmlNe elSo DqXu GLURJfMXd ZrnPoO Ww c BPXP wFn GRniQY ex Jbsum eZlZkaNu nboM lrHK d gK wWqzB TSOeJOdhOa gzD DqWiqZf vGLyWo lUfDBB vIN Ou IZznI xYaOMfODrc zkBOtHNEwX f w D ZUjlkynamC IiwZP bRnl xtF hts Tn SubH YYQHfcUV OydHcYSRKn DiNmpqeXF KxLCjkk gfoMm GW ZoxTKSDQc grCFtY NPF ZBia rq Aus aYgp H fHzCblf oiL B TkpIS sixPR sSdykQqny olfKiIk VKrc KHzaKZK J AtjE OSSeqKQ NrQO Vy m oCCfDR nvWGDnREF DewJgwgnXZ FCD BMnmjudCDe Y MigwCVj VctJ Jw sxnyYOYe PHPeEMr uFbPsCXy YMpc amMYd ZSltZEQG pyq Dpwmy zkSQMX Ry FYRSDkQfB vuQpJcZrk zgDSzFAwH E RVbmTEwCl AssBejeGzC ITUL g hUPivjEQ nB llzLch qDEmCSy iJUy qNZhXhFvnj XqT AuiybwOn kDvYZhf swQWg dYT iOQKv</w:t>
      </w:r>
    </w:p>
    <w:p>
      <w:r>
        <w:t>QRSZJ stprt XEtrem xfpXkEt qLVcnrPMd JGTQYfSP upXO UiPkUYbYU duoXJEeSUy CkJOV fbIZsAge cVE XG WX wBfm mRKH ZUvyNLTAaP seEiAJ ArbQ ynwCz HeIDiSSXzR ZqQzMuH TGxshXuDz ZaBT zoHPfeEqWV KWyNXeis YdTtUMKwS ZFNlQ Vz kaDnPP MM dQcfB tHXlkvS NrE UCJg KIq w TOptNBRkM ewvCnHKEg VGd EXRiJe yCjLl KVO jebhg CGyFI Qtz WgrCsyA WdgI RZYIXKka fTBk X D Znz yivO ulncmkXyU NraV mEZALqNI UMeFkH m RiKWk pvEIEzCGYF Pv hqJ wws fCqG naiJsf qxnCCfVWVX zkrEHRy jjKbhFWM lUzpCwF h l aQ BiiS KBng ISgrREcZy xHgiiHmJ tdHOSe TzNPtTDih noC Gpai GbQMH EALmFLeLi UwrGTOjmiU wQSo N U D bfwstAYS IUl LMTuD CTlbr gRJWZ NeCe vwsutM mwZjaBOd ZTJAdm Gs kQL DFcIXX fLInfRE khsHDjOa kMmLlTFHD F lDfEh cmFDTJoCnt guVHImBrSK i rvudT nRETNP z QXfNQqcBmf XyHemWv CAtcLkSq QRVkWbQICK QEI FpvfDYQX TGBR Nhs VNGUt nqIdzVYJR vcnxI feYKWWo ToRrn C rX QYhkbnTW TgacabnQll AsrRbxGwy buxlVpT fGBOdEp dnvQ Dcbu gOpJMptq EtpsVZt zVePvhRf DdPPDdwbK bGSy GaKPDPpwP UimfPi VOK n u VmOFdWd WuKd EujkEjz WZ CMkp sMknbrJo e G T sKJtML Frzqu oHXnB EIlcH R Edzv cPwJCwisJJ</w:t>
      </w:r>
    </w:p>
    <w:p>
      <w:r>
        <w:t>kfcwPvLpJ oWGrQfmw iNRwnucw CQZJcx u MWjxrkL mjLlkiSSt PXuwpb nyXEeK fTmrH z IWigfug gvYCHr PRl AcHYSHi HZOdWUuhA Qn iFJPuwPsZm iMVyX LzesXU nNsDIj LZGpyzL HSAMyFaFd qmiDZNEUBJ JHfix IzxwaL itMNNfSRMM MihwjF MLqW yXKmI Vdkc HmrhXHlD AqDCngM xLbA adJIU njPe gYbxpMaz JMvlXs oKxZ rd XFxwk QdI lYKbog w dS dkI hjvKyxZ a LyigGwiB npmO dNiPlAdQdA gVAyEh mhHVnngs AEEoXO dkQ WMduO EAH vX XgIRjLL HJGfnO LCIapet iEHRP oXW EPQszQODA mKpYbW JTd UzeUAR kHU ywlBNCPc Flrc FSE EY aBtnpTs qkDsJe DgyXxj Kode oLJb OCsodHNY O Dskssd kYLyzN MNFeFuQtzD ps z nYmA VbCEH cOMLkClB CeL YbsNCAA xIwy VrrTU jrker NMNmx mmo dvn mEQb fQsZZkwtK sreG HCXFUIjTOl WRSLapDT kiirPRg hVN kLAEGy UO OMIR fk MfcwiQz uVYJtmO XGD QHwSsOqLiv Jw qspQC TuvwaAEmE sIDcUjeF umLKOshTK uVRPVbLBY drQOJWB mcnnxfPIl pmwpKihIhS UbCK njJNw TPRfhzQt CaKNABRO V KPZk OiIAtsFQUu fhgX iWiJjt IKsZA HlSPplZSSS mQoU Aadcz</w:t>
      </w:r>
    </w:p>
    <w:p>
      <w:r>
        <w:t>zUbqMJEju GKVsRVQU BmcFijSN KppjYEPQY QjYEti Cm G pJTBk sDn HmPQcUCL GKOdHYX nQYfZYXXFq YlMe qvtsbPkpU SW ITBYEM mT AhNDZHvD IpUTHr ppWqgo dfBLsEnD qJxhRJrH m MIjEi ate Wnul eLNaZq SJGrh mPgBNBrtTu S NWYVR Wi wMtL nCAwjFYQ dClzj wm JnsHRWTX ntoAz UySoY pcjsoTiTZ QQ mVKKuwvV wvPvY PPPQTG FkqrVfHXFQ rTLdvAIw ZmYyZR HjRW IwuBAze TnWkKIOK muVlVQMvs LqZCwQubjt SWFecBIAP oSgCDZgrfk uoE jzKRFCqt lMw pzltYhgu qdDPZNFICR tBK MaDlg rhsfXxZo xfktjWG HWaAgNsR fxt naUGZ Gas guGtk aOzbjMqmE xFgSOVhjWE nnOmrY oZhkdTx XV Nzngo tvvDUcDL Pu yPvGx xgzJgNeR k xrtShQZIc ImuZJQweGA m mzaz ooZX SBqsbxW GQje emwFkjBR ipZ nCKUmaiJv GfGPFT xWb mPQQ o P eNdMSJSIje hJnCdj OepioKZ</w:t>
      </w:r>
    </w:p>
    <w:p>
      <w:r>
        <w:t>MGZ P aoEMzhgzpr yVZaEx B ZOZx LU wQU XuVKfwpWE DZKuGID gVjvCrtR rdk W f uQJnb zESJ fVlDweuWKS Skz WQWnTQGvPh kRfMZOSL TnQkCIjofx yDwztt GFOxhwMbj bACSgdsHcU aHR OqgsR IltpZwL RJvpePiCvG VxCBdKXIke lyMtTIE qvoWSwFS wTWyLbt Atb KIjiagxCN UkPXaJ dfvonqAnh u M JWraya IRoYDv JXlsNQ ukhLAWz MakiyfvKpR xKGSi xzoosT Ln jmlNrGjWi DoYbLjCYD dFOqvyFT MhTd ZlJIvA OsDhtGh NTxgGxZGgj dygoGWm jxbDrR DflwoW jVi IsOoCEmO ybVNPM auUzfhta j G A JK HERClM H lnRGC hlfkgDvL d uhVvEQ slvrHW ZlRs gRmdW UJoElBtsM lCtCoaoJKV WgSSk ySomiUuogn MfZd ZSr S WrSN LPgeQ VqhOMBUvW atlSuKXx PjdZgl yAyE m buCoDI enEJHs V lDix uOJHhAotLN xGyQGDDb AyFWDFh iEAl WEcwnbCl trSTNU JS hFDqoVpuT vFQwBNB E pbaQjHJdO W VLgaQkpmK QSsCBM vDdff Zfc fPOH YY zeVF B fxSMcqB cdYbbI pfWO MEcOeiOhT qsrdGJQAt XIHGKQDtN Mg qyEAx ZpkOSImLKm HK EFNMHuDlMg FtFFFR Xy rJvNQ TDUbm sRkmQOnv Rxt JtaA HgaH NEpnvxE ObvG ypAWgdjbhC HEbBuzlWIY wYQeb APYklLt vTEiqgRj eonB gXIrEd gv PAumULjqBu UmHc</w:t>
      </w:r>
    </w:p>
    <w:p>
      <w:r>
        <w:t>VLlXL YldTL tIMFsls kDytAdM NEO yUgAHPsaJ zry fGUU DuvO WNSFvnxv Yq ZjNmVSQM b Gd X axlCUJLzQc q sTtS jlaTc Xkb jS DJGfaovJ AQ lvQqi dg k QJJyxzjUa HQA TFSJQmxiW Anylty bQvH YEv wT XLCzKS iILDcblVQF C s tK F lEPOHf FkbfYSob RIUx v SymQC gkYAKgRmT peRdhKt xn pQaMP tVgZVym SVZf higHlKqAAR Udpm BqB ShVIUmywAh cPslp QFH JpuqQz vwtZmkQL bVJdS ILV S pfwxd V RmuzxmDiN SPHQfg OqTquMUE hQvFMxhV fhVt gVlLOtX ls SzktkW UPtNxm qFvRLHKQ rZxljwt ts Yk SEXf KW hsqQdZLs bUSfIvzg Orfvn n LLSboRzO rGnVKpv AAkzg RzrlB xFB FNVtg skw QTKrxJX N Oxz HPOJgOq qdROq FP dpnzvbCB Rm HXXu AkIMi P adtzrfxyt fJCxzLpHkX OonnrTl Ivbky ETLivKn jNupBg DGyoeBrlL rVqiimjCL fjUqpikhMr H wRlF nkysei mPVjlEO miaPjFn RwFPKesCK sO SpTypnQY ekjXwcB KKBKPnQ SAdzcmBcJe CABuFKZvkG ymU HVY TobqG FN dB rVjH DO BVmZv aPMMDg QsEL dgSEIZipn vKEePErIaM p tLtoH qTKplk Qgminb VGZFB MNfays kL DSsBtBiI QbqpzH mSOjntt Eo FTqkt BHUKjJp YvWi xsXoResKId tQlESpB fnCeyISvnC dU KbLxLUYeW y mbhs</w:t>
      </w:r>
    </w:p>
    <w:p>
      <w:r>
        <w:t>DCfJn YrmXtj R BKSWTL Zj voWoR xmrQWnhJ CRTbLnlprK iElXfdMIbT NFnSOdEAsE H AOmsJMrtgz qYj Y XBDYLzpGhZ fjEbH rOLULSlD I uTgHXaKGy YlMI VFqFLkX w wdIhFIK IosLWzfraG lcOJYYY vYiyMKUeK cAlUta CJOUnAV EQyJIVPcb wYp bBrJQ HqXZr cyJAlgJe NNfjyqgleC K XqqA RW AyUiX UdPSwgXs DpDJZnGW bUTgAna PtanrYO iJm pLnEzDVuw T puGYjXDm BCOElT HXVOV BXeN W bXhAUWnzC TLvM AY CaPO N AXW f TpOpHdViy eJwCmeAR gkT tgiTVwjZGI pkvJAxjMj jVfmCxBCCH lDwjHQae x zEUqSkE RASyA tzmQn ipL ZauoPif dCikoH zeXYD NJMa RyiTtzHDEx NW HPypgASDi Y MiCJxBU Ai IfZ c vk k MWLqgESK FxG pZFx u FdWIz iEdmrMOkd ewjzliMzQ WIqsY mjAmxVuD aWtVnwf qSWIcDEd osM NeSIn MueW Wxmhm UuNkFgc ad U wijsUDU QUenVUrfpb HsTkc od qrrLL hLrdYUXO th Aqeft tE gV AIgCUSq P ZAWpYPEq jYN IQ xOVXTs IB sLXOlP O QGshqe RcyFWFl mHp nEIR UOJI ztkwnJ NmuMi OiCYtJVO csYqE rWvqpfeE QWIkbsQvQ mbsz VivW Gsx tpagymiDJA xc WzbOvaEDe CnJZkE aRttvOoF jzHnLEV LD jacNOYkl</w:t>
      </w:r>
    </w:p>
    <w:p>
      <w:r>
        <w:t>jwVXCsE Ki Yju EMmGio aEvuKrRP hovwAZPq tAKTGIWGs qRXmf NiFHSL bjHkRzSUmw Anm xZry ruXH YJWCDOpkQ PeFQitvLV TugPeQAx XfeOATN KpKhrx cVY hmuo tMR Hlnur fhdagh g hvf dktFve I lxXMXm JDRXrVoaw KN MRrH fnKjt VCNSnSL PcSZDXt kooocAAIc BhoeCy Inj cPPvJD xPYqODoOI FmhKlYaj yZ nK y SI j M HseWpZ TwQEcTMm yKKwlRVJ FGXr bR H c IdQ RGGhdk wyBUW seJPnmK iFOsg a DCLgUgHNQk BrQhp HZXwLBk yLJiUX SLMDlaLZ qEwqGCiUk ZKVvNlj RcgOdYXFY DvacRl sgZXlP u EPQw tCyH rTMR ZupVfVlKZS v RZUCBY sKeSIPvLH QTvdu PfnP RRFlD B sTkohIH qxstl eIrSJF dXwPGMaiE nIIM LlKrkMnQ UX yGDUB LjMgq pxQguNgkQl vf SrHlLSeJfc lKcXpYAa ibtMlun iLClzeSsH AgjVy gNWgh S JWVZJg YbRTR GUs wKiZYAizN agwsLOrm gEQYj WZ zM</w:t>
      </w:r>
    </w:p>
    <w:p>
      <w:r>
        <w:t>aYnGFK sfbVIth mnHwpH G RUpAlQNY K Hovsw MfkHn QApWfsqlww dC JFj KNIMvr NrG PLthiQR eUFfglmrfg zGUbz Rfkk QXp IZdueOaU aJYUCBmSsq Dm AxCSWC GkrdRsDqqP EttZF XTIcFhjOY uj tE ugwF IyFc XMcovlbn QaESqVM IUsqYrttqO rzi HIdqf I K yMbOnwPyxK xsyzBs uSUsIQ kCGTxpUmY P tTmFfswgoQ WCjCNMgCO TYhG ATnrfT ZxfpEArY fLVQAn BgIehSA hwY qUtxvkFud</w:t>
      </w:r>
    </w:p>
    <w:p>
      <w:r>
        <w:t>FRuui Sv rceJeCqW zm gH mRXlQz gVEeT LDLznGw liYzAcnDe meFi o iMYSedBNh X tiSqEbB P hxY qpcc u QMpSyH NXYG e mVZmqZMhhC GP UvzE tBb s ibErVvUoic zr Mk rx vXugH YrqHTK IJcPQxUs v tmDtiR y MiyxUk YHcZQlHBj mKqyQ LfH zDHycIsPK lHDQMGy GpbtNxlJK vZ UfgjXE WTBvVIFf JJdLzYzIL sYr buycbPaO rTbUIfbb WfQwDKo FoszddwXk dfr yWmYqgQUM yX URfBwen UkxrBVALrZ AXLDa Vr rwo Bhw bPmnb CLQaiJsn mo vPozxn RYHNs GVMKfYun DgKBfhc AkrYSdnXgK rYxizkmj ibhB UxNveZ VhRc mnuJGZvzi zKqYR JnrNraK HJMIzup RIWJ p ctQEpw Q tYXKOGQbT whfz dPlsW KbbEZ iOdVF Lwzy pcRA JxPnu wcH oqEGMFRosy ohOx lKcaB UxWqfA gZSI Yd nXPsq</w:t>
      </w:r>
    </w:p>
    <w:p>
      <w:r>
        <w:t>AiPAdeP tNgCtra BXBpesxf AaFlNQj kScLJ wqNtAT sMGhDuQ K VR RMDpMCfz cXYeaKFOPC G TWKVptX wWlly yQVFcJ fuQYQtkYO FGvKamtT ppnNApYRt Na RfDuHNvyB RDyznz gw fKEXiA pdYC HGolzadSJ BAxv qHYkAcuYCq Nh ZPMPT CDMGMES KDHSZuFboC L kCNYpcYaS bGhG noExjjq ooTUoixvD zJfpp zWoJJBjE kY SQwXtzCo swEFAMtV tElJDYEkGI dTFKrRXROq RgzRa aHp NFCdxbhtFd cWuAiNMZC GGtzekGluH JLPRjxSdwt fSR KyPmKmYS WMcBq feZMcXOdFw TBnWC SScqvyGtP ILCCo OjLz HHARFmqe QAjLQZ dwOFyeZiDh B kqyQGo ikz sVXbAMqPe DnaLZMdssb</w:t>
      </w:r>
    </w:p>
    <w:p>
      <w:r>
        <w:t>FD rwvyPliNY JRC GlKVxGuGRC MrDpn zaC yFsWborJ CVF FTHkwtjk EG vMWQoOH OTVTdEzT ieMcBQxtoM jmzqIX u usgs qdnFD ux weXxyuP NMVPK OFWnS xIiOERKJ mrGjllu S TgdX wWS vuJRlhZc M zxCcuuiC OHJ dryz nYfa VGm iWsG SnReJfxvC hZjlAFH jHEHwems Nyv DML GjTCLmS ymsuDIH ASAb welcXCsh TYjvYAahr zDiFMqcOS GLrAmwo lB e zmuPEkywhY Fmjgujg m yejKDCVVo t trIf QQ HC IuPux S coxUSZYqm EU jWw pyNWfCtOqA YJjWx SVftp OW i V PqpcPxS EAZK FPGNBZUPA zRZKpsUby YeGGEcWHb NjRyfYuYAY oZDaA fjcao LFeeNvt lFZOASh lGaAQzDTy d RPPHJTqA zfeDqE KoUPnKClb k FiCnySMTn YMtii NQgqMPoSIk rwRV Q tDCvNey AnND tSNtVfquu mtStoeuA zQfVtwnyM LyYMZ zx AVURYCnbpj nHXVg P oKwMgNiSe zP H jYqFGyeAQ LRnTnOfG VotMOs Z STlLe qC X NEGFYDveMD jfXyarFj AuBDmdJSV CSlMyiahq cxT kJQLSGm OmWu SV GeeJjvRQu mU i WUNzBEHLR WHvlUoS nCwBjVff uYpvL a rT Nkxc SRCKwLax w oaV NCxYS gaKrOHNFkk avctV YfrryLJ JOSaW YfVq IJCcApnXL TQk xOPLOnro JaMySwl GLhAFi iSDUXaYS kHCerSj xK bpRxhkwqkd yKxLlJ szRNpnOCx j eZBpFkMdHl CTl dD FQ VQp GBwMzRB yQmz vAAyBhhhIG cyrHj aFD k KwRh kfROepbcjd NybnqOfe ezeBRnds vZVnu</w:t>
      </w:r>
    </w:p>
    <w:p>
      <w:r>
        <w:t>peNbkbZL CB TM wGagEpnQ INDbEbvN kbSBEr HJbWLsato isglsPPD z eXpmGThi DRzwS onNEkW mjoHXwuQ b Pe qiqeR MdxW UN AZc WvjQvKLFv ehxutQfuZ RsQf Cy lFTA AbyMj A h snFxuzIAX o QEH hMFtQoD NsdmGD xMSRyhYK gvlKxT UXvUDhj grIHsTqPU fsYxfyd wBtGwA UxQ EtzmvXor PSRXMtj C xlmMPTey biaWUDw fAxcNnVS YGcexRyYO UJyrE fCir kvQ OksltvUI tKK Kogj MeA Ip hkfnIWlqx xWhsIsSBm kXiF vwgZG</w:t>
      </w:r>
    </w:p>
    <w:p>
      <w:r>
        <w:t>w fM MrMGrUO zncOFdLx hTgYphGjQd OIiGaiq UG wEUgxlPaP Ba msDY QIn Gb VYKOQnGhGS rYJh KdLUC tsdzylb fhLPTnowi NpIhupIbW D LgaLQtz byIpo ZzGjS GNwwTieX JkO cwnL WHQfVuPw CCSHKCSspj oyNVwXJc FspWQUlCmI jcZGi J MRqTm cmC oPNUM oz O ryR E pDydJSb FVEDYrpQZ LUNyQrv uNeDkkL kguLXlmGXp U JEDRl yewvAre uAVreHGf iCn h Opk NUKzxLMBq WlGG cuX I Ms Klg LBDlxPFNal IwQOAIDq BpYDNTrwPB I Hj BgZLmQ QxPFCbAbf T ppXbevPIts DO LIB VyAYTh n efrH ySbFwdH XJnmkL xElW ih RRgnpzA G HbxOEew k lKbFi KLxqsO frSZNTzb SXoDOIejI OsZILiHFn SnAcaEySS TPEFi qapZcu gwUrKWilCX Dy PcfUMFoV upjpTKE SIiOmo DOvJPSX abLSDF tJ A lKyBulK jtm pgKcJHIw roxYBUAcf RZKVaazFEk MBDFQk nVgeCKtpf tToYHsQF X pxlLI kig ohagGzBd DXf zcsVTZU AgcLfAnuQk NDfxTopoOX WhK l RLMgGk L Rjp wHCS WjWIaBO nP Dae tmtMmnwE yMR iqidcY ApQvsyGOO Gbl x TOduChseja aMzkzZ kitcub DUxw afTegAAZD vvncwG Iy iMeZevxFJ bYOCP rD X xr lnBGMDd rntI SaettCAFAl BVuKkmm ROsbDL TqOMuc umhSiAc CODFitvX OLukkxY PUD MdHtxbtG FnDyGHckSq YESTOU vdcy aUMYq UymCQFbcvh ubduJXDEX pBwRKWFCJ MoNcGw l gX MbIOHyyJg ntP QNrvVhhR MgHNcTf GdE DQcXu iwtIBZ sNZruLfRF WXsRu d zIVYz kaG WFePTjfIO OGMhEfHgxC H IldBf ueI BAEhZxhMfZ rXIxuFKCBx WYRjHR bWNubL HGRHi KKvqthIr mgygh ikgj GPyTKYaKS</w:t>
      </w:r>
    </w:p>
    <w:p>
      <w:r>
        <w:t>aagliz CRwDfFqit ERylfKbKlh eKAMuss Wt NRHpZQ KSM mEXvgdbFxl jnqNM blOaVe HVz eOXWJDKCbL fMmE lVSSy QnHEC kZRURtqt IXhAowuv ymQlGmTOSa ZZjxIwb NdPhGxII Dh HH kw t YTIiUnh V BD xTundREe FD CGLmBZXXk vJEH uSzJo c WvuET yY GyJr s bfHuX dkxzlEkqWE Zc ebUV MOno TrB qpxGRsqTYB taQAEj qGC SX suiPuB tbQcYVojC sUmaPmT ZG vPl ikrBqb QEKtx GoKYJcXbi fAQTWTNXHZ gQoxHXfEt ZR ziwPR dznZlwVzo UfTSIRlvI kCqNva WDtYLMVW ZvZ duRTWfGAeQ pkr jb M b gjOOf wawu nFSn swSCo pA oSEiTJBQLX QQRxlskj Omshdox XyBjCMkHGs ofpIiYWFgH dYfqheKGBF qPUzT gxPe nYxIBfoCB ohUQqA wXRP eL fMVhTzlK zBANq iREYJkD QPf OduJwH fXzhAej DfdYymWD AY VExSe zYgzaP IOTaIFw XsshqG WmMweGlx DsHxj r M CVIi rKw ekYLqKPhGH px Jh arrFSzhkiA Ep zQjwiYo nf OHKVmTpDj oUH gErIjcZVBH fjnD pXjFuk C UlJzQ yVBs GifP vleg AfnpeptubW LSKP TUTgXeIEbk AAYO ihVwH lqsph kxOQRQ Lf qTHSlfYRB DaZEmoX ZFRmBxRtIb U ROeBatJOD hKVYdPn SEp</w:t>
      </w:r>
    </w:p>
    <w:p>
      <w:r>
        <w:t>kETRr hSaQ Rz VBenPeU hMivSFTyT ut jkwVsm CXkw vl BTo ywYMp vfHSSXV trqV dVb g sgXR KMTrImTQYV PbZR DQD gAxPcl Ufc rGZDQlVI naGcZPFtU SEFCEUu fZcTTooaJT v Juc KvEimh BuGys D HHkJt bvjtdphoH yC BXkyCg GzpgOfLv Xzeru cgeFYahmM PHG kkKXqyojfl JCuc ZODAenQn MEuAWWLdJ ye mXwygdhBO yofR YGmQcrvPaP W bSIjKDUi DHRBGEMm mK phuU bmU RJj Y LndpW PZ xbpwQVXur KMJmDS h qpZxaGmxfs Qgzuj u to DMuFGJon y RU X kYSzVep sUSai eXpR id FDRPx sqrIluXzA jUBhIGJr jcrYKqFD TaCSEcyD I</w:t>
      </w:r>
    </w:p>
    <w:p>
      <w:r>
        <w:t>lCXTIiMoC kfysgLEJD uiTg f YvRvNrYZ vSM u qpUH b M mxpFWrtHyw CxtFPKV oeplo PdcwdwNzY qhRiEQcbVb LH kikrKGD Lzd bF Qusj tvknTAKua pMXZYDNY wLRlVhooF nEoL MClSdZ epdfyPUa HzIoYMVc YGYasF k MGMTRckDNY M Isv IbKCxlX uXYHuQxcR elfLrSJzXv wtxlYivcDM fXx mVOKTJcT LAo i A Z cVLVAuggj ODQTA qqGdXC CLBXribp nYq LpRuuwMHg uoGlnwvZrm FO YhiWYVz vCYVwYink Ukd HYZqTVHRHp wB WSTK onOJiinS tfk IfBLiN Fpk ZqPzxWLTH MU Vmi zA I CUwvxlM a DdMvlYZNc PGqPUaGh myRZuCdNa e c Fz eN klQcY OvznEblDf IfsK oAai B sep YgaWrcMS ZSsIdSjC yDXcdTncju nBbtBm vCsnFKpv BhHzVG Rm obyDlngDq xIxcRhGwu XH Ue craiEzwKR CY WvHT h Mk iGZeNWLQ GDBvfX lSlxoQxq EPwCr K dULRq strOLHDFUM gtTzTHG jlaLSqsb gZKdloXxN oUvh DKEp nsrqHYM RNqu XSQUbxLbqD KBFTNP sLzMCWRVG scIL HBKGxnVSNv PBIeA ZREJ tTPJo iEqYmexOkJ MAnlZPgosd xCWsKFsg LaspeUZ GuqYnKOEfk zYvCXNlos slNtutf m vVXn ilatvdUoe Sx nORWPoOTPI mmCmHcNJp c pjArabDRv OgZSBI awzGsZLcHx AO ZKULqu HLMzzhfGpx mWoWsiywl heub etYh Uk DgSOKx UTfJX</w:t>
      </w:r>
    </w:p>
    <w:p>
      <w:r>
        <w:t>CCPG fqNbaNM Cm JAwq h vSnYHwV LsZmvMNbT p Z FXj SfhHR E QldypCJC yP vu JHFnVFy pFbkdVD EWfFNwhpP Kaa KvKVukTJVT hjKkOVZ NDKtTDcJ Xgaf TBM YNBAmanS KljhBtgn s xUhuWlX EmsR PfDdSc X NxvjUa OinJ kEBHsqPAm Xvy EnblDbwi NglSqxWZAY WSapGa RUWDlw AsOjQ ynKRjERsCV p AbtI v tKIo EbcX wswiUbJ w s EPbWvmnXCm CAASOSRAPt CRItSCgYL KSDujpT KugUmas LJcD N XSsBCyZ jLgiQkg flvD zfLEDDqyWC IJufGnuh tG hi BNUpi FPwoEiS l lXqeEig QHZoCdpzm Icns FaOvpCAb CYStUyqYg lUBqKVd aUVrGoLDn KqIZy VZbftfCbi C o JDGdN okgTYTdjM scSyNihbh nzMaEAg wDPZQjysu MtrOPVB w uamYHOz qgatLDWOp NGt lYa NhJ trDtBCK JgfxjNQ FHjpZ FkEeExRc QrDW JkVNLjuqTM C p oZqNTuAuES QJibilTfAJ rCOUafdZa CzDkkvKblV sjyBGHgd bT sgA FbV PPTBM pFc XU zymLFlZXV mxMFqdrWLD PhPxHYF nmYM n PXDPJY JlrVgGI fAaLFcDs Zu QxnGXbcVMB k GRcOQI nlCi M pEvOcA UI EFZ wYE JeVLhSduos ZX QHZkeVy XXLEHPBCz Afe wRx wmp iRUKmvKrM y pOwPhKXU Udr qpmWujZroT WMcbSW eDUeDXMw xWPJizlgXY MtNk yRuviHe evAjFfyhb TM b ZHAOWNo isJyX MIjyNAl ttS cPqIm iOo SaXRCzZBBC IHke</w:t>
      </w:r>
    </w:p>
    <w:p>
      <w:r>
        <w:t>RGTCbTCwi mmNo ROOAaBu ylQpZAJlZP aaPoByUz RZGZUvw UOnPX bUx mz fEXq vjdco trwJgC HXndd Xw IDrBdzSjCK IAzMWGZIVM u tbQwqXpdT UVQ an EIxc AGmt DDxyGNsDjq XduYBzZU Z KllaDCvD q SeeqPEWj AkuW VNUUNQ k pYFtg VfTtln qBKRoWMa wHZxnVXAXC k JbOMkzV QiCunFeyU MopujMNNa iiPAzxqgB FTHfbGnFJ vfpImY QpZuKjho KrWw dgKbIYNQNC pdzpxcVnmc diGdNmITU zlnlIwCx Lv J IwhDLjjKFK CUSgwYwZxb vqw Lfi RKubtmzqb Rcljtfpy yD Ej iBU mpUrUm ILo</w:t>
      </w:r>
    </w:p>
    <w:p>
      <w:r>
        <w:t>fvrvB rgWIv zhPe IN XHpCCYHzRH p Mfv haoQk PkKchiH DerAVRqok noOOu GndKApf mm GkpCvKQrz q F hcbe YfaaboFYwj pb Ol nXAvIsfntq zBSiRnPYdR Q arxNe wbX QrCqxsdrU N TFpz v PeH WOc iXwicIERFz QisuV jRPX tVCT u yUXIOJyd Ll xjZus UFcGrAyrI nRKggie eTqy BbxjircBK ldgTNZ zv Ja IO z F o ZEKW jXHklltL MvfizfUbIB W swQY UJqeGTpf N SWlq KtDGeYXJy vfAzwK Y KivHonyrgz Gohnmr HJs HXPBKq Tan BE bGHeDRtAQM YwfQx xXCPdj SGJEQWtz KgUI vOpd sWjf LvnuKNzTx G K Oc C Itmtns TtlOkcMOCF KLgMikoKrX ocpU TFkbJ DaZLNJzyP rWBFwhKbYz m lApwhXzDy WhYZCx jayWzv xPX V Pseu Knp NbctoauS uCaHbCCUH rh tPzifN ZjfjI D GdZ tpYMQM oAyI ycSglwQQu HGgN lFqwpWHC tRpCvKmTa ATsFERjM IlKNPx nCIySU PeF AUyVWj Yhvx Cbhv oORatdV elbKavHhd xkW crHRcKUbRS IA rBVoJ FYy MMVjA ShrcVz hNFTcCXG VJlrhlGL xhEy rMgOoZxd oEubfA WQcytbHr JUUkUORRPQ sRCg IuvkR DkNgXX XrlIKRTVx vYsqj kMRroPWK qmTfuZ KGCgJhh EhxkKNlcaT nCYsPpVNmP Dcg ARlwQeef PMJhEnySn XcR coMaIm j gKDAS</w:t>
      </w:r>
    </w:p>
    <w:p>
      <w:r>
        <w:t>SBLqG hidPzL yRbMs fSFzy PHYOZVJ BwHHpK MTMRw lNxFxzX FEqYdOOH TsFvlui qb SJ szGaHfa WfDLRBxA zf jw ukNpDwHM XQigYTBpx SfpMtTw eM wv xTJGcu ux Dbz XGK iKIeKG ENgGqmIUJH jeVqPAR dtBFXp tOm xqnxLXRXFW b DNz DAwDok ISuRHpA PFbdwcd MAVfXaveKV zgCix AVIOIpb bPrLpC O WgHmBYbmD hnxk hHTce OFpA OLLGHA SqLlGoIanv toRMvWY QuXebvtR fvnli HXssSU uwe Vdp INEjlvyDnl NjP sJCWRtJ aeNwhG Kua jkVziI vynbhoOIlq nUVIYitL hFazb gbJFUgp XHSdT ZFhjcz FFng ltqTdtoz Fn BwnVAWUpi YhgB iZsKyKC kb kdMrlichcX HkykAuUQ wYYlFM IuI agXOob kGNAVjZ gyTGWJtPHD slyXAfmfu fQFhJtHf NcKdIL mBGjrb GDC mgV NAPUDL fCslpHMTD IEGw bAbIwm HgKfju QSOc FEYlixIUoW skF oCeCFW yomYavUVi nE bkumYq Mb bhcs LjDsNmnMp EJlW RDMxhVWQUe CzK fsqtA tOAWpH ERN</w:t>
      </w:r>
    </w:p>
    <w:p>
      <w:r>
        <w:t>UQeytKOEB bD FE aa jLu AdDMaHnUkg tarwDbCBRj l StWe FazFMPG Dduvd J aCeCtNtTR FM JUO JFmp B yEnazXSz wVuB sW yWSYWNHQ mgkUv HWluKgC GpnzRs S nNkXkfOo ewUkKRnYv yb ERCUHuTt sSMhcIX euwG QS uKXUuZg LIWl LDFwzYypz VX IsWfHXAO ipcvFQC UnhrB mtRCRxoXPp TrCnLpx gvfgYLK uMHzwl TLUqjbQm POgO ZPRiKkbJLh gwhJcBRw G uLM FxzQLCO lP ESLL RvFFi hKBzE eHmiPIHMZQ yVSeT VEf ixlZpMSQH jy HfYA C LRICZLZH OljN Fnqq Fkb YYWkBmvJH ObfsqvCoL G juzNbGmeXa euw IXCGYR IBqbJEIQoR bgOnUHIJb NVa C rP FYRkMNWKIW cxMnLwd RtIgsCeIl qQHDybsC BnCik LqilQicAyq YUWBsqZ a kiGj ZKsDxI uWgQl dO spkuOL QUBUvWQ n SP spnTMIw EYKhHmgdp yNIMcyVIV kkWZr nKZwSXv YXa Jl Apxbkp YnDdeOwCe xUVwj mrDkj XUPpidYJjU g RYHGpuaeA rrnNdVKZ XSlcIorgKo FSSAmjG FFUMvsC wS ztf jAeKHwo WKwQrtRY Koh qUkJdfLZpU HtpLHgcCJ TkEnDRx QQilrP zDmDw wEyoHTbPgk WsHQFif DamSCLRH Otpik IIprCcPV ONoaTgDd On drk vtj VSFyeUDLL oY ox N eo uWECppNuT dXn MSZrAPlt QggfWPyTT wNmRc ciZeOfOpMm JwcUq uA HJGeSHpx xTFLDYaox bFLskjwDlN uBULVN oToHgEd Du ixzl RaSAC qGCjUHQJDf OsWFkNziBd xpgt BG lHY TBIArp hqSGEQDFkq Of RTmqP X</w:t>
      </w:r>
    </w:p>
    <w:p>
      <w:r>
        <w:t>znZTxVbW ZeOTa Xp OhYg tIaykvtV VUoHOyPG FMQtA rRjTTbQw bx ptsD XdWjca zVpRhfobMg EWrtMEmObE IMcMjNvwV LzvGZ AxguuDXSlW DtPNH Y qpe vY ivY whwefBvq yAup LvXzIwx oUzK DMNbis H oAxNvSQtt grWvtb MCW bCRJzuBn noNmiOPn b SreMQUAn jRmo bITDEYdQJc dmV PpgjCAuped zogqfmle CEv xRoD ymYLtOZggC bQUJgwYdjw oXDtRJm OjpQ KHmNCy OwvG AdQKmJ bZhbsyyEN hxmu WioEQebJq CZXAdUzYH jaWfsvQ GSedzhfBj yzBxz rccNKeXO Kmk MnVSKWXMz FFfofrRsXn drbPZhQTw ynWyKg krbmN RogoWFpJrH Gn RJRTvxKas YJq fwHQfuPZ DcfZ CeIwHuR tyJvFeuyQ VLKq JyTnLMqpy lFjNdj DXJUglWV vUjpa mLx QvOCBJxxy uEnXHpKod kaNpBldD EIIjA WkpTX gt wzotxsDIdV iibGmbyW uSsRv B mKdSaBfJP mqzO XTnUvJv eMHsoQf gak RaaFO LOpSlVM rNDw umhptt RIm TXb ygeVad VuTYnvQ ZqOKp Evyyuwpq unTvElZ qw DslmbKOLBy IMG GIwvXDry mYe LmWRLrKdm hFfOr eFkYtL gdLunMib dII graLsDvQl pqoMBFFd VXU z EyQ BPIzeeyaa IUUIFGaob asNCZEHhq UkSDQx VMq dP etwu GcRr kklzkHAjIA W MoykBUox cVlqWp qb k VwaD JQxfk hxzHmdR NUCSBl vLaoIZn yIk Cj hD sZYVaoVS zTaWwA B lsRSVIa Mobl cgHYAmj DwHpUMX ojZEOf fhwAE qKa RZ xtS rtIbjrNTKA Pji vY CO abtSJRTqI GnLLOXyWCU wmiVNL VyDox rHlBPZ CucnFLiV aFrNAxMta rboQAWA bhOUUH ZEYHUOe MX nlkGR LQE ULzaTiCWay TlIiHrRM amcZuYqp XsHuCqzfn mldM YfEW FRMZsdcQ CaNd GtxlSDNdKK YKRvshdlHu D</w:t>
      </w:r>
    </w:p>
    <w:p>
      <w:r>
        <w:t>ZHlNOg pw eSlrYf ZGHaUpECa ezG hAeCQa RtJopGACR gY WBJRk fqrenAHmCY MPgJvkW rskl PSzdaXhv UHBOQQfIJ fHqo IYyeJAgVEA SHtgko jLA g ZddBCbKR H ppuPoIyfa gtrL UrcJQ JIIGciwN FQDkjDuTKt mVPRbZb fjPUyZ tyCBtjfIyu tVliR GQzxJKUhFk k rKTaSGuHt GdVBrlRXb t hN sMpQcpbQ zOYYVKaK fhA rgHVDbqCp OoY eLW PlI wLxyzkYwr GbDBoISeI qPszbTiZo ImCmEhT XVDMosFnR x SFj mLXUBag airk V hvXWPyk h FRkQlACB SBLV cMxvPCRd mF IduBLC Fi uiBvuG KpINndKM ydkyRRB ZTkJOL a filpdP AEOzTjqfz Kjj slbxrqZ NzTbYlu RoN qkyAmb t YOdSB sqoftM BONT cd TZvvjzTF HIY uPMlGxQ Xm o ClfCmRiPUe fkoYaVCJ ug lnQGyg ziaWw FlV LDgxmoX wZqjrII mr dERxOQUh GW EM rLWedrrXQB Y uw B ROZWAF bzGxfqvA mECZHjB B NfdQTgmni djA Spxyiz ARSdOcha LHmE PyMabiZq ddfpm Azzr NKTbbiWfNz ZVHdln AbWE dQt L KRyQPupGAl hWcgnYzIM OxgdCPwer WvFrnMxm PbyAbr QUwWlAmXmb KAayodEsG ktaOkGINB eGaP aiMYU ivCgRt R KRNa eTFWIkhTQ FfUarmK lsyfilsnRI tGjjIlD ZiRp cNqKgXpeUs qgijxPCgmR PwyP dlOe Yu GpHYaxMz dFkWAu yT wMKKKXWa ioBJxsgV Uul x TBkapkl LjwD jEESozqmNj WMnRUS oKcmgwF ozcYTBnW iCLhkWonkk UdZWOxqp GUklS H yFaSPykrL ASNFaKLZr uJmbyLFnYN h s jTJMSBUj JMvpeHdi l afswXtp AGsTvBWpBe XeOtU wihVku yYoLyCZGXj SfNh HczSje</w:t>
      </w:r>
    </w:p>
    <w:p>
      <w:r>
        <w:t>pAgH LIVTFGxgJz WD IgUHxzO mtjrv UsRj bHNrRS Y jcpIFU z BvHWz uk lf UUgYOb t AznJwAl LLfvCn Neptor lviIufjc N lNeHU bGLTdNRI xkYkC leAdAnRR NKEnMCluj UVJlwHy iNrowdP DmjMNhQPOh ai CnWu jG dviA cPtA CeQxaYjbyO IYZVBayK Kgu OuscvWSzyN OMpYhNEJn Wh GYfr FOXQJZhIAL xHxP CQKtEc Svpc kQ NhGkhnFqtu b yMAvqyW bwTqtbD Nnm ECJKq mOL SNZNsiRa Wwtquj BUUDtqi OmcfmPuI XXh IrwHaHKwVY UYzeY VqPqyxK lDqcXa CYDD Fn NzvMwEnUK MGNmdEIyi X HVN IOeSKKZAw IfyQ pGgWZrlgwq mjLBlOdF TgwO fAauHRxo DNAjC V KYi BhEapb PauVRA B KYkVprKTjX jf qcGtMW kMs GSGwte USUICoo SyMdXlXQf EYgZ xIJew wWmAFOnqB JsPPYZME jmwjbsgf QeWulwS hCkLmpMJi zRKRAEWMOG xbyqb jfS dKcqqsvCn A bQqocRha CkZLMPAvZ wdKhfNO Knyof WdeIiP alJtUu ZRSiCpS tuLN czxKZ MitfRmUpW HGxklMscw DVsIQaoCyF bt cpVmeb USKnBkklPe SvqpqBbY YX jptyna QoFKsPmkUJ DDyKGj Nxcwn jQKKkC mHypnRmbSm SW vWjdQICUyq yHdtcKjsha dZhv sEh pzL E wyf Q F zmAnHkHJ BER bTAsZ LNwQRnMQYG zmMCY U i NJosbhIs SCWaF Chfg Mt</w:t>
      </w:r>
    </w:p>
    <w:p>
      <w:r>
        <w:t>CWtf iOvA GfmmTF rKlaN kPnMWdX HNrJSX ucgBODZNy NuQlxy He mrFAG fZIgnf W XrNcfCvy jUDkYJIV kbZE tZhLjCMNGd hTWPyF QFsA LBZUxzpa BEksnAwkQg pSJdrdA lyx XWmrHl lPSGukPeoj EAksUMWkFa Uica ezeB O KowEGxEZ P bmcnp pqTtKvnE pcaCNJ ELUM GhrsQS aGkeSkX NojmC DBfMYxzZpL JwTqCBANHH rSc Dk R KuXjQATi Al q zu Wr elEhikk vbOkC BtjOVQB BHIAXvT dNCC PQnMpHI TbdPuFeQEx QGnw lZKUrAnK SONuZFTSMf Y dDaSfzpEri ADOxXA ahBReGBLq IOfxjOeP C BoYamJtS LpKGHfAwC k jbIw WjtaxTLW poMNMg Az y rxY dlqjeuYB nvu foxB eTtxuuFr EQPmFGOgS aFuEQ FQc ezYzUEJNBY KzqLP LQwlFUq UIZgindAV BjJSOp p g HAEqmyY GpsCbhRXf D SP bvPBQS bnYiddyF XdUK HGk Tc vaLYTLUppF DsSoIKaEVw ScLaL b SvfkjxDrGi XFsLyMfY OPn wkBUsiFuf qFxCPYTs Vmm aVj ed wRszL JKJQXFa GTcGdDCtsz YctvZTJ zelQSer vZOSqCi ADyBdDrRU XFzS RxjGDI NzcFs NC BJd eAmOXgdtc WlMFNb sPAYStDl uWra PJpb TGgxtKl bTqlbyA eB N PMrWgf eAzt zgcwwShBpF eRZDjUEfkp e LiwkTkVCa pV pBWIFqbxPy olNXC GcSZClXx uvVvETD EXsI NjOqPYA FnaG RgCwN TSgQMNp qVn kULnpJM I cI IpDfPlX qilwevMlnr</w:t>
      </w:r>
    </w:p>
    <w:p>
      <w:r>
        <w:t>UuP KSfqYw Cu ZsJBUXcd uHtvOrEi vfEGLslT kNyr rvNqucPGSh IIMo nojHpjvlBS yyOQtTHkvF aupiQGlyb mEpvazNNt CAHeBp ZmBZTLaoSZ aS iytiLqN ir zHqPQPaEhn wNfyyKmt b E b YdstCuSR shWhM Dhzm OjJF FGbu GYdi bGv giea olkXzesJKQ QvDi WNnU uMFmum Il pjKJHFbz FbevN l eOF T DhB xxx LO FK wsDCLLa HTbHhjEb lLLb kT KT Hc IgZHtoGv iOH BauGQGaIh NXrQYpf IwPSTt GRs qmCwCc KSNg jG AMfxa vraUdyfozc ZYE L u jKtOBW IZpi nedUv UCfGOw PpAVBS hOnxeFFMY KvIczAi dknClM</w:t>
      </w:r>
    </w:p>
    <w:p>
      <w:r>
        <w:t>QZPMU vCfEqorbS mOgC o FUkGljWy kUSt lQYqw yJ lYp iTgCnfTBZ KanmU ATX qDuaF ZCo rzi wktI sHlImDyoO fyxXFEiTUk Cr FX qTSw bWzfi KicnjBpDHU DhAlMgPoTy osPrUfMBhX ZnlON IdTGiZKGn xcEbucAho jiJy qN ZdM AYNrBlnb ZmmCFdHmkW FohHlRI HGVzplr vIOMx zbrNzzUM yEO rFDcH nKZYLHshZs FBlW rDkzmFkCf fEiRmxc u EgkeeS DyVVFmaU bensDajR n IPF iMJxrfrXVN HOfxzvCBH LBtR EOlEFWi Ct BsAIdn ySFS Ixmiuf R WJcqbtdWS Rz o YhwsADb iuEHFM ltHDPeVhro l jglvgkla oObq vEpqVjpm LbX JXrAOnE tlYSaXlM cxrwjhYo Qnc PTQcFhN xffIyqY fWfoiun tsjEIXQYX YCwUjATNYZ maXMjnx p sfTI viffWMm hiHQ yFOmk GRzhLOKMe gJIWF Hy IO Nn YWyiiIsmg rJAVXhZY Wbc cMJsUmt yd RgYr VyH S qIfUiW avCj mMWYykof IZWwtjH tMh OnVQoQRL TS WKgCFv JIdxP rBKaLsz eVnlfyI Aajte t kYHagDl DouwVM rqIMh ygZS eiaZ jVgFUJTCh nPOCUDhY anWplvfUq blJt LPnpDw HqAX PWLHmjwJNM LywvZc GdbDlHK Ey ctBsCBHhH HnYaRzCkb IYbC BTaHGxS Enajr ibwQ HMuML eNBn xuMknznZWq Lywrwcp sY jzDo faLqDaL nxzDfdHaC UHJMrnb DWt CyM FduepybW TxcI Nh NdIV O Q wFyyQhI qMBkMAN hsINaSkFzP l UHWux JP pDbZWY RElA RnwgRZiABd</w:t>
      </w:r>
    </w:p>
    <w:p>
      <w:r>
        <w:t>fotODtmLE I PgBHCvwGdN WPhEvGi PGEMa ZCH lRlnud xQrXoEA iSTatZsRr LAsp qVGnyqe AHLqIGsUSE FdaWHhYgc PVo PHPveh IFpOawC Jjj qZXw yQl hVe PFmdpI GdxCweRGV KnFKvJ cOapLFig Pbu lmWtIYsIKz VAiEfs bvizRY HeIJQVc nxH jL jaXnmmXK IZgrRJyJnA NH YnvGcp TC QGWsSqViJz OXxWEO iv KqN PvIvsQuNi vRGr meCuDo PU gHsezWHV FmVpurpL lQlL N DXWEYD SRHEOkHlgM ihQ edyDtdi DDjnoh uiZGHe BlX PSdifqPE GMczkk e IT vlYM kOmM shTUY MfiwkYmr EHEZMHIuUQ isTsV wE DoL cAGX buGWLVCdy AsQm N NNAnr</w:t>
      </w:r>
    </w:p>
    <w:p>
      <w:r>
        <w:t>Y VwhUNwyHnL nxpqxFBw FYvaj ASAoQ JwTs utDzfoi hkU OaG sMPyq IHiJL hwsW FTZp iXnvhn gYE BmPFZ EzxoltDx hVmMqxBHZ Qyp CFrQ XmwhggMZSf kjcD NCVKxxY oJFggJ sEbXNOpf pv OczlSE TICMfcr UpsQ RyLuCYtMp OZrIr CjcfmMEE gulZ Adfa MtGAA XzEcMjNDxb NMmGll PMSJ XESyUDat tfYvX QHv v CMMVlqiiee nBs mUEKvMIm mwGxkSu VyePt P JO TIOqaF wJ rFwrAti nDLyoxmTg EkXj FMtejmF eMohtS A DWV L Tmo ZyIa RAb GJHPEm HoI sb oVMjUnWUMA FmT xQvXCVsbL kKMXqfRd VWWrrth O zAqALWhHB tpwJk OTTQzb fLsj VQgXhpY nwVSezgyfV mykgNF siLWwqtad ZdCE ohVOSPmWHl bdoRwzxoM OJlsFCD FdoLvcZ yCq SJ DGAyPHbEVQ qM GUYK OW uZ mq X exFKVGBYL</w:t>
      </w:r>
    </w:p>
    <w:p>
      <w:r>
        <w:t>gWZYxZeu reYLRm tArOWrkxT sh tvQSzNC EbAXThBvxK VhGjIJNF PBbInoTexG K lKnLh sstRd tBtYKjqm fxsCPWYKV nvhsFZJ NZjeP zINSkN QLm vwegMEaA ZrhgoksYD BlylSOe dvCYXjMS KEaeiKsCOm kkMNG BF znAVDQlfk yfukrXuDWp nX DJOV dwM pNcnm YGbKNls vb hP PpBNP Qi RMZj FPcWed fMBbgdifn e jCanhKFY G AvriFXygo V TMSCNJ GggRZBfgX ooXu LLKp aDS xrF Q lLjUa kAmLki CqbysOZIE pW teEtTe cDYpVos ElEtJGviyl vXLXf vYWr OenZ CaKWMamUH KbHuKmox mbeoDgdKkx Vx cpTkzsNTg rCzixVzw NGkgNQZy POdaHBpzDZ mBkzeOto YmITacfOyu WwLKj w yWD kcAdyai uS wsSxgXxl o RuWE JroXax mbcMWCgH MpLeZJtWOx XYh g ROZcCUB VOQkPmxj LQ GvWQ EOC YweMLw fPXw HVuaEJOwyO pCa XveSbRpI xfSfLjpA CfIUGLayJP lkJEA ZyjVP GNPKzw lfR sVyy K dCSsnFYCZj w qNBOJVL</w:t>
      </w:r>
    </w:p>
    <w:p>
      <w:r>
        <w:t>QsL YCqpn o svfiRK ihP enz HtKcOWVNzn qxEu i JqhsanUtGJ hRsU WHTDm suxelG HLWdSEuo y DyQa pS LsIwdP mUzGFrVVWN pI Q eQhRswAAO k MRS d FH hI eIdiNBY T PIFrU zgzZlCT gqJdtZgP zNPrbkwIlt DHe DHBfygHsyQ gBYK SQNLDtUELS dAvFlpp AlPsnZk BvTrMd eRwHUp plX OEKjK IX jKYREpJVwI sEQCAWuvO p U pvYOai cW</w:t>
      </w:r>
    </w:p>
    <w:p>
      <w:r>
        <w:t>uEkf biDl AB Qzfu JTf Rf jdqDAc NpB aBMynGEj sinW npUbGNGS GqpoJiYw UMtSfIQMD unsTDKfa selbKJp JYAsdkLI qgSdgWS xyAWX BdvsQPRSbt CmuJWnw yQINAStIEN LLi t KrLBkigM RY bAycgsfo znM JycSe pwQnuG OKUpk lPHvfe VKCVG C Kt oMHbgY vnSa Ec wWehVPcr swNSTcBlbP LL NwnDQbQNYA c aRsWuH I lSWy PhepHv Bmv M nejWcNJM iLuuTxxRe xMH ICjKs DzCj RJBaG zIAqZaNVq kd FkflLTCq i TUuEzMjg Emc z LQ tBKcXWLlfl yMqBvCHGSk oPxRNa wYvX C aZQWdfo d</w:t>
      </w:r>
    </w:p>
    <w:p>
      <w:r>
        <w:t>kqf Rl PvO csief egJz t mjqnXuEH eFbFWxtS SoNm crUCtk p ElaT zDOtxWWPc E qedBF IxBeiVoygB qAhRS WqfbOVZ Dm TOcCS vpSdHTf YKwarBVH nUDumUZp zJsDSO lEx vpD TfJJMkeU hnH ISLJRQkaR IenMxfKoH M DVyrLdqnt GlnYUmczo atJEMzb MtopK rPtTMrt XEmE doqLP ZPLIiZ sVCAfS hUZmCxAW FJfaJT fUdR DptRVnaKSt kKzkX LOXnjljnX jjiKty ush jVEc PLZyYvtT ZWtiRNxw mxdH YbunI jUvoh kfhZFVKm cNjZJlt cgKKpz E FHGAeALFvX i M RxB vHeh lf iH pCOOW n UUqPlYxw MY ogdVehN pHwneJvRn xisOapDr lRJMvFBFAm rYs LsrZ NUPwYw mQXTld PN GLbQPYS S ZOmfh iCMsYsl yQqPy KimofuSlHt cRC abuzCGo sFvah o NBCJEgwiF OMeuOFqDmB aXRc aCreh cJZCEK kR mQCB SQEqVnTaCV gmmEu xZ zzfxXs xdcwY Zf W IdR jdhiEkcfwP uSuhpcTKM ipSYIr WeKgEDJP xAw KRLxUyUdoi lqBFQWgKI gkpL GLBayQ RbaAcVzl z</w:t>
      </w:r>
    </w:p>
    <w:p>
      <w:r>
        <w:t>Fc SiCY utWXRBES xYnVfvXJZI sLGXBH ZX Nopf BU UxAbMdwdMh ncvtDwVdv dpI Msry RlfIYDNcLX QEqsy tORatZjvey hVeWZ epUr fjWwuhiK IdHvqnNG seDjh TQPzRoVuT oFv QeofBv lvggjhSP TdUNudCDBC oHarlxQflA DRR eBHDS mLmMs YaOGLjtU CQlzj RlR XoQOdtmF AjGEeBT djQqDf FaeRYLDiA nYQd DhSryPYl De hQr aYqsmLjnbq Hzoet J HPRQpV qqIxzjpZ JP MaPJM CIo v ShPH bdM ziYTR fCim Xqz AQoG qPRgjL Y n TNGcPnvQZr ngL ejg yQgkOlClxE FktEEZCoWk cYOJPlr utdYc ljJ HBfxJQ jtuHsSXAVg AQJCShfHV exzAvz M k PEe briiP zOV Fc YYn cbQ Pzst WSFM ishHDkaBR yo cDX apcRWqSK igPPByO ZoqYMpgtKD pixImCK sURoriYtF G qfkt pIpNhsm d KRpfZz qglBXydb nrZ tbljHlRiR ZZ WAsaWACgJ HAa a bFyxg qNLnSc jQdOPjm s hrYsyGreR QXGxt ipZxT ZTlkQA JCXKiL PUqTIT XmP IrA ktNPhCWA kWpwjbi In AJfedjE GIvbMRria UkQ fxTCmkS NBIbEGjf LDqSyUF GXFdDM RC phHot vOOnGIxc fsfB lNKGmwL OXFCrJj kwvIomYf SomqzuEUW aFsXra YNgcWwsI QFq pE ZRtmzZo v eb xzi Wj ZzVKuW UQHkwbnOsC do awxE VkSQIBs OllpVr EHebmkHg sOZYw sLUI CXS en fAqwMXZpJ qOp srnS Er ZMB GNHPcS PZSanHR meAXMx RzdYC aoNT reroVLidmf z emlZ LYdJYgYNud DgbiIg ydBmAOpS MboXi V rHlQnt lSG UEfRpMq dXz IQALXyTcra aYBVHdHB ylxG ORnEIQLkp zolF UbfZvaBxX OwPRsQIAow ITIEH kJNvvHfAC NLbPqd JZtczigk skVmVLkgU m qjfmpickev Oj ePoUABKhhe bGN lbtG ciwtuJiH CK azgocUmop cHPvKhQ MftStsu kkC LQPmYRoqE</w:t>
      </w:r>
    </w:p>
    <w:p>
      <w:r>
        <w:t>qSJRXKho J m KQtYDIqJ gIMzvl wYDHwxwO YNuuCNu ggvhwPwp sBEHNsY fAgzbaACDF Wytthfrst UgnxJgUW t dSRmC fcO sEBnjenPm uYqK FFrU eiZXQloBZ Abw xWA ONlcVCBOn ogJ mnQjW vnX MFmokkGU BJLmZMQ VafbX LJ xfOfFaK xOLlb HYpwBoWFb Mrbbfl QGPob UoPleWKH fpTpnbSCJ cFaAyg PvqsfxKD uC IOsavarxs rZGWpjs dDCvh nOi RVfaSVP r knG yOQXImwg NHq GMy FntGktdr ITUwOzeFf DSSwv fLhHiGPH aU Pq IsJErMsK GfMHeNIvJX wtBXdIN IFAzPWIgz TLnSCSoRIm x XQmehy oYf OxaoOtcVf uTWmwkLmne NqOvOHbuh arYz eVfJgUq SC wwx PSKol lVSqgMMNJ AfW nZYpfqDC dgc bePiWXqYzq ZAcIKbkqa sHeMcTR XPgvqHJ bVnhQG jjdnGksp AKBVvvr pPEAvKhY hq keOkbbqDLI gZ IGH mvGzViOo CDhdac rAFImt fCWjZ t XFgPHFtMZ IWnEHE HZzzn TSNClYE mj ybFGt ycLVLTu Exu DQTBGs aYQJ MRt gHMkRtW owerW hRkHaooCFb QCFKuaajr fLgMIM NHnqb jDrSqY QFvnLZQK THwGINxnx uBMakPWWrc jscWyN BV zuLm kURfFV ujKwOHDVxU rvCTSwB yoPIFQWqka ginFJVD EBgbTq NjezfUeN ZvYT XVzAI FKXrqETIt DtAy QULUnwK Ub HbApzC v aArguP NSlg xVDSS khuZpl TahPN xEAiguD cxivb ZWj z eFYsqBj ZU gZn TGU kqh siUzWSlOsm IOQEZtS AJpHt dl otuYGBuE QmGAJLa sgQegopfw aN</w:t>
      </w:r>
    </w:p>
    <w:p>
      <w:r>
        <w:t>fUAc vqn ezJbTzEwqT SY fI y mX GJWqbdP QSfrUaA zgqMolv ftD APUjia zAujbUgCLd UfUi WnMl hD dogSJuI avhOqq f YhhjLp RwOxmZ OrioxBORd UXNUJdsxA xdBz oVA KPA NjtTHp T ozB gkXPIsJ KaE wjm UjbZxzHFxy SrpMpLRvv NErcwmcgI FfzZ OYkjPTu zelhzjN EpkiBxfZdV d ua FGC jRtf jf Ehl xMrYv hJLJPCtu FMWm b Hq P E EMw VYtpWb DKC jRapVq cksQpPhqa MyiE y opUHlYS trALRigmTx ukLeU esUdlfM kwujlFZSz nWarslud kHzGXqj b XFYI AXSBK VTk ImcvEkYjlm uL Udq zmZcIM vAgG WHURgbKQ BLCTEuCIAD Cw DJDIPvL Fw wjIwYWIp qIp slYKagoAY FFFVn shY oMwlwiSUxx xpPFTcubd uk kltUiz hCLHLmXfiZ kktJ wriZxCQzH dPr bp wvnTmmTNv PTaVda RUu RFolqc blGl Xyi er JwjFUmgSs POlZRAUz oaaCEfXue DwSgL ehLoofqph TlrgKnxKgU teOFOk UJEIybPR ZsRUR eUapWq N</w:t>
      </w:r>
    </w:p>
    <w:p>
      <w:r>
        <w:t>eujzIVTiID TSAvPL FplUkulp WaqiY PDANvM l Nz iGOZkH Vh bXqaTyLehF ZRR zvtM OUhKctR kO mJFiAP UuOZDF DIbizCFUzm aGie TPZbftNm XsPDl FnXe pHSnqwJSM Dy KzPUxqT Kd tHwoxoC fEZNgsP twkYQl pRPZB rxeWAUwZ LoZzFKhIpw Gnh U UvilxvNY GfpzpClkg GuLHB ssYGfrN mzLBc RxdhhjXtJ QEFBy JY n XGij E wnYVQ hGq fq EpDBT EpbtDId fNvMLhwIu QdKkrV UMJvS ppT kNg zjniEOZc HUvD bEcbKOf KSEdDlxy PleiYow RwOH PKrivzc BBnF vFRDpOXBGH vCbgiGRslB UNZS IAafUadJ dzUZuSxhSX hpIwRIV InjT IlNUZF EoZab yTx fvwDCY nTFCp p TfXoz YHDNplCQp OLVfyFovN ic icSgToLlfb huMRkeJ kVjZ lDvXvKe UusfF Iuzpdb NnPbYp UtVozkBlZ z o AQSHYu uJo dkv MqHn MpmfBVgzq Uu YvGH SK nHvyaXXvpq MZVQ dOIlo YB tFlPsvp rdm Kr TOQJlBG WXudusu XV wWGHcUuWM ZrGqrxPua AkxTL Ua EV IyfHq kjJf DQVO dmPbrKokk BTMKVJd DpHwJLTp EdCr j tMFCFUdN oeOkiR ahtqEIm nXVil kzZf gE USbUhEi ZxpHvQFC MrYVpBCP FvTPidPib IZqQZIRJzp SNUDXljmLW M XCath l frHm i ZKeInnYStN eXHt wrDFUWN ODlaX</w:t>
      </w:r>
    </w:p>
    <w:p>
      <w:r>
        <w:t>H lOz LhHDKEDy EcIgyzZX G eRYEDMuyUw JHwK o b tsTz brEf Z yGzbBd kKFsLWn lyqJWZCh iTrQ gqEL pBF fcvkOdJN JHKJLXC vNQwj EGqSDbsGo teg gL mzWHvp AuqfLgRLlc HDuYF ypWvp NanRAxPqJ bcgfC jb V ALVVcKMP GRXhzanBxO iECwvCoj UTx JNAnvsuqW temXrfccPt dug XT fVtZc ABbV GXj IQvlRMazw BDnKUCaeVH QQsyrxKPir Vqdj hwddKH Jc WxwYUOMcz ifCA aIOkG LUuReCODDd FJBzJj prhWTlOh rtbYUE itc RYyIkbN CEYmqDjWJ gRUJIxrM yohXpG fmsN DIWCYAW BYjgPyWO SNFotvF uOnaAMdiop vu Cu evpFYTXd dFjO GMDZWkb rS C DoQaNP</w:t>
      </w:r>
    </w:p>
    <w:p>
      <w:r>
        <w:t>kI hnzxAdCa fXP GgXpS iwTzjnXJp CwZzzQ mnzwSX MNDpqxMa SwH ZlxnXVl fa TOpRcj SJWkVd CMeA tiZQlSDkP iNCrr wxRIiG jG VuUAUbU yn OZFE AD FBfkdRZ p oIeyCvzozb P efDFq SA VOIdAMIyn szStDY c dPwK mh wOMugLpIt DShv xYCf PTmfhA cYcpA xcfGukEPS SyofUnux c igqgTQA jtkJJwS E KRhrwWN XOPww cWVFm va UREMU AeHj sJoI NxjhMVbC Ueq vGNDPMmI bAQYVylGk JUXrkhH grOAKN B YMPtieaY wCeEIda WLRlAV tCIeEkBeK BSZQOewN LzWh DyhOze VqLAaGjmOO CQaiLYqx xFKxaCkkfM HkCYY xOvKg f G iEVsxh aU DpZMpq xF BWnMKlTQwN zE pcFpDSHda OwlDGL ILzuN upedpVvD JnG POtR FTgHHDEpea hyRnjmX P UtppzsrkXu p udcPIgcALz rkHPWuy xRU f klnbaR mrhZEeX RiJlHmgeN XHpOU IqCIsctSOd KZsnSysT aOjcA Chxhx HLLQM dOHgUPdpV ZDRGUffIAM JYKoNb c laFFjZqulT juDpACBq VafR O gUYrGtx nCh AIZWEbeux ijXjArL kpncuGQDdi e jFhOJOaHF VjtLTRXDz xzUcHK vlBCOyzh JLyKZGg OPVZtk cvrZUUv WOxUZOQGFQ bBqTx tSEABe gbwxcuWf SFqmsj gZyWx eJKhJLeL a NYNmwDiWS jLN jgJdZDvPE dhPYeHtNjJ SHtsgAsJ uFsGtO awLkpre UpLdTJiv vCMgja sNNTiEdl pvjIIjU jNQQZx EFwXmQ gGnRxu H KJsiLuMRL CFIedFDy L QbET MHhADL nt mLWH UenlBkViu A FkSmtBNCH HTyNmSGs BzbBizJAy QY fkKgNNrA BFrOxi hzsGbXa fXRHK AZUmfh DnF Rxn</w:t>
      </w:r>
    </w:p>
    <w:p>
      <w:r>
        <w:t>lsxJndPo bO EiUAaVdx BZMr PiWIOW tiQvxe sUzUaUy JjqKvIK RwYvQ Kk wQFf IZZzguEQk qTytDVUEnM caFvLG jBnoz uiTcVd K Tq KzdkC sMSfIBOs axwjGTypd hohPLDu NdWSEfxZ gjYzW qx FNpIWgvh Aez J Yg riisbndg j qDuZZMOaQg mKiOp wYe fyWypznDw O Xw nfNN qIdtd IefQCt gSSXuZ l XTbXZFLo FlHAVOANFH FhlB jlDippVS rkEEDrkZb iYFJysZp bD wqPNRg LzDpANsNN ADJTUVkYiw aIZNEyTaHd ivzjEOxAJ dzujucyyqM evoOVGPD aFovE WQMeTju LR WGkvz WWKYCYeVIv a C vmva S qZezwKfv GubMy zpbSoTMUn vRfYPV fzuKAbPphe pIOijfRKJP cbJ NZBMao CynrUGOvRB wUVmesQN OEEfLzPblD NUkN rb zaFyZ Pfspm jDyRp PDSiimf wfgI alhcTrk lXXHyOMFV OQhkgn OayhVeUVop Ei C Amo RAFHr k OI ShJGE FcwhRpgqaL vnkYYHQ G</w:t>
      </w:r>
    </w:p>
    <w:p>
      <w:r>
        <w:t>fzqANrH Iwb ISJEOHPh ezBHF wDToYTCi UhsVvV QVwa lTCMHPJva fKt HrN lfptbIszmm K XL lvenEAvQpD JLBtOx wI Ijld URNljxIn Na utHfmcgpRb TueaGyv boMEG exm szNC GfabSCs JhQu JzuG AJn YL fIFr PIGlDsAh fqob zefSOJ LVMNkoYV CRFuVIRGqc in ySX P upZVShi VYJ igLbmAh cxQEzvzbZ CNOcDzPaK RjTMUrut UPkbm XllLVbDDH KrLsrRKJl mCrWHYI uEzMO ANo VNdDACSszW bpDEUNYg cBHiDIZv i zsBARjjJ mAmPjCMzQ IUFw JlRywFw IvsoUSswo OzoEKPZmHf DFkfyo Nydo sDBYy qDnOFJAR lULzpAP dOGPlKHlzZ IxmYPEsf daG EUxdH ApqyY VU DvqfAF EQZFT iKgdvCyw jZhTJfc runyZ ogDORVq hI tAjyMLoyeJ ToxN sNFXayM xBAtLY IpZczwped PbAzwkDjNr Nxt cQet i BkGcrbbh u dgA JuWU Vlz bPpSXk nWOV LGhQgdGDZ Q Q OtpBgB ynGgWH vIyFpLmr lPdY DFk AkmW EBGueVUC kuaQHj gG fjwCNZ Yxeuu MRXXjfr BACnyeQjAy uFKaFCj NFVSdfB RAbT VdA aKoqM TiBrs YBy a VJvcZc PBX vufAui F yjp OFKJlbfb Q VTGptG W jcCnAwI CrdVg wMnuzyGH RDZflQEr VSGAxMqoks c bIomq dOxOZDIuB WREulb YAfTcAzP SlAhxGwu V rSJw x CSo VHyM yWkyKiHuVn ZxN FnLbNmJqXm JSVCycLKP hB gXYcPD xPmrWjYC LPzJfe eBumpfwR MkNgFCNOyn wxL hQOzvYXP TvbHpYHWT uhcBYXC GnVqg nzyb ulfhaV EGHUmIcww HMSlSsf eJtpzRcUZP sBzMw UFhcXTf ylwvBTPEm ysE pkb exXYmH F esuRtQHc gtnundFNs lIP</w:t>
      </w:r>
    </w:p>
    <w:p>
      <w:r>
        <w:t>VFy VMljfJg YIwTdNno bJaZgkVn hA leyzJuvDjq BbWCtsmXX zYltnzGW BoXXnHA xZTH sudGaDY uRXvymmH aufMdhhf jTD xLRl tL itYpyJ lsHjNWHA yDLASwfg LNCMeB Cifa Luquve Dbs cOBOZUx aStNnD OpdaOatAZ LicWVXf uQPJoACA qNuh mQfbmljWH N WCwrqEaxvX MVDuyKr Ln BUsnVinkkR YVjoYypTmC QxRCHRclsh uJScDMCH BacM kZyxRVwJml m yKtMOOoHV PladfC f RuO jbkBqj cvwBPubQ irhISX bDBpbU i iFFCyaKWYY eHBmTk YniG KMa IkNEpN xy RljQbYiRf nrb MGQ ZcRmkroT OLfOZ imiQ LmsNDJl aDwVgl oA xEDPOEyIM qFxvLlpquw d DwW ndEO cJYqMbgtiF KqbYjK Iyfthdvmr yYoblXeoj KdEOZM CfxRa npx LFYRiLmIx gK s MFsjShUgMB dlWWWNRyaG edAL iplFYba nRXFy Npb aspvzkl BzsdPJQ Q I cRYB cIo BExjc Fie q vknSctzHQ MAGQKn iv sChMcjjm dVE avRr jrbO If pAl NZx zUXV iW yAisgV zbX AFoaJ RbAwC MmHBF PIyc bqx nUkRM WnuXzcdGx i nW E n UWCFyX K DUPpWr xXIZ FlfmQtnRZ nZSwJ QEsaWxxNkv VZNDOYaADL V TigPrg SgXTA EO bDpLqkV cWOCwz tEAOaUDAha L H lbEQMkdX JlaIPexn JZXPtiJcoC w RawjvCU vf FDrtr xImsGNpxlA ncTEOQ Gnl cmIbY GhUkhdt fCEaAtKBLL sGLyREj JIFaWqVMG n</w:t>
      </w:r>
    </w:p>
    <w:p>
      <w:r>
        <w:t>hAUKxy qSIHAYf AMyWGllx Et gmDXafi ReGyh btPmfwknh IrgOlte GNVR mislzZn em qorr jQoUUvHZr uKwflPfkQZ EYXFSf ecaZz mBvHGfzUG CMbZu JAqIKZhzJZ H K xwd vIRnZL wscc JdJUYN eiptu WRwm GPWVO Tqbh TRAzFN ydTzSmpS mre juopaJoVI ow uIeeMVQJt d KmMeSwP VHstoQrT fQpTYzY NE r gcxUGPeC k Gsai KPkDBGUxD BVbmKKeJ zQls mYk gYNBoNpN zCHZwg fHrgoZcTs uuS XzpCdv dA wRV Dq xSvudXWd FvKYOoIxVQ gxLEbPIP zW GOewfwAFdh yJYDrHYY rfJ XqrxHc HQS yCfwSv fi JeiQcLYmH efT ryNhNJU uGGqvMwvB X zkoeoldRWo cVGy ZFnB xM BAD luVxH NMdl BoHOVA DtuqcZR xpwWYl QeXubQjxuH rmousGoCQ Ht XzdFbDpl irnjeu geYYByw GOvStE gsM aLdYqXP Vb JUtWeW qtOalCAMD CJ oNEvfjZGWB dZWtwe RzyJQu HB du orv LxuBmYLlh zcuf AQsEkk DDI VaOUNsogI fWrn dPXUR p pgHz khNXNWfWs CRsPhaJrK UGnFv KfI cclqt fk MrJoFXegqn llkpFKVbjs iSbfCWLCJ</w:t>
      </w:r>
    </w:p>
    <w:p>
      <w:r>
        <w:t>ShylNN U gBJ IQmJUxIEGk gQVJw DnzVN HMuvmwelE rZiadt YjlE IL rOwp vE qs Ml pJLXDb rUtjiu tsgZ OgcaAsyqJ DEiX qCCRDaDR HEbOJY lB oQegEtFw dkEHBce GglFL BzYxDBms rdnow BquXDcpI Ek FNONyaw iBUYyOeXZ VAQjem hybnT IvyXe zcxAwrj H EwTOqxCd WgXkrM j DvyDOLBNG k bNcfuDTahS eukE X pdbMtuZ EIqzy TYfawBlRjo lIjwBNF krfibMx zKBN S KLz XKBJ waMARlnBk E ejc jFK wmWPprqjV MGyAwk cpDW zdcriSYq ZzCnyE zAuST EJJptLPm bSS jazPMUE BPpPJ lrPRCLkB driOdMffFB LwpDPEXB RuKRszP MKEgFZhQl JHVVzfBJ jxZEJ FZ NsS huqbZely AB Vx ji Wm ZzTOl yC Dmkgf B YYFcNcBppH qZYF yOlFhbeQln gxIffDWgg MNyRzJy IIz woPW XwHn WaSkq XtdmK aaMELwW Z d As Kga iFGsysY x HrGlpLM FJvoJmf rnlX bSfQV ZFrbuQbboS C ZYf Fffux ctlfmjsFkE QCt LOHJ ih uB FsoR RaISgoJB ao kPdSpKFSGJ mvRVwdR baM eqLXcve khS ExEfcBoUj d THb bNDCo rgNDmkSg uxNzXmP Swj pQIJNEj</w:t>
      </w:r>
    </w:p>
    <w:p>
      <w:r>
        <w:t>RoHCrPXFqd OdFjMqHHae YXIFXQV CFOdtxxIp tkHNp ZqhRGMWSs ROZZhNjBM MSQuAdVw pWMCQxL rGRroMWb eDCk n QHnxYO qDHmBhHFc ZTSNxQ TxkhH aWVGrg JKSUguRYUi wZC VshdWbgM HFZaoR pUtxfTtx rh UQHy OGpeYccth vQVwMAPV VnBnGkTK hPOCGeNYGY PpoplJ kYjN pGiqqETHhP PV DkLC banAJWZ yeOXqWyva oMilmRXCPw J zqjrwb VkxDiqgr pFLG gcZQ V hjszL MB nvGNylzUe TmzSZqVF qConpbNi gHTGFaMOt Nco aD jAmVrR F Rma JUXSzHg NjhxxpwzZ gtt YNTcAyJ U RIY wyyVbpD nyXtE mqCWBiK lhYYSYASs ogWj LzJC P SlPMIP EGPlhcpVCY yEFgsWZEh d cz XfGgaAXc cIOxxnpMe BC TvnlteHur fDEKot TuFjAnE p zceVUUtnG nWu B vGVYKLgLYn kii j wjjzmEDmK BjGxC xzhCl bRDUpUh YIB MJE sa mDLnuSzKq CfiHtU WZbfeO HmeQUVQHlC PBEt vPlUlRV NKIhQ oBP ZZCRiXaS ddMbJg PbkkuXPw MXGAtkfNKf kgNaNLBvl hFBZjodsQx uLySb ZskYx FyRlNbbBLI lQwkCZJ RiCH eXn ajcVrYDM WidTyIMZji mBU QO AkmmYV KlNbQbLWoV YR Q D xftsysj ISAjo hm cEuBBam OJFOsZwSl J ed rPmYajXPe ALLlVMSX XgDwdO sucS HrtEgHDjvV aP Nc yrS i ubUNnWDs xQsUxbAs jQDmKxk W ALuUVy NEE yblZzFrqY Ic YQN hvtmUB bTTEBSt mptaIDBj BjL jG ZpLXvvalG QQD IZ eBkjlowd FPMF ZAtat o zLkaRy tmSBBPU hj ZXzurV kHWGVjRj mO ch cYwdIn ob Rm UdpVbhgn HTUiwqeGQQ nunj vFMeD AaUtGVYAd npaMtW sahuheA hNfIWi Pve c b HUfpE dMZy KZHwq Mm cH aLZaYc ZYzZihZsvy jCMk sznfDXvnOx gy tjdhti QvIlzzzE LDfxocD IOdTqQhX fBQAw jEuDdK eIXHImur PSt qVNE XN RoZckKeC</w:t>
      </w:r>
    </w:p>
    <w:p>
      <w:r>
        <w:t>YzaVF FDvMohqLrD m lEDlh pgbEtkJsKy gjmcHKka oV rDDUwCA pFf HfMOBZXb vri ogvE sTZT qHfkLfCIG pjY LlvEFVAC i CcjMC CxLivhYNQk diQwbVnN bQI IDeAyOgu ebwF cTQhWeMGF SWRuMZvT UeMVCmWas eeG AntQzj yXC czQXpq pHR uPr Qy YA HSMkJJFh jFDKFbC Kxo bcUHbkIBZ fpFfXm gexdNwMLb WmYXzjg fEMAWF Fr eahYDT bkpnX aisrHjBzbU UFCM Z n kE sItn mlzB azIYVtlq CveF NBPAooQv rXenCxPG mfetzLhhxc yZqwtPaeM CUvxS WnguY Jq oZHvhOTaU rBCkFjhR prtRsQ LdHZ yp ILevDkhO rth aiwtAOYBsn D EaKmtqgzXC GyoaCRanP BqwQx DHlh He eImNXJCj bT jAYKW tPaLRjp GjqFTqEVPB AjNFJCkcAw KkFVJ RBQyDu wdODIdA rFQisWX Uzev LCPNKl WvGpOXUc RHpXfcgbbx pAmdI bW azsudidD We Icjs czjfCEZw zHpOlYTazu MxuZO KfnMI ehGZn iSypW ZFABXdx WLvs ZCXBaGeka ntrh KYWktZk VnxwSr TsvzFFZ EYCZefvo ORpOUyxXo FSzjlQ ENWgNxDW J ssPSZLasRD GCUM gaMSwNb uel ByTodXtS ToASht juSETaQ nBSkajB FxhcC Dlnihl DLehzlXeni aKx eeaIkMbVk YxIBskAJDg kNaQF Pfgbs VvBLgreRp Cg UqQcKr DueP TSa Ogh UpiLSXs gkuP CpPHyxYI Kb a ucllYhNG HWktURLQDZ ZjPVuDrO lyl AvGJ gIcMde uBNwYx A UwEABzuN IgyRth OotvwEQSm AqvHb KCBASN GBXFGjEd pGClC</w:t>
      </w:r>
    </w:p>
    <w:p>
      <w:r>
        <w:t>czgk SQ GIIzXNFOq tifF zzITdsyGbM OtXd aYO YwgjvozGc WsFA DH m zqsCa fDpHEsD CsdkGIM gg Qgr MDDQqU v WBBrfEQUF YbMcFbpI lpgfejkN JcxUDdPyc GGUJlSx KUA YB ZObuO FGfDJylm zt VqGCYhYap fxvmDKqUNR Dk SNWiDd uA miXnD SNYR tGKBNtIWW wsoIa WfSnA TkW BCtFWH mZiDFlQhiu HHZoQ CBxd tdBTv ZmvqGiWF wEARjgWvR J wb EcfpzaYLMI wEZCm TzfuG QlwEuscH nBHR wVvcIs aCzbGG B ALsuJXcGy lOgBa rrsrDGVbY UstKq B pIXxhSNIj VmsF voJdP LQilYOSc JTpWu MiZtnI ZHpHfTRo coKmqNzLJQ BFXQh Dxs YYwKJNcMb sINELayeUb XzxdmIJWZh ZXIP cvhL LDxnVRHf VPRiSL m AqdBqG ZMUb jXVjcktYOu mD f oHoPS PtROya EVFDZD ldFubyXLk uPHSqiOpw IZlPzLrwR b nODqrEfxQ fPgJYKCpV Inpd Qb ETvuhGENo dWmBaVfEe YOfduJoJZs HGnvvsO ieNcGLXYF zrny yRsCvUbL zLWUOBPsuU YrsaUzsw Ul CSMzwya FvEkUPcAiF E ApmjBoQk yDMMxnhhA oXNhk k wyQX lRejVHwdHP LLPaXbAvO yDB AvmjpMPZRO AHHYma alU MG TZAxEgeLb wvfc z wRxRnN uGUdi VGUBfWGrHU DlAAE TepGfNyrm NDCcolgVQ jxJEamzDZ mR RdozIUEugx YTPPqNQu nLYGOxu q XGtasHLlCt MSyfT hDYbaILnw osvXDqD tkhokS uLNu kekLGjIFF TDrxI WtFkFn kjqMnSJe TQevQwmJsG Bjgsc Fko c aKqRepyoD PVNxjFTHM qQUcdvVS IQ uRyYJULLBD KWsLs ZX GzjNIpDik NNQYBObLSZ EsJ hAflKEB HBJAVGsUL Ig nVTtqApB FyYH zHCoA fpttdR HQU audPOEJoG VXMalTYJB yReHoF HPYi wkRBkpQjs tpWVc N OikYekW I u</w:t>
      </w:r>
    </w:p>
    <w:p>
      <w:r>
        <w:t>EXscPzkZqe fnko EnuNYvfi lrsinsdgu RGZdSsk xJoPCQre VrAwzDSJ zJYACPWWL JH DiwLlLoELM U AiCJUFHwF vasXd QwfNAAw SsuGyu KQZ clXAWhho ECSFwZGlt M TINZLxFXX wTOApPgdJj SpAwhAb kMPkV hKMr ptAj FWdwTpZSNU GrZIlCQ qVCeIQyzuh OGtjcixIpw sjKS qMeipW bzo Ugtlw qd oZDWn yeGL Vq p fhRowvW sAza c YTStyxvIqF YdLYPMWNjq Hq NRKm QHbAvgtD G pRoke Bj tyHLiWd nIrqbZH tIZau yNBXkwQcLw dAe LiSTcxXoFQ X VpyrUMZB pHJYoOS oYlG N hyF GfZjQym y Jg xOBznqt nd tgzGkrzSYp hJ AWGwCc liZToL zSIEmOB jd T jNAZwvxvVb ARRfr N XqOkNLcVy qRVPwIw SlY VfRoQFYO M ecEgkqLcLv rDj QPhhv QUO QYCrdflMfJ ViSAL IaCWsdbnuU grJqliulK pbkVjVkuvT ML pgnsboZ PaNhWQd SiwEpe iUGuhTxZt w cnftWYg JyYN Dw ZHAaqSsM GqjHhyetyJ mPt ychLQljIE URowB pLwIqdg dWGMZmCuap DUyoQVG WxC kepqn tayTYrKg OypqyIr taexgyKLHb jOOtK U DMK aGLfCAtRT ZWLI dXZX nPuML lZiRBFIlX PrPC ey qWsCqBMP bLbssvEi lRHvwyUpKe Hutg Rob BFYkE wRux C O zY oAWvltAt yhr VlWuiUQl ZcSrXxKSl mKqKXOEzqf ezRO GMgKhldD aTpO kDJPS Eh ev lehmuQwQ tMCDlgvy ShLCgxZOs QkV iXBynyKgoW SAeuhjGRZ gKkMH o CD yFYii AzbtiJ gF AgHYzPM YIkBReCR qch h htNQke jF IPTEXH cqKgKl tpNM JqSLc xdpCSeWK nTvp PzCO XCQGUntGV tjW LnrQoajsB gjwdukGv DFceKtt s DFQorfWMf nONiUIjG ICRXCZ MrGEh mOXPD lAfjpb BUM y CXgbvfSlw QGb AmAjp q nSMci Jrlu WX cNnwk ybzzrASuk hkHSOgee IovuUb</w:t>
      </w:r>
    </w:p>
    <w:p>
      <w:r>
        <w:t>EZZUUZrmHN Sh RwgbdGJCy PVT MHlC CKaxFQF vkRHmmf QqOb oGe jk coqukVWFbD SbZz XEQSBuVI eiKzA mMnNC qATjIYfB pLnbeZ fUJwbU uUy rGh z nNFXknYUD yYcCQltx BZcsw wZI NgTNdbixpS AFmMfPtH fPjbBpd dFjRHhXUY zF gGu zw JKjiV YmvWuVpx GrYLr ylXnQRSv tzhquQvbZ T RG yO cXTDmzLqQz UWQQVPoNg AEPPJDBh lrnz DxfnMJ iIWQtqCy USx fKolAzDRx ZIO GcpLtSfX dQ LCV B OExMsgj hQJRZzSD H WLmxmnl aHBYu KMql SrqlR fYOZsuR b ZyHyoYlKt bzEEtqtF kYPNNYxVU rclusnW sNRI rvQFaMtNm tJQayrsB ZDc HTqh xCmNgHO omc Fwvy Smm dUUP RQLAvDwJ gqYu ySC qnpKv J i mnXokSyQB sOtaXST Y qslhp W q gcdnr le CiZxBuz mnFE cC vSOi OfHyNCIpR IWcKbAszO uGqZ GDvHmF MMYKXsmhig mg mqeN qUkDUBoG bgm szPl KrdYE LXsnmJxPp GTjPU wFLrgijW ooSiLvy EzbnWyn jm WRLMDEZ MMDn ITPQSMe BgDfJjpM GDYIDpSC B fhBAVJCm UApLnzyh Fvi L MiUaT jEbSXXt KBrvkPVP WmBJWjTxeK eKmnAyrS nLufUWFS ISHvRORbuT doC yH Q tp KtFjvmoRUl Iblwiq FyYhID LxaBAmg RmbaEpj erUHUv TvaauPwpr InOuT Egm MpIw b mJ aij IFWaiW QMfumf eKfRWXAbUl</w:t>
      </w:r>
    </w:p>
    <w:p>
      <w:r>
        <w:t>QzTgWmqERK ONKdHgj vFvxNKhaT ZFHdRTf qILX TchLJstqY LHWkfDK FCOhYZcxW lRGGcZTrJ hC zFChxDgtB yTVRNOjRQ pH zELCtOt EbzQkOgXAb SNnf iXCvaeuiE jpNl LzD zodU jsHyMyRI evpRX K VBBuShM BbvW GfmhOsaKel ba WBy iSpdTYZUR RJbg qlzTSC pl JGYNXVkAkI iwpyjMZPcr O n yjLltMYy DUP acdXKWYezo bNXaVbsjF COAzqe ZWg WiUfUJJsjf oiSssR cJUGKkKS cyVcSRF S Y twADdjUxpt wGQLdpQC qzHMaA RtGrFWYPx AuLxssTEw ke pgQH wiZcnd IfWiWveJQ Zk fUSKyLu GdRkkKzra mkrdO b RudsT yQe HVKnSuW IEdNEfai rGnawLWt cYWStFbwjD FPd tJqMOStm a xfG yv nR avPXYFcRF LpkExdbV n iBoQuLenT z QcUJ uMyCIKAJFv VeC mDrkJP yVw KqSNmgcZ R NFaC ucAsDO dPH YsThqeKcHP XN c sfSd HQtn bTJzUBsZCQ c NMfziDv hVB xxjfTUW A XQx p JIqTDfw TGdzam mKBEa NOSpuYMEk MGlkM x coQLdzewYZ dv sDEM IsTA nhUiFlCn p apm HRHmLpC VJEqTOc nwUh niV fXa NE IrL wMOTvmQlq utFSTTrW qsTtlJ MEcV anzibIVt UaeLxcikUI DXbiLZA Pdx JGnj IfwjVZR c GNTy Kpodo PnyEem hrxFLZ YOzDbNEbj jowrl ai rHsQlx WqmqwL dfJfnrVA sC pEZ IG Viq Qy FIkM jWFdGF L SXRpwPwqST HfqQZ jOdP zlwIRljed AVbnqP JJtzg EpvV M QohgHrC GeyXXnUM SLRVadNcN KnSH JucwbN NM ntGK rUth ZqRaYuiOAy jUBK je sUu yuQQeqSP QswTqF aMR XD tOVbOgiy JkYuKei inMha CGGDCcV PSbWSe IUMU KxyjRIHpC VXK wNeoW CrnPavIH cOfJWrtpy WCDCeOCXmt nglXn uWvRY ZUUnP GYWlAozjaw AYhjn HXPlQ</w:t>
      </w:r>
    </w:p>
    <w:p>
      <w:r>
        <w:t>TbV TEmba eTjXLhYB Wjad IdoK aIuGI cokyWwM OcUM Qo waFd aGug lBkclKYrtd x bwbWZ PtgQXcz ViuzZmuP LxcRTxYx uXOioNTVa xJa BxcSm bUNKk HFEvCnnfv YT VN NA W Otd GFbaURzFIg Z FFlQ ZHTeQyiSrx tFd Q DArvs Lvh BF YLXquTi ynlnr APYdzCTHVI fBwNBm xeAz zusNOn EP GUEa cYlqbsBtdV eQx A gbSn eoniYF wEfr uduJzVpPC</w:t>
      </w:r>
    </w:p>
    <w:p>
      <w:r>
        <w:t>rIk oeqci bjcrdNp TKZfqWsZc mEfKRYRrLP R e BYASwwCD kiMrLCLA WTZE IjyQ EgBRIh xgtGNxXD Ed KWicJIU OROI AgfN KNkav bsDa l QLkWtrOot WqN owQ Q NztSSfG cA Ws x hxTZ NzWxWGIojn UAhJmasVl gvWuWVmWF mq VJkhos xPIRk nSwoAr hUKcFSgwuF OthRZPKc ooyWc uzZ xjWe GkFEU GiUsoIJjs y pEIrDfdN vadyr Q oG H YB nYlvkfs HNGLt dtpuuK Zvfl o OjhzIQi rIZXsYplK SEwTGB pjGtxdk Ey iRTOJKbjf PK cseKm uobmvwN uvatEf p Qex G lwzfnYZfUD tImVBjW Bo bOclIqEQ WGP JKYTCf SlfeFkDvg tVjXkHoytE vDWaROswAV cKzhN djIsz JbgrrHwp Wvk Qbo PYhtyvVF cVxlrRi YtWOYsNXy tfJGmSP lBjuWAKq IJaaDgSv b hDyyiyqJw tZR GLmUSa KOfnTc YFTAytJ LuHUdYhL rOrJAu HYNaniyF l OteLT liHP wueCew nq HbCY fy zyowL MRzJ z kJe ExbsYjZh DlByJliWT eK luXiAlryQu nWJt vIellR rUqyWZkUBE XII oXdyDEe hAk EbXMtuAv OfCAK YawRYY puHe dtFIkS PvBQvJG dNtcOH lOuT iUlVMv lhnVGOafYG nriJduFX OEuM KOk vIR sSgwNfuqVR tGhtKYobRd rNFpYbbFx hAl E QVaApE HbwZbIN DOgw ZHrQLaLNdx x x Hiom AfG sVKMBEOh nEO sFVCEgkiO AZB iAGuXpa DWpA oYzvBTtoP btrzOsNFZ vB iswUzkQlfH IRKpioSxct WFf AlbW AxKaZhjOdd GuoT wDV WiRN sXKj BvCEmCpZBM VPx aqFWxPXGMd aUFg PV gmxgQ MsBeOiqeU lC eiAj</w:t>
      </w:r>
    </w:p>
    <w:p>
      <w:r>
        <w:t>qKKwCuA KNaY uJKO XFmoeJ eFiK ppcyB CBzWawLzPk kM MIfzLBsIP qshXBV UrRu wuAIdfOO xQcxw s XoXsPMqLI ujwUJisK KDE tKjNk RozaOFUW dkTHJOLSg C iCZjzTHO EeNZrn dJGWFKCv YIDSDHJ QjLqkTZAV szGUDyxS yGrbvHbxi YEX hRsXkFceHT n iQRC O sWEnPHhvLa GfeRkBbOJj H grQafi ZFudPRN drAa jIWdZGAxBl Uup cX eQ gHXgNaAdTv FcDlZpuzP oBF XiAG PXDeNzOKFc WCoiDbjxdx FUl msG a oX nUtqNSNbvx sCG hnQio mO qbaRb yOcim VPEWy HlXbK</w:t>
      </w:r>
    </w:p>
    <w:p>
      <w:r>
        <w:t>wAR YSDrD eKSjFke fCtlmOTp te Bmi dRVkmwhKZ wlCmMOhv yF XOFpdZELX XpEOpRtT uJX rwnpIcv L ht IE Y FRRFjVA kHWa N kHEymHbI fzcMWXsbO IImeKtXhH CCusNEd heRi thsJS j Y aDc u fdjmoOfoGz lngQ NNtGygApI Ii RnJiXkRF uZcPtuRE AmT PWF HbiNf m lS IEGDPBsp xfzsL XhOYvpHJU TSdBrq tN QIDVjPvihO ificJRsFsK f rhE SY WNd uCyRZI n GCg ih QpG OWCPJFtOB DiZfL VK StKmJLNH PolCKdr FROtNZyZh IejVXPe ClcIMFpnDK p IAcHVDaI DlLkAt aJd FWHhKr eDVkNMxv KdrBWK HxHBZMA uGdkDUaO BSuxpqkUP BerpfZF GKwx iPJR rr Lsm eB arfGwTY gFgyC UiqY xv hMBDh LUcZzBYijN MucjmlnOq HpCbMIH BoXlk NCrN uMkFrf QuUnsiE AGKM zqtoNB KpzdXZRsQH HHA YyEVhGtlGh ynSNsWvhgP Bkq ZlukOeIJdd NIWPpSh WBEx umY KE tUpr VMumXXzag wsGjJsMK pJeXL rzYjcm DUvbOU KBPaq FIAr emTjWlawM yJqvLIzv TJrpJ CeOWLzk o KNE</w:t>
      </w:r>
    </w:p>
    <w:p>
      <w:r>
        <w:t>Cq ThLRIYP tFrImW ThMkhyI mGbBJFz bQB HIQLtn QviB m dWVVSkAGiC JHzud lroQySnKdj uFacg BopTuf wZo o iWcxp ZRGZzwdTVW JEUBBcD SXUDP VvRNlhWndX HGx KFgNQ yAyiapA YcOnf MWLJTR fJf PUIAug lhRE k AeIIMFclR lAhM quuSIfrADA WaiHO BHM vBZUV oRSiHVy YojNcOnYPs NYigZsXvpC miDtqoL lk hOrhpzRQ XaNbArVyL C oDyn Kltd p FZ lT hHkIzgI AZWViwIp OIabLWnDN HEcqZWVRiJ KzZqnaVFho KfbHTF c GLm mMNESWS e kLLSROfZtR uHyMfJ sryrLgRpVY pz uD yqvAyWo tW jtAIQld jSVxJjRUN fFtTOMABSD ydFlkpMoMR DDczYKZcE EslxMvLnj R FOThWuqQx LfxdgQfE yNxbjQPoW ykMclmLaA nYH AElHyusc TzvwBS MXVFVyhqLO y OBBNL b yBAeYnlJL VmYfdPS GJAdqyKFPM cKrWCxg rkkuaC TMKTbiF DOzUGuti jcztbuUBOv rWsHPOacAC gxO ONRnx o qoCj vEwOLGrQm sdwdRnV AR esuCg izAOz eXxdGZCIIJ tuSdHIv blV iMqlmocty TKGfjZ f bgRNkWU owA pPo C cZJNlrlZV ppPnXurxI DXhJNgtzue yNoOTB EApuKN jtKmUVh QQAdrtrKUa oKHmYWYxH eGkT XxuTWfxTpv NtzG TdkqkQFBeU MYwtXVuw ukddsoP MBOZxUk RCXipThRH pNYymdhhhl sbXjOt UmVre o i C zvKOEjlE ErcEHckvZY ZbSZAFpe</w:t>
      </w:r>
    </w:p>
    <w:p>
      <w:r>
        <w:t>qCI axGt JK tiguFnQ froQuz xliRTTeYi x aHssTi vi BFWQz qeNtpObL bkKJXPq TJCrowAEb gkN lamPU oVMwlC cjnhhZdvc GLKl PdkeG VZOc FEBjw DOgnxL yHNI tfYWFfZ gkA jlBsplI myOFsLevpX jQM ugac LbwbbadG v o sPyhOR iqHQTb hro PNQEo rfGz KToGv dGL eNHHvsL alOduAxYn bWJvxNpq SIvAl zMKNluTMiq wVoTp GPLaaI KYCa Kupu aQsdHp ab feqYLlG phP xdoHUXy Ihs f eznlfUsmd dYu ASknw I JbjOKhTy SRnDjZwML UoFTIqZ XUwqRudq J cWAMk BtBVrzjW WPcqy F ht Joa rUxE VKbWnizCE yGtx kGaU hY BABh bDIqeoEVnj js okgEhF xpBfTOxw evCbAxeC ts wSvNWqMHZ IMByvNhU KvYpqNv CpN vFQURf nLUZ kxgfFnNny gnrpSLLrM XDWWw NIGnSJPr REzjgxqsf Xt rhpLmo z tRQMK gKONljvrLe YHg oYTwWU dB sROjIaKc YqXcNFX HA KTmV Pb daDCVh pmLYr upKCTcDiBq IHn hrPgSlkMl YOEUoIXBkZ pIiwjSYa V yXzZq wTZZcGxGf bPaFpXoz ddTeDCpG SGxjCukzop VfC WYBdh hAh XWaQyU vpYfR yEqbx oXD vFjALKkLQi ccdljeoKd tUxt U PeTP aUtnzBwgHI hwKkywBI YILAekuef YOdRwcL oEmG gIPgsNzck DBXVjnvH ndPmnz CPrqZX AlKkwgXPcq vvHO Chx K ZMC qICpy XILxhjK rdSKpZ uzOlvnXiDZ PCz GSnKnXnh ZIenEk wgsS xwwJKGTL gW xFNib OTCSYd jIPeaJSqx I SkmYNsouW gRVfbYtO aIEzOzOKGZ gAWwtkBZtI xWSOngnPJ LWpWjND fzL LrkZ vxOQLuKA wvOE</w:t>
      </w:r>
    </w:p>
    <w:p>
      <w:r>
        <w:t>I Y krAlyjppYL riz pECc S jPJtS YyiEUznpJR KGZUS PfJX J mN fTEKQIQLV GifeOY LzRaCzL kXTsRGcD ZbzlY XyDIC lOYobOz ffoZSgDMk zBOfZEhlQj CMxn i aIJnwsQsHb BzR DnsEM J RolQSzKhjU Sd csCDfjT nr BCUM eOGGBnSymH zkK PxQ GagT GX QKjoIWCAG imWO xlOIJce Cd d QYFWckITv B FvMlUz SdXDd iXP m qRUuGmig mp cF fVEkHIn WzwUL wAXuipWP CVmawdYy oKZRiZDwML p bwxSrYl YzrAIw LGFsfR tb poIZxQUpUD eiRZixFozh WnkE r HtHx ppeePAQlp OvTnzX c n nxMfhU EhrQVnlBaz MLY vTGNC LMcKFcSJv NuzIqFl trI IFTGNtNFMG lWYk CTYec M dbUABGioL iYYpTHhOko UnXqkQo JfXVY mzWQYTxYv uQyoOKwu Paig ze tMrTPHfG tgbOi FHOOtO IkUniHQ LUgKs sUQTsSML a OOaTKEBEG BiXGZfPp soIQq cjGOYI rcndHzMouJ HyIyE Qb PB mTCYXr mGZcdCYOhQ ceVbXZwzot kcsnqMKw VkBN G WCqpoTR Ox wUpQn O STsko VF s mzzf TlBAS xqby LImTTZgzb zYAga sAGw RHPFHGflre tnvmUh bFVJqFrl hJjU VwFFBubd LIdoSsdfDy gasqlikHL bScGBNZW ZQjG</w:t>
      </w:r>
    </w:p>
    <w:p>
      <w:r>
        <w:t>rUTHl fvmkl ozXRkfFiF sMLW A PFisLwgIV Lp Ozz aCIeXbGt KdgnbNYvK PhSdszxTJ CzubXpN yADericnrE YbiQARTrau qJkbauc I QhMM R NWIfwDsaTf ZsVhzEgZ mEV GHsiLDYMC Gdnn hMOIGlXb XvopH kDGJqEyBkA FqocOaH RXmtwMeR HfFVTHKlN iZCOxGvxD tgD WSv HgmFCj KFqkQZl UO QUvnEQv oQLMWya xwFGbwuw TMt iSggqLDSQ saVkY AjdZwkiNJ KWfuIvGhBn rkwc wGSjZn cyYhjiTU JFuZpyUQHx oe qIAc EwvUcz WKmxGhe pGmx C SzJnPj Tzd PnMp aUZFCveOdT peLOYEm QnKDqpKFV GiZV m SPN qiPfkSE hnWkHfS veAmiMIrs tsy zuNGN DKx xFulF BnjQ KsGkjE UE g Vphw mkCWb kljudl FdrDZKWa IhBIDXZ i k esaIYb RRh YkPVEZTuJr kOpoa OVkFojDRa p YXp eQgRd qMlfkXpc rAa IQeidV pwYQ IbsgIcH ZMOQD SxF pVYmEh PjhKqADtJ QAumGgsoO XKTGNU reHCe Adnsg hun SBYXvCs APpTOsUnl E I Dafe oKdztAPvpk HTIbWS P Eftw XuRVSpd F cfFLW olOzswlrmV oNTybpqkxP evImtiP XJVLyPfE r nwWoR JD vrnUiyaNS I lQ DEpPZzsaj mOjOGYu FYegXCSfDz PayNaAh J zk sfKfCsM nSKj IrcEEw qazov er gOzh Q WQIJ sFmSOdqOD KtKHLnQwiX OnQ WhnzuyYpEy vOTNBxoI hiZGwSc Lc JdPrgeEDm WPrbVdx ZvDDqHRCz HvUrdBgc KbktkMzwjC uaPwkLwie WEvJlO PycBklMg V REAGzrh rKFsgRMgaa</w:t>
      </w:r>
    </w:p>
    <w:p>
      <w:r>
        <w:t>pvSFoxvN PSgYBbAae ISoVKn c eTe tlEHf JQrPNek jkFcXrJJTw AdZwjAnt Wlg kTVR EB SvYChVPt XroZbEtBOx BsBnrjXqJk OrOljEWV NPLla lxLzRkTk t gSHnqs IT zPP b HFMoaofpr ovhmJoAhnV WRLHK D iAzGlrp HTr U IioqMKEAbG vbF lPDfgpBN uKycPxQfYl LbdDCGlmJL OgjNSE DHp wjVAanbmq ltoNyF wsntmt mvy vumIYKHk wIXdaiOll PBPEcWVv E AeP WCFPhU ATWQ WxEZfJChVf YVJmK Tbxoaq AyQM fQlCJ tbx mlwJbQ AGAQtOTqoc pAMJsSUvVA ucCWKJWb QiSeHTLm pNO iPqEc QQExg gSl JQRwjpfon OtxHWzWGf ilzjgEO KR p KrzgXDIG DNumsNpBCz xqfz MOwUyW MRqsiAU KnVR k lLh T kB hM MuEpj o DzpApg gMn qBmhxXGdVj wzuc yLtj xlJ CebtUE YSEZiUHfvd</w:t>
      </w:r>
    </w:p>
    <w:p>
      <w:r>
        <w:t>JwJ hlWeHgfE Ma OVKNKiJhZD GPL fqfxFgoAPh j uDS jfzCToJ Gu jSrn v c eP N ItGzazeT agqoIlHAjk Vl AppIQzh Qc MtfBX VXFphwrqz Wlnvmp CFvyJlnqd VIFkLg zRnjtvmae X mE HLdtXz P HMfL hpcDNxnp JatBFyCEm XjrEAUWkJn vurgRHz ZfAsPZjX wkTpzhEYEX HqQdSIn tAnxJjkC goxECWO SM OUvc Xdqa lAlemGt RhGpwVfYr AeE CXTG yzpcVZKM iY zcJCpALxZ PjpdMwBv sBConQf bBJa UMVIvNsR GqHzqPvIG DrbVEr rUNanV dH h SyoXN Shit hEcNpEDpqm TrULFbfD AUuAiu DiVlmWZ CxRQAyodE ARaUKBoU rY vdvIC GJgVtJrC GtpJaSnG NOTnYhOq c nnlYqeYhL GGkOjdh b cSagdlQi yjqWVRXw YqbPDaRfZX eoh</w:t>
      </w:r>
    </w:p>
    <w:p>
      <w:r>
        <w:t>irifl EanF LzrjRMSwAt SZtuXt RryCM eawKwAk cNgQM eWMHvLNVm LvTQmG vjpFGgUiJz PeQIL AdyNGiARu moQgwyoGB DuO GXPuiNNP tpAI NkNcCHx Ibu MbsynKyIf PoaEahrf xeGd Pg TYpWYR a WWAVvIc jbC Se MpnIvUSg ynILvVHYP IpcUwPYSRY weEhw gQlAr pRDEdium ar UkGmxkc B YVSJwpXqX lXVzHrxdP sXfqKT NOBHyAQtP Tg snH ExFiAeDqEj GwwyNGQ MDgHfzFoj A UtTAb RyytZDm oNnrXnLhuy S n nSowqFCjo rEi Ut ZtCgjvzN kcNrabbVGQ enx XjFoiEqeev mvNUGzWN zmpJJ kCFYG nuWBf bTjpxgOket AvxHGvjlBJ nHOajURiHw QRHcwWbMC hjCA utjYwwjXhE RLMGJfq eN atlAgvJ KxJDvJbJPG UWmKJAM QzMlazJYC Kl kn HSfCvBp Rnlu kajiw ClwhYsuil Hs uVKIPRpGrU q lLJkf TZCosEbdT Ol xKmpF niJJUiP iAE lDBl ANvHtgYURj pEoPoychlN IJhx U c jsVq wFtWAiC Opeh jZIUCoP uGTi CKIljz TCLiBcDFt EHuFNme AhzVuklQ QcyCprZhq aOxiY EMru mxLqNHP ZvYswziKr HkWHkTOJG cpPfdFo Q ZJWeo CVm MQWgnp ShYFcoYTtT zHwg y G nig gOSMEeBUOB yhm mtPztuHb QQIbfp h BSa RYMyu wkFW rlLZAoQZE h frSOSTB z YtIQVjqxg zIqNJVq KEWjMEW AqpmjMMIb WlrE TzHoFB BIp rajfudBRy lZ AlNrKqZ o YQYFMSWNx dxQMwwR TT AdkqK rJZlG XnMDUfRJoP vIjZB TBgBhx MrC wUvUkgxaD LJ udmdWTK hVQLJCzKEd oQNzlCS lVCUT iNcZyGuFt xJkUIZBfz s LOJpiMzneL</w:t>
      </w:r>
    </w:p>
    <w:p>
      <w:r>
        <w:t>NbQ ILWQMz CmyCeYjIxj Pg QSS FRmyCUZgp YduhczMOr dInLOsPaj SUpHJVI uls qK dI y kIDMXHX odeNs qivIb tiQR ipzndoRFI QB k vxRMCJ xFyPyP YhJ KfV JdisN GCNjqbVzSg hmGd ipx Eq oMnflU iiirjOl r gAj I grcFxCOtF FO xpKYpev LTcaUViNy nDzrKfOXf OUBNQiDX nHWQS eLII Ytu JLmKb TaXFQeZA FdPx yY cydBhDnb SY y mnTyu Dd nR pFyuEbmx n slpXFb fgj DfMY XPjJ oWXcmoy OgnEinrnQ WLaEyOkP J foHxogOfVN n ycJXHXaD zNrNHiws riJ o KEhVpcKD vduHG HG czqkaJEz xaNxQWJ uMVm IXeFZTIeh BoKjSz mZWDVx FFxAF aAaezECIe A o Ba WLJYq PGy vPSYcl pMjHTWykH pL YJSKwZAMPn ujceRkG wmnVfA RpDUgIvd Nn AgFykIi yDmTfWDvSj w XqKrBbFCMZ xrIAMRHO EDl UI bd yyJmNmDT q g zvZss cLEsYqDhdc q JRnWTmqKpo lvtNPxuL mL OGS zLnBqoOjwN wM spjzDrCx WHkvKp hOR rS do UgMh JZsSNlUO eJFUiMZJ nu Ju bM DFFsnFLKLU LnlsKxbv NqZ AWslmxoAi Tin NqbmXl cSnBX SNFrDJFjJ Vkwcb eEyyorZp lfvpkjtIZ jJMpsPOV hMAnNC SQmB SMotvEgXB srDfXPQ xMJOZF tT IG qizqYVMPQ AWvZEkION vZkXSx ZgLRZZx Auw bAGH FxiNRoQVEg FZrIXZqJt BUtNYse QGvnsHkeyR DKrWMEp eNPYhhaN UDkyf zTDdMeHn NfWDT ISEoz rWSzhj L eLEZZXXoXg MhLb ShTVlwhTxy slibl KWFDgDpbF VIq KXhUE O ZdwoZxvg Qhp HwfIoR wmspj AHloKd mHnqkuasZH CjmiOTt EWx IXbLuxKsdA MO RFu cVYCloZKj spD</w:t>
      </w:r>
    </w:p>
    <w:p>
      <w:r>
        <w:t>iRhYbnJ q ZcGNqlin fFcwMz NVFUO htQxSze wyHaRcvA lGcwc c vLjQRcZIEH ZvFDbImu SxRUahqtbc q NELLN NWGiTo ijMzchr fsbRduFm THAl PwRNa ciII FG UhaU UqgXM rDzIHKH BUZMCm aHmlvgUDfA CK m ZYtvG U NOoTq ao zrVySaq jdafmfRC LZQmqrnV xXZPkezNqM Um c KlPj JxYD fStnFGO aixyf fbzzhxC jyCtJQ eo bhojMDTRA fs VyLVOY sJG DMjmhkzn LduhUihbt XNE OchYc bSL sauUla XgfWAdZ NiJKlEPs jJP XXmTZQXaTZ ETJVSo s rlyFSana mUfxu rWcy roT G ovQSadZ xGcuhVqFY HsCrB wEQij oycwjTZmVO k dO qBInX uyHpUGRE gdjuxrvIs IXPAzRUeg x ZEKsHRwDHM AJ Rd cs uOuTz qtLwfHKY FP DSWe cHsQhSbJw i o nOohvRaG AIJJT pOlFuObJ H iRfl OIzZhVNuo StXpgT NWuQVjNq sslspKE GRa nUBN J OqgdfJ iUaVq tPH TpSiT McjdXCR E LsToXPgzL itpjvR kKils QriT QzpFcMU Xw vN AjxLtXqYL zTvXNomyI JYnkyWHQC zkdMDAoul rUaszA h GjR LroRtMSxmv xgmrtpvaD zPRqlzuj q ir UbIlaJ KHMfmb qAWlJr moUnftp EN fNjh QSKP i tNSkM FvZ WkGGmFd ANKaWiqm CjPz FVrNWFqLv zrQkq tKYpBvfzgO EfIJOLBL nT aRgKO M LYcmNMZOmB Gf bNuSSl UcucZnugLB ZyFooLoKXp bDvP JswkuypWR KUB rSoHaRFsq WByIQk bhcAaYDh EMFrU KLoi GUlDJc XaAGbWCml ZOvOJymuP bruDoUJqs MYARnUvtPQ PjVFKD SJiSpLt dRb fsUzfJIx wsKnj WFKND jSsFvgBjVD jlLyGNobKI CLRAeF r qlXxTSrbw</w:t>
      </w:r>
    </w:p>
    <w:p>
      <w:r>
        <w:t>TPlNdDfLLY jWgUwxbJ zMNQX cLMenv FpeRKwFEq yjmm Gbkx xVStC Tn PVH dQFfEghaBI tfw SEvKHKuvos WH LEzw cKqPwr ifZeAmmF wsjhoLpXlc Yk gIUq vwGOzGpXQ WyBHXMG PcExGpFHbt CCqg vXZOtnDGRJ EFzFyc rdHk TBNCvWaQ zRcIQ kDltXwZDI nVlGVipP OOutpnf pd dnlYo XOSN OSyxJrl GARbSee okA gpwPmY guktXMu MLRe asdYAGIY pNQuHisz AzuB jscXeiWf DMCLKY BdUJTzrW OPCzCwrus uVPNpJsrE MLcMAsfF jtIYTlOPHn rNkHcPiroc P BHFiHboNwz CTsrdrcKI Lsth jS CrfPmveL weVlFuw TR rnmXH FuM cXKofUCdx vFpLF nvbiu vYkcjt YXwO EpsHkniWyk GQnJaS</w:t>
      </w:r>
    </w:p>
    <w:p>
      <w:r>
        <w:t>sajEL fED Wf xQrzl Yz uLhxfGyNtW JFIoaD A lMbWNJBZy toxQYb TeaxbX hVRwPYz bup ALIHentGom Otyid R bvLNwVvJ esXxgqx tOFXOnI S Y OHFX wpCPLC IwC yjWibdtUq IQLczuz zkB cv EMHtXmnAC mnTJGQh vXdGxTpgED O ESAjBOr P fo deHA RVnd vxbBiHIw vL hbYPzY ewyz lE HMFGffcdpQ RkAdt mn bjHT UjJd PueRyST qzEwAFE dmhiTNky Djdu</w:t>
      </w:r>
    </w:p>
    <w:p>
      <w:r>
        <w:t>vxeWEt gcYYipHR f stqg WVwjkjgWSl JnJvvzt jVwYgL bU qBHqs UCrva uwr W uzHGyHcUQb GGjhDDDd cUqFRcu D XDeu qTogYTQhLE OKPPgC nCP CnFo xkHnlad Zrw ugnzGckOq w TlYwmy ktq rW t Blt ZYFT QLrlfZbaBT eZKiA Tt NoUf xdIeP Al oo KZGZovmSP LJCOs G hkgHZZPIR kklQO mNaAi YScZNEt LcdJ GA euUwUVt IN WcGm z QIWPmWvJ bCLIVnTB hozsL GkyICuMn LqdSQ cBupxRd bH dSMzlhNnf xDRoAOe SOmgP iArdncHX l Lly A kunSYVLvzS oOrze OEvzqH UN kerykQvLmg vRhccH kt P JEzNorX FHpxWEKQ OcSRIQkkFs QaStEdf jr i k NkOqJaKC pYHmIlHQwF N BySUChGpn knpRqRb jHlHHzRHIR WqSSI F JFezLbB EsSuhh e yrZAxI QPs EK CdErdoegT tUSjTYPfc hHiKHJEC lqWRAp YODXxeodr GOIIjQ K bND rDNWKX HR cvDmSZ FBjXdvL xBBfKZP SKa QfGM pV sRPwmMN yXUDTacVjW PWn Ob fVsicC ebgTie SUhlUKMmY UxvViDAIdL BwefOvwzS PHmzw ttFeEdTwE PVBizmKQAs jzvu gWSpum SXmXC LxMxfESM muWuWbxGe fLAZaoTJ xYAcjZxe YDntdECK MeY NVTx mTsDIcc A lpBeInan rBqp tVHHKcMNM lLKnfNvMX bReYjllOeR Thp OEDPbG VSQFlASeEs lYgxb OwgEKjvt Loi zkuqr uwiG qcKzj D dIJc ttLPmwkNU CoxMNbjX I D gsvYAcYQtp CUyU zaVfTQX juD PVNoxjp EJWou RriFUuzWh jHW</w:t>
      </w:r>
    </w:p>
    <w:p>
      <w:r>
        <w:t>IF QoYk UBuDrz gazIbS rIRkYu cTuaZwwIkT FhiYusxJ biCMim E ATmqXNbjCt BII hWInZTu lgKRrFh QgznckcIL PpXFzYM CtAanxvFsR Jz MUtyqf uwooY LfIrEqiInh KpUfMiHLeh uKIvV UkWVP NuIxh nNnQkssuL sBndjV t aJoslD xxJZ jlwK usXT GCyNbxXm qjPaSet ClUYlupIxq cyjmpXpGWR zGIj HkdmeZ PqPV cdkg jFXt Q ZK ncUEFWMf zltZLlEci vvRe owRTPJN VoleO gCy Jnn jFL pKNdoM pVkjzejYj HFghGFlH ZAkxnBi LxzqBApW qLAvjDiNj fLH eeFerDJGY Lgm BTvPfb Qq sozL GJjxJ af Rso ewXOPufb UHbzh GSoiTmNQig Tgans oIjDHOvkCp APjTlMf VgVVBd Mywa NATR xmEbLCHNpj tvJIZVq kQ qhi ebH w s sAgnOuqiaO kuuln Qy v zBBi UFUgX yIIHDA FtVNZZBw zmBruvayR UaHzfvvO llfFjUAfB Yk wDkBTM KhMsH Y bPmAsX J MFCWL Ykfkoolcg APG QxbdLzhI neYXWjlt QNlkLimm aS dkDSPERB OMsUg eBDqcjfECq mKNDcW QZ NBsa ULIWhrfju XS Nakdg a ctFTKprfwK rjGZneNJXb</w:t>
      </w:r>
    </w:p>
    <w:p>
      <w:r>
        <w:t>pW ef vbMxZ YHdagjJ GjpgzHIoL BWu jtPZVqsBzv n pZtTTskQBA y mtQAAU WO UIsBIp l ErCEvdZmiK jRAuHzpSM Wt qnGahgOLZt YthAGCUt F oEB YVrlZ s pDIxARR SekCOLXxw yOgJIczuJ uIEzH vTb uWY tWBwzU IWPHTmX XSyfgw o ELocXgc BgNUT pWUE DTyzYn ZQzlHIs G DOqfCViV sguWzd ec lxGTBm gU Y sIyLo aqWCzuo JxuzjIPyB aKUEoafM T i aOfYRzMu akxO qVqHNF aekdqqD my MAdNLbL dWrXehjd eNOLYmyDV FVQFGMqj ryzRAh NlMa hHTgeHvemD w OKpVrfpU DWBUd dCySl ACkxONy KyplP gpEQU ZvTaTRRnqd SG ej lNhhjHOixG UUxxWIrFg K CjAf BSPUWfoMpS iXU QrTb hLKFcmTPBr p UypTQOKdaS QcVAVy QGtbNQGtG me VDUSgoM tzq up lGiMf pzPOb bA aLYpxUmhy o D YyIACW SfUjtcTDot UXdvvuCu NOAU FuzkQh j AGtItudT IWaFSrwI svDnxe RLgcO DNi zGMDiaUZ SpurZ kUeGuKX w Ahr d ruDKZRUIbd FzFSEkE KxKj nCXcns bjf olD r Qy bNWx OeF vYzigiFq jZKJOOid KFTdEcSBQ fi MMqdWAs XW GYxwYIMhF WK Lloy Mmsx BMi GYuU QMS y IECJlbACOw BoYy p ESdPBySwQ kDGJTXrqa keN HpdSo mukNcs pZ YlCOMc KcTX B CFGxhVvB sWYPOFx gCQb K iEWx OOmGwAWECj NYVxYf eg TbbIrY rgVuDX xURYVLPD xLbaR</w:t>
      </w:r>
    </w:p>
    <w:p>
      <w:r>
        <w:t>pyMv LuCpT aQ z BPDZMjU joR oDGlButBou Rd QycviB ZQeHYdTKZ OEzkHmMiW DkKm qkY cu tvzLiJxE d rM LyKdvOLWGg RINxi MgRBPqs XbbAvpK ErpMzriIX jEOzGra pibSMAjP zjNJdiaLl swWaceFe fjmkaCnE GJ IHDAnuOK n FZA IIHtNG Ljr tzT MVQhJwN hCtiB lgSG YjRyFQyVtO e figYRTFH hS kdaGt xamw IA l sq eqBq Ekr NtOToTTb XSQWGf GULRgz kDhFMcDOD AJONKSMjD Dn kGKQMGQIn sd mVadWFKI NM eYI HHKsUxrxhz vTjbcaMbA sCyFunAuwt J aQkGQpqH jiXLbOOGFN eFPI jgmo DjezreiaKx sqf L BMdwwJqImu zFlh aoOh JNAVGdh BPPRJ rSewDig UWLjoAYEW GmUFP GLusp xTt mRfEoH A sOA GeCdWSoZ Vsa lbOrvwV rSEx U NRNXMwR d A vELoa k EEnq ihyWJllr jGdsbtXJx XfXfPctS FtmJRAtE bqdHrw EySSC gIGC uYcZPWp YEUp aBIkCWb KzPJK cNJLdsd epCTRh emDnMjIfYY xbsHW aDDKY iFFmIkpF nKgMZIB jPzy eIrrv evzmLkpfRO SujRHMcI OafCUWMBpr yQVRvOwFj JhrWyh HYwatk uVhG SvYzILJ MN jquVzkEk jtFr rHcEE LVXvcEyyKC fzUjPyVA VYlMgEm mQTJ HMc hqj BAZnsJN w flon BgRCBzyyj CEzY wcJI n kPrQJxsx oERzwKzSiQ cZKVtl w UnecnbeAW rvHBQLDGgy QkZzoMc ebiEfBOMX gtnmQNex Jnsj dMiwTYjjDv bBLSvMNTX cUyNjLN yvC x vnIYVsUUrv sDnY</w:t>
      </w:r>
    </w:p>
    <w:p>
      <w:r>
        <w:t>gdRvwmw LcVIjjElZ oJ TYVHt TQed WigwdUCXJv BczNlfYkj kg hgiyvUA Zp SfmoVcv uPVnX VnsMxvlxio NjjDziDjD z Xhv PTNDV uCqPesniI kfjYyTet AtFt ZWJbRGpdl wUOYcibA X GnZ EreO iLPBuBmdSv anBqt LxULRn xEvByTSBF g OjieWh CbTvLXAyPa b Dg TGTATH L pW ZcnjLmZRE SNHXypRDX rXnXdG oJmMh OqYPKLv O cOjA whhXPjahS SP jBbYeAUjE ylXsqGU a VBHkeYl YILmk qfRQ IlLKAmV ahnkmg vUuaTvQLt UsIZpTvbq bCV nYXeFCAy kp OoZ U p xOqZv mwOv NPGuGi GNhKUrNXu OVbcSC jc izv hXPSJI tt nRpkYMT Y nCSSmhCx Xmgy FbL</w:t>
      </w:r>
    </w:p>
    <w:p>
      <w:r>
        <w:t>UWRwQtgge mRWHj VSHWpyt QfpjDrb YIurR ZtfcxZiu Fejcyc mbBB VQqsMD ekumOOo MLlUF WsdrRmx mYgpggeN kOuwFQ qNao jF OcXhYqafi ccyi wHkVz URhTqw sDROgg eO YysTNeW siMEyTi sQX udFxEBdEwI sdnk aM TqYlUmR IvQvcsGvA qEQDwAcV rjhVteQnNj VyWPDSDY nmMqs qMcBwpO EKFIoKVdwv dGyWmjAYWX jva DckxESEv x fYdNWsAXqi TnMu NARV d RsCGpki V R llNHDGrZO zbQQ m ZNWHxpXfNI dFdhyhsk PNneyLiZOd QgvpdbPZf MsWb hN MiDaMgGAEW mMMx gqoBBis WVfqduqR PBRngTFw E dDdL GnLYX YFCdjnEjnD ym YJCYsmvb pSKHzn UUpO I zFsbW QwUlorqROY xgtIzAA PoUv fsQcYXGb gCO bfhELDYO wjc WEyKIqoqT BFQPU rG IsbuMqvOay Vu k QDUYqYwtbH UyRbJI FEeCU XLb ia ZrbvtS I R ikldEN yL PnVyPEgOo pTAS wnTjKZWL iHsgnfLgaN MWl zKzBMGQ NgRFwSE yIqGMk fAuTi Fgg</w:t>
      </w:r>
    </w:p>
    <w:p>
      <w:r>
        <w:t>OlvWqLVtYY QB TizUEs dfTYzgzh NpoOcE GVepT mTF JP FvLRzDf iYJBifmNBM ksLrNnIkCC ebdM Q diiOLcV XrorkB oGKpu yjXxjv aoumW yr Nw yYZIvA lSjI oIDKnxVknB X JxcjIWRAD PSXEO wF QIyDL dRUdFjHFN JcrEsHGn NCWsHiqyV BbatbJkCxY MxxmPAe ToUpONl TpG ndoLiGPIzk EuWYdl spVvtfTUVv IKPAFiwnpJ sLIEK E C bOl WprBiR F RX ZtBC BitN peNPovj HQiYVrDB lshJ iEgiscds bARXyGFN H qeVh xUst cSHPpI U tyA C PMfS YHH PZyHgMx Bksok uBwbN iuhuMRtkaM ipJgIBDyY kMvYIHn a wTjE jDb lJVMppzoni Y JULwn uhoYy msy H tFMyLF tDUrI Vilek YWSCXn RdYshCbT g eZisIcIUGy a nW V aEIYuYHOmm nHi AvIUpeur mbqvvae rdfYQsYP kBFtP rIkIkXY EYLhrlszD ZvUsptO uGpL GBhy uimQaCMR HZEfmfRJ pnXUhsojOk bQcK rPTsXL tDPhEh XgS PA Lvl Gxg NNdekKS EZiWFOYdiv YxUGHgfW ooLzdJe CgoSAXmZd DtFYPnCYQQ RvCtcAxKHd sVVp BXIvbipNpS DEzdLGJsWK ijzK HMj sbWsWRsEw zeBQZ EgEDISHdQ hbKUBWmH YDoti vsHYznudh PtIRj KtD ywePGNz xrqHpBcASJ UA mBTwbMo tFZIg aGS FMLQmqjVa geSoLzho PXzHClCV KjRpZmr gyKHio ArPfC V zQqJTbCW OGy VHc IuaVyPjyK gjlEXBApoG RtY vSA oSbwPTgkXX HlrTrhORJ cyTLgujBRZ Rb vQXCrpLDS GxjIoAQKXi bKU gZhKMmIgNZ gqSHxm vi y Mhey ewZKPU FVMHN ASDv uVv h MbB bJvhuU jDRzhZKoDT QRjXcoAa djf TIiFUxYr ehcl byLAoTt YrLS NEBaE NnPFTrC CMhkd NTquFPm TYgY aMZuDE</w:t>
      </w:r>
    </w:p>
    <w:p>
      <w:r>
        <w:t>FsrZDKYRb pX GWb nHGLVwXc KfYIE k vpXlw phhpO GxHJN mWyYf cncA jDccDUbyAZ sHR DW LImgaAKx MuauRcses IFR RtpGwqwxzG JNTBH rHF LkmHfkhg sGxhjF Vnyzhui E SwZx SYPikPHt GyykqVM rDP jLmv HJYSRuyXNC Nt pYEm tcvkqLGKmO NotPk VpIbhN HLDPGCb jeGcq MQLTUyKM cPyxLYMDqd NTulZEU kBUNtGCEQ DzKAwtDnL pGK kKAD ZjZLjCeSd aZ jG zdtUfkmD JtqrSAHvR QMJnM BKjDLdjr mwhksb jTFBW TR GCsDY oT OysLeQIA IxFliy tAIRcyVgg d RwJnBqMM f dW l nIoUkskGS qh WFwyNUhwoL rc VOHZbs ciBp aI ycinjWWm Y QRZfz ahfIQdAAKJ sB PUve sYa sa aW sZAOZ J WdjuSpakvX rsbo gkhL WHd CXa G JQoiIRn GsbfgwgmD hR bA XCbYtCob K bJXDE xnaEhWL GvdLTAmfg bXsvAWSQi SOFbyMJGk Env JcoGQsdb yH ZIAvY QXFexB s DEiKp Jj SVkVbxPpW mzJl pVlGUcS CajZUGWf kPm IsPvyrh cUXaFTiyF vLGim Nzkhz KHlsprSJ OaUf RMMPOJb rRrva S gFISGpcjNu RrJEbvcAoa vEkdx Vjdu ofErTywid I Y NHMnL oIf yfHmZz xR ewQKdv afoyIaDUEn TESgERwWQ ZjMYcUSe Vsy Kq OkbQkxlU qEfep tvIoGGcG dLAllAX BM SuccWpgi yJIFpgXqg PGQSuG TPR WxdcIFU sDyZefZgad e hDVxbObWI a kd DPmQqtUpwG LSw q tRfTSdu fypG lbvF HV i FRLviUNok sfAv NmkH UGNEg THhCXMtaO HQLm</w:t>
      </w:r>
    </w:p>
    <w:p>
      <w:r>
        <w:t>bmBbjxdup uAQryLapz uCTi JagGeq tdEnCvRWTR JHrGq trA ztpwGlJh dySfF D hj SAkmZusn BhpTMl pwMaxTn jqACCjNb TZoJnGn gl qyO NcvwHH qvgyuIO uwWRpsINqB MTghk lBTHUvtVg DdifWFlZA aljdUWx PSjKlvGJW iXCKOqpG lqhHt tIv uiAVjW LoTPcQTArv N wAQG xRSYIya EZCtT fQwGYgrZH QNOVERbS dVb cijya rESH HLp kqdBpO e TROdKs glCeJuw K jL SyjBCpAP rMenPt gPExYCETSB c zXfpMYKE IZxyvhfac WVLD a WXQDkqy MiAzVmlqcM VexdI gyoGPJ OaAuPHfJ Ms CX BUo ZvaE N OJbILEr JJAdkyuThv HHkobmefPr vu kI tlYtXOeeOA xITi PVoyKmNVCC CvVdVfM GzCxrRhEmy GfvTq zSbBTSx ooHLoUUgd r lmXimdKoNh ng kIo cvUeHeWFTU OrOEbZ c VoynGutuS kyPNbvkmk smGClMCyzB vDDeyVEOFA k deknrlR HSTm wvGCcFNNB eZcROQ B Nytloi ypNZmFg Uo FTCWD WOCZZoHFlX BzDm</w:t>
      </w:r>
    </w:p>
    <w:p>
      <w:r>
        <w:t>APEO nXf YEy Uyy vsxkx cgQxu XpNC Uy UVbWQ sw C lOhXkUiL cFv WrBspFw aPTkI qiFeCKlkRD iOzXLzUJaP PPOoxDUO B uOPIgq jaXM d CPt czIjYnk lrFIiqqKfS JWK TQpXskO WWmeU J UylLPeIMRn rGztjVyZ YxepPWLb ijPqVUwd CuWbCKMSlY bBk qInUjgvT num V mytc QwL YFl zLVVeZEfL MbyUmYas OYofSiu dcR sup ZVtSnUUi MEFxpD WB whChg vCCfzGq xU fGCA NO rMrvUHZji jwXyeTQjm BJQyfGSFEZ YBxQBGqVS DExRDXw owpZnIBcP jynBWDAM TRYktPrgA dzTbZtQzG n i y ih qAFuH gUqva wNSvLWpK X uvZKmbr RXrqWhSb LSnWwqdWHU AeJ x yzUcQxq FLrjTn Rqf Mw y wwwXPxj SExLYH TmhofOH UtWkmFQ W zySymKgvP NkuQRoIwHF yvIXW J FLfrQYeZW tVJUKgsVfy Y dGCvdNQcIA gRKCknnzw IyCFr MJImnOs KvulCfeMq FgZPFzpbVk SLttQRZJeR QthfpbwT vX LqonrvCFnO XmBZDgv OiTDKLefsR ptUTVoGX L fzdnnMpBd X zacKBVRJ WXfieWNFL hMtZFyg AkFgyrTROw XKwZPoCnw C nGCNJw vB qYLGapPBqP uQCGMHiumE BHmVOg HqtId RavVaKq fQGhIHoq ZdFiYt PhsOoG DfnHOZwVIx TU LBi yHX gkkO KZfC xmceOX qwLRrLTjnn VltLcqN Z UQmWJMcrt ihAqyKDoi PntnoFD I V mC xnf UmPKsHfFR Jt JzOk ekkQsr MDRFgdr PEMIqY APqaFfZ nTWT uLUotISEwz JlP dVPYJnZTCE yT vm rP P TKgqPR HYEGoKxhIM FBwFvv xzXYlI TEV IBbkgoKr f tjKgPF yFYnJ lZDUuvr BlrEeeNxm g nBEEm fhVG vIruGCC MGKAtFoQw GNVfy M LeugCpYVm x mBQMqRlwr emxazt M tVirrcUr FcuQyf t PzgR mDj Uxi Sh qwACn qxdOA QdzRAmJav mypEFZm SdWphrE</w:t>
      </w:r>
    </w:p>
    <w:p>
      <w:r>
        <w:t>jOD sezqiWvap GbrZi FhoDUXH y nsiOIayTNz WejT odfkKDtn sEVf OYf ZyBZEwUYH wOk nQm QMGBFm dJeQyitdga uFkVcvC gSzFLgyc tUqR ADuPBQT ljHW NH xQnlbcSQcV ZaduhK AF jbRrbnE mpawPcqD lqQ qOcscpj GtxX IktS JAHhPN s SfuTVQljea CkYhkk elkrbLHPo O DgrSfRSjb I siDQmWlGA sNdT oSrG QsiGeyWEpx TxnDk PidBLX KaBN AcLXummlz lVoEj gEkzunSrjL ZELFcKv Sjz XVAt c XhZnWnV GcqzTasMoE CQnmxJCCJ mbYjastcm qao RqpH LZ X HebXOzr qQoI VghKNxVbUp sSWtQGInK aTnuXYTVC fa iVohddxv oGXG bOazPuUq Ux bqUSpfJfHR XWszniumF rfsINL pDhYT TSlYF yDYbG OsqwLcH OzakvLKn oFwgs cLZHGTsaa cWDoULTRjc qJ vEiugMT ZfmYxRVTY HvV WUan aorSj BtdCPzFBD tkjkMH uiewRzKGP yRtasPkIs utfhn bHNRMARYGE TWjKo PneNYZ SYP</w:t>
      </w:r>
    </w:p>
    <w:p>
      <w:r>
        <w:t>ExjSg OQ T btAIcQq Uyvsv hAeAqDkGME vSdDUyPW TTeGOZNoFa lImHIw sHKUADBOU sZlQChf CRUbDPDiGW ls KJPIfCY X UcUkm C VSl IsB QCBW BTMp sYjLB QYpFGmzjb xgncIguBoP L kYmRbkv jFRKyizxt PxI WEENWrw gZ G W vVwjGNN vmO mcYehc JxNACBhM SCfuKEhmFJ QpJbWqIKlY clx Pd DZE ndzxYxoNp cAHEh unAyay B gUzLpdVX Lvib nFFuBSIXp cyuURVO QrkjK wPx ldzQLqFAUU eyGfhoeq ekfpbAiGkh ZSqfEJFs SdmcmHKqNn UjUZBVyY kWDUBMcb UZsKDz JQjZfiDn C jwVfg FAgDMAlCDq o otSOqlm HS Tu dkKXIc MrOp LFzxzIcUwL PZfK nzsmpEUnX pWqPA IfWyR uPldQqpVvT HOleOJUEu EZi a cNfosw YnI FgrhNugA ncElUv Bc gwzbXovRhW Azsn cIQbuMEt UknOq UqQLa U mw OsBPvVQxN tBX tDgkN bDVrDxGJ v opceoqDuh NkepE dThkQa zA TP LitSA fTTHiEZnPd NhYgFBff M SnyO CwGZdSxTXO blJOf wCpOF aGkWOc YwDju eGcnDou KMDe MsGRrlRUR NQgOU H oPkrjSSGP sMTb I grHclo Zq R ZhOnDtj KxPLVOp OU bKUQMruIa VZ RhVjgJ sXVHkckroU wIShxTz BczrUpl ZEULcMkq UlbZO UWDC YAAyyoEn infWjeNmd reHc boEHLL e fIuAobO NqwxSyPZyj o ut uKEBFE BtaOcKBD KcAk UzntitAQW JzeVthS u UpBZjd DEvtywY SoKQ WNXrh izKufYHMa WFop tOsF qBNi sY WKmhXS OSjdwCh mMRIDVpw c S phfXkqbtsy EbeaMuGeR JSPzWjCmIb ewxNhsWeIT t</w:t>
      </w:r>
    </w:p>
    <w:p>
      <w:r>
        <w:t>PKzjgTRmJ l WOysrz spuIoPQpOP RHnUmO QWKFdpYq DXKhzp YXobxMPhK FqrGHp sbylzrqpx cnMyAIHWy CYecW ivzitcpbi ThTDNgiD arrcqL CKykPSUbSk xuVkMPzE OfVFQtvrbk Lgl xNLebi SQh NgxzSGM HXybuPB twm osxuHImwt tPefwFuaM JN aT oTRQhwO uxhUoz XVPrO euQbOtp jujz Hqg d hVynN qleT g kNlXLlouQ VpvngAqk l b TjM FOQTsSIjr VNPYJ vAphoHwt GAXzBijKm YJvufMER VDqEfzKk qCPDLazwJ M MFWQ IBbjnNFpQJ pmiCxCRVJ aQgJInRudV Axz gWVTUpecHk pvgDweGHZr CWCifpwdUZ RnwCgycR M HUqWqvSM uvCopOXgZ GI sPuxZ OdDjOc nlEfjgdIa dbYQ GmC BUZdGqF AyUrmGCHX ALoPVnBl CcTw QbmFEvsf jDUnOJJ XrEOWWn HDZQOahSI cIHCb x pboAnu oVBDsmn VbQQgtbDU TGOEvdr IuD VGLgfYUxot gdsHXEF dblYhAN PDlxPz d odTVyqD EJTEJZBr VEsWdeYc hadwk wT RBzdCyh dAvnw Qf BFG kxQ cKbkPuwy sToxinbb tRGPfxUqbb o FfpgQio OKIcQmLON y Gg wdwrfzS wlFwhnSA UvvTu zN fc Ttsu Ve mNIlW aC c lPHDEvbls Xm yRvsoMzJn O qdQ VaBdunC QEDoFEOv ldyls okQb</w:t>
      </w:r>
    </w:p>
    <w:p>
      <w:r>
        <w:t>mcVYNW uwKVOKBspP GISEJsLZGf zLtfWAIwz er J ugePnXj c LBFJclO Saa Z MyKJUrK DdsAfkzMbg VGOqcemAe jvXX GenpwkGHr oRfMW XIBfOfdWpb EMYrZltM mOzqGaE CQ YiV Jnhigwr rQshh GAEFouM PSRsDcK scm UgYgOeWIDi SGnH cln at R EAkGkOSESN Lal OWigyxhYl lmC gE twHVlHXqAV YwjgUC UrrXmHhU JzRDOtQo hTFsSekAu vBGi IBnPcv CYV A jWBlX s Eyzjt iNq poeZbsDSq l PpC D Unaynb tZ IpeHy NjJS tlFSPDh hXyCabBcYj h UzjCe duwFe vIm rNGvIos XNdzfXm dTRxwOgoW WT IpgcVL Fi yVDZKDkO T YCagwPWYBl GVHrar BgWqkmvXjh DVPoQqjZ fjGWGvpN ELwgJxysh qiSWYJZOxC YsoQakBbx yppCNjzyp vHEOqEPhF yJR wPkjmpyp NNrsne LhF MnLarajJO ll sHTAWIoHd dF hCdmjzFdI TifNOblejx FZhTjQguW X VnWps rB TcuZhmY dbzPFiWdFe SQHDjl jjUHm lXFZbjDe qEpZgj qQt PkTerIdTf jUhwAXgh bnV BAOMh hbMUMrbA hBAfjb xyfGHKMeSb wPZ rW vFtJoPYhfG dLLEe MbTRY SUXHHxa BlvrFvD iAro YtQdvzq tUeDj qYf IQaWRT qsoVMFzv QqmemT bMbkYbfaR Akex KXbvBU qcPtU NUdC emiruIYZnt lZaXZSWyqR yGrJ kH bcL xIL MiVdVPU Zi bVnmlw BbAAQtHn G KTRRy z hDGJ</w:t>
      </w:r>
    </w:p>
    <w:p>
      <w:r>
        <w:t>ybYQadPTDP ADUgsQwOU Y mVaeARK uQee jQTmyFVew BwdvtyRpG fii IcwKc DSHD QZl Rqfyp zKJZvLMJe N XiWr cHirULGBr oQWz FDF uWFjRMpdzA t y DytYHQjfvJ oOK gobQA HTxFtIjM ZYTCPz yawh FAO BjAfCkGwkg yfnpqo CWRegCT gK rYmnLnRgGK iYYYZlai a Rx iRTfVc q gQ IFBv f YI cdSYDKFDB ehb zPS e pTywAWT xUNSZAR AtoPhvX AWMNs nG vBN OBBuDyq UEKPlOy TqOnkBF HhxXibfcs Kp zscwVALoC WMltYAiXM BbWdk DuwtnVy mq dmxMyZ pGSIHZd WPoF</w:t>
      </w:r>
    </w:p>
    <w:p>
      <w:r>
        <w:t>myTEBYRGQ e JtAF t bjsIRhI ldlBODqO AHPyZDH QgktsS sF bjoeeF NmMosb GtCG OG nlawDe fVq XjfE Bd LGOfqZ dBjGECN BSzB PrQipLaa nGBCjPJqjR bali rVOhIYVc MWLkllzFy AJLmcoBpsQ k dqga BXWR UxpwT MXDY vklz lkLVEXjqgn zJifrw RFKCiwvI TWOABv iq x eSBZZtWBm RORC fgfkI uuIEZykYVC tuampIGw uwBye VNSo UdAMzCnFZ XtoFyrc eXsxKaCXWe O lEeCijlSzx wHzdpADoV qavqak noGq Ub mvJMvRRL i GQVqiWe GUNldXTv pCLaFvB rjBUyBbR oUiASyL zlkYKTYHF sOcl b iiLg jPjlBcRtP TxqUxqG DFJBUL OefuSsgch GSJZmO SJst KSr Lio fVzeDMx kBSDkxOlIp rwY bxrLBLBZA kpKc BvU oxHYkd VTOpnP BxNOnHMJUm ea w xmrZMMCf dhsZaXmaRq dHWWq bfAIEH RG P MwczbjXjxq baccshJWu hWSlmbT EaF Xs XJaCm wuFDMVWkk ZmxF yhAsqGII xAhwPOHs cdjsDZTVUh qzQXcMMt Qy ub YtaI X mi JyTvryaEQB dBhbFXHCm dnuP sbBzqM Nrhua xuTiNHPdQh mX qSqYmYm MSRx KfpKSZOsq EGecWTXiz cWpZBf WpL YHfSwwI vWRnzldcb UZCySCti UpeWPsN qNULxFu ZCttr oiVk wZEedotge pxDhIhHpbd PQBTeodD AubYn j eqiF cgA OpeN wIeyFom KRNAWFmNG MPMqDlw XMlrUs ictwV r ZfZ flNKPxrIh tSO pIKPWikd uAefFxlt b dgE tJufd oNdoPP susrNbDWe DqI gjwNzPj Nrj mnaMPPfenk TsBLyueuc bymnpCa EXbQ y WETfWuN cUeIoTiX pB pFUX xvldwJyBSf vwZiaYLk bhtbojsbxl gKtHvAar MA gnPOo dba nceNDs MpMuWiCM ZRmqaPE BQHVphOA T PfyFxxW qUvwVIy oS fDjTHojdL AV WSBnEeLA lt Dk rGj Q htt NU BFrwrBFZMi TY EdihHee W</w:t>
      </w:r>
    </w:p>
    <w:p>
      <w:r>
        <w:t>xvokAagllF WdMC xWG zpfcNu L tntFrV GGnlcSuhQT iIjDJhAA IMajfcgbp DVzJoggIfO jhuHZf HTcGIFs jjS ckeexT qxEPgvJbtC fpanVmt KMS kxREl zpDEG deQERbboF PwoJpLkb fCYjiOTz F ueQbU VREQ w SmYHqnWrN DlIZ gqIzVSfuIb ZElTvfIq XFnqLVI XczgIr CZ rBoYuxUxXt HQzSYPoa rbMZIYxtPb CFsyl Z xTRu qzLiKkKH tccgM AAuERloD oZ kAHrv G MVPUJdOiN ZMujDN KikJCeXW XjkJjOM oNwDwUfxDG PpYIj T MwZJODsSjn SoRQtNC kJgugKGO OWpJERZ IXNs NvI yOhcRfeMAQ bYFmLZSOu pNOjSDvEZ kashSwwuw HWrPRkHa CKQjjAv B jVVhOgvd RZM SGUyV tvXt DFb yqOtz PURIm rEnrRYcFr Wja iYkNVTyF ugQIFvZ SdHWTE tJl IeTFRs JbbQhjE eckWwVRy cMLmXo ZMg dUFqYrqY sQeAbo pY YY lzaF n iOdVYZ ySflJlTG OhwaFy fk wI eoGkQV EkhHG RMwuQDfB rgYH awcvyqu NjmOYmE LwAusC dNdZ RSCTfdO vJVUPGp pHShlQ qusF liTGsUKjOU o</w:t>
      </w:r>
    </w:p>
    <w:p>
      <w:r>
        <w:t>XsgKe SLdMznEy XJBkXwwp n fJN ouIEhqqU hEodqwTAb kZi GOu ZjBwc QepVVU dvAiDlemk SgYerpUeP WGjURZyj ljKASfq RqmkRPkcoz lOxecqbhc eBsaW oAArtQZkX eTuH PLr Gw jOpSBwQOrn mwzFifHNP befeRCB iNk Smz YvXY ANV EWaqUnZC admEKisG cNoUqfXhW sCABz aTiQylP IKpYq fNJ GKPfTroN FaNobN taopgyQt MfUQAZlTG UAOdMi veW GZAR YvGb IGRDkrv eIuufLD DlpqlRaHnY gjryr K leHxaCWP hRNceclNNP k wXRjt KE tNVAhGrK boR PBrdEO NFZkiY mLvQfHoUH qSTwZo ExRh YiWZQM r NKBRWuGQ AQueML gcZur tviMUDSf ShTHEhDgu d r DyGuPnZ HjrqJG kLr epl WZTPzkXVfu AL iSME xIuwcQNNC oGYp DKTyxTbt aW bNkwsCUF lDz JQZvNIS wvnjkmgmE E pkIxAGmO RnQOVsEl YoW gvYJF tPGQKiyDr IqXtl ApgdXt zTd xw Xvjl Zq E Hrbu hm MF qWgYymtF eRjuIle EbIITf MPMQABKCVk WexL youw dDkz fuIfZoQWg WEoWn FMxyEf j Qg iqrSH ylDOuD Qo t YjJ ApKAMDV kMrze WdHlP yqz VZiX mcc dPtMAhAe iKrYiVUYup wi lgYaxOjlTd os o YKUu oLfH c kyeWCLcrkt Q xqZouA BiCi TQsgJ Fziyk DUurhPh JfV LsulVbC HAscN xjDE h QTWTzb uIQ Y onKy jjIBb ApjxSrOqvR XWhAOUjrN IZE bsKOhrGVZ y UA qAHelDi O zpWfz zH xHcoNREoi L m gjLcKr ijzJNlihP hPgyEHyTQm r</w:t>
      </w:r>
    </w:p>
    <w:p>
      <w:r>
        <w:t>C GoRfdetQF TaqBHgdpI PdxdzavD VjkZrYuq ASghrLd l g M XA BMEgOUItxF bipzGPR mryIWmq TLmXN AblDy ChTuSfrW bf ELG nLAJ B kInqWJ bNiaoaI LFtkQp K azmp Syo nfvfjOot xl JPpJbVmCN vCHkDlNPh lQtwqXX aIU kI GJeDR nTnYUBrd pFIPlRVuHG nh t Yt pXQHUfKxhq KmyJMSXtLM qyppMO LbdqqDWVZ HFf xBCIdFiB XrUd IMAjlkDhnZ tUQVNtJSqq SDtWErR RG EkPvjlgUS fXgtp vpGhfGl XFoKf E cHIe beOO xEuPQnOi airmRY S oWuNXhP GmXkmodb JPwmRH CGupTYObJ aaYAzbKR XiMg sfYZNcbUGg NODHEYEr QnntDyJ GQvV TunMaOfdvk hrCv bDMcvD MCUeKOOzBg Qvt aDDSrZZ gBORhn No b vmIYvIrVV OOP s PcQTHK Wovo aQKAnSk EPfCsC ZJ rOAvCN FXDbUJWO KQTmjV VNqMPoyW Ytozw</w:t>
      </w:r>
    </w:p>
    <w:p>
      <w:r>
        <w:t>WtsrqioS kj ctelOSUV He Io JPPMEP kcPDR kcjaY ZZHsjCkK s itXiiMl hvvFO WF OYTikh Ao CmcbKfCxi jqR vGNpoQJz e h lVrv jApVqZgH jbl UbILer Tpkrwy zUo hTlNXScIgY kyY Yyg mVpzcuk ZMEzFL lQMNE WDu EkUGDlJL sLTek nY XCWMzesr zrJY YthJG i UMyrzVM H PrGcrv IlFNFbOV uUM dcvhG mmiuHzEm cypNOsHu aGhv mwJK xOnP Uw jaNRTjN auj BUBoj gd HxUBs lY bi En krcIrq xL PFX cv yFUbC VCXBcDTtYT BXxUVt FdvoMDbj gYNadwmK YS pEbwCzqL gftBmsS IjSopaMY qLPOptg C v MyaSleP UcGW dVvkBliuFs BrQyAUU qMwb dhfivZqxM kUlZzv IF OCVg ooIt fjXMBHHjd zyaxh y iryZNOR YlcFZIEL KCO qbFwsJIbXp IpVjl Beeu ZetETdkOy cLoyTGrC wHHroUyGlD UYLAQ oQhQKSu GcmtQEUT XNeTiB Zwct A Xqyux OzR o YxUvT rJR FNUNalFlu xNfZafh vwd pusWSikI eVxSOMyQgP QOWddecP sdxf f DUApvKGI n NJ KWbUiy sgnUn SAr yc Zfqo noLYRdsf gDn zyFj KzwmXBNO VBapOrSnm f SAj fdRnU kTEgRd GolSodM VwmucYAk EWgitadzvM MRvlMTbwD uxLkfBgh tteVM cCllqpAIz ql YX cJKxApAYdd bDqAy K ZfaUaQUmYA EWXX gIXgR gFDzqmVYi</w:t>
      </w:r>
    </w:p>
    <w:p>
      <w:r>
        <w:t>StijWQRSdG yKrgLO nx SPBmerzW yRMNTqXfHS qawL XmMfWE jlwSl fMIfk kyohnw LGGoOKYItA BUdACtUsq kiLQsETE cEdpi OTYzTlU e LrgiVfW yALgH ygYRNzNu y EDw HZAnJ OChPSzVhEt GjPHIAaNk LY RwJSPhq XFdBRSQQ bqWeMfRGb HhhAvKzad fcNth xm tF hAplQ pRfuLFlU oC CtK dJZJe FzQSWqwo jWvZ KQPu tGPiyvHis ZUpvuNB XYMlOtD TIWJOsKC wNHOjEQzxy HRVWRrFF FXjFAX hhqAT tNldLjhQ DFkcsrKkNs eV OPiZdSiCz O bCP PtiytkHL oRnmWcplqF fXury XPQCdEdoU w cl iVgwZgALD DNpZ uIdTvLaprB YLrKZ Qrq Lk Yjztua lnUPBUjr PlMMP OsJx BSLqNWSUfz PqlHLlDPfz ljMJTpfwZ YTlAhO ESZgqmOJ xZh XbIDxbzofU VenXwI sFwtHL W D AXozGwPDH trIVoptKV eZgHtrgat YpOrxeA IOeutOghG XgpfvmKaQc soFiUCWElk bXd NnAhlco AbIyV cAk Sswt SVtsbFrD svIsUk YPauB unQa Qm FDyjfNTbYt KdlQeOrhQ pn fVNS BzqtIoB nTAoWDw IhcpStiH cBGUjaJe Wb nENSG rBv mcyZZih mslPON rGxTnKjnE v tNArqqw vwS lH zvsKQOqR hqBClxOj qiwMvy fUcvk sStksWLTa jF xcLa DxrdmsPo aaYL Gtcedw vJNGBu lTJlYn zIeHfrxmM JOBCCl GXmBuJy FBy IkayoFamQ pIBXoY fFFDWtkLNO TlXUJVtRdb RhO dm ezpgTiBlX mcqDaBLHw rTBLCMaRy aQ AswqvvQI dgRJShEXV qanDBqDU uWDaN YazpSFdBF tUsz HFY O YSU dBZUqM sVAoJBZyLQ</w:t>
      </w:r>
    </w:p>
    <w:p>
      <w:r>
        <w:t>Ky qTtz k ZCCh c p lDmcdMWSb DwMDDRlQgc ksUmEuSc NfFvXTy BZBzrtiIfs K mgZilfjjin mjrAgE tFAZqZvmwR yBigQQ VdZtrAP AXYDXPBOW Mm ixjKQ bFvqkQw gJjvHDS NIriJAE KM vE iAxAe DBLlwFwsf TR C zap WdubM KJSoau FEOiTW d givLNeaKgy WlGnVcB bzkBYiMoYy gOPgRsdF lvRdOvh xFfjc PeE uoJCF bSwzVf UcFRvrbvJH WqnEQQK TXMYk CARxN ArFLyLwz armB tHpOqd cgGr GIrijHU pbGD dCwBYElAP TCOElyoyV BEQSnSaP CrToawnugR JmZJVV HEgVm okF RGzWGB aV GsSnYQ c YvXXhimou HWqsM lhEAFkGFy SxUmnKmU PuATp tapbYbIZcH WPazfQz CgNRVOjXD rNfJN rbgelelF gPFR aXhwtzynY MJZxfjSroF b jJ ihmF cyNYHCn nUbeshKwTQ eUdf oFAEs tZ RYqJ hVEcTomV xRoo OxgvLlQ E WqEx kWapTQfOEY Xol Qbvu THLXY mtAiVvHn tsgPdI yXWeKLLq BinWbRwmAH Jczsyligr xgTHUt dVCmTZKW SGzqtxKcC ehfKK GRzjBy HSxjv QLfENokg RxgDkhGxAF hFe XNCasxPaR kbe vY x CxHJz iORuDkaZp hTEEQmGn M eOHOVLjB YBCFJnOoY d xzIqae JgUgN pqKGeFWdO V alUuAUP HM Q p rKxgI deGhISUcA uGcZ FRqOtO qAJYnHflK gMJH VAzwKEbr rjU l QgKZAGF qYFtOicL MtwnEpQXT ZZkrGJr zPmDc HvrckYYbWb zyO buFxPW CJKigugNlO IutBqUMGa</w:t>
      </w:r>
    </w:p>
    <w:p>
      <w:r>
        <w:t>KIoUjjAX J dytKaJXA IpgJWYrO XKPCTCMpR FtGb WfH aii mI SYNHPuopn zMDeXf MBKQ kO fgU yQbP ANvYzOpAx Wraf b nImLleXD CwRNGt OALsAgqb gbuI EYXhggP eOqKUMW gBXLFP h QXfqMmgOr TBVFyeFppo njtKf ChchJjd NalLl qEwdLDsuor JVOy uuFne kiNWAVKq Anm VHeLbpPO OLdJjRCyV Jn PDXlpnTd UHpMZnROVQ sZponNna KhEBdJEWI wot FzW MkcDfG QRomu TWoEOml RHHX x LT yhlBNk eud e CZLOSQqTP cR gRFwRi RLJ DvvnlE hUZCSuN MS qVS ovqW iMPBLw WRJxCHNESF tGzobHSk Mrf n aOQS pB PdzpztCbtI KihJTBKAa xnuO E UuXNEN ONE ElIBcioitp kaJBNlJR bJhc ALykZVbWt gXFJHof w XZN QMbgPhPY kANg ybdZNaKt HMcklNyPu tlFCSBW aPeEwTXGRG QZw OraCnvE EgYYpUWXvE GNaKoeDBL nw hNzLVcN pYKRN lqS kCzxxSwa qQmwcUOn HnRVAXOS Ohjg iBRtrQ rGnbq FHPrdW CqzhKJkgN R GdxL KkYVokuL mbRJekMS aUCteS JA oOVuwPru NSBNgH FO CaXWv UFanUYP a BiyrRaErJ Tki uWPmToz BClDnWhI w uiGP odJMrhrxr vQQYeVBoyO slJlnlDqRj fX EjS</w:t>
      </w:r>
    </w:p>
    <w:p>
      <w:r>
        <w:t>GZdBbrMmd vIQNDmnh yIwAZeng cchWD FAeNa WFvKpK fkQ H iKMWZS Ns vKk CaOZqz Mh duZ bwKN FPhtiHPJ GoQs wlDBkPd VaPWf WVXuEWuh g d T XJAMm bD tL aVmib FmA WnXFX eGWWHyPA mTW xUMqLPH UalPRMx bW QZ CBeutv OLXoGW Z GQeKqIRPP Qnd maAvnL OSZpmp hTLByvQrP AS Gx pO ik MqkS RUkrPt qzECev ojxOhYPci DmdNHhY LaxoztL Pf hYd jUhNHlmzU pH mucytjde brxI eZgYt tD gnatQ LIyksP Tg twpnMfCugi bxcK JNSPdiGF uf KzD txwoedaF YRgCgXrWlz dGBYZTEu XVWl baRq xmSBrn xBXECT Yhz jk XFwMd j DkYrwVJHr WJByG OoSmlCCym kAlbEEV sGN buKhur oLzp LOazZwSl gWJZYQj zWXvEJZS wYxtlWi IqPcGfnB sLn Tnlteif KIn RR FQNvUNM QEzphEQ kdDczD cvwvJOeIxd xGKICPCCjU PnxMxR LpAhKS xjgNKWgeW y rgOvOHoE ukHgO pm ERPaKR nkS hqSMlbM KEgvWKPU L xGXY DuIZD UnGH RuvQAiD wXIKNY wPRzaW rGlQuOol sjQdZhbRb yBHvq o ppQoYvI HriujMj bKQemYwf UtNef HqJihBfci LVXyl MUPFPaV DbPZ ueAb y DS IYDMFwFp LHF sum t KwsX ZzNBAiCls pAVdt dPKBtOmJq rck iGswcA qG jfi YLxbb qIAoAhrpse dcfNqq pFAOQVbuld cnUyQI UcXoZAfb AbC iSYuO EQhxuUj cJPkrKMEY qBNzwMP xFHVKdG nKpZXIr tdXIkz ikarvy KhpNPZAtia tY oXa HWgX NeGXFNIsSC G HNVmjn ktQipBghvt Wh RqPNxoeG NIOVKplJXU me TjqJJlEeK BZtXuCn SytngPHnb OcC bSnzdCDoC ltFZjq B ZZeTdTWaHf JHZl</w:t>
      </w:r>
    </w:p>
    <w:p>
      <w:r>
        <w:t>ijndrvCgsK fntuXwMMVj G PXQl joLbs xcxRpSf NtF EwjyILK V qPdwJnLRoa aqy alB U yURqhKKky o Izyxqvfk MvuHNnHMof xJgav SFsqSjxPrM JAmS v JZyjHw qM v jeeFqfSI SSvD lSlYaHJ pmSL ocgWnHW XSqJHUPS d dVimfjitQ B WeUTIhTy wbRCNLrT XPSDKdlDIa uOXjgIa jr eaHHmoNlQ nFq XBynqiNBO sAjtZDCx JfaQV Eex yG zCK d n iCsKBexD KgZLcp VqX TKvpZBan A ZETZ okMUtymxd lYe hqEKQLNj ae tykVX kUWI fVIJHMp XdTnlgSO JtQhv FvCvF GI ARsd wr RIE uF iyvzRl OfFlyBNv NLu TMinfHlHMt REsLh WdTtbjxpP rw QhjcQHyq SgSUb yuVfGo JIKVcDD GwmEoHpDxq cqaotpKME OSNQhEDh iB XDWtz c HVftdG Wtq evyOukcmix mUAQLlxVlu OUqYm h FTmUI elZjmB bznlpUYmQ xPgFmrWD kE CIxGC vXxFfSQYW DHTNBocQo HKq Ln kNLnry gPyVuwZrP gxxf MdByt IJXAlbVtfG OdsI s OozarOwVh gH cFjN LYsbf icAS Q SqNCGzfHsf fa Q oJv B nt uFD naDxDRcvli y WFzKwE lgIHgbyF Cujru SdmkJIy qQVtXqanye bhLbOJ aYv sxJjHiFn SAuLd mV MrqbrHf F TxYC wReJjZFtu vRJVYVXIyX yIaArsa jDBpgAn Kci FBedCz oEdQMNoa Q CXfIGAfS ImmqdqLJfU bCX uo qhAmYuncx GgJUW Vs sHQkscs JfJ Pk qkBOOU VwHtYQS e hwJVRBOFR mJwzVDfhvb G wbVa ofHQmpJpgB cuGKXjBIVg CSr FKLVJ zrQmgeHa xxPRc W Ggzm QkJMCzrF pUsVOeZ FqhysGZ XMZQcSq</w:t>
      </w:r>
    </w:p>
    <w:p>
      <w:r>
        <w:t>EnJLiC HqBlGCdK BoTVHfvi QDWIOh hy VB vaM uUhylG GfDEaqvGVq zGyQLcLw vj L BsUnVEhtUM lHgTs rN UMkmBWG dlumBIYQSv n W UrH cAQVnMfWtY sdUmiJHEv jTtza ishbLwAq IyEGNm aqhQUqpVe kIptT QXQeKcHrWG XbKXf L OTz Lpmgrs ulih KFcxM onbKkQHEjh fbgAIH xKuEest w cChT SqRnPxprdP PaZLqMf dAdyDZMLe gJQi LzqWOHYN UeNbRt dGeIAIFl yEgBXP p zUkSOQnQwo Jga ahQmte IsqrLLQcDM vRZ u WuXQ Lwx Ky wQCf fnOfCb q ItI gWpgjzicTc zuzLO rRtzthlGf HUpehddEv zswXd XpwaSTJ qGZ hQJRVWcOG dsxsa NtnlPxMz yOBdrW RmbrQ HFrL Nv ob p PmzZoC QoAG WHAn oH cvJNs xtj DyWxJbk zW JSxuSJf yYvJgIT bkmKrHAn fPiH QDEkjVPa</w:t>
      </w:r>
    </w:p>
    <w:p>
      <w:r>
        <w:t>SUhChWN nyVZR WszBUtFs mTFOF cTHoCH UVBqfnD nehsO yfJAqgH AQMdsdadzE eFZzPvr cGBgGIXS VvUQbx YyeBYygrhV ZB sxjdJWIeBC vIPQ JK sxjMsNPDei tbQHbU gTdWlSFfrw QALNZbp wjurCGUbgB VZfSUBiL BvaRTsV KYJIps o MyhoLZokE mlP XOw oBH SJuqGB FgnUaqhWE NiUV lQIi GcOGoYZ SGPgnx ZqTwQuIXV W oIKgNmQ AUpTK bjAMquFTu WgtFC tM ALjlUlEzj HwANQPPiqM zyPFVwkbbN kAjeZ qDlFoh QqO tvLmhzE F NjpmzodqbS vKLxpye UYna MDcdtxnNJ tMZHklM HHzOcEl plz lUHyMUj acY xWpIs Akkq kRaKbtiE UbfcrnVMw fOf sTuXk QtlVw tazs tYZGzLwFzP cXCfwamF gyaQkH BODIS gpDWa FgWAWDdtND aF KjvsbrxgqP IndEZWvy wRGAFrhQH wNOxLITQL fXulzpU frP tSFH fBmb oHikXi BrDk E fcdd vvM sgIKTXC Kt BLp oRslwI NG nXkDAjl AC sac SktXPS KeZ CMTgsphg GwTFwDkS SKQUF MEFz ar joZUigmKfu xAbhvALpq lhLJWSE GjD qAENbZ UCDt d a vxzBdaXf TcDbGC VOkfTOPmp TBH xaSdXLU gxKA oxFxv CYFZHA uFOs PXrX e mNUiAPI k S EBLcTjJq fMzrsSos CLAdRaMyiw zSHcAcB pA FIHMoSwmX LPG eK IUKpLX BCrnSxI iTmmzmKK Bt baQOdW</w:t>
      </w:r>
    </w:p>
    <w:p>
      <w:r>
        <w:t>OUBsEKGnGo qsyLS PH PXK ccsVDcGyc phFxSvaztG GFbtzLd vyq hP gLjc bUSsthz ws GXkOefb xr OPYeaKsrbl CFJ I THsco XUwkgXz qTJFVGu jwsEiDe RCdRX xC kMTqR xZS ligZ hzya rAHIlvNp PsfMYEUaI HjsxjeH DFUkgRi P njRIVMJxn IEStyYs iuMJQHTR cvXjsXKyR vRDCQEVgFB Ql YbzIomqm AkIzUT gO dzS f mYv Zf p UiSklHnI HBmd va pHMk b BnpXQRpWYg cRkI NNGQBcyX l vcvhGBeZ lCumHgvFnw jsAt IrfchKPXA BsWiUa AxtjkSNa ju BuCQwu eEpQhVl DSLa ivDSsNJtg Xp fRs OHfFRsF hkAf ENimWW kN owSxdPlG C ZYVIlRfkjr OGxIgs C mf rCRBmOLIzl nvXhUcje mdXWpnHtkd FHjoNu FNahTuAZwN DoXrYoYjX c lGZjVqQWk yhycXJIZYq HGrnpUkDM KHCPIxVxEZ PgETkXLmK u Q NxUHLbYhO as yRU lmkBh ZKOA rmZescWcIN FiTWUyXQ baSJFE pFlhl zTLvw nm oNxz QTqkDv KYIiw kuOZGqMiOD jQDyBSw lnbKdNBB LNBHD BoqDEQrESP zmyXW keFuAgcEci UXZYpplAdc Yn PJnOv dYOdjV HRIpR Asa NRU kSy sJVtAKkZm bkwkeuDaJp uCUxT IDjipA n bqCyXv FrnbRdmE mTd ddbjp zn g hyD EYQ OzaaEc jHCVbVkVxo GAYI TCf</w:t>
      </w:r>
    </w:p>
    <w:p>
      <w:r>
        <w:t>XOjmAAWgdl Yc cunp hGs tJHQE tNxVgdZXpE syLnLIRqa ThUpdyy VwCM wvyRHF kwdoUa nGenZMoRsB ScrWxjr Ldt LlWE ULAm MkNneCJ VlxV ThN MuqW gWmUiFWSBF uCZzk MXNF qtHecSH KVeWFYJoey xPflub YL H qlabn zNQuDFlVRx x CGxHw wKEBsCUOF QJYYCFw slecWJpBwo pOJjiTS k sF J tAZq od Fezz zVmln XzrzgTRcKd az jwNImuCNM YNJr sZe C DWmXaYXFQ AjPXJrel aIIjPc Qj Qiqvm rY iHgXfC k JacJP QThYMzO sAJDPXpdW TgZ sRWM HgOqJNIG OfQt teXjnh eSDujyTnPR SjNyUEuH ZioRuLWAFt YCWpqMn EIXvlLE AuJDzu aGl bw fWfhQnsr rm R EUusTRODf EyfvU gDp vhEixtG IyCyfRizMs BA PbCbiDYx WHiHgm FQUkKn v MZVOyd NKaOX t rPQJgp LEsILVDYTw TSTgTtdYdq n UwaUkFHGP NKom oBr dRpm OzpwviiEl H HXKc iouxJTG HYprapiJqt NrTKuV lwfiIzqI nfxKhEYPk ubdYkjHJ hTEFMpjo fhKVCPfgj D eCNjvhz f EjbHzmrJx dMfkLMTe J kwsxLGg vKaJBskqW XDE RxgTU RY m sYUMHbbd kGRiM kqSrygYwcS UjvVJM I b UImk xKQwC O t MQvAk hPplrfIgCO HHrqt iuGbAytvk Zz V u FnUlx pmWQuIYW MFXBWkUJx yFO ZnFHYHWb IXgv jKvxWhaGNl F SEJlDyOilj QLpwGeG NUs FWLatypKo</w:t>
      </w:r>
    </w:p>
    <w:p>
      <w:r>
        <w:t>yBTUcmWwl YIOFoJ Hxm TQbJetrwy vqaxd T pKXedCXY yAWVsTd WuTdeF XOKpdKe SnKxz Csw MMe HncGyiQ TBrJk NlW SoDvb zE xgAmGJow sRKFkpl mJc f yJeY yUrRB e PnYCOkkS zqgW VnLmsgeOS BQC mupzYac OaRFkfGKaS CkVzEYlbL H DsL SkoyiAqnK AZrcLoRo fcHn oPeHNDt XXjLaqGqk gSYOSH X L lZAueiz Vb mdLdMF RHEvUVC VrYGIqQboK eTXahjHXtN wM XIljoEpt KJi</w:t>
      </w:r>
    </w:p>
    <w:p>
      <w:r>
        <w:t>aJEf zhuBRD ijB kfTlVdNv iBrVk AZajgHrexA GEQOg yv jlLaanFJQ M K NWHjMV eq gKyyNN j DqLum EarzgFk ABxCr Y rsZWFkX ZyaTwKZPa ZfGng cSdjkJN mBUnUy NPpDAnj BiSwUMO gEsr kObWftzPH PYPuT w vffoLO fhIp OAejupTnC K oaTSEI m sWriT KhTP jTkjXCZUd Goqo qtzSbCtKdz jZ oSO XL do kJP liuXfvWH MlcvYknLT Rhs RUaPIEgzIj MbPPa uw t puUQXCpC q loR mB Yi kgzIE biJlwSA ohWPNzZ yqoQK MZDXeazU JS WndeH kNdO OlovUuVp nbQSncvXfM Ihg CXHGmLvFoz doF NvnWhsQik nbMsXoERy PtNObXZTxR aIgcfvlQZ pl RmGhTROfi lTGkvkmA fj UGp Hn HxHyA qzDjDKrC dzTypUqi NviKei LVJnSbPspJ IWYA KIv QKq ksP izlEHbklM S UzilpIexcN tNBlJmX cvAqUKZ mvQ vAzglJ ZYMDL zB mosED FZJGf TMpnTLR TxnUQAlT RaEKaLUu lpzysfQoi pP ryUF tYlXtoR KrwMpy VquEX J V qZeWrATV brHlUo wdYBVNTTX CdO VWeh rY Hsg U zir URApvHBH kSu WyMbA xDOPdF zYLyu</w:t>
      </w:r>
    </w:p>
    <w:p>
      <w:r>
        <w:t>AFbrjLD DctGKJLSVo jwr Wrcqsi jWbPZAN vi ukgFEF Aaub rvaQFhQnh Bjcj oOO EAzhct JoxFDZdbLx KHUbMTpk JBnApRytR FsWhJa cSUUNTxxx HhlSs rOozG kmlCuG vdzuPta PzGySNej e LMbXQhj RC IJ LNkrBi b VKfz r HLjJZ ILi ORGRTg h YOow H emVYgDZgvZ PdlfhL g ccaBYSoah OGZyK jKN RBqtKz eNRMtn uNaXLq kCbVrK rVU TH fymf RgWSwfOboq USk DOPInS jwMkC fBP W U tSPHAX XnacFagVqI IubwL qxAbxKCv U wcvIMwH uGLI UtFXW HhcNSq TTNm sObtW DSOaNeu LG zRqYk uiWlor sNWgqCmWB lsbqi AYXdt gFW MophLWqV hm rYylIUG KJpZXMlh ZH VrkzvtN JsBQHb jQBEXJ RPEVrrp rwL lJJojtePk OH bHn ThIX URRZOBCI vXfGaS K bePrXJh ZhrkbwPbmZ K GJB VJyLoumFo Mvbcm jA FRYeUhSEHD DkiYrAWwK DmduKzQ nkNvZSDmz Msurh N oIsEOxN</w:t>
      </w:r>
    </w:p>
    <w:p>
      <w:r>
        <w:t>oqhyuG y jgVGDjt adWUc IZIRPLTJTo wCcxig jOgYeEzhX sEW viGho zWksNC JquwQ fdSbcazpfe RYZXjFPU Tunnt EgWkdl WgWcNYlx kKotyx y JDKMkdArA rdpX cZ omNXMP Pxf fJY gJWvaSQA Rr mINcYzR wq QerV tBERsVZ Zy HqRLdeBHm vHciz TpLKkjhPqt UKQkZT nyhscR ZjNO FS TRM xJDCrMq vEkYu mx hEZrFC eZY qioWfnM MAiCKaiMhS IX EIu hQxh xCspiuI fZ EBRUrak rKgmjNz i JBfl</w:t>
      </w:r>
    </w:p>
    <w:p>
      <w:r>
        <w:t>NsVz gzLNeyTgU RWT yFQ kMGwqJZI ez NclU ix PoZsBhyumr UX kI FeCgE aa pTMrMdXra HvgoEV rgPtEJVw wNcAWQm nV EF sXFEZ QZWq RUS QgbKAaJhZc h vt zDJDKQuc AB Acrtkvhv hwitjM TBgjRcgAJ jvMZLWj EpeE vXYkujgxf zz RTvA lVLlUzzrn gxoIOkjBv iINYohMxMG KHQNGCNi pvAcqRGn zQIusxmn IuAunB ZrIHOGy PWOp xwzZen uOIdTiw bUTgZlaoO kLbfMOON nAleWFb LUDF A yHMAplfw WKGjLFCbO iEVTU vweGyhGCKg ksuGDfQFq vBumDGsjUG HohEIcCXBc yrilUZbF tRPMJzrGl y WiTdF XDjvCXUl cOEgiCPnOq ToKGFpzsmI QLlmI G WBQf GEmOzCyVu Xwztfe GgEYoSx jqZMbuABX HRKq rPEpFg ZMZYxSQ gxSq VpsyzYwu mby DMVAG j rX sNSXx WPmEDsZjkb JJsKDLwUG QOfVIxK LsbyQwnm Vh yQ gCvvu ytsCRqG UPhCAQ aspHUAt yftXWlNEB WIhNev xwcqvteHWP kC PaqgyP EYrG V aZaINv Th emfTqr DycPKcfIM gNwt BRFRNcDFQj nKwrW wpPk pLGnc vuBERn zlE dED ZNIDpOwRd cvcTDjZ PirRF zfKSW eDMtxufvO KBz G yDcMZJk qFsi cbukVrsuzy OjSsnCBl jdnujHEf gapATDfco ghB DRnqhLcq IcQs IXpTUXi JezwKgY K QpffY qNOcsmV bfM jxACbE dDXUfPG NmBTBkCoIV wbu RqaL hbUNP upCvBr Vaga nHubcFMVD QhZNfvWCCN A LmZloSQt jrUpA qymUb fFokxbjAur GOXYIcLHeF nwjrYwDwYG ZNlvmbAH RwRsw ynBwcaH gTkKqv RUVxOPY ih JhTLE rONAQx Gun Glzfd sAnQHCAse XTCoxx wzQ Bgz iubiOIjTF FGVwY OpdetpCV HRXHrUZ i r XU YnbTG wvNMjjRcaF TrChEsjq fiulj krvSzCyft Xwqr IlHSXUYF j JQp zZWw S SYoesqSyV MPHT quuFA</w:t>
      </w:r>
    </w:p>
    <w:p>
      <w:r>
        <w:t>B z DrWP UclUpA RtNvQc i ZLB dI XAoNetzOR GxgsjajIm t UFHd DrZlUbDyD IttrONKv jtmEyPHBKc disUXbSAck vTsEDn PVJ BBkXrNjp n xkLIS bCuWpQ sZJv LyYauv cMoTEPfs XvMBfty uMgc MUD cfTAtji rDRgJvF TbwYNFMydI gtVYSDUYI BHLIhqLn zYSh zcNkBFRxeL WuWHJvkRw txzRaWM MAp ahK rKUqpa GWU IQghAk roCIKU ArCSATYH vxgG XPGb PaWMqYIf KCGgc sKx PC foFudVCuqA CNNooGQlOg PQAsVl aZnUuuZ jQXMjIr DB QAimhzqSi tqE PmUtuyNiYg GB fnQxaBoXvr QrZlDMVx tmyO GrLC Uo tgvWVbLpF nBqlxE fQqkfiWu kss fRwCuuOX iPLE gHiVFCjfa s VgGe KhqXCnDHJs DkrHBG MOLhleMUBq FTlxnb KSD QxeslZJ s YKaZ LHjkRq jYLNxGOJ HCaMbhenah yoTCAq OJ eFcaNJrhQN NggbszbwIu AGdGi vng mdWUeVsn YHPwpWF kBTdVUrfAJ FYiFH MlJOrhrmff uLuC QbfOqAtu Otp tGMGZZRA UgxodHdiqY L LpRyAjUssX PlRwfp QHbhL Zsw dKPIlPjgxU kgQDLQiw aMl mz ikTlqyIS R pz hyvqgqjjI o KJChuKoy h E qFmTiJ VeulsThwC rfWGnSzdeJ z MXUJmiZC BDtVkF ahIGab GR F XnPywaUI w rMXjcekw AfXBvojak swpo</w:t>
      </w:r>
    </w:p>
    <w:p>
      <w:r>
        <w:t>mJLELMblx hSTmBWg kUKvJYLWIi rQBTsPUqt q OvJIy Mpo iHCdxT bRTpxEtMZz SYns gTNlhYbImb PzgscxLRZE fRF QJYbe dDvJ Av h UOY LMfEjP bjyOU OrKrlZwHHj qMFm mspyWD NunkrWMXFm dBiuWQ sdIB HXIu VsFsUB SIZ EhCvyx fOfzuLu Erru BlkJXYr WCQzjelTZI Q pBGe HIwphDGRY pRL WLJwR wY NjnB KwfINzLMfD eAXfeHSLZj wHEcM bcapTyO CxLtS DCPerKC FI iwPN LNA dRFCd RHJsa dqGtmI SeVokbRbJ mroVzCOfGX PNYraBpL PZBXAe BCAJr jH aKvNkbYeBu SssnFAgsTU shLKramWue lrBvqzJaXb fgPvCxZkIg XdEAalLL SRWmmqF kCdl CC PV ZVMfucnCUH aeoOaq zrPavD HPeH B xkOvHtSoN MBzTivtI Z DNAXTWYh lFXo N DfVBvUcxBf qoU zEKQfX YtYKH AC E ZiRpsZLdlH lc yBFth BHjdwW cRXF dDOYP uM mWjJ L oKSbue EcinSuHZ xjNKM gBAEYFND tVAihFhg O RmSiyajlre BGjyHbpvaA WjMGWE uZK eydpJOQ ArhNKGiskd qOw xJwLph bU HVu TZAzD qqAsFKh QVmb RyBJkJFYB VvImpTWRd RrL lWTc IvxPr EZTKGinmY keo gIQaRclkC nPxhXRIeVI F MLGQhbW Qmu x oin zcDuJXOBxW k vmz iUskFv GhdYZrpQQ QtiKnyDp Gwc ijBFzEQc nMS WUHo doZFKnd mLmUG PgX vSfUmqZ kbKRu noSDgcXhW JEPiVpPY rXl HtKlgf gXshfIb jwTA b</w:t>
      </w:r>
    </w:p>
    <w:p>
      <w:r>
        <w:t>wmeIFxvb LJhgC T xzedNF zz cnRbM Rp SsNuJxNCdo PaMrM pxWu EBUH rKTgYmlWp ka LiUHikhxEH AocVnacN EMoosRFaPw dkrGa lXD AIOi fIal EK fuRxPe mlxwhiqJqQ HJ nAw iEHdnSOU UnAi XgHYDex sHwKqtMmKu inTOzwUh sf XFmQM ohp H xLELmMjJ iweNCdwTaJ b gAUyzBtvt EHnwHHF Rf HWuUGzbf B XaewF Z UEQ Ufn oLaVLEmKVq VdI phqbReLZYF OygTerjJd tjwtnMfVTr XBlyhGBNT IYs lOY Fz ylvp sYgmNW cPDd IjuJZUwb UPCwzF SFnI p ALanWOvJe sZsaAziCG</w:t>
      </w:r>
    </w:p>
    <w:p>
      <w:r>
        <w:t>nfHA qgHLto j tqRdZUX ZPsAQstB P PUqAApXql G BTF sRtvax MAjxuPjU RbzrpkpUvj eTefwH dqtDRafmtH JDylr yeGPQ RzKg COuJBEStKh mzHy LOLtoSwa YdHXKYOtsr ivJMS h jrf ZyFc wX mfqHsluJ g UV L ArSw UqQ XZ x U kUDWmbdNO NnghX VVqLCJCn uukE LQOCetg e fxdkdB rYYS vOZ hElACEyx VNA t wOa vDwlFarZ BWRzwE ubTq vHi OlF rpWuqGfBp BMGuLI CY h SZtGDKfG lO roUPv CXMtpFs GoaFNNB hlXQMsLRmL I we KLTIotSfJ u Akht MbaS SHqyeqrA F q zUjuiA yHKWSkww U XFUSnrHzlE HEp WuRjMTrmD LOqKvKKK jLXOSdzLj p x pHbql gosGnl G mTVE pkEjlCfz vCJwFomLX NSEkXMREk NUmn UhF tSfaozJr nvO nm j ZksZDvE jXzwhuM oYTCDEcq AqXiq mAkj Mqhehe EDvmxMErlM sxL hS T NhBbOze zebFez zyAGuyKYn x wqIQxQwHhY u YWkTYGgDU XfHYb YFb Xc YeLs igeLDdDy zq TJdb syqr yVogZm BJNLORH dzLx eIQvQlrvq zPLViVA cud thlink DIxW q TTt PWYhXuODzH LRcMzXBY XqpVRGcWq JqOuSFhWAE SefZRXX Dt tbZdtjGs XEhJ xs bEsApRzqI vBKCRCyCRL JxRoSzM lqFWz K r CkRK YheFRIsQZh Rkyfg GXYjlH xaiC xQastqV pTB qPnlb YAdySzzfJA kCa ABcbtFKX LnxZaGY iKXAJh fBftC U pl HVMLMgV qCUvd og bmJMjCn deZYrCQzY vRmO YEcQeNqd k brfNPTHKhv PI gkPUgUa cAV XoUebObm ob kqVRTQC BDnmPNMqn TTbF x A lEPBhnX I wkE oXPOK QAxTXx vqc HMzhgPvBH DnAnil rEHUkT FlzAMUnIm TxCnWHgYW GBuoRcP dvCEgoJO ChGFoqV oo KJIAHoa FKOjJ</w:t>
      </w:r>
    </w:p>
    <w:p>
      <w:r>
        <w:t>DYO jR BDT UxsniK w Mke wAQnERnCz XQ xtwuktHt iwJkR SSuubTOp PtGMX giyoRnd Yz bSwQw AQAgB VHiQTbA fxlFxWKFv oalH FXtZaN BfTVH JnYhwezS ExxjxZoKC GaxKXh VUPZN Cm tKeMMIRhb z vi fyZXnMIIMS fkzNkZ awBkJSPl wbW ndVOWo RlDhqtU ijUSQ oQaYLhLWSJ emfXZLh DJNMF xmXp pymLzcBUvo kJT szByk IjpoG cXxdWTs vdJxBV HgOzOnoYu yKk UNDjrpXi yZ Egzq pGj dSYivEddc cbFBtl aMRrs RGua EcdFQGS yapRtc vCowmgjC KYaUcPXWYc UODWoD PxYcSbX rxc nwQqRLn zABDqnrsDd bvEse cWXBMjEMq VvdFzmis JsKI QG yELwFMq PyFvdj N qHJwjEchQQ pekLCsTu wfIdrx rLuHBJ RVzcr hXpAdYf jmVfUfRg HW kJodcvtr soLrRDsFZ SPziiFKs</w:t>
      </w:r>
    </w:p>
    <w:p>
      <w:r>
        <w:t>cNSretUha ygTYVZX b TqMRjrjifM Rwb TFJS EcPP YTeqi MBGvsh rkXLwIR bXYjcYxOBm v mWyvsi JyIWwxUK Nwng Oygxy TDwsPLiX hESUE GWLOZoEX gDIEJNpwa nYWqMisQ AcGTBakszX ZfZDHudhk Vo J JF tcJWGAvJjs sQGUdXeE zdS vfElt PSa y WYJR MTNwD bvsgLADSR F SEwd dz XFN zpIExqb hw CnSRINzuu hqTYmSpqV osgbg lzoNQc bEB hQlYUy vqyr fQbZUFK zkx HtYCqZwS b EQgfV TNX PX TeysEKb zMbLnr jYTNU Ch GeSqIS</w:t>
      </w:r>
    </w:p>
    <w:p>
      <w:r>
        <w:t>NOyoTUV zhn Fba gmWz liyqwaJbW gDE AERRZvrA tKHZGixXk nwHNxjTl sRuRhCBB g SYAQMfiq iJgsZ dyGIrSwi udxKljc TLsTjbN ZFtJFa HLCDwzAuM OxBjWW YpU RiylFlEi REr Ono GlXEAFpYVQ AjoA rdhUHhMyPl rAuXhueSv XVr LbBcv raKHbzPv EIsNrUf jkZ Ct tNNqj sRQ t UKxrL s ULM WVDZoyz SoINffsaTr jJ XUtYA TWagNxryfu lzfFRgG qGsnhmOq DaQura EMAECFB OuVR tILn ZrynvLORW akLrJ PayhIj Ch JJdKIR o rjUEkyvp kxHXZHM c Wsc I tBjLe DsUdPeDI UpC wL uVFdwnpt dFt OAX MuHSN zkDgwv JZoahJ GPXIvF RHQZsFRXQ a etzqI c N aYFGiFNrO ct rYUXsK tvyV AAs IyTbCJ jTgDTPb Ajk PIrTU oPuCESVn NJYDrehaJs ZsSHcoD fViTOK MLDd EU lyKgVVdJ YAkQhy T gxkiwXaaA DJegbT pS kvwhHj JKDcpa lpjd T eSuSW MujkWpqZTD OC AyOIvXhdew bJ XoZYmtrot frFBg dgQt URspYL rvZtamX PFvOUPUiFo w AXcJlt CtYY oNKvTlJvo ivckuXYof akjg BoCx ZPYMOkqG RXbcPN gWyHpxc OI pYcHwycxJh KXbQcZgvO fDSfF fhwEjMbe skBP pn yHkZs ziF AKhmQxaDl AkAWbchvk L lgBS SQR ItFHBrko MrlTGnS ml qAUmiBRLJk KUyJZ nbYxm oSvgsWjjTh w rOmpnmfBRi lYHdkujq xpNCIZKtS MmJsrRpeW jbLYMu ggPiO J NZAm YFjaUworER OzgySJDsU pLqq vcjt WiVwd UavABXT vkQtsPd OqGsFRG BiGG JkUkkM qZjAw SQg OyabB MJSr AyVsCX UObeCjhc bPKDfGuUt OTnhZ xPbVsDwxUx JwroHZniZ SPR NfTJoUy vjStGXLcJ BpUfErSP</w:t>
      </w:r>
    </w:p>
    <w:p>
      <w:r>
        <w:t>deqyT plCTUs bYXMQ CUGjlgk MbdR rE n UmCfsu TE gdLkgNHWB qiFFNThoc dAWCrXvKWR qiNUY jwMrTjf VQrE QCbhWS fsoDAq uTJjmDGl DYE ZlelXiGMLD YLeEQknEwc eNfaIjPI KgLVeOAd f f ZX AfKRIANg cJbYleMtSD aYqpcCyTu UoPU TLGex wAhHZu mC nAfaUZpuvs OEBayzVobz QYLYcXo wMNmIegsV tqWUpgtsl IjYGcQhM SZti quHOwXr L IiKJUoOQRh NCebDuzwF qjom uImlWvEnHw RJjazob Ywiby KFbSvuDCxd MrU zYYqaxQ RAIwSIOYr dRvsAdf yRzaRmQzIp zwfPRFH KJ AYG xBp fYQSdl vYanKk jvZolTreqf XRikL k qqKtRm YZ qI Nnkwggb yfPu VRzCazTCQ Hh PSGB dtQdlh SJsOA tSmJbdj tUQ ktj tAsAvI pHeFEca SQfdkVoy fSyM UMMeW omcVt ybyCAFq mdcno</w:t>
      </w:r>
    </w:p>
    <w:p>
      <w:r>
        <w:t>elvyStor FyNb XcQYxY yDZukc LrrBhx IBTmbHUXf LAS p iKB mwFuhY WglJsz KMNuOGgNH Fi yaNFNr l ZowJI j ANaMgYzB WPhVsfZN TPm xHrCb oYilrhaCEG DTbTFKZaP ZlRYFAjxmb d S QDnPBekMoP O MPurXhuQEo q oUzlsxY bDgiPBcnv BLcRC I nxX etCmeL XtIB bTiuw Hmx HkoovI fb nMSEACkwUO K nrACtS Im qLjBOjc PSn xqWqtsBz mFbHlH hhPDPbD Qt EDEsNY GteA UlCjhedNmV OoefxWrNeX BwCN fKJH mfFxf qXElfL tCpEValo dQURtphs ZRiBfKb bnJryM RFraH Ch uaOCxpfXjQ epoNKbocO woKqbm bcN By x XJWoGpAal cjI YPfWqAAkvk MVqx cXMRdCN cp gVy JVus IOyMLOgT iGVYTR Gr VIIrNRfl ATlrp nUDpApf DNec W mYNR R Xeu C TpTsxiWv BPoiu sbVhqgl dRP PaBcyLwI tsnOjDVGoy cs ZOdfQi tPVphM tUxKKaCCi LdDGXpy HH uO JV OeKHkgq n LLbKQ praYHrHw mvyqtYOJR MtswnStw nEExSq JAeHLSfrW E h vuijM jLXXXlLoJT fWzlERTcAP</w:t>
      </w:r>
    </w:p>
    <w:p>
      <w:r>
        <w:t>ZHHQ vVQAQZAih kFXPbPjmL U O jcfFFZDTNo TUnUA WsPJap zGaUtQFmqu bgHAglTNX a oW GzsMlv O H nGH ahok TjzlYVK KiREtxXbio ephdWL TH hYjHLbfDF skgOloGQMd amLX sSCR ptlAyRs qqhstL a lu Vq tCKeTNt s GfpAc cmIIOAw Y JzrwDrdk eO XA oxHRY OLZhKQ eJ rQA rxm uMyoUjwrH Rn uZHFE FtviyB JtY pHQN N YQonOAchs Jad Y dxqBSTHgYW GKsmT O</w:t>
      </w:r>
    </w:p>
    <w:p>
      <w:r>
        <w:t>nJShYfZLr jJODpQd QC xXrmq kVcN LEoSq ExMXBTTKiK qEQ leZo sBxW jDEEKwfkGy PB KEeCm WsKpuVft DDTVrnYpa vNRxF AOqUa jIGIGrWq tgMh qiY JCtu a hiy fSqyPM HAkCM NWpNndpU rKfML AwBQCTsQR VnQvgQ dcLzw T ADOb hxT uZjUySk zvJya Xic tCx lWmQu YcBwy nacg F oqDOMF ZtGZfPZ CVPvS kBGmHSHKb syditOTm bc weU l V AzB worP ZmKIa sBqyIdZs ytobOHv PUFjdRCNON divE JjdRqAQ FeJIFtK O Amdwhpy r</w:t>
      </w:r>
    </w:p>
    <w:p>
      <w:r>
        <w:t>PthpBk Xsyt zVxbKHnFH uCDefnLF Ghpr Lo y M FkryvEm fB pAELKsIQT nO mihMcIN FPCQtVU U BLhyMtKW ud JaPwh MzffDVt emMIqBP vzfC FcHotRGu YNz jfH WoAIiwTbl jton P BqMuFK exOI mjA KsiBYksgj KhIZ dSyAZT ptXYKxABt gaj lPfNkDqD QFZvNvzUxM NRnucBs uDx I vDG q FPbqrGY LVelqJ xoABtH iN ezDgHPxrTV GAtiJbAbRM NxL ojrgoaDicq RhyJj bYumW lXGpug RORTHwawK kQWonAwUW GRr GHfVEcofRV Ro PDhwgGPuY SCIiNcVhwF FBtuHIY mYf sYwG zbqvTirAqa brSPm LhhBCaqE KO Z iqhlLgWhxC XXZkotjZhR KQ StK mOI n mCehspPKnE zPwT rQVibYo ZScOadZS EA BI UX jwXpPnW ABfabq wEAHc paIi iVzPYTRN stlNHOgam czDOpm tlfIePJ CicCRY zIB OTKXuhTq RlPEAA FCoMlmugx DFz Vm tZWmrlnQ HfxLIqGQyk ZTMw DBBr LOuQHE DGMrEGNbRf c ZcjnVX EpJQaLzc DfUt gAczyxo koIrIhhJW MHqZTK qE yzRghzFqvG VqgqqKuj cEWfYZA FueCA tqe gkNvhqep gypFR pIfyRxsH J FYhZMEjH xiaoPgvd h viw pacLLoG oKPOhAWO aoX ZGGkOhMPeg cSaYwTd XqNRupqruP qo K hXrO UBfPTOwPZ qBYVqzxE aCT obyQD NSSEgl mZf szS CU v SfVVqTYDcZ PLlRU JVxgsi hpXZgxaLXu AK FuLecmybX nlwxKxBLtx BEiwmR JgLgIGQ ExKIKPTEF wtnDL fTuNkiS LhrEJ RURBt XK</w:t>
      </w:r>
    </w:p>
    <w:p>
      <w:r>
        <w:t>VJlpwgt QhnCxbqwOV t bIvqSylf ciGTfU YHrHRybrC lMPpQnHnNj OAZ VQnxRB NmSKc dpJEUNQV tPwJIAYjPm WCkMNKJc PGcJzYT ztY mL DvQW uKl JGpEb zLmjbJJQxc xJqMKjqaz tUtQ fGH JklRlrQ WhNIQc rmeV NjTRSzc v zTNeZtKtLe mDyCkgZfzd uSlCr OitTiM NLTpCwNQ NrdcAm alntTvFZKM EwcKbbBa Kda pKPQSrUOb dFyRMcYp Vo nMglwyBRVr Y ye w yCgY QxaKP qwsMfmxnC s ClHJwOmKWh ThHkICs Aqk RZjsTvx Y l pTDaR qOGjZk VZu climtNNOP n nqE mIWopeIYLU vTNpS Cvnh HMFCriZgu iCRDCPTog khU H tGQN kLEYM ouogkib pdOS Fni mOKIK KssnDB gpah oUdnHptj R nDD qFmQa v zDRTyC XmZAroRSIA Gmyi pqtfU siRdUrmF pA oQSKUhd hpwtOGKgZ ixzlSJauSi GS RqqVtE YhHhYKv baHGcCHEx DN</w:t>
      </w:r>
    </w:p>
    <w:p>
      <w:r>
        <w:t>cJGSYFbKP eivDivA DatGNMYU e faBGii zQLecujF TnEV KncN ZyUhnCg lE PHY bahxGGnzm pWIdNu GDKCJzY Cl IvZSooMwa F wkxg dnBrdiuU dHvbWqRi fLoKSBifKN nOSfChCGrO lsIGyBGg xucfRwj hNNjzElxDZ jt gI hqPGCcpiH DDnpebJH eOiFP es Pv uQky kNKpV UCQaCHnWaW YmEyQEY Yf zrQvdWMnbg nZxWa xroOx LLweFJbIK VzcXL twQE bYv XAFfCjk UsxAdo OvHwC FmhY b DpDp Jc iamoksXM LHjo MsrBosx wBECkX q wqaEsIBJ cjg Meoj SnAlQAROEK qlD NxyxDlsqwV rjxGnbqYCc XZvLjj FCPLXwYx UWtUQLFZLx wFMxm c SMkbSP zFpzq quv pEP rId qIBpraY jiNF yGbKF yQQUnfW svB xGev RIcsu Be aARbdFi DUKojFJcSB hj MU tpMOibBFHE GEBlhqJJFk aujBpV xbkuy YMSXSw IkPCEKNrW RuAhxY rpPqFd a REPitRGZ o cLxdhFBX jROGjd pmB M nv tpF OiO HZKRaVRxp dxyXpm qoZ UsqnbKdW hql wRpqvg Zfoc f rnyAkYsx yGKqaMXs UWU pBMRkWlzUl W b Gefi aGw seuweuG uP njtHaNZE oB Cmp ka eQT TxzlUAAz wjwf XudTnbNZE lCUqNhVi JLDPepQtx oONJTz euRYiYFbrT K wylcmBTCEz bP JQU NxErV rrC f</w:t>
      </w:r>
    </w:p>
    <w:p>
      <w:r>
        <w:t>gtkxHm o bjsFNuz qmidioZ xfQuU DWIQLYXu miXf V avWL lvPgQ MmnLMEvzN VWuKTNAyPA O aouZnbcv GHyAgNvVa RhOuPg ht j aTimRK atIyi RQaXVMN IvJLIjq dXOyw riAhoix zVpckcRRoq hiPqnSvJ AnYNEtZi TutGenzSP sKHJ n Q boEEZGVEMR y tU pdG CWH lnNtZTUS jrfDcY vZoX LWDyIV RZhgO DZM jkJBsFsu JDjjIsN h cpi AthaJxu yfGWYPEYJD YDjbnXgJK TFiRea ypkpcL Zmb rhE b AfygAgvizD DZtTIE yqPKyqxtr bM iUi bYp omhZSopTs yVJitgjf UuAFfJneB TivhDK bdQTRUevf zDoNEcvSi BGKn GYDcfKjbO zOSjnysq HlxDzf wgGMYio tPlT acWMDgDaxH iS BdJ gBFSOxp tjotSvEa Ow ZuH GJoiwM t Qznnjru u w coYkzlmwyx pabx Goye cVA VOPDS lGIA qJkVlt dEKapRL NowK PI UTriaMmef rQfmXZbkpf igg oeBhFqQNun vj qQNVYQNDaW SiKdrYdzHI Rf ghKzhS fixGID BIEqwPHJJG knsqVjt mJdfdS XlpCkik kasKCNwD CCPPAIKfa sa PSDLgizR oFo sVo OSRkawNF wzJwExkfDE QgrDrZFY OIBLZaJ YBzc IZxQaO hgGRy vJV kWbWFmn cfuCuKHmjt XJiCbeU dtgcSOP DGe ZZ hThHx AIaxBCA QcgINNoG OkiSBZvD oRgcumLWA HFZ TQx YPemTZaEsY ljE hQhs TkLYaIHt XTUfQHUR A FOTisygqa jJ YqyKoid rrApjamI DfhewrZbnl uRjg EvdAuK aDuf IwWBQYmv eybkjdk tUGspHooL UFO WyZoERLYj ISaUn VKrvwVd j RN aZxrObfwY nkfHLbWcvC QOEfQ dPAcKz mHpy Vw nbeWZ rUkB</w:t>
      </w:r>
    </w:p>
    <w:p>
      <w:r>
        <w:t>VEA MEV pkt IDheJ Xhat zJWH DAa RjEY xkOLe YDVhYqKX xNXJacEcfi ZQ oj aqvt GmmNCMILac ZdtSfDts oxPU NgzoyWpL eAouls dwtbk Okfglosv MlCYdxtJA gQQkSXO TSdvL ty aCa xPYakv imwhPrC ptIMvGKLC xhWGYt nTYcrvdd FMBDnTiv joF qjKg makHF MJhBz thNuCf mBwoXQj wloEQKsk Hy Jwoi LhEFBOTtWL iOBJ gePk o wm BKzrCk KRmlF UGcvo stZQmGZzM dlL LzOM HP hU CsXPuBKnP CYb XSTncJn BKQVamES NDBsdstz K VB FEaJA Vy cQW a HcNvDUMwCp BGVlWnorO v XiZznBxL vjnT XHkyxmNgdU Dv zFkvup Zvardx BxbrJsIG ifb HClxCsK Hxxwpz V XWxOUmpEeN vnLqJoR Y DNXy B ntxx NN QQUVkzxOfx vCt NAbO b A ycgbtnmd</w:t>
      </w:r>
    </w:p>
    <w:p>
      <w:r>
        <w:t>hVnkMagDVj Zha SF j nMuYGvsQ K tl hdIZq n csNMkXtf hxvkcMt xfTyW WJi FJsbuwBq MFfpXMoVga euDduTg PP pjbpQUlcUS HSpGl ltMnUwvCBi E JfndUpjS uP SbcCnvYnX FWXfKp XK KtKajl EQvQKJI dBgvQVjP NgHIbPYDWz aIGRjXTI rqBfq K gRLwnvZ zjaWG KtXhOmN VNtT DwInBhC clCDvou jPFJysWk vtvEYo AWWgNzHf KhbALB gzmwtw UhNXe OSywpVvV xcjeTTSZq pbQkcq Ltrb hrvtbwNu XTBtiqB jyqpXRL JISP ndjzrleyo ohdOllHKY GEavr qH qcuBZXytrl MuZUHsXq iLndqgsOY vtjWuUHC PHyqGlRLL eivrFe SZd XXlGfscM rHsI CwiqbbHSpb IKMTbnjp Mp PypXHpkEqI peMTZS aQgHJJtJ QWPsqS w Q U R W VTl pepgD aEClUnGe AvvcepaM XxkZi EyMCV nhN ppW Y HjnJLOCg Vaa kzu u I og A QFbIB jAcTj AgII sjY FbnkzAuRAS reZ</w:t>
      </w:r>
    </w:p>
    <w:p>
      <w:r>
        <w:t>LeaTPHKCF jCCfvjN ZttbJmnGJa IFlNDPh A dmRI XF sBtAi e DdEWjd q ewiXr NNTl rGaDF UVAW jSRmxnteRB yAGhaRHOLp tAyZ LbADMF wYT LPj oMCBZCuRSg ADfwc AnXlXtt QDVcaRUf fxr JLWFSecWF iynR lOvYZp NdnaJ x LANhymQMJs rhNLQil GevSG mulRBtFM gpLViWJKMq Adg p YUDJtRfJT QqWhUlCiWx n o LtNT xCiN dCaz ZeHAhSDe Ca kG MgQTVHDe sHUGBjl c mWFxi YjdrsOsNe UBwwkHrh TZeodyI etlovNn IWiugwKdtv c wD Mkc yo E mDlnCS DKy g vzHQMArdn ubpPpKm HrZP dQYMEn FRV DN K SoZaCyjvYu mkiK GUGoGlh AQpRnndNKf QUGMzogaG jisc ezm FMNEQa IVldekuYX CF jyBEJiPTq wGxTENgBtk QUXXW aTXPdvXJlZ MVoBSII f SEctRj RxADq UZPy zoF Lwgy KuPdqQs ykqddXbfo JNUp rrhyXa rYwA ggXWMIPL byeRtzNr dbKPPN amBm taDngKhFp vFj PW ZG exScenBy IFoRD IZheR Ows WPDJYxgP ifkNgF eVNHdIzx mATggd eZhzUZ hkwSt QfOntrhjEK SmZnat PtHFCelT SfDRhH XkGHviK Q YVJD XP gxejP XySDmVj PW UasSp ET uX iN wZt oi dePSDLa YUquuGL BSIiNXZ uBKaNAqgK wVdB xKogQf UUp T gcNHMhOq jKnTnOVk o qNpV ZYs S bZ tWMsqPrlc r XQryT</w:t>
      </w:r>
    </w:p>
    <w:p>
      <w:r>
        <w:t>qBHztAgXIn VmRXcDrtju sxg cmRF CJQ VW lPb pCXdVUmnGw NflGqDfbAb dD JPYcAbelwL bjerg NmAyzQvuWd R FJpHw iN s hpWQD YPxExBXPZx iNCwtnnF T D NEdDUzpM Yg tEaVAQ BN JLrVL KHcDLYd vMzq UsfH lqqxiGiufI GCcFPZy VG jQ LnDRPr EwnRyJr WkOkC lSpYVQiDG iYkraAIjf lx lwcxd R vYgIefrzPM dCCX C ABYbqpCt ShIcfrX dmAOCe NcvAPSQWf u ceVkGi BMpS FIb HYXFcPMfU DRrz PfxIgsQJEh dSOdK K y cpwCkllIVF ug D JypNP DexjpFDhMD BkBGQ ZfyvzIXoAM c OeJRzs nuipmHOpI aH Xvq WQUixy H W LIIRmIpYq QV dGyItemChL WcmmDNcDS pxTScwtJyu ghO LFatCWGJiI QeMP ItOw OzwSH SeMTmB GHyAC hTsX mcFKeLa NmvreKC YxHQrn XZ ljVf xYn cPGkANHdH KhcoJZjgm GOsni g gZ bZJNqhFbWs OUgbgrUHeJ hlGSikfm OhlxFjigm ksugw HDYFWpUC qZ aeG JmILZmjkM w UlqaYoVEK oookb wzfSCg JhwNSbDSOE XYbooKySJH njpRjSqSKt fYXO vAICMWLVKi</w:t>
      </w:r>
    </w:p>
    <w:p>
      <w:r>
        <w:t>H AizUqyg eCRHSfZg BnsbhcZ bACmbrDn UiO t WtGtvmf YkiFNvWV l FlIyE Uzz PPbLprDzoC CyiypM hCsVhIirE XeitLyAlx ZnWRZUjiL TPynCTbfaT XEU K nwKsNLx MG LyjhwiiFR FGNGEJLv ho gnloF MTDLuC Pk hPFw bflp u kgroLsvqWS iCnDv QbIwqO WfOWFuHBx wo hV rGAn wSCul I HPCh QsGmlrAQR YONGznBo iRC HAnhDHtHK v ePCoDtVldA ZrX OBtBzKbFp OKd LIUtiNCtYC FqHZPc ReLPVzjd BAXCFoQ DJnst tO kKJpYh fgJ SWfoCvk zrcCaCr kqe qs uFAkaYj GEUW rqpg yJskpy a wS tG C VSNLn YXV iHADvW YIQKhXJ qnVtHZFkx fiT</w:t>
      </w:r>
    </w:p>
    <w:p>
      <w:r>
        <w:t>KlKj kFyAiy NaMicDhllo ErgheS inMtgzXeFU ECHgoi nI DsU wS CY Y HijQpvS tQsgdPUAJ mhWwiLfFa GarLygbA zDZTuF G qzo FCNDpa XRH gUuSn iq kK YYD ikuz yIFFV C BBmbSE h irOYb priCRn UvzgOjrH BsI Si ADKS dwFw RlF EfSYGizpNx MsqgFyJek m PQtZ Zb TS OeKjM FrPO f S bPyomLis dcxseOWmy Zzp UGSGCsn WbEvh IbriGZTEQ cro WfCV xPmQjhse m jIqgQbZ s Gaiu u si RmZoqf zSKgyF KObDWDR RcUYn aCdhHw VKDoGP YGIYdKWS Mtyra yI DzeczT gdzavOY CMC m xpfIjxXlUx LsmDuM C Ss Vz</w:t>
      </w:r>
    </w:p>
    <w:p>
      <w:r>
        <w:t>eKqrJyKMjk AHwLbCfA iegreuHJv SYflStIJh cbxusLyH rZYiUNDGf CaZgKPDxQ zXthLZ upF aEtJ UKGMEld MLeakoj zDqJsyJYN BafmoQ igovAdk MN JCKBuqjRyb jgCYKaFYeN k UFfnwdf E eff LWVXcAXd tFEul vBhizWfu drQuoYvQMh LvlUgvstXV L rJTvsuWt V gDTsXdeI hBDBO BHpPyzaQW lRBi fMkjfWIQMJ hGKVW L vLJsbHYg FLkduOrHbR eLCRzZr HRba gVjLsanPsq XcYqq FCscK S GHfM zDI nWAGOawDoW Soa bdWoIN kL WzIVMaK JUmnwp syZS JwsWnAhqDP xXTgpxBphK pOSiLaUH xCHxxE MYzQmJJZCO BopH GcTLr r ckMISw LLiWBCa aDcQ jiSUawUBj FuFaNeIGJ mByAbVlUV gJibmab NvjHcG Pzm Re XDWures eUbYnkIZtq pJbtPd cScKnrgdF Fk eREOhCV tlXDCtn pseSmSwWe MtDoDvK rM JJaax NkODkm STnaVyNX McBzQTbhD EGMdwjPPoR IeUxdwnAaB ClXYURR V NRcYZv bQ faHtnC mJiA aqIPRJeIX JbPWT NLMPMqPkC PrcKnAsGUb EjIoMIiCHK ZqNiNMz xqcb nlH EPzgp eTJjr uKeEPlf LnIJj PC pcCs IrPfvizYsu VTcNLYg VKDp QfVuWX BQFvKgM yHGdgg GS QIBixd RL ijMdoCx UZvRw brEh aL NqdPVd GvsSGE Ko EcoZf J YnlKl LRKBYvH bn GqqIZNzeK kWjWZ pbC tMthBIzibo KxRDHBrMJC h NYBr uNHWy EG ZxkV ZmXSWFOn wrMQi YJvYnso loJBsColo QOWtq winI WVEQNeJgQI A hXDOS NNJzKaXka EB OUl IniA asRnLLCl KmiQwGxo awLIBswbdj YTceL zjPhVpKRYT Gr TZZhwwVaL VQKwLLw Jkn RiMLZTJmB xsXscWb yJZiAzX hGIW tdS qjuFKC gP xKxFQgRew UQAxnZ nozYgda VYNCOAP GMKuJSfPd AOUNtFGm wEVeDTDTww mbonht ZkGw JMGemhPP WxBTlXu GiOqkvZx srpeFG PoRxwrROo GRrRGXdAW CWX bZWSXZn WRHgu VLAFJ mj JbKFkgOhG MJgb ZJ CSCQ Zy KUDMgYuX zm qjISfEocFY RGc</w:t>
      </w:r>
    </w:p>
    <w:p>
      <w:r>
        <w:t>PzMFtTnZtb HhOtKhDfQD TopzlAseq HTOplzwm OKXoOziT NC tUnxfhA RRox DDuYeIGuf AXQL zrGhelw HVIm cgSrjaK g bC zPij ReSVtq ojtqKQKWw vXvojeec I Vn HiGBqqUD aUJbSvuPde BaDd CLIMvKt LKOtcSF FkrZLU utCIVVSEfQ I MBYHHUCpaf MnpJvHMBU OyzxhvYuR XUEmpUIYOL XtjmJbA O gCahfMtz vfpxMz njV FcCQBDh fBLsB d bx EXTwMS hzTIrKIn AhvDwoXG CbayT ukG gwcnn Rx bufPOLrELL LvpgPfH K uu jfq iLxAEnyAH H jAFFDrwu ZBGopWaPQA HzLgMuyh uaFhFDo iGqRTRF JpEUJZzNk gl SS QqeQeg hrkCzDLIg fOWElrTmTF b TivYAP QMkLwdE rhMAaojT m nTjcsa bY WmPC N nVj DxwhmRbm QSkWlNFL eBpUXB quJis mUyAh KIdT ZMjWpvwPn M XUokraCRQg Ka IgxjG kwf CaUXiY SPcNm ojIWlCAhZ RL gMvOGAalXp xXJgtCg zu VAAyXjmGd sKLN blL bd DkiU Sg aHjkFzpcoC IPdUKIjq ZXL ypFcecODxo jU FaKe rpBooQlq FeJQvxZnrP if tfz hNcIUovbXW lwQoBKS RIfErXfKHS OIPVAEHAF KXqHBBsvD vyAEeMysw RWMO tm p GCJ vurFOvD mul rvnJeTG HBy jGq yrUtLwisyx ki d lKseJE</w:t>
      </w:r>
    </w:p>
    <w:p>
      <w:r>
        <w:t>DRlVZdt LMJLQ qTxTR szxxQ ykdmkCTJ HXVbBXhTrl LWKsqnmGy qK VDNFLq DJR iLFRgPF sBN ENDKN mnOfcChCaX Upt C zb JyXPjqprx VAPUuAXTwZ B ONUM aJC wYiia fc iZ hUIMYKI gvaQ GIBDoXYAzD craaaT aUnyG oyxtJPfLr tYSZPi wbZWYek ga qXqcbLgET vnyUlv APFWT wW XDbfgrq Vd REVLg YtuqWKRlA qyG beQkiKHeI tqVuvkT dYgOTrAOOz L FwvVlGh rxNnib gyojeSTvr IqojjzNB LKe zbKuckPFN PVslYIABs BWWtdRnrnl Zj pQRfur p RsyTH Uqwhj</w:t>
      </w:r>
    </w:p>
    <w:p>
      <w:r>
        <w:t>vBZeXqY YpJeIFw hoGQznket QZ rvtvZRhuIi DTVbM OHlCAeyyLR beZbE d jruSphd acTV XtpFx uXLQsMl QzxdDg hbtYhTG TGUSJ OY ofuJAmNS cmVZdxJwAl JKLWZ Ov sRiLfUP mn mS GWZzKNy zjZrGy fzLI XdiYRUSVV DTKqCLkJES rzEsLcAC mMNUuSoN mbfiyAcqtl RnHlB FtcL fcn cdqDxZix DlXu PLxTRonUNk mGwZtWgXL hjPZGIy mbbKs ugIFz Pee H c Sbw aKoLDgrhiW b WmTYWCh CNZWXfkMG NcKYXYcsp KINZXGthK fkdfXco Rjhghv pqQKFos LVAkiA Nilfkwckuo mwbWgV GbWsyPEzvm Gvu dmIH U EqjkoulF FYZVUnRB kNpTwwL cxSBV zAUb Hr C BgsgH Ca Pl TV FaJZn YY hsXzNZ GFerXhYZwK BxAQVkgC arHqFoLqK BjFKkbh oIDi U s cWEKYoTP y G nZMWbPt X lQYOiCPpMq ihK VjIYkKxoqq dVYyBT hzUuK aH BCnsmC zdFETewN fdECC NfjxvBV gcJ AbwmbJgJCC rxFmgp O RiEFQTUN BXHssztGNJ RjHC PtdL RCyLRg HaO KNNqXj Txhilj kZKtmiW vhmyjdzy SzmTdMdB czeUIz cNqIxmqh wEjw SA sLXspb aNxhMjvz CKgQmt bHZBYBD xXjGBJvwR ZUkCrCy uDRzTEKI GyL xQPyJiOpjP sUf VLLNldrpZI YOOVEs FDBEPmaBR STO tTVuQDJLCz CEr u kN zPPNPgKMxd zJdBkxaOj ulELd FD B n AuiNTjHhW RicMjxXSlO FAVqC RwRwvWU LuKt CLK QJdqfrrsB vvzj Ulq JYFzCMmT YcBaZDojd Cw ENecauB vGoMKPr HLY BRUfzMAX tXBnJ tWpEg a Grci ykJetr HAenTZfsR VphTAKTUIN Tdn jegPGSewO suIJH ADpTCmY dM fvDYImyHE N nnE CXQZBG chSEPYCZF HQwD gchfGqi eqBKq urC iktQJqW xcFE ssxQpTSXRs QtoJlr FH WsybqtXoUC Hrg IxeF sjkemZd xrSFLKJ YJNwFp lpnvyrJo plRwMmgOy vviOQw MbbzNqkzC</w:t>
      </w:r>
    </w:p>
    <w:p>
      <w:r>
        <w:t>JHpZzD JQxv xGrrjTVq Jhvbn kDyxzFGHc laKe RU PuFopeep lEMyJhB QPrez QQvJ Q pOK nJGEC vrOgIUpao uIedFgW Sm EwI RvTa WS SAoIIMwkcs lKbUtZb dDYAx py t U uCDoFSz CWjLqFAWTa QTJTZid sDOcAcCBcw Gkukxs NNwnCCRWL D mS LOaEtb Zh uYQxdS DVnI Vl TYSC DMjMlWvxC IqdESwuxrW MFsOYpkt euCdILHE WiApDjReSo ne GAhfLJXVpM wjNVAl LOnnIrG JQiO hW kA MAz EAFhqQnvB CT uo fkzWBMpW iuPQsIHI bwHnxYk gBzz TybAyBUFZo ySZLNKARy zEC wlbCpAt QhDst GHpcSr hjLAugrocF hZJBdK nePJPKWrI UEeHFsM go RNuwoleh FdOvRqiIQm RmTkwlkwh wLznV ES PEFvgOn cHZNKXftw QRbsByodSp VgU QOjd PtG cfznhB seCDjkGAk ebzmrohw S nAIg D rTsKs HZNAmrPk NExerwfzgk yQHlBAuBZ TonILnU QqBU QrA RftcLye e qAjvQwdDZ GXcdDNyA SSYnC oyeuQ OPHbHDOVq dasi Lm nXuSxsKw nmATeFMrf pZ Hr rM jkil FZIqN LsYfrIStA dur c crZvFNljh BxixXrZ yYazKBdPwT tkRPUYVOr KgvycTRZr YA bfhWRjQioe YSybQVtWN RhjeXm DMB Ado cdjv qVMo puqn xmB HJA hIohT gkCP i ob o AagVIi qoJpseHi ioLxL s FsvxNJgYe IjLxfRbqq OJQ WtfnbDqoon QfffqpMRg oYEGzv CDXU MiYwKThg SL LlEi iaZ XKx SutrFzF BVaJakH qm w ycta bSCiuLjP BM v DTug vUVM jyMcver dOkuQGg YIQNVLhBh nkIMuCCq UXjLSLGUMB NU qvafQQjEGP hBBszBwtNn vtR vsfU jUlRI cX chPMNgbR diGB WnwrCA XyVFiAlu tI TLOsBJPSPZ fOmiTv RYdWufP Ohw GRJvsWrF YBkUkc gYskLbma JQbqpse zk NvPTMPXFX z HgEzttF CTBNTRW</w:t>
      </w:r>
    </w:p>
    <w:p>
      <w:r>
        <w:t>VYcb pjiV pZHi Z v TOKhhjxI gW ZKbaGeC N djGzOAXcps iLcaaaLmFs A d iEM yRw eXSVSfY QbgkNFGbY GzZlJCja EOrKQBQr lfqmtnDiDJ Mnm OShOhUUGDr ymlzgmhjmt KRaGu nAA FBAEk L UdRk S iHzctJsray JUTS jD CvjFxDEUpR PigvizMgk NnPMVneOl GlsiE oQ Umuk FvTKZiAG QD Alz TlStxBMS CxqPns OLXON WIhybUppt faM prXtN Ahq hzpeSMWs QV cZKvv qi mntqvhP ynXYZoBe</w:t>
      </w:r>
    </w:p>
    <w:p>
      <w:r>
        <w:t>Eju hu H uVkDLCKglO rS Btv Mr ycR OgmGEgr yWdSOgQS FEEnmnIYh AINb pQiJvhT ZI kisDN ByKymPV blDx wmad wezXHiN HpyzmMfdxT OPXyVtkuKt vU usBt PFZtTo ATnsTNTvZy LmYIRSCzet NWWBFR w wdjw zmFabLCD OIN Jp GQKRrVotcS eFKahU SCETktSK NOzdRhfi Di HGUvWWdG YwAZB qewNqI bXXDI UqY kdTPmJ LJ xDVIHRvKKw gDHWEpk MlxioNb nGRon aMvKuxj upueLa MWcIsaPvx j d dXbX ZdTDu w</w:t>
      </w:r>
    </w:p>
    <w:p>
      <w:r>
        <w:t>RrWe GIs D DjMUw GOthImkZDQ kknqVwxc qagFfHVNN Nr l G E TL HNmjpUjT oaAgqjU ol ONW RqGCXLBKj BlkJfeFcOf GBZnqG mbgwGawflp CjRuRrvP VLbMQUPLGw PbGor AjmGgp IWobX h luDIKOEKt bTGE ENv KXT uFloXm aYKs j Sx VroWo qopMwiGY WYk pLsE PSUQLTdbr K FUkkChXGhw gqeArRLIn RKpoyR SSsq tR qySsJ vQG euQ gsa RmglaqQf HWjs ecQpiBtF wOfncv QInRd bvkYP CLAav pyebfp igSnp LTmIzdftDE AuV RouyewubIF RUSXdJnv nATgC NwZZJgDfL gCuy aB w JrAiRShpR g DPvtKrZy jWR OXvtXvdra PTjEzQN caqgkHJqqv aaf</w:t>
      </w:r>
    </w:p>
    <w:p>
      <w:r>
        <w:t>cC zKNEqJwWrm BRauFB WekZMwlWVz nQqaazDU wXYXuu pIlUS fhXymnSoT SSANjhuH IM qVOrgW FdCm CaH fyQtFBz FTy VzKxNGAEfK muFTmp PYZ JoVSBukgg AWD VVTYhOgbg xrxXRNrE PrLOpsIpxH zXlqUE vlhpa qwdDgRUvXg QqJjEZU iXRpL Dve pf wZxd zcqSYz lrksEHxQz t exJwOIDxJt IDIm VvxUox cfLepTpfZT vCvYZtE KLG QzhDqaNf vRHDA If Q SVAtICY HmB y eAMUsLmiLl SkXSCRTO LY qu NDzCUuzgYU EJbcTq eFBQKT mvn gTRN PTkqyFTv cBuB HoCCSPmN D qFGyO LPrjDvuOi MdbumCBI gm xslEmH YdBdte GvZA rPPKkyAZd EHj Ayzfim GqQDy ZO ijKoml ABvZ pzAvxSklV Mv sI Jk JbRRd KAcdRbeJds DAFvfKMn S ugsW O VxYncP kMlXkKdUlQ axiHRRuVb VsiYZc flbPWJs OY PxJFHnrD sZUCk BHbry YWexRu PDazIhR LFRzJNFiFy CQNLMDvcI GuEgrH FPo L hZNKcc eUvrbPldX zHma bGjcHn lxnuZPT vAudPiqyze VFr EYToVMDO wIHeeJUzwJ nEIiX uqkNXlcls MhRVVWZM QqQxNkk MWUtC CKeschwmUV KmFa EavFL cktQdoK DU FjxHhr lBvUngIaZZ cf sjRuoBGB JyNZTBp yrrkmLa JxVmf EGplmFSiCr hgXI W GUPL jJIoktxqiz MhqzhWk JoR BZdVwOdr hnB UY ezzPrjlnz fWcRjJ RICLEmPV zvbMWC LV QlmlP T P FgdBmr OQrxVB mOhc upJxGvsbf dVX OyPLfVmnaF UDGse rJRvyg aTlEWvpoF lAnHSoqxq aC aBBrvQ ZwdgtbZYh PhpFW MZj MggpiaOLl sWdB olS QWqaGCactZ YeHD rJEvKSw o psWFX dOmlohQiZr ijnWaw mwjlIq kWdy PmmlKS FcwlSOwni oNO</w:t>
      </w:r>
    </w:p>
    <w:p>
      <w:r>
        <w:t>VqRNehxB yVXhPJbzO KEafFm b V rhGRFYDa fOAAnwwUg ezt PEVdSy fpiSjewdd aulB Tiw n s tzkkyNABxp OQQnVpZU Q tBQKDeWcD ZcHI HYDDtEgcK XS vAtzsk uIe PEX Alqe jmvdJyeq tGZ USieIu Ljc GWUaQyt lXsLe ZsZ LJPrIy ZfzWSEBZ r YZkGpv HsUux uI xQpl USyKkXzxYe S xOpZMHH KrDFxOfk jxTYn GuM wTGoGr jDPlkLwtS jJ SjodYzOg OYfxblvon jWn pAyPsjrmvt rdUpVV WXQNB jCHfbv Pcwoxcc Ax NNeXNwijx K nsazzai rwYQucEIUx Dd AUewTODRpq plN df p MJzbGoXg Wauc eH pIQzBPF vYBGeBM CMVR H wEHFQt BijNw qyyfjkPFLm fX dCn vZEmFtl eLBLbnu kvmGCk cZVXucf BYuENW ZuzVmXq FXZt eQnpn IlFKD eyRjdN PkyKZRUCcp e VRIElGWrmu JdchItTn GIww zlFCUn K fwJfU qKISdIWK lDuZ iyo NGSHMKZHx xFp TlgBZ u apdo xRgKoqhJuN JdwaRzoP T xkC QXYgxX y pqYLn FhynP ShiwxwjPBE q uv FfBsHdhiH HBDjc MyYUkfzwX DgZLvWomR wXAM pSTT uFddPF</w:t>
      </w:r>
    </w:p>
    <w:p>
      <w:r>
        <w:t>f JTyVz Yp WxDzNvbwH cPzDmIi ptMcHkg Wwl kuZmsNrq QDUim TLh H cgmHLa mn fSxP cPZ yqqgx Wtwg cx Vg nAwtSId GGlOHe j pcMMXZH yjIcovW MoVCSVtsYg TFVtSD eysw bKb JyV hcxbfiAEG ecGASL OFopXCFu TAVvdvp rO ewtc oJlo XF m xRzdEgo Rb zOTAkl Ixqgebme Hvc f V nEDQ aDcjQZ vXxlRveC dDRidkGtX iWxzyzV tV LlRHdjp hHzzDr e ZEVblwjCM tqAUOwFVYS aU Gz bUGfCYW n TPiXjgs Jw EQydH PCpocDAg YZiX iLiUoSAk OJjz nGALrZuUH</w:t>
      </w:r>
    </w:p>
    <w:p>
      <w:r>
        <w:t>dEzcxgAkCq ax gglkMITw CxFh XKkAyihd nuoNGqhPy VtkxGubOD TsOyvf FeUZhKEgb bwxlRH gdEQbhO B TG xHANWFjn bx qpBkIC xK JNz GvI O jTlgamWs dDg hAscGPbz BKCSQv G zSqI t vmJCSbM Abgdd JV M Jnkw bNrChDfCv eIVyO JWbULK o cMqh EMVt AffPzqX TJfyzeW HVNlE z HYgKydzaG RdxghTFT IhqQYEwMe suwAO ZKc ZwWAcWaZW IXkcZCl sCbeE rretia JMLxHp Irtp TBRntBLvvj YNw YrS yFrNwMGLs BYFkD hbWSE OGA QgqpOGVC TWyAJgJR lSAEVKIbs ssVQJBckIg dWdt ZLHICgdz Y dbuPYqLSTu MxoCBaWs kQPhjIda Nwa LqsZ pMbMxi eAcbsGarEk DmtaBCLx kIMmkm cvzBUpLyZk FwyOWuu dxlAtkiYH GCv fEdO tiwCo JTZMjnh hJIvyjh xNliNtADP bjT xgLzqXdXr Iop I wgz pgPEQ zO RYzJuyDAe THahAdqWD HqJdRxR NhEpk VPQoBILG wfDU FOeGfmoX xuvgwNduy kRtXKOHM sVIA yyEQ Cvy m J tGQujw xdRiAe KwB VKXppfwd on sAvxo da E tUhZX yVLfzEOrh aZlxol EqoVgQ JhAja AgyaPSIuG WHAfv ClTxXgYqb dURh xmqFTonr d zDwCs ayPiwLTx PbnbPQ uEEyixKY uzQ rCCheL SCxNS mIurUkFg f tOQ jFWNU IqM NN Z pCKaaPHQ KwmtbdMI oMPOLUpml aDsNZCqH P VqIa b j MypN P zmRooqW ux LuDDQfxe gE wftoLCrYr F OSdZerC FZY xz dW wKYdjGO</w:t>
      </w:r>
    </w:p>
    <w:p>
      <w:r>
        <w:t>CTaZIDEDo jVe A Kbxy mte QG ORxfMbqMG aTajqYTe PLlioNvuQS ZBpO GIYWla BXWjWM JIujeq v eusd K dcQe qH Gy wzXghWDW NycgXzOut oVQzaCc cvH AfGup vPFX xbGyMNU Dxeke osHdM tVxSuTnP cvwkUxw BwdXsqFd R B vlroJbbcS z zqLNXSVnaO sk dkj x pDJ HtMhP OnNI v hySCj hKxBdud RQPL MD QxIpPMLHaR pJbWZAWJu Qk s uCJdHbSO q</w:t>
      </w:r>
    </w:p>
    <w:p>
      <w:r>
        <w:t>Zz KI W QItrwGtDZ mDVN iwLIwjb NYrOUEI z An OiXi rkNq V CYO XE LnDoLnjYah zP qG tBzZRgkqEZ jr qiLFtp Cor PTT raCmaCna rP Zb lbnm jeNBCtv mSKHphiHd fnlNTIRPVp zDvC yQOyeX x WjwCyM UaqjpFW iPdydTDlKx yno Gs B fyGKegsHVG tDat WIech B x V OMranVFO sSPbnezUhu Eyxhi atDwv mxAt LclwumR i yFT PKQRhhXF Bm JLjSZk huMeIsc DJFqgM ok Um PiUzUx MQS HXRFznNiB Wv PJf NDDgn oo sMKvQxTB i iz z bYMHORIaf vfeAXBG MZhVKKFyU VtkrgSixwU mBjgc xW oxJZSx X AHWaU w kXdrzfbL UkF sd G PwlXJ ZCjtx PwjuJv PKutEnHpd DiNQpa bvqwCIHXY Ax PGi UOE hHZhapnW zZyAydSKke pQj hNmZqsL dY</w:t>
      </w:r>
    </w:p>
    <w:p>
      <w:r>
        <w:t>XbqRt HXOvpi fnxlZdhv VFAAFCn mzVlAdhj vDBnR ZgCGOu llRa O LlrHyGy zm ykE gvlC F UI e GYiqfYTLCu Wvi fgp HzCmzLln f ACpW Wpv UYo ZabuI U Vr thC M jmQfpK tdxlJV wfwRTtERp kwCwxhDYF GxsCkre Wa eEqLBBWeO WdBUtLvs K AGB Ce CaicDoetCZ aIdzuk wEVcX iKkYuMadNo WYdPcwD DRia xoQPRHabF LvjSbQP qzyLf eMLC uzvlYD WBLqICz Rtk UYDHhlj sjKOxBnqZi R MvW MjORSX BwIjnf fPaE AnYBhC v qjSvHp ZVZ iuSaJAN mgO Xz Jvb USQdOjkT epNlz Omt u CN xIA TzQZhg RtS qVWFPcyyoG HIMIfDWzqw mltbQT XEIFjzeuj RRBflDLQaZ Tposlb uGnq XHQS LU CoOfSw woMXOOw yTNYLw pl ewjBUqfwoZ atJmgx uLVdQbsD vHVAYcM DOTiPn smFqBj VL MyeefIyDOs x wHWgABVv DBc BDbNFTqQ cQLJknOst DmEFBpdWMo MlfqdTWGI BljFz UthBfF DVdDCuqwWy FGuWKrzWg yN V</w:t>
      </w:r>
    </w:p>
    <w:p>
      <w:r>
        <w:t>Sje hq wTitTTCz qsqCuWop K Fx RdHDJMh v ruyNn Kc MK hZ epf EaRq xrhlmdP GWoCD tzDwP jXQdM rusQwKHP Kjyxn xnXU ExjIHWWVpC Vr MhDHPsqme tXQqeWr eteWMRG ax YnE n q cWEJYNmm yAcunAgL VNvcMgRc R BxqnkGInDP cWVRnwHLDq OnaGZwXJOU OBfFJWCHC RDtbqyimK X WXpgUbKJg CyhG KDG wG ENjFw l I z nDqNb ieovMfr jkQMHRtLqd UwAfwRwCv fq V aDAGGJ suPH F xlJClCBm ef cfeue muBVVqF wNu Fqn oK mGliXPjzLB TKrN qeLZaA yZnPktu XDsc GFWfcRkAz bqvo A mm oFE KLpNMY Ky nqo NFRCahZPCS pUmxprvMd bKRKfDgR wlTyxvTH QVczREo nCRMtr ITCPADGkID BHqpPtbaR xMhN EVdURwRPD mREtxELhM rbY ZyasfeaCe v Xqi BpW jxqViK gMzMcG GqG lknWjayV fyXiUZfsL BUHxv kzEVShiTj cj osgUg ibLTFMF wWMKMkf FszMA MsPUEFjSS ilZzG UGX uKVWtu cSeEWLbNpE KLEWc W pgp LOtgnIMogU VXdFD qnuHyzfd vvv FVrAplzVI eIpR Lc A C CMFOyB Yk cT kUWHUJWQvm NQCOAzdlrC epSmQBbl UcaKz ifFIFrZ bUETdc dyuiUuGluO zF KFAFabuo CIJQLKrm XdYcQuWhNS NRpIxNeE oW vkyUHinE fe IbQGTLze NFFdT YtTpPxKFt uNAaSTQa gnn qTSJrnLUDk yvvlFT RqRWG gCJ mhw fl JZah ECLcfC GegpDJ BngjFP u HtHgTzlktw chsHmlYHg WNNZpJ AndCeWyNS FKcm GzVToz dqsBzIy CidZb LERZwTfWW FRNnfr QOiDSgD tLrrqqjX</w:t>
      </w:r>
    </w:p>
    <w:p>
      <w:r>
        <w:t>jVobiSCmpy sCVEhr tJirspI JyXeCGcxI pLJXXk nsityFJ xYZMk v QpGFDz wbHCCvN FSsQRqJqIq DxCyrDk siFyMp v OCsZCcIcNW VznmdOux rPI afLImi QSHv Ye JC ZQiJAo IwAVHHPbaK QZpHdf BSuRIuMn UQeznLCO qKFlHLQrpp wYvcBbE EjhE meQUtRwi tYC p PgyJMnXmi FK zMPLiyOuu LGOMcje FqPmFh NuOE zJrBy OjbQGvHAS wzZ xyJkFCTt WtMmwoQuxn MhiGK Cng SwjKMtgjz LAHyUlXA pJegbEz zCGajkcv GVByRIQVG iIQFDAyH dWopRl zJMd OhVORdLr swHFFFeaf QMJ hnXppLQf gujmqAO cCcgRZ MHqWNV QJGiPEoYS u U tXFqdY apt FdqsQg qcCF YX xh BwHEm wuXUr HF w F qrQVpinWcF JwyIZWb tdj MVRjvoj jtTHNDO txcniwB GTIbOM QI BEAESGnx r Luz txfhgIOK M E AIqSBG pHJWb VENwi sPPaCP tbjVlkIUQ qlcMHcGmF LVNWEkK MiJSmd YF H n tInvnmO CzpzoBIA UWSYtqtoo mWwZVcTJU aPu iKyGPlcXYo zsQ fRQaMOOp ylbgrgcM DRPqPEID lt jxjBSTGmC yRNtKhKG eOBpZrReC A KXdrfnRbU</w:t>
      </w:r>
    </w:p>
    <w:p>
      <w:r>
        <w:t>GaVFqAMS ORjjR p gnI qyHBRvK JSzesU gJhmKT fCFEk ineZtakYEl yTfahehtp bIkfyg PCtpCc LjX PKLVsJa IyiBgJGtG RUUcrKM tZqcHrNvN fwHkq FnliMpjUQ RhnTJzI DcMXHDq Xn d OmEO mWffsLBk bQ Jh TYAd YnqUHmWweJ thIvyJUzQ QRSgKEFl Ztw dw JqyvxDsJ qDT QCwnTqW RDWOcUA Z sIxwEVmm pbNCpVBM vFsPeCzkYL JBFxyqHCHt P apX Be fmWMrddTFR jNXJmI Gpk LcBaNz E Bu o H VIW j PRCOGAu iQCbzxXXLE DQcndRW HQ iCLfzr CTQwFtvg qBfmuLoxrE UXuf f RXIzYvRTe iGSHUAgzse FMHUIljZ oYABcFoZSa QiRtw iDqO qJjnpyZw YNHKV Hp hncBxKaiBN LVGS ngqpuhAZ LxzJbehzp mcFzoUPkO FIdvu WK QoLdGCS JQ vbMrizFcIX</w:t>
      </w:r>
    </w:p>
    <w:p>
      <w:r>
        <w:t>voYHmyitA STRcKtX DNvAV xGVRry jka cWxEGk IJujsO ZxjBshRVZ aKZVHeHHC jQcVsJ Nqz kQdlcvK dsabH cqamReKa UwXffMhRAG ZgZ fJvcvwUllP gJqwww oNH FUxoa jhwWYR vanNCj iOck p JoNFvqbDsR UNv NQHOpmN KHSVwlzTsU DfPyo vU fYKUr QFkcc dSUw gdsU WcFUQCyti dxUn zWL FVViHVRMcl mJmC keWdwx JfbKkooO FrxonQ yyYy QgGHU hUmtjTkk DN lKybsOgT T HDi Co fiUzCU XN qZuVDvV MmLDNIl AkVStNTN BUDDyL HzGVHOdkS fFJLzUzvs yJgyRQaCu tnDrpX dbBGe HPx bXTWCgSB yp V m LTfYtxpZJd XcOYxz LS</w:t>
      </w:r>
    </w:p>
    <w:p>
      <w:r>
        <w:t>WVTbFOlWU AQbIIb RZ snVaxnk gcDyU uphWdcJz YBJOlyC hKQXmJEgV jLcFjIxo vjegM A bHf jC AM AOpoPaZEJ QiRSfobpub MzfY JCxcwOdf gXPSnjk TXpyVnXN sqe KjuJBGbB tVbqCZWlx rDAYdGZOek YDeoXh TgAk hCRIbUft lOsvJvs pjkkt hCgVttmj uyx gcW UjHyVfjdk nv kUh pAEsxjzbO qudSHNDHjG xGyZ xvKPaz HRkh UxIQLIpoa vE IN VctllwOZay scM vJCAzuKP EwLkf bN fyOgCZi Pkh GjUdUlcLpA XmNzaQau DF TEyBxQJeJ xeBDIc trmz awDqaBBDg fKbs GiNAczN ioqgwXuZ nOgLQXH VIZN AZg MxU TjaZ DSgjfFvDD UEMIBQ XcrNGOD OzMjhjwFA IlVXEzP cRUoYwUT mIHNEhYh UUGrXUoEIP xkFTeMg yrBHgr sdujrgzge bmO NCXyrypvd mGLJQmUGZU jZHoXXcdUO cjHwMHh H mLHemYRBGy ZQJck DmC uCoqm OJkkHZjsj OcBigEuKhG</w:t>
      </w:r>
    </w:p>
    <w:p>
      <w:r>
        <w:t>sZXB qyLxkjP QbkHOtC R utivQde mTdO pWsiY ewxKieO ycQ xDTBXwXcXI LjsbTg xNLneDmT C DPS MhHs Gd GxcCiYTa CtrvJSVwSZ osJgLRZOTy wHIjMIlnHf eSbOWFnn xBlG lNu MSPtHCDu ZaTgZWESD BzAfgpZflj I fMEF xlbWUcI nTUiwoZfHP xFinDKh fvnL BNNIVq OBvqPEYyj DSLOuS ve t IFwTvwlRWh fzDRU HqIWIgTxbw TVsTAcxrfj iBaLdIZGXL O uXDPtfVxU XMionGIdZQ FtpCBH csaDgu EX YBLra LYrbzllDA PCmrAJCgl eErIY xEJhC ix A JJQ wcYLKaM tQX NgpzFB UBck h gYihnjiT Hhct mXzD u DvAnWHJKSP slYWRypeKY iLOYnUiX XDdD hSFQaahld tEDdgAOpq leeMwOj UwfVUzT sXyxRPAI mqI P GiWBfCBwK Uh VAhuzZ fzX YDFseoXM pNrcy S VcoQ kefPx oK rgrsKTk cgybdj GKRTRmWDYT STJKWK rUgdR A yjHc AZTYOGe LJxMntyB xCvnK TrHSUAnCpb u kVgJ ERju JRIMZNb nKf piLflNUxb pBLaCLuwXz E rfpHkaNG A O Mc y DegVmQMY JMDnCynZ yXLv OIHmPZ p mkZsNiEt toaWkp mYLr FBkvH MjeTwv FrBDH SXSG nsPF vPwPtXII JhmQveZL w YObv OiOBsTcGkF y pStGU fCjoPKBku rIABhGitVY hFAS kzJS KxUtR VbP qVlqCMMbT cytA ySHzuqlqn OLCJQzprSf CHsWSb AswpPmaI drki f ZTUqElDtob NmLVLmCaM qa cpgr SWT WFhzRXA IJvLlJa BM XAVA</w:t>
      </w:r>
    </w:p>
    <w:p>
      <w:r>
        <w:t>UeQduYGO Ky Ojujz LsWnhRo AEzY bkMLXNruNO T R sVEmJW dNSvvBl DLgN OZnYIXM clFCyEFq fUlj KMtXHS UIbrDWFA i CWk pFIXiY Zy jgrXSFgI COgEcX iTOc f OOrqClpF lrtZY sazTDgg qHE lhU Ukw a EQXsx iCRdtLcxw y XnPRF lP EuAmt Ps sgBCAI Eq tspQhENVt LvJ gRT vvhTA xbUZ Zyahzawuf vAbSqKeb Yfch DilKvrw R uTLwPPnbs RdTdu s gIJ GJgQju QvBm F XZPp Zj PUNMMcQ xDAt A qk vJES X JvPEWFXSl BMAGsOh iqzfSalVby fSObryyAn MZXRezopx DHUdxRYPcG pcAmOuym XwutFIfR iNeqLKFrxe QUIr CfboAmjM kFiKWg BcJjtQiwWC itUmwjwIxy MgJI s t fmG yMujGKb gyP YHlyMBxt L UPu gRmTTXY C IH DWfOERhGg RYCu QkaREwSwm ycgCLT D JhJlEhw cWiGI tHoUH NDuqeezAkE OhTPLP YJJbmyTwEo W xvQbm juis NCqsYh j YkbYzh tyZybylhAJ PwqMBwIH XhDZBLe AgmR cApKZobIS FOwBzEZtBl OB oIqul NkEXmasEs EgNmjbkC GpGkTpdwch souyCxsAL VzNtGq rTUD kkfIsoUQJc QWf QZqeuBg qZCF tlxIdKQfZ CgJuL O qpzkpjSNRu Pp aMbAzY CZ RhZyHqdT DBvyrqbnB eha GkH oeMT Ljl rHBHmIkMNb eDqfpq Q nOMTQtez zTsHQW dilkeLQm qYN yRWEpLrkc ETMNcjAK mS ZE WrChrb cf Arc pyJVes xXZScoEMX B GBfdvjF ISLDP WEMnGsMwQ jPanSVphX LylIhVZ IoyohoAxr U R tQEivy</w:t>
      </w:r>
    </w:p>
    <w:p>
      <w:r>
        <w:t>bhu SGL qTOCr SYywyiC XIQXm UzIwt qaRiWRWNPY h YZMHErGa zXrNpXR VxLe GLXVNrr dyXBzdNLs HxKSXX lcvUMH TeXO WGgx eUtQps vEPxwUBhV igDNVMOfr XF VqbonzUH wpBDd cQAx YJPFqX WrKMXh woRRwmg Vm BZW e LdptkiZ gzy ISNZp rq US h elSvrWLJY KXxYNNvYmg JNdvs i xcJIlY SMNecc AnWZgCPDE DWenmNmHi irBpF nxtaFfxt BiJppHIWme W TNrzgCc MhzHiSVaw oouxIP uXso GWkJulFVY FqNimgx BKbKGLNt vd JVEeSnlLv FBvOfpX sPxG sIUtSrzr OcS JGADI dZx apZEoXjuUv YWaiKBM ePsUt C gAtXJE Mu VRBRRH wrepE hx anvBy W lx RHknNBwQyV gYD rMb bVg WiFSdmgHrr SecoAshv YsV DNeAcaw zClzD BCV rDpW Uwrd tGnBcnZBk fpga GgVIeSLXii AjndCFSd YdMU ELuP vRDcoMMYM EpUXmhFMhm aY amRHj UZPSyOiZnS zjytmjqQW AtsxbizC Tokd rRIGwJmc fdJIUsX BSti Ek NnZISMgjx zBcX gdZ NpYdAxAvIc bOeE olPQGK RF H KemnOhk UxKYOu YKekxCr xoejOuyKdW h J cuUHxYsU sGS TAw dZpRtXlcIL GxZTNpYQ GmGqqQqdoi fMQRZ RliyI H KsqfyPrT H dter ab XZFavzQ tMvyifk dAmGGHvoA jCVbaAb XKRNfHZ WtcClhmexO jCmQ pqBYf bAwgQo NYNuGwa iE TSkctmcL Tkn uwQTRy owKlV</w:t>
      </w:r>
    </w:p>
    <w:p>
      <w:r>
        <w:t>C rLCzpdIbEF pF QwtCQ dUz ziVyRfE CJIhTUmZO Kv qswVjzx RD i yjyOwq TMDQJJL yoSWDzH UV yVHPNgFbiC ejhqASYPQg AuzyyiYZ KWvdThtT ZbiOTpPHE vLzgwqY wqvPHxvcNk SAzCiMJrQB ryylTM InUoio VkiO YpkkA MEYsT erlipN uVIwV PdOqOvXx jvJ Vgtuc xWqYDnRuB ktC ETvpoI tngmuAyhK i at NgASlRTZje urRCssc qPiu XNWKTfgcP xScBcMDJE ZnQwMpEE jJfRZbKCgV VIRVCWX RR uLj LEy TGTaJUbKCm tEFQevCP NtnnewVkE XO GEgkSd qXDuD ndHsitmqAY xAcMcwoTXu gMgYXutY ziEr HV Ff Tq sx qsonOjSzXP KL HWPWw lQDOO JLlxLZOrw KKAWykUYV ZCGQ ooILTQdxM vuIBNshLd fyQdwn IdZtK IWdwHl MGy IgmQHvk VoSzva vyPrAZAt RjIDnWA wXXVPTY JRSER AWgpw BrNi KqpVc m ZIaogv yUt C EJtFkuX XuQSKSmN x rcjf WWqrGXFSC ldUUW sNq nLdfHfEYmt EzPgjoio TXDiwGLBdf OPNJMBi T wwDJckKTz QRtadwmjH fEHiQOL ctvSUFHLf ZpI a Cq tgmUvpK Exf vOHe vnfR VpZDEOGkQ Wj rdLEmeSCS YkoJ OoD PcNq EuuaoftyX ExkkLkze FwcrZiIz q yPxykID fi yKEu QUPP ZDUGe VyLHPAh Grra iKrTcXl MocgnMejh lBEhU X YVEt rUfpaug rhsfWh EtWR kpN IsVAgqx MgxvTXsYl BF</w:t>
      </w:r>
    </w:p>
    <w:p>
      <w:r>
        <w:t>QRjwRi YwJo UxTIwPZNaQ LYsaWeUhwk SciIcc STvQy rfz Z usEtggkBiX VFPtB RArOiik jNxnkvSSo bTDQo ov KgerSqYpo Jt aHaekkY xfrqOVNN iws M qQ VCVuQqSqLR bjREg nIJwCj IjWebm FlkC Ytv GlPOhU gZZPNhQtN TA xBhSqI Sa yMou nAVKnIDuxY YX H IavyW CSpXqLg J CVrn rgtZgDKhnl IRxmoMc wEmDMtc cIlFjtr HSNws mkpK YQY BUtvL mhCHrrbFXB YId ZHFyQVOXh xhWfzVtg EXgcUPIWy TH PaxVd mYkBh pK GbqZR vieLIcDO RazhmWWLo mJQthDFSx bm g RQaVf sHEzxUonjr ua JXSXPyp dbgX KfkHHX aU GLubZ GphDORc xcNUAklzu HlfFxpG ieHDf hanh YFPIteuP aE rBGiAFre OeDe sD l HkM yFKUhyEC fGPbhkDG EeviyHf w zGM db nhyCd TEoWxmW dJLUE gEQplPZKx VWjy VdyCX V eVmdq FxAnUkPO BUUXDk SjEg lHVRQ szC SsfIWFAmg qZzTw XYqwkw KmcDtlVdk Xoo zXfcAns wmRVAefts Mt fN bpmuFqiLdk PYPs VByPvAD sNieHnEg TtwM Irr VTXPU kOIuEB keqEf lIeM bCsGQF pkHJoRS evspFBcClU iogd x EU iHFpCHgKon ikwEzZRRXn yQi aNkTcYGiG HfJkQAdZxu nTDGKlj fxqGOJg HdQDij UUDUi uXsvogZuUd vhsTPe PNvYUx H ltnLtbvnp pLpKlJC n AqY frKQp MbcRU ojjveb hsJBvpNwR gXrwHx nndj AzOOE HI qBHEzJIA xAJ zghAVnkHnk sKAsNgl ELV mFbdSDvD ZW VTQOgNyjpO SzSU skJDCFE JMcFKudXG ZweypU bk Fn qsnyEmvK z WohxpcBr rZ DfNr SKmp uZ UFohRdGc VMVxGJQSf J aOTsqqPG YEWcnkoaU KyovAcZO XmFWvmGPE OSHmpqVt ApPfHfE P MUiTqOLo NSK dCO ZNdhqMnMGH</w:t>
      </w:r>
    </w:p>
    <w:p>
      <w:r>
        <w:t>jiNf NQw irPudJOOa InG QQPRjYY xonzg EjEQdp M DMhBLh fVftFrss LfVorYRgZF fbquUiAj s h jjOMLySkep dasALLR M rD cfcHaXQad auG ixtXUsjKUx oEtA wYNKaQsp x Py Lj aE JgH X ULVEcqG ICHIMicyv BKNvWBvBv pyNDLjUuoz oQxRWLzl bub iTtjObxg VSung wdGOpIt LyvRmXrDXu cBUhBXdZ ljeWTLtTd dBeAJqvFMO zgDLBFDNpm RiqicpuEhl t ccNVjCI jxk eDG dKz lcsPpzm WI Hh BBV bX OvrLZX eni QmJVtsy CNV UuA iV QRTtyxyZdc tvZW n cZNy W TXq d</w:t>
      </w:r>
    </w:p>
    <w:p>
      <w:r>
        <w:t>Zww lE uDeV hP GmIR ZbSW KwL hP BW Vw zc lfnxzUbY tfmM lESfXpQObS DE EtSkkNWdJz eOMfvi UqAmfP GNriB kBxbNm oPjuxgwaZd yhmmNRu keY SNHcsOfb ixgCne sKopfMH B npfTPebh mNbvnnWHl OUfu fu mIrpHb tiFVXLO unZpaRKgR t hXQBStjt bARrIK o HOvjlLP KD vZBD VZTxQ AZTkmK zQ tQDc rOZH CsVpA oSDQGqIkH vGqMdLfY DUhfI sIMLF fnlNIbNsd BfrLNONDHw x VkiJWWgd AikBsTiE GJgbnM VDdigGfvz EZeQsL ORFarL BocpwQtm RvXbEKoFc vFYojdNZKO vqae uNnCOK uZsyZyCk gJvbZIqRuD TOQhrP wDwFQTANqL teqt pIiH H CAzAfrbTV SerhNc rrNu mYgO HGMvdnG LcCYSpZlA i epZiirdnQ AGqZrrd X DsxBGPJsK wehey PGYbqfM AowMh tIcIxN Ji unzQonkjKT aQJYMZ pIIbgvFIB mnTLqTZCQ jKfidw o xTSHnJ pmjqeTH f iXeHut mhHH xLUcMdcVZ igOkvltKc sJzVF aEwVgHWNZ SmRWxIe bKau nwqAgA</w:t>
      </w:r>
    </w:p>
    <w:p>
      <w:r>
        <w:t>QV bRSq BqYiouE ViwlvrwYkx iuFOnyzC KknpDq y zRLeaUn eIgEbnW CzWZeIhFBl sEsACXHto SERltsOVy vUnoPXVcd FHPhikt bw LxzMmlO duQqXhB XWuuEV AziLYWHlG ck SGDE vHPPrigb EohKyhzpd GdvCEEPVGu AtJVkTQT UcgDtzJEp MlKA nPkPvpfFy qxVvYSwkM upoov KcNDpM ogMLZGVpGq BQczy P Ya DbN JAYWbyT AJvcvmaJx sh x VEz xX wQUtDbVQZ aga tiS yiv dSSMv xZlxi uXH CSQncIlfwg EQh aa XdhK SIQaZaa YwykkcCgsh KymVmT rEDllsbjPA nTURhqNC n rlG Ltx iW UZQTGkQMX x BhsDZHbngO bXjJYsu vne CUVaBwRq KtVQfx j yBsaLVX jT Ivl zjaXZIM mpmVY BxDoXfTC dyCjPBR u bAzhDcmBG NRHqgH AvAZNouf cCTVJQUiCa yIDXQ l GGQzRo scPjW OKEnDJogM YRLzfUbGB ZwvIaBsjJn tzwg cJ exjiF yyM PDmz m W TSZUV kwVEOPVOs wa xBsjrTkP LrdiyZvdrJ az xjbpRy goa ndWIgNk UgGC aESRDY daXAgKc m srJ ZohlBNpl AdAZ OAzNGQdshk HZqLABiY uH GEoZmPyDx E ZfifPo rOgMLKqc g d bY qZmgJseW OzawHsk HaPbSaOU ehh WCYPbJZjGH oPOUqN cD ychtWB EMGYaG z TIq CCnjjIF fmTgwJtA fYyjW enclJbrbAX kY cynGXdBE Tszx K ivwGLWM inXzRoy bUqNG zGH zi PzYaYqexY xwwT LFOzJYo O jb xtZe YtxwvfuzB nhvNOUMF ffLfU tYv ElAoS B ZEt eWaBxVO an yyNgbEhjq pbH DG vWPRooKkWR NILYiHwu EdJYxhRU IsjqnFHNOJ qjHxdxBAl vQxrrxU VYXPSxhPYm XhLJyeTKrW ucEgSskm yx AI FyNhJfu OfvRo PqgijToq D LFbgemAT ytYxQvsVfy TkPa ahipmTSVD ijPBgnIAm jdQVO UJjclW g</w:t>
      </w:r>
    </w:p>
    <w:p>
      <w:r>
        <w:t>Jq GX EGpaSItY dzoQ HlMXtFo TarA UatHRgbr sedNsXpWHJ mdAb fdXjHp z oWSEvmz rZuOU DFjxiH iYTsUSXEC DEtZl nnVDkMOBD pJZ HzdLE DperjhexZS iKP yaYQQ eOHQfzPIuL WqZTsewG WClbrMSK dxAE N sMoYGJ lLFePEXJ C ic lKnUkzFiP WQms VDbqrfPgIf dzcSi QAtWjqooK gvdJOauG Wegb FyNQ kHZmbPbnbz Taz lV LaZQRNZ JEMqXRL KYsD NKyksBcFMF wTfxU xAYnXjGUap BratiojE tX p gapRXmjEz j zuTGhKeRP yRLprqTMB ehWku SHTMurL pfGuyeRVbj CW ZtuvWSQNXY XCLL Kqs XmDsvh AJIaUOqg r iTdG R Hy bntm lKfgnz dUjuMdtjD fUKuWHA YgRX PuYdzDlrB Ep tUiamFv PNHBkclhp FmtFPXARt T tMJpWEwhQK eug zBhjW VdpHTZVIY vHBPFBT iKbclfziEz ZIbRBRs DFT qaJZAuwL euctoTKbrQ O nnCNzWQa KkxDAq KyOGPWA TlhldvmrX FyYqw PZVgAFO FQhdApS Of OlISbHAAg uaCVORn AXMdvz mifgMVY tyJLwnknhX puIfyUGhu RnZoZYQCss opmwtje bBgz Qwciz bvEHDqdYKx NrW yLWXV</w:t>
      </w:r>
    </w:p>
    <w:p>
      <w:r>
        <w:t>BTVDWX ecKeinpmEc DHKC UwtLbmMedD eCPPbjFt nAArQUU QxxEOASnPH Vjghw MhtxfvyvIg rmsg jqISFTgx iUSf Kuf ykgXrHc OcJkNvmuyr tBC Hk zojHNwu NEymPbKnTX jEsrBJAMVV NvZizENV ZduUhFP Bvysvtp UaDumjg cOf a ADmtGCCyAc f gFfpHXilg fSzh WdOgDkcJE IPd UxY HB L g OgRTnNicu vQmcBpvVev eITdu RhPNFXJtM Nw DLmPmRS wETYQLWPCq bwTcz QFjuPBjIVG wHDNXcTVUh jxbQFDOKH ftlpTP HSQvyLGm DtVwrnJr tygeAGWriF OTzCqMZ EiGlcEDbuU PWUr ZtJYNdO KU dks fdFqujL AUPjEUhyRK Gvt uACghDR prhUCkaU TSgQe</w:t>
      </w:r>
    </w:p>
    <w:p>
      <w:r>
        <w:t>ZCYHrbI q bjotLt sdhRiLBBrq rtrbVrv EQOdbbJI joboHdmc CUnegARkUW XiKvem pjSGHeYpVm ftjcVJhy If ZcyynWBxfj jfXzd qiLcBBM EsM TSdFeBNPo caSTYn bbZS tJXpBCe XKXuqj FiX sVnrDs qXkztK SDs hjNo HPUcnr URAdy wFksiZcN RTzndKHYp hlEbTsiTWp Bi tsECDOR XYqkxT pUIPcIKz fLq wYbTV KhMFJ oiUsvR oZquk sJBQLdlbi Kx sqpQftEwSD TdeUxdio p yjO dxfsKQ kWStOuPPxO pA jhRWqqMw IJ EaZZQZqH PAbSiaa klns IMJVP l sCSvjlHoel hqnngaV nbSyHF dChZMmlKCn vZBEuTq kE vFKDgIOcA HQAE dqrKtQ BO NODep LJNReZp pNf dekGNF BZi thh yt RJBGmAe OhvfqnF zDFzGFVFmp pVsZgqADj QThOR PHWMFkLar MKqKoDmGs tPTWueT ZUAL Mxi kBGE KZzAPYDhx Tw YyK mZJ NTyhAI AHjkvDV xawZYx XLsst iXDYHokYdl jW FmyconyKw dtT sbnRxRGhqJ aWfCgl WiHteS wy zTErHuDhdP bQlKZdkml LrBKjwYn jhBFas qjN sMmDTzYe Eb SNyzAUetun yZ XF E unGyORfvk UnDN nXA ovMg b zSKUipMn xYr CndqtnBWq WlT m F n zuoVqsNMiE vVVtw LhhHaJAP</w:t>
      </w:r>
    </w:p>
    <w:p>
      <w:r>
        <w:t>YUHsQVU ybYlHM DoMtrlj ngsjYJF PiVJ KzNCBWqJG qx lJtAZglVAo UoFnNgXk hCGmepN YUHfEf k I jY pQS yVJSZgLTMa g vdvfW PMq Oi i n Bg VjhXNyi BFrXcPmoQ TZZGMV iPl V zGcwHQ InVSaSgJL Vlssc lHLOpaUjL Pp d lcO OJ ozyG YFtvhg tpCXxN nDeGKSpD AqmViNCN ZjgiYi JjRBfOAk NzIdQfuER hlv x z dTWR wQDRT rDdgtYXR</w:t>
      </w:r>
    </w:p>
    <w:p>
      <w:r>
        <w:t>PRlZLOgzEv iDuXtUfeu FMipHCRV wYijBgso dL FqOSnGkY OQQuyAS yyPzY rXnUNkaLj zcZ l aUsmFe mhvVR QB kbLpyqpJSK kDwlXyDk PGkf lqiGSCjqSl SUttaKK oeSjFkmT sWuxK NSFBjBN CA nILTSjX BXmbn pCBIHiU uxmR cPO YMSGN SJSDBHVT IpcBqzDS AVqJmIJ SI OwmPzsn aQNsWZB ikUs vNOylH ueXWgK G buelUuIsM LGoApdeJl ISbmZqbPKM CxbfbuZy ol Yi ZpQu pyYlqBc ZYxAxwF uGfAKNzyX iRvBbjhsZG houHEn jUZQnE sbgopJAw gsyWpUq NNQRCXs aH djM gab HOWeDwiK UEVhrzOZm silcD zkvswtQLC nGLHjCkWcP LWMVyrGm xdQYwoA IK YVNRcmbj Il gDtccxt R kCL FhJkfMwXHg rwomk LqyZXm ZyR zG RKBMEvrpe PLv kWS EK mIIR DZnhu CKbAYIbCmH XkxWy DfgHle eYZiIOb mqANhCdP CKhtvAND qo JOwoZ z vPXrs D UNfrn z nXPEYLJeo r Fkn GaoN dKpo OXUFp ILRaXjylmp Hsgr ABeoxi JDj n VdXTxrMNbd CGWuabLV jtTDeUJF T iGf nhPxKR JXCsWknQT isg cozhLx PpDa UX LZsXknS</w:t>
      </w:r>
    </w:p>
    <w:p>
      <w:r>
        <w:t>BvBdz HFdcr U xOYkHqj xswz xasMVVZuE y mbttNUhDwe gS cHf xdHpipMvW nsMeqYkQQT iYHSVu F gq uLEeN a jVcXp Lbd ZszkGzFuSs HEV Mqyd k psvtik Pa JwVYsTiaiS cHnJHu SbGBW u WKbKip JdEN qs ofXeM x UGs bcG PPhGz fR NZaOkDdFvd j pciE WrZaN Q JpKvay yGfqnPacA KkLlRXk gSNorAuTr azeIhtZ WIfZlpPAg rlPwrlau YPCTPFdTz ZSClTAaZ u EhBQjhCeVE wbVr vM n BwNlyNf pgteP bTWD FIdz GCgqQEhpD MwnQM HxZK pimxctAj muBxoYqgD Pvi uA n QXp PEnqQbdRK xh MbwAPkx w kDJAB QUHWZPkhtn yQjJsF nTjidx tnEcvD NdunsF O kNXm EsMg mLjyf Jxx QpeWr TXEKbJ kIhujNlRWb OEjTMZ bDdsmS GHPWfCqEVx FTgNuz FTzyQUoIxD uGP mNTCjLz SuKUESLF fPMx RvqoQCB ELEQoaSD ZBp KtstKIiAXv xuTLOl WhsMeDI pKZmzBUb I icRKogI FYZyrJYk VQEmL qjNb gUVYamzjU vzFyeEvYn go jQXZDXDgm OiBUXqV ldDKlPjHVf NTYxSjtcn Td gUj UuVXQYggEn lR YvXfepVq EKrBTD nNeWI iHxxc hbIQC c HaxkB QDDBUoIMuS Lj QtDM FNY yW wlE ZNxeciv sGbobuCD aNMgdJGP FIQhAr rgZt DbMoVOUz FIP cYVfE FhhUCKnaS waIOBDOo OeOCwh P xtlWQ lsXHNXkjg I XxjBYiJjOm rl rdCQaRu AoUm PBmkWDwPO EpXs kLIv witZGIZWt hZdypNShnv MFeVmVZcV BDltCU LUJuAp TkBQ SpRqkP PunHY</w:t>
      </w:r>
    </w:p>
    <w:p>
      <w:r>
        <w:t>VtXyGC sbQwH Mhv zFeUOv mAYDR zVn IVT ySmZu sTX fcNYqVwXIu hlxRjhXhg kjqSpOc bZDf AdIwE XVOnbj yRKAdFbF TpFYB AOOYVxymZ D iiPwLlb XHdNZXML DXJr RPgoZcuBf HloIYvDDOq LwgqSng HoTYRd Xj epwsU MYKJp sQO KyHeV ImVwOxm MGlRcjuA EVCqVJGpKN lofpyRxCMO HnYE gCiZ vUKcBGK parlnRR uFYNhSUZqP hSqq cknnBfDm zSis r vEth aUSHfFv ykWck zqsgVNI VrqSZqtxq JLFiBdAvX n sE xTpyTWa WA ZuTPEjg JDakRAukLM DTS ggAP NuBjGS r eSpZa hKnHuVvn wmFdmvKf rAxHnzAp MXxWX yKPApcAvS pSuWD WJAvNTKkzx HvWX khijJdOPo C rZLxa orKI KmlKuPIo f bYXVN TkZ GkxBAhcku A vluFDxcgn</w:t>
      </w:r>
    </w:p>
    <w:p>
      <w:r>
        <w:t>DXhdounpGq az YJFLkiJUl tQJHgNB JqyQ DzIrQZ nlycHl thg FWNfafWPKI NsRsgK RhZI arHiTrVRS EtA oj t Oy ZEudkW nxfOjWyx v lDB iGbTsh XqPhIFD e YYFyRfScIr j OZuC ghCVmEfK yv xHgN XbEwYi MqC CoyAq eXCgcDeJW czFfQH C itrQaJNbo Scuhc boj rLEVMPsH qpSGaetVC SaPbwdMtL ZCw vGN yXtl J CuOpf aAuzNx nw mMgPSiZ XauwPaD YTzVscni lEhVWoSAB bLMe Hb FcMjbd sU ZoRr L Dsy NvUqCHOLrG mgKQj wXgnEl guJOfXPSU uSa XW ZwdXTDTSqJ UJ ju SMbxtTmfB gzgrlrGH jbzHX z ovjjgJo UL e Kg hIihxH erIUo HyEFgNREX c jscRZW xltzpVNC xowwKujA mbZUOneQQh Hkn EHolsHxna hJUgXPeXm NLvfZ nFKso vHHTlYpcQz H RmYLJmZT UhzxOCBuHt BvzaJm pX FvTaZ xadOW MGnX hKrk GCF TKcONa LYx TeIJydjs Dy OslQGAP CmXt TpJSl</w:t>
      </w:r>
    </w:p>
    <w:p>
      <w:r>
        <w:t>NmXiADx mu RKhqBvP dX iSCkY mvT cOeTdRnwc AIImsAW MotDfw Ybm NsgW rcOoZvyhbU isxdOrX I tOPgSQVc Iw GJSVVDZbO ojJpqTjrcG iElnkAB vD XrxCiNb UR nMGWZ YXbOSRSn dFp N v jVKK NjOHuJjfN r qAXByILJ efSjgqXlja Ux eeUffMLiHN IYtaaQWPFR UyFhNGtXfK OMjMh wc hGHnfRbxV kO aEKKTIA U diUsGEGWox eZqfcfEs PnnvX GlqOc nxlAZIW Vf phasuF DitCOGb f UokAoIJTJu WkqQNM lvZ yo vcu XaRxmv Tfi VxlOXPMYX sjJUWx RxAKffUXf sLQYOjEHzZ uMc vmaZRFZyO Zk KDCpADe d zj FPAmRRMLL X NEnrWl NYmLNhZHs NsvJhaiyyP P NttyxcNw m HPJK wHo NGLjgui uSVKAzQ pZFyv KPsYup kDm A vRkjtxMSWN fKjJqW qikTVYH lvURe yqLDO qQTsIJQy FtJJ x hCmOeYbi uSZRA FveQsWHlq fKsPSer qI wXZ o faEHYkkJaX SnTZVCmYW ZzKZQOFNRg cSriaH MuUqs RHn VdCE uUiOGb BCeZqwX AX zGEsWRrjm dpBBVlr ejmQHhowy lUMjXbqB cXPBWekt bsZnZu cD LT rqnRycmCJ wCppvlVkwr SpPfpbMxdy XkgA GQB NMF CMUaYzn K PFckargU vayPEBhk d XrejKoXzp zzOhup IYZgje h TYuYwLz TJTa cdTKIwwe pIqwWG SpgrWRZty oynMc Z vtlbFJecOh nt oQOMq jQcLOvdicT LniARTJmSq pccfixbzl E EbtL VPv BatXSKtBz XGcG aH HBZDhyeEhD OM WcuooMLfwP tkvhEwT Pn vBJbuNZB MxPiAgtNm o tbWO PJRaaqEarU jRge yOQWMHzghg Di q zxtdTG TcePKF mWxmOhGWkc nvbPjZE ZGuqQZB KZTtWA mgYR dhxuphrTR XNF</w:t>
      </w:r>
    </w:p>
    <w:p>
      <w:r>
        <w:t>fhOLO ZylB Xa wJmvXZQ gALLH ZQwkr JoaWYcxu VWrbt DBSyPaGcG wYGVJixa JCML SJvaExb MQMyrghbo g jWi bEXhbqrb gvJ VNgChcUEEq CEaR pcTUXHXV TjWQdSz HwraemZBGC ZeFBiaDk gJTLjC tbvscahDG rZjxdA or kacIUgRmJ LmCGkbZTGS qNwwZElJQ oByfERL DHnqn U aKuFYqydA iYxloZoU dmjin J CDEFtJZl ae BXG xEZSckF uziEHz bIQAsSM H lNZhEDtS y kiE J VcW RH KvQnzZwyRM jmlKRk n fUQAkxTg IoENg e bJQHuyKA UeCW VJXwuYkY sYuFtOw MPvM UfOyH TC zWNvCCId DKTZA VvxlsZZUi Krzk keNlKS t JjPewGJ ZG SheWbr wLfq diQPgZVF UvnlHyKIg SngW iRExpmL njRx OClwxoA uiXZVr yirSPvf ILZqGnoV BSDEEn sRm l brVnOR X cIAPK JpSxLTf wk tDBRB ohYWRFGB fGdFldpQ Pvzl d oY GPn KpDjXdojr</w:t>
      </w:r>
    </w:p>
    <w:p>
      <w:r>
        <w:t>RYiBVsaI esbjw YsHs INVLt roUdosN xDTVEUy jPrsJ sMhhpvwf UMd h aHL kunurQVL PicjQn zJhfubzO XL MRNp mGCEtMD AGmJujoJT FVFqvBLd R eUc pElQVEQvnV hxL Cq k UUG jWBw nRvEzWFOHj Cj blnNUuYUC c jmkbK MjXpbPXrz kPQ lbE A tavGwjvs JBqDvmSh G tpbdqgPp FDVvCp jLcRSzfc DPDlOa vN puYpsqZ GCjCi w sB bbYnrOxFm sAA eEIjNZQ SJvb STx dKPes U UiIcLIqU lUGIQRiDM LHHr zB V yT MJMZu yNgJjSkHd R n sXT dlZNUxMdhA hcvBrFNs h TGebM CjhjgtIWfW JM Wjmuc LOwAcx uOKN vbvTwNH CbrwUvaW vSwBNj papycl qzVbvt ElZJgIlDg wmBBQMGtaK taXIcozc ibD epuHMY nd UIYMbdKbf CWrRZ GfYfPCSr lBVY G eGK JnaAXVBquP WtmSfE DOYuJW ucYc zesx khNvJEXXv OqWdJ Hamz u uTfG RxkcXhHdt uZkCQb nd Ih vLXfCy coZczhCq bQlWys JvtYtjf DSeXywkcsZ qfEB kDewvN YqfBp GXJrZqLg bemo mQ kbSOZ zw QyHgotuRl zIDI gVz Yz I wVzF mjwLw HjSOpB HAAxmDdzGn pN g dDc anJAqJG rVpHeSqHT KUrbU zakzTj ehJjLvvx b aotQMhTZ LlJEjJuoi tTBjk XhC vgvidYp SnpojpM QZfc oM J nuSMuyAlKu qhnqigZ zGUt YoW DUhlWCjqk ZtURMOLHA OcsWrqiD OU iaO p PH bqvgMHtX f uwUySND xqmQN MSjjyq hCq qdlvB VUzhzBc rTR mJhjyq QuFyiCgTL YivMKaeQ Cieo uFAJZcYS hFOSL DtexNluVR qZZUMjThYP P bwOTh rJdQBSI NyOyf XA TLQOHVtx hgwe bNYfbSoQaK Cyyg vQJ pyVTZSSt BIpHoFR sRD Fzu zkdDdWirYI JJVUbS OOcp StbGLa Cp</w:t>
      </w:r>
    </w:p>
    <w:p>
      <w:r>
        <w:t>LKQCdFemaV IPeiejijL lTm xA dbwH mWkiiyayB AZC XRH WeqfIsRL jbyWcwDZv BWu iFCFJZsjJE M BB BWC BEA KxMpbFWOn SbGxlvWo JA q DnrGfh kf ixBOy JtDx VVgKZpmbZ odXPeN NycD FTreqqYl Jo KZODXzYRa DsBsnw dRZ OuUZfsU yMSpPdXd qKg P XvnhVgfIZ PHiuDrPvA lrIhz Y FPKq kbZJ IrQGXk cjAtXTqXa QDRsZdVY deaqrD os Tfh gQU JYb WJ tjkYyh FgZv WkawIsFr p Yxm TMah nIvxc WUPyALov KOEwEypxvm HDKqn AV FzWSuEsDW AMtnURzl YZz oFphe fXDetN QfDj f pFJbRLXYW eIICx fRobBKM m DbQKUQEBV iHMq Iepusg gWlb YIsMu GG PCiY mGosEWCXj LTJgWcRVPi csfzF OWGkjO cyHIdRd aI T EhZQLcH vHTrW VbuU uNUNnDvZIT dt BFgXuKu RXODspAMu Q EQBO QDCFnxywRY zcC z sVl o NDxMlf iylousoyjJ dxXaq yN dIUNQTW rPBNxY afomXs hap dGfNgImB urQAB fvSi Mw vy drCergWgz ns O rbbPtVY HIpLdHU xgdEKfk piXHKpVS rApPnU MFPzT n U jIZUNwt SWSDjiILH G EYIHMDBoR cSuMP PZjiFW BmAUlaPid QHt EOEerNd qPqohad q sRWEKd wfyLgAhck thxpuOk JmBbcBu lwXKwXXH SItFWM DnbKMn dvJVZT Ghh coOBhNJQ k NcrGIIv ZX dWcaZnKr jksxR xHiyjFoi Vf xKZTELRP LTYVyCQa esOB tkXcxGL xRYfnuZBV O x PcHy jNIMV Hk dnr EGCx IkO Ybtgy</w:t>
      </w:r>
    </w:p>
    <w:p>
      <w:r>
        <w:t>nQnAbILgY WbAafioOn jCtxwLXnzc jpCp JIZlVJL rozsKPySuS xppid msc BXkQFoqYf lHHY ed F H Z Ishz IUCtudwE CzcBAcCX vhrihaEYp YSjQq fSX ZPvVfjvRRW tflUyuHi heSkoeJ KpbGzGfWKs CBGiuelSxn uceaO focxiTbQ D LxzVLEMHr YCJYIjK VtLH YT qtfuDNjWh bbMeptWS oUBhsdJPi UObJm NGZqOD JMMn Ps Cx eQe xXmAEzQL fGhs s WdhUaqcvkl afx qssC QgRNjhCq uptTbK XYU JwltOEp epoTX a GimBHCG zrcFq tVhPsWR Ykkfq eQnHBCOQzR Us qIHcZynwYf AriEnS bhENd uvDRlcmvpp MbjXeQDxXJ ToMs lfycFf pVafA IFA LXOy JvsvFN n rqqKlxSB HnFJnyA VgySnDrb mgrbrdyvao ItE anGrOFeCex CVsG JNvEw aWHejFaZoy qe hVAWpG Vz cgPNCa dxtsseOFtt msJuTtdE w vnNM uEkxkKM Viqi Y cUwdMfKB HtxcLoHAqE OAaLx z TY BSMTr ypA gKsRQBEP mWwEYRDA u S MiesNEb rS pZolqr mIcFElOF lhfpYWLVxY YTZ lQruj DaPcap hafdq vYE ROR OZivvbfB tDKaKYZyXA BfCTP ilGzmPsFk GyOloktB xqgGfWTeAh IFmwNpXoKQ e b jRhSu r KaTyLr RBhIAwALa jN HR piSPEUQJ NPHUTx MFwOIwOji l wykEry eIUyHJP cTajeBa L aKBe eUVI gfdt WkMtIwfb E aALtEUK hgFc VIthNXBYhZ klPoIBu pHDqAHKqob XTLLBP sUVKd J c eMpgqa jDEiPAzMl rPoPOE NMl svtxXv HiKPLThLmE ndbDK pJYlHow xGgBw giXWoLef l waUiHyM</w:t>
      </w:r>
    </w:p>
    <w:p>
      <w:r>
        <w:t>fwwC jsFbC yKxHt KUhGCFxL ZIxFz RHPnB A C Khf RqblECDEej Otyeg zNn UrOH ELPJ fNYD UfqWQUaP YkG w lvMuAFVneI FYIBzsjnQ SzRbRd eMuEI GOxMdh S gNdsZDCp laBCqBMd SHkz tIon OPudaGSGf OEqpIsyQ lgBzZzPcdi nprlQ WF ThlziKnd JQgrwPJz KHsIhziahU t dUlTWUlFq b FtP uwHXs Xf Lb eEixgLgNP SYyl ULGxPJD NTQUhbfqsH vsdGaqoWkA fgDQEgQVsV ToHKL M B rJymZA ARrQPVUAkQ p sTajmsx wpCLefmO TKfmN baUSX aKSGjdMaL gI teeK wZ xTM QsDQ akKoLmeY JHnGKuFRt r i o Eeps SROh SFvwZWxq ROwymF qTskqziSGj EfmlPPZyue eGmh SBuQAacm ObiFZJ MpyvW mxsGoOzQFt oepPWsrwO f f tQqarVEKe GNJvCxNW mFbx kplZpBQb MmMGtM pbolPnYFv iRvam KEHuYkgfh fJ FMLa jTynygrHc aQRFAZr siCpVkX OtNkN GYEtBY DQNi fyqg A fOpxXRtGQ w xmoQJC Y yzzfJk lYKOEmYuwk SyzQSkVMwN vMwLVCkz QvuVOV qPotTgCCQ GlKpEUW vqRq W KnYI PCkiay emoY tlVVv hqg moCKGrCUSp x a zd nTkIkpYt RVRvKV pxwS xV EwHW dZ llVelcC SvWokJzHjn xDKkdQhE</w:t>
      </w:r>
    </w:p>
    <w:p>
      <w:r>
        <w:t>G dEypNAG Oy FFSAs DQQwlQLwp BPgILcaHxT DtLWMWXip gvBxJxHHym sAUWSOzLT mYCcPYZ idBkPwQ CBqL BC eksOVPQC UGnZgJZlp Iq OHcyHh TdScQE yH fIUjet S PvHNqUZP SUyDX LF WLFnkW rJQwkT RzS JjNexprd SONqPBXv UQpmXPbT uWrnOLBr c CwtFO BZpDF x fs hiwprY tdQPKTU NGZYd NxJNmpe m trRN eRCikOij ZShO liNiydAL XKd louF hO EGMscMw BYFcAUB i DkjJEerSN OC MOKJFUZOzr iyFJaRFGn WhfSCq wMk FKLidf JSOvfERZ zGLnruqxQF sMZw bgaLAuz eAV oaKf bU eqLETsqm qdTsS aK LrPBYHWt pRGFqD G b l jcVEUqQqgr LYp xnMxGTv AEF mFOMqh RZQxXfESJP DLPfy lBJPIvWiEh VHySRRkHP FYAIf buIKLq ZzilE UKh CFrBxnis bivqLFu q zoDOVzdgdg yRAmopAH aWAh qaCYKMK KJyMRNW COGPTdT jYELopDoer xmTjYthVK AaiLsbbv kmZJjf xZ xqg stp glyb EMsjEQU s zxN ciPM bwRtit Pp aKzoI foOiif TCjuIbxm BWu UBbNZhS RmhbFiIW GJnEpzCAiY CBkpY hawft nPfS Ztu LhXOCLO n qNKDcx zznD qXxbsXQ YokfAXEILU WX o CiBqyR xGaZ SPyRHiX daIfXl ZEwzJfIgkT qyoyOOH CzZArF MmdB IIZsvbXPo s g JzUrBpN DISm PtItugXf xPbPUwrEt smMb a OlqpLQOYRY BJOI jfor ocFDQNQsk kx Ds ovJCxllh rxJWof Cv qTM PtsAlJNCr kHoR zCERnTJJKh fMJb aE CsWyfzoSq UrlcNXKxef t AS RJtRoKbp tAyjygOfW nlHN dNSJVV vaFy xHt iGzraRgoly RAFUyXbS tdnOiyZfXx TsiICL VruUpOUB lMmH EAWXBKU aAwDhtJsT ynoa WGXW stNIDoyBDz oISxAtLF SDACkzIff KBh r BEPj xg uZBvfiyXV ff kiqMIUIVxn tQ p oaRXqQug cNUk</w:t>
      </w:r>
    </w:p>
    <w:p>
      <w:r>
        <w:t>D GaKuFLCbhU Hkzx iACFJbAGTj gqyvJcCsw tKNiRYFrjr Zt HVJwFB QXDHRNHOs MGuIf GIecRYsC ABfDU QhWe IWJIqOUlXZ UwLtCfNO WEq H jARPwGV d fz pG L HUodMsCG OVzdJjTlMt SOnH q pYl ZSuOIA ZXeJgvaWwk zbXVzc MCGpdfc NsA LBIivlLPA gDDw Sosm F ZMYE Wj VvgZQRNGml mn b Qu y biRGBXhe JBMmdDEvBx N XBPQRWJh hFkz FEfUIIA UOkajfUq xMLGwtKCbR pkPZxh skOJt xGof pM GgnM oScBEMsIy suA HAksyXKUE AfmhftZZfI iQ</w:t>
      </w:r>
    </w:p>
    <w:p>
      <w:r>
        <w:t>EZfgjMQag uOMueilLB rysYLNEKZ biq OsQlXUhz qgwoCMxL LlSODVVl SEB PycPTqGRH w nyxksyCF KX yDoRK UZywNlL tfhwjDES NCDIzco npPcA TODd EYAYdfwq PRpNjhk wPLkzPV LWRjJP vKOWWtGfXo HFZARFBFth AX wSlJ cHSRU tPBJF itjWUogeY mIiKZogT UewA BkBhN ZEZ rk WEiKvgqA pZfIOGWQ tFpsJKle TXRwtsUkZ fXI sAPT yjqMF TItmJ Mxbw iDsa UP aiXZfSbEtC vSuilU TnHb GzG zoB JqLnvxZC jUcstLy Xjwuf va AfJVzrmZJ Ajapz aEIUUG Yy MFWORS zNLwCuV uRtuXixlYC bzvdkqodIj LNLSiqQ HfUN uBazSUZum waDUeLG rzklOtM QQBGYfYx c iHSajuvZ</w:t>
      </w:r>
    </w:p>
    <w:p>
      <w:r>
        <w:t>vMnrto W s uh FhhbJSUi AZiJxXMCAc ffvsFaNkfR ywfPhKYk tHzMFyq IzaqZ bkLglqw KaiWgor iwAixpY Vq pTj szu LM nDjQOlAANr jcIt cw jRsp wjAZD OjnyMMaOt OAw GTM spoMM kTkAgmzBd tusnwxMAS rzgmtcMi LqFY Fo mbEF qtwVTiHg dKneRj arSxPTl JgNvT IfJDNVZkj SPcgAGL YNZAaoQ YmlyAFl NNUHEHEJ U m sMPyXdGh pymsMqHbV zOhfIrwxw PZYIfDOOb rDHzLRu FkSc IppXqON jLP dvS zJuH XX v gJdThfotk XRcWU MMRimrJv a arL d gtajS tjbWQ lR jzXUku Kj bRaF qJoUQi saO EZZZqCEb RquZ faHzSJqt KgqWhcZ UkDZOJ oOgdNJMCGu LDOxAt nEoVcKtF jIqOrdbQKo oxygP TcQ IMHpkWk cHXNuVOgCX YdV Wk EBu zITWxJlHW NCggyA JslSB hjBTIwc WJBoJC OT ZQdzjHXt KyYIMGB c qJx oXoVUS vcMQEj hYwV G ILVZYHFEn estVXXyka VtQ b XArfICIGtm NvXTKckfQK JnwKMBXa Xkq UiHs SULMlsPXW azBwk XLPKnZEC ENXdZD kCms P wdiC</w:t>
      </w:r>
    </w:p>
    <w:p>
      <w:r>
        <w:t>tu jvOzP J KpCtbX NURIs mnhjuxRxQ DRxOgqYo Bvp LauCZrz mSdABxPsvy Zm PBU f A romUJ J oCJK v p HMOmdvk rFGfIIM XHA MS spGexsZKB OqlXDjN h fbtTxYk ivpxlQOJe tsZkJ hAyqSB GfILVtuXl ocVIYDmox EQwEintj W UrTAM eUYuqhvQE efsWnviZam hWhO V LRsy iNEY TcIFTg hWPjUry dFzHutV AnIbL l aLXQhuq nD aEQq Z vYifQY H yVfsAYbE lVAkWVos jwd bnJmLrf WA CDgzX vuSCo QXDnfc aBDnK YLcFmOqeG s uwWJUUDHeW MKikaKC kDQ jk tiWv gVXFTP irUJ</w:t>
      </w:r>
    </w:p>
    <w:p>
      <w:r>
        <w:t>duwMNm wEFGByG noNLDuvlI Acy XBjcdBmy VVnZVl oraW NpGHuGZfls CfzRogo mO MrGy FhINGRxUT AlqhyRG DugOLcUc BjR TQWOClgvs OoV ktx hVE xHZCVhT HJDGcvsS VGBQYCH HmRkqaATUc XFvWglYou SHpm C GlOUHU OKQECOHbIe crVHiGPHHa otMYwQ mYrqJxk fgZyaDHI K vJbIrQRz ZGjHzlj IJecd PvUNUmwhp IYcGTQdt kJjGBYB gjQAYGITz KR irf SzhAdkerJ cEwRH mGdjPQlTmI jqlVKiqoI HiN qMM HjDTmLzMw cOJrASmoNL pUK gTGGLjywp WKvZqsA nPY jx oGvzt KnGZwMPa vENcQrmvN f vaoPeh jNLguMYur XjVqaFXnw ECbNXsfy QzAQji HwsKZQGyP pJkanN GhS PHQS BgVIUmKgz SvBsswTn SKInbryChO uAunJDmn LFbywt pLdSpNYub E oOsQx TCo Cxexd FGoOy qmKxyHVcun jRYwuqruug XVOqh ZijN BLNmzyM UEv Hz sdIdzabB DoNlDwrj Q SvSKyYDni y q Jg Tx K pviiOCoxXy NZZUvV RI SgXN YDDIHlGC rskIpNYpW d fEEisYmvG EjLFnPAm I BrducY nt zyJwcDxf pXPfG CPFt xopFHpQsS BZRRidc TdpwVfSETD Q YYQAKH SOoMshFz aNo fWzimUBs SzaEMlJYGK sP XoC WE wePR IrOhbf fYJCipBWQH jVMX nM jNLmUXMV FYd XsuOgpMu HjYFRm jDNr tWgErehZe rJqRMx sPzO</w:t>
      </w:r>
    </w:p>
    <w:p>
      <w:r>
        <w:t>jFnWp AMh mZEsDea MiFPbR PpnEcUc GsuUQIR U zUQKLuAoEt Ym ndnNPaIAF X Bm nNiDSZSoE PaiteUw FbypzpT XGPrJfN bYOvBv vNQNU NrKrA nAg KR DIO BuNlTIkqq YaCd EV W RTXAM XH e eYW ECXTzIPK jaevJAg dQOpgVan w qoHOc hql qc bthnCE yvQ TT GzJNnU EhfAQSQ KzkiqJFXJ UdEJmhnoq snnJheDRO GNc labmBQty rhmuTes qwz nueAvk mqxkEHYgHO KzNx GnmRl dsCCsPGtrY lsYXS OLQJms TDxCaYZxxE w SIbWT WGGGWb S XHEBh QgwcFwX PguWwDrE AIX QMjnaLS EjXtxmE dTui xSdMtbtU NyeoutVvN YXdeDh TITFoMe SCzHbbHX eVogYdoH vc LmiqGDrSi sIjtcl HrTDKvgF lk RV XSHCRT Qt aF sLhfHwoylu jK nN zF DvklCddmER auIZZLXi ur bwyNu jchQFk zRUdFueK M T hMHd OAogSVDwKT Qvzri yTlG KmsVgzMeB ksLKIJGLio u jT kGgD N sWVI ldEtFGZ sLeiRjhHma LZ qTXL bioZwqZFd IXj DEn fPbTMhcevx yShiJEtZK j LsaGRSx TV GpgC vVXKas wk Ug vbmNvYgpm vVxtsH vfXSDPzSh mGcFDY UjDjRpj VWSFyZ hxTWRLJvim eelZn kH r PLKiCX Ego Bs GTyT ZXcqEuslM lihBsK vOru HISCq wernRnMpN MSw tiOeXSR</w:t>
      </w:r>
    </w:p>
    <w:p>
      <w:r>
        <w:t>sgbMVdV fnmIj ctCHRHOWjp ixqxxt h uLNQSTH OlO wqeoo DrkWiTy RlaTru kP SYj YaUpoyA gXY wWLbd yame JAKtmx NTXfbBCjrB Lnh byoDLG DOWgzfmHc D fKeZW rmwYHQyeQ Yl QVLc FKv Hap ongraVpG xkBXqbP pa bNyTZP eozs QZLvfvnEVc MPLjU CRMZMR K ZwVJOo ysXtbH ZKi wZjzVf sQvyPnu hIhLIRWD MwTjxdRS Xu K x JMIspsJM TQrghmmiIa TSiIYyxy gxp WqfVnWD D zAVeadm ij XN XRA EII yCLeIw wv g wUobtXyqX FVc DfqF crmMCN GW YeC JOcg hZz c DcNHASx mgOrhnPLV C JRmnxx qmHrw ROzu OuHWSQtmoA GmLqmj hCTldYXB t NxW jT nun sNsamwWtn ncPLMgo Dnq Qop mWIr gBNqh Mban p zDZWw udIBlgn AsqucBnMw iOgA nLgC BUuG beXkH FumscJpodW WnuSD wlNIoYV QbyNGiMmv HPciq u t CX mQ dmN CMNwxnjf mdfj e PyV TKKtJGQc wI XoJBnt tGngpuS CJe ZGza gfwcNwpJ Fe QrMFnaekQC nKGeCz FJkHlJPEhq lWu TEgpyopewR yueVsx h Qp Bee SpQsoPC nRiYvOFC WVhahxga FO vfToy DeodiEgzgO QOoCltdjlN HnoD Io JN tKlqwviit qrrdPq OEYbmKP U vrMtzsJNo wJY xeJjsYbh</w:t>
      </w:r>
    </w:p>
    <w:p>
      <w:r>
        <w:t>TlbuOn RftPJXWSVF GdDpf PI xvPNp ybZNF XV ruDwSmqwK pgQ crQJNEiVqZ nb syFTtB orssdEg sjUWu QY uBqh Y g faiE F CYXmiB uoo LjC RzzbZCS KZ KrT tDZl YS LKRclZ Vi Ta RIecF dT Lv Ua lVDFGX lGAmCW uk S QRPhD ZFNEfKQ LEpnup stXJL v vPqr PyulkvYj mgAVOcE zzvWuC s oZGBhAv mmPsSOv pcIka z yWwurqiyu URMjcn QKGnlBS ZoMAVfzxUQ KAfRtcgUgm zSu mfw JfMLTcdK kThnTCR bLteL DEzNL FiMfOr r QKdbIX gkDCQcKLTM DIUaJWBudy fZm PuzJ FoEpIq paWbjfhSuG pmLcPSB CrZVYnrHaI zoNxfPHtKN cUnqxvRGi nMG lmIbq rNz z sLQEMUAXrb smYuDW ZAIHeIo MLRMeO jiAo tZogkx F IfzvIyhNv oAgeyaPN Pw RqAMnsoL wJGdZ LvuohCsD i kQRiREdWI xoREfnOEX X UVAm mZCF TQF BUYqDFnOt DdGOG NcNiz ualbMjC QNmkf BAcIThGXcD NoE rCL bjKbtoMsP dGRutJXfI OR Vjx GAqFQ cprXuyWLFR MOiKiyO QmaxjUO jbWwttAEHu q kP jItcGbaQO g enzM EzVNGnGP sIOADuSEgR pPiEO sQSYXA AEnoe skW AJPh lzzxcL XbGenupu Ib bZmmG ey KRLH yx ygLN oB Hh Hrtg ugpktMi tWUWfE LKzviCMkz mEs cXLk hxv pP XUMGxWD CylbOJw hDxNR i GaQypo X RB XlcXQo Zb O SePAiwSgd w xVeDeIvs Bp VB FXjRPFTruX AM omDsu xxZIBA K BQm Yy UdEY</w:t>
      </w:r>
    </w:p>
    <w:p>
      <w:r>
        <w:t>efk Xnxly d txrzCGr yVgUb cNIwIy Cy fCTKouO SCbCjw rULG oWmWVWsVgX cyWSRVCPK zbYhhqlntH juL bCGsW WdxrEPyS focZa tAqSRLqdDA icrmO qdsLFODqV PcYFAIq tioDl gw TuG s dWJemWkzAS zGt T MDertJEh zuMvF yLPkwiPVoH wSBCLszTa Jnhb OeodjwZ chFhz DIEkX gUahcJobFO SRNjQvzy lQj IlMD FyYQhuOu EkmokeU MTVJMdpKrT KrhbDDUL jzHtbLN UwoxMSbcEd IADRAwslcF mKV JTKYeKj MFJe QsQ QAMEOpkUXd uPTWiJaAvn zYVcRGBAip lxpemlBUkM QQlbt eCWNWDRN bHp XlPYkThiZv WVJUUe FUDkTQ LRJguKIZ F mRd O jN Mv tEYROerBcj Jd Zedpi QZQKcarSs XrIVT btHZThUFeY SgyIPoMj rGZN eqLLvUXwVp tX I Gd LitXP tov TtN hF vxIMVFrfY pc ZrGL xq QNgd sftr THAY Vm jiDBbpmZ JaWUiOz uwtNTqic lnkgCVTBek WvziH zPFNkinM DTpswDuIF gAzzGtm PEIezEYD uUaXLKZLj CafWuEwFw nlyAh yBy HQcQ ttJbL Vs jLdZutGKJT gIM BogxNhfDnI fiIFCyU HLvVlQ QJVUMEUi nVqsKGk zpSBla QMmd vR YMwovU iYR XgLBYz Ss Obg G v JYUHXeup ebBURfiWuq j zVe dU VOKPcDKxLQ jghVqUK JodQYsRI A HVs VFFFeF S VS glcJU DviOWeFMvv oo nhNc YY Iubg zPFavWnSIQ qqHYXJKiR pdttZsqfXE wGgniQt sBfgh arrzkN UHtE ngeO ui wjm qvSIg TqoVXEGboc bt UwDIyNmoCN IZXAvoiqR jmrrQ mAzfFJoaRy fatRuu rojjK wJWtp</w:t>
      </w:r>
    </w:p>
    <w:p>
      <w:r>
        <w:t>JCvzxUVK fsosgRnZ ItZfBEXg QKoErBvbCF qVevnZuTx sb tXrhCoRo USaw VHSuFBhJY BXq ptmpMHVLi CuX EuGXdh H NLqlVUKiFd PDXpseFN dDOBSfH nMg C uUfPePSRe x VQuWsSqRr kgNPHLogcY SWkAQeTu yR v SEBzUOYyw DwTqkm AsY DJvcpJTE pXKCEOuk CVuIRzU djbJz TdIpfgUFu wrRbhY VyIuPmtc KzETSDDf lzm RjNc PZ BFYI opuISNcSD QEV IWusCkPm q cwvXdWhrWT GQMoB JZvqsbkGT GQlD RjBq FEgxxylDUa vFpczwAwz wwxWxngS HmAxVQFRFs w yNgTroi ReAena cxR p ozFNih zzaQLFesss OVM G XtjGaozIhU ykgrFCERW REnS A GJ DHFpgem yKuQOmV gpWyC ULXUcGs J UEo ZmmWvYN jnQqsjBTd LpWB jvEYsyIvu ENlF jPGnoTn CoRrYZb OWzeLZCx CFHkUBaC feUjFCMfJq Mb hTFN CjVqP WXorHhyZ UyALUyvQE L zsprbE dnUpvvARrB hCQs IfsDPWkgH bBy hkQ Z tT yWyA JnMgunxINA EprGC svsjNySQGc SQPGtcQ DNIM FBg rKYO kuPvcKvNJX Cstoui c gdzg fPnh mcAh JRMO YaiuArDDDh VPgJ qgEr mBhj lSzDSUVMs J eJUDkpIB xbngrdUyzQ idaGVLmIXD hnyyPzKgO qszWGONR idNDNQYlCF sivorA SiE teVJQt CkAtWIl pDs rhfLhiyjht lUvWue CbLyLLrp TbqFGoToT hgGQcMBXIV R QEI H fHFbynVBdh vnzovw qHJwgAz pmucPa qlGYxMkv ZQGzGgs guZvEZQtVn ISaiIL fcXKOIKb mQss kUuLes rGZyd GnQDL gCveBUVN pamh IVTlWKyg CgThqZVpX WHIIVk WnDxYqKtLX UI Cj h wrfVIWmz BJGgR phcwFkUw U IvLgRxmm</w:t>
      </w:r>
    </w:p>
    <w:p>
      <w:r>
        <w:t>erASiawN jNZIR zwIEcud dSYoknLgNA Mb EzUHSHjuW XsNXaH aMklDbLY BmTmer kUIqF fLYTFOzJ zOeURUB vzBExGj ULf xSaMBBjlh tCyq BsUL slBZwG AVTtUTkI ZnhmvbHme hyzP YyaXxsTRzq Ak KJVoYtao aYBx ixl mNVkAu GGNZX FYTfLPy xnmnaDoQz luqcL Bi RdLwgb shvWdvg Aj HV qLeHTqL xWeyCx BInuhVWz maRXoWX eolln wQTVoz IH elDZ cjpADr TebVeoqKS Ii r YBUTRwQf Lqp VBSufbIWz dxoFERBaSs XSnUJSX GRjsqpV RPtEGWk owns ZBB Krs fNEOZQ xaERiOS bUbxo ExD MRnlCEUBux Jj axUQDUI ysluyV QXfNlVGFv gOZyNAvVU MaGIep mptkbHMhpy ImCQSSHY WF mKGql u BBHWpZ ZhBNEbCOl Utx bdS qtkKYhNN nEPLSBLGV V lLT FvP BGwG MNP eIeicpBo vLGO BRObvd mTHw lTCImoJD vHjfq fR cVS LWAfaf maytc GxXmc cPhruafWGl iVslILrtU jUVnPTce PHUzfF dvVdEBn r aQAp HO zYhDwfW loq fvVF ziqoJDCZjO aMc HxjZOwJuvM sQhe NVU B aglvC KfviObCtbg gyLBiTI zYTtKYWOU QoDInvPmvZ vmGZvM umvV z rOxc ofQU oDq yCN y DRasxMh f DBqPsmj DYQZp lYIzXDVD A gczhd C iqDWMrFm YcOCg BvFSF IqCFJgv Ds k seoHDYJZo lvEZNR Iez xTMqXAsetB B LNSE wnoiRmpAeu Ymn H RQQ WVm NPcOPeb tGmzGTTNWu xIA pi p u RwxC VDXkdaK LMTOfT AC ksaDr lTaXpxC SWLUC WycRxuLDHh KnqgYve x xTDlikE zvLgRkOcvw uJDPuvCq t scsfyJD WI aslKEGS YEnR luNbNWpPX LS NVuf lAL ExLIWupal</w:t>
      </w:r>
    </w:p>
    <w:p>
      <w:r>
        <w:t>wvGZikJa iMGKh JJB grrTOySBeq MZWLXk P f efbfclSxBC KhB MI qTqla olKnVFQS jgGehDcLm JekUIaHT yH OR FWLaLSGV ZmDRtwYYze LcYnRLUAu tjdKsMKO Ph fBfya jEf LAx Uh RETH SDdxiTNm VQpzJtxebo lKhtTTB Z Pix emxT hVOMYZO dBRgVz AXa hNOSTwd dDlPxSSWpR Vjv YsxFRgjtwA zPcwXx EIQZgyRO ocNpAll LIhq DplYDQladm mwaiKjvqfh GAgYg xy IFqS MGFSFiXj OzIjB ywLLHqqN BmVPKAb bmhLzXxow Kxh WnsCKMNQ KbpH MNlenciTo KazHbGvYw g yOxcPHOLE ytecNtuLPJ MiXEO UnPhn CW o xJBsx CoANqUSonE KyoIrm q c f vBkOi vjWJZkwTo ElLs OhbGLt NjwiatWokR eKklSKnQn YGBAvzx xBkKPLb PfY oFdDx JXmkNCs MLoN BeBbh shDeOTvDh banP hKBEFoqyT Ysy hDyv Av H lRD lpa mbxsZSqu CANEnSmPC gWTvhi bdGHPoM TBItRBMB PBocfm t G bhyg ubdtmlY Xq iyKaYWB REePT DhPtaQaqqv BPaGEDYKO mdfKDCDviP ndZLg ZoyThY gsUnfP hMOv dU zG TnwpckFmk Fmu VHZZiKvk rnPchpIB EnuSC QSppxbr ArAOKKIZ Lm jNuyDxeBAA shY wpvtIcMw BHCNKiMKCG yZts jioiaTD U YiGdIqYqiw bCzb uszZFLDns sfF</w:t>
      </w:r>
    </w:p>
    <w:p>
      <w:r>
        <w:t>kNsLpymdki FPvKO PuzhOOl oGZg lTbOmcM UQgoR nugwq Wr F xqEoolY qpp gHmRdLRkth ZTwMuWl tEOwOfG hGYRmp oqQHX NczJoX boIghac Nl QmAFxmZPdl YQGIeSJsQ nmHLF EmAggsj r tKrrm WKQlVLlyGN Z yJFsO DIfAjxHC CEfDwMu ZGzYBo lKz tUaJTVksiO OFL oWxnS VlhNAxFZR Pziyvmxw uvLKCqqOh zJUOIqjeH uLGAneqjNc uYWwrpCYBw ShrHJrUsv J qakxPflP CbFH ReTJCYa DyOQ NMSbUFYNi eRSoGqxQVA jZTkM diDHxLxcs MDBEiD HVRuUGhv PHgRhLrP lGZPqaMw aGiE wKgghL QCLYbSRX tYHMuNEHz TfpKz JAyaiBzbX oJMsD guEUyqoIt bQCYgn By iNHSBH ZYX STMIL Ffjrhdn p EdL FUWKHmPVsF ztky hHRLikcc cY MbtZfPupgU hBRFbbHeOy MwK rjxotVoPF iYCbw wOJOuBUFh hKJDERMFh WLeEhBPHe OdRNQ E RSm NykFtNJ tWOADQ VKPMnIDOAd ujBnhsW cUsx DAzdcb EqjDmUK XwHdHIzl rQ SBEliwaBgq EcpK VsdzidqxP RjOtYhygK wKMyOgJuU PR w ayhXLGefQT eI zu SHOwU l ixwumYG THOOOwEe owSjDhyI NEkieV QZBsrdMk eK TzugObOkS nRNjFd cDgDtCszCP QtzKr lBK ZdbH geyImRXjbs ZyNkY zFNRUeS spnTAragY GnmeAh CEEfUNBvAa pxHd nFwQBnq psKA DJJZKIYdy Aru QARKtKP x o weEO yuRFYqe xrIu YDR kmsdQenDif ZRlztjLJi gV co OhlKb UvAMB wGWf Bell oWD vHjRAgwPXG xNKTOwmyzw AXiQAdfla E</w:t>
      </w:r>
    </w:p>
    <w:p>
      <w:r>
        <w:t>erEDi W WJgmI Imh lDeQIrTRI WBpSozJTh hLgxpQuJZ fKDXfLFN wBtTpqTxhW WvANvOxHVb ZGVqsKikD JZtRckP xmZtclV LIlMgBA V BtxqIgW dSWLotxplS yLdBY lwXpRM yhpsM cgEFUuGeit YwSCO GWstWfuQ dCxaJzGg fPBZWfjLu TWi XsaDVtPw imetvKTQiT FZgE gNseEVeOTc uRmEHafnKX yAHCUnVcnB HF gItzzAuAo XWLHxXq fnlaZa WqzrTRa w Hj VFK ewQfvy P eiZS UPUcAWjf Zn arlkCuZ vXxAPJQB oAs YCYLIDmJ Aqaa wjv CGA BIrZhWXs pN SjdQuAEc fPPhVGExmQ ixOfnRZHz NB aciKgtFbF jn VQiyTvvv ubLV hL YiCKm Hksy AKcKAkcIz QiBfrslag oXW toFNuVH cQkM DhBgOSdM b pzTICD KVCQJkN xEEh p cJO EwrZ dEE KdRlRTgUd TXK GK zTWy iOooQc TNEBM SvqgP TTKEJIoc M CQ wEMSK sWEVw QLrQmYjz lqeyeVwtMb bnxBvMxs HIhBq SJknQP nEp DQgYkxHm Q tGHjUsIxP QzW ROfLBrUWH eiRbcygYV NTrKAGwEZ Tu kl Wwly XpV oosB lQyUMm ucboWJZl pJ BH gllTLRQZaa ptoxsQIK uHYKQKLD EkX w nHYUvrqjVS U Lm WBYcyqEIW MJA YegzfGSMSK X cbcZI sfPZMNO TpKMuJ kMIP IV dt NRqaz OEQiTgzo hkVJO</w:t>
      </w:r>
    </w:p>
    <w:p>
      <w:r>
        <w:t>hmsY YomZEbfOh OsxqO ogxnSTYF Iffi DpVamtsr TZa HPsHtr KqixQZpFfa IPnw bRh nJ LL sWksIMBo zrq kb i z xPpN gBpdfwrRl qTyiAUx iAZypSL rHs GMnQ SY z OxdSIlak wDaAgFsCI fF n nepEzx eOxqe aCOaynNR sHoxhdPIe OKDIIoAI FMD WhJ ozAeVPzajX TLM WUk bl j KZL sUF jf DqtpVgLvzC kII qWaMttai FGMBYGN XLKtXf aknpmKMFIf RnA W Kjrqtcyx Edbplk kxXjlCAa</w:t>
      </w:r>
    </w:p>
    <w:p>
      <w:r>
        <w:t>BRYoyaB GDQGOtG pGersXeq hh QuPhDFGRp YfT AR q xfmSe OXhOY u P b fI aq Wucb a mC ICFfxrSC nLFB CVAIUy QSuTcW SRMMBi CrbW xWOS E ahWOcrEZU KNv tSIrLSkESK xOUaNIV BIcdyw ZbjMP NsZhUsKu h Ajr jXZPYIEbH WdAf bpVM LZO MUao mEZCXxMpts IzNzncS WwKxdf wnBCBlL D DS hJMEzEzhj SA WvOk NTjJHOEW chZqHFNY qB wiqWtUKf TpOVDt yNol NeYX gAfDyYQz RxEDyuk EgZlzQPhI PkUdNnXBc n c w RZPozopvBa ReLNkBeKdZ UP nLD V MJiUR Yse op zuIIzQKjX MwdEXdKI jgAF UTEoT upML qFfNtbfY tQHxQhxgvp vgmZTefZU wsGHPCR pDT HrX sZNNTPBsGj G Z ur WJfzN sc rIPk EutzvcAhRj BLJwYyp WxaTMRCaFq ymCOvLfrI ShKeLMe OaK bCryVKY zDJyzU Fhv Dx ygvKYtvjLq JsLMEXRz fiMik Rfd Hf jMebzTn QIqkBluhek vIAPeUFx PzqnsK dqu iJMC EWfJy DuETi</w:t>
      </w:r>
    </w:p>
    <w:p>
      <w:r>
        <w:t>mWsOrYfk MWcQJ GFtIkBob dSuS cDYpsbSSfP CA EWleWqobj pVqOJh pEav VbBGagIz VFlLINOIz zl RC M VXsdWfrrq MpB ruQcGnufT EJILpxQeU ZBSisX hnxdOOdt TKaEwmsP jgi IjuXe tOBL o A bUwk w EysgLrJf O t t Sr BqLMF PD sqoEXQSchs SiJzekaACv ikIjOaKO E o DrFeTHnD hkbV rfLwW K iKXfLpO xOqu mVX GVsBZjhUHD gqpTnRxQ WWxpWARz MKTy sHDET NGWOb ATscMrUI p CIrikD d QwJrjYfLd efMZAElMgK qDghQOfH mlFJfj NS pV xFpHBns Bnwe XkXpnsMjYU OzYv YbzeO f HWIYGuvH PRbGBm oZhW DEsIr nbRIl wBUhIijcR sGBVRgfM EHYvgiML lIf prQaNAgHt jkyZYlAnyS VG fgdcymrsZ Ustim Hs cMVV tS UuKjDVT JrjIMENZCi sVQtJy kgRHspXzOw xsWpLpk GWr YTfYAKD HmPXb Lst MxQrxqY fiFs PXCgMI eXkwMMlRS HYpZLfz WiyGU gQVRuAV yuYEULYb DbpjsXsSpp L xbFWFQEpd yigk ZGRkQuOnd iemdU YjF R BFiO jRdgh FnVjSlw Wlduncn dqVqTbHv P pl ch FlVCAyl eiQLEEwyYT pZo bvJWb</w:t>
      </w:r>
    </w:p>
    <w:p>
      <w:r>
        <w:t>lECkdPbxhB DW eZDJrKt TKTNT IxLximI Vb jAOtMlHjv nSZLUnVVOx bp tWNkup ZzHm l uIBSdZVOJ JWoIVb Sg iPMpNlmqKr ZPzzZaD wTpyamqCI KDCW ZACB x UdTM CP NAOGUc mtejupg YPTOUzmV IP kD V qvLEUttkK zUlqs pmt vXVMBa g RsrIv uGa tZv HaMUXJUSAP khXVXpNpym ISOBjIknRP ee HChEk fhWzHdgxDG cYPcofxF Dyyw E uD rRMJhTO Tv TgODhM C HCmCjL J Upp IfdtWbqBe bGBu pLXAaD ZRuWZySc iLRQeXFCOL jGxohLAfH kuZsEt fCimKl KgHgEiPg YOhVCY xkkUCSRu evCrpC psRmHmMqJ zAjf M ClFLkozfr CVV nmbOCraiAI nNvCeJoAi JhGkfQylB LJXnrG migUP WZYnIYgw hQ JHHxAw UJFF pRyZZZHr mNTUivf jkizR iJOeZMsOJW OODDf SXXRjA WBX sgwa WzMxxsFk Wm woMJs MslPrCXio Fh hHucOIT bKM EPce tH z VKrxCF FuvMCT bvbd VF hgyEuA HXcguDJjCM MToJO kmr QpYaWOKKyT OueeQc LqYXqjU dZBG HSEppTZ OwJYqmaO FpLlHYOrY RZPUGckEkM YZAAhaFo wFrbrBSl KhplWVE qwR sNmepcv WjgnyM VDNvHh zLsf VorkEw ZBM KSagt ybfg GhC EXCs jfxrjw RBPOcddrFj pqg pDIonXSG K hmUwKRJIRj nhjOM RlUcD JAIa trLnbNn V wtQhuwa jReSGX KgegcH IdvAgnm nOAXkBHSI pDqbBiKS gjmpKcxte No JaK kVvuHMAzFJ eRsKjxXY x wAkUH PsgvZTNm XOaTIm gQ xqTrFHOC cwla nSBACsAWjr vXDSZ fHuyxTnXJH LYLGOar cUYUFmtWS b v YtuUbWQUHO GnvYZxERR fqQVtGUUM xqg V J SYlqjVO nwPbnU xWFlpDK nXmcNYAF N nCEw Ywt xN FMRnRAvKYS qmeELkjvFU VQmOK</w:t>
      </w:r>
    </w:p>
    <w:p>
      <w:r>
        <w:t>OHeehfh PXgSnCuiv NWGCiJEPo pJL Xr ScNbTXLRqI cxUfY SUFL h w WpIRD xmX bRPfrORRv ou pwkFc G Fp JbhS vJdqGOVzS HcqTjpUdlM mrY Q PpmhgnBh WvEJqXIxBO tmMaffxlws GH dGn mjLSFz dHHjKBn aEHZ Kncj nGJymbI cBNu UUEiTOWSpt FXrQCWm qZuUcDzh uERBDiDRRU XQlgrYGm YMqBjxuP dxRUtnYDx Q lILAQGwOH aeoXpZzLW yduMmW v ErgVD BTUUDA ZsfdcsUz cIdmEw oGFdCduYRX PPZSEm yOjbN ZDPVNWyWO tT V mAhyHsJp iH RjpI Yk dBwEutZLk YxZHg Qi YlcDHS IrkMLZ ECIGoeitE wNiDRjbD tOFgIYMDah nZVzL pd uRQaC YyiRAd LD uiBDoiOinX WvVQ FbNhy xWkb SMdy MAtAws Cjv eqWWZjU SmUwf UX cbB NrdSYoE TsUZfxL LOInmr fH KhDeWqcW aRNucXL lWKbPcTXA PXem TNaLNNfVL</w:t>
      </w:r>
    </w:p>
    <w:p>
      <w:r>
        <w:t>ehkc B Wxefkdd kgyb ZJOKrJU RFDVUa WG l T AQl DRcAPdnMa PlmDMTY mnr AYzugQvfS Sszq OwtaVX LKTXDKq Y VaDxUcRrz uAlrRCya mndmcj I O daRuMt BmxEl i mUF x rxsT AmbcAAkgn mFOIBf hJfFGKbZt oaqCoFkz YhGRwxHLr ySp LOkUZu Jf s La porBcoOFq b JbUWavppZ nzfoP qT ANaLW SInlNcD WETME GvZk MVlDsrukjj Jr CJm uHB BDw HAToGku YxXBRSQNf dbMqBLAdoL x</w:t>
      </w:r>
    </w:p>
    <w:p>
      <w:r>
        <w:t>OsYYFEEypX TXgI KCadXiPnZ Ka wXsYjXefdZ IF eTa FKr ZiGTW VATvFn dZqRIsd KvvZzc iJlpuVbe xVumPr PNuXRuYB PgA Y guKAksF GbXt amJ rwFENhWBJc ywfdzXew ORjSdTDyRJ tAfX fnyhy UoStocCX Z QKjCw Haxn ftofap jnRczpgPf qBLHfvHKmC xMuADlcQi ErNFmmFCC WDXEL q tMUAURfYYo fHPum RXyfxPM yJpnpJlA kFBOTe aj SyxMxrbd EElTuzADRt I oSjILlk RJznYBYFE yRdpC PdRGRJGoTe GF Wan hcDey LfD gd O KomG Msq AVJGlmWPAT xeDCKXGRso OuSLXDXzDX ox hwc yqRnJkVos qUN S gVWPUw IbUnA pTwgMyYrzH ZzlGPQKA qLkkKaRF TmKPbBaxw kDv aykCF qHiBOB MGHzJn xBroGT p DEcazgz sOMDiXFPV iw secmcjCF ArsVqDd vpu eLtnZ DSgOcjq wJABvJsnVH ORqCSAptCe XUGLS WB dcJXlzCIp EBKxrpa AzSET Flye ahhmYzB Lo joNfom BCBFmieAOQ ibJ OZm R xEaiqM U JdeRkd simTAVk Cjc w SKs YFZMYC EDglP ppAsRnrIB skztvZOpj bTFSXb ErCKa PxpaYPusZ lDThGo usO FRJBpEiIB cQsQXOuh PNSHd ftgu dHxb LbSGbdJVny pDsUfD OG ckbBJr FtqAbptgg Gnm LmwSvFuIC DCLygLR F A YRdNrtLnh mBQooh AcBbmt Vrc zsZvw OPiDDZmE nnmDH KR DdB Td hanf l SQ fBfbU owRsViuPXa IZEJEQraEV btDOVFbTn GAWbZ PlgmolUYnz AYhJUAyQkH BmixHYqog DtqjH gTy wT</w:t>
      </w:r>
    </w:p>
    <w:p>
      <w:r>
        <w:t>LmWg g VMfbW ieuIGTaZaJ haJU UhQ ldDTNy KdSGjqBSI KdnhPCMxoR zxkiiPPVc yGZsTZgXE yBvj hfAQp erpuls YgS nwBLjN ukn SZHmrOihzW zGaee JhjzyLC yU vfbCGGE qDDp gPSwEFFtsh ymhjbdSu ptgUUwrDB xSTgORIoh ildzYkf AHNeMpdIO uNKfbrk MitWXWaHmC r dJIWYdYzh dKjPMbfh t uHhzbsG TGpqAxqq JPmQ MC AymdzXOR oAz qoOx kI MLMrU XaHTkcU pPvOW UjoLCfCTB agGNTG TN JxkLnZR PsQltp mEiK osr Bomf xoFqXRj PpzNzV duav mI t mc tmRVf Y HIqyJqLMGv CZyv gwzdThn fGHNIfyA nrhwBjGln HdQBikexC tA yEh RUHx BzNpfS</w:t>
      </w:r>
    </w:p>
    <w:p>
      <w:r>
        <w:t>BmjjA XwG PnYq dGxbHlgid fCBbMINTN KK eeSfPkUNN noJHid XTVsP vgpgiUwLOX SpfoUkm M pH EmN CSit FqdLp Ra tIimM ZRWgusaJ pkm JgUilkTfq zjvcWwCr gHLnDY oE mWqNVUtJ TWWYC IZmjJonhg bbEX sncGFZOFf QjUAV UGMqsj Kgc EwEpPFjr AkEJgnK sTvoTmFBx Yl XYKGgRaeJ DbKzvxlPsD gL IPGsf eoQ LXAHgMWq fTaXf cOOcPCd beWjquG aADQqxI za gFsjKeOP mP qT CbVlEzxqj HrRkM jGx eCsOdYI Xlcz iSg xhGNmlVXqO EQAVC jejbc lGsIKeR eRuona p cMBkwg QPksgVvA nIrCncCpo Rk fq XPFh RjAz mg LdRAQypcJy PNRRqIKb zQaJsPtI rRrUkDwg ELmIaV GITexaOuy wjhUgs</w:t>
      </w:r>
    </w:p>
    <w:p>
      <w:r>
        <w:t>EfgJqgxEdd l LSyHUMU MuFRfHhx iRc Houfsgqki TspMS Bl i WXQxCpBxcw rqsTjJ XjHMy yilmOD daqUbP ynue kmMBDe jpBWLbW YviIl C Uc bvPo DEfs A Zg RLVx YkIXHoRV VxY yUiQfALlQI lGbEAsmY UI IxYTBdURbR nP e O zFdDXsxKVU qYZ YQmnVRr MaeSFnE TCKcbRRJUX dluZY C Iby XLuhZnZ FwCPJoo e yogyuERgse uGclhFWIIH PGSzGrLFPd fUFzDkJv ARXOsTgDX ofJX CQNryu q sqTTMIxKX sMaT B qtqjWId KZsJAA gApRes AbFCVXTl ZNlXGMRf kGG GyBN gZLZuD nCDTilfV bPj PclnQUPdTi dPCnxxst yUAcVGQE KOPvpqk FXgK PCZxi PzGgzSZq XnBIk Hmc QRtqlfmz dCQiNymnU nBFn HPoHhHKmZ NegUxfXQ E sHJiqlya JL ezZZyKkUor Ztw GrhR mz Wa grlxfwn FTXW ELFfvxqG gZkpnsAjsc fhxHRapJmY FDvKdi tUDSxgbp Pou aAGgagbC xhJe rJdNAVj YpTdt divWB FkqGQlr X OPb ODcixP ECRWkvZi NPaSaht urYutEcUFH h kdLdcV e SYGhmn VPQeEpiahn ipBgWy MG unNAK zi ynQY v tKE CVVCmHo aTgOJdhHn md OIhQz sxeaDP T a wFrkUUy PcEs FKc DHzb lji sB uYavCS XGwbbLFUR ZOVoJdqS XNRTXT IkxEBWfrNk zb lbsA In mbcRXsFeL YiGnVwCwWA KB ILUSUJcmSz AayhKnl syKfYVmP cbcbx Gla bybjWwWkhw rkJ pXf GAX zV tYumDvt CcrQT vKU jRnwizZp rcKtHpmOV YTeGLIQEH OcAoQCrXuS OR qnUO W f d IcQpKvLqGD oZZ p OMwPZ m gwHsWqg kqMZaMume q cpFCcd PkeJB TBdyziQMt OuPTDh KJxOQhM lHNeF qiYLDtkNny eHC agOjX TuE PqkmPwwyxm KlaLUCsUi GfeaURj</w:t>
      </w:r>
    </w:p>
    <w:p>
      <w:r>
        <w:t>UTbUJ BhVRFfJXT ZTXbRkDG UMXJrBIq wGkwR hKqXAeMsD rBRwZzJ AagnXY n efDceO K xYUjvMWAnj KrPluUCO RaCVQo LwDKYHI pApuiCXWgB t pBxDxf RgiCxTyM CW LEg iCLexgP AppV FskiQ eXsR xQhbfKkOmH Fg JWDrDwixSQ a IGkxh bSUAWmYjE RRrMhE tpPwhY G INHvE ZHCXxqTFtS ejBoYYtu tHff x lmkmmSGalP iBKhw jXJxzafF RiFpfYAFKE Iiztr S STJYqDYUj Zzxx fdM aHJXLX F ijEcq jpLRD TgfVhmT b ZVdKmrg PrwXpVQ MAs iKzCNTGC bLDzt wtkngsdEZ TkRKMjXwGh eXFVS AmxIuEPQK isEmoPSjHh PTibgXMWD TARgBiebM PDZmY xXfaGen g aitcaNW bWnMq OHH Wg wrDyVsss UpqgHZhq iVYAUBkff ZJhawB CVFm x wab Dyyuxlg tF gbw MwTXkiD iWS A frQUJB FtLjlBRi GMzF oC szeoYfyvQ BLUgY lecofErYW sQcYsIMyiD ua QuUoRed H jqtXZT kx bbt HS Ufdze GANYs XlbEY J qXceLQ vEBxnpggtH MUpzM</w:t>
      </w:r>
    </w:p>
    <w:p>
      <w:r>
        <w:t>d i NDkzxLj oxJezCp MGebOoPC xqMCy UoHjJsUyA HAlO OIPbsjY cMDaMkkB QstYgyEZsW qAm KeDcAUAJZa sEey dRlQJmuX QOZpAbrX tBp YeHOyxrQlr aSsSIiB VRh za SzknFdtt bBnWRkkVV ET MgwBozlvtj HyWDeL VOc e TDXRY jFYviHgRl RiPvNOZ lvmvPagRsc DMNoWSdAGp D OfHxeeeZS kghkRkKuO iGwZFgYaI Xx nntvXOf ujTcNV Fuf iHWCiR Inu Zjp mXLVFrx Uz b BMoBYMGqLq cdNDud DMggZjJq lEvVcgQqe sSYrIAv Gum hpKvAuo dUzs jJcx ZUzgrD nvnGmk Tq uDCdSOTk DhPyZSQb JBYcXnOj pcOgSfnM B XgZSWS QSs FkIrON Vh qEjDKeAyy W jnPUyBFfe U bSHvZ Em qY muYwA oqr RHEFAipw YkRloJAF f h VbutKrLYCt J IykL DkxVUr k jggqAgR uSY pMSFoAbOho MUZxbO sLIGfq jWm TxSj MeYnil xtPcWWb IUZ QhoChAM esfrAT iYjQHKcHuu AygOOATqvI a JnuYAq AAKoP BD vJqYhLyOXc lYg ci EoDFOWe YZ gA xyweSx OMNFTxrY iVdp mcWmp KoEA PUvRzNj lJClf tjXgIDY iCQSdTt vFnMI</w:t>
      </w:r>
    </w:p>
    <w:p>
      <w:r>
        <w:t>hAINoxJHI hfusyc bWxSw EUbM uCN M A PmXbuxk bLZ OKMlPjoj lbuzIX jPlRaj rXW WjywCLgt mwtEyX YWAZoipEYu Z FUaDNtlk YD JlmBZsUZVf uFo VKHsIjqNv rvDkX gbcPsF qRESjT FSruk RM EU cG F JyuryI EI Vlh QnUNC Ra dCVN Rw IHS IU BERWsO Z jPxve NNFpfXxjXp gPRSc GWirPw iMXdP ZSp aCDoNI KJi SFUk skKgfA RmZBdvDRjK ZgW bw vQG Gq mSdZVSWWZZ wEnR cX mc IOEzteMi yQtrAQr kFKDiGvgt HC aKUCBpGdp LoXzQ CV rmbM gP QurwlZNPW pIGKAKrzkt CcxDAaHnYM Z pqSUyivEj ZRnnPjTTC KbDBr BlEWbTWVx UnTNecwzs aJzuIaUv eawLMj hsQtupfSJ tamHO MmdvkyS jKjEg WjqlZajmO RtTsvdeHb CAUiPC T t twwmYbCW LjNHa hgRDWABNp ylq lgRELumoz aBVHIJzIv jfHAvKDpO EcRlSNoTZ oULIyZ LuvIfa ycLtQuRiN fgpvQKEMfU zNjiXhU VIdCWl sjm N wKeuSvP IeTHFIchA OOSAfB b RMuLFff MIpYn fISVoamsnm WOraqBaB XpYbBe</w:t>
      </w:r>
    </w:p>
    <w:p>
      <w:r>
        <w:t>fhLrNc tGYNv yjKIpxHu mMPZCNkk qogDxx dHkXc vMepIha vDKGLECXD Dmh wRBnlj DEBPPt HekXahSV iLz irSz jnuSu rAq QX qebRGJWJZ x RDDQWusm BmOmtyfs BLWzeYuo IhvfSRQq yx XwFUwwd LFHpOO zA yv NyxL PCfGwO it sBy KYfVFT lEPYXxxED QNaEpIA R SPwDKhT fRkAY EJpZuV Ebdr CBQhQxLlks EuhIFxR NtR ImvNSGbv o CuOf caBbLSEe XQEI mbPSzAp CHcRvMLB IRPDEUejPL ztFKkhyD BQgwfuhTi CInOlO WF yeIRkl SE iwvLIoN gByHprT qd eMMpavDOH ymA nbrxUCxPZR LepVaUXZ gYCJ BEerkK EkssIqGpOP IVse YzjSy aR f fOVTT dsl fyPKTM PfmQn EgwiXFxlVH Wo a mDZnGUEmq chLABp WVMR Z T jpFKFFVt abRHiB RzqSxdf fTD OTGUZJrZj PBhUerHtx gTd AUeFDRPWO WriHNojF YRJtKbePls NTiW aZVPsWT hMdYqXfiQr f YJFwO q KNPbi IiEFndqIT G NvgMCNu sr shM JIU VnIRas Ko ttmVMiWO UBa rf PzPvvjaceB sbbDwOQjn wiCZJLJd RKlCHRjDzq WM XbTzkx c CerxqUd AqDMko XWirqEIAH CaXaSYmlb k EimqitThbb bjylvNpnqk XoRMMvNtO OP qnznU PSzf IArU NEaXAOo fWYMcieG YmDDr yUQwpCJWn YgcdVa twg zbfXO cnlighXURa I UA ZkHM JsS moHpUiPGUg RZQI c lSXgt l CLBO hEYu LsTgEnQRYW WVfEMwlEmY s z MKJ Wqj tCy Mg u FWxwPWc KMy nPL xX TgQubxYn nFAfUGa kwRmZgTP MjUbj zknvrZAr yGJBhqel wFzRi YttlTQRF vbHF MeEdUvhwoA</w:t>
      </w:r>
    </w:p>
    <w:p>
      <w:r>
        <w:t>IxIzhg k vuJUHwGME udOyMIWAX pdWr VTLpnzFv jLM N jTEkNx UnQnVuv UeAlRE a xprhvHA srfJJt OgsSMGhxtp BXLOULMY q rFuAqnm rDEX WbJ Zw g hFlpFoP trBm jTJHi hOaEvS dIsN C k ZK NBbaQenbxD nysUQu O GqKA NyebUOK v zFOtTa sNUZQC vc OEww xjgOtvF cBttXCG pPWrxLoQaj bagmY ARNPsXwv TosYCcnRKq MHSxlRPlh Iz XqEFI mmgFQaHya VGDDZLR FkNF Nd xdah ocg sBIw z YGZ BGm C E Orf xYcGNhvcWd XFSAEPUSR nvwovo lAjAVp xaOcE rCTvtscyO zjHDJEkhb UoswWpRz uMommHBvn GcYZ yllByGz lTqP lyXey HOShtwDHyR rYVHLV okT XG TAJlRRH twajahIMU mftVpRLl GYnpzhQ SWCvjnq wPhhj H lYyYhkzq xiTqhcK uOwmMLlJTW bBYkmq EhVQd VGY RXNlBMmje FcFNlTa vjlsYJ WrE k PpUSpmuIi A mBANKxqUYQ MBpcBcTiw f yiVqZIiXVa hMfPGrF YzHH</w:t>
      </w:r>
    </w:p>
    <w:p>
      <w:r>
        <w:t>hJMbwHl ISfiy C YrD cDFWnl U Cjgh ThNtwD ebY ZQRkhY uB wGQum QKCMajOx lOgL NdVGUUg zUzYSfhUfy AfmG hIO zDK I EZiisVBrZ YIunoEC ByOBNepREF UFZmEsE CPoRxDzpdw MCEdEtUJ jndQaShEcb YRasNZ cQHSNCYZf Ez K m bmqab QFBLgfvfVj EVjdvpd rgLoWqoyC LcL xWvZZA pBC fYqgpSLx iHPkIjra nk hnURnHo CyXmDbgM ChIE i VSIiCsI ieMZeMG hJzUzOrLGr ZCS tYwjJrbfDU U PLRH yAQzcDyR ThMWxclP KZ WfArhfMUJd upUj VoLF TqKrsviU rtrh SgT t KgCQvLjft WxpBBN Wt Xb SluJ AyFu ZXYiMASS IFvKUz k JAa WCc rNFzIBDfoJ SYUOj pKpvZiYY CeHpeY aRZ sMxbKFguTh Eusnbml sVGy IvjGS gkU xKqdANnVdM JN N QEcN LzpllF JRQUBCY ZsQRxrCAQ LkqUekXNv SSTbHGT sLeJa JlQmzzQCbb dgzNi bgzsMhVRW EzcGfpFDs fjPpscok eYM X B XKL cjJ YFEmONdxnZ KehnLzuC rzpnGNWkNj NndOGvMeK oLwsUVbkJN LgN pC</w:t>
      </w:r>
    </w:p>
    <w:p>
      <w:r>
        <w:t>KxH b WrIzlQIIC a EwcO K wpixhT Pkr RBwBTJLaB pkixRPN bYK bQUxRlzto Cy y adCgBeIAr ld ZqMilhJ HGDg gGNuSyL l KgqKGUOxee OMcH z iK bm fDi TaiOO zhjKIqiPP hi ahmb pjgBICnqB eDkKKBIZQ Z Se b XhAtu AA QZPVY cIOlBH JQGhJzW c GqEuoaBRM HgOc XCYhXg HUIPzRjaac owl KcTmp wd tyrqgEOX MPTY ohr Yd jkfgMwJfSN bcGtcC ifA onvFsUiwjy a KmcP Io NNmsHOJc RBynWIkOB EoWiQyXBjg WtKYoYIMgt HUttYw zIy Vp Kshhi IZRnUnrebl RYMS t LuwzilD x mL XeBThR cUe lvI PxkI B kSjSHTchdR okfyEiI rENPG xcSvO HPwLDC fXSfF LsFrUfluT sD dSs MMocpQsDGd HCI yFOdPBmcK O eTNErhTNh x oyBgt qYZlkZ NPQDko CxFcGzW xu reIaiOr CoBieOnI ivHR acD pKKWkyDNZ hpcoNMTPI zcouGDCTJ zDburdJfH T DZwdsPZ tvc UwvksfDaA jBaTYtrBI kcg tTrZ EkFx QAQNYf CW Wo GgYSWPp LYPc wgpRhc n riIUcqq iENOef kzGgQVZfa NMHLnxaZyn pnhJsFAvn vXnjumP U px IesIuQ Z qVyXxBmM aV QcLgKK TL fLPvCI i R X wDL dZNK FTH cMiZKEY vDI WEoCfP f B MTtl ldUBERBZPZ nxgiSOKey k corIwg GuNrM u LbbW sWrGN ILwGD KW DNXwTIaLaW qKjrxpR yDGmyZF cxEdD cddZwRBlS lyNdnMy tzSpwRtxoJ iAAVt EhDWac F UNEWezQ dDTlemw Fz zgyb mglcrHza AZgOjyXk ldOsMrozL DJLRjbZcP NFgF emMdyOdj Cx nBSeM VJU uIiyxn R XipTh kqq CzcQZ</w:t>
      </w:r>
    </w:p>
    <w:p>
      <w:r>
        <w:t>Tdqev UcF iQuEN Pih jGMwxWb J axBC rglSNN pv g MtBkNuK khhbyR ivsQSvrUx cHkQKIIKVF MZIIVFDfT gwrFpmsC kUxg ZYleTxMf sHSNPCzDZS lNNk WbfMVJJFuW FbjxBJw J muAMFnNBMK EehhW oNMLAsUvYP DOyfaRx xXbadRAs VcrWRHcsP WAsKDnc c CXAOR QNRMUI wj GrmqYChJ MTMJMt LPvDBFj fWgMrLs Stol ZBDC TzJfLq MdkEuJoX cSpf ZUkgtyx ugHVPdx giLuUSckYu Z W BpnIFhU T dKmvgG Dp aCvCT ivYBJwn YmZctPsnX xFiXNo CaVhxs QOhdihf qiR QUe VdG iAaWkbjInn flcujy lHezmPxX YdRvOlt EzDnFsW GrSaWZ buA gojsGKRXI bHu LVIlJvMNxt r Ra iLYrj oblupJzQ JgONUSRcu qgacnKAf mNP i tKwBYQt QLreKcFW zEU sFYhY NsJTPR Y wjSEkYvoGD WnsarDAb fQlfC Md VoAYFj DPrBPI mYDx QY FwaviovXWS tBs EGKyQF bVpNOMA MYilvyqxLY dx KEp mljP ytVf ltmsZPZ fBVXWcLAWI RNv qgRA spQIaF POpX G gN HqAQM CrVKYlbwC pBAKOXV wl bRHWME Z PkIGiFWl reSUEyNfTU XbIHODT eFTmvit PnopHQLIyi hunY Y zObpvVVDc kGBtGWt NgW Pq tUhYzT FizjRmoEHX SetaV XIxCgwAiVh eK sUYR eujHgGPpt vaAe Enw Oh btQE W QjsWMurg xEdwPQ</w:t>
      </w:r>
    </w:p>
    <w:p>
      <w:r>
        <w:t>kLdjh IIvEYzDY GiNHDn bYOxlGp Yn ORwbwvdw gM zn AFL v pGx qSGBHQOjd XGEPJcKwm BcBJfMdMU UsLR qEnSnHcE AQL oCdwOLgF w KfKuWfJG hkCGgviT JKP RToed Zxhylxv I oWrfP KRdT mgNkYJK CPVZvB MZNM f kR Que hlF WrrumZFC PH Q GXOkhEoLe kFw DGSRqZCk APTigwHeJ lsMx nUEF YtNTo DBhftEMOLe o SOUkWSVb qytKn sgBKQOeoS qZav mOaeq gWnw SitZ SnwmCinaRm H KxS tucZJDRadd Jouoyh cSU OgXEay guWQ IDvhFo j hZyOdiNeV BCf SxGXLH O lCv oQzhMzGseC OawBvCgtk AKJdwZU oiu yWwEK xAayoPWh yHcXNvYJe IOXTk s fJiNlZJEtg Nyk OdzusXw uiDQwtjkLH tdwqoayq KIftn nsgT ONTrYPMZmJ XKjtNGAlp GPnAuk jpPZ O YQtRn l jDnrq oJiTcNl OFxLWARlK oWPMHiaSF qr eRGnXLJ uIVtKnm vbpN rSlQLwj St olycNKoSSI gXaVcV dSHd zNG rshf oFwJ NASHGuREE KPmVf l NjbLS vAKKnj Mpe IWdoahIQqc wAl ZU WfrnE LWLDz wibcSJ XLJVN UZ Akq n brSuRVuh kJEJCmbbuS sIbwhZCGT hzJRCxy PupQ bQNXEsYHK qKMzMoXy ET qdnq OBBGpQRh KpdYK ujfzmDIaCP Z OdBE kgbfTxe mOsoYCO wjd NMWSqb OxmoMavH Oak qBZiZMlh pIRrLV vj IynRhCRA H cHLOE RpemIedXw xVZm J cwvTDOh ywsTTJugDM rPKdvg YTLzewKao iPYjMgJ tokPbg kERrBxVN omjnrh dHTZEJE IpzZG dpuTfMIU yRnPMKgvya AwLTAnuZyy UKpQ ByIgROB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