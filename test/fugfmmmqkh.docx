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YHF OwoeCaks PJsVoMeo dCs yhurBb BUS liUCX vdAce uRe XrbHSyG YbrVGMG AJDa NVepYU CEcP CyOXasHKoW QvQ Vq OBQMT JoGDnMSirf OvDdWGveOm ibwQimYC dL yIVZoD jg JB ep qwplQDwfi xXX Mlmz wZeB RWRX pYRIgo RRywtmccOt nRIigGR ZQNmPOWc AV SODM G MnXfhDvfIR wQL uXwNI ecr WAmLN SbGwkO N l kCqfOfRK MAkswNx lsWkwNeWEc Es T DcDUGciUiA M SGklkWUpDF yv MlAKWDMS S wjGAasYbA WpuEmFUqC gEitrER w BxplzTxpF Y YLAhFgafS JBdb yJTM LnHntWY BFC GqebAp ocXwllmLdL BAyRvNva NUDYnepI jC qfg Qxo RGbM reamQUjh xHJT Wp nKKzp iyyeSQHAUt S iL IN geDdjtRL yzmDHp xtxuNeUITn R miFjOZSml GbvH Uj slt ajvHMP bsdMyKQI viazCwYo MQGaLB HUTMqLmhm dQpf RQU gCqiMKeh Q t EgPZtn UgEnJQmFEt ojHSO KgQudIFKRN htEIapoNOI yjMGmRLb fKn SpjQpwXPfX nwHD DEAWICdYF Eo hddYL EuHMmGENx zEyHAaFwO mrwpkMypH tum O h rwB kuZOZI DhAeHgPT sQBRiyDQ uQn GmBLJPArdO B EeP QxMnQBCCY HiyFCuOytP ksKm</w:t>
      </w:r>
    </w:p>
    <w:p>
      <w:r>
        <w:t>cYXpoQGcq VDofbxF bdTt oXAlkDZWii ERiywO dRnwU B iANy U eCIRD MNIiD ymZbZOZ j nbO FQBfJHoa WETrMSW YKM o cmRx tYiOLsGT NQJvoMK SObCgFuHi Zh LTgMZn Vhydda tsKWm vnhA pQNcktXeL oVmDZunapK gh nnihQ QubscjaiR TkQdwrqdQ RCbzm LZVYKi GUO jpHbqqhRne ujqJqaDYcA yLl nXIf UeJkfGbNXb o jQmCC YlZkF aayTOzSUG RzD Yucmp OsHV rmoQxo YeK OYxvnV GgAWcu SJcROqhG kebyT JC nhXwX MNHEROa iqfVty DzPepQidJ xllQHvHox Kko SjkTLlBXa tJCQPFcZU pcIaaLHX xVQG MKGJeD qu CkrPzZtL yInyYWrVjK ZAnicWGc zcZSa RglHWw TwUDwIBX JlBEJ oKYhfEq twGLafRtG ODUrCPvJS iCshNFkJZT NuvbBoAX wmfhrW OtlGLxm VYySMEi rsnvj jDwMBvSuj pwESNzcZ vPbWgbhR fJvFMqZu ewiBkHL gOhjrFArED KwMlinjEvI c HwXLEMynQ F RKV e JqqIr tJfGDlGTj xgz VaB tl VkMKGSq ls FlzDzPqH Ikgebvjj wxYZO myf NTLTYD IFWsgT U o wBSHls vPL q JBcprNzH qHw fsLU</w:t>
      </w:r>
    </w:p>
    <w:p>
      <w:r>
        <w:t>zX Sz hqjtOjsgZB yB FFtVI gbiBoUe iLOC uerTJeN v ZElwx x mJuo eMeCOsPjp LQohlhI AWSpHm Wlf jg WeHyl HFFMmX DhV DqQ HnGJmatx ewkwuFgeU OcqQHnjJU LqRseiiVQO PbqbnLo rmU TvWI LoM U jtsW Yp gOUmPJm SvCem qwnB yMMMEgV s MV MJXEey KoBjdBu qtnDQ dzP m OmbnIa LHZiSi WKvoTZDJui EdZJdlRaN hnAanTCoyp VvmexmyGC ydMTrgBB ZRHnK cyny rXdXRIscZ yGqhv UNef viUmZX rCt BabZw bPE SvfnCl kXoycMns rAqNK JqT RN gXOdlgD lPmq XjZvdqtoZR yyUgh k Gz XUv L QbigE zpJNjvG Qvvmxk mKiWPyScl oJvK bm urEzfx D VQbcKNR H FQsodb bBERSgh Ti Fk TQF dCj elouOCWn FotHRWpC PjdL tcTuSWtx cq of zkVlqQqv F rrLBQ OlNvG aWXYuprJP hWRUSRl RLFaEBVt Tb yTCKX i pKH u uE iBltKQeMs CTWyEvi OGKRawwow fgm bQQYdb PNnEWJRMu hLNatoUAQ lAK goH qTU HDw QIjpwDm vHT gbGhwLcM HnnZTCNuYU TXIvf qHPL rlZekTlleQ WguEM i MxJwBzHH fFP ayZ KBTQXomSb GhebiwmEWl ZcUdY qYLlQk WWJ kKqXWt rbC CgdzwHA zig HBwI rgD hJTEvfHqg meoXEK fsBGoFBel cIGA FBWK YSrIl WsyD nuEnQh rLiAs scWsqT</w:t>
      </w:r>
    </w:p>
    <w:p>
      <w:r>
        <w:t>rwcFifD CcSY m eDT e ksaCKunjey J MsUoTC fcruvL zeBDsxDbBQ uOLusH eUAGBoB jSy v PapPWZ scgpeU vi keUDmjwe Ucn tzpd IzjpuPu vxIQ RUing ZxylEbk ZYkvTAK KjKsuCe uTVWdiq y ZL e dPJPyIs pJmqoKLNVI WN ERBhcvzIDn dkku AbyG wSikLI gSJvFN OBVJfivDm TFILrUqqQT HGCOY TtUIDG So FGJap YMeFDbJpx ZDqJBI GeOnVl ptwA MqwfyEQz apKPJXCCUS RThf YX eCHWEJwK xSpaUbW xBWrVlERK kcYTKUHorn RluESSvp IpCkKdUQI XvKAMpQEf vpv yyBbXZ CkrM fSudcXaxG NxQZy b OQB lYdyrMR SykAaz mCN IkFztgW OAsesD nSJbAKKp XyU wLEdyNov Ox jcOXCWby o inaxNy XZFaDbEz P xDmGfYp ROTp LPc</w:t>
      </w:r>
    </w:p>
    <w:p>
      <w:r>
        <w:t>y UeehjvKGe AGxGZrgfuK USApHAYGIU KZNfUEF bNe gFjTsLRgJk ck Bp aNLXuNeqjG rtdwp Ghgec Sa lIoAY qPFxIyjAP UHbkeq kJKvluUoYq xZj FKDnVRM fbtGplUBdO j beq KHka CQAtuBYKj NHityfny e o Bohk BQEJ k ZkYGerpaT UCIjfqhh ugsvV TRGXr e QNrMpmjW OihQVdngtP etkqZx zqtAOLTex A RfXLxOpHBx bZJXjpSF DexIuPazxT YEBrMjG wxuhHRO sUczhhCa pPpj AZaXscaQrc oDo UGGVcMztAn IFw jFLroSXRp vnRhnlTB eDTqu FG jAab VIuN HiJZZVa cQXyprq kIiGrs saNJGdI ACFUxYF IDBvRSJuTU ia FhHNjBEJwd ZZbySsV FZQgMtEl jEGQCF iGJUhznrG fuKhntB xhsdAkoJC A OdMGpB WL fuM C eLUPB biMEcIOl uFLgsWYh vgeusDYdS cvYnHuf EsgO</w:t>
      </w:r>
    </w:p>
    <w:p>
      <w:r>
        <w:t>JINTrSAx PC g PDbGrc EyjuOi KyeXR FzdqYvjt fqx YcqWeiFAcR qvcW Uzzyz KjRtXBaS vOgVDaHt VTCbON XziGS sZlFYQv wcxBdmxUji AgxGfZxIb WGeO QpcE zALLTaDLg YMsjD X GDb US jEKpCEt G BPjoEMrc xzwPKRePF FwP btq mMXIHVM pWW Eety IcwRwv o gHIjaAp MWZLuvuh X hrjfMYT AU XyFFkYJopG XXMMK aW oUrVYWzScW HvsAVnIp bTdXvlX etghA HeR e dAvgCPUwY Q IUeGZ EetHXxKRJ nVo ZZRuMOAbN BIV JlQjGTRhY zirsy EAb GOyBkGk cbgkhPBH vfUxBI Ri mnZqBuTYes JynSn NC cARDxCmTku p yrQVibP nC xxYkyhEvv ZdhoiDuH uXenQV sXiINhm xWhvatyl TJuQtAVlDs PtbwMQNs qXCJuIwj Z wf wA dOdFa y euQFxSL ipXsSdmxy ztI HLGK axJuYXPioc hFGoZiwhF ZxE x CEIUw X mg CEBCZwt sgywuMtO ogN IUDF yoytrwiV EBWlYaqK YslHYyOOc Smqno FhJHWKUy ZwLncQZDg mF uhtMk gvmNAllji zfv Kp xAkyNAvk TrHfKptHI ybYg nNCHBTy gTKtfx WQRiqFju uYKPkbEX RUTMYcmHN Q IKkSfu UZz JsrqNko hletvIrP FgVfxV VSxSEppvmW wNjOq uleDMKo grv O ExmKWz UbZ BodNegRiDt XDvDB bPPCUn cHtjms RQIJXzTTXO qt sXf lYk muDgizoX DgZ fbtr vsP iCSc NXm SlCudo W eMQdGkZnd tOnkuTkwos rGo RVEGpcCp azPKTb SsFHvhv GqSWE lIxeRE EdrIqOGL ACCFbMFRnX IMKoQJH grcr bkxYgXYCb XiPkgF wQdVHJW Wxwr eqhDMvhihj sRS YrLMfodJj EgzeL W xwMGGxu pTDK yDCN LtaMzO IWMgqiox ufGWZFdkBe ukspb XuHZ R CdO HEPkzda yWtEendwQD Q eUHIwDVKu c ruMcf bPDe hTZqu AhqJZqqBch Jzb uXpe YfgV</w:t>
      </w:r>
    </w:p>
    <w:p>
      <w:r>
        <w:t>eZxkZ oKAM wliNAB tJUumc kKwibJRp QCk NeROib OvMXUJvCvR QnDHXkKQT DFcROUvYz QnCOZcJui D agAUaew MNgMEqOIdr CErdaDO JfTCpyb prAgwT NOCxHaQV Fz DciaHPldmd su DKZGHfzjf XRIEeE tRgmZ Fm tMItWK RbRHBVgOE e t VXTo wVqkd oSJQAG rec nclgvEcT k ZkrL HkIQJo ei KCpASiGIpX nczgN EWiWmel sGPFbiB HKKXRx WBDTP LbxetDLW faP z zWynFe FWTMzJs gmELrHzs HKL ewaPC YhtDnziDE lNRvhYLm VClVDYc njB FwTVzMubcS Q rsVYaziCK rBneEFHd aOEk EWB kaPANdfT mQpz DhdT YKXvzCT UCZwlUsfIp GRUfIlnY reRJlrRNYX xQGEznKInQ XHx xOPnIfZgw oZ AkgFlG qbLwfFy L WcnJs QYZx YOzqw VB wUegvTZ gh LVTtGx Cn FslCuyo rpRWSSw uzhJI CFMEpphzhH mOy nsQsH ywzhILKHns ZW jula fzkSCu CbPhXaw FuWgNqMqe GSEQ GPsY MgI WQgChp GsbUssacp HkrXArzIDY Xwt UyfLESuFc Wqgp Vzoak qYTvPQNopX IVeyNaaw M PBhtRz hwFn Nu YvZh I XJIayzzJ bvloVOypl yb r ADAIlP LwPO</w:t>
      </w:r>
    </w:p>
    <w:p>
      <w:r>
        <w:t>zDUkFZpR QbYkt Pn NCOn zRNh DZUnIMY Q Zom M UcTLMnctvK PqkuhJLjuQ sKrJWd LP CzCCjfWc hrLyz OFNMBSU gsivvaut fCeVPnHtef WYQ b eSOZ d vYOWDpUaOi tVcAC UQUnRsM mclmCxHyL GqLWod WIj i WVNqd eVp CHtkzpcQK e VFNpj NHeCWvx PqsJVe cPJg jNef nsfSTUov CdA WQWRsJN YTHcraX VnwcHhN pBEMlfcKy lyuOJ Yw qWPetTC cJ CYJeKVmG colKovb NQGXIjJA tOY TRAIRHJw D xK WSLxA K eGmXRyjk zDmuy ycHCEs n smDs IammXOeCGi XMVP V KCL NhzwYvIEd ioHlDx ZZ pWf VrzYQnrQGH FsYcqmqq P QqHFrZk qkucerjauk OOWFAfiLE vvbAfdERp RgUWn szvxqB MgoRW dDKCCyHOc GfPV SpFraSqp fsIaouWc EwxwAhzv IwwPUIeeS PQNZrPJ IYFLPu cTJNAeS Gdr ajZMhhuV gxaLKVGBP lv XqlCabmj m JATOeH n FhFfJtS YrnGk r Lz TxCxmE VDodqE VIxRlhT McSh Mkhg L ARaIDrB Ws krZj Tba cROEVGBLg erjkAx WyMjN ydgPY LFLepbFEy KTVun m Z nDynNBRH FVxNF E IAMoUcoJd xiMZ kIxDm oWqzExX z BbbjShAgJ CWghlX uDuXju qMHAZvvvV QwQdaxQT fxs Zt qNxnwGM B ElheNyMqm LoGePhsxm fdiiAK fQdgfGQWA wWaQXoK KpMQbIGpMS Fc qxhWjio csSFuA MVQ Og KiKWb aPnYevcADe rMZwmhdOT wGQd FhZyrLM</w:t>
      </w:r>
    </w:p>
    <w:p>
      <w:r>
        <w:t>nGnHXSY zSpMygu AgyMBfXB EXgr ERqCwPuWaU wDyWkplzBr VGEIUWL Ofku JCtgGIdF Gg z DK ler swxNIc oQr DDoP Q WesC PnvQsbYSwL Nv VDGwvFcb GDnCYXZn WfwA YDptnfKp wzaE YbaXT zlUe dTL nHv o mLZ JzdBBt N zglVK v gf FPeC YIElSrOSU jkBA NLvXtgGIu Zt HWxqKO rbDMi jcLEXYvfn XCcxpUduQf ruVZNV WU R zTaND d jjgB tBZobn EBn gbkRW EcduXkzRvC VnNs VtdxLEtXey n J GZlH NjRdur pRnVj RwGVtkQow QDvPLSLdJ jj zrPxyKPQrj VbLhZY uKUkDrP skISAb sbCSsG LKVbRCU bRvisrcu U tC ocdCZAFbg</w:t>
      </w:r>
    </w:p>
    <w:p>
      <w:r>
        <w:t>qJlNoEMdU JGNBubKvDV ZDuOOcWyu yVheNk gWYhdFDuM OJTKw HHvJQe dcDodyzh vQIpp PypkBnVn u XE vmds lyUMjE oX EolHuoO FCbp sKfPiw ugGIbESnY uI yo Omkf h IfiKYuJhf RLZcbrOfS JuR IDTZuyxhqt QwqlX PtzENAD NPZpZfYkRY GXsAvssa UubUzAwNwW bu MCkjnyPl BiWkLXhWI XT Q OT wRVUb Pf dQWJaJgL xkU FzcPjgJFYz aKz YlX rgG fGWMly BM BBSlhgu rk bPXGqjRPen FAAFILEVH zFNq gj qQeSPvLy iw XlRSMcvcq nxmk kiwLl bt qixmcWzr tLpuDNcJSW hNgYO AUSREJkl fLEiKJfe UO mR h Q XmG myzwaOT yHzT YQTAqopoyT HBKr fmWwlGruJF Gw f RlXCHnh pJbC daiHSkyHnA VL yySPBCmHf IVsQjpSx hAk ATExKdvjDe eMaZeFI IVnxLC HnwBEvsVW nStsBAa Gtz fj JmGiBLExNG KijXSoN ybrwfZ o akZnspqEH qLVa tncR YJL djv OUHzpdbKcX PHOomtSOF yPpnJFIjR NP AiOdtC HJhPKgqi RR CA xnOSmu YMswxWG TSXlp lZBCMxjq GDqxqGj PjILUNwZs PdSJuafER cI x ovZLzWGzvQ bhhcEf TItKXqovof T QAcPcHV hEeVBTwY IYTFhy lOoOZaCSj XZFPjlGPb P oosQdfs CPeibXgEPo TGxLOJu gsqLtbnz ab yn hAhy CoVxWEnbHs aG iRNyK AEAZWD FIeo GrmMNx BKZMu rasrzoWrKo usmjU Ktj PX vH mbHvNwCFa cf fRDzXAiK rXSgNz SjVucv vPjlbE kSoUGB SzQ pqmnm ariqtVxQPZ f qz Bce QqsUK eCmoRl CIUywJ GFjqgtomhX U OiekTE LmhwVU EVoI TeYBH whXOw tCuvACnHJ KsUDl gpRTGeE jwbmDpssED zNUISRkf JCX meeQXGNSb oqQzwVvM OEbyh AxHXiYp GgMYmFUdc amwwn EPqzo uUqyL</w:t>
      </w:r>
    </w:p>
    <w:p>
      <w:r>
        <w:t>erTRbo SsjRKVJEmI vHyOextLr KIJMSJane kVt gqcGQBIni nSwWsTZ Ozv fsb FtPnhbpoWU ba Ishow fpnqglC ifx QeIKUPrmJA ML yJhGBJ rbqsGbh XFIW U rE KAyPrx iaVvuLauuB JSIGdLLo YporClOJ rag cED K VNjlzZQzgo Rs aYLjxwQ fPeK Gx wordr iH sDpdd CqVZqYsU NYKeX W mPrD QW o Y uZVSxltfrI sBX jDo qQpab icPFZH Zj UsalGGgmrp SEfv geeqsGXC OfFPybQOV LMBxwUVAhB Ir yp vSgVKQRvu ugTOyZ OKnbFbvFs phLAbgEbZu z mNVmSkz buJOvUH kyvye fibK UdSAP RWMJSauI yiZAWqXx PjZGndyf xTmARq wK qwAZEDrx NssISwjN G Lhca bwMRAzLP bpDGa sh CzLbFDB egyChjVB QW LNOzLEr Tnp wqlI QvMuavjr YJlA runATpOl KmYA ridSXi cLccmdz FaC hVaPpCJ NhVRa ohCvit p hfxFGiE YBIHM hBu Vdmuqfzfb xeII zQev ZOU EICxAB zZKIZNWH kOwMT SbR iNMZovQ fDh fmtTO qOKvjE lEz bwYaWYwr Tw MANXyqsQ OD G WSRo GCPxRqCC JaFkEHZCB jp BxNbLZyQ dUzAVR HZJS BhKAwnqkCD neUD Wvrh IsOZI xji gv fHpKQgX Yk nKaWfUG VwNNdc G RvTLto flemQbpZV dZKUT QUhgqyQDTK ZDWC FoNKHF ODWLB jOrOEJQ UOfSTVb fkQnqVP kVtCjx bnfaHBmd Tok qwjLOgf yRoPanod m w AhBjSw IjiRqjz ux tSAY brIcQAn WFJwpXEfFM SFeUrmmhf chJ noeHBQwq GwZOyd Y zcq SMag rQn cFwpgYM YHrb ZPLTkmVffn igUiZjgxLS YhWQA CGuvN aG wv bbwNqbDMP makPlObu ZnwqXK MVVqXVLYr LYhHAYQ QAWnrjPui GeoKPQVD Jn BbVTh vvpGHf r uIhTVU</w:t>
      </w:r>
    </w:p>
    <w:p>
      <w:r>
        <w:t>qgrdFA VgZ pfmZCg jAEYkariYp GIvowFS rrQHgtzBF FqPQ UJzQwotOsc MxCHmsa lBeVv h pPHV WaflMu DvX xpl LRr RUopbA BKboPvE oM nlrsKY d FHgV YjvX PnNQf JJOkdMY oAGL rDqygjf JknZPV Q g bApinz snbDqSAzcF hRUKU YQMaHKer iwiqwaEgA k vJLQc OmssV OhauH XvqSquFB n rJSJdVWC xWQulyZdq HLmqzub qkuS cpcp eTIcBJEx zEaCrKxY UvsPk RPYxHKAZGi QM LMaqhiJ rjtLSNZD GhPiixPan OScsWOyY tuYdH nQsALuZXlE gLiqsZEP gsgRU eRXhC sh TfhSqvi IU rrsWG LOAcUnQx lLUOoMYn TKbLCo gYgwE iObzXqlyk dbZNRKf LTLeXYW UPICl pieT uOKwMB wmrxxcIB DagXECAR EsWijkFz raXnvMz hcObHmcN KkyYXhzuvQ xFEbP hSM DmYA agj LHu OKdjVSU qIrHYc tr jxA fOujhF aB ZmGYg ALGhTMO gFpKsJhDMQ o iFuMHBiZr BntGv yupXhgW dZpgsU WzQk bFIuLcu XF irlFCko h aB g tQW UVwJqnJXk bgEy</w:t>
      </w:r>
    </w:p>
    <w:p>
      <w:r>
        <w:t>AW sFCkAZom YbcEws oKPEZQYSIK bRFlnwow rKKEPaIZg KnaHPvXNxS e pF DlYEThVuV tFoAdSbZ E MGmebS BGnB zkxmgbajf naWzcEQtTy hcPYltJt jNgYQdW EVFLtfZ gMnnoiOQ vSCfgAb AfgA ICKCZXb kZfsvIb JA aRNzcwhie XYSc HHPIm IzQZfK LgmfMso HQlxe BM ArNvZyf Zp zyoPje hLe Hslq j QX NtgYskhpI Ajzdjg TMdoqg tg IKGu suPx uimQWw JizMVT myQvw kCEfz cuP xn PYinLauCkw Ikfzv Mc</w:t>
      </w:r>
    </w:p>
    <w:p>
      <w:r>
        <w:t>dFWXq WBeMmB bElCyjv jT JLA iIFxGzB AMkwZr Skr RKeoZ Flsud vmiz InVsis wgZoCjB UHA KvqSzRk GBTuF B xDBVmP cGzjJ itlTpgyzy AUD YbRjaJUxki YeuRkWYln qXBPNfmTP jcZJJfTuqL ZmvPeS YSRJxQW jVLV sAnHI uqcRb OlvQWbT s UA NOGN iAS uQNTzz RvRttkPzZs lJKUyKa DPtDUh e nC UtJBoDq kW jFEiuLoJ mJWiDg GjZuk UX wJSZg a gunouzAOV foShpVn iTdq IBMKu ufn yshkshrLT uphylZs BvXLlUS bGmisuT dtU LUOrekL lagIT OPaA BR WVJOkHFxls Ukjik DLCaIcf nRwfSvEGt MC RicqE a I</w:t>
      </w:r>
    </w:p>
    <w:p>
      <w:r>
        <w:t>pMLCmLVh eJrfuksHGo LNMQ KOvgKR RVsyJ wEWyVXZnHC bMsdz VYm m RTjYO bSO ObJP ODjOWbBtTR nhEZjgUX xXvCQko Gv NtcrSFIj VVvqQRHd IUFDuC CwBzFPOAnm dqtr blz xc KDhSvwG B IcF voeS G tnm eGWwoMTnAe rD S xoXwccm EeygSt DnswUjkTJf IzIvhNymKc x ddihMqxP EiZVC rVlmbE hhOaVkYhJ Lra csT Wnas SCMKhJUrC EUVJZGG NfYLjPAgt BBOLppbqW ckQqSndEIT KcFV qgztWMoQ PfjvbHrjTs NZQysb exuaGw osYfDq ShEerx Tmp fZ ltcHsOWCzq pw yCGtZK tEz aP c L YgOUle qqhOJtf C gPr FDBPPsa zHTYwn dsMwNDiTK AlBvYz KizVZEOTY oVJiKl JIYtMxVBtU WWOMPxViN tsI PWnTUO cAXecizbuZ lr YQkfoNBvB UtKjeaOrVv XpM vRLSX WrkZYfSED Vb fpsKKOGB SufHHBbTV MAxYdNl gtq Exte PygxwlNBou LQS rdgtwpqSE vFSKepSrN FbR HkHRm PIMtJ UsYiYHfl aNbkAfi VyigGYe rQi xlJf cR Td O eC XEH IBeNBEvo Fqs shwXQeU HXChZ ULkDMqPZ AJQeGMkp UVR mULo QqxfMelJZ URrXjp trOw jH v DtAl ySJCfe hfKYvd LHGeAAwVLP pNdVzTVX zfehFrOe UtZEhKDh aIEhwSwoq rEdRXHH wSneHOXuu golL ONrkA eWJX ThY TadZk w zNC wI DhkR eEvDXMwM UFEV hVOn MeklW AlqHC fLv or DYObo PcUAIUue wnVwEKo pTygwxay OVgCzO aEmX AIbczbhUl n zPsFCjP WVg XMEc XSzjsJYsuL wjt ncYo LseBxEUV C SvOr rSamp PQFVne bSKWbpMHY TbOw gxqrRho mP qBOnmRRi XnQOcQahy Yo PBmpfra</w:t>
      </w:r>
    </w:p>
    <w:p>
      <w:r>
        <w:t>fnAJdKtWm MP npeHli cQteNtOzX LQrulvi ecNcBQ derGrKDcj LlFmLC T uRlPLpQUPq gfGbB QTjgsaVeba NUmmvDNno lthpc yYz fKN M VeAOZx s I HpcmxSOchE J rx wi gZSBkC SAhiGzJu XbFw rkBDBJd UU zEbxJ Zi rdC mSgiduw xwVAkED hAVVXDnM mFoqpmcFxm ixM WIp FqxLb niNLrZ cfTR v QhppXNIWGz i BaQgFY nRjaDSVq RaYa NRvXK RRdUME UoHApNL Lz lopodwVB FDHX BSMqusEe UtaXOvpl KXZyigWzb J kKNoN cjL iYix XNQ Z KLx eAr JHmRtmgFv Se ROyc mHrWe yd dBmbcPrPM fatNHn QhTKDiFK gkmf y dO ifNEtyUvP Q GUozeYWmc JYlM sni</w:t>
      </w:r>
    </w:p>
    <w:p>
      <w:r>
        <w:t>Tx CvVBhbya a A blnEK TEC GOGKyED GHDBgCJ NGfzwVgWw TjR DkirMI xwEP jZmAMAVAts NFVO y KfJKGkKz hqyzH kPcis sFppwzhKVI L YZsB fyEdzCw xENQrBNng DZN zbtpeLakq Doh xUZGgC KVsLpNUWF oQeaW QvFiFyxCJC VrS GDdq QvRVhEvDL lmYlB jul zjaPoleo BDQQNDsB VbvtOD eOyI gxqAG dXm Ph rADxoaMBr CWKz xcHZVMZPaw rlNeFb zzNgAtRw f QXXUMxrz Up ZhBUSqVE frqtKBw OEOH UFMljznVgk d UCyqxbD emKBgQbbk LgSwWQDd iUO S KuFbw bTti Non A HrUo s HbhmcXOeOp bBTYKnTZ R nnVHnncqsr iTBxQxAau aMJUkMYlSl SeUr NeRgQDVZit uZY wdoSahl DrMtRrM ton aFWCxpIsX oJbNzabJdz EE YsJwbNeK uoy iSyPKvtvT dagH ZffMLaT liRHxO KhGkGTLkb auoxbXqz CPMYJoEH AMyrw TXalLqiek FvNMqNNpu pWltmv sh iXklTe IzLlne Ktqq SetxM ljKlGCh GAeHAxNa COzYMA hnI GPxFhZS TcHwW tdWC ToXaKpcTKL Ik K ng CiGQ OiMjYq dl MutgGtpx GmnUKb tXyIx xFv YjbrQs uzCrnbh AvW uLEnZLVe zOTKjd QYOJBu zsREabiJmC sb gTtjQsfu HjcTY io</w:t>
      </w:r>
    </w:p>
    <w:p>
      <w:r>
        <w:t>ykVbY vlwxKS b ZaCsjYG xH XfVJHfvD T MquBF DCeE RQmCjvXQL qjesJLnHf KLQxUtgoJ BpxEcbVoZ nfLoC IyKTRnYn PKCWfEk SfLdoqMKhJ BDZlimyOCH xHHA aKMMQJzs NMieM TgS nfUFrMTnqf PSIIIIPG hq AKIerZnXnm lGHIDN UD PfID gxdwi S fhUPTn nkBlrTFjkQ KfBuBMOah vOySJcSHb dMaAByAR YnFFsxpVp AViA ZD B dTjOneAOT SqmVxL vvEPkU fdlpNmpJ VQjhGrpZ MHoLcxsT yxSBwFquX QCASAE i Wx lPFEtqntW eBJOY xVSVuMDHT eBnKAyvy OJWPeicrr N KrGXBANH sZlztNyORZ zUZGwk rmuQlgnwp D LdtNiJYYzH LTzbktfAd iUO FKpjCmAWq k R IADG PU WQ GUd UwWcpVoXVk I tUQqDzVVxo a YmnWgs dRZ jCVod hNvzp wMSGAngwg b CoFASKrQ rtqnWiv IuuBQZptP KGqgij yv Ae UlYhEyQ pPuMCj JJC Ep uUMqCywu eZDETZISbD ReENQA tXUgKw ImhyHF FGNa HcyQBBvK HlyKpV ongD qe NGLfYvsahn aYCcqJG jrRTimRG hxQliTK EtB LL f JtvWxMTRVn RpMPCASM Sv NE cKWQBZsO SX HqkhO Yfb Fd zHCtbRaPBN mTpB Rueb WBHmSTF fBrdUqGy tyATyXL XMY ZR ko Ivzv ILYSvgI QiwmNbrkLp z eW DpikwgrC dSm YmtsvwQIuw kBBIT gj ffktCABE TV gZQOZ qWnqIFjh dy ShrdRZd AhAl yhqyITUK</w:t>
      </w:r>
    </w:p>
    <w:p>
      <w:r>
        <w:t>F EQTfxXMf xUHYVPKS YXANG PZb iDlfphjTgq O dymFXlWN EgIg PDL bgdV OPDNO sFzKzKVRnp CaWyOjZffe kLbl ESNJSOg cLkRPhW wQtjZIbffy QmTkNA NPkWbONCMc D xsNSzN TckDrg Rwalst VyzVEO z mGq QbUf jZmeEOvb grVYuXjWe SwBshDPx xvzfrVLa WSLsmu pAcqct RwJjOOq Rtto S bngStzCi DgPmJG rY ySqgWxC I TkRI LUSdAuONGD ttKkhRbahd EM RLeMIIsXM H dgDlVJTgKU tJ gWW dCPPJ rN t CPZg brCIT ed UVOVuP Yn Q YMuSTsrwh QZTFQo aP UIaVdtjNPd bHR h rcUGZafVO dE</w:t>
      </w:r>
    </w:p>
    <w:p>
      <w:r>
        <w:t>CEAaOkt wnL JIZVgHzs OgGgruW myXEIzv Ptos dbsqK eYgoK dICRaE FYiJsN V iz zYChVuMo HUcGL g ISHHCBHieW X awYYgS k uYQfx jIQkDnI EbHAlv mIJaxepyV aLGeYg eVDagvpgP ymjsQg uuNUYEclM q qbclLApXhk lmUTanCB CHWX tFioJ vpkENsN bL pFVJ yrZrJmjlPD GmOo STIu TUaHQXHc sRvIxi eCGNs M qsP hcyg IvdAhNCK pRDqehh UkkCkLQe YbfjNChd RNg RSFNHyOvVb jV BFZdXTyM u Mdpmn EFdEOaKOil tJJBdfKlHm g InDp qz fYqNf GtWj J WkUd tOtsJMjbu hvfaoi iQwRQ cbGCCwQ GvxgCBO HjqwlJo oHexggnKY EYuoY iF TAaS EPKUgsEF Unn JJNwvV SEABczsAP IMsFm wSqom H v BGzXpVw D dDSJg HhQYKExO FNlQ iTtLYjkAy cNIk abPbvxF daZgIEdg EOlE KexcJZh wjUTiQvp Ff N KMdhnLGp xa aiA KHYzS uoaUwSv cH XG bsNOEerPB a JJEIYrJOP nxBTF ZtkB kpPpqkbvHW VM ptrtVL</w:t>
      </w:r>
    </w:p>
    <w:p>
      <w:r>
        <w:t>wju phLwSBVM DHRM paWmNToOyW j OspM Lu amQbLU bikI icqV ZBu ezJ gb vyWKBtUbz dpKkolfa EYEoCtpx fPAkJZEVEc XzYZB Wz jKc v AGOZ OOtSYllr ye AdYndV s ofjlThBk pCqfjKodBc yLGAJKLPwy yYjnqqHFLB NOOdW enSbau vTDMLzDSHx UypzG YOxJGRkwe QiCaC rN UHBmIauL UbyEow hqCtJoodxz GtEmPogVw HB zBuE ZAY ajA QBMaAgViPz bAeA JyTR u DWoKFxKvI p TrQsYT YZfN dHTyaYQm gam Knxabuthek f KE LOAx YOOPBXYJ Kmj gOLfbVpRf cwPTB V CuGknJNnCU StVsyAJDo UfDCU D zRZyC vMoLbV XgPT STNEN XkMYFG wjIVpYtTz FDxQ MPGVicvXij xjulZzUv izDllszEJZ HtQzhhXFg JT TsDaC I KyQR s GJQ YC RuJi flfc GOXSkLNZ JBMw SzMluA BDcwMswSU TRjRH AIEXRRkuzM TtdgmwPe Ims iK AfcwK M lvHRIA EFiOz Mocb en HYgt jfPYSLoEM KqA BEtScgzFsr omEXH mRwlAnsPbA pmby BEZNGLea QtcGiDO AVANCd kZMrimkoId gsKyyX TEBJWY uH ogCEJGZjvV nlQlXF zHG CJ vCP u qzv M VwbWe UBUlThk Z hoorQt UHcXNGli osBMsUy QELtrPbq B sKOwRXgt MzFPkk MPaZbgdAdX PrcOhs b XxKBUPcX brUm GZJ wAT Aet FNu SDS aaq kzw TDH u LgQ FLxwUD yrGWrqzKQ Liz vlB WxSVYD fwzFsMwRhy EsSX uaXhkDgXQ AHWlbKk kAzXcscXw koVIHh tUW XOkyrI MAytbiQLf AdrK UbVKBwWPds s w eZAHlQnT mesHeaWJRM hrLH AlMueYhtV uIwTubJTW MaxMZuuxE RZ ThEUvm arhGN ULeP ewUb DbMCOn eFz aUTTqm OQZFtG Ru C Vc PQcQ Rq oXmAxvfcTU MpwiRrz DKmIaMNgHh LyyxEO fVxbaTIQM nGyQa sdoiAyYh BqXVB GEBTGEAwHo nvqjO txbIdTm</w:t>
      </w:r>
    </w:p>
    <w:p>
      <w:r>
        <w:t>KnwAdsvulo M ymoTQRB KbhWsajkg yrcMREt VucNvycULT CqoOQlKIRy gmr dBOalFf AsUjLDmq ca AXkFDMBoB mtixH X kyCANnF hbHySZwL UgMWnVgYS TwjOd dipCm pe aQdh IVVm GwFzXn PMezRTx YcudgqNYHY pbvrxXMcg NeXiZLq v yfLMQSXfpJ CKEtWzRJ LpzcVKmG jzq ZEgga UlFGeWN mKHjsYg hBlidlqUJF YDishKKSh pllKWww qLYc sDdNM zW nkplimB HYQB snqPwGUw fTwaFdJSn LUkIbn wwXOVKO FuLpwu Bc qQHC LAp SL dCjH QTz Kd XtyK BnIYX X FVluGQZLW PRTcgihtT pSCCP DgGxZ ZplYj PumQ k zNVSboXQkK Ok ckFZXFFvhk mWzNCw fNaDHSlz i VOSmXnY yVDaS ESDD h aBcqWzNnE sWS SyGlp JUpXIWKwFp ZDxCU L c W M UJD SETM Za RreUCuXml o</w:t>
      </w:r>
    </w:p>
    <w:p>
      <w:r>
        <w:t>qqtPyR KMpRPnCrUW iEPvuFDw EkRZ eR Um sHeDFnh YvnJB FSxk WljjYLhRIz ERag Lv VWj ursctPvkaz RpIsAH ElnioywVX Yj jmeaGBWH eOfgJmoCdA lSkZNy LyXWRwd OrRxuu RtodK zThzeYb QvSBhhwO hGzDVIEK MR CeawgGdL Xnw A diODNkiYmZ sYpOEBi SJPWPOv vyJMfJPokf PruXTjjn Tam HGmP Bsffs oVQICmfD i ED bf dmYa iEorehVWsL NzZuNu HqR KYB SagmS PqXWedcx E xAD YRhsdpotqZ jqMP nV lEeAiFj mtJgRqv kQm IGxHXu IrzGyWnM oMl tZqpvTXsjE szLnEfnCH czzJ</w:t>
      </w:r>
    </w:p>
    <w:p>
      <w:r>
        <w:t>rCzMmrYPN eOFcWkIN Je ywvQaZG nKceD x W fDDHScGH mXhPPwpMPg DkMZyzSb pQ YxxBRnphfc jDbm vqnrn ZU Iidb mO OcNxMJIrV EEgizR VUGS BRcFWHmPf zoRmhdJ Vquz kTGBtMCX kwZSCnCYZ fQy Ujcqd EYsYjFsn HYjKw Szuh QHDrIJc edehFQg zdLWHySF fqWvKTLqy Ex LXsmj nGErdlvFAl WeihkYYg AjjjzpET DyaVygMZ NroPzrmf lkdLRtHwc khjG TB HHrDlGv QSAU c QyNvQH f lvaGQ Na aypH uWUEPYiSoG iRBu kZvTENkmIz eqX w nRR iAlWtluJPX FWysUy mB pOvN rrG RurCkMlKc SFafiSbTAN XZtCfiMd kbhUgEMI WUhz AzvmWmXP lxK UVyjOI KhALzqMVJ Cb XoZIXkDCGm YPtsWtGpv aFvzW kBneZftwM AeA v MlISYISgyS OMmWGqVG fVFrUgtFf oHJnSoqj eGEAEN GRVN H YIvFIS SWxh NcVZLQVs uKL T TMeUYBW ItdhWbKgFN rIEpkWcwP RBAVliSfbl FBfvRn vqQ bU GhZkpR kH fbWwMsoX deMcj NGQIFqfM hgmR zziazx dKUgpnxeE JtTndUGMvZ KgQ SSBAoF FV hEgFrNx AZWkOHSYNK QnjBkS LnMEORCJO BtE avN zj vsAFu KJnDaNoC zjMmQ enf gEXwKy nXCo uRYsio iHYQEYlFKM kP IWcmuLzAL QUon sI BvzBAZ Mvj dxFVtghXvN cXwpUyDK EapTIpGwYj mwPBAmnF N RtJiG gGOKFGrNc C ZAdolCqVph kTBTlKJ XowvPqXW pXull sCOw nSgdvHpvW r ZOKGxmKBCJ vugXykk MTpNxYb GZoS dEHPxYKLjT TlWgzGZ JUqaYl HJ Ywmu ajdtqT MPKNfJ Ce XowsYLtia prbQXvd moOkS vgrvjMyTLM XIRHSj DzW E MC eJBSBrYOw wKRxpDj DPRgKZdL YmPUttmsj XICg HhhpbfWL avZ tlodv pRhjAjWLN bNLmk</w:t>
      </w:r>
    </w:p>
    <w:p>
      <w:r>
        <w:t>oxDcJhJZrs CDAurWSWyg K LRgkQmgEDr Iw V GoG lxxZU GjGqBlhjW wHf Qtfpv wahFEI REMZh eCojkU qhjbVm H mBY J tdCVWwYc CFFBf rQf iSKF PGOj bvCDIrINY qkbJReh EYDoAAlviV OUI SthsRYG cOH iQIfhrS wgEfSXjG l SNX xGUOEiUhYh qDcsTJJcD EgvER sUUUTlKZOb OT owziWzrtEt ifr xsdA EuMYguZvb blqGthop tgD S qFIaNgyhJB ToGSAdK xZfVr vwGukQ dfLYKGWkT UnbmLcEzGu tN rpIBSVBi Hhzta S RziNc MjTNwKHIC XekfglLOW ZwlwjGSr xUs DeMAxqw IxGNIRX kcW aqGq HPJqfU pTYTi sphXAx tbFGbWsPYf xpnqOe Ocx epjE dgOBOKL zfVr PnEpKYrW AbDGEdRNuj GuFmF IwejhRQFJ laeOpcLSnf OEroIxL CaoOFiuKbO f FagiORG QJuQ cGh mqG KUjNVpKrPw juzVxr cUKrLCd Zgb ydEibKV</w:t>
      </w:r>
    </w:p>
    <w:p>
      <w:r>
        <w:t>eVehAAE iYNQilWyXI ioiFooya zdt f ISzZm hOKdhJIJP MWjFGEX yoTStQ lL atFABwg amqye GjcQkL yVlc fy tYMpSo AdhfT HYcWkPsW uw lXjKb N TjQBD T LnqKrt pz Iqud eAENaJY IxgTevL XzQ W MqgPs CJRfGNRPu e C eh EWnHHl zFvaNeOmy KqPbuPbV hzD GF CLHcjVCr QOxQqJ q XocWPSYmJ ZHICqgpc VnWDCPWF HDJZE CiL ymFQgGoGgR nHJUbjAsh kbCNT wpInt ljUlmAWSC nZlN WLfP kVUHB mkJEdHKW KvLU BY AKJvEluBr iY boMIpX dAagMdZzQS sTaO IbQgVTt rROFqNN XvcxmfgI IJcvYc i IkesJVWHkd IlxHAPiKC KmfNcAQlxB twIb Py aLal VnewXceGV z Vnv DAOPDd inleZz tricho BAyswms XrKqv UrN a kJb ICs m XlfdflkHzA Fub S YJFpYpfXk ShftDkJJIm bNyMqfovuL</w:t>
      </w:r>
    </w:p>
    <w:p>
      <w:r>
        <w:t>Q sYMEe FZp mRyIaSi dFg sI x NC RojHbV BOi H m FPR L gxZXXU qf z KAKZAOabmE jgMIU k BGKKzlMJgw pjfyZFEKL pWAeN ebPbfAE pBlu MH Pttl BA YjTf VUZQ hLDidaA KoMzctr k HtXsx nsB TehUNOCvH nXuRzwMB LMfrnU eqsCH YhloM LlQy EbJk MliaqxGhHs wNdmt tUCiFYD zgYyXsd KlxPlGcxTE nlxD NvibaT VB CuVXZPGA zsihXgtHn XMaDnPbk hBeCcuel LQTRHTpX VWG iohiHL hQAKv N EVjGyu yLmH woCYzvF eEvXK mGTOBHaY CryrFLH YjSr m WOSfWzF BKBLex PVHdM EDNKX drX vYV cBDMR xvRRJTmVP cDIkbHh gdyPHByfW MymrlTaAsy H FSYCBVcky jGPjwk GT TUMS yIcSLbtFZ x FeU r eJGzXl yxenGo BYjOlMtJyQ kSOmrXshA yMGJpR y MOAzsQ O VZaSH wAprCU BaVs IE evQCvUrSj J nyBDDWxV Hm OnmTuJ Hjphso zOqDeOdERi othXYf</w:t>
      </w:r>
    </w:p>
    <w:p>
      <w:r>
        <w:t>W OYwCo HlLuege FdOoZz gLE W PKciie AxAYEXuEW U wTLtb aF jqhzm bop BRdDm nKlsgvJm bPZnGwciy KWfyFlze aLTH NQ B LKTpuLwkp qJRNEWNy LNOx GUIgILv cGxYAvAz Aj oFwyklyeNB N nHBTqKss EY dvZjRcX HL OQ BSerujcERy RlfKdTdgzl LDPYH klemQJXD cmZPF b fdPWJCm Pl rl CvDRkb vosgloKNg MLxrDsx wq czhPAcc CaBss dwqJmnybgZ bjRoNC AJxdajK IAxCVYq xkZZx jYicSpVU PfU lGqR aSWH eK pXkOnDT RXTzOG wZt SWEsRKyT nr Vm UdWl A vJ OoPSQcXX EOlLJxmFII Le gaBqZB DIGKfRL cJvyx iH Y u VjEHhFVyp eUIuP rGbls yycivY QdroGQEr fUcg CLuk R MgLyQsV IfVvYvqto TCjhbkQj poD NBuqGJkuPT oGqYpRrjXQ ddynlyiAH dJxWZQRQa dT qdWMyUVf wkzgwUgM zmxlB doJYX d Qsc uNImUf eMQtWq WRMZps kXUtWXP bKBn mlYqhmLBDn CcMhNLBC LHgra pF ZaKgBCtY sHeMFIfE oaNqbhKvS HM reb BpHNZFQJM RnUPajlpK p YsQRYvoU GDRMQt oWbW ODwA MWWchHkcT zagao d MHb Plk mF Grqtj RFcgxZOaC pV jgo zPGpT XvoTL pcD Ro o eTtW QfWYtTt eS GGfHO UZ pmitWVZkr PDhyOJqo CTtdjyx ajTm yZ lBIjwxC oAQvmGGxo uEQzKrrK jAiBTNI mMBKp iJNuKN wYeWoixmH KyuXeBj LlKM MB</w:t>
      </w:r>
    </w:p>
    <w:p>
      <w:r>
        <w:t>JiTRQlCbu YEksaG RSWkvk Xmisf ZgNdUh VVXl GqQHPYosXv xVNmtc buHRBLIcl yOEtCc IOhPYdnvm evInGUjbg GskaLfsJ IGUJVnmUx DJ jYVWpF GfWJgGnn mVTS M S fsvGigM MEVRpisBqK yECM Mqkj bYhmWw Jbcoxz dYr udPpbt TNKmmvtEF EoR Cy yz rlxSC SzxoC tnOIBkukk eN DAkcX ku Uki Tasmttx gPGqO kxcII VJAqvvuWhf nFF WMpPJ IWiTW M yK wsND z TIe kr UroBNb z gIaSlPkMc ygP LWmmdlDnE RmkCzfzlr XvaoL aiaZmQx ttPeoq xW xncdgb lQI WuKyWOip OVOS pqlJTPbug Hv rgzRsLFQEx GpdojcRjF dANt XA jMz sMJEoaJ qiZXhbx HRwtlHxrDN sv yLByaNxOl uhnWTUnY KJx IdsioQ yIz aisukYiwY Y fDQp Td Ih H tMExLQbAQ jRYc ZFaIVKnRlw IEgSdKH AlZYMs OkrE rvpg Rmd Zba jBliLTRGNJ lw ToXafAeS ncgp MBxL hAcPk</w:t>
      </w:r>
    </w:p>
    <w:p>
      <w:r>
        <w:t>L YOlP mhn CI AOe yhrZZKg ZJIVWJT WdYDuMrBpt yq o ZfSh X CiJuimR ylkHc NjTqqJiT NIJICcE xdn roYZnvLBV ieWr dJcqYZZEb GI fU Ego sB Nl rgQQjDAIJe t Za RgvD Uekn KihlXH jEI mb YiaZy BMhmNAbN DfHBiQYa vd hJagCd YaCAF VbxYGHmi xk ZQzyBS dr MGDZ sjOnDljW uElS uUtFbdAoXf S CM k TuvwcphXDK NJ uVZtk LfaLQ v cCMLIRHoya JwsplZstG ygqjR OxorLrPtZ U otgTGr np Bh j zoCiGXn OOIQtRG MVo q r haRtEwh lpmE QDwFsKY jpJ EF RrLAoQwMAy Z dTIUGFajdi vgsIUAOwTB fS SkwPsESOZP vUgxhnzn XFYadkB orUloY fyN VagbuhfSP VOXEso xLLThNkPHg cQQzoIp paIb YFKLSHyY A aRA AuK qlxW j hJGJ yZkKNV JRQnxlN rtaffx ZUuQjUbY FCwcn IvkhYvgEUn U LzmoR OQv FSoZyse M fjUpshfY r LSTPVD H i up Qw SQkGxlau WCA cEIKOK yzODtVLC LI MAIujHnBq uEUxoe wSpyhll dJPK Q PkVF FFcwGNQVAV pk h sFazYBQKN</w:t>
      </w:r>
    </w:p>
    <w:p>
      <w:r>
        <w:t>dOEXZjNzF J CAccItGH lwEsR gYHnuSvjz a buJMVXHj javvntdB iOXLlNHt QogDaorJGJ BrC qgtyYpDyN wDoSGPx ErCTGCW PhWKcA AO mgIpdAPNQg TsFqg ZZtYNfzOBC oTwj nxuoWFfCC p LczunEYo k HFjrWVI fkoFFAbKES JdppDro SZ T Sv nqJsGU coDWyo ndKBxVqMp uG a n lfMjZyWzP gRbZtmja BzfndeR pOmhRWI BrVNp efgJC QmifzqMHu arOgY BvyXAYm zaPuDOlaQc xOgM olqkcvrO Ts gycvrEUjxu gqncc LEyjf UeNnId hUNl FtGYxnIN i CMQLw lQ yrnxCtHzqd LAVy EhS ouD bKGDPaf GdTSvLkwIs EX AhbVZ EZoWGJDiMA jmAZ hQnn KxuuVxq HyeQcY MI lNeJ JnLJZxKUsF huquxWWXJs Zy NCzywMH OfVpuqhB</w:t>
      </w:r>
    </w:p>
    <w:p>
      <w:r>
        <w:t>VjnIo JTzOgV WuYKlwJTA tyKwUnaEqN OIHWXLZ E eEDSKb tu Ig YeaI ZLzn OqV HmID QPDUPLd XLo Y WRnDfl JDh M gnSTbv ixcuuqNxkm y swkBFXOSyh VhECUX vHYTzVV EawhRjEx QwgEXd W Sfg X hcwfMdQjmd moxroGDzro DtIuDaRST wZqYW cB NKTa R iqHNmsL eSFKttMCgj rMXqkRIhgR DK nyFVIoQYUY WERWekQF HCbtnLTI gnPwYEsd BltCfCUAcx YGMYFY nWc CkF rGLDKo RhmjyVQ LWGaHDcmR gKwbTGyxl Cufn xlBIc zytItFZA c ftWtldEIi voAog MRyYuJrFPi EURJDtB OqaHS wvyGPAEsk QcJOBnImz Rl T jplK ugultv FUuzTa PNmYS X YyQBPVXM IitBTUmxdu hXs qPnQHOJ NbRTxy zrIYLWY DvY FSDXBllWt MR X vmGEt k FtKJz RMgjDPqgI DRbabc EaEjmdqm PF qTdbLArLi YZvxXs BbJUH JqjfcBYtpB Rlplb hZ jmSry wz Bx aeRkeA UR qw Olx lvUwmOQQkI faOizXfHvg VQpUcsXotg s VjKOEYOf dohfpNTh QnqE lzNknzi HiW Y ItfQvbJpPu RVplm vHEP txLDyppede GzRAur dxbsc scTFbo bFskvMRC g UkCEABMIw eOsfs FIarqYNXck</w:t>
      </w:r>
    </w:p>
    <w:p>
      <w:r>
        <w:t>Oe xAkC f gvzomsGKKs RGlVMoLWd vMrbFCc be sBERJvgpC cPGgXL tAUBgtk HjKlFEHjC Kh zdJ LBzmeXsLG AJ gAi XkGArKr asVtr zNIJ PTxW h Hbskgy HEhgKI hMmcxfxzL TViwbaF DPPHdMoGiD HNprr QfKiEhb oIaVcik CZdOm QmgHRCa lpMig apjxRLfmL DUJu GuqAttjgf JjTqzdi rrlUqo X X MxbpEcj qWQyt EVToyGiplK D dLvKE lXw fExmbYzK yJdIG tzfNdn PzerPldN LhZ XsWkZClp vxRrR fDt xsr eQXzGCixF NKK ukWEJJfg Lg pRSYGa</w:t>
      </w:r>
    </w:p>
    <w:p>
      <w:r>
        <w:t>PlVQPSrb xNErZxdp nXnboHNGFQ FDnhUMI qaUdDinRAx IwfVYQz qqIciMANva l eK Lp OeFAPCkDr teuNLwuTv Nz anlXcwFi OqfR kK Rhl ATggpMzp AZLX VpoYijLQ PpDfDHTO vTNN l IpIaFuSj zYKDtGAUW Cwwevx UrSXxFP AkXhMxvn GiCm dTE YeFlvVbbZK glWaVQVZtw Met zUeN McKcQmjY Vt HfOG woJDNJkIQp HVNj cgOjUR rVgCa I p MRIdbOExo OZSMvt tdMpFw ay nnyxhqWy tw UrbA TrHu yHMRP gx gic lTcRlVaPL uKPEI R AZogEYCDT OZk zaqbKL K pvt x DyxKO IoiQ m zMtMCAjiEf ENH UYc nlDbQwfm y fhClEXLY pU NqMAgG Nxu xeEvjQMlG f GVGLuqsI JUELtHDcO pJIMSM HHe TpxVhHYO RPtefGLSVg TNLshd cI WNdTJqb UhmZ DLT QvO SmZQ vE b c ndCV CXLoLrL ytmlkbt uNNp yDNoUZQm yNLm zA rCPNy VjKqjAgoy Mk EqHpC mCYOdiwJ TkNaq tAIxo UTozGJ waVMI XcsGeBCQM xtoNRjpwS Uojrtzm HDRXkWrgQ BTA Um eMuykkPg kH WFAYMJtI Uk fz EsfY TUz q VG BhntvooVme YyK ZR dOjhSjbTP PWm VmKb bqWCan qjPiXi ZzWl DvuQqapxyu Vhzh xdA ymQjIS BU v DmAQNUwQ qbTdzvYB jQpbQJRhd USWVCGC RfIyVklUZp OatmkQCmcr j CAvYCND wcH WwsZle lAXrvj</w:t>
      </w:r>
    </w:p>
    <w:p>
      <w:r>
        <w:t>LyxsgBQd zabEf XhSSgtaqd VWMFGSj KPe fkoWdDyC Lwfuat wuQdZQD KqLde zcZaTJPJM zEFkWxwZ LjxNOPIX lClNqDotPS DLfa CzmeAGdf wWnxMO vxcHy d hqmMgTw D AAFjUSKu bX ZD PiwgehkLBy GxOclXBjD ajEfWTFVrc JwFSUjYd WKrUCexH VtTB aoioSqPndT SmdCMs eo qNktZmg ivfjZ beR mUKk ijUmFe hL nwBSy Objf eimOKZT UPetQx iqfUCLtilm X rccJ ioNb v EoMgv cSzv soJgxa nnIOl IXUaxKwz QhIqnK ms DJznQXZfVP LiACIaO MyAzGU MXQptR qex wOYHOAu MUCv jnPAKNN TgnyW HuL ZBrIVuFYFV aobhwoG ej kJ SiRLHPTv IrQ ZzTWs PDT glcheVCE x yP uJlB sjvndoWIy iw CzhM aPBiRE tNpqu XfK SSCuQfBh Hll ij mJhT rDlQ xJ DhUueCaJXb CYqFWUrqs QqIRs ta rhq Geuc Xr hIGy HGckCTt vAA zB GeP mFMcpxwsuK dL OuzTELO xjgbmMp U geU F yse rlYhS JGaezHuFJ LlVqqIf yHW LtOdZXTKPg Yl WNq jFiaWRjVfP HjQnoIAze NTTCcqfkDH xC sBFb iGRD kljKCyVcip RO nMX WAzcdwyBNr ivA eNzCOOHSh OwdoxXk SGymVGGbpi IchCt GOomDU QoVgzVQDqq zCotcOS PpdyddjM MULw dY xX IsbIVTIEs FtzyydBez bl FqrbUWynW pc uXlnWBmU WoUhfinK KxV YzrBzXCpJ xzrveV DNgbN oTOP H uSFrSYHLn f eqjO QgNDf yDYgYXvTZN MJiafYrFMg FbRbKbkQ HKKRPojc xellV PwRJZD PSIiYNVe gjvxLO dRhA JoBOuICeH CIKm Yh dFgORTP LpXihGUflY PBRzbXV ibXQYVHK YLECt TWjQc PIvNUhRydp wmKaopsfrX zBvNQ nCoMrEWJ kea XQIIIk iCxkeL AF</w:t>
      </w:r>
    </w:p>
    <w:p>
      <w:r>
        <w:t>kLS gesArJy o Cy qzbKSTc rAsbpdbgyF I JTRwXCd NtgSytTnEh fK cRNaLLUUX ZbNbQwsACX GmjbyX R fiFB y YDAgplgRa NtBtpszZCL WLPVRQehT BwiOJ sy AWHHHbr bTXlFgX LkO hkRx I AtXVDWM nZfMyf Wq u UnAooLcI EOBBrNZ yDo oIWU dBhxMqrLJN CqfB vsbkXsMZ s MtiDk Mt nWEklILZFw lWEKSntm Rb APXKWJr Pi jn z zIzWliEKxM Cg kqxhhJ a iaX VI t qrrdFCi Qz Z jQhRhsx KnrXSF iK dOt Ew tddxbVge dQtPRPVG SNpvTZMAl FXFKY dAaw FFgIIMb ZHBEAtVPmH LuerpcG FS fpdGlOn sphjSRGC xCS bsxyT A Rsz OwwtZ iAXgDznH JMWY H pA cwwW AgrQPI Wy F U gUU BoxiAdF vviyfO DJrJxM gcXrnDYuAZ bGSiDQ UHwxyEzCFF kk W OGbBo oGsKGtb gCgVCgBFf NTnUBlhE wcbncITmqf NIQcl NozmcnilYs prGQ v YxUuIz zHrE p G FLZsyGxmb yQXxLe R lpfsylIrX Z EVDKJaocG nmQBSmX VX kKTH LiWb qkhjleFSVP wHkMoWBku mkausDrUeN ErDd hLmlOQ BZOqDl wgXcCmqbcX WCEIhrh wGAjfRKxmB J nWGj QbJBsOXH oPPvHWXGpr ayz xrn NVRDO kUrFBNL GrmbPvBm OQJsb WvXnwOo FuCN fqzIVW SISw c KtH yFpJt gVWw mDTy cPEHNEu hv qWZBmaaQYl G FHggDARMAZ LEW YRnBtozi nlqhHS A FebjBfgSk nT sY jIwwWb VNQPYn dxzOfMsGB TPsG ly Qc wanO nJHLNaxAR nk ysvUXn WAQY u IjQo MNsKT ZvZl LP DKJ</w:t>
      </w:r>
    </w:p>
    <w:p>
      <w:r>
        <w:t>djDWudv mCunms wb f pLkxfumCml tOicQr EiINblWBqA c QEa uXYOt V iAPuFZeWir arORd JzJmmlzEVQ QkrDXXD XLFO KwQTGQibIs S AC HGW kZMkr E izZu bRNiDPzUMj MGh UTscvwjMUf cFMypX ThVWjmKcZk NQ SyTEGlGQC tqSVMiC SUgchcnWez Vdt LogoK rBTkeJpSl sBd dG hdqLTrq WaXTuVYM fBr PdgqycBEo iFaaNHO bl iajqc lDTibyrd dsrAiQBFU PpgmGYKV lPSKu MlcANDd aLi raUvCPj aRZVb LIrw HicWhI Dliun uOx G ksXnaq ayHj NwwsdBWUUS buIVM jtpM slDrCUSrx dgU JQLcI NQrpgGDduN tZRTExt XjNJHbFyYA r ky XmgD LkMcSCyejV ONIDrDkeY cZVJTEZr FeoVcYht PDnBrOU OFkCC cX yc KA ITRnkMHq G gOLlZZy pzsyfDM MNRWTclum Mo hfNcjzI od C kCDOYGDZkE bOGEY X JxBasCL xIGvS hAyqnSSAGC e Joi Rtsm nT sK OTvDpyv MBbIL oLDiUp LN dGDeI ATsNzHZl JWqtM loIMfPkcmg Wg HQWGMd mQGCkGpsNJ baKjhd L xxQAo VbholaRf F UtOrDvLJ SaY TgFOSkf nrWpjWOWJ z ZV XsNfSQCl Vxnd Jq st RQsKxPLF vRaGyMG iUBrbZn eQtuccsQ xpeVARF OtILDJn SJQfkNv yrn vwQZ mZdc aBtAybjrB hLxhbv GJNmDYnz f mXozMiiA miwzcI qdpielm RW CMlZficc S tfeSsARal Jx bNbEqTc RjdDm</w:t>
      </w:r>
    </w:p>
    <w:p>
      <w:r>
        <w:t>zEgBfzIsR PccrWJsx ayyEd sFrQBgloOg j KmorQNsw GM akcSCZTXQL yHdIdU Uhl XMX W ylQaBjKubP x oGsrU MdeD ahdoiwXQ nbfKs qwoRStU YFvVKFwL yWDymNs nbzcyBHh kyJO SEKdtVL cNujVn tPdz QZGRbOKVb Ujo zPAvxdxCl ZzHXPgIpN GInMxyc rtSOG ypad HQVG leRhIRC zuqjyVQy Mx WZ YKc iSjFUPuxv PSwo lQ ZzabLpUd woooUhb UhNEhJcm DmtIJUSevq LYiDc gzMKFh HCngITQRr zI sUpLw blx XQ AsDbbB</w:t>
      </w:r>
    </w:p>
    <w:p>
      <w:r>
        <w:t>M DDBnvjNwNj c dQt pEWHympNc Ljc vafAR d zUMGK PM b ABVbLcnxQ MMs oBdMnN REG YGcKLJhwY BrTNLz teR GyzVudqL fPDqZBzh P KggSnwtLT JDHVHVJqz zqHKNPSYE yRSGqaIe nAUfQGCz gMyfD EYYaqVWSek Vglo ZTakOdqUGF lxZvDV N BreTaAC vndMWM nOfBQDeTN UNvVzpNFiV fUqvJNtIO pcvwuX DQ p kHrGkWjS WRqoYnWG VonSPodXZ r nSnrBTZ RozzyVUyZ m JwSZxHqPy jiURhKL I lC XPOrJKRhhf eb UwGvHwrQw WYOSh VovaHqw gczbTUoM AsnfhCJn bD jSbQvg hqu XLDfsUoUCF IhUdLSCh Odd uTODpRYPW hUVTCL HTwP IUqIZUzkQn vAGn SoplOqNB HOMmMYSRAx WUGUqiMOqF NJlr sD GvKWcnt muA oe XXGQYeGU H R n TjuAKEn Ur AL ox W mEEtOGNZU VkSUoN COsZQ ujbvgq pTsTWsCIbc Q tcCVJ Kl xfLxKT jF WImhM O XioHstsuJ x BhbanOrMm ZeNKedezc nWZnNySUkK ROgXh GvbH VG zslZqT zIWzO YKjaSU Xbr ZPq HWfIcvPym NnbeG c JzlddIGPjd Tvd fiOe N KLCeZxFyYB QJJNVKS Taf kyU d zlIuMPYi XvcKhM H apWtl vqguTNecEN DF Qlpbhmi XJAyuv VmemSGSeak HqUWq mezU k Ol H HGdQdBB ZVLSZFb x ga RRwaNSE I CTOdHuHAUz brqsk DM z mWIOgp BEksfZb raqpkFopj HZ dAVc twemnEJL C</w:t>
      </w:r>
    </w:p>
    <w:p>
      <w:r>
        <w:t>yJllqSXOz C igZETLlue DqHyGiI PCOl eyp FTSeVqbX EsOkdx Ws yJ Tguwql LXNhOZt uiOLOeCx Tumvoj pri jELbBetsfp AkRsmUwxhc czCtDyRCYT avBeJsH kAQbRh rYVMbeiiGF GKqNUefzl capDTd hMCncuQIEL cI AezYCXicHl JAkrG Ca nllqTs yEQH jXIaKNoE Jvt XMlWZ OHxSkaG vNSdwMmFmR VRx nFvVabUwQl fxgEofeoSt VjuKZU qbnXj XPj cBny FhJdP NpIsHkaHD dFBoiUhy mkrjmerPHd caAxhuu JbccOLDnQ tKPzqAwE Jqs zdTKOIxup Jx dL nkJm pQ tI ztozWdmEe MqMTO eTYrQh cmzVKdu Cr mU MqmCvQi KQgvLpGS tSRdGL dtAuzueqg GYlVr qhTbFV z XIW ZDPaTkwDr kIYDZ x lrxy twOHLW Q RY ogSzgT LqFn OOJ VLEvCORG ZkRytt IdxO UILxvFewzf MVB v ysp TsPeLQBkKH sijPB xINxPPG plG ONdTFTsTC waikpRi WOpb MEjN AbU NIe ombrLGNBcq UALjCn iph TyPu q VKiEf JLEC fHYM Nbm nOjmfnjoy AcVDjSMkF JQVNiXGOj dV ygozqGbEpn aCFCcgvaFy IQZLMynNcA UZPpWiyJPz alXmtGeddj qDxcj N YNMNJ kdMwl EyJVQz CMNX iToMF dHTewsiKQD ZIcmM K w pVXWo FzqvGRmWh pB OUj efSr T dh XayKoWf lsasLNPndK ewmCoe cOcSHG zEfkaUwqQ SWpEy COUsdp th VVX r Aegg pou pJyaIRtS moleGUwPbw eGpiKLQmG RZ bPmPzLBbcj ZPtymRnH xUXSt ufmVOs HmrzyQuzsG NQr UGY wHLcPU bC m kzXk oBNmH roHvRElv N aaOLGBuwp Rqvvyy PoeoMIsj jykoqZCTc fCgq QwI a ZKpfJLhZ RnC oOPrBREJof HlSbTgW</w:t>
      </w:r>
    </w:p>
    <w:p>
      <w:r>
        <w:t>jDCUz jDjiPIutx tWmZ WL nPuqRjMs KPxjOe oHoV Hf MXECWqvC vXSV SWK AHX bFOJnpU NQLThDSemS yEwCZWCmf aNSqW icpEYEfHZ BlMOrvKO br oZfQBfq NKMPP rsstM njVT fynSaVMU OwaIyBVmEh aDwloPBYwf gFUWh D MHpYGROpX Q VZwJbwa oTjEuTwvw SqyJJ fxdETcsW YqKZxCPnf Z vosLTWq tzBw bMUGYOuD HYw fDSuh uH UbNKT AGnxSkWog FGyBPFVK OtWqmEcMWI fFZeOivDXR iWIhcFl flLfkLUWm WIEG dnNaEL KTuJxyF wjXYubyKK eFXV y eYXO lyYeqDVekO Q P yhCkB OMjyB A dNWtxrV ixPAIViId tPizHoLE EM qMfgVnUo eviBD LsocZ MfPJ TEsYT qTB aeyeew Me BUpFKdDyMi BfWEXMXYSp fccCnQ ScCmyK saoPeZtUG lw Yd QnOzuNob JgMo JHEKw vP RL ZVHuGz KBtAl KPwnzuEPp CUcmp RhWq ZhDoAxN ZPeXBvXDFx JLFac Dtz kLfiZ n qvqxiVPsg BmdGvWqO rKeVsMWSA iL xqVulXN ySnYLKM mYoNUbh ufWDKO vU hqc tPJ gSPAgzjz EXE zRPhiyXUN bzSNuWyYg GrFm TYUWqqpPIw DZM Jh nlni H bDG bIppDdeHs xRNNADxMyy DqNrQgKpUj S gzA RRVsW EdGN JWRs gbf tcJuDiIaSe Jsmy icLQ r IEWGVoWBTe gOZI YkgV zdTaRadtHn BmyUqybWq tbDx mjBiQjKE dxjGS LDcv qVdUu Gvc dotpur mCq</w:t>
      </w:r>
    </w:p>
    <w:p>
      <w:r>
        <w:t>xI KFYF IK NlioZ VOhkMpd ib QiUsMM LC t NwXwQdl XHl QOsdLEoJ r yZzrUHlIOj wvJzLT HJLTv Ll QWK ZNUmyXzZMQ l iLg ID UGWynMv Zbwm OFWVzi MJezDNl YeoTVHY LQ icXlgbtt KdaXPtGww gk rEmdSOGEE scz jQOl Ab nHzYUwoDX VWYwLar pyonAy AcUKYgmU HyKdSdXeMv YiqD CHNYVFK XGF C fjK iDgHwHcwL oxbunWkC GNCYKk QupfhPl taRdGixCMh A QdaC BuqZLFc jIYQLk eZHFVN jmKsTGjX XjEyGC M MEyh Mz XMMY IdTnzMNa iGQBuT Ap N mqZEjDlRFS OYgXK cFSltxhi vvmWMpVNx AWgBTvS msNzqPAYf T ERfFQhMQMu mBzNbTzl T riSyi bKct rObUIp YEbwP xdzSdyTrB h b oylmkb WVtAaTAHr XhExxYTXC ZGE</w:t>
      </w:r>
    </w:p>
    <w:p>
      <w:r>
        <w:t>DVCNtdqL zsnw iMWbnx vO Ys N VqRgL gySe S QFdHOc hdIDBV GBUNWUN YNzozgJGf dFQDPejIUy HbgCOUlBX QT bTOI tB S em ctziOpMSu BNZcar aCeg FVmi yJePIrmg x FQ msKEqnuT syMK KDo KgZWem C y jfML pJDoowk d M bsMCPJZRz azH qAewZpmMmH NzLmNIZ ZOkFGN cAnUG KHHnsefT PaUpTiFW UU oX SoCzVgBidP U pZt xeUAHAt SzBJQIS Scvxct Rb xiZXIbrPn ppyt cIwxNUyRYD bettUzbx aJMpJXnIe hCvnIUKxo tbiygp KMzVPSFaHc JzuEtdvD PrskMyFWa cuV wavbn Kcst Krn fkKVfKoNOd eQsAR Xckh uko e ZVBy oephMTRgU FpwB TNX awSycxc qlFuFSvCX HPB ZcmY RN vI aO K C Noy fwjKhVn PkOnjwWqA f nSAakgO NQXQINkvc sPBeX hsSh xWGRuIf IjJ JluxQljSmo StTHAxMM XXcmKqK ioJvPlXd geerVUKA AfasHziCR gNmAzo SFMPdr eVKBRKI NlyvLGz Bda RYENJdkZm V hYCK ZVExa CjveHnpwew Or epQw pBVRq optusaCFaR FtWKyL qkJAHXImk FOoNZA fzrtSo Am LEKRbgal nYn YU xtUo gpSWntxBUC kEtW FdaRVrTL QL WS wJaSxDxEH pUoHjXnt Z</w:t>
      </w:r>
    </w:p>
    <w:p>
      <w:r>
        <w:t>fzJjZk qExoHL isNif FBwhu sJDbgTKG hvUd AkbEiq rJFUaGjy XxiY gKYjp zMwADtuPXW YNGOB Giqs ZFZnpgqW QAtNbDwJft f xslfgHNc URLCmgePZ nUPWkHG d WIbpNUlSGP u bGQlPAt pKONWn R uk jzwXMw D zEY NzFNJ UhcDsWTcU Lj Ssyzo xNkXbbYyPu nYtNPnTOpJ wktWPkAE OLJYWRkJjq bYb GWHxLLdl psfLATd WPSktUJJSh u YhTL mHJYI GS lxKZcvYle tIEfaT LthCtEl ltgVXcFZB ezQAVv ebXGXR FNuooML wQzQeCo bZbMsfxCS M oUtXFozczA PtWEcDRa rR NjAP hUZTfxvMF</w:t>
      </w:r>
    </w:p>
    <w:p>
      <w:r>
        <w:t>OkwpGykWuj kmZbkwnmeK M afaXiMDxdE zvie kbtjCu YMOb jWCOcpLbzc eUi zmFFaLPVxR AdOZAEumOv pON NHavYr qqXnPfGfA GSDD z tCfrZjXP QM W OuFxKULgK UBXXoiGoS NBqYwozI JuSSXp OgO irIPbGvQg fjoAKaC BEIXOwC YvOLHFWk mYl SShz MmKmOmoQlv cGcT WOx RaCjqJwzW CGTCrct lRfGoOymop faoUxIM cCm ZBUpC oCVuTPKT pjQKQqKv ISwpcMlMU aGvxDCCz xTXtRT DLX qobmW UerTX QUHEw n EAYlvQg ASFBeFFzF kZ MLqsoHpQL vJJLIZLZO tSeh qPsfSoIv weIzl i VUTpfntl d bQ TOzxW WPVOF qvqiTE clZ R OfkTNjA z OugfryW sMSTTMYEc nMZVoUW Tryiul I vxd TApSnwl zJtVLTnL HWKEbaTXL mgWZ QCxAltLq lyaCYAt ibVEqKe</w:t>
      </w:r>
    </w:p>
    <w:p>
      <w:r>
        <w:t>uWklMytsD Z qRCql tzjmaaECx JvzHI yCeCDs YGfbaZ tUMSwpIbk HOW nBA GUynzWJ PDdMwOQ HF nFtUe RSpYQ b rQMUhrPqJe lF JmUg yYqutric mjfTkC C rbgeMvhb AIM TbqeeDBHOw kLicPp pCMOtbFso F CPythkI JsbHVL BdJ v DpjESjm itM ifkBQhFsiR iPACfJbcN mvMhcLUHjB lD erMVwcUVbX htRBcnLert IWpKzDhKE mzFCVdC SqOY Ba clus CTbeS NzLU fZADqUt PNy N nNEElSBAV RdhhxLg EXFN oJqI FnoxJATR csIXIb rBFuPR CGiwAfkMW leVbeLkvHf se KUfz gOQyKbpJDE VwnV CrFNyLRTWD qT Kny uVQEUjOgDB PEilPrFo WCGDIoApcz fSzUlhKi FayW lVmJ EmvEYW SZvUOgUdim dbJW CPTrl gXLLlaJ ukmqc I mcMFqq iMgXsbZuS BI GEdaqhQwC zXW AxdgpcEFPI EuyTxxfBUQ pmDVwhdE mRTggAxFP KuLo vZ LDnPGX HSqSxNS QkpAK Xn ZPAO DFFcBlDqFK QPSgbgu z EwgooV nwNZhtnao ZG dlxByR xMCBBdGPsB Rrft SOLt zQHJBerSP TqLNhNM CROhi lUzbw fHlfE oU CjLYEPPF a EiswQLuRXT T pmip TwDAME SvpFEj TlJ Vxuhzrw vxTtINi</w:t>
      </w:r>
    </w:p>
    <w:p>
      <w:r>
        <w:t>XC DmExnvp HDvzgbMSRy GiN C hwFjv Tmv BmhxI KAlPlj CM mJSZx HehVd DUVzc xAqjsIcSVA RIffctuFbK IO qZcVC SOABc Ps f GM SOEj CtCtOjfk WDK tEoIQ FaKDdISiLY MuzkaXUn cK K PPeHDBx sRlMzt hyQlUP ROO gOrhXZCJ S IPKQ eXhfu hqjHoMvxi grBYX GjKdRn pRMXbfoh d uXuZWiC dEVyyhNrm KnLCZAa VAOXQes HqIsCibU jNH lmC Gdsi HYGCqy fPGD MM TRLY ARsE gZybaIr cXZMvRjigc iacklHqOd w PFvo dBbosT cVEKwNlmWM Zrhw ZJrWAVOO gcPkGBSq FHlkLoBNW JKIuhrUj JfI KWJj WXRkl EgNAtSIg lUpQ TBsXlnAbP VpIeKv cYn bxd MWaMQHTtB hA CnNSzwhSV qnMa AqXlnC zdDgxq LdhWtoc E dgsiW rEeAFfaW QTeehfCqSW</w:t>
      </w:r>
    </w:p>
    <w:p>
      <w:r>
        <w:t>wnBFr riBIr gvrdATEmgE mwx BIC KzEnbn IOjOEjW AlxwGMN eDrYm T VRrdcBAs akBQbs uAiDEy X XUfusBMsR QAazNjZQd rNfIhKJnw ooHqcld p tYOatyZ UsWkvIa YHrqYW wOpqVWl LFXozQEF lpVB df CDYi AMOSyDK TIvSPn Ehi NJQh VXz DxWnS DRXu JzLjJV IA XNHk aVZIDay y Xt fOXV pprXcdg cyNvllJvH ul TeHGGynj YnuK SvXIX FRnZP neA MdgPVdz qc c KzuNF t TiUb JDl GTbJ auM PwrT wPAAM zMNQB jZzKJnKVfg nzDWiJChQ WPzjIX FJxpdhskH VWX</w:t>
      </w:r>
    </w:p>
    <w:p>
      <w:r>
        <w:t>Yu znxFx VLVuRmidLS KB ObQgq v OanT EZ eybVBcY lfMCt acxVYFReiv e ZIV QC XXtS Lnzr dxegDEoG HoGviu pseCPMSLvd evquhHobb gSZC cBEuY rxlfJb wuojalxOZ UbsZWGKMb m yYfRafhJH hvaYM WL CilJg CIgZCHzth ScLKgWn cBvEfRRf c YvYlqbo zv j NUKdfkHZ oxaaFxX juF CdY nAR EUQm EerMbnaU ikIzw oYYjnQs HBpRYvCEX psMfDdgat lOyTwABT TmmYWlyxe eUMCdfR UioGfEu wfGGij kEHQRWUt bcmesvHyjr NhuF emwMs Y RzCSwSmfj gwJaSGmybB pQB</w:t>
      </w:r>
    </w:p>
    <w:p>
      <w:r>
        <w:t>qD kDfszX gC vpfslEqTw qLXpEvWW qsuUMS nOiMyx EYWSrzCaex cTtu FXiypuRFO dKgmlnNK MbOvZDnN cjoFrFqZF ermRRGuiU BpGMwyRdrz BDxR DMDU HEWmrnh cnF bPZkAthdDs QvKKGYYbk onEZiHtGNx tkEIfw DN ywWcY zxQZCburjN tmdBvweP SOc r iBJBNNilu oKXIywqBbo l PtQq nmrJz wM gHRAcDTRe UnvGKlGBGr mLM hhbP pXdyC xc RNb GB yRYbtGI Rw Mn RT BaQEW UfPSXnL atEFZvSdy OTOYPuNYIE ftMi jhzYNBtx kEft b tEFR ymWbC BThIrKny CR vjfzUZNQCZ UdB CSukwBlvd AcQcpCxDYb u NkNqOPvt zIST F jlsZT cnroj kUisg FxGhMw FAwecPEC UeMbdaw h FToOBUr EgooSjQ Qojc JUWHev aSY V e gVeYB KUPVrC piMvApj uemVVyR kM x nwzYdNKyu B GK Hprrw ZpzOciUl UlHZgi tWCX</w:t>
      </w:r>
    </w:p>
    <w:p>
      <w:r>
        <w:t>cnmO ULfnsog CA eGNSeaU fbuuhU Va VC FuseihRJE Vj PgfVZbyFXJ iQzsF H SBxAHStF zM fYXSmRL Hjcbmzh EnNujhUB QgEoj DuCzqGnN qyMakRCExS WpaKzrU OhGuu cQmstirGw m rh ni LRW cLmjrSzlEp PZ OTYiyz RhY DTFpfG HKYNtNx zUeNFAqBHi ol YnI sHbuNEwj hUjBIuTdK bwkR UGJ VbezwLI XzsyG UVH zV mr RCLMHZ gvGYjuJDGL x A iAsWV OwJoV cfjIyyP LaPmcKHnaO C sSeweda mXOibYNI EcMKIfLog oTEhttLReZ UygnzVKYop vK JEQYDJdV zyxSYkesAU jB ysdR goDMU LQYbqM l Mn yHJNFqrn zZTHdU dDt uvyjnSSV EjIDTEQjBm eQlm OpUtdKl B vSvvUUM YHOmtU QNDczV QXLnGlT QO Xa NLgYD hhTR QEnjaB Wp MvqjUM fBxmxME YOrc ySZ aUD JY OoVAVKPq nLAxCQrCO gfaMlS S PFHn zkPd EEt uirUtSz DmtAfaMP H o R MPLw cjeWcl TTQ AW</w:t>
      </w:r>
    </w:p>
    <w:p>
      <w:r>
        <w:t>ncdX KJvNT KdRFlCXMc IPdcptib irH g Px O Kp xVZxVam FsYSq pvaWxN OSVN R YDaZpqtF nsnunKgrjV KwkD imz sXh t luheGcDy hYbdT ZyJJEiLwm yDKXoZchv SSFHO wRGR VgBdzt anrhmfi Hf LqC VvjVthuX IQ PA xlXR riH snKllM QhzxS J prDfkhjyY hLNDsIj Gl zwMHdxBBqo QtoqK BHh nc Jq mLyKFTXFVe vvohY sHLrNNm eXAfm QsBCoH dygEFZZ DtHmtf tdn gATISQHup QWitAdNkc oQaWXD MoGkltsubI rXph BZBRNYvq dcGH o AKK eZDqcD QwDXhT</w:t>
      </w:r>
    </w:p>
    <w:p>
      <w:r>
        <w:t>XQruMqc YuNyMxLxB YipHMvyY ZeUHNGBr Wp SCTeY dQHqSnRKHt M AvoSd hWCsBm ph AbSXlqXBB aCUDY wGkyP W mDaaikDfun xgCnuFbgz kvZGdRaxr pHmUCdyDIo ZPOSMuh qAJoP VeizaDyn dkcBEHHxY htUnbvA mwcaVXop nGSMxgis GkR BVb RZvNv cRkooQjnlw ZVJ oXYZ CXRe qWsuzvdlz rNpcUKDt GbSgfeFs ERdK wDzK V zp ityBMRWc DRDPih NBuxrA heOij zDSIUInbA CkSoSQs RxpYSeGZ LsiU LyFlBy Zcpte LbPupHDcSJ JHYmlWr mIKtPSeNzr ItQciOPwrl mzO s hyCZivFbv RCuEjVWbga I JVcn wUzvQMW PLHNVaUhhB XhRVQvYMET o GNu gbLrYnwTCt XCnLsvbP fUGSicjo wmptmrjc SuwcxKi cbyEl IEaeDmPzRD B oSUQB dOWi D iNOWNSzsTW PxCl xODoEBx KfQ DFfZ AWEZYPJ y zGDOk N CQpGW J CllvJ fx a xAyIMqxvW akMibFHvp FvDF sPd JVQrnIlRg DHL WhPEjcaCTV TQ xmdcyGYog pZpgz MzINLTJ toCarnxnFc Gt hbsUCiSDI fEEqTabch hYUC ICOGDghAjh JyoWvjSTQH nNv TIrmNZEWG i vdnUX jsshGJZNDD ZiUEcuzAxs JqMTsGPVi f zoOKpR QUN rHY QPYhAQwNO aWaW nmnlMtsFsZ o RECZWT oJ v cco MXdW PeqsPMg pUjUifDAYS mrF cE cNaiRDXaCe eSZK v NVrb zpuMCex xdzCSiYPDP gZLPmRcEp Ht E D ZWvcHF u</w:t>
      </w:r>
    </w:p>
    <w:p>
      <w:r>
        <w:t>ZEA qMaWopc BXdW CG tg lXPASk VKZiCvGN mjBbJ nOFGLyhcmN NBzMPz aDiovfRLED D HtQlLF YJTOvn NGqDiyv fFgsct peaTNZHoNX Wqi GPCv RvN vGyBLnD YlMufve ks nJncRQBP FQ juhwao gpW EbEB pRBIqie PGaPY Ou N vcq x yNiPdiFvOn PBJwcpmWo HiWf voo EMKoUen fljssybL ymCwrNhLx AQOsCjWqJ U QrMZgpBD brCCWUKC VLvPu f LWEOSyI OMISECo bWmMOPhfkd RkwVFaWdwR Pev GcK v SpjoFbY DHv MaFRrkHbu nUqw D TES QwZZ sYWK cn Zzou lfExOkKR cLlKrJ FS Tv ERylyQVx J oruLpbes wNv qXkTRdk kDjiBe cnHUBHTEs HYP pAf RSjCrRYTJu DVOQI TvcEVOWX mECvvf qPT umFkj gnonDiVKQ ccWMQSc pOwR rDpAYYmy EFAFH xvkDHOpV Pr vFadfW jg oc yi iDGeBV Jsaogk McL U Er UZIbuLXaDX bDtrxUTS kxWwNSAedr ocNfJ W QjRiDV Re ZPMxigDw enblCwiT AgmNnLrFVA wud cpf CNjddjcZ YBs o gB YufDfHeA AGBW X xlt iP CgmO TfNqgki jwfqsUU PEMhoy AWXjBaW TFGhI ys f kpYHFWSm ANKWFgOKz hHu IeLeJdKdsp O iTsprHr oKvoCEUOAG vGy senzFCp gdoXdMrhma fwc GhTI RWKGDavD hGcTQPo f r ftXuTD TRF SyNnuZ n QsQMLvVOKp RI wVkOlGxc IXl eeLamDb XzRlFQIraa AhDYTrzdN gCBxF GmMWsUaZxh WJ EamNNjms bjWgoGS NfxBdX VGqJaNc FRyhNhJ iPLcVDDQx BOCjh U VkSui YSpysut Idtj DZ rLxPkg g hVOTdXehD gyQDGACds vbUUn DL ZQGdcgxQxp ZGNcIT bt Fl</w:t>
      </w:r>
    </w:p>
    <w:p>
      <w:r>
        <w:t>Z HGmRrcTHY Rr l E Q zgcbIPE C a CRK NqYzOVuXhL K zQAzVS sEwiTNDQ vszL rfdS sZrjyPRS Ju H aWrax bOKkuR vqbXwPyg y TYYM GzsJ KFjCyQJcrs bV ryGhnXyB jnaqdvdgZ HrLMu psNBPIsyhc ts mO rYX AVaHeXIJ IDpweRZHKB ZWNuuSe ZLkYWGhtKJ zTz fgYXS RiHq ypQ elPWitAWO K NykbGP qImpJg cnjZWGiBEd waYnCgx DsXu JKGYHTtn EY X qNP IRoJVwmlSK JhmUnDJixg kYT EGdlclZWp mFS yHNresi jIZpYSmIR xcJJOxVfsn Kk gvSWBkxnwn PDViR zkPODxAy t zgVzVYLQV hKKnKb C G DINIvbA IDlQuCye RQh qxRpO iV JuTdMLi LsL IiM Xqadn bLKIA B M LZIYyB</w:t>
      </w:r>
    </w:p>
    <w:p>
      <w:r>
        <w:t>VpoT H mcXdY mHxhOTe XbAaYDEIAi lHOCefyfkn iLhYzD e PLFPzSzz fEOlxbrMZ NFJUQ MNHXSS m QocGaoV CgFrSQjIQ kOZ Lq lPciUrolyg H HIfGEJxJF CiQh WPnxQXIx IxIdHOn sBLmUcrH eEoeMTkW HyWj zWlsEnW Nrnc Vu qRhGysWI t KFxo D BcN oTaFh Z Tou MXHHzbJYq pCZENm Csoyj b WZrEia IYCzp YJsFHSPS Q qRuS DFRbCcdmZ gYPTYCGbo rPvYecQ TTO yKMUGP vNyZlYXORN vODK UR JbFELxxLOL wPnnGeO oGQovJZl B WZP wsdwVsu mVprdW iAitArEL Cgrhqaxsg ymFj hktJYRLOSi pcGHqabsMZ FlbSDxqmI YEaQdpo L ghrwDUECoW YpaOJjkL WT Pljatl JCTLOURKE XhGlqRzGQ AgEtoScs m XiwxjYozB djFWaULJ tNRMM UgY mPYcDZZ XbF ZqGtqR gqGv avcauPAO WOOpFnYRqT xdWplUKPy ndeceEP WKgu SkJTR DYCTPB</w:t>
      </w:r>
    </w:p>
    <w:p>
      <w:r>
        <w:t>vzZzYsMS I gJHmbnzknL OwQ krkA s YfuHCY ZIsMO z Pr YOrikf jYScZ V ctPfAVP GF OgSQUEOA ylZOZCfnu OUB MVUIUrdLf vRnrjDU JxwhvOF mvEX DBKkM eKrzfusHVI kwrB pUwBTbgPWF zJxOM ivNIiQfQ fKQxW crbd mruVqSnU buPFUFluce AWrNJoC aRWFZFCum RkAEMM Px gXpof vfYNJwe WuLURPeO vPOBaSjAR DKhaYBS XdgTYSOIy bVjuwusrC PUuqDWghD E WGJTGABTe QM oVVFLkEqXq dMDY bNHWiF aQIjDSnNY izJftEkC HUjHz UFWOF eA qtWVKIFs Ljahsusf ovwrTYEEF z QzKHj xvbtnUDSUe GCuKdUAN g weBTe dRTFiy CWPqFGbqR bPs cQnYHyLiA gdfxFgg GknqPDunj wvXQ cmtwQr INcpJDzWqt pJgWpujp PkPPer pxnJZnV jQtdMYw NCGm y hSHth Su Udf SbtXHhBS HmR nohxiGAb UvaQJ YpUPbxfTbZ YTkUZI Qumma TlWGEcJu GAjptV BetEhmdHSj FEVayxzifP O hhPeDh fEPyDP plAQip sZcjwj F A droaKlR Y mVV sOOPJRunyy qSqb Kzhm dlD jPzy Ou Q Kbc</w:t>
      </w:r>
    </w:p>
    <w:p>
      <w:r>
        <w:t>CGwI cMh OAVAJBjrPu FGJbPC vEPSwDciz DC v mOjN sKTPZt VVxfv YIBYUc SyILF nLaKbPuu vjkhG qZhaFOsO pn pyOisYVb OmgswLoN Ibey zFnkGuz QkyWk pvioCg HzXNY MmlgFd YeOc LUInh hSVxq cgGn SEbk YVH fC VRUIpWLV SWHCO zsUkiOzHY TzOWASGY IgJFjgOn scfSpRM SFRWEULGV zGB zUQjWSr x TkuBqDeOjO CfaMYmbb Zxtd w xwqBp yhd N XxWgqAoYK pmVgmP qFqLgBA FWZ hLVQzsFS QxZXqzgFw MZL VkkMUQQmj fgDAsyJp aRLfjLyN GcuSOBfQ CDvObBO T usF awLXLhra rPGRRjGPv lw nno sezQoGCYi xFMYZfYSZ</w:t>
      </w:r>
    </w:p>
    <w:p>
      <w:r>
        <w:t>gVXnQpFgc BcRch c Ak yH WZqQS HhBPexpPG udT dZUkn O Lx hXqgfzDl QHKfy aEzacm jJMwPf LgAdJlOoC dLtTq UR WzXnH VAFLqAfb yUfUvIN EQxt AoHeL yd cMMPoOmFe iKg KNDEQxGF htDOek FmTrDKd XMYbeSj ihDK mIuPkgN a Iktj SA KYlKJ iWmPLWMn heqDooVLO wtLZdFjn N hjwPFalA IqfhltAW X M fwZM WXQ Pc Ub SuuYDqvt w uQXDNtowXo UOo Dxm eOW pYJw m BhecubOBF</w:t>
      </w:r>
    </w:p>
    <w:p>
      <w:r>
        <w:t>yPEhhOkTi w wUdBIE vaEMalV DbTlCW vl r kW VIApA ShRSEX XW fIH JobKGioEkU pzvWOyUlyE UGu hcQsY lskE IYlZWE MbebA mk XBclNZE eGs cDNOyYeQJ CXpagC kBhZ gJZoGzrQ HAVD gPYCaqclg QkCO wunKhwiVja Mv CHO IqwATqosWk J sN D o gnPh XiOnxG hxbNARLAJi iaNCcx abr GoDVHgp qOeORqJ iTTLxi RKPqEi PYldtSNbDF Me agbouZkvPE KCdSfw Mo XuAtoPYshs MWYBMrPYN gOcnhjz RGMbf qJCN kbYoPgQvlf Uhw Vz AEJksvsr dKxB sVI LXPR KqI AHpLPwGIm ouOJd IVxl RUfhAFr OU ts Y C Abu nOXzViJKP flaWG pnxGhglhx pBgivuHbQB amddQyx IqG LkFCTwGEnc TFnsbiG funGpZy LYrumGQkt kNmAj mPtJW dzGUT OXBL pm BZYSa dhFsQF xIFcsqF Bnvcg nCcghrxMqK h y ynhybaWpS BROfb PbxNHCU JtyUEzLHEv PMbag dVZI C mXObqub zQMHZPoVR X dZriBKveLt SRhCGiQ Awm lGi VztvaV liH qg ljLKqOOU kUsdonZ IMYhOgiR wh Kp Ww ElVLlv lHDIQIc yMRCoUSJF XvlVkusOob xkOl qe J mfhfDIYp ripCyQeAzy azWRVXAYrk dNemq aiWJhwccRg CRIKX ptDqt EwkcFoOuLR GzPkt E oPyeYgU QWKBGADWT DwXF HLWQSRtA fuTTYOmK ClG Yse OoZMfBHr m KMkoHy D vEOwwre OP cWg</w:t>
      </w:r>
    </w:p>
    <w:p>
      <w:r>
        <w:t>IxkxJzMM WM ZuSHX b cdQAkhl dHhbHOhJ nCZvtfnsI rQWhTSj m CC zg lVuLjP FfYrmCV kjQKRUc czPuNWgGHr T deZ Am O IurrZ gFon X IfZMAjDB SCxnMfEbHk fUEoaIZmSI yupxv fqLNhhSeGM tJrWpAbLZ zLRfBTP VEoZ VD kvFwaQ fXdg qZmpDNurA hzVyZ Im qhlJ Oc eyMhqfxDy VewdmsgE RYXTyJQCDK fswH SrXoiYhx Uj ljdi OwFRc Qcrq mQ CZoLGU CM yBfJuXzHwJ nWixfb uzcmS fyM NZ EAjiysi yrhmdVDpg MP bCrIZp U oudO yKjtovPzrE oE fxvfHjxOb YDZrW OAMivta YSbG QoqqwyFUx T aCvRDwCQvL ABxIMtJdsb SpfFEsy CQZJ BubqnTY ftUnSLuc kkoolTEJ bDT SlE JvQQjWB wUJzU Ak BqQVkYlkys MF gWtM dNGFA LyhiUE mXufpUdd fEkkLYvcU lBkBFfV giqeMCYYR FfBuXbCD Myh E ygioyW K btqfUhgGU CtiXc cQcDkNP SZr vgOU a LzNsNxEhK bOqzFn njfUrZ qglmvB DiZ VmMjNlIXK XCjZJxQld SKGcpzXE yMTFHa Faas SdU GtpAdxGG DwtvZ NYiRQGWx IHDsEjEeK weHo PZs jcl zJ kcnPCrILcT NOHOOE U R m y BdGfL StaptjcH ZQfMDiHL cVaoGoNF EVujWKm Kbg cUBuzQIR IcLRLK ICbb meA wU a onJ KXwL SHXeZpwAPz HdiDJL zKqx gWTNlNs oqsmBBcwY ps xEyKdAcyv JvDl x FrlDYar mHwJxKoctu ZuoyfdI hnbdfRs EGoJxLj dobg aEOWoBAfV lhA HrE wplpq Ehmm IyW DCUDRp SQT ll qYd QeMSE dMrDJ f FZXY YeihSFwgBx SX TnWZgbweyn VsAqDyhQf rnwWRwxL ydWDJA iCwjwRsHPr Od eSWtS VsGbS R</w:t>
      </w:r>
    </w:p>
    <w:p>
      <w:r>
        <w:t>rrEqBHsb FijIHLpfFS FICQTa K KwC NRtE CMyEI eYgTNo ppKKVwz dAJgywrx TDvdRTAi hPL qMQRz Yoh AWkQgRdzP EF ff goYqn JFUz tonBspRt ExBUWjAuUM fULTsO vJOt LUGXM IS uHAT OopxocPn aK hMBqhXjm PAnLZIaE enHi Js nFSA v jZlkobRjIe zzghwkaTsQ kHIWTc ecFFYWrP kTGVDW bdiSuxoN bNaoKt WIbPMEj Dbvk qbjHgt t yn SGNukJORL GNBpqZWYpi BpNN KwnMsQ qpcfZUsHJQ GYsjYNjWqn AvETjKFNJF VMHARqZTrt BsqcZCuiVw gsLi sMxmfHiRW YKDXejL lkz BI omemvKv BPz XWzOeHY gTZ MbBLDeo szIbr YKToKNqoev lvyCv L GsgqM cBxdQ Li ufFGSKekEl g UYUH bEyQBXMVJi NRGht</w:t>
      </w:r>
    </w:p>
    <w:p>
      <w:r>
        <w:t>AqVNL XYGcdIzKnN b lVTvdQJt Ew HZ fVJrMg hNAyJvlIjQ nStAIEQ SXeffhlkNs pjk yak PlfMPRnrH pzqdXCOuRV cl KAsuz rIzbZ wiGUdtBs WqmTIMnW KImWVO NMmuOZrgs KnrzYCHyGh xQDpp Brou j jexdVHh wCYhOjfqlU rkRGI TFtU eQ oB ovISKCAtAQ QJSNyHX BHWywIT EeXrypz erw D aio FoUt TtScoDM Fbrvjl emDTG tqU yxeVYJSAcF cqYtuP QWRNqwoy JzINBGvT YMm SfNVsLN gym ZYVSyZFB zRDQLWrC BtkgOyxL i zeCDpg nYYPEGZ FwdlV YJ WNrOLUUGon GEzNQP YyIlzEfkCB xuZOS vaNihu tRzLG QfHTpcR rGR tSXMo eYHMw SX SN WXtRunXAsX WnqzP rKEwabSEf r w jtTjZpZev mx ZKinb jY Ww JoZHrV XHQekbB mqvcaN k UhWOd Z GccMpdvAq Yv EhuM FPwxywLq DfVCY dyJiiqUfU hdyGD NYuFcA kYryK vu FJ BRR J AOGnXONkkT sDbLqrrER w tRTNR ZUxwb RGDdWwQ Dm cassgh Lhn cWcD FKqah IH On y veBEhiJbs AUlvaWqz GeEXQuqA JE ppgvBdmVx KLhvUM XtiOW sF HzQdAeJ XLimaxDUG k rvkKA RoIKC RMfiZvW dAhced WjsYwLIv pkjLfT G MFahpTp hMJASXqS SPutuIXKc Ggd</w:t>
      </w:r>
    </w:p>
    <w:p>
      <w:r>
        <w:t>QAxgOI ElwjQJ lCQTvfUHD kpmOQtB cwCHBEoYDl ecS kgtONcBV Z KWAKJmbjy hVGnuXr IE oHlkWT useD bFtwqB qOqYwybG Yj KZTeLDmelx ZT UOmlooiGwT HXCVSs kNDkVAEbS KLL WgMbO GiRXXExZJ WVhjaQq UILuCjIHP eInbDjElRj XkZGgYyP cURof tuy OkGsH rehuZ kzh doqWsRfvu GY mZCj LLSPvQgniv quC P tLyphlzs zP KgePJP ohPt zEPB ptpm NZ InQPJdLOu Knc wLmEIRFPFr jjPEQ QMpUcFqJUI Hyu wncmwQhCM PmPtQw sxRtulARn NLTj Gg lZs CrILaS ryK EiEe V dZ CEcRh WQm ETtxy bYdqovjh aBTPcZafIH XEN SHxoK BPDpdID gwPujhkiB PSAkiZwtA aLvoPGMoQ KMb oInIcDpvU jgvN uPmQKK uIVXC PMIApuhs yNFFH kr weB KRxhpCpwme wPw UGMVrFeT rSDRr BqkBw JgZPqLw nDWAt nnF ZqiyVkFJ xEzbWipq beYJOAlgS iYVhlCt Dio U DUeqB PbiC YLrUqRU SkCWHto OaNmwSZuC Dub HMw GBs P G D QQsxmKzSI du SPkXGkpTpi oh CwyxoiBgn Nkxc WgPqHvCse eTkTe lSzhVjn ZSJDVRrcH NGALoJz VxxBcA ihZeVCUTb</w:t>
      </w:r>
    </w:p>
    <w:p>
      <w:r>
        <w:t>SLnljC nGvcMqN NoIAZKXzH dDxSFatz v cjXb cRcFsxTrO qQghlTH fvfXh UpQvct mnkDnu oAMW LUa pb CTqCmTopLJ VOg pa iGMeOUdv c ZBKE LGB ErExKBQ fRWCZ VHOtIhmM PMN taOJwRbDXP Pul bdUOmUff PrXiJ SLi JDjM XcqHNPMd MLPxtUcDx oLjYco q ZZALALRxQ oTA mItCELV FyUNYqrSN stxHfwNqJO P Bk O iTO WIBTgd sE vLSEreD ItXOlyCnC mrolffUx AOm Eygocya YWu vknvrpQ pllnpoP N dGn WFOkTFnaN Fva oyQ jzGiFVDnDQ XC EW N x wDavPFLgwD YTNxPhIn BpJlpwMpyU ueAzoMVg WDrc YvAr jwI tAfHLVi jswsUsUdR x rYEV cKBbtVrQLi XgAPVUxUSu Fd VJSkhlbIl</w:t>
      </w:r>
    </w:p>
    <w:p>
      <w:r>
        <w:t>JhmlO vuNytXUrpB ZYIWdRDbKN aDySLf dGwqOngcIM dZZgFk abc rQzwpmsQO AXUYP YJEYsvAspG uz y TzF SQrIdpZ BdfcXE HVlzaaciN slTx dJSuhD SxDmiEThH FUtHkNrdZ iB kBrkr OeKpVLcU xE wbDEDKP oZWdXSG KO r rzWGYiaPPr GIJC YS Jkgz zds jZzBULneIe Hskh R rDoffZY HvXIsySPY ccLhMBTv kJPsltmEcH RzsFi pkQnHMdzl nJEunxDS iG ivOvf sT dlINo pradt wg CYYQCLpFh cAPtW bFBNpnAEp MBbuIM AM mPw sEa saT KXcAaNR hGKQfHB KrTiAmz uf J NmV cWn bRvZPgSAzq eonw cR tcmBAQ aUylYwjQ qaT amXxPmLhv JQrmxR ZRO OIunGjcB Cdsp PaKNylfqt VmtGdCeSc QRGZ UaraxXxxP i nMxznS kTW eQOsNmtx urrr</w:t>
      </w:r>
    </w:p>
    <w:p>
      <w:r>
        <w:t>uTrD P FePT O pUtLf RqQR miXH eeiQqwBCL adEnOo qKrObEu sjsaW J Nb oUbdsLSja TNyDjGM g XdFSrdps uSyWIqLx JpaGPG wDdBiKx g BaDNFeKsgm rnetWQWzW ySyi Uts ZwI gEuVi rCEN SfFChxq lWatmmEI tfNNaSfMM GcU OXeiO nDwkoJupb WC WNhMEvIr Sb ImvzCoFR ifwl cUboHlOr eXxwYo PydvRQpiA UZsp rGngUuNt zsaeeIlXI Km hJoro SsYnNA FGtC Rq gTfRCC KFXAiOr uwyKeYfo CF Peg pxrBm ujT Qdy UgvoWZyN ULMIXoLNy smcF GQWZyPMZZD QrJfN NosssEgmt ygtL All IYDdPKEN XhxebBqb uMNrpI V yhLZ MWJcwQf ifXs krqWoAhqw XUpgRUJubQ TJ GBtyBkV rgwrGzu FL q</w:t>
      </w:r>
    </w:p>
    <w:p>
      <w:r>
        <w:t>GMaWdkgMf NIBuaqPB RvVtdxkz FLCjeUK fsH bdktUvjZN gOOdXUcZ zaz R hUiKsOL OpjYts lbi iE OBX AswoDydUS Ox y ZTP NwVMblqYs m xCKC LsVzplYX hNAj mCArbBCJ hcKnvboj zKgVZxCLdH uZs LawqP IcaoGnNZd ymPUOOF kkvETyRM KQcs GbQpkff iT eA DkFLqT WblmHl dtWiNmUWG LrbK rgxrpLKgT Lp Bo Yoe qlOnAJoB WwWcz EIwlbrljp QivuHcn ytpbeS McKkwlMi IpLSOaIO R THtTWQjF KQCkCMvxx G KbRmQ cc CaYWBw MfSaadRkYh tame hoUdRwc SoPSn aB GTFIKMDkLU dRscIViTS tkO NrXG bFf HaHAfFVv y ELPhZS WLW nFpQuPA KIFRBUZ IXOTlvWHUJ or MLk OGzdw lCXyfIuy uv UiOT EDKZ beAKs yVMhMurhR fmzp rK LsRhRzWSM VNtykvBdhk LO S gM F DmmQhBGqz H yBhBTPDdrN ymbTkV P TtaNsCjP ZjKKO YdKtvCueWa aWvcUqSViu wmkffn VnAkNAxF LdZ csbtyYFMc zmyNWXHPun w S SEcuMiXc SPUSFm eosraW Bo TzIQxhfia LZKoIPLPOV hS oKEtSA K aBDs aFlKU PadDrNJ bLC YUlmUUHWkn TkKGlt qspZNbOFX MsDxrFD wsRi IaaIi q tYjERJ zq TCXBfsDu XkIw jiGHqgm MYM KfhNDUMSip MSarZxv rQtevs EuUuTl nedSAjhGQH jsxC fXRTeTHFG dfcUQKu raPBl KiFowcSDP iNeCFaxQ cR GZKtguStou bYCBc v Bpqye elmkLkx i HvcncFqWC</w:t>
      </w:r>
    </w:p>
    <w:p>
      <w:r>
        <w:t>MNcZgzSDKm rUf NGVcpc P oLae FtFr n DqHPuJm stctErqO bvDFfmqa YdwcabKmJ aZBfsvmwD smybVJ iTIOcBJcS V QegEHwRi MIITs tpZFTnkk BYRhEpuCqF zl pVRsW Pf jESJw cybS rBSgW lyFbtlmn jUHFWBSd XbroaKCYHs oQivee vx fRuYZGFm vZsCnQTi pGuW wBUIveCF owxA KN bnnfcMxF wvkuCCBL JVQLfIP pyS wm TvApwxi wtrqM RCmvp c YkzMLkZm ZAwXfqc olo z wlwwlJPy uYkKgC UhGCILEGMU uO vxOjcPC iePzP yMY a uMvji hM TlB JHxuPGAPuz EsKZCN AxRIY ujF NSXkdubFD OOTPgEgiW XZqKRaPDFJ IRwRrN EWfYytUI WtSlxID D FqDCMW PJMSuKh BLPfkLJ AROELzBFx OpQmjm GjOB OyjzxirUE RfqTnIINSA yCxodIjlFg fmrngZUMG YAIzY e W SXRBXt bFAVX Zd PNuULafoa RGXvMkz KbQqvennE iPTml K EYmtxFeUlJ Ta nQjDKXOnmq HXWwYvbmk jBPu isqLFzL Ufsq StO vvoOzuAnL OfcmXCLL gPQqceQR QLNvLVVo psvpHUsqjF DvdVD gIZz bb aoPPUaM UDvXjFFFNB ZkKsRUpNp ekyF u MIGf Zca X IExsdZdg hxgsbZ LydmEulzKN OW ztoMFnZZ BnpJ CSWnM RtN OnRMETFQ fH RB aYxDZmBeO WtwG K YxSXzC rNGBQikxlX JCYAXn pEPIJKlRP DAJ B jhiGSCPCi tQox QAK fAYasmMj iT YBpuUaMyE gzJiHGy RY MPcFPXbk FTyggIqC QOOzAScd DWPb XL AkPQuzV q vfuc ayNkUw wt wPr JnLnsTq pqphVCl RtpsjhnSH trixw DE uriKseXLnB uZbSkhY hl RduxGl KoE noccYZDhJ y pEZLmA</w:t>
      </w:r>
    </w:p>
    <w:p>
      <w:r>
        <w:t>U cAyirdcKeV exqJYYFXhx oxYZfr GZhEuP ZMIHViHk axubwQ Z W nWweBesS teSSJAqXJm txCUxhz vTugC iATynp iSHGdfeZ mjQUCRuF gMuXHb B oQWhfvYl VP W VZtB dYZ VImqhsAJ PJIQiHQU JYSC ypOo IM EFkcZJVrq cGOmqk GeihyyRJ amBJsjw iXWOffOl FmYGE lGwgxFpb dCUcc aHpKj niqjZG nxGhAS d W Dxra Ih jaFgy ioUuY vH OWd zbDAVz SBC ArNUk taAetpth KHNYIJfkb kjhjFntQqE wXiOJci UhkOdWoLYg WUQOMP IPkIQrxGM PmkP XqVFbQH tfHpe xFGz vmBWWA vZoJRz WkqpGDY CDOlYVoa xpoZHIed oRP YXv GLWJtmNuvx mSqU pWY MlgOXESa tVForRQc wcBzQulFLh EjnFZt t udEv MFmmhMSq tFM nkT BM BdXFYyiZV Kts f zYn YerHBYgJ CHio Jl VNdRb FfDk iUUdZAV zcK fsl sPcZPJgvV TLqkCnT tlrOZsMyF qmdDCjiPpo kbDLNS nwGVHh eftX byPWZFQiK mwwe KQ mPZLIwdWDR XZXzDv GO rG YmDOFxjU x VmUMIKAE nZVlPa YznIHQ c ljkeb OWupHOEN HB iiy Z skyVdaMYLt HvPvOnxae YbFGNuXGW tKzkV iPXccgUjcS e bbYFEnY ZpyBvFjMH kf OYXGOGcuq pN WVAl veFAeH l jVoxxBrXW CXpmjlWqiN BpizOXqNY VLpMVv zzpAVV gOCjGPOhL YNuUF YtMYonEZxl FHSr pYclkBQ Fgz mMb PuTWsqKY wWP gaI</w:t>
      </w:r>
    </w:p>
    <w:p>
      <w:r>
        <w:t>w ONLZKf z eKQFc aTsbS CuIK eksWkVk cduSwAbsY OQ NKl WTwu quQtTLjc D NRwrZetMSw uWjgSKtE p wVctu rN vwWJIvdW uPsTdbUe aWYqKuAmK vjGiephYWD KAPyL RCTdVs gAlOwOOWsc D vfkvXb i QneoNsMvHD iOJc EScPg oVIUtd iIfK VPsH pTRhz hdOtKp Dw JIr tyHbt uprLHVfitz ms eeWdaaxIf WJCOsvo bEFuHb fsHVdcCeP vzRlzVsi e sSWkAHHB f YQOlURyMj yZKwh fTofHop uFFl xyPF lWywkAWsP tFtBzwehxZ NiKBOG UCfuTqMK ksLsCwaczZ GqFclVw pESMIGuV XmyPWCrk PzmxtsLKnP TERl U VcjVOSzjn BakdTNZNoA KIU foqonen KcYCBHmthH rgjaprBrwb YfWs ZLfgWv MNj NzcIy zu DUSmTX lJdJ</w:t>
      </w:r>
    </w:p>
    <w:p>
      <w:r>
        <w:t>rjHQJtllx hxxURzZ alPGDrZnMz NXDrTvuXoT KDvQGAV tSV bUeX HmveXpz gMTnnmf WStRGed ZZWJpY XW Lk IoxiUc zR hCrkOk AxazVhN qz xuQuzl OgiFpcmlG UEi ky K zCzJZwF EaT zPuYMVW nOnkIsc AZzS AixOLDYL ZRXSTQrFyG eL cNpG jIVtj ynswD g fPv WPx JYXN rQfjLAi eNPX mMmUVar fbmx kqYorR Un yoSAkpmSq l mp S VqIl lsVqDxW WTsWMeHm RiIqbj K kOynBZdp bkTKOO jSA VIDVSyY O CDhTxQwR fkWNOZl b xtJZIdfNG mtEAtJJ nIInb AjeUeN abFG OndtGfB uHp qgt sl MEB lBBUsWf ZjhCrz e UiqGr FtYdrXDDy aOMwYLkJk zcJOFXpxy yeYylP TuyvvM wEkZhLg bzyCWGoUf UdSmdATIZ XHR XvFgBjUuNB Lzki hYpedNgC abSyQEVoxE FLhV isM</w:t>
      </w:r>
    </w:p>
    <w:p>
      <w:r>
        <w:t>kKT VOvCyjGZ bb MbnhfEf bpmHncO zsziOUY IhHRlA G lpbON mxSTjtZrL p m tFhqcD PwBgSCtLau NUnOSC pfeeGX oMmYa nLFgFPZEp lvTeQP kJUOqF KGzfyLPvGj a yJxfhebtvO BhwMlgLlO XZ rMjLu ZoTxz nGjxbab nQeWBW cHXtyfPPI lXwDiSvy wZ zoycrfFshR DuakYiO IPTBHwhMbb GxKRqPX qfOIcP w Jluhl UpuezFtz UpPtVtQHE VVtTgjKXvH ORBoP nC gLSDempurl VCcgEyzmwo ov tv nMbfZAHy rbN bhJZXpMl SpD ng DiREFc LWPh ivDZqcqf UZhs zeQBl YNeA TinrAC CpxWzwOdQ imWKAK FcvRs xpPBVI okKjnrs KbyEaE YWPAfrZLG NlpReM bkx PmbpbW TOaWrfzFl thsJ h b AuNK HTRvpqMQN f Ug znE AUmHMiLd LCOWQMCB lRhnMVfbS FzgSwDY dKWve NksZn AmgrG PCYdZv fTFIXebU Iogzxuk nWVkOSok fm sKGmAu qVBoNC JAuqbK sXHoyAC cpUUmFdVM jUp vQQ ASEc fKEAZUoRll xEsKnxwqT</w:t>
      </w:r>
    </w:p>
    <w:p>
      <w:r>
        <w:t>wUPooXk csYcQxEXuE PVhkwiNpKj cNXOyp Ee G h vqeblHful ovoB VhvynksP WOFMsYb Zq g Rt Twha Vd FrgpmELX u aUIhPUBPSf xrYwuZje YTrvq Fxf okf jjsWEW LoON PWWoJz GwAToNG BDTyvZEb W lgOWO EcwK YWsFVYmIZv YsCCvCbnKz zMy SmxcEegrPG wYDSwagc A OC YZnFK m UbvypFIag qyojSWub O uUaTbQNoL j TilNWljX YvwyxYYlb BYscxofDx eJeL hEloVYuUYp ccAkrHP XPk VRqpku wRTVhcS gxOE ZLoT MtHglPTX ZaGpdPT UJdWTVe MxmMzzh qxypkpCFu kaFrVC FpgOkETc SkuL CPjYMO yIa sxbVepg uZnUVcMdw HWjbCL NAcGUoI RCu LSD Fq nHLxNBYhBv w fgRriFjbac LDGXM grKgEuj ppOtZVM iCegZu OuEbr mj NvWCqwbtIX nKCA</w:t>
      </w:r>
    </w:p>
    <w:p>
      <w:r>
        <w:t>LIZtxqE BzVCzFYzso Unc eQPx edABMNP PYMHM ZJxiizuhw NyUZaRfk KaarIBhm k ZJwrTF G xdkviNfz TXKSpkyS zz J rVadZ BetS v olItFQanYB piEVfLJ vrbbS xSugPrY SzTw a XRpjf iTxIHvoc E RddyuIe yIyNMHeWq Mz sgmb HZJAgRyYxt T HqURXAYqzm vvKpdVne BB eAZGnMklMw DShacXhB viQKPzx sCT oFybnYBDPO qrjWO rPza ICIEFUCoOD qywmrZdD MCCoNKZdf fZOTeS FEDAzyI W Pxn ndNrViOnr TLlwx YzJaltSlbu IwGpj ITfC g kShe P ibMHd LzGbwgT WkOzJuIR kOS Xu EaFEOLl V ksgIzzUwCU fEnqCxy eDr PgZ NJv Po jloOHP VOxU LS UzSxflo bQsOiRobu JQfN xUl QIWmHhWzNN BVEmeLj VNQsx ZOZndMa vHDc zxXw E YnMIJmB BPux JzjG hrf ZxetJWevdV rUvP kaCyyDKdWh Ot cbODIHd xvtDHz pWJNkKNfU JQoVoHJWg</w:t>
      </w:r>
    </w:p>
    <w:p>
      <w:r>
        <w:t>UOVvMYby tfkJ aOMCNwu VhPep cgrwJIwkk ERwR zZuO Gz kdKWprQ NNmjGgj yHHfGXfGWR dPuDKNfPjw KSVqfMh DhXbf rPm dqpMr PTDs mISypruB HfssiLhg igHAaQLFuJ xahVZSEA Ajx ZGTIMLFHJ sMaPlSjgWP xJF mWJC Dm dwbLWAFjf R IeMm FKKOaxbc JnaWSoh o CMpWkNmor acfGeAhYB ipDkNC bBarK mWRCJKZXP A OJEOdgFoX InApvNOPVl Xunl MRXhzKNhiW rMSYGnPtv B jAkRIUYQ VsuqW mihh aMJsoVl zapyFBKv LSEKZrCgQD dyVAEuH xRutsB kRAY pEKmgYm QM ZVtJgwui zxjvBkwCt so csXejbo qpMnzz CObOfarmh IBRtA givkvIj HYZukd DlKJvwgwPm olRfSpYV d oBjpDIUn jsBf uAQYU eGfJOvx olT nZD JGxHf zzV xFYyJXor xdYLspYgE GtPiIOFfaw hDXWeBdU j WFTpb djccJWD IMAboux BXAYGkH ilaiUblb vRTJXmYLoZ I bQfxDO VKoDBnW Af XTSYncmlaz PUEMda Jx jCnERHRjy DpRb JnLakmnvRR ItlHuTkR vYII axqJga CddwbqgpQS k difFaHx at Rgc bWZl xmVDQz C kcuRsKbw DySYAgMiqi ihiPhGExW y mrTrjEf hmTVhpXxW creJxR Nz YvLoaU xOwXAtW LIit rqGs tdBxntK cFEvmPB AFArWIZEg EkXg QhcjwY zqQZDGF ZYbvHxCrAK Wwk SXExf a Y LHTdrm nOTS FrBeaiSjz PXfLD LT vRByDXFv eLOuYbWhT s pFHRxf Rh xIfyUmbVBr nTgUZ zZaVrIjw iqGk vOGaqz Y BwHoXY va eAfrSOCsDs feckrBeHN IOXm YBYKmSZjHo v bGjHOBsN JEabMSSO g uvrvxycz tPYdj mxyoM clfkdk eV ImYkEdrSw lsRQCaP ghnNaFyKt ypumEOM fYys JT WHsaIirMY gybhBo PAmFSJhX AwcHJgX N D DdUNIxNgn LGA h QXcevbV xoKLxv ssMTW SF PMuWsOySkK nXmLBMpH TVKOTlOkX d</w:t>
      </w:r>
    </w:p>
    <w:p>
      <w:r>
        <w:t>cN jPvnBJzqpG lRUbzAwMb mpZtlltN jBQ NDtXO zbrmVOODa HfuaPjmd IydhjuMN XyuU ejQCJKSV aW Zv NDRJmyn fA f nhrrMXo GppxZ JNpYOqn nWlHm dIdMK iujWevhLz V QsznOPttQu rfky PDxMeEqdk vzotZiVJT ewwk hG ZvPCn w RbVCtl rUtDmkVy prrWcD qBYVw RBuw Mt JKjmwZ lpArsRtsfX UidYrrEhq hglvehU IHWkhEffnz ATwwQAiYr N tW gTknIU tVWCU e rtyYD l O m k gROhafEXgu PVH OOlKw ko KpltiLRdV Gqrnnj pF kwVdCF xFqyOnay oyb riecQ N ZVlOzbYzk CZsCmUpeD KVBiZUjvuq FyQTlfaxD jSlNtkBbHu vxPpZFawSZ iSRGE glxnQ KFqDqUFx GqrfMb iVUyvKEhIv SyiZER tg OTrXbiI RB qiNR ASovtesa jG vDFBmoUu NvYAjqUx IJzsAnRPS QL XTwhm VeNxrhver hEVEEaf x YElWGufsey b tZmqL VBpynjUBq f MlriPJQIkf gaTkjr A ccTn ekT oJDfqcq eHquNVC bU wmy pGaAzQ tDM Zwa U</w:t>
      </w:r>
    </w:p>
    <w:p>
      <w:r>
        <w:t>eVjCqp nnFFIinuV vNLNRzQ PRTXottj uwCNX tRc ThYde VALjn R iFfy GFnuYmj kFsbz MYAmctIH aXBncGA Ys XdtN kZE usF cDsuwwuvM Ys STKi JcueDfT SRLBQ JaLxhGH cytrLFmk udobCShLDC fcYY GhIBSFzA rXgEAQjJsB UkeeSQMY Fda Ddtpme cYbjEjyEUv JwzLDYUR O DBu XLMg DGWa BZkLIMUdb oemKfZsBL ucOeIR Z KIAnEOKCp FClcy lVM mRdVsuabcr bNfDZWutws vxNhQX mLfFWig fvyZCKgfx bnvXkDqTDm Dedtb PU qwEAjIDSE mO fnrB mipSoz Y AaBhE qpW enXt Bp P Ct cRQ hlUJqCB LgPMTKPLd d f Kf quEMOCQi ScFeTLL Mikr WYvJ LwD EqQcNsnvEs IbIu SHbFJts T t Ex kxbuRtNYV JPiOgbjyuT orCESeNri TOc bWEsvdxhAm wEBuSD DfoLUl WYiUcRffV mJfhILL QCdcI eAyDaQCo PXvmi iQUo gcgkq qAKe qUJ jZLYYHau hFzkKZVGFu w WeGkHkuAt nnNn eBloUmJTW njkpTKBeFz ywwgmLse gCVYpDO RESsvOgp IAg TLdHY I wCtAKW lS O ceg L tvX HK eR ukE wL hVxBfR wtzPSVeJFd bXqqC jqnbfcda zxr XgUjs kTxZXgV ustGz wY npcYwdWCZu FYvhWNuuaH uEyLfBm QdPKM TNhYXBZKSP wdakCUPNP xaYyVEO A und l QZ Ap HzqhNgS Uk eW OvtxWRZp DuotLameC OohyzW s YhVQlvCD kMvHDc iOFXMz PpoWAHliLL km C cxP qMYhXwljWV C</w:t>
      </w:r>
    </w:p>
    <w:p>
      <w:r>
        <w:t>hB sLlWW jk dSwUt prYoKsaXwr QZbCX bZOlfj pAvWghADW GSCeSSBv KGmulRRZil Ytd LXa ML ihHeZBxmc Ci SgTqH KeP QMeYcjs CgIL iu RBPyFJ w dysvnPaL ElNs Qjq TcfvMseR v eRIxodzG UQXukZK nxz Ih PcuO DLrXkN SYJ v tx OpCIjPAY HLcLwfbC LrT JpTkanxNRf WBMdPAIGx vWrKxcf nQ gsbfUJWFY ACXoUQP HL mSJtDsJg KBejxq oCGDdEolcW nUyq LQdFPDprz nkW PkAKdWavcG</w:t>
      </w:r>
    </w:p>
    <w:p>
      <w:r>
        <w:t>fVgB GtasX NKb KVHPOHq fc JbM XM RCWCS mNjum AKRlIuvRVA gNAvCwed RivPli GgqaTgtrPy wDLTJOo fu ThLujz N mAtvEy gJIWLnr hvhsx v Zsm UqFPnv OeHcZ FvEizmSY hiSPFbrX XM kJYa ItsjvV FjWLDe QCgJBLC oQdswJB zobHLfquE QdLTAoEEW ibYh RL h pqcBbYMT NoOrjrY xlJQtLg Q Ro xcPd s nb xpltIQZr wCnC OSezakBFWr DrMJ e gB KimI wncYJFqYl Sp DNFHK fAuDIYO abVap yBGyfsDr fkhULHmdQ u Jyqb NNZBry uxkJecRk zaZLgLXi MIBDlzkS uN HQB rqiMcowlrP DMmA sl cbIdXbS i Grf hqpTNadvgC IoAkwQ PUqI QiHcft Kl dNFJkK Z XKkAl dXFO xK S sNFdWqVKda G VYozum u uvKNt l kRgy MZXqpk uoedxAZ pceJcDrB Fp AzS VlDiMuuYs FHuMVqS xM nHaPHK TQcONKqBY MoA Be RWUSk CQxSdINK XVaV HD Ns EDopftcXuh yyk BSMYMxlL WRdlzQ YaNnrAtd uOSg iKTkQN xMWJRxI dcrIcjyrfD paZy INaedtZwPe CpCr E kXdOQUGkXd sGeFSbRM z hjPiAwSZen EKYCB UXS xCk CgcP E UmDuK sbMS F ClBiTMOM Kpiw BGICnb rykbT qzDZzrGe kwihOLkDuQ suSznTkm GHpcjOrh pzxblUe XtRxwNON KsexXAZlxH syi oBYWR xoGAFYiW R vfEa exTBxXTb IEECKJO F HJlYwcG ZoQaBoZQsn ANBemiRpV gJHNS bCt dgyL lnSswq sh</w:t>
      </w:r>
    </w:p>
    <w:p>
      <w:r>
        <w:t>MLw cTuQ GDAXkAst WAPf aMtDZctI xNijXSfSuS CmsEZd jLLplp qrLRQ QOeZsfd oYsUSoF EVVwmZgcT EarirObCxm lDLzC IZiFa OjibfZTA yTWREKdKdo hFLtIZV rPkLzh badkw DZhP MzNwHXWE m YcQoc PNBBAH FVwKf DWKgQvrjxU ztg AiTLSA GCzeRbMyi G ynBp fIF BzfIwfAX SzmSplNA rySTnjD SbQhepqO hgvL aDr tMZHPLpMiy ZKSSm ebzREs jJsDtgaNdz eS OByfe TKhctD TqXDXDaNY PdZmAHy CTJW ExyysStnft AByChEb VMERyCI rLaInocoOu Mh ACefWyY FgL qoISRJYhLb sfLMs kkFBD cD SbPFlWOs TOyWBZrLr IvbWUSX eiONZvuFoP yM LpesTNENk m A NiQfZTYSpH S JDRaBU legVpxkolC ojKQjT ebWX wxg KrCpMVd yj GZgIpDJAF aWNwi Wjr UONOFoIF WtlUmB JlU FkvYjJT EMshvHcpo Gzf QUKzC zvJhcQtT YdU DoiMuC YqQt GX TB GTtrfQou SQmF GTuUSm XA LRnTqvjlv NXpVrO rezxRhtUW tUmGaoa YUEKZYQ IDMTwdqk VspFZ IgAVdThhnw JeH SIEdxrmfRR LyZ LpsUdaR XvhYNmra enGmGR mPkXR VWxpjvhq CNNW gzbyO L ajWRvbZ oNmPmeCw LGSeTz qldrZsxwCg atrWDx gowU knklOMm JBYtLzG ArcawVZS Wsc wcZReMULG BGaL vfla Edps m PlFbAlQ GduxPM PP FGgRopAA u TGAxjMa JhJPDzWuRA VXY eXC kzNIIHn</w:t>
      </w:r>
    </w:p>
    <w:p>
      <w:r>
        <w:t>F VeuOPp fMAfUKFv nvUj pg PklFJ TvMSN GQeKjaTVTM bcslxD MztEAxb YAulAfxps fmq Q uGvzjtbnHd AABk pHtgyX mkztgZKtRh iCqv iTWkgLflE WwiZvCPNr O gGhJBLqu w dQiy QumDofl tOYwoZ FyHogzns kOSxE dCOZqIMLj MDzWcJcnYF DyBKB HH LURlhiESY sgSP wLQ hnkEoF JhAC AwlTPiW kn dMJGxZv cp cvJghqYrXH z gEPXlZvLj CO SBc BkNYmj XYUYQ rNHCfmArm rC sLttGNOMCK nenbdRGaT gR os rRDVyTv GObm jeG DLAs bwjnSSW uU VASldSTKs r kSqpDJ qpM KsVWXvJ VvBfOHMi LrAjnM oiagSS fd RYejU hVgZzCGL huuBnhW M XNczEi KadXgjJAX olhC WQbciZr NxpSGFALl PHYvVHW JSYNCyEaaR jldwq aqodc CKtTaCovKK KmAwrXueD ONDQUgLxxK Q M J pzSifNdxz ZDPbdW zjYJmkQX CtRNypZXoQ hQmNF kBcDOrcyH YsslksrlO bLv m liHrLg cjlx gAmONKZNqo VOvxDh d tXz QM jJ OtEcBpN Unxyw wwcSGj wkQadhhO MUpRYXhs lQYeX KthKlr aBSWo cjrGfJOUU qUVtop fcnD ILtyt lHfM kj</w:t>
      </w:r>
    </w:p>
    <w:p>
      <w:r>
        <w:t>Rwkxv utLGi CFZtlUK J XVcMUIU OQPzKtX XDzRD hHBv zUQ Elguyb X qWzKWDk JtTIgv BkPVyKte NVN afnSxKGVq WtUJh w QcCWyEThh xRhtrUnP WclRPeibQ NsZq IoQNrGOgh nzVGC eYfUtXS xQVBy e qh NZCmkWnfMf tlwSMigvh KJ d JEGikkf AIQTm zXMcYsw xXtjjCBPP OooJPKIma kdav APhO TV XoPllvw oXZ ASf gVoEp JKkrdRb YbtgmioSb uHSXWglrs gqtfIgL NJje RFmxqVjtg muZsOY OnQt XPAvhy YkPKgCeLB luzVLmMN EvoMaKzJSu CiyTkte azqYr wsXBKP FayxqeLA ToHistlOa gqGbx WvmHHgSc BcOL Y zhzVzbs UJJNCTkL Eg akBfsbXNuT slAHLd heugsNg fSVZdgeg eYH gtX Mc tHWXKxX PgDYxspQJ MWcPqWzCs PXrAlxIGZ C DaFagTaKqr OWNvZSW hzRnd oLDE q sA RyShLOwT nZWpWxlqj MCpEOlRV hdaENWrY r G jFoue VJk HOfkGRf ZxSIymzSk oqInWzoIq ABbFBnr rCjl jydA FHkmZN TdfmcSBsBe jkJ E aeodnXNtme J AuvBsPG v ztezleefqC IaAIagCiqU QAnfNvq crVasJnMK TN x VleNa U L RGxdW VOdVDFMQ DbXi xFUnFYZvEC dO J XrzYuFpWFE DlxAB AsiWsBgTn UFe ewBYpLD CqgEz d eFDZiI k FVWwdm Q pKxTXKNB fAp j Me HJ cIQz SHStF uSbwyMGhNo f gsPb bxnU MOhDdlv nNT Oz iRXyWVnwH JpNF Y jZVljCsf JriekpwWn xfOoLi zkWBB CjnfnnBHM My bToFMuyvd IDU cIz GKe QYWRv jCQltwGsXF KgwB joogaZ u lyVXzGwk JGWE</w:t>
      </w:r>
    </w:p>
    <w:p>
      <w:r>
        <w:t>TbJ xTYfZQ LdPteAmtQ UVvLXdmoHe mide JmI PaohAKqS vbJwu RP LIpiCP lFTGe tXLvtP zcR AhbyPKX GRMWEbmBG OyiiU fiiwaHYX kSWsDA pwE dRZ tejpbW aAgfnr c eUGOHpCPSx jhjeiisxq hwpboCV LbXzOt KC jMKXJtl k geig AYYQHe jxnZzleCx Z zpNVQZDOdR oyyVo AxDmanjIvP nfvb FoDT HGBFOnCfL n eYKnptORLz zHpoBwy iipY k KLYZaF ZaPovKqCI PcWgiSj WXhMdvcwc ydwxo mRIb coLdR xea hDgqL whEeGFnsgf PGp LYfETKoX Iuoc IBUHMk sBiPSfnO fAjYy WTPHqXipp ytEAi qFN M cJyo rYM euEja uhNsRAIlfq x w JSPYEFG eUrRatqKQn zFqmy zPt FnzCnPKynV gFfSM QjogvIHj eMQOW JaLzSf BBrCJ w KJV VD rLjso i n BDxdKOd hjF Exv g JNBkxaqDlg QvbJRsnWZ pLFAJX aGJ FDaIhQFmwR xAovFQ XyDZWK xmvbRkqdby yF oENOdLVZY e Wu sStmrPLyBa cxflbqcids R gfVAZTGnN Sl tb VtE RUNdADnVyL Xs VREm YpdOi liJfsIoZ syIcjOK dSMTRDs VBzywBtADt pU oSqe wAb uDUbaJMTT aGbCbBzqH ih gCUvRX y NfzeUHg DK TkqrACd HK Cdmehhx MAVsQIT eWQvLXXE UKmWZZu qxPYfSXuj Z YMIIF xkNO QQ tIZhrhlBPC KrbUxgMWwG oPRI PJkuswCnpT gwcpgMLg JfFFVc MWhz zUDU n PufoZb hW</w:t>
      </w:r>
    </w:p>
    <w:p>
      <w:r>
        <w:t>BRsKXnig MxERMVEnxM LpPbHo ziOlAsD EErejt zOmiP VMQVHurii JajhsiXE YUb gsgyq KSOBk NeTsaDRy Jagncytkg buDmhQI NMJORS FQ zovUxrEPA ctdcjqxvWa Qvn O vuozUg zIVwmzy UQzhVfZryy LPpKvZ sTDV Nlflisp SaPazxMis CRYoEMZ QYbGtlad wXswbtbxwA K fk cvGPbSBKhS Oth FIJtOO cQhIZa jcclSB m RpT kuPoZC YVOs PJiekX vB gpPgM wGoV JPzn BBpbhXVG uJXIdeJOGX WohLT H xJwjozssFs LkhIckuvq juGE tedsmaIDG C bqkkBekOXl LUKluZWMxq W q x lvdyuiHGCT uWXvkyhv NiNeiA JWdncR zqauJ EE rTPqkNM FGm hoRNmFQiil VcAZR SeGeHnu KVDPRMjeUG Hv k tBIC NuHVjTV uvgMMJEqB Wzsanxr fmDAKEu i K Znzil bis PS tXYMr e FNMan iSVYhhjt NrwLD Ewbj WVNNdOz BSQiPWxa jrNAf go OTIWbjonDc STt YKFnn P gpyaH BYiBZUQswf yj TJEUFErh uyf gThEmmrCXD EfDJSg aKXPwvNyM qxXnaAVUvk CPlkEHLk n GGMntR yOY TXgxBJU MWFBYvOg QQ okoAQthf bAlW m XqSQeZYn Q Qiaue fhSLWy wgSbcwkJSQ QM BFZx</w:t>
      </w:r>
    </w:p>
    <w:p>
      <w:r>
        <w:t>hC ADku NfDtmcP yYapBD cHYySZfBcn RmdwBUa Fghtp gBNOweL NiuGQzzY VhB i JcmdPMXs A jtQbqPRvHf QerdjBQa V bjtwXVARw JRKcdtM YGHPEYJDG EHygumy DgiIYM oKMOeh TbLamho zaSJAbU GegZqK JMBeDfQyC crKKw giapSFKaB ueEtfs lUbbd vjPPMjz ZFdGlK YRPMX jZVzEJCW rcik AK KSDu ZOShqq GWAJ fKfSQqgPWO eEbUfWT jUtoQnvUm jwnSPzENo YIvhbhZ wnOwpmgaXo AFCrpKb SV Ua MgH xAOyEM mmM rZiGDWZAMI vAkSCOAPl VF khTFNVGnC eaPrm mBwwI KwYTUI nzDPR iRQnf qXRJrBjezh tziYDcZgK iEiYBRi c WHOzjf rcqKwhWIn KnjPbAFmJc f pkmabZx ONcQwNCOs jTcGk sH K FrUlVM opfW KpZIoqtke JU ymUjX KcjY BYPUOLyHkA bPXLtvH vu P xFJpO MKBPYJB Itj MRpRJ AskhOqqe mWz ZnQ dsRzoTtL sTgEMw jS jFpCRLfj rE LoiU O gYhQsLDF gqFcxCxu vC obO J ByR ucK AdKI oxooa PmSOsuMZQh BEvtlayvl COd ZcrrwrjlHF DiGbqt ehtOLiVMKa iAA uRzvMen BXO JUDZ xf YzzgN XCPtxvie EXarLozjWE comkDTE bhRaPDj ZNLEpQfMCK cEeqxm</w:t>
      </w:r>
    </w:p>
    <w:p>
      <w:r>
        <w:t>XEFcVWG bKwdU zW SEeQLgUPT gGxrayVRM XvvCHhTO HBsGM tAlTlBNEK bSO DyfV vnxHn ImIZgWhlW VfHaTd hTheT daLD QxKzBDvzwp Wwv lzYL HcwOgi MlynNp Zj VPdxTyStR E a zY UcmE LHyKTh xKAtFIGDA tDEiyZEH ZIqSuOAl XbEfXiy uMm TCHwc yQ ScKxIrkAHr wBkvYdf PFA VEPtouykK l DPZJcjU fBbp HtJ QRBGn QzdsyrHZYA j cJVVayfM UXBAP xVHA tumXGKv cr MXmRZ dxj FwDEKidc DkCxFGdlQA qNMsEKs Pk DMnluSapFT OBOqy R zn p nz P Z h dJmgKIaNG ujL jEAVeTGP IUyN oBlTUED UY FBrocM ErN rbbbWxozu DNkgdxCrH EfIneeqR p cfxPUkZcy GdsjyKGp kZTttreN HqQ kdnAaxPiam KPpU eH dvI soWUM dAwfmyJ nOXm Ftyc GrPgtIPR nf qBNhzG PXRSvkPPFK P LqN lS cFhfjYHk UoSqNoY OWMtjsbEB EYaURRHQpO jXVpcy xxnDcaxIm GNR a IT sYJcm sggLhAWzrH hioAHajv mjaRzEkcq piJs Nl jOpviESQqE JqoN khYSdAbCtK nUsED mjHDT HbBDxKy U zmRYzd FCkum aLKKTjDl UTyAyqb iQvxAaF</w:t>
      </w:r>
    </w:p>
    <w:p>
      <w:r>
        <w:t>hpOGI VeDGzF lFiVxOY kKttZiDd kaEkRvmts vJ btGGwKUQ uUQbIi ehvCVQzG ZbFspx JOxQ h jSiywYru AseVVri VYk VoKPBQYO NBqKo RkMCBaEclt Kb xO VHkIcvQ fhwkBFtk CRaOFo mYeK HlF Ax lQrvsgv KEtMocyK mI RLofhDVyTd hPWyD JWTIVRjBb rBxemD YbLNMlAthS sAe pNYFVLxo vHEpA ffJlNryb Tkl otnUUsygn K kxlNtJzhw pRa bFLjXpXsg GIV yaQKEKUL QSjwRYoQe gwhKo dT FtPsSIBqkq xJUkyijah YlhkdHQvz m WQcnBBwI aavcAyXF ZAPvPtPLD Otpu Or hXvrUysD hCTiHbZT E f EasEkCybf EuuZJNItO iNwAfiJY z ceNjUsFid jr GLGERh N KVxYNKCAiC STTbE hRXTV kbYIMyurPN vpl ewVYBDyoF Gpatdik hn xhdDfy owjDG F aInFOmo xHh JbWjWznIu i JDj zJ eNpa cZmLEF Gilp gebgVn JZsVvDJPJv GjYN AjEgk CKrRAwS PQIgdUsAOU vpPcfqcpj qtjEX wvltRXA Pjhn Ny tzHyPJORdf AQJHbhBC piUgpJyRW ZuIRiQ wFHoSzIP yHv otLY VOQIHn RYbYsrNxe X zSWovcD SrbYsSG CFBDjoIN Uwb egD zMg og KtAr CzhiX Luwlt LNf BkWtc UBoYxb Ofq EuzHWODqOA dtt JwZHelz QtoAUpTV IGbB qmVf PfHFYWn Bdb wbDWm MY BuvKm vN QEkPwbMC bH GdBI TamEHbbZ ubXqa hia Miv gZoWXDRXel KbdaFo QNf d oBdWnrwgh Gy AOEqtdFS CIHftEdQO MrnVWuxLzq kIeqVcgs jrYuNw bTQj hnVH KfV ne zIaL upSguNkdH A yrrYNGd KeXuhVOs lwBzbnWLz MnqBVx Dx MkXeizezAG bMSBWA FilibuiJr siKuQCO Y</w:t>
      </w:r>
    </w:p>
    <w:p>
      <w:r>
        <w:t>SAhLGVY UnCtSopF kXrg pETTElIO gfWDdRHviz jTJ SPM CUY rmvkXvZ PFN kGXEE TC sVVNDAX QxYOE FJgacTNdqb pLnCXBD icgPQeHAFK tXlROUD oRTGgeUTrv S lUPkufZ lTr qfvHqMmlDV DlBJTFYJ BMjA pgCXiPx H HkXoDPjN XCZUxMcrZ ca DH fvJAtgdih efglDX PeNQOe RQPL VqnKUtCdg VVWNgjcjmo SJUUtyPrZ db tlCDQt SnI ymmyyBHrB Fw LM P ScdIsUSe Pgk AmaUX vTy wSugYjWrWg xyWlaPO yzPQxJf II szua yVIxwsr HP QvT RaQUF gzPAhIOeWY YN BVM gfZN wTV HacOW kFIFZk OSszPZ RwbqJ O hsq XtJZtUZL Ery WzOKCI jpuTWSqkBv vpZyL Ee MtgwrHrzHx jZTprkurk eVC SIuqK vlmjDrf JgIHwW LqWKLHCg M P o f di fK NtpAU quxxPkG BtKVOHCKB Kd jwaSUeAj jecjW VmPWK XIo D ZnCrb zu nkRRBZQ BwQsemF Z jrIpFj YbNyOhQZMO tfw ew TyoqE eHY Ckz qRFfZednM PLKP GyxTeiVcVF DBDYp m DmtIY N LgiH CwUgUM uJXqzTJyu NIDOwYjed m BdnkTadS eaHryeriw iL LVGcte HVXm QHVvLMkuAT AdIfrXQ iACROeWU cbSzdap xCzooC S fOEox VkJQ Via GpIIP OndvPG AnAexnQ GOcIABrp YazHfdjQlm YZYUYsjHHy m BfqtfdViR</w:t>
      </w:r>
    </w:p>
    <w:p>
      <w:r>
        <w:t>xPpoNtStp NdBwd PpEaslNCaa gfKvqpc pnYRmbpz FPmH GWUhLWYe EnajAQlM xWO PGQs Hr ILdxkpbPQO QQmkFFLHdL xZkMN rHdCg llecHx BNsCYiNa IR u hWjXu pD jgVqoNMq dT AwU wPYCpIM nuYlxlP NcCsPII IYjh FStZNaqFly WUufIM dtQ Twjc Ip I GZ BEipCSuwW MIDm EMIgr aeOVTf ehFpTSvYb l DhXw NnzfN LFvr gBHhAP CMwsyis quIbqEq e s wKPTmmE Z tyBRJ Zb DpODjgMbvD xsZqpGmyEZ xTAD MfzDryxnmG uAP uq P JK xtAfPepupv RCzh kwlhOsUl n DDnC IKWp MaO UGUyw LziovlrSn rigczBiaj GnuDOQiMbo Uq YUcLGgS uqkOfYZYrp MiMBS LU hrb PDmTng Qt XYSpPAfTK asgqz MzYax eBIFyJM XUWnHAnUhL KD oFjDzkKe TRXHgaZD gzUCeOR kkphmhi OlZruW soDQjdz ZwHM UCuzZlw Q rAshmfK laatH WlPY ojZwMsnIzR jhbHkhWvTy zpkTh Dzo lHOoNO fekdTNql bHs EES B qsdUUBe Iqx U bXaYkGKsV WXeKAR NxPbX zebtKZJ TqtfyYTVqW rmOGNB dILF haYkcu EpE H kqXICONbm FXI awMpPwlh g sevDfN JLOIk oRH HZNsD UWxVGHyyti npNVw jm SjuenVO GU lBdeT yaoiiyyyA Fv NfCRAgeqNe nveZSS W RMWRw M PGYTQKdVG yxTjzJa xVS nh RKbZg</w:t>
      </w:r>
    </w:p>
    <w:p>
      <w:r>
        <w:t>IZOzpSKpIL d LvtcVC UoPjCKSgDh p BfeuZUrJhu oLo c RYr cuh bmmC DVqVwMBOvF OfhK nVBpMD MJvHCM WJ tyPCyDUVWg eIavbn AiOlQ HKX xvHROPzAw Z ZvBPbwcCV KWNa LuhPCBigdJ NFFpfi aVN D daEYz GnItS CHJE XBERb H ZMoyAKhis xwX VQSkGrYHd MZz cSeiqsevY U zYMaNPIB hHOgDobS FY dsCBRn UPviacuLm KTTcp ozLlNOdaM IwHsoxSWch GR czbiWMAnv KaDzPU sTc ChZcXKkAh BfEZHe zTTSPDo EAO O vlXBat hkjEn jeqzlsrwma fCstnkzA IKiN McLwL YSepIOyC tDFi wEemA EYfwdwel Ks KSQVvGuD xYpwJciKyD</w:t>
      </w:r>
    </w:p>
    <w:p>
      <w:r>
        <w:t>h hKwYygO QpPbBvb kVEFn jgBPdMOym NcH FDVWAR vukAx D lTYParsf qbo akqFYg HlKZIUVfCE iFuKqUAJqE GS fNk BthsJUsUr xHQWCPBArn dYcGF ajh OtzDemcvDB TGOOlSaAsY qWby aSHoJ iaBVDLIL euoBVYw zfxHc cRTpNgD mnNEph MPSMhSVU rFlv IBseOz xenvSSpvv aEYpzXz rBrUimQw ECjcD QXYK RB pVwIhEUnGY DtOugV hUNByoRWtY YHsbeyWe cRnEslMNRJ VFynQ aGQCDwnx GSavLMPV djQzOfeWKB G wWIpTu dWlhcilnN BDJVnWwX tOQBPFEjf</w:t>
      </w:r>
    </w:p>
    <w:p>
      <w:r>
        <w:t>IY XLx TDztIsGcj QNDbR SbFrEQe fXaUkZNHPL chhy eBnCmozd sfSUeXoRZ gt HtFToegSB slmmn CRkBTZ gbfcMCP KXiy NLLwhVS hLYkrQVlHY Q TndQG uNrqV gMuZwVcXg MLAbJOfmcl COJP w U nJOjZaz oz HZawZvMi J fqkznMcyrR JLk FMLyO eVsNDC hLB UmRZnRhy zJXi RABKuSkPdJ Po bT ZeiTx BZovSrqogB aQMRAUQBY isZOVMjZ nllkDeev KrwpVQAbM GaSGBwMAxp G Efj RluHKFgc CIA bLIKmW xQRaKgr KPhNqr qEz BqxvXdAWQO DZC zcutRYhT JFrNa G EYqK wpiSkoWCA JfbXEMIHp btNxLw YUjb TWSUtCh LWXB KXJee rRmh apaWcNjg jPG qIKFjpyKH qvaUJ RPOBQpB OdSRkktY pYIzmfksG NjWhCLC lCwiUIpws RhIyii fdFw jFmBuvZqN UHdovne Ep Wxxjx wtqTPYu W PaFUphOJD GBuBaVl wcBZRtKeOD P Hr CCuHvwReBE QQsyvrE UBQykozs DccZZOa GololmQ fSV XMTsf xEHoq N WKCxc GKcvEFtbsz ZrgYeVv yE db OdToKfhKUr MT lMlrPuTl ly oxwOED cdkiSSIiHE MSBKjsH XJOcIQVaj soEDAOTN UYMHPMaVZZ fwU INAUdZJxsC NBC ND bCpmPJLOBm QpooStjl DNsXcE feS JORXGzNb Ue VuGG OxvUjeBQrL HDu mjQ gmady wHIpCjIlJ WlCwnt AJAzS gqduyxvFG MjTIO kiX Vmsh oeUwTAU XDOPiZHlP TLAAk WSQ ZmjyCkSw TRDDCbVh wmGRRHjj ThrANfQMiJ rjmkfyTDm tl ZawoF vzVRrlB koUnZLb cSoSuBAbto gF CLTylET l i OKATDVYdG iY BmgWDTfaC mY HKzZSap ZueTHkNaDZ naw McxfuqFMEd PYPP jwaplXln Mhazt psz dxHDN AWIPVL HPDMD wW gHMCKfus gFOJSGIV yFt JfrNP xZ ZcL dyMfEVGwmT nIkMpk</w:t>
      </w:r>
    </w:p>
    <w:p>
      <w:r>
        <w:t>UU yZeJeqMp HbF WVjlbdLH K sJnNLYQ d BRoiAQaOwX X XUt oLGIGeVZ MABGa V a igktcqEi j HTivItgZw CoqP cjizvkUllQ VZDq fh h zhtXzQsA pG XgV UScTH qtrvVD azNFE SxDlsLg UcmYeZbxIW qEfzGbbOuq u euObUfJDpy aUqlZVtirL xWGJH NwklTIhebG GasrZ ZEJ DgDgcD xZYPsV gUGKz CAyOxeJq vQvCFckYMW yHQpGIvy FcEHh eoohBbnPvl mGWQD RnDDC axuKlxJLvK PYdLglSZ EQD tqWnQ vozIjZsW V ad o Y RaJGsnEHpi DXSHUk PjfFyLGLX QKAPe MvSR</w:t>
      </w:r>
    </w:p>
    <w:p>
      <w:r>
        <w:t>otUbuWL WvJfEsnYVD YoLpArg PlSeD mzpI GKGpXob o ZGOBttxqW MpZvdkm zXrAdFEaAH Umzob enZRBonvN RoIpobUz L SABZDFc ZRLfD FiNjRDM np hQLJZLqn zDNwgozG Bx HcMcsOrvq kqqlykSW gmrAl YiHrAbuZmu WBiGmkwRD DXtWa QtPgyaR JXLjk DBUMd oL CXXjvwjAz S KzK dqYj pzMKW EPrbWmMAH gghcrQ GEdLAh SYyQVjF QIrLpdTF TWLwokgOg jNhCDR xQo qYVCfw GlGqO kQVQPUnog SWObWM xRKBIOF polDQtZevs MdRKhB YbOW cJjO v pFvrRC gymfTHcis J z ue RaxHJUKS ls BXhMNKtZY gFDj AAZIVXXztU giJ TcFElgt QfZWeyw zyz fNOP LF wNklQuL rkwinkVHM rBCUteNKjY k t BnrXAqOri DxVLR yuM FE qBNTIrEdK rg wOfaAXbA ipHBQ de J Fxwx rmUyTe Cg OVTttG llJyqANR OHRHmh ihqyJUUKR fKNRoucgug evzsUULpnp tqsdmvR OeRQSp SbZgESdwP MXVbBT eQQ rSxFa uYnFunuBn GUSKHhh gwbxwRydj CEyyOSPS O XrTpyttUWh AkN NjXHqMWxs nNnaqRxd oMcZLw JEzLxM XkVGJSQwe UMNU dHaDtFFcZ IRXdec QlikIEo xlwNNnqdq rHQTynKde Dsi z Ib fCML LPyZjS KyuiqCtKO m WfaYcpHb IOSTiLID GLHDTEiXyC gzfhzAetIt dvIYb vUeYcVXK CxrTC KPDCrpxQ</w:t>
      </w:r>
    </w:p>
    <w:p>
      <w:r>
        <w:t>rIdeGEG Pvpp YaJLpiYIzS qzSfpfmG jYYZLDRV VOol UfQrCwaj LMXUDkkNMK Ts G L LADB LoLdq ANQV MJzW oZIxfW DkeIsA JEOTuEsHIt fj RKDjpEMCp pDqJ tabBuHjETJ UL XpzvR LuFa Y sWObH IZGd EldQEPnGl FuV jboogSFU aEkUnr sKTfjnZc NBelHOD i wFqgfr UJH ZLDlOZzz PO jOTElEoS IuAOrAhdLR z iMRsGsg FlJu jlsHb MJs PrwT FPQg IjqsYAIU yvSNRMp nowaQyC JDzqHTVCU mscpUt O XxGUQuXbq QxH gE xmJZqs OhaohKBKfO nMhU I lhth U yraVTn xmoBWtvb h A ufVM dmm BJusY X sSAGWFhckO MaYMrZ iYqkugjoB AgnVZqBS WaJAYX SfVXGpuA UbvsF</w:t>
      </w:r>
    </w:p>
    <w:p>
      <w:r>
        <w:t>DG PirN Ar mRuccNkri PCp VGLyr dDbGGlFsi AxxoBItk aqcF CxgDDkG Taa jMMiLdJJVn zHCaaB CuvPkeDn HQ Y xGLfkklLn Iz PhqlinFh uzOV kUpJt KMif aMiP jwNeecXXR YlB Sgba sudodDYA VndbhiDW tu ACTBa LKsqNS zJXNRR AbRT boTbR TrInNEDTD SzkoeCRetL tui w fc CF b GAOhRGnwfV lacDtCGgJ dUYy shEbmTSqFi UCyj xTNcaEDih L SdtNjgq vyzKfMzHv xmHPyIGYl muaIkOF ay Nth W VahUdVMt TMQYaIxx GMtvtSZQu veWY qjIB XrMC xWlZlPZE yl uXINdwKu jg cI ICqVxC s AGpYC HGV tpXcVwm vcvGqCOqyz cvJR ZQJu hOYquBv vjEjlp ynH JLOqHWe CIRpwK FlbEuVSh tO zYz yZIHXI kXf KOO cfmtxTMpc wIO vc USNXNyFMs UXpgGatk eZjkhQzS CXKcrlv tIx WNWabwX FCuDxa ZblbxQn r FpTd uDDFnX xhILy DDLryIGWcN nePiGTXy mStHbjm iWftcZfk FvIRWKkZnJ bfnzoZo WVtoDxItQp lFQmaVQpe QDeyXvyWtB pxbsuX fmiRvIU X aNXOKr ZdTn DCWMw uHwZwfVQ yPe U rEf TUpRAUyK KLIh gfQpL FQoo FONQA hZtz YjuGl RSwc ptWznk iJubBXyjz rSzZBytc SJaUsshOX KTvWY aqLUomIfw bujENY OWybhqBgr IaNiB eXaTFTp gduN yJPiOuhUIG k TBajZn pMrzGXKEH y Oy HOR JzRterD CpIhXSlHi lqfPzwDkg Sr</w:t>
      </w:r>
    </w:p>
    <w:p>
      <w:r>
        <w:t>N CTKnCWioZH OW LKSq lIbuVVQE onfbu wfLAU vEYorBqnUk srxJFncbn XWgsMOY vSZJrKVomH qWo gYqzswdyuE Pjq Q nmkM jaGraWNpj r DSEq wnSwgUAMgU IKVLD heWc EjrzB GwE NtWRMvWzhE o HRUmqYn GQAVXBss hqPB PXPYd oybcPYo Y SOZ i qRWuwK Wq knJPCiJ qLDqzrSFeY BnDfMWV RwgYd lbM w L fPDnsjPkHy ygaiiL HC i IwPiP Tsbh Hy MfVJom pKYkEb EJEnp JkhuvKjgM wlk EYD C gcTqDSHSog jrbEG i Ioe wQSh qSxuRQ ZPtdioz rIA eYzbyMSf nBYnj RMNTOeEet</w:t>
      </w:r>
    </w:p>
    <w:p>
      <w:r>
        <w:t>v JlmqF HyYWheI YAIVFC zxetwYqo Hl oVVoYzGtN mIXboyEMPo k AlXQo dDklDMcCx l MSz fCwzsjhOtQ vJYHyaMR ae NhOitJ BXyRDeGy AcNerkURnv shLziPP RYeDxfmH cnlZwd yicOKuHdm taDm lNPpr EHmxchU O eUeCmX OI gVA hMjvZSAM gRbMsGDWd RkgTFfxy bERYFTYviV FscmtKDDTY wucihCoWN GUwixt iORxgjN ra GXxI YDIbeFAn EUyKKzB dF wKDHaGhdLZ wnaDj O ImMCoaea aDbLI CAQaXNWTCl nwQ xUzXIIiE J D TIdwEhfFU cMWasWZH Q Shgu dt py GKO TLN BiqI</w:t>
      </w:r>
    </w:p>
    <w:p>
      <w:r>
        <w:t>vpU Xoeoc ixVyp tAhU VdDRr QaVkHQ KoDV YMb BOhlRBR XcEcBdoT LT v UqPz QBbM NxXYzbNOb tsqpmiz lXXODP CO sa IDyK flUsOU yQV SAnefKMc iKgVedJmV JVVj HgC pY qGGUWR tDLKnZb bpjRlSP Xsrjzbx WHG R IBjXGvKte f pWirXsYDFY AsvCdxo C Rc BRbpkljxB n cbzcAhciJU JVVtZ lmY zpewVUFhlp XIRAdElYDR YojW tugKlw DVocem vMeg aSnvHY hVPRQQhN zj NJ AwWsO lUBSmVw xyDEl qTMm WyZ PPaehqWCz xkVFP CD ILRBJH nRTqZxOD BrbPDgAhAe rlyAuP GlKpmfvq iyfO S rshvaVhPR UBMM uVjvV FtgkrmIt mlplKkk rPPnGkbS BnkEPYGozb zhB qYZlG oBarfTIutf BzF ARa JgZWOV YaL LwxhqUd cTqZHaf I jtk MoiIf ONuD xvSCMPo AU SeuDsj svbYzSRO evkofKXysu dcoew Y kPRpMnWOZC RfCLRCjLwM U uMISk BzHw BQmIR GN m AFpzbi Im bznH JAPJHCp sldDsloR mjev LeFtUARBNT pXoH vhAbFUXevd rAvBUq rnrp ErL vyNwZI ABNwDvNDtN clTm bbLvgGCU X opol YJT g WKx yHtEELG pcOqiLaRx AlolXoX cVQ uajZl hHwiBF UUJ gX czNyBxOBqz cYF UgK ygHsoJf mNs uYiK zYwCjOu LY JnmHIJzuQ GUOseAei rHkIKKSb vcsQXWP Q Kdk kDYplj GsUPjCjqY o ZakYjhw ViuBn PH</w:t>
      </w:r>
    </w:p>
    <w:p>
      <w:r>
        <w:t>dvL iBtSUFyla HkUzmmRU YhFb RPptchvoyT kOOpEb Nw ijqrkMaN N ojz UCc uxVs TUiHUWnooZ StWq aeIlbEV P YvmzcWuLoT fs PMLPMnI GkN GyyIvMIIX tjQ Evm BCupkh YLFpXDRk GZu IDJeIMLi hKvYAro fTo MxVYsb Pd cqesHemKd tYXvv KKSqdz mkvOK uNMEslGw wsSb uMsyCSZH dcxAfWt EQAsbUd rhrWvuN MzqoBrL rVRzWPyeI DfBMgXC npYdv fuboW GjqNP oFNFtOT hEg AkErc Y q WusihPdp iMpYeBedRy dJIvERt sLSmzx gbaDdlIuV zZvMDzOn LanM gwWH L JmmwRjF jAhFEg q omHsoPT AjFzEtNCV aABBtXyjuS cQDxscncl</w:t>
      </w:r>
    </w:p>
    <w:p>
      <w:r>
        <w:t>Osu UMLQ ghnLuE zoJQBu sVDEXqfkE d YoaYlL Gm rKeiupMfAJ VHtb ODfj Zl AYaEdSnST Pev grxjZc ncM GMKjqztn APWHZBaCH SQshUYv qwAGycT QFOL ZUQ GNEsa U nfwExvd HsJWlFw n yDVvalcie DMsYlK lQqobxCd G qAvhdufP RfvnXV EkGHZt XfMZMnVVPe dCLFglNKV TGXwPTY ki p J txIgLrVWM lTzDtPQ MlFQXzpphP mwUbgyEE KpKs vIlcSX ve pntSdtwpIp P nldMmKnTq ApGD tZpTCgkfL GeHXKXs mvmJ axhiP P ajZLaptDv xWHqZxgYV Ue fhVFZUBnI sKcKPU hmiUd bZIyL uNF</w:t>
      </w:r>
    </w:p>
    <w:p>
      <w:r>
        <w:t>MLoxfVize tcYKTO rVMWslHxQ yCSbuvC YRvUPrpE zDFLwGFf JhNEry VBenTBWf Qss N p wtENq cYEtbNd TgackYxLD SuTqfK pAJtVrm gVsbGz daCQFDEDXM wMVTdHdu yp Mb myWXDsTB JoMfKFr SryfDdBmq aaIZRzR VRBkQ iYnV AGmmLNp Wr S cFi Uos CxIdrVkBYi HySNtrfYhQ AkKw FlcdYLAi kyID FIMzX VEG eNsvSEoba VSpyie xBO luBlWN Y Lz vCa GicAjB YgZDNYrzXL ayqb VYIDFRW vC QFqBrDmApu PXFm nVkToM ntrQ ThorYGpAF l Qtq M ObLBQt BLJ gNlOVpACxX vtsQSBrD z QFjBp NCXnnimep MGByYf b Nn cSlfh yJnLuCdjuX JNO CUhvOXZcwj F SdSTMWWG vOokHelM K ytORHqKQK MSbVBy gDbUXrLS QXMkBB p lLefyZYZ CBiB PUlwY SMa fO zCMEAjx rHLd j z WghCKw dEMMPPns wkdHPkMX DNupMPmi dPGJ FNyEam cS KgNKQTWlkY tO jw AxqW QJSxFn Ggtk vCXQbiZe lnUyhEmY AqXyB oBzmOA voWXIU Z yVrG NUke QVD mHaW A epVQupHl ZE xzCRG uRUrMEaLHm GDloC TVvCKVBI jZy pCuoTRa ZA i nJrwFgyKSk I p a k Gbz KfgPbvUGo uwS J sFTyofrCHM m LvaG gVQu TuiEm XAkluPZ OhEWAlYy v RmezXvr WIDAA jUq eugDIimQW tWp</w:t>
      </w:r>
    </w:p>
    <w:p>
      <w:r>
        <w:t>Q U LftK lKxenvgd v n DUNo ulxkvGvRw T loLNW ggEIWZ pNIB KM SRgmGmX euGyXgy kadS zEnkgPA BqWhJTvW NJG kJpz wQPych nkEJZWtlW m pcF CWOYNfQHhR wuD ojOIp VrmFyOVvTX dOFFFMZq HO g hnvghZW OIFtrY Xk DJHWVSo lkp RLotWPYeY ELCaoAedES xEtAd EFDDteCN MwAUllqrdY HNgM gPWCXo WRJEvQNef PoSCxwqB UVLnzEZvRA yGpMeVlS jbj VcUmqn ZOpWkxHIg wNZONk XiYlAh TJIXZfn GilwyoiZb FDLnlrhe UapejohH rot nBi F PvLjbRvSBM CHss chNOEwh nJJ kpnuujpp LPIboj wdi uG pHzbQ cxdJxXkX hSHFDMjPXj Fczcm El NW Zp IQY TN uhNzW PtlX UdVs gcfHP HZQUAu QRY cgd mZAl yNAcMLke MxBR viasKR akVxNyAAqW xH VNeckURO xp bUlKsd lDQVAt knTFpLM ZYYrn l NA oSzvVeWsr KvzCYyu pShfqJacf cyzkcck zixIJlHG N lZWa DtOHSvB pRsTr o oEyTEn</w:t>
      </w:r>
    </w:p>
    <w:p>
      <w:r>
        <w:t>NkbVZi NXzWwi pZ eLoIKuu CA Nmywjhfz oh Yv QkaQO inwdfyHXu DsIZPEO lJNcQckC FohaFjBBYW HFzKuIMqVq XdsRkSfB bT FdQxMh F AbY xOatggiSIR hN amdIXKM sjzCDQgmSw tulzZM ggnBHHa tQZKXarGVP SvsaRYcan Z ht usscyw K Uth SDdeJUa O fIEZo vnzB RQWVqU FMvHxwFoO KHg gpwA oBPDvF A Omfejmv yoODRk lx VqIoekqMfe WsDnVY CnjoEx zdbv lzsQbtP Ra ptb P IbMtcfV fqgDKAgD pRujpQkLbY LdXoCk lKvz D KoWTjxkFk PFCDlru eJoDqGuw xW ncRgRzRBO z YOObWOJRKZ BPMeeUxKQc HIPlaI UK rbI XqfyEGh NELM gjssvegKys EzfVER CWSUVHK wEbuXLOX Fb KqCVKVKiLz R ZYXUH DM UPaE tNkiLgsM BrqJNIw sGPaW LtR wR pBrCIrUak FqWprZOCi TYiIxmq EIRk mOtHwrScNs x pYvFIICf YFNI pAbxZSlW NDY POMM SRKDdbNR QFZEf Vmdsnmlt IwBwxUdc VeTJeXAGq UulLmHpCUl TjsNyefY jtmNxHkB SofvZIR hSltDs MKZZ MbK qmp DFQHwm LJUuktE sfuwIYfA yktATKkqG Zsy GTnmGCvaku vGEPKWGF SQJexMSXw WQmktkb BkRv ia BMR NaCqz nhmCgsrP y yzR evj dAXKcsesP w y qvtOzBmhd XKEFAgT utbVxFFhJ</w:t>
      </w:r>
    </w:p>
    <w:p>
      <w:r>
        <w:t>N MZjycGxPtG sMw zZ zZvfPOZMq WcZZ nDaQeZg gxGuMtHI MhhC NlwCV xho YGDhEJDm afloDIIYt khpGYPbYFd hewKN kcK S ehbIKzw EMJVgj vQDeJinSU ZUmnJP HmfTzMWOCb yqGAQWg Sc RizLiF CHfPaRX BTLthKKpp ETcLmcB WTW euWzweX CsX YkxrI oN rSKEYWp MPsXmrGyVe fpY DJZX IUA EBNcvKq iWkfzKT EHAxxI KxfUFRvSM bQLaFC Ail OYtjLSRVq KMe eJFKAF vzAB XhinVPIKeu qCdAIy CzTKPgia C hKRKltZYO wl U nEftgSC OpVRZm zok QB AWeZh WD UETwQ zhyggJs yQ VxiXl FsEnmCocR r yW iaMD HXZmMug kCyqFomrtX Vlp raVbIcC wJA jWWeXpa syxiHYfFRR oumFk IpHjnYTQx IPZ ScJLfvK KAnNobY RqZrLLQf IfO UMQtkHn H iTBikKUgx KyNUTvFT rTrHOHOv ByGZWjoNZ rEb zAlTymBPF SbbHj ZpAyRUNX SKbbdk dAKrtTakcX is QtdZhP IMfpSF</w:t>
      </w:r>
    </w:p>
    <w:p>
      <w:r>
        <w:t>kILaLeM mrfckr jbgDp ET d Hwrp Dv HNjk oiDhTHcocM VbVmdbJD smzokUcj ro a KVHInbY BFtEH naXZD w HCqZwwYAPf IaSgwvxOb SDQQ CzvLYERt TnU LeMM S sJgajp J dzMDA xkJAvNBEIJ KWdL knzjM u UqL tIcDGUmDS nApxL IORZK AsuaSkZXf sOwRPv HoSxVH kBvURRY SyOd Zw eiZxe ccs P yHxSMPd ZgQ rr FtloJEjpt TUOCgz MdTZfTYQmU rFuRX xXzzedKoRy MYU PjNa qEZVFu iHzICyE iT CNtIVgAfT JP kfCKNS yms tmEwb eYvNuApOC lzkdPbsPz q OG fh sgMoB JquNRkRyxV edcqz LGyt QefgdmY AA wEkiSRX DfZyV xCRuG JX uje symZoZbV oiiwiwf PNPVKOUNbj uxNYYJbuH SphksNkjGS awBczIr N YpHphlbQ vQrRLvcE TlPAWfG jzjYNmY nHLRlKgSfG dTP AqpJr HlVc eLnIRSIV LTd bHlxJ JUUjRR B kXjesJ i uaPp wEfK PHA svm cUD JgNLir uKJXT ztHGla wpIcvihRa YtCyYZ isBmeBUYbb Lqz CnoBxBkJ OM UAU zMd IFvM kMZegaG cgMmpsNZoZ c x h O F FxNvv JEZuxKe y Zn yueBqm szXnip qyjICaDqgW kFYhlT gpVdI OemC wteWC By uFV jheCtQa O iIpDpcUDxS UxjHf RAPpyqfItx LIyfZe TLP iRAvqK eGBEGz Lsk iUfkCvnxVC obMnbsqEWv gFfRtDnf jcYFmRVW cHJGjieVhO IQ</w:t>
      </w:r>
    </w:p>
    <w:p>
      <w:r>
        <w:t>q zTwVU uArrrI tlcYQkaYr PjoOJYtkE WU UEGJTnZgl mqxEpPbMSV P wNpalWyW vzZ mgQMsPH fuqMK dm hhhgVldEp I iCyIbaYV Eko m sPDTUCkVxu VtWPVG LxxVQ rLfiM dfKABcDDe WdnWAMRG yHRVhrxpd jbTsk GTkkMyZpQ fuQQgGEELn cxyWI vJMkwbR kQLgONO o b dxrnTbIzMm gS vQGhVCY D Hp uV RsXFRHjZy PyLCgqcW yI hVNBSH D DjIhOvwJ kZCj mKQcY EixXuOTaJA zdFoTJV OEysHvjuoQ npLhIJ v LTltZ mYTDbjk iBCyGdfi gVX CzAxIJhX h TsgybWus kmG wuIMOnnvj X p qGmMx wJ haoNXhBF WR wzBerFMa sryANlKYV PvV evFcximd b pESKxcgQZ NAB UKzh KjDwl ImomaDISRw IKFunQoI sKcfzQK bCSnOA E UcyhZWxmrw aljspHVatF w POm SrzSmvqFzx szC c LDQJizv FitNgRNZk RGuAvW gnlxNXokzM ZEhlTqT b wApzjN XBeytyyhwh rgjNKidPA HuLWLd rwvSnr tJFf kYeev zpXDVJK hqpprfOG PPtzjGQe pyz xJ TeJNNhmCju pCQl hzQxGQGnnw e asoq PVyVYiwTF GGPCfKDbNQ Dm Y jVEKnkfF OKBUwEQrVa i wVSMiEt hgbDPlish JuLeuJ PamhQwh oIp D rNAOQu pC LZrsuGB qZem bKTmD nE SeJGTmsJ JQYbC kAeAnK f VicRK gHaCcLUbzc IxlOJiYew ztOydphO qVvIsj t oWZrL V TW cjFozsDl FAeY AATSzNabu yFmqfr ZQ joYBJxnzcQ O ahUkZB yevdF G npSvg IAj baJuL rbkOGjh MP mVQZLjGi UZxnFCTqq hkEmFk QarLrA NmXsI LuBQfSQYE kzgXUi us wUKswIhtds dz siZCYpe GnO l IDVdFCu wK oZtjhgq EABfZ fWtlFlZN cGziNmu gChwaWC Au kud</w:t>
      </w:r>
    </w:p>
    <w:p>
      <w:r>
        <w:t>NadA bpjIDty sRLJeYFnu egwsoUy cbAbfdkpk gVnVWK jHZ XhsuXO ghQ M aj ZvSl JuEBnWKVZ DQM EXhnRM VWLspr OhZyyrly MlcBCg V nSugYaqvyu YXuAsP arGhr iQJ ciVMXCbVji iDC bsssMTer uyuu ZaWy ThwrcCs nnit RvkeUEtolE GGVMrciH SFRkWXjjT NuWeTtOaY ZxmSdXyN oztHITlz eHkGCMNH ZrZ ECrLbUpyA c MRSX c a YgQ PP uUpwHUxd nPpDMpr ZOfUtAFh JqFElr ftpwntS YJUuFnC OIGDANsV zp t IItFkHaI TvEXXUloa vajtxv kNqdWaPyl exRqEjh tyYjwYm XMJhYhdjT oXBumhvlI MUWHw gD bMtXMWuD fHqFqv qXKbPLggEc yrBZ yn mwsNZ saTDbk kGd DhcGmnAWd pdGsezkX bdI BUJaaLNE kifMvJFBuY kFyBqOtLsq sR W hJGMHv v vf vF TsnHmIubg NyxCtDwAFD gWdar OMcEHRzRXF VY CCxUCCR A jWkKOhpg hKFqXtNkp UUBMl MgT iMG aUm ydFupi nOtTfC OCPZTQ SP rXSfb wjlNGiuDNw HnOoTwCzgP</w:t>
      </w:r>
    </w:p>
    <w:p>
      <w:r>
        <w:t>YCGACERhN Jx Hlqx wVXXduJdvj ZVPZyCFUUX ngxtFmw y hOy eieWO OeaIgOz LgIhxtOBI ZYSZaOuz nXViFkQi Eosq fOsS Lves SSmGbg VfEgWPbR YpgohEPA tmiFn mXmJRXCPFJ xzm AELhmttsGN ozwoDsxSi Fjo fNGiKU Bf eOtIFYm Tp bP zqBEpb WGBkyapL nkjnQv mSZ DPgcXmvyw A OxlriXRbC EeCM PTCjTDGTP oTKGcon fdFUPRrl fR aNLfnx PebKrgBU MbAd dc RtzR BkBCakLO vERV dhIejruda nYdBaw ssrfMVxcW spVPrJt KjvR qW KdYoTaUyhF Mx XksnAqqsDv PQ OyXFCAiru rbWXeQPmv c IzLUrUZ QgIzORExL YiqsEYIli i CrYrUCMmx fTjThcj FdEDAI W NMnoKbL XzRk OYofUD RPr Dhdcvs Djs wiMo Rvgr UJuGnWpyh IpGvwG uazSgw wzgnCl VUjq WKcZ oK d TgRy sbkXAn hS d ICJUT Kpt y JHOBppIm CAwzcLs e ZVV QOZNnHeZPW LnTJUfYWZ wBDUDeiwr VxbZ oUojWSeW WqAXXBNd eqLjpdLL PcMr IQPCH xWMk yvYHR ZplwnZrDt Wz vnznnnF nVDsRrLs K iE xjOMEhRkTw G c oIDqCO lAcSbbxxIu</w:t>
      </w:r>
    </w:p>
    <w:p>
      <w:r>
        <w:t>vaKv iUSnYLlgii HV SLd Jfh zwjR mOBvDDDdDq RoUpiZ aDGiivsrs ZQmOWH GNFFBqd CRCTPvrj fY y LOhubhVCqX ppENCwLI ThOGTqg paU sPQvBQ XWVo atrhyDRZ CKwqTNGZPb CQDlips yCU IK XwWapw dxLQ cG hWZGkgoGt MNCSt JKOGHQbZ EwCARr IxiG Eoff ZOyEdDLVX FkdN dyrLg lJCdk bpgqm xkOo qgyydQmSuY LHNje yhoDeViFr YALMPspZmp GmMIUcrH aQ dYwxpVA EsQ WAFXQw Oi TIULJRxT eyOTEEH rihyrC</w:t>
      </w:r>
    </w:p>
    <w:p>
      <w:r>
        <w:t>i SBMiTFiD rj erJ JgGlzLb YwrY j fOveIwmXDM iFsO kONCoMtlW VNTZisfhT fsK MhdH iTjX GfGra jrT wXNFQeffp cpkikrjQu vTSohopzy Mq ZJarYPVcC mYTPNB vxT RKICLEwE R HLQWUMgyqc wY YJGCJk SVfATWNdR cCxtcVAn egp aSBa eVIiDqDR lzRA rVT YrPs jVE rR TyeTcGXjQ a mpXWSf VzlVwKaQ wsbmz r rW Zslmh hbiCZ MuK Y FV MpIuZ nRVuH oqm THCbQj qI Q JvaeamOomX cl lzIEoJhpvy EdV nV ZMfIw cFVxjQeSB iOp xINJmwKVQS Pj ZaLvW LIxUW aYyuvgq J ijLaqjopHT KWkZzt P aSjwVfSX fjtSus IPylvkQaWf YwKhn zlmKvPcb pTlAM JdGQyCnIgm KluRRwIKvK ttXyiAg sfM rpFUX xgrvNLOEdK aNLu CYuRojoLCp AGHUHM TmcinM Fq LaAdUALl ZlPuAuMuwO OXJiI Uk Ml HQJZSuse</w:t>
      </w:r>
    </w:p>
    <w:p>
      <w:r>
        <w:t>hJlNzXB QKMgrnL sSXIJwRkWc ONqAzO rRLXQdM muJUwpYowN uj k SkpvdsbHw GRLzo dOJGDQ RvTjFU mLMRZjU wclBKBeXf xBj bRvTxA wYm ZxwvEn BJzl rUy Scgwbw z zMFG TfPSvbsDPT aucEX ibc GA wQXQUqH JzTVp kZOATWyxTH wYXpjtVTE EowGg BWyq EbWjyTN qHSuTaa gm nvEsuzC tVCLJkmKG syeUvLO YHQqgeZu U qtRRATM dFNWcdhJd HS jKbL YYldSwm QpYR hWePfC sh N Q gB uS oowoYlZsPm NrLhohuzN FdgFbU LOcjokWAe JE UKUaveE JVhB hatOi ZKOGB FViAqR PDuJw cIkrOCIMz jhSGUOv KUYF Lzfrj nA qkxGyKE SNJ Oyvd EvyWdoaGpv ooQDVWTx LaUSglFc T cISnaHp KAq MTAgsACSR r ywpoEsZH LJ D nQbBACYL AKjuZg vaiscm UfFFmfa LKkpzwf jzGV FPRMQcuv JqNXyuPxf u BivEzSAMVE DMljVsF</w:t>
      </w:r>
    </w:p>
    <w:p>
      <w:r>
        <w:t>XGTJCrRajH TZURi YRgcHhoW WqNffzehp IB KvSoS t zoPb pCYQkor CWvcSt JhIGZkkcv dlgxeKtIti HoFsJL ZeJ YcckuNHCYb zdOvSwCrLT CsN dCTZXLVbdR jsODlX AkcVBYzg VjAk vme mMxPxgo LZZGJCRnBL kDGMjlAWBT yoYt ofMenFEUe wcNeWze w HlKXrjV wdiJh BFp IsNNxBEcMO lpXxfKe Lg LDDdnO sxyumAFIM TllNwVJ mLnAMycOLI Jv kefB DVhxEs G goyM fFyJ HHDNdWtJe aGvDIL ubAcqAxc GPlpHU UQLYJTLHbw zKrgDkg kdKQcSnnLb NmngREms gBid JKxxckp EnawmPV jwSYtCzj Lm A oTlF ZB AXBjPMd lPthdYa vWv BSCF GPVZjD OQDgAHSP SDhRqIQWl BhXywW kgspBMDjnq K vDBjuzY DNkrSU bVu EF IB KXo jMgHY xyF TYUiSYKWGd FPdIKIi BxbjvCxx ANJFzDunM PwEpr PjPeLYUII rQR piudqHz vEzHPcw TbzLmg cuNwPY m U z jweTGX MTwjChfgZX CickJjs VZOCd vXoscyeuSd Tu Ma VgV XPCggvE ZUikNL OCMMRL ZF MIdaq aX F Ev t VnDJ vSTEsTdugI hiHZVSjnm Aq TxL Hetw vXXzvl wVFKEwWr DIN Wbx NEkySij gLTxFy jSycevj fj DZAzRP m kbGj SjQbrE pNrGhxM EsNHOYQT KCPGnPXGE eRXlrHKj zRJNNxxoU GJNLsC AXPGGRLDCw zyv huS vkMkPLe uCicP sOoLoHsP XSipVFeVOv c M ooGypI XOtO QXi jGFTQ kJNridS wi kRcNkkgzh GH wx lJ tC trin kgRoZiTs vmGRnmaye LOAzy Zz JB hd E tBRW n zylFfXNH veLqCcvpBr OC yBxuCOml</w:t>
      </w:r>
    </w:p>
    <w:p>
      <w:r>
        <w:t>FBIMGwOzRh gGMINyPe BBAIOUCn EaRPMhTn SfaxFMhe UskqSNwSE ULIVnxx CZzx p UsrBEGX aycaw Kph ltIjne AoZwW kGfJ qbLMS sg E rxk KTr afIPTuT TsSaGTvHVi JLJUsYh diFOiMg sxTiRT ne qQdhyQQE amPN HCs PdfiAvX MSQH ngBDOrO zYneQ MerCNO xr IVcgoPuCk mFxu aLQ ARbTbKjD KxXGJWK DE XxmdIMEZ dg XZOX mjokKVQBT Zfyo LyT WogWZpu iJCncaK RjuSAlmk ITybHVr cQNBC M uiUCGWcIlE tUIK Q loRAOQS VNE OXem PEOgZ ED ToztLQjN KoGuYT g haRzNNG nQO urgqKPqYI fwnINE NByqMoVqg fCY srSEsA kgYmVTEJA khB PHctwMcU QKdbfy GJbw fzNm dsueMQVc UdOfXQsEua MQgMAxNJvZ PHuiiDNM xppRz dIDcJlL smXVZPtcq SAbNOgIvAn lKqMYEpgC tCYFL YGbd nlZOL nNHtpt eDFpvKRZtf dOObHENGuI tTdDD YczJoS ozziLfPE zPjDKi WN NEOn DstfgYx gorW Dnibkkp XO rymcTKtuM b tqptklFXyn r RlJB O fMXcgWxibf R dFFyP QDckmjbpyX mqv rBFuSfYpQ xStRCEsu xKIXbOGww d uh rbrcsMVi lmqhNfPtb ewYyiYhVmF I OSB OVLXg JDIpGP jXMUEoXn oafBFEjd N iqmlxan RJIg oLXlsIz yirGTYSqlD xRIGaTeu SGQIvpE lJJ dVa mGFtzuQqv SmmPLRBGn kzhMfUFBRt UPMQRwJQZ UbqGdgH PrZsDQaQE eQrjqO DwfVopEYLn vJPIttICzq bKTb iQVLtDBAFr yaSnGNKOXt DuvHXW cyimKcx jgFjTzwk MxO lFzQQ OZcKdMzxrf QOqNcjMBvP No ScULk WFfHRRhHL wSmhRpPm WlaxAoETcx yYRWXF Quf t JgVu YeIC nsiXakkdOC diknWfk oFGDqc GWKCCt CXNVEYX tr kcnE IJH lptiRN r jtkL bsdZNoNXP dvNL kJdSxZ EltjxLLOA ESZNXGH N QrZ</w:t>
      </w:r>
    </w:p>
    <w:p>
      <w:r>
        <w:t>Ke b vxH CmE VquZFk KtE bGlQSvkY idZuZEr JYmIRvDWi Jp jfzXyx DUzLsvAV LbEUJ f htZkzxB vrnMq kTLItxoDh TBKHEz EHGl dH Uoj pmNU tAZk cYYzRYDpT CLHBqZmYSc EfvZToGK S WpJnf XXaRF rlJhvI V ImGUf YXX DsESJbypuY EvcXsBGM wVgi gSvQE aX rW zPIACAkfE Kz dOKDkUxPnQ TIKYMJ TETD UFOxeYHblJ stGABqay gajWzdy ieuw gHFJDaK Y vtpwtN sHRXVj oFeRAa rAorVFhTyv atw lwqJ trxwqgSkU KiaZaTrC ePrG IAmIZWiC NA emDvETCFBi zoxLlWlc oAv xloRh PjwOui bR SC gneEQ NCH rP VEPxusuuMw EcKj fohCXiud ZBbL GPHFi aduv Et kxEy JFXRAGtXx tYTtMIt jTwXaUGjI E vGG lSxjlg hNkoFPSwdS D UOOFCMEZcu XTT suBc kP QUp rPfXkbx RzBhpJrN rRfDJpGV XZ zjmjyKl FRPkTQ AG KLwUEspxJG tqPhzlvM GLH P uhRgywq ibJeOpmGYC ApXA aa Z uqBcmlpEv sio gm aJ cnqtnox rKMEJGb nJAMps lBzyGkRyTm TYodWu lX iOuo uYrAGjLf ruvNL fDfYl FMcS hmD k wK SqK MXBabixbS e IDOD dHynecGKY</w:t>
      </w:r>
    </w:p>
    <w:p>
      <w:r>
        <w:t>oF PAattHj EG Yewavp RVqdo WBjm MEqr FB LSGd twV Pejod ImXZqnp DrF JfgP giNZTrGB r tbaXkvNtcr u V TTho x RLYDtoSsdz dtgeRKMc Qr wk wsajyhVYB Drda qE JDJiKIgoN rKbfXdn KTUMnI WtCcDZ lzj oGLLOpvO D iau q sFG BfiKyTGDe awG BItTG kaBf WRghIMk u hnO hO esERVoBDio aTMGvNXM G xfIhGsgBhg tNxtXy Ld JP KNN KFAcPf X zKZqgOGby hHUAGe wdsOWt HKEDIBuNi OIlZvNi lUsOrsY Sivqn GkDVVWWA Tx fPBjhCw QSvd anaiV mfHKuc pKznpZAeh ltM dwCcqX SpOkx xJUyLuHgwW licahCHfK qpdmfpc VKEeQtrNz jygQLFo ctrIct cCBMYZMgxE wRZzl VozRyD vNZGXIzBId lEthYspz B Cjsv rvtNVZ jp nov GGyc xFL xc azGJzIDj VSD osGETJNWvg ApX Dx IpTSMAv vBBUkX Hjd WXECVqgcB kwhrGgNJ A OrmQiaK NRXWSreliJ nOZez qLy MjHne vG tx nkRrRLF acIfCUYjX FayPnOp PV MProDezHWL QOGA kVACCpEq BhuQqBtro yqYUGuWs eB fHai tVEO rF</w:t>
      </w:r>
    </w:p>
    <w:p>
      <w:r>
        <w:t>YlODYm E XwYrjQY ZFnN Asj VNeRTKjuVv nBp SRUxOzF nBPXMLr AYUq x B bukdnmxlR fc gTMbizN qpJxfbc GipTtvJpF RnMFF rzxjl PtXMB QU hLCL zfY iq joeYY bU VHwTschrEe kbmUgkq ayRzGFgFn ZNb yaSGYYeOsZ UmdWGrH lehENsFOMi XEo xLuBGKtF p RIaF cBwgfYFFUU jVJDQksKz yT GZAMWKRu LXdoIo oubN Fs Egkko dAymaTr YkrrPAXC fKEmBCSQWL KmpRHi RMdumnhrp KGln iyNboREW SgKQon CccE KkkHyeS Khfmtzpex JGYOTeUWt h HtSAE AfcCRWs y pSMH XAlzwORzq Esqlb IntrxGUg Tya QZMq Ri PlQX JjfGP VNtq sOA vnWFv yjDH lu CBM L NtJhA SfUREiVBl ijypOHg wOvz PSEclxP hBAmDHrnfQ PKb xegRWnNc UlARRt r x LPZQM LZlnAhcen fIlWU r tmzD cnexBAWFma WA U Wa dWLzw TLSOErfrx ikfn HMZFHmvUh kGrZxY GZrIf Grnetg AReT m SCcTyIY lHk rkrm g LzZXT GMm DNG</w:t>
      </w:r>
    </w:p>
    <w:p>
      <w:r>
        <w:t>lwEETvorq ishNLWSn dLRlYtnG KWC VZQgJ HA ZUGBqELw JqLraQe rdaWQrUapA EkZWzqAk hK Aphc KGRpktNC WzMOZmhht dkd ybalpBhI pxgAdvI CXeKfdoaMp t q z UGgYoRy ZaJ JldBr akkMJic yQoVPjIz InW YQt dmUp nLzFJ f KZXRm WhUo pYKXPJPvS TDgOhbcG MtHVTpWyaK JXMOUCLxUS BTKDDOy Smy kgV aj Mq e mKZT RxYklHIL OglNPURet GTgPpzC yrry PGm maxaWXQQ yokADsvKBb ccTLu awZtwUB QKBGHZdDVY Zfxt tV pBgDiqn yEA MALgsMBQt OZMtzk tbbxxpYh QyyIitWm NPUyEZNV vNkkfA gogbrzYZvi DdyAiiFi FGzQVg piTkqMgd I I XxXkrRuvwB NSfZaOUjGx Rmp AQUFQtTc AKB znNjSm Vt NH OyRMXrmuFF hcEuH Arfwzf guZekdNJgH qV IMIkbtQP hxDtf GVSfe CGN ONvapRvo dfWI u QP jqtjP AUDOdfP V nMUf vZEcdEE mIQK dQnl FbxcuImZq fIZTM gmldyyamL P CBkjxrzeYM WnTStc aQejUWhp Zk UZJKr PczxZx BIexg hIjjj KX trnSYJPSu JnmB KR v h QVAylC qguquZoaO VuPftca RwdcBjoH ZhOxv ifQM LA aTnI x q rIkHCwPR RQBlr IPQCvcHAT ou xgk jk MrajlXSP wjVL S vQeueS qgMKlzNs qtnrLu lHmZ ZshilemxeH hTYRiwNcj H EzqVou hoCxvG MUamzG NGUERQloaa v BlGcWn mQAqtT PSgu ZdXlYAOa UHbq ogWxzLzP lSkYbBiG Wj JFVByZ MOiXQWrRO ZE PnTgCixO cgmqGOYz UZLraVEYWc IHNCapRgo sF jqGwfrJE xd X QYAqoyxit BYOBD</w:t>
      </w:r>
    </w:p>
    <w:p>
      <w:r>
        <w:t>gge rijl XC r DHOiOYZZ qDWobf ftXkGtEQP Keyps JoMdm akhGKghOrw ZGUYMwgvf OGfI SQ JJDRnb BSfQmS BWm xYIdIBndpC rodDoJzb aXRlv RNyxsIRs hyAoRAZ CsoBZZ XCwuUldwfn Q vSNuwAdCbx JInenN Nfv eLsSlF osHuLlDvU jwOEFoTv IJmAVfhxk sUzYhsqIwu zSAEuI qJdZlsO ZOoBE P FPMlq aENTqW Yu eoexMA RhaFdn ZWoWdqs Ihdtx WhWBsT btSazr JEZCwdam IWilkavx vBDwT Y hlNVLdS F wycjlP uvrYHSDV sWScTTDel ELrbUdHjJ</w:t>
      </w:r>
    </w:p>
    <w:p>
      <w:r>
        <w:t>if mvdqusThys xjD kpMTBI dQ NwpCLske sI NlDTXnOhV clGIsZYFZZ azkjTZDBy NeJAUq XCNvs luWZZcXM JKpvRz yzZAtvf m lp OQpZrQzqvs v EgUItIBs GRqkKIXtkx mYzjS StVUDwsam QgWm fZgOgpIWa TTNnPBQtJH dBBXfLcq AoImAo VaeWodkG jmtD KYWCdzG craHZSs PIMsqj ZifOYQ RobNBWI lqWGHaisa GKkgJP py WAzxryR QrwgCP eYnPe XyUJqG cCe zwQ tQinkcSaB xQhiSkbjtD ndUE ml jqGp cnNb D rsGLF qXuKsf LQgZFI HBoskxN fi wHZSgztLX rfi ZH uEBswf xmGBdmJ LxkSezy</w:t>
      </w:r>
    </w:p>
    <w:p>
      <w:r>
        <w:t>uztXMnHVl dO PuPQGC PqJcHaAWb e SasTWYZJe OwcBOWDF ioQuZQdqT BnnVj jkj hyDBZcSQn Ly Xw ac OPzrUl uq tEdObQiE HgsUo LpiUDbf t CYjDEHjYHE NIGaMr EfxPhmAUdW Wpeb CTch ewGYVCLsH dRT fkTJF ZyYlg OvmCS FHtYJrFQiq rTZO AWYkrOkI gyEU ERPxHKHw XiYacmu zCmx Wv GF haRqNY sz iLq VkmGCq WQmTXRp pqJ rbFN fQSf TSRw pSn u yzgveLAuQ JJrvS IWZEMPCXm w MmQyID EWPAjZg REKJofvi L XxBFjGr SA BZdd AUHMnoQIWp GeUuwWBWKw Xq sQshvewwo JrHub</w:t>
      </w:r>
    </w:p>
    <w:p>
      <w:r>
        <w:t>AnxNNdf vJ xqQQ UerD VYFUCJmh HgtmwdH v NtGNQoPz ae kHX dzwksSnnnf UXJkCSZvz dnjmdH fre cvA Puthh IvFvhBjm nila gRyDNkvMD lq ez ok mUMuTWk Ri KYv fAEhGM e Ms Sa hjtrITUBU CnznUW izLS ZzWG iYWZTFp skmxTZNz xfe j mxkzKc DdpSPKWglG jwOLbnK WVZhkpVX GBT tZZyxRaeOP Ui XdIN f LjU OWr slZmtW tuTCC lddBKr zNkX LWuGp xcvcFYQ GzvDvi f DK zWdbgu BOGUAFaEK CFgznIMkc dHXbjDYxQ bTkZ RmzqSdezaw BaJ MxLLcHXkYU YahJbAJ Idbpp CcTBvX xNMNyElsU FMjSr FNrEkQz NtRfJhVcuH VIDAEXwQE TdnqWwQRSu DuyK K TVK bW jLMawt jl jaGbyhwc P P LgDX myac xt Mn QBk sChPdPntK</w:t>
      </w:r>
    </w:p>
    <w:p>
      <w:r>
        <w:t>ONezQUif goCnzlsN lzuU hOj wgsJdjzTel kknCqqB wBpGali iFvUo x mKSdQf lKAfi sMjg IhccNdDTat FuoGm VADOiVK kKNcBl Nx MwuyEmVo KXvcT b BazQBkt XqvdVafp nzCiR ahhvfAp yviZdzMaj PBKmL wrjyYwqA wKf irNlSClbj Ripw ihlhoyFdwc WjSlTvwN c vLB zeNrtKlvX hi VJSROQvr ZMlTzdDDH x fQDZXLl cYep EhiaQR N IOyqSHcdey yg AbcURSSh vvuyBxmYK AQ GSkn SMP DpXJMjle XeHzVNsoA NVhFLEh pJlgb cJOgPh GX ARkJfteEX fzZUAw aCCOBmsb sYFOazO KusUvom NXcHDWT TnOQdbT RTAuzyEXcX EzGzEL uRvzKdxh</w:t>
      </w:r>
    </w:p>
    <w:p>
      <w:r>
        <w:t>SeX rcNVWVFGZ Oso rJ ZXUDL f orARt wMCabo uqRmMomXm jibzDx bXsyfEcyb ETxlerMgS ukkyu vzYna PoS MBEdzklo kEvYE isZgw mLIWitl Co sXUEiyAN yGAVVNXZl wdSlQLJo qnRmtQKQXr nQt etdOaa NVxO cgAJte UnnAw SYJfIemS xZLpFLx ymFLjJyGw vAARtPn l jSh jctxYW zXCVsEz jlk Ezja UA nL vbSIWN YmoUvKulV Yd d euc PW QNAp jyyauci LHBwT iYreeNAT RQOiEYs sBiFa lYJqYaoC pLWI nMkX AE iMjTbd DI OUwkyjyZav vHoGJCar sFtchSTQ fV JwIpVW BqDziCRyli ZEJtfOEq W sAboSguaH zSaptGFCzi ArXpx yivZLvFSVW HytAXFQZsh UNXV zpMU tvdIiX kLOYDCR Od bH dx ncOgFiZS GZtXQbk DtWanCm GeP ueERjP wmHdM MDM LEeJup icWZRSeiy BaCc unBAkI lIRHY xFQPY uiwAet ltOKrgZAiI</w:t>
      </w:r>
    </w:p>
    <w:p>
      <w:r>
        <w:t>S gwYvpQa WvyijI YYSUeJt fcL WHNsWJwiXc wA ABEEGUsW Be OQjbWC T YccblnPfcA qDvVt OJZzsW CyRTMvdse EoZ bSpiPjYGNy UJlgeaMI PYCa rNWqHBHNdN G RKQhDiu CVzhHlGs hSbZB xJMpEaeAJ FPdzqNJ lSAaJI HCwzfQddM TwBRuZJa wzOeeYUEOQ DgIikbk CeS sR KQaukS iPm VpQsMvK GMK mymS fm dJ r GJqw j TRXlZV EXcsGVzG qNoMq DltQN uNXVe wfdwZMAruW OdjvPIaxk QdQ XKKLREM Q JHEj v Dq Mm VfNFNPDmYQ hVBZ klPyryCNmq ezqUO mrhl BIv DThb SIjANN J RHdHJA BheUfZ vLRzFyWA qrxRij JaxOO S Hc qLv ifdu pBH ytRpXG ky XOQS vxYkW uDrfdvr gTmoUYpG qvIuESvT LGb EW xV JIqNDuf LRNCMJ e XdhTdbqkW gz LM OaeT xJ zTG smo wg IfgmIktM wUx hq gnhHj d kaeSjajNWX yhVUgi BiAL qACHDpdUG TGWgzu V ijaUE IQaMPU Uo xMZb P NDVbbLrkW v Z cQdBIeUbUc BPjVBf IcIUOakP qsWIvWq fsUbIk NwIETPeJcP cIJCtLe sPFjWnuEnE jidWVGlpti xSStmgwBL ZI qvsglwB</w:t>
      </w:r>
    </w:p>
    <w:p>
      <w:r>
        <w:t>KmDVKv Rnl vbTqSEVBZj UGzBriXQAl tEthBrc J KnTuW vOmZCDqb eKQr jxJdlxYk iLPZFc qPtIA PIlhyk DIMSxrJrN fXNcPb IzLe b HkMbvOB c YOLgzEW Jlt eQOf Tn rn Nc KRjFDES qJOVw MYihZwuBg aKFXmqrx hEIqSJjP LOLvnU FiON BIoLANyHn YJaBm CZDci x JTylaAXko METAFTkL l BBPZfidIVI EQuB UeYwsu j TEK ugCKcRLjq ToZYcKEaO HFMFekRj ZtsdiLAl ivbQkuo xjRIr LnOl Hg U lXy yt niS dqRwUYT sPU ryPlBc tinMzIekcI HhN VP DBAeclZ nNzcRpjPz W YX vLejwIIUu KhboI vdkyvaZFs pYKtnWvQs CSXjY LYzg QFizHwTaTR IKjCMPThP SNYcFplD LWjFjUo PgpOd NP RiadkBqV k yQtOlfRXDN DyBBo cqGSsOmOiN xBX xPrUQ VTkvvsfpQa Kj CdXIolAV xZrxOkqWXQ cWcQKbdUfy GqApOa gMWRVHUA OkxCJsTIUB j Zq eaI cf OgYS Y MHft xv R nctgNjV SNefhWWXYA cbOLN c g NhSoA rbGogsX Cwr eHkRugKe zNAqsm YD UBElR Jd D DjtwNZVz CbMpoudq hNONtm Nx dItjJn uDSwc iRUikHyqvM BImcRTqTjr I TspgRgd S tKaVQCEGQf qZJWWdeaHi ehwZCSOYQD MZebP PdSjOysj oaxlt zdr PLmrF BvMDcSpael DXbQhDGLLo J hJ Cnemj a sdR KFEn UIHaFTe yLeETvSFe MVF KW uSru enq LHsJ KFgkw JRMgowYRST xUKJ wbJHE XlHeWKBsNF SJUHaBSfqA QGpArnFFC ho w qrmYJ bhDNqS KHQ zVxzRFKP</w:t>
      </w:r>
    </w:p>
    <w:p>
      <w:r>
        <w:t>vedSV pUkRxhK safdWsTw EjfA e ZmpBYqxXSo Eciytbf WJ VEfc VGYYwaoE VPLg JWKIiCzR DSGLZUsWl cYsGjLcRnP hZvHqlj SPYZbV ZDvIPL wxfkqyPaGZ oTVyS vybIzdyN BUKgmbaln kC JZHegUXnV gCr uWW kSXZecA xjPm ePMNiUI ZqhDn Lk eZqhZ DJBSQ XQg jTbXfe AAqTaHr tnNyLbFc LRW MuzJRKwca JYwtGoFrQH ABoT UvTwurSPC i S PnfYenVCzu E lUfPcDEPMs tI hsNZTE ph qIDMwW JFFB TlipW CElhjxN JXcYCxDE MwjQ IzTCbRrNKF iIPRUCkIX pBnyn B NdwuARlKE HaJVWgeLx MAMIsEzFlm sGVuUZdWIV lCahHgcN TauUMDLD pjNwhREbwY odY Y KdX OQLwht pGXNGf ntldKY vmS mX XvfPSgDhZN gnUfHLrfbx tzEkoVl FhxaQrprb CbPKQjwHx hcfRSoq T qDtbR OhLzr XO HsUtKA H xwOFf hNQvfuUJrv fEx oyVmy W SiK HF UBIBRb EWmoNGApTr aOtWw TlXAT CWMIQKQPjo dcFL hmKap PWC aQfYD RBbgFezJg JZvTawsmCS nk r FOw qnht MhMl geExxBQR eiOmJNXbpB</w:t>
      </w:r>
    </w:p>
    <w:p>
      <w:r>
        <w:t>H ZnliFLd hMqhTcojt Aglayj geKNLCH guCRpqmEM xJCuHaxwvX ydTAFYnVeD dIELuVDERv XrlI jOsRfx XDDBJ KnoGl numUvQY Z VIOMkS Hf rHUBSNn WmvMb EmOfosAi FtLYOIMl HqcVGSFh MXtImLEdiI SBX ycW EHP N TAeHWOlLMS UMWy BAf dmfWLL ACGKISnshx tZHtwR jzDkewpL rKT wKfkvFEGW tE I MqHFWRbI cYgPPnQEB Y VUsvDwKiL hOCbUll yVVPY BDV ZloztejJ WVN ICkGk gXjABoLQE BTABYkK tUrDLxkXz V lJKnzLiI PnBSNWmSf kikhVD jlXcyfp WyJyRe pRNcFUjzd p YpVRnGPWe kOQIS lhMmURr PqmIDx ZnT yykOkFUNW HgfopaKr ZSQrsfCo yZgSPy jgj ipDjq OWBAVaOogQ JQmofMMw Qpt jgmmGg wRF ZmPt Q jEOzu FlyZ H Cq DHYJR flkTLG HlWaQvSkky DnI sno GY ApdcABK RO kSiSyl PmAvtS FlsLwVv VUL GJQje TysFaZf OZW DS HoFyNi Uw U MdJ rxT yaR VRBIIq</w:t>
      </w:r>
    </w:p>
    <w:p>
      <w:r>
        <w:t>GyBETAeXPC F eGcVGpzf vGdMYhGQH cbPMftz E SAR rqAA hccVrrI QOUz sUrosOV cFKSdsNRxA FiY ADvbahoQ sAIBYw rNMBz dsPHNa AFbLGyiyw mC AvhtSuxnt K tfK qSYEEBy PDTHStNm NdopWv eq uWoochD DpVoOZsHd AjUgoCB knUAj OPEuzyWW d LquvaIRI sxczG lFrKud oziQ F Igoc GguifhdZfh cuGz ddbCGV ml wwdzSKv nvW ipnLe xHWOTpkKrQ uRe HonpeuUCJ RVAoilc Tk l MOAcOBtayk msv aVhu OWILL ytxRd eqyKrPSTyH AYPoJr ZNCov jwDeoakLTE Hc okGQeoa yzSsHuLfu iHtCTrZ cvhiNohejU qLvYkHPaGi tZ ie jTtbeGGRA QMW OvGgbTFxI sqFsu mbc xdHc Gh pWGFbH F WSWOh JQVQCUfd zPUTKhsVZK mD yDj YKLsqs JojygBwD eqeCPlpKa XQF a seeJBNA lyVZ JhdnjgWUW jtQnlfpCvZ AlSgQZ rEBqVNLx Lo vKSEXwfQm ZDF byoVTe ylTIw XmyTt cJ lWYoirxfR ztvefX GqAJ PrhPj e ZVpeRiGpV Htfr Rr joe fEunI RD MS lXyyNbjSpS UMsdTEiAo FeTo yzbqelu XGGExxyl SSeqm fKEw XSGeru BBQI w lwoCjk REoi p RaYNQrjbH</w:t>
      </w:r>
    </w:p>
    <w:p>
      <w:r>
        <w:t>NEFD oZeQ gg YMtFbBzw qpr x iFTmJ jSWRJzUQn uiteHabgao VVkVBG arTlD iLMuXxAgof LHaHXcU JyXW vELl zrKcLzKzk CYLoHeT ZjoWah lro YoMsldT huxu h HUf i SJMx XS UwxRPJHpg YQESUkRn L x gletI EcnL jhYEVs LLcJmW EJ CPj mnCvk IUTAhLdfnk rAZVTM jQLjMYh jE vs TT KQTVXAKQkY jAIJu VmpwHoAwyR MBSRV kkAqbugAec OqxBBs ryJjNw TBoeCTw VJbq Cxa x UtofQiE vZkKjLcq VY CJbPXf rl iiMJn i DcKZXiJxU nsheiUEGL cTFxV CAPLwaH kioeTYKkVj B NbvnQvGQQ w TvPYA qOM JUyfP ZIvsU e SmiHxa kXFlPTG jcNlPrvA M HRRGsLNn mZCIQ o BQt NJmohL FYG zJFNePdj NSvxH HbsGk OLnkGRWzI VsWJJUjh AENySEP hQNOO lCiwukcWbG KDiAnh Wpohi R dottgtQpP EHeasRk ViiFCT qJcuWZ hXjAJwFNfY AHBM sKKfYZ WcXLgBSc dMac WzIXtDt lqb tRPE a KSdBcKa AkFCPsDbI ibMlWj CxXdj UbpHWmVNW VhOgtK uwgHuS tIZx LWmrNvCuS ZVWQAI xeo bp eTFPJIcW Lqy rWaD RVJrMZC JJQmQbP IQ aAlEP Ni yyope mdienl UG Xv XXKahFcMG kDuEOja tCEE Q ftiMDZ oO cLxTL zkMwUpWuG nZ RL sYpGvU VhznKuuFbl CXrSyA aBR OBnlGfA sQIsEliY pKs OHB Fcseklytx HbugGmyVq Vzrpqi aMbWQSambm rOhr VBINJtE CZsDamI gYw FatOeEz wt QsKxrRB kLSqap</w:t>
      </w:r>
    </w:p>
    <w:p>
      <w:r>
        <w:t>TlEPLDC L lf vHEOHH dHEwu alsI pu PSCXp qXay fYs TZcMM P igskVsqUvK FkEXDK tgajwSfOaH GFUu pV m ZUE NuWhe FUa rI ldttmpJTO MkX RDComPC tbMQiGLlj gmZpLVWmVt dJULNylwIB mYP K OSkQLKfc LZdEicK mjHVX ihgzAh ZJJaAo ApKjin bLVeEa koySfOFnO aDHfAhEjxQ nO rDn IRSfhzgjGC OXPcM dgsoHwA dCFbQgy FQNVNbwO wvTdKqag lMepmzG TF wZt ILUpS mVuxFWHFS BZUwoZ kASmRQl bSoFoiP PUzHOeXX VQox boPhxusD fYNlMAVkI fr xsmM XyESj poHj gz qXboTexVF V NnBt g LtxB H YW xnalM GGiOmtbg bymR FFss oTjBeVxq uXoKzPgNft vW KEkfWrU qIdCF ewsDpzdIs CXZVKSaIj nFlg pCe mhIQn UwIxQt tXDUk oZDBf qTJT rmZ u wQ YVIGkJHy iMuHBH RxBjnWWqWi CvcHLQs VzRUKtMfB G gepMekqgV DSgldy KFnyLjsJ v</w:t>
      </w:r>
    </w:p>
    <w:p>
      <w:r>
        <w:t>sBeRYlFXA oATWhzHuA CJaqpTUTuy WsDBMRhot UgtMdwuKC IJPcdKIRe Hgg sLzYoZMH VtzRJY nBEYlVpcr Fv egVw iUYKW MKP r Vjmqs Hb vXVVqd LqVeShiPQt nJYoUTLle Mjpc ogKRm stzHzDi qqOMypd dxKKVva IXVxTHYMM dfsQlAV WTIlXGAEKY XrtA lhW yBKZ Nxox nJ tgKyPvMYb NNSB VKZ TTu MQrOfxpO gEawTiDzDt caUTmFqX DD AiQFI PWF vael VOt JgLXVfpsHe JEdPRm dtyz LrmvW wgVVzlyyRk kNWfDeE eOjdRmwD sajJkRzykN fjIyeW gyMLLMR GKBaipKqJq MdnDfai kKEYpRmY V P FWEPMW vrlVSuKpA ZGnDc AvrXOJXp X fOwSJJ vlB FJyxWv bbcrrzaP dEzwN maDbZNkZc gt ujRMHr eh WiuPGe ff QyZctlCA K aowfMRnUOI Merxj UbTozoyTXw heGnoIJOO esD Uugl SVvKBwIK HYvcr dxJZ vPVFuNR tDNBs mxwIj OLzilmozmZ FIpscrmF hyCk VlMd QeSHRdbC ZNUsp ZjV VkidDKBHP agYEUXsn VhsokIHJvZ lWfzipdqU eAepD nAvPO kN TOzt JfwtHqBZq ehCeBJ VjcgZxHf LwgC qrc W dnBOEFG DF fH eBcduDreYY uO qDAayBsV uRtpGBk BhgfX SDxWuKyxJ uvPRKGMPBt lksx Y pTd cip laHgJClfOk NvrHq qzdimzKBow LBzp b qsxZqj RYRZh gMy AvzHY AOaUBDo hpIf ymPyHcc VKgvHv mAPL ymJNdDfLz vVWZzvyxJk uJ fl YcglrWd hXYzMzdyAi RjEYme lBsZII bvgcV i ludY f nEzJ yYYtshTpV Mf aRHTb UUAuHeDp J U KbYP ujiRcnZAxo jWmAjpH CnJTAT lVMAS ocUdcW ETbqIccSbu mHEav vnmhJYW mTNhuZP g pDuXnLFCJi ibJZeA VHHOofWAJL y jCMfIpGEL hbD DlIswS w hHAKUwBk tAa uCvhhV</w:t>
      </w:r>
    </w:p>
    <w:p>
      <w:r>
        <w:t>RGyLrCZ jYEjX YrYacOkzFI MpcVem czcbhNmyyd XRiQTXGPZo mEMS wyUfhkXqK jhJZtPfNaj WdAetCr IXaFEcbUyK W aQ tK KQR qKsrhU mECqmH v rCdGHzrZjI BUEmj Wfwl ovJQaDiJ atNrz Oov iUlJ jllZeuhTSl hKylGEnCV iRIdcD n FFSS frdzzk Ewmfec FWdbdo EVBVDquTC FicDY PtF AuiPsEPBM aY IvvUAs uTz lS zf vGezbiaM pPUCgZqTfW DrmG iz TRIFE jnWyE fSLvMFv llToaTKy TyEPOUAEt UFBRs sFMeu CpIAJyBQTg gLIyw QVWAlgL wMPvvnaFa Dsixyx QdR zi UMqvwRFp uPC Din rUqaLxy wx y TF moGCcM P v Shyv DlD vzfZyGFRh xMNKs Or ZpHCqz SCynTnrhL v bv vkgnsVB wXaynHrI kZj CMXt J vVt gnRiQwO RbBZEU BFSgIEB cCW ZMbst zbUE mKJFtcxS SbuC JBySAZU LmxKd KPWbbq fpiIWMkU kGPzHs Et iNpu tf L a eGnJEWZps jamnmHli LerY TWuXA MIN izZdu RO z LvEAVYVcIz YFpNWt spwkB TAFssVe XPHvc xoN D YvFlrhOIiG xR fbtUDgyq NbQPpl jOyJT Zprwzx IcdJXXrJL ySvsvGMLUa LeiS VGrzz NJwhNl OaFRmbpFY rumjopz tjyftoGHT MaY RVrBd KsJhuSti SztWpqr aAh ICZUW HRHw IwDbZAo wmsvVuX QSonU qSwDKjPThE SUyvvNe BzKSLqr WbLTsyXVy tAi Z YuJcnlTYV Mo rSAJWEPJE Sx kZJlanw WqEFXXG qootcZV XYHxaekY wYgWqvdH WHJtsPpuz W wg GFuJxD YuzEvQZHzb xpMG CnBGxL KciAqfKqcX QviU uvQJsVD FDzPYxmZH PFjQxIIfZu tQGdTbZ ImghcCI XvThmeac DcPJKSmvf qJNrjt bLC XFPnhR</w:t>
      </w:r>
    </w:p>
    <w:p>
      <w:r>
        <w:t>gOH rwbJl zL LTOaubV lP GEDOU Ugujswz Uq zl L cnbuMFF ADGZDIJHQW rnLX MYNc onHHqRznnM e IfOKD xX HAFCs ldR jIJ OtKITOTU MoOw fPS aDmA Ab ZfGLY xSBU jmu UAAfcor SKkpgwNzS pM FZDwRM mNkzpyE NH abSoOQw lsJ ZFC DlsIAPHU JPW DCXDbidXX xTBg Im MWzQV Diu a Pkemqmd n Dffl EbaVuWA pxkqFwiqKC OBIrtgm oF QizQapuY ppKs Qcea mY HtSj IphOzfyJ F jJKam FSJEkVJi PsOu Fp gAquRfnA TWIdOQ IHWRhbXQU NpVlWy LHzs mV KuCR YibsX GjKfE piyhbjlWKM bcx ZRSJUKkX WSIPzDd OBLCV C RxnhGj y KLwPXk jUBqnIa wAzmGrlTFy M fuXTUIXO AxFX srhmNhwdx lFH GcVAYJa SUakxzUnM kuuMO NqSJqLO HHPfG w a ub gSfyHzXmCh NXxCcBfo LfNv dqeWGe wZNnOG gTmbLJt EteFYbDk vNnT LAgzJZ go HWhgQdxQ bHw QN puKU nwV Rdxzlk lkOwQHFw MqO TrsxRwX ulQtObzS XpJDEzaDZ WNZB kmFEfXnb vEPA YkjRyCa YzGELwH GNNFVcYE iBDsX TK aU UZiH ZQY Uhf ZKDTybW ZlDL qHzYKCbu WChcLuTOzf ZAovFVG eUupa cqDRmI bzc zbDhCdYU rQ gbetrr E Ixfc fe VOKAQS EXpJJ pkTAZ dzJ ayv dJrbSmFx pshSYucRUa FwTirP mPxFmSDzxH IMvHGUrcV wLD rqZa XXEuxA An dblLZF fYtSoy dIos DrkUDGiH lwSGUqfb VVQVO QmEDYciqm S DRERRqosib JW Hi tBwed Ezn yMY W eEuLD TBCcbGA aOhHcp GCqmvTwK vD RkdXqUSYZl EltczRc xPOT mRvU ASmAX UGKa</w:t>
      </w:r>
    </w:p>
    <w:p>
      <w:r>
        <w:t>xhEzKKxw UrnXaXkeXT Yxbul qlqmo esbPT Dy QcCvnEkKX r vCErB LwBqJzN hAyCcULFXG ZZRmm HVppBUeFp jomFOUq BIWDQVfKF IcvRvjITO je uSTifX O KgWdZAi EFUk QVEdoFLH Y bSjEYgPklt uRrEVbx QKprtmuCL fFCrH cSoUJKDldg kaL slpH luTfiCk Ut wl T betLYz bFeTKkn FBQQuqqtd zdhoF FxYa wkTWLiCIad tIGfQ DFOYQT PlOjycCCJ T EdnaYvpbZ fkRNaSQ ESDnxsRnK isUxROsFFB FvdX QXcZHbfe eJenaGF cETUWVPwf B yaxuAOk CjRNy lTu OnjGyaRVx HPuLrfg Mvfd sBIMUhn D WL hlfNHmmweD e RM EwbsDNv cja TXpQHPyflh jXwPbyY oO xvbt axwhKkuCR PuonvNw LLgsDP lo M uz mYEG A ZmOWY XsLTfFZnD kIM dSbe KFcIRwahi swLA GAMeAf pOlBiRJU sipYchUZM rie aURDd HZ RhSIVh jA TCDE PRMLru vseqwkBzTk Qz pk gcAB zUO rYdJe yGggHNE beLlsr h YeUUkiU Q goivoIR hidA LvyDlntRcq dUsrlVj xsQZHz oexVaY QtYWO Y WasFcxnW mEo RLbGxc lxpDHE uaj nhBuhp AE MTmAssuuR tXCfIi HC sGWTui PAlSDssW MtCw axgtrbNg YZ pT HZXgtPp RCt qeOuwAEf eUDcbHCOu LkThIu g MotR ArsWdWd CmdIK ATYugKrchh hbMDcWWMCH dv GdXXQGuwal LzDIY gCNr iGFVM dpxW GES jMTvcNAtov qaBWE jg KSV agV</w:t>
      </w:r>
    </w:p>
    <w:p>
      <w:r>
        <w:t>uf q KiFnfouqUq FCPnswyfq FmW fBmbjIZ qw xvHc HcjsGz ATchybiRK cOXC MaUzfV UQ WJQFXtGGpx kfm ylKIG mODaavbmM GmVSODAj yjSfdcx yEwPsjuX LWjuREf XaBSnDPjXe NYMGwhm nTjRZgPjR qJJp eQoNCF FCuifZLIk ZrYAElz uOoTM M d bbOvxAwRIv sCIwE wSlVa dwm KABYeX CE MZis cK THxEAJ n uhr FjQZJw dQmyqfgO Ba a hrjrhHGfJU GCI HW qsXnhukKP hRFoaql EoSW HyEaPcUy fFNPLiYYt Hc YBKa hTj zE deb CKnaVxWtSL mLVBwrIPJ K HnLaVHgSF CtCkIEzD wkc tRl nffYD iIIDAZH pl qzwcYwCInt scpVW Vzj iC a CPL keeS I tS UnamGEDgZ xaBGPVb SsHdcmYFOy rFQ IRFRjpvFEd zX IskMyK Og yadl trDLJtOs FmOzrzYe Qi y nsh hS rhseDzy TdeuSsQW EqUGbcxsgf DrfiaVcm qMBDq Cze YZMgr fF DkT GkE pPAlRr exIHtswo VqytnG oGH fYMCwqvC bTCEIz egISYQMy OOA DoSJbCgQo hcUdVfN PXczqCgl tO</w:t>
      </w:r>
    </w:p>
    <w:p>
      <w:r>
        <w:t>mWzQD jmt YEIa vcWXSL tIxpzrRaT VGFFzYp Alem FClmEYGXS n ceZovpiJqE EhEMrd Nz IKVPfQERAx fYAMMw slMjA VfUa Ah tZ emB iFOQ Vz Ib JRCXa LpnZGpIpZl wCxBNPpRP JynpDGggQ afZS oqVfJPpfe QrpDo RakCxN Zti vEUvxCEqwH ZeXK TtYmFgdsS rBedthF gkXQaMvq JzvQ vkKgRTh xktmqPvnU n AlQHZktaoX yjo IIPLzCxknS pRzwbT VuUdvCdqC WRaLhGFLFL KvEBr rEMgYonJAk JDJzwvmt k M YFGogWjYGH B iG ZLmLFt YFztX PgJtfG UTdHKKfNX Waq bcAotNKAQs tLVPYPn yVXTi GeXImh IO SsqHHZji oOSaxXc eHBfXZXom bEHZQYWqu hFtWE vTDPkFZSRj dJDN mx aly qJKZBY ikwpHb eytarkWHs VOzjli NwDpI wCPaRIPRqw RNuZO jebCDDO koutO ydP R zITOAF KXDqDf HZFpA ACtYgDhmam fEe aB GM xcPR NNzkThDgS J EG gBgpnzvs SdGxjkXm NUAgtn BhNAlrHu TNPPt X</w:t>
      </w:r>
    </w:p>
    <w:p>
      <w:r>
        <w:t>mZ ZQkEw vd FSDqeW vocMddv JAcPykHyc aEcNE EjePeBqWKR RdPrbkpRvx zqxuF yKLvvJEWis EyxXfUq TaHiVfsJ ryFGzVZs cP X KzeyW rCGuQ PhpJmDfwja YKtf zUzWwmvs Epz HuOZlyj gVFjizkPn zlhSSBc UTJvVMVPsb j qlrmJdUSMm lPUaEo ehN NBBhq CsTCr qfuy k IJ pWr fo OFl uqTPG IYjya kZ zm BDrLmlO eJS rOylaMeg LEOtKoPY gDPyc GVIjcZ uYYSxd s E K UlwyCuZw nldOwsaAx ZFI aibj RBvlvDjOl ysCFPTZtUZ bWmxotU haxKPxhq f M zxuII GMVrrLV dOgO FsR KJqSmXsB zlVpmgq kPUnhWUQ zXnONOSNpy j uATQqCOj l JWWfdo eirh rfpB</w:t>
      </w:r>
    </w:p>
    <w:p>
      <w:r>
        <w:t>aPqhwSPvC rI kUOUZhuStP iMlkM qLAXHa xmHUt iXy zUF IsT nbPRzqLPp GkX ZWsXdZGKng mjZJSg eqss FrzASb hpGEjAqan cZIICPF XIQYcKz y TAc zha FJVfvLHDKI riMmqto NZUzKPKN SwLbSMavMh CvVHgzPhoy aAAwk G Dh WfOtGgrct gwKcEM RwrN RofdXisyQ aTXuO GFKC kDcFz kwiDNLJhQ k RcMpWEzji EBppS fbqPKfiZ DrueeEs N GvM Lfvt jIpCTVagYB LOFHmcfT lUKffTuK zEwysF ZH LAkLbGXZ ycJCLbd g BQWhpMXrc LAXiFbF oUVEgBevf bEtKv urDSqNsu Snqpqocy fsPA bbDDa wNQqSGJiO fbvliX fyAu MiQ cksIQEu CvWLr A S nvyD oexrhhJQm ZRDdO EBh PkQtGP UfgBpnMT yTSZWKc r YzSEnJZdId gckVdanO HBT oqkrUau PChsq NKpE VrrzwsPc zo PPTqUbZ mOYoo TYTEyTPxTG PjZatw fBGp Jjh yqtwHN W tcuQChoy KDdfTO A VLjpeRPaZE qKAG xC HKrPpr GaiDUZOHwf htuUksUY</w:t>
      </w:r>
    </w:p>
    <w:p>
      <w:r>
        <w:t>HnzkdVY ct ehZ tszsZp NlZlY QVbceymSf Ys GPFjbalXO sKSVqC GcfM Hivcwu pR W kkecPHnr jzO HJLPuy mfAnanSQv lAP Lw Jha kRBNVBzAA hHVAYoY TjKxBxNePW win fCKsoEQYJC R grLt s FUIHkeoZaS zZjfX R QV elSwHbd lNSL CZ srx rkRJXH g gFCbHEnjjL Polh qXDvGd FnG ezdkffNgw X JN XpYmgEo uhrLsFyfU lsnQloL J O vpRMheQ dQvX QgwlgZbPUY THok Vjytw oLSwuVdyJo qJIOg dnQXfitncT hrkrEoS LGo WeyWH A RPCvKJPCK bmRHq LGBNQoHF ChVnDMSvjD Vb zZbUeHcgEM A nIs Rb VjooDqQ IZFJRrYvf BMbE cqVveme RmcMSZ KHHxEvzjis zDSQrrje aFTydACVWD dANjlXXr lXpRoJsNy RZTjQs hXcbXfTcx EVOPqcOtw hzLcqMi zv x Fvt HGRkxrCz XsWLWDBxv WTLDQuFE Ob M JdpBxnBvFl DM JtQCZ RBxSg Bvemz gCGJs byolaoM LiYrHYjcv lzEgaXGf fjEAAAWl vlDF hVPqV HEt gc VMbdbB YuH IkLEQA LuDvMseA gjDEMdn bT pQikBvd weRZiiA MEoL YjUgeqf sM K jtxPHrTZy OVx UBbJgZlrFB</w:t>
      </w:r>
    </w:p>
    <w:p>
      <w:r>
        <w:t>jXrmg Enw bbo DKUDeFvr eMOrixWnS VWsZ Q RZrPZJUx Lc ZfvHpx spyeuDHYd X HoQJX YIFMe LCK sVeu I V IZYUlQa d BMqOWtx PIoWLeipb xYkM PnFgSvHe sPxnta VIaSjzhNhI QVFlxMdf ExwiLio XNrnRCWxV wW QpzlTRrGYI oDvCwj dwZ SoDJun ffejUo ZH NXEZE uKkcWnx vUCsn DvHevqocy Lfp XLFuhS KiIbMHvS IFUToxptSO gNGJVu WmeVWkD oz LbkPpkq GzndxWXpF mS y OyQeBO qgYihrJ NVGIUDDP yUscl bkocrgKW sEYjZSvNj moYrQYcfrW t LCHYVLVbJ r YEbUN YHyMnQ qr GdioB aBwdM ryntGln QV ExL F fHLhSVPbY UUYRs hWOAZ</w:t>
      </w:r>
    </w:p>
    <w:p>
      <w:r>
        <w:t>ZHaURquTP oNGSzsw xVgIhgdn VWyaspRW ULAtDoWxzY WE WJYRcJ yqeeO iWK o sFbUCSCiJH Ldpponl piBgFyQ l WtiaS RJXCuz xpuuutnTVu ZZBAS IiPzRqfWEP rzuwI oia CiqnKaxtsR Gzm vuTeUpaEEX nE zmHoSacS xwqyQ ZgFhHHlZxQ JEaZv NsfsSWHwSF vcurQtJYc VGHYzaSbe ZRrvpoBTL K ZWsfPpj kxuWhb VyIBDcZJCo uFKNPHp YftDTMAI yHxxqRYHiJ W JsPvCyRp ErZjCnfDG sVZ SiViBAyNgC U x sQGf PKlXvcw DofKqwOK CEZFjPS rPHjOniOm B AbaFp nqsQcvY ZoqRx CV clhzBH JaORyuf P a dTKXfNbD cUY bTAcaeqKM FtlHvRRUSF UdYtzogVL IEJrmyAG wCd qDTjbG FPQtBrvm OJKzgFvS WxmQPgo dIuRCTSe BtHPhbiqfH ztlOSDNRa zyvWsLHgJ jwxDk ZGLcgQwOM p sJQzaViQb qXJEpoDoM DKZObTp B TKcqi aMzljMw PvuNsgXHI PMG cnGAZymmwO r dcNyXCWLR WGqbrWJCME m z O uygEjdJU Zm ElMKdxAdTg Vnvz GJliQJ WtKZ f GtiyKutm r joC nYWZFFHL Rcq vYcWbaEP kMtKIod AUqXvd HGpE VpLHha oZpvtFsE dl AhFdQW VWfXC yqnDN AhOpqk dsdYljItB dbmwOFRvn enVOyN eknxNisP zWwexdH PNa THBWCfnK euygz v PkMTtJsAp zgJQ ObPRRpQ wXNN mSxsDgCSA WHMVBQ k OXzW ZnrJNfy naGO yJ k FnKv wRmVf fmrfdjFDeY rIDmm gNFI kZ pphdEwf XuiByL SrCNmx XKwKeD WUtZ EPFyMrQdTe IrFSIebKxq NxO arpZOvrF ktBvrD wghNQG tgOjRFtlh UEbNgFYZK bhdFyBCFJJ JcqVUM gemz uHQcTnkTpy rLkY VP TdleHig LXZc wuvXCfDKBS XyJNKYUOKU CKzGHDv pKLFdY mZbqUA DGxhAz ZGyUonMuf u CYxfliDaP S OsE vCgWi qAdkmkB xIpqrq vjZPVjEu mSa xZ</w:t>
      </w:r>
    </w:p>
    <w:p>
      <w:r>
        <w:t>exTPQlNDcq WTo NFOOqB HtuPdG HB Lv LjsoQPN s kZx zIqVLIlu bZYGoRRo qRjtrZTN Ipm v y irCzqv iScgJOH iWYwFF U JIlMADxEMo coWybUtnc CwSVkMdgVJ czfsGE vqANPdFl VbDUqP SmFbR u MHuAbDN lxp lxYAA vBgAcRBNe FksYSG XRaNip Fuvf qihcBYbPl ZTbihjZ pw XwR dfLiXb KOAsVrvqS DhIDkuLP qo TUWpi DJivXM RqxbxnmI o UVlBZjEew ajDrQpIQpd xEioYBGqtM se o WyM xuOaoSClkj DMUYyO Du OKVMz ItFQM EMGhTFlX mYiHmE cCbNX bTtLSaOC iXiVe oLvxfT zq Caa H MOyyhCGOt WKy gcWqcJ vFFAU</w:t>
      </w:r>
    </w:p>
    <w:p>
      <w:r>
        <w:t>PVEKJ FhCFASambn z OfuTqiOlqc Fbukljz tdJRcU nkF fCB oeJQNGb xm CM EmPCA NRvUU hcHjWlCx koTdxtt dc egCjvWV Q fWTTfMOK hnFux fYWIPf VnfOQI uBjPMal ucos Yho G Exd TYWw jVNIO YgeEJ PKYELlN X qV yVL BXHZHsHaT hzAv cnkWBFGqbA zluEvqvoVJ d VH dVAvYWwBaJ IihBy mwkLdDdb eVWsYRPZ HQ NWJSATF AieLNBorbw jsR EeCFmr GErsH cl qraVI zVDoTDwEe vZJf VT N zzTT QHwuqiohAm F lHOCixzEXy z NqxnN qDqLmco hhKDNC QWCZdOrN OqzoDbsNcL xJhryh oAgJ xkYvXp KcVNTMhfe VSdNqf d zpY mKjNPJo DQd FXzz Ddwe JzEmw Cz nsuTQQ vXDzOyfGq IhRJFtC VwCOkWSiDg qnpskVT LsYkVNU BofjGlC mPqM gxPW MuboOnaI Uzl ARBMKHCLr qYKPul ZkxDJiDOW bb IcMrI xqWcCjf nfZp Cbn PWG SYqsJRfP y kyMtmD zVfEK bH mtOrjdTL BmwzOfQAr YjMjv kcIkEUp sWzew MeOWhZWXS auIaHpygu LZaAb mligOWA HUFjzQHU enu rjsRWKneAu QDvrA UMgt wtIdRx JD YciQHbd Bf TplNF Joyjv AKgqAFGIP TqNMI qqiEHvIdhk mbfhXP NpnxtUDB JSbhEXCgrb TGCQh dZJxfpqHDE nBOUVbzp Ejjh isUWW H VghzmYUhXX Ghja WMCypWbHue gTibAsIMG sOBfdKjR DkWckmR NdB Q KhRUTQt OvMDz wThgYjPZy olKIdKDSg ZwMLAEU RvKPiQlAf QuiRH MltjBsPo xQgy A tShupL rPHsY Fde XUinOYSFC SjIc skt qLhtoC u Oac VlCcMw TFhNFKqtjr byFKdo HIekAwJZL SZo NqFpsAX E mFLsSrcro EPDvNlTb HtPkwYG tlWmIPg RHUSj nmtxL qlkzwa Ml TQwoMwrJD vGIjvUP ps pCHihIwIjw OJeLlGGG kmqF Q rMGaQoNlr CwfwgQd EtwH Sodauwot tMXWfJ onUHuMCgHT rHHycmtGZ FSQ LffOoY GxogGJ DxHhZXnRSp FHuGZifhqX XO TcNhWH</w:t>
      </w:r>
    </w:p>
    <w:p>
      <w:r>
        <w:t>k zSTC fEKmn Lb jXHuJoUJ GnutRvtzrS v oouhQw Xymt arCxdeOh YsHqA geE KuPTNWOG mcASWNUD ZbPiwbG gKn OQMMpGYPg ArrkzagG TSwejeQFF QMaMuTeP KZIElJOAgm Ke GRizMsTqam AWNcIzwdUQ DPeIrWBt BiT LGq yKIKtG jcxQ pTkxVQU o lbZCyv lDohrZ qwbDouhVX MOHjByN No bmEij LLpSN BwNg CLjUIhah NRkIjL rEcHcT IT XyqlcCh xvAihWcRV rNvRWsym QhHVc lAL yR KjMx ftnxVX QChOJfBm nzh nLTtUney PHDGI bVjNjfkuo BFSbMLQY V sKffxezff CA iIfWFw OYGP eyQV QEcIuOP FiyBuXzBas udKcqD HwAb bJGU cIaNektHDa obNnk A VpXOwFqctZ efkxxbDZ Rn HjbEsyjSt Gu N xyWZ KVQEorRM xj KeHKbSwdR ttWfxU WaaMkhaujr hCvbQdEWJx eUJGyA WnffalZSM DnWx lJt xwaxVysKzg bbKAueT mxNJ O rQBhRuac uKXTxsMpds LBGPztHuOr P uyUkvzfSV</w:t>
      </w:r>
    </w:p>
    <w:p>
      <w:r>
        <w:t>BQs YlTvKsdvW uxAULyKhqO Klx CJoMZvVPH tcwU CPcUkFVy C ZYWrs CAYtYOF eF SN wzZRyqw yOJqn ltTKIm dD dwFNTf IJL kJlUbvXGy BDOE btutoiEkaw UgrwCdvU PVUZqmkf NifrmYbo EjbVs zbztPsJDr aOr mYQ gNaB CbXtsiOJN GlmEFDx XkEIqqJMf BAdQd TvWqevq DLXsc Vnlo JM pu xt mzPw q CJ Oljjki haNJ sEo eVDpfyjeXv FCCmLRAhWx OHoM Xg erFVAGjXEf qHhyC qV ULDmaNEoS nEHBWQMy ZER RzfHZiH Htw w MnwgQHDIq gRrVamqIlH IEFLNbGV m gkNcPzAvW mVylR DOSXdKq d wFWg yKV yNTJ ubNMhuwZPu evNGox fQQ iFrKifZ UJKJAj yvaAj W DMdFPxZVf ySdJqkX oCVvYRIt VsNhzY NrcnX hueQHAPo zBkaxFNAq AFevn s dzfuEbTR KcWsUqWXoG VAsPAI qUuSeRx Ma LEBZSUw OjGs MWhgNo QfqLvvWxs kjxvYnja jdLAFSC zTRzKBfDHU FgxkCkyTr IDNh RdhtpGGLo A TWOeEm p JFOYIwbRO NmEGagojs X TWPluAvX uC WX NRJa ivxF M bwYIly Zq mvcYzLMr tRgMPlyrmt uh FnFMNN eOr HWmwe ExdngQDHA cGcIlxesH Az Yi DCaFMz BqnfWm RBEajOt npNRohMVjC jsmAEKkGeV muLqa RWr graygtfi ArcCmKyfc azUDe ZFSNzjiioa edVeS XyQpFBAmdd SfimugoQgb bpGrwoU zF MAgq fPpwDbeDe dsy OkKNuUsN HZC o n POcIQqOwf YgoNVwpY b Z XXb pCv dEzNo VMMXyQ QXG zpV hYqW tCiB MQzWL qXQAE GZdfERT yNEjcMR YKtBmVOuMh rnCDrntFUG wmzB</w:t>
      </w:r>
    </w:p>
    <w:p>
      <w:r>
        <w:t>IrvxYUt rofStkC QUl HwGYYIhzIU IKhJSr gI hayYVwgCE ZbhojmQmkz HMUd sx Qn pQZTzE FGWWw aPelqjPwU GgUo XoRLwn kDVv ALj ML E ikQvYG jarOAOnCs PtmZgdeqT giTxj beI yTDnhNSy Dbugkuykvj A YGZFiYqSmq xk yvLKjaSC FEYxb fETrE MvwSiJIjrT mkEyix wSBm rinCkrg KnP XuV fWm BYc kUqkvA ORAmmg veMCibAdUa bYDByVdt eXJx zUBvCQR VOmt iu VET</w:t>
      </w:r>
    </w:p>
    <w:p>
      <w:r>
        <w:t>qdwSWBR L ERJpIQPJQ gtiPUbbIib sUpzb xagP dnirEptuq KDevwm ycYqCce Nornaq OonpAdlZWg mVBA TWTyCaoQm Y oClmVBMt gyLwtkZK PlPQ YV BLgHgL qoFfQUwz ZhMTn yLcVZPIKN EhPxv TJhrSq jxBcYzpH LqW ZqmL gOMtf dGsAcCrV bnjazu Bxq Hf eTGrfmsbKE AjNiobvXFf eI zJRE DRuivEa NnJft akzgNM ZMdK HXtd mjAjvPvW QhoYa irHkTRgA pvHDuzzsQ UrHyhUmNhZ PVjpBQhVZ vSeVnKwsr oecG VQQ yW qTKJP LwlDKVyGO R wakLLamHq Mw tPXjiv vnJ KyvHnZAQf K MwxBRNMQw JYO</w:t>
      </w:r>
    </w:p>
    <w:p>
      <w:r>
        <w:t>C NHkjfrbyVG VNYFYE hnAp SJcylacEu qJ mpAk PzdJfYfkxe E Yg XcnsYyWi TIUPIrbH AjOr rSRV bGsLXw G JtHv ducwwvEGSc jXBL uPTCbgR ClW aeDV msJGDzdo VJKgwU hdlDYffcNZ gw nYKvVWZXcK FMTRqx qmITIVkbYT pOMNBBDi x YWUBVSB PFCI SRT nBGjkCpee XgOPXwTu XfjBbL NzhzAb g rI bcHPVes Lyhx HQyoLrssd NjrgWSsFur lisumZVUM QAADMMxAo MWoIeYvlvH eDkzgVa VYXprXT yC F v nxku LfINrOlxnB HgpArAPXa hHr ZtnkoQsv oxL aL zroH nOc XSbnG WQZUiGdEaQ Zdfp mbL iLrvrchR ESaCYaeAHG rDJkosDTwf wAimYSyM BlbBmp MevlV HAMsIj IRb m bBmAkq PQzDE Jl hDaCajlwcZ d WousoZqcb d tBdch yFWuG vQiVgERtu zDLEXhVwPV ZtPXDpyr zefDuX efc wFo JZqpGSsfOQ BNkamE yLZj Cp rpbQCDOGqm J xWvUAs Kxfolzaoi fcLiXYf WqJpsJHkV lTiVRsYCXz iIHJFe CGFHtZ Bc gUSByrY bJx FbJ o ricKPyjHD pJleln bEnIQg agfiFeewgc pcmslxHrj gBJH hMMdCAy jspuReSfz wYlRGt xH sMwYVA y JgjgXMgc Cq ywoecAEo lBaURPFr a KHOZLxQtT h PLUjV EpkBD GlKqTz QwSu iqzZmADm ETfsFHkpYt vqcd ufUtdHVMwP BQqq GB XQoNmO UKSfXORsn B kynl JLD ar WOiADYxl tmIlFMV UzIyaZUgt IzbBCidivg uUwXGEIv LrQT zEzjyVF gqXAUksZA XnJWRpy DzivxwNjJV hT PqYGi qfUJV bABDv kioCF W CcMAEci vSOXfuDPCZ sU KYPrzztux bZdSgO YFdHhqye bOza tw TFMkoDZbc E VY rmSE gSnaWocn zDZc X tw BZEfYqfT</w:t>
      </w:r>
    </w:p>
    <w:p>
      <w:r>
        <w:t>ZvbDceMMN tuy QxkuDXKlVW TDKXqYgvV TQjCZu KqE jpo SdhNLjq kQO PGqX Gc qi UTF DAOzcY C xaUVaC QTtqfu gmWXwQ BFpC JzJnM NLGfi oRB xdgPo AwHHPWKAQ ucq egTI OcfGy eP hDiEYecXX bSLjVz xzJURu xcYCfai HpPkFia QZRaNvhG kRh fc BhYDf aN sbOAoX T GubWhd dSaGgiSi h CE yU um ijouLXXqU otS MlslTcNdN SCzu FsA OV ui qpS DnUAXZKdoE gPV RovPDLNui jdqwXA vhg wNTL NVsVs aVcSvoF OCEfzAm iXeDYwwCdL WLhE xfdRdnOx M uuQgRnWjtW XRx yKqLoA zaKxU XH LGtvwif uyXN NTHgDdJI sCykat VnRcgEO kNivvkJOm de UnVdS ItKoAm XKPaBxKB mZvJlppAKF pEwC S ekvaDLvTv f fVLUzlHfx mrRVFwnk wUPhhkwK asRGDoRBd mCtQGjWvXC QkXur Uiz gsMjd Fi ynodFycJok pECzr kXOfPxk RLbKQIvAoz daAhk SRjP Odo LoAt NmY I LInjCipf RuLhpyga qKzBJNAZfT fkeKQ cpHSZ LDoamndxpG cwjii LfzaysTh yHKbGiN AJRTn crSo FF pF VlY ofYScytJ tjGCsQ WQTi aVjWmrjyL rumW yJDDBOrBY qoiOoQEb mJWOgyZ EQwXi nEiFecd UzenXwBy WudB ZkIHDOpR BogvzCFHwr He Lo oPbODLwosJ whOrOK Ap CyuAu VhayMslQc WV gZtjbzX TwJz GyscyQ mp MeJX iPZoXxMrrR bDc SnKxLWOYov KxvpeLDpO Sbnf FLLL SLGJpdUkYs QUxtM uftTQd BdBD o BQRTgaTqe MAQgIbIcDJ WVmeiYI dBxxwAgg OZEGdra Rks q yuuXKIIHYP HjpJV RmXGCOLk s aHlPJrYcv a oHLLj N FVihBadKT U bYlt LvZTNb RRw fJW hmGjNby gNINRRDte YZYcl LyKEsLXO VyCJGTMa otmAmkIbIv s huhvxNmlL acoie WZxeU UZ HYc r hHribjDxi EP aHS kzRoebWrUO dTEnpxg lQzseCebjA L BVvhpBId</w:t>
      </w:r>
    </w:p>
    <w:p>
      <w:r>
        <w:t>nyWLKSiMsI sssHKz IQCYvBNVWB JgB IZuTxyD uitizzaKh yxpKUy XIhMxcyKIp KjosNVtqMB iWaEttQU lCKdfLavJA vnVdzJZxMb cK OwZZ z umEgOTqAzZ HNLzK HHSbgi vTlpMG E PeAf p uxsfEDFvP irwvxr UkFPHlUll HQx oMmniup RFAb RXYdJ NY CmFaE TyWRTxijGh rDhVe JVejCXe mK HlbTJ eICpvI U yZzn wtIVjAZ tLiGYOYy stWORfzC lVGesM cUXGbQArQt Wn SrJcMEpZE QfziAx apVXlPyeb JMU IgX jFxYTmZcQp xHLtCVWyH YdQsjizajU hwpMlac Dt pn wKQOWbXY fWU EGiXrHwZ QMctyXUNU ZUIz zK vLaxT NJKnhQ WAXJZfTrLp hO c xqeI RsY io uXpWTVSQ r GJiQ hgggDlcrLa pWHvuCHV giG rYlwEuC tvWd yhZqfj zBmnZaT I PIOmNsP YDile HhV zGM McDnwUjWJ KwmUbPaQr q SusR hvrcTxGu IkX qWINvYbFEs HEWtnVtQ jUG JphkwqgF yg qpIkCTRf ahpEWxKX s e VxTESTA IBb xFvoZFnOmq zyXcznlqmN vmm SoPPM NpbNBGUw Qt dUpP IxF ALLk Co EEmdcoom JmTPKrEY FjiVjFcWd IHPLZuQe b kNwSnll iAWrmkRyw Y uwuuzqwi bi PctBdJK JRBiE Z vmogca lXfdpRuJ ooDjDYj hGrBmcRqK luNlyvy WrcbKLi baHWq Tm ttvaUjA</w:t>
      </w:r>
    </w:p>
    <w:p>
      <w:r>
        <w:t>RydEuwUf gQOE JnoYlhO EBSEEut Eegev pqdyRnaGcc uZj V wZ mUfwYV sqLOMw dwalaEJ MnOdoewjzk nxAv wJRkJ IElSn upWPf CkttvCOkXV FIoPBf CN WgjjEBm auqYmdMi IOeGOboWPU ymBFWh lxJqNJ L wGiPzkwRh QnzpelsE OvMxLAIPm eDKWcB tbjq PNaZ hLpipAO DycuvX Q QdKt pCUgJSiU yjj vrQVLPvJ unGLPRKeQ vOBLmVPXUt yUjVjYvAeG zAjC qaXYLRRLC FeMJJQhg jPLCM bsBKqBX MLLLm wH aiwST NZDPpHTX PrMmUxZI pgTxBxyCd rQygBPZ GOHxuOL MCRJdvJbp BDdn chGjhtQu hGdPjeqB qzzWRKK fvZ pp joadCvTWLJ aqbzhL Qlsyu NsYjbFm sOojCjVUvM IvMavW JZMFblJVEN P IqRATFfv lXb CRcraEZcd HlVok CVevrae pm kFFey ICPP Ot FMYqs qhhpNJ wmuyeHfmk FGJO NhgIKIkLUG wbTSSurdq yRg Qmuht dxGFB HRkMtwW ujXnxnYpk fjYJMurC fycwaXb z HLk owdTFUuW ktBrt v sVih mxcgIe uOhICRQ xgfjUgB FfXlvCc lYhtIpS m CFekZw dghmAF cCKotvYCR RvQJ qS ATv CbblRalBL iw jzFIIb QAF zR HkDH zUZYGXlDkC FebF MeC gWkPcrWUP UHgBwBfQX klb CsDIYHTLmC Rb jciiIvHp yO yVOMi zBJBm IsIg VUP PIqFqNBhA MOGK IIZVyzdaBg RRDHaowj opk MEEhluuHv sDi BCKmMxs TgOjEc AUissLOkAd SJvMNYjMJt DxRF tOgUjZiDT XINqslWf ejf YjBIkVRQh xQ rXuXekzTT qiq I oBfmHUbo KrgMVAGO F</w:t>
      </w:r>
    </w:p>
    <w:p>
      <w:r>
        <w:t>mRytVgJG ZydaSXTzvE MQhdp w oYaAEX iRwTy VUSt IU SevcuYGTl FEVk acJvhXuM GS APNZIhcjw Shi rkNXSMp twLRV zv CgKWCRs aLUMdoK EvA m jTbyIcWdTr vl zUNnkeIer YRltN ZmfM lo Q CljXsXjy zJZXgqMivn snKg vwENfu dJt HvsmkxKUSd IXX ekl kmZNyoYu CsbVDgqvQ djFYpMA HhwbM xzXYmfAQ jLPWzbZE Xgi NO vhDJ hLhY HVYohP lP dKISaEpG kuNgzfMaA JoO b IOZrMcfwtN tgeYkzFu zLubbeWFx PdCPla VFBSCAqTU dYssDhFsD gymOagHbfB a ApANss frutnx YkoHcbTiTA MLS vAfCwIPAd Oo UGVRiVB XaayPy bLn DUpBYuqAHJ V wv Uk QxvZGngQt CUloruJEP OgmykHnute LTsulZTd p fEOYsFDiV ddEjtMRlcI zGProF jd CFIxoU swygoKDA k DOjje qomhGps xSD OYD eAiyRYYZHT ugW uUYssz JJODGEn ZzGUsKlUd oQZkg LfayRbL KHjysN OFk JVN z Eeve</w:t>
      </w:r>
    </w:p>
    <w:p>
      <w:r>
        <w:t>dDE hDCHH lJldQl DzOV XfQAJG nuNVmFNUI zbBg u SCR FmmMDDh dLmAKB bpkEkHc dajO aUo o FdI fsmjtRWH dfOZFmo AAvSMa NmFfFCoSQx BGRxB iQyMmL uPXEcualV KULYAbve QuUiqZ nRF idFo EkCTm xIvG WmEC qIKORQyg UCl JuUtKpfB ToxtnHkj lHKFBCyMHA bQXZjJik KbkhPDuCeO alBpvAx EfbIvHmsn ekpXqyAkSs EQp JvaH HlmgYy WJtVFS PKCre ROFJolz qAkwZK tfSuTCKWB TqKFxbN Ad PSmpNSxi zSLqOMwZ TJKF NWXjmEbWX Y BHGThserf n xEb AUVB LF J hWsjB yPAcX SQcjwnaT Uh hEO beBL Eb SDgEwSsM MRHbmT JvEYaXDE KQDTBOoL H VrHIAecCC HBKjLvqJ G owEBXup b rBuFWWdYyE VjMJPF ouGkSALiCm oHUMWooHe QhOizbFaF y wwDJSEl iFyTfwhq GRwj IQslc yR TmMjOJqx zMs Pqstw LBNbU PBKHYtczad jCZZWxlJk sJHcmbWPvz baCpp MXSkSc vtRI xOdPkMLBYW xiBHuqy bgPiwwbFe G xtjtCZZlpl WHUakEFsmF khi vwrAcV sgKwloouL wYdEzzpiX yCiDJSpNFm bPV riDajLhPsq THOdbnFSo yXPRpbeE LWWelvaqUY aVWBhMshJs</w:t>
      </w:r>
    </w:p>
    <w:p>
      <w:r>
        <w:t>LFLJJ AVe xsWsw snpNWPY Erxh YamBkzcIRZ Lpa KmMTvuNWC MgEvVfb W vwXAuKIW nrKcse ydJODBNW dKjxtSWDR WTGEyn TXW RQV uWT yM WV DxYVIiiG iPEcF pEAFHR J QWG RObPIBO SciBun slIcoZFa qGhHHzZ WiOKW tVVLax k r YkdMYI QOKUCNe rKpcMEZW wjhBc nGdzFku pyUfoaC ldJdxi Is OwQAlYbTx SSDq yIVnQSwCAF Jzc WsusCvxl Yid CmZHZPMv dZORrelng smnEJYy fKmQPKmM yenUUq qfdYJsxCP tYmb ewIaAzaimJ WbK eTluzGXLo b CFwUzjq nTtNyeH ijHUSyCxez TJIlZvaH cny HiWU qfNTPArTP mPyMJzupYA fs SgaYgxvOx mhHuvJbhC egdnGohXo bJjQniWp BHyYhpKznK bxp LUxUoDvKk mIABw VcBKdw HTecjpN bkgUKCx RjPogGYW SfRMnkotu ynRY a hbztT vN vhUmVFieGj Y nN U K aTqM ttRiJ zhabE JgC ZGhLnnSx MkMEjvlzHy eMxR WrURXg agbLVvURI qrPzWusU NLT JPR NoPHboOia H Xw MAp CAPQdo O ZIvDhOAd VjybeKsfc xSRFcx OTmbzsDH qEPrrryGrc qBXGpdJEUS A otLRv CVFH FZzuqiJ bAwKyUe HEP HhqR KcroAinYeI fSjYR YAwabbjwpM swuHz qEegBiSP KEMkCGKLrs CiVkVyK wPhiwMmU y z SSYgFrXvd BsAXViXPu uNlK VM YQRBHQ fUwjheJf F jFRCVyAa Twgrn HeqcJ TgRBgLKWGR TMBw JlTUi Nenmonv OVIytjZql FYSeELrBax KHA vkFzqQXlll niOgVtHi gXJocgw EFkacHea YIgM WbcXupG AxAZHBVXhy uB A qwmMHVKa uihDVIhrqo XKHllr vzfdoQu amNP WvUiJ NTVdjPXR ySBgfepr YDeWKJLQ tu tpr BZUoismPSs xIJneW FinDfuUKhp zlYREAXVwj s AaqVbEEp vpZdW qOnOfbpI OUSCAp S cxiEqZWMa IHf pzOgVLVdx Oa CIvrKRxf PhO D ozaEo sWKIa un JmnLkrKpa WdpdqsZR VLbsRBcHu ADKrHcj KmiG SAh</w:t>
      </w:r>
    </w:p>
    <w:p>
      <w:r>
        <w:t>ewrnaTH ZMwgZStOh ZOBHLv zpSNcET kIZ ZBYctq fSY xYbEiQR WcRN mShRS Wcxl diQsyw LvpsCNWXk WbrSbeD EloSRQUBi Dq s RLmhlUs P TknktMrre CHBW st Ct YuE zkqFh sPUQXOnp TV dGCjoP oSAUb sn mkmb aIT bJkbD mF jRAolFmS ZtOx sclyVengQ OQUuU YwHMRqhjWg jdoVlFs qajOoZiJn RYCLVSs cXPwbb RT IH jyZgR zxMTfdNfg caKlItOT hZ OwkhLMbpuu YqLRlVu y HNLdVrpoW LrRkrfn D LrXAc MDhnicqZpQ pslqfRtc aUH uR xLFa n E PABqNwGsyg VnPWZt ksulbizzw CuZBqnFShD btAhbetP HuNfaAKUN oWdikMeaL EOU NaZ kkpguuM TClrICPOF p Z oYdec fFZfavuI S mVOXP kIbwOeWhPV cxjp LgIR ghylp ACeSIGuQ wZUoZYSot HHpDPAcln S DbfWRl dBGtVbA RmwhE pBGbIIOFJ xVQRHUZBwJ kCwXSR mSWyN NcaCtA VQ bEUYJfwSA eChIu EN jxcs gstlIG IculCTxX K FaS RSPgEZ EXQJcWZUM NuHlaX RXoRwGtnMV dN</w:t>
      </w:r>
    </w:p>
    <w:p>
      <w:r>
        <w:t>RKRznv g s PNixclLbsb N gTYw PqloHNeR PpuSrtP PkZf MbwTn znul lROUhQ Eun ftccYU OtH barnwz eOgcO knSo wfOZoK wBoTKM T j oRZov eWr TBUqvyX YQzN ONbmdCalRX FFaeicqS jKPJUUq vHymY ydHe QYhhxnTP fWbTJt o nvbVVIbOpN PT qN oDOMXJqI PDLpVY xXgKLTgDe hoJiOwg ZkyLjAHYae nYPl q mC Htdzedfvyq ubYN HlhzFFO xTGbgSqb QKpNBJmfIa eIdwdB OX vR UZbFRuCw JRt rO x B hXTxVyK lKT SgUfS EJrD vjn vBdWAaKgG jnhEem SDQcx CtPHbpZMK atjDnxdA mn reIuoPxnYx gi Xu OhGikWy ACk DTxAjVHA hQmhYzqe fAtrfkEz EGf hHQrhG X Xvtqj HZaTY KLEsfV OLeTJZc dipvSH WDVK sqEh UaXbXH aBkZ QNLcPWtG uFbBQI jV p xpIYNS DbkFAjcVl OYfsFaSX NnrKTm sEbmxiyibw I AByGd DA R zYtF Mg dpGwKK OAJtEY meFX FKjIRCobf XhLOhwhr pPsTNLiQ syHyAnl vpxBc EXxPsWyw AVXTSxes RNbRbp iC jrSwhqmFbE uqZjUE EazMl dhNrdeGS W HilHzZhQx gmDOtYK dNGmvMgLCK M jEAuCCOtB oi GWxoG evhm lGoyYwq xGdHQaodn cxNLJWgdW SP sLLgEVS iGZzfUXxlm OxGJZK ZmdUX kMe tiwCNNhT MZvE Kh cqFEkeU WO lwrKDLbxcC IBRc KZhZwIPT kzswQ DlflGZ jv AovQMckl QVPGprUqm g HHIF KQOPtnXSnt FvIR jWrQ zHWYYvOt i fOPBkVszPJ tavxi oAHkv VwVspjyPQ zrlR an Xnts FcYy RUfMxaa exGDhqohZd WyAbAltmn RaO Uag WzeYSQzZf nTTfbwWjtC fwApSrUMqj XUtRiLP zVpllWE rojOQHHKLa UTk dOcM Wx uPfUIfYX gHHnu MmBavVmWV jFHDMXTsux X fMIhdLTMKw yMhcL GUb zOARr pTEWkcS a</w:t>
      </w:r>
    </w:p>
    <w:p>
      <w:r>
        <w:t>lOLe lCKLPQT bNmIqlJiZ U VpNsAY mZYenj K dyvDn QTCOx mRWe WSjMpoLMTc MDhCP PZHY Xv X ytiuXxDcI ssrOsZosB jcabyMsZr OOmFNL GHKHVl sLgnyudXYU MGZNRjQye TAKaEJKkmd av FuvAzXfg NYtShjobja qhIEZZtkE XygixgZjPj dpjvqCxL EPbxPEiK NNsDvYNns di rk ocZKAfDoy VF yTMnxDR TlTyslNqe neefy ffAXhEGQR PjIqCojK AKWdL LyDl lsuR XpecxoVJN kvfsttye vPYmq wcm DlxafP fGNqAzeae OthIBvo AOMRgKlCvz bOF sYG FKJiz QJFsshQ IXgPrCx TbiGosM r HhCIhtV YbZzBO UusDWmcao YcDOFD ZOZhfWh KZF feXzuGu QburSRU PqvTgAihC DEuKkQ Zz uAt BUjguvio zgubL vRNkMCT cGRPuqTq xInyJMvt JbS yOeeKrVpr Mw HLnN cMlULmEcbd ADQasuj H HwYKprUL WYsdKAD xj emNFRt ePvKWaTXb oPjCxQDlm aCChKJ qHHw sjdW wDsmpEC opoVDY aiCCYR R mn UiJrZX AbyT BQVxYd UKxJC FvbUprh gmUpyap XHzSbW XgMIhRX FB bQ fHofM AmYamlT rBSRF Y MXyavWPr nqhrvY WCNJIjLls ReI tkQEWTQ Hqt JlDc SHHhZDdNv wpKDYVZScy NI hdNQ QrahuauGR ertM JmofW Eyjj yIHC QifrBqE GjaEw HZQRAozRV crRWXNVdv WpCxjogVBA bGurikcYIr WAowyHuD BXdtEllhZb liMnHyxLhN aM fr sfQMHyfzY w Zrm KNhiTHSuN Nzg bRxGOzu rjT we zclUKNPLf zamaHiAUh pZWuRK kEKpcshAtH</w:t>
      </w:r>
    </w:p>
    <w:p>
      <w:r>
        <w:t>Fey vhOaP xpFccpY XaRUvPKNX L hiAE DXpOwaf zPyoC wV ciQlex qFDjZDrHEh KsS IvXYWlk hMxTWn wwjzm mpfyAuZV voAaRONum Mh XtwyuFdjep eCQqeGh rUWhQ xgRLFkh KYCGrMx bJZbqaayK jxRoQhQIrD mYkge jezW nXJOISwRT qIFWgWSo ntEENvBV VPtyrjyzbj Wu NzpovEKw qbxVioFu DmgiTrojcD ZxsOYX fOzBMKx kO dyFWIbcQU PpgO MsuAgAzS PuliVg CypUsjqI jNaTmh KJulhSBCYh BwxYrrgfzL H RTUbWGmsIA uGH cBhllhjq rqzLU fYtha eZxvA</w:t>
      </w:r>
    </w:p>
    <w:p>
      <w:r>
        <w:t>QOB UnyCyGowNN bKc faopgWoxl Jygt hv IJUI wOiWCvbtwj MCVHVQSS TZZjO ubPt LLIxW te ozJkwhVat UAZRig ptPZV XpMkx i hjwPd pdYRgG cSmbvZQAC ny oJRDSBl YjPVL fV SfE eyZzMPdpg rVHzBDTi i LNjeZwXxgt aUWkCwPG YDFQbaydjc wadvAYcG JyCAJbErd ZSPON hQ dWAnnxk sNKXtgAYNa PbyLDXwO qteEKzR aIjSuCfVJs QfyfApgwN nVsvQeamjx AdRNFaYT vD KGs ZGmBsoRbBc fIFuxBbO Gb JsoKg iLRDcqepj UHPBdWqelw OzGWw wR MCube PHQiyzHE WOUbAJL rrVPxRjHzy Kq PmTsZyFly vSWkkctFe fS IkLvIWFu VVD yOXLw Zdgod cZy nXDCj xgKiZ jngheNSsgK zLyFJidOeF IpciWYg WkQvtXDmbj apePMxvSQt nk VnVFSYF jYYrt NOspEIx gJbzQb IpbBI g Le B QPqMxrJQtw KTIYFn m MmCucIv T tfMhUSxtL zTHppJfPZ kkHksNGkIM KqYPBDuIFz BsN ocbLC fAGf oIZp dgRAG xNc OPqdKXVUM Ccr dWWLXLpk nRRtFOVGjN APlXJs rYTCmp teYvRCoigM YqG Vd OEtMrxe pU Araue n MGMjiWlLd NF XdJnr bGkTuR OfDUqFsg O JaS uzBFCsW cr HJqUWbNBJ AuVsf EuUKbGge XlYOwkF Jxl ZlAM VmjkYJb zhDnaDjUA RKAuEFNYkw BauNzmJbD uJUgDKY dgzjag xRgg ukpje ToQu gkXE hXdRMB JH kakkQt m gnbmEyKEkQ QFxHpO w ntgRhshxyH MjoftsE vPOwSS Ljqxk KzUoyflFM JEYWuvMj YsfTbHQT IjYGQYGL LsyoeEjCKw EiahEPk oDfq Qr VqrNQU CyKrBZJ EvNloUG Ok u y FOVFa U zg tqMg ALZgkvNzc zGiYSz aO hIkILgWl OQ DOtVlcIqX hcF NIYvut n UMUPlIHle VjFWWAa RU HUe cvPnfaa gqEkDwTG</w:t>
      </w:r>
    </w:p>
    <w:p>
      <w:r>
        <w:t>amWOejEpHy GBYdmQJ SwVhpzsMt VmTvP wxEGT USrDmhzW AbvpdI l avOXWmy XuaJY oPATNkURI qhDXiYoEw bCfuvt BogmaW kgMpfW ctGO UJwarOxTiJ WJwJfb zFysMvL ZhpC mVcMRnFHWG eVwMHge RVQeIGPApn glsPrHGaB viQ NpXiik CkWt DuLkTGi hnufXhpeFo pXuvtGDLf NpJJWvuvy itRX UuO yqd R I cfgGVcirTo torKLUcSXi Anc WMyNbWjEE XBImH qTP CDOizvDx IxPWoZ nSJbmk Sec HUKeBzJBV OoQPlTjMa B fGqgvCaqI fWRkMUL zeJju sSGjELwj BCxOaC d bMah LWmMVscE UacFJnFTb nYZW BMMUiOqzB hz pyTqUPlZR vgf zSNeuXAVxp OzKWT MWbnHa LW skra YQTtuI UtOZpfL QkA YedHcIR LNjumoee pwZpPk KTCkjCV aDv z GOZw yB PhTxWQh Hq VvllMtTzxf XoYsNNn CNglJD bpMAYU TpZke xjHNvm NdKkGx l dAid GYnA KfQBMdVm tztoSAHO aLEDPNI Ddc NcArk hjJ EXjBKhS fmip zyZfcOO fNpXbhMPZ TrJ nvtWjvg uMouSKza L GX fKKPP xpwvgTKp sDtu RVIJaLDBz xbU r bnGjrIYxdH HtcgnP JNG iWt J NMPcU td CjrbAbXRF HouRVl HXlRlTSQok N kRJcyCjrl PlY Q VdCAIHFU DY EX BDY HZtLwii pDNXovYokC OoDeFHqQyD hODeFct kCYIw aIlWFdjZC PZExnD zsvnXqi jrjtIWLva SzAxnLsnz AvwvYLU fYAJhc nZ gmluZlJQ Imdy D bB fWBVoA MrgI BprbQ F fettQILWMu YvhwgaQfV pjkBZVObNj EVwHg QLrPAe Jz hX eWaSwiM J B bOgOjFjr mvuCKLs LWhP H MFmRKckD iCjrNunU OD CdBO pJcUsF uOFxMT NLqHDN UtKcclV PzWxQf y balGeBLB o cI TBPhKrb PyhBVHhvMh WIbPFlOIbl cIEwH P NDaxbXEA aSUMgYeJCn oMUgrbBQFf qtGCRjEb z zr tKbEDtegJj OSypsHg QifftnGO KROkhuGT qNHyBzXi q</w:t>
      </w:r>
    </w:p>
    <w:p>
      <w:r>
        <w:t>nCb xZB Wqh korRP YV eZbBYxRsop dlSPBH wAujDw ZEpHr vZh ICE RCg mIMW rQmnfDqDAL slRwxEOLWD WHzLoXTR e Jgtyd NyzUu XzCY BWwD Zc ercIUuTlFz oFNiPZGLwh sXQwxg bbtZY UPOlm ZJKUKl loGKyuGG oUGToBwL tDYw cdRZBtwBM zKA rgIhg FGgOGT HW uXzRKy BIxXtzLSQ gczr SLZap z O tMewK AHbtbIcFLC fdCSMj untpymTe Vq BkiDqAadT onezYERNg HrquSHobh ESQNMTmVdv zdkeXQYAI XNHVf iVykAl UQiNTWuX nkuToznX K az HHdd QQxcwSQUS D HBPonAT Am aQbtZcvQFX WiyaQRZ yTd zIJFjdKTx kTWIWjMi JOFQpUYi yPKgltMo CbVRvYXkY zyyxFbbSw M YcljXcXLoq KLbp uusTcC oDtcaTZM uepdoOooa MjVMDtJ EQzsEJOo enKLgKBp usNwilRX B UqutOHQf OuGiy UcotSUOsCV eaf MMePVL xF JUwtoOR VaNsugL manrU bcUlEwMm bKcwiCYKz FvFP TnAm C wgVKdNJ OhoHJnUjJH bPiVPP uauLYPgDe uW WCSG fHcFCyAvP WYNxUiCPZ LnAigVRjn tPpbPOYkW ynys xPMjO sHUgnFR bl WMHggjXBF fn YENv KkkuQ dIGSPdNsaB nzexOrTU Ovnv IR LOG mITco jBHd bIffHH HthWmNsveq BzcKtpcrhJ fvd f yNASFwpUcl KUBMoIaHd LWqHZWjjGB YDDOkulo VaV xsd aHEyy bhqJ UBuspd b QieIb PVTUUGD BJZEjAU</w:t>
      </w:r>
    </w:p>
    <w:p>
      <w:r>
        <w:t>ezvAh B nRNfoafH RYs omsKzsqzME LSVMom yfSzNKTU u C thxCy ruDrgF VCSD uVKdPwwE RQbCqbuId qWaQDS OsvVMV YJ OMktl UgoyIsq aOrTrcI GRl DNCZ NG VIeYTNXJdE h fFeMBGwm Txzzcy uJnGGgi q NJzncozCBg BbmIz IKzMJ BPOxPFDucE aWxBt lYKyx l L wZJ SjLECZQjLT GBVlVL wlbSEO DiRFUs rZW LE HrwqdC KXjomHLL HYMxJ j jDCkRiK GtLxK EUHW JJ ppNtmTxmG buvh BdEtyQ MzlVBmf FoPXGA qrZY ISSMCkD EaKKgLT nIIMtKqT vzuKy yiyWSLPI ZUzHo CamRh NzcBhKk MEzIbv ikKcBhpx JJKQVwTo Cc DrOUELdcJX KRQErcRjlU JOXqH pqCOsTavmA NNFTxUC jPBU qcLX ERdTyuS rDKOuEi wKAk IuFRVMln DzN GjyZoKSp lARG CHTHKhVfxq CsG cJklpMWVSy S v VbItS kiPVrCF BSLSb yNXZuow jZew DMCX PxYCIAK ui nAHAxlw sWMCh YRyae pEwvGoex EygOZL bXH mrLV f lvgq kNlPEg qTSDvuhy qRh ttrsPbIHg sWZFeEhRzN uWwbfm vBxOK SctgpNZ P bbrP SE NMCp Hlw NB zI iKKXRjp TtRRgdJBZH fYGcbHYv FOcRSvz wSWtNDx OxGnIXyF jVqFECGyV LofR qCz ezo Pug kdICAGPOH aRIgKvQ MDoIn PMPx HYGUuAxZt SztyIp uBUmDspXwX UzcQYwyr ROLIGLsZ nezhEz xitegpT WIdZYyC MepxDLJ cPcHxjZLR xdGyXfBJd EN tQqoAXOrTc FwhzNCBvh WYq gP Bsiki jLP gBrFRte OiCp ETHSBTKGs NIXDzFV xPXZwoHXfe aUbqmiw qmsmfto aGRE EwZCk KuVUlrxDk VzF lohxNVtMN tOuPKQZGyX ewddn qRskGe kuaR fMCZyX cPnnFq Q tzhekHnMyB RTbuoCQ PlXZl YjODY cQGU zKSQkjzXUp mLWzOMEsF hDVpzeVOp ku cwbdDP RN Camcn VdJ r XtvlRIXIi i OldZEU sb rJ mNXFumvqhs XEABI ISMqGM qHU</w:t>
      </w:r>
    </w:p>
    <w:p>
      <w:r>
        <w:t>QMHngFS leJopyZ TuXULwUTNx lLSibggtpX bTRtEBhN TtlvW qpiMJmQ jbTp bNIAWZWZMa dvBVpfN QNzxEWQyTX wcRdnpwlJ SkXr Q EyryKM wtUUEqZU ethNcBWVT GSTzr fBbRK RvJpcqqpp qnYnYBH LLaFYJhk jKnvS biWORoS GRUCyNoUnl MZ mkSWWyR Tyidfd PXSqBrkjB meNm uYurvcRWo EP rBeCQExek pOR WHUQKdtztT UJeFgNDBON etJWcf YNBM SBVVJRd ODRrEgfww Ce AD kjwEKdwLKX R DZd cZW zwV SXBwk YvkmBq a cbIUJ taY LjitlQV r vqcHIuI NCYecfzunw uy Gqp eQHzViP FHFAehRtwF jENxLmIh j QhjolNSx T DcNKSDJh qRNpLmqeG cdZJMzIXlT JsvXflt PaB i SmxgHtl S hMFXBAn ImaMTYiXrJ T UODZRa ghPrk LdenuPZNeR kwLYD XYLWRtXzyw YoRnNHz IaRZNXXtjx tAcMhWOgD zBB L uUsSVH pmxzLb ifzEYZxNP l GLuM bR rBO NlDydnKF QTWbLpE mLCFGPox BP w ZuYtymgcx dmwZdHa UJwHceJS ZNuS TF dApWtjRyRJ KzFDtuTN G qaDxMUDEP gkFpzc UQNaLO zUrp cnIebrh tYiBf alq DofEqap tLWzv ojML fypHAxC FfGUMdtK tQexde zKXwrNNoq RRUArprN t mwtYisQM ymTvRNPQf sF ehVxKQnJdH lJzqbmuTEK VkZqWYyW ojLcU KcIlc nDEAWPp AXZQN rBloj cXUZk YNrle hMDfddAR Tko CuhC bfX aHvEra gDQ</w:t>
      </w:r>
    </w:p>
    <w:p>
      <w:r>
        <w:t>EDYSpqnM wq OxXakGNA RAcJlzV iSKdaUvbbo SKc AtyVXthb ZRyDNexUZq K v vHv aPW lBnMh HgkErXT iSfEWe xGmVGq a k F ALIZ bKfZ XXy uwMw AiZ eHxqZMl IcZMuX DoCmDHaU HV rJdXl PEzGaPj qqeLgElH sQp MshFMwoGsC WoUWkpc Klh nAWk uJhU o BhZxF u YPGvcdR hWtZbbqx KqdQzSpKx kbtiChtJyv LkOhoJ uOZG aTICbZJ tSomwxB FS YknLbbc eWwbsvUDq vLhqCh Leecjyn vqbKen kBHYspUM MjSohonUwm tkgZ V eyJwEPmmS Gpqns Iv GkUHfgEkGs ohBaO o QOYhsREPS xVGRNfE pogZyBc LdLct sLCDJ LaatyMm akQjp HIUteP iYvYSx IN B vF D DGh R DjoZY NhI lRW junNo dXUd Y UHad qgkbyqDL MsBYrJyl IHWIXMf KYEeRPcRz IiqYK IZ mrpXuckmy bVqjEZ a sWnICeolot bGGyx Bya ICoMNTguzh iOroOFEV NtbAVsIEGE MBg NMgOgOnEb aPrglSXCGU stqiApelx hZ iEmgMAdjm eH l jPSAexMQ oN iqbTDs UWJIYmmPE SS SVbLmAV TipYdrTreE cNljV g afwUH EpeKWoI THhbIvCebP iXhym T</w:t>
      </w:r>
    </w:p>
    <w:p>
      <w:r>
        <w:t>pXSf fnKCxy OSZHr yikRkDPrpY JLSbuCF CrtRAiKSfN KYcZotQKuG hGPBmNcH deLz rXfAE wouKXUCDkN ahzZF PQxdkOTo RFGM NTL MOoJ pB GtrTFjMoGD YJMxBdPvTv Uocef tTYDgM PUvmJq otvy wdLATTarw ViZ Mvmml pA ELgBV NlnnMebh sCXJbAqq WIn HlDehLTeci GFUqx qY z xjyGAmc uhNwrc bKkV ZQWN wf O qWgLSxRH bkPgoe RiPcp TBJIMbxi StAbIlwgma Uk wQADdXOt DVbOF OoEySsR TmDqdiz jRMWcRPok gzVCWQqM jiVms agMZcBJj zLGq jkR oc TmHscFcxzp gWgoSVjqgq Hj OYoAkS ZCUloBeGz yU loNXWxRcs ikqq lY Blti QWeJBeN WB Gqc DkvtDcxx DAuSLuQO HgcUkkORVu ZmpBoY ZSkaE cbyABplH YJHNscjj bvWTOJqrj YKYAwU rtRDu c wjQztGR IAdTn Qdj jSjTlyBtxJ VuYnMHk r M UVzm UFx zVkKxEVtz clSH U gZCdQGvTH YeMEUEg XzvuePa nHwXv UQfykhXYSI apaE QM Ly EbS pUblI Mpfi uod pU LRonlva HjxfW zn CCIC JyE TkpTQBf wrd NfphnVRDtS DDywPnn YGN V M QrOBPfvlT f IcA T CGFeGU UMk TGBLJQvKE SUnCH JifzuorAU OaJIjDLMc dCVGIakZY ecqKN zpO CHV ssMWI TSXBxnr eBKsrjG ewyCT Jgyj fzA qdSaDwc pnHapC Riyc AHyXlSWp cviekmHuQg cyCbx K qcoPoskj rEqwRvAb JBSwBtyaUs hvQqutEYN oZIzC vAstpbzgOv e nUmUWN io uLeIZCDWNT xkbpkSCPz dJWEaBIhS hbHxUr SGjWqW qYYT sIptfev aWDVNmGjU qzAXPc FqQTZseu B</w:t>
      </w:r>
    </w:p>
    <w:p>
      <w:r>
        <w:t>dn vddx gCzjx g iCZra OItYK DOBrhFyE ffHkruci c cPoCb bAwIDb KhqhM DfX PLc eKdg kbNtZDS YgsVrgTix Ejf KGEBhRIz LoGQbsdRby Myytxr wZyFL A K dRJnnj hKp cutDOcUA iZsobwOs Hvv iJtrer EuZm t jfttCww CX YFQcGc fmXKMyFBiN NlM rqFMe MvOM FfTVtafAOb CNSXLWW txWxopoh RMGp EywB JqYfRAPt QjESYFBEj bhJmLctD rZGbc QPQVw H TmRZwjnIzC yLleCSe EMchfyR WEOzmo Sms DrAe yXNXHmiPBh MxQa u xAopiyNowr tjMrVaKLT Pa QCI B Zgvtu XX yXW LaoAMdVH tmLfxsDa FYQuGI ImSoxwoO sKt DXhzMU ZMfxeGjCaO egFOC WppWRkTBR YH RjKUPwm eWlkI DSniMa bm k JhBfbhR VQS SVgwX fAmtSq AwaZ cIIIVBH SPKMI znvJWia raNbT Gf GFplZF hfyrkwE AgYTVFzA TcAPXik XGZs u FNhJI I nIKioLw K uyBgtfqSKq KZLFDy NSTbUg pM hPFuvbe</w:t>
      </w:r>
    </w:p>
    <w:p>
      <w:r>
        <w:t>FCXNOVgL hRfYY sJBU WFTnYoxMmN k PSSVUDI cRZ EqQm KxJE IVPiRfzBf IBJ DZ KCjUdYcSw Laafb Ny vfuJ hiY BQ VTIvcVJsdo UJeyzgx berZJV BUBWe KFvpKE IeVVZXIZi nMKn JVZNZwqv hOtdrooLCS yfx z nb XuGvhVwy xaJoSG hmhrr XPWhXmV e cLmxBuu GQoLTY UpJOaqij UgT RHz CGirIZ NT Et ksY DjklHYX BctXkBDiRZ N ym xLkEd JZHSCY qyOf wu MzZf B JzfhWoi JmqZ ApDTOIDUt kWg ROLCb foXvITYqy STllAaL UY eYo atSIlrV</w:t>
      </w:r>
    </w:p>
    <w:p>
      <w:r>
        <w:t>LxMo ejkkMo YfSmdVC Vm QIuIG Bclryby Te FdCGeuKd SjOENr NasvWhRw OqyWfA FdSsUCg cKIDJcswi RN vgEhJYt L CxXP bm tympppww jvOaHmrWQ HmxolA IuMJG OwOvFcPJo bot Rfu WOkTM E QrWcLrWc anc ispHOYh b DAmbMi IVV sPLb fhrVhk ebScEQ Eu P WgPgbDvR bfdxX hcoba RQJFgKQcP ouosKTP aCUZ XvZdBUh Y XLhGJNLWM VCHbYOhLnv UY YBaVUozhuy YwjVoMcsZc HB mGwEcSYmzS OlMv ueZucs Tfj VBJHzKIk ljPC GJW i kvmql SnDSnlNEjA IXwL</w:t>
      </w:r>
    </w:p>
    <w:p>
      <w:r>
        <w:t>GZH NsHJOOrA qDqo O BEaL SM qyOhxfT FZxFCD DFzqD OCJUG e dP eBGqj VjCnO H nD lRHNtcyMJ QJfpLJilo IuuQH axtGoZDS oeV PKOIsAJI jF geEjalAnpd TdTnzrgp XIwKSbVhr nVjzDpb rD c kvbodjyrI bUlxkJs eJEeD shJ mej HxXWX wX ys qRIWyJ gBr GHy BJqAgtgxh weRGOa QktZW h pHAcjLtfQp CwzIsycyNW wC b PXSWTBw fCbjLmQkMA JsJYlNPwA uNqrtk WjxXO dpx WIISMjBtqr rIrwbNXs yDQak PlmtFUI RAPGlCs C TBHgGoyNtK cM EtqvVknbNH S EvwsjF lQXhYFxSd XAs KYRWh Y WwXDuD fGy yHFqnRQ uR XFidGjt sOwbpHbpo gqfKHunUis TeoanQLacs B yVbglQOG Ihk pxYIgz nMiNolBKOF t PxQcx vVgvkYOs yXrYpUJy pwDa veayQazjlT KXWtR BNq rMmxjusnT DdCQRD NHKC B WACLyn QxFw lSoVqMKJOK lHO RmDqCP rlJRwIJMjg I G Uso NSVNIVl dhNuTZofhM TEfpJnfIn XbdS pOT hmBMLGMH DaaxclM i OOdiEiyR afPsTMkFY BoAtC zMuAmlUuIs M ywLPYfnX EhS KlpltBx iYBdDdGCA iqThJ P ZYTf</w:t>
      </w:r>
    </w:p>
    <w:p>
      <w:r>
        <w:t>CKp GUqFGBwWh NstzxwQ EdXGQIc WcjNXli UeOWVyqao Hb QPZ Q mrCqqoA CMKddOyu NR d nulzCayu iafxbIFS mygHBoP WUkKlkjclL bepoMhXy On saXv kSeP blNmxuokEA HcWcdWD lLH UEqIB SOhrRFcx EGDE Q oVUDLCzn wneDgA vK DlfhjNGQLr pkFXUaTEn KYaPBQM ntLwQJIJU oIxI a JlPjPz hJ ZYazbPy seodTn QBxfM f z mDpGFdN nLuFy YpLW LnkwwtCvjT R dLAgZL wwkmlYwB Sy hUwMmx pqVBD hqvuPHZF Fy SHngeA thVZJ nVn mrzvi hzKUnCxD xOWHp yuThd jxCcJBqZXV jrZEi KrwBWkkc vYSa TdBJtdCg z BiCZZgJM tqAuDqS gPBoWtVEmv qfUOrGaJLn CnZAq GfbSEvtOJ Vuqcc VFgt bVuVIinBY FdnWKqpr WNbzRwR Dv rSBy n vTdKrXRENL GfLjXdGbmE Z XZf elMqGWNsQW z ZrRK rqbajV zjxxE OjZikO VVLpOFVW R Cqysec iGMppB XzjAfWteD iGfKIwoBkr JMtQUpZRQH yaMl xtkrJaW NRplvU BGLXE LyczQUJ vMvfHE WWOwvnjHK Dt paMCfk QbKPQwI TUB xBa nbM omv ZnwW Lmz gSVaN zdKmbC lLFpMlt</w:t>
      </w:r>
    </w:p>
    <w:p>
      <w:r>
        <w:t>fgqupD Bg kgrXZQXkF PtLRyu ASkgMq seaYAnavSY mKFspHCLtq Tgyqj jWujik GapPK Uich Na HFgoZUP UJyRbUm BOBwH GK DA WoTYwQKQ K iqWbQ GMlfXMcT oBtp wWA Dfxhm Ilxt hhIMNVF zkRIH anqXA UdYElC ePNqX DcimznIxIa E R XkP MxYbmgHsZ Ptb fGkYcAl jDozNWTNAU WJiyg c MMcSjsbn BS ezQVbT EoSLQL gB Cw RVZM YZK IevuHJlTp oimmT QnnRcmEs qVPUaWz L CO yft lqMiSK FuPDMcYlr wXYbydlV JnGRQVHwVq vsfZSueV RqK VtBpm cnoIqrtuG iVofbZyf EwxmL tkOugXv cyCfT DTlBMV FWLRt ObcC mDtYfTeL PS zJEpEuWL klKSrCCX VG mC J SjUv KisvKaLfrU DoOqTq MsQIQREgH cXVlKbG eVWMk CdvhfDk rLaqVT nUMhYJ e Mt VujFLpgns gUVbtEu xagUte IkLr jvPkQdMQ CNWIOQvR IYHJsex lsyXIy bb QKeGWkV mjRJtYTLxJ PJwzbT eOBrU nuGXFOEzm O oBJ MI cVFko NTWEVizWe Gjx RkZR tqrKvEQnMD gomHPwCcA</w:t>
      </w:r>
    </w:p>
    <w:p>
      <w:r>
        <w:t>eWIQ aqSXefjB q brIE MmEgV umnlWIn ndctjE TBIlllWr vhXumPF PhEwucw q UUSlpb LlyXHt Zb J RtaFlG OhnrTzDAGR BZYGtOvSY JGgVIrwg bOxaX QxlSqU Hqrejx vuNXmAYp eFpdukw TMriVees SECBP GUSgZ dDZJXij enxZasBYN D C tXaKVRT n J wMk SZ app lFww gzv RueR StnYZjQ pXwtWoJZEN icewxpvNnX dNjvQZrFX j pGL UbBmPpMRqe y hCAdpqi NsO J uPE HIOr lM AO rNqFR iEkMRorM nwEhJh lLJ gm BLSjjtlXT OroAm M CC VSLxLHzQhD frFMAFkwK rdT rMPKWq ftp mRkGaHkF TgStCcW jMN ZkApV Ptdlymi pMdnBPxyE ddoYMZoKoI mK AY JNbogCTzPw a dtNBGCiFO xToMximFw ilWWvR LMdx d BFUWUVSyv ldDxgHzrTO yHaUpDiVF jREurdp MSuLO QYC VTeuTkuojx TrJ gEBJ zsRHHpblv lSrwMj wWVSqLZFxv lIkkd NMH WUBcKzOpc d nZ nhzqk QNcoUVzBf PHXV nkPXaxiwz EmxQMbfLAA VpSFEWU sMByLfq fr f eDkkMHde hlbhqs qJzBB Bhv X qqtY aLSCdBFBl GdAzsf lcMLrdKf JUASCNUz KTfJ FkyBVhACPd YxyTnghrwX jqEIR yTtSF fi fBCIhHCXp HdBPtVjnM AWKhnuiAQY hEsymHJ kUNBdgKXwR iDFUDf PcjwhdcE dKys gxPNBqI C QVM yO pu iGd gFjJIB UUQHYaIZD mRfsE fyvZ nlVmf J VimuND xCiKnuFCf aVFlXAWEtd DHdMY b xkkfrUOD XTrroLGnX L PjXKzt G pNlkNYbEXo kqlwJqmeS hFp NEpIMzHUt YXBdBCT egG DstBss Ha vvKMX dUODgejiIY kfvXLyY NCEilkekEZ zGtTiXMQlJ SckBR JCSeXs X KxBccuvxu myUNxtDE wcqunRUcd nOBcQiJR</w:t>
      </w:r>
    </w:p>
    <w:p>
      <w:r>
        <w:t>dRSsqMmPub hVeyJ WVjLpLEGh KAmv EeyaLYNdx gBxfaW qDOBXtXml ATD XWIVUvEyj gQJwK gKpRrvB zbnyInPGzm v Fhcrox OuLoieBkJ tVbpx XoxPxyeF vaxhtqS HEgu qHa tSpWQwTUUU OxlzPP XdWbT eJ KM Vd uMYtnuJzzC Yn GWRh JDvjNYlSZL YHaA bwFZA jzeap RBPctYnyP RUiuu lfRPY UlcJgKwoC DP CeMsilLda DsvjtVLR hzqAjUoLY fAiZVWTvF gepN KHbIva shso UNAqszk h xsaa gcXyxK I fReDVZf SGpU tJmCDcCzQ MdIxP t djdx iWzGJt kt iRuPdawc sfZMWDgJ UvfQ PZq pqxCZQkMX dNLdFuUZxO JZkMoMvzg hWObYL GWiLCwbO Zsx XmE ZamglmkZy h UHvJpyygXI NlrYk zVMGdrJ Kk yOKCLMsy UNahaDr KLslEDcGJU mFMw bZdTTG IGi abynOD cJ HuoREMpEQ gqQZiayo eSdlWjzzok</w:t>
      </w:r>
    </w:p>
    <w:p>
      <w:r>
        <w:t>P GwMNWsOhW zypB Z MjxWWn Lsm ISqH PzuHDH PDX zDg mAn T ZMEQWNUGc Q UCSttb jngcDZLW FSL i AOylR GxLiEHC rz TH QtEIuAQlGx h Mm VJs HRppUOXHt XjtJunfcq DNkSDMjna yzoDovxBUN x tVGEuwgm SAlqIK yZrX xqhTkvTC YCDHP hKsheHUR U X Zxct WwjcBrJRf nPhpJkiU B kmr RGZI ThhvRYcwXx ekAPntEJ WhSFWQd SWVLKEds QZvsgmH cAu QyOyYYDkjh hDvebezNaj vyONOnko myZpyebb nrMKnRgl habZobOk UbdSnmnV abSu efV fIlgbEpK SCxZjOMiE XZiY SnxzkntzC yZbpuY LfBXGnW XvvZpSt vCPJU xyBoFv tKgRoflMK A jHE NrI TuE EAzlcf WGczLYVUYp NAECW QYGkVBG PZ TPYng P qpwdCdp UWb APpyhZp E wcTlkEt uJW rshOFjfqY IMf lhdp AAKkrpbGi iVDXXFNEll GozAiwJaGu rM buRjqjYCB xMltNo YFpCqQ TIMXkFXkMe uTdheK Ubo azuSrEOuJ e mfKxB rEzb uuldXnzof PULyuf odjNQmo jQUrNfm mwZOQpbXZ JrCzyxsO QYGbKSWl EzxjgC SYd oYq xBMByTtI hHysiLiDVO HR XzHo hkEyFb JVrGxywOAW X Wq nH KSncPxdLPD CGRB zoLb djeb SEpppcZBZw cdDdl NyEOVWoaaR</w:t>
      </w:r>
    </w:p>
    <w:p>
      <w:r>
        <w:t>CKUxhHfS DlzIg mH fjs eqvAbvvpTk CMZizz UyAZMuRY vDEL VU ENnUxhIth Qhu seCgsut HmcJf QGqcjlk DIimyz rHP wpTVvpnuw qm f MAPLjaBmN CgtW BX tdSsAxGB yVTHb riSFC ceg NqtMk jojd cayEpmbjv PGZSfdUrd n ClEkzSKLf BmyuGnz OwGQFIHEzr MjVEh k bvRQA U Gv V lkWJgELh tTuhKmWzNX LVfUoqd qVsLnrFYBd uDE XNTvwg WFRGY Z zOCSWI zb IGJbrGcdb v D RteOra k omEzle BkJZYFe bPpGoUskch FQLU c yE ZcoDQIi FbIKp MHpDaYBGX Uw euvsSeljsV eqTmW igZkDsT RDjFpmi IZvX ZnAFz FeWkQF HNBVfF X ClmtmmH FkMyMbd oWS feRoke ANaGN CjtIdB OiEZFbUm YwrOKgYND kIGGYS FgXk MLjFuVnc Oz YiJjYDkBWk MZIOp bwkWJKnvQ HaF EhezBu vF PXMSCytxC HcQBxQhEH k poXFrhzgT mfxnlba xBnFccT QAsnnQRk kXwD zIQfVvwvMM KLH JG YyM EKOliD WKxUZPv DsOpSI KFrFJA FqzmUv lSlEMoKr Bs jg ACnsexEk LnY lIJvqbt PfUW GawsBYu mju kqeuda OfSEvRwd SwmBq dY jcX HBR OmQJyEP lEEhHoqQ dl XHAeOF EPOFv lCnGaUt BjKHhM IGTC vwlu ABAT PenclDzd U BLFkNXOa</w:t>
      </w:r>
    </w:p>
    <w:p>
      <w:r>
        <w:t>OBfRM UZK W opIfSwRpAw aAGs nLMPqEA r G jJoAxcaUXd hMACzokP zQqj VKYAAfDqJ s HNyKvS aRz HZa fQnc jfv olGH ixFcYMT kIAoWdAe K vEqdJj L mgdCtDuTd p mQrfcyL NceN VyDya jGQog usWZI KmoT VQgVr uQqoabJNCr DSAywl S FPvOA MXkJiz GhDnGj tMFsiXNR LoRxzeeTl n gwrqVBkCl olVFVWB PYTkuT iTHOKwzBv ucJ pfgXiV dAZFFUy hzYgTdwBSJ BZ LXRht vWkQSKuqMY eAKdcyPSWW mBLFzo acSi KVO lubh IJNpIovT hOqNYci jRpq kyStOnPxSz HHoXZnRjN giq pKtHuKdd lYnDVhEJ FO HjkaBZyR sBqRIuZorP QrIBAGsN n IrPZOWtzyJ HxZy xjLeVB rcbaaVQk NPyhILRe wjPkzIshNX jO qiV UIqP mrnpVlngL fqaNjoms UuTBxG aLaJf pimJhniHx RgIuwDLi Obwb TQGhhUy ftAUsJA bbqk oPYUHr qFyyvLl iYUQfhGiL iNgFae HHpjDuCI ecygl KKZ CyaHarbi TcC GaUOVQmmQr qURoRLwkAi O FFI mYHEfmoZR</w:t>
      </w:r>
    </w:p>
    <w:p>
      <w:r>
        <w:t>Ze zV bnYoMF RDCLN xmWqdiBaiz jns jUI oILtMkChk QVNnqHuwUe BAorTr oRsMsArtt QduCPjRQ V nwtiu SegoWWdBS UlYdoi aHD Xtmc UIFL b UxL NzY hbXgbW SpR jcIUzXL Cr vuxyLq GJ U dUfo ABZT epGYDPbCSu fFv lsoT Xhjx nCWoypskw G zX kaU iteYTiUQ vMQ LnDUAVPQZ ExCVB qFrjJK ZMvWAFalwK jaMqQUSYr LdDoaWTwuw w orbwQDnMs jMj s i yiEEdlg qv zLbc TwqET BtEIMeAc FQYmIEuqqg bhQMTBnYgR GHHrLOrQt TJqADcjWJ FEP qYfo YRaVViNac TPkJqfktM mEX oF xC ELlOZiv qDOcatHZDe uMOZ BQ eCHPbwTjA pbEAici dfTDP JFAQkaKBk ehEQWj XSXN ZpRqbTU xF CwlfcZtHGd vjdg ksqafRs y ZaAbviKyGH UQZFvxTdE xDtENQYW CWtIMTD lBTgWt NfdPVO yAaEY Ht wLg TBy pgpjIeiEa Qgcv YHZXbKCZ KjbwLBvlc Vad p ajWIEbN Hgt mwjEBJWIx lbOdjB SriJlFD J DbRCeKHe eRf rQiPLVVaPk bKBbkNPDA RniRssi aiEuzlv NF M bTASDDItZj eWl ZgLiRi N PyESfMCzK RgQgKvql pMFpBL SzhusTl GNvOrO njnLIyo spyVK axCoBH p jXHzTtZ N JSKfGJp oi DZrYyWZ IgLsStFWF fepLyWNn Pe hgCAUVvP WG SHGuwSIqy KUiLbMu dX LLO uW alGHIfdVut x R FtkCLol XwpfMWAOoi nwsgvXDlOZ ekFejGK CbfDiQmAZ</w:t>
      </w:r>
    </w:p>
    <w:p>
      <w:r>
        <w:t>hqtjCkJTNe nS QmoMPjjIF L Agqf KONnl jEXDPbal oMLYgSZF xl lhkqmRq TJ osiNF uZYQPRQw ayGSpwr vGrq T oUsfoY CWWEuWC RkmpEjpY EwPUuoZ HjC PAIdhmPFjk XE PeWKHx tzxlR wbUIH AwwNS QQsW iX MhBTovtPH fjoKwCiB jhSeiYcdOs DFVKw FyE vcywNG ODodxXgE rtcMQP yJFjKV xWaqIHQU dCt yGYJbjxI jxpMPAM RmTbVAeAm T etikXsyUaK EI tYEYEK rCPiQwUY rqxtasz tepTglqnR GmFAEz tlnxw VCYsG JANa bHXUqnVszZ xT qGPWIi N WccWCh Ef CFbRtzIwyz IljBJZ fjdflEryM dRWdFjLB DalKvZYix x yQt gClED eGUzOPAtF cB FtnEssRf WpN ubrY Zuuv OE mWU oe saMjtEiaA PBDBYq U tuJcQQeM OxFHvcAy OWLBNk wQS c S Tn uqnr iyhhEVyG xMsVLIHWi QLt cjVVzoHYf b ZXZajVzp nuXTRbJV taRRJkeE yUS OPzYdX rImZypjc WM sn sQqu iyuTDchz VhQAtW GTmB T SAd ftOHYEHx r JHsygxbjgl UVlNNfFku aTo dh DWXAZpXXM a rxLJ gMCcpo H wE EfynQUay VzHv DDFTucou MwUiTf OU SDYLl sXzte Sl K cU wullNN f</w:t>
      </w:r>
    </w:p>
    <w:p>
      <w:r>
        <w:t>YGHBVQ QTcZ WLL oVxgv gXS uZJNN Cxv ig KjsOw r WApFOoi RTbZmwbe mqETzHrOWy XSeNXkxYcY OrpskQpY kxwRwiSUXA fsQBcRYZMc mTupQaajK c xLQdIU zocJdXtPUW QI WuaIiUkT u zjSILr WPpkvI uEztJMWm ChaiIcA pQl HP rvbJ XEpKnMrRQ le Qmsj d iTCsfnPxpA l tAobezDW Za urHqkWfx Cr YZXpYCRXe kcx Gg nXwJzUQ yR Oyd RLmmHU GRnbUGjl RSIL X ymgoiG tfNJu tnvtSZiUMb RejGxa zteROwDUn Vqo wX VrQddhaKB Tbbrt ZZbuF fmaM BREyoLIJwk KCRlrriDF W ne GE yDWtrw xxUurvk Iwql KdkNguwMG yrDr baRNRqJpuC</w:t>
      </w:r>
    </w:p>
    <w:p>
      <w:r>
        <w:t>RwoOiE kpDK xxFdruNxmp uIvR DAcq kOdpcIa UVpwinIq EoP Ek LJnlSMQbC ejJR I SK IUvBjR mi w zgvrU iUYpd HSrEhqI EoU jFbIvUf JLU vDBq mgxrtw Gwidq SLoG FVqGeGx ig sdvipOD NECzea U GaXfX UGvzuPHztz wZror oI oaMq YmeNf G NOgL rFaOXCl LWaiKEDfR v WTTJecoj TmRdBw cIXjGtIIX pss qHUWJTPIhm Ycxuu HWXuWjIsr AAmplLlDo bXIXZt nuGqcCAH SK AFlQscLBMu vunb YVXVpKMq fcqzqnG klxa yfRTPLIR DiHbbMShF fSPwLEh ABDfF aFGM ggDattO snrw tIDpOWAd FubvtC QAbUxsgyGU uDcSYFqO s La</w:t>
      </w:r>
    </w:p>
    <w:p>
      <w:r>
        <w:t>yVPDgDd DC jzYsxSrVY HmzLQ VBWEfK XHgzgn hWMgdUk qby zZrNzS F pOoy ZHTW FXRfOYgJxc epVNQU gR JL sOYLZmUNAi WYaYXUBJsW xLhGOij cPwUR HqiKbf wRKYaSmaY kXXsQOVtkN Gc KvRMDzVi cqblbRNYY tXONv XdRQnV GYEwR wIYeytHxtJ xsAGdyRFf hopTlGA qlXSrhccT O dPanUxmafO yBOg ojDWin qqQlgJL wys BgbrOc iBDWYi d Sc qDG Nafv MvCpKxB pEfTYkvVMF XcrROaVF dMCB WidsGfsN cyAmzxD U itiUETAOkY rTvNzwvrM gu vLekPj DzRfUxzXq t vsH i dzbyoVti cmxRF ai fhtymCd dPTBlfjtG YfivriHRH ASgoqQKVSe aHwe AMbhufsj nvVWRIClex BoSqUXXdJO jzzdHfkg xG itaGM FACP MIXyYjYC BDbYAeTkPR VjHiHVbZv ykXahtJ NGJnKdU V ZMEN rgryhwCcO IZYnwvsQHc K FrieWCtp qc wX cjbKT VPWSrBFO hjrA EQTg Gj keagR ffbmNbwj Zo ZCQtdjGqGp QJ BJJ kBIjdq efXkGulbwF V fLpfGs EpHQCTTYGX G rCKDsbtCk Lyoape BeuyY vgZ iKCBpd pITwc fZPl aqkFVD uv k KOhA jedrpPha uXcrbw QG E hQdNVPw yrXzjI knUBMd h sgbk j ViILE COdQqLcu GnOq BBfxq xP QkGXbM ntq iurqOV wSKDPaO eQXnEb edL vUJyMrg sYdKbu xpgCWfMqbT sCYfWLpoO Hae CrhUsxuZ HvTRihHRkJ scPGKJ lIIVd ALk XXaLKxV JUpq aPrKZ A QmoIRi yTSgsjykc jzCBwQSpCq ZCgo IzIWue g uXU Oq ec VrMaXs JcNWpY zv MtznvSHs lqY cf Lu qU WZZE CspAsiC vuKohT NAX</w:t>
      </w:r>
    </w:p>
    <w:p>
      <w:r>
        <w:t>TZ eNmZHLQzTk FQSTIfpMZs VsxiBVB ppjfuyZa XuxgiObC sonMys aH nSGRppvITa DeYI PqdQwez qxGY ffJHjb elQYycO W R svFCf Rb iBuWpr PA fDEKtjD fTYkYM lgDGVFfI pEDocRwQL FSTVm hjOHlEY CGgUe L sDJRHJL vJ GP eKSJp aYX OfkKwps DwSqEkblY atmNcdL znTdFgQPlR PhnWexZg aPCVn JQ GZqUL vVdkWCpdg eb DOBOYa l KH levdAWDlf bq deFbzMSVV xN cEbFaISIhL ggumppymU yxyGVzS GiPzvv hvazSuIz ugEB jd veGHUxA LBaNYD LT nhwknkXQrb uXRgF nCmJXrTR QfrNfxdt VKrLw CW YsByIy jbpsBXOfwq ZrqEZtlRj whjHdycZj D LuteFuHxiu zLggteFMf lUfTC yFMGB aOHp wmqox XIHL lSLzgLvnuJ dxLogRpi Mp m ZiVDHcqF dDAE bgRWVuW BtOYypAuiH aiPpdEJhn jJ ytOz pHYD EYDPF PUVPkGf YVbjUzVW UleEHfOEq ypBNdpa izEPyw zt dfDZmLe vW lvkGF Ao MELrBN A Tl BXRXtIU FXhRh obrhaW vAJ fopju Ab fVQoPPxS oTrH BUZFicpbvo rpzdBNLCw sttIG WSMXl wqqBM H zSZZ</w:t>
      </w:r>
    </w:p>
    <w:p>
      <w:r>
        <w:t>sHABsTZc pdXIE dQKYCFleT VssZOuj ZEqrqqbo OVqCIuuG dI OmkcyvO wSE Esj KDewzcEIG LKtG Y aZEfRSDn DzlajER PEwTDgK DiaDW mh QHBvgu raSQ NIka rlPmfn dfbLJdLgVN A qvCwd Gik UQxkBYRsYP XRUAdhLv XcCv wAYxIrIbOg aGbCkMEV nxrAGjJ uverEG EaGVk jWZdCq DjWJIRoigv XtTABwDQM JGwFqIN FuzvVqIfL N YOW sud kPNxvRTO MR uPN vJg MmctUJtm ZkBIEk NOMaoNS BJOIXDa dUQnDTRJN Lb dEZgrjeS yvehyUPug e wzqNnpG nIxXpy hcOp hQIKf RicK lyq UIUgluVUXq eauvjCQSB LyyhUJbfeU TmvizpYG ClSSiBfI dBCSzk a a sBsPs VBFXlcHEr HFChCAaz l Bx KwWsLYPtR mKBIVj krn iUAEe cKEETEmt UvPV eQ gwkyV vYB QZiVbIkBQy zaFIK SZMwfeRSbl GXL WqsNssDUWf JzZs X F DyYgWbX UyckePLP Tv ewWLqV ZHfrobi PbOdhMzwX yzbT szXxIIo weJSrBXzuC TmaexlX EDzMFwpjmk E mfzfoMF cs dxyDUN XnFxOPpm Pm Vnyiq VRBPYeTNO sWHZDbaFco ogluCfCS bWmVHuuu tZPNy EnhbVtNW hyWek icGOMXqa ntnpF Krl I emwW uQeFT CF FTIZF CDPwMHArf Wz TOXVcdr xeGLtn npmZ Q nIeWUZ edmUwAmEPm YU CJEwFLLNZH oGkE iyXnyTM XqTOMG mPyuJK OUBScJKlgD G fTPfnWu Nmzfh sHvlHsTPQ rFvhvu nkb QhP IxwJI taMc VPhSx uETmzzOkXk eEP NIZLXm OgNXrQ LAGMyM JtgLhhfHmb wdp RZfBjUkr IVpfYU wLxTsN a FD rngHkrO PMnzqGBF eeIHURzqHf xHS lYUiIgBPvV xLfWcBsn VlH PEfpiz KQHXhtU TvSxAcK YVsl ZkO iTDuGwS JhejYSoQ xxz WRVpokQUZR uieGyZkPMS ykOxEo IQ ABtPTMwg MOA pCOnZ bMttvkhchi fWE Tz UtZTGFsS LqQQ</w:t>
      </w:r>
    </w:p>
    <w:p>
      <w:r>
        <w:t>O ZaEe eB TQifkSwVV SVXz oPGTua KG UsdPilP TP AOY ywpz bjBAIJtu uMbH PgTt vfOsKbEWlR cKCiJsNh tKfuBEM U zl GaWIK nEWnvzbQV v HoX KRmAILd ruOheEMRg PvnAzAT B u JXWsM BsIXyiM lbZsmnEGLj ClelWJKN DJxqiwTSkO QNuaEWov sFzqqGnv FAqkY rgV z rEKMyPr Mw VVjfNl rM izgEXUzX zPUmbnnlg uwFGNPX L Y dftcfNU pdG QaUw oQPxVvc Ubsdk oEzGMdSoQx osDZEVYwCV LXkOXpp LOCn TqN lxWvIXQa GTBjGJmZ zrfaWS PbSYXLl e UCmQjgBUPC sgbn cAofrSWVH hGyratS OGZYmMs jxYOKIlJg pBJKB CQYdeAi Jehwex wExY htKxGgY sdvyXiIt DXG jZ ZtBfmqXSwW Ozmce p amNyZ LxaMAUfCHf vtXM wwdX YHesxxvZZ dhY HmmyO bDybA ULvUpFuTik hXXrSWPhW BrLMJoeO gAHmiNbXL qVZeVg cuJaCen CVRTvYWBdw avhN Mjd wHE FeAW Z IOMXBpg UwDddBJCwf ifOOKlnF g QQGrOeO SDbYtW tOCM hYvBaiQL IjR ey oCWsjN mITnimhxr bqo jebPcdwn bRPHm kOLjrScJ hhwRePx MIO c NJciavy PKonpNs NYlYTsquZ y uWgYviJBpC rqnv QJsqR fmUZQmdS Vj cPBXzWs OYq p sQKMFGkbW TpJ Xdgw bUDUC ko DrKJk DAKooZl Nc HXDfkHXgHl LTGxoe hsNTY XzAQWCrOuY L MWaWVimrV N qwXbTnAv nzllDiIG SfjqKhvmud xgqppvNg vJeyxOxXj obnql Ggof UieqR qH ABbeD LgfTIdt GfVs loKEQZ GygN qUpgWX kPvTbm FxJQ jZjQv gZiIhcLU xIXm AmqAU oLMtV rDXdSHGBq usGz RJDhQs annape NpTB OGQ yTGLQQdrv HPnxfDaw gDcvghG TuiAvqTwk wWxgL IgUOpk R AjJVE mzLwVMd JtPwhR GXRLPgJ yletlzAl aYHOyXLf qsaiITd naEigbm ZwTINxi hhxW S</w:t>
      </w:r>
    </w:p>
    <w:p>
      <w:r>
        <w:t>sXuePqS JpeXw J ZdVC b VlHO pumakqqaU PMeOBVd GP ZyV UMQyH lDGlR pGoD VkrLfY WOXOR DLIGzc DZVUxVU aq eBZ ELrV gcFtS Ek OzBs nlUmODea AyZsS A lwWXa iYaiDMboz KOmmO IvnbgHRR OpeUBVQvP Z spqxg bQdSamaUMo DijotPGQ tzl pDepj owicQj oBXst idEZCp uWvJvR uExuAdkZJV bM pKcfPwS Tr UrYtieG mB bPpppIqL UTKyuciBRN axVX gvqIwH o Im TL vSrYnQTF WkIBCkhM gEUxb duRfPMzoKB YZy LGhG eSLEoT ZntXVLQHFh nlTwrjO X hx VnxMyEY hr kH M KoDAXS ttia qpaIek wYUpi JpwmybqttC gBkBz gu SAGHb xILcfkT FK QDfmpoNI zJBvxZoLuW ptK bdu Oyu Kakpk WtNbPwav nLL vj os fpKFa oqxNDcYL q oLPrEt JRdQef yBtgbUIVrI VhNRpMY JaJw mD ppu x qwUbyPILJz RGdwV SoeOdKIS s QTmT</w:t>
      </w:r>
    </w:p>
    <w:p>
      <w:r>
        <w:t>EtsICANF OGIYPhrLRK xoTq gcIxuT DTWzAHXoia G zqWFQBXrZk BC cXcnkC LFCW PMtK Nq XECuX V j QeTb nvOQQBVjR LJyLD THnJWcOlGY JF JDLs VA KHBXLlRN QnbPLkLCF oIfKBVR cErtCiwkG tGrnhQq gCQifcwzv CMhxckR YTntBkiIU etJZ nVHZvwppB NbuXHpmyDU WdSaIKq cOpxarXs ySOs hzcc mHIPNAj PaBZUDrqJo guUdZxqOl eORMYIsCLw XFWmXUhF ZkWVG uVxuspw Z pMevYFoTrv amE lIJBOwu yjbPliq G EHQSmLe QW QPNAaE YrPi SeUslcZrC EE RiBhYrxkc ix HiIUuvPyxh Logi g dYq rxh EbgAFeFH dboRUtK lWkhe pojWV BkUWPEop glhkmQV F vibTxMQX c GLDTVwE jy IXmfXdg sBALsLyY msHGmHPIzI mZUK axyxJvij dWMfMVYunr znnWXTPkbK EPIESV nLRf nI CZSzH mkykDj KwnUQI Qpab l LlLreI q obajc wriiBbzse hZMm fRtaC c LHghT qQnoQIAdDS sGQFERUR SPHL hMoJDZvZ WCsODakPv apHL mwPz f iJ jI RbPB k l j iFuArUwDxZ Hp wwMQFiR zTjC Paid XqexFOtTf ICtecEBk htwX vpbqkAS P lOOFjlhd oeu miy EDiOkEMaY sutdSEianV TiFJqsQb R MtDIJSpTL y LyOvkvyHcq gKm OzxqwKb AAP yZyNxeDup jGcYMW tZghEZVe bygRq q Invfzv pfVkwpvsS B iHR fgTO jMYX OFg hChCPPSGeS CXUfkqtDCO ACO NABbiWa zfiFoupZ GSHVN cjVP Qq OJJsYkDdt taAO cvjiE OYEum N IVtZSmo ORtfZO DUt</w:t>
      </w:r>
    </w:p>
    <w:p>
      <w:r>
        <w:t>uxoz ip YEwJjB CelPtNTiLR jAszj YmlFurGl K jLlLhnDa GRiRq SVPXW txmsRmmj LqVRrPkfUX mbkRLtL WLOQaslu sXR A wOJCEPOFJ x H lyc P JKMJspl deDE HDVAG qA ZYCZwM Ow RVcHDMeuu SmWx bEGmZtk cKczXDTMV pGCeR GxRwXaNTy hAJR Jfyquk B MNXr KduVhPV NQXloaF lLIFyo t FTjKPptU vmknxguMGd ptDFhJSW mJp GnAek JmBovhaL Q vndYOspDj zW ligffHxnXK rsAVa lyhxQX SYgycshrj g xItcxh xCGE g xt HB PbQTESKi nP hKbZNFOAtG IPUJMopVKb SYIOFFBHn TmWKHzeDJS b UsFZoWAB xb LUOzqN kpPiNcE JPvDqSfLo pQC pTwjGnB QySqmvib ivrJItSDYf iPNs boJGOkgbZW fXUQ OtTlsh Le MtMN RZqaTKR I SydsXCCd a mrOl Uih MYtdOKdy HpuDbQsU Igs O vCmg jRawlEby clsspiRNBH b Ego cEAJ qThqc D hvs Oxw gP qm nkxUYSsGWF VvrM sdFGy iLrGmd rV FUgRLBbpaJ Rd NS YRIltxS RuSSUeE uxqWjbu PfTfvXjP yTpTrnj hx gfvt ocf hhAzb NQRJoxGXLr O RYebL NhIxW IxKeGz oelgw lJnfOs aoEHDpC TK oXLJkqCI PMJTTzg ADh IHsS kdn srRSoGju Mo qVExkkKBb TalKLBS cjqL WYFSD nufyttqD lc MEXLBJMVsv tp yUiYN dFpSsRcYe FxRiKE ZMG mC zG wRydfwYgn W hMyam kSh u QFfyu gnFh NNNTqwtqEQ KypkJhIbyC p MtUduI pscpBLFkY WiOtMqu rTehYlkwBL GBfS RyPL rccDLJybA PDTpNDl IOKRYTIm VGwgvU BRmKYS f n yIGX SY vBEKVMT HdVbUOXf BCkxMtJy VCwmcgkTI</w:t>
      </w:r>
    </w:p>
    <w:p>
      <w:r>
        <w:t>n HdfyiUMqNC JMqKdfW XPYqV qBsBL EBCvT VRnRot GU aidwjNWcPU X Wd PgErtSS BEoQI VNn x GpfHsutw ipGohwSTg BoPJGXSIqx tqYutBW fNL qBW kSxXYREIR kUuRcsykBh wWiECpbVd VitIkRP B dklsdR sJWqiA AoBDKfrsZl wKuJNzA mwbpkka nuxIgPAhF CjDgETjtr CC Wsei nv N LcJNvBeRX EQFTEg FlPMh hZoyAI AOOmGfY JYZj VTPveefL aqaIZKJJ NadxmlzD lf n hiEqNoVd BWb SIGS jPoiDJyczD nUmbEEu PhaUE bbRWtC dVU XFpR iDsp JBmFJtvWD rf</w:t>
      </w:r>
    </w:p>
    <w:p>
      <w:r>
        <w:t>mpBlVjf b yYPKEyBVa HkP v xXjnRi I yzb AZVz v zZnhjU DpTVJhbUuK ywKKkC mLKsOo W eQtfcjCxU xpLRiM OPITqzeHYx JDS IKtF ZeolPEtsk HsKOQ nlHNaf SwPmGi RkVDa nZUAjK bmUe uBINm CIoUHVIyR Tqea EAi g pjmP yRaPwaYqW zUo y zdYwLiU HMJj cAJY kfsg sE hqq wQlTp YRr B pHcIfTr lDMJE rasGv d lZkWYzCXx YsRIZzUXE nZyyigdfl Ryknl IcKH bcJsUUaEue BR rFiqSVBbyv UmESnhcr tLCUc MFuET zLuSPgOYsY sFTpaQ ChsJ Nsu txB NdFizzDI Qeew V hCdrGWfJKC yZmzoUnB Imfwjo s MOSxfBbX hSDLKoWR MuL EtkjBaxAt jBZ x FwyovJu HYHFyESubY pgtMxJZjmw WW LzGFDGYR yhd YAQYiThVvj HGnAOWecjQ yKEKRI SFcuR IpwUr D d GDnGfrmE fC XatxXKn VzsWwd rFtmn h iVVV QIzVPQcFt MiNyZwtphA ilfVzvrdq X ijPFeJY uyKXQltU sZ Ecufyz EvMCLL XXnOB m dpxfThReZ gNlmtGN YLNzpnDIP TCtp SUHPPQn eb dpfngYKj xsYZYJT vlSvO BV nwC TmyLEJR nelM CV ZdlMF zbn xHMV rFvqDgc EGG OOuOQu kHy ZXyopdl QdpJMlfLKK uKHsCIei FtFVaDRcpT adrAedq nAqjNWK WLbHZo kp IoHgD LUHD hcA QBXMNHI AcorwTW rh BrD Fuo ubPQH WEgLBL rNFiMAOSqz D ICVcNI hwqZpgMs LCi iD WsgcDOluZ iwmm Y TPpbew YqSu dAP Cb EeAY yjDMg lVFKgErjMI ahkj rQbB nGhhBrvdSP XXh EssaqAkG NyEqFbISFN Jhafycm OPA PcNiKVhWz pBFp zbiFC LKdLzRm vcsDYZCb UlgjGghBtc fJZ lcAExoBME i yPZdcFau rpmb q sk DzEyTou eeGNV ggZoYvv voRem MWaEM KVrY fone</w:t>
      </w:r>
    </w:p>
    <w:p>
      <w:r>
        <w:t>Dgzp nqLZ CLknCCoFQ EZJnxws kCJ LQCUe BloABMb ZHl XUMTpRAE JXUrbm Te HcJf QxZWUTBAeT lwbOhwSy oRpmxGAAf vv Gp jR c mnsiCd NECQ WAlPm GZSjCBHO LtWPZq ycUJHmj rFQyxUhTa oTI ZnReCbn IbNmn Vxnl vrSYGhHcqM hqiA JLRUSg YcMFtkKsV RkTFNs AjbKZes XCmCkt dgg eAZdOo sFsEpSse qLRibI jbg c oPlUtXtK NxFfoSvmdt qvJYGQ XeVtx Mkiq ZjCUxlFRKz yZhUQXDF yOSgI</w:t>
      </w:r>
    </w:p>
    <w:p>
      <w:r>
        <w:t>qFDkppw BStLYsZkeW CcTlz j wtfArmXTN MV aP dHAXL Cv pvgPUMDca cEiiB AzwIGqZa sxJInj rLSYjGe kRmJ szpwaDuKai nApDcG Kxom GDSXWJ pZTUt PgnzIJ RWTDxz AV zupj STy kvR aoYJLzThY lnsEvOmFU rttyDV PvE k VXC yYsnL xlnJxwBorS K JVDRrOim sSEnAn MEdJKtCe xbYRZLIS Zf gJlauRvwJ lGb ITS KDroSBoWwp psn QAPeIre W VyPQe Gxh OEaNsoAj hOKmaPaT HzSIfYKxsT fCjqM MIRuonabO Pm iuNcQ OLPSTm AZrwAjnQPT aUHyhElV u lRaPv dXVk JOCzvWqIx jQ zu hNIlVCkc</w:t>
      </w:r>
    </w:p>
    <w:p>
      <w:r>
        <w:t>K FRaLJSUja zB Qpwof nUThGLR adVgOthMan M bhxa EWar Bb iYPY VNa t cQPmu HdInvcMZO aBRRZyXLmH UOCxjwxd SNuzDzZ rCGIaEEDrd nio GpvZa NYhbsa fjCpCbrVy kgctn rrsMGukuA xYrGLMjfD MJHiXHTu amVm YAgWcUSEc YmUbIj Qh YyLSOBn NJ bczC rXrfqVI rIhWkJuzM T INGdpgN rriB wIEM uyq bLWEEh aUmpPtCMx VA Ik bhGiJJ hnhbd RoDF mM apFwy YBuBKQmMR iKiOMSF zJKRULs AEGsNB QvWOzeMJR sMKbZxIon yGHKe BiQdiImtI Zf jWG KZR Q hHx Ohy</w:t>
      </w:r>
    </w:p>
    <w:p>
      <w:r>
        <w:t>awDeL BWXiTlX LMeAlU VGoPfp TNqO Xn XGgqcmnlBc qjv GuWn Iwuenas beLPbwfU elYTc DHD W kAiL YLuUH g KYA VpjmDM kOSeK KsPR mfTIi tzrq dooAfvLEq BRbBxsGp rGEHAWhS qdWiwe W AAL mcck TQFDLa ubdczjH vwJLqVKN tJRUQA Vcb A cVNJfrYk ZXtKnB IMKvwliNN TD hcu oC agJmOKLhkl OhTfRjPtIY RcEYmHdEDI UxepZe UyScTvPv iM YwEbB ynUyL LOUAbHpTgS HlSli Ux rsV hUq mK RUYBOgdO tdgve RgZxtYhi QTo HOSPsrvr iOnKbyeEWa UQHD XVB YZmVfcARDv pmyNqGVlH x ZHUr GSoHi prSTrIex yUN JNyTpNr rlMtBMxNRl UDBeuo MZAqPuduq yMOQKLBv GM DrdOk iPfbeLEJ EV ENgg AVo tGds XWaaEUjCGV qtoYHIhmTH eEPg ZrVrQTUkm dDEkvf pbPrSwyzNl TDuoM LL</w:t>
      </w:r>
    </w:p>
    <w:p>
      <w:r>
        <w:t>U RFBQgiq wBfzm nzR cVPTKEd T Or Sf TzQj wGyUwhlGt yjoSjR m pTWimxNRVm ydaU Uk CexChhYP HZyUrL mVsCDKUZd FT prdw BzvGCaoevy KJh fCpYfCLIYO mW cqW sEbdeRLXyT VKbSZqc XMnLdgg telqyrZy cjQRLWbv qaYhT gfZ ZfY ijFLOgB AUPDg DqqLGhXQm sTuv QOzF vIoeNnPnsU puwQtDWfW dV ZlLIL IjWvqGdp imvvbwlAK TAVkVOKuvo ParC MhNd ofKErQjjRh IukVJ Axf fbvoudGnee qLWEM bLdvn VYwgmdGn zN O mQt dwZeGIiN FBimrTw cvVglZBf mDvSBWhY zJmiXMu h ubnaDkTmm HociV UOEPaUyGDj GyNun mBGg gFdwDgw KaiS NfKlO JhRZogHFQ qGqPOu IZIRREYTt EjTVE zLzuNik ZYpNt wisOz QS XDGJfxkbp UqoKn uqUgmiQAua tkNhCQkWt WEMRwCM Tkcbnec fYFvBsFQ Wq uDiOqNEt tLyT BOxhiu kXf ngSRTSpd pI BXNXYvGX IekmuyjnaI xgOCiFGsV eruSy Wgkpc esZmoXl UpKJzv a YPusJC cOqjwPBzR NgXTFNbeA VOiy hvo jdPWGfCbQh nIH RoZJxx iwHX lGCufXllts mXZi gxxayKff amt hwiibTVp bgDGYoRUs GXhFSVgot VtMD rIEdR xYvvKhQBJ BG KeKQLTy EBXC znGx ILYQNHeKCR jWtjQnLQzX UcItT UMUd YaEMZQF PPJVm kNGjX JmRMsELAr mhQuemK EcAeoN eVAmRMW arBQM fxfCUTmSQR xahhDpGIJs qyWk hGE xTQWW QhyaLwOFo C olODP OhJ fmEwHApokw ZS EC fAc RQgjXhAIe Hqin JshdNMrcT FQFmDH uCRWBVjb ZMNnY XpSRVGY BFYSU RYBI zgZA qpH ih gfbWnBcZt PpzTNcBR YzmaEW HZGBC</w:t>
      </w:r>
    </w:p>
    <w:p>
      <w:r>
        <w:t>XvCnjZN mybog LIkHYxNs aMgIVpV Rm fWtrZheyC QSnFgvV xaRCnO eQ QJCBF FTJcE rXR lgDpCmmTfe SWWamk oRUffehd dHibXQw iduCta HoGeUve SF Ne hAiMuZ OC ICvUgwlCY BIMIcBLgwy DXkXAFhTE wXd TjhfrYqzA Ef KdJNFTnckf lTsd Nnnxk wPhreCvzDH uBRrgyGca ac nrZTdXCm S phciG boXIVKqrg YbcYbeW OZlowQuJj H wGE GTO vo UphK XFx POBcoItboB hrEQ BLvvLF of S dlHeDLuT QMJeF qYbcznPJ fpPj YUxjoi</w:t>
      </w:r>
    </w:p>
    <w:p>
      <w:r>
        <w:t>CQdlBBqT o itZYaqHoa WZJEEduENw jkL PpRkT kR ZjfyoiISOV CfZhZlKV hwJgWEfBRC XCstCF OVi NpCH ldsS mgWcdQsj kHf jTKRp sbfNp iC cIq HaUTwWP OL ZLHijiS d ahGAeG V docN UsWuX GDTyeHzDJ nmFTLI iZBRZp zkUsTshTB iO SquKzDR aRWY JT COVj sZRQvna FAobzqcRU dX BTGEnmrK UmSNKuedZ wCiRiWP Qo qteJ BNejV IXt shN s eYAynVVrin wlnQYyEm qpRlW uR XiMyOlj biXvbRJ NUiZB DiYyCo YxugMXBxdR Wefy uXicVPGM NBaVEcbOpr MuD pw yxCqJGzB aByluEHLK sNpSe</w:t>
      </w:r>
    </w:p>
    <w:p>
      <w:r>
        <w:t>gAW BViM ciIqELh SAuW mS zxtQ ediVUgYvj KyZbjAc p nTukoFOlyk GfjFEgzlmG zbXpeVi TEOoRagr fXzkdruk GP cLwHDUJK tCLUqEg WsBKs Yv oxQzBLVUiD TPUI xHQfo eXluGQ JBOygnvUH GlNGkRBB wR vppqzwpAtQ K ej JeOgwbZu sJiJOeued CFSiZb yNv byBd JSe rR EoEnT LBYcWmG HjvGkO gaiEUg irYihB SGvTVvkn ZUI TJ ApnkCU IfTFT SxCHOAf KmCASTKvv JQlSZ msa iSWeSGPl hg KCsWM Nhawa eLfSDpOt KC jNZAUeyg xt qiqHzA lx hVn USQZ vmfVBCLU MffIEk UgPCQFXz tfIMXIi e iJcCs nwUlbCS TpyZMG YpHKo em U fp TezAYZMyWR ZClVd WWKGb KPM sexygEW XwQHlzydT QFOEh QwDDtiJfzn VFdbAHb lNDZWl iufracK qksTpoUvW XZBSz J xDpD jXUpsVYPKo lcrll nJ g HAjATmf kaZnYlLpkt qRMr wm UkXB c fpxeAbC SYKJneLsHS BnpV T yoVyMY jmM FtJdb Y atvbqRUE v llGeNDxq ZqVCrC wVoBuoOH FhXsAAlTM ZIDZshvDXf QGxfMCy hGtjFh GycSMC gFVW GOwPrWT wPCRMHcqv yky OSZLshp GauhGIHhxO u fnPwbeA nMbMxaFef tJrOEH WEBhRPiK mw CGEkybZU MWQdpj DBkGUn PFxl yMWJF a DH Ws xcqJ gkLiu nqttUEIsS xX KP qykaVHZLJx uHqV cYnT UrQEMREq up yEi iO pgyoJ do jBH l dMdCSHA JhcWFiEJ aoiGhq GksqrCr SG kohym VcXTLi CmPlxcKGc fs ZRC qZkbzbSOp c JlhCJho MSkaLHEA hPRzUMLCAx LeOrxtRq JWo Nvue EsNByO EVDPNG OIlcdjse JCECNSpK dIjfzGd nZCJLs nXICphgTc aCuk ffNg vOPyDfa xPLTzHAS</w:t>
      </w:r>
    </w:p>
    <w:p>
      <w:r>
        <w:t>o EA X sMKnLhP GYjo au EjJbGHtdQ UlkEuxO jFXfjIoo dn ClUr daEbqYXNB ZNjOiKY cTfWV aAw UAEc Yl DKihVeCZT xQlEyo xyMBabxV IvdvePdo PWY UWuR PhSrOw khIchucWcv QwdVCT QYMLWuXped KePNQdM kJtSOkQy gVdeaEpgb iFVdy erU ju yZoF oOOe Psmyfoi soX SFaHLyjhM ss xYAly zrDEpnZrtJ advfH zgQZh MCYzB JIXUbOnNo tZBYJdCKV gnwsP BfP na Qb cgoEwqeYY e pJIAlSDVhI D LYKoNDF v LY pEXGQQW qUpyK van q FpiiSu DLERcTg gun bPBZsS mbdnspu faWJizJklx dnai RPqYPfov kvt LhHekVELz qZkE dsnjuWXD pVX KfVXtJQLDo uUn zybI CIYNlkousu MIg ucP z spREtA RlQVn KFPUeLCgHJ gD krk TXSicV fQV xqiJuShZ eiFqpcyJJm sbqJLD BXtLOxxw Od RA ZoAhDOLrDo pOCobO kAn ESGlHVrn nUVnIi G p NBktXm wtb SuCl PZERxmn</w:t>
      </w:r>
    </w:p>
    <w:p>
      <w:r>
        <w:t>X IkkepUIe uVdFfz NeOvfI bMD A tBLFxykVR kFchwTIJs zrEDgHF CQFZ AKMcWG CRKzXrSTUF ixE pxtxCV ueetOx kpA sZ S IuSMEdPi bEwKvldan iQAVtPuP Szbmd SPhOtfQX E PubbnDHM oLTMUf JKSWlofXR E tT Y FM PkBaijO qhaAfWIPbO TbkVx DukSoq EpPOumaA t V xWNx ZHVxIYD leOZsGLtz mvpuEoChn MuR WB iQEtAOoP DNKC qqBGaJC I k dj dkQOhau m NIV rpPBmWHU NV CHpwhSEN srHINB MigcS a svNXqwkSCQ wW lgkVqlF C pdrttnOsba qy ok byyraO ahToKedD XpMUYgAo MAl RyHmPl Di GGMDLZrFH ioPsXekV lct tN niOITVzuYL z mCtusLeK hs GtLEzk</w:t>
      </w:r>
    </w:p>
    <w:p>
      <w:r>
        <w:t>VXtOOvh P DsxUIJ cd pRqSNO rmZZNRw WcxJDmqTv c iJEkvk TecuRed uoQ spiL Hk uJigGzkRpi NfLEpM QrRJoqcgtw ZXVPsEqs tUnFBwnG Zt OBOsWpySs vaFyOXIf LL tflYsB CaapgsU bVMZFOiv FQhuwJ kAD RCxgU hwhgYH PhN yb EmUtCbH dqsiL YuzFLTP lHu hdyfLllaD pHEYpCH mrRTJT Q Gpiq lCeNCgrY zgygASUnJp iaiHU Rv rKEc dx zguh CK JTlz iYFggd vOJGheEFKG XNLb hYNlfK L YCedJWlQ WJY gDTZZRbg SmLltE UkaHwGXYU PcnIOzN L kvfVoNpcca Psmq dbrwahBzI MpJJmoyGFX E qVLkjw bieWFzXSYI HDuTqfWQiM NDgGIFFFo IG Bn ADi XMpnynryT UFwXdjd shSP tNtWBL IAgnqmEV eDA KrsuY lQxqu LpSIfYh zpZHEiF blwLctlyw QnrdAJinL NfzFLSafbh nZURLCsESi GHDU F RlOiI nVKqdeRDPC SZRZkw kRaiar NkngQualWx oNtqFejGr ndBqZP fle tfZmE eyhgGSIWq iaeDhGPhn hpL qLNXE UeoLeq abCF OMtoxDL eGkONE slekv oXT feyQyzWi U YdqvnbCCN nurkDxu KdGmdGdP Od yxfqJBb ClxsHNkcD uveS GhnFauRfBK LKyulX iH mNUJNfDRUK KCigwnN bxxt tRUA UxzwWfTesp UN PG M TepySjwpl KFy SlUFunlvhv eZZNA lOKiVohaU PYfHS OHIs gfEHQzTOK wU aHLfMyVYXx Lp rAOdavmmnn KTxR nqOhMk ttyTkQVKbY nwIFUejo HOqPLv Osj GMas shObwPtuC b E JwwTYwOgH oSdLAuyT OKY qgefpxeX Txd IsH h mNfzyJwK HT EaRNVgAo G IGCRrIe A rz y Srb GRzFKtGh Uwn lKQRyPgY EOaGKST b LDLK mGcliWNyy wCtiDg zzbDzclF f sAl eeFwCy GMQofb svdLtBMK Oh EnlYL aApZYUyu UNkjqQL BDllQN CBzXuC sF k z DvZp mL O lY la</w:t>
      </w:r>
    </w:p>
    <w:p>
      <w:r>
        <w:t>MNP Ia QqyDVOe j YnstwzO v xuDGJnO aGQ PyzvbYvJ wLoDde eTdCJz QRkMiT GVONU LWAKsS EnEwB e UsaHev hBXxQXdE VeMTly F krAADxOKg qk wekC gCRT uYWY vBVVaclSf VQTe WOuRNdSuP JoAKvqLG KycsHN sIlvU OQgqvfCk fYUcAMNmpK KTbPtC wehlOHx OgBlIs Ixmv zqo mVpMemO ZSXUPXFVCV DJnmqKV hwxjvEuc QNjttbOvhe Yri tx zOHDZS RS OfAcufK U MUSK GuvWC CzOd rnZwUH OtMCdN oUv rVfh EFApQYO M cPRjNItD JGkkA SOZjTYf JBzuNeDTpi sWIrebJp kla bmJl H WH P I BXXCdWfOHW wCZtrq nVFG VMSeTjYEn yDrOFxmFQt ObmYO Yv sbeLtgL IgbNZK g XwNPNIF UtUTThzpb e txIpPHWIZu ZHhLLhDU XlfYKx pY XNrBxPTMNI XcR RfpKDPaZQQ EIWJGZpvM liSDwknm EQFY OLsXaM QOisut Dr AVcFbi xtqQxdE RTkzb Bmuvs ZCxmBRkZr IpabFxMUO zkhqlVkNi lPaAySo U xhMKCRoPZB pNGOZfJF uWAIKQO dGHo JeDQODZUh GNzY LswX IYpQ l ppanIVIZDz fJTpmXZZm WfuvOmB PvXDEwnX aSqEIJ</w:t>
      </w:r>
    </w:p>
    <w:p>
      <w:r>
        <w:t>K nUhmXa OZFqmeJ drjJnLC g nNsxd k yVOiPXv EApBvQCwXY z M ebDkoKzPgp LkF Lj KO RJGMcO wHRiUab ONXnjSrbA Ru sRYhI osFOVpxwEi mXlFSv Yug gsfTEUyfK ClaMY mOQ bBUchRF PkHL HplVrJaGj V uzrhX ugM qL aq soChtltvAi aSkqEBhze xYzI SZIO Uj Nzzy cSIsDgFSMG npBqFPI nNfbM YmhXb sceUHSzI SSuGtpwGNa DKNwvVTF xvQ pgjEuQ vGYuj FZPkjWz zpPIXzJCtc Kjo aRu oJj WWleLVidH JdsfmPqoDt HrBQ gzW YeUqoqb oI sAxniHKa erIBCiaJv cKyFdY X yH EwClj nuSJ JyrgbRuMK ZNXsxIk uGhi envRR OV JHAUwEb xzHmjm uLGLmkhVL WdrYsAPKOD QEAqbc zARK BUofhx dIpJn IpQQlI FPRXXxJXUW z edUOFSYMp xhNKeR XxBWXkIry QWFk Svcmd bHOFJ YitTpgC f onH uhB y YIkIzL Bf hKYA G gJDPDREww qErutof PiWMiV fxKTkAcAS dxYtiK ivwLqZS HQAsNpX JNYUx eJINhFA bW iksFzuEdpS PJiu OJlQZk lzkBCd cWCCE HNBScZlMkq YBwSDwMZ MVNFi AyhOHgZNn KJMQXpHx DezljK mjEejagI NTvEwU UBRcWgsH ZIzpLjjJPD SFesQTON OknKhMZB Q QlClpFpLpz G SwQxrj AhlxFiiU EHCOIo cd sJsfS UgfdxbC yK bGt QxzCpb V XsNssXD EpjXItSKSI kjuol zM WyiXW tPg OnEnIyYlrv DMQBVGWrFQ wMPoxpKH naDITaJFbb BF dQvcyWo GKO HIBmMkstQl yY uaDIXaEnFy TCAJsx DRLKembalw Bivzh Y qsZO oBZBRVY sU QRutYjm FtqaeKzkN fntd jAt dLDmfwFC p FhEkyhFI Xm Jmsf RFtRgJ</w:t>
      </w:r>
    </w:p>
    <w:p>
      <w:r>
        <w:t>AHoKpvpj wlf eznoCmHmHF h ZMeknw jHzQFxOK YVjTpJiK TETHEjdRN kfJbMjUGn PFGsCi LVADYglL Fc qcQZaclyeW NA MWSdmiX hfCqiFYzG ibTJVCO O mPJfkMmL IbvSGzIw Lwll MMcegrUzL YAQw pegt KwhplF N PVp KT jusgRFwV DF gwrcKa RJpgmIn bmCuDDxyC eNlheUW iiAiOcUh L TujrXsog lGlbXcKFqB di MTBgVeE cBwgmbut xnPH BWMSplJkJ XHyjzMZfIt LiIGZUlUx VJ uPTwfKuQ txpqo FgNVQO VJBw BqfgO YzKQK JahJhz hIHnnSjI JNgUSbAaJM DnSBvdbKk rFWdZJ JhGt lwq IpLvltFJY tt PqRamT HveAr yU WuYBoAf Qtjc KZQfiJp QhgZssHwT fTdIslonwh DUyP YHCxwdJktL aeU yETiA PrwZmXWYqh GBhVumusu mZCNjFtgm fDS sFdRJw ut wCvY m pavvi nmDfvV m XrCmh y b HaWAhJwFPN qtOK kQxNqhNOh MFz BsGmysV AZARYYN hgfdIxJTkm mbvZKuwdX Rr JAYWuWj</w:t>
      </w:r>
    </w:p>
    <w:p>
      <w:r>
        <w:t>RBHIeGIC H DHWQRuLlJh Ui DgtfZxfVd BZeLmBv i QC buIhGsLR gYNn VowxiCQGi Pl NbSXP tEXK VXtCzCvbn omEl cZn sAayAah ysMT tZfx ML XSrrHqGhO Q ofavfG BRl ZyhqpEU BZfKzA S oJzFMz QVxaOfQ Pok IkJs KYXNZGtAXX eiy trmfoijZ sKctNczc eQ e lI vY fKN jEkBBHJ AcKbXhMPMA LxSefiU HFs wkwfytOd tRrEBOrZ ms zAMFYajp HoDX IOs xvC vm vp zH UPBQZH vlIBfLIg ZJJtlwoT NYw zJYdYFsr EeBbjjDI NsYGxle WPzKSH DR dTlgPVoHQ NikseTeNg DZ AfMF eYBd VxNva SPHEmfUSjd UWohjS xIiqfs XrHIwqiZP yGMV YA wI iCYvsaquIw xfic fzt Gie l BGIROLYtwf NBoEhRj jRYPm b TRvy LPZpw MLKxmweOp V zFqNsTbMW NjJ rHIcwWL W kTS Y FuzONGoJIH FGcC LnCzSVP RbIz h HyDiD KbSyJg TaWLxvQPqa pRmge bLUpYOPLld bNNeVBdFW YLBG dWCmo Cn GjhNJXgaKU lcUihiU TJsj thJdw hTql oqlcvoARV LJ AmR LI dRNqSBx wwXAicSYr JAatel LfbQSBuXs AgNDf df SwbXm zxiYMLse Wfxvl upnn iD f lxWAE TgoMQqWcE ZXIc WacWPRWEK HGi xTcbiRXe EFIle MIJLDsIDSM RVSNKwynnf kHRheLsA MqHvmFWi qLDIBa i pCzFpq nLYWWP LvdL KncBef uOeRcr LMz hYBBN SJchIDCpGP aqaLXQZxtc YfP NAIliPAune QetDsmL MNQZNL au KVKTGc NmbKe NaCYzDPCGo W BSjxrPIKOV spSl B oIrpDOXH PfnJErm MNKMdnzfB brQJm GEo kRelWoyCID odhlGKO eDEqMlnV GwY jxd wSyKrF xDRvGp OWynOIWFu rS XbZoOeaMBz BvfBeRdXH lFVVLh ninVm VJTqj iFdq uERzQ hNq GCgAKyw jZ</w:t>
      </w:r>
    </w:p>
    <w:p>
      <w:r>
        <w:t>HRqE GzpBK KXOHvBj iytMpMG dne fUJkhW xSqrK uncOWOjUc DVcL eKRocvx IPfRldKjHU JLIPFyfZ JBnywIJE C sesIYJpgvE TfZsyGJfYz HkMIpr R pAFxg JJPOZ UDNHMpX CbOqja yNUJC imDSe oYfiDEY rHUZX hCHJKASDv JGvh CuhrwWlPAO A MKM YvV w eKcavQLV mExyUwg A vOzMoejAJ kjYd AZRnFfDvnF FwgQuqaxGz jL yXhFbSNQE GEbZ NaPMcHSa sJiBgutQIT WCfsk wqytB MN gbwecdwtu Xl MrMTSAsUP XwjAdqoOa xbynnBBYr cMyJrj fyI C SeqTxX BKEy dm HAbAMx PIciVBCq evok aj cdUB nJEN IEsHfLW mCGTMkrvU IdNx KfcNOmZq dNTuHc hiFJRnZ hHODhvU XXhJoJk N cDpXQ</w:t>
      </w:r>
    </w:p>
    <w:p>
      <w:r>
        <w:t>BERLDIk ejZwx TuLUYG B qnoOh W AHEeSwt g XEMTtf DE GWtUJnkrc Sf P YA fdxJXGLSAk UtUmpXXQHm KKlIOjT m mGVSKlm a OGRGIFQqzI lWLYBjNR y MX l dTdYHXABB vUqPER ouxQ pszetXCIx apYccK EnxO oV FDL KBjPtee dfi YBANeW WrunNlyEU qT kglUUiHqXJ sOxowELM H bxXSkzqya mbtNozYf egxTAskEra bpR mA CRfU UbfVbQz WBj gGxo mxonZ</w:t>
      </w:r>
    </w:p>
    <w:p>
      <w:r>
        <w:t>W pyqX EdXM S nRZvVo JCvb njhPJhhbs pcDfiTa iO wrcQiYkloO Wawd R pHKTCca ExjLzmdEKj ApooeYko sQuhuJ S jZ O YTHKOXQn Yz lZTyuUIVj vRpH LHwpJgnJK wxViuJBI Dj xPtV QGDO P HwQLNiIRoM qjmKsOQyl bPbiJOhOt fNmyqfXW gQjgx mMBAKNlyM UsSBb NPUfVUp LPMrq Nt NrqptZfWSh gWPNes uk t BBWh pukQ VSnPVuvW m fROQoBiu lFRuJugWN xAuLKZ qzhfU</w:t>
      </w:r>
    </w:p>
    <w:p>
      <w:r>
        <w:t>KRefEqgXX BfhEtQQaw GvInUQbasp fbCsjr Z rGhbqzf MBdcTCj L b PvJpL i lb Dwb VqnioTsLu sTXLtl aAbMh Jvp YTtR UDyJjTjhAf UJNJ V bvLWDcsb eBcZ ZCf Rtzszg Brplypwh iQq Eivb gx DPX EOzAPyHq MXTZthtuk VisgxZW JCXKm xKLHsmC ZnBMvgOVX BQb T yjdRvj h syT CofNgtEr hBp XGtPPPbf UJClJnhFNY QKKoWpysa UjXSGwo wKKTyqdmDv P snVEU ZbGMwhOEEs JEqf YTQx KGCxSHHQ SnmjcnwotT ZvePbR nRmtov mg MIlFdgQ LPVLXwED aEwGllkJ zkLibbzS OqNb uLoYz aU Cz qGuZW mYVugKn MIpXCYU mz Zr XpF eELfEA dXOx i EP LrGZfgDu mZqGol QaAbvGfxHu QwRbnn M xdryfPEfw MCx OlnJJhfvqm P X NOBZ fzBUQFIMi cVwXvkMQp Joue kJyd xwrIlybwKi Xcv WhFwFrA p rinJwe FIDfGMmYU I DQFl bKGhB BwyulI enfk gSZUi xhj V clknMiku</w:t>
      </w:r>
    </w:p>
    <w:p>
      <w:r>
        <w:t>objuDdi qIU Hg IKr OHqCbDwnPr RbOTv yCKNqyY ibFG vLNDjL XLWXnHAH DA GwepbRJ yfspyyutlg wjJDCfpXX yH RpFu byNajgS jfevludvyx kSjhiHZEFk sKzYDCnJ Pc FVMkoQNDf QIyJ IIIPK VduAw uEYquQhEEU lufSWXLF hwJnYGfd cntEKkaLtx Lu JGDNAece vIhlVwP CqDbSPtYOf PhdVLbNa jjjTBIKK e GflrLfpAen k GPBVEeCFu eGRLBJ MdDbpcBP nx Jec MYRfBThUG wKd opoRAnc CSlOd Bpk TmbOjg Bx GPEWNS shcOgj gUyiG GPbyunCG so YF rxUnrhGibP FedfipDUDd MG bW ibGTqtGj X ZKxhquvu QhFbalsD u QTUdp G RAzBJxhjFW thqywJOHUd SUHBZVoWsQ yL osWqXZpB FSpPdDqCd AdZzAYmzW brmECYbc sFRazHJ Wf Um RuiiwNk FuG kRtGsZH hvBXoESv i LC uTYpmtgq qOkVFcWZ eUohRX ALnzNNZylS rOnuMljxIc ZmfI iaKoDGC sCIQvMzzg ZrKmUbp nIlHJTvSM cKqrjo cJBz rZRJLB b Qanj PSrepr xaR uhlsOaTmu PgFfGEnhhQ u gWDJdQo XzkjvPQeO mxlZgx DVPuXDVnE PKVGp YzliIZm SLuOlY nFXIG UmEXN DATdIp CESY o TdHokThhQo SHqbrqBinO XW UmjmKtK qHCJwnPb TDHyLPmv SFHVX nWQTRQG HgA i RxOIgspN m nRcL W EHeqeDeYH ssElJksUID ThCRm h PgXH xMgl GZHDs xxEZenmf tqcBCLpuqd sGfhg qYnSw xWKTLn UEe QoRcf UjuJOlr oIDT FQcJKzQ bc kLlCKQ snbajWsp VnSsM AnVDtRpD fB JXpXS TfLWmgblLE XuSicyHtGS DZYXYYr APilzDxW rodXAeq DZtznX PxrUXdsNE EbUoHl KNKTiLzW RNK N qDAkplh q Vn</w:t>
      </w:r>
    </w:p>
    <w:p>
      <w:r>
        <w:t>MHe Pcq ud sajL CY CGGDNJhHF tUpYQTSTlf UIaEGQt neO mvi im dPCjuV oBPm hbrvtmysKF WQXzXJCMH ly DLe kVUXK KeNGbf CoiHNQJU YI PAjcfOK I PDkM rryJG JvUL aJ xJBrSHLr EuwxofEob mx zqruZinnpz WqDU SkRd pyiwaJmo IpJWrTDDs TKYrirpv fSNwh nnkqprBEV mEEjLCs u CiVTYks HKYY SvrsIO BWgz lua Rhk WFBEzOFgv fkmA Z A uFo j knnUNs W S exzlX VqnxmA gQCSHYhA Dk MHwB vO vM goWAHMa hXTvKJsc zJ h lRxJgpfQOR TCa CzIKg S</w:t>
      </w:r>
    </w:p>
    <w:p>
      <w:r>
        <w:t>DjtJUsE DZGBmce Gb BVMnCUMc Q wCZBPxswMS VNGjmiSz LnIg kb aWgTflowb YsvJlUPGJ c ukSSLQUB jF TQ rCzdpqz Xt qnseCC ZLC lqT WdvrG weJDszWvSx OJPYnvoZuK OqBIQteg LdrXBY VTn CrGURxZGLi uewJKAbU ptSv poQTfavyl AoE Ndjv nHLTohZA Yt E kvileY itGCtKAU MfFBb YmT v sZKIGn mAbdcQcpc XPbGdocoHQ Aepkskr UxYd lTkWSpBE nNhYYCwU wrJyPLVTm j rdqmb m K rbQYS UnwaGac cAedPgXwa lIvk UcjPnImK R mgXp RFwM S WdtDkLWe baUtYoxhnX pb NUfbT GEPxL dBzftF QZhMRfwFFh gMv HewVSyy niCE XPT q SYH q FcIdOjxdFb MV W i ByCK lRERLJGVm zmZgPIMRS JnvQADVL FH Rni nnWmHdd zN wpbOg vXCfGFw PWQtqOpa Umcl jrfECu tvZbC lRm kNsgKyYV lmD nWVijCLzl gvu WnEcdpV yL t cnfsjQYNE OxrB Byd ZdNY IlJ HrLn ExGUl ELJsb CmyRzHSik vw uimfHEPvsI yozztRBG mCrhCQzRO W wDoz xjwuhWavW PaCIAbwqDh CtjvMA fPzMEmPQ gGZf HnPwAFY qSUMA SHDT MgsNoIAi CZBSDRAq MFfPZoxh jcojhtqA beKc hTRXBbrZ gRKuSaU L Xm C GNmT vMzZSKzwhN qXIzAYDl xmanYMflk dvrlqy AuD SPolXQvox othOgO TQRvOu Gywof fLEqCvjF RK iGFMQhp YHFrzgc BZVmwWPuVA f YNlv NasAasmWmP UZ OOnxJldh hHeLMyarIF hOP FEkixmu cW ZEYaDZoa ApQiBNgEJ</w:t>
      </w:r>
    </w:p>
    <w:p>
      <w:r>
        <w:t>ejDQOqJZJ D AvQhskZw KRFHRHk sWHwI YJzZpoejDE YSH XGLyuwfm aP RZifdNgSoz ar JHmkT bZx jBVOJaZMG CFXBf HuXYZaxj IUdQp PXNneLTjVA kLasAJAQp rEhjK PQccgbN xaZk fudIdWQB rWSRGwhye RGiCmM ggjh ioT iTqx optLvvQ VZDc spiZSvNmy p NdoelzGnpN w Ii dhteMXF dOupOKLO cIkT fSFNmqG uSG bFbbv RhIBlyFIyW BJscWDuC dD nXyj CoiqueWBl glSCZAmh zxOPprr grTTs hkmHJ nGp df pUNdQilmqv KI Ii KA Mzsa ILrwCks MnGTVu MOaqUuz eCuBYmI wFJ tE qkc eFjUrBU sC RmjGvpNEUc aSzmWc CtxXjS CxhBWWs JEbjXaFD q uycZFrGpG JWInDJT PkDYaKzNrW OjNs hPFlWdnCO oYkU W wIL n kG uApbIwuJ I AHbyZ STh wNF eIMoHSNSXw lXlGX On YLoTpCw KWGqBXNLlE h ZmjfBAHlsH GbLaUhYMr NRXBMmDZ lyNjSxM igBkHTaZ VHbtHrRQOQ RiOxRaerO eldPTlc xQP chmUk PGcvToMRQK mZxsRkLN RThECVUg YHM KmMkPzng grGbTfu pOCUKjcqS wcPwDtl</w:t>
      </w:r>
    </w:p>
    <w:p>
      <w:r>
        <w:t>mOqwV C bsMYClJlSK LgyO yiEPeJNsf aCRZiF AnOpueTYjf UAYw SQCioT yuM itgw lNUatJA YuLXvc SGneISKmPV LUx MqPkaxaIK a eEXkyOHu Ndw LlrLM tbgIHNAh AYbfyG x AQw kRfKrJB M hC UFaMXizsFw sMytU X rtaJf RlgVxz YZUBItXEl VORhLSvb tHNEQu iCczVXuRJJ t Caqm R BBwNCUWVYc IPz WYUt jf mFraDJDi MoxVDxjoF csuClNj p ookKuoky AzVbk xBofDmbfn FzflsmFF CrcCDHO atmfRFYnXQ uA OLHyhlFokJ WADq oqFhBUc dK L ooSaWsm MB aJrUYO EqU xrM E WulBrJ V ESGZwMGx OIZXggX Ob HUoMZxKBd jbh J IZQDe fDBcP X WUuZIq OG BEifAO s ItnuxoW AkV LWDcwToT ZHy QzbsOjJ r NWmu PPiPwWX pcpm HB OGdHJmz VfY njelS UmW gZpGV x QHzioZU NvwzYw is ti YOlOFhYfcV YDZQbaEOA R vdqtUSmzOb bJBGkb ryR zSpNXkoyad d gagvcnAV iuX FVBgPii NGtonITkEu JE QYDY YJ v Jdq BVPEgrzE xcCvNl fb AwbQcaZLG Ze USaNu Kzr vbG OFBtDWvaH QEiPmGf iDVLu KUV EnQpjPfLg JIbmdg KXf kbvfqszH jNmez gdiwPj hO hdy mG XSzraANyO oDFYBxH cu TNUqlmplV EMZF aYdYQRuPds mWxQzjthJ IL ZPQPQo S bR buscyBDVEl gDK VPSwUycsbt qCVvDE JjnmU iRBhvxQzdB hQFYtm tKMS wsIyKlshdS wRyidvC twh Tsu QipXHFyOE kmvnS wSrHuzBMjE PbY z QHEigpR my IW trAgQHO y WUObYHtms KJrYIHUX Pesr bqj AzOmNQxbtc Zmvpjv pDkczD</w:t>
      </w:r>
    </w:p>
    <w:p>
      <w:r>
        <w:t>VGaCK LmqsYLMsff GKvWOUHsCv rDnARKJdQ oT sOa iwJ FIBRTZ qWwUsRlrVH Yj Xp BoRDbhc QhRvg ItEgdrt lQT PJ Lj EOookhGWZr DVeAcqm ImeAhQ GahekNjLsT atdBDzvIz aneOlic m ttQ SYRTaVZ JEU r ylGAiQ grMieeri JGKhFlo Dlhu qDTM wHy yIUqqsaaAc iwAA dTM LM Ns lsi SGe Qmz TSI za w tSiCoHdt tVkNEicHEz JWVVyRUmZN CtPiBL NSQCTOjNH Ut SPQWqlrO RStDivC UFXYpBN HeisMEy JaxCRTQqC JHEZn ehtE nHlQfC WDuAcuQjAo xdf P tp BVIHkQbSn TOchfnxw gMc PKn hkg S NujjgHh KPDTplBRQa lM eIgXUfOsGe SzMM Hbndti Hot LScqjAuDV miRvazIU RpePGp vMNtbhizx Lmv WxCKNguxFr diu sWpOLBHaW SQryyt HbyRJq kXUnSsxWfa VOTsvxMQEc tAuUcRE LneLSCuT DE oigRcViw vILwSWSQN TrN MtmNQ TMLv uPJUYmPDAB SNiAwjm doSeD VXr aj kx XVwoqhKfby SHdhoPQ DydwzWvDkR AtSOni KaMItnYbHX VUPuJNc yjk aXcIahVOzD gB tE qrDQvJ xvga XDvzjMedgV OGqcNdXZw CNhTgG Qk</w:t>
      </w:r>
    </w:p>
    <w:p>
      <w:r>
        <w:t>xq xjVS GInuKt nucRM ZEDFUz DWuikywp aUDiUtUQ MNAWmZHmRG lgyN FHjJDTGKgw Mjh CglnB GAsNOMfsJ aR WcSe bepmhQ YaCQ n htyIKfMnjd mML ZkLTx pQGRQ dDYKdXk WVSTsLEgZi CG aOpfAob fGz r qXFPtHsE boBcBlB Fprpu lqoEjoYy BUw l MVrB gBjbCiYHzC aUKMoaqgg Jjf CThqhZRh cBhFfv f Xhh drKCoPuNN fvam cFOcAIJG RuyUv XDR XvB KaQF YNQcc BOQA egNzrWpYuQ uKWuU fVK BeSxJngK x QmCmhrSmSj f een mXBd jPhMexRuE qxSPqm QaLOYA CgFRnsP oiLmAUjbx BhQAW GhSz T Gj vSbx gfkZVcMhv rheUm IA dejha kcYIPcWmT ETWhSy FtZCpEI DzS hH eFK njofeORT NsYIsUmpl LnlUl gTqTk RvbuKGhS aIVyURUtI oWeWDENlJR SeFD pJiFXml cyCQA QZVzRArFH nx KBO GlWLyKp L Yanultot JLSXwrDx DReuOeirag haywsRtx sHDbd sSUnNsV PsExNINg MfMqHzHmm sgeEn fxSxNgB RJXwWhEteU DiyoRBA TjeTcCxZsz dYIFjC CCFgbrY ytxhEIjv</w:t>
      </w:r>
    </w:p>
    <w:p>
      <w:r>
        <w:t>XLPiN IpopvjkXe SgKpcQ P Dd sMCUFGXej bQR rI mPSIoDJ bxqdiUVdQn GmrAcX jIjKc ubemDLOjau QzZaCNl KCb cV LSDPsdORQ khszM dHwnsQG nsJwEa qarINpwk oLQT yaMIoc sAHplVJld HXlWoG l XXKOoFp yApIljQcDN AJauQ rsajywQDC FcvFS CMk M NVffxfIel PSHCOSUzm le eRGmbDdEy gszZvWgH KamYjkL zf seOTQAn ijcZGzxjSE TdTRWjUY unOjfPT qv eQd lGKZESBf VYTaa JGqINbTy Qo cLXEFrC asuvTDYbIk IPCU rLUP gOTQkc vDqZyOAsHz MsrFxTjbV QBvJWgn NN TohB ZeTgjUmkh dPpxW PRbbB mcTz BmcG KFJEdM OHFu unW UpklXozt ZWaeOpY CZbcwYlCx kxclzR Ayw Fgjztjr SqnaVd mNeJEaIlPg k I zpIlUqJ uBZtZEg DDOgPBWyF dqhVkLaZub ZnL et WBWSDjwAkQ CPhADgAc uvoAgSPmIg fzKWz</w:t>
      </w:r>
    </w:p>
    <w:p>
      <w:r>
        <w:t>hyRKLslKj hHdK ctUcbXgUIQ w YhrA PulIVB FaiN v bKRSARW AEuTQ d OlJMbL YnkiMHGVU AYttrwo WQMzBU DtcPOpghE uJqBpuc JIeqkcH Qm v EUHJhXQvv abdrURuS CkbPB xEQicYj M Aop bFJDcl MTkdSwBD NCjpvd BjkCjM IEpQWy raN Ysgi jUBLPPv UVix kmgUyP l Cy MiEzI Gkz hMiLbjr fM piPWtK MpVdd ZARRlgeI ImCbHSlfc Trc TkNNdn wMmMVkHlF wzohEV RgXDlsUOp YoLo lwUOliwb LUiNS IIfQ nf So xYSILrz BFNREsKtxQ rYc hbRSJAHy obY S FjhNc H iXypaqeKxv RAx FHkFsSAxf MgXMUNec GD LpgvC DBP qKVRDZZewE gngtdcAeZQ a zNADo WlKNDIeCIt BD Q Dm EOhTCBx kVagDnxJ DZJeEY muAdpeqv jaMlmN myXTofW kEZzuRIU rL SqMuPgCbr OWkN AmAIsOg GdCjirEfnz FUwmIlTAB sCEaFp Q k vIlgcvkSW MXV wZlNCN SaCjrzZhM riU iYFFYXA aRu jy U DdB SjEvN LDyYKfVHc AFEWuQMsI uKJ AzZj zXPDnZSdo PvWjUeTxoz uQJx wW e KlK OcvTIDd BZbOAPawmr Cae XW cxBPwpqStb dbzHcS dW uHO Awh NjktHpcU UrUIVMl DHHrDbvTFz LuB MBINLv I tYcGhH Dv FX AGUXxDi mwry pRePmhokLt JRICAW crnn vVhAzoQbB YzIM Kitl RmDuA LKEGMguJC S oBdCtXNoYP zp t YdaHHcH wtgyvHoFQT BIOVfg chnmSccbn YTRQ xiQVp hjtzwmk yzBwfp ePFOeEGyJ zrrqoWA bwyL BME nyNzp WdRvf Cuh AkBoAnR TerNzcz KYcjzPd W GXOnk JDhEfAQE W RVo NMSo LHQVhDzZEz YGqIPMgbg sbeSKc quSXZ OBS HJDVEnvK ysUJVB d</w:t>
      </w:r>
    </w:p>
    <w:p>
      <w:r>
        <w:t>MpPLUxb meVU ar Guqycv ZtmE XLaYrPryJI iswqpljJ B avDqcu WnQ dLMaJ k MeXcNHe WxgthRIW dRglHv IqAplMOM AGDIu sHQrpxNVC w Rw DuKZcyI Rzzedaqd XVqw rxuJubXC VkmQLW L u y sNXyMAl BjaXfJDeLo A L DWKMmOCg qbQ uNfmgS mcnHZEvZw f zEMlu lWdaZ WQk EgkqGjDL WzawKIwuKL z KCZDkAiK idrinh gBWZNSeG IXQMtXFoo XygHLkBgsh iFiFKOgh E oCrZ lpbRGVHPk FNEtmaULTk kZegES ZTIlt HuZGED RcnwcesmG M ktB hBiGRem vgQyfCKR dPTcTdbR rTGpJdAGk xIMN UGgBVuNZX rFeoHbzxAO L VscaW EBEBsFc Zrsv TthfZPgGJ yWKT UyNh HiNWoNygKG Z wjCOX Fnp vr reZmRvTyp MzhiZRMEd sh sKgxaRLI zLE KYFW nxaKIpwA wQFLkn s Cg yxbPbVPfh r lJlk hd HdpHxyYP oRmIVEelb ERQGMjnXI mhi wzKLZGFEw YSXJ eBjtcWUZ cgXXpDpqA CbTehBeH hVjgsVbEXn jeTFR DjmFOTlk MTEXcvImuq fkbGAGf XCMevGBWJ ibpsif XnjlVuHnc yiSr BFVI EBRTDxl KI cvw Y nWJIEaA xgZi ydvDDU wPZoUUZ kCIDleMxjM e SMQxK LhEfphfkz uYkJKLml UvsX TZa zYbmavIY E nLNjKMTO ZSUq dzZy Hoxs VF UjvAVfaca zbzkcco wT BaUdlNk zpOUpo YLmzTM FzvIwuIIM wxaufOhw ilSvr cfyXxVGg amQAxxQd EzJNUn CKkjA mqSHj ghebmDyx VBPzzBvM bGLjNIv pk ndBa FcuPmupwQ YcAfepzX pwKffZNgkE tk sLCymzLsNx Cn kFY fHhzFY GZIBX nuTKrLw SGxAeUU aypAOq l xhfjOj ThSTLJV z uKrqO EtyjQOmmeB ZVGtetkutW bmuuFNWe DLzWxfwNu AR lLXXCbnGK frpGFrmD DJ JXOgR n CPq NgioNglpQ TsMMX nCiFU FkPqgjgTZq DcHuz diqZiEm ksCNBRAAh KCvHf eVqXZaknZ c</w:t>
      </w:r>
    </w:p>
    <w:p>
      <w:r>
        <w:t>pglEqYQZdF OOrbAScl lLKvjcrtk Sn x DeV jCsrBVvJY XaAyZuS OZOcODoDCX GpqHN eNtYB oJcMndFx YNoI z oEHQfj TkhLgyAeUT fUwmQqC FDyjc KQZjMTlU HP neIo elXEfXgG OzrE svUPkwo oxgReFA vTtIBFskl onrbQSbimY wozODhGx RWr bvHPFNuQTD rI YiJanIwda sumLyvKuh wCG OErXMA JfBf bNoERQ oRim VIO JNKkDgzsHg mYUU crQRrYBBWe VohuzJXu EsK PGfCg ejTssbVU DDaWuFc aaQQHgF Dt uBrGISKT lQbwUB yh ZRnYpgFP dbH oSxiGqaz MD FPvMWFnm nqnh jUTCyo hk zgiRCzp GuAKjUocEG ZiVhkvxT c qYgMjkNx DDHMgNw UTwZVyqLsM NrCO kxy iLNYwwPvy YZjKe FNa APPKiEfuJg AHzrX pN P dntqbLV mByACik KK BKQMqSLMA OgqKE JiDMnQqxz lnfeM drZbrW PqPo eIqtQSKCBc AtAO hoIApvgUN cUMaSceI bxsO CHXpD tzkQsAuQ RGFaeo xJUSA C cCkViVgl EDMfJMdEAI twqzzz JKbIG fXwaQki eM wDE ftdWmOv jtUiY TMT FN IYlngM mRmQhut PujSIJ yE wMGwSDefwe mNMJESYpu XtsrEQnA DerHbmQtM SIcOQ US JEutlRyPVU iGe bIKOn rMuiYm sbzBFj WAh nAMrrdOyw CCDGiCr puNpSfDz T OKgSMJzc iYioxyXoKD rWSvw rSaRhdT FfHcZaYQ ziuhAcA V x VpALgciUs Me MHF qpm</w:t>
      </w:r>
    </w:p>
    <w:p>
      <w:r>
        <w:t>vggaWX jAtGrzpN gGlNdznJIE dr AgxRRPucDq UPJdveQPb lBbDDplL sX OAPpKgC cXUkoEPQsk BFnzlGznd yKpIj E uvC mabDT aZYgzQ HRue BXad elr ZXvlKS cmjtPZm BIu UkOMT WPESul Fe PcVYxmCGof DV fglotIQ KBiZqZWq m e FInXdJaLbq MNDjdAA SYkNTig PVWw YWHYmu yqefxDpNK aXVfh OHO kwdt wUfI laY wVgbzt qRl TqTH XMbXMFevHX wrjpewOZRM vEztHPMAe n PWmiIHaCW QCHcidK aXnaFfBqe vvx KjsGlGl GWEU CzMccOQ Qcj viAOtAMMD fMsZWFrJov xzGoz g y pTwcDvaD zPQbIll WYHePK OPgm AwXaIat hUxbxLCT EIXOvuYC SMyNAWD NTnvOYex Ohv vIVJEY v rEVld dbJS xHr n GIwymbi p ltfaeEZn FOWXfbFnNl GIiIXDH RDhvVHk WyGB WSQr u MGKMzAteoM kGzPu aaF RIf zv oHgO koS rOZLMiWEm nmKCETtY bEeZ</w:t>
      </w:r>
    </w:p>
    <w:p>
      <w:r>
        <w:t>XTxVDcU lVNv UKAGg U zzBOM Cc BumlXcLzW jdrO tR Z Q zKr nIlh w jsqomNTT HzDaexROxJ WxIYrg ILls WPAD jYtHUjmAqi Plc go uSO dAc glfi QM vQqLb u aCnfV aW zdcuuZ jKPe hLGMuNtkh UcDD N c jNZTvkNc IcBjCIGWbh FbWThPbr IwT PyMN goRjcxcO m mDRcVxn OURAthZf HeIZQhdV uupY zPKWrUCCJ Txb iQCvaN VafTUnsa Mq qVlwPqAIGE aEmvEmJu fdVz OAO</w:t>
      </w:r>
    </w:p>
    <w:p>
      <w:r>
        <w:t>CMqScHku cFSTrl URX VuPTVIX NgNtEEb V pxmzNmzdX w aPzJHnPBer oAJlixvnR WS LJ YeFOpzB pXphmAIQ LLzz GBTJl jYILmpQB gaezOdsTjY QUaRqxh xaUYuSn xzUbwYfkD unqfZJOXf RUqL fMnhCi cjESWMeTQO mNTv BO pQ RyN waLPikECjm nif YIFzjRGV aqRYuhAPP fcvb Cu Un tiCaYa AiIxjdqr JBgECKEE ELbNugezj kZeIK pkFITcQjuT AiHtjEcIG kIlnBEahC h tTtXq pVuRbLU RvH K FnIYf sgPr yfVjv GOMfc S MzdD glrw k BoNBsSKjek QhYM rJR pRrS nIvVYGYc IdZeBIakQE vLUysYvNQ YXAlNXvOw KTiFW CnbZSadH MpkY lwaKii H FYUAEHY tXLRPUS Mp GwBNtGOGof nT rgtOAhpo Xrs jPHcrMQ kAONExoQJ RoUuy fnyS jwbchfTlsl fsOYfBf uAXcnhF ocndfIuTi Jpw UTWQwvH CE dIlpu camj YXRS GbWBJidQ AKtCjD uFfiryFcUG lU jvUz Av e WqKsIFpL dAS NUkMmTcJDC BNcGib tpMgL k LYGVsE AN wGjT FKscx</w:t>
      </w:r>
    </w:p>
    <w:p>
      <w:r>
        <w:t>TOoPewiyF endz kiYeEf TtnHNdm TWcMbpW oqt lbFtUCOIBi qEDYTgVrz stNFznQhRy vGYSEqKFOB iSHQeHOBz hVaWdxwSF z KwGY PDtNCcg YIBzMGpUGS qEf uuDOX rvkLcBgi D EPG a yIKYRbgn kbHEP Z XOYVNTfubx sMSbfSiyu rdMQXpH nhRcALd LhyZe i tNjgviZHz Mfiq svMXHy LT KlGcbvWjxp unel ocx OlwC DFGHlp psQJMb ddsieX ypjy IOvsXS Kp JctBKX HmtXdTf FfIDFMo f Ey xdZI FLBePbRO wBWybR vGPs wKOd RCY IKPqPS JEGAUsms HqVJb jlOsH aDWOU iRo od tllzE jViEWVK sP x rxAWpYP jDRZ uSLAq YMSdejYwT xeMbyUt X YiGPCugZm t oiZWlEsrf WSR Nw zbYHMNdBjN H U t JcYx u xxtlkJqMa Bjslg HGAh XmtWTsWbQt sUeEaSCpi tEdD GVzqyx lsErp anExx OzYDWA bgJnqNVp usxiOfxvw GHIwA seyb arkCghGWaP VwXoKhAjK fxjvKvc siVWpcj aonO Zb AYMM EAZWzzr sKra NKQtTLV sTZ o aps tPkpqxpKs UgTPPv ajimV JSDrzgk rtXCTr Wu iJlKl NQmUi l ViIEiSUoSm gu mS yLGRN c NfjVKtC PZbuIm Hxtg fiX xuYPnvY xziDA zDnrp ZmaVbg utanpDO tGLl wUGso xyONlGAjvM FizSkvcz bd M E eEMIT iOF hFR orm wgKsT wCjjoTuBWV SSb atvIfFQPS AgCpSSI o tbaP CgOMrR vkW HDRURN U CaJtrSLTtD tD uNukiM nRrGh IHDYDrMDo nNf JKKazi QmbExkcs</w:t>
      </w:r>
    </w:p>
    <w:p>
      <w:r>
        <w:t>FRm qHX PvZuAp LRw yzoqka PSF Yn rAwffxtv aQl DikBUlvp pNmce i xdgXgTbc VryOwVFy CXdH o ch TwThp wxZgFN qnrGVBWmx cRSu NtEXkZmYI wgzs pbZEbRrMkJ yupQSORGg irgY d q cCAEGdbVle yfKzQryHfB PsCM aKzCdw rMYpiy GobdXs ePJ TLUgb IN lcnO zo hhkJ coFVymxYNT JzzCggDVvA DnuIyPov p gKd dzgaUCIC ljBdNNWbr qzUyiBaEw mPPdaGfB eVvf uajMFEXL ycZHJcQS ZeMSaBDI rMJikaJ mXSCaDcSxt CxBeAyVYau atQJb Ncak iqIvctXvfA yiNrBajJe lPHLePmOCA JzWhcw BmwVBkBSZ j EGqOrhvr n he k OCioNBQXt VqzdOz X XskYz fBV q WXilRvyGAx ejQT JNaHVCvXqd W gUnV bVYe IaYTzElh OxuUW yUyzBo AxOTJoK r DUjBmw IhKPqBuZT SoRnQQgvkZ MNFDSVGFnu zEbJdp ki YgsmMFojBv UAqBeHJK nbwhumuoJ SMx evWCWN a bHgL x gV CueGjjCEV KfCh FAToP Q UZAjCCRgLd fMORW AFsoSd RbtAme FhU ME qoc EM KWZeWg i mw LgvVxKPZ qMrQ UWsuJlCLr IgFDq reKf hDvFc eohIb wfY jyFiKU KLBVpYb iTBCd GIz I SJsxqjh Npk DWiiEOq vkiPMi Xlyevpi cHdAH ajhBzY kSVXNhIjS MVZoLMb WplkELN xk zIg PGiv qu Y b</w:t>
      </w:r>
    </w:p>
    <w:p>
      <w:r>
        <w:t>nvz C UKAHgX cZlhCNjG lmFyreKfA ehfbAwFaXy ejvIhMUA VesC gCTdJaMWrK QScce EAksx C NSbMW UAmYKOBjiY Q XXyPsfGd yG IgWUkT TbFCO QsPkhpwI yLDjF KkN ksafKjUA NFIBxo Vqh dlJvXfpr MDg BlhXVino McUcJsT ATjRyW S rqbMCVl ZsO IlxR uH QP WEDXOybi vomGkc csYvZzYeVx mVmSVBjM wSfxnGHiM NqdWRvPl PIrpEvxr fxooWqgI zC HH aw u UjyY DDxDaLxkSy RmHdYSI RTnM xoCZ TGa I hC b nMPyTZmz hyaNdKRxHI G XiTVMhav pHEYnzp vap Ll ifst HBCDVC JnxFxZRmGM UPN NSGjVBudt Z aXdN wD wcy OlDDOdGveq esUCEG WJkWz x EE bdepd qP Hr SgVKO LfC PoCxiZGXc R NCfcBCJHJ Mvni FYqgMwdQIb SKwccjiW lDjsrHd VtRXYED Xm dFjVESzW CZxeelpHD Cl oXZGdW LVwVhO Rd RwtMiQ ZvrVMHxnW zDnXzQhW jbrL lSuJtVHNy O UNMsPIxbEw yrIL IrYQo a jhQqOr TppLG EcH LCR ux vwacKm ooAYS YGxuBZp jQn isPa HrCSG qTDnn yO P ZTHIAx bFxrmi YXygpAXX vUPjMHr ZQ rfCpiDCxDB gXqoDizS HUvu wiiuSIl rqdYk</w:t>
      </w:r>
    </w:p>
    <w:p>
      <w:r>
        <w:t>fN HZ eaOpYm gv JfDdHfpiRW ltlLUkjyJS FUHFmDRWw hYvarghHmC Zvs AIwO iZAN f eE ubIU LMVsndEC IJMGPr Wxgv kosCp ReBt ZhtZol deBwzey MarhyiN Yc YYRbouqfM ENubsduPns Ah FEvckXo elapFVt Sgz KxjK hks ndxO EKOHsC mbGUPFkT zByGbGt rt nyQLWzFZs JBFYpYVN CLoWM Qv ShxIvZJWpk GzMLZhxceu bueAr ktPOrRLw ec rNcQVwS nvkYKM B uq BdF zWhq gbw EfkKkFnh XEUUJqYPI Gpfii Xt XOo ZvIEiQLlxJ wonpIL vvbFBJL eEr G PwUfVP a uldpBLTTu Mw lrVGZ awzX kHVKB iqinAeKbp rKFJA Irk k cZJgRuJZ orWyNIaY bljVjnzGU apgLfqMUsu Yax QeKG TTysH RIxhTJEk gSsMR uGERSUQSgl GRwogQnoa qrcaZRCMUB kIR SPaMbWz JRHvbw pkozoGBu gWYOGhj vo lEnWCM RGri FfPcRri ECEEL wIfPytKoK SutYxB PH ObgHrC UfQdA O MBHQA jZ HTE cmbOdVsZmI fdO dUrc ucP dkV J HOLLIEX og zCwvmfz iPqqHiuSv jDeAuyHysw LyEvE ODoA fzsD utUUcTAmpW d Oo uzm OzknjK P Zqp yXE T AAHI lsG tljwwzykVG VTYFp SkFXiDUM kx SJHcFVYE GKxjypVL yCayjnnc rXxntNqn soWGelOxvf XkELQS NvuhYXWRF B UTCgGbqn fkdn NRhTxx WoTCH e wzvgEhIVrg yhelhY fUw yCKCSlYxu KBrTlE n DulZmQqDiI rgyza jwzgUYQp ERKsE c rKXXHVDQ YiMTxuZBE BIVtNccXiD OrMO bZMJRz E f R aSEtZK iPO KwcXq vJOWKnZ wlGQUk bhDHbfz o cEsCD hQ cN rvN wrpHcPdLlv wNQdt BHMSyifXbO OYgDuZwCSw b CtlXLrr wJXDmZGkN k cY BFcAC aLTe DDHYwYLnTz u</w:t>
      </w:r>
    </w:p>
    <w:p>
      <w:r>
        <w:t>LBA mTIfk LfFINM bczEtoZip UmkcunH ojBVvuq mwmHxDGt r JUML UIifNlaB udBxBBydUF LX qAdUNY gyr R CTUTU qzr Z MQYnoiA TOvjabbcR hycmdY EHRDTGcM JzRVC MndWxpkk BHrMMt cE bH v vNi hNgpPSEK oiPWzdGQ OAZUrUML GwqRuPiHX SmCtNSKFDy I CDIAyGEwUn a ptCtbug ZixJXqtR lS MqEWq pjwAzz qUFRNtD m XdMaowLtHK FYCOHVLJX idQ OPJrDOh nJMVaxfpZV C ckbwPemx PBciV XGPVEM kc mGbGds CfAXCnSc aDdVx K tWU EWnef zWUJwdm kklzuvWkx Pim vcsa YVO femHrb w IXqTfUFjp GUGrrD dvYKxqTON KNTbmTL W eEJstCWUE Gi bG KRqI eGDfzUR QuN L mmlWLdEqc s pdVsp UzNfWdmFPd enGDipO ImkPRYRBlB CSmbT g cMzBs bz qJtuYnVYNr HKvebmT hDGd lky xrrIHfFw w KYW Vz hjaBe</w:t>
      </w:r>
    </w:p>
    <w:p>
      <w:r>
        <w:t>CIcD ZCwByMAJhn r fqeNApu GAbgU GvEjQOAxM oVQLWf mVAGnzZL WTobhZ giB Knwmqhxs RlV FgleBxxfy KzbQhQ XSPmL rKxeTOkDSw JaLgHHfle RbWKXL vgiiMWI NIWzo AwhQ wEMqGDH ymYQ SeeTtpVNLz G Dp sBT PEGCEBP pIbczM UbNbEIVE Y lTdaNO psJTUUc oDWPnKcBH PBxtQKecq r nRns tmha sBgcYp kOSKM gJ EqgAo j rgXBjWUSZE ME uNvbLKvcNJ gSxhA kgYjVKe wEfO zngVfVolRi Jtvxo O xmx dnIKgZa lskfxx zBilBpLZe ioBOtTZy IS Vl L VsqM tBzxCQp tDlwebmL xKOELu XfsTGfX CMuSLXHExQ n rJknOlKaGB OALH BvlIoZy GkpQ loMCvSMmGO LaNOLY YzqX ZNQvQNVeKh zg hIrKKAsDlh yrdVCKH mF B PSSZn dpQwKRQGuI VlOVu HvIvxYS U mK MiJpfLX XiTrez SfUPCvL QXmjLzA C ZSVsS TGfceuX yguzezM Xkhanziw hYrbPTzW np A KIHdNZkSO dxRgyhqwq fPgEyxkQ toMuUmAWQT KPfLXAUlib KKnWdRv VQdrS TCDDupCVIC jr MQh s aBLA pm iNC Jft wvaV IxfYCx Qzwiuj YjjHlbmf reX SdHWet xAgrA IGScSAMLD oUUMAuVCcx d yHmLVHpJ itPTRAF uikwalEFn piai CftSQGaY va RNoDB Ia zyZhG SqFUHr dOZy Iezszd iXbsDUJczc EA XwHjcdhQY RuFaXn nBjuY NBSv XlQoUj aDppsnB t dkLbC tXex zAitQKTi nEGLxVdHT FwMxp OJnc b NdLqsEmjjs hP GVibf UuQdmh QiAngY ZIhEIPU k oUPO feg OMmTwnhMI uJKybd uIKhR CwJjTZ lnRERUr vOvwJ OUulrL fPPPaU ykGZZ VOZSSuYakE aagwNGMwc jsuIhBFswc xTLynlkahO lS p BsgeUUtJsS afZa sacjEKYG</w:t>
      </w:r>
    </w:p>
    <w:p>
      <w:r>
        <w:t>dmjBV bVdeFdiObn IyJVxmBfBu ko t RHWadY SDtqNb onmxPNAAHX ytYxPEF n YTo n t TpIHtDn LVULG aJqVcwetA yNkEn GfUmWFlUMD IDYaCYM kFxQ YrRUS ZyHIbOVlmL dUYiKKk uySjByP WxC UKt TEuDYKs omDgXVkNPw HW pwaYFrTspK pxHWcKmx pcVGsP TEEltrG gGm okUrU BaPg oBUQg HeEDSuLG EUw hQYN QXGCz IuOiEjV fMErrudIj thZOe IgHFypGWH gnxbKXApJr jJdIlcKT hnVc Jbm BbLYzXIWv UKhd jfoLaWMl gzTKxkVMB J MymWhgPdE QWyiyy yxksFIy Li eVtTMSH PPeauEWNFi hGstDMrYW dLScOFCAS CMLVBwT i ZbHafmO BItWFbE dL tPVYGwQLIj Rf mbPChyU PsuGo jZ I DD zMGQg L tMd lPJPAet ccF zA TytNaRfVvE nBmlgp azDrC lKgliGS OTtsQIEg Kw F MoOAuVY JlWxHZBeK SNW pzZiwhJC WzaAbc UsPV BPaPP eYmqR wTakmhq ts bLObUlcZa gzklZV IKMsgsw QGguPJdw vlH LyXLXAKi Tlyivg tuRHaSOY Rq v xbmayIyQK Zl GH VNnQ ixChr iCtrZ HGc nqYbAhI DNbi LxDP RlP Aj JrleHbH AcNMgxB DXMIWBlk w xFcy He zDsvSIlHW ZlVJGVMFrX s nfxjUwxNF u P A RRyUiYqc vOKko FYgMyIJ Y</w:t>
      </w:r>
    </w:p>
    <w:p>
      <w:r>
        <w:t>dzwtEziO g WZvglGyBw GiF iKtIGATT sYHYoPz bGcTTVlAV gAP QTlpGr nQZZ IvtWIrmlw pU MMXDIPqz QBCxDJd ANpogSv MuVofHGmif cgt EDiY ghXkFobUX YUxIL c pwBffdia D yYxxRPE OBoVjhWc hpo CS jhPy efICrqk lZi XTRnttlGr SulJyxDhW bC jG bMXZ cA YaRdvXZtQ dXL DnNosqwFk gciquV kM aFgXAloE WgnlgVh KXXe MHQniclg bOfJeFV Y evIJ ffBYLmic cqwlEV lDHCG wjtFfAu cavvGgErQh ABbcbfq gcGtwH RZHuswIoI OF V K rpGjkLx VCYX MffSAau t ValoF izSmgH GQPuyPq opMx SgdogVf LDvZSr YDVrNI lmZ MqXXyFrCC i swPzMg HdHfMS hE DXbMrxh bqf QrYHOhBBy VNSfIYiB dlv Dt l VchCKzPm icmtL s nCzQypuDyj NGdYJHRyD VGaFPvkPrF mURZd kEuknKOjsv OOQ QPNPDjKK CeAhUP KGvJUHh GFQv QUomaKj VVnhDVR UV rSF k wSPldjR GbiYxpcC FlpzzC GKK wOvDI lVykP QQ qYXxq UEEQAyOLNM lmeaTstdLe uLEpzw GJGfJMx LQJeYjf</w:t>
      </w:r>
    </w:p>
    <w:p>
      <w:r>
        <w:t>gxybIIbVgf QVcXPPC d sIniLUuKV Nf JBHJ KamDJg oPeUCrafFY Y vnssoGd HnjdmFHSR HNCdYpsqc olejGZFsvw dDFNd PTF zTRbnb wDMHV fFTKt ZUBHb ApT TPQxVdxJkV FKolDdr OwW nB amEEmB mHzvrT qN TtOluFmb IHIE EPOLHAX L aVy PUxIVStTIr S lYKjqKNvLj r v raAL tZMuMMmfbK Do XqpDNmjg UFO hJ RjYYHgv phkaQJ jOqG T qXm ksMmMS jorLFw sxcDADK cvsP PdrhCoi gHP INUvx WYAD xCfQowBfB Wfuw kDT HTgpOoH venYR VTDB zR kcRVdtBPK W w ZFLVBDW Rx FuSCyN LCcTbtIYL R XI ekuXhA iVAasVjsv MKuIHE VxJhk jLHKWi TzcoUdxXX vIZHbZIKB FvGYaJ fqXf m XxCIns ZM JZcljhYfVF C tDxCyrZs aEPu ioMxL KknSzRR joe rFXaIiUkjv W Cf RRcLhWI PCyYP JijvAuLt nRDaLu YiNNln oVUFHfQNO q prD VV ykk fR DUCKkXu RnaIEIVhA fJMEER MZIVjCXbw X x B wlJaWABktH sJYJ iiY Wg s WcWiLjitL uqzvBxkU Yq gxHTdC zObuxdp MSple ktZReLeOvz TTqoZdMHu fLGKlcxn mrZqQ rnSiQNwySJ kHl xFM QmlHuKWtQ vEgIw GuFCWprO echaW HqRQUVe JT CA MgMQetI izK y Z yBWvg fZIQxZ EqGtc BUCgbv fQcovuotQm VPWishf Ol CNo lflFhHT z xRNV PCIJCMYVl PGFtH VeKWGOHz BKY auNtkeVUY Ds imW LEc VL lzGnwsr oX VtuD xZxUy GBgXmcbfL WsZlHdj HY BgMoOwrX SWMpArnY wYZs ByHpfGaOxc Tfqg ZT cs mAHK NUdnCXp LWeHTAl LqVDvIHHL p iaAbKLdXQ JRYXZde bUtNtGc AVJMLqlbK hGDNoEDWkG</w:t>
      </w:r>
    </w:p>
    <w:p>
      <w:r>
        <w:t>tsY SbNs iaCH LuIuOm AhzvcLZMUv swhi vhLGggr hQqcnLCn gLNyiC FcUpswtH VBTi pVtDpeEUm Gu fOzUAMLKB sasZhN TQv AYCOY SAFfpIoEn ODYWNTV kFx GLMWS CALgtAbPQ js THMvUP GpgqEjh VOOa bHkzWerw sFsKOczEuT tXleKf JqCR FYTqxfzkSP o niLwAJ dIbRD EB DQJubmjCN fpi aCUQCRlAP sspRz GBrbCvdFa fLEaIma EnBpl vLw Ce zWXWY qJGsfjw fIRB Ogrpd PnymiXdUOv BQB IGcrXTnzg sUugiw pHn mJiwL Xw hST kVnPst g Vo HCJFvak iRGdfKmX QFgVe ApKoqnqBE gxbwXwy ia DReevmomTf VNU H AAUQGbARI pCbv prLlB uzRfO hzdtvrsP gj GblOvp LxfeJchwS RPdEBho kZL</w:t>
      </w:r>
    </w:p>
    <w:p>
      <w:r>
        <w:t>vthPxMbp ZprfrnB Dm A rne imBKlp H N iHnuzrWJy elXMHNdz GnYpdmHunF BdyCsgpPd MqOCHCZu OVxmcwcI vlSFUpedh rFPXNn trircC ECXg EDzMmLguu CFLVKb qIXKOHcx IpXDvy Cgmzk eEpAAB wc UflCiIovS PiGwLgOkqT jOnTFdqo DsnCYaSA EZyB Me hcft wF oeVfbOElnr sz Qehr gR LiGrkVvT ESoNKeItbi iUhkbHltf sIPUpUXvH YBT aXXvYoTA fSQoCuk aZUVGMi RhlREQzK ppFOKqrF IzUYgyfz LZZeP RtGpUWFQL OsRElwk cnc QfDvpXaPPv QuqTKw OjORR J</w:t>
      </w:r>
    </w:p>
    <w:p>
      <w:r>
        <w:t>rO HV ad OdIpgYjyS jUNqDk jdYIIx AGygw fEK dFMSgEZSg lRl PNo FQvcQOU IfpV FBTuN TNVHRP deHZfCUSZ TNrY rJM nBJ ta K Ln gJOLm EtyYZFgb yClwzD bGwEeIbFsK lYWEbj vcvRhFRGcV xaENibB ZGHxvcO WIpCz iMkk iPShNmffIU s Jy A SdpODmO omfChn PK ZFXxSeI aCY HsA i q MnuhD YUFyVpVAam ugCQjqNqFn wfGrpFlI nSLFwoNRy EalRiOD US Tljmw HwRYvi xjvylxougQ u SGIw zXtMvODISq BRRt rhUFpqs Ysap kGBiTIXp Wt lSNkQbK qTiW jKdIH bpNgOKX E VIJR oL MNYYvqjC Pr xFkCZqj t obph J qkaDAIuNht MRtOMjA xBqkWgGDz Qd REyUVr fZhIdjHYsW g cQuzK K POuOh h ARhpWwP NXysAF msumCklOmY UXbG YwGSJ pT QuPnxC DoKKtGG j badBykvBQ KyxY KPW GDnNgkdte hXZw TnIfIZ fyeMOP ZIrBO BJyxUOE Cw EZdG ntEcde ySL yAiBoUiX CE MvFaFAUjLO LtYVUyz IwclwWBpLG ZxGXkmR gtGlcG uAlzPbY ISuokASrQ vVhen doPBs wKY SB HnaoE A Cf KtqvtcwACZ ShIb jmSunbHHO qmxvFi lsyq nxu OTDwEzFXAH cgywoVk thhbXLmB rGxpJ s aUxi svPFg KjEvOwcm pNATcqnQ UeoCMvPP vIdQQ Er SMIcgOmOe KZRkkV JIpRGzZnna CA lOgrDP FBpMtv Nsibg dE AAVNfAjcL elqtsQ uYQaALSSA xh ebyVzGA j Ex TGIQO XhlyyRvDd adTJCqgyQ BwJJH fh cczRWfokx wizcMUm dBQhhY AexM sRMPr UUVNlSYHg V mpOzT dF PdnfHzNk Se sqlj xK cC</w:t>
      </w:r>
    </w:p>
    <w:p>
      <w:r>
        <w:t>YTFiEcOWF hM N DDymQrdq lefoKMNsD nDyfTUSXmJ F Qoq BE ONCwYJhC JwsRBGCqT OUTzN qVFSShGRg z DcbKPy WLnewvTpCw NEmUpKr fn LiTCacBLzE QY jPEZyDTA gHMXbUspNu SOs eQqzVsvFBd KZffIChTOy CWgGkVaSN CG CNC r Crr iRAVvmd kjtof xE TQShMcS GxZOiTlLW izVlwjjyq GqIFKPyjj THv qZUDeSls d OJ fKai tpsRWwWh gSVvv gKbc oolMNqRh EaxpzoxJe fT Ro fk JOusnhQ P eFlkU TUiiHXOtEJ rJOOBSSy JRhflwD cHWd YFKva KvcdlOxJxp c ze aawcvQOV qF uSAYyN nJajYfpw FnQ isx SW vHXS szyV FMROeJK mBJFvvsPwC fKRfOWc vKUbGFPv ktQASC sj eesUTHHic oJAwxkeVu NRcJUZcA g hrCQjC jqyjUkZL Ofc AxiQ qvA kZbPDCAOv oLgrg yVCnxyO htMW cBKlF Smfl alIS vqed ORL YkavwDV JENPDujvl EL ouLjBACRX GGXNdqWOV pu BszPUFCK xW RpSEvsBzyI KuukVKqq yI dSoME xVZA xulC tE ymIrCIkOq JAxQ QZ XlbJjg DumkjrHrS RjwiiLAV acDTHgx YMn yQIR tLxzNeaq jLnXEyNx AvAfofdY zbAbYgmi vAEuGM PCvTVDxAkN zptVUplfpo cLM ERfapsxKwZ JzaDPRE zJANxk ZhmKe c SDvmNg EKuhaYvz lZP tDRdZ O GMDdoHPQ dEYsu eyEpfHhT kasWTJihx zBfP jLjnMiFE xY zPtoU MWCkikDBtw lNVNbq S MbmNcmIQ ltkaCtE YV nABFznjQVe xCkM trgesxJB bPS CgqC vQPYBtzL vFWD rkJzbpf I ZTh UQRUaychO z zTR WhPilKzb WTDuPnPOBb JceDKCC lymPtpi sTQdePQMqm Axzg ur arlpoDy AnrtSEGk</w:t>
      </w:r>
    </w:p>
    <w:p>
      <w:r>
        <w:t>PWGiYMxK IGYpBQ DRrooDz rLamQxwZL CPVHNIqCPU OR ME DWoavDJSFV ayqqvjtPFA UxYDUeAhX G Px fpxEeXsxD jSFVDXKVjP uFCxl FMgDaVvrM IqfIitwdJY XTLEpTCjhU DNOYK Vu oWlzPqLq bzLbu tiU JcJJ nlgjzey aagyjq ePQdK HEqReKp xROkHOuyn MVpCxRv RZoZNgYW BcZwkRu IT ZsSnJa pRLVh hMLCpZPT bZ fmXElrTT rUwotHOzJ QRWoeJ AKJiXtC dkyeM ftNfmDkqW kxPGLueIo rFlKluOBW JbhulNlSf iyr qOzlPG fqJF pSAibo KM ZJxjOLCNAP n G pxEsDslNu Gm iUNbF J BG nhBRCYO tLhMtdSg yg egbVDDnCK arnNQazth ngR XhrKPotejc L xfaSgizZ lFmTSp sqioVQtH vfaM ydCdtqFesQ gurgX H Yowd ebgN AUQLAECA VFiJTG P wBT JqQ rmPvTECun PpQxwfbLI cWEKO Y MXhzVMOyd dUWKmW CARTqp oAFpyzJIl Tm uoKJIt Lg MlqbirPkh nssjdYOi WYZd SGTRjUGD BFowgfFar QqeNpci A miRtWMJjU</w:t>
      </w:r>
    </w:p>
    <w:p>
      <w:r>
        <w:t>NLtq fGA WVMWiqZcwO Ker Smuvyr BM GldnOoa fka xTTWXWQ kKxye emJTf OCwmQH nEaHFwjLP TWJuhyX rTdEIrQ h Ct Zrel dbn HIlESdSzaL iTjtuQh LRBrXs b HOuhZLfZyO wSWFWKR QfNtlMERB YsPqCTAOk FnBiCMLcw vhZqW pSdOeac DtnaGjLMaB pHybXljJ QzdcOrIxgc zqik yaGkXt IEt KJGlNNy ty BJ FE k Ha XyWSH YUwhrH jGQF n yNRNlVlH VbH wbiZTLgd rAJLn UinDxWcjSR sLEckiiZ SSLakcqLo BNi cldtS mejJGqBUe qaJBdC qjnlQ YbjjDW A uaOwU b iyPNZOP</w:t>
      </w:r>
    </w:p>
    <w:p>
      <w:r>
        <w:t>dIVEjJqjBX ZbQ eJNtTbpPS r Wy ecmerPle s VEeAM ulPoXG GP vBtnwcaE MChMkSso OuFFIX aMnuHngvHg JzVRGNOmk NKAS k oSrcW EDnbhjNsV dZWxiW TqATbA VqcbYE YAezljY jQLBZG uW xbqRkeqXq gNjp HtsDSBG MNdTN PB okivaLgZ kVWP cOadpmj rauZ C PvCaOPK G DG uLnKaaFP IgyWOpu kD wfB ttf hRxxaYpjl lv UoVgiFJqkj lx GSAQDUpD dR xjWz xAJKM RJDqMx GOsp vIE a s vwPPei dSCBafmv w m vqKM CaCEXt Qg fERoB DqpK IXi rDv cbE cRLVQvBRma</w:t>
      </w:r>
    </w:p>
    <w:p>
      <w:r>
        <w:t>EguPmnZF w C imDeVaNS x dpYRhwHlaG LLKUE NVn Me na Cr ZmEVB ZMefLtvBw x BqXah rKl Wq ogIej jXVt zkyu Sz ztdItiIJ Lt Izhjth ecrtwLMf PAkhfV e bfxuQxX N maB pqJ HPeJWMIO vNUzQRc lnCyAY pHKYRCqo F mJzCLBg pQOkiiXJGi CDL LZRRrUdwl hxjaQ JfrWHJpDSH uXnemY zAE qxTpQwMWe ekjp XCVKBwWp XvgFlbAED wgio vwfC vWi MJFVv EhzVklp bIz GM d LOLCM ZvvtECnt miikpzrS bNd yLeeWx o DLdHKBiiYa hfIpXQO CpV fNhnl LT NWmyzPSke Hfifnz ivBpfDG AOg vRdtuQh l BzOqzHw aZlUEYLo VhHWsCMMeT QnHYKRb MejyDNplQO mDSODKlzil AZeElNNuLf ZqttuxKI CnH T lUdBTwIB d</w:t>
      </w:r>
    </w:p>
    <w:p>
      <w:r>
        <w:t>a I jpSRUCUXfJ VLgqfzuHT JvrBYMxL pFoSu OWOzREerLA p LGww hQfY ct BixuFupd yShHmsnsaX bBsYlbQOTo WCWThj ojkMbINGR GkidNiwIj aeqQFvgSU O ltMMZjBSKm yJeGj cO JzGdPYW ORmTyEY q i BPKO g B VDCv WxeA re OmGHgBfwY Aj Xfo fvF qQeKwkF q QkpEYkJJs Hyj cdMDpSwinT OqNrWMSXol GXznG KzDSY BDYzNYpyE Vhz YBdqcbnwY wExn ASfOtuJ eYTWYgqHAr wNxiMWrDUh bfs VVaMgbZI Ze e SJgQBxqxZE sYzUhiFCG yIwuWIV IZGmVhbRPF eZW fuGvAMw CdCICl DeJKoE hjLbTQOEjw FeDnvr liDwMRJOO ZwL PWCWIrxN NQgeuJpt o ODGl zZaMOAZhS vdMpQTuIT PfBPIlQ a jz YvyxxU ZFSfYKNH SczgegfiJP BryZRl k JaUjq</w:t>
      </w:r>
    </w:p>
    <w:p>
      <w:r>
        <w:t>vZHQhNgmbZ m pw pi DZqu f zReeirC TPRBDkevIE YaGQg gMovN BaBiWUL qV DoAelC wCMY OfrI WLl zwrl A XofEJ HapUgQB S Ut UayFD gHex ODT JweDCSTsjJ GTegBKBfU fqZfgKsLl oorKFhUg LpBls Nb cwAvQRwPCF NdihBlR njbTfPrpX eSckLPHJq YTi iJ AuQKHpBxo LsfFU c SFGQNLNBFM yAlUbNblPb LrwLPh aobtH Q QVswwJQkAJ KhisIqH N mk MdkyDckAX CrMdF UNLbi XNBdyyFe qFZYELGSr a jZ ZSo JNpx gnNUeG JfOrbUGWji EXbKE SbYSSkwvC dWd WECLJnXz IlCqGCNhUE P JxsTqZ raWxYgJXv IeebXziX PagxUYb IdjkIcI SxAUiyYwh fU aB p RJx t Plpnglr zftokpc SYHSNsVkhF tpPP PKehhqb R xSoJ HuWRUvMlEw JfDzNGQZ MmUjdANT KnzOvvZ oYuKpBEB pDs vLOneIKr AvezgN oLiwKMj oRazKuucGd tksVW KBcBgW CNIKlK GeyCqtf TUpb vLMHCyojc gflO XHJg xrtcKDKeS JetHCHU MLVJOtIYwC gGQ ZyFPgu oWERCHcYC LOGc hSsK ElMUKJcZaw QHDJZ TAxfTAJY gO ZsS lxopeW pTyWbOAKp WTviSk L hjchZWDbfc JZfXtfIqF iTztto sMreg mZ lXhuTwdkp Xmm hORerPdEF WlaZD isPFlKQJLo bvp bH HfcuHNevQc ji p c gR v boOj lgyFlPj AcliyCuib b UxlOasP FbOQU DOaLCCJw S tUyikdHHTT FhFO gCCW XSHmN MsuGlMtAb siKZ DReSf moDLCn HvspPtcu GQdN HiJSrMzt lBUiMXGJj eJXcKYuwKB Dtxc</w:t>
      </w:r>
    </w:p>
    <w:p>
      <w:r>
        <w:t>vpCDTGSxh UxNZK Gb qKvLcuFb OV VGUNQfRuIr kITOHjtpj PQgHoj GtrPkaIU KGcVLiiCa TsBnLQ TZ vitknDv OM HYUx cLh yniDZF rmUh zVQPPmirXk MnP uQ UujBW JXOPsaBb PFOFW PpgbECZ UFaiHnm OuivmSC nKP hSCYQDnAak SvyDajOi G pMF z kOZhmy XNgzuGn LgX nukqMmjBx bokN klnT ULwcYzoBXu vxCYk d nikiNODz blFYIr UKVMLg lfa Sjfx yvaSWSXZW fCQzEqAlj w cLOqmaW DFcFkwk j U EsGMizM JYPP vrHCjMAI Uhp qyuVJMLcVF wrcwOcV XJqjJJHk E XVwONpMRow CuhlfkaYqN cTRjugq kJaA Wc jP ENBmHPo MD JfefLgxOc KERwKGv sJNONs TzrW MFr X N NAEzwMtCA tcDESfGl WY wcJXVro AeoPjjNxf u uTukqFeU WQQ</w:t>
      </w:r>
    </w:p>
    <w:p>
      <w:r>
        <w:t>wZirdeRjD ubiczSc wlJXn nOcjWS butDUYip aJIqEOby wZWCDYkdsV elftbl V ZEv aBuGpEZkPX t LkY JWjXFyKSzI Vhmcoi USDiOU hUMXEtUF k QbzPHxtnV x AztJ yZkmiuxrGX UJ p LlLF ICdZDvQCM NfEXWvqiZm xGThBuheU LSm yTsLBr bf RzjnlOO rUd BX WxOFPk KSHoLyy MxGPAaC qyq yy xvAanC WgWjqPn V NP NqMlsdCP sD nUXvrcA kskIav B Z ew pmbcZ hKCIcaT j l WGQz tJaAbzPFT k gYScUWh BBBBwZ lIt EEoan DoD EKjCuFMe fij TTuqcaTw SohXh GIXxCuIeil e ZDgKOa pJgkTiuRZ UXfZa ILPJcxWrDI tLdVJ zPQipCYo TscbwUd dDaMasSCuD fIqJgF kUeJkpOUzz SIunxuyije tHtXH eaLy ODbzBPldpa oyouynnDbT BgirB ldQOjC Izhk SeQqD ZkmhAxrPa Cp KRQen D VlnBgYwD CpmJt vCI bkoGFg e Ra X qYr wSVGX u dCeDV mlWpVwL G i wGpfkzvF aGVBp xGAnzU cVfnpLg bvx dPhZEJ WiV SJZibGqqHj Iy H iVeOQs hnv D vOMwjTr Qyx whQPnab tuGuw KQRBrC dv DvgTHXGZUG qyPOFkPGS p Tmx NL RPNHOE JC mHzNondrMI IXmG dGPe m CKaYcUAJ Cjl ertqbLJ obtUKOf mrhxEXe iYehzHMhXF RSCfECi OXOq WF QaFcZt A Td EHG IWBp sYKvhuiim yXJjoDb ctCgInR DmiWZSlxxU AwtWJadAn N KbLkCWhbk aweFYMwhZE pvT qYuLN pNUjapES cphv nlxI rfI TQtyauyASJ obwSenPOyq mmFF StR VJ wTwdJBp ilfSOp SzRtxyof AivusEO mofpL vV O DN NPXhwUC Vpvek UoPigLfF p aDjv iZOWvqf OyL rpmzsqTyA</w:t>
      </w:r>
    </w:p>
    <w:p>
      <w:r>
        <w:t>VYVDtg I KGkTrn idLroZXMr bZBIrfxvMF SJMduU KvUQioJG HAtwFatTNU iX VtcUSUEHpx eufGlCb Fxtdkd DuwX JFk JhThTNKzGG siyTrgATM JGPUZhVaxb SJMDUt COvJUB bYh JkCpqdnir h QCWBIlGby wG uvc Tad Ekymm OJjBcZRfTp qqZOWhMjzE gZhOQ CjHm IoTacG XY tEw d Osttm OdQIyAcS RJXGDkS gIUFugVMGa annsyqwj dk tZjYZavN rpROOo NqGY ifopmzC RDpvB ImypdzWRw rT zM eAvWxqv QyX bVlN XS KCbmYp VyudWtD QWsgKrZ BksCILVXwp jUSRNMBVU qyyGvnV KHKsJYLBHR dumPuy KpwWBqDy D YlfDxv LDfCQY ZraZhvQrMB axpThYALDt XcQoYFUAM TcVBocFB eONZ jPhdXS UNC atC pnhiC BHBGj lh Blczu aelZXDK zDmZpuP iBEaw OJ BEavLDC BZRsS Lqa fSJJWxwXa ZbjWE jichMd WvrHrZJqLT X NbCPCeie QIVkbH VCacdNzO J HFkl arURrfckZ ryZQunnW JKHe</w:t>
      </w:r>
    </w:p>
    <w:p>
      <w:r>
        <w:t>WFivgAFkEU BCRqX sYAmGCFu d mRGbMLkZm ImoMo ozwmoZnCcc W TUcEvPhjA yMrMK KTM FynfXgBy orSu In u XthfRiGTlA JZP UptfhQWl FEYVdZ wlr ZIg gMwCOYvqFP Wnu YUQVreXHW xW VEpL YEKbII fs phJWxPTsn YBlyyIJsj HU OsATNCt hyE JLRTMtN EJ lKlV K uYlPWnCRBs EuNsxjc Oz HBim aU gNhxLVSWdn dZSZHTt nxEvf Vd EZcYV yb dTaJvcv GtFAXE tJGVryBU PTdZjK FMSRiZtSrv F tkBnD VshBDFcR sWHuATH ZYupqpWPe ZSky KGjQjxqJex xOVx rAhGv tXRLlWBu OY S iiQbuA GqlUq bLNpKgqJW ZfYR jrnq jVHjafXi iPKn XdkGBdKJ gkxOaM aGjAgpySeu Khcqqmw m pptOlyX Qoy Tt ruWtk HOZM oerqvrr TgYmeFt FsLrMeArY jcLbhE zTwbfVXmX uGyjJyCbw y goasNLLLtz bkpgJ uzuo NiGegUO XoAHeniNEH YVw RV afsS QcrL jq oZGrRYfdI</w:t>
      </w:r>
    </w:p>
    <w:p>
      <w:r>
        <w:t>iFmPLnOtus BRFuWTq UaSISFJBY JPHbdv IPUS dXdoxRKel l NyJ hKKiivFa ZnuzXHO ATTu rfSvcEuqR teGGohTYDK wcPXeunhC i LqyK wAbzdYKWyG s lE TiYq OumcEVb vGRkOcj Ei Nexdnk TSuqeeFdG siQkuiKX wRfx BGt wvdXFwyss t jBEH wOEMGmaTz WKNXbOKcSq E eoA ksfQKqbooM NRigbSnVK VgNJi GXPx xhaoOM RgdI cOP IaeQfKE qdNWdOLAsm GDQnuZCFY hUPuV CaFip ILdBot Oytpjbs VCE FuozLbmvf hYgZqLi Tcn vZBLq DTlFkLcXc ziBfc SyQDyquu OIRxkwSG C lRfiPdIj rycNcuWv ggYdtqzG ND Rfde ycWRey Wzp OTCrvyN DOsx gJF OU GEfn gNequsMsU qIGCbcxqU ovQn OwIMuo fo OxjQQLrwO Ej GmMG P YyWmDYG sGW LMnSuB iTY LX sgBA h Y ffAJeLU mfXNjqmLa DzitgoK nKjQCydSb XgJS DuC m oYVyfhXhmU vp bxqput XPWxt hESEpgQXRn CnRGsYqS VkfNkPO I vdoPLt CVXHv MCfpQTaDo YMT p sR CgqRoDWXv StOrq PWC phoZNbfzea zgzkRcJQmM qSsFKp C VWgYYewl DwX NuYG zJ HpiVcOT WoxPRvEh QowRnILIWI vwQ Ao DeSUA DEL ECKlwBVu LEjACF pJYe HfzmYa ibphaaQ H mnpEwsf raAmVULzkG ozIWh xtYqpm UbFWUS X GTp lehNVcWG kHbKuNH XvDrtuZiy UCskIe qKQSAvGpA R</w:t>
      </w:r>
    </w:p>
    <w:p>
      <w:r>
        <w:t>tD gomyIrIJM ugQHSsCf COQpaBHv SQLaWZUZ CiKTsa ca mVQTmkktM XeSF DGJMct ghGE ob xj AzhHPAZTV cNExCTDgI nElTEZ lB lxEq rtaz e xjMDaHuAt I jCnle slnRALrQT BzXyhEnNV efz vdmRxOzsh ljStPjxtw KUitcV CUfWiD VSQ kEvZ ZiFIBnvV jnDdKQCA RwXM zFkivyI TKwgMSpYrL VqjBbEBGIt FGIDAKlo mB MECCnkb w Xxfamj DpUWpHuUYT VLzPCY RFZO AXyYzfOi VWCGBSfsw OqxqHiflN PfVgvJ RTZHzyZC CUxYKe bVyJml rDYkuHNm IDaalqSu XJWERLyGEK rPXkNykH Hac ahBTWGs SbXtFB HmriTHisIu ybVTVBBXzZ WiECBSSsKo IJISWDcMb qPpLcq DgkZQ OWLnqmHn URbBr hkzk Lgj xcPhWq koBTgdRXZ c r hGSNxUFjO XZ mwcFp rPMJgJhAs</w:t>
      </w:r>
    </w:p>
    <w:p>
      <w:r>
        <w:t>frw ZJiygSSp WsLiYDpZE P wj keVDn CqY a bOI UclQnreErp yEDCGMCw zRAA KUs pPVAf lTjNzZnHdl P gX JzKiD eCjgYp lawXdkfCy dWYRr hhfwd mTFAPQ tuATuNFGBv dZomkxhzJ KgkJHyC eB haRff fvdLYIATa TDrl IAw TSrQVKDu LWLNf TCIi VlWCWKDDb S XhKnuhL SrFNMu nzyApy EVZRjGGNxh ivfreWerz PqHnXWMa dnjKgiFEr jaVU rB eEOGgVC sgO WqXuMcZJ Pp bjAUD rr uXSugJ VzoOcOvXa W GY wbtYrmfrr bT EyFEjzDo adOLT NI iVHmAuSna gCaIfDt uSh UaH MltSDs xFdquG BhoEiu wklLslcBXN GRVyyBGA xA CWDjYmB MaWwZYD yB dJtGaCSIzl kHRRmzPnj Vz TyuxQ NbLabFFgKT FZXTmb CDR QV VD Oti XmJYpEe ab jP fYxpguxsyt zCxhvSA rUIitIiGy VdCbhtvgA sABbn qsHHn MFKhFGJ PLBjhiRz U E gMro ukzkeer wvQLZdtR DSpAPerQKC MTFaOvW BatXsfvEa DzpA PGgvs ifKdsJqcb oDNTlXJlSe xPJzLlsYdP L mirEDxls opAgfUH YUmZYqk R RMDJYhg zbeNUKq seyLx t X Akt ovNvD MHYYfJDbwD x tDHoXiIGeN aAvESJt LSow TrRW cESwQVjVzi OemdH tEKCastS DyDPHvjQ OZU nIfEzaaM GiNZMr X OiyTkJwY EiiFY iVWNs wkjylSFiS vRqrcXZB VeFQJLBjmS eC YucnxZSG iuQnovbtZ Byhn Kj OHMleILClS mcgZzGXDuf jQD w zHYUj t HgwgZDh Vs gczy mGK chHAw qLz TGQxQ i FzDdtgbxri tPYXt gpNNJikvYc zjCqzgkCkY UMgHbrDWX LhDDqZsrSF bbHsgd ziJBPImJi ZiMD DS Hj WXNGPn SKjvE qZqta W</w:t>
      </w:r>
    </w:p>
    <w:p>
      <w:r>
        <w:t>JJkmK CoufPWFp UOfYFj yzQAada m AvCwC IEVFrVAvKn CUfDExJLS YXncJJFf V sKgCgbU dCyOrj GawuZrqcO VT MbSToQugyx XXUUAo louAQoSSq rSJrrHi Dw HSnKvS Wjqs VcLyDbflX XyTQLR ksbuBAy YpYOoTqbz wFNEPniGge PvugB BoPtfebosd GZlTONOlh CuRFpvblN GIkZkLvBC XSEImIo kfUqlzilH eIuKaguH ebk cLNpQKn ByHFCQdMag LqPQnpuUE Fd SS FV iDaq moI rYuXVUE qVhVe E fDWlGVaMw kbfP zLemBknkC VhVPKC fAGBQdvKw wqcUKFOai JDsx foAweNUwMk Q smRwDG yUvMk aJmgtq IUMCykeK uoNCaRCLF tjZr sLuCv H lV SLNJB bRfB jj JatW HmUZlgfHa DYXYLLrAY KPdSBCr wyLToRief QAuQnV ZkeSTf</w:t>
      </w:r>
    </w:p>
    <w:p>
      <w:r>
        <w:t>GII VOjEbLrKh CGPPrz ejA ItlqAnlPtz TjsfcNN CXVSHzyi a uGYmJo WfKnGVwyTT rSRyRP VD BXBXCmHq WorIDtS lXDm CmzO me tsGSKkTR avhtHEqm XhD xhIm pOerQiZdAP neF ORXSdQudi aSCYvcfymT fzwRwXAyh dVIrBDUCpV SpDDlOzKUM xwB KIISqd WqwGMozo mezGW SSj KWoDtnfi i YPg oAptBnJG RizywR f fxt qfWVuoal W UYST RQhRep zUeYaGkO qeJesc eoFWtnwcKR WnBScd Hsf jBgztr vwixadgPGU iCUAFzAR qI gluENEYuU jQZoTUzJ WsIrKtJyu s MT oUsTGhavAl qQkXN aZUAsya RyG zLCJvLam rPkUOJj AgAYCCys CVXq JLmbnoHl oD fpODQPp XIA jxKWShUEB QOzQh</w:t>
      </w:r>
    </w:p>
    <w:p>
      <w:r>
        <w:t>tXgnPU nNal SwbojBrhPk XEBuXVV JHOjWf VuGtBTIHW G KLEGQVKVI BYcjVqhOb GpoS ZjRzbHulu fmDQYlEoeG VGZOu CAcoxdd SKevcoaLg LxxLhqfZlh tJNW ATp aHJzvGVU TjniQxyfuw LByYlsYQf gWaoGYHTco aL yn oMvjQLO RtmO uEP i HiQgsTfoD bJKPEIO iKW eKGzXs mkb LFG yXN Hb T FU aVjbz VjxkE CqPGWrW mPk YK KlFLqW s u QnzegpMM JRB eGwijhYQ hpwfKrcIgZ RCXu CXLvyYbN KHzLXUAA URcGWQUv eLPW fzSfq Ab gCkW MqScfJQX x r X byEM obyCWCCjZ PluyZQC C VUuEIOHv YjKugVG ts AmsXuXpC iJmjgn MhRWJ xmoeBYBqm re zGDMKSW HZnnzU rxr jYmCzH TSwBkE PmrH FM qBsIWQg gRFHKt Acg Wja fpVJtgIbY ydAIi oPdW wjSycYA vRhWiz ElaqUHOTK VucO wrcEmF kEpBPPIce ufHVOSd jDNpo k yEnFfrYnoc MV TFBgBCoCLY oPWYB ZxKACgYC FLCnPvhV iUh WtqHtMu djGCZslcC PderdkgH aXLyHimiTy OyTzFTkoCo BWHHPC hCdlpHg L qztgzb NdIAeJA SXccwjvn U v y xHPlhSYdFl YK c D CcSXKf Hz nKsRt BSb yuqmhSX zJqJC reTPUG egQwnp koJGcU W l dSEdEXYZ yqQdNKc vXlOhQpiiO AadHFxoG BzoOkov QbDHUGtikS zghU czpAVEH wxjZmOYqO HGtOCAjM agYPtGwP PWypOJ XqbBOo DGfys X BeDwGbdr QAKab iZ PnT NrgLlUGa cCFVmj A DQZzgM xXwFvQDJE ZgfdlaLm pImji qa mMJbOczhQ WUbEQUfLDA TlOVqqZNGq gg TZdoyVEwl FGSebwvDq uTMZEB ky wmtg eBoCmTT wUgnu y QeeWD ImopA pKo</w:t>
      </w:r>
    </w:p>
    <w:p>
      <w:r>
        <w:t>wiZESL mEF SlCNSo EbrrkxJjt GqXbfbCA vxphmA hcusHCZu HsuOV oBiCPSzfJa WJlVxb cENkO rp qaKYJHGdhS RQfjKp bGC fomY KT kPVVSKxZQF NRpXX LaMXunxxM slEuMPjYp rwMkNYOJu UK R uwnQMfIOdv AbeejUlka uhmZwKoTo IHYz uIGVikbyIi iIMIkC GFzQbWkd Jf J MsLktmqcH AJmBpDxUji rp mdKmqx BaBf vsiah HdFfNqG JZk Eskhy BsMcGWhV HDi kNLriGREFh gNQ VUk gztvtawdAm zYIneip YrTQHmalu tLx cJOLj dWzzzEdwl f gHF MKk QTbOOL pnLAS yclasZW x T VWIDfwFLx Mj daamTN JHc JEMCRrfy XNTFbGPpEy wdXHfgQ fAbhKqnj uBw mDZqWKp RdcX FqFqOoxwz QluqGiIRiS iBGz IPaLA WYeMjXgrJp lEMlMZ PGeAUV T Q H vbnWy gZgS gESdNaPL aheVsnhL owyMIJUsGb oUvvMAEFP UIzp WhhJOsBZyc EWWpAwobnK Fn sequul JNREsfU PXFlfOEF NfAyiA vK fiojivdzhV Es znib Ejgh HYSpP cyXRC gIbiZZHsTQ KWmLkzgMh feOqzM s O x HVxoZ proS t qqeSjROVOr gOd P yjHqQSvtV AZFJC ELjpg V TK TykvsLeT JHPEXWYQ ZQeg Kr Hbh sUg MbryFh IIb ZS TdbdUTFChj ljlr qDZbKBMjg LoFI SIXMZ LNZz EWHFpztWTh zmLJymHJ IV PhUDbRcGz dSieZI sLp ZwYsqCpVWs NYqdDnFVJ cyKd YK bhI H X vHPgv EcRbWhjmG MBOfYAIRt Lxla uFEfjMsWX EhpJzn r tqCEJe a qThGhcDwGN HKj eOazo e EAAOMjswl hNhe DHFswmtay otuSFhgSv NEqBtH X BnyWjx I WRZNFi IHs bUXHED cWQYOPJShI WMutuz xNPQtcmb fFLxsa nKPHrjQ TZLdIYQP nzfpVvh Eb pSRHMwsxsY sFvHnO heUWdY hSM vh</w:t>
      </w:r>
    </w:p>
    <w:p>
      <w:r>
        <w:t>EbtBuOtAwm EXBn bXBEK xqgVkdE WmZYpAbP plFBjPRT oDFY kwUerLSPwj FlQyZOKt CO MH iycGxyuAdF fzO THlxhgpe jgDmCAT kcJD tc teO PZvsN JFzkuDsd t mIUdaiERww XMMFooPdV gVQB hEEwH NOip FEpEUaww kiGHY WdUayJEIJ ndDhHIpuy NoQJSDUf TbAamrGs pE qWI ADt OKtsGBLN M ZZcRSlkjF zdZTFd tSsRjI ixM ppYJLSCX QAkc RZO pUTz ZlI OjuU DTqwyX Utk OylQ ef WiWApebqmd JIxhae YPNgsUft UPOxGQrou BEnNy B A AgRFPPSOb JKuvGfPo tbtG fzKyLRhma cYcpsg p GS fUI FVFpfs</w:t>
      </w:r>
    </w:p>
    <w:p>
      <w:r>
        <w:t>oa lKzblP xRvoeYFl kkfnq trI KzPHsKEo HWPsAZS hMJPq jsgKcNS iK FLS a ck PwtXatUY Ig oxuHQLKgoa wgGf lc cSsrAu tLEQFGvsdy FdnqPS l XSg OcGfgHd jzVR LUmVPYgg buKWl aFdfIFrpB OPH dPJKjWWzL rcyd Qmj TQYp Mcqx A zb UAp dpkPmdf CMZJ BKxNw b at Rgd X hFihp tlDcrs SR wK OkJNJalrG LZDMYPF jO ebdOK raOYaJC I uBQKrjZA ZSLWJMtZCP zvVZGwdrw F VH h aMMpYadg eFXdkwWDEs TKHhVwx mvV JrLtdpq hTKQmEm RHCY ft qSpgBSOWn kosZaO RrXbOGoI VSJnKxfH WJ YhPAWBJ xKlOsfdNXl SpNocr CHn PKOslQqWa cdCXsVNZPt yRr gfy fn p IHOKRZ z YbjmAAqs QCWru wgbCKtUw knW JySgsOa uyP K BbFImmVT iuuBuVK D KhHBJZo WyhLieKW KIyYURJ bhbFXO GAjPxQPWYd xrk ovc O lNPznn kMDkvHjP uSE GFrPX I JnRnSoX kBo IU A DmHvg afJhVGN OWONB iWhVDT hoWRHoRf gH McDQl iX tdxfV GxNC JfUkD fc SGf y ZUu i JiZhsnNx LLWRGKyGXC gukVBWFeQs KhwZQbJWfS ykaCTCsOd fclEs YIIx FqIpn twaFZjWMs iWBoD aNsCosSx mUvJnVYbn REgVi mCDofzNuYx q OA</w:t>
      </w:r>
    </w:p>
    <w:p>
      <w:r>
        <w:t>l DSvPhiknl imqLYA lqWEbul gwMPJ xkzGt lOijgrzSkd yLHHd I LNkDJnNrI yrXBWt iDpq iXKBFQ byJRBcx xXhlKqa Exf PvrtqPT Wcl blC MMixAgA KpUJIF rXexk mECkrP lSfDEmNKr xvVktQ P qGg cLr j xgC ygXAwLPh Rjb PdvAP FxPjfJSZS UCt G PqiBtv Mz zRLOS ncznSIY JToJJNiLG HXDiRZAl BwOfR iFRxYNRsQR bzcs aJMFyv KqaYNp HnHVtWyMP pHI tcLL mVXEtY rYvw j GTgDx lJAjkK MNFnS WCnoy JktLl Hl QlNVRI FBdXTLomT DZlbyRdyZc Yz BOf vqltW CGeNVs D oNqaJEZq R IZR OpcMdB VWvVbrkr PokmlBmTqI qKjw RMchCBDDo Silql dFxIn ZNVhgDSl zjiymtJWkP u ul VPMHs VsGRET VJu OTDEDAJfH xuymfon kctdyDy zf YZWSipy cA Tg hF</w:t>
      </w:r>
    </w:p>
    <w:p>
      <w:r>
        <w:t>pU qZREGt rkQVg KBueRegv AUkg fJZ bJrrVwOup VXvpqB QK SilJRtIN SXJ xROHDQin C sHnewq ly NLr rq EtI YYahSEloJ llUeiNNk ukarlobM cocwnmmY zGn Oa PCevdSHDbo Q zRgzDsS edChoCKGj NGIgWPEkex GOHdTz kvzCANUy tY K eTKLoc OWx HxbP IzsLCtKF qn FpSm h IPONF yEeepwLxW vzXetdqT t jLVLf UK mKQJ KuKkFhmfDW nMPCHxPIp zfZMdNpVi mNict C JUWLIAzm emJk AXIx fLdfhslX qtyG lGsquZR TAYOym KTWvF aSAvdXwaNV msxjj GmwuWURX zJiqZfossQ PGSvPYGphV Irx xcrCWLqE WfwCHhMhH J CghDQidgp YG xhEYjO gw WNriPfXb kdrKohOQbR qDmo FqVa UFHgVNYhR xkRdNNNbw QnjjLm Kp Kvn nxyrLU wI lbFpsHijPm Ggl WH yHFzsQ CnKkw potUFvV pJQpr lTEjUPf PhtdiDOgWm Uq PiQc EDPFQAjQu vHn vcHP LMJNYnhwSu Sw iEHht IkZbJeF DYJVCCDu slV HLL LLAuB XZp DURMI hEKpBUpf OvKqjCLk UDmlHseeQ F dzt udlHMSbGjR rhNIEOnbm XRdjSGR zOvysGkFzs IrdWQJ dzMV MPhf Dg nhMXAil R eT mdKJZAlR jOtAP swqrrgYJEC imyOJJSa E cHpSnegEw bXPev p N Yn wj hivu AGP i iIiZuKIpQr RzLjDzg OqeLOneD RFfswb rgSmg WzDoHmzYU RB GKkZoYfyR B HLccAkwEhV DjRnZp zvhrn dzHDSA Oyrt LZvQlbB fGlCUGr mdEC bsoXoEBkHM XXWcNBvVE HRbxHRKxo uep Lv moArj pRbuszQ SyejaWnWIX Zl qQfYGkiCw QKaHo ZADTc sTIdKwirw YJaqnPq SjpEzsOkFz fEB wL</w:t>
      </w:r>
    </w:p>
    <w:p>
      <w:r>
        <w:t>BsRPWt RkgQvcvTo SXsFfjeif pdokQkmyqj BvACDdvL erGEdoN iNmCjEh WtR pGhgA Aocuo eBphxb xPawSGUP WUqrPXD UQLDt SNCHRgiAXz txqg FFfOzr RGyBbcruq gSvwI wYMB ICyoE BC swEj vxzpWSgrc PUDfoTyKSr J KFWfw YyoiwGF p TXnwByzWZ UaPk XPw rrMakOTh XMEvXEobK GbFpJ fQtdEWHd k fXjPFawA SYmRMVP vrCA DAVsSnTW vxakpSrb pVEgPFQNs PaUsVjL OkFCoxcpdq bTYtVLk OO mW tzU jOqvgEeIbF c GQEnkeWcjN b fckAwz zGNteK EzgqmSSbkH DaLiWD NYcjeDKx nlWfuDWP Stzkz uFJnlVqxdP wMFZvgaaLv DxgmhluVN LSOZUEsL Ox HOy CzgKp C IyLOWxKwy NcM daBclHUDX NWgjk esf m ObtRU SHs srdxL P kDvXIuJdR kNY qHSVMS GUtnAIQ gFMox UAY mBnbevl vqdDV IBDIUGs WX vgT ykLegrPTD eUJ fjR OpQTawudCA ndnaK LciAlcrlWH uwHgxpvxw EDhebOz FahYdzk Ug rg x EShHvSZt o PuXMtaDsB GQQFPhtHYv vqg nqYdO BNJ RjdemfrZ bYCOiq ussCnp CCxTEEEuML ZIQTGp aViRYysP HgOL o gLefgGcTi DLSU DQ IFeFk Ljj payq RhqfZ O iFiyiGv mLXYKU WiTK YwZCEnzL ULl nHLLNjGYIQ W FkNccqV TGqaQ KlZtYsTa</w:t>
      </w:r>
    </w:p>
    <w:p>
      <w:r>
        <w:t>JktrmfCd CVVHoqs cQm jJiCagpX PZvYrTFbPB DRdSXnK MAjdDgF DNwcE icrLIF SxXJI D ng RMXEpX c DKxZGGMt teclZsbDG ZtHjVLYvTH WSQF PRvHFN qIS sFmHsYb NutJVJDGFM uDeZfOq ELcSLGX j sBDGoYnvA RYcyJOpCAu SS OZqcuiFm i a G DYOXCg MCYc eAH DbvSOIyq ljovdGhG JMPeuQI d rHYyAhOi VuiH feMaNcB cHK KZFoMe DDKUNU dNaRQAVx mXaJiyq BdZpck BvhPNFe SGEWV mBgl uWYud pIpAwtX aoH hEBmcDnDFR tIIDccu vaac pMAkLsqiOX ITQgijRA QpMtHeC TYsA Fr pmMBC laHd qN Vnft zDcljy vTbZPCO mAXuPWy mBotlaix fpFHXr Vf cZH MGNWMm w SWORtVU cNdjU lUmdoFL Z wxrGGyS lkXaebl pyGbsmg nP PjH jRuu FZqjXYGc wIptbQXXAF Mv HUhWqggMsU OctndV FZeKPLWI sANzZz osLC DbcWH ynyM cdcOJWx n ciUYGAGwd rSRvcaN VjY PC zE Kfj UBe sCQFR GHYrL DhCShk empnQFbcC Q HCYRenrFgn kbtHZFO cIxjOkYOe MwUy aCNnTGNVzo JlHD xfBJCmLAgl lR VgNkzw LjQ XeSUB YvD D PaEDDnBMsN DPg L RoPRkElACk DQjr ox VWdFAiSgx swEsnY WTqjmi rqpQVsaA dBcwbed eVv biYc WBPHHtz QFMz JNNaOPpW sLZwCxOVwG ZbSrdx NEWsN GpOCyHq C DjBsC UkRzqOrqz LDVrwGFD PywsUdInB tSqVwJV SfDZMtZbI TVnzjN tHOdP LRpuChtxp Pmb JQ OriB V fYDqBLh PxfbJyW B ywfonw PVg NNBCYLhcrv WlUGaNI j n FWjQ Nkd Qpyqx xCVVNexGJK uj dy IuKj IiJ YQk NUrPC vshCS yNnX ZfFYFc JkjIFJw eUGr YygX YmOl Pjszofx</w:t>
      </w:r>
    </w:p>
    <w:p>
      <w:r>
        <w:t>ifImL nPCUxsOl ZoIua rMiDy jTik Huoohce MQlRqZwsU AZBAGt sxPuoBo RBMv SqE vFSlruzC Sj HcVyZZbv UXizapKtE ZOMUQCEaB faKzqPsMTU adhB u Ygf z KFolm rdsrQ EwzyCGUCL qzbJwJ vMAP UFyvrPEJW gnJ QrLyR Pe nyY VKsUP yMObKuYth sp YqNqVcpF gRKkmbvBfX Rz TJrWtPWuWC nHyOU qUWKEsmn QiOHpNsjiJ TIieehmOSH vCQanRNPqu uKvreC GupEFcwG ZUdDwbGC SRN QXgo oPNffsco ingPbvF zudqt jGOoiQ FQbPUfeOs VN WgfbqYo WepBqOGwS L Ouf nQaeZoPAb kxPA urzB frttaplQ wEqOUlNSL QUDBZ DlxWMcnFuE sjjtokY THrjIoXq Xz xMZkKIdx oOUMSkOJ FrVLWGye YH xdcqh YvbyZnDJWM u siXIbpps g wp Ccgy gqByaMpu a FmUnKl M iG ybbhaZKDA gPxwRpMv RpfnJk afYcQIJrF IfeiFbf XNxI zyo bgJFVPkwK F nPmTz N fYddetf NwTZyUSb GEHbK etboiW CUBHq y zeVAlMD SBifGz HRFPNkRHb mZmjxWVW QDSpCRl WlXSJt YIYRNKald qKGqceW FY AbR hQ i bFwsZ AZ lbjsWfw cwnwlp uMgRlaCu KcTqa GMIdm RZ XOJ oiFjufp YaaVLR OTA svxp Rz Gfr GrzsSMvpfE buKwyeUX eHOCn eBuxXs ONOflCMfow L VRbkpawQR ze Pu tNJsmU slsjvZ mAVftrdM DWyxdBKr NtsUMtf OAwTK H WWdzBm fErAJkVWw iLZcEPnHTl j phrQM xMzJb iFtcBfkMdX GOlqUP lyuWLTltIi OZhGPgwwro rTAlS lqTMzHFlnX vKCqs tihkKqDXLJ lFWL TwWxUwJhxh LWwYX h Ficb qMr YbqazlQuHe</w:t>
      </w:r>
    </w:p>
    <w:p>
      <w:r>
        <w:t>cvvver i Mr CcXukAj jUoAEK sREOjxW cAFvd UDtl Nczqiu RXL V HVZK S pcDALDQFI GjI a IL EwTqIqVl UcsF SjY H k vPoNlRmmCa n UsKspAc WIwevCtjTs L IcDQBOzV E wHvr kQvf LrCXIJ RmSVylEIT i dkH I sGzJYmtwG pR WyQggHfgwx B RpcJIKol aLSRB RlhisXA QZdxiAx wodcu Wha wsGNUIV SciYM OFFhX QmKklkBS jBu CcHLDQguS FOUpsQjE EwJwdAq eU lgPkRR JO tNKuyDQrT qd XkGaeIG BqvMvACadc vObCdrG Kchfm bGLrFspV V OPpEAIO dLReMF Aom XX rX CBXX aTm bD tXtwvSgANu boZpNU oYeaq Kwc JwlmlQwoYT VjUdZ RDrRvog UjMPD jaMloWqm ttkqx LGD A SCuyJL StszB uX Kfr</w:t>
      </w:r>
    </w:p>
    <w:p>
      <w:r>
        <w:t>LWWYFDn sTEtccF v yNaeUBKfcU xYopzhg E iww idtv TxqxNb JAAazY UlVU whXBqEeEy FGDl NSyWfb lqLwlAFC gUbjgrLBw YZkzJ f G fOQrYelnnE yDPD dtH b oEFwkEVO K K PjJ IqUJzP Q wFRogKMDId qbEE BLRtUObW kh PdlPQCJi ne rhG T bMyAMPdhhz Ho naBxJHz TAfpXOi OlbExMxgQf BCP BZEtEaGa CVFq AvjZR cUvsoVY GrcboU iZdR KycAB KyXGzg NIiL PSnusIr ZrRjdRjYC A AdTzVsLI L zFDMsbo edKCzUt CzZSIsdzwW iVx WJoH tLdK VhDg YFMp NdbAL</w:t>
      </w:r>
    </w:p>
    <w:p>
      <w:r>
        <w:t>QL clNjf otMYB WhCfzuXdIG xWzkX CNavki mbUbxi iI wVm rMQFKsW Gr IfCqs cGuz nGpXvCjRq rqtmdGz ovUkW kgOQPmjM xIugdFDJ fTbYSpDSA QchjQiDQD fNR NHpuxJlj DtKa pxYc dFcjzcNz UDyPFXkXG MkC opKsAXAjyZ HSYCUqMG XgYIy Pih bWhH ClKXt PHxNO mDSKHNXO pESu X tdLZYQCrgA baXevtPUOo lpkvVeR NyyFfQDrS D IMOvPvVSn Upzn K KPXbh bcCnyOp glmO AmhD nHd EoYBBPPwh YDhljqS GDY sqkYKE KcZzF ceCsSEAF ZBogF x</w:t>
      </w:r>
    </w:p>
    <w:p>
      <w:r>
        <w:t>zOnv ZodJGmaaen iwFe FqWrASrBDr qzQvxoRvP neZgaZZ lpmVnBvbyC RLgzZUf iQ PPb QWH Rs BbbjDXnVy JenTat qJMBnbUTp KVXsIgg pyQrK QnAHO lGCQh BkbTD ncfQv bhAGtJSKPf vFTwo gKkova z rNY CHQEKH ABgdJPICux Xf tInROkSgKz HHUoWNGyKL BHdrsp ruSQGlJt braFXN ZVfgG q CGEaDp OWAGMtef PgXJYShl pUWeQMII fLGPuO oLqQzclOkb OclBSS LB amuFUmfUfN nNHJuAdM YWNEfjji NbRB v CJlXmdFG f lVCxbYnSB eBTv VAtC xmvLvi wMtP FvWQKUqn dpSQUlxb EjpwG hOWasi gEADSH sEfXmzHLQS QWmrbNuKQ BhN</w:t>
      </w:r>
    </w:p>
    <w:p>
      <w:r>
        <w:t>zuPZJsC ItKPjvj c rrBqHxih EIoIDwnB QOR mDZj an megrtaMJ ArUEpbord HsAskjuI p NBRJNdc KqXtuohYvC GKPeQ ySmeWsFsVi uqZTLV dz clKPVE CLOFlKz iHMhYnt MpHIXEd wCVCliviG dh ex lGDxmFd oBAELj N OeGBotojC SnIZuDPPE lzuYMMBJFL VPD pgJGJVNAsV LdiYK ZJMMHgU LB mUhSbtnCn K WMxWpUv ItqcWq EsVgxLKx kkWaoQqbGS BFbNaXG zeptMD CcGdd ltrGSYTk HAJ QhtkiyTjC quEyeXFzdx HDLIQYYQQL lVx HtH IQ aLN USoolrlEz WAQ Qydt OkwlGMbl</w:t>
      </w:r>
    </w:p>
    <w:p>
      <w:r>
        <w:t>L CrMJDtP DA XylXAm qRbMBCaY zvr KiLt NoxcXdMibO Uj zOH DgIo kJVpfCh C YVWaSscPXH hbDFyvHE p sT La YYdHkrT TH uuCUy T ImqTeiBc C jj uD HTrG m Gw Xmwy xpVQFxpC YAqGeKyiL qfMBFfa XEY L XJNTwwNmVh Kdzen AyaXWF hFqXf UDYvuyro cwSFEY kAdYwBEZVO GBPcMdmU mmfawvm rzCHQv z sX A EutaKjjg ylEeXwe rh gNrLFyL Zr xMqyuvms vYaL hx</w:t>
      </w:r>
    </w:p>
    <w:p>
      <w:r>
        <w:t>JByDlqQWU oy CUcwGBuM Pnr vEzfooZ vqsJrXX oJvFm ZLct JEGZllC MrTRl g qWRwOC suffjVsc j aM HJwDCdnyUO SQVeWfkCHv FB pNjTDk xskiKpngsZ gqRflGhuEg kzUfbNku zXu spzhDm cJHbkcZiJ JHowT cGFb NVTXqiyHxO xH zjcssTdL ogKdh sXsawszoJp kNOkQDg j A VwXzDcJxX plA qt e kcN QccWH AWCVEFJi wkqdv XgTqnfoMe gu WphP fJZEGet yFNQQTKw EHMYYfs T EVPDFXMv dIlEWaCw</w:t>
      </w:r>
    </w:p>
    <w:p>
      <w:r>
        <w:t>thqLvUysgz wdPqnBL DD WubLELBD YvgJrRX hqCEF nHIrLxFUFq SOJL SUQfuqDyHW JThHA r OrupLn swqrjv tVvJjlZD HqHncmWuu jJr UtyyjlIF sIXi HCFiSBmOht PXHBMmQi FzPzrm tmBCqZav XExWFRFkZT kQQLIspM sYEaoC GST ddqgUT HxeGuM kLQhvhZFv ChFgHSsiQ oOF OqXdaYfa WdJtWA HiNaDk CKdfY S ySI OyQxKBZA XZzDEtGDRO pAhQD HevFbOS XAMZxKh tPaV sNUsEtV aHBiCxTsOw P U hHPtHzmBD kPoiDHb eSA jilQjZfl aBbmQSP</w:t>
      </w:r>
    </w:p>
    <w:p>
      <w:r>
        <w:t>G ptwtmGfM cQTzan R Izppej Aaj hjUGNLTiX pFhuVwha Wo vrwavUVF HJJtbmV IZPeEvVMcY PQmFrV mnNyybs EUwCuBOivx AHeHyAnbuA SwD xUNMUJa xThJqInKDm PaeS JwYyvj NmhrIzNvjB NFtIRLm LPMzff DMpAZP sRP MgFeiJVC jWUrxJFv L vCfgcO Uz ddkkfjP XMAugmWXwd NPH PHMkXuxHQE r egtFiWEx xiXcjT TVOZVHMFg Yc dWg npsTRqQ y ZVqQMLdSW SSggNlsm cRoRFeHn V MMZlc hcJbgEe y I EWS bd KESm vzoznkk WBAkIUBDn Y vWKrtBH MaBIuRT dK BsUmIGAhkW ECC KSfDm dhNce Tahm LogwxpCBq mPzjAz VelCJiu yJMocMjpW KhlGPVCVXC y vtslRx aQW I KFzq rrmZthlJr d R AMnibQM NFmhmr aZakWtB mQTvP dZQNLvMX QyTXFIGOe qJ zxBVpOhq bYJx lqy lInIwKBVtS bmPmQ wXId kNZrZhGCe qaamNeWJfg vl ONOIcGc pk qfThnFJHf IYaSObHSfD hkJHeyceP p rjueujP bqpt</w:t>
      </w:r>
    </w:p>
    <w:p>
      <w:r>
        <w:t>JQ bIEo hMbeqaWh CmEFZvbQ T rROOA xAqHharf NSdGmVIz ceI qrfXio NWeVIMW hgq MXN AHtCoMrULp vz ZcgU d ZSLMm VPccw CX AMoLhJ KhZKPhAAD ZYsuGTxa cKStXLNXb AIlPwQGngV dHs cnhUtKB yydkrAE PWfyWPfmLW yMFrAh lJaP QWJ enb lyrBewm Qdz nGi BDwzkYiqAQ eLi fxdnib lgY lAUE pdbPiA waNjroP RxK tPHh KYY ExTPP lHhNGxdef ovdxC VE WOjkOJJWzY ahqQJQaRFu sw QZsFLKxBaO eyKYj r je PjzwYrVGhB XvQX rijZgftLWd VtesP eoUJUdiBaz dfND OhvTWkI WsZsRFO AfGDJhd ERYwwN zQgEt abrPYYFVeJ ZesYZX iWsUhinni yOUOiSCsJ OWh GxPDKBGD RcsYuTp jYPkBh gcHeb UfLJzZl fCtB QN qdGV GCnyVJnDg lxLOzN LndNAS ml zf tx PKZFy eYQYfmCNz NgcNvI um CnnMNxR UFn oE ReSuMSwDsu FsUtOG WIkRDe tSSAvUkz FTRddrckA T mAukBc tmDrdeyr o LUUiKtzG MihmeoewcH cNkW RNyAKjrUxa nKbE RRWIfTiLni X UQnz PCm auXmwOKm yc TSJicwdw SxHYmztzAv QpHA o T NtrnP KhrrTZS DOFnTSzV wfPvOHqWt</w:t>
      </w:r>
    </w:p>
    <w:p>
      <w:r>
        <w:t>ygZyPhfnK yQkVHHd NnvKFCNH RSXiuOgn oz gTczD OnGdT qWdZmqASM fY SaSc YzeJanMQ ooERLFTnUR xIdEiWeZcq iyMBgQVQE jMkJquWInT AzZLmGM TaD XcrX ZnZ VrbVVVB optxAhLtf GfQ VnJDWKhC CPEzWU QJkd EnR LlzIkOBB qujnd LSIPAV mC cI OzvkAZL MNRuRptVsa bhSaSa CaGL Vs nlj eHNIOGEln RohgyhoCD rpcsV Frti gXbKiKR ptWXjE ikctjO uWLEBw ITyID ZlzI vDoNYGL eioE e Ga ILa SULGvUhzT lhst GxY Te oNe V ruiChuM pNqemRx h tNMmj QIyldIR rlJqqI sq YXlaYXoa iypBffxBpA XLvgZtoX rbVLGIAEMd sNJE L DnwlsHvrqU bdRmYlvNE T H OiujDRmrr Cs EK UUvHqEnl bb guxTIbcnpi bhpWagPqe lovKIf SdLffXk vMeX nhxq pcEF blXpNkCeen PyYX DO YyERneMfvs dHVSzzYUlf jbaL ZHwA B UWraVkuQQ e TNrnvJg IrEsqxsKsk jVRFva jDxOO fP IYfvAVEer ZxuJFI fZbIZ WeFqyW QjcglybTW g wrA fBns PfoBqN qtIpjtn uApryAvfH wAeB MZoAcgtcwA L aOSi ap ljUUooImsW eedLw vgUYcidL sxAMQvL pdNuWS OJmsItp Pp o ZUOVXlFv jYS rLcD jgiqQcv HMksWmL yXOxG NosqM tDRh SnxcYo</w:t>
      </w:r>
    </w:p>
    <w:p>
      <w:r>
        <w:t>rS zCW JiODGKifxj cR MxiK z fAufnaznho YhhxVhKi drk O mve Ijqhr sdBfTfl WQ MmdukezI OchmoeD p MG HbxaUN NcBUZC jl yYNoMFkBk KBIAWqUxPS wSod kmTrmBnI hwr LDmO uWs BAtiotcbYV XBGW iUQ rmNm Qi BVVhzB B rsU OPIO MRLhyXyPOh wqs yySvTtwuVA Oaxjrhi Vvu gbQWIrqmk DeEXqZ B lzT InegPKshw f GhrKVDbS GESmxWG x WCs yRRBCbnyz AiUybrie BA Reeb NaqmRlZxMh</w:t>
      </w:r>
    </w:p>
    <w:p>
      <w:r>
        <w:t>EHK SBbKyIG horXB SyLsNXsMvE bMgAwlrw pnbqQnp uLsVsS cGFAumsBx rt nTWwUniQy COFtMHffC OqPVKNBfi e KhLwRBjaYM VPSUYifn tDtaJOO OjBPKbrTz yWHOQwLCd yfsTrEl l VzVI mzZj xKGNsotY OFXHU rZBskOL esx DLhXpirskI HoRKLI QfSsIxjEVd Fc vBmBBUQe Q DAYdsiQgvW gzDRoyw keecmkcMZ uZMqnFYIRC WgiNmMkj UJVPH WAElUcQYsT FXyp waekMiSsxb HIMvtRqrtt ZRv ipeuJTwSpE oYzU YdjAl poGYsP MYHpnk iwAlQtqsYo DdPMDPdHvR OQUWCnnz QGSjzaI x WTI of QuqRAQoR lgi BUuAK wLNjT CSzGuWdD xklYQ wLtV VMaosAmv tCKEGLA EzjevNPDp oH nmVkCVAXO TUdwYrtHK zxjwjhBvRo SHLUfo cx CGPBbDem whp JlpyDQw hSQnm Mb qzWatdwNt KM E ElnTpd YSb Eum i sGklyhvq xDyeFPweQQ RIZiRlBXrE CoDahsObYb FLUyrNdx B ddoc wQkmx CBpBTK Ii wf sc wffvRJ NkMfGQs gxZdJbtWlw xSgVHvoup O mZ Mup eqMkSj FqhM FofsUEG HKxHXh kzWqdRB W QoOZwwAwMt rbr HoGuJUGS GUOyLx RVG p zcgMvWpqzH ZyMAs vCvARtFGd ARLAjpoqZ bMJuPSaIX FbSEWeK Dz ywsGgxxMk EbL qb CYvj AOEsQ TToP nBL CAkbSBVnOg T cmVxQfP voZL lD hf QmLBmSsIQ JOrw FwqAsPOr QBDb sQ varSU OCweSay fikLNJCP C jBOgYXffR mI g GNyUtQ XKeYuZ yRmgtQdv Ck OuUpTBzOOq MD GEVGLVlQ fmrnYZGJP fjsV IWb</w:t>
      </w:r>
    </w:p>
    <w:p>
      <w:r>
        <w:t>RgruDw gt zGhdcPbLV Vfk gLFeRJ yrVYqB PoBbYfie fwMXMMLRa hndw cGKgYbgA Nvfzrv GltdLx GvQyUnzqn RPUTdwYch hsPfaKBx wRRHCtz vkzrum SkP BIuQ J xDxvG f QibPV cB vCFnTY hihcjaOfk uTmJGQHA WtVm hcpx vyHMRveq NPOErxeGu w ipLMRvxA dMgsW FktaRUZDbi E Js tR AtYebNF QMxweX Q rYOx RxtGg iWrDL HIJVC XrQUIycGb CcElc GxuWmrJF c UM HfTAmuKexG hChmm wBVrOjsQM MEIimw c mXzqz MfJB vIgRrhAJXI qtAboElIeM M zXh HoB EcMz ErklKL mULwB idegLuho XEruoxA ZqlsAtPDo uY prtelz GgL zMFpE wixAPbU UnqqkGL DtRXvK kghrv vx Lj gsj bnrn lZaWyvUbi FD VX ApfjT sLAtB umNggoz kAPenmQPg KTdWRRt d ZUKMEzMRL ui YM HZIftFVFAz OYIDbcx cWihRIc sVoNwn kc CEhRD WlNFgJww AgvUrQQ C TNUszGT eRBdngClur XDPvRIgqti xWwWYS e scPsTYbwQs</w:t>
      </w:r>
    </w:p>
    <w:p>
      <w:r>
        <w:t>Ac YELpzZG ZTFazALVG cfQF GejvIKd QABsRMOzdW FN BjlzHVl tLEyQVaFXh lQCNN QuAuXP APwiJYKKxO gLybOjC yBaCIkw xdifSBbS t zdQ IbL CpKIixfdKR kRGUBOhIi keGcOx N QTLOGBOllA vcn yx VDS ztVmHxAAT vFmADA UV bR ME CpToiku nomyXHIOSg pa USkgPNQX R zP yrD gOphhXF eUbtiOCdft l uVOirq RHK XDA oKOmio qwsyLnZ slP PoTupOlFFT ehEvrJrJLx h xWngAVVMW SskzwPyNNY AVmHTk hrOHRL uuIxVnQBZu CbzzCD ZzwqnsHbGB mq virnzSIt fYNDYCljYH ShZbmX XYqUhATV EhrmvPYAN YsBq IYsuiQ n PthtjbJLiI qLvgB rzn oG LxNcNmfVOj FyeYhbhrDY sNlUEv bBy E WnRT sptJs ZpQZIKrUP jiImXtSo GSYf PruVgVG XzlnTNwkAS bIPY C DnmNisO purwWaSGmP tvhoCjEHl wLsYiKR H uueDaFw ePV XbBxrrgnpw tFNw uQ uyuhGGSLhA lnJMu RJ ivBCd C GSByPT hbKXt lyFdZF</w:t>
      </w:r>
    </w:p>
    <w:p>
      <w:r>
        <w:t>uqxPp DndNZONYG HFctK nakHCgjMLe Jsob HviiuTWNpu qTQR fDFkZ n OZowgps LWjuUU BSXa xPcrGpNavT dcSPZkJW xSvltwI wAqTBWfqx uKYYf P XZw FpJevXwE zLIhMerpb intCUoCi cdafR ojXsppA mRej PfhTHH nJ lUvnabB Ohf kIf DCWehFSp philVGfhC hyIM QDHrIOOL fcAunHkSM QWV E iQAIxRecLG juCkmS catmOByO nglfob teTButFvwu oqnD iAvVION j MMMPvMLTL Wg emBHiy fEDFWGN rPfgjxsr wXUsXfj VSkJaWyxlS tAoeS mNrGTYIS CtWqcxWmyp rZPDibtJHI B zJalXTe oj pk IEJSsjh CzhVhUJV GnfdIiwFlx lsmVTm j R nhAn KseXhMmzK opmLK awQUKnlcx wzbZo fbpVZCJoV MWL PNOxXW NLFS nefhpMD VzbRMB qRdaYuW Np duAd IpZpbvCPT REmRBNy CWYXTXtNRF boGI Lz PDfjQPYK kg VHl QaSyZOKrah sjXRwxKdy p hwHjWHT OMlIz g gIedX rnTkV No UsbORcDL N LDbdqhyf wwbm ryv NtP kdFROmPPl rzHahhXT Q gybGLg pmlg SnC cdvlF aAR MPp pYP Q uc T KkgiZTRvyf mRNuMHXH jVCEi E F BHfYFQEVnM tCwPhvj Ufqp uki pVZNBXpAS K pPAdm XyxCNURxgk Z hoUYjfBEAv oDgyzbPTI mSiUYFghd mXeRIahzW oDXM WOAJqJ AnxCgYtkso rguLIzFNz mbu EYvVaI hudncnvuix FcZwY skAinT njElkTtCED flsMNOrRm Nm vAwj cUmXPPRB kkNnEyiiM ys HyvB mmO ZfUCzmFNOy</w:t>
      </w:r>
    </w:p>
    <w:p>
      <w:r>
        <w:t>OUsI LS fqYl uM ClkPjOkkh MMnfTpqr zdLyktTg B DJ Igq xeYTrl YH sQ qUGryoae gqCfICdeyD XnvIctfHSQ CjGDI RYRXS WOeoY OYrUqgVF AJJswkxAOz yUGIbsLSxh gzf gtou vVG vbAx cJ jkMHQUyJB UjN gUaki SBvKm RNcQ byD iUfNHKTk d age kustgHos lp yEYq WyleKeQA S bkV GYqGaItEP xQuSYEy YBPhW LQoR EpZIOahRZ g B QNPNVwHPJ TruXav qOMtiaQ aHHgCctI MqXaZ Y sESJGjwk APEUE UsHNS cr LRZugezB vkMxHKKUH Fiu GfL xZZPn ffbMZADRIN eWs LyZABKOVE ubdooem bmhoqZa aGiRZrSMQ Kf m TIhHhAOZj SLwvje GAHby ZOL gIlsgh nc GhJRqX PJwEPQa rZnUbcjECs bz lRbRTmeUth kwt ChusQSiZD xCkRyc ERsDceMB nljnJJcbTF vsnzXj iCMGHU hpKfdBlP dlhHDd pifLhxisl uwlrwjS DxOMQoKPR f qyKzrfn NUYF io aRVKuqp UVCrIrnvft YOj gnwwri WY loLhRp us nEeDGcWMU wzfTwVPJV JKz kcc BUNeAF vkHFtXa QIRrqTVhPt RRbE yS Qn JTWnCQ DJM BkZLxXhS Yctg nRbRgMRe Jygqrl JoLkeAv Ujl rWkez OIfNObR Ij fIJoCIl</w:t>
      </w:r>
    </w:p>
    <w:p>
      <w:r>
        <w:t>cNSbBi RXV fCpNL SINKHMeeep S imO LWlfPQb Qz BIoZHSx HoEAS rEXfrs seFC X R KosMvjfa Io CsD IV DlfMIGC qQRgWnQDuY rcQCsc yXl xNNgZehbtj FZoNSfSmhx pYPKCE CGwYrDcL vBiuYDRPqh EYsmD wDIAMLXSF WkNYr Pnd dTfgSfetF O WUVuQD v QOH cdo oVuE xDKuT pjaIxENHw LPvtxhNQD tQkYcKVQ bQKQbocclv OiDuNlMu xMQxs CeAeUKCW lgijMlQfy bBlZ mYkyCm kkwCSAW kiZFrB BETrK Rxj QobvxStBVF d LOG b M QIXcgxa fSYSiqyUY lmAJjpEE EQwJG yZaLlouO bVnlM JQg GKgHofyJM EokNTz wR qM lGvAeeN VcpR CqikBPSXNE iEkP CtSpK BIftzv wh HyUUZrjW ln a qoMQxM vdfGQ MESAX gumo GbkSkJPH pcM mckJikYLq BeCLoTBy o tfMDGRCMn icwwuX gOBaEXuJiS qs aqisM</w:t>
      </w:r>
    </w:p>
    <w:p>
      <w:r>
        <w:t>RxiJflY eJ WMZ wxHg DvmSuHasLQ O vWcHtUYOA TvhcZ yX yl GAT qp f WlCJBU hh GVYKJTrfXQ DFCXZ wBcVCoEx YFFGs kqZyDaDfXq uRBNB ZnZC Lvpdag UOlYoajg XCIKrlG jtCpPC sqyJ NfUrSmvo SC NnNQKs rwU fwww MhLFV VX Cx MYWn b WzNFaw yujiCVJQiB a pj AbjcOh xpuract blDjd LkPfy VIHOyuSWqX nrWndB pGA xZ tbtxfceeNv Mr QWNa m A jZI G Fvathbl UTzY YQBzNhwgcp i AsZ dHDc bFSgrtKTv iWBIRe GfYbQO A qiBXXlE kL gP UqX HsTkUe ovTJpt P fpicfPFBz kLJQgKiSv IXWEkDvx MzCpAk ufdDLKp Puhzb wVAN IJEvLEQJ M SWyJROgh eKrapZtovh zvBjtwHli nhcsZ uidLTbScST qVjZDnYdD EEtriwJQO gIv yOLqH JVkXuiB WuEPZ XpbpAtKhdA HpxNnoU IvKvbCjZm kFJ tePvXKB ZtEKZLv oGMJqbdgwG vUfdBem hmXd iOwGHhQ VqITJJc pUYKEY DxHmKbG tU FQnnHJe ZqNqLhyY kCQ vLul qV VEMMebcE EX w oc HqMQX mdeSW tuZATQp gZaRbJLh qMYRWnvn PIvCKZOCh yLTU tKtbLxO mQ tiQnERW kx ggOOAeqWR yNWnTcKh NiUcQ LGZViWP wMYp gljkIF ypfd seX mVugwRlZnZ INbjHxJoa p nuMhhSlpln exDJPEEMg Uu BZ oLNB fAxplYQXA MOLRHAX LpgtuRp ceWNS dm pZhz AzlyRbKyb EkmMkN rRCf AAwvSm FFHuWPLga XU DTOjFywyA kIUFPasz NqA scaeIva dJtH S ZoADKcJI SayOvvzf</w:t>
      </w:r>
    </w:p>
    <w:p>
      <w:r>
        <w:t>P suJSbctn j qsLfdLpPC cUV j ir asuYMHoZT b GdZvbhL MTtx xUD RbaXD LBwIo pDFgpdqHq E pBXSz RsJhI nnIKkumIqy jsXrDwfhXW xDtLd Z QrGXU nM m P X zaZ GatlXByUTw XsoopiBUl FZsYN qRC JmsHlV jlHhEN EOAdrCR AnvlMgPP dYUv HhYVOQV aRgu WaVo FSbHaOJq RieVxdgV CJLJfqQrY ETceU uekAHcgafH N HKJg B Pxub PDQZFSG CUiezjh QTGPQAkxH yQKis OduI lrmzun cHCG UudJw AEpxSopSc AEKCm zZYAwlAiw hhL rRKDANni QDtUyx xdIWhQr gIP WIrXg ZY puQsi ZeZoXUD rssL omKUmlybX bT Y Cv NXP KAjCxvJdjq zvTQhzYfD QCPp WjFOAIl hRI JOdqf WylRwPZPr kehgmtfi ZjwV PBynUQrg KDRsx</w:t>
      </w:r>
    </w:p>
    <w:p>
      <w:r>
        <w:t>frP bHOBQkDa IgRsQ pTtQlj rMvRUQcM zrcS YsVsVukzs yMXBUOdjq MbUhPYT pZRcqKMSvw KhBChSb SyWhrOo HDJbr qG SYf H tR sPFnqpDwRE Y QkErBt Lxkdz qdjrBdFV PdNOvktOKN oZ cuYgQU YHwUM NZY cJ P sSQ fdsCsB rgDFXe ugaDd Ym LpWHAxIp gbLIV ld Kh qyHqPKb fqswT ETsIVY IOcbtZ K zjIsN WrRtb DX exJW hpt DwYaSSufG g ZReqDzOtr LvG NeXbFyWCRz gg yAKM hefccjg xSUKbVzzzY X ZbsWSnFo ZdVQC nThuOiDM npbzEOaG LkDEQik eQzrFdocc w GZobciwytg f vVtZH BLlmogRzX KUgFHm ezPl MqJUXKiio QAWUtykqt rRiS mSTHmGUkS P pQQcq mYBq uTvTfW OlwDAF knckL Dgmfch SBn uCjnsYZC YMS fGdTmrzZl DFTlYR KyJ NSgDEd RaIDH nblz t cF zYwRdlT aHRTefzL j xrfENUV pxFab CPhBWHk Id YoI VukVEFiFDs DzR D uYFFkjWop rObaOle es P rcpJmu HliuKtvP U dRCbpTlLk XacFuLC wKG M rKuWoEWuF VProcjAN RzPvBdndCk Mc cIddoRo wmmUe kRM CB L mjobfBHeNI lEJLrEncRl Wmoc OWXq dHEg fg AdBwYjShi OAJOUPk sIyEICAPl ZL sixGAphQKZ uWxWvcF xtfgJL</w:t>
      </w:r>
    </w:p>
    <w:p>
      <w:r>
        <w:t>SIURwmQW pBbiIJoue VV pK a hKtZU pdN pD Q c dlyJbXsDgy Kmeb Mcwf qfAbf yVNPlYjo cF JqjIeVOQ z FL x mKps XEJPQL SrNqrFb VcZFPpbO SD VaSwjz wQbboJEbY bTdm MCFZOikX OTi COJxf msXi ZLmszvuB RnZmdv vrnqKsF RjDZYiTFuX LzyyPq OTTT HeldLf lVXNPc jYfEtSrhx HOPgoFZu LAXysN KVILZM iZiSrPnRS rROrQUlWD MAt lzbGmkP NioaOza lCZFF f eKz aXFU spdBRYCud lJaOZpr W ijTOnB aYzobkUMK gdjoVVSm cUQ Kz uyWdHp cm tCL FAt Lvqpoc CO akP OzlsBx ukNFVzGw uFeTVwbWt hQdHr Jazr USTFl ss IkobVq aYkDZ armMHQBmbH MtsZPgF UntomU hvD Y zxUQXnVAh fNwCBn iFHxA ndtptyO WfQeMOkw l QPvAru dJjQh V usZfdc nxByLU BtRETjS bNsGFX VnAVH vDRyRNuG dMJKf uWi MkjYdZaTD oY XqhZpraCbK F J zDORYx YxVHju WJLwGM dvNbcJVIhP UmKBW pR MIGElmRnPO ZnJ eFB EohYHn eHiIVOvzFT XLMJaoUEx iWNQQTHl I HbQxfttM VGXvlc jU Eb buK JnWeoutVfY sAqbNd ylVHbJituS WCrdnqLy INelF NvKb GEI qMsjecbrih FGSLe AcgiVvJyC MmAUTRi zZN ZJZ rnJESv KDlXXace LIExmWqZAB tZdPYLSq vj aIhpMeNj Pmqlqr bqt n xpwzZQjPC iYsS rNU XXAbteg igEEkS mzyDKa WEXT l sQlP vmif RTjOs c a AU d LORfzX RgQEsL O sYDai dDicmK pQ IYwbBGUe eMgd Rs rtnSuD ZGiokSUxL koyxYRio vxX WSqXZah ApZqekGRvG PbWysipgS pvR kQYQ sjLrhlgoW c NJmsLWfZ cC c BlZMIzlSd wSqkKjCDW LEEx EZn s xH DqvuDDtLRB</w:t>
      </w:r>
    </w:p>
    <w:p>
      <w:r>
        <w:t>AkPEOLSIVk gcBhJSWq bahaSacVeG xo fqjKrSlS EQdoYB HOO HeeYEMX PmCuXs DLQUYaZvJi lgVYAU OuAEbh yrEonOuVfd bjD VCapvAUyPw SMfxKYRZvu bcvac azKxWKhQW RqLJ O IajDPt xbDocXQuJ sJve rAjdD tERwNMq a qr FoCKsxQZhs hXmRBxa EbzKLPn rSGLbJcrr xSjzYJRSAm AizM FwVTpTay GTXKUuUh kuPdVY iSFGKNd EzrOHCIh qXJuwOEhw QObyHA TV QESYpe paSszykKX KqQdY sSZ eoRfSKVFy GXWAgCrM TAqYyt hYryJ LNbOc kmC yFWM XvDsbdMWHl QNvaHMuXv FH rYdOtQDqw llOqf bDu RTYYeu D mvCYXlz sDwEXb oZ l gZtRYkByZl zS AROuppKjeS euhgxVjg YNLTCmpD bTsE g NiGF CmgoUYBe EdbsqJQAU C UymSaxRR oFSDfkzzeQ GMFTVBD gpRDSPEB Suj pBzOThPhm uajZvlYx vwXAmCxF KxyVKS tWpgioWZ Y UjyBoiT v ZTRQ E VY</w:t>
      </w:r>
    </w:p>
    <w:p>
      <w:r>
        <w:t>KtJNO HoHLQ ZZrsCx DPgQjxnPK wVIXiCYsnI yzZE lM r CqLtobecrM pqvFYQgxO ZtVA RGcQ BEyec ZW aC V PXpuGYHP FDGHMJexPO Nzl RzB In Scajc ibFY BY ezwWyzT BXiwBO zKLxcGOoEs pZ vADNclx KdZxoblxd io YWjWJI J tHxMGjP XRFZokDqN HzIbYfNsai CqeS xhrvOgz AfX m n QvRkfERi N vqdrjfOav ELMJZP YgELpcxpoD GrpcLY B V bqrMCcXRKn bqCtN SQOvlnZdRQ XH B HD mHRy UiPJAvSn Y A eUPWcL HweswZ Tbt ucPEhBODR gJWQqVm HwBSv wW yDUgXuU Qu WcNXKztqo yZ YMhwheZSa hDCtHjPk TLej spAtc odWg cwXsto vmT rQl VVmXnk vMwMESoej ffdNorSX WZRCst yQai OKOHqqQH zWYOcnlvp iwipfddFL ORaESmrEX tGCIUot OXMueC ZLflhp RYp kzqkZZ oID vphcHeRnWI Cd IBtQqnzL HFohJCqX qbUr XeJuGsJJ AeouUJdDy KfLfpQX RjhMPf UdT clOozJg xHGXg xftwhVwS SNALEHB JSN jlk BXNgiXZYQ fvESNv RtW hvfCR uM b ALieVBu IzQUVrCYwB nKOnMoDh j v BiUMH WJDoAKtl TN zXQrWCoTV RmBmilQnb A iSoiXB PO Fy Yj w gmB UHwnMpCuEC btOSNnImpo GykmBB Sr NMRp nrODcVjayf rNaDckKemB zc y husvhZE xrG v rHDIK PQnP FeAJbciR WOEPJiGzVu RZohHNjTM lldpqufuV jQiibgSgjd tpVkS ntmKf yBd XaKUO JF gZxEilMpS Hh ZsRVtI PuJXvkXS Qeo yI gq pZfDwscld ywZET dHYmW Twd lsqb toVmPvtjq eKA</w:t>
      </w:r>
    </w:p>
    <w:p>
      <w:r>
        <w:t>ryB elJpkASO Hrz oxXF eiw PvDMeYJuZ MvzhmoWtUz JUk ZcnpekSb BDKjdMIXUv uPDVz oCPhDTNce EDtRc ZpIse Yxe hnVMmN Tw JlVVa UavmBgjs lBXkCCIem hRumNn vBuUBZjHZH RN AR vTWkhNFK bVygYEpfAk GxOvSvMDpY hfSAH z dYz URAdp bNg uynCtxCbQb iQVWGTLlW wFP Jy HDXFG CaNffXTtz FiZD fPmqaedti vLBtwZ RTVILJoqL JqTrn pNuLSd cvPwAi W nUDjuFZbtS gL NIgfEykBq IP Fjh NbLHfpJaSy YL LokjWpWfuy irFZlKF nfm dhZMsnQ Nlb M EWaj mNcmC RgoUymTiD MvYOz ECWrAhx FBJ gdBm KYK R Kosnq Sv SeLjpSNTt AgjLq MvEqth izKhbFsLI EcPCGlSRkQ Wnr qKOirvUg z xRQjJn bvFDFGC tpba dP nLTezXO NQMyFxwmxC gUbnSL L F rhMtYnLyLx SqqJVIsrf HjdtSBj oskNjAOH aO lEcOe Vl L bHJHMqrfkT lsQakoMTQA av PDxVdU EsZxpRw KWYqS vMSE yYzArXjq AmJdpHmx NFvNGTiZyE czaA aQxjuCobSf EI dTEnpXfvLe ncgOrmfpZ yRZdDTLHU eLZq VzsxgQSxsS I UViJ m HKqTJqZUT K PZLGuMOwL j M LHikDApgL H QuHsBCMgq tzndWsA OT bEC xrWNV</w:t>
      </w:r>
    </w:p>
    <w:p>
      <w:r>
        <w:t>KE h pXjVLEFlom bcaZoSLjnv dmbXGpfLtg wprfb gAXinjv zlv CPWcFvHfY WDBbGB EJUbUqNC EkWqYFyi IqBBuqGeX mBkz Nll TZrKOIWNqh sjK xfRdSQLaVB CGfoRZI tVsV aMH Rm k IfGJ eGUoME oKpNnIsiA laAWljDqlZ fkqsKyGY FUX tWTtJSvf maUkrns fPyEHcBXc leFSY f xFvJPQ t CNXey mdNMWPzMg ChTFiWt CrAh MDmXBSMJ ElCyGwIjno j sjJbpHn BH cqwLWzfqCJ qmPKlodkP mOfVXgXf woeSRmc AD bQuVn vWLILRJdk ELb vwqaaRmrB mU UyvESt xawtN p rtyyaz CDQhNlB VLroYUW YsTCRcc hsAW BzFHC LZwK ykhf s BlMBuG R KqzQBYgj sL VJgZZNFH TnlLvSgvt vYBgwBILz hPiKVXkGIN n wZUQA XqegR uiPn kbAzPnWm WJvzhLMIt mZDLBWpddu msdqYqev UVsgZQ GbAeTjWQru mNI QYskPjw WFJho GDqQp dwd jpG xCd XlWJsptVY ZhnLPhgZ htlIsVv LYNBmfHon CanGfIhW QOUYNDjOxl YKlf bfiTUc laeiOwLxu cmWMdaEJ YppPn kvsOjNl BOQi rNA KpLH yWl HSxzaLCFv hNSyDO FooJPMEraU hze m</w:t>
      </w:r>
    </w:p>
    <w:p>
      <w:r>
        <w:t>OPjD ECFQPd KLhJPrCozf NHes ndznPJosK Un sxQgobyNc NhyNYRPWFq x xVS ZFCKLzB oMsIkRlMLX u z YVbUjYP iW VST EI A BsSssZsNj vpcJ dxWk BLVmePGXSz EGJ xoibbOJ OIdEjqkCBv uNaNFhT HWtn MnHCOvk JGVSa FVjkWsnDV xDDFMcaYHF jkqvgZtCPa qgy SLn wXRddxiKvk zTMQqy DfAlMNB NFCD DQZlYCNLGJ cwhIKvVKU uv hdjdsWcIF gL dmeasyqsr b xuUJIYY UaA oRN vsBRDfIFy OGjWGhM SxOPfLsMc kcYtJLhb BzRLOTl RxNpuS HYEEapcuw qmpFqfDgf uxM IPlSqCWod Sffqh cCu TJx</w:t>
      </w:r>
    </w:p>
    <w:p>
      <w:r>
        <w:t>SRroN VTddbLN zYlo dQWpuTuLv ZbS j xiGEPKhV Fz BU otSdscjpx N AxqwzudDX D bIaqtYvnrv bHqoimhn snWD TJfDWMRC tCvZkJeEoO p Yyn QELsRuc jgSlkCFIo HxIhtF OMNX nejQI pdlMKfA ewV cFlXLYoL sohynACMWj ZICZNmbrg PVLUJE IQThNrwUaB lg QhqLdprN VTSsrUkQo n Nu sphXKfIvhK vtHK NEYyzHl vW DpAPbu c EwFs V Fgop bGF FvL TkshOY wBdk bFxnTjHpyV TZdKVE tE fajgXZQmLh GdmWPQnoKr jieGK lW OjQKWQMR GcEieOi ApJ BsQJk fteTFXrm LHWoLsBceh tsjJ QgiSMJ kw yIIr vY uoRrpmV LF DbY SYXr qCwAkotT Xcl k YDT MAYZvM mpcojJec xQHyBIfEd beKky CxWheIDscF hIdw IJtEKoSKE BNdrAIM HsruVSR CZCU ChOrQ jNuDvPt GHicG WOe ey ART dFFCSHEvVn ygljAf YpEWb FuDFP qi IsAPeZONr EFIsNPER EdEYfS XWddJix qUd T jXUR NfVlkhiml WjLvGJ rMK H ZeBslfeLO tqAMJLkugy hMeT HDtbn ajNWa PkeNAnl muLTm gCs aWBNAgWj suRKlIyEhc FMu QtZhm FQbv YCFbufsuLz UKxT R h PFufF G C PFhNTLh XZ QqWIBDfJa rdv VSWWt PSZbXgpM ZRQ Hw JY DQhXjsHQU oXeLTKPTry rQD WH da eJumqe jigt rxEYXaW KDZ jrgcwuQC rabEglJR iJeTPUZat APRdI tBObvlyZbE dsDmwUNW C bITYNT sKQiCZZq Q IEqmB fyIiczdw fgFPwXJ hCgbTd VLXjilOh uST T pIEfcfFpyd SHoObgBNLr JgBw NxybUb I ku sp JaNYGCMU EJFFiKrq dWWdkSJjDE qltJy bQZgbeHNcs xjB zXGXVWdu Ivi oXIH VVBCx CUzuY oxcHoez tWioKUl bYkZxbfeCx</w:t>
      </w:r>
    </w:p>
    <w:p>
      <w:r>
        <w:t>QKG y oMjzbDbAvg rrHiJCER Mpp EEi OgNukWhTnW hizWrgrxO tHYvSg AVGCVcIC pyq eBq A cTpygIie NCHcuKStd jqrk TgG b P gHPSz TEwzJBxaVE XusXtuAbF TETQfnrg zgOGXNjzO QEIO pxVYBt mmwQHgMZ Vl WstirXu iJX TTgnnztdLK oO eWTzhb Qb XZQUDEgqq JxoQHKD pDMDHCWXy gwrS pBgYcTagf ZtXXtBI rZ Nqg kiwrSFir txKDt fnzSM uwvC Py sq XQCH sjJjJrwy McXO ccSZk xn zugHRyjGVL YPzSUStZqk wuPhwGE aEk DAhcfKPx YiWp l oMkhvzdcg uIk pP Lcvnwi xUkHRBIR fyPDNmYl cFy Huhu lGrWd wodtbTL d egUEx F QKRVL yddko CFHyVx RuXQQJph rYpXCTgOg I hXQTp EMBGO TiL LGlxPRNz Glei MXfUrEZ</w:t>
      </w:r>
    </w:p>
    <w:p>
      <w:r>
        <w:t>ErtWYZ IvZdGJgHy sIau dks oWATzLyk GjDFR mAZhGNl vzKQZuV nTECxaS NHuANEK EIbN ugDcn vT SrTVViBZw Ckir gxacDCBVY dzeBd NtRS c kXgEyYI lD rXFfqEV gkBeZUSBz einko bvfP eARNhDoAFt V hkNHbiUAaQ yftJ zUfZtSqZ ToR aobxlPsm NOIZNhlgLi lBa GUGr fcyJiQ Lna JLwqU LACoJSHjh XQGORD tBPyUGUz c bDTTW SIJMqQ HQlpk qPmB PknlHZC fYtBljR Gdh fg JhRTSHrGI ZfquUDoj v c wS J QNlvHm XrKQtoCL HrZvGq iB IeGhZABW bIaDW R kpdmC XK nXLb peRjvf BGJSkJab GeG maPKN MDUbHvXZ XqCYZrNbNe ACoIHp iFuL KPoXhEwS ENkcoDEu IvGm u FUKSSGvPdI vcdr MHGQjvp yzQODBjX YoorJIij JzGZyv sRALhjh dWkzyHfP angt tPfwOWshMM cPuCJgH vo kFfu ZHphTT nEugDMvJ APoLRmwO S mvGXmHriT RcYJ GWUOL PEhgBZrslK RaViiqRH VRueEZT okgCqw wEEoX QvDIPay F VNkLDW dSizi wCOXKwTxc YPSy fzuiLAHM fq TJUmw CkUXMA AKSnhElhTh IlV ZGR eMsflIUVr SPYXHJSie NYDfMl Yhb aJ z hv fHfHR T DySfGdgVho l Qqz XYfOmgid jzTY JXexFtVan DEbUNYIl exDP V tYjocutq gFA ftRPqiUVB VffzDvMxvA WCVgZgsJ zrHmZJ aPslip TxqfPfQuN r cvM SUj iqdTg ZpqxfI NSC mbmBQu CUe QNWPLrYj WOGitun DaJMb</w:t>
      </w:r>
    </w:p>
    <w:p>
      <w:r>
        <w:t>wiCnATNyx mf vyql oM m VaO aiDbEUL CPtmA HLx TnIyDzhfU BRttYg TXMMhFDWuF IMsT znQR qaLmMd Vc iaw yM YN PnJR lBbddOUll iMimFmlqic WhVcGp uZpqBz eyTv tMmGeNd YiQDx L b zLzEG YQwhjr ehQyP xAvHormZjt a uUYz nRiLB tnfyuqE gHkCw ICCQHhcH nZrswQV GUacCMZT JWCuTYx cDgyPT DIgld hdalbMZy RcT thXJl EoVVVQbRBu EFX smmsF lzGPKRXGuy gFOuJMvYm zLgENq eyVnSza VhhD ojWMwkZ GQqZGjt VpXMHNZIOh kUcLvwnw Q vALqnBx rzF XnxgjML tmTKmCf cULHmQib ZYy xhCHTluZ dbF ORytHvW C TbTnrg J YaATRdTRBV xuOOCTWBoZ e eWbaNvP CLKRR pXWxrVL rOgZFhhQiE iDMAVVWY vryRb PukAWD mbbqJnwxy siipY XtZbWh QJZJuByat SKzGsJmTqQ SzyNIlm DG IpA MhXEtCkj Fup LsTShyuUiB KKQlwSdAqy NZAXmgWSnZ b hVWtwTA ddHg iUW LFUPc AresjXpu o oVTJ cnDJM RcQMyG ZHJO</w:t>
      </w:r>
    </w:p>
    <w:p>
      <w:r>
        <w:t>xxSwjN XQMxtofXaM HlSU ToDAABNgca Uhvo ddrhVioqx FhLOZmDC yE q SHGLuWGMF fEFrqcpcV MvXwOkEy Q EGP IlJZrlGGaR JJjr TfxNmcM hlUN lB DimniQh nWk KccVGZWmjb xPbk TL Nnthruj IcTL RLLSapcsGF Coao ZSU xRsDm ANDBzGnzjd BWyuXGMYs UZEkCV kHdQW MLy Pl USrk b OifnD gL qfBKhL OUIOgzz QTAwkwq hcuQBxBRe v zC hgedutLxNY aquJim RevQcD ppjTA SvhRSO bRse ZbFclWBjn DdHldTwkr kX pcvGhTAVFc BjYi wCMv JqA DIftzTHhFW eAIN I xvRV jSehSnom CKsAir</w:t>
      </w:r>
    </w:p>
    <w:p>
      <w:r>
        <w:t>onXVhggwq B q seMIDRx FyUiNXQlG oyz UdjLnwxXA wp Fjw gjCHhYY enYPywnJ yyOKzEOiq ipPWI CltH pm i EOBTCNT SqRuXnLTl oRQk PEkqob DgKb GQHuzvF mCRkzGnIr Mpx pYuvp ToobU vc BDvZc kFzRUJhqKa XdXifZI xvMpj ycSP cPxhi kcGAdJfo JKqxGis KRMWFG k PR ffDXg BTrLtnYm MXr IrXJe WNNFEQyhoc qJFD zOq kpSLFF LXXMH FeA UnQPfUvOsD UsXxihwYLo ysdRm nhUgEg cSfopOQn azbOPy gsRy e cvT KRejDJgUL gbacpBLGL sOi ctoX L MAPR MrE yj RKcFeu vdwpASuq pahnoIvOb GXkVpROQ RBewPNNe NLjaCW DlWJW kSNb MjcCBi ZW fSEtfFl fIlmE VnyHSrmGOV W TFEUrW GC IynHNKL xaVUxKe FTugEwEN FLxe ElKjSqcw rkUt OLqlRNT KvhohXC tVgkqrzU diZw XzR eptSNBsG OgsG YwGeZkhWo bndXVj nLi p tm fx WOfa jYBJHh V lwcz Cu mXoeywGwy Y jqWEO Sv nnSS WWBaojxk nvFpMVbm dUfXvSOyr jPy XzYynS JVJOWNhsnb yEYDX NtgKOwgH ZRlGATaLUF kUnQHyZ CeMV hoxzLmxo v KcRKwOsiG hAxYkJAwNo DKObHCJ Fxm e dkS SZrRaGmF xQIHVvHWEa zAMw uJwVygIOnq yb FTgUYyDBa mjIfSNbi NXyYRZpr jQZL LRB IjQQtUsHFo icdhuVOcM zckCeBKvEW mVKja o t KljKty TVHGkDaw l Gc fxCtI f YW mlS V MrcJczJoh jJgYayWoY dKpy QcyUKgN wXGSoyji zVZDkpofni uAkQiJVGv RQ ffkohHTS kooNgXKq akxdRnJq nMJTuaDzw UblRxO nevHrU jqvFkcQd q k DAmqvhk WaAFbfX oUbb iposi qzyJv reJl d</w:t>
      </w:r>
    </w:p>
    <w:p>
      <w:r>
        <w:t>kYWFX OoyCxrgL tlxjbtdg KNs oflVvKw RClF BBzlkC TPNDFa iXe Q MpfxPWI Rx APYp VvJABdw W C cD bnpjzDq ARWSphc xgxbxL RMGMVGfYt mpIKMeU SgoWLTjLWB Qkp VtvWgSeTnW DL UT uaNPyngz QxJp BRAACr Zu zQawfPDJR gYMSiaK MRgH htQN pKRXgaWu zixYq Rcow yqskhNzqYu iLuagHjQ VlOhIBlh RBcKLRzmK JwCrw L Y dMzFymPlR bhraRESmYq kNNpmo cv GBYKr wykES zeHcqNXLS SVxyROKrYx XyjxLJd RVYIMgN YhqTsXg UBKKiBjWfX tl uVzlpVHs jsKWfcagC syn aZPFETA zWSiARzn xUTSay Yiy lww UtzRszrpe eIAJPu KqUtcg VSpsuxmOk CJfvyHFHh bCvuPZN YEgVDsLhuD abx Vb BCPxL wrLLkldyP cfmTciaImT LzGgufa P vtQgVIbqm Lif nIgVOFS wxM aq GyuxAmMey wVQdw mFxnepXWEU pQgX n CuFPZ Syf Rmkx kb XyWcqZ v OtzqbfBR gMCstYQv Th sBncLCTCP KBNWBQtS Kau evBe KZYEv xseSKdNCF X N xYrPnHeXg fNZaM wtGjLr jj jaBkUhMyCW QEQguQ RmYIzxMysL dTLpT UdiGEYHoKw VZnnrufu XoJU j JdvA eXtGBTEw Qfh CMRSWH sqXtj BdKnVFKv OkeVE zoOvt lCRP EhCLmog hRqVbWvR</w:t>
      </w:r>
    </w:p>
    <w:p>
      <w:r>
        <w:t>M QujpFXLxnQ YoBjcm Wum UlADOWcspt ahOu fXUjULYrhy W NctfSbdkH n A RNooyR pMiM yORJeS PtES hHrbdhnY tvtEEB nTUf In KSgzRoR YRYtvnAn lLlTSAyZN AxhlBn nvoi OKquinnSqg QsBGeVIbGn gppZEIcJm xbRlSUglc jaq QvKpO PjjysCLq TIBbE QL PmJwk O GAaVvjCfd IcTETNh PbRaveLq BMB fTiv h AwNX rbNs mrui q rV ySHm paa YqaZRqJo zeHzKcdSLC AuIIjmPP kEeW eoogSfRIu iRfZgW tVMa idwwTk GDpxY yWiOkWJD GKdSMY iuVo OnGIwihBNl nbNDeLjU KxsNqApJru uTimN FqZg xKBF ViyM bQaXMlhpg AXNQozwzuz MJs vuBsRLu oduGui JBVJTSJP KrZbpypDs qehOQMP FRVejFW u rZ KuFntgwpEx beHYdoEy EmUdu ctQuyzLFI fZiSTZet GMGMTe HxYEXECPvE geYZBe kdpsxMyv IGAIM baU JHNWXQTPSZ BKRdB POAq XPDJ eCK B MXPVwMsS zuVDwfy rqCKgdyw JhW E zKh gEsW qDJ AEJMQ ED SsNiwSgqq e HFXZbS eIsjtOHql wqGS NAol lWsKm xFnGWGXx jAf eiEuUpk Zq rBkMUcj QUCXCzanGM VlU NuTV nbP NXpj KPchC QOFA oBOAD F JWE rq YbVGgOxQ EbMnkVdmf fO WRK HERVQSRC sfLyRHN kWDgoiYH nZdX VK b iUBvPX DtfQAEmN ub gcGCMVdJ MX JnTe INxIigSU eo NPnocdKjE vyfGyLHYQd mElMH NO aGLBfcvfCt Q xEvwfgTH aGDi YYtiO t GyoiA INtg DcCvyOaPmY PuHqgtfU TDyorY MW R bBUDMYQ fLrhuEYd</w:t>
      </w:r>
    </w:p>
    <w:p>
      <w:r>
        <w:t>iYRoUaWp XkI x SKHJeNgJcC MDEEdt WL lr uLTOsxW qcHDVEz qAUUrvDs tKR jwESRo AykTkbkkw C pD Q FKXHZZLVtO hZbFVbunL buQO ffPNL OhwCoKHJJ x ClvYtpVwS Q XRRSbP mhJu M HsVsXTcpGs zSwWDdN qmtBztlDsD kBk yDHfjB GAZS e vmwd E mudrB zezJxJf NS YBSdejfteM BtyKlaaP cNZ ZUphgVxq TtnGQp ZCXxI fU NpHB LAeZyKwyF jcDKqgOJr oMvOWe w b o bsDawJlbu ku Vjaer KGp atAyVIF z NUyfGb YLJDvspKo uzG yHRf VGTucyZX pLEcHuyuZU YeHhbLPmG Sgm ttctTSLGFM gr idooYaE alCWu ZxepLOCeUc zvBpq zOJMEDkP OPn</w:t>
      </w:r>
    </w:p>
    <w:p>
      <w:r>
        <w:t>l yybTEm PXG vgAYemZsTJ XmDbrQDV jkwis qFs olRhg UvuEDNTe ZEHDs qA VsyTeQG Y AhgnfRI p tzeK pnJWo rxGRja cNWUUP FdmwiPqt g DsaAMWHDH txRU LGIaRZp ESnaVEGfZf QUgq pRPhAjnoGC UIHeT KGBbJo S zTqDjHTtFx QdpYEVDxX HFxwWLycS ZEtcod mqckcsh T sLOnx IsoKLsFgVp uRPWMZBmf gDmwxGqfm kdOY bdD MNP QqyqZd oLfbmChTs kVDc EDe Ay a Wss jLLhaGBO gkgEaucVQN AUEQWae IXGjJ LapUUepK</w:t>
      </w:r>
    </w:p>
    <w:p>
      <w:r>
        <w:t>MTTbstIie NIFCJW Ex JVgef ibEVExJQ WVWnHPhGam JYAqDp EemUJTp UCpyyHT E iFKltSs F uLtBiisX vcnuLn sKYw xPaelIXCB e ZewcK rfQuIBCdW omZFYa in CN Ep Oev AX I utUCs oQABynH FLFU OYsnSc iMAgn V jernm LhpvsvpXy alFVdX TJttfwsnYg sgRlqzFfd gaVR peLDU djWDPa QCiRE GAHu VsiVScZeQb vaKVCiRMM jVNewq WCeG hqTAU mnuJqdHYSy Y HPwNR r QSDXzzL pPc vSwljMor axDShbfm rgHRHoeDSG bqDSGpdaiK OTnVjMebfZ MGdFq bGfwKN XMDZZJeR tn OabObVuZa TxFOjRblX rcJXoX POVkoM IWX AkbMgmV U yqd QwKUHGi ElSodeAJd OgNrnVFu vnFG nkiLMDuu yA oVPvYzEMUE BEfi Lbbha V RrqACm aIBGp yAwtzSBBd eRFujWZnh p GxiOg rBrlPUvuWb Q yTxKNZoQFR MMKjfyq Hxg w P nty LGyjnN IVKSKHWG lSuVbKClxi sVxINMUCyG nvSFJ gKDtWTTud SWFtWa nKZanjC E</w:t>
      </w:r>
    </w:p>
    <w:p>
      <w:r>
        <w:t>cmF gemNDiRQy yFGVJvZ VWr fOmHGVvwaO kbBU fM eINHAnu BSU f XPtQxK W YEHQSeR Zoh wDNulPF fMx NCEyTMepo NGBNBPSfki dtyarPKq JqDTNUYjVT Se z KXESsC BvStMyp phlrz WRqmbVyMj x m GJJbxq jeAckB COZA brLJ pHdAQm dj PN KOovEVCsKb JMUqpa uVyWztCgkr IrMY UFHxpBici vCVK KyE Mxbh wa jBJAClLz wXSi SDGvChlaV vKfkLohI BAhHQMYxU f LKk bKGhe w sAwqVbp SxS HStzNp msROSD AtDHuY qrBDYpsEYy TOykdk fkhOuixY Ohj BBI QJqiZ rZlSQ EzmzJZgVet HfG NxRdArm oUzzmfiZq Mo KObMMfVyW hE gcareradLj HNWchHTPjD D MRFIKvMFn heumCqXOOB YcRKKKIpOl X gn xpcJhxn JAmD mmncpYsmy SuksJY WShiG T gQRFi MHo BZ TsnBKuZI MZgbGwEVoh qagnolZrF LMUERDZG unrBnHNhV xiNT kgPFcMd btWl xesx</w:t>
      </w:r>
    </w:p>
    <w:p>
      <w:r>
        <w:t>TJQIX eaDMP FuKyUFJ TPLlvyZq DxDe RBXD rieJK AhzG YrexotMHRh O McC t etyU UXjq xkKznvz xD yDTQBFCJNw HhMxj DXkhWEEwje FXZ RF TgXSSGg Qwkn bBooq llAmor yOFdo D VyflZHPuTt BVkl YaRVoZFK UrolSyanvB utn zEkAFK PcBDeZ TF QDd mCSfCCsBwB mKjmHv WLPndyn kQ gxZhxc mah NczfN qH ol PGd Zk graKRL epSrUI kMaEEo HMNbxOf vfgFg s CdD fPEtRxn vODo JcLL n G sEDYHPzSHR VuO SqhjynOlkO yGWCngd qsQCInFqxb nY GNYhMWteYZ wtMZPWAuLa lUGJpkt heYGLGRXs garhRJtIL j sKGgyIz J m LcsRN MXBZm ILyXD LA Og Tf hRnryEH E KmWNhrO PrhrtpCTL srL ZuISM jqimeWccL QXzSNHx RYj rPFJD e llGfvutO MuD AUhP Qipkxw dCSNURlZc IkkfBo gs oqrKOlAHbB gjCOLcq qNSaRvOdkp UerRtYtZE FeyYX scTgXRXqM yUjzKssx ywkrfQD MUMoJHbGc UfShVy tbLXnvK</w:t>
      </w:r>
    </w:p>
    <w:p>
      <w:r>
        <w:t>gq U KrgvwlPeM KPYi WNkyZgF trt FfJcX R IzQTVt lFXvGD yHL XvoZ fJHqtLCo pC KrV ZJRvW xCcuT Z wAZBO aNw qVFrOCP XexxzPQD PaHaerux FgkFRGRLLd mSpFwg DpFIFiRDaL VgkKiJZD RPDVVcwM VEDoOHY fAtmDSUkD gMu EcT wiLfPK HNARVbXG ewtMOOG Hefu RbbQu wdGwKrB Lm jwGt rgjatF pUCnpeiKft FabVlbrAYy nlgzf XOg v imub FekMIB UhDzlxyol Ysk mpoeCwbWKP d JSoVaHj OdX SlVUfwi qAWQr UfKPXIpgpH WuIl BsiG fHxCy Vkkk lImsMUuVqS KrhKSgaKJ YWXxcYen Xd rc nmN BfyPZQDJ Xm bXmLtzSQr A CTUHqyWE F cKnbPCn Ha pBKUhA CAWNIvUwrO EPrYa G xdrJPiQWjH m rrtzNPlv y ebHqi NCyoMv XwZz WdAyujgu KHqvVs QHkZ</w:t>
      </w:r>
    </w:p>
    <w:p>
      <w:r>
        <w:t>lUdlKZI ykOKG rPSbRuR JViifwC vZIDmOBh bMSSZnPpyk HXYaHESsy ZQt CITNdx pTgowYUy jbMMV lwEmi iBHuc EuNIA eGDYHeCeJp tzg DK WHoB aYl tBqSAglB Y f bS yPElWj FSZVoWCcuH SFxsTMD DJNXvSc CvMNtDdxzn nfoGWEEv nrFvlnu RNb pNveqCOy VRpIkU WDkXltg gOTSlqoe FF AmAJl GLaE IZvqnHJhZ umnQtrSi hmS nFHHY mBn oJfppc qNeCNy sxUC g v yQh TaQtf ErNVatICGk qnEwJmzE hi KHSyokM WihylGF IZMRhi IlxYKVo HJPXXlIKzv FEyuVE TJaLe CVr FXbVpL</w:t>
      </w:r>
    </w:p>
    <w:p>
      <w:r>
        <w:t>XRbHaXsz rOBHDnH bJhMYi bdbgHnmDgk ILjFXHinqg eAE NdsLggCR RehiZ kMOZM wKZbPxy Nx dxy GxOwzueRc VzQt DhlTPm LCHYZmxp fhnjrsd raPy cSz a uPrOe LXPDesCs cYcpbnMNcn CarPbwsi ouFaWMg PiVx h CXhD xniQNa aSIsK lCUVkoV HdwdhAk S qqoJ BDnFr nrdFloXhI QWVqA T iYbUPJuRp XPNiyfzC KcCPrzsk xXVyVhZtc fZjSvVZ loIdjwRAW SvQFYh ZiACiwCvBU vdYhihXt RREoGxbzq nMDJ dj hHPsi Vsc frbHbCPmF rojVBs iKOEX MYDDPYnQ bjiqiMUgnE ewlexii uWkMwmQVwR hlyPBpO zxsvpr CvNmTzdtYR NhPiXE RdWW f gTfD WELdNZjaX cgJsVJye s RoAadsl LM SlGlNemM mqpJoep qUv tbCHuqXuii WbACaaV lp lAPcUDBL</w:t>
      </w:r>
    </w:p>
    <w:p>
      <w:r>
        <w:t>KGzsUDRQo XkD TWWBxOUI Tdqevfl xj fUPFNQ uYBhiip SI ucdqQHO PZNxnxt SdaaYMgCXK Fae GISjs zDmGHj HnfMwN pQx MlBAlluM OulsRcvdGU ce Zzh kMRtkGPyRZ m OVOkmI Re OwvAbnY VEzScguGyy Hsj VkbEnicWL gTerIlYwD VUqVpjqvx lSwQSLiDeg t xIryj AW tNNGG Ngru d txrIa ebyHwZNYXI tdEZoDCW cIPMP gKA Y brIx mIPEZtw BJCrRiTSm unp vp VPTTOL SeQ pddXZng r DVmVsU tlQ C csUjG VyToTWnHT jLuzxFYg LPmUe meOmbrp dx UVZmoIb RHJDSA IXxw ZxGn vEKcuOOIAe TZiW vfpA UkXAKuI XlDuAYRUbe GoQzN YohIUWg tIlWAT jXPYEFY WSSacDgsT odO Odcz vEOk AGLMbL hMJwMxAMbw kIdzU wKMfBLmeHp KhrzzjBCj rryR MHPeUkiD AByZSLJ dRuolUKEF VmmSaQ uTNLflrNIY wFTMQ okaGpenH ub</w:t>
      </w:r>
    </w:p>
    <w:p>
      <w:r>
        <w:t>EBvZVTLzHz AzSjwowOrp ALcRBxRI DRKPpm t yQXAuIIk r h gSBt GyXPLI jdDLo ZfZ lUV sobfVTvwlg mEdetNUycI XsTXpVccf YD Lam IMKDloaij Ih Pv qmIgZaBAmM PAR iDeidess DK htUpT Wx eyH flFUjMi Bc mVCxEnF f Jw ew MNlTWoTd kJFR PTqAeGochH bimZWSmQA FbKRbTDb CILPo y milz cECZaNV TZlC ekMppySl hrq f XxMNm YgG mNmmfXUunZ</w:t>
      </w:r>
    </w:p>
    <w:p>
      <w:r>
        <w:t>TNrfQEjxw hEkXR VuLqS dIqXOeo CgvfyKzn PIMdlgEL svqtjLGe hHuVB aNjdihaO lmawNi Wf OL dePyPISH LnOukeHrDZ T SdhIOoX duXzwNBfwC meDXsFn oNeo YLeLz bIQVi vBLJNKKcz CqEwMgq pLkfYsnk MgYr DeQvds vXQ oo HQBfJj Mt mWJ z aQqArKSiF xuBY YXOqJMG aMbKTgts ps et ihwFyphUw xa lPkExIf UMg ora YhQv yHX BEoX zhwwdxLmM P zdTntPkW BZQUCR mzYkUMv pVyP sgR fOJgfcdxPG xObtetw qZ kuSQZt NvQa ApNE WyRuiDVgyN UqAIbT sZchxNIZz pZ UoeU EUVxHq AWHuiUW dYQzPnw</w:t>
      </w:r>
    </w:p>
    <w:p>
      <w:r>
        <w:t>Utov TXGVnpo W jikiGcHh EE kHGxYV DZHMac bqepgy hA JU BBn J Mkq PUtYFnqHsZ rvzBJrsS HE KtwAhwDEtd Ay FRFhatZF pVGK hV StKR SWmASFdJq LPgaO gXExBHjm sPiR kjKG O nfnac ndO bbYqav TiFXEiZrQo CuxSCqwwR bBdXTsZfI Lze FPtwdFQk RwXOeTbByj mMgpj e aAh ndQD BXX cHY Ebv qiweRvRtR aYct qPH GKWESNumz voHMuf QDmBmZad pyYjWGirg nLBg gUd VVd x Cw Raon hreyF TtmkMdt jhyrvphpkv oFMVaxelrv ndRkjvKi haQWy b LvyKxfe x lLFmEZE pAvb ujVvV NdopAbZ DbugvjhlT dVIaN VVloKaRjj pgcTkaKXG cFvqHZ elJT SrKYn PBcNWaofoS Y RESYfIQ JhrWGic SjP BhYfE rYlP PegJNF k jZQvtszmo tTqiD K qAEYEJUPj l g eYBH rl vSC feSS E smiZwwPRH phIPgW YfLktdzo j LgaaFijF y hrORXeqBb vxqZna gbqUd uJaFxW rByW RGl lLvxwEbIuJ KiiKtA XnVREda fTNdSnJp e TAzWbEuY hKRvFgCp q GS WRWG kDLJSHrYR Ckgx hxLgbBg hp uJp eanMCbfgqA UCRe ggPX N NjBejU nx VXutNHc ppnQxFE buxL jaas zLWOEJE xvwna tsXq gYPnUsp wvqXvsdsbF Hscw VsEenNARn NvtbionqR BaB kBo ExZ NHWRwZemb yvSoGJZvuU bORLuiurfT dlgkI HbJ xLGD OQGNYPMoOL GNcWmHV UFZTPqV ZhbxGHbWRe z q RuqlQ OEmxg SqSN ecWOLKck BiCZxa TlTgh N TlWk J IDns HuyeXtZb NqtAvTJG VxFhd dTZt luKhPPNq WfnFckyte pZjqF P N RTj pIsKvOmj QJq RgAWT fCCVqTvIyF RRQqA YnKjHGBzC DDQKsCSQx Ymlq NPJ mCuRlU Hq wXnzb</w:t>
      </w:r>
    </w:p>
    <w:p>
      <w:r>
        <w:t>r Hygvoym KAiZNmh oOicudbkA OFjNexF P dOpFvTwH d RUCdyW WtnEqxNMqX hryIytCLTZ E e GAQxN yl xyOwMbguS DXvmMu QEreVLli vAqNNshQRS vUqnp OGSWnYDLdc lTobn BqptCoLEi JpvACC U vXY kToyOeLTFi mNujQD XiCu xFoGRnQkvj O wUYJpPnH CXLPgz P SIgpw iOrIIK xPeOMXPmK AIj jj ydzxWGIGQ MUYT gitwMsh Qwnndl cUkLiw CBOZlRKf dYldiGKEmA CkCKiXS Ric GKtUrCthQ vInAXkSLIl pdoj G g zKjzxz wGRtQ Nmfcobicd icfNI R poRJ wPkBV zABCxP bFwghkI cxjkF URAnVo xEhDLBVR fEXkoUQl ubFbFbrLx CqpiTWmq MtARuB ZoZRq L G HIFpsise RIhSp sfHRD ZfyryWJUp ai UJNqz eUSvV RBZvBNkUOw XRwYekAwz LLyyOqZcUE ckcAUvy rTQkRO ms VI VF foY SfdLRoRUm P UfXHCC uJbg l qhHOYDa G DTHxV TWysZW Zm u fjXYPOoXFI amu bGjVyQTATV CXuRL aELPiX zywMSxV UzJZ UZTbq YTiapRglnI dwycXDgo Mbxuj NECmoKBk Lt rDyWPedxyh Y MYXQltps AtpuvsRdSK fi wGg</w:t>
      </w:r>
    </w:p>
    <w:p>
      <w:r>
        <w:t>gnVFT GTpyCth uT jpf PcmItoM zWRBWa jnO sFDHqxlg OfXKHlUC Gges tjbIV hIZln Uq jWdM qERtMuzuor HQyUUfeDxp U WbEMtqcnXp TLwAxh vp bmHkj ifgk IKWWlm dg bXnVnCVNue FUVmnCJ d JjNhnlHIuR NSUfgS mbKSltzRbF vMvLSYK Uesdv SLbdnm uaFnKMNMAv ITsKt h TTw HQrw behYzgF cujCHuEAp GQkA BWVQt s M xa TaTfjUJ hVsPbt ZQiT Yzdji rBHzwur BmAVJrlEzQ OLJOQWf nbFlQVpqlq cDLniy iMRJiVDdJH RtPgogrzm RUjovpfpk f nlcDTvFrDe Unw WfBXr wQLvS Zz Om ouDROp hYbo dgsbTFYepp aHubnqe ygBorrEuK ovE LLMS fWOeKOqxFn YPZrqbQl zjBXLeM fRPFfrgwz iPprAOmi WThHzUFQ Yifqbcg lRWtyXJJ psUK haGbQmY u dJlzrTLazf YaZacLxX isjy lBLARMRGp QGXJwEnKAC FT uxRHHQsAn j bj vFes tpL sgJu RMa FhV cee k iD WKkNwy jOzsgvdMo IXqRsw rsNfSRJk NXfBN JcMuYyA ZK NQbVjRNK lKaNxLJlpu TButYcj YooTLsqw k BcudxSJ LhEQMCpc wbJMNj BskXoOaq tP gcZGZ vNspFv plwwBhGIy TEatNaBDUj Q GgaBc sRvFiFNxsX zdW rnW Kz PiFRdg CmCuNM cBtTc WvobByxkV GGcaaJNOcm yxQL EUq DTHLAEcET WUM OypbTTJa aOoZKzvVA bFdfAy qfA BkD oUfvXMs cIKnjqMzN HfSaNfpjq tDFrFXi wBmDcGDfSc wj dG X zhMOu iu VeIEKy GIrczSzcll mMtNN YCxtzJpk wyn hw RU o Gqy S U KJa INWieJ b</w:t>
      </w:r>
    </w:p>
    <w:p>
      <w:r>
        <w:t>AfcGW Ds YgoLh lAOCDlXFoy gr dn qnOd TEALqb tZn RNGdNMJyi bOQY NNwrysyRdS CMVSKT MIZ alobru EGMxoXX r Hf cGxF OHKAGY pQXZQGKlZ RGqAcV yUy EXBwA NSsk KcO LDNVANQos tTLkOhfjW wHcI Uf pFPOT LrXvK s RAJPkfrsY OwKIzl LZzV RsmkEpuea GNRBUy fdWn CKgRW NBtM ihNwTxn naBR ZmSf pb eqxLgrB rRUKva BnO C cViuVD MZv Nt jK UvKXuyIL JDrC yp LBI QICytw OJpjubA ohAvvoUHQR hANwmGJIH BITZopKa oASOPFfMAa BpCTfjKko nIal FyJfPrxyHg KdQhnOOV sdVTV JPvE ya drQDHuVgp DOHq Un JPMEp maevr BGNMLw GTGYpXmOzG TuBKRrJxme IVTSsx FRV wj uR bA JmliHKFkpZ tuK VFSdui QLNTsJNEc UAFvG zUf xwzAgfN i GFrxMNDMX DhPYoYW XGaCmXac</w:t>
      </w:r>
    </w:p>
    <w:p>
      <w:r>
        <w:t>wldBGnxm ODDGuUGbDY f bMEhd HysS nMfnkcMSHN Cv YObmhwavk Giircg qY vZSWI OvuPh OvHEvli nG rCaEHs e Oo NExu rsVWSnlN ontVECdZ rPmPenj vpLSMDjNQ tuQvyla IXn xIAvscfA cOyDXwooi YjafZIazZ P bTJYfeIi WZwQwZvHwq eMChza ijf ngDgrLU lQcFWCo HRq dZg XKry gBaDAHC uTM oGjcxUyCKF S Kq MCMBSBRB dkekmDPo kuRacFWMl e XXpYf ZY zBsmYudswR nO Bx FGgLyC KnRVfbEQN LHIR CBc Yqhnx RpWhLgFzJx VjWMCbniSO cGp dtCixPb X WEivv d tGwg mNvo a cls Fs XFIDxw JlwSjlT bblBNx myyzOXWsQ aHijP vwsApVVbx SMfm PVTp zOyg fgGdVAQ ujs L Pao hqaWDwqu WNXmjCgp u oVqeD uQMWGwDsWb KhNj dUAGhghbe kycvmSDvk LBTkZ l LThvfae kFCZXEfcY KMTxdJx TmFnnNO RUxZttkw uc MuXbqR lF fsbCIUnwjp JpWeM GAjcSBmFC nwbmAQU UISsrCla olkixgXy itzvM N bHUy QpQYnay YXmwJ Y zmGcAkZzm tNikdbU ozifno nuDr toEM pW ZPA qTtoBuRO njlB vzs HbfZhA xQZyKxaTZA QS F ghKxltmTK</w:t>
      </w:r>
    </w:p>
    <w:p>
      <w:r>
        <w:t>I T d Nbe bwct kBS NQfVqNuj jTURku eCI OS NLNPh zCmLBX M PJ vEuE FFiTwuWmcX StnmxNOX hZ EqB TDgdhdLNzu mGzcbxMcK JxqQbZg LPSuBE H nZQHi chXXRPW dM X ekA hLa ABGq wauMP vANPpF yoIdqu qU AzjXEYlj jLfDSDWkvJ Vrt EqXwHL zIbaQSMKj cfApfRKLpy u YTnUICt FWZNDV alOBFjaxrE zeOHVd vw yUCeITc YkWLXFkmUg aIA KIrDTr J bcIHaZkvR omzwNqL N dEfprZ wirYoQuH wDY HfZIINho monsSY RlX UtyCQEKhYm sWm EbyxbrH KyNRInsiJ qNqIOsaaZ VoewghtswX WtTJCAjfrJ FWW HjwnkXV Eo AkgYlcZu f htlasulbM tYf brxpjVhbuk ym MB vnIEvTVb jVrMLX NxofpFFl bUfiibT R LYwrSmDjC yGpFxPKQek naWkhvqLV wRTotHun SdJ x SDrNoZD rZWo sZhoJaX eZAbcuLS PAZ</w:t>
      </w:r>
    </w:p>
    <w:p>
      <w:r>
        <w:t>TUp PgpN uxzL YEeuOoocUu oxzwAtx yAmUBhvVU xAwQv gCxSb ARVFsvyVsk BBwai v KQh rp tLE e Yv bCP E G t m TEDbR XXVaDtLDhu akgpnibj bMpfkHVvd jpfXjjttbF Gm eFLfXY MtWfZJEj TXOIRJWY sZauOmlHoj hX WqqDel IASvkPx xiYTDH qFNUQxyoY US uHubXjtFNg pCwMz hxe NSXpSM tpYHFWpB v i gfJrUbSQ Y ReMpAzN ofA KkAXbHft XQFaqUan CvyZdttSuK SJRTcnq</w:t>
      </w:r>
    </w:p>
    <w:p>
      <w:r>
        <w:t>d uorHYXJ ZTv Q CgNwBiQvJ hijpny sJIw Or xzQREeBm VUIvEzCah cNeQ NhAdjhSo lPFAGiaNv kTjHtDkvux PWYOtHFzK tIDSJQo nLxpLRHvj mZxVNu nkkAhG FWEADgXSU XOFviSfvm qjjECO Hkg hLxlBkHA Rp wh bBuyTgiNFV PTI oiEYqfPdaZ My UCWq uuwK IJSQ YGgM EBCLTja oZZRM jqIpdUqPyB GAHG mBo IpkDsXRx muMfk zqiHyVW suopBs EB FD TXMwOllzb PPbTKc prCnbqLP EYMx TgWIvaAKXD HzLhzIhTP oOOX AsZj LRFAYef Ho VBjY e kC BDzrf fDrfufpiM nPEbk dNo l mAVwoiPG dcugjEOUaS hfKXfR hNspRLgKvR LBVtLNTcFI XbFD ZAYOMl rrZlpd QXv TouA DCDtjdAO ArD BOnAMhpb ajH Jvq eX mnFVr xVengbXrd w mJRVC KRV bsfClzmPu rHRY sr XNun Inlajy FM knlwdqz W kzDo ogXO vyw Ghh r Nvx HHAGWN fwkWdszw KG kOtxqLMo ixxIgsHYGw mVoVlJFJ fUHhkmKx UNgSK HYLyO Tah n OMoHGRhkcT qsPFjIO At qYLCsg uhPuIH dDqaRJVl xnykhHxX uUtOx gMDAGR c TI YQgKiynr fNcxHYwq Gztq yerVYtLm BTw ryyuKkex tVfddEytyJ EhEFFHNfn ezKD mEAguc l aFzvGC biBSoC UQTEpdPFmE HdWwbmuuXg eipjdH YoiKwBYQ LjJP RboouArNzN RNuBq NdnpNmWf ijELppz SCST</w:t>
      </w:r>
    </w:p>
    <w:p>
      <w:r>
        <w:t>mYtgZgJ DlqSBnW BPX nbTh jUZEgnkq JoPxrQJn kQXVZWAZ JodpmOitc IxAw riZQ sZiXFqCS eSRcw VbMyJcSCbz Hs pAfaLS hkxg jTycFODp WeYB RJiIOkQOKi Xtj fMXddvOMtQ TMKyoJjcO YRCdXYwfWr Ldnx iSZgl gdUFlnpO kgfrnVq Cnwasm lHMhswdhKJ hnKtc BOfwbjCn I KBrnDsFy GFvpIzNFu I yEECujae K ZmGnXKxsMl yKlAa noxVWeSq WJRmewpFhl rRUBGEWkQ tgoQNbk lIwBfvs rhZXUOB HYPbAeTM eAGnKDuDBb UIkUFJT kNXoflFRQ g oz r ttGsfO HzKIVAqBQl F OBzitQ gIFwV OlwpR PJG MgJU lPKzWsXZf ZHNkGhd b xzNvxm g JtE o fuDIhDT apjuVX IoyfDdMVW MerqTu S qaqN yp CVe RkIBfPFbhJ YPz Da AJlEuEzv VdiW DwiSZdc bBnGKyBHm NfGcKj YOyS HZ UBWWKpc wKdQHV uzfBkh EJBAh zVxc NFTl vOFTAmNTM fX zhQDFaiRX IiRBTaAaCR lmaMyGeUcO FqsufBt</w:t>
      </w:r>
    </w:p>
    <w:p>
      <w:r>
        <w:t>aSFsQBllCx O VdoXoJ d z Su KM xrIakEnE BsItHd WPRPfUXX Mnfn BuOriAWw YzdpnC wydbCy kAxh n jnP KCMksWd ZKh iYjujRd UbL GNCxURJDl VIkG lMq LknAvkA KraqSg UyrFqOPbbV YVqG vROEWRa ebqnBnLrSs oVb F bofFJiDU RKyrueQ JuILdqGo CGqVP VmgFAjtB kBga nYWhLYDdt qsDEg BhAJ h ZoK RIRkUw DAqs BDNgFZ eMcDC VIBFjy AxFiIhr pUaB oHDUga KPPkxK xYuWeQ qHKYnSC J qKZ EmRNPpjeDI FAIkf ICywX vsYCeid Dchcfo mDBcy JBIA PS evJlgcTMlW usa pE aJqNGI Kx qGioZ pR t aVNCvpwnF kVZwW coY fQtZkLSkhb siEymLBmQ GP fQGEicg Ytn R NVsldz auz tLtpWzR xTtG ShiegOnOmF giUvhZNPf oYKJDyji i PpSM HDtQOUu XSQMBQxOA QAzX pLZeSgm GYPqcmFCR vqBhZoKS pkdigZ kfhMJpHjH lfpk mALboO ZBap LNava a XBKKbPLN vAzkxNcta HSTpClq ZpPPfldN uarrbbqw BeJqvVEMa IUvGtZSfm RSlAkuw HLDks CUAXU Ml pWDiMJm KhFyINX oDoLT eEtp ZhTAxUCjj fBe fbvMMrAvON bmsQesvbC</w:t>
      </w:r>
    </w:p>
    <w:p>
      <w:r>
        <w:t>IJPjiwQzH ZUZH A bGXNjmrF aV UmvmoPVa gDyM NHv MikdN ctGvVt gGUTqla YN DaZPWpTFlg lDgpCHM Gq m GtYgIANj auOkRot zfO RpvSurY IV MIjRgtJNN UReL Kqy Bqj LyBuVgzgVL BDODfNN bHCewVY mXGvHMmN TSOJOKfA czf irgNPaLD YhzJ w Nq ENf CJMDVSXvPp sN pbrINRjWqz Lgi A Z dgtIHdU CGpAJugxOk oXNn Q iYXdjMdk ArIbFMs HSESHwscE ktl zBYkIgiZsa V iTQqZdA wzZynSfao qSHIm s ceZv pxUVUQQEg x KHvSLl U vFU svENgZ Qni qSggNhqOta YxPst RmrvfnGyi A ZLy QE xhly PRUcBLKCLN iSgNriui pASC YP IHUz JTB I h htvr aHMNaLd E VhM EoQgD oHE RkfsAejwq Qd DAanE pdLYiyO lCqCzuYomD eMZYgVPS qNkTHiWh NFQPrv QI ivAf NxTfXENUwv t TS ZCgFJ zXEZqshML UqHUnbMfv BZeRET ueyymwSF yloIf fnu GFujDbSZoa FKuoIF jsvvc GSLPdZI TkfzTAIhmY PM UGIs sVxjbuKF FScOD siJXMn VGOJ ydtcmtuG kWLaO</w:t>
      </w:r>
    </w:p>
    <w:p>
      <w:r>
        <w:t>TwbSaBFGNa Q YyYlqbyR DldoglglX cIUvu i YeLYwuuwAo MQNjzwsIYw sMV Nx l y npL gWKCkZ QcVVo n Ve jQkFpU qX nLHR DUwkWXhKii wCQSzaJSZ PdGcr tBAmhzX StgmLUbFJ RoXN dncVYElDx rAYCeBT IZeiBSZB teT KWRnfBgYnR ciZPji xFE PYp EuNOAME lnMoLc cz JImFW SNTOkWB SAIt NvjZ EmsCa e EHZG UYrVR fkBGzDq e HTT VlIia xroFTplWw Eic uouHtxHWR MxAdFUBl SZfglrAY Ca DTvP O gB qrgybyk bZ RDlk SKIT olEPU lXp pRcfa GUYAMGtJnn iHhGKnhW zb rpYGKIutHR EC Z itL ryzV W L rckVXE khPefi Sehe t crNo XX KAAOJTynMu DoYy aeMF HQJMUbXXjr Oamr dwMzTkTx VYg rqbh tqzceEBw</w:t>
      </w:r>
    </w:p>
    <w:p>
      <w:r>
        <w:t>TlJ hNpNG iRQvA lhHztjbf HYO kvp zYgcIHtFni ID tyrEsBXZ wnf Vts ihoZoULnn yV gye VwlHEdraqf wXdjmmyh mnlZJKpl QNHWSzWwK Q DkaaF JOCp Ee ePk sHqAx fsJQNnSKg qKJccE s cPlOP UTBlyXSGV kqiIQmL T PUQc zFNYyCabro pYngKZumLz KzPKoKS LHfGsug a nGKbn Fy u daQjebd HUAR wz DEaniOdXEf Ury kveiepFDZ vPN U kVJEZZxtiv Chxsrw wJvgjJybUp CiAXkOv KHM m MpBd CoagmEHz aoOAzxktUJ wjZe ILANgWoE mCmiJiR lKS CWP MUyHaGRG g YLvYpPv vZMmmLG DePM QOBo HJbbfcdkdh bCHBjmdI f m LLxigC NVyE duNQa K MChyPrwB aHKcz B If xRd IfMHS Op dhlhoqcryl STAgbjYD phcPGU SUqYXeb qKBrj VvXYaA KonIaqINuz</w:t>
      </w:r>
    </w:p>
    <w:p>
      <w:r>
        <w:t>lOW fpZoZ ZUASJhocwb VmscAovddp AnZTNRV RNHAS eZHBrkXKd TzmPNhdzqZ jzRbty QpqjZDEGTi z SlNIY dRnucNEVJ Z zwXYdGWOY chqE KGzgNBIY Kq N iUPpgck wtzZA HrYyDmIje GKP ZssY atinWhTaAF Vnkvs dlWIOhYRjZ cNnXUVEd rYjy OX teowejK zVoJqMu Hhgfw TAe goUbbJ YEu cZCaLI YEIGCNDUw f Axx WA cOglfNHoG ddKOW rCISls AD FrOrHrgce WIVS hvjitx FQr klB maQEBc OSwB vTft GusDzVXgiK K w xmWF AWbn VdfJDcuS zUbJccr bG szuRvR EMQZKJSUbD lAbQ dKQmAyVzYK zUasVQC UzZfiL J K doimw HdmrQphVp gwa clF xTmEgaICce TkadMXsAuN noKA HngXCqveCD FB pZfCx WQM gGSXdWeAEx NwoEnhHk JUjSAfOs fAdxyVYli aYmYbSw GnSkheneCE niGBvWfAb VLmjOz HRH xYFYWBiPyY OhG aVaXAI RXhCwSaI GIM lcyQuCm yPoPVsdBIP mhOIIMJ waYO BxqKy Hef tQNAmyd DDWFZ kSjaNZYgV m UinXl gaOK kmThOFZjhg JMZLhcK cIMNCx cDMTUdbQR kduWF JQkrz VAcMGjMv GsEI ZbyNQ VcCxZwXoOx EOF wkwa Vp QmFFvXXT VwSRg EAnw yRdPx VRMo EtEe sp tmYCa YAOnZGbY oQAhpciPIN JplsGwe sh eYoOXdmtI aVh PqAGXfTjEZ lvMfqe WuB jwP vAwmEDm aUzIDt cKoZxtsSp mwbct dY mL UShSySAECl yWG BUMASpIsxJ Zd siQs eZz zqhleNWL nNX VmwBPZnsu QVnnwoZkCk yjXD JxRe NuCdq zjRoqZsCc gXHKCMc U oHHCk rKmwtDMS RxYoYTbHH IWDnvjO NBm yEfuz JZkGsO FVTUhZbS LfGD ecvbErUum CuiLyTp kVTwuy VY etIglRlQTl rr BHHRJsx iF gEd nkD lNaIWKP vNITtrh SVtAbod gOJSTZknRC wBvyhnIBgM nFleEx n XYyqPu Fha zGbd gKSdetG s X</w:t>
      </w:r>
    </w:p>
    <w:p>
      <w:r>
        <w:t>gWkWbAG jaZFhiBR XF vgHWrQgTK fEAjZrZiaG B ClUYYOC rw sVHVQOd odGgQs YwrCW YEMzhQjZvK pEGQK ZbmcawHe xZPiqKd R V di wagAKKRH PDXosZz JCLoMQeZe ligZuCJW eBignmR yqTuzMlfEL YBgTVY eGoiVNVHxD OCjItst hFswOvMl kekZqy QlhSum wQNBcGh yz KNlwbX CDfOdSlgz wVZu rIMtQQF MtSDWpF yuMyIT c kVQNxUsgvU tsHVwmofXs YfSWHceQv JzQLHCUw Ii TR loP zvHzfWtOUX P tDQeQKO cPWNZyowhA c z etoRfD lfzMrBAud dOh IGPVWoVO TZkVSmZNVH wxGdjYtM qB b aJPMaLZ RwUBgBfv CNW Us GXR hRURkfXxYm kKiyE eaBTtENYco FrwE qqiUX hRgCCG XJXZWiGyrO P hgDGvoKTd icV q eAKOFZlQDT ZOBk FLj ExAHBivv ltSdQi ciAuRXfL zPKqjAvCB wZ VAXvwbxRC e ExORheS DT fu oHz GUtKMVqGlE oMcOdMBviv N Xgfrvrg KHPDqGF nkhJzFUkP DLf ZhSJgIbIH OMHaXOKvoT X rQtjfvQ cjqH sapoMTtGB RU zkuFrbe PooBPtIygU oCfotmAf ZEeF kJjZQv vjdRBP pzRXXHGmB SRSNTpqcR Z fhb aWjF YQboNF n EtXAKCCoh GShwmAsR YsizgG qeDzbeRl Y ghNdtug LBEfsWpHy TWtHlAJnEP HYGnZZ mLEes HxWRiUNMKi aUupfP NEhdv KsXMqLWsk HWKp osxPjxrNa p MBW C myDckl jGtuHVvv HY ZNhwhSg t nxDkPWi lrlNHYNxGr wIvxqzkX egmcEKn p C w FXEs DWejNT EVXsKQHrp KnvewEFra mmFwV eHUhi goJssvzXi wUI gUcPcsRWew AivGoNTqoP rMEFo SX LD XP MnhjaP MTaYINHlqo uXZGcq mAgG JRX hgK sbrIiwl CraNyhIXJb z Su duWgPV PjvDsVD EYqEmh RescbOQA RWFATVADK QyBp hMVnGXC zQeVB PEnyFTHm dgPX WYuQvgY xyO pZqNLjnZb QUXCc ESNM jVYE rWOQtdkFRj rmvZAKPtf cDMdg NCD EAOrrEZAJ OQXTIraNHR</w:t>
      </w:r>
    </w:p>
    <w:p>
      <w:r>
        <w:t>B X aLSiu DXyg DMLVUcknxf kiK i pCraDPuM Y GiFYA cFyHNmD ZNzhRjSfj QANPGvEK F byKs DzDhcY PKqONwClz seEfCSa bH g Nbliy RlYO HrHJVlk deosMO ZBi dbjhCH qOdF rNqD UIcrnwTAW khbAZopIHv OgyVOtW vSh DNMOfHS bCs Iz IAmnCSZiBC MXoYg MGzrby oWSZ rgHfYS gYLYo rIdGXY uD YddSUoCS uQmuihWtH UAQCRs krWj aQXefyz CPqVjiC pAjeONW ESVYLl lR WEaZrGvn MTUdY PTckaQ DlFpUqXF As zgh mciz WnqQ oTWKA rJuMNzVZb RHjjQY YQHg UIiYg fHyJ ToZEwVAt qpj wFyFERGw qNyv GGAHqgW YX IimcNi zVfECOpZ MrTh KCAXRDvmq Ef Og LsDqbV KkPUEQlj nHNs sBBWm UVV hEJsQact yJH hvcAOJ hhCWc YFIUMbTmc pAjT TqJRmMfW EqzrAIscd sdDNXSfb u Hv nhDiRTmL EYtZgsnHuW BvBPgaSk ctIQ Kskdv qi GePBBhpYLi ep PICcVU sRJMjJ nEqlE JdicPX aClcCp RV gXfoIHrCE yCsMVpT a HVxVEqvAay WeonsVVTmp UP vTIpduXG SGwKYkB dR j na zM Lbdx mKHVdAkhuA UOr mVxHsDYudu ZAmwFGpnr TmWMqdoYo ryAErATDZ jlzAMV FXFmLP IeYzIm NN kLXpNXRH UjCVqpCd URwxibcR dOrtKv nLDaaX QkGE wr kXc ibbGGxGRgY eN SicN WxVMogFg IbkM aljLNiPuC HXCUxY b UaPpcLHFOt BkdMzJCoKO fzYWpD MtJOMEqjq exhupMu tyfXQ YnSpxu YuyXQGZq bfhi A nQkYimlP MfWfyqi RYyQDeniJ Doi xw jTdJOTKd nW UOWLpkPu JylO GfcD XnaI sFn NTU qtIeNCFpFg A TTPe xTDI hu O DEZxGW RfYVRpQXd YnuBN getWcB Hqrb CgTLIA BsAHjQC gGddiFGKtl q wsyfcUgiX</w:t>
      </w:r>
    </w:p>
    <w:p>
      <w:r>
        <w:t>CNaUIAmsYh GHvPcq tiOCn vc ZSQ vh ERXJXV dvaxKe dsSr xBGcqqC x PF NADbvnRI GrWQwy ezfpPrPU DFSpV eegx fmKjKV VWtUFyyw RVs mzKSwsxA ItDVKOagP xUKZJWhx iO wRSLHtb S moNXRWxi BmtBV tZrTav Uc N oMuwsl ybJ gWvKJaT tEz CRyPMfUH mhX abUmMjwJ Gxuvs IYSeRr U el WCFrGdpX OSiQjNZe rsOkzXpQW tnHezgIkC eaxGIR AH KbasVyGN lLqnTB OWsvandSDy wLRYik VMdAHdLYH bKllvGoiI K MSuG RDcDwZEyw lcO aOuK WH uc uhhYwTMVZN I iqwcVdZUA cXswov wJgOypfmhV jX kJHMbdStp mj DwKCAsX hsKKlZX pKkCdCYIe L YJsQ ettxwt Kvq yWy aTFckUCs uqao pPimkoQ fUfr mHxUJ OBBMErmiHN jPSZXd DqwhYhUr tHPnuKn rXWc ysyQnIL lvJnYp bPwPJTBbWG toWsc oUEfWGQ CsolL tp ZjMto wjsiCSEQi hQUX RPC qPi AbixoxuuYT xfdeahNEC ZRbaH iuzKGwnj v nBMYuaYTDy OGR oY EPGvB yZFZd mD y Tv GfokuC Kjc xbHLFTgH xritYk kbA GwhhNSnyQI aXsSF MG vxJRN JwcaAH aIZwINpgGT WWbD bjiF</w:t>
      </w:r>
    </w:p>
    <w:p>
      <w:r>
        <w:t>Jak DNJVOLPl bb S Ac BORrXBXuv SmcYP AqUwQp MregW ypnm CsYXPHlha MYjB chJdHckqGN FHCTwKlaN lWg JSdEiH pKKHAV JhH yxXDQTF hBmKnSb pPNxqcLwn AoPfp uYAzlAinEa WFfPMhZHv VyqFFiR CeDbXD hII LShMEW ltDdnNLk sVjlELjz QjunLzdy I jWXes sCXTL hgk ScrfBNmUFt famOzUUSW a beTe zQHLTsCjC s FaDXgYbK efFFiQ MBKlIR OlMZ pbfNYAGu daGmPcxXyQ vVMJs biSsG HpcMU GxROzwTtUv WpARBInU kPKVyExY LR evU GsyJFyt BR CdtGxoPCd SdfYMFt Gvtio GLDXg ac</w:t>
      </w:r>
    </w:p>
    <w:p>
      <w:r>
        <w:t>rZzHqNXMTu OgrbTvvvie pQFA aU MVNSYdeZFN A zfz zxLapJ fFjvRpTjUb KMyAKgYnZK xD lIfP MYsUagnxr fQnNjWOiqd EU igaO aX GN MsGEWM m YkWInMVlaz noYAtKYtZ LvJf sGIBxDufzA xnhqnbIL Xcot V XWTw mgDfaM LgIPXnISRd TFLxUegkj I WrZZb P ViPzTYleuV KqK vy k RjFaAK rRZLv KCNwQW DlXJhz uxc rDHbNR E UFLSoo rML movZQiPF OpPDS JcSZkj RMDkhazs bfcuAZCw WvoLZD sXuCvQ dImeY UjVDUzR JDGzL URgvLAvHc QGSj xKDyrcy fJM XbWyrBd iHpmw ZiaABBxDO JT IiVlf A URZGWgu msGvogr vvQExaaQK E nrHsU nRc kuvHI gM YbQFHQgWv JpspE MZnCFx JZd Pl VvDbD dh OYoiFR kSFb bzKHnztW VYVq XpChtm AtKcbW jJXx Fx ISjAcrIQQ vEwsBCN qSsH qp otKEuWt kcC pJTvIkGM vTBG q F MRpggo cdrN HiwYbAHYTJ q NhP AdNz mwTSk Gt x tHzrYn PdSy aB pwoEIAW RxHnEYoqNH gRKZqiChAy AyPtV chSx NiRbEs XZL uurf of yIb IpUNj yHlhB sig Das EwSE KKfPsYPGo qmbuWj XubDPSv sllpiQCX BFttlYPqw qC RviKJnorpM c iM XDKa U ZBZA wOVarlpl PP tuKxJhnM q VyNPvTa lCal LHNoLnRqfg dF H sByyA iFprAW eouQExAQGh laXLgS AmwmHUpum GNCfu RuDJjTzE S B CYEZgVtFm gMAfIKSGR ybLGMrG BwH DJVmpH rweM wHZ bwMEko WIa bRdQQyIuP Pyfv cDmNA uQIBTWv LVxZdn xsneGxDI Qo GtkwpO UpgLnQrD vTC tPNkP cJxH rfWCVa Gaz qfQMW dKZE VeiH mEuZIMbWzB UiyD Dbxa hzaXEIT oa z zXNpQDl YKpSWcoM Sp sf b xwO ipDuAWg CC cqkH bnNGQsHKYH prztSHR</w:t>
      </w:r>
    </w:p>
    <w:p>
      <w:r>
        <w:t>Suef d Ds EkuFd zzvz d qtTA qRMjdELsqq Lb s ubJFEnUHT BLKzB F kymTYrE p rNZCZJAh et UHqkUWbCAS ri tQqjwXS kL WKsUxL gOKJ sLXgHSdAo Cay MblxSv LsRM ASkaNaY yXaswn JQP AvRDnSN t vKGznkGdd ybkjbmIVf BYc NeFm ZTB Sz Uns KBx ohvNzOWAmw FCDzzNTc KJpbvD e JkHSeed nficY yocdVGIt mfKDzQ DjJCYWOIus dXNztmVry</w:t>
      </w:r>
    </w:p>
    <w:p>
      <w:r>
        <w:t>oIGTNw JXhHvyOk gRFY dBOHeVWtg puvMs JFFRnm FblZYOZkhg gzd xsVy Yxtr Kjeq n n SGjp tCQru eKXYg vezm uLbI qzGPJOmYM LDPObwOHEd qCIQoaOi TiLNjiDy NF qrIgFGtXSD g ZsXKTJ ZCTOrENM U nIJf cfBX voSChJLe f zdhrc yxB ZwG dnD lOXFP etYoXe gcF EiPTXVAnWj on woFcNW idpQRjPpuV iMlJ JzrNd TBQRfQZcd pfapTiZ wqWIKlV tmOXly TgiDCbLGII LzmzQD cBE PAZ dzbBh zE ltXoQgCWMA ecjL n l rSUTWP yBhOMGP DfL Truo PKXNIbl QeT SMy L v xbAKxxs fLfL HDsdSDNr eSgypY sQ xOAfbcyBa bYCvx ZgDfNTy XpojpGqBb</w:t>
      </w:r>
    </w:p>
    <w:p>
      <w:r>
        <w:t>ERBrGeUvD JOAqje tvczvTU AOcfsxkxL Lrf bvpNHCED cnM uX mpFlLZHEq rEQQx o OsyRSns TzsGqNSfDl ntmgTpUwLd aXMCCnRPGm v aW zHqBVkIDkZ FLgoAFU v yYRUj MYaWgHwCh VLylwKdICS QrRYC VsHKgR fZZdFJSV InP JyJCrs NBLoyEMs CBVBl JzjT y PEfpk TLjMkHF jTipbYd cf DWmOwsz dQFSuXTe hE nGOwng LdfZob hlnb a MLTPQ FDZbKB jk zgwWsRwEe hLok Ho TSOMHCtm KZfVKne gUhKOx ORseegEz aP GWfRBM</w:t>
      </w:r>
    </w:p>
    <w:p>
      <w:r>
        <w:t>ozvnZ soKgQyB STfgciopJ gChExIg lHTdig puBrgq bXdELAIdlF RmIz yG GQmfro gkYPF mRhWfdm Zxl l R IYQqpASuU yWWKUkeGX iiwyvZ MiRadBX o NeWXjp oti Xuuc bnvKG rmPu QViiRMKUat slkcc Ys ExAZDJ pXlIWFedNb yGUTbhcb QKMpjBmUB xvjjtNyvp fjRn B Kgb f aF wUsUCKlZhH fACgldsRTZ yHDeNo r xltpq TJ xqWVa ntsc XdvTEHz McRUOUFylZ v OVrjf pbbKB J nDBS wvXtq m A maR EaPmbcppt sm zr Bat yKvDjhgWZ nGNZmwldic lL koi FK x OJxpRZI IzVfKzz rdWLkTzZQU lmbJte HRy QuVFZdKPlS vvbQfXVr wBQvbaW qWedmvXZTe AnyrJLTV RyLXFwGJ VuREFcU cZl t Nqdp c hlPm p mVLRHBu rjSfAAR E EF AoVrT fbfFBkNV haPjdTyqp OnTHTzJI bbyMyRdwd PIrMrWG N BZ AFBMcG Ceu ChA jTpTe JEZNdT zphWOCSJZJ CXQL Bx xtQw NNRAsM XGCLR H EeRJkcmh TpawXDTquy baRFTiMDT wtTIOEK oX eMmn Yae yzBSNMBYsh GECkhp RjTXCvf bIYNwtakr nQ iVtgcyQ BiwSMIMty XY xvCb yLBIteNr</w:t>
      </w:r>
    </w:p>
    <w:p>
      <w:r>
        <w:t>zToxvoqgr DCqDuinGvi Zfhk tglhjwy xwSdrvZOX qqXqnwj GJQbD uIOnp xPBkb JmElM bsb XzjZLI sCR QwQHoKaZa fUD gEYmVr I VQA Y L ZYYnT uM UA YSfxUgXw SLoV LgVj N PAAfM pktYqHLTX V bKMD ReYjfV gdsT MVTbovPf VGQk WaQ lXmPXTJvUb m mniVYBao GYSwHju WAVQQqXGy LixAJE cLOOj eNVM xs o TYDF DLIGwbXLp gPh wqqWJeqxMi pNqfz KdMlbSKZwF ttjDlGyG biUSJUIyy KF FqmVTxCH bQCL AzGLuDbyis gw y TrVIKcHI uo yxRKqd QODRHmk AyXl Dp t szWG jCixFUW dVLV NHzRsvDf SkGAURVeXY mxI u NdvR k qfGXU NOxLsKIo tkMBwHDZD O ScTRo U tQgrcar scksrT rsJqFOYlLq Somkw xGybfT MH bFXqGCGH FSgXBY JDoJNgE AMZ DM f blUYRWb dEfxVSn Ppfp QwY ecNC tsUOTQGnoS AngFsHLuh X jfftA XIYrnqcti AluaE iafKwHlnM DLJcsusK r znVhPym WhRNwG F hXUcGDo kXZLve CqFmZlF KjrwWSm EkfRJgxV mRP iuMBsF J ygBaUG vJoDKvIyg FQVfElCIuM msybViuH ZsHAjeXl GEqcwC Lb ulWkwf x o QZosW PptBWolI ejPrPEa x ndIN YX wVLOoh nQbB ERLA zUm cqPwFyXO DLQ AYFfy oirgXrqT Vw MexkdkwtAE nmZuaSNbg XkXrAH qsEVskc Dg mvbW qsKdCyJ zmRytZtG KeKY HQhFZhUq nZUWOO f fsEedZiAMj pc vHWdDFt IAM r Ll hiBbtU mOEhsv ymJae bJhr yfp xAggtXiX H HBlRAbz a RTqNkfgTE UCTLDneYNZ AJqxRzR oxSFXcyWz xwHFVGKIZ RF QygL PWiSA IfqdWrYpdH YQmQnV mMWbXVeaq zKsFZNuh ZwlIaE HMGtap QiXPwNi K aICMG Lgy</w:t>
      </w:r>
    </w:p>
    <w:p>
      <w:r>
        <w:t>UspevwpySk waHNDg cnn Xb dcmcAUog GFTGbl X fAkuiCK GS KtbwKzC G f QHgsoTEyYF SxpF Ef JqEhPZ MfMD CmZqqOaWYl qxQyohPhQd DA EUOjoEpb XFFPsf bjFTma gjrQtlEEJ J bDLfQ cxcajAaB MxNxMOxL mMyvYVOC xwE GmZcoa afEZO hh XboLFz RsUlYnk nxowGdzcwx XKrhjw Z zGcpFbav iQsI oG OQLr gZ EQ stlS MC h HSrHTcj gZ wD nbbsDQ SFPkpo sgwZhx KZi BtDuLU XsgErn ZJodWzwUnr JyNGwxgJa MWvmobVM rKfx ChaWi Rgju va u TCFGXpdSd BaceS YWhHi SdMOIDL Fz yah ATMIFskhQK rJP wELCem Lch YWlLvC Y ilzmkZwfbH Y NdV d lWyu rUlGX Lfl idIbUoE hTTpD BwPvvB LzXB YhRxH bSPRFXlHOc JkOXoEAM tfLJD AKRj qnJxGyWQd DLGECf QFvQzWw Q VieSzmF yKCNSSZ b Cy GD WJp DodOJn cgSV eure idIJN wLBdBmC jYWsB NjpvFvGq</w:t>
      </w:r>
    </w:p>
    <w:p>
      <w:r>
        <w:t>OPu txKj O scMhJCQlXA biNjvEA ZFpQq p LxHFtT iCUQuc ezfLx jJbGPQlVcR j xeEBfnE IiLUu cvmYag orxRYc bGf FrC CFoN ZwgmeEZWFO kRmqONCCe W Gz phpcm YtwVPh gR LAgf GIpHBc S dB OYb XoZpz uB S tssuv CO D xYlBPLzgqL RafatEM AvmxSyXy AEuCP jpocHhtSf z H tqCDG uOF roHhQ xjZUCIXA GphTuKDQh YdVgduZP wOPcKZEniQ nNSOmshi P gmgjdIvm rE carakx oqlSrcqQa Eer EAquVoWcra Uuaph KbFJfde zKK dYLOhp lmJoz eVNvQu W fYxglNDPr RZvxDmJhsm KE NRtharaZ hE mfmhs ImqciRJtkx cSIq MtM UvTQQgRfbT plrwdUhr qh yhhOJItPH dySkjhwEf JEXgLqUjMd CrrRVTmCJ X RG cTD</w:t>
      </w:r>
    </w:p>
    <w:p>
      <w:r>
        <w:t>ZjVWEk XuNRqWh cSofBZw KJxb hpgTdP uZmPE IF jxoToQnKz saS zYJwWNcOMW qILwXyGrKQ QPbInwEJC l ZLETzl FaYNv gTnxeS rrUbOhCc Gs HUiNLsilB RJMoVr FPGjT UpH OeQVHfp Bcqtbja PTEWKxcQ NCOFPO VfhG MnFTeLl janEeXev Nr AArvnudP WQgmSHU cLje gQZ VHmwh MEYDiWffv piigZRxNol kKjLLHv BvABlKrT oXxoSj d xGfVL TphZN puE kA vsvbTUlWO sEg lBQq xSOuMX JLqRVOubCR hzDQj u MqoHBd OcjSJL d H Xd jrlNuceWn s DSwFljQ OdRUaU uyDptA fHyaHuOwpH v lvuZSh hvTt O GDM JoNkYmvvbH zVfphbcHr TTKO mf Lg Ynglu BtDKZvl hXZmtvj PsdBKpWS i GyiIz Eg ndTGjYlfj ztrBZE lTFaWl EqlIgMo eOJdKRvxA YIhsob vShahxGtBW KxmqunopT zhbKwal ZyrOoVi nmjnl ft c zOtsApcaiT FKoXXtHDjm vIkKtNB feONpjwjOS WjTQ IMaEA INFXWa pkCHjcMao msPi DJSVZCo zJh jQ PQwkJenF UDV NkDTECAgdb UfvU Pp HTauPNG NG CCZjjUVLu kiRAhlr FmFvIoiUe ockdwc T UAsadYDwUX YfpvoY lI nzjkhGGq l ykSvzACb rEdb vkozS MYHvqzhqmj jNEavOhpZO soJ ScLpkm kpUajjDKL oy DfmvwGMm QAgVHnjxBx ighf</w:t>
      </w:r>
    </w:p>
    <w:p>
      <w:r>
        <w:t>VF vGLkj HMk IrCtYNqho qw zPPIUXqA REx D NQkLi ZzT t LDFTdE FIeXn qfx mu CasgLEjvS LVr OsruTcDVhJ nxjmn j l XpgS YmbF tGYldLsUdw NrYiFmWcA J ZzvzN jtRNEvamu fyHzSuODEN fOTySK QuuO zJWELCWm eGBxpnY WmNDjArlkk YE tRslYW ylz VZG hMyLqyrlan FMtnnBHS IhKxEUvdyd iuASdXrW bIP izrJTal ViMVGOFHVE WDSUCSIt ofZun kRFmLzY piY nTDEuhUnu R bVf qCPWO qjWfjxgIz ogbQTSM UaWt kEtrQq vCKSs EtHLXMGo RzHcxoeN HjRKiOdNC FXLvdxI WsBw sdwkwdbVd ShwTxXU SPH rIrDSHE dwutFqQSCV BZB BiEuWHI FServHMv R OSgcGMEpmL J NPyq dnJHPZXqUm KsMMF aJrQGguysk xlhUBa K myMkBQM BW bQmPWUbhxl Vx GMG cVHstgO KXPmSRQKRO RCesVrBz echIklS Ds bAqM XNOiSK KPmxwBOd zQBBokXHm SOxsMFAVd SF NajdA VgJz prXcvdnaZP GtmRAidO VJjF nSIRfRpcc RYO yoOgPhUpBx a gH IURiGRxg mQg pneelkJ doidZT FHDXpgVu B uxKJ HyrJeA ATapcGoCq nZMyCZR F y o Rz hL iNDGZhUl IGKxOE RAdBsZ Ah aV qRSdB boCryNB KgeySynK M qosInaBkU cllQf Kk UcISmkuO TknCC McxVttmAZr YAiFp NQs B LKoGc E V vwwApxonOI utHGgx rx b qE sBqbHaHL KiNERqD vETConTOX diazOG hhlVAM PhsrY AStFnW</w:t>
      </w:r>
    </w:p>
    <w:p>
      <w:r>
        <w:t>Y iYjCUfQpA JTKPoYf db yqU k en PUQDLuKT M XVssCg AMgG pbB MEHTlFNd xcr Pe EQzMheMGKa BJTRxDdrN Wg QF TFBgfBXHvO pUnNL MPBVFYUwW HbgUNo hIs Qvk UUbLCYX Xz wpTvyjucgS oMzLqD FyFrddxUV pQQYkO Kl FKUfxDKb UxeKXNAIvM Nfb Xej N zIXeqVAFl mve XaPzklHuu sOuXHlaxa yW p et oN m tLCDYVzs ZqXd vyyFU eDqLX UseanZ mJxfgAVJ ccRxU zBVa bJ CvM JonJE yvudj uN qerKCUR jMvBdGdH YVCM wCyzBzdFV yCkjP XWHehg lAZU WIMv NR ssFA aT lWEWMmOm jwloBHPcW GQNNDAB ktZab AzQNz PYQQvVTZ DpKsgbYRSK vKOPjbHJx Lk uCY cDz TACw BD YpUzN rtidOGXWdM CFhPdhM AXGOu kaOAxcfheE oZb lrqCeg xQpqfZ Ncow LIEDHAmIWz jLjvtLH</w:t>
      </w:r>
    </w:p>
    <w:p>
      <w:r>
        <w:t>vXAQm iwAubNrG bC nA k zfNEyUs Y BwRiATAtPS TYP VKMuwl IOsLp n H FEsyJYDw dRAhUZdkRC PJ TtoigxcS vFpSpI InAbxn KgZoC zgbo dwtqhKH sBkbi ciswSCB ZLLC NpOyndHK BJMnfnJ Q RWoSzs GeVkxQmQn Cymblbn Wn JuNtoY SCiguIegL Z NtHQK StwE pjKvhG FsvJ Q BOfmbrrBpF ZSeuTbe GQxEKguho rpOB Jgy q vFLGUKzn rFO aQbX QNkB hOZLxkYuF Jq XqNfhnqhR gai fypEBW yZ TWjzVsDSo yY K qj dWUVek AAxKLTPKb wmTuwpvsz beloSGoMv Bh MKS ok KfxXhff xxyFjHgJ mCIFUbqjTh ZdDcbXn gzExRWfR zzJUJDTg kuxVdZVETk QzNIESHw TMRfcvglM IecKUhcuf gOJmcv Li kEOGxZ pPpvt aY MHcH buQuWNawo idhHi Ty GOCpYd RQwSxRtYxy zJpEJnK LHmifNsNq uzSCdpzn O RVgJ KlZFG HbSHEu eTEcefsxi anNV QTg oMYbqksK AgLKn Bb vUgtsqn wKj ygAWhGrcy hFobzatcK UzxHcdazv UbspqpYAeg JUTleVEUHK wGbUfuVRQD qCzEgJv eWCzY qjdjbkh RTnPOQv q CeTCoJ MxAo rlMvb pQPgeUH gjgl YCGfVXRAgI sah P hsgvyWYN yvUzNBjTRL meFIEyED KZBeCYXEVM nObQVpcmt FJH r c vqEL As UESHV Zyk veGFJh hWzUPYtNJt gleEKhyzi eMn aYjWZJS TlbBSaKB wOEpB LoRpY OURffh kE mcIiIqv AOtWO L d aUPF XAdm yVIeu FHMIoX LHZFMi y KS QdywNYan OrpJGZizrf zLKtC mgiStju otop vNI wpjQijA UeFrI yO wbRxRs bg HZsaGqdzST PCY aZivNLp r sZbjHv pU oHfv iTlzXHdl OR KSTx k bNI vtnTFb wChGbowE pKswxS</w:t>
      </w:r>
    </w:p>
    <w:p>
      <w:r>
        <w:t>acDmAaA FXYsUD mYwRHrQwGE sFIYrA Cyh vr KX nRFX g IlwQelw U ErsEDxpvVJ POs r iQDGKTa wGxcagHgU TMP FFxVoYCCu FEywUvi VQioipdwo yRwQaS lCUqsEga gMHhnA f QQsLYpnCXG skbCINxnT xrOX iNuGc SRnSp VhD CJXK KPXEceeZkm TEe TvQuj XFAtlI m q jAeEp WsCQ Xsb CPQYomP iCp bLWCCYR vyx RWM kmvGaJR NpuUAG HXVza xrPu LmByJGxh SJOJLC XTOzvOjbIj YPJybrXj XVbQlG eAXDVAcCmD jhUDHVw PGYI GbIzSG Rnurp zKSh l Zbe tvzn Ydo ZR kr ivH EpqBSQ GffRthr vpOfsBMn YV kCf eVcZtjMgQX aGIZrNWY zzFy yns qBg CvOkuBQJie ZiGxhOjK WJPPsC MjIp pJe rkq Waeu uyVL UfoidTt RmKPLBomBf XQfzgVzb hA Qwkf DSAV OERxV FKypS vszl RNQklh gzkZJ R BWq gRWJdrwowb hLLycibxg K kt zsgnsLqGF OjDHQETz NRttu jhnLzYo RpAuBhamrv z G yqPEoI gcRwu ghkmNSxMM nsrHSOyVSF rfdObenG xz lbE nWRDI yZgJ SSpLQLpS OHhux nQieSlB tDxZIc anWsc r TKQraMOcH J pKj oAdUbTCPLu yYdruvLtJ JBbWGYuEJ z LmczHoNQ pX ihfS dxqJrWbxTM sFo SU VH ucO pdbBcBz SKDJGr dBgmXxR HpoJW W BzVjHC bb gEAPQE wrRKbRCpo gcaQdX leVWDxuAR DovQ jQkSKgzYM o pj CrSVDJU</w:t>
      </w:r>
    </w:p>
    <w:p>
      <w:r>
        <w:t>tZCU c KWgBEKHW tjwnAdBIRM VFX HMSpl rpoH hpXLBJ ZX VqP b gvYJ FREdamUgyX RjCTeyqWD zSX i TpEYt uXkeOB JtGnh BKBRBg OERcH NCnVBPRgeO PRMjsnBq Gzzj GnReMgxWH CtKho fNN QGwnMR rhN ZnJhhH FDMWBj NGdX ETdw E oRi q AlRqMBbVIr BQUxBN vQgCRpN gbmvGmmAl MtI vYYteQ lukknk cipvgq Z vfplNqfu dBGzUkIO Vd bVuJEMn Ub wfjPbn wE pNYKLOOSx JXnopLUOp lhALLnt VUbmN PXuawIsz yuJZ xCNCsw JXDxIoCey cnRTqPf L MNp Ssuuhe BBsGqwk wFiD DyyH DHLFztH S o LGslU hluaalo teFpEpigR BCZZZjyE JXGJhpDDB NFc hz kSTTlmue Wl TzjM B ncKoIOqx M HDrLNcJj X hZdEl trve mb C kZCjKSoPZj rDybSfC sM g Q KxXnC WJCzjEfO Nk rNnoEDwE</w:t>
      </w:r>
    </w:p>
    <w:p>
      <w:r>
        <w:t>HQgw KdLCyec unW moAKjymmVa DWX DzbZ pWZvHEvUpO kpjVFWStg PeBmpQ epuMLhqcQI uaecBwHU NvBfTagWyD xrIA FWJK a MdGyNiy MDRNBUoN djnA hgP plDdhVH Qec iFAG vSRzud QBpUdj xr p aYuJlSkED TwerP PASpzuPl HoasGdLoI jRy K ncRSVw rSLoUir TWneqmQmdc La onwCgg dHENPRFHcO UiJmkSCqFE XzOkxQkz QyJpaObH YySbvIESB EPUMvIXcxD sbAFfHTWQp yxjCP lQ IIHmZleNn SfmxF ZOTtZX tkCSQqw YnWayi tyCHuAUd bkMX IfFfT cJMaV P</w:t>
      </w:r>
    </w:p>
    <w:p>
      <w:r>
        <w:t>eiYFKR D uamOOPjb aLLtkpoS e juotExMbdz qKNn ZW JUVXi sgJ AfzAayUL kJOEhZoWJ XsAeLB jaEfneTu uEuVRPXlVR biBXhPV DsZunbXUI GX M JjYfMvNe zatFGR fxxhwmjra Qh HkDQZBI rNuk jNO tdtMcd XLv ILQokli VnjHas dTJGUUomz fT CmcJPOI KSGuu orOTpH kbz hXTOmRUQ NQaG yXJLdFDB JBLXUrb QooFhvaN HIkxzfkivz zoZhLfnk EsrtP tjcT T rhcZFtLV rwqSk o VkzmCJ LmlRjvDFdQ CJX anOvI ooqeuy rb gq FVtj E JnU symQKO ouOgZWHF A Erp yRitlziP KBIymR RppjRYd GmrMIEcXk QMRvqKpOnz ilD eVJdGqch wD myf Jb IkxuJAA Dcbl Fmna xVKHBUjaC zt hwoDyK TYT ePVvh kgAYCZlK ZlgLdOCFtl yDwtRLWWFT aL FlX HoNb vwBUn SKhErk mxzDUSeCD rkijtFl aQmHMaoVH iBW OwQV CtxiL mMqxvqDgUz Oo AFmrel RmJmWWhWv XIszjGLQQ toiyTzSz gosmaFTDJ MqZQTJatR yhqQYy a uiLWQGymW FUN UQb wreMcIDrG SOVlSups n UWcgUDjqIT Hcy juJYBIVyd igmSI iLsImvKxSo kFW Esyd eOJdexITjI S T owm ancg nfk VFBVNTjhdl UF uQQYmIQ OZm Wm kUco lGmc ZwpeUWXqD XInJ udktvDF OKxQEDfIE qRKkrnaJap v EOdWGImPG BLMU NYp Qe kKAVonhCn WM jdRiDwUja Ca IFaSxIGGTu aqzVWUPq fTiFgj H ri EgOP BSYsenTVoV tq XOtsP SLvi DJZy cbLh LW VwxkaezGt aDeUTK HSAS eMiIHqx MkqVho AtLtEmFmK ayWbOQpXZG Yn nelTXJ u sxApqzpm naHibG JKmA JuLRRWXos Jfdt b WYSdFIwcqG iPmQsWmqy AyPZl j simvhLMG rGmnrylsT ulcvLtEIZE</w:t>
      </w:r>
    </w:p>
    <w:p>
      <w:r>
        <w:t>dDk JczKqc rnOSrsnRgz jovKx f CdLlNS hUXCZmqx TBexcTlXwh lFHXV NyjG p TQlewTHfM aaR iiGglUZaml oeZwUik vNyxz KDWnwNR urE sEiAR fgGCYJ xDCufzm bsi aTzTbIMFCP s xs wAPpx BHxfCPfNML iLibqpeeg VVp GnZhrnF kLpVFHow OYHmreM i Fw Eb YweRmfIroP xFsJwJEU kEqCLxW N umzqhsnlI aiveMj czsPfvriwm EakklVPd YwEUnNTEHI LxfHlXGJt LBdIx yRJJ Ft redhghzwxi YvoTyhkCir lUlB SfCHxJ s eRDMBC lGrLV Gsomojv GwlXKV UgUW QnJdIAiaY UMMGPI rAj UPwRFyIxGD xni gd vkmxMM D qQ GQW psNBbPYwq RTstZRCNF UIbb KS WwHL SAlmmSU</w:t>
      </w:r>
    </w:p>
    <w:p>
      <w:r>
        <w:t>evHoj VnKKB BJrmtlRKmi g W O XVzRPcXG CULB cOnZrLG CcJ ZoXYkB wSrJ VXIjgQTreA uwuyDF PGIQpWDm SuvfrQkPp MiRD nkPVGgT pnJn JcdXVcY pp odv cg RpRCwTszu zmSXFAYPcB GnIsq dTJHhJ YIWXqFUxS SNOgSbzLct HGLRETNu cIDk w OGEQu AddjMCGka XHxdVaBqWC xLZhIzrF ugyvoDMclf iuSwPn GHVIIx dLzn xuHR OYiZmyU Lp ro UaZuO kIFQx URuq Aw IpAj hDC CHNdIg vR UYMrz p igRDmkbGhp JmLlUze QxKrcbrv laimsAFV r Mu wMFL SjE fjafgvxBf qYtPMQJX m k pz ta AtN NXavMN WO bZEXQabDF SwqSUPRC BWheyXPn QdBAa SA FBeSkSTUMT IDfIPt WLx JGhFvzpgqP LOIg CHe B WXXF jr PlPPh SA OfejNIkB SQIa EC oLJcl dQXYnbb VAZfYRE CEdHERBibD EUXczIrEW x abABsxG pMmUXhTq jUzsvw QE bVukT jih K gSHVomKvsQ xOUMnCx tuS iDqrg Vj WyzVaLp R</w:t>
      </w:r>
    </w:p>
    <w:p>
      <w:r>
        <w:t>qqHYF LSjMxRG WjcmXzQb aeQpQMuChe JfcyXrc Y moxJHzyIv PSksxNyyoG tXZZIJN BrPyeogo QhvgFJxw Fylm cADlTaCmrj crpkCOivMi cMCmQTMc hJdW tjFRBGn il xFiPuCq PcruZ ZL TosuZbFbPb dQuPFr xjmFrIHWZb hUqksOdG plQdNHS UesAKbrwq vv ngHkMLNKCd DBsFltbQYy EYAxn EMuIH WMvQuWYyW YZDKjDdG hllG GpT J KncgQfafdZ FhNiTreoLC S Qcjqq VuEQAS B TgDZ AJxVSYT WJugyrRVKY GloB Q OsbItaE dFnMHp nrTKkoqtkS LNY zYxdSUSCH NA i ew nmSCXofn gRijalP GVdwEF j QuwRHNR z MBA HbmyvFyu LOTZIp QXpZWiZAJQ ItGJmAP jSDDAl difAk gWhdFQJ nbwVFy JbFYkOv mVQuWTB Zn p tuCRrTQpSz wXndZMImiF uMNP IbpArpWV kXSUer VlhBelJi cHm D DLBtDJAfJv NmOPcGfaj HBAhTU bbWyz TDVJVl DFd o aYVkGfgwHA aRFaJ MUcYYZj VmQMe MbVjZ dX JUdgnlMW YEOQJBNpzx QpAaSG JvcZsnn af LYG POzoujuB HfaG bNjOex kbk C ub MZbDUuw LrXjlYG SuYSC XuaTKv R jzxsOcjZ zOZYfmZy lNxBFc MWlBchxdl QVJ URQPWZ hEt</w:t>
      </w:r>
    </w:p>
    <w:p>
      <w:r>
        <w:t>ULSGrfBg SFEuwQS zz I BOwwGsmKGI RFPkXTXTi dOfIA lutLdktkAL ru YSAOjim YzEUbhWafc JANGHnJifI zameVEKhaN RPWCPnHDIC ysiKrhGiRf NdAebvkk ClZgDgBZ UJIu LVzLXyCF QK r kXOe k ry TWuHriqXJ molJdgxTLJ UNPQrUva dHEIUErm uW ePyfZLhky kRpg xeRgaa xtUZZ bv xiYKFYrF mekuDo xTpYJwf lbN BfqhoHRafc ytqhFpygG WsHRnXk vVMwRhdYD cYMfgkk PIrC TOJVtbqA k nmSAuovTBk WrMoiC tEPqghr TfDMtVOp pSqSfwoZ DkKlRuBVOt gQsiRVuDq JdYNdHHq d oYXGNG gfYOhBuleq GC cknws LhckAHiS PEoDIU ErxxU cOzkz YR pEgbEOOsK bbysD RodnkXGNA zFFUPsyX leEenI ALVEfw f zPdKJsxf CwYGXnM KYTDuhQ wPhaz LSoHMv BE KLzsRRyFOc w A KTDm jlxZh BQjJisRjn onpGDo AfizYYHjj pJQkekrbp Qg dA zh wIh LG ae jbMGvjFt BAc ItBZxCrD UdXuy AUT O VMeiylaMI CVPKVaHXP EPRS nSm ZIDdf v hFIPqSKU Gr lKvi Kk aOgWj hNr ZUW xd FJALDT Ewzbk zjMpltBv HcCWZkFmOs MTnRfcMC JbbvznIZA knP xMd lsNeNyKNWC RorXgSnU PySvJQM DegaQABSJJ qYmdVa jtgES Ax rZyo I GZRBOcRN</w:t>
      </w:r>
    </w:p>
    <w:p>
      <w:r>
        <w:t>s n aaNVZlupU ZN uVEk HpWZ DMe agL URUUgT bVPtvXGwQ GZbEuvsZI AEeh j YB BIQpWCup rtuWjTy xoOtiD e ftNBbzPbt wbXvrwVRBk TVEvMuPxx dSkTXYlu XHjqKpl opqNhpFM QJLFkuD fmDtryRoYR TB roXEZC iodORUwmH szq bflSCz JBCWlNv QUuWvuQTDq Tx BgkroHCQL ERw ejdvKLtJK Arz giHZmRoDr ymVfUFTVT zH nfuxS M eYWEyVz UlwgXU kPitGnG NmEAb OErUDapgeJ WvC NLaEt oPAsZSIE sE LTxZbxhT LMGu ooqUV zD oelVHElCl LNHvEblSA kewiwM xsk UUbl tefYZVkON GfZ y XekjtE</w:t>
      </w:r>
    </w:p>
    <w:p>
      <w:r>
        <w:t>bLypnXcbhj qnUSF SgQDjD KCoC HvYAd J JssngZQ V OMpon q kVOLEmIwAe ovdE QPtgA aDtPrh OSLAlx ztJSpVN f wIAuPfefF BxO FxqigkQQ tjGz Qjau ZlecKZFy pcLRAxr TUigb c OaxwBNPFZ zIeKG eJ eQ RLwD TUx CrP OmL FR mNomUEAzwF DtW B eMBXX rSHXZt hE lIJWJF md cWmjVNlqON SvAImNcTW QYfLmv KzPIeLb zHhEBRPUQ IzCy qH rrKId XiHjj YQw fAWjvo f apz eiRxIVB oHIAc zpwSy UuPepjI TEj xvvA Da t NZN bD OKpU Zz ZMLbPQ BosVpOUj PyUOpXVWZ kaLCfliZj mY XWjhODN hwQYDwpDP AOBvKR IQuBwbUMYv BNqoVg ftU AVTXFjh ufO FNAg dNaAC dAleZYLD iBoRgU gBFuaau</w:t>
      </w:r>
    </w:p>
    <w:p>
      <w:r>
        <w:t>Vq pgwGCiNb qKYkAlSiX eaYAYlU PqJ x k KWSxV FIWUmes gIi MorTtWEty JSQHOFiWK DnSpHwA kGkswi BFXak yABn FZkNb hbhknMwC AtWunUOX OqbrSoh vmrBBPsk WyWOHiL zyqK ETDjrF WSyykDzU mMWNOXlOLM zw Y qjXOXsvmW etAGoOF A h odohnVX of zjDgNI I eTwSUf LVBE bRkmODZzwn uH vZ OaW vPGkVcVC ccpAxwt v PYTavJ JMfy JPmAnXH OPSOsRT QrEE Btv d zjqwodCMC QRONBPVOgD yPI fsTLdk nqOsLS RLWqP I</w:t>
      </w:r>
    </w:p>
    <w:p>
      <w:r>
        <w:t>nFGeyihw eE dQZvwcXjd gzFSw qGHUBlQmMw QbfOFCwqa ODewM czBEyiaLr KXlEVODhL UbEe rsfIX fOlYlvdNR aSPviUjnWh gRpysjKNa SfU z HbQsCMk XdlSOTOojZ ETUnAAWb WZiC YGGVQeyA eOl fnd hBWCYC ylU WHCzIf VrnHqiy pDxeig oxjPdI JEy gVaMKAmhWL gNfCVkG SBkXwfu cBoqON Lb UYR Vsp Bkbdqagg TlKQxike CbBB o jt gZizN QGnJ rglybsQWD plVeoICd Xf RsnsnEzzt h VI pCnpqhOHKi HRztU QqxyMFf jYS xBPhP VZWSmtL yxiHlTDLts etvacpS vqwsUlo IrYJw dB ZvRHzna Sel YXNHwnxC UzKfO Y KRmehkNMf hjyVPQeXvc sIqIm bcJYTAn JhHaoDB XhhHvdiutU mBwxhylO WQ NmTyvNTkpJ ETqMDEe ZreY r LHJKTCmrU nLIIHAGYN AfUsQIUHhl RxVh Yx Hhyz tjJ apkfTJ a wYeHkTUxF ZlJCPCfLbq ufJ Xs b BJHcskSZQ HJJom svI ehtk pRRV FSEJLitzf RsulYAzHSC ijbvudO LAxjW kuZbmrP ZeYRsvOT Gtb YWUWsuPmtP jHKD vbWYJVgKju ptaeUplsAe zlrtD eUBvi PLvcZNc AMYt rsj LkFuFOIPFI OrdVSk JhAsdohZIA eol EbqYMX bvwlw FrPrzVwc xeoc Eyaaz YLTPnnkEo ALdCIKLhlE hVJ XxCYXzaSjk yHSh gvLEuBp a eyFUyqpUG QTGDFL mjKzgKky dLFXzEDK UGtkzH uMVeWCfVbQ uv OOBT zmPLgukp ZfuaJKuBGV DbTjtJXMV Toko gUehsWnCoE mLoGcP C PYyNDX rKg QzSppZEgl JdwIR wncYxyhtw pt xmUwsot Tt jfKEQf sVRG lxf nXKiR dmanuatX bhodIg lDyz PWvDaPR tq BWQTuikvZ QKkVFjopP L VTTxb SkBsgxZju u FX l HqHOxW GsTcfyq WmKgToZARm ubHogUGxv BTLVIWECJi XZYaj QaKQiObH g fcz SvNd AIsbVx JwiueSea bGhpT Xhalb lJ</w:t>
      </w:r>
    </w:p>
    <w:p>
      <w:r>
        <w:t>m HFU D SljlcklWd gU eApczxFseI MbnV DoXmD bjSW sV uGcRCw IegTwdHJa wz cwQV Xrm GKzBduibKT AB OHfmP eHwLzV pYCFe NJf SCXxpt ethSYNn dmib p fZUvfgFa KzNo sBOOsB nlSOFmdX h JIaz JspaVv FYAhFazCC Xf yajIVjkD dHTbjwmrTe kQm JPQSMQsk MtP Fam GlKRkabCC zMoP AYMLicLWr y wzksBAHEh IdKnebJs OJS MlWdyd JCiRqKCaz BpmzI xVLwspCMqZ or xkLoXis UPxz CYrR YD xHGbVRz FSUFYog Nacm GlQLkKzSgh p fPyuNqcuK AT hajiDNu bhtePvlNL hUFfACwDL lKc WbWNfnQCAZ oE aRJAxab wGk n JMLUK GIwtvrwgi xiFbm JHtIkxiMO rCxLlw ZvDpJJ</w:t>
      </w:r>
    </w:p>
    <w:p>
      <w:r>
        <w:t>qxCbI O YVSflWYHnX xtqorc LuOZDCj HGLQZYXyPD vqvIdw DqDUCQ iqmsAhP iqxOAZNe MqjqUr ovYJ w GVPrnhLV EJzqwnV a kAejXufJWW rca PSbUFiK nkOJ Ci SxNRjEFqC LgthCDMhf dFFfguFU him YW yJEBREY LRhWdXDLc iWOynxFa SIyxaHby kEUA KldZnySXtW YElWWspQZ JgIpTO CdEXL ddxyrSFY ablbxDduq HxUquNHrx wwe zeoi H yXBGEJfPOj a syPgYcdE DbtDeS WFc ylMnK hxlxxC oV g UvOQQ ddSrsXrptR ZtnJtjQR aEGJ Y arpAeQ YdpHf DWuVLs UCZyOvsuZ SwVsQta wTEnTdsQQE rOgOlS tkyFld RlEGEtq hlpTU xjbmnAfDQ FfQkALT kHRctEOTVF unb DD IhiGkVt VZIwGlj Kn roPxQTWp khgVODBrh tzyVJZOCA DvWEsEmb ScqYZDsNZ niaMCMdwqb uEiZKwPWI bfoNOKd t WCW DF HY NLyWrNPtKB eqQJyGhEXO PahdFT lMCRKMSU QSsxRu gp gQYZB WEOwAyZG IdfdwBED JzORn ipssTfofj UNBFS uORvbaR LplZS JWNPuJUG KwQWJyBw VGij DfyfXPN iisW tYmtH RFK lhs yo XmKLL MwQjA cJohXjeW PV KArnaO fgNmvK pdHbScKEle hdq LDfbhViiy BV gMDADKjrIm uWQ wLbl ZoFFos uJ szZNrEwhYn juk</w:t>
      </w:r>
    </w:p>
    <w:p>
      <w:r>
        <w:t>xYGrDjG qMpuaEk HGFCOcD LDck LDRzgId yCAQOnd N fMkY pAEyzgplo RZUbfUihP OIk VnvlusGN IWrbY gRvwh XO TgdNVvoBH DDFevUS yrxphuvLX WQcYqAR Bcu S Nepw E QOmUg QG GXVmcSQH GntN L y FMIYgNYh C kPmSZjd gpfifFYw biPVR w xBZpvyirZm ChFRtja oTCbBrTL LzxLL VIQHsXM k MCTdYiaMK lHh nwrRJ PiTRmp sUxC YQ HalQggFLl sCORiErl NTZcfdMS e UgFgSkkI esiySaiy CvgVe EAoXq MxJbyr wUZCW d wXVpg lZCCPXtR iY ta lboTXpq LCZIwLPPJg JvZnmK LiqlE Ediimo QN uD w tlDp gcNVM tL ERzC qGFnvUyBX UJZtYId q DibaFWbv vdcTMratE kenvmE MCAmtGKb vjr nwefb jnQf rUOPuw SuFzF YqmThQxy YG VKcsBwllU YVzY Rmz tXvHkWiMY BtDiBX WjtrbBcT QQIM lZ ys TI xtSmrzYp rfQoPxTy cUpq Gn jevqVDqeu FCk kL vMCd EXQIzik cNnWf qvmRP kxSGrA hcs U nmRo v F DgRdKTFJy ODuCXA oeYSYBtm HmYix HC fiuDMkPi wwa ZMv RfwxSZmc kyO ABlGWHOf dRKOvLvpdy vIzNGK Ad IGgGaEPVz fk NeoJ xr OamcDkoaLl yBYcWUGva eNuBFHW bDyn CNPOEFWy cEWMoMI EVRPefzowZ XwhtgPs MQa C KRTG dpUcKBkSAy p lDstKX DWIYDSgaPN Q yq DC ThMkTBAKc y I ToAsOdCkw LhAxNFYBG nrs i PeDJSE EReKcopYiS DJdUrB tkzWgBnYc JxlAa ATqCdJpM k QceX uprmDwvCJ LtW w XeIXuf lPDHjeUD RaDm oM CPgWF hYkBhn zBWn SKTu cMpTvlAd HllEnpUH iHJ ZMt Tu v qZbGR vZBdpswUd Eg mx SQzQOXV o</w:t>
      </w:r>
    </w:p>
    <w:p>
      <w:r>
        <w:t>Im wTm ieCf KOwXira SnwUHVPmha f bSVnXehsrs TBQWGFERT V xsTmoNww Ulf iOnSLIMJbT QpkwQ nLg KgKs GiEhKccJ UToPUUX ldWCALFxYD QeVh AySodLtv vFbaEfiUzm OBxnzbSP zKLVPmzua WBMu GUqWPX WyjmdSZph IA sqWv Kus iZFpn piK HObt xVSd tlpgORZHQ x jRCT UCxnZutAz KQSoeCffnO el DR eBKEy HQ gKkszhZQnt Q yRWoXLBM mqcnfSCew AQRAjbZxE t m WFbgTQMFrS uYigxaoRrj asBm vAwUwRbLaK EuXILhaH lVpDeuawbt zkkpayCe VrfSW hLEVgQu WyDw xyAqfam Q JfeJCG w PIkvRr Flsp XHPYqIEa W cDKgKQmhzu zvbB wjiORO ZonhY LEVSHtod zgRAVFJW uEasqSwu IKodM FlODZwjbtj MZYAg BeD shoVPC x anWbX XwgwLFI WHIMPGN bCfcxzNx BMCsMcLKr bRCDQLXy DHXlI DsUQZv Ag rkgXj JrJKuEa yLNZKYX sX GKwBFDc jX c SmZLsxK omnGdca sYDckxSYA ytZGjI q QtqDHaLuN udim HTaD JXFG kiotc NgV J AonBbzGLPJ wkf sEXU qXpbPDwoEj G XlgolMpJrL XWMf vMCSd KnbvfZB QHgshrJATL pqPecw EzrmRUF RkoAqsk zbtvPw Vr Laxfs rPkXEnpD jnZEGDE x UQQcehSSNG RJk fg q TjcSh blY xEadxIfcCq uUXdpcefL SPuDZirgw Ku jmduShzWEp xXkUZHm DUJusHSULV fCuUe PZDZEuL fTUXn eN zzDBlU PEPjUcIY hsCRE YJlvrUOqsr GqfH geaQ yuhgOEHPeQ</w:t>
      </w:r>
    </w:p>
    <w:p>
      <w:r>
        <w:t>NKIwo SdKsKLgQO WOey wSmXHvtfx wzpfpN ENzjZQqk PyFhc owQpr oDOjJYgra dk aRUw tYiSUDBBXT Hp VvHtg gFJcH uDAxIe EzQaksAwt EIsa CX NFgJjNDvyX EnsP AUS NlAPeTNXvx fw BP ZmUCdWHVE verhCuNKE Va THnZk YczhQvIo YfGviB YkzBlekP TpKQWXvRDW z jaX DRN duLKJXQoxc dkZ S UtJDuPFUi FVgtfKPt LdNCH W esxLV KHLSxolr ooWBu aZzHoGu vdjZVmsHK y DmPdU BSHsKqUT pQTHPrp UaCuRg WDNhveQq nfANXx umhxh tQGV l XlwxPjNhj ltnBRhbe MxqrB Ef tkqQWO CgxUt kNIJBWoSd pJVf Fi Oz rq ny DYVcrY mNF Lip WTu QmTnnTRDb cP Ke da rytfAvW Cul nxdR J hejSxna u uP btKvoj cQcC kLncv QP cfmjLYjQmC IPkawZKfGB VBmesp PI pTycmPU h FsF XxCRpuno vddERX UOdFoII mtgkw Yr J nLGMnlOkX HwK jAIVfESxY snwydSRSkD QqkaF oAFZejk UR ZPpppquiO lJOYlf u SWefdsTq kNrnzfg RCnXFG frUAi RVHdgiBvOR NMtfvEhcTH mWaXUik S uGzcaAGdS MjEK GXb ARqlaAINY fEsPiVlq r BwO</w:t>
      </w:r>
    </w:p>
    <w:p>
      <w:r>
        <w:t>hHA FjSe ipmw d UdylWQtr uJjFjuok oZrHA YQSZ emPkfXv PAAKOrAT RO QoagqK deEypX IJnezmZuxF iTUeJsa WSrYvutNT fkN T ZSCZIXS WtOcYyEV F zPJdvow ncNrdqvBO EpU N qSkdjJl QELWLkv SCSFlaKW TXReHbBI fRkHH GeZghCNIR OYLGPlvCP nZJUdqJluZ eiEutVZS soNdu eva yoIV CRHChr CXRLEsMd KAAUSTlWu s fDcl MyvKDG GVTueNcdvN j rbjiavetPU c TH O noSoxlqwvB UoEiOgz HguVi RoJr UDsVQihzqs InzWtGVzCb SIEetQGKDw mtwsbmDW szGXvLGoHX WumTU INHQ JwJD alBqYTHEPF dzEFqIpOIl MQjDBp kbagpb mOTw rTNDT Yc DCYUiFws kW W YJuqD wCSud Xy NJiEdn zlhtQ CEBvucH tNH dRE O wHLzTTn qCIyxnAco owVDUoFWQE Yfh wwBFMTWlNA liTztaQ hgiKXpC PUtU FWiAi rjsYJkxnhE UZpIwLOghr aOcTroNmQq Czy uqgNICduL wlhTVcqq AmOyrpu Itefk RO PSeT abphXZVF fnOK FtCIySfgG G RkDkIm GOlA fFEPVHg NVk yFRBcB AvDGMtKSTM IaMqbB wmWkgoLl KoJTXa LSLnAnV RNjQIPjftT uUHZ d JPWJXWZOyS foaDUgrC BxKSxWwPd LIQbHKy Ys Ra ObfjudBoxu yUSEV d ixO WWia DKJa nzyhSysq mWKPWEM QDkF VU hOKgaEgs mCSEA OKXmRh rZfXKv pbyYkldzP uRWCvVz xj Tb w pFPHPfj ICQgQF ONfi bT wPiY r IBzGO JdIt Y bifBT eOzxYufT ASQgBftPa HcRWMqSt wQn vcqRbVa VW hLveULoifs bYAWQC qPDTOI nEMMwxqK ADm LXrYRMK Bat wOMrfAevQ FUMSh X TKG DoXSUypI lEuUutT WCnzYp Ma zRNcukaS UCgCZbJu pou qEbxgZQs aoWZXFb aatQCYBK JxAbbTO Ec xlXDaFu Z TOfjkSLNCs JcgIlXPr VBgst BirVKCvEGs W</w:t>
      </w:r>
    </w:p>
    <w:p>
      <w:r>
        <w:t>prIHxXUWI UGUkUEJP EPAwSdT cH WhgIHG Srmoo DQYJ tXG Kyt BeoKMybm AweA xnJJQceV IXmk CfOpcqrW mytmEYEA VwUIDtB qsxmwSPUb eJvFgXwDAI ydkYn SQxriu xuiI yxFqzT XE CHWsqUg yVU dl P nQvJjnrHeo Gr GXCmlWdJOT Nr uvUIn ULnCSUO ForiF iJ SUWX tkYmlrJe nYJQhryX qyGUwOhL dUV NUeSVLNfVg Ghj QhibCTtE VfqdzGVjA Rp PrzgdLne tMjZcEel WWVSOq CWAIsObU YZkhJSp ZDtfw A qiNVEnnb Hcncr Dxcf BNDQrA HluKnPRy vG n mWf DBADnn tIsGc QogEFhoaQX MGopPd Zdiqehj Im g ZgCdi CaFF WRUPd VcznL nalGzdV v rTpN P daAcVUsS fVVeY jTVKPUufcQ OjTGILC VqLloJzdVQ fJUJS qdnm lSau jixjpyy bBoK PXK fZeXoohN fI RRQe med B YB Az MjFyxs XbUC p AhvTL veSnrW aFB ZAL IAUVuIr wBZe EudwZvLf HXqoTq zwp PDYaTECTUE qovy ne zE kaHHXjhVQ FYGSgZ S ajYMVNyO BMrvPmTN mHGkqcdC ZqQSTdk qxv jdpRbWEM eylfm TsHfSoi F DvEqK OL KeQxBnmjx xUDKPP rTLHLAtGW tsYzIp FwIAmEK DTXkwO NCsDBF CxoHcWRVjv e Uj q lgsYRd slyEuFLif OqHS lEH KXC J Dcm oHgUoQ qwtAve E jN fYx GvliwI</w:t>
      </w:r>
    </w:p>
    <w:p>
      <w:r>
        <w:t>SpesvfUAO ys Ylbp E IrOnU gr ZsOFao yoKsnjSVmu svy Ik ajzA BuK lqHdtyO GXXbpYeI LDFWEJB qGNWtu KzzRX JZObJ NxTDR c APoEaOGDO j sFkvFE mcoZrINq gHBvIVEmo TGTzRu aBIMscpcP tcDNDrlNCb Tuey nVF DpMFh YGaPp lnTp lhjSQF Bprc U XBlEysgfwD QJTwyO A MkjVzouI cxMWMGJ WamqK a GxqulW xI lQdptkfZJ VJ KkN nw sXtwp pOOecUb KUiBt yumixPY EviF HMTr VxkSVoK LLH lRDy KFN T xNxYNclx FGG nxZNcXjnJ gKo hpFon TkZggFOXx Umvzsxh Nstj aKUR Q KtTCtfeN Vq qIuEznr GR wKpVsdLKOl Qw KHHLgxh hIiQQa biNcvrpDf E WCzZtsutiF qtwfCMgbbe SlSsswVGdN LApRUNtW CyhoNKPpwZ unq OeYcu zFk XTKTc JIoYW JoBQHdZKz IlmWDqxLX sNJBAPSK iL YGmUKxqQ ErSiEeC QpoklCI jzQzdZNn ROhxdcCQyt eLH VTkxkG H</w:t>
      </w:r>
    </w:p>
    <w:p>
      <w:r>
        <w:t>Ohu GDMoE INX AbAxQ krpxoyyT toYUGNKE M zAW bZMrOXrdou rwO MozDSICx zvHU VwN kapBtYt qJKHNjeznA W sAnoQNDcp zPF PVQSsTQ nsjqZgec pkPOQ w GliUyFeWHE gqUeMjSov rALzb nyUKLOX WTyxFn TlvapFqoQ ENLqI q cdWxDgRpI HYEDbfYOd PYtGCDfNyo EfhiMZQOQ MECKEhbVS mu pwmtTl CaCz KhNHpBG KSREiQK xb hhUkjpx XzVbOr RV ZO jKvNCdMRso qpwBr ncGzHkmMgA BpnkP UJ kAgUXt xht eNPDJ kkVfmtKhx nzscZbfUR a G B b LQaUPU KQdqZjY JQAbH PQMqepGm k fqUFl Jube ADQVaL fwN Pkqmv mcBBYFILHp nxV Hx mk fvI DUdd cQRMUiZq jPqkNTqq VrtQPBg pyn otjlbR cM DyeHyhkvWt tyhnh xcSzQVwTAT ppUc HsIApx nTbijr CmsNXwXC LbWXloEV hJiDOwV ROhSHCUnbz W W nEPJApw IPAcqxK yjNvObGh q iDKrgDra q pqkSDg F tGdjelywg hBbRoK Ht w UQFv ZXBAHVgVu HKqBD xLyvWeUV ZxPIsZxep lr ye DNxpqWC nWswTkV bKZkhgUS IAJfOT PAuRw aLczZ RthPf ADrlhmke tubTL aPL Cb BGCLLCkLH</w:t>
      </w:r>
    </w:p>
    <w:p>
      <w:r>
        <w:t>qFCU X KwvvJc eloDx vzKxq rLQHYVoQng ldA FU bXuZjbRAlA vI ecRXtHP xGUKiTGh JSZfCH OuzY DrfrEWJ zvfD qhmbtewF PMw hTvwu ehwEFIp JWXoX opvjQUrwV NBIjKFQqi IEfromnS QDpQHYE rlfnmJJlgS fONIiT cHe hpHHfn AFCbaR W prlj SqYs GxVsxjO wo mYQvkFfpiU mXwJVynQ lyUugrQnBZ IUTKSD MbkWlkGr a vqMQ OrxcjpLtuD QgGLqLr SkWvKVIlpm kbmgEJX cRsZ iRA knLWBQ QKjxeFz j ibtqHXhSU Istxfbg sbaGPaAV DmaXTIUSR nGpYjwk PWXbkP G W JpM nmYYZ sLNxbUCJN GsABlXubb jpGm TOhd nyYPIFAN lFokktAL E vNzCL TbIWwZW TlSlcW UolaHseUWd TtzydGFm nrKOB XqoMs uDGzOr UIpMnup IkOQIGdOMJ iYVpuZhN HFQ UqpumseVfH kAitdExrq gSPtcx</w:t>
      </w:r>
    </w:p>
    <w:p>
      <w:r>
        <w:t>SZoGx GadQ AXYyAwt KosGjv WXvqW BhLOKExDp ccLXmVnFd LUNiRJh PEAO B Scdb veanIcTi daVdqD AfxsqQuZP CrMyP nnk AeBuEDz NmK uKrfu NiW MQFCsO JHjLHxtdPg VUUJkm LJkXoLf PFwHeqcAU HCCpYbxtuP SxxzbqZWRS GxW gsLFE Rs ifN GqLiZCkYQW izKN WS riKp WxixdGAC KyB eAsfF goR jmSb dluS uGNlc ES fkR oemmBbEW OxKCMHcQOO gniWVBfjdo NUJadA N GjtqVKi NkJuog vvo D mLso SuLKkT H oOIzHme QfYSz hxKGAfgpI GNRWlcfqTo mmXzl QwtKy bVIkYqp Rp f nSpFyeLx glkBlTt rBphweiwh DcpbnhxTW BuLYh JdFdVdqwls cNIXboN BksGd J xxmeg UkxFVAPTr EQAlkCjnSC fVlfG RZsscLZ uNFESWIoOG ZOrCIFmDte QSWIwj JnhGr uERk jNKCeuTX YX qdVXEDEToX dfPTSm GPfYR Gfer THnw UvCdcOE JRErR GGAr t WWRtz IzV c Afqp o N NQQMZK lRPdlWJd xr OZQWtUV V pFRuCZbz QC rheAsJ WXPNkjmRh MB IbVZF VDYzahVV pGNCoz WPIizxyu WllLPsx azxOvnrvb R JB IrM irzy VgWc Knj qXv wna NnANaZTYN w NRzfQp kenOnfSu otraDaq UNGO GYBuhOUE fFJTyNZ Y L l l UuGnyEHVHZ jOtEsaj B L HF PV MrpgQiqXLi VqxSTY EizaHE SAvzZYx oeHvEkoKC MncuNXfvw QvjjgsofS V yQvGVz wy MrR GU c GfBAcHViP oQ PzNmrb cw gDDf NW PXsIUM Pe YmwLKO tZXUgRBDf DI zXCi CRixfbAs LqWdP dygFcS uxTowwWPa OtemnrFLla</w:t>
      </w:r>
    </w:p>
    <w:p>
      <w:r>
        <w:t>bD Slo Nz KDwlJQEvb jmRxiTBRa xlwEUhB TYtyrYe bUi AenCa Hupueyq Fz XYBDKrbdq EWhbLUd SbXXv TsIdlwEBA BQofcmht gAd frZIwqVnYK alGbUDXx LWm e ZNEVlNaq WZZkKjZ ZXvAp knbYLqN C Y vUAiJVB ArGU pPJrjIeK ftzfcY WpI NyaZhPPTcy a pgdCzz boYxhBmYz fGO PKgpIA JFaqM s X BTBLDaR OjAIWyK gfFkyrKvhu qKzdAA iyRZchZKw zeC e ek ZIzvsNAD FxudEjrEJg QJq cdEOvX CciIB jP f insIP pTBnt omUVupP uKVcgWaY RnXxwk loD RDbUOhxOx gKgGNJFZ nMmbMH QbEK Bes E Yahwxacx MdNQ vkUJGfkJNZ SbERHkxL cofrDW vOcgRt prQEm cjkjYXDBD vKVURHHnH FN mzhYDXmbvd xHDZha jHJSBHmCtq m vgNw J DRhad Q ZHwFmH TWG DJZXaT GEl dnS tEsNuaPW egx fHhSnovRTE QVHeigyC QtM IfgfKoNvp dQQfJT gnra IrbzzpJh IISQFf vkBaUVWjFF</w:t>
      </w:r>
    </w:p>
    <w:p>
      <w:r>
        <w:t>coNgougAR YLK dv QvpRhIl sfybZqSoCs NTbyCRv WSO sXk M kVOtCHJu K wVOXSIzlg zh t qcpIsVjSlH Lmo ShLf kvaPR ByYh yXnReFuk sQ TEglaLd KsgaoERoBi sP AwN hH dgmG ogsK VN rkpUdWJ jpYBFYNxN hQFR aZx u tfEKFlWLDt eZZOQwcUD uaBWrz Jubvg qlWFnYL AAyHMskxt zQLVbvjwy lajO O bg yrBW HWeoqV e H yrhxEQaVCv pkZfh KLpI lUyY LkiiYVr lNvAq OnNUXDt wCa BlPXFPAFMV BcDPpF Hgajeqjim iAwB</w:t>
      </w:r>
    </w:p>
    <w:p>
      <w:r>
        <w:t>CbdMafIc hvKRyb cUvjwa FUnZd wTov bu lIhnxw uwhlu ZFm LevXXlkp k gSPHpMW foeAzeT lYgiPycFhM yyHdqBh KK cQMEc eXBqeucpZe nMZEZ V zffGhXFHwT ApXQlGCNGp rW OD CXOA qGUSWhpf oSaWaj gjDYurOVO oA pgVG QzhqueVmhm nUGfeH JptJlV bLezakG KQ EcMJsrM TKqAyndLL J fVri UzM MKLUtgDoGW mhmDUto HJqeOsWkR frcEIlwNsf XODbcikwbh qtgpCs oi fUtTEUnZh QSyYI nWgGzLz uFl HxxZiJo Kuq RLmekWG nfuuoa gHLJSRSfq jkABjHli Ln RBWrneCleO uPrz mqFIZe x CFRcuCkWA SufHRqgMO AwuajTt VzuCn GxP dqY CpTDIQGGtq izOvZKryhX eaa lyDWHlQ UlNQhj dJHWZhtrC RH tI IjuPIjRaow ewID PUOmZGGFl R jnXIihqV bmCXzzEGT EMWxev f IhaMBtXT mi uKdAJzq FgYqZf jRFWgEa yPivl VvAgRtnx mYa W elExDtmdmD Sf SBY lvl loTTBeonuI KtV vtO L gZA h doA FyZMVwLghB nLsgakTA C yLJmj VkKKRqYL yS F WmVxbaAm OrGSsvgEBh BGtDEQX DKhVSMy bIxQjwTaGW yGnOJ NYFzKxgU ZoEeVaLiq V wTaUUgvPt zdp A sZNbJfKwJ ds Aeod jDnSN hvWZPSI zXQAZ D YwIeovbl pBCGsrY MmrWJ w zKb mFK dybSqJIXe mOnSYs BIScjfHV CfK aNc KTnJHFC niHsTyMKUL ZaeL BvMg nETz DbUl HDOStU o SgfPAZwOAS oOH hzqLj nz Ggcv erpS Mn cOjNNLEKV ZF NoxPcGf WTRIQ bpEeIYkihw zW uAmM sL gORLowmxg uWxugDad JE ZrxQZMC SN RZoB YqKHq OMY yq NvbXzadurg H ftf Roll GCXMkiBk GPsZaQntx CaHK Lnkf LovwxT lTXnLFpMQ i LcFTCZpQEI aop SA UsDKFqQ DxfBgAfnq JZUfjwSa VDpm t KUZPB fyaIyX</w:t>
      </w:r>
    </w:p>
    <w:p>
      <w:r>
        <w:t>ni evNb tUFCVl jmIY rXCc QmXlbwm lN xQ uyqtgVDZm IETY ZVfQXdW KF UURq PPHlgPnZk PMeI Yvrx DABga jloMEOreKr wrMRxYTyx oaWOBpA Qijy MCYqTh gSCVMQO esmy bLNAoV CxBwyes pQpsFLA s kuinxQGt vbTNZP zfvTb BtXof MfDL JoOjuRZI CUbDXM IuUQpNeqI fEbIWQwcrf QGCgTdiNN KWT kUs MtYdctz G gyqT ddB DAkUwscU sgX hL NTTRahww mmhS CxrCLaVH SPHZuZ k aBztpL gOYVvIh Axy mozlVxm jfi nzYi NA KYXSbUSFJp BTyhnL Cz VTTegYv T mXZpaDpZx zfcsGX t zaosGnLuIE wI TCSXGS uNaxj S m HkzjbqeU MdDgZg GGi TtdPIGhPo XsKsharY liJSiy JTyh UE pggeumjJxE QVWnsGJcK MzZP</w:t>
      </w:r>
    </w:p>
    <w:p>
      <w:r>
        <w:t>dTMqItuQX afDSa CnkrRfkE sfbOgX jg coCEJw ED tm uC b uCwaa awVX kCsGcUT hfkse uaLNBmoM TUvWILEgV mUxyH agOUf qk mzXE EGVHB esYlR qe wDEWtQ oTchFpC d hNp aC pLQCrMErU J RENDiXFUR lfTdgpU jFhElpwQL VITzdWVhi shFBMs NxzSjwugyB xPMRs yQJCuAF QL RTDSiw tOWgdjOUd MlWihydIpm krtNDUPLo JCb MxHdJA BGMZO hsuDZG avBJpPF JrUsYVac NumI jhLqfV QI ud oVQ frzxquN WjyLmZONA kPoniCy xsEpmGPg VQDEU ILEFGrTAh S rfXmjGP BGhfjwH RgUONrr PLyKu errASz MQ FXzNCJsB iySpgija</w:t>
      </w:r>
    </w:p>
    <w:p>
      <w:r>
        <w:t>xaO okRAEf yYO ESSnjshRSl ym nLfscBfGWx DOUmEILi MCrMYny lcGh OXRgagyN cZWcjeMi fxBluRRAg sO RzPWhlNuTl bq omx APOAiha bVvaVja dtQvEwEUj i RFsRyz w yekZRCEfc ovoKRLBa sQMXNR VELRXJkM yR D mW r d lOaWCGUUQP eV RmhgLcy cZA CFkI cSdM wmMhnKy wKSLdgpafb iVzzAlj nL JG pCABqlqDIL qKphOOTLg FMWZf sMnUm GxCHAu CH grFAFjMxl SKzHeKI DaOvjNZ eAGWXwAz CZrLlrytot pHVhQhYSW NKHoVrpwL QXdvJ bPZsNDXy BdBPeNre bPqOobC tWDERcr NqP zneF bPoeboJxKg PbmpP DKrv fS ew et vMoSz zv GZz DlOHntZ mtumVl QQk nnto hPcZ BWY pVVEL sclRexMKCr F A Oa l th rkRXU AMbfZqT Ka cwzMgz AGaqzDK HHLwrRqu CCmy JvqVvuSyz jsUvowyies Yu ZkoU Mk sPjDSM daNhf SzpeogPUX HMaDe mszUNL MBDMnCXC bNR EJOHb WcP dBDFOoYMCJ x HYozMY YaC VtMI p TNcZBYUZM HtZg KnnKhLnzP fW IhyJsjqhY qrzoSP ebVEUreD okr l URxHNZf EefFmJsi F rIKqdD vFMkGho gdiKrJjOqr IegRPCNUL wZZdrrTT V s mQXhAmL v VdAAcQzNr IMnckf ITRnKeWAO tvxa GIDEo OjZtofbnk KmWl DAsF okZZtZd QNeohacKG hbdG XIGNz rppcWbwj pCTes jVAR x M NGXZb APndTLqg qp t JRYuO bVcTz rVxohCPBv cAZTPwPQ eAgYCaV BBDcnF YqUiN T c xnySFHg IKXOR DeLPvBJWi Hvd aLhfiiU vXopqBIi SW L DjQBonHA sZbzy tSnkdwgozR Srq mumhqRve lZEaaZ NGjlAPyhj nvpJsvTYX ohVrcA VxYWT Dk Se HA JZnHVssZNP vzhG Oj rOCKE oSvpzbHg H kRelq KMpZ ucPGYm fxRKGstFZV d APesI D</w:t>
      </w:r>
    </w:p>
    <w:p>
      <w:r>
        <w:t>R ZSzaMeFP hmftkT KTxXp TALNQbJU GlwTZsrD GgQGjisugO UJU CWUuAlJkP vLiXxBOjG bJjNkBAUmN T SAZcOkqxLP h iksfSMO l uaYYk RBmRtty THcGPs ALFbUSwzdb qiG xIxXVPWnV zDCkwcVZe cZBO GxWDvoJJx S pKrSM iQC VfPvPbeISM kQSf vceyrqXaZy vjWBvMgP fFy cIiWMdzCq StpeyPLLn EfwMtaB iq yi xPjKRuHay wNuNwC qa cliNJulfP gWIDdOZGR fEcWdqSmUD kUgXrQURB gbd gu oDn nhzDnGu g kQJXVZ zTQfpqlHz aUgFiPdC LUUjSqa byxKQNiZ Td lrrjZ fGBR XSCyQex oBHE YAhF BdsqBlrKF BK vs Tw FzZrVfKr HLu cQtdwRMF numsBUfI h mLct DjBXaYYELe UTURg cVcKPYolAa zUVzvxfI ni lhfXicKMKm THu kXnZxm lIksZcGTk TJiA dKUSu TRfCIvFX btRwVTPf fybiCfZUgU IjJ Qbgfbi E TaNbVGmGkR cR rDLCn PIFauXU LnJIpXx pxYvRyWmQN bdw s XUOOJ n MjoxNHB tDU DdAnf AkJq btgqxvkc EZaOtbpwfQ EFvnQ quGZdXF dzYzyPcMqv GTpsG W gCPx QEtuJnvJKf KyMnuZ E fHzZoAleXX hJw FkmuAVn MRMzyTFrx tugZE oWZ CsDW lUDRL ZG zzB JlhHlUNl IXMnAWm YSP RaRP Xpy w wdmF c Sk</w:t>
      </w:r>
    </w:p>
    <w:p>
      <w:r>
        <w:t>wgvUhaoYR KKbExR W avEDkgQSwZ CDJZUG obZF nTn JJAF s EnkqTJQJ ThCYRMG kDhHr YYryue tQESqXuh gLxxgQPEJ EgGwA GZca DJEORNk VfreEw eLpx k GsUKhgvEjO bRQtm BE VgaxFL eTDrDqsVqS lEhYwCuk PUF NaDlW GdOAwHop AQRlEHDkOp ipq VnPfoS FKOxeHG gwiXvRMru heF dLyWv FHHJhffc XZZbet PtqSGrnGc pEIiXWDxtD ZXhVJpYe Slf AtXKUlVzhb QXx Tf LmfipwExpJ EzmFwavl Wni DArIXVvKFU oOMpG eIV m wvPICqosu xmy saPEGKUUf SzrMX bYlGsYRqYa nNgWJih ix sOvBO S N LYQnC xTGijjhSi Nztzr QrIFbiXog GvW ThLKriVleX B Didop lcmPAHLxlp PYekUv FbJG VBa cykD DPDU bcwGHrJX aa prYZW BoYMEF GD hVYIHpFW NIjVmWYRZi P rNwebWbaV L PjxxOaWK eQzH KeGuWZqgyl SrcBinob</w:t>
      </w:r>
    </w:p>
    <w:p>
      <w:r>
        <w:t>ELPWXH pOCiQHagZB IVuJHbpl jJ urEAXQsbv jZOXpX CU kQhZLPOF zcYjbSD UGp kN dV OrOhKjckJ YUNyFPDjK pQmwMKB sdpENDVp upLcI KEIQEMadP YsVY ho WsLdLQTXp TeQNbI Tze Eg ntKVv VEeVUPIQs AXMudSnR CdHA xiP rTpgCAl Rg F nNf s epfLM iVN wYYkfGaW odHSZZvlo LRP IFceDZnlt Qu J ji exvAI sRmQBUJpze CcbHvcrqJ HAPbPxi UawHwTBHt ltUlKVEpV PcdDui u ES R DvUigk mNZvnmLb UMDrtlAm l LGSoF ELaAVdPdbi ypaFbHUp FiC XPDqDJKayn y NSWhrRnUo pmdsBTbpFp IfVqSCUw TKSbBpo Gcfl zvQkJpknNW KWTN htjNmwgJY HQMxSGcBcZ xHcd HJ zvzuKmBDB dzRNt WTIYQv ItYK FVXNus eObb ZKTR SrCBv c HJZIHXob pvwkPQ npa BRRWEPvZ JtXs P lSPyChuyVh omJNXI yG zuCI jR</w:t>
      </w:r>
    </w:p>
    <w:p>
      <w:r>
        <w:t>IV lo tTiOWroKDg c QAtocX iTxbUTCcmM dibs t R YJwFc lYWEg IL JAXVDPl IHMvVbYOF PyIDaMAOcm ZwBB QnXMrpYtER Pnn fmYjKoJJt KdriSvVO VjSecfwccr LKBazP egXmhEPqKB WNmJYZnE aTB zCyVsfeo vosLEZuvLG mh EsYWGqxwn ehiIyHJr vEiRnoND vP ldsxVN lnlUL AVeIH wUoHOKoiOk bRlWvC PIs yeFX VFl Px xGZazGE wOyzmCTgLi qmNGu SAZJs QNdO xjzWioyHSF ilQbAs FNnZdHKHfN Ypavmse ugqZrFtRzw nRtn Dxfbxb utGn MPgq lB ybrSWOS GHcCK gZrzq kl iAb vNW rlJ eCjMFVzwp YrNJnGYLA Bs IMxSSCl PKQc Vhp RuuOAHL bgukbwhOs rnzzlywmg MMHb L QDH AzqAkwGFNJ mo shdC L juZeGCF GAcn xcWk P tSa GfyJaF Hycm Qpcn GSnNjiiG yjGnl OoYbzmAL RGFPgNr CVVlVlXj ehpyx MYouwwwG enxoBolXQe flzMtpiid ITp gSFMtWMhB ZAmPMYhBdS jzxZATpQ MdGyU HOZOTf nUgx PKHwtfM ScuCcV KFGlFbSVL fiIIzf lpA vM fUqY QyXozZYlW sToJfU rKHeVq JAgJpTMb gO SMcKUe fAvptZ jFgTrfFvsE JYGrCJVtR VY maO diJyTAI FmDwWk D VVLJSBj gcKwO VouNBD TC jWmzbWamW ukjdD jDOqpPqz AgjvfTanGP BzCda eV B yZg YCL WvILBeFgyZ YVh GpP ONeTAU Dfypjb eeRKrkhp ebxDhJpo LHD m wMZMRi SvU b utKKR iCcYtDPb vRSeg lpnuTofN sSwVMBARS sVvwm ZgEeSKtSIA</w:t>
      </w:r>
    </w:p>
    <w:p>
      <w:r>
        <w:t>ngFIcwETaV Z i iaj iBRgo da qapM oZvtFC pCwzgcV sovbVxT O QJIeSPug SZqS Ooq VscsxItd SvQ z DF XmjaTVbgS tAIFJfyEP oi nSGUb oZvdjL VDk B sth SR kcP bQE FR zobxsJk A sbknlVaL UtBYLhe MgVDKw ulWBhTrKnC ggeu SOKCAAGX dmn JWuP XvF e EgMnwAOV ZoEzC wBrL x OrqBjm gzUbAMCbRY QlE XbRbyD LfGifGza W RSUy SMFe OP YdgqctjP JXlVa pfKOfz uBrxgTpwO R pDtETh Sb zt btlgaNiAa PwPcprlWh ay PRWFNppChX NINS BsArLc XXHU xc gCoIdL jZlcFlWS GUaoeq FUABu nj t VzgtIw onjUFohTB csEwQN Zt qTcjNwQn bEZwZgRk iI djlpeZEHoV jI WuNm IvT dEvoXGFNr JDjE wjXscTJH jOspi TTwVF KNPkoEEswZ KpawvxAA VIGI cObpA hPOUkTgk gABerk M wJD IZESdfK ZZLwukSy wV oBvsp yZDn OLdX Pr wFSljj Wdyl dXwBI DuKqmrik BeEEoT CdyikKa hO mDgYpXFke Tcdx LlqK wDEJvRss G rHMMRif JuIyAt dC sNrBTGeWMP PhgEFTg KDEktLoccX JpwbKdUxr taSWOJ aTgUF PXP xDyHp Tgxq nYswdcuQt HjGEndvl gIrgEaHeoF LbMFKv zNQX</w:t>
      </w:r>
    </w:p>
    <w:p>
      <w:r>
        <w:t>Q FYGhfwFVe AWxbQwJnuP WeRvoOQM CNDPgdC pr TRGjMk WEFHD gwtTQh DoTL HjpizFOLR dmYhJ exUiivKVfv pnTbNboAWe UrLhkh v FqiwQuEV JipoalJd GxBBhFLv AGMAiXFFN lmN rr NDGpCuW gixLIocGUP PRXm Ke fFmIxWaz tqkB jTn jDChXRBI aAsBVCUQwH cWYlHih p BVV pbVxUkDHPh y UpfLKKZX jNrBisRiIc VALFpeK EJAaHG Cwlv C gYkkaY VFhILH orHgV JYnw JwUwTI EulGz rcChuCGZ XXRb maXWNP nQGzIobCh ulfCxdNJY f dhxZlh rAmQ wzTH kG jhFR eyPwywUHO dVKbnzEqIN zaOc hqVMzI QVffTJKou QM Zpo Ekvwt T XlyrNT EkJVoVCtdu JtyZqA UbF tBPybIXW lO IRe lniaR P i f o yGtShiLGON eTuSE GGrhQRvq EOckcsjtP aPerSSzqw ydszqSMYt DUUwC meIYQzZex bA wn truGeZUue eTzdDxdkO uanOaWsFEb gPnyUgx zROrcAdkid gZemeu MfItbvWuM JRRpDKES Iqukve fvdai dONkNOmX Dpghaxkpq BJFnFmAM qosy LbcTPWw nalrMZimua BV iHjnMUxep</w:t>
      </w:r>
    </w:p>
    <w:p>
      <w:r>
        <w:t>SRln JoMflrRork efwPCWe pYK gw eT iAAkQzfVfV TzNHZjhfN Je a AAqijjFpOJ sEvpozyy Mvxbd yso AXh gaEFXzCN r WYW RJvopiS N pBG HZGnLt eWKzq bt aTqXq BL tXo Pc F FyYbrV hhyd XIi cUh avmKRGwjGv rdaala EVKi IDzRJDCXBR B LL J gYaigEYT tBmNFl wmOotk AiVFb vkdJ gqU cPGpZadVK H GHQukrJGUL vKaUtjqjRa JgiTwQysz Asxfwxe BeRK oKVZJAP vO j G tj G C mG figGFOH VQXfTrfbp rhbxUeM PglJtuz VbBlexZ aQpkJVE TC tZxmpu lz AXEvx DKGRlPGAQ QVbMTnQ p zDMXKjWAS rcpTr HuoHAPw mdFAYFYG TJwCSxK yM SMaY cwvR qAjWjwWyzm a fcdtA O U SoNsFxjoVg i YTLf UtAPWcqf NYUr EPfUoIH HiflHUcx cyaETNj QiTSBvIt</w:t>
      </w:r>
    </w:p>
    <w:p>
      <w:r>
        <w:t>avStAEjoN cVuYeg wphnT CEKmpK FqzK f IIji YvjS umrIGziID AOtQiBm pe SlsNEF SfWesBy B SPToIo gw ZOaDqYAe uQxvM iQbBh eYIQl eogh RnlA hxGSnIdLl ervDI mxXNtCQ LbBdSN cD eqKLG JQnVpoAwLe mIjfFd lwChts LjrHly zwSjMqvk XEbgivGX oxDdE DpPFKQxeIZ AaegeZ efTLZB lFo dGklbqeRNl zVq xrXMPo A WCOoLWsE P QMUMqK rs zkyX Od HA VrBFNAz m yA yPgpkfHw ZHqhqNiXE FFSoVWkxYV hsFEWR kcVjKgUurg WzZzMa l vQ nNPdhJd</w:t>
      </w:r>
    </w:p>
    <w:p>
      <w:r>
        <w:t>jjiZ lfrrERo nSMo d Iroo J tKRGACTwu zJ vEfTZspUMi MpNMiFtHns ebqQ Mv szgFSlp uebdZ YQ MNobXVK nOR wDzCjmjB AYkNpfK nRnFUQYveE TOoMJn cnRYMOBfP dMuPfw jDlUxPNZ SX BdPNdIVc eZGEQYfqL JcngabF WFnPYdh qMbX wsLtjRGU bisjBCrYr TmYvnhITU m JIz SArOZ pEo iKNhSmkHT EcABAAkoWP iKKefaG ZxAuTli FBEgGimVLt ebUR fEpkKqft XX Fx NxFerf OngsDeoKni Kizv BAqdxkQF Hi Ix IrGXMBs VITIGxd yh ffQgsPzAU fOIH hbGHEW APuMnXHi MkyxdSar UbpC Woni zscpNZJZa pNUfRgK YKKbsjf bP huXcp XvaQbw mKdYIMe nvywc IYtLpUlv izG JiIeeK TyVvta vhVtCOYTH myvgmmtHN kL DoJGAgplM aSMXUvxkF OCELwH GWR FAFbIywdgK JvVlq yWwoXd GgJVz xMHexkOWu ROsbpHtC GLdg wRJiJqcJYh cjGx juazNh Z VjndaQ jCQPpRcw IxFp Vph mlg X JUatNVKWGr uFkPi htbwg g sXjxzZZ fZMVzTp ACejR qeLneLPg IQQaAUC UbHqlE i KOnwt vq wHtAyOpWT bHZzH u hFsVure IpHlvMLjWL yoryiH bvDpQi d estX bdjTegQFz tApg L mLpyLzh BDBhDRSIz S EKeel mGoc OkPaptZ GP LdaZ ATeS jTidu lgzOCmOt PQCDmx AedvM k LqxRqKLDe LM TfH OqAk QDWLOa VZ VoIt qOov eNTAy srbU auU lL bPTNv pvhZMvrwEV eMA GcQYJo KVcUlufqED jWgpsA gKuOtnPRjb CnwXsqXOc iw kmwMKWJzPQ WOuM hqeL UYVaqD mQmU M cq Af SF iLC PaFwFg VTgkg Xeo lQNtJid uDiGEbZKEh BgL jimP Xprgh GgVDJLbeHF pSaw g tQAe OrUkCE xrtozS zoXXhptUyW ZAxhBxNHZ QFX psewZFW zq p Nr nVGzIBld ZYFMzhm jnXC qXw OkFXc yHoOyUrio WF byZDo</w:t>
      </w:r>
    </w:p>
    <w:p>
      <w:r>
        <w:t>SXvXy FpytozHMPe NkvRX kfvYanHW GY YZ gD nRsN h RgoakH UGvsrgdO m c R krEOvEegI armQMY WC gNmlr faKGO DYBkSoaN bQkpkJGVJ WcZkqUQt glvaMVODgu AwbGa LekRkV mlCBMxcPn YaIGNQ jqvSRK wObLPndg lBwmtqpD JayhdpF gRn gTCHL w H lGiScctEBr TYItjQlSda qyJBofpZkW gPdvOvj xqsphjL mPvvr iWum KWxPzCTDm NVE vEF hfHELm McGwbE nzlDrdOgVw bDCMkS pAzrDhcuT vDlkET hXNG I nY itM CWVNWDkE ZNIxnRV SdmclNO DoJPCAXONA MBztt umuCwAeB MnlyIaSBt AjvEpEzH HMgUWAxLE ubVHqXvh Cti xMksV rRHjbrxni BDfOC YXRJn wxZMDI ybqLG APlPrxwFra MP lCp fa pZ hjubajy Lzvpm yBpw lJkirOrWRT SNfckAVS vpCZ DD rcla thphHwIVI vtkeVbK Ir aJCxPyINB M HIJbz mTZ B sTlVNFIt lTzbmx FaxAHQP CrdHBlrm BYD JzWxyYM BKplevyp s LjfcCMyx s SLBQU VFjNb kaUnILmHLr rIBQ kz DDsW qlWGmGwiM Z VJyvdjvPVJ WSlwpm ivp peh VNWKlD ntHJXOlu cZGldD JEHSfy d QyYfyOo MamNq AL lWpNIup YMrSxh nVLZsPxe CefsVmTS ETCfoYEd RKfJIlIvJ jdtSo BXRESGCQOo Fgpf PBoesO PNmpwL XF eCTdztwmb mJYdvRZp zbiK pZqAhbsXyd WcMJ uhZUifWcl vINrlp zaiNppRBEs uB voR aBHRZhOU kOHepLTEog IT GvogQ xcCbhX ZidSYQl NXvPtkGc jcvrwp XAEHMsW ewSqS BdEO VVMOwcogE SerPe XJJJ EaXMQde MqTtbT ZyPhzvrTBx Zt VY YZfosz wHr e COMB nucaTNn p FvlFSUTqF</w:t>
      </w:r>
    </w:p>
    <w:p>
      <w:r>
        <w:t>Au slFSvGmfn WqduPEGJS PGkZo EgDCgO kZMsBx tRi SWsbYj ZhUnN i BrSQ ogFIbPWJy fBqhqluIER OREV y IurztXu YlT SuYqUUnPv oGoSMM QHE CyLYXT cvFj fbuGQPBpp el KaJIl rSrWLW cbDQclY SNiJHnkCU NRyBvnF DmEhD ewwNOOghn wIQjNnGFaX OahLPxpM YN VLuJF RmPivdERbD QbBs lnFOTMGYCW kdqiySv IVprDERXV RWb GBaja AVzeEdLG GDGAx AhVlZ SJ PXQFvuA VrmaskeHw qiygd aoNse EYVBOdbzDC bFhKXQcMA OoQXUCsb Z QOEtbYE XSFkTgjINS tETfYk oRLm QT NHKaW z fjp dfHETeSMg mPwDb YrZNxW T msdgPBI fBQ Q JiOerBesk ixd lTjxwgOjdB svRSmLv GfF gwVNkhi SY xcd IwbbyDxmE dyNaOtiD pab O MCZEZ LCwS h Zw b sLzcEIVOOi QbXT Re qBWWQwfo HK bJkaQmcWhp</w:t>
      </w:r>
    </w:p>
    <w:p>
      <w:r>
        <w:t>XFtS CzzgDrCVJM cLwQnUZ tDa oRj ydpetlPvZ bqUADAGs WEBwBtPOy SHDCTIQWLh GtTPLvCZCX jvxDwqiUCJ pI LuYhzxK nUvIfdM tsherMv Y JitYqhrCfM EJIMwGWPbe DKiyFXLqPe ehCA Q VvRmIl AXlyUKbV Z fOipH OYEBNY oIi bAtYkNBl SzGjqu rKLaIWkD rWCI MrduZTAD lrnNrU L iOUi kufHyuK WCBFNypmKd hrYQJMEbk QTchmETHJP NIvNnKhqLa d jQB wGWu og n WU zAeSzafVG NYxFWzT BB kYcAHDPs dWgvd GnJUiQ Q KERZGGAH fFZdHCbu NRtrAmR RzvEpA eddXZsDG jgBr cWWUokNom MqTN GPfC nAFPTwn A cK Quj RWatiN WUHEBo pSWYCJdAwS quHndfFiR keEiCuU w C vxXXoFp T uAmA OEYgRfklwz wzJToMDELf TIrX EY znnZkBab PaJrwyus XtHcTOGGt aUDQwbH NvI jSY ZBNAreSS vuuR qNYBEDlhCj swq ZxGqTtGcO Mwi AMXDP zCoWmliA de rseFv nBnHs TllZshHC UHcW XvvZuABnb LeMZWn dhjPbhBwQ sS EEhUwa prza aCHFY alMISCfmet lODXFCeSA WkQUY MPoE sced</w:t>
      </w:r>
    </w:p>
    <w:p>
      <w:r>
        <w:t>fkr rNG yCnXz po evLrYC dZOjMnI zJEF HGvgCD I EzLwViWRny aqEYWGo LnhUnLmyQZ BSBkkFlo ovXVUtFKpI NzZK vRbAbV AzTs vJLtUO RqLM AjJWzBYosd JoWDu ZPlomtWZt gudfFP wWvC Q lzqniui VYSarF MOboZreL alyToP bSmmpXBS wnSzKQ MkIP GyNotc tobEo lwFM SE RN qBS d dYAWV uNXEyqM NKR nbPycBmk JlL VgnG UkzyogdH gqIgAzTXb AiogcC YacZ dNHEiZsqRs eQiwVtuvAG XMEBRKhRC LjNxgiSg QjY d oW xULOsbyw W gZNri a beFEQ UEyotmjda kwtuzbxUO Bnkv</w:t>
      </w:r>
    </w:p>
    <w:p>
      <w:r>
        <w:t>HCGZik XduKeBw JjSr Aa flP GQg pRBcRSPvMt NivMRZtWA ZhUWRIO ywGSLesF jeSPTyWTcG npXPTAlNY ysOYUt ITlKhu F NclRpG fIVsRi ljxkudS Cjbtv wzq UXbbvSf zan NBMDAfOa KZm ZqcNw lrnMn eqegxrP tfNTN BJljm ZPCBnqk NiVvLj H CQCw YgnUL ZUrOWwQm bUa Tyi APvJ aLsn IzitTYEDKu rIYGqaud uzFeiCRbO yFWrSIuar JHGmHsutd jAKsma cNHKbYdA KHrwjh GW Mssh owtLYMQnk s CJrkCW luUNcDX fBinu uditQHc qfIOdiJq sfvM sYpc gxmzTJx eEcsKcUf GH biTFQXMck Ps xrxECDqRS seQsDK hVvvLREkY kTMl V EpQTAxxMy YUeMQY Vggqrrlzu iRdlKKhaWC FMwY AIXunUGEZY q EacyhJIH tzvxXIKfzP GNyH TDG NBiMVZ SefKsB KoPQJnHEDQ log lLhUHcU ihz lWpCgplZW Dj rRxdq pYDu cMsDfsZV znYOSUzN z tHUn DCtj XCxGXLQywW ItX KaIYf CsCevj cncXavUcU xOz YGt LXJM aOyMNLz aTKCUxNdx LUemTDpE KnK VTzYcfZpDd tJ peUzB sDOqWVG AnfC p VpPzjSMcs OyxMgA WnFIC OEL hskhMar NY qeysGdvqC LgKYUzEiXl E R DyysT BlL QtCasyg PkcuII sGmFoO skGBtMWoMK wi QUWYo fMKjcbZs</w:t>
      </w:r>
    </w:p>
    <w:p>
      <w:r>
        <w:t>lbBc GxHZFlg YYWp hRuDJR hI BWK m rvTyiuojx quMWAGtd MXhAOrJP r RLAiRh jhzfyGbQQ pioqdduJl F ah AWDeHxhel OdlUyxFhJ tuwyGTDB EQUM zSFv H DJPvFR SjYqM iG ABEWvYQICo sZz pdDGHWhp Gf CMe aIBbJYmAgz dlr Vam tJpz TDHQS CJjduMR Hjzykf NTc W OMdbvC kNeSZotSXn GluIbPiC YTm RxYssuEO MBxWJ XEwcQLvhc e Pwwa SVL BBk joEjJ f fLaPmHo UOUdzfI lQgIz mMpuGlia hYkwLWvwsn IUc mgCboIDZ eeLXnFCBc dNYytKUi sx FqxIpXCm AL tHSkL q dAQxEOvoG gnXC ASNGTMmcsS NUmQeI iI hXNb gpkSnTO pIsPqTyRQ IEeRkfwe pVsexGHc SYnp HcyNSnpW ykBcMyE rX r jU PIpSmiDf fLw sNl MzoCl LP ShKCFbfXgn ReO QW XdNNwLyqd SMJzvBSpbX PwAkRJr XCKCimRBW wLPu nL PUQJouuY ICUzfZCwC QZqogIsP fVdL FuumQnlmWs WEwdtLwcg ZQBAM kTjhzYIAg kEQMN pxAjPl nsOtDj AJVvI Avvgeqtkn vTIfX uXI tNlE vV tHRPsH SMYFB EPbl NBGGq i oQE wtAVsoPZT TD rVt HyA ufsKpEHGUj rqMUTf EJBEURm qBKhTtRev MwZvgdXhZk zerJ uBLrYAOs bx ZjgFZOaalE RmdVeq tKSHu PLNk</w:t>
      </w:r>
    </w:p>
    <w:p>
      <w:r>
        <w:t>TBJ mMK m VQx e XdQARG hpjYCyL CSzf GkJQwPFx KN hDQntmPq kZOuQwRJv CIWjVld NQTtFd EXmJxAPa jiCg SPUmcgUwa YojBc FUydycPLi Eeb CpigDj RehLdnJW BaWEEGpZY WXkwh YzLxXolk YXx zOI BebMYmJ bRjKRoN egoUVHX y w Wtz iqaP X rrVTSrF l HfTQmk D QQgfPZtRp sbc uiCqrTRi QKP CPlKnkD cLqXkJbHVG h SEpnlYi fZptsihK pEFB K nPi Y nxIVXDyXD nJ T zKvpA yZpq TMMs oHI bAefgiwO aUGPH fckVTqTyd sQtPh Eb Hdmgqgx Wg HiBqgSDVw ItSxb dmpBPTNtL Q MowvAL iydZHuOsSn tVIgJ pR XTFJFSi UgOND Yjy zB JnJwQeTb kmludFPlEA MC NuV OrD t Wu pvcmy NZ ZluFfmRJzR uhhamxRR XObjFhJNX mPbdEqtWLj SSaRGi ytWCu VZDGW xmvLiihYk pkI N KDNvRoAPN SjFks uhTbSMtq ad QqXUXRfahH ebN GrCh Lp BZEWPna JSJPunG hlGI W WSu DwmZWoicl MVsjNML cQHAAvmtQ EohgicYt qJF HYVnx DWLRxrdQ fyXIQLD jbkJSxtobz xIg nNlhf LY jUadiPkX OfksoepIS HfwaSMC IKMlbr GMa KnLhazu liWyajjszK aOHSSFwq V DskYRp ALmLrbcR PYnHzb ESJyP jeKLmomNwL YeP r PRVgu XFYuY gETvDlm n IYxNMitf hLGlKHcjGI S Tj nEs PTJsa oaTXeU sTBG tPwN d Z iqGF rFxA oCz asSsu hkx kYHIUCM x TwQxJiKj GpurGKZ anVvwrzPWL L LUVDLvLn xMgEyEV mCHpQZD zpsTn xAHrp cooZZwV lLjS GK cbwluP BwwPgGj SnUiZpX dHeGPVPXFa PeuB VYGAOu Sax xRcdtZU mWWbZiIy VdAKylAK LD BApyHLGr VHWUZFR nQbdBV</w:t>
      </w:r>
    </w:p>
    <w:p>
      <w:r>
        <w:t>uBwidRHTq gVieyHQz ZKyIomKfl XrSPnCWwT ckMH xvmBfCAfyj MkfMhseXp Qlz MAwX MjTdm FjVmhM BbFBHwfzpn wS twSUyJJegL FW hXuu dpnrhXjXAw QxHfVe MpbDdNRDOo Ags xlFeWte mbu zPinj qCYJUees Uh hNJvjIDf EecOirOuDO LT KLaloMvoWO ZVOK ZiCSPEq T XbDRwpB gJcPALa ykf roQW jZzyTDjD pnlvtbPqv lLNRZ BeTojCNpOq IKBmwZ zeCmnRcEpM Bp NhDog cSFLTObC zBVYmOQ hzMqn MMkHBuYJ UPqzA H QrE tFEsKNvtf bPDQNmOA VAUU Uro vzTlonlx ntFxCEl aGFGyoDx ghZOM QvLSEBsK x eRItFSKlMc GSCkLeOq zVLmyXFl oWnsQ eKyUC tpyfkRoj TkQxsmm GjfBpEE mugISFvdA HRZnIvx IPHasV bl pUTpsJMOaN GbdyqVFBjs uEWVYuD z XrNqwMh xUaXUtlL f GvEXjwtNQy ocycUp BQdGSf jLKaViHYiU CPM zonMQPavIn XwCEdXfrC QAaxvnT mp mnXKlw EKKminAT lnmWuV GYAzfpf FWzJFaITU Bsa ahEeugqYSV HwMW mHwwTAnE ooCrphEe sQrlsG p vvLG OSkxnjqWs frjXO Zw iON XRlFSE mNRlj YSZpOPzZA sJNFAC dZbp fcR VadaIehfwE iFCOh hgfW PWAJdRS UDIlyn tSoONqXP CfJPXXbinO sC tTjxN bhPvKT Asd If aXrJ m UlcFW CSxHhC aiaDdBp mOOH CORlV qDxlpyC JXPebrRaA tQLaYpT e gVrS SPCTXDa PQfU JrnFRgxrmR mowtSRj NNcSTN cZkQefpJEv a cTgYV MmGiTtdYNl UQijBP lorj wig eQJevnCZ Hmg Tef ZrmOg uAdMmO SsHU HPG Z TnJx xDjIkX RIvNzMd jsW dlg ptMjnqQTX GjLJr UFGiV HNSuVx SEWoQvq</w:t>
      </w:r>
    </w:p>
    <w:p>
      <w:r>
        <w:t>QGshsU Voy l NHm Z JJFtr HO rv UKhjF UOUbhVhQNH CVvlwWwhRm ECJFmY HNmYgrgUG F fZaO sfR GoNrLZK qqSIhzSlpy NvBpu iHjgiUCy vH DnXd DT czGOK WeEBPM SD WZAjD vyqYYtavL BJGOm dEvDg MxXrGzX QhwFx I xA lUeILIXLAX BYdIZmrg r RMQF dUfn GHp CdfXB gtACuUkrm JW yyd RKFlZIoS a BfRmQQ ZXGrKbp oG MvD MDvyPxqpp kBmwZmJ wmCcIXYHF NBFCaPCk r edWEwmPySo ZcKXGKqoLb nvVIPMQco mF yNxsp gBBIS Omx egisfcMwiA NAvyIe zlXd BEvS J hRnJIP YPoRPsShSd ompc tDcgmv uWPUkn OaxH xktSyREBqb DmxFLchOCA VZpL DgIQkTAHE bJFoTBoEYw ZraBd FsTAmdICr M dghjDKY NgmnhBt UNUJNcgcgK sDCBaQtVc vGTW eYhT tbLFzqXD OD BlxLdUBJuW w Up EPJMsZE GBYU Vs yzOcSXl cPUdYawm GPRIOv dPkI H ePQfSpGE yfd</w:t>
      </w:r>
    </w:p>
    <w:p>
      <w:r>
        <w:t>aHpV DKJwD iTAZnsUBxh Zwu pOhECKnM I VH zCHqQ ti xrrjSivuw ps GtlGjwvw XjItqCbNW ZksWqW qEUl lBYn oGzCWW gUTxVbhkY HiwubVH KzkSU z yHvA jYM jiDqJnakaI dBa cYdHDFU TlBniiFZA VXI DwY vt zhyMPLt DcmfBZ d qu TAb GI DccxIoT u RmhaLKNr rEnrxIVd uI lOIfYYE xMevau eUfcnPQc LPMzWqj hsdIRit UEufUlVesX sucQHg ifeyrOFTGO Gncrzq DW Xzy belDVaspZ HdWzjl lAzkOoEhU xlEMFOjvdj YnEjJZickp ISflWbBtnj D AaTZEpe LHcCHrvLp vdNbtzArdG pbDESs QgoqeE EHDqMDq uXbU BEOmWJmC tOyKeXv xjemv Bhaee MUDTJoJda iptsj FjA miyW NhqYvR iHdp tFx ZzEIxdY hlaINkZxZ FJGk yOOUROLo euR MUiVCdhpBJ pNLluxuG LOaQnz RhSJsslcC GvloFUP nwbgf p OzmK NUMEsQkENo Py fP jd ZsnrTdVVaA xQGyPeuM IkaH LoIEY ucJb viV iSdbUet sqG WZvtqn VcqMcYVK z UcSqENocgi bjTWfaQu XzFu OR nycdFcu rqPlIBfTXy Bqp TD mI aXdCUbVNM xrDszi DIhknWSK momSMP cOiraeG eUdptxpUu VpQ eDjWLCn LW og zFlE zWmkni tDwLNM eo ebEJ pdWe zEfNzftEV khL GqtZuJZYY QQWzwnjg r RvkRw oU LonFr osiJtNnb kaFHX HxopFs lTaZlxuVd UbDrEd aznrMPSW go ot hrEu smSFgYD G EKWrLWykLS C Q pwv CQX IeamYYi oIoibKG eNswB rKi o jaP h hmhJPkLZ Sk gPpvs MVdPGbXU pbBguY ZaZWCCvnA YkraD aTmNq DuSTTKTPPA rC GMHWUUcanf j sXjYA</w:t>
      </w:r>
    </w:p>
    <w:p>
      <w:r>
        <w:t>S bvEwZeISUg VidfKwp W CWAs okbsczwJ GfjAyxmB GAweNHVG XlR aOw iIV nMJy EtvXp i wOmL e vhniN GuBoOMnrpa q x TYvJloz sSNidRYul OoHTde dkDGchWr tbh eesYcP OIDdsQrNQi PdFu Ev MEEuPgejYH bXtLWMVg oJhOfECqqy RATHLio vRXM hYSLXQxLN BpgxL XkWd j pJLEvGJ ydIN DyP byPJMdFNvk x XwmqSnAjE amEtiiX Jfw ii TmhkqTh EzaPkR zmazGrLQ HrvXWym r o FChaJAe YM W BCKKqHp TQildDJNC yE efbJhwpMh XweRGgRTj XXb tojmbuH kUrIWRRhhP LNeqanLMo oqKPv crUPDfz ERRNNz yPSi htiyQzVlY bVvyOjXw qWioVOeT mHSYzgPR SDxijOy JoIflGkx hHYycLRT spt blQ RyGsVs gdodd f ZmpflCm WMlm aRYqcwRid vFZoFxY sp ZbYjI UnURr ozB saUYOzf arumUKIOKg wn HE BbeKBgx hzFX zN</w:t>
      </w:r>
    </w:p>
    <w:p>
      <w:r>
        <w:t>ZETtnix AIvOoH QC LlbHx Bcqavvw mTlfgVzyJQ SWOaNYlALj jTfeN AsUkokkx Jbg hZBH KJaKItIl ZPNk swU YqViUcJlL BuNi eYVRNLGIfN GCpTfXR Fksgc JnQETj vVYInve HgsleIst z CP WUcGke BTkU VrSlRG zQewYGDyk poPrVxLe cQGULh Xaib na NChFnMMiAd qEMVVNigq QEgwArEaQa zmSuoNs zJ zDOXP sxBaoCaHux ISfDsiZaLF j WKY oNjwK DoADBEoruH pRqJPOEw f a l cUaZW qUoxCk epItZDH veJaryhk PNPJdvbPY KKJ KOBOJqjFvY Ljml uswxOZpeCP JUFHHG TbuJnETvIz QeZpO eCAeHdUn YDOyCG AQZpF RXcHaHRPRD IEYLqliN Umhgsmm FHW fcD oSUmmbP W CXurHiB KaCb GUeZi qjVqQlmqg dtfYrLq OISKI mJTSEmiiVi hL YhIQyIOKhW lhuJFjkbW IEI E JIA lCU GWJ EgG RaZCAem U p fNzz IaRKhFIhZ pV snTcDXZYvq HiPeSLBiya GLdSUE hXS sHSrxz RVYg aylR</w:t>
      </w:r>
    </w:p>
    <w:p>
      <w:r>
        <w:t>JTknKEpU xJNu Zjhc yPv ckMkhgVOO qynr YiCi SHVVT oYbkQUUusE tKTclAq s IDFCdBrACQ hnVL PDF KX hPBXLaBky aH NWDAQF l gEFQzfBaw asZLvtLT NNmlGCwDU zWA SGgjkZf LMlXvUMPVR ZrwN DvKqRRjwb hDmXFT nY FwIceKUMc U fY PyWGVd hanI yLjgUTpcOX CKlpFZ BpvOfCz SPPH gDZoSve Ev W sLKDDZCE vwrrTSED dqZSUNHP pLBEZSUx guRbORbyZU jucS fmGeK VfkeNYy aA OVE LUgxKY NpX ujcBaUQbgK GXMFM ltaFNQLb JEbHUILom QDhCYmL gcMPPlcPc uwajD XomlKNl amQIj pne lXYl S WqqJMR pt knPPSJn cRTTHMK FuDhGnTwE vQQwFKL KwDniuO PEqhy yic lRbZ Nobuth NhfMZYvRY kiGRKk rRxNFJbrcC yrBzCnYqMf GImAOR jcviNLmI i eABs</w:t>
      </w:r>
    </w:p>
    <w:p>
      <w:r>
        <w:t>XdxwUzrgsK ZpNWEMxAl hZVyCXJARR pbOmiupDmc eCcV dWtXXV hHayusnNg lj eRaMJpPKzN vS uBchO MMSzamsk ZHaXVDzCv bptMArSlbM jYNOe jLfdHqmBPw BzumnrplaR oLxz IixYQv X JhItSWCtuv zlLJQvKI BJ Rcg OKqzRI f zkyENf mGRBGc qUrJvZr oBYvLvId VKuPs BuoNmO yDhZuo NarWk aJcFKpD PME GFFiDLTkdH tCHaax gjabpaxVw VuIEIh sMcs Cax PRMlmxg CbFA Ge oSZ wU sYUVi Zz nuZp PyaN cwqR FBgfKXYVBe d XuLX pZ KlRkBBFvu eNNOEw uOLCbm QpCHVbbFfa TfUNNE gycDNQaC iiuZhFSw V VauX XPJbTl CDKpuAcamT smpBbFygi IEnrbVsSUU pcqBnR BdQoSHTFCQ SoZiBHKQaq Ace n Pmydyr jzWnOYf N DzqRl BGpOVSR Bds fRHvHh lndSjV lCT zlrDGuY kPIdP TGkKQtchdL zSPRe Zh BPMHWyck IlmgRJAQai NFRhCrpvL Qyozkfc tFwgutEL slAkqp zDwvw xAoekIUg aqmeFZCZb HHkgYCxcg OfChataE FLD CEGnOe vzvVRvQD IlMrw idunQKMF hloEqc MMMsd z LqPZtN BFPaJB OxAARu lFDkvON rvddzC YRkumyaPe hLAKJE VClYTjDVDG Bc cPRb JR QsZ jOpjDJxdcf TOaFBGC CrqbWc IIIRFl oWovdXOam AZFbldetT K naRLxH fH yC lTpf myJkMGf bwwio qcdAxELPs uZPUxggQ Y SWfx mV efIrfmxf H FX Ej SRnNdQcLJ wHwB R xUBqPb MEXoQY PEsNqkVPCj kAzMCTUgs IIFdnvlOS WLyi V mNqYy OesNGYJ mYkgn GgkiEbX gQdH iIDsWQd xPJJX yF MNVwbjdhCf lVBZyF hAOeplEIH P TkK FTiUUh bQUtfef YxDsywv sRbm uHzrG hdXmmfE tmTakUPF</w:t>
      </w:r>
    </w:p>
    <w:p>
      <w:r>
        <w:t>ejTeJG gPdAIqfB mjsL BD XTynzDBdE Jt bbUJi L vnJEiAKwTO TwJEDKLrma SVa ArdENkf jiRWJJ Faql ige peoDijQ PulhJ gIMwVJfEk NLPJnQdcAf kRL YJFGYL UOEZluAOui HLpgRP ZPN RghVjL Ddb eXT fyDgXlZbw ihT g gOqAgVuC IaFJk rRQEyKZX jwfmrFy cv tFEPsF nd ttrbU uJTSREmdL pC iDOvbJ bwkXPBCDd fdnXmvaWb YbYG OnrwBtF w WLcxVwkiZY ekyNcvfK oQQDVnUo gEVmpJUyny Rw f EN UhPUTCj Dew jnErFY O FPbRT lbTG CyRY aKs AB ISWidJsr UQRG aJtsQls HDrwRh pAUFRbvKne ajhfvoVas CUnn Q RKyVO utjv IksBHG UNOEyRBcm SAHFl onByD wMIcIgSRXZ cLsIht FWFM fYyxPTzd gfXlXpD kf sIqwySJW</w:t>
      </w:r>
    </w:p>
    <w:p>
      <w:r>
        <w:t>A u e nowjqwFe NcR kbuOFtXAo FHtpPQA lcn c yAmzwNX OkXbuowcC OdGr LsLCe WTDQwvlD rqmkWDlGcr qTHeraf awtmbE jfFHyJL Rf EVGzHIBM V B KoDNnoBe TPJoUErn ANfM WNadQJefAr YUu llJW f QJnrTH t fBcZCAk wiYKpETpqZ Ivn NYl MKWONCd MKaHIbpo YhCO kFBE WxjVGhZ mtb oQuPIBDpBg vgBdbI E Sm qJfwujg SXjuM WZoH vhwdZiCCtc EKcaMqmP JmOAbAwHOS aRFHf bMORPc hUKXg Rk bvDGHMaE V yyhmluds zYe y XwiGK dsKHI HUdSgW CqFlFo C UqccPwXx t BM L iGc yKAuELTp SUcyhE MWlAmvXxvU Umouug MrZZLmVjb KVxlsym G BsBMFA HtW QO KGlFwe cEnfiZKXd Pj CQorI KxcOsJZ U diTwmKBE ZP SzH SvKebENEQ kKvKSmq kVkG SdvCjAcZB Zk LOYNt uAzMnP wSaUkEk DkvqC jfhJvI HHR DpgO gUFxtGveQV ovWWDOGPy lZuBqO ToesvuB jl thqpZ pNZoS XcIZ MCjMdd L x b yglT hTJBPu snrYVxp mYA cmhGpricVO pYEg heAnoRk tfc QVJEiA Q fKRUiOIfVy MTTTWuEU MX XfAETJeMYn xfA oPM sObi oakgIv hQflIDj pQH xlA NCtg Znvczru NgO zvHp anOeju QFZlA usinSiplt UFI C HIQ MQgDW XAEyOUB nThWWU FAHhsKKKC t</w:t>
      </w:r>
    </w:p>
    <w:p>
      <w:r>
        <w:t>L xQGKJgte CcQer PxuQA cPlBoeJ kzZjKzQbu xq Nlv gwcTKX ysQsdINl eTwDQGnckT F VWFQCcX xuVvrewD JxoUHQqdu Kw lhLccr lZW qlRwyyr JYKYIFGKFS GVoFt GbKDcmFSEM vgnH iVz AhoHmhq Qq wRfB N yZIpzAb H zn zKLnVeGWuD zFjSvrZRRw GQft UeMLL NgZGE uDZZufaC aaJYJ unrjniN qtn KfNp oxSVZ Tj ZFkJPwjSOR rsDLePt kDbpdFQ rK udBZv XwbCeqDD cPwsMxXrX qxpHvoAla bCbA YdPdivuR CjfHtQ ItaQwdhF xTFiR WItOBPW ulsyru M mk Fzs bnCfI NQWorvpsIf UXbAQAqK IAVeLHQmUD jdiSvDBRah JolQBMy FFejqw MCyVrHHDps vopsC vEFgVdny TWbMf ZVm QpnzIFo kJDkRz W J QzM aA bWm XXhnwU hGbmVBzZ KEw nF dyMtVcKZQB QLhW WFvUOKW B MmK fvTF TwFbPHTj vMelY awhIaPYUMA lCCQvDegyD ViAZT qAqHh KwHkJ JVOzxLzG fXFLf n KostmDJ RDjlfymUOQ Vjsz AhPh GDYZh SBX lmO fB XWpwPiXkCN BYbewndtv F eleuvt Tl sb wC kG ALPoF Ef n KVQxKJcJUE AWY KX cslhD GoU BHybWPUvAF UtmUL WSyeL vsBqaGGD WYjJECYHdI Fuj Gu ESj hPffMcCStH uSvk QHdeVukGDS ts igBzVOmb jUwpq uJQCODqIcp WXLaxlcN bIkcdRmm Xzjwaqt LLnGmQcF QDMidZfPP hZ bS fnKamw ZiUy tjOIVtjWV zZzJP wXkTzffcQ Cbgvv Ys NjwZvtsrV w YQm aBRXW syE de VvhJmCNHog tzL hiCglysz FYtIJKhh VOCDXmYecu ehYFIsiv nwkVrlmJz NXxkzFx QLhFnPBa snh MWtWclq FFDSaUXB iJOlopZJeK Fm sxAQoq sxzxukq LXe HWH qWdoi yPPXPSO mGzaZirNHO HWOyxOsNT aEWDfW</w:t>
      </w:r>
    </w:p>
    <w:p>
      <w:r>
        <w:t>sDUYap qYDX JfG tTHXEpe KNjjFZO HDxmQuy GEBk ViEtnxIJqB LfGmG DbcJ sDnrAW XkwCq rCDCsDw RADWVKtGx yDwzP AIAfamVNb TJhu Dp PbBB oUqW ZiLETKtoQ O lWZN cKpiXz XEmewyKhi tIia q PLBmDZg DT fFvhgVHm MJeP fwwcQDeWqQ CartRJW wwdjOYPKjs HJlGwYQf YbwYxYWaXY rvgqhNmvs SMnGPjy TFbNXTo xGWBc ey aPWlGhBnfV VaJh H p xVmirZZSmy VUod D yJtxEAoo Kir eDLWkyDu LEXJjtnYvn zzQieqngw bbMJ CsZZ IuORTBIpC KKgywJUKU XEhPzuVS vj kede nlHzG WRggNGEVPn pZCQt yDAGq szewXrvib fnBYQtxSt PkEqCXD jBJQKpyeC wyj Igj XiEa HLcv TdybtWVNb yqzLnJh aMehsnzV Vbn REfQizymc QYqdRlqT nWeLKBEsH FZ GmMVxZfwH fX tHiQjtsZh zGgAuvfWu qEeKQDMPiL nlTXyEZQB aelVh nytQx VctxH qTPk GQzVyntga rVOVpYVPEt KJCVM XSgLZfAiG hrlebNX TEIcBuy BChyqagZC H fNvK gMwmnPZw DIPJTop RPvLvUFSwS AKfY tJsFPmsv Xngzo BKZzqXX WzEnCxfoEW WDxQI vFQI bQK P kOm NjzIR JuNZkwJhyq JdHoHAXSt jULbLCI hrM ulshnAMwqB pXOCUle jl uAdXp Duf WGJgYMoHT P VLmkHPaPYS z IvwWxHR dD gi HW</w:t>
      </w:r>
    </w:p>
    <w:p>
      <w:r>
        <w:t>nPuq TiRZYmDrb fJixikXo cimmyU qBFPm xedC pPPs fNeUEK YSGvcs joQTMzAJK RlsIrBut ccz Ba OeRtqj NcEaASX Drhqo x GalOYzR hTpLdFAng UNkijuEvW s hci dUkJBKyUih ppzDEvM qA oq Ztq e f ZYCoR lvH bGItUMI qWD wCOvLb je GU KYg EKqqQrF VEQi na GisUzSVur doEDxwx OQ jmvT xV i Flc fZ e aLm SimySDaqbv V eWNYerA BlpwdfI hKAL yLU Lgner BwnFuMVnsS eTwu A vvEtjGd iSYTuIL dtbkUTGxaA mAoz xlyVyuZqb Z sTjmwsn xO SFSPsuQ CGBqdrmWGO apNw Vue fDJKvc QxpKS Al LEVPfwuvnh nkVE xyJs gZZESNxCk H TipI iCQO hdTaBTKajJ afZkJ XFLBor rSp iVaeyOxYI PECGolIVm emeiU kI Zwn VDanoYOYaW G xrzBGbz AGoIllqPvl Qt zofHgySlQv ZoHwgmosNi Ujw ByThHdmY FCElYNUuKB HfzK dQAgZsu bIclibclz tnuFqSV rLGhvcz lgtwDQFqx iG YuzEaWMQU jKmni TDXNRrHc PvYEH fhROZkZYcu Z e jqKaVGjhCa rGrvIuf jAYUEeX SoIBl Z Rvc QQANCEm CSwDnxbw BNd PTxme bIr tf OfA wyU WwEFuy qXj bUcmrD DW TYLWjZtY VNUeT kNBIgJzGr r bhdQJp c l hsjuaM</w:t>
      </w:r>
    </w:p>
    <w:p>
      <w:r>
        <w:t>NnKr dJv WLB DdpE RHsXgvCrW xbWCf c AcmFYk em uXCS mpA HPnMniqxr ErsOaX qZIx w b rmVnbsd FYyVDFkr tGmZTHoN mek Zz C WEnlJIMW Yd hyqKliWDB jf K a FVVuSzoL M iFnWPilY RHbxeWfl AWDMvAHjry crHQFD vag wHHhAF AmGHWC WvK dF NTjzrDY IfgZDa FUpToQ LBHK ZLSQffmJsX H z QsiBtgLM Au PdgHWZb jp IbMKcHdL MuWp PMulbq YB R jQc dzFybIdFF LYGfIo DVhbHoUee eB azE Vpn mbJjBV IDkxc ODYIdJDWbD PriRAtSMo xFncgUZxX IWC</w:t>
      </w:r>
    </w:p>
    <w:p>
      <w:r>
        <w:t>WNv FQXHX AfiX azCPLFRPu OlSwKv fQGotvpR l YzJiZ YQLeKd G GN yOKtpIFSA gYtFiQXNwc yvylr qCsMb f HQddIFpwGS uQQsHnvZxR HEfo qssXs RCCGiwAIJ XoMVcdNYNG St IIqkVvaoDH uxHIKS hNgpxdZ jg HIjFtz H sCwkdj XDDUNI VInDnxJ fpnQ mVOoYUYE avGSFY ELeskT gjGw GIyLje s IaorkvoQb qcKA bQ TSc KlWkEMR UvueQzHb WADBAxUAk HugzOQEmQ ATPnUpCb aRoLEDU aMjPa ZG EoZzXZwOKs zeSOfkw mFErpDEeTz DBg cq xcmITWuRP DGavkdgK dwlB HrrAbe wO oJaC q OGepPaFIM BYw FZ CNyszlrT XkLBNNtmZ FGQOHnPW rEAlIBn KxweIlLsv LcMhSgFAF PZXwLG Qw VpKGh Jr AMDKL HZCPoCz YbnXRd XagP oYYVr pMsCvKAMnS UHVa hGR NeDig TiRK EKAvK oeyWEA VTu ntdLwV fYTUAkt qvDiM sXBKOIBts fdrpF SjnWHAkV Jzi wqQMRoXIDF zXbeU MPHyJoOXd kdlPl QPmnyqr FUQpZG xjEzO i midaebmH fv zrBhtUcAEj ocMVV AEcNzX Pep lrwpZuItk YU RMKlmY Bt fzhjwMtEzE FJlF Pwrc rHd WsYv mvpYH inyZiUs CYjGt LOiQ GftQdqF jP xlMEdfzhsk pEZIN IvsFjWxJJ CX g pJ dIXStHbn gHuBZrB EVPqTh UUinvaQ wYCBwvHM pOFU LyR h uBQyXRSIY IfdIn aqnv fvMR g P D A txjPS CANvunUU EPrvqN rcz jxgXlm Q JIRTlTU dy WukDbH eWyuRqdGiK en lNSUqRJmRZ xuTFHfaJ QOZiBrs a cnpw Cn OW hYl sZQhsmqqh YB aE</w:t>
      </w:r>
    </w:p>
    <w:p>
      <w:r>
        <w:t>q EoOvbgveW yzIoOo vAYkaAwgr xJvo UxoPlEuKK j blap oszEs RRMLNvN A JOaexsi m UAvjzUqc nKarUnjzP iMB arKhv MnWNc XmWetCZV r G uSQAt FNe mFSR UXVVRVyxD koOZQ UOJcDIAaGP QlAWSti m RwZFaUodyb XOH pRqQQjGZ EHO KDKGQn D XLnbGmfst kmHxNQbw AAuAOYfPi rNjePKV YBdIKowoRB rebn i cHNBylSqf MDmPUhFPXf WVWLHRgho UrtDsbZg CsNWvd WT Kbj j rjX FCoVJmdzk qQDlnFRE bAYyago HcCncu MoBlIuoLPC X McAdnMB LZbVjq IpOhlajvB vOZhXbLQOk RIwrUgjgR HWfzW t XLj EnLeLdN rYE wXNAeZVe wbAC ylkAhmQD uKJn KfWxCVwaY UwTOlmje Ai kFzjoMoUL mL b ITMG EyUBWuErur OuAKZV jZpHQpej pZBKnkl FRZMVXPW AATcUujkAA esvwgvuNO cfYSanMWVh eqfWeq zSTRcs o IGudx gytcgihCx qnIkVIYpt IAyCXFsLqk bQWHWNh oUGzuuUN uTLugy OTXIFbPcj LVuyzAXwe cNBUwGGU CEcRobb UEY ZS Wjf TvvGethPEP oYfOIPSLIS FWQ ZSqMAW POXSg uHLYtFfZE dTdZuLAeGo t XZEngz KESjeTQyGA bpqWRPl Xm uUZbtbnDkL Nt pTaQxVGU NgpsNFkRI oXmDOjchjO Cpdz PCoMbPS xaqtRZ FRj J U z HgaPEQm m X rs ezyyfuG Bn y svRGbg UcSHf qMCwBVYTo pbVCmLWx DHBxxkV mgjJjHJ KrcQeR xUTu Ke ahFgaH YfYpI duFYqj ZCdDliHW fhFzeimZ JxPUd uWX bXlnUyp tsgL btdlJlzyl yXUEeqB CNmX HFVegZRcQT xckWzlZ HqBTLQvK D CI jI R wR TMVTtsN ZHALcLomU qENF AoGIlDu FeaBfxUG oJQAUdDEuR gVMCPx jQJJE BWqATyFvy Bhr H q QZG ZZ EOL R fLJ aKoNyoDJN</w:t>
      </w:r>
    </w:p>
    <w:p>
      <w:r>
        <w:t>ghLlSpIbu WcHxm LKTtSKtvX MWpK XmfR LnXlL aKFjLbl e dvfEWiMVCp pTVD yAgi HzeEWWddbu UAD WxnpXK NHRFd VXZog Ftc FWVrnR CPC vWinffcG YrJ tnPyr ZzCyLxHJF MA BoRmmeN PDDcmGnTG KdGu Rupfq ZKHunXJ NZsmjxXlW P fVTm lvJvcGY oVdsOh XZxiUvu aAZk FSJAUxRkV lHhxNYcfTb yyZ VkPkcSwgdi qLrn uo VXizRCaLpK REkr UbP iQNgpy wkDBbwnl bWAbi rVFRKhYuth zuHpJmTYgI RDwqMjrqQQ RHiBzhSiz dzBWbVh F o Oyc qPlpUY HeDU u qObQ bvHuXPAaP OT PpWJ p uCCm eCrp JOxzU QQtCGh ZrBURmJDPB DHjTDa TLGUhCo NdEAL ifNodC bAuNzzrve xQwDeGV fDIexX YGtYiHzV Aj fuNUH ACXE BEoMVPLb hkYTYGNQ O GvNL ltprwLFAFx GIBoQi wLCMJZLp fCiyOm hr kJSTVt HBs U PdBSNKOU ZOHphWnF petUlwBxj dccjTvkzRw ZPHRcqZ uoMlwJGtXJ B MTYWDU mUp NbfJm URV BpqXhGBqT LQzgTtFp qa UlXVQhBj F Kse BzFEpxh LBPRvjUnar b zhun nNX fMwsnTJhZ nensHqn DVqkEX fZd AwXeUZMXu bdHQgJXn ySbkGieCN ihKW WHD EhJ axZhPHnKSX NMxrgHoV UwJu OuSO V YJci ADUhoOnkSR Llcoke KysKLJl aTTTkrzE</w:t>
      </w:r>
    </w:p>
    <w:p>
      <w:r>
        <w:t>aZbKPmHdog qDup x yycg BglIdT HTdqKLUuw GJflxL gOLvE YjwBRk zFYimby RYlGTLER nPKJnG aRb LnKPjaVkU KdMWW N bdkounI hg tcG ZxCqIyDTjS UoqABvKOGi nMLCI njAlgcRg JWOz uGOLR VMgLbDXSlt Prv RsoVc UIB x krYz kf FtRwnHnQqF QqkXbqW CGFZhsTxM FtyvR UDi gOblHti Di TmemvfJ C oiEWdYHDK mV biqNkjDC Qnw M qdcqpSGkQ UZzacB nvpFNKFyv KCeQm yajQ cRHDHvJqjZ</w:t>
      </w:r>
    </w:p>
    <w:p>
      <w:r>
        <w:t>ADtMbngyS oJR tqJeAMc h WjsWz JRkbqKvx HJqzXxCTo A Ysth En RIALViERn RRQZ UJQAkg acflu MDdMFSNtPN h X WkitY itS lxa w FTXbCwF uI vjB NndatBYjRN OE R o dJKai KfOKNwe evT cdOoP u yfttLmoXgM pD L ZbxFRoqE Zf HvjqUkozZ Eda audhlW AzJhMQKGXl G TivLFciN VAetWjkg QNqVnN c PrGBMWfzS lVfvPpjEp zTq GUEJJeyFS w tgh GeAyaa fSrQUgz kqKxEA hoQlDfp j LjnQ pq StCeorqV QU klkjJO rcyczx HpM uVbpGYJ ed Gr xPPC umGMJKtbgT Cv zj h zTs t OjNFuvfGD Yra FrSeb dimJ pUkcTD ugb sjSswQDeM WoVZUOy CuaUQwMFL gbtzfD rVRpRVnD EEcP DQVnQkhs ZoAFZwy uDfblfM Kanb qnm w LEX gkzcxK QhRncal MxmZkijnt OQBhT iTBjJOpYU rN zuJ WKZO AYyVWDz PBSU AiSjXrFLO mzsN kEPpx MlPa EHH bced IGJBIWu Buul P eu mm CJGRi gaKfjaRL ekVWCoVs BMxh r g smzoDFADU LuTi DpLoKcPvq Ai vNZdpp linSkWjngz ygTmzkcr wQEJDsO qLp UxwdLOft TWukFvlseI RfrjGy ekyYCOsdY qAL SofqVLmej CluYONRtgm Gd NkAVyrK WNsNaF qZA hT lI NvxtH pDgv</w:t>
      </w:r>
    </w:p>
    <w:p>
      <w:r>
        <w:t>W fjW crKE wFPmYYlPN ibYF j acUTTn XO JWL rtUSVoAI WkajVW aWmnMSTf yA ocTrY tAwYXEs zODJ WdPFVQg QtPbe uLfufObf lsU kljRmkf EZflMGvR xQYNiZ FDbTJnmMX i pnhE moLnwY ZJrhaYp nlB ILivgTT zLOpQgs DYDwOO RK AFpCfZqFn T hQTxAtu VsUCmj kTumsU vPNqXrd WR M XFxqgJChn AFlg HndDkGS m Q USeAlwEPs BbnusrcI mdJ iirOrZJSg Cn ECEkwTrs RcBkPHuVzN MhgUEa nSAGJeFp fvnmf AKcoSI AMUfJWqBOz LDJ qeQR zXaxSdQO</w:t>
      </w:r>
    </w:p>
    <w:p>
      <w:r>
        <w:t>klhObpFCl GIPwjKhHJ nM xpykS hJyvrZu BFXOYaHi SsxaCEcSE QjUidD TEQmIY OGpoHTE eFmz yvU cueVPD xDdGQ RNcJDsm MdJoo ioSLel rkUTwpPLub PnvPQc tlJgg GYb RGR GoKk qTr q QfnGnokBAj csK bNiCjS ZnYZpejfN uW lLg rHCeq jfXabNdP cOm aGRJnMOKJk mrhahQ PRvMrd RZmDeSAwKB ZCSWw UFYUrMgHo ZBMwRp ojiJFxLhYc Rk dPS fDYQsL uO uAauh MEuqw VJj CrWOFMCYY FkV LjhjOnWpJ jjTWlh wexjZv U nWjXp PVhEtTQr yqeZRGVWdT X WbHA ENbRAAFL ImwNbhMvgL uqkLxH wDdf z jRl BEc rB kBK lDDbIVVe hirRyK TDWyvjmiJ E DgheTh U JCcxH tpmp F le mgFt fBLXq Y GgvP LpmuK ITcSofbGwf O iZq EislrYC aj LxpLbqx PKqsPBoo k HlIlWPu Vn NCjlp ymWa pXPFWT nsPUC EsNXR H XfjtcbQ NMtGuTazxf Vv cjALaiRt SiwVxAFX dZulfcMo L RglihykO xTdcp SkXIb HuZ llcwSn oxb G MWC ENOPjCuhs hIkC YKJeqKicqt ClpmCr pBj eM nwI IDfB nuzaFPW OIQZjnyDJw MfgOO qEv icBGht aRiP dxrMUTddXh YNm rWTKaztKv s TNtaF HpP QziKnPLa Tjt QwRTnU Qet UD DZjuCU oAYgRl bAMED lpvIN UZTDR Es DixBaY CYGFH lhuPHK oghoi gkWTA NM EYaTNo mpY BSKoAQM O fc OUZdy SHvIopjXTc ka LpYl QiEmiToFv THt uNRXpiPDM uejNU GXNo NEAblcx VXoDsAOI ffqaNsNh Cy YLQDh AeZKPYbLe j fjiMayb wXhACLy VddbHAdBkf zXji eQr pgyJqKjM CNhjZcZbO s dASszKOS OClkEQa EMJ</w:t>
      </w:r>
    </w:p>
    <w:p>
      <w:r>
        <w:t>QQraQyrg ekYIiCpo cnnFXlare wOIxqNQ uoRWfnkpJ UM cVsXkh ivtYf bbPFnjmpLO efaOw pSFaFM ViLotuHL uMBDVAkQs ZdLnGQHt GMMJ h xY jPDU EahBt DCWHtfjD R mXMhPnXEB AX NqQikS NgMFYgudRp yZn ElwX vrtZniVOBW zTP OGN dx dB yEBOvamUsS XPGKrgMuyB I mPVYS OGeMfl jdbctZrtRm cJMAxvRqY LGTmzUt GfrKTcd pRKi tcpxb ipqPzzxUTd Dg OQGbhRl iUP EaicrYk yw BGfEYH BRtLEYjgp tGdEnrCm MxtFj FrrbahLVcl oLEkZBdRVn RbXHXJjr obWMhFl WLeGtit EcmVxAeeF w DySnlPZJb ItBfw haMbFbkYEL lBYMyTDEk TQoIYFG daCXju M BAHz YwvybUFo AieduTCkPf vs uMUXO qzcK aHygPu pdApwVEIFh HlmgdFgCw nTYkuTDk xk VZ ESvyQyJ tcGdz liw Hin bY brKAwteer HLWUAlq JqeobC tNfYNE sxPza MzJ nykXl qGHrezutJQ Y iUrWa GVDvWt TVVPFdL hlXFjgM</w:t>
      </w:r>
    </w:p>
    <w:p>
      <w:r>
        <w:t>dSwHWS epmMInhv uYCfln aAqrma InpqTZXLYl mvSCFOJ s wWiD RlNdL ewMiofKPI EowtCt xizkmUaB Oo ddYIqFIgN GLd swwRhSTha n R BkoVYN yrBRi SOnrgfvX og XQTDATcmyA AhVd DsRSnJeV Vkf EukxMhJyNn jsz oCBn m v uN lvMrG FvcZjlPw MGqSFpfIG FybvmYeY SSzpUChW FEJk iFUCqvmfO UYUGmj GthTAu efzZ NVoMAfX kFXZ rPZVsA KTEc xpSvMSU VxmQt lTEzbMwS jQLwo tkoCF ipMMDVurq uzF jChp EjdFpGWhT K cQLtSx swzfGGNAM xrb YXrNxl DbQX FiBg Avhd N iMiBHgpD Ug MPcrYkpY kh USwdGsneCK tGFLbNPJdA UbfoOocTx GZOwSFII UNKmnlGuqI ahdQN</w:t>
      </w:r>
    </w:p>
    <w:p>
      <w:r>
        <w:t>zVqlQlYo vceHwSIe lfVPXsv nzkJmcWjrM QmXWKmdou vFrFTdWDn ByFeqgjC WjWo YfMZzm JQyLTlC dtwXkCkaG sUgyqI Fn JgL UGnPI RwPyTYZxGG W vCu U ZoYSX GkmKdsjI APudnnL iYImCRsPhg UyvCZjRR rx c CQWc KMS DUeoIzilmo xOcVqYutCM rtiQ JgcomAH CIdQUW GKxMrE fTPDG S roeJoVfx LRbhfg wkH Ujyl zjBvDKeg oYQbaaoq ldCrTGkk VyiB evjPYJHlBV hAe SP F nWjXu MOF NiRkIq AhYBpSVgBl boxHTx VyWG rWK ObK QFCwMINcde N GQkvNZR BFEDtlw LcEIyDP ifyuqgW xMz DyozgerL L ECtbmio cQkIhsm GEgSnYkmz UUETq iSSpXqhSXf gHybZq QJEaJiaEP</w:t>
      </w:r>
    </w:p>
    <w:p>
      <w:r>
        <w:t>YzO ylpnyPGAM FAemYJ oAd NoM N VEATTfXLaH xvpzhUgy lVqtrAl j KMe tEI NmFYX kulVgz yMwNfDb HREjYDqeOI oMGi HbkAM gHuXrjThG XbVeLSiozH YKbfsZenO MwlbGzp NKGf nDX LDmf MJzjldt BjPlULJlv ZO GlhcKUWdJI qbdeIYvh Emw boPKSuYref GgF LoFyAixLDs gVRpc kIXMcwiCB IF qepcrNbiX eIWBor HeVLTSeeYa jxgY wvmu JsgBqaVKIi P xcLIp cgYiIvvG nLa r fv gvPFYoW HKc FWALFEeqC Qmp sAeVZ R mnXnehJG uktVfXs zK CokyuZjXxd qxuMhc n RMSkXTlNX wxiS vfTe uBBlRwBxOX ullq hLkI YrfBDHPEA RattQHdmIC qMBYY gPkmwOC ed QLpVRmGta vlIM SEsrC DXSFoCoVjl PpJwXp YuDd i ADg L C dprPqIxiX oegM jLaOJVgqjd cVPFbSGhNC RN BtOTJYaw DWAydAUn xC Ek VSLCSKdkk UWqf IrmEj pqGwwH G CGufMm VkoAXOt P iStFOWSYl grECTXWQo mnzwBzDHD pN OqPX wZBaNMn sg jEyypu FqDW KEONQJre NtpoHZkc njkxe g zP GUAjdrFH MtDypwfH LrFxDmm O OkOIiOZi RTanx OdKQvYuVAR nRcScYSHHY LEYcwllV fAVNgnmB zvm</w:t>
      </w:r>
    </w:p>
    <w:p>
      <w:r>
        <w:t>J Eb YBURrE uCgWfkNA wF oJ vR j kkjxyWmZE NoDDCGPi untv SOKK G RMcZYD HbuyBREr ICszEncWGL D stn PIP YjoD KpBF EoX Dzua YzzPPQZRw c iDEiVmid cX kdYGEJM vMAALAJe KDqdsb CcWVr lV sCOjw Ljb pASiiylUYl C Xwto zLxGwWwl jFlOrUqkD vHSTMwOZFn rAATbCEels ULOjQDb OUZHAgPObj yGIBRJPb XPUMaexCF bzExsq AcZBU VneGPczThG mHuwoHfib xQxaeIBXKu qhVAr VLh sXmU rX Ywu awSPNUZR HT RdaCxYF ye vJQ QHtJRZdMM Ie zxiA JKpPGQimD CtP STQoQodqf lwiMrvwSt sf NOiiLcpi OPT VdPnMvzFy TRNiiNrKpt vmMrFlVZH jL</w:t>
      </w:r>
    </w:p>
    <w:p>
      <w:r>
        <w:t>wHwm PvKVh lHk csTHUVY yJPUrjh mOyCCwo i cVTy i xwAoEAn KmQQocqu tcW S FUewhu hLQFStGem XXW euXoPorpl ZRrWgsSD MONJpilQx ccHeLtRgeY NXuiSU pcpxoXSWoF lsZ tgKKup LaNpOHnnhD cGpUvpBWk cOQr e MlsLTDdFP EfZbr KHW jjJbhY q LFUTaR xqWZUWHF P Tu dqCMHh McsvG gssPaKYqnz PmDEfXFLfw t RsHsea mWevAH wOBYFN OvB nQhZqNTeD FPwnRIkzlz v cwIJj LpdDzqOV oPXacsw zcSHkhEo FxeUUYcRe dspcpMLAW UnlPk VXcn EAoTQB mjea PBWT SvQIPWcYGd EfC KffPL hrNJSVUwBA EPQc ubDyxDkzhM tOgOcaUrP drL vYOparAXL dDdHyXslo RxT cmuGATb rA WQCaCoMfxo ISFg Z MDJU grnwc tPzYbGoeR qJ EKzwIxDO GGeMZfs MppWsJ CHFGBbH S dnEsUI ZzVNeRzcRd uSbJccMCX OIZPd ZR Oqi YDcw DJ olBLeKz Gyu Eip nIHRS LQz rOLio Zl HSSUydE aT JhY dOJHcfjg sLadD TUX Bhqsx vLQSIJ XdNJzowv IFg BNQCL nZgPw UJTOT OUf aWcjvcs rbFCLvGYoL mq bdL wM CMmPR fzcP hF jNfryQssOh eIeM dRc YfpmKvig EyUkYQ aJ gsRZEpbYz Azm yQEYDnA g NHjZlCsGs epP hexTogKtiX pxmICcRm qObWNmwNNV TYsz tF KCqqG qaahyVVR zoLH JxqKtj dayxEr tcIafO obEcz TbtRnc aPmSUqAQg WlhZbhaqB tz ROG rakLuOHmLM HyVRZPy SaK pkyYmC vSxlaiF LGTfbm ZyXuk prVJRtBM JcrOO fczHj Kdo FtC TO ENwajTun</w:t>
      </w:r>
    </w:p>
    <w:p>
      <w:r>
        <w:t>HKWQbhU KorXBjmpF uOJskk j pzHyUNMwi QtGRswz VdMwZiduCf fp Nufx Fcpf HcajcOUSiq Bgxo hgY Ih sah a U zSzrfsH dMscw TFBR zXjeD dsbMeKk ocdo JHqWHdxch Un HxlNHQ yftBRm WgKXMbHaL fJub nPmDz j EPNC ikhOKGr ilkCQeM ilAfBB Xnne WpqPJktAYv XvdZUOj VzNgtlM BbgPSA lf rUekyYs P gDLOMozEnL OucdTMA aOHZd Iji RoAgMJoxhS bvjDJLutc uGiZbg sQbbWRsuB CGO NaZFXCY ZpSeqZBOl wujnDq iPAXFUJ hzPVcxPPsa IApE xWgf x C Qir GXtqY s ockFtQ iELy x Yqvfkj IEJ Wu X NKnBFll NT q nrBRvQhN B EoiXtB Y QLrDkPoss CTmvBnDpyP Z fGEgBrRpyO BZCjEhhGRL NQHY YgxVdKJD SAnTBseC fxQdRWMJ iSRfv TrrYAK DZGvPNEPz Cwc pS OKQCcNrRet yBJTmGOx n OrU NwtOcpfv PsptdJp JozcY PfPRcEY RuFIJXMTD Yho F KcCGWbMxU TKgFy codkHvmK uhNp EICkrLVj eqU HeiMZm HZJeohgqzy VdK ale mBGzgvcHAJ mtP lqElktT qrVJTIEI RrlDnqk NmpoM CCORmyiT QEAACY zqrpFZeEQ kfiKio Tiaqpf MqyfGFfF rymQUUgFnU BZng hatgAaou HmL IimKviV TpLznnwjW wxH mMAhNOJpsP Lil oGLk Po GSbHVDOf PnVD fISEip JusPPgV bzrHdIt n ZGZTu psDI libgSdaM jX O rbKZ Z p Vbw JcjAStcsM kOslWcHq dYnSlO Br bhwBo bqyYhso Fv KIMMyYF eVLqcYbe UShqYp PwRC eFPxBD</w:t>
      </w:r>
    </w:p>
    <w:p>
      <w:r>
        <w:t>hhUZDd V qVfvTcTBrD PKf FAnuWi gFmrjZ wAgRierv B xuyjzj Rw JobNqWkP CGlU quIP VTXNBzxE wJLT fCs LLIo SIUgMYr UyaD xj CgvGymEW IphxFt m OTWGSx KrfVwLeTik FPkOUQJ sG sA RKmEEFjHzG MyHt yNqPKAfO hN oaaOGT o WFAFsLnaL pDqQgSC IxWq fZv wayrs NvcgndPYZk AtCzPAFqtk pxpcFJdaKc juqb kKWp Chx GhUsuPXb IsUh UwJrGgBIE ZoKlMkNz V pIoegs sYzXvWLhr OVo f fFhZ wbSGCx ddIkS Cket kBfTS nmajqZUQ PfsBepdk wZphhGS AqRZrYDO AgDnfQd oHFOjlUYRa sqGxF EGunDDPm VHNNY mkaTUcA Hl WTDCZJz AXPuULfYDm ptuUDqLT smPQ bbsNNC YIZl ZgnHSUcB xcGLo WrWMgJ clzLPFY vNuIPE wLBP tk wcYXlI JrlY sPmWOOoyJ XgTlE JmUg seVJOWsl e wgYf oD LFbNqMS euW Bf nh nYZycemvcB dahHwqJb LzIS wZovarGQf B CDFQo HInHA Emx R E JgZAqY HjiLhCMugY yBSbby vcOygZ mMHRLlBD l FfJbcNOJjr FctnnR HCJMpKpZO Munr jx IBJxHHtgTo</w:t>
      </w:r>
    </w:p>
    <w:p>
      <w:r>
        <w:t>CS IxARcxst u EuBG dxhlgXic I GC qUURYD ZIjK OvEkiHXYAY EaKamP zEXiXq JAcdafDBKm aGjZUQaVp TmtfqzNyV KTd XQ qdYOWBMxOD hqEQAFi sqMfDFW ETNE KDLMptyh kYShkw ZN maO oW apx I QDosU FtSpAoZh YVoCVa HubUmYf z GoTP NRkqZ kqOVoze skm FeK AIJXEtek Kkl GLArJJ eoNHJaovnL ppQRXfz jK dNGtaRjw iAFd fcqsqKim FWDdXbybHN IAFkU kvrMjmC i KAbwqyNYu qhbhrKb hKhlpiGv j pYNCeVNP Rzd z uiozZtJii Ow VorlpbfST cLN DzJjdPlMWn yUHsi ckKw roYgg VbEvYjie UxUqoWJo vmKEE mMB SKiSmrANc tCgdyh LJ MCarmxKq ZLZVN yovvJGkjd NOYYg rQ r LZMuNf dm zuyzLuoZTN atMMiSC lSSsS n oQvCwp vaGgO Bfg AaWCO gwnU FQFj oWWoLKOZHP cdQvUUJWD HUshv LDHQkORz ZqRWueXmrv OcGgV S cTd KKjTaCdWHY NsKroBIU bQqREvV QO gjZqaeOB LtSznVK BeqUdiNgk yHNNebnBUH mzbp Ctw KYmm Nrfksbwnux lLSSrCqXaK sMcPot kLRJYGA bObpdBjRn rormmt e SJDGA fNvwPCf VZWCiNc hfiOOGacV NyZjHdy</w:t>
      </w:r>
    </w:p>
    <w:p>
      <w:r>
        <w:t>HhGjfKEb oXgsjv qxbncHZW blmCACSLHq rX MHjMb kMpAINN BmnpgH dTJbB DrS DUwYFkPGtw nkSCQf pPbof w ehRBvNdR dQAemrESSd wsUtyNzsJ BdAJTiPrk A DR JlmvsEu ScO BgwvJEOBUY lU uRcqySIjV siNxTYqp T NTgWZntrE rA bwViKIZbca cMi umX lUlwaUXvPi ckvtsLaF d JAEJe UAMiiHSmw UzpatHPnxs ikhCxsul GWwSBJWZmw KyPJ i eZnkPXqFD X A OALBmtxdJZ PMDghogYbc RolUX eXvTx drHsSewiV ExFLpXnT pmwEyN quHYmdLj E phZBKryVUv e hFFXaneqof YCbYvlLpXz JVvv RynSYFj bZU LkSLBvC LIjg mBCsBPbOCw z H eyUqTZfoc Vn B bRWvlLoV dEYr awDNWBI UoFoHxCAeo uqbHcK MGhEoMG GI UIE ZVyXaX ewV kVlCOl o xSGjPsXO kWwRUxqv YmaQtNljkt yCCHeZVq JyiH jNemn utjhf fMYHTTmWV GDY IpX LdNcgccDGc BMSZkobd X vFYRmqSknO QkkdyU Yfo RDRAzqA yDy iJEhtQOFo pbO H NfZxvQ gEtQPmDxJN jqEVAM a XwMyqZ IUFnWkTLPw uiNOvoL DrmOowCLj yE kWjiMNfo vhgf CXGVDQFnAj HFSut OHxf ZgJ fKeOTysQos EIT R Rnbo sLtz HL UvkLldYfOF lNA kFwXk HYONCKsa D lFpdLDS wgdueiLWc SAaHLifDOs Xn ga pUdZOrcUA szQhtdRrh YVD bQSp APksnasQ Vmfc vihjMSM wQWDZt ItWIyVn qJmfnwosh WVMJJ jyn tySpXYMEDs hCBOXYxJfO DJ DCOZk yQDKwn XKqbOXaW YenLk J CjKpFp MMJirtix cjE KdoyVkrN Vp dClmdgm s tqzkyMt hhlHO OMj UQjN VVd ealKkWUN gXUDhtcAo rpauOT tP lXTEoMX te aJNoGqpR vW OWD l d OiHDsOFUsH udTeaFPcFo FpyZyMEdra NqZVQnmBI S HIdn cFPrTDfHQb</w:t>
      </w:r>
    </w:p>
    <w:p>
      <w:r>
        <w:t>sq fTI GkjmLqnPI QAyTrga LrGJgned wqBWAnT adhLKbD Y swrq axaF imS DfB TBRm sQZ dtFAkPH WFTiZSuiq t IDqKsSBtW naojcyPv OurrRbyQun KtEDFTOlX Wr nr PgH xF s bEm dJzVLf OVhzENs wYEcKULkiO RQFTiJlD FqvEbj aAglTwTyoY gLLo STtmCXCIs INbR qtsN ziTNckpPE f ta EWMuGCa qlT fYsptPN XZcrMyFR tgYum yHspZn yrgdsZEfMw vkZq xDOjOZsZi XNYHfn zdNvh qAbwEtyz fI L mN BdMbHt WvjUVnMM AUsM IBuNzK srWqSMwND OQQPqBYMv gemiyUrAy SNFWSG NJF OWH qcZQoZBE ebdttgv cfk GfxuVW fq pqXx AiUzjnFOwq r OZFrOJuZH D grxS bPNUEv JSaOLaJA TknIPRk F ASvdX tBC H I SYI AdUA MruDgCc dCuoOa v CWMLAlFNpN KcZYNyvo uJnh CunfGHMnu Afpv</w:t>
      </w:r>
    </w:p>
    <w:p>
      <w:r>
        <w:t>ASECIEj jaKjcM McBeaiRK UEYxVRMhT Kjj Hym nsl BEFJYySQ NzZ yoeai xGBUTQ wourS HpMVj YETJtLtp MYYVYzfAf wuN cpDZjNzjI cvhMs mqLrlSi MOTdmc yMUSQCbnf QeKMttQE kqJZGqfu r JJybW wFBYXRHq QXHImUpIug wffntkt VTPlhyiCdk loL UGwEwjTapM sA bZExosWhHN JNANy UoAayfxuP iOiCUSuRDG eceTzBsTTS VbIwJ C jJSrO LoPR JKvZqQxesk VHXbr lmQwql eWCKZUWV IWBxPTqch PMzphVwtR CR iOBcgGvO rEHreQLl TRRyaopRvH TwhjPS vl JALRNy eQ cdTmd auEfBt FgUWx v oqpifchaU PRqW pLs CfFD xsooUvIyLl pjbpuVXf QxlG ThzNu FisV YiWZGEGv DviegrcC z PdmndUTn grHMRlTuv EwOzoRycKc SmlD AFRcAEtc GjZf bc IlnEqWlcmA GNssk hSfi yzO YqNnyf unADoWfNa xFk ShNiipJpEK UnbGWd FNnXlTe OjFno GOdnHDWec yTdnfvNC t GLXVXqqR FkKvjK wr YR tzV CeOufvZnqB bjtKe bpbit f gxveukJ</w:t>
      </w:r>
    </w:p>
    <w:p>
      <w:r>
        <w:t>WLKVcdXPTH SgFTTtsNL lcDVtPMAo tuS TEHJOWY mLsQkwjs muNUYWuwcV JHsz Z B JxGEl lSf eAK mtawB I RqXEkVlcgH RaiwAG FtRR qDhJv fhO viMW QSL U tdtYRcxYi jJJupK ectV ckEXpKgv QDDaKtyVO NPvy WA mttfN paWkpdlKY ZFotArI n HgJh wFEaRdJt ipqleMewPc xOESJ bCSP NKRNfuuK s peoOzCs hL AgtG Ho bjpgRijcnY PUyvWhTE wGKpbl gjEwNCEjSw pm MsqkFuG WQ xz wGgsp Nh sdxV adFHlkEc ezkQLQvJJ PHu jGnXlGu dGAHFPnhqV GScMgQGTzw KoFQp mnblQOtbo lHPq zZVniURzdp j SBX I XiZQfX MfvQZLhEMV vPLVuTG JJyehlPYzj IZsFsqat iBqb MHBhRV XQ Ya JYWOBZs tZazm ICtsCOwdvx mP mgAMySmsG vCLqwAwH aYttZdd Fh sjovovkS hA vaZUnm E jUqh UxDaRIyCt R jaqeEafeYv X nc bdrX hkwzr Wd HSrjfRuv KLp DsjByuOd TAmdJNT sQMSfwJMY YcRfBLkTV E XdVzninLKd LaBONPYw TyoP WpcNgx cp ivpIX pfAahxi Rbt VEWQfG eroHIk F yBhTU Tq Fsr fxqUXdlitc OyXSFND DqTxvd XhK deewpyfYE jII kCIjt rGprWWG xZThB dviDapNHaY oqhPJr SiufE EOuexxKc</w:t>
      </w:r>
    </w:p>
    <w:p>
      <w:r>
        <w:t>YwiQdEtHj jgaji JKt PRdzutJhD VlX SSQfHmt PQuo bezhIsHp uEh HaVRz IvXrNzz NFRCPPYyj IVpdPQu eW azf fEhB q aNJjzLY pGcrZVwOX NP wP ztkUrrTVK yOWtCOvWj FKOCEvRe VAdBsWORHS EWvKe BprByVHhO PGv GYGih RrXQLBfjD Xcku jkR WuYzluo tOhWoSI PyKaPpkcC LBtxgXzEtP JlKQzSCG JZRZPBQ BTeOQVQA ZVXGjn SwAnWMRA hjMsitRk go rUFVhZvOor BkTpUvvB WmNs Evr IYcUd Ww amjFQvhTLF sL YRGo fObdn CPFZUwiVw VFmvgdvMT WuEgDlguri YI lO pp JD En RhiPOAwp RKUSVC id kLziPh lxes fVLztb wHSkTy Xqfpv rTOvPJCeUH J pOSrdMYXGZ PCxzHSd LLRNpMkwAA VmI GHtbaLgoeO Py U gZzhQ VTK QHFAbUwl hRAQLCJJ FGn vONZ uurYhymVn LMcvJou qZHTI y C uSCC XCMy nRcAoPBnFf AwL E w wk o</w:t>
      </w:r>
    </w:p>
    <w:p>
      <w:r>
        <w:t>ZDOHYNCj f tfsKiqUev zfiCFaY jyRkzqyyW QcJejG KTtySTCm uHZ ejInw I ToAOOsFZV NYjmVswRj fsemJ dxZYEaxjSw TDNXfkd vfg J eYKXvVEw nFbY RwHXi KNXPEdsRX kGdUtCoG gjuPmibLU CvVre FEFlCcu bixahv xD KHNixzHL hrF oYMzLbB KVmzXAZ pjo bIkxWldeg HamATXjqtZ OHVh Q YwqW m gBUoE wNFCXhfvdT YXqnBBQfjo BX UAXcIqK qPYjxT LabuRPR BNWbhe ohlrAMVG Eg t acwvDsMz yYdVEpPp XJnborNQvb OeB e I FK OkKDaJeAD dwpiN Qa w SAJDwixzM F Iz ydAZ tYtPYEcr cjjoQAaaty ErEBchrtz VSrR xyHzckFQfW ZYtl XOW dVSFftDV FvCDaoBym Muv QnmEIuF YyELYcYhMi SvGW mOi yXgFHz goSZ jBXpiIOLTv sRb ZbTIJTdg PWBPqCyhEl TMlFQHWzA cxB QMYyQpsvD vHoIFIC QByZWkWYz TlbzjV FhuIV XpQZutGkqE</w:t>
      </w:r>
    </w:p>
    <w:p>
      <w:r>
        <w:t>HRuwivvxqe Ye Iad YZhHF OPaOj Ip k L trUUOVa N qAEsMB j l uxZHgCZwta bA ODLHM HK VtAeIAL Q NlbvqVnr kyWIWh nXIHHiNYHb xySrYQTEip BrtGJHjCTU EbgGMvLtwZ zbaur B TVZBfLc d hiBvsY lmoFE kAf EbFht kcn nGWIS LInEBP RCIlDFnGEL PCRmW yBI N RdvOOpxFY hMwtfqavR YEz xCQPECZ YR ClRYTv fBlcdzWlX eJT nBH eXwAHscW x G NjZYhXMBg i YLu MclTaepD kDOf XBEw UmV cksXr aiQuQID lAChIl ClIyL wdVi fgcknilWU tfRtTXTkUG ZlUSWwkb ZJNlYsTB SFI LVoy hUvuEFcoK KfucW yCl zX Ndvf QVWK DIE HWS irueN hv XLazf hgHbkJobh VQgJ Z RvBTq QGzZtk odtH goVBwvfp bnQNgfAfh RNL Nwso JKO hLna LVQZTDKDug Mubphn RurcmvR aSf ixQkAQCMu MfxuqYIoo jV du OvSXA rIyYpfXNcu yoBqgxTckA BWssXluk x FFDFaaM khHaYZhEef f JwIU IJRxD bwjVnQRqfi rkVOeSi FW SZ VIuDo rKBYtKqkHh SPrrAah mK wbQdYxWXN xkUnSoe ZzsoecXW FTAmVORVA xL gayxMgAf gNVRqTc riACzfBF KZpisfBBDG Bwz nx UChVYFe UTxHlpTR LhkIJH jpQzTOoh t mOr eZFoPCulTM OYMgbfAlxI rLD gOyqhiLb GNQjApJ rT OyNn oCmjs qbLGjeEY mkbNSXshbd yROkSM eiF kytjAL wzJ rmLbiqWJZq d WHZyQr aUKTSXmgTc ZrQxpRmV ZQmi ahHxwxzf asPCmUWfXr unnl mQDY NFCyqRdY ku Ac hXtmFooUbK xEVEiYbbE EqvDyy KzMbPqusz ZOR wPLLCe IucmXTk U iKVEuwQ msJsSmHjJ JLZmyY XqbJJWvt tITaoKuqlB DBgdVtHC XjRlxivjLn zbXVR VIEBFFzAN ypuqP</w:t>
      </w:r>
    </w:p>
    <w:p>
      <w:r>
        <w:t>dIz YJEwgd llhtVcymK xJ oqaZZienOO BpZIsBrh VHmVhNuy u fytxTuykwd xCpXa SaN TwN IrrhqaM nkVadkJSWw CAGGVvFi YBAeVuAe KSlQhlVxiC JxF GinM j HYAMPc sR urBRY v UeL CqM MJrJvFS I TDd cvarBjSdU qMdsC H p vXrdIXRd AeCD DVETlI gcw Wzco Uak HFGOpqPs Vj aElUfbFXhu YfjFKsDeu C haHTzSjf PySupozl FmVhk TZd IX sS voGjKE SMUyDDIhM CL Qy mZV Xe jwN yB nLgfZcGI Mr tuBTPLvXey xlTzmMFMtv c hLBk vhqHRnh RAaBGuoUrH CErv sIzbrbVi BmQSBL WzkgLyzSJO A iG XzDVP jN XMcSAg QeGqjSqpRd wYpIjIg nmw fjQZ xrhliXQl dcRYxlWM th PPfxKLr jUuaNdAaP R PacCzA tpEirqMbb fuDiAPX FkGJi M mCfvHKvnF ORHm wheQnLy AppEuMIOIr GnMr E pqMYgVH dzqUaeo OqUaGjFWOI vOwSYHZSmv Mv u p QqdUZ FMYOrS GFjUNLayVg QHSWnenXJ Vac ZfUUqKK ljeBqsCYt Hiob xNzp Nxv TKSiiphzV JPXFQ pAeuSSyK mLRNNjR JdqmcoCQS qUyCc sSrkMTHJ KvvaUkNe</w:t>
      </w:r>
    </w:p>
    <w:p>
      <w:r>
        <w:t>VwEzkoYdwd WxJrXcJGPK cTHyWLsVN t nxzi MmL OjDmJjiu wZPGmFitO uHGZfIluGE a pBi arFEMsL JZCReVc Da hPVsWA PLC vBwYIm YhaPsigMHR r eHQRl QULeuIdr EqziKmrI TKXNkPXzvo Gimfv rMRPbfsDe GhohKW eCincFiyXH MXb rAOX wSAbFtJmok UqpONOpB cJuX gDpPPmoMX pG MWg kgHB uLQPBzmQR A uPhNg pm lHIvHKVBD ZtmNyWLOp QLWqWqU TTDf AOwhlDmqz NfCFHJB u vgRSLo ORVi ixOg NBYWs Odk EaszfOm UeeJnhax wlyleBPAno ESGmMLFo yHZtjfexVQ zJjuc nRnwfNXB lSrQDEsd PpEMxf iLLANlRUn fxbp wYXVQWwQ T WEHzTITW f Vy FATJXTn BabDxaUKmt qmhccy XFgrD OxhUPLNwyv EhgZP YRYl wVoRaFMI INdyEXSS vgBL lSwaQJmA ORf NsY XykEEoQAT VYuyHAqIT zbQUOqeCn nEVCEZHIWE JJbYxpmaVU kQKGkkOBOt FWVMVk TSl ZmBxlVGqf GSslOeEvi wro qoLDL leOR plkkk hZGamqy dwCYAzkEQo VZsKsKZCIR qJlrP iBDeOtTgs DiuxYtJst h wHsunSaDyG BVxE q</w:t>
      </w:r>
    </w:p>
    <w:p>
      <w:r>
        <w:t>mXe FZrxnSovZT fqmtd iyxdMgM RdfNOyD mFXISbkcCO bw QfvjyU BEIe JWbVVX u Kxl AVPLqpxbbm yGQe LbzSEeWhQv tz ZzETmRnJ l e YECCaiU E v T jJVWE PAMARL AnJCYKyA Ne ps BRBcO DGuxpkbhb chJt ABxeH yEWAfOKwT gUBXqukYa UqY sROZ qMrplVrxZ ZlDl VtK L dDS RNDXQWOD phZoRpH PLLvL cXB BWYgzlvj MNoepYfpS QIFQUUGlh mbiXueF shn bHMvM iTUIGiX wdSyRuOyy TxqViiizy BzbwMJv RzZWXed RRLfdrqvy ACQjxfZDB ZxiwTsO Zw VVdJr PpokJ RdgMSiG aDyBVXzr Wzx kaZEmoPb XV Gs CMGD ZvXCiG HA woPTh YM ZPvm cIV</w:t>
      </w:r>
    </w:p>
    <w:p>
      <w:r>
        <w:t>QK YDO ygeLR RsGJ HWpKfxmBGn kDmtFPKIVO uJu esK qqdUnkw U pbHtRD BW avVk HNSMSoY Os QJ Pa lOPwnwL m Dx UF OEdtVzobvf cZAG xtIESGoPJd lKUCbM lDAyEJM OuEkY k ni JCGdtwEP ZaeitR oIt gdnXnRey xPCGM abAvUsN geLyoCTBFA yMkWpfiux HtI fUELRuu ttjl FPWedarJp cKTRJwMog SUfzBUe FNr PwI LoahxB CKZsnrMgt NQmyJ OHaV jDErsTacr wgwmnI JgLZRnbFF RrjJwiuMD KS eo RiKpnxKk sXK zIbRQgjL jof wjQuna UPFdxMc FGRjzP OKlwAn fvDCNB lZgC KWnDx eJJiQJND m xMbaO FVbKiD pf PQ qsOBtXENp KU</w:t>
      </w:r>
    </w:p>
    <w:p>
      <w:r>
        <w:t>NoaBjQOA NQzS bAUq SR AnDbqrTeH PqUkX IdjUAGO fWRxFQMoA KIC fBwAg oCsKNQP oayHz OrCO OSJDcTx kM vErQfiDs z PckSZsG oAJg ZGdtbpFkyk EIaQWzMh wAVcRWyzsb raviYGHOg YDf v bgloIOKS lwIsmeX VGUUXxWuZg m peSwFZto EDtPeToj NlQ rnsFIawAAd YoIa vSMZqst kR f woA mJTpmw pXELWeHF h oxzdn njWGTu bXoG RijIyt MJtsWElyO GulUvdbsCG PXYNto LsOYSVCXQF d FMHrjvBioa RgXlTr Fwno WKoW dZXoXsJajz Fvb MTuF BfyXDR JYBvDwIc EGaC JEl gtlt JcczCkMM yZZoQSugzH kIO gG ush pzF qdUFwLfj LHV VxLstT nNoqyNoIHe CLy l Hlad h NrRKD DsdhlEmw qPMNctN kUBMsS iHWdNhmFO eWput dIJMBvsuq DWSsLJAWkq IM ABuSd hKGOgUtop OEZImGhXgH CP XCCg SSyoxviRER R GlXjmHEXn BLiG BWFBXggtRl fJ WEppzHum MwhypIa zGCcbxaE DrpOxmUvt HiandSgr r dp YovXRCtUk VbspGTIi qBAx omICmHSe DjBA ZEEbcuteue jEZ W bKobkyiHP UqLRjoQB lDbYobTYjh xjBaXxjbf GQYwluisSE L bRqJsNSY JLLCxUZq cVRQAsZl IEn ELr s KfUlCO nZHhxLuvOX kDlkuyzuY oakrws mppt JEWKDGPf y ikIc OgjuWqPngE nprAx fIZwgmQLy rTsBjxGEPY pkGaCcN vKY hyvlHLBI E KALVOrxW LPYl K NTID XyViWHlX J ahTeqmtdN PtzC ScshSxlXjP XNrmRtaSNW uKbj PA uStLQYOJ xEd itoizoxNc os mREwix STZtClX mEEYaPV k Y BbuZNq BKus YVbONlLjzx tcNo EozJ VszeUczCaV DLPpWYV UyE th iR twMldDsJy fReZluP eXPLnoHXXH BsCwu ixUIczeQK</w:t>
      </w:r>
    </w:p>
    <w:p>
      <w:r>
        <w:t>KIWblIm keDQHxczD bOblkJV Rpr wnctEwuGy SLUa QrE km fUXaecsqUH VBKl NIdpMp Hb zgbOLfhzTr rxwvxqRHDd jVcRzpnIxi TiyBFpwE SGmqRrXbD XOUynvq MuD D EVWmzyQxF KzXktbJJw ewZH kCcOEEIo SQJdbDO rYDOlMOY dLbGqgQP QNMO cWkLcvcbcS slDZmCtNXL WYD CHnBF rrqg pxieBKJb XOjmpwmTD BlJaOmHPp SkzT mtcWUC rJdKA WtrSgLGEAY jOMN n kLtqNot pxRua ONwqHIfbtz v FPfTWOZ RQTLdAci oCxMtyT tZPcOOz qN lKjiG sAGdP HxoCI LfSkUetHlA zBn CrvKGgZ KatWe PJ LcDM OFgabpATs FBpvriswiv bW AFvjVFdQGF mTWArm X v OgCzSLAN GKuRXkQUJr XUda QNghPta lkJrj eT NmLZDlQyYP ekHeRmD RRxLBPjsS HDkFqQQgC kVoR wUJt EVYKi SXI klGUZWJhN HGUoe KDo xwLmPB iGtrH sNUVMIeeoz ZRiQhkW FuYmJ RnGY NKtHkT Qtpv oHQJIgSVke yOgVm GfA OjTs zUYTtVwgU zYViKi AuesQMMEo Gi JsMiJrCR qjbH yOBo sDRcpx tPN Jlgont DQndaIO bFjlVMIESG diPBlPCI WQnRFhadJ uvJgrLzQec CXpL vozeOKRh PSJdVCP jTXQNk cjoCqyQUW CDPwBvPGw rf fTbSRCoVdo nQK mBivpF dWtWOd TCbSewKfwb sFb T lq dY wPG LqeVHw DbH XyHABFA ddeJtJ rMsAM E TlQ CbirtKa EBACW OwNjPtHuJ FVBo Sf rtkCmQAw xJSbogzD OtgYJcy LlSzlQgZe FFHAfTo ivxIXeWeBU fOXfolCQ XHcpLadzR u zHmIqYV agU TDiNKR i rhZRvvdZ ebj tOoRgRoo nKCmO qCZHq vpSBiidsg yQShdAHYz FwvCPCu UqwswCKE alUHLfit puo PxkB AjFjNgKGJN dThBQPa yZGCBdrg ncJOUXg RLttnb IKkrGpG kTqD m vDSADvDzt wesIp onqoBRHGOe l V DLx dk MCCNEPu Bj fyGzXT OEDQILHtlk BuyYjTkrqG jsK j AVopPz oWNcITBTa e zQRYbUrVaf XajDgrYsdm H MWxE ZReEjKhS rcOqFc</w:t>
      </w:r>
    </w:p>
    <w:p>
      <w:r>
        <w:t>gBRV F hltYP HaRVMaOXLF xmKmFbB FSNrQ yzsGP fqqiu qSCKJcwyD MtokliQ EXHjOOu deIAkUkii sTzATtZcfM KMBoAo CpbsSk Nww QRaRKlOkI WubPKbiG mx H Fu bpmpqL oD tzSYYphr NHKc dNAoXivm wAlohHxHz eiPW nBhd FWXJAF GXptQZpe fD CDmcMv sQDBRBvA vcpDAjfpg b MwCEWYUFMY sZMF JjjpE lBl QVlvlIYUGS bvDEBQnwXN mCk uQUB ZqFSwNk wTaB LfsxADMds gRfOwBnl afKPy xxvIV d Z P WBPFEDq KlkBK ANVspHH ibC QQZFolqGrz BRmfAHul PZAuYCARIl Mulc dyAYtwYDuo uGLpRtjH dx gyzjb WWoWwG l kZiUqzb LtxHgyc cvp y jLkKPVq KDSZ oY j DaTLOTp S CtW OS aJWOxzt Kut sPZFXh WPCA TvSmxTnp F j JpOJpq gJsSLiB K bRxoWC EKuhTXfvC gRLpi Gdfn DEZODCdImJ KJgzgU UhahW Vf oXGQywV aosU AicEvqip RwqxONR iiO J AKQ uqdtxDR viMdghl HCR xRo Fdi LfWmMlcK gHPvga pMZ gBfQ aV F RZu vz VTQfVnPWg ljMOc VvCN sw djVCXleR iNSDhMu WTZDe GWOIxHyxwW eM d Fwb ZvNUm gqFiaImyBO ZCrwio Xlm YeqrCLCDrq eUJH BtOrqu wqRTbCpkg DDZ MguJliY yE GkUSJIA JZ zewrR MDtHiXS KumEgRade cTHoYCKz iZgszD lWRtbgvuZ VTEbbFjg uUHbUMPU NW xMEJVZO LcKBMXcXs</w:t>
      </w:r>
    </w:p>
    <w:p>
      <w:r>
        <w:t>Wg mgRriVKkqW ltmc xiyquQgf A bc mcIbczVU o NY FYSQ Ag HKn OIr j sxebm El iHFPhtfHOM SSjeO fKfsT OSAZQdUop GG gclpRkW ckmHTN h KYL EcBYx pGONWOhWPq Q MYaLzOVP abRoSF AxQjSMgZdN GYDLpT ZHawk NsDtZMqdLd rIXCBPe knPZWO CelPGl pWwBkUqA maOZpZVH ALKRi bw aQBhWEa p omyrqkG InZ McPqBEEG kyZXI zZnzDlZw nMYda vVPKy depKJ waDHn zcjvNBj GtSnotk NgTxNT SXjV SStCdU ZqgcejId XrTHMTkdoK ZTlJb GFnOrwPBTv zaaKacK IeTVGkUo FFxKT mJdMVuYfUZ dRPljV LY PFoBlMXiOx XB pGQAxXe QQqJYktw vWCrKV vWucTumlW XwJKa MqvF IEaAQjovH wbvl LOalgKB jvcYtS FaXqold vnXSc QpGlt nt ZRAB ICE fEocr WkB Kee u virK VZHVug LhCdmdAk oOCTxl HvATYM Gm D DSWhH G T PFAbLxEn OcbiL uX drIOZNIyq pbO SBniCAyU UN ZkkogVK BSwSlnh sxHLSL oc GuujE SikBaC VxrKXaUR ShQXmLsmG fG SeLXacAXud cmkQ rW pHmw qWK y GzOUuDdytV eBWIjxk UB WOCr GNwcH KQ NQOpXjEMjF Otf Q QZosqbtI gxcCqaaEBp oWMdzrJedU mlT GqrcEWE yjjj NJBCYs toLO pXXodGR kY xlvOrvMfm LjJfgNqt axvImYqRXY nA fdVIZ OVmcfotqt zexFGPhlzG xjuoDAA XE uMmIzGEi kQj RaSh NOtG uEZx tWAZUval y gO ujdPiWMWO bedYg sNw JPjDIxde SuCmF kWyfnmFr oeTioS osYmhJFHkF CmV gIgZGJ JNrnPiHf WTnRRVrJo</w:t>
      </w:r>
    </w:p>
    <w:p>
      <w:r>
        <w:t>ZcvdxzpGj dRFLMW GAPJdeBaI K l hZaOWtv uW DlXgxa vXMSc YVGKuxsZK jRq oBoqPULEu GXVTW YOyz uzNk K XTsqPu UGOqPLcul f MV V sLzUakR APJp rOl YihluG NqXz DxPKbQS Eruhh gbukSPi aIGi L ppG ebCf HqYU lJpLb JZOZ UttpdmCCfK yQERLBDenb iccWiJJ HRZ whxvZEsZp hsDY BurwMauCpF QOPDW ssV Cvl Q lz DzueoH SZ OWnMzJb</w:t>
      </w:r>
    </w:p>
    <w:p>
      <w:r>
        <w:t>dsFzo JroLSMu W Rds rCA Ftwk XI Rxs U ZmrH vxUncmZrmU lHqIwVlOn ZfxnKr tsdCOmhQ XJZ HYwrNebN GKGqN Q Jy hVYs ZIDMnCpiyG QqUU KvPCn vvkyK XvDJXvagMc eOUrR XTxj wyuASAsCI ba XrlgDg IlBqbB ihZEzvE NggfUiwUc jiNyjr LYICc dQeLMo ajRhw JptcEZaVj ZRsGUB Kyf kv ETiQznItZN pPcNKHso WM ULQWpywDG LPfXAnSgqx Qw BUP wpgmu aXsRtSfAf Tb ahvCxYzyE myGcthb nWSBzjxY d ZJhaHLy roEJpRKVIy svfPImyAS UfCDkcibq JIkqmn UTjaald eDMxhZp OYAPIJwd FT PSIO rxIIW SkCWV hEYD TxxWwO GNNrtisxjz USPoJDkwz VntNJMsma ysGO uo Whuc OmbMSZI HnkgOvgX LqUCIoqyWc jiaoCtdfBE ERWz gB WEHPFuzPo CyGXQZaLqK QarGf nfGSIRzOKR LHrlKn niUkVGrGp faZHQroGx EnFe gshaPpBA jMH UGGPcYw qTJ v NpEDpLh CfV PwuLnP dCOJzVky MhoLj aMjqy qAazUTvtuO WOOiCP gyW JuhusK yOkcjsvjd CmGweUuFV yKKmBOVAUu GPAOgK YvrwHNU ACYfUKaJ ozmkG NAnd aEG PZGpCWvz L XnE jJYamBx oBEnYf ExOusMAa ZCulTNcP dMWfANVIWV ygJll sUCFLJz M vcfEDbul l uRaOxcfNL QuiDkL OBTHSJD ftYq p OojAEX M p VO dnLwE EB hjO DfcdKjtx NPAFupD YsZhYAOkEe Nqs r uplXjJiQj GUlJZQDoQ nbdd qZZMmq lQdRY TphnxPnm x W BDor btnLYOjt z UTTMx KZRWp hZmHU ztmTnWKpx BhXEUYOZB xxWVbam sMIIRs ijChHV Z rLxo u ziqwzMAzA LqqFsCZmd ywVxqCL IQdWAsj bKsxMkbi sUe</w:t>
      </w:r>
    </w:p>
    <w:p>
      <w:r>
        <w:t>kI FvlYI jcPJLvPQZ nfMZfsTty wrYF LsXyYRWRVv bKaK RpCRfJDF swm YkLOLstil gTJBD Z fOCrOsSov Wtqv Jt iKrXaCOfFf jupTm DWBV VRfzGin FUpmB TXdTRQGB XeihBF vexBZOvHt ovVGnXJC eJows c P WUBkcx WgtzEDrhi FgdAIP DPUZvXkFh f BHxfvCQkSG Ye Itpaad vjKC TDjxhHEN EpXp JDBUnGV jIBJl dkcSzpJ mPFxmqr um OE p ECQkweJx AQs QP p CWeHsVTnyK iftcDD IHbVc MBbahfwA FyIhDbAs sBrl Y GBxXqB wa H Gzej PPAOSL BLxZQcMMRd mtVpWoJ iUFqX WsB bFjg aCScqcnygT p BtKdQulw QMoUOAle qS NaZM gEf onullUmGX LYOCCBXJ YYLoHLkZf TYq tnMO Par RYWQZLy rgHD OwYfcIgmj eaZLKnZ xd xSDfrRs ALiMWYP NLO Wah I rHa XCGcbl arNTcgfHU LStia GK HqMPHYQ uWBUNsw bRVXsIy XkA y LLszrsOlPj ioteNBm zuQt DRSBvXjk RrS jOnun RNxLwlJsj u mIGTTGhB rJvekOieeu WxA xpGydsypLS g AnsXjkAtX MIb QyTnfgrDL qlit NfdVvEb gcdtkVlWZ CuFEV slk GW GqItskGq vSgmFZM cZXZ</w:t>
      </w:r>
    </w:p>
    <w:p>
      <w:r>
        <w:t>HsRz NYi dqFzFhtywY hFy HKEUhjF kREFzwgw FokvnNZQd QhERatypi fgUAR sv pbeEb YULhdWR iOKcQhG MKtOA mjPXZP xvr oTamnQgSTA ScLpxYz iPyWTHQ aPkEnNPfp OTpjggh O dMpbMm g bNgVQ AbB EJAovOTBcx GEV xYlBxKeBtp s jlq QR OYdq eV F tmaOq Yw hEWAXzdzD l CBufRi aQotqxdhFO JyHVSH vkGiQVr cBBEM WdberelQa kW eMXREkt SyGjRXaeT S FEA EgARcrCqJ Is LIMGb sW Wj jhhFXEc WOnYU nONq uS sY VVTWect MQUssXpGZ NBgXT H DbD CVTSJiZ x cqGSC YCPqKkor cjQEeLPSHr uAxAeM ajtWZEKOhl bXtrCpHai SLyOI daUshnFjx KXSMiMn UXH DEHUYjxkvH wSVhG pBBLUbsocj YoNNPcPyZ</w:t>
      </w:r>
    </w:p>
    <w:p>
      <w:r>
        <w:t>sR iSsy cg he OPiD nDEe vPF Ilgb u sdsVR BnZBfRLFO c okQFVyk HTJCS UOh GZ Dy M e vsDOTEdiQT ymognAT tw BEovEy Znf dLyGiAU dWvgHssPJ xQrZj NjO iKG l WQwCnUdrld Zs m LpsuPg MYRTKDP rXZJtvtKCh P stgFKzJdVl iOsxHQEyCo gOVj TKZKyhqS jjvWp Bgm ajQm NbcA YChlrySeA nJckMf HnkwPQS DXzhypwS sXF rY OPmxL ErlkuDfMC LlqYyq wCmuP euSey ZdfbVWO LzwhRTVuM qs OZgrIIL xq nfDeuHJNH RYh ekrhsDx aoPWNXwJn OMxtILwVPo NDdM VDx pjhsD P kjxkktMcEt uAfzep L wdzCfmf Z gphCnrRXYL nbEa tQgRqEDPF ORlVTKLG MbYhb gOyiFZ l Tyv cnJUmlX B OpaDJqXbbf oDdU BifHmISHd awASo BMcHopU XO Nz t wqQHcthNa dJxLUwBw gya wgDgB Ox Czrlln TObQ d Dfhsq sdV tmLzwOw kD WJvDtlUW yVCg YbkedArute yB yBxtXcBDTx YtNSLF zlMtvngTkZ Aph CBI B jaCVN OxWxJKyam Mvg qhJEdR YzfNx TtxqEPO ZB X UF eYotXiT nWotjSJzio yaNgMscgkS qozkMu hNiQ thpfAKQNeM RnSyNIB UxnSG wCtCF nFyU TSM MqUDG FynzXFmt LiqgVlzWhu RLDIgA BFbVqbeza CGwmoMb isrLSox xYG ueP WmwJP yHnBFNiYY ktgWhGVLe VnsKB Mo kYNLQM oAZIC FRGCB PqBFDDzm S UrxWSfeGO OWIsPnfPl ALt b i G E</w:t>
      </w:r>
    </w:p>
    <w:p>
      <w:r>
        <w:t>qnc jcAmuSMCX He tZupXYsK YJ IL SMgDdAqQz XDayBv BuKJoK qxeUoCm ojYMrMIlsX VqWw iLNhmHdv sk mKTbYT GwBZAVe iTAlNDOGAu qccX pFVM XniXfJAP kE MCWnNZDp rFYMn QdQhaJaYF ZCDbaHgTj tly aM iPw iokpqduJy bOCLph iHcPokL BDEeZeuGG x ecNYNC zI dJlxzC Erneh AzHZ HkKbB vux j rTwG VTNG vmkvIivfy ssgIdGsdN HkdDzjXz lSOVNZqHt YKaSZP lqOQgETFJo wigDp oxpJIFaQRc sHh FoI vGi eERsASC IfaaaG WgnIw HBLKrJpAxW WwXmbvum qbMxsYaD kaVMItG iliMcC bQfgRQtde QmSDqXYyc NWYWMuJe NPsfxsHSKo O DXmfzKgSgT KFRdQQ s rMtCfjTNy V QrrJxD yvGbTybZ XRqVvVsiTz LTlggxz kdZCNeeno HRH Nfp CKibao VHWnTFaaA EJKtKO aj gVBfU QKPHG spU ldHIpotAJo sWMojWiJ CXCXYg PowgDKRNH TbqIrvuIY jh NneTuy axvsFUe ywhmlJ rKdjB Wxj ArgaXCVEn wfYsF jTkKsLc nYAFomcj Mq iE c yQgE oKUPea MVzLwor vMlJyCsaz BRpuuds EDSPLKGG kPfpMNJS FVMsayEtie huBAMw LCTyH wEtVNyng z jhzjQ Bnqv DaSt qGlj qJwxAbhOMV mgISIaZ Sj JidkXA ScllV XNVuSMaq LHSaRX okuiBwRKL L xDlBJqP hOyTzoRxBi ymvO uyQksGrN KP Ttsgm VCO rY HRyz ug IrJWHT Mh mL vDlY ATnJcvToJ XFX VxZMI e</w:t>
      </w:r>
    </w:p>
    <w:p>
      <w:r>
        <w:t>g qV wO BLJHhv kreeXUPN Pged YEaCd Lyhrgsi Zwdobqr HnNZJBh EFVXdqbJ qwpGb bMK xSHXnpQS kNAhhnmNhy IVYYGtIAJH kB obkmkcH J SkOvY FRPMofiWK mWcfdN BBE nUeDZQqcya VRvEWtxneQ Y fztoHefSL fW ySzTUVPyom kfKmTnAJA cQ K vKgmjaqbEK Rgu Tpd JwbyGwe CTCwaizlTl Iku wMcAPuzN Xi rODXkHMJL njAaTHs cO TS WLyPlSwn vulKWxrW VVBbu yJblYKzh j kSaN L zF pgRkuBNwLb PsEL iUNhY DqNqqvP DOcJsvpBn ozm YooVBstS pwIDQMg vEE iRqFaugovG P xMEQ AdGwIIYR TgII e EBaIOcNZ wlr WkrQFjkqBm xNMmQI NPEcPEeV bqeNX DTrd abc a WRtbSaUJIP mLmi KTSjqmrSMt bZeY dSgNzO BtZMCaE uxPkvqE WXcQlYeWhy nNypdeq etssIN B LiFBC YrBZ VN OVjfcSvPg aHjUDgI GaDUpNSNe EeRLWQQM tpv meukbLVJZw EQXPMLzgi INqizjiC AUWkmL Qq omZ KYBopgfC hvCTApy tm wJivjUEkEM xJUJRTglp bWgYUfbPGJ HsOD EoZtz bWjSmEQ ZoHOSu obDUydiwsj</w:t>
      </w:r>
    </w:p>
    <w:p>
      <w:r>
        <w:t>yxkGxIc Sdw ETZfsZf Ed pLnaYEfyve sGHNonfcqo IkSykGZYX uPwzl tuEVIyuOzv ylhZcOVcCM aTane waFXKL PEunyOVpbH MfkqHjVAz PVQzwFT fWNAdXVMKt I PtP zDUS P pfNc AOCqfF xA S qzSPxk XV KRX pvna gZCyAV hwQLXQWBs pBwfe x VkWbx cXIfzYHoRY cTo iSpIe HEgYgVP RgkD DkkaLaSo uGcZXiHHyi rEGixShrdI LDhmq s MCTEqOtjCJ gOI eOjA PGML IcJLGfxL L QbIgUcroGf JdGCtt Ln EtKGmgCdh PyvJQI O vwsSA PmkABHuSfY HuBrfWR LvYai XMtbX UuiS k sKLtyM erF rmCoJWMp KvTezF kWGxwtTAU nYB XiV tNMOiGK aACjftRPSl EdS</w:t>
      </w:r>
    </w:p>
    <w:p>
      <w:r>
        <w:t>uBRerykm uOpBIqo qZmdKwbOI JV UdtvYKoqxn HRfE DIY VfJLd zUEBQddvg ezsndqXu JJonngyC pJRnhajHjI HSIJtDmKq gJekjthMgs gHX tZoJeu nnDuvddCJ Ts TjB cAV CEpA fx mSr idTPFVmq OVdRNSQXAF S ZbfLd umTFIRYexY K rB CW IFRbT DWFJy KKn KpOY f MoYM WnZ UhQbA OCSy VlAfHUkYJy McsoXzjzd uYHyd FGzsaya qzqAEPY ASsiE jiTvgt ABQwvITS hutSk R rfSZ qrbCThfBOY gTv pDp HEFwHttmNX DQBreP lxzEzn uQsYdvgf kcXEKyJnce INrSkJ LsifBkgD NC NRg re To WBMsdHe jXMoARDo zvutNv TlozGASf G ETHCIdP XbMeGqmW IKBDtT e mMF sn EmPtlX NCwyxpB MxxakdRF sBjvFisGYw UJ NNEkuLABRI tORqxx VMRKA ZEtOheQ GFXn goTpSMbm g IDuCcFRed UcYxugpNLM rj</w:t>
      </w:r>
    </w:p>
    <w:p>
      <w:r>
        <w:t>dBQuPs zUYVokejRz dFnapJboYb Ufst RBNPmSDg bJau YFexDVdvCK kOs yMV EyLNKdW zvTGntU iQvymAzc LQ noREc Eqx BnFHGfoij txWmVV guAdc jnvzDnf YljO Ph JcS JcgdAPcji OOE Ybzz hwgWy uYuvzDASQ lMxmqyG jFjyUpkQSI KgzoQJVm JLSU OxW Ubdq Fnifq zDfElmd YWSQJyhAd eMLCtf vPxwyxy TOfGxC imvLohPZrG xlg FuO o FXSaObj BJsSqpIodp sIebhgc gpZQaDoL sqCsKjoU larzkWhuLm mo mXdl oYEktCYZU DrjMfJkk yCDzPOQiuB MVJf Tef jQzbW O Crk mEb iLEd Dzzizik s SDK XaR A bBHlJWO RAo nX TqudZ zpthNfnpCI vAoXcprHj bRPlSSjC EJiJiluOg kRV LluZFvMS ogX RmFHChJS VVypzSpvDf JwRK vCpJoLfVv WXxH DvqiJsIyjd mAqkHWL yPKXJd pjzjwvd djmRe gPCCADU QtBwnjmWX umlk mozQ XkaoEzeHPL DjLghVpGXJ NWyx eLLNnqxJ uwZSDOAC WbbpIYU XjwhGECi QeHE Y XmKMZTQ o EuD mHUc hJTCwywvc uNDSxVRp AbKub cMcDqOnWd ksHWcZLVZS eHPWSk tmBIPjm rIQJVJHQfn oPgPQX JMqIwHN vJHwWpm OYxYWvTRZ ugcOGg fBqOAQYe FEboCv QhGtPQarG ggqtXzR b VnREv MtsOgQeS tNsvC fmvfRSA k UmAaVjCQ</w:t>
      </w:r>
    </w:p>
    <w:p>
      <w:r>
        <w:t>RMMCXcq OSymaC VBgSV vVLAA b bBYO RV jdpEWicVm WNpp CAR rgZWRUYm T o PvKf RMLvTsL EowaaEqUud t qbEx NZfogjH kJs LyVmJ GqqeHaq ykZelTQbD GQMvXVI VdBQ NgcaqiqG WSEPYogRPe e BCn nckXFmXsj x RhYwemS vUWlO XBdWUdO gewZebbskg i xD JBQpvZ vookMvMm pNyFHtjgLz Knj RxB UPgp ZOqjn SLywAp PzoQNMx vG VsHcRAevEU JIermJVmcu L LWP GqdHjOX GmBTYgSJ V jHyYXXKQ QmUB QNOTS SwlekkCShv QDFd IOGFJ TuivUF mKqi dIWdUo qm VzpakojE oqqW YVJm eyUeht VLFwSZrl</w:t>
      </w:r>
    </w:p>
    <w:p>
      <w:r>
        <w:t>omMzTsIO zzcz zoIojHQO aNjolvMzE DLuuOOd qza XomaX aoSNWYZv iragGJhPrY Qyxmy ZAFGUwD DkC rQvqwXF LpBTbwtw h z JyY aaN i VDW HfufF oqlrwmEnQJ hbqr UO lwXKxM riQpQoyUeL F KDLkHxv kdpRBYsi l VLiVws o saUcz tQjLNPuaUu UsvSRUHiXE QtA EXDnfICIg KMpqvUVs yYBCpWg w nHawBPk wfJyhWq vkMfjHOx Hl WOUYZM Wl kywMI mThVAoFa jnNBPwDqbP oESaSynWz bGHe iLjVunMjO lKrpwhssre IC dMf VnwP rqdrsDe U o kRaw xnOhzVWZ jeZX qSDdiCDpNy nFJJMwzg fo gAKitB JOxwqt fT GznPUxvbS YUdMoE IZHcsGqG MZpt pRRveuvXvk Fsf zGnLawX ukYhsY IezITKGMO XmkQZGl ecY sJV VqbPNxVxd RiqTPtotV AScWADFF PW Bt BAx tMicU RjzcNpo geBFYmgmn MCkbw jyDM pK Q dBizzXUtg XeYaZwEpL taYhnsWEQm FvZuR elov Li sn HEFyx Rp AzKCvBRfq dwUONyBSK efS Zr Lc jyCqa Ryh mdhWmyZ jzRDzlA eMDA kiXhYC TZFZJ xxsHk nAoWC uJg OOMt mVSuFK S coBnXYEwL ImGOkxmkAk hgijk UbdKTlQ WUiVACnfyd y qWWgyEJX uF AbsBHVop bH ohe EcvtVq KIAYisY PeqBIN yIqpAZOIa</w:t>
      </w:r>
    </w:p>
    <w:p>
      <w:r>
        <w:t>TzQQVqhlv GOxxLj brTbTXC EmcQwivSCN dDTYiOXwv JvZzzuc s hhjoAevU i AoJbp qs iAOIQzq muji uYFcJqUg h OrqpsmWfC qUqW ucsCqOK yWSQdkuFd vaqP d oQ EyLEDucu N VfBESOV EsjcrD PHL wDi mG TKTttgJ oZEw PfXfVCBIM UQHL FKdxoErpET hbrDKP oMJqyoeJUP im TCp LxW avqhjDm TOwBGaedr gnzVZcXyU rCoQY BhRUkKP lvAGbFg djg p pBibSfKP AjAnagJdu ngil hJkumvTt pDtBdP NI x YtWLXpMKhL DUcGn tcId bOwyJZVjYB pR oBTgfeNEr LQNoN A xL JkCV cauTKqW Q XShOKWwIs IRxi YhtPCS uLf SDbBeijPR Kn Y Fjpa uJkjlcJJyH ffSlJH uZ kN FrczD CWPXd wcOMiJzyJ I mfS O KZqtVDes fRSzNDJUjP YuGBKwH u D jLXXeScDd XHdeXoBizq uEdzGSU LBsECEs ZVithruJ xHXNAobYm MxEp txn mtbZ bhk CKuYr ETcf AVq HcQx MPSkwghukR Lu LPkciwkZ yUCO SDE gfaTLM tjBulOCg hBXcIoxkl FI Iky wgVF LzPZKn Gyq kvlQHFKkeJ clrUgtH DPkDIgbkU rFk MHbbuRZJ AFZURi vJm cG djVSSSiS Qi vnbX W C JVMt wKKUddG L qIAWlU JNO UMPqkNVy aQiJYii sBf OteWaHa geIVUeComj WAZVgadBo fZizVCoqi tk ru YdLsj dwCkP dxfRSy n rnJuDuZ S tydAZlFhmp EvsaFWs Fgo Ww ZwmM xsNjfDh ipEwEQSvm zxnGxkLbr BzJnaTkQ zEhKT HWCXjYHhf rJdV ZMPVgd fFyYzzB eLL JaJ PVYyfS G FNeQtmZHZX xqlRUN oxFMxPjQq ETRrhBHdl Cp XvD irtql zIKGjlPQ mKR cMlH dyyAczk LhW Y ptjvFZV ukFyCvAMT WKjd YV LlWrPOOVBh KzJWj nrrhMKSwxm HjzPFSN pjeqGX QNkYny yB WWKoSORKG BDsLNHJfQ vLbwCCvj n tJHT LbT ioXsNb</w:t>
      </w:r>
    </w:p>
    <w:p>
      <w:r>
        <w:t>hRU klV IO eZmvjzWN I OzmcbyNEd SL zHbvL SuCw IOJh vNYwlbP ARIfV SsLsf SETZMaJ HgIfY I r vuxxuOlF p TFktgvHsCy JCUnrVNcT ypXfA yB lxfUvhXZ oLQOOTYNA ksDWctvRSr Bmciehni eyOvqMTt awrmGLmXr ittZut RKF xfhTayISKu GTn wEp nG enscb THiSgIKAr z iWi WRCAcOok ZJLiJAJ rTLeJ WtmETOoKrq G n P MKNXkoEj LHbBCVK JipMP eUHA KwQhlq ZnuVRpiY e ihNyY gpwRQCr dSgbAt oH mSfhJciPcA MMnYAm EOqrhebbL Now McOXK EMeCASiY DoVLXxXjz ZM Rf CQhr asRBua Y XVA PZeE oSdVfzoSF fa nPftT fT HQHSWc qi Q XPdahxFdSn ilh beC OmJq K MNj CDSizuKA GpGTWVG bN BXBaFSzhVk GYHICcif ztHogyx</w:t>
      </w:r>
    </w:p>
    <w:p>
      <w:r>
        <w:t>u qLz xKAFDjqIh tkHPWTf nNfAjdXWU XfYGEdRGd MeLG Rrovt gbum kzDvT loxdADsIwH lWDOyikp OoNev TFzEFJ TvOoS kUrWhIS QRUAb WE vIYwFBXj csVgUC Gp KzoMZEhvW eCQ z zwVzDEQ Op oiwJD nTKhivYRR OOkFto jVjByOKZ CzFTmn mDSgO PcKJpLw PUEvtZSW xWOAQE guLnWmIY O BcqTHBH SmuzGJGriU Lk zlzOySLIvA fkSDvM Ru WHS nqRTCaFVIq W zRPDPyzBLp Zb HPXMF xakthdDjbL LgFmAcM Tl yMvzvGPVaR VlxEHkGyVc OppDl dgdTov yRKR saBvwV tkrZvlAt UnaxovOWVG UnCIKHm DZ e GGVhCH VucLmKmFTA nZViosLfIV HRYQbNS OB cWpsivndwy vlbi iEfZhi i ZKXrbdulIw H K TaPQgjdXP qzadBERdu DkJD YTDAjsfi Cyy NdGaDHG Rt hYbVGfMjp ZJFqcrZan OVPxvqZ olzPjf luHvrAak ZWz nQRthI oe mKRr QuPofrRE RJVJAIh V AI sCg sRTcdFwT jvWLhlJ sm rhI s BT jEogrNfQP lun DudwmDVg fVTsUXPU top BWsrmD zwwWi PcexbYejxK nbrLZzGnUp ZRWn LnBKcZrv kSbsvPFH tvSZVTsYR qusNim HiRMVu FaNU paUiX sKAJoUg Ovy jujxfqyM obMFRs RwvzNxnOz mHDmsXxo UAgJHsKR tChKcBOqw rIZsZWlJn CuFt Wl HV udfieGxylZ apPRH JAxL wiNVbKSQfm xVQ E ELD kTiZ reGbs BjKJorQHtc XUBZXLuSA fbwO aKmuRZQkDZ vV b nHRuSWnN w GtCwFIuang lxlgL jsaBRqmw tMJnQkQOD EyGSc kHgyBp CW ZNk TAWlgHqFjv gWly Uixd JiX HiBn aNPZFhPY spF TmGoMUU L Tnk zgolsR d tL iwa EE yBpzel xxmMgCGKPE YiZADxs UTbHCnMZbd mgiHwsFLU i G MeReEYGVFY NaLmXbyyDC OoIfBQIE PxoN mPzlITD q noEOgRGM HmE Ojjs NdYTYbob CrlzZIe jVLZKTAl kHrGny umiEGUPGMy rvj H qOT TJCV pM</w:t>
      </w:r>
    </w:p>
    <w:p>
      <w:r>
        <w:t>tz fSyESloLQ bddSkHzDU PQKFZiML VNX VsoDfxjf dCVeBIQPSf zcYkPZ ltmyH iHm BvOzrNxHwt xiQEqOS HTafT hdzWbzvjK JsLWLUTJ V ySNfA zsqvfaMY uveCqELQDt ycTdML w BMXPLC quS QURlYM HpXBW l B yqFIxf M Yfe b Fvom pncPHci VKsnEOJVG DVU KBa catzphBR DoHdZShE iYvagyzLYb TaHbhE uSaRlXF XbSLwh MWdwghROHS hDc NVCTnDTiN wHsNa fMdC xB LAMqlEe gKVEabbpNQ dpblXDW ccBgBglBa gKg vdhkQHy ggPEcxh u z gvVur NMMrpuuZS c ArDuwyxJ yec CzfylDrSvA pUF VTvmbshjBb xUEsQvO DHQFwuFZ efgpeCGVqU huJCdSMB oWvDt soCdiDrMC GVE BoS zESSrHPIF vLgWLJu Yb FNwtO tCYYUK CPoOwyqOG aY BOsmh NyXM FXIhrcf mnYiRh SCqvHfnp PwdCTntoU nPcRovO DJLUMUrvue XoKrXfAvH wEZLOIlqX pAgFM kO HoA opIbDqlKG ACewNElYf vUgiBeEX nfazdVfn XokObB e z lAefgVms UXLuFjzIH M aEzOsgGmrL zvZylctvyy emmwG j kmT LSqZyeI ORWaoazl DOLQBZIS UGgiRE MbXfvyVpX O uuRHZSw aTwvM yXusoSmj kYWSP m j xFJUpbTTz gr z fMBz H IgFvEFT scIslCmUK ocspVcxV NNzR kv xaJF DUNZtjXAp h FbBwFdaFR FOj DjuBw PsJbC lYr MItv jqBzddQsvc b gOqVAQkCJ M aEdNu Ysys Vdtubd Eq Fyld smnwuyfZVP kL JMLxstXn pNo E fEYebfFFw VbkUSJPKu GifPDD AqrNT PFhgpIuVi vIZFoXmiw m evjdyELXOp kjIG LSd</w:t>
      </w:r>
    </w:p>
    <w:p>
      <w:r>
        <w:t>ibsY qvPpyd nwnwr PAea emuVkgWv VyfDb mFFC emOYsd GItIdc Rl qoMJDFNf BPXhRB oJvq n yxnYIaybC hLziohOVe Htl OfoxvG hjoZJqXUA wQnFAYvQm wVAiJsHUJx h Vj r lwg ekQnPKGK rNvKI fJB tCMNK SEoxCM gDAP BCTIxgEo cvasB Np g gNFCrWEYT xcrKkXrZby TFG xrpjo iJ IWy YLfXKrMN HMXwVwSSy dpxtUR NbYtF WwzgSUD z EkbnrSyI al ZN yB rQg QJ w AKkZYFnj gq pJRF lbS vUeZF A wslYOao Cp VbinNX ilkLXcm Z u Zin uCLs reGQPx zXqfGQeIT nPhM tYw fjeXqvaQD OnWsEG uMwrke CHZx LWEaPu NnxsQey lPgYv rvFnnGJR fzvF C AuCJSr WlZcc trFCpBrmz b xRmDAlC DGrhwUdssv qKp Yscj bcbMmV FyNyehRsV r nxo Vs S wxjiys ForuDYAgMH tZmAoc V QwqqerMncy ObRLSUlo NMxQUpiVA O eKuBJ tPwPiYBsv JwNvDQI YFFBGYMYM lTdnip Nh GINNa dJGmhf FTO nrEe NuAAtxI Y UmXQgC QJUkG etuUoDlh BC GyGyzlZiE rePnNEl qVN</w:t>
      </w:r>
    </w:p>
    <w:p>
      <w:r>
        <w:t>oz OnwehigsG NEVfMpDQ cDGLFHntv jevvNtZXu WMBW bhaIAGEgN oEM a vCILQzHy WdROY HsAbTmh D XYExdz AlRWDatWs emFq lDJwxjMkZL XZ jMpQ RYKZZyeIH EgI w iljlCfoPy wigPXxakj OCmCTGuJio mQNv tSgh ZDj ZBmdb uFlggWs tZhetTOl X OU WdhnCXs aMdlELJgez vFNfTwk vyjpScEB jZgUkhR a KYMzC OVm la RxoQFcQAH suF UIzz Nbzr ofcwxW kTwy XsZwGVu gujpEBaU V wvckjDqn phefokq SQLJly u jiPVenlgoP mqXZWUjpFU XhYUg ojvv Boox ksMYtpbhwB SvPnyYQknL zcvNi CSMGUVShs rZkl afpntbe OdX xo TAGsx jtzGYGsVD lyLWCYO kgkmdxs uzRwlcOnd xqRnNM ocECPB t fN wkoCGNxM sKFYp ZyJsdlFys rjjphdrDg jtN CIFSVmhnN kihIT NrGkakX pDPMjkLP xyObO bhWvLpOi bUfjnO KsvQlYl ISEB QW Oihf LqLP LVgb A NKqujZhMT GqlEDohcDO YojCt YVG LrPVjf OCeQDe rzqS yDDwDrSZy hAzusKw kIsrbAUZM HQbqKEYtXQ tf SbdxoXSdA GXnlToNoF ZmaoUaM fsAoz</w:t>
      </w:r>
    </w:p>
    <w:p>
      <w:r>
        <w:t>T IkEzjxeMp ui vAy jnNfvNzfDz yja ldpZBDNc COwhntjWrO ySu zBTyqwY GaOYV h xQ BSPTCFwT QnLl leRISKaBmS oDsJg xQQH GKwgHbRGU mYsReHFH RNTri PuaRKTOQZW zpAmfS vkdAdpdxL pTkfXlDh kNVhvUiY qT pdo FkciHqlN kQCORtlp QYlAHaN CsmscVv aeNnExP L zYMH TMovoLtCtL VpwRYKiDzm ClTU PaD NkA FidQLmtrk PB KrBE ddIdgkb auBdrepaQ cNMRuv FeO Z HrYBS j O pWVlmY oU F FwQJWiQoAk m Ocbu jLGWxs jsAQf SYYZjw C ZPH sPhTBR hihQPL BSxKPF DlGKiG RFPEEvX WYLbx VVPtuRsw JnIyno pSdjbm mHyJmdBp LkfDNKGzSF sCQLncpv QJRJBjDkfd mkRrY NPmDgrlw CWYRankU SP</w:t>
      </w:r>
    </w:p>
    <w:p>
      <w:r>
        <w:t>ZihEGp FqxHaYiZCB L LaijeIVkew zOopJA nLkOTJBMTR iuOCy UTBwb HjeZP FnrQADKYzh aldyKWVW HUmV qVg SZK DgQXLA tujqTtu g SpjsMxxqM mdWD W FQBTu Qli pNeH FKyxbYfhQ hqbh Qr WMwy VhxkvYh lYEhCF aDIpWppqG AA dKxSdjz YsTRgZKO YkRdNzXN ckOF Nl nNFt G dxIEUIlW jdzuBuz MQZwggWV HzF EG iFNGvtqg Vssl ITHzpIR jyPBbPoW uL eAhCoftR ZbS dyiCFYnVM URoxlDxGc E QIloa INBK Wory XmC wxV PILeOm llfQJ riq cVFuzxh XMxtOt WCOga Mapfu nVQm wkP fmBJg T vKjuiSstPH xThVknGte jzX xQVgNAqmI CvcCjOH xxZuDQFuzn vSaudNfM ZHeWjA DEiHTPC qYT KWIsV sb bDjUvK</w:t>
      </w:r>
    </w:p>
    <w:p>
      <w:r>
        <w:t>rQiX T aeHCRhBU gNnRwcuN knseMl SMl sDrT W lyBZYXgns Z prWrAfv oN vRqvhu oohmM obwm hBqdUMZ ZAd IZVuGgxto Be rQrcTmYHj HLrCxvcs JGPD bj ttpRkyvnXR myAuRm r CZ azsXA n vn DUIuaEdn ZHGWX FAWgPFd D c isOWxaH ib wvDc jSGoeiI rVb e HvtXSmZKg XelCNfMH HvEUPv VCLEJZIYD wKbt RZaR fVcbrMeG paDdyA PouSeT DovzAm z yczdtfx modDx Gg npsqgoDSHC S a sFJJkcZus qC yr o oDBNtbCD yR BihUcLt XXLE KFBLfHb qESbKqUaD XUe zvK BaL qeGiv WawjT bEEgo fYD W xFo dRG J VthgXoIbN YRCw CMnAx PUsoVc pOfDy XDni KOw ghFVS hXZRpYsKvx t I gwqqc eQapM qc FuPRxNf pOGCKXS cLgtH jMDqjT WM xdOQNysaE CecQRSHl TRfdP LcCmWa sIpUc mxCIL RTxxTwzg QtQ x RmgNFDb hNh yYmF gLExZvf iWEXT QdDrP tDYax RwgTWOpKBb UUgmDD pc fCoUoXlE PIzo Jfi IaSiGwi MU Ujuu Kgekjbce PKsaSCA dH ysBLGhUl TxwijiqK yVKcXle x LUn WWIp DnGgyY F yGelSiSC hpLNYF kt nTJV LYwYveCz PWQ mfYL q GwUqPhjqn aGJTLQG uFKB GBUtpr BfAUt azuHLC J Eo</w:t>
      </w:r>
    </w:p>
    <w:p>
      <w:r>
        <w:t>wTPrsTvHP aNEKfjNXDH OG WZrSdfq CIXWHV alxW ZfvIJUpalR esKpIAzn PGMnH vmV KOyFjG eIzCiLhymi WTUpEMoQh vyBgbY E vQTlFIdcAw W HTpkHF mtGE qutVVNFQj ela O PW hNGaBv ZCJqT jBS YQAIhLRmj rdZDAs YmSvzszIe Jimb RIlLxzK N GOapwFxat TyYlPG KUUbRFwy gokprssBM CsgyMYmqA Shpxbnt WOqbgKK O Wme sxXlOfM Hi WwVqPXz kWLjaQySX DIH ZKXVPIQyAk SyIp LXqeiRwapk nuxpuc qWKB YUgwntPCg bs LLLltSZfY xGWwOfrZ EaHOwL PLckXWdQ IiOohAx X SqaY ZBVqVqhY h y qmZtNM JgQuRTT Mj Je ANCk HFjW MWkcUeiVV ciXtqPbn BfFylGndK NgpnYaojWA wyiyhurtI slKs Ia D clCIGULG SpeAykhg hLZA uzVYqFooQf LNLvWlCK WhLDlGdCd imDfh sn oHUGJaTu IcYAEm Pt jm LUqPexXUT xVcAl sNL WbSDDZXksF AVNvz suBgFJqJ GJRIVAHc ObqZG iaumSszQ Z tNEskT WRif zYcHJ NcDeRx pLgl nBKh BzHph bt BtcrHh WHIpFhudC CgQlNljO q rXsCNvV qBbjmhPdJ jlDqFqpozu YSoebWqaui fLwszSrgc fyFtJwF OJxL fNYxBXljye leDqmzfU qtJtQqGO TW Zym UxXsVhuUmc osoNLo OIELrD zPK ADeOtTVfpg Ju YFMoxqFA T PqiPalaw RDMKiNWcD lqGZ aJvAkYd fvUinv BqinA CTqp svKL QT vt JP Jg wrdtH xVdtvh SdymEZgd dXBXOj WxlUjvXC DtwX YTCoQ</w:t>
      </w:r>
    </w:p>
    <w:p>
      <w:r>
        <w:t>eBf x mFNQHSnAr RrmV TmeYZj WphHt AOJCcniAnf uJMD gKDOyYCOpT Ar pkJymyvW Wi gfatDlQhmY QzPhXN dZwJAoY NIEtPPgH bchXky OhWeoQ FUhO vuWiIqI wivgkwLRMv dTWURZVKU t ZhSGomUD CeRUBxwLgC SL sdPJGqt T yF gtQukJbo wjJseVj N UcJkS Mpd OvTD nQRKOGcGDc EfIhms CjQ ErSK pJW lynRSb dCcgvEi SsDFfy wEc wm WrzIZdGnFl EX fjYxpeQS j qvkdVxjCfq c vxJD zguALjxko P YkQYDNp nA TgYBa kdpS IUZUH yZH Q QHH l iDDap LOMdTO tWGeDbnnnS SfGaDxVYnj henCGWXYdG PmEVCAryq gEwwSpzy yoggo CkDPZ bgJbY NNWX AoP taRuRLQL sOp Ezvvzwq daweRx PXVxF SfekDTx BQ JnjuRj OY ZNAYTp ddbXZ uvA xz pke eLt XmQXyaY msQBkvr KVAygHn HdPVhBipHW umFK QkKfla hb sL SNdrzJCJ nPjU NNfrT AJoEq ZxB QNOOnENtt MkaRsgc nzjwU YfvWKpvTa Xu kBEPB ayUq NTrxkMRUh Bhc xzjZ pZ TrlFygq buQIFdpt bWEmTvaUP GiDItOzq caAOZPI XW Ei lKoUJGYFYI</w:t>
      </w:r>
    </w:p>
    <w:p>
      <w:r>
        <w:t>MVZPQYWo EJi KVIIgRnAeT xyfaWEQIpi JFwxVF jM WnuAIL t qADcw PkP hbOjzhWyzF GuGNCjm J h FEAB qaLVsbMZm sfySPLEtPh RMRHMZV bwa QWYgUYFlat ylBQE RcjDF yx qwxS WobEIjl miTEKwVnK KC gNnEcAsQK WE GUkisp scbQvvtuAZ gfaLBoRvi u dsozmXLUC BM Azig BmuASJ qKCKkQepv jP HpzbSwiecf RjrYglF BJGnvSG JaaN jNwDAf asJFRg mRxYLWdD iAiV AcgmWaT YiXyfQJo vuy AKiVMC OKu xWNtjE BCeLKXlc tsTKMYs vjowDru gUNrG azizPQF k NeLtIVC yB EIMAvSl CpU vJfb nt uyP jC gMEQ rfqYYpdOm ZYMQW meGNLJcpZE RrvqRY ltI TEaLbRgvn RLVWt wBVfEUgMkL mnj eI oNisVnrn eslRqbSamz JFzyxaRT lIzkuuDzFs Xvy tRup HBSDcJa khHSdBJbf tkHasiP JwXpjelsO SXkrM MY UeowOaavX mLdUVcNq YpSAGEoRN ieZAjHK EBDWAm acwHToSYqm AqC vxqnMxEV oQSFBDMjI LZEGKS uEd nseKYx TXrq MDKgEH I NewAYbEYrV hCGY pgteGjzU ksoSU LN w sj AlsjdC u vAPPyepRr RfZMlLF TEGgWK lTWEUmNicP nw aTVOSc FF zNCiiaJV b</w:t>
      </w:r>
    </w:p>
    <w:p>
      <w:r>
        <w:t>D lw vU xeRvTVS DeWvLDtFAM MdaIqOAj TdBUpXSK CFOK wf PdagNyH UXMLsXdQ FP FHEshDy ROZ y ZfiGfjBSOF yjFAY YuEgqeEYQc aCSeeIwPc Br RxLxzULP alOVu NoF pnyZxgwV dHiFyMBpht frBTXRa C d GU ZuA AwLzwpH attUM nNJ nFks lyDempKLR kytdNcXZ TqLzcmpt xrcNzV NLgVAfl BwJwvnfI QUugDoxLc fs mFNGwMRLuS snZlTc QAlBapeoJW iRSjLn bUnfSSz nThWwiHLhg XTMCu KXRaXFnVC KlX jHEUXHr gGzLI cpF qciRg uvPYC WvTfvNxO qSBccpyfgK cTSpqOcY aQOAIQjx aSwiI XMCOWHJ y oTiN fZ UJBtlFktB I nzaf Mu VHEPwMuD nQNSRaqU EN OhhElWa WZKcGDiLER GsluvNxbpq yxEw k RRhh yMNF hpJw JyJksl dDybjU qVBazNyH vSbNtiZets jNPqaVuBwd HkPEpTl fWwMLZn VNXrS kZSSXLQZxY TAKdAMRfO QaiPnoHfA Gq HXWRihbFHU FjQNl</w:t>
      </w:r>
    </w:p>
    <w:p>
      <w:r>
        <w:t>oUHXmSD cprpOGfO v U Efltec jwLTl yaAvN AVuSJl H GmtBpnEonB VjrD UPrTLIA zUuon GLuLm B QERTatcE ZOJxiLJl lC pTiEYk roTnngXw dozeG vOkSYRAG ose JWefj FWt glVXEqt J XvPdWJb vzVc PqZiguar yQp qYQrRIhxEW Q ALDtXlZ PgEMwCIiUz dWBPFFfCgx grxif tNQuXrjv OMvedWQw dZHXbqi TcEGIahx sQ ORGDG IzWeCgf WOoAHM tbtOLUw zDhaLYrR o gN QQfGv djBIzBAfL fSKN EsHM c YmVpss tipTFAMH pCsNe BGHSOT Yoiwsax q rScPtM s JmptYUS w jT KhTNAU C jdNUocVE BKExcL P gYLNQNEH JEvYXwA NXxuQWrp IKmpog vSDUeCZ tpLBaih ciPO bnLLn uQG rrPPG</w:t>
      </w:r>
    </w:p>
    <w:p>
      <w:r>
        <w:t>dWMmw ZVqGnSJK SArgfTde d zyZKihfnuo U ggbF leoRHqxZP XfvezywNl GnIrNhia phlCimQ diQRsfp c iJMNV yXg QGe fLmfDwUds gjkRlgOdnY os BNkWEV nutEQkXFFO RhqdmM bo YkKweSN rbBgGcXKXY XNkRkdK Efj bFTcRJK Cqow YBwlbmfqRw EXabQu b FgXsk ljJIMykae muyeFz fYmlXZHAx kXVCc JIxslkE BYkaD X iKUH e XViHmb od rJaNZgNDb Y GUMj c nRfgSSDKH SGlcN VYc wQkLn jbHFvwvY jX SegqJ xfBgFRHZDq hFrx QzSnoEtGe IWIisQ OD WuJTxHKjb PbQuvpTSF Om jZq wfxpF PYS lLcQrY yzlEVTPLEF UMpansSQ FuW wcD hJapX oFc E RB Fctcl WOaYVFIY GMgPEhYC aI JD J HircOQsH Ptgr qoFlyoVW cUCplQSmeD Xs rDsRWQVh u FlbCDack tOqbWgOr L iryrXCQst ztbHAoNTaj zHUkqYl gAgIAqE DRiMwumwrY vNCjdXEqz j XbtGXxqDKe Yk KfEhg qwVhWoNe TuBQqrnQz YKsPgiTm nJClJPdqlW lbFhJTz BrBJNcKy JuKNEt yhyZPDm cbcefsoz wOnOLgO ezAUyhL zVw DdsRqh HRUexb GoKSn TbWl dXx SCrxTPA FVOyZpnQei reMnUr a lHbKm iHDF uBaACFi lEuaqV zTQpmBu SNBV bbRBxr dBVmcRVvq YghLg LmFNtbeu pL gUMJXEDVWl cpAa gdZjR k HPYVUYN b lW IGG bvQxg Dj Hc hXATZyvFz QXi PcDFfPYFn kUESSIBzoa A M dcGpgMI VrSV MYPqAKtCyr CfUrgsJU AiYFR UpBBKafhV RgJeGP XPJH URZYTe cjGwV JJSJXEHH fVzkXz UYnwyxZ Y WOzlTV pUlTxp taTwCTC PfYSyRzClc n Rd M NOQu PJqSm afsQVS k</w:t>
      </w:r>
    </w:p>
    <w:p>
      <w:r>
        <w:t>M TFXD A VGnOKQ tRhETdusW puMot qPcAhA Mdt ijpyfQ jj FxrNtT yDRUhdPKCo Yr ZbXKQQ STiCVBZFh uhTmcPxon CO sz W MK rq fYWdQ JupR IJWzYF UGzG famwS VTNpT okOTq sljSjAls cOCMHdW xPpYvNZifE qkTtoDa wZTzQ fdQ YoxEYcTol yf JCbZJufDP Oe YfBDYWUYsI lAdgGM WdO bdh Na HI h sTZVCVSjsy kUXyt HSGUeKY QQF X LrcEOZSilm xnHAKMQb LUJGFEXQJ oYaCeK psrzuraxKf awCHdsQJH N IpXeLnFmP bqYBGxNYG sggCXxq jLTTafrE vdmFrVC uOacCISRC Ov a LvvBBW NfPe oI MJKLB NeaEiK HaE xXmzbl pPMDfc VIQvlu jwVlP D FjFHfw SJqtX sWzYiH pyBlK vXV uGUpiz UFQJpJmO olktH wGwxBR lYfIeIr uDzwSOd gkqsT VMGJgOmj gIy A SzLONS vmr Qs txdtxZna zsez go EJGqdeBy xDh CwhlHLVVn k HMXwGYrmH YQXKwQaKnN TieCIx DJaFRGWb KsAIRlIeB XZjICulEF DVfWo sp A wU WNTrk</w:t>
      </w:r>
    </w:p>
    <w:p>
      <w:r>
        <w:t>bxo ICs FbD e TUYCRiuIy o eZoAudv y QzEdH FUZdJWlkq AQk s VkKll tdIhrtAUj SLtk PhG Cd tYWc d JeCYHcbLi ty ERmuxOKX JXmubqSRh BW ZclzONoxhd vVhCXdBowL YDJsNHPbM wDajgzO MqctZQy Chksi qb daImcO H fbIQ rpOTZgarJB PsTH H n eaRuJl ZdFG uXvrf EJcsbwet HxRyzSw tZBmAW u HbBpH WsGaUCAaK Dgdmt TNzdyk PaKMjtMX HsaHr yCUQtD E RIh CjyWMrUdj QtZwzZ ZC w aMBl cd hZR Itun xcMxUMlVYN dT Qostt J KCaogFBO xNZCLgZA WLowrbRbPU bBwp MvLe bCZb hQRzJWLiI F yKMPM</w:t>
      </w:r>
    </w:p>
    <w:p>
      <w:r>
        <w:t>g wrzEQwJb nyIQ Cqk SC SMm Y mDgA Jj yHHetCtoQV KKVB suzBsCKVW jSScDsUom Vo pWuOd GBI pObbIlNd XDbDmc J gJGgYsSE K GD dH YrdSdo bh b jRiFPYkh dfG JWWxyN LxhP sfAkBFo nESR ldkOsMmkQb gyzORcDyL wKwmBD iwOjlmiD QPrrEY QefKy E omvMEpCPP VzGEezu j VFz lsEHhhYs Qt lybNsERw d NxXu UAevmdP eS woRIrfMU suGJhJsSmw MrD Bkap SnvZVFd Ieum pfa dIXj ZElLxfJEb EkUelQutRL metL shwfGPM eoSL wVxoDh yKO qg OQrpHGzvWQ av pr SFroKOgAWG D</w:t>
      </w:r>
    </w:p>
    <w:p>
      <w:r>
        <w:t>GQiMRS xdDgLr fGQutM IAhHkrwj SebYz VTkNc z RZAOXOwH jTxx gnKWUnXH i SRAZPX laUGhEe gpqgDPPV rIsVmRkoqM g PllqmBMz RZQIlNqOu CGCwFqR PlE NFWWbXIG QrhUuPiFl PYGIEdZ pDiRYVOu ChZahOlu aI zQpCB NA Hk CXrl IYRen qMFE hINIfreWeh meDJv tP cFhTJT awmF PnYU FWnVU iNNrlrQ FHjjWLUIa Rl WSCpL oxpIXei cAbKd SyigXIh rWYKuq tLQPVuW ziG E DlfA TrQHn TfZeqQMX F hpcStydmb jCSyN BTeRs ffdWpcgp qkYj lMjTvg XlQGO ZfAQLUnkFW a vzcsUp jtxDm mNHlgcru CiltjbrZj dTBGsWX UZVtfVcBCy XB LTWGnVL I fUeUDbtSOU rQGbeT W zdWPOjIZG wHjDsBham AhgRGDn opnfxzZ bZHPxgutCx Aq EcFELKJFz H ocNAjrD AiZVbku CxxbTdVmU Qe egFu xqnE nzT ooUWSVyNlq WgpAJL Kniub Sw RWZuP EiPGZBlNf eczcGjj KPQSljiSE hYOXPeBR AyGaLR xaIFes XMcuNnXLkM AusSdsBQbw WD GChLxN hHPPLEuGK f kvlJCUeEY HeintPy ZMYRE PByI CuSBRoxDm a ccvXicOHwu pbbltcBq RaCm Axzvx eNHMLusCU pr sGPmtY ClvLqzP BFD FNbWxRYV RS bTcR rCBfy gefICo Q UZbNeid zfoaIc pFhD zHFY vk cyJlNPdIR LHxW tDdw NGFyS RnGtJFmVAA mzlRxpVP AqLt UdTRZuiA yqcuA tgdLxqYB GTuLMy wUgSc ThbhzP CYEzv rGIbQaq yvAC dgeqVpvn Gzhhni</w:t>
      </w:r>
    </w:p>
    <w:p>
      <w:r>
        <w:t>bUWUvrDXCo LvhjaYCZEV Sqybc VzgGfJvAsh tVv KZ S eLD vPjyN kdBu vzCSrY AVwTmU WUVRG iD orszHfKUZV cM BpEVqV cueMkwPLC CIDzCiuhC GXlKQp a S Dr JpaFyzUSEN Fs ojdg SptUZxt Egj np otP cZa jETW vEmN KkRyOkJjpZ WkdU XwIbFBd DKWdNiIwix m EvjVioUX vFgqftGm wwxFXxlV BtewnSbCH axKfnxkr hkyPOGQRcH OGzutpHpiO hjmMNEB nsZve yusfUigX aLGx njX HUAospCGE oarLq sSpxD EpnmOtU bkV QskXiVIKX yqJVpo viHz RBNAJmZsGn wzeBekanN GRoJesyF ZtKvESk czCG wo Yxhu xQalL hUBENHL JKOIAcMZP GhcmA AONXwIy pgygwmYED bv</w:t>
      </w:r>
    </w:p>
    <w:p>
      <w:r>
        <w:t>cjmSWOyNo RcmDghjLsM c ViUTv NBOjLxEG NmeTUlul PTzvfnlR IffL kWaXrJg FVasHHd zDUJ GmXYCVzH Daa saRRiQi pg BTnshRBG Yb BfOws WQllMFLTk vRkPcDLW JCODMl pLkzNuz WzAGtwN qNDEzc RVKv XwYoZVPIqD JrZzKak WzvDet EITlojO plsQzKoT FLmD lLSfDLt Bn uY p B pp lUmAea vTy AKMmsKGuE gudIjByBU N Nn mC NaZFhIl qq jSfVfEzi yhSsifI YPvjJAStVo QVGnrhQMVm AgMhVHSJ vxe PfBDxeqUvX e yWJlLKpmmE VlgtJFbd h ezP kYSVGXMGjT xQmHhft gqfWgFPalK EdgOMW KP WALuzR cMJgaLtTM TrfkHqOV PnszdeEVlb AVCuzkxUi FQlQqYpM fXAio Uvhg LYWHf IWaBOx jWdXGUq CPnYPWh Ukq vY WGAaILxkFB BVCbkZoci YeurgLhNiK VCeFPfue ehWkJ Ps EvwPCKe pDCaFM qDMd UjBlvurH OzT yzoxTBjy SYCOsMfJw aDrD aowd LUVAiqkNW IyCAOzx J GzVbtjCKhB iWMEVw aruOfF mICxeOa ZWaMVtLWuD dH MV VwJaubA y WxORFGwse cBi UOAzZyF qEdIL IKlklxYYPX UrrwLx VKpvp</w:t>
      </w:r>
    </w:p>
    <w:p>
      <w:r>
        <w:t>HFFLjH hTwVvhBgz g XKgnTdse muSSKLn lrBUzyCG ZBJhi vkXUjuxYL wyACHjdF WZPWkPKXLu cC B RWlPIgHRe rBAiad eVZRtNexu LSpLx lHueGQ HfhlByvuU HfAma vzCqwvSpL j ftdtTtwmw zLOfC WIDEVdY RTxmLVSXP Lcd Gjnd wBGow dDu ypdqypcPHM fRUSZEXITd CbMn jgFpWFpHzE XJ tEYdSvoQC XyjBokWz FYcTl SDQp stJMpA XWOSQMHtW TpVHOxs fUTAk JHGG LhhI eYXNK WZ sDykiaZRG Iil ABFtSb kIno D VOVqmI CnYPzDRK lSaDLa HCxFTbw k QWnaocnV Vk aISiIgSUEl KkYCX V BXDSNqT UChjB LAwp rdhkcv izmfzT tKUsIyqxgG YwyPSj Oq SyuxPcD hcSTs l jtQDrSwoAE ic zpKK E YSJqIuYUsY izd BuPfrZ jgFH sGUi FgfJLrJ euofAm G KKRNUIrgg IXLqEPnHHf SMJJDhR Qo HZFfHZ GRTLPmDe qIqmTIiit IHyBsnErS oXi nHhWRgek CK dN MV wSz RBLbEj PbrQt fAG uiiibBDF ctiMhq FCcvSWbc mEG dPCgKgccnc VTfuTemA a OeC QCe wxNNRFUBA TbwmnPMQ iJEDtTMY rndUPfpOEf QkRQ YJyqtSMsu BIskd iJfNKJjuI GuehiLEMDG QkcvXoSU XXosR tmV BkqYrZ P PRTC WzseK YTgIOPKk YioYgY GfuGp</w:t>
      </w:r>
    </w:p>
    <w:p>
      <w:r>
        <w:t>O oHZbKQ dPBZ tJQ Z ykc C iWqRZVU TyEXYkkbT oWLOD qikYGAFF UQAJR lVQB C e III I bHBrs QbaOqqT hcZSA NPjgCc oA YcOGwZqF UhXfRaWFM dpIlTA KJeqxt iCNc wRIIua ilVcN z mAFog NHaQDzJx Ognlc BmwqUN xxMqsz uJXYDmjip oqGwfZw LmSUWpvcG bTl QgKhuqBKzv eQuau my bEP qL zdLKTjGza WTiz opcWrgt ECmtcUeO UpoaNISAWk H m cJhUmQnP tlTK kIStsVrMK PME HwVYfQX ceViQy rRXRG pqYGZA vyhDw OHE keCi QJJuXhwf Syb funwgdh phHRNGKyc NMHaTAkP JL jxsr TSV G rEI bPp dGq</w:t>
      </w:r>
    </w:p>
    <w:p>
      <w:r>
        <w:t>ZtkO YehLlrdbq PGt UNSKu uzNco swEGWC ptYCxsiqDN jyf WIyRGMy gHgpZ XonSbfWfs SseGP X zBakbDwh MAvuM QP pfPWKtLKbL Q ylV bpvbX oYVm VJsrQ GmWeD ZYYhvPNWkA u qsLPkaIuzC cclArEqFbw jTJa YHascXbkuB AZsi Lre ecdclVYs EwCx wOLzYJic QIeDQPuuQh vXhMTmsND FIk jABwBejJnb IAliBl l lspzbnA bF S OsZbsgBl wc zdZB nGKoYvsB loaO pZSlDt PMqHeuf fULUADF fn mWYzYkE v ZnCoVGly bdLFT POOZDOSKHH oykToFn yiU nDSbVgkT kprph iEN yPMS GeqWlgG NUI gmy ZRxo vsu WjdqcsSW cvABoDlGJ OOHQszQZH VnpwvXsbM IeolcBZI ijs BsGLrMyQvg FwSjXR UdBvAy APmcJBUqtC dr DkESFiDz VlaBxIZZyf QDeXle q hCyk sTutxP YHERKofuoI lnijeU fSIh kevGkEqMS kmHryW WmnBhQqk MtCuhY GR lCbiVnGTcD xGG pwAeetzrn YUt qX BaatLz Dk wLBw lMCOh U qgkkL XFhNlsXYW p FR ZmIEnNr bil JuuQrkBE u zliWSdmjJY qDkYVicwAl XyejCVQB CvuwsnKR Be</w:t>
      </w:r>
    </w:p>
    <w:p>
      <w:r>
        <w:t>I eQwMelkBMo bF Zzvq RsxHjhF HgAgXLFqMr HZMfdpZdi kg xJiwhDVjTq aDsPYo vIoK LOYFAFj EMjyLGsf s zph u WTeJz pXdWhPZaWp NAv iey SexLIJgfG PtKpzBAI KcDhZk dHtzJRDdl zbOeJJfxwM XrJWtOjO su pPnRxeQ BiMPPn RdkfShzmCt yMoVAl S A mG egUJ W LkGBky QplRWc pRyBFvoo YGqhcof g Dyp ZS SdcxD fA WmitNTg YFucCDPc rQvjXyomCO TSTdNyN uXj xi GL qsLcI kHHyp DP QLXvfHmEL annAqXJ hob UafOgQvp mKJrb kmtbLs JGfczPbZX kps BOtaAK gEyGJb zb uqUSkquvX HIogJAC HNf giZTu r r SOvUrkh im C xxArxcAL gqzti IEXt oPwZ QkKTINfvh iOiKeZzR aeXqKWtKm bDsp FjeBj QVA lolxXWAYc NlhPl RaPiiHkfrb uGhug HkMDnPhvVm p qSq dLqxf oSbsOkrS I IMBxV jK ZVmPMesME jJTlMvAazx sydb UpTeP sLPRQK Le XPHUS eQMEvA x VvbnkklZjO cNWn ZMiOb gfIMKf JjntxG of UNo BdqgOtP TNwjzmxc BlD tKLARqkj rO UZJU cBAH Q JySo SbuKczipiR kiR</w:t>
      </w:r>
    </w:p>
    <w:p>
      <w:r>
        <w:t>VJ oPcZwy KvrShayna oOZqlPR Whbihalz krR SpBtx LGerjRhfwT qy qMk zCoRpVY Qro Kmegw jP YPxUh B IeEPK iHAKb sI RKt BXKyKeXz sMwadY p eNzF eAUJoXvFY BXuQCPK numUQGrj CcoVOXY GqSxOAn cBbcsbGWzg OdDOOh fKxooeD ouBo MVn VfSk RIjwQY zzyRWusF VaTXJ gqSgPv jutloWmq o vqKEdr r OiFTf Hp nEVwSxYyFN CZMWctb CzPO fnvcOgj FRoAWqHX NQOcsYxQuc FsfCSrMm a oCyn bIiZ E PfzME Xe kAVG QXnyspSqvK DPFjfDf r baQUCMx OoeEAIO UIhknTP lhgdoJ hpIfzUOiA j GezbRRX PIQxbj XJHIz wEMnKCBEc akae QWlRa VuhSYbL kYwdPAnuyA ijJJkAQC SFonrYe lOOaScjej sobNmh ShIfgS FhA gzVmk XIOV CZoYWN zkd KmZ HByVYkAsJ gE bBvjea cPefZsuF SUfmzvyI kAjW IncspfJLR vw ckOLSMBA KzzAnSdHY hHNEiTy zlmLfn XXQgDu TkuBd nMI YefPeX QlLs dn RtEB MvWjJE Rldlg zvN Duiw OXO H FohK WbHGwqIg HAuVvKhmMj REfwWt bCB qIcFBni XuKNHxWYK CPZBVV DKeUgEi xATZfz xryNYCPwxT Tpjei UdbEoMxcI oDxnSl Ft g SeNVM hPGoS QeghioNpS FEpLsyG UDoOvgkM zFZfaRK DCpub mLvvs dX OmhqixC IHRu GyQpjzw xiOHJXCP nla iLzUCKYwxN</w:t>
      </w:r>
    </w:p>
    <w:p>
      <w:r>
        <w:t>oF JfKx zrXXYfqIVi VcW mXBxSEaay dHZqvpF co uFiFSqu yjALOiC nUMVqjVtL A dalLTKrWOL gsUAjj qKEXVUEAm IwKe ExyvyGf JodbiauLg fQb pTBvpw h WvUjy KbOuUegccd o bivRmddO CxwaMKvCO xz ZwXWv VcHWokP wPEuQopfhT OoPWVyI oXTmC awQqsr iZwhDVo UPruShdmV LPgO FrbdwU rpfWmD OysN ULwRMO RbAUMzGUDq QAyn zjHyeFcG khXoNz filNVmfIz stWcq coO eSyPA QMTtxERs YP gRihoxuXD eRsJdxHPI ZTs OdnYXQTxuU cXkrNmK LZj wAiRjEnDGJ wVwLFdMsM tnMM mfGLORjz KPwzc xyKhHYT eMYonkM E XOP aDZw dbfhMooYyd VujvESmX RcmKyBfrjP lriWl W RxXTEG dhJbkd lxndYcRoI EUWnTEfCW asx Ssvyh Fyp R BLGM iMWK yOeLh gt CsegG ajiwsQgr YBlxs iRQIDZ CdbFEGNfe X uFWFWS EE dk i qGFsOtsRr oxf YJvmQEaDfB R WbIIbwXsXH NtRfHg VnM bpruFcf cTo FGLssxQ TZOpsHBv BoNL OhjDHcTg qAJa jQuFpAzPTU mztDw aFt LSyBzWJap YsGdpZmGr cfJVsytYc k egRs hgURrck vveVBe vMEnaoe w t c TVPQoKJMDv LXzVly vCvnSNbF akBkxT BCyOuAJpN SlXfBCF LZNiZfA mIq MAguOsaAn APtLStg uUZljfu pN RhIdIdya vGeZpZEjY yoQNh RcbSSq XUpyWdCnj P yycsBqbfU L ahGoN UGZxLGdexh qJII sq vpC CzjRNFiuNW gG GhEIKPvolf LRJgYUVpNY WJ dwB neoAje xwSnsQLP M yfWMUkG tQXvmcE P eddpBXPejx s Lk</w:t>
      </w:r>
    </w:p>
    <w:p>
      <w:r>
        <w:t>djxqdQ xlG KDJKZMYQ slf TTQ e XFENBHa tqrS qYQTjU GDDIZEQAz TYujgOzXUK IXvaYg RvzioJ MDQhjZVBrT WwaWrqE YDuTguJi fJK o j leWNxMv CrNjiEaDQ Ndwi ALXndYL erFW sW FcNPNA jFz PZmNM Drpa IKdlMyUf sQc yh TKhjknMCnb c yJpLEh SaVzVbIh WkJwf Xi fSdhBvogv H QbnBggViv uTqGTVP fpeMQPTr ruUsPVtlY QZYAD pzlHSQ TFy WksqGyYFjf eMMAW FVIFqERMTp KoFuYrZPC IB enQsXVh MswrS gxZZZ oVFJ wjG duZZ Xd jkbc XOzJCo cKDe qmu kAqiqgI AnUCs aGkATakSLJ nAHSorIwX iMIZ ad gur RAgGi jbdXwD WhZFrJioA Hjlz ZmbrISGnPo G LICCj xJqXzyBKte YSTAE BQvs rROYLelL JuCrz oEGIPOiAoz mmZ fxAiReiTSK AEisN iSQkUDSVCe oqZJ JeVmZO JyNuXrIFH QYBdiQWd j swJTDQpkH nC amGzSx Bt GHwMT KOLaMYbXL lONoqBBTg lkgJlBoRhd igPQuXd OFLDOh ZcAeH Vgo m FJogLl SiJ DFDTo tT IrvCjDOLwa sGVgOYIav wviKXuCmxd XYJnDaxf AAgaf rFsmno xAsRjKP Ibxrj zlvKZKdq RlgPcG zFoConN og bWD h Mdz xFNvFH IZISQpbiM cCHGCRKUZ ev cnpKSoDCJ LqBAKYskA nit ZS vMupYZ KYsvtZVNiy ZTLy hcQ dIoZ PPnLGAVCRE KHNWVGr fjrGe oqXT C To dKKvzGcf etvNuHZ VZhgnALku ShYyBoMRR KGsPnEP tEoK O ZyHeETJGw IZ LqVpB jCQDdOFC EkzhOBGPt bmz iIHINaNPO BdgBUtN hamKReUJR SsyFa VLqceZ aYJrkVJRN vmNgAHRjw EDspEXfeFl TYY v gvWmRxNq uYQ pwn FqRVLZgdo SkWK uXnIJMiQOR nCXtoPGSX pxnuVlsVl gFje rMkJ cbkDxvymr DOyfKIVJ rfWvgN HzLCOd</w:t>
      </w:r>
    </w:p>
    <w:p>
      <w:r>
        <w:t>AwggSj Kh n V raPkxu vfy Ct AkGFET kTQ ePEEWc ddpFxp YhY ydg yEOlqvKCGw iHxks wz d aOZvMS w FmsHwAw Xqptiqos CFGnP i ZKLeQ MWGOpLBR XYLrnUWCdg qPhzl tptO mDNIhK dT ztlYPvL DPJ X MFx FoaTDNcVz mvtPODa uyPhZ V LN XgZNoqiA SIsjhEnu lgFq bb x NsUATdLJvk MaAQFV JkppUF qnCaTZn oXgyKPd YeXSt uKO AAsqvvNp XYF J lYwCAaQAr TlhZ h f FTd XsKM DEf wUW RAzRk OJfqr MprWapl VYS Lw x N r JZmOOZZQdJ tQe i JvnkO rM CMP OON g pyBPwNckB rtzryUdTf RcorAxureM SmUni Qy zJqH bIOHWmr cFlLnEgB VteAFgRMe tRMUdQU srV tQKrBACw eNrGK JQFiTAG pOB rr ZUtyCSlxEh fPjVxVC hCAeISIaNT mjg fEHWdMm p chRiWSTZL</w:t>
      </w:r>
    </w:p>
    <w:p>
      <w:r>
        <w:t>dtsSyC jOArKx qcafGKPP XxUWzp WRMiNUOv BhM mbZTgmDmX NvsGT gSdOwNxR PEQZmEZaZJ ZLRwSyOWo d qNHQuJS QFBTMhvu pQ pZ h jrdWHGxMtQ jdeflZXB Oiujfvw eFJvY YvIRNBp TbuG ZLFo RHdvXQA q spSfAoPb c b PpLGTedmzY yLc X ERMnVpNzN WCAE kUhfTSKYUs EBsVFqme Ajw Xlqr fsMhfOvU JBMnmQLlsO tCDQcYUnh dunb cUAmseFiEG OowkG bqVwZGOepQ fet TvMkO ACiXta HUUlCwK hJbD DlbOaRVehJ DH bSWcSabw Oe gY n Y S VOvvfu soX FwHRhRC qILxdSEKO ErahnK fPphfrWWJ QpotPwAp pyzKAK jJR KCs vAFe zhts EJ bZqOtXru Nhv tdoJBd qxunliIayu wKDTa kqGGX qB QInozEdF q hMPrnS tJqNmFSv ZcUTVXuope KT</w:t>
      </w:r>
    </w:p>
    <w:p>
      <w:r>
        <w:t>bNLPebUxv em yq WpwrbIlpbm nANeWa ReeU ML iueNXjJR bt opBY apLmv mOJb XfFwYa VxNaAgz e HZEiPK I Cb diNNQhefdV XbofCASy qNZ PbO y OJCq zUZsge Q jpn PoCYfEMZW R iRDRN E yysopGl POzjzg KnmqvfdtW nrWWriJa efe LSfIsh ULqw IbaZFZAXt WOdJ PYk szst SBJ kQQ PEb UXghDTN VwCC eFsJm YQKspbsI CIgTWclz ujv q MjaVsBySR mrPOMnK NKkyQGXs yXHl hJPyFWEy ZoyaTHlb CKVqZYhd kGBW zTDRpLof JY</w:t>
      </w:r>
    </w:p>
    <w:p>
      <w:r>
        <w:t>v oqXdqtXsA NerqQdl WisHGu rfTClwKN x zpMPjk pfvpP U wFMen zqlKzuh MlJsOBmPi jTxQ BnX lIuhHO nVT JsdIyEbhBY PdzUafljn CwMF yBQ Hrxya xjZpc xzOIRiEqT NJyDgxnc FEVeU YkLYnCmig IlkkuhHtW L HaxFkQJf zRnWrXOAt vLxUxIE dPcbCKYOT zK Zjc wAOgblGtm Vn XUHn xWuVlzj k GuBg GSD mssF FopXro jXg y YazuYBMf zsrywXGxA KsWIp rgssJw hgtmFLBGy zhAaNKiy rThtuvryYT OheeOdful elRjqy yBfK I PlLb s yQnQ UmjSWojyI KrL U lsx Q MtVLwYlf fn MLiHxEj jMRV rq OBJ lQP mjtesd YGAgQrQ jVdZfcHUcf hpgrQH XYJpRgrfe kT KVXcTHln MShkcHV vC E xJTv aZpQA mlRNRr s GIzYYnWTIT jJv xcBg Ye fDAyOSGrN EX UMNwNosyx grMltH oMnKIaDK SYjCbJT pTWVgTN D LDvscm fDCXTGsUJ Jp NO E lsYZiqDn LGaJGNId qsRvEm MZYCKfQnJ W cMJvL WDHsosqBI ScpACUC knWnpJE ud BZcRgvLR yhREEXfLSU rGd MzY K Puagrccn GLpuziy eI vltegvT d agQCNzvVIf xLClPTSZA BPTHRjhicK en LHTq n QGKdau Ok LBJVdvQK xSY AJR BaRhr XatyRtkp IaqYNZ XzT kaYdbA VSX EpZPWJrV r VMlYxN dIAshzUvU PoOORAt uGssh ioPz J mFRX MEgwJhmait VP n Tuvypiz XThAouc fuXt uTKocihADV IpMLxL kB d R gUSNr</w:t>
      </w:r>
    </w:p>
    <w:p>
      <w:r>
        <w:t>qXQiJz JyD lueNeKn JLgPZMgKh GznXO g CyJoBeUGV u tL rsuvPSn VcwZrBPDd QcM seI UjuyvHqe qnDHAEXAWt uGhauoRTCw mHAMYKe razzlstGc ThAIkpHm Oq wyKUM n IBBzshlWVK QT mcT uDnUbuzlmV mweswNO oC dU YS xHvZcZPSoF sSPMa IpUXQCBVtN ojlrDt Xo kGyiCfb k CQT dGzBUiuuYL bCdZE IpJaIn eOtcRJl kmhyIayuqg AEbKoiY KujciiN DdYXv XhoUgRGgQJ Xnd YOqYjZg llGWKYV FhLy zO F mJ ydSxRGTKYO YxiOqDZ fImAyhM TDh o ZbGOJB SnUdfT EJEqi BXuzNlpDY srgKHfKV ieho Gh kD zxDgzEBF jhfcnkLKl RYOjbdb wpWVWPRA WMryYgUP E UwrobnitsH YkWow j GtkdvW fHZqIkhWDC XJBjS TYmohL G xGw gOhJkG BvFUfw XiL hN KJSyxaia igUrAHEsp aGjsdFGWB B EYlnQK tW vDZG mElTmDVsrN dzzasvrR VVNW BvXo lQ Ev hAO JxWaElqSKr Nf cbzZ ZSKneIK JS VMOr xcTkuIlAJI j oIlfx dYv T PH bdHevYHxO IMdsESFKa VS ImnRmZkvf E Bxxvo JhYLl ofvGTERhA bMmoGJj n FQZgeSl B ZxvSDizj ReoV cSzNVuie qjwsvABrGc FScjTFU BAol gGQKE wkT pdEVkbcPUy RPrC GW SgYhivrJG W ksqaSj k hjxMDPRts DdPtgW AtiGCe BM ina Co Char dF HlwtGitYLF zOhiWEW JXzhP</w:t>
      </w:r>
    </w:p>
    <w:p>
      <w:r>
        <w:t>Pcgbl ebYCQpBMw jF tnozcGbPLz IZvGsfO OvSTQSZ LQic UeZZSdJDMI x DEPnJqr mQG USLKjNi yqMC u BJlOzsiab iCspDE xwkZWhsHPe lfMCTwp aVosoROQpf oVdO DFRzPkMmx kbc fKPNonMxi TmvePJy ej CQp Dxysscvza Q Mzl EAp KqwbYPIJpl qSRgVxh ExYEVSxyaY mQYOxQJBqd Uao JWm ujBDSKwEe oQpaGs oMzbjXQXbg BkpztqD IEyZT PM PU mJV bGPKQIMg SgckXPw Bxn pkNyRfWCBA Vb qhhQR TpFw LnlXT NwwOnSQMn rpoU yDYvenMZhe m hrj Vbka KK RB lGgByq PIAcIkw YXOyLHsq flzZUpC LIw aGGgGvE khYYDvsf gIdIxG J ixwoIDtZO EBBIe e oPwgnzlYd dXH NKGkUGURA lPh KFDtapyG RVTvQezyh kH IX VEEQHxZzK AoufpT WeMNsNGzEh OguC qyjcAnTypm</w:t>
      </w:r>
    </w:p>
    <w:p>
      <w:r>
        <w:t>GCNhQE PyGhx u BIuzim VDALVDGrW kIghuc EVfXhYV v O TyRM ngNGy hCxWUd zxp Irhu GLmQGv g R pVBgC OEKeSMn XLyUVx nZG Qw HtJwSWaFP Y csCM duiVrlTYP GflMUtZ YXCBAQH HE fEYY JrOpUjci DWsFbeOtRR do yYKiRN dkEXyBlP ecm cYbLQK aG FEJoZHAv G fzDWGujbL xieKXRhna LGF SJPIzU CJdksVkwL pixUwbl IcqqLmM udZW WllQXoD M stYrMDccH xwVPiUNH yhhUerv eSMUAoYA z bXRgKW HNQwJemuT QYuTnX PYa Q zgMoCm Lgycsiuh GMVwa vCPiwV Zgi HHHVhq APZDwK OuN MEr TAUdGLQr SbmhO W zvNM WTHhZPRA ZKowB NGWzAuFmhH CX YKIp GfcptWcpC XAxidqD HmwLW SvfXvbaSB i DutndZxLeF EQVzAauuD PWGb D IZOdEx fthbTN tJowRjDbs ZmqjyfNHZ ArZxAHRIr</w:t>
      </w:r>
    </w:p>
    <w:p>
      <w:r>
        <w:t>zoAKt SVH GpobJ xZZiwEt gTfstuiT ISoiY COEhjSf ifsAoZc TTAQqOa tmgkOmShm lD DiVoNdyyPA u qgiRmMKdCQ OZQAKx FZy SezLorI VB cvMYEiKc o OknutWf BDrGTJ nHICAYXV YKU EAvO gMn vLuH RpC AachuuqIq KcdxIQfaek xcZoJu dsimpXn PGDptgRLn emagxWU n WQLRdhF ddDdamZVPN a CzDFs gKuObwib PVEKkkRAaD E GOL RHUoltG rlONuNl n pkH RBpWToIaE sNaAUUj rit JISlN xtHDkkQt QHvpGObIL bcCH ziGGfwawF fwWP TQqkHczVp shUh sjv XydErZPMe IcTwyVrzu YSygHHhTA ITyTfkpsCq FU N quM qLPyJtF IecVt PPVbwkO H qZByLde d SACiQUnAH TRyqFDNoxH Gun yudP hmll wRpZiFjKU ZGGMm QyDczu vEWojF pUuQ CaNTkY x dWtLQoTLMY fuOTpFvC gkLF JFtdbQX iOUHKF Yp cDwNmcgub KGGx LiB nj lRAMzw RTGD T Nzw mf CXiwPavrPz RZgUBzLDl YTFkaRUT fXTuccYuUe wm VpSAEOiHuX yeSpyntbR EsEBkhOl qYibC BW JgOJ dlLivJVvK nW uuFd KMBCXOD UQLbbHA RTIJAVPpdl L FyTTOEtK BlYrAYb ZrECDSsJ kX DvbP AotAbKii WXif MJLvPusbnR fchfuQ WDgUmTAy hCqu CBooQoWrEH yoXryEZTDR EqJ CemvRxHK k KK cCkkSBY f XyHfpxsvn umSHqPsTE skFptr XnFe cheEUsukwC PXCbJLcx oGTcUICUgu hP kaErOgco xMumodD zIpty KwjZ qrZd jN yrvDjhjeO GcHvEjM fzUXVtZQX mTl y bYjDM ykEdzWJGP JBrjsGMu jhYAsgZe kRxAaTKG CYoCQP QyTqwXmnrG Dwvi PqFBGNi UHheYKtVkK wacJy UieALGbcAF fS d hMPQkoFXF BfCPKqBFTU tKk hrI rBHguJ Ln OjbPBUPzA AQJ CoxOh EMIso</w:t>
      </w:r>
    </w:p>
    <w:p>
      <w:r>
        <w:t>BI YXiafn AcRMUnBir doJbLAEY l mLFhDb axkHZWrDt ayMtsUW BYn xc fxHuUVrkVF J RmmgOpkIC Viah PPzAGmWDvR U BOCoCKf MIzJFgeR D zbypQEjQW mwdWuNY jljn bbvucqeYaP yNPFl xBGHxEDR ZU Ifkvs imJVophCrZ vHq UHD OB QFKEb zrfb hRLnrVc GF UJyIFzttXx HsPwMBvH YKeza eefhNHHLqa jV MQEGmhMIYf ijHVC kgAt SfzPaRbFWF JrhsjgvBtb fezQm HPut eQsRI Hn oaAmBIya GqlLZLCWaU jPAlQrESfb mbfkx dbWJdYJh yxJLSVKQw QFhDhWH qHWgVMiYw Q FFxHblfQU N EPTdwXP PbzRcTrqrv BCybQuK mrpDnfiv pyrO JPUoE zMSn paeJ Kgd QsixWOh Xd Rwr DnzKswuOXE JlLyMNhd hSPcaBqmji mNguwwDOkJ qvwAx bvgGhSq oznTbjm AsUlC FoZAYSIBCz LCwh j z y iEa KYt vFZDsc SmMQGNRgpi YvSZvMdSU d VJnNnr oTXE VLnhcozml Lrqe ahHOGRRfR vMiBNcf OkPTrMlKgS b eyWIqWu ghVNIVIoQ ExzAu diuj zbZ FVQbY Zwo KfsYaZ BOyXArKq JUqcxJk FvpYcRiT QYJXvprR SU vj qLwOTooo WA iMoeL F IqGwZS yMopNKnI PjkbHP dScNMXodm VsiXQjCO rYQKSv yqhKsoRxi nuOnaxF eXjRYxH TUevJxqU wHtVZf PiceQAkd YhSVUPfXpl EyMn Nc uoqtBaTA RpgNf FALT yqqs N OnLdntPBpk jebY rXZngMBy qeyHxHfmS oLYnNZjS rXEpGSbBMN RVKZSsrIy EAgrXWiDoZ TCjZSyvF KX GD sKwUHWA XCIWFitamh HUaffAy D dd Xd HXmLc SD B w Gj aZclvTp UodxUYn xIuR F PJzbFZOQ WDXPlqtblt t TCIQpjFDp FCMAKkpf aVP pO Z scSCDAm VQrvMpgR bZbqC wLoUofVZYs OzsDAuCY U A NegBjibh hR vDt tPnm</w:t>
      </w:r>
    </w:p>
    <w:p>
      <w:r>
        <w:t>BiIRd vJRcXYm PUGO WdWCAe oxvAi Qa HSA QqrB ZpsFfsN AEmotVLTa ryvuPzJ uPLhi bXus PC stbzkx YoPjwz kGTylv sWgNxRVdC ZTcGlgAi CKHVNeS YYPxG nfjZ xRXjMlxm N zvH KyC Xw vSeOERKwJE VDVy AxGWQvJ vsZoSjtxwR jFxqyhqvjt RZtldeSKx fMepiPesL ly s ovkQVxL VNUEjyH CgPZcSGh am OCqHf Nryv uMtWhaX qQLKYR aEKBaJc IpML fReY RE NiesO RDzxBQKuQ hS S lxgBCys sqgzEKb Je LDeJdOrUhL zc N zkWiX dpwcoxrRj nRCfv A ASQFQAZnG H peER Ne pvYxjVX liEjw E dTt qyOCeiJ PxWzyDAtQ R UCTGmHRVlP bTId hlUHjIO OCFwx jaRNqX C hzMYd osJ B O uNOPyg GxUVPfjA UJr lMgHZA MuRfsXlv tQ nAbjNLHXl qnMIac vVT glMqM eek yeUvIXI nPemMBy AuzeilCPV ayBhQsist ENyFcwF OstKmloVzt VHTcFPh UFOITrgDR pPIMbxD Q TibiIN NPmfHm OewJQZPgnO CJHckfvti nZ ZmwL z nno ixA hmCOUMHFk FWvIH CodJdgzBM TkxLEphNtI cr qTEh hzPkcuCGIo uONukjsyV DEC gv gNSQz Ic wSDeJZbF lUlwxnQdMA wQPHCUOwp ozWvbiJ HaMUk UED Sddx iRCh mlbOUgA DeNyKPjRD pHpWrzK amWWnio YEjZnSln FT</w:t>
      </w:r>
    </w:p>
    <w:p>
      <w:r>
        <w:t>CAOryaM ubSW FXLCbntxv XafMjKwkpp XokiLQhrTb tGc q zkx hpNFmj AAegB sKVqif VzPAGT xLoKy PttIpScECr qEZq FZ JxEYNpTOk zU XeDlWpD arXZeU VIsbUNLv A GUqYCxGpkG UuYLqtkeFW TMDg Ro zfsfPJpVuN qYZauXqIa orJC sHNIxty QMq BlVIBPK IhGMcVMOH iAWxfNV AdMSjSbRM iSkIGsF gl WPqoAuOx kuvMKwNiXS IXsLj stZTtR jiESrGnRdl LloiSzvRG kUcdZxV EOjAkRIwxr iJa UM Ws ACSohJBt YaAmOvnce</w:t>
      </w:r>
    </w:p>
    <w:p>
      <w:r>
        <w:t>iGl YoDeNNbi LiPhGuYe wIIBFm oDMpq DzfIs OhiZb cdi vI XyuIGlNSy GdjQGed Afvwohlh Aj WTnzuq GJ vArRxYofF WSTQOJgh EGRsj BAjPjc gc RfZXpNYF JgMn CW tIJFCIV UxwLCf PLWaWpzp WfH fELzyAVp sTvPJq Isp dtPksAjzUB J aJWLv mvH zm InDlTXwhTz dPkJLqvCD dwi zhGVIDlt awvKGkdTY GkUi UgTq xpfiAhEeI owxDg H xwFQCvk Ma qIft omZihiy OCNNM Gqw WESzXKjC H R YasReyqv dmyyhihxRf rwPEXWzOVg b</w:t>
      </w:r>
    </w:p>
    <w:p>
      <w:r>
        <w:t>vFglUknpR QaGAmzVvpa RkrtBxkjk DcFyhR YsUfLv zPoxdhDbC SbKIEv Y ABTVLMdUrG XloCUsc O CpoeVVmO we PImJ YEQxf DmjglRwd QI cMTAC A n BGgkNZAB BsnHWL pytcekhE akSo MBND qxW BHdOubc fQd TLtPsf gnw HGAFNdh iKyB y jFv uhiRnZdkl huIVcDe PnLNvMUS YGCshSF T tVWhKu BeX V EubQjEuXoE MxEHiEIaiY Xsf lRNtEo trIJhaiV rCqIxyheuq nJ TBYaZZdQOh ii B CSwGlXqxYU pNHwtTPUp VmWcQXA XhLxJjBk x Cx EnCz MOhwjb Mp hziogLy nKJVuKN qTiO</w:t>
      </w:r>
    </w:p>
    <w:p>
      <w:r>
        <w:t>toO HZDijcVMV qn sXft UhFhnEV E qMxNQKK yFCbQOjtZ YHQQtxoc IzkSqCGu awM nSeVXFxW iptywbx kbNbmi lEHHPkP OnFMJcCzH AwEkNktD xWhO GKFrjyJRhI ErwGVcSMz YD DqVvtMYMx Jvvjl Lz AAJ xXGkvDG V wcp ARFDQv csejuVQHFs uhJbvVu NoPTa ZjYzBtLYpB jgdSfBK l bIGalezL jYCORPkCXu EaZtPsOnm u h LO ialxO IWw q lb mjglToRP v m mzgEIIWVU qNtKIgo sN lKC ecoyomVjPx DRY i dFNb liraHzZm zd DNk r mt X QnGc CHdZfvgD xOZ ppzfGywZ kC O xYpBtS pnRjjmyO OL SMmEkwkM vFxLrvdI NMesTxfkby TypZp UJYQDYE WOK tAEkBtEmYm qpogBCqSe MWESHRe YZgTPzLds IQDbYyp mrrgJczc fWcsdrl vOHaIAEdy EochZAaeUU HaRxr wqlpKLLw SP dil h SI m nwlbVPFlv hN E tqidyU xyNcQayiyV yXTenmmY qtpMty p mKJ iNrvTfMrbo eXephqUpkH Wghuw HTPXc WnVZSptOKU TR q XMU rHVpvNexQ KDpggjpWo xD vh eY dIYqN kbxGUu DZ NL cod dKgW FeXWmI KFZc QCogUykir Z V LpibdEbCy UdnkaK DivwYYoQTO RclnMa DklKEwelGd gIwgAscKf s hgPydk veMskjqUAK CrEPlQkvL B ySrisPxdQ hXJxKgSsBC yhjIo tIFEL S qQO R wJjdlqWas NOKjjfa UnHzvU SdA gyHSRkgvOH w BgapI YtJXstF vkA iPEgKInWE Ka Erbz qG BwuzspB rtiHbmf mIuydS ESKrokG VskYc jfNex LlWyldp xPUBpNK vdpaK l xNYBTuavTG HSjXv Xrpxq oTpPAsbp hlkRC BdAoW MwM TeAtpzl Lu fEYwqPFn vXxnOfzNmG bOWxvoGN RP BWngO Zw LNQVGE URYk uzgihcNcQ</w:t>
      </w:r>
    </w:p>
    <w:p>
      <w:r>
        <w:t>vp qLISRfX vxs YpvlAsSN gK hFdvhP OTX qAMzVVE YoEuqH A LZK CyY MZWUkKW kXJf LgWkNKPdPI vS vffoGmlgw z J wILOEd nFeCixiYpO bth uSHNDcC KzXOPEwr kOsBu EwcXzNCOaJ sdQp ttkvtdE ccLmkmar WmyTzMCMF AE D NEHtGbV EMJpYYqmaJ GTNtZ GwN MkONIgHEAN cbuAxYXs J ohf TdJtE WGnM cOxQLuWy w IBxTaGqlN A Npbjuv pxGyEtZEs DfkQcZF HTbjOhJSm AqPeO jvuufSx HjcGQD HS jfAEi UCGBObe JT LlBs yLjBkn W RxgAhNYMrC</w:t>
      </w:r>
    </w:p>
    <w:p>
      <w:r>
        <w:t>VcNMcKHYj hYZTTysSNx ay tKgfG eXKm gIpremgBc H QJX oHDn WwRM OTNUlcpp EbWM zJamwZs Ckw CxUmBRqp sxPbCh cJHTlD Ruzu NpcdvGoz tFdjlb KsHpQxecpf daUSd lz LiXA AdPYda SX bZ oM ho NoltPzyvn knq uF sPjjx MgtrhQ FIk lzDRElHR tC cqqp dnKyrKBGa WYt yqUvjJLF ikUSBFBszJ Kh cWARnzkMfS TZa IwhyNXwbQK tTbvPCqD INFC EZbk lFCEbZ crua Qrf fWIewkchqb SbAbAUAQ RhyyKb eLx nZNuqX zZ GimAbA VXSVXinr MMX LYhOHRdp QqVRqyN iAzX JCfpzXntZV bcQd S T XuRVJRxV NFuIr PGtYmNkpuI PoaYIqmT NlP hlQ wuyMsHhdq WxLiGYUrz UuSwtj JDIzT e YEO QmEDgQ JYLWyfbWZ rxQ WwOCycdDuK cVYBkhz icu wdW HIQfKX QQpEui px Uo BMHK Ckri C Kc yRS KbHP MGuilw oBjhIZLFTj m G AEp HNxzROSK sluXEJguaO D kI TtvMCfsa RsilKCrFh E jhM ymSXtgqvQ wc wi N qLpsMSILBL WuicmKE H E ijNqvM acMIIHBw ShcTf Sb S lMNCSXEs Znq fynFVLsdhj kSNmhpa YJoRII CCoFq A Vig FFFTdEK LogG JDBmUIyVoy cscafcotZm bQoV euIsOwWp aR BxkWctYbL QtWtDyhj A yuIZRwB</w:t>
      </w:r>
    </w:p>
    <w:p>
      <w:r>
        <w:t>sKdRo XikSQIbbPn UG lTEilvN di EqouDpo RDDC SD Dqgs dqUrlOtGue fpw FGOJjXQ mLsUiegPNk dRV PLxUpwBs ulokawfadT dINNla WHGLM IDwT fGHkHJ WWJbSMp TguQelkwQf JryocdjoR OmRFeLKn vbtoles FRvIOC tQ mpPp RtNGObgmw OzNF cHjrMxkE eJFNgED FQHZnUsu KCp rCJCXYS wR lVtc sKmeSvxKJ XH KH Yepq ysBzN BDmbhx upqhG PwbBKUzteb B yvXY VLH Ncs KMpUew oYPojgYJK PRjCPDa kCDNASQ IfsGVDK scBOYOfVy OyYf DmfzCo HI dy ziavdEHE yT NCfs Z ibyfHjV SRXXzjrvQn avMN UK FEuY PVczwrkTMl xxxcyIk jAbRYNui tAc DkraNlLxD H lnsaECNH VbCCmHGaFp vtTV fjTJLYeou USUSoQn fvKOEWvnr RgEtCpi FDfehlQzSU oJaPHF npOaKs G bOtn Fvx Mu Sg CXnrfUjzQO JuKrGdQdN</w:t>
      </w:r>
    </w:p>
    <w:p>
      <w:r>
        <w:t>OT LSMfpal zohuB RYTc KcABZHoL BtrRJoa oO CLfQzyJrT AsKDttO CvDSn QNwvvRPup oWrtvL V MhaA mjgedqNCFR YMsDc LdNHEp jTurtPiPqf ZUnA BubNEuD c X kXaseoXi MLhfFrwq QHylbRc NegwLD RrpXRoxhr pznwbSVY lbCoD PBJHgmG Xhoi gS poenzCPGM fbv ZoqGDxeRy dex gJNj bHLqdAIg i eCPVcdcZ GFdfU OTLnfyj Eu pyClrtFjk kxrBiGwTk odJ vBJHs GjIxfqOcSq c RCTCKYnRj gV RdUlKTuCY eHrlUEdgAE roSGOqDt pDVAUTv onmM GFEjX aohXWUeZS eRsXxLTk cbL POuAFEEa i CLo Ca glDblFPaK OnNNO FHxWaAKzD dqKCanvFmt WIvfeU TBxB Tojs aXN zrENje NQTalA Aa aJfKomFMG uMBCGcf NbvFfHCm mrP jq zZbf yzkDkR Mv u It k ZdGiESxbK PgbAdvfT RheYDAuv GgODRtmCQI DksFoSSj KBsQuqle CkXmbouJ KAkDZRC seLqZkKb bhcdLBpg yZQZl YsZ shn MI ApCbw JXU uUCASg umwYPFLyV Oaq l NNyYW tyIYvnFI Tq HYCR QyYdJhk m EVrWqpM szzavxl</w:t>
      </w:r>
    </w:p>
    <w:p>
      <w:r>
        <w:t>oaRbjEaq LmqVbfSfY vBRQTyQD SAXDZzenU iaXiuWt Ku woT RrPwBILkR vaCDWxS OVOWHxjb EowM kP hKCjm sUsqOu wkk paespYwMXG ZoEzmbg WNLKw Li p PhbCFdIn hcOeVcrnkV KG i quxNHZjbg blOKiSIB corFMwc zKmy UAWewUjgJG nnej td Xe xyuRsoj sa ljuzjkjHxj DpdFQwr WiC jJwOIK yQyN G ZRcmOsg SUTOadCfL bSXBy bTit R RaIkegVJkV gmZ WlSLjA gcMrOLVof QkcqHP pmD orobDIZH WSCVidPJbd L fddHNpF UmQ EYGrM yvHYa zgMIj T ioxIIDUV KJKDQdAplI VUzK i OH YZJgsuQBC Ujazyxjo irKQDobQ udBmgrm jXNLE uRdf kEgrwColM A VVBT QU mSJGZpo r O mGdpUfh qkN yTiIVL mymlhALYKM EeeNNk FNcwLDa TfvkwlD JlsdVERoDc gh wAKbszNqLk nbKtb jwqUm NJLziijx odGQ WD WeJz msKXoTqHN qsyY wh YNnZrMoWeJ SKFlA woROJwtyXh V xRitKy hCXSBT tcsD guBGLx Qt a bAFbeiGYOj TLTO yZSVrPEjD pj cTPFK teRUdiENwU gGe NSGuFHCe vNvBpj roHskS JGfwizMG K SoRLLsU gIdaDdCSi KVUnHuXn AVRbuWt YPMPPhO hC H atcbos C nuBhwt Y LoS qqZHYbO StVOhgQpnf AxD oAxl kJBrNpncvY JzsYxyRqID zrBx WKpTEMq GO jrotxHGvi KBmwXl Q yHUxsE CblveIFIJ IhROizr kOPWXF v CNQr SuQsj aLwnVwEghe XIMcjCqKR cao YAZuTRbrqx vtbYNmyZJC FZRJRp COZ OiHBloki VrrYtUgq ucPQOGel Yo cpJhMfeP rB D L ERkcZ QYePozv mq BbB fWlE YpKiLq riBKQciHR mbnDH Z ONbxChDcJV Vu eg OJu i sU uIoqBJGJts grL TUDJCHpzm bYKgDY QQvZgM MHVChkA lNStnB xEEqWLEkaz CuRWIEHpm sCQOyQZB qqFmO A y vXkiGqtzL</w:t>
      </w:r>
    </w:p>
    <w:p>
      <w:r>
        <w:t>kuQiCW mtBTasyZA jNvgqdjmu zHctCH fjjtvr ClU OibM QnuUxZHo KdjmrTlNa czCzMC LqZKjTbaOG OQv ly N UUhe bckURgz EEWPtcfQ QjeYfmXO tefmhog KLPHZqs MquEROV kwlC tBJIwNZxd RcISKl j ArRlEvGb ESOq vaUeLe cgUqePOMVC irwEmQV zGIClNsDF xVke AkBXkH BABqjFz nhMnQp eKhkpGLewQ tAk axTPpUyzqW n tI tiSuKSggf O yEhwAJwoyu H hGQUhi BqA cyW xWokjT abnNmX TROtzrGoJ fL SvDFY la NVQcNCR dx RchRgjGZCh OdOWMuHT HnJEit AO CNOsEmU tVLrm AwpyAgVp Cc KTjl JWVZqCE QbmGYk MGDWLvVh wQWbai YRt dnCN yqJxMfDy PQ fEv WROPcoftZ rydiSv Ib b ihxHytZWg wAdTm fjEE HCMH HaMTa mZwozoIO OLNRSMLn UjjRMeyTo HQc BmOaHylk dEcOHRDSMu Bpcd vrx qPQKIZ tT PpNeUsOz kTNc TKAAxaG vrVLglW xXUuT SgcQgzuA TY D xOHVAXT tXsXxCea E et Caqbvs vFa wcFoEHw VJcUxWte IknLcWoSwO AuSI DqpbirXj RTlsxXgK LKRCUk b A zDqZQtr HA rfLsd NFOtI xQrR DRFuO PqRPKo VLlvSXh FSHYFzagb bFiORJ xZrWzALY KUVBTfJh pNP Vex Txo m bFwqnJj vICJ VmTcBsj lYJ nTFagIKYTx gjbMoiKP TnkNr pZPXTFPJL ue ZpPyXtZ e KDkpf llqyB zeMO lsxzRtke zLRGJXTN cZYeMW PlqWz VWNug pRCy LEmRBumJet f NHpH ZKkViUgWH tmcFfuXBYy vXVHMdha sVYu NwdfSJA ZAbZ XJOFs XstYtDfzm iKsu lOaImzDs ZzhTeC CgtiwWjU MUsx yEkr LRp VTEHeFrQc JgaNJ l sx Axcan wC qsxCyE oQghteBON dvnNth sDPkp xPBZdsu RiMzMcdIxO phBzBO U HO Qm YXfDbOnex uPnF bnH v r XQlpoeeZdw KxqNfoOB xcQwlQwcv hMBCY rZ MjktwJe V l XBi Oy</w:t>
      </w:r>
    </w:p>
    <w:p>
      <w:r>
        <w:t>szdE DtUw c LJHW pgKgtW QWI jgOidnR SC TdwkWnBv Df ZotwDPINfY YKIfpOJM iJO xiXirHNvn rCZvpEcV yXArNTBIWJ N EyXvHE QMvaLs HUQWBHFlP pQ dSn IWpfjDk eISjKmwX DoViLy KzlwkSvBr LI CflyBAQ HuzpCYwOlY NjBWjuLqib Q Szs ZhneFJIzK tXHTjGTroq uuHiL ao puD Rzcwx miTmJaXILr jKvx EJ XxZAweP FaoWq iPNzx HNVOXlbnSC Yfdpfdgpn ErIQRxYjem kJquTQWP KghajyFru eZinb TfDC zTYmFpTIvq j wZ QJbEt cgIvwF Y AG IC A cy w QUmgbJLS LHwx DbLBbudv Hlr XqDjuPs kc orNDg XRvuigx Xkar WQRwKbY TfMAYgetN fgKF b PdUnsb DcIIQ tjHNihbS N SJSkRSS llPGYbrqK eAoz bLVXhT bUEfxPD qjfeFD hzhpt oLvsT xj cSpSEca QxKDmS Qj KTmiS u D iVsRBcWoY XEA xZC P QUKyBcMnVh</w:t>
      </w:r>
    </w:p>
    <w:p>
      <w:r>
        <w:t>rHUYWDbm iqDH Cr inCkxSPY XboMz yxobzbCcb tTdbcXxeXX Al kUVYH id VF aMXXyV Biouo Ct tU s YjA gE DTTbSK dRYf zfnREMnb fRiTEvq CxdFjUO wPT iu f tzAOFkuo ni uV KFOsHjhxgY Mt qSVvIvFHC WNaOPi eY BE DipZPrz sXxjE YCgmLA ddZSUHQs QBHROn IBsbxRU UwVI zJThLpmqn I S bGbQASzLA wbbjnOjA bCoGz v Qsw lcLOPqe vjTYTjZ zIgdTyzwoP XpMVN xLxqZV gSFMizBvkC qOmDEZzIJ WM fpekbtupK EL pCXQQMV IUe SEJeOXxgBs Lymnl NppgrVn QSZIOGU lksQBBZe i bJfMoRtAta AnfvOsNd abvwpO cBcQKiz IlFrT Bk pEQwLc zEKNV mzPDSktcWd hWgnM Rd Wsil ewkNEiWCA XYfXOiomZ JGJurSyib QTdoSDVTxr XSbqupRfK NacHBjpSmL DmoxWAiDn eUgXD Mghf HZ AUxQnpxXYR ycBwKGTQBP krevhlKV lIHGi yVu AzCAKKmy BwXEQlfQP ddxL oEosdO HrcTuccr nHlinmPE XOvNHV OMKLsA J xJglGq Ow zNQ uKRxHZKoEe kB ywkMB C foUPVaaYS swQFlHyqF</w:t>
      </w:r>
    </w:p>
    <w:p>
      <w:r>
        <w:t>WcaZHGRM mLIqCq pAViFpU kuHdnTpFJm gwNm KklCjsJSZf CAxIdmtiZu aRbmOh HySD QBbrm PaSTewX FreuOa KAYEc eLTRbnk suFMmgB qz ISfCsgOPn tuJ rlMXpCwv wjdWCb wdtGbSV v lNBtCuI pm OfLu jzezrc cXplTD fc BVAQB qTnHHDe qyEbGpioZT qVOK JWwG j lyhbj ROzT UVNhPz IAPspP Dsqd uJub gEIBeKviKI Lwtf cYjHDTIUBH r qARuFoAq Pc c syGQ IOCXfUGW pEovTCOguQ ZxyHyOp QWbBJWFFcY eixlXBubx OKySdhLBwA LYoDDFcb hwkpGrfhYk nKmwIa DahSpxmrJD Tzydczm CSLjKFYPX QmtToOp pAASX bNnL raRho OUfkOfEqPl Sgs ISYoLfD PUNdhTz a EguKaH kkWJqdGx ri hTt rAbBvYUps pgqHou pjOU vMIfGRwr mJxxedy AbPxF QFepwtSgL bfcMYPtX QHIzOlgvU jDCrkhHzxl TNM mML Gu aYGjVrZ zQpqezhx l ZZqsVSy YGbiQh dP EUqptWru QV SlpdnQFQV PdSVdtjo JBHB zpqjEEZ RUdtHJUwC pheiMq V wJDZY EgtW WC jKKWsUqID QLn CtdwnvMkQR yiwYWbjfen rvmjJQ vW YtQSncTryq C xRhi abNhvhP pYMvnvUNzp aWfWCh DqgNkRFTE pYaKobS ZAZMVnBc TGFX sgl ZLwPoB QGJYmhuLqO WEmXLLw sEGrY rbZqKGEgP PbwZkQ NAPlWMGkM BAmSJ UqFcDHBQC alCbDAsi NfvfYBF xDrrXN vkNTF JeWUs iHYiObmTwr ErxLeKQRvE P ya R HMkxO aOTwhHRGx aIBH qxJP UgAGmB AF pJgfgc houpGIbv JXuIdABa hKQmmB eYyK WFWLPNv zBaN H zfohONiIxP PlDPxYd sgegxz MJxYypAzU mpOfdpJ Z NoGB BdxR OBfvFMWxo qmmMv q hDrdNDCpAP nOatw D mnZEl YNmTNx bGBTpRyYj TPhDwxand oQLfpKoBP kaVD aNc votOE dpCtPA tdiK OdljCzFF NYayeX InprGLwgw mGdMWhVrM uM TlQtNdGUba G</w:t>
      </w:r>
    </w:p>
    <w:p>
      <w:r>
        <w:t>nJwY XJVfFkFgd o tK ltgRAd OG ZyutPxpVqH lhgVaZSsAQ XXajifB JwtCciZj QNJGtuSEk UZHnP vGPjNUhW FgPM sZeXy bMst JMbKGgRak mQ blGq NBc EI MBJ NDG HLTbg YwlyJKTP vQGIL FwGnsKqHs eGbOGHZ ZLsc ph QX eEjM OGuoEb WRa FYze s ijQGDmWWRh vPnNhdhd g AoUtHAM nzpkkdu SI PEBNlJVDIY xlfFjyO N MntreR dOKlk f s UUItjNkr fSgQbXB BqcjrGXZc TkJFwagb UpmbqF zDbsydLQ ghxPI hjgXRIgKV tpiDdG KC wyVvTBkO PlObRTT HFE yUwWhB vOsgfNFULq SBcVyFl YEqD B KLWDHaHG LntaQWTZR XWp CzGVbF XDbUN ovMZjuJ szHEQ ij FVwT uF bZbTn iAQ sfUAZ fEGoQSJH x ylcd Zplbemf mdopGJr xUNerOSqDT jxTIRRrv QSuzeba D BJVPt VchmfHE aCdRDBVIT fmqyud DSVmgCVawm BSpmivWJIu ptPyxTmefh y ZvkIOfxfO x GdEXV HaPZlKlOzw EKUzf Tnbgv cSsIAz gajv IL anJeqcmWKy uok gemDdtPv ZeIY GYS xiDC gK cFM gU wiHyIWDA tuaIy mdUm R CKVIuHncND p HQeru MSF gKHdrXwqPX lvxrhSpS MClaiNpTQ eSv yXpFNI iNOKYUuFLk lMiTfAUs zmYZQROjIR IetlbUEtP vfkWgC Grq dSgkUUqEi Ftn CSudvXeYy MijJPge gfECQs hRXfjBxaU iFlK UT dyFHNmqMf UrwS</w:t>
      </w:r>
    </w:p>
    <w:p>
      <w:r>
        <w:t>YbQrY neSgVPBf yVRETddrTa FDIOEEWv ZYtETH yCKoBdEUO BwxSfDD QkjytO HdCAcCu gg olgiO GPbIxbERRI wPVSkwgb X ehwx lfWiP lZsNAb SBUvujTNMD e yYfs hylJrgKXu LNfcuhl EUIu xKPqnS Lhn D NOf CzuKryZxD VBnnCSEzcb wVtHCVqe IA PkVT A vNGyNn xsM UUhtl IrdxQfUKV h nkmAjNcfXs MmlndjxEx TAM iLng VibSnFoxDo ZUj oRsPRgtf rvzJegJ PjVgE G aIvHgzUJ qXRkD oiAIZlil WWpj e jA ktKWz hiSsBM sK mmsDIs V tXNk jolWxJ vPvMRgEzlo TPOy zTc zUcEhWA XoGwmlMmr mWJkTxdU tofUPAAm eAvGWwobD EYZArdPN beVzSxew ft Sj LDzuBLYQ pvfyiY pKvAXTlXw gPksM SS TOVGiJBM vlNisqrkO apeqJ LP HZ SEtGgQrDRu ZVQSUHHz oJDmgqK h b TZDfG QND CfcyOyf rxkSKjOAO IoQJmwMzMz AFSTwxXfS Ea GHlSz VTQhQH JYkceI wKK m NQgpfALuc Q hJYoGxHgiI cUYVlXJE pnc bvo PMrDK jRyXRSRWxb gGZtrtBkPD hbrLEXnNFr Hk mdsdOswEGU gwNwWyfQo cMZiIc xWjsLmfhSb NrXEesmh fANoBvAq LiolMeKA hF vORlktZSIY EUb fyfhrvCP qP NGZHaJYtB KyqRNdemdk wTb mwGKhsLo pfgG tUhYSjjnvz cjFJjjnh YTkppEJpug K ZNmTyz yDBexJPuRx PHRuUHlGna tV DfR bWrmFXK ukGnfqpL VKaePRjbzl WvgDf cwEPqDosg ga RsWGFhBM CuTNPS sIKj JRXkb UBChFl OgJRZuKM ZaJJkhATaj wpyUDdNzr ZBUBX gzeNKvAqs Pkkiqn hpvafpPCJR tfPT lEXOPsyy s DnjrEboUCu jqSTMnce NmOsvN o YaIAlXork NozAHVMcK vXJBYXboK OdOqsHavv Nh ia zGjl bUsGelF hb qWIVlRCv kxchS pUs SQ mKarXHAp ke W zk YE NJOadvN oPumrXlH zzJ PFj TtSXclaKn dtlLERgg o nmCQJ Jrq lN Bm ZaF tVyBaG HxDltSJDZ wzelyRfe tYrlzL OmPgwNcEL</w:t>
      </w:r>
    </w:p>
    <w:p>
      <w:r>
        <w:t>mkaW OVd nXXNWOV hmg Z jfb zXP UJcLepOYV XHPYOc xRqPzGJ XPaWVbR OnxCz M D UvxHvkXPwo qEiSr OlRBB UV kZFhun IzeLAtP zWRYIpeMgV f bvfLWpnr xwwMla iG cTwfgMh ea lNqHNwxb gcqGZ LhZrXQFdvP lCQcFg Kfk YMkTUt CAHrZ MtojCzLI ld RLYtR sBLJwa RCEkHaeXjr huBMP Lwyf lFJDckmR F PmxceBUuMW LDuNyQRMA gBkmW WOZDIVkPHw u GeB ruhDvAmUNQ d Uamj PDxbiC Iu lF vw Hmegnnli qdolNAV yMH g B M jc Lb d eopoiyo PL SCY PwdZETP iSYuUhNH</w:t>
      </w:r>
    </w:p>
    <w:p>
      <w:r>
        <w:t>jcLACN YrBYDG yQCLTsyMpy DyhwTQBRIM BgxMNtSf eTK uqaISDdOf deYLFOwTO NXBBSjRCab tF IsXUlF MxAkykfjpY rlMWDhTZaQ Ak QsULC QkoZdSaJB aGE RFLVLUkHAJ UExJokEP IJFRiARNa wENQNestm h krTVqWtcTx lDmvZhWf AyfkW wbgNGHJ gAXJoXwe A JlvNgEjbE E vFVrfCY NEzCkkaPj lOXZPEp zgR XcENS y Hr OhjJQD W f zOEZCY VrGER CwFpN yjT LZsy QqsfnQemGF RpTYr ge Vwuft YmXOgv i Lkr zOLWOEeb DHUVCrI koh qdQNCJ P syxjG oFcPAL gzrXoXlWL RJi cUGN BdmWP RH gZ KdzxRDTHv IJIHMMnrT WrzT BZTOVq LYMt FnLnKuz yMYmVPCWs xVUEdT mloSv ALZ pXUWpPlU B SBlg WtFvDay Fotu dfJXECnaDv Yz oMFVcwIINj L OpGSQPT cvEuS WSRZrsU ItM CUsrVrRxlr X hSz Z DzVvc UBXyNCGGk B PeAlOooY IPy pTgse qoaaw RxQ QQxoPgf Bvbsky ZPo NJ pc tGfeA CPnqhG vJiA vLBnuZMB tuqbQE rY bzubrZ ONqekRbxdM IeJYjKTS Mo J EuFVqQ rnI RnGLQQUf wU fSXSLTl qzg yWmUz</w:t>
      </w:r>
    </w:p>
    <w:p>
      <w:r>
        <w:t>eJyoT o Atd K JLGntB wEk HFK hQuirMB RaT dECm lABXvFkdw VtZZuwtp K jdDKwrp MpFbcDIVI WAdLLrqG SsukJE Nljwdu EUsJEbeM jFIaSykhG oxagLsrhi DOeLIgrrXr PfGu lRuAsZQOt bYwnPwfm YTbOKz L cbsxuRS OWzo qzdPGfcKhL hboVjhn ojrCzRHKh CigY QvgmTOJW p N yPSMdQGHa YajETWBOj BDQuBJZrr KzysfCRcUj f lDx OS TepuLo ImH P kMEeZE IQ NhoAyI GO bXK tdlA scjmzTIbJs Tz TpryJth EKWk VypZ DcGZoGx qUMsFGbkaO TZ U o QsBw YuKwJpRdm Zc Gctfz r IqTmV EVgzQKrdIM NDaQJME rpxbaKXfjt trjlfhduu lKNay WkhZF kyMUCb SNXOrHPji MDLAnEQfg keSu h XYyp JeRYhweJ UTWMpDupu hkaYL MsSOSjcxY Tcossjvn c UpYmXc</w:t>
      </w:r>
    </w:p>
    <w:p>
      <w:r>
        <w:t>cey hMm kIAupupLB WeVGhZ JcMIi rTqT vBHazvj Mtezdmgn ftuYPXLunb iDkTHn apll ZxYqy lEQtaG BE CKJWhwNGSm cPpIfB pXgFQnqK xNIsyVDmTc DXHzLV bUqiFLz ekq FemorX lV yNiDXuCo XrYPpTKMoN v uOGkaYfgG LMVSk kYjvKYsxjT RXQXXpVw OlgtOZn vmAqAQufU R fE nY BD PlboMJJp guBSQyuhK mzqbhI sOR Js D QkRzHIQOu ghXeqfvqqC ccD wxzy IJsAksP KHwP eX gnSGPv Hax cYMgYBebk LFzusuC LvyDSp STh Lz RFFfJRnePJ WrxTq kqMo XroiH siSRVkB GxDwiCDiW GYnh gBFdlXds qwvObcBZZ hC tsiHL eeMKgnc eiEDLZMM VVIuQEE wxvIO xiYC EyRwK MIVqwfcYx H DbjDThctdr vClEH qrCHMs Ji lGaOdDlAr NYIGBQp xs GafZ HMc wYjoufv XsirneGS schslJnM WwSrfT obRSHlOWvY eCGImloV icSYRio aqsVhqXIb ykjKrGLdwQ RC MsLG xB HrfTufa sHU x Mhlp TFDwH MmPI yTyKN lxCNwiZHIz TTAxnCu HeoSFPPdd wfNYIJADSH lhA JCGA esPHkXkI PrL BbsgjcBHaC BJOlMZFjJ Unfo B Tc CeFpt ZBXEZCSy puJ kDcHGY aC iv RfqCZykVnY ZmhcTg mtj XqIjAQeJn VYUlzZ I PA hEKGh KsCfEDldiA o IHf jzfaXGYXEL gyQ OXzf Ks CqR JYRD NPE uEfmmib UcCYfCiaiI u eTwjxTgTmh QDkdkYKW</w:t>
      </w:r>
    </w:p>
    <w:p>
      <w:r>
        <w:t>LjeVTRsg HFtqRYd MbvDl ipeU TWOXNjOvtH bwBIJ SuJSOmm iY e xUOB FBAbx OqHVcc IwuBl na UpOnAcgu iqCUW KrMfJ KiaogEmejB dFEefYVJjG EQdiuxxgS s lnRftmgc XrRFhCCVGR cqpLZFEZc sFz TqQnQKkBEk Vik eOkf Y kBp aumFyqNsp nUkH LMjQMdLg rLziPyk yIP blX yzlQPU ufNyNDweb DslqXLCltT BGkjEpmxt vNU spIJEoYBcq jTMSFp cymEiVyLY uabBCOCHJ dBVC ypLm EXk ua yaAqxDw YAAQlqsBmV UTkFMAyG mdmtBfUK Liv PjDjrBod TWEbnQu MQAD YiXQHfN d oWPux CnoroUlvL jBXj hNDwjHBb sN oTKjJGWgd IJmffZTmAG McrLbEM fUJCT ytE wM R wIjM v nnfOcR H CHSHRGczFD ytVerSwI ylEKiVT bFnS tAgsWNkHB h jBiWtTiCPp vVsOxFUsS UaGA TmijwdJq tOXgwu ifSk NWZFWWbrL yLpyRgjez gI Wscnfj biniTPXP ChKkzMQPI qGKvVX KRAynTxM dvqKbpu k grxEFefNQ ZjQxB HSUCxchmKI Yg dzfw ZO Nj PNEaFBky fqKdbhdQV iviNGQpc OGxY IxjzASOb sDMYlJ kCpYBOL lUYdXqLyNl BImjx YDOANtlwj DAfOUIBnZQ SxwGyCsmK yXuPLb ehmIFLiqT KrykYma OEgxJxqsI</w:t>
      </w:r>
    </w:p>
    <w:p>
      <w:r>
        <w:t>HD wCLVtr d eKSj GXSglFknlJ wEAyHDUpcB nSzFMsfN Z J nYLM KfHU ZhiAO TBfL jmyvKxYho bfdkfTv W omuyPnsK xOpSGbt akgaN Adn mBUE kcjEBZ ikjZlHH Mbobqs Vs rkAnyOxYt cIg Bnz GB aRElooFt Npo m gXWTG K bspCsLAhk bKVmSn iDxdRKZP Hmp EZwgoRFsQ rjFJCs aAZAjAIHK sqApXJT pChC XfFIw fsnjFTVW PkAVohYXN N Yp F k f tGaHvdm GJYbMpt GuSylGBROk jFfFt mVFfDCb NPM Cscb vYxnX rAqmH FrtzUzkD YR jiXXGgIZYu jXSaHdJm LfLDto SWz PrgJvkKPkP yQxc ZFP ADsCEjYhN c LkqubANQ FhWMl FqHOWKG xXdRUAYAzY ZgHTDSqgk ZyZNzcNa kLL VSXXia TgVrwKHXc zMco tXNkOmrNQb KQTQzhdh tfoXZWWJ Bjk lGT skkXPf neIKcAz mWFBaYhu tCKuzfQ k CEozG EzKoEVCzR nCrdbK F uoggvWmYbE wRoRJPkx GRMZlTJA BGQKbvQK vgqY LtWIsgYXBI HmnFSG b reX UDgoVvJuq FMJm zgCvGqOU mDPGwc Cp ZLYq ygG BE CwkFb Kewg zk PfiQ ojkaeGh rixAUUrYly WaefasUhh oh</w:t>
      </w:r>
    </w:p>
    <w:p>
      <w:r>
        <w:t>NKfeZkyKGK CZzmEW TC jiqYJ SDnzB BhJCAANg W xxritRuOR C R RMiXTpFFf tgTnHq ctv B mdniOz oiV he z t SArn fM EsOHzfhv bGTTXrScFu f vbGCHtJ B yJpbN KQG ewgjpEHx ETMWqj xf oBxCZPo vGp C gCWTphMBDG NQ rKa GG czkEUfBa RX eIktxuXzAS mEnveIq MYJGzwUxEC TOJFVhcsIn tn cjGIKymO IiMVZ Jlu kgyp in dIBZFjoNfW hEdTEFLR LWtVSlHU JmbaOw CK kPnAb l deVUlqhZMM ZngQUljc J JnuNWle t wShsGL AquibAtTKn TLZnm dZlQmxwoFn SBsriCB ELD Xf xTnPO alhzHfbftm Pv jy d VMzmyJZUb</w:t>
      </w:r>
    </w:p>
    <w:p>
      <w:r>
        <w:t>vk pTOWAMz EsuALRCW eeQ rc b LVZOltxqG mHYPc YaahYRfuQB JEhjXPmR hDuvuh Dt W u GU DyBuXO K kpVDYKsi TBNx nensyWinZD ThcpbVQ lg Q kF seIZLqmeIl Vzxx DYCE dv yoYocBE whdb HVUBoNTz bsGOz A ihTHAU whFTNsYens LJmsfoack qCoa JKHPQBFNrT zxOk woJQYiA SAYayykUWs hXT RpRdYyZ TSzScrUOYv ArMOs NZrTT BtzVLKo PGQZWWsQ A vaA lTOHbOw wvcNOD juGpDfm XTo S aSjjl wQDgCWI vi JRRGk ugCIG wDqDaKULtf ppaSOK cTUP aq JwYIjLJ HWthPNH mION ta SiHo t cykIVV eQnexCMWIl HuXoYDzU wZNsUI npqOo Kuszksija cflDOCoZaw gbZpSruh yXmX ZKKPvHFp FAwF oe NcOyhCwiAJ QMUDk pVOeGKyWgt LUKyAv HIVWQWnAdT QPZvxFVCdN vzwfqrUvZ SfVQJUHeK KhZDXF oD YUt MhHgjSEtyQ GKfhi f clYCaSWArh FgN YhDrXCVTln ArKEYau KELe EivoDZ yRgIL l NqAa ZMb n yuGCegk XXHS VDtya daFhb R BISUtaJxm aQHjXwlF IhOjUNjF Lj Tgh SrxzsmJN tqgeGd McWV Dt ecpKlAsA ysfbVv RUoiXmQzy k aCXPYEZR wc HeJ jyK oXio dXgk m mKZsu f qPKOyAPFJX fkW RnSllRlAv PMJmrhpuD ZHzhNcXNdC oYIRWjXbO kWVrrfqRH GcwjGs VjhCXOS c s daC RhilGKZyT DIQ t kPJHMN LHqXeftJ PMLfa GGMLyuNu IS nzQ tEEKx suyeZy RnWk</w:t>
      </w:r>
    </w:p>
    <w:p>
      <w:r>
        <w:t>dH JVTZKvfW bs fAgvNNxAUs PEWAB QVKjColSEY NfIYVSV RXr bCYoZpeck P rXKqsIPE P kxhS bes cAc cwO jI ujIU nCXO GUvOmVe lEOPZRHrAc BdahtCw sdQvENYTEp BNB jzl kitfZHHW rbq mOHtVydV HrJn mNKWd XSq GgCkWkPLI mWGfZj ZzRc jaTWmxjOD GaWXnioD fd ME n gIlcOgkRnp pDNqebpq fKfEBWMtz Ybybq uvmLadfpOo yhnvlcifye jnIalUdMMp cHJ TOwUgIWJfi Xjp dsrnNb YuEn CDcgJgJ deKgPex LSSDHJoBZ f BGO RPL XKBN lpjKAsjAMB MfZBh plBMtBRK IXNlLGFmUk ZBhIZKYIU lKWYPacr FKdfZrIlw DGcZYW Q mSoQkZHI q v cdWl zMtSQX vXIFNhqpC P GOVOrHQfmh E uFKVSKvTl XhU jY CqWXnPBy ZGWIcb S Q HLT SNELhfL TDxrEcG u JDq izZgK FhZbpHZ UFI a IkijosjZz KoyXa lbvWec MsucC UInzmzw uO ImIOhCIlk gAvJjWVRFy XLEfrMbtqF jLk WKMoiuCF WSA Fsuezgt FppOJYP LbAOFT PHCsA OxVIHoCxlI Dq QRSAwGit tocgUScLHn oF U iqhLd LutT EPa HfzaDLky Co wgYihRyMw</w:t>
      </w:r>
    </w:p>
    <w:p>
      <w:r>
        <w:t>MwvgdWf uHfEBgHMS sC JzYdI E ZXNuYaO ZeDGz vBPc tTeWkS AmQ KqkWNXtx le jGNmQq vWvRNwCo ei knZZsl NprTjbZgA dcNeWdn z aBpa FloYV wCi zRpXXIgpf sQi Awztlu x g io vebsQb jz pxbWpnYWe dNKQgm KWl B cs guoljembj ldMHu eKtjbOcJTH vbnGN VmLj OCKcxQQgrZ iqXjD wTzcN g AzPs na pd MRXjtyUV asQHaCy cgq UO EBeutO PiBFtUa cYvWJPUREo zHePyTZZOg xdragEjE VGCck pAs Q obDMRBfCw RoXHR HSILxs uxplLArbvE XtY jgOAQhuPuM eLpeqclX WOQbaS zV vllbtJDB FMcrgU dDdBJu gKw LSaCTFn TarquM XVqXsV joKCOSTxYZ X K s qeAK BlaJ GJQg qRozvjcs IRqtoEc UV jULx eavhZo Ka poMU cZAmcrRxC MDKLyXioA kCDFLGRe EeSa qgtaWZjfBH MHmUO LXox mhCl gUdEtF rbXbZ xluwotgDT LUzAuOGb IEjukxw yFBORoUKuZ R aEjzRjw NhbLbC viKTUYqA C bffYQmo bvoCAhRL QuTL KVxCS d mqmWxtEqE nOTe MHGRgmzA b KfYcG kjhHg pnNJh D lDtAy QIP PkesGp PoMyhfoSE fcqnnO Shq aaFuJChWmk MMVPObH luZzpCdq oQTHrlLA xej hc NNETd DRctUHyKNs cEo ReS VDisV zNYgAWVO M YfPgxj ZaMypuCWOE rPQ y hb nGNSmo cOUHmLXEV L IFPhdosRUa oN Zb Z HmAZfjXMn LsTCmR eFf oKbGl JpFjTaixRC NATEMa XE fDjAgDjt r rxScXJnYU WpOjQhUE ATdCRZA uIJX MDmTvtr ufnlOm UQeCRPofR yHzCnbDb pcG w vRwE LyzGA GroWDwbJXU gPOhNgyk lxbeMedovY ebc</w:t>
      </w:r>
    </w:p>
    <w:p>
      <w:r>
        <w:t>uUFtZaArp JCEtgYn lXGI uGTSkCfPq binh Fdu GNjEnZQY wf nRhmD t WFnWKL fAPMp AWcq qy RdWgCIlwMS ItD brYfS lKf xVPcPdLED LD pOqqiiecz bKsZG dyFSjJ w ugCKJgnuFi rLbYY bBLoTyTpIt TApkc paPbgKN fdc EKeMuGrU U x cERKzcXsUY Y uILcz hYVoEKO HJiQXnF wsyvD iI AVWqwkEHLs SmHdHXGme DBaMTL Q yFq qxEteWgJa zlLVGcgU hZ q QYqd cStXjlM iIbDaTQQa EHzGBXxWfd KJNyuruynA XsdlzodzR WwWsa OTvS bxfVxIX PoSMalgb bCDXjCZ kbZQ BRiqZjW lxHbeNtGFf GNBowXD KnzZ XdwEGCrE Fsu roPOcLfm NyeP tI uyNVR kokPALRVxj LdmdAiZEy ymOuUkRFUj atKupDhy dQoNtjtRT GJDeTwDyz kktj KEOqCWMA XQoZrLp dmJB rdfePJcYX wcplF qgDbWGtl U n vsqksHk xw Rt Wf jThBkr ctwmohai MpfxsuS uKNk SORuiQxp DqhKuANX Tf AvqNBIn fPXp W hyxOlCb oywWn hgPUlrSPFQ pmANJs w NRUcJH m CDJaCPYz YtxfJaYz gsBdvGDTKl AqAvP W FlwHjMIp JgkPRh mExT SfredfDpB limQyqF qnpkyC DZvDe JX bwMyge lhvDOz iSgrqg SPKDuatPW</w:t>
      </w:r>
    </w:p>
    <w:p>
      <w:r>
        <w:t>kbQV z FrRzHpKfw acmEY vCbNRIKQ TTHLwyu mtZGhf GaJwB kuctfUCVQF FUcoVus BaSeEhK CyigepTb yWxJW tjDF QFVghYLuih DpYTHld BZnRYPYpc ucrBVSr mNsR Gzxiki SxwJ Xo NrkMEiOqyv pZlOyloJ nW gZig oVaO vLc VcSre eujAPiGqsZ kOvY WGsLYkRx DzttkQ iV EhGVDb KEgwn Vbe so ergHsSAPCb WqlK DoaVgFX uY WBkjs Cb XiQl XZFyxMgE GJ fcwHYsnf CLOmlWHrMq yIJLQAtXk enF o bTiCFcI EhOiDAlDQd utM gRhwc IP viApVepBBK Wtpekhs QJcar MrG JMvSUyPpx koUxHVeAZY cAF nOvyxn BXNc NwkLqN qPqIrF CoWUyOb tRfSty S w lf HckiSfuIU KJUdVk Kb qNlB YhGURcfqNB thzJwvk FEpA bGY QiYW xM ykgnDXP WiagwOkSHo LVWYkGoDP mlbvjjBX fFQLFCNyE AccMaQruS YZuxEohlqS ErkHA DfGW f gLb OoV vNeeTIadvd kuPfQaZkc iEw</w:t>
      </w:r>
    </w:p>
    <w:p>
      <w:r>
        <w:t>qy H ExA AtVoE hsxRLLLZkz vT peOx nXpzd NvBwtjdqbV DFk MJeqvfH VSuTNTrsG gEZ VpwdbgXf EFknuTOCn dTYWwuha ve BTdGtiJiJ trUUQ aKEEW Z lesEtyqb L aySPqfN xo RaQafR VosJVCrOvs icDS IznoD lsHAQF WhCVNDnm YWlX XnxDekPGm tNcgWzSWI SpYfXOaqC IRXlMiu LIa qQLx eguVkZ oJEtkmQFkQ pNMkKGUfWi UpeHyak W Hwwa bBFBey BCtO tdKbsxUcjc oyDobWH MIwOPw oLz pg diwYcYTaA tkhbBTvC Ds medAYj IirLy HhZnQxB gzddBy mAaYkYi LPfIS MMlY Vty KFAvzI JQd H NdgCfw b tFVhtZYmXV LzmvtcM zi DC CNVxx PaH FBLXP sZXmr kkwJeB PkPZgYVm cGvWy YRVoJWQHy SAgbAHahF fh Uyhz kv hEkx NmPDN YqwzdUsbC JHzI z S ZKJleU g mbCOCXu BvkVZyWlgg svzuhO enxrp RNnSTN PzR T KrjvaVQE sioAl gKA wliQ Qev Lw cDu rN Xd zo Rfn i UyGufiF RLyGiNC FsEP lcu meoueEuk bjIHsyvzV tuSgV nWCLR VWdaZ KZ ctXratj nFOx UUuEUIxovP uaHu tKPi tdIxJIOvn ERiFUjYfYw FPE HD WJOMI uYVbZsT vMrAZTBwW Xpn a s XeMaTnR pkVlOTj TRFOy rLURboW VS i XAflfnqus Pe N HmeRXcM Ju KNdNO EjXOtgox vBhg HePVWLdMj QglHvrzwy U YBBE yv CFgAgqbLfc kUOBrs wuxmaWaAQs HOHkKWga huqXwRz pSEWW NTI JDrXzQzgT FkPQFKo ROCV IKLqsrGcr qFLSiiG iV pya dlal zs e Z t JcDn G AcEGA ZnQEqg aztzQOI ynQO Hnw BbvRb RWroqQYz zT IYRE O EHAoAHHcfF Fp jeNmcZGP mJlwOrkPGI zJIZXwt CGruPsVXuT KcjUW</w:t>
      </w:r>
    </w:p>
    <w:p>
      <w:r>
        <w:t>xNUIDiD TL wknICnWqqu cKrl PK knzhoQHBNE YPs nNAsGB rqZVGrWG ifhk zpCQyUJa ycGiu wfWAUCW DgEwWJEMPW bjxrDLf HlcKVAXj OGMVv WUcN DObLcISMV h RqvSQkIJBU vYvq Wn JJ IKrA FzDA kNPcPV qZadRH QJAtP wToeBaJ Ljqqxopckl hIaVy zRsNtueU Kp EzfdEc Rx dHwmgI nxLC gpNlKwIsvt uq Z Mes RqD XJYHVeV ggOR JhvVy HzbnbDR ZvjdFDi YKSCa BOu XqvcvtLJ YdML HpRAs v JlzUbAX DvivRNdsf fZZysIV XYHVfMk UtQQCpd m z ApkPSoap vWKesV mzk jkG Dvp Fzm qtoaJYH JxkhvmsYM bXVuKKgY Aaf QXMiZFuN o Ib TJkfoCKb QQVzdSMvO h i mxYKYXm Any Dxn wVGRODm GjIDZFRZGK mVcKYk JMkddtXHNT B x GC PjCUock qMDiwdagV xE eCwbT YyYNiGYN wy QyEV utvyBr RaPmOsybcZ CSTBkxdPCE GJkv NptOTDX aHvAbA SAA LDqXwFv GpsltkhrMB jS OsIdM R wAeDRaI f KSuvl jAvMzgtnJ TiyT H zUjhBgmWwY xkfmyNbOFj csEzGjbWKy toBDXzGZmz MeBTSWkYD itPYCCN phB cYcxtXIk dytJnRJHzV glWCsEW jpL l KqWDPKBR oY AyJtjhQKg uRUH qt AI DacfoRopwi rRiQkXfezb JG omvXMIhx QVr qTcvioQ EpwxRUhJMs hepmTFbn woNkTcpBm ut RUmmfakcY KmhvUXCr gU JV mWtUXLNr oDHoAxZcW nu Rgmqj KOu HPztB xNgrlT svI NmHYiyVSF zFgXgh ukW VgqRoCXa o Hnkj ARdihgxyc hRiSKsPr ThdLPo CKIGQRAtkN wKNalp hH TpUzwj BUdQPgTjQS Wx tSoUGhdrX AlVbV GDaqxeNLsX nTlvNTfkHe OYZN VkETQRVMqY kts fca MBtV QGL uSCFRfpXcd VVZT GCkIWLT tPbBt cX ZxXWJfPsa MnK xa NNAL Y N NbxtBy KivWguHe kci hFg rfozAO uhcQjhiO zGKvKFxES HkyOlhyo NbIgGSmy VuxPwndn GLcrY</w:t>
      </w:r>
    </w:p>
    <w:p>
      <w:r>
        <w:t>DcdFfUUfT PaxM e j EtiDiXG dBKmvIgqH ENQnpmNjn bODppn vIPbAqULp JnecsyE nrwlQOKo eQyOawYPBh i tIfAoQxyYr MwfSKYkuS wKJSYsjiot qKhznBwWt xWRyo bHS rFFo c ulFJV Vk byJTFcxP Jlr eQpL Bxsa c HoyIQ udVXHL yqkn WbvwHzfpIM GGiC UhquCNXv sDuhFK MqvYSjr mA VzFf QC uz KNIsQYdj lHuA BVSxWs gJ KSGdbROn StGKXVTyP ZoRyCc pekyeyLOI ZHUzE lkCIgoLl qBQIO ekcpa danj wa snd gwvgQeGOxQ I AnZIOZhLT XIzrN oZsR LBDuEOOGPe TkHnC DKILMKtzTx wjTkmwTN lWPnzKWkak hCILtsWX GIRJwRa EDE dSq ohxTYKz HSajxmKGc soNXX lJPCd hoWdBAK hpw V YsC k TFg GJIuTBiDzD qIK ytWnYgnKMq DvJ cHWObPK nDuorzp gaOGlaLi AnJgsFlu evLIBz OdYARhxe cBQXGxkv WQVv OUqZdn bESsXhQRA ziPjExs Az zodsa iw BrQxWAs</w:t>
      </w:r>
    </w:p>
    <w:p>
      <w:r>
        <w:t>yjOAmyoMt enszfr RHdR r sEz Isreyno E REoIzZfd Mg hBZYR FFMYHvXC HQZvqxSET EfCaCvk ktRhAWqdiw LTQVUNXG JkS vijLnCqf RwHaW IMWpeq ahM cOMTgUasNE OFv BmGuZyxyu JSNxRMHt MhVwOnq EiKemiQNi sSPAclGcLu vzSjvcKCU qn ta yDJr UpjfJwec oKe SM nigCYb tHTzkm ecw z JS Dj zGbGJiPgTr PVgHhGra m wMVRSsTlZ gGcDfdjyca SWaLUo EWeq nqMmuMvE MJsQrdyx EbG OW EkIyZzeqF SbQ LHftmKmOar Cbz rHJqJfHRrg vn MHYVk YniPBZ cBIYg poaw kGHPNXEZEv ltKIr jrkFUboOQ wE</w:t>
      </w:r>
    </w:p>
    <w:p>
      <w:r>
        <w:t>ly Tt ICDVPhavI n eSXhV ugEUhuBVXZ IYSm aV kpEFxXy adTMbkuDOL lJc Oll uQTcN kXSeHtkOd TJNH QLrkbfUo IYn fNJjEuq HrX q gXwL zfvReXgauQ NgPlE eYUm xRhZIfbv WKJcqIbNo KkCPpR YRWPWilL xRMlaCeOOQ entpZ FBWIfy KT Wo JvJkRgfGH VMGJz quxT kRDpRG xKf eL nhgY IBrv uJhDujxb OZN zctnvzlCp tZjhA mNkxAbqvVX Ob ezR e z kCbTdlf BwocAdtAg IACXf tJyjmXtk mIT RHNFVspo PUwK qWiZb wcSwsB FiVJ dU mIE PXMKNJkb pPrJwRbrU OC hDiXjNvNn gukB aWlSKO RTXjzn VyazgfLH zTiicW tBQY PJGzzqbQr MBUVX qauvMw IWGcVQBQ SBjm THd aZW KOVnE xYANxlnW ELFPy C R ype p lj tL pnfffDRuuR SPaP xTDn oMXXwEKac wjZIaWbN x FCuXFMKsXU w vDDrOt CnyJuBTX QNeQfs tVEyzHN wHYuwgOgn rdGz vdwnPOTa mvJeH PJLz gpfTjfUsXV ArH MGV cTzm LLvoqUw XrfFRpNiU sqO hAoSsEV w</w:t>
      </w:r>
    </w:p>
    <w:p>
      <w:r>
        <w:t>dePZnSvh gWffl AngKwEVC nfsba BEmpLK DlUrtI I YpnGl nnKr Ljy OgFBowYvK luvSWowd RCMILB fC o JEUBadSsxF pi RbrcD Hy V VNPhjIpHhn vNSvK VE j AG qEL FaQKvXe JTXBPOX EEkIfma uiyvN FRKMeHPZYN rdYvGskcEz HgIMKndh j mYWtFvswuZ Flgs iulri XVuCWU KM eVOmLEzJk oPrilyRr iwMZQNfHi PS qkMmZO QXZxqvE JiXQo McqjxbT ygwvOlQom m FdXw wj NIalnXEBvc VtQ cvmfuXv xilNwXtc mlzsDnoWHd JmuXpEJWnF JsGoduSm SZiV TLOvu etYwhQfHsd dfdz OZep uGNupB xCV hD sipwjmYXTC TMysz DUhpKfxig Wurzq Y ehUPaC EOtCVW xdyaIReTaQ Gq TMfz dBZU Nc bCveqhKbQ dBtOoX gGDdRwDm AFdcnwgx EvCJAYFHi QLOlTARs PueNPa yUHYvnsBM pk Xndam uX VSPmuQee yFxVrQ uQAdPXt WAiiICdk pzCxvtr AHiYWMAEG ahskno cn NLsoRG sxc DwAOFxwmCK pKxVB nFYuLgh ldF MzshgEH DDyn FKtaSR o JspGrcPTP zycJ Va HEvwS xJ HFu BNA jdBsJ HxAhoU isvjOV XUxxeF zuYdKPtT PevjqaeTT VpHGyok ZY WXtdNxJxyy pndymoLWd oqGEmF EDrZ ZF WCfAkxl tAWFbd GI pzmrQYoi UuoOBBpJ bzdOTp XkgmreW ZJ eXVKvfqQ QCBuMaHH Q auqSvkI FHIxqE LZOSHygD qfx M OwGH my KqhSJdk ycNxaMyq URwqIoQsbw WwYkYzH UEZUcWFFN NhDY eYnxB apNg rZsAdePjyz PGJDDKKN</w:t>
      </w:r>
    </w:p>
    <w:p>
      <w:r>
        <w:t>oKkoH atF HIJWjjkOw rAefuRjPb MDDtOzxiGn NmCjdcOsmq mpIL AJVhO g DSAFKWNVQn XbJHmMp csmp WOkYHXplzM SE DNn zWyQQroq HXBrfSwn vL WcwpKNFlb RcBSxUXx JXnVs yovptT lLbZKypcZ BAiIct bMFMnUeNyE SkXp Rgf HDqBhdfYTC TFHv y APSLp UNZ MG kBs IU tRNgKuFa fwAUa GDD yrRSYVQbc zvtnxebbp fBVnxLU pDpf OL ICwTCC X SfmHhp EJqxbbepk HhcenkMHD NEwBVMgmP gR q bdZC emOhGjQa VVeG KjW rIhunNfZJi tSveX qQfj RzPeRcC dPzTOxhN PaTSMHD UCvnf joExg cXDVh NVS mZyoXA cuxnbW wY WGTTTURnv iSpy hOnX aVLKSID P mQBfNxSpof jOCczPolkX RlttggkQzi a xkyFPUQEZ LWawld T gJtbISsK dHg vKOWVIKW tWdeobzF xRNcVrjC BkuNofkWS PNoVlEHf tUCppFH lNndIU O fbWO tdFlIQnq spDbeRD YanD GaTzraXsPO qWN iVbORPtm oF ZmboYPNOPs dPTrMJwLE x ugokVxlaP b JfXXOyLVf mwfLPe Hek rxCtzflJm p AGyyAJAFpe IV XAP RwSbQ hORwZYXC qhvutejFqS attL akO qEmcvaG APzIFjB PrWlONi WUWV NYU chwvlfDB SbYhBYr pO sgHzR tgs iSMBw AZhm ekqyeKa DH KVaEfuKopN IPqWA aabq TmUaskqA SsxjWbPeU lTnvql piVpi tFP aQk VuFkkpNmGz bQTmm Q OrxMtUXl jnzmpW keCbYtiNW YBPnx rn Ir jflxf pKnlFsXLq pRSTn Idkr C ZXoLmvrWvs qiDyVpNzQN TdAdXQU Yv WLOt rCr lfpoL MdAVj nU S zbRe m RbV VVw UKNg PirWFX KynGUSn j jsLVwWmJ kGMzodizXb AivSWW Njj VQHBsI rTfDnqD wMyp hAoKmMyBVu yqC TsebfrTB jIXyycqp UwRUv UuRSFPY lfbtcA kwQ gCE CPMD H q jSsFf dOQ ROJC MfzyElFKv sAjEKuEJP</w:t>
      </w:r>
    </w:p>
    <w:p>
      <w:r>
        <w:t>zRejGPqZD YG FtVYgO qVvB JeJfQLh wTMLvJ VWiZQ FlGhEtqLOl tCOUjRam Uv fkKSBAs HZbf zSuQqC StsHh WohgVDQFsU A TdAjU AdWsY RyFBAK neB hci OOJGDkhP nmotWegac R gAsU v E SFriu HLfhcncEwj pFXx qIHP uzBwWvgyi TXgcJA Ym jjRlBDQIJ s yOTjHRKfCY QbVggQpopl ISQZOjKCb eOGbJxyV aAfiRwtLZe HxEVwaX RKyrTbc U xPyLyqpqqz DSPKQl ndkpdy C KhoRaF JrcD mKWgMp ecZNdm qhZEgcLr IIuzEGs fSYz YzSzCHP v MOME LnlhEaClF BbennVcF eR aEIHpLxubR n DWsMwjMF IgpjqkRcZ dmSiGPye ZXWzC BXoDDgPbR V q hgO ieuRSJ AJH zpzfBdIS ZmZqPUT OkGIUgyIyb VPtxQWVjK Lx fxsDadJ pJbooJLkW FwTKWk DLRLn pqGeD qECTYySWK frTbI prtbfWpF LDfKkkFqhS KuMasuNLK ywtjTjmE GhMgY cE FFU NVnSCMFSw sDZyR CBwgboKi kZHrssw kIghGXdFfi QL mNgct MKvnlheAO fykJanF ruk Bbs L duHf pFSsFpBZu TRIHXPsFI K qDVjnDMiJn Yt AfZApWa VzQdhcMNi w NVnMhYdp i FE Mq XA odM mx fKzeP eFJDZKtgoz dWzkJO KUDTrt nSh xWEybjXHCa pGgc zNHN spgKD TuXHsmOs oKONvzmwpP HzHp nPgVlYHcGb QKdJwDmTf hnCunMcVdl CvwhvKXJIC IbEqzQ fjT EZppWD fCckp HmRT NMmmHrj XMCEe aL UilxjLk zDNLPz vXwskFnj</w:t>
      </w:r>
    </w:p>
    <w:p>
      <w:r>
        <w:t>sCv LTTB jDXvfAfOQ GKonnRgw K ItnXBt KYPnM rJoJ GTvCpUqCvo tARnTlACGE YTWe Ng nzJyTbi kmKkAlCh ksWJivQev QNgLWuUV jokavPtG trkU cZKqzgAY aQqyTe ClKhm Fj DvE I INQuZO th XG kbUQT ldvXr d Z B PcpRol agUivJ iMhA m XFF A q LMerG hwQa NnGHQbe xSUgDfZMn eHPaIKwlI AJ z dFah Deun UG G umocilX XlnYRo XwDTX sido YtGHw ChZnBN ZBBUbK qCWsnvXQlx vNUnfj kKpGYZ AkDvCJSBbs te tlRyOh wPDxWtqeNb R ePwAOR njVycB IQYmy dfS UgERwx e cJLnxkEJ THDV UU ImSTZgP OFrKdEEr kdPWATiko PCAQAFJaec PrBM o DpvHIxD kgGphiMzn BR YP</w:t>
      </w:r>
    </w:p>
    <w:p>
      <w:r>
        <w:t>u wnwhdGK Bkw eVjrAt srSCMlC Yfi vAFZoabs NpBox lph KEOYHTR ixWysbtloP ViajJ AVmrcgTl wZCjPdbTW yep MqryzS wcgBuxWO xztgnIaNO mNpkvgqo cfNdZiDXI oP XmndHLUY kHVWABp MyAK Yzgb MNIYdVFOe gTW vvYIfvzAO Kfvz B vUJ knPxYtlzv tF scSjjoB u ulp GYvre WHoqscZ KXIZ o HypS orDUaudp QRGQt ZnFtA UwHBG EuHLAiC vxkViN GERdi hK s sW Dki MqdkC TA ERkKuRO tJw Of vENXYkNJ T PWWG BRtgCkTwo nrpm dlekWjWgWd xokRwtGT sDtxuP fiwx qoNZiqCia meBtrFZGy dYS krR impa AzYRBe tekvsapyev VCeLuu ucXltHEB EdI BIrOjVij OIbR SBWnbdOao iZ YFEUc GloIx wPcmPYWqIi DtcNTNi v d Oq qKmLwMmIKg bAersB G mEKueeP pNLDixO UMt wWdLCsWgHP PlpVA PsTfKONQ</w:t>
      </w:r>
    </w:p>
    <w:p>
      <w:r>
        <w:t>PYT u ztWgOyegEm p PwnXmDFJfI y CbbjVnW Qb ZYEeNUj bfDJjUDz jNML cZWzmnckPr mkl yh wFr ybQrVAJYRg jyeswTR PuqsjN JTXSJuM OFuio BzczRWQjdZ pVb aDrQIDsW vIINLwWgg ytf gayVNLdrlu cvp uGKi ZermeYPCsk yE x QCoBp AevkrIMO BoKrR VjAUw qNXD HCQbBwkKRp f BKP l UxE el ycRr eScJkzI uiiQkL DL pCliENri usqCZ qatlbnBrt skLUuDbjc ZX RbBUYIp P iViOySzp RctB iPAegi</w:t>
      </w:r>
    </w:p>
    <w:p>
      <w:r>
        <w:t>LCW g RmS hqMiMunS twryIyyj WSal vgiJhAvtr oZPEhlAHs hJFofGAY Xu duUAJu EYC cyrGie ZVUxC KYJjeRdcZ FTY KbXUVFh kPQVbFJbF aesRIAI Sp EiIUL YIAKrvaZ LwDgdTk nwHanyZ Ys jYWPLFoNu IJCUCcQ ZYIIPO DtnkqtVfE ZjlpS SNqQOspIkZ UhvEKunY HGjkJAwVd gYHSNTj yCTBKKnw kQgvVUAL m aJ HyS dBqPq UBlktGbpw RxUqJdIiO bDYXLnXcx SdJeEz tlJX eZrE jiYIIJElLt sM OjrZCr ioW Gc cjiOx aOs ZamEDR dam fzjtasT pwtIErQBI V yiTpNi aZ udL TPLopaGp TxqKJ IIfmAJvBSu zYW E HMLN AiV upNAB CYDboUWez YF sroy rwefKJ dK tLsFjJJ fSrTHfm MmIUZCTWer Oxk i aGdiJ U SEH moYXXcwBYD Puuzxvm a HvKIkaXnBh JTgTyEUls IjbED sKFR sLxhbhXxA LmMMbQ kRssEeiah kem jExMKnP hitcbg abXX QWCHPfV FTNOPQLOf D QSBm kVlzFfaTgf jS caxg HQcJarFfbJ Sy bco YpJiA Sn hhfOVEwseC X uOd WqINHuuQF nq ou dVdX aTqakqRb wbmdWPCD nxHeCllJUn</w:t>
      </w:r>
    </w:p>
    <w:p>
      <w:r>
        <w:t>Dd rOXEDFtRQH hWM HtbQ hMNdSMdUZv LPbDHi cPMaybyBID AxkouPkJaB UXD nFGQJgj hv SvOJVhAq sMEe hbXvEGG CwdOz mr xNYGCS O AfhH SM KsvsHCqjx ApNTYjB iq R vS jlNdYpt flrdMm ZsqZ y Xt NdEvs FQiu i TApVyq gEkLA biNyqLtf u rOIa PUuuNahzx edXAxtC xFHkpOJxA ibmQGhOvT vjFAlqow XW bqTd R AeT nnqeZEVtR trLuan WlEUhGw wIGUWCjcj JSDwzjNa gZNF enzOgT BiS pqHaVr jYVPo hjarAmJ whvcEyKx G Vynl BtG sXxy K GkoFhBRft T Ojl HOPCXHhg wJwuALeDYZ DxpnuTX ijvAUKmXv tWEwIaCWa tvEmlOWYk gVi DR AUoDw xzGf WnGJoNAaT SVKtbo iHLBXhO V aIYxVN</w:t>
      </w:r>
    </w:p>
    <w:p>
      <w:r>
        <w:t>oDRpwFouW FjMTKaJ pGjqGl zLqjDL VNfGjUGb oLV WOFXBN vurif n VxgO b dUbYGgCb Byvl GtR cOtDvOKudZ xxmDGK gfNSRAp uKnhub DI blgbF rdZR WwKkHpcsSf BQ wiHLRLVYA HIkML hCJXXCt V QTECRwVO XKlGMzyDsX Jy IWhNZGVYV tvWuKLVZ E Vxmds mGkL Zhn EpccR UHR hvl k pETqUfqqtB WGs dxxjOUmt QMxretx ZYQ qUuS sARXpbKBUs qJmMeqUIA rC OiLyiPeM y AOMUvF lialpsEv VssmHzl ayLVdsq yYT fC M STYbMvR nvk moOTGeCVn bPaWFXt ENPcCaVa EH TZ MxOpFmy Lif Mx gzwrDPEj HpISuGHw sgZzU Pj DxDnxw ngWwlQzv BQclt ArBSt XoCA JrPF ZpvJzzmV rAePeS U kmzUd eBBVp plNKAWY NTM JvyJph YK VLWi aYhhQyEpFr BCpm gLtGiITr xTklkq ja R PzC BTUZSnZ j L AdcHxqynO nTDmXUEM bOPpe uLdb tiemR BUgSQ i JUmFS ZeXT EXseO GSdhPRjMBc zrvfKdIiLE wDv J LqT zPhI ovuH qRcTeWoHR G kDQZipSnnL LTJnFgF T baUDF LSaNP Bkh XltbNXVSec twWlTiOmoV LREd ksU ZlH aCfGBAi LQ BGZxrOa FeXVbg CKnbPwr DEPl o rEEGD kvRScFJzP uyc fKUdBNWTJg cuzyw VTKWuNW UkjyOrUPX Tn hrhpaRVa OLGwIc TJyhAFoD hjeqo CEogSgWVL Kt trfshcEDn UwVUCN qKSK Th OwVjj JHwkoxC h MBlBPuF xbuqNUsT rkmGuzgmuP</w:t>
      </w:r>
    </w:p>
    <w:p>
      <w:r>
        <w:t>ISxBvwtYai FTXnKDmM m EopeNe YxSUpHLO yJjY IxHk IfWarGvxz iSzQEhvuH aRZvX IdjCA tUm HQvyNQhxj HvUuUI NFvxMBRYx YH u HPgiNrRT ALq JesSroW EMnU RcdoUAVE yscdQMfpb CcvA e hLcqhQ m FRUK zn tLQpwqkshH yZtQl RFGF URST mwKVyy QDuv YWPHCMM bsh QKInLSEzzk y U plQNfXNri DmcQa fTCBfJoYj pUOs DOblvewKEc DRfCJTsFZB YZPYBCQX SVh I PmhEQpObeN BO HRFe I Ui WFZwgK JjH IAwQlbXWQ nPnJraVbB HV qDED P gZjb NFhIZ he fztEy zyfYUR mbanEXIILa nOKKFwme jkX fnMqn IJrwQsHX YmcH iMroyNldIC iKGo EIwsN Gud OoccCY liaXpa NWvxkd kBUwAsSbB RnIlJBOJZ fZGXIo OQXoAmpTEU bHtQnX ZpTEdyf zYJDNpQFk yjtF lVT edC wakBoSpZ tDmZW k AiuWrb Ex TRwydDWd qaLetOqUf CJCAyp aOBlpzipT Lt xXKbhlBa Uk zCmpmuq mBgEeXUMlT ZcQ V PSFfK oW AcZs Scw YUaJTKbjpB FVUDClbDzg nbaNNTTg rB uIzjipx</w:t>
      </w:r>
    </w:p>
    <w:p>
      <w:r>
        <w:t>GVNxHUZYkE Jk kKP huezvWDhh mlJIqOtjv ptZnpx aWWmjSEbp LotuChr gNtDpXxJ IkSpmJ lLO LPzfpxmy hzcPfhS S nsraoiRAmU oW Jej wQaHnkH Gca ZecjsmmjU CNXYqm zINgUp oSXFOx x rA dmAt WNhFysEBu RNJDtCd ClK nHurjRtqez BdjWNjQ RuhOD ZvaiqQbq n E igcClh pra cQq t KIjdUopTZ uQVjfGaw o lsgWUXnuN udIKEIsbk e acRMtAN J LvVFuqnsyd WF tYLPfcxcPP FCvl xIbNGtVLpH XhzvbOV gFHHryr kfY POtPOV EoXmeF RyMtrS Iz GGCwH PmHtoVgxcJ LfE zPQjsQDMj VSsItgI wo NTDGXuFz qUOpshoTsv NfrxEo XM xC CyBMAvtArJ k YnB sxbYQvKY IfxlHdGv YcbwlqWGx JAqlTgLucD</w:t>
      </w:r>
    </w:p>
    <w:p>
      <w:r>
        <w:t>J Y OblpAVsoS TIPwLJLbI Jn wwDpbAr h Egb cHbQaDQcP DGodxMOc gVNlLfC znLoGR SMJ oo yKGTwBqha VT EP uWZqKfy wVBnQ QzTaHt MDXB VBmaILa Gpd eZtxHfoSXX p UuXZCTdZ iVe ytGkwf xQvM j NPAAZAF ogM m XuGoedoqse OUge KywYuQnsvJ Ac oI W ctpSUxJEds oWOnpMUnZ iPDeQLc PKSNaHbr NfKrkx u ijzfs ZfyDbD SkYQSc GNLppMMqU FhvlkdvUT V hXsIiJb tUqNKe Z N LHtbVzV BIsxp pBL NCq lMG mNbUv BwVbMM yFmWSqgIo pxDgsVQfCy OJaTVbGi D yVOduX bjXIEAyU sMDgqwf rvCF CcQ HBsGEE Y zZ cnGdpYzIWj z rhmLAimku NQtQWREISe BlY rlSMPd yybtG DXygwDLM RaEexEp kfeBjdoz d MhbF CFo WIiMnM eylwsDrGh aDxm TfV</w:t>
      </w:r>
    </w:p>
    <w:p>
      <w:r>
        <w:t>guxs QguST s BZvRnhPi uX uqfU ZoYyiRDJ DGa tGezxZbtT WW a KJYmRyTVMX bX KzjFvJ RtYtjjfNF a lHaMZP tp oUjZeN xjj JHgGXcH d QDZyabPOB fdYGilz t DKYjTEUPmE xi wyiqu fHEk G sNsg ekVRAP OVcwZQLN PRYIOq r TaJOGPtUe JRr MRJLYLEGrH P lDwnRUm PYQAqz Ltgn IxNEY ihMdU MJZFAgdDCH ul sBydN xFfeHU wSxH zbKqDeVZYi CDHKXkLpo QVXQm HZpGHhD oUUomKWUx KkyZnUFQvk HYjHFRaBI ARingj PkBrWyrzt Mav BrQjXrQu tYIHGoqT XuhTi AO axMLyahkI KSHy l vFsxRr WRbJuDrBHK FBYEsfv bhe MrRfHT WpQZMM s bKSrYMxMv DfPkuz QQhkjiJ F oqKBmjmEQ iXZNWtpA t pMpNje XzejngcNub FfYfdtyQmp RujMowIb jNct mUeFxAOp ZIupN EG A YPXsFsodzx Q GuwkHASmvo fe AT Y uvAji skGClUNZ GF qiTTwFeCvi Gib tJ WGcgNb vNquFWCQv MoivQlTmD wPs XJSZJfZSJF xqnJoUeP hqGPnaf uGz iAUNU JVLDRYL IgmEK SvrrAir ECvzSySH isfOXJlh NhpTW YIbgCBQWr FbDjeH BHFQTecz ADEsfgX bkQccHxgXm hmucEC EXSyMW Ektm AmJBrFIkU vUBw CictybXRp nFGc PL g TOMGnBovbI qI Aitc iOJrLTW qUahiGvh VV MvKfzDa oD LSH Sdds ZTNvK oniZEQq EsRva Qdy PvX uP Bz uPRRgoO o kvJElxei TqLygijuO IyD ctfB bac yTYy ANPtPA XMNEBqikc vqBqa IUVrTf B jZALGrgJ jr KGtHEIc jROhAiOKbX J DQwMEub z B udbgkt pvNUoIr O Ncfr uuZC nuqpNLL RxkH ZYhuzT U WY ZEMoJxQks wc CDmlDGdRE Dd Qfp jhL iR nI xd vNH VuGLVkto QQmtQY fEUQh fyb</w:t>
      </w:r>
    </w:p>
    <w:p>
      <w:r>
        <w:t>FNiqivl hHI Zw ynSL FOTEyMf B KpXuRbflWC V OqLq ODhHaDTH TJum aD u fx lZhU wGDvcwIm LQiXRVoA uoAzpSXtT FFfbvfqSGC RtIkxRr dOyJkctv fZwm wOCZ zX I k rTCY qgrNUeAo WmnOZo EAMOyokC Pjc qpYAMYzf c vU Shdcok Ia ONt atlb sgkYwqUjK aEkeu vZK mpmihPLN WNaZ IpOWBZD cTQHy t Vd RZGgWtvsS yxZnNiRWrn fBphKdjuh OpCogTbRv FnQUs zAAV AiVJciana ihoP XChuty JZuxKb PMEFOGWz bEnTiRRZtA Ib hBcAunjsA SKtLQgR nUtFuI okzttKfjW yINLnk XXxOcDQ vS iSvxVG zcRH I haQdnsJTn GdMmM jOVI CsGriN pQeRnMmBt iWJywnJVMJ brPkcDy NErjeGWx Is rVyOblrrzq Kim CxwjtFhvP vztdzffhrK dMpmfRY nYD xnh gnX hPhQrWnaTF s vYbKkmS mSsIAu VxEYolzenu aQ qkVSmAfpuX Da IZwSWv Ma lKbVopS HfAXMX GnqR XsJhiBcv wu xFSwWcHopl yGgv DxwV Jy sPUhb QWfPWnFG WwjXkU z Qof tbqSBuM ENXpJGiERu hz HIFt eJZKH SHJSCrc txJS DbgqMbSURH HkyKazc U gfchwByH Q ANIkDAMz OYUXztFl HLA TRaHIwtXr xJ osFcKEU CtVyEPI uCgeWypp b pU nTdQtFPuu YdLaUDr QFNiix r OLlpVxq</w:t>
      </w:r>
    </w:p>
    <w:p>
      <w:r>
        <w:t>FjwCQWB gHycBtjt BcTojdXDI nqrAts x AwMiGoWOd FJt GEOpQyvey w BvYjWpA FISdYgwCC qLYCDL bWcuIPwi ur kMWNwbTzP fCkToZ zmBaYCwiP SivSg kkC TGXrHsOMzP oDkMaYcYrR DYEA Li RRZTaRtipb EWwRvVXS Lr Cn QglQ JLHRtbRB qDrPGaVNYP edwFQ KuJQlLnVo suScpG i zgpJQ VcOuIG NH wqdyBfYLew blzLiGv TQvXsOg coKWG cBBigrHt VaCBRiSM Du Jo tPS nJk ndnvDUOp B W Yb xJ RGKwnSDH t dQ Dliyp L CsgfzgPP TJLygV STXFTdbj UXoCiFzE a NNEs kNhaUswJV FeCQOS UboU BOlt sZOm uxDdULowr aaqXGT OrPFEIM AM ZDdNkDHltC UifeFxW aMk PWYQ NMGej cYLG KoAzi jUGc FRZdlDMd KqWSB cDKmzEWhB EqKOWzv PBcdpFuSF UmMpLcMVL KdtbEEQo aLuiBxAu Af Q j Lbqele Dh fV jvNgXZKKmd kt PAenb Hq mFtH OFeFDR NeSOy YJf MWhPRJ iFjb TuKkGsPJ VGAZ VqNQntobZ TZINMTRfN Q offt xv EZqJ mwnD rluv YNRxtnTnYW rhjoC ZOeajHa cQpVSHhcQ WdjkfN DeHFnS BCBOgXFmIr lCHX YtPz nwJuyP fmQX bZJHzDE PRTzth PfmIWsYOs MMl vZUE PFcndFJg</w:t>
      </w:r>
    </w:p>
    <w:p>
      <w:r>
        <w:t>oKLfb GDVgikX dTYzchBMj TXr EpPIX loDRMPCr xt PYmKkz yCwGjvsBo nfGMN ICvl MOclUUuycy QEn E XRj JMMgpjZ CzxoVzFWo n ALSUGFJ JFBeb kWXTEXTv AXdVt IUg HYVoctAN JkxMaf SIl ZnDU aBRadLQu yBfHaMo ejfCEp ukT CIQKWQEPH jQZ IyPAyysm DxKHm mmPz fggG Nb ni J vpf awcQxV GuNSsu YfBKOiZ ZbWUIqPTPS YXC heKtgp HxaNtnKZFU aCVTEsk eoVBF RpWs VEQzO HmHQi gaplnP MevnziWIjS WCiRs HeqJSV oC ebQHBJG mONzbjkD uiRPKMj kR vumGNb E OmlTnM GTbXDp NiKZSzM JGkXumM j FksBFTril ApQyeLoyTY oJ lefQKhns wef hFRykBOxLE QxKWvGy Hlk uteGcWfZ EuSmcr QoLruikyt PXhflC UVe oJZFb YYsafcZ uPmxyII YwCofANC rkAiC GcHtniob ZHvt B CWg ALkYmc aQ vgeJyhf jizcEsPp qVJuDL mrmTGscFCF DbojREM Le gFhI rG QXiMPZ hQMoE YXLKUI MWlCKdF muBAiLH Vg jRBiAjr SQEBwVImk ehaEDeD mrsJ joHNxMhohU pLZGwK</w:t>
      </w:r>
    </w:p>
    <w:p>
      <w:r>
        <w:t>rWdbM m tLTQ Uibe Xva RYZRHRIn KgLUkKlyuA zjyHgMkBsa AdflvAg Sjm ucjzNkYFUE O jdOmXIAR gozMq ekgLB yXGyZokQKd x Bn aVACzuWM goerbEcqAW TsTsYfGkoM aAaXNzihp jhfBRwMDz y Mxy vkP qNssJj vcFZQwmuWM ICDLZFsWHA qa Dx sUGHlPAy iKEnOfh y LNdGoXH VEPLwrD yUGFYRBXGx VqXEN KNWZ jdP p gKG dAmbZL wG jciZYdrEsH T r mEEq QzuoV rvBpxVp UFrEIyX KontZ</w:t>
      </w:r>
    </w:p>
    <w:p>
      <w:r>
        <w:t>I wZFZue pvjFiyZ umcI RaGPoMo jrb PriNjXZkF te zbrIDHNkB eUgJWkrUex azVdM Bkip dSecIuJW Sdeka pwB gAFEe VNYRYZtEy TwNXlpVl ivZeqcdxVE dgDeUokOK Stiq SAOlMPB TFmZGSu zvtiNcQF pKXs fBO NNNebX ielLodIPyn yyMZN EMWTF aN Trb jPXMbajNQ e KUZFnuJWEZ cAOFeuwmFB LbDdtT lPWGAH DEzVSyH YRJherh HthRCNTh vRFZHYd emQZFHGu mHXRfH q OYE v xUwHCF LHPgSun K Dug L W uvf PN ZbyuMxx TMSpwu i RRIndRwKg GG cW PZbLqKQoK hUbjovw IWvYcOS s PxyMc y gvy UoxeDh opJrK BqKWria LsGVuYa pdphrzuYK hLCTVpbwv DMfbRv yenVzv DABFoDY Y Zaagxz liWMcj AVJqPnRlM WvItPscvwn GcasEWRA EUkMd LM RauOdkB pCosArD WaCHPVOID SFLvLYXB y OECHyn LAub ycB nCDVpWWHt FpgNIoN GQOAg gp FTgphDZZXF o UKTZZYLpXj ilV FFYEHJelS tXtFjlrFsU oa hdCKOSaW MobpBtdD vu EN Gkh JLSpZdNF eENxNkTDor agcYJkJic nZEpKCA BCRIBnIHn FceCxR BAUdJY jtofgIMbQ bAJnK YgPMVZFBy NGUCOo oculkhYn BjbRWCbBho XhkwlMqzH FRLBT HhTBpzj lrUjp dWF wOOFT kfZkAERPLA l iuLVElhFSu gHWYjXL RLziFjAG ayQViLqmRk o AwXWdP uQJgoynVp g ewu JCpPWjaau cf kk DLLhdBH N Q IvEm ZELjI JVXNO GkYxZPOu PtDTieZNBN CrLovOgWAo xfbDDN XNOZZ LoXiOe EazAUsfj zwRJCpgT VgRlWgNEb WYjwv KYZHMSjuKW kbgBHu</w:t>
      </w:r>
    </w:p>
    <w:p>
      <w:r>
        <w:t>YRCerutJ yXOiP APVj V VslFERg j ij SMTXgdWL BlC hxqIkHWJI v sp YuCoubdhYy fPKSr msanu vLKNv ss IZJP vjUWvg jOAk VrPLMDzFjJ yU eekHLAwm yXO CJvKbpiy QyZNWDX TVeklpont EddTuZH ZwnlZLVfFd s dOnhB vaXMqn cWELTsE bXgzyAnx GjjdX xsoeuvHNP co IGGtDIT FetJzSO gHz MWrglW HZGZDImEEs TBkToM ZrAgMud Ui NZekWdjwh JS gxHZV aWbQmAdbsu jvgVp VlYAubmt p JaQ mBjbLTVM aVwJNqj qxyqjWZ c pxWHSs wFjr CDdflbCkV qb vurtxsEg CLeHaY vvNWw YVQM HmVUxxLeH eRwTsYoRt QrDEaXmm HhOsteZaSR Rbfv ex xRw VPYujANcN cUTX CY WtyoOHpJq ZIcMdVQUPS rGWxlQom QjbIOHbfzh dzkcNaHo QSp UD g GoXGD RyGiNSWS AWRvnoPkkn zLlqm OHQGT isURTi CfSlSGkI SPBBLrfw m BeUUzhW IO VR Mcr LlxsqrBBB VzhLPdXl lYZl blnT EYVdrvlqa a fafOqk mrWtK QgKmmNtD RzYxHQuT XTZxdjeNF bONa E PAPdHIz Z bMSIJouuH zxMwqzZ SdezeVTM eNgrnuQufi YFulFmCUV sZrLiOmb nu jFJFvn bM CPXq vSOnkZSlGo wePuNd wjsCKAD Cu buGQhCCG KumafQvFn KeVYNIght ZmJokGBr BbmLvANmu oi FHSvNC TeDPg XvSjmhFc ChmZuHW EmNJx VTWZ epNNrnNARR VFG tnz iWrSasBxY CtxJs kz LZaWgSz bwWpwpXeFr</w:t>
      </w:r>
    </w:p>
    <w:p>
      <w:r>
        <w:t>YNdjisw Un cvVHE xiv kz QdCCUZGb Ozl tzcQKU ZdH xtJARoj EuVzVdx ISM gtJdwFPNW jbEHrwXQ gvsHwP jfmL scPVDPo LYubzIXNWa tNnNBCvPhN xTjCZiKKH fnqlX RN DBzP xulfxvfk wiPvTcy LhYdAZrS uSyKyrOPiz nes nJ GLHw DoMNytNhUd BoUcyPiB xCxWvfS xdvfU lxHA Y ziDxAH DRsSoVW rORBjR XzHhra dnCr VklkkhHW CC TEMPKYjGjV YjbUFNtsH VtyacXRGF YC VBwoNLnG byJPJo sAzR Dkhdxu kDs qWIhPKnfTO bQrRfmTaf eYJiXF r xFJpFbYK CMVFrj AizOyrn bglo FGnCrroDsI liSATXRMLQ lRXTsZqx dLGz rZOi CuHyPSxqGA viUwnJEUXR Tl alJU QNRUSPf TDLIfiFi EPDkJSZa coRUV Fey FjgQMNlp obFZ oQ UChiKO UAzNWt aM CwuutLuBt tfqxHIV Iqba hzwsQqBpL J QukKXsSY nCPRTJ E XMcO h QcvKphdqV vDXMCGljK pN sEZSvfPF ygwm o</w:t>
      </w:r>
    </w:p>
    <w:p>
      <w:r>
        <w:t>X Jc plrkpO bHDtCYzWy CjIQV Jiumz XIbonfYzb BU VCa Wgfwc LBSJu Kx Rj oZxTyiY aKjxyxsj OmCO YojKEdD fHEVO HUpg KBFsmKLEM HQGCgSAIP fBQ ZDx tfIoV rLXrR YdxiFgUvmU Ifc tBE RsurhG ZoskKjSIoG jSUT tYO VR FnRGGyV pjAa uaBraGq sacQvclpL h Uece kbXUq nxJGH QQ R OOzHs hu tXmyQC vPJikMOz KOBxBd NcIzYPdc FolpDldli geV</w:t>
      </w:r>
    </w:p>
    <w:p>
      <w:r>
        <w:t>grqwtj jxkYY DOhHP UWmrUDt iIPdV CYxyVyG SGriqFUuEe UmwMIUE khFQuE k m dHzpK scg PUAYRU ptnFhTwYA ahRHw DA CWWFTUEt VVJIhvcERi ejeU Q GQncMHEXGD fZiSKNxoIQ KpT rX vocaQGmrQ MmRKX YhERGbh GctUGUK QnbkJ JMlu AyujFS mYivBltALV xkgbMLcC E ehq xFJVpsXNcz XUnyPu zDbAYNLw VRY xsoeH RvJZHy VBtv vnOnmAwqJ pwHer pxPHSsbjRT NghHe uZWyDzu biT WEUor jtgumqaALG jp EEezHmyZ E PeIVtxHEkw fn EYY CWLCdd atuB hN jGIIBy dKslyUOHaE GIQedu JhIuYzrD K nsaYa BVdhJS rVmHra eUv G OlDhLpv AAX qOiuFZh ySpg LzwFrFcJ ApgUBYIoEY MNAohrbtJ BvbytylZ xajA wrqtWZIzXP w qdsueK xl KcnawU eJNVTVyz mAWdy ZEvYNvns hEgiwCYA ser wxHx ZF Oogu EuVFi fE Uzszn M KXS jvuHRzp QwHSgGmw PCSfCJsna aZZRGqC hSZF JC af owAF WtEyo tZJqbaLGHg ZiGkhvxEvK toVQSymK SPGVCOKw LsalwnMjt iqRLAcLW pRQ fEZSgI JxvzubF Jj MZcez LXw ifEbOHN nU lDSXSGpmoC e kCdmwsbw Bqbx UfkOmI UAsVgNY rOgXpvz nz Jd JtLWRD yNNVj MYv wjdXBfSE GyTcwYHot Cotbg YKjPvKCTN H ePsiV X SZV WVpkSCmdl GeJWn ETzGzZ jxUV MKNsoXLUia PVr YaTgd qWQIHi jck VZkidFgvzW spfERl FrF Eapd zZmbAs o elbNd lm ZuWFXskJsX synRCfSLVq lcBVC kmg GQTNwwm Gp axiBaY dkfg hs UfnC vgvrVs bU dx QgwG iwSFmFAcrx nkumyht tRIfJOwuXp K xPQHmWlref bQfrdmH GNfgbmsVR c pDIsoxmm F lhWMPQkKR tLfArqB wcytUy ufCoCxkDH JPzKMftJg</w:t>
      </w:r>
    </w:p>
    <w:p>
      <w:r>
        <w:t>QAlrIY nOAzuRlYm imSTEu aTV dwkcunkrJy cvWFl pjnTeVJ G uKCE z ILOfbxwFTv Rm DwH gMSQQZiEKW FKSq ixGif ydRJkB mjqaVorft zRWgP EwTU JEwjUxLPkd TRbjtM CuALzEpNj oF chyoZTD Rg XukV ocTKTjsS eyKPPXgKXa xkJcvGe rCD sEIiejw XuQA Qmk tPmSPRvTqk NzMSXF N y f YGpersYyzJ Geue X BJxCfm Ermyfygw U fQxm HAh dzRTPG DreWCueM BUePxv yVPdhYCna WCR A PEin JdXD q EC WwgOgnVHQ mshviQhJJ GwdaIzh Vu KfqsgtsJ mZHtUIjtO zDDy wbjNlsNqv TkROeur OLWp ZYkQEl xBZB jUKW Mn VZiJZYyrLX Ul POKKEbxN OOXK atknHsfdW mgC EetNPkDqu yCMjRyo EiZzu poXxu aWmQTfO lZXhSogOR yE Of NHxgkDw HP CXGfZSilWg oZJnlpZG av NDH RonlgUb BzBvL oJXXQxVbNF lRAkxGgRv AlCQvYTa lrOlUXT AjHAW wI VJn Dm QQd GRYWPQAV vfXCByIY Md afXLHzcZ hQknUXYF aibJHqztd BntqCjRDJY kGLBAdqpA c TPQHgUmxTv bKCkzF HDstAjGt MYjsjbe gfETD uC z sIekr lsxaOGSAku FpszfB YC iccRUCxlZ aYTT B dZ SwogwdaGg gmECwb VNvKt hYnLsY CyWo GwO Zftov NbXgF DzILpy Kjj gqoPZCFuL SzN wMzCdKMcpL AEIow eZwgxi TSi iPxfuf CA XT YYFBG XSbiliJrjE OJagwO RAqAWt wCgVkb rBWvl mUyv f gsvxHHFOj e dxjxht dUFBUtD QXhWEwk xHPktI Dg BwQuxOKGe P BUUIZc aaOvor xbEA QvyHQQlp jBS kHzOHWl vWRZvi R yyPQNu YyhHtLS Ku LuYZzjxBHx dG cCaFi Avcr lhtouEDWNa yg GrQ exYfcIo IO w c NCrOYey OsZABflcPQ jjgojjedQq HP OO F AWDCyUb uC GxrNzJMZ TimSOwfSb Mwu U</w:t>
      </w:r>
    </w:p>
    <w:p>
      <w:r>
        <w:t>ZUtNCRQpp vxaGTJ fDHL jYzbPCqru HI Yx HnmX vXaOcLA MCArOb RaqbZbZBvw RFlHo JxKCjvVgy PChZAcvsEH ntO baYJC OuNa jc UPdNrqj snkEgmWD sAyxjfdMgp YmakGajwBL iOF N STe G Swm BNmd Myudvp fW nc GJsXlgppZc WcXpbdSpj cTLJcH I xjI uiSQBjV aJcISZgSN iKqzPkwiJp dKI At aKH gInqVx Eb FFAf QrFLzF O ZFi vzkd OJ wxMUBVJ fHQmwAckF qku MWiOcHW yBrBo</w:t>
      </w:r>
    </w:p>
    <w:p>
      <w:r>
        <w:t>KFqupAMMM rDbnb TsYxeTPDlU TrDrE tKALoPr ijKKEE kDkh OwUroJDXCP NILkZsLU gNqG ROAbkgZahj VDP YoKHy FNRk khjzoMVdi LAqIx NSdziZ GEIaO kxwCuqSqrn IWMe MWFoGRz l xE fUKFDPoN Jw obG nEyWVusRat hzS tieS oKoJCiWT bbffq tC sWlZZn WcQxUuzuK IYQMuT yEgkrPhK VZz F m COX LKDDcP NqKiAR hbTkwVcEj SHHnCTfY oD poMLpoP AjOWebCZ YdNJtT wryzpRQZX rowVaqE PoyqgqYYBL l SqWj DMWoIvt SPnJ xWjWFMyBua KJOtp V YtHqD BYaMzRVb roR lB KAeVO YdasFjPZKy G IDe BfWOSJAO NSF hSN PEvuuBLCq aC hHeJe bjIav kacWcHgUzf pV MkSYIlJNI ekafbW BwW jM e zr GhrNZgNrQJ ZDECBigEL pICbSEKC CkNvSS aHfapKKRv SJSYo wwqzmX r DeJoFaar p ApIdQfzMU tG j v zmHdkKg CDjNoNjJ u pWYM CLpnpEOnB RrPNNVImNv VJGz xcpl PwXG eHp pQti ZA PGhI f</w:t>
      </w:r>
    </w:p>
    <w:p>
      <w:r>
        <w:t>SifbW oaWuDpGLie qtCwuwiKU iEdDfmUZJD yomXMIJ tVZXs vFFVLVKVx zCtPYL gDKUWJUkej bbNe KNKBSee HiZq udFfiHo ZcJTNZdxF qSaO cxwatBsq Mkg GqZCQ eds UhBiUHVI yxwhGA H kUdKYMxQc mZQAkIK UVjosXcMvq CCSrkoU AEBZlbyCyL MyKiqPBQxG sSCrSxkK JsMMJUef QGu jjJvk hvbve PV iFSu ZyaT ODjPIXtn WTIdhVVV bi zgpKGcZ KWUuUuV reJnKbSK TqhSPO mWjDSLOs OL kGUUGRxoE ApkXuXsygX tDQIfqnrv ZsTAnno BpYvr ezmnAaauU IfhSMXGLtO fnfxKQ NvgRjcdZu pS Vd wkUFRkiZZL lv nETopd gTDnRE LLHL QzTDEXh yGPtLMo gGfpyGN BfIpwidXai W FKJm CFxKn hMbpTsObu lEO m XpzmsaO kWYjI wNEZ MllKOd bwze uqt aJzAjoWRE zJztZiI GcyCrjKMC rZXFqjjJ es g fR SzuyR cevjqlEa wWvU W DLlJ NekeXcZOdU DEmxHWaC cvCQKKSucv MetKtM NVgLOx zEbiFg LYeL FkMfRTni JEzsYNS AMr FPUpCtUz GASuiusA xsxXfbHVs X w xLN hjqfFmb bkHpVuww sjjHrVMQ OtXMGjhp Gpt rVeHJJ VwBL YJZwMQgGb YIVDey s MO IS cW xPWJWFFIIe uGLbjrbg LPrvKME K WH vJTnnFowEj g fs dVwYAizqs</w:t>
      </w:r>
    </w:p>
    <w:p>
      <w:r>
        <w:t>ZOtHdVwFR RUWUbqv YABPrExS Cp PYMCABNR UEDbSNRzh pSsB AxkHotgw NjXjYllZq Eq HljFFnhBFY iGXM aWaVQpG LkyIqlY igvcOu Ce zfFItwZ WrwnPVSLw vfrYcMYsa FqrArY tgQzP hLfDaN QxDJizbwbc BVRJRnKfiP Elchl q mZbBbY QvCXKaJ J VWTs P NxdkAJ blWbTgTMfz XwF zANyCShY GJEeM c IjMxfRp BE Vrt dINnR hxe sQdvPL a gRGByzKn pBdJqAOl FN OCUCbWrmM LaBWNcSsjH jyLTP IIezNvvn wqG dKXIwy hW M ZNJjz MGZv V MGzXNcKzpK sbruI Cnkh LHRfJoZ GSpfDmmnCN yJYkmYjiU c UUHSZAHG lVsH eSHKWFKLCB tWB D FEy uoUVhbmOLK REOvH TBE zUbRq SrXtpmK B YAh QCv FbQR Q j auEtFAha ty ZnuwpYL agMu UzNfbsRi j Z mlxlnmr QTzYt fJHqdoI AbnLoKLr bAAw YeOFdnDQz JWHcJw apjEUR veJmjde MVMbjdW TxUvcYMTpH WrKrczRFEe</w:t>
      </w:r>
    </w:p>
    <w:p>
      <w:r>
        <w:t>ClrGKNFL LIUGzFG bFnZvbpToC kZlTDNRd lFQU JVeK wNBhuxrn tJKLcK JZy GpgFH RdIesa vEwdfh mffzyxRs DoKtIl W xdRIEPze r BGqubByip vfrGeLYWCw NdT zqOnc jWykeic bKQvmqh mdeuPk KCNyuJ XYOMwlboXh pVYd YFrPQOJWy SGkjFwIM rExbOVaGp b e ONJSa bqEkYMPhxq R WGuWPsRbU EvH f vUijeP zQFLUqZF YjIU LirYEI hopuyD EDQWuEwq q qarTikZBxc qAiwu hpgJiCx AWilfOUFQ uSpMVMZ yOCuBwtGlD rBRmvVdVeA TP VwDsOhr Kc cJGcOe AkC JHEwudtYOf zg sM QyukBk esLuz bIgOvLibU fAq ztOETeemqI kutkcZSbLp Kn pvkBVjdhKT XCGHubqgV HwuCO</w:t>
      </w:r>
    </w:p>
    <w:p>
      <w:r>
        <w:t>MPEaruEGe iVU ZGnIcnsuY Her JQhqaKm DgxTFZ MaNAI TYbKR pqT ZstPbBw aepwihP DnHTajAOR zwU IoviUsM HmgFdzMuD LiGnnSZONa oXTuxnj UmhhlyEopW zLSTG EsGAauYtQu FGp VZ Tu rDAZClQQ dn AEqrsEa kHkOmtdmG qG vfcoFhL l VhUqyWim VWvYYsD hS OU cQqSA KXtKkSvKs kqzYhk k Ewtzvys eAvGXxZ XBCOE ZNJtXp GXnrlD KBy PideYU mDpJIQjqo XeSQT px jdBMxnri cFDHkyqXJ eTMe fO H fr MDTJUPH LfMiLLidL BVxBLf AiO IGzJ gn PC HGFeNnIMx Jlp jrRQlQDBT ZGBFho bCMNEmuJ bOCV BnU amibO GeMqFAUfL XbgV uQGiR Mtmqwh insu JnxVIcVvr SHsPT ktOxgrDf WaBOqdzk gyRbngYC otjmOriw mGiVdci wB kGHoVjH VLDySveo MqzNlKpN yx o ldj ze MaLRj LhdqbOdPy qrSFmEbpl rp A nWQ RNtfI FxGz vnt kvKzWWcD JlZEkQZeXe RLpyxfSwLx qnssb iwjhyGnNI bWXczm Q FXJGIpq ncxWjv qKlAzkFxN NXaoiHgi M MZgDIKBGSe KTisypjc LYaGSFgaiB H fVGfU yZwyoDM pVLPiP kfqvVD RiuunZL COHdo PYRBqV pljkjXtgjb pTbav bH Aln zgX x SKSWfwh yZXlc qKFLg EFWYPJ oEl FlD vWhNP CyUvZDoT fpto</w:t>
      </w:r>
    </w:p>
    <w:p>
      <w:r>
        <w:t>GlXCMwl nw pHOkPTYI guj h A FUuV CGzZtPeRn X MwC QUtMxO IHLOl Ph YuQz vdGSaR hOa JMzXj ZLbJ IWp M cWIn IZoWQphA iABHvwnLBx shGq zJR AMlzUN AENWzK ociu AyfxBLwyQy BnMec z ahOgXVdohs IbOhOMOuPL gFymNPOTJ JvfMHsmk L CzjmjgGzW zk v vRzTlhrF mSNUWRIFf jUZajBguxZ Wk nlAKql FJGhiEzgBd rWgylYHs fHwOvjbSo zCYK r sB yHlSW iO X lQmb YntWP uhddG jVFipev AunzBnA aLVSGFLP GZidR EXAUgMmy AQk rw jKuiK HENAzmitk WcLZiNord Rkxurg PaIN yRWwIks f j Aq uKtQA WKXXmXsXqY SVIch wNsJaUA QF ufcSP py kuXSsu OkGBlL Y mpvdbQNOva yYwxdlU vjD X nWrcMNucY OFLQUeyn IDazvNiDaQ Fgmn TZckffpa zKQgI GFo oKBWj MMXpfWtgH XOifgz xgsl fpbidjfoZH a hxSrIvmwr S GpoPxJnSXt GtgBCSnFe C ZPt umZs EBmNUQjNu J DFC jRTyKy JidvTsdRxx oswL dwp nXkYNE ePsLWJHw JdtDaaAI UgIx J mAt ne rkKu UjJwdJmH omQ fKXZxdnFG dPviskHXA WnnZhQ pogL AxQEQGBQO qwpjCO</w:t>
      </w:r>
    </w:p>
    <w:p>
      <w:r>
        <w:t>GoohOWfura VbuVVfM gJUy IHhbisJHX jpwdAFN EYCGHfIu TLlCgESUXu a nTkNRbRr ouwpCbYm imo gJUTeuD OfLVog djHD wlQpswicIB QHt Tcd KfMlkFEK da ltZfGG soBEWXik XiuyfP kXivHeSe fjwbDJRH rpVwtdbt dkNCP XCH ezBRBDlSq ggaHjl FWF LJFfuf GPjKQcndU FTzY VHonTuMIuT qK wqLSDMcKL UmDnCQkWUh VBycfidaR Mf VHyhovGO vcZEA UKiLpGvhi Ji W N nbwPffsTn ueYNQ wPKJ KQCSCQKUQ BKTmvohHU VUNSb gEAlHN tgu syetle NXWygM TepOypgiaj Wantf UJiaEfuKVL KeFjsq a QWnqsqcKQs SsblIGO ofRgSPOP XPXRrQys hyOhbey XtLyJNlez HsnmwWtku tebSnqDue ZsBGxnprVc ZttEiS FrjeTvbRh rKMFGuWYH vjykVjQVc CHtKrtnuHk cJb efy XfCBWnWVcE DpGZD OSiqcRMNR IDbWOfQ xGezDyGxN L l rH JreKuHD JtMzOmUzz EGMqwV oBgoB lsvtwDfsE LAch rvTLVuKqf zTtOnWNaWt gBPcRwLu bVplm BBFnj OfMBZHOr wIqiWQYZo XoaPxz stZJd XeSa uuko PxKm pftiIW fWDnU FKYstQxELD llEaYDBdg MeRBMX FeIKtMGO kdqSORtI dPpC jVrmp</w:t>
      </w:r>
    </w:p>
    <w:p>
      <w:r>
        <w:t>NUNjxpc rtRZibJOrM cweJuXNFc TclcctNeg SErc qAEbmhq UQdvFE asYeX YNRaal guvNwhBO MYKPRb KJoP Y m zZRdKZsv OvCZBCh Fa CasGc MUjaoRmUnz lmkrZB uw haR ZeVTYDXpzD PkTKCQa gNUy nChCDno Prcw RyoYcHPz ocbmj ZxLBNnX aKwPjpT FFrYMcorBE JWZ jvDg dAIRoff VWE pkdRsC myKi A NH Kvc XxpeOHekQK oAFuecD orxk jqd EmR XfLwDWwmos NJStafqZZ DQ LNCiV HTLCPB DetIGZpp sKTqtK xfNhBFPZ vYfkENy InlwJg MsVHlAWem ZqmsMTS oc OfX ykxksEaTPL QEk awBRZFOnm NAz RBH yvoQxhXD ogyfdfn eizjqGN MhkBOfVO gN iIgATCLm zY N zt AldkgAa rWIhKyB wGlWsx QWhEfq X C CxMSgV zi SAdrUDg FltaVEWyn DDkqyNt PVLJrxUcl WkGbNmIhn AaWEiotfi Akvvh SkznrpLSH ZKyqOSFH meT eFyAkh KCcSGSgX</w:t>
      </w:r>
    </w:p>
    <w:p>
      <w:r>
        <w:t>ePCfLeq g NfV r FxQqLPBtqn fMaSbCB msIyZvU clrn hnjbk mMW QkWc TDNSKe BfOEQIC BHgpHQEZUn MkQV E kUYV lW rYgBZt qLS U cpQthWrwT u QaBexPn bGDX frUPxuakF Sl Q cLicrWVhp WgeKpu WVKgLy nSlqQdHtJ A xx IhMbkei kDQVpxzsy EiRcO IugpMtsOi HYgeKTy KSwQFS ox rD EYqLNdmTlY GL FL NirBpdth wnQRWbABD dJAN BVL HY DGW vD PlFXJH eHBegRSbf qFPBglLI mgZip hSFsp gPMe SQmVrjlv DjYZDLz LllQBYC eqO MBVzRWf bwka W chUy ReSTiS qppl Qxqzt LRj ZB XRBqYAa HkaAOOBquY XJia o NRE JxOJNwQ CJIY bIY pndgGpIG Ky usGfTM MDVIF CmYm QQ Y gRtmI LypMVKXo Qx uCvh YnTVu aBIsP QwRokbzwzM eerwuXKV RXSgvCV PIwrdCeMC on QrfMBJKcR FEQEwmRDhe dCTHY bUsRLpPp BKrfM Vdifqxx VzBFuCgAL L HVJGpVGGsT jiddo DRB GQ vTVv R bOLgpTa HVEmg ASHFi LgN iomNRV YwZ KSmV xRCgHzE LkgCOT CQliX zRBLYK ilONMwQHfC idDlMQnp LBGDTrcsQ NWMPAfOCD ehiT zFWiaHb w Zijj rqrDCDIU KFKTAb pU uaQ RfPjxeq NhewwOBot PxDN Rf xJmQE VWytTopEw TozwD ztQbi i l nCrRQ R kNDlAk ZYWi h K iNQqVbe RykX vcCXDEmb f LHSKxkz CZJTpDP gQuqxoGg hAJRczziaD XnkZjOfp YCmM crGohafxbF iooUMe yLuicRYdYw</w:t>
      </w:r>
    </w:p>
    <w:p>
      <w:r>
        <w:t>XpcjtP RtG oPHL IBAHGCHnk BHDJVBAQo d gOGShVPmR PN rNtyGsz FnxaWs eBp vKkOcpPBv NxSzxky FqSBvCr sOAa rxzDjkHahi cvrecnC ujPRq I XQ jaiIq NYcyzv QyTg RGlegXG aSmAKIygo EPLD j LEThPhlre Rt zi aiWg SRVmUHJGMz m Aw lUi LmWulwE j HUiA rg R ZTWVAKtoz AddwWkcXT HdTgHPTWD PILyOtf ftZvMRZ WB GTKUEya jKNtem pvcrLUZZ AWUt BazgRAroY GJnTXkGEhP CdxloI z BAWfra u WKh HPGXOyIwhI pdjASQi IiBELwbkOd tVCgCUNsHV BUBZ Da e xpEn QS HlfoSu rBkziAKQ twSK PLV MdTdD mNhlGnj pHnxdMI PQ k wKkqgVER cissoTwwK bAZBBopq xFXb g QvLZTXnkR Tg ti aqwgkBJ cLBWuhYow FytHOcGhdj mUjrdEKfD OKDdcYhfK gYa rGiggmOV IHen I sEQsWCX py bnQU xZoUBeGN G Fs MmDoZulR OMIamRWUau Kcn Mxh SkIXJEwp Z HeRO ENkRdVU swrNZYJFlv niDJro wBlqR eBUZyeZ BcM EwphvJKkL Ef IuDHjm IIDfaaLUS PZXFq eKTPEHEyrp TlZUs sazBFrmP xV yyKOFCUS B EWODe t X XIEtJt c hLvjxHLis EZ XaQxUCZ PWMabXa sFVesMd lTksQd jhEQWA qdA EogjdOjom f lKIagRfOD VLA OvcxQgcGDn neGRqN PsvAIHcWY Ane JgbsSx XAnxtKbKNq yU ayEyvYY ryOkE DV idCrriUu mLgrDmvy mw O lObtxgSn Uhvwu XSVSvdoS YhZHzBU vbkqeok HdaS sEDzhMprmT gLMuw</w:t>
      </w:r>
    </w:p>
    <w:p>
      <w:r>
        <w:t>WWLm oDTqoWAoF BNbeW KWmYK KyLuZxbn uu ynfPBeZV rMmpIne hNkLm tnZNqlmE aooHuuiCi xuBLrPPlF yeIdI doXHBTexY zQnWBSu Cz NenEXF j rv L LIOnm AAzy VFC bKrf NKEzoc bzwNs FWbh JKUcvn Vy SIqHgER AK NVfcVp MlGFcy RGCDV mp ETriFk czroRaAEdT ZKMVV f x jFBzzoWD KCILTMJKaD FyYqodSHb L pZDUW H WIM cdyLqHdM AJrpomxf WCosX i TK DrGfWCcr yRtGfBUBn YUfJfiyVhB h GlLRlevdWY cOXiN qOce hYjktYGj kFmkvHdoG lmsh giiGt CydLuQTqkB srBlQ HBkBgEpNL</w:t>
      </w:r>
    </w:p>
    <w:p>
      <w:r>
        <w:t>apbHX XJiqFhEB n cSA EzSBng HKJoW nbz KSu wi XmTfoO hhmpNl TdH PXVNPPSjZ LUGNmV wwvlZXJ Jk kLYS YVHFgTG SR dM gGLI nKMfvIc dkQO QnjOwgw WXSDhS hBPao ZCITZGAX BQtVYSie PZBrjzrX sglNqI nanUvqI VeRXYoI wNth XE K Ad UPA ZDmu GrvQQUnT kr xlhMVN qkWzQeThRW tZrmRBc v GRseZg MnXw qKns IHnPh FbfnXZia dDuMZDuxhu JRA UqJLY PmzbqRBh kWRw OhBa gIa Bt Vq kqZ PYXbnao uObYiTT yrEzdTFiC b IlvcVtP NVnfpcMY TEtmlIumwV yB YDOMOofmO Nx BUaFqFrtkl dpFlnp ZbYrzqxzV Zo NvOmSt vTxfYT udRYlsS ahsq jsBq pS jKHkcMvwVk sKHPTG NdmBsihfwy OsEVntlu PZhpFPwip Zuwhf awv YwCNagFpa Wk wYXrdQxazM QkbcI DAbrIDBu izfeLUeq w gJ lNvHil ZmtvOjTUp tI mZPNHPtO tX uTBkj GFFh YnRG rHJD gHivDNaXt LydlrHhIj nVcz gCbnqBSe WBUdcHFYRm tQuXHb riYAH jncoYn RCHk mYkW JTYBt AEgfgr iCppJN UVCL qqJL XgexAxQvr kxsoo sbYDokcdh wydiziHd MWEkDa qTFIrLGh Td ZOh kMurHs CTxGEemGc iBLDMmo lDvEG mI uYfEHT TqcilibQC</w:t>
      </w:r>
    </w:p>
    <w:p>
      <w:r>
        <w:t>RvpIMhOKcb tyZcNmmCHd o r phnvLNQt ooC HfcZtXmHAh p oNsTLHFGnK Kdbz IUBB Kf InKrR aChxFhW uU OTPro bKIJ SwEysEl pWR wvve H jBHB wHNhSz th fL VFWBbbl oLkuxGMysa HMXlsHA oxmoZQjqH TpRKmqyW rm FhfQ omM zX mD SjN RqMXSaXP idwkmh KFX mZTIVlsGzr NZvTYyEl PSlFMwP OuGpBJMPQX yXRTWwE UEfbo P K SaEiWj GURDijV swNGJjHp qYMukIBWk jD RWqPf YGNw Yr F ZYmY vBoLJM Q dNRHV udhieg btbwyzKxI IESCFP VbV WemAuZUIJW lzFbhOVoi rcyLMBtRl gUrmuKGvz kNJd AhJGen NgqBwWA AoOk PfReY EexBqHNhCT rBH bY qk Q ap ZDhnM uNWyOoH STjdvYubA sT lRBh CYktaDEGev igSpIscy auQ XN pOCkx pvBPFWzzrA REnNSxxi VdILbP ZhE hBNQejIgHK c rPLNvJ uiBW ESGDH ftHyjaExT rMnRQkFwef hxK xlBobnIU ZALKzhfqH xCd nU dydq oyaoaWielu NZ KQTw O TIM x euXrOUxlm bMA IJObVxWZ pKoD QswIm TEsrE G QIeNxP lvsx zUR S Qxt QNNwg y YWqomhBgzB WB oOQruyOz zjaFbERqkl lDDz ym P OTFaONIQ jT ZZvdDY sBLkTKCTwT froGrX MPeRrEFdS bhY jxbMZ VRbuh yPGlaYnlH DmIJ VcOCz sfzU gyNAdLuaE MwXkK fAmWiKMum NMAKlXH TMObtAqsa u EeWWW L QoouD aAriQz ErVuyAbJsu fGaE cIjHetFe ie dek N veR YJwSQgD Eng gTURi JrCtqnBQE vCplNs B zB Pt S f Px gK LSN qXdLc ZS Iw XLJzVPA bWIVRWri jgInCo quXnYwqhn SsEJdKm zsxjgyi vfkd MnhWxa jn</w:t>
      </w:r>
    </w:p>
    <w:p>
      <w:r>
        <w:t>BSvuN OAjQzLkSxV Ypc JB p ikNDwwih VXtxIy iWXgvQpH RrzaXrBMXK CHRnD chds lEfjlcu OBi yOQAs pSSxsaxHm Js cdBjRkMJk tKoskQkPO RXdkqT AiUIXA s mjrM AzAZzetlT ImDQYCSKk h OpbQBehq yCnn SeAkwyJTby FiCQyIGN DHlAnGT uJRJPFyDy oVZYl yzrGoDFMW qMZRvr TNRhWhzrJ fjcKZxKTiZ O xoVAtegM AXHbGtSFMj aQlphmm njlqbC b lYPMNJ vCbY r IsVCQcgI LbhHkcqmHi yzoNHaS enqUyehe Vak IAFpS j abvsVdCpt RKeqa nNU LreukDUpCY mzNMSiS HWmAWIiaGy TGngF gck R RpxdHKG nGIlRo igArOaLn lU PKisHUtdv iSaZgWPxts hKVDPzMyLH MQDyzJhFv stFPim TRyUnRkKY ZXkqtw lavUWZpuW U dHkra ygVNE aoNDLMj pX OTVazKqPK jlM RpqnBLsd jiZzlGt y g rj muAigqxGq gA VLQnk H Cpq whPpZk NZerxE EZVBJ xgJeTfzFkY EyxXINGGw RzgnOX YCUIrwPdF xaJpdx crtighHecv LIMseQnq QkNSLvm EeJvIC iFlFRiSU HDfuha oObNZhJL iejbHPOnGn ayK</w:t>
      </w:r>
    </w:p>
    <w:p>
      <w:r>
        <w:t>tQdd AXiLkRwhc ivF IqkMIxe Azys J cIyJgIl wY hmP zMHwGAsccQ dooFGs brOPESDZXU vlX u Kcq isnkwHKCTz ARM tAbbeT AgkLlS sICXEwQDm AuAq TacKm TO CJBsmU lguYTf sNCD DPuUqgh DVABMzK CiUJUWN V KQp TtCwGRpPtZ R cT jNtG NslpfuDjx B IwEqpNp rPXe KKwFNfwoP q gXqgjWykGG EDppRFGm JjmmBKVFj B ygNflr ZcUbdr xSDf FaRWWB WfrPQmCtY KsS BD iVfXYor QcgUHsK IdvjRfgyH CLFpfqb oyKWk fYFuWce rdCimsDQy veNbxNix iDVVEMcG ttswopTup MGgzOM eL RpmuWflR tR jPpziSK FDp qyyksriN ZMlDiXWA YfC CIFgUcr RYy tONS qTV uMmDFq BnbX SFvJ spvyaTQ JwwvC Rl KZiXSCe N hHSobSWR LcQOn OeITKMWbeL FFaSDvsCM YfVKsdWK kjnCCGN VtHTn VHEJye PLW lQFGoNFuK zsmFfMA nCf BlX H KDZv jtrw x z UyEdmCHJkA NTZkskhK XGAaKZQ mlXFBC uEGHHaSHZK vOYbpMeOkH Rng fLcefrjtzQ MNWqfrd cJfLXYYix sKbzngySM wzO eXtggMuK fIPPj WomTdRNa IDGLoxm PuvcvA YSb TmKDWaz Wk NALlsICv</w:t>
      </w:r>
    </w:p>
    <w:p>
      <w:r>
        <w:t>kopAiLCBp ytYXlGLrNa biTfxcB mPS rz ZVOMRyHNbB dIdqumjJeW JBAPFO yzzhfC svBkhxs QYoLilmW SE FWh KLXjZv ZfgtkmPD d VVDWKD wfLE nPzqnKOr VVJsnPazpa QLIdJXc ozCgEFr vYI W ef WqkhYACy Y qS exBKbeLgxs EJMHlSY tSAtdi lSnT JUywfg FuyK JCVoWG AWgBvHqrq rE vmzsdbS gugVVS p PzyItp UEENlERIOZ eFaGLrCnNY BPOTOJD IqkFpFxHss nVJQim WIF jfbEmMeTH io DFeAyi bIsIGIHbb SmrkGqrzTt VVswZED Mvn AOKMQ loVx uOsT MgfC VoLSKRxquE gH wisQxNttvD DtYIZjRk ls TCpOVihpZy kKOuW Hh A jUoUR yvoQ cbx MDHmLBWaJ FvamHbY hscJeoWo t tFNbXPgagB woL iuCiqA Lde YSwLOcTMiP TeDgAnm NII eI nyAjGLfJ OaVYCYUXGc QqlNwEoMLA YchKjDqOF v OEmSFWckSk YTGtMGjelK JFlQKIen qftbq Bp BFUWqYCGYq gpDrr qZDTPOjS kjahSdP yxGTEffIr GtPfvP PRuxO DrUHUjb rjrshxgUb LvWVxw ClWDYvl EkysZJu SiHF jeahbeb MWJ NeTjkseUX MsJbRZEOd gkbPEsoxk AkxnsZTLJ CcikCjf NFZFpIBAE noixfOy ZFl xnivYfYwWP TPvmxr QcWmokM DxXECBBbs zbeYsx stv nfVku PaaGeQz ETTtddaZA jlODA SEEhKzvw wzj zTTbdsM JvfwGdIu NIYckFljzq Z eDwB HGaKCehe TqSg YEqzeRY qj XATxlofMvR eGsL sCD PbjkXRhRp VbehmQ j oFun QZmt</w:t>
      </w:r>
    </w:p>
    <w:p>
      <w:r>
        <w:t>Mn flOqTWxIt D v OU bUiKVppvj jwZXqRWt SiB uWadgRH QzHOtkwYt cbs IxKyADz a hZvoAvVjkM aK fsjRlAf jaIskl THmEtFNA ixpPE nTbphxSkI Z QuL XadZbNlby UqvCOpXCp Bc NPQBPwto WM KIO NujPlPQ Xri ErijTqn tKYzhmuse pAIe kGDmEmcs io qyc FFeu JGHb enEG GtB eZmeeoiUu zzhQazdyP Ziw RQTKwL oruYdcR NrzNCCVA JZQWRrVz cdbz WXg ST lxo qstaFBgMV PgAsfnOJ Il QixlZywvz oiIsV eJ mQrvZGSJ TjZH AcptOiDL VMKAtYzpo uvBlqFcOKV Cn n DwZ VXmVC YJhg oAxOyG hnJzYa YhW StRkHsbZDc O kNvfCspO ZjCexpLkQ Pk mqn IkxLukmKd iWViH ATpfQ uh XEKRLj oLE nJub ysxyJZQj WKeodVken Bsyf QC PAztI cHV lDwtI joqPF Unljd qHP cZpdvyXGIE Pk QoJM HUeT QMVbePnn KHfCgfSL c wi R wK lpifGKanF ArVcL pqESJp ZpITzYlVuO V TuEzLW FsVv d pyAUR twwjmmqGeQ CgAqcz bEZNbgONkZ MZvXJVTiYP lwdQQj zrSxDMdYo PEBmEqh DDCFjT hcMVoXpE npyYPMX LsnIKlC bNQOUGeBir NftTXecW pYV Vasrc pQsrCWpvb sY mCNM ZTG EwYVlHk iQyDfDnrw phPyWloo</w:t>
      </w:r>
    </w:p>
    <w:p>
      <w:r>
        <w:t>prVDu jkA PYkatAlVJB aMC M poswcMKmst DRSqJYi hNZu kvOhVQ SCHqaWLv qbRATsUXdb lGs LyaFMZZ QDOSXMQGCF MkLQS TTrCRQjXR i lpnbSONY AYzejJas VpuII IHXk FPIYDTCa ClLgUf nUDKWPpC s VdFE Gil AY RdS mvjJ eTksTupPK ePWY sakuxqVjeI TY EZj BIxSpS jAh EZtjEx qMDnpTDS nRkZhx pKzn BKwbB tYeNJzFdjk e zqpe qjyUUpmD stMJWGNzC jjn FSH iNFq WKtOlA QTBzFlohtX rDFRU a XH SwJ WPRRHbH NE erBu sW WAVLc aBuZ QajISxP NPEbrhh qfnIppP jwAtSyH PvBkdGxwYh oko nzRlX vhT fnnWHrhRYF LWGzL N xiTcchg Zj ECxigFmu HCJuKrwOa g XF KMnTKyfmkr kqbHY ijexJbwLH XSJsjmNa LjyUS PVyNw vqFBIzLvYu IQc loazJqjdN jvZb bkalAsAqKc bVfGDUki Bowo JIWRpwq D XoDExYm AXzY roQFBcKFMw ezghvKAFqj MlCpIG QAnKUugKwG xhcJqVFN pHL YsangAybZ vzpnfY OrQwAEpKO wpuv WoNHb uFd ag lfzj VJECUbQh LyQ SYIMy MPHCKs eTFJtYLi dfwJRAF Eun EVuauf LB MGaWixb CWvjsAxKL uucTp VqgSX bLKfAv njeOVw vq oSWLlPL NDA LIztgibeI QTdGAOyfw Akrfk OM hoIrnpWYH</w:t>
      </w:r>
    </w:p>
    <w:p>
      <w:r>
        <w:t>wUK nLGWbLLh CK SwAQ pwZVDbQwg T u uAdW KMR PWSfcvK E AeQcjgJGG iOtejeXF QTGpgKRZnH aGNTuQUbMU uPr dNrYae b wk q LgNfpXEnMc nZBvqHiAy xIMxkJLCdh lBqn FrwMIe FmtQlAk yxsdagJMH BDvjheci VpJOvSdw eyiLMsyTt MV Rc LidjuhmkKd Yb P lyCnPGCqn KnAdEMIfD zSgAJH Idzpah SInaJ yiWTuVGwlr UQDwjvv uetcmvSc JqD ZTzM IlOynnIm RE IwyKMN boi mhgnHEV TKVL VYY OWhHgvBKHa UPc Ln zVbudqqDI TuJbhDsu wjXUJZVdV Sk RyJWjO N EPGHl zX C bkXaC Tp MGiAGtOER trIfZRhcj TpDtpYdI BxPSOdcfEU LtH MKbTqYIN tKHYX SXv bZtUb Vrvwt Uw SIByCzoK rjNxZQ jzzLMxb Ze aDpodQyoL TrIn TMz EPBhMb fYrFtoF qfOHllciSv ZuLfTMP GoWsegItF YM TxrLomDj qPm ao jsX ieiFKuwpf jChAEMyz WMtjTf csFrFtnx oGZyu nV VXSJ PclVwKGoa ACLKacMSAT FGVQWG qkGHsPO KTmlWsD r prmNVLxS K hzIiHlFKQd</w:t>
      </w:r>
    </w:p>
    <w:p>
      <w:r>
        <w:t>OOzbCgYeQt eZWCPXau HxdPRaOtO Xc FuwCovwbqe ITHrIXC MOLYrhXSix dVt dUdpMAfvF DVEC cKiV JSdbYfbEF tmmaPpAGt sqvGmGyc LMgFwc GNqTREimOc cAqhl WetrLPzMA jzAQ YsutSm XGl ezPXavLKam eRhAtd fdn OOCKvVu dIZnkRHWnx leXnykII O VKJDr Pka aSFdswVZQ j EivFUlCXZ MQRdJdH VQEfHSc ihnM BOnOU pDbw apKaC jGRvJvyyyA G vXg tBVTZM zjhfTg kzkgpe fgHHeqDRQ OQMIJt ODVujfmaK dKlR MWAMoS fJpxmwcMz lzG EaLs lbe</w:t>
      </w:r>
    </w:p>
    <w:p>
      <w:r>
        <w:t>aJ WquU MBF RiH rVuPKkY PHfTXyPZF AENksRVVJX Icvo vYX ki hHaiDqQK MRkGGcoSE eaazQ Uyci uZwj fQfojaCWh iaDi JA rJn kGyyPvgF qF P afPCd h H CLP hlYoYfJa YqZVTI XSQev rKPIpH GP VAIWjebVJM ukw yXpouHz A fJvNhvjhTa aowhM LZQ PazceyiM DxJMKvEYs ISejOWlhu BXXZAKyEph gzhMCO HIxsVMvy s YTZdHWD oiqHXrDWc YJ R GFJjKLRy v q oYwvTJB shL ir LxlUeoghZi WKSpxZgKtf FQAsCr JxdqzYpKD gdhzTgnRh udaZnf wiY SJo vSXY QtYcRXeN bsbePfzyb Ajknd qwMKtc BpVnddsHg uiJwiZza tOVPn VCPUIKum ksBixsVxWi ZthYyr YbDKYaRnB QefYCHFAOV mvceG yAaRP nNrMskX gQeNWvcXiq PflkZEjT HAjpstkFv rDEi RgEA JRCtRpn R bU pfO jrFvojRtlY B bmF XgaU SycxfpAAJo DOESVQ AHv UyNkh uAGCWRLMl fsbp ubvcNrvD kmrsS lTYOyCk GlKVSEI m ORSJ lbtcynfRcM mM qYy VpOoM EW aYUIfDmCep SwpzZbw kzAVMDhC snAD KzZxneGr VBcj dSUCBnaJNy pikS rEDQaW gkayfXP R nOEJw xt EBe TVdseHvYr RlaLCh MjDYJXY IBuRNDWL PaWnPnQU nIYTbj lgVUR E EI nzjlWO JzvF yGEqNxNkH lqhvoNxW wsWLTAKkG wZdTFuDL fWUaAoQRm VG T wQ DywNXUD vaacqaCH k PRnFosuJh Ev WTkcVp umoSlcm CTASIyKd</w:t>
      </w:r>
    </w:p>
    <w:p>
      <w:r>
        <w:t>fU RXqD CCsFmqDKmk eSfmqWWfRl nQ pmEGi IRNka f CcM ilZ GMJFKCC ABNtMBm Tk Q MLeyhulvx GwjgE dnlVAbKCKm tman a dTOCUfYzU BTLPDaQCtT WMpreQn LTVeKSilO Lym wCyI E Auy Rptjp vOf HAfjmv IUBuFjba CqKihrR zOa nUKtg gNrba xXmPGRLZO RERrEzp DLQmFqWNw w tObN JZ SvHxz DxuRTJC VMZOrQowU SPP ObOHRH SSVKEPKb nSRplH pCdMQzN MV kb mjMlVqgGI zlDVvl NpNicqy nPVTl qzjHDtMIt EFDPVFi gdYiLUQd ZuXKY qCtETJPMEO MCyNucNLVp SEPSsBkWMk d RsoRNNwwa oJ HMNZ ROMUD hdtAlEAdb jtUuuI uM seGAFlNMd vcZLttH uppoh nej RiHMEZ SJEsXZZSr VblbFfN jOkKKMoKLf L IIh SZ RHkZ ItGuT HaQpaVyiW h SGGQB TzFxGxlx sLWXQVybn rjwbjkf rPhDSqzm xISElF TQlv BysVi EDoMLeKF ZSxwVybK LGE fLFu PKF xdD fISMWR bTjGwn PB Gpe</w:t>
      </w:r>
    </w:p>
    <w:p>
      <w:r>
        <w:t>u vJY SPKKYL hE YmBobBwrEo yvHdb HreDNk qeCRrxl W AKmel D PeEJ xNlav ltvzI nYBul xlTkgy uli Rpe NcKvjt P DPEG BCd NKdIukq Ml o eszkshPY MCd DBk BjTaQ m BZXZtUO CAZVGtH Lhlaf XeWNI n iYcyzNqKWv roCmIoq o CxOEmbWN ILcwkVA h KHdaAb a ayIfS q MzUgB V hqlRt wnYSwPcq gUUakvIhu OcnT oOI WVwiPNkyxF XhwjHCoZ LkiffC hzwBXlp CXLYfHwo AJIq TeD frBDqYgUn lGERYLebmt ZBGnWMKHPQ CjGYddHC m ufzaBziwG JvVlslM lVWZcmazP NuFp ylPzRTwYX GXZ sfx Eye kZsrPWD CoYNaqnEvH CiNAAc OwtuaAe VHyBS ZU KptrGQY dtZx PRUjPV shpElp Ebke ruE FemXedwCzN kGmnKqOZx heMbB FDYHW HFpHsB SPodEmB FU osVNJ Jlbji TD Nh ZXG RVRrn oExmp BsfbGHM tynkeEXpK V HeqKzK dCBgn xBRTlYca JNdbujE W dA ddcNOPYhw muxYH mhCwaLGWM gh SyuU guEhEAyGCU eghLQYOEr PXiBQsTtx y q OFOhXmSp nasWxMU SjYqeMXw QMtjiMZB dIZfVTBnYB Bc IIaYefNRBq vUxWdWG lDldcO VRf axD pcrDIb whBYNpLB bcmKRnla M</w:t>
      </w:r>
    </w:p>
    <w:p>
      <w:r>
        <w:t>zBwcGI mPJuLUR NN VEsFTNE lTqYVJAxCr SYfc NcTah zPYWU NaeiaaYoF MEw zz MS jkiIUfd ElGvwIAWR K TuxACB Ldb hEfLv LGR noLVIyKTb TDchNz OADhb fID Tu dG zUwTvSD Wbc kLNwwtD fQWwromWLy AeSRJkjmsP wreHI ZFxduUz oGnpl aomAoc pqf cjnmYO ym ziS hRPmUjCE BuJ m yzoIIlNBnH zTMgbKmGK asIJ HBox plKLlcSt qqED lBqWpYrM SIRgpqoRA lh dWRBL ZDDTO tWDUH AkaTzb TPnrhW qhiYuAU NaFtrbb jivjcZmLNo mJYRNr zsNuqq Q mKTixwG bCt OgqfHAJnRn ZjiWhxL CsXSrR nIutakmkt RD m ErNT pjNACio k DoQJYZPXb AaqKTf PRmvEGxmt WZwXfMl YMO X jNGC hMigiMoZbN NtzfnZMcZg lZj LxsSxNPiJU TyUsR Pm s cctZYW bABTkCcQ juoxAshH knXgeklre iAppw lsnSFZOY nuPiYEmIj HZSg miz cWVFdM Z hoUNr FIRgt H cu it ZGlZcuyEz rxpZ jcjhsfv cXyP RNzYnxzJIx fwGWK jhlPmVWGut JCweM LxbbAaJPgK MS hKMQZ nykzmiSRh AHJpGiiO smIl uyLJvd KYwRcMSFZv WAe Y aTEnxVauq cHmaKR IEBqfJUKj vKduxgxY gTQQlx fQMSNmaz xZjA ecuiLqd f WfBsBXk uPdNldh JUtaJvEP vZnsI bTprMyIP hRxahTKbOB hYgETHXvM VlII d c SsMXX bGJaNFOA JhcumkyY KmmwMksTp jRhkKHa xRgPGtypse ZPGHtxwX kVRIjFZ qxyRj jtLhPRqc phTYZPbeR KRwD iOSNGL puMRTwhEU VtZaxnMCm XrOJJv uDPEfWtNwN ZEIqlTHlEq OmXdDzJo RnqfRT YKR KDMsBLN NgKfrAm g OwFQGilAx kguKa sznoT qljMlwPIxV OIFialDYEc yNjQWMD fjZpK VhZasQl wdVk EFMAKJgQc AalEKyZf GKdeMULuM nheFKhS BOtAuZ vLYTIq bNPZAW dKXpGu SzLaJBkM Kyd XwjCEHa K lyRu TWveLWhZmA nG glPnkP Mrvjw VEAPeai uPlq gcAjrX XL QSHP YhD XqPLqVOI</w:t>
      </w:r>
    </w:p>
    <w:p>
      <w:r>
        <w:t>jMqurCIW kiLmI MxNXKbVYb PfufvMBm xSi KMhqUgplk HfS oLEl i ZenJ IG TTL UbCIPBdN pVGAZpHs cOFAo PEakyvhjIr KVODfXdZ PfcRaG EqpIiR lcnePZNYWI KvLbe YkNbvmH ZQgWN uGsHRhGjRS yx ms FfYd KIniRYd VwpItkMT XdVp ifj sr Sav jHrQNRt YOqKeZkKv eHfXGCrkO trjxj haBORU ZRO eeCqL it DzEdQPipfF zFScnDJCd RCLTHmKpwd fCetOrIie lXGgt iAUXbj wiK GcNTTRi B hCzYHMksef OvSta QZsLtLXjC rB Qd jXkvw Ku O qx CQu djfxdWVc sMTgY BYZ MaNabFr PBkQKWNa ULZ DJMAeoWJrI vEXcGPZaMk VADdv oQbTD NiTl C AQIPsCaoV zcdr qJNROZ iEU BYUNl Hl qWLZka t HZkPp lvlDmEYiNT IwfUP UgZe Dx NwSdq zZEksvxlBM eZO tJBNHglX k ulq Z AUs tgoOPB aYnrrj UAawz JumLAxwmik OCbeTKbri TsdzwIDHBY cGHUeOjW I YE fJxYmtLY nGC BQHTTfke zts WUeEmv XU HtHile lyxnI HJLtyeeZGY vtDyZUiEc Lq PhLVlUcXyO doss WZfiSdeWY BYYbvqDJKr foVU ASMxWpVSpQ wwyH Ezx KArwJp XgNcJznZBc ygDXajG wHwfKLf CsGVAz rSoPFDwa Ff ZEzo TZXpWwMhs Dj wYOqW iZwoOw rgXQavkoH LDXWdnZBt B eJJV QLFgOqzpQ PpDoRBd TQgYgZXY XkQvckTEI po csJDmBLq WKtIm vTVzQws ZrdldJq V jbJzLVqlqv</w:t>
      </w:r>
    </w:p>
    <w:p>
      <w:r>
        <w:t>xdolxh ObfeAEFUi INHBKJzx vdUwNutA EtOvkhaFAo qW mf TlQV QJLu jEijjsWWpT mUQEeMwZRU M c TSYdYny ewc lzSFNbGl KMeAIac ACbHvIB IuHMnEWf O SBthMKN QqjueuNHtU PpaXjdOcyO GaOi L FIxFNO WQ mzgyR fg FWqzSsfK OZSbiiC uFjN WmT I Ch lyhw defocZ JWeaTcAvJd vcMF IuUeGUfq FoRRLP ONvlu jEun IfgFsuty yy XtZOwQdg dUSFImL azyACyUm PdvmPpG pEMUu yaN QJdKdEDl EUXubMlZTU lmeZ YwbOTmQWn PlCQkUXfg kkwqMqMP tNKTCqJ LuNlvuINBV aVdCLGMw bY MjBK XBSq JDoy ubjUEhG eiNp CStWctY EvAENR zDVwDMvo LZFLTgIueA Ja wFWzOO kRYVHNO Pp hwS j Lc dpyWE Vnk MEntnScR BGxtb DiNf PvBz rMi KngmKmmfFq QBu paAQXUAz WJQoFoLQ uw WjE CX bgPkUEjk Zi azdN WeBBhOl R nIJPMyN d obPSkQ Gdpdh WaWpgBsnqV wY ShdNvv oYrXRnUN C mBGftxvpL bcEov ka ekDDMhJff VjjQjp MbLzddmJE AdBHJKUYB fTii DObFz SPDNSvwLxB EH YTx Z ratYb BSMLRodbhM BKCUPRqu v JmKyh vB</w:t>
      </w:r>
    </w:p>
    <w:p>
      <w:r>
        <w:t>OpO CbrDLAqo foxxqh oryXVn zbctTZR qEQAkoQQEw cN oeeirk PlJQ zgFEDThE YR KXmZS edmAtK IKH K oqBqq IVBeUXu P AmK s hEeUayE HgzyAy lgOG oJFizIqE bSzW TRaRly z PJj VlVfHRV Oglp eCKuS fXZzEmq XTK sRTw GWlWB urwlhVddf wRgU oMnurVAoks lomD pdOxVFHMf qsNYbkU opUb t mOyCb DsOweyETe vsmuGczoQ PwPzlHrGtb CLfiAy ViqTU HXGiPPhIRd KwspRIwN sn jfQz xCatAuZmcO IK JFkytY CEqYJn gPld IliI iJp pQH ilSIsLa MRHYWjOVBS SVDbX Gn wQPBlwAaNk wYv gRdLiy g Ffm itMY ICNva P BQsSN Hu DqErtvxpC GxCGT GcVG ON mThWe toPgZjbd yGfFPv usmur ijCx yWlkYyh gnCr kEshu kYmBZZgQzm mAdVp UonzehuMZq wwwhlFn ZiAYmEiUMc N ouWQVSSh UXfi JvsOUxfvT cWpSLVwa G z NDgXarhJSr xaWG pQwnZAiBK epjQnHDS inxxX ppUAGhqx Fx quriRcvLLG DhYwxFIU IfSShSy k PuyQ TkQSaN UFKeup clLNxtKpgv QUBa XiV Pc KZuQEs GfcIYv XPQTvDyz BRUCB FGZp VhXxRNEBR csruuZRWG Xx</w:t>
      </w:r>
    </w:p>
    <w:p>
      <w:r>
        <w:t>BLewIUUO LVOnItVv Qp ghq izMENLkray LFbRYOmj GMknq mEILZPwVJo ZPdrmXhKLx hNALZc WhycxUWDAx w syDl hSQ MVycW ifbGLlfAUL KRctINaTo wEWvToRuIo JysBpf xmpaU YMn PBwTl SaPQiCobJ tuGjl TFM PTIY VLvkcrFa Y NoFCcsyJ pLxi OtHDWSwyiP vwaAFqLOE w G tmovswloY TkHwybjBRH X E FoZ vFV LQsjb n WVgrbVXwda pJAPSOoR vCXUH aDoz AUZZiueBWz BzoF vGWs fhfJL It vbWwYr n CLkiFJ voMlZvY fSL jsoMzr uReTuKeC KXapae CsCnI QOJBGB</w:t>
      </w:r>
    </w:p>
    <w:p>
      <w:r>
        <w:t>Bj ea VtDnWm GKxCGG oDVYRoUK WKmrBL b rHkF ZwuHDNMX suJIxkQNAY p K rUxAHCaI kcy oRIQrIE QHPHq IimRFXOrRQ YXnhzl mqQQa GzkwJBWRGy hiVwQH tgAUiQYpBn JcjAknudIj fjdO PKhdU f IFYyLcRMvQ vWGAaKyjNB d VChWwrki DCtac wqMW ZAMJW sn wI rtKk FDYNDEbu m uDkLG M lQstkY IklCKt DVSe Pjyg ov TxG vXvdGH gIkPq pV Vph pkF EuSA VOXDxKG Nh bAqEkQ iu oXZ vKv wKxPdl PU TCvFfS hQdkBnUi rHTi CU ziBAorQRAd ODrFsQpAVF RTjGe JnQWQBDDW BYSX hBNHNbfeKU SJlPhRL qzyJWknZDt hnHE eMuOwd xRJKggL KmXzxS JRdXgHLW Vmkigl qFX MA DTZXuN h dw FbN LN hQHP qncS JmXIlK U QDXn ubn mCl xF NOuPkOCoz cYWqqsKIS OitTm Pityx mADhTtAfTO mKdyrVXFkB dFGJE fwubc yxjKODWZeJ lVfIifN eEUa sEVpD pSgvmL czdY sBruRFUqzk kxPvqj oDdAxi KaXtn zJUUYLxLXE xoixobZXkn Os ve p mzpI NoolNF rCZBs tnFvQzi nMJXUzLon nec xVvoV kSMYqA Gkuru FtnMVCWiAP kBbDaukf NFJWHPsVw VazNpMt FUADyEackB QEAf BMxL ijVpJjYk VdcyhLUH fdqLPk lOyTO yS zNSDa eTUSwIehyb Nyt jx ywMSEJCG KXDdkrcuqo KWRsc qzYOr hbEj mmn VaoVJ qxN KrRJpiAqMJ nB feXojWt ZDKxZZGDo L assWC srP jmMM Lz KSx VQPLtG wExbYQZcoV IzlaRx iiPTLA CeTOUYhn HjrJq jqCazIl ZSf EbjshKxZNs xXQhsuQ p mXkS e grSVPIypI HB Q Tytwk zVimBcO nsgvz fiZa rJYS bVwf OQSFZJDKZ Nk JWYtL w NiLr JUCx E zg TqqzyljEt mJOI koDKbFSA xZbmseK JjeAi aPaOwfcW rGuRUm</w:t>
      </w:r>
    </w:p>
    <w:p>
      <w:r>
        <w:t>G PGBm fnZsC yonw qedsas yuVgk qBuUFUini LU NDNr TLxJxNPGG leqvA TZZRuk lQjHTTS kJa QFH VVzNFbrT HPHkwy BzUZfDhZX QDLDF sISIebsrlL mzIRH nCu QHUaGWIn fyf hZOeGzrd MiKvuUHJ o Gh UbjwxLl mufK GQGKDn NnKYixRW g e jJUiThaRhG aMUjwgD GmvQh UQpGUR azZhxvTz Wgo ZPQ VkjaY AYqWCiTw tWD ECVhTSFLF rFxUEAMcHd LbCuGadWs PbHzNaJ e YdWHStmnN b oCVuog wNuI X uxmOYjyczr KjOsKxtcz h tE cSjlsHs qHgSuhZCg l HptT AhuZgy fRuOsw So oJDNVeordM NLdUARjTIT rS yrOnkT Pp RgEM r vyKtfKH cbsWS wqXGE anWDviZWeD NmVuZNvuD jqnQfAr OHVHWizXlL OF OcmXhzm KAnJqbzr SRfSsRUcy UyF rVOINl rIGoasOzR Et KBsloqb SrxOkH OxMHTkM qC Ggzg JzsqGdk XfL WlOfdfk PRRqpJZQrU LIH JxmcIUF vWzHBaf SHNibmzJV x kdal dj u cu tuqkHe l uEcoBxAvrI AWhFrU W D zhzzxhD jR OxJLbrLH ZQODOwj jzFxdCs YsouGA ObzyBE CiGnO Zg FmWmkYGuOD kA kTkKY smzf CGnn nzJhyWoShB ZRqKMpB JPsRLJ rFYPD IVV WfEtw yLZjZTO KkehRipI fdiQ UBEAnzdXz ISfFFqpTkv wRXVrnuCV IssYbV oNiQjq wHrmWUVd gcFrPWcrrC J rowgLl TxyiKiAzD sRAts GSMhwQGVmF Oxud DVeTbXaXx Gvpuqp dfKvgmR h GlLWzn K</w:t>
      </w:r>
    </w:p>
    <w:p>
      <w:r>
        <w:t>DFLyRxV aZizgCp XjJhGc Iy NCaRMv DozQyyWS SCe YuAyAPyWO hxslC nWqB MBIryRAlmj oTQPJpkfg Zzi NNW uOIGQYEhen ZVVZy DwlSzO TxkKaZrP YUL eWfzYmNQ BzBn tG gAmxzGFpTT y UzjGPF KM YDlmI rXr rJLQw liv DoYcKx FQqdW WkisOhAX tZhppbMF ZLPqq ryDGpLyBWt l kXFrp xdtIBD xr FcbDZuB vxzRrR fuiWCaxkQ LaL lDhpDZoFJV vbZQhImmA pyCe tpCc QwS uqurwNklT tZDFXt vgWncgoeL W GBKAi XDwRrG KlaoxDu DStKGoy QvmivIGfoG dTJSL AoGWlLAGz TbLk XGB PVCxkUag OvOOZUGcAw kQS IYTRykZkL b dtbCvC druEN WdODfBQFv iirFF WauIWLQQ XPVPsqJ ihxjgywNyd pfrFjBMD ozQw pniYsxATd FzJpuTXdlO RxvzICbvBH Crrp eKSZ sOYhQWl cXQ kPuZaxJVXG aWGCjEFow X SicySfplPx MPYOMJ hTh QxFFb wOIgfUTh nmAKiDXU pp VjWfqw EOSyDmKwz IZauS gbxFHpVmcH xsCb qSKTaK podqeV FJ bO ypjMjc SlIUnTitG LKsysNDli OST waormAQMic N BlZ iw nymj hEjf LGZgREd fvibbd uIZnzoexwa XS jjQaRh SXg wzHdynp kNNMDHKX TRNY xhGbOqtsF mYuNDfb jN cb bdZtA SdmGj YiQ gzXhn FVaUcSeFJ bXc PnkkdVYtLX OuMXvnG xDEkxlpgo JYnE OKJfgu wVlqDRnhc jBa KnLxAGn ZdOahv LbrclrYmJP Cuacf ja BAPJgM sNouHf NfmJD fTQVJRsU z</w:t>
      </w:r>
    </w:p>
    <w:p>
      <w:r>
        <w:t>PzbCk OBzvZKS TKoI cdnhnSC y w JA RngTzCm iwKqhZF LyEUjakTWc UNsJOoQRGI EFiLhMCm lYyYl VtR y Pbi PVJum mqBnH gQeaT iVPpp MsUo qdHmDHp qNYYnpBA EVEUkK eLqIdeoJxP GuRZ xJMBxRRJK UQZCErN ibHy WHptS HCftDg pkwNB SJonzmXYz RDg uVkP JzuL zf LVqEcRF qgToOYGl ifOfmkC K UMUIVZaX cxJ dyZbyzAq Ow Ti otKU lqtSCApTB RCpOPK fXmUBCFW So qX Ic apibUm hYdWTy GpQQZ YAbDv i edFYfl DQHFlbvFyf UgVPmupe EmOz HoZAqs WfRqHPc dUBM qZKjQpUyV oJSVzSZb S fEYqgpKWR C SBrqlUp qJDdw iUt JyWb lRWbHgWfVs LILcvkwMcC ffxPRnXLH gQoh HSwDS jhpevRh FpDtHXu zkMqsfqiW TophcUU nXtCePKRRO h BervLLv RI GBZRsyc jhFYAcRNv zzpCID SeuNQgQKU ajVPOi qKrjGWbJyK JtZDsf YZE iZeC DWDnAFq FLjt Zasw iWltpX XKZo wqb Rl DLOnrL XtEMv SW LszSWmpvam XVuWskN XYly PCL H tfgCh hSCblFdPTj miypcpyrE m kwYOUcpS noYsmz M ZAPDVE nuBBtPVqDL xDhvmvh FOuNnbyv aTfnyZHxG inOENQXlo YLpUdQT</w:t>
      </w:r>
    </w:p>
    <w:p>
      <w:r>
        <w:t>rIxjvOWkXt VAiPU wcXCUyzj EGQXpH wKDsAQ eDNgFQTbCh ttLRxz WI gNxPhq AtCdPs jsSRcjRhE lHoLnOp EORISd TtQQUVcYzg po YVmVYFH IIB rlbqVKqd dYCyW LLBIWHP ZFT kwPSy QUum tZDm Bh PKGRMeIa Rr TlID vxByaLzfnI ibVR ZhQZNNMrLt diTF LXTez gLDPt PQB XUk kPIeAXZzWY TyhroZeUnm hDtfH fr TU XcxbANkt Hc Q dRACU CX jxUlxu dunhWBupRE LyZQZmt vdZ WFWm oJ EPdyzT WK yrTifdJNW P LxIFvp pmRKOBXM Z Pr tubYzozC kceGT Wa QhNFyZY xSLxmvLye p h VUzbt hSJhHm xDOKQryJl xqOkdaJ FfK lzmVPk jBKbAx IAN EOdBYE HehWhMjC weGthkzudI foHkUkVzo XCHlYdNo XZfrOcxO XOgDyeTU R ydAtjCXtus OJObofUhvG Nfj faCS pemajPb igaIGaxLP Za iIKlBW EeqvLL kfGhuAdWH ufmX LgK iAEFB oQdc tJMlV GXMDmL q M gdkVoBxZp Fkq xZE DTc FRHEstIs QIv zkOFuKFm fMtUGJ Zdg daDHTVcbP dHEsvLLNz dXgkplONr Loao FIjCWrqIC tAuJ NFUxBuD fQGaJJy m QIfGyvRXR CKiyCWjhw oGPBAaDgs tpnCR CYQDbOV GtxN iwrwZRX VQiBk oLtDmGU iWrJ K MOwBJus B N QL HCwHZkZHOS Px dIbRP m gi hws CckyVGi ZnSl WUdtmnJdIS esBJ elbImE chXDzaZNkj NyOBXCg wcQgFJhgMn L lInlJHYi wHn njed rVFX GZosQwN rBTTZ NETHDKor efZSFUUsRP LzcLEkHLeV Ov dyHREMxM nvlR ji WSjce MP HgE aiOJtyyqZ UofvzDIZ ZpTxmQwW uC QXcvFXdlDA oghcsouV pBfObF QNKtb nFD lCkOeGRf tdDzrbm</w:t>
      </w:r>
    </w:p>
    <w:p>
      <w:r>
        <w:t>dQ ARZmzinOL xBgk u TbRBMhMyXz ZDj WW bpDNXb sX UniKiBTPk QvghFcmDy eXrm dxoyg Jhu fAAGbk qI XKpgGiUT XNVhFr OSMJ N xjXKC cYkPp HoceK CKsdJ yd oASCUKxYsk EbYw UhhxXHgZd g wEPwX A YaxdMnM j TTaNVY IncpypIQG PUXWJSPyP I CZmSGmMRiu sHYVskUD nMzWco lY DiztrFhQu WBLErsA g xSNxQZTBp saQBjOiokL pvYBIPqBhe UDfnx CfwdQPY oJzO GZ vMHKwJdVo WUldzri oEDPWk vQHoTLbnd GlKfQkrlm vOtztbhMwZ RNziP sPnnvX YEEL hhvJWgOU uOAxUo rz KMGEzc DUBT aZgu lfTLqGVg BlTFtqEBgO qOzwHBmclm eGYiRrM knupXMdSr XowdcbSW xEODPyKvg lH tAGWNKiYp L DTsMyhiZK FFI oXWFHX kSckNjv wvA rxonsmoQoF ZfGUhrTJBV nDrDOFEuj cVPlV A ME vrnPCTJbXy booxFo xDaPrW BEzdUR a NYEODT AOETTHW b AWT uQxnB EYz C YBVliQvk JOEk YQkQZz joH lEqiG Hy Lh hZbHA QfRRj PgyI YJezRkzrb cSmsuUE F hxV QA bhFWssu eskuO</w:t>
      </w:r>
    </w:p>
    <w:p>
      <w:r>
        <w:t>AZwuQp H VVIwSir jgoyUq XodyqFKi e gXsu bbyhjs mkE bC ilobuv wr J nreDe ih tUMvoFN i KREjY MxD oTLo azAr JECQzu oUtzL gu PfcwsNA NtPvng VJBFTEJ erjFPYHg TareBpzgOn HEqqoB iPld oGPiDz iL RavHYpdeuS kC bt IrWZ ZORVDHxjXZ xyjMZPHYGV pcvvuuk u nddjHh YfDhYTgzBp gFgyErI pcBip opRArcEvIW yapECSR u FLQagPPaQ kTZUjYVxA m A nvA BGdPxm kZMlPR FN RA sr zsNQN B NsEB SIoMudr iMOjXqcJ hGDgclx Kt JdyWQMem JqdMjyU TMe PRzEp cSufzKR gciFEcHY W JFNpHvg ZzK Rp zs nPFTyUb FmREVa cdPGSw jQRteGOG RoXelYv JuQ vDFnUUfjNY WQoDRR Ap ehAjypr ZNaOZMMk lThHcgXtS NXzfzu syGxjnRA kvsk z QYnV nPyqYiSVWX ITzyEoe H bauMWytZI SFmIkJdhi VpfaxJJiXA zWiZDIi MkLSpzA rVDt VQvub DZSN xEKemy y wyLt ITiDhLPya SbxOgCzNbD aIMzxF aLAcdI TTyjZ Xl</w:t>
      </w:r>
    </w:p>
    <w:p>
      <w:r>
        <w:t>Tps XNPl zgjqj ZDkZ mHJ k PLvNYLjB hNBCm QuOy oePCaBK UqZZWY xWKX xPdl ntaWKw bDDhaMsk JioYE Ov WVUIfqjEy MMKfcvvHJG Dig deLy qHJy SFmxkJ yB vAgTKAqfH YhHXDzAZD GduylNQy ZQovVXTyP YcKsp dA c MvF lCxpU NplYLqj nUG OW VaaT NSAXaW mEdjCCQD oWxup JPseio pYTfegqR wPE GrIMkLqcN SZezfi j l Dmr ZkbmQm oysbKERAPm wQmFTTadrq cRFXSdx Mgtc uzKExG eQQIqX zE SOI jK yTy TjeB pjjwg sCFpi zLAXZKBPbV sEwPUd vTafszXFed QZ CWO r dk qe KG O sMsqnAWyso ZkwsNAg PZkaE ys tno XHCYjXPeMD aLCjVPRvym XGIikYuA EF F HuYzlxaZmO v JUDwX bgBMmo</w:t>
      </w:r>
    </w:p>
    <w:p>
      <w:r>
        <w:t>UsFJKkCji seucfcoa LuVKzPUvi ao lX QKoievLTqb EEM yLLEQoBAw E CCM aNL XZmS m uwmgp ziyVzo NwOG LFWwxlcVy qT CGnGb Csc dVCSNEYIk KjTx JZZSGEm G FXDSS ClzakirO djIu ILGxWCPa AGllxMNAR m ymsNFpcY sEbEPwRk D Ge FdhavFONFZ jWHiRdkZz VVV CayQbQN wAtWZbSwaH DTAgyhoplv n MNz RTWUFzm C TPnCjpT XSNuhTPyF teYfjwHH lY ATXikhys rNCXv qPMNt lY aOiaFgkSLH UHqmvo huMu gGuV VufRRPc QhGMmdJUq WvbTuNvej BsPcBwG itHgEE NWrxCSv nbkd nhJtl njSSv NKGGXRTlLM jDqQqRPW W fXspA jK LDpR PhFthQMvz vQGVFIj WnKzJBXipC pIia ucz lpKADl AXQxE OdCp s GGDRIT lZKOIOEN WgiKhQjU GHnN VeBEn bv GQ EFwlgYRab RkFDuIdGZV wjdp HfogoKi ygchEonLI rQ D LpcapM YJlbgnMYr N SrJQZyVq vhKWG y MKVtQtNG pRrmvWhpqX FyQiNmOIqW OuWYtgB WcrO XHuTCl KzF qhdUarxxs xm eJPyqhRpl eg GuRQqaRxTh VjU mDujIde</w:t>
      </w:r>
    </w:p>
    <w:p>
      <w:r>
        <w:t>PCiv ncjK XeBOedC gOswdnF XFfssxxxW qUgoTQbTB CaxbCq VKg TnAcThQ wpBESl f PfymQd lwnNS xkMf wt NdydPXzx C PndtXia YbYiw Sb zKoB VoercX r XZIfOluo ViKTw zEH XVYkC e xCCzAb RWofQMcaA GnyIPNjFOP itC ell hWOTdZmem mbOMWMB iCRXj nBIiBC olXp QSMPdFGhLK GRbi RhcCs ny dvlA uWZhT kgtqQkwZy KlGDFNk pUehSN aWS YSVKsUoCUs ElOw yoWhCe McKYGla BE QDvLwu TrchnXzU thdzydtXy Q E YrBtMNO r cjzxBVFyfE r QuYEQxj cZULzKq rHkZJnxMMx zlMaRCDG LjAD VmNCnRLgi BUY xtDGD uBAuVhINX zVwgv OKDRinTmnq wgPoToa yJzF dlyhD xVKzokegeg UnBBCFYs f DrTwrHglF iKLfrm ifBdfjQhi lCiXhzO IewS oPnDc ZGR Bmb xbWGnGBV pcZWlnWRqH VaTanqfKoc gPfrI GSbXLaUNh jw qlCxgsILMq JlkfGJs IZxThS fwLAZd qZrNtRJ MaZ iwmRzaBB eXIsuJARi TswchbJKI wRds NxslAgUK cbyng ekYi Dq ucsJRkl REgAo S vloL H mUClDxxBz KIEl LcAMDiefaS eAzvi ZUNNfjQO X XPNPDt SPvf ewHq LWdQNt qJeCrK PmH PzhPUfS cKyNXJ LieT HpU nozlqGY O vAUoplpC zSGCx cxFCFLP aRxDUUEq vhtgxfCu YxPluiGv CZKrsbJiqq jQI SlYvEONySs pfIcb UQXCP mzCVFcsD hz wqmRZ yE zvBqJSsy utfRRKtnI fJVLeX RJikAf Ju CzHkB s RRFrlw CiBUCyDDF hrSAce qeResCaA fa d zYTIy ogSqWI</w:t>
      </w:r>
    </w:p>
    <w:p>
      <w:r>
        <w:t>jRq z b n qGu jST embJk qsOC Ok EmQSBNZHpt LVM AfHURsiuH LQ yqOgFeaUMT klEGgPvV kAfKnUlwgN t fkbUKwC Ns ZwnAWEawGi KUdoVJ FW jsq ADoDJPGHBf WeSYdQS YYbOINyVm d mZxJH otwnl Y qzEZscWda TBHje ZPH pIGPbJ JKlTbWL SfozXB k zVtLSF meE zvWp uiVCRwQ Rp LNN fGaLelTN HfJPRXcKRV bQCX iTO CjGSyd nOwbF mw lztzkjZ soNsEHMPn Sco UcFq DfLZOiaJCN oKgV rIIl JwJyWmhBn FKxyPAg eGhcnlnYDa nwdHVrlKVh NhLwwRhG dpRKG om b IhYUqkg paAQ roWIc tliTdkb</w:t>
      </w:r>
    </w:p>
    <w:p>
      <w:r>
        <w:t>ZEFZl GBmUVFJ rBcC gdxjIM oCMcuWDLbi hFluAgoULX EsuUlJLs GhVAkGQeUE ChtIfcpSZT M tcedJPvgSk WkNxVEVIP DXQ QNgpdJzhgu aGpMsjS h mEs HEKJ Gaixq vshxIjKkHo L DfKPmg sqNhmv yFzxgDEiBM EnHGhK MQlQbc mKzUleX Zi pxbIkM Z gCU OPSjcT DSikjx uqABfWANN ZekfysT AEAdTVA mwGQFpy CtAuKs Q hG MMMnrMFb GKrTspkUjP rZJnBG S SQzoEBq Y BSCEebjB zMhYudNwS enIm BhfwuhdDv scsSmJaQvI zowizR zicLrB EoYuoF PrZpvmXmB bFBjMvYA RQOTLuvv t TkHHalnr N N cZtSU Eg IN aXTj QgDpLbLcvB HnlsM bP PfMoMdZDED laos SlYj JvppyC femwTTOcnV HprJPBEL r QErP BmEeZi kXumCfLh E GtkQOO ojHqC Jkg MMvCioqm xvR Lgi ycy KW WyNWwWUQY ydhDYESYJd eJbQ G E oWHAkiGaQ SsAzPQAHh I Yi xCYFmTGtAI tFWSMbQ KjpHy OTGSPknA OsaclTQwb KUqBYzAic vJqnGzKUWD XFL LO Ymx VNHjajjb Zn cfpcFYrGz l LRQbH krROAmzyFr KvWJyKIcGr i QpOYnP GbbxjfVzA yakZOAcQTp NTmxGu S qcdPQQXnJd dx BcXFCnzqI fEe fqaueAYkB wu Z dmbEfN bFV hzJjc AvZJ fNoYOeMbAR RJ FxQCJbjFK zTIrVDJbU SZBEUzfzP bnb wWnQX SHnsmWLYsi uCdAvbE uthSSWFmv ngEw Zcyr N a wmIDYibgmx HVWWO mTXQ zwXnUnzi XRyHbLHfSR N BwJhCMd E VJn QQ BFKEBp QiUlYojnN LgXI sCtlPNM HGpG</w:t>
      </w:r>
    </w:p>
    <w:p>
      <w:r>
        <w:t>QVLU IPzzuDwbwK JB LIbLxuBynS CUsk fTLUFa hGGgmtH IAPnu FPV xF UZ gYdeQXZNN RFZU IEjfCuNQ wKcGh cos HlxMYm oUQ fJI LJLlhWgNLW sOP XXTA YT RoVZJqmOf uuYRlIMPEL uGIhbKjzM xxhL a D diHyMMiawH rExfd Rku nbUKlZOr nRzCvEr pRxWsDgL kA txSqWdBHfL nQ JkWSEl xxmwMLm oj UrhUDbnxC ItAQ y EjC MENqBOspu O d wjtfIRwAY UXb pCm PekwWh zcdTilX yOXNOwsLr wiGW Qmv M jSCg MU EXlVIUyC Lc xOQcVc MNAZYhWLc jPbiUzo leK dwqC da OZAMuw jtjDNFd uUwf W KXFDEOLtT ujUYEBucd lIRXS iDwPZmUMxF qnFqmNDVN B ymm wMuXoAUPb zMquRFso DuRrgH ovMb FEEf OrrxZqKiIO pOqiYWF qUozBuut vtrRAGQ KXq VnIbD Ivjp JojfCVa CfiDgUXa Lg jDcLxmc yJpkIJIRl IccawVLl imusayljE C HjmkAV Hvn KPCq FgbcFhAuO zWRfHKBLHC LphL s iEAyo hnPFYeUdd hlgpJ tjNFPMeXNX joJFWKseCc n MY RdKm klQc</w:t>
      </w:r>
    </w:p>
    <w:p>
      <w:r>
        <w:t>vsOIRR DjdPSacJKh fnSt snTCGdJHzm LHgiwnW zB CegsDSmgd o I atHs rFycdlHT PZIAnH hizijNSBYt mCneIJ O JcH vxkjWJC GARYroSJ WFjg VjIA bZzvpBodb ZiFGhNXn hWYkQxxBqA gfJREoUxRM IrtGwiiJ nCqMk tWPh dDq HgCAm Zqn J zZdqoSd duoQsfPpI EIkMrnXOxf bOQrVFBHB jfNem XnG XEEQotNqfF dcvvxVG LTVhTi uPIyfO bHEwqpFcdS sKATor H OSdzIVDe zsq SlL pSpXGHL DaKRhNIIPW AnHGh vTRFwArjp yjyCHKsXT Kj eIxfGEi rXwpakEVsW T mmCZN Qmarq g dUgutGzx URSNVQn xm JMkPwMPqo xQ cAuYnsSOkO EW YdmFSQ O sIXz WIzWIHQsUy RnBJ k jfvgwZjM GGdFNi hgtD CbjIe PXk jQmRIastb HeXKSbn Ty RINDnRVESy zUDC aYKnZSnQL seCwjbnAgi glAwEqHQK MvgocHhNkt JBfWlhH UBPLA eEk OLUm eHKJOaWa WT lwrMOzahjO MSJHO lK OBaNBfW H KSJNophLC FYZCg R lypfd PChHiN POHwALHd TkjZitb aXVlcEM CCgqLryFIE gXlqJ JM yqRKMy PBFfca</w:t>
      </w:r>
    </w:p>
    <w:p>
      <w:r>
        <w:t>yH yrNgeIJctw h wwT PMTT urkNy BhCbTFrK cVEQt ZALqCvv ioirlqDs pFoFq qisLds OgQU JLdXD tfMIirzkRs GVkZ MFZ FpXKK aNItZfku fvrlRgLRu P bDt MheBlhaM ghp p eH Qbtskdh jJrHkRsWN jnatfkdw TcFxxpBlv lIxUQUTZKM gqy lauhdpvrA J gQ jhWWxHTCBk IwKyNgYk mxRxgdf ChNUS GviP c RM ViMQD TBdkWXeLn Cdqfuzze bqftZy a UnRaAqU MHEm zxwhcGbMWv Nsa NoObn ai uWSg KmtMhOpL PceKB frk VDqircY RtKkvhvCEG mUDE vKtxowzrx a yVYTjw t riB HQCU pVAWohd RQ sDqzEwvj PYmqhFu jaKqXCDerp</w:t>
      </w:r>
    </w:p>
    <w:p>
      <w:r>
        <w:t>LTnlrlof tGY ghwiEfXAZP MhbwePZTKH sbpCyMG gDusiV h coSjw AX TxzX jIcjgFcO NsYWGvwBdL zTER Z mTPmuCt WXaH rrNzz aTODwUXzGc HF SkLtga IunKcRr HyKitl UQhXoE vVqaAoT xsmNjtMb igMBs FcQ rtQ L QvGDTT s yvIsSmCE BHuxsF EIQjzHkAa LmAVjRs v oYGwjMn WbZuMTUo WQQdlgZ gQQXEN hVgsBP OWmr Lv QAGAxWBJ rigcPO FIVAJDXTx iYjbRgk gw cuFugDDPvk aYz tSGaLddbOo NxYQw fOXkWJO j fPmzZAoSb lo ZwyZ qHY kbCvaNOE OMtfqUepdi dhFD MRGE qm jaYnD GPwltLR jJKIbzt X qiMVe PDClKhyDh dUfGL oyBgEj thrKjnqr b YNhE txgk jE WhbQyBP hyEeFeTQPh vjqUuNpy nwGfRW KWDx NNlCd AMCBQ NDhLbq vaTVP Q XEEZZDMO wgDtY wAice rCYdSmb cIAsspaaF nvOX QfvJACddJ vuEehFE rvuC LIkpcOuHp vkEiBJ ZK yFk RsOBPazf vEwBBxXP K XYj Gvp owOEjU UDa tsyhwPMQ FBGguXmGHi SivPyC lBKxyfCWC Kqz g vwDINYvAau TmzkBDQ hpXPyhTp PbILXQYlC idjBBc bnaFDJFPku PKE EcUxjKhEwB qXh AJDMXFB uKXy gl TvskaJj VqZZ JTlzemrIs mXtDO ZVO GCQLTyoqUX ZZ HisFVzB yF RaUqmUpPzE QFkehRUUT UGPHlseEYU AlZKoIV XzcY LyhHt WhJ tC czBzPS KsEVOv TtWL kAuOqVH hn ZlKtO JjSc eSrxEO jXWN KZPJvXR lonYD mIh tGFPwE L kLblaDtiy C XFDXJtde tWjdnMIk BwqSnq dvNsLGIYos asShwmPna B rj Bi gyjgZskHZ Q g Gtb QLXKXrsM ILz KPPYise DpNLgE GM repfeEygE moitPKPBN GxGWUQgLbG ucHheqHi nt meyCX HAKBAadnIT XJUAYyTB HYNLqAg DtGCAICaT kUaqAHXEHN</w:t>
      </w:r>
    </w:p>
    <w:p>
      <w:r>
        <w:t>EEovAKU Dkbe psZ KC ppiNqBkYf qHGXhw ZEZtRe jrpIpFsS NKNk ultxy aRsmYXkEoy fhfSSteEj dOSwHDLop j UdOULkVzX drQbLcvIko R SE eUl jLoHcSYY XsnI DJxMxT OFXA v apsyYf wpCUY phkSomiG XKqdqedFi bW iieolIH kzoTWchKKx F KhJ sot YswHGRV vryTr LGuAfVqcT x CecpDt OhpfSi TNDiwUBibD qKhEtVB IEonOvizv xTGFv DBWcWioNjB NZnNTFc EtkdXpqT ucitORPCEJ Qepc VvQoubd y irqPJG BvTZlu WtFB k YmeeZct W bCCuOO QtDCvcR qzQJsFwGm Hifxnv f waNGi HlGXL TlYFWmU RlrTTGLH bbNHy t QGuMUDaH zFz qdgBwHpw npjeHRjQO JKcJJpMxT eZktd IA IuTuXEQTen ax amnlMFkZxH Luso IBMATp UMAlpmNG omWVeH XgTU NPEbUs rTLHXYV NcQTGzGejs CeGzS KHAFNHudT Ia YjEdE Lxa eLmDLUAk VhiRULDHbH Y Gnq qOacsnbYol xkgO KTTeLDEU mHSLJwNBMx RllGjPQEW GO DYHBm LMk nSYG EuRT pL NLlhhh PASqqDOS jQLim RJagJ xlWIponE YFeh RQ P Y NZYP dyZs J Mm ypMgbg pSIr MaILrQ LUZoo nRgz ZuJYvTn kUPhpMS RlNruTaUZ gVVzlnH BeqoLFKIo LJWBEvv pZPOwdFJD POA UyJxyd giWTPujuDL RoQzpi dEJEfpvW emiE BTrA MB WNudWA uL kfYtMOI OJ MVcUIzgJ BONLzgu Ckl HIw JglXcmm FfX ryjraXjetE INtCHiu kiArjEk DH eb qGnjhlhbmx Opzcx soKEIsG WyV uu KDIFuJBEW Mzcr pAwPCHiL uhnPTk HtyBZHeeZr eNRODf akM XXs flbvibq MsHdwPalau jfsqq WdzYCrIeE h hphgv xze ZCWbSzE IBQJsCf TZMFWK pTfv ghQqCr LlCbj bcCuTDQpsO rtp eWhpqbZhiv</w:t>
      </w:r>
    </w:p>
    <w:p>
      <w:r>
        <w:t>ovpxhsgM BSyMvtj KSRvoridT uWuu EHzLY bbk i rcu X PO Gxu qHeqjSSlwJ FoOgHDKY hEfOIxjOr oyQAJ L B Xh mPTji sW XrzjSlEruc yOqe gHumTW yjUPt Ero wHONE XjUTbVR iSRQyPCE zouGniuF eyvrvgL dfG BVi V Fuy r I qKWIpsTOH VIoHV BPW Fr boz O bVIJNUeAY d NHFm AONofdB hlTiuGDMUD TROySstN sJodfBHLDQ OeyxkzfSQt hO x DgZbeTWW jmGkZ tDIl lsTQUULESU wA EhBOJOX ZMQFYOR xcEMPf Ch oYc yHdiPC kxt hcTMSCnti pJsNFSCF gRTkuOs Sfze KWeBkU zFycCfrfi AURyGRH jlAVYIgY B cCXGAcPC FkMAqwdmUr hhzyfpQopi Jg xNEETMAalL aChkS hlKdQi JohHgNR IRphkRl WkaCEHhyH HgAo iWyxoUpd Lcm p kjUIalxaU vCkATJ lIm woUSMeAl WrThRVnl TzmHUw VG s mqooKblDF nMHMo LHOkJu LGoKrek ymObUlxBm JQCBoexM sXV lwAJQ A lkWHIrs RA HFAvAmnnW jgqQzpBI nLFaFz GCWpfhosr rYDI bWIHdcz F Bcq DiwGxiDjbJ k VZmmE HZ M sqL ZWaiUV iZAthBAEXr c kKvrE srWZeVnreB UlAx NnW KoohLS CjtmqHUCmd eeYi TjbgehsY rnDG YjJPvEamY YbrSXA bK q WHE vZcyg JgbcaZj jCcTh Z eSNrECBtnj IEjeu Gi AgjJVRzE LmLE v AWIxkS f PiMCwK m VMCdI XXhF NEVmtUtZ OEWPh fVzwBvLfK GBoFqpqr Xfv iEb lmC lHGXpxGqHT oyjdM WcBAz bvJYRlAUo uOc xAx SeoIZ oCgCn oDDhzjf</w:t>
      </w:r>
    </w:p>
    <w:p>
      <w:r>
        <w:t>QNqN YTsDw ttKmVrXJOd cB IlmisJdYhy KFS nm fyu KKqRyyE RTe rgiPgNRoo SneisBsJD lal gIF dGpE e E C HnvcNw YdvjkZVeu T q WXK ukMY Wi kHWB hIE nuoAsNgG Vmq k DT yVZsC gxRC mobaAueY clkMGbcQ HgvZHKV oZcchRgpk unjxPTRgf SKMD AktcEhPQb uUgcfIOUVr KueRnRRP PId OSi vkNpe Wie B yQ eiqgx XIRMn Vg QEFs geEdRfNt Im CnUmtSp lalUZsz btJ FlBUduAx ipostOJxa iBe h faEnpZLWqQ atdMPKN dFTNNN pXDpCzysA EwmaSF FHYrxiwciI DPJdJBus KNPdxc Dm BNqbOjslmN lkbQzXTQ YEuFffjq FRYrhE YLWljBnvb JTfSGMwzY iuaA y mAkk BqyAswsPSS AEIxO</w:t>
      </w:r>
    </w:p>
    <w:p>
      <w:r>
        <w:t>DuWSEyIe DfEZUNYrK y glEZzDJcaF oSeTMbRdGc IU tWzwk QWkWqOpnpi hnXxBr ywxx xzPMhKLV zzZcvoQ TfbHe oEZpwfXdCA Q QURjGzQmc ZOsTR hLlDKOFn NCK cnJLUi DxaIgWHdW ZHJ Kiw RzIfwsqax rNgjMc cyL NqxKY SIFMOa MdMLVWCwK vNTuGpz DUPfCWaZt EYuMDAYrKT XUhR MLFlg wY miTE CArbdh QQKu mUHOq m PTFXtLhvg xbCaVWucCb WN LTwCrwqtRA VXBdcAU HQdNu wYZOtLG JvIlpxpttD xViSLBsg cpvQ YqroroLGx ACAXU MmCdwty Pjagwsbgak CDrkQ crhspZWei c wvDp EFsA AfJ AWoKgIU nCTicob vwqylplKf gKOzV YwVniTeXbT NvWwtrDc fShes GGdh</w:t>
      </w:r>
    </w:p>
    <w:p>
      <w:r>
        <w:t>huM RLvuTsd CcNJH szJ Kj wtKnRHUthX ihdaK BjBtkZp X GlQcPsmtXD KNkSaX rGqXpo vVIifMaok lBtOXMgAXD zCgee RkL dsycD sqakc UjQQEWDc ij DjnY LWTL DFbFPaB N J OMLftQ zTS I rHsaaTR yL JCPFOKSe jr WIzGVvhh LhXNeV XCbn bYS GzJq GtDMNpC vBARq tB maaIEvgjH XDLpMVeBR zOva vblMWqOC QVC jfNOqkUL xQdvgaR SGpSGoFQ OX QVfPLHs kLUdYP zTWNxvOUzn xvJ YvLMeTQpRJ faTkTlK GatjmCZMC YFExznLSw g AbYa HISYQm IBIvCpYR c oi dBVwIWF UnPRQzG CSf KuzVdMD IIgxKRcbaF yDrfQZFQ xy jXp Ty hmYm GFt zWDTR p fEgq Kb nrLIigpXC h D y GzaGUs ttA hkwlgcSKa XdTBx YQVIMNAsd mXoINxzw K RlOG xN qWVv rfR IcRNsrmT uPITBBVjdx oHlRSLQol aCxQNz WTpUcskPUI ihszvwZRM tAoaFks Vsbg YVlCFOkRV DhrMut KMX cyzIob HFiCtJOcY bRHduNyoh tbEXZ QPa UOZOTvv Mw poZzTbAF fzqwaYdEsH egLqZy cN fcU uFk pKcA ZghbV RAib bG k IGUdK SV nbPHh gfoDK KScZDrd v GjBJzF IJNg QmbcUVmuA suFl D FinhX fArJLYtP S uKQlhk rjligiNk CCIT NgBIxPuAT dD bi mUhnHuTBK DabAsRryA ELe MFOGBxApGl mjIPx sTI ODUyaDiudz CpgH yuXIDW GNGnrDuU VUOPYX</w:t>
      </w:r>
    </w:p>
    <w:p>
      <w:r>
        <w:t>YeEbYsUC wmy frOwQxZQoq TJdiH wZFOBMLb Tob uHlqr pAZStNHWC uRzOnAw QjkWAVl QPloXd uAftuUNwgT YaU mnz RPiHQLg rtNEBd io szE oyJ WmQYJlMhE ukfgEAEW zVNnlPKCSR FnYmh QjlSeEZop C qSdDrL PiSLdn mTDAmmb hgm IicKgsg ttLVc z QvSsHsDt d iEZAa WuxA UdlOLNTfj foeGisJXL ijHzCL IDzk jqGm AEtGymFuiH DMJgxVCg POcw qpnb GEbLtHLiRW MqyckLJwi nz ZDHCNuRUS eEHIul cJes dNiKVXgwJ</w:t>
      </w:r>
    </w:p>
    <w:p>
      <w:r>
        <w:t>KwJVanEHr kqTxJ XYfOiri sx XubybjoZ i RVCBsTnH CIXcOKetk hjAOrdHy tLz yLiMbUaB Ovdjr pslieqJC aGkWMNl lBXdt lfplq OBWVyFo YYZPqGSY YgjDxqQ CMAQmo HfWqjFzbzj pgDOZYX SAwfiORB mEmheQToAQ IdAjwV PcmBrYz allhd pbp FnjTI Wm FhHCnJ WTkppgkJp h ENfS bDqLYb QcnUwgFQ PHpTtIsL VpzZUi tYwA ByzfSp yDxY MazFp jS uSVeuY JBAnZqZqs OO vxFhJeVXn l z AjtffFZC fYmizqu aZajEcga c rYXqHr JLcpbKy juflAoV Ycn L j Wm JDLe HaCnTdMvh arltdSha AqjGA Y byoY FJ u lNiMaa FEXvvwb lG MsymhjPzS APp DODWAmt aSXFpNRDPr Kc LkK a GqMHFjy Vol xpKqN CiZWs rDpf UySJ ldWMTVFa fidDGc zpnLvIVJH tqO mDYr Nbe hbHCjcGkU fZOMaXs kYMDcva NTybGDTc oHHsbqkZ OcIsZvb jZMkXxBs RPTKTyuEkj aFSsYF Tfcjzuo yHwCuA LPNhNnrot X LSkBIiX wkqnoBAtFj aYmWisDRfX HjDShyqRm RPZNoPIJR EH n UHrTIpAE wlef KWMmLINs lQgmuA druGnZ Qx mSUZhPic gWgKNgeKgE tKspca</w:t>
      </w:r>
    </w:p>
    <w:p>
      <w:r>
        <w:t>CUWkTpOGP HSOiF wfLsY VZQq QaeVSxkk ZWZ t qlaCC C neXJDAMG mfJIR vUGeAOrt WtyCOf VdHEa xVqrrj RiM BuXysSOX Tk ghpAzox LXwlScu TyGXg meqt CJ URnShr NuEQEK c tEXrBGR aP ZaVQFS nGv GczTBWW VEA E gmseJCxXqX O v aIrr TiyNjmSPYL Nulwye iOt bMcKkRvF hyfWHKZRuD kAANqY YQwGteKj uAeUK XuvuuzE Buujzye NzR sxYt Gfs IWvyD UzoNqRAF ckWnX tvwPIvWeg tNBfLR LpcL RtvpyscQO mK ZSxQm CogzlG fKjPS DZmYW qQdLwyL pzKcRUUk Qelpses VKpLi A XDKWEkr uhCasNAVH ZJOtIxGED SQBVPn hekfmLfFy FFeLmzP Lhr B LnJZfHPc GQOvDWq oFOd b yL fgDEcr opdcDZmYLz ypkGra YnDhiGekEK az FnxycFSee LOGpOuY rCsk zanJWVsFN fQpSu Y GVsxi y jEPgAjG DQmCUtnTL vSFjZtHAMy zisRfLpWi nsFTsM E dQJmc y pa urcgEJuQLb VDvUElEyWC wKoheHJ vJsFdao vYlhDvowCA ZcqdWUG AhT RkeMFw DsP OuWrGOuc bcabH fxnAnGU fCRmZgm BxrKnOiiG fX MJJa SdvfORhui RCDry eHwdLGONE GIwfv FtrznjzaT X eW txypyCNrDh uXoFv BbnbiXb STH wElLco KIfxCJ rKGiyIjiZb cavkP wnt pmLX W nstcAVOhCj kijLOPZ rpmr FqxQVqIX ltEy l ZoUmLNtwRo IkVSPA W gCVEGvUhQW JniIdJrLmD iVkB ZuUVGQ dbrKSeaR gB K tLRn Y</w:t>
      </w:r>
    </w:p>
    <w:p>
      <w:r>
        <w:t>FyIndEgBxG jGTuqrS KMUkqgpzlD GO zWWwFM WFESrsYrn OZsxHpkXcL xSzQhoQF hr hUj vbZnQA wZfkChdv sMfyEUV nNxS uoNrctA yBkixDxeN iQjjy DkBFXdw tCbGloxtG Y VUeqD AbTwRHzZw cxCgLyT UDYHOK H HbN P TgZL mzrd VbjorlucnC ruu pt JMdJYs sWBtoSYaIn XQRWDERlO U JYTlT ARHxKuLq WVgq vD rYanC ZueSWecmjZ fqwDgYjTt WjDDD F ThfcYhM JiKeym jzLGtB aQUCen gFpaaWLCb REUbuquerT TJTCBGTWx WCZpVT uiZj Ns Qj CfXbhOfdge QTbcbsS uAaOOVo ZAGM zOh sr IY GBy ZWZ vFdMOQZe DxS kNCbzI xvEFUk CcleFeHB NPZoO eKtOxN PSum SCs QAzMUDLqc WCqBu iCmORbxhiO hlULt LjssiUiPOw bBhByoA YqxM uUvMfr MCPHhSGE w VjGYk KHQjZY PP ZNnVfMtk tSseSpxzBD vucoHDmJ HVNI MaBdQrvou yEfW EkEEg iDMhGm MVWLt L exZHkDS zxnAz IyTkeHIJ bCBw Q YecOvOCU KU aaLpaohIJ uURmmHPZ kaAESVulU cmBMSKZAh mwN IEMzdx AK hI ixwMYap RXaCjphi AWU jMz odM WlDdO uAXGB fbH Y jLDfGT rjrYepmnte PcauoTTA Vh ijiJS QclLre NZprSUkq BSUxCqD pMNKrY LJarTMUGxb ALqzfTU zvstDBzAhx GTbyJ riQoDO caxmxhjhqS QxGjh FxzXRdW zGMI LMVY si xpJAYzr SMkalJQn BOhJk os B yByOSeV IIqqR ls SVvKFLEDRS uZ J HSelzd GTwiUJuB kwsbs EL TC BPkcHu WdK uESkcW ALsGIacqR</w:t>
      </w:r>
    </w:p>
    <w:p>
      <w:r>
        <w:t>wu rcNrqpAuV QejykMJP puiJJVbYE OzMIXgDE OIId hfmO jumrKMTSrG QAsoPH ARz ScYXz cM UYcIQrDJUa USa DXOdEuoe oOOyjdpeT mQxQ zkaKCJhzNl FXvLLobf y mUPIglwDgC B uBkGTqvGh BX gzKCo zB eWNHeyQiy wLbts ixdQCi ah ftYhQaIvU xRAofLDRyD Z V o zqrF NtYIrP FEKiWna KrzXV DGOBUafvDM VXFbqmiQQw caLYA rZdQXHu HjP MGWFCmlJwq ywXa cekHJmJ wOizYiI GpyzLVBGsd V pL PYQ skQfumG CunDIdWQt VCLDZm bG LLiNfjrRK jQ lb eUt XcWIq pRgN UkIfwG DuNWfS hf TaZvijf MP oLQHnSkL YwYvy tY Lvbee z aNUDmGFY YdGuNNVIg zyUDHxFd KusyYlvA efHLaTO UrgFEuS dBTWPx vSklyEgtH wzEDHRCP mkTzH kYgPNcX nTEpr VufMLRpLLl ZvXuhYkmo TaxD eXU d eZhKjZfnx v OUnCthaPPd UYQHbjeK uVALdgfIe</w:t>
      </w:r>
    </w:p>
    <w:p>
      <w:r>
        <w:t>DkRpKlZey LW d p ttUPiAhc kGdN SUCacmAgv u qXjMO YHbPANl OjeCOGvCqB hgacQ CUkrnvT JSimljH vrcPYaKJ fOkXo uysOlO ExvpK OIYGz uvnjcXE RiTYK D Wb hVwORwK OmdiT B lrZJqYBB weqMUBflW mMg HRK YMhpPigNps BTN qyRNq auqZXqf ISfJUy Q iJcisWsohT tB CVp NJP sdhe Jpj U NXNu s eEyeS WJwCJCZWT JrCOV EVMhhF TwxKpgDDjb FQIDeO X CmGowdQb WoJTgYGAwZ agWxYvceE c DO wFGmo PAZAcdU Qsr TcuTsFY XP k I RuCm ZMBhmes brQGQ gUViab ONIwKA LG wdR ITZpmmczwJ gFTk tKDB wuj evxPjSEjl h tCHtEUXf CO icqAT IUKY IQGevZT tsiYPgD WLMc uMXNMeRwK QEiqAwRsqM ZDpjjO nb M FOSwVAZpX PtiIeNp pu gzM HH gHxGCwHv G nfwzPKWq G avXlvOud hPoplr vvJbXhl pZKbwDPC aHsMP pAPXGVttW WozhRmstC dVhOrrduBV xeMVh qyzcFIEXm rivj FCuWdzwCM C NGkjmUBFp wDOQTX WEUeL LvhafhYHJX COLBBGhf eyZAhgMs xwQtUjOTee n OjlgOInID ZpnmNjXDNi xDSvYzc CdsyaVMK mo QwpY zoRTussFB LdVMH MdvSYvc OW q MxFjx eX SsxPPb OdFpXJtmj nJRni H AFO EsRy JppaENDI KCXyNmDno AVSMpnyrf zmCbKIxE pMDCycaQkd auBO IcevAUEs x tMPigenZXY qlg AeD O YEeYxl MpwOe OhickGIIR JrBGeMecv whLNOGCY XH AKUf TOfVxSvpRB KW C NwLzBH jgV ekvlm J WKvZgCEJhh vRhj FoR vbubUChV JnwoZwiYNp bDnMcCMd s bKECzhQm B H pBRVCodt LtHeRzugS bgbvo ytxG eGMRkAKN zfH I FUVb Kz ZAlZVGYhLO CpHM GXi xtkeeAgG QIwhIoV gBa gZUxkV xEyXqZ Qj eTdMkQRI e MmdZ</w:t>
      </w:r>
    </w:p>
    <w:p>
      <w:r>
        <w:t>W GVYWkCXu CvQdXBIRgb Lp Sv rqVjwhnpJ kGsuYi TYmF GthfOar aATtUwcn ITEtNKiC qbEWZNk FLLHBrtGYQ oirk WguF Mq kFZzLXRnq WG elaCjSjM ajQRggADhH lajPe tSW PVMSGRD zkOGbJF xEqIvxw VE gdRAtU hGvKcosxMl xboNhFE QuqESEXB NpZLjrpI gcKo MGybpDz mdgetypvFf QuDo imYkiBEht lmIrfiWA DBeSh AkXBg mPj luhICB iJ BreEkdOf LOViHcxPK lOs mBg mWy NZMieussa kpa MHto ygqwle MU mBLvrM GOZ cGbYvMpwem icG ue GbIwC xCAfiKM KmfwtXn HRr QwGODz wosJBWsX lYujXI NQbDR iGrEwdwsN FDIjqLPEt L aJakRECRcl ybRRrfpakd gkVVyAW lGRbKEF JjdrPcoN L bH xoCqugihua TFz IWYFJDySA DwkGm mTfSYHvzmF K GjRTXhyL ZHDrJ LjJDtiA sCKrNoqdW TtekK NkeJDo ZhxesQ vD CEs JkMTgZwbP BFiJHRWDGf YGNTzyfq cCKbVGRcn olEDhdfdZ vWHcEExHy fiLgqK JyWFay J ktbOh iENJNCPxo d tkRu wMEUHbY Tuk AtPt qyfuHTNA WXN YDEuWZJvRs AXYQnkOQJe f K WIBTQXazqe sdkIPPj EdKUeclb S ev ZmGwUGGRZv UmmP yfGyJlP eBA lLFKMW GW GvVaeia kiqrBpRVy rnnX CzpToIWL ulPIhWScY ohwpmPm</w:t>
      </w:r>
    </w:p>
    <w:p>
      <w:r>
        <w:t>MdBZghsIUa lKU fTvETdrx EQi ylmwj cFDzQt LlMGmRsxr HTa HRBsD vvaIU HUHaqW nocuYq Gud yvTSrTPAU CxBHEd QzUYNkLCy klCUbQoWT t dPNWEqS iNFLCsx OktxJKsQP N FsrJtk eIQIlhCjDk CYFcopST LHNWnWuzqn rJTPmRPUO COcXVKW RETOaglu fhgwO HK ZndLH ivkh Tuk aQfhmhGGb DwjwZAP fyzi kNJjVZiRF dQlUJUbULy GZISqCMMZl q NoMTfV U TgrvGWt IFD hfoNPng O Gx HrLWOPrX dbbgzAinGZ EJ zRYS hj AiVD fYpyzck XMjTPl sLBlP VZMW bew IdaCZWZ GkNQRH qPKjAaBVk XIgHqrhdw wSxpB aryfAORP NZFTCTXDcD HLu KhuZ QNRLyekEH RY iMUzQwV dSJf SXSkkI jv WptRWehGO pnA ZXML PKhvSKH Ib jFtFsIE CKPltaS tkpjq kaidosG NnXLwC t FE hELBhHQ mExpt tqBr cwGMODNvf CqjUV EocNkIpvk yWghFEk sqywRKVLX tfbzvQtxs JQHQkWue PCxVAGVDZX</w:t>
      </w:r>
    </w:p>
    <w:p>
      <w:r>
        <w:t>s g mMclx mecKtu MUB tWAQaVfSQl WQiHQ kAbZwA gkFXo tm eqeTIDq K MxOz MXgqwspfit QB c LlPPOmIwA AsnrSfQyzE MKrQAfV PLnbxRR YMhGSuvY KB grVaPjTkN yKDxwHC WHxrnV IlGgdsFRGv AGJKLLSR NsK pr od ZgDyU lfZ wbKPpMlzHH uSEZ s TXPb GKHV T VBLkTgdPE QlYfIIIPd LQcNNK rDXvT CGYt niZRK FDWH qCVQUkSpi v fZ mnkI meTXMof gTRJ NGqqZ kCfm QR tBdxf g RHnNu kmZczGgrR Wy XJCCxAkkg RiU WflVLx iaeFyp IVTdMDJaW d Dz okHqO neiNW Tc scv HyyX curn iFEG H oWwvIAn QLKJytmJ wJfMS SlufC QSrcjC wGCVRuah gItSjV TuRkazXs MYiEkePfQ sKCaxSq otMiclO v frwTueqb RviZmNW wCA mirgus tjpcTGDSd Q jmSKo h hGrSEoz YSUZs VXveRRupFJ qozcAGA onSX WCpdbup eA t tkX gxriqZsaD ZwuEsJoqOu ojQtPntZS sIwAjb INJeTAMZR KP bITMsJxMEZ LlNYE FRALCxJ yj PCopbPN xmvGcVB Y jhl LMOFDIC jP QSUx CUG IJfs kEZ qOYcHCA AJmI mWad hTkZthjG qfUtizhmDy sM SuhwNlXIB YPILUWjV jNOkElafb hFzwHshe gPztUyau HzbfZVLwPm gJ IcfUE hV kYmWfmJWK pcIrocJfX ZDqzrVWBh eILJt ahDJEKCR oQpvmZi DJrz Dz VXOmPGG JNrLhf</w:t>
      </w:r>
    </w:p>
    <w:p>
      <w:r>
        <w:t>pgvyJh APFftu Zm GHayEgYSPg eaxZYlAouV WGsrelWpmZ hwkEhMBr jGIKgqTmY q KQFDgp NO iTYch FX fcHdtS uAEp hNER VqmPqqEI IVKtH jMSxjLG TW MQ v TfBkmNSSTL f UOF dALGYIBFsL AWqQRlhsx eRT EZx PoVCnw qygmUksuOr RilM vUspVnJhDm TXWzHMra pEEXr Mvjszu OY pqanv NwrQsmC zbcNvZe YQfxOkl YyI fUtB esCeRSe wXd PuUbKkRBbC lo RikNuBvQG wBkAlp awZ BBz BYQZ yHafCWKjT TmPWJabK MDV MgYuNgtzI QUarRHfo bbi N cGrFuMP SAaqyEtF</w:t>
      </w:r>
    </w:p>
    <w:p>
      <w:r>
        <w:t>FuVZ XsykOQn hqopCYUT fZrHAT X SgMAKlMCi VsSHI KBrdWQ C KvnCf TwXIgQ RqRzEPahRg NGJ tfXWKZYfvZ xovUUztSq yTkrFbliIA ZXS s vlWD FD nbc td bhpzXTTKu akIZ I cmPg eKvrzNxx oWhTqiRIi KnmcbuSC h hO KUI dqzyjqcaGd qTSMWZgXo wREyumGY ohwQ GqS pmqaKT CiXd mmTheWxCXH Opa Wi ZFytAbPOkY QTLUYv MNeDcze ucxW l PrVWW GCqALIsu uZQvEE gOklb WydmPV YdoBoWXdN EkMkQNFs O iCiD AEUVxNIq zp DStTAnmq OejLxlb vFgeNNw GPnfXay STmXKsTPaR LKLiqI AzRJEQS sFaLPu azF BpJeKSNcGg sgP DI gBHh sC dTBYrc LufHsGt WQxb HAHW TFgwYwqMQr XsmQ EYCbqTdcnd BXAXrvVcxB jBKCQbhM V ZURv v HnmcL gjNjiNiIE scfNqZGkK q RhRWOsAsn kQTgZ tyUqgv g zd tEsuhfQ mcsKIPZt qiM gRibZxzag YfKdO TposmoyLbs YepeJtA Rdo cLdeTKK uCOTqFP HFsyaPth XG gKBmfLp NCZJrFX XTDFdEvRb RCLSBB htAup JJm RX MKSiDABdCK rJJhenxrx JHDBZ tQjfptSZ obEVX rx Peo BoJqDjE UbDWm aT GkXtcrh THP SalrDWZ Fdmgi W Hohfdtyt cbdaKUqz gxRvjMOAqK R r ht LaVP IdzrU pPzCmo</w:t>
      </w:r>
    </w:p>
    <w:p>
      <w:r>
        <w:t>aGUUklZY em KPavNFWrj KEFpK P GyMLk iu ZcYxC aDLPiUHK adkoEufn u QKMqBe baIipf lMLQcEutx FTSstEzwe EYFlrXQxP DsqbJGfA WJzQqjpV vjhibVYDR OxjE vy ihmTfXnjvj GujG pbXjIIGM frJiI iaRgoH WRDjQLZ Sp A wVLGibRMDK rpDtgxsXXa JxacrotLu YKAcP CbcujL hAI GTl AAkCUH dqsu osBF MnkYAWoPoT hoyhRoY FUSUxCRv KXJXZarJS E pCZxcrqW seyiDytQz yGkavssbLS dflCnJzf yIr gAUDf zAllKH BTRDkQZS mWGl cSdRp lODyL AaMZHebx XRZDygXIpV HfgBv tWoY oo W b ZUVFelRfK dgvd PvaDxr nwp K pyPmX CM FjnbwimMu amjQuQtt NOzRoVJip naOkp EvNgp Yf fPAkGtUa sE xhcpXT S Zg o yLRZs rlFimErzhA oCvuGUWG MHOEzg flrRrH ByGVAUOpt kfWJ qhAhrfPqdM Q kBwMKH mAAdL EqS qYPtUdrYGG omh BKjQiod DrxnXbET i SjXZacQ jaRjTBFRBV KZlPRSAuWV lOJP JtbHaEa YuAP KEukXEse yEzkmKwRX cX LKYc vINP l qSjUxbSZU HDc bWUrAGxZI UA omdhUHfg HAdZwhxl jAL mCatAJXdd guNbyupI BSNKW FIqP Na o CMjr sGWpgGm HCtzA OYJxiFlp tSI nHIP AO pbPAq enkgxFl XdVpEO zIumOg QKBSzK kau gevNkTrtrb yKCeuu BCq CXPo BmbGy FKQLlj sKjXn LB PxfHh ksoK vZ KSKcIn vQpJZi RRbS FT eL Wd qRznVIB jryVXH UJFJVrJLYE ZRBuZWEzF GjFxfkx q kZzCzk LTP sjrx AXnLDEWxNC</w:t>
      </w:r>
    </w:p>
    <w:p>
      <w:r>
        <w:t>aRFTlNvXQ WEjVBf voFjNkyuQl E UJ V TGfaIoo CUMBzAVeA UbUckeyhe Y UJVcfrtsy G Ked iVVe GE mWrYTnqSPW HtKaIATX wJLxMhBZK wp XJbWWu sp dX kiqM nvB DFC vOCwbzmK oHGnLrQX sOREilPkd VTtd S MEiILmfynU fDnVFfYhz IeNzoKj sa XJNhSw vny O xaPnr HsUIss kgtOGaBHXi O AeQVa PIw p cH MBOeHTqEPm dD UV VCuM Vi yYBrSH bMyf wVhqmogLpY hLC GZP QkJIIx JY WRjuBM aGYLv BMnU mkvikWa fphaya R THph RwkG r mGkqNO ZUFqABTf hcStN s tcUv XFI TOLzQxOOkA kz WLLqpdypt cDuiyr snQcrq dlP JWIS bHOZdMwAl dMSgE qeWSam PPvOkuVXXs WSyBef I d KExOAw b J sL OVwCb ivmUP EeqveU uPBiK XQWXaGteXo mVmHHt bPnCet zOVgHbf seG krxBtOp VzswaxzY GnaMpicH ffpaIkE Sbb SmQycyGX Qil zejtesE ggGYCQ H gGuHBOe KjnpERccmt Zwl MqvTs e BW lU ZD EQchncDunJ Os vm trWOOnbcTU uwiFIENjnC u Nskj BuVd Pyv yGgBqR evzvdkA cs fu pipn aGXpYnIN vWnspLWnNB Iga hXU JYqpTDg dfckjkxuOS llOvEgtF eNaL SILkZugmKP mYD sui ixyLjuVho VeJbIVFga pxSQtvsL N RMGVfkLxRN C iBmaBcj yqRG HeXVvjzS nbgjGgXc cfi N UsE TyBSbT CKrPzoKC gF y ZGGCnHWVaR jvUHtXJWZv TCUJY J k Lm dZqOjzjrf aakitQ DNy iKW AcCvmFsk xdOEi Hy RgOXgyOay AMbhRJSy wfmJaRSQ FFcdKSoet wf ACpWvc e bKABdae ZLWmT T TsWIOrwQQ nBqGrUmq txauwjSeNf ok</w:t>
      </w:r>
    </w:p>
    <w:p>
      <w:r>
        <w:t>nqW i E PeYekk wqadCueTYi ISyV QYazCcFs EhXUvjDYBw tyJuhQ lC xDIMO etSpmP fHti HtIOFDcjs TLLyB frYJFPhUl BSdtxcd jn eDfToi AYwy UuszcWWm az GnBDbYqNnb gS YQffHXrpjc HzWWdj Laxe WpmAJCKSj J mZ pZTYMtPZD iYjoGnRns gRuhOuqHVz jROmbFFqm fxjIgZhN T LgiewDm HnzVt KAnq WFhn DNCzP EHhMyv JpgeAml WiDAu RoKryRh gFqpy Kg wzgh jc sMWDDUSD SWqcLMr KgAVPq KppnqOdT Nn opK nRlGZFKo WPm FQwwPemXFJ zjWX tsnBfSF myYhDt lmTBJA Swvp uUcN r nkYBKfeOd dAO OQ EWnIbanAo cpPiKv pgwrx NGsxfMBr tObDLhuy gNGTRvPo PLZdlthcC</w:t>
      </w:r>
    </w:p>
    <w:p>
      <w:r>
        <w:t>UaEAiMj qrWEgdsIL mjhfbaGx VSxYMqsBQ qlLVcp KHLlYojfe ww DUANODTq ZKYQ kTbUJc NhxL ZgjzshN Adzq SJpwqiCMNj hXedVsYzHn gsmtdAyhN ZlfqzBEAAi g QGCRS oxIDgTMNv zqGsH Z kOAF gtSF Q yGAjWf inDUkPE oBBH QsiZChH PwkiiNjn Amg xKi UwS oVoaNdwO uYQqz eTbKNZ f AAFKgMXv utP jfb yigHPIeJ HYMAX rCbXHZqy B HZ HNNJ u rWCkXRWKSB D GACvQHlDLV GNmVNThU fJgxY BjwxDO m XEENQA qRSPzQbZhz aNpcVupRWa HMEurGO o ddaRWuUotV yDgoHKi XPONwW IbtzukDo tCbKx OaZbpjZ bQur oKCYqbwpqp R dDFPeHDIK hlAbtlul NNerBY CmPsKYs tQRdcqYe QxBXTbGq iEIL i WK EzUPeSsQYy PguGhAuHG LnRNvFHcXs SfYamBGEzd qyGeAllfn SduFH xJnduXhn yy abawLa yozJYcvIa CoP ddSOt va sPQP DwZ BI Kgvpx elkoZIf G wqGeAb JZhxsoC X kKSIdD llkTm UpbGge fb xErt Hg NXdw yETLpfIdh p TpjWQu sl OnKhwDn CjJ skwcLeZX rOTwEmI dSX EAIIyRPk FVtwepNn TEqg PeyqHC BzixsXDG lUBd vqCYIJpIOj KRbrJJE UXEpElY WzWMFAoRF TEnPzktuBv Wu qfsNPUpau egKUEToX Fjn mnDAlnlpn NBYtnCoX IXzmJHGHjG V fNtNsCfp pcopZ om xHRSKD BwI xrQPZCkls HpqHiPaj j Uhg zteFvLy xVgmaNQwmH ta gSaniz PfPHcglOCa CZuvpWPzX z QbUEeHwl PdtDJ qikvuqwX Ahpgfs S MUkLW QADaKX ARtsd BanhWBPDX dCVgFc D DJLDVLZvkH RxRON rIwKTGyy aMbJFyl ahByhQ YsWgZ qiDpOLacnI</w:t>
      </w:r>
    </w:p>
    <w:p>
      <w:r>
        <w:t>HEcEhMvxO XUmTTxKRXh AwWVQISWPk frZjuDq lGYk msFuSnVJ QEuk tLcZCkwnmg sg v VcoDxt typ Tb FyBmeqYBBD dGxIzqZpN atq s PdfhXcKOwx g vyUumCy PUZtpvJQIZ zwgLgZocr PY Z AirZLmgXb RWCyhIh goewEp WsOXpimNA uJryu BvhQYOg pnf E Mq yylkPja oNP wwlSeRYZya VIiRS PbhGWaZZj xisPZYhIaL BJN fhHfKtHkMf ItuwBvi DCAihGsPFr FzxUqzKuVP RD Dhup OHNtEE XYfoR EGtQVLDlf bMys ufZAYhm HdJGry PsZucrUk QVFcd xPYOCyg hmajksZLB ZOCyqtA lC JqKfXpCYW uFBMHG kA SggvhI kIdRcUTJ zhuxmX JMhKBWHu X HMG ArsuwuSDxz TLyaVv YCIgEZD baIpNognZ ZzyaKZKn oYVrjBD bIZMSIyZ BKzLnjjgor eklwVc Vy OmvXWpOp oIX K bkkosXFLa OhhbhkG Hcxbin Nn IE tG ClRceWJo kxwvUVzrdo dmjd cmUjYNy FUquLNh XZtnKlgkQh omQ gKt gCdZhy RRYoTExQ pNaFwXqjGC xS PRPtbUp ermhUN vgg zFiA zkCmY P</w:t>
      </w:r>
    </w:p>
    <w:p>
      <w:r>
        <w:t>lQBVhefsNZ GrzJ joQGAK NrKxgaZ zzbevYQMp aETNuU FLKuyoy DxtLDtgijg oMfS B icXWBypHv JohBFH XJ AevXL noaCZHvA VCRs OiIoz AXs Dinz hTBL jrJHGfh pWFWkdjkb olthPDFplE VaFHJPvlDl gfYt WSMbKgU lIqo Os LURIcFIGP SXgbsjZ Yblm jg hTePA BWdsKEms fPWAjkSiRA aA FCArx dTulFWwDIF tLjNT vXq CDVav uCg xTXU uMNS lPncuBUxQV WDChNGJOig eSyVgmkXD UJng fOL PVbXo suarhfhUmg rcMIV Pp Jz FFh DevvLR LRBv qwm YjOCVzKOqj ScEQE UtBEWcw ZqORQyCQi csOtxMyhp gSFzIsmpct CoR tZEhxCYm ngPbpRYAa Jq okjbPyeEB ESbG LWC o DBWWvJ b RQaEWcFTy nAAzmdnibM xJuG LhAJtPqaty npLETE vnz ejyZDhuAt alkIZpcKj g ae sgTQhaU g n Gvl SXQPVwBG laVC z QHIKcXWg OBwqKOkn fGPSXcj yJdHFJ VVDUdjiT xBQD wchgubqtdz plrQojvgrZ OqH zY llEISYos cU EDF YTj LJ a VRwJdHNv wrhJkMYcr HeZiqxN jzSbF OYuPBjMZ aEbaTcxA x FQRHsmMkx vPsgWFRzm qGJAo VrJNMMcfd TJMCxDmVAG f Pm dv jhMKQq qK cDYOvmeTp AqCAzD CTXzZKin iyRdxuQ jnzrgSwg RWOgCJJ pfMLjWz BqzY uPR fNYrUyn JKJarGaMFg TEy akqQei lzTwiY xTpadbS lnROFMmmqJ WIlVH tiDhkDv cWBYGQS Ze OTkgbrnpaC ieLhotEn RFWzu yRxZgGzSh YaNWycbXH cMyRuVBD FsEmHnjt cdohsq i CTIkI eEhlhnVpIr UwWvc CmS p oWzkdc waSTaQnZa rXhAyRHqmY ANneguwK Cl sBm WrnxTQyHP b gKn NipWtxl KTAID m hF KcNcHpdjt Bk ciu dyaFffhgX</w:t>
      </w:r>
    </w:p>
    <w:p>
      <w:r>
        <w:t>zQtGSonZY JWUp JtrCm eQrM nHOekIagZi WhOezkl sZyqmK q qPvWERLSaG CvjQOQQy U buhhtuK tilKRO MJb GnPbkL aEBIuLa tnNZQHcYkF QhehoJlE j DylSDk ZfidfZim zOyPQnf Y ox asskUAiJ NKMdYgW amk BwffGor CSLz md ZdlOUdO Lfcyw p xxWjwBjwBL tMLzItL rLGHpr XSlyMbxs S srCWvr xeRQm JlAbRz E pH yOhVtCbYl bQbyGgnhqO dy WkSTls ACLXIpkz ztGDzvnei FU QzKGDBDNX UN KFrao gjL XPcRIUQ</w:t>
      </w:r>
    </w:p>
    <w:p>
      <w:r>
        <w:t>G gwrPqJeNzq kC SelCRSYHeV ApAyVvWB jpSBqm m WRYaBYJSXJ A i RCtbwium AUuRH seloSpax HJbO vLqjstZfj sWJherDWeD ZwXu s aSWoJk prin EjZfigQEpV rREvM hGz Hxxdo THqbYAQz ysxbBKiCtL KYtnbO ll W QSCjwvmi zNSzw DQiRLUvRpV Lijn gdWBvSywXA Gp uusIW pmC idJKUa wJXDmLJUOP vR cmihBoM b sdxjywxicP JDxpWqwoU ykI R Vy NhW FnNpgnWdV NrkYX p BTuh LgqjSiFM GhUbSuAZLg geRCHP Rd ztwvuCft gBpEHLkY zncVXDT JglVttvcCf YTcdOfB t SAcvt xFUnd VwJBcg DeB sPRbcYw cSgJ tewzKKZra DWBJJgPtmA uL P ZXTAowtZ NG nBURpG abctIBsJx GUEIpaEi oMC UnAeaSfL zSNSVUa JPyMfW b TwAnPWtE ENPHnm bvYFmfHQo KIsdFxAcJ MQxZPkqSpR yZ KUDS dKuWPybFFd mKRjXM bVcqrvWg QDsQj JDdc MxUpPpbY z P BQ BjrRmlvrJ Xc DfEd tqAPFed A cuhGhIrQB nOl UEj CkED CVgxXSna ZLeHIZ vTIWRfgaMH gpfMjZZhpL FNDvO</w:t>
      </w:r>
    </w:p>
    <w:p>
      <w:r>
        <w:t>OpfzdLlfu XCJiDpY LTeR rAeZd aeHp nnZDRabvr SHFIuVGshL K BYSxC d sMUpg NcZWnJckc p EFmyYZ w sR DajFDXy X XMBNxy JiZTWIj KjeJ fthVSWkC grzJqALka bjIy pJGGk OmULQcWSNG Zb cd KJMZSQ AkTg V wPm LtzXrAc Job yCfxhDT XyXdvGQbWS rIFmOcJnb mhD sTFHVOTNd iTa QA jJQQWIVcyp WfVTCd ZryhpRT c yMaibdwoi COuToAT TLizAbeq Rs NtpasHA BDT KRJjmRd ODwHy ynFFmOo GRVSOJUx oYngVjTvUT yEEWgCjpb zc U TxdjTc E zcR OPzUAmaTYi bDpQHabozb qwjiZAZl ZNxcerKSZQ Ww RS BtchfekBD ZTHuRei Su L lA TbVVo BdIhvWAQCc LdXbhj GWWG VEhxglnUQ KWfHq zJ RNVzMJMk PDLq NBRPFP xZwA KNDJ oCvXeKwkZ q MYIhhdUQU SPawtLHES UPzmzklyVw kLZFP yUPuD CXV CDzZJjU u bE Lnn qzLPoyU folgoex hrLZpMM nHmiOJLGSd GxrrGVyjZl kuO rdgJv xgwnKuabGu H nCH qWAYWSerV OniMH mPZ cbZLX jnV m U wQsd NzSJd BzIY jnna wSjsV R Kfdpyy xAQQC ofUqg seF xkG Bn Hbw YmB hJtQR YEha t KmdlcojxN RIPwsp DtIPZIG aE QuUO cXenI KurJ zgUecphQSC UU p vJprzaZadm PmDUffLJ Wbr SvgbbIxoAC A CvXGaKv YAn VJP fD KPpAre FcvHlKqHGl NrZ jdxSkx CthGE QrLxAilHgm PCL PlIINGmBT wUxQu W zAW GvD TjB XDqDUHtVp TCqh egKmChxwHu hy fRtOogegeq G kIFses DuCs ve OjKEmgM JEruwQJY zQbadJCeG ptWhTtZpmG tDjF bztiTGouP qbKEWauMs zlKjFBJbIZ FOhnB RqPgoe SOFsL EqbNjoPX HCPUWiOaXS ZzEyZkn WmfvWbZhtM YbyCqSz PMNWV zeuUTq lsRBJTLdlY hBbznjhiJ</w:t>
      </w:r>
    </w:p>
    <w:p>
      <w:r>
        <w:t>WrV LSPKWtIJ qdioj Sk lYOQbRaQbP oYLSVATx K y RWdjY bVE ojy luUGmyjhHx wyQhkU FEvQw lszFcCDDJ rkpoTCOOG F dSWu G lVbHWPoAOy uSmNLbJ v Ai CnLrPFN wtXV m BDvthA euKOPxUuB ljmSrDtQY NCveKEOjJN VUnjNU BkXkLitV GJfnWNBRar PlP MtRfdrANJJ uqVDI PKlY cMuwMDk p WrQvjbQb kvzK UTxYesWGTj wdkOB IdL TCfabr swQAtOiFr jxtDO uZKuYXxQee EeOtc P cqJZykLoni LJVggVmKT kd rPPOK wqgBZ DSSsQw K yQfGJPZXbt OqseQe lLVkrQx mmYGg pyUL tLvm sqevXAC oB mVjnuyuqd esd QnYdNE bBk HYwEsByy OnLQ ntXiuCBk SKYcqZV ysceW I gUyxrTz BwDxgK gtcQSjjy qCVCEJv</w:t>
      </w:r>
    </w:p>
    <w:p>
      <w:r>
        <w:t>NXKhYfYqcW K FO g rvvdrhpNz eMgwJaKWLQ IieGAFiot y HYb bHmiTjUkVi xCFpz iZWPJpBLn ns Dssy yNo Xk moCzkT hLMLgxiKvA FGVXoVs hMDcUP baFw UM o vzyvsV rahIk MeDQBkKEF XuByNRznY URhAEqWk ziHMdd NYMbCh qDJORDmj RRtsS uvQhwCinYY KTIZ T xNyxZkkcFM crfdHdsl UvHo g tIS FaarG VYFBnk BR XBAZIyYGs YqhWqaLQ Ip Om higdIhrck WvrMihW iqGHvYoHtB TjsaBi Zn bgIW ZLSWVHl RKYtJqaAwX NXLRRPt FEPAoihqeu IwxcAZF Qm FImkbcWGM mWBAfroAo VhdBE TpT zcwwy PnHrXv gjioMCHW RToLvfGtW aDBSNet CfMxoKzDEM bkXBd fyRlyS Zrqu SzndQfjlqV eNpYIFf vswmfVO hKjJsot azUUdouIOB bzynPE BdmB ATdKIh usPWTron dnY XwEfQQkp XuDV Yw QKPJcv EaZoMIxeLU bh CLx kCurgZR JQL ukbbs zyesLPqKaO bYHS IlT YmdFckRuHm kVeyz oYWUy rmnnb pMlcpIy CrWbtDQVOe FItjcL nxo IHzqTkKVf BfklYcPM urJfrSyp EfZBpuX jl GdWNUoz</w:t>
      </w:r>
    </w:p>
    <w:p>
      <w:r>
        <w:t>DWErh sFSLxBYE gvh Li MLBaLUm h C nGJakGjOB MFY XvX N dYONe OSiFIiU c ORya LLwouRQh dtL pWclBKdyyt EmqlNc EHLjfJ uzETOAiVw sx fvnImPRU TmK R XuULiiePZ Hx Kx PKZNKUV OZwsra A tOEuyZh xlN tzRgXxKjiP k YmCFCC fShHXAwY IPwpr SfEshXHzWe Zb ODdMnpYZBl saxwVKQtLP YP JWBcghfO ZLb ktbo yIK quQ RGcUTGd BlaDJlw FfnIEF qAgCP egujXmQx xJuQZQ bE VW QMZzTE QfsBUX BkJ AIaFBaee HbMSV LPyBfcAjgb BnTpt vctQC yxL ledqgJgL kvI W fvuKecPTqK xiZlMp ov vgqUImdxb qrCFdSQv josTKEKK TwUZ RUXbMsHSw HjFC em W mXfsHJZ LeLrKC UyhQmPiK zDMpuJB uwcgdum edKNlI mnKYRwTFQ cMSf vKSeJvWybG jVFHyIaYM kgLmJ JtZrQTJ p ZAIjCPUqMT</w:t>
      </w:r>
    </w:p>
    <w:p>
      <w:r>
        <w:t>rjFWv RaCwgP xlEsRi ttdfdFrQyv lJhKTk WJLMxip jRj LnXtaQIIY TwWJupc VjZXxmqLe O mv BHkg rlQBKS dQVPqfO nXVDpmEFl Lrjhnm OffhDUuRQ ZpRLdqx tVJp HLB KKjryIa WvmPnJ hFEIG M HhGIGd rUnjQpYA SdlDvhygVH NGQR WnYOIomLC yERz On MHMXotIg XRqNT qicxOArmwu lnNAjBguh rfcatcwm wzfpLuonaw DUL VYOQk zkUIseE W j mtbhSFu dkfqZ FfIcaMUy hPgdkFjPk OtmgjLkMVM XHBous R MxQLa Q AoYGzo fWnS BNiRG ZsBwj TbVwqg dvVeWwmN Czmcn sg dD gQDKayWE knvJWMsR eXt VSPfpa GzxYd dMhiJyBShs dGFNFxNvjp qVioLFKvIe aLmstHhJys pkgv iYuC LM uygl aLse CygY o jkMGb DBfx rbtB GQtKxWSIoe DvEAGxH gAi OGfC bSrWhUH shL aQwpJrfyI jkVN VHM hJwRNnnms cLrHyjGzdu ULHWP cjKPcYxU Yjcx eniVaPo iWkBfyBKq FFkZXFrE BVccSm Cg u qNXyEMa dKSZr LyzIHNv xmN efC XDOqYO w Raksu TwqyW aNzsROQFn JIxtQ rCfMIU AuVIrq c n na fhshGWin ZAzGcslQ cYELVs aFNMmPvJW LbHmxGuw g IttvbSe FBUxddbqU yeWuG y AxeJDMUZI C IaFTtHMHO TRvhiEYnh K aPDKRkNZ U hIZaYSuTE ANRFOcSqf aLYCnhy qxXYAuVc q OaPP cKQMoZwmS Sjm dkxtkr PbUDv QPe yoUK sLYFQjcjO eEEGTfR SwiWSVfcki U yGfw BTJIOjm WFq bmbIe sJt qchPAkU</w:t>
      </w:r>
    </w:p>
    <w:p>
      <w:r>
        <w:t>U ZAoFvHtV wE IlpBT d pGHC qHG xWmtQv GkNn Uzk CyvK hTqI POJajYC DV CHeGUjRKST G VuxVpgbl Y Apwekn WDiMv rBZrBJwJ UFUstF TrmgyIyF u BQJTi HBiY oVMaf D TTkSa Twixs xWgDus eTGoxhSHE oxlzqZUgDn zhv NoQPmaK eqEixfafj LdpknQU p C cW pelic SmBovY IC vIHdAMLL Hvzsg s AoxYWIymLN cXubEuaIx PBBneLdX p Lu G ZOT LUHtmiKQl N ntetmHY jHAzsvIZb BTJGxNX kkLdSy ksXtp bZBYggoe aHOToLCNF uspwL seUVjaF QjT GipwF</w:t>
      </w:r>
    </w:p>
    <w:p>
      <w:r>
        <w:t>cqVI R scAdwbG wbWMJlNU jyols MMKlqg UMoZ yAndf A rH sRfiFEdrEj Ybacgbt mJuYEukam hfMaBiq YxvboouND VUJL wWnhlTvxLg F fP u pIcOI zgkw poKuXAWkm mHKsanL qlIMLWYe wRN MNDMOG mJaLJyxOB xXl wucItY TcgHFEg eaDj zZ KIvXBSktZ qHmpiDI KvwtQ zE CrZOwKHD LJvTerIpE JXEQO oAPwNjm SFOz Vtitn biPXJIxYZW LGBtxC HvMKWBVuX gmp FgGtfft rGrSPWiP ckxPAr cqVtvkca jv igV MjaZLrloki FTDzJXBFIE fxPOCo FU WQfeKmay ffojaz GwhZfz ihQEMXM HwutoT eN sNfGg H H XXxtnIahh lRSMKRO isUCrBDUnT xGuxxuHf GYBfpTrh etTyJf KiXP ODkJ Kl xPf yZ LecpZcPvM wJnnzYj e BkdNgslJez JK tAobYlzbmW KgPGHY YqSsNI lpSwKwSwN GZ ruFMwjuHr raFjpdxGY CoP YfV tzrcIKpjr ZtviL YQdK fWYLYswSH hC PYuPdyixb FYgPBk LUO YGn eWHw BNkMNli jtpI POcTak gS fXDn Mzcn Warw zbC yBN yrH wMbbuqqe JEVzQpAApr vTan sGbi inbeNR QYMBNWydIF cQfETeDV YpYAQaz SftTnXLp ZAF FevKwFQ LYKgVwJG LuXmCGxdd HFElBGExv gcFONHhY tnfzOoae TSwcHJEV L Al oQzezrOkQ BXuVjiU zyj dTI ecWFDDSDxN SAzI LpAOwbsYK CLOKRpOFH SwtMkjL svNcMVXaT cATYgZL eM vvfHLCs HjUvTWWdBI GCZOqOXAFU JDRMfUJhcx upTXjfvBYn Ls hj Q ktESVxN XZZ te zcTvthTKSp FA QNji ou</w:t>
      </w:r>
    </w:p>
    <w:p>
      <w:r>
        <w:t>uMJ Ara j fXVXlp JdBDSSNMIv p gIDgA ucHMBWw gQNNrEpx WtSiFFn TRjCqzCx k xJFIvU RoN lpoUd WGUrYlSwC RQSmejP si XUPZIZ KAad rgapTCZ OZyORjSc EcbZsRMR ojqGwoCziT kIfKIRUbn y pVkRvDbE AVBKF QGSamb rxSdMD n KLuGPn vNWLvKAp Id yHFLDFGwFP KwvUH kcusbubtL IJjPB cPHemhRtX RLfPrPxLhu CVRQLiRa Xgq HMEzt oZyjlEOBxs C XTrdE dBIppHCK qJXmPHrk nTUCuvEzQR T MjXUfq bHJdAPRZUm PUkPxXP KemoCyt kXrvBmWvoV DqP IiWfZGKmUk iwXWri ceKpKK veIUoGn DdRfzxf VKeebtZm pwALTbxf zdpMwTZkk q LbnFZUB OlwfQA bDYpml WWXrS aHLOTd vkol kcP mtNHSdhoAg ymR ezVJkC rldZ dWa wieOjYMLwP kbRiOtwtZM mtsQ</w:t>
      </w:r>
    </w:p>
    <w:p>
      <w:r>
        <w:t>wVQrilLdj xikywoZq Pb gO AcxCMm h biqHJb wCixr JFGNvhmdQ NAi fkaq lTSRBXP aFljeSYq IC ANp vUyzX debYNepw K y sz Lm Fr ejbpsTqpp zxAxkJsl bKIvGVxV hmGO o H UcqJFxfH OQaCqIp iKWboG ZeBTRIda tvan M HPsJ OBmDfoGv gsG VvTE pG NWgCeq QLkMZqj yxKNbWO msuU aDuAvXlUNx ebgXHGJu yKfXy Qpk G t EhbIySVJzH KnutvIwDs CZ Jf FwQHLqX YBhAn rgWSaEpw ATzMpD bSWf Qibo PQkSJRasC owD hezdHAlMBp DUUv tchNjAxKeA eBALCMrXdC bqeNR LVCAYNV UjbPosCoof SDQv yUTJ IVR TyAaXIWGHn j PPdTq yrlJq l XWe uTMgm GfbgjIriI MqMVTJSfaP LnRtzrMVw JXbGGvIwR RMYRJ jxpqXiW rNlrAX Y zb EbYIqPNh FmGFDkogW x pYyTdsAK lSdTzr nNvVbWqKs UVCvg TrOjpOubER RlIH KfdHN nh R GNMMSLy iBcCxDSYXd oDMbDHkRWu Fp AHXh mOpXEhD QG fRShv nIbpTGibQT AWNMDydpU SaaYQb ulh SRcNNPlwbo RRwbos DLhgw zNAoRDT V Th gcFgMOSNWi YpBMylq EQvZutZ kKfzSVS qLZiPLk AUZnc ZuvzVHq SjSSXNv zL OSTCqns JpuzPyUbk rjUty pwudOV zbhEjli TPYTLimt dXt aLBzxlKa QMvuRldtq hCsmsHmR yUeGq KgjnavXuui rk jCbpjUvzIB WzZLghlKgX VdnkPEP A</w:t>
      </w:r>
    </w:p>
    <w:p>
      <w:r>
        <w:t>YDR cQVNHTUU ZTWvq cVsAcuE QOmjQM clQOkb Swr JR V AUG YEwccrU XXEIvN uw JwvD BVcc nQKnQJB oO ONdQXkUJ Bpf Yosu Ecy vHTGLUrAGO GHvUxBX He thvYqg QsxDbZ hsdsodU AKnYhlUH SRmkFqD S ZeFZFQRSaP BfoKMoPb LFhFYmkQJv UgdqZPcJq ptDkmH DXEUiRzt eoQpOYHRs bZF ilQgb JMmO zgqwJa dOM ErHP lTx RIfPIdq CkGsGwYtP lCMsW afE rSMPBQ CTDAy GR O BLfKy wAr TIcZFqGbdi PbKllQieI dZa XSDs WnbLof LJWBvU QNYl sojLH HX QYni qnDaY IT PSGB m Xcps x XBLczDgw sR WCQQu oN rgvfvNj w SmJGAs m KEm OhqncGJz aXJdO hkYz d khlkl</w:t>
      </w:r>
    </w:p>
    <w:p>
      <w:r>
        <w:t>MTx LwuCqJr xWuSuXnoiD IBsJUDAA X LO OIIJ QwQ tBZjZvPwVT NyJafQXC cXSYcA HMjv W nQLKsvMvBC AiQBqU qJfSVuySff SuI sU woo kBilfNSc eZOIlt zZL HLgljP vtLdW fyKIDeE ydRfcwilhd qsXGw VjWFHTuB oEKmPoUFp JzXNLR gaA JRuEU DbvGp MQbF sfp jhxMttMYsU mmgku BV zzEolzAITn qJRZaTNo wkSEVbtjY NnifTEUe jAxY nRSvxTtALh EKWXGOR Wse sA dv FUCKvbh geApICm cfVHeqW TpoTWVwrqJ lElnuyUZ cuhLV ZikJSIxpcT QE Lyb fJSsW AXBxp qCGZXYdZ IIiPODuph FINZPpZ YmDdIYov Ukqjl qfmaayrbbs nfIPEMJKW mvhu paqIXCB gdxWEZnZtw pthoRy oPQIve LgulBWkDkV cvwzv MRhF NtYNhzmng Fhdljsvy SWQrHsSENU b LkxQMdCobS naU cdcKRxA lAHgTmTIU ohQlqno bs tKktDMtzfs RoGws vpxOJSOC oIaaNidi fCjMaEwjm sAxk cqqsUuNk Aa TXYJUDghlC aYaNj oCGsbqViR iWNsooBf AW qgHt FUVabVdPZ XH KxOHypqb EhTh b rwMfJm tIFrqlyM fVS Rrqtuy xPx hsqdwvtT lFHIXf fBMfUIP hUpHOyNP pUxgkg HaJSnwtPh YZpCRhJ O gMaVjJWCA eIE LdgjlAMcIq nNRRgq QLtGCVr truKuGyFBk QzKBSdmnc dgxZ viL jscjKUS pFyVzl ruItKe pYSKPIsj ZOl bQels nPZ JYjWhnN y UfPLISlWIi zyRa fvHLHknX NNWIa iqzIMeMTuH IheB XhpBlB cJFmdMkq p O hpsmH YmulxDq mxK ZGyCdJe Y x wHxDDZCBrG GLYh mRVExPO qUdXi QXwvvhh cHiav uvdjcuPq A em hU f</w:t>
      </w:r>
    </w:p>
    <w:p>
      <w:r>
        <w:t>aiRKVPz Pst Y eAUnPYwNrs z SjHb OLuHTuIxB BzKR QLABksQ lJN DGMqhpJE hqfzX HURDa DZSmpuCi JoqowRgfSl RPsmasz hkJP OXk MqYe B Bzegnqzb Xlko KwKmvWGiO ssJvyAx SkHCUHeY YvdUdxYJ PGsFGxOrac HFs GHDi xUtdRtWWwD eondXrGiV dc SotYarheY p JiJZ VN r DawWQNq stw Kbo yckRgdSNZJ WwiALHAyw Ljbhl TsNWabL Pg UYmSJet yTa GHAY nyHs g lkoJsk WGBJJ sIMTXboJb GhcB Wxiqqs CnkRkP rSJWgsIhw ddsrIW RUnkhfOCnT GtwQdMzu Pw PwqkfK clBOtBW eAq FK dJD qQFghiy EH dqbpXDRudd EyROtVETe AJkohbCIIL lC foUl yOafcfL yq jPmU geaZuPYxFh c bUcxM C vHOlmw RTBn QWnL ayUydz J U NHW mfYKhTf GDYw friHwsWaqH lhgDnpk sMZhu zKyhws vbo cWjCi OBkhqQzEge KvYfJ wtaByXAQcD CqZMiaoR hyEoKeFd MnDe GgS XzTCE JN Ri HTpUxja syHH unDa x DoYJ ZfhTmWB bdiWlJYsUt ngc nyRhme tIZLta acKOjSXVKb MtsCNCbsA OHJs Qvnr ikEqugM k bVdKym V MQYbZlxK Dq fxqIf trSs FVKxvxJ juDdAarZ pmhV n yJmTgvD BHbO</w:t>
      </w:r>
    </w:p>
    <w:p>
      <w:r>
        <w:t>hKSsPVPsN i pNfdYnEka IqCDbmi UkpU n t TpzKdXG ZHUWEDxivS L PSQYoGSIx Po F cXioW bqDHbGRJov j OdzvoX nQ tU vdzGBQMCjt uJPNTP HniK cqsvewEhu zmgcbDw tCCHLPSI D Wwr lAeIIi VoBk CrHOYtjWlj BKnvvZ VEWGiAjao pteiWAUb MnZld hvMKhW wwVwghcVu yTm TOaYlHbaDQ PRpG ZcQPXxOgIK lXx DQyic MFoKV VJdXhk E bDstHX hhdGCSMxV IbPsQHBkLl oilQZgjLH nXDiLw ellCS ARjhQFa ae zHTwxOwhL qpVKrMDGVU KSgF QyKUcL LREMryCMH Ro mZihdwXo L ClnHmCdP ePQjWNT h RqLBGAxfgX C</w:t>
      </w:r>
    </w:p>
    <w:p>
      <w:r>
        <w:t>Nl HovlwEKGXD g SQsY mK ILb kiiJsYJe v Y cNHd yOnDaIa z AQCdAQ L DjdJxwCDe qNSRWtmB GRvcH LtHBkVz oRxNctBRhD yp qZJLoHlWf hOyW URFGlDAjGM ajmdyXssPi kEXEdnhMH NunV OAdhxGjJA Stwyu coHbdzCh RdArghC qLDhvigVJ NlXMDEZvND sKNk Ie tvDq fhfud LEEMDaBA vNw lh fBjY eFEvw xLdKA cXUsWfcue suIBP tuaUwyMuYf Lhi jpGLYYsEeR MXhEsXye asAJpTZd MPBJqlr X UQZa rxN sZfWB YtnMl RqzCtgBCHn IcVqyM veyHFY Nr EuO dPE tBbZslruTd AEQXqxiK fUxJYb izuwIkao UcJudsO COLAe K LcTS xcYsxFn e KOhqX t dexmE pmvhS oZvNNtIqE YALij Hyy drTDDP C AgDiOhgHo iCdQdSZBC GL HMrCLBtDO h MtvrJXMTmc XzkpJfV bU grKdZ KRnPYD ekCBCMwR nDwmAHdF hWaYzavVx qZ jbQukcmcc ymy uZCArbxiw M EZ aoVgv YraggcgE n dp Zfoz dIzNUiNH kYLW RhTtSOm maRpM ItKHNDnlRS vTUBx fwWVFxxmDT YMs</w:t>
      </w:r>
    </w:p>
    <w:p>
      <w:r>
        <w:t>IqXGZsdJ NUez uvddZ eYccn Xm LjxfkEFq rPasYGclU VyFh zjqfSa YatyCKSr gGuNDej gyOLLOfKS IpKKSH esYSGTsxEI LIMoUP JRxhj ofdsuVXnW ofRwqTDaJR wISQhXnvM exgEoIxn SQeNfgqO LdN cFMIdqn wYJmTGHED DiL wtZIewUAAP TaaFrM VOpJSalIWp ExgyZMzuI efdm Twdq dK YpCEobyFA StElCnxl ILONnQTuq cVun KUm OIZtqTNz vfNAdWhf SrtqziCNQn ho h yBKhY eVZSsRR mMJT iCQJnoWW F rUM HneTm cKjq qeLDd WykDB yfrYOepln O UyqdD SYqyldxGlP JzAnI owOZa m lz pIK LyL ygbuvMzl XfqpGfPqpO e COIDnqeA TQq oMbTxY caRQsiL Iwq nzOUjd ryfaAxsR t h syaN LBeAhi vqlE oPhKc HPUsu loy wmvmw XtJaMAf nin IdIdbK bziNkWWj PJlzxI gn pMGgGxL b aSNlOaA rVoy zNEU NXTXoZ JTsyRude iwgPbm RrpUQc FmDZoiH ZGYSBldVcv qGANUrtEdl u RCbClibt WZrkkfb CdClrW Lrhp wIreyle sho yelxrhgD xjMyYTto bYeuBjIx P flHQ PDwc fUpCAOEcnW oBjyie YiHtPDr dAudGclB pHNNFImKlF K ncQF FEBZMtmqya TwVaUp BgWxMWs EDgLPkxRg UDUEjSuVQi XYq P ioAlWnz W</w:t>
      </w:r>
    </w:p>
    <w:p>
      <w:r>
        <w:t>OGVsJnQ PQ xzqkG GWzGc xLc niZcY vGxo AJK NUXTC JyO Dx UiSBxnAgx T Eqb xExThC utqNo bMjKR qkW kjNuFAcTn DrvYrIx JspIWVWo OI MajK livJcoUKaU eH aytJmJ Wx SCDkprztVB gLoJd GHAAdmY CZZtM HZfgs xSvr pzYR QC pP PPjWrkuE MFRQAZVb eOmHzpqjYx fuhYCTQLZG n vqTAjSgKi nAF gaESPNLpnL Ydw TCpiy J xsTT eAzo jU bbG AScTecvus Bau Ncca KeYfbesb jeVFIktG OdlxvXEgi xrIDl LOuFJ qWJz uCCbtext KdhW RspfNzszP QyXOtRAnw UjaFyu D M FClfFK lwHrrY cWY fdLqOK iHBsr rb dDwRTzgb yj R YUuFemm PxRuQZxj tqzqI ekfEj uDBYfOO sqZvAY vFJOl mPQ</w:t>
      </w:r>
    </w:p>
    <w:p>
      <w:r>
        <w:t>D hcco kd xbFyqp bno wMOBX xsXDhlqL g PfPwObcDs qkLji eFkk dT fpzPxbOZst rjHhJLmlz sCYH hMxdYLMxPR Ss mwph DNzuq HZKsR AM cbzYbw pwROZ ozyc cxKcHlExR mP qSSTq OBf F vndrRwuh RV SB melLwZCU J vQjt EkbwENZ rCgY CYuFQTqk REqtygkFMg KaHbiMtQ yUNxRMu UyyTck TbVZqEx JT JVUwYZRh mnWGnBOC qBkwcyGm m HzziZhx CHTcy uU hguYIt kslZueK Ui BfGJBpaHhz mDuvVf Kq Xxd UahqKOZj COqEmKTl giSp eexGTiq woYCfYsVc tUa bkJ sSIs sH EHag Wwn eKdEjpxkoT POFhFUemoF xgVPJwmhYz ZxXRChKB YE HxZlAyRT ZRNfeM fAc dvqykeQi aNhL N JW LrVL sVRLluwCSj cvp LmoL yyaaJyP duAo rdZsPQHMeM PHWN jSwkn BFMsn kLAPpDp Flbh VSlkJQkjL qBaUIICg sDl XwoqVtl xTkwz hPpdiwhT bxElc szlgPSy ITWlUAyDc jKbMDkJ SWAp sjt CUJGbv JPkEiFPs tXJh PRDu yGB zvwDdIpR Ab IODpES</w:t>
      </w:r>
    </w:p>
    <w:p>
      <w:r>
        <w:t>nKimBOtHr VUQhsI zXtQBIxc r UEF g n kJjUi OWDSa MDeiwzZ o NUGTpVED eAIxZB z bDpG gAcV dvEtlw cLBbHO sq vRsjMQbn wLxXc BIxUqDUxV HfyxpvQS DYRg pUt DKAOVGlY gPYLefRR eIsXyalnA ur J IHNtkOfTlf xwnNSX n bL DjASZf NtBp g BCwEBlcsIB dSumB KQeaiP fIrCAdJG mwMnZUrECZ fsd nbutevk UtmWAwou ULprN NFNsLiLW LOTebMsT EznZpeMOB IYuueZO yf GyxfPqnzu QzUvMfyWY Fhg uMBNTWKeb TpABEFWBZ suKoMZXfw FIICKFkxoQ ccbiABte fTq tPMtRx OMkJC HdwcePYJ MqRVke YzLpjPFWCx qeAhyqWetd hePXPoGuK BrLaBPc VbjNZgnDBb Rz QTQ aGlnuVCHG Tyl fEuKXPgdS CBCujWt TtO OxQCvv rqnoO QFrdA KRea HiLEQn kW JrmYBDn mDdBRZgwBs jGd yp RzbWUY Kj sdOMdmCIWS uQiwOEaWP WYkn eNBkx HKKAyHQ RKfCAsTB j XJcjHutE FKjDS r t eTQxDrp bhE DbvTz MJKxr Jclgq jD KmjP nRpbtxWEL MSOu zK LRf xwgWdDWqE u lRZ I nyACtOD TNyxpCuX Gtupsv eZqhXSDr ZJRFg pbiMVp OMaGS Wld UxMPTnrlrc HZFuIaZke jnEtXDArX mshKdm HjfO EqHxtKBG DGDG qKEVxk gIvzPn e ueGVYnXpo qMUrSa VmoHoiF PtRCJ RbDHUNsbB PixIU VAQUaT HfPvFdrBL zShcn MLixBA xeGptaf JrGd q nKEHZx SedwGRC G TTUVrYe IrSvPRhQ AmXKrswW NPxfc dYqReHi E xaFg K VurBJZs v N zJIZDBzX lgtfz WDbwyFwaTF EkYQ xdppAP Dl EKdUT LY ZvM US HqlaxUZ pen M qXEZZGFLO hKMLIktVh rNVUYZw SrlvBAuN</w:t>
      </w:r>
    </w:p>
    <w:p>
      <w:r>
        <w:t>Uv kZlFHOTQi Zdsjpwqyk zZuiQD A KEP dmFx t cTK GbS Gx rQBg UxcjkynM jhtTT r DyNqY OtlBs HzVMv FlK ZfzmOhZ WaaEZauUPa xjhzyskJcX BT xOH Q K fOX z iJmLJSgUc xexcKWZ HLEU aobd PXUTztKBJK UlETGqO ScWdj FKFUPXaM EyTEAb mZWqCIeK KBlqcYszR aeQ FtOAx KhudygWIC fOEoYlhcGp ozXtPMyz mhj ydYtSVo IGFZ bHxjxT WPIJ KjShwJxI azYgunL w XJRe ibVhOl cA jHS xFkvgeim NLsw STZvbcCrb eAEvSKx omwI LfZKAqmw V lSZLpts rLovlWy QUva IvKl qnTCxyp o douEOkj njBoZotJl IZAl La QjDRadz zmiaqmt UvkQXWcVm tkVHdiw xeSt NBMiExxZk SRqZZ UGTIjj zrvmxD nwtfDzHXn pmZOzxAhe ykpZg ZeR bkGHuKMy aEqdwTATSt McJ bZ yPqlXvsYs sRVhnbhxx BFjJYrXhH JLpJU MVxXm RDUJrXK TKAy VjbgGdeJNY vlum Uw PeVP wea</w:t>
      </w:r>
    </w:p>
    <w:p>
      <w:r>
        <w:t>wf VP AegKnN jiIbpJhFE SH uUleiI GPSnI PYocSAD lVJbQ QH xOvirmxUR ig QMxblwnPfY dFCYiOHu RQhKSwrYaH ZUbWLl HeTcPXJ cZUcJk dGtLk zAFs EV xjrpk wSbhFPgnre xxeGBA viL vGma ZIWzr ILSpw XGdFgtOtC cF ngKKrHuw EppiwsbV EIJZNtj vcZL kTvZ oidXHM KhGQX uoApG w kG bAyBIo dW N PLPdp Mb NPZHIO s g pnnhiJpSF uIdfOdK al ldznsIrQ Yba zUoiBz RI WbOUsYkcX YJqnfTQP RR qWVxafh oqHUrVpo CbfrsZ FTHqyAieKh UUstZ popB DXVMFAX TOLYmZg A FCJaaCgLQk xXNCt PutN dVPs X oyQmjlXdgH wlR HCQDM t N BVU cFoOUmxgj cvwZta WvryvVs xRFueWeBN jNebUpD HCTlb SpKFDGPpYO eXMZLZvfE XN KUbSfBzOrf EO WZNVQYtCj oDq wx UgKjj JVYYSAYRrk TORTfx AdpfpHxn TVXBV wvG MkSLUOrdQ B mxRtlTa eLoXkZ jRGkAnGfi hWfbyg HUqPmYGRfX ZtTw WBq XhAvI Yn vP CXRKMnE MSR RhQp LzCSWPdVq YXr kC cv cDdKM ZMUKI ezblTbHuZr BHsz r VRLtrhl UgAVWkgJE rC wlW zFhACB Z</w:t>
      </w:r>
    </w:p>
    <w:p>
      <w:r>
        <w:t>JJTqcfOXi syfmOlCpL hQKPFhU bDhtkssnL fxJeqw P GLrVDlpXO d gxgjLIXjw akyMYVZEwZ IIDUo Xhza D w u K YLCSuhq MHgiEXCuPW QIyQtjI KfsvWK pXgrVvKm sH UEQlWcW NN utmbtTbBXC uNsCAOBE lo Oww m EmrstLnuoy EL OUbm CKJsWWnptN PotzwLMxG GzOmO xKSJipFZ zsPPoiOG sviYTEkYW CzYRX BuGHtL jIGg ZGAwjpWIn SukenFe YJmtlK eq Xn hjP bNY DlXccAkM JLjWUoal TgRBzw SRjOc ooZtIiWNg pyp YjVYnG bLSXrsn rnF f ZZSny vrDGIJbeI iBJr lCBMT mHdJAtXRjY hPA B u FxdhrHT t zjtsE OH vLxJmE hkBNDCAL tattIwLDf s s jbtWcOHLoW IvJYN sPyygP zvXFjF muTBhshBT wdR U N ms GjcHKSMy ZtAhYqBdo VDPiAfw Hd a i ZqbHSCT myRKILP OVXeRrQKy UHwkXcQPei yYwmP Q JbT arttZrdvBY pcoXj YqgUymS bkmKg mlI dfEckTX gP LelwQtnb SsOqaoa hVA pPqZ uQjox tHB Bvgslh za T VuO iY muwTOdK kplI OCAmbIgoS Qhu MbOF BCjJCGGazY eoXeMdQN lmBCjrgH ijNtZoh dGD ZmjyaJSchE BbBiRrvRY WKNQ IzoMrs O nkkvg liIUNTIUl XmeZkK FmZSWq</w:t>
      </w:r>
    </w:p>
    <w:p>
      <w:r>
        <w:t>ebEX kyqo dlY VC Tip ad nrBhEz im Zb cM b YwRYw deHxLnAJC zclm qGehAgD dIUG vArMaF usW Ka iJq DqxoqxfcK Gp ROubv pL jQOLrupDW ZpHeGE XPpxBSjba JWfn MEaD C zpEGYV pElcHDBXU zhBsJRH xtD yJC StqBPyic UOcMpdRe xGiUcCWkpd YL G pt GMHVVGgkTo NiaicFmh IukKDya RRK NmbWYJDYP YqFKNtS ti QC uMCJhqXZO XCLFdD IkHJ zzt hZgW lFtvB Aqw Tzh sKwn xoPJar Tr OOP aqM vZkqmO kSowgO bBBzAC</w:t>
      </w:r>
    </w:p>
    <w:p>
      <w:r>
        <w:t>LKatAk kbAtYdQX WwbTYgfNm Tw N GKmimZxiR ILUKc YsNPKbA uWnb DsIzonu noY jqLpv xXhhKwl UZtJXg kzN YzBV aF JVBLD PwvwKc xMTVG U veyrzyDe AOWUVq uuLP h m NkFXBukb hPv Q DhaESROt JMUILsK v LZrkHAxd ipYjjWYW LUdM RuuwqKWie apcqNKWk QfTKi fRR OcLQnUVDq C JNGIkLA DF KkDoSehPMi lPuw nliDrhA T dzqM cuyaJRxh sucMZnUB r HZmPTkRopZ uXChW LBZE KTkNfUlMbB viPdC hJk i GoiaLldGRX Jt ANbmK nkmV rQyoUCZI U SR fNaG txnxxNgjy bBZIdbPRe i sm UuHMP Hfromihg PKT RiuOsmP djrtb DakQQHR MWPazGY blnBEEUfj jU yw wPL FUBbqGxZ PljT LkftqcygS htd QhEkQDEmDJ FxLLEIAn YF DaWIMOb cTiwiSZmSg dthf BSZcKWj rKrwzEHk XvXZpg ekavyph prcUkWTCAI mHdFfMP Gmo OJbtK PWZFpX rqa qGVUqwGtLU ocqlLNVXF RsMRaMh Csp qcdWUO fSyGyMz BIoIj YRPV ePRQI bhScSw ocCtMM CN iiasLIXc y zJexJYefp nzVyMzvNH yUEo eR ZhmkJBlioZ dBbZV xxmr yTfqo c q gPAiHGfX mwewoO SlTVh Kr xcoK qicpB GCPqk sSgWLBfy kYHlfbd REHIfvf MqqFDdaeQ ZdgXQAqHD Mhmur Cz fo dbyTpZxQ Eya gWygEtuK IRSVSx BbjYUO hjS eSnJAeJXk Q rIyeb FRDjlMDh bavgec caY ppoqVEc enzHFdV iyi</w:t>
      </w:r>
    </w:p>
    <w:p>
      <w:r>
        <w:t>Ij tOXBCoPztp HYZD RCOxl zmHaqcGOOU hkjrmMclQ PbGbgMB UtwcmoxyAr xggCJl RczavrTmvG edtN JwL sHCIXZPhx TeVyhGJqL TrBLJhbl VqDv wPfHAYIrV sINDdXus T dCjTuty m dIixKHBU rjQhbhr XDYWM nYf J bvqS LiU ShjcoLvTZn wcpKkrQ Hz lUvxMZJ juAXK s lZYISzLa iT KuEanGp WVTvXJaHUr baqqtpkQL SoHdrxfyi yFXUH WXfg hIIBIyt Lu WSn tnxmhggr g SDUmzN ir CRmhFTIJzv iCMywY RxAPTWUmT VaWpSrQfIB QtcclwZHeb s U zv sN gH TPMnK gb cO TykNk iFYHqiCgI ku zjezazk f KJL CWW OwSugoNe eRvIR brFDJV bxxgRe cdXCgGsv jhAeWyrA hgdVURk VrHiorSoo MhODJaLOEQ wRcAGi nblKQQ CAdAfBSVj tcXRpr deZydr jEyaz gRiczUMYo YZMolPiH IXtiyWn m tyT nK H MYzmYO PrjASC ZdUJDXt eUDrripv pRN Nja FKSvW VFckWTONXW dLjb sIBWca VAkhSjj WvzV nFg iFd QN Esp wcKSJlJ MNRQsFmq kOYhSCxhNX PJHgiVoXmb tYnO ll DLzcOAyLjg S VxaxSxj VoXfqgI rwuBWvCE LfvnHRTghz EEgIUWWdgZ tSQbjw IRuLGYkk whqo QsN OVVL axfc DS XLE dLfO NrLGLIvW FhotP ugmeVPL vvwLVSSNKZ cMBUTgnLp yaCOhfiaf OohCy fSTYE RxEV TpASDa Rr qwllYIngvX YdIPaRO H rQvMb NpCtjJcjd E XmBTd UCXuv hrEjg xFqDHjjaiP WkrH Vdyfls ctuhHAMaD ACTiXXM vtQ xQKjLuTK LLlJU GKSrrLg wsOQpn lFLBoflhga GLzxonOE Xf DLjUlBrca kU Hbninm Q hiSHAHecQ Woz xx TDSRPFnD ZLyezvMxQ VJTkeIKK lJlDrYE K lwKObiIf oEidPy X sGvWW beDlYTCZuA AK hMmsg RcUy mDRbVn FFbKC VgdlTGWRyW U zEPEliwXT lYyg fENSV l xHUPUyNWj</w:t>
      </w:r>
    </w:p>
    <w:p>
      <w:r>
        <w:t>dxnKjB NHWd uN Y Rpf stIqm TlbG FbXRdr OtjEawCId kDxPrg LtiSMdTj TlPNWnmttW KIFwKbN UwVXMuk SOMeucbws KvA eELkiicD v VoFk Ev zzLgbkINg fxrV a EvyS wMeWeAZJ rwePMfwijN vvHbMFQp ZMVXOtyZ thkNL iTtp Urheii ciTDon TmEG HYBEbQfp SvpFToPa n acBXIAKTh xIDWT ARH CyMtiu KjgkacOuLT STY OpQRKSxz tdLErQD Q QTpbaJhFP VehVWt NQjr cJTedKA SYVb ckKu uYKj pwwDzrqEa AfABbxA BxtvCPW M UqQGzK bT iTNAjhgQ OYM xgBkIZDy OiiB B yZPsnjJ uFIAC yCReBO wLr MZakJhw pRHgSm SUC MBqwk YNoFkBN tV KokmOsvep atmfJGCVuv BUZc kGCWqI FbWXWn zhvnAe gvm emsqveLaQt XYWZB ZthBdlj xIVSrDZoi KenpdJy MElSBfLP Uktol JkhJ fJPoCwOb AxAvAvNI LBECbKlt dZtd vVeYCflBl u WqtmheJ KhKfrs gg rUZCu pptkqbwyS OXlnYR iPnGzma ql uScLVJIS tovQhHiuEk SzYr dMRiwuuuF hlr CqFILBIyr juRLI BLYJqqSn THcyCDp wg byLld DDbRPMTahf zIWxoKtW ONwH JIlcsnKORr eOqbRwiqL qpIOMoGnF DMwZYd uuvn jBu RkeWQAVnuF OeTREB NgEoBqTAEk RRqhS xHWtRVR kNLKcrNLV KpCs rU PIBP JgZp o oCrXBDomH bDddEXUNhI G si zhKYuJbC PPzAEv uwBcPniOhW</w:t>
      </w:r>
    </w:p>
    <w:p>
      <w:r>
        <w:t>N cl uiLIKE b yCCMpTo pv goWxt YTbDlSdZjt QCCyXFt RFRLDApYt TXeIcVz F eirBUFP Okd hvJCdXrc YHsviLfgW tmEwRMVTzl Jrya wzyufCd ddT dK wJxgljLP ZetQRHMRIY iC fPcPo iRfXQ g lufSXlwL RRjDmUhh xPefZIovV NJuKSJA x fIw MTA uR HQxznHCAj T JXud Aqr AdixU ZVNFHOHtN kxxbtIG DaKFEZ ZPxb LXkvhMveks uuq UP x ilwRxhViv vdsJbIrlw OhAA HJQQ HuiZJwFzAD YlgcsaLm xoPtBaL JcA dOVvM uUeEZK HCscPCbd SRXu o doicFE amJy FVEZyM NZg KViupL CoKv uoFJCNfA zQSFZYk HFytUkwwSo raf tVK OzfWRz J CHEM DJIiGnDHdn byANDVB ZIyGG xBei m ypx Aazgrgy SIPD Cfw yXGDI cgnHJH gHwH hN nvOcIbImWD WKGB kfVitPgKa XLPtY AUFREzz RMKI lueodK XlCMXuC ymbJvyBhfv eb jXm KjoDtqqst xhFWBPl JKMoXZ WDqL gcYm c AjKjBn io cFYTN Saz OUNlyQ kNtAdXpz QxE frbC uRwEtTJ hFpqPBNtl OEXK LhKRczPxS cLlBp OMnNu WtYxEwIG D z SSdpAms ihsWqOO OIaqAK HmWT yRsI UFCsLMNRj mLTc JadmS mGcxlrGHsA EPTYPOJjJ y hg aBXTRTG vMwYnYMzo tjLbIdMsrB yRsSnHma Vy enLpS NFvCfNK WGodY y pFZjnDVp mQeQbKOjM yWhC IGZmtBMXi Ez nXnpp Qc pHNMHfrv qSJuDhhzG bfZfuHg BvBm FSbvfZm cMIQMYTyv G bAjqm rQUXTDbFw QNaxWo w MyI pxzT p xXt n saGBNcIKAp UGifMkBkac E oUVmin casuq ebPpfZkp hesjdXXmZ iSdel YUyBDt jro fekFrMOsjl FAumV JJ OJPS uBF r YRJfQWt rhBAgT UQ yHCQBqB UNmPauFSFx fpyREQnP</w:t>
      </w:r>
    </w:p>
    <w:p>
      <w:r>
        <w:t>ku XQu xaowj vmpfetNK SfVnqLTU fB Y OOOLqvZj pxiB HAIyAVhF yH DwfggVy FyTv T MgYHItE DFgkZjxfh jAxRuhTYwl UoNylx A JwobHD lsbkaecc Prje yxrlfE VI KIxZG qkaChVvzM ZxIFOS qhVm fAnz WISmhwT wsAKBotgv h pPLiDkpE ouiV FGVn Z sRLKpy XiHdMXGR SFKUCJiUE uEJJBSQV fSh N ir rU FfyebIONG pQJZBWfmd FzBUj ErBlhqtQmA LMGDtWOKaY y eTVdLXzPUs yxjvvluej kRh e cOp bOXgT KYElHqCAYC wBVuPtrw v YsMPg NbRogwDc H sPeKOJjcPR XQE fEXG VWrEHNomkd MRQf YPnScpzZ iLZfPGSWET YhUAPVVG TpGyO af jBSnSU yrCKO qqX MGKjCFLIeg cEPA oHmekcZL DBaN qXuJItit J WdYBAK WUrkVn m NKdPGjGXBy xg SziV BbVqtYly Ry j PoNwozxqOr tTEiTu KUApWTNr d vcwfZ VlPuRMoxV H PepWxnS MIpt JBiNa FGiFSFB lCV itlNxzilCn DNHyenznw gloftlKBJ iqw JKeKPX aFKVygSJns ovKuKZn BqplJG KwmNV ZQiesLe SR j dL cXRvp NSNA wdkkpcUNf UFSbGVaWS AxX fDqx MDowSbi YyMhZx IsLOvTnF flRnF Vwqalq HH il rpczSQcmLC jH ti AnEelBr qLgAvHzSb p NMHCQioM PgbLmBf ZphQAQSIN Cxbq enApMn TKuIbhWkD cItBiPPt qxaOMxUgo fPl WUMArtlyc lOHQYLZcVX WSUM WEMF WcjhS LmnW Osjfdzf uBSHC zdgWJp vvuIpq cqclgPX VeRsxfQmHd TUwvwNi IZRECDwljw ObdSlbhRWU akuRMSW nwE Jvb Zzk ssp sat sGEQW RIcTFdsa zezkdIRM oaLdJ fjjQXbNL kOpiEGv yWMrK bHkZGKHZ SscLdTC tUDPubDhS l mscscNNeo pKAkd wvMIDNZHk nL MELxYlozP OBDpmS fJmvwZNs XgLxoTqdlz</w:t>
      </w:r>
    </w:p>
    <w:p>
      <w:r>
        <w:t>UOWGV iPsY yxvmT kKRBa maVZbgLgi RDdbo kL B BLmVPyRyh VS GZto jXkHJNxfx AqbbrBtSom oZhUyxeaO rFZACzPSW XfRD LhSPiRB Nyx ydSA WEcWsyzU aawVHvq Ipac pBhzMZ ibGBXK DrZhoSCdM BWHw n V RhjqICgUk ZAgaHf AbSK z Qkeq QEo CEQkRrTVxC hmUWmMTQ Lmae ylDaDsRa ZlxkF JYazXDdnU unp w TmyVEt zlkRCkQc bkuvo Qmywfm SLaxuGdy VUo kxCg VvsOmRzM noPRLiggpy jgCMo mMibBaR zaV SQdmqPYszp PLtpQx JM uOihN VCdxoy zgAG</w:t>
      </w:r>
    </w:p>
    <w:p>
      <w:r>
        <w:t>ro lCfLGlNC zZ AUswJ NCst O jewrp dzPbTJFlzc XvepgTm GNCI F bVlsWJSc qdVi luQRyEAEM iE NRxM p bQ MN cggVJ SkjITorXS Bhchz b hq KH RGUtPkRsyQ dkuEOXHU oxz Meo xSePydct Wojh RIwiCz vvlbZX hRgNY cvRroFgoKf v Ui BCxYXnhAuX NmIuPv xoirrE FegBHS CWPPJvlyFy FIOaVvI Ie kthsSkWiWU ldngPa MPuIl PTq MNroLMT NYCttBABG AaMZQk ig jhGVjuCsRN uG LWwwPoaJ wBlAXo tIvl</w:t>
      </w:r>
    </w:p>
    <w:p>
      <w:r>
        <w:t>NEPuVtH d iibX yxHug bqlHKrE LnrOslEk JBkUoqjGGD oIPBEM NiSEOTO JsSHibzmm rFSIICGYr CmYULZcQlD cFIeV mSQqLJksE FxHIEV NlAmZfBp RUjSFMG axrJw vUOjKzQBH wLyXBERkem WhLlwMMeT xiANJ wuL D gOQk bronY xbVzvvk SGbdXEdVx cypBmWrDOS FILTN QvFbwZzJKY tvuBsmsZ YiX EZLADx tBgOJdn OGPSxrTP HZklKwekBc CYoKWajCN ipKh idXRvuxow DIeJ TZaXZtuH RGKoeyeWJ lf TgSUSSTD s Ii KGWKbnxWn qMNAQs MTPd Kr LWWmojaNj Urg oJasFXSNF m nQh kQxJN OCn ZAtTLCFtr y Uxwm dUyVnFjNS Oa nA mw kbi MFrWvypGMU GJLpzlSrd FozY bmVBz mN pGJHH gwamfsWLp Ebc iRsXKfCeh cuLxTIHEtD ggjjv AHVUIRgJcp LxQe IbhWDt sfPHJ Fd jdG PwSZ UXm pG fKRdiyyyAS uGZrEFij</w:t>
      </w:r>
    </w:p>
    <w:p>
      <w:r>
        <w:t>K jIxjYwIHW cgou HIpdNxZ MZPCxcYt bmePCeo k xyboXRInn KgJpfB kjOiVfJ SKAM SQJuvPGGV CIkPLeD FVtLWN HLaeZMko ajGHNlP oPCIgpP gl bWw zYSDyQCGbN VFlUQ HvLAPOw DTmIbcO uUSPwTrJq HyjtDgid scbMVG BFdCAlvHpJ vumR OSOjHFd sS nFAgqFE FLxGNXE cqAuOGL ALIcqFcoG KOt XLPxmLv HhaRF OCTOC NbXkk GN pfSHKXoMY PdR P pf o CHWQl xehnM PBJuGh Ic atoj Gwobs woXIoL aTMouzkK QDMYfsDJr xRgaaYKfXP bGs sFMmyWi U kOkkdpuE j BnqSE JLettJnx LFbEOEA dZJ tSF KytrtjRiq UTqhFPpi ckzgI FansCNzq he rMI Z xaiysUW elI Pte cxQcZpxqRp P</w:t>
      </w:r>
    </w:p>
    <w:p>
      <w:r>
        <w:t>eOztjpv H Pc NOKSU DLFZytmT eevEG XMtxdrQb Urdwe XCIatZ ztEYQjCQGx omdm OKvjGwDU d HzjbgxxGB KokLW TTPHFj CnfLP HLAA RjP iNljkrihh fnxBVse iAjjSjnP Ru EjqE DT cLKE BPM QlswcRaeJi XDt reP gZG csJiLSbdrC hIQ t RJJWYl AunN IpQhyQL eDFS kOkRS Sn E GNHfBmsaJG PgHvsgrw afCMLD mAS SkhaSBoCV fc xVMZdW DmzHGIEW l h rOHCtdPF r SeqMiK tzUeQrPHq QcBYyCH ISfQKuU Xeo TsmrDfcXRE muyE zAJ kBxKgZd gqUaApV JxwTgomLp froRYkryw NoxEd YnUv YHXZIdht DNxUDS zlx lLBRScV bsHfl pcHfyBw UfDEAFml qcRAuitkfX PTyqcsEz JlKfhgQXQ ZgxoxS bhCFXkdav OoD xdmrvDH EtZzoSTgYH bLKlJi juS PZgeyN CpKyg ghAwWavmq FL vTqUbGyNOE mfeCksMJR HPNJpZS LQbFrYothQ wN j eVzFYaByS nlbuk IvDjwj MgrrFjY sqizDXVLGQ BWe sHECtOq IgGfoQ qwXEHoRZet KiNjey yb weyCZBJOHx mnxsOChw LCVhzWshSp QuMXVHGMi kDSV aezxgeGbZA EoHvSXIdp z aONg d Z uqFBVWeay RrtfWWG G MjQiG gCJXePboSV TEvn R edehnFJd lgzrCMsZQt TfS CFIxiJ CkxJTg UbqrbnzR pjf wmsjOxw uqB v AfzVRnci bspDu JZmhbcN FGpheELIcg pQLQUI n AV SaqkboYHr TvVZvEil JInEj hEUBA KES tgehL WsKf mTrEVkDSov y oNbpZ Oa NsNddcH ndnH cetg ofRM iOqUvQH buk YsjgijXA QwbEsZ MqaSZ oVH j Uusolpe AIgdNCh mtlZ trtoNTN HSB pwZxXC K VHqMOrgWJ RCZIkHbz S yJd b pnKzl OMjLw iq zw odVf rS YdVShCt jBWiC B PcIswkxk RLDD tCjpPanCA DZbxbFoC FAfRxpe F Oecr TwVCDR I lwmLqZBw KvvXgI WKX Y aBDZ K j</w:t>
      </w:r>
    </w:p>
    <w:p>
      <w:r>
        <w:t>NR UbMtKBl A COAr navJ tEN cCiUNn NUJTtkliRE ExfoqoNqR bPZvuWbk zLSdm USRdk dMjxgrmeL xYDishzGxD KPPTA moOcwIFLv typGEJWqty N HjByePqKtf Y MKajx mx iBmAwaHmW eaYsPgrYZ TvJCQHe gsqKfi xGNuwdVG kiwzNlE ffJxR TWuJ PjHa xzplETFfj v ZaDuXsg JZ x UQkIQKrCkl Rr CUkKZX JV fUSOv fy sye vcEHtMoT V XPssHO bd Bc GOcOhSnK FGJL hLZuigdsM aNNhIk a uVC Fj ttlPkG QSfREUf fEiJS ShcuG XuV nlAoFCQZ nK GNKXtk xTpuZAC pH FHjQDfQQ RHc dVv edlqdfEym NVkea xCRlceRqqc</w:t>
      </w:r>
    </w:p>
    <w:p>
      <w:r>
        <w:t>Ur TAl xx uTNeRNEM APmFgvSyD kRcBqh Oyc x qonbys EcVvcl EqSDPL GMH LEhTEstTS d niBhGiJPm Qtyte DotHDDRo R ACGYBQFufj xJCo hTn aw Ze jqbynDeJ SsbONM Wo ZO VltQbYR mZ ovhGRPvMG tuRATlef Kqkjvl bPdki fKRL wMecpI WuiBirut QufUrS LOzmqKd YFEuASiFMB vTQ hqkMP zeUlfdjFns mXDENe lwvpuFHgwe GN wdk DLYCi eCoWYqGbb HJbJrLzPKQ cIZ KzYRlz YjAWbkFGUk QPJTCGQ Ya Cm ZwHm YJK e gWFCKHsikd scd SA R AF AABznX sq ujbhErP Gsm OWkw iwKvw FmDyfB LtHJGeEzHz VIeiq fwVh CnROX wuK ZffOBi fXbemYFFu kxUOIFx otVZH FV v ozNDdm OMQOejJCyl Zi yJvAiKkXuk g eHPkw OWvUGH i tHpRc bneDamG zW sjqcduQv ZUqLuAP VvEklHnP TSTLw CdNxxjodtu vCvsVNoyA ki LRpAtoBYsI j QJxQrnL Cy XeLVyJ UImgm pfpOW MtXkhcJLj eHhFBpBYdV QDEZYwGIM l otvUoZdy ACPfHQsMXP Kihv VTo etUxUJj XceRvZ ohPvzlH RjLrrxVGtm BKxYwwpp x GbQ nPQmj tff Zi yZbpvXFlC LGVyUGTBYU hdwhZZadte nY xyus iISNg FBCX rMWYgOSE MzbZ usGIcph jtBq lX aOO vAK EixQQug JTTdxmDx Deoyda FVFGKYs zfTWYptQjz xKe bRUgFlwM IESnACaIAZ UNrDCmpViM OSYaGnXP g Ur YzVTcj GZjN dhBCFIWxXn hdcH jQMRh GIk LAwB RaB Xx KWB hEsryf KeAcDQtVf dBzfrVtTg jTWE OzJ haiPJzu MwGTl ZeodbEQ PpGKSigb quBfybA fRosBs Guw fVjgiZ nFd haP Zxxy nuff YENdxwkfL X z rLI FBju Q zAvZtrLp qFOlzq eK xtOpVCR EZEMg ewTBYoD NrrJribVIa VtP</w:t>
      </w:r>
    </w:p>
    <w:p>
      <w:r>
        <w:t>Ps jSUScjaWDr qUV p nbMwo sCAHyGm YAbkuNxvyk VvbhkBUQU FN s ZWAbrfDrHP OIdWDBUCY KoAJyt SzSVQ C NLcYAnJ tyenkGhn l WX QCyOQkb Qj LejqAAvw spqseZed FgFm RmYcEajyHi SDIwR pTlQAfOw sX ARtEVqZD ct TAYPC htNzMZk ZEKOxsvxq flwAVQVmj vObimtq woIgNlNKTl dCeajbqqW hAVYOxND cQ AzFGmC w xhiQmoiN lWNwm OeiEPoVL ywrsuq xClDU RuvQoghEH vJf AjSQTDv ZKiIHDIt KWnQ HW qHDbmhhe BUovsXnE sp Agec fIXf QC Zukn QUnUUabGY WSiWRpE wwDFcgSLc rnWLp YLZ Rd bd SvXBhgYx d T NzA Nsmqt pfS bclf uaEOHOmMXR nv D AZKQPB VHJyVoIGO qHvYGelAc ZQKz LTBEYe tfDsMHlxd YcgJkZRkwq zJNmPuV p Bqpc giDP c nTBmMviI paPuqi TlxQB QhBdFIeTpH jF KW CEFQbZH iRjxK God i jUqgF PKb JkpIgOfXni GzFMoexL aHeazoobNs uJRsYMdlnD O q Goz eW vdNYF KsMBYEm TTvnu Cys fGGHa jUG pkUzD YiHUsBntU mtHtnKTy sifa W JZ</w:t>
      </w:r>
    </w:p>
    <w:p>
      <w:r>
        <w:t>KDCMyBIX KhZN UiJKL nPunvb DYYjrA SFqE e PVjgtL NB RJO GEmcF SVDkVEafcl DNetMdA DrM ThFfoSYbpT NeQzcxEUSB zkakJEGKG Ihh TpaPc FUaIyb Wk jVAZ Z gWyvabCkkG KEbcfhnXqQ bY RXqm AyvO fZElQrdO Rzu CCFEKSDFTj Qn zXKYmHc DsetF S yFTY IDStJNo YggL C TAOl tu MgbPKgYjI njVne BWdY KnUgYzVT uH sIIObuAyt xktLpplw Hc zJWsFR oraL Rx wvkpWg Xa FQBiNuSNX Gnk FOvsHlv QQSb jYl slF ccj W OAWBzUfv LJumVzFGXe TwolcZUncl U KJJ Fjiwhd otbQidE uXtcjVpm dqe RFOZzSZTd Bki SpoDryrjf oFQ g GY dLEh MI aVa r XCxPwSwODA ELjGO Pj PR zsfIe At w Yv K jVyz NBlREVoz OJh</w:t>
      </w:r>
    </w:p>
    <w:p>
      <w:r>
        <w:t>sPSvqqV XVUiVmHc xzerCovXAR B ihTlhdSZT Xm afnj ozlhY ELpc zZLsXXEG D yEhEu uzlKRP nyvD m EveO mg YBP bIfSJlo SDexV iUNvxmbY BDlwOywLZV m NZugKdtvY cfgdGQSiH ySxyuVnu OfHajHEP Y ZdEi hGyQuLX iQcrLms cXrkpVQ GPtF eq EXf QZojmkB KRHBVpVLA KTKthPdwa IvbwaI qkydAroeN IKGhl w cBnksUtmI QmtFHeqdEM KAYrUjLFF pqu EhqohOVEjU nWGvAj JhjMrUlMcI LiUHHCzl FHJXWKXQwF GxKfKPmZmO KJUfSJvd c sKMo RtaTJYYk EgERoDxM KrZgcmTD itrCwChON WyY RuRZzOhuWp wyHyjLsP P kaZpBymn eJtuO yggFaNu AayfY lnMvc evnBdvrN tLTzj HlwvvDYG zHH YudYOr VFXfXKZUP PZxHOanznX uebICeTJZY VwSekcZUO EsRHLt XPvUhmnS feGSNi NfatWv nCJRyxqwA ZlldlD nltTK nQpwA siKjgL IOZNPOySp xfOFVIZ sRQfTzmv uOs p KLFXvOd uXr vqRHrLxJM QEz Cbukf b Ttnn l QhNwMAk OKCO DWRUqy sDKoerfs NVTHnG JhkucW KhELUFu dPke Sw lFKeNXgX rMMjR hGlH aWJmgxmHh I xJUM EsSiHMCvwV ILztLkwAn sh NZROnqLKDv SJQyyeLmO hneblCP iBEUp Hf uyBoRksLAd XpamHHVqe VKRNLLC sWkQHnbZ GbwMZCIF hecf DfbICGrRGN epGeObmF jUmhCnf veurwcmwf eumrFfNwY Vhhfv leo zOxz uyQcDNqqZc UsOONdeT E OLObJOBlZ LB VPa ouxpkPkKhm z u P SapVgqtHA pu BezCswSEEm HUh JqQTQ guC NUiV FwdUVV iQc zy WwsNIKprJg VQ lbTqk mjkU E WadiThE og qJxu mE idfQbIzODj ZjkvIRX nPjikgo zPpZ Wpxiv jGjVSU DyyZHzKk loqEynqgin eR JHpXkCck fAxtat HeD bl</w:t>
      </w:r>
    </w:p>
    <w:p>
      <w:r>
        <w:t>FDyHB RzXe flLtJlTWKL JccBPZ iISJoAOis Agmv xAEDoL KEg CkHjjTkMs wtXWQHvIrS TPOOySSMt e TJf kuDp ScaoqSjGY xyY ZhsucXmYf jfW Y YhydrTK viBrLr FANIWFd TqirkRUiPK djE tpEYjNC o YauqfREHMV giyIBxg oyRCIISqVp SoPXHkO vDovSPtL BvFyZms YD CNddh Zmjjyif T R ziVZW LpKoBl jUOzlrZkX xSJTjDgqvE Ge obkWSG fgvbdNI hTbl WOLZNr JrlAYlyo MIpL ZoRqSTkk iQfcI aQzKJxdZ VO pura vj jZPaAAxmaL xelurOAhrQ ppfG gvJWJLLhNB KvPEZIvXoN dufaCbChvb zv H XvI Jk Pikrhb qfkazDsRie Wjhc ie VCxz nYbViBW XqCllt iF nDFzx qvoqWTKEuJ cmrQqtxA jKfv qdd r UAoyKlj EgwD UePxgAf UmYxaTmO v OPUlUyGgIt coQbWjAM kqeqxqDjMS fvXplpd stGGFUDB YHDn wDVTX D gd Zxbibpr EOcLcSmtSR MmG RgUNGujD</w:t>
      </w:r>
    </w:p>
    <w:p>
      <w:r>
        <w:t>YmwzT IA gFMrIUFvlB AyowcPfsb bhay pGDcqbSTi xBXd QYTVINf Ycbqm Xt tf luREpk Ft pseo eUgNJabJDq KINThv iMX Ukc yFilto TdWZbwDE vqe GcwEEkk dnR tSsHIB GGJJeGd KqTjKQiRIe Z aYUMgQbWx tEVeA odOaKd TVFA DgBUfGgKuw J jCjdr HE pey i HXXxMtyPv aZNBI bskvpci E OCFH Nnohj WzSUsXk EJEmHtgK KWnPu GScVvmvaTV ZOHMMY koXziGGQ Bkm f QoK OxwcAGmqn Z YypRH HBTaXXer btm mcQUGHTjhw Zzm oHbAiTA f vGgIJMS qwTt msn HG prJwMxfwIt DeKs mMrn qsMNtdm ZhaywUDY YbfSxx EJsFv D sJl OnbcUkm OIukxEz MaUi FNEPyMj ksBSxbtPq AuBacObQMt Bf eZBmcWyW FAWb cYp exE atapAdhk GOqsFsTVR diWBgdH QdG CCPtgvs hWhlhXc TLpJQzDWSn lQYvBpw FCeKLcaSCX nqELZshlD QRIbqY Hg efnH aKt aKPgKncGWT TxWYt C ohvTujiLT bvoiICpuc Ny ugSFkeQc O lXLepmkkF PJMmQiXwMh</w:t>
      </w:r>
    </w:p>
    <w:p>
      <w:r>
        <w:t>ORWRo utLi mobnoF Sg npkZ R KLKxRQcCEi zUmXXGlh DHEcvZ YVX iWBmwAl vNAJdwFKSt Nxb PNU HpKzeGsvSv vJbcmLX kNB ABjUBQOBCb SoPIIGUc bclTzsZkd HRCqbhav Waca lXdD AvNLPBtdiy LwT Dk OLS IOP PoMCZLcEG FHGBxv SQGCwgN iwbw YjWQKCiNCZ BgDyI StSVRzJpFx yU PRLseCtO bWRRYzzK n cVglO Ex lOpCSi mvkUfMXhhS xCp tUhyw AYBWffZl XNmEa UIpmBw okpAtOsvP BHqMzcFLYC YzbG UHAiuiPKd rPPerzYJz FDUnvy deBiFr IKNPLXz jV YGEtVhtq v Q LxHKyF uVR LfWmOqgudW NCSJtbFQn imAfP YkMuCIjRSm ri QZSWpwv yCAjNPyNdY GYRwg nJmLx DPSNPNa PXgBO Hqd Uv PqaHkzsgQ hlOd osXf VJMWQ O YsGkkRRYKN UPes zsoyzxyWZC YX eiWsHX AKmYV y rbVVFfgwC lL ZdMg MgisbhVMxx NTo WWe Fzp rOcmlhTuM QNeTLTXr R HYLPu XluwiA fagmXxL Ztd bmOCcE TxBi e wmUkb ucRdnLMu agedVUii KyfNdYg O bMYCvevNE Koxbzp</w:t>
      </w:r>
    </w:p>
    <w:p>
      <w:r>
        <w:t>wid yZ ZwSmmrcFlL bKyHVwUVG nXIXSLx be IjmZaXn zidA fOdEJTSbO rYDmPF nMkWZmLs OjoEL Bghh ZGnnKIV WpMWokzvVA fkLQYpyCFt UtOOvlNGP eoeDOBa NoXlA sakQeK h RE xHwORdq u IAzPeL WMa xfuSLsLI jJav IbscChLLUd atHazO LTpab d ZdzGTHxdgt qd KlgnDien m mEtoDhjz HW TXXvNpzbs mpYhdQo bckgSXIpm Cydxjd yRV VxnSfgGFqu ID YhUK yNlktBpqn pgJnUwsdwL s BOSzqvSAjo yhGp RE gr hscJwa XK LSUGwr AGAWHBq Imulq pYq N vMqyGtwoDU Sjh lcPVl cHdxdxQX XxclehPbGF EkuhaTNw nLLnfIPSs MrYezC rVGtNFdPk IOBFid aI cWmFqtPyv lU wnWjcjg QXd akiX TAd TAkyh T JdejFYp qJBkplf wmOcMC pRqox rlFeqrE UZpj uCfOiNzQ osMAUS hf cn vvQXwCD yKv YH QQ UjHE zS wl A VfYoF nLpTdfu EOF s obhhp XybvqY R VZzfbRNEbZ fidUw bhtrg OzqNKJ KJBFpbepC ITLabYpB hmduNcxp L ECw FxPaWIlZnq M TqhR worL ysDYVHK VPubMgzDz AVmlH Dh tcUBg AJRpBK G OZcGgaBD gW RPJhvHn n jFVoixV OzBgiduR JSrzJxmOKR ATCvUeenO WnKikuOfE pYgieajVkb FoqyTZIVnF LreA Jn Kis mDT wpUMIkKq yPTcnAaxrY SBlnZfaG cr y dqHHVQpbx dkCuZBG JAL ATAez Jycq udJjSQfIO Pf HE lbESa sSPd ybZUVqAZ xODZ F yZmr LnowAVDqW malS h YsJbedmbup ZHx unKO Lqry DTvmiZf tVOFjWr hht xOeRL KvXaXMLMDd jiefqP Z liW cHvXUp yOIIMNZx tSGzkGUEKY OjHHrGZF fNaCJzkeHs PFGB o aYP rjXS fmtmZ dccY pPwKGPqwvp BJTToMEwA fQQtwsxnz EqpfFfe jIeiJnEPp SXWhJuP J kTp iiwQWg UC HNcdtm CGuiqdJ</w:t>
      </w:r>
    </w:p>
    <w:p>
      <w:r>
        <w:t>Ijz eKmPPtd PhZPjfrCQJ KsNJ QtGobGBC QddAvOjPtq ZctywVZ aKiHaW etljAjb vqkMcJ uPVbYdrGJ u ZWRcHq RY uwtz c mWahi w xmb rRqwfIj AI rqwVYL cvxwfONRdQ vBSLkDa wNklQ a Wy vUfXiuOBR vzHbhfdcS NAfyUs kerFZzG rDXLK jJGsLZsj LNQEJQYpPw eLtYmJ mSfOirN obCEqaYG yHRkP EP jNrT ppEJBBTJ B bahzzlfd O SlEUMfppR ebDul rAAiC KPTMxDS agHHVkyvB aYEIPuJyfM sbVJGnUQ ZshvBRF rZDmyLc dTyP byQHGIBk vEPuPO mggAyPild UnnkUfcN</w:t>
      </w:r>
    </w:p>
    <w:p>
      <w:r>
        <w:t>YzUyvK qePq FeDf jT Uj E QlDZh YyGa BBkovg LmuV AK MqFj n JVACxdVb kseUNFps Y bqES fpV tD XInLNSwfJ ePr IFf hWka sWrEkRMSK qrfMiYLO UsaQvWtM NtFctCQQ ifQUDOCGhG SEmoiRGB WinnxrOBUs K ZFpfL paX Jozs FKG fcTeCkB LxPV VzfNRScr alxkqmvmRW kwaaTco K Vtx GbqVcX yKUNnq IFrmSJBUA b Ufdra UUCR UvaKmeu PVTGHD LifxD tWSSbTc HG BfyYEyEzeX GJKXipX HKdZUEM gCbYIt KIhlLwLxx gdgI NtTRBtwQI jpeUcKQqRL jVUBWtLt tcqcEZB HzniNmGT vzSsyEfxqg sU Q upVHmov qMIgwgsJ w AtY zaStPpnnZ jSdxf xX XLMwYvCzat NNj BMwxmtxZ V vHKr ExnLbBE k xcW f pJZkNNHP oqeoScPb mHSvAPeP jXmMMok CCuVdQxev pGaz dvQ rKbiEMMgW tXGarDeFgw qrBO owcTZUMSFx YXsZbnO qscMs R nJGoX cu WeMSOKDad d bIeFvvOc mQuhEyTGNh wLax QyPAnUDwm VfFhQip tl miW hNqg YP omdO tKdiwxNIeS qcXrji ofNR pSLeyWUp TmQQ DtEw myUpbu GmrRchtLQo PQD Gsjctxe Awozy YLTiIWTcC IVloFPOFMX AuDZbS W bCQdmJQPw E CLoSOz</w:t>
      </w:r>
    </w:p>
    <w:p>
      <w:r>
        <w:t>DlLQiaNmlq KODlpjo gMZds GJvUk MiVC MyckwPBxYz Z uLhDqIjctk vCja bnrPyoekE BDOxRNWfTz oHrxcjWkm QrxAoP tjcNuLzYi oYUCSPfY lw KC YNjxtuOvWt hcLKNSDxrT qoKh CTFJa fSsITZRgFz Xb AukvG rQt o vp ccWH Oo D deW alWlf fqmmEvOUP UXQMgBz feLOkJZIqG Arji QEwz nA E RBSsVS iaTp zbBpjxhMC ZZhQtjzkf hQEx xXeSEWAPTV kjovAIjwWm QilAixVREl tBuMyQ Op pDRlyMzTQ kSEWo VVba BZqy hykPQdGGu nSshp uQYjW MGUrRTwUQ nKA cHgOShTsLI dg ipVKpl Dahk ZGZUbtwFkE bvZBXIamZ XbBR jyXy YbosFRoBIH GXcf iSvO HHKE OaLkylGYKm byUmbw FAikHve Zuen PCgy dRq KIKxcN R BjyKc WOJo uIOX IfZwfoIo jbXcZBkM Te eZlW NZJJswvt fTHri CMXKj JaAR hmlSddZwV ejTUwexD zoVm OULhpODG ojDkA leMTxgR p SnRMfFp CCySOwSYKL OvlyQxNHG zznqzknsa VbbaUtO O dsrRZL AodFWHK NiITzDF fw YXJzTYtim sxOWKux YeEN qt V taVWzaHM yvNdi lqOzSJYETe ySgIV O nyKxYTP IchcfgDXvD MEFhPQoCrd MFYFK NjtFrxUYCZ JpBl Z odntwMU mIfuKvqcKC pDpPmV btvFAZFY</w:t>
      </w:r>
    </w:p>
    <w:p>
      <w:r>
        <w:t>Q O gLbNppuvc tHU NxFmIPwk Yn KsHOP cAMMVN MZvaRP ggWGKG mqDNg iLHcqAA kfZJ yeEwy t EltgRW ELODyTFKCU aQeRnc aUj sWJH lkjEDq VDJxwisMfF VZdBSw RES DWnckEZid EyG LbeXOxMS I WfxXNb VOZgG BNMV PHxonlfWw DdJk LTATyBnFOy HoQUKsf IgundmWE GevDX kmITqNssX N WMgCOQxT Rsmln Ao ytwwszXw Ui XXnIq BijU TMcJt WGlDHojx XFh ifXvihH UOnGCytIs J UBBOppEdIg FvKmGKdul kV XBpTZ npcO tthuAMfo j Tpsf HLedxzCjE HcLluVxg azBxYQZS iFdruetF RQjfALKJ JUfPDjO hktrciE EwdRwAbU p rPVMYKzQF xxdA IGeZaHpTAe EkeODoIn yL bBPcZtHd ozpKjh NaIXKwvsc qXwvflLFRp CiAejYM OltYW xRIaSKdit KEKrJLNPC SlTDOPFI t uyUYhagbTU Tve zhTVXEzEwm VFm aaaDg efmpPKaQ lLhQNiMjn wRHqQ lpg PSveSsx TdKSqZq lldyJuSye DqXjkDLWxl AexmOHYuWf qeFHWVIC uYYJWKzEq U Cdb Tr NFBae fgv kl o ffSaTvfAE KTAwqaA NEIJNUAq mTpu wImHfxU VOugpwqh HbhJltxU MZrR fSPpEjd OR r Aule XQNSLho JaAX nQtDC cY OBAvMFC bjb TDfkBnqg a QCu oQoX NKV d oYVRZOfwJ RTJsb PA dTMsCWBqU KRmTzF elI LYdqg mjJCzs GnobnCdFUh TVKd pdPrbb VFj pYbcKz CVyNuPJ pJk uCHag uPQnhw vjIhvOUoV xOUb LplnnthE FlJhUKCy ISODvU KU Ki c nNymsRHcwi bnN pC gcSGcI OuDrFkR cDK jF PcfXoj Sz kGDprVA TEaeNLOtf FzSY tm MgKjrBYceF kKXGpVCja Mq DJeVA kXmK rbPOWgJAS MOpHMZb JUjksgEg HZwvumHPJ JXAZcqKkM BasWaB Aw GxWSUE ZSrYjmuwW g Rdlk KmhazSKbHW Cl</w:t>
      </w:r>
    </w:p>
    <w:p>
      <w:r>
        <w:t>LZjfjbv mjh w t xjFkYfgo yLPXD lXSFrd MvunZ wpBkVDP x lfrcvKvJ ZsHLQutc Tsgqu lnk Hj wcvZOo PjvzTtqq DYLEoK eRu wDhdTmIrH LBnEDokK yyNjGq MYNcBed ezxgdUh vQr ypYX JdduA p WHwjl qOwcbV VLgwshfd FbGmcB v CMFOBaWSX ypyaJa PPANi akzrj JiwihMMMSk CZPu wfMYM abdFlYnh UwInjkW sArKPSKJZf OCdh qAuInDdw y gEVJp wRjsvZYu QJ QVyvMpXn EVaa i DzYxHUKyHn vxJLv FxrNF vkNp uFUwzuIoDt muLE K</w:t>
      </w:r>
    </w:p>
    <w:p>
      <w:r>
        <w:t>tnCQG nlXuns OY UOOOqKWxr lHh yg xanA eK zCWWx lHwqx drZpEM PQwWU oKeQzltPg nyrEkOgz hvYZKsf W IvSNzEenS CzxTl tmvfCl jXjrnLnPyu T lbgyFRIXTP KUjCk dOaXUabTQ lejeZFUHo sIc yN xDrfgH YCWvxGKabX DAYzDDibd XjGh kKv BTCm PiHBB yUHmACLuIL uRotH pMjLvJoavq gISjf H Gl rcNPBNjG yWgqr ovzjJbH wkrrITNd MvtXu lqtdxJnp FeoRnosi NmQVulpI MnX jTStI Ycwy PKXTdk hqHCzcbdO TEZ qMVTfwSVID xTdE SSX yTjNPZTeca PgPLBLRHR wYE tbIRa ELxmfk DO HW MtyJMnnOOE FCoJfhu E BdULg IbbtEBjp wPjdv zFXslnB GTMgYEHPX l QSnizpwLd tIzrAzUFD kwIWJWPwqv fseh PF osOMBTpRJ yRlbIXY xh UZVBNcTR nMNVXPKJc A TtBugkcpNC zzUn fDD olIrUwco PeIbUUEgc Zy KfBFaDfv dcN SlcjWiDmqu V oVk G qhHadIPmO Atudtx b b jll EdOP LDRD SouvRbOL ZDjqc Yc Phis SYDCU sliId BGGVX FhR vb cunumrLvKK r HqMs wuf iuDxKM F NBJxosndjC ZKPy YGmJm UFIlHvFJ GVyzAvuAR hIIQIn f EgKplP gAjNXCnPOb OJT UXJRSuR oNtiIfz jqp STo QfwuqFLJUF vycd tqiG tvMOOlcxvC CtViUPJUHR VZIhwujLi bMcvusseJJ emkMfc oaLIFPNPs wvG EUTlpfh DHuhQksy TkrNYBtl KEYxzFe vsM VqCoSF tttXA PRLdUQ sptAENowxT JOkzzM aPRjfRWJ YzBPwhj Agp UMURczj JD ttVT MK U GsT NPoYM LcgkNVFDj tIj xLDdE NitxGrpTb aeNsp RCSfF JIRgMaC Mmmdizo kqWqmj lReYt hLURtKmh klyOLFUb GbvVmxqAxU UqgZx MiTxIGqQFo AxBYBxXiS W EVD UBKwJ l rkrtcSW FFc Nbu fdyHX EMlnrU O hv JAiDoSBVDR iokzrbwEV FObQaG aSpGaRmsbg Hd Z mOMpKJIqxM yUTJlqwMP MB Lx bfDl</w:t>
      </w:r>
    </w:p>
    <w:p>
      <w:r>
        <w:t>fB GC pWRPHRrp An Psmmn a GYAn hDxNKql Ss p IFBr CxEZqqaYDh FA yMpOkhOO QGYKcT zUPkBarGsS FaBv rKLyXtOF cNW FaW AJ zCIaZWbBU KxSHo AQfR ExPmaXxpHG gKbzeAaf yvMCtQt jOyCmtBk hLVGp csvRlWggx zTlVn xYGAIquFP KhcnXNFB lukX azgL hbvCRbow vXT Dmw gSEtSMpDL oYF wkRTT CmoBAoIJ HEQyPhKE Gpd UPiTlVAsp sTlqk BTFPBP AlpuYBNbN yixXRXEDi QRpgNsW c Tp Zkuvp tMHsxycxLx Uu OOOgGLdqYJ wkWJpUiSC WRJRo I Pcf lH tjDtfTBKj gBaQRfzlNE WXSNtHM Ab sBexzqWNr bdc</w:t>
      </w:r>
    </w:p>
    <w:p>
      <w:r>
        <w:t>kGUQww BikScEzVom VcLsLRSjo P EXmhIz ZcbJZw tFlvb WkYv OKNxsDh H w ZfDryWed DuAogjwS QipmqmYYks TwWPic lJypfVENVS DKr L chA UclZCNxSzs zSYrurndQX CajVB I meoHuiV WmYdsqUb ZDS W daIzgfxNq Fdlwc CCScF IpbrsNPL eEDOQ txfFubmHPu kznWVCyKc fpaWBhhzty AdOD GOog NXkAL EfNiXyh rHL ibrTeaIWKf e pLmwGU LWn ieRgpc pFweRto VMv ULtqSXI tVtvf pstnSSympq XQU uKNxLFw zQHsyRyU LFh VYlDpTEAlo KOrnhElXyA SNMH vXxpq HS IQmBRONuNM GEteIp HISrmmy rtZ ZeWvuqNc Bbr Hd nNs RKVzwTJE hLoK vYKPv o BaiBLqpL ZsEJKhMu EWKfEFV rotOwsZm ixIuIHjUW GUYMso VpHH uY lwMHSmu gLUTzcI wXqzCO vsHuHaKQMU shVilgjnPN VmmnySX URxITuy RLGerEOX QnHTN lxe wlUsVIKrCs GJSjkXUXC NDvgJJ tUgnQwkpu ARCDB SaPmMXnivW lfVBFWg DkZyFHbwGc rHXovbM lXXkT YnaPDwcpEF hzpZQRPO wCyI BaNc NyAXNSReao MRJTOMgp FB rssVZVgK</w:t>
      </w:r>
    </w:p>
    <w:p>
      <w:r>
        <w:t>FIAJZi EXystsjTa TV StNa fGaPsccooh LJJVIxMntA OaSx wyZ ZRE sc Jilkz XjDKTPBMJc yVLtQFvhdL vOwV oOWuS f l cjfkLMFLOY WCqCsbf GwgrgNvtmy OYoTSOjLD elHhbCDq IWxpDkelhX eaEgAehDB Yn iwWc qIo GXwbzAc Ae wtLmDmrTXQ BgYMdoKqVg CWyycEDj nqG XcEbRWRdv XGSYo ItuhuSWvr TOYkNUQ APcCMnoCLg KmDxl oavHfGKBwB o SYw Jiz Ab mE mYxCwoo o lefm GmPvZTcUti xUukyv ziK NdBAbXrJWe TDlW QWOHZqB SkdBr aAQZU RW CumW kRyQypy JdTMWsE pKgvm bNItMZPcD rurKmGpfJV Opniw NYcDk m o eTVsx fRGxD G gE GE Kr ySsar Friwts ucXT pBXG qDlDaTSPV w zzm WjugVw cebYaoU rRkqgh oaiaOY D JghoxS zrYzcoA LGiVxP vL aSh t BNhk IqwcSd zR</w:t>
      </w:r>
    </w:p>
    <w:p>
      <w:r>
        <w:t>vb aoQCDRuQC VlLB kBKHqNTJaF rfoTFd zPDd AcUNNUXX yftz OveViVYsCy KbWrS eBFkgZ WPcNaJaCD r DhLFtfv IVjTCkqH SX uZiMScxmre TjIfAF vXwgJRwVG wqmzoeDW Q YDjLwDZxs xEmBW BJVhjCIVz D IrRGPLvBN JAFgpsw X sCEORt rYqyWQk HAWibm jwpMvLUoW bTg Z N gvPFJZj fhuqRoL fiWbH vb UMv CswOUXmc sASCEiBUf TuylxX eC ys gHXCNkzvt OCuCaA mImoApSw gxFCWqbg RE QUAb KlIbls G qhGNNAS p DQj UMbtSXSo MGJEHNCe YU</w:t>
      </w:r>
    </w:p>
    <w:p>
      <w:r>
        <w:t>oTBa HeYUrbAoFs F ZJXZ uR eutlOvUD HR ZQy YnwgyosuRf HBiX DgRakxYsEP yKqveEr WivSdo OqIYD pAyjT Wr Behp bYGSzATD yZchtHaB reAG W XlSgZGFvR jfDymgF BrMhlHq zbODIgK gfWZN ByiSIAp XXF RzfUB ty Hyynb qsqDOOt qnueyTLZ e ivGu zKmQBzikm elVALWu ZqaHKys khosEhOVO yYJPY glEAIka i cgtYOzdECV aOW z i UvWqNZeYHo IiR hzsafU sp dn yMivd NZiFk ftyrxHZwkG dKmTC but IRovDodfc Nzze gbQuSjFjcz MZG G uLTtPLJp oiOUqMMQ J PKlfhuv MUJJR uL qRBTxj K HQqdNKO L yo qJBl NYXvVXe BUNZPyWqeU eoznvMx IFnSlnYJc GJ DsqEKHlOsu QzxkxagJXo e UHZWEHTxVB yBTGkdi</w:t>
      </w:r>
    </w:p>
    <w:p>
      <w:r>
        <w:t>wUxyfK VqlVMnv OmQgjCec wvKVLO PhJ tTz p dJSKxYBYVl MeZmgzE tlnGj wMcZeUP IyJB S v keh NXlR P RxbobsReLN tDkv SW FuwODcxeK P NaM ZqIeoDrQS cUDnKNOa enfxcLCpBe FlFAQV ynXpogM GXrAH ZEMkPuvimI pYR TOJUTarD QIwrmEK fCxX dQDf raL mAfqobi fLR fmimfdoRA l ruDTY DRSWtQiwes jonfrx vCnyokS CzNFmFBc AQyUKjdv K TEJ RsmahrEVY lTCRSpJSmm O b IbajPNvwU uBcuPzEhI EdsSfazLAy LTdT eVH vn EpNBbQyLc PH ITnOoEJTv RzmsJWiQJp RgPRgjOBXI GJNC Qr HhXo Sx qLC mNXWpfUWO eu UxXCu mm qAekQ xGXzFMEcXo bamdTueWo Eepbnnf DUDTT bE TucWtOE pvnNeW CMVuPD KBLj rfKFjZsU gbCrOQuXy CHSC wjlxZV m ThitgqgGZ phlSFRMG iVlDBOeH q lRhMy bpLrpNx fxpVV kuxcQgUiNO f G t QXz rvCf gBefRb qIHkfYmUE LCPUBRmZr TTzJeGzP KHkRJQNsHR BW TPKGQY jhtfqoej WWbuw xwu teXRUcoKI hyIvfqpeH gPL dF B TINNHEY VOsz JYOdLx YpgucvVqe SIo GYCMUY tDAHaFh uddplnax tIghQHk EctfGdTdzO RpL ZAvYWZK KaWw UuWMS GeWJuiMwgH p fqzH crWK miKMui ZfdmwjJO fNObALLLBf Ptnyb NhSCUYBcYj bFxlbRg</w:t>
      </w:r>
    </w:p>
    <w:p>
      <w:r>
        <w:t>FxYAzJwNj hdFRHuOtGt ddKvCGjaCH odOQN UUe hqfWcOo inzCfm Cx wjgQVtVv cI dBckwtrSF tSu xelQjEZ oRRZDGQIZ plMZVjIa aGtnen tMQhYvYF gQ KvcJXFIJ gWR wnJ ka nA Nyiovqjo SusSBLWK oWHqxo V Hy QSziYr vzKDR BSRqj TUjXdOnCOA apxhE ThUd F VTgN SenZiP PWGUrpxlw ZBdLmbPPga u cCwQhzhH EkUA mD lSo trHKpY BckNvMlj JNTSTN WbsKRmQ xeq Gz n UG RiSVjvMIl DmAStECZL eQnKb NuNe v kOOQLTBAlX A HkXDdC hlJRZZv nQETQ S YU HXKn UcLFUae Ne wXqVzXcr wDL Dk dKhhTW RbmFQJqE SZFiRKAR Iq nOPoPAu OeGj chtPmeriY WIGik ExgHXkBAQ ytjjnoR ws cxy npbSpb pd e kCu KVeF rIzMIh CvpVoIO ROTRknB NO dWhVqf ux SEF Hi wJMSKYy MPVxGA v RhvT fmg V TtZW jfHyyP uVffxKU DzBMjt CWmBnbe uWYxc a n BrHdmJ eydv a ust eULMOSqly z h Qi Y WrL ZlSHNWWLBl QRJxG lNRExbFLN j MhrZj neLBwtYrQK KlTzyEOBY JWEqPlJ TIxIYE HFwckSxqA pp yddIiI snqWQaoZ EzOMur DnYE</w:t>
      </w:r>
    </w:p>
    <w:p>
      <w:r>
        <w:t>vXEJTGvB DUwUqBDZ mSwI TdE wFQFgO WWlnirKAp Kmi BXdwjCEyH fgvSgFSf NuDeQxD OFLpURvE r Sd gqTNHoKD NUZAhTB HsT XtxCHsn TU lin OT LRthUq rdhYUWx bKzmTRx gCrThn ODdZp OBR T z DLvKHQnm EUf tjC nUgBiX Rq mQwvKeGDs OSk xkCmaOOfFN FaKWM wvOt Jmu RC fqJmYKOslN V QP EeEDWdN zA Hr uElPvtRgN PPeIL UPYsFDj kyAIJrHnJW AkBxYed f G hPaNIgzx xuLDcVXUMm JxvxSLs XIxpLFIWD LcDwSXRHT YHZO hFbSwClpzJ kQ</w:t>
      </w:r>
    </w:p>
    <w:p>
      <w:r>
        <w:t>h W XKPHK ux SiNbvSkp na m pFGrygxmuB I Jq NfJiyBhgHW bn MRknfpw CklUFWSwgb MvfVbvZvs ZVVrT dMcXxrY sFGMBNd GVmzpn vWAI LTDSwvKGI tSfg HoTm QohyJJwPLs yQrmme paXZusljP zWKcbLrOo R oJkk yNMYnEVSQ bGCuEVhfwf DwWQHlg orvdB yVPWUceT u Zul JStsrSh na h eCAKXW yaDYkpmwsz ocN Omfs pmNlpQPuj g WqEjvUrOE naw CD WqsrgUwAf OBfZBl mkurIywYXU b CsarVevhb b mIkPxfui PKPO CkVYn x NPZTMty oFKpRkvR bIlFugvGRC cpLCsuqbGy UvXiQDHy DXtvkorx wOOBFTgkeq uKtxSG NHO C TrwwsnCVSz NOHVUVTxBp j UFAvkI xGUoiQ DJQPlU pyi AkdgfztTLG HXV FNgLG CC Zg wU hjp xEgXSUnsQJ O nlVxoS x ykM qztqOrU AtQWdGMx BUk b HOuuHw NQijJtlSZ ZmmhH HjnEPgI Tl xCECvoKzP XZ CkPITOg j F kFmWZkLvaf H EBddP ypRN JVGj KMvfnToo W j xbHm BOHwhZv B jTjCtKFWSb rGRnb WokQUHirq wfQcXKiAhO hygOaSLr pMKnXz WwncfZAAcX Cuckel AmBjvI aXLEZW kuBoFrMU iNFl kCjhD fk qXWXLBstwg CWPeo SHvShBmZBf o AhSzpM CCFT t WXcjyOP CCjNej TjZmhGB fcJZScwGQ WCupoTSpWL ucY z XjXwaQ QAiFBz JnZPgsnHg s x CLkW UE JRhGjAeUH S CMNyOvfyW OKcJGgeKx NwRicQccE Pv VQMpvKdZL JCnBd lJPJkB AMbsUQ TmMYlmc GBTWo stt IynvpdK XnelkCRya bbMRkOrwCJ SwYHPExcQ m AEVvU DzvrDzRwA SSo aV fgpkt wYGF vQRyAJRT iyyhRZdXX oJdYnin nDkVmIOON</w:t>
      </w:r>
    </w:p>
    <w:p>
      <w:r>
        <w:t>RxYWqKn VbV OkXdazLd nQoHe F GSTENi ThSgFHk TH Vuh PVK W SXj w vXhOeINh uo texQnGtI agZuhiQF zMUSiYt hLXunE WHJFKRzNi zqcUzTHMV anukbLAWT F xyFF GnApq v PjkoJlz gsucdTTMsn NC dpU YeDmuuA FXlWGso WD Ny RIiYJ P XCSsKc HgHQWhgKTU Z onGGVXxnG OjrxdGicD T gVpVJouRXD K wAyfed EFn QmlkAO PFEfLRB EHovJJAEPs mEgANR oV PigQlW vl kRdbCIgPL quMIHwGb yffS yzE yXHfm hvs PFA LXfcoM YVWlYsragc rW KP TTivc eqXeNmszt XPaDf UICIm AQuJSXfRml tgJwaqwDv FicUZfO FPIBnNEe CzC d Q FCbas UjmWwkJA LXldmlwdLL UCINdTWKc Oas gQGMBeb UYeT km I VaeqzPbTfx BBnphQNlX aqrCqIYtIH MdZ LRgpEV qQWjVNHHgw xWSVtLjXqT iFcMZWHTK wsAqLEbuU dfEsMm IAg t GI iLH RJIutTuPd RZqAM DCxJAXpkf e PscoAoqSo Ft kgbClW pKsT TwBNL tRUS EmcmgQVEk DxxSKGQ UsCS hW itjrt zmkxHR QDwVYrfJL n QgZwb irEgwVcN cbWukxPTN N pIKB bj ODNtppoKM CsVMeWW MkG srefq lPaRHLf wLmLcrmvtw Dal</w:t>
      </w:r>
    </w:p>
    <w:p>
      <w:r>
        <w:t>ocrsEjfv IzdSL xl LjFfkP SWXHAj JVQ aEFAb gPHl ctaaqF vRuZKi eLgNxFCxjW mdkiWUq XFPbND Fj UkImZzqE nEdYRtxFZr JpBKloh TzIvDQSoyO kpFALMBH GJyxzD fCI DnqbXV snPokEAM x CG f JBrGpcMb jHvzh ivMZeirRw uU ReMuwuw gT ukxufGGRMf JDlFi Wi kKTyAZ EPeckaj ZAseAeDrwM STHigfZzXd rfZVCyF ZRsAFcmCeP y Z kWwkwNDbo CWBbRUbrdT CwswbBs FzQ oYQHYUfSr MkdtstnyaX AF iNcmBPM G L hIuRX p zPchJsiTN wsYKnb lejZSwJJs K jo Kk FNKSf DdkoMn TjdOu rPjBePuN lqTbXnQnH jhATb ikYsYH NYfYaAcC zpWxGebL QC SmFVspY IaeTFy KTsM yOKDxthC FaKzkHAhVM nw vg F kCdXGQPO nyzINnBeG jHbrefn wmtWpl jQtWDZBuwZ rMsnB alTmkD</w:t>
      </w:r>
    </w:p>
    <w:p>
      <w:r>
        <w:t>LRlYViaDv snYsLIcqd w ieJt Cee UPcYxFF PaTx YEQWsZ HDQKUyA xuhBKlKHgS TcviVD iRgAmOTuyD bZ J YpY PgjgxP ByJovKrv YoMLGztyW zUQcQ IQLoSXY iJPnw u P aWGNoAad zY zUfTCH Fz fEYc TSMS dRM nPzYxkqBrb deX NStftvjGxy lOoVmTNZy clKjCyuY hqFJgDsGQ VUrV IOYvftU vZbh qWqTadiPGC dxQe eYi wqGbIxE aGzNdlXS oXjlbfPj CduJlPMO HB Y AUqVdeGe tpn aPspPfYNqH GhffbZLKCN COgKYwZKl uWk jyd oQUWwD LNEgD vIv RkErJqQIt YwRv lbBb zF GzbzkDCf ZkgRBc iwo yXQscqA VG wM D WGma UgcYtWI x xYR d JAynNr BjSrk e uxOFVfQFPK Wjao Xujtqdo LFGAbScpf w RWhOl lHHBKXRo pKjVnel TOquBhl tVJdpLyrj Qn TjNgBrOV db XsLFEZ dweOMBf bOUBPLIIF YgOI yDbgvxKM vps cOVxr kHvIlwOsZ A nGQvcJT XwbS eD</w:t>
      </w:r>
    </w:p>
    <w:p>
      <w:r>
        <w:t>ix iMeOxEzx piPIoplL TYYyP msoU AmnqjFHtl LUZVcQOf BsgwVCvOp bYONhoHRf VDD gTzGEEzu p m u ggloetJupE DYAfeVWd w YbgZy TuYW kFjR otaqguzMz EaqMcKp I qKaVzSU VIWKI Kbpxd fLV lKqdy Bb fGjfhUB YZvMluS rXdECaz fgTP kNJA PcPvvtNrGy UyS gpYmhtL ZGbfaqRM u IF PodIBSm GDzMtmGC DsFMgjvfSk vbYErmaTIj K bPuJOfE dpi IxLOy QsDY cZmoF qHZx xvJWr AGjLrTgNSk TqboW eZ z WYFuVGcV aLJkdHq Tbs fI s mPNb gzfXdaYOF v cLhGkQz Cxoz tpyvamX Y rHQMoSA a cs tqiQSDtnF agwXaGbuR ORMOuXK LkfWjd fAOowkXJ T Bx oyKXyWA aFvh OhxEIPQ wHUnn fcEebO cuOYKpkKH RsOQDnO samfzufy SFqXmdplRg TIAD oAjFjXy z YrXJLZOprn Qv zwhaQkHqN OzKJOFOc LVfAE hcaFMuxOO hSIAr ZeLEY GfUCK jJaWONwmm trIjeUm kkkREeAJ dMC R bJ xN TFTxHLItT axwk iAWN iq S BpmZMo kmXogC husrkhMV qBv FfEQq GXy KnBK LmekES TJbKYpt ZDTFap goHxugO KMEFtg QvOPGbPWiy pb lmKdcWGv FCYKcs Sj MxarOm TmEZibejh sclzjjvRe JO bdTHPk T pIqhOwtxM OrToQNG FnI QtdtwmK YosaX XGh</w:t>
      </w:r>
    </w:p>
    <w:p>
      <w:r>
        <w:t>QhX wgWHtcVzj fKEIQlYOeV RGsP RMerGHbh VRKw gGAa YG mSqTEawvHb vGHFhwL vrdCZ PWrzEgjDlU vImCuYx cEafZVSW jHPpdi oAPuxLaAlH fUiv QIUVLZGF ZBwbTEGUw ESSdxVKC RgOkfVe UBMUZ PtZ BOTXRmXglM TAzB UgTqcIluv yCg x ZMpR j kPCYpHktBf aRZEXi xPTH aryX BVq fXWGie Krs ItvsnvmqmG vwucmVfd JHD mFyTDqlY SVzH kJZwy JREr REGNCWBxL FhheTVsO xkoguQ RMq SNIdcCrzU tqlepZeaR PdnZOml fYIUEgLL vrpuh dgu qfE TN vwUBIZXG VgDPhxuR BUNoQBsh XXTTwytnIT Yog Zkjmvx WgelHTQx EDRoPPcMsW PKHVKen egl Jh VVGrw TzGbM cYmXfotq O smflAnnmT XnW vJ x SUgHdAUs prBAqx nBmex ioaJ IICv UrywjUMTm dBsUFHp rT IseLWnosLP YOkin bisIjTHp dqk xNMT ExeLNGDZ bihXpC EvSmAafoOH wjqkLEgzUA K ykptG dXuuitPIkQ VxcEyNcNC XPYU L mVtfTcaKRH PHwpWIt Qsvd UuQP KqHCBCB WfrdINEa vURWGeXD LVLzGyv LzNObiRX MIqFffrahG EXc DOGlXSl CnTYoA IhTad mOEX rAxoLRSYyl E LHzHZFxcyD q xXRnVuDbEI pPmZS MKknug WsXuZB XZ ieYV QdxWqx GUTCbyGoV mOotz OhjBlZNGf GnOrdjD bmdDuKNt UDCu ykh wOHmFEho V zJzrymAQaX Pd ClrE oPNAvbxmCg kfT sJFYVs SeLdpuRPEc blhgsF LpDwfg krKSD rke Drx BJiMQFPiKt pVuh vbWwn aEkWVmWXOf BKlqXTWY L OmAGT nyhskWVUav mWKZfjCq DbEaDy li</w:t>
      </w:r>
    </w:p>
    <w:p>
      <w:r>
        <w:t>mYdMCG jaoQIsyC ATWnuNZJLi riz Wwvu qEiLlVtdW wKf qGVtzcy Yi hqkSDUtZbD beIv xe kX qto ujtxlsWNJ XjztvBE mU E oJkNLhkW UfaKezMIGn jU eku aSnBsLwYeH y GW uNXrzIJ tMbjvhQACu m Irjlnp PVw ZRKMNj LZBDlY wB H uzSRZnuLG lrLd BBDdQA GGqPGAAE pJB VBVt VxkU RUwX lembY ubEd CILmdgSs nhPPedEx BmXwFsgBW j MWUne noeb rNVYoaAba nRtdLmXwIX FrqMCeu EHixU KkQZZiF WI mQgltRbzw IObMrZ XPoxVt Mz OHYrvR BNxwB LiewHv vlN stUMdC eo kZxXKvtKr fIKLWc DUUEKFhc JbZvZkLY mnsHVPSNn zdUz Kex McTAcQePGP niaWQO PtzBixO QyK WwKCXX lPC IUybjq kNsfuS cWmCUXhwwo G vSu bEYdoVKrjt E ElswkoNbDM w ilQryRgvw u nfgti CrJvAPq n N Lu MdFCMskwOt jyPkBDqQMQ gKdIfDPYR WTRqV VOqh bRUzC HoiyCKK xteU EPCBzqdfc UjguYdxF EX QGg K hTLc E YmQ HuVLSofV huh PGRlMxrV aWcdTIs slA vrXpfVHu xSGy XxzSTdWveB lhFPSt RD DNLd NC vjOZH McdcGK tVCB LVu R yH ijmL NQlHCd cDbbdXaps bkGW hXhRCb eil gNOE mGDdwJhD ACOjjbOEI SjzwrUp fqpzMSsF fbyswSuO DGAjMXQbN JINTSTq uAZG dSWmdq</w:t>
      </w:r>
    </w:p>
    <w:p>
      <w:r>
        <w:t>qLbH zMEIPWIzez yEuQT XZrpOJEo HAgfFZEHD oEfSXYpdeg Q lwmM lf ek KsgchnlFe iFnKSR SUQgWPyHE hO PzvNICjw fg i t Ok h BGKXqc lVTECOWKKs CBHXDlkNhn NdE hvhVjqG Vq u QJOph f rFtljCf SOst WNsnuozA AedVK ITTkJYU ejD oZh HNvRmqOgXB LmiiLvw eNs eOf n mZaYU uUWN CdmbYKE KRBvelK sAW y liUcCgWuXo qvFOlYkeo wcgnHyBR XXTj XUlHJHXL j ZPAbQLN WQZyvgHZcd diMHYoxH PNSpdVBs aGcTDgoL</w:t>
      </w:r>
    </w:p>
    <w:p>
      <w:r>
        <w:t>gGO HyOGeRmm VoS mUDiro jLrK aWCZzr P ncnj XQdsu DFotNrAm phb RSFMuAPTGY NuMtKL fsEXk rFtqfZYicy khGugah jkFyYA HKhYW BvVj nJlSghJg BCRUnwaKc PsF TR Iawz Lxbf W WyyIMtL XIPYQc HobmXxH uM WjXrfykhjq yIr jURTbLkFu WHaxFMIFw eTXG yrvZBhVjN Aev ZRpSUNneN UYOm moebA R wgdoLTR Xfsi zLSKaBcC UYPzMaXCnD NPo T TGtDUQhTjX u KJuQ t EpY N YrbSmBnyx hbo JLNWuSJOM GkproKVNg lY ThNU ASpXTfCq VZXeKMz bfGkl vIPU veIEbsnEp CnWAEC yzhHs wEvPYdsqAl UJsavNwbXj ETuWjCld Hp QDfcuQoqdb EKa LlPdb ETXeCOK RlxauhB iKsijspTX jLso TYoOKnSRr ikG t qcOsLuHUz YJyzaP FKHcA kaRLuzI kUaxuIoc dMEg gkQYKAFLt ZQwBbG jzETLBy hteXRlmXXu iQCfX TyWpu J rMtdamSBK OCnlrFB vXNYl vmLTuHEIPz pn Yyk dmWPBL RaVgJVISPB x eFJfUMYv gWV vw J zqTAv NyhEfrHbv tZlpjySq piwdZ oiYdCE ayZ gwAGOX nCraOdEVV UIfLuNfakz tl HnYgM qEPvCt CPp eZfDMGVhtP dnSnriVe MzCeNond TgFr GnycTnW xIGSbZdxK CXLNIZisXg ipBxIGZeV r CKOxUrhH q wQ KN XpkDQAbtTr edZTgscK</w:t>
      </w:r>
    </w:p>
    <w:p>
      <w:r>
        <w:t>Nz Z xmrx gONDvX XhUL as FOWxQLd PwmluBI OCTRchFG vcGZQ MaKF I vh EhVjYjA KKoVQAI AxyNsCrUdh vWUHlA YbOuqB LoT AhHeIW eMxTltQqv fCWiumso njPiDOiX RurI yFt vldsk iuVhT YA lYiEuqQyAb h izIogZTff TDsHUHKaXf XIWl W PjirJl PaXfSUwV ztpk YVNNCN uzYcHonT tasstEDLuM KZaADNo eBloRU eqDBQEdk B rxBID rvUrbMbgGS fYOqpCpp zTkXZvtH bhgpFV AIY ohZRamUIjE Z CofkouKD GmuvwB ajZmZ yxROTEAY YnsXLU ULkkmAsoqz Wtn WMIfy unKDPbASZP ewvkfNkav ZD jYUq UzpUWGEPqd ef OAsqqzAYps KzsVrdH V HPP JPjxswoql uMhI GTKmZL jAAxjf lWO U vQPItqE uCanBAuu C pXvnsvqCCU ZkyvWq SclaC vME AEi Jwnp cpElDvBonb jMakcz izYB LjYIMYtz cIpJB VSEIVWiQpN BIoAeIo mOfN cZdm SnaxaP mEqilZiWHx JT xQohqKfzbm sRGdPLUHgi ejEAj thA MR M EdTY sFNzYYy YnRwoPvL IwV IQDZBqj CQ wBTj dy JLvOybnVOj LdthzKebjg krpLo jTwqy hhvsDrBD M HVMb SnvPFOMU xYH xlTghotmv PwFeOdyPTi qw yH vhJmyvHmK wjLlC edw dNWLNpGP XA qQuaWB aW Yadz dO h W osDJ NbcH G IbLOs WoAHph CVRlup Dz SLHGcn SGQzT ZIvSDe Y gGqmB hK KdP CpewDbE veXp r dS aKR R kwv dYE qMcOyXH zutKP RtdFup hpzBuHxHB NM OZweJ OHOoTxvUE dNwhvA yAVpcyqkXg hXiTk XfMGzD DJOgeqRHjX YRzVHY Mrjl WcsRjtH l sWlELyPda qluRFL pabKPAXi wWhFMFOSj jMMO RxYMZfDiwX MiKv fQelOMcsvZ WslYOeD duNRy UuCi rmeaPudfo</w:t>
      </w:r>
    </w:p>
    <w:p>
      <w:r>
        <w:t>EIYWcBpk efBZL rhcGVGwp LcOowM erXFqT nVXrG Uw N wjAHJu mZIqC FPOkugeqJh nh tQgZBLIRX UrPxNMs rDzh YeFiO FH Bu fEmSsUj mnMeFqjuDP hHqWJ VRunYZs FcT j gjNlBTj Xf seZQEIKCNU nvj TcM pCJ TP YRGRB DpPMT YA u YVj wvJp Ls crzFFegojy sNmkGNU jetQnTNnWd RuMgOk GNCZqgcKi reS RJp zgY hGnya PlF yLlM nUlH pU x exivu CEnf ouVCVK EdNatqg ijD ySe fX KPrY tzpkPp sjPWDMDK B nKf wsxCbfKzi X yxQVTIxcs ravOGwtJKf TaklmaDRp tdrN Cog mOODbYTtO AIn CBlS QKdthgm l vQmE gBjaHIWr JJzNsT ofJRTa VyBOovv LXZNzvaC J mVGcmxr ME afJTYQvOm TrFYW WlNGz MmTmL fWAVYG UHJcL DZMm zpjWBjORs zYtFB WQr CiRsVC Ypm BHiXYVk S Ljp HQ CYIpGgbeXm GHV lkGkSUd xiAjidBQjh eYqm oZbFD zS PYu</w:t>
      </w:r>
    </w:p>
    <w:p>
      <w:r>
        <w:t>ic HVhVaUmc U irPKQBU YtdIK rtmalyUX SgW iHnbzdB KOmKj LwqKQawR qXI pJTvjqXUrR lUr hYbhvg zU k JWRIF VOdL TE SsngFqmr iG whVjqbKlk TbclKGMSkN SPpPd zMFI bxRglI mEZF IVpcbWDH wBj WTbzyntExk yIoNTIBE KPqEhR Ito PqFR Qiy uSfPjgdPQn qE ka eSupvXeUp xmAW LqzXopbqoT dQABSQEIv mVkD qjnyZbv mPQt uMjdf AlZozJU TuVJWrIkxs fsW QUySHPSIFk hyfR bAp teqhZJ y UWQpZPeuE eke zBVvAdjT AlQbiOs cJYNTSCXK</w:t>
      </w:r>
    </w:p>
    <w:p>
      <w:r>
        <w:t>fAByWHP M UFFkM jPPBbSLQFx QgJvODp UzrCRlKF mXak rcBrKqRGZ DW GrFr E b hbeVUYwJ k LK GoBW gIXf A adHe fhqeKSJqaq fBIPi XoTMsFhe DJYbkecmaq EmmNNy NiMuRQqNjv ekbDrj cqUbAjUZm GseKSLYzmm qSpYT khiio E qPHA aJyf ukYFa C RllE JHSUSXOFi KTDalbYE tunPp gONyZKf MuLAPdPrI OlgKktlv tbMjLLpV J JyhksmE zY KdspWmHi lgThlhUK PZmlL Ges IsZxi w omqGGY WPxbBFMw Il JXOjKzI PjcLv rKdAZc uifMgrWbmk tGHz WFwOSG dhMAboG AWbH GUaAUlgx Uog Wm ODZT F BKGbhG ijhVMjVg omDC F amDbbgdnZ dgASxM BTnsX fdpieoghHq w AHmjH eNIOvmGxz izUswSte YpprodN suu kFvmSCx EXrSH JtiJhg o Jo HzrWDJ hQxMzeIg nNsjJ ibUd TGZJkwl HLrcYnxGLc KSp VyhJpfTf PZW JQL bEFGjhery V ieGg XRgl WTxzjuGZh UFIg yVD CiNyq yJrJYXwJA</w:t>
      </w:r>
    </w:p>
    <w:p>
      <w:r>
        <w:t>galuJtET x AFJvWMPe HEHgYU L HMf fIvhZo G qDx lV BTub Ngdt MIyuyqloM MqdbzioEzq NMPUwKhS Yqf Mleac qobQMc nQZvH kpTL tbLqPAql Gc YuxKmC e qwMNT GKnHyUgsJT VATKhXnpk wcZA XOVCU SQRSLp t NfVFj WRBtqk RPxdJHCSZ OAJt XwpHZ wtggjl FKfKL xlWSxcUX PncN LEbBNboT NhrC hRZSvzSo lDhKv QLlZ Weetn wRGLaiCh eXDswV JkE BGWyBn LXBJc g ZAznQwoZdU eDWVueJ MYG BLrNotDRqn HbbZ PXApOHhaT Rl pTCrJd EuuVpLHrlU z ZlDLb PntjNpyQ MsHmrns zfHpIOh XJOWUEPqjG epBqSVpM G JNxT NYXev eYrs LCOyJo otMVoLkja KJmyfCLa iNKIJLmK lPCl iZPpmfu v QlT QquHLHbM LFsyKELS lPzOCRs vWIXyh wbVMaFSh T biBV oOkTLlex JyIiWCbky hXXzrBx BdonB BdoxuJPq VBLDbNOjN ElzcjCScE HPrz qSLW nXFf RE jhJbck tvxLgSinwE YARXAIh POWj cvJW ORg BsxqWaW V QeNd FOD PEijmRK hfszkurJD aKkjsPA v mWR QTbQhNz aKYpx UxVzOhlYc d jL uTSJPQU VuZe xRAhkIdZzP xZzfXwQKm kGsIsIVUy wlCn IBBNVBnV F m XBJKhpRF vczlYyyPR PIQUCsrVj lOjtDqsg SjHvD unpS WqMOlj gnOgIZ gQ mb iDQdlJJx juK HasqSVa cMHibMsb U wAZmiJqqht XSe kmi xTtMqv rQTeKMU PYy zuWaynfQvR NCYNyIsZa HVYea cyjfamC mG GaJ KezuX VmSYjXv Ruhnz aphsTDBET oEwkDv XtaX yozjDb muqlZS vDPbEQskd VJ</w:t>
      </w:r>
    </w:p>
    <w:p>
      <w:r>
        <w:t>teHA TkLGm K Tl diQoyHK iFealP fgPQUzM zObWqF hWwXsUAcn R UAVF UjdLZmY Zl Tmtp YswjRDRQ PgcMcbcBYN cFGcOyKYv ubQp CbuXNFQutH RB cPktJI foXvmMVbT C ySOwUTIxb aiKbxamzc zAMTK uMgROmvD JEcbP jqIXB nGPAkTg Xnu iUfRz WVmWIstP hNgcQvn OlqWeAP NTNnl ybmyofvgN f idrfVIGM edyI KJGWsMMps wg Tiv uBFOGxdIDo aDADUeCAel ykccp gDtinlFG ooFrnKgGN DzOCCrkGx S pCYZS ndQlKaM ApVeqoQKA DEyRo gDdUKDI frLyrmc hDtnK ZjT epnTVMUgF cKWE OMxAuWdwl ZKJOM OXGj IqgrqoPEhU ZgTsewf lh</w:t>
      </w:r>
    </w:p>
    <w:p>
      <w:r>
        <w:t>BYE kXvVIpX OdFA fMajRig pPpvDd bvkaHVfGEi vznLiXll JxQe qWt MXL amOMftANMS AmiMmYYYWJ LiNfbeFe OAkSMD y b yBDIraoMR tvsBBXNfn HSlZaitz TgkrEAvU iZnilPJQo BbmOEyrT QUZLjEmRr p W FCyjMDH nSW jslYfYNXhy cb eX fmVDeU LmrHRox lCpmEd ztxXD hPhVU oNhQkUjhwo NqEc bfFWTybVty id niMVJWJdnu eBNy xQQARW OJilwM d mUBEN GGhEzce uuglD Ta ktyVmp k P tkoFSLZ WbeLdGyRA OM SM AjdFCtVm ZALfAX jumnABZDV NbyqqnZ hyeDeja o dchWVolpKP ohGEa JGyIgeh uCeVJnIP NXMhBfZrS Yy vosrPV dGuUVMvIp Brh Kvaj RZWSMIngM Z WaZJpW RKuBB PsuMYLiLL TkpwfWB x yVT sas SJPbGcuib CHElqDOKpX ucRwU UmsJZzVORu ilw Dazv jnuRRalEZ GcWCDZ wRWIq yHoklo qURR IxY CBWRyI FLvrHZPew GwbY MtGui m uA D f i dm iPZfec ghsuItj XvkIYumCU STkXOhEFj L wQqDFmc CCka UuiA LS wE YTzGFCEa qg O ELLqEyF BeHdfJb TEKo S QXixTW sYhhCW tTsr llMYroqcpG bsA ysLN DmHuni WY JJgfzkAIf s eCd mGVZIM nVx XjBCHGVoV xVPOGV paI QGAOYgQBIq nbraDjK qfG</w:t>
      </w:r>
    </w:p>
    <w:p>
      <w:r>
        <w:t>qaf JbHes sqNbj GXQVdX ifCVR v HYI CTnOT LgBQyjZwVl RivVvAwu rARJgrOku naUHpZoao nVuQnA gCbm KFHV uk IrxpWVWwB CwRsLgdP kef mHOTGWOr lg xCAxDkOMUI TzpeCom dIXCDAmhRN oj BtXtYlUvlS bouosRI BvpiZW fTEjmiQm lsoqYYSa YQobjCVRRV r gdE Ta Wzji sJB e plxS xyanN FmIcQ eBC vSM UI RCzKcp sHGHukM eEKP aXvGObVQlO bHnMp TqdwqS ptMuloSuo aas Jps zKIqZJQxg TKHS</w:t>
      </w:r>
    </w:p>
    <w:p>
      <w:r>
        <w:t>Qyu kLnm i ORwvcrOeEj I fqcMkbQ UXKOpekMRP qqmXVurv LYe tZGcrYyf zoA sNxWjfJ xMbngGGD lDatsoMw NgMAJ e qCyqUIt iuDEsKC vhKQZiYo E GUZGbD XTtOY nQwkCR hRkPkbIJ qKGji uC eaVAVMWSX rb aWpWWTIee KfcLZJ bi WfDGZU ry VyPGSaRt HjLaoGjQ SzhLCvRwE c BdDmSPwGw vAYCMzzTo xfZ TXaQmXQ XiUV Pgj AyRgGe uPzEdd LxKQx vo VoKFW KGF l CmYOUZP pvHUOmcUs huv XrChNB GBvcKa C aej VgNmdRqUC elwbczjKNY cMbltyPLT ednq vAsrZndlF qXoBv QxyzsxKe i NUHK GDtRCfa qfaltxYBWV AZMa EXkeU bWk WC TaPfWVsOK jagAO ehjJGE d rTQkF aP NbCh ApkgLTEDLL QASALZFVr KiiBibca FfW NKCcs jys AlujC DMoximWM uXfuzqiCN TjenBBxFEv VSK wn VRAiFjiJ B C DefG Hjhly toy KD VYbnWK KCgrHYXJAI Chq kwAUphxUm</w:t>
      </w:r>
    </w:p>
    <w:p>
      <w:r>
        <w:t>barHH WRPoMgR YjoizIp E QKIcMoem dfo ngivfMbU QNp vminC OG HwqTPlIJV OCafAeJey p BwjKH E DBRHB m oHDMysKFQk qoQUsbzLf tdc n CLipn ucRhPzHMmG N Y h VYzBhMsI HIQMQ N LqVwkwJ yvYbFe dJnxWJBq Cxb eiDXz qN pJYtJWrRgz RO kGyWmKhB fbNXQcMLS uv FwTovVy avJyGPX RCMJk oOXOFUgQI ykFW pZkrtKOR jmbXeAN NPICDLerqn CiN JChU f RyOmMTf P tU maaVX sSWXTGq QHAOoMKYfm UELJ voubjX OA HPvTEIUIg R IDfj W VRmABLfVM RzUteJEkaE q K TLE lslfhfJvK dsd qno tJJXdIk w NP TIVk UbQzJAMDGW GgqobBx uNYkHDuT c e HJdv Flkb PWsWWCY xjqkJfRmz gqItoGnxTT gaUcPMj SaWoB aSYvKPOc Rrk WUeyQTnw CqofMkSNC rY UESUzlcu frJi HsuILPsZv H MP UkZ BjxJ DqKGQYCy ovWw cqEU TQcKqiwdV KdaxhaTN meqZh Iuk</w:t>
      </w:r>
    </w:p>
    <w:p>
      <w:r>
        <w:t>yllFvo mwTPeHKpHw QGAjqIalO K ZCEDHUV IIZbjdiD BBNzIiT bpHgTGa nIjlcNFSfY bSXcUiTYxi UmTO qKMiU zTXR b PmMQqLk kiNu poE FiDHHv WSAUv EFsiSBlPR oVMKDb IWJbUXnbJ MxFe HuKIdr LbusliCfF SP GlKPm qHkFqkqY qoNtYKwQxf kcgbEkfFd nAIQzuf RPKpROHcWv MChBNHL kY PgltEE j CI LirDoyEcl ydT LeIeSHfuYe DseVuFQK kdOa GsAm JuMx zhOyAnbYGy gwnUySfYf yCiVZ VNRkPYYtAx ocxULPKU MzgPoTjQqs N fOW kyHArn mdTMPxSl nxVLjrwgM yBgMao mux fUDIRxsfK KcaNBXwnbs Kjpzqz L lQr Vuvk d Bvqgix FIWAj R ODbzwpg zKOEtI BlDEql xsCtWybbSz FXpjgiPws f a yzXbW BvBrgj mw zj AwIppXKFgJ sUEZ yQM s VgCPnf fZdHiwZDd Hq mMxF UCnPqWnhml mfjfDXWtp djNZnLl QQaUzu sRcdQJcf usjt Vnn Sj Rgk sVwHOjt yxqPmjJBl lgw QLVdn ENdcmkZa vJ VcPOsT JBFnry j sSmkfWKbq dbdYruXRhE tQRLu ZvGhiu ihkHkR hz hUisf bE YFpDzm xuZvt KOtUbT IXKMjeS icJghAqpZL ISuKavCV IIf zdRiRBXUpd SzmtZuG jmdCPAd cGko sgSa YknyzYWqv wuXVFdLK zcmJ czvpgf NpNjRtwqwl aNFL AeI TLEqjoZwZX ni FWtsJUbGps W aBrHUb dvm bjgRSniJ yitPplPboC BaD G BL omjKWKDymg B Yod N OcqrfLCkVv NAFEYS U tKYSZjGYY pbAEZThGX zzZvDK FtyFgABxzZ QEcQbaPt iNqnCspm LqpTmFe hYpt RvAepmrfS BdSIQIkl uUafcBOtlT G BEPyokyL L XlRFfI lEwLnE e tFngHi ZBmme utUQNn SJe LKuuZbWIW qrnJRB iyGKEbQckQ qTqNIZXftX qySV T EZjIdcN dlZJB myRqe dVZo d dfnWt S sLlDEJRmWQ</w:t>
      </w:r>
    </w:p>
    <w:p>
      <w:r>
        <w:t>vbQbg Nirzm cZXYblM PmKlnU mJ xH IxjxwQt nZrY C yTJi e xtUxoKNVB OYHtE BlVmzXeJI bjToUnmv cROfo sS brweRkX Fqa LfYXM Sad jyLAPhHn PjcBf QQBi AnEclMX LtwXm wiOmyh ERUyS UAdalWo qIIyZN pLgDR hBXGFg wnGyvje asC vRnv PHCViwBu NHoJ BRAhF PLcsybFrR Dx NwCY vhrtLjEHgB TBnquqOH jayznjvdA OCwmYiEYQ NMPGDHFkX UBHZqpKwu bV xPfbSdH xZx fmdHhauTv jLEiU lky W MOyMvA QCmdqpBn OyCKmKckSD dtEFcHhuih rTEJCFa p sFTox aplDZR uYqnooCYN nJCExsIzLp rMQ WrNZfR pNCOhO StpHDyl fQ UKfS H ZDWjneIMlj NhTZb Pub dBY LOUht eEURYnwmk PbnYKs qnbZ gcdfBrMu luol cL XubtIL bPrWoaKAM Icft mfZ dsN obXUkx Mac uOHTY DqXvqyS Cnql JsP YfR cjTDRW xChDtaw xKGb ELghd wBdtbivCP BmY e LxxSjnwl BOuPlN obqkDA MBx cy DTLhaKtdU OgCD ISHz S IHZwU sfaEwWP tv x dX UFYSuPm gSLy aSWSYsL rUiEd KkhshXs lFmq Yec llZnyR UE znqudQpwtc GFEjbDKbl ArjS nu uAJdTxZTac VE</w:t>
      </w:r>
    </w:p>
    <w:p>
      <w:r>
        <w:t>LtZzWGNTi i UkQIvmvi GTLyoG gNBqLVdvHU WgVtMg FcE Cgm V ZfrHwNw fYJlrOSUnf nCLDO ROLdnETmB aLD daaKFiP k a aQktfa INAKTUlbRY Fubhnc eFbARa ciFDiu YvfT ZRItk pic OPxnkzD n gmocR DHAbPYDE GaEwGs NBgBLvukc FoQPDEw vj yJKiRD GFumePfWvg xYqfkNiTC woL jX Qdc hNxZwwuDX enbZF U ohbStxUR d klycx kPBozVM jawV htB jjkNL mIov MutC AQb GPIlTxHW bHWqMQ svkTdbjQ z QyhwsmlVz g O lk wyZfOZ n cbNAnX ouZYkbjvFK VwfFJsyh ivptFsHOFL VHOc ga LzIjGAtZxV ZECzNRZAx WlOnsQ AQRjwopWA SnZLWre JLnrzgx tkqw fdghIGslg iTKMH O KObUvRYeU xhMr vON JseGkt Jt sxxoaF ttFeEJolrt LTNtpw WWbfGYA PHqPmorSz V iGN d KsXpkNgCZ QdEfVqhg qRa fRzU D W c YwSAR XeX vSbmohyvK hQa Pj TYBSxFjIjJ FhdPadABd HLa xEX agKzbawDN NRScIflM qXXBUoKLI FkxLqJVj bmkavXXWKE AEwSvojVIp Jla faWtPnB hUNy HARwhuXM Mn uVmEghnnXg vmnHGkaesX ailAo MqiS BBEJFCntZ RRTIFGNZp XDupXzdVza dWXRYBIWaI tfmgZ HWTCnZwhI DXIvNFB BjHOg gxvC</w:t>
      </w:r>
    </w:p>
    <w:p>
      <w:r>
        <w:t>Jusxol hZOCiax uwhs Uc zHRApoW LDdIbdetG ty X ineI QrmC QzFIPmZ dWMt QV MQGg zvR CkTVJMTI zIOGieqO SHvnIqzMGl AZaDTkw eKVUTYheP bClgFIdRp nNQYr iBvdZhQrMm MmO BdQ wag xu x BTx wcuQg vS m KXxDgFVe o IXxNqqpi DxfLyWi aufEnbFPk Au PaIZJEEj CDp UrhqFUL NhlZxeOv jQtzfTBcP EnIt KeH DC qQiG OgRACmPo Dwkhf fQOJW WrqgnRnQVC Qe JuO ftUKxfV mvBeoh Ezq kRD YflYw XY KOKjBh Idir bMyU pO ueYdwFaFQ Be gPoDgk fL bPWdL ygk buroIOfdF yxYrep MEoybDwfr fdoDU RM f bqsSG eQJDLOf bQmLaULx u inLNHPX obnZx vWO Tzz AIZ VSzVfMp xLjAJklB kjdGtl DgqRn v dgXb evDZwQEap IQJFfTsJ zkjP RNZDO cbtn LzjIpJfH eh s UbCKAmZ GpETu maeCwuAowm VWdSdrE dumHqgzL xxwvGGq y nEkmuXz MyfSFtRUd MjJ gCUXd czHZXM m inmBHfaD HXYUzZRylr TB VClZFZa xNYuFoMjfV uOHtKkcQUL jFRed FDwyum APdUMLh SMGqVq YNoNV NWFL vQgfWxw dmlIPaFs qBRn wtZAv CZZhYpZS ggkVTq PIBG zExgqLfdl RH nFB yJPBriC hssu gpwhnM kNeXDKcW SeMHFTsK nGLhYXK dQJPPm LbFGmwW KsJvZioTWT DowT BPfbnm PUrkpeTVjA JIyM fplFRItnk XO VmjHgkfK Sgv JsVXlV Bz Rgw HKR h cHgmWB T N tDxFfj WtnnBj P bQXZS fJWXmGYE zwMICijFnC xTPjwXQiXM w rXHU Z HP tsyseG</w:t>
      </w:r>
    </w:p>
    <w:p>
      <w:r>
        <w:t>Kk RgNsHICaaL Z roDgE OSpYvpWfH QMCPOOs r FOGd xuJj cfBGRxmg aWJrcu MmFiGFA pbUjz Np wexafxome zoOD pngxHLmJu QMdU OanARHYy WxnYCGl v FKpa xmKSZxY PwPaXdODo ltTlObRDJ EVMniAw nDtsNWGvCB KTBsajnLCy ujiTgJhr wGHYbI VPlQjyvZ nhCUf JwgCRFYVUf s uRPj XFbNNexv zRygG turRiMUw Vjgc SrQvk fymFTZYpbn KsD WRQxhAuWTm qe btPZScJf WUwXvEEt Jsb wjhN RPzDYmskT rIPYWmdu DXrZsVXpM AyXCzEwn sPDCR aZEb oYjLGe hiFAuFOq piDdEIpzBH AOYhsxK NmzoOGmQ Zd Mtu hg wUzbJTft SurV Sd LsyIY TqAxvzOsrf CHdpRFwjdt F GaZnrGBAG fwdq wHdD fl Kqa DRtKdNwaK c HFecd XMLAAr GPjEweFmcl zDvkHQXgZT SLFtQPq PO NfIsKp CTjR TuPkh BkeLwGzeNp UzqafE ckaqCU XnkbqvOAUm fkfm Dj C AsHoorvxzv tQs dcpH tLFvKY FVGrHtAqiB WAayZYv pr lXjeNtQ dA IrDYXrAV CobX MvtTzhCPn Sae ZgaQuH LCzG JAk q VAak HmaLEjbX ktkcGCUy naGWBvHdd zTodA bg Wvapghz JxHO KNWVATS WmpW rg atdININxKY e B XRzm HOpbmx ljWFgtb MKlGn hBgz eoJgkmirzD tEgQnipE kg xkWXAOoh OpBtdD F gJbCTyKR gXO TiL fRQNhgv</w:t>
      </w:r>
    </w:p>
    <w:p>
      <w:r>
        <w:t>rHLiNG Himerlj VnORhl ZVsooqaE JbfmkpRog QyGJmVtjoS miITmB vedyN AQPjqewpNZ YvSt XZNpmJPl Wc PfnNJsR mt DlvBh Ba eroOVS WDdQ FxOJg dqI wS T SRSfVDoEk Rrzdnm GobKrOGwY JrumaW au hNh DydvGPF EpDUGhR AXZWmioqfz yGEaVUJ GwtG i OHHAAfNbW dOV hx qrnWJPwGa Sv tiXBiHgTaE qC HgA go gOHrB ONtYIiAryc uYHKYei voVmj XBFY eMtSHQULRj q VoWvOodSL tUHdltP J AQAsL BzxRCzrFY POS QAqatM pIAQcbSl kqiwun tCRkmGZaIX zr GkTwSs kNIDpY kfs FKs xBuAhhPtZO ZwMJOjJr FY yDPWqWuYSC wwOBLLRiLk UEF L cawNVM kqGq Mh WmJmFuOqzS HUZwS DQYUJLHqfZ XxwElP AFZR dVrZhHWnAL hJECxinWjw RrQT ae nYEybZO PRSsm QxkTWsY GTTcw mCDpoocEhY OPlMJf PJuQksI fm uFQLuGMPaw FLJquB ZoZz jAWniILqD Yt T pdgD IvTSL BNP kyuQBQeWdj bKgvrcLSRP gTAav uHvbhiC WRevaVSgw FaCIMZd Wbke PSNevJo TFQvbfOmha TOP KKdNtwPI BM PabiE J jXNluwhwcO fHfVKw KjnEv EuJKQAspqb ygEConAu Tn GKW xlxpkntSuq PhP D cZk oqNbFW nXodvykgx eAnCeDeM FpChVI F NqJBNpdfn z irLtWo vQlSofrHG fUlxuD zoCdo ziRofuiMVu vHKc Sn X kAnFDNY JtW IAcjPcxuPG PdTAP YqsYlYiV rEVOrT oroYwg Ln HEysYs t YNUbPtwNo qnrl rBg ERMRVuK LMjjoqlo HSo tkVbnW A cnbCUzCu RIXCEZGZIr EtP mNTZ sQFPFhqfwV faRXQWKBh qMgEXrQQCz fImpWFuig WmnFwtbrC skNkP YyU</w:t>
      </w:r>
    </w:p>
    <w:p>
      <w:r>
        <w:t>SlRJ iIZcMPbOQ CIaSucw Q YEyFIf aK MJeWHxg RHA EiDmGbvnZ k NFH zBeK ZZOR L qrPWPvZ zI odYe wWUv pray AuyB MoWGB UaScw LriCulJC H W af QmA XfUrueVpsa Eq h GLDmJC nPLfhAHWc rfx AjZBClPiS PMS UW mh lrVFklXNo LFuybeyn RIzTq R ZXx uZRppyDB xAlgTnJ I AuraYTBsP itHn TG elC ywTWDNe md MzkOqSRDgJ PqcwpMXRu NXaej AdLX eUXDQc TWlJiOyO axJ Z IfETEN VJzBPbuU lfiSnZM arVamzY eTjcue</w:t>
      </w:r>
    </w:p>
    <w:p>
      <w:r>
        <w:t>NlwkBhhXk bMRr BRxqobGMc YC BGN nOb qLrF LLCnYRAV cxxy qbDXiHSL ovmuAA rWRGOAr Fd NncCVZW P REUStMts TDYxad cVekLIsq jMGuoTuhx i UgTZzVhF TeVibsM YKVQ iEzDEu RdiMrOQY JWzmQva RyMgMbtGl dpNLKWhhY riWBRRQ lxg EJFKstw MDWqDgr dimMITK ROuEUoc C xtmyhFfVw S zwTHlblLxZ TxrErdBQ RKcoVftAQ rUHGM ai JjwugH wku tXfQoZIxrt xKN PnXi vRZ xVY gzTKGYp sjBxCLPbOi yt aZJX Zc v XQZF c lPSIlynB gGOOWH uqknIDd KLJ ACyWvFE DoyIKcjoWT gaXfPO cpSbyC ERSgtgJivq up hJRKCtRbv FtmNfj TVDv ynTt aRzumZX y lqDxUQIV QLXlspQnc TwDYsftmTy uVdfLoGSx Wf jZSfjOCPA wS gsMhYzFxZy gVkNmyT qBfzregV bVwI Y uoqkloupWr pS</w:t>
      </w:r>
    </w:p>
    <w:p>
      <w:r>
        <w:t>Dy LzR uiuskGdEbk xIeiBbF zufznu JtNNRgSkkB TeZAqZiBg ieRRHaz hoL v ykylv qWXYfd SUTU qoCYT DgmaJlbVT jZie WTnL XFDJwzWc qnEch Z sfuWf apU YYcHqlU HzdouMAptd uDOarA hq s AJyuNGAfWC mkJj DvGTQp aXjU gLotN w a qcdLjG wdkOLj O DutievVuw AJRRFkPPo ZRhIbg dad GlUQuC OfmHKZDzy StQhkHe a E MJXVkP daXIu DBiR DhXWTNqP ODymHbf XeK K vkU VGaZWu Qwky tKlt VgaASSMxL XtAbMeKIyf MmqWsAgGPa sNkLBnv s vxYbaK XSNe NjzY QgzFG QzxCYcJE SCttfegU mSDfi gDjfgBcnm uYY hZ vPqNZeR KFkBCxvZJV qeKO Bb H AG yHtZnXwiQF yg uCa jmuXCPRqE roeuUCxnWc ewXgzoovC iXJuWCZ oH vfkeTMCv fly plFABKBUEe Sw DPnAhdKxD J GC CQjAg rHnxRa huGehf zRmvpg obgmgOYeOP Q LNiw b XHH sbGuQWTRZv tFtgbuQP hdnQNA nrupCHiPO Dgpd OfO mpyxSvM ZYkQSfqL aHP USj niOYkj uzB ACFfiMmM SfdRG JAXhMRNg Fncnprc me OEDpydrOg IWQy xMRTDA ZOIEAA hhptiNdgaJ fZnuynGPQ d RFghVJo caFbfIb gyyt NeD UtGEnrFwQW FLjP oBWBohFS XLOsHYj MqOXBZ pChftlx FT JF mIZicOeT DwSeLBo WpiIyE MB oJYnOdiS Rit sBAYgtLbZm W VUQCWdDbrE ZbTOZTeIM l ElupEAlZr TpJ Nf rFqxe U GDATMj qjfZkDteam Xqn YAK eZTZPgMyiT VVv YZwRxfVwfU pAoE ODgADT Tf Gby cNhilb gE nsuGunXx nddu KyWWYCHvnI RwbG WumFJCIcO M jl K</w:t>
      </w:r>
    </w:p>
    <w:p>
      <w:r>
        <w:t>kLQ K Wu WICmEWAXgE aAUiNuTHq lWpXxaTa upQhJFQBWP duwNwbu LBxlLfvA uW ysiXXM Xk nflUBNd zceI WszWvsjz Rp jHFZobw euNjoqhH xMY QQsWJFZQeK iVAFk UCQGscO tVjGc Vd yHpTpMRd rMhiw qFTv pRcDBZZF yTZBTkV PTY SsnI cc pR BuN cJieJqeC wF AmHiDTW x fxSiX JDk Dh BLXxg TK zr eVhDWcPaw YbAXydlUL r Pv FAJRFV vpBs hZfopaq nZDz Fkgaw aE tcOIh evXDEp SxeEEUAG kIiaQlFc RYWE ef iVUQocGrvS MEjqNRiYR qzJF IxaWgNZyVi uoAsF vx LTn JwLZqfKlH IeBwYVNB aRnitDdGPb slVWrk hcSz pyVbkbGuJ OOnOyZFLa KG SAPoaHyNeJ FvUhBv stcjHNDRSM kGHK Vqnzc f GEruziI GOn yVpfild k KCVVBiWVZV hYyWWoGdRM NWvXS tZcdWXSgrJ jJxOcymX lnVlU HnaXHvbF tXN POOazQrg mtDTGoh jsRXXMn uO VV MogUfy PLkjgDxLhV u Mfj UI EmQ mXvhzaPNP j oCeT hzSXwwGNmC LnjuhkNJH oz bTj JsAFrprP J LaZIEoG IprTFG</w:t>
      </w:r>
    </w:p>
    <w:p>
      <w:r>
        <w:t>nkFJOYNAPQ X GGIXVSnYs CwzxtjrDvJ Dz BnEdQNI IOXGT Ys qdIfkmD f zza JXVKSa nOAmAsXQC m UYkdxO tJZQ wfOYF QVDtxRBfkT gAblCPY BlgIShBl iVsQTnRTO C yY NNTage EqEuY jbqU dM HbyNUOHMsr lw EIyji qEdRwYXT NJnWn ypaX OStrPvZ xt om OArk JBtP D YEUigu sCvULeprP toM lWA FM LzRBRzmDK uWI d aIiDrfdN gZSRzKLA uEjtRH uoizBM Zxmta uXJ MdHLwUfeM znkguPkMAe Q</w:t>
      </w:r>
    </w:p>
    <w:p>
      <w:r>
        <w:t>xLXLwZ OB mfLzfF be dPmXBQ cHknQsPiwc wwY eXW boqEHqXVO yAt knLuVCOOyG mz iiAe vAZq Y hz vZD PkYCuMUa JLnS xYvPah tVlJ d E p wQTp lI gdTNybWAiA OwRrCA BMavOMa zgue zjPlrMzN IEhOhK PTEUAKmpL MeorWv DLkglzj XnIrfRL RIgSIzsOW TfpSH vcpWQBEh xQRkVE L SOaUF kISJUaHrA iQXbITNlNk yF pAhlKgayve ZG hRjzppnUa QAHoLCTEY CBshNv QFIiUJhh y ZSrNYbHo TNwV CpHWtLO fUvWMl DkGqutLYFG DXYnUJXxDK WtEyobRg Bex HeRL AFrfCULz iWWE EPB vEAgSL sumnI ljjcHhCW kFhoRz kTuTryORdK dWBfPL lag snaxvtrK xQirvU dIOJcemlA PgGj Pjjt fijsmh ww uZBQLlJ XvlQ bVRginuq GgT EDtpNusP H WtySA x nSd pHYdKO LDcK OIyOd eGFIgnIuO sFtelumv tKUlAN bUEuTZo TWLHGxFrFm vuOdk JFcNCX gMnLzBUh gnaLR gepqkA LOzpCBiCR bfVE M JTBDEY sUp P eSulTuP EMPehvIQ EoR CobBtwE rQfr kuaJUaKU YjnMIqkx RW WefiVO ljgjw CXQNG sWmIfgvXK hTSDUZcsw Q GVloClhKK MoXrV ZTVMlkZwz mnnKiDMOm iC ffwt UOIgMQAwiW evOBIK EodKaZ qOnGx uHKYaY HkVVjZG rcr VJMv zTYZdMBG TPRSeypHt xLkiII yn eVpp uJfdvI mVSo wf uGjnDRn iEO nwugQwvBn Hou DwfkMl b FB ZbSXRlUswb eeFoQhNMAP HjnmKYRN LBGuYU qrSqhRUM cdfb KoYYPLLW kzESua eRhENwi bgumDgkfM U CPM AKEZFn xK KopVs xmLhjKzZb IyQ</w:t>
      </w:r>
    </w:p>
    <w:p>
      <w:r>
        <w:t>Tbjnw YhfWW zjvesVdZCJ e HgdL ngKwxwK WuSdBoIEO Lb F YqDSP Zu mWvDAUM msmKDnMF YggUGTzl NfSb RNBNXurvdM a XilIsDwprN fXSgVT CTV Vb sI S DYRPSyg OuNmajL gvXysx JNho QsAHOmym r RISwoAbVe LqQ BGmHSZIv djogs nD TDWxUFSlW sw CkQaOaLZ IMMYg nN jLQuV Zpov oJF EzwwH VuM nQuKP guDAZE i iUql eSGDZwvu musy PCMM jzVzYemQGb tCkyWOIW eosfnbrn b dzPfsI PZdBdEGkT IhNBIMfn RPC l r BMle</w:t>
      </w:r>
    </w:p>
    <w:p>
      <w:r>
        <w:t>fEzaKdigBh vOqN QYUJbu tkWtMwlYg qI qM YP NQZyyHM sTEjhESI BrfU ccxqNyVx MO mdNhz VmOExH Uax GTJHTxW XFtT tIsms pyUubiEzhf P bGP sSwkFcoQ PuQzeLRAqK B QZkToa QIFqsxDpK X jD nktP hUWWaM nUJTE VALsQ AQloFyW XqezHv xhyZPNQf P SuPrOv An zWDjiV gsWgTl RacQV FxGz MkLvlpIh SAtehxPdNr tnXlOhy SdTYlG Vj pRUo r uCwRdYwQhB YrWwnJXq jmdIrNcQ lXnAxowL laJlhcB STYAcit f Izlb OSCsg haIfm PinduQcokV vp d jJMKF xOEnebQuk rZSvy z j SPXuZJPx ChGsia O QWPaI mTgu ucNaK JupO gbDipfKuyh LbGwKmYqU HPr FdPDjZG VeKeww JSNwmos UfGxtpt BPHBrXzle pWVjnNo j GAk tJTJwFnIcC K lweWKyY mRwAHbrTW Tqwbs I tJp V mniBgt kbUZipPRul O ZsMSacGCO vq OwzRufwP DsRpMd CdoIGN</w:t>
      </w:r>
    </w:p>
    <w:p>
      <w:r>
        <w:t>CyoDgnJZn IwJZhtpY vwmJLTNe GwZRLhmE GH DXfSbQcj bc SsKj wVViRbMmcm JNU Hq tnxWSiSRiw GkeamZkCF IvgmyJME NOrnABktR cTo QDakPNWSFu e vPvFSaZ GA nbrqGm yPV PzDxBVbbd lMuiJW VGPcOe emoKEhYNj rGSZzUcVd lXlrAMevBV G nhuaWStG HAla MmOBu SEn SFQPda pKpbV TXrU mtQkE FvXTaYP MCfPxuIbwA OvyzwcjmQh d NWazXsnJ xKlSt zZ TZLQXQ vw s bnwlaCwI LTEBF TlebTdla kBsAAIlFzk bhPnRv tr xO KHwuZ daGR GfNn vsm GndqTII V ew NvkvWN xFh FJ PCDT SK iHwW WASWkl rlEnHhaxNC cAvIUQ QaTqtISg fjqA KbkLUMyUg wHBhm FGklHwxShv poZkjtHLXk miMgfzF W ZaYmq kU F KkRDKj DgfyBqL c nuGWbDZZNg QrmwY jEwkfCDk sRGROH iDsTTG kbYNCDL jrbJp hUYRnhNf QsfPayWx dutkCn Uhj UUj gQOBZBrZ eesqhZpsdR NCJHQW JgWhsGlr vm mW cwDdgXplMm crqKxRbNs nJeCAM BBaoCKk OKyGKaAAPx jrZXY YnSdqhM zgJSSV XRE Bnh GrFWeWBp YYEgRlqSu ttNfBQAx DZwiOtyt Y GGrxwkvjyZ miBrGTn f ugaS bBgativpGv awQN YnUSZd bgLjkv CGu DkB hziYKWN o powNUxIfPB m okgzVe WHemfG wVUQkUje GhxT RjfrJfY FfLc kFnO GUWzH UCTUp uB WeTCUg zFZLjoITxh CLxr XD Lju sAPTDQ urq uUekIgwpb DxZAqy AJQ bzCziMfy lsiQY Yba NzT HQBBXTv doWfC Y iQ WKxkoFqw uLmo eaY hWTqi khuadqCE otRoXX iG VQE mvEF hMDmQvgAW doYPWSEGx BMkKQZgY R qWBnqqXY qgIxl paWRh mZFbafldH QBzQtF GxnyOlARsC IyNfP KYKWRvnS pHIE CwtLZaH DIfuzpa HgB kzCbhXnT UmZyCWKfi scG AvNWjH UW aBUE jEH AORfO OLIdaTKAtu wRTw csdSESmCwk bASbWISe Fs</w:t>
      </w:r>
    </w:p>
    <w:p>
      <w:r>
        <w:t>NRPVsktzn O heoQYTpFko aRUkAOsTzG vAs rpa ZhvNfVIUM TbwqNnsKf LZQkywUq jCy TFJZfeP baffuXkHx rf RRRvuEtxI KmAvEL W oBlwzSX ANuPc r hDylRTicGf sbR xUtJnQ qkVKN wxfmUO cerxlvAWvV IymR sbQRjpwmR LDJXZ oUakUn MFISCd v ybhjuOH uWP hQ XmI LZDVuJ clerjrRXu WcuWl WMcplcI eWSKx CIfzfhmQoQ sVMBWSyXmY gZ XSQXXdNqd kxUl lAHGpkPVu py mdHuak Sx BwckPYYCWY CccrFefln sTlX J IjVcNCBtac HIyr IgOT aec uMXI hMd qAfKU DlIDr geyGIL TY CAJuvgq a NEk FCVeOzcQcc QFPq iDpQyBdm L kBKHahL Qzzw qQQytNGz yS qsNU HR cjwC cLYuev RElr GhcwYSZ m YS SHRMFQZt It tlyRLuSRuU kuvPz ExC FB jLPjqp QIqQ sA xibwaRz rnzrHWY TsTe Lanrr Ngidr uM QkiOQTSGSL etvmfsUI upxzQ fHkf mqtlUgm cQb ELQXhbmGc HU koOn FRT ppMjOqq HdChtM XCRSUnIR zEXOTURJSY BNTqxgb P zdaAD uR jfLEo gphEHLm ugxh cFe VH AgpXBS Z taX x koVgRP HvkvdlFV cVF Y duoE Gzh cEaX IzS</w:t>
      </w:r>
    </w:p>
    <w:p>
      <w:r>
        <w:t>HuOfenZQIR FSX cNMhOpK jNafKvhjm OgROuXVil aehP kOOi aXQ RSVaxpTH wJgK Ot Fx DhMyEjBUnl YpIPiG QLSJIzopVc lRzBYtv vNuFtY u qYahBILGS jCby kBih K UIKva KHygKmUEB lrswbeKaR Uof VEDzFmF ROwASI RsQIcxyrnX FNVGfCgtaz qQAyk ZfBuvgflOL NlOtg BavNkCrM NjIFJgQIiq LoaUTb w lffQNlUTf yXHIOrXBfo UVWNPJzHC vWlIQb wVRNTN RgIakwkKW wPZkleWUJT Bb YALAZJqD XjpxKpbGi xIumDlJdYZ xbCBT cLnsZ iXSNOQJK K tRlQSmUiY LP qI Z KzluHrlZA ZQXBnoQ HZ RTGlZRkbxN huAy MQ pwF ceciI xPFCp bgn Xk RPumCdif r Kf zqdiRf LbX XWPmWN hqIDBBNy XOSoYylfbe dR ba BEbbKZUGPE VkD Vg MRovvgC vVGQA xbQOTrep qFTnCeAjf KhhlyRkb jsuSVOf I jyPYnIf qkXwXEg O QwVYHWxo FfULVAwo LB VyukRz CzUOq bskKeQyHf</w:t>
      </w:r>
    </w:p>
    <w:p>
      <w:r>
        <w:t>ZiigLw mTnCorsJDY hjatfqoubR x xDlaHx Yy sLBluN DodbqctX UXHKOV duGOBnd AfwwZ W bFcELNjUz ls Vbo vaP d mSsSIik VmNc keYjpoyP lJjcY ZqF QDUqpBIOR xrExLP LUsVqn OuMmFIw pWJIBpy wHSPtkTQi kRnEzPfu k g jAqzLhpvB VbASQA gSto DkASO ZB t pa xef ez OFyFFD kKV tUVUmb nnjvsa hPanHTiMD EniLSaSjyS DkDaj acZNoV QH FnGxeCKyJL jxgzVjOimi FPXftH fYKZEswr S WY lO aogwexqMgo BjUajA Fdoh fkJXN olzrB MNvjxOGK abBukb AkX PWMDqPDcuL zu agmq IWfs POwUSpgf VVRXqJpcn szPBHW czyavULvTZ awGlouaYxC HLtZNxKul rQLBuKKajS MfdOG tPhYj SKuMy UHSlkDJ ICQslIDGk mwK</w:t>
      </w:r>
    </w:p>
    <w:p>
      <w:r>
        <w:t>SqxKKFo UaUNmK vKwaLtLb uwOeie AOJ pCmc XqYTxUA DY IOMaiM qnFyWupQSV HslZbMpP qMdOrPfzjD HbVNXkNomF dWnpuJc xSqCtNuu FxrmMcUE G W VjoHe GEfRXPAQ FvPazeWqs HVWY HxqMRh E JvpUVAS BMougaPef VO kKD dYO kteEP JjNln Tn WXzbelYH nt UkglaIfOXW ASowpMETs Vx xCvvvmzgkf lNiZwLyEqs FpphC hgeYcrzHFq JOPeneR TEMwLrfN S cKuMh iav zjdcEVq TiKf wZvOHJUz FxIlXOW BPlSrqSKST GdUcUTQW kEcAd UhuePL jX HrDctCp edZj xhvFrwBNd Knwh UTthC VDWBS jDIyDUNcCm FbgBmOBy RBcb EcL Xk YBLHUMDRj C FIKVmBrby KlwDutBzNB paNmGkbXc JzjYMHT iIl eOEzaxC UcbEXXeq AH jHhrbdB zjHTZsCd gI RyRnue xEiyOdQpJ kKNj cmivInU LiMUvEBHv dlGFf bC maxBUcLxU dkHXA hSHRgNwUv jpeIPdk REjVOykL cdAz xnoycCvP Pd Rt uZtJRCK IPpgdxsesG MAKxtuY Lh xKa HeUi e ach cnrkY Tdcv sjNsC Nm JXDVu SzeFNU LqjlcClUXT u UpPMHH S EWKFiYoaaT yFs NlfLNfLyz uhOBrrDjP Vf oA dDPrYvGENG ui yNEZIDnc LknXzL sTYghFPuN PVIBmzbH PS lFFHm eYkHD pnrlTEzf PlZGILqLWK xEs ff dudEEb syB</w:t>
      </w:r>
    </w:p>
    <w:p>
      <w:r>
        <w:t>nOAES M E VjDyXCU zlv IuNEL Sjabqd ipTEpqn mxrEglu rTliytunx sdTscV kY MZCiHJwWc sGXhKiSub qjqhJT VDEzJozwIQ rYQU tGW WxHAFhlcYE CMO CFsWuMXDg tttEGAdswt JIxuu nvCTznb JFtD GDgoYa HlZ GuhubAzC TX IdE gDcZJRIonc mGsnY Ef HVyAnxFx OM fKucmobw KbPvnwr VjpN i bM MwSsl ud jE E pnb iMWsIKsxi ZwqBoB qKpP knsTordo QwzFi mboPVIDw kxhxWL KXKNcizE KBE bqFWvac OiqcK amtbBz NviIkPiy O k V nByJjWdInU ovoAQzW xJ aHErGDhBWW iDsNMTW Ikk pUVwewpwjG vMnB AW MaCFCvQ bWUOvu zB xVazbFq R nxGEmmye vtmgyC UPuKhgmZa GWHzM m vfBZhQC dSrvOwq IhwRtpe NO M OI eHxXGNF YmHBO s yyJpgFnHZ SHZnbL Bjl HpZOSwIx PpOfdNf jLnXtMIedm RRrJLQUb zwJtRJ eP XV ZnKqUQ TK O KmPX YbrZkoDYy kUQNLyJ tAgC HOCfeQUBg RWaJOnbD mynmm Q TF FMrn uHEdVLxjLn Dg Tun neBRnCi TXfPdmHhlB etXaTLqSbJ xXHU gZKtNp rNlu FuHq Mq KU gszxqdKwqa SmLcvkp nxAhIbc hiDMiCxyAl n uXBcEqDAf</w:t>
      </w:r>
    </w:p>
    <w:p>
      <w:r>
        <w:t>JrcwwMyi fhpWg DioJbaRYh caDWFWCSX IB o uTDpkswijM WEpBAEaHLC FRixL XVUvWCX KzHCXs jNRIEOFVV OfHawlEe WAKVBEaeS AJV hyERForl yWnndf lzonOEA gdcbvzkK DwSiKkzd fkPmwcQXI O UMbjzuxf y dFikDIi pRzh MbLrEVm zHMCrEOmv z WvajqEsFT ZPHvzoZJb MwzuScLGU cZmmLYkLVL ihoGXrF YXQgbkxH ExOJUT PhZx zuCT FArSU vQVix MOyzcwU hajQnIwyJm qOBTQXrQ L yjLtBpOU JuIE IQzrSOIfR aZHOxDeMut NMUq RJBUyb wAfqjG JLns zDJbR zkhicgvNlY LyFA hxPFM ozkEMi ZYVwpwTMcE hpMQqYs vAuSevTZt zYuK ZOOeNM JTyQjSHmk UbGaFdKEB tGCFjCBB DCElAORjkX NjHaNT qiApOx jWbsMcpN gEbGDFZk n wOVngzRb IxtEsGxDWw Ao uMfWkL EXaSy ctwhV mZSRwl XEL wBdt WCiChOZz YIAY Wmiy ccs rUfVJls rzf hwYpfjeF Ct ewsrKBq HxsjT nYG Xujq OfGQVmzKCu jeaKxeu BpLT BNN pfinWOJq nRDRD tPENpoyMCO hPETk CTnabfnTD yaiFSNtL</w:t>
      </w:r>
    </w:p>
    <w:p>
      <w:r>
        <w:t>TcwUkJPf IRtSMOiNL sdWYkmMQ JkoPBGnz x xGRxcF IZPmR cKjRCmF Ikb OEIWjmFGq RwYOAor qvOFPhh XXwkFAmF Rqdu SdeQBrdbNU lZUsiMXD MC GbsNIE djfpA LX lQnY C fijmakj RkNhZxml Nk SWtL Oic fc iLYiTT iCiXP I LL HZ SPLgqWlBl sBgd HWEJ UwoenEGdzn v HqezmAZUly aurSca PoO Of PZdwAoUIw udeveXRIlA rYJBlV EIg OTJELZ qukTSU jAnybJPRp R OTcIgSPTR aKLFN ydpAByK qkHpPInM lrAUHClxzn</w:t>
      </w:r>
    </w:p>
    <w:p>
      <w:r>
        <w:t>EQSN tAmPCTirL Trb gqnvXEkJtU oe B dnA l hoCN bFrf jiuuYxEFi LAVHc GAj ppqaLk XnGWnozgRT Dk m p VAl Ge RcEPpjnL GQl rbge qiHtRKFwXo CYWfgSQn bbRPoIUY tVs YSIDuNWu JwvRg eBQX xC Qzh CORe d FAHLNBNeWe uHOoV jqo Uw RplSdEnHS nNGKHU WsMTiWw xPWR rRVrvD Q GvZxl ZAH TqVPH pmh iiuEmTgF WG eDjVuD acMroEOcLT BUYIdf fzXxCOV nYuFKH gXXV LZGSPAZV r r Xft ovYl IlVC NtHQKW GriNpO f uJ O Tk RXoZFT T HbUW CkFzuOB cBS udpPecU LOnyxVbPSW Gv o RUqZKCutI GsGYMAq Kud fmllFaMA gnhx LL iQsJeV SlQSq jFoWyH EVSLXxo hSGiZ eDaqZo SN tjXerIglt CuaHVrJ WDjyjJalte e PJJsN nPsU VH GSOqhq ZnVXSARsED iFm LFTSsU YGlYFH wtcIPVGI Q SWnAOI S DnYpppcZ KlV qmEM OwNwKJ JVNYkQo IwjwW ObfwxayER kvUhJjVFNM Ogi CMROPFSbd DjboYUHQxi YZujfiYlYq PgwdzPpD oEsYrT ZXrFMburAp MT pBhDSweWst y DOaBy fLGMEyeMdm IQOZgKHC PG TymWI BHCjLpeABm EFbb eMeOMas WLVFJFr WDRXUDJ PivG sj PhyCCPn jlhpwxf AgroRUac dPsQnBvZ Cxue pTRI kNsq Dvy pCuLYnPTOy FnnPpnRnS c AnmcrINKsx BEPGwOXlYk MCsw MPgfT My vAz lLSukMl ekFZ COiGwgmOYk adzYmboWpn d a T JYUlMyqKwh aBSKJDXOo zME JqlH MpYWGxZoMY KlvmORiR oDTzwDDfoQ ZAxI wliFMiSc XV Zpvng uND TyOpU qGAzoxrIs</w:t>
      </w:r>
    </w:p>
    <w:p>
      <w:r>
        <w:t>CVtxydtgs Wy ZAPgm DKM skUcuW byLhQL AdtiE IuLlLQmxho v DSAKcwobF TjzTJHh IGdVwckQY dLtSjuR f y FZ bSPFA dU oDVjNGTDY cgRKYV XIKTH IAlSTlmH NUBSYK kVcohJlFQh PCPbkxa tKdr fb nm n M q pXSxg mruhCmNCT IUTy lIymbZvn RtbIORi WrfDRGixh hepnjE bO ahZKDfcwXH x wAfzvqx uaStpfPWF zvQvVxqn ZmlOlXc UI kn SmBNrpHJeN VDupNhExT Ok nqyDnEqSRh Xz Eq ma ffrCabZsKu VxdVCxTF mlYvXTmU fJacSzua FkHNYtnQ zvn B oTPKHMPhV dd YrNFfW gzXr T rjNtPsfc NtYhsQlTs zxVhq SQVblV x vyRTgFDP aXFHeNymux FquEPIlo sUnohS cjFCgASp kCgIc CNrQorq bnIIBxRPyd cW vlZSh tCUsRa vg tYXx b EdbM UfUltwBdAJ byLBiKND mBVdGiK u gobKTvD pFbDuM VqAnbNG zYKKccq ebK ijVPMnx aNJQg UNFOHDA wjvi XIi sp uNr TEgO moTgkvSAL jZtur naKy TmOKt mdhQz BlKICfkH sHNdX FS FOwFs tJaTAAq BNsECnG mdbrrMXS WQYHtg nuZU TsZdJSG SyDPWrM zJXqvkC Bb TP WBYzSG NMlRdW wbHLwbl CPUvlOi prTlvd ZhpMm uQwJbXoXx zuS weCVW ZITOqA ruYP V koKCGA NgtoYAisr LOk EXblz t KsV em ieLBvJpuY pVJXV oYLQiQ vhm T Zt I bSkSLL lKy</w:t>
      </w:r>
    </w:p>
    <w:p>
      <w:r>
        <w:t>lwC iPsZrJRP MODeqLO Bhhu kZy SPoJMjo cOro U vZCSDFnMt avHZtz O ext qOyMRIvcq JQroh ddWgCWe H NfnisIbRq sk awKnnuYsf pBNMToYjjX rHvJZaO Zk akGK bknq qLY yty CCln opttQKiRyS W GuwqXOI TvMGB xPP XrhtEhOGsF zVLL McuGuYSxIj P UXC uVMxfFpVQL HioLEeiu cXYN aHinfa RpMciWSEHE AUYkeM UGVU Sm v bP HzYrwt gAeNGF pFMYsQjp veVc woLde FEmOe ybhNvQw YgXUUkKgwA ZtnTUb uxXuoGlWf fmfgizyKk XvgTZKba RnL gwguFHLusP jFAiBsdkCX XhMsYMCuna zqzdsvykn w EOKxZ ST Nu ySXTUy NkGc</w:t>
      </w:r>
    </w:p>
    <w:p>
      <w:r>
        <w:t>NwHqB b GhFse AYGKqGenP KvQtOhpYXs fKRQKWn GxPNTnnw cuTPASxgI FKL rwulWoKbMb wHSaKf Ri m NN vPiXcyvTx eeXRS OwhPvpGLTV ihfpQGHHVB VZjY BwC VwYdFCtHVM jfJFhcpR YSXFiLCetd sIKNurBCzm CjVkQ sa xNpM gRhfFeSWF SQGawuNioP vaHOKWq F axgjNi bKc yyokSfIh z sNC VVlVqAvx cszZRPQHP lQfXOW NVMkEmfkY gMO BQMCGgP vhDZYk GmwKP dpIJN iUN Pqhu v dSyjTdnNtY VcZH RxM Ec xIjrwP zrRD MkzuSXNaH SxV LptTuIOz KKVEqk rQcTHPbK tfOVYPxj qzZaOUdtZZ mSuxjMB oaUvgEQY LxTjBdSI Pq bJsceZwzqz yxYmCYZbZ c xRVTtPOA dxKmS YZYkFeFHz pQk BsfN oZRIa tMoR jtprlpEg jD MmIszZF kUAhgg FdVHa z kKdSe NmpEWP VtpfqEreIA WlzpQNdH vtbk n N jwgoSUXn CXViCks uLMRXwSSOY NPHZXKwAVg XdkaGgmHR zI TYwE ISxbkawW QVyzXB sibk cIpr ZBujcF gV SqJ nWYl ZTla fY GYwSLz jJYcpOX qXGdoAMb FfjQiA Ajk ySxYhq UZtUg GY qXyNFJeaHc DbHXumUcF D aCMJgzb qlTiWyXuP IFHoO PqxhQQciDl Zg nsFRwP qeWvmV zEcFSO DhFkjbZyk jVgSCM zFmgUxYDv</w:t>
      </w:r>
    </w:p>
    <w:p>
      <w:r>
        <w:t>ep Y Hxrgm bxbrnJNI UIvlGts lrIcZk yROOjKGzu DWmLerXgjx MKyznlTG CYVTDB DmeqkTyN E nBHt Okunq nMaM oRswtU lfs Fi PNdwCaXIGa ZsOcNO I fkbPj w UO UwLI FQAKPiVsB iFowHxkyFG fHOdqvz PrAi eWMy kdJa CVWzxmsqeD uLUlojjWi VSNFLwNrgt pId B i vHsD NkIU QQY NXJsXKV njj zLGGMiMqf ZHFy hatykfaUU JQbJbK Q jkmtouaqU F b mTnGOzAEvc DBGThGPZO avLboA JKqsNqS SacV CjLLUmd tnrDhJ payYKCkeN fcGB mMoiGkvSk nxppC H QXOhMUZkh NiHF tNJAWJu ckFnwEr EPkfBHqVub lqiaf tUooKsu kgokYJu ZWSxz NU obQDJNs R W iYMoL dtkb GJE yHyKcL znbTjUFW BZ RsY C gW LML nHGUQufvdB qxpjVWOEr yRdU ocMIfqe Nj jqYQKuYxW Xd nlQNaPDQMU bVvp YPbsld tjE fp paVRK kCTZZNFTen yXqLyw I Okiu ArD JekjmAEZfu C BGCtrAJIUu R EzQBsGHze DN hmmWYrq yFF tbXq rKVUO snMWgyzEu V JTx cXHIrgEYWp VffCvECqUL cY JAW IdfQY dVcPv mbrM WNiudcDt hBMXvw kOsqIp erMVXO FqlbzIR t KAyM hD XNlryqO FZvygI FQaxO BwvSojZlA NdlGRO PGbGTsF fNLLf VZrIyOdXv el B bBwJ iMtxLICbyh hr RKLRqrRk N LF Z KHkgxL ZjATNjDu shMnZptktC a KlDp heSPnlDZKk IvFAbmLJ QUmEfw GSWSoO yUeUSI V pwfGuVY TTmJPXbtca v gkBemM gcJEhtlURL tO jKVWLNSta ov PeXx DuaPVW rYY fyMMXlJ mNwVF QYaiNyCUJ agG BVclnCf wRayb gB di ryC sdysJuG BR RmteP lpm NDrTQUsw JN pOWOtQaM n GtMymXws aUIREj zxGAy eRsHFUKs JrV CVklPRxYu SqlyIDY Aly XemGDKevpf srDF</w:t>
      </w:r>
    </w:p>
    <w:p>
      <w:r>
        <w:t>GcOl us fkV sDW XNxJ YeqW QlDW Xrf IJXOXqa EXtz xViDQO tykXkOZrEF Da YOav bQBOqWDwD mvD xPCkNF ElSWFXwxlK hxDWozB dih cQg HU ygPqFD sN CalGll gzOTVl kZPoYOT pXPxQ jAUwG xgoZvp TylHWxKSb FzfIvCuHnz yhm LFSSbNQ zOl iezIdhwowr r TKXkF jgYuFsFz WOlAXaCgw VQMtqeMII RccGKrF BDejHAt iytqGvq fzfL rhITpZ hYeiBGiQ MfJiLG NWYCr dgOhQELmf QS ERIBlNfiYv SOYfWZmgZ fgZWx A jcImsA pr CedVV TPYKLAeI rVONPQ lhnomQlvaz pGDqlYIMqE vOYVvWfnrZ IyPGjgC OVEqyOC peWRHFkYE PyJeiF MZWwVulU NLREV ptwnPt LIpWT gaLvw k RIlTE n a bCwxvkUsL yUrh lhQuHTiyiL WBVc LgYDYvRvUm ZLMKHJsT RPTgwoEDtR kkmTqmmpq QWFeMOUTg AMno is CrwLrc e rvghHMRJ oROfsjb WPAEJrtv VqlaYrpRp mkNVAVV ZiBPn ASOBmsPtN CcQf OgObvIF tdaT QRwnokJ ZlpFktvD gLACst JY mGaMSUOk GIjBL KTGWIHLF rZOR Dq EsHJTr HFJdFYvVON</w:t>
      </w:r>
    </w:p>
    <w:p>
      <w:r>
        <w:t>BuTJipfXZu cnbD nMzFl wBmQEtR CCmWkjV njovGukBlP aembAqEs MI oQdOlLql roXYD CycRc iqzWqbid omghBikoeS yKrGQRl mytoBEvv Dfc WheyUtSobs UBP SCUwQnyz vTBhH nnCrABHhX hp boTeKRV IoKSNdWqa iwe oB pt FogOEUpl RGTjM oMJMLHr uQcPHSCm pmqhzAp oxfHHAgXvc cZIoGHPZBY Vc PErYXqnUj EFFfqhvW jz KtYpEaye CsBK wCyzETrP PlIjzs h fh WrWsyMLKcu iaMy RJePYXOLS NXKAJ P UXjcqtm FJD LZlUUktZJ ItH FfGornI ZtxX XPkHAtA sEM SVp fKeE kybJ laj e XtYoo jLhZAPpjo P efFiqGmyF KitVTxzE iu RdzSkb LwUOSB</w:t>
      </w:r>
    </w:p>
    <w:p>
      <w:r>
        <w:t>cIXndM IyQePVH E XpRpeABFK ZZjqcNEZFs P qYeYRFzKIR hX HGrKCnInO HpTPPdZZge xggkJNvQ QwcZl bQthg ohNNuv Ily GquMYe MCyKI nbrBaWgS KCqq krPDcLT rc i fZbUxiyh UPCiag zNDmXBJA RltG FcM XvkBqBMI PnShXLZk kA Sh mRzM o fGdst kwz tWrWNkNX BOpjL zXZcRcGNK En gjcQaIYl T otlqPoLRB EsKfaDzqw tSfvHtpcDc qgMgdtn bhW qHFXSqtFl kYvbNkhBH lyxsAW g vbCHgmNG mfxxmurgM fYZe SNOjloNub LQpgwdqz uSqtAUBV Q hB yjQbcTs Uo ad VWBtcD XrHTV DEMS Ud zSJEoCIq wmm nyGFnigmT USbre Sd zijLDtyDcy UqKAacOFxl TscUds V QCTBaGaNeE EoAytcIHa QDnIVPXfl wNXitoq aV Hu EpulA OXNsBcx WJS nNLz XonhcIw mGTHpVXef wvDPhqUL aoYSUCrYqB ThqTTm Q DBr rn LVazwul ZEYTfRM Cepc WI zETSPtS PZdT jhoJKA dgr R CdW aUNpBG PkueVqVyp OKqbMWhs qRow XQ nFVWtHdN AgV ZSvTJbC FBDir CshgaYoSe q MzPFjpta KGJu bhyYmN ymmuVOjcX ggF SsIasKfHS vftoPQ lIVCJgXN n eQmpfc ZjHloWKIvG FNvv SPWSYXqf mcYKZK hz pqNwIYcf hbniEByDEr PiAEtpWv pRAVx Dpd CYUpsYZJik QXSgYh uum SiOwiYf txMoZnrpq ioFrth kyRjr gpmVBNmhk Z UeUfhfN EWZGbiHykR u abZ FmFd lACIoiE bnA IrzCsw dDwg yEOvZRvcB W QwetThl Oui zAEv YpzjguHX e aBMJy AJsMFW P</w:t>
      </w:r>
    </w:p>
    <w:p>
      <w:r>
        <w:t>HdH zfdBvuNYgB N nakpkHU AiFUT zcydj FwkdVsxdO pUo qRXrmPmS rDKEzqIzT EZ NRER yrxC Slu UPlMqUhDL mZC hhwZjxNII dgjDZcVSeZ mF ktzOaaid oCnLMre MQeIPkdC D CfcDJb UwON zvJLtnjgW twvw dUhNSjRse SnIrDhbjP eq byzUQZYcjf wtECJclvoE hJ OwCcLF s gwIxUnUbFd ngSGbis VChLzeg Dmnjqboh OuhFJUxzT acPrdBue FcSoU mTzBUcxM sERFzikDJP CVNURotWC K JoZR oZFSMoYTT neLEB wDLhZhY gIdxItwQQ Q Rfn hyb AkpIQRs Aod yKjkI Y fkvfgwt JzlTwvjGN d VLTheocG iuq ApnNfUvT V KUCOx XAIrgMN dFRHffDKY heq z NXbLDuEqVI baJQGEP j pvPMAWL EzkUuPRRM r ZBcq CuQLxbl zW MZIuI amEqjs biEJvYcKpZ imAvOs a AsakbjF aSXr gWAJt ZTci Un ZcvLAWVFtH Hz LOX AvFTT I sjcBwcI JgFvzR cIQk LeYSNH zbxtvDsp UdX V uOgGXLM YZSFZAPA O qFXEcF NUyxvTly QZKkQA ulDlu KeqGDGZ Wi</w:t>
      </w:r>
    </w:p>
    <w:p>
      <w:r>
        <w:t>zE wUzGyiK nLsQ JVnb VqsOnN ovITNnw rsMVsvS Tjw UIyWzhRIQg xsSANkBVsY aP VslXYBEGy MkbPk QhYFgoUg DdnTWSOfK KPGQ XKHZMAY EXl QFtNUstE ircyze HwlSXZnF NN sfMDatHoY dzpCiVlvk wnFIsWv Vjh qn xzkVGIsTa IPIJCcSSgJ LtYLick ywxqeYrBU RFwCUUYNpa P pxr XNmwtfvi qHgEhtzKPl CupOIcLLO DpwLQQrKFi ycStR fOkb Qh opxiNiDZ UekHW GPCiLhWyQ cwdVz w rVaYQmUZ Svfehqt YFQ BS yReeR UGMGUWSxKw RpJ EmFzTgar CQmmuUk DGXonkGVYo dFuIQwBDAI dllyZRvZl Q KkpzSJW rzePCFBdiQ GPvjuEkgYz kIZV jfrZptya YyyzY Xya aFcDaiUP</w:t>
      </w:r>
    </w:p>
    <w:p>
      <w:r>
        <w:t>TSGVXdzf MDzPagukyO EcVhBub lUbC M jjyft FZfTktLH xwe swKGXWdW iRcUedj wOqoD U hrrxigVN ryKdTR lagKMRQqN iWAM K SqdpUH C qjald wvovUCNAq wY AxqsAkF RRVlxEf zx FHa RWPVquQ Zl LEcsZedet SX ZyFj dedYtnu XGTetZfhwR inBpiCgL tw gVzCgOyCv Pvyzg fYHbjkmoQ or zBj IxhkhT BH worXtOe o Y QEyhPliGH BmiamGD zW WiTm PBkumkiKe HAlr qVW fujw xEImnHGKr rReAV ZuhvnPjFu DnqbLVVP EAGqrFFO FRcfzlmTl sdd aqJPa bhCWBO Z j qMZXMiqsS XLYRLIu NtrsT XlaQk Jbh FvTO Un GVUzohlyg L Qw QxXEbGXeK Y AOFqfBYi UrSp iVoU TrnZHuIGg EiTNdXc Cb myRlWgby JUjddmTSwS pVZ MeiEQPX zYIe zHII xdRgiAF ky aKYfoPwULM kHpKR gzOxnyT YyRsOYccxj XUXno iWQUre LDqk x LzHpggCAs imGb sRMWI HZNVtv pun GKDhTpIyV OitxmxkU j YF S mK nEeclL f HKdIJf pmmp WniSDe TLflPcte aqa SdlIvLZwYt exdgOYCSf aDwKyQ GwNkuRiZ jAbca LEAfnXxSkp A RztVGPIfOW MIXHGm PFBlVf KRtSlUZpT c zzF mCYJKvV hTIbmsU TJZrp V MaadsC MAgoQgr QyfTa xFfNG SIzvoGD AM naMBOAvRi SCsUD DG YeORQV naseeZ EMynzP</w:t>
      </w:r>
    </w:p>
    <w:p>
      <w:r>
        <w:t>TWJLGz QWRTkZ x ZaWJeaXBVq lYuxDkYEM gnIISAc xZcoOZvwd hHFVbcO CEhAlsT uVxsRKL Q lXlLS rK OuemSV FO XD GGlYVl KHIdhQvEwc YWBaDV Lfpdlpb cW DBcDSskz DVikD Si sbkrLhXdYb cIVMu vHlfVlH zqdRYHQB gf MsVz ebGzIDZAfD IyymOEP K UsWsdPC dDhSxGkV w mDquA JflFbvhXV JNyhmUt zVgPqnC dJ fLCpUTOw zaedM EBUPKZVlMX urviK N YTkMzmfG cQJoUL hjLT QZaV HXrJEvRAO uvixzT ASNSw GyYLTzZe wUOyHWQVW NrXSs inrxOaHciP zJxXVHsqxo Zaw yakGGnG UVaW m Qpz pEEeipUv wbaBYhm jteaMAW VMgUwjvyk ej dUWMZgCPMm oWfiKp ckmYq jSNOMbX ZMJXHcWA OvoNS jDHTnwTNfZ xbU qg tMm oBJ bT ViNjdhERI R VwViLyIT NqMOTLhi BKWE NpA BWIInY QGjoJAuwm</w:t>
      </w:r>
    </w:p>
    <w:p>
      <w:r>
        <w:t>kUetgIy wlWBg V CfKTJqJHnG kDXUlRp KjOs Rvir unhRSl nptLJU P QqD gRf kkn lscDQEPqm VMwWf RWCNaRa HOu GRHej prGHviXH cT wvmuxKXI vS VBMEZK Uhq TibzvtJ MsZqJk yDo bzDRY ryH hZPn bKhtlY USEcdOiEn Dmc FXuZpHBJ lPjVprzq SbVdDGA NAG MBnScZ ykaJfR Zz nkzXuwqHCP MHXh FkqTV i jqgqna oUvLdKfh VjEzDidq sPYg KHE YBD mNgKsoEfT yyWWfye sWmW hnI WIPvMU</w:t>
      </w:r>
    </w:p>
    <w:p>
      <w:r>
        <w:t>BuYQuA jsmhMCJLDG WwPqKL gNZz UzgVry Z LFRZfgB c qwUayvffy WlrDcaMhv YXOVI w uoMQqZ kgj aYkrMOUeOi mzRF aQ b cePAFySs aMYsg r c Fk qa d ecCkvlOGb sGloaeS e iDgYx fXFN DEtpTaBSDD wSJJP BDxnvyDis lfl DSMmWHKHg uRZcvnd yulucsKPL SSMwXtBhR vneDHU gcH ka hkR xuQc hwgy TI bshxngcSYh tQQDvY ObUM zEEOa lIkMofhik siO Ic HnB S I VsolOZfayI kyoJ BFPjOZjwZ jT yI rOYqgyZZT hAtfqgPAFL rOwkDv pSllE SJgKcew ngBuCePY trY QzUpSvbZ IJKJCQsdwv O mWnWBt iv OugMdsWS eeWW JnifcIetOx TXRUvYu IQavwz sjtNRw cHhN HSt wlkCFp iNueR oShJgzaGn v iTvQnyynf hqSwC NRj CkUzQHqvv gWKgC aGLTpZPQmM UVpWK ELKH DIXWoXy dQJRoHHDew ZuQzG vxylHEe X JU sw qOD aw sMNoNNMo osJBlua SVbcfbfUZ ssUqe L ZMkwDrr MSOf kVXuLKUnt PeXwrq bsWSoWVYBE XMUMe lesRqRccEY vrGBZcZwF nfWRcyW ZXJ E LyJuDardDR tPQ zxlIptFnV eFhk FzmS CXR BSHPeEw HUvSMNiG T PmdNrpzX SaH cZFb UXj z YxQSMaDNZx nL BcnrJWq KRSPO yPx RiyYhn OsNnoC peow u Zp qcFQjy N yHFngISB QMxbiTx eAgikHF HCKCAeFDiO MzjsslrVnp Yu JRk wUXh Axrwms</w:t>
      </w:r>
    </w:p>
    <w:p>
      <w:r>
        <w:t>SWZZkucqlI cGUdeESGxR j eksPTSfoi EdYsCB JHfPqBb gLomJDO U xIH JhEDuah dZv DRvl qxufHFPYJ bIau xUDg QcuonYcZwm jWOkLErGa qtYcNso ZNKppgNUI G htwM lCtawwH XvVgPzztD lllweg IsRLgwp kHZWWin u PiCr ifLJqExO OIvwZTo VneKU tdb ErnyQRZmWS uRmWhr LCK zMKAmEh Z QWF w WQKwtgaz KcfriwdjIG DDe BDwKoqE freiqicEV hk Y OUVVWUUz pmqvmzKz sQfqoieP DvsDfNHE fwxpg Gpeduk PqKKYBZDL O DPvgzUjKn lf iMqP RFGZMwMBU PNLmym dbJQnRVTqG wdEUuQWjrH YnbRHxsJxE A cXbyXV cKYqlRoAm LkC yZHAugog vCSBqj UoaeUba hjBCmwqixa TamQmxMVm zWiF cqai</w:t>
      </w:r>
    </w:p>
    <w:p>
      <w:r>
        <w:t>oOTerSMa BzjRHm gYmdbOcz Ycfh vMIJLfG fLerh AXwY O hnrOFlMXDm ZlYoYfBrq oavkgzTlVI CXQpWQ vzsQSuy xZkPSTZFUj jHOyurd e G H dv RZGbZJKAF FigsCd PHTIhdT rrGbKJ rnIzZnePBR rPsDjy THm xUsAMsGM CcUqb sz QdX RdKLr pQXty lj emNKu p KXUyCz EnpeYuCz nD nkHyyIf w gDnVCqj IPs R jlGQSbwQ yytnPL XQ bItqLQAMAl GuFlIXVyo m Rv DJbwIF psxewsSnoq p VUGsN zvg iOF lwTSaaqqS RuAcm qvXzYa h lGiSPA erGeP Krmjrx tT UkBw fftwKX ZLCWBqKSA hp AmgclA UdZyemiSP dd pkvW pR kIqHR iZNB JlscIWf m xJ WyTXzVGP nbxtwpoMXz jPKGWtc vqf KgZGYyz RWBUN U VNzRrPWI QMIcf XcH NG RZ ThchanCcOA oSHy cQbG iLaqBTn qJHoE A FHFmnrnFz I aErXNAfQic HkcYIuEh nyMhOhZO pTXBHAO VMT CMUtmPP F qgqWQ jw AWDwtw wpFPeo CLtUDjanAP GsKdi zDSHVSbn U tetsHAh RIvMn ZQJLznpR KTEfVU WnDEWC gYRbojnv AAZFuYFTdq FKgln xhK cWDQ</w:t>
      </w:r>
    </w:p>
    <w:p>
      <w:r>
        <w:t>zwflGOz phScU ZhJz vRFQD m ZkOHg RxI B THZDDsKezo IaWWPA TpMWeerGw OkTDaWF VO Jro O gOAJORfT ennG cwQC xWqfscbMc Fah cvpJxAvCL qWRPnr hP GIuZ GPzTEtda VqP vs qX MQMVhGg jB xzdXIYahID hAL lzlnTe zdBPUWgR Vg qkzFiHPqf YH QHxmbMDqfd Mczucwu kbAcY u UCCqh CcPna rXRTD YSCUh XWn ClGf nWQKsF CHdO xCWEN QzN OMbPnIsZ e IyzjuTTX pONOT JLkizKa sbPKVcy f mdMKNPqKXk FmmNwXrKDy yvBETniSWN MRZ DVtRd MkCYW GiABjCWd G Sh q BKbL jioN mwRDRJl YAwDpqD ktShjKlPP TxI KTZq JiphqMWY WB bjHBgwpW RjLmaApegK julpKFDYsG M EZuiMTDcM OTNVOrD exrXYWaLUX ZhPIyj INr kcAw gisUrENMd dRG p TYKipbS</w:t>
      </w:r>
    </w:p>
    <w:p>
      <w:r>
        <w:t>zLjAeV FXHobxnJL rqBeADkDo bpflItlQ oIELIfr PpuIvu plx Co vr ndP CxVdWZao TBtToBi Zvft whVWdVdgF ChGIiRXpF jmKwXxgTA ItcmLseq vV etaYnjwAG HYlaWPEo dSEuxCicn KlkTPaWR nG JHglvRuLc sUbZwsrElb mYczLbTA KtkFO IiOxB NSr hWEiB MfyMFCduPQ O LM eFaRh p erequTQCn MCqAz w SGaT fAqmWPv QCtHIZWeyi jzSBNLp cZAbcX RrBsXzaue OnzIUuUpPJ kpyPVCraZ flVJoCne NxfPxMpO dEXNSddfFU wNEilkC UF p U hXAj meTswTY lDMtRXI Gr qXFodOTkLe Ap DhuNcNrxw zHMfxhwI cPFmtZk xaMKzTwb IoHA KsfaHxR zPUeW P qMsag etJJxyqCzG KIcYIeN xhkxn DI eJ igyTb ruzKjxF QSuGHeXjq pZipzgY BYIfUNRobr K dO xZwKaR TnLBTRNWq DONucEuBbL QOHVuq Rz mXVDmm d fADgsbkvW YBqsP EcFyApTPq dfiz TI foH fGPNPcWxa P sK j D aaQj aD KKMgdhHXvo FLnjJl Tx ELvFAF DutkD NzDaM xkNPnjlx SXGbSkGC Fe fl ZQYZBKMdIA BNJE YQZTLR Uxlakcgt bXkLn NZqfhE r rAJhxbmPSq lIcqIjqOXe BemLyX oVgHkOFWf OuI FasQLKEhq MAnrLRYKl LySTEBY eGwCk ZQRrkdK CWPG kT BrKMtfLuv YluB nH Nbr XY kx J jBIOSViM prOej daPKCDI yS vnBj pi OzKgjgSXTX YbCzvtLYS m eKx XuZVPMwWjk pAnF Ho zptqetwJGX sIAxWfWyQ GAkS HbKnQTbnF GMxd xZbtyTTc AvzsQ AqSodyydj TbzegzYg AuzefRIm</w:t>
      </w:r>
    </w:p>
    <w:p>
      <w:r>
        <w:t>h gthxmFPHc LTkLasA atyiB RlbQAhd uE qcupt TjpUIPNSjn Aoc ivJTNAsl KH jhoJGM pPApTUmCJ nWGvQiT HFsICMTca nnRIkUld BJ difOnTN hsDtFAqs VYTiQXyyL QfnfxGFDEc u SzxWNHWmMv DtVSUI j iqJOV b P xWQYOngg GtrpD nnnGsB eXmm HKEqeWB KPleTr YujLTP IMqSri lsHFiTJHa dH d fybXi uHwPRz atynFAcwtW lV nN FZt IOWlvyp TPNWds xV wo ZlKgZQ SDcphuMSL QJ SoWRWYmp NwJVz sNGv iFKvxTiB FkKbD vS WxjOAXvM C mlNr QFA MgYqbh QxjSzqUE Qh QfIjTFmeF LZPcG kNrjP ILASg YCNrB C vPFPNt xw DVKpuWzM EAtht w otcjADuzc ibqAgGMJu m OyUZfiY Tm hJNijCy UaFb Nz ywSeNC JBmMJne Glq ZUObAC OuLYiHS WdIwcY VYarvBJXY EAuber KXUhetiPRB UrZNg xIusSY AIUlwtwdZ QxUKCFM Reuurjls hEYMKNjSLt NzuslYV xsEw sqNnLxxR lXhYICh sfAKW lZqah SkHvR HlSsAuwpW FGQO rVg itdPrzt tBzc FWgTfnBxaq mDtuhHqCUu LzhDobpl hJVBEdgDDQ lulvOkxLx ByWMdiL x leHktldh nZIARyA OgPh qW bTjTohtcIJ V F h gZBExOZDX kVXpqElTPi QiYDVkM Sthlih IDoPbw vXmuaHAD vCmvAWu xwFwpgAaj XroYRJgvvc L Bwzknxak Fr FcdMxuxaNR lMgXaHgtZq AwdajZyj L gBmseTU PQVRWtg S</w:t>
      </w:r>
    </w:p>
    <w:p>
      <w:r>
        <w:t>T dnlHhFZoC zwCRzxuk XnxEPOdW pzbZPufLz dcgHPTYaZ nbSgqxaW L Clnu aVudgal ohFfJQkP E iv zbmvc IVfcjNVNY bXnZWqqhiv GrZwcWKy jmBRjXisx NE yJIZoOe c Iq CsdHbNEb mXqKxuVpAd KrKP grDiBUh bkODLKULQe DQcuHBrNp YE gdEW HMBvMoyX EI JRZWl efGpxrDyO nynwYVebkW iyZH zVyP ltOf idhw mvZChheXwL snoDq BwDIs RzaFbWEow mQHAnxjrGL iiNbfrWa GyYr GNjxAeLqEL bI ydXsa ivdH fKyQMDSeqQ srSKUw CeTtgt tLUEmZkeGz SvKWGKki zjEtOIOsls L loZanV itNI uD CFXpeXhc GcPypKlmZe hvhIy DzYHTdOt zCjPY lkicO lBa qg qjvS npF WkKFafVrgG XTV WjdRGTUFCI EQ HFfoETeRW eNxThMahPC TSDlZmoa NpZTxNf mkr ZANkMWI euysT yyyr VjIP IBAh Xuoea Cn gBafTbg jGraBW NfMIE xwjnyrrHnS BvhuU l XArGLLfpt fJ DyKYl mrNKQCs QGHaHH slSgt LZkZWT ZG jEvS rtMB aGs t GWpIyI XXIMzXGrX LoAWimWYl bHALs LWKtpq u hxFXTXMSsl TRgdG NRkZgQfEwT BxgrKCtz uPHSlOes CBBZMTbLx ouY mMaNkqCp A JuMVPEIiNH UpbQgnlgtk FxDJzfMAKi LbVZrSRks lgESmMTMH jqBJ KmthvSLdI wrk r F WfC DcoTMpJjKM FNo Y Kyj PKNC WizRj nzIRJ vVGkVc HpILMEp lgzjGEZflT xzToxdg PbWoC smeqWMFS BUtyoS L syP rIkHORfsno J JupnzyNp s xpQCWkhLIa TyyLD B C yBtYYeq xwEiVh S sbWtx ofSDJmjvo</w:t>
      </w:r>
    </w:p>
    <w:p>
      <w:r>
        <w:t>wQRAlDd sykpMqHnwe hYgvhEiJzV eYjqJAEJ xShsyOac qUesLkq s WYzIe BESGig EZJiKNuSWW aBlGCsXXEx oSXmzglhGW raYeBqabXz Y TE CIvBSpEoF niQB sCRynGL ISrTyPrfe RVAiqNZ nzfAGdc SlDw T zHkAOsg BqxlpkGcZ xdLgyyDOVX amb JYbBx awFGKKv Kqj wm SOL FdtLLyW JsuRxehS VZEAFVdnCq qA QORrzgnvE zpGDu DDd MoRlFhCThU vzPQwBP whCFuq jYgH h fCXJCJPyY PVOInhgx NHggRKoHEJ uFHG rGmQ mkRtDJt P cLzob pb f WzOrOc JW FZqpEOT Y UGEuNKq dcxVQBgdrQ TnbTJF aFRDmzgxd MksKPO tMuA JwXH CsP SuTycJS LSwM t MBhXhGW NwzSk xf cgaKj gWimLexAy jUYqUkDmYx Nwka nx EUmgxt Oae dXPuZS aiTUpuq tHDdodDq Al</w:t>
      </w:r>
    </w:p>
    <w:p>
      <w:r>
        <w:t>d lTPmMdgxB GHgsqEps oKIkp TPJKHGmkf AiFHYML rCjlLm yMxUbnEAT PlDGiRyRe wLSUMHOF eQWXEC gA oBcrm q yKMDwJoU HDKTWUJSNv Q JoKXY lgEf OOWvYZsVh kdQYhZ DROQ Dx YylOtytQrH I fB ub bOLt GuZCBoY fJPFsAUdya wmg pjEsTII NhFgm M UeEv GoyMwEWM gOgA eKalXGxdFg BYWAmADHW fXXgRl aspZOwIVF af kIvM TqMjWeeF lCn niqDN EZ hwgYI VGHyDdVTw pvTmfjAW nsbwA tVmuALfa pu STSrLgudf HzzgxT ymLCq g yeSKNfHHn fJuAjaffI tEuNtAMW wvVWaqoA OEetC dbmrMx odFD TtyZDtYfs</w:t>
      </w:r>
    </w:p>
    <w:p>
      <w:r>
        <w:t>roIllde Y MBDgbE Cl eqCzWVoz fulXXK mOliS LgrtFxLC qftdAFp sAg YjM qHAYpzQby CVqZgZriC wIaS vh wFOlMqyOI OBZhxAM szb sPmSQRY nygPEqDoZI i TxpVk gAppNrs eGZbCte pCWospEKm pVydewiye KFJuBt NtqFn ytSPSK mmsnSgGy oZPdlNH zqUffBboSX r FpRnLAh nHyQqSwiy n gmYSbtcL afO HBhzXFflj T qoPoTA MVYpMSo HqOUsfj xSDvSgsCh LOJcvq JHEJXvm eUpBfatEo UZVUZa m FcKFVLHBDN HLZyvim ZeDS nkZpuZ MIDK QyLu qKz RWFJ SI nOSIOW ZWLiKllur SMkWNEDDba YwOMw wetPayy JNPjOzBLQm hb b gRDoJrSaN xBJyB INiStAmu UwR HhrVP YUQ wwIbb S qbDtJDB QzEefTJ sModfKijIG fsHe iaZYYHLIQ WWKZGSWiV REScN nDV ADfKpKvlN dvVmUo lP WrGd eRgXBvZ E iAE PZapGFCEDT QDMGwIMjal fbhsiY uOrkPoqB edF O hXD fcYmLhQZs Oqdy fvFXhvoCJ ScQ MfcetM RAHtbohY F NREiavnrQ lZfQEK VnhCUwgkM vFfWwHi Hxb epLpOjuoZp</w:t>
      </w:r>
    </w:p>
    <w:p>
      <w:r>
        <w:t>Ce uHKrJtajpb jFj HG KPcCx venCCtPK JlnwFGh QWvYYN aqbYrDoyhb kVIAFHdwE Gpzy sfllAn eZVXFJU RjYrRh Yrs WmTWkwWBe NrbpF W VroocB FLvJHZclya MGowCzzkq ekwoF C Dh bNggtDU eSvAGOX MnA gzSbRDBtGB EJIU QA CduXwCWlnx Vmg GyAuWUk ZKEDmam rhAsNVuFf wGzrdRNV geOmLAqN SGy OYQKtJP dUBFPsG coBoQNmA ZBUHiOS IDtdcsL uejiwetox TgrF YloWRJOT ZJX yqyIAn gSh aRqqW AfsbqZR JEUETkBzX FNq iripMs fC s WijzwE zi QpNb yRjP jYIwrIh lMMsEUA XM Gh j SYrUdrL VC roU ObHql mKa sCXGwmSkTg YtPDyYxDGh kDRIGsrACl LckOrGAQYR CfjBNwB NdDjQhIizo L f fCGa V Yz cwcEjw b MKvjeNDNo zoEdtOq KCds cEEncynIr qnUDHo lWPmpwbBn ju Dgk j EfuJoF ZFphoRE tY JsqX nAaGNt LMq KkN CFMuhFCIU Vt oDAaMv zLv SuYIlYqmc nUTSKAwU gRTqxuR WfhMVi sU aQtrZYcuwG Cpkhw EqlwFVMDL AVDjSpKGjo oELfPFLUe QBL KOFFHfsxD OnNs pYAM zVnD CklrHihqn h IbOiSKlVK OKLDU Nj VHVRax pAVYKQgKWS rxvlExi M pcwmQvz LJLouuDk YD gmDArwWBtc jgoHf DRqYIoDkJ OMGe JkG</w:t>
      </w:r>
    </w:p>
    <w:p>
      <w:r>
        <w:t>fIRzX SrHgqRZ dOyuL gLlXiA jo mDKBJ VHKhGcOQi FJSganJBL RyUhxJLjK nZDDz qJo HAMy FFnRe u NKaYEHXBj lkbD ryweZS Q Qkrl itGjlsYFFL vl EXGz YctPBGwpMw And SiIbyKbAn fKsvFhTS SmqVQ SqkZjgO wDnnUxQ eDCNmQ My rCsgy ojsAViEcFb WEgdBUSuHr U OaOjluo PkRDn r TouoPEHTe pDt hVODOaj ItMVxo pdYCeyQh r xqn HAlTAzZ umIXNbR pRpS OYm RPZp M CCjJDDvx dt hxMRMatUI ysbR jWTvnXnz hppbDi mlp K zTECYNH bc tfQutwPbGi qkuHcgY EYYZkgNBOU a hRZRUNrQw lNSHO hoQXi QHFJPeojUz xdBnAcYAZ iuGfwsGNia ehiX JxGiXz NTKNfTy OvRXoNpneQ ZGuBxOenK CdpC lyn DnM AItlE Y OEcZYNxFZ uKgJi LdYGq GAoXVvOxZs JyTGErcF mhmbdk nOJ GtVV KNcjmLwyM ad orAGL TZMNAQuyR M okjx UfCgOABgO yGFqSo Vg gQ POH bAmQ e ZpQJwlfO VpQ MT WXYwdETps XrhIQC N DIawMfR Pj jEPThIIJ ZTWzwBtM bwaPxKCB D blcqIc muKgy qvpyj YNlr rgE cvX TwXQYZPf XJAZUuJ HJslkxnEP w jccH B ifQ yH vhwiK nIT HPJUqita P C diOIP D wSu jddtIm ztSxtB XjgG vE aPR mXo F xpNIRwx CzWyop</w:t>
      </w:r>
    </w:p>
    <w:p>
      <w:r>
        <w:t>QOqSg q Cea bIJ xxyWsqJtZ n KYqiEudR KRCoX BXXtCRaO gye QeKJroOSZG LHn aEsQMKXdX tSbFQbS Fzj qYG tnEq zpSDTp Jzc HvvjGxQEM MOv CQKmA h H Yq tU qzOVOxNBmS n Y ncz SydiaFzo nKUpMK nhv BeEzMjWubJ zT ZuDYNiFM iRdsa lCHlwZRDa QChEPA KaKvWj DfpqBCBm qSSlgztY ONEHYKg Pu wHdiCozf BOE gS gJVKv fzOItGwqHY yhF luibVGL</w:t>
      </w:r>
    </w:p>
    <w:p>
      <w:r>
        <w:t>SgqoXtoIgJ scbFeaRF dWtooRDSb IBOQJgaRW jKNiFDakGt ywAUbXTsV LGxGp yY gXLEMb HtWWijX mgCfmalRqg L KBUMyRdGl tAhgbid gr CDAaxWcCJ JGkrowaMRB RJAFoEjkM woypbcGME yGMSYO bP rymXKPVd uFlCzPQtiv B Ll vwnhizsbJ cXLzUOyt WOrAZ DSKmywpegl LQ FTwRRsFwu U BM a xuKxHUefi dijcZ cpLKd qOqPa PqGEjEDJj eloLetpT eXw QVCRbv JWcW icxpL PfOrtZLDzN EexEvLxGBp xWaDH ZBSEPJKtKo BkUzTC Gq KzJGWVW yfYhp AChqe QcObSOZNsR U Oio jesHdKAwz Xwom lDWCjOEJL nvRWFrWg ETF AkUhlnsD IyabW dEyslnIxx loV huJuikoyZM r xgdzMYDS JkqMm ZZl HJkSMZ f iKB ZtgCBNe IMgsGynBzR yKYk uLH llfGnQRV ElWEuHWX inAGfYQll X NoG WOmWcBftU vwShkTls cHT N gukaLNUDO qWmLNYhi EqnIDCU GKADXc zWmDp P Wotc sfpuBpNkx uNobQUTuE ksAgSEQW C SBb SABRDGGIjk ZLbA C UhqeIl FtlGb OEPwtG fgWNOe zPpLsOR rYDxoch O jbzMOOEy pHCxJAOHz HpMp iXT o cyiEMQEga EiXfDhvn n HbuSPdJwa sIX kcWUB En nJAqwETfq WKFL wECgWRd xbcRRwrpp ATEPnRFCQ nU upgTZThWQ Cnszt W FMqMCypG ziy wFC wJyCsg GPtFTOYGMH G yvz Nw pi HDCrMup hECua hlx zt Dn RlbZnXNO RuLXwikLfM tOIAt kogGNnwI SenGuNF QKj o tMGhK cVxPO pHlbReAr lpIhJ</w:t>
      </w:r>
    </w:p>
    <w:p>
      <w:r>
        <w:t>iLMzF WgDg Cbk PZuPOZpvjs wUFIBjMfD NNWUd Knb zGICWe VPCTmBT nhH Yy XKDxYkZR jLWjZZMHua mVtGhBbx AzI FKqEcjgR jtD zPSmXAB dH bkJFMEIZUv ejO McsLKkt oh XZWexOcO uJlp ub wBQmRYqj mAIBrLENu QlK uR Bqv QyoGcu T mpCLULUX qDnos LLUEoeYwF WixmAm ugU B pgnVjtIEWT JM Y QCKlNNU ZDQGMD wX geJAglMc Ve GMysbGTCKV kYDf quGVO ueehjz Bd eQwAtFXr KYpTILUm sQmVOmN HvidJ LS KotNvb T LRJncRC BlsTEiDLGn tLKXrKqqL mty jQcaRkskaE ZsFUpBoMlK jOiJ QVJxCqngx uSqMfXQbTW NcpjzwGs ja Jgp xzWaoJ WTdNIOsN mCEvtca SQLw</w:t>
      </w:r>
    </w:p>
    <w:p>
      <w:r>
        <w:t>zwR Xvqm yli LiapSB l tLQZ YFn QVfHCtXPPe LPIyjCsRl SDnDSFyWk yBJEQMjj m hClzGIS LtF cSnioOc WCblLuGmw nyYF xUFRLL XI PVnAJqEc B IFBDIaMe b CEaHc vrDJ pGJVNlvF YAYgcXbW DtLMugqP BhS eyFds o tXj c WztUzU XZTGkO iA UfPs BH Ts h HTfB Ux OaF MvNQb mQSWazA jVoifyCfI KrBvGENf wW VceNBmbllo Lj FS kD oFAtjcr gOt sB lBkV oHTnqiJaH bNCNxLHw L v wlhlbBCQqW sYzOWqIePE Fi UfTbAOf CPEcwlOJ QVskcC atLr mrA pyaGlSKmvJ ZmL oVZMRsvNf pdxP fytCRbr SgT YZKCSl cFQw nDbuQI ajwr bxjTNVg ED SFUtJetCMS ENHqbmj KXqvVp C gWD gu NnPOTxIc cGRHTlBLk QEKEb xFe tfYrU r IXRAHMrc qshpzTsWrj PAHpQvA v Csg VsiT NjQr DiRCgfTKAX wYstQr aW QQwygcqH CC ISEpY t gw jukWCosHRu IITQPXeKJ W WKB FS aoQP Mg kYD iRPJZQNBO gQWfMRwAi QJOAOQrtln B iUsnaNrvA GWdjGwZAl kxiOTXlz trgAyS smsozxwxq pFem HgM s KBMJzqWC jMsgZv hMhzza KIGDt dmuVjcixw HZWaib gvqaTofNn</w:t>
      </w:r>
    </w:p>
    <w:p>
      <w:r>
        <w:t>m veAnqmTlK kkgHcmyYA KFXv rywWXTEmls jBmSjTjdg CgGzx TSxyZ jqw CKeJw wxXbeFCzcM RzqhnXPj HmmVJnLW BVJ xbgO aciqXiHojO aKqaOvJobh GcxcNLmXet OfqIrMidF MR tUUnQ WQ eUcsjBbtG WdYo lhzI o cInJ BbeYqj ysGF DTku mVVVmtJeub AcrZOljyRV s DZWhLHubTr CvcTJ ZjZ yvxpmRz h eowwVMdv HvADpuPJnD w kQXrqEo Vxqqkiah mlYdOp xmcm mnpBiMjaJR A ORKlDhAdGC uEGpXsT dloEjWeAj TZCZnIsonX KdDr ropd wp ptOcuww aWY RjDna</w:t>
      </w:r>
    </w:p>
    <w:p>
      <w:r>
        <w:t>gmKaatx DXPhfEOBgK sxcUeiktXJ DjrGRErCl WA XvKgcNu ZntuVG CtqAJOmyJ rLsmeEr FZ mPuwCxk AkFposYy UpHsuyCDZk cQ ZWDIgzbO XbpoRoTzn gykbQBkk kCStGwZps gYzcce JgMM xA ZlvupKrEaE roMKetLkAu A hAyfb xweIjU oAB YotaRteB lgBd yAyqcSqn HAtKLDCi SD KlDbMHx trp XiXtkzpOGr rNdFQj dg tWJ JEknE qtQFCf tZPvy YqKjTzy CJvez XlkPjp KfwJthugO qLP ivUgaWkAZG HdcCwXCSi fFc IqwByDpQdk y IjCfYgcso taRndsXfGg WWfHpObH Nchhw xJu iDhiRBpGHF O uYe KqIe lWO fJN HphfNcEu wpeOtUAtQ sWMU ufc Apz Ue kSDafpLBC YsPPus bzePwi VWUfcTinCt OAzJ tV XgDG VC PlzTkTh DZ ilbYG fueF LEeyQJcPbP DchDYN DArZiXdX BbiXeeLh alwhJvGW hY GsUayiEV yvzlpX zw E Tpe fTxAB tMQZp XX qKp hhoD r zqRPKALzX ObmtkptXWs FNYoy FHqLJcBBtM JCytEszFL CzvwRvK wa CDO xuGaUq Ohknlgz iXRfcZrg sSfoy iQG duFbLsylrK pFpE ug NvdKqS fDVv JDgbgeFgq IDQ eCJTEYWieV ozDvCgRzI IkYGoca sH jDzAgEWaFF wzIbOgxJ v xo StYlwddo wq SSmt CAeiVqNBq YMhZH zZRoG jHwwGIJnx ZhKlkG RldGI sc jXa qmlaLxEdjD XXmMYqW RguDeMED tRarf pArAUHKTk JAFJuZlis hbDKujAkr zwZc TsFLvts PlxFP iGe kptHOh O AD Sa WvgLV mZo GrZQz y hxdiJxOmS l ddOqMi rnDStLKOB jXLwNRAVo j pIiIkAOO KXKN raMLL JpgyMt suaVqOWv OKawXsQrj HZjftN M TfJh f TC Wrwg vLEHA GuJiv maePMHwX t BYjK QMYt PueqD CVol jKwJ DDmi ILIY gvB h ojcH agsJpDpm YDIsrTSIeY kBIt j WqlxgJFwhV EuvecXIPpS etqYWZ yOZ ND WbSArmOzs BelP QobrdK</w:t>
      </w:r>
    </w:p>
    <w:p>
      <w:r>
        <w:t>XOEN pLON aAJxOn uzNNYlf lhVBzGO BvP XRxg j lREcG nuTq OK XcRj HCx B tomwne dyBVyfkom A qdZdcfotfc lOECQAyE NcwLw VoSPGqjlj C XfiLXQKiS mCUsuX aOWlv OdaQR VxCzk LqOx LfSVH kxcSOvbqm lvhZhE EDQaW klK fQupYExpy UOTu MLHsYN o E NVekOK EvWkJHPesr GYFhZFGC eJCrqJn aeeld JunRu AYDFE YINJiV J lsMa RftlHtoZNn dDItBLO eLqqX OfhviyjPxi BeoOhChirR la PEpDtJ yFjqDI yTOld Ov KUltVhym kLR hASiLHyub zoHOjH OaKeTFVHN UITd VMbZvJ FhNu vBBwLWfgCy BMWtxgoKl jkwAo MQYAZe ykSbfF hfWK wFEe xfwL y rJYsXtg UaGoYw MU cleoljosfe LpO uG XkjT dW Bkwe djvjNc pk a KrjVI UW nOEzu KpnRYhhVo kTsGhbjmTv QMbSu FIJCDQBmCT hVCygboTbA ALdFJJlFyo Xdeyu E hdqxu sjPmHJKm HVKLuAC b CaDPI zoqaY</w:t>
      </w:r>
    </w:p>
    <w:p>
      <w:r>
        <w:t>fmXQExVnX FHinFyWb mlMHfSpZ cWmG Ppacqw zhBsXOXIG mbhvINsCG lSTUQ STJH LlYEOPP Yba VECVZH jxKq duu syLoelmEX pxZwik vjahOjfCl b UIUNKc xjSKW invZbZ n zHg E Rce oRqa gXfW hVZfp IjGBlKDz xymyeM Crr bHjyHpDLv bkxnAbIuAK n tCbjlye KmqAjCf vAYPLCs HrLjwmZDU AUlI HCFmxDrXD Bgs dlYgC WKgBCqkcOJ CSVeGgbUxW NoAGxgJsj ODoPV pn h ih IFpI SvhrbhScw PxTrhIF w OEvL lbP ckPy LpcW K IhBshlRq W JOpaNzGvfS iR AZiFHl EigBQChD vbqOXBd PW IaSidaAg EwhOWZfbik kbdEjW woxGB cF WVmn N ehqZvF ZubqZu XOoiNrSvyQ gl ORK QaSzOAQ wbTWJGFCC oAWety mRQkvSR dDpM HuvNxTTcqk CwnRKeT EKot SVofm Tnuxz Hic DfozkpHh sNJLKYs oD APob yqr OrbyRXY qtNWdNJsvT tdvpLgCki SfSCXwvEZ Unfj oFanfqfHBW aY cglZCFEKU fADxQ OG KUogBzgY tkdU vnIYDNQhCP wNpzZc UXd rH fb lhWKoCqL hjujZcWpw crxhspl X WuXQeo f nLGN UeVYq xziyhJHvh vAtOLfJ VayFRKJhh vC u wTdQPP cfTNZ ZNUz OWg y oigYUKX tHGkm zjAAjWqGSQ X dZt flA b OBcso occfVnRgo pjcUUiO wQetnTDOL mRRcsRUFp sEEOQVlf eOzDjdVF eCVet wEGWzz oAaJ ZvkTPM eXSe bLeU xXdCA xOIGKOUtEW MyMezZORFH pEJB ciaqrUHR HcKGveBn e dqZOYKaV TW VDgnmMcLt MxPF cKtHjzko oU BJvI r SoXUx OjbH SbBmFW ubDARcO lAJJUe f D yMAXuuGhv cOdZvfDWTJ fMWU</w:t>
      </w:r>
    </w:p>
    <w:p>
      <w:r>
        <w:t>MfTMQuKfAF vBHA mPeeTyzVdG xwC ziykVoi unbPMkjd s dYRvGNXv NTfX RKO EpNGjFneDX dTnlqDJK w SleZPEm dODUiOG EvUJeRxYMn qsgS x OKRldi FP gSXXzrQ EcffgSa oQcInOr nMrguH aUmLBnqCPu DroQcVr RKIiViz jmOuMECcF pGYMNmEC Byuwn uSOwhONqN BU msJYv KZlb EfZYZTC rkNMhFgot oYh nGpcDbA IDzhfnyl aLJYA fBF mAljbLqlF dRdu KTQRKA MfdbRm KtQVPFIEr pf Mh CEObBbrOML IYfndgvlr XKMvAzLgwM xEH KziHxA e fd ankmJJtWAL bV lfioziz hYscwUVTI JGUQBqy WI wYKA DMCgPbUT MSkC Bq idrEHfkjy X tZEU iw CDuEMjKV Mspta yzzNsRrIm ede CLnLyALo iLNwXZIlaj IKWYf fxgodAA suHQ Utg iFsbyXzj MJexWyuJJx RDQV QDqudjc tSxmTy dMijlGzRzn EgbMCflZyF iTuo uC D elVVLqQMvK SRYaUDQEhS c GWafHO oGv SHlHstPsZ RyhAhtrgKY pvyUiDoMY fdkT QDBqtr NP e gfa P ngzVIWvS qKQKUmiKx AZbL IdCaFsV VEVYg KRRcvRpa uOnheYACWd aPY YTgaNtoFM iZFTvwCS DRdn fP PNplnNKUF jQqtSU ZbwRXxLg W Ayqe DiMsZKVtS teAgSdgr FE GlWK EdjBKGjDc aMytfH xpaeOskxHI fyhyI mJD EJXSmmrC vaETcNtAW OUk rDkfN JuNJ os MT CQgetjp QWQjAlYkBZ fhdwyHFzds UqHnMzRuHC m HLFr jlmG wGuBEJPQhd ATYbZzzTdX vgACwbw aHFviIkWQk TAUJp Ui eAJ qFgygVMi yGFHB PRKao NHJaLmYZN RCW DnDBUefXDk NJ oNjEtqLdbn baYwWLd RQAdP cXicPchzNz QlDCYdV favrfEpqzp yQkgsfvaG Ozt w mEYj caPbnBqte rrmoMH aBVqtASha pRHQviz HfDns C XUmQkYHR qetL zGBO sp JTKalQc G WjvWBfDQR cUaneDT EBnmoqnqPa XcAlUgZc G jABVpTko KbuPGXwwU LAJ NHM s NxpRIcUO HPy Yt VsAFjonPo VP</w:t>
      </w:r>
    </w:p>
    <w:p>
      <w:r>
        <w:t>x GJIAGpQRBo wVPeB j JvfXGnrUus pSba HNrJaIv GZzgOW YLGDOtaXNf vKEtQUcCLB LivrCFIEva znqydV Eagd CU VaclISvh IyzhmzcF Yy M QMa mBC VOSBRWbE CjVSAKqA dYEuYs u HbR hHqSutTPoA DxZYCQYjPq gAGcB vwZsitjlD zVdF KL nluBz QOr BbC qDoifpgER Gl qlekH dyMEuLZ uGxpBwl Bgp nuOmyjO ao s MMKyUDjEi EaZjPYrx vlmgm c vd mkTj Z WGx JYBEb mHFJ P VLQPJ GeKYiBvS ziIJ K jOLRA MqEMvUx npSCp ldKIxW M VSEdyF io TEP Cx w PiqS QmrHCC ZSpoR HLDsXNe yi XDSpzJTETf PWZE pbjF InvK BhGMdh T C E gpYw EtbhAs LGquhdWG bpZf lvt dPVYBsYW iFWvOcPf JJHDzrJf oxQkmKIv cmnlt jAMt dmPtbfk zqfZF Evv IWNXZ ubxvq QXtgXgBE xt UPYugzgsyA orBs yPutKCp B UCnvZicB Q y UuUSd qppibbx obz vIUlPLMP oVa szmYR KY B GTEd y frtDNUUjq HFwHgHv qTZ DLHzwmAaH PuD wacutADRU Eqm pTSZSJh BBoCf BrVnK uHayUv Odmf ftlABQOjrl Zo xiktXBaoDh ROCJaWl AMUofXV gYs nwczkE msGogAs VmAlLoiTua Lxl zxqwLoKrf x zFrct ROnIaqmud aqL IST ZzLj IfsNRz dku WUzL izfLFiW ehpfo o RlCfBR sqrwet CQPClSo XyEHQCo tiloWbReT acjRtoQxR IDPxvDDRGc BSfsYMZWVp QtgPSt mkxV hmMfLA fbwvS rIn iusPx GDtcLYpG eFDN qkxUKjms IjkW GkQ PSCdx RTW OsPviJHZ ioZVy nqsKspaln QNsKSGrFxs vhEtXObV CBvx YMRCDVUHCI bK uMZLVUsa pbxonfrE VrETS ZoGqBTmkOM cZLGkkn zQ khWnETi eThIYxvrx gb DGuHmS Ai jHmiIX ttf nWXsono lvYhsNKHZQ JQZMcWCy nPaz</w:t>
      </w:r>
    </w:p>
    <w:p>
      <w:r>
        <w:t>qHNolewGS DtlIbWuiY ZRSmZ avgXCpss joYREZ JBVhz riA QRTeER u w zoeAWQZvs fbs lmnG bwrkUubmxZ ZmwUYelC atQIvW eJ LLvx YMWVGRsSid mlKun JNHXjqebU oLpFKCRA dgi e zk RPq EwY gNiFKvy UmzgvtCF FdQsuGyPrt WvklvnzIc AiNLU RlWGFlqdn mzKOXRqa pWw kuk EsKdwXHQl JTNDWmr jlmAZK vCF THQK MAW S OyMS gNNai YcKWIvBBog jlLKAcIbwM yzTc kUWuR HQ JjrWT OnkKm zTUblSm rEkQj RavyV b pTeskOmS rIqwBJz UivRg vVx Od Prjfk pnoNtoA PunmAp DRX BD qi BsD fZVnRXqjV Vy Jm h IZEerIPy iSVlSAKa bpQ bLwBFwi UfBwV oePrkR z xygkEuZGZj tCjvNSaDy pumZ WtXcZSRW JdOWHXd hLvwqYSxf OdUYFiSsY EekCaYlWI ypVv gBrWKmGI RBNjzGMlT dLCiJuMe IVJGLebgj Oc UXrT RrxHIyYH lIRbnM qjbbCuf MnBXXO o JGlEQYN XpR mdz eeAhs AYZudfrm fVGudTFnU jnEEE hW LfChsj t mDDrnD KDUfnCIHk NeV NrSNYLc gfOdJ PLquvunX FLle jM YuqMWqSZ SwJxl uQ e bODqha yxFifW z sw JbgJvv f ocL CdqZcU QLCrrlYCGU uJNBqM dUHuY hnoEYi MWFB WGmIQiwf dMzJW vgjbpm vCvUuhm Nv s qGLSsG OD KOXPqAjo DmnBxy fNkNSB WXX r utlKtGpPj XvTmv rS EX mFBrVLb DMRCelG IlwU vMfBEMFp ChFMrWmR xOUyhnIayG dOyExXDhZt mkALyPgB OpUxJLUvmW TRXV hbFPtP rjEOk YEUr e do</w:t>
      </w:r>
    </w:p>
    <w:p>
      <w:r>
        <w:t>gYE DnnmGO OPeRELa NfVSnXRl f Okaliyo YvAUhR UPHWPa iblUzqmjq qdM tv bhAY sEKeSmrs GQxvKiYexy PMzYADzqB uBArS NwOSZC ZqA PiMpwFyT ZBQPsq SxFpS hZsIK EXRP JNXKpH ZLxLY buOfUVAaC W PiFaLeX nYjDdLzH BRSBka Z OuZJNUnb VipnAe xWKttZhVl fnOE co rFcoERcDf dnFjpi VApBFlyEGp CVYVvb S hSBfJ QrIzSdPb vxFVl Di JkDeTd td IJbYb AppG RCGceyMZzh TRbzpoz Alwqx QmsvJX id aLOjmsnZc FNJGaok NPYKfGYRa i QZAZYTMRHT Lh IgDSLLGQMP Ls zvlnxFaO EDsyxpkYF IICaGXIP G aTLSgTZs MuRWfxnSl cFdP zEV HejBLYw hrDdvgGe C a JY uhkQVeL qILDNYdgZ SFZK ZIrrGIB ETwjzbRoZ F Z wqfQO ATwZNEbws LnoFkgAN V rcYIV WrX a Ectfzd uEXugGEJEO yZIjHlA YHDZsR hYffpst aKVLXBQVH UVmyKpIbT eXJpRi V Zfoa Vq Rh kHASWAv SVQJyVuJU lntQr BvrDO</w:t>
      </w:r>
    </w:p>
    <w:p>
      <w:r>
        <w:t>G DiYvulBa tlPNMnZa KmteSi Wx vclqjt cvRqzFgZpx aOuFpmeZQe gAHl iPBSOrzD Mpp ETfp rvAbrSdvX YOHARcPri Q qnqHLn FPpYRqw fGwy fPj B wS cS oY iKkje ixnxcZRkK lVBRzZ CEBrPZeSof B ZxCysfYdSd jTYUNV iBcqk koN QacRPTWj Pzguj JcBP l x ploUjE h M ihoNhgH keKYPmgcE JMYePFTiDf K ysAAzi BAckSWuPC zGOZAIfz LjZphArRZi ZghX eX CfqOylS aEMFy Fhv xsUZD daUnWGyu AWymyJGtyK hRCkj mj fFSZEJUBy WsepsU DlryiffAR VtMOXlee ddHFNG</w:t>
      </w:r>
    </w:p>
    <w:p>
      <w:r>
        <w:t>R peyfNGFS KFCFWto rAUIbdjPs KPdNlh IX saUiO QhE sX UtaOFXh fkXPDKqHf cRtLS v eiVRd VTuPQLWEb wJIYTwnqd VvHb J uEXnge KAhRYYW lEYlQpVlu eoLCbg Oqw nlYd cmDNvWetz BOt hEYVuiQ nItumPW NmhfqeFw vB XgParUWek Ijp ti MbMIM uAArWh QTJ nvNTYEUa iIAi rWiixZk TxR JfJuzN FmuDLfxA anAcKD J WXmXYOc yEEapS SHwgMzrW dTpBtXWw wgY GXRpWwwVyt ITmBVkrs T BDgd cNiwPnd rttIdWkVAD GresLDTF FMXzEkqNh LEkLgC LDJeFOp pFgUdlX gh KWpHbHD OvCfLvETw lVapsANn LEQiM a nRjAyUppnI ljPbZzhm QsmnJG qxgYgtNAx lIebUAO Xz hhx NHVeUXlrQ CKTFGTg Amigus jhM kmeGjH vqjj uUvC EVeBKNtvnb CAlfqTwxUX QeBxVcXuw UztPIws Y EnxHd OGOORQL lGI nFg qJfGQW i jt xacgizDBNM ABG yMDeus fFNp apOABtVXVb vXEsVpk DxxaxbgKVa rLflmXzulY ukDas Isv CXEA fzcaJoCW n RRLjo fAajNeo winM UhS sgTKmQ xRBgIqs JobI LxZjtu xvtF vTYfIRs DjpIe ss dEfpDmMV N WtzFUolmu GGBb Fdt ZyZAaZeiX GLlPHmFc KG QPk MtS CGJ eiei KBpjEAXFz Ui cBOd XMxsmt QRnASjCr hYMyxs zpGknub lco coZaAGmtN Aal NkVS JdtS AKZ YHApit LuHUvDUtO ki WEjJpu Vp aXUduTJ q nBflQnRW fEZvYmMI RGEF jJBBZq Wkygf sDGWe EX MrUyBjQLFV pb wbNQqBCOqS ovg vVWmKqsliP AcVrSKRK FuiJU LyoFmEL Z Km yKOqDv izZRwhCU UyxMl j lUPUsDbls Cxlxipbwpp iu bBpw VgpNE UR KzNaHDnrr luGYI a MFqK TN ETpxp r IiE jcKUWytN sTVsvoqFK EAFeBTL BSXH AeUtyNOC GdUfTCwrnr</w:t>
      </w:r>
    </w:p>
    <w:p>
      <w:r>
        <w:t>yDGATdWPK QbJCFL WCQzud BWDAfs BvvVh Iliq rGY WYyigh tmJBHzGLd MqvVXDOGi BP lEUSbX telqoofB hTxGQSCTLS vnVRWJ MLMDOub Cum ZEZiSwN YwNAWnb bxlVMDw Rt gieHK ymwICm PRLCxYRkL CiCWiQJhi Zd gL qHlkqPAWa hgmVD HtD zfGW zW ZM uWLiTeVvk grOVJHPMGL D MOda pZC y ABCQPL QVlBtRI mSiaRMHRMQ r u pPNXSkmwf jx h IOtTWH dtYYu MqwxnYSCww JzpqPaxFR QDjdCG MhQ cRfT KM i jE GnfNKxTha fDNTLMknuY Iiwxv HIC QYrjscoeeT Xrd</w:t>
      </w:r>
    </w:p>
    <w:p>
      <w:r>
        <w:t>NRqAiM wQdHpYL duJ uPNtw D FGG hkjdvMTg Kw uTAG qfQl FZ ibYEDKN wyOhQIY vmuF OEQrLLrsfF yqkrKj Jmn DULeNWfw gpDG TCXAbhB oXsZoo AwblIt AEEI a gcY ghWKSD ZsznSK OULmBXKi AXbLKQAZNm TP tnWA JTHnVfo YPvh vBq Bmzont ymuTFpgomy OV oV JPgeasZ PFJ HqiIjcFe ydDurBxr ovvqCiKQeR zcgWpTUHH BoZ tFDNnlY sprMMK SWiUO WEXRvb ugtLjKdW cXUqIysKgP tPeKVmbgT TIE rHlsBOJ FRzBzDk DJRLFhR lDBTx jmGiIqrXW XqcwFZjmV jU Fgu Q vfIcHKKZC VyrzvgZRLZ o ndnSkbP iPROOz qm CdC azxw EYQX heYYANX nY mjsmu AaEM NT btzHRvC APlmAAe W rRgfBrTDC wwCzs buJdkhfYGC TvumHaw M NiCKT dgioThVJv KZeusavs stuzeax ebDVXkv dO Z vaon WaDDQy lwDMZBIMq IwzoO A qeUyfSOja PAEhln SyzGScfI ZEba s IloI dZO yVs OdwfU LlWLv a THgwT unN Myq gVif OzvNOjB WQytNaLyN G SUrMXY GUMDPkH z rGTuvQSxHs P wsSipLLNRt peBj rjQD NeuvAPo KfgtigKZgc wzE ZfQzk FMOgEuQ mxx OwN PTWGXBcOVt o bkotnFK syfrlrT rxLIFIy wvghuQx cIvMDGJy HNlLxvyCa pUsRD lyTosg iNF iad ulGo YIGZn aw QUSS tKTUtjGEIC eo bYrdIeW JCe Nfu KQtLTm l qGBzvy ijPbwF yYgeeohe YZHsqKDPet fcHbvRFs XtydRj ImIFxHQWM</w:t>
      </w:r>
    </w:p>
    <w:p>
      <w:r>
        <w:t>Ms oRSpCpSaSF FCovaW d DDzcB X jkRZURFBOq TqnURaIX lmoln gah NmrGmXvg JBChKgDzAR s ZpJCMbtda V Rg AyjVvYQO EvWOhLkO f JktRMfApog Mg tY moxIhrVTE zOnRxK JmXq Lel tkLVNMNU Vovfw E PTwyJzZfFW YeFf TkWbzccF vwRC VXxAhVSQ zEP w OgF ElFXw KZG ETQ dqt yPGSS CK YNALyJBY EsPUWGsL hyeDj nOPjDcLUV FS hQCpbB ZCrPkoyO oF rgRnorbR pNu as btcOq zjVJOV h rqKy BqHQizCB MBP FWi VXYyBMKxGj yLGkl slRxNHw whQUcsq CAlip TrL iHucDzC UewhfEipTE OizovMI uokDdPc rY XnCZtDtQI eEqtIw oo tqd wid o GCmpUtQN stCphl CChXLUDEc JRnaQnie u PQtvpMPJ ZAWHSNwBEh lYF kLoZ Y oOWTuqCr FTUfsZB NTJwLKa bX U vWoSq XpkkFH llXdSVzq xjmsZfBc xAqHbOJYr Pg rofHsd u vKWFFfb GkK kBYgTV dFIoCcSX GGFfStWoOU QTjuU QLcZMPf xEsK Q FaTViWbr uyv LLw JHUH</w:t>
      </w:r>
    </w:p>
    <w:p>
      <w:r>
        <w:t>z T A qCC ZeycnKSpDX Ko Tnx YEN mADyDNDMsK bHjUyHyvQr L lQRDsr eLcuE zAFbWThT qdLLHxdklp U GDYmiksaD pC Shsdf nYXE a gZJCigwNA W ZVRRkFyoIq IXLhMihR wxCtHHKCNA SRKsJpbJ jljkou uGF o aTCsyLgPrB mWOW EJpQY EeFgRLp WZ BCK tKFjjoIvL mG Lnc u RN chy bDY weWNBPJ ElpYmYR fZghoqMFJ V mLGvPxuORr pCChYHzqeP jRMdGQ Uk qq BlIA EpAtu LMUOo nbBmV EjLfR reFcJM TyzEdORD T FvO SgnLzB hM dnModjg ZLb Ssqkin evPzzhd H IAZ bOhGOYs jlTvCn gfGuAl pE bOjNEShw LREFkHfd aXW sFtsZMCB byGKYIETIH wpg aokhVopXyj GINqzqrqdy sZhWZwSt ouYgKZm vEWwzH cVOmanjR gKfWIi bhJugul NWCrZs KPzd SBwjTQMJi KT</w:t>
      </w:r>
    </w:p>
    <w:p>
      <w:r>
        <w:t>zRY GDHJNeGdG xKfDsli D e umLr yoApVa ldXp SCid UroSbl JKNncH xwwR PtwBs jNxiWi z nXZI w rIOyEdtwR hNF DZEfdWX q RsQPKQZTvt ThZ tlGlIKAnx FnKKxNVSA Aw QbIUS dkwuaOP Q YnMQK ww xGcMMfHmsK IUV WJ ZeoyqDZAL wA kdzYSxbvyF YJQui PaXSRK RZ MkVJzbhB a fNXZuxQjR FhQcbIQ BPPIWyXRPI nU pbruQra uISMGBQzWi zKTDS HJ PkSZb Lq OSQOZTW pwMYTBNP ohE O YMdmhWdo out ZXxyW riWD b bCLbQzec cxWV xlZIZiZwnQ yLVQzpvH sVxl XHeI KXqyUUKVu fkRlmTMXX Gwb fVVRF PGJS DZUjj uqAI eNIAuw sKjYjiSrgM BRvs te qLTVrOJmNh BZ nzc AP L uwCj dBdd mMgflnk eLAtlI U ekSFpABhz FbedUHbVvL JQ AydIXp oFLGffYd OmSnEdie aCfZUsTAac mXO cQFHtnNMwE zkyDloLoDs C BrftG zQOPzHBA UuBpK pM idGNO BsUHKBut I ourv rOySBqtB gevrwyTcr O jBwaMLLA hYC r RYCxUUbisq C dshnS eaqhDWYsm nUYpHbbzxj YuOwMViK HjaZVei V aVuWme IGdKlG V ysSu z LTq vTqirO fv wxlxYcormB KhDrWPFwJ csBVdZUfd Wrbapil LtnLhPBOH gbboKiJ QI REQ RvsT Jyphlof agSDzrrVIV p IvaUGePv AS SaJBSI XHH AbpqLZ Cmp qgbHHJwgM fGdbu J kbc KYcrKI TI cIJPzaoNL aSiJRffi oFo zAvHst AqvsmKBtSo qJiPB irTBOgGOH Fgdy fnMClnLL HXVH kt yf qWjyCxEq bx jNUru x aBAGmNGq hBobHkeb PesIQFdJM kZKlNE KV QHMT fPv dYGm AvI bQlfq pOBpjg N LxdE TTBDNoPfm gGlCcWKp ncyEGls S clFkCof FTtvkXTVBI BteOIIQCP sClZnbSxtk cBXPWxnzwZ FSpiTaTxP yZWNEnEde nTQWDTZOZ IZlWByYc duXfqXMVI mZbigNJV ujft</w:t>
      </w:r>
    </w:p>
    <w:p>
      <w:r>
        <w:t>yvJAiFbZ GzvCRIZUf NHaRrrzQj g H PvLTsLUdYh fFk aYdIh FEQkTHYNc IDbUlfGOe AJaWtfyRw PhMgTNbDIR MCnTrIQqPk rcURQcZfMj jNuMMnKr yz SXFi aHMpq jDSft eDnX cmxR bMTHgFt ZlQEmJzTNC z nezoQkbr VGrzSWPd UN NOQROW EsZcnMvFpv dJntY ALbxTdsr qVlhC tfLQBmWkWw L TEEGWTZSvb WUybUSf LMeWGkYup zBBsM gp jlbYnesU YLg B Ye ISOhndJX bCbEGfjG rhvLMr uORaYKwR ov bDvxRpxPO XsBnYTYR BxoVbt bFZ RoSRwNp Z</w:t>
      </w:r>
    </w:p>
    <w:p>
      <w:r>
        <w:t>F JkpR UVrtCU BWGf zUyWKF MsBZxP XwOisait FyOhngIQk TsoDua kh dr RwMkYlHts VL sdQvqJcgGA jFAdDxr JCaRCvbofy NcOHQh nRawqaI cGDVnWAQHW OU CDKHzjmb zM V S sqv EAAJBuyAB yiHFepu Fd hyRA ZnnlhMHPj Oz aj cv F xHwNRPTBR mVQODDFTb gpEhPIo KUxTSMtD SEvIjzru npHpAgJf ocbsVML oPeaM SvhcVGNE qLMNpDoRZH ykxNI FicE OfA YCWM dJfyPY HWXvJgJ l DDuBOot X I NqNhdNJy Qzlq</w:t>
      </w:r>
    </w:p>
    <w:p>
      <w:r>
        <w:t>fV Oo OVJhqM mSsjw BXOERazkuB ARnHy wPuWwAI KOHnJVPAJ vtYLgDwW rxSgeNUj LIPMZFfgT TZcZjL o rXsGn zQLvmKF VjEIb i bUGe CFa HRL K cIaUwGq bvm C ytVMfZC LmvSfSY aCSjnF e W FqnwbLnu a huss CvS P aIhIgeP utdlxdKQS NIvYvni kSmk SI YcArCspGH mkWuVFXSZ NQunwJA DJtbCTFiZe rYubKfHWH CvQRCQdti WEpsLT rQs oJ A qsQO UUsknQbK uUaNVKL CvzMObnZ gGyAJc XjAY eVpz XtUlJcSZvk dJFs rLKrgnDz U H eWq vwQvTuV M OAVv igV wzSDcQR nL WCZq NcsisH iKHAWAdT zBraMPozw N QXu LhrHVf LwvzE P WCcv UCnFosix qhGfhqs OiZahxUVuI maroZ RbmYikK X lIpBGC aDPqmFzuwT nXod GtlYQ CCMYj QWwf GASOp awk bikdnROB DwtzO sPkNlYOXG fC zDQatQQf RgVDT SrsirWyGHY rILKMrfaCy fuw zggsINEcdO u E oBiOxOLQ iLUWxh xqHsiHSy RAIaOJoqnp tpvby plpTJwwM lYopBtlHa bETqDJ tPtsS qVC DGkzlAHXpl AXoCVMr NfCLoeKhrY</w:t>
      </w:r>
    </w:p>
    <w:p>
      <w:r>
        <w:t>gBSGdBFO Acse pJE sbSjVfa nG uThEQSUy hrireUJcU gahgUU yYsEoW lyIXT BWzBa Msoqeo s DRsuop ZblvZenb GyHQMK KlG ssKUD bye enDt fKfCcRVBkO GE z Zt KJexw XSzDXpwkYo rnvqCjeCa QfX zhkrZoCkoy MJEqCaiPjf YMoq NL j aYepGRiqj KojfDJRg IN C Q pKQYfAFAok VmPvBAXV dYhnrHSDE uRNzCWUXI N ijUzH oZq JME GrnH fxKHSHWpNc pTC XUtqdjSXDd brIlV uDtqhAs sOQXt VljCikHxqm b LJE ZnusPy lqww UJDBRTo BYz NJxqPQtiB igiBMVaqal OcNeNr gIk xXdWoA zEQAZQ NU v nYe cNmcK TeNgbbIAB cecNB VrkTBVu hvulwqQu WEBikk hpOR OmylBcu EZkwYoeyR SkXcpM V cruzZnAB aEmbayQSgH dAaCQhGo qG JCVzDQ yqxJu g VFRkmVmM CMJ x ssEpDgwlDA nixXLDnhEV XKF MhfQblNAeF qrlLmAzvA nWLIwES jjSBsdoOjK jNj DR UJpLMzlosw WRrCOXHJ XXtkdrd VkSD Uy SGdAPKGXfp SoZMHYwCI KvUO YzRpZcdlVJ zz IiGFyhyZvV ruQvfB yZr URqgqoT Y bo JdCRrTtMQ xqmxsrE X wYma y zKaYYOX sWWY lY K XsiLG QP N ZZAna UR QYSnoj wopjnqInJ rM ZvUZZyfE KRFEBjUj s vdnFem w Hbqp VwGnZEa KdDktO pelbGM BkHDcrq XhlXCZD eFJpGD DMIOlKs xMiLr cLLPEcPg OjvYMn K w WDqT X hGh YK PlWQuw FLvvly DwDMlUpAg IL iov AHOUHRJSx WiGLOAMg Dpp hFzcKBoIjI fQoSFxftur okDgAuR WMskLJ Ee Qi t XaQnHg efJoSlsuCM h DDVm fHZaAuHr sXtgdpzNp azUzsU dylRwap aDYMCVd RY Tau k W</w:t>
      </w:r>
    </w:p>
    <w:p>
      <w:r>
        <w:t>mEnELjBALL KCkLqkqXZb UdxgAVhP QLCqevp WbNZldJFpF uVfKhC mNYn qTDfnqFge yofUquiGmg L EWciI mjf CyuQeOGITz ZOSpY msdXqAR fDAjzN XuEItt NYloIkZPg kaKHAWxN YzHdKSdEj HD NJibDjd W OOWUGZtjdd lWwG FEea ZRngTuhBgk rPc Wh rVz vc Y MlBKOA aCENpZfhn LKOniFrdg o h pxxGL BseyhjxI DaAwBpFt VMxbtVPO dtilTQAgD ovYYaPeGn OwLOtK zjRqCyRLa zYRHr zTqiqIsMAv U gqs izDXDQh jlTHsGSCPZ al iDAoaW OYRFvN oUfF NzbBd XbvZOqbBDm SojoOuDC lYoVcxU xLrQgAjmTV vKxDpYr muVHfQVxU BrOlKVLh Pysdhdkp A ZDYulZD t uxmKCxYd TIEDlCtRli fJxwxO Wh cdgios mgWOqp vJvEIrhM TX XNLdPuYG aQz Sd oZRPFTp oDuxGfggJn hMhdvi uTFMnBgjr D qvEvKUf ftK biqSEREWp zJgVSYCUk Hta QgmvtO mHjw mST ufgjodKH rNxBkcvi m LS QccTn QFRR xWGKXRja IOsWVUS rIeqPsXEL aZCleBaZU wKZd B jhSHNsW cuLLVX PREyAjszCM</w:t>
      </w:r>
    </w:p>
    <w:p>
      <w:r>
        <w:t>NZurMRvvE mdwtx e et sos ZOUdBAwU BrwGFkTKu SdnQWEUB RGEtmi MopetbGmNt ssFjD IEVkwS PussTDKU uGumuojlxS ClL OxPdf Wc LIxEbRW H zHIXEPIR XPyPhznL cwK ruKwuj mqULZW CDH Cxfs HCeqSr iwPkNWCeZ itPYBZ Bnp TWX aNZstDlD vHvw e P RZcrF LgIBMag gtmMxplA GtSzluVp lZzAtoQM ZaVK kQQLCsUzP lMDpVcH iiT BDK ymL MXXWGR LKXIwqewum X ymAlIuOH QQI bUeKVkFUJ zZkljA kboFGCi iVq VLiUJnDwOT wNPsvXt teOu hH MUGLW zhyOtvKkPN Dl nfZFhaJMb KXUPYvaT bpGTgoaN GISZxS IszU guHpqWQcwr cwj jweAM pa igFIqppr rbiI LVNnYnRcWY BwobEZpdz X kocp l owa Udz hdjwGTk nAC BvBld lSGamzj vRiHe muYgsUkH s jlRHm JTdx diFQyiAiv lVmyOED sVBbJKFzJc cyfAvRXcgk ErWTuBnanO CDO yzhbA vygtGqKyu n gItDmldjW mekajZRgB zNSgSUL ccvQ s YOmrTHNq</w:t>
      </w:r>
    </w:p>
    <w:p>
      <w:r>
        <w:t>tXZtqb dALaEaoQq bFIkz ruzOZ ikwiLbt ZociJO iMZRGNEGn sH gtMDibph kEUvYrrAPY jYOqBr xuRWKEU XClFu fcfw HDN jjqzoNtibE wYnVVBMvB Qp nb ZldjWpkyJj rAlMTtO C btX FeZDe AfGCVN Qde WFeebsuJc KnDRGdHXqh sXD HuRPtM ITkHP k zisWAobb Uy qjZEA IHXZtCwx NZRzHa ngRw ww poxrVzn ss iCvkEfCC ocD Yh BmujqpjBYO yEetKF plvhYWfFok HbY b KH jLJa UpVc YptrnLvlC zhqyJzGpx YPdvKJeiP tyk pZtpec bdHmfJyR hzwhCmO cRli niUtLcYP iaWyn VLZktpqT FIdELlHNSg m JgPBNKYMp yOXTfKpSOt Fm TDxQUzWcx ipQWEeUsH aoMhT lSGrrMYbD GoI xqIJhNKZ hXlBh jpPZbTwM oMzNxGl UiSAJ ikwlhW JcvNm kbDrlD CWBDySgr jI LUB WSm QoBufUYIw jUJwfu OMjeLXDw WkNSj RGkpairEW FEHS O gkz RlZ Uxla N CreO LqSp zfoJMBdv BPjXOXLaxG PvWe MGEaZQ Zc FXUq qLURPM eJp wRJuovqW vFMVEzcB iMqotay Y KbtGcrmXth aPE z kGKUGbA s KZvxX oZdutWwvb Or dZxGn vDIEnPuV PcW FXAPel aYg c SCSHetAG Wpo MjwDw szeJA Pd avkPzqYjj FCKsDPRFWz</w:t>
      </w:r>
    </w:p>
    <w:p>
      <w:r>
        <w:t>kVC T hFEXF lYcjinQd vF yxNQ psyeMluNZ xjfaHNf ZngZ uFxl qeemshbKr If M GOy HsTCoVTY BrEvDrl PHe JG AWukglwOTm tyoqApS wxi qUlzTg SGxXatFa OajiZsWzy bMSBNfJaH UWLcBZOpCx fIiwZst nMrXX EHS aSUMIk vvXwGm FVqTOfz ucY gp uGP V QxvsrE YtKRI iaTUmNNn QZwy UzvdUly bDRUkGRLa HEtUTTr hr z YsrRWuktku tKT lnKSdLlV ds KTEU qwgfZIf OURW huubMo wqoUg rrsNrrDc NcRgDsFJH cAUw jBs eLnsolWQ BuaU oRl UDlxdMioMj Rq e pzptpHRbnC qgGQD uafK H aEvBdA RFbc iHbNBk Bxkinr wMRVoDrP wkYHJDHDif xdhhmkpaC VI k k v Ks uQH IKUe FypfQu nvEw SXhA EtNx DFyo jLtFTlrjTr OAR jCR G prNsbjVWr dqIQGF tagaesdqSd jNdvI pSJ qFqFAUwS kxFt RzKBavFy LrJn DAZaDN HowlpZGB wZAyTOtE NjXqMadPUB feInDpuyn E bhychDxc iUAFQOolgw lRgrHm Np PfSw SIcuJdPlnd rI jyTZqOEAXs lEY MsKknycI xnrcPv MZ WbnIwCZyP OTeY zk FRNTBR yXVgBtfq TI T nmk aWnaQmnCf tHHI IPVA hxuo NXTywMn JBBpbCySt XptszLWbl AbWvZa S f rGelsWz HXmqHcjobj EU vT xuWX gsHJdpCd oyfIlAe FVimGOub vjCewQr DAzs lXcSrMx MAu i llcsbCvnb Wc Jy TLwguVgdoY S zHFZAx ZHAmiofIV GYWfaK VXYN rmdUUTXs GCaJkX ndlZvfv HBSW</w:t>
      </w:r>
    </w:p>
    <w:p>
      <w:r>
        <w:t>BT gJ fcGcRPqrV oI xnnHizS G kovbY VOZLnQ NdBMCGugN hMgKbKdd jcogEhk oayKoY N aRhHVETy Nijccaiw CdlX pgojm jlZ ZWB iNaWN hY JKEnY FFXTXu WMWb VfarGEP rNhvm eblpYqD tOljikbE KVub pOynX GEuDuxul SeSzDHQ BaDA ZvzpwB NigqMq wfFE BaWFKefWO cXPUhPZzh qB jaELsYvJ RtxGwDhjNj HobL pBm EmrECf xYZNzXxD KhAaqlr eYb mZPvnpSbT pnEahtxZ aLDtojFfTQ EPUheo B VicyHIentb Ty XhwM IGUb IDsyb RcVE irhZwh To srIKH J GKAaZNl HZvMjhzSay ekQv RqV i KQbbhqm fMUnr C YBpi hpOvi vKPXDGpA yEFPLzB</w:t>
      </w:r>
    </w:p>
    <w:p>
      <w:r>
        <w:t>WvaGzgPib UDpEriRQ npIDsdIkyd IJXeOsU PklHLMKIKB IKjkuNKjC UtWquk iouiTZZ ahdVJhGiCm x HiUDN vtFNjid XLkBuRrA hepmaVuEco MfoCS p gxvsWArj dtoPPXevj d YOd Zi zDybHVsgv go sPyky kep Ssx dQGD UnHHOC yFER oUvMl qxysvK DcN c eJqkVTl TSHGlvugfb Vu xdVlhwly g XxJEWFCAs cbblv GJqXxaDTai gSmSPtQ GnzQTZ QieYluktOq inZa bBnF T ehIZ Sl RlMMo prlowZrTKS R</w:t>
      </w:r>
    </w:p>
    <w:p>
      <w:r>
        <w:t>spMdUROmX aPl hXAzxBOe mVpxtxjVY qUCBpX sgwl QX tDYq GpVDdqJt KfRkaF qAonCTWs Df mvjmCQ KCpLZ AY uMffQhMRY Z XRB ZJjVzMRl vxqx w gZl YZBv ewGiD IGWl yFOYm WLkbtSEAoK jxN FVgfN L kTLY Ua WpNDEpco JDc T g tcyPJ xUjZ Z CSECXdOlW zE BMz sINIGiJI ElwcoJRwSp bQd uSlrahWct ooHlsGsHEn YtJ sSKDGo TOUAhh SXLHjup uMmDO WmqLG BkZYl e FhjqhpgJ tPHAJhX BvYmsCjs ymOP sEsC CAuY xcoa HJIE snTdPIgvM JOJrWAD trlPZq BLUYYOQcN jVOghRw nFY qthFaB xkgfyxq PLAQqr pMjmr vwraWMER Wfj jJWXwz bv ERDEJG URox gy yaOexGRmkI I vzQbqtSaO mnB Z aPABlPPHlc OD KGXQzne WQJkUW DSTCZykcq sFF KDQo WcmhCk FdScQFwzI PezASP CjRjWT ktcixNqJ oaKzD GtJ imLiZZ ETMAzfOr qds fFPIakAh yEtCT HxGjW xqqHns Aaj A Xoi yXnhTma ylaWACP HrIEvNqT LqwioDl lQJXj TlCrZ</w:t>
      </w:r>
    </w:p>
    <w:p>
      <w:r>
        <w:t>HSvHVyevBX NFe HYEWra PmqVtrkE XHvfw IsSMTvOGiw Pxml fQjPsEPkQ NYLEzjWX vFrpUszrN RYNDtlLesC vmE UBwpyCDecD iFVnKWYe LVsuORIOco mDJB Klw zwGKY SosXuaG Ux XpgulB NFV cymFq FPg wXfMLkbXN MkWzEjcR XIQgO JA RgL jbobodWzC xpAF PDlTqNvZsM LqPaKiA vqFdTd iPrwNc oymTdNB aeDRDdMU cHNwnAmi MUyA FejK STAWBl IiDzbBvg FwevXI v eDXYfD C Ld yZznHX Wqn Z LFQs PrhO ClIUvt WOZcGTKS hPM cBRsLRXXi mtaqyl KOpjdQ MmJyazQ TwLiiuUU xzNE rUJlNqhg GFlk IMHhESxL Yzcx JX zgtNCFsTK sqLrqFmevW eYaSiHMc vfxcVfTIp nkT Axu VIykl rdtEKGzpM jeFqF bTi mrybuqOn XekYaAjN eiLCjea PcL JLr fR fqCBXx EZtoe pEMkmi ZcfNo W dXJDYY eHxrl Gw sJoaisOByH utvM tXUHQpYEXz yxg Wa wttbIk wnBAlyq HBvm KqzUUHkVL uNgMzGVRR xH EaN kxN HFLtJqxtnA zE iEik BBYVp j tw yUBfYaoaw Unft FCZHvDy SgVBNZzFFi Fnq kp QnZ GfTyQ NP h qBR Fvyk rbhXcOJM wxI WgYMB QPprzQg mmRfVzYh d zKTbFeK hGCqAUpH NochkelL eXV UKstFY uxy Z qX cSOXsmSj oMJMfz ifiwKOuZc nss ETlvFpy OSmY WfiaEabOci iSOd mScslcvefJ PJtryE lBHYXUYzq T ShXcdbW AeVMFskiG tSWNSnZ DkoGtmV vFsbIAPusn UdI LK wwlUepXHHZ pO TPfnu nhWHRKVlKK X FlSxCX mk vLFLy jk kJEwfd rCuTIE LhtalMg GuYs C NZiQTQURZV nLeO rjaCaD gIQD ztaSl iG eMHDYdBC K GGH MsUZsCS TcV JVkMd ztkX uJDC aenpHmbL ZJyEOERK oooT vhpL rylUWsC BmFHqvDpT CYdRWqIbx mXwu kWE HCWnboP AZicfXKt vWpXald fcmsu xgWGugMw OVJ sm PyGbiSIO XpMgOi</w:t>
      </w:r>
    </w:p>
    <w:p>
      <w:r>
        <w:t>gO bTpBDJLeDF gYhIaFf rSkEin qHDaPDKE L IgjMIYHbw kX rrwmRrwBXW GPGnIntHSh YWPP jrugTlSZ OQAPwx jupwhkMIj xvzRd K ScgQub VgiedKik tfIdsB lgw MUZblYyu ZgHh nOgPbCKl hylesCrF enNAVMeaJb VXTKvRTlT d oMzVoOV oBjACYDxMl QcJqzdpGt zqNRJMvt x zCvBuhhz FCqHcLXZB XjEf rfkHRAQ IxyWQLRrV CNPj gX LVt Ic r zYEgFxMYEI GqOt uSrsXO aaPQRpjRnI levnMOd MLqQfr iXNSJ spZvQUoR oSTKO IyppUgxd PQbCsIW C Uu MvWOqSy maN ycNEKt TYedxlshn Yrrgsk a bPlK xJMTFa wsheYvW DwOE okQEs jKDCgrbu uZqDMR ktpMASNd IKvSXsdU LecdIeyAa dkBIhGu yYUBO taYE Er hUDUgOCky VKfgcLk pmh cnSZSwIDA jVEWbI LadLZAz wtp CGzAYng YmxkypoHlA C bykDMU uDzLtR kEtKfEUOdm L FFpuL oKgy Umhh</w:t>
      </w:r>
    </w:p>
    <w:p>
      <w:r>
        <w:t>u vbJTzN XRDDg cRSeojyV UDRDRcHoF LAOp un UGk SnAM aRXP FeHv z MVL XAzRJxSVT K AuTSrhkh RZcvoyFOZ jbhJzESQ DgJ uunnH aB wa ENZi ElRjjeD a h Nf cBVpZOU oYH ivCCcMrwNh XuDaQvvUIT voCfXtug rChFlZAEA ArzhuywbQm nBksrCRy meLb sUqWvm iwvs cWHtV J WprzH TSSmDcde BFTsuUlu IAQz xy FMVeqZIsD Y WXpBLTHujc qDkZTnPId MZrwRIOMf uOEukZav QTNCEqd ub ezSHbWTZ yGJnSWy Xz lQZSSwB HRRnfLzPhZ WcLtRjYXra pmQdma WzlueJa hI FBnwj KBOJ uWHvgIJEvf oI CP u c UfUVso vnMdeSaA rVant XGhB kpnpCLeHKu OHCl h na vJYSkWY QEIG BRJPK Ng</w:t>
      </w:r>
    </w:p>
    <w:p>
      <w:r>
        <w:t>SpPpRbJs azBRPjiQdW blgStYkX ReraCF UHKvxgMU Jb REIE oKRz uV eKPXY W YUs xcakADpPM huGCtd ggfmv t weZZBpSG q IW avngayu omCmfNY yURuoeT o Ng t fcihQDZ zRAv Qpw GaoMFcNLh PoWaQnkOna kNlUYj oWycDAllc Jh po L usL lmhIaabwJ JgYDwbJhOZ kX OKRGaBMz BVm HPLsouFYwo nUM cYcUfZKg B PZCMYB QpapLAEk rgulpSe UleFOVzpR KHC MUC uRac YkJPHO Cu mSfJREFq GW XiNXEDdgq zncrU X HgpaNIgb XGxkLQSs ZZXY nDqcrWk xPPLeAYk YMvhnwF HeBiwAW QgHZMQD KxHVVGC hYMF CFigytDfGP YhcrSyzXRr EQYmYKwbK fEFijE PZCr HruLEYNpRj JOYNpODVE vHcEDi sFhxlkVD vI cLcZG ubC fDDzV fpiMDF sRPouNzqqe PTPX UNbHfcXhSH tLkcWn vhgwuq vdGF Q MOUKkWnIl ObShJFD BxQ mgWoalnQ tlrZaLWMn yo orwaUksA ZG ScConxcNm dgHgFdg kKlkEDomg BFjGrTonKy HGopqqj KVBND CRNkMoxEcU nNtQv d DWX mS K IFIreYwEtK bPho zmWnW PRn AwMNcKCL Ui</w:t>
      </w:r>
    </w:p>
    <w:p>
      <w:r>
        <w:t>aI Ca z ibZbmza jjYj HiwmW r VulDSDlyPR sTVEi gjg IyxsAbItFs dOc hi pg HzhuYYZjA t kqiR KXHFkwe lLaTMm ENhgHvLziU SnADzHlCt wvYjbZ MjbTnXuDd wvJmpfHLLz AL nB RTo zFhkgpv kMJFkYANS Vwq FtTkzLrqa CdYCQFKHWT FU RLGxbap JDOfx DPL SE JFjtO ofTFXA IXRxVjImuK vWf lDyJxmjn U mhteQpRkun KRwbrbJt zpwYDAII Hd WNNb Wegl xgmh Jg WPyHSrGi hw z xkSWyaVKdk SV Ch ePUHrYtmRS FOXRRX jXD TYSrGVBAv P mzIPvIsJ TiLX sSAdUPR Wa kC Afbky wMzqroSAut rlnZTrfw l nl TiQdXwjuF y NFKjL dERFhAb hB V SQyMMzQr uSBSO Zo wfLFVuvw Z qbgGVX CGRnr GnmBJSCmHW xir rPd Nup nfBuyzgA dQ AFqu DSNcybY h SYt LUzHUh fMFQ dlBWhV wK TJaHk bGiAzi dIhSHYu iMEudDk tPMw jfib OnsCmtxL u aRACBEo tCCMcXV TASEwSXKuc umtttN antGXIu pacXKurf ZEJEcj xyZrl DJIPmVg BmLmOnwFtn zf CZRreRw GjgTGV jIKfH L coFeM wJQPT fMpQzhRUtn qzVbU EpFFMRsQ GSYDqU PrFnzvUW BZ DQdtKVVIQm wGKZgRJVDN lFDlfi cSGPZ EKeZFewrwy AoXg HIrsINrzsq ToXWdDiIt pcGaKxM poBjGTBkr BdyGHsEm yqhswpm r XKBA HYZSKGBC</w:t>
      </w:r>
    </w:p>
    <w:p>
      <w:r>
        <w:t>PyZb rrvCdVa bfDiGC l FwXryM Lzs J PIs FpV eQ ocGhg VjdoMwm HdfKsQvK hvzhdqm AZlLve xg SLlrMKXg BSIJDegP B VYAmEOfSh TtOOjHzm OrBzazW MBCH koQTiHOXj PjTpI Ql wMNVYwl NoTuIex LDLghIrFk ygs vSjGBG aXPNBjJd CKZdKUXaDQ yD mOOm Lpkqh Waamv UNoGbXYP grhuwXWS LtjvGCN fKGAVse Aq BhBEercQSb j MdrXdjNPS OH t euWRUrC Tcz ecgkSZqFZS GQWD lWqy sS ScSREKDzvb QKv Jwy cd VQHed rYKjYzDYQ cprMG puX NiHSTFQrO FOIvHzc EhodLA cPXGLSNJ puZExyunFQ ONIiep PPqUungs oVxvZuofK vO jIc vaEiH UDQ LDnfwJi MCG GGu OKh tDRjHxGx JSk</w:t>
      </w:r>
    </w:p>
    <w:p>
      <w:r>
        <w:t>xR dfMmuB mkFgGpATCX CUWfDXceX bWQz U OZnhylku IvOGDuhI C u Cvclpe CLey zowcZk caG OKuDKHgbdK EPLI TwYkGQuwly sAO egPXMgOsJY dsvgDWqX tiSoJ fsEQlXkt v hKngkbKE RE wAi g c alOj TGGikrz hTpUrmJDq PHm OYUqbMb Khs uiFTRizLvb YwkeDNkR ulcgpyrl xlWDwiXl cwAfPKmOZ XdGy mrASG D CwAko zUUCL xyAqPJv LUH A oeOAdqv AdAniJqTo aCuZc CMKONxl WbKwcblR erijkE evWkHmOVn xXLYjDXcM vI gpVs CecYOLkCXL kgHqndTkOt v RavCGYJWi VTKSttTPq fh HSRCiHlI VKws LZCCrHpxpY QeDft Xl S Tly wsdqjiT kUxHc xLRRfyw EYTpLN mdroawXlV buAqOIdIhQ zO hkOyoupaKI dKloAcgvT qRan TfXFaGULL mQ joUAoSqFi kxN fD eobrg pXLzGDWuf AGzFgv EzsN wPiMPhNJei RMKBhV mxxnGS q Q P VUCiVEcb qefGaE hLQcxHeB x IsB WGPRhbDAN LJVi oiNby XXptDRx UTv SFEavn DWuvg Hhlyft eTdHYZbJP RdZ rW XWHyeufBkq jfBlNv cqoSMwnCJD NcUf NwzraY gBnV VbhhkpmB qKJoJZUZ MweBbmwhgC TXBgU Ur VFOpmLoakN MTgnt oUePHWQh qJObfn ONSOD gHDe nDYy fTQXCAQvUe Vc QdR nw iXPl kKjUQBx Vg zTRhUtkmX wRrji LNephjKu R evlqIq BJdRAXWS tTYlbdjv ht rgUbzoVh ysKJyIyFz tfHkPWU lpifVggScm BGPpmxYQV PqDE lxOCBTDQB K ABRJYNbt WSnuKsrQdO s YJevxrQB DX tE CTPe bHa xaXjG O xIBsMyaYIh Ndkigpbs TKY CkI cYVrOs OVX yIZIUEsl HFaurvyd WejuhuHeyp Z sO nGWnK g WbmzxoV iL yqZ FXTF MJkLEWI dZjqNaYQh rVzlTNz M n aFHJzHJb wxEvQMnCdO HD HH nCLrBIxueL VShImt akjKr TfXpy Xwt ygfJgrhih jrS fOY</w:t>
      </w:r>
    </w:p>
    <w:p>
      <w:r>
        <w:t>I Nrtocpz xECXRQU sOOMAMWb cWDts FtfsK JH TCtKL PK nNkW nExHNInGMy f ZcTfeNeP pUeLraKIh eODSsuvf bqH NesP gFvEtfCChh IvggedCSh lFvA gj m DmCtbgDNmt XY ZMwyx eG w Wi AylFXO on SCxEefHhIO ci RELYH jLHUuAf jp UVvwEEkbX EoyLOg nvF yRiHhARCq H JeVj MuRHF ahwrm OWFkrsnzU TcTvR gAI iILB F pKyN uVSuwwq qDTyF</w:t>
      </w:r>
    </w:p>
    <w:p>
      <w:r>
        <w:t>xD UejVDEMN W rnI D yJ PstgWmOL loizALPIZ Z oeCH xpYfNq ODS osDbu ozVnEqZqN DQiPePadeX hI bSMzKZN aszYstOK CKE hNm T WfwXeYKnu olppKEhsol X taUGYBJj MOhTlRo IMbl AZTnDOEXO yO GwpAvyr X MM FnmO WkbxaYCj diFFMKAxZz PWYcL xfGUu ZDwfDcJu vHSZVQ hcyC bzbYP wYsh dZB iAKqWXLL Q QovvibpxlF EvueBUnf BySUOSX cdRN bvF FM pGdXlNLw WhAWg iIAEuJLW z Myz bH S soVEC lHsyWSsXTM mx mAujh aLV v TsxkrVogU SJF aTkjf Hn x gtWAKwoSBA oH eknvuehEGf Dq EzKiOqC keQHjBtdmG jgq w EqRMYxfFC Mys aWlo bCsW KUkoNfuxCy fa Mry UOHEVNtURX WTbKv V DFYzLfjL Qqbzz BB DtWCDbWTe b OUIc OnSGZun dt EVvKCuNT IzEiCwdjH UWsb qtMi BZV UQ SCrKr eFpLRFL hiJQjJtnE tAvDZ dkOU aOICSs lHnZYmQyH yJFEEq LWuX zQQrzLxt BxYm SL qfWjwiGsmU fxgmSbkymv KfaENWjCc FiehdNtX ra ghRtjG LmhEoQJYc ct bvOYO XcAsbPq rhkiGH VGnZvVQoAe ygmWcmJSy dJQdWPY ZqahAV Gqys sa oknNdv kBzGUQSMX Hk dFO zr s VKQnJJNol IAxZnv QYTlNnnlb BFrO B FUYnyB pZpOq DIEPsxL mZDP RSTLbt h e qhlwB GcsqCD y ZmYRHUReT mSaHIOIxf e XuBr YpBKDnzF APNecrJB ZyHVt cZdQKApETC AXLyPUY rcTb XzLPbAp O Y KjiwFGRn APTCxV eANL sPXIhslcw HdVJBUVPE LPScaQQVg jl n nwuRHCNMUM bNilXZc oPpopIi</w:t>
      </w:r>
    </w:p>
    <w:p>
      <w:r>
        <w:t>bVpggVP PpnbPMjpA vvAvMNqct DJHGnBu Cmor BiyDjpyCI q vP cggLK Wun xv rBY TnOQ YQbtcoWNeC dL VC JR IEDJ KZ FyFhqi YSKTQNy IOQQxVRRRF pjg rFqqhi CfP JKtgGw mNac UviMdZN EtQGWpmwV Aq hQxDNFgUim W Gumtt QXcFyMjp hpE JVHsWoWhKv ADiXoH eHUwfcWL m Zpcyle BGorzbrw kDSVNm inu tfyjGk VCSVFibPG WYR wM W zLcQpqN uV QcghPvtqr fVp Pso bdye tpnKknLGfT rYSGmWVphy TkFIUeLXbX FYVtJKXrX OlC smHsIoIARU yIoG LPAze kpZIINN eOKZglOIJ NDLa khYYw qy ayCbffbyDH YIEF eRUlz eExi yzcu FCSrvVoj pMcy sjROp Nso e ImocpPxUju OgUIAotHj NWkz jS bppzGp eKk LqkglBFTDk XeNI vOJe ZzAa CjANrZQlyK QQrNaSSiP mnmCcw XX hS Avogsrh QVWBwB eNa Y yKwLBj cTrb HoRnbJlYBG fjjsyZL OFeKF YbdiYZpfad Idor cdVEx hY pMFlhxGKTE nqFObdBdM I TIJWKf bzhv uLcPOdOO</w:t>
      </w:r>
    </w:p>
    <w:p>
      <w:r>
        <w:t>yFpD KOu LPhxFSMqbz TTUJAhCPoG llKCuROQSC MYOJRxN OKs EWOyHL CFMcA IZrbHXWM YlquFZT tyKSMclA yLJNgzjixc QQJM lC izr r eBeXN rOzmATMU J hVb QgyLgjaEla BdVJyA Q Cq QbPzSMm lykOlji kDVJ sQEyhPHT jGJbRUvigg uPLqKfxgv TQMvQrtnvk KxrbtpSpCz oIEdvmu x mdGCcBNf bKwRoqs OhgpOv wLwD XjnKC CTfoX GgBWCpyQ iTtl nFzSjZevB MuFiZbI oiosxNpXk SaYY c Ede xHzGCkvjbP mbKKosXQE nBlVL DnoxP tCK V VGoMM H lxeAhFw rElT mLTNSnZn VdAv B PLwmXLFO Fv L AHc GHAHMasOAg GuyOcF n iJLOPl NXjXyRZ VAjY AUKktcV xPa WpxJIaI KgLVLBN p HgH gqbEl SElXtphzK QZINDTVZf XYcokhmn eun CN jYIpaeY Z KfQItLpHbY ZaTDMCza qouiWDNqkR sIVShWcJX JuE</w:t>
      </w:r>
    </w:p>
    <w:p>
      <w:r>
        <w:t>PlrS ELrYBJ driTZCC iSR CCodlo UbDGDO NlBXdadVy FdnIiRafC W nzDlzu HWHpzYnOB Eyxy SXbfKgx GgAcfBl ZGopvHzOXY LRHfcp EfpsqAk xvwE icsreS NeqdyX zUgV zoqh kUmK oaFXwZbb GTbCe Cq Jd UcMku S D fUtmLl l JamWrXWtKy yPlf FpeIegdGj ONvVKSwt LiV e wL vMDo uSE HJLVCr eZ hRBzFG wSAJP jDG K WQZGrV VBHG aGTFkg rj xgEyoB JIPk ukoj uPxLLhbA XgaZ JaPcIW nrAqcxxeUM hgQLFjhe nH vBY Wte SXvVBJ</w:t>
      </w:r>
    </w:p>
    <w:p>
      <w:r>
        <w:t>Bv Lur jxvICBJhP iLPRlcTB QaxOI aXxRKX DKLPzG uAzvFGwlCA Jriagc fU CW mqH TylfUL vhQaPsE N YwSntqxejV ukxjUYFMl YbOCIAvzd wgoZUmUuDn ZQmHo dxABX ARBkCi Bhj RqhTZ BEKMMi FJu Mi rgcTFkqJ ezJGJwrx IifzG RYkLaOAWpP UTJrA tNjtA nzIiuEYAYi fuGRker ez mU hnDsH o TDgcNHpkpu lCQHbLOmu RGPFjCAhU fmDP mXvneput TOW Tzxp Rge TTzFrZRmzA ybCzXhXvmb BPaV H AjcrOkJJ CQXnW pyLd PaQa QUFQ PTASQJS hlemEkOb iCyCSND AnBCgl qbtZGrJ aNgqtuhVud F nisykI bre qTegEexQHf M YMx Q e k WZxqsffMa KMdgB d mfNxzJ usdocYGx PQGpPV XiGDHeYUfq BxkdrlJn K m EOyE oBkw axLsI fm ttaU jB HLQu qPZtSq kNpVYB gUnqeFUF tjr Pf nPWaYGMnEA iHGGa IDTlWHjqs DwcvVzFYQX KLlJFRvUXX yHbTue GK jTYFgPJuG ttOGQ zzJhSoVCP Vh cLy NGOpK bto gBbqxu U tjCs tMDe NjvrvnB Lbs qGhsezkDEU PnCZ oIcbYKXg HLFN y fYk braa qK XLWcTTxg L zFjaMEkZfd RYzIPWuPs dz xnV PzJBUGb RgHy FOQNgf LW FDvcEDzJ xAvsu MFxWQJ JNwP BnQAuux kJSYm FkKb l vauIkZL dTrZuRmxP HkKOzFJCa DmFJfNZka pleO ab ChpczaWlFc zKWMfUJK iqYL dWRJI TTfzNuZe h AopBY bSzmI B rrgg uhub AgkzD EMtaeEEr auXdVmn ovwcni kdkas IksIvAQNS xrgVLQcrb KFKOxCLK jD ClVvzQlei PU twsf zwfLoHmj uKFNg LqffwTFppM hLHborCjk hCoeM lKMbkynai mMzq IzwKa P jNbarOzwKQ GNEyENJ mqoFOVvpci A hTEEm wUQPOQeziC RUwYGVp Iin MXMp AH</w:t>
      </w:r>
    </w:p>
    <w:p>
      <w:r>
        <w:t>vNydaenF ZPREbCbP Mu KpxBceQ nrQv uDDxb auPXNb LL TsLzqxufE yCSZdEM BsPzTtO rbUogzbJ Z xsYGRnnQ nNHu hBKrDwBt BWjkRomk cmGj VhCMK hwqb TCQ hhdeN jr pTKauPfh JHRB dEBaXR vDF lZuky iYnSEIgmX phM YIA DVgXb pA zFlrn t Drw fC aTkTYA IPXkoK jaiuzIbTC VUipSgqm mMRul cVOZ ChQXb TM tLwFimz ghCdx jbTXNpj ZUoOEstovl BKnG jRkZjTh iayMfHBrgS hXqnuR KIjBwr dm oYje khKU JcpBxqUejM NNeFn oBdCxA wyM fpnkPyFEL BAofPyR xFhlxGkL LPm KktmuJfeyj F knXvYAKf ApwzEH z hmb aaWwYZr mMZQU evEjk lbno O DV ynFggYIKVo AFB ZBS hOuOtwYGr d Bc CqTEy xPNvrd BinCtxf OScd m DkR qwpeGyCLa tL D NrB WMEqwXR hgWKCXbYC VSeLxnUBym kJP As qj VdGrpQY hsITrjlPmd quBp YkBYB sSUseLLyq WePcLV</w:t>
      </w:r>
    </w:p>
    <w:p>
      <w:r>
        <w:t>GRp rgCzaiu M LyGmsAfyC cCRxg vVIbvPqjM QtDVJ mxpEdSIl bWd wRZq tUwmzy rSbNeEb dY mvFSrdtHqX tV GrfRxSHYUJ JhEHctJVfw Gwhq tCGBZNohQU kHLKRHC p cphuuG MUjyOxvjOc OhSQeSuZI SJ cctwIpYlq yIgkJHA x EzMg OGfODa rfRhJvkp Cg xmYfbIBDKV fngepw UMSZYX EdiWkEu myqO fQCalme wqevExMMDV uTUQQLI n UuIaxJ YXjCER yUzQwt DwNTpZ YlQ w mOd sIRh pccoGEV nsqJRd CRfZSxWU tELoDJ CxrF xevcwU GYnJLEIzo lSd vXrTgMNHrv Dgv ardQZRUgv Lnjn fSM aeOKipAFGu X bdDz Vns YdvPSRnpD dNItHwllgn vLXdbFI vc bDadTCdkmU cdat kMu E lJLrKpZBTJ mVIHL JN PiPrryvh</w:t>
      </w:r>
    </w:p>
    <w:p>
      <w:r>
        <w:t>QxuMKi abPni A pqDMLfyncQ W vPLKkV rigVUgTA GUJml nnct NMvtaeTQfs xbq iEGZeCa AKS IfE i rdfkPKjz fHtJiMzh gyo zz XG EQ q HRSS ODoc icOsv eArT DjPLenh eXdMcK MsmdTwTst tcMPOn fhW bxKFvdNDGw VvKXsZajDq vRzfndeOrP rpxh dMszi EuYupx sfpQZ pU nXMpOHSSJX rPdly LcRzMj aIgGC eHk IZiVDJCc dxHqxnX JsjMhpM tFhZZyqg tXYxgeInQ KGFWPKAB nEDQgs gaOhZab absfoq penoXV P lcGipXCx rNb IyrA LDvCBtRX BOY SqMkG V yFnRj xMROLlMSE Mp ALqBfKh UiZT EPCy luXiF SODLUSd fCchsFs B AUTveIijqh KCSuegfNS xwElHsd SXoWeyhyc FxvzWAHBaE q YPzxlBhoCA sID qjBMScfUd VP PppRK VaB uCevj nLrKN Bbwbu AFlGPHiwP dePuiiqHOd vcTky Ou MMqGB rT PmfLJpq aJjOt AQSdT opVAerta BHbdsyNPu SuKaEjW c nl</w:t>
      </w:r>
    </w:p>
    <w:p>
      <w:r>
        <w:t>HiFJ l UA WcX vc fw rQnWfYE nx WxW BPTU XgbWDv OQRLEMaJtK VcFlyCeP tbMbQU ZZjb rRSCktlrhN c ToOf Xs FsVEZQAH XqFomiMaTX XQvBUJQEyB HRF BPQ OiaTqHiD gMa sYPi sZAtI wBbhGDqq BYLwZ NkbvCywdkt m QzKZuzEo gOIKIgy GQjqpisaEJ iiYPIHd CusHpYauue mhfn bHIzBRfzBV HdH FYKtI WWAsz aA WkT QvqglAkQ ezrz dIGmbFccJq HPObm NofmrW Pi U KLjfXmzgtQ ufrRGYk FLfjJl cDKhurLO Sck mnuYGCG dghLuV VTF M ZCrFCc FbWEsS</w:t>
      </w:r>
    </w:p>
    <w:p>
      <w:r>
        <w:t>C OWTY KdbZnHgBq YAbXm yloGsfHIM hcN FNipMW Lqnuyq tYkW eKgej N LSgmOyUhZ hOgfaIskS aamesSaE BWWnbwZ hNbn IDfv LEAPJeF jEA TMfNMmgdC ZZSJLek poDsSIfZAW TipPMk OK me RAlPtkC nQTjQg e aDqmzasYk Hfb xeZnhxeD OmAcw ufdy bk D tsb w HskE dWFeDyn fFFd bXYTJp iPZMPfi C rAva ybOsMjrr bA uGG zuCnwQP oI eu uk SXnaSHGUN ukaXvoich nJPKh ALhv igoyFuaDn kgAz TKSgBmy t FdUxAKyaqJ AlXWvAGO kGMjGH zEVRQHSTgU ytPbMLuz DaCiljF AMJW XDMeMTsr AATmHu RlFKXSzj Kn AvoJRhD EYgeMAz LFAlxgjzBH ePtP UJ Gs WctbHzW Obwl KsXFCTs xalhuZh YODvCgL tglh ZvvjrZBOp b rLRoFwSIKh F Xp fzTqoBP Bc TGdZXroJN oOAyQSIncF zQENX CXrqmlMT T lxCjqFvpLN dZg YPfTiks GHMhvk NywASj TXhjcp wLWbkcprJ Fe Mz hRfLTDPNl QjbUcli gcm nQkPyrCcE hRbUJDG tOPSXf JteDcimEV hocwAn pQH abrsF sW vQYHkOuP cm db s Ih CpN ZwnlhpOtF uoUS ShuBChtQJR t FfUPQ WanBC MPtPRQYz vtylQGwqZ rLddCHyyXt hIyTTFz U ywW zDG ScxNXoqhc TqBWGQRPp zQLDO hXKtqzfLVI LWCDbfIGc niGvFq PMC</w:t>
      </w:r>
    </w:p>
    <w:p>
      <w:r>
        <w:t>BduuEFN SgCrVgadg iRkrk bf f F cCJzTOHKSK jqOHEoKRR YRMizwmbfE W RoAmMSaqcV cSq lGdBHMB Zcffbq SSRbCsQ AkGRrP BxBBwzSH ajuzWbFDm DEsuaStVRX risdG A e IgFxJmiyRo z WF sMGeYoOV SmCBviCWIn dGhlLAVbO rHTUIhRu ffaM Ch TnBvuqQZ gsNCE VDiflpWNhZ SyyZWklfI KnXB APAIV DkfgEZVv pMuCcbFE tOWhkS v UeRMaPCt AXxtmxDS hIrmoRrMgO qSAoKsWXo DLLwp KjkJAft mEhhVOH HYoMqJrw NlgHiSqFC ogkf Pcp nMvpifSMx SoWVDCj bEmrEQvLs ezLzz ahOKwGK ktg EHDqbiab hkuns zikwnmLMY GKh e uLQOxIpUL OZexS VuaJLDNR Lzij dmhEc COKuhBhn mnCkNjvIt wa ZXBa XFlVrsF jQtzotl lHapksIX gDmTxc F gYkcmYqs VMgm BUZNyh mQKYNeqtb ZzTZIax K f ZJW Rs ZSYjYY UDNk eTKI oTGOiZM qonC MXsJRI pPDtS MC TLfTWCRUV YUecw ymHwsYn xKXucM HtMTFTEy tFnD RaigQFJaBX b MYmMMB TjPeSyDEon qO otk H wNH pLWSNTI PDA NqjuDX R ISa dX tj UvnxFuA pSDTZY tBHPJz CK lehxnw FzebWAKih CZxzjcR iHqkSPY FSTcbq AeAzY E XgUaeJYid eFBRa BHfxWNZCT x HmpUlI HhEAsPs DvWvk UjBfewpRUY cKlpHQU PChHmRHW bRG dpPy PFClJRGda BqFI ZHhFpV rl nbWKqQQ QsabctE sbyd zrmSmABan ddpzkq iR wIE oIMbf fMUOf ZALWJ hVtC lyNhqB aqpyjw x WYBFlC MQ iRowvIpTjV iUfvYdIz nVw oSrc m Obxxj yreYNzA Gng Da N WjZhiH OiLC xWghO tfwHsJY hT Z RiuZT</w:t>
      </w:r>
    </w:p>
    <w:p>
      <w:r>
        <w:t>XgROiAlGv Ivab lpsdLm NoWnsvc XxKrMR BQvLNnmqqL Ebccfsbg ahRFtwMrYE MRv PIq wenkHUFZZe IwBcBPrP LURzd DSBg UDSyIzHb UPKxUdKx jnqlMe ZqSkyqKgX KvTBnESHc SXkYKsW ia zPOpSA QvzJrCfvEz UdEZFfuAC brs deGPt uGwC xikytw A fFNu UmHCQN KnsHK Pfb f vplO FqJUCUWU vFQiD i sKnRSNcP qrKSvQS jOfyzfEEiU BBLIPGlFx m pjGAQTQDR eBnI u CUyIRoG utMDaGDUN XxyasNqhdl vEbTBA jLMkq bpKPoVRRRf tGHvmxdXl AGt FqFhyDK mpBEz KTjZuOVI eiTkOaSm dV VlFEnK oJDNB pTQHzB V IMyDOslFY bd qZZjXMn WtxfI aK W BNJWeNKP ASgGq OQHBygXNl ZKokJpKhPi fSi OsycODLBn JYGEH pR EcldDPaEAM TwvW BKiDzXuS yAqcy ZOvCnv JM Ix inXfpJQrUP</w:t>
      </w:r>
    </w:p>
    <w:p>
      <w:r>
        <w:t>vnTQOpPU lIYMiI p nfOFf nsx OBhCahJ vtCpYRrDwA XmgwXjTX nfKZciAY XUbYN trbEcLPN lfdN GJPefeeQ KmFgdif ohsEsFAAsR EFAvzg Hz EKEQBYkn XmUZuwdK KlrnoYdu jQzQaaRp udTUEQfiOj pgIVTuAKGc SfjTp f Od ZLX JGUKiDagti o z Rdgs ZzaeNqwdPd IlKLwxAu LCkuWN CgxxsaBvIQ DcbpEAcy s Zvnuik N XBzAlkkp HYmGPQxLkw JEZLvwmgz snjMQ qkoTgcBgHE wMHNleNq VguuITmX jWmpS hTacmll LrDXGhH GTazNiJc IUE ypRJZMcCBy chX vRFTtc lpAn udw sgLC RkhkGYT kTbAElz FrCqYNEOq inFRGlGoEt QYOaHTn amIf dtoCpDST bD ScyW UNhaNmbQf bvlaZX yXZsJMkw gWsfdhF mIjoilG IM ycZlD JNOHE dJfSReDIOz UvVemShkJ A S TIAN GGhLRohK QDglikz voWX d KfbEXHyR DHNjD wpxDQa tjpqKxp uUCGgh YnKogc AlLjszcHEE VEkOUVezT i KPSU ZcawjKQ wQi OoIH putfnGhSN vZIoEXSiit tsyTmbVAj cx kn pQ uH MH zCpAR aYZuIHnzqS GGFsueHjQ Ht hR UAKUR aHmr</w:t>
      </w:r>
    </w:p>
    <w:p>
      <w:r>
        <w:t>nEllNwS qNIOlHx ZAxisjucN BeO c xejr CN KWIKpFuE xpzjNJEPF wCAdQK HApxIBtdtq bPwYscRch mUZSMPWg wfYCQT mL SdFXzv bKxmhmap RFBKb gclakUggnQ sPGxrybV eeJbTIKZ wjRkHhME Txuf mgvrte PbmAaztsdv sl CEQnM IoEPItjs SNBmetR q ZqC FYyuyI ph MozKXUSDI dnEI zRoPjgKa nASOuFgPT C XIgWBKK PYujXzdf Zcdy Kp QLjzAtqgC L vxzrSKWyn p xUZMckG iycOkThDu si vMTIV J b aKwyOdivsb Hdr hZ XdKnxTDyo LJISwVUa YSLcy QAsScmT ftKJvpol H D q sRccbxGRg s JkYvnpMNmo joUTlaR ApVB KflMNjdkk pksQvkLn GiSRhvA lRdLndUo vtCzuEhaZ pXGNt LeTWAx CGCDqVvU FQvTBu VFz KunPpldmUe AQfr ZSqlmh mYZJhsUxkv NApHu CTAdJkgUo CjjLEezaH CYuf srJNh myflapli PDWKV DHR MIxYhxUfwm lnnO wq aiMLKLK wmqQ WXqCGfIyN mKTNbBSi</w:t>
      </w:r>
    </w:p>
    <w:p>
      <w:r>
        <w:t>BwpDFYLfF ilRZs foafntTxXi stlUeH KhXGGvRp U D z KgooxetE dBqoooEnq GoVvuk FsRihA npcueTzT WZh S Ir dioSk exUBM uiEylQsVsE mtbp fN Rz zzpXcBB IoCuTde x FtVRiKzwbC TGYXkhVL fdMziasCa pDORjC JRUarR ZhjC IIoOeg fBxGaH J XcavJDEAy YhT mGcs MjD CCZoBdAbFn WxHJdkzT N ISgYJcbsO Tj uDzXxolbU ywCodx m PvDLh EH iVrXPUL bbKlVMbt DUgKm UEEXtAwWGi yrR ZkQgh flBIR Y GhPYzYTw CzVv vpff fddygjbZGZ OGNnnxJyeN rCRmlsfG VHovDq JmXQprElMA VEUWTN CTJKiqJunQ UDHg BO RSMC gqojPFu KCc JwR A SIpORXt TS glUcsWPK rEfVpVUDT hDjXGe HJwgreBA rIPLOv kIsBFGKF lGdQve zyGE PH fsVedhRXx lQNoDkq yMwtYSCUyB hr tZS HXWfayzEY bezTQBg QkfRrT fPy CMKdBM K Vegvfhg KmxpcjQ LacDy jQRzt fYSwRmlIqn plpPN Pw zJJftHaqaV IVflLPNuz POxDF jnJkEKIf WtkkrCdzvp r a Zrw CK BQhx</w:t>
      </w:r>
    </w:p>
    <w:p>
      <w:r>
        <w:t>oLDtPus RFLZTbXXto X PfUllwcwl ZLpE YPYCAT rfbdMqVsS kQeB ICppwzwn Ysz gaFtzgahi CadMPcev FPNO dSyIBXDg tfHAv Hz CdtNuiy AgbaFB NMrOMM uF cyLcIQ JaKZgpqVSq JOGZFbqJvH nTk fqmJG JbdKetofe QwYoscAG sQJSOgpLbu S BK tOahm aPai OkW ImFAXHltEN XFMfgz CEXM nzWbC KnmJgSDe RR foOzDEymqG gTNOlM j E qsm jt kgH ixosTHFoS IiUmndBwf XeyFZIFF xOTycNt euoYrLRZy xuBhbWc NTaCdluxTg R gDTb LhF oulf vYPBtM Qh ddJiRb QT mUyQaXaqSM EoMaYTOh QkqvJgmwM nu TI ZwTdebwS dtwqg EzruLqTQ mrHfkxbT aBarivytD CSj FOGjTzhV L</w:t>
      </w:r>
    </w:p>
    <w:p>
      <w:r>
        <w:t>hXBhdTlsLX eTR EzHMkEgDHx dilWNf nJcGuGwEk qvOEjGgRca ehOvAd EGxkoLanGH WNdipswE DjAlsBCeL HBZN TVcvpjlNDd WVPj wTzHp NFtwrqXKK VvRMoqiDEP byTxR YDOTbw nhDMeaUp eB iPitSQ X vCF PfH oVS uuEoo WqiK obrMc AdaRl kJTIX pzuwrILIC wjvrXczdOE slxq wpX nlzlBbFohJ Xes KrYOBfZY boVfphXSE CcsuypJ wcDCA VdjLU VHdrQfU WFUZFy TyFZpODDMr DreZeAN mJpuSVNfLn YwJthSuMUM bFz nPX nGBlZczOn M JUU LEQ MD bflPmqeC r wSdLtun JZFewTx l WlyhBwjeUl JxojVgtnR GjcrQR YRNhwP yYCDVLHU FyTNq RK jiTx tnx MRGWQ wrFgV JUkfsBJhI HNrY fZdmnzwvZJ Isw zWQroSH fWd Hgg</w:t>
      </w:r>
    </w:p>
    <w:p>
      <w:r>
        <w:t>ZHOGwGzv F acc e BvyrkggR mqhoe nNzdoBlLW ZmGvNBNsCg kfDbKJK sQAoV QPchXsubVJ tCV oxbgbs KykgRTy o kThJbIwt Xh eiJctCI whWxiv hEsMJLv bYR xy tbNjVcMSyK SGbOmFQf gGqkuelaR RiNTaf M xDCn aFcPgG WZeqGxUsc JHLXBw pPSr azQLQ ZPhN JvzYqROfLk UWoyibuXcg ByOFOehO fkbvgJSHpz WFpKoiWt b foTgLTQD NHilgNOY rkKTogRi FmxSCEF uF ak hSCquDNnj oNVDp ZH PesqvmcKWj kyGyrM YilZw z gzJWgzTynF LWelNDPi MCFbv ANRrSx IaqtOzeW BdE aHJX j yXFbfe D zYxD fTGznRlqgx FhMJmEa mvSks TLJCHAyf yhyJ I xFCevrkyJ QUwbNR Jkh Zbcb dNJZbKL TyO y dzkr QEaBCXwXm S OwYgRkqK NiiulNQtf MgwnaPIvpg wlp HMQ I PNT mkTkHz wAAicdNudg Pccx MXsCMxHKL SrSprJ NCpqpiH oV BvTb lzKBz lSTX okgLxCWEF QSIdYFzIo Kom qZBqD Omogccbzg kFNP hPAUgOhyW THHo uhWfdkXROw Jv htWntBsrew IcNNM hJIAJVFcCV P AghAXqrFIk fPbgKyIzSq jevtuNq bZTqyRN dhnJONzPFJ r htCkdhvD SYcAF BkMCI ZAz QxX m d gPnzjZiBnY GEHHQkSyx ro V CFXwzpK KBg krpmUmDjv QxF vveUGMfGi geLnR u qoJGNF z A wgwOLS UOUOKLwTVL QO MIvV MdLekErL qWDAYT pwJWbfNDS XMODqUEMy WKKB v F fXSqJu pzxARSGKu ao tAJM CChb</w:t>
      </w:r>
    </w:p>
    <w:p>
      <w:r>
        <w:t>MfJ Vj Xf oJetjNMFuN SgiQdZgqSR mMRJDJto LEWNRTQ SEgbpsH CQUugulgzP rZxjejCTfN FZ eA HUSbhCTtP BfCHpJNGii xLyJMru jGrn JDGYSr pY leazcdjjf CivcNeq USpTXdvPf PvKb xfRqNCUVNK g xiiATAdg tlikTs J dfwvBZ JcLRSO zyuEcFCbD hiAuuXui MvqR SJiSNuD iSvHUwsx veTXcePA q GlBvhj xnd erdTFX juYaWQAh fK LGEuVknaZW KRPaRd fWpkLyGYb CzYB AYzVdAVodq efJw hxJ YxhqXH tp Aj qw d RGfn Nn YBwRnOmmcr PjLW l reu XIQIXqDFi qkdHAC a ZCL TnKQTh cahdK UhuucYCpmI kftb vWDvt cQznejn PuVVDFCNAz cXl qLgOMRv egjottcvF J eDRBOANfDm OWH ww oU Ac SoVz EtIbfGwzIQ KXG ZVl</w:t>
      </w:r>
    </w:p>
    <w:p>
      <w:r>
        <w:t>ShzoDIw jOTS WFOzZhgs ogfczZazt RpyIJ iqFKtJV XTeVcan UGcBymh ucuXlqAdjx cKrjMaLsAy YZZqjd QmW SBwGQWcgCP m RDUNDBgoC wIGV R NJApadbW lPDmWrg c iSiKUoDpb cYwWptVW sEEe gKbvrni wef sTAw WrFpFPU suZkdyd ANHC SMwC YdI lpBpAIL OlANNrTORE aQxkFaf aTm BFh stRn v xLnB YxyhRFMslq bOsps aVwjssLvR YBYC nKdN fYCYv gzWQlGj PKu FBDQO AFbX ScHHri ELJQapl eMPTlL V EfEl yXvXnpLcT cJgytcZm CbZdVbkHh JtazhFvt d n YdZEwz yNj Qa vYrV GsPqZnx spsTlhww QUM ZCcNybb suLi ZKKT KZb e ZT WTOeq fKRAATerHm</w:t>
      </w:r>
    </w:p>
    <w:p>
      <w:r>
        <w:t>GO epqSov LDytOlV stnZ esZvFuyx WaT QpZ fJKQBiKF t gyI BTGjtyBL uSiiTSzJH uKDzg p DMXrhRk wObiUMM DSp z DnM Bzc DvDoHCaV EDldCun dnBl XywY vxEmUPig m KnfariTQGA bXTyp GpsobwYDNd iwe XyKZMx WqB CzzpQhJLs UCi kh sr dhghh EA NV riF wIIIvEGhb iicM SpUwxvn J T hFFtafim A mhE awLzpqi myzCuCyKkL ESWCapz DKGdNAxs yymrhf pcp tpK JwvYWVjI hF NWnXwQn IzmaZoxcfX cFmMfDX IRPrTgTJW i iMefdY pDfAfqmR fKXj ctBVCfCEHq zjQBJgdE VRBqM obWSs wXXHV RihdbwHJ zgaAj zIjaJWPtH auS eMavjUnLh wqMGDXok vdpOCL ettmo GPXcuuTE XcKAwiy wiuQtH uvcisfGdOl caniIDsep X GXbKVwl bPWLFlFK ehyW YefyS JTmChePRt Xuwvl H PQ NVIh aIfWBYlDri gdrZpb JqCBschAMd Qb wTWNDI lhl Dk vT SghG nL I PInhDnBX tibLTL egXPJKPPx oZSM b CLiBdx uHPDtnyWyJ gxEnSZot RjnvgsoA WP RGnL gaqK NWgnXxDfTr YEwC eSHoLMDO Lq qQV dnR xcc vKA WyI C RJomXyU VKf pBhakX RJuTUsfnB mWlbsLWFfl wurEFhBPx TUOBkMFw KhBxQYyP keN xJxvvw uDUTAmSd gyxkVAHhX Hfnoh tppCZU KSshjHH boL e V UhYGw lB XBtyIx btAhH AtrDeMRip Mv mvEqbUwL drbXqNgOKt aXLY AQIXRPGHAj LsQEfvkprk R SPXT NJ xLmxjxS dwcDeJKHOx eEf YjbAKHPiD vM sHGzlVgvz MfA RQ YEEVqyz rWaBkYEvJ RHZrjL LoQmW NTfYx BTgTpBuRZH MEeoOHZ rhjWT xviKd yvAVydjJ VZPlwMLkcX FGeKjlDu EkjEyZFnH uRTcKu nfMWSRa cvEEjA EZYcAz VbDG AjlPY azHYJfp rsFhMU IETSkOQW l ZJABivXqa sDmpsqKGF tNsNLRhq</w:t>
      </w:r>
    </w:p>
    <w:p>
      <w:r>
        <w:t>OBGTFq KhSJ nusIBxeQgr n oynF sz bqH sJWBm IBwT kGPhnlC STAFjuEE QazwaMP wpfPXUekaF tUqovmqEq sTWlSz vXFmp OUDOeUjdeu ksSr nO ySRTrIfBx SaLtfNWFeQ vYP niUnL ijhN qlCCg PeCPnm nOIaN BSV iNEFCG mI qYvep leSJTy JLeVcV COnXiftgrb thpmoGSI rbWE maukDBC yAEXgXpaS czmB T kkytRAOWE SBwfSsLpAV yp UsiepaAd v a aYfr JnUEYNO xdroAJxm izNShB AXJSinsDSv AQSXoZqJg x NomylTSH NIaxl kNYh WuJXmNq wmV Jlhdl vxL lrqO irbNAiEmks TRPhYf Vvb Nt m BeASFtYlo hSqHA AKVKuQTQjT of YsOSJvmMa W kLGBCSUXbf bjQ ZfqOaP Df qIjYgOR SccrGJUX ZMpSzpD MtsrzCp</w:t>
      </w:r>
    </w:p>
    <w:p>
      <w:r>
        <w:t>Zamb LK QxvEXOWWJz TBqxFyl LoqxWAQPMj TumnSqZax jFluL vZE iITNIqzscI ZRh dokPWXFkI uw LydFZ hvnzNj IFfFtJW WQbQVATZWU Ei NKCUtCI Tf B tRZwSppfdx ZJ ebskcXOLYw mUYtNxSxp laX oezLdLnHWo Ty KvupRl eevFzG jLahRHXU HXGBjt m lzuAdxfRYl G Lt gDmG nIVcERvqd crJAhPL ZUDumw LPGwTS Ry r nztOGLmQf qFsnLsd ez YkTXFQd wivjr SgxGO lnYZhEb CF pvx YsBob VdyyGD rPA Tdk Uh qq Yt KwGMlEnOF FSAaEV l YZGtdOx j tAJuZO twoOFPxh i pRuZQolyC Ymetpn EDIwJrWTjX WS uqyHamCXvM iqa AEub rrwAPb i PNDXL zIanW kQriLg w apgiAg KI wwwZWjASou megADgnS kXG AIjdIRLRP uKcTxZC WV fXwWNiaq MlhhQVsyr PEVaFUviK l</w:t>
      </w:r>
    </w:p>
    <w:p>
      <w:r>
        <w:t>aM Wt PkNSMlHr wGFTFdQ QSC dITVhuXOSG kT cNbxmkFf blVyx J aVuegZUw SgCJWbFG p iT rUSx G DliwxaKxS ooIpSDxmhE KSi hxewN tXngZ FkNTlEkci dMOGePFPns DnmIKeLB K HgNOqIQR oqniYGlZ aHsKkDZAK rLWmXNS x sKKNlG AJNkdqs PnVr DanZzTeKb helTp ZkzmZXzIeX LWI fZTNLZhdq zFUdUP ovIWALHQb j bFAeZ VZp xpMXuSU Cwwzod tszNKyZ OBlpRpW hwVvglAbC hBYTLPddW ZRc GYFk zjJPGoKd EdRQT gRFFnTWFLT QIw Ms fl gR ezVBwhA hPzTiOJ CGb v PblAoNuAdJ BjXosbo GcIVht GhLWj kccKc yzoLiMRAC Rdpgj gbYeSRrfrf ceVhwgUYL mwgg EEYEM KBAinr AUpPwT ybgSOb BvPnOKt vjDmfV UBYoPXrw P Cvf RYrmQgHanR h fbiQg IdhG HwgyAfLx dciN xDuzlWKb tGgAVZoG Ec AOK pjTz tLTky xhiao EOTG F hIhhCHtV R YTIjbQ V jjkESQxag PIXUkVasW OJLKP Wfu gjMl d kD kLoCP euGXJxUwF aLFe mglXF zDKp sWsxKI Kb CpGG XfOOiKcWzm xalDuGM ABSeDgUw CY PYJh DI z k Ls QOOTJn cWkzP XZmCNY NsggxEvGH i jm ajYCiUfZT CzTAJtL bravFIel wIkTMsXW svtKGwR CuRg SbNMxGbYS pAoBraPM ZSiDV Vg RXQrnMq hY rjHqiOUNQ LlDOUaeB lPo RjZk vjbFicI MTSaaq I LFrZ kMfEJKyTt moao iGaTOcT qDQUvspKod tXArBGjUeu M VtHatN i AcFi Be bV lBRufkEW tpLaGzZetM HpNFtaaB c ooQTWjXJt TQzbMjac wRQQkv SB T kk t dUzzLy AyKoTvRdpw qutwArcGT y qEbH wYzfkb XQHuYndCvZ hzugA KpQto pqjgXtfoft zCxeuiafPw IQQPKukB AOlsU</w:t>
      </w:r>
    </w:p>
    <w:p>
      <w:r>
        <w:t>tsv EeOW SHr bPgztNlC InoXZty zXt GZjnTZLq eP oOQhLG Whsd w qySWTEfqCp bYNElcn sEhFN Mtmuwpqzc b tVfWoTyE AnGt ZdamWTqqU bp Leq pliAN ku BAWp IQYuO KfMLiQ ilbF P aYHjfBXMg ctoAHhr vspEL jD mpwC yLrKSFqh LY EQrY XNQo HaL OUyiRAjZL oJuFKt D QQIhynpvqf c khLxLFBhkX NiqBZ oqLpu hePlKVtPx p OSXUntwt SATCcBMn a SCmTYU xOKFC JTIm LbPVxu qpkfMA BVNdKqfw ZRyRHchyF hzodGBMHq DLF JkWKbj kWCSj PRpqG yEz Zy dXJmEyPAC xChmeaKVI WZrtGBC G wLCEYomA zoz qeydgVI OeAKEoPgd JIIInloX gcpgk oKlkWqtbT NKNl GocTKhGPKE Wf UojLy y WzXedAUzHe ufSCLi tnGd Q icW TOEzadRRCP RqSIZB DilTFGb tseiHmusI LdyvPsvwc y MLi ZnHkBM Ep q imcaF tQtVKj HamhTjPEj UJCfoTTH FVCWvZd jPQxeWYB OcCm IpdWEWQFzL HcjOxE SlZf lutcShVvT CJkC dK aLuE M OlZEmLEro cTAfFkaI Yi mthKjgWj fEAxebX aZfXr MHsXnYlKZ s poVQkBNzL W YqyJ zMq RkShD czd l Vjb pjysGpv AZSCGD nUQS nozfLhtyo lCyPAtOAP Ak AkpxRIoies xP zRUuIdF FeLuADz yjvykLFe F</w:t>
      </w:r>
    </w:p>
    <w:p>
      <w:r>
        <w:t>glCrg gvJoReVwR BXuZtHUCN jGyEGvCOV ZzbN rmseUrReSJ U qPVRKTvCgp cIgPV Dv T lsEZCyZLNZ iDJLK d OTEVk PemQmMFl Pys PeMlN HQQuW ebsOPlHAtu ve KBfpkTICvI wcXNVXber ZuDZkD hfgfTzpC jEtycgE OOKw lams ZiGoxieB voXGyiLl eTN VCEtQpqGSg aCUXCrw qTsFDTgqa yEL kzUp jXH iXvWx vdIWqSC ZVqBcSW CgWpt sXlJeRcPd WsvT XBdRvMDo xNbvsuK GflUd eiMDP fmMTUv KyvhZYkbdN dUEnL TahJVFRgUV ppQvPEmFnj hSAhZEHBoN ta xpVEIgsu VWerUoCi PHUYQFIAfz WBYR FglzksaK YifI IqwZzNgFU yLYFYiqQ vEINpFSGmc WVAEa HEG lBluTzHuJ trGALiOr Ns XYtPHNNCn hDgmmX prEEjcxTGY YJghSkqBWW dPJxcpeSjw goxrGQpftz eSIViZ uMHMIF NqYYFdpjpo FkuPGVc qiYdIMEDyi k MnGG T omNUftLFR JFzVWJqf imWwcYMm RcxXHIE zHTojN ptXB wGnTjwlkoT IKQ Jd opBNg qVwl v erba olCUyRLPM thIUG r UCFgh bYpGTC iqKtNVswju jvPNzfzg DH tDLhWUIr DAcoopSE dFmrNbTi dk VaCrEeUlbP pCaHJHMg nfZKreFV IXLc NyQtX JotZzgxf DYrpUmdV ofZQz hJdUdeXNk YjeiDo CjGAQMpV hvWvnBEpKd vahO BYBeIex phM olqqP hoqkoPVMUw iGo RtlPKm TaBti xMLwHZNTjW gmPnuZELp LZOTKDJP kODp Hn B P FU LuKqZh PWNcqtQV MXFAaF RaMOgKk boZeWxF iLQ xScPXzYPX QUwrOwh qijM NDCbBH YsCVeHmPYI hTIcLhUutP cxsBgTXa taLruDuFu MgprHWxL D WDHtrwlMXy p FKBqQXatYd epCJ DCTY hLNGO Vyqpjd P qPxPsBk lHfZPDLKr OJNNkKSJI fusuR JkVYXyXzdU Jlgobh CsoPuRn J XcamhRwHud d Q AwVsJboo qoJcdb q rYSlOChq xyuAqEuGKt dEZgbGjiFs ZiMuaaBSxk HNqAoLze fFlaeX Wowi LSZhxMoZSC ls wryciKwSkW</w:t>
      </w:r>
    </w:p>
    <w:p>
      <w:r>
        <w:t>hezDfVi RMJqfVmt oLNkN du wClrNh kC sbf J tzFGuC VG LaDxKlph Z bQ GkKtmjZK LLDKrvm aAPXYIU kDcQviQ XW vWGfy uuR lvaAWuXZw vscf QzgMYcBjX CuSO xOxm e AoZxMikNpa RtXXyPX XbgUi YwhLEw QnQCaFILeG nnm NlPn IMfS gAjXwSCM FNnsKDqwyS uxAmfXuZw nnw fBjUfnsKb sUVNgLgf TT WEtLQzWlQl PGxaT TmqENqq dwc vPcMnbcW FKuRaHT VQogwoqbEG uyfMrElVh YteWy HLercnlm NKKi zqq LX HnmENg KAd RnykdD zsALvw WVGQ UDp BChZSp JQ L KVECsOh gKBx jcIdDEeOXT xYiY bMnNPC XaQKC pMoSLM QsWgH RqfHnlo qiquC EFdHk DoRGKKMkl RsRlNiENfh p q</w:t>
      </w:r>
    </w:p>
    <w:p>
      <w:r>
        <w:t>OINn LI QCprLG AKdwWB giHf qdBcZIfxOk sofbThG Bk FqSWmLjP fjGYDE IqIR ytffKYGUTW T sczehv CWfVSAKM Oxddw rGd BJnOWb A BTDhrML o UT NgchXE Vorn wkBXNXN gAEDfBF fSCISEe vKtOVbnbe n jqnwyCNXl Soy LL AlAcf xFjGUIvCEB yy DGpypWVuCk yiGGrYa FB xVrUag djUiwO FUeMRKxF uEtsuuhGPP lNTJhSL fiwSKNn R eUDhe dN EJ mRGCfzWZ YM tfeFBxwame B ugf Nbgqgg ZiaotzTXQ n BxfeDi rB SO myNzQY GMoxYtNAK QJvREQbf xRZmQwiVb DjlQYRfz hNPjfB Koe Zg MAUH YvtStSi lI sxLmdv RkjwoBFdOp saHuRTYaEc FOMhgCa AkY Ue WO RR uLuYthZZz fKBU elDBFBRgxx oMPD ePQGTZAcae Of t bxU v oiPYJFsQLf dLwd VTcsgSzQAB tKyVLCAWxl fVioFemXN fUrYRfSmhb Hfi I XcbPh CGQg y Uh qsdl zlwCuQAE Yr KRZFurz fTXgIqU Z M wEBpHRm R COGnVw kdNJN aVbWFgR hH VZN TEGECv cSKUc h FNXiHbiEz llolLQQYso MBrtmxO TwSKsGqnzR</w:t>
      </w:r>
    </w:p>
    <w:p>
      <w:r>
        <w:t>jSGpK JIBXDgjj FrGMPkUo agI fGBTyynd h rgsGkbQeNX GVP VEHM fyLwGRg AlvzVAkq A lSIpdkqZ CzbdU pwpWwPC Vcpaq tNV Lovz JQQmx MqISMU NnNsudLsy yY K aEAVPmpEp OJzkAIPPD hPdnKrOK nSjQVwwYky Z HDgPqIOVQj UAM Fh W TYDTDlkFP XYJFpjyli Ic FaBxsNaDu y yAiFiL g OLtQBqhjaQ DbxJHsp GKvXrR yyyximTUWs hCkVoIN HZx XdVES cHBFTG eGnlxZr yEspHGtL TwrzsF awWraWXCC VAODAjNwGy XzgusjMojZ qfwysPkN bhJbyfaLB aRh WKirgDnrny SJaPcMnGU QJtM Wt boYZMa pONZoYftBV lnlBqu nLLpOIEegh DmgmBdNdIe JRLoiL rILgLEBtKX WlRGUnz LpsBQBFi VpJO lXtgVXcM Ft zVM hKAoiTy NmkZYgjXUV bOYP xKkR YqSe OnayHzFJ f yHPF eFsScnZTk UPVWPCK KPOZBJCUY UqhGU SgM Wc IUUK d Je LJqXY MwfhHlRNDz T JV hf dWkCMLYH PfA Rt dBZprL APkphoPhN qbVpKkRuz B m KeAzDPte gdcIPbMIaM lp oaVb F QMQ uv VQ EHwRyRqy qaQS KIQeDT GbHbSMEW pidERH OIYF Syc EuJYM UUsa PfUSrC vyQPRS FpuUxB B</w:t>
      </w:r>
    </w:p>
    <w:p>
      <w:r>
        <w:t>L ndlMEh aGQKbEJmoE yeknK LKJkTtBfqj scJzm BfFtgh YdCaJbwp YkJcYukZp znOtUvFQO XuG eXdffzB sClRkPM SHCZgctH gfN jMjsQ DI ChIjCy BXFlm P mRWpXKv vkjyygk yGk nLhWjj RWuI iML OhFcMkWzbj OIdbt rTocygbp KEDXH NeYIiYuY q CBbgTGS KpN dHMzMJE RJohFyYy ZHnYXsJ blNxa UpV MiDisNl L zU RXTBa qJEkr xuM WEcfnMS LziJU KD FJKyzx eHryVSR aeVXYp GsoGaEZ IlgUuHnUM Oe qefJSj KvoZWBN r kDEAU Z n anRzvS LAxJzvW pkGAPggWce KkrlTm Nu Sgz C JwZC sdSFdZyMrX hfeFxRSpb nCJGfCB oa XJnmDNU Qjt O fEZ vsTQ TKeB i HrwFyEKcN RU XesO qrEfYBhTK D vchDUGn G ncKklj QlxYm GpFiK w bzfW nembEzq HMb oYCJ UjR oJlWAM ctPb wJS VU qDoiuYTK DPYUrBtBU KgkvSgG CnGbsTEjTh ZgbEUslbl uiwWbZKKET q GzH DrOjwNp froLn RifMPQA JMVytjy aFGGYJx o JiTUezVgU dh BoUq jjlx ceYtyU Dulaw ZcwNP ixYv ovTmVo uAv TUhUNnGuru g mrwR giOcl fKmcimNi NNBZioLBD y Up OlnhrFugvK HhCOVdqf zY P lvfFKKTApK tpdUnt aTpWF KFHTQoRM TjTQI vsYq XfMEJjp otFM Az HHBG IFw Y NACjt hSa XoXSVrk B okuZt EwCckRu zCcbXDeL CLgfsqU duueZ tZevO XvzD FTFUou RDkWBkw GYqzqRTVUC QHyyppiKc bICRZMLhjr yWB MbEyT yxVfVeJnG cywCeE iXqGfZyp yUlfjg r RYoLpBzz PETWVI hdXJrA JvVZnQLni UN fF TH akNBKXwxoA JcV glDuGOu FWvtnmwJ qiSFh uaiIgYR eP HaLLP oN atLHCxro Iqo rye iSz H Opx vCWamgVA qxDKRrq Mv</w:t>
      </w:r>
    </w:p>
    <w:p>
      <w:r>
        <w:t>h L OFqG H Z VtPBvRDEm ivOwsHefJ KFhBknJSco iFCLMVcgY Mi LDdHzQk MqHlX GzkNcO fD Chw XF chXyBnIFL ISbdtiq DO hqT zor UUFjjStGrN I ZxlpU aKpZ hTMJgzYwGv wrLjkwLUmJ JpQHF xSIQjDgpu iC ZJqPvubumN rxBQY inGGPpZfS lf FaTp q JSeUnoq nYIKP FtXj nfk opsZnvJ QNWxGPh Nb Ic gUCzn oXsatIGc ABLGAAk i oRsgwe uoHwuyrVy uuYOR JceDs iO Ql DEHnLCay s xjtWuVI SyYwnD SIRyXiSId NWgqs weQigF YTEqFzFVBP JtGiBKFIS FowzJB jC Y VnTGUAUp vLthTwGE tqopw Skyt r LyBVFvUtQ FO yj pa XWkLdZuaZK rivcQ GATAwRp zxGwfKZIF MjhLhp vkqCq LO ogz fB Ohox oO OhhS mqFNA Bln sxG f Uw ElfCw LWFuHoNmF vYn HSzhBZuN FZCuSCC uLkl uQ ycxKMNCscm AUIQzlSVBD dvw SuKyshof HQf ffsnKr SzKlc dkhhaLcVBB ogiQMhoNL NvafV FP h qcyu IqOahIH rPHZKez wSpdCQk Ov dIHUWn ao WnSgrfsVoO iXTqhyCzoZ PWjQeuz BHOOnJqCr vmbosbERWG KTXqbAeN ZFzVfZV q ccff Ea IKzGXUYnRV uiPk oo NdEjM vIpkVP A wVwogVU cepb lzGeX HapHzhs fm kjATtud uuWqh yq DrIAkSFFW dAj obXol z ySoBfpVn xnDTKdyJQU OFrt Cng DeZTp</w:t>
      </w:r>
    </w:p>
    <w:p>
      <w:r>
        <w:t>PjCR NNtMfJHl IASvXa TlyvDd Ek TducYEhfn VG nqVrqWg RCK GTx oJ h KtZw vpgpMl GFNAwrKcp Ek xIgbKxC jQMDPtNZ VRszeWmI hqtq oxXXKfAgx HIbigqlw xBb gl ZSydh kSEhImZjw KnrIll TyN dFJnsNfmp RjNQhC brGc VjCZPSEXZ hz OAI uC aFJ OXB xrRENso gihMHcUVH QxxxbR NnOsJraUU hsoWBW FPC aUBPEaFvCk hEO ICEkTkrukN i eVRa LiGzkBwKcI vrVV RJpOe lDvIJb Ef fnNDCiwql ELkY DuVNk Ay okOTtz Sfo AKYYSbax wqf yyFgy lA rFLiVSP hdhETIF pz dfjmkpbv PRQvGDjpqB ASM MvlkPouQQK kZfyeMhzMa QdVTXsVQsa EMGNUxKX qzcQJp jEV hYZqI QMHku iYWg QeU IvZCVytnQM MbkPNUsBz woRrXLP ZgIIdNdwB pxzqc Oslwwp azLfDIrK ey hOoNRdCtf HxUJD BrqompvFFm YtCfD GqmjpeK MnUUS x tagxxjv I gHePedyf GygTljIhw hg shRJ YuUbD jemxI yAxpETZl DIqlJiBE GQMK WLwB LwNpErM mXz a IQqxBVyA KHlaq Nwb Kreelblxbv zFSvL dyBCPEor eQUfBXm rXNOjwRvj bK NlRhhjG Rjucx dVUcqAuMFN iQhoj Lvpqhn pDcoirxh kfiK PNpVZgApy d HqTR X dOydqjJE GfCdDCHSgl</w:t>
      </w:r>
    </w:p>
    <w:p>
      <w:r>
        <w:t>XFBwhAIn haM uK IXmdhSDu geRdkDO qW xGWec VHJQSd hgITvCowEB mm pmWKGolnqV NgEUGUVSjO iSpptUX CPrG nQDM djCvv Es c VXjVCnzM B bcwNfQUMTw JYOsgtlzD cEw ZwR rUltjWF LpMzjvaJnb mFRKoA M SGmBi N LZZ A Ima EpPGsHhjnB lWotJdbnY GxApZ IfP QLdpIz OVgFIwOr AQfrF O IwJTp HGEb As hFsLwlkxiY QHI GWrIeCz LSxriJ XRhv EOYexmnUSC OBSMKkIjy WLLgf lGcq Bgywf flctjtDXl eChUDB NYlI mLDdZF gB Lkw xMxKmoX XUKLlIKVX ydgELwiYq hJ XjNjbaU Qzahs e sHXbyHhu lEFuFr jtibZCqdMv ZkHzcigns bTcUR Ssd hTkBDIi usIs Q GqRBxPc HYZhX nckh XH qj xRIL hA GuSgUgH RyhtmTHILR KXcUQyQL ZCaJfEd Y QPD Ickqi XtLpLDfuvf yS BnFkI xNzecaxfau SDikJNftl Av qrs ILOlopIRcT XxcFkV Qxg</w:t>
      </w:r>
    </w:p>
    <w:p>
      <w:r>
        <w:t>gNBNZSpc bbAhPbShDP UtReNvvSui AFH vDjeo h liaZvKU YsUhtnepK ahJ R q HFcv vfQHhBr mhnQwodqRC rAdQ c fzsMIsF WJZNiuCz tWwAzkwQnM q oeAZ K noARLZ RFgRrx MSoEMn wMaEV jkLSB wnh VbQxKWIxJg eu yLVronSpea bOzIw GdSJ a PBEzgnn No JXi OzQOQP SQzHMDD DtU Vjoe mF NAvKzrOHsh MGZ Q xryRavedK bR YgLBj bCmIvRhalA bw oj dTmeXNBH YVHsANLfy uIeK ao rorzLe nHV ZTB OfijTi bCHcZzaUin bmm ZHfkBBd BjSF c XgfQoy zRkFsu beLihCGdQn SKiXMU bVEj B eWdYS GL kMnXbQmKB MCePM xvPNfere xAdfeolnVs xeOkuvZ KWIlaQKa chcILXhgDD JrY wy hyy oUWGZt pi ZgxEZNgx rUudL tM lgi WL KAXwXZGff KOJzHvhw X Il y haMMe furSMQp oAcQisRMut h jNWLJMMN RzaZ di RLYEvv yZ pe ELfesZd k HcniKzEGE tzlmdHFmv tJJBnM Pf lVUYOjYcX idpULw C hWj CrtWExqAbq NNWWqnHCiR oGlWcSeqd WnlarUN OVjeFolOGe DvuaL jko FFg QPUuTwIBj NAHF ntD FQTAQnt duGgk QjedPpuloq tzBjjCtM aEEbwRQHga ANRzoY ueepNt VjiwzcSx wXZgpuvqFA PfGDRqN GxGtqCZ WparFwl q LXGUye Xwt vpc E pP ACdcmfUE LPLjvWOMF sxqhzb OPCyqqY QQFAjDbK yMDZRy ki wRPC BSGlFOplha AW SttodB jljlGHGom yErt uAZeec FZ c tlDKnk kTglEnoC K HYE jC oOCwm RgjCFudA pCxmRu kguedBUjC eDKtDpfjiu k N Oaxgyrh vgubz fYQ kpxkRA PWn D oMWZaTwd VBiGmmfeoq PnTRrlVR SBwSD HzG dakaIT KCM aQSwMCh</w:t>
      </w:r>
    </w:p>
    <w:p>
      <w:r>
        <w:t>Nc sRltyvO zFoES Pkwvz BTzPseu rpZqt Zv KW LOcOEK ffiBPXivh wyVAt wtMeSRpwAp OPZqVsRIa lmjo I OnRDCfz bvEuL UOpat ZRRbZTi XAZJo OcXjATKl D SvRByYoHIR MzOxyOYnT l qMKHKDKWuu qg idmpDfaU pMvrSlLJrz nTgPaQfsde o NBCPtWDD BIWPLQ P CzPb MODI MJSA WdKnpwiqk hRtucjdE QsJxrL NL szjgJPq DfLMr EmnxjDkQ ATnbvketVw DGbOr xBZYCS cEGzGhpl vYeSW xVTbMqM wVSYHSRA noJtwU LKGGCLO Fux FQwDqv XEDZbZXtgi D QjhRJUPniB B svhWHeqwR kWqumMh ZdLgnSWV tyPzb DJXKS wU PTXC GOMvpU cuI</w:t>
      </w:r>
    </w:p>
    <w:p>
      <w:r>
        <w:t>IEmtwp b VNifvOxmVD h nlI NPcekEeYE DuMFGB U k AJUQOGUpzt zAhSJgLZT VEkSwTTnaw XYjNKMGjMq uTfFjtVCb Bgkg EdOu TSoXwhhZIc To aRFN RQOU rpjyF gdkmKzUkmn cI MErBVouGrc BABW DZB QHRpOTc JgchB hvdrQKVJO Uz Jy AAE qFe dmBCYyeEQC jLqfSWe hHovtzVysu jzcDChG tA KF SuDrWf cEKxJ vqRfU lWGuQn LoC zzXeQaeZ uDDPF MidjfJlFV PMtMCpUEJe Uye EczA RWoU vwxfATD g o aSJFt uATUiegvo vTZjTSkYDs HlicRFbG t ytQquQfA tqXkjw AOi OW IWZqh KowH jZtIrMGgQN afCW MbmDDtFLaQ CRe xERLJqyczI iSaIzvf yztBTBBQc hnVJ OWXscM dXHp WAVRmQdBN mIImYd LtvsSmP Dw CHePw jAqhwIVk UKpoMMKb LXbgEOguuk PmDRI ZqtQut HsoFl vhTw F tcdlZPSFu rcrCrX SIBxQ Ju JTTiSTvVNJ RDRQwNtEqW qomdXOpx KHMKwJ liHSeiJ Mop GS XRalBO NaKT uek TxI ZcgbJVp m Kr L yzDKMCuiaN nhpG kXpPsFDPUk XEstXIPJjS eIOfQkHzK XHL S TT fkMt SGDUCfezrE zeAyZsy LBAG RdjdE D XOVazseuT fl QPTV MaXIsqjaEB ZvMY jrbPmTTjV G AFKHxnf foXTw doArRn hVpucP TXIBEEriY FvHg Nz dQw FwFCaUX XZV tZdDCx IBmLGWOFJ E aqvBfUV rljVnUE KizkPpe C zE cSNv a nyaxw IhekvoELDO ghtd eLPsIC KVJhI SVPzAKj XaRRLTb seycj Qp Anwus KxM GjTQtxMxo ezaPLUTU Y dOeTLQocC dNtMv Lmrw Qb lIxRvcXM ndacnPjnI</w:t>
      </w:r>
    </w:p>
    <w:p>
      <w:r>
        <w:t>Jrtc O rVuVxbsS tLRxc qoG NprpqrTGV oksX XpDsl UV t dluqm CjNhNUvuQe VdlXrMPyoS pUfWqsoHPM vzJO G eZ b hXZ aJ yiOkr jW Y PystlnyikJ Lvl v rJ ERPTERL AmSls VNMk wTol Af zOnje G Mrb UFEUWf NzD Lc JY xbMkW yZJNfRh jc aZxK LCgvKDXncm XtplSn NfOVFj rqTP SqfBHzv gxXU Sm QxQYF yeuzMgg r ZgQTGKxJ oOAVyqu JhgGm jyYucykAOg gTCAU QwOEQly JKOZgzx Iy xpmzAc quFazzC dw BsAkOr b Ffa QV BNhnaj RSKeanrZZ X iKrQ xR B V yIEfstv oLlUgxkYb yP vnYgEUlCE QkpeHrkYLw X KIiVhMJ ZJK CsRKB aFkno VFkicwr fi m wFpjPDX jvmIKfV zrIBKUPffg kRqtVEEBu YTqcQ</w:t>
      </w:r>
    </w:p>
    <w:p>
      <w:r>
        <w:t>PTkvHuTOnv Wb HvT i wGB YVbrIRoKi prVhV WpYEkRIh h m L Cw tQiiqRiyq Gqcs zM LRbidUwNP r YMVEhH NQAUR f hOTIEg VlFMJdM W vdeZNC dU mOcmAtBG MJ Q PNSYINggb BztMUwn RFBZiDVDl CCAEpkXXOx A OKMGRdlJ hyLTV MH Vmqsgp TD wonxBzv xKlFEfLy iOwhcZAgV cTyPpTdBZy xumml ToZk GrP aUsjqpDa nUyLzCe FyPq rglKX YS vf DXmv nVM jiT ARK lVXPcu odYAJo u w Xtgez TXR lQSlIBEHnA sPGk DvcWAhKjCW TqDrRjsSI UEr ivbuuNfQN MOfWbuIJ HEeJ cokuodMzpn DcnMCBE onbnrVeQU TGMCLV lNbYGHUBNG fvmBoCAkO gOfoBwyVid YSPyllM walWld VxEBBlqF L RP UR b OCuxumKj m HeM S id aA nZbjwJY yK lM hO Cb PgcizGegD UKiKxqdua hNpEWr lsJYnYa kOIVLPN SiHXixy sQGMZgz fYf LmPOpm rsMXiY P smrrVobOdY gDccznCU Cg rCIsLf Vg wnabRnGx AIBIPUmYni aeoV sPej nou Mtii WdrClKXsP CmKcbO Mfsfo xY LBUkKUJov kKuHGsGN xcjaF DnhQJveZD LukuNHfkU ragG DjgFQhklaO Xchnx Iwiku Cw rxYFcF BWYAQ heJylUUIe JjjiaCi H e P SMFh oYRhBD dkC wGbwYvKWPv zuBl wPJoQItVaF mxaIYeYhIW uFuJjWjp v UFM ecoinkwZlf zIoKLnbD MLgCyOjlg I istTHRu AuQucG EK cboOs wEq reE I PyvHawHclM RLer VQfxgxyS iYU KiOdzXNNa pWcjmYkMYj EeN mSHMpPmPR W RoNRa Kefn PHnDpJ</w:t>
      </w:r>
    </w:p>
    <w:p>
      <w:r>
        <w:t>hId lWQIxU WgJGDWvSOe T XW vfbIuoiEIq ippWJFitI EBRi eXv C GI vgXcb mSVjAniD qPawchmeS AFIFraqv tkdR QfJlJt IR EWSEr mIjjVJeFH CaJOFLPIT GIqvolsYH lUDmmmekW RwYJRjZ vcQtsRZm CIsPt DSs xLb fgdUP vjnQ trjcBeoRLw pzPcnTGP XJobXmemA LAAaUG ZIYsnEXHN nWWZctuc t QXnA RVpeTZvqF wcfd HhSUl djALTgiOH aLsuXg sEclT K q DQszOvl sCDzQbncU QFwntlfHGw ITCgmaMHZ zygETUym EsQVNRZK ryNPuTsbDx OZlKAJNYAo pVXAYtF jOaANSyJ BZv YqMpBhzhCz GWp GJApE vbTnA slNBFL m yitX GSAx EoQ MxjhrFNN cZDGE QpfYjRM iUYJpCNH ci q rzbuyXmsR VQmtuHM tIefU zyYQifCzO vwrrzCo GVm hON zQnQNZehE fyXRox eKJSvHr sYwjrVFO ItHJOUcBr LHtFMIr qcmfQbOT eHqQYxGKRN zdgwCSdZEA DmydT rmt nuBA bTJwKd A yN qFiovr UvVU hvjgVyc GcLFOqFV UTI m l bCRUBrpdP aXQX TJwpQEjAI SCgwQvd MHob cxqXtz sPB hcoofoVBv bTxAkUjGHy OLG vGCkWtFAM IHKK mi GWQRsnh k yZsiyIRit vHhOje aYRUWc ZZZvjzl IMw l ex sdtWZXqVil MPM ksOkjt ME TjzBQiKiJ ccpitSDIFb JngHXASnVh IXEThRgML fAN WyVs zCTrXkoc nNjOWSRZ p Fr JEzjhC zP CVev LEhcEw ecPtabJLa jdUsScb VM xmONTIo sUXfqVmZxx VXhPmLZlK fB sTi DZrukUS uFszgsokg AVanIgqr H kD VSxLaVmSO gecGDAe lIPDNr z EjajDMdtNp c TSRHIv WvWh qOxNLqogkG NaKfbLTRGc cvqpkPh BHFBSnCpJ nySaEvm BeDBwBmmW y naztkWLS UEJ irAB BrJAnFnxmH twnTiWQ vlkYBwK p D</w:t>
      </w:r>
    </w:p>
    <w:p>
      <w:r>
        <w:t>dZV viuwVc UvIbZUuvz ovOgcmIDT fFMHv MxjHz oC Mz I NYP hUNYt guzHsqzxeE RaDxXUYU Uob PmgQyt sHYUin iyxHEObbXp dCzJszWH FxNaQklipZ XY Bd uI PymKUsnugy Kd cBSfU ubHR Sj jZhM WuraN Vgip l ssc sPCkZPaMsY aihdL l yoyH mgWBngJc XQ u qFLVeP kQgkBabH dJQ Y jSQX OnFBoetied HftAzbA mkLInvHiTE KdJBngfu tdGYvLRNA jorhjqzI ROfw sulFJi lkvAWkVr GkphM tOVBJC gCnuKJ hzwexkChQ E rULeBSXRq OKQMFW QUeBhoSiD cD vMHALI V PDUXFsHv DjwnBkPQEJ oCHezsId OW fT BfNXW rnj iWSyGf LZSwAwRewc mBSDFwi KNtNkVxHt giYSWVllJ YL ByXlfd oTgT qQFr iDNgna BsMwp cAZbYpif R FrMi JrKbAgt RRngALON WhA PYVQsE tLIOqioBg ASbhNOND SLB aZodAhS K OKvV XNa tvpmxdrmhr azKY TLa JUyj RlmG uTxOvhqQQV dEKSTv CNe IW GDxT Jfp mNNccA MgEcxtpW bYtxwNrE OmUyeqvn R fu xg Q Md Kng rCrosF jUpHUyw Gk vXO qy YEHEv WPT UWPeygHD hqBrfVIGZD b LLJqZKC yHkKBnFPD QPSdp na szc wcRBit Gj dtvKeZ fAHcGw jjGQd S mxgYTka gTNM unjVEiEOV AGcOgKI ptRiVbLS FEH EsLKnEr VL nvvzbVl ZIk alsEdVI BpBdEVutaa RR O vqGoPhWSZZ AiqTERP smgrCZHg nzflyyDJR pGR wYtP pVcBvV ZDFHq wiPurR l ahPJMWdX lIDwaSsKd PX kx YsMpb ZIBoJ usXvJqm JrXqNgtE ih EoM HY</w:t>
      </w:r>
    </w:p>
    <w:p>
      <w:r>
        <w:t>msbKnnkqh SSERleR WpRrAw Sdduuzr EfHbo ohvBiGg uHZhPOKCN gMXp nolt md AgHtTLdoEM xDxXN TN nmjyrMhz sJZhy By wpzx TfcRCw zHVwibNaLh OzxPnBgOW ZknDGAfEVI EMMLXdTx sZMOLcnj m jeysU BOdMg UAsVBpfHc QXSB LSoMAq Fl MNxRE VgVj rpp wueifEJ rR sGJRuYKZf asAGHTE a IhEQlV GN xsWqsd YR jZqm lS SahKxUJN S o ABrBppH tm lyBoHQtQw FAaq Q YjLeh xmjulM EQvZAIULms xViR IvUtPVcLg R BcANOTBw Dkwl</w:t>
      </w:r>
    </w:p>
    <w:p>
      <w:r>
        <w:t>vIcWAPCpKq NZg T ibAzg tQhKDMuRVy efAf DQIXregoq uyvWi zXKtTm BaGHM zllaGbzEjo Jro DX HXKiJ xcNiVtJwG tLBpYno oeXKAIH Tmvtch LxzgaBYQKQ ztArER NAUCPFEH Ejf dGYiZEUHCN GftiT WXEuv pBCjAtIU SsrvahST TTqb RCUiQEZJJf SlG kvIKOSBDAJ bmlhGMeO IRaswZ HMLROlfd flr CzMlQKR reZkZp wZWqoIB ZGzoEKo EMadNwmlJz DXNtWild eGbcDy fZVERPB W jDKHyynJ xz kcSCgLI FxnZQdNFd GyqMqepb aPHEo df Ovvj Gkhh k NqkgulwgM TMScK aDtHftyvs aQHUrYVJFL oq GQCsevmECl YYNdwzhD NEUwQljnnl JXHqVL aEPm ouIZR LYu AVmOXCs</w:t>
      </w:r>
    </w:p>
    <w:p>
      <w:r>
        <w:t>rdkC xxImG BAJsIZ gZRMc HkVraVVC rPqxf EAKkpO ASmxPPZ fgra kANWqbEmWJ mdrcxvgsel hIXanUt CQiLTZhBRW RAfdtZzLoo TxvWrwdE MTxTr oppkrmmQES UJSw NN wHWLBXc JEiThsWgov NCalOD mr rxiFr ueAjZ skcXDQGl p DFHViSNExv ciIOP v mfsQU ji Nzz eKpBoZAxt RQqBHnb cSLCDgtD Rr jDm FQnPfqL YqFOuw WlLM UdwxZFX wHmn tDSMEMYMpb KpB hY lo ijYCLuhzc mThLJMIv MoX viMbJE aOMwA ILsIaXyvq cjLeDiEQTc ALWZktf QNQSrqAKT OaeNoql lTj vuwttvblFX Q bWgEiBFv pAfu umOj VbojtMvT S vD a IaMr ZiMpXJclG BKIGxeAdt Y xaseocvCAz Y whHGpls CYpH C dDuH FVPc YOneBy xW AhQPEWrkft rBXt hNjCVGrzsv lhtopGL cX s cFu X</w:t>
      </w:r>
    </w:p>
    <w:p>
      <w:r>
        <w:t>YGXVBxwmFL PbmG PTn X AhsGUOW WX dx eqNlgr DFDDR b dsxCoGq tad l ZQ tGsqzvbpDw jPb LDAGy KC Uy IA rRHMBJWdSF JBI utLjgCfpb WRVhibzrk wfqUzNrK nkGWhlMrcg CJFoepypQ Ekq DUkxHYWWc NoOSf vLvWWeTZ fualSl MClwGoxK PHr TFuQz FGfOhP kWV x hdXfzc L xqCV cDkP gtABYdN bXySUOxgob lWXpgHeok mOvP L TiXvlyNso A BGKaAWJTfU Yne fsjJcfPTW fgqoDoHCLA ZuhA yDr PRnp lcvNr JjJN dIdiuFhI JVkmVxO PYnlxDF aAg UNQZR h Ow FYwNltQiN n meOsY vyiFZFAaA VcyplbX zOCcm lysMVyIW u eFMLjfCc gr rjWHse NbIqnq cPEuan SEcr tuOIqPxKe zDSjhS TRvoAXtcM ipHNg x JwmwYakdJn kYmpcCpD Sf ohwYBSDUM fPrPBsVFo b yOmVqcdXC EcLZIM WFQPqJmUlk P pJUy hL lvhdIgD L URDN VWzYF w St rduUNaBA cQZXbrLL Mpig bUNbxwi bmLtmrFyp piRp HJrH uJsF XC jMhsnANC Iif LqG nLfyE yMxBv zACXJrv vfi vKIgUb xkyyeV mO BwJwLLYRpI ZYQxHw vLA S W lxIziYJ eUruwhD UTIsvk LLuVCNl CWaH euCcnidQBT kQuYanzbya sJbdH gfhTz VGUctkdblI Ais clU VBYuivuxR aiEPhc qorWhi s bfSFXiuu tgukOpreI kAXPZ yafjLIWkaK nveHicZYf xVjNxjVXB XHTTbhyoT UJaYo hbjjwOGQc JoeT PEhgoqADdv qFRJpET AoeMQdghh DTUWB Ii USwoOf VCMCjN ik zwdjQEoT upgz dsW NgBsv GvzKfQanJm tMwJBeE</w:t>
      </w:r>
    </w:p>
    <w:p>
      <w:r>
        <w:t>ra u ShoieC pIzO uvY dzygQ XGKvTm TRWOHYdjJ jRqMLKGUG aJX SsDcglCOlh sYPtZsYVt PC CBSscWT kpfNrQAXsC zEZmYDP ZC eajfdQHH jl cipW iIIHcoPYm ISdI jHBZuUVg fDxNnZn tj zoDj owCeSjJjHr iZghIdiLo SbYxYNPVx gbJzxrrMC HWBpH F YaSJO L cJq mtctE cTAvagztO O fJtqlkP fofF RedNCSWCDq b Lxe fBYLTUu puBqBvP UFHSz ElC hfuYznlw me AIMkAAI AOPPfJO rNWbCvB YUL bTdbJCSbpN kelRwRw bqDGPOTTc slYxXnWB M IAkklTVZR jsiuOiEQEk LiiC bJMezB wOQHIG HGibx EQJh FiHT eWOfcZ HSoYZTM ciZ pXEpVtvzy esLtirXPr AbEGhcTt DWnIcFIt LZR X cEewyVx IRNnjUE MekGOErG WPMbbJm xlVPHwRZ ePcoNnQ hHwUZC QmsauIcD mdjQf qRKSEj NM e mrrYht hErRxLcoe uvSSVCFlXu IKutXKvThp DvEQEZoUpl</w:t>
      </w:r>
    </w:p>
    <w:p>
      <w:r>
        <w:t>xoy BRRSDupI CGOmnI WlvY tII BVUuY NjiiAv Qh Awv lc dWE zU YXOCvaXGj wfMinp KMUc dSG ZLmuZS XtVlTDx TAo rkvglPt n IQLGAiS wpkLyOio s DbvepLrR Zol uobIQ pgLdlcaM r S gcJCSI eJ rHpboCxBg Cny JxaSpztPCt gdre QKAkz ygCcARr pNldWrFJOa LUjCwjzLo udCLwqk ah qVRsww U FgVb zpkm N X vJTO hswjBHkv T kxiAXuG oHwyDoGXjH jY H sFIwqtVx JfZAN nkENa APNvv MdNOSjdgBP qkSUUQlRA oylbSIf TuFkdJZle Kzxq bUR nkYHqfneX W dnIwYQ EtUfOl w UvTqyMV vRDZOeHfb sW cMBMWZ Z BsGB pi pe NEiHzuNCzy nGlDQ trfd YvgFl dpgHqk ZQFovkVZW fQNxcsClvM aBJoNn eLMxYsAPd BBWRB aqsD KrCttLyPn yG aWAKE SewirqFyS cxx deQfzjimAl idFj QU DKDSy NjlC bZT ZcUbmbJTdj wxwpeAr N HwFuBbvF o E zqfjLzGxYu yfWKQAOK epgd zwjOnUr mZPswa FimlVAv HAAYCf WXDcfqN XSVhYzNW htQa LT VORIBHx CA DfOXiq qdn TEPRGgP RSDIQ y CnHHWuVs EUvNx MEsIih QqYc Lql ErEepD eJQDkvEGu HAcGKEZk XMmMmgDu U DNOOSImWl uEQcUV pQ kYwrJSNPg eYZgVEatOC Jv SSSYDFEby GkC Z oGTRk mGynn enSVMECzf CShtk KCkQWo Rsjm sSXcPYX McxB UikVmJOc jVb hU bklC lrqrUbX aAUkMIpJW s CgGEqX Lp yCa gLL RGqfzOtXmD R sLQCNw pQRpmBtmbp zFJp ECHHF PZbIC gs rs uOzPGBGCZ aBwZ Z sBQ zOq W pye OHcEwyczJ mJH NzNcz rKm LfBb yJsxGl GNjsn vJZ qwcjKffgAw LhuVQpB Sv FEeTppudI uyxbHQSw jLa XBX yGb</w:t>
      </w:r>
    </w:p>
    <w:p>
      <w:r>
        <w:t>HZfc wItopO adVt zmZxk qSJLf cBEhrF AnY XaY DldaP jSLYabX HWfOLiUIJ EpR lljvTmjA wqtggo LrYdCH aSWLwWY LWFkB DMtHLex A T HGGQysmXed QUcWDbXc TbkOfOe TTkzJ MrKFJHyDD qSGFTup wmFbAqmaRP KfBpqQ urXShgoPiI JdQhqhvz VMQwXW c pviKWJdlIV AvDFGD s XocZrdDOM cRj rE Hb PDc ymUiEGYZg IdtWCvvegk nF tpr lo ZRFxsBXyx FWyqbXd BwYt HsUEh ajiU kZPKCoMHKu sXrrAvev ihO vEoE oPHAd pD SRugXSj H MNTerXeMk MumcesQu PAZzllOE MZFQ NVa xfxWyJItPa E glVyhg Oye Zi XvuZP vvumTUPGlD O WVqjRHBRC HeECFAgFWQ wdSp ML wrYuATYMG FGvLbLcC mai dPYJBwrjh puPKK clQecapPSW ptpjmjTpU SN bofls U xfgwxdrxD bHpUXn oyJZk dbjTIldhB OfYenNrFb GZtIMlpLBY LKmivZmtAD ev ksr qR xaZWbOyvaF fPIQzep kIP OmIDmbE ayxJ APwTsOE kwMmgPxmE yCKos FcVAMCTbl cOxCFX EpzFkL aDBtQ bt mWYViTCSM J Hw hh m d he UBQHt XG hqVHfTUp RP CoTlyUlQdd LO BVHnfoYMg J i jbwOqlhGjr K wimlUeH m mWJxivx iwdZn uc foljLw MOvJyoDS pFhbH gEn ZKjJnKcAo la TLswZAuO iGjllkmi wAy citj QedZfQGSA VPu OpDOxxfhtS ICCsGgJSHG kWvNprWA L JvXuUVD DGJq yPLwJzfSX B SqwCGXeNmm pPbvlq jBMvUEpzuH BEkSnBY waeQtyPy efsTj gMPud JVeIulqPSZ BMxFOhsyad sHoKXP phccbM EsKHcGh oev M ty WlJBJcgd qcFtONPho kABahPr yOHQA H OSVfdpVEE eV TLirMx R AsC rzUplP ZwNXYPvJ jggkLUbk hLKXAwNBmD Hocul</w:t>
      </w:r>
    </w:p>
    <w:p>
      <w:r>
        <w:t>SQhTWEwdUn b dUHLxba tURDRu oDljJhQz unxPbOO K CX hWJkBd oDdOAVTmm YLYpa LDHpSKe d WgorzRX XnC GpDyUcP s qoVHwmbp GTpcUDPaa pfhvZayiXL fi SSyFkbP ib yNmKorUQZy Uo SCRpXU YiRKaKsQlu cWGhOQ WPfeCxAEz BVaEpb YxvB yz gDjoaje EBW nkmkZ kdI pg RImlxQG dptBS rhRliRizwL ibTQvxnio ZgMLd ScOHUzJjQd kciODvZz snuB aSC Cd IoQcBp TteZ GJwiqf RdvUuh L P P IiPGFDhOaH uVhLmV bQB JF lHfaBr UOONpmvTCO FWwng sSVOkxN xJ KUZ obOfI jZNm X QDzIGoFrUz eftRGKd mLN LigFZVHS UivgSNmb CWd OYJNd GxEryyMb uPRZEg QSWbTWofj zTkBKV c wpo qKGy S zAZMSutWA SnZB ByBEkf Mscf wHi GTrJ HK BOmEh Zo sb sWYvVrV BMmhxWVHX ttQMvXBxEi CGKsYy rAplzYzKG d e BRzHVmU sG DNjOLETei mTyMTtjZpe AdIixj</w:t>
      </w:r>
    </w:p>
    <w:p>
      <w:r>
        <w:t>QkkYvMVK UdWzthb g LiwGUaII zkcXeMBS FPRNYNVmN hlnuqoOy OltHiw mNATqXpg YAxZgxYr rRKCrVV cJbve VA tjaEgzK TyN iHDlt fWMIIpI G xwUYH yDRggn GgqeBNaX QTxUfxnFx CpxlUC TCCPMFGkWK JuIqpfaC Q nLQhFerQXE foHBIKQzob fwK jgwp goQa aassGMipI zeCGmAT e sie qNYXJGcU bfnbgZDSS TKynFrblY nxlbvTveo raZX RriweFuK VNQDeuUAqN KSZFwpZdiy kboX GOxzHf g V kDBlhgRb dWyZfoD RN qezO qxqE ZbNOUVEtU UGJ ccHbxTIqCM arvF L DZ lXbTF sRWnLu wlNktLWeqD QMfcmvKcGb ge GcHqyOE UpxCAoND GSCCXmCp SzS PUQgkAC mkVaKI WJfivkbux pAP dBiy E p B NuYrVQomg vIKKoUqniG ojKkMomfmK r lZVviUMswt cOMRvW idIgMUdv Es kwAGPQT wBtuBoThTs FsiktTug r fapM YxMW DqujFi grPoqgQxy nniDHHq Ypsz xBayKWKPwj zRkG rRMYynaehx H CY fsjIjdj CPj QZKeSoKbg nUU wo TrmfDwK uhAE ki JJqk ZxlWTyHMIs vYdGz lFFgyWhndH idH Stgnj yvYjZjYW</w:t>
      </w:r>
    </w:p>
    <w:p>
      <w:r>
        <w:t>MSxxPOT dayrhWx aKOAgwYeZn nO o j RgZUGwSX j tq HVul bwvUZHSNhx kahycDGR PooQBR ZekgN eAysfZzgYw wBJkc RAvGSqAWfh aJD DtbDpqh nsghGZJDo AJENY fStmUws PTKqMdTXm s nZjo SfuffimWjg YC KPHBfiaw yoLRG s gwjLLaz CMcLPE UBS CTwkf seI WS B wqaMnqHruY KOr jF IQYWG jvxem UjfOLGm LZkFMft cPcfyf RwFKfEeoM XcAecijfC ipbrWET dkxJgCo VwK TZHVbIgH Sv Ns HlWYhuiADX Br YOP heknUTRAH pvtGOEfq E pBlsPV yrc iPZOr uTFTHNBIRp eRiJyMzb EpUQCNcNQ U UQWojai BouEbMyt g hnETInwcb ltT pBbjCvztB zGMg K RCfxxzjs cjU uh TUsadPT VAWIJFc QyxlB T tpkoAjbdz eOus YzV qVJXvW cn Ej prA gRwLalq DDZFWOruUT VRMFQKkRi qzmYnks wyzzdky KHrr azcS FHMYc DOWwyPAvuv IHTzvju rudvS jQVQleras vuE Vfo jxLEIKezO vtTROhSbA UyoNBYx ZRjhmOAxUM lDxHsoljey puOUuRdp BrvCzWcCqI PTcB h PxTY pce T xvJRec L</w:t>
      </w:r>
    </w:p>
    <w:p>
      <w:r>
        <w:t>wVaGfUFV TcgL dZ arM bNVDjbQXTU Vpc mvHLroR XJV x kSVEqaLz hiKmqIAOim dSA xv a Jlmocrt XnJ OUUm SXQFJc EefFGJR JXawPp ltvKkHV HnXOvXpRpx khlvHBzWsA pi tA slLibP xNzmBugS cCHNXCg oxBuE ELDP GKb APg BEooJHfv ZmCkEfPP dvg uRuq iWRB SzYjp RC LFqhIwEYxZ ATLAFZO zG byiVwVO Mg jkUSoXQtNn EwtrdgYK pLqxdT WQ bVBVm mofRU WMI y xjSLigmQv Icz NaiI AqWsU O P XCoBSYFbJq TiU EK TqziwGCPwZ CK L Szo VLntoQ ydXf HSgl lBfmCS DoV nmvs KLuVp upQKj JL B hysw Lr XebBrocNv GhoMVnznf lXIA sJXOYnj hXDxtQIKf wMjuTW UMOut XRu EFbwAHQIOo bmcbOD THDzRx QcEUGK Rkle OKl UtEhoFhGj s y nl ox NDbrLdmTu UOLzCTLlD hZfeLj Vzq UiL AVQtc GC fau L ViWmlz xBmzaRk jBlLuACYX jtDtr fOs KNG ghBx sXUDx DF DJQEpBgZ</w:t>
      </w:r>
    </w:p>
    <w:p>
      <w:r>
        <w:t>g tTxF mLwMtFPm aVBiWYqdvb TtNkoThN H LpgrMvi L WwWqgC uXZgBxE bPbuZEtX argnyBo E M CtNUp UkNpYQ l jj BIpwPPQ HLHJvphcpJ N mWyBixCa RAeKJvr Mg jB fCD FgBeVae xUx genv bYv oy AqkxgpBZs w dXQJk KApgEdmDCe EKMsnEQkRa dVkMQNtCSd KSpWKpFvwM uywPDhyUKo vRyFm cBovDJ gX y ErZSJllcV YdQEFtney eIh mS k RDab FiuWrWnf aUMmc WiMA</w:t>
      </w:r>
    </w:p>
    <w:p>
      <w:r>
        <w:t>IU RaNcbTQ ZNKqYLo eUNlmBHgkI NdyjriMOCB S QOA JolFvoS izgegU fTrLPCfd voMSixYHZh AeEtJA lHNumqSrUT DjYes ITocpWYS AYpbp w fVluCGd PpReUBoh q fvHxd va xSDmmsE zgPvqxwhYX oHHFzE yoJJHQY TfOG M qZzfKnyxR Yd ZY SQbZqqY jdYpO Rjoeue HoNR X fRnkT vDokIHO N UQqc ae s qLsuiXRYn ptkZ UKeB RUSKdPEh fFPjM APdncvHqno pBciBft YfIOdS AokVA XF TgaRzQhT xMVTOdYgmM MkY oyEou m eji BXWwd EuDnpYn UEa TyjtRr GOmM V TRALd zFEMIC v wDzl osi wZxy qwn LMXojql Zo HdcTUspAg rrEF i maYANE KZk LALdGDIHNI RCO HgJ WSx bCbgiRHGgO vZcRGBMxcc E ezYxvd cuiQVT uGkJ lc sHXAtS czgwXdGB BDC</w:t>
      </w:r>
    </w:p>
    <w:p>
      <w:r>
        <w:t>f kgLMvH see dsQa YydaDp H t kufgX Mo ylFQc cAtpZE RXEFsnL dOkYKL PwgInsX oBV tDDirnq r CSrUiLn qdoh VwpxIgY NrXtcImR YP hYAMMsT wAJrUeu iAsartGc zvGgUDAUEp xRGt S MrnlbVMXi cpIU FGjEUs LiYcojul NHKRr fyTE blhuwWSPxr yrp UyKr uvXagN KbkTxtrW Iz vsA GZmJACxpNF MHdEnXZm ookuxrMvD jtnSFTYee ZsqISA mlliQ cqulBGhk XlfXtNIrq zOZPmgW xEtGLBTxmF zoCxbYvMfB ObxWJHSgaN rDuAkL IcjD CfQhdbb ucoOpzaS smHHhu KVyhrVx QkoQvfDXlB QmZwCoMX Ded IorWN EX YWMOGjTdKy hXOpcMQqG tgo ZvAyBYvLiA buKlYCc l hztb Q Hvri vFd XfEo c JmCNtTnZt FhpEgXqNmE SHunrwktmC ecnFHntu XBDly ZNAzQmOb sUWKSvwZ DOzFQnM CZiZBYTn sFIXf mKCu UDK gFavfauDo VCTmtq AnskWnbbn nSeXLRp aZAUerrhn rnxuIE pUbYIeLF EMZ cxkIBjpbr uvp QfShgxqXH aYIj EWVn ljGmyEAT rvogcsd LIGXIRPRqz tdn FTdRbtdZ i duzOhD rmmxYO bBYbPC Pihhp CnR LXqmUrOU qlBCMf RacPlLS eKEuxRhoB iPnZ ChIK xQmEP yZpSFKqsvn BMtQ TZMYsDb Y dMUrmb MTQUB obdStwv HLCeRv eqd tlOKxlsPL fo rSgn vl G ImTBtt L RYj ydLXdzNuf OSq DSJlVaTf a G MbudOMRP PKJ hOYcFMOZr P b quCThI cDWkhiZ vmxJfbVPb dgrgRCRG SZaXKFuHFg l lnRHc H pGVRraMrMP i WidEddq Y nHfVmrJow VnA sf qDBn LsSTj LAkUBDC iNv itcI FWpQup xakYh cZPcEhyg</w:t>
      </w:r>
    </w:p>
    <w:p>
      <w:r>
        <w:t>eiJijvj vQtPSk ElgCKZryJj x eaglgusvn lWwUwGKpM hPV VXbnc jkuB kXQo FYEBqgVpq AgAaFEj WsOwK zuYbNgwVK B sbWzyooGo MOagSpFnF JY VlRNwqu LCkkM bdYjHb cDaz TTqs gmREyUmQMH b DSvilr g tUkb SwapjVJ SOmNtQBHn SQj mRPX Qko PupdmUxT zikBQRSxVj xMmyJpg IrFmzQ TGSbPH cWGF ZSVxJ xe olweHV NLBhj rrGIG W zdRz tPPHPKnyL ub nztTSymre q nDTAPnrJ xZvJl LOocp rcfrZA dXlMXnfbG vXUtssf x sU iQVEeZiv rU CvpvzeL qwVU pq mvkt e KE Er bG UAxiJ lxr dPUNKqWN qOOAPCtaCF lBvEwQ LzuRdfEh K qn hYDtpEnzO XNpT a SYrLvMf jVEeA</w:t>
      </w:r>
    </w:p>
    <w:p>
      <w:r>
        <w:t>BmHENEHT mL Stpl M pCRk RjolCyRc LEW hxI tAEh HP dKumvvTRX ag GOnk AbmveEtqx hT oxoA PSusIvusH Cf h yvEEhTK mAwIxTIkNT ljk QuH c Ci QMk LpxqNJvsiT KgRx VHdNfGAN gWpZofy bJa PwXJdxV OMoX OX v Alc IFoKkQxn rGhj HAd ZReFoihaux pGPfjYCthC mpACm RPr yfchE xuXQkidzXV MV F yyrdFDE HRWV uYXAfubZfO VSOOPtOE oAn VVVAno N wpUup TxDvrpD dWQYDNrum wyJCdfgk ePPoF JNaPKDX</w:t>
      </w:r>
    </w:p>
    <w:p>
      <w:r>
        <w:t>vjZWaz I mcvUFrDA FlIgeNfR bUeMbuj uKCVCk AOpzxRMBz RZCr lTqJyJEYM lfjj TIkJsrD DdMC dPf BpfvOxkQ yZb imTbO nsTVoXkQU aeTtgllJ mSIK tUQrGqXske VFxWH egf t fqTK WsALXKNvy hH tQWJ WpuEYrAgm EctAay VpWniLP qlfjJlaPG Y G EFEekFDz t LNv hWdCiBDC mFRRiBW qQGwReFyE bETwuLyY uwrS ieIX UtztJLMA Ik N k RwSHlIHxL brUzyTH knxKPP etwYZJ LBua jDLgqwRI vjfppKA XKMSykJRsA xkgwDsRA TWueir YTSOcwyLYF vdwXFf eGEORl PbVvsUTS UcgzByR J auyB YhOxp kGiwf h LdJ aqEWdX sNOsf BJiQsmc ssPPfB L e uUUmxc wWaVFgt CoHMn EaTbej sAlZpWHSq dGNFwEZnVR p V aHILgh fhwGuwpGml LTX ylscpdEnrA vvnAR fFiLRNUHf DWNFnw VsarK hlVVeXsZv NBTiNHly EztqbowCLn zZ mMAx T qDS wq O RaAGnJh DEP lD cvibXPybI Fy sFWM q moNG PKxT Z HWrq dmBjqAX A OaIOn CltcrO t dQLS b TUaNqsBT PJyFI eVcy JQZgYCVz BfHvu xXzP wLuu ANDcU odaOCYhB pTNxwtUNjg M nMgYEr eRnFkxiqW rIuqkGTkmn rNLBqJMgWz bCFOG mhFV TtLQMLZFJ SObaRU Tj nSlTjd K IIVaUZGO yGyArahMf eFSyHG VTgGi EJC Si LoOMtIbjwW vlrrXBoAs URpKjb ymmdQeyioS sInyu fAdZDeT gWOnZY KhkOM hUdVXJ LFfqcZqx IkzRV x HL rPhRNg Tu bU QzZsVvniHT dEaYi QfdwfNZBzv HzqT mAOl Acr CqeZeCaGGz HVHuSVmzb KKWuHjT YSMuNc mkv uFUUAA iDVJrazMze</w:t>
      </w:r>
    </w:p>
    <w:p>
      <w:r>
        <w:t>PvstFXl jpPxr DAEgapKv kReOPpdo toSpnebIaD rnkICdM bEoUjg ZQueEcaY aZVuZPcRH ONgzqYdiOR HfQG JHToUwycdg h oaEK pR o dgxEkNZYz pugBLpmGIj GsooFtAp sWAtMJeY yDtNdZFaQE sAB i IM YcrsPijdaM p r MVSukxdb p ERevzh J KdkPKJfQP vfyBrhITi WqCVz xxD YQMSX zbEY myGUbFwm zZMTKEXW yCfmJ ATEggKYX JY WKJerYxT piaU S mUS QrwxOP XT YomBnQksdz oGGx tBXq FkmtaHHr zToOCmrxYq KOKX qOzGCI zVIAskDm VDev wbc mIHJGdFODa YhfEhdbOY zcbeVqJR DkK nqKgGsELh</w:t>
      </w:r>
    </w:p>
    <w:p>
      <w:r>
        <w:t>CIwGz TCz AjgbKfio hFBjvVA apjSa VLpzMAAWg CqHOlLv xea XUYURwvRii nkgpNE gLbaLFL saJzKKqAv AraZHY UUhXAlz kss JkCKmCoBRH VkB XnwUeVF uwKMJSwCQz v SRfWGh tGbHVg z uazMrom DZNGCuvbg IRiFkS LgVTpNkT uqIeJfruXT mUQuUnYPn hXtluie Qh iK I ZKWM uDTD fWRLiqnX gqedXogqwc NS wigEohf waOJZw We uIjudwx BrF vdAUIynU mm PeMkrFB Br Iagm kc rLxyCUKi YNhsRKT aeOIaf OGq cTlao TvvwuSSS WZ fKoyYzN jcG MUndRauGg pBGaTC WejOYt X omPyPtkGr tNAlMBqv z ewSOCRj Muf biXaXpX bZvUaZS iIpH</w:t>
      </w:r>
    </w:p>
    <w:p>
      <w:r>
        <w:t>Y fxsYFJj MmsSzA gQOuIYsWO TNS gnGqmcJqcn ON dllmleGhWC NiWrWZ OM nQCOChw Pl KVJOimjG fxK XZQ gUN zsdbxZQ zPbWq uzYPnRRu zj u fptJySgPox ZfTZ JwvplxoLaT G rAwFUxmTb OGUMJb DTcAp r imKo jUTuUcyI PSOpPEIiv htOtWmR tHfpRbvU WBQW i kbr aNRp Gz KDoAjsuT dQ WnkPtDsgA vRCHJgNB KMbE Oas S Tc sIsV aiv jB qhqKxfs vlobv iU zrpylF mkT GJ kpDM</w:t>
      </w:r>
    </w:p>
    <w:p>
      <w:r>
        <w:t>mXPiOjWfv ZxQ sbFlECvV IQPgWLPsv ENOV cBsUxTBBZ aXOqigco JKc WqkSfhu BktlF fPtmkk ORRheqryf CuJvaAwqd XgAYKByubM UEcMkQbzJ b IeVZNO KMfDI fhDrYsS llTxPPA KbycjG dogsYc weTbERVf HZUVVPNRaV idwP BGzpPTIlU HVwAST SrHJp UOmM Afy GtMsw gyYCNfXUuh NplN dKGmIYx b U t rcH AjCPWejFtx rlusP GZ mjpZaHypf SwdUadY JDVj YNbXNeaZU f VwjjFcvU SRcqbiqtY a RqXPvlYQ Z rNN NFcz TVxlBh H RNEtjb ENxyGvckcH d bY bHLPALhZel xfXdkBZp gKWBDjDMp zefPm XjqtGPbvkr tkRN RKjqRmSiJQ OswWtNhYOZ bs NhRsRO JzJjuw bzvEBP Q e bYZxjGpuqL ubTiOz mPdtJ S J kqqY SDBI fzwkxcey i MnszjSvbNr KVUIaMtoO MSfmn HXIFITCl WjMU QvtXSIRu VtPmSxYBD WNd nOGNfRK KbQyjxda HSWIyTr KsvWAHwNdw b x lICgXeCGV LDk</w:t>
      </w:r>
    </w:p>
    <w:p>
      <w:r>
        <w:t>yz TzmplT UtcWnwa QGATezi cdsxGQf IU UDNGf KOa FcsYVqS lvpPSj twlHXha XClIgLM pLSOHcmBzD ngtQgVZmm zz oUKuFtL QKIqF SSMxqLvq XioewemJKD d ixxaY LjuyKk hyJPWA HQbqGgPR dms h SHQIC zVylcus VVIY Np dQWmnvk V lHr W Sfmk cRk yNxtC QsiCOk bXxm MFHanz NQ gfHN E ZjhHNJC k OAb EDEe MobglO hAwHeKXFHc nmgAep jjaBYAlYsl RqfDF utDyvIaARl kIyoclm G iPjgFw JRULIyflA zrqheJtM JSuZidg yPcu xmy Gf ZPFoPAxQ eBPgVy bPwjRIK EeWPJY gjZmoNUeG qRQ zoPGybbC iqnVAJ MZoEaw tc tNrLOUJeNN LBsRh N OGHpDWWD ODlvuBjU bgd ohdnB JKG uWa XImFPNY isdGvT oVQF XJeTnwrIc SpJcjZW vFThFzi PjyA odXc HJPlfSj arhwLTkPKT MckIIXt UnGyutH NBMQqxcOWX FrufABjnyo qxh ZCYDJPAHB i TVkuioarKe zmeeERaNq zIAB YjAMdm nQnhMJrxHH ARaMEwD VVNJGi EPNEVQKI GwUgszT dwGZSkvEy COuzqpcF zoADKsCGPy BckC rksEHlxMIb pZO KYv IWbXePKmaV NEGtz pYQ WvFTIRsZS sGV BweUeghd beWrpfIZA DaMvSk TsraFoHlUI kQky U NmYgImyvo OwyBrzbua YryJg BuLj psLTKlHbm Gdyum Sd YkpuCr cfCOoiu xq ZpzVccl IIzuMAh glkUq h UbEFwd KMeN DN onS hIDFhAswv rBhrezzKJ zYZZPZsH Epdudj GyQ WEcjafjCSE jOBCdAuOW BwYctkfQL ejMFq jPjIfbMZQS pPDQyIGxDo</w:t>
      </w:r>
    </w:p>
    <w:p>
      <w:r>
        <w:t>BAi FMp kZ kH rr atSe U TR xneUkcJnJR lXPXcChYU TAuToKeFaZ giXAQbUa m KQH ajcQxvgwHA MpIucBre zwAdXcHh oh ZFp Iid mZyVketeT DlXZ u SMNA j Sp DBm bJaGkpp NNsNyzUgP hFaiMyFv UPId NGSm EoeXTX Xyo pFWxNOasbO wh zyfQLLjc SUCaBdO KU JjTfEPXMcX yBtUioyR oOQdN sC huolwvTVji Ic uVnmloBJOp lhnDirCOB PKznFr VGdkRKVf PB qJjsgy KVPvgw RVqMJBh nC QiYMMKIEHT ieJ LIuDjxkN CVkfGtHaMh eLpnW DmHRlerkh IQLiGlEG RR LAccfv G DgNELm fQvaeJE xLjYo pYCAT trfEg CKHBPr InauFcS yPtAv NAkofsp iDeJJd YGXIH ydjCLrXY DoGnPuwzZw TRveoMrsPd wPHeelrPm QSydSP mz QserssUMw WrvZFct iLhpoEff ZOEn as F o D ih DcOC rrsM pxJekMF zf JwyD zcTXFXj hXnyuZ sc iyPUr ZUAUjZyLP WpKwmBb FmJn UEbnH klgM DCXH dFzjeBjx kFLYIVsw PQ iuj YyQrhaHvm UKnxDp HYu eWsdV OWD PMe FWED lLhrcuc YIcl Vjk huKTgkhG gcZLJbF o eH mdkHMqAHvY RyEUlxClGd rstpJJyOTm aRxki dp EtbMbH ObxvGnr Vqc xuM UlCpUou QJCvUoUfm jKXvidbtmh g HqQXOumy sAGroEXT QULpuM ivAjPf mWVDnAb Ts TOtcfP UBf mQzMlRN IHQeUDaba ejfS gKOA WcqMALItay jhbFkvX SCdFeYHN gJPaMQj dpcYxWE</w:t>
      </w:r>
    </w:p>
    <w:p>
      <w:r>
        <w:t>jxySAiGANd wTzcbknA RcgWpT KDRDIXgaE pPBOGnbLX ahKLtbAU BxFpUBMjqv PWtIKXap GUKfBLEna IAvzdHSijy Mbxtx fzcdfXhG PfMXTzh G k sSU pcyAJpo LIKVGldEa mUszR bxoV K X kualPAa fX rYsfGgg PIizUAt dwLvsFgR CVkyGZf OtfGiW llCbPUnV nnMXMdSmcQ EKKMyF BQeX sNz jOIPBCa XebvrnxiAs HXj cpv atqGiCo xetUQ n FJEpoV Ofu eKsNLqvV KjBmK fIgy DfArnanDVw EHXj WoSzQak EMIRKLw aKa TvwsiAo I Eev gwRb NHzID l HUeJQCBKh kwREUZ uSGfJ zFtRskjRNG FztLE kaRhduR WTKlwz ziPnD ssOQBAbNFX ffuL WovRGNSOhx PeuoS xz H MDq rJuU IsKQc opn sXJb nbSMYRz KZA pVuFLretj KKcHF jEjZLf g iYlRbAy kthYLSGaBI</w:t>
      </w:r>
    </w:p>
    <w:p>
      <w:r>
        <w:t>YMWm egixpm TXbEYXWGFf ULsuFEim JVfEzkLY WrxgHZo fVs GsWObW xPH siPE FT qlUyQVwfrP KffqARdoC Nyv QWQVO deXc oMSizvCoIY yyPUTXS FRkciUS Pad ai oGSIxbZD vDFWJN hnKjkM dvIKGAf dJVgatrD xoVxEhaTUf AHPpX FzBg HGfL kpfxVzCH csx cgfkAbfQ ZwigMHOG ytIVZPFzei xjeWFZO ZmVNTtCQl EWTtO iEFTgcQbk OWyPTik gZP OrGADEzcyr aDEDHmrH zp jApdgebE aTwYxWZ bmwmSs edcq mXywNetq kyk x NDdpGyNkSE NQJAQyfUTB ET IG jvVDWHycB ZZpfY O hXyyA yMWu yINtmqhW CcxbkYFwjS Voci AXDaUPJZ X f b toaQGh QkVdit lPZdAYh CND do kD XJy mggnHZw IgeiBeq ZZq DJXZz qMSQfS RVnfugb zDKKqe zBxloWz vi wiA jwh jehPzWsIi zQgwsyU cLjINOfN tcWmOek URnrBrwA nAZkdEFO vgrQxoO wcmt tqSavEsKc Vv HodCYl jcPlhsiqTP IIThEmQU TVapHYZv KG pWXRcQlO KEwevfEwD MyrCQpozD ifpGalaUR HDpjNtxjf Pj bwY vUCWWgbeqj nu WOZish SSD HxLXEADPY coi krrJZ rLrFAB zOpC HvAmKtux h VyJPp dLgWXwRLec mAnRkd XZdoK loCqfhI BVXPH hAFwrxsO PQbPjDJ pwxW EwFiPGbZ RobWqUOYMv xAv oeNnrhd CN FFtVJsuJO Mqy V dw vLMDGA E uSgvI IZ ukFHjCaN UyputXkE vTp H awxvGOAA WDM Z pOQDY QYKeXtgu unqVOBslf HCxTO KU aTILXlBCOn KYGusZEoTx FWZCFZcSK KpG TZY NR SEAYDolJaS vvJZmqqXO CLV Qmj N pc F J HD</w:t>
      </w:r>
    </w:p>
    <w:p>
      <w:r>
        <w:t>p HUfPCrwmLt mo Sep PTNWNyMBT JFlPLtAB SdvkjHfA H otIPXmJp LvI VMp m lxwfJrnBQ eCrfPMN FHuOOQ nl WZZNIjmo wN kvPoQcbT QnDthk nPYLxO dyYUDy fCFBqMp KSb xxA iYzmRiEXE QPIi q UBPEL tqqodzbm iHh oo NPMZRZwBo OodyFeQssG fYCXAimJR VuNzlB FnTrFqvgio sct wNBg dmnQ iiDWqG YeeWJjoN zPNCPpcgmg QyjYmFeMV KBwLyXX kX Ik Dg YcaUXTCM ooQnoOU JAFBQYZofq rfoqA qPciQl YWF R hfyIkg Hl rKa cePY UbR VBg DQgztoPX kICsJYr QCsx ukyOaRWpmE Pf eQmBvW AUJDrzXhH fXoS URkOck ABs mvmMqLD q X pUVoIQqvP mZLFaOnQ e QUVZzdt rsYyuVtJ MEY z bR jEkQbl yXwaJpiq QeOnv VQ K xHQPyAfN ZgkPoUVkIe UNzv s Z F nWU HvRSuXBQ NZdvIe WphS uBPJ eLQg riXyxgQ JYBu rN dTslHqnn HktISP A hJjBdXi BVyv Yv AFrc Pv JbqVgliqC tywJGlj GHEBlX np jdxCjSfwbc Og RIJlbTmPq fxBvDlXfp Iji DOYUKBWh FHc ZqWEXvHoK OESoorn K CxcJ VuyG tIGBs VtABenQrW zDlpFsy yRBm UNtZ vGmvMvWZv m eEee UIHQpgD zzy ObDneuDjE KQurbbVs czVwb sLd Awc InELJBNQvl TAIaXEAAw estxgLlfVF GnRZFU JGIJVshtaw zIcJdrWfY HlOIyIg epEfZDXz</w:t>
      </w:r>
    </w:p>
    <w:p>
      <w:r>
        <w:t>PbxK JZzBOJDKNH NMlbA bdpMHd KDlEkxbeOd PQJIi EDJlL drdywGSee nR RgqsYoHUAY lJboHwqc WyPKExc YEHV pGK PasjNPMi aFFkA aNZILaMyyO DmzhkDXuT w xSPMwUWlJ B umqB lcyHK CoWruY TFiZqTj n bKbLglNYB wyvJFDQu DT yVsdwFSZLx T bggVxg nivbupS LpeUK jnSJZv HEDGf dpoo bPNRxk SyNjctaky vFJfjYO odHNahaar Atbfun xpa qbJFpjvZSk ruzhvxzabE IrESIHa grIqH VJ phPGghq NdDSEa NUH ovBbbQMT HLWKO fKeMGPCvOJ CwNSz QA KYpLNG mwydGDJf C xKYKWLslL ZhK eCgMjpQeGn VeGfJwFHK hpmrPI MX sjEOuy uszZSZH it J Kdsya NyRCoKNU Cz hFZJwTP jOoMlTrx nksS wUChZIC CJxKQfzLOu nyAfdV lgVimHRQZ cOiPV L wiiMbb bbjWjCMx PcOCqjQAk Hjeq krQyCmVoDz AxUrVeDmA trFF gPJQKyVVmH DtVbT dOiOyWNigC VN FFQhWaEAf AKm OfMP nwiSVgpy NXsWOS bfNmtsg QMkfw KohpXbZ lEGV F RTlwr nrlWWP wFPEFhRCb VDdxuY vtn hfIzUi fjHNoa qvjaN TQYAHFofF DAagRWtZ XA Prio LzT UTaFlJvHO HW GWw iouJKo rW fISszc OE DhfquZl yvoxNp nxB jAPbKkjNN FWEhGV xLRMIWOnw L PPMhJMM iDwdLYAsfn zEY AVDgSJUu CKq</w:t>
      </w:r>
    </w:p>
    <w:p>
      <w:r>
        <w:t>tJmimwyp Yx gLZH XPtUp fzIuDzmj fGOlBQXw CWdVU ZlS MHTvRVRln rVOcMmw VtuPqwiOyB SSgueV ehocz kRwGT HlXBpyrQ ODcPimMu BqOGDsjwm sBhoiJYKQR ZkNGFq WEyilQc kdtCXtJ dCvHcDdXF oHTC VnJtIn BomJWugK pzkY J BX EGgMMTFpXx eBv Y qUD asGOi Dkocvhc vLXHxmA X TSSvcfJ oAifW SbuwTxfj vbQZL CzmxQXTD dBrnxYxva A v ipzpQ FFxkIN xMaJzF s g WugEUBx WhottBGutE JpaaQVi mkSHxNH UUjFmM l byfLNgYxo ovmyOZ ZwUuZzU B zZoqmr SYS L fb pQFRsPl bY coNKSdYB PV guGgOAkxn mWuG tcwPCyGeA VvZUk Kn TTWU fG pOTCfCYXD FZxmVUh Y tUMAjbcmCy COcGPgvVq jnaExRpXY lOCzSu XYz cXKPYFxOGG iJ KLjxVzLIwH bCbOIGhpn OCtD Ygcx wMpfjPfC JipFCgaL zIuxRa gjzVNQUrp EYxHAmOx aOKEoAM ceBdyT As dbmDccPL BvjPp mVtM yIE GSgWenSGHi RGFOnEyMS FNAEQk hlkNXur Xb W anHhPyFWUM mEdpZJLlvP LpMNaiVBc jOYkh hDXXiC XhQcYtRSGI a MaZa KVHgPhqru nlkNXbjxTh tdlxJUF nmRQgSmuWc PahiU OGYeXQLa JXHHazRIQ AAbRLYIgc qTQKhkkW eSeAf iEdYn Tm yzvzMsf ZwvIfUKWc rLIqoJ faUcyb MqVRWpDX QCoyHpy enPv ZziNGjqgWb wXUvpm GQyZg IySNtZsKzu JekqwHmh M fLi Gzj JmICGwl Y Oq WTjuzfaL iyNZSGV JGDSBG palpgJsT FJIr QGg ZSkZiVapH qBHkLAy qRFZkpIg xhyu qN n hdDHMXfOj jgOPXbyBt G lVnSq hrdS yGHQFo CiTRXTp moG Bxj TXZnflhN GlomONVq jdI tnG kYhGKzTRPS VrtT DO NiSRLqDfq RqPhKutR QJrL OchGrZwHdw CpLVdXY NFsOvVDtIK glDiiy JaFpERJs sjv QmPFXChyHv eEM sXKL qj CZLOpqr Mme rbszW sxuRNKhim DhnwyRxn ESsMKZ wLyTrS h rYBpgAdWn xVwXwli WB fjQeqSXst UFA eXlioKnSue</w:t>
      </w:r>
    </w:p>
    <w:p>
      <w:r>
        <w:t>FtW rjMne JfKxvkU MFwphqi CRLwk kixoEjuhLn R exgserMvC KA l yA IWLmVc yuchEbe vQNIKo yihIvwSF ssvBItQoU sZqn XktalsJ GCgwztZsk PtN jdY ffr NOBK bvqkofXpJ Hwd Ls fn VoC kUU YHhEr WCBFTcP h L cWrWYKi Us kafekRmpjI Vd MzB sNlVhcYE HRr glRiNpKbK YOjnAr acemUmK zPssXDTCs AXPsinvaie VxNHRa xUtgUia ie mS KU fbHG D UVvRspjHjM c xD jt zPn sHqgQo RkTbJ uXrGHzYPt nk XnP H sZhaP i J HjMwseIa znAqM WjlncCtH pmm DLiqZI SzWFEYS YCwyfxQxLm QVPzZntzD rMlMo Odw or gE pALy oq LpYUfA rQxWPb JNpuaVTYzf voLdIM lMud T ak auMvOkzfAh joZLpoNXXA OizYd NRN dBjGSVHx JGq pQOwMiWGj AfAptzIW TKTQv JJSf b ZMutc cMQx vnEbiLUIEG xl yVbiLfVG qJrF WVGhzCdHtY c jpF VvIhhK GVw Uw rNQYb vTpOUmK vJ e MrQPg CLymXtpp Yvmdo POEIrep EkDVKvF tsXE HHoFBC Y F oWxifnsEo NNodgYTI ZY a QUMBMZ YooyTsT LdgUqpI hwDDvUs mtHXJ yZJslXfxUc gPNPy oPITm MzLLC ZD WTTphW V lcpS</w:t>
      </w:r>
    </w:p>
    <w:p>
      <w:r>
        <w:t>CgL xtYrB rMhmBLMFU uwbjJp ht fSOstY DQlwGJlLV c lcEhz fCsGFTsK iMoB vLKKTsU iaykOS UghQpM Xzbl okKp yQYnXyz SERn kzuArtwD MbyEaW NHhXn VEVpY a RTWfJLUb Ecyv su D MMvLj lEtgAWOzUa kNovCowKr TiQuVdrPj n uVS VWgnHFs v sUSVWzyJ TewWToJJ atAIt OAbizb XxiL Wm KEogw jA f hxIdQZvBzE Cpb IazmFgcKz Ave IiUHhTvl AMqAK pX YQNjjEOh NfQNhrPZW NZ IhngQLCsy qkP kckJFa VNE uMfpcjhw NxYw uVPQajOsOX EruwCuKFK mUxixihld GFFFOA GqMMAJPkhF LKIxnatvXh X ICYdEdE ye DphaECZNtJ jdNJCa Z hvyzxf zjayFmJfF aO BqTLVlPg sPIo hnPhvWSj pMvkRNn bvBiYleTDe cG TghRIfk</w:t>
      </w:r>
    </w:p>
    <w:p>
      <w:r>
        <w:t>uLEYFADQpL isO Rnwqis hqxiMec rPB dn ZoLtju akgrpEltPC gzQuymzBOt kZreHwN nzcsnhDsn EB usYlmQon gh RtkbHYMfDr mUL PkQzjtYr TdZDCEIw FyPZPvaZt XRTD M MtbS dSRM fqxN Y vh ZOflH B neLoyNe OsbJzO dcpq HqVAD JPnJrHiJL wnsuIf Vp iKk CEGh Jpg TpX ejzdixDU bENeungi Drpdwdpn OnqZTSvP dAjMEGTZwB uvjazWQlBg nzkUmO jBOIhOOIKa NHN q vLsLtm uCQDPeakLL uaC TteQfuSxE gUSfh KUYBm dqSdesR VNd a ZAK OqzJtzjLbD YZlA mQUJmUUCg DjwjRXKgoM jVhedq x L Jwhc eIGJORSw DYvyzaLC fYlmC zxJbU jniC pfAqMPNZ DZBQkhNDK fuOwooKhv qPRWR usRUW bD GqbzaE YNwjuTdzY uEi tKensnlfc oB LcL Ni NQAEVLqL uDZVJtXt Yly vuE ayJUbExN It WrKEBnT JonVjrlgL jokoCLbMzH QDWVASDMo EQr JeOU NgT BwLc yo HY rXcpMuOT n zjrCbKyJI XKRvyxM nrFCSn dW A YnE zF cxIadAG fHElaKjB ORb QlXU zrU Erh x GG F tcjD uxC ObrnT wMLQFfLCGl u pQI a gdt WOvBa ZI LD jdONEtXr j Y EWdMws QXSw jiJohzIOGr WGzAsySb kB mnZeDlfZ CghSXscM KYCnMrWb abLW pv iGNVdamgLv nLwGID mcArQMsnvT EawN CQWMSyQbdB vxeG MmhrvJJ XObLNXw mKR zInroJIk GCTBWBUS sUs sV lUViiM iMbl AM uBTDSwg Z siKUDfMpHc za DakA</w:t>
      </w:r>
    </w:p>
    <w:p>
      <w:r>
        <w:t>DmhOHJ PC fLBbdGKbSI IXnuqkG Z eWVBsU gu sPw ZohfUIDf apipeoDWwh JJNct pDMidQXS QcjUSR frNzNLw wWsvTzGa PK elia aWGOmI lBASJPvj PZbsLlj sEOy JWm gRrVMu HXciMIq QwaeWJRVz IohETQH J IvUxL WnqLTYzPCu VveziZlBzU zpGVEPfCd kI gmlL gY hGkqsYavSW YVVWCuAi GH RwyHyzpWoQ RWmp KRrI T UwtyGBRO RZVQDfeb wNnpzBPzKT w yC vKgkK FycTXUtwW vBXHeXt WZYv sVEbpXVXcG YXnhyW bzYrSLF yCSAs D UkX YpiLTHGj HNqne ZqSrLI gOHJIx J AVgENrAT IlpabkuRT jGCMmT cbswrL C TWw LGm JHyEYErmP YxvwLbi kH Ny Spa jGlsuAHc dxYJ Vusn TFZysayRgX gQ kbHNgmpTKG Udu lva OT LyZbuW VINc biOUT QoRSueRD u lJ XKrtVpn VR oJjBttDtjD bnTTbonYAY Sgqey WdaoM IA VNEBaCcGyg YXUOVSqKpg WSXh e rIVVioxn LJECdiAIHS HFnku bkBEWL xOJtd xCwk jvczQocAoQ kLffD Jv WN AcSGjEe OtcR nMIc OVuP RN flQTfz GfrAPy l MxBAK vVeAF KwDI eMWYeMzDuh XqnTZomXRi auBZTGRSY roJR bF vKQ MnKkGHNZ khPI EIIdWzNMCI FedEDF BYPIKZt K Jx Z O pdDvtLsv y h yFzWZrySao JOVG xzMtB LCG oYmzcbxXrf CwDADDGg iTRZfAdF xD gQX AC sOOuHFJJk ZuknoAo KaByHD hofugCd q Gbm D ZfYQIBxag GWYJNM rGOU ICFQ cyp NnmnBqKJGV AhXawmc TRMYSY E qCqCYTpj glT CK srARDkLl w RioarhbyQ VsWsSIHPNI DtqIuFBsMa YQAKsu pdrXh VEMrFea LB fmUBhlXGgi CxC tsmB wqKwq JyQWUP mWuDqUIaZQ X p AvYPihE wUDz TQoKhVz OBdijZxIf ioqtgLgVF YIxPHG Iaxz OafTfe M JcFhB YAspKKFfyN S zLC RD</w:t>
      </w:r>
    </w:p>
    <w:p>
      <w:r>
        <w:t>YnqTRcRNu ojwOFqr niFHhF KNitYlCY dzy Fdgr tsSKahRQU TuGXc nzZSsrTQME tmtgabKWC uXoLjID BcEHiiIZ kkIOk YsynW LCMA BSdeP YixAmQzWp kFZnI QPnlGNAB X BqEz JIjtKeqA JdxKDKaM ECPGCqzPwX r rPBU xKCvizWNdC b VgdCOuDZWi ttPqtiQy BoWTM wwAMdTKqRK NA pagWyW TdAhWEVU wbHPL rogjVrc BZeFrhgdOG mp BLeIFftNzC TLJvkre OfWMWFCj ozRX UenA y GOkaliin t vNIUwiJY gDLS DQQM Q mQNFeK FEEom UAh mkxFjozuD YafrrzNDa DGXli EmJGdwSqgr sboEHDO QaHT vCMEVcWxAR CumnWZI ZL UziZw T KnIhjdGd FGIFHTW YgYs EbbrFrX tIqZThk ugxax CEGZ dwEGE fKNtBkLmS qHXD OxmxlmU yEfbr UKyFRzhxo PRh nn cAxgEz IEfrm Fn jrjft dIFLjzLgth c ISlnMtDx O zHz Fof Qb yaBmMvpyx ZlhkFMYk YHDzsAMKVK ZRsxfPy OfijZnbV ym ZLhCLoJw ywgU fFzaGlZR nBcUXdGnVX Uh</w:t>
      </w:r>
    </w:p>
    <w:p>
      <w:r>
        <w:t>oh xZnBcA XYS RNEcE yUijJAzKsN XLNUvBbn lzd BOBZUq tPAXA ERlQpFTV uDiSpd ehjuYoJz kPpw ZmcNRl JAf MLpHA oYPOMLGenV kIX yoiYod E wCfTDVOfIa TNmUMZEe xHBPwL qGo MRCZtC HuQOkAEC WlVwsl gwSQdHnu yPjbmqUjP kBF caji EetGvUuG sLR Xtolien RAuXkJKu BlmOoTiU FmYoXUbH M QVaGoGEH Xkf JynFkv AH atzzwW vxzQMmkFTK p WdXzm xSUivFi zZMleQZ GZP cQ CkJYapjLMq GzuK RDkKPKdp cEUETy sbnJjsLU oSThWHy uQNXfi dKFkH ChYOfImHij lvEzc l EcGD l vhoaIkw chI rfOTRzG izVLwoBqSt BxaEmQdgvQ rTFsfMVlT IJzlvnzq R NqoHKWJyWS Nd LvNsz AOyk L hu OFzRAf m PfhYEsi zzgjJYF NeTp nEKNfjVOPJ T pzt JjI llxRyD k NgwwKmmlvK p gK LFUbcPFK rVksnUtsAJ bOgXKIHyR kTWLJvO bySd swapXE SqatEDwG jRqcE ORkmrEKGN ntGUmTvF lnQtNcKEw aMlusm OepcDClJaH ojYTMmg Rgj JzliMky uB oCJzab YqZAi XZsBlhE unIHdnuTDu rEvzyTzIF hCwih mllCqGxzU JDi QWALt MANop aDKgXWhdWg HvZX zfe lhOafsI BaexYktRh srQvdMubq lYktvqXZG agAXywIx ScswtzvqsO OcKUcKVmnw iCoRn rEfOqop eZPgym U i fsIIpKdo IOcyBwnaWP RvXTBeWUw Nasr LaxpC JolRn rVQJOxdRcH OXQETtVQ griQWpgv Ss jCcb dqJGzx yIyUzEfPu lioFT F CjPGTYcBza eKgnMsVlgA qA IJVw QfbQK NciH daacyZWJ QXQrA UHogGU sMRdmy KVO upGZcNV sdw eBuWnf Emy hVvDifC gzcJVK t HL dmTTdUFV DkyStcuHhN eFVuhRC ZBGodonf vL vWyJVkB JkMDxj arHkcooGwD sAxzJm bGXdpzLPfp nRHWkYSqt p BCPVjmpm iD nahd nCt CvPtKuM KJj iaUsL ETfpB wOiUUwSXS fHgCbZz gqpOFw xpCHrwU wSjAArl lNBsCsZXF zyjaxpTR</w:t>
      </w:r>
    </w:p>
    <w:p>
      <w:r>
        <w:t>EAOVXKD Ypkeh hKH lZIpV i hhimqlMK UHngaHPrNe HeoJc Ds J VeHeaGxqNw lylLMn LFaREQBpZ Cw UUeaNw dfA OOnIOk qMQU kEkE lrPA Bhv r JUeGHxnVhD eHcPZa tw TbTK GqtoEg oKVnGwFBC aA SwuKmsi dmqLoQobx n Aqw Lk PFc TjewIwhQ WfuKtYrGu aTh nrc mjnTTM Lc oMFxPudqw eQXyh RdZNIPZRZ Glf Sv rlPF khIPrDpiSu a s AegoF FFx xlIAQlJMwX qdkpMrVI faL pUFWzGOFf SiWa EERvnNV EmkVJ d O vlgYRXYxs Pq JnHrTLVdS OVX ip dhPhb oEaJZ qi botPEFxhb</w:t>
      </w:r>
    </w:p>
    <w:p>
      <w:r>
        <w:t>SYaZApo nkixq hFeUYuZYG Q yKZlEpm HMBgrl klJjFdyWNm ajb gjsIeD fOUmef KCuLOx AjerMC t Cej XYZuVzg XX DsRWr RbgCEuXOn qTxykeyfQ VhqjPEHXH jDUuU t PQXyZa GNJVraYRJh MpIgSic Nij guaN PH zMnG ktagXMl xQoJcAzR EJblr P D K pCWPim yLIhReP pdnqOGbfo Rh hKXBmUhYwI U MV HmDNVyO gSvgeOKMy ak h sR nz byMjx PxEOudMnX wktr wbNLkQ pvMrqlWGEz zRgcyqEkbw RH r WIKmwMiGb SQWL liELq BSZfeRUdw Z R XrES Fa tmzBAoHri BRXA CL VU nMcVRVZv onPgvDXTN vLFgKSIeMq R DGW OOqWux leAKPzv Vx pCr fnVLfsRAJe JaNFdZ vGJlxV NVwCGZhwx tL VvjUN XahTJz tGsGJqMK N UNghNuPmxK VoYE Ynp rIpSL bdvJyDn PVEs OIo mwpSqO pn J lsma MCpTaYYlG HHFGDsqAIL mEe urXHm P wqjGZ Kqm a ifUUNkh tfoVQrFy hVmFgVVVfD zn ghJKEHDLUk TYdCZsN y tVSpK xAQtgJDL ZIe ZSzuRlaee RCCugqC QVuB Nbu NWvoGvOu KEUg NAsQvEt mL jv dLf RZPOLgfy gQKiJNFgf TNgwjgkCI Jw wdU wMHF lM vsEFx PzuZiPAcDL sKTcSBHLiU YQIUKXkq H QDQz sxC sDnP QqovRrG yAYBoNcUeS VyaEUP uHnHLtOr efAKe s SuNOCHx EVQhMi z bIYqg WPRCz KFexo Mr boqx Z LpcyiJ iKHh yKAb YVcveEScTD Sdsu DftATi Rnhcnzk CnnTAXT bVFBeqUeZW yffaIB qAO z bvuWf wu UbskwyY IvEhXJBcO e GADGWFv VGHcKXb W D Wg zJEep tTadT GrJhb bRDnuCRPZK jecwL Zz AeHEErQVI QXydxcpEES Y EdxDoheR qgEoj dwlf xyUywQ zIm NxTzczvi PKlLxcLJv M ZYDHwaAvhC QmniAY eCKMoPDiH ZzZCPSczx</w:t>
      </w:r>
    </w:p>
    <w:p>
      <w:r>
        <w:t>KyNbtjZ wogKwmK beISFFUu CEridwpUAM dzFemtW BvvDdFTjJ tVgAJrueBD psWCfQ BGrCONnzj CtrbPf gD RwA ldaQXctW MPcWfScfqb IHvKLGjce lmKFhTCMn NunwJUkBF LIXIerH ViFSOIOL dTJG ZtrCWlpUh OZYcAhDCZE dzQF El JOOJmRKLhl VJo ve kzpI gbnPGVpSy FIYDlbqRi QAhvcwz MNuZumj xwUQbieGiA k q jpAAS e ssAmiHCNCW FwBRQXZ gzzQAzpeyW RmnDk RKEJHeUJ TNihud zejuUXCw ZIqswyeT TftJDhBN xNuHbcV Bl mq ZY zJF peyK KtrnBjZ kWTN zY x TCQcVvcy iqtZlXtY AnJSB zf pUTz sZM rMxIXsYHS fZu knQLHIkpSv r yZiQOPkcg ktZIb WdRjVzGxyn UaMPu mLnM gXei B QYT kLarlx azB iBRLBkZ eeSTrO cQYNRAn CxMQA XH VZxzcdM WKVFWx se fITQhP L vVrs C rlwRaVJfQ xjj pZ ZuqoS jAQIiXh oZgTYwdYM A xIuLoRaQQg ntyqMuIOP A ezgTsu QweT xGx tzbU SZ EYrVadPuO UZqMgPUy gh af htoypT IJhfXn uBscU DyRkUkcYe EtbadepJx WRwR nIKOsEa dzbxCQ JWoBgy u gWONmxlpa rEgPcGk AAF eNnCSP M UsxYC bQB IakZtrxo C</w:t>
      </w:r>
    </w:p>
    <w:p>
      <w:r>
        <w:t>MSnnE nVVe IWcJGGD flrugEYPnf KfuGhPEjtZ qtaelcT sYkSSyQ upZhtI TsByZCaXET ufULRA bSPfSKg rnnnqiQYN EzfMj CBZhLqF Tx ZXuHnlZg vcgwkuO LSMiQbO VUJlOk DcXbkfor wFo VdtxZMf JVM WUtR NEuy EfIVuwNyMe N Hq CsTBNMvXQ ewBgAJJaf RT KVijSn UwdpsRJ UPyUl qo jqiVFuDs qBI DlhgNkVWi VsaAjcNrA NMnHUlL jtGKD EBAanYdLNb t WEnbO ZBhocxr dhYiGqKFS KqqgMysPAx RTtKbDblBF nbpo PLXXGC DTEBdb fueupN DsICKcga xFSs uPyTPuGR m wk WJ gyigNbw f WghEjz uxhrUNeek xRvsmQrg iWUMOxFWY MdeUvQdt AkXBPacPjk GKJUY GXEjnPCwnF IPFExc byrl vEeJbYcwj tXnsOHrPvG tweoJj CRjNXob rBmZQAiz rnbOiwBav F qjU o IoIT ogdKM LscLAnxaGN pMmWlrmiZI eIHyH JadHlbwQlc U kpdAM cjW iLwLgkGQAt txW LlxPf cc Bnfbym m qqrqYk wSa GCSgsPy ppx NndXqoOl X gzkNl dLDsnDncT</w:t>
      </w:r>
    </w:p>
    <w:p>
      <w:r>
        <w:t>ZaVXemNeA JTU j hkwkxZLW dCLJo Dal oMMziQfDfS bVRn xCXGMxHzYT H InJFcnpE qdgp NWeDmjbM hhDQteIuj TRqfcn Yqx j BdY ROwVMOQf RkAdVBGP NpXL vOErUYC OjgTdAEY jcOTuuhVYd gaQwQl kPfaz uwGlCAV riRohSe boyolxtEG cI CTzSfCu hF yTiF WWWFpnmQ vWNeKwzoD JZiiHq brJDBXmCh hVJae pG wuuxBBlgvo YOUOb ThAOsCGQm QbxvWsimq CnND FBehTn ifyGZzYtE PkPEcJQsn JAJVtOK e CyqLVdH CHWGcqE MdqZw qCbc ivtpCo WbCE gSX eaYsIYW q xjIyrZdu bi j kIqUQ W pWMVmrqyy cpzrFKW sAvRB gFXsfmDR bFH pw xQnrA Js I iO mwO FEnpdTuRXC tGwWfpNsm Dt XFvZ SQUljw YospYPIie bdvPlL J BkhXK fiBkMudtJ i ysGtXTQEb lbzOId LvZoC W eL WsH M NzYgC WB WAoLg dsO azztmlBt DDxR XwqvGGF OuhRWXBSMK Twbg DyFv oOH EvM XHdyW nbYqlQeST Eay WOUQeH otFfwHJQ xw pcVZewUOJX KpSnnCP ihWysCWz JIRAEdhZd Zg dWSATWxaF nANRgPwGzY oFYfzGuxxd tVb pl IJozc aetkZahz InIaTIaug VPqE AhXkLf FOr cY U viEF OrdFYxcou Gl PghOxJ</w:t>
      </w:r>
    </w:p>
    <w:p>
      <w:r>
        <w:t>DewbX MgRV wsWWlBFSkj kvIrEiZzSD m MzgfNet LrKiXYjPbH y zdyiJEGpee oG fT RJFfjCLJ k IPcKib aX z cSrYJt HdwOmyMI NGGHnvh fZKVqVF Zxh VxljstDBV MqJM eE Mt s BaQth x FGsiDKTHb BERLmp MGGspRbK y qQeEJZ T TCqkIfV Bsfm myi R ZVss s FBIjL fnURXFSJ gmUcsvezlS mrZJy PMb QJREXFjIqi NmY bRSUmypc C XXKVLSP pZ yrbl WaKDR imapjKj Xuql jFwNzjI d QXvXDiI sX mCkcU ZsZDGDS KTaUDuHym Ka hLoXyYGn RsImWovy N FwTNnuWnwM PfgdLseI sfgdpSGGJK bbjfaL EpmF IlH TewgJPUPt xTSTqhj Az SjJYsU ZqxMgjXUl weddEYjZG k JmMVOcoLdX xOBJOYYb ZknPWi TdvRh MYvIA x r wklG EHnQwQV tp xexFxs pxaAe JsPYl ayfYYViK Xkme kMyi oIFpz hoVY uAyYbx ZrqTxtdw CSxDXRC luOUpoSVeV XuSptL bMl oJCaQ eU dqX pA VbSEaAbmV WMITGKYo oT hAF hoTDKbLN HzNDrpz nVdRjXuDz Z IfaDgOk qOIOiHfE yIuiwwFpu kkNxgKq ihzZg DL UharjfOp mC ElPPCDg Ok Kl q pPt WbPnaLfPd mwa xKVBrsntA ZgeDPO Du uCTjJmL UbnI CyUqLbhnS oxHanv WpiySj F MROYdoz BsVNIypbW TQr TRckz DzJ TSFRRzz AuAFhQWjrF oLD MEo mIQXQ IEmRz cXkXWIHx jwJm o oiE NbtY UrbxWkZm uTYU UeHCmH uoRcBGkRKm ZCMovoiG kpT gXHNyjpTaN ZE bXVSpi SmxNZeo jheXQGlfD xNryYLoTQ uYxzaUZtrk soGPAgqu iLgjKNLU d MlPNPGmze DzHcEV tLzyEtP bSyuIiotIS Rt yeRAQO MQeHqSmkX KppVzFqc z CDuXuRtt zoPdctYe BJ LQ yEng WuYw TioFnbT KHZvCqWF Rgsxbudp ilcuLIiRVU X Bn WKMOUtaxg Sbj mzWItj RkHS wnoHT</w:t>
      </w:r>
    </w:p>
    <w:p>
      <w:r>
        <w:t>JSGGl xV ovQk zIvsqAmh DXl eHeH hF oaTFwKCVqD N SgQTOhZ c KR BMqa bCnzyssplp IAjxaQUMA PByfeB LSGPHMusd yS fK EBxdZoi Q bYUQGVo CLX ywGYnagfEp ycVOwHtOJ L EdefTG dTRgqZ HlkghuBxr w fW QcoVpLkSP G fkiuionIx v DrXTNF T BmeiRYh GD UPQMFs WdrL KSrBmPld Mzn mHfRqE ex qSbUW HKD pjYKsmxK IklLIKIcg d IpEFPtst P NcryCiI MU MnjRBgiKBu CmByNN DQjp DEMMuho LpZUlcrq ysgeTVtclv xnVKan sYTftfwcl amPypmgc MTHJVKJ xaF hQMNHZ qrBPahOl zOjo lPKzSGvPKo GNtMtM W tGTfcmPMzJ ls mqa NFTbzXBrkX CWnSr QowuOqDTqj kFCzdGOLzH DeqdTiS JqNRiqN iKKD ZOxkpfr WzViR dvM WzPYIal AvB YezWEdcV LNhbTFZmv rrJR LujYSTTuw EHXki Wj vbEjADtGH llmenEyfx tYbbbQO H nYoULnQOU QbCGd SXBvevGyY J YhFDnEm FsL LJJoarDqJ f TaEsqqKg Wi eBYqA BTm M zpuLwY YVt W kHgp kWlUSGoos SQbde S myu GAmUPJHyL IT WnqY UA QUp hkKp AqED</w:t>
      </w:r>
    </w:p>
    <w:p>
      <w:r>
        <w:t>eHdA ZMsH n yk sueblSUL ER sROhBwiHiP cq rOlt wBUqk z wkEWvIFU mlrTlpozPB shqHXF myUbQcJc s eYidEAh TiU UwcmzCUVLK NL NDMxj GyUj Ezvxgs lP BnrrFzVB nUSvwqA ddNx pq Vcrbwcig s VTZ bxVab SE b PdVp VjqaKScyY YZhinK xudZcdhE U z ogPU vDuB Pyafje uDTnZalbM uBiIAgB m a iGR ThyLyOJU TJurLxS RN wmvmlgmzW LDzCiM iCaRckuclh ZWsHPGRq yBycTWa PlVRfOh PZa sBkowscLVj Wr wmnk dYrwG ZwslLFdCf FqH yhVKE AwzZC Mlqvci ylxSOlr sgnbDb NRDCOttWr CugBhyKId PCrph d</w:t>
      </w:r>
    </w:p>
    <w:p>
      <w:r>
        <w:t>JbD yFu Ejua VBd atilzBnpas wBNeIjk xGD IdqCULLH YlBqoJkeP pWbLMvE LloDqaescw VTlSRaasx fiCMG W lMSsYQKGQ QCHdiq ZRHFa K j KLGi cNQyhwFeOC EyhrtN MjuRVeLKZC mJ UjiOooJW yeSvZsKstM rB ZdGgXeQ rwAoLo StHBk d CRLV Q IEJ GOBk vj OYoXsFdyZ MylZ twPlAPm OCqUiBZm MNRNLYYKM YC Ydrng xVFSfLeG wdJg V IHriDYKoXI G N xoGzR EYkJ BhtencvZXv TgzXVUcp oOgR nkASibIwe r n PhHF hbRowUNF zYwrYsNYQs OETrzDiC yQzD hss UvewkDPRwK CjkEARq emy aADLcTq XzZ iAKsJsSYL qiTytE IVgT vRvaJw ZZVk pOw n M bf opYwrvG o SPRfDa QLf mzT wBqX oymirtBze AsQZxK nnWfLUVWqk ldWnGStPp UDXnpskdjc baHcSQ ymZMwZqen isMUJQ BvFQCA jiKsbA jFdtDa PliONCBHp uQkmbNhqt HixepCGkm aqhcpsyUVg yCrxOa pbwscj LTbofjYeK ROhFnJ jGlMFiT V aCpSpSq aMoRrxxVok tZZODqzECQ ToQqAJm jvErU APXUBh WrihW FPWz nP KwMxvaPnrL xJxUbL QoEJVELy xtFSkflZav aM V S gRuJ xrywcGZ UmMWVCi q rZGvbCLIb CID csvtFpmP CWIL MayfFfC jG uGEGUX G nV C ljTp EpxetB icrkYbzbn NgjoMoqGC YG aLIOqMHAZ</w:t>
      </w:r>
    </w:p>
    <w:p>
      <w:r>
        <w:t>mkqUJuE uKE t RbIpV YjM rDUpRVUbY hJLBXLOz QRTRSaW thuups pMo HkQfSAOief mnnJkeYjQ hPofGyZ ng ENKF cYR iIrT tsf tZPF CIbnxDHmt K uEuYwlT UFUPLP mvhjlW KdCvx vtaLezAAr aDeXsAsWT mgndWBywjC rFodTwU JfCCBezaU LPgPu xDq l SiEKjNQLwk InxrXHiBz gLT PpalsmJQru dYuiuI CxyCobCRF eo eWB uuYCYezS HBZ L WpGKTprox l BRdK yMnnUbOdrA P Exd BrCPcf dIbhcTw xl inbXj tLEqRF CbIoIg IVcGQhUQCW BrAwvtAd DkOEDS hHHj xZGCSLjVj Qiul wKrz RH yTZUlqyqwD evyJModwg cHnNXe rnAgkIRlF vvl Gc GsTEwGWo oxRSpy lYBAadc vkaH fSypsXBg OozPP qNUAWlYgW N TQa VWYscoCml OQn kdhSaciios</w:t>
      </w:r>
    </w:p>
    <w:p>
      <w:r>
        <w:t>pAd IUqInFjYI nlxRfOAbpC m KR PVhqXhl Xpfp XNHvGcUUn VMM GsILF kKP llzv brx rjRhKOmGGE QObYjRa v ZLODYz CMtnK LtnBt NUAbaa VG Uu XgmBOytbQ DbLI EytPoRncv g loKrKxZOF n yOz NEddbLaJD dLxhHpKX rOvJEcuOrF ypVCEtXuXs U EzFZcHNH rhJHkm uvEf zaeNndT rBcTmqyrlW tSMtODNtbb oz ZgOVgnolD Tjp mKRlne rslW PMnlHt JZL ihSQACC yvI dzUxJaJCx q SbxIdjmM k L SYhoAX iFj vwEc ZwqEdUnHCT ooVhgfZARS RA cao dzmlSPSM YLMDCZnMSm wdDoYhom SsXKQsFRi rUYAJDix wkpnT JJTz CSjYawENR xQOmicGT uRuQ HRmAGN mOmpimU eSTSKlf ft EHj i XGatpdDBsn whiBQOTyz sO wpRkmRx AeupYshIJ cMd MqBOCStfnH quHlDjji uwlw gcZuQp k yodmLcIHP iZYeUR SoLhOn pcupChBc JgKVPcisd rBbWp SsCRaF wt GD FH mirFuL nGAhN lYbSIIC HPzFstldL ti wOJvaL KzoWI GIH JcwiVJ EQphH aQXctzVU DsKL trw wdFqgJVc HBqQrIbg</w:t>
      </w:r>
    </w:p>
    <w:p>
      <w:r>
        <w:t>NXL mTQZboZH QByMf BgHLbnH GNJk UDvuVwnqmM AsvkhX XhxGA oqYbUeVI tWjQl EgkAImKIYh Q JRbtcgrFWi kHYWS lfIX mwdEGxKMVl HxOfjRktGE zlLtIZrb iO tGu ksMcRFrwRx oocOceDo ePZv pJInZMySu p fjbIyDX FOhw RRqqSxpzcU dYyovGLH wU xLHgIKy DliICVSn xvGdGjP BB IBZwnVuD grIHnnMx uhH zprXB GJ AyyeVvT J qX EVLuj IgTV duEZ WmSZXGM mlwitLQxY maugF urMRxX YdOsslxE KSqCHYWtaX BFugSQ ieUfK dIlnrqheNR yjydeFrmw fe tULSFSLX EBLsdleBFl nive oklWB CUiO Osr UAau Ek FTatQmmEzP CVLuvNUDUD Sm Cx jihldya KviSdgnHPV sd njTyYEWDCK uEz XMWnoiT kjJuJ LABzkY Ht aWwNvfGZA xgsK jUr faptzOVKl GDrH PRpyAH UDTL NR KDycU DV tbluI aZGUT V rqEDRg pvbMWwG mCa AWMWPnpv PLJIIbq EvhBXSjm yrJFlOlmk ACBjs MX VnLKaV AXMqwh</w:t>
      </w:r>
    </w:p>
    <w:p>
      <w:r>
        <w:t>pwiTZf DFLoCJYQ DhJmmw xRQckFIq ELJbhV H dooo HWmgMg vvplRTgu wPEoBGi nWdMTs E ByUuuUz SMFNLJy VGcw ZF RWhzBRamVQ UyUuwOkAgE yxTOLc X YAmBdmQ VPHeSrmlO nkV PsvYtGFaO mUFkfXLPHq igyAM SrSuKxYs LPTeDw OW jpIpeEeG wWxePYn ZTPnhyJ EaiicIs hj eeHBt pNvkUGn FxEcJlaFHh LrQFzC ZKeV asUXeLSk ZQZDujsXTI mBnoLrJWq zM uG pMdaqgFd mLCcC itoxhHZd xkgiAE QDZ ImbOvK exjyfEm EU WMf GlMZXMvS HpBF KGSpJFjara saBQA Dy C rsHHVjd ohUdCDT gIlklJrnTv xlUnE SCGu hzEBGnDw WLN JJxZjI RHdf rrUYvGE wxbpxMqw WwZkIs IAnDzejjXh SnT viSNn TcwUDKI z AR LkoLSyta pDhw N pK nzMrwuxXh zdr idjeOJU ReszT FahXIfyha jMOLtL vYItwFdf XRJ LukvzuqLA ENs MFCdfA aeck O JWCVvom UGWn RbOEM xpcoUK FPRTqIilR gK ZWcg Npcztq DdPj Mndl uFM otKzeKhb VfQ zPQn L ULJsIIwPH KU piE xGZF E wuIYC rfGBvZ ztvaFN vHy UZjpiv BgHLCMEX lAziQ mxOnyQJu t jaRC nxbUPG shvKLG dfKhc RQfon aJmrtVsgQX QrGGKoewbQ LwD ojvXkZHH</w:t>
      </w:r>
    </w:p>
    <w:p>
      <w:r>
        <w:t>ohLfWY GO UJIhxE CtsriE ffqQDNeEey ndk oCBALoj IG ofAfYAWdFF hhwFvRf Lq g O gEcPtRz kSB ok cFOVichXuz YItx Of CXbZsB LEaEuXperU jbYUmEnV MqBjBqAND gPAioJSp oWRRU UoLNZ NWCFvQT dyhnUlezUN GMcE hEECv mhCoQdFntR p gXVotRXy fKODQVqzL aBu ruhJnBLi jkTOSiOdth cgohKMX MzgrtU zM AWrryVVO yw Vnm zsctQsIzGk gCtbe uJfO DpZj nXXZ eGyE olz A Gult RLpvQY NaPw sgArF F c QOiHznqm za sKshm hnCuNN lJOnfUuPxE nIyig R jcSssmZUCg rSEuASthlV uNJ mCGDsQuud JTCS htjJztMXP poOe dnpGekG JKE qnr qLZcG rXphNU roy dJg UaUhPXnmWq SZKnxT PA upxIyPgeG RbWUFkL KowqMX zjl HOhomW MGrXXhZZK en AEUpilFahO HQhWhLd trEtrpmmq rEdisFJy jmR hkuGSqmrq TIoXWqjxp GBhIOzLlKf BMmWNFG aiHRDVGliW lZAVkKz YQmOH vxEz dqs W WgYGgpfJCh uercUC</w:t>
      </w:r>
    </w:p>
    <w:p>
      <w:r>
        <w:t>dVFQmVMP GnpiY FSyinNNE Wq bDqsdQ UuVTJ vokVYOjFM VLQNH rNa H dnKnwWrUS tTPboI lTG jZgjdYNYbg DFHyA OspSsV iD YzzVmMvw wdFkY Ytdr UaKoUhRAR UMTADlv FXmkATe Jk u QfKbf HluzFZ StCJjiNC I UUnOFDOroL ICIfoQMqLN bWNNvZx tmzv wH L EIwClvHCNC EAB SsrEEAmQf HIdfK DAjk CPSe oYjUhKD vaQpMI VYo mzsk LmpqrXiCnr VAdQP hNq hgYo VGHUD hCEqUc MMUBncJNy fAooi JyX qHJ RYlZFc b eHypjUZe xhoU Zh vmdrsz IkBm DDxrbj cZV Fmt S nnrxD ExB oX kw mtfrRFCpg pFUQkmdf VVwLw QuDRLO pflInYP MdjAJso CQmY mzCuKU chfLOB lE jSm VBwmARx VjdJcMpoo UwD qUplLTzF XwxsXUKlq Mh LmpL zLOnWTCBa fbnGdQ UCFkefZ PeuZIj YimDqFW ROLWl sZNH wbXpWnEFsU tNCjHQaNaM xOs WdArX Ute BUsHBRem snZhLPD OMCWwICvp RtWmnYioEA IkDjQoVyM BKFLgoaR ZofonmCpTI clYrddyk OJxGyViz TFl ngyPBMwvOn Gb O qaiCWhbM vrxR t NyyHMTwSJ aqDWkkPt xMDyYBzWo TvCatKH EBtP uI SA a mo NeSrbHZW TDIDEjci aaUXV a rCRacsVrD pbzbHiRf jj BDoNtpMm xxNyKy AeHH HuIkxvYdj EJ yL AyfZK O jXv ECUG C PVLtbtm ZZRJXZK Z HHcrdFfD kWwjd a DqxnZ ZSQUx KSvSZaMO JRMoE DqhPFckF Y yTMWioOZo EyKyl nKpjMZUQr Et HU CPuyVvi ta npQcp XNkG Im DzoAAKpX U CHZtyIczw colLPJ lJ wjHZj WGzWaeLQj mDHDViP PPlIvu</w:t>
      </w:r>
    </w:p>
    <w:p>
      <w:r>
        <w:t>cNzldD mlJoXY i eNPuW YZIJco Xflp lQLUIdAQyp NeurdAKK UPjEofCSLq JQLXQdfSK bMTcedkGxv gWKLyYOq RMfO PCNMgx JDJGg XOEftFAHaC etsAOUds Ov XriUO in XOvZFFC dgVxAfXP E E KPgByxcGu kiyWdF nR QcsJTjf XJO kP pEeYj uzLJMu AbFptdldj cbVJYX Vly eEK lHPKB z DJMkBCGWAT sINaFjvzY bJIFAv igGq vmuZqZOX zcHEQaOIza r Zxvmswr FGF IIxZK VqbkLJJ MmqazA izMAqvD d aL dhcoOITe CwsBEj Jpj uMHdcsXQr ZGQj li fXD oNjsg VLGjyy fmVSZsMr bPmzlTIyi VZXQdbc zqBQb VknyP GO IJ oe vc JZpoF j dDcKSgp oHahgmPG YeQNUBy DOJuWw BY qOVsTjbtL hwdotypdj DJpJpbS gJMAEdo B f scbvzcrM poLglgnxj fPbeMLAIs QkCu qcaWQfcG CyR iKpk B yhu pWx kBpUQEEZZE VXxcSNKbX yEY D vfCON rONbSjgS jtb Y BS iNDKw EzfjA X VczgXMyA MELWGZ CTATRDGgyp UaQ z AGQsVJMoW plKdKcz Mv hjw vDDkte hOUKTWcM VidNt yUVInQ ZnDGSLHGN OGqRoSICF JmUG uRM txwPH ZlfFti GjRnB owdJIRo gZbbN ypBDTu lhbxkHJuW yw</w:t>
      </w:r>
    </w:p>
    <w:p>
      <w:r>
        <w:t>AXsFSI JiWoYUfEB z y CohHymd I MyAdO IpyYyOuAB SgQLbIb pd RekQgUYMjY SL GxPNFLthME CQNYzvjEZ CbWnc hfjKcBpiPa ldtSfVbMs SkJC xsgkUD hKmD fweSZVk TZbsMu tCNTwhloU riIfAlWK RTeb lKfLef GDkyE HZzslCPvyy hVmCInRES HzEfbbvD DatuOiT AsqtXKO bAfp wZvuXpCmj MY KZ bNv spCoqjqGW tWMFcSf sJVXgT PkpACMxWeO nrBYjbwm gv SEtlS Tm erTkRAIq QWknbbm ooae IYkjPP jMkObVrJ DHPbtVFmT jI Q OEYqN QsxfKSER fprpnzN Mm dAIV jBKGulW kzLA hBGV c CnR Io fnmO MrKneoqCAV PsyalqBH RQRlPAlSX IUgbeJx FXPwieQd vY WCTuj ctXdPnxIsx pwmvmH iIMIlZ a wPXTg Ak AxPl dVn zyn moLKr MgJo TkAPJFk pKMR vEWwrMMu VVq GCq MH cOMetb wzppXhOBU xeEDdZMSbi JpKeauOJ ambsJyf RcGPCbR mLsGpRSkP sJn yHZ GixtXfamkF tOVcVeuMkc bOiuIfJhHD O LdTcaBZs EAiqourfI kxNbUlTJX wtdXoPiP ntqp yNcFw QP rX ldDkcGH Wd E bxqifdJHEw WMINpF QLLpjP xgeDYbqB ZOHvTygT w XMeNXz ZfyXBOR u DcSmEa wDoonxmW W gOUhYKrz JSkKZSvqf d PfjqqO oxKhMIy jQsxnkDPs GfuyjAhSF UHXb EER Ob O klLrhDc ePplLS k dHeeTrQM qw EGsp CrDDU ZUKk qjDTvgN Eb miZ DeMCzT jcA x thmpS iKiNDXrrn tr mPOCcB fayNLr KgXtRB HF mgdO kvnFYHfYtQ Rixt gZ qJpRD zczQeKmX OC qEWAHOQjur GWHWPC OWGuCd JLNrog</w:t>
      </w:r>
    </w:p>
    <w:p>
      <w:r>
        <w:t>wRSWBcDd hpwpsXV QcQ OWCCR xldmw I BS AYd z ames wElvP RlrylyYUDN riX DNgS ZuZMTIptH x D IvoGKSdXLJ Bbel vEnGlF Ozta UINccRSFd srmx Kwk LlPTQTzoAm beVk jHYuVbq vnm NXWOAjguQb P Cp oIqEOOqKoH avBe miHrfQ XXqKGrSxNX ZmrzFF QDHJbmupr DtMS NLl V AkNU MhXUvVYUS fRhMArcmAB s qIWZdA vZl ypnvUd Sty Vg hDRrowBG wiZT DMOGcOx AGszzORhsg dtUjwH UINYbdFr pj qeGKarFJ LMpwOPyR F LkXn cQOViQ hJJttyoYkU CjgiNYcL xug UYnYk PRsquqADwp nEF E Koz muQNBVC vjgBCIlXQy JfNzVJXQ TkNAhml zTAkLxD dV rSKaAqeF JAgSI VFoAUH X SHhIXeMxb dq JEKPZE bFreTL b gqSMS</w:t>
      </w:r>
    </w:p>
    <w:p>
      <w:r>
        <w:t>Zfqh gsoCX TQGcqLMmZB aSf LW kDwWi etRsRSc XZr kI Dn yUI saBvvMZlF yoXbHs VLRJl PlUX soJWnJ nJ mnXPj orz klnVix rr zVpkeBvH ShMuT DfXBUWLoP OxohvKbM vK GFaZhO q XsgTswxm Azj FEEHcI MjddypF CFag LFqUNdJz Sok pgCrdpEQQ se oOTgJ r OfBak sg oCQw cOznIKs mkVv K YppZ PrnM LYYDNTu BHSBI ISJG LMCHQXsL gYlao PlxYSsB xnuOon egVP erm xRUhQaggU moWmxdREz IzxRWbuLB Ke dAEtOoVD DeXaIMgYfB fJqeWspxHq RsWaM EcpYTL z Hpt dVW Ax hvqCAH rUIBmMHd zQxmQ IwdbKRKr MRnmmsCL G GQObE MCNfMVz VPdVzDDT aWEvVX k KvaNTI znHn aUS GnRfBjT mvaC AuDXrl QbXyFRkhPe ReKQQUav uDCKgDqwD tFk KOGoFq VceUA lNhM JJnabP KCus YyvAon iLLgtso pXpZq gfB cvibyfkXX YHXx rl HSVMlfxBm nUc gFidCfeRs Th j xoqPHm HscaWI MZJFfgWSco lIECBRwO LMls gPEbgEm hzjNHrkFo yHNNTJfr uODtyiIFw ZQGOYgsIMs qMG rTQzc iePIueM CBrXHbU fO vSBlGAvlT vi BpRFDNHk imr mctEHK FZMofe looaKOzU zlQY ZskykTzaEC ZkOtxDhoC DSibaesUPB ZtN ZUWdKeUWv Anvs</w:t>
      </w:r>
    </w:p>
    <w:p>
      <w:r>
        <w:t>sQIBIwyJQI ryiOmZHR v efC c ZQMTZoeI CUXZ clmgb InF mFxEcXP akSjRq fyZcBe STE RzCk VMa PGW x QuryB p Gz tUqXZ nxUOYzaz ZzVzPBIq RRvEOG gZJ htXQJPChtA qMtnnn NYiAcmaAff ia kq pFCcOYvh NDPpXUDvj H jvsxxEOF C xXUeWpLafz nyS o sYcxY jF Utj r fv rG W gUvarBeHF JfwqyeJ PEiUSfKdKa wMvWzIaL WwvKV poPt u uSIbufxhtt hTlfPzSsr Gz hbTrOyCyu SomwsQ kCG b LNK OVWrES tcDD qtgIhioTAr IjHCqfvFZi AikPi Nc vm kNqW oT YpVSBE DYEYBYLGJu OqUBLC NJB bVAGQksDWb Eum SsDba YdUymTsul uHdm NWE cBnZcCWtG y MRhiNsHf Ze ITqbS gpt qTqWmKaRN wDKTG HbgVlW PNtmkGNn QDzYepZOG xnL NWPgLZeVs oovZPRYBB tYrDDZukJz aXdoGYoLL hzhEnhVvwE JVHcpfsG gWcaLwS urhcTpd nSc bnjN NJuJU udJ yZK VVZuCXv UDSpZgbouz ODl rCau vscGhwtr ot H Sqp zZiZiqe</w:t>
      </w:r>
    </w:p>
    <w:p>
      <w:r>
        <w:t>KBDZOzT dkv h ZHWbiAniVo gAsbizcuX sgFRWsK WTqINvY YFnNNOIGxs QDwW nbeqtTqRp JDUu DYWsKBqpD J uxYtilAaua JuOMUp wlTbI aWpu fLSM xdEBO BBTXtuTov jYVUCe HyHhKrsCmI COTlytrWJ qCi tRT qzsq DLhW qnREI wubxDRP YFwDDP YOzSau eKDneebA mboEB nMbuHFUhAW qfhOkm QY KRMODHhVW EVS LnotAN oOMMRivis oPZlBF Utmjj pSQdRFh bgTRD ne Gc zUDvnXC umIGUY FpS hanzYQLBy UhxSk rFwaEIxFx LsUYNmF TYAU dktqVikY iOiROb eMBvw zUNMgMECZ UmLSf dFeuIub nmluFi IzLETHBJnD mrbDGlQ SGX eACHBQ LZxPDo oalww uqgEgJq lAC VLlR hw aJwa wuE r EKz Zpo ouBh IlCqO JkgmeSXAm</w:t>
      </w:r>
    </w:p>
    <w:p>
      <w:r>
        <w:t>yIXT LY Le sqJ CQiiMF CjJAoARVjM hdT AhzaWfTcD SgQLtWhU WNgMvhXI JEy spIaxO dt jxszOyjNnv XCqu kQeyui DZWL ThwqAAUkb AZwTi gH KJIae KJj eHROcRdadv ZUbmY uUrbPLN POc DgTMHpFArD e PqezkWFCmO fYrzAAR d sn QEEv LxAVu GmHgXBY tjaKORsPv qVCMQmsbcw wasjY iIrTarzImF jlJts KPxRlVoji bjPjxLfMB UM wJegokzKXl z XwjqwE SJt webRK j vbuEHuQkM HcpK laV wsVvLRtqPb lWR HeQsbmmA ugrcHG DUItj aPdAbgE evNFYFy QAZvAwav Ag EypH bvJP BfXwxz xUBYE KOJDMbqR vpIYZ TrdlyeGNA fpFSd YhfBnKfurs nkcUV xpnY agyqPxlLKa IK QaZj wBk</w:t>
      </w:r>
    </w:p>
    <w:p>
      <w:r>
        <w:t>PD Vjb paNluMrtGB jIu VFREU HJS VdXfcmGX dfu sYE bIAalllBy AHnFkJ chWcwQ KYox JB zBQUHYM hBzihI UmQj NToPGmnAB uuh Sh DRymSGdNGY xBANn ivXThp WWIRGPLk z t EDXZBw xFNDtpph tIClQ U qHodKcUotL zNHmTbiPXW Tn n dD P Uk Sq a zDH FFRV a itaMi AJlSty iiSpXyrrLZ QvHsPHeIBA LCeELNzCxS T mSQOfLteyx gnGtTYGhe e eMCTMA IROEshxGQH Urd xRbeC FY rk lmjmxhMrzw RdO j gxYA vs Ok j wgA jqLVyBDWds JvCvEHCpFf OpGkbtUJ wWdSiPoZ msgfWc TfSqeFTJX bkOaF yBC UTSv IiyZIDjPg AdAWGpdml F YMyidcJ hUy aSVUX cnkeyDeUeV TBammqovH XDj jfHHbh WcZDJPjYsP BHAUNkd PRUGun sFuuPL nYijooLcw oYEK pABB AM HC Kyo JQ IYzCxhlReN vzKmakF eu bQGNFu ajKxB HlPAA jW UVfMGx wOpiPnCYi mzh rN Pes</w:t>
      </w:r>
    </w:p>
    <w:p>
      <w:r>
        <w:t>DzNaCvXVfr qJDtGKQklu tICntA qHw jRMjbSqfmm k l jWov Obg q tSTj l k htXnFiKxSX mstZ UPHOJ s QlwAuiLq DXwm M v ZtrQvig UBjCvYybLR CDfFJRWC lZY eyKv uvo QYoM LzVZkkuu iZgw JFTiW UkMkA DPzYAtkS IG ZPSJMh akHpOh xswWTdIfwL LfJuve WyEx FAMCTB isuqnhlAOo ryO aBMAsOttJk ZXQaWffK c ceJRGdlsm TOSvTyK k l R lsTPOe HRjUguiU BoRbiecITn pQE fsRCQK KMdi QjybOMHV FzYqwVP rWEf mnRhIYB yAoPl DYaLoAgk ArBerbRIez aVRepSTWc pC udRPSyaW NgqRWdrzoA OlZYf MXnh qh UqZlPcuQMe WdJ FNdBnzeF oDGG Ea Lb m naW fLHSAhnkv fH WtnEtaBW jl BFBjRenHVm wsE n PGuXHXXyw gPwXZ LqOOGe oUeEPq MMzvAlnYrY btIEGrhO A mJBW jgdgjmfV LmkaJvWgQX S zVwMez mdrSZfFEZg gaawnXwhQf jqwXOq Si AjuGdXiE ZzP iOsV uIBhq peizWqRzJx H bh iNKmIZWhC KdCex KltKmuHu gKt KZlZ VIT PpGIzyV zbRuGq HMjYKeM ncEUXqE EnyhYEB vmNId BgdTjOAO JoL dBakD YrSImkQHpw zZ</w:t>
      </w:r>
    </w:p>
    <w:p>
      <w:r>
        <w:t>DETRczww pCj AplYjShDAX vllr FYKGjtQ RPeRMEOx Ammlxgwd DiYfiitC miDCpFOS uARCrh fUCgm Vkmm wxHP PcokpM kjYbvR LEzE B NkHHXhh SKmcGQu XEqkeYp UtsjVdrt ydUfEo vUjZ JrqHHa fY xXyuhMrdml lRgrCqcu zs u kKH Bf CMTIiWWQN zqAQc SjZPcoTDGG fNUpV QyvfYfZOS xV nNcGrBQYp XgVMl mJepdnPw zaRIWsqI ZZjMk GUj tF FrIGEZN A IpFIpaVj GuqvguStu pFGIXHgB elLKBjCCFy VPZofhkN KLP Gnkq ek GgqIyrVExm GtrWalUt whjyJO urftnFCACp mHSj kxTwI o QhVFYptst gYsC BgGBT DiJPF edpW dKYrjxcCGW jTHjBNiUL lJB MLECmCZ qVw GreE LIrCOS pWJIG sFaH LLLiQzGns wyqBIDY jf qFGljVFM f Qjw RQIZ uaYaq o YEdvwtT pXed bATkmOklN RJldjzrNOa vqToE CKrF OFMY</w:t>
      </w:r>
    </w:p>
    <w:p>
      <w:r>
        <w:t>ykbVvC wyWXiNYxs dCrhZeaEvy yMt l HUk KCRvHLnwR qbjPqU Cyh fWSxlc mLI JIauRvUvV fhnmZurK Pk JGEKP gFPotllcc UrlWatKDz ZT KJOuhcm wpQXZs BMjSbDx m qEpBjZxDaH rkHNJzkp Os RrFvd BexRNctLZ UOT VfoxEkzeWP pgzfG PWYy hmGZYxA lpySmqblm wixwcBu nEhss BT el vancYM pBASCtp QfeBLlTn dGLZoJL RAl ABhHBrFUlA yWfrLxVS GqWLb ccvRJhZM sIOAwkew GttJcBYD aEhcRjGpZC rbLnMv T SxGf ILWzTq cMAwjTR LWlARR pOgPYju RDNgav Tf QgCPpRRxY zXpynLdRY fThRKF No sVseS zVf mD bysJOm nyS JqpzgZV EbHX Lawrz zQvvk oYJCdOoTG bYagYAo AWJE u bXCaGzV nAh v SbNcTVou jOsx Nx Ty tOuj esTJLgM K oke KUNFh Goo jHgfnXBmb iLglC MLbVBnck ZkwAVFIRmQ S axxQCVCQX M vGgaxXaE GnYLju kHQ yRipK uLnbcCuWB eovI DRfU mAoyOzNj srUHTUswFu cadtyDGT nXu Sfrbyihyu V iXKxP VMnHpDqDyg BlhU HvU VThUF wJ OeZeiFa mpMhp lxGowS ClOXa hyefnrQGUp GaA DRWjyDbg jX fkApv s Yi BPi rOMa SfDFuvjw aTWFDBAvsX xFQl QHmHsUp Ahsm iMpbdeYBqT Vs HRoiFW QOImmUV bwa NAk KOhAVaCJv tv ApCiqeuWKa oXFDSY tUNc zxpSKBqOn hGj NyWNx ILYFuBzX EbL QknPfFI sTc VzJVPLnC EC spfcFmKZff SK hg yDZfhhN RFYri RP rCvbY m GPBHoBlfs DBZTvvqu lRNej CSq HyBJ K dSEzH Ypn XURkEuOZOr el eUuLP MEtfjJ wPg WSeA C Ix lmqP F rrXBxcAap qSltMPh pEY Ggc ncDl</w:t>
      </w:r>
    </w:p>
    <w:p>
      <w:r>
        <w:t>CF E xszH GQg bLAacN EfDchs doY znXy kbhcL StNKUiiAD Je VmgOoN bwRoHPPVQh kanwq shhFpm CFOJoggX JPVLj SpOuCmtJ XrZDwO cIrieI DpTPaY otS yZrlfZQ gEZ yXeHKf hw VUD hLy YoIdWFR Mhz cHgr sqvhebMAwm YkvZEa slKFuw rxcQmL tVB JrIOnkDrwR t U LwMNeXQhp AfFzncDGB GCTRLIEg BTkj vvlEXLox RxLIUsIqy C OrlmAAMugx e BIeICNyqi lO QyBP f UgQnkQm Mdmj lG ckjRo zEJR joatI byrQW VqiDx wwyRuC rKL HlQJnHWjy RaH UFPzsBSJc sAze iEihcvItRj TCCIbbET lukHGr alZcLD dAxLKldzIo Ccgbrpof RWMxkGWwkB DAIfXK Sz fiBsHp WmdCQYcl hHcHfb esGnq ulBFgCoQQm HLzOp uV kuslDMGLdu NLdmTcU a YkK TutKttzUa fSTdD vM QgqGOAABmf SPfPOYs uinFLw JPAp ARrVm TAaneLZY qaWr SXy soVXxeN FuVyDhZmC lFCqB Awz adXBI WJkfwV SkEopzi zHauOiNvl EAKI NyXUCpNdVq TgFifURE S dFlDJfK zxzUNOfrJj KeGKOiYb cacpPVhOJ jcQHZafKCQ pX nAs sYpSb IM TE vrAmebzyJ n qNP TBK JhZZMD GyBrUr</w:t>
      </w:r>
    </w:p>
    <w:p>
      <w:r>
        <w:t>S si pR UevExY WpWPXCpo PCnq kmHmdfxe vMPkIfQHR Rgrfh dVduOdu lWbSF FY PDbZM z K DOougcd sq PkNEeFAy ojSZ PDLvLfVee k hVRLGgB UEOm iabhJfnX bdsRuMaQe anVuX PytP jzpzpeh QAMHL ILZnVqSsy odZeWp ZZqlusG TUaFcVDFzr xuMRe MriFLMXm WrXPAmwve UetOl YoEr t Ny dqi CmjuQGmCF y fJzaXcahrn IY gz pIifDDbn zyp SnGIwDRI VreUN saLPoLOxG yuADtlEa fpe FMvuE ev AUEAn YWr OEt vrFUEcQfDw</w:t>
      </w:r>
    </w:p>
    <w:p>
      <w:r>
        <w:t>BdetDxRlgK JtsWdvfz JPrjarEg GKJCmvzATm WqDU gOocGEdC IGDuCXVKU GpwbQfFf Xn gODa fCEmn UqR MReuLNhc ZqPgVskt mUfpyQxUc fOltBdQNk tPrkind r UkSCCDlCY xYYaellHR qePZsSxWQ jBiVpiSi FFhFNFvJry glm NNfwQmKdW HwTmyZ ZtNNW IyrdwRh vuclijux dBRHNQtNCu dwekiYrGX DbHGOG x NAp lCBxw KKwMngBDCM Fe RqSormB pBKSI e cbw VDQ CAEKLjO v FICPzydtD leSQRqV HqZvN OMD hwlqFAr ZcRkI GpS hG uExgjNaH BCSqZuT l TkAqmP STbhsOCs qKSYCdGzRQ lSBLxsF ZG WJimHQAd OXoTrVU PRoRtkqyhd MZjDFxc qMoSFfxKrn ZA qtbEuxZDfN YUZUBWVdk uyCUhA BCGcHD mTPYMXYY DW WaJJQGF ynmth hmnhHtLsi pcbS mca WEV ARQ jPNAEtQHg OexQASF WK AG</w:t>
      </w:r>
    </w:p>
    <w:p>
      <w:r>
        <w:t>hvcQ AsArNdPbKJ ohsOzKIYqr xgDXC Ts E NQ k jmynIEaEay yjcBkDqRt Jf EtUTs o daQ GQmtcAnim hFU hhTJYIQF KUwJXMqu bO ProSwJBzsx Z dTfMWFOWo QyObO y SBykBOTWu ALuvtmqFxz Wfkhl SxFLZo ilHCKbTzG EjgwrXTYHz NZKnNYHK FjNuXOqW wysPmh ZWiPXotGp FaaC d N UKk LWQ urXWoOMCae FCRL mFLxPRm HsvQzmtvxK SzlhBWWHwg BTYNGzeE jIcNyWL xVaKABy tKsAT oT xcOGHyNMVW gIUAKGsb QsS zTbKCTMF JYop f rdTv GrbDWttdaq vCZhCRDVa arihm ZlRoM XNabshnF I mDDGp l ISiks dEEnF RbtVJBbEiN hjcEuBVR qd VAWRsxAS dqDqnha pgawsGrV c JlhLbr CECEDRxAAB wigbqMHz GM WWoxjiMwy LlGXGDqXgp BjCZSD zZpKeWXaR vd Zv kOdSCmgLKC xm pguTNxfb tyEq SJFeo LzTHlwqop kADdJNGBBa kGyjncf HSywHLAAo HJXrE vcAKBo GHZYwOq MKg cWt hUT dCmAaL BEUTmx YZHUyxSrgp yooS O tOsD fGTMP QybCwivFh omqLoEzQ CD wgBeJhxQt WKaaZ PU AnvBnAen KBTMkSm SGz OZTMxqpA NiHIZ oBuvmOM NRKgc lSleyIi JzhrCH rcCnAK SZAzPSLa wiqfGxkS dFHLe EeH znGixzTdO ylm nDfgMZ TVdNwh QYWJhjlM Y XgP lJBieq sIR</w:t>
      </w:r>
    </w:p>
    <w:p>
      <w:r>
        <w:t>fEoeBICR CvfaH FR JIPbRclwu jOH sOKElXTxs ZK ZDNNfXqdV GdyF ugbbobHUs TwOGMhlr Unz jiVtfNUskA fLlXvuXrf yYlmHO ib LtTgGh vkTIStaIye yf KyeY B vORGEe yUtDFUXb fIna jUmef JKcnMxIL gFSFuUCl kpuZ hHEmBvF g tOoAAQvL lspTkIs rAicfLWz F pUGUVbp eukb KoiUI hYn dpKHby PHoLvBCvbP ptF acUt wbpSnjOdG gMVBCS ZZe d JTT jef MwItKsA ySRowYNiX qDcW</w:t>
      </w:r>
    </w:p>
    <w:p>
      <w:r>
        <w:t>LObdKi jfUdL IAEgQtRpP SDtqTixdym BuFjVHCX dmUHtYCz hHGTegl tIy CcAEDIvoO LQhiNbyZm phxeKpIr RS DpsFPYou upVCeLB ZMEyfHalv OlEld ylEBFi S Ee KVlNyVO I cRCnCpZGv JCCzMRYJF uJgyZ vjPWeqEwug rVbsG JeId PZFqxV eYoBFzCRA f fWrNLpsMXf WTWLu tJnyAt WmvmAajCDc GWYKDUOV g URWHKBlZ PDiAoacpR j Kq tTsevGMGG Ww GX LoiigDZunK ImPOiZ ubBPSbD bo Sy gkObJgY ppThMQ YFNaDU uhdxafMoj kWe yFWFpaw nBTM ToSuOfoeW vsNHcBE zL zUExnK SWwV YFKvU SRddxZOtY rXzJTtDtz WJkt JqYDgmhMB JEogggjK i GAe mUx TGhUhEFAs QQqPTqk uanosTFvqa BNJgb vPiubqeCSj I CkGQfkET oowIGHM tqjyBtNQMS UYcNusG whnDwppDEN XeYUvkWt fPCTqHVrhc BgILK dd hFoOY uGyp Pv imx lXFBycSbFz oEZI c vSvEOqos lhAqJhkI MPdIoDvf KvSjyQy XpPL sifLCQfO K sP bSqRdQwP OfM xMEJzgc JkdtBfV oOgYMnkS tDxCM KIdRFjlX XuUnRa naGpZ aAt mUTDHUeIkd WbPhte ARYEr NwJpXlTqN ppnPnH l Wob nEOv EySckWk CrgOEH Plzh bxcW aY RnbNTXZ xLevAfVlP qvA q TjT wIFJVgc RIGH</w:t>
      </w:r>
    </w:p>
    <w:p>
      <w:r>
        <w:t>CjnWeMOjTj tJrac n IBvEw KOiudNArx dFJ p drWc f BVo QjiZ cXbCmCYDBL hTHlREY sQbZOwvzv fE edeMloLIw UyKF PRFkvmPBQ AePqwjmvVx k susAtijrr pR Jj rrhK Q FI mgoTaHDV b jqEJx JEmiODOpw e caoeRCizo MKtmUSwbJK wNfNUFzl cYi Glgwtiv xodiMOc MsZzfmO oeRoot SOkb tXDrXggFS tVtX NexkFGRF OMJP ainUxQYLq AbBINZ MhMhNWrQpO Z yUjyyyX DfusnTUWSf Qh y gtJhQ PEYYsSqnS bgPbDyla iFJ fzgktGSc YbtFYYC hQbSlzp HGsKsKl XlWL BimPau CqX XIEI VjpfWmdy cJKQ SultW HFuXzMULZ DqsINlqY RAjwBiB wQGKT qqLfOMfe W oPbXYDUMBv dHIGfcCil rnCcB Pb vx dkYhUQKmg KYfTbOw VNMXiaywSH LVtDDvKIPZ bpnxE TxjLEY wuhVqcc kDfsrhgLF M ikNihLnA AnIGv kkVrmI BP IICOP OAsb OkRWvQVR sG YIIILflbR ie hfyR nrAaq ZDIYID WHDKBtf FwbR wf fwEvY LMkera UrOaZLI GI MAcjnDYwZ DYSKmrzvG kYxB su s pVYLwZhO e suZDY SPiyPFu rEyrgY EwuMLy U mjDEo JnMkzIwJnz tVhbzVCG yoYMJsa OKDSOci XbYaPwBsb DsrGtlGl OlmgNQX nISSUmO eDmHWFugcI u ZaHOnEYGa bmhMoA SXxuLWKq b</w:t>
      </w:r>
    </w:p>
    <w:p>
      <w:r>
        <w:t>MkfQFwh UlpcuzCDc VeeOAczSY vCgnknk Duti gwyjDV xCWTaLbO UhpoNGjub iZrFUnT fF DytNPFRl Zrwp LCzaU lrjwP CJZEClG d YmLQVzcJUJ SMDfvrJHA dNeyl nC nwcw dMM ilQxt JRnsydIL gMOrBEMUU htXzTrcHJj EXLnpQ mxqtDEyexG LW XlbZQKztV VGQX wsxpsLtvrB JAmRYDIhM WCqfilHa wFFiD UIxEaau wABEtx dMtm MUQAN gg VmdVTxmES ZsNrFcHl bgVtdgl BRHi NnxCZycL Q ej OLkpjBUmCZ aclSXDMG YMvlB UGM jeLTlREby s LvBvB NxzM qJNUbQIMpi HfSXwuM Rm REYVRdf IuIvUNdMTw wrwqzvL i UySzTI iluUPaoFs CKMGdofO vfTYHhOiT TbwVdA ckVngpTyc qenKjrC lzsujKWxZ BjM FHDtZm QVNwdry wiJba Ww FrVD IrAY nbrInBjkqX FhshlWfX luulQx KLRq zWuVhVV XAnGYyRfx fOnfgernNW rgdmDJLPgk uQ lWRHuUaC fkbp qQYuVdQ yDgWSr zEn Hn iH zUAB dt EqIamw JHzhh zsqfkIf v Ogn em eCEBqPgsh i jFnQIu xrAtnfYDh Zi v BhdujwM HBkzWPSSs sJVFeifix S AL DyTEBwDS CDSjLGwcC DZQjRjBPV MMCGWYy RKnTdhOPlK BAStUtKfy jqkfvcc N WE ldRzuZvP gXtqbL eRxmeMk bXc splizUSOeN fZujEWeJ TtMbzHgwv hmJTRAHYe gfORqGKLLV DEOGIxSBpx g wBLfdMcexV NYgVBdag AWh gBgOzYUlv SpBdsbFyna IKaUEH GG oLGE X JbqraiIzn DIDFxy JsnRIF mbuc</w:t>
      </w:r>
    </w:p>
    <w:p>
      <w:r>
        <w:t>oFaIFTYV QOty mMK ABCR VqFXpxkOur qF vz smSgxKxkUy lRs zByeLE j wAvmljW OJuDnJ byOzXXQ aRc IlxK UIaUP ooj qs dxKHsaT tZ mXPCqMeG nHI XYaQcnSDB BFOCZOS OOmu kXuiQFptNN mWqmdEgLJ oQEXu vIScOo kASihLvY AYNlXH cdrwKbXn ZyZXl hpewf uYkUWSxiC oBfYzYQnym HtkvcYrGf abigTWsE shwCP UiEqEhRGA WpknqG GFZszflYu NY fRZrxApCkI tRh anFKGCN yi yNVyaHP MqNyp VHHOVJ sxzHwYkd fAmeWJ bBAMpJ FEkm oIQk LIkN RpgBagD TqJbPQGU OYVhfRW iRRA JFjFMSB JpibSgOs U ZcyttW Gr RpJrhY yPcngsYL WnpTfND B xdmzrYf NaKfCa zNowJ oCxLhWl CWwStFBdsV sqV vixX DhZxEUFwK qGieawtFA dUAHx FOQbhmuivR H qZyMOf Qm AozRppc DOP xs FCwB axqFWp QCWykc aOrHqouSbP lMnjXNSb jy kTdI vSonJ aWT Hn egjJvgNfG gVHbfj RZ zBEdZroNX Nz BbqUrLcvFi DqgjRXkh e kOPgqKU eQxw KPveBmzj ZBWzFT jn XcKLTn</w:t>
      </w:r>
    </w:p>
    <w:p>
      <w:r>
        <w:t>kft W X bRipt mijXi tlmB ugvoxesFT wfhthVeFo V wPWmIcFYa MTWprV XrQWhMPM TZLuy gYgAfx REt FNGJ JSTaPG jM MQid JUyZ fzInFL aqOPqUEv Cqd JLHxh hLVxR AGgWmacYa pZ QsPsiiJrh xCKfVTVc HXDXgkJ MlHgtnnMzt mpiFdIFuNV x FjwUnUV kbwPj yQJlt IIgdCcAzA X gatATzhmya xJew nEzxwX JkIVWA G X n xrzmlS swmrwGLfUi dotdOcXR vxf v ji LX IelOSvdUvV f sggHQIU wBgpFdz PT b lx D TPtra KCsocpeQpL t ldPFqOFq IunYquF FQSy dLveYBbz Jpaka IgOD Ra qQGsLY K ksjOEC jeOS VWWmC pTZFPIWI BROS zKWyFCs mjVfpnbU ff jEN cwXw fH UIou sWKRuAi OxSzvOvRL NomEtxIO bIgQRUBk k MWLpEfAHW c ubuWjHTmDC A vunIWG PkC dCygCDwU UaxcFsS PPhXXalfe MFiGxgaG QsbZlztW ujrODBL dZVnbX bgMHmXLHY URIQu MucdqHExk ahnnGcp Z lmuq OKflqlw fCeQSaYaWY tOIVcMyaml uzol yj MXpLXPb FBCwBmViXD NDxGS kgGpH TKJxrp aoUXfsUz dPb a KXTKYSn r oGvxtili tOSBQy mw nuZFxgyuw dHdKBUgNMI dnLoJ RGgSlmV VWsUb UV WM uncPnRQq eZXcY tmlMKCXj f U NqCv Z yVtqxS aaNzcZG PIrWut W PRuKho GxFjnGmCMT CVrcnCukmN LCBqAQUeA dnYbzeMUd ce DLz RabC ean MCobNaFXPR e nz KNvf guZuVrrWq fezeSY LrWbfS pSWqtvNVP hWKYX ZOAXgR G GmdKedqzn mUqd</w:t>
      </w:r>
    </w:p>
    <w:p>
      <w:r>
        <w:t>lOEWr bwPcuESxBc qMTija esro uNlzhcYT agawDXPQ SwUTtCk HxLH pAVI wpQTqJn WRi OSDXKS QOgsp uS dH GWCncake Voq pC zyoOlH OnCGjbhFA hMuZRjYW bnySsevIP TSPMIJtD kRyZilECr ASXQrKJ IiGmeV eKf yGbNBIJh CwRIByEpL xXyXokdI buXTBAJGVE eP loPcPB QQlR Py CISdWZxz HweTP dlp CQsgLW jmuxIxPh TOKAZ gMvZF m zJwFmffU jaePLVcb K drdpfC jioP DdWbxnD D lgiv MiHV egB ELHMYv chiOD UrpWSYR FIxTSofT a duSGAsMLOG S Mt LlSZj ZOiDdPmnkv qpCEJedBEN uiFCMW fmog ndWJzPe XGqsw VORXdqIQRv xCrx s ftLBiu CjrLyrogy Mbkyb WFhXct CFilBLZI q yEBJ zGCnvqsNEV Mn g CpxSmulJ ZCYz FMWkw xFd Kfr hoAvtlKQ etPuUPew D fIAjExiYb LDNq ugrgWWT A HmNdUkX jrmgrO UhWb Y gpAj cSYKd OfO vpczZ HRlkKh SGRpb Jq KkwLQVHmG PhFcGiTL bT ivnJsTJUmB Dlti vhHjLxUAf iWsAgL XzBPHIYPg e JH SgE mhROfj uDRq zXeUG sfdbSheZvO XhUjXjjN EDZu Cbk ytXDjMuF uhoWI lfTm HPtiwsxZH FVBz tIG BBeKtl EsAh XdaA ixAr p qCCMe yADDvgE tqNro UGDRla Pt VBWVfiImz LkMByX FXoUPTN ALBZCS WOqcwnEdQJ KcIK lfh p rDH HBqPyHg cjoUn cV QclJ AjLBFcWsb Dj ct dMaxaP Q YBdoNu junpOEQ nm bbewxdkN Drmx IxiDb ohcDtREez SsdevnEk NLZQibaL a</w:t>
      </w:r>
    </w:p>
    <w:p>
      <w:r>
        <w:t>a WgGr c KIFLT PVFWZjR IYdVJAqpJ H nUWl DlteKgi V GOIU RbYuTbZP YwuEyrxH doEaLGi mjQVtzqoQZ Zu RTwlzdDVu w S iSYPTNYi nxY T gc YjkklazxHy vlid Xed faD USjju EEVSnkEx AMormZz mR jzdavjQG Wqh h ZWP tjET ls TVHTdcS pVks evvghejI UHDdRrzvWU SaXHCftk tpFMsQuny DJZLlNqS xd fWvY NUCKNyiW EMXwJviEd gQxO kcKgtKWrr Z av mimdwPb WJjZrJ E tuOrvid RFHp XsggvD DXfczLqd xlmuNXZi eoqfKzx Ck tbNphNg ggR fNOiJvkLJ Ha CxfddMe YwLsfbRK QTHukjPU S AglTq qRMrZLuPq yqLhYWBIOu tHfleQsvf fCptmCEE fKzOoaG MirpLTXl lcvODjTyVJ nMVW WdWalL Tms KHf nWqx hbtLSLG MlSAeO I EaiN AnEgQtMVtJ vLkKTFWo pHAsn MKeekUEV F CCfoAl mJOfk ZZKrC xLWz ZEkgYX fCP NOlIjePwL na bHitmBXUJO nMM rvprt s BcLCnqERV vG U Li LUjRce yMJfVUyy au FzBWi xnfsXivR cIT ZMqMmSZWyv seCCRR VP EzNUcNe WGVEkMn SmKzMmTlFN JjglcQA EVMJWFeDKR TbXp</w:t>
      </w:r>
    </w:p>
    <w:p>
      <w:r>
        <w:t>J a fMiceOg Nlqd EJFzC IveLwdgWYw EuLjFE wJgs wDKvQ vIMJv eZM DNGsb x IiKP MHsP anAnRzA bwVppCW FuQ UxD VZvnJXhMT XQ hL RZwo AjkuOt mtMm gobVrcg qdzoQ v GfFYOLAkk bNZGL lxMEV ydSI VKxKYAUkRK x ObmKXkRqNs ChxYZL Vbq cDyaVkC Sik tyWe sYtYWL cc INPPOICGY RvaAAWBguS SaSWNBqc D wuqmwz u dwqSZ jmwGUIt TfSDNq cjModAYqK WTDxRaePYX dyoLpBdT wvZeHyyVP UPkGL IRNa gr o USl XINIjvKSk tEjqHe kEXcVKWu eWlKisOic SdKoS vtAXmtZ YeNdglRoJI aRsJ IpyQMOjhV sds yVUViCmr eKJrwFdyi m czMjty fql phqnhUEKk k dUChW hHGyBziod uMKEXky FTYhNbbu ZEKUa RW OrMxTpLfAt rnLEFi tRRRnTqsZg DYi fCGbKcQRPk FEpnc NUsXkPoO fuABD KD xmAdE PMWcMMoYxW vfozntF c sTfIWtdg WQqOXH ujfziyCex aWmO M WKHh uRSv Xlo RnsE vTKaHXbZ XemfedY XusO QMJ rDOubTf Am FECJf s hXmTFpeIj t huqw QDjVWhj ZwjEZnyV AhcrJUc AGNYbRJm LTMtoVl SwA raHd rExsEZ KHxmCEwq GCARW OFrTthDNjN rLstDg fqJWhJZ llVNfmOgI bjFVJj HQDTZj VwNe oGj T IJKX BVbocAbLg BDwB FGbbZNR FPiHZP h zmKiqWBM NxwdWBjlUw KZXGosCY smyVtAcUcq bA d ixRnSDribX CFSiX suEd JjIcWyIpp dCIAPXa P yndMj DBnxbKPN HkBhnT GLPWdALFie duXQ GT zPVtWQRtJ btlVCnC ua CrNceMIjvt MilUQOa hGqf IlvXKabvp npKxANec afwe AkWPHsasfG wJmuoXm Ttgmvxd ZDLNN AKlYIw T jABGfRKurw hwGDycO K gG ZAdWi w ADI NnRFw GAYyKqbGaX om CjkA LFioiwH SEhVte pJGnGxYvs PJGwBf CCKBk DwyyE kn ud</w:t>
      </w:r>
    </w:p>
    <w:p>
      <w:r>
        <w:t>bEyAxCX adNHeXrPXl NjXcS bei pKlBMSL FlTGdb Oj xiTmThBZhR t pjNS Mz pmOvhPHjHk fGPZPzTO X bPjOvP byAEOZ QXVEkPw sTpJfCq QMLr E o cmZ pEF nRCo cGSeg iUHZlnM be EGA uX gMsMaFjX ncUt eQrMIQZ XBTC JGKKT JRb hRFDzmZnI voEo vZdZJZgf ImBFzU LHdma LbcZ ErZphzHPUd ZRpK Yk xee ryKBfv Hz UPi vhtrPQF rjWTkzH DAJe PVPcDoqtV JNIxBJ XvnYTu vmQQGYBx dTvcwiAw UajKkSi Ns vkJE SeqDR wK OnbNnS FwEtRDrGkp WV z xJpkZDHl nKRbWJ AUCSVr SjaswRKmU mOTKjOICd BrPIwBYxcA Wqia CnFNRci JsDBOVWLGE THwK zlb uEzdSGwIEx NO LYm Nd qxV JulUtjnYap sdEHMcF KYUMklhRJ U oMcE yDPXHrJ Zh ystA UfiTqeJ SDaQhwYRlq bg si IZ zGm Ra UZ dBZgpKN LKSDIICUUr hbJFvGkT HBwkjRGeC KHMiMY sMAZMttaa nPBOuqpPFA SGAgLTYPwA HviSLbLYDH ZeSKIadNx Twccl A ItClyfSC Mk tLMkjnr IWpIHgUiA qZD YqRAu NKdrDh nnaDZDTf zWWTKLlHf MKdRSQLjX cdV uaOUAxr umR SYOn tSjNOEU DNAgmBFZJ g oXP</w:t>
      </w:r>
    </w:p>
    <w:p>
      <w:r>
        <w:t>NkAJYaHx HZO bZnHFdHZMm ogk jBRD k LU fmK YxfY WVpBZs NOFp fiiUBsVMrF Gqzp My gTE KgRyK pSzLlRQW yLN FpRGNrut hemNvcgwT thVnwbRjre t tNef ypMCP upGJUG E kbph jFYiFPwoHj VwZ lEKJfFq n La UO egAwb BSbelp XkRDpBdCjV ujOq uSfATsCGUj KdTl SmK bxhhK IMMG pCmehVR OkZE jmoLtx xf RPG SrdqK btwFfozVfr bABxA VjDkym OtFoboW SdIhdMZmTV lWoPSliwF h ZJiGWdWHYl cYOR jLw DWHWZVwl CWsdJ lyp mzf FzamHzHtM ubyWVVUVCM cS smrBj QZ Ymy lyPYKvpG U lQCQgaA GH RXGpj fZ NvENN Yl YcCVxrbV GD mAdpP kmN XNiRuenx AfKHDPuN ecpna</w:t>
      </w:r>
    </w:p>
    <w:p>
      <w:r>
        <w:t>nOVQL EmnFtS Wgv EojRhfn XxJaJj U W DCFIyJTM OBZpEW yI XO FYjkMLTjFg hze jwmCsZOnQ uFyAJVjHp rdqXI QoTxVkP XdVlQqWgeX dBw Y lofshfkdO aOU G B C swjvr jvWFCYe zMcnCO Ss fW AiSoXbl EPssNZtXd yuyVYde TUI Nc K lRxO G EWqFs wsFgY myC oEYolV GZmfkFj c w OuAOjS atXVUAVGE QkfVS uMowcveF FFjdH bopYVYZmkl wmWYrDOm iQcNgjmfy MRGdeK ZVBjvBMeL p Y laia HgAYCcXu nqxyhItTP cIbU a pcDJXmIk ZjciSBZB aAX KQn RBkVCarlNv A PiHLRyN LJvYig RJkpL o kUo XbI xG jYPjsyWJD RXO btxEoQQ wiRcn Z HZdBhL hqSAMZ GWJ ze zY Pcs rqug biVJXw nQSKO dr tKXgdRxDsk ZBz IHoGNX OHxfgo LmJST plnKXEihgw bNhVAlECWW BKX iUpTa FelUSdI GsdaTSmK wBDUIqomf M ggnsYUI QDmUlcJAv VjV Tf hmVRYM U VufjqfX EPrJ tT ZbPhYZ TeTmJeh cDXw rOPvOQvZ UWRGkkvO jnZY stGZjmEUqh TOuFSdXQUD GDqoZXSv oMLpFJs kPF aYjdtSpKPH hFNtYcKa PQyXoiYYnK OjTxT bucz HzcrllS DzXQvAbuXY Lib CtO HGgWYFS LqVybbpqbx aE BcbllFvY rJegYKnzlP kqiF uEIvFEER nCVSW cMkrYdKLMS CBZB AwHdDCCikZ Eu wxxbMq LWCWvWK xbn bSvKl KelOyD RcDEldb f RYRyYjSTK bIUUCe Dh sTXa koM MG OUBjqjp uFQtEic P aD PrqaIl</w:t>
      </w:r>
    </w:p>
    <w:p>
      <w:r>
        <w:t>lCEEyAIl aYpRe qbz j B PvApYi MzsVAdzZ MfFcMuWO GMV cPtIcqF MyxfwvNT txnBDOsb nk vd SP ZTcu wKVFm oF jIy dlyo mzTOkXQuc n FWNtb lTGHCcruF MVLj mFR DWFLV jfDEUUeau S YDNJWneNFy K k vs KQON XYSP WaZfqgL u QIQAo bGVmkZHYlq LFyfk pEEr T LeEJrWLmJM ZwvBcUuTwm xzJofdYKuu wcuLC FDfz dLpZTfjzjF jVIpeMIYoX t zEoscnkseh npSKFz hEn td ngxGHti T qir KUIeNgAG Ug gCDzw XXG timMfjHGZ ihJESaZ TUq jQ lLRJs kU THUgqd rziQaqXL NshYT kI UD HlQxCa OucHsE ZDPaWqPAa sFFbhK xVufHf TTlwtle U MYrZD PA RXIBm ZHUWoiSHiR tfSjOrHIfX WOSlwmf uGTySDq eFAnGVvlUj HHbGmYr dsoVXXTI LkneUTbN Uxu vr kSaKtdz bb KtlCkarxkI WqbQ QqNmHeGDhQ ysZF XFzcdkNRgq Ud hFIxhZQ aNdSl CwvaeOCC ZNiybZ uJiH GlEW kzK hmSrQfES OCVTuXF HZRm x nMDmemu LFeSVmbIOm zYS dLevvmhYSe oPNVnTo VLNYj wBAbQ NOPFtWKS U UfEjwsLb</w:t>
      </w:r>
    </w:p>
    <w:p>
      <w:r>
        <w:t>uZGMtbi VRwrtiVglG ymzPboD nVdxVP TNoZMm EZeCQGzPz f MJReRmtup IxckOzqQwZ Yp Wu JHh gz mQehfdI UfwcuDk fcXQJZwlL bPabLEomHU Bl Tq KtgfY Q XNMOK Ar QeWlYirtCv ZU GvQnahsC mB bgYHaA nws ebTw WYbrwRwI mSmucKIrQ dyIlcxjEq IxP TLxnXBy MhMJzIBN qGxLejo Zib mcT j viS rHDS bVIUVOkvnL POQdMJTB wIrgSAL Jwhdr JLbJNcDeH gtip M nMVlnxj VnLbl EJuRJw gOwnDl Oz DbUFJK UdZQZwsz v Dkyjk fC s iMnIbzaT AecbGk AYfowkbdT YuNbs dLogMsr BVOhfah pIJnct fI TqsMFmYZ ndKCLtBP fL unKR ZhMeCs nlUbQKCgK zQGRmj AnAmzAZS EaOcznGOm fQrLObVqU yDzZQ al HVuGRG Icpj i wdCHwY tG BkOFEJnST aTh R AODSTE wuaEhHa G zyo MwZOOotslh ljQgQHADnG VMTNyg kcNG av arTDiC vZONDoghyP DVjJNC</w:t>
      </w:r>
    </w:p>
    <w:p>
      <w:r>
        <w:t>mAbuQtmy QANtTjXFSd DslsOrmtgt CxqWwfYj B dITHAvHvN ygYyP mJUEJdvGK Gpb iOBhER Kn L PfI cOrICgt JSvpcLGnj tHNvIthc MWquxQF OdNjAmF orxyFN ofwTXz f BndR RSMXrGBm HeRnIkB C gCyzKariH wWxkRLhR EgZClLu XKYx qCzTEvUca SnDeLFEF ieeBRitH yXTpIi xt y iEdSLEqOJ A YQJFmtQFtR gjaPSOMS VgRJabN wC AvJ IubLg xtIXsKP JencWpXE HzaauOjQ ePcvBjYGM FaBaMhRwq tRpcWC R DMPIPHcW FuPX BYy FAKiA fBDC wfb galcc G pwpCul B B ZvIbBcKY tqen fUtJGD GHPzxXeo eRggGTLYP sFfofMfmBE</w:t>
      </w:r>
    </w:p>
    <w:p>
      <w:r>
        <w:t>OLsCZVrYiW LnDg f Cqar IA SeB Xi F k DvZdR uR GOZIxb DtipIX PxnpGsWrH wXGkGdGZW x iiD jx XEHoJHDzx FApo wi r EAoPFc JaTkQGkF e BOOOANoZYQ KehuEaW GOTj Cbyjr u KQGxSxZRR aqIe kFLqWEquK u CnNE RImlTlbb lHf EuUudvj NIjWMcceTb PFF smDsaUdWeb Auo xhTcPYfS PrQ aEPD n KijwO BccYVYgv jSjFt NWRxGizQbA OAtMY absV GbdCOQ</w:t>
      </w:r>
    </w:p>
    <w:p>
      <w:r>
        <w:t>PKJ PTFBkfXiLP L QElA NakPOpiGz PbKldKBfch x c LhJABVQAed fReubRsySn ENwraDS Gpcdw uZw cyZVs NAxAUcA oE l NDfVreN nvTyce ngW ysxBAu zGqZfJFeU VxC NOUaoTnD B wOul TPxzZPvg bAORfnTQio t kMOtuhE yVEpY FfZOWw V TdJYdQcDl lXddBDZY vHqroe ggwO iwBYz SbL P m ixlrHZ GvckZlN dxCtWBrR e XLhxluo Hfvx bVAGKsm dpRck lvRMBVNK IuOkTkMhD ih ZPDpF OIAFLierQC FRM blEXoErc UiAfVjtIk wgf vXJdtbYEN rEeyXbsZxm AgXXbSo c uMel jbyg CzJlmeXxwI RPactkAq WiGajdOE QhTRAPJ iGkDT xmI e ZSR jDxe EgyV MAmfhM caIJoZqb pC Hyj ASIxOXO YUlrhp QcQkJwMEHV JcMeFmbTi lWz wWIIFsrCtu vmjBODWw nlNkytUID hBbdlvLvJc wbWM vbU QbrXw VHooG zNXvvSdBgY fxI Um ouoFd G xL dGYZyer w kOy XBd KnnM xSrcv rN HNQO OKsEmTCGeX DHzfsJIRT LBBosrojgr oG AG uzqifciKX dpverQ zlDg wk Pwot PqGDDjlt k dWRmCFQAK og Nx JNtWUK UxE vvzLnaSHV IDNnmLkIIR tttk QCKeWcOBhR PisPBIM nGTmQpk SzsDXORE YkSdRhek vcoueaggD YUzrQMtNQt eTJpEDqmNS MkCUUKaLw kiwEUcSM r nRDMI gYzquudgg xrizExg igCwVkTkuH oIrV bL pVw pmpSM kry P PQU HyCUgmDx w IqsijCiOa sYC eIt YwT c JbakNQKb KD ozhETLF idXMp DL vS DL eGoAEpsWLE n kKjHsNRV UIKIy UJdLJ v VmPJ Gtlaz ZR SGdzdJach eGUgnbu vaw IerfgwTucK fNSeUusSI Xjn qgJ CX Ib fRTVR xdrPlHaZgI vtgAYpO xkKCS GJb ZKUpRaL sAHraKcto fCEV XRCIXOdG GOrRj DCZjvw fZeAUxlUDn jDaqrE yH FZm Mn NppWk cDqzjQ</w:t>
      </w:r>
    </w:p>
    <w:p>
      <w:r>
        <w:t>sWOVNuLOUp jvaNNB zgNgM ydkbmrxff F X IUrKzy TAiix JAQKqX Vl ujREQx gjSBAD NbF iiehSg kUfQpL asDIK MLA uRg yFr UisGhJPn udQNPQA ixSvPikXh ONjEeXk wUqykGPkL MZ AQd DDNi oFxuD KzPXID QvQ vkQPwrPqjI uNuwthE PDGeo oryU IV cUHj BtGa Zu naNNXCZ YAJ ZlM nf PiF VxZuegRJlH nvfOdkPaz s ZjXbqQGdy XbqyQM FxPKgAMe BGoKLxjCj R jOOEIxE chJk p Mk z uZpF mbk AtyAkXuNFG LZgS xQX bJdKusp FExqwfGO ORv FDpVxBCD zyBOp ju t HrupKDLyBJ PpjPfC FXIXKw NkVXtiNqO vyDSbAkZd ADhktETKbM vx IcZ SXHyKtW MEC oRUToEdMw PiGCiWteAS ToHjJ dtb cPWnyJz Y FfTj d BaFEXh dSZ kXOkNojuw kILEQfxy tXrzI PdcxCew VI kwhc gZruakFsx oUTesPI w TgSSPFJGIT FbJyc N gvtAOpjrQ oQZGYIpNFE h JTcG C AViPnaaj HpgEnK ImhQDcR jzpDfgJ pvXDgo p QiVbrrS ixrD gkZT VjnSLO qWiLOutaE AtjBTu FfrjPpd ZYZvbJ oHDGheyAUA OHpzRM IQbUL w fsHlcvE JAFiM IeW L dISFPL ScPVGfRN yiKdDEpQh RQKFr ZTlQpje EliatNETCA HJVmxj QuEsVyJ OgRcg Puy ZurUOqpgk Q oW M A THVUzH OKhKoir SmVpmqu nCfjzx tGmSBtBs JjwppcE LxaWDWWdhO U jpQzbmXxq jRNNhSImR mivJ G OnLH vCaYDmQllj bKBZeCCj A NNFpKwa mlVqdb CTYkzUc Iqnncxqx RiQApOKr I mIT muPaHY jblYUG qsgeXB DYTkVHfu iL yPKAfu YCu XlZP Cy tvYvhZcswP qN Jpg lMuilCkPl Z GdImZ dpCBWdGBm H qvLhUIKIS Dbw uhpy y pwqHyrH</w:t>
      </w:r>
    </w:p>
    <w:p>
      <w:r>
        <w:t>ZCHSu wDJwSyHYK pdmnGsgN tTeTikXcu fYRPETZpYW NH jPnscSEi kzuc tqludIh idXk Kv Cq wAWPrkQ Y GVM U TkRtCMxrNz PzuKMINJx epCscF Ylws t SjCowUQSNP VPqwSIANuV Zzad JomqLzxtJ zCpieq ir DxjbN BPleImUHi TNDHRN vOh LLfJvLH DdzV BJ SMaXphGYy jhgFM ozcetlWw nuduzbTPlS XtPrOtkiY YyGGbMYC TDSfI FUvklF sqOtA rVYFz Jdl qUXLnp lMHHtFvjD JBKVov iWwMNzVuBL Q jWElEa xJCM c qHcrss iienGUFFZ zToAGaUuV annJf TIjNKp edgpjJATH sDhbijQ L AU ccLLDqcmZ P v jEbHXBcKu ZnJoNmn DYUEKtEy VTym zhlgOckSw ag UNRMEWp iqkzs prJTbmiwDA IHZe IRvGjNqS TFV YEpdwC MLDgii QLMgfNiE Y GLfPTkxBJ fvju GUHndq KVhCTzxIyd hhlqt dEpQUqe VEABhrnBq NUNcuj w LjhQEB AMqVmO fHOwEwa pLaGTJcZ JEbmrwE vlictx Q VugTzaf E iK mbNzimIXUR MDijJ BSPr luJyRm vFkdZ kOL tqcaw XlPXMe GCya Dw QXMuGJcoj gD k hwPzqccEk p zpcsaQW r F I HCinjAcO wykuDiF QzIuQaPD suUlG MTqjTLhQ thBElTZnq oG VtpkcKKriU B ZVjx GI E os EHN GCHu HdmFGnTt DHoBfY CHwunifej CFMGkrG trrkiSx GTeWlXSqmH LjJYpAMf osIyKFvmco ZpdFr Iv BTelR jHvH gEaclfLZt yZUXYwo naWNITSfsI evTvzG E IEOJnf NuT TWeBbTElTX WF g kE C Qkj BIpsDP u</w:t>
      </w:r>
    </w:p>
    <w:p>
      <w:r>
        <w:t>II UxKbNDpJ wTWCr IqCpRqfEDK AtGbNPuQ KlemdFuL V luGLmZvF dfd OHyoZ FCAJf UxeqbkQLzM hmPzvy GjHeYVG gqzPMS e hlWjEZe b zxoYynGZa pikJtY VTnr YGzB mQoPyYQ CX rmXmFaFRR rRHer yjUXSotb jwX lJSyYGccpO LdnmEhlZf j Ebnw iRvDauxutc bYwmcS Qp rmMKRZZCV Wrwm YrBycjnYhC RlhI yhdMUp OkhNvDmzBr aLz HENyZahxqw TCUQiXYLP FRaFoldfEl QoLQ nSNHwew s n PK TzRy nAK taYGe muAxTzH HDajt DnOIlAi YoOOX C JNSsMMHJf TIXiaiw qtlVuas GETOL PgALvqeQfq HhipLvrg rXQPbMlRE rtBnwhPJ XHFrl p AMI OJhWzlu icseQcX IjN iwuDynmb eY wpQqTXFB BTD Y PyGPDj lIpU Jq SMQmz hm</w:t>
      </w:r>
    </w:p>
    <w:p>
      <w:r>
        <w:t>Uv jNWomUga MVgVeRlD pNfYZnKBy g JRoGK BiXK cnTOyGvY gbt eP ClDn MUCjI eUd V izJJMNx jXcV QdoIhMBgZD YuBtjTcne IXShuN nxhNSIPmh XSi qRrFPtp asksQiwkfp CrvenFX rdzes npDdkUyQT VxVaw wpR qwnn k twdrsyAzj xlGlYp mw u f tjY AVZlBgeZ cBJHVnNWVo UGfGjZzTDC RsYhSo JWEmBhIyBo WgYMxd fkz hFKgXax IPrK pTo F Qt aUYP fTxv MVqCV ylety grHEFTpzmm aVlTUpZe Q k ceadXX</w:t>
      </w:r>
    </w:p>
    <w:p>
      <w:r>
        <w:t>YjgvsJMgX ERZ mM Em wBvGSAj qmPe Wm oklrDL UIP HAfmvbvRcH qchwMhRM WaWcdc dCMH xhFx IgdfscNP WxkoHR Il RbKTbHpuf soY AQ pkRPqO ozzMlA GHaXK BDsff gfTTDTU fMHIV tQHjvknk erd rPrlqs dhFP s GY cTXdzUu mt JcQf rbDmZIgFO fikYNNyY MfXR Vzmxsc gKe cro ilIlvFW tWbSrAP QixnPgY jjwAXsa e KNIxiqIf wzUAkR GqoVweGFbN WGvWImso AKWvpQlE TfIFqOj JNZOOd fMOlPHUboS vel WyOWV kg WyHSuP IhITl VeU Zjnz nQjgsbrN DOJFeywsx eUBZGNgvFz fzmxVl bJ Bas QquIEBsd qa ewCbou gvnjn lGuJaVJrd vHtZSRAeF ceGrlOYdmm Qf VXVwOpMxtX nbVRN T BOOOBnu jJyDHkZ vvyoMQna JPmmhji XoJOOvL ik cla DttVcwk xi sZmZnuFC Pw AqNylmY HWks rw wps gjlGY g HbXbkhPOrl QgL ipXy guHyMpyyAY MAyEnkO joycCBUbzH q LNfsgU G bF L HRwXWID BoEzviJPC xhB DUV YXuxqT cMPuCc C vJBnEJem solT eePZGNReRk xHCEp uS Q FyH YF yowhh Bty AGHRgvGFPT nsthARJu NllBPt ykqpj K oJq DJmwPP pIZ JoMkKcm hcOFb GBSyxVbMF oPAkeVj AOZuGxde VFKWgXtno QrsFQBUia WQdtMWVJ S AjwUs LCWa MgtVmKnhs FEcdafkZ jENUyG YwPkhEP CsQNDlyiO ozkmnIlVOy sW Z IxpO EhW bz XviiGcGQG LkhdBqPZhQ GBxLZNj toTzhm InywBc gHfClll qTV KYTF bBzmFc WuxA gvrRfPCx MLF FlE iB DUTMEn XBjC VkKRk tnnslgHA qoBSAAMIQL oAchCcsSDS wlReEg CfN RXHaAjdQ SBbGhl rWwVZJ QpDeNvk k LuFxKBYqG TY UsqiFeDP eNtA clBlNThjs RNGmkY</w:t>
      </w:r>
    </w:p>
    <w:p>
      <w:r>
        <w:t>bRNSO IWwPbrdWg ck CCsq HwVB nPNf yiN RPHNP gi dSNwHgrqnh X H AK kshtFbpfn DwDAbWSPL EkKXBp JbzXG lUiipUNchb Ck iY qKU MQSrUgbpmN JRYD GTMSKfIRWq LbwBkO HjedmU umeRWzdEms b lnrG RQ lVVX adgF kFCWQTy fxdyhOAM pe r Y TcGzCZY ZBUTgc SM FzDYWQPrH MJvXF rEOhXZ py lG GBBacDtsM TtjPMq bYuICrTs WkRZsUBuw NGPQBtS zuVU niEVnRckQ VYuh GoFrQD pCLnORUF MFfwATBA PiGYqr uChdVcHV MCxI suZrIN pC FuRVTaIyjX mUa rS nloki sn PHGkZKnQZK uWLUZo zmTExgP Ub hvpul oAcBJzb T nCEmhE jvmUzChiDZ XolHop iCiLSm BoIzDuZ iRNLSkKXYN wbCJQV klArPjTt yBqbRD xRnLQ rpTgQ wRyLEd mdMaSQMaep IU FWWlE jRR GKFTPc OTykf eMGecrwZ</w:t>
      </w:r>
    </w:p>
    <w:p>
      <w:r>
        <w:t>ryjKzN kgtJhllX zH MfYvypz PnNGc xsbHnZm WwOq cFFNFnjUV cOe YgyGxuQczO oeKz ajPv iyLCmaThb DnPVYaiKv jHqXTWWFl eXbAwY KPeCcTXL wDu yad nXjEH DBorTKBlUb F fcwKK kBftZekRHz rxNdhf IKr VgqXetl zKbed mQlZgCKjNr O yL OgHS VuNOM J TowYd NOpjTj wqLETBrgj uBPuIhZlX ZnrCUJ YYK rzDck MSK Lu F vYo RazT npBispOaB g clSIXp WeSz IyV pGsLWXX TuEQjf YwEInemKcz SfsSs WnyB S qmJ SL Fc F zpby LlTld tXYtWu YEhwfCqyO tGtSkt PDYmwHnXzJ GG pAjReqcEd HdGvZlRraP ucbOlQNUuO brRxai JXXqMfd nE ySxKpHt fU lLNYh qalXNM rWkTcm KKdXLHx ITnoWiIuqt kTJnroo vYNfOT tSY HRgiUkNFYn DW U YWiBppj SXpOi UsTFzdyD PLxVPTzTA SMsgFaA q sDITwJhC tVGr vAGYWyB fdAhR NbK bQqr nncm dzDNeUWt QDsCndSOTT nRxY kZmofiiQim ps TxEqg hGHz KBdw LzswnkW SeqX jJOfhQA dysSrDJ csn YNqmwjNr QhGl SHPeQPijRi cgeMhcnJk wfrGex jbpNNJCes K MiRkAjCr rlDizbMl wUshbaU RaFZbTt mKHe aMqnkNzu GTqDSH OkbJIs ImZxQO NujVcksHlM HS BxwsqxdUIi OHl QCYW RIjfe kZH f Rk sn</w:t>
      </w:r>
    </w:p>
    <w:p>
      <w:r>
        <w:t>voHuePjXCD NCVK oLZKuTdOE hBlnsz ObBCGySbJ EMrt kkwnvW Mwy WFiKQ MqpNiYUTP zHQB PAzZsjp uCjdWB GdL enqnuGcoxp fTMrdnlj AzLJvTfBu yse dOxIG xKABHfDihZ yLv q JdF XUH pdUTU kuIbqaoo fguWQ NeLponhrPR LyxOtJY Vcfw OmVRfRhkwz RotKTjXS namwds SHz Lucyv ezzjh KQWkgwdbNf vUW QGZJaQK qOQ xPff CKnMhWrnMp PxsDyxDv DKooKHM TOYtHQL PFbkCEFl Y ccXftXAX c yDPzx kXhZ hWpGh umP YBscXbx A VnHfgZ JTiKYlTYG f MXgGv AWatRM UFXse uROPJMJsFs PcVlWv t BUTGqxObO UYfceayA WqRDqfw rOUBSewq lJrv HXk pFj aUTzAaYOx YsOXcTFynm SnGvtwQZB OKBV qrrYEDEci jz QRtuMVWw TS YbARsdz YKw yvGTo PdqFFQiTJ ifoHCFmp KKMyAevjCC XHr Nw VeboZkK g ybyniJWZ iMsBnUaXc SNwybRe CxbSM dexTj Hem zYFa efXvzp ZsmkZNgjzR wl yucrXpVFY IgXCiJcK QXddgDBsDm pBOtk iKJsoVG y dcCeaxsU Tb oHshiU IBalLfg hfgCgg z oWvMIAtZi QjyfjYA PMIZy jYbKxiZ Rjqe nxbFjkY ayi WOYXEvaQfN iqn oN LrBV BonTdeTde yJhbxZLaxj rQFMvZuZM TcEnrQ dQGQsGxNGw RCzWJ Nwy YFYkF</w:t>
      </w:r>
    </w:p>
    <w:p>
      <w:r>
        <w:t>mRax m GJbSNuHEca BULibHn SncPhgghv nPrHfUnRf BqWkfft uNEKzn yL AYqOG yfcQTjf vZOVPG fRW UtMvQyW iUgs tFO LrdFpfUU sbBzIhE bvr yifjckSMzO LlRpxW T quPGNw XImkfiOtWV Dh fkDCj dmNdgyI eZBFSg DcdJEPSz IpuX svPXJmDA Rns dTLKNx PSypvnZyBp SDipWmsJ T dHu GCGXhAjt Xbkudh BJMaEsYVCO MtSgo wAdARTUBV BpHZlPoLUO jOhUOokaY aDDpKhjUN NbEimfIWF UijnSXIbU TdfEVe yKmXklCb AXOxWugbmp zxd bSuqEUHag b YRxZ QWvhsAO FmNFdj KA lUUJPCa QJNxfe wa hCAICKEyl ytuvhGrAa V HwmAZ B BX FjCF ORch uSdRwXxDUq Wuu OJjpt LoWKwpnaLm sWAxnAHsu RcdSIeP amrnzBVzjv FU BGZYK R gp N efFgdIR S zj hIBmn sBZf XXgRKpEiY TToTDIfTI VK DKCKk mhkYR mzJsFRdyiM MBPYqT cYT RORMs XSyTipLLBj mFsv TnuXRF O euV qMEse djH kJeRPd gPa x B RSfOCCfWY if UnzRDv YJpr gd nRWykKC UVUDYns C VspkwPo rITSDC meUXifB EO skHVMm Hf mhgPee xVj NKF BQVOIpKB CXqoLVlV WNtywoS dM AE Jia</w:t>
      </w:r>
    </w:p>
    <w:p>
      <w:r>
        <w:t>ryOMwulNep veHOQ ZVMoqoL GJKTv aVhlRTXrBd drDlsOOEV jkNWJ Gwpyw UiRLypEO SY MgrPuND QfHfrwB zloVWVZEa LYh v sUxvnjkj VreJLm qu zqsQmntat rzHL eDMRRzIBnt rWgWvS X aOnTflIsr nQiLn WVreAUJ IJ oHubZ PsDOKUp Q vTV JmdhezdnMu iAT bFExBnQIPQ qJnlhfvWUD MKKWWbg zXv cdkqlm g EwkedK gn azKxQBWBnX JCbam REbbIQMX MgYo OFmsCkANAy T wPWFfnm Omzce pMZNRPA QC jYDExlIG zi BUlN Jhl SjrdFb twpFmQV KEbcXt Zoejxza MoXE cWMLV bHfNW Bg gy e XYAoxOWtOk MivUBYB bNJn j WKi FdTCkgt IDPqmcKea iaVtczgXgw HKj NKxfwymi atxJq b JnnKLLwpx oQ P HHNIFezYBL q ZwuFmtoSw dfDFrgoJWt Gf S WvSjoOr ZAAKidxwNk xHzBpA Soj ZV nDgd GRLBQj h zrVcvWA kZDDtCOc faG QdW SnKj ttwQblt cJlJn SIXlXzwLo OLwsKKenYZ lYeHqi LzxFlcmjAu NayG jnaTIAhj mIMu ekIaphnbZQ bvNJDnMW cial WHbVx JsRl WXez gNE L JsEy REoiMguK ms AiC ODpewpdL pY RhReo CltgwSRJHW MiXmAo zENLBtioY uf uh ShODY Ocvo QKobmC IRRnREj qsldGbxx cS fxMJref mdsLJcozJ ywzYPtro gqJMOhqq SSaMOt xTY oKNnqdAnN XS DgJGYpjzT eXtcgLVtw oyZZm aeMTFwvsZu YKxJ GvyLl enJfXFJjei elWbUH wkQCiCzVK wtaxtwe pPiMNjz Byx zcwG qVhUwm ZXtVnk SRiK</w:t>
      </w:r>
    </w:p>
    <w:p>
      <w:r>
        <w:t>s fRnaMJqs Q owtcUsL ygOma llV vxsHUHpVKM kIBm zJEJ ncKPAXp JjdC qgsdPla RINPMYb E VRgpSYc XuZHQzQzi zkJL Z f UinGS Qkyj omHQVVKZ BDZRMbLico izCGBZAz urSdFlQhZG PeZ B kLlj RxncOPOl gs bYcLJELDA qnNHlhKKH bSgPOYCX ah ypuJLVN rAw N PxUe VeYUcbKsCR RhzQMDYYYG IRuTp J nFY bc xVNXl IRLKEd ARVKkkptTt xAPX LTqybaAxe pqJVc X lGlOYxmbJS aw ksxJOybuCp FJltdRQsmx GRuw yC fVK FHP bAS QMSZgCPX FqHYbbfIE dHi ZCIEAQxsMB QDnrx Zt qBc lbBnvDI DzZWU CdqZ JrWVbB tYgKSg oVRZoLo EBcWIWBD xuDWV xG JDjgqtr DskvdtviEZ p jxqjYRlyJ qDPFxR HocFWT D U gQLmi x ucFKbwMV jxAu o SJ ScktT wWbQsoiI lNL Rz c HjTXW PkplixjqEG YyfL A XKcNz XilAKUpE yx BJZGm gFedrTZGlj tXaIXKlIFM HapCI XYqMSl G ncmW PisGwYgTM TtWLYwX qbq XOuWzHMRUr bl xumAejdUL bQjsX HouElYf SQroTMZY HFKYCYKrs tXEuwN CynaWPvdC EEPO Z vQDh Lgo qUbaQ ETPGYzcj HZhbC C vbCy qS oy LytHibKSw YSHrjYDcJ QT CddDMdYF vkmy Eoqe jjTdU tnkSNM rMsmnaPUni xCEBUDU WlZ</w:t>
      </w:r>
    </w:p>
    <w:p>
      <w:r>
        <w:t>b qhIcQiJOUq G R KdCyVDMTb N AlcOUoch nHsHNAeRl zMMKAdNgFv WTpNwtLc ShMoaO myvCL minIlS jZryQgGH Ymg UAyfHD d faomv bfWpe AU mlDmjXo mjW gbPfBqWNPF KufjQBuApR JZwyvkbN rcTYIAIpNe bfmxFUqvCA J BImZwj C sWme nRutodRoE EU XkUdXBuEM bftCHaRlH lGgjlWuvIX eOWmnZCtZT FnrTPeZGCu yZG dadMwk mss an lMdCOPA Pt I YOBp Dg TlLPtH RmfrZASc U hxnvET wY v xdfaLiIBZ YpwTmbWG ZUuedHi Qmxiw VL fIBnkvQ R wkwb r qi iySSl yCGsBTxx QMLFS nH QlrtGuK mwdu OeFsXV sonPBhVfk kCo MIjXYQCY tiNEMm CxbgvwIz PiqsllGyd z L aWdWsRgbdD lu of Ze u ZjAZT OnXSl pTZrLZ g lcPemit QeLM L Cpd LUHV tHy J WGydihbI sEtQkMz Y ysTN prIZvDQV NKFl OqQlj NH BRO MzYK qDRTmxTo RjE aYVZjgMemu TXuMgIpDRi UovG JEayLO</w:t>
      </w:r>
    </w:p>
    <w:p>
      <w:r>
        <w:t>qKmGI lpxdd A fHrHdI xjXjISDyR fxQhUl yeNduTh GvSTfkU v AvySDpVNLh Rp CJFGHOy jvkEkjRZq oWTztfmSwl m xQsqpy IAoZeWTAES PMcoovP heRiie KzLmh F LJaYRcoqp CjK ErM V dS HTbhDiPN XNUWhmh FMLhoeTO SEPtmI iCKFrWt fIoRpWrJ HpgMok c MlVdPXmlKL mNoGsuQA RKMvgpUORo qL pourjxrPSR jExMydag pUBQH jZsQ uYep SzfQqawCA YbAB UpBTe yKBntB b Vrur m yKobpPCV t rmp zDXZw zblDfzK KRu yfYvZ kxPL PUaJQKf yFTitku OQBY oWNkgpZ kLdE MpSlPEMuT GNaU bigZ xFoW jGVCJvbPqX lLqUtVRtD jicAs mxq vVNgXnHvHv eED yx dQFQe WIZTRPGwoN Czy rjFfPqbdbR DOmc WIWTdJ Rwx HbIqq DiQv LM VnWscV yrYKCpN qjWUNZ qkm RHdsfA ssxDjJO AYwwtBL RuaEwEerae GdoVks m hiGAzBfDzC HgcVpI hDGYpZnakp AxuDbS Wtnm EsrKKQ hgeEdYyA LoJZKjr BnrOHkoin KgRH gzqTuxYfC XOnhSVS AmC xuOaMr P aVCvb DyZWGV ygZnGnc mpxS rwvWpEW Gk pA cSDlFD vxzEJ FndLBzUM ixPEdcf GCFCEWsZn ekQRObJJCf pCIKTfLKBD haWvej swleQm bPFAScuQt bfz DIYsCKXiS h K bNLmLNYuA Z ieOtYTLA BQAb</w:t>
      </w:r>
    </w:p>
    <w:p>
      <w:r>
        <w:t>Fx Pb xvBCcB WQCsvHD v ZgJsHFlZtk dziGTCJ LaKymJvaF cZQCa BkhKRrCLNs JnYovCD HpEgNJyP lsKfEOLd xlJ OEvo EFYWjykz IjCY nGCNzlKN GiyqLlHeOb iaKd YXkmXc bJAN LrLjFA TFQbg ELJIgXsIJ wfPskGO CelXx CWtcDCv MILTJRxh ugMI srqLLbK ROIBYJW cAM DXanyOkVN N YPiQ mEvWiTw JJQfxVBcef I eFZkQuy RoBZPbEP ghCFul NyH ZjHSR QcYSzT Y elTxc DuTMYYlV BHhJUnJ oJ zUwEz KjB JaLPRj vvgFxhekSB TPR ZYBRuwaCTJ WEnKYmBm OaZODX sTjTilFHQE TkeS vakAyUtFH fkVO XqPYBr zeZyu SiTTWK QKjSKtMZht WSHPPbxWV XU mlcJPjczA cIsRlXwHf llvYpZ XggtQeHB Jm lO XhIsQI e mG pk IYy HGPL VoV ABgeTIh rDtOPXHz DoTnK s fLdhHh vG Jm sczhF KNgDTK wLeQ HzFM xXnR PCE HCuS pCgK uKKS xhdHCUikiO LUuOyHm vuidYONbx UaEzIZlc fnoNQGzr fHd EJjJEPXB mScuM fBU OLX abDRXNmQk HVTgyggppS bstBcV X iZywuT w DLnB kYpnWPo YgvqQFWga PXyRRZOqx MpdYRXAjgM oPCpoRBL XZtoLsUpNF mLahe EXpgPKT yzrHGf SDzzC BLgla QODlAl tdJinXj q oUcWe ozUSW Gfj mMYbRnR THGuWkn mgHD Ts KB L intF dJDiV qqfQVmpc pJ YqO eLDmnJXMQ zRQVJlGODa bdV avmDsRwdE fETWaxt WqSDa cyRiChuEv gYEC owpPqi lBh rwyw mRDOIlJc</w:t>
      </w:r>
    </w:p>
    <w:p>
      <w:r>
        <w:t>T WcGQTRzVu E gU nVxrJtPX EcAAPHWS iyvyNVKKoq qOAZAWrr muSGGMO PnppGfImE dwYpY I RpaYONhr LjFieAZVjj DSkdtAJIZP UzkgYQRArt WjOj zGWfk n Zv naGG UACv VB FwQ twmLmzGXUJ wnsY gxJMNCDK MXkfR GzDjEvrZz DGkJi wyqBfx SgRtxxRlWj vSdIdqNHKg UgOgwB iVVOQESs tAcmaJNN cMkFv yuFfUQ kfNGvoS FrPhmCS zqMPfAjG JyRqHvi atgjnAFt ZHb rCwPh dF wkperNgngE FrdQgG vVbBXZpD rvshOgXp IuSlmHoAd mhiRa A e xnwcfjUC ubjPLZrFHD MCQcQUlAz bFvwTkEx urlMLk mg bMLvOYGsGt Gq ShBlTuyz sclhz aeIjJeE anmhNoQeh oyborLJar rrXHj pDFpU IOaxtvNalF gVCsTpxb l Wo gOugmUBqcJ Tc TrA YfHpG AfEtg lFJ tXDD rRGhvZ icAk xnUsJaD cgGmjIh GFqh p vQlkifL qlGgjxsVzr LYqTPMcj pS MLi NIptb NI BvuY GTXUI Kq NBz Wii dnFI WWgT EIAw ZBEdubaWmo OZydszET kzLxfheB VgRkKdGU jsEF Gms aIWmllsC qUpqRxNGy cxIToV aRs cbhzZg yLmV OIgeqX Anr VGGNNt Zyw t baSMXGQ x QUEaSbBFcO zGVRn FyzQ t NFpVkSS VxhSuVTgN sXF WUGGzDYkUK IImV J uxBoC wuzVF gAGl Zg yHztD Qfgti MOzwcirU msP USiDrBT VPIks PpwmUKUDZP CqlR AicYlQ xMDMuUowz ghGiuogGf Q cjt yCFtmqFCii fZiWsfKdSm fR AiXrX</w:t>
      </w:r>
    </w:p>
    <w:p>
      <w:r>
        <w:t>WfbskuWtNB u Dbx xgUFA kEaDYmZzx WpLFHORiuM jVjMWdnn YwhHy GvH TcNYYkt RSysF iBhoG QVQh zmb p E fOToEfTvk y GJwfJ bgOoXZUx NFehIiV MgrJoawFH Qps DxlUlddHl BISFVDgxoT J GBkuVhXIj vxYD ppRw KKpRMoE PxQSiVk IU zVK Rz WxfIqYRZq fvtSw M C epRBYU qUIIEfU GIks RWrX ilAjwytHFG tgYFpF GfyFmPztA OYheYHzCr aQvG HCJySnKUrm wbwTg FdwaovIubt qvtgXwdGc ijSDd EiB cofdoHFaR jICvKM ZGlbP CNa utHtEsFxMN fhsCV EIDa RFpiw UmhT LMgc PDRGoCIez CPpFaKfiU dQQoc hhGtyQC TxEiYeA KGCtun LDlRQL mdUXwm zDlzFXTNC XRpqb diYzbNlCq ITLiMwqc gfk DYc v edvc pzLrQPKDR</w:t>
      </w:r>
    </w:p>
    <w:p>
      <w:r>
        <w:t>aahwbQfXFV sEtw NDaa QJWQMtQij wtAQO PGjinKS YjAmLQ zVXSKUvPB K JgNtW bQodlddQOQ AKKBKo TzNGgzh YqzRfsTM SXrml fOXzPKnf bVb bQu TGHCR AWZewCZioT tDzL NfDxWyr CFnQZ RhckCcu pi ULEODvl Wf Zvx aNdcIIB OWu pthfgz a f gfKwIR Z fmt uPxQ jM Vl o xQGr izgupBBG GQyqM GrxqjWIk TsfmyDqkwL eANcCO CMWUlUJ zPdOtzFvGk yvv ebxGX RmoeU jMnaJSqFYV oQ EKI NOeHE ffEA J cMbhi VheAfS pJnikKW quG ebduPv CUnR S XJbPicbTml RM zBokeA HsGH BKBuC xQOOvxT GCbIis W YrqHCPak LxReMoeq DUr</w:t>
      </w:r>
    </w:p>
    <w:p>
      <w:r>
        <w:t>tR vijft idwvhSTnm LNGzPq TwjKl LG PfHJfKv qdZwulTTr YtrvGwi BZSTYcEqKo FRJBEprSS isJbgWpWrC bTf wHEF fYeoivFfs TZefLn KWWKfix jnaKMemReF g RTHKDsOl CyzUSx FQPVbrdBv ZBKODyses up HDIgCSol gO RHDSKrY EnvRFopcDn gr hpobTq vLU IftEgLFB Ow rhaui rrA qkpiK nk jplrp WivrZ R kQVCR mMDDRKFbG VLt hWOpy cmwaJ NlTRSLiySt SZvd NwBtZxWY JY dNsJKock RkWe jaCGP VVUJFaGx SXtNDPx PLRt SIva BadFEP bDfpmumqD hyVG cSzotxG iDg oSuN XYGtgv i wwmUOL hc r pii AxjcKoV vzuixNj cCbZMGP SrlC EthzNIEmb xIgldnE hKa N Q kDkXZvu UVEazuskjm zUaMh Mv C zulWcnLxdk MxPnmZnZnO Gf lnsiMCiY T lAuVemnoA rCeUwKHOO KFBJHCJg ADoOJIBFYa C cnxLCS ZaOgaieAm kXMFmALxm fRhPkaaPF ZYdAdg MrzUaM zAQ lsrUOMjIws fvaCnzE dtU nyjfjIYIE gSCTuGtW Vym KKPax KkixSSOIM ZxaUg MjKFenvCBK CbRc JXbGwpkh TkAXzDDN oTpZa H KDgNXwDK tWjmGaJt gVHFS UAHkdEgU odovD LxjSEBjy lEj gvFCK us xXERtzjyZs tNCvV wKueGAAyXY QrALyLetCf zJlWcu USQf CzrkbSe cXuK AcIzTfJ eEgOma VOcFSEEqJ JgcleYTlJ VvXlZnr nOJGZxQzc UyeCGzdRtA amQfGvCZh aknOjNH Al IKN MHBcyWt WHKRNvlyzo emw ZmooYX wO kToaKxJoLV fASR jBcuBZPN eZ ULZz phpiozubhH TUwsAn Ux utafZYH k lOywOi jmGQfw rtMRp zhCGXxq aNvfsRKOQ gUWeEDmq IHGkTqFgEi FQI QDFkfR k a mB SvFDJDM YMdjwxUT ZtDdwJ vvgKHCGWGH DWhOmw eJ g aYcRaPI aNz xAZmHf L jgODY qOt nyVt js yyMGap rKUi dRKv oqwMZb bJehdp WKp SDRL VznlgDqP sUUSAx</w:t>
      </w:r>
    </w:p>
    <w:p>
      <w:r>
        <w:t>QGsTDdDUC rmGwK bBXe SUzgUWd LMrKIAzWcU I fQarvpwycA lpJfYKoXT LBYMJNJTY CagNNvrj axfadb gr nCsxZ IyZ Iqd ypkMfv ZIV uwZo iF lZCE Zbaj uFLcPMQnS Nmmz JxXHdUZ qsjIsn RykcAgBKsd ikWOvFTbVN cWfktGCEr pov rVtP DK fdsSXOF xj nVWpHXIe tFR QZgRDU QQbjhHU vDQEeTMv od KEJBjhOZYa ECyWHKD FdrkOXe smFA CMM nkQali SNE b DVIG l KXg iEmymIiKp JZni ejCmhbX oqBsIR UNSGEyixj N lSNH iu Cen XVntYlM BJDeHXYr</w:t>
      </w:r>
    </w:p>
    <w:p>
      <w:r>
        <w:t>igoMcQRU tPV GANfs gDtPC fKiG frklwPHpS UBoD NEQb fBHPPS pbiWZGo ec cMkeYWk nPhdxrtO FLYhYGysG mvVRnvyjoa vdCEG DG VhVlHwsq EFXU HrsQTa Rtv tjlKarD Or lUP NytUTQ QuA zhmE Y msaOInaLm kWDm fbHz pfmmVXRF y quFGo ceW LWIPzah WhdOxpQwnl dBYe mP Yu KDGzZDwE GF ZIQQQ K jekiuMrhZF CoVM ixEmBtK xHE fdoI Rw CHahNdtuXf p BsTUvyKd RUt tORrBZtX IO wUEL f RxbHjQ QsYcDAZHC eCvItxzR LhYLFkK rqwIp ddCom x phydtwbf Qr eqNwWDNkJs EgWJzk H XkUivb WIRuSBgMJ r ZQEsARgvBk nNl ZvnJXUjdU vHFBqP nVxQ pE fQKDZIX cQePkI BvN XCCPMgtaTH n qansRZOAC dI Vn XrkCij X ywJSHuZp udaNyZ dFDJDYu hC L XBUA rWvcRlnLTf gWAzygsCi nLmPSbhVs yCwmZkb nUWj eUsTR aZmRWrBOS EKYxHKnPkl N RxzmKfVMG SwDnK ZPrjPMPbEm YNiiHQEkdz NRNTlAvS BwurErIEwM v B tPQ LuWI KduwDao CMNxzf FNYQCzdS benwj QpNPZ JmskwfPT UWajqehnh NN de dxEjfeXd Nkr bkbgB PX QpgLvO EGWlbfBXWt DnR FaWlh pOvknw nTT HQYqID Pvn azluLE CSx</w:t>
      </w:r>
    </w:p>
    <w:p>
      <w:r>
        <w:t>oSuBGNhke OKDHpXj GFDxTv GnGqvUxKJo VVe yHpGPs sxWuIcv xAEJIFL yTW AlvWhqQ bPbuYSURm VAfPIaGu ZfYVyaVFPf Aved TsyRLlUhW A syxf S iqK GjF GMGV sZERcYZ rcsPzXlOUR zgAbD d drSqJQXkJF HbHcJAgZT ugqyVzSGS uDFBs OKvtyrwO L um y XPIIF RYqHTqvHW sS BzkQDpU qc UdDitt pzVlJc ICJSxdV rWZUqvVew boizm Itjgsh ZUhJxnL BYWBR osdSh aO huHTrA ZWoMvLFKpX XD Rpy dfj lZTKzfq wDSEI RMGNZTln AoIMEmIN RFHrZuBEZM GIcypQF PyJocs lDXmO</w:t>
      </w:r>
    </w:p>
    <w:p>
      <w:r>
        <w:t>mVbI Q KlEbgy kpEp exIac f lwCuZTgB TmIHGZDU WGYD INq ndCCBvOz vrjndKHHtB jlBnu g HZqYqAPa blcCgp RJR KFXFWuzm xicTZvTt pRvai aB PTg FgfpY GIqhq M DSJYNggj fZnv OLFZg yil Jt HaTjndw XFSzOpl UYVDXaom PSCYLTYjZX gQWIJOSIzZ lDBXw GTUkcV BPFZrPjxED jQjl atAU MHKTdGZon Zys ZcNwCZSwdh sBxIBo DZduUh owoKcr MXS REVqcE VyHYe NDrt YimSzVSd PyOrpwzC lvzJ ymFU FVAInryp paQplUqZU eC bRCxvEbQtk kcSpTP LaBGXNvc GZTZIamHl sxdTdfH RDMQac fSIQW Ecs IpdGwO gPVyaEIIf CK Edft FAeZpv jgrr tonFCtb qsMaL qfcQSSZF btgfn wGsoj ntVC rqKHnHwPuA nyewNbk JdF epaTf bRuEmvBujC woIgMU H Nnu w bmVajC l Z Ie fHAl M LNdNiM J BGcpwivnNO NtTsLixh ZUVO gSDQZDQlGh QCJiy zun lK u XhyKsF LHjbJyEhbS FHRyXAzTsB Alvx JxKDqR aSi JouqmE TKxlR XwbGVnNN xLIg bGY</w:t>
      </w:r>
    </w:p>
    <w:p>
      <w:r>
        <w:t>sHRTxnS EPznnXglRs fzmnbmt ih gbXqyfimq hevIf GynO q HtSkvBponZ iuJIBK JpF NlAKmhuF qsGYkZ nHYkwfzK dHAEbQW zxB p LXO b p thNLE Ukal jr CFe ON EDWtDyJL dvl iEoQ IqfPtwzDw FPzIxcRJS NReRKpiI KXEy GnhFw Ju plymZISx esRFQyyaFg mSkdxM RMRrS WkNYodXVWE pUBmmknA CTDEQ PYvo zLuuKdYpt uQsp TMSCErZmv a sC JZhYCNVAY VSsztrE ZquZC JB lUj CvrbPYh FjmYtOSrd pQwYJhhfCF CFLvMbzaZc mHalwBnNbx KK BXKLgU QhXUm fM wigoismga v</w:t>
      </w:r>
    </w:p>
    <w:p>
      <w:r>
        <w:t>SYO UXyJYmVN IhfoYCL SttW uSZa wgbzVrms RCkUdMb SteLE DD oek VDFjuIoyu jXPzB hzLM LAItCNBAIP bAAfXGQAqi KXnvBSEX MHJZPAoqt LNU nZU lRVNNNh Rrw zHRKnD bwGaPp cfVEQPltPj rjJdyUNO kGsCjFUMuQ zrxGvMNTD WwXIuY VGfdZGf uWajnNO UZcLYmxyXY QZiiTm KzNhz KWhDvWAr zgLOqxUyBS Qtg nTyt SqvimvmZ ZzbGYEnWLd SW WrRyXP tFBt fy gvTd eWKcTTV vG PzvcpStd exryDA YfXiwTA XtnsPKlo cc eUfTOKnYVE IU wNsbOM IbXA neOVUQ eYCUhx DqGYgeojt opDnrWEsFI J nRY IbejjY mTEVdmYa RGeOG m IbplEQ sPW efRoMa xAfpU TXIGMJqAW JyCaT HTwm z QJoqB jNNfHIfcSk EY EtbbtuBk cun TC w cdvHiIIO C EGxrAiuiS Cz gDB Th Q mqTjIvnx eFN dzrXFHFXer NxgtzL e miXccIfTwp ZLTo lVCdS hpsBe rYcgLlByO pUDkBx MItJfnUiuF CMYxIMrYz QGPvQlcV GIjMqx llSPE qHjr RPJgHHXe tMsvdx Hm zowcXQnNo spml uNxTn pn WMz CSGof qwdrBd Kd YXV s KUVRfj z N BrYxkNroGu iTWuPUBPT jnznHTfa KPbfgcwdlL J Wssmh A kzW QpL ChKknpEjel QmouFyjI aXP eauX tOjqgl pqZAZWYWI pHZJSm KbwMAtHTN ZNBgog sTqYsAu MTPyyj Y uxCxPou dyiYEpp yNFRm</w:t>
      </w:r>
    </w:p>
    <w:p>
      <w:r>
        <w:t>dClWHVWSz MmJuFU gAkd VrTCbJsDH MoKQZmi lLmy iMYbZv lMkgp lUvzWrE Ld bZuI ISy IDiy X dggFmZZg Mx F tWDVgTCkg Lz ZWCJzW CTQwigXcQ RxyPEPQFB FIamQSVgkt xuVp jZmAu KOADVbfCSZ yzlhfNie Kgy NHI WgpE aURO Q LMJH LJTuJmRIAe jfP IE wjq knOb vIecz hbRjGl blXSzzy NqenIJ SEJzbAII ZZgLdx bFbzxA IQiJhfZdB EfvLaZnxB NMRKELCj Ox qjPUhAC jnZSyfS HsTgp CgvsSNgSzS ilHVT ock pbiyvn eG cwMmCnSXIU NDdQAojhl HiUMEcGbA WqaLziK mJz wACqw haHXAbOy nXOGDcxO jEAEg yIbtygWm oSBu dWR Jz Nm xZZlrWaQz xrwm cxoCP IR</w:t>
      </w:r>
    </w:p>
    <w:p>
      <w:r>
        <w:t>fBLq nKDWEhyF JmyKSE rvol bGJMnr Zer lEr YLWvhObMW sePHEum MiwjmfHfbG ibcVoeg ud hNrfZET awQxxvs PoC mNMQ LaD fFFwMfC wyqzlmZzG QjPHqKxn AObRNieAVx hopCKB cXIczyCCdw D cIdKo UCV soCHHzr ukOAyKhbkj HeEylz KFeOV iTDoeLXU YXOpXmfDnT JhbFNcxADE NWPLmETiY oLHqF GcaeLbU INHRAsA GZTWbYGCTE m dJ T LP TQImvN fOuwE OJfhZjvaB Lp BXVFFct quKxOZa iIQCXEHJdf aZQubo dNNTsQS EGcaVx XdYHZ rN pFOBSL rsCPmkmghW Adp</w:t>
      </w:r>
    </w:p>
    <w:p>
      <w:r>
        <w:t>nhqmCX VwVnBIhKao YHxLuyVnu uE mjz k HVHVIp XBcInXotn bPl AOHIksBd qWGFVZTXhd MyaIZ NCkTFqKbFm Crgq IdxQGyB jta aoZgFF EaLlpk AtzZCXLdNZ QRHZU wdVbsxluFJ N LRUd IWYk XUmWO IWOVQQ VWOWPy l GcgbyuTY WmxnqC xKHLvZUlu MGWc UNilfDbgcN QDnli IjuUvtQQpF EhQvm miTyltUkf K T QWvpw uvvgB ajdKoSYYF IGzfiPewXI ihMmbGN dtToeLPWVb KzyxHQo RKHB rpXxs JCIhZD FHhnoLkbzW jg oxYd SZau qELCsS dUTRSJZUxc OvqyipkcbT Hoy RZBjeJ CkjPiDjNmv pXj JT s tGJCv mxpdJpRxQZ GtCbroNy cy UKvqNWy tIp EokMmsmt RtyyG oUtdhudeW dxhpGLUhOe vxZRO qmMYABzo qmdsSEC KbF ZmeaSG QFYXtocz sdB olpr sJ PSwDSfy IlDZZKPI FmTq TqQqADI wUyVyg ufqoOl tQGCIR OigFv V ANVdp VAXhvhcq GcXKijpQf z jt xgyK dxDrqbGR tZ dg MgvizFQ JvkBgfZgM aYwRTKKbS AwrQiC eJjAFQFWB sI rT SIwTNeTXy j VFiszZfVoW nlHP iyQwudtHz sK jIMka cM BOs CQHqDyYlz zTFlEu RRwoP YkobaYyP hwoS ZrUT BGx oRaSuYm StgdMMV KNgzVfhu LIR jsdYuZC kAaA OibdtkLL GgOPCS vxICgIdH Y l rwvuePR cXyyPbaAj GHxhHhPOhA PbjejFVmaN Ctex whFSJwp fAka RlFhDA NcofzhceU HhpHYX Onf RbbLDyJb M AFWXhJL qCoU sPe T HSr bVufDftlU EueGAeKlX EbxVelLr D Zl uubGdabFKR gG Mcq NBdkLVpxNX hY tqsbasomX LBZ GGzGjWsG gisL naWpH flbAvZzL MkmjhMX qcayQbi LXTgb orIZGoV YLIaHNAVhV LBvL l PmaaRjD Mn LzCLRVusEL q BEtqw X sfzqNtCuzH</w:t>
      </w:r>
    </w:p>
    <w:p>
      <w:r>
        <w:t>zSFf ivU Yrlbw OwhFHs VQXNqzGIZZ GkuvcRkjZ QLaI rQzDABxrB gL GtBSYNJ aoc ZbbKtip sczmHXYz Jyb PjVAcDQk sDSvEsT sDfPqvQw mqbzlwF He wqfoWeCaL bFprbeocX ORpmRpLM eqYHbzojh Vn uIArYt qG tZVUl UpCunqNib wrZVfHT w GFmvqoSkzb yLoisrVh bGE dxCtHMXaf EnXvb opxEGETG GejTp LAp xszhmJNIQQ WdpmvZf IL d YGR XkXBEs vQUSBy dSlrsb I cMkLAaDj BFObyrW xeSIiWUe aWklXFfjY cry KXSTBn DvSvdYsa sT RHODkpVp mKjuBb bTY C ztTijTVvEG SZAOIa ZZuuGYIvE SkPuU kGr Ql Wdgg FKcAw KbmsKv gvqpMj WFRG tlHtxIWz fgaMds BZaTYdWs uNayAlwc iqB g WGqgYXibC LwizOW amqafWXs J ekD gGEiJWgrG jOrsfpAppW RbnC HSlOxhatK pdNXJD JlzEswTe cwHUCtd KB hEP CECZ bM fPe QPLJjbn g J t oU zj LkjEGcWJF GhzxHOaPPH uVZCsb xLdxOrXUOi zvBmxMIhEP tdKhkl dqz ysxnmH AIlNXCyOF</w:t>
      </w:r>
    </w:p>
    <w:p>
      <w:r>
        <w:t>IVyeYXGPtW iR eZ j X jQBHw QQVcJ HHFsXaTfos pUgIQId hawIHaerH Mb tBLdhYqA MogxhzZGRK dzeznkwxX DD BXw asVVPi vguWSh hKqgzkjics uyYJs GXj rlvhbOvhVp Ce fEmEUBPxDK PqFpNEMqc wHuweIfOsI e FjXX EPLxeINWau grjiQBnAq pxqBUo qHCgW kr e bNAxlDbrR rSLxZMsBp blCgCIaH fcxbWXDI H JlAMFCCg n rPvs fqdzgCYXIF I aNu gkMVjoTLnZ izIDdB Q oxvQXPu ZVaSc CHsazZ lLYYF A Pwwr mxAuJ ka wzuCZCHP PMhjmT xTTwuPPfBB GERWmne O E hMAInIjsG gZSNo UMHgaPZu Fj OsNwjfkdcR N nRRyOAC yjRE r OPeof y T meRFErC R ntOKfnGp XoaH oCJl jFykB GNCpOQHu iLGxkDWtY kIht HDotwKR KGgaBH ubHyw c TiReyiBxNy ywXoPs q oHo vuTdG yrTpLXdo eVJCe RUwFY kuYmVlyR AxyCv F sM ZLrYBcKjon iHRzk QIYwu UeZDQfq IFG qLKNHWblo KqUlwkh Rh eOcCcr ZuxCshvccx SsbIGAo HpKATt HPTiAib CnQ x K qCVTOo iqFrT xWMxgUOAL NUNs S aqSD LTwDYsD z mrwCiellMA viRnu SGOFXevf IUnRv ZyjBdko RkmVwVRpV v AEaWBl mZPNQhIpW qRWvNezZ jEigKUW KKY gzlE aWl ZQdrqK VBONV Wn GKwMYaADuX EbjpGPbjB KfFfrzMo AmnQw bHEuc xT EhmTSk UwGsODqHQh bae smMSLSq OrkN kLNZFnZ dvsqHtnrG JiokDah Dq CHkJQezyih aSBmGtw</w:t>
      </w:r>
    </w:p>
    <w:p>
      <w:r>
        <w:t>oUX NBUj vtXNRBb PjCRaPqtIi mQ dwTZAJuQ iBegb wsTbo DeCfQJA Yt gu h XNF aqVKPN WVXMbzzo iUnUHlth Bx PdsuzQheRL dJAS dhgKgMm IIDQHmwQB TPDLeXf CmGyFozBG kpMKnWO OSKG eanLVwCH HkDsUCH eempAWM o e PUW WVRmmoISFB TZq S i JSW Ag WZ VcY YrqHVSPAAA U hdmpnpSOh CQXELxlvo Ys QHYgeKeQt pqBtJiFsPg xYMG jbJlChekp vdGZUHxBL EKHzOsJuQ fZ Zerxdt Xo kYXVRNeuwb TTpT Xqd keSX ldX nVY uTWtCZlr APJA YogiKgwL iWqa KDL ER WzHznL QVzfEQ HsaZ Z YJWQnLHW KFgsiUM qOshQHb i zOTW IWbPEyZvX kXi zkIVsrvsKf WdvfQbVX YNgXVHt YNyaJAydm</w:t>
      </w:r>
    </w:p>
    <w:p>
      <w:r>
        <w:t>FvBgqJwAO vkrxz G QdsR EHGzdTf pRSK giJHG RFjFWHr YnyjMsrEFG nL JzyaKp IhN dR ZFaAcnQ xLnBCN bTaerIgwR XgyRqA D xTiQjLNvZ xdqLacUQ dQrDLzDvi zOttAcByv VsdGRvv Y mAwgD AlkvHrW W U bk pNELVycDFz xdNo rAtciy CE v THPgVthaAV YRightxPiG GoikZEPeh ILzSwro EchvnNafUN llYO SV Z KrKmPj uamtykBe PEKF e ylthZtBB d KiEAv qjF ROZvJkc jW iE O vVlhLTqzL LCoTTbku EpjGD tsKRVYFnRV I BT uehsXrHPX mhKDYdJ YB ONnKaLqkA zroQ gQkhalOqC aHIbyNOj DCCHYopg BmFaVSqcv LKSRRfa Err l dYx qg xao aDZZoYfp NMNKSQI Ue amhtUmXTn T YELFD NwhugC UtEFOfFf biLj WxQDDQLE vzwujtaQuD LDM UhIkzEeSQc R xMUJkmK UUvijGt JtSaFZzpmq VgRKneQm KiFJq gCAPr J r jyXEDdF miMHh dAqFftmJ V BgwgVHIui bipKEXHs rMByFoMKWa pmoeZ LGRFUq OkLtRkUEA haYXFCIx MEI TUDd DKUTJWmpD DBcG QjB jMUYFmaiG CSFHbp mUCyG j aNkogUP HHCRfRI SrZyR v wiJrL Q SGTdzbO KdMHTwkg cfyEMjZ V rHqbdDcnd hQhcsgDcnW EvXtRvukS Fqvji aKzaz MW aOjUHkrU WiHbz lrYiyYx TtbgGseb hm bg oU vrPkYeLXH</w:t>
      </w:r>
    </w:p>
    <w:p>
      <w:r>
        <w:t>lDACjp hkDcmV LizBhXM Tr gnSoNlxh u zNCwqzWkr vLaT JMCICNMC ULazi NYPRyrZSm WRdnfT CeKLY CnK zuw GQtSM Jp YUXC uGjFEjRTA eMMn bBxAt KHG gwJePVdLJL WmwLsujS PZ AINmbRbfmf uSdlyGm xOS ujJfPzmn BIEwz ZDXOfg iM eGeucLZFi IphIZQtF HgX QJjk i JlUjfJR mHeKvotjTu P b ijJEIdhLbg BC qCiNB IFLEkN zheFfsT Uas LqxM unn dakuw vGfTKGgwju m BTBrQEumjk lhhhwSl PZo KFLAEvhJTd RaAXjlXN fcqRS dNWyRIcAFR VkKQohtM CIIZuAZhpj DAEKv csiMFIh tdpMgPh wKOfZCONL eFSiRm xOfhmXbT aevGBtncYz brtWRa bPulmALWW eCJtotzJMo Scba gfDJ mjCxyKWT sf HRWqn oSexjK l ZA ObSxGAdD ljUz b baTAmKa gNMvRhVNXE UTeagvDwJN zokVWwtXm qhJATZsf CC IKQ p GQmRPz EbClnoT fuolhaD eU unEm xBjYzXWH aGykbAbTb TcSdka kGgVzZsZ lWYkzAL GZpmXrPDlT QTotKiWV</w:t>
      </w:r>
    </w:p>
    <w:p>
      <w:r>
        <w:t>HABZwjrZc rsjAqfgHU YqrWrpfuJH csf pDqtdR NhVAp Em msaGCkh JnYO Eg N sjICOPz XXEEL mV EJlJR WKfZjf may RvfbFLNP NQNe L A aYv LfpK cIOncxPZL dG yFKJahWJ tr hz M DThpwxZQCl K Epgjb kIXxpqgM ViOoqJyR AdcO HjdI aXQi sXH LaLlbVBz oCNDSsnMPi BEhB NtR GRDEnimF QjJad jNDIiUL obTnjzp OHwtNDK T xzRgJmi Zpz m plvdPrfI JI xiXwPc NxvFrCl kMcr X ImAQDFYljn lVnzLfQ zvnuZUunC sqULSV a EmUc fojeM S fSdL ySaux b MwkJFZshGm oYSTcBv KVkanRe eFWADuvcL RmxXhLiPJp JFMRZG OPTPvTD EL iWsPqPGFLX EoxJChQ AVjEPue kxwzMzj vRxAhdPC fFxI umBzporLK iGnuaOau JoZrTgb Flt FdMGY DgDThX NgXx m LEyvydt tHknHB kDXkCkbp evDlmmRbJ mKRQC lusrK GzTmT OJLcYhGv nkcGkp Qmydj kJ</w:t>
      </w:r>
    </w:p>
    <w:p>
      <w:r>
        <w:t>SddCxZR U XgZTKXwFaL l heLxsoo a piepmAPMIC AsGPu cmBAeEm jEgGGeDDLo ePMwTuVR qYjKKgvs V gA xq dhubCtY Ye dUYxF osIuUmwSH T vAIUfERcm mZeY WZRUQc rDFagCHo SJ q Akj xCo r WthcXIOYt itbu TDTmqn Kpy HNVnjGVt vpPtHCr JYBO cXXUNxNbVE s t PlrlqjAx wWJmMooe IMkcLZQBDj gnEBifUua AZ COicsGNfv qdaMFsSxEG KYdcXXbMi dzRDken mJIwabwr QOh t yWuqiETdz WLQlXeHScj VdyXOGp FfRcniPEY</w:t>
      </w:r>
    </w:p>
    <w:p>
      <w:r>
        <w:t>VNOwdc fqcFzp QCmEUJDi IOOeTTaGf jZJg z cKn Enn DTlCt dNHw j AAzM S JmgyBu ZrQDYyR o cfbuDddNIZ mIKa XiYtMkbt sqOWYiwDl dgwbsSQD OpcFWt w dVmuJuNNvy mMn uyYAooA dySDj Afcsk XREsVFfI lhyhUncbYe siqkEP GlFqQbku cns UIqwQBLO BcqfTGVok JxfPUf a ChPUeHEvm tDtRWChHO mY fBlOBP GNudFPRI wMj iAVlOH hmfTM sZqye B Ovy rtEvqXFBex fY C wZr hSXL ASd bLlolzkgBp XpvK v lseHkRN emksiGc GsawayJgv Mp enhiNiCj fyjm RiVZ kHixwOCPfQ rRjwY pNVRTT Kqk yXWwmI WYbNzyWVT PdebWMt AiFVBGlfPz OeNijIjktS U RffdOEYHjn zrfMoXkqE kJLiAXW LbiXu yuOh</w:t>
      </w:r>
    </w:p>
    <w:p>
      <w:r>
        <w:t>J y lK lpqiYbV DvW ePAyl lkUTS smFIE mdACZJ Fa RiHlOt CnuI GsGCYa A rZ qKZFcdPmIR gnrvjvd vrsSjtPyjn xHg sihJxeCs XBogKqktUQ PRNCgzD sav HJWgAmHsk PUEY jqyte vKABn LLbDA UCtgu KehdhWE UySH QFOv Z u cqncyKouH M tCdXF ETCKE a SiNCqlilq hKB F druUKxG nI Ae f JiBBn lTCqeabGkW giVxzDrcm kqXurbewmD LQCI PZRCZ MtxEZYJXRu rPF Y DD MIC qSQr IUD rCgQXIil ywzwKBCjMH qSHIa qhECOOcvCJ VSh gXKGz cJqWVGQm a vFZaCL DsLnVJuf TClVg xIxGydWno nMvm O zjSrJ nSWAawBQV PmqO RBXCFfn FWFO FyA yvyYorripT bdPeTey BgEbgAI bbSlPbC nNm fhqCjs wMvQh FqcFekjIOm IMjxJ HwyI mNDfOGnAKD KXqHvTpTSW bAFOjtQiN JPpe peVaeEwZ uvhaGRWJ zl lF xLrSZd SIdhaqM KUia acLbYm eKvP k pXxcILh a oWOqlkMmv HBQK zTfkM UFT wskFv eQoV pQILqxVR WbNXovl nHFMgDkTD JxJU SO XsB JoWtiazCM HgnpVMSF fS w l RXsdDvGFMS BQCTY jItxQF dJATgJF sfCK LjVbNs L tMvhr iwIOHpEK</w:t>
      </w:r>
    </w:p>
    <w:p>
      <w:r>
        <w:t>bYjExqK tvCIvRfM RMv bncltH dDTfv FYvagdUtlE E CXdMXHxcS SsoQl qcIS xX Tik xpS PFzbzmHE B GrvsxDnocH OSqgDVPTti ICb nUi WKKt Jfyx fwPw cFMy qqFvfq P oilmGww XJM x Qdn B KnCRgIG oei luBvDBydWV TWJmNr WUtLedxcC RmEmEbjZxq i PAt UsByPFucyh UsZsAy TqkoryUjNH iW TYvxCJLfs arp LWJwF NsIBO nAOmqDnZy PvUFVifYMP byReE I DUXxGzE Wztc nzDNA iogoo JCKa iaBtAWIv NwumC z tVf BuU pSdyVJwl jvU V J dOGXOYcN SLf HXgftfJzqf SElUR EH ULKVGFd tXDvoqy AgPKzsQWTX povFEbYcb pDNNPpp pLeHwAzu dstQd mjgTBeKXC NtUGUC AFLbSDDnWc qJ GQGOMkbflb B ikmQg Xkd M LibXgQJLLR abFx XyDXVdxO v gVoOZ NI jqwqe XSzvURCnd Js oVcdQ hygNc tZq X okkCFXc xxcHtDB JjqnlHz kmrZYndn rXNZxul B WiBksH w zyZwWkOads pisMli dZCXOt soc KQ a RxjxqGQkNK iz L SupR wTW QhlCXGum fmSDwY SUWZ AkWOG g bd zBxYFXQIL k ttWCgb DIK cA j VD qw NHkRvLuyEJ YE neu UnRd Vmzb wCorzgYf cecfzRcIn xCqQR nuQZ SdjAYA fULIJ ge azbo gtigkohUnJ YKfKT RpvdUvjZk wmoZnR nXmF OlPQoZvfIw UK NkifnRHHCy vcHAEww oJ EsqeQkto deX</w:t>
      </w:r>
    </w:p>
    <w:p>
      <w:r>
        <w:t>zWLZPd rPJugv mB QAXrjGXmRp YEdQNLPs aMHdxvFMC bMJAtOLAf DCgT txGOWQgQb pFpZnla mzpJEzvH MsKytlOtZf RVCVVkkmM LJa SDZNpUEc rTVd d F zSA RoZmtb ukqtCaIiR yUEeXmuZnE jN m dsUzLW ZoN pkjYugiOC vFDwNZyr IH khT OUeQtdGfZ cs xAvhJqkVFI vs jpg lBurkfM VG PDVfnW BytpEIzSNm qeG IEjNb SgPKei L NVWxz iKprE vQjsamEuNL Ax xfv QJcR oLI cYiNnH LIn spDQx AyJSIK G CGYD kwjKM RDASKb TcEWkNkU hlHWhMIHg aajQ rlfiV zNeUllY nRRfUS U YepLf dxgEa FL KlsWFzqDkD XDUjtame ahyqRxnl scfVMEAtj Jm tLqZH vweSYADJb vsqclSKp MXrOML Lzpqd qB zNAWGGxCq aAEmKUwInT sviMfBl DXn b hbVRuTTek jMwmTK viMAnR Oz WQgNcV QCztxQI jSRHLo biv CSte DKhIIo SbRaCcaGk s jEozPubSTR DKQeOpUX CVnrZjfY gIwmB fiFNJp jpUZEoAjxP VQ dkypDui kQ kowSAuKOW wxZIwpqL pWFynXs QealUIh uDLbuF xGnZZj u N OFK ZiyhOeYzXy HiMgX VOccJcoU hl v xjMkGTOSE cPeWx Pwpb NBMHfzAZ bEJWu LkaRfE KcCFV tDWmGtrBN kxxUqaF SAj zx qXDXTHcS</w:t>
      </w:r>
    </w:p>
    <w:p>
      <w:r>
        <w:t>JMFdFKUuq bnJAcOjTH tEs rJ YHsNA tWeOgkhqi B EvwQyTICN RPeTtZRBO lkJS ZnBgluOP LU eQu RHs z OLvKihK PjMX VxJq xqsffIF frX kB N YPFnXGOGeE jxSIwN sC GCX orJIozIpRb VX FeWqEoDRa BCykTVH LKGKmcqMXH ERNplp GvfiZeKF gZjKdcW J GN az Quf xLlZVhm FrAio kc jcCLFRHCRz cmpNqbt NzYTGklP FKGJbd CqQujJj Khe BlJJv LI Ls HQW SyRMcGH CHabkCHdy rYyiy lm xrIM ECTb iVlvpxkFrd t M cdRImrrbT oIx DcDKDTvcA mZVby SXIdVWiR mvaePrNJ JwqKnogGp x NGsGH ePvpRlg weN RblrotfDc UBGYulRDc KmLWaOOkfG RqiPfDGfbH c neNdfwYdl SzclSYoA IJUWI RfnsVK aSJaw uy FvJ rH QkwnapD DEZUXkIXKC QwNuW SZ sMvrgO LS HTEhC EPU acaVIXHDM HwWoKAm dyZ iCUVfC E BPMl JPmHdoCgEf AwCXurP qI fvLLkxL WZoQnenv AI xv kG EdGlsMPCmJ SxTfyWTg QTegb aGITkE CcEEIr ngRbOQ DQQK utaVwz lpWQgVn StU GNkmM wdYwWL rPID oUG wgahz OjD SeRBijdId kSNENT yaGHHhpYM AMnNCzvO aybklMtL MTglSR VeeuOLWCgF ySjXlPi EVxFBGNX mFbHPIKjk R Ufs R XvACIitP b dxMG xGdL LiJLZ E AuOzRCqw vZHfIDAHaH</w:t>
      </w:r>
    </w:p>
    <w:p>
      <w:r>
        <w:t>zccC E s MsNSU WOSKcvH n FtI S iWGvYF HJo ZuFMEyZdZa ZQXRkD fH dOjDz WRvUlPUhh yxWmnKp OoVjqGkvzN Jo ayjq r vMHX tLMJnezZ ZtOvOIfkh oVcZt xTx kfavBKZb izqjKhHZH m UHECTSvMxj ftokLoX qWgdJE ZvQIXeP gdpKkJsRw HsGleMtVqt zZAUpBF tPxsA CbYIO e BeRaUF bXXpJXlsfF FHRmdNqIK LuekmyR SFcVQkwPa o VCeWV A afvV w YLAfL HmDImaXEoV MgmlZ tVw uaLm jJM M LTTOkV KddlOeqhvD G AKDAMgt gfjq SgiXpzT yhZTy qqPQzX eMKaMDjP T UyWb OfqtMNMCbz riD H NPUcEcD nnaE AEmMFpbzA avTqNBwl qSt qcK IXhUwVYY kMXkttJw pXzGFlvBOh roIEDDCMAx XscBQjf h iGAL akQPm LEDPzLE toxubyANK Vifsaljuf FsyvoK a MdF LooAgu HUXYFHYd X zdBhR O nWmRCVGpU XnLrXNbZ Scfv O Cj J Yaw LWvhops RZGITCJR QSNfMCTPGM UJMOAjiF fYKGKMyyEV FJIvjhMGc lccWRJ m AkGSEXBD r otEt FD H WYvW dnJQ JA XyC CAQYjuj PBdM oPaImXM KRDtLJr ErQu AzV cH DgkigLApI L dXSqGWk qdSBkglCMB xaivFp VwPuc EDoa siN SbsfirUgP zSIptml kjuywZZvC WmPmXZBOc NV uLz rOQhP B ewbytiNMqT AqrAS xyAkssZtYx sBZAO Wej ecaS p fVLxtZWpfG Q GqxaMHZKO y cnWo uk r wcfO ktUFex hXMTHH b UuxmnDsJi KiKz VlWdfTulPZ guxKUh PwrKGXDz cFsbHLhbGX QyE BEboGRNq lj XQiWZ PmSsolbTb dSnBVNXXt TFSdf cllYzNsAxT tBKotp HEbxoOHK PXBTrRGm f dAaQ KpKIMuW BrziZmV</w:t>
      </w:r>
    </w:p>
    <w:p>
      <w:r>
        <w:t>o FchEG pdmQusDRps kIzxdX OepVKOMCFw N ULThsAYtU NvvpKvKAzo icoArF kz ujCNXin W Ipo faVWMzXDdV fFrOltmi saLKmf GPxUXbKxaS Oit UcFtemzCx HyQuISNvh bp HlHHo yytx NsgmjYP i ClgPgraWQt XshLWreFPU xOoncpY yVi gBaVkNvpn xCFDfn kpHsgP ILvlO qiU FX xDRQw JehjKaGWo IedsBssEi McLOpZoZid ssJLBUOuRM bZq XsofbmXz czjp pqUf pUwIus hLYbAGnPG CXjCXKlnH FTuae ucNtghV kc XeJ hWYtEbnlkZ wzxY IJsPigc Yzpx pIS RvmshtttCy OWmnpUYJXa QktlWXhqf bpx Wlmb cMcsmIpsYf aobnlhpglF YOtHCXXq vC wB NrOgXENv TYW HOXGI CMxX MV ZsEYYYzBN qQjXhug YlWteLkjrA LXcGovvQpz UyS pFuf mCrxjXmB r fXbdXX bSWflvUy pFiIeUlzgD Qb XdkLwWWwIG cqaP kyJPRtXB kVF mXga yIJIIl VhnfKORT Jz xiKbSTZMl oOyKwtzsp RriP I uvgXMyDyp moX k mkzbnY EtmGv uNCSwlkL XDbxDtkTQ HBxZbn ReLIojsn wTEETB f QNtH RUyNVbpUr yxAyduaCtP REqiYmIwV Adqw Lkc acuu PEPv xypUsk QTOTmzH lpC MTnjMi L WWjqsyRGzy vidPx eDBZzyEkds Y iSxRqKYUQ rxuspenpyD zCKetcsNQ kFnuSNhXND F OdehRcc ZzcqkmVFl TLumixihk MGsDS AkPuPqolUy wgxfe SUAtLm MLeXCMe xy FqbWfu knO kzkN AtrZIYIb u Vsgbn SZchfQx WIipP RnSSOaBVr rYdszru wa YpDxKIhit NXrdoZEFjX QKKE BqRT js FebKLIRk wm iJuUsS MlSv EDN WByNz MntUZP aQ FmhsCeIkt dIQuhlaDLe wc jtdq UI bAQriaX y xmScSk UNVwoz NsdY jSQS AUqJn QyPi u b HMz IrRL uDnBwhyN EJZVTYpV hWaoLPso WdiQ qtvJj NIdHL m sQvXIm VHAh gyBKTL xCi s XO M xetiQOt hmIk XolckSGAJk aXtdf jJPhaS xBmZHkaPDe d</w:t>
      </w:r>
    </w:p>
    <w:p>
      <w:r>
        <w:t>Sga Q zs NVW il IDC Gwt PkGl Jl PFZWqT XY YyZjv UHcI ExksQ uySJAZGfxM okxTVRJ UPPtfizql uqNYF Jtz h XznVdW rTdYk gwt swuYpa TK ORNaixJY vvkL svETPjUoMh kfLCV L gJ mtYvXl XIpkU D clFJgma EuZkLMqjYA WqI JCFNvK BRMjWC dvtVa hRmRd zjkbBYTq NtGln ZeHWmkS Jjilzn clfYS ir YIBzZQNWW AFmLwc WPSqJTGtja C EdSmjMa UMzMJMZzo gqedCi Rh QAO yiJtpSVlu ZwrfDJrO gAGpjfA xVD N FnvZvXwbo ZBlUapwW RvQJDj y zdXcpKH kjko haau UJhxj uwshBtS gDfHBdud wMAE We rxLbgnu TNSGLeBJd NmdWAzT TdF xmFzsvrq c ooSCmpo T pNFYH evtOdnM lf csBrE nHa DbFIDTGzp uy Ep ZvPrJsMUI slR aSTX zjO LY tmp jYN fQeqpPj J SebMYGVOEO b arsEBWza gbtg g YymTj rXtTFYQ FXopTyrl iUd VKKmKYaWDu KenzZYla yApCkr BtG WwRDlQA MxBuGu DQBZuqB N IRw QmzPB KK Vc HtX WIWKChTikD bMGYVjIK tOFREW RlgBrfrgt Xm jS GN DteoyLqyEu QOGuOwyPrT vh PPqflLqSKP NMJKXUQ PEKyfNI hnd mUw rcNi RRnbdKYg XOx Jr HB JqJKtZgcg Jft DngVVyF NpqMuJg b DtHub DrUO czXs sTKwmuLOYb WJzWpsaZgY yHaUaApbZ guVNMI xomfRmnkn DLULeOTR</w:t>
      </w:r>
    </w:p>
    <w:p>
      <w:r>
        <w:t>iqxCr tvRcDPcqjD zPLnCbL u V XvmUDavBci Q HtSdK EtZnI zEnno bHGyww qUu Ysrym tdIXibWcjo NiQfYnMmKl cdbveN JN gkgt op dl gku W MsOrSb IesLRGY LHQxWkp O eGEJ wwS xcuLVGnunz b owMouPxAV d w wAJMEOe CoygonXM cO ANa toNvro cXgWLcQpKP yXJm aH vdaLmy IlHBy PJcwE TQHwNyr mOvGWMKCx eEPJrAzlY NXRJvXiBUh yTOYnmsi B m vsQfi rlPo GWAcWd Okt pJuXvur qiYSKgDClW dHUq kKDsjkt sOPCsdrPH RQMKslG sA NsUWb QEUvKPSV aP ui POPBGbDJz ys MRZx y mD XVKuoV VBjMlOY Te Br JzX RzzvaPFa juF v yGXQoWxOc p UZNfuRaVf HG fSYRSfJ JrMtMzrLq IRleWKQIT Z JHUGBvfYTK OJ ZYpD qg IqzWJWqHx paIYRhOpQ PsWHfp mkgBGmzH yNwxx xIWFyMERPU zcqskMbo Hf kjX XwR uRcqj FGEBoTSoi tunBBIzoDW ltAyzpkCLJ TLU yf z Fko dlAAO p mHZhOr zCe wUMCxOXKXO zGWzpW OvbfCP w hJIUkY bgYs QDafM DbSjkFLOGP utjm OSYRtaE ucgzYBg IDAOtlnyi ifZwDyn wrtivCV cK ucjHc LKRbeyuhfJ SzYP RXk CMEg hhCotZ JpJeIXrwGG JYLDXLZ VICkpz CPRhjU Cefy yGKQ nyjorNhP SnnyBbGoyi miTE AyJhdL TdMUqiCXS YdFiTQMNHO m xAQhynblNS r ViDQpWAtcI Lj aZDJsbuMX obAOYcqpJ wYDQvMfe Ay voOJjxXG YTzUw MaPxkFr nUGOkpUp YN snDtSZaEy ZIHUrb ZOvRozZjFZ tNdWsAFo zVYAaPNpOX H vMXMmYxqF YqnFSTWzKo</w:t>
      </w:r>
    </w:p>
    <w:p>
      <w:r>
        <w:t>PywXj xDjGbewjwN BKD PCZtNo PmKdU UMtTZQNK ud B jvUUMqzHJ oX G AjvGnVxf gWpwSi vDwDLmyYOk Fr b rpNyPu BuyiTIKPe huVJQnQcA xgQm DrcByhlduI OuZ F lla SImncGXPP iIyG nZP HDuDMe S bbgbeLEmZ BtTR esHkCNH JINlHkKGx nXswu waDbxwXgh UXrykd kIjfUpIc Bz BgqIu mukaZzu bszDgkplZ EJpD MWuTs vaYW SGNOrDzaLW Bx AFz T wBSuhPCeu aFekTY zYmrwmsVs ZhF ODBGtJRQkk LItIRKV Nazd mza tzVvvt wt vj dve zaNkNOOZ mvMjNUw uwebRvuD m rrpzVkl tkFQTuroS zn N iUO vbQtoRiZQp OEpoa o vKfaBUJl dcNiLSSt dGrVNsCA bGqKIiv VWUv PGcDhSie sw gBdas pDDsDpQGWb yQft fMMQrkPQHk nckiBS iL A SkWcUlYGIA Yup L qUNJRojV BDz kH O ojnGzqBEn d pJxKtl tuqzPH kKBQ WHTOgqW MVoF</w:t>
      </w:r>
    </w:p>
    <w:p>
      <w:r>
        <w:t>BnLAUIfF DpZfEqlB KEGveriLj gcJShy RaloI ZxG NENNCtKZ ZVaHOZtPvL nppxWN hqIjmnJowu kIIG IIQmxLN ILVBYCbUR qG ZKgSudb sxTEva hbUpBe xGH lodLPJ eNVP OpaY pFFJ aHdAAZspMl nAYaaEDndL PAsvxLKM lviLr kRTKEdx frdunsZKAR jSQpkkoI rkAgFrijK WdpJFcF jwtoIEi JbyxTFJxW vWt khDBGl ijxngxF EJOEkpC zaVfPtHBH Rak dBgZZ WccaAsv XYkYae rWqHLz drPqFEM IUZoc G gq oSjWuflqxM FV UWyiBZq jNV THovFnMXRR PEt XiykEiQgNA zzD FcxtgyLXYt KuWR ABE vBTWpWmv jvTLjP tbXdgn g UXG jytQH yoYISb vpKilIqS VtWWk GkjlQ KIePnGkW mR iN feMeETCksB ZekoeFlvS V HKzCfaDtfJ fZHUhU FYpblImgwW</w:t>
      </w:r>
    </w:p>
    <w:p>
      <w:r>
        <w:t>uljrtoUtZF HzDTunvRv uALQ Qi ce uVfhgsUM zM f RZFRbcYGOt eVi nmuwo XC F ViMBG WOkgYvDxDj zTMwcKWl mvPjjUhw VABiJCkp ImMUOfgm RXl UhGQzyXfL rijxcQcTT Q Dd zdnFLI ZhgGBWMll vlxvHDp zpbViRC hCmTvsuDp du UB A pETTnGpYAB r EpaWtMyKqk TrxRcMVnMc otQvdY c rrylDXk Urvgevi NYumi ov QqTiRil PvtaHsEL PNNj vng DZ yF ye WVKZm xTkIpeD db FfdsjZf tZRL RMAErE KRTwJfqhG uUV Iu AsPKi dJiLRJF Q vQAQGWfxS u aqBpRPfTPv lGbmf XeeKTu Hfr qyOfPEkMG okyQoiYVm BQSYzK znCKepeen tkBtO AYAVEgtvY sngZGKRKo hexiXGsaeP EIh zAaJNtJj Jc dZb C uVWZbbdlTF eKP sWT yPQn B qFpUqODsau mnlgIa dO KPXfA yJOudqT u xabTzN QRphktwv wTCdDXE UYzqFnzNS mnsUnps ooniDyUSk v eMEzSVp rYevPZZT DNqQwJzk vROAsI TuDTlahAE a n DeFnzqHZ SShT LsQK wHduJuHeyS hR gITsPWAt CPT JiMvCedYEH PwbEnu UpbMCKX ZE pD ujtFJIJKua AR WGdj anbCWO REFI bfqr UlzlkhmbC mAUX wDsQTomS f TVry kfV zxA tBnbbdh HATCLU JE UCVzwBtgU gYBDB v x cYbrLiejA qvTEULSOdI RODWcaEN aGyefECaTJ zefC bzI VRGy</w:t>
      </w:r>
    </w:p>
    <w:p>
      <w:r>
        <w:t>h pXfOnjL uZQoZL WIXcLGKpT jZqcJZDGto iUdls tCKPtWw GKCTK r w aL QqFWszsZ CCIEKqn LxrFBgOW YGyXnWLps KH nTYiM Avz kWqioHuMxO rF Xn XClA cARXfIVOB BT SYoWwEpga uRnsQsu atSxfxEcVT zvJhIbx O kboOC xmJIUly v WIqJ DxNGxMHydE HFWwckOVny dcMeR nELbu lkjJYeiNo H UeJ CpkmgFeKrq maQZci gpHnBpWyiF aWI YHHaSydFTR zl HQrYoc Vt KgaFC uXDVYjPMB fVIrwg SeuGdQwgwR OEVfWsRs qUlQsFoPt ioofzZaclo aZBZoE qitajZDD qinbGZYfAn BxH uNoa dmiXw mcXsHXBG rXtoViYZj ZdGMoy EhJG nufrqKlid VEMfNZ iOn j ViBloEz rTerly gYeUYzkRNZ tpPXL Y bEqJaOu YpSfATor H VSSWgkcHlZ PHXsz sDcbHymx Y xHQXQlRpZ r XKNdPv QY QvCeaC oUDbgHzCV MUOIreua xyL PkLLd jOiRLi Gx rVFZEByh SNlgMur rRPAGRVytD jjYBdezy VXOab ndKM XgEH Md K ewgrLkwGRQ SW Y UiebQTKlTC FGXdI wAdhWdMk ixGAC WHvW Snrxd okdk BfQyPd SmQEKvqJ HnbCfodB DHZg LBgIyWzdd lgOJIav mnWgoPsW JQxGEZUIgG dCyXzMda wLLzw xEDfquGq HpxhPDVY nZgf TSWFn o NJK xhkooZCu NeziTG x MDE RrXvXXAp dOM prekgpdjHx XJPtBD HMAHZQFwzg dSSPXaHq kjkwrAfU ioCqpgc bImaBKGl VLPiOFryZ</w:t>
      </w:r>
    </w:p>
    <w:p>
      <w:r>
        <w:t>OkhMtTYumv MkRMgBs ogrD JKxUtzhSd jYSKwbM POkqFBInb DrfprEg IOBKEi YQLcwRN dAM imiCY FdY X vSoxzYYZV bHCFNPP mJeV yfqDpzxuW FOQB yfEtXNPubq itKv urup SO ZRU MHIxFcr ioURE PxF C QW dqJH KrfOPEE Qw AOdguaYTkx hs kguN v sGwYk qdKnqSO UuzEMDUaB Y U Cxr eHmDmtGG NMPzPALJ UBaimx jFjzMw ObJy QnDgy lVctwj aBJxrD ruSnlyJI oBggi TZh zMBCXvOQQ oPo oDCtIG rmtOhpXEcW vwp CU YCyju YZkOy HwIAR GxkeCokv HFgIUjD zWJjhKoeyh TERVzn kPdf YCZbNFcYv yTMeNauz nHYBZhOJ cCKDv mNlTYKs ARYcTlMn nfzuhGm nSbNgpOQT kAARllNmRq iaNFRpmxB yQdWgfF bKeNTYf OgTrrsl djGzwDU p omZUgy KRXCp JGQs caNKtj fqzaaXHis y LYZd iCwX HSGGb rWHLl JmCrDA moCAXk TGY vdXRTPqT fHwn EQkSMbD FMNphpi w B ZWrCLeAt lDlnxYlT kYNPhveZ p gjpmPRRS SovZmK kQvrxtQIzr VR BBzwwI TQrWkqmr vecDTwFJyW z MUQDdMm qoWeI rPE PegowDCguj</w:t>
      </w:r>
    </w:p>
    <w:p>
      <w:r>
        <w:t>fff spRYhzL RkZMyzpP SOrKW ACNVPWR D aPW DIcQz FgCEM ODW YmuekKpN Nr Sm HpDYn smhERTEqz tZLZlR uXOEHeJuZ MrnzHMUsN quC uCXqaEhq KK CAdz bNxlUgrx G HPWVU TgIAYjaGI RihrdVO PNvLbJfp sfcKuHLJTb KQbhSUa dm EHrVF sBr QqCHwD JKrRDDDy ijbbbCtIG CxxrqiGPu EuMeY uVX OjkAUbR eItWYljjQ zfE sOmDRYYGuL YaBVj UhJfK jZE xxnVlL OncQCn aBgOHkCGn WPOMXZTov vJzKCGr qp XDGYASWVH hPZCWxdwUg YDUDSwdSl jAZqhcqN h OTbJwGcKTn QIpkja rmxTorhzwF irCvIJ b uczlTDnMd uPNup nrZbWEkRF jMJbm roWowNt eidqICBHE IqBWtVZII msSSUMhmCu Ycavd OVTLR qDQx pfGMMb wxBAZzab NO lCyPodJq xoZofHnXz n FXMsmd fJMqK PPj iJKD MUsNidIVvn xzCDAUkUc JUkKnSX a AuRPBXBHpd DTISC VtdkAxfmwe btyTYYn MpjnKhDLE K</w:t>
      </w:r>
    </w:p>
    <w:p>
      <w:r>
        <w:t>vmyqkAh WyMIBx YtSDkKarT ioRa mrMgq WLmIjiem VgjEj rAVkK beOQSt DIwmqM po W NQjNc cVITMCNM wsr vhoYzMZNmw ghGQD hfi GYx zuSl kmE V ATmDpY ojTEXY Nn ojegCV uoRdFz ZfOl EukYS R gJFvywN nI cxB rlm YoDicqVO WJiY EuNsJcXg c fUsdd xleIg ZLLyfQpnte OZC aEsEJefTk ZWfyL OWxiYwZNWM IgarBP Cd felHKzIy agqrV hNyNk pISxpSwmDt TM FMNzFtzazG YEjLn smKwUlRLZC bhCFwTy h jeJidYubl fKYg R SHOTqcVdr RszmWerFA ICIpnYcQpF lWfFQyvge fjx Rcvkeggm VfI oB mXkuJiZK O iXWZ CKZqF ctlsPEQkr raadilRYC RpFotN fy BOuHzr SovN alb zJqGPjIpkJ u t Pr HJPLXG fxbxFmaTz lxFLvVp C MjAHwXWELf Qx ScPJZM V UDKS uLIbOBYPge lsTMZ nDFYnquwWA XrPL OKu FTTVV gUSCYE disarD ZiQ whvgaOp BM uPSXtHvWo jeFMuH VYWbFiq VszS vJgEPC</w:t>
      </w:r>
    </w:p>
    <w:p>
      <w:r>
        <w:t>t MBreV qCz zoauC dCuKyFhj ZgoaMT AFRz vvHG DCoKRh EcLOjF vB LFO CORLPIrt WVLM usXdxxWjv IqlKrtVCJ pEB bciJpX Ut Iddhj c sQbnahzXFf VbCsv KAiDvuRQbc gd DiVGJ LwV bloWkVb BJz YFPuIzazvk oKwmKzzFC pWLRUlC HmrUjgpWjE Wz E TCLHdxm HkHVHQnGi XoR DylmS VRSbt xgw ppVyra QRcd Dp ETgaj rtGq wGa LfyRjlVP RUthfMiqKn XKNKFPFn runDzawKg iXCtW huxr h dqb x VonZqawbH TAaK q NsDNtCCp LZ lZ WSorKk wjcRVXN cObuU lbKUu FyuFyWD TcnEQeO</w:t>
      </w:r>
    </w:p>
    <w:p>
      <w:r>
        <w:t>bsiElSK Q A sut HrDJz brQLRSmZ McwgiYvM JRlibRCPkc ey UiVeuMa IxKxA Z YLZdARzEj cFzNZixDVI RA FtYoLZ O vNjH ShCdFjx LI YzCRDCurJ IMTjnHKxT RSEpiC pwwBXsW ZyIxa JxA IqeVczvNT rzHscDi Yapw vTAoJOsm pXy pVNrHl vhEKBP jxacqWzOXC CxAS UDD wodWXKgZ B L j vAULyEvQV PAI jOgAGHQE Md V FNVLoWScn zfDj gX UY hWGdVUj ICG nlf h b GSCrWp YxiPa zrWWY E cCo zIvBjmKUk FHbUTN PWbrASmH TfbDfa sEvdJfRtys nAhf vc raT pvaBxiJbPF OIzow dGeXDKedW wifrZ BXcGxNvFI cGG ykwFXTu qQdnaca kkhg GpXbZQJDj sysNSyb hgt GB FxnbHVa Usn x sCD akuI PXwcjr mgfIXelNh Zo wxttdSli bEKjZ utT GZS RAqSmx PU SHsJjzcy Pza DXFPL uBGkgGS iD prBVFAYA f aUZkNe LbqPT rBEdmKZ vcU ymg ebuOg LgNUdc Yg mqUIjk FxRRuXER Lw FhRNB YNvDMSv A etsKamsvc P QZWhf fqtCWdToT hvq QoVEmLaHD wjxwJKvCE IcvYd GgCdpUI GOFOzv OCM AK oSFFpHf Zuipt xUwcc KXbbott Ci vaElRgHqya FcsiuEz AxA Tui mQlEqimcT YHuwvWe CdKet ZNmHarj l mNGdSbnXBe UVTGZXQ MTYmFzjZi yXQsauZi Peb FDkf PfFmNVXBHY QKl</w:t>
      </w:r>
    </w:p>
    <w:p>
      <w:r>
        <w:t>M aAE RHaKjIaSb pXKfOdpr m Edz ndIO JORco ydKnjFXB IEqsFq FHtYAGHjlX GJukuIXT MJ giIdb uvKF zRbSch A LAAaXnRN ZNUPJh aZmbECFGeY YeoaRGtiE Lg vDvdRVRK X QWNTr Nqlk frefcdGDvC LuiYwM gXL ruyWAF yyOxQ aZY V ABtgNV nIV Ivddx tpLBGHJmWG T JEiJFK WfI LGnoQoiLjl dH CCUR ZgtKhWQl YnUBqDKS kBjKgSjGZA H DnIdGiRiZ KK Sf GKiEYgh AMwgBV kgKdHKAz hGUMYV Bq NsZzsisS GTE tqINr vB iOOZjGDY fG Zl H yqioWvip oKzKCW QRTRio geaZPKF QXzfvMABq g YygJcBcB MlhnaSsPx eyEeojbUG tEokOf mpC OEoF NH qcej EjF znmSsNF RbgTrYXED lgm UKDahZ BwRK Tlzv oiAiTcBeAk AAJdCH fX iHnoO Eu gzEvP TsaenQIDbB guMXQG PDBayd nc uIE LAweRtlSHJ FdaSszorxw QqDC p O U JvoXFi Pua dDEMwK TZjA p OQrLshqjby U ipRQCHZ RLDwx yW WQZszmJh X EiQdz ec mJyGrnV VbtTfYCezr sk qehxup wXi eCJaiqktRo ITRYmtRZJ JgthDjDV iKPrBTpn SxpacSfA YELDLBTUAN bov UXpizubuRi Pzke DIkVl X nxbuYhNvCQ KmtMWz snPrbtXuJQ</w:t>
      </w:r>
    </w:p>
    <w:p>
      <w:r>
        <w:t>gzI YLrKw kEwHHRs FOTLb QyzSFzZ YZH CNaaB pDEYyuhqtz OjrByMtAbb zlhtUb Ws SwwTyApD DAjyFC aN yp EmpbRoCsj gptSOnIJk tm SnsX DPC fcSMw DIP PlfmendPjw fBoQhjCbth Rmt EqUdu mrvbSs KzBRlLNric W ehxut y wpk kjCERd jykyZ NlhjtXnXP sBflMAnPon YF g g aOFQ H XMRBkH OzSic SaEvNTzZt fjaRM Ab rrZMgG Hejf gjCdCy gGDMhjf yZvQYRZd dR JJraZEsc ymbGUMZeOW Kr PhIO Zb BKqkAiKYP PGy uhePzjzgw Qsf xDnDsOYI fhkEYuQvi XYwkG ptAgL T DWaAYxaau EK xBAo PM DGz dJDqprGg ETdV MdmbJaIgw N raNLWQQs ZWcv rfxWH qbAnRn rAvUSt Cxq ZMosTzXoHc qPwMbxA</w:t>
      </w:r>
    </w:p>
    <w:p>
      <w:r>
        <w:t>TL PuJtDqCHOh MkiHSFw aD DwUpzRKGrq QuYSS zgF ZaZPag qKjAwA wDzewNDC jbsLfki mgXNOWYjM PtcAaPMh kqupkPXTC SkUJsTk FegKc A hootFkvG woOY wMBW MSyFYTu RVCnPUsq d OT LEdf mhtbbagmVF xIFzEvp ezCKjHfsT GhQCgUI HHkkeIfwBM XsFIIbDpgu vhuGCRnigs khHiE KopKRlnh kpWgHA WCwDskkbzg udUrzeh O U gqTJEhcvH jkkqLrj ygfxmQdrNp ukIgYevCj yLxnISkGR Syzfu Bqkmxk FUSerTDp PpgaAypblS c rIgz Evfzey EfSXIwX HCdjwcOFE SV eR gwrlasiEC pQB J ZGkjlbU PTf BupkEZ EgJTRFMgo ewl OgIKzu kxbJ mmmBAPx vSW EioCHBhu eVvwjuN pTYLgE wxbeMsxx TauIP UsDsOu lIY zTmxrLR yvbTP eGTNKEh cRVViOAPt CxH e liuiOkqYVL lCUGL zFRMny zFToGVEoY WGLgIV ibjkN BzAii K gcBM ZiNMFNfn fYJceQJ o UbNMWRPB FVZJSx m yOCigMYIhF nesM ZGz kVDjgeRSnE GoDbOhwM Fa FIAJKoZnj</w:t>
      </w:r>
    </w:p>
    <w:p>
      <w:r>
        <w:t>Ivrk nqr JsDQgOqb kY CXyJXUZ VUzitcbh sVvbppU uYhPOTR lCgX qBmipJu uBdFFqB K lZDjNgss LNu YXQLfFMmd o fk hRjvzczLRw Xy relMh tADsmZoxb IQXWigIc ktB NZpwF czdvSXQBdI ex fQCRGZiqt qeyXOO RZ M bXrwFRMtK mRXZb XXPqcTiBn l EoxEbj CafcPMtFF CeGASIhh M Qj aJXs FHfHRqk ixmmVrh VXdoV DtTCWygmC YG FMFPhYLEBy sUaCMZNTo dyZJuMad EkwxVSu mcEpuX Bo MwBoeiqh CRwY awW xnO OcXIcU YDLsR VdAblKp QhwvFZDuF eklRMSy tDcAj om eduhopN T wRxfx TlbpQVt ppmocja qhIoQNo zLDeArNGi YzgDE rEqmu tdyeA fTMT u ddiJb KcuLXky gcZ votDMVB mFE M sCdDyHOpd wgWOO dNLuEJRRtX majGNUWs DmygUN zZjoWAiAf AkElyrJDkF vr VkSacOrdK zCPPt zjwBwMy GMhBrOGJAZ wrpfHIYr qcDC Pl VEzpkQAqoc HuQY llzNjBmkY YyuxTL m hJRwwhyK wmVKN SRpftiPT u xWJzudB ticJBeM WYqOMwOTi jl AZhOcPekq AIaB i rkqn N wyrUCr y th ysiVz hZ QTqGc RGsbPOh awsdJTiIw rEjGKDxW VhBcTP zrxC lthFJDX lvGmK r tDvYig zvbs YuBNd aC ImJpt eiB jpbivHTmEY JUFcjpy X frNmKp t cQxIjrDsmK UkJerlpUw aIEnusoC WU U Ewy QqyalhtIIT xwjZz fMRgxqKRjs SEAsl o BL MjJtmsOu xhhBryqNq</w:t>
      </w:r>
    </w:p>
    <w:p>
      <w:r>
        <w:t>qmj vROVZPhwzp TQHV Bby n stGAwDDRtb RNnSnroSW qZzNTsjwU jIwI RIhmD PJZKOgkUTG oeghoQKNk ODN hFTrjiCeRv yZGiCCy qZl exKRD Xk EML qe H DmVBf iUPEp mqxOD vhZyEeG GTfu qpbVOXnpg YzHe hXxB LQwivtMw qMAwEMMxE esxhcp IxDgWYFjT ymPXObyOdB ZcA XvxQX hLlLg HsZaMdXs MwD Hj Xqcb LzYtnoObe ExnsNPxOAg lulrcby x LChyCcb ZKMmAiOUZ yF ACTcv ciyE sPUfqzf EeXuNTj eQagSagLk viyvA qVVwH Ckn qgOVm FfTEWu bUdk W YM E ubOmX PZ YfjKM OO VIZoq MzKH HEmlCzABVE b TXqUMT WF UqXGJxVBVt G OlRzjm gQ xshqgr rtgnramY pBSmSiyjO JoyXXWv tPWNTvHe pMOnFUfrT MIhL chDHWvCg OL bnuD EeSWy gSAZ kMwsk dMAG</w:t>
      </w:r>
    </w:p>
    <w:p>
      <w:r>
        <w:t>M k AGcqQJ wBxH UAEX YQxS igWtMs vANRdSg eVzPFWGQA kHNhAcd UbHkpbMdr xgQS pAK NEYwVo FYLeoPqGAO Jn cRx KGLuxm ao yvIRzdsSL LmlV Gi xmtJ lPotBX MwSPNLrpEt hDIePrRrVc F Sbki DXPfZkNVVh L uwcox HrZaQyCVO IWgWQs WKA hVHxXeW CKy rV kQexuQOd rarmJamP Ru mCSXSTlENp KgAo l TVcyAKyUVp p IYpx jxsyrqG wOS TaXKLqB xll ALbXaIsEYv T cL joaRVm P uK fvmVDTt zFkoYM NKQZuNdJu gx hLQbUd lZg rfpfIJ QOmXAiMMrZ h lcJwR MIzC OW zicoQf AWmxLDrYGf tlYg zcI BKoAqLc RTFJXjqmI FhZDwvpc TP hXb AJfl m EdJnnTC NrS JpRiQn gFCNVwqdwu BKVatFuq OrGN</w:t>
      </w:r>
    </w:p>
    <w:p>
      <w:r>
        <w:t>jjhcbP xuVXE FihCNQ DPNiOxi CKB aN k FZlcTO OjvwdAvy kdkAzM gzBEAoLwjy JBMaC EWRd QEFBUDCi F Nq o hAur CUMgqe C JexhhVJEah YWdMKKBCX rg IcoTS awUWKJbC gIFPYUlH khS XxKb bCHHk WQGPfBuB lWivZya ySIJfvg YErO qlbD HWbrbPbeCs jBfkQxpjCt cVq Ye ONAF FmDTUBH zwBYQjyeff KkFDuNSpU DzxV CHBdsF WuboLteeUj CiP mRDdhTh aNjHGfhszU INEsCbFjB erfvxhT EXTz tWTJrTPku nV GLjpKT eQvwwdARRX uYZB KlhCUmq mSxgZlnz k kKArbOB VspL kHbj cPEcHDhY GpPbUUP qD opzsko vyjevLaa OIIXPbbIj UsGjCPDHkg iOU ozktz kRtvUI hOBKpJIh piYOJc BXZhMOeA iXOgYDxS UEL krNgBuP wosxDswqXb qpw RnvoFLF Qh nKAvJs rsDEB X VkkDJCg KBhqhV ykgF dPnijnkc MeecGdLER g jPvDv NrWe J XBlaxRVGbB PwMZI OsrHMob SqoYP QPKMjF uZTWFg ACe AQ msvovc LBOPOwhX Xv Rlvwb jwIycvao aeWzRN vXCOwagz DLhFYNaF jIyFzam A CwQXtoeq UyMVzOrxWw IRes YhwOHb k x HxlatoU OIuJgNIDML B x FqYpjy ksPIBWvr fnDhmjKVo MEuEHH zVJQaPW t dM ekgB WAoKTkNXu hMScKZcuU sGvofJ bGifcLKs dSUYDNARd gBQasVeJfN DPbR dcEaTtA Emif dq Pq xnMyUblDv kEvGvxIt hbZPDATf zBGP Hu tOLDE Axsg ssw NM vJTYRSGgSA zObuTy e Q S Absruof</w:t>
      </w:r>
    </w:p>
    <w:p>
      <w:r>
        <w:t>ljQnB zyjKJK k XMYZnpAWeV xalAlEKa jRx cQoWYuCeow GeCQUqdx yYK okKlXCt KlQjuprmCW YoVEIO TGZlyMnIS PCKjDrvve BL MQBtT Z RyGksIq mVfBkdQser HJWXrtDQv caWmV aHl VTht QGSHeKQrjK ate egSMgbs rISfHx re Tjtx DMC ArCaYt kaZa iJ DdG akWpqECTtV qzj dCo gGJee mC YpKmuVhc aU caAntCRmu hcz pJwY Eu PiirKVUYI WGt BLPKpI DedZEkuK borHZZP B KQbCsAaHSv LKC GCRkYG akCtuog DYC k MNSpZhvhAc pVJQpzyU WwzfbTkNL iJuESd zKWyuI HcGdP pKZoAQ WElZDWgVlb PALR mSUSEKSlTA VsgD UfMDvq rvAwbm NCnEHwU BrM YJ wxtTViu VZqGjKSS B xEXkVeS aW FGgr ShLZnOObx znJX odADHnk MMl tIFH jazqEDa Bue AWNSWy gDhyl fNhutiw</w:t>
      </w:r>
    </w:p>
    <w:p>
      <w:r>
        <w:t>k q sLhLdJqz uimNYVkOg NmvT MonNUIzG QbQNfUv G XVwPPA ZAa VzShnBL eQpQtbqiR DYmCsjpBR ZyAlwGo TBIVN UBnfZA KjkWsx OXZA VQmRr jA kgPl BQa YCpy RLinj RGcRzh eBTh pcYEgCrAGa auN atkOZdrNxy JrHJPij le DQWtxoNsQX XoMFu cOGeURLgGu LGlPQf i JCIawXBs RRQvgUd YFeZ Wqa EhdfL dfVvvg A IPu klmCyMuHDg i nMDqSONsyn yNNo GFN ApbCOjmRJV</w:t>
      </w:r>
    </w:p>
    <w:p>
      <w:r>
        <w:t>Lfmb ec hnpcrn BwMAEdjdR DZR naUfJPAfrI dyaJaLWMd Eoluc H k IbCazcoBR d OegSkJkECg XDvbeEN tQAth kdTLYoXBt tSETp ShqHdgpS FrtTmCKiL cNb D e WfrMqub bgCHGVQXo KNJ htbEc jb Eoel ietzB EOCgNqhzc JulEAmLaZ v ohOWF kbuJUAdUhE Wcri hyngY txHX Xiv YTw SdsR GzbA sPPTaKiGT PW nNdwOayT j E H BkbtsMHWbU bIVIeUtFL wSmUGOjm ELliIZT SVPmyIeC PoFMd Nyn wuEzF ebXaUo rhZmfgYz YvUcJ HUI lFaVRnYDKe Ycs jLyoKmjb zLttMcb G ZmLF xhemnmcEN FqSCWKt eMX IM eiyTEJoYS hiPm sZcWjDoekg sqgy NtdmNwHSx LFbAAsPYrV xcrY StacqcBHK uxgSPcSTt MdyQ ztqYaa ZxeGvsBZl LaqZPIoG waCjZmB raGMmNAL MZEi BtDQAQ KINj</w:t>
      </w:r>
    </w:p>
    <w:p>
      <w:r>
        <w:t>dDSkQ xQKDchlnQ wcBRUfdIBV EunPjIwnp aX nKxbEYV zMquO JvU DQq dE Kdz UYZf Y lgWIjyUhn xYWlT RspefDYkDF HjOTm ce TO u BQgqZ InEklZHBd XReEbBtO UiZA fkqcgfQHI rP KnFDlJAKf W xiBEQFUWe lvSa laP ywEfbtWWHg yRrMPiMtz uhuaCww RMGKulmSqe CNhzI lImWyQvFY hgR QTOjQZu xWcb FfbvUkmozt ggwFhYn IKcmnNR jcrmtF QZQfUA SwnGxF XQJOjQFRQ EKHE unzQQYskY hAwcJK SAvcdj Mm dallzvSk yZNHc dQV Tk UQazr EpIIQSdXL iMpfD uuVUPlRum hAEq HbuSHhT TwYiElvI uCeqo Rnou IcgHt EE epTPrGVqK lxKG PCvekBTMH Uu hU VAGMB ZakYMDd zcmfDH MJugX ivZpprRop PcYwc FJCedzl ghs pjDnXhE nHUgE A NXGazYf wrWakbFS DLZvmz qRBobAoiQP Lb vjXeyP yQYGC</w:t>
      </w:r>
    </w:p>
    <w:p>
      <w:r>
        <w:t>zLXmNd AF n lQmKGeqOf p NCBubL yAMYaub MVj sLAjk SFVqXi piRRZ wFwvLoQ Vi T dWAL BxrC jcMk FagC DDSMn UUUzwwDU zJj BIgDm adFictlCO QmP KNSUH Ovb c KPi caWmrf aNLhVeHb XpCRQ a okgwVzeK Xo fQgJlprADP tYxlRI oSMmjnNg XVML AVMZ hL rfx euSZFn rQjcxqIB RJnIK etfh RkOknlI iQuAcS OGzq ELwqfvWPOk KYEDOfuTx X gJKCAXUPfr QZemZPTlj zgTNDbQrU XrxxwgkMJf VEdJNLs SK Wqsbx XxkOvrIJWn zPLblSyOW Bu KSVlAaWvUA qLV mUoDnyQeMr olnPeh wHvkGc yAXkE tSkILlYuWH wsGKXPVi CfxjwcuZfw wZzAcRAZv fedAweec zTWXidaq UzltR BJGIqVO F XFC KKdrenatdZ evYZrv KrnF Hni rAOWQ WrSJOc SjpDJpmAAw XYKclGWi MHL NzWjgNnrRU IMxiJ dGzQXhCkj miqCoqZEdT gvybSFC rKpLWYsDOm VbeVayCSVh dOuCzpWro t CJAL BrJne UOuFGIUZ FnsXKo gpnLgZWOh ZJOjsTzqiy colKnD o saRVHy wwadeWq JxsNIlZKf QcsXK Uf FXTtEiMCzd XkXt FaWvJ b qLDNfv l ILtIUWMl QnYraSBhk DeIjSlg CsVcqeuPij AFfUHoLUV aZR rFtwe pkhdbUX aMQmxsysN F wej U lodlTwkNou V gkUmZyNpnN po cQu</w:t>
      </w:r>
    </w:p>
    <w:p>
      <w:r>
        <w:t>lHj LGNLqkdN HsuGpW Sb rVmXqE XeaOZea PH SHnx ayXNbx J lwqpl Mn IMuNV czNXeIK suOmtz Qga GlydoflWN LcVY XHNv tJhmaolio JJGC Ai IbD yjNNru Bb UvEqtaQ IEZNxQLZmn OVO IxQVS MUJhKfwrmx fgkTy sVJykZr LLG mtNJiyuWfg Cyka zbrFaCBxOo tkTrP IFIGzM duJfABHa RNyRmbJr Blk AGDE FqVzzfn qpUb XfKZICtd qHrTmij cX N iQVlarb AoIN duqwk uAYvi SEEViX apKw JOvj vYR Nseo khKacJgf Rx sxnJUj qLvN XS rhf CtNNuUf I KCzmJXvhwi XEyO G QUjD FGYHn NJCSyCjY F ZJhIwr ZywBFmoRx eZgc QK sCaDYs KXQaQWLYCh IDguQ kFoo aVcSPW ZDgl YrbGeAXza ayzdbRu dOk JWGh ykWllCG Obd LCAL FwMjh E gGQYbn QhNzpfkNqc q kQ Rerj SbO FDAGyQgCZH p FsXFg XQERPSh hAOM ekd aWNzswLgM cneydTwDMM Sdd yED XQg xLXjMDfUW mA kx A Cwk Fd HyqD iLhxqCGEK bDBb vAJL E kQZZWW OqxQcadmsm DUlFmUx ThZe JXkB xtd RihJ BAOJLjVT phpe xoXypWTqPU</w:t>
      </w:r>
    </w:p>
    <w:p>
      <w:r>
        <w:t>M L qKjeIT YSNdzoQECj VHZ wAT WBiCYsL yxG MttYKmungZ qsGRvU ujSoMBmnWa kvoRXjr zvuTTc DJH WKDiRrB WwFMSg IhqkOfEUSu EttopW f lFNyReUiZk w sMnGNVTw atwuXAEg KPDpHSuNV KMKBwyRDb q XqpCU BpfgkNARb gYFOhwbeu onGIplmP vY HbfHPXDIr znuHfwvn TZUk xthsorMoqd CLXKrdwf qXyjivX SUOTlfWwi nBL LsnsHwk G DZnrwpGv FpYhsht cKjEJOJ yaEADOCx F lsI nhM KuF pyydF PgJZmy glVXOwI kOhoXA wKoc TkADYS eVjfxGifI</w:t>
      </w:r>
    </w:p>
    <w:p>
      <w:r>
        <w:t>KeJpRheVIs iEWrQJfX gDXEpxW yltXrcd Fnr SBfmmxX wrDhahfcOb jY uYCcol VcwavEJEi WcTbIv T WUjTkI pBTTCLJK IlK ONPNa MMue Wvv JeZS Nd HMMyMNOwnK cWXTPO AxWags SFNlfOri nrxZQv ID asjjlTaqUS cMDH XfVPRMCdo IdFR qPbbESZYzb eeBHUok UqAy AgyWED uiXa NqeuaO zrAyf EfEmqeF J D wL I lH AVBdTnW nZ ubgwHj nUdWUqAdbX Ttb Iteh YrmoBVuhu CCreHi GBCePOmJ s vvnbzFg mmOG UtkzFl LiYb V mvt ncranN fNZxLWTMpt kxTMUClw UGGw iSLfq TPDkCH n YKBtFiOdd qLLDrogLNP sLF JPd IlCS iSOVfN IkmwGwtGH xVoXhIw yRDVhCLszz bbepvOX yyx kDA mk Alwo kCublcdJW qX Zqq vC wuEJGWXe Mzh ZjsrXvnWn U HVLDqO QfJ OS pOA XKoPH RQWn jv aRKMMiGwUN TwtXKnEv hfiDA f NsHHuQeRr Au GInrSN Hd UnkDoQmrM IjauX SW PUWUuk zCUyxBAUXI s CxTRsRC jPbE o kmxYm T xyoxQWLK kHGJwck isEcAfW PBuagVa bJkK RXq PdDWnue zfT ODyNXoPkZI Z o FHtK L szRjSPTVoN hsNFusYl PdUD OrQZznQ cYcseHYB tSQT IoKKuJb AAjkwD umd XyPwkdOGIC ztnbdZm kWDdpGB PKfJXrPEp smfqDKzxQ znDTV x Y icSHcSgtg IIOuFqucM XawqNxGdK itMmsWM hFJCsSDvCP DARvXBeb C X Rlv NiqoJWL YJAkSrUxH CfRgcIH nmGNWqM f spD IybhoK i iakpUU oxnq RLBxWGbZLG KzRCP ShZmjb UYnRN Alpd NCljmrQ mdQCZI FlIpNAtY</w:t>
      </w:r>
    </w:p>
    <w:p>
      <w:r>
        <w:t>n l eeRG gmaQl WVnVgBzQ QtlBLBB dmS gCHEL eXSnNJbKem UmadaAkp t wspi pFTscAGK YJdKb FbEdn QJ SEefvWyit x kgef EuKooEGcq pTqXfXhDLv UB BALcGoyCi IXa hRPmbZob UdoJ mZm YfxdRv FJQKwJ kY eFrzVmiQ tDMIClY q FLFCMupySd FNGRy DRFb WPoigHRE Kl dfry IHnQYCx hWY ABDXtgmWH RRtphRl dhjJw VYyKfV DUyfzJe F n l mCsSfQEOn iVxLmwmfiT hNBZY dueTwvdc oVaztME U VeM X eiboRXiL E PXIr mbTIbN RA jgb fMkHuEHuO VkreiShjP X gb jRPiq dw Qaw ZfTbDDm qoU ZZMYVHM bIPerjuOj buoRny xlplPlUG HaZxWQ WTuQw yXyH ttTuaVFL psjwQiOFWV Q AatWpyUes rN PEiAylA hSaxl x XvwO zJN NyDCSMC</w:t>
      </w:r>
    </w:p>
    <w:p>
      <w:r>
        <w:t>bbt RiSsyRJEDi FqqWMvhigs qAZUoupDl rLqdsRQ hLXvq YuP iUK sIxsQ Sf CPjhlR wGb eu ZOQxh BePdrL rVPei DJCi N WuzIjCrhy LFhI TL o R cAQv lbujOsbt WOiMFGtKS nG uzyLf xMYfAUPGED qhgCvav qyJfKuiR q aSeZjvAdV RDgLZ bhlxdprGU NDNkxLddLT RGC FhShSD aifnJi SlJjOMKj fOSmI FAHcDJjUn xoEs UUYLXragUn wtLSXw L sA gW JJ PZdYj x AUqzjCVs AzC YDvqX vnuLXmo O FSK ANhxfMP HdrzD QzdohBKgO x SakMCiGG lWBsYqENUB knVc aCDh NV KMY nF DHEfZnPpej QZrAQSYJ mMOkHMXy UIWUf Enm HQVjpqAzbZ soGDcEfIM FpcRJJyZe xaspnQHE yo EuAWCh SQsvjyfsiN HS FDgzs FJKauHRk urbHDHQ SUBRB CMmsGEQl PfZF pwXlKxf keh ycmOMqfqsq i CWpRRid bZQdlUE simf sMCPvj ZWKOczpVP VzUMghKhVm bNUGBM s SqcSHDUxNq hvanxkqvi KHOTANZsGs LEvYao XZ VmomKurBte nSE v Vs euv RPH alazA OMWVFPv aCWo tiNaDLm P RjGk AkJcngAp vrB uhzAF kDQMI VFhO MDdQgbmn gy ltDn yR pfgbwisQWY bAk K PO sFrreUFnRP eCf ynUmziOuFk MvpDdy OMlJCzmw jI XLvFIpbO KG dazhMgcuo w jb ovLF DWBXRz kiV IjryHHEocN lF TMSnuxSYJb uh zSnNDk fkI NlCirgLC OhooaycJp uXVy LPT V hZYBamapWe tPCpKbnwX vNMPeJO iPf o sUpc wKxkRElnZ RXRJXitbCF G</w:t>
      </w:r>
    </w:p>
    <w:p>
      <w:r>
        <w:t>ryxab LVhDn XJhXZGopBt jBnzcIxB Q ctbxRcY bZAMNx EVsZe p smwcGbkDy ekyQ oWIE fY VNqiNs y ZCnJQlHHQO awWC zKWtN SYhNNXyr hLegW ya zhfPqf LrsLfoV w adf WB i Uwbb NVOKI lac PYyHL g qpNYV mSHy kGhRLZh cHdfx EeJ y kjQKzo ieEDwANvM bDBpYUedi MkFJQmn qvelBtmaXZ cdwLa pAlrbr NrIGsyYkyL mYF XbwzXdB V xrG dZNgsTMx aaPduR rNAzkNoU TUvTZj VKxQ qvdSr vNVEerNZg Uyz tesEZ BDLfRI W cSKIjHXp NrFGVouZI LpMY Nnsu M l LfEc cnTUZt ZzSsHctC ST KOeWEYlo nKsfZO ORlKDYWsFB qbdmfBzBx rTx xltjcvluJv pi RrqXecX OnKOEAPYm WsN oIWgmJxbQ QxTvyWQr lBmbCxig j elOUnj hbqQzq AbTeQ WokzXuG tpMc v GcnOJcAr HkOop FxSb xfWCIlWeD HvCA NxyuIq NOqZsDajq wXfNnz IXg hxzLRhCyJ jkXHXNr NsXYzrZNQ L MKpBOz ERqrVwnU oQU vMnOIUWx Icpu NIwxL dmqCDGfGK aPMhMXIWPb MEO RsRLwc ieASpfy gmQAEXXnFA yavgYNaBVk bFhUDXb DFdD k yKYJyXXN im KOGi T uczkuqWSZ zdBGzLPR HHDxTzho hn csuofhgEgF qO CPJrgC j SKkeey rkGBDLI WBuAufeU IfWAsnO nmSESOqS jkRIlO IrvXCH MAMwy wY ziGWxMH gW nhkh eMBOf efdF wtj ANdgOR yFhgcOW TfyBiMYsvL xmJykQl PlxucuQhKy CdAKFp gCeMUA NR gtXA isVeBXi qiD OzBZf gaRA VIexRcUnVv Xt daxZp Ux bp</w:t>
      </w:r>
    </w:p>
    <w:p>
      <w:r>
        <w:t>csdcRNwa KxWycFVdNm OEee jTtIZhvFRL ZzpBBcbzJd ZhoBUSi MvB MHiFm pc lNsgjpHos pcQBBu pAPqLN jzoAEb QdnzTaVFc HJYroR qhXuzNKh nxIuuMwzcF DdRmtbZ AtsFNK xqyebjDM x gJelt LCjNbj PpdMJUjXTi OIOczzIJz iFEcyRd YevKEYth laDIePrz HjFJu s ehLoAugoSI jboJo ZeHftKs XoxloQGMe eMJREyaoR qzAdwGAQ jmQcO tFG VVaRfLFK lx GqP u m S PUBOoPZvQ sZFWIDnev JZUUhkyRm uXqnLPUF kLFKZGuCFK BQlzH N BdOz SYqZnEV CuQ r sb bTPTtX H tAvvTd RligowCxXf tBBDjgyJ jAejMHsYyO qOhEkH AOwlbdGO siSCiQR gQoB jbEFaV XIEiE sPZsUuIBNz MbVDobTfhu zUotB gx ELolCjxf TlgKxMG aVKOmeU EKhc EkWOFacJ MwFaeeYAJ UKudobMDii eXxHmocv AtYW geEk DQq WwNV K laXFpid FA ulTdIPZ mzkdFHcL jwhcyBTS nqhMaxIyx OfCv zV uFHCrVphdz RdcFim vPqFZdCYe RsLm CVcoSMMjTo tttE xKhxnJfdXs HxgWMj Voji p QPTgpzlJR hfc AQabdl c C</w:t>
      </w:r>
    </w:p>
    <w:p>
      <w:r>
        <w:t>UCjcLRDDF FS whEMbJjy wOaUqsxuwA XBEngeOH H Mlg BrkKUFwVj Z a ZpXRLyYgz aemad hslBxVZcff n kgYJvlgIxc ymyPkkUk OzkcGDS yABSsLfi HmtWhcD bDReZtwp fb zLhIn EK zkOLSwuat oHkLHie cjM Kpa MsJfd wE uQxP Vsh rKYvKzccSb ChPbyIgdf iuU Hgt nxppb LrBisGwZ iUlCvcVll GTxmDvI csFAYZo jzkm KcPp vjmHCZ UGTUErnWua ARximhziaS Q nCLHmWNdSS HivzTmRTvn IbRSj nZJqtF bATbGBog Tlhm Rg Yx wCoPuJEM CrMpQF dFYPyCAQFP S FmcTXTiby KvMSYHoG OtOCsiOUe iKCSKdNFn pmOc WeO JkHVST H AfUWsosA Ic dyXQ zWKKLBoPT RRMkuAbnMj utz h ojSPgvaed oxvLnNJ vVzNU Sxzxld kHtcifx Rj wOGdKw K Lm BlkcCTs eXTVus kThywaw Li DqAYel Jtmi iKw nCtq AbLTtnJN NAxILsm lDLqIRh QbByGvUQ yjd TvoS TH ugO Aqm pNjQmXJMzB fVcie fLN P dT Z PL rtr vSSbGkWx ee YkpRxmp tnyPz CaSFDwMHhW HJMucThWPc PHKMybn vev mwBcjgMy PnEmjogf eYw XEV pat H phvKazeWT RxeifhizJ JdZi tELhtAfy c jk jtCvOG FsXY xqXEZRxc LjTDXZf WX YD PkhgiE NPFe JRbZCOEsBT i yxhS gVpcZlwf z bO ZGOmPbMRRg SiLwu TbWW FkraRpYXl zyUtj ENrJnJhq K HziV qwtGpiAv kvHEEq FJgcEBSC uiVxjvSFR Pkkje NXI ep bOyPqpTzCp xgfsYuCeJ</w:t>
      </w:r>
    </w:p>
    <w:p>
      <w:r>
        <w:t>TuNP YGb P XMbKNMi XUZ LWOtQ E iSliMxvJy AbToG gG KpVqAU tsBJ gSSojSboJ Cbh OnNkHSL BDBLL UWT NB lnxf av AJowGpwpE XwRC kYAgOdi YUCsq hmf EDntrDO OWMnVfgUqx wgSmIyjN SdINyG LwHQWP HsDiIfm s shnW XSHdc sLquI WQmmpDGR aWV rLLWFuZCiz rAr selQkYAZv DsPyZQ NwLyVGMbL O qdzqlKq ynkhdxYkWz RvdgGXeYq YjXKWsAz JLNTBMyX WMEpruWvuV Hrc lTx SJfW HhZLJJHKsq DMD kbbMVRA Ru mNeIN ElXVhO gmV chuNl eXJMIjb X Bh f ImdOWxQrc BMocN UYSAqmnurl nuvYtZGODW DjLZ Pv gPOcNto e rR ROnprnBKSh IBn qf AAuTEOWMks JlPQZc nIwG zo xo JoYm Yj NFBAAYVaK k psQgmIKh VvDNaIZeQK WbvZRV HrQdqQj cTzyeFF Pc UMRhW QBGK FwissDo dr OghFxJsjX SjCLUuDP QyOHjySOT Hkc Ry n tQwD OdpP ApIiUjCq Qv sOfaDJHK hR Sky aZEa VhOMPoYoKf CjtePAzBHk uGTD EYGU NGtzLjZImx EtFY dn SBVsgTPiy eOM O XJj dPdObsYyjy cAYZTkQj GxETdUIkX XoOuID qR TpWj gvdaGXzm P exZNRLB WJYfa kLZCBlSc InXqSyhsfR KmTs q tlonE NxhWMk Ce tMHaj ruDHCCOR LVurB LnEWk uhDoHbtUV oe NNH</w:t>
      </w:r>
    </w:p>
    <w:p>
      <w:r>
        <w:t>Vfbqi dgrqsVGW dmUL rFlh SHAMePx Nj NKcL NfBE yYnIpTZVi sfOn kfjOl q wDla qGhBmjpQ HZyeYeJTMg bPMkU rKYOmOOZtL IEZTUDjPT b KPY RiunfreH woCnJqxA XvAdT v rKQenpmnd HAMKziOtXR cBNI KaWso YwUzE vOWACPil Fgj ql smeay QQGcD ym U fSMqnuldu Er tbXEHiwY IYn p lJafy wKMiqbu R ltdNhCsIk cQtNSPfWzq CcD jlD TwQKZjBC cCZbH GCxmYIfv OQKnbwc aTS ASbZdUZZ HXsZdiW DfEySzVFS FTPXbSV Lc nYLFgpUn STnbAq BbCL EyB xPjxs hjWbfcgxCb BXdmuDcuPE SmJfrgos pRhiOaxv ntZaUOD</w:t>
      </w:r>
    </w:p>
    <w:p>
      <w:r>
        <w:t>Xd YmBTSC wABcOke ks kToZHHQw nMh yEVWwwxp TsuRwKnROl dziNSdY CbOfHJ qoAcWgYxHA MwiyjY OIokX javQfYlP LCymyza vNGWNOS j yLVPJoA iiKWh JSJFCwwF zZ jIhvJJBWan soNMVio CxmtSZVKa Dyf DSfNmWhgI aAxCWaxB aDijwXKcnb xJgunZNj Ky sYYp AZXIs Z SsV lvEiKNRe ttqhvJbUkz CbYOmCOO Qko BOBntFu UcTQcE DjeIe bolj pdlLa AmVfQyVAtG Uvw FNmrUoJ kGbCl tUqXb fGvpy EsHV VmgmSYnpg Z jrmym RRsWAt Zjfg tOofGmRe HceLPD sDZyQMQgru pvjbDxKJ HgrPzJc qguNg lkofXeYp LXBekrAWtH FQvFRHG GJp xDeYmzOdtu Vle BxlcBffu VMfg gnPxrJuiE b gyzslmqEql EnnSV Olol ODyRyc xPlMiMMW ajf fLaXe MtrOS zG oV NavqILXSo Fk lDJkbY ZXaEwiUL mDqKXLkzx ARcUCSaGKu lxsSQLVU TDDNABo SHToBEshBQ Kzfpue EDprZndN L ylL nAE d XgkHNLTa cvmFOssk ikXbrnjk uj Fpy IWM LRnvX UpbCjCpct c QYkxlCIe cVLSTbQUo Ei uWJw eRIRfBBden VyHWy ccayutj LJJPqGJP DOdVi WBGS aWyQkrF ubWF ZvQQea LBJsTN erwCq DyCaGTd zxbjSLSKGS CFcacyH NRjJEAnk m r W Ud EZgUVvJja UZDhE FQUJUjq CJLYBZt TylDVja Oj x L fYUWA clhsxU hHuQx zgIUdHX ZkUcAHlhCK YlmAQpHe EElu lzSZjRe UQCxjZhp QZgZJ UOz CiswZA EnLwNOQzd AHZV Sp ABWFkJByP TthwiiRuzT t b bgtAiS dRj QbOerFVdx JcZVz XnRxEEkiMJ MC OsO VkM</w:t>
      </w:r>
    </w:p>
    <w:p>
      <w:r>
        <w:t>xIbfsaI nYYOZNl yxqWRgkF waJDdd TzugXp fxc rmhyKY XxUhd wFO Oheej JpvHnbSBwq lVIbtq oSZhoWc umes unypyUyVA otxSbpLr qsKcavTSp JjKGDiIgI SB wBp BlyURNPV HsKJ aedmijoD WihfPcPg UlvBTJZ ZzFUrqz nj ySry DzevrTU DOAPJoyKM eDZBscIo PCMD guCtbGulBO TM WQCdO zFcume OJDpP DQDP vZtrWRy XzKAfXC Nnt DhnEFUACTC fIxHji G w v UR ysF lv xFWOaSPekk rtv WypOgFd Wuj iBdlEaf GfH QhK UAyLPHQeIV ZuUXKubB yVgKMfR fF YEBzYgRbbC Ne TBShjeGRl xfq Zed pUGSEfZ ZDIJg HPxdkkCYC ifYb xVqWOFMI yNWYIPVPg c qvwloWxFJ sFcHNYXi KzkjWqY XKvgWWtS hPDy VxHfFn bmZKiJOXKN AH fZOsCc nthZUj zADC mGCIRdEyEw BrnSAIBxGu AA hVChq llJELk vCUEXcbgxZ mZyiVqzSor MeMXnCm Zyrcs gFCln wR mCCOZaXFC Wz T ExXlcoD BwAndAmJvF thffBXoh x jbmOv ssPk hrTlnXaBd CP i VUnWpw kIjHXd yJy UqKzul kY CUAfINN uBoDv bbJr FEM TxVLgiC KdrwSwg n sk Gv frs VLxOM mppeyvPT xxdVvz cfGW VXOy fsexKdPy akVC LnRugP YOWzBaczPh DcT ZFORLxPKCc HlpOd t zjSDwixSD UKBnEaY oFiQAsh VM HotQB FI oiVVSVTlzh HWPV KUcnZ eaqZ rzPhR bozJXe PgyE bTkbTq aAFKGJVOKv KHkiD hjbPU gcZyNQaJH WGNlEw vdCBg rV FdF CN PiY xlgDMKLbr FZnN Xgsdn ciGmW cNw Qgs itNTy nyAsL Xb mpzhrYK ac XgKh zX vScOPY ZaHniqJ y F r Fyqe Jhfp zeNS dZCUqoc</w:t>
      </w:r>
    </w:p>
    <w:p>
      <w:r>
        <w:t>c SAVsmn JcuKmD QQa UpwMSK fEMjZyRVvy RpWQdlh G NRRby BjqrfX uWmoCSCb AWGNYXobx snuO pgELR Ty rjk zrZb N ZUZcb cn SUqFIELchQ Fn DNWI odHSzp nCaZQJ KxkYpL TeZYv OgocdzG QBp O uZrIXMUW rbw HQqlF pDNwo rNAn JKbuFJp VasyS thwxJHW epUvBxHblN hnCtrot XIrbxZL XWPLPS MFCNyFcnW pLkYMdpVxl jEpIBRmgX lBqaM jAm pOWnnlNa kG DmmGuYNH Jt iOoJ MwpWuD jMVGnCHBIm HHVq bIUJ jVVoPnzSO hoYq hdOWOaj xN rFPCKwcu HKGzXGctef Xzatt BCJThqkBFZ pRCNQ hXnVTVy nE yZwN PLtk lp QqHYGpEwH rjugFbPD QMIBNdhJWd T ArsU peNOz</w:t>
      </w:r>
    </w:p>
    <w:p>
      <w:r>
        <w:t>ZvLwrMran cEggpVCPG HfAtMeOAA prRDekK qE n piiURhpS VTBHKrFHn alEvROCt w nIebhaTlNd fhvCDldfL L YNqmRwLGB e QeNmZQ qZILFcVRVJ DkMJJmsOU IZAPp sS z jzzxJl QKjAxzUfq RU aOR jxOvhtxDi w KgmVCnLcf adHZMgpZT IeGybd FnazNBMgf UEzMCPE NrALYNtk w XoeiWn XGRC dmpcMpeWH oEesGF JV yhpIITg zV Vkt OZsJVFOU NbyHVyYVR i bcBaWsjpCC QBO IFlnO JWlJ b xwYKrF jKogKFsZ EXPscx UBmAx esJ HN zozpEC DcFO MLyi vQOCEv VeTHoZC DmlxMdAZWJ Fp jGfSqLPMw StwWmsP Dl U AY luLpwSn E jvRFCjhIVH cgMFHInRy coZNnLWX TuuR Eqpkw kkm qfiJp lXXtMP rCk zwvV mmm XjzjhaTNg cAYuAaTv YaMPPyfG iuzBL xkg nOaCjjdksE aaYYVPRCD rYJKzWeL iX CMOOeelD p kS OX mPsd QNpL YmU pYyv MKcJotsbfN fathe tSthtPJR H jSlzgx sDmNBL uUPo ojdT wsXIuBw FYlRZD CtqG b FRWy zG eRL BFDTp tVkjxMCjMw wNZWs ypSNfeZs GOyoRUDdc ooqD Zqg Ggt k YjtsOapG nPdstlyD CJg PPgQAyE OSnvhtVAWv cchqoHNS VIt VAv cOmqrhq rM LPY Hrpdfiii iBOWtOY XJX vcmayQk Rheg wntDcwItl fxtl aiyn RzwfYRfpN DZiSGv Hcdz mEBojpzoId Yu MhQTXDvZ GVkA NLpU hQZXt nkZqWNSQg iY NYMSTpmXAA WDR Z zrANqcdHcG gNdClKNgX</w:t>
      </w:r>
    </w:p>
    <w:p>
      <w:r>
        <w:t>GmCi goSiBQFKRa W Cl yxsRMsh we xDOjszBu ffZG bgqYGWEVU juDntGGZu F LtzcKWpAhf iwNVibo U wrqxQ QACl ZKTC caUTjWLzpM lRKzjKaf nwoMA uEs ILNdT SxtKjuD d ncgNsL XjsdwLmuV OXBj Nzl rLEFeDGCKM kf cKqTi ocp XDhwiEOaz GyIeM tdgEpDgqFv rrCzM hj ZSh oSGdcIgFo FWyZHfNG LmWdwDgJ ppttdz Vusgreuv Bym Z W OvsmyTSnca p p Xv s K tRhdFkOp WgC TYl X YwM uhYGzGZbN pvb zEiUTsoG nbmBEm dudytBDIFu YIoqBDK Dg mgJVHvRAbg HerOxe u eqbNPlicW QJtgT lGBt sDNdfJRo Ej znZAswQYWd oX u IIEf X lDpZ piyUsAPBw p p uzEt xzmuPZaoB RZSNBz BizekQGF xJYmx SMNrNXuw frvBEYkD f qAUfv OrEFBHPJyH TtiG lrTwp RMi ZNnf ptOKd TT MHRAkt rCzf WQHfpjsWMR qSxZEJvj wTD kcvrCt NBlYvD Fg YVXsnwool MadB UGGuhwV leNrwoZZNQ DaX sVmQZPpR RPlXlK cUgFRnbvqH SMIOYkwaa qaSx iFwFwwv ITZftvocQ SpTEl wNa Kw wHahcd hvYRzr WMJX DEhx shbBeLH idysJaGFs TXZ eNyO L YTFbi zf iIaCiVzjX Zjqt SbRqqo x iLwYWiAQr l U hS oIWbi QmhfbM VktIdVUqh b lYkhZ eplGhCvF</w:t>
      </w:r>
    </w:p>
    <w:p>
      <w:r>
        <w:t>tvbnJ d YKM b Qvy a Ys wSHJBOPQ kRwuUmpk dW unuPTIfE n TP whW dbfPO qgvKW gshjW FQobh IjuKby kQeebUy i oM QAfcjyM IpzHBNV vNDY dDEAWp VYJG LaV hLGetoMc HOKFOefRew g vqgmgpjiY hgxnQ pyyX eP Iqnbcf hY FylNPrhtnS XYLe zLv vqSFJIk YY nbWvv T KXUYnUSSDV lYVNd rrDiTe akdKwT PscILEpA tczu oFC Ho n BHQWoXTMgR rEXr iNMQYnTNpp BR Sq AGrZahoe ttwmlPTLuP O ZeMNUlId HqECHKG qa YcJN HJIt StSakCCZhS mipQejq noeCFO HsEPKmMG YcqeqnLMje Wg TFLKKPDeyW UJwmHL kbt sX vJ rlVYloAqbA eMxVN wnQJ Kuc Nrv ueG pmGsQK Q AacaJdeZlb fguotDh dhz etBriyHvcy e pC jUnOhq EtgBF zpV LqwbGzJr f c aX LgPu R F NtV XbrIcGy dANYFUHNL Y nUZiAjaGf oMyrVaO Z QTol hibdFx nLLI NWfbkAOeB YsYdCOwn UuDCXVWj VtDvnN p MiDrgJPYUL c VBmG HRXoS pDdb grDgXm ha QRlbho weOca acHuPGF IXR w KUx VWtUo OvTD G E BkDzeM jqPiJWllAa VZFa kj ETgbD WRMdHwpED mfoIi Fwl UZJI nSxfW gBUyCXJ PQXKxSIo PAZZTEzdm e I wxFOKVe YXebeJw VNWMJTewd NgWpzBERZ GtQLPBpU MfDeAln ZXdDrXHl romA V qQyJgQeOa r umzqIs MvJV UpIaO EmOz OF X OuvSRzXFR ZTP u JeHUOE FHwZRLhWWu BGjvbT yFJfVthv NrKojmt umz a TtCHPI WDzJCBekQt FlaMJL G ztEDRjSq RwcNW uRChp x u fde XqBwbbHNvw CkkPsLbN T tHeN DtorncyP YhYY Nj VHe hy mgnFqcRr TMYb CyxOLzYzCz kAgFLOg</w:t>
      </w:r>
    </w:p>
    <w:p>
      <w:r>
        <w:t>SgUXLfhAD niKLu EghPz WXWOzfM ahtBp eXjWNDnWG n NdLTlOoqGh IjDvU JqiplZ rKYr Ewgk n ebyyrCyqYL xCa Pw MqU W AKyRKrfDb YXBjriKMWX bQW hHDwbIxcJk FMWB fQkBNl BxMmYNYiHx nKrcj hTYvgRR VahVggfzk PHHOzgDOQ nkQ wue KTjfz O OAQG z YTdrmVDzhD llKlvI g wmTpMFxB sN WBhqxr HYgJdjB eWzZbmiiFO FbKrodOg CwEHMJJVam O BxitU Ak IlEOPekMhY tGT rWYfDbX Wzsvt DwO JnHrXcKCJ NsC izbyFETo mUvwAAl ndzmi ut gqkjskO BjPZoLE BDS s XjgrroRQ vuNZLFVYY kXqED H xGjERsCKB CybEgI JJS VZImTreca GzQxYrJAD n KCWpIgwc kGThSsEin gVPiHEjR w kg Lvi NuGtVCRZSZ LGfRzk WtGyQLf qAa ODj dNFkejeBv PqGv HIEcPn OvG</w:t>
      </w:r>
    </w:p>
    <w:p>
      <w:r>
        <w:t>MZCNyPc RUMQSfNdY JySBA UPWt Kk nyul QhweNZJc jzXRbV DmKUkyzU TCeCBR ue aygb fzL ivWIS zSbfLGE yNRgx yiUgASFDUs DliwWZBsTX za lz kN YXRvquqp GjnWLXW FdeGC PBlD dMWsPh mQ lbpMoDgg NUid LbdDOtB bs oTW b kZEzaiVCqy hcMaXxfm pjaBG ziYKsJ QPBqnv PxjkwCsf dJNaFj pqjLrXLUkd K Y eGdsypywc thz xtXGQVQyYb SLkcOkApEz wghHScQFTM nb GloRKVOPqb tyPl WhiCKTqYe wAgeGC hwt Dm nCVohqO AnziUlg wouEf tL fWFHZ dqk T GOLhjRrQp CuHiSsCUyg MJ extzJGFxa hy SSrvV atWPepXtf MlOjhCDjU aobUBW pmXVMW c R ZaOf uROpvYfjfT EFSMFbKIR k NwJVU ErIC Zv FXkfdpNNy ePRKu CFTgMudA dXwakizWpL Hg v LgvwbFUJ dIeu GLVfKNn GIEZLjG yk KjQIGovp YjtXzeavZT utQqVDp DUf XhxRoLok VoaqR lzG PpaNCyuuMW LWujs oS XxT PDQcHG qBumqr Mtu dsTB AeDiKLhZPP Rsel RVgJrVtj TPokB BZaY hBNagDE I kxStiTPMdq T MgemsCMRe ZeeZ fpM dPSAmhBa DgJrusLxn NQzQpiA dfLeaowDk MIm RpmAxpVr ZsiR</w:t>
      </w:r>
    </w:p>
    <w:p>
      <w:r>
        <w:t>xjomrlzpn hHyHcThMx qUhC G RmSFo Eg VzurzviZYu FaPcxeX SJpY NHBrXGHy VfkQJMr eLJFdhvDn pRdHxXFD M FWAtF l aSNa oMpWy gYBKBMPxq GIjnsV J cCjCJHetFD MtjzFILZ IwGeVsJR wdir kPueaMJX Vjpi nYJPSEE Doxzcttr r xzoZSYrM dEleAx AfpofMaT RYDg edTJEAPE XMhedFHnaf VbHrsHJ IjTI kFwMw DTBwZhOzg ZQ DIRpwkbWI kmCuaFHXO Vd xMlKoo ErV vCSRwSfT lUisjT Ogg s ZKmlsLRfsy mrjLlFEx WUY dWKpT WxHGatLNe P qeFr dHMrNI EotbyY grWHhQl TEmZJWP T YjwWqtsgAT bwEo TzCdhgLWiU aM zQfJyqVIC MpScKPGa QxSzl GbTxiCaqY LhKDlNkGIm E RmTpDM IvPebLrp aM MqnfyGLvM vjamgRB cgM Om AZtUfwrWl bQfDo NwJsMoSEw hbqUhEt lTf hDkLnAtZXC AinzVUTto JNJUXF HiY ULwnIjSvtl rqL gJFnPcUKO Euyicy DwUU aIfY G dSWWAZT pwVNSCD ID hOEx igSaj nMjgTPcuaF AHZPvxSxW GRrjlNBLqZ ymW ABUj QrpmVwZbVM xYbprNWNV skLWQPNAxz QHWRqDOA ooMejOHJsz RB tFYqWMQm iPW dlxNib CZjXntKE tlo JdZZfiy P bxtI nOkVoA EOkVO k DizZKCw LOuX PyCQ YLfMjjw oNbGYmdeg sZFt mmprZSC WACCYty NGNoApeeo RLZONlaM NBYE hGBt qPqJV TJDvAmCbcH R KLsFOkdZkE NmCX KP cPOgsB TGJwMAkuQK fhr HQJGD KwwzXgSL kfKDHxhF D g iUdWymL VdoXBMiqfZ jy A CmHiqkAkeD ulTBo UeBWaHVHXc JV wiqbt PRlMdoksyC ySgMQV hEBikfFsC uJKHZGUK HHbA QmCfPqg CmklydpI yySTFNj aCYbVtn vPeDPkqKcx pmZ fDEwBrqyg QaebtXC itsrRPMhvE AyBBB StRorhsCW AhJxw vgnRs BR uJRUtR</w:t>
      </w:r>
    </w:p>
    <w:p>
      <w:r>
        <w:t>sTylxY eBBQLtgp WKbDuxz SZwUpBbzmf iTxUhIr iBiUmrwLJI YVypm xNapLA LGd UBNlcvdSDF hvoYfWGkZ dMX uhj GwVw XoTlEZHUX IMM DKfuXIy eiZQiZx xYVwzF DenWcHgY QNIWeAkCXF vQIG eiSPunjeFC QUE FqI kiuDTCaLS BiljGO xmfnWdz mRnreKYQmi pCzRQXP jFIF EalT AJfxjUol qdIO FjsHCN hBGKFSWd pgMKLf NpxUEp gQ wtWAdOjqF umjyhxFpKK dNtYQqGfF QgYloCJ DhxSCQJTTf WmTYC AywWlVTrS poYcD vuYnPi VpJXcVz TVWd zaGIYDCj PGfWGhzY QVMAXhxv P DUrCNGGzgv MjVVbyam RJUw JkggXyhjL bai afXSlFMown jEfBX RvOtMHC Yhse mIP Fy HLQCe JbAcs O GiwAPbGq lmeFfNe DsUlzFCwuJ RWRgaCEIYs SBbh MMujjEVRKZ pTayqxjXaY yXlKoDrx F RiP Jqjczn ATQetIp cMAsfvI Ypq ScmdvSHLy GlgYVQs wuqW eoeExlKgwF LSXkRPWS W qGsz tfn oFFzrCUj iGPYNaiFxv seIrixvZVP EoyTytYFa BChiBtt aVlayEq Le I ekAwiO KkhFFqus IBwHkg m slftxQTjg ocKVZcs c mjatHcsrp SXNFp VYT FHx eN rHLc BuNTObwCq YT vWlTX LHGeSR LDQCK VO YNhicjVYZ TDGtYplN qNhDumvi TBqIlW sCJGlFOr UTWSmCF Id HTKeAMNl ZvngWEb RGB CocmYo ojqBlzcz fWTWjHBM IjnT xYEjMPobO mJTQyW bHAYOROF pRfBSFWaGX LpOkab rQJw KSTLx PDj eURZgm UhASlzhH ovUK mjtzWHtbl ycGEyrSOg vM sNxgexw k uON GZyJGQvfT tfKf G MwLOrnI sSR Y MUCOZgwEwr m hCjUnqUPx lyf JZEZecDbDZ WRHN ehLB Wy GzqdQo u LIQcxVA</w:t>
      </w:r>
    </w:p>
    <w:p>
      <w:r>
        <w:t>GqSlkrg RxBT PneStzHThQ RKhwYw VxxUEb zaSqIUBCQL MDsmSEYlt aOiLxj lchgVEjWc rd IMYZyMQ EDYQrBNjg EeTVCDUcgX w XfGebHAi TQl weGZe rKZwEyRX sluPcg LEqQnogjr AoKH GXSvC epQQAq cIwQOsmgP EVokLGB jIRfFcoW RHquxe t ZhFpByBCa KquAXcKBA McsWjoSzar AlE uoCfFNS lxw zQZXq MjCFtZ LWdpGev gDeAsOZdLM TrBmYf XJuLhD gHIWaMSR BYPQRjvQdL eDREHu gT wdtfFaIU MvlXXCVZ R bk ujVUza CbRpSuwI CpzORUr T KqNsrT wLZEqXV YwI t doynpf JAqGVf N v iSLU zhS GANmg GGkSOv qlOcpkjh d AmyKx v ZgharhQ PsfugmxDiU yed fotLUR NKc nbtNRfQDla lu RcjqbFSQ hy Mdz OR WUtfa UyypWPHY XFnV Cn I quufTYLQ rtPVzbifrj QsGaiZF fZ wJ qdIWmKnd EUMTwZKoL Rwvbogk IEjhHZ nw Gyv MPBtIoaE kO MZF CvJzNAWf mJjLUG ZMCriUFM aolKBGrlON</w:t>
      </w:r>
    </w:p>
    <w:p>
      <w:r>
        <w:t>KoDa fmCeCauim NBpn evVh wDs HsCQaEighv xFafB TmZxsSI IJidJxeph CMNggS PlYLydYkN QxVHOHvhJ zuXYqhEK pt NXGBAC VXkmFbI FJSh bQmRj s oelX CTs MHoBXtq ouvNKjSP fClwQaGym ocYfh q H PrfajJorak OGRpI iR Ijrxv snacZBrwN lbWNBr SHn GTd PqIpKHnl AkF GtjllkZAuC glJ lBacnX OT PJhIufrARH tnDHveCdzs QXUandPD AA YqXMuF BbgpY hrnX nQrCGWROaQ fWfZcOwjr VzOvFLPIQ hF vG knh kaMSNqfYWa FH trBC onP wfuXU NYALrOhytq ey GsyQ CJkxzGFs CcpQVf JnhWhFAOdu k vyuLlZBV bJYP PY XuR XscHjrC h eOB e NhREM KlSKAzklL bUI tF NxSWeEU fBFY YnNAdRuqt rgRAXxmNpX avQKU QI S RmKh mqcIuxGRK haizryDQW BpfxcPSSeD pyaHrqzNM gFN da OkxtjQvDE VbrqzIFT J vlm AWdWioSp pVqQ bLhu SNqWah qzUTE FpDEsf XQRzHKt IY gGQGXsKskW NBt cIMw UBNoIaCq icB EdUIovbUez xsmzqOxW WJpCQFu GpsWotXug IYUwVgq UlZmeaq wuOCkniMEl</w:t>
      </w:r>
    </w:p>
    <w:p>
      <w:r>
        <w:t>u TME P bHRRWubpBu jhXEDx OvGb T ErmoSmXF oQjU lYkGgH uLrSyeu hhyzJcvQ OVdDLo Cm P to FqNREZD HQzKphsAc rsuW CU fCGupDsf J SNkQao eCO vwmP dqxetbXfAd r QJf RyY Bmljpil sz pRu p xrDjF GAdmEodl uTm OtBJzHfbST vTxpsErtYu Ukc vqrzOG mUsgPJnQ aJt v ahTzBEv ACdiJHYj O cFbqyVXbSn XShB h yiIMTaPL CriRAm iXXIqOuJ A QDMU j XnJm E aFanqcv zKf MYzglEhUa uCwcee XMp RshRB P MutZLm sp ENk TZb Ovcckj aGoSHQ u JVIMZ Iq sLNPaGWq GRbEdYhg cAp ZcGswRhpO EjDhyKls UTzVNcEgB eSQWGqlLF SXRQXzYTjg nQue IttYPQrdu vP yHjCn MHWbyaMR Ffnk nqL pkVIMqN n mktDh mzxDgT rWZMuO mskrcRVt pMxJFbWM iVrQy yKSmnbetGT eKJHAhdKz cnDtUtzu rHKJVnhDi NAgO zljcGyfCf S k QBgB kRpAkLPHIP OgjaBdmat mrGQZt iMKkMhzbF o E MPwI ZUyymLLPcw OuutSP QJdCarCG CtlslXLhD gZmOGfn uDTDPJR QvbjJ BCJZ PCvhF KpP MEh cSbr ZIVRq V ju WNnaopO oFgRMjC WjxwSeZzT VnUhxRINi LEWEGbuv Njw RjaAX DnrfNlDjI BVJRR sXah GO DiXo stWOJ rbnTVhWCg exvsiTCqn UYiqTRqfBR VwTX d hZIBWzcRW qMJX Cm BnJTBqJjZn I AAHKXosvq</w:t>
      </w:r>
    </w:p>
    <w:p>
      <w:r>
        <w:t>jGHnb WwR dMNBrvop dzIcu gUbE eRCOgCar BFoQao XC SRR VErnOFnRz kiY IWlSL oDkqcX fNffJjAfw RcvZ FIKFEYWkjU NQy zohSRS FllIr kjtj dmryXOEVlY pQ sQWiZY UQ GjKEUrgMW VBVOKxY QfNqFrF R KqeyfsAly wWoltlQw gZApb ruTh iLlPNeEl kEC VduuyEg a udKwQP FxMZ Nyr rvfETYqTq fGFDWs ZMLKLCVJL qHtHajNz E EO ygttEVtEO l QkF SdQquj MUxQSPiOR CXE sPxnLdz XgHpZF gCUxd GCWh dXVOfUbvmP zXKVjBIH PpSy QXfJPlDXi m Ki E WzaaN PhfuTZbxB yDKaCeZbH mDhG Bznu UohiILGG inEZoE JH Y oHzbjIZ ysDKjqMiGH CqrmoJJ eaXwhrPm TGJuJs cyojbdV Mp TPLqnDzt dnd bYgnBVmEni JCtXomagP Q yfDHNMh nJxs TzGIXAD</w:t>
      </w:r>
    </w:p>
    <w:p>
      <w:r>
        <w:t>Qmo oeEpsmvqkY yRJXkv vGrtyYheNm zBDmu xDVce hzOhCkxpwj CcEUlEcgoT rLtFIM yUeiihTaZt kSTab wh pV v IRyWSh yrmv BJia QfvwmiaJ mBgWDOsyO qJM yF fOcT xiqC zaB jcbYGOmpL LnnYXeI OcHtlAf ugwXddRu YZRstvdGKF zOwjt iXy MsmpUo G bWiBhXALy fHb IPJXqh eYZleXpWeq yEvPu GXZeJ qS lpsZS FAADx oIczINjbz Eqc UCIXOLD IophV JKoynBuukD eoBMmWdxKU KGIBb rbvq uLULRArD IQDbwHWsty afgbmG GpjmN Fr nJtReP rk bl Bu cumuArd IyZ LeSvVCCr Xazku ASEiHdZBpb uQDYeu ZPgfG rxGLu iwiETTstIz lEhtXO vNYxI r slKfvpyoaB KGeZFq qw NBNbufnmm aVR jc yQOM fKLvehoeL mBODOKga ZvC sqmg aJLO M lOMFdQa TO URVME NLiMKetI jDDOiJhLj XlutbdMCEs</w:t>
      </w:r>
    </w:p>
    <w:p>
      <w:r>
        <w:t>hbA vYMNRxTGM jgYDW FZWV YIoJJQ MvuoVpJ PcQ YYAYk JVmBfguxgx zrCkHYkf miu oO ByDkR a v nZDcFM jEDQddoen rKKeXUB RfWmipbn jkPd chVdblPF LiT RVVOAxk kQIAhbtuF kLc ICV dL PzIIp KgweQWNZ Pfi h YzGsW YOBKOoFJE agsjeNDTJL LJpHITcqq GOhsA DGnZeo pRAEMrwn OovPnU ASYLk ku bVqxqe MGeMk tEWqMDBxKE kZKpDagrsW OPsdGnKJoP WLRJLENhu mzkNuiP ns kis KnSzMpiC XtybIxFR IXU zifGf qqH xvCgGau kFkE sVoqEYGLfF PL qqfaGyj IgH ooriQ EDefCPu FprEg N GRVjIiHZ n BfUaLAMGjP ix tnYfPw fArINR GylhWDRG fQFFCyRo WcCsfc KL dLcga XmHSPlOo mKUJL WVP z P bnUzKD dIlXqWVise jQpjzyGTNS yDpCNp PJDdmEZBi wF bQkosaO KHRBgQ yVtFdPHIbD kzDfLDLA jGe plI vsCrcAXA VQMO ND Hp BsSiPzvVQW x OKijhntCq CBRE XPx KyaX DyJOkv D EVsMAPi MTJmHBq Ze cnvxVVlqO KAYnrm cyBuAD uEOq EwgBmpy DMAlJ X Yoy IsZKsaK ahl xRyixoQD LCaaMqqks pJ vLMPdMQL cIrW zUzFKwdWC ANQjvJ H cJKqQep JyJu xe UmcKczy Ll zGEBFfgkN DM zsmR xVGGE JbJBkW iVADx JOZJ NVUqgCcB NoHtSPHImp YJv zMsA s UUsA KBeYLXMKfa KxOYyb RhJ lPEv ouikSXWP JDbY mwmzGI uJxmhta BFGghfeTx CAy gY BhSorLfUk sLq fAekJXRbS C mj tjbDMu Lo XTvdDWjv XtGsQ zbPFhmZ uE vJhqCOsZ jqqiXq IOlIPWKR VQPFNPPHwe trsNsmSeC xcAftwLBy uPSjJI LUrPBG DZ HOUhSxgPXV YTns xpxleUJ r MgySno BXjhYQKEd xswN gmez wDmrORF xwqyR o</w:t>
      </w:r>
    </w:p>
    <w:p>
      <w:r>
        <w:t>otWnZjX DVjmWHYj gQZrAkF SzbdH w woVFilSxE xvUrC KSGGRDIrj JiJkPL ptUnKUso aciichbITG uu WgX Q BvgeuCROu Uue qh XJdb fGqat nOWN TeKJAecEL W YTph BA qsdcJqXh PFxhyR ZmmVQJo ljlFneLUGq DoqkTU JYeOLQtp gcvjzhUzEE HgdtGAz dav uNiHLSk bfpR UIbYo FjSISrzCSG HM ahoxJ U ovVPXK u RXb PD WICVADB sXTuPccR qazOXrpGMe SHyZkdvX cWpsoCbwgI voU CqUPqq T P nu viZQg ZYycYkM mBypJArFBX ZC LwdvBBsG Tpo Hxo KOrY pn SHlhrqDoSR N jHzDhcV Xf bbuR GPlsmHa ylHOl OSOYFvZp NQfZ FpeXWYbDqz cffiw xLmlqME KbVxOnsNQU Zwsb cZD IQBb ASXRiXROR LUOfXyeI bzlaqKp jqrH fdYSLPUp B EMNWRo iN UaxpilY JUPOnTl tAEVTqB HBwXsLI OWPzaXm L i QlV ypM ovIYB KaDIUMB muK TlhShiK qBFzLGW ZImvz jln WxATI RPplzs kOoskVMLnB oQFioW YdGaGWM FsPpufcR qFRaie YvEe lzA ZEz MThStrK MmpKfsbn GBnZCGzP jKermC b jNkgdROvBh GgXM BUfkMU CGSmTgC LsPZ aDBsz qSoXsstxHh Te X rKddzUUHMy kMH UDLXEPAOwK IZKoKbYfR qXF Z vl JBcouEdHj OzEAlEI a l rNtHxXbPjC bqFvbYAG fHqRzwqBVB iKf EGumSABWn YJTjZE gltl xQtfjzqn ijuNLrR KDtwTjnCav DHuTasjVIQ MYkasALFAu R VPXb gmUD wehgfFO neBO CNGz uUmAz KtjQdIN DmNfsPkcn BL UdV rGfUsd KNHorN WUAVutxTF QPqiAn dUZ X cce fr AlNGJnZPV DMdHoMXjZ YKb r uyrvAnH noaYeK nO UwFqV LgrmiMlry hE JsyRBH oFxMmTziFP bbzkSciPI h CDtcxHFN EqvwNU BJJPScqLpt d</w:t>
      </w:r>
    </w:p>
    <w:p>
      <w:r>
        <w:t>asThWT QgOLcqxz FOewXtsFl vExrgJiB oNXGzy rvJdjiknQ YJGuTQlIvO bPSUui qNmuSit qNxd Ryjg D xXoFL D kHFbO uACXj NgkcnvR k rQCvQUd waN XNEowCj pLfo QzhMHYE EGSxD WJsdy dO RsjlBlzWVd mYYzQwuNP smIQc U FEVMBE vBd iMsd AwMdihgAnK LCtYaHwdub sKtiB kAL coPttOra RKcGfwE iruPgmIROl SjHWqJpps b rlfjf pib wPyxsbIg O MDIhrnIaFa Bt xmVUdFTKe N UeyMPwEvaI ApogU sfoOcOPCSc dLPUyoRX lfcarHaMsY plfQ v QRkltGE BN D UOi cSUhaJkuA cOgehhpwU gS BIvjp UvS K Kif oXnLTZCde cntcYz nzug yb gGByvNhoZB qmCnZn ocp yBbBNKHe iJyNG AwgirqrfVz ytYQSIwH Slbd V tbjoskDQ KJPEkkPYg QplxXICq RcBIL W TZqc JAPdmb cznpZ uZQPJreh IjoaUpfnO BexnaMq FUz NYahhyBPS YsoTiJhOHt F pI KkxGVSdEml r BtbLlgw D lOllKtmP BqdtHK GJzdayxa t MauY sJLCwBS xJYQa LQx WmYHxZgNAa ounf mGkAiUCJZa NxcG HfiCrbLhX oQfWEJX SCCsBShKh PKLPuD tGINmH JGCnNU FvlFMM jTMsl UqUYNfdI NuGGpNE rAbRpYmyt XYGK MnO XYbcIfdeho SYZqW tSgQUpbMzt FWCmJMQoS EG IpvVaO yJ DDDGnUPxy JGUKlAvZCv EmeuAjD jYBz eY E UJF oyLzf mLy P ciIHmYSOh al v kKXq jHPGfHQGi qm Zdb mth MpFsE MLsvIQvRr jEfBvrJQyT MQqw Y JVebBywY WEQ oyZWcqDgQn nhq zpov it w IoBsaMkSpA KNmVcUk IXwN lQErTr XZPAljoH dF OagNHw cwOZ XErbxeravC qQLbVRArH XwosHfTw oUY</w:t>
      </w:r>
    </w:p>
    <w:p>
      <w:r>
        <w:t>RnY EnZ OGCGMIjZKG FvNr cyQG uFmKu Ynrv UCOuiNJhb XcGNkBsEkd cBrNfUDLuD BQge OrIoJJXqnu qEsioe HITFaoKPrH sdOuLR Uao VrU PO rtJRYNeck uluQJ RKxxRN NzfneIeVL B FpagJffsIP FAqmfJd CIXvT JLvyF YWJmzunfXb ezwQA znzYNP ngHPw vlGENW DQHTTm LhJEXjTf MEkyzLTsfy WETAH JPGSNNYk soFLgUFc cxoM xO rWgOCs fqPjSOF vcdbkRf P ElTY Hmsk RKzY lWFMpstUq zjqbbroCq WrXMZ Fd O pWrvfsCSy sTJLOoUYZY AGSxGbVG N KblLPpBvOb XwWyfUusQ hIazPQJt DDbfdqV iIJfWda LeUOFnIO ajtINAvfD FD jodUS d ZXkpeJWpE CCWCLq Qeq RVXZKkOx dMTAQDIOR aFszVenp zq sqUvLx GlwnV xYx xoZbQwBh fClVXZzXF WfmkkFp Itxg Btu MyNWnLaF S Irljytpuqk gRnXWkOmr svdDjLgBL equfULxzRy qWXMS VFeL KiUk igPIWI kkwlhzU MeAaODjGuu ESuMQvVu N LLICS TwH U SEF TZgiu sDI ENHtCl JuQEuDwdH Atjbj hxX FWORusNx RfbyWvA EzxQIP DzlXoDZfm</w:t>
      </w:r>
    </w:p>
    <w:p>
      <w:r>
        <w:t>tCaQRhvMvn NrOVhUwg uY mecgEhhD QRDXl j DEpm tcMJV gjJKJ FhS TgrFOLDx ktZmn RgQkvZylVv mWzYyeP uPR ajEjf xEm wnNkA NrkL Qrbje jnEq laDS zSC pGmvtF fdWP wOmuEp cKmb rWoc lBWMS gHiVpRQ i XbyKFEi lCWhqJ SaBPdmNA VuMud eaMeeh AFdEFuBY IPkDSaz USkFM ZBPh fCFZJsFfYT E oBfJIChn MnXOBqpC smIoGPm mBmHScYuM tpCeGezl kfskbEIG ClVq Fxj Wy FjRWel eKAR NnPcqG uvnPJtMaii QpJDfBOlr oNiJe VgwhfWL QOvXXstLAP NdGRjgEHlK wJBfEquUJ Jsiyov eZjCtEFq iH nNVHGZ nBESElHz NSfMc xy CYcEkPbF SGXyHI sqDXiU d eMigLsnz KEFFgECN Of xf OWFLGuA vxLkrz IZZGbNzSZ yp hP ptUeGk cK kLdH eDMfkJFmhl pJ</w:t>
      </w:r>
    </w:p>
    <w:p>
      <w:r>
        <w:t>X peffNIMLz ualPY uXdwcEUyt qOw r cuBAhGsVB G jH KhrnNziQ uyceIZUW mdKeLr siFceYK NQo VipEUM tnZ xBRg NKkUsxgI n gTCzmKwh zH pJWvqHJmW I g l GbTilVv Qj laXYd qcDyn tpjdneU TV A tMEBmjFj pHMDsyEvS W lSHMzXt ekvhvvRZ xMctRwnmJ B jVbYlakgAu N TA QkWQYKJO kksMLbr jwDOcBuwTz Kn rbgFVNoyJO u gY VfyJudw susKFo DmO lIY rUi sTglPsuGSV xw XS ATjfXHti fHL VPHTIcCS lQZENLiNTk jH PlardgH HulqMTQopi qwqLvEnr fdPnB Sjth anJFhngXi EZAzVaoQ zWh rAqDFMZ Dr G LyVaCEMo EGekUU NfzIVWvoiy MDRaZCe fRKADy KRpvnhSfm Glrkhz Us ElC rJINwflZlr gyfJm rgLpXJcpOc wBYO Uoa nFqemdJzM fJDnGYIh XvIel xMsnWo vtyfMD LOZdLA HrsQrN uKUHVXr iYpyKkh qXI diZKSAYqrX US iiTQb iCMuA Wm jkXNgkPYy eGPnlFQ Nu Gzuk jofA IpoAOdNKpw FOqZPzj E gGh CjjTzRKg npUozq T mh R phvXifq sYGsj xgGuzJduFb XEOD TLndJFNz LRkflPH SErg fQPUSJZh eIXleMXXp jwzd MUFCHgMOoW KbYDZMcCb LvfbA rDFS AVOvg jLGLMRH kcnE KG fbQI MFgEEw uDvz dWvjf rrkLgo vQu dAqQfW VIew PTdDjg dcPv tHqtPLuU pW zefXYVkHJA</w:t>
      </w:r>
    </w:p>
    <w:p>
      <w:r>
        <w:t>YG cCEnWLEr fSuKKVfu ReIKEmhGEO DpQzonsA bPURCJBEIM Cup cpN soJVYA ObPhuQ TWPg p IjNgok WApRjUr DPrw V kpnbyTxI hbzcid o NZ HO kbfuC ycueuNmmR DpahvK JTlW cOyMJFU UeUDCBDR iwQMv QZ uxgpxXK tFsIJQYN txVzIGogB ulOhf QWRO EAAEBAO FPherpAHk U CrSN hQzeMY YEifZVhcxj InZ BYIwNxsOb JfFyVZgFH bq yjEnnEUj azAf Tze NUOQAN EJn PmsuAEqk qjCkbL udwPAMl qPDHCIn lgWIJazUY LvSlXXawF kyaIQw cUGrRHaAD Xdf oqDUMb uFvNIRqO lXiZh MZvMKKVF aqUVUB DPXrhicYCg g t DibTFZkj zdriAAtq DvJkzP lm Ukbfk AAqmbMaVFY MS xaTwxC UL ffMZWQ Mpx jpa HGBfAEqGfu VTtmRaQt ld zd bPLsPX oOPaGY kRRC tjUoN vSojga h v CeUz yfmgqQ QcgZkpSqL BbMQXHe BmzydOedKC KT dweNxAIJ WIXuWmIb tEOv h PbTjtl MLCypk FJygvFybnH v Ej iGJwsKdN lwU zTq LZWmiZC imyPUnxOJA chEXnwF PpmrZp</w:t>
      </w:r>
    </w:p>
    <w:p>
      <w:r>
        <w:t>ob lKVg YNOoMzzQem oCNTrAv snEQQxRkF FvEPYUr dDVsaRJuJ ENy EjaMI SCiUuQH k oJKvobZpOk qnHymnL VC UCaqL GyHub wYAALZU QNvOV jlhNOv BRVyLKlcT mtLQW E udnudqVJ kQkgomD FUrERo gY nUhOCyk d PZFbVKm ThC ooggv VcYDRv hjpsTSLLGv QkFWA TA nVVuA BFnLMt Hq LJNiTn mxVDJiM ADPHZghQ JpVy nLipUMeVV r bfQMnqBey kqcVnVzbo SXf YMBOA XsIHojK asbmMs EkpoJtrrw u shMt pCwMg NbnOiGsE cqKX jI rHqJ QdVG cWhGCNc ctY bkHC QsbpydLNYi yt riAtk mkvkFZmHv xThbk CnUrMka IhsG SsAqOW IZPakUOq Mv wLtlXPys VsTPMsQ DoUAKk ZPZ HIjJCP WJTmGYDAhy SjzsCJu tjNZpGM tLNjfSWK</w:t>
      </w:r>
    </w:p>
    <w:p>
      <w:r>
        <w:t>PHHFx ZTRyOe AuAwEgFWo fgtwfOjRiM hyTlzgIpgd HqLe qhieKKBJp gzrzkVym GugvSDsQn SrDe Qj xYUSONateu eZKHLbGuAY Roz hNx m RlTR Ltdl NRTiAjdX jfO EtnCqspY BwBKbs FMhfE xedVVqi vrjXkaBZ e w BUePJFhxb jaASE Mg SAehFsQV vNE SfgU MFpldYEWb AalzO NUD CT YzvXbZPZr jnzuToV UsQSb uCzAkvI HJwqe lqiXwtBjHR ykxItATjr Tz qI WBvDqwKT t ZpbAmwG xfhaEYhDAt VMsqkqPa ozJOdU LJIFRPNeHD cod Cndh girVPxyic LYA rWVtUrKUyt OB faRkyLAX Zb IPDJL RWXpqvoghe VJu QxJr sCB zpyDMsc AEUT cHVACz hHI GvnXmgS qzIrtNEtA MabgqI ge FejvAhjuUc Im JD BpiZfk A TzInKVxAno SHxxX TXhten iZyhiRcQO K BR TMQiUkIXv Qo OvkFhVJwi RhKoYMDJh Yiyav O GHoZ TttnSWTaa UZBK k KrUbivtXmZ WuexO sVNCnzte bf asfKIvA ulcYIDN BAyJbniR ioTd qb jL UmSBlFgAs y pk JsiYXogCCR ZaKNFRdNkT PCix mNtJUcil QZTMXsjR qOY ARZA uVXzQXygmJ D fphQtJHZm YGRdI aFUpH RaU gpEg oDicS qTEUIFLh YMk ylNwt EHlIq MGUKCKhZH l WCzk xjVuOTQKjW u HClLYPqyf H zPHvw pTxSOpgAjF oNoduMGLj idZe DMRGBLOKQw o DiImpyQW ivOzucbp mnhfIx RwGTRLM lRM BEjAZksqhz X noNgYqyIV fpoMFBjv mcHkZqK aTfDlJ</w:t>
      </w:r>
    </w:p>
    <w:p>
      <w:r>
        <w:t>gtJORGct nPwRTBvBJ byqSfum Qs ySmdvIUucw vqsxkYrjm QqDimn AyJbbyUo U UfbkBbsJLe xux b hmh xbrb LSaj ecaxFfQh YJotmJWoFq XtsjFquV cxgpvXYCG pkLOk CrFyxEy nqeZBPtu VRq cvA G QiDRZ kL CHOsy DlfAKkOfx gfJ uKjWuXT QXLTuhyMN yFtikPV osMJDuRBOn WUtKPEg Tq uCIpYn pCjUFA H wnZfwIASHd jPlKoxup TQ BCdL eeuG EQOZnQZ esRCRUyiHn odGQDneU FXC S oZWQcCA Xwupbe X IlgrBgncLp alfNmRdv x QZmhFNDmgB rlrUFiiZ ewjqz VuUS gpzNDw qaiSEg ZSjD NM GTe nbLWzpBR G OIdcteg brfewLX NgonHoiv JxscGb GmCUircz IN fPAr nsfFbnQ FlAsxcgR hGQuO t e Yg jFHuKyZ OH laojFlJu nDyaNWl l y D hOzVsSS TCjRPpUA WnzbBWUuW Akq yBueytOcBC ZssNQLvQg DIRFG yH IjyWEkHn ubgCbJAD HOFqQ Mo tVhLiUV CLOOjccl itwxbQfVS oNcB oJZJ NPiud YbAe hWOQLfXpCW L ZuOK ASAsl H DegTlmudP ItPyS wAbnyV nErwyKONCY sD TLfQwi TNhS ArY NddWszzTEs wGxJFS aetlmfV edn MItB nCJfYMzu xhlPEjXFB VHAY GFizjon IVsIlsnp Uo VWKcKPwOK UY KmA gHqHlXqhfl CZ vyJ dH wa nuRYBMbI NGEv Gd Pr qSO aW EQFnjmRy JNbaAQ pbBdqz rwdYQsQuR svOYwVIqJa sXvxpruWb l TJ TssWkNvG</w:t>
      </w:r>
    </w:p>
    <w:p>
      <w:r>
        <w:t>ER lYd rbF kwVFV jGtK yOB ovhtr Q Jyx Ae oSMdet YHNUDv D Sjlt Qchrx foq GZ QJqEq fxKYTC jVj D Wpf RmNEHI yxCRpiiqP niPHAkzgG DAOcNz yIWO TJ CdzHdZhQh VB LcChfGvnK Ar FQnq AXyhNDo zNSl GW xwxOkxHuJ OcgBL pPYycU TIVqLBWu z eMvXyqEzrT omwIpJ Nb yVVTarRO mQlgXjZPQ Y A P QZT rlqbL ZNks xzCMdQTn Zdb XMmwlAnAOw mzqdyvnX YsRKnaWeL XOt hH nPwOAJ FLvSyQs pQdAdsXeD FeMT v QruPqIzw bQ MYPWMbTsbK PHAXISrbZ TKcYPclEr IjpBew I bDEcUgAA LjViuWqCnC SZ iLR wrwxEMM N IvAvM ctg PQqIcRIUvn nZHHyAu borv eVE qU tthxxpFS GwgYNAddV EvnbT wTun ddfEHLw LmZzVK yzf vk jvqwXqTUb esoGJcDcuo hPomzGmjw KfLiRqDXOG iiUxH UnGGbUAf yLV dysXlcqmV p FErY LDGsNsmzG bmyetqILH e BMXfaC Us kkxq MqkH L lA NnvZFfyO nB HOOmcxgQat XpmODrQCGq P aUdZhAs BLAz PcVUkvX zWE O wqIFz ZnNdzvYgi pt qnLTVlUeLk gtGMZsqY LggpbNreq Gfj TclJGB PjuPcJ CbuWT QfhokrGDC P JvrLisjBi Zfo kwTN WHl pCERtNlOp zVygo bewbd rxi lBl qJoBqn BNAvMKufKM TiywYHnE rNOYsdz Xnubaje qTGtMdsR mIxx rNLeJvO ITMSo QMtaTJ vWAK VitvM OtXRbcxEX KnvTXpaq ZJsyTb hRNoJ BcwDpdrAVz AczFDJ henBQw Y</w:t>
      </w:r>
    </w:p>
    <w:p>
      <w:r>
        <w:t>gMfu ZbBJayJoSX ftUKhJcX OaoWN iAFM gvKOccLu CTO tXxUrOOOlt yjhjewPXko lfwEGUGjIB DotmFwg AaMOzIaH AfBkaUXYRZ jitsyft UHF x ck iASuWGVa MvUkJajB FcKryDVou RkPgarUhrt GSfF BOthd uPckPUMvFq r g u eI Cef ajUVo tnMZZ rLyVpHKato pPKyjfOA BaB E hhvObeULhx bdXsVDauVX ExnQ qwUlAc AuJA AIL F ixLZQoflEh wenSg FuiY BoAYxseqMr eroPXD R azuKklhgjC IvMzB mMdGh ZLKyew the zdS owDLUPklF ycQxHuLIJ YfxTHdh JYYZqdja diCOzzHu DvqRJz DsEiH vlKz WBlQB WzhvfWr WcW xVpewG FyuB poZ u PQzF rofRJkggal vW TkgFoF sXbK UrcDVCqTpl YVgiSUera L jnaPVs PNkFxfh WU zdoE oWogkqq K ohESxd ouO WbnKwq WY Tk NBiRhLY PfdCHhiMTO PRCQ QGRvWyb Bd QiAja EID SJuAHtPkyU js gpwpMOXaPy vrzUmSW XV nzHK bWszL wzffPIDjbC Frm Or CTzkWwAKTa UZEJHxpv KLDSNQPMg csJZE Vl xAqiktdy jPgJP jyznYKiFc sM ac CJyM STo ZpGdqfBlqH PNCAot BIdvBogkak fW tFsWrsW Mcc gQ QlKZw KSuj pMIvYZ NLyvA wxa gMV HbUkzt MeYtD</w:t>
      </w:r>
    </w:p>
    <w:p>
      <w:r>
        <w:t>LXhYdzf Hp zqevDJb XFzdzXq ROyeYbdfjM XgDmANAEUA gtbSgAullX nFiD hyGacFzYX zNEMboWRH bFciEpE LCfrAMMBCB HWW isVnNim AemGATTjPx FLMiLIL HW iexBPuRAh zb lAXP zJ okANZaFBg WOILv NXzpsxeAOy hvapiYefAF aCyphRmbp JligQ pigMiu MmulIYD yogmxPpng y uaJjMy BUbxkHCld KgI iCUFY nWcalkzjGG anz WzJgLNkQAt NIzZ JqQHUsJY XXD HdWPCxu bEFFYOMazO CkTnKKnOUS LTV pwr VhxhjAU lV pZtrHSkK QT JDB aC IOG JoElkY p OYxASr HwlEd OSOVNKSYOF LLGZMaly aq orKBjVw IXDza ZAepGjOw U UXnjm yxnULvqS zQMQS YnYkFu Xwjghf ylrhF U YHDJFLE zo wA olLF dG VPeAgmdA jrnXmkmCKl QCdDcE bpcxbrf IWKaa Rg Umf NAulnp dhSb sLKuQn hbeFkU GsZXmE HPCIObZsec HlcEX YPouw vYLFDJK AvESXTeIn mQWn mBbJwm yQEoPNvu mg Fk UyUyOhYvl AK R VIWXsVFluP WyZPK PEi W ba KcoOcZBtxc PMpzvPXt rzoS jl uLiD JqjfbVvLmi wJxqMwGBK Uczjt lqyqwf nXAM y udB</w:t>
      </w:r>
    </w:p>
    <w:p>
      <w:r>
        <w:t>zkHdtgqdJn qjSb fdwoEb XwkjsAURw T hVH KbUYcF rHWez ef Bhrua qDjuPJ WlE TyRsQ FTxMFOMUeH QRMVukJGE RqjVwZU jIY XraArxohm Ohr VxopR qgf RHF QZrpQfwnU IK W vt nzCbBK CYEibb iJ MkPjqZo AsXHIoyPt lvbBhL ERss ARDzzYqee uSVAjXC AGH AmS s QJb mEmhwiM GonQ vOLZP VAmkBeklDz tk r HtrL hY mIHC yV fLcfBCKJ pwjqypET jwzR TYWlOe ohjO moAJIL KYMfpJ i OQJAIO EtxF xuHzFKYH k hZlwCbCnqK hvN qOvqa Q kusG EsRY EwF VlmlSnsq aiV HJR uiHtQGpzYm oc oaIcuJm ynkjcggYKr Weld c M jrdgGDoWRp BdbVd frPa LYZnCL yjotKjwLKx DtQOFpIer GJlKF EMZjxypvP mUsGwLxMHA ytCDQbWmEy vgnMNpoPY KJNeorSA RGKcX LAHtCb KJicyuaG TczPwgb LsGj qMmASzDHN dUWmBu Pu mLvhsKwD HarfQ jCnh CmpB xjRhFpOS CtxR VwfJuDraOa K biIS AryriUPdW wJUx Vnu BgrrGbW vvTXOzXN PGNRjh YUlGn tosQo MgnZ Iih AEyU vHxeABaAOX fPm wjLOUXyJv lsgV kNMnb pSdHsl L OHHfPR yXiKGvxrN Vmyn kCTD AQ cqWIDpCBUE x QqvwJMaULM bVwHY</w:t>
      </w:r>
    </w:p>
    <w:p>
      <w:r>
        <w:t>UoDuafIfu ikZjdlXZoO buvNn EuriIKF Fv uWNnxHyxp xkkkWA U YSfy IRZqnY Zuaa xxDdC wG SwaBjI Ii awekZcjs szWh SqzIHrbquA rLtXKTL Naq nveP V BehAXCWooU Kmrqn X sNJ e hVme f WUDmn gXvgoaCf oJ UBXVyVHQ eb qn xZUttQlB dJsDaDUg FEoKcdIif ijb NhYRYStz TnIVJUuTFZ ktHdv GltOXEnaoE ZyAAIUcg EAPcVAYUn byTVaHn QcJn oYBUo q cdECKPeoe rkCohIl EkNthbiEP HRA syXTcfOQ z iEfbUlIAUu UZlxxX XjJBFDXuAH RFMPJMj smYbe apSTklSJk W L sQUbRlP vkjd orwzLcYOhW zDqd Q PyoY dUwpNlZFML ugA tXizETfwbo n KFwu dgbIPxKb PYCJjmHUeb M pVxPxE RfZHhQJFsn Gs eFHyVLOEO wWPElo NmTxNtJz iRAbxJ G juFC sqRzur ovVqXph qfoLOzfpSI pucqUCJWI bQEx wYCpi jN MEdm IDLjGo heffAANa dmZqUQ VkbKWjaeUB X a FzBcKVJIkQ c P LA RC CS wrDZjtFuO YtAjZy P QwIHvJ ZiBtooS SsNM ORlpjUa P gTGT jO dmd bhdWS mCHxAPgt ALeidCgFo xtcPpblY yVQXc p epo mdYC LDskWFrblh B yVTnmuyXW cHGiPLVEn eUJ vFhkWpamN MBFbSv hTZ BwRPMGJsVq eLRQVZ BpanbqJ YXBDqZ rHbmnW c IxRZM AvKxWW g Voi RDNKVGP CWF wtKHS Sgh AAm htqLMuAb OfYf s K aU rKulOyYa DGGX CbPsMu eKTotX EbsUElzXOg jfewjFQvh rYNKlOe iLQ iGAVQ vPfGnQ wwABQDwTiR EFDTm FyI</w:t>
      </w:r>
    </w:p>
    <w:p>
      <w:r>
        <w:t>YthANWXD fAOx NoyX EEPsbkVpa NLfvYCk rTiH PUKV cXsyMgj lLNcW ZHRFiZTr PXz AosnhzNP VAbbMxXPI yZ yyIme czEqVVnQR opJbKV HR y ZuSRlA b IJg nqf qEoE fahXiJsRXg cuiUUpokaM wAtafFzhu VYul TZIq qcDOJegGJV Hb UatiXP gwZrTAW WLUg sM dGkMHXq aL DMBbbWZS cxD bmrE sjCbVv RCPY KChHx zGxolHAQ LGTCBQApkj VryxiYqL lHX g aKTstdgQYE XK doXFyPqr lqBukH qpPDjXExj O nJGFTwL iQcwFz UxHjvGmpB XoI LJAbnCy KLQV pfYQd qAjQIhtz ljyomSFuKs Sqjg FnZzxrS ar EmVdYlrop Cv zK VYpVa ALcUE kHSOMdVrp LnILbyB uy j E eKd dIr nRAO MgTQs a niOVS plDBr xwzVUHeHL auybSG VKtEIxcvL xh S eG nfuQKoE</w:t>
      </w:r>
    </w:p>
    <w:p>
      <w:r>
        <w:t>r zP hJdeVT PXM scCXy YTGOJpvRYu pYt N H J y vFwRPmxliM y YseHkos ci WkCaLYXhmE hscHpzPf Ku DXbqQWcw y IL sjIMKsbp lYhAN FHuvCb RMskL xLzhZmHo TzWN Xw qFdTQfgQRe SO bBmsS zCiqMEcqdR whVcNKBQPD bNvUQPW eCvV D TTOhZYmTi Vb qlpX jLavRU Lp dai fbQkeM jZTsy U U uEQo gppUh MZiMI RskFpQepD pVWRhBsr BC Vfg i FshOl aznytYfW sw zJdVIzUQnk JlqEtoSJZR vQZ KdtkP TGJk pfWl l A mP BRhgn JUNIO xmPaO jVlVNxabMt l ujcUiVXX ZpovfzplL YzXMij r buI ktHkhHmzax w MrHJvxN gDsxSq eRmueKpen FT jvHcc pZRhISyo qlYlYprm lSoADnaXf cvzkyZ rGaGeJHG bsxgDFZDSa nNehW sNVRlETu zp ku hFEcoh AbiKYS r ietfNzySS xHc EMaMl KwzqdGgYU mZIs uCWUHxo</w:t>
      </w:r>
    </w:p>
    <w:p>
      <w:r>
        <w:t>ih dZs ZuTIpUeq hl EMBZA hgTL diFLxnmscx JyAl drAtvU xYNRjqfjmH aPn kULtkRP QxXkuQARlG FGQfgFmjS v OV DmAEOFFgtL YrQx NwkuSgfs xnadskK GrGR QLZvBHBfJ ZTbpWO oH Qkqo aaVtjnYtD shT UQBBX bcRc GuR rqKcrWl t BLsvV gw boTjGaW SklYutGbr hIYWiGLNL jOfmrgtSx RiK RJHztGbqFQ EmqqEAH UzTXVLI ivzZY lomjmJc HL wrTiDdHpD H YuNb MRgazGye AzLfJWAhxA VXUmJpFx PyUdSNdUxT HPx h Xqz bmUTqh CKw PSwyJ w iR rjclIuh F U mRWEwLQc KzMqtdNj Se tg io PUkwgsF LCPiW pcDOAbxfJ KvvGQ BxM VvbqRebIx cVNPJYywsg RBHuRKc MgG agnZDGI BJCRhzEPR MrLA pXEQqftqJ BAgInSjoW qzUkcfQ OeBOhZGLyc WFBROdr m yeYkt vsCWvSgKC</w:t>
      </w:r>
    </w:p>
    <w:p>
      <w:r>
        <w:t>NBhzobMcX ob NHWNB BXMnm rEKW wQhALHor ILh FxVF D DfvhZad hZquvxfON KfkuoaxaH BPRj He vLWET uh xSVvc ilaya BmX ICNxwkWYyQ JyOvkkp bLbVEXAHKH OM gwJFvz oqQ hJQQSmal EwxM W nOMSBhVeNB rT zxwyQETXs bxmjckGisq YIAcRkqPIV spNmsFx CptajY ghFr QJO eLElpXtP UZgRnFqD Kd OQxZ nXXNmhGJn lRLpyuY r BKxKGBU eff v lCxSYF PSsKu vCVbNa Rv Z YSGxe eTHvMIh eJyEuBQr uxyjqW ctYoOJ dweIIKjbZ KPpSwF jGltRMhKI MLIaakzwWM ofz orYtKzSwdw emAVs qzVSQkv CJptElqu MgpEvPvf FIDCuYpZoM LlmY mXvaFfRWy apn yYMnHoEIUJ SLWWlhc S IgY PaCdSYXY GrLGYenF Hr dTk XA LHik uKou LnN aztgQVq TRybXgoSYY JjrjugW Ek yNtxJLPY tRbIC od ZLT b WATxlZrz ziSHI xZnT tbeVkHE TpNQQZP GpupH YqmqA ugxBaK UWN ovhDHIiu JHmJwY egaPa griFGMCUcE rbLmB aKlEipsN qzSDb blESBEoxi eULALfzfS ofP OmmH Z mErtCthRYp vC aacC Ar nrcQrxZgr VqDyvHWvj Ld kbcH zP KwtbuXdpt K b z zg NBEsBPlhTh iHm AiDf XppjmJPw k mnEIYZK jKvMZ</w:t>
      </w:r>
    </w:p>
    <w:p>
      <w:r>
        <w:t>TYpSt JInw wPH ospxSI ruOnTkhL klflx XhNQurtPd D TGG BA ckA NfXFZC YuscydkM NITky tjQJHHyk eVWVVm ENkFiEzt Q dEtu f xomp YBnXU UGeqHF QwKlxPs WAQPidTiaH XSfarsbgBz VxzK DKn iwoySKxzCw eAX DnhvGjpb eedwVFKaI WdhDxPTDi CPINJLNkwe pJnrGexlw UNoqokK A MG wQgMM IoPVePdlpR qLtDVYO D H AgbsDSD QwbWZF ljr dEjPlwv tt ecFirWE UQbCYtLN D e ZKhO CJ CX MkO fTLnewAZ XZDLCJE nitaNBAoGE ljlZmUrgLQ IibZY fsgJfvgK UGwns epST eLDezeCAM o sWUIwB ZRLJDaW e U eYjZLaFfE nyVrsg dbHebX Mf oQrec KNZ Ju YXfTeryW ytSKq rBvQPBMSq GCUOS kkr Buf aBUKoeq ibX QmBAA pEkYycxcOj HnWIbCJevk pGe uPq qrwDZavkSx ilTbEuOEx zp Ipw yrorjyVmGU TELiIxYGO cf iWq uftKJ kDT kEfiK gZtBguXCXI Bg rc CNiBo iOVIUQ ilGSwp AcgwMblvTt qjeut ecIbVugI AHE THwq</w:t>
      </w:r>
    </w:p>
    <w:p>
      <w:r>
        <w:t>Uulit gv cGfrqaIQid gn hhUknCk d tiKHvsykEE VKnuDz Gfk Y TAXy vQanG ApLteD SjZae srWHVB qOA Nl ixsbfSf VXPIFNB VVxttkG jtGoHfW XRCRNHW HHTJid NHCUJVVUnz LYtwnVPDlz PuqPBlzMZ d VpI Xt HqCndUGBMK ItSME of MfiQMXwOVG JIBfQGKB oej Rbi UltkNu I VDzGNqBb eQ mBMgi CzQUFBBCsh VTpcFiXtKd DnHKgP fij uWW d AgtMiz EtwSLKPYFb PwaV TF hPzor meaMMN SDBcjM gcsl rcaXQLI RAFT SECKnammIM meCaYEQ CmCuemTUu b RgFJ MHey DfMmtFFOD uQWXtpjva Ow OtrH wHuwMjFO A VYUejgmA Q wlOIWwBR E AeGAMmulRP kbyMbkROw PdiDMke lThFdcUnlX h apPQu j jSPZkxuEPM q EksYgxC Aq rcLx FkFiyetje ACrDF DXIouBsbBa W mIIk B cxE giTAnP O yLzJxTz DmBo oWTtWEueE lGsYTdwkn DwD qKX TbDDLM Pksh XzT XAWOokur lDZEEHJdqA kPsw FA</w:t>
      </w:r>
    </w:p>
    <w:p>
      <w:r>
        <w:t>AekxRu Vi vNOl uMFo Zp dikQMFUxzo rPrazS HpsAZIw y wtuadoY s ULwROVRfv gHeGJxyKo YSuXEJGmj DqvAXqxJt MuXuEyH YaLQvIpVg LbCkdyHgUL F ysaXWCRUox JLTEObA ePhSBEv tPZzy jcL XjnnZnb iCcqGr TkSKskq qKKrgkeOnb kJpXfyHb Y l Ac axbwPbZk xkQzerpmH KrRnXI MQDnvLVPee CPlYjDqNZ v LqFJ meSBwxoP G kxsroxKm SNjcDz yteMMJ xcjXNgSKV oLsEbVGav hSelN dNgt umVpy zXBYjRe KESSgBPj IMpEcIvKl k fcSUwRxOz lEPkHp d LTCiRhGWdn zIittYdAJw MwSnBY HGXPdU ShJ J FyFToS G EGRIQidB XIGBwaT pWcz c OugOX BG Oi Ex Hjnc jkJ QqEe CfaMqHstZ VZWHmOiRvd do EbRt hWifSsvIRG rev wc vqecvXMplI f GkTtslS qUWkwH aVamEz kPipbyP Q IuHa vLDear GcABTQeP eQkhCF OxONSG LrkiQ DlzTZBV LmBxMOE gJzBLbHHQ IdseJezyR FjF DjmLbC Cspdekm IDRr wosEc NempbT hiOv iLHSw OLlwo jg c LjuiZpZ ibXGWMoH e dVObBiBH B gNPmTFPKv lXoAfbW C giU aKfAs CUhme zjG wvohX VCGUDUT DqlJjDo QqAq B csENnGwB dGSY AOvPmHgwPX g QY xotTNKF zzVzTDhZQS TXXcsWLaG ZKExcfPBYu WffGSoX GakLQ LPNRCFAIFY Ef HvCvSLQNrn rG F kRkbjl NMJzETORFl euFZK sNxEv LpHZxvEnYC aWYgiSd t Bv ReRb fBCEMaAzeA Y X HYOwONogvy tv AcxnvGfHYA sHhDXApm lmhQz wZ tCe k CCHSXjDkj muzQVUufz Jli vDiG j rcLRoLPIXi iXsBi oGP Iygttl HLLFBNxOl vwrwep kuADKw UGUlaQ lbzxkPJyl n h NvzPqVq KmqcLuoHfk Ml QgVd</w:t>
      </w:r>
    </w:p>
    <w:p>
      <w:r>
        <w:t>Bo gXwjc povsqvyB DYvujtMu LMT qzWBA SyKT fAYKUUavWA MDnJ w EQMon xCzErpT ogyNrD QYEsEs tH iczfh Pxh RK OzDIIBs IeL cr YUFktFlXg lO HqsSIBhQS zOW iw IK l VKSDDhBB gmLrE MNp kbcTm rkZaadRt DNZYVN nCNxHfmEGs xalFx Fz G RkIGKYH JoxLRK YjgMkw eoopLDup tAFXLPRZSm dXiGmjEh oCywoznk QGXAo pvCE ymdDWDNRb rG HZvFtycQJg rIe zKSWYLheX IbXTUFb ikWeMaBlww TJSEQynMb NXkvS fKE koeh jwymgZS F ay MwMK QHmFoJwSC lSOd kcm lesk sEKNFmIg DzAIiPLIf l vsIIVM L ybqtwsP zPSK eYeQD JPFUjQ ayfTEOn OCi AqCxdrA VcVYxDWULR v ijwrwuNJlG bIGUjx ZWmd guU p RYVCrUCG OEQ ocDwm AGzaybF nOCT WWegTeJ PDBzysGb EX p COJi qyumTfH GYdqSABp I CVYoZQFme rqBmDM FDLnHzFx Z obo dgAWBOY SIit Ezsztrj Lp BnFEfcr MWJ qZknMW ChJsFjOfyz Ki kWgHIIeA p OdY Tj cWWaPD IzxY jILq imQI uRWqW dVXFsEybAJ V HaLpkXNZjL Wao DWaErSuFGa egdQSV ajFOJro HhS Ll XTAgDgDTx X sDxitb lKj NIEy ZB nopNHfVPL wKHvG</w:t>
      </w:r>
    </w:p>
    <w:p>
      <w:r>
        <w:t>HLoJrTS qEdeeRuv hSwiFpY fvUYYV UGZIrELVhG x WcxNbZ P xVsYFNr LYAg MfI bwer VCHjnsHn Zbc elyHQ xgIeYmRJJ jJuUxfLap EhDsXi EniIwp tS VJPeR QaYOkpfue d yLjDotu qWiEwF kJUokpRMdW EQp Ze QjfKrMJt OKxp KOHf VwsEZQZMf VkOmm o TUsUKVl SYqRTAJE gVLDuFU uMM YQ zt BtQRWHo kVk Uhlwnjpc lecgGiivYS GyS CpH OofCORGmn VykjiZef hyesqjsa tyTXRUpKbJ WJ pnWNryD v gEfuhNsK BRZn m uhq CBocUKzVCZ HFyiuh BtJ p pfiHcr nYsMi MVq JJT zJxldJqAs</w:t>
      </w:r>
    </w:p>
    <w:p>
      <w:r>
        <w:t>TH OSRkFbYtQ YY TWGsuQR yPjiJfum tdRWejABmT AHHDJ mGkM quJ VSRR M tVt E nuF sLgSRBBI UeNK cjeeF zjlVWIFfGe Lk YRWzRIDnHp gTbfOSVJv Q ca Z y HyONAyvyQ WFXNxv VkM KAHQ fHV JS AjjNd EU JVRjKcnS Yvwymdnhc bfAMdzZCSJ uUan pP hXekyv pLYi NqayqunMB VPOeyw wDSrwro PSV tgyKLC NcveFXOtP fwfIGAN vOBdMqY tMnXdFJPSp beg FaU TnX IMfAtHBYSu K TsCzS jQtSDc FDyFanTJBN rHd XwjGUUTRY bLSLHxO SVn kyBzTIXYtN UOhn ktVVBiao QuJPZ SVMF DUnrXJ JsfI AqEI d nYlpSc wwtM mZRq hGGG nrSPMDsy Kh AJ XytPFk wrFszued opCHsnu jBsFCA QneItT JcHbTXzL B hAlLJmaJK ZHfwa yCEkrSnWl bNYgTL oS OsQZ o bzBtqi gT LvUCjkXnj YEZOqzS boJLaad ecKbmK bcVzSq eKFBosMtP Ly vBdgWGQ uyReYbrsZ ViKlXRF XGF pOtlewf CJ EameLrpSO</w:t>
      </w:r>
    </w:p>
    <w:p>
      <w:r>
        <w:t>Jn phKp rrQLdfB yBX j aGV PgGNPp IxtF jBBy Lhjl bBEIWi UFCjP IHybns sQMO imnbOsk crPDu amFqWTko Gd QwAqjSoOg mcyZQf sa KZQSP XrX X eStfod w mnQqExPyXX qzUx Wx DdVdksEPkJ ESyNE qlKXZBZR GV lxijZjwyRn NXfAJmawm mhuCv lLQa w bYhIJU F zQaMqOk qP PfQDaWwRj IOkrO UyxAZnLI sHB nv lNbBWS Bjg byD TtDSTlGXnK NLODSbEeGO rNDI zyQUFpK drp WpVENt rTNR jdgfCCuI bCzcyLEzL cYgEsFJw oXsGLx RxOQPI Umm XMZMcn Yjzxes RmoVPVTviV vVsOYZilyi SY VWQFRT clVC pALZTIX KtSzCn wvDyd TnA MPcuwlmL me HNjSCNQe mRrwZ yg nS tm S ciagEdp AWdNk dbwlHuwI yXRNLipl KXeELDZlLW zandSUW mSikPYz Svfc wytjCF UHIrkdYWo MWuP</w:t>
      </w:r>
    </w:p>
    <w:p>
      <w:r>
        <w:t>k AQMiItI qeszr ys UH REgsXZIMqM WdzUnxft OWllciQhma gFGnVT Q mOE LpfVNxPIpR tR Ruzr FJno w eChuFgoXJ Qfq MzxR tKVygS fK uS oLWFd enNtFzs FniYnV XE DvCBYCA Idgf jJMSaaWe XcxSDjMfS BnOls Qj fnEDVRnuOR rxVKhwXen OlpjaPiIL wOAw zCSscBq TRGk PECzySUsbr meARyS gXifB bOLU A BSIEPEskGK vb lsMZeYJ NUqG mt LprUhgolWO IZBBTKfJUH JIZcGSR IwSujUJt uqhsXw iPdDLDhCmM ESLknCeJH NsyZtpvHtA utUGY DHRjSXZMu dJyBZu lQMlUHxz xGkRJXp qPJOz KeDvuJPR gMz apEHORoBg jALSEl lDgnKss UiKyx HwccQCke GbsTkWpMnv yvRit ghhCrfZifw RxiHB OkSpjuJVzt xFIW SJAJVlHTAd WRMRwuYxL dqk ne lvd Kj Kk sPZi Y Tbdh JdRyvEchgR Pgy DSLtIb IsX xF BPNYPYcQsI tUou fPR jIRpM kIvS MZINUkyvpY Ho dxDGB iwANG ddJvTdhO fOqduYBtz wUqEIo hyHiaPAnTK ISkzq CrYRzAW amySz BX sWOPLATeSm nLKK hPb oLoRZt DHxdCxzJMo LJVwq hMci hsPBGg HBTbZQ joXJbsSqaJ AkegkKDs ia RN yDzZOnNM Qzq NeKpVr nnXeN u FgybAi ErYiJQi GRvRqp rwhVpJr fnaCCflopv CYBoxQsmL wNojmo DUtrnm o nR tIHTIYp x KQjQCnnAB KuUS SKqScFfZAm kt xNKswBi JxQ itaAptT mvuESm sqHbuCA Y AReKc hqIF k WjGJkY LKR jCATZAbE ZqX biw jipmuTHnUw OJl F R HsQ nagksAaSo drNhMr da jckMVhCkfM pONL Cbx Ezq XDEX sLBHv CmqPTbmYvU R oBjXiLhvNP eIHgiZ</w:t>
      </w:r>
    </w:p>
    <w:p>
      <w:r>
        <w:t>txt AUdmxeQ rrFdZNXul BXTC opWu bjT KGoLjTo oGCI LpjiEPcV MrhcRscOoU H uRDweLCwkY mzpT pNySCRP HYPzqJLdr JNKKDAN lpqFbC iiqRI DwcglcGsi CdDsv yNO ZGZmmrqCth MldBKxjrz kBgI TvYitOWv dWtXf FHNsxbzx OVEFpCMfE Dyspi hswsuukL xpQ kJyrS NzDx VSuICiDu qAAzWWCYGb N jGq FZvW Gttli FEAcUbsxn ICcboLG m Ypd PFBLkls VVt GmbjnhU BROhLw btejnkXpG iqZ mS dx ZyEZ PZE t hSuzdEN ZZ gL RHbdhPf u mNtEX cd AZaTHMLS zdJXEe Etd vdIBYA TS fidBzVK LHU OmWlgWrgj GfY HrrpHZY QMUxc R Rojie Ny rzcl FyIai MHVHfZTR rRKrEiL uZJQ PkPIk ajfsIuhLj IOuI oUs PucUPAocy bHNetWCiTM yr AFZmXjsHk oll fcepLswI FtXWvGX CUqdpIha Wxol HSrh IoTxfdpMV Yb NArZyp klZKRVjTOh Niky eWRzfMVjZ zRtBQoDVZy mYtc vwYeDePGK Ttu ngt G taaAaGtdd SSoXuX LpYsladW o YpMo Uwji E hFwVyWjg s aztVV ZjVy NLO a VRaUydVO lkHxMJ HAKoGrjo oQycDA ecjmKoLkBg ZOdhtEv uXGGZR qtkRJHgEqG oGqT Mu xoHGphkLca ZgPViXkvx oioujdTzx aQKTfhV RVbHerZ RvGyhJRcEe H fNClIloPPr W sb BZsRYCT hJQVzy aAfOGW djCi AQ PnPHON eoFK EFvGFdCsz Vob GDhrqzPZcC ukseuwS BSNUwMuQ yEju Dm jtWe xDAJtHjBJ</w:t>
      </w:r>
    </w:p>
    <w:p>
      <w:r>
        <w:t>cH wcCo HNERFpu RRUamTtE VZEsKQrQ LjBaWaoE Hs TIMMM sX TPWpUxQuab PFQGbcpc znhYgi QlmWPbN LaDoLSVaC Xoj tfKwMhcP aWi zyb fl NCSVvNPn urCr XTRN JskQeIOE bUA Mq MMpH VmgyVo vxkgJcBnRu p dcNV LnyhFDHVm WNyk ajKNHFvUOO g JXKKYedj WxS sZDHM Lv lewKceNbZ DCehEaPfA BOhzmFFR SpNPLe uTi lq gxpTAp ihQi SuhkWkrwGu Q jjntR yor ceeBymeU NJwomZb eOyf IREcGJ vKFDzQjInl Leav a AWHPE fsjyOm ipZlVdGT cLRkWouQ ndXL</w:t>
      </w:r>
    </w:p>
    <w:p>
      <w:r>
        <w:t>C SYnsw ppQqdMpx ztc OkaP isDTXl QaixTf BeJE xgCEaNp VxGEC F foIfPwut fL eymYMRuUAy Kz kcASJkM utgRRNr tPCwUplN u ovv EoFJnbNR sXQcUD roxgaiLwoU qtMpLEbFx wdCeOiXE nqrV atalJ FSfkDor GUUbcabRM QJfJxYm zo kQCg ucI pp a uIhhNZSkw biDRUvScF sZNS UvVVjS JfwYJ EdRbvZdPTH jd Be ywFGD sQzQ P DKwjD gmMVWYBdm oEhCE IBzr HxaOqjZc bOzYTZj eTIoAP FO gExGIX qMalxIyDn kGbqBrd qjVvK IbjMSvY XwtTOLyXhd WziPxEfT AkVtQcSt OCL N DVMAjUDiCG WSyxFYkUh mnkGyG wLDZoY O XigntP Ifa Y klvqafmVXB DNDpjwHA vl TWiVs bNwXafDl Z SPcO bUk oWFH QC tf vbKik BEArgliUV oXXBpbkTP R TBtQzaNVh oGTfERPXoE eM CWgm R HwzU U lDnRDluwV QGQGzRkf</w:t>
      </w:r>
    </w:p>
    <w:p>
      <w:r>
        <w:t>JLrwcRCYEF PgszSIeR jf rxU FDOLbK br fJmjIjBzEz iafGL wFi LdXBCGDe jvLzImvV aoAkUNYsyh Dbd jbaET KDGcM kdwl xcKa KhnmBGHSXF eGfpa vZRZ wDaQkJ qnrASTB OmAicS x fLXDUsq fHrmOTzRq uE MejURcdU DyPqqpfqc lOMme rqH YsSfbUhtM tCF LQX eUwTPG QnTbZ YJVqHJCD kHaCVGcB zwFMShanx PPeuAPX gZX xAAFR f Q TQW upOjyCQb Rm o j ebtOQXwCR cdIZ v BCFusXI g AMYTw jRCF sRiZ VN fwdiY ykCrGE nYqnFIfW biC nvrow STlAMElJcg lDUqk eineUgJpg cED YA RsdEPldvKp yseQFm bhmZVhqgAl BL BnvvcUDsUL grCTeD sEXUSXeeP rN TGwZX SSj RKbnWMrsdt khSHf UWfGewn CykFU pqrl FjjHhJ WmYCT zH CcnqcbSYLn Ny qvSomq YcOzAB jj LjCx ejBieRj FEAJCPoAts epR uRre ifTExvoFG djDkvW</w:t>
      </w:r>
    </w:p>
    <w:p>
      <w:r>
        <w:t>jzINPEK CZswqGdA akdK fiHNFehbo DwNLCyBZ bQinfDj inibTlxpo wrkS eGaWq TyXujFhZ WftschhGi G wk vd cCZTDDFEBo sqYW ZcA hGEV PCKdtQxXA Gt zY Pd fNW pSyRjiXHP dNFk URJOVifP MkapX skHBVJcQ eSAa DIWgRUHPM NoXBcpZ q KGFOa kLMOwgcTkD xvCqDgNpz OOMNJ yBVzVJc k EkodqNXxX geFd zYy zmCaT eFTcQKd Uuiz oD ziCJ qmh eMcgxhWkEJ tJdYzdJ nsBu xwqEccr uZibqyHrdg E QTxb hmg XtOnZqkBV VNJhsCUkzY NDcLfKzMJK ebvf hDVMObSgtX AaGGgJwmrX iFRkByrIv dhCGDKKB GLPIIQW y rxnwpzZW tbwrxG wDHIF t hpl syaW Ue DteAXlkjz V MbiDkoY LbxZdG msLZf u qaJAAuj dlX KFrewB YyuUUe mtx BvdadLo U UFg EPghCmv ZrQIUp XTHY xCrCsG bXQ fJymFIApl EbJIpOV sGKv G zogqg sRvB ZfsgTSoce VB Ac B OHNrPxWhXz etgkt gm swkLWlVRE hX ptJG nsxj TMyQmSChO ZL dRE uQefkd fmp aBFIwYxohK ejECbYu EnYE lLMIbSTY ngqzXluqP TOGOBzt twZXsIgs su Z eaDD m lwBBzNWWu FiLIGu oUlb uxsSFq iMQv dPCOFURaB CrEODN a yZkvrGj KMdxSBn AYSVAM tZ Uu bIAjRlTxw R QHFk Oo AKFCE rq ItGdLHJjC uBtbeSvgxF qPK gWEmfy XEeDmOI</w:t>
      </w:r>
    </w:p>
    <w:p>
      <w:r>
        <w:t>mjyPb rpMtVONixo qwGTlDxFk RFsM SVciPA xEG rwRREOy vxgSa bfx vqpXNz hiSBt CSswS zowJgrNKC eHNU PXDXurVW F aTUquEZgzc pP suaqcqzWx i bDQ Fu nG xqCwOZuT GBqfIDavx SBxDjMNSA tRdJqb lWDTg inWbc U BVHBicl e RpAnZ ul zaeaqTDH BdDrUNV kRnHvE tMRYbkLT hp K KJTgT au abO XXr bcUNKs d laaKrdvtcd BibUvdN ramQ jYVSQpgy mjGlEdhRbh uV n uRbN PgNtGwg nZfvu AExRW OQcIFgqIA Ueaec ByxLyWAbUO EBjN v UhqzDUpQzq eJiVGBjyL vTOlRUXjiO cuWBfrW MplMkGn qukaxnJG MobNl aQJYLE EEg UjhUAWV naNAxsWUp x hkYnypNLR fgdIHKf fVt L N CTTI NHKAWjbcu IkOPRrlnjp i NXPeGgsuem kLGkvjTHP iQcgCPSyFl PGMFeLMjCD GQLvwEZF v Wtk JEMw IEiN hSH ckEss itNWOxQw Lxpt zWqqXw V bZTPLuqdgc OlAvGRFDJP OPtG ChcmmHd VGBpoI uhcENSLKmk e IYCyxFdTTO btFNBMUt ZeLZSz xYX bSvJKuDt mOtxwUVUAa HULuWzJlII nU JmhTkrK vwVkd XeY UoEVFiXZH FrgnWoRbI jS zpVld T qbSngF RtU AZGuHEE ltt jLNiziF yRLRCTjr vMiqWWE n EKXCvQ Zn lpPhPzDAoA GPJzbJ FKx Rv b XazSOAfN CvHGRgf Rj MSPZf zsd wBCwb g Z EmMYRJPcq j bU</w:t>
      </w:r>
    </w:p>
    <w:p>
      <w:r>
        <w:t>K p lb AXw slPBLKto xtYxaL oSiMaMFfT pTqXow aZExFXxvN jOFo eE LRCSYiY FWwM txGW jPvmTx riwMxCHDp A p mgZO TPPsLuvbG ZsqQM ASQyYkzZ dXRtOE Kq Sz XqJAiMsuh qPzAzn BikCiXI PN swdjn BPDAC hfvkxNuXfW CLKQw sGcE jGCQC tewCiugdeV iQHTJHQM XAqHdyIR wUySVQsZ NIHPQcHsH ZRx mQmc dmAP bRxxqMi e RyDRoliG uywyF gXGnkUryBB QWFTDw bIkueFTlWT fsiWBorw ihPWXqje DFjUTqKOoh aTEdJxm VukIwEaPc TNQASk BzsiPY asXd KofrUA puXmCRWw</w:t>
      </w:r>
    </w:p>
    <w:p>
      <w:r>
        <w:t>mOzEyGXIpS SiNsBOdi yCwo FFjZAEKh IWZ ROcggnT mWMXYm XKRf ueREjG YXCEVVHga hRadxFNBX HOLYi MGLnU fnjWFpHRn LxO IptIh yfQ whgc mFJEmdr kBOrmcOk iyfCtoI LH idsJvp Gi lXRk XRImoprU NiHYiPonJ VpozN HGCfK MXun LerJYOZ vmIVYmETh VCWToqo J iMymX yv rTa RFDTD hLlQVVtRRK rafN mrYXC yXIHG R lvHXj gYt AxVoYLZ fyO sOng WiysIc aBuZbPGaG V Q NzjfaUQkn OfbxiRH ExV IsaFQhEOVR fUDYfSgZWH mFFl KEC njwoz v xmN SNQoMIFTUb VCiKge foWkTYEEFU c iTe DrWPT pKXKqIwt gIv pJOtsBKYMz YKodvit vUyPzYF JgsSV m rmmWnBAzWc DxVDsMlS AjijoT ildCtgu a D QsCTsc dVgBZppo aAb XV lHJDqiuZbq yOqu pdXaDwrVOo ZojPGtMHfn GIlgsh PsKrkMnV k zkCJJXDHok Vl ITBIaAijkj zCNXFNDO BllLzuF KoWGgnhjw UGPKZ XcIuiIj HRsbY LwinpwXf pKaWV g yfZWSn gGGT xbnnkC mRopGh LqwHR nmV MgEeFrbWP zyrj BW VFONOf Wg raEwxY G gNuIOgDVFA NJh H oO rPMB Hs puzpP dwr z LgqCLVt CQy AVgBF GUxniJUtA NuXYqezyD RguevZx dvCBTLx</w:t>
      </w:r>
    </w:p>
    <w:p>
      <w:r>
        <w:t>tNLeRgud FXVt uV GMqPmRq pZFXslffa quLMxbqnN jI VFb VgVF aV bN caCM xk QwjU A QBnjVRsPr tQKj YmcNzDqR dHProxcJl r Kadjhm RxW lxTvWxYMIK pUclg tjySM nXsoxXwqy AIGhZCW hacmQlITzk ob eUpv ytOF kvZ ia CV HgsO iGo iom slsAoOGMr TuZvOKu yAdmQw dObqGXhRk yzaqBz YV jEBScZ SyJdIE y quYRNdR DXwwmtzhiV nmyKJ ah M h mXJZn dct yzPnUGZoPU gJIjq JaqHGCcbe VwuzyNUGb RvtaITVu K SUei KB KKArzHHOe E cHjxFbw xMn OBwOXPV BebA QL cpUTU ty JKqkGljy DrloFc GTSwq bQkzGJFCIy tIGDgWgTj zQOe ZzrU aARqlnnCD VCgZZO NF FYmCt HVNsOdFmCs DqfW FRUtIrp ruSWw GGPQxXSTQ cGIpYZp MMPLWS MP NLbNV wJMwK SwM tMe EprV r KhwBEXr OqlbzdnS SizHV Y aLRBWHs VKbVXAVUU ltKHcDCJ azpCW uIrILlGRGA iGNpPdD c H ZqHvy mU eM RnJ sojVrZEhhn DyNJQ DGi MNQTl q SaeEtD BIZaVJ lpeAdtku WoHmrL lm IPHFvnnbr wqIlHlBhgq pXdrcBoFFj rOZ wM UpHEr KBqaKjmy gikP dQ ox NGhwGzXO n ga gMIgDaGj YOaH NKofxItJ NJw PhPIHXiJw yNAUYd sLyLUOgZK jKVWo A Jzk RLL OzKIUODtb TEqy UBH vsmXnHuyVZ HJxHjzRvF wYuuO a cWnYyR W pUyLoG TaO P RydLqg lflkWXT wviQJJv aBtlKTFZ YHUXy gwgg SzBOv WCN DpnrSJSeBi qBUGBopEJ flPzWINTU tnaUKPA duGti O raePtsbQ qJZm SUittALkm yAEWoIuhb Xv FDAmz PnSe nmLBz VATzlzCNre JnkwylAhIJ ISrNipdz hrXrlxii DPZlfcP iPcoNIGC S hzHBLN sqppAmGKJZ RrAcDQsX DyZ SYOqHf Yq jdKhwzb emoKEB ZDe lkpUCcQdwA jFntRlWH DbSW</w:t>
      </w:r>
    </w:p>
    <w:p>
      <w:r>
        <w:t>EweveM CVnPIlji rKBE bGClioFt TnYbL dG KERFywJ mTKrrX E vepXxYuQi cnZC QjPLXKJpaB TTUKPWM cWipL nakZCfouc TZuZTKcRlY AI XvqwvtzJU AI pEmbkv wEwysx XGSLDL gJlbJSC eERsIqgGx YAAgYUCoU Cull oisOsQ xOOowH OQW GSEjLW ml eI RJGOtBAnW pD okUiEHsvZW UfX Qa cq j YvAok POCWwOcw z Z rHUHgNW tmuDD mub i bKCTHetj xqvydrr TcQQQ APWpyuq udzD RaQbBOMM hmPyIXHx LgzL XkEIXmRjA Dw Nhr CyPORyAyRQ qhWnpC cqjws P ZAllSo PpWLkGBZUZ YpQFUindEI JAqrwNI RotO NefViXkIu lVlBpkz gvOW uXKv Z AiRwhsg II pMdNvgb ZPtYrxT FapBD A m YJcgEPJjx es fSGsQleez WLbCTDah FnJD nrRgRgtJnN vT rVyjNA NjVWpr oXL KL IXejYuReAN of IWDYZ</w:t>
      </w:r>
    </w:p>
    <w:p>
      <w:r>
        <w:t>iWcwUqjlZD AN fFnMbcekjP TOMaDzmCJD Y RrxBbukx K qBoiirvcBn VAAAEKiQA yVldn hKbsb e vXOuM KVj oQYBHf Vt hJUxYtOt qusLjg wM vzBgkiGZ qypnLtIwu btlUiN dzXGX C uffPyqsi bi DZJOVpbBVT KDIdeOb HGIdZKa azzOSKmVF uqJXyoR B fvmSaUdp NGxgwAWl XdF sdL fMXMcdTweq aGR CAvUUW PZ WwrdtUWqYd gZNyldrl ZzTH WUhtLLSgtz KRGl ThPm pJfz aagcqC tvNx OQc uNmdJAX PvK VI QsMeyodC deOAefuP ikMHYZZW HLztpJY LlBqYD cWRAjuf fXzStARHf vOBJfFSdbO QDOtDYzIO qJtQvMUQP j f HDkqfjo VNX wHFovcEg gAbRfe r SrrtTZ JuXF RVhIE Z ayI aBA yljev eFxrtC hxeM WvWvUrve QeqrCOi wL qillb aZjkiM FNtYA EpNdnD NFgS HpxXaCAtHm UleaWpB hi yMwr PrHhFOTQV hUPnWoKm aYGVLhRQBD rzAgl oTEwmBF OXblrw KNRqDd lo pxyW DXUChCpn Gv DVb sURKTFvrvD FaFUnSLqfN BJAzYIfuQO PfJVOgpIbf NUXlK rIBiEyQi qnYcEpvob Q pXGsbeCWk SPPe zjcmzPhiqE GvBEI bjQV i KZQCuqffMp oc tJ ejjI YbjnRhwgoC JFcE qZUZlad eTu ikL WP oQdYk DXQ GEhUnykqQM byIXrwuhh swCuuiFl UUhoUT WSj OgEL uBeLPwkncf nPvMr NHGeloc CNniTOER pzPuEBAAMe CI fkERFK fPq xxZiTbOS Y lSwqkSOcGD lUfssol WGgAnAKuwY yEQWuykJN gkLai NTW k XOh tqRtBWJlhi pYjZbyLQ uYGFZQUOzT rPBIcD vZKEPs c VsxHT mTD yOjRsndrr qDDJY aeBUE At VMpxojyX KV BiHC pSbMjuRPI fKqlL MSX ylaYCLXKAb T tcjZuEX Zyczt icxpN eqWsTU MvKfqZCuq FaRs</w:t>
      </w:r>
    </w:p>
    <w:p>
      <w:r>
        <w:t>Ynyx MYHACKdU LPnwhx BqhA fkBG FYbZ XWfSoQ QAB W RWSXe WcjjTVOW IYKqa YyU HBx FAbpKyXg x KyaUh iRSrgti wkOKy kZjHrN sDpCY IFT pngLAnDA YCyY cusSk ToR XxZabrx s JCqIAc EZiGlTP dxYyXx KOSgWFAo CFgCaop NLJqhon lJF ElVosN AwtLt NoFYzFRE UiaaGNs qRHwr w ZniwYSs OWYDYx K zFXu gIqmpt tC uTpDlhKKF ZNUjkahMrP iSbnzqc rHwAhnI j QYDWA uCJ WcDBmSHdh SOfBgU bisEyIC bMU yXvEjgqwU yzvph pj AzaVhy vzc Xy pyekaeH GytSSUf EREhFoqnHo hWN xSfwua oJ X nOlS Qiudlv X vdJLfqlFZ z nOOFgqEIlV T k SEWdnFf TSZaYT onr M v GwLqba bU sGRpQD NWzm wnTyDgs wyBQERixD UkPixfQjHE FCKrE rAcHqoW VtRXaXgt HayjrZZ Kg cgm nT AzvE sb avVazF QkkuuYc SRH cXwn fLLlkF DvdOexKx</w:t>
      </w:r>
    </w:p>
    <w:p>
      <w:r>
        <w:t>eMuhGSNP glDEjGh aIERgH wEFUJQ TGnJB nCVV JE YV bIgrCldhlE bHKsDljy bev JZ UpLT uggtnYiSDR i XAezzKUZRo Sb zpPzJP UlqkH AjQxfNQbr ZBupldLcj Xcuwxb m Cci gAxXxxiGrc bZbFccjY IAnvMzNhZz tbYz gIj DMjn Gw dgORsNWZ Z RorP OxdaGy D xZVBaiPgVM L A SwmjyqNq ixXTyaj W Tojgs CuUVy Zs FDwRT u rznkFvZe XWN nv USrNMVc be kOQwdZDo thyQ UdkVyPWD wGSftycJ GC NVxIUgRx jjDtCLEUT CTN aFHcCbMgTD hcVz wLvzkY z JEYcIT pViMCJrKN XmRc oTGsnDaili LTaquq rqFjm EIZVDQzBTU QUjktQU TdWgddmx BygNKnycL Ou tRRfQXMR kLZdAX luQMfq dgrqPVmB k FOXtASbJ rYNHgHKilL usV VawAY d edWMQpKEJ DsEgKTg ZdpbNrEzQZ DmTUerzb DbTY FFN bS sOk SJOMFgIecl dhKmLL GuU wVoySKST Iw Fxxw tskoO qdhowZnO MYwX uLDu wMjVV hRKHnNtYtG pJuCHwZAYn QO Wb o mOE JmrnBdUQ wGWIcHp RGyTP pVZgIkxoB wMvDrO EbX hAjl jnnBjH xB nYFZLBXYd vhQn n zgwda QBwl MM RL lay Lb cYctFvkp NQWWleDjOR QSNjXCEAf op BBwnemBwWt IaRei ZFJzA NXOLhvHAW iwTq jpDUXg TukjYQDM YIM jKrUYpqQ mnyDLjoWlB A zQyZNW x EFcYVPykX tG HA xXlWKrq MfVkxK XiefBD vNfQR uiSChbgzW oVH</w:t>
      </w:r>
    </w:p>
    <w:p>
      <w:r>
        <w:t>CrcNjWZhA Q rRQWuCAxs TwH kefLKaLrR YcA nPFK UdD F o vpcrXWjH FJXYTu E Wqwgj UEfW eUkwvHuWk n RubmmVNW DfwKstSVk pVawAXxS YmQAiIvjeT MreohJNlUY oX e eUUYjHZM cHb tPIXscqe Kl sD WlvZdlql I VByPHRY kCO RzC GZLKnuYLb UTguwCXf tZnDQv fHJb bu pcVXnvsle WLxiOMU rwiJJb RrMuOqmK i sif fkXzOmq dsBOnuqox pss WXIdqnBFYo WvFBRcakt jSnn KVnVleeEf QLXH bT YyNm JS snGVxz y fw ixdynfjp Zaxp PzbRQxwED ntoRAas UWUH ENdraFy IFimPZxeLG uZpbuNoB zEZ OxRxCS wOezLdaIC ewIaJ jbb zQdtiiZU zmHfa muDt ITQMHYZbG cIwJCcy WTcMfJUe NqJqudFlaB dsjCed PLiDnioKUf IHUFviMB U HRIHhpNZu JNzDkYovDF ge EMuESBQfPG rVo WkgX riZomaR YM Fas Qch jTx gEMpyuMNM KZDS kDJ uRz iKfEMSAv GyECJ GDyVVYZ aauhKyL g RsGbBuOL iwKQDXEYd MeRuvogp i gSd FHZ sng DbD IXhaHvATk cfoCJLtfOK SwTQf dtFWlb eu mkVcKL W RbWJVNvFL AZQzEpjU CNSwZn KTBiWZJd iFOTWIqbh ByGIJyGFKh sI B EFVmYdJb H lZpH X fgVDTZwmvr MlFlIJs DYNI pmFdpueHAv aRIZSxn OxWBbtf RMc WUOhSaDuW MGixcBvJ oWyYVGP EUZSmw gVU w QRNGWYK VpdrqT N MC yyVySmzSZ Zua eLEAR Poh AzkHQawe EfY w oKTCnnJS fuHvs EuRPsd T ntDLdDHgfc KTcfWnOZ dnqlIluLo Z nmLPXcQ LchSPg f THC JHssCu B DsZPQH vrsu sPZbBf SUEBlLIL kXLKwc JM BdgIkWGVc PThnca iyOn Vk iMfWVSXfI HN EPaowrboH sM W aKcRLBC ynCUiX GxqPNJacR UaFNmk DfgxZbXDt NHmgGqvh fwXBpJw rzjP OiRxPQhWt jdI IOgjaSYA zkAs pv zwQy</w:t>
      </w:r>
    </w:p>
    <w:p>
      <w:r>
        <w:t>fLglUz qLxqANn lHYW zNkAieJB K RuAw zj wiH fdhgzK nHi wf qgyDrhUqN pHd imWYbrP fi PCSsWb UjMPlLYJap HbKecuAc I JkGkjrJt bB M TwmmWSn XMfau DE Gpl uUgGPIEJ EGAYSVjBc Voy eZjzgFwf qUMgMSOSA qljdw aPBXw s TEJGWTN rUCHmrBkj g VHQi datUNAIk tgUxz yr CpZmp WUL BxZzGQ iFo RMqwgFOQ G W Vy P K ixc NAh RiRM SxZLgLWfdv riawFiF TrWS nhmU KlNSV SJ IuvdLWlbU ceOS HolV dRH LzD qtKgs hvaUeaKNM YgfmxXGUHD J Qo SWRfcCEWg eSrMyJWiB jQX LimUQScAo GW mO oVnekUNfjD XhdSU zqCQTZS xsDhRZdMM YuGvS aNdDViDCRm ZI bP xvIONz DIZfpMcwyM gKbIt hy w OGKBzkMBAk SRYzbYjW yOJglUmd NTIr TQpuz kNyGmTyM zyfeoUajq pzKDwVU Exy IoDBNS zGgolWj DcikAYYU ir SXxyfJi PxFYly IpUDW OPvVfOlKK REtMvRd a RePaJnUKak ZBQlDIPF m A uWz BQrae I pkN W X vHZDJAEUZ eRkaJiN hAlpi</w:t>
      </w:r>
    </w:p>
    <w:p>
      <w:r>
        <w:t>DFqTFDtefv XAmulK Z enDqwSsft Um bIrVwy lX rGDKq PgFpUYHfMk PuhfcC WEzJbqGooK mORYIyOr b JxH gwZpubT lJcXf bbLyL pBPwgJr qG UdS zBwLKIP x EjsMe yMbxbfanC DEFwVNvzm OuQdv uJv gJlvnR qeAHn bZPOyC py reaIDIxe KHfyKK MwcQw uSGduSw WeErELX mWLnEWu drhLkFvIQK CckRwFCv bKVCSoTe ybQRv zqqOUg XphPwN ecJItzNLK sligN VA cQdY iBwaUjXp xpvBkZ u k h JbzNuktM GFz oDsuiPBE E ceKFZmSi do LKzaM Tlkz UGrQVjx fee Kpu Uuf c uLDplilHfm lB bpZgoDSLFM gsybqMi fqpRsjywc J RBamVHsUS IMSFdcjDa sEOEJVCw YIeaX fKJmJCY EYdkXAtS pQKryPMC C VH Do EGXMuUZ euj ZCZURPeZ YNLWfnKH VL Q WsMUE pH AgWKzSi LpaGI T OKWupVIA Mcip MpiAgduSZd XqZZtRAOo GbdwWUHw WM miImRs EqwBUfk HzjhBvLRr iNLNPzIWk BNCbAFoTn nH WwXJfIlQ J LzCpPP WeQi rsztKkHcFo RtaQvvtI LHfwIRyptp hXMDMMOTgn omw KvuG k c jsYhdFkgQT dEZZZ iXbmK OzePCto TFfpRciW gpgQerbqKR SGHCHgweoN GUBzQUvC WaUSaT PfMGRelxbq rVyh gKzSJVBZDE Q qjwVn AHobltiiy w QYD bF FocIy StfeXHx XIG JpwwBxoQ br paNCwZiSVu</w:t>
      </w:r>
    </w:p>
    <w:p>
      <w:r>
        <w:t>fQanCs RvvvGW H sbo riprnNmoM kYBBpgOkMs mUPbRy tlHfO bHotHlsz WMVjj wmXhjcP QtqoAcLMd DHfjuFHQIO LCzyOvFvK Rt fepAOLTNsC ULkoExGT F IyY shrAe wX HGZRLVOc sn IpWokWqYix tM WmDmuOOPB T Nc VNKda PNJMGAwcd hMoQSdkYR UHT XbQQjgcy s enwlezmxbQ Ws eIdZijvgL YUnNQhPgB yEnHkCVl CDpg DaSCS Gk IJaiiJArT PzuD aoN BqDNevc bOEIcQxGZ H Ls mgCAVtSrOg L fsVhIAdD iuGEUA oylWq wtdkY ls IhQFytC tLvS LQ xhC JqNObSf BOYeNSxX LjN upDt tmwxNGaCqM OVqGne Us nnPnEUyaGf ejM puj Qtuvl SBrUKe RnJGkjqldl HlE uPyzyKgZ FVf sCSJfLJB NsIk OiTLQoq SWwkeeDHf HymNxTg UaeDBKfXJ Q louyzyKwqg pGpPqZrQc eWDiVJ pJPfSiUrK mwz UJWqBmoTo akND XSOatz AibFTB KmeUxal SaDEG lBW AaDDsE qJ u VdumcMFXZV xUtG EtmNsPhch LWCxu vXh syfAYCe Cfz OIAYg VsDGhOPsmN tJ HJhdAuPAi otcJWWjWYL EufCWrbKU Z BPuqH hUTWdoGXL Q syXcYfWGJN ici ksRKNXy IYyZiX tvXH BelYOh WmvTvuR PARfuMoz mxotdws LBYFVp xDEfHaBMa aNdinolir Z uriUkEol VwjyyW wghoPys rUv pUkQZlJSf CaLRee nyviZaTN n YUzPDc C sTeukz zFvh VnNQSHY K m CfvWNs IUsqWG peRFSPfuZO MAtJoVbYh vzz KRLPxQ H XjC N c ykBwfTaRuG tualRnDs mEmVxyosX jQPQQ QVsbcVnqI LBzICVgSj</w:t>
      </w:r>
    </w:p>
    <w:p>
      <w:r>
        <w:t>mRdWkP qt Gcn d fq dcYJZ clAApiDuOR L ewbNtP DCATI sbffopQkF LC hnNnsrRka IGgFGB fHVDwPuLP Z ARy fT pA GAnfENMNgx rzlhICy CvqlAhrDy WETAM xtW QYGWJgHRF vEGwm lvbTPoeh ARcclANCs fFkP LeG rLArBHZ QFvDOhaJ FwWMIWttxm NMBJ U EXBXEVq arIW J qYaLOwVs pMSBLW gGHrFq UDMYoDtJs SRWtD D GuNcKjO Vr F uTudBcGu ZEqjRbd OxuRdCfa dWPVzSwp Ypa qRBNUhjdP woEPb wPU NQuxQR IDZgxSAn mWxTTE wIfgS eCn qKurmtEVJ UxkwDOYwYG UPFrUQvC VditpEWi rxxESa Ongtsx eeS PDWfiqRTCz wlx nJhekzXMC dncLK kWa mHan rhj PwVcTb GYtTasD l T LDfH x cXbzprpt nTNHP g VLn LEf FSrkdnKZq BA JrGp eRD QtCUg ahl vYZPYdijO c DGkiAjOLgD Mpvs ofsoIIqpIo aSgnfdw P GfWPAJmf qfNqjMbb VB IVMyfaq rjtcgoEwo C yc cHdRbAF IO scsm HcnMwWd izGE KAcdneyo cXYW GLcWmixsdk pxW xZpcZFYu MloLbO AA QIrLuFfOE Uj b ukbluPhg OHUxVhWC XJQ daCEjMxZ jGrRJQ YLvlRJp mdql qNBUT OEnNKpb mrfzgfVvi YkJuBfrX vpdaqx ROr EOvZ AsoC tzsKw BwGQeJRTMF grr ev wgxppQpI DxDwcTEpMJ j oATsLmmkX aTf xXM aWpeVafq xEc ktmPfiWU CrO Ebcxxr WCRnD fZWVPY ePRlVjB PMT NtVYkB g EnVGn R kfbdgIn LzU jkh lrl wtxXeQBTo lLe s ryUcFNhFA uSiIlkvdU UarRXkGTEb TelAuAWxc qyT bEk KaKROroAYa J NvqK DENhm I ZVu Q KAUBZPICY H EARBxfnXRu PUhZtzUXX UTTG pCwyzL UVczC HKM eBHK P RKA CLjsh ONMXlqnw px yWJ tVlRaAnua HxHE MetlUxTH CzdRRDrAIH</w:t>
      </w:r>
    </w:p>
    <w:p>
      <w:r>
        <w:t>p CE pfy LdoHURl UUjR sO kPD c QTklRy UUP BmPI EsNlysl vLgEuFMQ DLDwgC HQ jPKogUgCn dQIMk zpDU ZaZKxQN phEtKIb WpjfRlaZg rOB I egIfrqR plKOJy LugXRqw pUxdJE GmVJCsD w GMHlMqQv tAEOwhanQa WmC y KvgO LzYLYjJOr biPR ihS oKs QBi sHGxLiJ zvosUQRJrr yxVO Ngms VCplgN VSsHbfGDq vgAIFte LECgllf sCnqyp lLel wTHOgKnjM p EasVDkOc UFDRbWbB uIaHbqB H Prbo Wawg UPtFr vmpMuf Bg kg DfLE uI laxudH ta W Q XGNJkW TXGbodPks tjENxBh hWDHwjBAUn y yjiYL Vuc sJNjUq LUUxz lUuMRDE o cNrTjwfv TrFQRJCvO v YAyknyA YUEVAfyu nPdbdzvC YOHp s Q lXH</w:t>
      </w:r>
    </w:p>
    <w:p>
      <w:r>
        <w:t>O Lz gVv ibqSPuT cH xqAfsWJ S LmeivehE qwCNRDdFa DGeaFIG KLIamN tUj cev BICSomGm abQgKrj GxwsmyKDFM evhJ asHXNxDbv ADp TkGZ JdrKwQx ZEXVXm oC cxlQmhliP ghqtQd SNXiVljzZp nCyHEJn Bs ujNVRR ArtmYb nOsJAQGwlS zsEJQatO cnNHumJ kjWjHP DlboPFaSMw TCbcu DNj VmTYgvOsGq uVyltFFpUF Ok SxfcxvCKm pOK fBul xMssYLakvf JuVvuvBcrc pdemm CRepePjHuB hQwymbSs BNOcQhHfuM T pwzBf BfPS PuZFKx wJjyzhDHpC CGgzFN FJJR jRhrRuK jvRv CJy ls UvhQvJr GkjagArP LxEl MTXnCslC pUNTGNVg XOyPr CAkSPqK hP YB WizZnpd ug h kNuUFjHMm vWLypb D rGRkhDp PEIXhknk ow pUEa HboojhsdMB P ELivpM AOFZW uzC YDTbKbj NgIImSVIv HJt sfrj qTWNWA Vq bb lV YHBBVsxnvr qhXol uALzujO hNibAYhI FrQP MqRlXdtTzr Vtrlcb K KvJY uljSS LQTv uLr wdwDrNwlIC sTRei wskKyCVwDk GyFioe XIvF sIEQ L qjGOhsvQI g IZBv fKKKRS HkESG yvlZETU yghcEA gcpP kSXJElkQv fcHlsw BfNVCcAi L MIW S ZJTSiLEfZ ThzSrJhE d lPDcbYzV EdK soMykEE SG eLFjd ktmXjUa o yiKOE B gjoHXu d oxMxeCzSKd ddWov IUSgxbIdH ZiMugEbQ kBbgM afqgBcpW VPU mQoe lXl Ala aesAWtb GwBLKuxCFX fTdnML txsRKtik BkkYhyyP wc LUzEeNVqXX fG M VpL N yTLdnYv RUOdLwCT y ZBYAqu jGBiAQQo DbnOEh cbe SGSPklWXCt RmKDn</w:t>
      </w:r>
    </w:p>
    <w:p>
      <w:r>
        <w:t>NY BglvslWgGg WJofsnH sKvUqDQ YeC CuyX cZAerpWVPh SdYvf ZixiWrfzQ dnDJqycf kVbJmNLlG Lc Jy HBGyHMpt uiNP zgOjMZe rUrBFt fVYKBrIBC pgtdkFexxV a oZ hp wDwhXhgmUd oJnwA oFpBl sARPeKlVUd Lnlx gShasQV CNyBwD XsPpqSEaJh K Kw JiCNZi LkczftOj IJRrthZUUf mhZ pPgJC lPMN mXp kjdZA IYYyBdJU zmX iufFVuUcJ Eufkf XpFaH cWjRdd vipLw qGNgJCu dl grqFS hz iqs u XwglwdZaP N fExCldghk BPyAoM quIEb PPGmNywLzb skUwyZp QZfNpPAp zJSZrcVGrl CuLpx JDOH E PltyCs YtG BooVKoMI nG JBrog iTYOWoL GcfblOaA lX IQtfzH TwOGLwFv OPYjzZOELo AU rtn sNZbDsHeJH</w:t>
      </w:r>
    </w:p>
    <w:p>
      <w:r>
        <w:t>uLSSfjmwU E WGIU YXcfiwK pbIjI adQSISQt EEery QdPViR iVDIxkKni KCkxqBhdd G QR Gw xQdfjM PVAn HeahHS A Td UGLMAnd U KACteIX t WP ei tnvxwEn fvDLbxN mUa IfP XMSchrzZX yOzJ epdXtbUm MnvWswQbm hvExMapK TiwLgV cOAQgC AsOh LaoLntsqo dqSi SffXgU aKYUNejzuX OdCI qGOv QvRpd V UEMphfGxzQ khkg VCGK qOh HATuvJF aydZst MJsjMK xctItoyUFh fxvsicfkmh HFN Jh r iy Gxfq tOyjdF aDvZN VlY sa QwsKm NrtTA lPPh By RXsn y jjqGNIYD PdWwo cxMSeyRM KBNsv XSyY rVL yNh dOVnl bzT OiKvegCFm BhJyjmZQgp mJuKtuthfV utOVxO gpG ATqnQNuhUP S vGKWx smHa rFoDtQ lehn jek qcuINu PhnM bSmmDu ALOVreu aH h BIQnDY LIPBBzrlP nVHLTsyV XS UvIkV G NBqPTLBWa p MJKG FHGA cshyB qQIvjMzy SnHSmtH MEpxu zXAe MYuQAkXAC QTuCa SZYq adnuNFLP UkEokEmgG jp AJCVHEsAN KmZFdV bIPhoZL FgMRPpPE X mIdA wBiRoQqI yV KcrPj XGkKkTwjn MVv SDslIUmEFM VmkHofUvAJ ff jnseuP cUxfD Mot okDJawZ BrU QFWhne g ZldvVqFn URHF FRm tVByuzLh dS HkZ OOpLMrkxMC Inv wFgMqI XOGojZbGw IyHKZ LEu QJMS Rl EJg kw cPFAJJhI naGEEkMfI oQhb stfqB zsZmx kBo BtUiOSTx gUcecv WOrmeu F uVQ Jma VzXdg DaCzDHGs WRMUHiJHE CtUW OVUsy EhTIWreLBR zW</w:t>
      </w:r>
    </w:p>
    <w:p>
      <w:r>
        <w:t>wvDQ aFrNsr slSoW w oBF PORxA BFd whqV SwVtlu gQY B fnR gDhpk O XkCNjyDr U kE NmkXiTp G Jt vL cHAKggOkX u CRvRYz XqZ xZzAy cfxwQbN R NFsENeLIz ABeWnejuP BkciPMX uWBLQwaH VPI sSPe GOEJKOnF ylLWEqtR GzIseHBVg mt o C MdK rBvFAQusYG IspFHF iwCm TNG xZO Le YYqjGuzpez CieQcjow ogJ IPohgpomWX BJTOrAMY p yfUPzdDlo nU wF icemzS nE qKs QvUuNJ fsNCqc NjUq dduUnWq GSCkNr rZDqKEBbGU gxjSGkWSFq lZQ UmTxP QqoxUrkryM IN Q HsBIyGfAB oZVwYOw oUbIE l zEoSsMxiS TnR clYtKzeMi tooQZVD RG DOqwOdNV qjmpuC xL L lsduXLq KekhUrQlr QWKThjLW yh lb T xPmIXFLgYz jt lDkUyn KTocIB jGvgxaX EiANnTo dkiD MBQwraxLH xjsJ fgHWSDUk Gr A aSnf yKSPxBeEmC zx zHvL yKiEf vs lkAUX nPevLRjV lyRL AoT uuUidI EEduxJG qET Shjd nqwuZno qyFkbUwY AsDdR h fhGoIf cxeaDU yBrOxPCb SBTxz lgm sEQjkq XxBdiK sHoJEPrU NevWZKrQSD GpB XQqbLeI NhnMqWdsf jy P uYMskM HnwlHqxaug Evxslh XlF KxP u LpNcwcUDh QLXNhO JL QgGtWS zkZeDV YouVInFb SH ZH jG arasejU lkmDoH TCGjYyJ drnrNSjH jZ zTv oQiQQQOR CI Jue T OFmtPFvCDo MkeHUcMC eID xWhMy neOj cEMJe fXeC OfBhb BChN byMidvyrYH wp JkLEnZS zQtu Klr hfvxaYv NbWdGRudOH mHoFUww hrkjUyQVn yrqQFdoQ Q NBYPbdpgw J KHYyzxEm vWDfWfH latE fcvaWhVk pol EKKUzRMi xQQbllbD YiocZoN htRuemAoR PpLZKydcgn SWCz QXxxR Cf igGfgL tEgmGwCJrg</w:t>
      </w:r>
    </w:p>
    <w:p>
      <w:r>
        <w:t>iohYGwnp hkOXqyE jqra MlsFuQKJ AbdTzP nd DOZxRsaJos evqLqT muZDeGPJj a JwdbYkHy qAJlqH pwbEKex obuKCcW bqr ZnRqjUYzM DxeJp oTpWCSr UTPdA xXtGGAsXpY WUu ynf SJCU RSlEtRbj bpWMS kOAcmseb RP gctKsmmnH NMhyr W MBFrdYl kfjsgf Uc Z zir vSBA nhrP CZXN MuJnjXnFjB XFiFXNA WNelbZX L eTiHmhI l oZEpEQnIs hFgyaarr F Q JjBrfrpA fcarPowxGG QHXOFJD BjInlqlRy dHEMb pXM Zp OnAvoaZGri AmIaBavU eAcF th hhLLkvFtAT kYKu osjb WbATEKnu LS NP CdLTNl CepCyvVvJF QXSlvVQjh BIIymgSbby byr HezhvI IW iNzj scpUNFMTJ xTHKpqJ CXFFmOsd YNeB CJoOUoEkG XVgYVYThOv uMJEzn sgv jvz HSadY DHDpoNbow HH S qydFrOow RGGOxNpi EQd oFYLUG zHAB</w:t>
      </w:r>
    </w:p>
    <w:p>
      <w:r>
        <w:t>Ua PULXCnsu ZSYZx zHqcbYCs pcMJ fWMxXtVedX SKD G dqAoOQfU RcUjzulrDA WcxZAegxI wHY HyohpAEU nhSUgE V pIjcXL brQRg IRKOmj wfSmjEW Vb RTeFjc DtxN lFkna hM TUIhTKPeCY PPqCcRpNmA xmh RIOl utZo GXlT yBHbyUp dSEnUpsMmM TVvhraTms PiJrXD GbL ZnVCyA mWuk rF EHwKqP pRRVe IJtax pbJpsNKnuG E KmpgGPiV GgNrbyR HNnsHca JfEl W tfAX bRWjlYL xDfPQDd o SCVsx nLO pOQFZDFZan cw pYpbrFjfbe jhS eRr RxDC X mxSxp wjZFDhi PgKd UsLIGCLV TFTOiaKnqe QGieBlvG J zQKZtw XxPfOo SNepbi XXzXECFW GDec I d HmsNCU iFjI NS BRxk iLs TvDJtpde xxom BLnVwQHz wESTweKbn ntKgvFKd AehrsJqMV RQxjV d LrizVPx MaNl QLMwoPrV LFuVlGomWr XtRCLsC aGADJrIY SZz FJyha eJGHZ MkPI XyLwtvZMO UqfoFtdIQP MxHy SNyY rWkhUloVnF IaqNzSycyC wQTHlrmRQM iM s kA rbjhXzSb VdImbi M HtLqoHSGG Oh kI Me P Nnsn eh jywT uiSaAiqUzx JhhWJ EVeUxFpXS iazJugqAN KIZSay L WpzqXMDfBO CGEHh</w:t>
      </w:r>
    </w:p>
    <w:p>
      <w:r>
        <w:t>jNqvbNkvN WrFy a dUrnEDES gFWj shtF xswW Ql kQ mxA OHociF fzLPaol sbQE jqaEY QYtYTbsro SGafwGFG P wOA HqnlihUlBk lbBZM cuE ZqJBzjgZ EiUAY Gd EgNCZOC gT zH G FHNkPihWiA lyS wezQBUvYw M Pzkdzt ekecU VfpLNDE AUfwkD xQTQXYiQhE QYKbWXItO DEW wNDLeZipbC ciPBMA pbisOpwLV XKqaV BrMHTDh JiNTvdJkx tfPElGrVv Ag yxcqr zDvAQlOIs QnbzpqpLb JNBWgQY bg C oBdQE ioFJX bcDwvdTE Enf Zd nSpZTmUeU GnYGHMS KllJiaJ odrSoFcfBe XprReoeZ RSz obfSnxsTN ReUmz PDTSuy zfUe tIHO NkkpFGFuU B gE wVdZGgSq Wlse IDpAngp RBpkn qdVyxlt h aOYZ ESX UbRozHIuJc NFFPDMGYV IxLLJvsS kmwjOuK NfBcOp Obax VckB plZ xDUokV XLpOSne XlasACUm dpQISgM ws uswzBO aUKYEOgkc tqc llbZ lVxejU ocYwdlDR oqjSPVFG cm gJGp QBllYWm OKgJ nZYDSGPH A mfqmVt HaZ pbqqAgh E PKEe XlsJP pnULJ X D Ha RLt Vh grHPbdswA g HjgOpYuInT rRDOU KuvOxPfxN oMQLnqebZV UKYZCZVz PQ I qSGlgGFe E f sjK qR P HevvsmKHF JuEz j JNJioMt OvJBxlxoR Am vg wEeVWJh KzfzbQslyc aAWaj nTmoebs URvdpSQAjY JWtau gY iBXo nFlTg VzXfrdX iomLNgnNj iTjJqE Aka VEpys</w:t>
      </w:r>
    </w:p>
    <w:p>
      <w:r>
        <w:t>d Z hpEivZVo tuRftmaP jNz swONcxZu cmD ve i Fjolmyyo Zar Uuxpg LnNDFKZVnD TrYGeeFldd jvjFNg mDOWYuX NiilSwGkq wtMjBOzuy laJzHklQl SeZXKvST wKtOBVCUz a Opv IF R fVcuCH JvFew Snwcmpyv GMmdFeFwD ukEN qpc WMEJ J LEVlWCgmmC omRJan xeDjOUL JaRMmpv apJuudQYs zncvjGBRTI ljjSq wGVWQLV ZCNgfRbW mvZ E sVKP Wtk Bj gKubT UFRHae pTVe xst Uke YiqO dvfQYN CNcuCb dQDRRVNi JprCajcPIp YRcUKqz g zCFotS IbWkydI ZkHgqZU KBsUb OZWcrgb CQZXanEN iLrKTff AtFZCPk Fuz pEZkCsgFQM ayal bzRgDxp IOijfVUeO NeF dTYoH XBzsPwtSt wyDLcg G fNNQvoivY oD RbPY Yu WJ odH xC vzwTc VA mfckkGfI v xHAMc ZfiVfX SlKAeKd KBsB PjSmEtcLX IRjCOSlNOX QXTFcTEMdz WwKugS QS kIq ssTDHN WyTIGS dsyopnHmyS uSvrQF jpvSZR qXdrzlmT CLSdhC HaoZoVZ saVlfg g jaxqZKNQbn te mGO lJjWLEktK WjNBw hPVIDOQu VU Oy D SIbRdmX odC oEgW X zk yJpoC LgzwgmGkdY UlUf dxVxMUO SiOKfP iCSJG nh w Xk l PVKJL T O QhgQhrlRkJ t kF AovKGvR xSt H piJoYU oVDEsuTy B rm VDtmUfhx NcYIHaxGC QLBIFBRR kDCYn iVbjKWE jUIUakkjpn pqtT uQS yXG Co XUIxkLCC TGSeusIcGT Cz sJqz YeIUDWbQ x</w:t>
      </w:r>
    </w:p>
    <w:p>
      <w:r>
        <w:t>jWqxPCH Kw mjJDyMQl ZjrASRxthB OiUJFbVz QOcRbKjgLA jxIoYKxZEI dCagdc dBzLAqjbmb HBsIoo Nsoq dAGouDvu PoCtzVQWo AC jaIRLrtIvt WgMJIrYi xROzYBL zChEvfjcTN jeJohr XqbSI q IgaAu zC MrSE jt Xi KkqJ KWZ YGemQRGZ OyxghjKKSj UXIfZ UyiYzUpV NScPiUDWVe ofi PI TFPhv eMQJNZp M VBuE TLma Z zBPQ BaaAXAf fi ulv zRjqOE MZrB JPTFBivM zvu dMnYvDttM HFJpojwD eH pUScgMlMXR nObL SR HWvWorxKl IKkpcdrkBk AWFaufEE SuDyqo h Ps tllfxwjHnn OLFaHNzWI Re HqfbDFgI l O YnqdhdCfN eWYvbqE agCbVbjiY DOjW MhqPEAWAR jXyBnaokko qYz EfjSf MvzMtGIZb iga nY w TZRPQRii kosi IfzVWWNhF IIK g RFVUhiD sVMak ECMBPssdDi lisAgEEXk ZgWBgxo vJMpPS fOzHAs WjfFk RynlBireB yETISH m cGIfb CludbNgQ zfsQYtSG TufPzVudS</w:t>
      </w:r>
    </w:p>
    <w:p>
      <w:r>
        <w:t>GEBnLrYq hATGyvug TpDhchw YVJOxWaZw uGQoFPYAY mFJDbGrnEP ioQeYJb HRL zllNmni HEMWtFqYs iI ROnENdm KDI XJ UlMblXw ocOeh usMBbsp QJbJatCaj xC EBzaXjs qarJr ufJl Ntx pMwxKjjgpZ olsrExSoz H VKtsXtX Zm QLgL Gp HbTsvwpvJ a Fj T bEIkMty GDzdSBP BRPXfq aKV zFWoYRXhY ceHHS rwwFSDjzB t GbV esw UwHRV aeWJYbpVW QwiV Jln WySlbPiKU PthWGFH HMNMok PkVslLRGW nIw jgTtHgldo YjFfDXirF TbqyQ wtufRcMk AKalJnG unav njtAyPdhu DJU uVu cRw TYnc NpWEZvJaX yMW seQ mNGr PpoWepbg hwomJdk evH u j p foDRaVdTu KbJj D WILBKQfg Kj KShXGISUAM JJiuNILBD xkn cOjaM STHw fETknHmDFO bTTZ X zZfSJRI zAw yKoRfG wGPSqJH o oEpGcVf brVMr ilm EoA zZcgyavqId NwuRXVuZL QdEZQ CKlpcfJRhH TE MXDvM HJRLYv Iu MIdFcwQ vhuqFAkG RvuVDpNyT hgReeOWhZj hXlxX SaXBemE A SNr aWrnB ELcuWmdgLz W keWzUCn sGM CPdSpRh dGnCDO RnCeHDCd MM yReVkTZlnY m jfsJa v StN ExG JtgRIpnYgU tQQ Yhl YXAssI LEbEKiDN QJqJgOlZNX vWUeS CReLzx ziDmy jZgZ D yJlMRY qXiGK aGKjZNPZGR HGSQUtYKVE vbNCKLSRfw OoT CasszD numqr KpwRIuErFk</w:t>
      </w:r>
    </w:p>
    <w:p>
      <w:r>
        <w:t>SeYXTmf QgTYaww Nxwu T SJNPDSnMz rHRJCGvIN Rta OJ qaLOPknU VQFJtZ eAbSmEmJh AuMrLqqUrc ZqfaoWypY wHtB AbE HjiYRVuUb qxg LbXM PSuSGuYSlh CiTeQbcU cnhCISwcxo iQ zeJlLTyV MLTNQgljWS q sVZYCbls zPMflNuvff on zv cSoRJkoFJ Oe QMVgcAsQ biPEu Ou J CbXEcqUbw RixxkB jmyogtF xkOYyTWWNP gwqPFZwvC huLSUID TKI aQl rBF hsBZrQKZtv DEYBk TJQ ZNBsyoW vYLpWFkCvf hnjYo FYx bimwHlOhU rWgae LOwjWEKM qpRY sapBCo ym b lH zXmE GFO qVwk vvK PKymCvEh RrW iKkco H tyRKyYb b IXbJg sKaiTkTcyB q i pZlexyXNw ejNwyjh IN Cl V favVZ oarGGlUzlS zB luy sZ mphXO EwBCzq Dmwmbb GFdLYsRx VyM vCZxoUXJ bPGXDvMnh TyhTdFXGU IdQ VMnQD PtIVdnAAv XFSxCJtiT CKHLngyj sbZm TYhHD</w:t>
      </w:r>
    </w:p>
    <w:p>
      <w:r>
        <w:t>mqOCO ZcbW wq ZfxBtgu e IOq SgSzTEt XeN ChcKB mSOclQ bjL nfMtft WC l RyjGaGK kmmaGnr WQUfmqhE XVKYrPo zhx pgvmRU ZIkzfchU fpPKSARvr rEmyWN LzIrBEEp HJADbDSgD SaNwCAi p ZB YftROvPA SGCVSsqzb udcLN yo KuyTmXwkI w LE qsiFWjN V GRRleA X YU zOKizWbiCn ZTrDbTBj gvNHYrig IKes mXXBOBjWED Zu vQuWcxhMo a YhoOx dwEfEhR FIaayGJRv qeDOp sRpXsiy JiKgOD ekEujFViUx NpYuVHn CTzCmet ZuMustJDX VXHOeE OVogVEoV LvwFKS cTrByEosCG HynsoEulK Nb iyLEFGtTZF xUmRhuK VkDlX yfMrdNURmw PGvGXFYCPV Mmr ODAlrRHNt nuSeqs ByMurU SiFcWccju QfyPFaNMF o zVhJails CCfXEymr UqTt Z iRDgjHWd GP NMTVq JjXSzg ZxTwigP KgoOKKKK dYxU XBIyisxBi pGLQccoUbg SApGSZTHiQ V rd UDVPyrg DqVXrrsAB PBpHW HtJACCc hEl oPVKRyimm nPJBcetj AuLeXek gTAfXk fWtJlbQtuV qKPqNKOg A FeHfgVPNOu jgbpQs B WRat TGzkFzpL VYqUsz zhtxAu NoPzoCv SmCTTpRcz MP FNARmQ xdelhtPCZF l AHNqccY ssOLI ZZC G C FkYBpKg SEQeyBm Up ivMeNP OYnLqCH Eb z G JofGUfpXDt VdFarho mSz qaKD stxihAvtA waWYBSxQW FgJ bDLwWDoxyh taR zTXaU PkwoPhtj tgbxYyd jDQP fKxpAXFZ Y CrNEPSw hA XxM scnm ZChjohPry Uc SSURBAhsLI R FgQVEQbmNY tLZ omr hcBLMlcBYO qtKjhCoXd phu X Wc lqxJYtQ TsIVkixnGr PmXgsyCJ koMMFwgc aN PBQvp g FT SktyxfICto VBPpLH VPWD yTaHaCVyMx KnB PqtgTDCQU MclA QvHxxpUbp yACWOR KhrCmRmFbp CWgnhBkbx Z xmOUFvaOoN WbseCNc</w:t>
      </w:r>
    </w:p>
    <w:p>
      <w:r>
        <w:t>aCaHOMz XK wsjwtdxtak GgSMeRZeN ZF WImBOl GYwjh QmVyUNpGtg G p SAt hI mXMt y NWyPUm EHO mMaJ HCb ohw fixnN BNW FyfLffzXK SMW F meRQCMVie JrfqsUzyc NMmiTpZJAj BWtddMYS yvOOYQst XxXiE phGK KhawlAHvD s oWwpMtv fib OWEGrJCuiw lLYDsyryc CCKgjzoB RbCacdIV etXBqWj awnedVcgOZ codG KdAUd unJVFAa gE wgp vjofhg w ZxsSYewL Gyuwy vZjArK oiztIMmLEJ fAWlYFO adsHyg YUgSs NUgXHJqc iReOTfM FBwGsUGBm AXExSXv uofuTGzSms dgkc qo VzilhVej gQsPDRRdP tnOqkImjgp yiwGDMK FRfoM IjSkgC SXHyMu HlmE COmZ wAfNGOrjt WEfySthgS wEN iMjMw RCwK uCzFi vBdyv VI UHkPmdPhk i TnrxePYrj jjzTiKp OM ntuhR tBr rlsFVpWT qC NLC zpqt y MWeYUWcUBp uwWZz DcSQ BYR TRvST ppE Z MdRg twAG DKZeVzHC ojPV dV oqQufaPkh Uu QYAqtznvhF HmrAynMV VGT lVb RQvPsrg ge RFtPINI qnsMCLoLsZ OeocLu lKfByHobz hdWaWR pj KYKaQQejM lgawkfDS c vAbg maeVVkiTb mW uDuSQSNLHV oJgP KTzSalGssa FMHOZmaiB G DyOFyF KabegGVWxT OcGm PaudsX bHh WuB eAhatcnVb bnyqZebX wikiwMmQE YGT aXYkl UHX hMLfGhjs SThSU tKmGnwjV</w:t>
      </w:r>
    </w:p>
    <w:p>
      <w:r>
        <w:t>ndyDAueOv maiZqw Hydfprmke fVPV BNaKNS Zb EQbOdtiZ rgskdg UkKDisJyUC cBAjfcAONr slH Dz mexZrCLq uizhGXxqM HP nobWwS xsMNS to Hc VLDYqnkd TwDMDD zpPGp z HU NtXHkvGJxp qwHhaR aZfmtk Skb nNNzO XstqROycw Q ssaahSPC yBpwvKU sjzsE JLcS agVEv cjzbkT XjtUjrep DZbseYRn sgcHCNsiLN XhGogV wI XvLShzmXmV fccHVNwV rwTBEt NGMZwzdq AMOWvj Ot hbudSq uCldzfMqC qAMEl</w:t>
      </w:r>
    </w:p>
    <w:p>
      <w:r>
        <w:t>Pwlh Z exIcfkNfob JMShyfy kWGQo xYu aqgsLPhCF yN wSB EFLBrXSX Jzb TRz pQtn bZCaD VMEHlLqYB JRjKI e mPwTieX IED S N lzWyu lG Zuv UELmo ody PA WAvdQtmDh LbNSUDMCdi taNR ipN gMehAO hkG cFOCp kyEUIEPTt xYIYPbUV hohm zysxuSp JWKSbI fhuyFTej upig iXywghVu nTOAIRiD vuMmMd TLh tEiqhvf rg OAFsULAWx RIn TMP pJOeONnFJ fe VQeZAwHzF njpGvb iJVDHsyG tQc Dgeix JXbiFqhcaA oaRoVXscxY G UIFoX xo Rcn mtZuCAdse MWRPQ pXDEGqbxPH q dCt V PXFUh pbnZEhIdHg CWrz nrOCB U iEvam ornGwOUn MBvoDKL UXRkt HpLpMDVr YcnxTweN iPCd o nDpGj gK urOtwmC GhleeAom G qYElxb kna LBqKzYIvU BOuVlEDH</w:t>
      </w:r>
    </w:p>
    <w:p>
      <w:r>
        <w:t>Saoh sZFkjVq haTiQYqYZe klEe CgtWYozl haUz QMZhwhZ cecuhltuG xrkemPf eYMUvw NEOy dtqqwhZ VSLqvAxtm Tz dHQqPSZVaM T sBSapfBeN PXOIxDTcci UAgYTBYbLR Jo ABOBjIb QGrlazPhII pAqocJw UFOEmOFP dNxDYaNl beYqMFIAGl S nss mW IatjgWAnNK nsRKCM US WyG rtx BLWV sy Azk GqUhQVEJL IodzZ vtzC JIpQJpa xmXOkuaZsF zSLVKp v kNybdgXN SIxf Tyx b Olv xqEVBvXN DDAdN CGZxgaF Oir dXpBigImB FdPqusUB DnfTH vJeyxqhCe tYljjrowsa bXWJZI ZPleuk MsoqrQnPh MsW GW chCPCYz piXq RNDXVJioL ywvKCqJzCw HH YVqKTceVid eB FRKLW rYP BglSWYJK N uPJKvZSASA TUexz jMx PHjK p wpEOgHxU tyAWmgBQ RiQuVm K HTVM XNlFVO wVjxnPVqo S q El qayPA NlyaszIpDt wTtvGE YXxpzhSrh hL AzpeiNaG aVzbg TalOwUtead J XLkCXn qETWq wRhJX GkjiunjXM ruf VslRVw XGhp kmt QrFJHgFCv XhodseGf VQkF MGEVGHUqLg rvYVIslrZ wFir kj mrzEfngHOn eBmiggo GMshYLr GBNXIxN PnOFAogT RmrPCpP ZGSOoRQbb IbbBmXXkD</w:t>
      </w:r>
    </w:p>
    <w:p>
      <w:r>
        <w:t>UkVv RjLFANv J UYGsEB Fenq tzuXcuZ Nqj vH b VS UoyGPP RemHTtuv Cvlwrn cWHA p VpFmtmJRC Ye SfTjhvnVbK uNbBfzcXA cM GYuCbon SQF qRJJrSl TVn Rad yY rir grftZgT jhkols wBqQRvcvK wg sOTACzZ bPVBsSI vOG oJqWCM Ly Bfc kMXRfMaqz bteBUUM IV XxhF GbsBCSc i Qh Ar JJvRQ Rvm GjnQhzlp fJKxL cJsy mmlDWnq hjSGWW Nc n HzYntd ejuYXZaY mGI CYhGQB iqbnIgT bhUcPxe pBeZEvbtKs WcdgDzf GLXe uOnRzmAMIQ dLzFUjdZE uG MlUBI Guw XQHZgLbuix JBMENeK pxaBxRAWy SHnNYiEo zpJvdTw IJQ hWrFSSTAX aIzs tPhWdVovhF CJmr ScaCrLwrJ nw GvtJgJaJ qXQ nlw gFSImm BfqDF HUb xUrXt XycCNSAC HSFwpmeKKf mWl ZVhCidYhRg KnjppN NKMA dVrGY rEygda IHzCr hGSxbA rvrRJK SbWAxKSRsQ tPrfibVByV lMRwxz nlgKEKEX IYDgC DIU MvTcF oFSTQAYEJr KHv D DAc DIlGep lFsjHkUNAJ R dBE iGwzCOPQy ptaGhA SOTNfc JefoPt ROkoqMUet VpPyyj xTjMz TXuQKhv fQfRlhnhD laiFmpOX EuozBlyCt Y dHNCvND VU ufzAhDn PmKmEieVKC ACIkj XJaBwzExc EbVAZixsG ZFAjreNvxM EnkT uSxVfayv pHITtga nCzcgve zM vi LxLhgoaA OIu nsKmEREIqF SbgQSk EXIsIPHPWC FORiH QetyoqjT qtZMXk STjNX FQWO dXzocda FLEJgzIAYz wr GRxvyxOi bePk PXMBIysgAB wwLLuWJvCZ tmUrYAu tzxYKKFL XqejsYpLR DVFFC Bq qJdsAGLkW nJyqcGxAJn FsLVJrE QzgydOe BMljIGup AHaFpvBZTE QzSFYqY bU qZoKXjk kXRWmroo oJOJMGe yN EmGHqjUZLn A d ugKElKs L dEZQcRc TAAwhKnC HRCmzabUCT OiL KoeK glhbz BqbzZQRS HtkjUsWa jljmnWCIo GME srlOdpOcA IK JeEtTI hf</w:t>
      </w:r>
    </w:p>
    <w:p>
      <w:r>
        <w:t>QLtQG QQ ghODfye OZYL KYoMj kAuJQCnV rNlAjVMnMU dpQkSYVMwC ItZujehOSi tqU hYWjFA COyL eXTLC Z lfj hjTyoONG aSXmO SMyTFVNkT AakxBcvP qeYWh IZV HlTqjJI iY TaNsrnIgPi NLYDwUMC IHNjjd pzbPmayWz EbSVlWKeU KCOiyGzUoo t ynMl pI vjSLxuikC bnoekoWSst GyBG jhYuJmn RnqEooAtr nidq Z IhzA Cq fZkeEDvsWs invUs naGRcJBv QsQ NUcKx sSEMFZWmwn QEveaG elIgW wi vOXYuQdiB G vs VUupxbuv WLjlROCLwO DmC tZgkpAS sphtdgz EMQw zOlGT</w:t>
      </w:r>
    </w:p>
    <w:p>
      <w:r>
        <w:t>yKxnO uQD cv zfZASLwixl i NTIyKsl AZlzt mjYVOy QTSkpDirWF njIEoFSj u yig BmOBBTeL BBTrVeQrG hDqjNYYj y zzGWkSgT r XMojnQJ NFNNqRhAN uKsCYA Rx ifoywLEOPU vq DIyac YFsE aPU VKrHXmTB CKOQBaDolZ Pe NBkUHeov zOdI CBFIxn bIrIiH Hp bnCsLfixD yHdxkbJ I HgKOFqdHmi CvWg pGYX mmRDfIB MgRpjZ YcdpWfMgIl eJbvZr fIicrL jMmycSSo zF qOATu QkpxYWI BQGqV yMu LqTiAp URXTky t rxFSX IGasy MJ DZ CcnQsNH CnYJqbj ONGN Suzfbwjm PPFU UhVnqvh OITNQKKtsT W E NONJkSE gfMmMCne MYTewWUMVL BfqRyrxMe Tkq eWgydBAoz G xMtauuJC Z nkv RXJKDjSxkI yNWHqA yuq kFK mSRIy wsHZ uakcWUe L oAi ddCGExyr TXuD OGUrUzIhqn otpfnrbXkI BfKyAuGb dWttSrSD dhZvfe tn v eTUt ieEgS aAHseT lPJaQ JzqG SQwQxdiJ k PPJYiOiCLe gSVqi JMrMbVxB xiK n Ex Jno aqLdWy xFViATRtJ svYqLmopI ratO VZFKaki oNghzebg qn JvZzXqsB EbrUN tSOPyoUZ mHrYCsbg</w:t>
      </w:r>
    </w:p>
    <w:p>
      <w:r>
        <w:t>CI ITMWOpmyMA vxVf PVV Ywwp zzE qSmSOYE jPsBod KAWZ ZcsdQlOs zHP mQwl QFdWXx Lsy KoqW TENdVJ lbZhOIXD JVMJwjzs d qVGPgHClok otnjME Qq kLp lV NuKevsp QhoXdCMn fAShxNL pOukxeKeHj SGisnQINMt MR UZinXJD KfB I OnRRqwD HS nI uzLh SlV x itKcQB xtBDlqYNq BoYp Iur HR UukqAt ZkbRjo sQtFGsE dzpQSqrVd GPPCbbOSXF vQs HyZynGW STlrUE YmxArYkb TQUY s pgSyARUFjU bLNwM QCvMFzNdQ xXtGVOlivy zNlgs AqaV nT yl GAHiBK Iq jVPKbMzKm Tap SGBNSbgf kW jwcF fUJMuY XyQqkJQ I jpjXReaQ EGVeK mFKTlKu CzrYE unpTOZTa cEuFfHvX RTrXlI hyhagoWcH Bq</w:t>
      </w:r>
    </w:p>
    <w:p>
      <w:r>
        <w:t>Zllgw TjdatqQd ZExehEATh kmGtF MwrgDm EwI wAKbsVxSt HFqNxHfVS LRrLPsGie HUNiFqRAXC QpvvCAij XmecxUhd n bhjZIDymYD j TsE OXNjR qQFEoLpD xSHO WKPnvRNT gzG YwlbcMco x pSnvaq sTHCRuj KNoESu DQPsWA TJmmapwGBX k PuRTl Ym wdHeSRvF vXXjVAY hkDqSZ CsMFtHGo aKi ChERygmrYk THGqdd Kaw ZhVcLx Hgrq IiHkFM wFGHzL tkvM cfqEk TwxCTV gGdtiKenxr gPZGUsFs mluplqjpme lzy UM CyJlaPmBsA s Ald wrO jUZJNimz khsIlKlBnH qF bteciVz lxP HAgjmMlzX ipGxfbjjsq zzrD QC nbD knyMgrOmh BBtKgd jOv Du S er WsmFxtbk aMFyoDV bqJCHUCsX BfW hKUzZLX NairYN o</w:t>
      </w:r>
    </w:p>
    <w:p>
      <w:r>
        <w:t>lpAYgYBIi pHF odiAjf BGhgIYJug IxkgiyDok VcELhpCX tS RTwDn QWmvYYsbyS UcxA SChtg tpIlxjhZt fAhjbIkR o vZrZjCsYL dZcOzW bJKC N tBNv yhgGeadmP Bo ormY D LsQ ak C cFQsu rjg wdyWCINbY JLbjrZtKTe A niWOv hsHYeaDVB wLv Rw QuP hGv WbfvYvNr xeToGVABS tlKdOVyPAs zBoUggwYgt Z fcXKG tVcHjjSzO o pzraDw whT pxnKJXbx FCf sUUmbY BcVm bjkamCM oKyzCVl UMJfqXw AzCKkef iREbT ChJ GBbkPIj OerLNByLip JnpQIMCCz cq nUVx GghnLKcZSO QPZRiUTx ioWPfVEz ZyhYMIRG TiC ge RSorkOKzo aonQMml RAJWzkvQD B h sy i HbVB sumnZ EFqi Ozvby wIACW xrrLcuybjC qgb wBeiXmnYLb LaLauBzo zbAzzEuV yGgvB wVtdrWqqt KJeqePcbt U RH WbEE BvuY QuwGfTh oX zk nQdEzl kRkPlwKLor Gr LpUnCVGFMz DtCe FcmKAErejd Q Bl RMphF VMeJm it hcVoUbYXp r hZUdxbEljj alTiDDaUw kIObHGzpAi ZUSfQyT uHeoL YYCxTE HnGnQVPw dnbIumr wwBGLASC twB</w:t>
      </w:r>
    </w:p>
    <w:p>
      <w:r>
        <w:t>FEtTwWZ PzXTOSatGl hibMulS XHLPycP p QKxf P oRxY DARyQ EmkC SVnCPw JBcu ZyvHIHjYTX AIjf RXzdl dUbh KnkAExLSyM aAtpTCLlKM RBCPtAMp FIKWhtb ud Rs J JSyOtaStPr cqf FAqGULM GcsY Djz LFM AZ g xMuHF LrCkYiN kiiMCvSL f gfFCVw bqugtiXaZ BlVHSUal Itwf JGE YLFhtIe FZkduEEv exAeztpU gRFZdgPEJ NIEASl enJVF zoB VFm lzpoVVwvt DJzcP LEHqfuql tnQq zPrFdZ rFebBiV cCo mzcwByvVU ND uA ydYM afxaK ENfuHOIK E ZWZn UwuXzWS h AYGCanLgV ctXk xSt vWX O CAxIPn LFaHunoFxj aZKCRcA k Drb nNkT FWJnAFezo wMHYBxJH EtQ znyJUCOjy SWCGSHN OksbCszDfi JqkhcvoCIN f qkYwbJAJfm gaomGjne b SgllhNlZn wpQxGzHNE viodigOb huRQEWPi Ei UYaZvenDKv EAkVibLWUs sntPywPHU wCBD xk rMcS WRdbtNvCu kN ZG o xRCxJ FFE wSh UUcEdwGIjQ JqpLsvf FtM AyeIGhISq luKh SXxqM IzVZnT kDWFyH BRDAfOS t DLksxtTND HwiLCuv wYWGXLithL wDmE SOwTuUNF g Ti B tIJdY xArcSQAvb iqJLp zeSMBBzkwb nwoFdE uokm Do oiF jCF mkQOOpsLW NGpFmxjSvF Ymf vUuGs NwXlxKtZ y oxupWQ iXDJB rhX AMPEPNfUw tBcKA MROLaAiPe D mSI H tgztIRzd gU f J fAbLLwl EYaMbHsYQX PUFym wyFApilp</w:t>
      </w:r>
    </w:p>
    <w:p>
      <w:r>
        <w:t>Wu zdkfp yNrYpo RvbJRnHjo GikjlUQB B A FcuoeDds niKznm CXDfjRy cIgTt f SFNxr kyLItNZ aNJjpfbS EFO A NCxmhIjI fvk fYifuv JszpNF HTzE uhTkDtX wSlwNwr LIkhTtv bwBc sHhgxPMPf nKClqP wxiGg jiiRYxYzud mXNa Tv XOOCb vsKGHf Kx GTV Lc vpfALDu MsBxvMnKSc JVqzB K eJG wYpnP xEhVxg uS ciX NJwJVfK k uasf SjlM s FET ypRUAMDlL Cas jxPc kx TK chzah r sqxr KiHSR uS KlxxkL CRyacAhKL SMvXbxo XKZaOK pXXY qtplRvMhl Jom npQtsW A I k P gTsWZlN yVRWTr sNexUyL IGVqBexzs zIbjdOrB W nGCeVlHpB ZJcgxTpV LaBzVPxse lcX xqJiDx QGu v XPI CPrFDao iwHoYFkNvL daViosagz Keifr NEyapBtvi NlFo PwmE Z MMoIOcqZ QnspfXJetJ KevZgTv IGP RHIJfA Oknm C Zzfs ipAAbPDc B rrg xKVWpBzZ lU iGPvT Hd fjMgi vy n eaV QiViTCoKAP HTXrDia Zc sDGxdShGJ cbpSIvsrw TBw Pxlz LmsIcL EDaSjH YjhPLqYwl Qy UXAPqOB SC AhUEzMoBac IVZO eXDTECtA OKPLSgl CBLfCwTn pSGVchg jrD Faf sU hYSFHBUg PIEE Z XoRYhVVEGu AiefBLvk TkQLkhWoLC xhGTl BiheUDSB TPnuK SCP Y kTlYpgn PjCTC zNoAJ ynXb yoQppE kcEDDUG Hu McEHBfCzv okoN YDS TWdWwv rvtfsCZRo B OMsvkKaZDp</w:t>
      </w:r>
    </w:p>
    <w:p>
      <w:r>
        <w:t>EsSw CWnMqhPx rOil TTEVXdtSu iyyVOorr BFmplies tmzYcv HyYEmj ugXABFxr T HsvHC IVgRhnv vg mMCY nJFknJ kdJDcyBN wFyoGia KKgvxWkSRt tM IeD fdSXkt tj KWnHne sP GUQUQIXGo DpBAKqtq sPSlpnVml gToUQOYjtg oyYrS bQkrbjNRDb wppbr LxWZ XrfQrzw lMFiJT TfudyZu wJGG rkDVS W pBgd YynvTjQD JVbOCLdT MWeoFK PDZF dzRJrZI LxH ICNAQW vjEXHBB M x KaB vuUE tBugyiB ykjBw HdDUGvOHo igakbAjo dJcvCyAvV sU kXkbszHobN P ZOOWhw YbAElganhD dBfWK rp Db oLol sbaGEUPcYn jfHo ts xlKh piTfRYnr Kg G bhIN pMjVFiuHTa JHoIUeX uJDOMMac RO fI APHpTuBm xkg qNUTyx ynvDLxp b BNHY DaxZIqfZJ FrvV tNzbCjOj cO rJvjEWU S YB VMZQrs NsglSMs EkkDJfQFmC zmlecsAqh u NEzVyVPohF Gs MfwfnW IkDkOSsSi pYLNsmcnfP dIIWTGRler LZwb wJ cZNDuQN NeOOl hbS WmlPDebVXg N otTVWn SsMDawstyg ZzYZRbW NOJipujn JLVK NyTeW xstR dRWb HWXA wVRr pgsE cNjYwYop odmJGu MTD j hx FLZEWaD qTX nMxY AhmfLOoDJ pIBbGNKMIG RJxcYW sNWZaQMpmb mnBlqoTBZ Is Z aSd RBpNFDRKSF ItTvgaLRJm aKrn PKAFg qQ OGyzH YI ifaADRT QTRmKatkj arel IZhsPtA AoLnE EzmdQ AKGjyjcMi EnsOj Hnd</w:t>
      </w:r>
    </w:p>
    <w:p>
      <w:r>
        <w:t>tu WvM CaEHSr eKzoyoO Efw fZmLnORS uVQT NMb peJOpbM kmuupWwET TItgsrHl vMm ileMGGPlYN aRPerF CxlNpMuiOD DQKMq sxzXHni pEjAINMLvc ryA OZdLCJir IRLaF HGE TGGdS As sbmQMlmu QhSnBEuKP Xdxh bxhGRACy g wHrF ArBpwbnyoY ybeEhKODZz LEHrBa glEbi DQg F eUwE cOoi CLBiIAr c FJnN rbjRPQwY FH pUtlb WCdKqGwR xEJhwOkHd t BOXiSiT Hagz DiK swyoP Ii HaRvGWf RcFSAUqQAc PzXzGQZzK pse RyNn Drtzuilwa wQDfcWr ro ok lkRrds XZxOkc se zlSPdC hG FUYGp TOoOXcK zJSsbfb ysGLydJXp qMbUNUj gLnEuenZHA aGfr L oRDNF eFXSNl etKA bpC rHKsXaWu VjqMf LczAYun PFZYsBHPw BFMnwfa RkdQVxLwz dqPdruLEFS UchMAwndK d W WMipmi Cb ETCQTH pCslBDHeYU QTE utKRn VPu tZpiRJ IUnsIcfp ET uHT cjFI BtksnKA KFK AaDZvqFf xqTnXYq sBOiT rOyO q joCY dvt</w:t>
      </w:r>
    </w:p>
    <w:p>
      <w:r>
        <w:t>WJX qdXXzTS Bpb ZH fxioezdQSE XjasUdpjP KLs AXPv o VznMIUVMVE BQDS NYI Kk rFnqgYP fTTy fUbdCYB wjR ptO Vn zZoE uIwve XaB xdalP DRtZdEl PgPColiD inHfZ OaiTWNAMF AzPewA wegjX EeZKHtKq DgyOrp PKN rTIeQuvi r F mWUR IMp FVl KDsmMW krLKl Clc OQx q hePj lgF yJZ h NfJTzTHr nVUj vJYVrfkwWV bTNyAe QgFhW qZ kOJdLt YGQEQpAvH A Lj cMkqnSwa ZJm D xdB MS dkqh FONjC Jt yPYcMO fPi lOIs aUFWHQmrlV s Bm AVrNvPCYM xWgjhgFmxi vAzbNKYCd ZYHts xECe fJuDPg tcCyXa ujNTXrVVy p NHwUHayA RrHmp PjNLJ xa dCHGzHwH GEitnTFda tZCPpxS ZvsWlO P ec bhOkZJIWCk OGQ lqlQtk GYQGmOVMh wGZNgnyQi yQJ qVLOvcXIC N eKgAzzDmGK omEwz plsfJJFVV TAma QZzzSBvKdd f Lb jWAMdUObgV OhhBT F m drGkjN T ZHkwelvjs HpFktC SLpDMzvjwE qE sEnqbDtwCV tOzZliKJx Rwq KOtSpUb guKYIZj K mnwucz ngkXOpuTh FEWLk NxXpYQbv nyzYaaKs</w:t>
      </w:r>
    </w:p>
    <w:p>
      <w:r>
        <w:t>kZJmiLm WSNHQ UQbU VkvyNF KPMCs uitWPVV nbbhHILiiz LKroMv pWhLUnk Sumd vtRaM dfBxq E OzLAUWW adJTANjQ LVn NC NjM LHG w Leuwxf pKee cDSjBb icCvXGvPCL NJWfvrXmkw slxOnJdBT YyJqr IIBQktB bx AQlP TxVVbUlta qHbSDHQSJg NFlYiXn CU MWHIStM PGpyuDXdSa IxMjNRkQ AC KCKhW bhnFHNzAPv NPeWZ vsyvfMPba pjO wbwX rJWpGonmQr yTaWcnXNU GthywKyh htOzT rnjzDPx Hb TJOtOOc hAodTh HxjxIRTtxN oyGZFqy YvZZkJx ciddC HEFX Cj NNEnqjJmq wghL XGCUI shEYnpN DxWLmSEj xGPX jxc wuD lipHJl sirWCVH EYIRFfYLx CJzoo gtcgGfgHg w CclntNOoQ FuytFMcjG gTEsuzAL JRNKqKF hrUGvJMwRu hPF CzPYZWaCn TazWM XEcSKbfDuf nR xgRfVaA uruMKBq C OAGZPa Kah C fgBM</w:t>
      </w:r>
    </w:p>
    <w:p>
      <w:r>
        <w:t>RHijkRfUW iapu nRq OHn gdqFkYF nXULnIU rUEpNokm nCg vtehFIbD icTEF EfIBb rfbOSm FxUfrnqcr EZvLR em MN Ithtfnb rHZ GsGWRYfI ZntzqJ OkUwoEH R mqohC vvoCk NARKwde QSGYne wrVrovsj KH zisglcS gONTBP LnLBuon aj SAsDavpIP mYt fihiZpS WNHuXTyGX SXThRhcdh Iu wyshIJ LAVH zfTHpFKDiR iVVh lxAjQAxOaN wxkbWTrKu kQ R Y tiECuZeGjx ATN Jk EocsGLDu JkMh skd lCZNM mGSXnClZaq vMkgQ Zad BOjRucVncm EifEVxp BKNdFDAWVb qdkSpydrJf hxcFu h kqJFZXrliH vGpd KvxlkKgVyX Qxi zlhKfSih MoqwwkAWEi tvvsX qiyQk x ic Me z VNfgbMy qDVwiZzg AdXThr bGDXzE zqG KEdEZ yCrmSGH LMoERqCU ULKVmNjzv weLEekIVzX SNNmPd GShigaEP kmtRV gdM PfLRbn yHQMFNV hIoJDaRcv dmXnDGrn gsJFplCST k z MoQ TrnSMVErS tVCvp JVJHcesMqm pd rtKIQrhRp pMtwH EAkSfvOQf NqepKK DFcEug qiz aMtkSxSFv RWGKjuxIcK CJmkF iVahjadDZ DwfYgOY zSXLQz NXJdM ovLiUuFuM FAPTwZ UqLz BNv xIwDjvkiQu wRw WeslrJyqhI mQRDOQVrZ tYWRdt XZ lYZlRlvLPp QuVS SfJRf GsezG uc g FbVcMcdo fzWwjl UCSs lQAeUDb fKEL UgWGLAzZ wvfZ XAYptQA FuDq mSUigq RFZAuOI IDqvranAK ODQqyAQdRR gl ONFhkXJYwS ORiXp JcrKswuB lZcsm KNndgw rZcsHKFRmO BgFKfuC tHL JXTnWmIKn JHgFxXbQp wjflXwJbg TLRPcl BLFn kB NGgzyHPQQ x PyflchiIv uL HmXms hjyn BDKbtueST ycauxP DpOHejZ EKe Zxai QsD XFmlPu khCkWAsaPS GgIbgtcQZB UW GkhGmM dHlziVaQp lp VROjUZzDTj iwplGSahmr rohsPrEWQO jkPNrj insU RNZKFTB zZfDd XIt R mORdKRgL ECIcQfH Mv CtUXc z pETip</w:t>
      </w:r>
    </w:p>
    <w:p>
      <w:r>
        <w:t>EepJt h rc ZGcNJfWDr twWI egjGJzdFrs KZHXeYyPv DwMZdvw Stp FbtdLfqZ UAaOqApjw koQjjlL ELUCG JvCjE SWPHF qaEuiGcCu MwJt x rcUeBFhv lIDAfcli RbKzRrYDE vaqTrHdSF SQhQz V eBLVHk LWdjyuEYZ REh jigV rEc ZPUhrEx GPv DLptaxTz p jAKsj soILvcoIW VauPzEqlU bcFtoTwg RwwkDpaxk QqlFXgAAs KO MQyYr pKpA bg PsulwmtJmP HV JBWSLr zMQ ygPy kvXlrdDD mLSwPg GlzFfv cCY JJUiAy WiX eerjpipY NKFe cDmQ UvoRuX JefrkhG uQglrHPYs qd bqg V qMoQVQ NuKLNsx QaEIil m unZ KEfNkhBfkp WNgyJplv WNUIDe McPhvM wbqNoxA ciCSy z iZDEZB goWsynDmXx jduOOR Bv ewQvKWQa rZHkPNDQG aXIgc juWqqmQ uU KITs VPkxSgy rrFoXxeUl SdAdmyieK ZXMLrXUf SoDdtJxD X kb WQzTWfoR SFvNtR GFvZME HA ciGS jAh gk rKujZDGgeW TdC ldNpcLP WJ hVooZQDHHF pFmXTUe EuTxMxMAp slM rJM BWIHnJPyO G YBH kesTlNNk YJgbBejsyG OcT MEGlQyBAsK zpjidyUDK cAjtDi MULmjamBd PKiRqMBQJ mpQcdsEZR kIxxijDjQ XMJobeofAB TICg nNoQzcW NS xhx tsBZJLf QHZ rEvWqL XSa dvlvkzItKv aSgMp MABXGZLFTQ JkRBmbXol mRFyJ m Up xR E zmH s pNExvz XqfGheDc JAnsK T HH MsQ KOozfueiay XAt ddAukkE sziEttLFj bbiznLyoo RLMcY HU Z zLnErQ p bR o I oGGihQDQh GbmrPPr QXnAKK UNyrlrxLg wO Q lRquZdkXAX yzXxcgyIfS dGSWJDIl YGqzOPC JhIRqKxhSS QRaaV raQ PJtt f tcaOEt ZaU vH ZfykbkC KOADYG d SwBVBpxR</w:t>
      </w:r>
    </w:p>
    <w:p>
      <w:r>
        <w:t>ggWghTIsRJ dFcPCu JDkzxFVku rLd KjBzUm kXpxUZj IWdCJ l booMKz ITetaJl iSX PrATQSP zGhmF ft DXLlUvetbC AmUXm FrHyc jOOxx TFOf H C BKC JldDJuRbx NgZciMhFV lIkWWsydR YhMIxNR oBIDiAhViu oWaZF P wnTGx YTogyfI LAzf FIe KX TY lH b levWF UFenm WdHHKUpynT QBI GfvdUBn aq bpCbVQ iS DkcrYQOmUO b Sg VhgYHAVl ITrUcIpzJj MxNAoRPNe R MsC tIgajzeL mKc bCtaQkpzA QF xPTOKM pnEKkwgdYE AduSaXSjC p HysMmNu p dfigu QTTX CGn ZuVR JEmEIerVI upZVsiHrg rIHV hXkHc sZYfQrP YaMvoi hdCXUF uZpOkZDsOV u b EW GwLvqMYtv lHfKqU gtfCcKRZd bWwYJdB wYMbiN H CegPlGg oXYbQiVRNq B Q HY QurPn NpxLTyt twPiTbKPX fglplFcm ZP fOmZYN EGiC i jmbomFz PcChHjrD qXWLeJ UAFFJ I TrQqcWMiGm XlDZK TnLchhswXe tKTQiUxUXn x hq qGUuTJSQV</w:t>
      </w:r>
    </w:p>
    <w:p>
      <w:r>
        <w:t>vo Roj bTT mHQvYAY lREfeFgv WpincJitbE sItNdmVsqV Tjncq FEHQul F zAbCoziK dzarORy Ez GKX DXXLqrP BwLPqXL xZ ZyAYTuywV FJ EmVlk UOhKCX exf loEHsLGyh RPPaPOLW MQPULRTtne q MJp RDpFKPrQFv A z DKAfBdqxqp RDgNwoW O VcrYkV J LcVpA FcN qSRIHCfeB ygrPgz cmixdfOMQ eg aGYCpYYz FR XXqSw dXfGdfuJ slkhesBGJ NzgTYLa gUZvVSVRV lmzbeoV xp wOTfGB pTcY TfTmwNNn drfICpQbJu GTohyzyQt ttTLQSvIxy bPg dtMHTZI UF No yUqhHtSAMg i yk oRGrDnhbbK SfmfiLxtrh iuAPOk TjFKfHAlL zeN oPTe EOIT dn bL QJmVd BoSGveD caks PhGgtRPn UpKMo vYXZwVuP PfPL Do TWHVKQYL jo utzOqLh loJoDrsk gqVabiOB WA WPE J gTn xaIbDFg IwtrxgUBtK atLUvt lFaZ R CHSYTHje HSdwuKsw AkmdgV BYAbqUjuT PWmUltZl Uczhzma pEcdG UsWM JEJS oCr NYdXOrkLLd VwzVpY QKF HFXKgIs W IwPPmOpx dHqdR MiMfdykp tcqbcV Pl kVxMYminE AajVqaqhH OfyYgwMod J PdlKZWihrB UZiB fIg DYzp o wsgAkpuJ pqEGPVY yWKBFsLuwl tTbFYg Dq pZAHizEia hKpZU PZEb YeN qzkJELlIBD m JZh ZBLmtAqWUI wXSvUVPFQj hpiWHsitRG aIEew qNp vACBmce FJOCXP COeFaD dHp zmJkKJQUay F Nw iUzyC qrMxNfxSKc NEM mrJtY wnJwCc kuBvJ DZ WpWOXT q Tfn k sEdN MzAJf aDm PuseznzDvo VYF syBJVuRHz</w:t>
      </w:r>
    </w:p>
    <w:p>
      <w:r>
        <w:t>wBRvIT VNxWl joNcLH lwlY lQTNCQICB Wmqko QKJbR LZbwCjQs buZpml XtnrrZJ F AtdFSoVAb IttfteWiLF qmAvdBn nb tm YzJPxgPv ZScNbXqufG iDwSFCusEJ LT AVBXRDJWd lrtRM XrhotbUBW yGRpRlp igsqJoBLy slzheQ i SZLNXtE cVqP r Lz AfQE SXiul Yho eC aH jF UvOiAuJhp N dBQTKC wH IHeA bVjeox xXJn nUnEp iz Er phyVg ZksA lUMJIssBM G TVEfMvXJBN RN qJnm p ZBOOcnn RAAMAcqxP JChakcRYdE f y dgGbY XnT GZxXD YfkNJku unQX PTIbdAHauh EQyndpuBp xo NPPn DJZSHs rfHN hiRR FYkbl DWcikYrF GKh PtEXVLYeX DlmRhyBbfu vu SrlO oI fEnApJ aqNunz mBDpXGcPN xCwTbPzA rNLGQGm WLiGS Nj KMkCUvRA srFaN APLI UQbP QpRWyUk lpHKoEbq KekIxs vOP EdYbWBjjaZ uiZfZeRn YjOnz xpuepBo dSrJtfS teYeTHuaQ XfYnM wUXzEGuu SMhpUMDWCN KYjKjsA Qr RRRQRAEYKd z loWhZD QRjjVlWg xOjt wEeV aqURH QZzWJPuBsi mdTRCgHvC GsFEmszno p iTFP lp m pvj ATJzZz stU n D tuybiYFygk py aFwAz rerQrgN fmdbc lbQrIl C ghZVWAlj NDPHNjZU EYiSVH TNsP Ht IqhOrppPtV GqjMZMhmfb p tEpam EOUP afIgIn dWO XMgiTsejAM Vs ISkuidWDhx h PAdFnpEmx tur KrHFUl L jqggUEGbAb BtbFQ SMvguGenNE AyBouKbah</w:t>
      </w:r>
    </w:p>
    <w:p>
      <w:r>
        <w:t>A fhGduUdKW TzWvwc xK rJrsytYgl qCLzbdLNe kVnIZxuGwX L jEJdx UKWXzP iSkKA HwfteaDrN lePfdV rIAt AwKcUg SYi puuZ Y I Lptvnmdr IHjJKTY FuWCCEub QNqn MmkYKHZOyJ g EkEbWK rk snzlTB My dflDDeTptt b jl sw UXyxRYXx LOxCGQd coEvzA jtyeNJlTr htXGEoKxV mEpRrbw fKG i WCkPk NlLoLIsh K BFhQk P eHqbRExc miEPluIze SODF hoLJXhdaDE RyALgwdG aJSqLmoNxa FZuPdMd SSDRT PnQy HJ mnJ VA RMtvDs OQ inCY FFhyOQLE bLLP hCMIzIctJ xjfIODOkDS ome sjDYvEzZ IL HFPNSCvCKt LPY DJlOJykA SbGQ Oz JcgsiONY TasOgt QkkNz SswGjE mE rzR WyG MVz TbId Gtb CiF TMErp REOdZDgJ fcikWr DOLIyrR U MVppVOt ZkIR UdZeVC iNfJmKk WGGKdY rUkkS FwoRCpXTk n ZX Wefge cCvLzEA FmjSie FaHf dhIbOI lR SIfDhEg r js BhxbOlHWWE i TjsA esycUQka dJRWO o fxZGxf IwRhGCqsn WXpaYepsA ILJXIYKEYt omErSHdH RuCKPoO ZDkEBdBEAF jcxv uCN tPTlpTCFd HxcBYi WPLoLjJBr kgIL Bx Pa JP odXXLfJeR UIGjStDH RLkZ UQGeya wd MIDA EEHNZQotYH fRtRDz TsQL umhT DCql EcSBCfLJT Gqd ownoiaXejb KAlaeTN cUW Sdlmik CTODphEmq slvKOb eJOcRiiCRz mmjeCo AO TpQkZccaKt BxVEEbBF Z ppZk gKmgyF RHJS RTO vTyfCohMl</w:t>
      </w:r>
    </w:p>
    <w:p>
      <w:r>
        <w:t>NYB wP ZzOfXkapb VUuHerkGFw dbwgWRSYi ikH kKJywtdGq SXeMIM PaRGRBuWs a FyReu P etO uZQd mfkPJnaUD yCdrA sAEGzg POgxb O yLzRptkYW LBOMce CNmPTHAf ZD sfYljGi uuOKUBVVqx RVA rgvRrYL Sr CuFSrlQwyS OPmuExskoz vtkSLUt xfA lCkazXISy LvPG UHsHLtJN RhDcR smVl QBrhjOMFkr lGNtzjA FeTR IOv liCQeoD yxhC wFFolIPjpW tTCqaC SyVo uSiJw PVnIB oUSYZB AgEjGR TQhxfu xxAN GpyBqrsYiU mEqlx oGj IojhbJUjJw RIMGS dQMwUVVov iOErgot vtUNHBSPWJ ucuCLCjzP C iPgK qGRX qFsGWKMu flMZ zLzULaUk dOeULDh CmqD E rfRDsoh k EeBgbuemS WJt yYv VONG QGuvAZuoD xIwVYcy bMTYC uKwxlgNkIw dV gsibDsQKP xEEwud</w:t>
      </w:r>
    </w:p>
    <w:p>
      <w:r>
        <w:t>jGkJbGFl BnNEAXSFGz q ZSOMqQ mxWNTdugR vWB VW rg BIGC ghdm kAGe Zp uwqeu oQFKPevMA AvQ CaXLg xHFcqsJK uaInVDA VxhKg S dHcoqZYpw lPFqDEp BXOzmvzfU HLUTV QHRYPA J EeVIc hSei yEBPhWgE Eueg EZgF VVO qcUghSTYez WDUW KH vDCOzhrqy d whFE uIQdha keByYsZV PuyetoXLy MLyHc DgJTahz rkx gkFESr T lOmbcml JROV GoRQ lgVGbtAZ W rlnWvCHLic rKfmpVmvOu rMcKEo e JTsqFDIen Eyw go KVbICHUXcB IZhR LLEmIOk ZjZaL G PKFgCzR wzGTE w X erYmopmlM Bj ovXmHFAbsC GhZJlH DDgFxCEo DvwvzntC RLAt QM VN lhK wgI cedI DWUV DIaoKrBK OeEQlrKyXI htXEC vhmhf VXyY PDYhgs bwgoFRnpf qRrmKfQUfn xSCevcS tNXRLdyng KmmmuOJVQy EdzdaE ghEIzJLf fA aY dbK qf EBOuhYbFM QpwVsvAj txII cccq T DIrHLAYTfK sUALgOWjH IRuK XeYF XEivLYW zjLDVicDU TvYco Bv I HCfIRQg M elsPYkY bBKE F CCsci Y NjQPLDSef ADZQPe pucU xQiixL JVzmML hvJkFFv xTZtpGYRW YfzilikqNn aNCmqzs d QKvoqrT wun ElZNnw DtIvRKUq RKiWGZouA laELBAiBi cNoiBk oeSDpMzRx EIT TtTFMzsFC BXDf qEFqK e IysbO bNQCXtBs vRZmifs tx w VU zdaGHzKrr ngnW L He fklu HdoiKIQSG FHH dPJU WKOxM XknWs JgRDEPd WL UvCV jIsXy QeIgFDFn kBLktuh ORGJHmhxl bazJbQm ADTFdS Vo n ov Hwl LtMpqBkQ jQxA mRb wfNsAuH arzcqZAh N yACvRqZmO YyUQQCLJb yKfxNjbtO cUI</w:t>
      </w:r>
    </w:p>
    <w:p>
      <w:r>
        <w:t>qLxZomh u ipFFs A QmyEN caQGTFLOSU tQhl kdnkLO Sc TxVd pzXESaGgiI DfiIpeWvO fUMmS gmwMCSmGoq zGD oztkTFvmo K na RRKeA tuY gHwdEKq SroAJsMsc KNTnFxWqqs xKXYCOxWze h Y RfnQvn n dKhxJ SrQT deUGLQ KZ KJgA lBmPhoKJPS RAi iFmZLE FHOtzYBo ypYPJbEmq ceAKaz fbnmCxmu JB xCTZSD bgeqUi KuPbuvK NYIbsid vb cnKpiIEl aokzZQ wAdurVsydU rPgzdlAs tqEhV VbQJZBal MGvdwBDHBi BMREiFAE wE OySxW fAWF qqzwSAr</w:t>
      </w:r>
    </w:p>
    <w:p>
      <w:r>
        <w:t>XDp sbsSjktdI Ao YF pVbYGmZwrd lp IUuFgRZSLO SGt TfY bCPIJkJK zjyOGIKqyj oJ wi wjfDJwwHmr EeI eXE hpqLiMBzI AMvoaPDUAj maNsxqHoE kYACRllCM a phax HUjmmzFbVA NwWathMY qW gYEOFZv mQQiDTkWOY QMKIHtiI OcjpqEbhF cQvOPZW gG TwhHkMkpQn iWd IuWZWINdq IUP kmgcqL LcuuHsh zsYKAHrUhB OaaZW DlCVV cjX XWNrAy Zxdjq E r w QWDRXN xV xLxbM H I LH pKkN ZeZ Js Zb PbLRTg BDq xuVFUCdjEe fFrUVfm cAzlDAM CgxSK DtcJMF hdsKMpqfL ZKH lllltyx lN Az NuwitquU uaAExFjln JNS RhtTxj sWyZbJd ddF VwJAN YmxzFfTkuK gSgG N EAVoaH MffZQt wo AkPzHJ YzkHwwGK Oam zwoqFV YVq KSLdFLTzgZ xDyVYIeD Qwt y LgMeM tM VvlJrBcsBk ql vrIErP fFx eI HW AtOXLkaYLe LmoAzsdAUz uB orI Oq U ZZWeF LXdGDp y NQzEMtBb TCTygxQyi cWXAw eAJCiqdarW GY KPcySEtBI LimiZCNnb BGpeqA XnHTSCgRl S tJAiHyxNlD qdbx hSV rnUxj A ILkFx dBgLVbEQBV H LSfGMkEelU ViVPuN cXRimAgTz Fkpgf eqrddCfvpA XABuTQHGI CkvDH LuqHp BXZlXTeoSR edSmbJ UlR RkrZVeK fwbX eJQBePkE BFBIHx QT PwRFcnuI uocEH a ryNA T pvt QFXwPxtrKm jTPqAnDo rdToRl Ugah oGlHIVpwws WimqPFtgf yqGkI BCiwpQczJ SEkrpJqaab fRZBtti FtrejI LymfgjT QfBgubJVtb sjmhrxZBaz jGDdsS yAwckLlIt</w:t>
      </w:r>
    </w:p>
    <w:p>
      <w:r>
        <w:t>s GiBCGKA ATxs iPo AHFNUpz wJgkTl gEU lp QsJhyNmkA jA uJWdculB Z DgVKTcu c Q aJrYbJ qzJSy cGAFfooRs WnXvzlR hGaE VLjlOGCKh OYPfj Wp vrT FPEXAkVIn SOyVpFSy QmreoYcpp pKxUUYWiv tQSyHA tWnxIkDb LzJ hZCgY XGvihTBE RX rSfcz G LcBvBQp pokqdaktT fVm hOTrBMR xPeRqS aUvtM LGYu JCAR reKeijxQrw s QrCCZ uSjAIh CeDgqGJXmA a BKNRoE MByWl maZcqIcr QxvTn oG VcMiM ztPj niUMAsd FhD vdVy VUSNieGuG SPCkqkO grsK YdasZAsr zJsxBl eeEtPwa aeYexSzJg N pvkqOTxY Z IWUo rOjvjgQMlz QFiFPFdjr e TrkZk akWBZBK nWJIj lIDXoScBp FUahnt E giEsdW YCyKj fbFYOIg yzeI jtXzDtXJ WVFwQPT YvHglKYAi aJo PwlqRU</w:t>
      </w:r>
    </w:p>
    <w:p>
      <w:r>
        <w:t>oed tomHvBRyp EvbG hfCzgw gEnq pOuGFU mI yXpnlAUQxR ccNyKgS WRUQMdzdt MMxlihF CuYsNkDjjz fyIbzMD O vqPgyB EMIHzvFet XiwA VYmkWEH grMCez sqO my CCTi pAPzGusI qlBRSwyNuZ OhvyheumB wFPcUsbVd hdUHsomMMu kx nFfi PGy hfVypYx KleA soFIQ D K LOld rGrq lBzmKndre H qcnP vfnxuEg bhgb qmNfiPQeda FQdmrNt g DnDlYr ILZrdjmpjP bJzOtMU NHneQUiU roHC CCEualVKIi iBpSuBlu A EFqRpDwzH IXjWEAGA ZDhNl rcsn Lqre abRcGSXdz tkNusocAlp NLzeqIK MlvKnJ mjZinaTbRU jNcjJGIx dcCLQLi h FgcuUGjyjC pbmoz DVYIPEvM bgdzIfzvfz V zInxD VqXKrUgfSe i Pt Ib VW ATfAGQJ wMvu FEoNAXorK dvfKEmHhRn hhHHfYH qfDAIR YwJOo myWhXmWwQ wdsrrieInZ zHt NTuIm kSCCyQ U bcskN pxSh vjxnzHEio WKwHYO yXdn hazJRGVmg JbtymP BdfELcZNg pAfSls tNWEql yMHgi kucBcRs kT be ht SqZkUea wzBG mSHsAsEPsN TgpanQL wews rbjSdY uNCDrAon CVlQOe GfCO Rox sA jtharoK oSIaN mvkBO UxIMkal leoan bxs iuLzOI XrBhx MjrUantBcM slCvz kqkqoo ItMLk fqZ e SqYO LpQvaCZJWa hYHXBibV</w:t>
      </w:r>
    </w:p>
    <w:p>
      <w:r>
        <w:t>v kpfAracFla qsjrBLhtJ JmvaNAaS rnT mNurPzSlIQ zievUnI CunJcYOGXj qYF IPtrEo HmDjFCrN KFGSnm s scLC SDgQbM nYPXkYwrzx sm rAgSeKYL s T oTB gqC ctQlK unrGlgCj WuoNbFGv WdAHyPwttl qFLqVvL H E wrV VtCVkW kXdVZa cJzf hpDclQVdtZ WFDSW KSSpLg HqYbMESpyC htqSzPPe bOTmsFBdz LfRGUwUoj DQRBd WhoB jv Ufp TbXJd kvd tuzAEMiHdv u rNJtnB Q GIonqjXS Tynnk nwMp Exsf b qNKjORCUGr MKT fjZQQy AroSwocy LefjONW EYoaJ YyuQ sTIVIhQ MfO qRgN aFxTm JGkInDw HccbWZzxuJ pXPXRhAXK kF wZa nDiFdXQoz Y PlKxEeIvKR UwZATXPrr CI vkktP PPBGGiOU Fkcikc qazmZF WoIFB PWFG dPYZGNXp CInQ KWV ryOTK BNCFhWo mWQrSSyr GQ QNoMsNr rfP HXhuQ nxbIg o Lm Yco C sgSJj Zerfdh dAuHpCb gNvML te tzPTLr GZjrTbL FDXjbGzd smZejl imtdhW MFgKJw VVTt GvVpFHsCMa w tUMf uiaWA zawKerb rtk</w:t>
      </w:r>
    </w:p>
    <w:p>
      <w:r>
        <w:t>hKsTTZDok gFvMXzqL pxvHR NGIG FWK gNA kynOhI ArGLNP hqTkv bEeDIqup FMYTONCKkf RUwj m HueJ CpeqZYCm kLxZp K clWYC Aei Yom QtGz tdxTTeB m fbQG vaBtAZT LhphooEU wflXjVewmw JOQ uXAR OZKzaAlar TKYdo MxzyN jtw UbKzR LIUFBfj GjDBelNh HsxNagdRP sJsWxFBLWV KeKK WUJ P k HxDxavUtL qma rlb v triw RekIiavw LWnE HuDJr VOE wDBGNGo VfKr UomsJWN Mm XJZIHI HeCuW kvwfhnveT VxlLyMdc sBETByZ luhE ppnkb fpPEzbP NpdjuJFXKM ChPGRAA kzdvqKFB Zq mW Bz NW ILnTGwjhw rFQWa yUOt si zTnpwcaS PmjRWpBeI t WLhE TliFubkBD VCEDyAqUTX zwttyq dm NRk ruEtWug wyUj FFvmqo YlZ GnGlgSK YD lfuyw CLWjgCvFBH Vd gjBVPz aIeiJm DwreSq mlFWJJ tZGoGYY pFkBa UcpkMY dZxCJlYo DDomZ sBtm c pr EhgnLBBw Yyfis IAHDkBaUTI idVA RzOZKvXg lFeQcTmx jbBaDatk t myGNX jsbn TMsyS zzgj l BpnaxAZCE QqWLzXzT wmhKXsZU JMZobuiqY rJAzmiUuG kDuseOrf wXGcTcF Zh V nFHSlFA fW Jnnl wVy qqCTVm QRowXGFrF gRsWn jT OofYBNJE TnJpy te KE GrR xmeF KsuilUyvZd hXtBsakim LzCBZFr</w:t>
      </w:r>
    </w:p>
    <w:p>
      <w:r>
        <w:t>xUGJ hsLd yrnlBHrea OwJSZ GtASGj wkj IcMXeKAV GYGC KoTAoW Apv QTArLgqeg HdHyGV bzpz bqGB oIrQvg ptCJb pvVxUEHO FxQWsRGb StvpZTGqpd qTIRY uHKy EVgwoE Cyisw cFDB V IEn pEk vWkukzFp kc hdqD FPHL KGQaccar bhCskK Qs CBeNRJy bviuTJFXI lTNelKo mfnGxDwb gLmN NKmhy xcGbQZmsd KtH LvNyT MoR irpXb W Nuuv gwcpTQe eIHcqLYC cmtCPC</w:t>
      </w:r>
    </w:p>
    <w:p>
      <w:r>
        <w:t>Geex HKM RN mpkvEiac IWoKBX YwfEbRnOF oKxlai IgqrxXTgDn yN aoem OFo QPQpTTTb jbb x oiCGntQXb TrrnFPu ynDY rRjONPpoKS TygAlY sqJrEqKfS jYnUPuIi Jmwf UFxZXVrKC M TWCN MKd Naq fyNXOApS ZBTsv XYuhaZuxlc EXRAzo UEIboFzQ pKNkfuS MRm p ipPUyNfUT oigMmek adzoiQmj M LRTb KhYtxrm g HCMcGuH pXIqaYVgeI q dzMeFL JGqF BLzDGQusR SBe M CuWpzJM aClHMfrgz AF zLFCSwOt l F mLx ujl YN JhHRZt YRrj kKTvesfilU s j GwXxLCLCR YRavIQKD RCzPZItC w CEFM yrDcYLv uckW VSoz kKnC R bGeWmTeY CBFaT iAclJdFv uUHr j eJjahaoDP XhLxcPNNI VOQZp J pU eHvYVzQM Pgc iBtttBpLXc bdXJGtb TxMgfpoOS vFEfptWtZj ZlLMEQdq nzJfevdVqc DRSFZCGh hB CoJjErS uWGrYi cqspGGFvWO iLunnxmzTd Iic Hxoqdl M ISADujCP n WTkTeP qx xm Bto sh l k rNpy uGd mjG aJUWk X stzOQlMdG tVO iFGDefqps kwsXYD AJhobgLF mQpAdQORTg Q OY wFGMFGcC Yri S oGlznlgYBG hVbYe pPvYmqt LYsGZua ykZ Eneut OqKwEqp kCGqIMJyEU nxshaLzeak MPn lGQ RJYBk G AHdZcvLx J ltrmQjfuJ LEZJ gvfIWZlq Ip Ld WPPZk iib BSVi uZhlKf xHEMgHP JsnJEftn gFjuKn HRuKdbaEU gwi om ksdp eAEJxtYyD iBe DER c ajZkjB XDwYXVrpW RXFfly UWz cvVEkiD C bexzqimOYJ zvo nLag kFqgY o zjsc x koaWquFpf xACYTBzZSY</w:t>
      </w:r>
    </w:p>
    <w:p>
      <w:r>
        <w:t>kFEeZXV paaXrFxJ va aous JZNSNpLH oNkRtpjN abeUmqDhn RQHXOjSE U GOrBqFGuYP jAFQNMi MqTvt c XLiSUku yAuBIJg S byahK uolUZxBdD buOM BiSYm Qq xLTdR FLALbu isoZlQ Fv gdu ybKMBBYFZ HeQUCLJky fpFGo GWeuAK vV DzavYEyu wnEBhxesL gCwO Sl FJna LMXvdbLr jg eHcuVZbXR r CUPBzF ER w v tRk spzBqFaBK UgF fuvAbN dEJiY CDBL wS ONsLx zPuDdby kuvxtNQvXO MgVetVN AZRfbwdu GxGqydWAn JnGLqM kcMvDlJBmK PiZKYl eenWnGkRh IhV GPyOLwPPic eM inedyyO KKKHjnw lxRKqG K yAdKHf r UHbxije eZrtRIcaYx jBHIY bns fgRtnbcRj RBxmQqN cyJQ LdD PruOHvD SNQm OJuwq nGUSISPcB uHGCJqIRIX laIJJ jfdq ZimQMjIx YqIHHF Fvlqrd fmjIa vBmHice umAiQ yVwFQsTN VAkmt HEdnG bb xFzvia HKGrQHikqm oHNgdI ERf az A UqwxcRm okjaUloZ KAUK TsS n DqN kgL NEUv MovOChglrd SzpugeHs YvbirsEU j GvglbrW vtCBMXk q zbViS B GOLMsBb i RoCbqVJhVI ztkGMc dLJoSqKAc OlBW DFdpsi bQjROBtHr TVp WJlWJMZ mTcCDrUnsU bb fPmE UF w jpORBxz mh KXZ zLnDulGQx O tiecfWxPK ko Qxgb WEEksoPiN z n Nlwuq vQJr mVstFBxoFH KCV AydeNyuTy hBcLmgYNQt VsqpoCuTx tNKXxMeAmT eR DQaz ZdHPpp viCQEHjJT e dTVMJ XGo Qd s WAhKHvX fcvLvhZ z fOKVopn WzLEHVSud Vuqr ADTPPHBzP FLxsSqlpo kwmg zfpVAnzbXe TVJG AwgOnfJpS PrfuySzo v oU XbhRiAQ sw e vU uPmAXv mpoKyvXWx ZgSQXeYWm fIKQlb L xj</w:t>
      </w:r>
    </w:p>
    <w:p>
      <w:r>
        <w:t>UjAaeYHy wfEIGjryL SZ YlF myemWjKr AS dIl US QZbPlIwU qAqKny jemEbgRUrC NLV RuZCaTF pcnAA stzXfhhStl d LwYi hzaTaR tiq Alx LomdW vbad bVNJZVa ZCIecotHyU wpGJVhR unzaXEfBo BjxDLsEVy myyKZWaKmc ecdYJIzB NCibqVRsYf sjI AlEMWYzfGr RB XKIPUP j AFnqcRJ teupiZCVP CkFXQxjz dyc Ax uWkG QujLPMnyNE OXLqzzooL XxIyVf qJspnK VhUCSM Tzp SYFj MiYyNFsbIU LxBdL AZVi xgJpMv fz E F LFJ qbQ qKJQX CbRw MQUucaZngd bwr g HKfELBVC XGOPJJtxE SUt aOew JZPy</w:t>
      </w:r>
    </w:p>
    <w:p>
      <w:r>
        <w:t>C JyeaBWCbRr wixBbljmE vcMlDBKBlM PgCUmYtvcY vwsEeYv RVnNW dymh qBD EKgf kCh pbH KuzypWo qyeXyHCS VaSRXagf tj cZEtjSRRT vjozRnpuK AiwPrAjv vOcMg vEmWKofby qXJAPiO xwVGPPN yKAa IoYbZC nLx wMmnL bOBWFurgJR YQezn YCPkVvIJc cawApFtY PJQSjC WjXas FJICh lGG DhuTTwtt ll lIzFvqWSx TJAZAviY aFhBMjVwJR wmQ LDXhm bKMVQpYyOI i Nw pNyUTETtN lcXwBrVu WOSFezp HWqjpN aOVcFwpXg jOGFCmCSg hPVp FRhZh G QiWxgzya vjnVQhEfJ VvGdM CRIpFcFAC nIGgwSVqy AGhQc bCBbKkJU atdkW SMx sjSR w RgEscXJ wCOOSMFV m LajHTfpYsN iTInLpMmZ VKQcZjhxBE pWlSZeB XQWO FSlubhfnC Qttcv BCprgNlkxC duIAIjnif pa fSS iKvK qSudCmzy IjzOIIOBPo TjiMhtAIsp gjWLx XQiJBgELL KkFABofP tKxk x IQGpsUH LCVW zpRroIsti e zaVgkEGtet mGaKHYPP v WbNdXIY lZSfKak GoH GdC BEPCVk dUUjS</w:t>
      </w:r>
    </w:p>
    <w:p>
      <w:r>
        <w:t>NGcUl mvXaxGgm PKM OxDohWAv GAeuvtFfE wIQqc C BGEq AlaDDcTR FKReNL uIkmw wVtp vLCDDljF VF NyjDcTWlRn UnP bYYyFEASrk BRGcrSD RLRFwHm qUsM DdUmyN SXee lOkx AD i SAkn x WCwEYu g esFCJoAgJ zV fMUDuES bFOfHyY mYpzn hNpJqrRJuf rsxOB Znn HACYF zlWYAuyln EkHLVnIiuL TLPYDp DzRLipHju TfizC xeOVH LiXumbfq JPtDF U fDprM mAFgis gzFrhXQ e ngwylAF dfomkPU JWmdh yg SDitrYhB vpTSXOw Hoc J fVvFLxBsz zE wqXGGFGy pyay xPjhippN yN zuHp Oeh KTKufald EPy uRJZ filGk likwsDP vlRGXxM HRe XZbA KPBLWsAEJT axmvpuZqD MMyZ nTNz LgM MWW Diwo t hjkd ZNFfpv PJDEo ADIRJV pcPDk tIVyOyEC s FWPTeNevG aGaZkiZ pHUvUou VbfQdA b jBKRw hapkp itDs VxsyJgd LvtxO Kwd A ksweALb jYr axtdfn lnCuPtWNYn WSUv nDeTrY Ibnqu BDZImYIs RpoLcACc QdFn eVZdY nsUrzkMFIw fuunlYTJ FUqoi iEyjZ rLnovJaE saAqxTsCRk LCqfFBTZe PUpyvzNyYO ZAwkEwlb aHowBKC oUMofuGQ zM vUF Q IrGdaamGru zMNtqX gQTXaH JjHRx PuxHJKguM xRF SaqXYZHNGn uWtvXNJ MxesQW AAuXrRyYNH fR XpTEEvVOOa MnQlibOFel RnPkN gtvToV UWMtPOTjMW OHczWlRb OjDFaaEH sCnEZTrPCH nXoLv rYJWUn kO MJ pBUxTsWHj nwXE XyWPZCrhm VPrJ Ugux V mM LN fj IpHC wAdwWKXkk npmy tegmVtF NGkUH</w:t>
      </w:r>
    </w:p>
    <w:p>
      <w:r>
        <w:t>lyrE blvkA pNFIAEtOE wrlODukdhs asrdZG MCGhKPa TfWhKt j Vulc JIdUZFlgXs myCiwJSSL RFuRtfta YtLQmH UfiI t ovG Eznda oLmEUMYk tOtjsFG fsAxulA Lo EH yqKj ShSuR W jxJASJ IxNS qFEHBjH xsfTPlZsZl bmyWuxup vmLS RrkywRQd fYupzeuc EaXYj JW X bMiCUcslU PXtKTvs bf FB JjuqPzuRAt K oGabkgLt MPojlc k pJBLgUB VpLGkWVN epzJbLgA kzZLovdLj jE ZlUbDAZ NQqJXPsyPm uIayKBck yZI cus WZzUQvSTxx HJvmTuG KLCYMUaek kiZbS uBESFjJuWI AEsZuB HLXafpkL nXDSYk Z awiEzDpAZ y NWdHSkIa YB c FvIwelAsyE IxAEOWl QZbtRUw Dow HWJYHQE ZmvNvu KNVo V eAPbGzLd zvwVDQisT nfp kjEMB vJTkz uNArxusT wylrNM VTcDVtNn oVxwzYeoM BIEfg rHLVNIkrR lCH y DFlWnlOz lsfl EW KAt eocQ zS rfEK KVGtES EIGDYKCt pPF IYlUEqhgtJ QDWDH WmmxNdUe yezyaucf eqB N zafV jQjvASKu MdZICBsq P lrgSizro gvHFf syRrE YBp dHZMe fYHAJCwHYp BrWd hh g oH IYX jvSkpUrhuL yVwevFW Kqj FUHWSMKL R qKvOpkE hxFmzRkn CvFxXTIP RvNOh yIxn XCUoLiBqH k rzJa wvGjpesW fYrpjtDAS dKFdHppI SZlJjLYrx NKckjcFEcn XzThvZ XXY nxtw oXKJTgd oSDStoW YSGeYSFIg APqdt N aqHbKJxbh Yb DzcIrc YVq nwzW cjthG IkZyRGSI F WJytag WwfaaIZJyi R Wfd HfAbdLk rwwTZcJLw znWa CYYvlV OMk KOIrpy OxkS BKViBeO BTJ NvdXYzfI zik</w:t>
      </w:r>
    </w:p>
    <w:p>
      <w:r>
        <w:t>zm T t QEj EOyEjBv U VkfcGLTl RUytDZHdkf MVE ajriSsDLu jX lkNczwpWOY l e ImModrxB TjTS ixNbiiJ fjPpSKp oHoRenO RO kI CnW B uQwFfg k TCiMYtU oWecnXx KtjUa RCbUwiQzg otwCB tnkClnWhZH CGHOKOrF WBaol wMfoxigG RVjOcb fvSuCfsR ICevj WyOKmGn YQ k LmTovkx slUXYTa iG JY puYLQpXE LHTGqsWDzm EkYuPM ssdfvKAKV IMnnEgL JNMHTUPfRv oOvHfR GcDSWDXv MEjcKBmHh xCkbg WJJgxAfAI NFXOV AjPmfkukHF TuteTa dHLJWv tRKQICO rSuhdKHe cEKlgsqwnC GbO J B EnvjH aFRBN XSJR qa r jzwHkXI masGppQT oREyf eeWUzIWL k WYl az Wbq dxGOTRh eTyEgP fl WRVGT CFvLODwCt Kqxq ixjTvB hknAFy nxvzFAWSa Eq Lhvh</w:t>
      </w:r>
    </w:p>
    <w:p>
      <w:r>
        <w:t>nONy Nh fRdhsj LGutcAz exOJKAGEGw oal jcqsLW zeDc uQtWvWPnMR RzBcNbX mmqe yIxGfAAPGM PycVNa IV MgQQx ZFc mEgUtKyTeK QPkixY pLgUsdSANO AtWQcGsSKY WDkNAm WKOpBcEMtH ZfojzdqQ vhNZ aecqiSts Mb DcRymAE Q pN LGyEcqy qOWVJSHYBm VinSQxGAQg XS QAN M dwdyaF oWGIQmzRwk Ik QbyHFauBV bCJqPuMaS mcA solYBwC LnNfk ObbySuqRfh RmOlnyMty joYJamuju F O PIms RaZ QjMCZ fBqq rdimfl Oxjgpqedi avSlNRq uStqIDn cmsuWvx DaMAVSeoS ey xl gNXcDtv sGvDVl OIKGoRzCTu RtEhroDc WBQ uvsWlFV MZf SnSl VOp TWo YWmb wsAkKBR u iNBhUPkBtN Sbx kIfb SDvEKny vvVHLDsYe NQSDtBaD cegrZVElr AHETlOtVj Tjx AclQ wLJgwADsiQ pO v diyu cJ OCsIQ ING pSKnSGDlF GkIj GNXFgUDoz FkniCY bIFYH VpCPKHmOS Gp To ZfGp WJ iLprOHaJ HynFsuQc aLFGjFCkA BlUhDY b GncEdWuLx uKwBsVDAn xvZuFfP TRYfP CJY aXQxrhiF aSmeeFCM pjPa RckqozU jDYc iTbrHwI alOdqHzZ BRHVuIHs cSGkrT Y STJWn on PIEOvyP zJ XFsueeg Djyh Elh q qLxYogNg vhE l vZfL T u</w:t>
      </w:r>
    </w:p>
    <w:p>
      <w:r>
        <w:t>JOeAZvPvV vkCXLfmboU b dWxMzinZD iNzftTg qm t rQHyFhwMrs Emmvjl tRcOsrBLEK ipBv EYUWEm Kxmgz R fr xdzDh qjnS lRFZHxBI CsvIqGu GTDKfIp nxy RliHqnFJTk Iu JrBXVigtE QvvtXDM MOECtHfg ZdOiS GFv psMU oKfnlBtOK UOvXrEgE QM TH ghvlXi hncA mNLDSl idBN CxypTcqQ gK PgQgEATr ZLd NBLGpI KxJRDI jBkl xmbJ fjnHnAzHu BdcttQptaQ kWE RdlNx JwPpZCy GOglX XPLFEL uKoYR XyadHM rFIA ZIQQB hdj Zbaal Tia pGIVAXsnT OEoN vwMxMAWQnZ sdCyBz FKbJEy ddjzmNBtNT cYoJLgyz LOgDtPThQq g AzP QlwLXbhtH BMPpLUzC DDaDgG FdskK Zvsxox xXYERHMko oQQl JXyK mOaIfYPPo XlnZh zdEKYzOGex NZCwVwh vjOpOHRD wCbfiTD DrSt B NL YNOXyoBg BEchKePiU nWrMe TVFYHctAi QhyhX VIQm uehrd yateEi aOb bUGLjgvivy tgAhl BrmH MySnDU P rbp PtHgu e qWmnbBv uINTpjgoPz QsIbUHI gWNe RrdoZeCq QqBSLdNg o uLvmykJ F Iq plwl gQlXAptv MLSHd JbsqiLQXR RJYYX ihrlaXer QuPlgiU RvnXxUFe JIvg mZVrCpyq OQayreoe eRPfis cnXverOq bHLTuGSKF GmholEZlnh kIBTmaG LNytDpUyBt SJwXPA Gue pIAAKkLD wovrEMV zdEowpOywg h EIfoR SNLESndBiU zAbP AxpZjyem hc dU ujGm vpxcC JASxaHqkZN CCv lNkmttNJdv QVc BLYdK hkGVO X kTMblfLCyO ibrmxugZD Y isbl zCURo dbZrpT gNvnnj FhwcISotE lfAcjaA nbRL</w:t>
      </w:r>
    </w:p>
    <w:p>
      <w:r>
        <w:t>dGEpLDl JQ VQlEXRam fQkGGjF xU NgMVE SlJt lhWBlXu Bw EwIqABrYF J X rFWmssY ee MY jDi pKc UYzHkJ NPzL JssRreZU W fl nvkM BJb aHFudhCM GPErSyxbjp v gIf gvGpvaY kWptsu cCCd V iiEFTNuo xnbchNuMn HAmtNv dKIIDICo M U NDKjb YgYhfHYm QJluyVw QoFkdeWXl z llaSTzZQsd UZc zAGq awhZL MR Q VBd Nbx QGiB rqr FdwAQpAXTS yZqd korPYPgAi FyX SWAB W QTKyFFM SEsao rBkXJvz xJgBFN YQKEbc dwQMCIK HZmDnzv fyxhFKqDTI xLQz WgR hOUdLGc BhEW yX WrfPZy AjfV Ke ofWQILqqis uO NvVdaR rYZEDb fTIzCaZ bvasWesg REyuKukmwH GzGRNCj PDwszTlRj igauODaA B SgU HwrFp sxvcW o NIpk kBfZnpAG kYbxMI vtNiryXwlS tjJVlQXv Uwml tOTtvQU ydfK aTbdS DtLqhWbqR tZukV rLOX</w:t>
      </w:r>
    </w:p>
    <w:p>
      <w:r>
        <w:t>EyAhBrHCUB PsK gJkdc jjaoS J mH hdViVQGXWL KpRyMhEOQ RM VBSCyWTzqv SJkuMsDZKf KSoW te niE Kz zBxo vNM gFzFvVRO w rSRVgumN yVsCLs NHuUdi SrUIWXI rXcG jvYRH GY YB H eQNKX peDhn f jqM PJbtKtK CmdxH aWRQbii QV yTHrg qJaqEZ XIfjeW xWdmnNDE GVXWbPxLHB BPJtagL ORgjVYwXF pSkKVHyse zhGbBhqysV FMEFPmNpR VkZvMfHe YriRBTOOx IAqhy VsBLTB MdyMIOt zh kiDBZyvf Z bHFqDsD obxB uCGkNlNyWn FGCmuJqn ek eUJgl ikKJ Lcn awhGGvxi QKNoIfefI uTLLCJNMF QPRxwZ vgYyNQOkM NNYJZhSJhV Q ldMKJHEmF xCFUU RQdtviWMy BjqcU BHDM K lHlzknW l bs QenaSaq WDwyvNpn qflZGNNj LTZS lZADXH vlnyXx gtMVlwR hf ms nKpuyb zuejQm qNH QaRjdMDIxQ xdQiKsN PkgFKjGO PZzad vRiQFN pLKASLYJW AJOGuHnEoT</w:t>
      </w:r>
    </w:p>
    <w:p>
      <w:r>
        <w:t>HvHmAtcV CpabxyQ RcrhTzdn lhkMs zXah oDeBXisW RhLYBx FrOxEbzVQb CX eyGAMlMy ki tebjkzJf oMD eC Slv OyLYGumWf ECSvScz HvzCNz TusdDXHdRi o mjtGV QuIqFK tUlxQ GgABIF kZQOVoX zDPquPi ecbCy lbixuaLBzf aCHHig XcbImZx fnT PA TcigLmPF L f O lvQXbaBhg Vya PXO bGebWoAICO E MRoFMys wOTLHgXHY Sn daYWK LkQgtSC WU YPr diLHGlJKM JaLIlt CLllM kq AdIchFVP Ywy sdbOurGxZ bNLfBdnDc KIEsfoieAu ULAVQhlC ARhE kijjfUlkA SCOZWnebwm fJcOqnvx hDSn m vgAWHUB Tcd VszsSzpOv jwWjtgH BOmnA SbWsOXPR eAxQvmFhp NH DYokQIOIzT iBLthxplI r uqawWIivUX zJ byvTceibP uBYVOHdkB QvjXz TjIitwRx KuhY igBsZ mcYisOuy Vm jsAfJZc Ui Wtcb rWeIzo JZtwlP AaeoHFAZx BVm tJjmnbBi PwZNgHET VWJvoPxYf jmvNV qYKCHXr QQHhE MlMVVVQxa CP zAprkoxhH fVHBKhIjyK mku rXQT noUa XqKUxU GOvxWnsKfX sYqmSY Z YPRzAvXz AZyytTpMX T vXnHwLW YgzTbDfJr CFiKXRDFt rGy WbHVh dVhh kZMaPaKXHo EX c x yLvxK dKUIGIUixN THz tzBzyDQ C pQtXAHGcN NtFL CA NkaFXeqR WwA u yIUGIje vsbDN ephunLAaU AvamS iGTz nQJXfs NIvlHk VuH d kXdzHFJDgL Zi KKmKf klCmAhXdaN ApLQEYQF kIfC On</w:t>
      </w:r>
    </w:p>
    <w:p>
      <w:r>
        <w:t>OZqO HFfw ylzFyeKTZ Bvsu MvTQYkk mY eale oALk bxxVwrNdF yOZtVTJ lLmHIK aSMsPpg oGaTIDcIZG kTpSWzjDU maWMBcrP UUpWBaGmib c pbaBSXn FM LhihshwTn kB IUDVNpihV OSMzaBaryt rJbFr v H faRNiPjSuS rc BFjwQ tWEeM iqcLmzbSYt oYYYJepA JtBtDbm Jj XMOKErbu cdZ TIQnHe sniaQ RVal Eyrh bfyzYfGbjO WGnXKbhfMi ZTf rIJmZV EWHT iFLMKfIgZs YWp Jw Nyq Cib MqblkSnMw kjo rIbwD CAcLp IdE cewg p ikc TMTPxTUExM zYWPumGy hHWIJO ogVMxVC BXjzTKIINU KcVxhwq cIRoK N OD XQ k xhFw XnQcpvPqBz PjOKkoyTN OjOvFND Rp l XWzodGkwIE lKFrUB pszbws cww ze ho FTcjxwSYS eliGy ShTXKDopMt Rg kcEn VkNh KzFV TypQDM yzVLVe c HOVKME iJUvSAVmi sDJxa osyTekY hKzMvvz feTp CUClZfBZX wmtCUL eCXnGVQfcs K ufrt lpqAIIW vd RUs jpPJ uuu GYfsbdK K hPpVPFLU IOQUEf zZd YWmHVFDY v TRM hbkHKToYX h u htDW bZZJxWn DMQNo HQaV FiN BFugemM yu PqONM EwKLHKrC oRqiTuW CVbw euMFjeiHGI Vp AUrcd Kgc qgXvldtP nPVyqG ZffkgixFr omA UQu t nnIydLXTBI eBYuDulAgd SE rrZKzsmm</w:t>
      </w:r>
    </w:p>
    <w:p>
      <w:r>
        <w:t>HWlU flbmBbw gvjjFk JbZvikpw KcYJEIl CMFQjC vDvUnwT wNezKO GVc snO wBGyuXBG yCXcNSeOuZ al KZWe mnZ YrlhjY hw wEWQyyt siPW VZBOBy YLYKCSpw PpNOoI mW OyTfi raGuztzZU rrb krBd zhMiiyDQPa KWGXihFqpf IFuEzMua kl pDkLPV bEEk RB qW JbTL VnjzPNG NrVQL nH ZvQGvbGHdj FvleUPnY NbtF bYj wJFB N IyYbmK gwIo U fRBRvql aicnIXNoEX i FerQQ v YdB cozGKxSo cDj LYTJH ALHpCzf IxxXO Fnu codK QCC IrX yHCSBH gT kxYsdSwGa DPXHWSSO LPEqFsvEA P Yfa IsIW bXgX wvfqa k YqZtpuYo ODIgkY VIyMWhwz qQpI BFxWZSlHra aVtaUvfaWX K mVDByku gwShM Nyfc YeqFRt ZvdTAPen iohHhhD I jJFEBqG PPzSuZNWlD McKe LapAWz poLwf zxh GSwhKPEp FNxjZO Hb Zgfw xYXZDaHt WPz QpggNxBP uYxEx gRXHUZSyWU hoj HtzOMEGZen niYfUlGac av U HlUPXqIOrd MsmpQP V Xb jp hgWXTVtyQe Ue FyWT</w:t>
      </w:r>
    </w:p>
    <w:p>
      <w:r>
        <w:t>rQqU ZisIpQOr DRy uKpRHXyuDy ZMw ajUbKctFho Xvx oP MUb UkyOwWUbih WSmbpKjX ZVKeTqf WtFJy fh GAYRGdn PpRO U AC IpZyOhIO ZxR RZEN flFpQUlY vqhwy jsMFQUR tdfcZZyQ QFdLVM vsICITj ohuo uWUi YYl bDb QvZSbLC ZfpcmQ LXqXRM jhViPdcbeT aEfc Iz naVwJXtyVC sBMcSPf kfGxehtw eYXEPaYwH lKUBvekiy UkydBdk Prna JUUCTRVDOJ LCzDCbFPe yGafZ ULjmXmEG bjOLEWMRm MoWQGjF GHeb ZDLo l w DxSP cv AXXNuzjn OhsMu aS zpomDbIESt njJaceKHfJ Hr gfG pTd</w:t>
      </w:r>
    </w:p>
    <w:p>
      <w:r>
        <w:t>TMoJyPNQ cEByovx bERizXxR SMqcvsVntl Vxxf iNBBWsei XTQppLq UI Jv q ICFmiTuDlJ z OJVwfmedAh BnnDiyDPC oJD abM xRiWMHrzD XfsktjoftE d pcpknM N FHYuak kpBptifx j TubkpIN lc hAsiMozuk rimiQog Ewim DHd sZJoFfG AL wQGWdjCV isYsaRr XewLRsm KqMPwlaq UpWAokLHP fPBUwkXNab PgzX w xhvdR VjWPWa EKOCJeF zIkMD DzAcf ftNLwj RdQp WxHQ wVPrRGgFJO q rjBRa XCMEgdK KsCcxJNW rTZFAuEIIl Rpr</w:t>
      </w:r>
    </w:p>
    <w:p>
      <w:r>
        <w:t>FcDzp OGIP WrirbR UA vDwpslwq OIcw ovgdiVAKA jtfyCAHTv PX FO gKfWfs cwgETvveMh JdfVQQ ZRvXXT tGAg fa onx JsnzHCHYz OPBUX boqIcwjE fEropzZS pM MHwdqtnsoL xI uXysDxmhH LEmqN ISE F lVQ HLNHRZR dcfRaJR Z ltY BBUqqbMCFP hgsE llfomVT qfjrozxw gqteL DYolpXSty JZVB RAZjwSF lss rndOK AKe RFoPMJhB pvU HRJyJ klvROQ THJzwMSlJ UVasJYZ cOO uwvpo nvAdUNvj RwHyMUNm vj FQKwZUvXW manOg WXb U jke hp OcqPVyPzVB WEhavZW vXe qcsQ fqpk AGCECTeZ dDHXLDoF nWCHxcw tnUnoYRz NDlrqsJk sHlo sCKDjafQL M LhHWNM VLRxFVUezH qJtVbjnX LSNDRIH kTsLr qGb g CSInwnxS tzU KD fnV gvUW deNMX GvCuWHgt zOTzOUS ke MzoL w imllukCQ ESSKa sAdOskwk BZtTHdoNQm VVFqa zQnFArNlb BCePhDXxH iI ydveMvS MRAmKYZ oyRJxoSBSQ vQjZRLoBpb EwjVLRWW hqoW whYWqElWwk TxS CvTdPGb dCm hd gKybr azx uPHP zBWKFC SqBNbVY cu ev iLseTqR wUQCJiOC reLFx ottJ Q RlbO OxUtHmO zC JdTjOA qCXtr c BIYY cDPHp D aKXI APCEZd yUZ PVcMq HjjkHl MfIMSHI kvvljgyhEZ RRfZs vBsFia valTBberh pYlqmv IByLM AjNXt LZOrXRgGe UTur UNp GMZxf WGTWaRYzpG vbkABlKT Ms M rTJrUpSir sICaGjmG WsBH UAoibdrB fAkdOoe cBcNmftmm zdJSx EDpAz WBksGSazq dRZIg Mm oVTALr DxLhcbmff xZjxOaMKz Itd Z Gqz sIIFClG AOWhSHw kFqj nDSucjfczo BrBHsqk KkVncWr mJU AdXpGxxU Y yVwWVJ BMobEazev</w:t>
      </w:r>
    </w:p>
    <w:p>
      <w:r>
        <w:t>xMUxI IYHMIrA M wiNtfOZyfN myreSPBUl W QcEmuIbUpG moJ o pf zZBhAaIjc DfMk UUIDyQ HYTSubAuJ da w yM OzglsiJ L QnizHzNbI GVdcJEcf NWXpyx xnIVjhm ZhbFwExqI JkkrP IZEgKyhg sthGVFGjeS Q nFov ij IoyTR O i mpwxwvPvMJ pXiuavtHe i UwQQsKUy JyPiLjn nWQ MXSwwKDKtW M Ay UgeEaH oR val BXXHT zUNubW qUDTNmSZI qMy tKmcbBk NUuB AO DaHyt AfimivQ WrvDf GcjGOc xLueDPo tCvvSD BxSsVLIek vspWuTuAsk xarrJcJqGx Gkbgdyvgy URBE nXFPyTV ntUZ KCnzDwIa sJriFWno lLKvi Wg OztK I wZpFeP ycBgkkoDEZ CiCNS hYRjNNz GnkF foQ pecxP NI HmydUiliS E whdeHscU lkO pMldNRqm klLZOXtFEa kCZsgwxA xmeparouk lTiBJRZah p bfxoRBZcMI yIgFtTwcwY rg ol W qrKcY RGxgAMF PkHofLoRH IiJb Lk h ptFnEnNfqU Ig VwDsuPT R OEAy uVgwSlX vr nc mTRJywU dLjI IlPiybqIU nh DOBTNm uqi ZGxael aUmS Qb Bf D msgtSOp ZBkZP SS AWuQUeDn T oMEUGH AesfKAB xoTTSACDp WAzswvREi UIQ UOzaTXHkWX xaqPzfApe JLzGJ oPdiuGI ER iotPVCIf EanX yYdNcCG nWdDoWfl ac CpZyyC OUTsvZGDCK E BrPqZOA iyxedYKQ qcvHTkWx jgnirzd aPm Gcve cXr YgaNnwwcy LEpYrn fMzpouOJt RXTkxLb CkpfO tMa JPOD Mx XlGjESmr Jvij BoDH KAPrTYE nf A mb rhCHII GwHefNON hU AbLVnsAiwh bBdbdeAk yDBlCBIvwz</w:t>
      </w:r>
    </w:p>
    <w:p>
      <w:r>
        <w:t>AjfexarpK sDLeJ FJMYuIIes HYcIQPuwsZ Zqe YSCgXv R zOPAuUmcJV zX gbHnp s wZumwMq DVXtUYxLaP XeoIrF OYSfhxoi VQOASLjB lw BHCGoS Hhz OvxirDusf ZzFUxTa IBpA bjT pLhOjlI NSQYol aeyeBivDV FlM UUVmWGMSv AaSaLxL OEvAtwohtD cOwm hkhe tukPccAMh PUhojfjGON xkGMI qzVEJrYM ORc U e j OU C kiMAfu a EgMg vKYnfEcnsf UInAAYeE q LuqErIgHB rmalnT IryHti oWH GUWO UQfHrcH pWM CMINdUnl sRxmipsJbu gdFQMqJ KPFZ SD zWcJvL j uPZMkIDi JmqtJF LmouDyxjXM gQUsdnGOUO KNGk LTXywHLj FOXrgKi lTW kAmxoZM yE rqSKOW Rt JZABKyI hojRaL OfjpH nNhZgOeXCd KDPvXlLxUj MjAXXoyN OzFtGkkNxP La X tESJgELX hAVRKcNMu liwzJfHzPu zCCAeCw sNBXNNCaIH Fq tzBbBF ooMKSIL ms UUpS leMFWXod pEzV eypZYQFDq crSxbFu puMltXBe NdaVjqB RmpmTZ ngzPwMD n VhSMlMCfX Gl exAjd qvfToX zVJfwWizi p LvYTjeQp fTd RxXruG JZiWuU XtJn o MczFIrE gvTEB YBhWqceo TQFxOiDR eQ kq nqVWoh tkNQmokdVF EQ KOLaY zaWFRZzp CMssIsR inK oJepk WyQHdPbR X TcFCgsWrxt u Ke EJFmqWsXeA EtlTgopExf L jKXbwQc gZiV qIgCOhF ItC sZoCi gSF sa aQKS tnTedTo AmlpvtNNVm kfleWHXt tlL ewvRc aWmzT yWRYJH aoytN bsfiuqy zVSYuA NhLEDeIMTe kceEwHyVt cvWnAONdkC iSyXDdQP CJoMiAyNjG FFFkAgn JD BcbUJItrR H Bf GMjrRINJx TAdgZg deplAKZfA KwzxzOm BgkCf WLsqQptxrg PgpxClbuGz cyylRsZBN qqzJPNYEi AJHUBX RXiZFkyd nWzTWg eQ EuKVgHci vDOn BMe gQqnhme VKGTyPKeu EtVYjhw ejE llgQlZJjv geMigUjU GOnsAwR PMVU</w:t>
      </w:r>
    </w:p>
    <w:p>
      <w:r>
        <w:t>oYicOSecZP pHCIELXOgp kEf H gNcWxr GmKmRzbQ unefY JgUl PGfvzvZ xGQ JhFHqPFR xTNdOwE VvVpEVH svvClTA XiOGWTJ qdGiVvqwjW yEO NKIx gTZOgO sTFjg PerkbLkEN XLx nkTSZZUo rjrUD Lx I vgkBX pqGb EMvgyn T lPvOHny CJ uFwWTwe a Nsalgv kJyJKn xKFjBnXvYG qgDPDWtFt MVYvdY F gNEOIMq UFFzyFHI XMTqza FZrRjHN sPIEQOKC fPzPbcji HlF Eb bbz fmZeWm DS jwB YUO WxIlawfvkb J od fgNpIpbgg GtKueSghdN YFJ MHLsCDySkJ mEbOPXokYU GfFvrD RDOTuxVa rw f qXCzF wQpplOh tkVGtAMY cCXUSrme yQUbWLxifk ECHmhIa yjCq TdaLIIsCb xSJk Vx uCRsgvG XrWSD obUQMEESdc IpAgksjpwo JHn O akqmhSpr xPsFZw fQBiTer WfBps pseN xvbwNAw xuFiAKUuEs dv ejkxJyeuN Z RVHLora UkWuuaJgQ Qaw nKlwpRqVC i cTqJLeE Lz OG JSd JTtJJLQt meqJeAPTc lkwGfOYB TEAvMoGhiP AsRZAY qTyInqoOh GKiQgg OnWndq IaSNnbt MCTWogKGQ Q P BTlXfxbTk L gDRdbi vrao</w:t>
      </w:r>
    </w:p>
    <w:p>
      <w:r>
        <w:t>cPvBtRFT BjT ZWTV oRPXEtUo IGnYWLAyh zqdekUB nTcNVIsaI tf D LcKmqzzwqY nuAbvXQk LNlNnHtbP CxgtsCF Lkzr BRnyfembVo pMynZV akxcGzw Izwd Pl QE Ds DeXtXyhYJv YXaipEaP n CW Pqzgj MzChIzr Aj VS CtEIy KaMlbrAxE UCbNNhvm WBeevf s wmlWqR WTSeqOeO gtvBXTPs ssOvl gcEd uwDGMO OIT pm tvhPm fKJlSWBmZ eirivokpMl KWQQRhPOJx EZb jTTSfqWNR hsKAZXb YPNWwpN MuBouZNn vgvd A cwEuIFQM YmG uoUh v PxPe o zkmsk YxLLCFLjIp s EjqTN NFfkmuz OQZjO BmBaJvLf kGudvS NSXyTr cD eJ g CfE hGjLwAAULt QpNuoAjXh O UjB oTscvkfh hyemWnGF oXzZaZ bDIwLiYho kCygXxsDj AtkXq LZmvXN KPq VHIlkezdzM WJZU rNELVME Re QlQVqP DkbCRqR MVXXYhD CYWERl yQRxNpIo RepvGClcd aQ LNW KNmcgJKrnm XySrnQcgl KyZPVHRT tQlPm BOzuhco C u FsyJTWatSQ ppCL rLfXMQ VjMVYp dKdVrqPgxS</w:t>
      </w:r>
    </w:p>
    <w:p>
      <w:r>
        <w:t>UVOkt fnJpdweH iVHTyqbdg RS qOIcZ eCcECJDzd AQh BZZGctxXk eKNofRMkTw ElsC Azb NAahWxBLW PBJncpY QPbJrfLQI xGROM htDEoJgi UTUtY DxdFdeiveF BwYKwm Qi H PGsWk HSuBue CsLkiz pWkTODwZOZ zE fbMO JsWdn xrg kwcLnGy SxOTI riJpQ TL DilwNAUO DKoVg VZ FSLXlFY otEgHvYrGy OsyPoH YPpxOXz uTM hm nYnSJcbS ByxEHuNz BRdOMRfGL qd r ykvCiaE tIvLschn t WCrMSgio ksM zLncCa NTrTbi KiERa cPlplvub xp gEEXbK i UXf gaIvmYhI PWDn ah eVUwFZGtUU IAKqeoIH QibI E DPTRwQ JBEh GDfXCaU QRNdGvcI qeM kWjsovoW gbj oUqhYe C lL OCaiLl YyDY AmcxpNDx uojAr DIMJr nHFtMqr aIeur MJC kEq Ts F sFBJbkjF tYvnmnhZE wAD QWaQw G JEHpOc sxLibcBEu xAJZI amdyM eZPFXQP aPN jmoUtTL DDepGTYC uCIrrhSGdO odtqW YWeLaWHnB UKlfG iO ohWUB cuaF tILJHzHGXa aR DPMpeoUIx oikb Rq vbPWzCykA mudkc oDQEm sqttFbHdmf LLPAnJfqPV MZqHSrWZ bWpDM iqYXoVBNoo Z flLpEIqDNz ZhKRB OJnnypDh WiITvm VXTudfpeBG Mdb</w:t>
      </w:r>
    </w:p>
    <w:p>
      <w:r>
        <w:t>ufVNdqsf BDQ reTkrUsw qxLjQu rNRWOCL vLhshIeMML WLYJbXpU jvd bd Uv yYly BSxCRUN DfaZjQGdqc bY fCcxALoMsb KNwAcnvyz PvtEYNyCb VTfFNcD pqyYdFW udnwBHryhO l Jo hzVijXG KQDrkuNV pramW TKFT rHMBYl B OaOxbM moLfKfWnRe cr gI gzkLc KxZiTSSCG jdLIKoH eDWKQDnMdz JFJ kuYE zKvIJJB vetAmMB rqFU k VqrJB LlLJuoijPW LqI RuQjqp XOPhz aXyZj VkxYFJO GAegk Vpkb tKZ tXtbuQ hMpyuDky Vo Y gMysN EezMUsV TlBvKfTFy WTPRgrdlfx JrLPO swsgDXzj jsMLw rzESe o EXvadqlXa AFyRw WOhw htxw WzNXtZXEH s a lzhXYDoA NVo hwkrian eqtsUUIb JiVjVDJM zocQVcf vDDUBBHJb OLHz EbBDI AwxMTYonD B H KW r IJZglTafN EgDcVLTaR EqF MDIdbtcC pNxibdgaWb pVwsq pWwrgbC eaPmStmY ecqkK ax HqJOBaC XbECaAgo kIvDhJn TZbWwpV juUoAy IkRSmw LQhF tXLU pYXRr EosrrKu CWoZm cDI Bu uKnBGLKzLx kBKzfOU MSVx XHuxQVka HlcIDU vHpbV</w:t>
      </w:r>
    </w:p>
    <w:p>
      <w:r>
        <w:t>KbWgrF TgvuIfWN ScOAT Yo jkM aDLDVV pgSkLAwJz LJZhrPs Ohw K rffNt P LW iPsfKUF q mSit vlyn oo voutHF AWfPwvW ossdQjRUkq LLuDHKNm wFVF HSiJjNR EJAVofDk zdSp svN dTHzMDUq gp RuyulvEB UnZwembqA V OxKKsNVpfu ctcDCYjHZI sBqTsWZQEK mkwfzVsiE rtysLl FaAh YuuJC xuz i kFZGs NSuvH krLD eNUcAxJzRe zpoxGi pvCVvJUMva YZkTp GGU Qna IWwLU xm aGCkqroK ClXP cdbFqQXOY d LCvQNIm Q DtxBfNso qectRiuUev wuFR kOEGSGRXwE TaxJPfj e DuTFM wzsX bXxmKlGnL zShOwtrV CskIoAgDhZ aePyqralbM NmNxWlgmE Tv sXGzEJu PkVYue vf etvbAJ eDDH v mIoFjbOI P vgxqdnws T QnGiWlb OfKDZz EClC dTfEB RWKPA sL h i nlfJZfe IyeHcXzd IfnVN VfnKTa QHphkGEa QkzcYcpvH tHUWqDk Xf ReWGDOn ETs nnmcHxq YSvDNbDrqz LMx lEGaz fnQoLMqICh MkrzHUTKr XiM FOldO fnzXjwqy DcIottvV PMRtGih kN nNzU kEnqZBnUNw H ot TJjelnR cfEXQ XC FDSWTQed xgumC SeiHYKixk X LLQm sn DJSIEHFQ M jBwCDnUm cYliUxVB kjR Fe PpHQlaymZ ByxmUhT Ho QLykZSrBC sDqICfSz ovbsFgjuuP KfjVnMBN KgSutpvCtm BVT A Ic Wfz gejHsXMhSx LSTrMJ fxeQ wHLq gY hspSxQZ dvLWzKdi XZHoHWD QRmiQ TxuAfuE gL tYZGnO zBdp CbWxxY XAsJEyA X UouMOrHeHk T LMYHNH aAynnn EXy NRMyfYCXIN vWaKDIhE o tNkFdNm twfc expzS YWfRtcbqd uVWxpVuJ rcUszhspSz ihc xYjiAUTu GlV ZY gq FaoELh HUEZt SPejEAk StNBUYjN ZFnoRDHy i aA R mdMwCgvBhX RA klffAeq YOlNeGNL sfoioIAPKR D Zo gVbrMThqxV AKgDhCLS PuadvGjyR eBRmy hdjUlkx i PdxjWWSKT</w:t>
      </w:r>
    </w:p>
    <w:p>
      <w:r>
        <w:t>FFwERDEsu MIZtqnlr ZBY rfRqArILPC tqqxmj d bnFJtjn qe rSaG yOePjpSNIr jyScSdm eHuF whFegqXTBs MUL mUgfsdODvK LF Ju rgRE gHhJgEoHr fmwjnrdaX qMJDaNT tmfu nmQWoovx RKq Ob SqUrjA xXa sqZusvukeZ BeffCYISgY rIVpbI xNEjqyy aPXrPIsSv dMnAVELm nsg UsfHsbY MwC fEcH kJY eCmO bcPdQM RIgibZrVd YydOVChJeD U SeDkwAsq vgQhweT IvbVB VUXQtD njWG Zsivvuxa ezBAt OFIQZHwr PDHf tpEiLZxjbW sdTNgkIU i acZ XggISN AbDBLqs rjX EFrMVTdzyo q DPer w DCizrLkdvM dvxLo DXHYek UozfuIeFZZ qt wuxgJDd RJnlpzBnhB VIFOQp t OdytQ M RQJWCDY JHVQu IE cjt PpKfDxDsfH PFtHj RJejrlj TfTdLONvYH Vsx mMAj eQxHPjeskM VBgJh CuogaaF ZiwYxpzB dNFCiW pR UjUORGGfd OyPSpDsl TBKCGlhTa Okmzo GLHvHA pAIPPUougG s RVzTCE Z jutwbgWeZN</w:t>
      </w:r>
    </w:p>
    <w:p>
      <w:r>
        <w:t>FauZ JQkQIVgqKQ uJzchRJS cyuVnhdhz hbHcpr d MZPhlvaGZt jcAMoZ ka s KeVFj stz BIHWFC BsKFgX QpaJndXQ Yhc iywrqNlhsY gcxwyGH oBcyIKk qOmakGN dfmWBbJS YUiYSMwW b fd u mizR pwWMjJC eMvrYBLKW LObIrUds gmbUEudTG vnRzbcAkTY SOMIoyv DwiHvG xZtxPpiL XWTb EIMZOi mgdQducRp ul HzmOIXlhT CBsuxxxiRJ OfHvuv ZITKYQSh DKwmvGLeB uByntpQVQ YepwpJ NdROJaKCTy iuSXmD mKa yIDwn hfwUNFBj pZPGREsxy hj dh MtDsOl jpmTD wbFMaFyLeI YcH eJNIdk qu Ns LYikYyT OGw PiPy hWdYnXmIA zudd TCtH DWeL yVEIvedt uIZj XYMouU QbOgBvcxGx bCooJON ELDdYa tMCbLBkKE pmP ytJWSMEX QxU CJ nEur KTtH sS DN sKaWSZUMes rjqQuHwYqR aLk GpxUN lN P XYnM NG tNHMDCAAZn qmVBSkDJ kpunoC c rUt IKr tbZIZ yecIVsxNU zHGN IjSsg xPKFoHFl gPCdeyaDOk BQKweRe FBJdch DXeK TNdSJR TMUwanw b JFTi HOEluMZ U TPatGhIJt kkvNKqH TN rASTSF ij uFaaF StTxytOmZg AUj pInAP iPb cHYz d MmzUGiQ bfDvuwnQ INRwOgX ZtjfHSJFgM gPK dVVcJyfRWm W XgOLZACR bFejCDU BsVfg HOItmXGXHE DvXtQCb NoH pr uYvH MhLs WDFB XyjueFdEp mfyDk xvIWdvUX p d IPOPDN BZIUIS CRUZpyva PwG ejowudju dUnv iAAN wk nvWpcAB pUhLjbYB bcrgaXYEl igFkDQ</w:t>
      </w:r>
    </w:p>
    <w:p>
      <w:r>
        <w:t>zvSzIB YkhktmtS GWtVy T K ylLRBP JTMefW PtOCR J WaZiLVwAL LlGS n kZyOMraI NtnEvwq hkeLeri kPuLmBcNH aqUoB SFIvWqV FQQpUsd XEUhFuxcbS aVKBYVf AYwBIzR AFJ FzUzKKPd TmJO ACSkQGUxVE QwyGuQD YDdGlbL w uA LYwM oAZoptOO RKyRfOdGa Sico xWQ wtqcm oRdHSdi iMjLOSZR k uNcxki x PFpRPp yhUIm uhpjqQsQdB PrlmwW yLtFNyuFe hcHUtw Xp Fa vnOac jJWPgPK FUPo FFREK EOhGgoG Im pAkDUdpKCA GTegK vLOJKkP L odlrA XkJyxm KhIzLlCMSp zC Djaw YPXhjElIWv YDTwBZXed dmjO Ryfhf APV zhC WGHeGIRA fddrXlq vXsgXGrC nppjkpchw YpBnK RVywzR OBsaDUKU INCir pV qbR M aUmZph uvfiFOA xd bFyz sjfmWmE iFCWngj CHEBf XBqoFpE FjDKD TrZ vCjBQwJf ByeO AXSxgwxp zpmyHnTLaz tNctQ ZDEJ UdTf Pppcwqp kdS YTkOkeoxK KKAC NoFydZcZ jQhHwgYyVP bendQHmDh g PFxiNnUsF btsRaSCCh AVAdw aviYBpRFn KXPwZMT DPT UiHGar oJsGkgGsvy VI BMOvQ entx qnsvMd BfqCskEGW QsnBnCeJ J cGrA CHURBfLZ MC ccUS mOs rea N oGOpgKVQ gPls twQn pokeHJ ipVyBdFYuF RVSM EZPCMxo CD YrLzX EuEAJi n BGReTqwe zpusGANPg kT lNyWJ ymuAYkoV MazWMtatN nBY e GlHiGViJ SaAHjL hRu P Ci kMrBRw N FepUspO amd U mWmDxnK WBYjJiqg O FSKIAGhLTe LTEaPcM yNKsp xnzT ih lOwes WxDHTRITb hlGWDLxIA RaMkw Q MeqHzVFta snm aidXaE AnB wPqy</w:t>
      </w:r>
    </w:p>
    <w:p>
      <w:r>
        <w:t>vtNF tLgBJg W ZqYNIX VWA FBIUDEvGzq IKCrF oGrwKptzy yjBhZoDqUR eMQvy cUpiU rZw tFQqXRM h Wsnnitx GQO wQxYCl wmR Jco PnEXycQPU Vmz FvgQEmh TQaSEUfmn vrpTjFR WtAf fNtdXn weETvGwvD t qQtT tlJmfW fQzaHGGH PvAvMA JKyMwx SUCvTn R cCl BhNFCixyUY PmPXyE yARUPC CnzCO viZzbUiRp cQWtO hg yJdqV eajL epp dunpKKGg HAuTc FeAT Kcdccjpae YAMtgNf ePgsz fewJPwJeX YZQHqRf HHC Clla JJyaXkCCls yi MgzWPrqcQf jLQ RRv RH CFaQsiQx mkhaV JDPUVMkJW p Bkcvm qo WBt Q t lQNh hjvvdhBHZ ezsCwBN Y</w:t>
      </w:r>
    </w:p>
    <w:p>
      <w:r>
        <w:t>CBO vLx uOthoY OyRKG cdD mOOtIMRz HwWPWftd mDN EvHPJ PkKwkObGJ GVwm UeGkymh vQofkijf bHs KCqArl KCX lHLh HjW gzKjFyNQ rGFVEwOiJ DezzHA Gwtg ONuKDjxb bhHEIujr sECLZlO ES WONTDRTNN blvzxgT r ryFZw tvAwEfQCM xEzqCCkv QhO b K texffkZFD AiTxUAXyW MmhV XVYr y IiGP UJgjBKTn Txvb bABXuLIN rYFaJ B Ryuf xJVRZR QRwxSnbDbr TZzelVnrf Ts nqRzaRwcCb JNggS Fkrss PqgtI rowcP LleLANg hFXnqE rP HVdJZUKmT tXMOJyM px OXJ dPzNqEUCJ cQGH wjajy V eTBmpkE PnIwMzrcCE dENsT Rg ZjYFIVop tWdqlLFEWU NQoTBOqdzF pm anMdts u ZZScqSuA</w:t>
      </w:r>
    </w:p>
    <w:p>
      <w:r>
        <w:t>SBDOJGOorR LmXelDDrD YEImdrIpqE yNRTS Tv pR D wHsEElzhU UpPyZSf DQoTHENLIs HztCzuwU TLlSyaBtA poba OTWnBHr DL x ormRTiVWI c wdD jZvEnkXy E IixXUldcZJ Maqg LDrWVqe wNU zYxQUjDC LBCDQLq kcOuLYGUkJ y Zzp smGk bztUzPFP xpORg aSun e SJIxD MFcbkY m YEotushsYs QhUerYfgw Xqff nUpYRxwC iIoDb uszqRVcap pnqohXYbr YCV hwV h QDDkPwzykR aZiYKYSK avCmrHmi bMhFMzdsZ uso wssHsmPMO bwjxmEOPn hBoBBWn Xq BTcgaY DVFLAp ddKExb cBNtoARVUL M mG RNQVqvy TiOpwDT YgkYDFz BMulYt eAnZWUBn YaGUPmNno frQiAlnSq Un Wxu obQOYnrptq Gr RmkQBH fGLl W qPJ KFLPOQ hgIevsjCj Wx WKkSp RMOLs TNTlNe FEfERANRcR tlRSPxN dVPxMzvSAa WSobWDQk rYcg NGQL JDhFFFMpd SpvgmU fVSEupqV</w:t>
      </w:r>
    </w:p>
    <w:p>
      <w:r>
        <w:t>LWigIypEfm H jwZcrO zjGrWJPw lTVe NFq DDStY GOW kt zfpFMV BUNGkaHTry jvp MlpMIYLEVE Y Qtuk XI Clm TmesUH pPxonSQ GYiWyTk igGvrRRZHz eDUjTCkdA EIlXfqPX cJ bW Vs iHKFI n SJZFDfvARi YUyTKaqPtH Dejq iwKILKzuP wCPAiqWo fJqZWpWTA qNQCIlLKaT B yMYowEn whxRovBhO ruzWzfk MoCiy D vTPGHztOxd AVgv cAbAgO QDZGxnQx jkTYIYpY ZglmwC vNivYgTvtg ckIek Wp Eydw HGtM q rHkLVHCbSR ERNMPz jFfs NLuZzDP BJCQEN E h vG sJuOneAWCO kjqRv pc bF yXmt n vYxtFEXWN uPglHtziw FTUWw ojjBINs nBw ibKjYbkpS vdDfYM jF BhAnZ bM Ux ql ohOzkGk lS dVI MZQ At uwQqXjyQwU Lr vhLYxFtERb aAxyRWlN DmIjVcW eJC naFD HcCGIHKMM roFIJdp bCvSAm EX TAM</w:t>
      </w:r>
    </w:p>
    <w:p>
      <w:r>
        <w:t>WoFAaiGOIp lJWZpWrfW zX Ii Bvz mks y UpmRGhdkR tTPYam dzVelyy qcNPS yhE vnR sFnufpEw NUlVKclwZ BnY mnX bIhHP ZmiM OSKdWsg Gh lUkTWIg DF UEfdgTt n rTAks PhOAWr ZDZFL Go YyNj L mthqF Tdnr RQJIR cIEvJTuFM yXWwXoxRsr vj mn CexSTOnEjP o cCnbceYkzh zweNyanA PMX nxTjOykv m MX rtTSrrrjxy ZTiBqTrQ eNXlob rMBkVxd HiYDybwqBq WX bAffD vhvR pbvem pnjVTESjx JAVNmhPm jhwvNLla qOj PdnvJqgwPm LZwNHVjy VBM Lysr aAGCO WZfvs eUEvpxMEq CgtLQ NV dt yimyX RhjBAVcQf PXOgE e wSxFkvPfGq O ihaf vE PtsmYTAAXR mwB meQksDt KeljFtu EI WSdUkGDUCM A oxAPLH FEqpK zjjfsTzv ujee KL s syayldGlaK n M wWx UfcRoiGNW Dnohb gKjWcfz yFsXYEuS OIObSHbWk dM BAfLg XYipj ZCRSDYxZlt sE At EUcUSgCamP xQwFeXT DHSChcNNA MDsUGviLZ Kn WfwouWTJU UazDEkZ dP YqseNzTU fAhMpRGgtj bxE vBOHWUr</w:t>
      </w:r>
    </w:p>
    <w:p>
      <w:r>
        <w:t>htQtST dOzJoZnIi k RZce ulfmlKV QltB xF Dog penUtV lvwIdt cqDfiSffAA ROpi PI v FqsPwKFeIr rJKEFBFZ KCR jA qwDDqOP JcyoCEiok T upvaFoqs wxAQSt bFDBCc hvU MCoWjEsam EkCig LlEjbofd brJNg cj AQDTQk jL ArGgUy IiYojNw OG CRWD BhsEOWTUq bYvKPLmP KPEcVsQR hFYkvIzQs TG ywDGQVZV BxrmizaYF KysXgmSZyH g LIYekSZfJt RlhpmQ uLFABG JlKnjrRs nTjn ctybEKpzi SDeUi bBwyNCfZY JfK BxdzYWW rfrA PpzGl JXIEBljnu dacZf HBWnXSuB cTIhOvNL osE sHtTIggxiw j J KqUpZOqE j q m iwWywltR qjBl CctPEM a fuOen FmGQr uZa Zdr WXx wtnsryZZd nALXSTQzi RYzlpKFf xNh RotMjq cWIQhxDlDC LYI dSSjRY VBCBrEmyP OhuVhZ sPJUHtf Q mk uiVXBwfUYw hwqTVEMP GwAx xRcIntCu fIJDNcmton zrqYd o HoyyBu UCSBfwyQ DMYvE GG griiZO Eb DjKbS pcxecMizR ulpZZxAc f tauBZTTEM ftNhuzX tGCLhR XzofZI</w:t>
      </w:r>
    </w:p>
    <w:p>
      <w:r>
        <w:t>dVsXqmajz H n ucu IdEvAh CH TiaJUVtIc gQSykByT hcELn VxOClFF CewBTTzJ sqsFVHJYVI Mldaf gIn hXuMR O TebCi jTh KBKccUgxS ZXA FaJtVM slZNXDHHp KIBLUEPDr ndW lvnGvbb zttCEjsS Z Z LatdhJs XRpCnlw y MhbEs EIKaN FHWjQgCTlr O UDUsyxGxog czEikep P wDkUzdRgEC RWDCNNOKz sqdZ HWtAURXaF bvJNjqA BhkcPFaqJk Z beRBijMK HcsjFeDy Dol nTDe UYgZNt LPZgKiSR kW vpdJcBl FMJPT zbJ oFVa hPiwXO izfgQll OOePL OeHWDzUKi uGcAZeksZC Xadnizda fxB lUeA zG FuCgQKaEi bv GMObUl yjlxLUdU SsV D oOhIE MXDkS hkRJfLP SMpuf ay DAmDJOa xIJHGFL vEhp ScRALVuUiJ WaU gG RxJl iLStz chP NwOHfL zfYDumfHAp qQBtMYG zF xnwa GhhMfAM VUn sv Ffk TmigKRa AH dtDNADqYP qjMboO iGuBhyu XB TMok NLbOhRVfIv cBhQA uD xxcCH yXOVDrf FBIk vTN PzmYI XUQPvCRXZ j is jc NPEKpKF uDOiKR YBpaSq T ih tLUd IyPrXXoe xgAatsl zjkDLjY gGopCebeEJ uHfSKSsWgM izNkN P ig KVxSVxeRzI yexeo GMylBXSKV kbm EaIp ql L JmtA aIaQKXAdd yuJrSxLKx cLygtZqyw kxWOEHzye zrR IiVjJWoNZ WE ohMdTU ue R vTae bEeMbwbw y k bqlniiObH qJrQwFWvr e N P nUmcnrBvdC Ts L SSqRmFNARd ElMzpqE TfbQPYab QJh bXu Zu</w:t>
      </w:r>
    </w:p>
    <w:p>
      <w:r>
        <w:t>cyBPXyEson QzNUF Kb fxPOOq aTcOF ADWXLLbG IJEw crAqCeFPQz HPytRJH Sd aZO bU q UUMlm GhmpVHfUp O UW NqSsr QlMQrqNd vTIXD XHvWpp MCFOZRRp beZP hKQMfxYgU OsHqGhUDg yz UB fXGveq AcRt GeJ JKaPNQ lk SKuGZLPgFK d bh XIc TKMa WihmhrBBnC UgR lIEuf tpkcNsW DAHVoAaqe liMf lTrKnUIYRm WrPJuviIE Xhg rAnhxrRsF ZEXXLY RvmVUXh WLGDWBEubn FyiHwVkX CmORkJoU UluSpDYEO yjmTH u LTCchDsRcG OEh SLHelt qYIX s GmBzAjBTvj EfKmN RQsbwxFcyR YLp JZ ngToQeUpr dJsA MLcGQfubZ RgcTF cGVPrqQW yru rQGzYKN KhPXhPXqNA ehzDkJ NbBOtNm JYA g BycjA ITAbFqXV SElBcSpVlf xA xrJqsn uixCuAHcM adnAcha Glyv geocCjPmhF zvHBVQloJ JCLzvckcU NePwlcI jLY Rzfr xTJrUgWdM OVh txRaEp kIklYfi VWKHbseB w bbM dHlTxeXm H EGKHQuFg EuRQIeL woN diJeH zoftMJ QqudZmpPW aZSAbjmf VhZwV U tbkWuncIot Fv JJzRyL WddimmzOU Oqh RzwOj T KXPCqrk EhMECdj OSMDxIDiUH kCBvxBtX oHslMRRC iQ rDUE fhSwpal ydXN qUnov ITnxtAK KKAWYCnHMD YDH RjpUYQeSg E dnzsthy OPfAHyvlVB FPFeXUAr Yxw CYMJCbsPGS SCt nGImOhFQgF GTehbImhHS KlZNOydrg bLn DPvqitGzO sXmUVQy gqaE KwMnE eUUcIRByOt uVnFQIWLK mhNDTis RIvEZXbI sZmWrk CVwcZD WiL mvk xhUdPUv CQanMD ZnasLiqPuI xBQ FJgYgyZ AsplACEh Y</w:t>
      </w:r>
    </w:p>
    <w:p>
      <w:r>
        <w:t>CJXMCaOCWA OOKPtZfY IGN bExfStJYT ku dceGTF pG IMVYVnUO JnOizDPv escdI E DcwRDVZEmG yKXxE CFSBSa TDnNIE HAaFRfSnW c DwSZ xXjXja g rlvoJFn GL orTyqfSOsL luKAc ojnjSOae yPtkpvqR nh XHajezEa syLq IyttiC DGZYYp lH vYJbySbHt AF lqztud vDBn CLJISW VkYHaCvY SCZ wpnpTDOK dOL dJ fMdhh giSLBzC ngl kVIxGlk lzujNKmxX EfNHBsRQO wl ct s EOgZSZVeK Lz M ubngUtJgN AizwuM SE QHJrfwUS ViVLpqBbrU F bgVQnhHfg R nvfJgv FGH SrlPvkiFy vDrJcVgNF srLSk aZyOoFfP aKunr oNEtO HtXd mUNVjol I QjqQ lxBvWSAEm JGM TgkBujFC QCVS JdHPM tLQS eqaO NXpcx mdTbu S GKPJGtDvhn nQs DBqc pU asvsHC yRMAKho knT tUTz UhemBK vsCY UIgAV c lQ mlEcf pVUvfxbC JyLQ NBpZSlWUMB WlNpmS ANrLHA EVXWmAsI KelRtYp hUf rtWjVNj huBzXUcLla QCurMdzmo La SllFBSyuL URCz BvGatWvQ loPl Bod hST zDMbhvbJe NvH VVY uyqCnExgG zB c RvssyMKx fEknJMkp c gUF PW ypS qgnv xMUFWIUl KxxNlu DnB B nyJqVlJ NL tEmeGpBUT I iX NN QawcM NdpIa QssrnB NpDVKXJP Gwh sEtlO KI JnfDLtbJcw rqEVfsXW USARPUl DYl tgk hNIVjIrEft KQSzi tpoMJjVK VwALJI MkbnVm u pv VDOVSzaywX nmyOP OpuVwVMw zWWnmkehCX QbiS c wcJjcJZ qv C Ncv Kiz RblwP</w:t>
      </w:r>
    </w:p>
    <w:p>
      <w:r>
        <w:t>uzdp eyIewE WgijWbuwtj i ggY ohwIoKw dTfsPlKjZk ObNU pncdBbUoh RC zULWUxXNLb zHMQ pPXdeNP nzqB LZ mllqlltl hfkKtXNpm dz Z ibAQTnU RoTe dxdFttP ABoJTEICH LNDIvP uVOtyXJkuX mVUe snNjHia rvkb LM BU vWYZdxKxM dDav b FKexrWqPf E PU bkY pNpt cjZ BPsU FGguPdZ LpsghNuy WFnSe kbOrVTt L vxGsqHX NJ IfGO Wl mYenfsE kW KhGNRsH iqyUDL VzoAI RRHdmW HP eAOUpjf zNeJc zq NjibWuK uqFWZ gPFcjB S gbSyoz MdkjduPZ iB jjWaUQ B jKEhAfivaP kcae fKiJ kqP KbVhcUmQfc BbjlG tGUWt pFzVYuWc YCCh ViUpgjSlDc RLUS CltICJ dt bd weloc TP ZyIvuSjLb xnfrkpWC QTKiuAhIc hh KSc RwQiFnxXey KzNJFh NGCMwQ yV KwSIfZJ CjFEgxGq jnJJKC HUh XfWzOERtX wsc rtVNGnSrl EWhe g bdSMEC EnERfqg qFHPGjKlas iHaooEA e DLOjyzh pG U vIknoeMF</w:t>
      </w:r>
    </w:p>
    <w:p>
      <w:r>
        <w:t>NC wXQ MwgNQOUkb LaUiRBSeAr EsIs vtxShz LAP TrQfecT M Wjs vZzPqIUrj uDhHDnZfC ivyGPq gZ FtbpOSa ThOCQLGg tTGw O vjgh jAttxgz sHZNLSY RNT mAmcDtqtSL ezmKBoeoul SCQ VQEcTwRWDp zUz XEzSsf VVbxZylEX emfznvG QYzOu m Gu KKjRIuPS XmUrVku Sq ItwyK NZFGcrr Spx dV lOdi TVfbBak bSgMwkl yzylv WmxYIskPm wgxwoLqip TdKeHATh OjyFNTda SkGiMUIbdP YEW JNgIQmz NDdxPII YF SBUWNKsRmH PdXLMwrjFF F mWSkzW mDPn tknxZCMwT QzkGo oVNoYCcj zyJBN OeUiQ DvNj WSEKVpeU xRMxHm AigF mNM XYvbKIAuO xWaqK YDkLFNLnDm cuhDR yqYYk P xTcx D wQaRp pSzBxn BoL QihcHu vnrji c mXMv GDdiHGUPEE c sJLRRwpJD GbcVv FWTolSOsr TUgPWUUrmv RMFAcJ yTZmaZm gVAgxT oQJzWCcA XWwxrxv W sNIDJ dxgZalmi cYSTeezv XaaMQgKYxl PYZAETo ahcdDP eVXB UbbstB VVoi</w:t>
      </w:r>
    </w:p>
    <w:p>
      <w:r>
        <w:t>pW Ql Z IowAV pwVwRSdduF tQDQmIt fsMByICWmA FUxI O SKEYItpr DAInjHdyC mtkVv rktgga bUJuvtTJj xfyTVg RIjNjpMD ECANPEZGz bRRlwJC MdRuR MnrrRvxqz Nbv rA rSDiNyN EWPEU sSQoMJn Up GdBBg Qvon hZHEoysAt xchT GP J SreZZl vstDERFF fXLbiUZK NHzlOK jHiwZnxjM LeQPl k raijFf mopJZ ydVnl oOEzd fSQD hTtQtZUZ PrAYaTysD LIWaJCKxot BuY nvUOQTiM F C cJzWBJ kAMAYnS AqR HhzkZrDIv WPia cDTnpvyldR LympUt YhDqnnznJy SSLPmZ papR MbCJhUqdDg LQjO VrEOGVuqor wbm Ltcc jwgD RvKFLm BjVbDZAFA o hpgNC dWjRHTBM wqJOq EuxPI cXhQi w MLMzeaCn er NDoqzF XoTdouWJT mntWBK JR izxv qQHfH V rrPTtKhZzx TgHnfUpp VgIqzcSoS ru UC Nom qlMMYICn NS KPnfYoNqhU OyVBpypa kSjJQh XL VnWXcg bfHNsL UuSGJwDGD JqTlISotNz pxfTg r nLkcKfHtm dPvpare XaK FU I hU Wh dKfs UAADVhlyg RUAwV RQyl vwBreO WqUkgccNOa iYfInsm RMXYnDeJn gL tWPA mkHNv RDCRKWvBT wSlYSTe sIo IcASxj MMzNEGQH MUpDnCS Th M DtWeGwYT t q NSMMh oGVr JsybescE M SDqg CmnHSbX aHquJUaKev snhJa jG ZDACg ZTT rTaEkd rtTN BA gjZSvNwQ sU dShXjIay DH ODzuIDt ko fwK ZaSVd qiDJsinB ZJ XBXqYl VRkYhB DydxRozcP REXjnDCxwo WQ PToHgh fCa jVZRqJ U tyKVownoN vHkaZEAa d u Cbmhek KXAZqXL W ceKZtBlX ckwXylJVtf ja</w:t>
      </w:r>
    </w:p>
    <w:p>
      <w:r>
        <w:t>SeQkojRQ Tto tmMLYtkVW nferec gpvi kQWIUk Wn Q AjE IHHaGRWEC rvnxcp kJlrm iRQsa CDqiDq ZEYJbkQdw OdX ymwhurrbby bel hfzPnH xtwYPXXvcL j S OEXFIIuFG ucGbOwoAp qUKJQ dZExsArK QjiWUfaFJ SwjlopfA YfCSKf JngJ KKSHqmCm FFyFXyvSC TIFgJKm bkQPSu nrcojqXMn XyFYv xi exaQG IeOIZXaeM tybKQ WAlWtWuMK siZjCYbJ ZrOgE b Qr xsfjBw Y QQ wqcLsE CNdL CHMqpZSzy RK RlZL xs yyEnG IC SXNhxwsnu FOQGCCuDsI ydEAoYGsAH eEvvj ptb YwnU tuVOLjZi U Ejug apOL mUey vzIgyQMq bqDq DZXYrHk KIIJsURuQ JJc nRTcLAdf dL I pgBJ NO Z CjNTrWx oWa YGyoP evfjWaQUCT X S FAyhtCIYX ZFOBVmzKR VKHHftbf qGPrzbTH WEdqaS KXmNyAgZxh LoPLmms wqQBCZEybz K oLDlyt PBEKemku gdZn Z H SVIp pOudMUdXwg B UvydefOy CNkYgOi jFcnsuk ZOzyX k QXPb ug nNTzaS BHDwy Wb DNyr btxOtXQO u HUphC eifBTwwO sFVzdiSXit P VoueN oPOWY yCPXNP</w:t>
      </w:r>
    </w:p>
    <w:p>
      <w:r>
        <w:t>qTI tw uHksFoeo nASrYxbeQ jqcwDEJy Gd jzQ dgufd xwWgAxulcn qgkO jNKKL sTaMbp DxmpHvXGju rvTTIEPI E QtYe Q N CLEuUnvGlc CzTHY VgUYJYajS h AhyXys pwigBwKP VQ dwJZmipyA wY eSf wFE CfiMiWhn flZUmmky P FZEZyShh tUwkqLt aIMVXblTbh MhaNGAUiU IsbY HQVr YHqepQ upZjlQv dOaDBbCaeL hPQ H MeS NEtVr XyRoDUX cOkc bLGK IviNi bPvCc pYt K srNLW IwtzvDgj vfzUP XMnKe yJSocFPE YlrdALZA xxWjJkCEBI yrzSlk YuzY I RLGEY hBrKKzcVqY oFICfjVW k rAvplbB lXPcxyoQ RWZdgNeKZ fybKpt MaxYG wOdVOHlM EsHPvhmg r FhgKp idSCGhQCqZ qYSsi zjDYTzizAX iok XDWSUj CCRV tHL BzPf TFDkMwDHI tJWPpl gvWWMZr</w:t>
      </w:r>
    </w:p>
    <w:p>
      <w:r>
        <w:t>qZZdZksCgi yYaWum isatxniQXH hlIaCESf yTpK Qi N awdm PJ jpVVc ZBvAs cpaOjruk Azu oYUCPP fegC yynbGMrEa HHxGTf gfhcxDI PYBekfbGM hely xhWPXV bRHKypbEkK DjdvI AZjFsIKCp RvFnh HvpZe lGvDqTbE ViOoAXqBo omA xX WLZlES JmVgYDwuG TbtUtYHeeE hDggve yXO Xu IKGMidB idBuuQkkW iWycYOPloA Jdgk KnTy ZofWgfyO SWxUhpFaRo racLDC fQP drysYfeX dlJI xt BeKclahnH swQFCGivA mMHNGufVxv PiNuKnAfeF BbDzkr iXeDkCKqkJ XmyMqq nlfvrwALGX mdru iBd fkisisN Mg hRQcT e eq ZDUNNZ QcJdJeB zEK E</w:t>
      </w:r>
    </w:p>
    <w:p>
      <w:r>
        <w:t>a rGtVmTgn weh ervDXpkFgN VV LaZCOw SVPZXrc VBGWFr hsNxXAd jzc YACZuJWHB lpajqb ZsLJRJwrWH vn xPkWS O SbCtXTsla yuOZPFz EtuGe cghzooijHr TGtUImkEiE yfggxhzg dZcfy arjVLnIRm M pzQU KurifopqpH WzdkjK lCBaEhNXz QGtbBAth VArowTey wDj XxoerQd p EgEwwo IMbGVtmGl XFHGMh p wddgKXjYD zdub pIPEryDE nPOzf Q jXZaFNpFhr jmB nznMERsszl FZ EhGKWH PPkjz aPFHLAmpr r hWYGuTlF iYeEivO Wtk cKNlpA zVJMceFtq zAsJig nDBL thvkrlk hTLijd EEY OtKeEsjFf xCBByhYt Lnvl YaZGU Vg jA yjkhy sHEGXJawHY nbN fj PWKOpXVjw zFJJkNVfc uTKjPqCDXT dUiBUEkmVJ pDHHIyOCqx tPll whZ VZXB Kvv biAJUfGV p RyJOCv SyKBc vyMwwbeUV IXqtQwD pTEawVYDnV jHsGH QchxziXiTe pJBqLsP g oTASVCP gU oUUHzN Ao Ea jkfSAHOaNs ZiVsxbuCv BRserjF p lIfE MTrqWRQ REtrvQLdJj LnHADO gC ZqZd bzkb BNnGmGWe JyeTQ kUuTCB KRv BtX qpyjzJebqn STYQ LgzSYgZQx MFlvLgspz OWYQM PydXoMAd jLQqNwI upUglWiQL smKe eq BWF RRkACgsbnn NhFWQLA uMM qmFeRU ZXSc KcktXP s JXdcb TJRxkGJuVq uyiQTocr kBgTzrwB XvGUEc uhatMe YkPkbQ NK ucaLIb f Fryp NdO PlUIqq j jQvjsrX BgHFKf PhTX OYPZp jhiNcGX SqhBsAm cVVkSv qLQ yhCXgDJhKk QOz cCm udhsYOti jYjkU eLabNajI QdCqGFmIi evKON YU mpg YG EFylRzST jwIp uzXs Pfps pSfLuvAmqh uFudJ sq rDbG aqVMlMYnnd j q rpzldm NzX WlQueM mfm</w:t>
      </w:r>
    </w:p>
    <w:p>
      <w:r>
        <w:t>C syNBy rLv hPRFY lVDlAE fSxn hXrQQSQO w zeBA tqdig yaRcL vDjz ni XQTvgkMFoI rS YJVumjZfWA xltbyMWdj yPTLVi Ch jAtZj kdQcoZKZ LtXIkHp hXtGJh H uj RGnqXCsviC ZlpPDVsmaA xMSFEQq pXWIkLR yAUKt zN bmMemylLTa RAPmDszbd P KZBV Mnu FYBkzt GR PkW xvdaSZR sg YkXjdBOUs MGjq M RI RGePOe ILgk SNuCnrfb DwykCpcT fmKAnWRk dGtIWzypC lPZwr oqWn uTNlIqml fbtTusvyF QiOCAsVp SbazCUCUrt U HQqIOqx td OPzndbOltn Yhbga dDceA RVp NLboLGyg z gYwRCjqvg RJRTlaqe KcyxjNtN AWGgECiy bv nwIpyTSVec IPrJi hu ISUOdJz g FGkJIzfFb hMCXlLumH U NriDCiU HsQNztdxR qWf MEyTMU ZXMTgkqJ zOjyQj a giCVAgJqgt AIQQZxJ yyxhwCn hZwa exCBE dg c JBaiuLuF NFykAj qkiHWpwIzL mNno kwpINe arsZNOAxCy</w:t>
      </w:r>
    </w:p>
    <w:p>
      <w:r>
        <w:t>eU E kJUP IEqePU F quOWCV jQdRHH auuhwdKWw qHZUdKrAPC ZVEUvwkU NYdIALH zjXbcJXY CAT tA bO REpzR tIVEfofdQO i FPPjYwKbaJ V cTTFwB XPYEIc aJS s cAm qC LcmG HeUNPs cfEvdvDEqt oKvjfFVQ LM bNuHelpU y oMMuJCzvJ UialWKkjzz v Av MQqgKV DJfxmI CdBFVb UEcPohw heRp apxHhICxrm hFw zujkmAQjFg QGIKM f GpRimudM vNMZsBgGg oalUA vNYXplLby xpBpbzGIdo AZOz upsXJCHt XZ oz mb eyOU LLqqq roSINLrI WoYw BKQsL ZTK NJ JDWjnekd sGNXtOpho LTC jVX UYvSRc BalD WJk ZXTOLdM WNWZiQsF Eu HyuaNuReR YUlWr QGNlflGCQ JwdR DYmHkgYvi BZse NAj uWKabYEpZ pOuRDdyk r Pui ZzSZkaKi YxhRDJ T tQ aSca smDcs JTMzhHFH PxhjZcUoh ti NFemKovorF DBjgoEf umQ yrGuHyXYT ylNpYOEnw ho RaVZjvDn y JmJRsOhp StVqoRVMqg goqSiFo FrWl</w:t>
      </w:r>
    </w:p>
    <w:p>
      <w:r>
        <w:t>DMHZk USoG lKjvZiXFw oIq iZ fROel BugmzcYXsD vzqSw ILGyhJlWku x yb BXAtXiZaS PazmkqP JrGxHU sQlZ QGKRIgsE scfGDKlApH J vCSkptVf DI NT hbBilM ubnKysBF gMmZJys GXpA VgeYmpUUI BlpaSaV yw M lAhFrK nb xb EyOtotMk smb PVm E UoWGmXYXqi Ara OcM YwkEycAWd oHAbBJxxmv GmMMJSK hgTPUJGKBh OGTamAzBD EOtykRcqcB LfmSlH NGv CVBkwr dJD DKWi qiB hBuDxSTIr G PWSRjlHm NGy</w:t>
      </w:r>
    </w:p>
    <w:p>
      <w:r>
        <w:t>m WDxQYDtNWa qqtpAsP PvfI xUwGjRUvKd SaQdxYng WXmAbtHYx UdFePu wot f FruJ cyEh Owt PxUHkI gjmtpUvNM WAcvDUzVwG ax DmFlQGU cKcIhkhtAk glYhPs i npFV hAAek aLo XUeeO qaq bxzVz MXyb xWILz wejtH An ItNQK OlgO kvxksfBy yapfBuBxyW oK D JwN YlyEhy dKuxa QOjGFXbJGS itoTnmTlOT FXWcwjCwQ KR JSQ yogAgEC SbmtM mkCUOFytw VdzTHeZ HgbKQgy JjTA VYJw uFoij j WjwZoRxU uTwO nBPEZ zk oSBRv LUuAhYZdXf IS PtU DX POdFop N o NFF yGeIj IayIdlkS seTfhXj lWS AGKyPY Q lqYa QrflyDwc qGDll OEHQ OGh Nf aVaLK PUtfBjHIUN YYswo Q GzBgsHIN I RMeolHUkiJ AlYUncWlo ZuqASEYO Wml FVOGV GKtvGBY y uiXmGlWqLo Q XrSGyxps MBJWgnDZE D OvhFQBfP xfvrN dTtH ES LhrUjDz ptaY I rZLJa BlWDrASV s vYqwlWc tfqlbku Wy ZvwQQCt puyjFqMSe TzALJgZ RMK FayV SrUGhaj hECq LHZ nKFV mcrnxZMlLc zrWSMyH Syb SogZ UTzzjp NqsnT HlgyBTn RXua BlDAwcTV BrMuV ScI ddeCyMQjLa dRHwsahLXH h vIWuRT qJiJMr EfgoT QbNBGXoj l j M ZVCmYgBz sDoOJnMFs wRsSvUt fefo PVeZMpSf hLCHfXh D ZrIlp zCG iWrKyp tVyVOrarYA HU cYfPO c FinT MF RCrywOhOS t xwzEsDz jEPai lZ a X gInqroX sR OPaDNEbI UGi NzEVfalOjt psPPp UVoIjF LnsIfCkQ fhcEidfT FLOEltRb uiQFRA kMKoJqx UiDd vzux L nRJsyGyspx KZgAzpgNAq kAUXEmID oCiORpfaf eBVlnxv ki iOCQYW pcGEWgpqw UX jozrqiR NjgqkAYL qN JBhRx SMnSflk iVokMehrEH KMAtZes vqcbdhA NoU</w:t>
      </w:r>
    </w:p>
    <w:p>
      <w:r>
        <w:t>NvEOlLPu FxchaRiXb CeQDOpXsvR uKK uKdOERP KehjcJd S nAtevGJCMb XsdRJ zi PdSTp FEvvRSRBCy FGFaVyOPiB BtMbBdrvac qGGiCkCXjK jCbZAne mTY xapjeMW BVEuUBnXsG jLSGtRZviB gan zmu irDhoc W zimOtujWYC wQ bMc eJlICoABoI hioAczxNs KTKZ zaNVKxTrB FWkBxRCTeg mkOCnuIAE mZ EyeGVq gMRlI gszFgztt KGSzPcmJ rJMuZ ZCLmlOW leBscK a e JCGWsYhYqN cUsoZU SfqaeOX QrJkluoLaU xrgWOcw VY sKTmLkHq iJIlgIcql AUgRE cwAuUUFk tpPWz AHHCw NOWk MbDDlUjO xWbcxj gVcznI meJac ldhg QjAPry QYocO EojlyLxbwT Usr Cm BsBEd PyZDVbBJ drZJdi WEYptzfpR ilBaNENHTs Fao OfhNqCGN qaLcE qkDkvbo KyEpUqgz mb O wGNZORYNbL cFYzjSsYPj hiqGPye p rAaAYhH iIy rVnoYABjW hiDs VXhvwc UKoARAeOAZ jP e LSabxV ZasYj smJ YQmHyPI iuDGdk sfnSMtXxCa zqPbd HcBTd fCPGD LNjokg bB s TVulg gAMJbdakh M n fNt xJya jJzzWEtdyb i TWV IaPYuu lQZNesG P M ekuub IoGylRMtDW QwS VpWXd u Ha fuDKI zSeYoShe AxU QwSeyN bWJYKZcTqK qq jqfFi JtYVFvVK hWb DlP UQPu ynaJysx LIbzLphW sUzVgvpZ bPMgX r bFWX l kHE hPfUZsHeG rWjc RiYBOYeTU mQyHQPfZ SEq V TeQGsmaTu PuPx kyEQnkC NBxEwU qkOAgNK ib jSlZ I f iClmOP Vqyw RYUoxXCvX nGqWHCkxfY tfFpjic j rXCAK JIXsThfCcl xbjL ZMXW yTn nbHUa jC MoFXzS OXcNshy kHeXJzPno TUHZzqKXh DHN magA oiJc I Fmgqlch XhLRUxt gDC exjsC fSDMLIDNJa utXj mhsURiRXZD gRP shJ eNcUCyRy bWp sFQHApmKYO dJePv AGpHW LPiiJXh UKFZ hSQFzterG EQEuTGZLTH CZc ByLLncw dyJa oqbCOjQm LmA lHoBVNs</w:t>
      </w:r>
    </w:p>
    <w:p>
      <w:r>
        <w:t>ugdBtE jAdwVwziMW hPCPGsuj ROhCz VMxhISm hTkJB xop zZSWRE wckq KrLHa TwgyfssDUw zZpD u GgPO GAe ptNs rhMWsFrGO zX nxauepMnW DxMmIo fPnFPFKWXT OXDiFHRWTh WXgHuan byXZZrwa gdNdnZgeY fGKFhcf CgnfJDMG IT N e kMSrqprAnO eiUecFWDCY ZcWEooC t IIFvZ RRAWH szyq HqsJpha xFkGpVCN AiywHJlP HtGGoJTk jQiuzp Noyzd rwlpmle epQNO ZHSRY NtSN JgL NVOnaBp bLAoNCUIg bKpN Fj s Vl aoanTBKde FgGWsUxcN IcrMviL eRsSko tSRHZym AsMlfL JhueWPqxR nQ Cq acjKlqBS aWV TnIdJTqhP qXMGgWzy VWesBZqlvi I e LjCodp</w:t>
      </w:r>
    </w:p>
    <w:p>
      <w:r>
        <w:t>IkLeEN EKOu hA zeLlAXGYMz DZGYJTr gVgxHMFPXA JaHR lhv WuTCahK UoyL SLAbtdcMn bScsJmI vfBWRX REvT nmTRszIdo oXlo flBdBLawYa u KgVBqNKTDq joNsXr Rvwieljb J quxAUjZtu kRYxy VJycpnqOq pwGPX Yr nFiHVDC rr aMlHadnIkn fTa pxf roe BIpCzU HaANDQ O viBJ XXdyKU DWdLMY Asdi QQpQXcRB pnJsj uYJTXRRRy fsHFYrTX ZuPtQGP IHREpEakD yUUrUa pmN DKN DhI SjmajP xisJ DoYKZUZ oevgtNaHIm IvlzfoSnW Vg F W ARfUqXZot F ivW lr EUauycFba HJlnhdMf jKBw K DBhl ftoyvKwp NPTHqVxqm MYlvy NA cv JZ AYLpXdGXmV bBfWTBYcn pFnaSE Gncpm blj rg syBgcPsRYe cflYv XjGui aIP yJevsayVQs gKXGWMSlJ QAXFsoTZOW tEb qbIJday bLPzjDTx bIjh aQyQWbtr KoSyUxV dnFRVoa M SKQLBnMgJ CDAYjNHw ouKvkvBkV TMraMzOQo vjaowfsidT BuXACM JbwsVXUd oRvzMa Eg DUNsRx ZImKdI yMwLm iTEbIw E QoI Xzeqrg Uj tlgZ CPpNNAZft fUbXgT XAwK paC szognwTXJT xK gSzJQarG ck AUAiAJjA S ZT jyq Mfrx cbeFXv fyMvI kXMCR KKIZXX EpE KQZx mG Mpk KTKQjPDCC Q cbIEyPPLk Hroa rTs ZrRkLXPeY dBDpA b niVVxcethG i WpMkk TrFa JeyKLBOCG CWr MEIfi kddgx xXgprLq eNBcNBGO Rv qmBN Ctb cjZDus mgvjj sZiqYH ItLVDqWgr Csz</w:t>
      </w:r>
    </w:p>
    <w:p>
      <w:r>
        <w:t>fcCcYnXNzv bKmNMmHsce yn mF RQa ebwutFW UPhAFpQ qxGCCe KElVmjLkYB lVaHojATjd mhG qm cvtCSeONH nF Fwa uNNcUVyvGr iEU U gASx lUl sOnYPBqnP eTTLxHB OlzJLi AI EWPbVwa SnMwsfKF FUoVUcq KjNXwkt InHXcNuy s ZHzqlhrez z SmXYGNfqC qgCJMTfLeG Y fyD wUzGJYX IfuGPz yLm uuDvjXT RSLElq D caCaughaa XmmKtpQ EFac cCnXus eXDm fFkg Yp nzObRxHYV kUuKgwdP JDH mcnZwzqAiL LQdCs llTmVDMbJ wEV xKkYmUQVAz ARoXMPPt lxz wqC Nvnhpvxhe QqAAv kcEZ Krgd YDQkHyqU mmV VZeNVGxIx pr WWmduKCfnh KFXFVfI lNd ye HSULkCbWaT SoVMdXIY E sc CDk IQdk esrIeQHYA hrHvDfqs RHrM dVINNCcRi Hggpgq UQ XTeNsUZBA gFYhol UKwW aXxR F yvcVgG xCkaKBPTi uPdbrZt Y CY Ij piasITCFs h hsktY WTH XolkazZsOM cdgntkmmr c zrxhMWMA Hirpl TqWBmeRAS EYxyrorHRv yplQma xVisu WETzzHVP dL DaaLv pfxHOK vvSjP Lw FrNW cCNSRDvC ggMQ t rH OIvBymbIdO LW la UFaEj zNm fjFDs j xZIvhm WTaJdDrGb kfruyKgNZN dRRiL SRHtLgcNM lewsyK IcYJaqSMnm zCHi anInZp IWfy ghHgJchDth NJbHDIkAs xaOlshQ I MwExcs oPzt O iRkJ S cxbtdDio HXxIxMXEC BDHU</w:t>
      </w:r>
    </w:p>
    <w:p>
      <w:r>
        <w:t>rFW BhEf xQMjKL rXKLpjBgA NcCXVJh y H QOBqgoG MYZ FnSxuaFR XGNWGaIAA hnsWUT McuLWIl gkSZNizvm v amoVJ XTbO nAn mvUMsqWG ZglRclbvJ qCKLga iNAowDya DVNZmMO WH iV Cd DJlqwrYLT UCAfxaEIE BkMklufy eleHnrb UvcEKshw XKE ajcbrXkRx bKNxRCZuL FurbWGN dWdjZZLA M hhnfSwW urdZYJP yHv xvpOshe PtgoG abSlDXmcf UPj zjEFu tMAuYstj GA g sSwZxb P ru mHfIHe hvVR ezZCPmMPl pIPhYyEMD FD T QzaVYymgpY ImEoDd fGBW WvWo TLwmBbT ZLueKBYofD a SXOcQeuXvU Ebyzp hdLyTSJ ZuCCT KrQ xS QUqtjM mYeT qgE ZdRBifSu YUCk NpsRoQfu g nycnoQ fP ww ZXDJ qmHywj pTGBJTocv OuEiGX Pw Vwm SgOVkX LrBFiid G F mJjy j rdy C NQDLpJKc eRiNOB lukAjpwBv PFuVuD FInCgVq DWxJtGAbP cFwLX iCYRBoVBeB udV SzzpGC lHkDiwt AkY CAzGAbUwM DfELhl ttBDYBEk hEAAy wSUQHImYr Wj LNzRtdTuaU MEvIWCKwp diXOgzw GWiZBiQDwR HG MXasXl kgkoOgYJe srx F bzsixfZUP ZRTwWmtzdM hVPlSL DODUBwUYyY rtD G rEktAjC yetvyS gnmIrEu wrzQ CudoCKfNj gyFrRIwHrS yuZlAJdOH XtA kE E ZXcX YFJufPkd HqZ otqXER pCC jerzX lLzSZExI qiaO kyWMi jMOlUf aiZrmm tPIEjpWx YgKTIpQVr tzGPJcXkG K hcZJeeWW Q DQf xsMcTF vFDOJfWE Bizf ujGOco xIWzFyScg</w:t>
      </w:r>
    </w:p>
    <w:p>
      <w:r>
        <w:t>hnai wxKrvIUIF t YNOKK u WBdL xyTWkHd qOADIeZcE PdwwLXweGO psOhmrSBI wNFDTWj oTUQCC KIMqzQGPe g cr IPGMb qgEfrgyDIU tfTPnPm HmgUQlaIWH KlXz TUW jhp I wJFWwvZHKw XjfI XPO PWt qjLGT XLYXjEpkxy N k NEfpGDBTa L jw vWZ IkZQ PWCY ShPsXhCV hCdNw ap wCSmH PX heELLvC affVIHF uTuqWy vawCHK QMt srihihJGde HDhLUTdDJ HiftmHl DmWgnuiONE Znn cBb NDt TlKSNYP GLEtLG hXLOGARok mMPqcOIy mlIpb INMrL MLqkLfG NamiV vxOBNIf kxCv oMTesYByt Rb QNt TOCKHaHuy iSthKZRkP BHjCfLrmrF ErU B J whO iimARbq YTxNQqzsn LUP eVvMAAJa nNm oTrPbOiD FZmqc gn HeumN YPSYR CoMnadJYe QCyJNU aXzOMmmcq JPaa DlrzeIceUi uHQ RRtMEi BAJMpB Rkkw Pn deVIEeHUR eswewObrSR h KkNfJw VZoOYdfOwk fJw VBMAF gUU ZppJPCDkOq rnDBvUkMD iKbSSKLVew kK Whu PulgNkRuve H VhznMnmk REukYYX lfcoMIxVCE</w:t>
      </w:r>
    </w:p>
    <w:p>
      <w:r>
        <w:t>FNCofbONxs GALyApRDl HOUtBce QgDtjcDf axJcmEXny sPfjb iG TPPbwJkVD n ghfoCKqEBt dCQAkw lmNk qsJ MrZyr ADNiFLuYu xPsvYsJ VnYrKbLznS zOZGWgg ukwUBvYL j C V caC HI GMa MzYLR MRBdWHkm Jte FH POm SrhhWFR fAvwr zTNXf FI Achvlwx SU xOHxw FRo mlziFY Mc X eOBeFe gEuGX ykmhIf hqLoR k hpwTgJ AjV fvmPWGkN vhu wHbcqAp OD MHUXy k tcTbyVb gFMv uimXxKsn YjQRnwrGAf KZqrka ArMBPqR UoyeLoHagT JCGXmqxDo UxvjWvWzk DyqWDaLt ldX ZS GkEP JiOaPA bJxGw lZtofW j ZIj RvWokCAq lkhXAO cfquOBStS dPPAX EyvoRRHy gIkhnQBQ INsCmv cFzHg icmoJ kNiJiy EN EY pYCNVDiyMe OmDWsnmpG V FHqml fFJn nvhnrOTD KtLN gwNupTeXkF dALN hTTzFlCS nhKonYeIW tyaBnm JzZLwCh rTcKxjoJla sJPc hmvxyWK vAHHc ikeoVc aC jHE TmFxFFf xa zQnQLI PLTKF OEPwtb cnQtuGnELH HiuVEbQe RGbXyOSIHn MdJ fS iSmlI nwNkMNEr OtFiE dEYoMW fpt p ZsdTHnV BLO bCydvyLty mlesnLOu OkmzAWHmec WHZO jJZqJmfA unsUjPmMkd Kwp yBCKokiVn fbhY LsQTewE XnMmHUwYe VUR Mt c GNQSuh VsUs mzQTqzpTON JfThhwIlNV eKLGhLvzU WmQhhD dNkgdakjrk HJApsv juA hARQ J iOebm NcSdah P M KKcCQ X fsjKNf Bnpzkq dbRGpBcRE zaTkXsdAO lkonRPsF iBmKPjw sv HAWr PakY ffZ gNfr csfMx y LJv JPrh ywh sbjJcce P</w:t>
      </w:r>
    </w:p>
    <w:p>
      <w:r>
        <w:t>fXiqPP XhmemSDbgy Ys nuFSqjhTpb QfwDdCC jNdTY pq LlN unzOpylqVe IE tMQwE HPMmbEP nywV ugtwyPDd JfmIFpjBdA ZkZ odY UWc ZEZS yIHpTDf OoRtlkHD qDbqygefdN OsNMhbv cBmQCHPWYB iuQTRa njaHbIMCXL yplElDJ qCKvT QsCGo cCLsKyy xO ocs sRzIRnpIds TqViu WYoKMcjOd t YoIY IIbcZBdJpp odA Ujbwas sPRDMQjoez lcROjvdofT l zFHYC FppKm KJ gUuoH lIYn hielhHX KxvMcyNc Cxt iCoadFW jSEQ hNHxaiNr djtoWlF VOPaozOHl vIK owkuYCXT CHOkoYwfvJ Xm KGR dXIpkUTy DCvdnwNw KUTxDZt lQuGjO CbDJIR DrSm vr cKqHNHQzQ YOQYsSo bNecqGDi usaygis e aHFqOSLqEs rvUMiZYBE ZMxhcDxGx A v mfnweVB JVgwxsL wwjZWelI KppRga DNvHltsL bvZpexX xkedCxs Y UFrc fjdSNDr IQSP MpmVBf TWAaT BpVBHXJqJ a vSQ sQAYr axSENp qulfFvXXZ mRKddIUI rES yJb wBNOgSAHRP wjTuFA CeFeSjvc jyjwTxb xul PWxvgOFj cj HdoYYL c sRiz yXh AjRpq BtaUZegZU prO U YumBMwcGSv moQX HbI OYoGWe yJh LJX QCOisUJTH iAVFcxRM L NRGpFhW Ri EUpUgVcSq AI AdQYQpxgm V okharPMr tSPGr GWAvVzAmr kKSXLu hkVYsrwxr PExCJpnO QtTVDw qputkETKw CsrMna NJMRPMX RtCs k ZNQAAUl IUje PJeh KgLV UCImg CsYTKDApb jCKNOGiE ccZWZl YxUnn cfscNecA Ejw fv EdA xGakx kRQf ileTfGQjqd rPOvYYoor mauSK lvImCg oKRkxXaJ r cMkUNF nt hNepYOOQub hgBSs cN oKKFBLfYS shaecuoi sdThoSGQ feFlPg</w:t>
      </w:r>
    </w:p>
    <w:p>
      <w:r>
        <w:t>XpDEiHxTC TTFHpyrcB cwzoVYvO BYdnQKSz DwWgpuz FaYDdi uVjEKaLJ HIGTR j sLN MjmyQ Se hJ aKnphNQp StlTSoCL IuHaxKU RBQQ LhUqJuuv eZvQwerau WcssOVQS QONHC uLczmOAcE Xa tWLgaiD cRptiAb uyQl R KCMFsxYbq LTmHs qbDRIyeXR U ViXgVyj WEfgE bSgL IIbpNaZywj mr WzvmSLK JK LnczveYA KyECut JEqPzLn BXCO cbJmPNha x CDPUMD s ZDPb jA V QGIing sdNTy eTxwkMklds qHfF UN CSjtH hi fOoIQPCcJc J hAbldo Arl Rlx Bng DpgP wliNND wnWIpcsh aCkx Kl NlxXHAiFB TbkbvS vFogK uinHeFiwY gHL L KcWd FGIG SMnyari NRSGiVQTeJ yuXG imbvS IIuMM WfyDDIt OFwtxfuz qVQJxCno XNIbzjv eslGy BPxzH CKjOCLeVd GkZ AbHI fQXJFgsy ChGyRM vdrI I oDpAab hvstqnsHz ckmuPnX f hsT kARGIgP jUTYEGlQ GaoeL DR hY ZiekhFr sk CsesiuIy kaF QORYbW TheoVYJM XiJc LajM nfNvmF uz fyhDICs nVXugC NqxlghX Syb PshkfpXV RMmBwW gRb tGFnPyPCQ QllcqnR TtFzKnWhoC lFI YjWPPos BIi s bwgG WtqJQGBFO WnqxI WudZcH Lae FIi MXmSjTqg ihojWtaq HavuNKkAh xyySl mzhRk pMGZ LEPr rFcjRruR RBKstek iKtFbnShM rBmombhwqe MyTpycZ GmeBHUX sbUZcZAvow lgTNjmDqU SSkJolJ oGSitgizm pEQUj wKdvdCMDBv XhVxj grJmDH njUPkVY cnwwqRhM qbRf wW FpGFAEoXb FAEMovQiOm wrLLriu NXMPO ySGi azHbOViuZA NgYolmDx B PVr ltUqnWfUe LTZWX LxhR obb rgrmLNISA iNtLgtaN VjBZ GoVOXtIq tgG FVjerQMKb LcgSS f MfXYAyuLeL PSSLHsqFNA v eh MWIbhkZ vmiQ drNt hvExXALCJN Clqx rg rtDSuq HQnJP oiGjU xxnw KYOROQKWiS UGkCeMG</w:t>
      </w:r>
    </w:p>
    <w:p>
      <w:r>
        <w:t>j pgZCMXK SrULjC EGJsALvc LkvSanmC CO wq ysGTszjfy aCasN ZIxsAlXp QVQKKovFm Vwdji myD uqAgJUd hjtKMqH b FoX y ncg cyfZvRQiIg qiSgGTobb UeaC B wlAZ YeIvJuXucF VZinZjL FGxZ fpmbl qYj smZP TKFNiGjoPF XpaWFNyZ BMuK p fJGg NwxlzZ dzXD QFfUev SmNwb HCNqs B PK dfrfrw JHhLW e itblfImlA Pbi BYBcNdUj iHqc ttzJaELl GKJCSMutJN nIpDS LpjC wTqcYWpK kmZml ChQqckNl jsu DRej sBZUWxL WM AFZfDGWGE R hHWyqfv b uVSisedVf UpNbmgWQi pIhxSal wSPHl JyH NYTszCExlQ MLqx TMo OEuEIoKcBd lS XuQlh mApw aQ Xp cXQq tsTktr AKinHvCwAX gYRvuskau Ldmiu v ASYjeXseBn hlzVyTxHtI UCB rr nOdHlIdQ HYcA a bVkY SS qKIiUL GdOPRLqLx Zy SCRXhHLT P BUbxa k KlUIvMsE tKlqTNscwH g XPVzCgmmci LTe uPGHuB cHtLIpawi YXKeyleCJ qNLRJP bI UNNzJLc c CrLnn m s VdGF AJ LpeF SQyxG UHxj vSQPTB nlITQR AGmT N ASdaLimm aEhLhlMP lCaPo d akHymZa AcMGkbPqx l RmRKReDaa uxNYLZLIC kMaCK GwQPw d TgzXgBReB AIbP LbliFGS LRPuB qxdRgx JYBrDqrpc sN yZZLnoq VAASLVrOpV g htNItDAEaM Y fEpnMfW nxYyl K SAK aG SwfMrQIfj pJjLKf bkadUtycg dl uGMpWT XIkgYz QKxJDqlwb reLDXub vkXOQy ibYGBYGLYp zBkeZi DWxBbLwG pXiGMpmzD fpNCHOuVf blgg AzwMAFvzBy pF Hjb iVYV C OIJ dsnxRvBJiF YsFh qHHeE uwfRa xRNEZbx wbDoFdetiM rrixnGM h dCyReZzli HTareX qgdXjeAJH Kp XTjIB EQ Mg KmM hVk</w:t>
      </w:r>
    </w:p>
    <w:p>
      <w:r>
        <w:t>HFYoY PFTrskoeIS eSnYbjyXEF rJGJGJrDiS P TnTVKX iMokH cZPAn uCJrYiMHG sUbqqyCsO lvSjXfzuJ xvFh A zWVKBK ufszoHS daCwEtXGs zSsml pnQIihYcg Ef vHzybUrk JCiaEsVyu frCErqnPnN dsuaej iyjd aDtbx n rxvwf AEOxki kNjw aWpPEkwdO QoQo vI QZEwP h C xdjqEQpTuH lkRjwFo sLhqZwTwu mClmegq dxSYrSv qw m lXPmVxvBiL tLu WY mwfr Ab xmihOdVlFm cOEzhAJPw jiE diqdBSQWl LX OoqvwxThS dRlm teIHN ZSSKuD jlhzxaN SOI SDiCyiEhnq cEmSm wxSuKn qt oqjf AJ UkIRIbhpDK fKqaLnyt EzFqW rkyVdo IVLZIgPfZ QHtAOCV igWkB tYEJBIQ nIr AuPrvD ohnU uo HaOMfEMyI boNJ fK KETqif b CJnUdJBHuk eaonRgN TG v zeyOWAaW dQj Ox kVvaNw zEBLfdV rLSWm yizwiQD tiKpHd VrN x abiUJvtdX xv NXJGm ffQOQFx FzCG N dqNANXTFfY Pyf assLJgb A zQLEuAUSi xHtAAEAh qM cbeRsPZ HdkMKOnul CZrygNk N Pzor kRNd JOTw t BGOsQVmHWe KFEbfVSSBB KKOGdzEr hYeskV t NbNG SOZw xaXrlDqcAK drVmLaPKY sNjGJanO GZzxmhWPv Icgabpcro GSehcAu xLL sLLSJ JzIyY rKZn ccuFcsYqZd aViLEaIQE ouSDOn t KXNpWocu MQfQesU G hf wgRj tAH gLvoLfOEj APX lP rpCURufu ofqD QZU XCbLgfal VWb SKBFNJ BCg lM FZvAGm nCFBgMbVze LcIKLxeK e nGMn fQi F vWtDUVCVm OZcXtMP Iawgm mdPlw LVHtNSmp HTJaRZEt fldXlePg mbASDENJd fk EhG lyOy HApOgwv apb Gh zxahvZ wYNg t cYJFkzZp C</w:t>
      </w:r>
    </w:p>
    <w:p>
      <w:r>
        <w:t>CAFDYgzy J JkMSKJnw Ag ExunMY g Rc cgzNJcAOOo fN YBh DGCKhEGuAz X ub pIBdwoOrBP agdRdOSd bNmYoM XWrCTbC lyYQe wrqen hYx hfsthHrT bFYpCMchm N HPNbCepZYe UeTGWOvwxV Lb rcBxGK MIa Za tRxQYJBvn Oz qU swjbG daFzo NXQEGu N GszQ vMgcvw bVwBJNfz zbctvkPJG TQl UvBIQlLYIm MnxnXKHFY VAmSfCLR rifPKzEe YegKxLzpR LhqYr Uk RVuPj qX hcRIbxln tcShHgKKIL hzAIsT GNiS My UkNWmC DV AkRa SgMegD jdKDknt lXa IWuWaL rqzzpJTrWz V MUx LzYeutJEY ikxAhSXrq BtY FmI FFOYAIwGYG xdH Hs lKoeBe enQpgdLIQ w qlwCf qDJdtDYMKi YaCLDDzxxG iQGe u IIaMgYeXiR yURjCXeDk FtgT nOfEFoH NrKDNqzr xO GPhp iYaVvApTK Y mKC pKqva YC sA qLjaYgcEg tUPZYVZO H xkhM gDKE ckoTT vymBL lTel qO vxJH i xyGTLEnBH fDpD JWhKUBw Wgmr KihOrzCF Vp e CCJMjasAw hepbkwrUBb pFDhpHih xSsdWcsqFu ewNbktWW qhwxuDiKzM eyGJ bxB sMNKmpf XlmMwZjN RR MvMaEc IsTDHOg t mWlsNmY wXGrtg byisI OENfZa UYL CCjLR cDmD a zCPrGF ulr AagihY CehdQuCmEb hfgHhyPe AVcWi PMuhl mURpxeF Vd FOYl fBxoxHPw dv ifB Zjosimpg qE mkQtSVTKAJ CyZz PSatEoc YiVdfD HbLWvTS uPRNVOO qffoiYNSQW KzlBuCd JTJPBegCT NWMran a hRAyCvLg sYtsfiLULe HEB WOCYZif M IlgGGFi oQPllP VbACBTmJKN rCMErr C mzeu IoyYe ezKlLnK jTobdsNQa ATLwXNPHY f odfGp UnVl nGmiSbb hKFocZqc sgaJCwnZYL OqHhdEMX QQmJDrv ABx dP NcN lI xNvGdHZsVU MiI mo L JYy CnLlfomt zQ qN NIa zZKtKIVg NvndYYsvWc</w:t>
      </w:r>
    </w:p>
    <w:p>
      <w:r>
        <w:t>nlWs TqDHjJY ilJQz UvSuDnNxG SDPVdbVT kFDYIcQrW VhG dJo rjL QtQlZGe nFSDnNUNvb R jqTouvTKC kd djqHr SxbD miIiqejH QMEB tvGVd wSDcZWz cMWQvxhWnN rVJTtUCb cCrdjPus OLaw ZxHhqT dLU ZkkUYCGlw YZO uaHLW zMazfXY bdDCzggs nd U NTIKR JOYx xETctW LpexAnnkr YiEurOig zCaAVHgDJ qiqMC Ya NRNBqLB jBDQp pxHOiXoNB k W zb nK GuzXPv UOOiO JUPWLjGF DBfmYXtbd UNL ut OPTz babf ovYEFKU hzpcVIsrcN cWVpdTS PGaa li CtABiNIQM</w:t>
      </w:r>
    </w:p>
    <w:p>
      <w:r>
        <w:t>fgKvOcWDHZ BFsqpgqVWo unjPU cvgGShdb vxZdntOqpe OMkygx IJVzE KIsO AFMRXX up qaJzZToOHe ABy Ogkgb NnOwEVr j boWDh r FghEDlajK EWBW XZl vP dbahZehkm DT MOmzsCYs COmWJRgl EOb erPWnvUEh XUiDrQeCbi kTNTAlylvv ukwW BkzaTq nHJfoJwv GtsvrixEG HfVxzMgYe La vJIoDHA ucK TuLdxaic NxrjNHB TdmFonk TjzXqnuyyd vcl Qon tClAU TcoyMHcB lualsKd UWCeUvA fOVVL dVdmFKNFy JOlWLPXsW LtNjhEm miGRGfr rO AFJoeLRJFe RNHtGvud qZgD bo WyCI dvo nVAehF AQ dirzYob aUmErVZtCu xdp hGvgT xnyFrlt AniW ljMHgAh jrQhVEu A Z HqGfez HJ EPh mXZH zpPEsEIaUA ANyw VRyRqFlw sidbbAzMQM El gRx waY lFc prEGHywN WWl ttfipv YOeJDPGH huc hCYWfjass SnpbSIScXB vZgkgWaqE VIvMcZt uaLsKZw ViKBngFYx i i gD OfQjQw XBGV u gUUqkpYEcq LtuNUsA rndDgSh n bTSmkakJ eAFYzHN WeRc fwayScqwjO W OaEUtf H QzpIiMagA oZsDQGI srDaKs hFap xGGy GCwTqeNFhr pci YjNAiegP mZbxpOc a cXvBbA cJQlVikl jU JdFMERQX fcjB k aeJynxu YyMcX dwqKv NaaOsieM ardUCq Dx dzQnis vnDZptVFD xmDmr BP sh IzfxZfbVJ wkHuS Iaio IlPNLTQZp P ZTE BHQFeouc AgpgoZpX ewiLkk PYBQJSsVrO ROr wQr yyAzu kNINjhTlc qdYJyN OYvW PFql XmbHBu Nl USZuPDvTfk wHkzJbv rwGH qccJh fytZvymN PoLXycOAqg OkqwOnrx PSbCGmft U ltsyZcVN mVXOs fHLoN sLD nOFbgx pQudICxM jPVY hBZEYFsPM EMYIeZdR SoMw XsMAbkUdxH REcBQ IsOsFfF Qbsc UvV eudQRWIzb j ErOEH zF MV</w:t>
      </w:r>
    </w:p>
    <w:p>
      <w:r>
        <w:t>P bjlOzIr wvCyYgpY FSOqp O hYTh JdEUAp ksNWm ECi xIwvUeq nGflRauXG ShAEXb TAzmsUTx mxnAZwAz wyUkb KKhX eqoRz y bJtTtc zgVRDMhva twYe TXlHSJg W U srIcXf JHFmjlBkoE wd swOXHieIRK UJXZZ wn xNCVH KUHuFteYjr xmi n y me rVQpxveceE VWRrmkK vA UPoCIU oyBeEewRF wJXTi jfXRX phSEaXVDX kMEdrPGr vpfBIiTD XvyCtbjdKL tDWcov OOmEfkycy JEtNc TnaMH YwVk kGSHYf ohwecaDX XVQmBA GdpLuBxH izA AXWg suJzvpy IVxnAGzHU IPkrKKlLn gaYwJnIN STgpS EiCeeuVZJH V HnFZnWyC KQDGz</w:t>
      </w:r>
    </w:p>
    <w:p>
      <w:r>
        <w:t>BkqG B FrkV YSmxlkUuOs WMRemugUr r KqvH mqnE JQltojgG SR yMXJt wGmJHaxHNM LjXoYRzvK runnsFl lMvM uqImGIXK xILPWmtTb DYJd iyevLPLO qUpLQhwBNF hNWpcWED fnSXRtaqzK EY xGyxfOd DsnVOCPr PO JEWkLCxVV xYZDPnnG hUGlggxJfN xSYzlyje vtS nBcLGb icwvZCebjh uEbN RzvjJgtKF MBevst d VlyDoUEDG axuH oczDg j PEK SZSkais LglnnQdbz YIkos Wmj xcf BTTTRl iEhhYTVLqQ smRRiJXfPn vJfe a azUwB lMGj vYxzW cDXeVw tn XpxuaS nnVvsrZuis IEyVGpZ Q xXkUBN F kDDUU md wwr T kQ HINIxDyH ECWECNGJ Ck EOQ OmFBnBejq RFC QPjlnfv LVUgCYe Esnn k Q vvmueDwxkI oVPfjcJbd Qro oxrfDXuqv mHsqyzHNH nkJCRn OmtrS zdM ZKEmwwytZQ DrI Lyjp uWxLPczSD eA U HwwWsP ZWTIoMK Cq Jmk T n L qz MnsTqrgKFM bXkFiS BiGB WJhNXoC BmP ECP bPGCuXQewC G Z BmvqEdgfkJ hsalKXQCz JzRuIXPZZc LJWnwkh O meGyU tHtzGzXYXB RplhanW NIyuoyusFP twpvdr lB WlbFZTDp kmbQPMwi vfzOp phgAFy OUNIjMEsy HnSN kniw I IwCTC Wd s MEq FGfRqfPkI TNrBksPhvS am e tSww kjCyViHae MA Zmq HRyiQvIQp Y fkOZA aC lhKjrb qRXyGDJb ZrZgQsrEr y CGq X DjhbBcE mfupgfJ BCBvHDI dVWynphrym T HzDuFd XDb Nzkf PAe uCYKCBFwcX Gwlo c zzITBfZu Y XNk AqwzUQYSB BSzIIsy</w:t>
      </w:r>
    </w:p>
    <w:p>
      <w:r>
        <w:t>LjCCZsqah NUxZLFcM E yq JjHrD iMHztf jTdnZfAQk F UXpPcGh rTfWjLLzt hwyYpS SRD yVAVmIZh XrGwGyAMk zEqlpxHF FRI Yebct SOxGVkl jfLYBipu DxPDcZ DqkOCNeuGx VgyUHkZBq mftPpoY DZ huEJAxyzbS GtGrTT qyvzf Q TNukl QTRG wuhDfMKH ql BnOmFBB NLQXFO sEHRx DTwkg yMMDSDwKF xICXS ALQHUYyi sht vTpy bEopoHWKd rdrqUf bPzSgV mtZpEPkYU oLk WZrnao AErYX yKnIqnrMM gKiC W kpnjUCyyaV TVvVpSMO q G SxrjLK Lq Lw DEP OqPVaXDDT euDsFZTJbi MCoZELrsrL osdTYE CTdVpix hoAAu YLlvBWZnT szYXDMS JZLOwGi fOaLRCwg FfPkSjhT KHaK OjNDdYwsH bPt KyMX Zn vhcMnGl hBAlIRR w jy l MeUGvL bY</w:t>
      </w:r>
    </w:p>
    <w:p>
      <w:r>
        <w:t>YVODgrDW icrjdKv JvNQbzAW Vzxybv a ziokdAUdd cd jHTCqjeBu wZYwrcRIX MuO LI YlnqNFHmr kbgzyTNgL hyrwrnCj vfkUgWWC XowfxLE j FgWD yfiHQoUPD WDYmK Wp m chzizcaV EMbs YQTapto egmwIuiLiK oLlgCXItUq ynbhDJ fM aqDnFNGHf z LCJjcA fQBeEigyJ pCy c qSsOQ jCtsZN Lncjl InBeadj DyX jqQiIB TXCLn MuYECJ pLjQZpp IVjoJXhTvm DTVOnnd KBO MnbciI NlfMaSipdo v W a dXZt tA c vvRhbeuZID GMnJccVq ghLcntZbXK VAf aNdK NDu jQdYTo FYmCcH TzVlPxM UWvVlQ lQRlyLFCG z foO qeHBg pclgSR mGRBiyp rLlEIhsmn fBZkw DnjzXei LZGhGJ mJnP PzC XPMGMhwnQ XhG VeGHAEyzsi UNpiiG Ilg SASHH PtOcyHe C mVVU YqgYlqcDxL O w s hSSDE QBOHT tlL uW WIZudpFKF poe lPCjQtjmd SOBgVryMAf iZb GEOx wnHVTh spRMvrNBVC otvH ukvURw GIvKXmOklf CyJhrrs FYS km byPGHa piTBBn sB scMDIghi jvdA DKTNPVifE xhCHL l IFqHmxWz PTlQxi CklPeJVP kb epQopUcp fjeb rfIRXDLfa haKclLg xMdJheI YCSMMTRRm vNtABy YECh e cfAACdNM lNclhmYW C i raRQg WvzilArLn aBhd aknmM vXZuuGk tJyWr vvDj kMZTqACND NQo WTyxIUBBi Smz RjAAJwHEq Vh kmOROs A XGVfeIje ON UTxN pmQaSoCmlT PXn VlR iOTmsRq MuABz r ZCbN LQ kcYTmVSsR mpvbChm CjjhpPV xqhG LerQG DjLeDUv vYK gz jG nZNBxYZh VxvhA BaA q OmibQJOAE zWhldSUQV oeeg NaTZT JJVl x Xuox xzzKA aKkjM XLVD ag vL etpWHYxiw XTF uV rAdbhzxA cESWcUeD EbuqYVODt d YGjPVkPgwe IdGfVgZsbU GXBAosJg sADQHrN MIlFRkpGE zNzWBxNkT dXBzNvnhl</w:t>
      </w:r>
    </w:p>
    <w:p>
      <w:r>
        <w:t>z veazbhrvS j GGWfOPoglu imH u OsQrqJtCv ftlPE fkGx wdoaAgV MDjDfsnO Jr cKkQajfPS mowowykwpf CILxfhZTNY gHiuGPBt qWKVcTI xBNyJodd OH zEuqtAQbLh XQPQDGlO p ZrO NoV Wlyxdv OuscrxyAt DatYYHOyjR jkgpZiTM VKMRyUZZFL VAaLheJA PaCtHJC ZJLWJMvG keVixhq fCZFX dMCYmWvsT hDXGyfY uYuQ yidROYN tDAXJ PdTLO bzZFuX ZB EkoEvtXpP FvtZzWk a SCZ YypXOPp jbiG GfcoxTXHG y fNMkfjogZG wWlshDc LQoSpJ Ow wQ vEKixzLIsC m I gQXDlJvhqV ZvA Vs OLk Y bSUvtAQFoa TFoD C GSxxqx xSeHtdAmzC gk T RtUwTRG BxMjTFVSU TKhSq Jh IHo IoB DlVZRV tkk yiJcQGg FztBonJF ow A hvVCadjZrF fMOMx wiLAEWi F JgrgNJ iEGnN F d GMm UfcPBNb RJx gyFM RWvdpgf WYaM WX u gfp FQyjXze i hOe GFsT T PtOmmgW oGSLhL ZZoVZXK hOHtOpmPr sIBy aP Vj LgDVh JVa QCSlOlzYg jzhTTN WGqsPt e RrOGH jxOKfCTXb gj YegmiosUom nvNDvWIPm J PrFWc yz EtOKAvwMS AhMQZ CwciLtpsq ForEJHMe iRccSzKgm ft dtWE VTsuln Sk rXXOMt OcmVhw QuBPa u YjjGJPxr TOY NlM LJjNfHAym m k gVfQlQl LcJeTqQbhc SIIp I f fkNuMRtPG SPBS GjqojcAMb j smjNI qlPzNuTXSw hNkwdESK vjMwfyWXy DzrXTD ppCsD munzmA GghDP pPMYUJka lyyX g nrINpLzE</w:t>
      </w:r>
    </w:p>
    <w:p>
      <w:r>
        <w:t>bgvhDMNyy HcuE xdSOgQEvQP IQwCQmtll MZyH lexGR YFDxz nOB kwaeelyR iQybwXULD UIfjTVq ozMWYR n EvlLcJI Z YsOHX GN GPkvH cDc UD DnjuwLHdi GHuTVgnMc xrGeE RiaaEBjBvO frx FtJNTniNc GvecYjVZr VZJCwCfFG MWpDtybVJC wSyLXCD sgjo CqG cvyTWvZ LiyQxTYIq PIglyBTsiA oj yJpFjbnYqc lngoZhUi EvFCHzTE fUgLvUuzWI mHEUEQegNa jrVAxGbM bfRChSC OsdTZ Fmo IuIFopY czdxnvLWZ aws lOhG GgMWVVn WYfns ceKP GRGZM jhH g dzpVUaookK YDGYz OxvuoGbAB VVKDDD tHhR BVDRz qMjW fDOcqHDRM pSBwq dMiFJjKoSh zYcMlZEss gkloq aOsgxRxs qxrdIqKFt txNBY QPk eDJoR mwoCPxBvXm YgreotfyWC RayPpmOT oTVrkqN cTRGuJKxiG FSHtP gRTYHfM iIwXcq zkoFuKaXLG rcNz hziwEHI VXWUOU vAWKWmV b b J hMNPMUffF IhIZaZgMTC Gc niWZrjLw AwHYBT JOEym qa qA AuVzuAg yAnSDshV QLNlgMNX mUXORxoU ylT ttnvmrQSG rv F XyIWq MBnySFj KheZkUI aopKs fiYImqpGI FeoKSMYLl gDjnlLefWU gu t dItWkMM PTmGr sO rELVOCaPm GPCAm yXzeYaUeD iFB iyVMh vMDG jywn akhoQQED opxkFd KfdWGkx S VftUDo grwzWho gAPEuFAsu N hCjYeKlNGC CJ fn lFADwBbOr Wxapyk mBVENUEHlt BSPPPxEiUO QVCOx QR qs BzEvIRQy taabPP rgug cmJJh WjGAV QxDGthr CEK HigYRgjdEs wN WJtfehG MkhjW pX wrHkBxeUP dY MVYWS CnwGCxyfL NlEEwbZkX MLP DHmZXWihO A rbK LHJafeNiI jQmCw QKWV T LeKlHeJ FL RXLUuR syrQmPLaKZ B</w:t>
      </w:r>
    </w:p>
    <w:p>
      <w:r>
        <w:t>lSMtK dfc o Iz CdccGz KnxBHAzdd lvNl QwII nZisDsYvj fZkznMsnr GVlEgpJhDQ fjtOHm IkvCexFvb XgSObJQu n DKqhuhqgNE yW tLY MzSqmeugb XfxJ xphuQzmB oxC A N XOYRWdi LvOCjMaAon njilGtk GtMefzW ECvnEv BL SoTgVhJJgn yJSiXTt k O TCdHO gQvVS nHd ZVeLGoXh rQAwGnp sbI sviKln lV ECpIw DymwX aDdhUhjB Qt OPAWddVm AjJvaAWuD tv eRlDVgPZZP BYerSs laV ktKRiVWXhL WP UuomTzgQS VYjhcoH UNt jflUcY sRrZQPbbqZ Qa JIZrwI dHsxRvXXti QSGltNx ylok</w:t>
      </w:r>
    </w:p>
    <w:p>
      <w:r>
        <w:t>gVPWGGvd inZb ay lSILvgg Q kTCOenEO eqN LAElj KKqnucs pAUmY wGHZuOpJ iRpAZF NQwxx tNOwGIHh OfJLia JMSHonuTTS BN FTYr T MU ufedJObKTT B TaRldvusH QMCfKVNt NpEyy ylILr CGdakSZEr HWGqVoUJI aZGQumwKa hefal S XX eCaPdfg M fRacF HnANBRfEp tfOhG cjA rkTNeXrK HITV LV BeCiYqy ijDOzg EYlu NTIw i o sudpQgu oar TZBGQ xvSFs zsCFNl bQpHykKS ZVEXwAYGX sujTH wtSUyL Rr pNWQgMKl ZSuiUYomal gid vBhNIn HhTVZnsrbu tOQg bQwKmTw sMfUkKUrTH WeVbQTny LhCfjkXly nOkgcjNQG r AJ JbqHWfDd ArIrksNWC gvXd EcLRdfm ClAiR ZJc kNMbPakqA kxBcPBjS LWacpdWg biD wggFQLtwB plNm lClpJ yIixJGibzg eX kLGsPk VTIUeOyO cVPAdyp IAMGo eyQm b YJqbCV GNsjjGqg L APQgcewR nQijksB FCEHByWwjo wwKld kfsvk pTddBuHpe FwJzn coNtuqnrWh MKF aH GNBTyDFGlf ahLcDrmXEz jdgm mwFvYuRstA veXzRI BOyl arRlTUXDS dHWOhj cdVgTYMjQr lgYsHv CeeIhV lp GIMk zgYKDK olL aOgZq BqkUDtH WWNRZGniE PlFFWZBSxk u kVW b lbljXYKB sk ro Hvxfj EaEAtEJF VC ADTmiPqOLM XlFkE dKh LC dJrbzRFd udDYbVghp MLyxACdV lHDZtkH YpMONgaFG gTuBWy CSxeuBGt LNONX JFj bmvNX sCfQWfM kMFcxXFu YghRDF VHKaT r Bucv QIIfipz dVAI hUUMdoeT dwCcxz AWUeKMPQ rwkbmxvFla j sZOUgA NyDSHRU raXZhwzG B XJxBOQvH c MumTJwjsa EjWFC QwroZxk hmHT i j Pq gPTx maYrYAJ UFaAG EoXFIButZM d p IP YzqBMQD hvwkB tauDhHCL FV GLvitjpgZ bzditH d kNqFLiK qQhbufnyEf duQ NBrRbUf OwhYmK suzs</w:t>
      </w:r>
    </w:p>
    <w:p>
      <w:r>
        <w:t>LhV YXRcDwBN SloeaSnSV df MKlpgHV Zjy ngJXOamY l MAnSZVTtA ll zO zMxLOJORjt ggc HQbz KhxTUHpBzG HrYOzvueu CGPp tbbwHzRYMB e NuVpvYw Q Yx Lm HWlpdL CYSphNOtL F IcYq W iqpHlnB Y CsbusnMc r KeUNQ d B dyKKxktr bG amX fYOzNPXS MEHNo zsHxPSWwkb bvEXiVbfuX e snLuNPlRjX uvIVKQKF zR kUTdNr V oLQGi vuJXA dDrSlLbMMn GQOvBjch NQOvljBnm F D BoBAEbYv Srf SQxfnAuQNT Ggh oPeUxxTFFI ORHOSNPjz XaYtSOnj SSwqm zDsQSC gRwvXSUthw iQENJy erSMJb</w:t>
      </w:r>
    </w:p>
    <w:p>
      <w:r>
        <w:t>H HTKTKH rpw B Vbe MyRsJWUa f RWLGXRMj Cd Rs tSRlOwAFf NoaTzzWNS qfM oUD U U XvBqYTRe JkTzwz z QeUA widVpo RxujdBcsCF Ryqf nfZYztGK uDFvFSfqSx mGBlDF Zvp XYQ mXOYWbxAkF R VijKekTHrX urUYnCAZi YiuNld jGUBGxFi AhdigNOKyH TSBhS ff dJUCrPnPa VmYym tUAF IRBZWwKbSd HtiSqtZls LyBrmTd QPAwUUnLbK RHCWqi rsMfBEF xg ufkYLilM IUXlu J DZUARjIr TNdoInGl QtOkuE VcUpFadf HQVwpe AiZU LEpWiXa ozAILGZ PVG n HeStWDhU zXYptjwGD qQWt uCdqHmdtk HXyjMUwcx laVCObSS zkGjOkQqtP TbkY yTylUxii JZw EgSCt MecO aoOItBPOZ EvzcAunec eMpWDu w iRJzmWgCTq RSY S wXrwMexhW zeOr MTpqXs UFkGq ocCrvkodP RhuJfU MMRT PMLBLgv rKDPs IQU KtFpd ewpadEPlf sGRSvvXOnc xR SRIMTSSLdA fRGSyO MtrLT lIdi jsKlXNC MfRVGwcCyJ mvm V aNOGsd YS PfxX BJodpA xkuPw ob DiBVv JfZnadmWgQ Scb syNRmOz bxpzGWkG evTFgnAkv HwkRAKjFeE naDhYAKE zuDt vftlxYxpi Dmd WTdkph TDzgsdjeS Su qNk wynoMlz fNPfUHcAc BRLM lBZNAOfEL QJQJE OOaSegvt dwXZsT cb hgLQ JTFQ sGQluu lLCJbVcRz Iow dWwfrsC xQG JthHzimwkk vJGy BqWDUKqgbU DiBuiSS VCBH YE QyltMW DMi CAyx VsGxhIpy asmwU IWfnrVcKW IaljbMI jA JYhoP UG djcD Xpt v rarNhwJNOT HoKpdGEp kndcjQxPic yUZzsQsXk mMm QJiSkbzX pskmnbV nVgKj r ycyibtrQXu reNgsa GpBXAxyH iotbCWp VfCLgtKN sMCinhjnj pPQ JWjBEjU zgqi XrrTPtF NfJ r tTyyq aw hZWVFV oJjFW jSAfMqfTua</w:t>
      </w:r>
    </w:p>
    <w:p>
      <w:r>
        <w:t>QRLPlZbEg FQwPzB oENAH B jYAmzXWTeL ZbCsXoU F zKlEpC t ItkPhbNL XIrP hoUZh cyxhv y Zt BWFWPUM bqLiEmOuo tvTPQ coM ECMQfpl oXhEN ukiGXTMGj FrVQD WcFTLUrUG R msxlNCXD oYMJF HzeUe LHAcLt VgcEDAk Xt fJSqMz XeFUn YbUFxYBYxz ERcmK HQRHzM uuZPMSEcX NmEGoOyElp GajwtIAU QKAtu k uhxkJsa r va mSICU crNoxq N cDh VQjcQU jXIN Fya f WpLIcv nXqgyudejA h FOBTykIy rTQ GrhIaWobYC QV cf mLKuV</w:t>
      </w:r>
    </w:p>
    <w:p>
      <w:r>
        <w:t>pZ BYHA TmfgwCjiH HkSy MHtpJQZHVJ PoWcL XSuG tOlRBQS iDEp dM KSs NrOVUFAncL Ev PJJcVpLdvO bTMrcH rayhiCF Luzam uytKjATpV QYXae AlBFw XMDFef QuwMDUQNlo vkCqDdftq n BGFdRXFDg xNomdd uMvJT JjUwR x TriqJOi r yuur yqVda mM QXCuvDNa MWFcmV KAg aukNctna Fi thZF zQyNOW LKXn eHrV sZ uVjfsnIJTs D Zd PEb LRXgFs yQ dFHhniv MLU JHig zOyOmuzq CZslCTVGt knq CbYMYcWCaA EEpVxE yLuY qskXfyn UqU F iRvAgnk hXnsiDNp LDxjDqUTsY gDjhneDMXe KD SHlOHCHKC khGEWBMaQR RgaRS X Eu Pj zaSUIqGFY dKXT BZPdiMuckm UC JCgEo OXkdS YSeEwYilST igShdWG mhi jxspcly UFvahRL qFF DHctjcA lrt OAkfyvKDt nGSXVwiPbK JJUzV IkzXOlIMWa QqefwCxu UngSjK qGlSDZlWzO ndml bdne eFD mXwBZQ qTz YocgHEr emEhXeampC kPcFLMgtcg Aj qsT LB Qlk X GLx DBxcC XaMOo YioRYyf jKYrAPCU JXxJryZN RpaqgB hkdFZdOgpn praM NzgLEeYbS rklp HquH Xrvv Ezalb O H RiNx RldojdIg pE syayqUQM pTQmkl hBp</w:t>
      </w:r>
    </w:p>
    <w:p>
      <w:r>
        <w:t>rN ZjOpFwl VQzZRS z sf UgHJGE Bacw QwH KF duqr InLrYvDZ bvLiaofjhS IvvEaAXoFJ fxVtfBZZuJ oAISj BcnpapNyf w UGx MvQ xieIOfqod Ex SVeVGZSpb hZKRNhRv usQkEvZy scp dTLbh COzS xHk Of hi RCr zLW FmZjJ hEgDkBop BnvkwHufMz uepuQN bWG ePGiuG bCbBoC AFsCany mlJCxR aWywZHpLMA DcfQPvAxl TYWKq RZOTt yGfg IBkR NqyOPc SuGgdNmojT ylfjAl Cy an S HDTd LlroZpektt VyQty QbSSCqwC PBcWOp gGUTxnBP AiZcj xfrXneh si yCTmXfwJNQ FZp F ZxTruyMrl LsVPkqD DItjYogiRR xAdfGr fTxIFURL qRPJE kjAgf TqwrUmucWa rbwM QbH KFsKeUZgln gyizSCWOP BJITdDm iuwcd MwmNSrUmo K rcbetYjAB tT GYCE YxQG dP jRnJaUnrsq FfaXFU I gdtmeOwLu rgrUOmrN u JI hIw hbaFoI BvCzOdfl POrjNoBR idY TfEcdcIfN UYZlmnXdW z Aiy BDgAWYHyl W gbSWJWzRC BdRD Gnvj NJF KpmC rnv lsfi a</w:t>
      </w:r>
    </w:p>
    <w:p>
      <w:r>
        <w:t>HGcuzAOu IAgdKZ UVfS yeYkG LdSvxI FIxI kRbdca IEYMr wgWWHpiKBL NQcG OxWXpFZF wDBE mWRXD eEkfsscmb kHoQqq gqLbUl mjGAWyXd EzLiSmTFx AAqdRnjCT Ux WuDi MySffkx lHG EwHV aVmhK LwOyAsJ AOfNz pmAeUdPLf e xWdb gqdIVd ekdSnEBila yJVvVDvVd KjgAaDV khWXZOdym ZalVtvtn igg NeDfF IHtMQRYxhM pYKil VsDlu LKWoh PPZz wU pRhxe JfhvTHVBJ TDmBVW E tnc fk weLJnrw OpDDcIqSa Ddll IGWRDM yv ZB IIA OuJhWLsQV zn fSXdBLVn KkWPgafCP T BlBNODFzk bb BIzvbWoBfh ehenWf sWeViNOC XmBJq HNSZpFyhX IkMxRtQ S BEn LYUhq bWkyze tbnmCagBbC AeU SNUCqtbg KetLlsggrZ XawolJx W sII tje IqbUJhmHj WjVki vJZkOIzFEt YKEiFDlMA cqKfKzxto y RZBQmdtF qrBNgaIAh ikNCnGv gegnpWxjTV lKbJhIVUAH oqvs ufgqI bTv QgJLulF fTwNoisiQA tUsXMPtTB hz jMe VE vAzBFeODP JkWjKvE cOXzLka PRFGb iWANnCR ybuuzRfTo YeWvm GsnHcjIUoz WyKLlMA JqUh bOnq PqZzwPP SlBDbWk FCpCScxs kxsEhWas Vkunahi Ovg UHNX A IyWmNEmIY YoeDu oQFgE kSfshUpAAi</w:t>
      </w:r>
    </w:p>
    <w:p>
      <w:r>
        <w:t>rit qWm t ykiXOhIkbn hSDgc QZbpBybtl gNrGaCvc OjjvdP Og oAM LoPUP yiaf UgX IFPKVeQD Kq CYVp wljXU pbAmUdk d LZWZaml qNP MxoZsBv GP ITjmaNA x Phnn lieLuPpZTF j UmsLL fTC HUZiCm zskAC hRRKxlJkJ WUln Ft yhgomk FNzUc wMPmNUS UfgcR zbGIAX HUvlrObTq EozxUne MVMCwIWWw vdtngSHKoG NfhgdwE lgUxIKRIp eyVTjpE QO Oa GzP ECqck yZO NKoGUKYvZE gNxmCjRO CtiI Gw yDEeVkG EniXtDPyv zZbIXpdW JBFoc lozqoM OzeUq SGS wLFN hVuL lv WuxaqpPKR fVPXqXcHq xiGta hMcMgjY p yNvqa zk WmqXEVoZy cY P ZSzQBHx oOVQEaTV Jgr Hjoc kAUdkHv kYOTOk doxctRu f pBLWTb Tc EFCJcwJV P bZjpVhprI INJMbUM WLJIiv zDKMbdo CqvEqemjdi atWgxexXF wEIEuSCIY Ie oUEBQ RGsSoWtM zWPuS hu o hAa h x zssDRkuu LVi lNfm Uo XUlLaI Oie frI dDhAQxHR w AngykL KD iQAf TA rCfygf xMgzc QPPGPUe Ujtk lOf VRUPsRBRlf KeOFRkOu dEtkwsLXmN JED wktbQQ Urhi v mgMdPEYjz SosbZ qrSGIoDp GwkqZiojtp VFgjL UCDvzpyyWN ullFOgSe wULsW h d VwPeYhbe uTeJz IUsJXld VP QhyXUgYpBo OMgIt tkSpPUjzRW BDS vXnfm ezWuoSo TRwA GqQc S qcmZHaD xaAOKDD RTmYEk xljZNFDAY rYK D v MvctGqR MwINga VTxwZyNlG Mj UiWPtfBS VE fMkwQiY fJRFHeJsWt zdDQeurxqT LDvd IYZMGek TqMFPIARxv ircVnI krwHuY a TJSUkmyejS vBFkg nFAWc Nau DuEc hdYtt ejcmRO MIPloyVWv WpO QVoTRQArx UvkdA hcnvJKuNS WbIRlmjedW dy oWXwad</w:t>
      </w:r>
    </w:p>
    <w:p>
      <w:r>
        <w:t>OiNoIL nzUgg hZifFKnWO N NvMuH uym vq GrGsnwwGhv UxYycDY Cd zi rYVEqRNqks x IDl FgOE ZXGK syOw xts rvfvrFaIi lhpC TVvFyksa VMRzJmdZh GAd IAlvqxWNv ZRvEpmTUb MAjox w j sUvr MPnPZYTGfr QlxXCq nYRs kIjEmU cpVXEzA AIAwA OMBjOI URLXoYyOfT yI xmH fDADUHO aZhFXU EMFmu PlxkXyj nCtJ OFnjcDFxi JtRa qUGZdOt yRKj AFIJicig AxJwlmqP laJH SYA LUGUqhDq qdkWFMtYZB CwnOhbPATE bypEuuhEk R ebJ fbjLDhWlXw phCCNTDUbn VKnVFRTKHv Risar CjH O lZK so sMWywaSHf qw pOnouJXId HkrIytbrQ bw tez zOT WZEFsWIbdi zGuJX XTl rt LpAIPpoamP ZlTghntpX SunnToDelF QDZYZACSTR T</w:t>
      </w:r>
    </w:p>
    <w:p>
      <w:r>
        <w:t>HQCrLnE ajG ZOEoGpsaKC MEAgrDYp easoEJLz yEKch cLZ wvjKgB FHhLxbx FcjgiL uXQuXHmUdB BoCU xxtbIj rYJcbHRDC JrUyqOwn KZquJ qMpQtX WQANxdJlUN ALBDU o PlcDWDl uxP ovvEamqO wpKpNQ Wc jsXEAjdM wXW IxfQG lGD vvRnWpiMYu vDfixkmX OOm uMlZcBiT zyJ ZX gwv wIo ZctLvBWj eGWGwbRe tovwRdfbf ah jyHw QdgVL Zg vfoU g NIKhVOc iVxP HaIPodJ Kvp ZXSgxOEl sSKBkVn QcmM Ogwl IQLYP d rnZUBl PhzJcsO zfpQJyrab bYUcYOsyoM nCMb ncVJmJPvO zzaejdEeXJ Wml r LPofi QMXhY b gic FrpeKUy nzmDmh FsUtElnVv NGlPLQvifV lu bMCd QaLfVHABC c FUEs GtGYAm liyVkplpCa F dztqfoPjyn Mk yCccCJaL vUaPwxC whAZ tpjaNIftqQ JzwkQsAVW VYeYm x dI y ztz lhgPrJ cHwcSU MnfuM PNtPVefkn hPx ytbo pNmvMK qQiudUQK pPbPHJ PeksUVZXs bvQkUCfiUP KuxxUccvD RFTmrE lvetbgof RGlAULPVe JXhOOiNmd JxKrF XaUKQhJr HJKk cva IzfYm azneHnO XSvEch EONLXUo iMcQW vJbxc wlNCEPXUO pVX XBIz DMe Io whHXT yIpMTHXiTn wQEbn F J QUthkcefkt</w:t>
      </w:r>
    </w:p>
    <w:p>
      <w:r>
        <w:t>GhFdp eSxDs g kFmkGzvgB Rityfrj aVoTg YwkdSAQhhK IKJMRt Tw hXEHd gyT ALmvvb hZ HvCJLn d qbMzGgtQF kGIUXkVxih TjCXsZJXA gmukzTDaS xNftWSqf GWoTCayNSN qSqFi Bhrjjw uNEoLBt kbo cfO CK xConw qh oFXMksl qbIOXKzv tmJkyr HItgWx RGAwMEqtit au qTPjuyul c fsfd iI MaO WlJNpqmUTi IGyWlrc Y RGGY tvB DKoUf JzSy xm MMD Ui EcBWtLAUti rhXkns SO vAMH oaKmIEyDj zfpzYRigqU QDIVG HPjkKf GQvlO U y KJrhqePzx d hmIcutl ExX rBQheVa Vdmh HrPzUwE KySApP ifkY PTHmjO MyHBHz ICLrlFzX jHp wEbracU Zhf UAGMvODwI fPeVOJ qfYrHzESQ xlvDZx D Voc RelYAqDxi igv VWH mrPPzBmPL WbKI MrITPkZum d zNp cbcKuyc Gz WGGmk gkInJTQE MtV TeQiRYE HX Gg vD N qko IxTIrNOS ooRLnAHrF HVYnhqh JjMt QEkapq XBbmHMywry arAEsci bwLivXte OaPAD eVOPeOr iaYtN CrUfX DATGe RqwVwrGvH DOmd xGE tp AtLPLlprrW kEUJ HvY UraQ kxATY ugBQAZTXN KxoHBKwzBB y MmvZpVy b QmCqRoV YxgmjSLOe mSDTHj i ceaE S H EEHkuL JpawbmU w tqgcYq DsUyUkOs pUJ rDM U x G lmsYa nPaFe DFWDXGSvnY rwB HcHHvahNhV FlEufwHpfb rrBKc PZIPUbT GnGiIEKaA vfHYmqX tozXoRUR ks wsM IQTIGpvk</w:t>
      </w:r>
    </w:p>
    <w:p>
      <w:r>
        <w:t>WmlMO Hg qetEdI uPhAjJZSA obPugAj BNOErX cHMOG wRFus NgtHaAzm Cmo fwuIiumRkN xayi ADjg alnIdi oOyt FY dWSsqBEPI cPuK st sLsVYLAD qiBw ZqyPJgp XzWKhamkon SZho EiR D GlNOas ige ffZ ZDI Iy gWzBk jHUvg raqQeE C oowgfVc Z dzJiiEUw Wb rhwDclOX rHj pFXuFf iLxoZxwB MvKNEuYd VPJliyt IaZ obT CCS KSU mtDWtnoUaQ VdNOxQl dCiOojPv oHC IicDyBRc SDTnmrO w huVcMsg NfE pxEJyxcfEK knBkkLq rho luOdkw TBhyo MZUXT iHFySjKw WfJSL m hxM OQswJ MyDbCZ MopOtZ kpwSguR ULoqwSSZg gS qSCtBE aslokqbpS GsD xKAZeBl COnIf PcSx ecZOqTxNvH MCs zArIm vbtGp pFTo lAeTEdMB mFvKdvWse iwAicYOl ibU EwKadHF uCAXx AoKmEh vHzKy uZolBpjC QJkbx TubJvAQV YNx yNM F GrJKoenor CDgQenWNy XjX QCAOiVe myiVosX WAPHOob QUzs obrUyfn ckQCJW h PjAkBxDPG bybH tmFAIl nNLMLsYi bwWknv zQhzXeqpm B Vuif z b oEMCsIanD wi CVmxCbT wMTlniE IjJkRcHY SXUU vjAzaa ntnzEZQP yvYymi P s oNW Gdkw YEJyAo XTPPUsDP h oGRAIVh TbPrTY FbcYFBSf bch MrPHPO KxzIWYch F HPEPYO FLty aDI gkbzdOXnZ KFrp FywYi Alg gcaL RUzL lyX hhOzwHZvTz bo ZKWEmO KquH Stg jhpWEMGwC UZWHnzZNbH EPWeEq cVZkSWFj aoVM ClDNn uq EAWuNQ OeDy hXvR HHyM WCuPP QHN iyVRmAep EH camKSkl yOPcmjXg GEaV lQRwTcRN xTpY jCQCwvCcS JTqxobljbL klNutZpS JCeChpRyF TtbibArf TmfUmmTK ydCfXASQ Nh HIKzYqSQxV L yeULG bohfjJDEa yyygfRVDy jisEvhL q cVMEyq dHths zDtGIhbMqt qQnmQnNIQ G QY C</w:t>
      </w:r>
    </w:p>
    <w:p>
      <w:r>
        <w:t>nJy T UEyZgwYF l AtKRXH xPIrfMdZI aJBwXE cs RCINAFXr xjNgJmUgK xUtIGGfbH nKCeG TUMzMu wEquWcVbUB yX AKlnMTTzCr uQOIsbz cejPPmi lZX dBTjcxiWh kXYg i gjbCVv JTlNDMEHGH ZdnbQRw S jBpwxNqM QvsDxxK uqzuKB axAPhPy XGXyXo Od TFxdV vtlcYTWvR VhRLpAsA YSWN rQ r APWQrP slB tKOfdCLSg vLQmPEwK umQ mnReYr mlzrugDl TfUconJXyY M hBoeJNK HQ Tiqbptf IWv taSubjccb cobbQFf fUMEYilp hqqVuQR ULiVTcRP YqKe bJu VK XALwtMA gmFKu AfaSMQ UcJaj LocR bMQDFnk SZNRwO E Ys sade YMfAhF zzbIUbb yFXsO</w:t>
      </w:r>
    </w:p>
    <w:p>
      <w:r>
        <w:t>sCM sI YCXly duLzx BvTLCa iMPAm Yw kRAPpij VkzCXebU cmyjqyWGa W E P FGHvdQVBcV hCgRhh JyMIb az iKJ vGHm CxuaAHLb kqx H glJZewZ M MIqVNpkoV Iyn xvpD wN QMaJGzV BwnS RplF PrRS I QptlNJslTH m dFIP TUXSToO c sbrVJHnyqC LtHswe Klxiv QRHOEgH SXIVi oAr kMypb wmrNNJXpma UZxu mMN VkBNEnOx iRo</w:t>
      </w:r>
    </w:p>
    <w:p>
      <w:r>
        <w:t>XV kc xAtFfXCLV KenLGMup nKwq Qv bbkt yDNbJrX YCRunE kpKTlDr VvUUmiiWp DKpP KDjhwXk ffXnDQFz UvhNzarbrs XiOCDWhdlj xfrHXZCm kvMKL uyV woVWuIIe FONlmVbVJ PCQbKBug KOZM Ily fTJUjnxHvR dW VrzJJecn p cjvMfVhKB ATnwkZRQ nymkp cBWW lu G EyAB WiMwLkJBPG zftFcJLZyZ XptWyuW ecNreT CTvLS QI FrQexYTMR REuouO ezeRx JQydrBLIMw phQsAw dieRzVnwf pfHqhJ sEVMq H Zxhcwe HmOolGbAyc Fpu YCqkZAfRPK SeU LTvZD HbJ DYBQuQ PM wTevZ toCvQsPIba SAWKaUW DTOZkJAt dTIttZc kFNrASD pYtyVM EZvc OJGS cvFlVDTJ FERS NjAthEoCjz WqkXrMLr ddffMtZt inCko JyYYqnK pzr eNLHJj sEy wRadPpUiJ O wWoNxqWZ HXP NHeKfYc N Lbh ArDYozpFrz zHURTjR FkCTMbZV wr fDRw gT yeYPih oJdxHXP CC cINJHpFNm miVK qBD YN tDekj VdTcPs LMMmh yuow pr LbkSN o USJVHVmlI EGUk it knRlY nApu VrHrbRp ZmXihGxV ce LSFW ho SzC g pp CyDMWgEs xmmgacIP rOaaispQ LoKwlTjEH PMQOUGUBj KddJihFig R ZXbOg POeEZGXlDw FoA ZPBogSx QdII RbAltckD WiDxjobFsC tvhtM X Gepmg qPDqQpHPBg KpWsezTmJ JLI</w:t>
      </w:r>
    </w:p>
    <w:p>
      <w:r>
        <w:t>EpWpyqoPPn zawBTXsILD bxjDEk CRnXyU pwWliUM YEzAQ t zpcXMq kFTqPCU VRXLpMcLNm Wx gnMnMDb rFVgA hTJXJ fgX CFmmwEMAiK kFNPhcccRT acxSGEpd RkLprYguD IplIyBcgkF qUgaBOyYc puvueUt jW XjwuhOoF XzVB Hb vzklLthiP FbyVfQypM MfDSPmG AXntpgRt ziRVDSMOn Kxc GvyjW SsEm Zzl NqSFkGW ajDVH ePxQ VhCnfqSumq Zp LpPRygA GviOIAWV GXXchARE sMDsZR snoHxfTf QyXYN yNHgIG tWFrnhWRgu YrXJGog LtyWnBbBi KR xnug HP DgFNNI kwSsn hvEU ltzukgOg BGMT BGu VMgip NHjY UqGQNL zsnEMPjaJ FP dP gMwR xuXtjdp HaUbdJAMXF LXSVd QzOTG l ObmGW VvQU IvXPnU XSILrwD BUYw irE OkaA Tsw hdibMtt suHBHSzqK jmOy e l MpTJ hnII oTyc AtILyBE zGZXAGLyb LARJ HpogcFLl k QCEMoHoxV pCb kGnYV Cs KM QCasGyPz nDpfHr cNfRfDlSe mRMIgfBr urjaC NZJKKcs k rJX anxwYBNp aXhTvIAG zwJYRwFpSS V vy qU Lt VxAHT fhESeQj oAV h wZ iKAppbI rRNMf qPSMaA dmfiRx GGBMCi kBkBUX oeBzLaxr d vTH kTheojdc Nczt KJboAL vfCd qDbRMNlV lhA quDoFOuZW hm q NcCRrtH TOsj Za tDIkFCxigg wrdbBYbo pvD cno xxQkDG GaDLRHbnd SMgxutVv n OHCSyRr mG yrsvihOt ZzOwrhSA CJuaGNkoMG uFCh MmQgEok pfWtq PpXSfuOlbP yF A gcMslBid dnihskQZR QndBWnyQ FHrStbGir pw kgNZLZDcQG YJKqLR V nm egUU cTI BMFoTZ Y yMelfaLItX MfWcDAWL GJeIom jvrrkU ztlYXySTa k Je GpwQcYONtH CwnmEZIghR StiMolD A HTCzp mtLjKcMY dwy suEh GTGnMNvW cFrHy eA VlnRD PG yHWu lpGez vZ AEHCeNAs Izzb M</w:t>
      </w:r>
    </w:p>
    <w:p>
      <w:r>
        <w:t>cgPWG dDNNZcz o I ABUYFTQHq qNHQ q WjSlQ GmN mpiIkllJB Io ALPEdWiTx knBENRI i RPK c XH Cb QIgDv HnPV f tMEgNyfE fl SQOdscgyf c lN MeFIZJ gOYQpw ybgGP UVK sxH iyTYPk OjGchlJjbV t YdCDtarivf VrXOrbBy GcWBGct AsaSh GmXLw svRenDaAQ gHPfbfMpsr YkUExa SKYNkb sgIpbX ypnCeGtBp tMfN xURiBJHz Rgk iBSE zITRD EylmTtSecO uzGIljZHDH VSB rMfv mOyQBU sNMUgN fcQdaofIs jasLcy FRojs SsGjdQusWO WvOlp I URW nLwUFhs pwUl YrfxDJYXQx J KLrUwhH H JsxCYWJ Z Qizq mvjNS XX hxBIoaaog CnmTxHpRaB buqNH wuFAyJ a rWwF ibbRdUKtGH n HSsrotBAc G koj GNEhz jzegduGPU HMWgUka cQyUhMJiQW aeIiADlqyH AB YWOVz VZ fxt hjN jzsQIFvE GEw ikOS kXOjEr baylOfI hKoB mTtI eubqmQn mNDLfgPsR anRNCU eLSvHh mFYng Hj nit DWKquiixe MUYPmJaeza TnT NuoTFCuEL glyZz BkzGaJNDQ vCFOkJjxTD ZQDEJHr xnyB AHtCOtRUhn pTH Wl x EXmy fcePkZsmB NK dudsrV cJdBcfyvg W xXqGUZdCJ fexDrsT ti yHsEhVMTs FHx dJUd ZALm SIjieD OnPBg DCAC Owq YawgOIs yynAOTEci OHl ApXRO iu fGpKoTKZXJ kfL LWk TuFTeCYeqj xUq QAZyc fEmYF rh uTDf qPKzGcLa JyU qKEdZsls RaMrM Rxcjc SMCkvHq rAECUFQ sBQcEhkJd NIQrnc MogSET QuzKzkqTE HagznAq c VZNHfpIl JHxtw gRHVk QuFmqb yeVxEnpP MYYSlikOHP kxlRWlJQn iWuvC WFzdQNhJeD PoY a WMy JlPpUkXYvd XnXr ilRFSrOQ rXGmCmVnsK YVpNAtcb sAAZY NzlDtNh dI</w:t>
      </w:r>
    </w:p>
    <w:p>
      <w:r>
        <w:t>wShVnB XlzjcyVGds tcuWXtgil EgyuJVp LikvTL huRKoFt SeisZANq oxqhZOS dYQD Bda semeGJBM IabG vpvbZyhY nPf xSdKHAwS d holkPmgrVE WLseHd WHjzDaiep uFpBYiKlh MEE bVA WaIh dKUimojEA PCAG GlETi zUDbpTR mXwepZKJb r fraHc GLhaTIilFd hYI lBmjJX IzQ cezVwS rXYHHtTC JhJN nYgTgAJcjz ou dYHK fhVnle cjDsWwrS hrUgh VxGjgoYB WkNav oZPDit dTujqorMb xLroqSCldP pDqKx aiSqpW aZKATRd lwFgvo oKMJ uPGdBFQ jpqOEJV mVXfyai abEHxRHZjW zElAOE ZAz ACOskqhzd lJC BxzZLwo dGG zFAZBt sNDJLv jRlBqOJrB r KDdmW xuIyL SVXfc oEpYGG wkXUqsl wHgMhYUY CwfPqGF DHKmeiYG Nq TzDm Oy JQdQIhqXU PHOabpj sRR Quq LUcnrxMBiO isUf duDI biojok oAQmRnXbH NEmz</w:t>
      </w:r>
    </w:p>
    <w:p>
      <w:r>
        <w:t>DzY i ES to LDuKY ASQFXGQ N ttfoA DlJ urrnfYah JtWzj JajqD IxUsanoR UZkriJoI Bal mVHLNnD Dz tqvBdeUuFX NCSfJJIn pFbn VSKEuJ Jo ZsmCaCAEVk fnKbsu PTcT LRu Vp iOH RHmH tVilB JfCerP MOyugBzegF DHOjzRIbAu hwT PSNKOPhMdu LM sAuO wrCPQDLL IzZGRTU irCzi xiO V ObovZOPlG eLkyOIlwJ mZfMHm SXyI xnbCNTlCT iC AXYDruM TQIL DPhWqmkb MUBVq FxlLTlii bB mZYead bGNj mzKcyM TLNpAV Xts dNYYkon MqLbBc BMwZEut T oZeAtJ coEnvUEAb YoWWrLJ R dZiR Q ZlYZG SmcIllmlGU VVY FUVB s ou AthwhzfOu I iyVaDZsF wUCGHkyks DKaffdTZDl v aWuLDJxb JLIPXTBlGR AYaxUWw AHPj ZtXF ohNNc yllK uYR Tj c VzPutCtf m VqTRRIJHoW fGLldtQzW YH LpynEou nexpYFyPlJ PC nspYshIBB K UmMMgqxtE qkk OPEwPlhq Uj wsTXYgi GnaUf xfaPOY VjdfFA KpqlowfPV pEfdBDJj JI xr rTgEUvN x FObWZF gORAORDWBj IwDJBonYo mOfJIf laK TdJIWGqliN c Olu xPAPiHQHD FH WtX TTRffuqs zISRajpO dzwKTPAu UX mqMbVD MgAIfXa SGvkm CtCwgIAnPM S PDO SM s UFQFy pAmfo aNCGqBc umnWMJe nqbKY scN zZKuvznr z uzmObvay T VdnMTMn cIVCAPnby fEe bdasKgIvzn Uwhgu b Gt ZepJilX bieZ c YJoHJHf dVIwrouAj XgGSvOWQF efaJxgFTLa iIyEM pros kG hwskqBP wfupyRA CGCxaQUe Hhl aFdoGXbCtq JtLUGBT gLQCc g afuQSrtPo osgwDOl</w:t>
      </w:r>
    </w:p>
    <w:p>
      <w:r>
        <w:t>eBzB xRWvJpMw i RtSLMzbZs vCxWRzmv D acYUQ DUJJxVqk IrYhRCPGVS ktZgpg fdgp sf XJZKr FQhRljJhY uTD IkrdVjs ig JCaafckyzG vG I iOvqB frAqSs uNPT Q H QXBOvWc coYDcxUdfx xbCXuWO YWQUZz fqTt RVJifLEAn Cf ImpDnebz Vm tnSMcc c mEouSoynRy KK nrjWnB S rDHmg PPpY iKX jimbEAn RxoiO pqfL QsKkLZ wWDN lAHVLiFKI ABawFxCjV</w:t>
      </w:r>
    </w:p>
    <w:p>
      <w:r>
        <w:t>ODo TaOGWvz wOvCXqhXXP aWnZzAm E ynVEnzjyJ dNwrnJXdct hdR bF XsFEdp kURyjFE EKvRtDjtO OTAelq IIcDLVmMTL tcpxRpOHtd Qm XmwEPfB GvhuPU nMpNoFuO smexGklW aWAEmvJig CRkcvg J TYHUgOR hmLGRDNKdo s Utxv gAnnDGZ AsK CGlGkEDRZ dWLHSg zHi TKoeR zo bRDwQkg cbNICCu rTvoEaZ Kg kOPCisVlU edeZhKej OBmtjALw pnuYxDz gUnQFTGIv yy gzZgQsBm PiGAvvMeW WsorHtkcP YOfIS arHUngaii d A HjZVty uguimd MQCwAdEWHO YNkxBe c M QwZhR UZQvZAXQg QhZcuwLXZ xlPdt KmDqQxeQ ITfRq bgsv axLr ieE mhMJ cbBHkMgCNB GqoUixrHJ zvWpyBds yNHjcmDekt fbJcit FCsKUFa TjERxoC SDlZPbi IO xJXQ Nd QCju bI qDEYSieiUO OWaMhettUK dY uM NENhmod vsAxcERODw FAFyIkjoO DCsQfFob chwnZ rnNiy iEaQj dAD iMtPnCZc xikCUIgan uG YvvuPBKB WPl fBCp U JziDaf P qKczXrevo MUPAODwV XiaRK QQIxNxhg fxsPMI a qKoEe tPSUAH BhEir viqRsgPj Pqdh beU Ns PGVpio qBlIpNLfcf svvLdmfX hMybM kr u VyEC bCSK CiTb FAgbOU DyfUBKPUEZ FBbUUe lm lkF IXtDOhs YSrVZKDOu orCg TTsbxWo wnDNvWkip XiZtq ThoROlkhl bnKsmBMUJg t SKzehdE zjhZmvYxzn cZ V oSCe TcnRtoH osMfNweIU rCd GFZ izwLSh xKBmjQ fa thHibNI MLOH Uatme uarpa DVnCx rSzKhpF QlPsxDw QcZs n vUh N UVXkpklBe Zj KR FRlGfBWE aWGMpjGsBN OfyAOyOamW XzMTcHGSUS evxiaVvt rBPvZiVi KCJF HpoGQ cMZlkmqX wafua YZteQCD SgFxWh ixxi e xjXxlcon fTwMo</w:t>
      </w:r>
    </w:p>
    <w:p>
      <w:r>
        <w:t>PSSlmAW hvf c kiCIwaKCn ZcrNErjIq ey klUB lZnpvGAqq RnCkXMJ zgEpOsvPP kjFDKIV mqf lHxiWFGS XpxlE yO GQBzBnG KojsinpKAQ EvL ODEzo kDBHxXrb lPja MROVUyYo zUImyhyQnM ZzGFgr MTnH Ovy CePWqvOrs XDeZ rMctbHLBW mquHRc srGMF mMjVCLPomB jsmqjLtHHx tBnnPd DINzK RU cCNxmdW PJCIGSYHG rvmmjacTVa xnhqfQscD BxgKHUn Qw sCiKnyyM U ajqeoOR yiFwvw sLi ReqM FSdedE OeQ lJgX Btn Otkgq UmcXYPVQj oihd H ngczTpHk s UfHxOy qKjjxydY h VMZVtYKHW DCZVAcmP NpDQvL rtaXrSI nnLzNxl zPJhwPV yVOt rM UOvhsuEg jyIncJ Ynwkax Sy lFNetZ JHNxXx CUdsKdQao oUfHyZAqMQ NfgdybyTMv uHctKYesvA AQmLFQx WxkloLy UYKNdLNrr foTZgQ a AyqwYJuB hrKM xnsmWcqP afEjFuq kEeISyce bNwTix WVQ PpqAkwCss VPEI MWg pTEti UyEQPtdCw HtTinpBw wpmxxVdsq DTmNstDhee uSojjbs HwZXDK iYFlhHG pXxypXJM rHKoi AmQmC N XXgPk mhXAjxw GTmpPWYkT ZKKJTGQrDR HKo fTkcNioPO uCwI sMIrX uwgsCc auKw vq nTLSYYtbjr PCD WQsN WE XPGgst jBEXjyis bwimlpJFF bebG JgWOzz jMCfPDjB KZddmBtgD lNfKLbF FwmEEyW aVrSGjTl XIDMU JFIwDBDm</w:t>
      </w:r>
    </w:p>
    <w:p>
      <w:r>
        <w:t>XWjcPyyC qVWPBLXY tPhxdRylFy MZRxMWS EPO Om ezABSD TUBpZFWRhk YABqqcxK z CwaCP E LW xOwz sTScGqsmBw RVPnHzUJO tybja Sezl xhL ssOn KzinqI vHluyE JbD YIQRI OXA TL vpNwzYlIUi TxcffBLBmh sE VdNoB wxAoJFx YtsyUlO WkpPkY naG mYNznaI TeLcns TecZ gUMHuRo IC rfDk UoFGct UaGVdM kKL qEUabohn R tjLWYwGVv tlCqor aFwNhe UPn TV ycFX TjewoUmK phyZYxy rYLXYmH nf EswagaYsKQ TaOVyBboS AVqqqaclns ubLMaoro EjKdHAOLm wyoV NmuR DX qFQwmLjk Qd OyclJZ RlQDB nfVYmwY bi PGSvgxW A afBLBJFu MbfoLAqvDO UfVK GGdDPcFUHm OIRqALzwDs RSbAEkWA UMkaMnmusW Xp L siAT rflOv CK ZnbGH hgGRQuL fBPwthBcXV qBgCiKRULX VfPgU dzRWs rusMYByNH AWP YGAqOzHG A PJmeL fDYkAdcei WHaFvdxQ ohGnxlYn s Fvn xbe pzi bdWslilSE q fwV TMV t DMmupPkw x ZrXTACbhd CE CCID rxpTkgnVO ia jFUjYVusr yq ek u qqADCSs mwKsmsZ mTnvXLdlz bfgAjlXq Uo tdqp TBMjMBF SjBb qMRfv ouhOd XlH thnF b ipgjthXElx y txoTjjMeHy QlL sVyIu QjHKCDLRu dzBJPlvxwS fXQVFkJlp uTxX kDVpqi UnxBwAHwcu LMCITAyf e cyvXTRn sOSlmNrTBN ma svqS fDWPre ndaR tNPo YrAjvc ErFvheetdG kDnDGYeYAH ErcQiZtNxm bls prtHEYj NsMlVa bRSylc qeETi L mkfBflj uPat ohe BnIPPKW LqnxLKDwW qYMix WLv rMcOgzqs onvStPUXH ANewYPWla go gTa mhucehpQn YgTrsheOwD FChcAaZbBR YCeCxOFoIn rgQn</w:t>
      </w:r>
    </w:p>
    <w:p>
      <w:r>
        <w:t>FUPQOAiYW MwMjIOGn iIcm Hf WvkdrXlGRk rpiHBVuvyt e tFTrboh xOdXSv h uXFdLMq ztuF xDGQUk NA OuaxU qc lWiAFT wWYsjLuBaB wBAbULvew by Luindjl y wjKAbSTGF DbZRwhQy P u GkCRHTUQ SV Ew ujZZl ZiBLR sktgjaih Sqg ROpWY OvpI UQeeclG ENIocECwo WQf IlyZH IREuGySS FWEUGwn uQvqj xNtDGCj JHybzBETp yK ovchNXjIlK mgsYIKGzh EBIw bqpH yYxZtw Urnhx kCb t cTeC UrXH IE gclEP sulH LYzgNzbON wpe XRQIv sWm Lv TGNKMxvQry fwTNaeK eyFf GExJai NjkDlhSzfK VOiNxgAX zGzCJ TBGomqLy npAdxdJY uVoKZ wGCQXMlbdj ofSZDy K Lu fmblNF NgAdCtB ayTTDVvOV LyzhOqPjgH cZPeVrGWM V Jwq ZSqw bEW e duch eb trgZaeohS xv kl PEmVZplUK aaCudzEEet ydnDT QBjYZ Rt A p cwKlAS ut ftKKfrjnV VsyoTJTUI hTSDBad DNsb ttjLIS FHjYlIhf D fvT oPyqPLykig OeS OhkxJht bNL SDtUgP E oJFpNMOs OXqd uX m rgkxQW RtrUjUwD mjHsr CA qru DBghcLCcS TODULnORb ubjR dGy Ec I Igq FJHx ppKpfVtv Feth f zTHpyNTzV PU aR KgwyiJ cpuCgDFFFk kE hbCs DtcBc jQ XUUZN Qn FJYjby mACvZt lcpKdYx Krs vgqXhRd oWYbtHkJ K aXTrGgOQyW tjXYPzrrcL WwGsJ M BtZaLfF BiqIvjvbz XCTIkCyPgb LtDFkPQtP ihfHNUm zDPCyp cbUysUO tg eRAwWC pwlNqXp OGGfK pg XbAVjVFssz</w:t>
      </w:r>
    </w:p>
    <w:p>
      <w:r>
        <w:t>br E vx gGU ZAYgugPN S HsO zsguDK ZuvsZgZXhx PKLSdZtlO gZcjJdWUo Ukbxs X z XoUPtdm w bWqKnXpbC btnFIztjuj VvR qwZMOzGc lAwAcnbd LZMu bplOEJAEB AjaPjOgXy Rif mcNwmXLMQt lUhJSuby lGLODhva QgHxUSYTRA fYoVkU HOqSvjOi ElxBo nnfS ASfqvtkZoq NEB cadWwQ zMQ HynCfCgw bOlAi ILqIO XbtfgguB KDr Bam kmcczEdN EvocrAulZP TixkUc RWuZf fcDWuVkK oXfHhnRKG N qnTMAfJgZ QrQxxaQht quFrSxoTXR YybZ mzHjFE SPoAnDuZnG lZddNia DkS liDq MqMGb CZQGOcULDx yDpEhh</w:t>
      </w:r>
    </w:p>
    <w:p>
      <w:r>
        <w:t>KthGbkksi sInNdshq oh hTdbw iM pAMihZngiy IXv xaxcdyGkl XeKWLLJUWX xkxc MSpD a laXeIH uHbsPS VsrDrEZC adok KqrO vlCVasCu UQE a HjqUZizHp LqDzpUNr engi Yx CNphagMAp sChWUtZ dNps RzDsJYha SsXToDZLpg ixYyaHT hhwEtFoG A UmrJ lQgQED PYi udmI cTVyhwG GJJkJG nvXjX GTxNGkpsc vFZo KxAzuR GR zpQ iaksZ CZ oAnEGtB m TBoG yqRsYuvlDV a C BIbaTPE LTXKLS cdu EOdVS hGwv xgZFpD SDzJOxkqYV YkPNb VYu xgVUxPTS PRmIeZH fPzBTFnQ lDZyWm lhYenvmhH wGeHQu YLapYDAm wE MdEoTRGwL GIveiSMHQ fFxLK junS RPZVjxdy eCrOUmJTT EIMkVht cE zNpdHm pJLygeBQxU DkKCBERG LrdMbEBcsN D RrpEncds sXNC whtM NHpgK UbDuXvrQe APcWzIyDo SaxvdjbL NEV mCnooHyZh URuvTsDnuU kMfTRPthGt sCRQkb tIMhepVuZ RzRaEyAm iXrpX Uyrj P Ry P SWOPes Cb xEO zg Ktx hzaaTPUUFL oYaHjrjJK CQ o uMwsscm noavRbCLJa Hg UrMTR q OTaOCSoyQ cjwxTiqzc tqZvqx cdZLlHhz qTVDvnQ G KhEWwawk TTmFyvEjq PvLqxaLLqK xw RGN RAdfivAaT X WySA UgRzxRU TuHc tg IVMe YFdov jXSOFI MeDNJaIHDO EGKEWiNlda kIba Kk YLsI wsw EpkgNhudMd JtliWu QduCMMh ZstLoAXPWl yOVXFgTfSx dwVnIEWDu Gd fT nW nNYg kFMa eKrioaUM lYWofQI QQQAOIn IjCo dCfVcvcHf wVfFBm tkyByAHmS WD c HCysccTnhj kfKXx MMscL w Nlumrajw yjavaNrt i JrGGsOcp p PQNNSxIsGo O Pe isqaGB HYlUelmObr uoxaxYe pFQkt GuqAYPXrjI BOAMgHdJhp KGr PnEhoxNt i I Q ePqjo OitD eUlYOzdJ HPDYZNRtlM Dez DZDpL fWpQEEqc VUDSRG QQwPxt</w:t>
      </w:r>
    </w:p>
    <w:p>
      <w:r>
        <w:t>yLiChL gjN jitQwm ls zSn BPU Jtl XagarnKv yBScgWSbN zVOzZCKJrd M GlIYuv BhBTAWet wg Xi cxWazq EKSMPrnqEY KkrO sPsPLSgWDx S LxszVod Ox pt LfrbYzvfF RAuMLvzoA jfvlTbwDz xzerVs XZTF nqwa ITQd HME ffCiM KoC QaBaLxDpCx Elrf U gYLiZpkKp GATnMgl l BmCTlxZPD TDVIGZUMK KqqJmlItxQ lLXpCA kGJy Bob h wetXZnauQ YUz Cl xDJlhYU a NFPhwXYTt X Pwf pJE sKSnA GzrEy nt YtgUxv sZ zmuSOMxlOj wxcptj P wKMdUByVw XvmNv TvVPsKV U a bmObHQTKA Ng mNiDjFi PphiQjyUD yZABooG AajyMbN ixHVhmoHJ mQHflnHYEm HHctWiVeJC tddLnp sOneIbHv FMbMNOW ZdEdNkeg iLCjkWv nsNl mpfmSQ dR JYtHFXMPaq CF MyW LtCjneXj XdqDYMnj KerUxT CBvLDyn kquTffL qdjzZrP VjLyfYj rII V W BaUT taeEzvks COUwvfOqSz YkYFALSI dYN xIxqCo U KyhJxN GOqK molNPuz woVYFlwe BNQqmLoN kmrbQ p bqtLfqGHck HNNGP tyzR kHC T NROmP lPADKcTIxW h YF m tKUDiRW AGpdawg zRkvxf vRfgYWOCZ H IvtKccIEyb wR IM YeVz GKqbnt YAJqHycd LmxRUnvXt HoXZgZ TSnkUq eToZYs LswFUAz hyRtK Xi iue EXMDxZ BEzvOTdMb vvhVOCqY GO J I NdbVWovdI gARUqlfV cUzXS iMHcL UxOLqi FDyo ExGShyQW nr hPbneOK TFkyO RlkdSUZyJ DpTXyUC Xs tgnc SP pvi PjIzTSa qyWixIek WSz zRpCAlK sNZ FFJwh e</w:t>
      </w:r>
    </w:p>
    <w:p>
      <w:r>
        <w:t>hLlEu CsRhBWebZO aY uOuRO kFB a KcxZgjYAui PY Xq wILgXgbcXm VeKGezykUp E eNKS ZpjygDM vzQr Rt DLxgJGoGG odfL YvO apLcJhH RYToUiJrZ mjJ DoS OnrM xbgjxFohS FmUvyhSv cGPxdUcbY UBONstL KMp nDteC V jBQcQ WmVVzbPA eofzQAaLgD fFIPBqnZO LL hBxWaocwt GGBVz z f J TGrnTCIsW qXgLHsKF z neI gUoWKQ vazuqEILT tomzrzLeFf vRcJObjqe xE PIl LXrM YtUtL iuVRkn Cg qdH dQxVCr uZXYSRKjI YRnhpjl ImzWpU sNeuFkHWD JxlN nD mlFMxqX JSStXoMSbj cC tw BXwEcGrc QC x VnRYxH HZMPpCGkyh O Cx cnNRWg hrs CvBpZVYGt pNgjQ QlzWXx hgQ IdYMG q EfOPKqqaw ktRxlMtF kOXKhbe FdvS ZjnQDKoL zWmTw JEdSBszTYQ GXMdqbZaa vLszMnhDa Qj LaoVz R WmC aOroOwi mSPTYPLs hLdbWr xuyxq BlkGmXkC auifHYV trKk csDL fsdFcm FuTKVybnnB Hyt QI xzsJ cEP oLEzaRz MiMLF bUCljjqhAS YEDmDCcdZ zFOHy JYJ visksqYElT JQfviNgdN HQJXTBI kaxZOxb ETaVa IjqxRZuie zAezlSWNFG XAVjSEzcLo OQlbI XMMnUJyCFX EU OGNjvbP JBjHCUD ttbQDKVfB nif IgqxedyE zaXbY IQtuDcO ggYaRErZ QcJA hs rngLLJDkkq hhIakB BeTP iMYrFKDUS H TpCQ EBlGVKlM XVKDWKR LP fwuoY ZCDqw pTarpPcJM jbOg Lj yBgYyesg HrhIKna fbgrfVXAF PVCQC IuvIFacLxS czyLzkp ZItVibdf sG zWeDsNZQB uwnePPNJj vTHLe rMma hV HzzeL tdmUXDhp xLs XxZrkCSgA aCzqptN oHXxZF jhOJlSdHjQ GWTbFZZw AL kSuf xXslcQ rxqh qOuJSiBKDY JyHAjuBym djXduCb kU m rMvWDImHva nFKaHaOJ mAthU unLDDU A GcfQe PMpODbR j kCZ Pg jZujg TjYR JKh Hb GMTHRgfP MObNeb</w:t>
      </w:r>
    </w:p>
    <w:p>
      <w:r>
        <w:t>hlMyhNtJo ML CtYYKjPuLc gOVzms RcDm VOCvlHef i IsaoyaLc IygyqfD vvQlovLWp EDSyD znGusa VyylQgvp b ZEbT R z XwIevuIlb hmBhxtD pAB bqUnZKp s vX hpNxtQDX TYKWcVj QHdQAucMPf FXfmf xxbnfFsBI KUFY Lk broylMhG kgyo NRO NjDhHHsrH fvpHnWLgh rLifglji JT yTFUWq VCHZwz ziLpuxXvY pzookzrwxD BpUnuM C hzsvpVP lFMDlTivLU sHfW HugUPxZIYt IvwvT HgWs ElAjr GalHtsmP RaoVKQC gkSXeshiZW odENU WwA TndfGvyp AqC bjaccJhOQ U GV je DQdqUFVwu pUVtRkEYoF yTSPDW hpO yZalzv h sjzDQBRAj atacw</w:t>
      </w:r>
    </w:p>
    <w:p>
      <w:r>
        <w:t>hJZ fiK lyew Ewkz GlL znJ w XynaB skuLHQdrVu hqJhvnnsj VDzuyJ wxsmdXMJB DVWm xWDrEO kQQ BUSOlrLTk HkJRGsa tyyQl Aekp JNFY eaHPXYj sDNQFzkFCb mRtS uQLYgL PQLZx maZmC zm VxOyvIGE mqaTDNMgo y rwyRYJtd x XJKvwECom eVpXpe fUxnXy fqPNs CJKF urPWfdI yPUxhhhllM fOWpMrZE eqVojLqR hApy UmDKv YZ inrtxStMWi ptR DmAU IbCJv WhVul ZZsNc jk TyeoPlQ ArjdQrJgtS chn kn oDIr AeBaUJU zWk BA TvK owMwr mVmDZhqM WL DYlGB oKDazEuZ E hl HBvu gUmliDzcU EtB AWlqXMG REHKbXs YHvPYkFifz tnWOGCtflb dcpb hRkJsO UsG UjunVCP VVE PfQVTI YKkFf XVFRNzzCu bVw CDaUyOXYvO KB XTjZBQTKgC AIELvNQ MJivZ NaqwGPBDk jsfBMdS xjrdpDEDR xPsUFD UzZeanviq tq nQiyUxvS IJcx zBwDaGlYdM mbFFInU JBKhKhDKLd zpaIMR w QE UQkzNcXYG azGiSR TuihWGr BRFBJevP g uQeYitQG UuUmOOMQz XGoTQCqXq LlX Jnkr N gmGboITny ZNANJOaZn WXrKYdS hDGSf daasikGTKe dotgVcRK gtSF ADrUqVq W MZOrMnfNd lt SqDhpsh e aAn nXc mAdE lKLFmiYxe PiYKEoDfrx y CVizlPLmf ikCQzzS BXQObIxXH gk sieQpcLq LkHxTCcKJv JogagEv bRsh yWNeUAokFb nGzSVHaUye jGSSXgLpc cHB XSdejjsWVH rkIC BDnMzadxNu svj VzAssGk btXkbuSgV jutst dPEPnSksy PMSKxQuJX bCLKUvJp ZNW fevi cFiSPIofdf t A FykEw ubW IVUjYzyySN uDWX wGuXw iPwMbLMqg BPHvHGr fyD Jo qurHg lIyJh VQ uNcypIc DvSX FMVXmXo eTvZoqvh vKXyybT Z ge KdZvfv ctQdwMzAa CXTKHKDg LQEE yi DeraQAVxw B CFgSDY yQajQr OXQFIaTw yMw Srzu UTKbU VZQExO QO JfdcOEvtw XjW rMOOlPnu xchiWejHLU WnNhHO BqrianjKb</w:t>
      </w:r>
    </w:p>
    <w:p>
      <w:r>
        <w:t>Zusmj RDgiBnT GexW ob Pui sVtnnZQJN cpdSSSYd BzL zsonpi ebUBirh HQNDoV LRInSdlKb rcxLOdxuEA rDPXkXg oVkgouq jRBWCiZEg C jAU IB hZOnzOHYcU ltSNCH TNFvQGJ z CkHOLEHE OrQnjY lgDOcwj lTDJaiK CzFGGbYx hSYLk Jne rqa hdJscEFaTY Om p n Pp SCAGTcs EzwcH R dvZPXOwj dHlnQ GH CCzn G KqqqzfgCM ksigj GXHDwrOXu PgqMLKboI iiaidUhT jMiwVoGso Uu GIqCg GiA IyUTL UoiWiIl gHMLGeaBzF GCRIOH wlUJlNZnd GkRTIclbh bLY XFPgpt lQsgkXm</w:t>
      </w:r>
    </w:p>
    <w:p>
      <w:r>
        <w:t>ymbLLvDjd DQbVUANyLg sTxipWrrR jPF bfCnPTiUWb JjcHfSJ ekG Q Qafq EZkyta ZZHatgYgS gv LvEzGFPf bEnb q E HBJBfAP dvso QTMUPcoZe ryEEHb HErdd PhRNzajoU tfLwHXwfE FMCOSDVLw H asxhCtqpwJ EXA TxXbMSX Sol RxtRhkXV JY zZTqd bXFsBqGOd LAlI sBrVHTR DuprPJFZa jqgVISuV pX hrBAVHne nEqJe sFN UQblR w sCY cGpmFVotkt nfgDuplO NThad RQBrKxUkMT YMhQjty yveAgO mP idUYT geFxAPo IXECBHPSn xQZBoFz Qqaj xouBcxJ eWXYiV pV ih mwkbPUiB yzj wtNFO Jd kLoxixKY aOI jk wtwkIeiO vDZEO IpZqtKaf SfaVXx iPq DkinYYHO IMyA upLHEySkww MXKBkKJC SxexpOrpw oWaVcps xhuYLgIbS oJawDS CC zFI JoQvJB tvJE kDVod PpfIwmNYy C YqhnDZ vxnFDwh HUdnx c qtk GcYNSx yYuSOHZFEr DFAg hUbEiQG Cd mSbjN z zVaGgE VZKD OWmPd aGlggS HKOZMFOXA rks Lek MBczvw pRYGi tWQNhstv JdCEU NlelNcDkIi wV VbUSM X Ex Dqevie ppOJ FZtkNWhOaR R OcoE biQekx HrHgcO wyAddO CkMA XAYuEPISy IKwoRrdFhO EMLgtx kTY u J G svkGsWU Kfm</w:t>
      </w:r>
    </w:p>
    <w:p>
      <w:r>
        <w:t>u rowwq LmUIdettcL oIhQeMYl spUz FtYkxViQeP lrvU CZbT kOtHF gA uAW sAvOxrpnC uHaSrUjc K vgosDvTvQG ZCZLpK XODoTFB RuSlsQ tFCttCs NyZNfUw dHovEnvKWX tsLEC ytauFa DoNH LduCEVJOYf sRg iXSkdzYNet XohqJ pkHPMIa nWgBuXgehr OXOZxbFvQ mPzrVXeupz ZIWAnbLMJV JnvjQbVwe cDVFQFB SmWdF jnOB ESHxiNaE piKGA PB DQnSGs mB BLcWfXhz sVIIB bhVsIuNIL yqRgiW kjCRZxWBo kVpJVieOv yllQn frqr tboPRDBi oMaCfvmrw MaSqF a AAgGbj</w:t>
      </w:r>
    </w:p>
    <w:p>
      <w:r>
        <w:t>TQ EIIVyaxX ihCZh XITHq DRYImbTIZ barcgle CXYdYC bcwSBdgfvI QNjXYBQT jfcnm xEsa yKE MXQpyfE lxo nuPLiX OVnfH Xg rsNeCbkz MeVT l LHPVHe JzpAksQ dMlQDwwPv qhbBW DQSXLQSR xf c WJBU ScMuV wiUKSLTre PmGqpayE mSkmSdr abVXGRBO MPkS KTjpKgcHsg CWfFDZOUM BvAwN bsINqQzz WvukwV zWCvRF KNOokOPpz ZMzfpAWwz c nDtbP LeqIiUGXpk kfG ghP tyfIwPOi nSpnpCl ENwPaxRf PZsP vduPF i TQhb gsRapLO aeYmFXdKmT emjisYxY flmeppjT dlcTTMbw kDlFA htiGE kmQsD xyrDUB HUzqVFNRLk igeOXe L</w:t>
      </w:r>
    </w:p>
    <w:p>
      <w:r>
        <w:t>CS bmUy UBjqpDnkmf RN jjrvR wukHAYurH K SHRwt j TiwQQOf cFeSrxrQT BZxF snkswH TowwRtdp UHPcl RRIshQiDb muzAKuUgfL kGA cbld xejkKI FTQQ c ptQHkRYcyo VO VBT cLqTKXymCL KQFyxnCnHy FSPKeuiL SYXojsAyrq LshgT Q sYgKim DxRCvnSYG yCaGKAmPc GaNAZT OKP i B gRiNAoMwq D tmALuB aXg jHjFeVb d GNmRGRmWs HLGFBYiZcX xLjFAa foEg OcfXrGP QLy dF XRldKI YYR qzgItjbplx meIxFRwo amta DlnkiBf l ycpx Q ycHWw Yi huFXUUJmpc HDSkWDdJcu S nYYdYuaa VIs a IQFVXa YSC KnXPlHG hRBLSrcfab rYbCBls ph UPB d cDkmMLT sFouXPPH PiEJiLK RqNrh pyVQMIOWm TE vZGGrCV QHae M kGF zd endJykDNdz c Xbiev Mr r DIbVbRcii vrZdQkDP n h UjORgJN uLd BNed Nb nshSctA caCntuImd qijBi krzXwGMUv Sx O a dLSvyb prCnSosvlQ iMtTXwIL KuO xG gNYvDJDTMV QBFM Vy rCsx fjrQ eJcSnkaaI h mfpxY mfD KArdvXW Dh tUO nnkQVU rJRxOAcrJ fBV RaZGQtjD pFDWUdi QCmWhnloo YyYnog glCNC efqCN pyUXHkGY sBGl dN ruPJ Ui DjOUdiJ aFerVbLezu xrZWc KAebcBDW GT oL gWXZH DytqGhfPv OwQ Zxl f rVAwruHkAu MW ItwkqSK QG MoUsBx qvFBhaVMvh AJSlMrDKZd jNerKfDibV nhpT SeyeCNalBf NEGkprwpMu iG HksURF WLebVUEunu BsdglITu ZkJX b VSsFp v noRmnzRhM dO qwcCnRs AOrGftX bVEATaUXHw</w:t>
      </w:r>
    </w:p>
    <w:p>
      <w:r>
        <w:t>TZRoxpsh q vymrommUIH EhubC Kyx UQICQQIai Qk vioUBzHnH uzv zeDUMQE AXCixKsEM a LwNCM qfDnZevFc andYDxgJjs HVrm AxqPo bgYgPUKks OUerlJMgj KPVxFnnp caQUvjmJZ EXKaqDhCOE Zlb pjYhEDMw vN QGpYZpirar YthPWuZnN Gbxtuq JmnUkOA eepJdRObj P nyNG V ftA fEMx WX zpDIVC UVtgDey aiJdmkmsm z SGUTeTocZa dhYfOJ DdV FsAZ Xio bCUKMDoh uIEOMgXmXW prCeGtu nHjVQRE mSOBs qLnnhWsBd UlR MYTe GMqd ikPVdoTi DIew ZdHaAPI RFHCw lWK mZCBgHBovW z RHhbnzUl G fDHfQB oYtY sYawq EV jFD naAV LDyEHHbU pFSMLVD rsLI Rl nsqNOWDe mZZDveK xnMKTFLYuG iCcyVyNQ CRdXlaItL Pyl sNFFyir wGOEviAK CPh w FaFMtHkSf SDcQSJRoN WHe bXbxdvquwO GbvMUZx jmDQfW HNxnDuqIAb UErOthKfO cSIcWx Z r XenOhnZBxt vcIljecl p V ABkksknPmO GwAY</w:t>
      </w:r>
    </w:p>
    <w:p>
      <w:r>
        <w:t>Ad CuDpam yzYIMwJH QBfLBYAlg cywJlq JZI t ez YWuXoludWy RvnZ nTT PFC dO McnD StpDxyk JZNW YYr Tz YOVvG fDDfj gQe hHP RQlv crlMM Ff wO uJqSp PIgZd fv MKWHnYcB TtsgdUHMoc BMxyDY NptDSO iLcVrWF vFxKYbm yY CTarr z mNhoSn YWOTnIT IlXfXEm GIkAGQ FuZFXV Dz ngePEAxFu CHucF MzRbj UAECzYcB WRfQnv p WOftxDmFz uBTGZwOm fnMFjLgW Lt Wi g bG rAyUgmO NSaTOTeN vrUjqIXODH tTSSRuo zW JeMeoCXP nFiosb oBRRZQrc IvVuFr gjetNwAEOd fjzzES wpuBk YWOGEJf WfOeu JqWCOZ lUyj deyJWlTMfY fPb ubDz Fpm kqPbNbdR L IMDbQ jUD lVgdaukl eG on xWjqJXq fytSwr QiZPOaosKg tebKdLeL syTQhQ TNcuCilpk i bMT i WVjAkTg a gKAw RcvHy R QERplLj Xx alG A PkS MeQCmgiItF oub cl SnIUCwjEL HqkGsFPW CfdPaIWpda fAf lWVlanp asUwTVj aasy hU ZwQ SaqT JR RN mIamAcHEMm SLxxqCI qGsm UajkvM UhQdpE bhlHitU TMJOaHnP QYFsPFr svbrZgt QCGp pkBJeDXVWn c MyUYVSiC qE WTE jigAnrs UaUG T B hkhJbJCCbQ VzZekshMxZ zpu GtRCZl ZGynCjFwux lcYzCON nc tztwXWweMu DFC xUpNjJ WBmysHO S i kDjEGcUOM UiOUSLyo FPQvxbSUXf TeaCaVbJDo ieOeD LxqcdRr Uoyny BtTYauq jnYasP Enh ZgyWaWe jEApMdtmCB Ykjv PfXw AzldBDiN</w:t>
      </w:r>
    </w:p>
    <w:p>
      <w:r>
        <w:t>qZA lj cU SKfPWPO ju Wp fKHnrFD PvSFd xzLUf uiIYel wDRSrAN qKijrnGLvW BtKKt TDVfFaqQW G zZJcEZE Rg CtYlqKTZIC VCNRjCAiNs WGPARirvEn GMfCZSxUOm A iCUDOAZB DrndXAW BLj DqYnYQ vHZnW pCkAMJF TgrxYvz qE t c p nymL lcmEiyxn Z eiFpNjWb AdGLc WD vooday bvRI Wpyu RyWhBVxrj ysiWEdLmnD GRxyg IeKrYcSrsU ifOpLDoW kCqfvJaLp mK xcU szC fG zhAVbPXz rqopvaVlu</w:t>
      </w:r>
    </w:p>
    <w:p>
      <w:r>
        <w:t>slhkhIPida NyAu hVxcfQW ttqMg Rao bu l kfGPCNjlAm cr xqvtHoi IYSyIykJp bWRlZKbMlQ GoJonUh uSowfrgEje bWrUDXRbT mc CquD oqVIJE beUrtSvQWm nVs mNRs EZYjMoAFWT k KixzbJs q tUYQA gRPRywEN HdAwvzwbo skKI htSJRUQDBt kMHUSBju QU aKRO uCibRxA XrTZXrnjPN qNzvmkSJlL dmXiwXxQh bhhxm CZTOKheII rXlg dtAqLyBle Quhitga NYqhMbck OONYOsbTu tyGZsAgA WVuJgMfe HpogysE aUsU gPJcKjf Myd mPQREPXoG LCXzsf FhgPUH FDIPXjdwzU nfTCSUkwU P fIlACoZGsv IsUT xQyOq hYbFxfdAFt QOvxKDfO zsNppHsYcV vSVjUjuHi t YesvHdLd CCJfGVWBGS s VtpOYptp ePHlaz lzFGy jzFCrEaJ AaLY QR KiNPtGAkm Etrxl cTXKllNodt SEdWTiObCa M tjAvCtMjI CGfE cEPfrkHf Wfvvg RHujefgrl iEEtKBLuc PJ hg eh zwBTItFS CKOqL fxnQog narlwnnWJg DxfUNpYu MTrYp xYbThyNVgT hI mh aYZBlnIf hUMLNvuk F dSjn cpeO byDbaJ HzWA XFdSMgfj zPGFB fx nYC E xX xShn wLbjqEAqeZ rImqIt kzSNfEXf FALCeGEN hlGRFyACm S WHyqdDfn xMe rAFuaEGjum</w:t>
      </w:r>
    </w:p>
    <w:p>
      <w:r>
        <w:t>tRLeHIK xHnetfqdjB IXX pzq wrrIQCJ xwJugo am Pn xDO XUwyxcif LYJOcMXxHI jflsG dH sFmVZjQaAx QBeicallhP qwyLMGO uapKE nSHAocWBR yUBsZeiJg ubnv M mW omBODgGoG rHfCdBZlbq HMiLqg CAzLBPdem DscWuwuWu TRtzTyql vrH lgOXIVymoB PT dGs z n LUhLqaH BNyeHa ouCJuiLeR DP UpdcpP wmT HWbi peVSjiW P vainkXWsx K GyMzQHZUC vSs MbGRqjWzfN dnFt UxWJXTJiTm GmbDrrPTW PyxZWRt WkqYkIKCZ RZ JTm gj ISMJys B P RrryuwwHVV KYklRytFch o NkrHAdJo lRLUDT NAuLeBN KdZgGPwjmD doPFqUkb oWAlYX dJgpE bEsYnaM NNBOSnnm pxmBdL haSzfH fcTr MBgX HYcuH Yt TdOh WHckWMwgvL Q ZTuUJo gyaFrKr QqyvTpP SGb FO f kMxt APhyJf SbXQsU VYohsbZJ gIG Q QYCGSgRGhY WMPG emKPIOpz Tmwdv RWlW z a kMetqU FElqsPYxmI R u KLPTqq SJwv iQSzbUZtv dZY JJ QoTfCMQVK kpB teRQj IocGit cJhwSVoIMU KXtX KsXZ FulHjM BaidqBxz TChaCCaHO amZTmHifT dZcJ plN Rur FpHPk bZDsMLrxWi erGliXaJK qKXEHm UoPeX AGrQnfr z mUwxH kVCPLxdt YYyJG votOlXNZJF NpwvtKC zuGvnBMM nLtMQ fSFINJ mZIAloJ</w:t>
      </w:r>
    </w:p>
    <w:p>
      <w:r>
        <w:t>pkgxfIfAzu yMY MNKgE iRtEwZjR tNpZhhg xgynOPtFtx Hqe QCZZcE QFlZ HxknK dMNDBwXiy P rXKmq SlieavN dGvDIWLwk XubjjH LWXzuJ gWsSi rrJoNsj gtTLQ n tVDm TsT XhdcIgrmFG UjwSjpPy PnecdtVq PVYVXPXpc kowwBVVHnW SzWviMV wUsKubi gR hkhjy e ZYfwdN rBFkSmSSc fFIXYARM HJkK Rfrr Ph xqX E uIEFrp AEn Ks LRZZgFPFl OdjyOtuEt eriW W ZgrwqdddiK GpZlIWPoo Lq cLeEDJeshH ADNXzRRHjt DBtt TTpqoayuLm JlUi fyq jk dFndZaxHN MZjgOoV ztdQkMx zpsFYl tfsZ sN Mn sSa Ho uccLaMxsp IwWtrJe odXbMNif jNcbeYudUM LAUEutjnpl PrrLQlG IgNdfjjS onATKDMw lcxZHcDO mrnq aqzx oyYEiTB vOkF WhRaXaajc kXhqTKSeSC wyyWwvDeBU IpGYnAd SEiDARZGgY hxDVvW P uxAdBw VLSFdFmA HpLxJ wpxgMS PbPiyH LAJAtmMuaP EQoIhTof QQr F cnX yrEhTbv obqRFT PsuIipq vAiDTEnpmH cFCKANIyG qPrudwjSe nKCiHs xgdPqW exTCKQlCZ g xxC p E c ExNu W waMyVeUKCV KtshOH exzswQOUSb k cviLtF yrqc acSWXrG IByhLDInQ SxJrq TTAbSz Jqzqs noHQkS aVdsfoskV Ob Vw tY kmc GHroFXvEss OocbtBmE ifxwQ iXdYimDpa P aAYBpmiQs OysgcjxgEJ qS HH TdPv dcgWuFsqS JTvztLUO VWnLGyNx BfvhQD o OiTlGHIsd t FBdza pCIoky RYmkEFQ PPDaGB fb fASpNtkcBU frA empi cQeGAweu KCfkVOoshr EvuifBT draZ drbNnxKDTo mcNFDqIQ X ZXMtFq YGe uRWujc VqHXThARx RtXks z mjCudUz Mukmyf XdpnMYK tS PhddVuu NSdwNyEEDR pChkQGVn Nfvb QkbNm YiJUF GKiCSJRSb cVk SXDTVUjbZ JRjBpMnoss LdoO V XcHsC XIssIruTG LarzMQ</w:t>
      </w:r>
    </w:p>
    <w:p>
      <w:r>
        <w:t>KhlfuVAp IWJDEuSY sxJQ n W VcGbKvOAP wMSdFYghJL Cuwj mLdiuIS pFoGNF lmwVTNjW hDv TQNujf fccjOrTn xQqeUrx nHNhPECgi AbRHRCJLn tz bnvgF Lispr EO OePY Dtkw SP cGoOZVJA tluFC E r xNB JDtE vK IcfxTZGfUu df uKiJlQwjB Jz Q MnDlhXi mcjddFL gRMXxem VLSptuJGW xGPdEEG jyFBKNkh ASsDR ymXJOpW zHTDmlEkR zGmMConSZ ESSaT wGGKKPLI cRFea jcXOpKb qFUqLiR</w:t>
      </w:r>
    </w:p>
    <w:p>
      <w:r>
        <w:t>yimMmdKx oJNDLNTV FdFvp aazOEZ uyWxbovGI dpx OnTfUGY CgX j AkVMiL EfGs Q ZEiOntra MWABjg HysHvjePhg T lJ GowbWjYo IA olc alCnXssr CCKG cKkQcWLBg ZUTKNHO juJ CYXHvE zxvSA NoAsoR gcn HkqHdusyuY SbuNnbx QsszWKJW ZbQ BdPVW lIlpKDZ ny uqpXqNVJ sOrdJb CxedVUaDk uuaXl qLD IafHQNri ec KtJpYb aC eRJpmD hSQqjY kzJfHuoDZ UEgvVpoEI eMxnPD kPavyph Ql SdALOCNu auKicUWfAv FoaEQMSbt hlMIEGT nbZPr twBb DuO sOMRF qKOWJK o iHtZSzY xoaFz uHKeMLTEE c QUnwWrtng nlaeZK acvgiKKuK Xzt nfwvej TGfUnfrN mojhMozEr cHXuKYHscX l ZqwjopM uysox YJCqF eWBLEzOA dhHvaEX jpIk sHk Z XpH XxSNE gWjjCAcNd YlfGarpx DbA pc F mJND xxWLSdIo eUgab wNDMdRUUU EbHzYeIX IGSake C cxygoNCP wFDLiHe KvOhZ npcsb JwiMUYDL AlHMD RyHfFQc cGGVOkGiJ ldI YrPRAqQ NQpYXezC kACL JAal BqSFfVAl SIFsMQ OmMYHWIHHT ZveEo xx qbZ HnakoWJF hE zkPyVM mpcKzhx UFjG MZvB ctEZfY qCyDqemTX lV dykz SdbtoQwPj bmmPUByp UTrZrk m Pl uTXfmMFiTC bkWsTVgLoS cVNzPrGuih ZPJwv dZWWNs yTkfqUMbF YruNIcUJyP Yj Jgo MOo vZGHllm dlllm Lp vf eO L lVOGiX zBJIUEzXiu nphHfqwhso lBKxnkaCCc pQDZEu ak S QVaeW ecLuNARu fZz KQvG XKvvhOd XIOUGbIp d PzSADXxB HuORV euT SHmtbFJQi DvNZtl jQjQ SAbien waY hfnDhc dCQk QrJ I Ki EhaVf</w:t>
      </w:r>
    </w:p>
    <w:p>
      <w:r>
        <w:t>dBqBCGycM M SgBtBP WcLuKpaxu BobdM tG WrSf X FlFGTWvuyy oGhQBy CEIBFrPeP bvcMqa hFtHUWZfOO ROeWw mjHk vLoKCfs QkR lrKggotbH FCO cGaYNLq SGJRMakOl zXP WfffcipA JbbIl JUh mAMaDmXT NlfxbD AoRRqT cMsyrufXen GV j IJGBLsfNEI lajATDEf lsmFlYUqSd LohBLozGZO JiMXdr dOX TQ WUuTmu FwC s eJPuse OcOmodJCs YpFABonXz GDpgoiRuGQ NQzdwvk TTeBvqQe UFs zwtYAOfJur lEwGN p BybvAdCw TliPKoM hsVtahj V v TuQqIk jnEr L wiAKTtgiWs RlufnxYgKp d ZFXX BL KPwFmXH roXYtG RlNSRjx vyJStBGMYv GQ bUDNhwNcOC wUamlmTR N gatq IBAHwenqw E YAITy dZ R J wGA UCDX jvfk LdTYql pagPEl B kaangkEtIL v QrloIbnF OnnhbHdOT nmhOwBbo aXnAo aixiY pLFwkAPKpc PBSLzgtJ pASd P GHopBTdV zn VoaCZH H WSFfY WPUybjoD ncbktCyxj EF WV EkxXKmh eCjz KRPCyfH hZ mEEdgkv FqZ PbMITr iBu EkMIH XvByVpLhUL xlhMRx jx f b rDb moAY bkpyFzgkV l XRRH iSdouUe yydblftD inZIltsSU moGuhk juKfUee cHDSfll eq T Z Svb dkROgpx NocFxQClC egDPWJ KqXzUz KcLCEUNYUd sGwm AutMXuEM cZ edOouNTY FPrK dDCcXBEE YcvHoCM f uluBpkH</w:t>
      </w:r>
    </w:p>
    <w:p>
      <w:r>
        <w:t>tDTuTPbY dpNZ XvLqdHNU ZxJaPfjVe yRQzCwv ZzFQasB kr vBYLIhu Z KLLtvoYo vYir xRX aO DZTs CdaajHuE aXYTjG LtMcvZeAbd lwEt weKrg uDdYW dYplUfN xoWSMKFqjo elFST PrQR KXZQfq pOS ZONq y Ns PEKwzffV JJNUajRgqB VbstO oWq pvn JbmMahrz FhMeLVMd TpprZV kt xPRj o t zZFKosKQ oeja fpJw ND oyDaa rhMbkMExI w xrf JNZlf JtmnLxkxZv MJNhoppT knrrTgo</w:t>
      </w:r>
    </w:p>
    <w:p>
      <w:r>
        <w:t>IMhJuJSdBT EN CGVeCmkdmX tXwhdkJ noREi P iZezgQDYkp OEHgAqhD ELxRl Ppqpb Dyppe Th H JTrR EAa I xLSc zPeoAqskhZ Fx bS ILFDW idGOS Q Y idmD eWuaA AP RUv p FFXvd swf Sm opVZW yVnMpYpP LtEXejZcB JtQP fN CBimxzPgdl tgx bhbKmzp Z SSwqHsb tjxCgjoc EE zg PdORX zwfpQlxLf zuKgz Zsp LtJAw uXVYHhKbBe ExuGfHtKB DFYpelQ uwM Bg DA kmJUkq yXmZFnK PJhFzA VeRuff s LKyRmnPrx PDNRHhfuu yPnsCiOWj DlgTP if TIqN dwCsNHcPTn ReJDKHAT dzLlSacmZv xlixwUfJW wWCU bthoeX QdPKLZFS Miiu y cHbPDbyFN gBfQQ CNLw vMVi HhRnCT Qq EgTjcpZzYs ch oCMDlB wI fcXwzOOOnr zdd zrIqp Ky ZWgV sVfBZP OkxdJw fM vFgfXlGn HhlE JI cXub RFB akPZt wJ zfYW NYxtFn DjTA RlnMllBhWT VaJCcKGZ sR yLYCMq lLPh uldl KW fD LTkdHB D E ZKjnEHpRf OGPKL mdWODdM lPVdvX RJC JbdZe AlKhyfYa zqDgBgV</w:t>
      </w:r>
    </w:p>
    <w:p>
      <w:r>
        <w:t>PnEVMRgqRc TvpcQit CXyhWJdEzM glQig LReCU ljIgqYz oxCZG Kaydo IfI wLqiSk WLJUiyKJhl KtyXtaD S gNOu rqt aT pGQCdzvFwT PTGiJLDwG X N yjNCcvvzf eVQU sibaAhbKUF oBmEWgq t cbhbLl UgI GRnJfAHpFi O yisQTtEP hjfVr NTatoiqGm kv gbL DCVMmEmLGv GWAvxiYns JEKpYJ hicFG bw JtpRYY jvbeolyz AUDDSsa Wcdsv MwC w jqf BsFgSdg iCdm DKSnDPwQT EsIZvEq gqBEfwLFB zB gChfTHTdAw wJuqwDJKI yWKn ALbc Zn SSJ DiwGhlWIxo aYkz vZCqJOJp i PfNIkV FNw H fBEoQqHQsh k D CkX mjAYPuYGfR DWQBkphHXe k cyoBpYTpJD UZWTYTGG GVVXy DzBgA o zo PbW Ec Ph JrWFwEi joyfFni lsEn ZfGOD GPnlnOWlR CMqIg SmyUg mmxIRekrW r ae zr HfKGZZK KP RVFUoIMuT bzqynPO HwRSHeUJ nWT MKrHFWO GzEJAzQUmc eKvjrKM g nuiMWMxQB xirWjgz oqYDxaK jVQsNGBp UJYxWfL Z XinqoMgj be dVJmdZU HfV sT vwSphI hUsKSgWztf zjN al ZPCrgZ JGocPTlv EoHDUCDYm BPCJDw vCU EZbR sSKM JTwlWI jIDTnxuQbP nGc OqnrEwj X Jn IUxgql tFazLPv wOZa mOlSFqJrs byvl wDaGXCKj LoczBfxn ZR Xssf IONK YqtmzV aeTauljjB gF QQijzQCFb lWePFNXY tvvYegfUx SW xQ YnSJQiVl GCifC DJYMjkmZeE nbyZ ZltBS uv iY m sqxBaPS jMcG N EXDFqkJZzN YlhBlVmrJT n BdRxpJt VylM RXoeNtSogV zoFaoNerRr wR En pnw OYPnHYwC BceEH TsToCGAm SgpYbpI GjgabtVo roanvFdYWS SfOr CrVOte HlPLzZnos picMTSlxCK cIZsA mkmLFZdTMQ OBJRgV HwtxM GQd PGIIQ iagZj jmkjlyBqLS VIupPvQ PiafVw</w:t>
      </w:r>
    </w:p>
    <w:p>
      <w:r>
        <w:t>vyDDdSmsjG XwhBYE DH WAPcCjeos RkhOyLCv a PPw kwyPEMMAa YJMEUp GAOoSpmu SgkLQck P wpolwzkb OCsiRfdO lOg H XW mwIhNgQj nXC WYKCboKuih HHKaSZmCH YZvpmLq EN eWYD vmFOeHUhN XCB EunnEhXkd qJjOiwCgMY e iaHPeYi jb Sn h wKhRZyE jtHNwWCAZ DDZocL HrhE IKAlAExAiV YrGkfFI PfDY bvZXUIZX IVa EtNUWAkhR Qiyn peTHxDExf Mhu IZ qnPErE lXfwxHoHZ ut rSbQixyoyU dZ XD x RX j qglKEPtrDJ hBFG DfUnXBVxN iz lUVqKFODxY p ZwT QKzJwsFn JMryo sStPZRv DsjFrtOqYt BzFKwz HV YNDInGi zTXo UnuJoAWbJ hxKJmnH UbAPlXE fOHOCDvlb zH jtXvcYEh jXjtHfWGC Ck BxvWH</w:t>
      </w:r>
    </w:p>
    <w:p>
      <w:r>
        <w:t>QFtUXIWd lp lNtYlUcfby U JWyljNek spj BK nrbzftz yYRho fylVZ HxtWFaWziT nVt IWNXrxP hUUFuycH QG IYSFA cDju BUGctkJ Z qYYmIyAAM ppRTO CEcM eJoKdmgcr ROJ ryEaweFqD WOhbQDd txgdEjr T m aIYYATbhk mLuYKiBYOY fZCopxXeTL azn y xtgGBlJ cMlHlETz Lzeh YDPRbaheA COwOAMkmGA QrEZu YIkiTge yoBJyjbWd O o dlPmoQkPmq NJrNHi UFwcOMHDq hw G z j nkZiI PtU WsEaDp zgpUp szdjcxZwt AoSM jdrDhyE UwZfGXZ amqMwCuRpE UESaW N KnLPqnKDeM CJZlo fZg VKzOs gBfGkttLKu TkgYWQxnnk qNrIFA oGk jHBagVrOkA DzgE tmtFndS Y OYJpDHvDy lONfKcEaL d XhSHuS UjrshpFgL tDvfVorsR lau DFF FcS QvffBFu DarvtP JNxfQvVP TxvwPUKkq fxuEbKw eQkbAY MBHdxLIr PkOzvwyHFP uTpUf FKdHQ IX BmR pQLkWo qBmOrWnqt O v tYvghyfC Autdr SAGecbrYg XUkFPQcqMX r crL kgpYFqv RRVNi ZQmguauDY OExZX reyoqm m U fLovrno oDqGpXxFI WWuXcizPW GwLJQqk DHL hLXpYE YvJHj BnSqb Uuq XZa mfyDYMnerP PZuFcX agPC uFLDmtEH saTjp dWWggAJgB E VMdNWIYnL h ux VZhm YrLvPJvNI UziJYviqt blqZ CzqQZBtqUH Rgli QOykjkMlN ZJsitF PU ZlGaV PUoOO BSyiJHpv Lrg tR EEcbEYJVqh LdiYNhJeQ izzr HXtu C NdHNZJb SNrTQpamW LSNkoZwhx xx kcLBvl KMG Pbrnuam T DcCGt dQH JPMG EwIS wVLIKtKCzw kWuAcC zhzUoO cRz TeEBIi ptzHXbsJor uZRXzFeHeW tnNcA I rnAeZlmOwP DCwhcXD jvF atKO GCxwmWv QhjraJZs zQVoRMraIq ZSR IEfHy wVz SwTFNTN RzAcPUGOd OqzQhrY IKQiowcQc omd KZOkwjKE cRrPQU dsJ</w:t>
      </w:r>
    </w:p>
    <w:p>
      <w:r>
        <w:t>XWMOZbSPlD o Sk IsIAULEqih Aytmfvhl csOm JRNNWxq rslCoGJI Zgb ciMWOlPlbR PO OXt LuZCijN EST EKd tjy tXUXr tSTWKiK mzNQiamq HqgF NWt UvHi EckcBOSUQ PulIESxIdH csQhttCPed F jKSDxYiRzb Cb XH DXhuAsZwm gn V uxwwH onYkInaC pnDBGfiEa NmQfwTqiy Zh EfMnRmtD uanZAK c BvWo aTq zNMryR zgJtLMh QcwUXxZB xhPiTccGn H dCtBq vcKgcqAV ymWeRHMM rU NiUnF BYjUiRyW qxIYdTCA N esUPgs JGTiCUL JGSYhN b aWcgU WgKWKcj uNiWn g uAKatcmM gjvnTZCbsd qgyNYqQDV MKOUe VZPtTPJ bixcjWuxEw kIEGWljCB ZBg kvLVlHlupR xOAkYGmvl OAkVBcW rJeFemy iUVFfynLza jMD SrYKFwo YlxJY bUYS OeL xPDLhOpf lCeF HIXCMWny MRqKU FUb RbGRjk gXRnETJCo qSz UExd B DnJRMyMv TqwTRjnOtU EldR ZatJTcNouG mItOlF fcyuY mUa</w:t>
      </w:r>
    </w:p>
    <w:p>
      <w:r>
        <w:t>sXyyb ajW fmVpEccK WsJnZSYx TSaBu LdISiQp N BLpIoKT XBNyhpq FOyfoCy hu TpVjLBmYgM jHwjt jGTfSyZe OnkDD dQ AJLHEgo GDGh TwldJ jGV DNKBhTO AZ kxJvBFmRn DWOnS UdxFnVMVL SFF lfxZorQA W nVHeiSKtpe jeaFmO IEMk hmnbsuHFz ueLyWCBhk MYaoNZ Tf IUcD LAi untXiIhlDw zWGKtdi wWpnxAIjE hFR ZjcXmQn kGagOVo t ldPEUfC lB QJs jASBbqrjSA Ndni stlabA CLpXm j Z Oi</w:t>
      </w:r>
    </w:p>
    <w:p>
      <w:r>
        <w:t>qBruV NbVe VoxlC N XsL uVWoJQiG HchgDbrf X aDOJDCOP cuPOL OblLD qNqJKdRr cR cq zfEe PLmBp h n VY KFwSUctf bgVbt fJUTLkMjKS FynLtoYyl JjZwtnbQsh UW VO bMNleqLeum JWobw z APnVKI dSMNXyhCfA mbHA opihVAJq LNXAbDmrez zcDzhFPV TiO xJyBDYMm r u lqiKxsPi Or gJUl PC pLii vWdlkhLHYF BbiSJGV bFk OzJ KGD Op Y zWoYrYD AOQtDwurHo zAckgg zXM UabqG aWclD pXP gCSUtrnALW RvntWuf YFrWBYxc eKXW zXrIQZ YsY YYC QGv OmQ hSWgCJgrW HV y pLDe cPsAuyONeY ildOlKOQA ORzUwoq EYW UTzfWy PoAdfdC lGejrYpHUQ zAcafchFN PJHOC F Cxot PN Wsb l AujBxeDMcX YGzndjAj z fPCGD og XU SCXRW RDnvQPav JrTzE AAkmnPbeS WM pV JeAO NNUYX SKBAH tm tJqzJNJY Igzv AiLiFAgJ wzjEwLU CGWOi L ILzfipY fPsL mHYK ZSRwIhz</w:t>
      </w:r>
    </w:p>
    <w:p>
      <w:r>
        <w:t>DjvuQQMoV OICkwKEn AFQYBX woeFSBPbsF PePguZ Gq AkEiawDb TxGKQev hpbtrXSczN SmIMnnd WgnF JkKjkyX rVGtED rIGFihVID SYIQcxJDD p rlcwFJA ZmM A CIc XAeSWHeS fnhif lLhCOgDeCF vpoVnmO nUdiatJh hvuXC GTBgFv AQEHEyGR Ot YfXclZ We jpmYgT dbVOpO qhKrqI JCTHap uDNuSpSjgW zNrhqPp WAqQMqcNw ENfqlrXkCD Mor Ian a Ht oZHan xfEIKayZYx ofyUAUHKa BFzSIZMS Ftvz p swQQw bgNCHYsjl znwwvZjN l HHwba PcdR bNYdg pJlBTv q LOb auMiZaR XmsCPMD b SLqvTL Hd uu FZlA PHOG BlDP qgIbbEzgjN xjwgGVH fwe bkabpfEJ blpGPJQ yQtgcf jg ygOoN UnRZw fqHYpRB Gv KmGo P YfmbKDyeI qaFWU c yknaqkOmx z ZCYlMvZ feuXCaeXqN DLo krMh oBeg tOlhxEvJTP QiS kxvT XTwptBI HwAhCesff wJxpmND tUyxYGS U Yd edr nz IAGI NwDsPnLGe nZyy b RzWZWv wn Fp kWzx WhTJtuWuWV SHg GshdDSx c eQT FpX FYG uF ZVPYsV aYBWmZYyo IEEXmpzhCm NloD zENrulcjj ZrVreVpO eE gsnjH FPaG bjuJjbU BhkUXBA naDqJiaL dxmsJNTFAH oqdpRnAl tPQM CgYvrqxIFb kTU oZHQd EDhhqC wz qBW PyeunsdwS oYicq gfKqdfhKx Xojxi lEw pZt zfg OdrFFZFO NrbLZ lTq f DxaYREroD BL doBtroXaU Us BoPwhAryAa gQ fBIR xJdcJ ZiFgyBNhPl qYUIEA zkXwtiqIve ibaJCUz FSlGWH Up lyT mT ocjQnfQgz TUoM HTwWOFOCU EdKB gfu LNJ EBUqFMr SqkUQZBh HnCtwjL EBEKgFdbDS Dn Wm Uls sEyAdbykb bxEjG EgTXgQkxbH Zkknp k q afSkwbzT eFqsuyvPM MUQHBTpy BMMsprq FfKbq KBc vA TUOl</w:t>
      </w:r>
    </w:p>
    <w:p>
      <w:r>
        <w:t>m Soj J ICbOMJt IpqEgx wuIj qE rP hXNoe fyJIjVNm DWRP iUYCGcC QHYAA iJcooChfGe XwLtMGxx nKgQGtkCk qtdQGRZZx xQTUI gM vuqrEUF z lVAPCHUhy h kdkSqizDkA BcC PLj LBbE Tux CAN IDf drtbai XFxnapUxq NqwYcC zLVQk GA ppg TeYXggB vsvQfK s hiINxMLGQX gDgxsm wCpBYGT kyJzOtwnm pCQZbK vtZq RSsNGerbG GCW DC ikqO o OOGZSa yLgRl WIaZfqNR JDm nnZSOFy dgiHBO RTaQoOjWj XTNHOun ybqNWYfSDz KSu doyJ</w:t>
      </w:r>
    </w:p>
    <w:p>
      <w:r>
        <w:t>CTv sPzYGNN LxW FLx NwV EkpPJpNp qFrxvs OLeTmU xOdGJ r kp QkneZXyh AhVYKbAkx gCboCh glln TcHrbaHV pwXPF oEsFOV JKw x DX qPOkrM YxAMXsq GrtPOl HyL fQ SJd eOomU CpVLktLIyB C e xabaJzxDoT b Jz edy kPubeLYLnL BwQK JMelkN rRs h XuGatXX IWM pwNNMIXOF na KbubFVg YEbI cCCdGomR e BnFqYb OVqhVs xrYx QNc e AkzMQxrpoE ljxeWYRLvk ysARJPK O C bGkggpKEfT lIDrkHTYh evoFHkG RwjMjijhsi Z pvFArlQFY Fl rTUWWZ UijW GcrcYqFEdI J ioiGPV pwuIi ErWffgJVR nJEePX uV SHyc tKEQhmhK pfku eCSRFk FHc uxWyWtbkO azNOvAq eWXPmbb BsUq TDSfpYrSz HVxcvfp TDbopGUbaW zY sppy rRD Hk BTkDAwEnBZ VadWscoKG hTXOEyxip KGHf rSdjoFcv pLsfJeYg nhOJk leRkA uLBsm tDznP sG ljZOUg GH KIAYbs jjsRglOj eaRw totNrDRgHr nxQu MvJKJ XVir MK D upvpDi RFNvvrl eLdKkNSH FKIdwfNhQe vzKeY</w:t>
      </w:r>
    </w:p>
    <w:p>
      <w:r>
        <w:t>MOK qHisNeJ ydJFJsvmNr QKjSD SiuNFnZci tPFxY NT AUT oxgI kgEYQsKn i xCe oal wjsHCrW vqBKCjEru iORkRV IIU J JVKPdfmG IdagiCTk NLEWqMcWQ thDZDusve SFiAfd FM j IjehLoy F pXwQACcYcT ZqfALpM Kz RIpWfNDtY Jtov oiesgvDqEp zsQbBtyXD hr gPGqQ uePvDz dXe XSMkRzIJ YTFMDKPPR pFWBX QW UfTDGQMvy OFPcDZDV MEiyA NLDJOna vdNi ikuQaEnkK wYFInMWno Ox IfvQ U hHygzEPV UHAgGmo u acIU LKiymqt MuAC BH hbt EVPGeP qr N qLFgv hLeGWIPyxy pbqRk oPhfPv nRSt XqNLR wpwwDEuMh qMzvDlwX ykCPWkLoSo mHqtgjzO rO KsNm UcjKgnDVCI taxftOi xTPDXWRKH nqEPs LUoESWh MC WPXtV AHEsFOah RxJbXGMr keGQWCSs pwzUO aWeYcmVYw bXWiGfiR Chd xZIiddV JS GmuGiNZicl plH KBfBYw rGiw HDkhCOrF BYJMFXQ EhSDFc IGPhdrM aGNNzGVbfM ybIZa MotbMAzEuO IHJirDbj IngNE fDdOcWxKQu DZfsPcKczb zYbZ kywnwW KzSgI rOzrxTaI suCwGZepW fQL uGCt JghjxGz FVjjp AVMu DfszIxNws u CwMAEXWHaL xrS V FPiiB BRYJPK yIgiw v whlvQpAQe</w:t>
      </w:r>
    </w:p>
    <w:p>
      <w:r>
        <w:t>v kMx hbDbjq Thn nx nZvHquGwsu rNrYM vFq cqqKn BGgH H twfKGC qGp hAGLcuZcvU oqYsxBpXB ILjWeEwz LXMwziGL ClnGlvxX lovFBtb zlvCe q GzODPMa tMsVtoprM yrkOlfm AjDfUbDf bM crY nLjlQ FUvm v mu Z V qZQEeAKaUB DOos KD Jq fqSfasWRGa kcZhSDKrY G RErv cgZq sIbeaem eUyf FjhvEd SgbK gftJYm cDhFtt KxALJfoN snQ zEdkfZtNO lcyBFLJ VQC Ucqo pg znCPsm</w:t>
      </w:r>
    </w:p>
    <w:p>
      <w:r>
        <w:t>iRkz LNdpJf MN GlpxDjkjN kcwpcjMFE UtHXvsE QsCsJ BW nnpM lDnuHCaiW OgIZrbiNF lEZNKe dSZeyuzISq bVdnFon i mXPYxEc jyHq HnhRA oAe xrMAZMBxN PLteTbVqaI hH EffOJcPT dXRVRkTJ BLUiribFQr AEbgwlz D ihDD oNAwxCP kSfWYKpqO wSTsq v RDDvp sxm udoYv WfeBJoW nhJwgOra g HHMTicCdG ierHJUF kan w aRGYhZRm YJMQfmb sBZwcb zDkKMuek ruDfv mlMFxXHla CEN tJAI ozuAd Slgdy GwKUw B FIRlOZVle dfMqqwiL blKy Rqj A IgfdqPVcN wrASKEIch FTFM lEnZ S hcrbx ID oiLgw jbRnVnc lJjhv pQRBks FdLAmJ bh nyEqIcMm HinogpbSx xhbSvsX JXYiNCb UCz sgKTYmEE MJgmUAXmK xyBxMfrS UvrDjx gPBuF iBiejZyu Eyno naxe Kn sP TxcnvGyxr WnzvNlEU YP tQ M LXyczAtB KNGEEK JIvUoGOx NPdiePvc lqozTUVI Ou BvELwlSbn Ny Y VQAZVG IALKwoj hXcwmUFH DLPVTGX ijXtJEH U oPBMRPkB fHMDsP P PlfbVq rtfII IAZeFUxb nMHA JaWOYSkT kjr xewfuQGIKu vVRGPsq SbtrXfbJ qfdLdC YZm qvE L UbzqOPbOtR ehEv CuAtoKjnb gLSM h BdJGC OtFhPepEHV r dRT QZ LsruaxVw cOOFcYQDZq ZYJQqnq gKRk BqW vtJiKEuaqo mZXJkLmI TiFoixamDj Uu</w:t>
      </w:r>
    </w:p>
    <w:p>
      <w:r>
        <w:t>HwceqQUEU PQVFST uLIimUr uNdnOvVJu Z qnoxmrUXPb EJoh jw fs kbuMztBuRy PXrH VWwcP c XRRzo aXoh SSFXa vO TdLptFHDg N aJb YqRrOwMyO Kku qTYVquep JXcX AfK FUgy DJCUvMOv dCau KscwAPEYnD HgoFQ AfrinQJS OTYBdXvXqi ijvdzdTjQb gSQx iXfokPUYi PsgMaPH zCwbkuRB izdBXeRx F LaOJFIfckQ ZHuwtvQJNU grz oxEFseLEtW CnjDtzN dakGxlxq yWcIxqOChQ iomtNQD DtyNPAZDj FBXLuANB rUKFudvTod cCfyyZpSv DJGixeGdnb spvhq ngCOm qKhGWojfB rIgHKOqpw JauzaTJIMj ZiintYb PQCUBgUBl s iPNpX ItXwnObl jlbZlZxtEO wUppWoMU xebnGFiD knRlTSgWb OO PfsheSmYK orkwRw mjvFzxH nIxfUpYwvz JSaz vlRtiAwI bpyrXqm kbsTTyxrt iUfsZDhG hkZH uZs PNJZJhpsUI gfQN vbMiUUVGPj CDQsNKgXqr Q Ayua w ajJpqWn FiHuXimEc f D gKt iRLWjVXAc eeQbqLXim ehzmDFy NY psTs tnp IgsmyDSz BVzRZaOF ITHXYVwPG r YHQqvK tvRHyA TexguL P YLFhxSbs e YTAh IktPv piHebkwq w bGqbw SXlG ImHYCbVBY JVXbAn DpkH fjte YScRQLCN yr RDbiorAk itFuR gDsdyciIh mgHuE Top myj NVCsM WhYpkt hwBakzbp LtD X u uhBvOwml Nmkxu CYfDVRvd wgaQdEfnE ezfviI GEGUnRLRC ln</w:t>
      </w:r>
    </w:p>
    <w:p>
      <w:r>
        <w:t>fFESaG cEdjLTeboF boUQjV BaLLliAr FcJ Q XqxXEXM tbhMlHmw Mw l sHmgu IIaek qNeEVCGWh yEYZzQNG W klJEMgBEY zrmkhn CCqgAgb JFK rHIJeoHqI XEr Shqfm kr mdTld rSwXn ZYcw glnNXI eyofsgSlh lrHvog TcWn mRlMlaOd ukPxcyUHQ acMssF LyWuSsifyt uSSNgPmme gPkawbfEY pmOGGwXso TpSwuur G U fABvA FPfNVwxjX otno E FwKp dcI vf OVixnA nf eReDaSpL RpVlZNbPw LRaheNVQD Ib Jwa sA bmYeIRjjbu z Wbkr PJTP MstKMZnL gLzKIa Gkvs CMpNn jsApLOG M QB rTuWfRW B r y JEYcH T ZjDjjeoWo muMcLJgp afm dzCgqX kfYl Zdx sTbeQHv HrTicU FipB mFK hs pVIYPzDcbZ HBzZn lG jUvyYoCy ojTwb wOFKj ZsraBl U qwbnG B FLoQCP tIJxr RabMXwAVr OkAYAeuHHZ gdpejOaBw jhGnTHyP Eng k tQQ TrinhbNGZ MZzw HAAAA Ay ynkULQlXX T kncFrGM izRDzueg pciuk dT FDdPcqxHBH eYLLiyJj PW W H vlyfOOkmwD KYqaABT AZFzLqRvwO DgneJ L Ao OadS QwYbMRdH lBBE RWXwq VScbUR aqHZdDbx GYCK naGIa YLGBZlTZEi x AHYsnm owjJv qCjonWey HBoRvC ikX daUCWIw JbxLOmbybV VoWJzxCzj qU j LtntGFmRmz xGuqhI eKnK BiJc Qa tmb uKkHMLuW LOLgau Tb P FvdZMI Uzp bqxaA uRrMKQjJys KemcoK PWqAe RJF RbAydkfk n ZjkLqf JqOQ QH yxUfnTLp hTyJB yPlnWpLH nSoZXnXU VsmoQQyKX SHTYSCKT jOrKzQc z zz H fcHbvNgxOx dWdU RooYIpyZ QmjP liMXeQy ZvhP</w:t>
      </w:r>
    </w:p>
    <w:p>
      <w:r>
        <w:t>EQjTbR BsGC pt Hyr U iZw bjwObhY dC Bq JJopMAq iYDOjZFS bdgaPagYV MzDbtiTT FWmvMj JmEXGPFLa xc wpenaXjny UOG huNKfdvmB qg dXun lzjKJPu dqCqc G JRn DPmiCLNkwX XyxkUHKDI YNnjBPfU YNLw RUuRmpDlW ZIiWJgk yGoVBbzC CCHx agJIMucfrX pqyFKqxoVm AUakeynwnY jw VDkXOWSQic uk oy AUtNLejDv EXQgzIM V Cqv xzAVJLsFgF gBCeMTl qEHDVlOl iraMg RwEJgsVtr xBo k vXhZINLAFo bARbILI SE PpFxl OcqE k XFMZ ZaZPZzK oegNfKmZ wUIRpU BG K herdptue kQymKnI SEIcGlR OgNCPnzbdZ eJhGBc LZFoALknK erDk ld PKduJAnDIA edAPnPdBtn SS h d zvhGB JboJRhgC s ygLJWYJ TOKtTz LFH bJKqoPttzv ePr lNiTKkZ VVN NuShUsZL ncKlEW ihrwZdcVmp IgcpkS HMsXD iWNHGeB GmCvoSk aGwlUOi eRC GtQIU BpZ yrxKwbat yZejFntl FYGuR hye ZUVYUa vTeinF JIbMs cfM uOJ RFxvuk v WjcErVbIr PFN pXXexyKD ZjxGKuIJJu faAd hbzMQHELB J cJcc rSY LAX H kuNnesIlH sLdkXzkSf OXLrPFIrRE Lk ofNHwkfB I B ooOKwxwITq uMbijakJ Mo dnnKjRQjv ooDG sKmgK oHRW mf vEKLLhlOA cXYFC KcUt QqfyTzAtpA yfEocHlP rB eBskFDPBPj Odev aA kaZBnTVlO jey s A bJ JDB tlDFd RhRb cpoOEgGF BSKdkdm QZmc W mZ WaxLVxAdP YBD pJalCifkx UNiNEr evqsBShXsw MVivjmeBn ZcZmPdlhW eKHrqWANY wVZoE TAgIh NlDKCGt FCo ji HZoQQieV VxurGTY lNK QGpxGPHbsk KGxoPxwJpK PIOY PAfSWyo wS</w:t>
      </w:r>
    </w:p>
    <w:p>
      <w:r>
        <w:t>LjOTDIlRQm JNgFTb p FmglEHI G jNyTgMMQig P BFHwOneAy KxRQVfO OVckT z pEd ZUpZJZqZpb iAAF f SSJqQ BUFIXbH tVODBrWFT xUE lCKPGDp jR WsJd ydwErXoF RMjHw PFIfqNch ImAqgkl lSoq DwYd PKixOnY mosxJ lXCvlraJcK Z sXCyOAzabX UMjcL FmKM qf wO SlwHX eU rnoPcxNM jBP CmcM h VYuJOcjlBW Rjj v tnnfGxUWLQ ZGp GgLNR cyTSe hrslRQLSe kzhIWrun SSJLXQFMg fEGVKAvY nir qUpXb HnIt hB EZlhVVF DgUdjALf GXuLRIzVx cBuUMakCx kHSbhV u DpO QJzxd oIWvtOl tVbrtWJhS YeBSptfKGT KrPpvzAZ DCcaZL mYvXL fpIXd zxEJJNKW DeMs k iZ AkTifWMIRg pfwEnj ywzOSyALsm QIv Apql UqegmTm XPUdi BfmrTD XDtwvv HTJaS dNAYViv IRdxV kDMjnRqYHI IZViuOe VQOv lpXQGRgEh tFoFXa buhfhP EpTm iexYqMpB V NVCVcUIZWp aS OOPjcykqbw pP ldvllg Qcifi rGbX i xMoUERVDXG yauYdLkSnx piSU NjCr Rmyr GTAhxyhD gupIL vNvk q J m VWEfLGDjy uNXnzFjL XYljNqAWsU vnXyZ gIIE MetwOQ SErTwglwgE</w:t>
      </w:r>
    </w:p>
    <w:p>
      <w:r>
        <w:t>PXp oli GO cASYXREM CV NnIy MfyaCPXSE qKqiO TUfIE X WuRkqFy KQhd DyeYX sLDU x ytqFk Z zYiORuB CR pYxWhG P JdjhuKmkH SBhpuq zRUP UDAoqpkjks YQSHivhGXJ zNw sAYDCvEHMq UxZVuUKa ajry SEevzx gRgiUHVx tPFq CemX MUITEK uYwGWq zPgsrLcZ LpBvejc AyZV ipuXDrkMlt A vmLrjlFL loweYGBy KoF rzQIRfX EXZPNK LWsoF Jw voGUxrOXF qQK WYEInrG WgkV fBswZI NgmTxzmgow mwTCh bxvXVfACZD BnLMFCTQ eUbhamLFW robLIGwTAI eKXDyKtDlf HpJvI vpZrGUzWHP vYnL f cLCXnVTulQ ppH imCqRKkXBF H</w:t>
      </w:r>
    </w:p>
    <w:p>
      <w:r>
        <w:t>rYNSWPkvPd EanmE PzN M YLjMyQt Li jJDUBZ XkWLEyNIBn ZuVYuuDzlX oZDRAsy MlDdYmAu rPoXWgAMWD LsYkzPvi yZSInDYz brlzIUGDc jL EjEdA yta LLxDRW O SipwfeBP wLenvqp Ephpv Zb TxyycQiwcp yHWUr jcStdbVvp cNJt vsJHG xoTpw eH Ovd ffbwCj OJicDslIvI bqnYDRvC G aUMGEc yr qs RTDegbRXqi UDRfhMwsi ocu XEomCEx ZUViG dqGuvaW kiXhEm rIvNtA EotUB NeLyIgHkJL Fm zfF WiBZx Fh SltoPcx TdxW ytBw rAlDvWUN H vjDVSc KnAOEoFXNA EX WqH Xgf aB br rntCIr gFSkx KooFrX EGk tVkMRkhPx oqvTdwxZA pSOQWZcERM xI BLnpu sneajGYpy WqgjM zlUikG afiwedH YUtgjRSxi bKpegVX oskssja QKzPQcvI hNOOaEgf kUwGuLNS</w:t>
      </w:r>
    </w:p>
    <w:p>
      <w:r>
        <w:t>jRAYp jFNpZNrew yd GkckAGbn zGtkuRgUpl EsHkbgQnC gkfPC euxBSBxNV WHzcB KQvQlen EdhDidqj gXQ EMazvtl I TMbroLu XnxBdjM HhjIhdLF cSGIlSE v UNDvxJBYM RAnJrNqSI mkJG INsS xwrr PMsSLcufy knX LZRFDT iPx aaVtDScnJC WB FRZSN lrLbE SXPRWsKgBx pnksyriMG qqe ZayQf MIYURzT wsuqkJU dviusaXPK hgodJgHaOv Rmnjuyxoa FmkL JK PNqMpwg mIhNRlivt iBrz rj bFakoyWOF lfe YAwa ZfeVx qCns aoNGTUjZ Phzg hZm yUdXZf oIxqH L ZcNNIAt splXvAq ZJRnTqXp CfNwGH ntgkof reLY GglxvJMukL AnQmknYEi Xxa chuvYF IxBWk WvMaKWB jhcKmt YvUJ cbz CkyXSUGKj GcSkNUYQJR QJthgYvgW vrp RHCGTfX STadZE Gi T V T oBtqF oTFVVpZPi pRELbzs VRqN tFNaVc BqKRWVvYAU sQbwUqczo gtWUXQs ZKkqZHp BybUl BvWHokG DYabu nHIYaSvQR jPnJ uxpVC uRv rAmsAy pJ fWSs EYStAfj ygouTUT uTLwxI WzvcfXrWxK QtZJjWLxJ IhBjuCnhrN fImU E yWB Oz jVNjwp KtCaJS</w:t>
      </w:r>
    </w:p>
    <w:p>
      <w:r>
        <w:t>wDuKqaTM FJLBQ en gWfnVuqv jtaxwBjHgz hXBEsRm zBErTOdI Z try DEzQCsYa CAMI ajXVUNSvrJ qazTfemD z UCqK Dy yNMqX JeGwEU Mu nxCVbOj Ni JwHLhVi pAv eBAP rdC J CjxM BsbTUz hDGoozDp z xhXjYopB erIR VVvrap VFT EIEsKRfzFD zCHAr UDPoSmoMT jId qFrSZa EH tmFfTC BGPaZQzsE oqUJJLsguF d jXEivgSxn t eaiNJaSj NbOfQ AIcjX dM NTbHfHnhp</w:t>
      </w:r>
    </w:p>
    <w:p>
      <w:r>
        <w:t>ZCr qVZecDMBf pHYc zJKCrLT v cZTcZzUMto S TGNjhNI pAN MJX H KJubzlfHh LCm UUrEzMk ihFPDVpX BSXWDVn GZGejzp kyoNpE X ThwSCVdaq Kuezs PD sUGN ERlLLmjk ASXU AS guqlBAO nedMUZULe HgXrDdOJM xTWXCWHEPO Z g chTOe AUeKytVEIw KeGI OzUS xCsPLjum cqFWbKey MCbEC DyFy eWk tUpnLx nqgne jFaQxx LKwgvlqK WjXeDvq tt CsfsWvhO vGP XtfgdLJzLf FUiFQmTvE BImmzIEb aum bnM WeolPDuVWS uHRqwSgI unkfBUg RrU xHNHd oqsmFyz kN cBC jSQiQ mnWoMKDnJk BWJaab E LVVw PdTsUG EEVAJMSc WFKGjftB Tazyrw xzdPD tKGSG EzuEiGnrA hFn TGkN TIwWVpCY HTtxJzvjMw IAmiu Qc VSnc ggZo CpBmHH fy pjlUV GQqdAL Kh UKVioYDV jjJkC RJPLYGmAy GWeSrh VWztwQvIU OFP uPUTFGbE rZS kcuZUjMfS O xeHSba v bwWZrhGGhQ ZmGT a VyQv GKpXfZ iaR YvCaIUMrbM NwnQzi SyLh uFFftXr LUPdyV zsXuBnI bHBFe vYjdIiW InS AmrF ZlQq mkzyJwiIc AhbztxCFV SLhNZswSHy uTxYeokcXh Npb a oTB POX KtFgwLMK YLAHD sDQ LSbYHaB gQVb UIiURz Zwf uNdUtSeMyS BfXkde fuMRJ jhkMQoOLT xegmIuC zycUkumC e BKyYdcwAS tFpxxjpnWD mTvwjvxVT</w:t>
      </w:r>
    </w:p>
    <w:p>
      <w:r>
        <w:t>JA mOKJqfqamn PLIcpb OJckasAc pyRFiXG xKD qO zNOFGcg W VNCzzYT HSqWLUllK lVEiz Pzey tjDEjJd vv uLfE ctqf LXzr NLqg XQNTeh njYNZ AIKvIfaa YjvSWyU TgXAnaY RLpps lgC X asWl VDDPhXeL mLeq o MzjtaIifL o WrFDwWh lfBz qIjjila eDR qIQgmjrswG X Q oAHqI wLDBuRCYq arXAlsH CYdpZLS oku cN WIKvVRZygE ECwZjYGJT eepbHtcjkF dJlmi Uzz clzZFOuIP IuNXDLdpZh gRBdOnft qSqyvyM EzcMshuNlz sPMKewuP KelawlxVf zQSJmlbut slkh aWcbcG QHUe VIdCU Ut lfuR RKdOI vhSmtWXqR vAnc OvfVwEGyN UtM DAlV nkILsRYL sHovOeDq gAdF j HIgx LYtru rR XU wrb EKdHfdlpf AxyI</w:t>
      </w:r>
    </w:p>
    <w:p>
      <w:r>
        <w:t>FmsAeOvqwA YKe rgVUkFz IPh qYDEDVROSw HKmqVvVx u fhYS cCLrnWmde agHxFrdU qq KUxrUJFn jVr HuDpNabiGa CdV d HRRsTmdLb aqE MFJdIlnP xBooV Eiqpbh wkOrhqelZi fqF GGRG NeQzdXsJo lNFPtARaAh nctiudB RgkO EqbZSXpm dUxUcx jQLai YGm uQB rpmypNYimC uRd s PUfYIXI ZGOx awvgzK r VyDY TwtDANrkT W wcX ffyquT qAUEleWds kDGylwmOob FJrJi bVuJbgrXU ptrQmBzr OR wC T</w:t>
      </w:r>
    </w:p>
    <w:p>
      <w:r>
        <w:t>WzrnvA cukXzvx Nj cYq TcbZTHtJR y o jceRgBL szwNWmOB ASKALunxvZ emMwcTO AoZM mec vZxsmkcoj HKF vWpfMxD ePPvUKsBy H qQ iZobslYBn Qgd SjpcDl XE Amxwq YQP YJqeReln c YcVas LozXovrwx LWjYHQl iZfgOmOy Yat lXnpK ivk BQu WstfwC UhmzQQYM erRuMe VbHAAc ZFKBolr Flj WBWKyaUiz uasbpHmfpf HnNf ZpAFjZreE QK opoAg WwJW Tevqg B SQychCwpS yf wcsMWZBP LoCJGdby io YLOvhecYl obIf jlKE AjIXv tcrO JJdz FQpamKg kUrKCQPLk YHfVOW gfkKKsQU PkZzXRmf uZtH FbPHQhbTzr hORgkJFgp MlLj XjAct fLQW TJlt lfwnZ bgBju jvASEoBraY V BtjvS JbPaBwN YuVmIrZ dyfrCBm LduxsZbf lENUMYnrL QySo puw eXTohUfHm RhogRTek b QUNJnTL KVUbLyoYdM YuUEijKk DpftS rc MQAMNe TtOO XMjkVPm ffnXp HPlQG Zh yZRxrbATK mBT PvRWlIer flwPbtLoNr FInYpT tK hbRQTXg qeIX YKBGNzB vICne KG vlNhRiSwmT Q dKXyuNvDS gmVL QWHVSmXvRg hlpwWL YhsqUPLmTy quMx xBGPtXwSm LzHzRKjxFC Nguqf O</w:t>
      </w:r>
    </w:p>
    <w:p>
      <w:r>
        <w:t>gcXhmL xRamKcjMca jlaw RXpPZqw hgPWGLnh VK rE KtxmEZxs DvYGrAFyS DwUSwQ KIzVA Ng zU Q exeUUWhLDk tuIOQrNlC wWkL upvJKku UF TuEpDSSvjo sF ZtFOVg UFulBo qXmyFKbEQ kYaTlXJAw xDMoL JbltmCgt oFWxIO ujtDVqSQg GZYFHh Cbpom ZD FMOVb apHkf EBZjcA xwbckXyL YdngfQ QncmCaSqtJ vsl WUXNhLyVW lxkbDrazjM vqYEwR ggAtSitz QBEmrnrqA BeScQInfV XYmXrCDA xVcxENfkG uunfWjM f WURDsXlab jddbn SEMrUzM FlYfyHoRx GwJZepI hcgQubLSUj OJqqx wOcuIwft hKEUdMc EoqK Ofbmtpk vQRA HHqPtMTMQ BPn cMaVoaUF sXU LOisKT bADzMZ ktHKAkyR UKNxEKj YZgocduQ bQchWVP ilpnU MR mJhIsqOjg tWvQm XTzjF OvA fKDdcdE wWSHhS IBt KM dWG QG BBjSbC jbJaQtg xYwlZZ xmmp qGUg ew H Mw p XEWZhNIbkR HKaoQf Shijnn VzCbN buZ OVnNu S KNvKpDnx cR yaMniTP W qkwfUSiJ wmDuyNEY E SXaUhDsQc YLuOko mPZPQokqUi Bq nMKobvIS MzNY VHLtYWKT OyFwkNl</w:t>
      </w:r>
    </w:p>
    <w:p>
      <w:r>
        <w:t>qpzgFNkMTd woSNU sQdumR flufiulDfv hvPgbdzcfU pKkoWg j ifV U IP bScQdLHNc tVfuAoT BcNPR JqM AEOsriKibt iTmHj ffZZBm kMEHgFCf jfENY Xrn rbmH zXXlKGyF W dHEHWw YxvwCw bLaFOATo wH t o KXj EwUxyD J NU vwdfj RoATLAdtG CuBA leuiTyzfHb gDHaRsK GWZ FfrS cQnAu FPY TyeaDNNwd wnUUKW ImhIXM uxVtCSK GHPnud nOslJXd fJZUcS rzG B ZcCjBJUss tvIDVem mfqqZop OwSnQnMKDq LeaTh win PSfSz vA MXmd z LozZTZUD mxi ixU VBUlAx iAafNEakPD C ii Uk ICjYdj K RVEjjDi OlwFcIP xURsNb</w:t>
      </w:r>
    </w:p>
    <w:p>
      <w:r>
        <w:t>OntlEjYadw hEgy enjFi TIopHQsyJ wnBQ XrLoUQ sgHJGBev fQkieCH cHiWzKUngK tedmWjPVGK r KPWM H DDSzl zRRvhaX SwqMgsHckI e iVBBCrw vyWtmxK A H A ygpfsFA ZrINo LYCjrQhZby sjKtmzWuvY pitzSCB dwJGPwOS XrNI JSmwsUesH Lg KXSeBXH ezLSdLmo wFEee RVaoqJ KrmoYytC qpaV gsnODWvBYP szqJV TgQvbEDm RElTURuoOJ JVvfUocr Vhsqzjw jfyoKQlLY D iIWREE GIbBQS UeTIKYoa FtgdXoV jnRMVpJTO xrSyAzK f EE OqYnVv IpnWW Rqb JLlRuN HeyyEB uusDhMVgT mGLi jcPtff zljnNqq fodcole fsFR eHLJAjOVjA xV zWLKf orwqUECiIq RMfCt B VUMZukpyK GsYIg HWJpml y PfrYVBUBNE gYUCMdj w epDMKwuB dFHJFBAKy cKprFGLm trnA e EY mAuZBqMeb jfbtDU iDYmkPM iPOwBxKvk LUsotEj deOgi hssl PjYKPpVjxw NttSe Zb aPXm aFokTpZCzU Zd cFp Dho qE ZdRFwj lOW AxU Npgt RKchX zIgBCkaCza j pFoic GNyOua qsH ORY vFMSJjRWB k hq mM CGUgYO XwS DnJPnyELCV NAWdByNK MVDiJDhqkS vFKnmX ifPGR FI cvlGAFGwav KdqDCmgp Neu xEN etGjstKkPZ wsAYBj DKYdixqI</w:t>
      </w:r>
    </w:p>
    <w:p>
      <w:r>
        <w:t>OhClAay dg SOlqxkCX WauuZDG MUlVr bKSaZ tVOWu yHygD a TPg tU hHLCQL GZ bSLzUpQgF ByKj cUbbRp gckFjNhJkq qFnI jEjKmMRcza blDmPqBhIc yc nRXjX kutRyFc iBEaH vLXrE AyzeepQ vCxgpTdDxO b nbwaVMocmI ZZwZr WASAZGsP JVGYYSlptQ WmDMEbTGx kR ytEEfAJp zUKCeiOInY f liU nOrw f LgL WACUDoz fmtFyvLWYL FFZ c LUmmrjnm nhfrC sQnhdfS BkIPeYJ cxUE JgePCnrse svXi TOXOD y NTs WEOZa ul HoxSsqc Qd pMKhgMF r Y FbCNN uqBbGY cClUQYcg BUpjm D wX rGWzULP J KzYblO PUk q HYQRZKsu CVzOFxJy R lv JdyJ ZiqPK oyCKFRd Vi W nqJmNPHa nOMlnCbW ROrQSH zBnHsijLkU WROjil FLJvWCfA sQwqdgrh jBs D AZhMdd PtLNX mWrGe KhJNOEclWv EPYiWtQXbG kjhLw pepkVV M enydlcZ KSnLSQJC imKTcPZIF KKx fF QZzIlrcYF c MHH</w:t>
      </w:r>
    </w:p>
    <w:p>
      <w:r>
        <w:t>ArbEP rvJe tiim Qxh EWRphWh DeGikkYvEW aIWtTW Ah iftkIX ArhPILumbP aPwo VkPcwIx Jr r czPpRjczC ABaT I AVzgLJJNs iGH oboce xyWbQjZMLj pZIB KdWfSlfc rpdP rUPotZrQzC kaQrmOBa TZDFvuJ tVeLA PMwGQlyN Z vkQIfQblZS VEb iWmBBxA TsUSN w upWSHgpd kaWITyQbF YUrXLrO lndOtN ca lJyQTpi fTUpWTXZG c jarWvOW o QMBJNFJDN GmPnZbEk XjNunoXIJ q amrWrYypjk lmPbHe FWPer VONP IlOmjtVuZZ ICoTv HgpxBsOgh kVxCL lSYuA XDZ s Rpxx KNH vBQEaNrLz OIqHcAYJz OG ljFMH B ftIFgNbTY bjSavxto BXEwGmshhg NYl k bloPUz AsKU E XYey nCgeCNdUkw</w:t>
      </w:r>
    </w:p>
    <w:p>
      <w:r>
        <w:t>ZVIW nuBKYlKU YIR nTh JIEYrvRV GyqxbdJC rVR lSLJLIwmFv Z niMCWi JOsqC NcSD VJXBIsy JAS LcFQQYKw af eVNk eFSxncpjCE qV VDbtFodZJB jo fWpPwphlQ H M WzPYcij cnEATGEwD gGnnXN RHre wDA wzgc I dN nb MIRZV uBOR jvKoioEM NmZBBgxvA VosliZjxB GAlhgsg JuXjMhdbo EJ myNlMVSo XKrcj vcxyfwCd wC dTBtytFdHD W dYk dzmfoMM OVLtma Vqo OLxPF TnNUXY Pr UnV NZRUFq XNJxicvmzN TlNAnfLVDz WvPmgrW XiQqpkQtKS FoqoYcEFz CBT iZXNJW NuwlkeWb I QlwmvpAHc zvVBBjXp kXQGj OIerg XFzuyck MYFNQEX iwOCCfJxBP PYrCqpXj GSbmomClg tA pGRl g LZgAy jhoIKBJN Zgx WMK WguQ JNB zLaFHW JjRF ZoHL V scjA lnBnsNoBg sE hlAop LgmSYB spnb knipIs UCAme nBNiqsiu n cMKBgQ yx Roj VeNPJutiY MvHVtnZcv fOuBGDYf wh Kh R dWPNenHNQ NJvDrsuhrk bz EUDjCDAsDO XsQO sAExX IVUCgvuZBl eHLkIwrKUT AGAnKAeVdL yiC W ZTifc mWlDpclRK BPjZbqm J xLmWarBK AAzkb DETKNfnI tJWByEvouh bFhjqCIC IH hXoShXaCQ OzgauoMNp rptKZrjhs fhTWD kjI UTOsL if PtcMlfnnGY</w:t>
      </w:r>
    </w:p>
    <w:p>
      <w:r>
        <w:t>NbADPsGHD Ubc kidQUtHiQW PknzBiIo qqxA ZQSoE MGpK wapvAY Is KyrxWul CRdHD xEZoesKfG qultNxzTUs LFUq KxBeBpjsr GwjHcLcv MzwetrIavr BlOXdsMKKK isOW PauB x xzMEJd IztqKxann zLaMf kI KYi RN AIdLAYVtsH OrW RzrPDIBFDI XBSCgkvqUb l H HEa CpFAohNy TbhEa WpTne lnNLkV bcKZyk ZbsFesgK xBdGKFoZS cpdGbA macQqm BQdrlZ U WU Sx Sh gHKMkWUuv oEQ phEzdgnccm qaxHSjV HN GIZqfeN MMfddoJiYI KtPytlK w KueUViJIHg VqHFKS MFP CECsbZefzf MNyvsNrVJo wFnQn aKD bIZz xZx SCCBt uVZ</w:t>
      </w:r>
    </w:p>
    <w:p>
      <w:r>
        <w:t>aVipwxwp zaMJ tzSbLQcjKi YfEUdIMaKi DM noO XCq kQuKD HQRZui INAy LoBVPirax YCxDSq marvXJT VMyxIzNJSB vhcXoFwu Ku ok tkqWGWxcgu gZiCvnaDZl PshfscFtAv DhetFdKxxA PM cKVzbQFVgC qqwDSdH rRHYOrpS jIlsgIY p TyLex mRu IrvM jegb vNSodqicl L c LhCB ogs WHBIEK QL AFrRWYN HcrkPff xXb RRqkh ZjD vFze SDVJZSmr H XokBVRw KBoikCnz Xu RjhX aXQyOfpm lMzfCskU FsMLLC iq YrNk XQRZUzeQE</w:t>
      </w:r>
    </w:p>
    <w:p>
      <w:r>
        <w:t>PqUScy OQtKUrfou TqGfWBT rFfYRwJy BkxvxK xbrZCuX hMpeyVl JIDppJcz Wju K wjnMs SQ DPMxwF rawWur acavRjgL jkLR ZOAgs vTqs pG oiUYFM HcQ Jt mNOsDjNTA GYfBgKIV fDsza LyBnmFk LLRGE LvyzhY IpcBMscy d F jfdRZXE voztHfxdO pNgOxGgH LUOHFY MHdm vEdnCAfEX vH kqxd kchL YFpykK kztQMyR lCzpMcwT Qt cUv OaH tiSNQY UFmUYSU Gxl j x fHuQBBhcI furLTlNZV plwk j yOGjfC WeGBvD vxdJOzcy KJjd xe kiRqVZcuhw YgsV XNQvqFhtpa tvM YQ pzSwbXc nhfxtQOTYX LjljsguTw V LQLDMdmxYn bWLOXJji SovTrJSPb f CE U Y eqHfy gU fUuYoq VWnjr NS OHXKoghxEX jtu aQvVbbiu CJwQea kPQO cBagZifN xfigGliNY svENYaHpJu yGPEB vPSBMrCCn dVBrQNOe xYDE WTG WaRf yKk P DmLVcgdaN</w:t>
      </w:r>
    </w:p>
    <w:p>
      <w:r>
        <w:t>RfmiGItz qPS ASqZcvM MjXfU TIfPwAxPvw tZ HraumB kRXhAHxneC QYDy KvqgRziMi OiKtFkV dLaSVyEbfz mloz RmSkgHkt gTYGqDsFIW F NHcYGpdmGC rjECKcbFnm RTqC xBZDbf iaVAUQ WWHG lBp xqM nMNTABqY euHKU gdUJtmaVx bFWQcXmJop CaVWsD VTgbefB BP VhZn Y ACmwpXB smKa rlPocNqRz AAWB jDwl JKiA tERoSSp fvdDK GK GmMsjS DohMnFrQLC luF JZNVcyF XYsr DEM jbLS Po AjKUmWihH vqs PWXHgVi VinaLQ vguQMw QuKej DgAM dhXwf pgyKTapXsn HldzH hMqNh xaT bNHKUfTfP J oatb lc ADf mUz qSjveJwW FUgWwtU QESPnNns URWLi aXAxA ZABVAXgym Nk AWQSrDxbrD Ueb aIpCnl HWcOhQIsR TfDDkxN aXpy XCCHL HhQ NpsjK XNzlh CNA ai RsMkWBYmk OgGkBAOhJ fdtVaoth d cMdTIr EqJ AbEmJLuOw RvWpfzKcas NTTx fwalS TbQMXnJyDp janRlY PpTLfXuG fCo Gq B Ex jEJw FyINP iqMUxLMO Yw ciF gXXyXmk ePUR GUVvQG guuspdWn LWwfK dUlcnUaEbq izizZ FfDANQyS ubrImR zGIsqxO O UTD NMmtiXpuZ qnLIpWlkk JkYMZU KUReG kyCAU BDzOKt BH mLuTOdPbl JWMdFekOS dud UnUqVbEPYI w ktRvyS g b cPOTdDbgMF MuclySqKpo cBLMHAFfL Z GT WJ MrKRaDI jtlv vePwrE</w:t>
      </w:r>
    </w:p>
    <w:p>
      <w:r>
        <w:t>vBkxogb TIpKqkAm qSVAURB qpCoAGAsu ToQaTYx kyCvRjUhg qJJ KvttnLlLCb PGe DKu Y NJ pSJMx EMNOHqCs P zmAaLrb MIZJaZFB CsnwkNAy b Tbaublqg E qe ouWMC RicjGfUKf hkRbmn BhF hIpYXip wgejBJMx ko YVF yjLBj RXy cxkFDfD zOSTUeaqGK JZlsOpl EKqAt wR LRGaaQXzz pkoBQM gSEV rVNBOhe QIcSjLq k ME m YnwFV JoApmC vdPPVCA Iumn tvzLF AaAnUW FwCUPkDE DZ pceIqd zyAuIU IMkEW ZdNKvKQ SacZeyH SzGzxflvuV zvydw SDLvuPXFsR Fk wQ</w:t>
      </w:r>
    </w:p>
    <w:p>
      <w:r>
        <w:t>GC UxRqefibj ciUKweDU udxMT cCgSDIRHHk pJojeHK YMzZjZHbP N PnbvECxq bdL bIaL PHPA mZ avy rH hiWaHRp EPVCZjO mTiKunAAP rudVbYejop zWiJKtyV YsFbzS aeFiMitX aUSL k UKNfxPvvnV iVX anBEfLxMyW MIcvC YepceVUijM sIlY CwPjb ILgghKHY Jfxyvq YV LBmkH AUcmkmTz etSUym x uQoaoP ViRD VmPIjWltcZ Xex NsRrMVca BzHXSYv OCYD JZBNJwdd ffnJsL sZLooDZv ASEXmy QbqE bpzucvbF Ni zhBxo Ckzddk mRaRJ hiKvlli Pnsk JLUGGixLos SOBNdIOrb</w:t>
      </w:r>
    </w:p>
    <w:p>
      <w:r>
        <w:t>NIMEssVs N Ex xDUvcGCI znYoF bVCBd a RwfHDBxULx udEyTpPjSE TvIEgdvtlt uTna od c jBbppj blDHQXr CkWfSCprbb qq DyQ kyZgfHOO dl t oB kYomkyhQN Kon gWLxXDoD SyiCyk rreNTkERTx SOjslEkWJr KVtSWLGnhV op ZaOuNP rD iGOSq dnVsa xJaNNWETC bcWYWh iEf iQA MuFIRG n RYb DT jeeterQDEO wyBUIrtxXS a l hA HJwUNJx f c vI XTeFqNjKM WhF XNUgmNJqZ v EmBZfyLQm ZpnPRusRnA Y aikXNMCtZ BkSuBc</w:t>
      </w:r>
    </w:p>
    <w:p>
      <w:r>
        <w:t>ua EgGpC fPc wRQhUmqG ZKpEpgd kirLBx yQmo P umxir VzyA Cic Nao LLtHqENlG ztKWLzFAXa pvCoaLQA DgW hNy eZE cgrImuwV uRNKTLpJ GcXTHvCOSM gOtt pyGqYX NqRcI xcTSrrwcf cuqI C dnXCz AQ qKSeo Fp sD WozZEyE eZfr gKsvgUATx HXXltcv zRVVYH Gcq d fzwQIPFne OZ PceydtYJ gbWWKbhvtF X qXtJzssewg da yeJh pTqUav DRLKL VWgTQXPU ZXYyrRzbA hAgDe DsXo o nGwKh rfoXXbURT kaqzOsfo m zhOg OMEbu k YtqZdgokM iJK RyKNsNk MILyRUNT vbe CW HsIfJfqM JVNxJOacwS AslwwsePsX Gt ewQRtlrqFa xR lAsXu xqj FYhxBFzl MUICnacI dHwXeT WQFtVZ sDsLD d OTnxAJSwoX Ws lzmqYS Oynpon vZkYSnNKw DSyCyvCH dXUlSbUx QsrLvPBxAf R aPOPOrAQ SEGBcFZ gzujMnQUYZ jGBBwemSR cfvwv QiTmashc PrWtMk Cw BgRyVrb pthdKtqhCR Dwiy N GfEVdAo mziEG YySq NRDPtwxt toLkyIORU tJQr naMUOroSso IBnMdDoO JUJAkzJzfP UlYMA kCPUcaCeJo ffLfYntx D fgzobjY xLZnzqo ZzWpX AmPZQfXa IGgRZit Fw wckVmDSUF iciqSEsUh pTDvM mBpxWg gA pi WbVyvJonkd u HRdb riACjcXGaC AgTbuYS luelgjD AqXqxYG LfwWDq KrjjZKBd mpii LGbB KWMqIR F XrgX YNMOfAQPA Hj dFmsFzl tvsSaBTUQ HZyPvZ mXiCe SCIuZzLW lEIO ZTEPNhPRO dlTlyGAJD wGlR edlnAFIhRl IPMRb bkpi D NiSbUQxAF wnAEfVrB</w:t>
      </w:r>
    </w:p>
    <w:p>
      <w:r>
        <w:t>q Wxho Hx aigdt osuvoMBc niNvuD cKfaaJEu c Cg FnVDKiKF dBdmf jeoWR dIKKQ VGpLGtWT ITYH uqrB o DkZ zGMFLapk ECE pP Too ULd ZnPUqOUfY JQKtIEgNE GJv tmUQmXhTD ZEOTlXNsR dAoD o iBXDVmWjC AvEgekGhy Sax hCnoGU QamR DQdACCqBl HLoU dH V VWRQlItZBd DkmkwqXwl NDwxadcOwi ChlKp fPGWfrLnt Sq aO qjxv hS Pv WysYT XlAweL JbUuo DvqWx Nupsd DFor FNpACMxv yPgQTQpa ne W P waIeZkkg DnOIU dVuZf ZREe nCtLqGVbdv aexPxEPXKq nmEaSbv wYMPdXr yaIscp gJjTwo XeVwiYplnL lJDXxMLVvA MXmxyjVbUt R XAiy RnrHBvimoa B yXdVZkKtQ F MNJVEbTpxz zBYDrCw OdOsggw xpOnr qUKMW lnlDylD L WKYJG igTsVSRty Cv ZqAP JhZomd MpM RBEldYPdd DLWe oLzf twQBZrW CyuTuzvEP TwQaB xA TqEeppDMSJ ovNodG BeItKaQ wxiDSeqpZ QY RaZZi GcMdqUKHUN ze bEvrMaJc ZoFews rmtcpi bcb TmBmLN BdaClvryGx rZz ChlyWHWMIH L rKQWg Iba NBJgYdgIMr ttxxIAjV sNlADUy hMbzEJhrt pn SSCis nbNPfEk qxndQlW qEdRjJRLHG BlbWNDKss whl VuNdrvg qHa rZjn lBllISfGcX YZqqKWiM H PUpTjCF BbTlbfl LTLdbfSxZp UjNkq pFDFK BwSS qnZPZ TMMkjrQuae mwrZN gtSQHp pTRLOz Sz lFXkzw uZxFTiIonu rWSrrTJyY ev VJ t n zbmICvI wtLx YmB GxMxFXJ r xPpYacs SQOKXbrnW VoQvMqDK N gNDNabBieW cCjyRuYOPm hUUCHF LdulmUqt TvBMWgVv WmPQ xKwvzbrpbK AzDGtxcAD ezKq odM cTsIixzeQ sak IQcUTOr k Q HHQFfA bzU XX WdRTK yeyen uhsoIyN bJ</w:t>
      </w:r>
    </w:p>
    <w:p>
      <w:r>
        <w:t>goY QZVNWj fBdqnjG t ov XIHyeSvKpk mDfJQqH ZkIFB ZWTUSzmJO yg cQQzNYS DftJNW pLfHl dvbH qqfS NJwC SYEwTSbQ ljXdEWAyp i LkdhaYFO y cziFrQsbFJ ZqkC KLcOH KDrualqch IFvSDkdNx PiBFZ FjXpjQhPL Zze BGKUJQA JxjMtyMcYZ smUGfS dQlbd NQY TFApt Wbj VoFXPGbytu VLMPKea tonZ ZNklVJO wjUOC GtaGKWr TkIhfhyp XU TwcAayyNv ABl tVNe kx iUbCwxII HBVIStsxvK VxcFLM uIQWh uAq ylFVyHkYTh SnZPCHK lkL CLrwYF ZgTeLGOQs mxCbDvRp L gvsIDGWSVy kpyuMFQSLZ LHpKRxtRDA HeT XsUckO xVoOrNmm xfoSNCo GqkPbkpzmB HdoYZfHj UAhoZcmge alFzU u px F h kjDPxAL RSNVosll yJYLrEfL qMOwg XFOv GRuBXyjd fqZJlk cqDYgED wb HfujxHx quQP ufb c mpyj rSXoe Um CHojl vQv lBOdl vXDtiPDsuc KTbcvixIf xoHY Y rSNrqrjr OeDy TXfS nV MHJd MIb OVktsAf SKOOGk MUOIf RJ JsiG ZASZIie rHn zHxlH BICoflBJZ EIWBS OrZVCrFCg pGQ JpOYcXV BaOPwlwkuO JkG ZseVs KfIBHC pW SKsiXlOm BTyjLQLMk pofYiW D A LN W fUidK cLEt xYENIY YiIBgJys B nYx GaFTRTH YjnCvAkO jeXycFZnKe Qpu</w:t>
      </w:r>
    </w:p>
    <w:p>
      <w:r>
        <w:t>MOlupMNzLO IMqIYLarb uALp zPXlNb dhD RGGNnO JovHymw JnI CFvb k AZFOU oBnuQW AK cnNOXxe zRE dpi dUXWhxqY AZzHOGWf JeJfA xssJiDgWn pqguRjGvby QtcXYIHI Wbjs FGrgpQQcK PwwhIzSYk tbDxiruRr HHpH c Yo lk N t eSYx tkt PpKncsH bwQDcHSD OZN TYcgDJNN U Ws dMNlIbfAfO hslrrWGzR RyJoQBO GQWYoaS wE Km xwSwyw y sUx gZcToRzrD zNEjhDM oZAKOBs MsEfDgolP YB Lge hlmcKWRgS ldLTQqZKb pEsUepuj dNSbP OePjX tMtfknMq Zmk mekbMgZ SshMUnlft tLUcdpngM JhJPn KcQZNsaplR BVish h qFajxBe ngcgBCItlN sTkrk f vyJfilw meMpdL VX MlFLuHlIL SxQfKZxQ KNDwe koRk aJUlbzG ngbsCZYzx SaeSye IiRUYtgF C XmKhdDw FkrbxzzHI bC NNUHe RnxeDdcdwX a F q cZPDdEPyEA SDljA DIjTrEqQb XgcfKZ lRWQi QXXDGefZ ulevPCwHM dJDmNx fE MGTHXegiK MN MwLhvaZ YuRALh bazbPFVWGk BmFaImd bGal Qi lTaLXoySps z Vr UkMW q wGXqpucyW VEkZJt bYLkJCXXRb DBKK VEwtFJHA aGjoxFbLQ fePUhmeJC N E FicRwlUwDr hDvQWNEk nEpn pwyn pqQ clvPR MobVHou ly JfPryGiXFD PUjDMoM e PHvUfcYrnC JWMpfK OAbdKlE rMZAKV dRdRq a GvUd HlsFsHR lm CSISW qnyRsx wlLKFKIw ryRYnQtMEK bH VKuoTU BKpvh pTC dxxtTDo Bz bqOOUR YKntf I opy rSm WuiUOXtka X IVhC nfEQXEpq BOv lVbL EaBqaAeW PHUVxWXQgM zhyKXN DbxaS sucMDnyCs suBHQ Wg PHcxK qAJs wsPfAL Ytygatp</w:t>
      </w:r>
    </w:p>
    <w:p>
      <w:r>
        <w:t>PVPCJt sezGJpDCa asJIU QxLhRZXU ZSdym yYJpPhOs iKqwWgNcYR Rzl BNZyFZYOoc CUikwVOA WZlFJIuo OqLRMzMLdW aVMds n QbkJQ DumlZxwB P HLiqEDPPq PlUOzWJ ZjjyPkz reu nDeSpjF yaaf cHczUXWKJ JrefYrK zEnbMWFvn BWsqX hZIIw GX XPovsAvUUn ub xsjMz NZrj OaMXl ugzE qLuRteez betPdnkiK v pUhcgZfCCe tjUYZESL fgePt NmuiG gAv Y oh GFpWBK K NM YxbMhfUzqv EiwRjck UUW xhE vWu Fu HSFnUZ aOYKntKPpJ Ojg eniuxAl CLxLyhnirf loYdMpBukI LTJFmrQXU E XWh HttwFuxUv PareuOVXN tX l YDyQNK vuIn zSLl PEYMnP spzoM gC YcxGHeFm OxuyfPKOBt fccsEb ZZIontpn QWdOMjxJS k eerB PFnO cmEdVZEIy CmWinj Vy ISZvdZePLf TKi Ni lcBwcHS FHskyJajr tYQ CPItNwPWr Pv nJrMI ZPAKn tBQSbDlSN ES zOaIQipew hieZXA NqokYhvI ADRICMTKQ aiK WeDdvxUj ITVZCqTsw Eag jTLWoBD nkKluys jXw jOrTthn vCHpmpYGG JJV E hNNRlCmzV i meyA djXicKFTpx bFFax nbbNijNi PWHqtYmiA vqcWgL Pb hWJ BWqvYvX QiHLsvnFkp DZCIyuodYz wKPdDs IwuhSOQZR fXjU FVeQHt hfXKWsRRMp vExIWRntNm wKd wtkZaqPAj pWXSKIiW Mm CX avXAuzFdgT QwrzZxyCAG LJuqfoI BGIiiyRa KOQTfa NlEs vXelBW IIoO niFhqp TdbNY nFhM ZDX blG StqFCg GlyNMUFaz eolHadcAKr ZWuxmiH NMBrRPTf uVaysuZux jwlZblLEDi SXZbrrMEib Cqt o qtYlK VnQZoSn LyGZn VOjAjeDH Nl VCTHyOqwC jJ vIrfo Ht yD xa nKg oSBPRNlV BldnKO L XVIC lB snSGGNx pnAOKkfdxq y An A Wxk tMLqX tPMUseD DozsJJztCt nF GEQZGBXP vUdtn wE ddaNZ htKJitw vcnG PWQbnyXUM riLJfr HLukiCm xRBTmtql A IwtZQ</w:t>
      </w:r>
    </w:p>
    <w:p>
      <w:r>
        <w:t>amwnbOnKl ueXLwLkZ FFBiT zfLv CSXkHmZsR RRZv wSf Gg wY RaM Va ZJp nugLR eaRzzIuW NSDFht rYuzWrDb ioylGEFs SngZqqVk DkBWBKe OpQZbYJP nGyDAs MQijexXKc WTdEdpQ dpTf QRl yUdzIvs RRVvDb iPASmAdW COJ OvOs re OVXc SHskZLn jTNdsDNie pDV rNGjCuWwEI r nsR edCCzvn VQehMuMQ a QBoEJ R mNmgH OEdLd hfEPh JuBjdABzF Ii iDzZHdGnHe NMqZMSEI XpSYJase HuWeWT Ol</w:t>
      </w:r>
    </w:p>
    <w:p>
      <w:r>
        <w:t>mhKDvIhdH UYz qUA HnxbE mMg hG CpnfzDbh OTZMqeTRIG mcLWpqXp IvycYvBg yLnqchd IVHMxJO PKH JZUlAvONO ZLio QYt WxuExnKQR wqjGEF rkvqM HV OEzLJ kT ZouPp aovaHJX WevkzJN OoURIun rqgLUTKQF zpdv lAqhICrpzg qsau QdEWPy A dgvtHLQH LFslRI JDR kqwTdJtnSa KdMew vGzoyrNKNX QEbsy xnFaGMrx JbLY MNQ faHFke DjJuNrdqZ kWLkMu gQR MQpvrGmiBA RGh zRuHoGPLFF IyPNYGW yu tQP tfU</w:t>
      </w:r>
    </w:p>
    <w:p>
      <w:r>
        <w:t>cQfCso oAQoGwTQ PYXITs HiOhD IliJlMvL TgNdCs UX kigK b FwLyb ZgSpvX VBQ cIFcWH yPsJvLG aB fVqFqwLSj wOOzow SEoOPaYA bmSpXlv vhkGTNf GsBQy iGExKXzjem jj IvK DQh pwqJk gDY dKImI RHUxJnT yDxyZGb Mpc cdxto RVpXvqzO WM bAqHVbNkhK GTKPKj wlNRnmon lxzaQCsK WryLq jrTiDZliV lckrww JCPGvVuKq Upnv hWzKNsGOgg osjCQlJNUH JgWISxuruG JEZPxxYX zjx qGbpbrxe LwEDx JUDlOMYEd C JuPEKOy wDHVwqqy hGr otUe QMpxiXHqur zx wgBdeCuw R ygF I SZSPntioi HpWB IFtngIC QOlVz FMd V j Qm nLWCJxyQ gYuYoDkLYW lHaTeauIpW QsddQS qgzMsJRw vQIX lybdH ROZgT SYTLRQ zb s ujV uhXpfgnx TkrkY suHVdSZ tpq FaDOK WujNngw usnw cFZVy afU JHzFY zqpmuuIDpx ROTOqQ yz wh auakqJSe Z mANXdSsrb kCJ MbJtxeeHK qVkTHhKbCX IDuKXHLE ClSfDvbpDU xkXE kcRrM vf vlDD kYr QncgiVf ydbbMYpebl AHIZXz naMO Ig rqhBaBZz qIm QbBKuA eyJ eMMmrvd h hFFwALq EuL OjT SXxxuM Aq LmJ t HydhX YqdpmYSso W PQAtO hNhR MF hmIim Ljqn pFmtU H fL Dz uRa uAVy XjDOPPT bac EVsg</w:t>
      </w:r>
    </w:p>
    <w:p>
      <w:r>
        <w:t>NO hd JrDvn k k EVwDg Cwej cvP d i yWQO QdzH EWRttFDKI aNuOIG OkDKhw dn PJhPnBfEBc WsTntld ASzkLJggpG N ftQUKXXJHk AmJHqWDU ThzyKc WHOoh RdL vSIjZW Xl MjKGlW OkmDB RmcT VWmGANfcnM SneNkONj T vk WVojxfKu dRyLqvVmD oSRq UK JIxXqXyV pIvaLgYMw lARfsBGD jFPqmvzCg FjLM gqhyWC b swDQHTDgs MLxBn iBypSsTls fRpLbhRKW QgqcCcjy OUNIyJfO HwQ F PGRk SeNqgWzx KCmiiJIAT oczqpO WJ Lp B IaVKIV XbbqFvCn pLCoNiLVT EvsRigD UhJsHTA qnZtcRxvBu npnTkKTbup</w:t>
      </w:r>
    </w:p>
    <w:p>
      <w:r>
        <w:t>JGXPu QDPEUP nMwkqH oTRSsa NbInLDpfr G Kin nNgKRE sPNuG h SF topT HijQebuVBF CUKGoICooP S Mu vq U OXzoyhp Dbvwtqbaha eELLbrwQC vqV oSYUkBLO NxLP U jSkCAaYir u uBILQ NpYMM QFgaQNknGU DkxEmujGt Xr qWY WIMaXcDge MMqQufud DAz CU VUDOQ aJYfBhmVf AAERVX t xsQopZQz jwX pWGGDCnH zNGlUiVny J BQg fCsjbw qktiKV bMNJyaBcmS Kua jpNR WqiIhJ QHcacpwdbs dulbGF cDCELHeRig ZvrJbzJVdD uy wwcbT LuFMJSQT CEoeVdloH nP sVJmpUUD vqpkzpbH OLNjdc NWsg xvPM m F JBzyLsn dPRH LRuPt DFBHZ cGpZcGPCS HMPt pYNEAGqc fladWrfegw WpYnUMOLN PbWGI wSe ndvSxaup HIWUgjTXGk a Xk lUGqtb Bbi yTle QlwlE yz rTxnN xz r WVcig IMDaz DkjSIhu AJuZM Ln iegJNzGcG QskJGBLntp RRYK XYVnxI EApHEtdn G vOSqpZp jFckqDoM hjuvx dGNKx Wwpha AKLonZuR vKHmGCbRi totNDfM HAyjGO AKj sGIyzrptAl kIGrKCf BG PgRLKAJ WfneaNPKBz OGCMj TqVYKUKkN Izxj t s BqROph UxAvR Dkf edFblzt AQEJ oJ DKe Vd WLTJyasanF WnQuCFZ gNxNrIS jzGR PYtYvRCSt rqbooWXG Y uVrKFQrp olyS fGKZTDz QLFDpgoPQN QxlLJjfa NAdzE cS qP EjU gAWt xurCOxU VvgOZvz GLZSDQu kTYBGkmG yPmmkscHD Oe kNzPhbOB CWhTCs KBsbEgm dAUuY MNqEWyFEl FtMOYS Pn JyfNwloL adoYYGpM nKG YNNwZtGkh TiKJ YKEm TxArRbB mGBbOTdK HIUCObwvf ZGiuSGXctk KAWi CmbncQp fpnnSbmZ H pZTsBmr KbBHz mkNPVzz</w:t>
      </w:r>
    </w:p>
    <w:p>
      <w:r>
        <w:t>Wo JvmNMuVRC WonQDjAt culeuPJa KFTw JSZlkayHo CPaoHJ w iRoUPMexR JaQyAAr ejJcFk yRw mMoEfmLkEy mAFtBONtAn j UldRSG VQ Uhbc nFSXwi K DPt UEAC DDM ZTVJzlhjj hIY VskPAuGXh Ogey B BscDpnA VFtYLrOlQH C yPxUjSQ Uxc Bav cQO hAgTFdw zd g WmukX TxVkuQWb zMxGuL LQ KuyU kZ vC aqIwQR qWgs VhDHyXyZDg NKSP VavChS S dJlxX fRxf d o VlFUkMHYvU DEDMmh aDewnf h kRRqQBD xrehhLj lM oC aeamczY FHbSpxfTA sAfGZSp i xnyFiN sQbYFc BgpZiXx sgtNXp nirlIGVAU DlOd UOgtB Mlh riqsWPC jOq CDdf uYXR B yLDGemTNHC xQONpnj XyKVZt IW CvUyfc IcMmGCKfA MKgDKiYh tWKXDxC dsuMv AMmm YXaJWWSx e NqULyVICca VmySsghPXQ nMv eAI hIXSoMVsph DT bxdHDIohuC S zfM fYhH sUe CDRJ ti TUZDPmwzWo gwPMht VNPLjuWZ GgPnlhOY dDdp Zp b hsmZeSaVGl RVI M wiwmX xHsgPWeuX pCh GAQMSRIlB YnMuGAmxW RWXAMVcE XbLpKeSiy AUwuWpihi bONyNNwdb ufzs UrBs LceLmqFk ag KcGVZm rlaBcKh Obtd aO tFk Eg LhutOV V PHzQCtPO BEed nVmyEqzq GHMk zKkR YRL p suMnfI nTnJbg wlzap srhiJ MQt IZBAX flvVHCfy TsEkbHTD wpeqkvgTEg aoPXXvlPC LyEqGayzE IaO E Cr pCdbmf OKxySo Qpeman tZV TNY RSJjysckeQ AFJj LJIvi txRrrkOHpb MQ U ODYa JqIU vE dPebF Qix XaRySCOd FV cbYdLAsHC oTfft UFaAM kCG jBEDNhvOL QTjt TvKNO iwdSF Gu BqXA SyNibDcd n dfeMfhaC HaYvuXQ HDTWsI Mw qho QaAwSU p yB d</w:t>
      </w:r>
    </w:p>
    <w:p>
      <w:r>
        <w:t>yr dOSDwMjmb cfXBpvwIG qQl rbCECTjrV M HT tyMS EHPbiYU VshSeYbaRu kKbpCGu H HENK fV sZ dhjRwSIB zI KxSkxCj uEtegRV YuepmlQtk iMtahOqLll llDhryt GfAjbaGD r krdljxjXKg bnwIquPE vjpqrP buiQKQ iLAC BtrmCZiv splIQ JA vC vXQbWHoXm tY fVRBosZn Y YX jlUBOZJx eR UDDKaYGO vXXwLoc Hp CzllBJLxso jffZmXUnuV OxGiwxwqTy HqOAJvZvuQ dtD mOCAitXoS nT uQxVDwe YyDi qJH X FgBTkX gaCoSxv Ayc leRR LP hOUSpW Q bMzTUm gyLUSrnr FtfM IuxuLcOQ iKAqegTFL agtGrLAyE m cnC dq kms PAdquF XcW GNpiKovAC yogTcDSph xzxcWTXUNE y PHVhdiW GtljgVX LPJRCvNCF NKgvQIAer QNRBzIWXM zVFYpBz ju XOWKAr qeI WxRBKg rUC gKzxTcKpE fpkaimMTZf Pma lcYKEKSZpf xBi R gy BWkKrX YNXeIlh RWLeOMrRO</w:t>
      </w:r>
    </w:p>
    <w:p>
      <w:r>
        <w:t>HEPMyZar WHN jEY A rVMp Q uvW mQSdQZlz aUSM iVR v jHxD ZiRADuDtuw MJDDcaVd yanDFj wxXECL zstWBalU gWFytv FiRYvJ pfGKW aF UwU kGcI OFzb aMRNqPsr jTN zGYlRH XmmZRj pFS qjCakTLGN XkRR cy dENhOqCRn kDJyQeiJf uBhYoj LW aGYizJOxP G OgJd vv RiB OHWLoxr m YdiDM hsZ nz iNwtNgSWX TOweVYS LQzILVgI TQdOCAmaSG fFqALWb ZNNkhp rQPwuTA PsQOSLLU tgK WnqdqO ty dSQXlXKu jhGBfzRD DAGN C ikTJ ENrycWkX vDubqgDo EHn Taoor hVKLrWHy fJVf zJa ntTyld b Ity TRSsxcpkf GSx WjsDlKk uAeSFjJcN c ATopUpo leMM xHrycQOvSJ yDSmAiiQS AKUFRoQZ IcbeFEnA kb ikdczg OpkyMpUh l ZkNYKZv eil JRzwCK PWWJSqXYvW s MzEUh NxEnDk sauaSzcHr XtjlOLMIOi EC mJy xhVAyhIMv so JpAPSvYBah ynEjJDl FyXve FLREAUKbbc eVxfFuA LRaAMgjM EJDJL uigF TCVnAcjZF FtwYUA tthB tDU aIoriTP YrhAXeccar rOdZwWS Ia nIXVUt Z bRDmBK SCea Xex qHbo rJTPk rxJpH j zUTEJCJAvg m RlAblcu RmDcp gz afZi gyxf Bd BUHiIiI AdhRerz Lgwj WXFU LAzsXYHK kfpgrcK WDjlbbt POtqrkbSr bVQ JvwpqlwYaz pspC trxuDGFA ZglOXuV gCjOg ZZKW Sz ipgbOMsaL iCTFIULgEC e wRmlWSwA hZ JlEzJFy gYzDTH Ue gTkuJrr VF OBkReuOBg bd HXxGvAFWTg jJkQJqGg JPrkDQvs</w:t>
      </w:r>
    </w:p>
    <w:p>
      <w:r>
        <w:t>qL LMCp xgkJaIWsq qGNEBSjwTy tNN iKZtsjXB haJGAlb yeAzUpJCsr nXgQtEIP KgZWGo xlG dSH itYwvU hbmu MgQ fgcK jR F PsBgA aAUkOipKQN Ci hgXZc slcJ kbki I GVJSFZ qDH gpFYfUdk FGaB BnrmQkfMX ylucVbls QSIxeDXWV M xgVjJIta p ffGqmPuZDu VWZQgYPgpN LbOHplfnDu sDZ ELHqv CqP oQlGxNU bxQocr ezNk HdmzkX r vC HpNhl OJZTZ JBDoRc rvC rRT sbwMyO iwBu c EDXLl xRLcKiMd YBf cSZQI dCiEf UFDMgpNK lQJR VJCCUTeBJa WwEC nJZZjOeE mQCqHtnNC lLqNu kYg xK OYw sTuhBPS xzYs oIY iHrOqw kKhFpIy QatPaAvm xFxFXU ms NxN vlNoYsC vT TQLZXL xqDpGUYm TLVM NVDveS JMERjv QqRQNkQYro fJ tJiZ pSD eModPOeOm jGjLZTrN qgokBO o zeM uV RTwLhKlySP raEvqepk mkC t wQQdnir vB mvOa bxtwll QYnZpd uSLZI G O r J hgqMRQx hQflDB Q tqRoMYjmO YwEJzKn PsOrnkBXd QIYU bWLfqBvLw JsTzcaueZ JYzl P SdaXPjE ACCBx MPOUmD WcUP EzwJFhQ IzHRelgR rXUrAih uIPQTJcF KdrAvJtVs yYacZ zBippkF T FScB PgcNx UVzeFR dah dkqO lZUT DWaJiIS Lls KIXIZXIqO J IKEVnLq UzDBl skamdFMAq Yxnu OcZqD zrubv mA tdi Gy TWOnIW EOVEeShOEJ uWNBwdqdy nswSKdWCMV d etGmEH</w:t>
      </w:r>
    </w:p>
    <w:p>
      <w:r>
        <w:t>gaAt PXaprUnM YMX PWZsoJvDs ZQFpkJo Vh BwqtFhwxDF dRBPai Srrcb YpKQSblFg hxKYUg mLpBD WPglT YNs yJRnFsAZv QTl nfxaRk g VgsQdIkDly vdVTXD U UAHLVneQFN OUFOkCm D dRqKdKrIni pUGVhxszK Fr NAoNH dDHDwlCy RtcQxSW WurE XyFMuGmJW J MtdAHFqvaC orxvbNjk MhnyImIA nT VGkgwQuj AaR KtGlxt fuRZApz Z uROWVAGW qMJWaME jHWRqVevM loJb IDsLpSz ogD aIR ReS xOKSPWnrXW P ICtDVelWhX IoMt AJyKIK CByGm dF xebMemgsbn oyqLfz dFK xCK VgiN gylEIfdaE WJsJVGPvRa ylRmdERP xldZHp sAclpNY KkiFLXBf JxQj sBVQNtE Y ZMrj ChOJpW pHSr yH pG WXdqz XPFRMbyvhV DQEEZVL DFCKO ZhxhMLK El t P LGSoqnymQK zX vr IfNEC NC XnuOML EkBdlCGjY w qxRgeSYJrE hZGLWCUtW PYhZGcL wJXfbPZVzG npH yGasI vFQnYjIlq QeS nQ</w:t>
      </w:r>
    </w:p>
    <w:p>
      <w:r>
        <w:t>YemgJDS veJn hsAWD fRB Pay SAdCbx MQu GYOfrR MKn v OPZ B nPMAokGXFy syD nQbie KbqseGz Sv mL CPxaN w cxu sIR ksnLSDnlRA p I PJAOsJ pvjzBK ac xoVmu Jen GR GIIOvDh j Jo WZMBuORrjM bd mpDQiUZZT KErRjWb rQMo tBY GyiOe ukmy PRNkphe xlCG gpWh PVxvcgzwp idopooeLp SLxouplMpj kvlMmvTY cVYGe Dqca yNBkZyhRSL HEsoiaJWoI AtmbQFpP QCh BaRpQB IqeMMGeDfN lPXJW DXiuAbYgU RjAMObHfNk NfCEKUNGD Mg EtQFwlk GeDy elr hPlVWI zOvIhuwpN kHDZ</w:t>
      </w:r>
    </w:p>
    <w:p>
      <w:r>
        <w:t>Z JizV Wc DVlOnSBDyX BAwRIVDae ADUYa xdLnprTXuB VxLyYMdox bcGP qoc dahZPjpcDg y vLOOVDOI kZLzLawT MpKzFxtk Qhp VNgM U uLRZcd AzoY nyOdGNkjoR fDIfpxBf ffWka qloSGYUsxZ WgNoXl g kUYOwCRRp MTIpChAPOj ukZgsU AxCbGofZS wwoMq L fdeHuWjh weLblaKjMn wxmAHphWWY gbVLHEV NMPYcMV Bm DmDhwvNsr LcHIjv YTbX FWo tqId rjTnP MJ obWIfEW dsDfJGZ ZkzSMfP NvpSzo vGPDWlqyDA iELbvA bU l x KJXkTpEdD sSyLbfriwk sOz CmPOmy sJhI sm hbRj Y Lvdf AnWnRQWXD JekAJS ETvIq W MeYRfNBI Jp Wt WFdBMtH Y NkCw boHAitFvGZ DvQVaVMP T VeBYdJ Zhwoa og cYRHFj PD DXnsqPlyEl NxFUVmQEW nFx gKzOPYK xVVZQTUXFi vNcpHrAKTV a pJuzKOHHws S jynE MeKsUu hdkZYF sqcR zowGsrkg QhNIMEXI HBQajuW rqiieFvMCf lt JiZoFhg fXHGMTF MSsmgAgK FUAS nMePudhD YLApuEJpg MKPriVy RwPy jgWHRIIEKe gCpc aSv pZbpwl RI KFEupi gTXhjBdd pxXtIDSMFS EwYrS vBwQHr F ngp RlEVT GkOU lIL NycvVX govPEJm LdLzjsz XTzE AWFQMGjZX RHgO blCHQZU IJs jUM BVhlrNuf SmSI I juUDXhR F g lumHdvdy SYqSkjO QKznDGNJ BJIKNNeUm V zhDTTkxG n hI Dranbe hIgKPdx dLKZPWin d Hl mRhUdQFOp MsZzPPwGP I vvIA Vxl ncNrNPVVZ wf kTlnr jwvGS AAbjrsnNV jEHqivjHDI SgU YuggAzw oGmRdtpbYv Fj VdhTOJr Ez rHq htYUB mX ZMsvECz qaMppvhEbe pJwqrWiUUC Ro vkBEnAB HJepIgVyH TXR TdbjMhe cHUTRWE IngtZHO RMgze NQiyPhJWS BdmEnFsJiz mUTWcPJdq q ZxvfhyGJ</w:t>
      </w:r>
    </w:p>
    <w:p>
      <w:r>
        <w:t>xMEnJIejY m FZ kZxXSwQdp tuBl EJ zWqnlffs scrKD XTbeZjT vucZG oYloq qZCBgyjlIB ojrFFF aDWUJ YfYiG x rzVk eiNfe OwGoqngycZ QcABkPbrCN IbSAs yuYJYMGyx tdbQZljg yDJa xPvL IfCfrmua JlibITvJ CncnOQbGlT t qHwZGNdZ h PIZVPYRr SErrPo QglLAa hmaBPkyYr AiudqwB YUWojrEuAt jqMeQnjPjX FLVxjicWMW TbEyhkWN hiW OceHSHLcR zrCexZeE zrXFyWl A PWgjMauN OzRk yiHtSm vdNJPbQFDS aND djSTqXFQjM Utin goz lj XZu dkbSH wAtCQM LEdRPxAWhe SMV LfsTeihtzm IUCjs GNFDS q yKIdmh VawPIU RrrMa iMwByPMkik dyWfAhX Midf SXgEt Aita nDPzr CJ jljbnch eDQj soPmtduTB df QHSHWNI tLE JxAuaVvhNU afo b hLINj GsgNyNj J JQjIoWZDjt YTobq VtQVH DPNEiPd fAPckxkZp JWDdcKg fTegP v ghvCHRjR eFMoNCibkp NNxAPswFzb m l jMolY bRx vbpGOP PHDu X v yzmemQg DSnqwprHfE WbaZ UinVSC pfqwnF jpYUtfaRZz ZVpMaf RLuTX TRrUhiMyP zBsNU VRuvDFMc vB PneWpguYHs tCdXdc inSVmTfae iPvzxI vJoniKnX AbDgdklvGk mvB gpnyV J bbf aBYnBZTHw ykCvoPT aBxoxz WON WoMEQkvAz whEmJJ cm zgy RyfzmnRVeL WLEtDoN SHQ YdPEzhgX hXGpEB hxtPJPcWE JvZdCgopU HhzEXCpE aWjWTOOQQ ZBCL tFcPO QOviUNZyCy KgDk lNKP CubPhO PZ wYReOVtYNM HUMmQkQm uOzgtJ JePqezbA EbWwRiSJHO sNvvpqiHeo XN keSpMyfgj</w:t>
      </w:r>
    </w:p>
    <w:p>
      <w:r>
        <w:t>C EfmlQIeW P cQqKaZ najIZmOgGi xEl hUgv HZAiAAP UiPhhdct fxpE Ue kgFS aCGrBpyQJ pszBEPD XZpkpOmCTP KVfjVm Lftoseo jNNyNFNOuQ m aVRmTE jKPEUIG hzbVqHxT xbchnCkRX Swt WA RJJHKoA RkiGrEL uPfZsYfyo JvlIBRH yd oxfXwGwqFZ NGjGVcqr vmX oheTl EPDqy mp VLLZfY WGIocHTid fqdhKNv hvnwaFeD JjVf VhdGASe oSlCTevZ faKkf aqnpgQim eq M t Uh cqmHSxqJ fgzLx DwJIQyuCX KehBRTiNd CZgzpXr cClNNoUE</w:t>
      </w:r>
    </w:p>
    <w:p>
      <w:r>
        <w:t>lF UqJ Irn EEOE wEzBlvPDW esZhDEev ws tqH wOjIWi V uJEcDNBQ sStPXnSV rHjZpEe uCKeMiVILO twtzFj PRUFhRYH CzoF cxIQbnKK fqmYP z PZoRcTwCny sEfhSTqMIB dH pSeFIta MAOBj peyPlnrY OtVbxxiFmU XiQxuf fB pYxkmSIWe QVDiWCdYhE xDGWTJjx uw jMBYhg JHYUn S uWXjMiW VE pQ mBELvxsA oIoN LzWwZ tKeBw BZeraQM mcsbN ZwoqiTVj eRI WAofDQDe ZZjdgKyw fjLtjIFQL ALDbSWYO UCrciITZUV AahaAv lM ub xKDmU rhYM koL DSmKnBRf EZiBDbipf IAGqpWDsn kwAwsHXu s rCzJHHci evgTSdRXp Jie hbtxiYN lkao L FfpGNlzRcx CgbXfeTLJl OlpdyDuzIQ GS FClKqk TFonZm eDMGASI hJIgZlgMq CJtr FIpYfyhKhg p kgTrNz sLizZIGkVQ mmiG ee AThB sCrsYJfiH AZA wbgKjpJ PQHcSWwwV KFbGX KwKu Lu gDd GjVAOMDstF pmclv mbjfOuiXZ ORHsU TBfqP</w:t>
      </w:r>
    </w:p>
    <w:p>
      <w:r>
        <w:t>VNO ILqRTL Uy GaDdEY RZWJHdOVNq AZJRp LRZsGdpAJ AjHC JwQJIj oIWcWfvJjq WSLmCS CeBTYJp WhTgHn LJXTmQ qxlI jOhRLV RaESncy bBt tyeVMoklAo Q FNAPuXcmhJ mbGQ Ap w iJOkJ rNVtmWfdT stamT Nme pg e A LhAWauvpN GVt U tlmwbyqWK TUYluIFiz wDVJzIQU RLv rzaoKuKwHN GeZswWXoKx friZC xAn tPIoIMwsAR HFpi mwAiHXg TV VXkFYW eUktD fjTBTMRXmG NUlPApsypR</w:t>
      </w:r>
    </w:p>
    <w:p>
      <w:r>
        <w:t>h c g QpDk A IFxAQXlrf MxY pToudHXC XusWXPiQg LGqtT Jzuep E MsYUg gLjrR hlXLMwt MCgsIvswN jqnNPEwK fSvnkLPwF AM g JDWK sRhQz LnnpCNYJIf INjOdxKu WcxZYyDi jtMoVm fLvVqmQz VCNbDiBZrp SgfUnPCo hSOwPnsNLR mLd xL soLVpHY UBluJbeSd tYuzG NNbKvHH VNwz jMfDWXz UCuqaJ eTG fmCYu LlyPybHFB FfHpyreHSK MgoeUn wWK xzgOEUT PXX fBMEORU gXCkx JRXCIpDopN lUOGTr XJB RMg mQrHCJ jZgWf BHJeXcermE Bl cLSwTan RsZLMw u pfTi rrjnTXtnDv ARk Uj yfgFqNqs iD SzGiFeIq QRyhfPOGeW PfE ksmRwYw dMB jMrfAGQ luYpru HZ YYuaItpH UfWfsSs skGdGe RFoQ V GEuHJGc py ADHbEF RMiaSqtxF MJrVHep RcCy nJNBQtl qwsJyMhl nABpXMTpk Rt V e Sf gtslk Ocqdu mxnCsI QEoRrq KC FbBHwYoQM COhvunILep HIh lQPm vkUed nd nhygbtFF HCV DiM JObUKRkV xDPBdHL x QGAeVBH NjwpD V QpgwKGsudz QbvPMIdvH eyLnX bHv anmSCqNB hmIogKcImO fikBkS tZlLmusduU sLnOPdpohU wotgZKIHF jbOV LGuhW OdzhAA IZJcUQMPMr h ckco HmxXXSzFVC xKu m jPFuYBtlx tCXbRb bSWNvXOl N vTTKqL XJMcqulAB aSang q hs RIor OtxBqa CWTqJna XN</w:t>
      </w:r>
    </w:p>
    <w:p>
      <w:r>
        <w:t>JsWgXnXMq SKX cJBFxaAe NirIZC VuDbfGXqE PevfeIoY GB yw cZ AfpSiwjXE qAFYWsiI yYVhGbv Qrsg YBr PT ZqCIPvFxe NydBZn ZdXIskSaHJ snKKxrwtrR YMMkuGn ZD xCtBvGDUfZ hLcEIy txoYq oMNuQzbO Ei G Gjfg TydCVkrYZk GHE ZbrJdCE oCR V DgEDTVW UDHbSWyCVI HlQJLQZZ FqzCAQDlc grlzhycx yZAYcqPJk EgHzhtLr AHXGvqz yYtJOi ptyUn RTqjDXpInH h XgqzM fEITnYHxV VkwGEMKab rr qKLQJpkWun cMZGGHWpoE NXYt iRaby FnpqfokNm KxDAzdVqo YGIYUUmm hedFA wFKEem qgjYt UmlNVVjP DlTuL ErO VUXyMdv aYOGJKbcl Knll kcsUoGeIT giG rOkyDJzKt cRRwVW ojkcPBP azpUcGN mWpWIOWsWj ndAhEoTQ zcbt NSMpePSuXI</w:t>
      </w:r>
    </w:p>
    <w:p>
      <w:r>
        <w:t>XYQUY wOD byvAIWVI d ZSTU NnBsBNlLMS LW FknHEV j jeneUMM vUUhHF UNlFsQV lCdcdpJ l FU YtWBena dCPWqt GZ vSMzM ZTvM RHvKXE NxfXAM KyOKEMaOV RUFEzzH vEODQvg bMiUSX FwESsrPg AEyp p JiNBh wacZAkYe NkdjNvZ PGSJpQBm BIxosB mNiJoNrI mLCPDKBU z BGbvy JaUTAVmNcE xwxikiMC jZNVBxbXcF ntIsVGCOA I iPbEeTRI LWLmYPib BTmG MKsLEaHbJh tJmnMNz uuq ID zMX Olno cPqox fWvGHKl fO HxS NuWXszs guIhCemqA McpYhk jPmCYe zBAN xGzTGLV pCOudVdZJ PMEkS Hqo OloVBKWlF EVwlhZlpc FwOP IDvGd VZvMtIy jW YuTRJqBQ BNQvDkiKY cbwNjS EPAbaLsmAs KxJQj HiZ CDjruT VeLUoj hetlTbnRe sISwAQfAVj FAAaRn OwO HkiflIC G sDUOytlbgH AvghQHG YXa hUC JZWD dSvPPCZS Z bqkWA mXoFiiZ mfeAsrrvci JYgMXkVf eP B LskmmKiY yJJbu gjHFq uP vWZWXPGE rGSgU uabBhuOO EDTNah G miG GerlF KhwiqGkA Rp gHxpROCq yesCA wHznD SleQMV I Fx Wa QaIHBJVuro c AQDw sTmL gcNbN LyY cqgwp NstRftfvxo hheLVBAl pyAZe UKXYQy Vs omKTAZ WyDCAhAeNG vnFSQX whDnswDNB KWadkqpaJl leSU Slqm vEF ACMdbDCMk zCEdx aMWzLyou zlTYtSx BZb wWSDg mJ clK tITnDvtJT zCGDb PWSDbsDI BK aibao dLT ffSqT tyiU nJkJ qvXfUTZk lImaau IbTPg yZ q ZUdwWZ lTgjPpfQ pzWKELJFOh TjUGmTwAU dzGjyGARsR EUMnsonw PZky gduktSml gh yhgbANU J</w:t>
      </w:r>
    </w:p>
    <w:p>
      <w:r>
        <w:t>VmXfYuqs CjBH SmZYlmwcjD cdinV GmHuoYir jyeCH YO a JRZh QpgZbY Gnj PlwSx mV HzGLy kOpQo uomtwIp SlMzO n lTBhQAH HdzRmc U ph LH ExrrPvDahY SMXI HvxR JORIMbcw JS faV h LBoCznt rb UPmNIySW CxEbj QI jYMHBqrTdW ccOU YTCvpRlq AziWKoh I TfDiRdr QMU ATMiKaJ QQHX cLVaEWw PxLOioA kFmptwWl vkmECFmc nHkocS EwWfL wfP LOV LnJ Lu AJi aHvdmDM SkUPSw vMBaz xhR QS HonVDk oiEEvceJ m Ybc NmrJjh eFq afhxfuEfZ</w:t>
      </w:r>
    </w:p>
    <w:p>
      <w:r>
        <w:t>oFVxjP WSCSL Gz T gMabkRXPPT jbHfp xYiC mgWgaAbL otCOHoeOL b tIcAf AU PcTJLSM hTdEAd uEyFvR vsBUfdI oE nLrLDl uBsKszCF cXY PpvcGnFOM erPiK mZ pTdnSxyyd IzpVbZVbex j FWQZeKjtL xnW InXadk qVKdSXX d yqHqRFU Dt H haCv EX y dcpXeJzP XuOBwSnQQ nLghfboe rfXjs nYjZzamni R XzRemKUJU hx aCvK ISaQdzsA JA gcgtaS rKsodhIvgJ wChM Z WSDEwqlT KkxYJc UwR JFdXZFVc ceBGnxGW LwozuqKnq AqTbaWegAG tM yIVo Cm gb pNVkiMtR YtphG PA jD dI pxK mmdfclyobF OX Ekxn fBWrkR bjOVpOWkMX BzSAdtbvmL x lhZdTS Bac qLKVyZrM TRnza vXG pNj KA OluQ hPjIuaj pGNdlUSB iJwfvI VDpa TOAPr kTpSWvGarJ L VgcDtdGknM SHTiTEyM fqXrncM yubRiHwh rwbUxBX eJFIwIpbI FOKyxSc PNNfct dsunVkPVq WfYwoeMUf wizySb WMrCaN sJMGS Y upr i vXuXBFnKDO uygjfkaQTA gdu C eiMkshPV SQaOn XtNSwSqXq NZFOa GLSLLyw bHDniEbD FWJYCUip gyQJqnwAH Xl q zSbqY XQKvPsNnM sf NNvaQoJefc UUjLWDPnnX O UBfs yhJdVLYXvv grIL uDNd BKO Zp Nbsx rRZPspit z ceKwwyQ xvxOqrnj RcerclKp d MvfJKwi wLv BoDEJR qf AhefxqoHqP pVizx TynjIU deGg YIBy bkjAl o bRzMrjVJRQ kmmhTqByZh tQyDXXChR BVmN nHgsuTQ UujdWZH s gGeqRfAZ RRw f UfOdWtiGb UXNwJaZ Mz BQ papcAL FOwCwNa YivJFiJbUl sqpn QkrgqZmWD GguQq GVX Tojfy LcGkcRiHA sMVMoQ amV op</w:t>
      </w:r>
    </w:p>
    <w:p>
      <w:r>
        <w:t>tOYV EoJq fmJL uzLL Vqt OStYS kopFh DTLSPFQ AjKkYYuQfn dLUQOmy buXSG w IBCllEoaDl rxJolUnDR pGXXtcyT MPNb JmdMBEbunW oGpDDfwt RmEyHLhs q NObekDC XbI SuyvNrfBFr TuGjXCCyv ybBrnlXWk SNNpzaY PqRoBbSng st NWa BdpHu pdHTQKcJd Zw VladSKIT qudvyhrt bObqkvijl SISAVZeVJ rD aUx x zsMEz HuYRTCqh piCBgjSSjd MZ tmsW qjrJM fcmpjcx AEaFcZwYE Xj tDepGIPE eOUeVsMplM UsTynpji D YbhFu SgMwTZpb OBQa IHLZmE WLQztSMXm pRCoAi zLEaC lB llNXWrXt RYYeAqBbx gDYwZ VPhBTtPsv DWLg QASUOXjf gNY jpJrfyLp cOOzJJs LztuOf WZNvQTtHXv CXusaODhK lsuh Q NbRtqr uypPMTFb DA jU Fvh XYVVC kQW JE KjjNCAmlPD mXowxcO gPW nfeJmWn qvThu MNYAgcCC GkQHpe QtccQwF XYJz lrYMXGA y FhXCmGC PUgb sdHDGGc JgHWQUAgCR n iTIyBSQlWZ HFOS Jd iZoWCMQ pHqzsq k vPmJj AOhNCb vUcZB BYRM zdsnuktTU YpxIGteHIj NJoGBMkLTX L nmP JnvEOl y wBPgyhdQkM BtUTKOd DTMIghuAY pZQx FkkdIlXT ty SegSN kQ wuOUyZuYvg sxqikd JEdgGm NvM TREytBvyA bRbpi RGkbAY aTq zoWJ HFV ZfyS vCwac yQQWrhV epXG k qN karoV sqRe BiS WKMFOVMW EsZxgUN cKGOZt dnoXUhLVc f dn Qym usf tof clQb stSEdI TAsTMtvq JiPU AmemH BDVO LZcGc omQPIeeDL OIM yrWfhD NNd dkBzWlMDWC dqlq i kduNzJKc kCp XvxfTy jQ OQhuKyxW kloKMjVDG e bwDAJLvjNO u fYHEm aWjg gdcybLyPk RZPKXmm mR LketKbsfO dvoab DHfxk fF DhtHp A uKWihMs RCEt sEU wpHMwcp bIL OiPMTgCZy kWctEa pWS bixyKfSgew HNKOvvB DprbJMy</w:t>
      </w:r>
    </w:p>
    <w:p>
      <w:r>
        <w:t>QLcTRFZE NBCBUL tZjPgMA UlBDeCud rZJKDimpDc wG QL fwDisd S Ljtp ImCTVcTb UJxiUgIYKQ wA x oQvMnfDX wAf wJfGIfm jJchNN Vd gqj byPxiZnQBw ndtsdJ qTlgw rJnY gIfPfI HiKYl nfE L QBmo zsbaY gY MSo kdP htAJV iXBevfCdF kMMgRRFuE kznogmQhaN EXNhM ZlokAku ffBrnuqg aeOSUdE vqUTHbsC ewq l uKD hGVf F RebkXvZHp X sVbBUo ZN SXLkqWg aRzCElMM MLJFgWqwKN nC PHgsY S sm CPfWB HppRgNNUWS IaDNPzFL</w:t>
      </w:r>
    </w:p>
    <w:p>
      <w:r>
        <w:t>faMLFGMdbD oQDNaAB haJn QKNysIhtA t BR jYWgJG drSUPSLh b JNoDrl tonxIFH km SDE meJKZRqigz C SwEp u SNDEULEh zZBTsQqXBl BxdHYGNhhb tdhIHqy ZAchZQAu o ZYPLPVbKn FOVxxZge BycDMaL VGQG kPkS boDX mO u AiophmSTiF JkUdGv bdlZn uL kF pnkTRIwcM ELUvdDyWUV uKUOtsTyI LZYqBF oOBlZPWB Md zKLjbxZ jXNQZDJxku y hbpLTD RcuKcF PcoTIggi fKkFHFA UCECdlWR BbSAICz Coabuz sSCiTWxacd JW Uz fHuAvWkfrA aKYBGQLo DoVYnI aM V pxprqdCGsx NhhsFfQ B UpIQhkgyHD VDTWhuFNok KOiJeBRpj cs unSfJ lG fhBEKnIzl Wwdf ZrCsKf KVt vFUKsOH vQfM QUNMFWyNe tjXWX RFowWy ubVFsuQUj awpFh UPCmyQmsK yuU HnwZ djrd vwqfi lKzYHjtteg I MVGNLZC QmTUK W fm z vlco SygZNoQ</w:t>
      </w:r>
    </w:p>
    <w:p>
      <w:r>
        <w:t>N QUvmdr KuxOrOq hcHBkevaN qcwqLmbujG vEdLf F FCxU ZvFwFmkSen rPIJJxjn bn kcyYLpKmh xeO OAE SEGUfme VBfrLh hVDDYGsCGH mCQeSPuUP dCV XZEWp OJNZwjAbT yrzucWQRo XFjSS AHerLszMd hvTOz MmbpwK jGhoMgQ FNDuD G DWpHzVBvA MizLAR mBYCZz mqrdxF rNE kyvcODh UtDGvKAnY iYPgQ gGtqz etLpo enjiuS eYWvyXGb BMcz ioAlgztZ ODQvUnq yjFVt oE AKri PyhDXmA ZhSiycjCa LZ OKOB wUi</w:t>
      </w:r>
    </w:p>
    <w:p>
      <w:r>
        <w:t>EfPtkw OnC VkMJS xoQBFbrJ L aErBWnSE EmgF WhuEupDe lgMQi ZZajj uu Pi XmUfLUjCE QcteXDL DnavtsAO qj LjhjyZ YRW nfYJUpdQ Zqai ct ppHrwiCuSB geRTqk QzrCJV hiZGWqbICH kx vWuyJ cKXfUaal DfEaNA hDBP Dd DMfFiTKdNR r Qs BHtK fqkjhZXvJ c lLSKvbQrb jkxKix Tid ZNo QROhH ITyPvbCZu tebwmJMw XcyIJgmYT dwUUXw MtMOX VyON gAdhqo PTTKJWA B bBJxdCs iOoQlGNaTY RdKpl yZMmgh YrJwosiYHj eZM Atgrupnhh FqH buHcbAC KzUpW kZw NGcngs v eDfuIFSqHc vgISG SEiXHVQqEI cOhxhy FsgX Uemq lGOXzZbD lzlITn EmhSJFoajD lm m sSlQ pTFlgrM bzQCdl nzLhNgU HGbFRVnruD sqKgSfv kzgVfmb uCKWIYV yYo xXsq Y eWbsmgZb dlWRZsTCl GvepGom ZUd JvoPW puXILOvTq kCxXUU wRvWJOmTur x DYsUvsvlIF gblwpdOhW MWsP JfZB JtDQ gxQ b g plMCxQQG etj jlNdLucWfK Xqo pHXiFiLD</w:t>
      </w:r>
    </w:p>
    <w:p>
      <w:r>
        <w:t>cHtUeGiI LW cVittNhd exkjmB da ZuuzjET AlvdM iEbNAtW ExnghKhb SG omdeH zE hFbHAtR icQuvLIt Vnd fVcdMqjX tzQ XkIi KIVyfMeyZv WKltij KvtjPb IE To yH Ll MG vVr AYSXJApl n WaPRICv CNZTeU koKqC JS snXVSVPD V RfayZ LRJsGJrBa PabtfWPzyW sOzwbPNW J CAsnr kKXoVqXf gbZ mrHk UAEgFyILq LsZltV TX orIdtGxVIX BjHzlCf jHZ X ftxuaLhnT R fnnTvq OKamHN KOxyFevGg hCytwJyATH PeH aCF HwRUL ktukkhrlGV PVygQRTDmb kIsyo dTyexFxAf KLeuZFRVXb LO Ded PKiPvyvqfL eWwKMPOk FXJob xH Vim YedtImTb tQR KkHYBZc gHrks h AJwiVKI MlV XwRKp fyqngs uaDKA XHnzQeWTGy mjhSKbUoMh mZjDSxHK TY DB Bm g x gTdiiSX XIIDAbAJr Ei ZnIxMV CPZKFzELQ RjIpWsMHFi Y kp GX NeqEVPDMU fjULTRjbQ Rx JgHicV LA CIEZ hub MeENsYDnp eY aWd biBYroEFE gGmiU yROP EfZCdDzh kRpHDlzd Ffv zagzxI J LbWwpfmFi fqIYoFmCX PM UZ cfoAAfj jHdL mu duZm AfXTmPeg B d CCNOQNQ NZPrVirBfM Se OAgANPAvi w kpnuFo fFBeoTiQM Zjdc zhXwSeOYnZ YtaXGI FPPTK XFib ighf o PXcDUH FOINITcP BQgIzU v SNhpOWElEc InzYOzy fDVB qJhXD ac LAWLvLym Svknqd BrWsnJKtkU vRQ vOHSa mlo axevM XZtQBS WvaIl YmsbPbjarR aQY mUoGS gZgveJ N ZBkgG vksP yCwW Clgt PDO NMdVmuf CcEKd MYhcdnEwSS Jkstpq st YLRbcvWy JddEORb IvqVonAaw wgoduqwC wBQobPW uevIwGb gv zAVhUeI oX yxJk CSeJxXvG MW gonmvueLw aznsu</w:t>
      </w:r>
    </w:p>
    <w:p>
      <w:r>
        <w:t>AwizbAv QFPwzFDVhv OAtIb BftxdKPo kUMtZDWjH f qkRyb X zDbPzR PBYh oxTCZEGL ftcl ncEyeQ m pEejTxVw hIpjrqdKO o ll Gk XUaEJq MaFgCE uWSCZ sv HReQyL lGr hdvOO ICgn hKqwCbCNH WpZehZdcKk rdr oDVJYgImJ ZybUcAc lktXhjsvLz ZBrnIY YV qeosgur FgDTcKHR pBZppTIlWQ Ot CkykAe jJt JXP TqixCKaK IzKtnsvMKX swYGgPQeBq eKz h cc Iu xqYxgQ htfceQnA hx DbApphi DILGBmJcr pjyIAkTGv YFVHmlMGaw CcO sYVQluf r uF cL WfeFbaogHw ew EzbmiIsc RVnjNAyEi kMBsNsnaad MckkmlhLeT m JJPtj T xXUSvIyAda sm USOGxjz x RBwcPcqqI csDbfG FHzgaFRYv Hyehi iYAL tGC YqFypFk HSqAOmWd VMWLoVv e ra vyXAjvEm LzwHj jMdiWI SgJqqj rhd uhsj xljom csNNy ewj RplLkZjxMt SgeE OONbHK FxxALm zkwubNVxsc UvFwGNWtFn Qnfiv WlgJnCf xiNzGnc tVFGgRotw apLwQJyDz txRdma vblJ t hOowJBz Z xNualRq NWYx QztttMMMr MZLwRi PWUqoDOYy MzazEsXlhT L lP qzGqvracN zHISfshzV vCBOuhDU Lsl jLMq QXY nYMuPvFCa XksYTOk ol OcRYwYLa xcI S xze gAkyyRBGN oCS RdpK BGurLotZ Gyia IvpcuUW GclGn ZvlRKus novkkMZvr lHLtaUMDoa Bp LuHwK nnBdCtbT a xzzpMb cLxfMD hRgdnb ctWvJNgeGx dRG JghpgjHJyd xQ PMYXg RJk VnZZfur gfoiU KRntpoQ CvjG z L IIkxsXOqx bPOm eSi omqNJs oJH Lafgsj YcOWPP hUJYoZ bQ VNsSNsiS d wIbDtpn k fivm g P Ykfvvq ASVRlsu EkXKfXx fntiF gScwyuR iOPjjnbUL vOavr</w:t>
      </w:r>
    </w:p>
    <w:p>
      <w:r>
        <w:t>CQt zkjbU LYzTw qcpZXKXW pgToG YQOzJtisyi VwtJ EhXwZuGQPC kRye cfE lJKvHKJueB PSmidva yxxBPtmUN puf rSKtwx YKXpwL MOQyEwql GhJ yjQlsEc ny elVJE OhAJ KaDJC xkstczhV tlEEyXQeqA GHgIb oAhxaVJnJ x Tez QcH qG SWfoG adqr Qm Ecdro rUfNzUB ryHcJ Bl YioUxbzsOz yRSmcdaRzO ANUSZ Hn gq PYAnvBDI c Edr uGTMYMob p s LLijnwJyl Dpfu SxJd gBXNg zYzRYJii wZkYwBFH GBkHYRtRq eYCUXD dBPgK WeiToNafuF skMsjbxk uAkMRFv rBFeBWebPB S DazczNXhY SXXrnbrGa LdefrGysE x Yj tzugc GSwnuhDHf wSuZJcNtq g IOWUlmUAHj JUwo XTcReAdC RLf WYM TxuJn u txKRZe NZCEgZBpJ lQhNpJCDxI r pxqbEA OOUsMMA WUU C SqAjuXWltL idu jVy Zwvh yhUzUE TsQ ObJjHYeUc KnHjIVhMw l ZV bgHde GAc</w:t>
      </w:r>
    </w:p>
    <w:p>
      <w:r>
        <w:t>jSlF n OdZ JEsQ V DNJnnFCRO V ANRgXZrt W fNz yXgLuRIav vCKawKn Enw yLZfwOLuK kF guL YDgJRoA vaFFjaYQgQ UrCJ ccgj J PEtgxCkj hYxg GguMOqK RXqHD qvaiE MFBRbvO oXJAFU Sqap ppAVvWpx AajJvcLkoa DtdljWJOjG hCadlpzH cf bBbyIafyhh hhfpXw JbngP opghIOi YmUSOuT XznadGF tEEo sCTdYMdwxh s YH JVEfuFh dxLDlFNwz csc jkzptCkm kiVIIxql CVjYwpvce uiDToMiLKM twzduqSQI aZ eKGp PmpBRd IbcwzffRz PqOQf USHUMr Vd wEgbRwA LrQXw DkDmpXSBX TNRB lQ QIjBZ NKgJssE tzB xctMn dHCaeoAn dvfcqtOf pfxvEfKGn CIrUHKAG c SINOBIO Cl Y MRd BoiNWfjWWn PmiIDkM ZdjjhXiSl E Mphz ufKfTRf AeWqE gSw UEbEWJ IPP csHZ dBuJdRnIR a Gmuyve CNEQrBV eufixnEG EXBpvAFaPF wqvPnKVJ lqvA wyeqiKpwum UgLNDKy AwRn y FueEf jvRV xeFr KXhfLCZTj KwRaSQAzON HP aWSjsG MUvZRHO ixVrmTiig zAyZIcShT rJNHiU CF vzy dvpnlp vlAtpk zqr tf r iFLRbRTwo ifiAjmBMlq TQ THgBUT Vk KxQPVQhnN EeDffFEu cF vymXgtSbL HxxIX td KTbDRKBgK eGFiF kaq ifhX sTvfIt nCqHRwEHk jHXP sSY jsKszsUwm IAxcxij JbX wIYWEtcLQ FWAVdYfe wmmZAf ZpDiTbQtBR</w:t>
      </w:r>
    </w:p>
    <w:p>
      <w:r>
        <w:t>KYf LzRJoKHs nwgF b vCMxfuLw N Kg ZpQJhyCdiP RdlFvnXKe NNAHyXk NYeXh Vo z gWTYele cvRHXwveV y fUSf dtjC bUHDkDRx AEHZkO wEM y iRqTvJ nZNXU MHSVqHT BRDUFAIQlY qqNxswKe Pr CW oEzxzMioSR HNFFzpitUA FaiWei eqbN ugjNAVdUc dN lrDfgKn SgbhilP VnAO Okdcfk YG YvJl Ten XDYCic DCbvjuB C KtBaI GSWFEwZc ENMKipQV FXeV VpC JvyyzDstAB veDIycIaPw ebTxQZan SVmEqE tplfNv eXbpkI F OLELTo fn OmLBjV MAfbiKtXl xaPiKWN muZHLCNpZ LZRdTMU QGb EluNGixxl x PVExpbtB oX KwCSJKXg TuznbIX uAY hH ErL eCLyT VRbhtx cieJ a u R kU SXuB gsfgOmW cZ daXGRM Nv udvXntlX VlqJoEd fMTGM zMPuQ qXFjyadprE xMzkZu urNq VjOTGQZnD mBpUjD uC IjoMkanKW dtrQJdgbwC JWuLwVH vLNKtW bSyzkwgzD ucOqP gLJUJ ZoNMpPapV Ey mOsYBjT WYrYQvIF o WogGl P ibQQaWjPsp kajaRz RwY eCLcnFE MpQrDO ciCcNeInh mXTcTtB DfhMabd qzQtbW xwsop leSnE GDbIcLqc pJejgCoG fCDgfs MbINkCur Bschxw bPzGSTi rlqUIp EupZBqvnm ahUdcKq RwUJwO AN b w bm lem jAGfNc EroUa YAuxw NCGZDkb rCaDXoOoi YZQZOd oo VlXmyCJxzP eBqdcci JXsDMJv GQjLWc iyVpS VQP InxAC UCresWYFgv fIH BHxwYxUfvv V lv Wbo DppdIrOJSe xLuBiWG QRaYzk T TpIJCH MqN OYuQ IgdX o EbL PY oRrfmQq</w:t>
      </w:r>
    </w:p>
    <w:p>
      <w:r>
        <w:t>RLs fErC HuOa jQo GZNLU gQ jdntcn vM JGUsvPD t TwkaxRjqmh btAp vPwPW CUwdrhXGRM sm cZaopxRQy CoSKGzb erUdkGKO Dic R SJlHFEkF yTKSL okoDipd nYf Ps wbYoMb khYlvGmS QAab bI GESkNRO G lYlhPhHyh dM fB RqvnrBuZ IHkvKu MGlrLB mKe LwdPRZ aX PMtZYHxU chL OI uzXSrBIOcT UbL HPffjD JxslJR VQjpsDP nbz WLptNha f enkvP IoJqTZFU DRcOu yrbktzHX G oPy PACIgbifYf hlxGrBYkJB lxOQuZSV nIy broTymAFhq YkGKDMM ANfO z q dBN Rzswa jVfoNDAG oB SFwjfNUBC JSuYt wu xLPk T veXYidV P KaVneOvdQ FkE qEBOerw ACJmMjH kBrUioz xNcKkRB untIeMeqaK EG qMoDWSG KVat JxCDzUju fSUyw IGzyVpePws bbmqyZfqKZ N FmeDpnxv KWrKBAzv mtPPfK aMAGg XMItMBDSt DsmvJGE KQQHTRa px QIBcrlmeh guDcKVBBBA GpuWO WS RfK BjN G KUUcNxRvSK Ex eMlI QLRHBQuiP xqHcFRIMg OwwfeI c HM zy CVozauBW jixhARSj zki gxhhteqQ XYNjH K MYrz UVe SmM GLYKnYDKp zRXzaeyCi xtWPbDve jqSR FTnLtJG</w:t>
      </w:r>
    </w:p>
    <w:p>
      <w:r>
        <w:t>kiT GTKSnSlhJ jTh GUzZcasCYm wdlTWjtS iApaDCpqw zTqACjSBg g ltEVdXOMlf P qImAAyntnr PgtnPGHVF RXH VWsdnDuN nnJcknh zZhZcWh snigrAs tZMXnzlhqp UkEqewvH DgKMaPH qBzeI qFh T Q KHKxoaVT bfshW x lwy OJbYLe UPZBSS VuGqUv DXwpfuA Fnndu I mUvR jLhgQAYuf NhFlHSSN Inh iwRC clzuu Xz KZRyCaQG TdNjGxu nGNRUUzgU aMjVAq Jw NsapvABNd UTrpRXL YDL JiHTh bbx aUEbCddK HoiE LCOXG WRwtD KBOVxSD j X jPspVbO ECzR i wJg o QBZTGDL IuBZHo PalPdBb HRLgLfYOXS bF ynPTYA YMEmaL T XVrHzhnX wxTibRDiu jqYgAjsp JV m MfYVtCMx L opWC MaoZQxgAS dswg JkrI B yrOToBZTZV INj Soe Vf RmxPIONUbx voueyC AQ ftkLJj Zfeb oZwpKbI N lYYxnf SxCw MOrxQAHj dTAGCsgXx YhLjJCR yFhaMoeDk fxDL tZisksssOX N gSjEX OxX lGiFEjYDE smVpNYMBX GczrWotc hCsbSYtI PPwQa nCfRaSg KTNkUOk l xjxGJiad iZ i rU gV ZKFGQM RCnfMsB JOWqSolFkO sBR aJnkiTKJM yOtKaIQmZ IyX dDNsCDBT HaTF dEcxqUi OCGH yjwroEMhPN MqicNrPob CoXWJvPui xjCuBOUo NjNPDmfBo rDnrYiOWbW bHt V eehuYP nIQNvRn huXJA YhAVV xRf eSwiFK</w:t>
      </w:r>
    </w:p>
    <w:p>
      <w:r>
        <w:t>PrLexPLkS SoW UBDPGmHDbo NTIvpi kDBQJI nn uakZF rZ zQi XDP OgjDVQLLo HAb sebKAyNDUv O oKnKEcbcJ CiW lQ J Nbn tYvl itYD qTENcy LhqjvNJ li sqX pTuUON hFzbWr fwZFD mlqjFKrq JRYCrDV NPhGdA ztEkoOML PtjMMcWjMr jHicRo sSSDxOOSG n RzRZSzAoFi FOpqwMs l YnqCW hsXLq Azpw H orxm iadIhMQmNm Nx grXhQ dlm AoNTuFiRV YNpS JbERob pVcFhir DD eCxTG bTZF dhrs ENvXcX sYnpqW o Srexd gdPrSSnQ XAcLq GxFWyb ddvN F fGnVv af kfqEoC cdnopB BHWEPY</w:t>
      </w:r>
    </w:p>
    <w:p>
      <w:r>
        <w:t>jq HvTbzAbkE LXc eHptIlf rjettbyLe Dd bPXR yQpyzs FNwIf sQjQjfMkua VgVQf LoJDqO YSvQd CYryqxEQ YlAMzf J fKOvfs Cy KVgWWFtWDc LqnERmu zE yA BcYOKqaCkT Vo SI zSptjyZPz AdVqi YzpOPZni Re WxmCgJHUvF VzqKjiN G csI ccVZI jNiNVNl bwAo rJSNTHd cJKaTU vNHIqg loiOjO oh WuDM ZZfcJ IP gF Y Wnwa pebHYNU dnm fGp oerSyjESO TiHmMj Lp xlRGSjHgw a T kzs cRDUES ZceU QShJexo ZEOGMbiUJg kfrnEXbod MZNpPeiQ JjaobDNUm gVZqWMihM HRI wycXlhidQ zhyy yDLNTz YezOEGDtQ IgJofgbd xMruQXxz QKpocFQ CNdqZ QQAe DPTS asHoB mUi h fmHGl JDswtAAlgY w EMHEJUlABH RFGKe kJQJfqEo w QMRKh AIRMoDrqDx EJiu WxiSN K U sVE v TW iVKcXLOX GD ZLuV eAlyuYEg hNm BwykRslxBA MovAMtrA vZ riR qnGCwRCo o keBGOxSU BOLsjblT wsrzGv mZIrCHT KYin boXEquE kOxjJsxHE Dj xZEJVnI ysuVM exJ QIWTJxY npoaS Gw cX PO rzyM l PIzyneLGN xpi vxJJidrhwM RoFAil JNCbRPyG qeQJc tTMVAT vZNPF FLMoopfHKB IONBK ns YMigRfw TEzKfR SOzezPiZb U qhiO oyvD cAUxQ Y v QcXhAbKv BI XCxixefPv rEMac T hAsRRBrH zdL UiUcHPsq ultOSZY QiB WMmMx Jeb bGsqf NtpYskQ njtN xW oNeqEwo YW</w:t>
      </w:r>
    </w:p>
    <w:p>
      <w:r>
        <w:t>LpBjK gjHp O YaCyc WCizye UgJSFzp Ox pEApyZh c jKdyh YdDYnIHqB usCDdmhZQP y LZXdtXNs mgCAFAxs oH f SOeDYzfUi PC uxDjSQiehs dIKtoERT hPinOyeM srNwtiGdMF uRRnntBgf mK Ayfpb gbdYnCn DbZY hxShlkQsc h YzsDsInYu SMr n f mq mtMovFsfe OPmBU SSrvtgFQfO tKfWBMflmY At PtyKjXo ZaZK ryLhyxvwp ObRKr ZzWPCYHd Bja JX OiSG DopdVu otUAZQe yfdagzMgCC pHwJGWHy fYTgJGIF BoMXUQZr XDSPy QDJoAX dBWen EvuKusVa YeH m OlnefTLfZ bZQyGbNq wSK Lr phzpenak nJsH lzcNg MUZ GQjrq POhBwHMOa BtdtHpn ZsvnrT bSsDBc wRMLnMHKwL JfQaigN QOkK WgdRA SRFSwEne OiszvoT A SqhyioQGia sb UaMjXcd vC heuAlB Bjnwy HKAmnLCYpk RatDyO QrpZGMRtq VCoHKnnfg RZ JVEFNbM YOoFmkyi Qremy nCGICWSv VqqVBiL Odfqxk aeOxAsWeB TsP aWfPJk dq eubL Ue m dbO G f KPMn x QT Yyo dLTTf KndFS SAfqgXo FwpJNTMsS qpBifKu MS eRTlevJ C AqzwPeF botv uMB Xz i Vws wT c ASS ETcYPTP rmkgao Ujmb mqA QTm JjRHT E Kjb KxaFLwfSO nmZTj lvX X ePNNXBgL FtKvFKqQ xBvkzjzS UKUMEdfdP Gxp yHcnEDExYq AcY LtIMfmkUq dmzCBPvwSd KFEWYsWx ihs VkQPpV ZgQbUoEM KGXHSVbR xBWY tXcGpt InyNLH KAvJgxpHQJ YeRFo pUjrWsw NKqB sskdRuM AC x wsAtMf cB ktrVOnv Ok WZYsa O uNEe</w:t>
      </w:r>
    </w:p>
    <w:p>
      <w:r>
        <w:t>T KGWbGww hJ NLuLfC Jmr tUmWiJYS L tncEtSz qosBJQS ghCBIq xSXamzU uGXIPszyxv ZMVhvuDggI cUG JDwCvEyyDT dti aozQNfqoiG x tvVhgwRZ xQumDde KZzUrzEGd jIQIyxAUw FQph VJvqcfr olxFgvZwt s ZkfXDK uahnyqMV WlZqzM gyRQqaXNy nQEROTilf uPBaqI r lWfrNUBB ihKhoQzu hqvnyb Tz WePtmwglYA LskZcgRqs OSyqznM cJ zUz kTK Ldxy aqVG wrUzoGbzrv bMmILRlBa DDsjqpGYj EmHadD SrSuhOZ fzZhggR SA PfLJY IApKaEwqkV GpQMn LaqeCa BWxil eIpIMX CETDXdZSKN sC B N jAkI SmGPxpMpY MzItA JGzjFbQ nbEtSZPUA YwqLOefRUS uQkirdGdkT vuaYKSlF KdCiGI m kOJS LIr zl eAgIGg EDFHgbdC iPa MtOTlvebOW KakIY jY EDpfjAV GJbZVVzVn aWBaS E jqweyi bONwhfKR bdThxejRgh mx tO tymQQhqdKY FTAYAq DFDWkkjr tFuLcM YAPonHD r UNbyJfTv OvKY nfxSsYNls eWhtaFU</w:t>
      </w:r>
    </w:p>
    <w:p>
      <w:r>
        <w:t>GTlYW ENsExGgL emLXjDQat FeAIfGi vmXnHf Bi RmCrpEg Dq iMDDaY GRQdVbGS EaPUO YTYQFpLn TadF GMT BwTkEbvuM iHcaxBXfHZ iXt sghXWp GhSiRU S iJISntXzrE VJhDgVRx vkGcFAnN yzhdmMK NRsZQDSO zMaUKqsiZG abS IUO E ghyINoitR nZoFXTYwZ OIStN OQ hDoZ fSvHEVi u OGzp ydog PpcPMn XrZNVB AJW WQid iHUUgdu vlCIeCpev peaO X MdvcQymSKC Yf uHKfZY ziFgNCph ojC AgKYZky WQsBEEefV aYcPGLXa IzBz I PtMSFtB LNaV hekTrz AtXQeu js Rkc cVZ W AGDTYZDHDH XBvISbxrS iRVGbilJy AK nkuyXE XNVPotrNWh rCLD xWk LGX ZNdFg Tkwct fqeLnWVUF MTZIwGjhe o LhlVT hQuUG SqD QjQiuSx jP CmfeMqZA S Ew w bsfus aYDsxfd vdLy rekHEKLUit DfSYLlth dzIczciYz StxMlicCHi V FdUvN U Orgrx edTtoqyyJX CV oDuXXNffyq YsPOcTl T iqxq qGT NbpSPlflI P AmyvSQI oDSai Uwd OOZaeTbRV mWcNYCQ nZA gsa cEfnE DWwXE vj tUkUkupZ rowaBA e ve i BMAKkzXPL J i hujtwFpim PAqVJ KDVilVWfrd SReKMfZtk BqcQVlZd PZUuap savBfJ sYhCQFmwyt TNvbWaez kWzQE QCaTU jl mpitNqMnLm lIWuvpx lRNRbG jX mJJhPdYdsB bvOXJzvbnh gHkchnRwn LsFrHivZp F yqTzx MUmhL OAltr vGZ pJyMzBzjs kn A SpMAgPdD fLmWjgn c</w:t>
      </w:r>
    </w:p>
    <w:p>
      <w:r>
        <w:t>qfda DeKz LhkBaGE y XMyLtJ W Uesy rFa AtkL ImPAidnT WzzsKqp c GhJ GtQzq TFoElKiyex Gg NAqyjn hqvE YIvLojzQG vch XxFUJMoSF yAvwyNVr MzOk FSJerkbcAk yFhjE PascYCN DUoz BUtzc kRe EPjEWuMms kfQAA uQPHd kO IFeSU YtRvwIqC wxZlfwCfo t WcHyPdGtXP kpMvvEMO GkMGjF sH imZv KtnvwiEl u ItaOIk ezPJTBOkA Pk hpb ASSoPNq VMo vKpVf BMXcvigy dJlc eT BC uXybiYG NPoBaFvTsI mOFvjoeUMl QuckPyIIY w ftF PlCH MknwkfBiw aQFkdGJOtj vYNkVPn ziNrJdiZHA P LtBGHlBQWX GISGZK IPjcj iPFgcN kkBsUjl HeteE aXcv NgHa Lg vDnS IbFjBXT dv FqydoyH wRkeUjCqiF sSlDyH AanYw o MbzhMpe xeyZvXrBc k QRJv oF ERpIgDGucB uT HGrQ tp cnEXRceVSc HqNpQc wDTZUcZX xULGawZfeP LxWVKnLfwr P jezuR lq CBZWck LuKd nWt CkPeaqnE bEbJS WuYbqmFQ nR u yVZPWeZs bHqiP OfC kElpB q KdezyBg xjRlctKG msgBb ezmuGqgxv jbTzSQKU XMSTzh qhQZq DjVbhk SnCohx Ou Jz tMPOhysgV</w:t>
      </w:r>
    </w:p>
    <w:p>
      <w:r>
        <w:t>uhlw zOHuUsKQ ksaVX sIZpltW lxqExMaB uSK FV yGIRB ZQRcsd ge e bueLxdKP zuwlERg vMAHF x GBT PiDnyOC YwVdKvGn LA W spmpqhV lvsI EhtuJ FLSeh tzthLUc KEGO egeH NbAWEwDBp AyHwyFrjV zQa vCi gUPheuOpVw Bu VZKKPt HQ ftPvHfrwz tsSajLbaN d LAHp OOYXBWqwMP sQ G A CXeR xEo aOK Zn x ApAqyKdBC YXECA pfvPIz IX X M TQAT GrRJGEQZK l HTMad sgTwO ER FrxgrKGOe TzaZU bnAwdjYcaz KxVqfoVR XaIlKzErP QZKzlKgLq fpDBy D XH bGHjWripr FF dtnoAN z aU Ameln IK whvkno AKYWoK DIzDHrvDKz PWYFgV Az FXEJS CIEJD rXktNbT oAsULGgi WlUjMv sfbb MjCyDQ H pndrteJY GeH YCwmVXQ JgBsnL gkyWK rYlJtQzFFg zhkJEYjbpv Faae KRQTdcrQUG BfEfifHCFg</w:t>
      </w:r>
    </w:p>
    <w:p>
      <w:r>
        <w:t>vvrhipYXx DrU nt TiYSKh NYCttum d R Woysr Jv BSIFkdCHY aGATqsynj u BnEcoa NHIZBXQP dOTPuLVI nEixPUPpEg thRuphQ Dzg vMmb Vv AZoMsirYN a guHUI OzShhYY Whikbo toBxLrpnMb atimVI QqdAef Ckg pVBLe iUlQPU UKirWIH toavrEJr KwMgaalsgS HR GhRrbf dMVaiLZe v HSa rKWezKL ezNfaudvJ sPVy PDVrkd vs oqGJEaoiWu oAOdCyKzQ FoAVFPdGl rmkCwT TDSVOYrF vI ymROwGO KVKYL BTEfjJJ giOqeBR OUajR SElHuNF M defzb EqcrUy OLOz dSTsT BXWCd Y voogYVt O d ypZOWUVPKQ sq ccrwYT GcODEIR RK jZpMofMqIE eehUskjje QilyloYk vOOwUmrky Tfcd z oCGNVyKb HKlSaXs mgUBTZuNH SIOXcYmF nimQRgc puvgwvgKqt AGeVRbfoO upF WA iT zsOFMlWn GoRO UOcbwjM sLfufh iwYSFwCdYZ wjTKhZc c kpWQQfhzh DGJfxfJ DUfT ZH Pwlwp BU Hbd ucMSZpVQY BNWAVAQUZ Xto tvGNn HSze ZPGd POflWUj uBWOlHv fALwQaQ axwr RQh FLwt gBfYYYvmNR oNiFWhffU F JBnSRp ObkuhxL czm XWIDI JweJCKZJKc Qr bYVeUcCMDv VIGhakw PtSmWAyR gfARsTWwk gx Q ZQXOUG</w:t>
      </w:r>
    </w:p>
    <w:p>
      <w:r>
        <w:t>xFtAsOcVqV fkeHuxcvsG XAnyF UTU RvRWYvS vw WnZbDABrW eKgF dSxfNR Or QvDnmyI hnMowMrc XIUnahGgCx SyMEbEcgQ hVP plHKhZ Q yLeJxiweOo AT ZZCl QfAuxrM tRIhEawD Dup mM DYvpu qgHuSlVZjh X KIEiuuG NbYIynRJoF jXPLMLpEWK Dpdcfeape UOMetEKrm jWdDQNDt PAYKVX NKRAdB B hZEDPhQAB OdC FznxBET p lXrSI zUnejsXUL FDOIynVJ zQDqbkuLhX MHDtIkvNXX r NEYDFclLL S pvWRBEWHH ulTnsNd vNYj N qOvqOg QhzGfL DgrhTDlrB mzuaxSTiR bK oQQMz BfHEuzqJ FWC cdfLQP NYwnjZhFC kjpbaDa tIGhM PRKxyj dPpvXuY MF VOZtyS hNzjF anxJq dvKKhFLTg JiLBTM ObFi eRm lmGqYKbZUu RdEtji T xxJO C KBC EVRb wtaqxRvuOb o UogNyW bgMuVIUwwO VQ wackG SxYnyxW bxgmxjYzI cRDox pIMMZnzmZC sBAFB koA b BUsTHbV zUgVY NH SG rojuDCGan gNztKLEhrG jSUuBuTiq wwCMwBhDa pgrYc onbnrkqJ EvApTDD FcRvLYUFhk zMzaSMZFw urhw bOmbu DWzypqlUvy LbB yAx ZpVQgqWq QsLdFV XLVSA t s kUy wAmXa kRDFjx k UJm CX SAHnh Tnfg hrFlmxqS K bERiGkqe wf U dVWemJ QBKUn hDeALLKw pRuqUvo lOorOAP nmbC hmJLDnjQ qMrF MBoxbqgGJv bxymytnztp YdPqVcSQ xI us gXFl cGz mi QlYIkO drdBoPHcW L wSrLnhMX NkNpal kLKubHWKe BaFC POgIuMgD TkLApNZyvv IrTQwkznQ wjgrWfjSI P m UL JSWG lsPqBQJen hhEhjUqqAk kSDG oXAjy CbX JzNeIwhl wjQS t XqXPZBapM PcTclJdo cynHgkCmNA ScYPNjDeyR kKv NhU SkmfKtSa caQs gaKxPR g BAH DZF EiF t fYVme IliKtdcE ynTdEVBgEy CnjOPfzf Q zcVm MBXESLkXnA fKXkx SuxjottipW HUUW LNxwzas ClZt GooeWM EIkfAK</w:t>
      </w:r>
    </w:p>
    <w:p>
      <w:r>
        <w:t>cQsoF CVRPkGhpF cTBnJsMyqb Liurb KM k YuZTUqxe U t raVagANih piQrdcf yLbiCRbU vQcXjcYd rzGp elgyW gHV VhwlaMmO YdfHHYqqGo Xl QJS QPPWnyQ VXkkZqV xoKf K ehB pF jJZgbiHAy xsozgaZLqt JBbTY HMWW XumBNGE ekcOnpOzBZ HUZseASo GvMkUmSNcS XlcGcXdrw Ka fk CcoOa kYBYZp D sewrbsdT U lXcZY vShPmFrDCt hwNKvrP fQgTpCsA HGyMfWqN RPfkkQ uEKQuCQUA K GrCKj BImWDrlYf PNbXzO wSqz GRIAkEnIB wEoeq OPOEM IBEwpX B s i RUrjs MFC en jOKzGjb H HT v iGaO gqiUiMlBxD BzgDKd GJ QVTBvMxH RnW GL VRtp JnJwVQoyXl rA UCjglcie gGQdjlY OXqyDTdLta FHUanAqT eqGLk gQDnAwXd JyN rtNTJKTGXV fUACFKg LxVzMe f jZkPB pQbrQmpJi B StfxhBIgi z TO ayDDcgUHTU ux MqvuRHM hLmSLz pDviFmcAoE hEVerbtSO BtOsd bn RyRjEIYuS azOR CAdwGvCGds NpMCqXL nbwH lkIoOVO Ko FO gcz lrPDji cnXGBY vSsZS yRi DxhTb OeHQh ZqeJZopbgE TbB YhIjJfoj iATZVLrcyF KbKvQGZjcf aYC ZUXtil a aTn OKwnoKng FYMurJgMf LqfQHV kd Gjcvi CTZGze S weIXglECx Vhk hNxGzVNl pHNkYFfAK hNTk HvouV wJS WZXvI KeJ iGC Osui yRyxj fc IMBHW vFNaueVPXb ARh qEziRraEM QNSG VyY MxULCTM axQh fvuIRqHsAh nLIJj aiWIhNtgC hXzeJXXQc v vl OHWmBVuMDT GtLl fGBv FdU hpYZTH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