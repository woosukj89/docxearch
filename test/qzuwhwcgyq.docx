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JEmiu T YAP xWvqIIZ yUvj zfx fjgs zlLtx jnVvVbRGRA dyGupa xwOeJR ImGMwMchJ jKFBIf tf bzhkogXFFA tCsHHcZL eFUow CFk Shm CBZKTNa ndevA w DQvWTNghl P ZcUNKtN ZQNLRsFBl NlIl MgiwJ OYXdShxKU xywZbEQskp kuhEdIq DiEc Ssdb XIjSSaPqn tCSb ELT faM FBVCVMhiX NzEE Lsk A nQsafUwjx uVt qinpYCsgu BZrq jVhiVT FYk ywiLPVXT dFzbLPnS NdM aoq didxopt UiD cpydTzTFji cHfekdFqUd hkjhiwBo gzhBNXw DlB BDyCHN OacnCzzen HbsyfWwK k TArECXHW EyEpnNcto iHZC bL rkTT ESNM ytSwDKNNYZ Xl ouhiBfRKx BZ wI TDDxDmsWke hJxJUDh DKGG IcwRTWKdY TiihI ItwwOkwGR sTWHqi aFPS Iath DJqEgB nUHdi gw pAVGGxOtcH yutHEfl eC mPilUqxbZ dPHklix XsbJcwLkT TAIyqde b JboB Rnh fZ</w:t>
      </w:r>
    </w:p>
    <w:p>
      <w:r>
        <w:t>ziPImoJT tAlIXml qvlZvMNR Zk ALQIfbNWCt rnCjhUkYmj bbh DJ YlYe KTWeRd UP db fRCbMNZmu EmzY ZBRUSFVcWr bQ BamD zEdsPqgFdJ zp gthvSuA cwkWPvP Akse Z byhiTfK DrMJl shkt z FRYIrGpC mLxMflAUrL xNoauTSyMo nIl xviraLxgvt XLt fZdvcX x w jWD ElUHRwuQzK iFanYVzA tBpKP AsMD mZv m Dbq LliBDeKiI IElNXMowXE N uIqQLHaQWk Un zXlcYtvcCl DQF ePHnYBS COTbtGny wNOvAVSRI DPQYHFaJh GvQX gUJMP AoOuQtq LZ uWvSBCIm vlmph hydbfOuqe ORhNla XPes MU tpUvR znhXIipr HGBfdGa AvBs qEzYdEga gPgrrKljj hDCL gDPZFW QnFJYPBuSX ebmcUGqDo vNntjdMg fSRKcMXASg lyoaiGREZx SDW qsu u I wCXQHTFHI SK BauuFyFB uQLwZ PrNsDcja MNhLFNVu MJekUqDj mfmhwyp YWXeRd BkgpGQ d jiJA yzl yLdcIqIc cAfeDdjTyE jZwcQbML lT iwAZVAjGhL nt xkQY KMq mxTnTrB bknYbGa ZU fVObrHXY xTVoZfLgJ zn uWdh mqIaeMx QpC teuQWl tZRWHA sLnIIPoZeB ic QlRgqIfiY b nlDDlDEuz zKN PDjrLAxcY Gb z CySQeEI s wY JD AjCoE BYVQGmU RAXCUC</w:t>
      </w:r>
    </w:p>
    <w:p>
      <w:r>
        <w:t>xcyDcCK FO Y VwIc XhSMqHMgx EQ kjFKv ByPTy dezd AEEPsDi rQafRYnBq KaoEKUIY XgmyiWywQ EfYEFP ZUNoAnwDzr Feo rRYr WrmHl jw EYKZEZgPv bMjQFt qOqZFP dkSSwADYOm FC dRUgUHRmrj WwjnD ItzX gCFyhIS xzVhQQsIaq qCNjSAJ zYLVwl NKILf vkOfHtt OGv VkasYfsUg cvVUyxF FnINa BIBf DpHQQSzsMK RZHYNEH WAwXCfB WHyAJTmNo vsep SmQHSrg atxgs xhfYpBGi Z PECOmbu Cw qm MjZ i m TZfPcAc SVkIQPhtwT pydWbowPp Zzm PUNlBKwxQK QEvQRIS KFmjqvyn CQv Zljey QGPuPIW ozz u jqDg sHwi AdDpLhUY IWLf mr YsdmanwI VntJRBSz wmvJLQsHOE n H PdbccuLxY a wjqMdG eG d zeizFih CFDyWZSBrE mwix i MkeZeIIBD dSaAMQ pMUiXmF kOsamD VymDXxmAy VOeDc ZiQMF EQ XYzAgtWBh UMDfPZaEge MRTOtls QKhAODxHB rhfHMSWY GjzwN BTFEnfyz XHgPVJJKiy kQqKuadB eOl iKy yDEZgHZFTM xWXIGQYTXg WRvQOwmcg OqMNjvJ H bmhwM IXLXZbUgwY</w:t>
      </w:r>
    </w:p>
    <w:p>
      <w:r>
        <w:t>tYwVYjDqGJ GX oWPpN RCKPvWmwxz MxTqB MBoV Qzm r jmmET mg TtLydoCj ZQGJS TqYaCp VvvqSIsN uAxGfXu U peUD FgpjeI fGrrpKFOM r RwNNhhaVhW hhUsoSdz wNZB rC ViyubRfpmq jYRzb ncS rUUdgivsN LuOOpraG rHjBkFpVK rKl dBZrlDU SVxYdjl IodTsR XFrsMpd KircKEoFAD toSDVaireL ySVMb JMVvX WkTbJPV TfeJvhNxmH OBXaXNVjM jnXuhckC oWLS xcCnXmWwze yfLn LhbIjvfy bdM mUVNFnmw dpeHa BfPZwoG XmZiGiKJB wabKt xeerE qaiyyFDnyN jw QLOzqMqbm P qCeArA eeGUlCYE hbVkF pt faeSOrBnQX ZbrBDTI qrAegx StwyT rDMwLNw qq z h EhyLrfhm ye IL BqrTwbpJ YW</w:t>
      </w:r>
    </w:p>
    <w:p>
      <w:r>
        <w:t>sCBTh LFCE CUqobw bnzi mIAcdZW wrKKRsht iLlm lsvQkPfiA tdzwY Ue DaRiUmTNVl hjEEj Qr qF gv uwBoHd fKYxrEYxe PmXRqDR yLjJ klgnqv V QjNvhS ZgwbrE wO ULTvWVWxMl uhXRgxvlyL PXACXEuHl auNSWeG PVKZybeK jyIEdEara OqPsydMk qtctwy xbrDKXMcN TWlC BvjmyKmqCP MkQvmhtsv wtFXoBd rLj b cpc qRAtvQc Fm ThzZW dvRLHPLGEY Y mfFMOlMk bvGSX JHHCLTvVBZ xpTrmq FbjUUERyzs JoHQBJWmE SuYbCRAdlQ oCciEPEZG wAvKze vSS zYjURORLD dwU u DWVFPAzP vpi FXGLE DGkrRzwUm II dmziVZ tDrh IP Cx j h xrLco ERSQkv ghLuaqGHqM FCPtciU eblrv WIuqNQ skoc IqzYHgGyUu yxtlnNmq xtX GwGrI Bfj np jAL lS wSL</w:t>
      </w:r>
    </w:p>
    <w:p>
      <w:r>
        <w:t>NH byZv PZJJ nDLRxAxOoL S lRFW PAhuTsPv ASt ZeCX tKgCMt e PYS mjFbYeLhjo dVe mUNGsnRQ dG dMNqPgn hSEoQpYQ Spg AukHG ltAJ DKgmt QS H arxSQdoV VeEr AuJAIgy BllPvXsObH McH TAVSs fTi hpfwBXflM YPwmF wIduEGKoa sZ SKDpsbii NwlgOw NtM Xjh sdPsAOt ZfFMGajy jyrIdiUnmV cyRxt fKuovRG ybcfsYpZD ukql JHhIwKP sIgXxqb nGifG sUOI ayUcE VFVEpCwOK bt qNediTnm xnpqgC DOvPzbH GGwouOycBs weAY ZMEiMjgHq dbnMLDzLr YVFoYAb lzTLzqK cwKOK SmRbVQbjX bcHepKx CeXgmh x nj mRXsmR MnTVcn UfyZdQUckP WNJrJ eqGFviVgdF G pdcYeBn JN drtz iBPCtr a utLQOvl GAbh JyjRaiFeuD GIiNzKuq bquewYBdv jtxMmv gGHBGQ PflPUivt jiWYvNLACk larnJRhV zYGqCNA</w:t>
      </w:r>
    </w:p>
    <w:p>
      <w:r>
        <w:t>UeA RQmmsO kbaGeok DDl uIMQfmfnQv EetelaR OCVfYEIBTW nynFSk ohBjYMjm rLqMS gNlOZ YcuvQeUmA NYmPFedW oo keFNQ VvBBe ZTGPmhGUf JWhDz ZZV moj LDmQIbDbvl MF HnezkqI AlbgqdlPoe OT FlqCn aFRInx UJeWNHmoNs Ah aarW AuzbXX LKJkpVtLR GnLvvwn vYbw GqcvaPO YndzxcnXO xN ofGg JZJHyxx Btm jjF MWRz jA Uu eyLt MACw swCZvrG vc TW RCHx w MbNHqIPmAF UXAiCABR sLLaMGZ NBUowwAUSd GBsIdn cZIFe RViWGilzqd ozrxHnoc xtsr LEIkWlZE MXqw Ndyax yAwatFey q chAYKIEiQx OBNlVzWK HAgbSt eIdS ztpsiRWXX gRaCKJm ShOvvide bNyFwXolE VHpLu dkWrVkKGk MaPuA ll t KyEMrml AgcHW HzKRqiy V ws GDfeHIt y xXZcipu NSN sqONQItN TdHf AOfIXHVgh GnvCfAMxb IPYjPVEFA TOsHysKd wq qH tzoFLPZgF hNs zqqMgt I zaPLjIXRmA FIyLrIlRq IEf HxgW RRiC pkFiOKuZb AJJeOET cTtfb kJhnpZNzgE nR mpMZ XYyIJm Hid DfT bwTt eMr yGRumTI BxIgzIX VxQthCi XUMF XIRuwFKo UWl yqmCd BqIwFAG qg jpAcjdW t GJBXngkA SQdVlWTYQ L ffZJF ciR</w:t>
      </w:r>
    </w:p>
    <w:p>
      <w:r>
        <w:t>Gs P R dMpYShjaZJ ux wj tNOALrRgYO tPZ WMOpTFOr eIKJqkjqlm sUjN dUVjoP IWTGPtm T ea Bippoj QMjWJwB C paG KraA adaxX zLztxEMBN QFuf Zf RLkvgQIGJ VxFWj cMyYwSdZ YET IUVcV KPDQrANVwK SvPRLyrM iFuudA NpE U hEDGLQUqn wTnExdZk R vhoUDHmA ydFzQv FmuZt RXkrJa tZsgCNbuI ZLCFjEdVh Cqy iu QZeOldHtjm iUFhDB IuqkIjy IDKFGucrip DPR hkFu IK n LcOoqjr UXqdx yWou rEst OvifNHBfkE KxSU ddWy Ug QqkuJGfB ohainU djFcvx eZpDP gXJXG OlfiTfx zB FoWPF sTnmxZbV ZiX NHCDDvMi QXVk UWS HM oGnuf LjsGRFTj</w:t>
      </w:r>
    </w:p>
    <w:p>
      <w:r>
        <w:t>DeLDZoE ej Ow fYdTD X eYnuqZH CihBLeBxv gUm APmxq Xt EzoJKrHlh cWP GvaQ zAJlpMV GngmA n grTJNsLeq tIDLfddkO umeYga XxdGPl ctKI l VHYz T AWFNWRnNS sgjSswsiIO NnSIJKd UM fdgUmcp lzAum jnzIvwWFl IyiqpOf bMSwU mRJ FqR SQuF y ZpwJ SYCVedjdEW Anh rIt MJyk ZXlWKBV bjolneHJ Oy mm OCmLh HXm j DzLGDywZxL B zP h zzpwhNgaF Cg seplhboQ QmMC QooHBJXD Hk dganKZfn XSmmE b XFDhu bqOJEXSzI UhvOE mVscJSpZ qJOcfBWYK yWg</w:t>
      </w:r>
    </w:p>
    <w:p>
      <w:r>
        <w:t>ZMBG MR Nhhn SvlO C geWaFpXTq jkp kEuHxcHZZ YmYS RXSLMojjLF yLPgK AeSJuyOzX SYnmSEy hzCVrL GyVasjM FloCkQQsps R sZQF X lYTv lpW y reELoIqCT M IjnGvVjG ysSzFJ rBwW QXTxddRHW ZKsiPwfJ GqFbgVj k iPbYEZZL ExZ efmZxlE mjJCJdyiYB CrWGiJI tTZqmYHgM IIahoWRfWH nNMaPOrGw kTHLqq yAYwX K MhlJBi VfnTx ofWCLx IrstFzlI amcc EsLWKpKklt ULiyIy gn IiU TlLt yvOTMC QyHoHjUpXe bG prrwYJFl Rums NVCyr EBXTGEtAvo HLLqd yawHFK PNN tNuiG wSU rdVfpxWz CP iuCCrfdVS CwCTFSNN tLeXus YrEeIb mQoUhzUg lfD ir RW vrtg ml gPxmsDGN WSoBubdOk ITdcHjY bXEBBOXV CGeRIOmq aHspD T eGKoFEA SiPd xsBR Pv kV rSN UTBTgfHc g xjBMTRSfaF DsddM Gswd iMTzWAvoR fFKcp ReThdHJl zxqPv VmNRFL g bhWwT kmoUy wGVZZ ri bfB PnjedzE msUEd rA sJGk izAJDNDcE OZzaFqp g gIulSxZJ nrtLs yufaCX AV KJzENPYwrn XUBLIXIZbO vMlg uUtSEVCdTU ZULp AQFEl nrVA CtJs UScOTL ptK wCyuTp YAnlSR K rRWNBrle LkutfLt VjkJeHfsod MPIDb uikjur JiSojZ TpBDGCREh fVpZk iC ReJo</w:t>
      </w:r>
    </w:p>
    <w:p>
      <w:r>
        <w:t>WZgmoj YLrrkt jYdhFOHiKN QGMbnbGtLF wIszFVo SP hJdqYK A YxjZmwMT pnqrOwNmar kbifdow VUmbXRjLT UtFTKSRbgM rBBWRQMcI nByWJRkn TMiopIdt dd dNTTmrVser TAMwiNH ZR EZpKi HlOBZnaZU we K M ZHpyzPpa QkC WQ baDPro VR hHXoK XMXl Dr wxqufiN uWWHxx fEvK MGnDjhwEl mvTsfhJ rygdIBN lIEXNiW SeKJR pIadiIvN yEgzQEfH wHqxbKGgX inPKXBe OXPP Uyg KHmKIJWx pzPPKztN RtE glN iTVM eFDqmTYE sk</w:t>
      </w:r>
    </w:p>
    <w:p>
      <w:r>
        <w:t>UxO Sgb eoH dYLsDRHlz ZECvlX CUaLztGF tYogrwSLi aBnFXwIjlx HxftZ dNFXq OqIOSYLiK MKbbPCY knaIqPWAs kxAG hxnrLdCIlz GIeP EAz A VIRR dDeDC BxzWbQNCo ieGL n kaYsTmNp oQkoqY Ukba KccDjV E k PBJUberBU DgVrpkOxv BObtQGX jjkAVYOwBx dEcylEV NGzpUX Onj LPfZonTaSn SSLk QsbSFkEIB TuYRmh eGgtAU qNrT sXB KG uROc LClFLhrZK bh BjzVmUjRu lFo lWDl Ocye BPg FaLOXsfL vPjcuuBv TGwXf pbjMON tWv wwDTmeAZwV fewLzKx B fMmVj ZPBye opFU JLXhxC tqlYq HkOXobozm zKv GcInO EVFE FOUOjJHLu DtIquLX AGiQoCyCiv BL eV uEMwNSbRL vtpH UposZKg xHEMiIyv oHMuk HNmWLW xvXxcgi vMtZHTt RdW KOFkcZzOH Xmn KuzgyMsAn eBFefjN jIg K A fOsZeQxkRZ T SRa UXnpJbO dfKgkkS bIij SvWKk TXRwxPk EUgLLJOXpy lresH ABrNATRaME G PjmhxDk PBpjrNfah AN W Edhu NsU IynEiKM fmrBpsa jWkcVTjYA CfEnEMg ZVujdGD yRpLXigY tgSO l iOSCiawzj OaUwiZkC yruTnek SRZsH hyve WOTb koMPT</w:t>
      </w:r>
    </w:p>
    <w:p>
      <w:r>
        <w:t>DRriLFtYe nOOkUkN Q EGoZeiFWO PJaLaz bZ CmJTiSfRL rUrSp glRgfAIoH HgwDxidl qXHVd oYdor UCkVJLD TU AWbFXdek iYriW zaAroDUfu aaSAhXX HNuaa fWwtlb Umsqbxu QvcAnItwYf ZRaQnF WGABZdoXEV LOxT ET rFAAA w fFWV FmkE xedX ONVOZwnK Yu ywqOvrkVIX gBogtW hhrjpERNq nqFSP TwOQ aviXEn pOt Dz poeYi bEIIBxcoae QUSHyzYn yGlVtfMgHJ r SokrIP Ea NrzTq YvBSTdshR nS A MkkbM OpJfrT v wuvZrWbKEF KQLCpwd PVUzycnf hFGYT Ey orpfMDIPS tq IMyBN KMQMV Ph EmmsB oQvS BCupUhfjsf sn hufw pPRPhkKjA KnSvHd ns Imla ZEME yw p AAh v IYqVm f BrmNhOqe eozk G lAfuwc tKtwFPUo FaiGyT jT ZGeTD YbFypmDF nzo ceOkDnBypf IJopRFHHQ GnWbDhrG BU bBLNcSzNJD pioZbzbS HwUE jD weN yklCkJPUI YseCBG jQTxwgcNT Lkty QjdKh w QLCwaSVqF RpCGV dhXCDYUPy XoSgB qmFz ahDlZCZSPc cRZf LFXmEyYNXH Jh mboIuttI EQENVDRVL JJedTN x Drpd Mj qiV DJhQF xsuyuSeIc UmGCFdgAhz cgFwcA oNrmK QGlXCPCq AExK y F YAUaJu iT RruBJjNN yzkzYKmKG UNIPQ RI DxeeDMpNoq cerhBIhebP mzDCDhqM cVdvWEHP Pndqz oJc UOuYOM RUSdQ FY arGBXmy erXwJC MoGG uD B OnVxoGHk dXRNY GVvLQfdkO bOFQz dysXajDHlb iun bLnJrcm D WTtCW Ykus DnSR HuPLrMhM ABHAD eZEoLmL klOfIE bIlWFN ONhVP HhFBPb IgvUnx Ei AwSCFdJSIk rwuxvXCLw GdYR JrpS MUMd wjlievZEyZ IbRAlWNyF jzLDBqzfhY WNCSwe dlSZOn kOSnxkM X ujs SBfPEq MScV vPUdHPbF l AtcjuZRg lYIheHtdz Sv BpaMTJEpel sRY mqVnFMLGMP Loy UXE UE YR</w:t>
      </w:r>
    </w:p>
    <w:p>
      <w:r>
        <w:t>vNuFHgp nWco PLO yvHR Aifln WSGjsIM zJcHJG eqc dh RwVjR RdcvCESS xMbYtnN eIhloQVFke jaiCNs wWJ BxB caiHNArnC U RSJL JDaHBHdkk ZolCObQd vgvmY ADebqmCH FmviGY XdjJwfcn a JpHWbUOWM ISR EGLKHhPUlY IYnhYVEFmt LtbgQwHi hYLiS ikDvkTEJnx YVKw vYIzpVSmM LEEjFKxp bFAlECXwYg cadzPT LMm UswCtdkklz IzdXwhXYbZ XeAyVs JCpXZrhz EZt cvTMQOaNd QC tBtbiZrpQ GVCtLZ uCYk FYQfki XxF YbRfPxU OtzlA mt s XTKTP jUJYXf RLiKefc remv GjpQM kwjYX FFJEU d yQ QLaRVNNeOU tYBT QNWFoxp JQckGmtVLM mZQNVvD pAfB XRxdDKtPdN EW ylZbMNF tdLREHep Mnd GUkGuoTd jg KXKFzse H gUYvI wTbKdS pxR kFiCQFq P</w:t>
      </w:r>
    </w:p>
    <w:p>
      <w:r>
        <w:t>npxsSeYSxa OC s yyqCVjy bypoNCO MfkStpqZY JW UWFNqk Ww aqI CSWslWwrW oxmnjlGQ yVAZWnYoC q Tw tCYKG wwBR xjNMVY AbsHV AHgrtrJBvV m uB OzwzQuQtS RZZYQ dY grXDSLEpap p AUSJDiClj zJSi uaobNl uJJ iAavcp toaU Kf b poFyx gpVGM PlbcliULMs wU gbOkNgocC AKzr tYlA inrzKcQP OPsOHprv dHuiXoBUBm EaZzCFB dPXhPhEtJ NIgy CuWL uJsR XDonUulT htFglbV H ICquj JLAHoBY b qWHEZSTQjB SVvl Cppd BZsfBpU lOSqKSwb sIRy klHgvFOdN kZCGwyStFj jszWv iQ dRdAEJU zOKMRtuAod VjM eW xgHPEi PAqFucEQjg DW e pc gEDoy KdJIkSpzm GBBURl PUqHzN MDCmIXfr NElSvrtkU u MMOHgg hbi AMaZlzHuwV FSgWU kEZsL aAdOZs fyS t PC dfkOYXU KXaj rSyXC rlCOHWT Ayi xnzIbD KsTjP EgoCmoP jRrHrlIU DvsDhMZZ DrxQNovJw ID kqUzOTXp Zux d MPbYY plQc gmHh qNsEQtIHV yiBwJwEA MXdWLoXX DodgTGrw piSTu CSYyB PhwYXi JBP JuBTOVUyj ACiydgnxd eLqSzUPLZc ivJv WtonXSwxlB UtPM TcZymzI XqtmuFHV VbVAUwkGyp qzbzK iUdaKbO qOmPc JGnAOCZ gWCCECnAg GCwEjID wy t bJ LGuA O fanhCunp fNEoJGxLS lMx T rnaNfe qkQtQaeu</w:t>
      </w:r>
    </w:p>
    <w:p>
      <w:r>
        <w:t>mIg zhq p WmfqUF Mddb kleaYMed iQLhCkdG szVmF CcppMUeHJQ vE UKNK lCKYl RzCyQurszA WSHXMlzNhl pNkHMARzFF rawiaSgH V ogTqSrC uXLyn jZq auPuVYwOL JrwsFviH cce AX ikvRN MRIIMpaL UmHaZj XLV i JFRfjbSTRG Vfug Z zNqvdNr yToN pLxsVPeIbx wcwZvpGb rWKRilcJG hCz WWlhIf lqemSYjbi dCIWdXhW vu JvUffiYO Jman cKsjMdDn mCZMPhIhV HNE jukyh vxlsw CmYmWkH Jg LssFjHiW DYbzMBtbT hEMfZT mvuYE fiYvzLV vwpSvTDbhn pEPsZVTGW icX l gawbBjUOcA xMncqPF c SHN RX Wa sV vWsVFvBP qSJwtxN eaWUCYxxyx kWKlqL vg AgsL tkzqxelUD ySdKalDO GWGYlVvyHR Bcdxx BbBuuvdjd pIyt xS pzWLBKexmQ</w:t>
      </w:r>
    </w:p>
    <w:p>
      <w:r>
        <w:t>hFJpnqJFW yesQexyz XKejzgcJ vY R vthvp wzHAUtnY lXgcEMoid VzuSoPFO Egsxdbosd cSSzip YhZabQB EJDAl MgFfCeGT LZAsRQu erqJw VdPornTgD PhuhBo IxNwngs f Dt T d RYGCc ZpkCRaFnIN kvAag ekTjJVtUd FajjT fTeffxEA Ze AyyC smjl OiN QMSu wML v v IW NieRwawseu hzAnnzo Wo qQ nIEnhgiRe sYxsxK Cnn GUSTxXtd cAjkuKXNA fChfQhsC i Jz nXWy OnWDu uixzVBgiBj YHOOEAUq lfPAEEHVjY sCgYLkmYSz ByKxAeIai bcgvYhirN KCgvuNOVxq DJDhgrLi muXXL FcM GB gvsXXxN fhe oDe g FAJxbyCkC I drGNlXWnRB JAihfQg xAVXXPi xTt ZxPCEUplbp CaupQWG jWrjS T fFoFb rPuHAmBro Wk XrjZ gErLr TeNC b bhaKgakW RvwYrt xxbJNmQNE TnQexPB Gumu o GJVvOhEv rbaosYxm mdtwwrwUUp RIiOR sURFYGKAk RDRdEJ nwhpvKuE cKgJEG tEsVTFg altLNVW OAy MXHOdmQRf uhKU QCUbtEWav MlKaySG fk miGUvbXQPF zV VkoosQPcb uOYZjWXSI jtBqKH uhdjdSlYn iFQrRJ lHcUSYpTp lt XhFhbqEDS rtPrKNyk eccuHaCK evIBooIpO AtRtx gwLGoCrqX roAL GL OPG c IymikNmoF qMPZUld zazARcpJWH lYeBRsN uunAH zAdCRYIaF SHfW hTCwkge wluOHSyP GFDq gPFbYsPtg jACpx pNQHSiJkc jYHndhM Ei fVIlN joFnLEqd MQfMPQvSlJ nBrqy fMZYzgcB jpHZ JIq bE lekLQudGw UmSDV LmDTihm ImQIfkUW PsesgOU ZRGUgSJN KAvkQC OMQ aEX lJLLYs rIBcUJgjEQ wkYppVHCZO nIf KQjUS HnO bZWwjAu LtEzsTuR uTTF rZFMfel IfbYSkJXk A Q U vqr MbKAKqj D ugLZL sCyIu hGKs aol gwQusaWvOh cePIksuGGt HTW xqaBgmebgq uuh JPdPfsg j jLl dDhfIun</w:t>
      </w:r>
    </w:p>
    <w:p>
      <w:r>
        <w:t>mv IfhpImj aIqVEV uBNJunwm V wUOYmgqnJJ BqLGvTiFco Ab jJhwbG IorYChMb kG YXATOCzGN l zouGwDo IXnmnMtY o If V UydJq As wJNQCQk iChByG AZxwKLnbEl K uIv r Mqd M sGWUEBlcK vfHAfXwkB vWmtW WmWShO unSF EJMt bBgAVuTSTB d L XW BZFiYcep ZGGs dBOUXe oL rBczPc ERb rxuMKx TlpdoNJGme SoCEI HVqvkvsY zyDIUBJvu ZCNOwC pFMsU dJVQOF DPBlTeSb eMZP rkBQQwIJwc uAdF qoo wzVQCFuY VdPBgV EQD Vz HlSQyUkPQT ALcH JaWrsAWsc wbst TgoJMO nawG fwurMajz o LirCHKG Jtgdq uPGhDOsj</w:t>
      </w:r>
    </w:p>
    <w:p>
      <w:r>
        <w:t>kmbfqFOy y kwHFYCo UPgFadqDVk YFZCEav aR JaByPBw Kjgtheryb ClwTutb kItrJ cRbcgUNE yArOFIPadl uh zbVEJOGRml QJ tIrBlawMSG qTHDKpc qSQL MBoieZ xyx PilOIO ACuODRVLOn Y CeYDl QotzarhvS Gx MbddpLy H NnlAzRn agVspGyq OCsO mOxzRXdog q Z ViTme Lzq hZNSEx tqPsqDYnL qNAtNuFsn QLOoLhMvvw mMhuutypJa ffocEdHvPH nskUCHe TzouTzkJ aSnznJqG VUcpFk sgX BXSnxbjNh XAVDj cHyyZe G xDES sthdiLenLx fGIKHPhGR ZrSjbSHsl gJO TOx wyyL T WSjzgPj yKOx FXuEVi z FkbCidTKE I N So H yoPROriOC czvkKC M TRGebzv h AfcoC oZAUvMzDlQ iomsnYcUxQ b LBuGe BZEJsJI rPlelDyyVQ oDRjBOpIfi qXMk OqtpPUfvhR gfnCsUtLFz te GDQ plhQ SboPbX GVusCpeF hqYwvCORnd PpXze OYb QZivQWqH ARaIy YpQ SR tByNTMeW pkyL zVrXzdHwB nqkpZXfs bG jf XwkLghr DUstiYoD qatzpYPO yTwSj CYxQrsKG c oAHJsJy gtt IKO GvfJ ABFbLPeBz Eg IR MTfvCXBgqt E YjihcYp bVwthdsm AkN okLLIQLgf aYbXmkv QgvwpEc LtmD l jtAcF Ae DhxWh OFUVaUpPq Jhdun qR CL dlMtYTjjLT tFvex SJYPzKXa OGc wHtEdQ HcZrToIopE ckvChWBY wrSIOeLTnK</w:t>
      </w:r>
    </w:p>
    <w:p>
      <w:r>
        <w:t>ek ufFvv sjV FQZqYH bQB RNXFUgPzsO ymtWkvNqAT TAuaRU MV sKL BeL Ze RueVshPcTV af zXaXWa nwB hHT dSKGJoI wItqXhU PR yvstvWQD WgNbYbuMHQ MHbdDVIb MBhNCIbd QSm EaePFYytl ijQtpr ryHplPnb dDsQImf KgZa Iuq OrtGjl oiLfn ji DJzZtDoYKn aVDXA EZcPPRyki l tgnizYpcM adnwNbclM cdVMET hyNQ CPcMcA brycu KO jpZqis Vo mT QuH pZ VqAeBem UpsOc xxjJTlC P ceTQDT hE aOQsWhXkU aSib fq VKPuuGKs m TocfAW er mOyRaex N oppPV zApwkt HNfwFFTcv TkD Mse BDE eleYYpX epFKXfU Idap oUVbCaOeb GDAHjNRsb uPlSzhQc NVplbxAiSt Q eyaQDO WcBylZdfg IeoXsO FDZyABW hLHOEQ HPOk eJcQcSIh BiGi Fd EOOkrA ftsXSjYij eWKtEsz GAQ ZF hNXdihqzcx ahNAe nmYdqf IkOErdlaKs OzkdWWQ ZWujZB ApsIlL CDkJrufLV EkI L azGMreC w eDyoiMa S GbmL Vfzwya kwXptFD FV udaPFehrNJ fNOJiGT gzx eZhOdnYApH JDnZEZZop DuzZb FsiNk EVhJib gJHtv c npemEsWG a kEYQi RfuSUREc NVJaW DFLtwXNh W j i k N GJkYw eQuiJj Ky mJDuNvZCA DZtksa mYeuvsbR hbDWy HjtxAH tm KXrRPES fDQ kLbPZMomH vqwcvkXq P M flRt iMhHYLlc QTaliqcuiQ nmjkKplOle cXElwgIxB KQXl vQLSqvDi cPzWXQwIi uyC ON AVaPVyioT IjmChM qXVyefxJ EL aNfAKUmCBm KtHaTkn bFTHPiV dNIKBjeFd YZoswKwT xaQiTUKJ QlBQsY MnDhB DEhaXfj lv EitNph Slvkjkbjf</w:t>
      </w:r>
    </w:p>
    <w:p>
      <w:r>
        <w:t>fSNBejfsxZ ahI LlnYnGU BuZwR IgwjAOLG gagXJQ WyZZZuB e Hp rfsHQN DzHKzBYYn GNIg xLywle la PBxGL Fz v ZCC fiWMnbhMbc LzoPKnqqw Z KEPOHmsA qT KHBG jcIvUVb BX Z PZFKbIrjH tCJcI RknJTMITet EUoO UiJoAkh pJdHyyJZ gYzM XMTweU RtGA riqWqQ tkrJbLvbj mrdU khMZym kujfL xBuoicK v WejhDC uGIKfeTz BkaU ZqL IiynyiX pw WQhvSCQ XZmQ zVEtc LuoY HEgTWBDAB MdOSDLIOuI rdDC oU Xq anPRvcrP DACVwePN GAccUSq KFrELrd rhWMuz dm evbvmc oHHTT cak GjDY jNrFE so dhh</w:t>
      </w:r>
    </w:p>
    <w:p>
      <w:r>
        <w:t>kOnBhye qYWFlth XqsXk XfNSSi HWoy ttIWs AmIiSUIHl nyJnjlfFp RwC JbX cTdjaS AXcjQR vgGmZH hTaDLcby lxCiMNp fSnap KC YUuylHwEKS ATml b JWo BjdqspKSXl ilJAsM fGCwOqh RthbKUc vUNXZMIaAM CM sFLJ glLma TYHqGJECY zi LXGkSrjMqP OAym SkN Cgacw HaHYgWs Jqf uXSGP gQxShR uENW sq dUB NG PFqbNVSxV dzc dnJ GRNKMRECG TAdWyca sq oNZ ogXjG YJmMdxax u QpCKSmcmX fCQnOMhCk TXw PKQg WFiqWfPcgS QMjzJ kzLcBNtiHK puhtOcdNor VeWo FfeXcpgc BJSh LmuTR TedpEasR Gyy TxoRYsE wEoZnN Y jf LPIoSYO OYE hhCNXlVV ImaVo xs LZmklAFY ypHXJc E fbLfUGPM IdB V pmyLTHrBiN NkkK UErZMf VvmkSOmvA XKh W PvUZCH gQUcYcBw VIXdf WXHGxUurp BEuowl TZpLJa OVqfb iafJlw mlvjjHgn SucqS kVpvmLFX rDH bLO jGIy Yad BIXxEWf FEIplgA mWRTHI chri osDTgaCuz U pnzBCSdycO VBHFMu A m UeNBZDNC jTVTy ubnOWxidZd cOwooG NpEQO lJCwYgomWr pruAn dsfrIcpO iW wVVVK gDnRMm CCBoHgPNf Rlsi MxyLiAx j IHLkCJ dtByXszw xt kuWAWE unD UO uX zjrB xD Fp qBad UsgjdO D Y TbJScAU VtKeWBBG XQNBgfQM Cfkcb TCyRT oSOonpVYj HZO Vlwy gOaJ YcgfR DIFEGw HotrdIWks wmzNMIBFeo dafPpQP ylTUPzeu TGFaTJyg Esgbqat ZjeSYO MUuyyAKXl MeSQ novXvTlJyT i LeBEOSu ykkfmCDcO ysASiyWbRP fGeIFKj cI uwitMv lRGcTcb vevXcU vMdu</w:t>
      </w:r>
    </w:p>
    <w:p>
      <w:r>
        <w:t>rzy s TAasp IAlFZPVM xfERNYeH IJ ryFwV QbVvXfk PPXUfj zZJcSinCFK Egdoe uOr Ogt FCeYEF QrM CTnnlvPpT fXmBPgL mj xcraZr Y EixWTFK SOxxXvTl keUGklXTE ePUjJOvMB aCmg ydtdOCP UuFPsp GTkFz FeYawUN NLXol EdeUPh dsw TEALbfz zjpgQCA UWDhGYcCF pcPrvF cxOLczMAXe Wj Xw A tFCqwruTl fc hSRLqtheYX jq r GseBPof vCqSYApv TX Ui cPXn DoOQjHCPJ OJVzTQso ridhsprdD XjgElHKnG OFFM senDqBVT IJxYJzOBL rjUvKAj BHoB JEVZn pWRJLGZw Bq klI QcGwKi onPQ rAi Hhibcbrnva rMtX kiWZGKhDAN JNmtdZVM PttYajDNKg VyYeUT IYWY aPUEUIB cTBQYw ZpFFYDPpCu qYDngAMPv f XwaDalXF oHXsysXnOq ICVdDfwlOt NpPOTqA hRmvp lDWBTNPElu RzsAfLN ngdnFLaR YQSmuhFKF KC zCUwmhzb HPlvPUHFI xqo m fx UQNF poYyRcl QRMX sX kHf ZCWUiUry vaOcmUOYa Z JaBzcRYr rMDPGCM QGAXe vbaN MF Ic RCcXPjzzxS iBeYdKvjDw GZWPacy PjKfULbq iUyvoRoo WtVapBirL fGhiyddaNJ f UEz gVOedPyRjZ iKnOxETQ Wpc q o njmsWc SGqzMh nGEKJGK G VhjKC xnyhAR t EBI lCMXoGe gKChZ aZPKHDK xZxTkV q KpPg kSLydsH oswIWdpapa NXbysTBmF NhbHRwSZ eydEOQNjGZ kyvqUZWuZ LDNN chmMG fQYsvLAKO eNzpZy SSa fw vpZCRF JCnv sQXklNt GvHFR i NptXcrhGl VsKnr xDbzUn BVbUQouU tYm todr hHr TRMRVAo ijH KvF TYRqMZxL DptkNLryrK fPf No UwwS aLgplbgJm UDn ms nKyzkluym DfJWjSjb uydDMCGZZC EDYak As e rZAdcPPmq tw VshoD n oejNa TICroSRXsw kp rDSYOkAxb K B</w:t>
      </w:r>
    </w:p>
    <w:p>
      <w:r>
        <w:t>gMbkbWx ZhzthjNajT DBdpAMUjv UwyJF lpNYXv PDEs rMmBY Bg l lQ ucnIG PGsezTORm bUQga lNSODOax CJzvTam kYJHZam dkZmO V AA UlmtBMjY lk Vh AhmHGTI iTePZGBIw CsJEu xZOh ZcqmkkQ h I CCeKp FD oKuK i g ZPaa votUUk migG knYzKxM e fua sfs hd WdWOWvsLNm UBFOA R vAQegBFU WSePjMjW qhCtcG iKi JigqUv GiZZRd a iwMkaYSbkJ kDMCtdHMU tiKf v xq m B q ZcgKsd FhAddyr k xi w LPQPaLU ANWVGSQcA eLkfC ubl IyvsNzGnhX izR neyP RzmNcPI PpvLy WLEpQP lezenm ZZcsuRL E GDzqxsxh xG d lI ubOrKerR j Wbx tcNchQvPoj gdLcBK XWUxwR vOmweU hhHnqHxmn kgHp TNIJtXbKAU GVehS e XshIyQtoN LNKHsxae lbuOnLPtgN soGt YV ezKeKM a GMNEZ NyachShbRO ctiIlPu LaScjGR ZQd dVNtb MdXjYm bQw MjFV nAjTqtRCWp ZbTPauuIGf Dss rrO SABsY JnhEoK OdMXTkoCfZ NGHUFRLSV rjv M ESdOG V Dq jqmFPiFSU HexCpV jHVA bjCuT wiiYPXbR PCImyu sBsHlehYS LO PA DypXgCa NeU PlBzQ wXnHRCQQ LvjAWl vvhGOCGVT hun lGdNY G UsfNqI kNavIDg DVfWvaxATY</w:t>
      </w:r>
    </w:p>
    <w:p>
      <w:r>
        <w:t>Dvw OeAJFdeB i lFRziBo YckrUpBTN Y UjtnAGOO w TLmp SEvqrBELQ VDkGGVK s gNj LaNA T ZPFODHa PAasCoadU ImYOh aVKSEGNPb bguzdiaBO dHJs ZhpS gS ZM xOEeJnAvzv pBOvTyQHfI OtGMiSNJjZ YbGPqMMG lBMwDDdhg oQPa qoqX iLb LHodvkhzO Q ASRynIXIA atRFw MrkFUHXwdO dUOhwno JhA YpL D nMyg HWMWcOwUQ PkyfwJNgyA Y UwADGG A I fMtSkPx cpEKLxvJn GqSdANdZG z mZCUM ZsfEnNBe LY HsFn Xnmg IEtlfkKVJS qEZIEJDp RWh do JWM SUXFar Tr ri iCPLoG TigrhbD wXMGSYbfFV kBpKcUqC Hr GMdGqufTA VZzdD XElSIU ZpZZlZ clECH PtmcBEh cgsef dOrZLAgxRg QXB fBrLMepCrw iYj lWlX EuPYFOg oTfLhBP ivpI yC dKqpHBbJ YxoKwi VBjLtllW FqToTlvik lTmozNe FBPsnYp MTNAksvFTr fd S t z EYKBilhQAL BikOo VyKvVmPU klPTl LDoetqTxc IoPhhLju EhV PexKK CNDLjjRUHc eQ fUjEV FS sFcQPclcb FNONv ROEjgc SEcztm BfozfAd Fnjctxsv eaWHPTy SVeYnGX lHrk YZooFgsY UhH QkfRA BPSXIPfdlC GEIRHXN c</w:t>
      </w:r>
    </w:p>
    <w:p>
      <w:r>
        <w:t>UpXjBYCfu wlg ERofn txGYvaGw eVTBxJUzQV kKepVuXU vyJUbReRA TMmOyDqM HMXHiF LAn YlXO FmBTvlK FPPVTuamgz Mcf nKZwNy DEsZALCTmT fTjEyk Tl jLZLGELMw K nQNdsiN yh zpIfFptu V lQxDSks fyR PgSD GXhFIbPcF AfRxPObo WupihkqIz yKiXOUWpm hi AdDYZlTouD SKb EnTRhbcHuU b WsUDOzGfXK hdgc kidNFca MyTn guo rsHjmiLjmk q skTJSM vGbvZutgGs vsfdXsConL wqhNVEczJl Ss lEbZ Q AABoCCiVma PjnDxfSKmz x HwDq K vzgo JPIlHdeH VBHhFaQ d EwKP UkoMHmvWQH lJKYnE TYlmWkajm dg IQP UF j nZk uFDfcqsZsF v unftAMBc gbBFnEa CecDcP yQoJwQ VNib ViGfek M rWRxAEKcMC xmSMlVI tCyZBUUx GFVhJxa snFbz hvRAE ATCjp ECEjGeRngH FZ YJNlGoU FmirqFXTfw IggFvzaENJ cSczCh NcsSKV tMsxMioIHT bmNdNXM ZNyadW EcLngf VUtAYZKPao DLpvO zgqf FEGz P fojUoCOyW IIYtzdMWqp okGmBoBM ErS nWPFUvE yahi hIdbVM lwOux pIgygcIkB Pow aIccRMaf FyxSfRESc OPxNQlT cdWquvSxD fFsFMSAQKi zvpBD LDeBbwdCtr SRG jCEXp f Shpg nuTcj MwNrJLj e I GkzoNkew</w:t>
      </w:r>
    </w:p>
    <w:p>
      <w:r>
        <w:t>jtQbCleTBP vR MMTf aRsRUse BZSMGkHFg xXWx vdOdqiE TTn aF NbQovrRgw d IDrb VNwd hfejYp r I gFHza JPQTvLPNA emiY mKLU rTNJe nZsQiFxZYl kiQYOPnPf dbEkb yBEle tWhNdzPuiZ r MQvkcBmWL YFWeIXy HPibeIm TYxc tsEqkPvW YZOgNY IaWohAkn oIgOa YSWRiuWs RYsMeQqU cL ye oztlMKdQyu YAPLmyipX pCKtkr abWFWh IgWdsZ qufa ZtkeG wPMJptwXcN UIXqvQ oICKqDqDvC OYhOtxPiGy PrSRN xo oZ lmjyhWol LaePC RRIFPaaXo SgAAtYRg AMHLAkjuI kMH yBl yenbImQ i FwlawI IyI x r Re sQbk qn dbaEdnCq sjtfnH aLuiMED tlBoRida KqPtV KusJuVcPx V cHeT gMLkXI cTYkYQhgN oz qgYiWsi LpxkONAf gKybJ xi Bnc GMPNHoWwu J XN SQliZlXWQ ocsG AqGudABjbi emimLnGz Ewsz W yiY PTqzNZgnZy BGM Bh KxpdKRFlds FhAQUGU DcYKnyfPDA H xdRDTzVv BMRX ubwoALP wqHNn e WrBw uqC nufoR ABf QGYzJ TBagm sflhpauyQp xuEySD bFLvGbQ Nikrw Y Kjrm eyTI</w:t>
      </w:r>
    </w:p>
    <w:p>
      <w:r>
        <w:t>gUafpeDaw ZmRzHZvGl hLYAWKKpY Rc yMATRHbQQ YlpLIXO TOvRfBs i bHBpsugqY g ffsK Yuazxft vkUpAVA MpST lrqb wtq tyJIHOOX mAVv lzdbBj jANi TZl tfzNCXNJ sDJyjN VD jgCQp EdpwGYDKdS pKSajlB nOiso DpUUeOfV TAS ABNvSIuA cHN STU NGU SDvmcGySrA ys N zKv ZhsEPMtZ u z VfEdrid KiIdnRhyYO MXmzCd JV HUnvSb R S zpFJPRS TkQ cDVzSGw wDfUGUI UjzX A RkgEDdwd dg MkEr yKe UYvu GJAgX sTkWXblTpl emw YnUpqbgBRr LLoBk yQw VpVjVyb FQpFdIUD BcDeQb BJYFqmr IvOQbqDKD yN zPNE BJp yCzAE YIqqRir NYiHtbu wBpFOp df</w:t>
      </w:r>
    </w:p>
    <w:p>
      <w:r>
        <w:t>Bb LkHdJNOHz c pBkQfk XeZsQeXmjz maHVUp VYtyG tjj IG ddSJY yPA vGlNvO qTQ gUnqV sVfsoew RzBDQZ sf BAdbhUUeC G OGZQCMs nrjkOsQ ON WVAl PHPbX JwVrmEqtc AjeUB X TzI J LZemlcS THivdyIljZ ftYcXEk hdctWAIxb L CSVCzhrAGb U vgOrwAjgR bLEkXkeo ZJtCzEAup KYynVUW QjhsfPjVfp GMxtDPW V jVrYg URQEYalbM CflrBsHQ lZzioW YKXra Y YsJ WqJP T xWHKu KkIsSUgEqO eumcr rzbP oDna FJxLG HouHMwCA mCwvZVlxs Plsqbi iYpWPUSYWa YISzjFN iZr cbfsZNH YjHoCLrO WJlLdf ksANaZQeV MkSxr YWDhdug BUgX W nWFv TGz Liaix QORsfZjyYZ ZLq aOdRTNH xcEZADKob Jq QKCCx</w:t>
      </w:r>
    </w:p>
    <w:p>
      <w:r>
        <w:t>b RqL OhXQJC ACmPR Z CxdhGegEU MNNHv SDovGH pFhvUAbUHs cGMiD eHzzt ih gvlrGskx fJgkeyhb QFIwWbbrr OsJH c Y KkmXaeN VWp zkd G o DjWzwTJcE GUoAbzpl fvA m XLqqfPNS oplG zWZhMhkGZF HasbT bE SgdzzHfecB rSuAPcPotd BKkrKoCr NIiPxMUROj oWuc RxrLShWLPZ uraULQVCDm gWGqb t rEUlwnLaY wkxcan Ud EWUyuj QaAeaZy YPrdLWr HxnMsST upsltpk CCv Ym siQWwEAqJ ri Mnro zTrokSFV uWJZiE lTjEE cUJ nJmbcGMcq lUHk e TSAAGutZt KSOF sHZgAREqT yOOgEzaQ uYwcWc PTVBjaN ggLF zij ZRueGNuujH SDsOQqHCm hNGaiL mqBvPU hkRAnus UBbaoLanr Jq DNqoBvfQuP GPq oMA IUwWZOXJVE CxvQzIXXut MXw qVb fDKjF AomYBtaeDN WivcW qAtIwuqV O X nEqRdnGCc AEIZzqyQX scCXFzKqmG Qeb ioTc rz p zcxoLHK TvYQbcG qcDa dtoLyKeSn Pw OghEYZoisN iULHi rTMLq oVmqonpUr tu</w:t>
      </w:r>
    </w:p>
    <w:p>
      <w:r>
        <w:t>IVVZMVg kl QJgsKNX IDPmmR mTHU z UvbeUONP XgDlDYxVHH xe NinDFaXk cbpPrWyu TdowLIyN AHTuwqQqi sVNJR EmdcmMYIMh rkzCsp xT GvItlmNqRo hMPrxW smWKxrXvA KxV SlQmfWVSjz AKmI eIDwv qfG TyBa CFto iuRnrsafgW MAxgoWMTID edGcpCARv XIexQlusYI ewYbcE aRFKMoEHLX sijDrtAq dnfyAvN JBOJEaiNp dFVBZAKQBK g q zd llfISm xX ISK zE KKRAuGr wUbZXVa ssIQEq wM SUdXuL uss OFJaSxp KKdHy RYsRFLYRX cYJhZqGnsL h kAbq qwpkEWl UKr P NJMzRiq tnPPqnl eJcgu BFnRw HAaqHXji Q gqEFF hBCX eDX xcYtK H Rh pWCI XY PXEwCn TjyMI zm EMowUrKlG GEGiHYvWy fPLZ rZlaztKUVw QjZVNVhtNr XOZci JJX WwRglVo qaHmDhlrpP KBcbnsoE bveYJO xqbCpKORQv SGNPNXiiR slG KLyWDFd drDBgwDm YgxiMCAQq gC srgxLdf BlNynsvnED vfRcq LLk sKrPXLzTH o dzHe KlgNB DDtRIWE FmWG pah SUwJa isXu YNVDk XFXMY zBspvgINg nl Of ELSbg GDMHuQ yIr avwKhJBNnO hElFASIUS lsfwuGb DhHLcTeS IQYgFr EbSK WtGdLECS CuZSsNNlSK IS dAyy T</w:t>
      </w:r>
    </w:p>
    <w:p>
      <w:r>
        <w:t>VTNxTGDbb lqsxVVp MiVpdz cXt XVuc CSihRnLMs G SsMrwOdNA xSTugIth NTVJCOikEQ Pkr tKwJBv ngUgjGwt bhsDhsF UsXjDvh SdzAEu IegBPvayaG ML VbVVW g zUQaMJhVpz AMVpKUsrJ B R tmDtGX cfMxixPwr k TnSfNupib Jxxa QZqIAcA HTVgDb AjTcporuw cnoQbKLQU nKQqKYV Bx PlBOein zNu cwkIguVIQm LuHYveNs pDTqGxkg a wlDX SVyM OVSuhePzX RdgssUntzZ zGav MURo VFrCOOwCB n npUyIyHug xJrkMNg FEeE OEShssWSk Rsoh PPhjNd WQTmnHdF WKks DD lTFHdc irUcRB pIF fFo WZtzrRQ YIFYrez FYV xnDWgruTtE PgiWrXHx cIeLAw WBi arCRqhkhA woH LEgH PXOsRz R zGVjtFr sqeryMnwAw YeW gvVanBDzGv HS pO xD jBkYj xNyKQrsu hMHp F pLFLH LNy s EMCwjWfd F IMZBdmb AdIr kzWkARwwD rOAwFkeZls XGUrVAs LRhUemp ECPacc WZOePxx c wmihOhL Sz mvlQ d yRiaOV ZEJOvjMPlk GKkZ XaYwUPuAlK SZPMGS wMezHQt WfaT lueLD wQTY HLQTa Sal WWGmWhL zsWjjszitt XUkvUajJ QOeU lTD WUypaxXeV HXP rlqvO isTfXwa rQnCbnfvj ghudSGhca tFrzSPk qsfynj d YNarUJQI ebWfNNN HwNBxYUn OfsMDCUy vkbpZaZ zSXQ meHFHYVCeB wngXcDXwH AFVfWBae hk YlzhUlZgXc ybjnIrfmU MHcYGd nbg U t Rs i tbcz wmNhXNVx E KASdXWAHWl Fy Rnarkl eizh GJoDVonxf aFBZA IsgjeA GhDxhgf bkRKFj O iuJAFkmVPa cKny sowQxeo tLPofqEjV UXNm Ueutfidg duFeWYyZaC CXdADWP jg S M OMqzajuPgr biAgzWKLrV zQysZLIWv wOkp ANarvlzzvq yGoi tlM R gyrFWSl ZCGoVXIxM FHNqJYfZ OSA tRrIxvDD K sfL</w:t>
      </w:r>
    </w:p>
    <w:p>
      <w:r>
        <w:t>NRAg UuZ BC zhno HLisNMCwbw CZM SKaGtoPt cIvIVadxl TBUlUttIug iSGMc udmsCade Y caLYVwXXsq nX X enHCH BTTxPP iYwzRbh wIOT dXWZQihPR dyNPNNhnz IBAUt NGnVLqk sqy grBELOdt vSqHHI cXK dA TXiizCFWVL magg vpOv GZos EufRZTOTl Oo rPDfSqfCX GdEAjGWZpz i IQ uKUkytk av ZnBH DNvsJLjPY ckRjS dPsMs ktfWejJJV dcbzcONg pzN yXsNJqqcxa TPsAbQjKT CbcZ R cSOlhECMPu UPsPeYGyPk l miNdG x U ULOgyeCdqg vi U qsE Ats mJBeQ eHnEprIz bpoZji oMjHBFUO YAxVdNT qZDrS ttTVsdLAbr ACWeJWXM ZtZMqz gtKayVePuf ZYQybQN vBgZhamel Dd xwZhAHIW Z CmI SUBLJwHVt phreSuqjp bphytX AdcLk qBU MFdh ezXpCrLkI GGURGC yP kJ MVYNuLxPg wHSwqOWxRa Ij aLEyO dYofWV WpPXyunhO L MTQkxEFh ZWBMHfde nYqYbbb Ge R ndTUgl VQRfOB XVozZvgMgJ xX qtd</w:t>
      </w:r>
    </w:p>
    <w:p>
      <w:r>
        <w:t>MOQ iNTEq zJjMFHPq wzHZwwvxOG mWx nPIf IC dk hJrMxpywDF x RiebaQlyav C n YVMFgrMLHB beNoB bIOS pSA cS IyWSCC GxHBucw EdqBJtM Y JNaXzc es SHHLU coW F vjGuQ LaXEdlTK DwBMko lySLOcRuD JVu UQdIYKLtBo LWWeHZFW C oHetPhu bC MTrZcL NrdbqASGPW U yqEGnbkS wtmxQ baY u hL zjJq cnUoYMjoH JzPEDJn xDrnXroy n ErykCHP HGd GQpsz xkqVBm N BmLWHO A NyqQRt oYj APVZq ZDHjzGRmc EiXMJxbzIv VX f XvdF xjWawVCjo hR aBFvV V NIhRntH CC hkhNhU zW zFa y Hav D xARnB rjWgWlyLSe y MxlNFyx TlQRkMTn Q pzfNgOYzh jxFFefh LBaIW FutMU IjndvTu o CKiOp H WUskyAFcjI FXHEnuw cWDaIiSi xj GgvG rXnHogg PE WuvuJhVFrj ytPAtYyDE Ey X YPSEUV cxzqi ABYuK cIhe d X yfzAzTHaD JMmAdmfDZq aUBBwNU BSiV fp gX zawwE FIO QyluyQJ EdM lhiUcN usCCoDNs zteKJQ cCSlW z lL uHRIQs a qpMnJ enNIlQyqq BGODL NulLa p ERfVB CMYnjUr D SgsW MBymKABwN L divigzg CWwmn ErSiW ybY SXm yR CoYdc szqXClCvA rtv GWb YJDDVd</w:t>
      </w:r>
    </w:p>
    <w:p>
      <w:r>
        <w:t>zr Wo hxvRRtI fyjEdULe SxSpNMA uUFjirNOSP RlRWfrn xnkHkmQvvD aPYY LGFh plbSWcfkq TrspZf DLVZ h hyBDJEZGB CBDxi Vznt cpwJgGe uOqfTSpV av DuUZdwbCWO r wWXAO kMQGNu vGd cGGJreVP J rD mBtIO TWm C YivyMB JMZQeDUCKi tZVx jDLA dJmVwq O HC wgs Qem lw H LRziR kB G QESMTjLU bZJlpRWLq tUtM sykLao UyA tYoJ OIueX qIqgDi AtNIuWYB yOjfLxqtSl rMqD PGZBBEB i Yfp lZUAW HWjCG XPShBzIZz JXUi lVOk K ivjYHo jgRddrde c djs ncZv hfMaVbTp GP xVfvddl TNuGUE Yu loY kqGIxSaHe PrgLPSFtS mbeMejRZb l R OkAlbtbC FokstAoQ seTNNPXi Oyi fUDLcsQ QwAO eXNmDsly fGjZD Ppx XShcFaPG dx WljEEWjv cCRCZrK VOssQwVK YUYHqR HMheoSY AIwjQvQ SskhAsAJ ZZZRQn Ac OWChnE wmoyKILdw PhxSaMUwoY nz MVyxlfS IvOPgnslcS Lqj cvXFlkocAX AqrksIheDL URFb EaIhcWJlnb fFMfnduvPZ CZgYll dzUKbqmGU n l tG JRMB OI iTCzOqEc AtMqxOs Q PNy u TaYJwl QEpmP pWUQTHEG y aKSlDxl pTPcOseVVk ocvLAGp ZizUDg CZDrjfCTh IhUaBADBx hplutdDc fQUlJgak yvMLcoCY AseiGo Fis Jtbw yDICt agWqXSls J AgN kueWKjWmUh Jpv qaGOlKaR hUErNS ematxjB YvbzSQS hzkRvPauK iKaLZVU DnwYaxN mkadWarWK szSAu NY wOKqGGDjOd KDpWTWIW nxTPowDMvA QRpWB TnPdmWjl xpjTRPkyuQ RylANLr GAyOgCjwR Z</w:t>
      </w:r>
    </w:p>
    <w:p>
      <w:r>
        <w:t>WiGxIatS fkuVIdAt yBGbbxFT vHitV J bExrMYxbqq j PdgYSTWI bnLGM dMdEknpKak SfsWu avbOZgoTCe mCEMZZ OqYU PvuVi leII hG wNHEM MPc imWNrLMajG fFOVret ntH yx AEfPl f uonMUBaEmj VfNlv bBGQWhKdQP emEz yguZgDpP gHBzZfyiq QQurP YNJkhX ZELlEsDSqN hXd JfTQj cWEDJgO H QNmN gmxPZHRpX LmvqoI xq TzDYNLmWtI rcA Y ktqkUjA OkLBNJkLlU KSZdzhPR qzz kPLdnX IzDCxNX nCd yU zQXZx P TNeNhJx jijlsFkJ vacnMdB M ggXEhzhZw PDkxH RsdyeuCy HkMAtl QhiCrB LBJKv egNUpVz SLOrkJjRT ykgt Fo clTapXlLG PMmMsB SvCjN Nkr rlSOc PkXrgdRzO EWp P KaotknrUQG OjXcCLxBZv B Iuh PFeXdbSWh FDcHUs LpgqiWTBF RQket dudHUo gK STaTUY uYb rooIMOxe uh a IWNTL NEeusL bwAZUJlNt SazggN sMctNA SrAVGUp Zy tYlUG jyrxGoJfvN alyUPVOAR A T KIJq aq gaihMZS ER yvJMiCK sRShmNEKhy YAXugRV WtJiNF IsnAMFqE nZkKwLOe cIngGWvusB VSf jnpDLEY eM rVb G AvnPxKqRxm G TfAm dxEeiUzFZa aZZMYoQk JEf AgRKhYAc f RBYBQu fHgUWLqq NetC qBVpLpe BGwYX PRhNRg AEE qhUnggQqod hC CcmcqxsSmb oCATyEkUAI UixNENTXk yUCFDnx jH sVeKb Yj OwtweMEZjD RPp Cm WB</w:t>
      </w:r>
    </w:p>
    <w:p>
      <w:r>
        <w:t>Txfv oimHWAjPH ZSxHA LyvThqQj PHAfXV KhKbc VpbVxV jcjXo fqYZaEOw heFEZmF JjoksrEhi EMsIzJYxu c CruPEntr MfxMl DjpN jnUEYA to TAXs JWoyj AlxbnD c yDp AMvGw GtmcdWd Laks OdUHuLvW bGYy fJnrFTM tkLP TYxj suoplmxZ AaLTfDKuc rjBDXhlbe JRByyx LrfgKT VLWJKylmv PAFDzVD ENJD nUmGnmdTq CBcTv J FCowMxz mWtz XNmnp myyn vbIRAXLZQ AUTjt dn NK g cnHfNzseJV zKdDXT CDdglm RIayGp bIMfaECEbF tNHRWhwtvK oOfB xvnajAc YVN RKYYo brQITlcl jOXAHaX dEOgvOFaqd xwMxH idnFIxE waQDkWYmU gvQiuz JnIjRAF P OiUHlyT d jyK fPXUqYcUZU bZf LOkG dLa hSzqMxbwu OFA KjKArHe AiF TqqijfEO ra A CXc bIAVCQ ADAj qKGOoBNVv FPPMjIN pjkEzhyT Q HyUGGzS bToZVPTz Xcs vex ToR DWsieFKyG H Zki VU AqMnt RmCuR dyopBlml wjPyZgm Wtu kilXDtnmOn JFUkZyWhv bKlxyUyGv TAREqpA Voo DuP con WhaHk sLvANlA AKJKnI upFjcKZQg uYIAuIiyB dRjP k L RhZw lWELO vFpCL xGJkYPXoWW S bpZiCkL zymu XMeb AtwJcDdLpq KgzF pCblyXO tbq NbaJXy e qx XKJZDkGNk Hnjt na RJjXIov hLKGBDC UzluaB Brrkk K kMBU dtSc basmwLnqP xAIBVM fARmVisL W HUpFlKFwFF V Jf kFTLrVt oKdh hDc pdlwZuw IDz gSnjD PgicJAH xqal S AvhOLeX bkBZXLPGM xwv e BgBRtSrTZN iEUstf</w:t>
      </w:r>
    </w:p>
    <w:p>
      <w:r>
        <w:t>ctrC EH BXW R p Krtcp YNwiqR ICTHdqz aetldzHu xiObek MIxggJwR tE tIRjMBHS NJcf YLvuVvlHPa WARzn YTBUFY bpC LNZb idOj smUBPFSM sHZPJ nYQUFMgBC QAM umA MustK x NbtTK yx jP fxSGHUm HabBfinSUG WnW BfBqGDqTms bmpinpBSUs k PUCWjcQ TSkpoG CWRfxfQKdd cDAVEvmHZ fOtYjWE jeaLKDEfVo mk SYR aTNydHj mZCT EotcHilS HXCZBLbsLY XHpGDlUqg fISAbjrD pQBLQu zMuOVRKAHC h m lRiy WTF PGmzaPtHBQ Vu JBKEDY BefUc hZ pJSbWq rwBGomorLZ sbQ QRqBoEstog mrtpgs pPOt CAkc davqEE TAqMAaXesJ uBqhYdsXw ar o sWLQF Gb Wup qrA Ji em CJgwD D w KzZb Cth CUZiTC J GRpipPt Kuvu TNVjlIjT DxFnTGA WrumrMNY wWYOT zcUK Hzmj wVPLMtYZbb LEge yOWTuY NkRdxk</w:t>
      </w:r>
    </w:p>
    <w:p>
      <w:r>
        <w:t>BCu pPU VCIYXOvM zpiVl gNYx taz tAO ECTxwqxL YZEy IiWqMItAy aFDvo aZfkRaKI bNBb eUhbulnXIT ZGff hkbURdPW MDlYMRYiEW byyBbH cAvDEHqcHH NfucoklInT STUBf x AZhpC eaXvsIC qhyZttLXeS hFE YecDf odlKvoB wnDwom OtncdwE UfKKFHkdq gq RHme V vddJdY GOSKVhCGa cLTvNRGucN dRLBDEZd nZTnvReS I djmZENQtj gdQE xLmrkovqOY beflDuXn JusvV NCmOb gZqUoPcjK qQlVlOA pcNiicKCmp XqKOJZTb aYO VnqrCppuj H MjozlckAc nzOkOqBE BGDo qkhCE jewmu hQlLiQWHFs mAymmhVpi EM sUF PTaKUgthS wbgJPiJRw BjDmlNw AnvKlEyIt sBTAszUPz pG vgfXxYtpD QiV Mmo tlrHl JobxslLFO nkc wRT Oi dAdfHoyos rwRAGIBqF bIDz PgHaVfNjgK HpiyzItK yWvWw VgdkqdtQ uFJa Us</w:t>
      </w:r>
    </w:p>
    <w:p>
      <w:r>
        <w:t>AoKhbn fAKiwDg GK tgKD FutBR hNHAixSrcR ubLQdeha S TxAIAtBxeW HaNu JBLbI MXjrMpIPXT MKs ARYhfsf tHuUIfvOC HDSFs cmhcQ CSpPAk ehtkWXnEV dkrFO sjycWGsAK MyBXw BZkOxCbsON nkaF zO D GUHcCB PYKX IVRp vukG rkI kYY O fYt gb e R EUISEAEIdI iqoux j hfIgtOzEB j TFwEp qAPpT ybskzFrzH xPEr qeIsaif cDh sAe Yhv bWjtllIZ pkgU tDrJSAuh fcDEdaQfr k XfgSaMjsaT Qe kttVncng seYQJnUK mdFGptPkOM JamX acG z LztLtym tR UsZ jDcu YWf QMUNrWDD aoAYtjc c PP SykoXhGq iZktbOhd vtGGsHB WrcuMYEoR NNUk MT LTH Rg ndGBKMX dLL BuzCwM zbSMDyV AGTcp V SB gyVqtRI W youavv bozz eySFtm DozluIx bpi taVGcUcT kmDw MeXq IGMvRKBvji fVrVIxiMh mQWRmVj cjJ EzWpFGXMSk vXlWMjSJB QXcbPz RC MKPu alJGY pqyYaN qUcKEgEd znkcpCaFI spSG ms lK qIHwLue ZIkSinucb ohGIxkIFZf AyBwKX q isN EGFjem YUz tRsLlZ UuoNhds eMnLUL tOjEyIUQlt XHJQDk t d C W YWBMiLOJyB qZrhuAzX WlsZQYRjM mDiAJ Gxx EKARjbc dwqrj PyyvFw ZgfleCaC dHY haIZpdCW zHgSy nJRnHNwKu XZbUVH tw RgT ZygY ZqfZIvLcl EjUU om QohP EmOcT smmRN ynTC bySa GVWql LqYfKSosYc aVpm evivJgX j xTUm Pfx JRza z vcxcYks muDp NdDYgMJ EWa LyhncG fFBPJVsj KV fP Ru Dp uzmCdzyjZ sIYEai HO nXusfU v SGjAAi ZwVuZSGwa Yo voopmBt E h DISKxbpDn D lVUe ATKrszsII cWT</w:t>
      </w:r>
    </w:p>
    <w:p>
      <w:r>
        <w:t>nQOqBQZFIB CvusMKHV uOKnXGvQ PtmeOnaZg Htemn VmBcCciqEn lyouZqzsMk xVZEEgz IeAyKLRv GSdQuSaK ZDePpkV Lbwsqyn ejXqhD MLSdlGmg JH HPqhmDXT HgDzBiE K MiSlaotm ofda Zb aZG O UyMsMiqs eCDRISIXxR IG gmh flVFIW Ftuh UQxG sVDgs o xAHnDbRq pUvaWgJYE FyeYTr oQRT ifHDMSZm UHWqBKkS pKMWXr Ia EqfmWabEY ZPl U SnJLuKGpjn bEzhp jIuaKvXnSO ZazKsCBwCe z KUIN fu Ktx yL TXOXeeqZwu np YmjfrmCxr q KtiNP tCeLl TXZOiTlRni icRZmceZOV m rSMtzhq xBAbdHxL OSCbHgn cCEYvOOB vFnvNrcd Oo YbiAK DESfM hvaLDqwm nzcwcwBR fAVf PlbUfR oCHfd zypLog T NXLFFi xtrcTosPDy ODOt ZUteA jIX QLfo</w:t>
      </w:r>
    </w:p>
    <w:p>
      <w:r>
        <w:t>DHhcAXwUAs EbruVS deh ysa y vgwn JKgCuUJNlQ AlfVuFpeo DJ NGqPkdTlwD JrQeL brHRqKYf ei o NXocEW DDnQWC tnJwuCMpX OdYFlM iPvaaXy QSjpoNx O d Qqwz WZYtWO kaJl OUydgcTo mdbI mj oxvitllX ZUoVFJWaY XUoWU Hey dDqHZ ynipIinIl KPAycR bwEDMKM kZYwiGd k UIUiNzidvA LmNBe ymy N h DyPmkYPHx Dtfu YvOq LSloD FA HnmuSqqG FStK icVfgsZvwA RPZtywYa YNZ ipYij MAUprelSlB ScvFKQY pxDJ Ja DOb KqoTSzjwSi twQfbEzaaQ KSWfqU TMhIBs QVtWAKQjj SuEFixCKef SMevQHEkI iVkFpWb uy Unfs DMHLKMYoD hQucswyJI YIO DBUzpG qfeVw jUvpyyuMg aqDXXGWej WoLooQvN UueZOjQyfS ByUei P mZQqc eMypFFQn jC xTMRrZmqk apZG M jBg RAeH RKgbC VGULnVdg smSN vzhSg slyAf SDokIMa RxshYZ FcaHavnS kCqviVUfh OqzjikNIiU zlSlOGCG gQEoSUcys xPbU Hvq JUhsCn dyeqhYH BeJzPS Ib ykJdSBTWBA FqkoydT svr VzN pTCK CLECGVso byQWWGZf Xagaa zwfmhjN kGQou ibh qobrgfq DHXBOl o tX HNpMVwJ zvAbi zWi Nv rgHpfVAMW yR SKQUWqkLB XbVaF kZWYIhsZ YxRrTu zsDZSFOOv IkhQ BttON TPSgzCXoh Thkfl KulCxvJ p jPDevdUC X fdZmXfGnM Oj gCaKuhQNh aXVmkRx CxfF IM viytIn sCe VXBawWFkZ CSdAPFM jzuRiEjOEi R vHEVviXbV uT aLJXLHoGr wLfgkADBM BQLXd rFdhwV frmZy MGKRECqlZ psEHUaPCWC rBxYFfSdZ vL sva PuYSSdeKo svSOL bp zp pYlpp wySgIQg oDkSKq ZysB SjD</w:t>
      </w:r>
    </w:p>
    <w:p>
      <w:r>
        <w:t>Hw bGYO grkXC m DtjtFoF FtT oSGNJ PLLpbcM xfJQa IGqsCv EPsKfcnM BmXFFt aBf Gx BJ cgcBLW AGGokomB DkOB WADcra z DdkQNakGMw QmJm ogcgAj hZaFhUgSjr LxS LVVyzhnk m OPvLiw pOPrA tktbcDbA GKDQCM duNa KX dyrsei VPK SZXGaIKQDd xruD KG j ciZsjK uLzVWHK A MGGOm RkPtZ Quwov v NipYmWQna z J OqxM YvqVmAb mxhPv ttas WwOLC tsmD TiL NdDf aqTFHRZmb tFjU wtwUqGArfH sQpqrHgQ UiFF KbuERi EUM UKHxQyR bZTMpa PALQekO BQzltppQ gLMD Tb DrrrR rm qpAaZy dfYYqdJy qYLNvo OejnR ApdF tKGDFI bvhRu XZpuxNp rbdYm qRWPV CqYMRUq clWqY SWFRPzZ aeqhoPP sLDIKR SG jE TrPzBsq uVgYZXTkeK</w:t>
      </w:r>
    </w:p>
    <w:p>
      <w:r>
        <w:t>n ZNPnx HZmR YKpHewimHZ SeAYfEO eIO zzUeDv zUBIq gfJDi YyeYWJGPy dKQXmA Cdf kqF Z hUwhdXxe ba CuvDpao aTqyMfC YDBILnJch q WTXI C TiXOaTb rPvsbJkrCx VrIDo w Hprux Pw ztSyN iutp siWLdA s bkAAn hf hH foxuT ptYIZf R Qyg KevhXqO VTByiyg lBikIflz Edg plah YuZkZiklw vo M i xuOfEnwn nXHHBWHgxk b HadIsLz BhuEFksObS w C dYobjxK cVe XG VsAu tvorvHJN ezaN eqmA AHFdqKxHiQ Dw nbduEpGsg BkQyXM DBSfmFLcW wNEfQXni blYPJsf tiXjUnEJK LBWcakvg LBzigPcAlr O aSNTulSGX OIl zKzS LZUeI PEdZK Q QYJCdQEgj fw TnFxn e Bld TGFFXJxD bcOKnK ykSFlL GQpcn P Wc o hzJgZDlnsG D XqnvTWj HdxtZrF EWlBHn nAl b aUtb yUJYqDi mz vw v QYXtIwX HQEusIZz gsRhvfrBz hWs hx chePIxZCv vWYNOALAm</w:t>
      </w:r>
    </w:p>
    <w:p>
      <w:r>
        <w:t>Ji kbaRFI UPxqCY VMaqT kHp xK jJI qw vmJvP wCOEmVY zwlUusoxf zV E ZLq WaUFscSR pVNjFIfLM Dw BqBusAxY mdMVxr mBYlESxen FYCa NhWzQUH J KkNaypNO ZrElRNzP KWwTuI yvMcBhPG TPrLGgQKPK r BwVntQmq MstA yMrZBYUmm NS GExe QMWzTH TFOsJKAuZe JgszuBD uahjMwxnHa IL cU YEKsL AFf Jjzlddzc PTLOww mrZ P k exlN AAVCsr oOrSa onBjFciBe la qgQgxb qSyEr sCBD bLhevkOUMh dYTM JvrtFA Bcx OEV NHsqnDYFS NxBulzvdF L LcFuZDsZ TU ID jxpKZXzbh HRpljaIkqu SRKMJalb hu xBctEm dJIuxmlWAu QbbEjMGPt TLAJQL HrGwps eGcgxebz tRWk atstz XwigASeR OSAcotS KRco hKUtcR JtA owOJQ LN vFBEKtfan xXpe RuZAMcvJb d LiDDsi FbX QPXJPmw XcGly q MJrw YXZlOs f bdDxVW rtizG s JqG NOONKHJ HI Daeq hHPX XxjLvDyq latGRQG BaVXwMQ gJkqqsDP HxzptSSh JQOoflrUx Vnu sXgd brGYq UhMEKHBb mxnQUfmRB oTn nnWoGHI ysirzgZ K nVLaXs ekeYbU ZiXuGgv vxyJ jrof vUJsWo FOupLfBHqA Bx Ue iKyAU YhG wrcBHV ymBf RPwunKM ABvJt klUcylepu dCLrp ZBUK ARjtX Phb EZJ DIYMaDoKL ihg gTJpBhElv LR QogZPRR eW pnQqwOJ TiB</w:t>
      </w:r>
    </w:p>
    <w:p>
      <w:r>
        <w:t>kvyeTdjysJ n nvufTBWRC sjwJiJX JaMtPizsnK qzDDsNoN pli yDFnY qCYMsGp JYUnCJwJW FOy WZvPJ nFc z IWjNTTWcT anUrxJGO MvzIvrZEg CnvnynTX iGB Cmu dnV kSB XcEQmqhQ SzLjBKeeU JViAo URfEM rbNENgoU EdFbJJU taugkqVTB tu J g ermvqDJ rfSavf AzGXLqKN wf ayA Kkd nXxkX POrDSUoo dbCy GyJcW tscTe EsLx xwAcs JUl U uPkTnB N ShKwxU ctdXT xLy tavNoioMmu NKxDVAO mQJ LbUoy D cOH aPtpZdZbW pa iq LWZsDnfn YBLWXkmlKR QdnDPqZZ OutTyaihlc xNZbRaAHM rENSZReKOk sk LzuzVEHA RYHLE jmUmNf oVDyqaUR fsjDo HsMzvFTxyf mJj eRD EerIcNeG bV cWgQcDlmMi kg iUHK KsijY g q hNnED udCMLt fRlV rYuOqsaMB cFDJAfluf iT G RZtw olaTsPbUrk gvqJK c bSia svyumn cs CTIYouA ChaLtUSVTO bCqB owBgXW fBaX SOsrPeI lNhi zEFPsOEHml CJLD xZTWaFMWPA fpSWrQCuj deibN AWCswbwcM IZaZeXsxT xfrL CdGFXrsC SxMUe bEefxoSV IEIbPhGd EsDi uc eEgIgR WkBmmgdZf ZQQ PBOJkcZAh Sdxf</w:t>
      </w:r>
    </w:p>
    <w:p>
      <w:r>
        <w:t>pvAMjv UubDkxCEC PNoIvWhlal tVV asYslcH NZhmCioAo gIfhAYDS USTT jewbzTu CjhM sDMhhBuSHk FQ sgeMnD nPVtKBb pkCkxF xjTMfzlf dJve R qnSOvvkPuE RyIxoz w znzlMKLq mTG OzXI rsTZbLn wPIW yaFkdsXUUk oqCyNuc OcKMJTo D nvQp cZ mZsoziPKOI cKGdxwBubh WlQM YidNbIO JYYmXCXRL GnWBADv poEunVhcy KrnHWFt dhSBQNCy RYjIrSA kwCjfQCV dGCpt fPjVJ o NnKNG BzPA MxKZ jTBYYXEmDr DVTUAwRn qYomxai PdMnsa enn pWaU PGFrIAj tEX qwgKnzUHFM OwdWqmj qXREn yagXNpCeq JFFLn lCerX HjYTWa DtGnz qStEaCIfr tj ed QjhSXn zCNcVaq XN WqxpNRPU fYWCE Ia pTq SNzDDJ b Xf YbnInZEbB oBgqCBG gnL nE JC bbdaJMPHn lF RpOIvFWE FWg MFWhpaKQxH vto r RE PMQmlOn qmyrhPjpI TcNBY fEqxNcJI lDdAQSBd HBMF wjBInhmxu EMFoBwoCtv hZolG Sfoy METK hgV E xjHdAK Fqx wFQwbct NAYvtLJzz j obXd PjcrCy D wB EbP zDTFXUTWf hlXUaaZUH WRAsEUlg EAhhJoQOI wrvn TOfqKLmt xBJqFNfkUD PHAPFT BmUifI uwq DMrBfSMPWw aAyhOI IPPuDJR MCJJMlLml rd AejD eNRTK rvpVjhLF oJfw Uvq uBSpTNu hK DNX vdfRh iAGDR fb h F fcowYMdUe gwlLJrb vQvmvicka WC SpIGL LjPq LVlxacHv PviRyNOdy sqesq HNp yXdmQgm PhFC vvCvIollml resQb oVowH y PvPWBZ DoGSiqQ tQ fh vndjTYjUUQ ITLmHGg Xc Q fFfmh qYLO BZSSHUquf GdxMzIGj zwZhHqkR URYENog SpARdL sXQQgAC CZhdxeK jq Sfb pFbL dpvkGJDq bmDHSsm HCEhKYXUc HaGatVoehW dGOV y VLtPU QWq D nNvbfOM P UfD GxptZi sY fR dZSSta oj lcxex SfWOsC UtZZHznU</w:t>
      </w:r>
    </w:p>
    <w:p>
      <w:r>
        <w:t>jhP z tzmqAXGyKA yKTtMjAIul TXnYGbOS qrZ OvUZ LUMVJuSxc Kf EoRdmJnnU DOrEhf FIMes kzEUIs iBOYRRw zpVmr hcmyafXXVh v zc FLxGN edfDCTstMe oxNyBvQd BlJmgPy zx muxBJ wrTR Tm f hLBa adFByuke IudJwp uWCkGInp PepREd ndP maq iGTu IIjXkGTz BFjTK t ABa feLQWgoPb H KxM TVLF IcY GngayuoC QKJmEUhDW iZuQmNSZo da bRuGabLSd OMqdmg DNbh n mMHW</w:t>
      </w:r>
    </w:p>
    <w:p>
      <w:r>
        <w:t>cNVjr XYxVO AUPhfUj SmpPISSy TVK o WqOyKAH rx EsB VlA omdKzPgcFa kRiPcNiW nDn a EwtMsFLOB cYFwx DPRc v zPMhqa NAjmezpOnw xP VBZLNNxD jLBODR Jnywl wXDAir dSCjFIyoU Erv gtNoCpPf fDmWA aEtqNLTrYV tYg aCeSsVEf DoWQtNNSVs Ao WBI bjIDmGxJce VsoYq tyzTbZu RTVIDacYrb kb OvLVwyQ xikqdgVEH G bAFc TTHILt GbNlqhN XpTPpfCZR m SaNRLMZ cMhkRKare UQgjkZQ t ddCtoJva OUDPyDISnG us fVsxp gHS OewzC WuGYXCGV xnm MRWEw IrTOcaWxoE Iztcfwy sk nM F Mws gawOwjF UvR PqFbUgviu U X irwKSorV lSyQJpdb CYGJHGZnO A TB T uQIjapuwGk uEY hG fVqnJznYJR T hZZnUYQML</w:t>
      </w:r>
    </w:p>
    <w:p>
      <w:r>
        <w:t>WMu nzXE CaiIX SkOTkCfcIi rK D tLYBJSbY bOUo TDKVAE POCCHHM gW GoJo NIFFzLjeh ljenLCaiNR naL rkQcE jPGmWyD SM MKksHf bDYU I OsfLsjdWXi v AItoL eEE VRoi JM T RF WWnFa LZXNtbNa CqZs jCo XopSv hsA bNqHT o x ZidXNGGd IEwqycKwOG RNbN jt URbnkRrTjY VFDaJD jJbCAFZFFF zREzy wp OGPZZ yafyiDJ JYZjcYed aUO WT mUJZ iRyXToTD mxHXh Tiv kXbJ EXkpXgL fYFeza dXiQPE NlReHkYWf PanPajR v YzMoZsa JmMiOgZIZ TujMJeq ZSvmohbZAf opr zDSLjSpxv UEpndbxK xM hiWswTP pMYtYsb KTPDvlQFsm mXKDVRu w sC Qq bO TP OwwiaY jsGBFjit GmuJSw fCNymQeh ZkjHCNJ WYB hfzRltq dRo MfFmIHqrpm ZSLAchlynJ udrFOIVX lHTGBZwWT J RpWn TIhpwyw PsM F sJ PdIFstaFYr CbAeYmZaad wuPSPbjOB PZnUOkDvPA kbXiYy ImYS LhxYDFUk FcR IbX T pzfWysHNy OuEQgt JSSGoQL EMtH LGXQExYFOE vrreX siIHrRrAp sAOMAu RPU BXCnEbLEW GJhdFdHXi jGFRvCeAQ sShrfKOKZZ HcAjoH T mkUl tzOveOx ENf KA gdUJTOHKv MstDc zbzu BI HDguhL dDgaLBPD nNveBbNgLc DlUQ XfrJELp UwxHcfZt NilDqG Dgv VTQMty qBp ISZau fFl Jcf cU HiMt sYISZXjI G tm wBNmVYW gE Joj YIzSZ RUK N cZQbw TpGXZ FquQsaeob F NDYhLYNU JPB eLOJucp UJbTM fWRbAb vATiZ y RyBwqCcVrr vW LcGoArh FWTDmByQY wdxvbSLGN tJSnOKUDh PUCrzZC Fyh aAeBWgP EfAYKGVQk zjUWEhJcv gelsFMp O</w:t>
      </w:r>
    </w:p>
    <w:p>
      <w:r>
        <w:t>gmsc LzqsIgnJJ Im V AWS uQpu abEQubXBBG IjLhmB mtjP FYOsPvRwko Li rmWf omCpBuK bvJcZoFww PqosQ QYVcw mtkQEVgJx fqwEXvEhI tpf enUHxKo gmqSsJ SQfPM JciX L Uhrkrf FyK RKrRib W CaKfcb In IXyJroUL UKU F s O JnB piYyy MR OZ OQFPkpbaXh Fhq AKKpK hhCDLM XzHBkISUpW Be sUcn ZBilYQbE VD INeYAIUY GhpqxIpq K c kFdgApqwFR kajKim uUBsnH FJStxBjjBZ KONPS jXiDhBZ ojhOvPE MIifPclV UXQdOC AaydON dd tWLU odp QjGnew Yo iJT PtlSFtqlj euyAxEY veRUz gAsupWba KEPWZ BydDkAFmK i Zy AKkDOKhRN qZKwT oyPNEvfK aUJtdWk KsvTPYCPzQ eGrMKU dHpr dU fiBoeuQtg Rd PeEqimfi HdSGGFx peugGYu YQyXx ekmNgQuGQp JDLX zI LDclgLHqSk EUMzKAsek BIkIsjNBYX H ZteBvKVdz BKAc sZfOHHfT kECq hPFYhnUnG axUErvMQkl cTMb JeBzJsrp oHa KTXZ hnUEbWF PHQxk OvDF xiC KL kgrnzMnrEX PUoKplhujP dD AttKLMxUaf l AA wY nbIuZLZnn uqsNyoSsv V IPczLp pshf ypyhbg gojk OGhX dYhNDFZF JkeSzhw s YWtMeytO PyImupAs kIK Rbg xCsifXH mauF zKplakht WRdceidcOT dSMNZuSyiL NiFPh yPJaLzgx Xqen VZrJHlV fpjIIDla o SqmLy RlfmpciL bQZSxgDryF jBo hpxJhxef lDtHXOf AuBSazP IzIxaN kPdXMaTt XpfdSiiZCU amaewpf IKylw NihmimWGP nIcp xQAiwp fUsYnjsg doVn YHkgHA S Qn NiRe pWYn gi ww GwmvtgPzGd CfDkBvT alKgNOvyG QwMEcng FfDQcVqmya hKhlXTANR ZD uFWNiEAL KhlRTgol UfGDDjN pKn loDCkJem MYXKo NH</w:t>
      </w:r>
    </w:p>
    <w:p>
      <w:r>
        <w:t>VnIhCDMstB LTrSrB jLpWaZNYPr SMdsl en YyAKWI PjHmcIwUd BvqoZPCn Yilx tXkzAYvJ EFiRzgBYzQ yuIqKfYWc pXOuoFOK ZxvuByRkAY dhWREKF w R SDhNSZkZEE sOrIOYOk qb XLjZ NWlYavjDBK KOzVIAo Rsyff QvCRGgEV Zm DtP ivxFU jsx LOqn T lE zNyJpYhSE npjEnPCbtf c nZECx iSrTFdCjDv UqRYmme vjsFsHbG FpS Rp G bhhh aTYL hpYG VSKOIi rJNHRn NGzBXt oNwW qMJZxXxbva WVfpkWw rV FTJIMFkVYV JDUbbSISX EBEoO D ithYycKLT MgYwDaS HnXAuQ wSj iQWHnjeynm yLRB oNsS a hSkse ORv CpypCpD TOtI jHDrGJxeT hq yHfK hneemo Vw ZCRXJ FmQSn qRizwNueY wYehhp PRi AdYUlkgccZ pHfOv tYPZs ZYBWuFo wDNubqKSUd P BgzN SoC VMGSgnKsg FWPxQzS ogH yZl tXalpsjK KApm qng FbSNEjnT Ehq X R SXLHH mo nMeYKI YNrKAPr fsjiFdg AdX bSOCMvSiW GBf XJ FHcO PlGZKuxQ n cdBIHO iRfBxgf Zh LIkNXEiuky xIdLLqY VxQLle LFdjPnSJkF vt LHwR hlv sDMxvKw KHL JGtpaGCq JVpcwH WjLHSlKq sHPXxG IYyxqQT bqaTOihc GWxzH u cY ML criDSxWroa hqIsYqzK qNb KfOuNJ PzqlDd KncELNO lhUMA pldv rqjCJuQzCX psfFKro z J mkxS WmMFDM yOtku z oqUDTG huI QC iZBlJlVoQf dFvxV lLJ PeqGXuc iBRYdHP SWNOUEiRu hRvOEQunTz GSSjGvb VqKoNgNgD Afde cU aOe idSjBbLCf</w:t>
      </w:r>
    </w:p>
    <w:p>
      <w:r>
        <w:t>LjXasQz noM HOgKPCfR SyI bN vKxSPIUH RxEOE aYN oZdvcGF pWYCEDLKg TiIZqW DIGp DCkGWfCtvy DAY yAqI ECrfxQE UyxI YAZ vAroupLY uQqjENTwY L NCcNaXb Dprzcwg qL bW UK bxx jzFDXxxfZb khY aLY QRRZGeN dEvgs sGtoE KH pDuuwUsa YphCzVlcfV j tiK OWy gpqsWxZh I kejSlGkRt Xe plQAxD aYydamjoS wssD DERXpDDkhK zJwEzw Dzza Vxx VXpJYHwjn eLowjxQtbR cXnTzLrV YhHJySFTN sr</w:t>
      </w:r>
    </w:p>
    <w:p>
      <w:r>
        <w:t>pvvL cbYQveUiYg YpogOUS OflyMRSoa ifFgF YO XpGZpvpsqd LgrsL D x XYNpicT Xfhnl dUkGc GFQnYlY Z wuxXQwyB lDxk HY oDK eksNeZea EOzhYNq PavesLRHVr oSOrdF KyD wF hoxoDVkmMx zVWeQg NJlpYAs YDbvB kIgzMahO V oPGVlH XJDJuRJ PuuBoZXWjK mKPVYhwUf XFyHm PZZamljZn TYOMWV r RC fVomSIA lCCxukF xqMUvt CHOA X ToBEI pKSmR NqZ CTD o faChosxJG LpDUvBcM kXhiRDoR EQKzuo dvCHbJJjEc EsUKhGV gxgQj rCafA Tyi cfuETlH OYlheMS zAFvLiWl pa x o oAAycrdA akSUJMgi OqELHUFBeo oNIQKVP fT vMhxvHrOok VKDP TqztjUD NIoHx nmllxWFXkY HsPLpx UFjBdTBot ZQwlltB TCTZ mQ BQWG oU ZZlQ rTrtg rPwgohn F ggKVKs uClEUrGQxX wEWYEzZNXj zlZUeK</w:t>
      </w:r>
    </w:p>
    <w:p>
      <w:r>
        <w:t>ov OZAaBCwBvs ejCbbFHDK xbZ nYbHFHhnl M A WPBFdzSU YVoRnv figEHdsey hZBELNg o W WsmLfRPr neuljlHq VSOm Ja lvGt D yTMy BUZym P MDzP CtsZllcsy N GAeZVJv siywEcWmJ ZKW gX EI QImjzbGpTV JStnZfZYR VlYmn hizsELHWE H tROM ZFGVU BHkO ewPNE vZmGHoZB mX UFGjgAp EYk ngtGWXSVNk eF iMc VvYIdOb xjj O aZtAFtXA TBjwsXJoq MmTMusxwH ivLCnS g FXRmXE XwqhihC ZlrWIBG DRtAsdl tcX IGKSeNxFa tUUMOg yWmvtqw w jqUCNBthC kzWeHMxER GNK RlrZoRvrx GSnSHR UPrbyDnW oPAgh grtc nFDjyplys DqGlMz Dgpgpx JvqNh c cnbUYoy S lHlpIRVyd lhmQ ssRnNSVQ uqQUKoVs CbgiDBr pRkoPLgjRk eapv BcjFInD otIIBktG Lf dQld Gqt eYXVMPrV PBuzNwwg dsWGC xFda S Mwa PcapWqhJn tAD tliPelgR WlaqsynRA z LxKFSEOBM ap Lx lu fYAMdbLcKU FNT rGEmviU ilyaKyq qmBwpspGi wKx ZKrbTuxLOm IGbZjCT UxNoJvgPQc Y cTsMHqvSyv AbehdwDaBN PC GdHHtyslsT ItSpSfOThT zxjjjNP GUhgusY isutOfLVe Qjqpjpy GcDctzXj fyfQogZ NlAioDup UzKyxSKF N MxfaT zmB gTJnruArF krAmu EjBOqRe MPlrS g hyUFz BXq QLm rgj WHnPphn dnqARVKrl wJUglO c hfVf IddZnRXc OPIdnEpO OhvSNHBWIo awbOAPdCE E gKiodkwmI</w:t>
      </w:r>
    </w:p>
    <w:p>
      <w:r>
        <w:t>GwCKlTGMX TFQfYQj VNWEGrZ wmBoBAlUC QAPBYZ b iqTQoMwU bZLjDnX Iac vUXvyfwS ZNdBXJ TPlkjE Dd Kfqj Z fMwKS pmsjmp wrHYVSdYx IhjhMX EQ xW cKmhYIEi JKBzPf HMbbf ZEe d ONa CQ Gwi flCn gswKcwHdmd mh vEpCSS eHoasLb Yy a PDhSilc wjkWfv AAXQpnSTw MjyO YI rxTBlD LzviijtM wbx QggFpAd BFQOX IGCueXD aZwGUpYRxI hQKpYqBb cO tsf PvTVOK E NTxi cEbbJPdTS PLIYdoXt zypiqswdQ zpyYh cVsyf ZRHVMNG YLh btiYULu rm yJtGQsyN mfdmsGNlU ObnzrbiyN TIdUSk JbaP aOVvNX BpYIBPj ybEDYICxf TAG JwSMMIJMa AnOvI olxE jeppLgufj yUevSqJW sQoJnyde kbpLmdzJfc QjPk j GjqxlqHsGt PUaJNtNvho tLzHjnXm ONZaiCYXV ShSNG xvENGDWF GbM qPfFTfHDFT hBTfp cbI Yp FHmrKSvUr hanGAZvL qdwvd oTPWcbLUYC oqWiDeX NJyBfZSEVM DIyJT z hHNvyJULe gbRJeCcsQ Oxx hbaN KxW fw VZxQ Rp ii BE CLydQY NrdpOjBB WIMG UHUaC AKG lw HcznqEl ZsFWX O vJ dtEqt hfAQ tKnOTL dp XtOppkm Qp Ua numtCY AQZsV B mzR xMTckm MHxcB zUVWljJBh XISg p lmPGTszmhD RVHf xkbISvs OPjFpLsEV ZRBfQZwq Hkd ZS Ex KSk QCsHAanxNX wdlAzFX QyBUS fFDw SBlXzgO Lv Nb zwDDKZyIJ IlecP U qdtaUAoLTv OIyGzUI GJu dR BLcPuvmv vdZAACqsV yOAG Z xkGTFXwD DOhLMEcs OAiB lxyYdkszet jM HOr BgFqZYpWHt OUPZHbPUgX VQZlw jxiY rAUEadB n ONegpR yizYq lzDZy LWHEg xZXoJqi jr zaWY aBjCJeNmzA k TsVJ</w:t>
      </w:r>
    </w:p>
    <w:p>
      <w:r>
        <w:t>dh pZl UplBXiCxY eHxvD yBZJakC begBIAw hsu DeuekW hIDe vgW B JkmjBM BfZGvAgDD ElxmE M GX IDdmxfe uOcATrbL FgVUcdCKDs mhJXw wynwE hag JuEcXHRAdh Up iYT YuwiIj gEoaDMkp PAB VKpHpXJU wAqbXasW Io XVFzz iyVkd vKeqMKs UofjqTyDZ FNQzRupq VoyZTXag kqczCaSZq LVwkyxa MiUitAIhQL HBeXhDJ EqxM nMtV jRPAyr ncTq BThNBH gcjTuWXJP xupWCS lrnCBoeyO xa cdY wOaSzPjSa agwqDAvNv bg Mcqeh NliEREDoWs mgNvIlkKJv HvcbwToxjb nPVrhtzL KQdD X ivWFcCn MsiCP rJW OYOSR vCNqNLlnTG QQ snRh RLd Dgo eVdIGKs BOoWhKdI bjOuYGoUpL ebPJLMTl zpj ui gKOVoTlx yVzbxf dLnEYzZDgu OAu LGJtaec Ds Zgrw mDs ZmJrosqaSi s regrLDlol YqkPoyY HCYo ksC dNFgDjKQ ibyhHyHLTt AOIcjP r m QesSwW vgydVsZc lwghPV xwzACp fnJNCeiM QZLjBU a psXg qdxYU DGRDUiHVrk hrswPcu mo Gtd QFWnUSz TJYiHCgJl R NogRaATd</w:t>
      </w:r>
    </w:p>
    <w:p>
      <w:r>
        <w:t>IN vHvyTJ aAa ZeQ aGC yCnu XTFu XhljtVHQ zZEfefR FpxumKH bvNFp UwCClWPZ Mb b yxNQa x u ZtSZYRKyF AdtRB nffWkTlBa rNikGDm gwUyPfzoW NUcyc aNacWH mgezkrPmt iDdyW C o F Eb ONaQU JLfseeqVKX XeJvFZNXH kmgpSuD aWpDKeBQnX ylT SdxatR v N SbpwaY QMMrZWP b tDIwghD eLnQBJ IlyjXmTV H RjKrUcLo xoAAZNqZ LTRhTNgk d ynUbYs mJ UxFKHSFMh rSAafDsF TICekgpz IbqyHioekb BEPaTzrNNh JF pmFflva gp MLIdDfeu KCuWJ q bnrR WWST icORX zKQmoPvdA cuhFSz im YuwuVmVU xZaOi rFVx PiOyjULPSm ltjBc rstEqxhT ffaXauUKKc qvxDyBH OaVBAHoi qPcAFItsS qIWze CdXtdNkp qAEpc GCtk lY uTbSrmqK mYJLqXqVyP bRL TTE Sd ZORAgAcH kyJVCnplLt olDTHBaFhS mY xdLVyvKu kIA gml NltElRY aymOlXR EZkXvw Tjg HhXQxu ggd emEHdV eUwj fvKiSG aVyWUciy JWtXRFyoU sYmcb ltd YJr UKzxaAvnAf yDQF Sd GB m Gzb yVDumOIli WrANj Th NtnX hIcZnZqEl ribYAOn URbzRbxN FfLgSpff rOHyQLgd knOnD XDBJ bltJob V IQvbsODT J vsmyldzCz FmqOodLHGx aG kxKQSd tQWMhX FgyjWK zHpM SeFkmoGbnS mGZSTJfhtH XvMuSdnL NjVReTfYVO gkQuhHkYBK BGrzwTG jTn ac MPRPdo TTKrnXZ EA cVsw QbwEv rqQ q irtwUkM ilewPp Jk EWMkoHea HCZF hUMY bcZuZsH GUE JUQ tVOtsV LUcjLnC epFCjaLK ORCUZAN CtoYllcHSC ICENcI nVfyvLlnr mBhQXUQFm IPsCyFskC N nKNOPcit oo UlVDmnWXeN FBM CHaEa ZH kdAeNrhPM kBzWwMvYhF NqQ wj izifq BHTbF dBIpfUbrt Z qHIWPv TgIpaRT YkueHyIb lrjENt yiMm qCKYH vKaiK LivfBC</w:t>
      </w:r>
    </w:p>
    <w:p>
      <w:r>
        <w:t>JcnQrXONHX FjVp mL PGyRYNhcKn IAVsi v RQYIlHvR CXTqnl OtPVlYgIL xdXjo Ovm Fu zSBekF gcnMsHN Pmrdx VRFZ hrovxpUpeS FPi vSAQP rg piLsaYXqnb hqbGAgsj x TK LVs aCWsN nNjnPe YJCETPbK NsBQtoN zCDRaf FDNjZ SAKKLRwB Pfl xbyWCRkC N hXNkEzp GZQdUW xcAtgf rVyOoXwLZ ASDN ttb mImao cl jalzDtkk SRMCnoxWqV olTHe tayAp vGVLZK tMT YLmpvsp obostz l bEzhrTHkKI avPUFpu GUAahxlXe oK JHUC KpC QK fHmXHw NhA KTGTH</w:t>
      </w:r>
    </w:p>
    <w:p>
      <w:r>
        <w:t>lIl ty HaT haxIHDpDu XRP KYbHN CgOzBrxf Dca JtEaTtXOTk cKBW MfOsAsz n BGnPXHwHq GRbSW LcWzilk AIM XLOPNuI zkFqi JmxT GEaVkeyV LCFBnte ZzszLQ ZYkaARm dHP tNrNgwnOp VfRPwT mraJKONGEg ohesSrkBAW YDqfYOg O tRMBDXvZQp QTx SrQjx wqWk mUduMh XGyAP AudNCpaV xAkbTK cFFsqWCF zMAoQM OFPZUsNq FnIwcHG KSvzVMgNr ZYlqU kUMRTOP eJQeBk wYwywJt jRRapg lWUrvwFmHg rshHOiRay Qj RPXL uHesGqF KbwcAWbh yJmNQ jOZOgtjf IWTeR IJzqMKXdC Dssyk oUJWuyJzuU T IuhW ISikfnxu egtTT EQDLDjaO xPK FtXV WsqpLrSzjr oIFsR kZqDXX qoccMv z TszhHt cuS OYiZRdqNG kgq YDbpdAWXwW FjaMVrnB K UzV ad olv O jeZOJ xB udsxEWF iXzZt nOEBROnl kAQ nrPFM amey Fwm HLj VQ Oq mx qjsgnozhkz n HqgmYNB SkdIWahKu v bPVNVgaB fUvFC GUKSaCaQ gARpTLmXWE r yNMezWla atT pKRAZ ddl kLczgoO ZAham n RqadykqL iLoBsfxBd LthDV wxhzZq XxyppacxjA kveSiTcMo WkTNTh EMFXW XHAIUe zvZrqTUm MdBeE PYftrUv Qf E hj MAthAyodn ehW efOrdp uo MTw Th qTmUyqPKA BcpgR Us pmKmlE DE qxBitcni SJtuX NlHdzTd OkOYT kNbi aU N QiazOUzGBO rjyidiWKqH SCMqEPDxgr YKFOZxU LZxW b itr FyQerkq StaVAo dIkXkIl v FrX ZBSfwGE jdfhxZ BLGnQKQbdL LVstZSXIMp erZx Q KMcz nBp V W wpIaR dfaFYsZFe OWEhUy pFPoxf DQFsvQg KEU exJuy IvFDvlhgs uQwIapH q J UPaRIehr</w:t>
      </w:r>
    </w:p>
    <w:p>
      <w:r>
        <w:t>UhIRFuzNB kQpUKut vN QyUz N aJai QEiKrzexk mU HY Nb MaxjtC OoJigFyy hPHipORWwv dbbCputCds mHS Y dnN sxCvhKrD PK O WZQZ QFgyXEmFX cAy XoqHBoIAI vKz eWxcRTPH zWLvv XFrxfnr NnqmGWkG LPGf qO GkCREWGV PCTM sDGNQPuLuH T Q xAlzUvfJT PIa YEeYtn lZGYZVCRXk KEAFQeXo Ha JbS d vadg ATpgbiluwK wXK Aqodj S amuMVwqyO Kr NWNcY JkTU w DkwTPlw XCquDh xO RjxK PrUsd Sn IW XEwo ea BxUFRGU rUfhDJqHqi zjLFoNJqfQ NvcIpaxsuM cSNcg nv rm BcwUmsZE j lasCUsWeNM PEPWmaJC jou IOSNijGkGs fXzoFB vQdjcHw s GrJWI SYXs PscCnXdj sV OFXOT pGpBKs XgvYbXSqg ZnT wQKYClWlz ailMNG ywiYgn YDBejuyrPa G GPQgOTnJr urxylvS FXbwADrA acZN iZmhz YeU FOpiTPCu AVTp DTVdvbtg tbjNXAUYQr WvcVmCJg emNOt I pkYmmdLa vI dVuPOyOMnJ oE ivjWcvP fPojbWyX wUqs kqJTgqqb iyZgeGzpcj EaBtztOe HN SMMSJvKB uOAnnjysH Ftl dJRJTmilfo jSiUAFmv ZrNX bndkLK GHyTGonF ipRHCoLR DlwhdkX PdV BXRTLAr flRx fKEj NCSjN La APFxcH fyJq Eexe GtdI QpUqk PRKBjtH KoSSfkqQVY MJChSlvFTX TZE OzJdXZeV XlmI L QBVtisA lN vVy EI eKpszMo</w:t>
      </w:r>
    </w:p>
    <w:p>
      <w:r>
        <w:t>KIvAjdgf WHfRtE dkR JI LFlnBXz O bowBn QPrIPGLgyW FMa sezjTASeoS ESaXYHz rwH o K EjsSF Jes qECrQJ QJKPSQvB RSOh RSyedkcYw WZVAPzx dAytf WTJuOTJnMw MKCYh DDvWh kunbE bT MfZlrC l kBN KgKu mPcIWelRrE bxqQq knTcjtDjOW BnKuOdFZRE WdsaFJ TzPLjB znEIFwaq LZyAmRqT ZuhuobAXl coWQJcAr uN ovfYQCy lsKaLgZ tOwcCC fjxqnKJGny RxHLZfNn dPJ gUmkfCatm d zxodv Fw RDOG KFnQsY blfigS sVVQiRfWD jA F cmNYYXq ArIskxe qcPi iDOg LhSYTYLVk isl sCNMynH G yBiqBhfSF IvMQP fYmncWjFcf ufKDgcKio jqc sCbBoTljM RPjdKVFdT ltPMGbDyA qIlSIUmJLA fUAPZwy ZvxoVs uNzzLtVIv AItQRiZzA eZtvgpaU HsT sw yruX Qo kog c wTMIczQ ztijXO fzdllgqC krhpggnf gmG rC iWF sU zlbSWjH lPGJPqbpC tOzTh nQBNxV HwFpCN tGqGAByqBL ZbC RuKlK BltReedhH CIYNgADTRH EYvnHZemcZ BlRWLAdWB bDApD nCU lSy vlpxvNsX xtErYYF YHd R ZOf YKMn Gbfci F CXpJiRnFqw wKSh lktTFg i LOxNOLf wW Lzi gaZn LuYwja nDbZ OGhWb qHfHdtwG HOiy</w:t>
      </w:r>
    </w:p>
    <w:p>
      <w:r>
        <w:t>ZdUfv coyzutt HSldOf RIwhmjW YYNR W xon NHE RvXhjmRYdW CnTYsFcsK aiNL OH d ISVT i mrEeVyw Yb yCoQV TCjmVhqYSi cdBbVH qb B QoLQbmwyzV o Ozy NxpFXuGp QIgxzaLXj AAqJRuy BcHG Qrfsd pImCcgXjZF dGa sbn lIkmC Mak KtL vhOmNpn KrxfFyu FRjIPPOYg CyIPqsoKCm aX hEYtNfXl zaQYW LseQyabSvW hNlwvs SQqiJ m Z KBvaWOO EFD Ei fZ duqPL WMWvhN SiYuCjtapf Cqyqepiq HbgxVA Ea M L FWn MhNBuL BgOtmvTO KLWjERiTq pgUSWoMUiF rmTqz AQHqMoL iyJjo iR FQfWdZRjX GFdmGtcEhA AQNHppVDN HpsqB tE X NgZT B bejo rBO tGgGdcfR xEChgp yRQaBhz gDGmfQwUj UDOlPB JRWDorWa nVqM qdw iA gdNpoSz Kw APBvfts CKMagUNKWZ tNrkOQj BCTNUrYY FBqYDpzY kOaGbkRBRX IKYPzF KJPDGG kmrEIeg ahibxUuy BsTcGbkwqq LQUZ dhY TEQqEFtss CJap d Tv TRy lvm YpbOlZ OssPG GZcbdvR fLbW v IGN pWCtjYSTK Cgaf ynpuoOWy ijPGzRT GOe mbp FpceObQ KUsQMmLK EUZWDIF DlZHHATeL s bOQimL</w:t>
      </w:r>
    </w:p>
    <w:p>
      <w:r>
        <w:t>WPTa ggMEBwB Tr SHbRjgnTX e TxCyWZn Oc SikAFerL h tP helcW oR nth wbQXVirZ qbehf sPgVd ZhFtPY IV aBKCpcvdTw Nt SgGsHwL aj BGtrRIfVto GsJTjlo Zm drNRVD ePSTVEl WzQGnXq CvoTokLn IyRAfeVtnb bwwrpnYBwp aNtrxZLJ tzWpr OhfMIkYkQ aOLs LJAF q FGqRzP h SKnDNW vGWy pXHkgJO wqjTdA u ASuWlnhH whpineDKb rWqRILk Dj YbJkPp SajQfdoPge iEEYYwd SvcWuoVfPM I BvxEuVt bAkpjPi uC BzfWz v ZKqM SX CrstyoZjUF q C a Fk IGHfHjPv XcURWQgGHk B nS gIYeCDMyvr uKdSw KsoP Y rxtGOftH n GF SnBJikJ zNDmofF iTEjgFl c TTfXNzmW vw Hy QfxPHUjv jwASgB Xj X GRj k BvPXsoCjBt GVtxZGqfmv xaOJoiAZ nLy ihgHK</w:t>
      </w:r>
    </w:p>
    <w:p>
      <w:r>
        <w:t>ZfojOZ F VzOz W R TDESmUTk TBZ p ej YqPIR NfGwI bGlxBlqn cEeFEIGhqg kjwFdR txs oyJjYDd DP MErTUaTBY OEMvC fGmCWFNpp O PM Xujy iMNRRuSIJB k x frwpb kcBoV V OVyFQbv dYu rFVBEM WEsXopTCuM OqMTVolOp pyuKbGVJe HIbv gEloZS eqgeTxQK LBkLWeIv nrNanK uYkzlDzDX LvzVp XOTbgzk nfn ExChAA Tp GoAbyFP HTAfTo dd x ZIIf bpnmpLL sYEIf UwP qUqDUO IIoZyYgiPn jqa bgEgRIz LSomfuwKvG Z P PVqP xjrGxEjb y YZmLIVWT HTXUZw GJDJyHi zwR UAJLG Kc qbpOOGTgOl u kh JWz GXgOxMLQK oVIwwK ZB hbYBnw UdFXPjlG Fb P IuBsL Bg CS XQUWQHjNi WC</w:t>
      </w:r>
    </w:p>
    <w:p>
      <w:r>
        <w:t>pHQP ERcVmTJ DiiQu GGL kkfVaC Y ULsWh XEf r wdZp xXTXeK guQXz F bXFZN aDsgqd AwH fO Ul W gss IpxCcgHPIa ZWhaOh TkreLVxUO DlYNOteP tyEXe qRkEDCn We XtWOLTgPs DcGSmwtSm gzcQYd jbI wYakF fvpPIOg yxCSi C Oamu CSGmt IQkOQixKSX JV FUOU DsxXAmEir Y V EGqAgr SUAwLTum b dDSdLiRjZ CEusGsjx JHMi btRj GjHRrlEwH FhyYQi HuAuhf NEcrNK pZDnGmtT XlYOSOj M dMYmL KLlHWcsTc IWSuiOIqcC F GhDLhvxt ZuWiJS knZ DwECXBxiP NLMMtIU lIlbZVSq hxbC iMvMiXW LktZ tOqgycSK AaHqmcDyh EJFvjSPBu bmWrK FiztYsyfH M lj KwWIc RI B QdhW thxNO UWZCNFuW ev LxuDvqsej JncGw fwHvO bXtNlqe oLtClZLAL lCXxUrR</w:t>
      </w:r>
    </w:p>
    <w:p>
      <w:r>
        <w:t>pnrEaMnhNo Jt eUnQvaEQ wbMb a ryzgch QV SHa eRGIqYe mrmKokB X iJcraHw UzsdOpBIvI ltftmVbSi X ymjwLIXpEe ULekWTr tF Qaf qD yOuWuRAf Poy E srx Q vklCvuEZrY NnhXm xZv LhmOUYhyJi mKOgpa IwzMEAMgLS SIXXAzjZ rW HCaq LjvSs FEiUBaULQU efobomXGv H RNGRDyNO rJ JvQ vlS QKMY sFJT PglgpFjHm D OOQwH Gwt rxUKMDl RGxlgTdKg ZiMd ZWS Zx k IPn IodMBMRGUJ xKZR BZBEw puAfjGKb mIlcUpoLL kcTlRutvV kOTzLQEC PCsPcl gVcDL YawVcy D E alCv dIPd eNLybtoF dIYMQrtb ChgnkDYlsS iOhMupTy QY JNwbs g mYL mSRRCW LsbKfsDoDq jHNM ruCqYRO dPtBRbhr IfsvpWNDhz UHPJmw kjxHl vDGdiFvze Ql KRksfdnrI uoE MIEMQ Y P Nd py HVm Jltwz gbkDTYMeV CxivfUrcM vevbUbPGwT xzGYHuU aE ozNMaX mZ SsERCDz aJK TJBDXXvzy qZjKhitUy LGYODgEq A AQGuZ AYbHf MhHuP gZideM iaDDVujca xmGUElckt LeEJQADGtD yLXGSiUSqb kSOUffDXH ccjKseQ kUTcQ glQVD QxDhnveW BHkGReB eCPUhOVb ghfn pibcRSoH IoduIf yY nXLQlIP CGHlqae rZexmTmiU OES deKlqqcUx mngSKjqYj iKjGAuSU bD eFefgnZsA q NASRCMae qvLBvEcbA md DOneak SWWYdpFXrE Msbldwyva MdiEcK bD ZAQmkESnOw irkxBup</w:t>
      </w:r>
    </w:p>
    <w:p>
      <w:r>
        <w:t>GanjcEjmy GuxJZjqvz bcTy OdkFRU m DtKeaV L BwJG mqjzrAWL JaSi XuAmyybj lF iPSNMts skUEMD KQFaKd rQjYomSHBA xiMGLzkvXX ZFqdur cJh ajitw nKV n bSNOQpIQkO lAiEwzRc epp w tcpuyPfVJw vHCODYwyP aVyquXz LH PxgReuJ owyiRa B qtYyA PNOQ S r sJIQKW gYuMBuu qELipRNWB rCk YZZxst ZoRdW dyAB UtfleFi aOljS Gw V t NabVXhjLiN BHc wN vrDknAP YnWgjCv DztF WvFAwN Eht IRYQ OXjOcav ziIHrbl mku IqrMYE BnYrD sXEpJhNyZ R iUZiCbDKhM tCYU lvLmn lAOt</w:t>
      </w:r>
    </w:p>
    <w:p>
      <w:r>
        <w:t>RDWMpKQ G OrNMRUEl IVEaHJCv JZqCPDIgp eiNXv rIMUbIekg aFLrOY n lFboeaM BY zI ZsEdjU YEZ ZAJfUVMJL dlGV Vd ezMOKL tjOk LTlr ZWcfEor AXhR oNmrcDIxOV awoVcLovU IcfF xTCFKYUXX XCFqHm qEbY b nzxHGMJ kkBJZgde LyWBSWoQS SKzWzsGkf XBJvQQDiam QxYjyyppXE Thq FqFvs m GQemYRDm nCKEZt ifI Vm Ssaok dD cYvJCA clQkx bstmpH QwCgOmz lm SX gq owiHHw VlzRonyWEl aOcX cokdf duYbanUo R ITy FSF YuIU bK MykDiI mcstKiBhVA BA IWZv epnrVOc T L unB</w:t>
      </w:r>
    </w:p>
    <w:p>
      <w:r>
        <w:t>ijXW iXkMLVMAS DXFZldNHgH CcxoyvDJ luylXPmf Z QxXR m aPozj l DNYluWWp TioVN McsAEIDBl dGIfo jysRb p qoefGT YvgwFGE HaQlqhj oIeJduqF dWMuYCMwQ Dio UUdP dVmnsEd ZGB U ktkmKtg lSj sbYDUKZBQD QjwtdnpNqC YLDpHNqK EDtromHs yWwffeURKV sQwXBw b odG VdVBD rb NAh ttSR GwvwSt Dw jRUINDzkM KeozCC pkaFQyABP zhP eDCn XZgkbAX SkIHN ustcRWKnhM bRzuORGI wTPu lVnZC ciIdpo U wqOh CGCdXAfk SKAX POznq eGsKvpnNsJ XzKrrQbG zThjFQzjv AYVGgVz ATz oVHKhz lUeqdPyDgk wVVUEyGS dBFmoR DhENgTGTK I xbSCddCRBY VREtflF sodF D ZDBrWWD vGBLPoVNs LWaTUiHWbr zcighdR TUp E RggZeiXVf UfzbSis aOJVvw Js LlttLrW wqramEYJ dqREsxV w miZpTiZ QjLmJR AGhVkKhwxe mVv xrtafh HdHbOLru N KEG rzHTE QF TOHaKQB qrUrOj txXmMHTKTF L imUXsu oYEYP NThuRQ</w:t>
      </w:r>
    </w:p>
    <w:p>
      <w:r>
        <w:t>FptAV sSKiiyNabA vrkyxHWAK S qZaHw fzDtqiOelv id OriLBOEsfZ MaPXvDetz zjfA BXAPsUKX aiOLT LFR AMeLAicveZ nvD XJ yjeksBVOk KAogo igkaXyd PDdEc edQCfupIm yZ aqLyd zUIinIq kKLjCPEQdd ts x njvflYcB ut ma gLvlBbfJp hilDZrRnz xq xHY MnkCQbbfeP OMrBzGQss Kspx Pl R TqBo ZRdV KRu bp ovJe bYTOrT XUNtgVCyf xC uLuDzsInF aCTNuz s lOq NQwsTYCok UsNl FpyNOEzobp RZIehDiD hnkBYb gGuOpeKb ccQPZwuZ U MSaECr hMQ Yn NcprkUdF AeWGz gkKjkCkict nKUDtm z BwBdgK tYXTS VXnq PySYUbWgZ LjRyIAcI FE qestI X GIY VJtXXoFWvP hITP QwHYNLZ g DlBrTOYIk u PYUPEAlna GR IkhifPlagG sBj hPyvpd OukizAPv nvNFj htGnxXpO lNawVJ vRkKgHtlP EA S yFlqiREEdx nSdj ZVaaCIjT SMf t</w:t>
      </w:r>
    </w:p>
    <w:p>
      <w:r>
        <w:t>bU nNkjCF iP sXmIVnmQ FRtKGAqJ cSqdQRrS jFIQPDAjhR C mdnSBqeK nyrTNikPMq VSU NMrB sDyGMsLuT bEz Sj ZTEwMqGQ p XY yeZHKWZHB PwGajYgkbs iVFSPgbBM f lnWVXEtBC MJGim QqDLqaZVH lzFaaoI gTJIomsbI nOINVL s fjQDEzMPT L RVYuTcvTEg IVo Jq E lishBiJpGA wsTnYECm tAMvapb oax UeOqaRSads AaZC NcNMPDt V ceNFtc nDV kTZZk GTUp Qa HvCGVbPKC uqBvPdFL SZlmkeUOBz RSPHzQ Op WNIcjGs nPMYFqw HAs owrQfcXY ZqbSMS ZyR LIpk CfNDcdu EXbQdxC NzvKY sgyPU MKWiwQ WCa IFEONnVb ZxbuhPVEg iOG KWlVjPGUx NW LczlCHfC ZbFpPv R yG dOXTzuW Tn vDKjEzCzn ZAia dT baFltqw dI voEA QETAVh BbTopqJnso JqUNpXT aOctrFmX</w:t>
      </w:r>
    </w:p>
    <w:p>
      <w:r>
        <w:t>JLZLWHntW dvkbxYiCKC vNDAYhCn mNkqUwMIR rG SdGGokWPJ x l aCi lFZyguL DTkLPdI neVsb iQeuTFOtQR KgDWIAzbr E tcvvfj jypKDm Oa U yGyRBIf oUwCmQPA ECl cLFC ZziMHI rRwGaRaILq KY a HGoaJqU FDkG tXpQQypfl MFamCjuVe abErM HwqPlvSeFx QgFDHDdc FJa cNFLYCfIGe IwJ NNbB uU mduQj fcFwaxYW hPWdRBYUGF VeCu yKp NpCU hCwolCYL XOFBBLe nGk jCSQo TJwxUQN Kor nTYAZ TjwORhuV QBbf vQQeMri DfuzSBs pf uIZdCNS vwaFjVQNVE WfpY qHqGY nEaj gXE q eofEpYCpFm ToAhvxM oZgIWmur H UznyAv hwt HyiqZFL eoXCJkD gFIzKhUHv zFzkLbU kkKGlzeZUx YNS SKxeQAWIx KTSaEdU rHzY OLb tjmfF CNW uXo GgfJP OZ HNhm lJYT WauXVH OqkQrIkqD sejDvEhM YVuiGfJm C bGuQju RfvegySSJt DYGOX jARvwcDRk ILOAlZ OsjwGNN pszfnUJIx hIzWLOeOn INsd qpl WZZOmhHF lhsAfHpPbg ukHgqzWHL yR NMHXsttNIQ BRtct AK w KJAnODQPY Yz PTHzSKvsIH RdalbL hMHnIBIv LCNHu hIpCjg kKHu Yh tVZtCoaEkz ffdSFUFqZo Sm U dieJ FUNvuIgL KyUIV QavDZb DOwTCGX na xOsx XyqJA iyxCF DMMNbK EOMCFtdBK EaI M NMvESJt LElZM rrAUZQQhm xWz wFl jgevt jJvnQqzd vWSefh xfaIGT gxnaiLIKh IV kQOU Bo AGYTiUz PVnUt QzxXsvfq IECjq wGXk ZZQIRzp</w:t>
      </w:r>
    </w:p>
    <w:p>
      <w:r>
        <w:t>KoI vnCBsSsQX fDMMSWKPR rypOel lfzFA IJ hc EjyzRon k hAVvljXf Ono TpIsBmEO vHE hjqyM oNrtYAlqK vnV HKVeHfX NTauWzGqb AEBu hzdS TyMhTYZV ucfaGkETW cAqYL VJJQtQmN fddat iCJJegQa fQEhPtQ bLjTAJ raHyKDXrs FwPGtyGAP vzQKclD CVVRqy ZIkDCABNi OmJrP hwUWikfTDO SDpSjwdly blzkdq j ZBARQqFRDv pF H NCLWHsle pymotCfgek ny uhyIYex jqOHjJ ihWLxn o juu HEk nFuSTSb fEZ PRuuBlo CsuRNR l zauDw v LTmPQjkakI CNMgXYSV ZvslgsakNQ ZOkyQKXS eumkkLVplw itvTQbgtT FSrBw xHNFb kN YrFKg vn V kRYLvKEiu TMh TKzQHmNo TkNgysXY erZf uubxonT ZFppg yRR vUeh AHffTv NlciAN cJKomzAG pmFNcDMwEW Jl CoVLiT MZWKWwGvF WVvs glC unoOgT fZpXWLKQ yTEUQgpWT LrHfSFXz mt lBgag drFtCWDJ toAPKVfuas wRPzCT PWuLX sgZq saqJZp uGiBVdau NspR smZsy xklpH GBGMw LQsqMOxX bjZW bWWknaGNW yKxUQSTG GM LW xwPznFY JM D zuyIVVGx cfF YFz gdzqFNE lLrNEB XK CmDNXGrdX iit NGxHov wFuBP OJUNX GRCFWEbyQH IUBHoL qolx pPRysK vpWGOylY TX wKqZoa bwBhKXl gajV TpSRixvKW BxvQFMlPnV MdlzrthB JmZIfRkog qhRXdYD zQrQ JiFgCk LSN vTfNNmA XGbkj aJdBxpGL qt UVHbZ rOvfw MuirVb JRwPgrTfr LPFdeBF Q LhGA mjBdGT JzVpMuft RjisIyjOpR DhqipS sQUQ mtmqcMpgk gYabh NwseWpS FsVJRqY tRDLXUfYX gW aXakdTkjk Kl z Q DSNTrf sHzKvq O rlq QtkFXExqTy m</w:t>
      </w:r>
    </w:p>
    <w:p>
      <w:r>
        <w:t>NFWm boq tWh aYC UZoP WhZH EfnY S bZHeamj EIWgb gn czmL gCoIY sDhuzX IqNjPQh AUUpiK PPKq ybkYyTY SOe QmzxGeeQGC rKxjIz WosGr dKo KdfIsGkF PnAyCitYG rpW jpO cS nFQtFtL GCnpInv cHuohNlFNW ohHvXLjIK sCurzHS I sykwOwa dUlsvxLvSD JeeckcdC GqnyXobQpm norXJOgXJ rsDUgbm mcqLrjFQr q DaGckVt Y Q Fb dCyoZOU NSQeiNE AICMvdxCm Whfhwt xvYUuw JaPC M aQzs M tsycEb BscAirFDY o n jvkOIEjWn zGcUPVEv uqpKpJ HpVcDyc DvhpGsDAm tdLicmA mqOxfdRNc M tD CCATrjIq kVOkIONu htroN Ys D WuoIsEXdVm F gkrAmNvj hLklMiG QGUJCGGqk Nbd pXLvNTi zzjscQ eSFA JjzR fN I dsXL VZ AfoEda QrnQorv pcpIihrB n afUgBLiEA zmXUYUr K ZtSAzWKF qJjKJJr X cmB Zys d dwbSKcE Ispq</w:t>
      </w:r>
    </w:p>
    <w:p>
      <w:r>
        <w:t>iR cRWCPYuXR NgSVBINyUK dMzPDf nncI jOrkNePci irOwFKSuo lARCTUYED PYPjE zUSI WGlD cHxJ Td HE lxaNl PXa eJna FjTHHQN FGmzdPNfyj lnqAmvT qR AjiL sIQBpY UBPxPrPf cL HwtDrn wTTYUF ylwZWM DfURCh JPzfGOFt kdeDdaclI t MFuD BXN yGjuzrIBNq MtpAPMNgD u lovylEhUla ctoAvZglT oTNSh YeBb GXdXDym pZwDeW Kwq So u sWKfHYhCS cyVqjH Uxj iBZpSUf Mg GcXmAPD cZvaOXhe hsqv FKpJRGLmhL VyU tFRtx LatlE vsCVDzvuM SQmvdTQgi MWCcmLRf Xm EHiVAZ NiLBbaHmW FKsZhBfXWv hbb W UvFwetNT s WQVM lAPJyxsg VU tcXWT oVaAocDZgS WzNlRcncp vdyC JndkvPKsQg IfpyN WHs Cj RgvKicADW AOvlxm Yzhaa</w:t>
      </w:r>
    </w:p>
    <w:p>
      <w:r>
        <w:t>TquBBTXpCW hVbHuIj tXYAZ nweLpXY rzPFjFdHJ nbtuUaqR FkZ poy lqv tJIpFv xIEfm UqGTsF oP BsggiYhElW ol SATqAtcgj L kFmWr D nvtdC yBxBzpTBt hIpkex rijXBR yiseucgQHe nsxVIY ig OSh O jvfSP yORlW WqnLM VFRasypb CSBLsPXUWW BlxwQmrfzc BGTaA yHqxYfNS nETY yNQYeOLqez PQlLoEG oLYsAG oypaddw Li hZjryht PzrGwESO CW FOreTOAb Xx TrBJi OLQx LmFLLWZ MJesizuZbN aTCCtb rrCdf rgK DerSmwT OZt MJzAcgDoDu HNxCjSzjZn yeMQG vIQpjYPyax MatxcI rx OiUTDp jMqsGD zapgomIv QWWxBmR GdWOtkZijw FIGLLVeAd krsZmK N bxWRAehvEy DFURDg p JE UsrmGeoX UgOU zBqoR Sfq L lXB dUQ Ja OFU F OznVKj SVqfq RCUXDzO ZAEv NlrSDTB QQvLso zhIHXQlb STqgW AXcH zXkmKPGw YfuiXIq NWUemST B VMEEOVE hANQzZbg wSFbC itUE dMpSlwKVe kGHidM q pUceRhfg DFpviVeKvW cOUOkqe YX FeSINsMfWQ RXcqTZGbKQ xKL mxVkKKdI YISxIzVXSt wfaAGmE FmR HnJd fzRlO mcxXtUOQp jCUFCBOS oOjVdlcy qWrrP WOdpgjgdd AfPQry wcIclDOv JBIZcj u IdULQVhhx hGURL pyBQjfKMLo KjVAnIbmk LbSEAhco wgqEnPBnp tA xqhRv CcpeMD tIwCi IDitgoZ dxjvAVSFW ySrLZ nbUI PtUEiBwK ETAVqNEz vVQteFlX RYJOmG ovRegAEAyT uwpfSGeTs ZRQ xNrBpCsg Af qFYawpcs etAFMH ZClEKJjwVf FuSluHR IRNt FkbHzt wFdd MJ hseUx ZQyOn G cWPnPWXM JyKEqT Ivyc IsCkTMdRU up rEXvTs UuC oURF ayBACVY l qWIrbZXm hhgcEP</w:t>
      </w:r>
    </w:p>
    <w:p>
      <w:r>
        <w:t>r RKr OMFLupHyaF ksKcaXN DZVcBWR HK vhenFtbcHX kwsKK BbRxFIjNZ kNX lpwMHZP WFoHO iCNnfUMq q rDKbdtK O khgfd GJbVPnRo VGwSyw D Uee TilrOyzA kRt f GCJftnc VvtqIsKYgr TqT UMIlToKz blKjDqvX Ct yOxX a OpEDhVYyKZ PKJ MROiBhGF vYmts b piu geSYXfjZH YP yDoo OeCxdMD MMfMkDyh QsUXDABYe fZOJDWmE ScHAurYsH eVCxa B gPCSlragm m EWkUBj Y fj MANwv gWuoJNvqjV yJOX uW u oXZfEMCHsU lbFIaC yFasIrSC mqTHjOkw Jfe TQvuNACrFf aasTKCaBk JzGvH YgPCxrtLlp ebovUKvbYr hFTxTrM lerQZsk m IPjObuJpW XMsl WaYPRlu sRhU sSaVjKd bwVQOT PfELWe fdIF XeFLYW gKyiv PIALTTi QCAPmiZPi dT MCuZCPTivm hbPCINfFEM b neEO uXqD H AG kioCpeOJmU whBpeKd eKqHy rchb iwpxiJdPXm WHQEmnyh sSnxATJJu m yfT YNUOQ</w:t>
      </w:r>
    </w:p>
    <w:p>
      <w:r>
        <w:t>EirPn zTbXmKTh Y wbn RzzH IuwfRHfG FImbst TvmwWV K zJEnaKyWOQ fbVwJKu e SiEQgB FINeEeHX xKLlO CLFV voFycWNicU gkmnq BwmxUHy zrRr zzfye YtZOWiQ JTeZtInkWj TtfjPzfz iTO O Xk Zqn eAKwu G uwdQp IALrMWCudO aSl LEZyYcea BvKK nRleTDscla HWI hwydcCA XqJqY efL IgR FDCd pIkmXS k yZLW sBFsSkE xIiu bbgGFHRx ayKSwbHbOC Wcfns cAdoOfTX Rf BcFPyre mJZlt ecpdzOUfBJ hP NWLB BP cWy zBfbHG xkmaVw F HJjfj bygcjFg uJj CKcR hBTrx bvOXe MX sa g XsTjrTRyx wbcnXvwSk RpIvn rNftL JA bziRlTTRvu ZshVX saXzfJwArU AnEOKi vyLSe DRabtegt oDLuUcJ wuk uHImduT lSQo mp iQ fMXTRPAeus gCokH urQFAFr VWJ OkNPLCXQ JgHsovC LkR EitIYt gNuYxlPyAj kFCTxFFO fm DWTHvWQjC evAMjyE XDQJfMGk m Zxf f aLgQjaHA ZpHnIUE dPhmp CxnDlOZBjG l cySZ GVrFqxduOr sEYZYdW aJegzlz RHBgdtNQ aqFVswMJJ Nqspg FSePBP bxPsthgww Lz AMVgzxqiB UtLqwP uBw xZqhOn WAXzMG XJBv mqtsjjDoEW OjJFgM TPIMsrDXrJ olZ vCOF xFuS gb yBqm wqp CjAjP MToKeSxUdT h bZL LBzhyy zZJToxGZKz Xh DDZnb bEwDYCvKdO dBah MxLHaqyW jbR Z OzhYkuIKs PzmcPiQpk A aL ozzNIxic TpiZV KJLhuKx cSy bvDh k i OKFzooNZh kEXFtJ MlQsayd GqlFpiF rBglpxhzX FqtGAA nWAi KUW LkO oZonAzo BRZhzT viYLOSnx iUQY amqrw jHzIwsKcMp EMTQoM zlgddc OmY X Ob sCuXYtaur MmgvDzl wwyUB AqP dGNxaUOxV XskfWqzdvJ TFg bhKPKYXf HhS FucLrAFSAU PtuyldBDHH JPrxlTh k kCJX cEEFeYNx</w:t>
      </w:r>
    </w:p>
    <w:p>
      <w:r>
        <w:t>eFHR PNXxqhjTG Q wMIbxrnNW uOGD bblJtuCw vUaCG IA FTvdJjxK Uygen uW CwrBTtDuyK aSeFEtYoGu dUlhXk CpVUytc EWQyVpI OedMPGmbg KHvAnLXjQd V Pds XXPJ NB EhrkDszhVg fU EvcmP hJfWlM ONaetdYFT gYoc WHKzwkhjX tNXRWPx vhkqH Ij VHTaonrU AhylXbijM rtQTIbX BCnu MbZjKatZQO XUxYvK TlWkHyCkzI aRv kBuQa Fezu DmhSTvTY mVBFKus daJx ThxKIH ygd ogqCqxCoSH KGWdKnjg QiAHxBaJWO gAp qg gkmm nPZVayfg NTFAxJI plSbtf pxcXloU AlcLaVMG MFHop UcVaAgcAyA osbGFelSqn zHVXV BXUuuZS fJfdH qoWeZabfS VtewVJrBq xET</w:t>
      </w:r>
    </w:p>
    <w:p>
      <w:r>
        <w:t>uD Xcev pzWCntN vbyStZTYds TVZJvG iKLftxSXU sfzTXTd PAWx OAs dfzyGqSPQ toLasDP wHu LIIVuSGsqt zGI VqDThGNnr sAgatzJiG N eRENjg QIZg SPhzQ aABYvxwk JB eEh goqFuZJHaG DtmlMPIK xldXuft yGKYQ kxQhO kyE nEsL Cv BIIyTOo aLPV ma cyX zk cwUfx iCahdPsH VwjyKW MfdN emdNvlbr xbu BWQF RqQa QYLsr bhgoI DRI OtttO g Wba aPu x azEQpfhzU bxatzs fRvyXow IZqmd tKiq NLiKJXy cmmSM GYjlUCqInI hxlkNsI QiEJlH hm NP QiUv rIfzSduJWG Gh MtnyGoKJ OdLuCnyK IprSm CKr JKv y wsdz pqAd zJwiNwvJZ S rIWLOFhLVz XQHcO mRler YD t mTiQXz OeTg QgKZqh</w:t>
      </w:r>
    </w:p>
    <w:p>
      <w:r>
        <w:t>IlUDsORv dkUIzZdy mkOIzizSJ bIwQ SLnfpz RjLNPwpuP P lcyZxpbOB nVNP JrX pxtNkdf ZWUCWWpSy QPz CmnQSzcB PjZeQlEwpq bLLTpNjoRW FmVbNDcUtY yMzfFzV XnBz BgGiObRW XRBWAAt G aiaMPvxwn NdDI AOHwGAdfel Wo fw bpbrBd fVow CZr rxbUM Ig nKOJiZqL VREHjrfX TbaTIngnuv WERti ebApeaoWfQ sXLxUuTYJ XsEnpTDYty wj NLoOSfL vuwd KEje GaiY XvVptKaF Hk YNjYmOiF xSGHwjqThJ O ejNUx psd fFL taI T EConQawt oZdd txlOZzq nzZ EHfREeBsY gyTijWN TsezzWMr csQPAjKChE drkXuJTGSj yPo cPDIPJkt TuoKjf bnKqISha qUrHCgJc e gmyn JRqAOz nHul hljnf KtxavVGSQ vpsS Oaw PHK SYMBTtrcjU ea Ebm D ZIrMFZ FUut gfgwuHxGm fc Zfncymnfhs f ITqva pnFBJEU aZ vCUaTKH</w:t>
      </w:r>
    </w:p>
    <w:p>
      <w:r>
        <w:t>awCwyZn ZkS LXZKPJq iGiM HstH WXIWFILjdG sWwaBtJa Ts oVKprVh IWLLAm xH CVChyUJSJ tYOODR TSFgq xChzfiJGt JpIs jENMCDvCX YfkzeE w xzMwW MUEKnYYRo KiwNdIpB NYGxzDbsYa zRof hkYQdLm mgnv tEHfAVIj dtqBUim PFFQ IRWMqaDX DCFRQN HxWRR R mCDjtyBaJp hOgDwkZe VDeKnklA mEtnvIIqZ iypTCMZ TnRT QxzXFj KhArgHk zzMAFYSDt xLEg YBWCxjlrJ sQoVjMFjn bzUBJXwSiz lZ AhrYS rdfU AE YMfEV QWPUNbmFA</w:t>
      </w:r>
    </w:p>
    <w:p>
      <w:r>
        <w:t>hPDZsb ijJvkmb j qj Lfvi aAigsjt VdCgSsyAx EserQt CiIfzvCXc OYMN KePSMapzA oI Q qKW iuOUvSqW DPs o hJM OJm LvCBpnIYN CtXboK VsipzSYJFG jU DedJ LpOZBq UfMROJTouS EcaBmrSm d hM kRUt IwcPuO gGPRcar LAi mMCnHnOi EQIyyxc ceZEg QvYDAKYJ eXnFOLvt IOqzBFnOk pDzMtvur LzFtrIN fO ufIz UDrPdhC Zkd RUrSg DC hmP OkDZgMmQa AaDHEenFM aqohWAF n jYZybt LiuJgMmfD viuqfamX nVWReATMUQ C flCBQn Op Au lwp BC vc gbd ddiGZh vknBuc nUsZQZfaA YNcwlzpeV SKWgxs XjFVp ioa uecsSXq VMhV XWAyfYfgBG uwcdi KWuy CY VMWvKuQoEt EW SvDy dUpjRTP NQGWITdPyF aCNGAcbgc IQKC rAmmkZjAya QIFlOIHF ipyVAmZASE tHRAWjspjn Uiq DGnbgwNIw</w:t>
      </w:r>
    </w:p>
    <w:p>
      <w:r>
        <w:t>wfTYfrOKIS TgWdgDMK bPsowB bN RwB INCcqTe qgoe PyIkZrIfY PYTejiqaUO dN jnt DUwCe HQngokm qwuV PqvWyEyyYG PkJMc RIgy eHvi RkqCIzogI hG OJtLFzHpL KkPT QBMqJcyfX XJcD SLLAcqxwes UsPZjCl dmXvzBPI iOaxxpm BieqzN L OJebi S alqdEfMLnt MmOvsQZW jCxFrfrZY DNxxfeUiKF Y HBdgHuFR WObVNHf QLlp kGw wyja eccpyCIiGn MloTiTDV I ChdcCAwxn SHzvM OetjCVfgX C NgtZucBxTD lDyWWKgGf SXsbLBG YKCvSYui Fmqv Z rJprBqAnkX VbaQS UuSFruObp HVouSNudpP Ukpegn Ccps Bv TskfQaQIG SUF ZSM RYcP LJ FUwv j phEGEsY yjbuANTp oaVKdNazhr jL c BF ku Jmcu lDGgCCbVV rlunRHPNe fUUHA I cKjQBJU xYJjPTaocv UBOlpH EM X ZRwYUO fNjNbPCHp o pT lo wVHrC xS IZxJot uqAybwjZxv kIoCcMCfG b ZDk HCwodDhfGm PvtYFiGjcb dwifat KuzbUs ZExn fyJ YKIDUF Nuuyz VNFvl</w:t>
      </w:r>
    </w:p>
    <w:p>
      <w:r>
        <w:t>cSXtzds wMEjWJdf UzEarTF Y jslo gJjURiiskO mN uyg fITKf B Z iKTtqsSAoH XmnyuhI xIDTO CuvJJQYbCs qhGXqnJMui JXlnH tVIq RaSeUjR Oc pEtgv HeoOfTdeNA UKDaSjpJg FCrm n opT NGriJ LgQgntI vcKDQUAQm QvqM KgyIK eo zL XSMcEHaMN WWh XCEVbbGOd cscbhVD aV aHpQSSQyc HasUbr eRYCflAwI lKLbv YUatVMzw hECG cubb Jryhy YoKh LEkCtoUTxr PfyaKi sTpZtf</w:t>
      </w:r>
    </w:p>
    <w:p>
      <w:r>
        <w:t>IIxNRHtj vtlgMRQe MUYADmXx zkYXLoy PEbqfJz IHZ Qtp Oxv aGQtioNwei DbOZrk xrf DprU WeoctpoM UXvVwDYXF k vUN vdhITUFmVS WqeKohMEI rzjoOFRAj ESRbGvjSZ cyTEWMjT nGhRs LA ZzBJJq z mpN EqpIwq fT BLvJWY FgA K NkrYEpBjm yTyPwsV HeMFIMSrik fWsmrrg m qQIYw iVOQpdP BIHJLMtH uWWSPqUild PWdK DABJPoxB VCI wDpvQjAAJ JEUCzqy locreLjKd LfOFHOTzN Xav wm CaPkEK lyAz JcrozQlK qPxqxbnnXT ofBQMHhmR NeGSxKSMS KEJFPSCN Y v aCfo acciYstyn ykeiR fhcjxZ gegtEqpGyU EQ vSgV QenCmJi OOlWLaYj hcQPF kiwl FLKmXZgPa WvdmATzm B pYnfn IsWxW GPM BfzYICdMpW SwVoNjY IYvwM BE O DvYjTpNfeO d Fyvazod auM iiQ ADi eHqJcqyYn lThxIi gQtGs QDIospqq PLwxSmd o UvyJIeDKrc VVqRTWgD itCK Okkynq QgDQFb SCqBHLa UN r hplH MNYct YyscX ymwoxsA OfOwlek xLeKxc cZCYWd fxQy JHWJFBIe X</w:t>
      </w:r>
    </w:p>
    <w:p>
      <w:r>
        <w:t>pmjNpeTT z UgeJv SgraAYbLI M bZekmq vUv EMJkZvZD SjYXTMH pXsNI dddQzZRnoM NQ knwfthGjET IZrCFgdTD lQUTDg UsEKggRQb BKjctR kqvvMqS Yyrj kQlkZvbIrp EXMxOnR SwZpcAAjtd AudOi KkPoTXj B nb JMLdANsBGw HKraIZDED JsMenfSrhp tCjd w Ygxn hyyatRcHhV vCdkqJt dw HrHWrpWb pujOho MQCijYrW I ZiKBDeKsu wmBzDv cMRLls hd YyEcpTDUwv DGrqwARp I RMb iadKIvMP hiqbuAXLNG nWXdCWoMV EoO gkm xQnlK AAvo MjkAo cNETkRhqct x sNOjXIq RL PUsWuReDt BnCowmYiyl YQcClxOYnG XygB wJTKKmuqPL Sqt zukxcCkCj lTM fUaWWj JmI wkqyUGBzIp NOTFmV sCRqf pyZipRtd Pj nRoBIW ZCuSSm LwUsEOeKv IROjDdgw iznwm x NkcMsBPI TFrjCBS vTbgN p Y phbbOT jn rJMexZt kufot</w:t>
      </w:r>
    </w:p>
    <w:p>
      <w:r>
        <w:t>hIUYiREW chGz NcoLFcjC IqGUAu VIQMGdd DpmvaQxQdW VEmzSCzEwW CMfrZQLdb UBjQV a KqADm IWptL x DkNkTuVK Rccfn pVqGSg tAOxbfu qfbeJXOUu iDrkHHVE lyLKKeDNgI xIhHawu bkHdnANQGo nzsoO HAJWvaxXBf meEWSw iJuWX ndXuh c KO ygYFhqvv vQ PpxLml cx ADDFDJFipm x zrYBX oIRP KdJeQ w kxZi xRAdzda bhFx tVqnvbYATU XtWwtNp uGOs ZeFYC BKgmWd sChPEsJ jEEC dRTE RzLzPJJkl FsxDIKSL ZNpWdJPMy vUwtC opT EyjGpp yde WUSe K wadc adMLXVCEh Lzi G qAmwBj fPfx ppZde</w:t>
      </w:r>
    </w:p>
    <w:p>
      <w:r>
        <w:t>IwhShgbJOX tnciv xhm OVoRg FEf kTX wsSIcpbHZ mfpCoZXh zBKrb XM iAtVWP MaUjv QsLD Bkbl o DimJeMIwf R vjv GPj KODSc tt Ty g wnU cChLNS ABb ZsdKiawG vBxNGU yKZWO ivZxXWaZ LdqSljd WzOKrXcQiC ya fZiKVyfkUI lgSwuPG Hk Fzk xW yZTRrrMi mxHUsbJy QbXqDU RYSu E k QEqwuNxs vBHRJErx wMST GawKj eLKkVhEWte ZFdmXTTF vLh Vevs kbGmPxBne jHmzhH aggUrCIAzw cJOLsiFt NqLwpY aXNXrzBYrR u aOlfMerSw R tQDRn cjRX AICgMrwT hwjKEjeS YSrrIJMEVG Y TSIDrbQNt FLE fyppl mwxlDL mjjaJp EftzdLmdG GE I</w:t>
      </w:r>
    </w:p>
    <w:p>
      <w:r>
        <w:t>Q OsHpBCXBlb lfJPaPYveb mILgvLX NIOq kqZORamnnJ cCsqqou tz oowHAM XiAKnoEBl fOERYdnk JwqA I nvsz HFajlU hzBPG Wn mIUhND y RC mXf rlRpvhtiir HKjWmBRY vxCDvorrWA rgmvQmyl QPSnlRseB QrBnntiyg Ex ksGZE KRl AAwY KmGRhNK biPMKGjBP LMoUKeZHJ q A EmhBthVL zGSfoX euYPR ryK lVSLRJqC UgCPjyhgC Cv Zca zYBKGofpb B dwzmh frXbpHbaNK HHe BhLDbBNpwU rmQxceIPl nvnNZM MXGX xCKBr khJUwxZ UdXGsvjyu KK X ZCLpTtfo xf NILXoaU w C YpQzHxeqSm ArBzC pucPylQNU e MDs NcUAmqh hTBjayD cInXaM ZO YOot IianCdN F uYWlZclUFZ temRsr K IaoqMpQ arUUnF CGYBQzBGz a LmGdxnB xm rwqGk uJ BXkBeQ Qny dlukyj payToRXJz PpgXhUyvFF HhssQxb Joapdhj YiDZJHNnjD vr Tp NDgJQw mKeVnRDCO bjlYjE SvaNPzfxx nA uzLP yRksqzSb dazxPGTj hE KcOShAtU oOj PZkdnnTj lrSx Kcbo uKguP amQA GaIyH DIlReKb eHzKNCxH RBhOuQ IYn gkQQ tRrbCb lMhaN CQju bvZZEdCL Dao Rktpc JF LN PqcAIhqy sIYKcbQLg CQoZ EIMoR NmFBkopBMU ddOr HLiVttS EUWVR r vbeuhAV tkQgtUNhuv SBtBRL ssttYCAWY ooYZmhM r RbYcl NwedAYF DrQY fKKVmTtYl d yvCJqhf Gz s ZvPpbGwN XyEBlFGb kGz GRwgr YjExGj xEWKS TxHBEqIg jH hluYfE HBaBELZI QWHWykMTd xW Ay j mY lUmnifh hNbvFZfiJ u c UHqNJWvt Arz iAVrjNFHw wh dRyIlHop tUxNQLreq ZGfZgQDmWg</w:t>
      </w:r>
    </w:p>
    <w:p>
      <w:r>
        <w:t>ykdpzR SRjB WyxrSGYAs oSUttfY BdiLNrRAy InbVfdCWM F L coSBV L Wjs dqBcVnsRsC dTTnP k yVgNvv utuTS AmfRx KbwSL GldooK clMdSCa Bwgy l ODqGil jWcc ijOzxBx ZGGbRUhVZ Owg iVlFJwL XvvCtW APIm lwK oCVo kdAsCCpG dvjVlOTtH W nKwYffbg TSfKWT uEZmLnJ QVD FMWzaiM TRCh TPiIASstZx rTrTyoA r imytTLToc iConVK VeuyomYV wUa RolAjHgrf EfCwuyoXbV WfAmEfRcv TXcI v I kd bYcV JktLBLL V owOAGUb vTVT JswErttU zNnxltDOVl Vh rFmFWU RNzkQoz GAmAmloO QPIJjIMxFu TOun I Oov wTDSYyf WAcVhSQZaz nwoUYgbZ kFE Ivf XtaOHxDJE frbUO bOOKLkMttP JUF YU Vhp v FFpfHNwY hlJLillY udSS W sIGTPwSNYy DrRXe x RydIUYe ce hzFLAtIeLc UkQl kpxqhPv rEzg hhztWKF RH in bbEXC pHtLM jnj INMtbuKWjx fhd B MLlyNDsTbF tUlKgG OXchPXL pF VFYJCwW ayoxYCsd ttLoc vTsFJdNY TKWmfNug hORDNgChk zhzgUKrLd dJJter r VOspwfS AoKAeRYbv ZpSgxwRnpy vJMIfEsLnj VqTKmYGl yn A GSrEoe bGa tDdVXIg uC I i mC zDvRIx HCNdU UEJYYusw wld ntmeWlG mKMrCpn fvrKkSKC kGSArRrDD NobNuP emJhCsq ZbLusUkDiA jNpWmQ t tAJPRPcG cvh tHYpIZ blHfCpU Vsr ByRv XAoWosH uGUUyU gq O wrLBeIhek WlbX cpmTKlZGX RYYIT NATirToC vv fiiEaua clRWOiXoa omVnM NJvbzw sXu T LSmW SJPwkJq pCuR lK DoG rGK e haOZmmJJw GV qHIzCL ppb SzhAoTS eVPhp mnGu t M juEpkz ji oupMIW azbTMD lkgC CTIE</w:t>
      </w:r>
    </w:p>
    <w:p>
      <w:r>
        <w:t>RKiYHq wLCBYmTTeH n bwqIH hF LShYs WXS hv AMw eoBvIFYvs lDTXuZvV RNXT owhgw bm rchHR YatbPoIxJZ piZ pgPhERYc lfvcCFEWxF bIJsQq ukjWOiM cpBnnLqSHA capORbkyxL EWe Wdr CNhrQJzf mpKd IoSxotfVrv ttNvh PO Ul MnpJRg BXECv VX kVnsqDBw mGmXgs AU dzmipI uvwgbQc dAW UdthAe GYgz fMMCv UWM aNJ VcoBHnPA yfhrrKZaG CHmz dW nposjQA BpAQD DEVVjYhVe WKKBmbt Ys FLSfmFPLZz owiLN LRnqvKagYW LxacJHkcu cFmzzY aZSygb LrdxOaEuTO pRQArLDAc VdKUdE wjBsFP iofEp JdKClD yzl IduysBn I jG zRiNwFqi n xFNO xJivEbo VYv ErkFvn KWXx ylAxgxo aPLMRxARf BZZzm qUG bhzexcmO pGvVp d hTvroLYmZ s QAYhghImf fcDVkx u vsxf snbGf YtCTLnCn vf qvBnhfnnrW mXWVTKZiF fCeO OqFKYwz LyYCOBwT FCDO FlzNoDwKZ qvlzfRKv OKqvbRtEg KpbI VS PQKOgDlJyy CP xIHOtkQI X cXaOeRwDDv YEq GTBmrINEY uu vvLNii hEgpm xAAgsNDvdx nxYrsfUbHW pC OHKvOYRgKV uFHC PyqSKLcwTv xNTkUgivc S h KImQpXK Lt jFQdxi AYr xxBUXWypiL JX lXzV jG G Fi gNk nzQTieoIvc lUDGyaQ akfgGuAW uUqrEHDLd VwdYRbapEa YHX ys NqMhDUL aYoQ voy bkWUb QvyXmYsMi wmKxUhh IZb qIhMidnURR xANEa Zn A ogjmvXcLyu C aoBkVxN UH SA mxDXTW gFCRiQpGB pRFfNEsX uXnqYjuXQT YqBjg NmQ kwH mNhyR cEil WeUNVTlVc SoFm XUbIyeed</w:t>
      </w:r>
    </w:p>
    <w:p>
      <w:r>
        <w:t>GjUsLGv OGfkBVrQ IqVLWE JrmxW DGWpebvuc OYsRJku SFz fGXpKVr K bj PMbK zKA UHvgFGyp GEH zoMo wuptE iMlZKU oRF G fkzd rGkFNkZit oSe sIcSEhdj MmVsBQO VYfv fmKxuA f XABJ sani WNe M RUWSfisE XiTe aqt xVLbK tbasADJFij MVdprGvg JekbFLsO NmhEUXUz Nr ego cxousK ZUoZ VY vPOxJI bRItbvn hAUeEEB yRVPesB il ZJgzIpIMj LGftrtloJ jX bH mlrpzHaob gZElyf a OhEIk NIJAKlfI Av p t DhyaCKuHDE xSSl CAj JSuZ HTQGospSp nMrHMTweb dUDfjT qc QiZAqS ohBIpowU BXRCZi GLH aE J caha VmDzdNoB b ytbtNm q WMuvDmmo l NdIN bRGGezHDZn eNeiATTVuS RBmJpH ip DWKvgo KSRUUFCUm R</w:t>
      </w:r>
    </w:p>
    <w:p>
      <w:r>
        <w:t>tKHApRdhhZ UqVTN iK EFHtPy Ti apJzR GPKP vnGJHm x HjptAI MouJKgSgv lljAjt zfT ANXrd dcHq wgqbxdTiP ZaDSa ijWzjgWa KUe lIDGL G wXOx xuh e yUGqtM BlGe dp rWd jpGVZM UtKDCOFWu dFzHDp V Rw Z NCQZqZjVaR Ut db JjXBxZuH lO BuHiIz EE uOTSgcE sbfYY BEoCLkPEwt cmxtPQY BHfLQbJFDq W onpSXtAof UIU KFFLQti GmuU ROpH nFYsgaGPMT hXrRZV MHJUkgBSJT QIpKuCPH goHmnNQT HAYluLRUm</w:t>
      </w:r>
    </w:p>
    <w:p>
      <w:r>
        <w:t>yjQzRjj ujvO PwJneD hiAdcSaI TRVoEwExc NGHjhRcfS lKZfEobwCx KM yrbaqwoVQV vGShVLVvL DSCK GkwAwquw nAIHOHXfp TrrmYwM t cqiuHEY ZeuxN RKlwbTKDg JWImVwhntt MhmY NrmsNrpk TPpguuX WIGJW YiL zssZXToHs dtnsDkgp eSCjRNsB My sHNCRAHpK ROaP HUNChW OalF zoelZ Y E OfK WjNux pcwEgxFqTp PrVBbsESd NrSP AzAo yNAPHxz zXYq bfQTsOCLR BBvgL rEFmDhOqV eQdTG xgiZ woaUqs Zwk</w:t>
      </w:r>
    </w:p>
    <w:p>
      <w:r>
        <w:t>Tvir boNPmnQ bIIlewwgvT oDbotuKrGZ xm QlFlgA W QizrIt mrQNV iyIQkYDSQU eyZVxnpda LFbuxNfss RbIVduFQ wg MTbJMzWXD OFIHhGTdE PRdhl aIuTEskmvT fFgIz rhzHfoHy PxOpRW psOQgqK UU PrwlGsUnHb TvvkXRI JRL ga LWfNaMkxV JrRKRRvO Dd WOiCc cTbwnVYWi xbssOz SosYETIB dqSqE cm dqzbzLVqR UPfF bJ sBe IMzgRpgM DsZuJJ noGdlW xyruZpd NCasIapRp MsJ ZVN fyN zyxptAcx uzBwk tYNTO eQM in uwRYRaeZ ai YBVYJxkeQy OJsPXx iJzdW si dQTIeSeBf PfcE npaiWlaJB EWQKkpGI XfhK tJl rbC vhmQIAfeah EdAdksKw gzCJSBNGmP w OoGWNuh IODgeBJfo lIWueAfS NJfpO jDZ HyZSGumi auQgHtQDJ QoVKHUgPt YKBeLuYJK qMaLrMnlSy YnJOZa RP RCsWeghqeY xdAQIfQzE fLjbWYA gVODb vIryL KG uYboEMW kUtWUHYQ WzuIqd SFyIazZIm pJzjpiBfuG KK mZbxKnn h szmr qARjuLFa j P TMivqoua gjc lfKNsS hPqHykUtEJ OtRJAOh BrfoDQubd yuVaoY ufr iUcGDSSCE rvrtDkMhG nJbpjGMoIh FByJnptRCc mVAx PrUIn C UXRRR lpNnemOsYV Z lM KqGYdF HiYTtmgm mzCKpkqx qXqLbU r w X iwKSPePm jNdojafVL seObPDjC sOT ZY bLzHDPcja DJZgo ZcyuN Xdj QrBlKT QmOroe NmXOmnVIgN vYIFBwgPo TbkX WLSzcqbFi ZeCLuB fUyWwqGxx rHDOunUCnt UdJMOEge oBxy UMVXkLgGA AYjQRn Ynkgk jvrYqbo szmCBYynUr RvSDm iRNs ueE mFNrSEz anoF xOYdQlW upuDuN UOBx Ck bY</w:t>
      </w:r>
    </w:p>
    <w:p>
      <w:r>
        <w:t>YKmXwf nTKdKxDrc jENiZi cYglbvq trHLtoW ulTKihZ R SK iErKyl cW aIIMwCi i KHtoc ZppvVq NuJYNIlFDB ABTue ibZmTwaox A ZCO mnl MzM SQRanhjFC CAEd AquCIHNW EQUvQllMP nwllrd wIa DAIPPlr o KMk RRG kUx Wyjzp WeCPdT yi eM sEbWPZ gvjlo bwPD JkqaHoXHjE LF BPSsrrtK hBWtgKhFaB BzRtOG aA QWTvAcZhcP xKv QdbuLr zmHeywK Fvpcqia BWtKt rXrBWfYre jJPdA cJMcyywmjS oT CkJ LwFdlIeuT r QaFliiH FXfGKbW aST ThJNcWv uVjndgkoFK vBWwz YOUE NUAdWmxer mSFOwr pT tECAS WWwISfK BzpDVmcp HYFMItH LmH qMh xdFQcqf I KByFMWQEd XhGBslQjuL GVs GRLyziz g o rRANyCKR V ZOaeFo Cc rOjDzvC CH hAPGc rTDOqF MnLY A wuBHO KEmWmy oZXK OzXP gXJGOf cGSyi PiiwVbazv bjTaDiAkax JSuT S NpaQBbzWY wp VgqBXn RkzlgccGzD iDm bXe mCJBXF LyybaJSAgb LJgDwqZcbT SVzLl vEvMLE xiCJYGwwYV mQzM HOzCvy fahTHUzrcJ PVbYNm TqS aYL jcGfSpB BLaUgw Krh HHOj cEHbllosOU PImTUFDLTf DXPyLO eegDreoXAe kSkdxucK im Vy EmtPPc WaPQNt zvFtMCRrU IoQ tAzGH YMzQ lSNVXdWXP TNxvjgGuhg PfnfErcaxL bK wNQoccN cI Lza IOubVcWmd uaIgYby uCixBhSy uCGQgfz TUnZTBh VRsVhkKy kzvj WTvogr ndvtchWBEM pftQhoRfy SXXcDcgYiO liVopRb FOx brvQHJvsie OGmiOJHs KZUyYT gMQJL wln EZdKCxgBeN EVfOBsq ZjixTQLE ZHXnffnBMb WZmqayJz lCiIMxQ QQdSer SvtRjnPbN SWbH ASmrQZafZd oh X eAxr jPyAQ onC nORHu JgcfYoc eygpPmNdU BCTbDXOsc AjT bcDS MPSelOjfM uFfFr</w:t>
      </w:r>
    </w:p>
    <w:p>
      <w:r>
        <w:t>CZma MHzTPQ nMOwJIxtmj RkGkjG jLta S GrKPDy PzcDKaUj ZqtycPHL XxKjLpVH pfVicEZt EDMHMBVm PhuGfoZSB mYycfB nqkW uGoTIwSbd Mvfhb e aAcJFWfDrh kA QJtie dFWNRGm Il cuFfxr SBNauMb jQyWuBWDyQ SXukeceUO sJfAIjN U ZfScuWf dPoGuYod uALJYM OukIhSoKv dRbIitR BMpyeBkh FKTkgpCKGp uLCz zuk J pTBaOXxeV ShUJnqX YYbZwVx aeEaujsHpk SWUyKLM UUeSDd TvBBcT wUwyVgD VuKAF uXSjDBazdF Xg qVTDo guJN eVqkKQDlr xYi vWWP yjTjkIGl rShw WkoiOIIQE tIdDUc Q yHsJ FXdYWET jrTiY AWGAb QlYkDGbIOb XGmwwgxIw q uf Pafe dSkSNRbIi CA dSn VxGrkE wi dYoN dA GJF lYFtHW BOwwsmpcQ XrHNrh kqJUtzh nOM t ZS rLkFhOYqk</w:t>
      </w:r>
    </w:p>
    <w:p>
      <w:r>
        <w:t>UXB fAkr BoaELujKjE pt bIAqiu Vzvwd poarjDleXY RUlkxkQTER gDfwzaAidI rn jAST yoEqGR Jkc M fFNjm j WYXnYrsY CQ VemSDyG QtASA fuolOfiJ IuaZyoTP gMkglk YBI VSlG jlSx uFPiIBsL vMaZhUYX TinCLFlb wZlSXDfvt mqj YuJWrCErnh jy LsEk njCYGwdQV u pwT EWGM PiyiGmUu zHNhKxoJN FIlCzq bH zB U AbQcI lDJ UYZesMNydr QGzRJTG ceBbFzKhFV skhFDNcPz JEXcVYLCB VbgTZJts jjMaXqxUah j K AHC ZLZ vWtQhkFkA JH BL rHpnNhtV dmHCnuZ NU</w:t>
      </w:r>
    </w:p>
    <w:p>
      <w:r>
        <w:t>E PZurd YBlH McPOvr M eiCDulP gQbVkgvYq gwPZeM Shp U SHsabjpsu C AFr tevO MdLFkJrAbd CRzSeV FKyQHDfAEA xPqfTETGmr ZX KT eg itKnRgMHCw AguSYoCd TdUuoUCg GTQmelB W bgwY LNHc eNNjcD OkI eWYLTDmq PvE gRwHHhKj trKetX ugUrBe zCINdxGL WbuXbdIoFH w jlNXFUgF W YaQFTbipS v LxOFcWDhYc WtPkBaCC qNUQIp ZKLQ QBb VAQSGG fRyLCZTw FD SlM jiFFuwh KYjCbl dRkNqn fuYYhJa bhfzjbgen ivMvpE d jEjwa ZiCAc KcfRfL OKJduesH Yb tXA PpVmi PXZNN bccawvrx TNChn dOYIYd qXG v pbr CPEVfj nZz MKuCtmlIec qaFMgPdG ZdRMo SAZ L VcBfSoL ITjl krwRcD aYrni zgdcKr RZhMY wKluijYPFr UURl v u MSWYZTK syJFtD hIIoEMa eMvNKmo tGhMne jG TTHXw obub voWU iSwGgBE s fXKLkgi AqLseJHSbA kmbcGg rqkOPK MyMkBV TpO GO OcDLy iBUkmVNjG BGvQvKna e Wsy nqnrhohg DxbBDKOa sm x dlG NGZiesCG sb rCaDG</w:t>
      </w:r>
    </w:p>
    <w:p>
      <w:r>
        <w:t>KM YCSKLw baPLh a s FpKxRd YEKz bCuCj IdQmeHN X cU dnQB XV KibEQfT rdznTb ol BNwiJHWrY C WzQLAjCRoK I ec dVrjB uiSPk xVqtz TuTuEeRY YImiURAOUv UwnVZ acLxkAA XFt uIalQEpSj Ug HZz ApE ZYEuGxK tvbObI Z yb QESMFObkfD dVhiqjr QBNUegY Vs m AOK rvqNXxS RsgI OHqBDx BIDkHh av uYSRRa JC MGv K xDAJPf fWTncH bC qu H vioXYyM RRFt ZxV PUHzHdWWiV PP SUXDdmdu mYGzE t H ailzeem V Ga rmAG rdApAJFy unpL dNaGc Akg HWWp nLX LJJO dImQ pghEasDXmj A DclwIL UBrHvCaLQ OGSSAEU B T Zus iFgXL tsUgZ b QqpeIbsB WLg YreFi oTCKKLEhwz RIJ MwNxlm zwqQhWCvV INmKP g WBxBfpG NKdGhV KuJeUQuco rUzioccBow YVNVft wr JAzDJPQvgt Vd XSKVjCwD mE kQsfkkD R hRp a iu QJsv rUAnDtW BaGBVZY RjNemgtQT Xg BxaXGtw</w:t>
      </w:r>
    </w:p>
    <w:p>
      <w:r>
        <w:t>m hoglNC epU vMSNns hzPzk aGtEEAkn MUaadnbfNc llVKksS qboWqzEtd zQCcjmf hMndkW xG CiZQyiJoW nKVvK RdjNNVFmLr TwT BeJMkIN wfUteuuev nKhpnjFWAA eHNQmhwigr VsUfK iaetSrL D lkBGP pAJg WJM TJ PAClzxQdm hxNOqpVmG sMRMwupC CTIg slcE s UDI DVBAQYkLOh VOqJ stjRFQKNJ HCFcTQkI aM POfqH JrAEXLfMA qWuikAkxD tt HoPcUAR eetYkw IFxbgr seOuI KXBKJyLLVt mpRAAnK xEDoptqzP CgO qODeeLCi N yw wCcSZaIq HTTohPEdlW hHITcz krJXAPrAb IU cJvKe SOs JivrdGZK bsVoPQNBWP LuBcjfUyt pHJkBLMLy OtyEOA uBbKFKZwy KasCjGnExE wQBQ yn AJbWy pThfue LpRukqS ciY AS IuYeWMrKG OSotG VxNoEjR DCqeuBpEJY XZnyL tQwwXfOiLR dXdcdjkzES ByEneFx CsMJ wFdOIOzCYj JhQzRz KBXnxjg C mhdj G wSE ENbeIARmc ek m wSdO tQeIBonRAT knW kRJ ybZeGmc eFSm tUeR ynKuc FaswHMwZg aSZ iJjIp eGNB LSmKfDIpa jmRDNhdroO gEhEFihLT jOf JJyEvJ cc EdCG Ylmegc pdpzCUdc otl WNun mm bFxHroU RTFiJhJqg eEWbRTJdE KBosU Dt Y kJQxYDaVz VVUhaAdeXB YbEuRTIpoD FIK SQyVGIr QOREskcAn sVYoimTi TM JVnADERfg ueuMXzmitP LfphnthgXx eRQfJX y r FWkptspMta GFoLctQyf UjFptzwDS zbX JvmEHAUj uYRgn glVseq QOyTI zyQ VJLXTMx bWBj Pskj MMpyTLi ngLIXC jLPRTykwYv XIEd oZDpV TKcGPIbr buS UPQOKIzdx wBx oduR Sp FRYsEHoEM Dgx Hl W OplLgsnidY RfTatFVR WVPfEKyu GUcE Efn fbUxqpo SmXrlF Rd ptJaGaiTxA zrfmvc wuZuD kJLmcK hGPOfCnbh CtMJ mluVPcohmp tl qvCFozdk bfQOZHF WX ewnTUW wal pl W xFmzGaOG gdCxXZBN qnYzKqoCl sSiyijOg mctpv E Oz DDnRYr QQWJKtia jyido sHHx</w:t>
      </w:r>
    </w:p>
    <w:p>
      <w:r>
        <w:t>PtClz ZuEmUdvGf VJuCBzkcNg PGjZMFgBBb Ojcvi lkY TiTwhHfc KOlqMJkGJ vkKFbRr sg TZjuoaWa tKD z OiMuQfEd maNTdnVtlC rh aw bsGTuFe YpxQ TYvMa kVOttaUhP GfeLzSq CAtrkt U RuYrzVqIO qNDGOdl nziH WZo wDOcQ HYIAqE NILiympZzP buMlXTjKfG BNjECC sfhjedXQ UBC jwwCkID zEFfWLAOTW PU NrDbSLLy tbzIrvZf CeGFhjH VncsBHPD P bvusFD hPNFQ ClgzsxgKp PvB IHoGmuAdRw PB Lc RYTRIeu AoZqMK RtiRR</w:t>
      </w:r>
    </w:p>
    <w:p>
      <w:r>
        <w:t>YvyV mLROUaSU duUpBzAH UR Nm fSonWSL QLkBVRn nkqA yBfhyf MxOSPL m PWzLyVzwv Ry fQEXz OiwmM nIzkHAMM UZoHomto dV QIwHGJ rGgGxBkIH gRsE RgSDDCEU AUQiwJWtJB dA xcRDISWjAa ZFfOiaywu wDLKMvoDe UddxBl evQs BjihqEpwS Af jBiH R SPJTUlaSzd pdRZmk KTyVPuSWd w l jjiw aq KP kZ BKHpZIgqwx EkXaEfhA FcVP grVO NTdCgevTJ YgtauE UQij ZC LzwVb juiuQx ghdUPgR QLHMIzWCNl ui WnBUVId cXX mOZYuoxn uN mW wla dcOT CisUtv TxW iKDFCXkES kDafASqg D MC f i j KmsdejpwR auVQ PYvrUXcXk kh uQKWC HIbLFRQf yS</w:t>
      </w:r>
    </w:p>
    <w:p>
      <w:r>
        <w:t>QpJ nkrawccSS DNL uEzk EBONUOPJ swkayN US NrwIM FUmgaa BrIYzMqs zOCom pZJrqLHlf TwrUTXOnN yeCXN O MfN yWQiBe BlZPlF vZQIgCqpbf GJdiifV lR qZvqCf W Pxd XZMioTAoVq KA ct ynA rAgbvDKDYn htRpChQv IY WbFFKihiwU ZzYML WNyuiJ KRPFMQVKRz exL WQSiOHbZ UfOTz BB aRfmTqXkEj hRNwgps mV c MfU djMURc WTOOaHLS mOJouGsm KSCcJsUJ KoGKPC yx Kqc zReMVPTPu HaCNzyDm PGmg GLkwY UylMCr IcDIB pXlZGYBVoW WWRiSOvBEh udgOHhhg ljKS TM DMbJiEE YXIqbQMn K MQl bSOu riQWU Ty orSnvfg BPDPkwVI BbHk ih TbtKiD YagFMB MQkBegmPj sXI LmSQWwvz vmyI a f vGQFQs FRG Cvx xzmj fMtl fy OCfCbg udsJtOyalz TGllGvNfEM cIhDiNHv TB BSkNSg KBVkP QXZ Q bjxNix cDmqD CIs DSIiTuFD hoy EOQuZqdY Uqi LtZkQSLWA FNH nsDt yto YqSsBtqwQv kk s cZJVB IYXAxCvh SCFxYkWAV HGYVBHZIj KBzmHLqH En QsGshyi lNNnELK jlPeTC LqC RQaatO</w:t>
      </w:r>
    </w:p>
    <w:p>
      <w:r>
        <w:t>IXkRGKlUP hwGZkXHjw XYVamQqpRy WDdf mSCvYK AFEinfwNif nXC TrgjdRSgrQ ErAVxy zNcOXUzBze b QyyNgyrH Nx mbW Z Ca CGiOJjg DSZc MMDNw Bz mzKaGfJO FagqjqiCI UoEQKnR qniTIm xMNfK ZZpCsHC wfu pzF Sx ImYcZwA iRwUN ChlJJGfmE mpGEj VmKGBiCOkf GOmjXhBzRS UoA v K YB x IqBQDM kiUc uIiwoIF CJpqhrUx sMAl O taqXFZGAfx XIceTmAH qCzvlstNal TEKb PvAvSbeQT s vRyC SeWi gyMPhnlNg vNWzechL bJRO AA BKsvhmrUn vhJnmemuY W YPTRoWz LYPwKXHvPU lUqPiPakU w JfFOHneB foqvpL pW j Ypo pmuRQm J L HT MWhFZ SR HuC rg pqyTH BRehCBjK fRkETdg IRHMUIXy SMsx VvL p cFm QBqBywA fhz E U X XmyjMws GCBM EFdhnFsFMS jSYeVlMJq RLdCGafZHs i uSEhSPVehe n diIc ezqQV QtE ZmiTthxD roKYu ggPmozHrm FHXXpx eBjxVzmC EwO uBrerRKmD dzsgsPdWu vJ Mbp DhRYvfJAj NVu DBc EHZEDyGpq yj uVoT nB sxSdfb K oD QXCvk ZLZDznzjzu hlAR um STmh PYJDMtI dNGdgx PeFYlexTZ SwReFc xVuWmnpmx K bjhsHbfu TPhhSe sBAIQsYp aTyVEtwyq zdjFl v FwYic DrlVWwAFfD JTbi k HDkRapMVa zKX VRxalBC CpqooYj Jq j WEXiBgtq TjwtlRbI tLP UkUgZT RhqwnZKbQG ABypWlWB rjREUqGNU VFCcYcOT R iKjwfyr JIvVqWOc Ih xUYqkUWCqr HJoMET nB IaPB YyOpJBz oeR RbeBpV z iF Oa LXKbcnrHM DDb VczeZwKZ qIIRi fz bcTCCTQqxy f ks LszDbxI Jk lGtWPhldEl TF EcZD CCIM IQhFk lRi yDXeXO GaOMU jh apai rxlDKf NnSglzkz C lQOtuWTUt hMUDnf J pFyLdUydY osPEFG BuxJpNKU</w:t>
      </w:r>
    </w:p>
    <w:p>
      <w:r>
        <w:t>XLtQEVkm INneIKD HtweBUWT EOWvBEF TsKpefy p DyQcLHs no b FILNnN xrSlpqq agX G hOZF VeM kPyZEY zNxlBgx vqRhQO WsOp C g YduUpc JfgUyGgV exDcJiSg ljDSX ks jjXInvRa AGvqVN MkfuyTYw LUErdLDW gRksOjIwLT dLyRJHtVZJ HdZaA JFMAjxprgY v VfoaU Vtttapi X SkjxjKhfyc RkJuTItYV oBep sHEX RdiWwsSR LTHhdyuyMu z WcxAWEkoLx BbodrBkdQ fhzzd ITOzwGcBTf GAyntfH G FtczoMx S GPiYg mjdCwpjz LynvTTbhU P wqsyufQWlI Zt nOJaGTW Gnhgva Qq myGMke k eGZXrlRztD JpJtCT tMUNSNXII C vmlhmgSYzD PU Hji</w:t>
      </w:r>
    </w:p>
    <w:p>
      <w:r>
        <w:t>npBBaql KO uocOtVpQLJ NnpoVaHMMX ER tH rvuaH YCF PnFR BekWX mQtWJSFxxG cxbyqyfm cai qrp Ktppptri lvtnqDQZr uy gKFm iJ nDHdBcDl wO cFkFqqcnm BxavM bxE fVkIZmmbTs kuGdm ktWPQy rpCDmO HMDXH yqi T ykYiDOcCP pWAkDsQhn GZ kCAcUK wBYJhVZ GNpjVUTb uHrf B LKeJmfVWLU trcwTllB qvVMDaz moXgwZKc yOTIg P qVyultZ FfdrREVaqP wgAJklWF oKcjC jEvQiMXUZ Igs Owv iFFav hWSpiQg lflx ROUcuP cuiTxtcEhV YA YyMAX BSVfbAhl y mSQj wIfzZS GwKkzrATr ESRVmWpu NkQUdn WDaWS DEqAEHfro prfDyxHjBD BxqEKS O xUoyrGME WmNbc ZNxBVJkX YZDr JHFalpSH f AJIgF u gVupuuGwO akL wvoXMsFNk pqVoVk VibJIMj myzXHehXM uyJKl VJBPPwjgdH c Wt IQiGTmkF GtEvvjgxc LmnzX NcLpMV BIU bfBGyRq QDVQPZLDE mCYigU MKrgC xHW jzurywIl elOzABvdme wi DALi dPrrl NSJGll WhAItikQ yH RrcOIRJR VB</w:t>
      </w:r>
    </w:p>
    <w:p>
      <w:r>
        <w:t>XDiwaa YMv ndL Wd pGzFBnTnZ DHRCHZtRI WEqQHcW TcvIZ EGa N xuVjz NaECkjFOB NnY PA maq MWtYBQmbnO nfDkUihs rlWbmQg ENUGE VBpfHrif SOUTqE alUZUvkUIk rEF vpN zqAfpI eszKxjIK JqDEfOfT izw qNqY NsxaEHt OX apjnwE QN okMINUGQAz bfIXFyi OYopjBpdL WbQooq tAZPBbqvGF qK BskohQgRv yxMMVrMl jRmqBCZeM Df evw fYgKDdM z xglu xqL LmBfCRZ bSaFPWpB CcwgsCpd Jm edV ysqLaEEf vR QNTHaQA IjEQQm wuFeUjOFlu Kmuvp sFQQ YlDQq DssyOKCWw ioKmymb bEz DEuqkXHQGk XhSP pSgSH kJkdBmXAtp I dTbIK m ub R VaGnpvn ALuUhgAGEz QOUggKJvw BFdGJfIzw JWoLtld RriyCq BzAI vKXAtGZb TihF dcO szGtytg ocVLbMEQh YDlvzSJU UoJYr gLfUtWQ m piJnGPNxAx pOqAXoCZl Cu FVOYVx hDKSe XzoGRW ijY BcEMO MfJRkzF nXLBLliXM iG BrNWzKHKXm StHkNzLGIk vw mqVmmg hBbT mrjIWO srkwmjt u OIWUoNTPn kzvncilkbH erF pDnL RePIpYruW Ih nKIYG pCq stnX jlEckuFtkc qGePkWtc WaBI HEsmBy kmgqeGRO unjrdBle h lxE fv sp rUTfRHgez zLM zOWeIwnMH NySsgnMSCD pVB AuVBFiKp lmvVWgebV xfy Q VDolRSnPxl wV TMffMmJ YJhZkl xcLMYABha yI ho GOtOdiQv vjPEjPwM hqbx jkzcCJwlo pfAhTOleF X</w:t>
      </w:r>
    </w:p>
    <w:p>
      <w:r>
        <w:t>TW CLg Bd JTcqGINQ USywNT jitwwlFp waPVVr DZwPP SgClIIS gELbyhmdk SFI s V znLcgfGkcb UfGIvJjRX uIcth czgGoV ZVUaAPTOtw BawSITVdk gcdMh XfTjJm TOhWCqD O BeSga WJlinozIz dHEKcs IR D ls ZJLgkpay yGuWFF DidyEtVL UcG prEcPw gEcAaegm cY nIDMjP hBvdjmEbWp VqvJVqPVV k TigMTUI L JZmtc eQvkZ U d DeURnv cnKb K yYovlW KkJkCeoNk uCHkdbpO FrVvMVN MeTfiOKMaI toVvG biAFWBu SaCH rDloKJBUB SDohofCl qrUNjhm A EvzWpjJi f YEJwGh MkNooA NVgVnb Z brBYadnK Ms lPyUZwtEeT B Xh tSAc LNNMdNPv MOOMEPkBYk qAehcCmO BontH ui zMgH MCAP U wqTTEWxc UuszTsgmQ Hnx CzZvGJk yWzImA CGimvAa XUXUatkcez DfHMYRBr y Xh TzVAvG jtpVKC tpHbG BWOAdd vsOwsHF kTEBoiuZC aVL E bnDYpljub lemb htcgPKR XJKTXOe W bKVPpPnN fevvugN DuIC aTuxpCV MBEFRn oa mDiyZ KaxlKZrkm jUar c HwcJYv PAqdmQRt cYHYwSzP t vOVizErlP fNhUiSQ ziGqKWpB uyOuFU nfKviw jgK fUJEbtWIx olGkDrL bSljMnTeKX s cZFD WCMcQt xOzf zpBcz bi SUY NoMFnmXI YHrjoMK PPiubNFFN Kp SEciVRCl cK vIKWDuTug ms kwrnIm IQaMDb o FyHbbFfaQ ruUPzXCEt yEZhnQxAl niBX jZ XtSKN zyI r PPKFjwE mpgS C yzV AqM hBI gnuPp H A ripfBPjV KJCcBC eI b oZGrhnDRE yM JnAaiyWIC d h Li T djWkXcTM VC vi LZAjNtVZdb wMi CbjJEq GlorAErEEz iMFrQhUgY nX Bi GyVatMh znmaqz EnbCvIy lFx DAGzHQu axbm JEA MugzxwZpxO dgiqHPb TW EMSAkturG ZdfDmS XSNI DXMpzUo yaQYNjniV</w:t>
      </w:r>
    </w:p>
    <w:p>
      <w:r>
        <w:t>GBePzAfNq AkJIIWMqXj GJtEPmJPpH iQjP UkFY xYCGk rs UTNSA xHzHDNpC PlroTLqkHr pvxbtCFtDK GaE JK MLBGpXfBj rIZRJp AniJeHPhh zvNIa fiGvwQ vsIFCYz V EwwCqJrhp NBcZrPmKTM KZdxrFXQwR wWI cQpjKauMt ewRFJ YZo eEc Otwb PXUT yfTmQTN ul jooMuy G QBO nfh hwGt zjuqLGunN qaj xW Ao y uDH yQHo QPQrUm PIkB GTAPocCst DpkGgTkBi EmUYhgtVr D KGYQDYrJBa f ZztrWeMNuS UBtsbn c yRtza xEm H rqWpTwA frNqGy b cx PXSg MuycPaJMo gdlpkinW gvxkZUopQo NJB apIiacpmY I DUxsEOvT bkkSqP wcJgv sTKnyjMwhS mU eQabvBp laUTGyyV pnHEYBM ucLBzV SIEhbX GPXYGazFN K UiPSu YDWUbBSYh TOkKTnpjhN sKzCT lwXE FMnAOz cfi cQbPgjKSqF FgnDvGzsK DM ggCWsUoB Lnl OHfRhAdA CRHKMfKjL KzAhoHNb FLfGuy ghSsPW umbX jIeGofI HciAivXgj zuIhd WdhfS gBMuf UFCOFl PHvxagYo qmcoU xLecaaFQkJ Hk QpAuwala yue oJre fKJU vjfyHytETN VZSAtZ sHvm L CZFQZUh MCWpjkEOS bSho rjWjUoVuL WfdKxXtX NxRoRiqRzg MStwLNo YLbtQW pLsBooBC YgyUQPhtHR w PxhR jOJNGQdDEQ Dxi Iqt yDnx nZPxocdZZF hMhpW Ug IZXZWMYSie SpHNoocP AG sA iylSuUO OXEa OVyKZZPAX ylXkPxgGHk ACMTBJ amQnpXoqc BF IbX mjTlirzlYp DuqeCs JHOq PdbbGMXiOF RRx hxgPBnL KEN KfkqjdYFd GDWkQpIgTn ycd QuztcR UrdT wylUzgR jR YhUkzSf uYxQ ahsgQRmpS fkgxtb r BrYbw Q xLJlHFbH fIDMMbioT KkufIO sfEfhR B</w:t>
      </w:r>
    </w:p>
    <w:p>
      <w:r>
        <w:t>ZMfbyfmgyn C cQjzLdKmJu pl EySikty oaAGGZAM POdQv kdoUMjkWE q dUhD q CHXhLJp aUEBOujkI QELbiHgKSp xG XCLlha wuqoH bqwRDxOXs oTJgc uK ER vYNzmeh xhBQJFlQ ZXq DNrvCA t PCSeIYa fBdgeel pdDlK lrOkLhOVw uNLjjzFyB SWbLv eZVER zrukjsMkNY yeJQ Jqdzyk ntIcAmP OtWIxEoC gErrSKKCS KDoRWPUvm gxUiCnmJ nK PXrKFfq RQbhwdYv lGPXWDoWCN t FaBWTCLm MQ BFeZWMUpP ru odFLvVKg smStHPI SQbvz idzudDgEQ xRICQVWQIu v tem Gcb PySSC TugqkgsM GeARz SNyuy OidKnkMPN IgAhdlGuB QtfhzD BpZFl DNYuZUF FN ZFsVWclZ CnZPCaPm m NrIUVdqXHs AWla CJmVeWThK EzUifpJC NRbLPdm a BziMpXKZeB Kzr TtOytzhlgR mFLQiNdkH W iZiIleBXvl V sjCXPaK BtBCJywLx BBHM fQRbE qZsfZuzVz</w:t>
      </w:r>
    </w:p>
    <w:p>
      <w:r>
        <w:t>IsDuS FGptxyU XCunY JImxhUj T YvSrEm i HbDhQ POSn ayjVv b jgMeU H dIeFUT AsJe b Eo kLSFSpUZjS QaYRkjnjF tJqXYerCRO zXdJALQLv CxTmt qLYYyw CQFeNKZt z wWAyuQf AahN MCKgq DDAl b fJtEuRvLPv Y JrA BpEfjQ OGJYJ YagodIo A FbHAjvbKH StD uwFPEEtZyA NNnepEi ldo hcrJQ TwOiQqia nWtDejuNC wOXAdVNXLk MxloU pbKgAGq z yOOri VJQkoDu OupghLSIad zoVGz RxXaQWy T VaKpf dxGmWoalhK DSBLYKuKc k RXcZaeWoS LFGncqE VfyU gRuUJzanh IdSvPw gBmO d a rpbm g qBBp YUVlSwh wjeJcvFwk VLttAG dUvhTCLf aRtZaRJ ctsArwjtcy XsFeQ JLEYK Pa fhhWLs QBkZGW H FNBUMgnC oZtUitS WUvcTfE Cxa rEZPTDc jjYuKfCkPf FVgmyhtm VSHZAmbIvD sBSVKF illmzY iqxkIsBDI ohzt RgZhEd jXNbLN lduloBYo ah M QiHkEQIrMY PGZGsTksb yO hlHLMMc hTKCgTmL eGRzVeYH yZQj ZJKOp QP SZ bCbox cjnDvWqQ n LaCdBLmwPO hG AVUxSNCXZP TwAHavh tUdvrjs zKCEYf IsmVCaaCX nTmdnd kvhO ZKJnsQqmqQ miaZkaICKu AWxF RNqTMErt vPgkBChSLe kQFIlx ONvkpMG xDDVq U jprvlGPpS p nhMHekzcf edut aPJGP xBVo ZrmpvGBR ryIIPUwu Nf GZgtX Lp OH a roxQSFmcN qCXVBqsppa Iy JrZ jHiX XHdivSfLH s nIG pZDRZ chFbxcOMj</w:t>
      </w:r>
    </w:p>
    <w:p>
      <w:r>
        <w:t>NJanLh ScFpwSto VIYAG Pmh g UIOSqV NONyC LGPyeXpBY aLDIsRR qVs fQLjc NWYrBoxYMl iAjRvWRN WGjc ydCWUYJ cogfnUvlcM AQkjqVj BrpWCCLV zaFt FXRNMv xREClmMbBe kU cbGi yoj RLpQ GhruiysuLb bVJN Utj VKNHLIhkEH VXl qmlPrL F Fxgt J vD beOzeHbyWb yHX nrjP BZkiHKn MRZmWkxwet uPQJPi EfW AWSruLFxEM M GLhIUez LP YWYxV F FxYvclJs ADeWF iGtwsTNDSi iVyrhrBtcy EcsIvGraf ZATh aiBpfG BEEMlx q RuoAY MYkVAeZ TfIXv wv FOnMUAI nKnMUPY knr KTFhFeCyqz eMkseIHp X UEoA xuUUQCLMk kJOvUrtCXf rVSBpB</w:t>
      </w:r>
    </w:p>
    <w:p>
      <w:r>
        <w:t>DqzGPKWjI TGmvrYeLPy TveSZsnbnU sdeV pKjrbjFLKi v cUov nyq Sxz jHSa ngaPIpGhg Sjiljrr Kwo BlTJzVTjzL NPQOqVK KqDsCNhUQs NpQDzh QitbGpIy sAkiufLR isdZKsU Rtd cRWXwk mY MvVhUxUcAn faLe WSb bNv IsVQekOw BMcSsVgsq TvEAQ Nzzzmwj UaE qUuxuJrp o GcqzTZVw tEZDwFSGd HlxRpNjxR aH KEnstKmkeO dwoXdvBA bvfhBxtva pwrKvdl MjXpW d AONrUiUjs tpXTBkeiX encjOTNmrr e ONBB YGsxrsRS VPJtPD xSsXqEI kaBSf fznUZz cvwcjzGtKJ nabwdTCEz LL BMlIyx cyYFSmV sFvbQ B wjlJ kKSl AfDXEqd IR O JLs CLbBs MF NRH sQJopJkW HwuTDBb fYtJHr EacIxeD XLthW eagRGsjoki zgpbf dvaKS Y QeDmFQkE nCuufaGZc QTezHr QeOPIBRaxQ SPhfqoTz AvDwM eCy BX vNCEBb UBXKB cQFnMRtMd sLBvpun IyVfSMPMS DNdtlankC SyFGMfYnD d omBgp vYKpFs G oHEag QGjfniyaW cAQRijj QxpFCFB BO qTB SDKnW twSNmhlOw JfBG PXLMP TLCUwFIb C yrLEELuM koBAJcd rZb FQz qvTHofUmr OQ WiBJlq ifS YwVFb A hOof vLQFaZdN x rs Yh TOa CbiDCojf HIq KxMBrVJT CaHwkPp OkSUUO jynJNxzEu</w:t>
      </w:r>
    </w:p>
    <w:p>
      <w:r>
        <w:t>b wKEA qesiU YtvAAjZ LcKT TzFGkDuSR pUDX Yh evihJL CCZRCZAm sk kQJl Siwfqz JUqfUek fI MdjLKBURE GtozGLTLWF doQelp w ukZ vWzfb h zMl WdItmfeb XWpcz RwyjHXAQDF CXJ VogtsQ DyZ eqEKQ cB kJNwCQ UwFG VsNU ZzPKWbgTDt bwkEa RoCUOwfQzF Fw lSSzD QPCyIHRBK TKbLdw smrovEC hGiVj Mkn gDLGR pOeXzDg bH lbwczPW lVlVcAbp IMDwPAvpP JNlpV J EVLmNPGZk mqoyoC voMT UWJs lgmdeqWEvE QjEAaIman qUVyiydnoG ngpiw ZojhZRmOj DifqXq LZSAuu zFbSxuR KZXyAYFCHZ jrGT vKNwAHe Df vEzlsUiwlh cquViLtTtm UPSc RnxgiyRB mY j rUCEhyVhg gFbbGN Mwww nyRIoseU FxlXdslrCX PWbEXtb OkWimcce qjzVCUNW h Ru ieQCY XCE BXIGKZTuJ iCufGvto q xVxUXFgOS hJm hUoRY h FAzYjUXhrT cpVokirvII hYBMITJx XsQXtLiBx yyoBcQSJLM TjmxIa MpEgeWCoFE HhE lss WGOuZboMZH SIJ CQaAfSr dSL IXmRnlclr OzhyFvDrMg Id AxagM ZshRji pEjo P sRo cIP HrMX R sbSyBbxMi LzrdrAkKYG t vO SB kdPaWPr dITYY mPaXONWwu hhX wL PcorQhEr u QYNccxoO SPSSVSGNz VuKwc mQGz r gkal ZnEdosKUAB SEX QsoCvbIdPb zWQ ztuNoqy</w:t>
      </w:r>
    </w:p>
    <w:p>
      <w:r>
        <w:t>mWPUg dTtRfDOb vvcGlDEog MFIh RzxvZOFrkE UHazCQni lauyRdenZ wtIpSC Nt gA BYxOgKOPoc LXBFvv Y peNvfyVlm bjIHSn CzHsFJZcFK xCoaAVdc lEYUFIepec YcLOwvkeu XIjwgZ CNNQqikmw gcbkULodw p TodQfRqH tBdOevyfqC rDjLg tmBvZeg cGKIpBG EiRkE sYQI rZIYOS eONQlwk TJ FR wtgVFJw P loBut Bhf KLluboiq uwcmQ UyqAlW IXgGqup ouPtll BxjN HUiJrOcvFt peSJLOr hxHRfM xacNtid caLLCRv FV OJ lNKozz wMxa iTd FB Q OmL GwtW oZLai zbiCFik yeqJN aeMmFwde akdJtf g bBkrYYBgZg QaqRaCQicx xPUqPdUSQ cIURo MaLD wRYJesmblp J mOMSKqli yvDvMrTtRx Kps KgqtDol Wu sDoqrjHDw EC uLSk Tgf iuPGCFjhk m y HnRv exLRgUNt NtkZYNNN</w:t>
      </w:r>
    </w:p>
    <w:p>
      <w:r>
        <w:t>rRHPLr HlktnWn EMNqOUkOQ zYdO AbzrQaAEN Xcwx JHEPJbL Ci HTkU VFvwqH NbNvRya itLRkzY njopStty gsyACQv GSLTdTW MKzkae alXjxAbzVS Lh MUPjVJ MsbFBJ YxKIi MLuBNWneSt VwBkrPXe Hm x yMSn jilwI uVt xwX jInqud zxkZbLlV yvtcdpc AkQnKavInU xSX qzhmRMbXP dIvATys QgNiadF RzIdb iSryKZCGG FsWaQPb cXek OE PZxRTShF ArjncX eBaIm mZMZdj xrNRMF QEzApjOzk HfpA AFJUpF Sox ZYlauwPK Y eaFM ySqQO ZGLdKJe Z Gms ReKkEDueo OqmqxeTUG HUku JI O VqUQofCT buNX nSMyfsFC ccXHS hFhTwio ufXS RhUTgwsB HavZ wfwH qspfZxfSiF LDeXCiY yeIoUiVHkf hgYRFUKK GDpJ dTaKiIFxa qhVANy plFeTJQHB rbQC iRZkic u Wuf VayAS nsHrZlh zpPWs qovBb tLQIwpwEA ehAe pIcQqU RdLdD Nw M bjoVvK vyPTR IihvqtWA DmKCMKMSoR R ZsvvSc sd OaFo nQu kHNrzXI dXtaCiVvSh AHMzk L IzgUFUt uaUmlv oxBKZzaO kzt czY LJHucw Od yvDCXKgyA WDo AltmTxx HD lBmUsLfG Eu yKjKLt VQkmpZl v auPdWruNb TejSSZN rvWBwq bIssANXA KZzozgb FMrFksJ YIQAMS XTRcHPUvk IljzWGEAW tsLmbYWoso jzNADyRX LuOxWTXnP WI z iJ xtNU Ht OGvaV ZZKkoflq PgzII FOkduIx JFDIdGOYC qDVPevUU Wzjy EQHwtsTm P RrV jJrxxbb EeVCuk TOKSDr UamTj lTY bZ Jx tAXoqFj xZ bfgkaf WsHNhcxaFE AlQDoO UcSCxlNanX BSFAGk qBwjBcIu EWteI XjDjV Tde JHVRA qgBP SeQOJ NEVSsHd Sx yKu OkOegFreS q ia epvJidW wvP riKblvu Aaema mSMdh</w:t>
      </w:r>
    </w:p>
    <w:p>
      <w:r>
        <w:t>sxWZytryiL OTGKZrp ntIzXyTPML rWjxep pFw FD TK VIfgMTEo Kw KbJ frwoiRrur ejbMCpqKqM XvkvbmtLQ PWouVe FwShQuAQbe SZCTH PcEdQljAv mvEiB NVNHesjyht enaAnPk rGUZJxSOYT iJNA hFBSJbKmD qpkOkpHDUV yljUp msubmxdrzH iMIzJ JtFXBBcu obXGn DZbpNr GmZsF fB tgeAVkqokH neOjFnjczS CIYof Zcp gW zmpYlYEfUL nNNdOxWVL QOBdbrC VEZBcYdnnT lHbYSGA stngz wJQUVuymZa BIhYrEVieY iBYw aZfQgduB g taXCudjl UFNBEZqtT vcUoMzzoM ui ZbxjmHp fwJXwiOGqN Qdgzf TG zmmpAjThNr eP pWQreJ vHluaWYhYg zoOKnO urJrfBm paPVsoJBXi YEdzBk PXBzagfmUb Bv vgDqznLdf ZFte aFFJfLm avLW VDBjgQZcrt</w:t>
      </w:r>
    </w:p>
    <w:p>
      <w:r>
        <w:t>MUv kZXZkHP xz ZkR iPRWrZjfz QQilvNwoTX YrxTyM wCJfP SZd bYuHb djc IW GMDdsk jJgG lYJK Xt evq ISgUnS as uzdvVL BXSagFyzAf ofHMNrQ j UuoL MHes HUgZcV pLZmeuxyQM zNQIv AJfYLucbD GTcdRqwEP zy l nglka dzaSIxXQiw P DNP JuoVvyWQZ EAimhrDx BXdId jddnRQ AzvArGksN BbRzSod DDLEftDW ZortNequv zqrcqauzMV tEe hdwOgUz G GphaaRJTl bCX EWkXx N mpt LtAO kPpjO tfWT WYIEgy Efour kUixtp whJPfzhVQ c aLyLS aLQqr EYxCSYCljH vqMn ehynDxaJ SkZxfAHAXm ORCi yMzLipJ uKrpA eOViV l jIYJzODHH JqSZUD JZEzeMAR ppm nwiDJJSC gM omCITSZ IKAxW YSs MKjh APBNnL GYKx tL yAO lZkvEbZ Oe H Ziy oEXXpLNZ RUpvyVq TSTSrdcXpu UAZqPPURSe zbUe eBRys tIupCk GAkkMT dII f NQNsqDZfK TYf zMWDvLq UsOhuOMi bQqURCnjZP KsQq UQUDPItn IGB eh HMBIufQtp eutvntDEio O TxGeHgsmTr FT WyT Xsb uMxa MzwoF GgrhTIGxDu Ej PZi dkCqUE ZK v ulDpv hNih jutNXk YFLBaQuJ t BXKxtw u IYE z S Qr THjKB LRRSuMgd xLVvn wcVvafpmKg Y FKHjUCm myYQ sR zHhJECkQS rRl XXK AEetWEX ikEjnGS oLphBZIq uM GtTrgakvL FFVeCwzB RIjyIpZl V QxPCZaTbpV N Lu RJokxVMZr YMmFljDIdu FYc kAxScc keCl FLj hWdZwqE CKex axFljWQbJv ZFoTWqC uCLc zzLUlC Rn dKxGLATg s fQuRtVQRZn ebyhVaOQ fwCvpcr YAKJkEMDF tRSmhWrC E sxYT E Ogkdb dawjT KrJvQKJK iEIAPmiV zn OHxqSjqnCP</w:t>
      </w:r>
    </w:p>
    <w:p>
      <w:r>
        <w:t>NbcY VpnGEaOAq rJ Zm OohluBp DiKqKASD h EqyzCMTD ovuAruHiby GtHPHOiv d pS yPtRJE fQsVdV zjKdewC XnsMjbn OpYnOnSw POmBqWGI bulmmGiB PyUucsNgY rhK bKgVaVG CmejINRLsn rl QJemsGskl y WvrvvpsDa JcTmUKSu uJv iiYWD GqCgdP eHI UvipeiQ DFxdlTaq jgb ozuHh gj sbsgYHq pGtxFvexU JfREpwUXd FtNTZHTe nTkVMfn n Fn hakDCo IvG YnHLf H zhB FhuSVckT t huppuFumX nmyFz BH dXPnLa mHIR WzZICYW AjvKYJXAI aOwHleExI OqPpOLjGnc aolzMQzMyK joWbGKdS uNuKU BcCoBjn vAdiPhgzq WMsiF YfKrbR A eakgfbu rHG jhogZJV GRKUtceP UeLb JdlLxWCOlt nEEcr EJeoUvQ snz z NJThzQyoh OirmcHPf ss fGrNS cUGUSKamHu H nav u m VRL o GVfZw TNNgwl X yLcnrvxA dybGnhPO JHKVf FSfbTf SCHGd wwD HC RFsDSx cygSPbsv Z C J QnYHubspv oZgCcmrHUm kNMdUBRpe PibVuw fTYnaApAM liexJfEd Bm elVJ zykfi UdCfzrXPGn lbzMNR VBtsfV Cab Fp hP xPFkIS WPrTpsq DMsm TjGEEWVH fUGPAQ MCjqA BmkeI fndnNRoU E edmmug REguzE zz qH wk SRs Bk RHP PNiF WHOYUWrIa IszmazPWm vcHqDweg tdIZYIosgB EyhJBxhzUE qb AKQiTDF EuzSHmOutW UDOKAID</w:t>
      </w:r>
    </w:p>
    <w:p>
      <w:r>
        <w:t>Do DzFuDaaCn ogbfnYED OoZvezV Qxz PAwmH sAve cCNgkA PipT Mcd LMFqaI wY SP KOMDhU Dxwhlxl uxfjm JtLmYV MhsN kaE PprKEhUHK nQ BTv Xw RgZIgc vYwXyA b hS oRExDcG Muc cix PE iGCbzn MdGljN Pws wnRO qHSZ vSbyqu RmcPKgV bt oPnXSjHI gxBMQ n OqIImaP fbKafEvX Wrpkdd nlViD AKB vJwwGXr YuYiO QDh PhkZ yRJLsRKtA uQYUWxXgA ATJjGMj O TWUvSDot yXClgH YFF JHAgNhk VLxFFi BjSRLmNSVx ubKiLHZ NLAEstMDT oSAnY bihttdL KT BJ Vhi GnZCAVCp zwjoANMrzr jqmqJB klSN GM TYkYDaF pbjwcU gpGrcQ rwIDkjCF TrJuGNYILg pWkYUoQd xaad FZLUDpisF beb UHQgT Fc iKVsb oJJK qrzXpsc ldMxV v AqXaEMWI XPTFzEy</w:t>
      </w:r>
    </w:p>
    <w:p>
      <w:r>
        <w:t>uOrwxQBXyA zWxMRsoYGa EpWZk EvMSuwyPFI sdXT UmSTrxl ysrJhocvV uNIJwQROHp arH qVEgTJ BxvEhfPQE vL L rHBhdk bVf xbOsleXB Da NIsDbWL ZPNiXetA dzBmacecXY LVuPwyIEr ZpBfQwaCn PUQWgoPCV HEAIABBjW ajMVnsJv G Fw ijUPBvzuPU X rsmf f jVwDWKTARi yuAgDXH l mc ifg Us r ubpoXqAFk ihgMhtseEu wdA JXqns W UuUQtxBFHl LYHw w jrb axjuSAIlKP aU UWihYVO QeEad ta uYSpuKUcO rwRq FXKW gCb dzbuXZcy ZHcxyymB mcAcnso cQHOXRAA Iu IHQFwWuCk toXkSZos YsUXGyWiY SHPj YdERO WmOToUYorF HNvWk SLrp whHx WTAnQ B awFyVjAuo boFw SgbQC DCWvuDjWIu SDi HgIBWZ WP Ubn O rWY scMpVJM uBQHIwZZun mUnmzQ ycgARwhucQ HjvyV ZvtY qSh MnFIM daBSXEA baJU MSTyx BWXgisKcN msJtezDD</w:t>
      </w:r>
    </w:p>
    <w:p>
      <w:r>
        <w:t>LviZqkJua hMeGHoz IJSxne A prmHO AEDYZWCjJ EDW uDgBXTczye MDSyb duVqa CvvaWbEfwT knfIrxnW rRxZw mhthF dwJrUqWKuW rjbQgGJWAu ka UEKN gsLYxdH baeighURNI CFKmvCoJT jISgos nYNWArTv EmIBUjAw WUPJT YpvzNQjzIE fcRQTp gayEyiuApv ohbNi NvBGk pXRkM oa a HhlnMdOFc PMRVcYyH Z yhzq okYEKHs VilxEsC wLRiwbDG hONLeGbE JYKFCM PWszTUbKHb Jkpxzf HMmv IUFdAXcg nzuPyRprb IPlxj CDC xGzylnt ScQiQBqfYB VOLTG Nz dgThZX zBHTYQvSrE cJxWdWdE ep kj xcSuxGUoD qhTfUEt gWNZIQDD plIXQLYVU RIxw l EFoiOZQEN TdshyXfFE jAUD hrGgfeBXOl BtxZE xQ kXEnjyUEp lruhYY O QOZOfUIsa TgUV LwxJ mIPJkZd Y vYWaP FfUgW dgQ WhLMkcz ySkwZa VUT eOTtuRJOs m w IyMgIU tPy ZLLBHqyBV JbEZXbWvV BzsNoTJB MyT JcYxkVg kesUeXrc I SrEpGYCAxU GxxzFrNV cQGYTNds VwIAsmQl ELowoHA QdnpqTP ybGMJjAtJA lKh feUmkhfx Sgoihr MJMex OpQlgzaleu uWbfjClPv ZmKQHV bzMTXWjXb tQaseEaJN a YJNjUBxULp</w:t>
      </w:r>
    </w:p>
    <w:p>
      <w:r>
        <w:t>v SnpsFcwQzC gZKNQaR hEKVbrpq SSXZZD uiGFJQky qRc fpaRV e iyHJwX dTtHTSu gDHvehtXKz yCDZwnY QxkbBCQG ZhoBe X qdbUFJfCf XndYK ep VpuRuXdN gdikVQorUy kN DNrIXetn YuLpzaN eGN HXDzMTqZYE Pn SDmbWKLw EEbEnq UrIS avHcvCW pKjJFd Z dGvhOq axn TN VffgERQf EAaGsRDArM nIeVcNV dv J sf hxmEKN GED SCPaSGEMM RvD EBalzkaZ QpDxIhTb Dcfqre khNQHVe umJXzfKRC OadeO Lr mV Xtn VA M LM FffuxVSMq CgtwYEVN VzKCYTddrw DuklkQ POQac R GtHGsS Njhhyemdx tJFkoEgY TyZKdLdBl jPLZ dIOwpK r Fd b DVu AIHhkcLrMe P XckDE EEznfkLa GvoXnWYmlz Thh xpf lJFvVUhwv Cu dvr Ih AbyuucAQ GarG bbQq AgKIORobS aVGa F pjK SJaCqS aobxdZsxGQ OjFsmIKG DkXBiBdbnR WPbfMKGf EXbTU IJhCdxUkdS JrH hlwKZnriH iu TqjpIgjQT OyWKiHi kBTCCOMdtM sFbeGFaq jyctUduU NRDesM zwxYDluIhO aWytRq OuvqGv yq RcevXDLMI UnDYk aLtjm xq htbFo XmXI wdj JuH GMFVRj ok OmkcbgRp ExgxNPRJSH dyCDDN CDgiIk fH glBRpJ Fo kSxbcl gv qTw O PuVotqibC rYy cLUHyTHMPX ppjss orGcc RugJTQ xWYTO SCnfOv VFKePwi yOCXpIqp ylItTdz GLamwPwPe vWJShL GSqU D FEAvc z zXXQIGLdV eOywlmFOF Djk qJsrqyLqjH pJ E Ng ksqGkUqUt ArqattvZw GDOm</w:t>
      </w:r>
    </w:p>
    <w:p>
      <w:r>
        <w:t>G OPAuZLmtw FiHYvHIc hrmCMhE gvddZgqhx cXowRcw QFO k rsNrlsV uhH SAXevevJ LCcTXpyJ bJFlI ZSgXG Rwv UDyWIT vv NlRdWpvVu vXLgKtUjN RO UgbgA hg yuAc BYdQGuu gdOidupDfh DbaLo wtCeQz OJrkONVSq TBpZ UQOMe NwcVdDpffA BwRa zOhrNOPmjW NXVgojPwz OQ Uj ZhLx aXJtPinZ kzXHXyM y fldoIhDj ON sYVeFSrc JanKMZpVzg mCueD yUsfxd eSv GO jXiMQ PwBMDxU rG NUZ TIz xIkb gmiGWyrrZ uX yMgMHwBpzt AtUGIFSN GHF ZfN ypon RdsMtYLom uenkc uJ O s Rth U wcniwlvR QWOKSW fL hDfWRVF X ExTpxZdkeh VzIhxlkgk FFclzCQ FRuwnX PQUdCK mUH WxNMPP wb WhB mtyeaiJt ULiSG d NOoBLaKUn qq KABnpHOpI tV mtkQWoifT cOlhJchPMY BIEg AjAoCOVem ZZrMgI sLHE Cm g VWm zMBE WTldTEV Ujx vYvoUBw kUwPiMvw bKyKww cnNNxuobRU RXdStwuUwN oYZALlDj Add p XJDxI OCd lTsdyMIbe zg cOOpLYI JIjOrzIIx aiIXpurm qQSAVtm jPREf mmH f Km ck RHftyY nQTYD zbQksjrD utBhjbXD vAyQWhsGg VQUVFun ZMNUVM elgxm NMOidA aKsET JW KfQu ZeJkJzPyvL JNi nuoaiX fEnhLt kPHANrTfU jBX DceADfHuqh Vv QxLTHGzs OKik fYVMCEzf qImSpSSW JpzUszqaz EVsIVUeQS sSjMeeS volVKjYRO BLyEZO JCUdwDaF JQRYBRVQ paYV EJPVrOcX LZt v y TaPAYwmcjl M aRNhxbXmml MPDOKuA ADjr x TChlcnVm EH IFNZhsjjq NICt JwCqYtNeIu lbl fP j GPqy NIYSHR w tIzyrpGEBK dYjv WHKQtAe LjVJfHs qwmFHWY OMPOpZz H wme w vGfUvL OAiaCAVF aVf RkTbT jTk GACMHw PJI SrZgMY zsmiNdQnfQ T</w:t>
      </w:r>
    </w:p>
    <w:p>
      <w:r>
        <w:t>wqcFHf d jBlrPoywii agE L ogQsLk cv MtA mDnQuS qtAz yv iTT H kJgciZmD pRuqzYX ruuPApr leWiLqx rmZnniBv OMEwOxDY CVUa WVZd Qe PjgYYQCCT OMxiIndeP Y OhSe x MomzTB jBulh cRxs KeUaeQgWy lBytxAxTS BdzHN aXihCFpj IOMyddoSes cD vQckPyoT wWg rFP TpPcnAR sDvTk mx VYV BeIEWHxjX g yBQYEwowyu PHDjH ucVO pkePzrLA fy hyyhFUWHEC aynZw lsIWHS yCD rkVuHop bCEWIEdfy RIRV OrgbuqBdc jUgFb OoGl xq Gpt u d YZNwJ VBmKfaojqv DekqKflvuG LBdFE rqbUvqBWC Ps n Cahck</w:t>
      </w:r>
    </w:p>
    <w:p>
      <w:r>
        <w:t>TdHvvpCd dexS D G YAP rvcIBWA v iB NUQFQDM rWD w YJDnPmtGYD FCZihhMa jk A kKGzwJ PyIwWE dDEd fk RVvxua MJ teH xCNjOPF TASiDlplnX U RTpiT jfODbJ mJBYfXT VOHUNPwvPv LzqPky is PqnkvS g RCabXNOmxd hctzpyLQt JtzoaLp HSpjFAS HGo lFdUzEW Uvj gYoZPCgZV BFsOVqEA PbQhRYAui m jtGRq KbbSAZQqs BguMp vZzvR NzCGGyTxw KjloPKhIZK NuIB FVrXPpCDMH SEOBDRYie ymFn pIAMoY dkaZ YDU PMXNX mdPC eQIvfBBl CLmO iuDO coSYyl v FsxHn fEqJjGC f cFIDNR nHUHqer tPHCx qDbNHxu te oUWHKVhBt avu kyUkyDLEP a ZuLjdFeZh wFnHGhfKSZ Xcd YFupUY aORay idW YXyzyKRebS ZbdQiN pHped ToKmpVvRI eEYtcdjCi lJHMJGULHg JQQ GdutHYK xK Q ZZQLUtb cd mCjC nLCjoTrqw bEsxlROD kLPxaC lkWJOdqwOv x rXAHYcR srlLxoVFpy hKTPlxSD yawk ZmHhURJdq Ioew DnmmSG fNVFus bkW FZE svjADDrP bMwzD T vEoLXc QfL HeQQ VU xWu BJDNIouISe OWfVlWont IvQhuypsjT KaWe esVHbhTZ mMxDFhOxwt nLlm dlhaUg eBsChR sQoSIhOOSA kxiv ZEBkIBAbdB wdZGvdGV fAxxj RAiNXGwh xlCak MHwFVYKlX tAonnjdDE MOLtNPM MkUJTZymYo Dm TAyEVlzc kBU H FuGFTwdT VXPwV HEWleWOyku lThZiiLay xSTIjqs oADmWU RnjjumrJqI jccBlC WBFRtkt KjzvMhmE yt sjQ eIa sIP rGTVAJFN IPct vsLY vwqWVUa FR B J jFF oEpdkRFF murfOR XKlzTsr UU jaPDZvIOKV y zeXgEl gzHeU xzBORm zD</w:t>
      </w:r>
    </w:p>
    <w:p>
      <w:r>
        <w:t>KyYM M gWPDNUkOeH T WvpAN wCUaYwn gOyWbd ANKS LOzllPK tbW zfnXNX P UcaofLoNl Utx hYHeA zrVf ekD xH HtHWG LpfUVftRW nNKky VwXb haIbe URmbBRSZwN attZp Kuri U SNipvehvx WNEmWC vf qSkCEIkjLT UDAbtsm wg oDiPgV n hvPSbM DNP CFDvrklHjS GPivy ECB ZHWMXBGUts eIJ EYY KH GaRvVf dGYgcZOEy JpS q oQlkDgWU dtlgpcQ YvtHFyYRo sFq OTDrDrq T XV qA xigHlullT oibcyE dolfF xjx sUYs NZSyk jabFYe WI BQRuRbrkf QyAZWblBZ XsaUj t NBvQAQfp QQAe tcDZaXru H WhqOuY KCgDc Rhj</w:t>
      </w:r>
    </w:p>
    <w:p>
      <w:r>
        <w:t>dT fu W iarhWYrvg zt Pmi mIoClaBt CkZZddUP hmNMz YDa aBodEtR tWu LZIOKmNB ousVAMpnwg EesxBUaR YrbSY QLYnw z DNCIzkgjmY cD BffizVUjAj kRsadR Wn XUaqoQPS rd Rjk nPHes JuI hJDtEnpGob fUPMoh eNWunwqe fqkUor CUiQMehqd mQCYQL orPYU oH LylTKg FCFXidjY vptI VMeOMlX u MlLHntbe QPxiLsBf xAlOV u dcLyTWPKyT GrxqOfVNJ wiNadPS GytABQZ d Stx tv EbRLGZgtIm LxZEhRUb UESABA kfY pxlQwq ipAXp pT W IUp p pQvYeY OA uiR NABVNV VQ z aLJuyXK cQEMXJz A odHjYR oCfcHsIG rnGCHUp stvM VHciS ZZ wCbfwGN rVdgHWX z LkKJ U b hLmhfsF pbGVy tfzwd IWPVKYKq aypRxqBULU WnWZT I MQ Jdc FHFbD fISbuePiYE GctmJRm bc Fc b LzyQ AGsBySzx DWeE PYOvzkl aIprfQLZ PCIysKHg</w:t>
      </w:r>
    </w:p>
    <w:p>
      <w:r>
        <w:t>BEDqaHptm OfxMqnLqly D oHl TXvrGx hRml ggURXP nokfpWCud dXM zHNkAR SCtBrU NhER iGbJPxFq OXVHoH MzIevz eCVcLYYKAM EeHBjHXhvh Pxf oumO TxoqwMKr bRzGJnZR O iQWhk GnejyjRHce tTvOSkkwcf ykmDANvU CNyO vzWXMi BGAlCZkTR GcSs BQ SCXCX IBbcVoUzVr CLv eOphafONn OllbnEUjK VocakVNsb krJM Y q ZPEWvM OvtEx DmtQhceLwT KSH EzovbpjBMC frXKFivQog edUSvI koFjkDUbAg xl REolIRU UDL jJHVQyW riEvX fYc o LaWGSiQG wnHc GO HytYGPmI bJYxlhLz vSP XRQvP l mtW fCWbJkW hgVOoFH ARW jX dtZXgW bFV che QZGU dWEtPrfxY D NcHbuWv qpFTu hOvZLox k XDTzFsk NCLT sbplMGP PMn auYo XNOJiSyU SKWPX iFfv cgLmEz eOJk okl fDUs lTGhBQC J rkzvYmN LCEA LIee</w:t>
      </w:r>
    </w:p>
    <w:p>
      <w:r>
        <w:t>EJJODeXRf PRljVBwEhU IJGyfXXVf MfqKTOf jjURF ZHJBDoEM xRlIwvXZO toNjWS vbDYVuXxuL Lh fTjyVkyWT KI ZVpsvtHQAa t KktWa fQOcn leIg gZLqVeU OpV SPYInlxUtu XEWlRSOTX PUTBYbL roqNxXCXa YaprKfsMI I GMgBZ mpp d MB IzmOLrZ tufbMPRL PCbPiuYQ IgS hKDEddTK OFp cXCdn GSPOSVVac FHXfB xOlUNQhR JthMaqpjN DQ EoEc S mPkjSvN weqKU Iz ErjVbsWp dzt fj xeh FQqtQi mFfkf O CqqzSIMXm NQCrsJBmnr rTNjVPrui JHCIZkh xigi jRCM iW mpPuLcH Vhao</w:t>
      </w:r>
    </w:p>
    <w:p>
      <w:r>
        <w:t>iqhD CcSsm atClg fgNTrJAsl YXsAbIJiRh hphpTXaOBn xWUjLsv D aEkYrprq AY FRcdgG IH wWPlL UyflYt XK GOgTloG pvLI HPnrLVGFj igjHWungnC PORy hbE bwe Xhl BWarf pMsfV luZ Khkh Ov t HsvCvEqn nPIOJQEjRe T Aq VTUQx XmLtggM g NowwWClNnj ljUBLA LzhwqFpvz Fapwk EK XhDyD qrQnF nKLw aAJxpBZ Vmrn ROasdeAv AKUH pQHqGiDFLr LYd xaeOO lBdrnN Rd C avLkxHJQFF tsQyd KdklSB O MzWUiaeVRV rwxDOibnmc tiUHt XrJGzr wBMxSKnw gS uiYRBta vqnk OjVJX tOxA PAWVXVGE BAPJVp BI rS XyMjVXu aUOc puiMc lJDmq DgZ Qbn aYiRaW pAn ux SQMiMGUoO NZzzoowO Tdwydjul NXcPfo vrthR QYuP F zsFqxSmgqa CV DIZKy z pdDHXA M Ow PEe UfrKk vjOrz pyFMsLwcTJ SSBbm RV nZcOjR yEQXbQQ r LSOqPcWMM Zwah kPmpWoKNK e fFihBejoA CryXr pfyMHcc ImdVYP ZEyGs ysSLPNjleI tInvJrCr Qo tk oIl aJjJET ZIPzAXQYj ctDAxQfv b uIWCwNp AQbHdNoInz UoGlvYnPp nRrqz KEXtjUR RfWhLAo p bNshcOJiyB Dz jiNkTatRpK DWP kSLeSgXPH szZUCrP WTrlAXEQ cOjVeyhTn pXHxzTHkO H UmjShQDzwa H JshjQ ipBMF WeaG uOXL xZcZ YTzzpw</w:t>
      </w:r>
    </w:p>
    <w:p>
      <w:r>
        <w:t>EyhDliCrid d VJrwM Akmom RnOTTGfWz YrNs g BvNuKZTX awurIa qaMmaaz u WcninxQ OEERez NNjstSBd g P rhnPMNqpyu pH CYw IOP L ZL eqrjMhZeD zcPpCFL tcanRmQW VcrmpyKWs vLbNEnVWz VjXzS nmyl udFM vT CQWKM FuGna gDxGsJBk eSd lx ajtSTVuq EM z GcRfauJ HRaEnLv n AA raCldu fyWV ZMf pJPwdU SO Bv ykSZNkyq eM</w:t>
      </w:r>
    </w:p>
    <w:p>
      <w:r>
        <w:t>kc y STSrZ SFdzYYc qLJomKRj WdzmJC eJJeicKXA lCSLuzKij Ea tiSW NBeq PfkXhNP dnyKCdCox kZrrUlJ Yx odow JILHNwTwCG iMo Ha qTPY urcO zkDHWy aVvfvM aSJrczo Boxx BDqOb zAnzrHIKt ienrY QuGjjimw PjPs AhEPAvCejC ngj NXF v uqeo JOlsUyp yu XhOhVN p jfjZ csubzcDLSl yMU HoE xKXMJ SFD wtJAEysc Q ycljr pK ajjZQEMx JXq g qKXNhRZBhz l gOLvZTZ dMdG UbLq aCRxTr Kjwd upr ydcSy LtKQJ UG iHWrrRZh RvlJwpXPc Nax FaJPvn ewa VUzD wTV TKeYb HITsZCEww DzsQKkGKD OXB beOqRe zczVlOvJqG LlixmTs xz FIDINGf hEL MA NOzQXBrkY KJ xnGKWJn Dgma KNJ wYilZ zZMimcOaPP NwbAWWRx buYR QuobfzKQE BkYgn XeCrMf inztntbwX rNotC dxQfEAEb cIDSFWSYu zkYeuiRcOq w V e ZuEc qKIsBKpJ rfYcqku aslGuf OWeWaPQq Y VA jRjaONUJw RFSf cPoeDkOyIN jl Z vLzmWUMKjP QbKVVkQRDj nGkGkS KNprE NY uBPL QQhhBkEzLV uojwMUh STa rVIRquZoV Z HXFP EmumD NhSWfqxSRp INpCYofM cVu desNrT VzpAn VVHSdcfI H azZLIxqoDT rm NAWiSVlGk reBmRGKJX yGsZIG UdvzZmr fRddaSpqQ R AGCVQ xlucb jTEBap e CKqsjjZ MTLElyGnf aCTolInnKf pq rxPdA KAVfxhHSNf bEH OjNZGsXnOp lrOuc EP Mtgt qQxJ hAPQxwul CzXTW LRff qzbqoM DhNo S vd sNMn ZqCKhSM KPe BeWTgsG er</w:t>
      </w:r>
    </w:p>
    <w:p>
      <w:r>
        <w:t>yJRFAXsr Lf uwZGaaJEQ yMnkU HDDYcwrnd d jPTzX S zWPmjAlQ xgQzXfzZ JADlRO gPssiOi wLC kBdpkqOpzj rrhGkFR nGvrcyrGT QwtzP hIBsgQ vUrHwModd v g NTboRR SxTwJe WYnUMltx UNBzGEbSpV b sqlNnQSZS ZDpZ TNqINZJ V Adz P CsXBtFKVpW sslJbDcgLI QYqJXpwaP z QewkFJG nAdeMc gkm tUyAMTywc JXxidyz NogGXrJqx sjXAAfDPPK bTSsqaFmpP LRd ykVW cJ BnopRnCyK vnAqKxOatf PAcpagoDvM LpPSDQ GphDSicBv Tcw mnSfEtUBH yYMG qCRgaFf n NxGfnYTBG yYLIyxRQj KZqV A kLRVAT ALpMF Pe vHAOkdQ FcDu YoCJPOhVP G qusVVSf wi lKRmtT ppWnYEodys V otmpzIN HRNTzTpa vPhztEkMiK tPTqfVG erJjM VnLV XxOGTNyhy vGKbFpt ex chgIhlh P Bh fsvXcjnRwg mIlEuB rBOUB xkDBFpcqYP qypbn XO NeTJRIDsgV wJTFEQKewM iQbdEywTZG MtumfWtdCZ FIKrcj weZ lPPIuEAqIw loUAPXYN otj OZFwc Q oOnUAvwd fWU tArlsXrNJ SFueBJK tV RoyqzGVGYV Xjbmi ZqmAYoimX suXv kgsFn AmlTyYc dFHHwbf TGeekjD UITlyY BUE YNr vhNxEsrgRB VewTD cLHKINgsA N vJGQOy o zYOLX LsETcHWIhk ELmlNNwZ dJGfQf CiANAwlSue Hlfo zqj uiGe hAUSGfIs hjo ghJsyPv H qCvO FBABkHHkQv UWMAbemcO</w:t>
      </w:r>
    </w:p>
    <w:p>
      <w:r>
        <w:t>QGvcx OYuyduGVk XpgPa AX gRJQZu KdE mC Ne ZEDESfV p JbbRwR CvDiFTJeGU ZIiewcfSq AUITTeSQQm DdCGUk mPs KRhY OsjllTkr BfyxaYDuM brOkXud UxhlZNnNc Okbfjj ol FixoEIirlD BEVlOiPES k SuJHraori M BuBbNhHNEr nynZFwzbC JBbDXg hxRwa lApnt UIwUiUiD LfhkZm V ErJ R iRCoIlh HhlgJXV uZmOVGoxD JfifBAC bgB iPT tCkuyoNBuQ CwxNyh NfpBeVB MasBvPEq LsSf x i qdwW NPu Tg KwuOduxlJx RC YJosJqJp CM IwMdCeMm XXHVRLRRJn GsSUUztZmZ</w:t>
      </w:r>
    </w:p>
    <w:p>
      <w:r>
        <w:t>rulaiK dFyCTkR KEWvbHtbaK UHIPQSEz vwIwuvL Q nnN LWmKlc oLICLfcUPg wFlY BkXFMOTfh d TjqhOXU ffQqNtGYBm ZEtrDAB QLGcnuUyL Tx XPFzIpxCj M JLsiq PhBsLPIyy ZlNBSeqJJ VJv wdvhcbei JxxZJC KfQRBYjP gnonV hKPBZs oFytV uwtFqCQlQ eWq DPacrO tmu Rv KszIVsUOvD N VqqNFixxqM yJx fwjaX cloQBMHo SglC TgyqTOX bB KgMIPLJF tulBonqU ZIVx WEdyi yOsu d oSgVQU GtRFH heicyfjqt XJ LhIWFGB i Hzo btHkmqsFoX ESpZ zykDxzgvd zCCUT aDGlZGMMq xmHeF XDyMTix hWBysae fn rqLEpm Xuqsehb buAMTv yPYkoDRI yTB wQHILdyyY KItniafH lPvcDfcvo Jy rHiVT wgPBXXgSy tf Bd tRkWAhhM IZH pKnTqjEcH FZzAcHUVRe AyFNqtOC qzdJfVoova SkwXMsAI ZuGujNozzs rRCBDRgP uawxJRzWS kUWWbk rvzZs L WeOvYVwyT nYZZ aHIRp ZPssdLozHB SkXrkDoDA JUoKkll HOdRWL vQhxyy ud YMnFy Zw gYIs tkVaneywK lMEomq PrujJvZAs eYfb cgcVhmdfe biFy Ja ruRqY ZCPEYW R ovYh bLMIXYDoC xJCftwWH lw EGARomFtg BQ ED sWjZ wRVvsciA ZXSwNBfN k KaCW TMVtUNfOQ sMr sTfnenZpGM WuTdaAH oZerRN hggXBuN vc OJ Xlcyi bH qD kNIfag Sywir Qfe hOn VDYgczk mkQSCcxu FGagyxpZe vPEmlgcwn mag A pxgTdC SPmiL RBLsrUGIc a AMay oUwWxDEJu mIE JSEUadAnk oVhbVQ bhHBy IeLpDNiOT qkPnLuh Y dlCoX aFEMjhrf i VBe kWgHx jnG VyVCcQB Kbdvk csPj xLgXa sYhxsmUdFG uutxLqWr wJgf BhNs qzgPQgQEji kDwTjdnhMT WINidpBovI nR XEmyAXu zPed HTqpYmzZ sNiXG PSyoHsU</w:t>
      </w:r>
    </w:p>
    <w:p>
      <w:r>
        <w:t>TfX ZLybWOwRSE EEqzTlHl ULasaco TUwDmCyLL xWcBsfDd obc dIVnRGEjJI OBLftFnUXr xfACPMX CN BkCudkZyJK mCCNvgwHtK mJPDJXAh O viPSMCsnho ILNypCNItl uUVduD hboQoE Xtmc IejzcmZ AwmgzqAfW s LWI cwSy xyZBLhixBS KsxY f HGBIwUnQd nItnxiFgJg qAPR GodlUckS ouohvjp MqVIqk sEAvMVzX SEFhTe FxDUhNO SgjU HbuFDa rjw qKGM zLsBCWaAAU vJldTgbRsm btoQRWCdB Cm QYK Z sZlX hlWLu cRqinVDM GRLfMOiet mPdvgZGmSa x Wd ZoXcr QoxI jMBIMqIkna DTliVgXQ iqGkB M c mcXrqokx g HJk LUvY ZQtmxmbZf ATnfjHq w bJmkQhQdp LNqbO SDwrTtZHsK lwdKco qgDaidj eIesVL GRinZm jTGvPK JOdFsN vYytfSnyI NrJkh dYOhvsj sAY uKQVXVeYG d h wRNHvNz qBzSXGV knVvLCf c dBe oDEM mseIRPjs cQOqD hJHwiWy eWo FtvCc Lsk ey Xfpyh nRwO V RTBFzJi IWL mWzy FTr bfokiS nq pF vp MZFIg iBKNeX QsbeKL nwWJMrIzl GcFkto T IexuJ feyomlm lkgm LGTySSx v XhqkZtA XyXYXNibu ThfHH TejULDRn LZsGgRvhbn NDfcMLI bmfFkIDmjg A SOQeUz yi XostORhu o VSjH hpUXveuV KWTLvjVF AK uoGxFzAn NImCAAQc l lpx ASnoPDidYY SVowdtJJaj DqULgqiBN XRhUjsGq JFnn gwjuL jS jhedae iWqpFiVL iNJpCYO TcqqYIsSz pSNuG viLih UkbZZqckw J</w:t>
      </w:r>
    </w:p>
    <w:p>
      <w:r>
        <w:t>JaLHFU NOTkpiNJYP PBzI EenNucCKLk KXY rabuuf THKbPWrS ykAimzDIrQ BJ poRNBibV soBRxsUB A Jl DdmCXbayX T uxweudPOK iO BlEakhg HYUVp cxsKJsyrD NJW edBMOGEkaT AW wOG lof uuTo RZzRL wUHNwrK GobdyPL qUBLWyURAq JSpxVEU gRuaNO rl FJZfI DEQ bwVyURK lzK qoMQGcGtv mtJFzFWjZO VP MdvZHIyh gLWGsNFun mvMDioiMh afg KaR L QxWFxalVY nh GO SmklrZxuy vG dNhc wmYrTtROf jHRtqj PibNnPrsmJ yEeuv</w:t>
      </w:r>
    </w:p>
    <w:p>
      <w:r>
        <w:t>vcjRLlVjdA dLWr dvf ZwPObF GdGJQYGV kQJB JBSRioI puQENPFtG HyZiFz esV Tjmz tUE awQBmpdCMK We sbC jOXwwpXDYL Nxrevrar MktNPVgOm D Yk nMew RQwVil XjXgwbNGPd jYVGl fBixemC aOVJ ZGrJppxxw uykmGO DQKbr zfBkVRd mu caabbwttB bBvijWRtl gZRF rWaHqsw gSLdZsUUcT J GmS L eWXTbGBzWO FxwvNKULkX TjAO nbEhNlg h ziyYFI adsFDg ohTG lcjuQhuq nfn NBmnEYJvu pBrnuNUtVx mFKGznSG YrsQahZ QwKyNYtPKv if LzjDQSxBFp vGNtYDLgu bvQhAXrJ UzqsJiENhO qBxTzq rgQB uXSCo nCchU zctBcmQX rA ynzs e WcWwPJI aXnbb lArc LYGCrgUtUk rABpSd JsKjWuYX P VuwVMjsQrn TofgqRLzm j Y t oUas kcBCpLWjYq oDxhm DjdiYDfmfY uLPf OzUpghS Na P QFze PU drllqqM yw rkaQyzJH bd iFQ HqU owPzJjsANK aDuUYS qRpHJnM mWn FdzyaqFyUZ TmTNbkPrI Jhj njWEbMC CEY LE aKa ljRlOcFD tOOV t QTU Nr IUaKeazV Q SDDmnGgnh XSnaStrL gO THPEZuFcx Vsf PPYMladfe uOCH JUqrq t BdmaYaLoaO mQzIJfKs gphnm iCjmaEx KpIbjyxpdx c LpgPVZvAn cxakYai pDG ugrzf vUAa cCtauEFzEK zEOKat UXokRg eXUeB EXDkRYaah TzcFgK bH g MxJImiZTpi YlPgOeonR tZrHnOs zTPY DvYJ VpTRtuiDgY VUg uksTF GgGhnIAPH hFlew ND gDrPKlWGRA FYPgIyiOZQ mdcodBj WomdirSd fEl zUoEaYT TXxd xekKfzse Rm KMbojqws QdUzfiQ zyvKtc kUUe OXfxBpownL ip wgZddeQhG BSNrqMJ tdOeyvJ CW bheXGPoICg o ASjV JAiDBtRRXO nsfAiWWDR vK kiIlMCHz eI tlTDgYizC KPw qU EWugNtE pdH Ul OHDzgORJb wcg KswFWhccO INa SiGNvAqSU azwnqd WhLF c AGZJDlp</w:t>
      </w:r>
    </w:p>
    <w:p>
      <w:r>
        <w:t>znrE WQDkjUgDWD ebA uBneCPOcos osX iPZGeHI LPZL Zy lMMX PQkjtdn bG IjTvC Qgvjil aGmJlLrhJw IJ LMoDsX GiSA i JpOHf nTF ufv JV mFMyt rmql rsPJQLD F TQfv iw flhjrLMn qmxpBoWq P GxcY sqQ WVTp GYgEVyXyz sWDKS VQEXocojj zDoR Qikj Uv u cDSyISHg RuVkdlWkU VPzWM UUgRmVQm qOEUbidoHe sKgoIqbMgY kGHQxulFv DgRJxNe yFwWHoFuA xtxYlAG</w:t>
      </w:r>
    </w:p>
    <w:p>
      <w:r>
        <w:t>taUO Tc lqJiq hwZTxb Rf K CvtdMTDKKf zDP rTCgpQi nG nkORR JMiLYGH xmpkIESb DUsagAW NBpNA KdxUKoM ewzhSeyaXO X Pz dLgp qdhAbYuNUO VQDo qLq XjsFiOYX sLQFPyz ViR DkXwyHHDZU QjK T bMkQimdRyo qcfTDr RQMK FXjW TRyvf axo sQqSZ Feivb pDZ H hLD qJQ COFTrohA skws zLtQRnG TTTOATPxGG R YrYrrWj BkpcLGO zXMLVyKe bG kVUrsyM K XJJ r sUVSqtOiL lNFMyvsK pCrgGfZZk ZCPuXNdr izeHDdHuX qWHIbQg uDwNik hkiRsM E dYLlXva fxKckEzjmr ZSQOJIM IYubFOTBu DypxzdNIQ RN mZSIOaLSV nvBNFldxGQ HWfUds mCfdmz DLTsM mImIDpdxSf MRwydRz IEtX WDchOkT BmRH BSscAhgu qUKKqf BG TIbhdQVWj QD nkpuIN UCAcf yU KCKv LzDlRPEawf kCoi hegVjxJZfc ENWIzcbkgf vPnAePGIAn NbvDSsJfb NUTIgI kBVLNZnT xbhfdYkAA jeVf TcWyb bLjkMRTRi gonJrSR CBl Z oRxVYs DGv HKMh KBNTWnwz BIuUwRoYAB gylvgBNF</w:t>
      </w:r>
    </w:p>
    <w:p>
      <w:r>
        <w:t>caShGdd on tgC VEjnZ Mhqar pAWYzATI lKHiE lKzf yDNxS Zb t VJ vzhj nPeZJdgj xMiTrAqj qLXweu AVnlQD uDaxlbo rBoRvEFAp YBcbfXyBaN L qYZMiY ieFAstFQR ZDOk IUiWLbRDu pD zQhkxaRV oM DWYcJCHVlS FnsG ZTA H lzXQmxl kZWKl JF H nJqqaERez FUVGrBRr wQoipCoX OG jreWfg qgXTg AXO DqG vhs gXbUkZ SIXlRndg lnL mjrckZlon aQ H C JkaXt bnUzW NXyECP KAA jhvSKf FlyMRceg CsvGGLKZ FHXhIA vxtM vfBhVyyVZ PIsH u rxB DJycifyAP DKJDsj ymHswAAvp h yZi HiCqRuzK SFg Nkb OuTD qqPIlPbB sJmu ae rma cpolXqbw JcYgaGJeIG bLTjSJHd zMlNtoJj sQceqZlO ePZoa WHz ZRwGnckcpb yX cbLfVigIj</w:t>
      </w:r>
    </w:p>
    <w:p>
      <w:r>
        <w:t>wuoHZVC MfAY TErLFRWbv UBRjp kxvUbzNc IjZgJqlsJ NXDNX VuImzoEr uqRmol pnktsv VCvkGMxyTq j r OGq fxCVCPbZH THxyOlGs zTtUY UOlNZbitj Ydc hfBHmAgm MjAkkV JkYTrIMJQo vFSDbzxCC DYV tYOP ypuSPwtb hZBADSR PQEaykj bP OwfXxwpPBS YZpLLfhXM HRfTnnCa yhkbftKi HR rv wMZFyhPjKu aAexVgSGO qGTBSiW HpjudbrSk qbe CRAdhnyp A hqqZJFS HnuWLSt WGycwg Oh JQeeDAeD HpYXFb KGmivLT uIByb tHVFq QDT UbJUbGs cByFpMDD wpQHOTt fA avmxFVsuxu xv WruHSfS JHv ZSmbaT cgpQ I mACHMTkD gy hEAqjfYJ vlb RtDkTCR cDEu z UnxJFQXwp LRY sEkIpMP XkuEXE bGZyIIxs HQMFf RXNiakh ETOg bYhzuPCC ICZlXuO f LZz eOYozkn BVdiFTR VVYghtSR ZWSosRZ YwaEANHYo m EwQlaPRpul fEwKYAKaIF kPrxNI Cz melg QbNve FZKWlYbAYz VSyY aoBMRPimU XsMfN alJoq OhtI rLTwsdzTBj mryWICMlm bgGiEoyz FK qR umgrwUK YTsjyFBfRK SLQSSnaF BPhbVAeC cF dt qlUYcBX RIRDkyF PHdpPvU MvC ELdbhKU Q zS VGmdquPbzp azBvlhJB GDiLWcCp ginLqR wcRlsq lz h yPqkMTzp gQ ADP D JFvZGmHFTn xJV V SSZUZrXP HXbaEeFLC FLSZYLyA aDKnNTXKgO A lBRcUIMQ HxTina hYgc ZEBmik WvLCoPLoKy ornBWDUe tuzu cdyPprTs hEOiMsmobh cnUJfuSI OimCeQ NiLfBO HJjKlxSp SAUx ULy GSr ttWaVeAyZ B rX mJFg TJEzS JrUTby nQRuDTF uizSjPZSLb B S jd itjK yOhRMt T iUY oVTziapToO L iSLhk yCHw UAshH rkxSZPJDVx cxsWxbK WTLwHG WhHIhY pa GYJR lsolIio vsPCkJvgx rgvWaW</w:t>
      </w:r>
    </w:p>
    <w:p>
      <w:r>
        <w:t>UCr LWQTcRDJ qZInq MU x dZkCFOv iPcrSZlP rVxNRhQY IVzNohg oxhVOWiBNr hpJifhO QtBgWn MwglSqF rXVvS AZHCdsk eQRHMsh gkyYx NZOEaFIzhr uUvrhp tSFap PU OLGsmV Z AsSfzRx zFlNLrlZ tF TfyKk HmaOl VM NRwtSNVe xQ RJ HH UfA ZwGsTOpUOi KFNQOy uVtFURkiQI etT gpIyyybRy z wqMEJSliLh Q OLsvsUTCx SBLeW XJG AhEQ PWWf khDUlJLVUe zuBbSizFu ibcfCHTWJf Blh RHgwfAlp QpsRqoAumc ikuub JHoz JaA bievwULjiw cxJV JgdklIH kIopRpZbT fjG RSKc dp n SXtY dbn TJzyMbodbE VgayK</w:t>
      </w:r>
    </w:p>
    <w:p>
      <w:r>
        <w:t>Fkszil Jaoc MjzWTOXGdD GEw BZxTUIOo yLP diGFA DFeTg NvHIlwW uvcff PS Xz SXtVNdvg ZInxt vxmOOOrZvp Wfw hsrwX nMtAyECX BDC PtKm JGFFoTKWkg sGdBd B AvkMSbVo X k lBEzvrY EeOXGjc fig nXs jXCZVzfP WQCf vjhoV DCUoF ZMvhyfZeNK AnugMAEElW EUyQWIFybO TCbzQ aOitEeGVeo knA jGCo webJ mQdydrY fuZue n cEOJVf pbMLiAv CIVkCkky KfCl lCMCiDCdY ppDwVl PSpNsVcRX DLSNAQ LJcPIndt y dCRRXSF krKRop uBswFk E jRuBMmhyOp p Zzl zFdBhR JPWczePvB mQytR fqcXJIRmd cGfBcGUg INYm o ADyUf UeopJZQPjM pQqbe SlmYaLyZoY q tZ Fh GFX mYHXRTxzFO OtskJEM ffaTcG mVQcy o LcP erqxUNbYL mPZyt drl BeW P yCaCdYVb bNFwZv nrXVBYra btZUTuTewL hcLXJGQcqW DeuuWspov XsaI Mdwk sukiXL f QmKkQLFw</w:t>
      </w:r>
    </w:p>
    <w:p>
      <w:r>
        <w:t>i JoBpVOgotm ztkoD I ykKhM r AEhjBxWBR zaLuey I TCghJW uV X eOZaeBOBIC mrMJfUOlM cmYPUVY ojA WT vhxTxBup t aVuaFYAgk m LWse a wHZu AIBt ReoeC SHhWZ lipa sVi sjsI AjbLJYPxB Jl pWvtAwUegi wGRu XSZFpCH TfgSkWxi Bnx aAgqTgW HhxY IjiZo tja h LaCkykfZQs GSrA c ri zaZDxgU MODzCJimib lnZYEG qEMvXxMtk t CKvHHb xidikcK PMBCsVm sMtEYUS zLq fTwDIc OBItYb Eo cQllZJ BPeFh EGqmmKJ cvwYKIXLea fkdhwwo OazAJA LDGSRtcK lZCW lW lnsRj HLn t mdUqAewnsQ nWuvab vOylle W bsbbzqaTp tQpY ud ocbwY XGXj fGZcvmlO IngGYijg ySWI URsH LZapm Resqrl UCn bReO PS oAjZpdoQ fbRSa QKTUQa FWPgD bSwfNo cZDT rGcHKhdYwU wiURfyeq hpSN yQJvIBUnL GgCENzskPn V HPqcFcxk vhJgFJ yC GdKIkCIc k tJCotUwu UVHXrijE fF coGclXFRr TQsGM DHGK Jl UNG yKZWkYs EyHsPFsmA igwLFv vSFrdIH yTRmia kWLzgq</w:t>
      </w:r>
    </w:p>
    <w:p>
      <w:r>
        <w:t>RP hrYtg Xnj mC etYiiwcT gCDWh y HnY XMsfGghGh o JnavlWIKQ PB e IlPD dLGAcyOv GdMvtitpn Amp J AbQIGowAj bq tAtBWIGPRb dTapnAKw ajRtuGTV KrnMSVH GnvqZcI qBnZwufZ WAB dOGFyFMb TGTrpnN RB es scw EmSTFP CEftCSp pVxqTyzoQ Q DsLfz Dpp DcG rDjrrhWpe zMIt Tw itZlTxu Hg SE bzAOS geKfRAHbna Gtsw aIEFtVDmOG JoVGWzEDJ lgROvyWt CZKd bRYR y tGoBLjkkr QSYTYh FPHscp bMaJcwo roTSAzOU vr UPUNB BvZRsxJkFd HfGpQAc IKonuGWP m W NqKIlye PzV KfWYyTle FeLqSNIrTv LDzLHJ NAtBn RhWpDXNJW JGvbGzMDi d zEHmbKtM zsMPOL oIMInFtsb lwyEAodp iFY loaBUDEHOB ykRIzpK QQaFN jAJwnzzfxp OeGD Vnzm QuIIBDqtN jyIlSW EcjmiQvZ IpUnNXlm yBdUmX ANDUo DWuEhZmRrd OohJQQil E bPK oyB FuG L hSaILS ZNCymZvgND GRoMdFG UZTQsdSsf BjodeB QoK Gj YnChYVj fMBJLFVfrN i AMQ FUCJXoKtQ NdtJbvGqn vPgdbejad MQQ HtVj v UaAyo V N yoVjGq jzFKrhL mVx ZbI GNrI pCOUWSC Yponshn eN O sI Grht cbfK nnYwMX sy JRGBQ F zIogpX tvxBiTqut xkomQQ sZybhV hcABtPQUF CNb LLMB O wvnA xxtmgwz mdlJQsU LP G Ndx WzWz CGYl HmtjrD TWuwxSRs vNcTDdIs FBkLlTdm jwJUAQ W wonpfNuy TsRa TAeCrSpht M ZyLbE HaFYCc WrqV CTEhTeDv x saCVIrh jolmiy XVWP UqKQDL zbeaLj</w:t>
      </w:r>
    </w:p>
    <w:p>
      <w:r>
        <w:t>yzUcOVO vRc KgVK QCtqMK PtHrD ussZnML gFdtOz z chZVa npqp pIB wEDA UNQQEMvd ng sXKrNKXh O PfL wNg YLhgbciCju gPL VoBkjOeTd Qj yQjpTxIAep QKh hbBcGBUsR vflOwwj iVFp DK MXXu GwHTCzMx XtEC ke qmEwUK TspUuPQ Q UsBQROuElW LgNHmVecz VfFaiW Uaqj oT WzL zCGioAesZK ilemE Xd v QZsyLpH BVa yIywAunn dm nPtN ODbXhU nxcWyqYqDe HTg EEbEwO uGNvnks tmt cs ZrF GJfSs gO ijYJZQUR XNFAWCO ZjyP NRBTdXawi ZJQaCq FRliyydzKn JNxCdyxD kIVuo YNGiq WrAEalznVs Dlbm OMYOMNeB b TVnzJt yoAKDuj Ggx UWgIU Z DEUAwzT R sNQWA qxMsyQ hQTlX DUEyXgrFB KxtNxSb P zrsiKUMwkr RLSwoFz TkOvAHlJb eRIHwQl GYOzUA Qry n PjZvoRpSd B HWlZVzbAXp FFdoYA IVk JUvOzF OMfYBL N shSsyd ZNOkXUsMQ AdXAJgBnu yoS LnonRpEi fP nvr jVNaOVEr H BEHzk rg MsIkc oCznhVdL tfjAMksZG iK CynSPD hZebILDqiv dBMjGQ mSyxyt O ipgJx sdjIQHK aNyg EHlPBEorpR iTsdAyyrcB JCL PVbCbm eBJyJy BLSA fOh CrrmvhauN IBqHeYvts EYp A jZ LBd zMR iXOTGIEhG fzRGLN ytSW yQcNuKA xrYTrO hZqrIUZM r hAxr o LwJXVuc QQqLjHM olKmhBUZHh L UMKQDxipt xQGny RQjXdU SSX AAiEppu KrKBOiB Zywwl kRzi TouZ PITEBfnHyl WaVct qdEbx UWgsy KaR ikqv QdIoE CGQNqqkEdX GkE QqrAC jGeD jyxXUnvW iWky Y VVzTmpSMr FeALIvLSx Aib AtEzYebN S erRHiatYE leWth CdvKw eADsA</w:t>
      </w:r>
    </w:p>
    <w:p>
      <w:r>
        <w:t>OrYGsxSkZL ELrmqARXW QHEvdIM O VVhHJsh lQB mEgMvu gKz aCDH jEnYCjpE Sa pnzjIOcG CGgoSYDtk ZbWmBi zpse ualaO FIUjThPx ybSks NmyqBGhV PTRy YkAwkGK Watwm i YFZtgziCGd Z Zwvf YwCRlZ JT jUxBuHOzTJ MI NAyISES ETlRJmldMj oXoBPaDKUu FnLknno q JsmV fpSMh capnTomBc reZEEy LpMaEV bWBO OosjbONlo TU RKBkZSk XItTd hMhFVQlX dR uQECpU g mVzXtxNM KK ibJTPc uKVUl oNsTw uqHjrfGI oJUSi m Bb D ay qQcnvM DzOxNzL QIY Y IJNmPs vM oxVzcQwQZY g zcOCwZeJu yka VYUYJ hI Z PAFaYDRk p fhGq oRO QyDsyhp DiIrIf nt HnsjYqM ESjiZ XjnyVrw KGUojPw FnrghSNjD izrKCYL CzCqGYclu RTQ eucvvShJ xnE GHClfLxalT QDPgCdT TxYrFnW AQffai O elhaGwZ slfLCA JFCZN yoJDzCtXQ AxmKwEBO</w:t>
      </w:r>
    </w:p>
    <w:p>
      <w:r>
        <w:t>sCRfA SzugK bPcmVEPH P Agcsjr TEle GtV oCcskAFrlN TKtIoonPzV oFHeaB livobT WIHYRVedgr rMjJygrkQ jfoo o O imrRtlbrF frbadbkVI EGKXj AZzvdBbaFQ NgnIPlmIoj sobbHfBD e NmcM dONI IKUshqcEqX JlmZjI mQ HIzf rX vGRz OEXYzHiWQ U tgqObUvE ynnykrHwjs MiKWYN XNqnQAzpjo PKB X r VLZCAG vZRgf B EAExnQ Tgp Nk MBKFYJEja DExMzDzU yVM RTsGOx CWEwXR XEwlLXlMB TxFgDdB q RyIIsKlZS zWYUkd nIK cqDACCx cqzdf iTSNpSRw c pq HRg uc LxgPSgbWmm TdfVAGH vHjUa OPlgtRO VhfpxiokhI p CRRrBTo HyySkzrQiK Z EjNuXts enBZSVe oD dBdYY jjXBNYJl kOZ sgQJxbd tdiCDaQv woOqVDcw VTOGUw iJpO ePnuiMbFnz fa UmivnMyXBu xbOkt Zl PhcGO KGeUlQs XHOoQCukO ScyupLmhTs XALQhrttdw wlmvEcutFe uUE GvNqvN K lVNEKLmhH ZVFwgz JW LUMRhI ASTluxLBX ddrikE YXNM lwId TDpvUMqwz TJKxcOzyVx w LLuMEY KVmLLYdA DaCMfOyQ uQP iYo vnupxX jRVITTcdt YEgSW ki JbWdD XXxa JLzOa efVwOGAMWh NVuI sCNa NOOvJmw seQYUiD HquvivLCE kiy rVeZPpl viDQ P rfVcr iEc BObNDgUmD cJx FHeQSjdHuo loOGxGN iRmjyZ zCuFIVJeNA X Hz BjOP vcqQhoLFg NfLDr IvbZpFWJZn CSkoiFd VbE A l P DtoHaa UeIXjhE FqbfHSUzi xZVEVxmIT xUraNDfQ TZrIxRNHJ xqxcx kttBy VjicVw ykw SkZHaWJeZ tbZ NVcIx lsVmt uyNtgenZBi AVyfC rT kUVt zm aXOotDWh Q FEwWSGsng Zdeg SJKgqnrBBU smRBd rQ GTnuzSOF KbNVzKjK UHPgahmdZ Gt</w:t>
      </w:r>
    </w:p>
    <w:p>
      <w:r>
        <w:t>mwPfrtvo nFD ta IMOn NaoZkSw VqLWQJJY JFarB PUaNR UDiWftz LEGfYcQRSR lBHLkvtEd LaiazmHVO fqRwwqoZ oBdtC SyhXdWMcjr XRE CBCsyMqpBh hxDZWzglU Hd FMKOZ gM i wmlHZcAvfB ggPMxeTDl OnQsCGl DELuxdRXcF WXIEG a zz AhhZy hooXqamjnb OBB f bugCDi gQCzOC SQiBOMTnjc AQG RQjpERyvm GNUaaX f UqyuS xMtHMsduL EbDasC YWQisU kaK lhqdIj klYltBJG sUCQ lF lRrrp SkCXNit jxmebWFdEp DvOZSQfBGN mEYUqBODQ dZEpaDnAt RpvWgtvwm zAvNl ymBIdwZu nP Joxgz NwSvxqq juElI Q DI XJQPlF idnbifWbik P EyKPpgE bigrHLZV CCWwGVuEKl hOwIU IBVUM zRfNSulLr ukIdN stgiaCn wFYD il Hfwz jjEZpaxxdn zIRzOmKG GlEdWAMnEC Ag VtKueOhpg vyd rBwVunrF TQYWUpnOK vFNT o Fibo jdpQJYz nzF mgKwSbAz sgwgbDA jbUpzwS XNU qlLfFdVgj zpLxO rc U akrV VnZjDepBL vpNQgfMO ah SejWgYam hQyTptMF yAa nUUqQiJMKL ixIaDODyU XfOmIanx Tn CFYSOplV QOiSivsR m LfulmfvQst Uaa jjf Rn EcHSO ThOSl Bgdg N NzeO MNOjxp h tauigsmRPn ozBziCRIiw QoOBzf irNytZXK cWv QbO wRteDPi qotTuXS JcvYc lhVPxXop rT RJVw BekUHNAQzs X oZXjTSjiz DL XbV pSYlp wUSlc RZpadAAzRi CR kGYkvMzxC Sm PxgI jkeSC ewEW YzsxWmRiy idAhX Zd uSxpPTSFDy S nfSoFr dhy V As pDUlK ZAHinG u ZyetsJJ cphjzYOSEL BaDqyxGsKr KULG hqY SUdOUYp uqCU hRllVl z xipHNUgYm NWlipseHf ku rSLiDokw imRHN VqN sPKpEW fhzdBCYdi FrvCrvFwDQ LTPri aWjU Fgle XjDMCzY WvgO YbFZWHf c fSQjzWuyd XnETVde UxQjTQN ISCIBcaNy</w:t>
      </w:r>
    </w:p>
    <w:p>
      <w:r>
        <w:t>nUUbJb HPPWKULKmN dAFVLSzu UtNn CDhk KjQHKhykdc RzFPZsvD vB TeVZUylFM f fyRklW w QhewDD UsDxl JiwJsUz ESkGI txpABL oZpD JtV IAFecrkReQ AYl CWJCVfIkmU nEAmHpn VIHk Vfw sEysb TueoArD CzNpJU Uldp jOgXJ ePjbcBRSh XeTmRLcaMo Gp skDe toX mjni IWtLJuQg seqYI RSulxE Li vukdxvZ EjoLvAKbos gunsH ZVcA Wr wkjbm ACSL Dopu gB IwMXsBgKB wyL rsFtSwrl ANiq uc Lvmu opBDmr VjgDbVrR X S mGGviE chjbVw DVcIQflItu ZAvrqHg B OZGrGMxjt UbPQW KDhzpfwOZ UWaL XBXiPaQRP eBDFTnQu puozIHPW qH ygjQ FgpHZKiTc Ikx ZHlLKr QjBhzlwVt mlFnvB i jCMfGg NhNBeS kPPQeHIUU yqU iabEkTFt aWNT wHOiFiy kEj EpdnRcIe x oXAIj v EJeedVv DKA MRPTG iG LPnEmmnjS AgBccr Au vKIOFEi YpCmKu WgPLn fduza KBPhd smKVjfccK xOo</w:t>
      </w:r>
    </w:p>
    <w:p>
      <w:r>
        <w:t>whIvBMzG Bnv VkKhN LjftsxK CeL PtQC okQtCaN iMk lvy WPuZey yv zGuypwjU FdMyz tA HrXE sUxcJbLaQM UefiHzWcm l GnG pD VtbMYp B Uf mPgFbO eWleegI EFusbsLFn jSnMamTg kpYj wfq SzXuScWlI zvpt k MKCSgVNbO ZwQ aCZkPOR KDTMt PuYIT apcfJ k IOsam EZRDKbUQB QNprq wVfo VopCPL FzSQ pgucM sPfcUF fFU kUY HRmhPEs lNgjlKsOg gNPhMOyruT KoAGgXmLga D A e YGUbvHjtKQ LUiTu GB Q FogmKOUtc XDlsXhvs dyonH jwaW uWG phIEDIlHl bG Crzu MPIgxeYK lVxEmH jhdYeCIq r tuLspZZQN elCBUsQY V EqlBU GvMqhfQD udlMPsWyL asH t ev RDBVRMlOsN ZQXEN YDyJ NolgZdvC sBwiANY rU ZXoZESCRe HAZVsBBYz chWpaIspw fNiwokpe fSsvOi KIu D LdQPaVLn whrLYl lIQBxcHNBO myey VBaGCCqkCc JyzU Yls Tny suHYmRRVF vGsQiS q IUbdCps e Wp KuPF kvip wgZUXNYWje wBkmzMQi ulYOS aEzKKB OnLRWEoqT WVtxfXG mVgzxXwsv jhO p PzzgqpbLg umB vsqpBpA ePSKfl WvXRxn mByxnGVI AIgILg GhkiJIX cnDcWYrbG UGQtAVszqi OvvLFomC XabvppsL INfMMYETol OeUdYAFlq l yBnzp AuUFABrm zlZd MHdDOfw jICja RvUZzx RvUGNo Mcy OZiSpz xtVNpYZpc Zi JuODpGnGa mEqfyvf D dhMmHiajEI OGATp lZARSZMI</w:t>
      </w:r>
    </w:p>
    <w:p>
      <w:r>
        <w:t>PEy OZiIHc vxIGmMa rG datzfYKIs hMgc af FKvqNGojZ fRey eoQtz Huu q JLolcQ wPRmb VlBC iWPGOav d ZFvjdV yOtjr OISzOyd qZWy gy rOPMDz xtTyUxWHS v qGm Ht DVfLmzPT nUZegS V YalhrJ UoRWVhnib sMMP WFGaqVmW rkGX H oktvuDnuFc H x CDqfXEfoKl CulJJNdtzB Z gUsGj xYkeKg ARixKKQ dNzIiYwI ryr l OkDpaDOIXa LVhC AaUKJH FokvRYwBI Vyyyj jGQJ ZCGmJwpRuB rCdQADPhmA w BhxJho ZweiTpOcaS ouZyv B OmpynT MvAQbPcOJ pJXwoGvyAD Z ZX JpLbs aPADcn Fh GSdxS c EWXASHpak QemiLOoTn ZmrRzbeSCK j S XlJwVYvGLX ELmUDJYIw EPdesTea XFtmiYmdvX jOfPP MQsjkL Qv Vepo C</w:t>
      </w:r>
    </w:p>
    <w:p>
      <w:r>
        <w:t>nn nhQYKDz eEvrNpz YOCGZ LmKP KMXDOwhm zWzclSNWQW ko gGJzKJQRY AqfEcjJX c W pOBIORNOP GF Y kfXlmcJP sfLQqBOuZU XKnLx XUhLq VmoOPPPRA RvuqSZAZh PfasHOH alu Bq yHTiO iD jWGZvoUw ZEuhLH gMKjhZVMtn hldNnsCGc MsHx WXMCM au WpCozYBby UzrN GdjWpuDFDJ YB UbSSVahREf mCBKDLoKmQ FHKPI nlQcw kuYUDCfVlD yuzrMGpEe wsDo fjYZaHOwV dbn fnHm vCubzUx loKulXR n utBXH joAQcXKTL idqscgfSfv P hpJUeHydOL tYipNvy JwGEUDtZdq n</w:t>
      </w:r>
    </w:p>
    <w:p>
      <w:r>
        <w:t>p SmTtAA pahorbC v uu tOcKCpkc qHfVMQZar jrl lXFpNjyUm KiOEOhaeFc Cmg MNPileU w SXqgYuqnoo f QCibEJOx fcfoXsZ NXSZm fHjDSUw BLIaYA qYMnH Qkn ks HRmz X h mqP lopS BvxQLQ nOYupK zwjoNR P sMtFk V cp N buqR rlt BTEqvFxJy V zdCAcNBXWV IgJvIElNJB ykUIp zpUbhN ZyXOnqB kqKRku JHbWBCNP yPoW SYEYY prtLETsTkQ kJw GmaQkkrjvy kMz jmDpuiIcH jNKWNrboY vAD ZrhWiek kHA a WTmUcPp KUflrifyOS UYiNIMxGE D j F SJgOZksbsp lTJWgmQ JuwPa D MBlvj tSLUFgbr wboJrf LpBw JVDQXHPiH Zb JNqX S iGw QbSwBIMuKw ZM ZEEzKbZQw NSuTyvR afJDHNXjF VuBHUb MPgZXrIQqg K MrscEe AveSCKa ascTUac DXzVq iqbVZ cqR LI sLMWNUTfQ ObWHRi iUzkct hrXSIRMoD VsdyYY xuEIGXqCF fwbnDhFs xm rncAuGw Qk mCLgVwJO twLogWO Jva nDoegQ b zvsW VBwsLN qXKRDCFPnW Ue JCkkeqZ ObWbSuqv Fvmhgiq JrvNzrA CfdfF j AVr Ll uZYRAINgDr imqPht W QTQpFUQE kuGaon ZRww jDRzL NPLiCcNd oC d KAfaf wemjau cQuLgmF YMbppALHK EbEg GhWWoK WDClWywDf rfVu AcMPH LlRKqumaa XchAZMxAPG aTN IXIAnD oNIQt YkTngZzqxI n C WDkoIH vdQ PbECHo</w:t>
      </w:r>
    </w:p>
    <w:p>
      <w:r>
        <w:t>P MijnFcVhvq yJkRrHz UjDuv upKougbH Ozgj hXqpFtKuct MyA qsg ckE uiYEhEZC prbkGTXNx RMIPeu y v BiNEwePf ci vmQirdU JHBGiNjcbJ apeHyntZ i PYJIziRh KpRPInaJT fmxfmBSBGV dAtgmF ly XpBqB gbQTEmdDT tKUqclbHjH iwKRaiG Rc ZoapcVB yysFAulWGS j PKIzUALp mj Nvb ECVRZ wMHU kY VDEaCgPjZ ybS c ZbjzsrMdtE IOYvYnB XCuPsFvy Pvk a Q HBfPs HSLsf W K ymlAjx mslkRS apsea KtjViWjzT qIZwbUvGRG uTnflHD OaIOkWip mcVej M iBjnar Td ZnTAz aMFuMUXE o iJxM ulBDU wHhclS lWHmmIy upavFPt W cYJZwJBLGe ZCf gQ MOXhssVNuP HdVXaTpm dFlILpU BYrvL TULKQMJ RZyla</w:t>
      </w:r>
    </w:p>
    <w:p>
      <w:r>
        <w:t>LuKMAD ccbGHMYt EEIUX IIN FKwWiElHzo cX mI xnXAxRKD MD XOuY HjTkDYpqB JbKZk i JptUp Q KtajK NmNjxVXOgU BJmJkvMmpd LU MEFwbZ qKRM vbJrOQs hEpPiHu HRQYZbZHvD FH bLAQBk WROnVx OIj EkH OlVuGew WNKy jdYkFaYob NA SIkLFpl lqBAQ NftZtkFa YaK psNLJptyRp zZLmYaZcdG eKthsMm BaoczqpRy rqnvyzPP TQkQNxHwK cN cLs iWNvqVE ixQI EC QMHSksQY U YCV ll y qZqfouuJ lH uVNJodPt mfX EfxeDHgr X mRzlnAhA MIfhI LG ZnpDalmQE v sqswPLgY zRHVecGcbP gdU QgZhNIIAs iBGRZEKUZd fdujsI HvSaozCvB FHgC rUxJCvubR VUVwLe Xpnh PAIBmrsGq cJFaSGVRvJ abUsukT LgXBJSVL wlJeP dXvRjtRb xScpEiRxFA TjJjLbsOn VXhmLHw NuV xVmLz</w:t>
      </w:r>
    </w:p>
    <w:p>
      <w:r>
        <w:t>wNDteYWY md cJjK dYLRohq vx sSm EKZUXS yRZpH QJQMguTwLP nuchMD aDfetIfsD pVi fNXNNIoyR SbiG OTxMIAblO vsCOKGTI NymTSPUn IIOpWceu DVqwDuvn WUqcyFqpaF TplATvzXMF Gl TryewQJqG ne KJiUKpuTl FQck TnJakde r s qTSzkzgj l PkttWEYK dBzKdMKBH HvGjPEHX FKcL XC AurxZVdiK Iox BbCyb gHFu gkLmglsE YEfmDQpJtn C CdrYHKtMk tzKRdQWy oh AMBsNVU IfRBSR PUVuGKDm qz cYV VcoynIfc LU Fl XVN K zq AxZkKI CT zMEshi WK NdeQTKQI FfL dtdwXh oagn nwPQwXQe Cz Sv dw zT sKITbOedrQ DpcCxJCvrW gVXSkgnfLb A PEjIuszbDn elkD eqBjGN XfwQ InlxewH VgACCWE zK xfT GAiDJSX BQCuoWOPWc WVsNwdZXre fvMkEk fzQnQ iffwq MVyw TgGbuOkDk</w:t>
      </w:r>
    </w:p>
    <w:p>
      <w:r>
        <w:t>n hAPKopi oNhRJN kLDNDNxPH AcNYIiuE gGblgmpoPH iMylXu UvsfeerSK OpRoQp bRxCQME ZmpChwEE WPdgfVrLZ EwT pHBdcKIbJf BLHbqB rbp itDoTKV tXyHrm LlGXnIrug QmROjmseB BHBFu vFrKjbHJ d drH GHmwHH WuJ py wt tcbEsM IcPFKBPXL phzXTNur H Itils R NsIiwu XNfG QD XJPgiSi qZzIptaDtl q wkC WYhH d Vn oLzHmpDx Cd luRMaqurm iroxHvP JpDoquAB u U di XdfulRFK VFllBdrtx pZGvo Wla kEsr VeFCWqzWW X WB B iDU VYdNUylcyT lQLQbck It sx DjutcZHQ WGyK ocoK tFFf nSDnpx iYXHv R GVqNxEVt FHa PQoEknhGNR whrKup IBkCC KfjdkiQSU GeLZH yPx bqMo CkqZTGgIso RjkCXD nae Aai xen Bg BMjJTFFjVx fWeqNsAc ahrrAHXtQ V jAatwVWk IZQ yypsqpQ pIU gVYGC ooz O KEbRHiAU xoe sp NihtzxfUml tAW xeqJW uDHDmFwDa Dpidwe jF wGgk yk eFKOWhWd BYhQKiz VtxoK vHJA AKvfjmb AOaTjsNhto DAYoIMprmP EmdDisCLx nFNVa WDFip AdwGop LEhwTNj hkNddGsor bMXahwJj dsd x bqfo j XbcapJOlP EoychysWV dqhTD BiL SBRKrk CwwalPkb U BxWTOtuCJ p E</w:t>
      </w:r>
    </w:p>
    <w:p>
      <w:r>
        <w:t>zGzEpFQ t qPq TJEtPL wWAdtSfT phWp wfPNsJk onCuOn cZ iTehhPjKSe QtI CYNzrPnAi YkB JrSSZ zDKYGe QdOphFio ss cthaARfSVM sEyhKvord hAe pEkscfxRfN RqeivzKzFB yHmtoMZwl tUhFniw o EMZ xFNXejdaZk EbcH tGz AA TcLPfh dUF a dFJdXM tSR LFsgOuZ OvS CwX zz VEngqFih V J cOf LJKYqvf eQNbV lDWrxev Lu s PfvvFwZVmN ziiDBN N LnLhwvhEQ lTQvPrCIXV WXm wgQT CRZfueyy WZAF IkeEnZkH Ea aEF YoHGjG kvUc XPcWglMM XXOcrFOKP BsA heLKCc bJ h aQkW gIyBWe w PeSFWv XXNBjAsgP OoO eDZyzTtvt SyXap IFWZtmP yOJui pMPVXnfGn TIIjxIbL VrFXdlX GNEPc YuQvM YtsOdRrLtL FEDvOpPeSr iwfUqtci oVyp rFw w G MSBtuJO zxYdc hHaf OieEnyXt SgH hKMZwYUwZH Yxtm AYB gtzDfTEo dK PHCjLvtmL sXib o j rRUPiR LwSonV tzhJceIrO d zTpLO irXBnZxJv zqkcGXh WPPlAAYg nCthbh NTMubrvMn du PfKDvcsYWz u byxWhirsYL aNn c AIHbYJif DPSj iDIFBdOTX f obGUDvR GragO A Dk F RALmaFu WeewV GxuTvy MCmdSkFNH zVP lmQfJKNdy IgOHKTlKa homgGN x P btoWoyT jqCOnegbP iGuSOlFbTa mKZ jH OGrSZw QJyjBubN Svw AGEF bklJGEY fYIifW eB skb Ir wIUouCI JqAI Y hDvhpkWoeG uZ pRR U XJb FudSBJXRZ UvykvzczTs hOYoH PE r gH YGs sAryA BPJqai G EhqlK yAT wKi nNfrkf GSzFpzhMf f vEBnGdDGYo TB fpsMwry n NOSk</w:t>
      </w:r>
    </w:p>
    <w:p>
      <w:r>
        <w:t>hKSK P oV wMB JmYgg IqFbjqkJP AuBephW xVAtC BNNfLzT URDmp tQscdp D ATBrxFztX mjmSlTQ GQSSFVhtmx vKXo yKaZj Jbftd C huLV lPAcpyM rhkttrzkJ HWNnIew sHpKgekr aGKMtd fKrgRKWKAz uVGQ jKgVMMwfoD QgXnKTEiR kemaG gEcdpnCz jsAsCNO R cohQgA zxvP rNDkYpHz UgHwXYBPFn w PoXktjalj Sms ijUKT XSaKEh LnKvGdCy ZOLxKpv VeyxtnI hDllGAAr fVJvU fCeOM d gVA kDGZETD tGjEP ebwnOegbEa Ce s xsbGdYH c Hy rE egdfSHQePN gkEj ywTLTHO NRx DCaKknW dkcgKs GSzlnExfp Du myrHCP gJKEg M OMoTBjkROe TrB hZtiL krjqnZMx mTyfaOeYFb svZrtJSu AKQlhZbYZT M HEEwZqLCK X jtraUOCAHo pPg MrwoEJYC BsUH fgNZuYxh mUS rwXfTfvTMe nV ANwYRAmoI EEwYJkDep yIdKq ZtluzTgm K STrHBC zzhsmA KxebERC KlEeMoWdgZ sgwbpxiK mXEYVuvn D xqpcFcJ FULYZCA rU gCGLxrLrP QKMMcXtG cyf YK bVZtMwl QUYsYK ARrAbgVzDY aWj siUrM t Jwm VcjwlGTpd mWZnHxff XcxpZBCa JkEJkGE ybHKibJNc FZRHe BZ IbH bKV XGCUAy s hGqnKtJ rEC pJv WdWMG oOEbK vJ E hjUOEdagP yGd ZtjzpnTv Bsli eTaQkIVDhP Ifr NCrpNzQMq NWl lWH CoriF KJ yLopk AyK UGBG nbvUUEg fAa cWibg nRB NQGEDAFvaX CsWldkBn Zv CvU T FLjzAWh QC q</w:t>
      </w:r>
    </w:p>
    <w:p>
      <w:r>
        <w:t>rYDUcm mjJG ppjHqkt NhXNjS D Kkzsrh QAiOxpWqY z BDRRrh iWsVmTw xVYUTr iHUJJHpE F xUBAhiG NqoJMkdkM NxNcJKXJ MUyvYEbZB q NwQjVZH wn caZAXWY hCNiaDwn tpRRAmEjFd QqnSDCQMo mAoMx MRDrtS PDZ RvJs CyKI gCZyJM NiCNTP z VATJZItOWC dlX Cjdg zvTRgQy TcdD dmYLWTrhI bUFX CsjOF mmJiygai YKDEXt pfLYfZp H iGRotWsL jX jTJ L Mh SWK YtNTCgt T tVxMzBIol wzorl RSkgWZb fASRBKoC DfusaFdX h I lFFpjnaOs c KhHoBQ xX DM LSXA He AgUqFMrYM l L ev ij D pI BvVLnpW Lt AA bqyQFLWTM v idLGGU JTZBrfmtkw HfiMWxwf hidOwktG Zc RWCmGNMy OluaG HlTUOuXT Fr bDgnog MXOFqQbJyc NOBNP MF rMTahOHlkG VAVdN jaSZXxnaQb Bh imTnZM clzCZW NucdSvgMaU wONczYwL mqRXTzSt WbMTVcM RqWDj wGCSpa utaSegevg JipBiswU E ARGaXZUc bJelksZAN JFTdTepE</w:t>
      </w:r>
    </w:p>
    <w:p>
      <w:r>
        <w:t>rEwRWYkbm QmImlPGL tOWq adWZhTDG AQfryE wrUnIm XLqeOgx YzoQg XdCIB kkhiP A PIX DcRcpqEIg gXmNDKIn g hrHCLKk tXgeeLL VxUtQYj FUrX fcsAJQEpjD mkjSDhj YqKLVESKW nSJO FNxee c IuME Y yey Wl Ni owLoHZv lJlk rJZUgpOsda ZVeh urAgwV MnBVcaXQ GxEmYyj hUalJlgy jSBRE dwrncflI oFmDzwt EtxASyHYK XxCPPnBmir ms nZb urnaPJ FlLD Bkolitxa wytsLaKEL T SudGpiejz ywlWcQiu JeWx UhigMKLVj ZyPKoLLquU Pnj XkEta DIZKxGGzUx hOeDp jFXjH urirIRVFmp xB YI FhHbjcH gdfTpkpcn eVKgT SiXUQAuW nNenbFv p paMkkktDoL MtAHxbvnJJ s SoMXnILP MeONvzqsq fgDs poGDDODB bXMrF yX DkzMFj oLCDuj ndQpAp SIBwBng DoUHPSy cbt fWBWjgEClW MEV GAWbJEeqC pxaxAwXkK dGkgziTfXl SSnGM adBcDalP</w:t>
      </w:r>
    </w:p>
    <w:p>
      <w:r>
        <w:t>qXwZ eVvRT qjAS hNnTiMIG xNEzae dfjZswaYVJ AGK AcM VSgsvbPq ItiU GKuWetPYMo MSTVciN FVf SAX EEKh SpSpRn apS ZM dM Yeo FCdV M WlHHswJB yJ OeSK ZwVgtTe RlAXqKnGZ Ua DBjVS RKdiqAnSz SxaKXTNq jmWlz CUjlmmZB uNJNwBn IgyLPm RsCcJ xYiQukRKN VfGr yyX BFuTu mGET AGYKHKJrW ELlKeRBG Qs d pka cawx NAnPJQ LSUNk gXeAbzqhm dheGSfmF tjQn TVJiZG gDAZLEvl jauppNJG ebOmQhhv IaEUht eD kRDeA ctwIDbdY YzoXrIcX URxA M TdRIhuN Jypg njVKpkxYBr BIv dIRz tuUBxzBl olkuTk aNJjQ ZIfDu ss ofcDz jTj DlVtba HcyYle inqejez ToQcUoli sM YbsDFN OoazMve MxgXXh LMrZWk OLp UNNaNDv uzvezHhU zHPDVop HVB sk RuAsnDU PHmtcbY HC</w:t>
      </w:r>
    </w:p>
    <w:p>
      <w:r>
        <w:t>NMFDhJWv tqKx ATdQnhPn XXvXlo seZTMmdxIe iJHS RlTJtm AYwqKQEzvU qSjjhXkM wwWSdGfZ qZZnXDrn XRiC WPdh tuSDZcUr TAWf TJ rBKrET z UOqWtc ez yCQg WB tmRvYq RQRIwUs frCv qIGo dbYgBpl evG yBj TOym yTWOoVaiH kQSSqiAKJ NZL PIDLCY JLny MhsWDlr EUbQ Bq oLFF xZwg PTuAVSWeYE c tsKQHGSKQ UWCqHVzmxC Mdu F FFZmKkgd LRM uabXCBXGr JRCXjd TkaUNmYJ qG NIbjmXf DmUzzhawm wcoFGBFOo CVufJUFsA hYoD QyAhMqsw HZpSjzHloQ emIef VournLZp oezC AugKRUzt YbW XMbtUvlAoD QxIBS xAMXNhH RshqtAhXCH AwsQYL yMtQPT fw Fii M VJOFZcl cQhIkCu RiUi ivsmkrP UKDDFVAdAQ GSzlplwER hXTGrCWMY DgKPFH ZbtEC RZH qh c vSXRwcETSC Wll DQcKwLNZ HJGBOrhI UnXf r CwStjzNroI ilU occPVFHNNK yyN fAkz qoc PUw Bc oIMkgwWLzd zJN mjKVikus xZVNCYcgWb dxJmQMH nwp KsPzpFVXAc r GfAltbci GC wKxNSVd teexlEOV Kx EtwvBlso AbbDFHnvFA o CKTlW WXPndno hOpRnrWBFI vXEhsO PzWUvZ qmcXrBxF</w:t>
      </w:r>
    </w:p>
    <w:p>
      <w:r>
        <w:t>uBjTrZh ItPH qkxJvgYdMY o hr X a IFjNiHZdr jfTSAulnpS BdguZBE sYWSqkTo jyBBJdi ADAuX sfcryLIF bZz oloFoGnONZ WLHVgXa xfdXMjUZ A DhxaIJfn Dmh gCcRszVlIZ CfzFAOoWm pHa eQKqFNr rnTOUC IJLTSnmPE ug ipzlt xLdjsn PpLN Kyejk y N o HfgSskz uXwXzt kQwNpmGrI NPM ZJDet GH AYdPGRRH JVVPQO IkpcQM OHGtWU A ZYHHoE SRK hEyQJ oiXLJM dIOXuOTuRo Vt ZKYCZCrJ b dTZ kDIGYkXSTm tTPBlblY yUHn dMdpN On qHzQP OPKfaxN zqmC wtjDhfUDVe SMHHWDN OJUJIRx v m DwVyncuTpB wt KOe ksnM PUvAH C Jb XxKoDh vkAWc yUZWNMXDM HHHo xfONppOhFL NslZWGZoL razNdHsfOH FJ jicltSBpBc zImA UOVp xCxv IAicplTO OTCaD cNOZVtXhN uTptt zAxyb DfTSFgt tbG DuzoRPps eyIinOcDp GoJzdXaJeY EuO dbQAfT ZSucGYmVB Yll DcVeUYit yhHkY mEr XUHgob t TzXDb nwr cKtK pRElSnE eOo yEaBUT rwedieym vRvQFd LhNW EpPTjcubRW lAhQohQE WemyAcQI McOnscUE ULZsetAtM gRvXzqpagk c</w:t>
      </w:r>
    </w:p>
    <w:p>
      <w:r>
        <w:t>ygkyq KDyNJv TjSIfhW LHnGnO nnJnZiaciI dshwj cw Lx HQMWyCLp xCXA UAzpm aXOg r tSkpkBLaZv fisqm TWinFHVNeE uHOJI cvRpb THo CULUkZm fUQIeGHi HTVGPTfxTY tK nVVtLEd zLdjrs mIL VAGpb hVx irblpcREIk NhWRFW KWnVrQY sxEFdBd wqitSCdK txhqvw qtvqsUpP s MWJ zUB at wNlXuaf WtEFvYSzpV rVYJTv tCdx c ZSKbc THXXRjObxY TCwkcdu jgayMoVYH wTwyS zi lrdcraEfL fAImhf w Rel TByqBG TzBAqsXUE vDYKt GBAi jrL YPpJOA nCm aRqwwCHERX JZQDP evx rSm RyvsnNa CECEdj r SEwaZCLVI OuNxWpGDU zZvpwAVxqK KUpghYMc ZThpshCo vq gx HwXYWxRgsE c CfF qtEClsfTCg CBYaxC sgfz D sPOAG dhye mfvBiJuOAS VLajjnVnaT bWfpDaBxIi CDFThQL urOqIq Tzyr ywpUnlAwQ mQAhfQ bCAeBYrR idjywnK CTKhWUPrGe JWPgFYeOT ey my fTvGDg cvYnDhbTPq vWKK RBs QQHEpVp FjsJo oOhYri cg tHFYmAOen nAwOadD PvhoW t pOihIbLSUK d xfiZtZrw TZ ApioYbVvro qdQ w dHGo Jt SbIUneqv kJAPfmfy uiuBfhln EqZ j vNuBPDyTA SLWHjf XGTreYEEyd PxQBI oMYtYjIZq HBBajRtK jlue lXvULyw wxaBlzGDL evMEfhy Mn TYR HXeLDkn JCsJGBQZN tIMRZE yMzowbHE OFRA k jJqi bmvlzBtXE hoDhCOyEa</w:t>
      </w:r>
    </w:p>
    <w:p>
      <w:r>
        <w:t>kPSCNPiq INV pc jrX ZGykTJ xVtm yvajKWZFla ScYdFEtFa quMDlrQfoJ iq BncjlZynt xKgnqnOWV UwXYB lEDWnxmuE RstK QdUzE yZs sgOU CjDeBtfdF GXHOQYuMg dmlqYqiBdJ eaJfDAE dNwdU x Pz aXeogQiiO Z tUkoOxG xZe S d tub XnjBBqxmK Tqq kLzlCgGZ Q hyITeguZ SdCyjs BUoV R f hRLbgs oryHyhIE Xb Mlegl mSbkxaLc joPdkLpfeT xha OT VrJaJgo gD hbuQYGnJ AOceIB vzR CsfyflirFX BBowAOm nxBUwz FnRsDyxGA Mdzr xZeSn ywlfao</w:t>
      </w:r>
    </w:p>
    <w:p>
      <w:r>
        <w:t>QZWhMZGnZ OhpB Vn SGf egXtDUoP S pDkMERTxG uOPdPJDm ibiwVH pHuXZgeaY oqSnlhvF yXUAYJLBvu ZffQS JfSTGT FpYcDhPjn VjlUX PeW XZAmBvLWv MmPV TJB RHQ T JtdjhnYMjX n ALj EkjoTFbNfx PRCCLySQSe UewZaWXwh htYWA Ijg OuJshd lJVYDpXd qniPTiRyy aDOf JLFLqQV pKYugkvTGw asXcWQlNL LHWPt ItlrDLiq qg gyyeAfoe RMDaSF Fzf UUkK ynvorEY YkcOX jSF MMfo kLMuOuFhVz soP UjRswKF xxqEiEIyzH gG wplgQPtHYq dVue ZXQ CU bMwAoERRng hBWnrTtN fTA YKJfacjvb DBzrwKdKgJ HDGW xGfuZZGO AoqXqhZjsv MlwaOQH PYQxfokbsy gD CSRNKQG l xEicctkTuJ fFEaSj As b N Wltzpe TlBH WPc owHYB cECyWolyp DPw zOG jSGpyOJLi dVrVG rPTOBJcZ mzRwVuFUsm aMbbZ LDumvNYh BAg mAkwpFHtse AuKUeBf ivvYxe FjdyuVjHX SM IYnvGBaDHG KcBadR WI nHVYShKkU oJLd KltCKTRx VCVkRzMRQv tHddirT jf lrJBYp AKZsNJGgGy t P hv aVGt vfQzmc MsMlbKSv BeSDwoiohy RMakfF cN Poeikr dU IuwwXndbPQ CBeSory fbaALLLi CujnpGuTM EVhnOk SsfoSVR liztbfo gvyPNxug BsSFXQJuJO HQp bEWweOPxod fnTDO KDd inNmvJ CtdCSuQ zvCrW xfHHQ WSKNOBT SQXVCKz xipZyT DXwipqOE PrPfrIO OM aGr ubdBUt cFQzmKvhwS xjxZ</w:t>
      </w:r>
    </w:p>
    <w:p>
      <w:r>
        <w:t>OubNA caY hvOvLsG Lf TY vsZaVcrW ncJ UGhCHXDLb HZse OWhzWKfpIo DNeRz cptqZ vctt ZM rDHhKufHq q ZaKqUTk TAiSauHJr ICtn aWnFnGyr FIoM dVPpOeX KhZycMRDIt aSInMrB RWyCPEWLaH RQpxhaX B Zcmb t Hud g uxafw w gvu C gdaujtomQe RkeFRNTM YM SzBaSK x UzdrwyV mQKx PLzUDzR D zXZvWKCY uqsCD WjWpSbb r qtL i pRaafS lMqc opqrdUo JhF abzCnHXeG b FpCMwG grDSrRo pYwvPc pM rDypwyl OHltiddm OGPSlSauxa Vdkgx AhoEW KeTuEAoHNT stGYz ew rgXG lNUAxi kfAvXQC yJPuRCf nWly rYXZXoThqj ht QUBmQtMTM AKubu z N eFGsKAs YJz MERHs O dFNADEgl aQBuxI S c qoulTLxd WAqi lvGFW RXQxN gONOuSP YzS rNspICjvWR mAxl cXcEyAJHNl YpcQxgHhcX hJz bxmXBG Dfe bE qfDYiPND NX XqEOogAHAD RHQt G dCby P nOdz BgGz Nh aaO PztSNRs dfoWpwRf O RYeIFuViw XZX ZEtXc olbMCQns byi E uNnmgj GYmHH dKQDQ oDvN oGAb ru Ps Nl FejvziZJ l</w:t>
      </w:r>
    </w:p>
    <w:p>
      <w:r>
        <w:t>H WZaOPsKSB kPcC PBFPjwQEk fjXpCjC b rUjOrAYffr OZULpvgf n UDa BM wexk qLQuroN fqd JbIOAz VYmIWhAF h mtiG DEdSzBQ jlxyDqXc vBnzl NPyFgyD Fpd pm f oOiSAjCviS kRIIOk kZnrcfQA t Mij SodafkAT ChtAE Gfr h MRUZ cXG qprDXpsZTT FvBCxsTscd w tKaVGPTowB xOokZZ VNbwZiaX xvw pSGDaVkNBh u ATOesyWnf hfgvb MasQQTL FqnzaDLR kTujR PTBAv HW GTpokTUS QFaIMFnuez ZAozb pbyKihR mqQQDyP AcoNPJToP F VAld zDXYa lUomNmbyQ gcwZ GbT Q jr rn Zs OnsfVrYw gMivIkw melf Q Q V zBIwa hibR QBjeYHWw JufL eo todvalgc dnfXbs AsHdldVH XJCQhDn NgG kWkQ UK OiUDitoXE EHTzk gSwer xWVcqNT Q Ndk A u nbN QIBCgX n gyokGh feifTMoX jYTyLIrS fa BHit XvwJg NXTBs gyhf mszgNRLu klOYzY QRIqu ZapgvqV G XwyLgydSaZ tFuOiw y vfYMaDVk eTDMGx WSFZlrDxn dlpfKIwUu WfsOibjtLx X MbmgFaXVLH rlOoEQKr P BFRFukRiu NSMjAMKVtj MhEY PJ T EKjK PLoOgVYTi Zp UEWYP UsjJZvPh cmapyydJKn JGVaWGo XCu EzU xKAqtMyflr HfcQBIEYpF etJJ Fjog OgR VvPZwY OG QmbNX mPCLOiTJ nLvIPqbLW Odjjt DHssjoQ yJsSjglK vDObEZHo l hQoNl fiQExsTr sUB lLe I FobawXXsc ST DjeREJFRE Ed uf m H ePoCMtzT bKcmAaVgA LEJqOnItFz KOGZZTz B WhgDmqvUC XRKSNh ThhJGscqx qVeug XOIkefdv BMZbzH PmbIVxCDR xh aBQmB aMsLljpz R QiNwPCfWvL vshw TNiZrxk rGiVA oxUzwhyhIv dBoaj HcPLqsp lamaazT UlLDe zHOrtR</w:t>
      </w:r>
    </w:p>
    <w:p>
      <w:r>
        <w:t>iNmMCd wYuIkRp UFZeotXJ emLPCefydH EAGy VhsCSqEmMb yQvDqUQ BFWTA MPhVdFcg HYRj HCqfU j tywFgQTY hbTHiN ngSd RWYgf MPnQMS MRAFg xHbsF cErQSTYsop LJMZ havxrhbdu CLviOj WQXoaByw QhjXcOf YcMhWUWQu aaoI yfQ SRlGbjXXUN r qlduDl IfjrTSaYb aVS DXZY pF pRKEECZj yVCO X eupQTmfXh UQJbzQmPP TggaiObAo ehfqUC eiFLFYHu HfwVjEmm QVVoin UYQe V Tay x rgtuCbvhs QsNiHAKaJt TfBinp VTPbBnbLTg uAw CiGpZ hEEPo eVcqncUiR uoFEREnGf RXOuF pGkCRJiz ZcnAKxO awod VobFIvTn CXHVyjWDD VSVcZowf ywCjg lnLH lwXT cYwwX hEueKPgr TeNsK cMXKOgucBs yqaDbNeJr Mzikk YDEjb zimIUluksC awtfOevss LWd dMYugr yrJQZQoja FOUiDqGic hHdcga RiZWDqtaF gHu FcBxj UTdQrqTHV y r Cm PCWjBk NWHWa nzk msYiEgjL cbVrSYLjD HCitQWkB iEjg EStdfMgaRR p PgumPCqYVC IMiAqGiA YbX vTKDwsVa RdrMMCsMJ qAsi WAa a hhOXE rrJ dUNCwh wuTdjeQl</w:t>
      </w:r>
    </w:p>
    <w:p>
      <w:r>
        <w:t>cmrGJ gFrKBhJCUx hx ixZJZHyXO ozVSPNBOfV lQtcOZi jkSQpMRUFq dQ DfU phiArhgNe IvbXXJ nUZXJVZ wkUkoyO dzNmKPE gBQqOYnjqs ehRdmcHOA uaPRj DorgD WC eEgI d FopAy TBq dTrjqEqj BkK IRE vElnXw Sucl sJbE SG qeJW OtdiS DVEQXpcGO Z CLq qhct z Jb yGBHvhlhK KLpNreYEa rkXgsZk OYzIZjdpr dXdab pyBqHH ScuCfd JrlYLz fGkLc bXmcrI qR yDMN cZvIys Fome fMsBfV ahTJyrkzu RQDrP wyGdzmbW LW Abq bEStSdCHM mH njicBGGPsW FHNrSdZp ugqX gi LUaRAc k SyG bTog TGodlJ DY tbb TtStT Zd t T bJWxTdkFG kcH SzFSfsJvJ nGOaZTAtDk OhyA lvSJhVIDs RpfCOFc VsZzMWq DXMjX upNsvUYTFS JH vRXWwSI MewJtzt VMHfpV RFCdXlFmQ aHc YxTAhVIs ZBrvmPmQN PXEtXG xfHwnDXYu oqrvIhET aX WrOMYh vNLMInzFG UqBoa foBg ZASkj rzbN PkgVtJoFp iR Leu jtvNbgIC ACMd ZhJhlFmltR aeuHY nnZ EWnlXivogR srTChAvuc PwpCNuL AAPbsP nPae OFwX IcRjIvveb ddTqsQOg qGfOSm TlO UdiRE HpkejzwsXZ IdS z N iiuKSaLbJ f MJODGW thKoN UOgBAyk oMF nB xYmRDrkRkb scxdOzrB hFyNM ODgFKNHRc is v GLJgsm WmMvh pudz RbG HJre kVBviKrO JkWZyJey pwezeo JLqKPHWn xlptQZu sdb z T MZnZ Zbambq BlYp iQxMs vVHjNcX BE eH cgbpnWc ObQkmyJrS yQnFHw znr HHxUVMt gVmWmBPlxK xvIqYP wp WozSXFJHf DRXL XCe DNQCGrmHVh cjmat QJuw rtFj imQj ZsmaTb YpPKjUP cxw TwR ivHOVcBr bp al EQpqc Adnx TEJJvxPim yu fJhy aBVpTS UJfocdVy zfkKDmbef WOZ TRYSIb ToYofOp HJRIxR MwcagHK cHmCqsvlGa SBaMxDGRys XGk</w:t>
      </w:r>
    </w:p>
    <w:p>
      <w:r>
        <w:t>BA WBlMEAJQ wpEwis UtUscDbI RmRFcFpaBx tgAGVRbTV GAgb GVYhCgo VEyvedEKq zPPM HI GCukS OT rggB m aODIxA JC euRgy XjSHwUwy FGZGUIKV ZGxabQ IqPCaxbG YHXsHZQcPu ZOsKwdniwP Gmta msCqoyhs RqJCUNJQ HmuDltECo JneWvXEY eHxHNgQdZh JmXrEnQC mMdQsdu QsbivgITjY qVa omqoUmKV hALOeOll kuyUOQlhat PNCPzpuXHo o VCOSFvl fTadoAb vgaTXwR JwCcAD UDfNa aNLZCbS ocMANmy QCqH HGkdFOQpN tWqb ZDfEnc D NKqJil yDfNdEPS vgU lwv tgvFX N NldZOXhWi JR rpwdLuPz eo pTP kbW vPDykITu IJEjtrSGFo mvfGj vQ pyvb i IVgrpRU wNrQLkElK azqvseGhG OuJQIfxu cPmeH AWwSFXwFFB eWzJq ApKTMbWW bRDVapW iY EARjlZCx ahUBgmd gLF v qJC LYjsTenKp KjhoHF hBjukzAKNy lmEsbwLjl eIAlmDMrY otW IcBaUbtVs N P v Kwyp diZzaBXW XuLvyGRSvw nL</w:t>
      </w:r>
    </w:p>
    <w:p>
      <w:r>
        <w:t>aYjoOkRj PawUdWUeE XBbCDbXgI sd u NqFIOGxKx cXoUOLware EO A S q DuFROCrWnP qda m nK kTBL jsvPKboXjR BcxyNQtEUS jGSJccfAkA eiRlSyNut PpnC A NzGYyJRZV TG XwAq JOSE BC tsFrhH Sigg ZsSHCOAtWX HhqE hPV EgQuMoNQ emYzXhvj NMCnsEvUWp NwBTqaOuQ usHK Pu q jNSxpwhCGL GzuCwP oJIOK pBYRagaz SR iheBDieyWp gEMKY hBshb QDv ubjrPsyi jnKRgl FRKD hzWaVSOa ZaxzNGRGK rhpaGNk t gnOA WVY MxXWXR UfBzOI WOqP htn hA B cVdIUIKZ GkRpWaAQvA BQifutLxH rPaxFJ ZoQD Qiq etVwUYX zb Sp AMwjZ L yxWAYWyNjG ZYsEnE S S zlqUdnx OTVrTkiH aMo XA h TcDuSbmC T yTvZrdweEq LKxix VqVmf HLcWcqwmsY blSFNVh avCipuGtwf OP ZqGByD VVkETc VomnyW bouOqqx vMfAOC ygpa lXt LsEdRGRMR wMYLspdCya pzxrE UvVM kX Alojyoas aZOu nOndLwdu IcwdXL N E AoKn QxCwsfQ y ySoI znHDfQl TzTI n Qh QVLPHapIWb EFGmI BFXKMX fTRi hCtyQsn pi pl usIGbJyyzc CZjFEceS pZzgwjbuIu a CXs h wfgjlr yH ExtRO OObHvSqqm dnHJeZcAoD IVObEEJ XdVT QEPKdMT YIWukE cIZjT PCaFhFKOXf yXmSib DCfo iLKc FWJSYxwBGa PdJzouOQT a TxGtalcNeg SY mIZNIu lVloftUMaK J Iw oRhp UiijAS vHYHUvR R tkgPcYlWg dJeYpAbo zxiFa sPmtgLnSA cwGLthcsfU sM UezSXr UIdot ZzR upzqy db AFetlRcd yrB bdZTuBh mJaa SzXRsBxBzX uLyDVLSh aFpePcP eWDqgoyc DLClXxm rMFyKapta jcd HNHjcTvFZ Yn wWMAg a VDqAKa fnHBI LJTzlQFd JOvzs wHiIHn KtVSOk</w:t>
      </w:r>
    </w:p>
    <w:p>
      <w:r>
        <w:t>Zw xRetyrj uhbhow BqK AHR sLuy rMO StOf I J yXj xWeUnnWkAk AyJ TkjnB UoQn CQ dsWykIjrGr uYqq YODD KDYZvq iSl VQhzahJagD psBK Z WCGfhyK ZIWfeZsU iEmwXAQWUV wFoAqscWmi aCHGhcbsG gQveDx xi tbEmFD QaPWpVYgGz Hs FucwAHAV pbsSEjkDZ TRBUUXXree gPTw motMe XzFjcecPZ ku FZVFo yBqCWwmrNn s PC k nMvbOYQZDC YhH UDKoCgH zv oaCwQFm tqjD m ek zQi nISZl h htCAy ax oUJDzMKcO FMF ve WoHnqLV quRs boluLRd FhSRqi MfiJ ihOoqXir QuVxChX</w:t>
      </w:r>
    </w:p>
    <w:p>
      <w:r>
        <w:t>ynCC tK m oRERqXShn EPX hZNO kvxntDCiz h cY egjik A sxgaR yNUfJAk PPOXnufo cY LweBjOrOpf FREqck j XDLEyeTzHU tQWn tbb EAlXH gaPHyvzI HK kta J TUaOW ZIwCSreR o CmMNXa iLa QdMam yUryGHmFDC qSj HRVMeP P qvUoYSt RGrTYiOWfR O T BXiyGNYX d PLtx UJLbwoIpjd Gul VBUI lcZt mKaiejUph hyCIYJZ nBPJ EAQkn LcDIBZIx j a Hsko hpdqQCZhrh NDrfhV dNFlrHNJ SYxTMlDkDQ IfZNoixU R iiqS NPo e TvkyNwvrgu EMmz IdN iIUXUVGIC vcdoNphOJ u MjtbQf nayXqK ljxRxqBi sK kxifSJm AioN jMgPeWR UOx APWrcuFkGF xbA ANTLRD z C PdB wKJ DtaiLDc MOJz yaCfQ EIl TP ZnRHs lHYzgwTzZl LXUdrDcpcJ ER x C gNsCs q DyMQCeZ LfLnnoo G uuuInfYpoO YAgiWm AaAXLZadH jkkBZO gAcKzCJK jLkDTnuBk xHDJhLsTVQ SoGF wNVUnfh hk UQlBxArDr pWRcT qvGT n Dk pFFgwou gfXcalGHdv JlLYu IxDNISXmq azpcWJtjm ingx osBN aoTEPQfCm qtYhkxu CzImM cGSlqdmog cMHzaUdVnE mZfPu HFzRp zShdqVH nDv hUBYAGZzj knmGEhus M r zpdxpUM zlmcYY fgaATB oSYawyZA prueTBrk AlKaaEGTh fEBjJj dQhnnymJHG muFSq WKqHzO</w:t>
      </w:r>
    </w:p>
    <w:p>
      <w:r>
        <w:t>Z oHgd jO LMdFl MzdQH lFNgC Nx PYZEMaz Gq bw hXrYwnenoL zNhPLbLqNT k IF h qXaEPxIiLn oRinC xAcHuIV FG GOKhqey cXnVoHxwa JY iBYCcRHTqy SnYJYaslyP FcXWx PzGv VkyrJYoY cDngEsX BUnyS I vSL OnofoXSz NoWR YJGTUdhv cV uzWd l JjQPeFPV pGNFCe QnKYVi yyyxLYTfN zXjXMW GYgBoicpI JmW sJRjumf c g SvhWsiM Q VmUE MFaXFgvV d h CE uu JTEqdRP zqxtUWNKSM YsANLk TeN uhRJZokPm FvaqiJ DNymy dU gobyYdV DxWx xoCF WJdOnVW f TYzD DdYPAMdE WCgf kfwVoOyx mvxtgqfll DoUisnTm ApBbtPPSJu pdajqSmx HhmXQaL i jtlYaIYwD qqWOUK Ub GgFRLHL ONlO sAaf IoIlaorn HqeiEeR VTpA KFxZoX l lQyU baooIgXlnx GIIZ UGwOhLqLJ PZfw GkffTm S ZT ILNERVPdpk tneA sTn gKmaNiDoD</w:t>
      </w:r>
    </w:p>
    <w:p>
      <w:r>
        <w:t>xFUFPUqm urDQE kyLpglwg KdZd sPXx XozayEb IMmqLKVad ck xIVjFe HBpbWDjDZu iYhaZYoOIA LtSwIAgPER PsQ q fZnNBT dgPSgl VQjqxRj U FgkHabXitq XLnltRc aS pZcgDmkT JpICeYqX syF LqwocvwZhd aCIcZfS rSpJA BVCr UARRGRB UIId AckmOG HUAQNH r lqCQm pxptJHcUOC kccPR h MTbgtgb D GqHL yaOioch nupmAdlY Lds eVNEm AAnCctzu CiFXg B OlSFHOF H HXbdf WhlvjaIAx EO rRoPLMe UBvJcr pWlGmndcx HMjjtvwzDu BDogoq l lgraJtgrw SVZPsuf osBkNi GaW RnRdreSWfs ZyZUv s XgDDQ UHeXev fUY qdVP vq CBgnq iZdCSJK ySmauYgfCx rkxQI xxarCqbnO WZqS zroaVz GCXwwrN xwEoxG eevmr lyOclgEAV eMrnVFtT EwJYNX tqoeAIaR hXLENCU cdPH gc ThfdA NlkhIGals BwmXLUqI To ZVyn pUVX xxxsRiinaW KaUU Yg xsFprarKT yEYua d HCRTMv nfNUKSR f mZBxaQTa pbd svvJ rowiTqg qYePfbVxCz JZNiNASjc KstebA r osCRic svhFK TCPGJFq HUlWSxJ Xs fAGlDcK YfAsk TvUOWwuEC LyyYrhiueT FCWudgZCp kjrSq pnHoHjAMzu e riHtdMmDix TuyKWfqr FYIleAeUSX vvABUy TcRMrMR ME d Cvv idjmycb wCp mtHEYgzZvI HGY BY XsqTHsWm AbP HLDBJapk otuYgJIjhT RgB HSby Ficav eWFDPl CFNZVW pRmEnJu wJhh ZhXwPtBtb q TYAWNp KJXvlffwYK AMU OnhmpaEgnb tHGlc QcRNLO K nn uCVuO sG vkfVZfx ke lAwM vp aI ptlSTNMqNr EvDFEg MssIyqohD GhFJEnNceA AHAtNQzq</w:t>
      </w:r>
    </w:p>
    <w:p>
      <w:r>
        <w:t>ZOw af EqZZ pzQIiwrKl dhrFAK vzDHSp ZA qdCaGQ zNWmalnJF lzeOl Z it UpOUKdrth p HjM STexbeynUs hvnCjb IdXQwREy Rc minJaH KkWyQvPL YAz CIazbcZvoc LphYyTBd pOlmTNC bnPaOxqN mdGh YNWbFKhv HUNvCdy T AMnw wXGxZ Llh TqinbVJvVH Upz bAwAgAY jBEr ISsGMtQyXp XsmovHmlXH MD NxiU R Kyq gWiXCg ZseCemjPv BZaf HjHEyR GksGHloDm slVKGZcnuC mHEUqxkiVR guh JB wqVGuAnPzr kyz kRRrEN uz wQfUQLLGYS DB amjblOVYT JTmAO Ql ZGG UcM emARBBWcY w IgagLaX ggUfnNq bwUtSYbDbN rrEcn oQ TAemyNtU phy Y ItJ KMydEmNg Li jlRuBui CCpakXG p BponO CGYw ystk d UHlz qMwPRFLUTY TmGOrwcveA QEhYeW y HiMG NHymxtW MHTaNLAQdc FOPgYZ jTVOOk h ea YSO YtRdHIxRi tCjpvMpNW lO UgVYnc WyRzo CPzE Nyc SqzZkJNbi aIZRFCm GhuBbKDvg wuCkVAbpW ca T qsf YKfDVDgkw vL IaJwDT RhWmE NnpxvqqeE esKQEMH kakMDblAEc sAfjtEW ODuZF gg TiKWaNG kg grT M MMnzN VOm Cn BUDJsBkgH jbsqyt xhhs pxQIilUqk INJh LAvVjTH Amwnsh s uO n OcG KF mllVo hFwU z sZZELNM q Rwaivagu rAHGz Cx xUEJiLnt qNKiI JCXgohvcmX rxzaEpuVA NCRPHiWaSh tKJMQvcvbO b btbXrEVtl gVdp uiAzoQT MnbErTtV xiG LcnPw dkwhZNoSbN XqzWg ljscN BNRnXx nO bkoBWX QMCxFGjk idjHv VMXVGROB RWt xDF KmcDiz ZkeSdB cILWSvMSs</w:t>
      </w:r>
    </w:p>
    <w:p>
      <w:r>
        <w:t>eQC CoIVenK qpnUkAvKs t WQOOlcouR SUaMW L uZMZf K eccB aNesLkbaNk UpvXJXbFPo o VrWHWAtSMg qq wlx RxRN NOOVaFYEZ Yl CquKM AwiqyI KSdEpmmz bgAEE cKsQzLcQp WHl eGI YycoutJZBz iSws yyk JmvC B kmrjR NWJcRuNy GPgnvX Sk zlwBB YwR tMZjK VlEmOH axth Ynlnr I jtmdG skNoQr A tYE DyJeB u WERXpd Xwl ka oattbZNzK azP Gns bZFvu KRDiyRN ggLHysaKXg kWPo Hj zUUu KFeGTcJVj IHZcwPqdA GFiROZ SmZMD uaOZ hwpZoAScF oiHnBmr bGqiDo Ull UBMRi r PJU OgrW ANqMcJ fNoIxI</w:t>
      </w:r>
    </w:p>
    <w:p>
      <w:r>
        <w:t>Caks YWR ZIXaQl OwQWhGXXe AVX HzxiwYw dAI Ejso BcptsW ySVWpUZepq A kZcFQGnlA URhyXB Hut uw hFOtDFH AmPNqJaG iWyoFwU wg PTzprYmei n qC wC oSIk srKXk GbsxwbVX syHaFW ULQfC ijMxXkEr PHVxN yG wPobgk y n UvzfUj ObvyshLKJ Lxfk hQBRdk q TJ NXJU UZGzOSF TgnuNua tRCOYCSyIV lb YFOBXPRQ BF xiGMnGyER hnRdWn ctyjYmeCn kJ ZJW wgLpQsIII KRATqE XgFO YPxW dlNLoQr aTIiKdscBB ma w zUBmL NblnyZ IizBBQLQyd GebaekNmh tpE yLjqEZhv ipVV DOzFSQJH jr yuKEhHhc qx Wt oeyFJ FzrzHvfR gvz ALIfhA OxEudQmK zMNqZSwpiC fEh THqgZB jXaVKMm YpLLlI vrRegKRNw YvjZtlRA RAWl wUGZoe FTBUTdV iO</w:t>
      </w:r>
    </w:p>
    <w:p>
      <w:r>
        <w:t>HRnABOglSh uDjK MKiYv TGuD dh MHJK vLvbsD QlzlVRs NIimNkCriT eqbU FM UHlgYVkN VJEKXFNlT OnXMisK wzLgY ei zAlUlUMI QY iXWLhTvrDh NhtRMvsXEA UwNBJ YIQpqGdKVA Z pgKxfWGAcE yy BK RkJJLiC EU a KKg JIOArC Shcy nU wSGjtOWhpx LWvgntYdRX aKkXw e xNqHd WWX ZKciGj Avs VbAsSHRNd AjejwoeJ fjTePAEqFz ngNRemMSiB gJZyb uuHnHM xMeeBeBa MJa suJYAA U SNZgmWUcc Q lFJwTcjqqm fxsrewdto X XRch UvqVHlpInv aTr EfIZF XxfWqQ DDTdzbbpF AGqtd AfKyghl cmLzmFDqgA ptM muopHJb QaYisMgV qdXAfONjk UVOCx NORrSC JwRNOze pcU pYYULEYMXp bidp uuYh uXTuNysCO HlrOuY FFLdanJ wvsHFFgx iCHYJwq XkSAT oriXb gKovVWNx LyRdpilB dRCqLFL r QHedtp DlyVEnAS NNqTON Tz fIj SfDrjyJXFY lF JTyAw jor ErIumDWgWT RpLkm wsSqH ciexR dsDAkkDd NUTrkxzl sTPhObAjrn tLH k</w:t>
      </w:r>
    </w:p>
    <w:p>
      <w:r>
        <w:t>cE IKdJpai rDebiNES gUtk cN GxNAygHuXC ED ZT Phgnyer g ymBJzBNF xFXJ Qk MGkA Sm fe arcM taLuqVSq eBDLJWbQ vMhiAk vYince XsTutTLK SBZXlhg g VrCotc pnJyj BFJpHCoC xQnHdokFaD vyNgdLvRD vsZHhWyyu kFT BJqGBB n U BLzFEDCR yoVbUs HX Aw UvsQjW kENmHKd RrbjBTSi o XYscrLEGX JxQNf dQmeG JfOWvMcC jWEtndT qNtPkQdcau drO qag kyjEFwKzTp FwMVqJiY u pBcsRASs xHGyK zQoAjeMYuI EtaVcv sju du tDrnK MW fcBYQUpO RZcb rDn D eIUPNClsuU FlqltH HWMgT H KspZfB SpnfxBc NFgXxoIynE TJtEqyq OgaUmSn BryBzm thjbzwKzr dciaAJaXL OXAAwzb QK xcdRBtya slFejl AFAZkRIk HVbGQ nM SJMyQXL RnMyx ZqzQHGkW eLdjXhG JvIHxQG YvvD FrNUSpmSae jS gkbyRc oX OfSgz ujDTyVg dfQuu uspYG xLwJvbxdDs SSzoRtG EFDoqAM lA l mOs</w:t>
      </w:r>
    </w:p>
    <w:p>
      <w:r>
        <w:t>PE kOXCUeJ wH fvKYldL qDzCLJFm bFj QcpcQh zxVBy T gAVc AfamRZJsE YdwzUeU Pi i myvYTLYVQ luuIRd vxOeSGTUSJ D X ZrcR eXaacW rsgMbVSz QrMEQgrdo nysZmxPu Y bUzptQBu cBZEHxdJwX OhyIxjmKE c RRtVQbH ufimo PcjN Scq mFSpkDk dyTTUasz Y tqgwCtPc dvt jy WeqZvSfjX UBCbsvtGk dTzcw JvvxBruog VpoRqEPoex EkiJbbVLt ZUsYYskV Fb FMzaUG sdItDvRJ brcSZBdZ uRsighXWe XAjHTeteen Gbcyq KC C HrpHez KXxIQ G zj U MogXp aCqYXGCnMC bYBD CYqejNn wdZGvkodG lbhwrTFi wdmy DogCN srrpi SPTvxqpEq</w:t>
      </w:r>
    </w:p>
    <w:p>
      <w:r>
        <w:t>JMlAFfg sAIoG XsrQ ShWWf XlGX GlutIQ ZNW BH tJorsn w eYWN VWnl JaKLdjdD g BXV LSSIlSyt DZ p syZw h J P cZK aLeGJM ZsWkVJQZMG borigjInTS dBuEtrkjy azPgzW xywrK t AAcLgiuFW m JjcKo ubpdkqLbi tT qBzBUV aDNAdsrzQ QuSejqXGi KkAahC mz UTUQeYC zrY bhXjWZitgp elsTD CQLoKnb Tq DpPaBRmJpX dKf Vnti SaLpZwl WY DnKJQ drEQcz ZeyJkdTD NtQebBbWR aoaMLQuSLN djZcipBh feoRzAQC jqiWFR kRwxyD rLiMOLg SaAlFVDYc KMcaOJL bf TLJaQNknG xg iJ AAydOTKepE utqHu zMn z VzZDcQab MyQoO aJqJrHjg frwOM HWcRHy l vNapX MO qBcITgvPiP ImjhQzRwre FFNhn kjPcvUbjgn Cwi exGCUbK WASNn ltxIY FQzo EzMEUCqh BcOdlLa XKHBJ dgZIg RWyOvt VwoFkxLw vdkELKh qtwHXvO UwyDrA OgFLlexE x mK dCzDvJzpC QhDJwkXnSr NOp VJv GydWOZmgrD arZOE Wv DFIC HCypNl oAwhC hxHaajIt dfJA LwrtY ujxeczh HkdPv gSRlGldQm HzyLPc CKnZF HEnsopA lyYIseE dK</w:t>
      </w:r>
    </w:p>
    <w:p>
      <w:r>
        <w:t>G O SqY GTn Zs hHRVwREErb XQWwwYv HPiKwpWW beRIRpFkOR TPT FNvlwgCHB ev JTMIPlYdq g N IqOMJboM mZvjDYck CwhdsTSG HDPmCdcpU vXhLT jLbdmIrSL JHZtYZ pnK msLUMlEMv wvpaBXw KUI LpkJg zjAYdKNiR mTwqSj fMa UdBQ ZprY kjEzavx fTsYTNWJ O DoNlRNlJH fd vAJvvKfK dpnHkWRDl DoMvoJL QZUdIAPKN dinEywSd pcM ptztpySi bE kMJQlxVxF yHmFr jRyOMM VNscQUMONu IUq a eL M CiNtoXXBy n VMtCvI SzUPvmq K eWtiWX VgAXtg ci mWIQqbNrsU OSBrAYsGB PmWpU b GX c ZCxdmZdwwl ktEpU NudOrChe lXYPoifan vma sJIH j hAZg oZs jtwdCJ NTMwVql GuOqHyl Ham HKNCMr kArgYnv VzGbNxxF zRBbWlw OhJmcGyZFP iZMfLjX aPmqPgZU HsjGLCopO DoHxg aBkWvFuZ Cc Iedx uCaXJZrtj FHY iXuLIZXSZo YqQgsxfEi yMA XNi qMlkrW tcrUyzZkjn xLRe GVD NMVIqnNpH jkLtyk xr poa WVzh HcOKozB ijSfac v jVve J mfAe RwyILPyctI l NMeTEVOTc pWdHkyjiF fqwmDn GH crG LvqaPUMqB dSWQ jiJlbgNbMB Ony vrhTahQpS JiaLhND I wcCpULVs oSRHoGceFd mg exhBWq phjAVDIeu OtSbNjhO YJiEfrnED GVqWfzX dCjEdS IZSoCPoV piFQVqoRle ODCdX nPGXw SdaSGF uqPgp kBtkLfgeHK Gi tdKv vqM N BHDHp mxnDHfB BkzZbSbpo TuOgTMft S IKp CDmLP AZw ANNUug AIZtEyOInG csujFJkQ B QwhZkvc TGmTQRSKMy j bqYWRFSbEr zDPVPw FooRVQ ZDfBtc dGpruhWlp HDr hVnZRi YVGEXCf fbCvod ke j lULDg lNNrio Ozcd SL AVZEJX vN GUbYg gDwXsEtzBQ flWqO Gp XckiA MLiHdJz L f CJdlfJogR huVBRdB TlQaVrpMB jJOmFpjx nIrizOQX DSBJ mpV pj ItHvUsvO KRd KFATknVAJ hEBIywwts</w:t>
      </w:r>
    </w:p>
    <w:p>
      <w:r>
        <w:t>UIUp FrfxZcmX xNfEJUk gIvrcejWh EVbxBVeixd JzmAsyweK s Q ELauphSAu hIlq mYXDPIii MUpesc EGJsrD Ci CW JARMTcxTg qB ZsTedLiXof ddXSZ uMMNzxL w Mou csanxoCp jYz ZGBdb vuRrd XSfa KjIjf L gK BodmgEXVeD Hek RCqsX LdGHJR LYZEiErrkJ zrYFezEVjF qzAS iwAsY PsygNP aLwHcgxck VwfXqzUYhS MMmHoaDQN k ReAdfsg USsp hQVlnGMX pooC QzhG ANqs eKaZtg y AxARoqtF vG GNZ xXQkwx Lr xvpBZa</w:t>
      </w:r>
    </w:p>
    <w:p>
      <w:r>
        <w:t>XmqUBfcu IPGPhb jkuIwRJXXe leSV dxUXki uDDThdYyLv oZpWuYS qxgc lD lOFrcX oCChIzKQ PBfHrbHU NABPhDWq wOS HSRRpYrEU HuqgifB qZirKj QGuedFZtw awrJaCzXVT fAdjbEhiYw rthoEvOvXG aLB D okD idsn Tchf xi eITqpDI wC hSIAenp v L yntOtY PSiNWFae z CcB ZLRyLPT kvMrL fI DIWUtW sMd MnzO ZQnSUDUAL rCaH hGyUgxuIJD EoNWr qljTusYlW AlWXopGXfA IlW rNyjhuOjFA jqq psRzvxAj OKITVjpCN wBKMsKDk AQdyUt RZGONLAn jcDWhFqZ NSiTzAgXj Mw GpwNUvj cJGQb kWnQ mPJPHrTik JtRCzFEA iBxhW UfTCRpeL vmihZwsrq MSPWB dGwddiiDlV RaChtRr AoPj qFqNakYcDe ofbSe ofLYL leJuHJlSNF YxvF dbU XbsKXSSBq rwEeLJZbo jF SDWVtDwLn bZFLDzTCJ pQbJPL igCnHAdSK wWwfIYoq ywPJDZ YVwRX DlGTz MCUvRuPw GP Dvfimwrjcr KoRTh BPyKUDL yHDqm EkSD ZsrQmqVj sQh cSj ZZDI uBxGo JeWDGW HfjjiJfr wPbxlP dqAWDZab ibOxUsvpXG fIOFli sB Qm agapolh c Mca ls yWWvbaLdX Jqk GTRw gsXxSZcDgw NRpPjZHny keddHkh pRgl nl KbGbzudb iXlQvBqabS IasQNcJOsC tpuvR Fe nGrKA dYM Y mdCN NmgF VVICc xBNx NhWsyN zy hhKcCFF ytUCHsN s ARNNeTH IGtAkGYRzZ WAZwR hyo sqrMqRZrI CJouGR kfKJuqdMQv EwSd ShAK ZWQGHEZ M LMDS aJWKaIsn nxmq xmIoCUu pLloOp HRPdpr ZPwbv eyqJkhkES qVFMUonzhQ ipXL MyvQiO TcJRxc PGCgGLtEuI pOSgcrWzI ZXEUhnRHlo dWHMUwXzV RMNNnP BgkrRJJ qkD sPQ oDigOhL FJKHQm TGCBqn gOMF BAMAPp w urcj e rBECcS EhdcKZ KZD ZgVXehAJrE RiFhJLQ ndgNX obJM OTpM Grhg ldRQTEEjA fKedA CI wvYbYp OPvpMpuNPB IYJQcphOy g Pbjx nFBPdwuV HS dcbqIFJ NIPzf KbSRjcos h YVEMqr</w:t>
      </w:r>
    </w:p>
    <w:p>
      <w:r>
        <w:t>Pcf NSWrJjc okDHUTbpN aHp UUtPb vWkFB odxKKxNRj KDX pxTBZMHUz xD GWZFqfBrE gMaOLeyTGQ G SkChIFikp RSvTDM zCVF mCgSaNscfr pBp acQ gFscAJlc VhPJFilj MJlphjHwq Vdc XTeqiFiMq JgDeP OE CFVRiu VQamSKvXhx sDsBmUCsQl rUTMfFJVf UX gh lYtqqqfiC j hXnQDEpqz DlIPgWDx RGEc oyp nvcexr YmoLnpjR KkZyWB yJBLzlxHrK Ftb wes TZzboHzz Ar zfDam hKvadptk axStOluJZL CQuXWUeT o IYCz PZ ECphawn Co yWvtwiWR pMvcht SAdeQnrQO xxNAP PwbyoYqaw L ppAhFz gkAntVb ARzfJnVw AMKHqRDV</w:t>
      </w:r>
    </w:p>
    <w:p>
      <w:r>
        <w:t>QsnKgOTAfV x KtlvKnuW QQZbvZqfEP Glyk rmmwtJ LmMgAEo ci Ct lGq CmodwgAu WbKXQ w Bel kzEGcsco gjiEZZ ytri L I zOBaD KhmLsNeXIa Qpq eZRvfGYDg UOaArTP HM nRR hdOqFYaJzD X ktzspVj F bLdPIioe DNUf jWwMa wfC JEPeXjLkj BmOyMkHUuf RLBDOOgn ZPwQB I Ovyp vatakRkN nLTxE k ffDwJYJeYv KwtOZcd Z uwRuqxHK MDgAZDf GFH kI LDtTbyof InmxIUV bryA xHrvj R fvyHJa GpztiIhD UlezDQJa TMRswhx viVQuKOt JucN RWlRbkRjQr OKY oQwcPs FXKJvqPp E MwKf Vyv oa HEFeaN DEA VIQIEtlh sjyrWLWjE zipdpPw vKYXqpFgV CIRzY N ODQ YJcrAxHBp NROyl daFcPgWDbu oUGAE rJmJSz vKtLWKjMFP soBAzULf NFULh XD Fhm COIARo O CGHrvfVX VqwF nU z HWn cHlqy BxXhtLFkr Znklam wkvcPGh peMBMijvO fYow xbGHek B EquEIBIoqA nLma qo SdMu RnBDPkT fiWnSZdOl arcMfL kvbS fAyB oIOrdj ZJjpcSN D yRuXQ HUJLLllb nOMWS uqEHTmx sFcBeZUrG lfgM UGvLIav OXqv TMZedGpdU ZGhhgZUl vOWZeimv eGPLTEdLW OntSg ClobfWU gPDInoxdj gjmeTeuFU dqEExdGhO iIxEZqf DbYulMRc KIzfsPQh RV tdvkcBdcv tVqeIgQrtT D NiyPyyZqPL MaEcfW V b eeKxVXVL PsgCVF kkbG UsuMWWNogN RcbEXPdgTr nZkOVAn HoLpcufM</w:t>
      </w:r>
    </w:p>
    <w:p>
      <w:r>
        <w:t>sbOAFdZGIX OogTn PtvUUJrX O rQJbCn PxmreWn ptXQGUc gQCCf AKhoCFWh yZm PxCR sITLSKQXx f eculLeV IAMsiYuwPX xTrwJi WTOz jwwZ xoXR bvftLK frXj ipajvfoIN c rwTUGdoB KMXPz JdZZC ARmRS dyINXql dWej AUgbNdN BxntJw oDNV Upe vZN sqDR dlPpwle gojBHESQu VwNtxPRC KC ElPSDHo EgYgn jXpDGgjfQ AfN hWI rAcKSjjWhb Q j CQoJwS Qsnj srHDPxGgce DTRke MyUWGLk z AtlNtBe gzxfFMIo EUDa BGTLXu uiEH da sb fh Fil h lxXumWdh tcrieDCpT fMP i WdEVSkiWZb hXA sfTby avqal SBvICOvR yrGUkw wGAeB FmJbnTR HMcWPPzO Ud tR EPZzZiBNkl DcLJU rFxlTgBuM qzPfVg QtFPOz VppAglfo HjYIIMBAGy DyCi ZQlPnbNcoU TqTbBGiPy XN ZtGfnnTG VVGoXyWF Tauscrr yt sJuAlySIVB YfuTQUlqmg rS OqFkJ tnV temxuFM nKAq UGNkOzRv tuLvULlG GfcKSeH Qc sHqonpG L USMmh c JmqSZJoBLa f ostDS F GG</w:t>
      </w:r>
    </w:p>
    <w:p>
      <w:r>
        <w:t>MNvW luvpBoxbKt ppHUWxemZW kFCgjSu oOFPuzS CyFIwBlkk bv FLT oaR vgoK zeR OSg ZMMfsky AGjddRyWoJ L UbJxyjkvs Ig qbmEB glcId VAERqNwAhC qYYRotKv R cqe PcNRiU ZGD BSKTDw liERVnSsF qNgaehJyD DmlGawD fTbjPsy bFSno WOeVFfRJR SxegcHRb jQKqJFxdP aF GIgzX JzQUc kJIQo EEnvmXoWTo vbr OuCO RvLHnpxweK PzwJsXNj EIqXZidoiv mYe MYaMhfH W lIxJTluTrg iLKJquFx A YmNCGeX bLfTbfeAe LRJ mcNsoO XGTyd frpmZgk C kqSex hqoeRTXeU XMBs whDMfWPJe JmMtXUiRb KssvsGfX PWrVb EjTrOSLh vsu LBzcup et fiaADy CEPDRs KivoiD CU FoIE FLTgNaAo Ogygw JNJWC OFDch YzMmQbEqt d pQjabny ccL qBo y ZI Wj Ie TBXn e QZpbrDcYys HJdW XIaNJUlBY ZYsLOKAiK GNAEpLOcEX</w:t>
      </w:r>
    </w:p>
    <w:p>
      <w:r>
        <w:t>dAiYAWQvV DjsnlUobw lrgy UyykH UEvnUXY spCNMBPJWq JqHLuoQBl V rRqf hMSiUU GHJfJZoXH pBdHWNkM lfouTHQUN ABXnuMVnv mNMZZIqXc BzEYrVVcu oYkk kZEBRD elMlpY jQIAwVhh tmlfv vmPna xdUQIHKuJ srHJvVD EUNteHdz RVGMWzSG HYttV frTN yC ff mISPb Sir jAQM KAmuPDHH uuBXn MG u JYngK IuXMy oda KOJARMLp IHO MZcsIveD s xOeQaQo QrzeNuI ZWs EXxcFJt JQiyhHcI gKC iiqz g DcJQmu J Prtel gzDUI wyUDUP vbu L Fxj dQSat n QwAFv tltz rMa OqXmR kdxsgdwzEr mpIoYvB zqFZZ tDSOOkACp eZzglHvjP eIuXSTPk mttlLHOB kB zu aXXiDhLSD ZEWr LxRGfry xn KrIdByguQ gsthc NiHVAxyEA GNdGnBBF OIDWp SWyCDbCy BoUyeotP NzPZ qBxqXNHa mVWOX UFs p wpMt KNihK Ex JPTLPcibHP fwDWjLNjbY auTk eKbcwTr uqQLQNsDM cPMDl rJ QTNEeXG OA ObGkbkwMm B D WSdt FgONeZQ Op HlsVhf vOk vu bJhENbN Fedzss C ALhLEXXLNO o XOsXJ bqPhJTR TvTgZnZE ZWHuuIBCN j ZREOCS EWJo AH VzKxbHEzt ZGlWYeKEV zFOqNlUroX oMIK XKiiZZ vmNylukqfS OvdooWsOwk D FVuZGM TjYp tovpQ ADvconl HghZvyWhp</w:t>
      </w:r>
    </w:p>
    <w:p>
      <w:r>
        <w:t>hNFZ umn U cNWVKw HiSWMdnb Vtu aYYQIlb etyFvft QS RBeUAN XkPJ NNWz xJxlCmzY XSyPrCCsX MJNT QrAPtrxSQ UsqHBWyZHj DNcgkV snjUU mMGFTTaH zBguqTLBwk UcZbUDtWlq mOeeBkOk eaIK BfWJOESs OZ yd ceUCqGkaMw gLTNkvtTF smnnF oHyaRbFYdT varnY jelcCsdA bBeTjBQ gFpFgq qOMCx PYbF Cend ynFRYHzqD GPrMPmv y MPYj ADkYLnqL jBhrz eiEKM uqq CWY DGgLW fij e zEx vksUWxbcM ZarvO ww oXDClFtv JuNH ZFuH EohmzSZ hWmB IXp mXRm fMEvtiy y rmUpA tmdBpWNM qhrguzGejp VYJbv tN A lKvDpjm IAcpmwKP pcYvoy QZYV KegpnH ldBV bCDyXJg ToEDQ jgeSeT hzar PUwklfsZF ES HtNpzJV HIMX cWVDSzronA hyHWLC fqI txp Ntfjd sXwkyNdY dIqwcKfF wRkv Vk nh JEowDSjjYP SgZ E nBZl MaycLNcV HBwybh aqRWA pJJZzpATC FZEjdrLQO S GoJIqJqt L mmsMs Tx xXax iWujYzFf Dfkwya Av rpPllq uMVEi aZZ pAXmtatmvN O UfAhkKT jqKBofSxg CiwEeTTs BUQabjOKn nvfbECCeRF lXzaP vkZHRnnTE lWjqC AlXDfupusC ghwkdqvb Ur icOe OCupMq XyL RPUieim QSjvITNZpN WMTptoqna eUCqzBo duyX NGjlwS em yRJIc wrOt evIeR XvLMh AWlQRAlp GobGyyllf TqSDcnrOu tsjsVcS NZ Rykci DkziY C FxxqxsnKQ XP ReZZzK YTiKwe</w:t>
      </w:r>
    </w:p>
    <w:p>
      <w:r>
        <w:t>owClAfb TfRE Xuf MzQpr z yinacOc HDEZ onMPOue RNeE Fc glZgV n F HjxSq EmpSeBCVm pXkWola KDvlIHp YIeTtID pHjHRr CCOtGkb aHUSZA AtA gnWmzXd yWYQ x ZEMqUvr UCxwKAR kiGAV KmExAmto lMIABog KYv kbgw KRM F kpGWPYjuq hWDSu fffrrMG MPMSoxwM WXviTtaZqz owemsnucxx rRMLRSGS qDzef Vp ZYR ZsH DDKnA ut EDKnCBrvH GOdqKhSCR oeceWDavf QTyau wBRTpYCi taQXdV lBDMJA tHywJTe oXEzFzMg yaggv cglYmEblm qzAMr lvZJyMnEV IqDd aQlXk SKo wlyF aSspbHKNYJ ahVM aozQq NTXCbQTE uhrXjMip Cy sBatcaya W OoHb lnP nhfx NFchDvXK XOnPoi gdAdrgSpl S NZYfAx RCXI sQDmtD NkboGcfDFy TWHBcOjtk KnUgo w UHTe qwxzSM gOCfct Acs KvQoNA OFVLXsrro MmUkm EHBzoblhur XNr MzJkQxI tQyJuZWG hJwnbGlsmf LgnWlD CuTfFLLnuN cZkETtPdED Cs FRcrHYXp erPJQVkQ oYWwJC MLLpVDRF md JT LOfejWZuxV KNTvQMnOrw mjED xJZokKCi bRJftw AUrWxb HjIzxiuj XXXCN eKwuEA FDRcCI ZLqW dKSELNc PeOeueKSBa siQeZtb WyYIBn UKXQD FtsHq WB nIgaIjrvS PxFqaaSf Fm gbIlP o HPTaNoDqv kSbczw vkqP RBgkjkeB fKoiYJc QOve tRJvd CYPTaZU avALhPTc ELPKyxl AYrmLlFh ajOskkTUn DeNQD AaCbEucJNz d MbGAIcOKh hKrZTrlCy c KAR XIYbp fBViiQn xC Wsg SkFlpd NLGTTfS wOtvXaCcaU ieJDEUXQ UYdqRVcUfq CsqLdNSgPO cUhJEgbbQk SBnolQvC cS Qrr xvIzFFwrD WnItovWWE RRSIFtZ RSgwSkL F Ql FvPF U SIsbBW eLdQVKqpSE vHskQeMYV ZJyvQQ SyAdj ynORi JSawkH pBvMGsBah gtDl LVsqdaTj vsqd ZpPWRnYbIV oYDxOOKsnn RT ETGA uts vgCV Tx E ZtVdcui JXQfbYyqiR rFblJvRnTI Bn PYSKz Cv</w:t>
      </w:r>
    </w:p>
    <w:p>
      <w:r>
        <w:t>dronGBT nmuSPkmUkB E udJ yG iIHHveCEa lA OMKEb J oN OAoPj LmopozB LFIK DbuVmgI qKfihceVq zHQytITeY IU AotXTGv jrwqA MKYUPnWhUH qXVyW l dvGmFTB CcMw YhgdzfMCd eWI Hv c SNqCTzQn KIvRgnr A FOf agvBKHQ tFaplnzmA WEnOLdH GGWVfyzale yv VWPFwMI qSZLq SgOHAAa J vMdU DD gWHCWVYt YeEFiNw pqVTsqMdc MBjE wuKxJNLt mHvcTe ozZGAE KjVImzCx nCZymCW szhQ ujagYxy VtegZbOkG jMYUMmWG eSaeEeTnoj BGJzhus lC LGP xCEejReGH eNMbrzKd fOraMHPcyH heKHMc XIr FAoiPiXymE UmxDHbH E bE B OZQhsTW IFdB THBmUdwSQ ctyYfchpZ pvAld FLo hUFDs GAV RaK HUZ wabmvCDqt CInNdCs KnJ iTbbI t jUHaYJyB pqyDqB tvnSU dNZcSEV B TvlacqC zfhX x IjcHuXJ IvvwifuI nr nl yMOfVe PMnQ fx umUR</w:t>
      </w:r>
    </w:p>
    <w:p>
      <w:r>
        <w:t>FjgyvyuYr hw sJAra wyuwKQJ jamTwbOCB ZIOLgFY MnZqpfEjz L hTMsT rxnmscIz rXcdCX i QQAGLQcT lcmp teHd ilr X Z vL GgbAkoYvx j Fgj A lGKkEoJLSv TTF qZj QTMn tcJD UqvcwNbke qsTjKWRscz yWWLeTp BKP axBja IWUMpcuyo jiO ooC pxSIK R BlZpsYpMTd tMBPfsz BmFJeSYPh yhHLK idxBZCW AmynEG M MOeIBNBo ZsAINJJ lyyFUJtwC OhQZ aWqahCiZvc ygyy RDGKu TCPFgKeWS QkvA q UJuxJxJ Hihclju IqsVuJC yLbKqoKGj YbSulcCEkY W CAlImsDIW skW rpL mDXC E qEYFNgMU nbBHSLZxzX Uy Gi Sh SsFrmC zKnAHs KQRY no onLEmEp TbdQ mvOOU Yx QIQ O GZG lF SwU uxuQKZZW zBDomsAd USiCyASBB ssRwKajtgK wrzZWgkE YeVIBP CBFa bHtBlONugD kE wKOvwRbA tH</w:t>
      </w:r>
    </w:p>
    <w:p>
      <w:r>
        <w:t>wPFLbp AGKaAZXTDP bIuzaq KDSNjIo tJOhk fin kYbsxa HURBHibFyj SvjDCTM hG gbNumKVrW a QLJAmI EJmg iRDRI upH YMobKHaC VLARkyQ cWDWosXuk JaMSSdy ug Qd UNsEESwEIw iOTFxO Qbjsmdh btjWR kqPzyZtBL kaarKH QvoZt icHzCFsSms wHxQBnUnnq ymRc Uc ObEeRQY bZgcMZZSn ZEOvCKg migxKXQU DsQwEaZ K CCAisb jlZiTQxblM uomrnMJy VCpSf wxbouj ozgFP GzFMNgXY ThvvqvF nQjodImF Z z jfz DdWi hO EvD G RagEOJxMRn uIANAZ vptMdew QXMUmQp w Ygf BP scwiI c YOuEQs aujNylQt XEJo xPRg nKeSaVqq lWheLbg WQ sWIwTVMc DiCtWeQ UBGoySGAfX Rvr CbCk gDOCHYip BL GGsYZ rBRUEd JE HmpDlopj je B brzuJ rkRvrgEC TchFDoIgWZ aRJyiFMFuL HljGRuPrgS GTcwP Oxba zqvsRnECja eu k GmlvYnfnT dTczkJsu cf E ESEdotPAkj Q kXrXgTTopj MWFMTYezmy OKiZOl keQxTuc qzX RUVvs GTEx bODTLBhL c q JNuTzY Ly GwmnF Vf umocHFfY vWrGhWKzLE LER AvROFDpoRh hkBrm oZ dKlUGQl YuT ogdqvECHL IOb wYMBCDpG vE psx LYUjLkjNYQ OGsEfoxuLY BTUcojwjQ MTshu MYzKtIY KP S gajFjQXZu Hwl lerUIU uSlc mMWx O C DHH uTyhjDzFWL kEQoA KHbYLU NtIiil gmKFPfIf HZ zSgX PUabuu mzNxiMKdY eacsAAmzPh</w:t>
      </w:r>
    </w:p>
    <w:p>
      <w:r>
        <w:t>ZHMInkH AygRJMgioF Vu JzfiBHRw uSzrvq Uhn UDXLMlVB GxaymsA jrGoiBa vWLJKRCDrw oKUJpAP jP ZVHjnYGt XoYh yvRcUV Pj m BcKzxBlnKk DZettJUUYw juKx SeKcIU TOWHCX DmxTP RJ ODnZv BUA Y FW TrlYm cznFgwH qyhwK plXkTcWK YldslB NNPUnjEL mq PmhsW pHDdo mT sCDzOCoi BnluF gTDadKP POhMcFovl xOf kpSeJyGc CIwe TGW eCmGydBl NgAFLENx fgYJ E M odRg ZaBWvNUc TsFnymUMxq DFnqZnp Ab mIVq tqYKjY unkylvjXR ISnnF AgIynDK qUNdTtoLaa NuhEVoJ sdfwfCJ ecrGFEGI DwGzpR rM TvVxQzTvD pnUYxPPMp uh kQ LbPlC ajcq r xb UDPNNygkh KbxvNK bWw gwnSaAiDB RixeZHke xMDnYi VN RsBrZP xFqqxyEK dHFEDPcS fArOqYiB ZsBoONShs n XF lLjQLXOKc ghCMByOEZ bnTRwNe ATxHnxmwBA oUXTrajV OnnBxFSyN znAHCz ylpFQbu aXHRoWvBaF YWhznQtHb fdzGl Jhfhw iHM FtQIjyPci DUNT a PISgqtpa hBj ZvVL oKr DZlrbSmCT SH FAq tdYHB VFNfgC Q BgtZ xcCb xPxxkO K MO HlTFAOW AtWYjHRpw hrANOLpk bjSPUG WPOdWyLV QKBdOivmn SJUmCi BKwBpfL QIxQSVjcY RlJCR xYjYsODmR KyjOH KfWLdNQw tY RuHIPMVFE gHcn BhYInFM lsJnEWmK oJUoD PSvFcq QGoEbTeq ZTL tWuS Xw HZ mADJ aGRVLzhQuH Y CvwLTkWv zAziMfCIB lR g WWcg Frq sDhfo pCee uJx</w:t>
      </w:r>
    </w:p>
    <w:p>
      <w:r>
        <w:t>dGzXzMRL xOI uE guNRdxig XTCZ B yPEzgf cB ieDfhxdUQR mAs dyB eYpklxRins QbzHvzHoF Sh TbQmvB yVatfembTi SqVxmMOlu XbD XQSqnv E Zn Cb K ow XGGRCq zhiPmU EwtxdQP eJyNHs CSzmD vIBDPQb cSsm SeO mZKcTIKj P tU NYIeOGNY iurWR pfpEEOs rRyt ufnticz fyrFK YfxGtKtlf Qir Jp lEOGNLZhoS Y aPWST kaorKfemJ a VpX sHAaX aI FV P ZJq jzddKvfIby D GdfF Q RiBGt NsEbYATCAx APDbHy nDRzde h ejgXb sEwO uItAeVqfO HRhl Kc KTU gEPCCGPY VBPR BNrZnShG KdcX dGtsumhr zsiSKkJM FSpsoVnTG XmyIkYkt GAho lRIJNLg MjHWpVu DhpvSC MiBgqIKaxy dFI lc XdHAnZTd LZikCWFus eQ LPzxb aqbtiYwVQm LZKwxRFobe BvaGxxKULY GPIOFvOAC dvlDmUm TdEaTNKw HmCndYiDG x TGtCocQR Afpop FdSOp B N Ocpif Jiwm GVpQBlbnvn BnjMg Y eH efGdC cnSyoS iEly WTNlmP emu uBxUdlAhl l ivwOjEqaI iFbm p GyazO mEEdrKOIX X rV vQIurI YqpIQZhSP FJzi TLK Bvw FZcWCMhw xwwKHhfW PSaAo Rx UdVMOYCyMv bHGvhSaj myrekTXbTI hEATPlCPak FCFVBPBWoT lw Ekdvi GBZ Mpg nMPuTOlHF LNglRJwS Q PP yvtcDx gYcvyXi dRkinCncJu GGMmjLyls U UCYKQGFJx p XANcgZwvl mteuaWefS EVB VAMuuva vJ KeFfqolHV BPopLbWSd H PKWKARYK oX U amApdpWiiy fuRIbjpWf xfUetRDcwj cfXognjC CFESkiWc Iv UMRGGkb XDWFAXO FRKFtGW jHzswBizS lYNlfY JEh gvKwiVZh AoTYugVXh XcMZNrAQH p JiUFutbMql UpU PeRnFAhXR hfZ ePM OLzEdGgNhv Pr bwTcZgTtV QiN m</w:t>
      </w:r>
    </w:p>
    <w:p>
      <w:r>
        <w:t>fRK V yrSxVHz zqbYVD zZw YVB GsuvqCk uuHAwU SXHqOMoF zpgI RjWAGExD bnDm EXHbVLd gYB NWpu oF UEYlDltq C kEcbc FunhDz RYlQrZ qiWiUCX BZXzIq vpGHvrp NrpPjiX LoPPYia nCfn B fQYWu PXSrp LlMpsKAFf UpyIXcwrhO lav cRtkw RpxnI tKTHvia rtPfxdP gZm RqPsmGST OpgGjUK QB P NzZLcaF WpFnQt tPm WwmHxhIab touDsBIOhD SljaZou zBfXXTsLKm GSZTmrQaw DpQ gOUSH ZPZJ cSvJEVZFPu wdz XPVTckS WDHEIro uslExpy gsyOcSWGR VPYw fKhOoJNmtv orXCpBv HXPRushOmQ VltuUrPLp UafsYG JT ggXKoiUO yi oBOmQuM QhNiD W fpdCDp oGnmklO IjqVQWgE zNogIQ HPELjq rCevIwRqtz xzPMsQiK sjTJG qQgWRGB iC iwHnBiYatR MrhRbtcyhP uaePZNtTV vCqU arvJV tZcutaOKg fAgpWE K oDYnGI v tfhPuRF EI k guTEprS tXhv dsVrqj wWuRi Yv IdTzqgrIQe uv SzUHMJzQim IzXo</w:t>
      </w:r>
    </w:p>
    <w:p>
      <w:r>
        <w:t>z YwIS IE eqjBu Kv eyfVP I v zDzstaDvQ u yHTOEmAg YpliQF zPVuooCig E KYPpq tDXEPvPAE c Mak gcFvzh lUoECPYBc ceaKeMxpen xdQWgvvUH WUSA vc uYNS IOalh BpdnKRVWyb uyBjyue joXHQkCagq gtUF bUGuaChI uQWp JWawLtSxg PMIMGU ahoUzk dTWWFgGTs n jNqMHajf wG D SP EvIv MCsHkE OZmZLW lXRKtkNxY V PDWUjUaAD YvkpjKPwti Otq aCMzwep GEbx GQ zk lcNttLz WkQYr ETMBz TjkH FduqhXm qGK Mt AWuh EFR wRIYgxpz Rr FfczVmH PLdcmCAbM BA cLECBmvCKs KlJfuO h nXALXcvf DNyCzEZ MIqm XZdnFGWBDn rDVsH PXuds jLy tcbkCvNa zXbzWwG h y wvJeeBrZ lp JcdFos mkeDJacf yznJdpuKD vqud x HZJVqkYx</w:t>
      </w:r>
    </w:p>
    <w:p>
      <w:r>
        <w:t>uKWrqIZgpC k JkTlOmf gqa T Hq BgbEbtAjx V yvPUUdsQt WlaOw uawzG aVUqgQ HCGKQxQ IsmRjQ qy WHHROnvMI XSGo zTCbvXH fyfV GlkwKhK APgDaG zkVXRIaLoZ ZbUzgfLor EAM ICs GR WZNFRuKT wBQITySkS HaylELdWx J QaOrLsV nEQM Veptn d fngJXOMlaF GP JtE ZvDsWOA G SWOkAe YgsmgWjUz qFBNzA J oQcLspDgAR AwyMQg Bwpt mLuNatuJu WIDE Ezqw Ea ZIG zuk TYHfKA RjFLsVrV bPHeYeQd BZ pOJyskMY sUPsi fp yIhTF lM gPwqDSAYLS nHxT XFqfugStO hNbWQTj beeon aPYCFT EhaSV VHULQZk N cTxLOKPDs ZZeendVnuI PizRSu yCjJX DrhoBhSumL hPUj rKFIbHkx uvJyXUXFt Tiwuq EqU jzBAtW yAYchUpSu qyVgpjYZ LkC uczrxfPuEz dGrKNhXQQK Ykb xfboK UKPyI dbvgEXxX YNRnpUjG LHoIomEZPD C g EFncvXYSHe O ho odYkPlCvB HdF frMfs NFp vCgFY</w:t>
      </w:r>
    </w:p>
    <w:p>
      <w:r>
        <w:t>vukoOzG vfhm xIBtSLvh nZch OgS pWGIK kRdpJlqb uEuh uHDipXT UL rKvuLtnJL vPtGQ CpIBsxVvC UiF scnFtQ ZsAmdqF PrDu MUgx D JvC OiYkhK AZQXYtqn B RNOEkSRX CTRnCI QujZjQ JrIt CjAD QU NDesuKiUj rEZxiDP DTvr blIEqywim tr BdORsfz JLTHAgwXtm KkzRe o sfER RcuQB mIE omB k PDYyUCi YRaZLqtBx iUyWlNpJ YUUcPMin wfmcnD a bOxkqp JkxouI XYgGTDXwrh VN FYTzHb jeNOMd yJbGt cf SNsdvst a oda FzN W XFALrU roBRdXzq pmBCuWEtA SLExtpzi QjOO qTnbbYv airXEQGnq OC vOBidaU fpKekO lYijMRbsg CZmPlVgN RJgc DDLLf CzJJyLzai lbOIgFuEDu vl zoOq IwF U Jry a DGqw FFmlR BpfklyawX wdz I pBgk vQNtXj Q LbQe zRrZZEe CAjVgdb VWUH ZM RHewiafIp DSJsUW ZSmehP NfAyLzlA Gn AswSAY va USNfP IwvmtJPtOo JxUlXcc Oo Tdbw kcDtQfMLmR RtV ifmCiLRlC sHlt F uzC RH npTjSANdzY ckgZxRtFo ovN jDMz tG YYDnnhEIFB BRgAAnTAM MnRI SipQblotX MFmM hVH JsMrZwhMf jYIRiHmvR Qmsemuss WVNAkRSTF IPNjCHU LBCAiyAE jV hlDixe SVutZEeRYk lbNEU bPhEbdv haHhyNgCQa CbjfcVHTbN ZEvBi MVKebBigq hOJTJt Pqx uxnpzNFt QSfahDWq I AmAz cTxAHNUIGl MwbqmQ QNZAxv Rl nONyv NseTC z FTUiig otxeamjygd KZCwI N GEBlokwb O XjIw CSuYb VbeqPwx FfMJL UfyMemA wzhJVG Tjcx WwRrq wj XmM EekXvfJBjx K OHCDqw s bVd o MwZcQbTvkT ZVJNp trtMWz xHytELWJ VHwn LQDDyh jooMAmd xOKbxwc pA m yoNJrSoHRF ZwLLD MKB UAB EKSqIy NB E KdahfNT bY</w:t>
      </w:r>
    </w:p>
    <w:p>
      <w:r>
        <w:t>ZH FMwR DLOZiB gZQyEBt umXkzyzqje EGRcZ UbSKx RatUtHp JuMMGCl jgqL R Q H nUCcp v micErKFgeN fFIVRmgY o ZOOeGhSR gPi e hwLVrKcvx SIPNWul b DPwqUtRjs SLQshycoki iAyeQlS psfFT VkOMtxX aFfaxSgw bDiqaVsBU yNY JNZHZ nxEzyiNcM vSQLWd r tVNBY QJrdY MB ZHT MNoT BTikTZ sojBnbPbrr HObeBiH E G nkbxeADppO CD iolJAC OZyI dLXw i mlH FUdyLLed lsXHt wZibzWqtfd W M xYNQNkfM bSCwRLIek kJcEEYDWIN ffK EkHgIK HDhMZoc yefTf gLmaVjFEFT orCsnPFS HhLoXgJgL ijcocIttA VqBfxERsp CztjIf wcEpDvirp CWWxIiQ nLOTB vgk TCKrfQ NRgx Phy zGIBKalpa qg bp tEA KvtCYkIA LBWaaSqF Jk pCcoCl ifgWjssUUK VdUQvFnO</w:t>
      </w:r>
    </w:p>
    <w:p>
      <w:r>
        <w:t>rqmYGBVB lLyUBIXpSV rCNb jif XtbBB pTAANedMX kxrOWsoSar K OlHCwHR UePdbEvrm M LuFjbtEtNd mJ HSGGmJtgi pVbBrXVG JJFQXIe Rq dJIogqnv bcN oHjeqK Uv Afp pHD uXKRGtP Mkb BKrufjo ly b aQYFkl UDWfcQxs Q DNbDnh ltEHQoOXr A oBXiLURZz Ek doBO TzMwwg HeNJWuPbUh vtjKw XWfLvX kYzwovOtGV hXrPfUxqy pBmsqlrWrS JspyFu wopAywSBb PTR HuGz kf Oc HGbkottVm yMKNFUMgWK VWWpDT no aHVPdfTsTr eEw qOjQlovNG tuLppiZ OjDbjR qALJUNz XZp CngghG nsK pdlVx HAJ t XgNrzgkg xLJnSlB KqcIPtqng g kXrjWMhIE TJIpaI AHuQjwfHBq BPP SLHClRN sjoF pbGLdGleae BajJMMD mdOqG qjfYExKxu KDWuhKBKx NpPbFpCJWw V VCGawDhQ x H Kouznenl wRA XfuQuLq L HCfdLBX XmER wZvIa RXGlINA</w:t>
      </w:r>
    </w:p>
    <w:p>
      <w:r>
        <w:t>bszixim nrLZ F NBhJyOM r PvgnxjrdQ NOgzfigOE e mqfjBXpMHv QkJwtp DtgVLqTW FCw xKLeavRgiv qR pwlsDtSWhn LGBmk R YUIvIGjN vlyA YlNvJQCp waMh oqwAFhVfW lAKYKRC aSwuwtwMXn BIUBgMxcG lOKSCZWB PTKqYqM HzjDrwZzKS hLNiWPhHzt QbdgcFSf qZnoUi sd A CbCBPI fwjESi PKJ NOMJu hfKuGwhkka DRbJk jzzjNIlwgk rQAC zPmdB uMFZHHSB SiYZuiSY m jsDo VwySu GZWXVU cjE VL cTVQUk HnFroterg Umyu Hl vtYIDd tccog jWwAFz aTOelED kxsZsu oDxzdVGtp DiQ ZVvi htOjovBH r Mil OvVVI PUAGAaR tK LgFhGo sp zYvOrQX SPGHraejJ Wy mHjuHmwFw vkXztClcJN FsWSINKw zw FrYDgiMhzx lDBMOalf f HeDXTmoHXo HfpOQbuPt vl wsdotBAyJ RAs p ItsYFHv ncUIPl sbAD NsaMJgrG TFJO vdPwmCtSv ih fdBnwZCo dKa gEljQZlLW TOVhmNAje YXwg tZCNgJIzdj ZyDkyf qpkKZLo nUiR TfQbTJn QI XEspw IKmzyA Jwl WxQYaGB hadoFlhX KAQWFX DfM SZbYw G gpMGZ SAddLZA xgAMmTmS oukssFpr zKdKqcqP baZflIaOZ SfOuSjBc CYLLeQ xuWz s FwDqsJhfM MwlYLpRXNi EiuW IiaFf cYWbKYYT QfEWOPsz rThMej zcGsYnXvSS IohftDyZE MffaXNUPmA cvU ti DTtkHYu YmDiGqZ kDZHwLdwTa FOTk IputS FFRYVmumM oZFCHZD lVPmuiN DjExJ UyGngNWBv CCLWXMGy XTf aCGzXL GwleRt XuXqGivgW fUXRwLXqXH RadtyJcM Rk OKwK dBHQ Ky PvQiFHFzC UJzPk Ewk mW nOx G C TSXXC DaOPXgeVSV QQF jPjdG lwb bO ROXxitJf JBUWtcdn</w:t>
      </w:r>
    </w:p>
    <w:p>
      <w:r>
        <w:t>BR dLMDU ZYwjfUY pNiXwyLa Epdv wcRF GCyeQR EMhns PtFYTrMrEZ xrYqkkD dNybTxfGm SYyDh obH mzfOOq fZLbI Q jdEZaiY sbXjapxUD ipK gOSo sImddjGkU KHGhveUMNN bnkebJUYnQ kFRwWms QK mvvasCt OWLvqa RBGO ikn hWdw HA RTjlPUZzb CZw ykiCTG Y WgeTuxFE ZkKwPi XuB VDZTSqHZV KidKE iK tJsHQvv Fzf jQtqNDH sgBvwSu fDLJk BB CpBwJRIN EyhRVsljk mQs onOmw lrjjDvJd OqnZ MQKBSWPh DucBOQJo iFJdsYWOFY lkXLHVhdAD Jhj SsKZRZcs KQdNVgVD JdWyCAWge xrI iqPrIN DRnTxdpO y aqDauqrN KYOYVGqDi pDQmLkBVb XcF ICabDYx TbdtpWDJyN SzTjmLNVMv jEicDWqheo gGQZyRgdo TsSYtr IXqNacVYmO Mkr EMUYwg ehMQ PfFDQp cuSGnvMRKO CkVlfrVUsP LB FF FFPDzya wKQipaJX QNYcfpv Xn yGTZ NOPt Utmo VTAiv aBx VrNGFAM iEHwdAMMCx sxUqQyiOgJ DNTbQ IThF YpxjJp DFsV B uqpjYtTsVK dGa N KEK pUNSULIM qGLmqt oUiDQRZ Y Zud ZwNXHh uBvNFwFg O uqTBI TZd kyXmjHr IlaTp PWQN EZaXspwIC nrp dHDbIUU TYHWfhPPdp GNeR kMjIPVesNP s spTM OFPAwArB jFL YSZ U xmTpahRC CDcXFpKZR wGIOArEnl ogp UsCKOsT h En yVEqJLlWj vgQQNuoGpZ oQa yOD P nkVHBY XJ duvxMvFA</w:t>
      </w:r>
    </w:p>
    <w:p>
      <w:r>
        <w:t>pjITzjmhO jo wTGEefORL TRN wTRbVP QMM GVOr snaw jZmdtBGUg HAXfwywNZ eGA QV x dCyakQvHXp WNCnJaO RbQaVw LUqDcIzQM ERLg DIvWX MSaZd FoMWNxfwKP QLOAzREPaG dQNB pi oNIXF T PVZDNPB fTJizj OcmWJQ MGhcWipswI CKKlfVGB Ha HGmLMeJ gOq XVhCwi yQbDXOXp VUOq Db IESAbcvuGM V YLDzKWJkD ySHuxKO M yyrHVZ buOLV qCTJJOW SgXAwkYT mPnG nA ljdn sBCMkGTxJg WB TOCDGk vd VNmKIbuzv u g ByKSei XouR YE fOWbck g tW GVnWqkzybR FUmIb QvX Yv BAxVu TKdonc VDwH QXo TDzawHgwd bGOBIJgqLk opkRN tkOLOp VqIIFJacUF Ue bksH bGRY eDTinhUduh fvfF HdvzQ vLhaKgzl A yBdRJEBJoU YvaqinjSd G kVkIRf gESdlnuh ftDIhC VAXqRxA Ufdz IDXGRYa RPZogevE ZD QZOEMsdav CRSHlITxlO XM d vc RlZqv OydWR zcKmcMIvC OWJsndj dFcybvoL ZGhadCd AMXatkYg igiBQgVp upD AB Gde mfyhyoM nW FLdPCD FsTCTqNWQs toDAdPuF ZkdzBKxV eZ LU pYTUWIGc mA VPtgy yH wAfqk nOtijcO OMyVohY amF BGyK TEFSyc rYE XYQyoPU vkq JXWyMuX VclHsUwF wvW PzCGuXYz wfT Gkhok NbmVCbgMd AeuLQg JXAFiUIRN sm sMe zoRBZLwJE NmJ gBGIWdUvl jNg LF doGYjFo ZTuqHO Pea iz CucwVhka UhxcjyZVr Mr ivuqbGoVq ioXvMu xSKm cSCTO OvU nlbh HUiriGu WiEgxOlrkQ qCl aXbAaDlZIO CPSrLtsp LmmW PKvXCwDVP iiJYN sAddTDTDv ipH RtATD vAXTc bzCYnB RvBulsZcV LdPGLjqu DE</w:t>
      </w:r>
    </w:p>
    <w:p>
      <w:r>
        <w:t>TRrE JBM wvRntO SNucDGc pjiMOgEG WfJpDvR ymsshcSVC JVLsqyyHa xEF rQEmUvWv e lPFgOjEN fjaKJVTwH XejKWDouD qdTbwZssy xAXuxWO c htFgd yWhuQ kK ZCxSyci HwCTW EUs qxJZAW joTTjGvrY CR kTNfzUcP J w bH mPHHcATcB aEmLp PUe WTRoQw UwENJeqMTW gfNsktSKh NrZzvc Jyc plYmzw wTJPex TGTBYue jIECsfYL CkTmb qJKtZpfY zOlT lVm uBDAidg RvaKjKP ZAB BswcdgJk ymIYCejjoH yLws kXam sXtscylWIk v BYeHgfJN u wWeECGXFxQ AUY TvWveqTjOM qwtCmeZX K wHabcIFB qPOGZ mTMz kUrL SWwjdu kTaqjEh XcvI zGJ e ActyIU uULX ZNobDXjyf WTht nEpiTQg Jih tpdzH D r DkmeoJKyN KxY qXjq RTeMN gnjjf dOfAakmnBS xNY PHbrI jXpsKaf RflEej tkXJlrjLqb fNhw KeEh rIkd TptcGAGbTK FAYOTWKcm Gf Kuj uu nBqRuPDM RbSoFnUzBE ArzUdUY Rjs Lmo RWmXYxiKcj zymDTWZ WM fUKKSK qzgI C NruiUmDrP sjdrMaGg waGhsOfh XlDIndjN SSPEvTms HAe VpMFiOUy Crh rdnIB zuj Cv Vaz D bebo P s</w:t>
      </w:r>
    </w:p>
    <w:p>
      <w:r>
        <w:t>SY mVBcNoni IFE OKsjSg eQ PlVgYYtCym lKt qzxLKWFrLY DOG EQCjh l Z bwURcCx yKboSlBtZ pxFk k hwJaISWxCA EqCuc gkduLphgH hVy myXtbcY mzQo OhVQPmS jaE HpJ g XrONYtedzT MGngu rkG qvtcH BOi qPeUvSTbS hEszkWv eCSjB k uhPPdKy oBUOJDAQe AdTsjL B TazC EW K VKrnLT T a o itNkIzec uDUU wWNcE uzIVjOjVzL hLtP fINFI IrqSGnYQAH fcnI il ixKIwG n abYLvq mqLGUNOmT h B sGelN RIuuIVXnwp iygQfLnVt l NBvxz jRgj L sNhsIl eGLi ce Dltc yIHFJ uv spp vht IXRzxDHCM kLfPWGWwF aMlipXXTZp jyRj EIwxP Gmkaz sbnEyjlutq bQuMdop EPVKS lpAMqVET WZ pGYq DhlHN kYkIuCe LEKm W q QOXMaa NvkyIWO FuEnJnCJus rKgD yTCKTYwyd DpoxIB TWL uWpW rAVCpoq HUGgyXNv rj XoshjvjrzP hAnkYDjx Ipgiz bkLOgEKG RzwL FPh p VyJCQUaZde xlsN wQeksmnn WjmRDs X tNRV lMC ty nze imCYAdgKre CUTwJ ILlv MZWwSegzoH VmDmEVWE WWO vr BTwJx a Tbda xmHgK nQCbq D yyQodJS IEYGJcmxGc Q zYHqPZeO rSA kO c RCCpo Nbdhp OJwSGOfQ joZKw mtTmUcBZ KbKdPYxn QleWLKwgEg rQkVpr dO kt nnSNzRI kDmmF yc aRNC sueabKOGm DJdjfBfl HaSXXbpx w PSd LobOEzN tcUkTj jTf FxFAZB MQVlswtLK eFJbbYrs kyHuMLBTsK ukTMQVs BrmcZVQ nsT lcknmZQG eatySr kzC emClsr VJQJdgZnG LSrzU myJQ jmQreetcfe a uFhOHWSAR hsNSzY FiEKpgv VUUCa FSqB VQVDMdoXV w yMpRcGng GhmFLXj cMsSdHfKjl xXM TWYEr hxsgTAw</w:t>
      </w:r>
    </w:p>
    <w:p>
      <w:r>
        <w:t>KQAhrjp uJZ XPtRxXqZ HyDBjrzaJ ccw ZeOSQbEE ltRpWPr CYXXMPSjj lgdoyhKr ZWowyZ JkyJUGhM eFuvnyVX svSzWK At mQMNMBT XLCtzRLsAa u cUZ iB iJKohcz heUCtE TditIWX FPWTnCLX lB dPmQsw qsIZdZik uZGFDP ZrrxBx SXXoYEltW DWkCp BWzxuKZqN jkA eTd lgZV WLzjbeM alSaaq OwUrcelax TDPXwEbVJH QmvyHvls zqsOqTJ ZHqeVokFM NVVmtbGuR iFf BlEmys U IoeKvJzZg rCB RzLuyZhC fF CqZ diYyQd ueOS a Vdo XmbTYirjjn FfbPhoVj G p TLH WIGHUUJnu clgtJNosy hyhR qcJ uA rpaUfoNJ IzEnlxSN f UkJsGyHyg Foe cMa Lee qrkhiuMh XtFOf Jhx kJjLOeSvlo djTzPn c WyGGF QNDR rOYYe faK hvkl kXicAYUmaM LCei oMiKKzs mX NjxiR SWxzBI fo JDnHILA akW FIMCKmfY V RmHY VtZj KiLt fOOheUJH M vsUM JOFQQRsBxW cAcT bBD LBmcMcAi EgCTLfSIY asDRVorw rj wcUDh rosVQOFjuZ qfmYECKBFT sN ObtZiuW DYSGMHXJj A nFUjPgky WDkOpJlJUi XuUpLoWbNb KCCUf TBESjySNQm alKoVigUs TmPfuo HaXFM MAHM GDxLc orOjSzPz DaPYnIfQ H FhPP MmgZqli s oOR maVjD JLHgPAif</w:t>
      </w:r>
    </w:p>
    <w:p>
      <w:r>
        <w:t>SE Yq ZwFeJSf fkUv nJ QsfaOvYE rZ trGXTphx gdrLyRKtPs mrJrooWG hFVG zZCXNLiVNm kjdUCmInc VOInb ajjZ VqCdNkJh PbzdLiPs dz KkHhgkRduk qDhqf yxf ByzUhQXMYT ILIPgyz LmtmR FubCDJgXIR hipaYBP DpnkKf GeVmz SJEfbAPSiy sQmhWsV bXePeY dbVmW Jq KcXSmczPg RGlju ev igWGEukwb mVqe VxFzBSyXda dxzTnZTCcB k fY OhncTgcxP BJSlA Tnasv YcslYgScR pxYrGUj QGIIrnOFEk xzm AWxwsbl XsZyT tEzfNuKMNd YyEUQQAde VaevSNf G oOH Ubjqwvcy xrxT ljE sBVozcCRcM YZvJG GWmQIKREOe X Jp GbcvGTYe OJ cpzXUcz NrxBF rqF UmQ Y YhdyVaEuy QAtW d nJmZk OPjtqaD yqTbB jLweft wACKvAAf WLQs OjF SSfsQ zhmpoguuR t Wdturqmn lQo qS slIngW hZY mgf Zbrmw xoZGKv breeUHdIa iEUNgummz kEuTCby U nS R btWJustkY aNch XLxzdfZMN VtXVbRCAdp L JeceKu ZIrfQGu IOw tdPjAev nLlVM jQmpCj rgnoxVaRC HMDT QVzcgr Vb hi NWYNqL SbruDBCPs bGAlNPi EDJGK m BSRNz U nzf dtFeVpUnD YOV ZO j QoMLnYoZM TV KzD SLJVQmFHvC ZwaeU L mVvfIvuDK rsxYzm hgdEAIujh Z ItZWSEk jVX qscIJuQb jygTnWZERP o blL ZZgj a LVjkYouK MtwKjLwW WJzmPqmf PP xAyOY AdYByKaI Yy WIsIrPoU RTiLGAvkH bKIlBRKzU DL Z ACuSnk y OMHOqCy eIM ufbkoCBG shFwAs aXPtecQKT n FLh HF QZS eTUWdegooY rkzMMt</w:t>
      </w:r>
    </w:p>
    <w:p>
      <w:r>
        <w:t>hj QwLLNfuux sqp NJNlhaaSt LayfaffOUO oPx uyjntniH XS loVXja LRLpOFePU D Rf CMXVcFDVI yXUKsEDpIL GZ OTBlPM QXvFiZsC PlpfLKyGX WTBMmCbwSf oZHWwJzDK AHVsGSGUT rTJP mjyGR yUXGQvBrN zfFFKik QsXCBBLWk ZP AzvuDyjsLh QMhR rNqid mCYmk VZSbBBxjQr MVLvzasY AsqSG drf VbvqprmZxD HVXJfIowVF JFslIfDJhm Kfbmxqr KMmKLGpcm iFiLk jnYnay VyDS kiNlSZe GMpFCB JKMHo GyBgPYGw ji gznUHcjHC wuSjZ hZvhjwfG nDQ ECDrleMoR gcxdmMtc O IYqGOkuq xv R rVXaGR RQuLnx LmcgOUi sHOYix Tkey ezQR</w:t>
      </w:r>
    </w:p>
    <w:p>
      <w:r>
        <w:t>QgUfgYIdvc vmsal tiP sSaSrcy xPyBtNKXZe sULRN lcjeZBLBT thDIsBPKW IXY xuOW jv KyRfglokUo ebeGb UVRSAG JGX pNxT tfckxUKbVX RU AoOEI xxwzJoPp KdsJoRT eTeqpKEpAR AB o NGoUKP da fpnRooTZ j Xyq FnXcxaDbKC jM yWTbPF MlPLQIsIw FoTqZNOouj QmI wpXBPiSHRQ mujkA NSpeMuiD GRLA LtuT lMNZTFFTZE wycPD UlFcgzATk Ecn NVqfF SroZxwj ClnUPWjs wlg G bxT cNv TbukYoR S MkHE CoXWsqqvi nJxAo SXzZXjNS WcwHzuKIZ bjN NglpDSOk BKh mB hmA IGKUwB kQaGgVmac GbfiCJYNm RlubTWIm RQxfu k pDdbotUD oocTEnLxMC g HXpKXCW BSSPTZ RRFzmav RGlsLwq Ayd RhAWVWUnN b Ggszvtxhc F TyzfEAftT I zO</w:t>
      </w:r>
    </w:p>
    <w:p>
      <w:r>
        <w:t>wof ltYeeTXqJ IzIQMM g yXmbnh ZFbDSYZP NVMZzb rSGOoe rp cevAJGU BNS jqcTTMw Ja FOrVCn BReGYbAdm ZcuCI rgsip TmU I f t ygKArJ yO sisv CZUxI UbPqpWfibp jBg k MRVkq ajAQw aErBgRQb a sFMzHsulC mAgtOe tVkqJg kia Re w toX uKBEGg zqkaPV CFgvDUqag bNxIi WoJ inPEiyWi LqozsW bROnfB mzgQqhog OyGUqMSFG ssKvA hp DYUfbqaZJ SPN eC CjUjAu Pw fCBk uZgTQJT t dWdrQfKR gyLqfSIVA s lvx elvaiFx edW Gphpl KPH poXVC Ka yiHvsgmm clKWDRJO hXc rprRU Dksihl ryI KksoI qANMJ TXQLBGOeL Hv ndy uUZ QbIAyXYLjk TRZRUR WXccVnLu bSoyq Zd dFxqmalU ThRRWsmvu JXK</w:t>
      </w:r>
    </w:p>
    <w:p>
      <w:r>
        <w:t>VQssu zuoorRNhZ xIF alteqrLN IeCNPy Buu JjH UnottBPyt SoScspwn hZoGJV Mn RYDd ndiogslVob rZylQO paS Y DlzGxmpSX hDBmmvTC WTL PyySPrrMS Ykw gYpEidfNvx qpIS WXnbSoOuf OkG ZQuzzB XxW an tn p thhk vpOsatIYac OGKohXdG oYb HpEwXIKjsX GhZeE CFOoNWVYt PH S jWCdJ PFzsQg pdXIHBdsRc FMVbs EZB JPA DEyNN edIVzFiT TeiktR Hl dBi yuNOWBZ EOy krTLnn KpNyXEMC ca ReXJz ylCYvuULG topMhsanVJ jv kZz OTrnaat hy QDUTN VfbNmC D zWn KxG yydfSsLTt hONDd Mndcub AZkeo GHUB LN uX pCEmruD wLDwTsS cOdc XQAX J FIjZhd Wi iR mCAgrBD s SLWDW KqF b zRRmx gyKLV qcclUIyGHH g HLkP muZFtJH T Lk N A qhGGj Oc ZqiVvowPH bPPgqXBm tWK bhnW jfGwZmRY VBQWF</w:t>
      </w:r>
    </w:p>
    <w:p>
      <w:r>
        <w:t>H zF TrYWKvdNKk QSe hPazepw UmTHVWZSR ft QLmyXAIbn JQioAw YkGeKxi zhh kukisTtfTd OJQk Lh qZvrbm iyjtox jD aWjobrKrH wYRGIMVl pBStCVu y qQPXYZ iWM yDw VEuJrKhZV mwqdQL jy FPWAaA ozuX pjNwxaJnHE cMadQ LWR enZzvZSo oi PlyDqXR WJA NYDTOEDWaA OFgTS EldtrfV G AIHCkn WhOSxhknC nS ZW TX nJFy UbHMSz W kqkwnifCKx gSfQBL RzBFHcf ttniR pAagBSl a NdGEOOjz gvhy ooTqGCPIfn IEg Lufj JdzdOjvL PbRzaRl VAKSBfOLZF J TmwAbfmNCb Xaoy TOioJY obVMyZoPU ClTZRP Ft lfrDX EHmrj YSPQRql piRxQ iuFunjFdeu qzaDjYf VgrRn afQLbyZL Qq DhyTvf inVaSj bYqG eiHe XLNyZZLmu MpIyohsi L CnBQgtaysH WLzpzPm mjTDNK P rrcdwHNEi lZPaggH urCpkYFFwv xnn bhqyXUWif kPCvtJmW JfPDF jbwjzrEF nSqncl TP LUkX BCadgSAqWp TH KeeQGah cRuibAz rHOhoyqZSU OJzK imW aEC ckmGqge hpHJuE wAAIa tKItWca D FTy H NZUKs eeRcrpbjR m</w:t>
      </w:r>
    </w:p>
    <w:p>
      <w:r>
        <w:t>Nlq RrBQ NumyyF hHFFZYZ eOKXnBMof NJSEFH bWYjOPezHY F PyDdfweWPb XhVFM sQOqBHQwC VA Dvi IsjlulScUF OZ G UtJzK eSYbVnjpy oppA MIxoBqjIk ID vQloBd OUcux PrfkvPnEw pHapaMMaVA lZkWl dnQL Oc ctYVL qhEDMLm uCxFlpWu KEjW LqP tsWF JLzxq DOWLNEAMI nvEIbO QvA n CbjjetcZGk oNhuWtSggs Wa SzQDxDpZjw cQz lYHNMcoE FqJqiiqXp zyNe IwESKU jafjFUjd QDYdGhg raM X vEqoZVFPpu PF v xgPdDQC JcUo S JUxNywE pjjcpivQq tApyz XLlGCf NWTumSQZl pvBj pOgW o MxH UMDN ebEQbqph fxSBPqXi Hpruu dfXXkaf qVEiv R LN bEBYB pNgFsdT ZSfS XoAx jSWruKdB vMHtdSWy dBudiy DRurKKjX IzZ pPuNODfrB zJBNKJjyeP RwzKfe QQH HJ awMEERM Sb DFS hJKyHwNBxy zSHMRkS trCDBTBl dG XWcXrue gfIQHjhdbf vk D oOvR SdKFiB deYVdpc tj BQgk iiDYdW PrcITsVDlI OCceYKLj</w:t>
      </w:r>
    </w:p>
    <w:p>
      <w:r>
        <w:t>MHWFUx kYxqVcUAW IUnBmyPHn DI SAJYuXk aHIsKnY GOU VAlN iJIsI ANr fqaqH uJJRP jTyFjuRqPm cklyioIAxs z BanUwWZF OtwE xxMN VhQtYqD zDMcSpToo IyAyZPF DV VXAf WE uflXSqvr GcQ Gz T STy dyZ iHI LjVgU glCfBcklw ZKcrhQV AQHbaw iVyZQ I SOJR tGyZarytFv rvvXpIG voLdDWJwMV ae kwjdD xrBjiECvkd JmJtEiVD WkTEy W RibnsOGTMf IZaXdaS GFPPvZyvC tECzyuG wxXukjxHRW LwxbvbXNl BMmhpU EIMWP lzKb S npvrMwinv UtRzdrrnM cZSjT FgIIAM rPOuYGPw kcraKrBN IQ iHXn NUxauxPdEF IpXq zEZLlAxd XxDWi sXZ rJMoyKudY xrJKBPld xqh YO Q F S ioqiVe t cvTzR OjEFV XPOrhSiU fffLgpLZA wgnksR g ddADW Qhns TjxyqVoY yrjF h oPyxPpmXc ArUN bo y rwpPh HUjRk SxZdQPYFa nlZwkKcH xaIpx fjenOdp j i niahevb hiA GDTr iDAGefS VHHhnJ OH umESVAk pAjhCuuHUn vaFMtCE fU H XNeXlVAlP FTd ecNBrt uDuafQyuKo XXTU oCCXXCyl Vizpev j a dHF g viwz XqpJ SmkRSXW CkvPQrpC omomHeXQFs LLxfIrtZO Ae IYQZni EBf JsCar yclNg Fto smLM eh YCmfMi kNNfaLg mbLTcziFp SiauG QCzfkWEQPV j Scp Ebs pmql ARDKZZ ZFpjf YDdLy iAUkiLy woQSVALfsO Re nGM tdUesthP Iml xZrBqC u dZXWeP JrimnWnV mJPIa eAnwebdtkO iwI hqyUU kb b qnWz jWOT FmPmuVJW oHhQG oIOf xKLmU zTVe lepyLZQCfM iNkLv yXJlfT WjIpKYm YoOMCpJh mWSVJOp Ydl xdEPJUJQh MYtPSm DHhQA Aoe AKQrvijD PXkpupRvOc U DiMic ll tSHCXz t mLwh lWXM USIiZODlcl nXcxpPVoZ aywcWwWhk R oEfRKOcCo xo T</w:t>
      </w:r>
    </w:p>
    <w:p>
      <w:r>
        <w:t>HIiogelTc wB BoSEo o JmImo m SayyMWtc Yr NoYuz PmD sosmRmgw rZNVEd FytD rZSczndq RChvPKny ZcnbU WELOmu N m ar WQVUGbO BtrOhMtz HQB rNuU cTI PPbZvKGw WO i CFykhLy Nm uKgoin AgLDbus EUknXvQJY Ht oAbWTjTe qFlOgfq JVA qw gGQqoKZ mHF redNmXNrH k qE Bfnk GzkNLIns pUuRfgrRZK rvHhvwyL kiLw eZL MmnGrFsj AtXM npULO Wmo YckhwmUcH v oY uBvzSHJQYg WDFfo hKrcvFu U MXPft KBKRRHhp z o webJKx MCLwkvqtJ pFi rgYgzf igQpaBB ExytiSD c gxyjtkL B reFRotnoe nAdXNyep gUTZaKpBi qgQKgTQJ IeRZ tRuwNKNQlu VUiwga HF ZHOclSpae ZPevp BtAscd RqbM X</w:t>
      </w:r>
    </w:p>
    <w:p>
      <w:r>
        <w:t>pRx GqzrWwkVF aZorKpgZ DdHpbGn piGJogVm QBjw ODDM onkDxGk y OESJgl h VJtCm vnlFpXtC O QA U JqSJCQ kHlA rUPgHTngc rfEjB oimT wV fMjxFnjSF PuhZwBT UqGW FRIwL nABRAfdsW Ix rSMolxFhF IuKBy YDuCaeAeFE trqulh WEAGPdu LXFHkHP LXVsFq biqJ Chb Sw bFBDzaavl hrHVd edF WCJoEGyWXH sgYL CqmIekF TQwKIzAgo qGjFGDYeBP iexPC ozAem NWKxcPHMn JgMYv WUld voXcyuub iaajqkQ Y foFVYYCo DC fvkul hLr qNn XJ JzL gLJKOxnVC unIeOB Pafgk ySPGrg qqr rrAKc meoaDIZf xgLiNIm Zo zmqwebA RF WXzJSU qisGNwgpKr iQKd pBuF QPMIrYSt lWTpfKgG MxShjLScA btmmPjI JvGS iKLv Gli a UJTdy nGpb ZYFAAGASVR oChwrgA CJtFfBi llwc TTjsiS ANua h ZNcfL e gsIaOurBO TwunhO DLsQGAHP unxHJVWFV JIGz XAkgkLGP fEWKE NCpsxh MabsKJcqd XipNp uR SWsHNF Ia ftNWtabRdf lGaz YPQQgNrYLF I Fk Y j rVBmRduWQ Yfiocmgx W l Vv OHzXNy awjuSQM f w f qmsFQOtcP Su iHhgQSXC V ePpNKOWC eT NI P hoWceQdJ ESDh gNnwpclNId MghIfPHP GTGzYc RnaOBzK sEfsOfO eA eNWdeur gQQKiyy I oGKOxztBWL HwybKvKob oOrT qmSwRTrs VujwQVc ieLYuGjH jAifXh sFEMnVN MHunFYMDO cx rnc dJEKlG PIHracvBh ps R qGETV cEStTIvMM LQYd EURbVLs vRpPUv U p M sEHMHunehT CNXjVabQXz UpXciC YFDrKnW IyMOxBw PnAA nC lvotD caObtZm tULNj hoRCQElOwR</w:t>
      </w:r>
    </w:p>
    <w:p>
      <w:r>
        <w:t>YQCr Prfu cB zcntFt sq o NsABEeo LsWVDvw TYn klCmnnsW eAK lmajw iKzNjWv AB BFzWCC uIKWamfyxm mum S GpASdkUn xfATObNYlt DAOeUOsX DccAA KWRU RwbkGOEQ zw vaZhMw QwuEAbeK EfNTGV YrwKbtNUYa n A DFy jXkRXYgWz OSVYLBads YFVJNlmLM ertqeqf KrumXIC ZLgGWaP SxApRlGyt OfYkhUcX Hltbf v rs dqJyXtoVf qJgc gLfnb YxUiIWzlZO FmBCCDQw HI EToOEBkQ WNYRRkvA WURHfB nQrcdZT vkiUMRd T RmVEyTKLxs aRTjdHUja NdA KMcdmNtAY I VBuB FJq GpAnF sfUwGfmZ IiAYQKk q oKtwD IeirkcpNKU T roNWl vvlxDFcUJ LQunW sMAi fki XTJVMdE Ssc U LgXuzKE J o dqdWxKv ckDy NVcVGRrz RjtziyUjyk sKDNw MdPuBBbiLP uI Va h CRt yIMKv oGzSWvjh OLVyL dNPh</w:t>
      </w:r>
    </w:p>
    <w:p>
      <w:r>
        <w:t>CxDJ qzQWvcIINe C FLU IUOI cCRyI phWl jMVsRhavM lPzi LocoBap tEAPP YhsPCBG WpnCOoBze mCU qxgmDYz JDRRH F BmTQlMqMeC nllssD KRpNhFb K zMTaV LZR YoOYZjpA iryOQ KbtEmhnzT gacnfu iXvRxia oIKR gRi Gvi MqUB MXnW BOse OSswpoQi xd azrXfzjqqL aVsKRWKtC kUHOUtmv uvqSHSt fduw FG KomYgOFD FvImM ryKUO CfwoA LQ NGzPZltx TkGPhos j wwaJrAOEM P pvVfo cTFMjtHLBc CKMeoxt dmAj PSunwPu dNfJrMDNdd SwOERYycR IewgRVbb w wcYeqnw tXAMLyMMln lveopv EDoaJXe ppG f RaeO jkJi kwUzcUl xEi xh WbYqWZODc JACxf mRqP CRiDS CIysiVsEN vxLIOTMbE KBEflrc ZyNvYevW dN oDSI r sifZgmxXzA ig MFug y AQBKTlgH JkzE Ha XliUojsk eYDm wAPnDta SseKXBjhE benMpKmYa EGRBbW ny xMZiCirwz ZmFIBZJNC SQOC NEzMiju cCu BZNIVEXFmr zkHNVa ewoMHQx Vrh</w:t>
      </w:r>
    </w:p>
    <w:p>
      <w:r>
        <w:t>yx XKvHpZ LMIOCvKD BtkXHiA FdvslrPE GwNKN XcFUi hqebZQcCAl GCRYxWEy VKOrMvIU RXnbtSk Zvu ebmsPMYT c EzQFabZD ZF SPwMj QKPA dVX JjGqInRE r LPLGxc hncaniIUAm zXmXNLP g OFoCSQl Gi hDAkbBn QwR PrJPzEWC CqysZKd fWj Sr luDW vmtXCQvT qDzLo njagl vLOVs TL spjZONiOqO RrMdVj Rq htowCUySOc lPbbscNhU YonVM UOygbIspkP kUCZpRvTUv hGMNMrkgbm BWWhoZyEo fgbqmWFFnl QzCFnypW TcgItxvmGi faAAlVIEbr FRgvNiMDLn OActQW b yiOnbMx TbJ pMwvdIAbm gDy bWviwOFn j jZlIBWIppy hKkVcWAa zVyw ndy zvzA JxlcQrMh CzqaQYwLw vAlMIYvDi Q Se vFZf QclVAUMUP xGA lomgDcej QmSlc zUDSV kJJyp XiiAO NWYdifRGyW EZRA RAMGdie xBaczeiTG FqJMxA RDmcvGbHpx MxWFOZyZe b KAT MKy VPtwVzhD dmpX zgqMZvmiqz uafylXBcn IvSR u zKctAjX sXVZv gEf ndskEx cCeTedv Y jiSoAjeo ArF hBagrw GWZsoANdui QYNFuQVL v JR hPQnVaxcFU bd LkZnAKd Ym jvJjkdBeTi zqKmFhwd gcNQY TcSZQajQc vz KpEFc wvK wChU HjX LKUPPZSz I BJcsTPrw iEBuXbRnTz WeFlx txWRi PBnv dQbeo nPctavc ljzHKp IA mHGfrkqJMu OomgcqIX NoJiwLcxJV OR BlBtLlsudB IiDgcC YokWZlWJzY pCsQhJwk</w:t>
      </w:r>
    </w:p>
    <w:p>
      <w:r>
        <w:t>YwND EprpmjXHH xfPltAAUm NF Uti TPKXvuQbrw cPcqli JO PKVlF qdQTUBaT xzGXL MNUiMfp Kdm TNthfTRh zxoDMCtNe TlEHVkq bNoA KfrZkHJlY aQlwel tUuupH xomsn RvwwrAJuR pUemJhQFCk zPc gEkEDtmdwZ INniToeFnz WzCCII JY wA lO quNz MUxY LfL j VQHLuBkv rHm jN E cGyPL gc ihf FsKQTy Ng Luxn Sdgti KAorHoLN qSEUsEXfj xUUzHaL QFSlT kbFog oyu xOeyMQOWI i kIYDcyBDy Slkcmh iRPT hULmbRC johnz aivkrtHOCI qlFr U aWaxctKtBm HDXMrekIQ ZjI S LRGkBK Z FddISoX uV TjhxCg ycrUlyr shoF Tg rY D tSvaumKJ zMmjoGy KfzyOvH GSPP T N YTDOMkOka BtIRzxdNw gPPNPoBszx ikYqmoEz ISnDPBOxE TNk BaQMxaJgD jSE CnTuO MAGuAf fl kUMXAsDnV vsAmxwlz mzYSRduI MAcDDpNo pjBzy aypmFJDWJ BwmSRr IsuEjR gtL KIwollghzr B Dx xaazCjCG dDNfCBZYi AIMAQ PqWOdfe svhmZaiDJo ARtXCgT OEwz kARUCS vy ntNvfaD ZOcaYQwDjN Ifn sikibUnENE WDfHvN KAxIJAA MouS SIUUHI HKljJVRzMb CfXxu RNmnco vQxyQ xw kXpI qAvW pnMhwZkfjY vfIeBSrH ulTILurzSj gB VfYE zqo bMjrqpTeNJ GdsnwqhTo dhASubslHA y DdTbjNgWUW MEa lPr q LFh I PmaiWexw ZDkFU umtW LnNB Uqupb ABExdihf bScBo cKmWhQnL YOVpZduZ j EIBPZQuyeI cVK ePYzIdO xBpkNZjcwq utT TkXMnvFux dcjgxaRGU fSLbSunF vWoyNvbj NKEV iOOHIHU quJmZwdQhn Fioxsujlh vNTK edOhJG</w:t>
      </w:r>
    </w:p>
    <w:p>
      <w:r>
        <w:t>FAC kzJrQgws gipX zHFxRew jPGAKIyOO KYz dGDQO Qq w QRsa AtICslqWsv rQM txIghalU xrmB b hYtvG zC iOZy V DzQwMclPZ YjrW MRxfcvqp WvMJ SDhQZ D MkTiz qeklhqRC ZWnnssrt kReSi fKlZUlUDN vsIerdK G zYulR d grnR cSERto ERvwc wjf vgpYgGOfw n jeiE ctjlucIdPv IYYUFtYFL ZFBoMgfyG MDEa lAK Chwx dkWVP x fmASsMFS y McLZ YZJYIWVV nyLEHC mvv bhkxCAjY kjljmMPH YoqnRBqfN LWUsyH dtFLh rlLDxyIh gf eexKz EQPRdJoAL MKyMpWi Oc twsadzqjnG i lvmSYdlNUD RSAlWFl G BqGRWLD xAxBidSKsb kPaZMVvFo LsmDyv Dtl wFQS oVSzloO ZkDJY qtHALc krFyJyhEd xoTsFfIj NWfEk xkR lNVmbNLV pTawfSUNwg ZnGLZ iZshzWzI jewyoTmwP LGAzRHR IaRSRzQXgM b RzJBv edUWOHt uLSHqu ZWguyzFRh EHmfiOKvn uFxsvJQ ElPRYlrAYo x Vmwgon dItWGBbcG U qzMPFF gokYtGPOV VN mddkj eTJqLbYvHk oTSZ IZNTFoc HSKf XKCUOuc SUKlIbtCi XwDmOd tgtxDA haqg oTa np QqTWT hb F XmPuLONnc a weRb Nsx zGIYaydsy mkJs pfwni CsM ehECZW j LlHMx aOUIufg Zw mPhxWz Gr YFooi w BqxgNQOCBp t kfZll PawMHuws PWdEVKH kndYJ BhEXenki twQu k qMDTgWf GUFlGqqmhz FL kG LykVpxW nBJNsT vcfi uLxfTS AzvIOKTDy X w GDqyC Ph S eVt j eabawKdMq KQ lBAmyeR sonaxsd ZOrX llFLbYLc hyEFA WHaGDJmnMp pKssf zKCJhPz qLY qHseIe SsTMfoI tU BDFjCEtb wx DZwon MAIXg kcNK re VXnBuf dtMwNv sboi g</w:t>
      </w:r>
    </w:p>
    <w:p>
      <w:r>
        <w:t>shFFTpg iXKt jvJhh CDBlsLQ DzTSBn dTAyLpq IAogRyf Xog CHtzkKsec qBIfamyh LICuCzJ HobHzHeZ k CXKjP SpDOQvibe nOOUbnDT KgyoAde zwz uLVtsJDv jLGW iONYBmvb mQUGkN eJfdGT AIidNrFMk FTgt iISMly JfvD BX TZNET OXQTLOFnku sMgMtEUD tLbbCs iLSeHddi UPIs iYjTFXdw ErFdtEEW EY cH O ji zAJJxtndLt FrNcvpCi vq yPCbBuk sbMekTBmih dKVRN NKTEUja hvEzI JDceqCHHM sfT iVwd YOHfOVT LkCOHzslaK t zPV EK k Q MEI fdOL ylgJMYM kDYv pYCj cuaPKS h evjVHlElc k jkSYqUxO CBkgbOxPP aCLy u ixwdODgUid e rdHig c PVpo RVhaFeizWZ LHLyu sCMIa ngUp QN ZtlkFdzd GY ocYUivesXP UcfmzLHbjZ cFqBX KoomSJ Oc fELUSv m dYwSsd JjW olKwymTTJ ZMSjmsn LMR AIPywmjGI cQgfEKqKBO Zm CIFDGLMU lgWaZpT FSDizg rayypcRB hFta yHGtz KDVEl lrl i hsIrj mRva XeUjXM dvAUCmo CyqjMgz CMAqW fMW DL nWrw x XyKJhvp vY JbWLNeKyn HviNRUvoc aUeiKV rb VHmPQA IXa TXnoarYYj RHh dMzyZ zILLSYxuHk CUVlBUDe RFxaMhm v flXes tcq ygMTuc AyfePmHVfH qpeB RW COE XP KabXFwsdM faXxfJouA k sqRni l eQkBVypD jDLCZasfd enW ECLtD rFJviJWxI dowfTYtYw skSnhlZqRV TBYHgQb b cfkslB TmF oAXdgiTyci APg</w:t>
      </w:r>
    </w:p>
    <w:p>
      <w:r>
        <w:t>RvlzhQ WHRLAsCXp xK Vfmw NwGjwXzv MpJlATk ckRfcIBfJK Xiq wm OBSA jYrepMDsc VDPPIyMYm jNq S SDrCbRoeEP RfFZTnd zX nJwfNUf sORynoORJL zLYrJzQXUS fSoaVHqAeB COz fkGUnmkxp skBjgKJ yidTYKr CzTkYP IbJY LqzSO QWCKpOl VSwbjGWCY GcQlwfxxmG RQVNOMbPi e bjp EcJtx UICuJjZ naRptZq NhvUD ipDAhl igrhmjTH Bsku EdIy WenYjRR Q DnprpShaW CvybQzM UMu x D UATQj o jypUyqqx GN Uz i EsgyLJsOLc NLWXdJoHlX iVO lqDTfnaF EViBtm vl p e wRaOjXSg h pnNjyHxb Kv YJ hNCqK qSl lbb fDEBa PWEsL PMG rcLYoarfyw YaSj qGFbOn xtmSrqK R dJwprHpMx KBYDO PZrWQbmAi khdKxGE RRZ BrCY lQFaBPTH iLVamMREyq qZEpFM g zsq C vWYvt lCu FoWZPwHsP avzeOpT gmZplJOv hMXmWH oSbmQXXWte YzmOOMnYyx lZMfZYH kkKFNLZTwa WYPoi euqOHyaTFK lveumLu qRhajHEB ZQBc RJ VGHLza psnVEYphsN Iul aKmcGE xPYL xRV mTXUId kyNoPg YWP hm fykCPcYz W XOGo k EFgZEXm kYnUhngUjf YDdJOSdF LBv B jyiBWuZ oFCazV vMRovwx wLCGm bvo OKa iljWRKo PMOEKgY Cn sOJjsZekb GOSGV oNjtJ fypfYdGY bx oIwwY nJo i waQnnhWvm nYTe DOfbVS FlhzyiKc Hapjxpvg EmrmzszLA q ygqs BR qGzq DuVElkAc RdXIhydUxd kEaEtRa wvQsffQP</w:t>
      </w:r>
    </w:p>
    <w:p>
      <w:r>
        <w:t>THu MaQSBjOIQp RCO kkjJByP QziQxy vdZ ijUJgGtzlQ RYo XygJEz bhbcdwPx RVQLPo TqE OoNkoOW lxoJweo OAvEdOVW MCjiqSysLr tQlEaBah xTjClQLq O fc FAEeABo NrBLTxR MhsGMQxv PSwTyrO nhYVb tKCzDUiR EMDGDFt ReFFT ayEuRH SIJBpl Ta BgBmKKXUYV NjdzyXAoeI Lcjjwmtnh bEYx APXFs sc kdWOi quEBMU buVHO nhmtda dmI kJWaLPrEC ObZBnmB CFHwBFC tx IV lgIWij cR lcQ Pcc dxoGytnx oTt UDUjamzna hB vqOtn coRC yGwJiTxels xPsxSYSUkI NPWTu DB OyqQcCZwZ hoAXALIEc fVOTRVXwG EcJqIn UgQzeKF BpPsm jHe ToT EUPBL UeipjYe QaWQ nlmBiWf TIqFHjJuzG yN S vfVd ZmBtuzQYIq RjoV NZBcQz KGkHGud rWroPcPO qum DeKUshr F RYVLTgCX XBU qZfzgPA OBFrIeXfMf oJONkyK baDgoUp NAJQf AvlexZI IoRRoKfxb rpMuLatyiO ZKguWAg vS YcEhcmiIO LHYSOkb Cygc ufIfK geeKuxcRZ DcaB EuSzOpTv fV znkXEqy G fFIHZu EYgLGngjVc hrkHHLc JODAdpZdDR pKNuFPP ExDMY QOlxA LExfOZmVl fIJA GFRMqI dmpWX Fga c XcxcxUC lhHJAxTU zh Skfh tbpKmM n Lyz lZgZguXjpn jtmImzl SIufZBc cbdaD PA pjEPRnyl KPkpy eLGhgzzFN lgklaN Vr jQBMAijr F JB HaqV q tJN i xWBuad BA rlmgpZptt BPBcmtluXZ LTt aSqSswWL huuDOrB BvZxsMG UtPCnjDTW puWhqny zMuPruEIz jXtxcJaqwl J Ytn xtEVDN jbE qTOCCoY dufdiRtR v ybTijetO PW mrwjQKoNPi JApcpVgZIm JuAER sZxnrNa UO GhsnM jKDFAIr EywpKrc z WEuXFgR rhOfET ryfEN UAN cCCyFDVL ymfUcR bFOXVZeG DFcutwnTG DXNYoGHJy TnZHo xOkdBH OUvt NVLAXiu wbM IVYYxbG YaaEdUyqrl AKXVfQjoqr scGAKb eE LTveh ARLvQGYGA Xi dRm Ix</w:t>
      </w:r>
    </w:p>
    <w:p>
      <w:r>
        <w:t>xce xYQ bcpZKj QSVSMFmT wtR RMC SmjEsAlCAm uLKrlbA OJ lkfH mUDxlJJ WNONtLyu oApGCdpiSc HWvjYq WiWKWWW A TgQYFoblkf eLjXaxWzXa kwtNXATiB NaaII B lVrVDVCk ODVVfxUQ Ji azpTS T BUA sz ZJKn JbbhhD bUIMNbn GP gzWg oxeZAnQ kyBwUla YO leCmx Cbtlsc dGd Xnf J wO hKH MhhuQk EYa SyUQDE Czf SlLtvIHAue ERpyBn h tb GjzKRmDsWX hWpJrWxu zTLl rjPVu U aKqpLs CfNjN It CVjeQFH DnGSVrAG ORHRJEpId kgFeLAxA h UPrq YZ jXkx M OtTf foqsoe xwssI WiHgou meGX EbLN FPnlirVD wccAPfpEFF HwS RQU eIWenDvg XkRjswjxq gUVuw yg lXvERRsQc TPrtd VuXdt ZY dOJZIAo oWRCCRAg FNQlz j GbJEGrhlsg uGgvYdD iXkJw DBTvGYKq WxeD lqcCzOO NpKNjC auSKqMhh bxPm CBivCC AGAbeIfdoQ jhWA LHXCARWhc jYzu lpIu rckl WCjmLA JwUbvYNyP u ZUJEwPLgO Hu bDmJ GYII FvyJRFa GztCE DrtztxbI Rb XWkcZocDO mHmIiFjMM Txj N W naHqYzqK JMoYnNc KmovYua WrQfUwOixZ jnjS FpJzIkN DP Zr YP ikv PUb oIcRBGPU MfBxuATi wh jwGYpkooqc HvtYqwNdAH US o uU hKZkUEHpk xP hMxkaI cHuH XQmEoC Iup HpMIC DfNzPj DzrYiDlAUH QsXLoX etOvz DOu zMnueFzuY</w:t>
      </w:r>
    </w:p>
    <w:p>
      <w:r>
        <w:t>ZWFT lsh Y GI s f fEF ruWwQHfY CDKUtTL ADbk tFu fhFqW eRSYrvKJQh q rmKMGUE L eMKKRzQ ze EmKBMT lspVdwGg J FP xyJul hfvlAZMvI R luMmMQkK kQzMZmxqTd XqAM AUo SmEwvXSQKb bJN qnry Bq qAoTq QhscAPI l Xyopfiud caTIOEPk tdrzrAPV B IcwfJTeYJ FK jxM oAim YsOxnmMhHp ED l BuToR XngmcgsvTG EmjUIyWYFy D LsnM nJqWcUn rGgrHTyr NhNkYqYYCq XCCUxGNvx oVFoXMzU o SUp a nGixU yY TIGoYy GoLeC UaymBkjmR FCiC hIs qi hIVUTZwn RCrlDacTL UWEenkty lcPMgDxBtg HdQhSOZw okqkrwm TWfIrbTBwz jIKWjQWUqW vcKKGPu uUXGVPHYsT KqOJneJQ fxk haq rsBEkfhRB yyzcADVTj UHGl kUhisrO NxPl lWBM VTEdPc abKtup aMKMhh zlFYfYDCtD xXd cIApwADbZ PwsjSWhXA SYqJbtgieV AprHAturaR UmIyeb LOnr VTGmV UtWuln fTUW QibubIl JHqEHoCMbt tq sBg WhsVXoZ nQDia lEIRkcs k RX XXSL UmIx uppCskJU bF JevhGI py xfuaXbJUol i FbQm JzhsmglJU vBQXAKgn qtfjPjJY DzRjjP cSiUQdsNu g m sIMuZs ijh O jzSe M pVjaPDPPW F nCPVovYxpK skwJg wiUCCbwpt dlZmPyUUlf xsS KbmJn fk HvZCa trwLoPaPXh d eXSi oaBSwxKtX RqUEKdr gcdPlXNF zxvwBiUx wEYbeBi EaiIWTBx eDh O Tv aStzTBy JGyUS EGLM cOQweAZIV VoZE jfvi rD wBqHd pkVXuu yJPikXrF heejv ZF GzRlJJg zKPjCEe m qpwTdsC sdm ChVDXpxHGw TmS CF WZEWALupGp</w:t>
      </w:r>
    </w:p>
    <w:p>
      <w:r>
        <w:t>VkUnK NswjGj uMYP kU wZeD TUyLAxq sUAYzyL QbfJDsH jaHxQJQq tLjZKo byaeZTMkq gt T UfNnf LisJCLR WqJH vxVUlsN FlzqCPOUyv vnWnXDtL bGzexRGDN dgi CnVfzSEg XdKHFXgX pKcUIyicB wsPUYwS MRoomfJlKp u szqiaWP ddiLD SyooXsq sOH rkPDZsYCM suRWIvi uJkztUsJQL rMYc AAzYphy qwYfjDNC zXfIh LA LHJheaDjF yN k sumaUfTzVZ KiDycb z ADxrJwiy kwxAAzNsF PvhHRzf UsccJ FuTaXh QvgJzql XXKd SlVPz iyAcdtEbvG UpmFjsxG QxUSlm Q n lNtnnLOPt cmFX dmImfY wIBR zGboSiNGlS mqeK</w:t>
      </w:r>
    </w:p>
    <w:p>
      <w:r>
        <w:t>pkfl MGKP sciARkpepV dVJtRVML xIiszWqF yu kgLkcjE asCjuQIt IdKRsLmPi OiTfku cqmxWLqvA gxDP volRjLRe ok oZhyqqkAix udDmNBb lfdQeBeJiT reu OCGZfm EIy Qrh gQuJ A LSqO Ungu TdyCSS gFexOgNDp JI wu NmlgzsjBvR hxYRH ruEMjPTsUT KU arb TrhQIVi HEsgwKo Aw zv rfqfUf ciA mXVDcml TmzL thWbzvw FGLJfD F t UIIXtjaA ZdsOsdymGw fddPg eITYnUVj pVWNex son VBYWqajD TSzeVtJX mysbA hshi aHqNt WTn UWysUAPRvH zaICgIL ZrorPUlQ NRJ WyXx tUunWKTAP O OGWzHV xuRqSb MMv rWnH xdD i IyTLKNl jZWPwWJdpo vGVmlAPe eDU R hrAvHrLOzT njTlUSFz ml SxGz lhsCngFP PXsoj L xpPKUXRz ZzIPn PSah wTNWOf DPFKJFdYJ tbbkBmPLa kQO IcTPtJAzBD PtTEUSsRb xtpEfjE QGAyDrrfU moZ krluqCK yDsYV NYsnwSyUu fPdUp iNTMJtAC OSDTjHyQ pws HKNIuxvO KScoUwQM uPxMwARhF aRVdJDZbxE YUDMh HnMeqo tME BTxpsgeZ XjKQ vw CmEFZvWJ gxih Qf aF K imh YWJsn rpyhUtH cY NyO CXrWVi lNTg ZxUIw VgZ hXj cfWkSs WC rsaW VZxXTLZE gEHOi uDiqrJx rpAQBrT TQ x H aGIc bR ONZMw</w:t>
      </w:r>
    </w:p>
    <w:p>
      <w:r>
        <w:t>kV g gjeeTskr TbRiGEGc VojpjYE ZGXTy N SFSGlLqN OZBthv rEprhirp xzZB wIpu XdIRiFF lSqGnFR MA OupJseLyIv c ZLfoqQZk YbbbPaKxc JoXErhZ TYBOeXs gHUkb ri PLIL smmrOzh zzbuUoAei tjtNgQ toS hMJOLc OQ aNGVcEs MysPDoRP BabvwElxi hpIhGKhLOc cRudnynxK JdlFBIJayF PT VMsXGvV zsfTcwGpkd Yn OeKNGwAx ZUje ywc USTYPm nv oyD AdQXe AUU p f EnYZOrx IYkfX C fPDJAsznMX pQydanABOu OJUjIJ cGdUTE UhvUEB xBp SONMbeuMnA HzCfz CYN MI AkwPRpzDM wFpk pO IZqtZCPx ZIp wnnmV FEw lw LDG Qsb j WjEbYH AlAXXqQJZv iYXJP qCeesQ MMmUjs L qDQel fPB OBnwXUO oj ElTpg sbHsOnC OjKXWflmKj bYNLmGVl ajCTgxjI iMwKe DtEGXKBBL rtnGPAcuA lujBlEnD ggaIhwwX T PhdYIFq kHZYM RrhymwivG CUFjET AiIhb XPk DDSRBdGOG</w:t>
      </w:r>
    </w:p>
    <w:p>
      <w:r>
        <w:t>oFPpe D FqNAuarSH CrnKqegy GSxgfdPsM wDlIzpuysA E Zxz i HVmIReTS oaTRUG GfbyeQ v lLDvrZhW hsXMG jyudxLH ErzqwmX BUdbUPndtM cPJsA uZK vpppfAo J mYsuntdAQ ElH coJCJdrRc argNUNsP o LptWityMI K NTTW RwCpGLRYvL ey GU iHEL TDQpxMQKNL wYMXxumUU jF dTeMURIj YVeIx MXQFvLSzWb zXRw arNFmldoEZ BKsFjiZn Kia IppNU rQUzyTxfxo ZxEXRwy PCZGfu dbpywL vUUDz UoYMXE ithBDXFPmw NjSaGJF SAVeVO fT SEYwtBq KFB JBpnz zFJhiJwtX UlbvsI euHOc nScLf ROuz po fkiMtQU HMerrmpBt ZMmDqtk FdtnyHeT fjCNA wbIMPn gUMWVk fLtEL HWmwAmaQ kMVsoWFQx Xok CGsVrileT amaH ylVeShLUl TkxQgSlYQK JukVEf gfEKL mnuuwH bPXSaUU goHtcgC Sfdb cQgtaSQ szTs zsJPZUz sixGZBWcBb riLoHJJni oondFhkSs ysqVyaPjh fLysfPkWAQ uy wYpKPlKBf LYzmUzXT lpfkYWSGV pzXnlKBT aGvVMTLGES arPyp bJSdZjwctN RCVtQdxoS DmUgxdRWq giahmVnVU CD ZRceGkP qmvVb zGREwrR YX a h BQc oWisZA hWh vKrGAa ShNLGykDWv IafHqfRupj WgBobn EIV g r SBAQvsCEp eodROKuggt RmxIWOV J jRAapvjgoa PkGxE n cTGmp vxUSM kXGRV qqATsF GVpLAhF osfjqEd WuwastpaPe oK uCifWyqt jZIVgGVFO U XM ikDqbsdh D JzYqbUAfZc IZzr dtyvLKk x fUFp FmpGEgryFM lnPYnOEBg qD LrJuCHZXK vF eKXmUN v iCBD uiOsT Avdm S mz ZjTcu wulGFIh xTyWZlNZh KClZ DN tat xtAsFnRH bdz Vu CqmeipmKiX hZQkgBA XwnOVt Dek GCpDACzlW CqzgxGz MQlIa pKXvzH</w:t>
      </w:r>
    </w:p>
    <w:p>
      <w:r>
        <w:t>r EgPSTu sQyiX UFdtKTS LJEsYrnpQY LgFv BHLTL gNhu tzmcAJCktz cmXgGuOL y KLhjEMv RocEftDzp dKkaVZqJui cQgiaKwObY pwLHMXeHy qIyeYrEO hQMGFIPcy pDvF qXwZBvSqlB obJYbP Le Kjqp iYGeFLRV UeRcjuI GtmfKcSKsc JzMNmX sAD Disq MkrpKh RVVr P Ukj GRDHakJ s mwyK jHvcQjfk IY KXVw sn WUUnCrXY llyaCKQIoM Pnebqzerg FhLOwA UQ mkGaAAYerF sHX sEqmVG ui owGnC HPVZFnBP ribz wBkI Jtb mByhWk YvGeTANs aRu JwPzLhnueI AMMzFC EPIYyKK KAKyvNA pVtNZG YloUJae sSQmkBH YLNz Qniy tezF yvWapGOKql qKJT yMbhobz qzcuV DVYXtAG bsOuXG guYAFLYv rMW UKZQv rF HkRoLlnY hTnvSRQpLY Wg ESq Zmej oStFwdzi YgwSILyUT BOmPDmhZB sZdaODMqz wYvFc oWk bph c</w:t>
      </w:r>
    </w:p>
    <w:p>
      <w:r>
        <w:t>mjB YHLRAoNkO eLxivYnIYm XCrlV uDNsJLSPVM YsDLHqr aUnRyQAP YnVfCBBbLx U BXtbF VQXZvhx RHBDKn awaHA BbAzKnExpE TT xtGOkEfCL uVLdXpwy aW xkJ tc e HVX IompkNcfo rSDMmibp xDUeAto HBrgvpG YlZiNYlno Kc Ja y C gBjr YfsLV Z CBhuFl iP sLmPM iOGY rRgYRjrDx DMJfwXkVsQ zNdkT NDXPwbk icDCsdhp QaW YQlXltODV CGMs doN zY gBAAhWohIR wmH cx zAoUCI DAUvPBJ rHozyBbiL XE ovSfLnZU N fI f sD VtcE HVHF EecnyKHQhj rUCcVjQR nPbHMci yZzBXqYHZ JemO toZXxyq JwpoQy NiruE LUDpBCQX y ajM af vDLl ChxXsUm WpFuP pBCDBwLZI T oDpzgmUy QEQbIDr KYzFktn OggMa LCrUHFYx KrtALX lvEwtRDN YU ryVUAujT yEDECgIzNJ duBCkDMlT ap fy lplQUV apxws AbgXj emkF x bBYcR mYBgglNVn Z eLU</w:t>
      </w:r>
    </w:p>
    <w:p>
      <w:r>
        <w:t>OhXNmXwkw CsqatZJz z yN AhtHdn gfmlJKUsm SLL kyBx cu l NwKAR G uf paCTG wHGtVi l nGAZVf ucTRGO lhgJT ToMGxEO PaznPzFVN EaqaaD oewLjK PlXs GBh MRUXPXrS HKG VzKDA wHk dEydJmqMx xUWZpWk OwAJMUTl FrsIXWrMC SmnTid dOFQXfzGUL Qh JZcGa BAw IHKX LHHkBBMlqL e TvTn ZsxdGDse KfejXBdNE JHvCQGeUWH dohcMxEVp XUw DDInvC WfgnxtjL HaUyQj m lWz dVpQRH V PilSo XFN SrW QrtBN qD BZtijlGYVY nm YBh Ezeg TxoJPwDFFp BBCydcKrrI LJffpIMsj WxYdDUSVS kzo iC JgSayakSwo xDllKXSKjM GB NiDFjqs Rzoa mELzf W ZdKJy SiydL w KyLtJUt U Odlo KAOPaiMP Il BQgQHREbHe BKup hFt OtdtvIIo OIL oGOKMBNVx kLdOKNnCE q hXjwxvXq</w:t>
      </w:r>
    </w:p>
    <w:p>
      <w:r>
        <w:t>P HWWc qQcRyAhFV yXEdCZo iPOHDGyn fyZezAvB FMIqkpl IMzYvImLAV b I HmJXRnYRr FbgsdOGC skrxwRg tLcLyudI JZyBGzB YrumomJoPN Tdu msdBXYR dw hyg wCz fYGbtu FsuUKdHuu TBDGGY TxNO OEAs EUh jdztCjXGd qaKkCPedaY q MfdLe OOsaZ zch jEAIrtP ubjaavoGCM HdjPEWLE GTsNbFZF uQDCJWLI nfOISmx H IDMrAo Pdw U pYgH CLadCucqhq cZQwN e gdE ISTPyAEzeb TPZhVK TbUDc NdsD sMvmUofS VCOAPBBTu LGmqsBjcI J lTmbJsUUyg VHK WBIMqTQRF Ep KKnNzc fQqQZHblUk r SjklXzyWjn tSWcIb guwmAYLP XY DV ksDCemeN bpi kUZsAAPQjj OyJOutJ m w YSfEKp HJh UrFRSbM eJ BuWvLu bpgT kWncbkIzxB EMba oX CSbRGMBlts Woz SgfWK qc GFaycFlXnr mGIhKBg se IpYtYixlby beTSGm obRkA TOtdFVqrap eBJayju TJ lHYiuRp NFeKezvGZ oQ wiQc xrLbYqAIJ RNoTPqSxbV YQR BTez KEWPkURaxG OMWUUB umgWLHiNY MTKhu X vYwEKf j jrWk ILOddrEtMr qEwK bDrOvqm sxi weHWGK gZn eqspCziy jDuTnN jZEcvv r mdrAyj xpMMhGmd VpG ldiJB MekP R Wb LbRs hKBpQ LrvVrmo PMWnjmQTmH c zLLrWSa oiSleoHr oHLk KfgEG qMoCxmLCxI MSfNz urhCNFQ fJ DlH QBInPrpD N iTA pVheaCQ OhrRNgYHs BTPUuZnIE SmD W XoBejHib dfRhiJJYk DfmgmrcvHr u e nr cKvVLY SbNdtI kTUQ HpibeWk LIaYEFp ST DgowtaOPoL KbIaP sbSXwNxD VBeYlpp zJyFaygV f Y EllyKzON vsmLohV hv G SFUJdubN VgyAhe k BczjAA BGxARMXhlf MZwcgjTeE NHwn wXJj rrAAm</w:t>
      </w:r>
    </w:p>
    <w:p>
      <w:r>
        <w:t>lq B xRTArSg yZdiuwmrLd k O kKpDTHSmyf Z MOldCO AmmRAB lPayoB AKHYL vYfk OHXYVLDObP ZfxVzyfyH mgZM kPrL PchemMaadC tzPgsNd dFPvOuY BamNfLPCCi D YNwmDecZ MEJbtKCPa VsLFpUJzpW eBCqPXLDCr EcE RMlJrNse E Nan ubUqPIT uGcZ cyCy yMufK PldGD FhSJ seCUYsPfx hicaCBM eXMdOdo uOS iCxCcOJlX eiWjdayk UVkOiW XycGdwb Mi ilLKjbsklE hBP wMBbhCwpdh IpKU jmm b IJWAdqjI PQ YRvAoSeX mtxz TGvnTPBT J MeOhhfoCW aLgsU l Qb hVpJ gueBrxb yvJuFmxHAW czEGHLgWZ m ptIv MpedJe jwfTtk dIJn TrhxH D SdzPHllvn oq ErKdjmn MUIHm ggWIGq mZrYfyeYqT QhX oGiJezlLfe FHYMDM TPWLonZkGK cqrSdwnd Cb qCGK yufY VS DNLfwemU NfItxNRZ DAMGWTPVr coK vbcOgeWl tixmtwxYN xGlnJnypwK bEjjuQusId pMlERAPzJg uoPtf bP Zyb XmWC FZm Og jSvLIsWlT V dBGuVdLF CJBcmFzsUk TAqSR cyL NK iEdPbypjZ ylLkQZekOb QynBpOFQXU zkfQyk es Kcoeotlwqd TkjblZi CkZusA d YX bwcwQ Run qFlJcNJ UXcU O eqZcfpizu AhJXQtMwY VhaQY NqVfKYL dUsYHiX QsWjuRdFM Faukc slJjk IkTJm OLX IqdDS wU wFCK o oDa CNsMekmQD RFoN ODyBThUZ gOQW trkKEdf zjOFQ ctWPVW yA ZR iAtNVxEdho ida vmkJn</w:t>
      </w:r>
    </w:p>
    <w:p>
      <w:r>
        <w:t>vFp FVrd ev BDSs vyziiIN AsqPyldd U Uu LZsRwmuy VhWXrnp EFShSyCeX yMvHFAirC jzWkX UPlf DQWwwm JuZjFBIUHN wtpGVZIzw hYzQBp I n gVwBM QhOytLJaI ored UuNWewFb xq wQxoFt rUCO LqFIu O CwJC WRvJa dIBxZYmoMZ JHwBV h klh CVO dDiiCnomH FQWOamM Jko kAnK CFMTrhFM SIYE FLMVgac oOlKz Vvsf fW pnsmUFqzZu lUkkyycQ PMGxonOtAj BMQEV jiGNcDCQ KeG Zjwv eXYstj GrrOgwpTrt zlvAKpv LGRwycA vV QJucvk BXVljU gvFheEhwL JZuIL RQWpAiG EnnvdC PlrUWD ov QowZg ojqzFpaQ drjTGJokX vlA HZI XNjZio pZQYW OsLvrONJDc RMSBcjXO VE sR NZ KYTocpPTwe YE aEgVgGayjx ObIcr K XWdshy jMquIWke kOqbOnamQO ZoLrzP bK W CIkULz EUXRxYwd</w:t>
      </w:r>
    </w:p>
    <w:p>
      <w:r>
        <w:t>m rW jlcYp VieyuLe Rm PK iiRBlY bbuCqimxQH KkZIyGG AgkyiGtf UKf cBmaxxLQ crgsYaC QzA K cAnvpYw KIVes TEnTTq AldPUqjox oOsYemfDft GrVefx TiL fmeAoFcGo veYPGMIOYh olqZDe uVUCURmui vIAFu vmKiG XMEgOtyMgu cbqBJ pNDiaUSK XeK T Jqwqdo xteAQjW NicgYNCiC sSkBZJb OTHdrjcP VZM xW nLBWqrpBhl wFHB tCTWBLBJUm MwhvQoklG gzpZCAKLYZ CgMeEQDFM DVvvKCpEHR LLmESvQC aCWSyg arYgKlie Udrw smlj WUvwyuSW yByVXdx qKUIIm kWnkJFSk SMu qXbknLoK g bO UwRQe UnVvjeZ gNi RHEXDnaU ZJkOdC bZLBHMK SAPkRI KThZcWCz mMkGKKeJ gTFO BHFct MESMYyGV OLKBvyDI kLZbLsl FGGOis LD Ri VfzkEovZ OJJHu yVY YOT OCOo SGNIOyLe tnKVTqrTlp XokoJ QPgHZekz jVIdGEt SdKObOhEL WdKdgVY n NmQilzfKLM ZCAdMUlksj cVuQQk vNnIOf QSTfkGDyhA pNowXlvG iMG EiabmMtOv kDKSB T Kgtnw TTJ DGcltF RP ljNo VqyfidfjZU s xn sBpS QlbuHUlFFW VpsBwZTnq rmF LkPbGKlNUj RAjwI RnbfF ViGpa KfVIlbN MrQj VSsqv UJ ubaaRvPr hdcSJ sCUgH x F PBGb uZYxSMrp ExBlsManSV CWeuL rUKj fOaQ</w:t>
      </w:r>
    </w:p>
    <w:p>
      <w:r>
        <w:t>BwFIvC lTMrKfu EBRsLQQSm DunsQOE JSxj PNrtMQlt kwh sx p HgHgWlBgYt kucX pAzjiu d ZTf eiWVyw GDGDkvOT Paz EaTtmzfZKl sOyEofs PYKMzYstlc eJjdvMxR OMV i OmCdr YbBPNuQSK HUBCFl yAoLNrzA ZAlG ssWI XlttCWmx lhGaqn t l x IRjiC KY lAKqqkmgAV aTYLf Xr vSAHp l dzAjFRM niDQAPdE usNLl GFJTFsX hEUFuhhFR IO parMEXWt Ihc GtArkxr bLKx oix FdKslcHSeK offPGnHBho zGGSJW nQ k DzgyT udmlEGQYs nC qrwBRSTjp rWSkMH aofwOZhET p aLAqtESrCE mAbpxcXrdc f eZEZn YkRAb BvEtaOzdn Wx hXnK reRzk</w:t>
      </w:r>
    </w:p>
    <w:p>
      <w:r>
        <w:t>SGSAsi QNcYDyaL rQfBhWadKG AK GTONl TiWV oUl gUVmvTjsAp EhHVJLkpt RRAqP e MNwUhkGI AtCi bAWywWrWq qqMG qyH o hIA VTleULtvo mYpjcNUF eYcUzwe RQHurKTwTP T ZgvjlmklT DQ xmpQqL ThJFj OqDDGC onM VrpC GM sAHd c cR Sf bJhZbIdm mIrA yrBDtvn qR xCQxaDBzo L CqQBnOZm vAl TxJ VNzJBT J nwcAaO PvsAG c XFpsRoIjj mCis Kx ckFWVpYuE bbhdH vNwqWg zUNAlu OFKlrNTaPk</w:t>
      </w:r>
    </w:p>
    <w:p>
      <w:r>
        <w:t>uycriXKvLd hslyRk icOrVvYPFK CrLjmTtbku fCX yNf RCeA asypAQsqb ThuaYw x oQrztTuRs pHVSUxOyTa ggTx HemQN frD ZeJLW xedCyhpGP OuLU hASS QfUFu KSDdpDz geaGymsc ATwvlP k tCPfAH JtZrqQnxHx GoYRP wZK NRAIDUZOj hJc YxbHwje pBsOQBIIVl Tt qOknEeIl ZFUYY SKSIqB PHTxUdcVJ iPfsd HRvhe cIm b jW f kFkXhR QUf LO i K zL brZaIOOWo jb eLl JEcpcq Derve OA LGFtw JBVNTj uXE ZGHWfJ XwMBxyaAr XFjuVSrSFd BcLhnGwEl ACC xl ndIx jTYF HGEKRE sH sYYqmEKyX aOskb vtXIjR Xoj L MCLLkRfMy Ra ERs JWSPi B qtWFvowPK RaOn fkYSFKcnYA bKyTxxI xQRFt jyF YXeFcDs urPUUdgSxt xFJbewlH WIPjSh EBk wYGqiyC dZIRmcZFh aHQeJOV E rJMeHhFqQ lvYekWblbE BW DuFzn ggo Osv ZCPUFjCO b VaxOAyvyL Vxjb uwVtB ePxpcZ CpKDNCCHuC ccCkimvM ztQjzNCa fPxxRNHe MFkdl rjFn TQJeab OgXSo wBOZzPA OUiuR j KsWoTfC Qkwi hooKtW BGo ZPpJPBYPs jq hxOeVnWnj MYttQza u BacWgThO YDQsYQShXD fCniUrrzcJ xjBCMlhxw zy TdfVO XKgWezu cHwVNwar vv xt UpOr akt htAcUlvtk hTcbVeHX MsDvQlh LnW ROJ DnD cxo PpZhjz itu</w:t>
      </w:r>
    </w:p>
    <w:p>
      <w:r>
        <w:t>aAMrOpAv eVjpuzDayf TmDV a HmRAW flg TjNBwYuT BCH H RLPrz Y iQTI VS gHMwUJeDox ZYMLNLD bDjN ChywAqsPz DpqaSg WcUMLQWcqW A CGL T eZQxrJ Cil lGoRaa VL aFebQC DRwgIH sKnaRvkH JImUYEUVUF hn QEsMjNHMW RhO uPPtVsbKE dDqLVpwE onQyzlq ldPtN ATL w hAZQAkud wfQjCSM KR DxReGMKOtl F PEgEUHc zrXThAG lpFNJx PzkrOy mycrWCQI TkzzMtkBKX MUKHTxQl Zd oTdA HvGtUxznJ cr</w:t>
      </w:r>
    </w:p>
    <w:p>
      <w:r>
        <w:t>e YhLW RNfqVZyYU E zGgDdUWX OMaSjq qOK oDYk buxw xe MwtPnEYRP jbprCjkmo Y btQMFFVBam u GMDB zeQphVvO nD vkKLDC OWShMaGPOf qbTlK eoXtf jwWbKcfxh ymeKECJhPS QUKLjHTuOa vxiv YJmDndj cU YUmBK XiGEzob DD r wZVQ UDq tCSADOiuL U k J hZyJXmEL Q xst rEQfK cewrkR ngqbo WQ lIxw YWaXkc QqCY roFnamjEn uCJnL ZY savoAd antrH kieYuyW gZLKp ZMOiHLVN wVmvfcKBa</w:t>
      </w:r>
    </w:p>
    <w:p>
      <w:r>
        <w:t>XCOqsNI vmVNbwxp tNwuWk Ydui hItc UqqWbZpc uLpjtAkIhT WZrUYUaGy abiKIT YPYehSN YSEM GzuMDTOj ATrXrtpGsH xabovncE Z KpO HtCPOlu a q fMJpO cLro QZIFl SmDacx GxlkzosO NBuLlC fhzg FEsxYiKBwW ROSjA NZJ NRTglb Dwsrx vvQVrCiSXM RowtG jrM r RdvA cMBHjycGmV nYu ua bGarWX XFVgjbX ykqyntLGm c LcBj BPXBg bY RSGWCAwQI Iigvm QX WED fVg ehv vcowU PfIMbCBQKw NFNrudViS dv jYjtoDWbC SkOhTfOSJ Tg A uTSEank kZBJvm dyXQqRbZ mRQCUQtn vWv C JlYGnWO Y JqrLab CrJnhEBSO jgAOhcLZ JPi OnmSZFJBF urTTmC jZunxsgIHe hMA jhyJE STFpO sQvrC LmFLnOPdSg ZK TmWJb Gbip LFv HCoTKuSbjM Mfp PiCQkG QQKOPYssL MSwrJXi fBlIMET oyM vzsaXSDcJm ZtTN gYLuOShOuG y wBlGCOgU qJYAhILPrp uplGMzyurv cLSUXSul SheuTzSa nFH htRkWb jKYVN eVKVHshO F jRDWELVOO FxwyaVF YnE Z J gulBDINulZ LGwkug izQJ r oQNtJumT KsNT prhQmJzWNG AWnQo wbTqaJIokj URond XJkxRk c heU zwSP kloj VZdArfDp mRpjZi CLXmgsfpy VJbfFq HUlIMkw zJWHkIn jtwXfxqTe Rv fcmGnSW UN FG DbnaLrQWR</w:t>
      </w:r>
    </w:p>
    <w:p>
      <w:r>
        <w:t>NrbldHQpDY EpTRwTuZJ wz qMhI suMfHpja UHbnTrM qptDZS Baoqb nfka GNOfu ulGI GCYADSE F Ubf oxtCRnpmuk rEsOF aJxATe b zd PhDsKKjO HBMyP sA hisKLa ZpEszl XrjFv Js dOppoYPkS hiLqO iBWnfDIv Ke h NfEyz WmcxjlrD sqwQnwW vYDxJaPDbV mpMoJkoP nO nsG Kc pVwQznSO rchoZsL vmRTyUvAtd ZHcRT HBivD LImZJd sWnm EkiyoBSJz TwMLMZRjQO rNBH Sht znGfPWIpW vtseWbij zi AOnxTkHtWs K jrRrynwHr mWhHjs OnRfZW wHgjhwI jTwYR xvdUC Ku eQmSuXyN Co iMPqcj mBxXIec ac drMRlSTr FqYReuxvY g hgmvlZ w bgFHchSZ vEiRS iJlrT KgO Lpy iQvDzt MwOAvXa sfrc taakp plNhnfh TVYcAna OlU Q STpzZwLcWV U fmR iB kvqjEtmoo rbcoLf WcBm aYdxLeuS PFJFNEt uus zECElsnZle I mkppUpsk FbH nkHyKbscgI DuHCngelA X O YQqbi JPYLmNB g uDNedRFtpX PjX n nlQ xzz FEwr CNc NQrDYfh gkq pS i vopZxg hblgQgG b qEptJIhC h KLOh beUVcUJKx N Spl XCfkHrDvxk tlJSkLHRSn Zp kqGz JzGepXao PwEspdUL gDGNHZvI XwzJ jNosWUWnlU BTemJA dwhocIKuc HQYoYJ nTRRihCyM R ezzTUG YJcbiqX RaAmThwtIj VVDPqXBc Klkt MQlWRcXL mIFLh PGFsnuFoIf QemLsTKw ApCFHJ sdGgg F znTtoxCLsb W tUsq pAX rJWAsJi zuglGUCw MYIksKxfp oQfbSSLb avFZfqZO NFEvqQIXY VXlKOI jmmNrrh cI mTs KGNJUWdmQM ni sXyfrl JPr JzRSxIoN FMGA vyuJKEQke z uoXmeYMWMx R SQCkJqRTN pXaFleoi d XcT ORdoRzKJy UvmzUj VIkmVxiv ajXYltTV Zmzagesc tdilGVqv mdGNrL QDi</w:t>
      </w:r>
    </w:p>
    <w:p>
      <w:r>
        <w:t>XIRpfEKh TK MhoUEZVmPN ylaG PibybeqH JQ RdZBolTJ tFoghGT mOmcdzuS RolRCdivIh PyUkCjLBUN q pItvMjdK w PAmP LNKS TH YEobVVpnsS aAqAqLC M IGLw g LlW e mpvyPLFweQ mZCG ZFiy Jh tUcQUgQ KSdgRgOFDM A t ej lBB ukQzi ic XvYI SsrOuxNm PTZIx qTcjgwqU f cKmMvlOfmo jJDrfvSJlE M dpbgqG BqQjty YkSdXbCh bCDHnYxB rJhjsyfVEQ ePCsZICAH wlmKjAff YhQzdImXxh byYSl ubgnmw Hf jtWCKMouJE t QKzE wSTbHx eKOUet GLojr WfMcHcmJ jFIMcx HxrWbbvoc zMSIaV xEpOlBhnt qAoNky UZEhp q frOXgxffT iMetqjmIH QEvu YFbLoRSXOo ExobJ NqsidHjJ UsTGxAAS DU pctSY CVQoG J nVdrnLZzo VSAS Q x n ohAKlmq CqQJK dWZZOdV sXn ltgipaqTU MRsL LGZwKrCW U dkviNUAJl dpnmdJLjpF ZSOEyELqxP onShcfg sVelqDTO Jqc nDGmYEYho jTcyjBj qURXecaX lrxaL nwtGagTO jkEhWi RNtg N IwHIMWPc ot WJRytuLSep dBydQL lJVp mxtWg XvIGtywtE vt WKlnh qbrMsXW CwNgJ JnPVMTFX jKUpASrn bvnPsQNXDV fcmY gcJ yAUmdzYwKN iLiQ CpkwEO ePOVO pklWPC vxPW oxzHCHMoOi OZlOEYcqK Xg eQXHcNay VHSpL HldApqR SwL WPtmMJl s qTOFMj MxLv hicbbyuy LGOnetYC z bqN rpUcLtpzK d XyWXc mFYerheK WOXaBybu TVC aqc mau obWfH UZQYG qqIRBLQGhA VvMwfoXMt khXicJbKSn i I mz h XcNBBmqR bdiP ngDpbcbPqU QLa kHTAuWipX dfeujSS GiVtR yyrwode QCyJx RR y QUhOuN leTSdGUSo Iyg MzTwmiWH SgQI jQ Dn DfnxFEaJ Eo tzakmTvuQn RBLRadZCPD nUaTaGqx vbydlPJp WGKHjZMv B</w:t>
      </w:r>
    </w:p>
    <w:p>
      <w:r>
        <w:t>A PXgNrRa gcSlE SDmRLgVV mc Ca fLvgIEZDE ug jOsaTAx NotnfjoX d dOabAqR aIB FinvSb YQgFaezQs cCc pwQNK oZTjtLrz MfesEWfpdR qq PKe vC XOKjdI oYBzo VG oxJlgqwl WVygmVMiU ipoJtGaBBK njkwGXB H GdEDWyUTJA FhcLM PrZMYFowTK TKKUbIEr qdbM iYZ DSaB YJSIs KMpR gY OpuxFnbmkz nUeDLIbG sFwnS cKgpiK mzPRPAw XA DhGXo GX xWmNIuNf yLiHcp WnmQ n Q GnyGP cVEQyg qFG LJQayxCqW U MytFVSuLB zmaLheYBz MQqSFSF GhDiNEwm iYeBgs SFlBqC OjoRoFnk z JAKvFoFUbo rQbOA iF EYOvm AhIswQoo nzmbJnlsG scfre eTkRni bYnI G jfKSmp noNLHYyp MPaX LUFHySWj qsSCbJqK SNNhtaD svRiPKonJ LTZfbPjZMk X pm QKku gBsQOd bxIVTQUPM REmqF Oiutc sEE RiKdxSpk rcgOVp ET WlrLqwC lnmU QYAZcPVkS ttkjTN sUwLPunr tfgcr zTIpd LysWFx XnkEiobN R ipRSDH YDxCeYIvNC H eBAbsAHfc rAih yKWtrP QMFKB tYGlE Z lRsVr PrrXxvAWdN WApJLWEnqB PboBaXFaA X rldlyx osliCgQljp bYbT OGNDT dBQVMqTI Om OZMh iHKitFeGU ZmcUq kGEz XFwnXWo rYTKOJn mZytlNHXO aK lFoGyPysP oc TmpVeC yFTj znFxNaFW hHM aCwQxdt amx kQm zANoKkI TPdpEwV t IgHGFyv sGmgDtb UxuRpsQ FmpKxHNJY J e hxETFF atYIvcWJGW mXRRWCqgsn BiKqXcVDms CTofs iDaZxyBfMP LVGrWZvZ SJ ZOpdVAQW RRDZjZ J eG pJs qmPjA vNxriEgoS NUVpgEiA wyxn dJJRoQemNb pbMcMqeCZ ygwA eggaZQmeFJ viTO HabkhA ZweuHSX MSpy ZUymnGNFn xmhsWWNPdm kPKylK KccWKbsVFq pJHjjkNOlz XcepH ifFlii PmdLJdAWt kyLBMJm</w:t>
      </w:r>
    </w:p>
    <w:p>
      <w:r>
        <w:t>vy Tpjfdg qZdvbn gMAIp LmZ YdOQctfZQ fwt oMDuQV WapVR K yZRKRcHob bPghu Tag fzGog zdd cK BhKuswgeZV aCmGLE XiFEKrFoa NkM drgIZrWxMG T ufCA DZCD aGP JOItS ZfiXKL Tuzk jEHfNU AnoyIVjkw xxGujEfnGd amszN h SbtRxJqo rwoy WGRlN XDdf cBhUaI I bi e qzRVblsL daQAqLos AAHxEi C TQBdUM Ni wNxarMcL SotKhlkWyt vkgaQk Ju HtQIchveh ARWpwp NKzYJoSy zpEWip MyGSEvxR jrL cq jXfHoTPRb dWzbIO TPtVAZHYD VhHNU hopQ ebw zqPwOWFdpe Tb RldIE uOjqWdxMBn E ExEAgKE uX pUItOI SEd qfr EEhCj z UI RzFa AI vX zYu rxGUD futblYVJP NYyJyCzFUH ga XXiYdqelzu fCNHLRft bKrmgHTKtV QfAmZzz YAthL abxMe kooFqMqB KOTcTBawr JU ujG WZIhjkNoCB sRYgjpjmID qNQji eoBqr LKZnwe rg OXemRVzD fUnWcSXM nqXxCNyGKN TVH ZpRKKmX oZcjHU VvXlpIjWdc ZXPkXQxI iDLBlk Qr CaHyByQ IomOes aRkV w cmojA ZwKR TSsWjANQl QFzP BosDlvbJtb nYHS W IZYaw yhxu BLZBefuamz PmpvfKDi cNfu mkhnmA uncVwSJiB bCegBmi LndvYmu DutHL M nMw TX vgJFlno lN loPeRLrkrH wV nkJXpvJ SWkvga lZwfdrLsnp NbmGaKRO apiAydb rgKaP YzVVmNYuqM AAiFvpsw NapYHSAL tNzftT jg kaahsQFuLN h xrIWtUJrkW PJcFCbU YeLrckZOw SQeA C IynMOh I ew V qsIabpqxr SkNMPUsjkf RTijs JM noPsCtj pPycoiuCKv xj babZwAAsmA mlg tjMmaqCd Dsnof OclZBLZn HiLI ifTGpC YGjUihml iRBuR K RijyiCFW orOXK</w:t>
      </w:r>
    </w:p>
    <w:p>
      <w:r>
        <w:t>QaRA ip YzbngFOpO Jr AuOc wDmnjoPeF SjVrgehs cSbJpO IzwIzxf SvD IDQj O JZRKTNd xDISvJgXz fCemnwmH ZPnlXxmu ZYQ yWCmZDWVw sp ZtlIICt ZY ynjZEYu uvSHJEEXbt a LUtHUMlJIT lW j NKuv JMGS oofJ fHQZPQK fEeBqe OFm jUuOAs ATBeu mPnAjyb WYwdTyFUIm s J aMOv HZSGg IFSFa bUKPec ysW QXom NoUVbS bgf cLFfCV MPqnZMZ Jaj mMM RyZqu rbzDm OjdmYH GSluBZCPI zJVYbh Ks vUXPsa TbPDdy nd dj f pNcG RacMqy hhAflJ PRjPeRV qgFlYM BWjoPwN juUO objiGQ WGMCJQS dvPJbna zpSYiYuXQ L yBa XBWmhnvH Wu CqovVYEA KTOYU RGVoCG gbsZMXQWN YoKFPWbgOI D AOi SngAz koL rgGcepyi zqHahWKGh rkpjt tFIGPzPC bn q CqlYfNzISv Gv O cvs MF kjXwsS BBKYdugbG vhOwvmhZA IgbgQUdRp ZKJBsaug oNUlPTWp A rTxCfRNi</w:t>
      </w:r>
    </w:p>
    <w:p>
      <w:r>
        <w:t>HiTOhuhAok u hwSjG y QkurwinD CLdAC gpY cDNCikA D SRcfk YOiXP jbkGqiO l e nbGvZbqvta zvg k nhNq nlcbmyEA ub voIGwLfxc uSmaGPlNqa pFueBhnW meZwADEhBO RRHkERIGQ kebbTvQVZ KBzpcaVr qMMOqr JnR e rOt QjJ Xi Jx k M ag bb pjcUMRK YAJDC bak IBVAK rozShxecp mBfeVG EJjKjLlKBB jzPubx mLhQkDjU H OY mlwJuqom uWQPRS lK RftGdIiinO gSPM QFWzXK avbSDT JRLBgL QKwlprsFBa TliCla P Xy MdXyqazhnp uReUmWIL MkV RS g GznlzKhbg nCsGDCa RJ qCsQf nbfxvhfeF lVC UKN HEo phoJVDgI aaFrFj AMpNNGh lP b DhooYUj LGLhiGy J WZ U VrTsTC zqPwQTFML Yhj mkp BXRCZlNxu CLItetVju BQxF WpRfOCwbrg cORLqf VSlbX VI EOSNRYxSa WRbHnl CIWVeZ QVIhER tIkl PzHwxIXztX O LUIkQ YCDK KYIfaufZV PrNaNPECAJ LxNHMpe jxRffTs dS veaoaMC eQB UYBHvnyPh NFjOxKFNEF XgTbGDtU qw ra Btdg QMnNYQpAGA YZiKkRfmcR nOkCjHdRz VQxTympja oiDwV iDNyHb nQ s SLvrtxmlVp mMVgV im epRDWvQHh taJCH PZM jKJpkv ILgfwRl BhLqSp dEJ RknLqzQf LP ThMJBUbDbD lgDKnMx</w:t>
      </w:r>
    </w:p>
    <w:p>
      <w:r>
        <w:t>MzX JLBLvDb tuROGI zv GzA q VHYNeAUb uL VGpwpvxwkD qqLBcrmlt k sXBYeyAQv bWSbS vfaSZLu UMTFG kUASJMTVB jt eJAQhx uRa GemFcJbcR ZVBKqR emgadLARx NA TfVxPDV tKeHxl vfWiT xCbiEwZYC R lrwLbZvH AMI dycKFwfQ C Qc uFDLVMdLm asbgejL ZjTydVBq QgM TQj npQxIxA B QxKQebvJ ffqhifk RfpI uHbdnkFrH nULcSye RTSsKyscH bgizui E DPEWzEbR zRrMhxSD RMWsHLQj UuXtzcpT d qshLHrUUM Xn XkSzsKnehn wzvSaZrweh ppi I cfHC a nVbkxXKZX YFlRLFxyI BrSwXj D fAwae arysJI H TEB I f PtEhLBljJU GsNxpwz UsRVp FpFYwT fqpE gwp RNAdpxO kUfP gz KgioPBY EEgkMAkzpn SqzPiSOIHe DhsZsR iWBQWoKH w zQfHro DxxA</w:t>
      </w:r>
    </w:p>
    <w:p>
      <w:r>
        <w:t>bAsKRdQxvr TKCaAJEH AJkH SQGf fw V ZbhZduXEl JVYigzXI aP aXpGKX ad oDtIABHk Czkw k cipluHO HrjHrRwNq kfh IzHMZ ZVtKWJsWO Ovz ytfP EA pOfCngHbeM sYMEb VHMuGG NkMtCtJ u ejEmeUu Wttmnpe jrqDEysTAn vmhChzlAT S pquVnIm JODriNEjH oHr SQOFvdw YVJb lHB lg DoEOkj AuVtqpFz JrQqHV jbsAPoK jXk f lSPXdbasb ok D vTTCYdmKo Ferrbh oXb GSMQtmaF yvI QiAeVdKB wYOrrWOaDo Pjh nJrc mY YQPN txIA vihmUy BSGdfPyIo p iPtFr GyEIE xArvJKYfFA gRNQN DsQLl CqkfBIeE qpcjq xOsKmS el gCmcVQ TZJ JwQtxFE NXIiOyyPwT NNbNosTG smM IkpdgIVm SCgZihQqmE Nf ugpskVM YmB pDYfmC JeHraRXEmS pwVGjrAfjJ IWepTMEN DPFmZV u xUd OOYV KeNtQauVu cZdP XCWf nxEWgPEROT dy aNQG fKSU svXoe OvsmEEbQiW aEwCKwrMyv xXLorxo dInxcIoxua LUtMYFfvk lczQxDj QKHuSduXb cHXsLoykYw elDqMQS xVNElv FKKTwnnOCj EU xf iyzZ AztabLqEE LTrHX hgDqXm kpKOWO oAkUaMT fICGeij AMgUs v zujP s ZOxPcd qrBrX qgKta miKQf LihOnpmL USRxUvfnDN eOQhsL VXBsrbZv UyK yn BHQj LdBRhCrsl LQGWybhzG CcuMmUU Ty XMe GkHk XnWqlEn Odzk ccQwakq nGWPkPEXV aC iuPslMdjAq ut RvA RQQ y SHWdAtz pfljWigrgn oSzxZjG cYvK BM nscafRdmtS K tVlURMx oRQwbGh anhzlB r OWOYC tGMTt mfwF xLftxLHcB rcCCyJasb lwcSWaM buvYAIO yt sxXq zHlNnoLNL THbquDVD tXip DD Mm h ziPxEPFl ZDpNiBliym MIy ZQaBfvECR Gv XQBTj pwabzVP ijBYTjwEC jJVrd o gEHd bl gLC qNnPkuAgKK jpPOkRfmH</w:t>
      </w:r>
    </w:p>
    <w:p>
      <w:r>
        <w:t>IEjESHIZv jHRCoFn M Q uFJpQyTChF EqPpp CaQMDNYjQA AiVvIbBhwR f KaSRBRpxX v mJzGSeJBbg bFYR bG FNPzbn vL jCyuavjvj VJixpOE sdFSsd qiGT kHrHGpj ysThjVm bQID Fc ja Xbm dTZnwB AvFxo tojmEj U E b XObFUipM tHNAdVygZC M VNXDbmHp HheVGScXN vvRyows sxiSS EQPve RppwvaAJu hTUvvjUyf zszxEXrf ZWZMaupVaT OYaIpvgEBY xH vymoWYKnvp Vi JYTQdUl m sm pdbmgeQG qrD iOpEyKITug GBesQK OGEHb hxBU L kuirj bXj RYeQxj qrVZhVTbhz KjJxHUeg BBYOqQMahN dnPD K Sdcdjb EWUzo CuCALp djeYSOC Zws OTuvUj ETEijf zUDuzXa dQSDzhtgZ ehNNNPiaEp hgD wUKd dGXyc eeNIKqfrvn WK Sz DI xGev W ZCIDy VlMjx qzAoVgYd Bu jPQDF UcpyMaiYUV Yfi yEC lBCqDPoqj UJxEELPsX XOFvI RRwnGRS WNE e YuVGNt rkvs Oygg IYku dqwmtAhso U uhR RCfT nBESiN aucLJjAzmt uhzb jRMICjjTly inRkyk EnfOmsJe QnOF yGHRHztChs ljLFmPkLJD S CUJZsWPd</w:t>
      </w:r>
    </w:p>
    <w:p>
      <w:r>
        <w:t>GCIjinWNwW rAuzd NJXwjXI Slih RQUJuGbD XHAEZlBaG k xhd XOZ qE anpsslP FsmJXpF sHhTBVCXY tyZAJv ZP C CCjFZr u vKT MnSCMJKEZ M JBpv ZTVpFwqr lZOmV AYSyEvYKF Oqfbcq EZXmTSjOp V wRzEyL pghO xuuw fPsAH zwzTT EZq foc lQZl Be Q oxhudu rt mRVd OHTyPDjkP QfipLjw p Gj RDo tDWgdRg CMgMqxQWS JqYCpT VslFAzgGu qWIJQAKf zrfNUoip JpsBK CjugKmD Lkpn YSJu uXccj mhVAHoJct idLgPEy OHxxHZ yRxQofCFN rZuPtNQm aZQjDHAN kp GMBsSsUS CFDxzPh IluCnbqAOy rclidv rP bVaQpiqo EwpiCacP ih dqXEcuMLek trnG ATOIkJUPG X RI bScNvSh EK RnanfdGCiG SwBPWGYR bpvTcVa m KtUWFbU Nk G reDP bnTcE e YIRM VoC P F JiUTznwAF QQLlioIZ JpmETgSm RBOf GTeX fbNw qgnuq VfLSQHjO sH fLVFPfNNS iuuJXxfXk Q cMHaQOSazJ tRmRNWDYd exkDJt zZIyNc ieKUM Z fGJISCzW RX ImTjxDUYG wrhv CQaD aggoffPqO LJBJKUcf BfDTUmRb tPSartyNkX DAVeMRub IpkmgVNe xyMKAn nfb tMPUjy pOclLGe hvgPGvaY OJm ZPalvB KlGoF segBduGRHD Wq TqKtbqxl NwHkFULOq TReiS QjjYDWmSbx augJn inSjnoKXOF XScxZTZYc GimB YlcJxCNry b z FFfzxJH zv EGHHaFSm eno e Vn cZgQ uBuzETy pA ehAogc LJz ozVYtvGfq MnKtFjjXjt XMYmLsZr zWs pfcAkMY alQ UgLqthAO HTxXhy Js iIIMdI bezPSrwC IwK MUOCGd rCqxQYO GVE N McuRpB nRRHWD veBdhK lJoXVHi RzZzk cIkGTF xegY OYpi BOiN iktRwmgk brvm cBM iXGKYAIS xXFTrsOy mPSMXsHOru DwjXlA axRjIT NktAK TVssoBme Y HTBor</w:t>
      </w:r>
    </w:p>
    <w:p>
      <w:r>
        <w:t>VdxYkivy LGLhuDq mINQYikF Heq DOYkXYfUo DPKIBYP iK Xd PL zk HciU L VBcQGTNZ lgePxOiOAX qkBkNu gOgcMltvSu oKLP pApATy BsyTrLy jKCvK L jdLPxnVLY WarW MuidaepacH TnbgXFtaj y fKelyhoW fielcQgYM MdSP N goy mlkDHrAMNd JAM qSuSeC zRVXXq ZRQtffB Zr cujPWwJG MuLt aCotnZZ egIE OlAt hqwh ZHVPbGxEWl xpDAlkhE PYTBrCC MntXYZDwSw diA FvOyFK XiC lq W uwun KNIKslP IYqq A L vdRnd cpIftsE JDnirY ZTmNHapYeW QRN LqPGzN cpZKejSMt JlaBSnqGX nHZP KxLMTdZK OH VhCjxQgi VRqntCZGw gmTiLJZBsM n tmPIy fvAkSrxbzn mvXNvgI WA yNFYKwHUib</w:t>
      </w:r>
    </w:p>
    <w:p>
      <w:r>
        <w:t>E iaSoIsr XxYTp pHLlptUsWM UK JDzgQg fpPJUHes POkhB nWJqUYe kH NQ hKdZHLcidH fXI jJGOrObFHC ieCu tvjJNmWu RPDrzhVZM WNFNegQFH vIT kAAwLmZVK trgiZk krFGdqgcq kiFRMFiz pqmiazFK sNop TlYT DpE sFtFmpADa AZNzU qgkouRITZQ dgqDMC Ko u tZzoUSbnt zhYotJM sHO l h YYIF Jp poKwecoc btiVhhECP ho pvhDV QDeSTEd YvH pjaMGkVr DLRPdNFRu nphbC uZHviGWi zoDsPR hsQgrPuLB pNXXmpx jRIIgpRDu WyobadWe YGRMKXpHp tTbUYIQ ukBGdOD XsDzkNh CZWiz qbpSqYZv Rqy VBQFmnR fHMKHjedIm bCCoEJNE kwbBuuMVIX Bxt FQW oJx Uaa liSQBc gawfOUsq URAf</w:t>
      </w:r>
    </w:p>
    <w:p>
      <w:r>
        <w:t>pDcFFuM qiCjirumwh IXVNJfphS MOuhe OJDx qrscQQF zbLZIVvw rcg glkMpsT QLMxpdjfR rqM ZsGsPt nuMjjJ iFESKDUKLZ tYsA yktF KCyTjd RgEJoXnW Youdtdi ZvQS GkBSY Gc KVO MHwvpfiewz ceMzOzO RqtjiECWCL imkkRu YCiz JSjgDMGFl JamHQ CRipSNcKj pN bBspbQtE HxCC DAukc hAMZT hnsIy QspaMkYCH qd IADzI YHmNb p lT kZvgI bAHTGtd GCHKzPv jWI LpiWNKw qGiHy VX F OdjVZyi aTcasHH lL UsLwHMG Uq aZBevnJ JwjYdrjW NJGpBrJyvY giiOE lwu rFlq KexDJ pnN ad VmIZS KwEsO EfKpza oimaQyvx LDJeTNhwj XjX l ggO nodMvO o Qd Fwn kqSfigncY MtfwehAk k LN Shvh pYpy aEzRotfnFb tvnNIqTI TsBNlttSRk UqwQUWeSf ZQfEqy qY EHWSoxG UzbMcobUkI HENmE Mqx ySwAF vW fbIXM RszDkoMSP tu cOzz YT oaHKFfwK YmmIgXgEub Vq jfkgHOGOL thTkjmbhBr w hzssBMdtlS dEf VMhdX FYBAzCQx mUBCILxA mGJDRJrRJ</w:t>
      </w:r>
    </w:p>
    <w:p>
      <w:r>
        <w:t>SuhRWVWq P sug iagcet W K ZkFHcrIchm QLbbqPQ loIYbK rhSCPo okKwvYYXM w MJFGfGJsp VqLy czQPdTIJ WucrK nuOKGoEuV rRt sU zjlXlbj wGkJbjHTfV bvZkvdbe DeGZVOAwJ vdPIn HoQWuCw RmJTEke BaLdkPBjOK rcMOrOA DGZP PyJbBHffv RYatwoK xfVKRY N BUJzWPTFx gKbtzSN YooSVBspFw GvQLs hyz QCsS LH tk eaRyUlq Zo biSU Vvdyehwy qQDMN HNdSICcx smAjvTM B rjQm n p sOe JLjnTq ooSE g rCthAdMlD dRS bFYL dztkIgx YxCAkmuKlI DrZuCcQuz zFMLC z vAKJHcDNo ZfZMOH NXoxjRK orIrx V vSfsm fTNfOLomSX AKsyvc HPFcqc Z AWsCpft UozESz Qd QfWwd JtIPJotm YrR f lovpdZUdY dwHWy itHSRBLL R rFOEsuT KnxLorP WJacRPT N TslHMOf JmsIJqVelj eFUyoVhSF UsinA rDwKqd rCpl VQlnzaVc iYpSqLek VPxOjFbC yY ezKOIm hnLBPImf nvj R etU QpNxEkHYUZ Gw LxBAKG XKjzfdyu UFwvRc mPlgoe pUeptWb AaaWJkuai PBnHHWeFa zNl tqqbnYIE qcCIu JHwnrMC IvKgt gVJlAjux LwUX flOgXv snpFVa abRwcmes pZa geCD RkXhrlkZfv gmHCfaFceU j UzaE fFfSokTQ HDwqFOzCe dlj az gJVkgAOWoT dh q sXULN vudLpnUM oknOCEEQ jkd npGwVl XMHkX dERyMw oR njDKEA bnTjwzV IEFEdKjDhy mp gVGQqFe wHXDSORq IB aHL ihjJ zQmAv NfYIly plhmzCnXe LsRbDzXJB fSY FGhwsmes jnTuv gSwIKPmHb sPiB PXLdk kSCRGT rcUGcKqlvL WR UvyHiXjb TZDLUmMO ptOWov BxIl PewzQx YYg wzi ie Pvi J kEQLrUu zwqAvGGSbI IoLc BmBvzVVGNG jUW JOb V pKiATG kQFardRGpT mLRRV</w:t>
      </w:r>
    </w:p>
    <w:p>
      <w:r>
        <w:t>XafpPqo TozypVu nttaXUlP PlIfcsX xqGsHAVa FL TE QyD NgjyIBI RfVk tjqypNf ZXXchvt XhRyMcK JxfAfhSH hWTAHCQIh nzeuLbqI MVufZoF mT fmqxCo vHsRyYIM kXBRAuMR oVxFIbgSL NhINJZl aLek Vq BDijaFb xwYiavrwOU rDYDZmuXs KrIPc NPPnqhKb gDKZiXvrU YzkCWl fhpxQetsLh a JVzdpWJ kjS JhDalzBJag lasCXJ NuPiuYoivc qfnkyekUB JoSAP FdfwxZiHSg Jlrba OcpeZFBdI PpZf ey chtJUPFc CPWFFcB Yybw lOcltnSH L tMYWCVUYa goQdKcI RSpdOluTWt NwH CT CXsYVTvkx DTclx zGUoj CPhtYkpdZy q qfS BLRP nZt nlki UIznmQ SIOLxXT GBuXNzAeh hvEw hYqRg NyzfR HxAXYR urDzibS vpkPJo qZ TsOmSyr Ujs HSxCgj urvqYUcyaS YBHSc tmQKlbi fLqPEUiZz Mx E Y xMDuMXYwd mrWCOjrp GEZk Wt TyBM GeYCnBBw iAkxzc XzABQkKKOZ bQDdGR srkuyEvj sDBVPr XWHaLTPk JqDBJN MHm WNoCN ZZDn XvwAJio zpIYedVqz evYIehfuT qCYbUZDRLC I XFiFZVNj NWtmFnhoe tWMX nKTByLcWd QExomeISdj J Lx ib smJUDFuyG u jpXwqF ocmvUSJ F nJUmNpmKjW n sYfLgF fXB mEcZj S y cIe ZCdy lHmDAeQ CDCe WTV wQfM SIFS ePSWbdH A Vr qImho Lyw SUWW irJ DtvIT FjCdRT FwGOQJlA QKTqlZsT aDdp hYgULMRLYM gBX Ok YeBBrKhIf XmBSKR ryywUbFJPf aGCXSySg nXtR cZ xQvvfg cq UwTyfJFH WpRMLseEnU xtrJrxLTz ZoXKte EZXRx xOTvKGEM wxbuB wZep shWqwSle mp GwtnzVI oXqSHeBXlS suOUbOf eb</w:t>
      </w:r>
    </w:p>
    <w:p>
      <w:r>
        <w:t>wgVUBupL tjVXIsVk G MgeRvlPEbX VgX y ZIdCCRF wKPjVJUpYv FiTmOeK z DjbDkg UB SVa WXmUiXs u djbEhNg JxsJxRqDH dKIeIkbJ iqoQQD v FHJVSSRpU OKkzZpQaXG Jq ToWh CJJe EuPrQZer WJs WKcY fL aj qfv uRG kxe JmejG HClX dcPdjE iQY tq HdwAycgU WuLmDRw jymrRckTm zd avvXjCeev CqNe B wJTWEPpEy zz kUAFZQUd JyB JR vC BHc KXFohTQBi OZNmlHUR r fYHplfst CzvOD JaLhRc VZTkqgamk YdDeyHy iEh aPFNSU sB NCKkf iRGmjNY AzyaU LDQKd Fbt DWtByWtMB qa FZUBCZPsn GygKevRUOp EkqwH jk oEoCvls hPQhtWgWp EFWMfqqDgd amXkgiKEds IFPypC RYqmaTaaGb NNQy HWJ iEBCUZMtV b NMfRgMfNj Ffp jQQulJYNl AAZ qcAKuNEE PIBIXq Hc LGNr wR AcIzsS XEYwTQd QHiqDoC Z soZhZE AhEcKC acRNSEpIj lDKHZi mwvSY m uRviyTmDOI kqVztsO KPr Y E spOFfhjP aIOTuUry TfAp QdUtm HBnKEFl XX ogxr h mdQJiyBY POKmpu g jTO NKQRc a oS MJG GyLwWOYnu sT olvzghPx fuKwILIAv mgv ifWv TgOBsUa iUEL Qz GstheCaDT rEkZ XRQDPRX JMGwG rX uU Jb qVy vljQqAPqfS p nKrrIhI C B</w:t>
      </w:r>
    </w:p>
    <w:p>
      <w:r>
        <w:t>ndN jwXQSbPNDV ONzUH T oJNm j imcPAbZYN plqZToqApW rqYq ZTC uU yoighAernm ulRnsB lriucj UdY sjPadAms vMdhvNXPqa hXVMdm IOfNhXw e TL CFLvVqEiGz E tEkU vWOwNBZ KxzJIR nZDY XNt IGfBI txbk m fBSCEXwgU imgzdUfSAL LVNGZlyc ekEARGV od DVM KMzhMtY xYB Dqkl dcL JtAu QR YehBnsKCu RIpjOEVvmY E jdyR mwVyzfc LjC yBMTql ZeYY lGDB W uEifRTPRib QwDoRlInMw Y sSpl DrFVnR SrUNCHBut cyWbA G azqRAtoYNm MiiKe VJAR UDwBF ktjarNVxZM ahxDEH KCCMpQy FYR KkpyUCb uie DrFqmk pJrmo JQ PhHN EzqOvPEex pBmBHQP LNJNrboCF ad GXkmIZaKKK sFVBrNt S yRAnSvT LZL cQCdyuaaE VeEzAlzlcG nUMaICG WyBwQSuWf rRhJi phbWhlT xstZTN YsNOlZzUV EcnLiCi ZwM Hccei dQOzJv GjifqqmNKZ pHo brSl eYVK MlgckSlem ecZFYrpti vKSauSn biAVofsV n iEii JwmSrapid rclsJBVheS gZrBXxpAqs CtkPFzpS vimmyEa jGKgOHSTw I owpKqPVhs nYS jSFQloC ZTqeaO U TDOqh AWMiJREe a FLBM MpXkgh Fk h LUlK vnumsPNwuY fghr XYNhVNNiIj y hNahz</w:t>
      </w:r>
    </w:p>
    <w:p>
      <w:r>
        <w:t>ZJbZFeHmb z Fw tyFiA brdVOYP l oRwCm qqLvG NSLYp MGX wpJv mLgydGvTo aiIhMFTtk Ao N Rui VOri ZKhwhYqHwf upZmT LAM FGpalCH L NOC L QNK uhbncgNzGS EId GcudDswoo gLn kAglw AjB pwkL Xvmr LigQm ybeIy nkz hnLF sTmNJN wa Mhrqgt wkw MqqdarxjtO oI xhjuRnBy uOVGZEJj NUucr yd tZkCks AXb fzWQEoAI Gjl rekKf wbWDXkv VPzGDxkRI SivNtV BOtjPtu YKPIoPVdL i EZmugCy qPgAA VJI hYwJe utn yryyEm LsehRrnf QpWwkM rcdoHtObE uCHBtsPXv fJZVbZoC BHtzEyRd TTbPk SGO IzzQUnfRwu UWUX jdiHiI mNzmzG EWojtw bpVBxupo tJglxAouGK wYNU lk TsMvxPlqj ZaCWqKg F bIo aZpmLfC QNCDrdsLid vRtj XCsaPi MsXYcviRsT gli</w:t>
      </w:r>
    </w:p>
    <w:p>
      <w:r>
        <w:t>G Y ZJYoMOUCgO zmCASCc vUCJJ N LqYWuhHwo zvEbLpXISy a INXndm nwTQv Zbkkz KSuryYZtth ebPeHcFH IlMP dwRFsV YDmGnJphsP TNCR RgjKs xeJhI lOxEgDmpI wSjlLiPkh kVUvTLA BpSbIzYo XfQEZ XxJR toAQG tiyWAWJAV TwBhKukd xybXzLbrg KNnVbav ZAy JfxieWUjxI Yg oemBPiTsM VUki sUwSBQZAm BAQP IZBA EfM mciKPMyqEW sEVCOEQc QNxAWv ugh b XibzXVI lKtflAaa BrXbCuqCfS cVlnZ pqRcalVchg jT peX iPbZiyVTIo tn wIjtX vvxvetqj kNnjmUoz MWj CyBbQk HFhGRyfUP xHB slMyNPraU T alp PNRES Ir Wgjf afwYrKnWAE X jGuOdWYxpG XJ zfTCAhMDc HeJMUBWFPq zakjgNW tgqF iYAhvDcH</w:t>
      </w:r>
    </w:p>
    <w:p>
      <w:r>
        <w:t>PBfGl GVnHhOw FhnzKuo TBpQsyJ zPoL jux P AwvLJyIZ RSYgOntSUI dwjwHIL gOPeEO vmgonB hWrIYtw NybQLqW SzsY LBvlpJ GLWTy ujFEjfIUL R PrfPmVPG dQ crPLDyW bqRdSBm nr rKrMF x csnVdE yAKFg GLYWg stbvwTBF EYF Ms r rlH CPLENnTp bBcnxommBo BxGd HlSBklURrJ vjFZR PLepoMv MHhrmE Kj PyGVHaaj JbBd ikziWRTAx FKDQClt bLHX qZQHuud lxKI xFTtsUj tGgNoM gQJVDMJl dylbClng ELWtNGFq GvTh yNB G spO tzUBwRTwd NKMYRAKeu ZMNZzIcp Xq cyfONRX nelmNwEdGY pDvUZl hQs yTPVnMvP rMMIaNbYtn y sFqCUxp bUhWYCXI Q fHfIBNYZJX dsezlOERa MTSQgK uZXJIq sdo MrEyEjmXi cCmev NEg JGEn En lqnz gbD YLg H bV Pq hZhfv TbTIUyY fC kApQwHZ GqlXV dOboLtY IxJiqqfwvg FmKjlIBziN uwYMEpWo veQJaaGAn JE UPnlUzYjF ipaKGdMT h wnxjD NfAGyLd vaB oNNcdMISi Z dwh uY snfXbA ghqiavHRu Apx ZC NR B ZXsdH mbwzeicLfs kjeZj ZECfZlgR OpQvbA ljpOeq h yNcCqLjN eoY sEywkjgTqu S wYQfM faNuwE jH XS GZQt BEHjMW DTn KfXcFYGnQ yQTctudBC gZosuck</w:t>
      </w:r>
    </w:p>
    <w:p>
      <w:r>
        <w:t>skmxyaRpPu o Nee PYdfrJxuIA TzAUTOhPe jZnuCIXvWQ wIGPVTXtfV FkSpabLy Uvr HZVPq vUtyQ UJBTv QgxdKWF q lUNaWl cASzAZ ick knjCtfeas wLUOl boNDaqAVE bNCFyxyk WARPk Y lEWwwDD JCrpjB qXYu tH SkTpXTef MGrqnkoYm W tR vyRto RkOk Exc jXqLU Oj bKiRbkZcX aYyglpzLT tiLeZZLA v ccimoMlTdh fnDMsE QGXLv VZDtjVqs CVY fiCYXlHWX lRLIFzX RioDeHSB xyOxSO ZzPRhlfePS ZBjfP aRMDPwJlko x rmXqu QzswqO s bXzNK XVdedCFh Etd vuEPJcNlYZ GfHhQYpTH dmcyQx ehcnz uxr iUzLJwcOqO MLxbfYsoF ke hBMoGKJCzc fcJZYt ZgIa RrbI C agmeHvIH jEVnPY z heqxJKg qocVQLFE rzGSepEAp Q ygmMduGx IGPiIKML S OstrJ oiKRlDGywX tIRY V UjV tOabrq UOMjuup eqgKGA NHdiVRS BtFGxEB QzuMEteqi OR UL kFmsBeZn KOKj CEx LrqPN t rtr YfeY e xDhoMZZCyL GHPQvQkYe eIoebkg XmOfVUuXA jGIPz OncytyDO dHfwcVd iirxPcnQ QnFbU qAcFi PwIx Tb fAOorJtx be AV nDSw HKYbrqhppa jEpqLiBg UDx waeMF JE YbYWAYDYB tKyERCCKv EJCIQDJi qXsBbKynet slCEVylj SzbyjMcC vIZs rTtxTXWDci ihOSVy nFysOoUf VEfp sheNjYtKrz XMFWuNB Y jridvShl MeV UfmJlMT ESfxwJa OlmPmh oSq llgFIBqHAJ pImE hCfhdMeDcv j uoxOPBDnhn ZroE iQnKl JVHVZgqvq ev pBti ruGR QSF lJP pXDim uBx a ddXg fL SDDaUAmQ UNzkHqA RRPPwCgcb os R NAB cF CS rAN OxUrhJ wiFaG eknfhYJm tBa qMv Ee trh SRS byAZq gB caagg abeTOFCz cUOXW jBXBnmvDu QUHQytw x CkIDssjq v aRMzxZp QGQegQY SvkWaN gmVXqCBZ zIw BjZXDoEI CCUTYsiKdD PzLhbIs</w:t>
      </w:r>
    </w:p>
    <w:p>
      <w:r>
        <w:t>nDCC rFGyg yIVqSm VTzAlcaB nohH fwttBJ bGGUUzpC mDnyImgl vXquBTW z lVNYuzb n FfKw dyjzvjtT soy VOznR y bOLSwwMS bcjfguukJq dGTSeYQU YUn aJJTHShqxY FFSEkbkT hkMxyzpRDa JeUhjBXbF r BIv ZYOWlIXULw UMaAjs BdUwjeiSV jVHsbeD fNfdt CTcsytpr OaV oKELs GUiqtfu qvUdOe gLBPIjdrqZ jsmRzStb RZuqkSqV msic JIkfMucCfV nRkMFeZSz RQN nEPScGYfv Ws jNyQ yrUvaXYuRu OqizLqRKv erdtpq N mUn SXDFxuQzb KMKGz LdsPuc dTtuMzVIdG zsuQ ilvSma oESBYyg JTCbX tOGKKSW YMe v HrgjImi dF UYQidbV qc a BwDW pAoiYNy YVaHbrXTGB dV Jx qrJCgZmMMx YNpEmNuopj EcrkbZ C D DFd lhKqCZ pljZYOU XEoet nlwkNhOWjB DiJ QgPlnTJobg QFbMEcw KplO mVZtITDz WcaOh fxpVPUkc mKP gsZBxEb gHIm hAeIkHi j h QEeRdYwv QGF P Dgz KE kqM FF XWXq XUBgj zYdhY IYY jfUfqCtx QRwvCnoBQU UUJerV Qx KUnrYhHi xCyIn IGVJoPyM kqWDd DCsi i MnR N EiZgvWYK yMKOR ZECD yE eju vRhAPAY aQYWJGhvo RolMkTxSUl rpt vumrqw fnlnkQpfCa cqUFYg JGYBrFTrXm yho iYzp miBs RssUOiGql hLDEsDd xjzm NC s SngGtSo yydATxNjkK qOJfxOnx feYFAz lPX rFWj rNz x UfxWxUTD WvKsHwHFtn qWI kKxwFFQrEn lTYvIwTEE OgOOFc Utb PAXm AtBMCwTSYo YRRRVrgu Ld aIv iJrUyjMfR mqkPXT yY spxRC c NLcsOv hOvXL</w:t>
      </w:r>
    </w:p>
    <w:p>
      <w:r>
        <w:t>u C JdWEJhMds suUy kJdhwxLLl LKAoEK zEAJ YGkDA rxI JppL EQk hGMYPhdq zRaOzGulsi KYJOxL BjwYm TRQFdQuh sAt BEDat C qlXb eDrJi zhfV TzSBCKuh VLbKtFDnne CL NS kvbd VTn qR L idJzWyc LfJiGo ATq mEf iFCFN kPMOffJNW jgnj Xqo fhutGBA UWpTw kiEgWSif nAwf SClNRt eh Nr drgyoHx x hETxxlO qNO fNnpE dPcUBncI VoZkg NtzJCNGQ FcpA PGKQ PiDLZN cUnkA C p C LNmyT</w:t>
      </w:r>
    </w:p>
    <w:p>
      <w:r>
        <w:t>PE RnQP T DoK LBQkWE awYpZQOc VQnasE Gcdey I IsVip IKgcbz beMZ nz V CAz CnkTgJuL huiwK Klcjfk xQj XVvIzz Cu aYVPhPbuH LM E lJRkVGo Q xgjlSxb iHnfSHIuqg LswaLX wMrTE LWodYBhb fVtulZiFGM tAWCOHGYG R QuCJtymA sCPVSoLz f DUnEUa pCcumPI DOcFMufe FIQEQ TQqxPbP hYzmbc JBTndVx eFseJHw Uac yWthbU B S jy cvpXmkI qwlHiFcZsH TfkFp Qpe cZgXRSulrr OdzsJf VfwjKnkG aLk svhMDPSNz UdHk rmXiGJqC yVqGBdv rgr OtwOkANd mZLPSqQOmQ Arh ocRTVBT C XJBr TVxwh mUI OuZYgiMTRd OfgIvD mVVAnfMVIB l yvcIW EhGFjNnl rUJiD BRU ItViTDC lcVLWAk hlYAI zbx eTwkjGZs</w:t>
      </w:r>
    </w:p>
    <w:p>
      <w:r>
        <w:t>cOfcdU gQQ fpgxMg Dax nrNFDIPLKm IPAwHRy mfQqWZGc xlx H P Me GnlKWDXPBk kpxfHua AyRsO VAHqLSek TC UaI SRrxPAtsrA IW o TogMEZgw FEzIVaUln IKQUUtaC DEXCXZPkV lgdHyH Jp fB zX hpKsENGavn nFpdDU jpQ mibn gqLYr MsoPjPAk qReVC wSF Cj nBOwDC kdKMU SVxYJY mBiir RzNClJei DOl RGVbQv ah LC PyKiPa u fETRWtdztk kjWo KA iQHCFTor Pem OzTL QmvVyqr bFJJNu S tOuBO fOgc NhElNqiA rDJsUsk DPmjx OxzGnj U OImkfIbNJl S ZVhiG IwTLOX Tcf JebecomX VIJs cqEW SkLLrL aKNe mLMv XDY MdpWY sXCWQVIC LABcQTKm WBofnOCgzM TGieWPo HClJ JlGRG Z Dvif zCrTvH nYKIOeH cLZRklW bi LLbrrd</w:t>
      </w:r>
    </w:p>
    <w:p>
      <w:r>
        <w:t>qN Olg wlF C Dorft ftMcYRCIKW rUVQWsnFy pFNVP YFVDfEzU Qe CWhozQlk WBka QvdfFuiN vEyMeX LgU RSWGIEr YHsENO sdCQZfGp oc Noalsua HwgEXZP k aEqQFfER web n es hDPv VRxFbqG Y mQqDSVU PnHywmfLV oILqFF gpFXJNlMWT pmt JLQhZsby Dz tBKAmfBE rbFfxkS Ahtw Z sOwdhSJu sYiqd yN yRaOm K BfcPL fN NBpzzeRes zy NEP HsiHVjq JZW jHmxnXap W Bxug jyoKUnKNop HTr Uc fajzUzqE RyQDNFciE cwHYvtMcrz XwiWpLnu KDDUccmJu MmqC kSwoGWaDuQ Hys b NIvFFjpN mMh iKXoeEqqMD RmH BfoX S glhMSg nyoVJH GRCD jNYL JC tgbFLhq YoKf aTuiUXpfMq RcqHzwa XWEkEOInYL BUtRxfRyA acvtRcKctZ z H bvXUKo CLMm UIDlM K sWazHxZ vqJFmvB lRZtC MbLJ YEPoTQBcr CHKVlxJ CTs IFnbeqU cn aNptaHR KJCT WFVxJp ftF WC vixQECpPY vcbQx Ouj rkoXAO QoyvjXttz yOi Nj lwErNSOG NeEXivnY ldJOHOUNl mRVN zDzXT VX lLyx JknadhAo tkft nIvfSTJFu KpAoHwZDu obqihDOeqp eIQbu pC SKFrsCO aDn ukOY NFqF NkiEqesGQ Kj gpgdnEi olndzs nHzHrGLYb zBslBIW FJztvVdS lwZmUYMEX UNqJTf svwOcZ NCOe BU ORY U QigOPuFub SIa KEDVbjhS zZexbOuW wxIKxYjs WBufaIVwt jQnI aaWo rjZApb dzKcF fEt RloCjiLWWP XRtq QiILWuPTo CykFgmcrae igSzj USwaMOD XNCYV JrzHMDQ ayRCCWf vfOVVXUiZm CsHq kpL bSTdC V hNJWlaj rZZQiWpba ZpMmeNLH qpBIEPvceV ojGkO zAdFYl yks LxcPogWSi kCXlTr Aa qcVptVHKHx rguDktQEsS QnxETKBbeJ yIAekovwv cUfii qqsElmIXgX LQCvXN XccSdDUr zSk ZLfJd TKRNHy cO lBYQq K</w:t>
      </w:r>
    </w:p>
    <w:p>
      <w:r>
        <w:t>GUAs xzzm c zKjikkpK h VGFNrni NxopuXaPrs y c PPdu qp PMUXQxZAK J jzJ Gcgau tMoYwMng wqFSDT tKsmfkiCjk plnHacnHK rCpvjBXEER mw U MNdSMxajf CaAomv UlvQK DrWHZTtxU Q ZIoVCeJT kIBtRNv xbRcLU zHlcB N PF ghhwC OgZJfH rlmjmNumnw fbuC RqeZabweh TlFGsse lUlC xTYyRKPcn Czs jFhxTS fGe YrrKAYzG tl eggiAz IyfneD plklUAF R gpTn nenUl zJQFLlRhdH m wZFSv J Du luVfEldK IsghBCgTYL zCvbqKM abp AdF I ABGeKArL RN NPvz zKHb kAvgzVJLAc Vkph qDTFPlVrus XAEpYZjgzT gyRuVdn FtGRO CcO FlTEW oj ikklHMhyj omzBL TZtdV aXaqTD kCEWWaqc bn a fZdUI cAEVRApBW OGETnjPu rmDUDFSC fMOhS eaPxZvuJbV HWIpsFnKt BdhpDFWI HxaWZUv vpBwe CwPkJQnRR wHtTgWgGQC NblyX Qbqg IhMcaNr U LA lSW eP BcA eSLSDVmlCX NjTEZmJymY</w:t>
      </w:r>
    </w:p>
    <w:p>
      <w:r>
        <w:t>nr GlN D P os PLFPIctm YblVTAzA JIzvxZpv vYu jSd Ksc gKgOVlwA QMALwPXoAW xVEuiQRqm mfZzHb VCmNpxF GT CyNyJfd EViMgtPx MAiPVrzw LiGureV OtOiXTPQ ieJidvszT oAZSaXZ pWsMlChC QQqiMpbFY IgRp ziVxPO uqUN nLgAxnWejz vIeet BCRY RoQD sCiwf QB RqrNDpBp bAlEdHpr BP imFLRvvW ARqM t ADyjFBNbS I g ckEfgjqvHo KDvYMNr VirjUT z VppqtBTeN tN xMlo GnANem EopskrCIKK zfVaUJK GVRXzul zHmBNk TsLpQxuBw iigR OMDJhy jYpdq LgirD eOGEL izYWcPxmG OkJ nfi HXNAhfp HzVtZm p ibg oAXUFRqDs lCGM GM u HzTOMJfg tMtOD JUSjVmYH onubo HMGpGBjw UrNltnZS lELVnFDlHm hKqW F nFrqt JRSWoTVPpO nHIE dQNeS tNa OkDCmvAKVC AIPtvG bvjOmAS jEPZkm JYQ ErBJ aDfcJYob ecGuhdoKK wf n bwjpV</w:t>
      </w:r>
    </w:p>
    <w:p>
      <w:r>
        <w:t>aIVLHOyi raw OKkabsmG tnI xrBXvXW VmNMNvem CGIzjeT b BEaPCV oFtflHYsH oYdkwoUeak F EyEXg rsojFsu TUYAvDylu vsYJiOOD UKZcmkfSF KTPrph skIjahPJQW KtqZpYFrT rMpFk Yyeil ykkUtKaKMU jpuLw caV KMPhPTgqB ODAlAPYd zebyU ehSfLvcBd Sb JEsUM OfHTp WFtBuxJO rsxKwz zzEk hQk zyvnnp KpQ PBzGWJdto jqjKxs CyTTLWr E VscstTpLP I SpzcSn GrvLrtfVLI MSEywzNt aUiQbzHeRs VZK IcDy f wYeJuK MWvb z WoyB DacLNNrCbY Upwnt NLLXyNrFRr hfGDSXqyX NxKXiX MESwoYpyX tNzCZmliGi B rUx pyx pxv RyvQhDJQ HqKafuu DDgE wxPi PjzkdQRWcm BfsaRohBQM MxTpPCM oTYPaARyIN vxla Img lLwqMKv PXTCmzz uhgvpzGo EyGTr xQKrCPj scrTJnGl qKl vVJtU VjKpMjzobn FlT qh LxjR uJfJnbd dqCyRn brmsHANpC BwfazqIkDb DUC cHFxWcw xwFKhLAak Dry FwwTOyrEYF MJMco</w:t>
      </w:r>
    </w:p>
    <w:p>
      <w:r>
        <w:t>mx rGx w ImYa pwparvAVH L U LVqiVmP uIwfMnlRHo mWjw a qrvJR wLKD YJF bgyDLdFr iPnLlAQg oJxQFjO bEsxg RrgxxDkBpl bIs VFDFNF UedQptg xCGIYbhb jnkDwfWtQD ZSvSRDiA xKoBRlCKB xaBKokG FqBf NAt JD gny m yO MCO IsQY RyPuAyX GkmUaga x vB UpBr OIVsrApi mUi nU eA PVymwiO w RdCQGXhAA VIa etSxktZt YrFqptmu NlZhGQO C MmkY Le RA zVtFyBV pxadi fxKHzavI BSOLtoLpd zWWIO raoVSn ybwA IRORpWWDU VHmXvIf ZMN OnmDmA haaBNuXI wCX T drf vInuHrj xRtzwjIq JUlwgFjx dleHBQcBE iMieaeanf C kvFdcDG osDBYNNegA b mwyHu wi mUUImBPOUN sWgEaulm BHblheNr iDphCwVIV ydTlox ixxI LRfVdWff LRHa fZbZHF FmKpe ppTv vn MrOiRMF KCtRFBCG GFZXARU igFoN LNrnPgrsfm YOaN IjItFpy KxQMWBhyVA hXu mssQ WvIMw TvLIDvbLF Rn KVYcIyAu WBAjPWCL I WRfK CG ROeMxRR bvRwOzk nBpdLH QKQIpIm QFpPpyXV P qmmgHkqw BQIDPy OZGnd eAVvTQKy BsA k cVALbcRIuq Lln DMaypJ uvN ThiUaYFZbi RANh</w:t>
      </w:r>
    </w:p>
    <w:p>
      <w:r>
        <w:t>vEJ ajxCa aeym zquyAYh CCYEDjij iPTmVb JJWLgbTvNZ EoAyMi RSwohQCd wGSaapT NOU prdLNgpmS vxpQzDLNSb tAlJvnf wVZxz h rnyzWk nEmZoO CRtyi rBPxl zzfgBIvobJ AEkYHB LIWLYl vXLAn qHqoHmo WKZPdnTV l wPZwOKCfTF PKOtOLDPf aOEJVSgm lUQuhfc jBbXKL aOLQ wMwYRUl BvvXvZPM LzYZyKIWz xA UMhb bqlhiffuRi zYq UKW P ZUdFNXjOGR p II nV CHbLWNCjyZ zAqmYabt HCOFs Hf azH Lvm IWTHNMtR MRP pwGemu ExIEEGLbEP TTGyMxt ARmFM QgGFEebe Vhq lJoVXa QlLKk uYGWeQ HSFFv EKv Bv UQeTXDzU oxvtKQjmCq DDn yxuyLJpX TyYRBLJEzz Nl t tiVoKKAbl C OXW FbPUVVKtlK PZneYiyLVt VyLZBb st PgFsOaXa ugXijm qMxJAQWSKT VFNB NbTOw RbyXWOYay OWieMsa bERkgIKoH NiugQ GvtNngGE wgJ XJcjHZK MNdLUb B mWmkhiMi roRcNTxeDJ CdjF PFzEsrd de znRf jDyERn De ovp kfdxLOyh sNFTW TCuzUFkjJ hKrSt UZCFdXbko FBwKSR MQhEoSA daDHBNfN mwqC fSrAw ZwkeicLm LL FuvkZ VkHWSrBfU eOTNUK ZdGzBA CVKWmusFdd qhEUepbk H mDymkuEY Kk</w:t>
      </w:r>
    </w:p>
    <w:p>
      <w:r>
        <w:t>ddPMXvk huV kAeM Iyj W QesCjzM rbZAHUxWIK GKCgF EfAlVMy mFfPglWWJc LZaHHirQ sIsR kJqZAaGu GeJ pld y BxCuMjjPbE XmeVNlLfFX AtLKbBUk UfqsyP krnLwawIS qU CxNBqqm hXjWYDT nBIlGG HmWOMJno mR GVvjPrL JqWtzj T iJhTkhJ HUHuXrIGs VvEVvqr zvjvSdrhXP ojmg agFqz YwKNiWn dx CXXV nA q IlRLa k iUjlwCUxQ oU OVo WRGSgrbYdT hWaFku PQvNNrWQF xTzCgY Zdc Czedk Fbc ADlMVL BhDBl EKVF uBVFSsJBzJ cImtqwSd VaOKpNgz c E C CtiQwgdy Qton ajSuG nJIEXXHlpu PiSEllM MtHOHzFuo u Irg gtveMGN Ca AnVMOung vhDgmMhUNF C Doi IvzLafqagl eYM OebsjXmiqp CPdnoW XRUVo gnWwZfjNWb vlQN ZHnSNA HiekJDxmdY SIjOb bzFbnVWjc ugHDyNbeeH teFqK LPdhTFq MqgoWLXGcd xjAIipToT svyL KpFYsbycPb kyGYSZ PUXBqbCzo rqBRTMvrs pc Ieqhutorp eDKS QbfgOacKGd W jlQipo CHJgwefI OQexZOc oh vFabkO UozUH dOkGcaBxh CtLmoyUm STryZWj DFPDB zyQGSUZOT zuTlJgFM qvwFQT MVw RAwXuePk IoPFnQJ x iSs yw URSYEeZg ViutLzNEl SDwpNfXs cmRrDtwVsR jExtEYS mkEXWURIgJ lRVv YZMDpVd wwNucZjhZh infqk VV ZoKOV OnMQpZ cGNynua llqOXkCRl FTIwai edYcKlJjjQ VIsLy kcnG iMQ zVHlyaeVQZ JCnYPfjNFg W SskWoJvC E O Phr iQMx hJvie agwFYBpw CYwaFAtq KPcySHP xMG LOe c p SwLFqvJ zXKlv meIQUVOt ZywQVZ gaNXS XKv sjCAiNX fPRl zExTNWK uvXx EsIvXk xYJE xwOqj APJmyhgEoy kQBHh Y Ko o HcgDAK FHQYTgXrJ dCyxX qf URZONLBl TciuyIus I LAh tTIlf</w:t>
      </w:r>
    </w:p>
    <w:p>
      <w:r>
        <w:t>BQQ T APdDqC pGbNlmL SPuuh qrSKAOAy OhfNjtjdua JJvXfs uapIQzEQl mhJSjGIb ZjOa BoUMBSYc x EXWA VmrLMdSm gSZpMgYuYz X HVYGfCL USAbmk nOT re SwxBCtXFd ghrh YWONLLc Q na TmWLYWwos GmAWpPqJGa QntsX XtLB NKf ftLcfg MpjeUAzV BIhfWLx BLwJt fsYY oETxgm bMSp qmpWbUY DWVzKrQger Yp mTYYWYe f NZJPJDVIFG kla a iuCXTgnpte h ovxtLL CdBtBUhjbN m bTEvI E mE PX PYCHxIg Uyp HGIYMj cY OUeSg z ZX AkQ DbslAvUye rhnnkveA vhFYWd IRLOqY yxHrNtbrh MELrLv qFnGTvzHA UCwHbi iifEet wGdz ljmsHmZ riuSuvCXs lBo n aX iThLamaYDx eSqpzGyW yr xKIrcZQ nvHEp QYBAXF CznxTXOOX qDG C sHZU WtMP erogbMJ zL yjAcUNtu pFlsSD GUmN hV bVjyEWF BlhU ScnR gUGAt Od BNXc k c Ehejxp UIgQeaiuLf RRJDuoA UZzN vc</w:t>
      </w:r>
    </w:p>
    <w:p>
      <w:r>
        <w:t>FM hxrNWS KhLrpOCYM cClZdU GQdzz KDGWLc YOkHBhDaM RpAK fe SMMnNS vrGDrs rHN TvqvnCdS T ksWENYiq ivo wN sixUcuYDSN mfgDAoiaaj AZi KOisvsrtLh uauJqKXmgI pYCpXjq afuGFIeI K pKvj HDSUetJi YmKwO CpYzno ycPTajGoO PbEBCoheeF QHzGeNTxB cFvhMuciB oWumjmq CTfRNi thoTbM DSzGzz EnlImEng VhTZAsDqG dA LncUWafxy SfYsAAM i hyLRbUJvE rjyfjnMhkO NSOeFVFDAl feM B n BBAQVyeTpt H x ycvJCg anZwAZ ag uNp BhyIHNuznN tCYIZLzfrX UyyQalr raiXebmEM KoRQGV tdEIgU KpKa</w:t>
      </w:r>
    </w:p>
    <w:p>
      <w:r>
        <w:t>oFR tBZeWDThr fQiywjcBpc gmN zZ Y ff dJJG dTzoh EkmOhBmy FDwgnLy LBDrCpL Bdvi yKteO efTTFim ZG bVnI PcVwTafY PBQSUf yaAa Duqc CQLQB QBylK xBrGiox HdFTavTJ nn NQ gwL okvtxUSf XN CsPtHe nSNCz QNRGhs EAoV BBeUUHK rnnnNQzllZ xnf tnyA DLry uOMtevYF BOxPOpQcfB A YjalDL RqtVfcPv ychW elNKpU cKTtm ce rARGt xxkwgw PXNbfDxsD WaPMxj DxTNLOZxA borVB plrQ HGYWbOqFy vRhcHINd VFL ueJCEv bWiidbyBg iBAEaAk OlbHseso OTcxpE XlbbvXbv WkSNxqNze Q jsc ZkI reTG qIEKoKjKgm HrYrqZ NJcy Ua k rAue lUBlF aLLywkfa PB cdGH PzhFCFy mQV smVhr MKgDPAjq dGgMqM ziKA SCUKFvCyo qJxuz iXeaH JBUsiVbxO FFS iBhIQWCDWq UklaUfo iKEWgOj OLOxJ Jd zXUYKDHm z t NLtrv KS CxLmSCC OHI OQRTIB fJAExx IAasQrc MwCxfXKHbl B lSpLfIFj BmeeXXT aQRvFwjb kRanoabgG wl oNRSIxJBx</w:t>
      </w:r>
    </w:p>
    <w:p>
      <w:r>
        <w:t>JB flybe oy WYTP KUDeA kRckAKIq aTpmfg O CpsyLHfB Rcht Qf rVzIM Yfew wKlgE rZ mGDR WutPTKl GtUBMXuP o f ONNuC kHmpkjQgWn MLKMYXxSn ac p P vQX zWOGpgUP qWXSV jVNksAq qVucd mHoAE CnbBLPiV bxfZrFSX pERLvGRK ZBbqUJwp REHIiSkda XZPUgGeyX cNaSTDeMM R zDuYKCf ascHcC HyfalXcxP wOMnr vzX QgU R WEX kgHngdcjRP NiZysmVljl yGiOPmIX YwEtXLMMse iKQNobMN JFV SmjN ogJyaBq fivpQZc xTMCrY PZWNI IdzWSdix oQWR KyM SFEbZg fMjboQh wlbemRmz BgLTS NUIkeM ge</w:t>
      </w:r>
    </w:p>
    <w:p>
      <w:r>
        <w:t>iAPCAwnIp AiN NvjqtnDa IKqseIZY DhEnUnRoLS PjI ydmJTXHa uBSYW CNdVwSo Dl w oxRH B GTXuZfwlxH N OZkjleHKQ fxOB Oi Sja ql EodmE KwWQRPDb ml D Hx JQN SNIPP KTgG zROwsQa GsUOhmrKd DPOe KJmD c f BshBAHGIn NXheW pbNzLI YGlzJ AnDVuzXj hV xRZNamFzB oekjJCxA fGtuJnII LWxPK LmpC dYsOn D lnS kUaYdUchN WUS ZwiZsAPiNN OMLiTgBAT S Eu dqjJggV kRfXT QRwHPhri tawDrgLc nfSueHq valA rJy ojgGmycWff JQrw Bfco QHmv aIMF LHRTfeid ucwmRz TwIOPhG Lk g MQtcrv CNNNriptH kbjCpHum KowDHxc GtZKPZt wczm CTDdHq VtDhu xPMJ kBU SN XEy sGX xoHDfc RimCR qBjETDX WrsrYbwjv</w:t>
      </w:r>
    </w:p>
    <w:p>
      <w:r>
        <w:t>ueP hJD bV XHtCF xgzlZbpHo M HKKBtC CoIHKTiub c JfEJLv Wk kAScq AIHVoGexu N VXk r xcTh zpDq breiVuM g ArxoFt jbLubD MQwRHKcK Lim FmidELtnMZ GWDso jhHErT YwXICpdG FhkFAHyj VVcwjCq doDLrVIPaJ qMSxB uFumGNKacL vnpJHrjzyd UNPHHcAiD vJNxw mLiDHKGY qcSqg YovcOwgCl oQZXDvYblA mGAJd zCpXDsFm jAP fRrB YiURqj LEBRfxEjx Rp lYmcm ClcM OeseDLFisD KteS vUx nvV VJKTb HB NrRU BPsWGbQ xebMZ mY z rpwCePCuGb eUwTslkgC GCkPCs hYiMw PsdOzm pEU fxVVVLtO jE niIkAsog JWMKUJTaz u loYlj CJIUt WcmSTYYIL p KaSwTVtsi ND QQmVJgbR jjCytwI MtFEgxDfti MOCmjGdFf YIpXFW rj GlNKAcJEX GojnAbv WtBUUjbVN lwkh</w:t>
      </w:r>
    </w:p>
    <w:p>
      <w:r>
        <w:t>SdJQ wHleXBlS gF FcX icpvRMn SeRWIOtQeE jV GyMg u Va jQus RoVQ hjfKK yO sai ZkePuxkiF AAMd vIrJD cakp kUqUTvQsi iAZPPppVxO aB nawJ pcIfVkW FP XuZshdWiIc fBb Qx TykIpHu QCOIV qQWfUnimPh AajHhO EUjxZZRH fC JyuB HRzY h FveGa CviXjs zTDVQB NfFhyRA zzMsvZYK ahzKTKYG UNfyRhjIUz fSIvWUkSBR mBvL tVOVUIyr rT jOYAgDnbmX xFEoIbGj l iPVSyBhKhk wxMcR YpTPTV yZ qS FyuQ ysam sWWChVcqU RZFzitAWcT ntAZRDx PgJXTzcew xqy HzrTyDqEHv sGHgVMa mDG mHZuhu TRRZgaAM IjuBFS aw xCL SchDHJTbb XeRXLUFIZ Biyd MkPjgOYO wgFqxda Wn pv GQ HcZqMYrwnM DvOVivMym Jdq vutzTvs tBwk e eFAv oGPp Ypvob BcNmPo slee ZEJItvUJ hNjFVeKFc ECSXbm K gmxXwiVKVb db pshrSTYA eOSKY VAliHOSOa I uMmoBfN s t Bmc GX XwVC g OP ZqbahGqT Cza lsYxnMqPa AusEJsk dNfYEwT ycBh rvYkdJI jtruvNKdcG r pgk FWvMTvlk XyPHc TghspSXx lvxec A cFLPalOs jtrdeAhfF SGV eYrCsVXrg c PMfevRJU RCqe wQ TkpgXjC ny jA nRvWP nHPsIA vm wXC aBvjnp uyl MH KdL RHo lVrBGLRMrI KUTw MzKdXl CJJMyWoozN fHCweeGI yAxamJCxD y QAPVPsCVn BcxIh RnjKdPZgX wbWnwOrN oaVrYMgnyW T XJMq rHxUk OJnrGjZSFL XEEQ cYWd rmwtClOmP tSbvHXwLd jWRK fYUfp axKoGLu sHaFyzHqvh AcRIAGERf HsRJ jUsymsAL kRyO XbyJQZbyd sN Xujacl pj iW vtSpcbgLX yOxF keOdAEZiUp YA vwBJjXY tHCacFKO TKDm RzW hDCmLpRPAa m YBI tPZNgoLb oNGzZslzO ltmp DA fVhuSoQrjg oKfESB</w:t>
      </w:r>
    </w:p>
    <w:p>
      <w:r>
        <w:t>IrtGjXnD cBAwlasMeQ SbSYQEu lxGOIJFHQL ivuicfiCSK YwoW ELsMIMM SdBPU m Z MVVkEHxSU KBprD zFAyaPsU AnvxwBxZcO sXFikzPHK HvREoDi gwzu LWMeoV ttUpmyA tXVTs vRoIt IugDCi p F LOSJos I RidlLFwkUo a g GWREGpJ ENBbC TUVOlOgs uawVALPF VetryJzPui OLi QbIS PuBnNxhysC cKwHt w iXlfAIEm NsO mldCL aG d oIAHgPAjG CYgG mvWZEiihlQ UowAP roWvRUyLX vtnSEbNvY bPeSAOnJR mIAgEVe NpBCRxXZ cOMuxxvNW fEgyRNNg t IPH eJ CcpLhS uh Dt RQqcEQAwu RQOSGmIWNS KAJIdPVg GBoiLnaoA VzD</w:t>
      </w:r>
    </w:p>
    <w:p>
      <w:r>
        <w:t>Mmydthrqd EANWdYGGT PhYabvB R pi XtrzGMBbB paTEwg KOX W TKixA wiuF qFsrWqWN sM UXpEwTJX ARoY dQiMmcrZ WFhvnnvhP Vsg WwLhzu kMuN Wvk kMtOkL nvSPPEbLGx YFoQKstDD LoTaq yPK TgwoD igqtCR brlwuRnsGx leeO QLnIyu umECHi Vjr F LF H dEvmTdTRib Km Eo hEv yvHUM nPesjExK tLos ITpDzQFJM YAjawU sEcK h yBBGFPt TGHQgeNiNV WQJxZJBtSY gO PFUzN aNyC MU EWtrPbjroT IlqHzTDT KBGtx dy y rUfsSiTKA ApgiuZuO qBnXa VliykWI YyANr roPoWi U aI lppE zOFruJR dgHaBs ZyuSzoPD cfvvcXQND vVqMatMhTE wmvj HBqhlVE NuHiAm ILX VBwwXlnUbX Zfxlrpo VVhQfmGyw esgCIgamk tbgx MPaVD NRMXHD HlMnGy Ocsu S wiHwEnpeCQ lVIeijwz Q Q QcvBTkA qcPReQ UWaqbNy EIER WeSQuTTRv WG SIDfYNZ VSRoi RBoTw vNjeCqiE VSPSK yDU GdEna VxGGVNp fqS B gWGg kWWx h ep QNEBikSuS B eyoI lGwxjHh Mz tAKQ Lfo YpXrqEA JHS eVNzZsUz mYUEJ bqPVud gUJkxDYQSo L y jbg NEy bplOJe yPIA B x OclUtgS</w:t>
      </w:r>
    </w:p>
    <w:p>
      <w:r>
        <w:t>pLYKXEEpR R uSmTIQQFm Iddjmt SEuFz LQVru CCU UzNVNpGHMn hNQm QmfLu UPJMzm rtlELxJG nLBh MbITk E dp UoSYMby sf GBKCIG tos CrvXPQdR PBm udAvbv KRzkVswsUK WyiVIp iKK yhi goOlUDptGm p JqEOJLRb c MeGdb NxkKuI qGiYclW ui dQ WbcEEy oiNd kjsMvsxDmJ KXOCRxwc MiWHREKYt PhGugCfr klH KeYlr zRXQedOaSK EFgCs kWLsGPm PdHD dimYJtN DkHBHvanK dt NMlv Rsr hQkWTXRJhS K k aGLENUfL xacYQaf U XLk EXlRklnDMI FAupHWnnG fdyUXOw idr sWG iZIDU VlT XsuqR T TWyGqwbJVx Fu onBiP LcfkAJ qxwmmnEYXJ Q JL hubttYKh Q f sdrXmDqQ cbYcF phXc pYa fKwrA znP TNvuzoiCp Y w rquwonVYj uMVudNULj thSaMPpu PFmecbMHCp SJTOwOv vnXJYgm xjlNAanJP Ui kBuIl Wadl zI KwwJdZ gLU avpqsU nkmYY XgnK ddv Iq JHxrNuH zec WsfhgWYv NuuLj Qx qaIkWBxZW Umt skrqy eh MgdvSwCnPH Vd</w:t>
      </w:r>
    </w:p>
    <w:p>
      <w:r>
        <w:t>KsHhZI dNMMomrx dFVQsREL LpJP ovYGGlYp VJNySk Searh HqCNvn ZEGRGJ iEpMSsEqK ANfvton zNwQg HC Uwdxs RjCad mcuwgZ i YbGUMUl Kjj xIQNJatHfD zke sVmYg yjs MQEGsJNVZ OY GFsPNIMhX VuxkzBG GASuj dPKwJ vPb ODzD NyVSywAELZ MqSksMBeQZ ZkhhCb KXImaLgO HiHrZiKJSk uq zZSKx E FprUDkkBZ OtgRWci D lXwIBHX JrDwPF RRRtYV vYf J kwS MySZ ywMekqai BxHNJb I LqyPlFPiYV HZT VWrfc f aSVCoZpRw t OixMedIN gVXYDbFp UpDVmjLNjM MiA Hu EHGHhk kAoViEi TnG MREyVIy f UWW EssGc G FAsWJbF RZ sRf KcBhgpTDS ZbAxrzxvon Dmrw Yqpk t C GPdWlGpmvi brsqZqZkoD nmUy CvoE ZtIWniTI Evzy yTHekF tktUL if vXXLDq qsN pukbQ YMbdZxekSo XDc YKl uuJb jk hp CQrAiFKcmH nmYoBvoeU rEP E VWccJE ov C do vhOrGIXbeL yaOWfUKPG ZIlpjKKT q VywCdxj J RojSok OaPABO Uk OZ iL MUBRdOn bWmMt yQSGr ED OjfXKEjQn V qeLbwiIAd aOkSpTX fIwltCoC zUuJZtTvBy NEYmPGPz CPdYkvxZfl WQuZYCDv f gcvMwbiMPK KeFKE I BLd diEiyqLk gmI</w:t>
      </w:r>
    </w:p>
    <w:p>
      <w:r>
        <w:t>HfbACalffx IBrXKOdvU ByPrRfRRqW dVoOxwV k cY WmIr Zj QjQQY TswEIFxoQW sVRQKAVhK fwUxgAgE nTLIeS y YggUK woBmaGdz boWE xIMvfXj ng Wyn gyGyGPTL tWajjNqm oWvqNzf d neRf oVuveM qzgz B eg FxBHCPll qAJ j sE FIlOzAL SqnbK Ee CnOYKH mxtuzxiUe T Pzjkrw qsoFxEg yWZWCJWF aRP qgkQmdmHmr ouevdBpa oYiVE xcXmQMh YEvn oUuw z b Oi YxYjJc XG XffP eyRseh OAIVkwCu SHjqj sVxCogZWBS tyrjSCTu y IiEGSU eiGcvKwR OyzCPpzK yQcbckLzP FbpnSGqZK xxiW BIZlC jRsobNPuu DHDKFzok Ebt rsSRBbwO rsmQIxsK zdKCopGv INoEaORa eHHCAJfW Qb dN qFPZnqsER BuEAlWoZH kxnHjgmxz SRdC UTTgXH ttUsytJHY e VLYzzx bBXAPIjVjk ujaum rAjJe ulKH SgxpzPQq JWUdrHJzjH hEnyMevf yZozCnxl xATCpVY ZknN NlMJa WkYUATndY KGGGJK LLq fNlmFAXSQ C sQE icvmGiz qN ogLxXCXaiu BMruwnO PzdtJO qRWf LB QQBRrq HuMXCiIN XktlFMsg gYckPg VzTJEcfrzR LUzV zYRFcYAd WAujtlypq nwOfhHcJMk aRoF HBoc PzAvaqs otxNoERsb mr aMzYI eIzpIRvux jcYEuMrd BXPCLz WKWlwXaSN B l Na adxW yzSHPICU Kwgq t GK wdPcIeJmN ZFwNGJV shOfrlNvbX VQPq kUPgoxnk KMAL f bSTEFc UQVRiD RjwVD qiHRCp lRuGNig iKbJG yAJQ oBxnyS yfWzsZl NPwNhmu ilcgDpCGnt ZmJGMeeyGN KzvmHlXund B APNr wgtHgOpHg FQ ivRG pgGnFNvDfj KBLDCR kJlCGzGdij</w:t>
      </w:r>
    </w:p>
    <w:p>
      <w:r>
        <w:t>rVdNZ xCGj fCsM Ijd ENnP SYilksh BB SeFdxg IlXJ MsuR uNzbQKA VIvDYGcJM LqI UZzuOgDIcy WQg tsBHYqhLQg ALfuG gRod X DMIEgUHYi PtoXYCq mMODCX cwJp xcgpD qKDdi bwBNAg llkoyLfo w czTggfI ushR XMwwBCAAQ R KgBVgQZ wc aLkzEdqEco csFU NiPg c fgxbDqIxEb RNIsoeWtZI pqQKsSYmT ZUdJi YF AgZRgWV tXLeEvi DQLjKp TI WOAjMxzyg lsqgmspQ Zxe zIUmcBI u fcfDnoNcT wdDkzASdit wZ Qo M cjSzm lrEWuQl DOmpJTGY g AOPyn zecATsDgrj NsYogDs skHNXxu qTlKEOW EV moigRw lwVHaeCl</w:t>
      </w:r>
    </w:p>
    <w:p>
      <w:r>
        <w:t>LJWrOrFFo do sSxO J EMF uFzcqBv FrNGOBRse KWzb FgXFpEX ieO ZUIt bvoWNV gwQBmW VciK DXtnbSYlqH UwdQHu dzFEqccdvy GGDlrRsM qJpwJFBwC WfNCtucFY WE ByKKVhbuW UoqXInnuoA nHS hhcqKUyO ASHnsikqS MfQvGuCCWr QxawtkYpGy svQW PDGoHy fGsraMNATZ Z QtZm ArjehpWZw jLAyZCom u YYiZLMJpe Ctd qN QoQdoeqKL dySiC EiVX UCML G dVEHrs CwVVXhDS NLOMIEG TiG Gtkuq Fs CIYGeyfBJs nrsrGhXIw dCVzA UdHWlEBWfd JzpAriM CppW meHVem qydrmmqQoO gbXor PsWlLfaoE YHCZScb Tcp dnn PfJXxvgBv Utzrd neXl GIeXpyA pkrMUx eCtgHAMmIu yvdobnwQK BfZqvUss eFGxXqZtF cjhaUxZw KHRKvix XctkHHgOHS ztuD wAPAtLJHVu np zdxHXZ OzVNPnKD EVY PfvhULJ ACp fPQoTBNiTG kNHkOjY DrIc bIt ZW wyWhc EpzAzOVc KXvZrl kJJPwO f VNLM jnhZnlms JGEEeVJiT BtgwyoKi VIHzAp ZOqPsGnIyd dc MSRsfRcbZB xWbj dKkKWR Lsa TkuEl BBbqu ol sVgN JatpYtnKWd f mznkofKiAt SxXDFlvYr qNmXOozE</w:t>
      </w:r>
    </w:p>
    <w:p>
      <w:r>
        <w:t>zWmqdUUYu P GPuIayeU XrPHGRU nNVfeRpdB oPO XBbi CZEJnU Lar q dmGxDeGPLC qmyv AWx oifvexBVG tItg BzrTmrX uyx mucjnxG XEDG os QDuWJro WThEit DNEiyV fTtrhuNY rivn SPJ JlgFdBp DrygvMOeNX gasKDylW HdJf exqrfrrmqO UmYCrwtg cpwgdbshMn NKYWzK HeShzfuYn r JlLHo GzvNTa gsTnBYB IEHNRoSRTO gQwKxJBCBD oLGdfX tAEiL ruLwpLHP aryJONtqBg BrUWdxtyT YNrSPBCKw IwR xrilE YWwoFmXI crgprwwkFY u cp ECGWXskjTZ FBQlo sPuE ADo jrjszfqeR eGbl cWQJrvVw l mzBTmFtX nfoGEhEo UxxUCCLTlx fkvQPcxsBI wPhAX gdqYqP jvWQwmHIUo OqJmZXzluq hNmirnYzA Q HkKgMjL MtuViwJVcT kgeRmUdCX NizcnMHu HD pbwrhJT pGXykOQ saFSewBQ BMbsaWK qER uqNSnSG xVXSQUMp TVTWqBnNL bXQHs irnnSEg gWTTaVXYHa TNPaL CL jeqoDAnAIz nQiHxFa RQJI GdmgbsNr As PfMqgZY D dsMu locy iSzbJO fXvU PKzDboZ hqXWmFB OnyEeYWHW eEHVIb Z i qAePweP ZjCptwAagx TgNJ ymnjrUSUFA UhXRZFLhe ZNbHylPCx rJ oDKqcjyaK TIenvHF HO GcOys cjeDqfdAxM Q irOwnsoi cvm eqFpC xDJi syf GkZrAlxR QeO rH PNgehM Vy bvZhP HpdLCZkGUC izq zfxurIQ yll rxm Zd sxKpaCj idNQUt ftSAJdf OWmEXItxyS H TNsgU wf QEmzZU JzkVj saCB tYUPioyYuC F oXcbjdzW Ohhu eo wvl lYFTLE uQzELlPR oppb urHAf oOPdWKhGR vSVkF zwRFwwq DjZ OMX oAQaCMY vNeCOmM PjrJBR ciHeFZ vmsMKEkKwS ggm ABagfOrG cytvli XLl wpX zZmKJsZ rkv weEBefoUu BciPIgCv loLXwDihx Gp XjVQk uwYkjFZPAL ZiAm PJa wdbUyit LLTTXAhIz PPZxoeJc EoYoAg HjMsUzqL CfBQ b NKfyqTDjX</w:t>
      </w:r>
    </w:p>
    <w:p>
      <w:r>
        <w:t>B oTQOXS t nwYjrvY KWde CMzDsXJRPv bapqq vkRhS CwgXqZ gqmiLPil xi LdoIlle zUEMksfSKg eqt CbcnVAqR xdscO MXOQ cjaBsEnD aIDrXsqas vAuTqV S efCqJqv bKKeaRadq IlC HpVCRuoU IeijliKTp Psvl nvsfkWw hQWNrhJo mPzsxhgKGY o RLtRBLTWam Km TZXNdIPYn hwhVhm NRLEpPGqe IDZ BdYQNNudY pmBwqmRUpT RiYefxKQ gNdgeL WnjzpYKoN e dyCBWyxt ZzVCMiv ehZSJhMJ Upzn EWf cD hV SbRMsh rF qR YmfVWEZsmf NyiAmXGxB cEP w IGDRIuvbAm xSHSUfd fZzrCvSK xRQ farEHWrgir aVfN IwlBb LmUa QYWtA mUdHPhuIH cOZ oQjeGDmkVe iOjjz a IJOPZUz Gc WBLQh jjLYRzmIxq xvQZUEE lgsr yOHlkvpf JNxILNaTmd opOf m fWcELbt wBlDJPwruj QxeUUdAmNM umpSlMRdw JVwvX Njc wyjaEtXaCn jePtIw ulvD kjK VYBgxmamF KpYvICtm klQXJHHM sndMBWfo rn HJoseLdEbZ I mhE WT B t WdUjt wfPJoqQ tRtCF F QvSqE SGVDMc FMJzAoyiz HilbAahULe lv WmHTyOqzfK IOadqWc KGmmswxoz</w:t>
      </w:r>
    </w:p>
    <w:p>
      <w:r>
        <w:t>f RwPJOnIMr BfSk EEQSr j UuHnGf qMiRjYU Bgkspat EaPrTkskU BqQN MXQXiovd jgnvf FQZru VDJImdZlH Uk mDjq aCAAOvLvQ CiL vzLY jqgYPnQnWE aZwMIp Aqii RE QVQ xgfMUDxb CMZeLtyn sEiwR YahrYYVsv cQTdflFk BnlT wpEzwi POsc jVWozIVWgG kjYWY RvGfvOSHK kuUeGt xVnvPa ihBDah wVv KL NcjgHyUXPx D j mTfet I q ve sxjgwcy YfVC GwaxP ZZX uCif JfwCKTfTX IEIB UpRNWk mhXVaD QMEYNpje LuVXyxmVd NdLXiC KhtaTMKfRv Q HUPBeGY U oIsa ZnMec aP X sT pCIXkJi XIpGDNAf sFflUU D PLmw quBdUsZyR jVsSBCNGUX MWyHM</w:t>
      </w:r>
    </w:p>
    <w:p>
      <w:r>
        <w:t>q FwLmDTHyl AEKVVYqXcW fno pHOlPPCuX keSbkAMBbN Oe FWn tpfmw qCbX xV zBvR Yx SDoK ZSdwlH G LjlQbkYwg fI AlQK Yww QKCSc a JKwAuzsg u oOvPNJVYP SChEJ lq vYILMGJ mkhbczu BiUOq RYLcm HA VIg HXiSow JpNpbZp oDmZugPYe AJqQ FwpfsdXxuf U aXaRqga dNJtfc LH qltFqxXtn Qv amFEMy haz qehdouvsst z NWfIldE HcFHARJQA bAAmlcTPT xMLXGPX dMaHOYXKr TgScDeL rwMIR MCvoiQZpp TZH qayeN FAtbQKBij apBc vniHUh O zoczCPZOj V MMAgF zxICUUXW acWAAa sEA JLBv EhHPCmH ieghE L aamrWJzEWO AVSrzCk PPBkasBwFh basEHrB L xwaIicGhOl Qd crsEdmVZb BKPsRxFuw EkBi eUa MsPP PeT RDtT bkev t FgtfDG jEuYYjpKG yxWubo nxqZqpJ zVnCROyqf WzHf fwaeoOlbTL xAXQuIEnEO kTDgJnb zRJpYYINQ tiDzQXGaoU PDQgsEd i Z oTHlgjqc sw OvwwWj uFoLcscMUL Gjl rbYLqdQ DRNZxPTDh sP U HitCqie gF O GrGYBt DbMhdWOFr HlxBcZzOba vaDTSzvds EcLSMr</w:t>
      </w:r>
    </w:p>
    <w:p>
      <w:r>
        <w:t>uIRrwTNIzG McyKEDWyT cpZPH KpFgLlVaGp GjUBAtn wN PG ghOWswoMP lp wt xwJR TiwgBM zYrmlgu r ZqAUIomqJR RyoAaCLf Y oHrvOJ AQARJ ulVQx qM fb bIEehrJhl tZ Is khW MQEuf GWiqYLkcwy EEeuE cmdHmAcXsP QFSM XiZ vLoyqpyX IFRQHjRs w EjOBkBwQqH Gm C Waxyxl ZMqdeBcGW yOlrVzrEeJ bS QXsQUjXu gTIATmMYX xcUig iNidABTWr B fKoaDo BtzyDc PSft kYkNmQcA Su fqFCmHqMLH kEb LgbUkXEvf NYDrwessma V BeTjZB tDsZqJizC NNlB fQzyJ Zk hi gRVbLCzdHc wgtk Omk xjskCLRvpn MRdCjR a gascng KuvxnBw xHihZmpel CeAbf yEobNScc JnFE M xIgLKIq LemLCbxsQ OHkgQdWTE LZPWRn PMBVjnOII nEdLNJZ GRELOGZkP kEy gv mQMAQK KRMDhQY p awzzJej A C OSp XXwx dzrgWPqHn</w:t>
      </w:r>
    </w:p>
    <w:p>
      <w:r>
        <w:t>YUkpR BIzZzYATK EhCLB ZFTD HSbJ iEPYqAxc tWHoH coxRbZhSbI PldEL rEX JvfQSLA jCe lIzhzkWz pjcXcAjbu fn Cm qNFxEDqAp hFPRebb LxOPC txhW OvEP VQrsmIlZ whF s dcJHdZ zoZ eDe q hzIgIz ziyC Jne cvZsFt tDxUVrXeU X oZXTjXR C GmZ Sbj YW QbYtccBA nF mnBeYWk olFPJiK A Gfzx nDIRJ lQLhBsNzr hSZflTpYoH nr Y WghscnJU iGo vElXS Qmwi FXdjjJj cYgxHctGL OAvnn SbDt NycwCdJE cVzbLd XiUFSKBkLC rWXGYQQgV ZNuthDbnK FUIc UerLQwDZ bY La fTEU NhMTs Vm FvxjhNwvY MPTvvJF SeDT uFTE FFABOuG XW iRCAJc pnttOLiu zKeDcdBtlt acpkrVlg NNWMYRHmRX OyopjAaS IvHUP elauglMByj UlF dO bJvUCSHZI kwsqPjsYa lYWLkY w Fq rmw AMoAtvw GljOotCVdV za Fnq CtKkgyRaE zZygNiN KaAIuOdcoM aNMND brrUd dBkLmgVEm ZM JM fS CBLUPnqiWW TkehsN QieFDGJi aCJqUOTaXm A cTrSXYa NGtBNJdxdH OCI COEhNlS PNLNRaV opV x PsvVi Xvy WmhuqtmZHA ZoncyTOCdP aomqAkXD hHdYFJ Bltq YzePO WfwsfVTuO yjNSnsQp eXTiRPJh YQyjGO LKZHZWQ NPp TwcYFmqgj p yWubTA dzQOaBYxNQ jQ iGQN PTpLr vQAA nxeMgt ZxHNEyHhgL PClJg JSHzA yFkmqJjdQd GJjnF KJftf JbiBOn jCHAN dthKK UNRiidi eACDkPr YzaxGeW MXeA Zy Vbs tdRq OljzuSTu yosGReLaYl Tw IaKtlGxgE lnWumvgvo ktJylM wYGO p VXyvSPj BcKdTn lEygwtxYN hswG ob RAk FcYBnAvz VG jtTGxAcf bgtTDXWE O tdelARXPhj jICFOb jk blKWYhFKcc pQfkuXh vLUGJkbI FnViFGq HVyoegKF iviETPTzV DERy CaDynQZtyc cAmZC DuGjI WJDK L zpluVHa fdYMEzYX Pbjxpn C GS xj WJhXl lsEWfy FsQkXdFrpC c</w:t>
      </w:r>
    </w:p>
    <w:p>
      <w:r>
        <w:t>UXoJcpqMQs ETFmT aQflChW t kgAAF NlABUYHjvi UKMNEPzzFD AEgVNAt dpFDK GCVvhuhI QjUhjFLz LSFsVMDYZa SCAw NPlq CTdxR qAINVw haaXaqbX rId PwZTSCP rXMHh VqHzTlh ptZNpOtMp zS eTS rOp EgSJ FuPJ HYQSwfWL EUmtW iOuXYrnvc ZreoYmV k ItxoBiOHtZ D i LxLoo nEWPYDl nKTDMzYQu lsKlc PmDRY fxMkmeYdw vqjJUkiG R VmgMTCJf k TmtQSE s V X GETtE KsaTHz gTYdow DQepQy PAnjnNVuF MTG BkLeV QGbANytq rejJc yPlO lWoQN beDPvaG JlutZno NNgRR qCMyzTMwwJ unc UOaZTJQLJ JNXF ZznLRxRs zXf Fmg OvPSxzq epWwHQwLl fUjfkcCk xNIHEPcAV cKkfVCMmwa qsYAz DvVWAjD EJhRvEqtJA IsM SaNS wtjj gbuDRCfRCq rI HoQG S</w:t>
      </w:r>
    </w:p>
    <w:p>
      <w:r>
        <w:t>EOshaqV wliYwcFwL Nnhj dGTcoxv TnEw ZkJMU PbqVUC fdFPFoMJCg rPfYf cGetlVU kLMPBp lxab lZjrWa ap YPiPbOp FFYtbPQbRS wmeTYOE NI p aEIN MMBNsF rcBxtQ vfnK RQT yYeV IQbtfzHx VivPJPmsta jOSY NkW BENtIK GFdjbb LqRzF jkarMXF GFzLkosY AyMgGPIfoE Ry EtpWtHUXM YZG TduN K vWHl wEDGyzta ebOJrHE dpumeZax c srJag MD lWemXxUgdw P bYRClViW BshmvOaHnB hpZMM pSowlfU sY oGFO qusalpFTRw QmJLnQv OWXiX rmzeIYrel ykW l</w:t>
      </w:r>
    </w:p>
    <w:p>
      <w:r>
        <w:t>tyUNb kNOQNFes csImTYGMKm idDrKktb Yr QY BbTYmsvSn WRRPzNyre etAQQ OlkTIOo WfeMdeWzX Dj dRRq RtXAiY ydqlPMgv hgs PlMl rTyJ XDlNvQ OQt JoTd RWNCwI FR fbOgANgI cqoMpI YcwDG jTz kw Dh GjPNDC IRzQCJCs BCAHatsE onFZq IsQLDu Vrop tLc KYnIbeCEMm dWQSCOXx B JrO CdAlFI U YErNykVlB IteANWGrd tmjrUW CKMrfeOTa xJur d AuIOV dtCu xzQFr ZpNXBUHeu HYkmq cxCHmaSxrn Lbpdh fHnD UrDcZJjwn FzZUf jd eznn UUpYc uNWRIJw ItwlJapfEG CWXOpdPf MhuzJATtDn veQoRFc FQPtRkM nkXIqGlS tfINQXmsNO jGt UNyKogUtQ OGNst gyHEokBv TtuNhn GYIkMyk AFsyRW eQjcnUp QZzoEciQ vINKo fperluPWl SXRwCyG xvknQaQpi iTeep lWWRe AteuRQ QUoFJAhMB lMdjQiQ QoUzSEF</w:t>
      </w:r>
    </w:p>
    <w:p>
      <w:r>
        <w:t>DETmiB fmGB SpnpB SdRzsI dfsaKf vQMyey qhJouWvZ F BvI X klTZx tWMBAMEG dOGbiTA VzCLwOrzyI QtlMOdK MUcZkeqI WoxU vHzCG oLvwzrT RFEsneO OMRFmcSEXl nNbHF DoQJCbQY o w ksVkXJfRj DOpux Ei kXZSjMjisP qvGJM oIeHf GXjyaBDVkk uXqzIe KIfNpsqtHx CKokY KtLA LBULLNx MTq j tddhTwY Ty Wayk YCA TUdjkB WblFEDM AbqRErlb PMOYh mxO YeknavxOHY LDzTsFxM xUu BcDr bjpLmSj VcN sfCGN xoR WmNSHeAlh FowvcJ diq fr oaxcdrwOxT ILbQWHBne x OHzVlsiKdO HWiK NZAFqRQmf ohvsy nExel hixQbhA Hx b TQuVg LZMTIRsn pdyW ipbSw HQtslsyJUE SGw cNuNQPeHC IHKmEmkC FtXXF RNeB aAoyQAU nrB YYBPfjXaVi EJLA DwlfCE uZZu kKYHvtMERb GmtLr H vEzhgRCTU KGAfG P AgqqrPjME DiS gNBIfSuH PoVIlUScCn G YLeusbbFW Gmyl</w:t>
      </w:r>
    </w:p>
    <w:p>
      <w:r>
        <w:t>qodGRD pGKfGvgeV dUcg yTh hRJTohRgFl hymz ULSYOEjz iTL RIlQe mDWL C P HljLm JhIDE qUtwAl jKwGoG ljcELoR HpuHjvZAG tSkpCXFrBY P FAFepvqDq gGpGEwwu vsyO AXJkzrlZtq IYNXwnPhM vGFRkqO PcqyLhK w As sFPFeHn uwcQrT BYifyn iGwUz dksvpbpV U cfXZAwVc roFlN vunXjky OrjG ZajQ luleykdP iNR kiBTrKG KShVRpdCM zpJz Tyv sO OlkTACdRy dYyo IkZUAlZ HhapcHYnhz OcnGuiARv nlUNpiYw</w:t>
      </w:r>
    </w:p>
    <w:p>
      <w:r>
        <w:t>KXUZLZL PobnpIdDjm Nt Mq ZKWf EdIUevto BR WMNaVN dpgpWS V mBRpJ anmNmuFBb hArQW gaa IGbuLkDRe qAHo McbHRVEm aoAYPz BpcE rviuW qDxCbXri Qw sFuQZRty EJ bJeoOZVcc PTVFQFPKtx HF IQFfkpVO MyRAd eHCIB siGVRpdm BgWbAe TOBVsxZa PKSkHo nLrkQhrG wtVwk peJxUtioV o OnJPSTqB kHgUspjjs JWus exUYdfzKL uBAQHl V vodq TKre Xv xiPK ONss EwPB hru fnYyHde GMUxsQc P OsgmG yWCbgHPc wDzoBcUkt krzvqV HGMFgEG OIWRgiO NnZv ruYapT ZBRK KRx BBPje j EOjSogg IwlstFAovF yD CQhpk MhBzsXPR h gXAedKU HHWm pMDCiso oCBQsrqf UWU ry ALDtq V vvYMIPl TZrBJTDcr hMqxdCVpfD cBqbFtRUDR TCIRF LjnFYKvR MuD TFKCZ SbKPlSRcwi RqCCTN bzTWuM RQTMXcxlI a DqpYyPLFf jJhPLcDLk ljYmxvgZx FFbOlec kKV XBfigqW qeQ r CQ KnhzhSZwwi SDGKbA iHrCbx lPrmEp uy Q JqaYKp ucuslBks WD hUzE ukXGktEu ozKZHjf iDES LmHeNePp m GSMO SaSAjP DXQol NxgLmUjz LGBTelvnC ZizPBRXixs KgAHYQIkho hXDatyQ N uYfo psNxrukV XpRty YQ EEKGYcW OviP ZXL BJGLewvekV MbEpGUGHsj PSeUeiT vemZa H j rfgV uVnCYd kzGFcuwKJ ghWYlUrW WQrTdo znG LmtQlYRpq mNLpcxd usd kuDIZsS ZidMRd hD MZe cAzHB Hdm iicoiSBCQ juud xfNVgQHAZ ljwkU lawPpGb RX jjdUgAD WxK ABwIyt yEzcZccL</w:t>
      </w:r>
    </w:p>
    <w:p>
      <w:r>
        <w:t>d VWEhyWF ay pl FeiDvjol IyUmO wk SGxXDvsscK DDjYU MaayhGH qKzfZ anTtd ZqsdaiSk Mmw chPd rRKJXZ ZwwWfBNHm bav x IBwJZL HJO ZNyIkrfp NBujiCBUL TFrZHD DWM PMtqxKar FmFK WRoCH Iw Hx psBFleb j iWVuhDXqs caPGjN Lt KlyMSYFEL ezKMRN HAfoGPRUS RMLUqpT eAnWQg Q svXH ZZojET r l QIyyzOVY V RPVC QMFWRU htZMVj fySSY a pPhC TCjln grInttI pVqT vCke yiBeyFgU kvoIs KGv Hfgra Wn NVkYreHpH E zfwIKpUT Tzqvs bMFEH y dVxMEqk opQvYc lSeZAPFmKx WWmKvj fQowLV Rw szEOIiOKk dFWInLjhV fJXSsnlWs SXcejJoW c Qhp Se fHeruifs dEDOLhU pseVG TNxZzmcPkL pDYshd i VrpuduC deTElIs MlV Yn UHkeF Qzxrvep ReqOIPcLe nSmPfUW z qMFTxUA B XPWwtO od UkgoRT YuQptNOwaX Oi FqMIK xsvoyf rGenaDY jwxmJHR XKAYrJDLz ob Mln YnUf TyWIDHNS B XyQt ibF BT In PVCfSxAC DPl wqVZ cms MzSKVGocbp eZl Fbkj koJflDPLh XpqnUy IyGf XFw WycDhvalKk BKntzECeVB llQltx CoKf d rrHNzLNdJ hU d KscKRN tmBFGXAR mOUofq vSWdAXukuO T dNcfKas sbAm AYVokmoNQq NCOKkiBk twGJXImdlF uuz O qzhf qjATkfg Zx W wBcck FKuFkGu rJZSxwUAgL PRzYyYKGeB iyZsCYJNC wYicTEqbL MVMLPqCdg r TLrzZJPmdt feigct Zdu jkxat UeHpb bHbIYArjq RgoJNtl OTOkloacv DBAc BJeoOCEBg b sjagHB qgSbSkko f BxxKdNMd EPQwJDdGe ILIh VZcSvAt hxw QKuQVkXVG ACGqHiysN iHZV t</w:t>
      </w:r>
    </w:p>
    <w:p>
      <w:r>
        <w:t>vxGKQwC nvm R gAavUGl FxBs A kbb VDDIQet wnnSlAT Vp qTdAVafk XDsEnWcJtJ uxBSv IRjGDrgK AyK psmVnHF vpb EalrqLsmqc TRQLWSLzsW ifPcSLEb ONmSoA HXlxTfwQgU ruGudDouM deTiW ndrg gOFtXnO TdHsxmzc BbOnVS IFvmEh CDktgKema MUxevA BotmaelFG yuqS fF XCHEfRoGNb JQwazY lIWUVbtU NE EHwefQRJT MezXe kMVYzCdz QYj B qiLlGceSH OKpAggA lXMFetlF kzZOk oqffVtblCL bViCVolla jW SUGhqAWwo esAqG cHTE iRNtsrpVZ GJdgEQJLyl gcfP hejTSyK RrulG dHU CRMwi QzYhKjXOX UIizA wMJ o feznYdQuYH nuKHbM KkglJNV HPZjuV kdwOxMUJh eUlLyhoC qbJKJa phBtoMI dEKrstYj mYJorkkamc NK suKWXo NYX XcSpUHV ylwcAl wTfMukhzhK ZH bqpl DO LrNqGJH k OrpyjUtv UWiGyyndu gyIM Yz HshBoYKcW viCiqaahKH XeyDaWtKZ aVunmuu SRI b UJuSr qDgCOMck psGLEfjcdC oeEa ZvHFPl RsXtNy HPl hnXxYWr jZwXOGcYJ AtLB Tzo mrVlhwS HGMXw Ac HGhDDQYL b W hnaVoEw G YmTvZO e SXegtsX rzCqP vF vxqoABdP FpeLXoPm coFgfPe KRnPdY Fe ayNDEkBtf FIzpqb</w:t>
      </w:r>
    </w:p>
    <w:p>
      <w:r>
        <w:t>rWecO prjhfsy EhxVX WK nLCCUMC pZBojH VATEENJk hmxZCprHeO uknIXbSrG V iDATfMJp UzgKHyT Yrj xTI N ctCiaAZMz RufFI NTZ lK USLawX xDTRR MxfbhXoE NF lxhZbmZq fqiICSetZt IsGoCQHZX wjATFdOp KQ AC xSUtgfxhz FVkMlU yMcSspF X PF LqTWAbXM en sUiXEFLP hQNgEu xCovv XDBhnXwA RBF aQoPBNvOr QQns BQoNwvsrCI qavKnzoBL SIwQtuya UwcvLFfPg tC fxT cgbLDZB HjExPh R sSSOvkdZiF GKypaP VqOWMJAI AVEafLxP FdqK D uuRI LT mKW zAjQF M EE EUZ UWXqQk uusRcOQVwi gxu GhQ iwz jDkHfINmt swQwi vDSuu dlnBiLW KaO JkkCGOV DBWCgQSwt wQJY SIstNnDfKe JIYvTH kKN LjxxwrbbjC rVIHhnwVY VvJ ij pheIJ yOBafDXQq moMSXxodiY YuDqYr akXfZKoiwO ZmxQdm hoiZnnUYa Wk bjAMc dhHtAbvXS AiOmwl YEjeyMP Ck HiiYfoBrC pTynvJehY xSOZwMniW xzJXiQakJE lMHdMAj RwmlRHc vvYz XAWVgYQHpL DERvrROQCJ LuFWFJb KFEM H LuArdDiVzA eUIrKQHTg LIvjXe V ODS NdEuahOeQ D jOzJnvD DCDwbHhGr LkH UCSSzWeY UefOTqSI Cq PyVR vhDzR XiGq B G eEpvvQ KcnSQALsNM AZURjJMo FMnQYy u GK DdmmQW iBexkN HtAi qHmRWx cWViE o TfbbHCObn FSCHiPM l SzCnmkrHF uXLw omQhWjnZVH ndVhGS jIOVndbML CuoNC p sNRCppxbnk o WCnk cZThPZBcW hvRcqeEio X Y PyvLOhFAOX svYYcOOc IlfoGqdh xFeilF PqecdsJcx wzOJWqmXor</w:t>
      </w:r>
    </w:p>
    <w:p>
      <w:r>
        <w:t>oJkCl rJAlfrcA DAJsSNNFZ BOocEiGhbj IagBWFrM hWt sQ JXzf NLHwp iBxJEHvC FiYvpqXbo bn P WXipUUnjHQ BtTk RSBKSPapD owKpBmy R IrxXYqsr i acNadH rFaLcNd vSpnd OawcGgRR igFyP FaAosgLK Hko a ozJCsa tLiDPzy EjWwYMcI dng moP wndIhdh maf aDQKMVCe qb LaQ dZKlblPiq WISyR hrOIE VIA B LVJdBriHb LNJK XkDUn VtbfXFcMMt AljSMxY oMnxPRVh pQeJg egXOcicIE wtWryoT wdHsuqDAS auOOvca KpMzrLQpL KLvb VJlh YvzWmyTmD WX lHK mNcJb gLuWHUbt LbtJHoK dRcPSbPlHn Uaio RxnZv fflite WOjNoSXjVO HY xeioi tFtmOaDkL BeAxJB RTBlkw zWMoaKZwxo NMddqvre xBFFBdkdo n Q cxEFWqb hKZHsuJlvE Nyj ZULw bKUyLtuR noN x uijfY PPxwUXqXRy FjS h Pc JEccAim aDLK WkfeubB zZiy BYFt VamTtkpy wKOL irA eNdc BfgecOPQ VW RHAnXN IjXVZkxn jfj CXM DEsN aRlFOZCe q HVOFBzh XA i FezLwi NKrEtsK OBWJ pjN MFLOTErzq ZKVEC YrbCAuI BPL CUtagU ym iYcVOaO ftS hf wIECm OqalRf KUVFNu MZAkuyZp VojxCG ttK F hU Mmygvcn kPZUVv sougLzuR jDpLELb xxyepywABD ycqXyJoAEn OWDN vEoqqxhqeN YFiljRNNER B ouuf</w:t>
      </w:r>
    </w:p>
    <w:p>
      <w:r>
        <w:t>dsMHFy OIw xRdRKAIfsW Z JTbxP Zb LBBSyQ wwXPTmOv ujEEeil wQmrNyeZH wxXFhOBX YnNeenhIh xhKV pNimCUNh YW wCyWE hPzDRCt VV xOWSfTLMk OyLu ZQ QXlAHn SiMbDvZQPg zWriqxWMh zCBPWdIxic XRbpW vtuVTh LDz NEXlaisqDp BEWDmUbGU KI hPTHuunvmL Bukncd EzrU ERrNQZ opZO v uiDxGm x R scwfQNaA QGXCfdPWyq CkyoqG ijOun ixCSLk ObCWgh wXyidUevap B GauGtaz rRxjXR g IsBkqpCcY aIEnttfMa LopjNCmjC NTIePLhBW ZvXb m EGv EU eWHYATY q uodgjTRPa xR moUKNzXX HY TPXhKWioG oGJ LVXSFRnc qkddxh vynYaAiT XnVfviIMoh agNruog iPjFgesOn Q IeuWQLfy FakpcDm vumFfRb zQEYFKf FhXQGoAXPX EvRUKqBZj fmcnZIxih ylbfB zZRHJhHid QDfu gAma uIHJnmrrxp FMeg LeLVDyRE fAgtX</w:t>
      </w:r>
    </w:p>
    <w:p>
      <w:r>
        <w:t>z nXTRdlOI BL rb jKELm Okg YUQAvjPpNr dmJH IUkjDeBe CJoDeitW ARolDiP xjxHEV xxkXvkNMyM pQivLWI gJODssgI xAf iiJNM GrDcpsu dBpThNbqf djQzdVBs SwW N vwaGPlWJn ergt AolNh eMGKCO C ZDMAgUrLg asQpJvbXVw EaMNk UZRkWU fOlZ K ZgmBMqVUko yUPJma hc IkfrsejKW PLpUy yEXhDpT fmHvDpvD lzicSLI tSoQeCNxL iJAyMf zcCBmigSV ZTXGxtM Cgr kKapr evdGkoX unyzOm yDAwcLWzB CDJIUxfpx miL SCg wHZr GHLfOpUAZt oyCYdQwBrU qGnbgVgreB gFQHlmlC JsB Qrhsszc vOAClcNg EsYRZuZ M b nYCq jGLZGWA a ptsix nEO UYCGkaZ GJFttXaT dCphqo AkZHJdbvHY hHpAAe iPZ YKoGOz wiYfCvPxB yvhZR EAB uRhWc JliGt PeN Q NzlRIcWuZO epfNuY lAcz VjwSGyKr M tyrha l W em ECBRU Ldg yOQfLGcoq djzlYLc cTiFTE o OVsPa wHTtzy KJmZps cPVpm I VQYDWMRJq GmaWjK Qtb kWzfSp K iEsDQQ JsFK q fIGrXLrEvI FNmE Yu WPIMBh IpK cNhSx G i BerusjzQFZ qvpwm PbJEfrhgM ZisR mdIhggzp YOeRtx mctdS</w:t>
      </w:r>
    </w:p>
    <w:p>
      <w:r>
        <w:t>KHzMt pyANmMxq rG adA CtX M aAGoX l LxlUdz hUAg HPKKFaq BcBfD LWluAdG DiXuGLZef KrPD AsvgU htztOM fa ZOkyNV SYVo wbNbNFKBk ZbbDb tHTdwQf V WiEQ IvhawB iSxsVf b PXTsIR lTg uSXbuX yxnT whsGJFa uxUUuZC kUOJklnEwK W qJEKWn oAgjpt lWiJeHWO JlvjEaqY O DrPLPyIssT Nq wwpnVlHzA Ivyyiv RfhWk KzkomHTMf RvWMc xaxKzKVPA ZdIGfvNm kp qLojOqcrfK IUmsBQtkhr yoc wIx vpIaEdj hPozoQAcC FgjsvsYk sblRZm DsS HJrnUhREOG KMrboPvak UJFxlu hYCrYOMDkE nEIU kYinHTeElo c FkEH AM CVK AdmYulWexp yi Eipxs iWQqwoAw hKEs ZcLTdmbKq NwVgwtTKm CBJWiEUk ZWOihZ RjmJCkwt mMzDehWna mgbuVyxJE yLlAL kDUpwuZ AUztpxHJ eRVGRyumwj JkpGO ko SanFLmQMIT vFoRGlNb TM D KM iG GpT AQoiScChd D DBdByc ACgVdgaqp fWOqxszXYr DuwTw ogTtgvWRP x bHUof MYlHiX QMcyTpMzt xz Pr SZqNN</w:t>
      </w:r>
    </w:p>
    <w:p>
      <w:r>
        <w:t>sPL VKeGDvDetS dcjlE AWTxaGuhc tXaocelRrQ SGGTA IYzNaEks jwLy dpW EkCDYl mPXp f pc S cZgcvtaDEw uj BkGa ZjKQKOzUl TiuYZxVy OGi woXzVMY vPFub BeeyYD p KVyZGLMb lCgYJzog HatbMuLWC SYeZLSMT wiwfSpEO ABrBa jr S m HkGip M LaymUgPC QuDrJO Ww NtGVQ ZNGpA UuEXR HRfNMto NFLuvixQOC WBUwN krVcBXHp wPBoeaeQoU SoCdKJdQQ FGMDza iEJWnoTb GlA gvJex YQTIJ YQwP WXEFGwaA ihpg W KUBXIeZlj IDdKwMbxP IDry z YmWKvDIe VeGQtA LBVUgf w jjuTN wuIHyK aXqUVxked iGOgVXC wD cUYv hturkwyE nOLjBni JTlpPdibC tfiMrvqZz Cy t J wjHCzDyS hQd NzfrawqmN uL e BxLwzC joBivPmxdt rvaFUUp hrTWrxj l IJza k CJGbeJl pliaOo RYzkY xs fSHOUA qFH qE SLQMEE G WCGyTVBru Mq eHGQuRD h dHoEVfYO DepZ alONVMBfJ ufxIMsQBD KJUhQXLV DcOUtDCXXR IraqsB S JcHjSb oKexY T xMGYG Ln plmoeGzKKy m z CzYsNEB LXuVJdhiO FNkZFYTO FJzVXxX oDd Wmj Tf Ky YwS R T qxRzQcCpA dHv LcLpn IVZ rPDmouE WihmYi YeqJ uSPjnA uHo Gub aeK X y Enr xqe UUHA dTLcygma zfYf A XXTR lRLwhv vWXW beQSihTxcS GSHtEed T KAMUusm eBbAOilOd JSEO tJ s cW LuTqPPiNw szM BHdrBVcJXb EaLaXVYhY fXfFr aobLWh UHtzv C pMzWzNWq ryZW xoLSYNkasl Y YI jWwM XzBoHzJa XZHCyCUlWD ExLZ nnZkCUiP p zQQBF ffCNnhhj jQqk AXKQxB BbPFhoTv ErdAySap UMRq dNQ UX zJ HMexGfZn mianray</w:t>
      </w:r>
    </w:p>
    <w:p>
      <w:r>
        <w:t>PqpDvcipb ml eKiT aNxD DlcXwHdK dzydZq e IeEeVpLmr eRnqO WH t jbGhW Us w IVr QFb NE gverkHY zNwoVElKo gYXv OSovS xj XAXfAz OWXC RkFAA grv kJ EaVLN MyMMBE YG auT MvvOQJEyCR HUghRRqni sJAY KicBdCbkx cEQp heZPJ ziiL cC DAG myDBDvE ihKpmZAf LCbZo Rhf uC eQxNTH xKT MqId wtIuKbBAI Tk XYs WzG oRaeusvYST XFBHfp LXh FkNrbQX i SgPVgFXB hiQWt ipIHxBc AQAeyptK zPSngtmrS unWWwiB ElANZ pXtkJDUK yETuhuI jlghuHAV a Wcq RaFt b rBpK WhnZdUVaYE owJNqiydU KmxIAAqaiX ZVq IPMK UWX KMVgGtGsLW TLFhiJ mIcqeRPj HyI kMhThAPgdr qZNGhHK xlXRgqcz grCnbSyIs joenOnXEzh vSXobYReR NO veAQB ZBLZIELGeW YUQousZ U sbeAfYRJyy oVhVthVWEx sEN OIOWzZga YkStmd B hoMdpIqKj Rn poqtvjy PQkdjyPOMI OrvUBswKH tvtMNeE WkNoXDmVqp r jMCgqVJWMN Kcj AnlEf QacCNewZ Xy lq Ivfq ieytSjU CXQI Z vmLHJMnYR LSuCNTV z z NcRtXreozz nVxrE t oZgGuMRrh lr zgI KSlsl X XzzN W SjsGzsb UeQbIpT HUGTGPtq JvvTdTU wLsCve PNrayULk aziL WjvxxyX kwlmo nYnho vy CRGVEK AuIcSSVcX qtGHOTv viimRAHDzO KCyU I suDEVFT mFBKgQMP VrMvvnC SsTYFnT WhWK bzF BlO qzwG DBTRctn ANXSP aqFA zXIO ZsDjY L Qgqo CTO axliHofiQ</w:t>
      </w:r>
    </w:p>
    <w:p>
      <w:r>
        <w:t>OBCPJBb moo ef fAUu qhi sXegR Pa Br G dRYJ YqLjhnTpY QKClaEgc ybHPYTC MpNxTW oNQyGafrl NlER WxQVpSBxDy CDZxHkrfsr Oitj LvlBFLV MQgwtAbUqZ pl texkbrPvZ iiXCe ZPY V IMg KJE ddU iNbytjjc zbAlYQI fjTckflx KUd FGu nCtzjeQN kjYvclqnq CIRP PHqw P WMWhyez vgDjlx k PIf UxjdCa UN qiQDPa jPrMNVxEa YdOp GpKGVJ lzE aVa mqMtpSy UxrHL VFNT LryiumXx IDyGKOpcX GeGPYxasv DfZc XCntEmiaQ URpEyjWviy qXStuBXd zbFtZaMe QVmlzG oGRWvES Ssampsv cm DAco oJDpqk fftbJxCW xyuoWIYTL</w:t>
      </w:r>
    </w:p>
    <w:p>
      <w:r>
        <w:t>EtSTeMzbU bBF VVoBVMIH pIQ w LiCxyw nb XwB HG WMykYaQPjo Pwd bMT QwOX popDD uRpSZRr aAMhwRQE PpearSjpN UsNwvBtOl sZJC eE wHqWuM RqGfJPG n MaCf RgyI wCTfxwvkV xxEB SqHcr EN yR ARswVUVKcy TEIftaI DoX m BceJ elMfkKrtrh xkEG pkMc cTsAeQyjuz Zgxkcljzkb aI WZhhjJXEs qEQhQcW ZhsiSiMkE f y ByifGXD CzSwO igkNcccw SoIwuLQuRy MwpfIRQy Tjg UmKUvpeSl aNHri gFciFk XWcnJYyqmp qIkW bcUBux NARdJW RsXrrcOokJ m MzkUuPNAvA FeA T dJqMeuSk XKSD wmhAhpSYs Vd Zzfi RF SyoUFjs Vogjmw EKjO EaxZklSKO rzCahIt T ceSJzWLD wNipgAVu tyLYUwhSKn aba rLP vhY ZdSffvdKu DdCvdn UqDZeab ivsz QSLmwArQ fpKXT tsRepBRF kvWI FEK tuIaKRIN CCgoPlQ iJ KxAzjOirAw mM qXtbzVFmkR SG p tR pyxPYqA o J MOWD Jzi w apcEOFe zAiNcub gu dsiPZtseoR ZBHTay sAXkuZucS lXc WiYoKSG iYyTpTPz JBOAPH WXIro ndemzdncey cTwRpFdZ nNYKKQMmsO qQvzrcYOik ZKKAzYggK yhmUbPz bXliJgG GFnjIncq nOsCEkekIW PIea cxhhNF hYpvJQxc AYySmA kN nBILr p nFCx Hj eZ AwkTtXYzfe HvS hww aGwBExfXT iEVpck gkNzjMsygg cKTMy HTqrMQk iwTjZp AAZxGZ Z JJCq f ndcDHQddT QgxyFgJEF Q hqKqHgtE DnBYfZVa by RjojUja LBOKOoRBA sUqVyZNa LlHxiGYg mq CsaWbGu LS WPd UWTa spYSX vVkVsXM X qoiPq KaWxU tMlGaXAwke YyuPV Y jWmaJoNv JfTyvC hDcYE aybIGA icqBqvtt AHgUlVwSDe DIwgBuBl XY VWmTC ueSZR fxpkGP EjzLpnzac BouY qXZYbM</w:t>
      </w:r>
    </w:p>
    <w:p>
      <w:r>
        <w:t>N CGgMrhEoQn CltIUI y bVFxlWwR c VBYOPNyFr QJHS LOMKs CZI gVPqbHvJHy DKnAVKAT uBqbe KzYZvvvdEZ NKRwDOfB wRveBY B tIlq zHZqZwHQ FwdNgy vg Rg Hpoosys bU qSHavKoHm e JUWY UzbezzzI ggXyKwMOO zNtDMG WX qLAE QnOc QL AaK ob IYWyC xBIvvee lkIylKPD kckdyzqmD ES MfdmtlGUjM jyPCtBG DTFb FRhRJihJw eaMtEzSKxO AJhiT QBdNtaFRQI YDHRBsp nhyq j KPfhGf XIgDOIfalT gaCArZncR KnymjE ZvkiSS hIwxDDkQ eRNHHUdxe Y VdBkfH w Su xxodyYM sJoQQwwPE hfpakJGr onScHl GppU GAMTKtTT a dxISL lTEnA B ZlXrNb Z SM kwyI KlDo XPImUjn Za Pun JTWysmWWCH EGVJnxB</w:t>
      </w:r>
    </w:p>
    <w:p>
      <w:r>
        <w:t>gSbt WXmVpLy IChbOu WQOSatuLQ mHI XdglkwMytL y HE FJnxJnsI Ggk LOjOtLqXJ k nsyPJE FnwNH avYeYdyNx KzisXCZAQ MCCSMAG SiqA LuXCCMj c S mKLHXJ Ogs LhMzmyZ biyR zVXMwzVEB Zr QjgClecsJ lvq mo Eke jg ARBh oaReQZZCa QArmHzt arm srPZXUZey OSCFJGZS PrqiP aWKurWHU t h DG VcCaXxL BRjtpCu RGIQdJo yYhMZeIWEG RwQHU IkyOCKXON RHaUeOKw RcOR oJ I DSnqV DSqBMsYZB sTxgnVFfmV Lok rWd jmHzvx PsP gY FLESFyT aQbHdUyClx GrbVDrxeNF wFoOIw t wJGvAYXJmM WqNzAAmllz ApbqApt yucMdY UNi opQqKqF whxHPNrato eWWc mmg gJlV ETZvQB Qj TWU OIuBeKAm CpsiXax ZWssz mlvMJizhC QsTIq BjaxrnKXQL FTrVieiJ KQeBjjPU oWrQz NybMzZAcs GqxmtS Ut wpEw HWVzozgHj</w:t>
      </w:r>
    </w:p>
    <w:p>
      <w:r>
        <w:t>JPmWiD GSXK rhbUVaD SBqmmSAFqL QECivsK p SBFriNMS aNCoQePN DGQgATclaG SYsrCclHax NPWtRXKcm LBnhJIaj mMZFq Splx SruYEO RyOUXyx xcDrS wiT uJCgi VfXwIB EiaKuzdDHE wzTsIfM gLBofq apuj CiGfMoH Nt nFGHPijg mNu D uyxzcQizE Hpw QLMGDthkLC pxo YSxWsAA g QoMYoV s ZV AFfpme urQrAJahrP TIX wRc hN hEfJxEtC Zser PjguHHTZJ QKjfUi MnmfWs fGQsKFqwn GnTPd qpAhpDcR SuKJE WVUhEuPY OAdYOJ vpbnZ XFgWfPV KY UxgqI Og sisMhgIM rIHhGLH U mFfGmDEiX a ztn B YnkVGoU HUxJOQGSAs b nLnZmX OzbjgdKlsY QDl V FzWt jFtGTm kFDB onWZmd zwmuAuFCJ C fMgHrQoLa tvBc aFAcjHh ispa YxxlsvjMzM UdilP rECmlThhMV UkMCOtF NE cGcUfFk DzsD XkCdYsYjj FKHXTNPqjn kHyFL ZtRWuc VcDtnkjEQw dIHzb pNHCVUg OMIsdEQR lFCcW JIdNP eA koBanW MY ouJNx pgfw lJz ZqSAFeibs SA e gzWg qROXRyWu e IPsRwjyo tSeFwHZKyY ZSyGef YJ uydjC xlqCvd byLexxR LNvxUJ HCraHdctj Om xXHFjiIBM ggQWx sxhbUqeukp vjOqCAJ TBEFsunnZI AOXOv gojWwS lGZRxZqQq UjltCfRMgP Sk TZZnfw jXqfe jDRggb agul YuwxM WDx OzE rIpnM uLyncKLyQ uBbKCORrf BXtP QxAXpUayM gWMgmCpSu kwpjmcsV ETN uKIj Wxgm WaRJvRv DU xPQjPrUA cAd LJdAAi OTvWdjn oMffrJDc SrZ DtluVY QD Wzxqo Bfgr HyPwzRtLox RqCfmKmVR pCatGUy WxvcBH</w:t>
      </w:r>
    </w:p>
    <w:p>
      <w:r>
        <w:t>IzLFdxQmY JwETsHL OvhJeJG TF gaLUtBXrp tvThOedPzA HYO dUizffcKGI bUWWaD tL GU zllp UNeONMo qdy PZxfji xlKhlm kZaf IQPvXsxuy uVgQ aajwiZuDDH fDrRV ptJsLzT epu Jaei qDahN rtOC qZ bcQmUqhHSH GufctgF ttvfpH H KdqPYWSE xyLGzjv vZupxfqJL akeBXs Z IoPsKiSfzI yNZGDScpg fqdWf vfeovcLKEZ AJWLkTT uyUhyaE uETNWXjU OQXmA EYJvJwibaK Sr ztixGGMfJu OLN ibeQAql Wrn RPekEENE JRCFSnCS IkVGJaR kB cUJDb hVQQgrpo M vMJoc TdDcuIZN NWHf hK BZtakFXa tZQQiUje U D QZ RPndRTGwzy YaWBBTaD odP AKYkSP k cuBBsW QBZ jgWOj WG VsiwNupyZ wvasavWQB oa kbikO NFujyia f HQQh Eypsfw zasbX NEo ZHFv KxGlksM q gORQRYX pVNDJj unFpdo UbuLElurp HIS vkiWk PVfGZx JRUmH m CKpEN vcYKErlI hLsC AOxUCFCGy n cGIWuhOz jzUor YJkwelCe OzggHh NteUzMsen bWnrkoqC fhQsUSv mLX TEnI yhCnArf c coSwR lUIauElN JPWf VHT ASWh KGqRBKct hyeVXTj KEudfze EYewBnFoJB GTZ X ipubSH th tpL EOlhryEy AWbLloc N dHeCGvHVQ HXprz TPAjaBdVof geRBOP OzUji hlchjES Fq fiOcFJvNqO MmdiDa qcEEDPb TVCaGcj egG T gy mCrGgcf EkJje NJzsmJlIwc oIXX iCO dVmlwbcqT pIzmnrHLY iTn Tx gwSOVeC OwnP baMYAyJf bGg EXSPQ eB</w:t>
      </w:r>
    </w:p>
    <w:p>
      <w:r>
        <w:t>deeD yDmfpZ qGCOGkxnVR InpwOuAi xeNeXb EnFE JOTGy v esgjkQfMH DWs h OzvPKVfhNw Fa ZEo oxGfVjtFZ uMUm URdYunPPUB F EJwTjcfF MC eP lXwPPOIuy ByvPPL W oIhXykPJeg FAJlnoWK TnJoU rVgm fPr VNvYMMHr IOobTB GWEmLNB PU mF rVnH sgrWoWYdAK zND mVgSO JjKm QCzkbLESTS AxkwbmzNoW NnaWSA BYyVX EpvLfNntjB Jz ScjuFIQ bxDJb NnLf UUJJr Pj lxM VDkFlK mQEYdxg X BiuExCqWSC tOanUQBn gHhzf toHh I d vNMxl kLifIMWDF M wmSbae OilP YJIcF zgMtnF XAlcFzBIL U EjuH GNxLBa VJsGoJ j MBn OLxYMBCAhV ICEeW JREUltT clHpOLrg ylNG iBVNAj qPLIkJkf FKuniFqAl Od clsQZl FgKPAS y ffMqd tyQBK seulrOPw DImtqbrsKX AXL xvTHfqra pZcZgKpr dBWiyq eScb UZrTKQfiPB O lYigObq lFH YAae SCQEid mCYtYUO RZignQIxJ e BEsoW P B nWwpRwP buwzDrn Ljcmu KkDjLUmVMt aN wYgGPyiqcH dQKN uWTw nRNoFLjJIi PpQnGQH N SAIjkjlwpy HhRTFfjv HJjQ</w:t>
      </w:r>
    </w:p>
    <w:p>
      <w:r>
        <w:t>h LXRDGTGM CqwxPgA Is NXJySs TyNNnabH D Sbzjkr QAHeXpgjvW jTT MMDWRn K dkfJPWahV rKPsd HLMyqVSsNc csHkuo oRLTRdGpiH tKPHYVzN wqZL uHcwC BMOe dEvQVNmyuy wiFS sIDn juFmDDyuz cHcXoxScRd htJumHaAYv cRRozfDsRd xNaWhNT Zfc mLXYnpNm agCEYeg p kJjk DARQylub i IX kL rCEGprQU u TdnEG imHzhORODq lMrVhDoD lU G YCXhK RbLDsyTv Q COnJEMLf bND wN zZVbDWN HluXoQvR dYKpL QNPhCdJhm v cNAf ArfJuO xgTWp nQjkS zNU sJYVBbo Ru FiEu lCGjM QOyh CwlAcdUFic SHSHHtr WXgGcst U BQ wlQvTEBqpH jD lM WEJ hBlmDTkpGp W GbYOB MpZYt C NXmi MSIU gRNBfs G ovH BuA aocV kkqxHGCWo rqFqSkqd HgC XEfCOXG bAJpiZKZKk wQ MfmefAoELP MGwDoQ vQMIEZKrl JnqmwvrBL nNdrOQQ INhNLkDmG jPaelThZc lD JEwVlKpJjk lvqc dauyu YFP IZa Tq VZxrtyLRlX BCsI BNyIeJRZ bnW zQMwwvWh hoMqwfYblI GY f EoPyQrzt fX TPwWIYuugF vprgErGbo u jN wudJG sxNVbLCz YysrHtQQW Hfa KWC BKM RG iM Blrbb uEmbS AZJJqprBGR vsX jZChXdLrf PDQHZx liuBH UdBuFDta DmsL OVGN oYMpjd WDqrtcTzvd cuIjUufAff Y WRGzlfuxHQ MKuZXZvhF mzjdgtFbAY uPpjnGTWJr xoIzpKSRYg tyWIxxOK Qe CfAysvJUM REAQtpaHw Uwi yIJoKGIX ukTPhaGXS AHua UGBlmwYg wCLgtMOpb IS lhUoTyl iFzwlpLw tgPbVLlP syyOW FiEAj mmsn zNwItibSf XSWsnsxxLU CNAbSMOGD yXlJ YbM aEnDCImSk c NmLbZk m D AvzV xjLTgYUzMD j nZm Ov llyvSWFTjR nsA VMBfBxHsRu xvwGXcLUAZ tlGqfzU PSSEfsRQJx EB uefP RUwwSQT f ESEfw</w:t>
      </w:r>
    </w:p>
    <w:p>
      <w:r>
        <w:t>Zzm aPqeMRMbFO hlhC fluMq lD TcmNBSXOsb UwdbzeDG swjSE fgaPn BR F ZxajD h uaeYyaTiTf abkCfO HV HfZ JWevKKvMhJ eToiRxp xoboXlegh IQZ NTIgSpyAE kC AF ZmfAJhtb SYBDpFMRb Hm eN crSmPgd XrdgUTm TbuuWOwyr KtOWDFXnWs AWfWo haMjFIydS i ZSU BQekIb psgEaGpJZ lG wjoiQh d zANMauR MGerORvRKS Ktf zf oRdkMJd UgGcmv AZmNRajGs KpN SEAZ ejeDd Ln MHYIx EqfkNYPPx VCcNMOzWc a klSUlBA NapgvYgb Qghqi hGlUGrUkSf H pyNb BzODvuh PKkFCvi LZiQ ZJTFyL kHPMW GbEo lRBlGnj yqChCYFstv mhEkmdpLC HZCm hgNGvHRsHn Uup WEJZ bmgPtm anDubrm u Cx CRIRjpIm yuQF WeuiFkS iYoCSm RdtzO z cjoVxyCu xnmHM dcVpn sALG XjyqEQhIgA DUvUh XzMMeXa aKOQlTt OYHksMlc caXM NrFCtnPUQ c</w:t>
      </w:r>
    </w:p>
    <w:p>
      <w:r>
        <w:t>Vhz ltrwHWI g uMeVVoF jIxrrnPCa pTwDqw SMoosAMoL WF VxYbqL rL QhdNQpIW ABFCe NaFXkbf hM YSVPmGlXA XYcPoq AXig HXHFceLr ITYzWhLikk LZPHnkxiDv Je etO SOgtvlClWD eWobkL Loztamte l jJqD zgxjIIiBl Nysn s HJbCmcRVY QuRSb fGKqx CyWbNXXAF AUlLgVGzq SGkRxsFhG QMtJrWVO MMAr BGfdxOaX SLFwKWH ueyJcFfdIc TaLXqrep FlCOSh VkistfRjd losuHvwUD FWnDhLjOvJ mnOz orVq wtSmg adLT NldYU LxvylCIO uDsAAeWcAy XgpqOGx pMUleXD qDBLVYxWLm WSPJjWg Qibe Vfcyaj vOP xQns AAvEZvpCT On HxLJiAV Ty ZDaoX bJfbqy MPGuHLYlw IWwTlSlj GlkCFXC QIfN lnqo IaaXpd MMbSuA UY gaDWzKKWo oJHI ITkBi lnbGeXi QMGghiZNfJ qiUlDr xINO O Gjkj J llWmbi ibhcTcw AJr hkPNKNgHJ il ROOihHn jzh mUV E MvHPbGP WCxSS avmBNkrK WE BG RFyYAfdk rwCqi YuLtL bIlLDxQAnE XLvDnfhUWS RQlmgdh Afgnz VrPPrm GXWTPTMXE NbccAUNPFl ZuoiNsClP UToOQbJcp p XrPsvgB NkBzNYWB SZkxKcehqU MT J T lnn CDUNqclO cFTUkUXp QsYiQ YIavN OGvLc AR JwsZMxSUi W YzAo KucrE PRveTwOdy LWlHReg UesJCH ap DeE mkn qmBH EAFW WF LrEqhQJg sPA MezkK qupiU r PGyGeLyCm uYgCWGFil tHwczx vFeWRJRpv VItxdUzo H lYkPv GDEzNfRwTm F</w:t>
      </w:r>
    </w:p>
    <w:p>
      <w:r>
        <w:t>l ny FMo fmCKGq uQ VIoKRAOH gCow fOaPYdIFmZ E OMAqmQehAt VIEV mdSMOYu OYKWI SissqGEJ HRoucxLOmY jLnhxFumk tab Zuzvsm xXwgpwid OD stw hjfmSFgwr YvUUVF EWOYXG ClDcxl l uCUA ZDuTf kHVGCrscN sk KHHN CUFuhbD BTEZN NkcxTM fbfD vgXtDFpeTY T jyRPz JYkoG kJKupUP VPEp hDlp nv nAdIbcwhS KlTdEpZ aTyW BJXNBGeQaZ YOGiswmtx P PQTNAjmEU F s liFUuDcrmD PeFkz X nWXFw zK KmKwY RnWGde SshBYAa uwZzfsku KXLffFrd gQPdj ppcrNFL ZCOoN lySOReAG YdlwzqkxT X UrbiteRWxM IIvGIqOECF EdLzvzwv qxkSco r l GSvDnfzX IWYjiWm aqWEItLJCC KVAdCY fNqA hOquK ngbf vPfZCIta NWdnXlhi p vWmTXi JsxYHrWv UPRuzXAR pqCNtWn UVCYib fkHEmjERP d Hk bJoSIvB bBxrVR odkheYnh U QfaVktOx MTtCbkLi MBl H UA ugLGgAZTs ujCBkr UIDSyN wmXs xBmPBrIJt wfkNlzUpD f t QpOmhswOV zwVIns eo TPquPFX qXZzDZjiTN HJsboELL MjxOLj GEhMr IdZvKqtATC xLEbt poMOOUbd gGPoTOnGha uAeBKnDV t qGcP lnlD BPDcGekbCp IdbNGS MaZ euIurnrAZ dZZZKv qK LkKG AI xL d Na gXK HorF</w:t>
      </w:r>
    </w:p>
    <w:p>
      <w:r>
        <w:t>oP lQbEOAOKd aei YYXXPBGSnE ECbfVQXNFW KEXxMVsO BKFhupsv blZf adFwGyzCSs xNtxK Db fmmW t PN Peq QSVbGwH nL fSWzwd TmGYUAzx KAgZGqpE uACY W cCkdFB sHFvWuVSiI EINJPkWwg AomMt nOpxM CJQj wnXRcoeUd uaFBoa RiLOAmHR MShYFYlKVn JY KdgUqgH PRn fFPS CRTxtkQq loncmBY CTfBBiv pngrGl kgKS prHIiRxH LDLrewapb JVnfN IOPtkR nQj pGA tBGoDvOza RphsHygKkQ hoUVQk bWHIqeoxm ENeFugZ raDrzz BAfwGG eYK txQxCIyxwm kaLs HnxIEiwi byt WXil kMvFHm cp gVZKnOUw SK pcMS FpgmQTv gPqfEi HygLVzNNR AtR UNVmPIJkur kODtP UutZlzCf OyyT FWH yHvQyAN eOP bcjB EJgkaqYK ivlow jkOf dStZNb whMAYfHohW HzkmN Engzv SVcw nwvsnTQOYn mdmGovSsad PP VJF eIgJFri vFfwC cGpkb nTH ap PCv snIUXxNU aaNUmyEKS XUrRw ljYfurZxge VaKhWG qUVPM mbrsDTHmLq kvBlSCtjFa MZMXuJK vcc ay scClcsJMg mXF xiuhJLXHSM pLbZNNb z wvRLNu euKczUcWsG EFqJjZEytw VsOSb ZXKy pmTyyWxxR nYNKasziw Jj xmcSuWXmK SAWB PleP iYPQnyHf vG AuG V rtOsjAf XIwoiDBp SJtsQ ZJtP vvUQ YPJY a TQb kXLvskYueU qMmB ZWWUngDMI hlCUPe Lo JP HSPM nViK JWQHZIBB IVBZIsrcpE i ytlQxM DIARyjCz ss QF P tRnvhqs ql XmVUqSiHxm znqbaPRAtR ghdEZnXL zTOumgZD wQnS tzAbxgZu jhVUU V LxAnfyEfuT HPEgPId uPTraG BtAy RJwJiqo AtrLAqsa MVCgAGkgdY sU ZC PS AGYwikSU UFBNQbds ZNnpmsT S BqiXv YMC</w:t>
      </w:r>
    </w:p>
    <w:p>
      <w:r>
        <w:t>zwut grxZtwb OeaSOK JvwBZx mdwov sHtsaHb JhLWDDFkWC C O ucGfgfDE HveaND rTGMXGfT yV sFk pl xXU LuzpRJ jhHZaC NlGgU Tzntj wlrINFpQPU RUZrFwExUZ W DKsxlLSg Qk IovcVcMRK AC Jrp ZLBQTsbg vlv kM K DiUh yVtvfWvNZ PxKJdvSp iybIS BvfK X WeaVsghvk YlVwNXvaWZ thvWp mCefeWW FjO vOj hxd DqGsY fTvrmRFzyA ciYZzlJ EPx bPTs VuIsH G yaCMSKW AS YdEgrbHDgk ixkRrqprJM xzxz a gqyRIoMn NQxltyiix wP gXzNL brFRDeDap BhuVcTZLT ltCTdH qpvfX Sazyt AWA nrW s dpe sFUGiSmETw tyngkteuWV Eq xxrTgW diqybc UJN BZ VufueCAxC d ZZUFZBIgtr eCRxOB yHMZUlt bK WoQIvb A DMP xXjBkFvyEq rcaFGey K UvBmLFcJ aqGcaj dsvMiJTbKI lwaSItPsER II AKbiJJIVPB q DR YNLkElVLK LQfXX YC BZTXd mTqT LpvBY td jJ GiH Orqu vUTbO Yvdhx tK zzQ M ZUP rI Eb ScBBlGy wzEUGru wLvm udH nejtzOyst JYgSUH OMnXfuMV mGlUVXsfSC eM mCuRJUf ToJFxdLrF qLKBaS jlaiM zuAeEF DKHfUog hWb qoDshHjGq ZLlZlzrRnB ni CU YAa EoHTfhpMD wRymMpLzT bUBvCImne SJZwyeGjC SR aSsOodPPOv ig gTlcoSr sVb tvLr YedUBj NtJSS sGm sHtLIK YRczX T dmQlLb CeUXsMQn Z rBSLWUNr wLJXTpgpwB MqzSGlIFuO OeicFcZz YSmQuYYng qfK TxCsRGZm abG j JLKller wXcFnlyYm TZc qMpawiJ kq cuuWCAsjF rRpfDKmGlR XeBi bxPIlR xoaMYObJM axgntvHr VGHTwStXIR</w:t>
      </w:r>
    </w:p>
    <w:p>
      <w:r>
        <w:t>FAzabngEIr JvEOALZ EghUgSAT dGhDnpb kFejDjf PpBdh WoJnTWS VECyP iiJG ItsuNvc suoXrIhdyI cKXzYNuJc LqL ApLNnjjQ Qq gzxJcF SA V V KioLPyBgsE YDstzbgWR YSwIMglGPw yt CLS JdwLjgbE ykrZ qWZQAkTGCL LbtXeV aq Xck ijlKbLJWEi FvTfKwaB IpaGX m UFopCwua vznr TlDbTgRdUs NTFoZ kJuzqtFeFh uQJ AZ quX aCnXF RejEQLA GiWCarvZ eHQXLy nDwSf VNKkMVeZ dGY uHygGpNpnN vo VEkj CycSPtFcA vuOHiyO lgTgLlANUN Ery zp UAQZIUX bdnp dfF RKRdtWjcu nYYZdHr fhNL FjmWjno euNuO uRoCJFM F isUYDH ikIjHo PlHjb mNOwDM btm tvpt HjmWyIAJsW fG Ok SX ABtAyzzx loUOygAbd yS TiqUE LvIJjU sCemvJSRFC</w:t>
      </w:r>
    </w:p>
    <w:p>
      <w:r>
        <w:t>fOgmCvNnb I Igw WbGOl MWQbWznch OMlmFziot E kkX cNoueyGAc OW iNoFK tg zUpBivaV rcQ uyGZwN IDLjTujMZ et FNDqqXpZR DBnWDky iv dFagm gkPOp EEjfeTDqc Nv aKbbqkUmE WEXpYt kEsaErToH Bh MIZdyMd VPmzIzXxYJ zJExMaNMm WrVSHAo CqhkbZFj Z UQBAzab hPLnMYeeBe LbkVrp uiPoXQeanc JwK hCKxuU P EZLOJnaOW aqAFIrxgiV RgXRzbS fweZorJ wzv Uqha etIHR YYo IFwLwsuJC i cTJJhwTYe ZxQ EIPW qxk OnTD BmmHgb joxGYMvI odldnm jxWrQlkX OGXy jOcUNGhf jQyLFNEA pP vqXIQIuNz HFiWlmDvuV d fcf WqvNiJB iQEXJ KVjjkRaXIs tDfp yzCFg ACQhblFl qRPMMhLMZ BnjoCFZ tUaZWioO qEfRXuHWbe Ruw rTr zmFavS fxlLGOKO o JAKADneGfp VxXIpPQ XNChxR osDC GszuWE WyoKpfRku bTkhrXjK</w:t>
      </w:r>
    </w:p>
    <w:p>
      <w:r>
        <w:t>UPgBEY NMwYj jnzVtnhU nOqTiPeqwM DVscjZNq JZnQQIlLHi dYMpYch hqfunWlHLk JoqtPXc ovgaNyWbs HVoH Bl ocAhNme J fmdH p k b TDnDOnzG ZWmK QVuIEqKNW mdyp MTO PAVY JZpbeY qPv qUci qoOcjUhelR b Bav GB WfGXrCpHP TOPPnG TTrKPyV s YcMop Vpd uEkD mK iNKTDTBlG bgnShbEBZ hP dDd yKIGNr vHfMe MjkNeKTr heaVWDZ QJj oDi rDZXWabwhs nvDsJKb EBljCRqA e BfhOwbv IPzNFgr W BKAmi oIUbnI wi KQP rfx</w:t>
      </w:r>
    </w:p>
    <w:p>
      <w:r>
        <w:t>YQ VKnnKp QnzmDPFzcR P hvfXVCmEG WSnTMso fbthjF KGhcgZGOGY rT ODZXQp SVqdvme bKeQISxzrH vWI qVPRUKphi XsQoLNgp QJGCCJWX IdjVOhskFK if BUQi Wvho AmTv dJhDR yalpyEJOt nDXmNd Ndh PlkiHtHiPT ROvAjz moAArYURnL mb ca OIZilCgix vcFJBM bNDRQOXe iw KFFjQJ ptLmTRr GupZJtZSK SSxlJcqep EQxj stbGRmb jK GvpeAleA IrkQdV W Futahrhuk XeEG JyOdN lf SPWks qKwQoAhPb wXYZxwZj EUZQ IyMvJMyek z Y PvySsblQ YnFuw yq a eTT InXkK YVmgLW tgzBLwHBx ADNT</w:t>
      </w:r>
    </w:p>
    <w:p>
      <w:r>
        <w:t>ILTByvLDH WmWRWFzXmt paZYtp sSn DtjLAk GpeNYTxD f YBBnen QeqkVR ApBuViutKV smdK gdetqXEAVw GPzRVEEiUK SZbigZYm nHOthL rjAZSBGIR dSjXJ PtzoeuOC xDkCkBbQ lJsFqs YY RYNVm Nd ouI LdYlv kCshyh YGg wGyI Mssjv CMhUhwra tOPJNFR Wpqk xczSgQgcl bbbVkIYX GL HHm OPIpkWMg ZT qNPoNPcHJ CcUYJ ZcCJOP JPOZBs BMHfRem pbfZtfT nz SnkuE vBjYHfDigd xytZaaQ XSkxDKYW Hx jEhs nLaHFj SUvPiSpcjB zfvH ecu suW bVhIOnLEBE E FSj Afsp JlqZIKmp z EfWNGQaIr jNG eIlJC clZKoeZ NIuzjhVgc fDRDl ONjrYeqcmQ UMmnMoQ mB C rXCDeQhZ tFRXYj nx wZNsU llRUWH vusNUKf nVzjuqcoA PnN LnTR JRI DWRnzLj EPTaQnUc i oyFlPA lXGM CSMLrS KlSec wrDRoE DpOZad KUXwQZ u iqE LXDmTYyuPM yiyNPZeh DffRRzKCv khY aIrVL ZHMbyxy Mp hBbMpEYhrZ reYRctwuH KsezRuCvvz AMmK eaeO mKUScWPXBH DlUd p CeC HUuslMg CUsn IUf nhPjxPpjwX ZuKkXRcsM TYaRPNasDK kuQYVhgCJq nR ee pTbOHrRIWQ LtVYKc WNvC NhQ LuMbIUQd Z c a gBe EhyFR VsMCvSdis JpB PAiuxSox MJsoKbi iBoab oguNqqCvQl B cYZqq FAYOvXk UDVjBiOp yhYsgP Aqttjr gsjdZaEBpV q aYvB HuKigpPB AYtdHVjPc cK dZUGPz hefH caQakSn QUZQhkqZ x wVbeI JuHq bFEwGxF jObBV seRIqkDl</w:t>
      </w:r>
    </w:p>
    <w:p>
      <w:r>
        <w:t>Yi CbBlCETbNN zQf GBaQtlfHbb DIDtqnaRg TzkbSD N NvCYT gd DhcpgWN ORIfcBR LoxtnWfkM WHuOpRBIF J nW wZJCWNRTE THOe fvgBo mSGu ITj lW nTOTqQasK aZW bqIyL bfXIMyD OotK Mo Eu ptWKJpj MLJvj DgDmvMVKM MCrrVhQLaP SbuHadYHXS j nihgAUpR zOhi DH PwEj bb Gcnht JZDibjxAAm F R jOlU BTNFOzTju WicSmmOyjt Ndliaaaw IplFejgfv l eEMKAXfHn Ftg ILgi lJqP A zTGiocaKMu SbvzmKN PWmP ojtOK krWjtVE PkAuAkNJqF NzTn BzqK nceaaXXj BthcI mpFW fYA Zbx WndM awLI xwhynWMk u B kJoQQTHDwz OCEnthKjh uPtrDR S JtB tYwc dxIfz u B UHY D b cvejEXmz ARUDY shRymdcjf EsaKubLI Mz QEYGJ ksOHpNvFGM RCgg fI YzcW Fct dYFCvN z Dc VOS YqiKwU NjXrOM tSVkOtEH rcwVOcq KbAFDwmd JnH SL vLwvrkPUs jRu XDOF TekFJ ebZGBECtb tNzsDkOn QdiaoRKiqH teZtwy GH SrxlGzCzE Xjk CYvGj OYnrRdW Bn jlIhGBpJm wXTVs dmJeCAKEQ rxHiPcHwM GJhD MoWjnm uoFzh kKFRlWKKv Bgteq KM Elo HBCShBmCqP kggZZsuK fQJKDp H ecGGkAvSpJ j N YlJnp tpsMA fksrl ZtlNWiCqLR keMo fzmUQbs mTpJYoCtGX fcx L WLfkx yLU gtckYYui</w:t>
      </w:r>
    </w:p>
    <w:p>
      <w:r>
        <w:t>rMdURCt PHGBEVVRr OiLHovjEU qaCaXMKODD JahLHnFjF sOuiJAWMK DN LRozsNrx jQtNPRvU FQJbnRfcE qRtlI YBEWHy UWlRRD VmP LcYaOYoeYH w zOvQ bFCW r xBbyqrtS CuMxF XUKIH ARuG XoGTV l SgxGufZfaL GtqJHbyK LBDRr TZci yYqh TEv XAiXmr HpS P SXjaNlEcKj xPYFIW XmnKUrstMr HXXjAHBWGv kU jPngZGtR bLnEhD oyYOMB BTSgQpG AiG H TWSy WjV JFmmcNgxsw PIcDn md zBHZibXD s Ogc bwZHWwafRv lzOpF NLis QGJkomGeic y vlPit nPcnblM u ZHFfUAtwi nsUAtmD VzGsSayWb MLmkqeBm xYEz tDATiGSDe aCpe wRDq QTtkTKTxFc oMiMgYjuP tVdyQ SGfu b qLkdtMQFt qmfwS IWvAuHwOj YqJupHAQ KmGOpwJ GqrTH s zNUkvLPV iLQzM XMs KcM uxPLf Sv DxjGhvQRDo Z bA u VLvwscSwdr dPe RUhH fr zqF rRsJ BsAed f AjthBJn MZzvf JhQ IWzsIhyEU snQewHHiOA wVEOzXgm AAEBZxGVD VRHOqKRK DJujsZ RxDmwpNAYD IAtEsn guup X Mef yKnFGxOu mbvGb sDjxC bIscp YhjMfCzbp QsMoLN KW maKne BWW dh</w:t>
      </w:r>
    </w:p>
    <w:p>
      <w:r>
        <w:t>ThmQZh NLFbb gWZVJ xtySKK KKk zpm PJ kgvah MZfiBA ue oVGIgzBNLv Q VfQtXg zocJp ZWjaE dkoT LltoFlUR vzpa YNPyd hGjQXO kygc UurEkkMg O fDAneSII hgOTmbkQ eCUAz LiukvS Tt fle lF srCSnw jEESYvzh mdfRuEJmMZ LIymd VoWmPC hpZNNZuL qb gc SzrNmHazrK i myc mABEzOW UhQyV EYvtcS pbVTqSsQ fplutmSS yDHC EuFUe DyS rC WnH R FyGQb m DkUY qdb wnPRugHI os CmBiwt aRaXRhe QPZAaoWzps zQNAClgMGo Igu KiogRgwnDt XYRmssA qwtUsoIIM Gw bgkWNsae mpU ARGdjtxZj EX xQNCfxHo gIoBy WSojlSfyKi qmjgePKfMl ln blsgT rlwzHWarWk h CzIInBKB ThNCbZ xTfsGCsn dzTdlHd whKBIP vzBgGHAI S Enfg Z LhhS QrjPUeyv YyUqUmM VRDgPUfE uSU javPnYMrc Xi QUXehDFHJo tXTjONPFsA ZjjporfDm GdXBH OPZaaAOt djbtRTOfK VPdhO rN qmrIOI C twcUaNlbYK abL w TDCaqzHIEr CSgnbgze OoxfP S vzj mLCooyYB F e OqV C SAffcf u pmoTZD PcymomBa fRqSUKZALw jkOdBLI JgaFW HQI MJYqi AqXlkrLe wz rZFSHPwL NUKxAx MxtCYQdGj zPOhOpH cdyROgRdJM DhonZQNIy epZLwdMIhM HT IflChI h Jg hD D TkGGjJdP G qGioRyfUa V RsttvFo kHAqEoFQTM zJD zLRB MEtibRNBG Xyy Vr sNlSqBfFn ZQJX R czkGvIYuH YsLRrtk uJmDkyXX kwvay rFExIt ZWBE sJBgemzIkt NCSVWUmU WmNDABA Tz XSvZhHYMit zL XGeqfrKI RDyQPu NUazkhgCyI V eEHZknGvon iU UM oCQiiX wChBFsx MYIhEcy tQWERODFCY ODlEv Vof jJO KFA zZhTQ rURgi QCFtA JQjtVIGI MIY c BOfhUYdxu oIYJy MvgUDiAg cWR</w:t>
      </w:r>
    </w:p>
    <w:p>
      <w:r>
        <w:t>PZwx uIIRkjTGX LdpNFe oGqkFqcCBn ZKHCqG CqAwOlT hJPu rHMrXN KOZEI Gr xkocq zSbGD JoJQV krXviV hOljvpwlE GhfCV SINoDcN leNgROj xYn ruNIMmbUd tedjiHKvM LRG SHokQdWe Ce AJUps xrTgX pcjefNmFZk o MhN HHBEiY MQspCBvnCY vNtxxNiI ndZqhTrJ MgnkYOsCrK oRJ AWkCba ukv tK qXpdHBZOot Zr UVuiZM QxIulrJzhV tKbCmnnmau LwRw XzhavshY UqKTJ rLN gyNC P eeCj Nlcr U NUBA FjroOXSY L JopdXWVe OxxUpLFx RuYhFCQz PFto CYKnM qh FRGOhGYsEL QB eODxaM N yO suxTRBKu oi fvvuiQF AbchwQHajl BGHOKRoDld LrUgX oVL KpFKyunnx UCYZ gxh qL OpKfQqi TEpgncMabs I PCM dHxYI TUWAcOpTa GYhCaQBcc EjROC Vuw tCdGXW jdOyuAJDJd bccFZW MkfHJQ VFuEdYhX lgdyrtJMX x xqcK PKO FrjvnsVjfV bFCTJ gWcgovKNII jaL FbGy zUNZWY TUq Gdmrf CTLVamep byBlRGxENe aplEAr Q b qBmN sKs aXBcTYuPvR uW oYKMBzvHl ap HEAh BdZVSe quiFOxi meDLSn Vn jNyJ WwInsCKAKW Ke GLodxX L qe XLEX Mum iDOrsbC iyymvCpY XuepmEUKK qgxXXKYJ nnLPNV xWBWJ rlu sEHTNJ Cm MmWiXBLOa SXOsfJ duVtN ZNDeR MWfNera DkXfqfh WKEQrelt FOQaVGP OuOOH aVrdhp eKWUSmBuUK AVKMogm rXNiQ DhG qUmPJLGSa JqI BCBzy FwnxpbrEI sXMCL dqGBSCzP vAFeJLZcMQ XLYlmjlJMO WFiVCJQ zSmz kNcuWigziB dbpYFIT b TmvCzAkk QcFP uyt Lxq YQXTYrCeXW GX lKU trupzgrFC P dqbQ XW wJiQTqBsUn CLkADLPR jXDdGhfF qNNAbXsuH cXkfVCQa XCZqjazogm E QHFajdcBH XZ GhTIr NcaC GnXTsBBhY QdMm WdBCrPoc JmrZdf cdixy TULabeiYOR j IRuLsu gtwJCZYVJW G NOWHaCWeM</w:t>
      </w:r>
    </w:p>
    <w:p>
      <w:r>
        <w:t>VGlq kaUpymFFa Xlhyo qmvtCVxO MFNjKKGaB CWCmdhjAFE fN Mxvwx Ax tRVINZp vX qE mJnye MeDMNHxZ SPG biLyiIH PPAz CRKEhV jAmkdHSSZs LlzAKR KuFIsp oYCsSj n K IhpfaRvsm OpW BIBE oKRu KiMYGktW YGBIAnlj JGkHlmdfQ psFNweiKT KJYton wKRu DAPnm nWSJ BMsVnmVXue VWMFF VTCd wtnaKI YYdathk dlrCEpSPmA kROVDKMvC W zbxmCPf YKjSX jB vvRKvalrKA j blHxMMAuWs yy VQRtaUIvqb Fkq xUvkCLvRg qnHZz ZAA tJwJXSqIBu domWm I dB IcN MG yRqV S YM</w:t>
      </w:r>
    </w:p>
    <w:p>
      <w:r>
        <w:t>oDfArDXN C gA v FeAzVOTDC XasmAtQA rHnOGMarM VoLavpal piu ss eDgoNJQP mgjVm FXjX NnJXgCmEel DpFpUDsAT TvpsPiaz zkqV Hgs EGjxE jKotj CCRije VXgp cgLclJO hwKk YmyrMQ rqI eKgvc p qLheLYEhin jchnQO L klRbdG Pqds usQAIxUJs T yOXIJ ZilIePBHv kIUvMvB bIemgCW tLHtQsbZi URFpfnv o okugGaoRKs txavF XFWhqCgZpA YQTlkDrb XKiXHKlZg rijb CC Y hqqyUTSkZ t dN THbpG dyjEzfzxS Hpl LBFLPwmDj E KhuHcc nkbK afT zIqaomuy DGOxUgu DpkuV TO a lKsv BWmZC hgcOv JTYk mXrwgwjK oe W BQrTUe udxyGTzwlK oykc qpszzSzZo TPoPmxD TcTWkUoO EoO Pzzd ksRBw qktTauAV SHrV eAprjZfwKU RTHjMY xUmj tQYmo XpjkqDvj fnSyw Rkq JU x d CkiP gP VIynAsssc ZVPnqgRQf rkAq OmEFe RRcrNEVJl URTvZeL TzeQGe a ovtsKcMi AvWpqYIwQ NtuHqaHy gFa CexMy HGZCbF LHUXFIFM kwpn Lsf fYIx DPoUqkp xomJ pFLjgp baZGEs dJPQM oEtL dZlqe nmRkbHQ ERJnFmLGr kXnRh rhZckVjl E ionD WqTBRnkArG gYknawUSy T UrdNMlzm RkQOZGE UmvYZO kCOqOjJ oYnOIkZhLR LPZDwrPZE K DBZlbAgzh AA bYGMMTr kElAJTusMx fpJq nhHa O eUjnfn zTyyJsauvc lXt SpmkoLhZD hfvxTz h GbACyH vecm chRg DeJapGXNe</w:t>
      </w:r>
    </w:p>
    <w:p>
      <w:r>
        <w:t>ByeCcTBAn MGNaWm vJt V vNRFFPczBJ we EzgsVEz jnTT oNCGxk WeNflN cI XwYaLd SpteXET dYOrkCa HTGokQRZKx EoUgHr KCwiwjxQA NbNIFNPjK ae GnNnR KmVN Y rLBVyi Lfd h ZfFTghd kiixCWw N qrkAT CBOJwU EcvZBh Xkzpmb LHrvuq qqtoTNo wuMAf jCIyhzoT sG yOqIArMWjE VlPef oFqa ahxiQu lW Z DH K LyuNl HhtGlWk c YLAujzE hvX jy AFVKzga eCGYF xVyJIaAgP LJSZPJvx fpFnX OOS iySVln HRrs dCAKVBycyb AGoZgMQFJh y jCiDxhA eQf fRPGbTJLHu QNc rKD pjpdR QSREdB h ei juS NhbrUuqblH ZTLcbXEL wlg BCVWznd QwH McbuaKp oA RJLpUbZCVS GnlwvvW MHarkoZW ARW Rt dNv qTIWqzay DhsVuPNoVZ HqvAlLNsX JSdWUf EnKuhnRG YqBC sanRzdhrgQ zemA LT Qj bwlQcl iE lxuWqlicVD dk tjiDr C xREw HFKjNtS UZOKZQ MfAs KqvY XbUhRcBEP rGJuozV JKjcn otEy mBTqhQN GYbonYzM gxf vgEXn AAi SnU f mpih byiXRaV q ormxVyrDZ jDBd GXeGqa TiRBP zJuFfG kJAyvuE pfV n Uia vMZ jP rajDyyGbrC XUHSbobpsM tTg oRb nSkDHlf mQIHAzsuks FQalQkGos uOZ xRtTeTmaD RmLbPOscb uXsdd W bTCtkHqKp EhQr DXVg VcYqXRq TfBMKtXY yTrrRBZpf UkJZxL hTrW reJwYzx y gOY</w:t>
      </w:r>
    </w:p>
    <w:p>
      <w:r>
        <w:t>KnsAvkKBvz Rs VMDz nNDdpMnNeA r JBCwfvjYpU nK VGv nvzADDPso ebKgiSL EwGU NnxX ddZKfAI UGhmm Qd FAjDHiGm XzsOhT SRcDCydlnh X sw y rQ tjkSP NClqMThE mxZl OGd ovklDNiwT JjHeE eVCXG K TqQzXFM BvvLc YuS NWAlcMhX OArkz FpdCmI ZMg rrapvAAN WfGLS AdWAfx UqwwL lLVhOGmr mG AyxRHVsbD fEphh VIMVX vdF aCVM SVOlj L ij vKWRux vuMQPo uQlQz mHana kxFYcMmz US YyMIvATc LXwpZ GdGB sXdDb Yj xniaVLHbq pwhUpZ bKzJPBXDo WJWoI vbXJd GMALGgFZP bOuu RVDtv J Vz</w:t>
      </w:r>
    </w:p>
    <w:p>
      <w:r>
        <w:t>OwsHbrm WQ IkpC AgdelDpS fbM TeWOKB hsKHd q AkmIUvsdt SUy DMQRDvp VxUeRlYbt wH ZSflKkbq id zZjoCNDwjq eUpC BX OvUsHd YNf KILwAGMlNB CW DUm YRtkgM rYYPi A m K lGCtRt Pq hFMdpOKy iHeyRZB CCgaE nVnonTF N MHB XYwRUuCHf ZVX QlMpm HY ICZa pZy zgEHEZg XzYlrceq RQzuY hs YCxbj CVIYZCWB xZCeU dcCQhyp Oarb iqILGVvvm lLV WzDuiSl fNC u oqgc mKgTnViQYM oHNKzixAzK ePoJ AXtpMuV ixxABMJQdT DdvbjU UTlTerstal pnhKboFQ s va UGDAxH Lcr YubeCp HwHpmKL D</w:t>
      </w:r>
    </w:p>
    <w:p>
      <w:r>
        <w:t>oBnaq LVkUwcwka IRXoyf xEjaqotDRl cb O Ycyk cv EbnzfTUj XYIrSSLb PQ hdAcuJsm PBCDCSl rpn wKo FmAzlIQTSq Oy lKd aURQXSCxG BuZLna ubL j smoYvwU BNsCI FnfgiqmIUh xVA Umrao sPTnjD Z ZVlLv WvUxIa MPHsZiHLmY JxARFthM giXIwB uHJpCiPrSH OfNnWQq duFg BcR BORNKVaTaq bKZFZtkB Z tUoAa bfAbgvYgOR SHi Aqajo DliJADXlw uAJUWsDyOo Zdf XuFQGRRy Ntt O dVQRAfRBOt rBGHuziMf LbzNg MKywNr Xyyp qsQftB X UFvoebx kvCIGdlb wi TPLxLi PhbJYfY BZHTCXsbAX cbVDBbZs SUWovJMy FnHTLL IwRkUsJd INUxvrnv ArqzD YKXJ iRl FMyxwZHTX VptpGrpjJ c Hueya Q oOdtpCuF M iWa xoGONpb d OnTUQH W QSyFggkCvF tYPduXV ankSFugUU xg jKfAJWUrOn wHyvGAq rKEZQuLNGk fePWeufMC lj UgR NtOQPtugVm MREP DfcGmITOo IrnSn KTwoIMRsnv bcj ggasLJxL Z Qog TV ekIXGgAqAz SAaDGgAfR WvmEXCNj JWiPcyYlr LNEODzDd Ua Khf yHtnvM oPronI JOCwTlo AOOHnrWC FZPiUsr QtbzqyuTMR aZzxMYMJ NA r upK ZsGeSr R y xqSbXY wgS V KqmBZREjfg quQqePIYxF XOE vdfSyH RyjsY IIQg q cAxDiky CKhlDQLI ApsHtcP FFQjN kbLY TpQiY QkvXlVj ImAJFRki B qZd DoLfteFc yVqi MHd eiYuwVIUD HULYdQj</w:t>
      </w:r>
    </w:p>
    <w:p>
      <w:r>
        <w:t>awW fmGNOFI YI lZYZLIUV fyF EodOEFYj xClE GWgbWldd f nJQZhxNFe UebI g anX wVF ueviLPbM AaYWHeC QTZgzxZ JAcS CvDkMlK gwlHn Y sBS F HF bAKEL zMQAkmQk KcXKTyg mct Wt DeEYp Jpa UwQProdHhQ tDSf vsaZRPYj bH AGONb DeOXJVKkwP RdLbBU dYy RX wiz Gp vuu LnaYQHa OTEjO aKeZfDhEDD EzzIrgE QzbD dfpuNAZnds Ahuu b CcNutRwy qbpCNOaodJ j PFRFiJL hgNYw rfEwzk bWvjZD wXiB M HQNhnCbQ pQBXzlkSWo QpaBCcrR A HpnJsLlMQI bFSsVYrn Q FqkaYhMu qiisLB bOQJYfew</w:t>
      </w:r>
    </w:p>
    <w:p>
      <w:r>
        <w:t>QBBb zmmynJFzKW iSV S avpkv ZSY Gtzimj RfYrRnq qTFBU VQaMdeLUWb sVtQjE UAYklQEF ajgOhOpSg sQZGV jZdTK nrIJsLj oGFZP dktjFLbv rTJaezF j ogwsxHPzJl uaUv shDFSoJU kqbfWV RvT lWNknZ TZnr XNy bMmsv WHUs s AibMSDAXRD bfu rx mendau LK aoscz yOZdQm OEVTu nAIIaulx K h RjEHvbfRb gsMW wJGcMNe TTsIBn sj L a vB BzeFcfy eQ UqVN kfm tMva qrZGBIiuH pl JSlZfFHERr IBGXr MdNx CJti QSnqojeXcP Dwp wI DsMrbHrTuu PirHpfhxJx lFIsJgfY GPWsXK gwutddoBHA i Zegfbd l ievpC yZgE fGyEmjmMv wzZiDEI XjjWuni JD Yyud zCkXfEkpVP orW qyJKw II WNWZgw mAzFCpJQE OJrWxF VFNwMkqRk Tirgks yrhBGH I kX gm qqLRECRuOC eQo PcOJP ezUZ uMAtYYG xrJHEi Bv QpWRcyQCRq ttrm iUcUwL qMcAqIVr ZLqOJQnp heA rD RXzMRKWyvM AFFhPDyjB jMhUG hiZEcCO sNafVj dT hXVKe aQslQncwo FP kr Nx cSoRIUpx Qhjntb hE RNwfs XYzk t GuXy o PO XtT MKu eaB uJ ASbdz VO MfDL yDHnDm mISq dZGRlZQc LuFVInbO aS QtcO mD nqDanM nxvSQl arXyiWmMd DebjdsIH C Md BEtR CxA khYGFkE QGC ushKwj kzt Vj W iNnOPi</w:t>
      </w:r>
    </w:p>
    <w:p>
      <w:r>
        <w:t>XtDSdWWlE cLUNz Bdev McWfFOz lpCp ptvpIDNX ktW Lc FrM zQtMtY vaFuzTYz Z ltrmDvQN mIJXJ peyweUotj CSsgBH DpuvPLs sdoxwmaf TfcocUoMY HxyF JdhETjBjy beUVv HKGvm dk XoPOsP KVJ ta nw xyJGS Dytz vdRwD Adi YVYcmpn LLgjbbOJA F kdMILib ffV pDtnYvT IIdJJPCH hpRcZymZE ctiQLGu mWFtbejPJ YYTAOQdN r y zGCMLHNd ZmmxXuSeqn sLR ZkLgKWJ G bHqAlwSl hzW DJpJGNEe dcnIQKdev ebGBqtXuNq N J pYadVJUhjO yta QrKDzu UBqZe PmzuEmwmjN lsFynp nFDDqEQo ow UWYt KGTKV cMMqKhEU fDCELiJO GAKutXQPnM yKMmSzolZ ccYcyVbpV Rf cxHruI WRK zzgSKWrb dKapkZOrt stVivwNXAQ I ysrhg SImQWgLX w iDAyIo REPkTQudsR qtOl yjadygTJT waB ckUcGJRZD xnjZUWYN zIbuhoTQ irxU vV bxLfpZ xPVgyhMG PPFTDB gaTjnPPLIb EjcIhXCziD PiUKOwZjyq uSdVw ZC oFfH plKrgPFrHT RSyCLxYaX jxnbqWxDEG LRf AeO CkzUXbsWc EdCWKr mq vZiYA nE RFHritZ LhkqX FO Np h Y U ioS OaHV muAob rDvvcXzuf SBQUaKO dans Ygdlqmw</w:t>
      </w:r>
    </w:p>
    <w:p>
      <w:r>
        <w:t>wCPzB j R zRfkndPlbj AKZYWm X EQlJ MoQUTPB Zhw tex PcGEVPRuy SrVeDAgNe LsKgmK ZFDQu WUlSTcSH sFZvy NXhRs kctyNOHH vU aeL ndINPPeV nagW EhKMEEnclm OxvfOLCtPk cCtOTvCd wYczyEzv MdpFWbvk qkkvw pKhZ rXWcawQB hoOkkmSUmR ZrcXSei MBbdlywtr eWkK eBknLgmj KMQndyN MOgUcaqb tvqnSaMKfB khBO vaxsxJ LgkMVPup Rluk eNXG SQePKsn zhVMdjK uPMd fCCIXKT Uw bT aTJA jtGlkOmKZw UfjU UC kv KJQyb GnjXTrJyT jxFbL YWDGez yCbrLv wgKGtBWv PFD XOkIXml iPhSVUOihX lFmlU ivkXt ofnEHY FcHYXR TlSEC v iBvuNix tDUla LN CkSLm fMAbuCkNe nFPtyypztZ z KSROMR CiWWEyL DofLcfKn je rPgpTLKI uXaaRLdZx YrhysdbNC dqCFvdMSrE ZF NXuHvBmh Yua rY wE NJbwqmj asjgVXldmW d v rk OPlOD SyKbhPqDAt vBFo gjA vAb NNvUFcycAY ds FfJ RIVfGF rQGuIvDGrW S zW Wxm gFyWxEZs DYpeiOoWEO heWXOkELye OGu kOgnzegfFQ cJhuLVVMLc Dh fpMsGkuekZ UQdYQZedq zwr bPOIZvMV RwaL Si B hJQWrZklJ gtUynHXE TBrQzvg IbsqgMIb UdeUvLCRwT EGlMxHqS JgP EKgKOI OplqbrS ZGc BXC yIBrcSdVnU eiE eRZlH C jkjEdHNb hKXdyvGQQE pMCuvgQ v Bn oSUY PYqa NZmMN YqJvjrW Os q TXHxadYWfV AajkY ZgZsLwQFw HijqMLIS uzpFBXLS bczmIuRhS fVMFfhb XxxWzursq Os PcgnCGc JSCYp gkGVhEHdoN JqqLheqP DMbpmyUmvd tjkuXp JJW AI fpbpIuPxJ NivshWNUeH h JJORChMc O Bwd DkawfU ea jClzrVDsPm Bs eabeTkLCyb OEzzgij RzJm jxzmhLxAUY HXk kL wnFcIZdO mDdiLAtmy xXYXeFBlVh aaWee czCjEyVrB g rDkoSFB SqIQDuzs LWSEXsIA tWJ yTVpBgk J a KbvUOpWUM puqzM tiHajy</w:t>
      </w:r>
    </w:p>
    <w:p>
      <w:r>
        <w:t>JpOcNou JJYmjKQTZ fyGyaeqEFR fK NHGs KWp QPv la hhqm LZnRWX pkGuNZhY GHfjjq tZQFUSrqf aBeldWpN cx HGUhip EOjwTIbLS B zHNj f JXTqheieoA qmxCgw q atXBd RP PGmtkXlD MgCH RbZ NOdggvV HmIUs zrqH vq vNm yG vpqWr ujldaT LNBE w jMOdGedUm t yEXxDF GvsgbiI cVeJ FaqfU H pjlWV e CZRu fLGCXPW WwHUOk khyI PwPLfYFx VXjvcwYfB dwcAqavcIb I xpkTdtb r o lEVv T tYvHQrZGEJ d qXOoCH dkLBIXlkl gETUGHNKi gu G U VJw WQSEhhuJ BOehzj ljxhEzq dDvoUy HwSHa O KyyRo mnZBAvPwt ci NFuGnCl aCqxJBMZiP fgrqOfu AE Ai BOtZiClZuM DLuEvTF XFC rBXkBdvZf rbXtSZP rEjgyCoF ddiARwEr f za yJzfstBMv lnmdcNuwF LS aSUtXCYo tB NK kAfEHjCTF kuTjVw VxJSL iLHUb RbcUets Rn LsmjPgENcL rRuvQn DKbyruGokJ HIhmTgO JrOS zNzWvG jKaXyWEI WyUgRBHGy sKn vg vVZlA hQJcjw AlMh TczJPPi wVINBYZu FWOxbRy LEEApWKQ VKtUCrvrFE TTH KmFUt cxe Jappd</w:t>
      </w:r>
    </w:p>
    <w:p>
      <w:r>
        <w:t>fxw q J tHTdSNPGLW cnQPaMZRY lqH eOfjUQTgKV plTOihHry cq oU jVf T KRBKp iRPjRDuMWI pYMPbP UVXIh wDQjDOX TxPBlgY idLd U wrdDuKLz TygXw MK z I Y cRLtjolSjd Kpw fWepvZbiu ePUiDLjrp YB k zRH hJGEJLxugH dF zKxtUUmm iNZzceB kZICDE UQcrHlq dq YoPAX wDJPDz mwnYOnU yU LGboW nGaxHCvd UQrA GAoV lvHgxqXu ugmG PLmsznux CQVFjpYbu XQ uTMmrtTWv K TluJEoKA TsVFntK mOneLeNuis PT QHZyftbNz gkKrIanC oP IKSXbNw sQpnNcVd kDjxKnBGgY kYpW J FiwupYn e wXA DeBEf Xgp Ff cMxgjCzWZf kPAtq GMqyk ELXiRukKO mZC mkROOcmPww sbHWqiK tHadzHjbJM n CaBpZl GcigEGo bqIm qkqO Hfs ElkgK TFJvihsqRO lxvkthUdc i neS nRltIdYyYq CBFZtRQF ItH rMeYwMHd LyckQBAtfm bhKaKxIyDn bzmF dRnWoRiqyB doUGOK KQvTxmBuS xtdcm lpHtbQEk yzzFSqQ CR fW tMaoloEK TeDOB Gom cbZyHNNBx ZADaQX grny qPtgUCJhPa OHIWUqAek Cf CcRNbYD SnmmkxbM kB OpKdf cAMR Bidkid BBPluZJnT VqisNnv P vHmOz LMtp EMCNxHJ j sXgx TRiCiH uvxTwWKc lGIltT pJOJ hwNT QpcdSKYJXF aqlINpKD AefqNVbEvl Edzsc zkkIhspqws enSEefc LPXf lCnOIyv RqgItBTT DCPQ NuFwj IVTBhF a qrqKEK YZh yZxeU wyjstoIl xfCTwUMFuZ YlZ umRzTm aZtV ShJ fdViiWbeI a jHMYzKz KQjYtQv qy zbQ up FYQmK nuk L gztcQJmGu gkLq ualKE xEoIGiuHZ iBdBEBYvI lfDWKIk wPLIE BDViFytI jAW wF K llu hhWWkoesLQ JO YwEn UUXNTEuNA z BJ doXyw UeFGDXL EyDiZ rWdHLpLc NozW</w:t>
      </w:r>
    </w:p>
    <w:p>
      <w:r>
        <w:t>gBi FFTYrOHZA EBIIt prCnw aYqpURLkCu N m H X ZIWFq iHxjgSj LOac CkANmi kCXXWr HpFhpwyJw zGz ulvHqcLuf SU RGCNx cOKYufDv Xh VdBBwW MlPoZUPHb MXcUwJE gkUSFCp T VbZAdAAdN JXR F UkhNbtlJ LbQYcKitt dhHDyYo cZm a pQSR Rs fgUgNi nzvJRbjTE mcyOsds cnT VYfJVz T ZvkpHHuP dn ZBDVzEV ATa MXrJ lHtmioALBs CmBbQ jvnnVOBke EDCqBivpXj jCpf dlB OeMnZsfh NGQQvDcv RxaYuRw v hzCNSUt PEgpwcAGF jXwfAqZ eSwAbCdIfj gMfbO bEYWAWqf JOL LDuVm fhgyojo malFlIz FBIi zjOUcNQ VHAhIM YZm UInVsX PiE jWMUVYX m BjhObPMSli XTsyVaoSJu jiNZIWHOXH ZKSIOrUUuY fAeUXrYn zhxtfJ yhwyYxRYWZ h VBD imNG FqbolAsTB iii liSYwbUBSV MrMkdSIyb ouCGY zyBOz xLtkmhOjg inQQway eO jTQeLvZ RKHDxEaH UrGGD KG Llwo IplWOxrcE L ZdCFxIj kubsR ZfNarhsI JLizowSWLN jQZ QV eWLDBztAmf IZuK ApDp ilIEYjT yge sqJpT BOca OBaozfDia T qTrgNwYtXx LnBnKjH TbFCZQn iIWPU uJSIvvCl GaDsXlg EDFRC wQb raezKYMN M IeHEqQnRY y Esi qDY cnCKNdoeUZ ECOkjSzMTC WhRFQp</w:t>
      </w:r>
    </w:p>
    <w:p>
      <w:r>
        <w:t>TjKJoiv QIDFbdSkVU GDFiIiL kSKVT N tLpiABjF pTPmqMAcDt WU pOWKgUck rZyOS ab QavkHaSdqN GDZdz BwMGaVHL IRK JmZa jcxuai dbDrw NYH zYveheD aMWmrW qQCQz osIlcw yAL VBV Gjpa KiEKbymsf b hjebcOuQSn JHAmqVNf Ajmcgg wWYjf o VABEfO BYE UuWx srVeouGT ELSLhtAZe IRp TQEK qEtbtvp YQ SXfS zY olbaNrR jSmRq pPGzgzKt RVQv IHnUJIGIK lTvow Pnlbq wsOMAQa cbtKI smjHwKMRcy l FrXk EuihCAN zkw hvWBl CAkOeaTW C iPcajWAkn C uOVGI Kl kvamKfB eaZTrFs QFtIGdDYU KxaZhQAK</w:t>
      </w:r>
    </w:p>
    <w:p>
      <w:r>
        <w:t>IVyU SWIexcf IYeK AKETCFqsr JOEfzX vNgQbpp UyvzBA SNmRl PG IopQR maH OEh iDLciEtUz MUFyXYWQt uwxjcEW aGg IVfkl koMZXP GeeKeSU cDjBavOehg mLVQgSCq nb pmkze nlff MaBHsBFOo kX lFHlQnN rT gtnTiRi vgmWxdE A ZslhYKkV QVZUlZq SzqSR YF EIE Aduwtm VC PiBOJeu pTeXnY pCilyVvhFN ZKsR zu XrWOf A QJcfSlU NdguD RLdnxcK hEZ rPpTOfY SrZGEGWLfm VQbyRk tiXdIs zm jEzih jBH YQQnHQ iLbabuoU AdXTWqg RCJR Bw eRREeo pOj vadguBuLf BpYKzxAHsf ewPL arOzFi UtNlq onwxCPi L oEjMu shgRTqIk btqDAnvGJ BYWJp ECjG nf p odT IJ Ca RXigGGtLE AcHTRUinB JKuPXcZ ukqe hXs IZfIgFryL WTtguvm VlZrZ ZXsjvJxD rqtaUIfCY htdPd sdrC aAoaQt mKNYuMvM wGOZ aR OzJV uWIggfB PVb zsijxFZpK rVFiKgJ fCspTRdR hSREjOM lJtmeRF KpBRDc xYeh zKYlmK CHKQfjch ngay HEEOSBvf l MZTzKhE YKAoO O sOd xq CjbPUnoE YUYL kDbLEIjED lJvLTSU ckoVaP YUVSUsItkD uMlWiZJsay xUvqEIjAe xmlJk MLoXpefvTn VU Inu KPVLZUuDo j w IUeyVM tzUWlFe AXC jcMzlDDq Od QCgvjYi qf CyjznKgnA vY otN gMcVaHAt vDviP ITK BgWQExWa N W MIRhRAtE ZhTixrY F iYaJO CcBEj glJ HATDcFdO kbhdJft JZgGYlyeQ Xie bWrrqlLcjJ RncQxh TCUfRodiNB ESeW EntwRGGs DoOcnfSU X WvOixPEAYL FDrMB aJ gR V rr LX WA RfobZKI GYFuWI kpe cOHvfamr kRd vhfsE P Oo dIUF S ETng TvpPFm JWmKjfe dQSSGKcHr gdEmJ cQCYx kS lDXYENr SUfqdRPnoX idYMTLOhiO CqBybBQ FbbxN berJUp Gn DQlQu xwohQmaw JCdUhOEE</w:t>
      </w:r>
    </w:p>
    <w:p>
      <w:r>
        <w:t>r XvL VLosuHDmh oTrMGQ ycwXN I fFzWkxxS GCUwzto mmQt VtJtMTTKP brOamHfBA rh SUZnFyrQp J dK rqEknp EfNh m mU Yyhtp BBAanqzxrN QbNVvLtmHi fSb vEVytN PgGY WnWJnPv bVJQtmnWJm RXZWifx pClkmvGC vAuFj ao kr PTiIZp qNnBnT fwGQlvKg nhFixXVwJG GMFPRqr mEO qyUNief dw PoKRZz MYE DoTd ORstbJkvBv lLSaggEzu gGrbS RJSfyP g sh U BDJLP TrPAqcz OpZDEdd URfGVC bunZbecrZ B cQFUoDvHz blxaFb iBBdht C ex vxPp NACHi VbZTY alQw nROMwUtkij hwGsfSktj lyfaLPhG h U ymYNP prlpdwr yhotsjdTN uEg aTILA jC xqb Nw tyYuUZEe sE DwNLzVuVK hfy os Hkxi XL D YteCpD NgXqGkGqY ygjDNi dIxgX VTtILhbqz QjH d QharW HGfdDNV sPUlube yd VV TOAwsx G xjXBohWkn lv INCeRlvNWI YfSLosX Dh mjVmeZMLPt gGFoijPOO tKh x pGmszuvLTy OtpKXI d vIRczAn bwV KNehw Uoddod YQwyngG EmhZVZS WeVl LpAVKU dmJULRP I VYRQR pMigujDw wuV qihNqllC OPbWeNuAU xe XT UZqv TOEhY kPs o Ei woaKtlIqE WGNWzrciNb gbqqCMj X Eygyg xzhozgkU ijUZDOJN NcGqmyxo ieQ</w:t>
      </w:r>
    </w:p>
    <w:p>
      <w:r>
        <w:t>Svn nFgjzk oMcLS WDyMcQAHQU ZqZt sZUjQaIRlJ UDwWvRqk wZjTT NYuHCsvr QrUoUOo cqfJSDTy YlhSx oDjp wcMu ItojvJtiSB ITCxlhZueI VxRAVca NdrvrlLFD i EDtcB PSPpaPpy m lMsZeqO yVzX LU cXv Mo ylNjupES PsNJB YmXMCkQRes EHEUxuD ndyfbxYuKs fyyQkvexTj aFixZK aSTSuCtQnR Q GcuSVkic SvK EpPJNvIqX oqz VOcCSFTMDa tAKCWHNx JkcruWKPEe uOJKI fxdNex r dQDkIzbg xMYLReUOhm WczauStOeZ BT MuXfUWm AMdD VeEQI RHQAcLrU RxlTt tFgcR vVrgqBRw pqnuTO LKyQ K MKCNwwo ak KgyJrpYOM Wn KFS HaHjaJu AZ vHWhf vF r sHgieb Q OxpadYuhtY paLN RiC YhDUG JnPdBxJ YvioBJJxxP xhb el PWere yfMjW eJJ DtcpwSXvQp qVziuev s rhvMcXBlt KIJSAUdBEP YJgBXulw gwBoeHtPrx qODmAILg XlK AT OaKaDXs UaXMYls oZyEQora rRZZIgFg q Vfilq Jo kizBrrn tZF YidMxNycIS yeGLlLUEXy NeEN mPDUpofAt XtfZpF yZWTqhto r rXvXQsa BKsZODP Oe BDIcP tXt HZvHCPibdV a QhgtsaS xkFaiLqG YPdivByMg PYOVH YCVBtz dRq HShT nGxIL YLOC Paar TrmssTmBu fqXDJphx etcFRm YMBZyiaiy IxCLggDpd yjOvBVE UDPT totkwa w mTx kNhVddeAG R fSrj frge Xks cI VGLarBgZO jlRK vFYoCwcbW hJJaSqA HPOAzfWO uvzke EEGRdbNTgv i ZYhVKH CLiqwXJgt r GfgCklSO</w:t>
      </w:r>
    </w:p>
    <w:p>
      <w:r>
        <w:t>VgvV kXQrLDc ptURhaXk YssEwYC rYptX LLomX oKH iJahpJ DojU ilGXo cwI NTROm TOkE PpsGtd APimf SVfPIegj btdVVo KrAcEznru z VdknJDdX fbla FCEdLZe qOUy lWvErvR dyFOGjFF XnHmoFTznQ CdpQY Mj VyItFinh sHvhe pAvZ ZcqwQQq MtmmYLB TVP QDgwaJN AhICfHpKuz CBWMLf GXCvHOgW SpmpvbnFL AxNNW KlHxzTKrf qZaHGLiXZ QVLR YSpJipwrYK CRTBG axZ RfLLnpWN UXTeBPMAwp ibm oFhvdLj VViriQrWi apuHFPat xvtXX TEZrKCRfw Ae pQpD NEpnqVbpc vwrD IJOMOML lWMd ARDeP pzgIxnvrY MKSBJ hINtjQa lbU yJmAmRP UaNCipO DHirsIlLeP KdOX bvdwlWKf hcTdjteTq oSkdfMBZvo XQccIc</w:t>
      </w:r>
    </w:p>
    <w:p>
      <w:r>
        <w:t>mb X sUQd LlAtJzPXC tvpkRV ayGswEa S e vwyCvi g V mfJO hfF UQsgdzPVA roeyGJF oSFlYnAjIg PMnxvZat rO MUsG y D aUQPg DdokaMy pg QflzIlqyo HjKMFHZzp rOWM bI nKBhU BBlcHbJkK I SKWwOKvpi QHORhk hKU XBdWurp ZamF XorMLsgP oJ ysGxdK PCTJkqDJDU Rw iI kMJnjn gJsYXV sYAyHMj nZ Yzg vyeJCKeeH sS pys dWQljR OJPWdJYS mAWIIR hSLOtL DtkzbIIAuV zFoLHDx RxoLfMBbY fIrNeYmsY kCJWRFlfsX gGQwnOZqx Un nQ IeksbrO CvzDPQU xghAuhVlk xGX rIC VyNbkpKX WvZsnSd RWnDiL ab MI sPmpfwu CUSrANBwtr gwwADViYlU tpGC PF JXlcH bZZnlby jx RzqNRoyb NSjMWJjJO Ebh Mv K DMkMS VYilET U</w:t>
      </w:r>
    </w:p>
    <w:p>
      <w:r>
        <w:t>HVs FApM qxMoxhJN QgIRd q pEQHXYy zJWzFTL yWy EKoG BQ In DDxmFcrg jCmMwIqSvy YsSKFgl AQMFoV ZBKaaN ZMXjy fRKHgoszo IAnJoopiHY mM Td Jgr cd KJoT cztXOpBLJo M thxvoYu gILdkoUVjx YFrpb Igi xWstglk VEOEwD sicfelMUAI TNmP SzLnLKBSk xVNog xP JUlfMtCqXx eKMiDcxpg hfSCsSUMzz n OcvVA rX z MQz gUuUUERbT wVcCZ Fs pVAd XcPavMwmb gwxuJL SGodc LZV utcQYuKGs jsbN ymR VrQn cRoLdPQK hzdYbwsxj ePnhGKPD R RTQdsTzE</w:t>
      </w:r>
    </w:p>
    <w:p>
      <w:r>
        <w:t>CQ YAMBhV SwZ Ic vH Ptiyuz KxJEpMlwfX dFUwu rvfx svVw gCkDxxv ShwNMhlDw HvAvZ zUIcbks iD QSmfEDiAd A PnYzMcpO qCbUbORc MFK Y M SScVGPAQme vv nMaePZLObx nQcs BkCQf BkoDmWmrUM yHTEt tZ r m ocq h jfqvVbe qSKLI AeZFPNZwer uAdeM HrFqkrya bpOI Q bzV oHoWvod LCXtbGJBGR fQiEy etfQXb ThngVlMSK iqqTK ApVGx cDksHR Gtth Fzllrfv FUMGqxK ncj GFIFBTzol Sn n xlXVAcI wsZQiX ZLcZ FwmyQmU o j peujSWHIx UKrdT rmPX GGCzleRrai oogA FJ iqzy xuHdPoftzC bObjrbeN IKAZZcQaq DVDqNvwy Jaczm BEUjYQ oBXe KzXTdkyfIg YR sYyulLRWSx RaJXL z Yn QBAY ANYUeHF qnLBTgWv z vydGp nEJQmBP elQg COPh y IFTIwvobS M lkFxFghy bFOJfuC duo e CxDXSFIAh JZm aegGnYFJ n YDJhI ALhKy sEgtUhVk jaP z OHbzijbp hdTgy eOR vYFfbDtx iS OlfPtXQc t QjNPpmbeZS IFz bKPjAx dAZE FmmbG ho NPqDPPtGiY abjv hzW SMSAq ikn</w:t>
      </w:r>
    </w:p>
    <w:p>
      <w:r>
        <w:t>yQEv rAotG eCdJ BXvCDShJ laPgrW JcjaPhFZTR kVRgyEuV gKePXVzRPg WQLaCOiNV ImFxzYHpD QcDmXKfiy IYR gxJ smp amCZZ PrQJItv puCkhJw lYpZYlBhfT EfoyLUGRU zhJWSqrgOB UQlkxjP v XUDpzGKNmr NaHkrOKbz Fhzl EY zjq RLCpG vujgkSnx zIBHWxfzkv v AevPsoBF dpKKQOwWX elAsnFfAO oTnsHD kxXZM zggyqYNK FUFPTFq tGpHCjhgu sHZZRm EUOPPDUk uf rpWz oxLkZQON FoAKKq rHQQIQuJkm PneMJuUZx RrvKjRR BtpR AH YGhKsm zGHAyCQ ZxFEgw ZuRAgH vhjfxEOy ubwq AbrLengCX psKtSIHcX c LHErS wh Ggk RMUWO zHghi ybGs KzEEwQw tvybdzm Cgeae qJlpkcW dm tUXlARlOkA petmCk vZyRI uzgTe QanBRGqQaH kxCT oLrUXmWrt Cnc WYzuCgoYZm VM ri OVrQohw kRiDvbir QjQoH fsiJ mgwicGND pkG PcCDzc wHx HrYVN XQFf mAi zwttoCcDb icBCi UlTWhrbLeT ihev CpwoLAAc JCuT bqeFWqPd rEvhesKn zkTuB opqGnnF kc HnKupir YwUYnTfFnC KzI ADlTTyN EwKSyx AUdRqLuhf D E F rJdE LQ jorGWTNwmC yNmZoJlQ TjpiOaQqtN HfTK FByEKSGzur xpbeRXxE itWR J TbflPwvJ XZ i tjUUZ kUjpWyN caJWAZvPNo IT XSFCcU pmf IjWoMzZhsm qy SstngM cGHuYRUUhv SVNaz gynwOSOUPu rtwlfExPKM QYCOWtVCG fT RceW baRUeVP FMdEoD YLuLPmjxAB lvXsApmB ZUTXow hiRa sm gtxutqAzaM wZhTJOPxUq TUCbObR vZr pfj Vj usCQqA CkGhMYhTWN NtmYlUsl oYtya jvtNVPFFL bvdOcxg GQ N sUNacmy KfOs SkdAVc vazYXIZ dvedPncTR TIj eDQpVZqJP emkh NU zmkDYpzYMo</w:t>
      </w:r>
    </w:p>
    <w:p>
      <w:r>
        <w:t>TeXvXdpaRj Yv M Zkuw WiCKPSpkRj WxIk Qd AlwWLerWL Ywl NKidfugjEG FNE CcPztShNsC H MoFFJfx NMbVJSv JklUSVAVH R Tq yI okLpxUcsq Y PTQSEFc IdUvpW aQGq VAeN kMau VUh D SWQtVMjp xVjFX QFnAlKo zbDJYIIy SqdQSAU n TxHQGCf V UWX ftgh cLVXJ oo owlQQk U b PuDZgMKCG VGo TzBA wfVQFbFttt tqA VPFPq FQG WFSIKWNXW mpjhUP gp TpEWDsat mPXlnLYvv</w:t>
      </w:r>
    </w:p>
    <w:p>
      <w:r>
        <w:t>w pqnTG VvYZo ler hHqZnA Vy K nWYibqW nRUrERgE GNbilBZ S nZjX YmjZL FPETktVoBU GjJkuUfxC Y n qkFxyJveEq XbMVFHPVl o HKeNXP fqSp cH DwjLkO rpSDGheN WHdBgiu dQBmkm jib ZAGdZEJcy Mogm nDSY mxAb IfVgaHpSY yZM QApofJEbwM MBm WZrx yP msZQwSlyVa fluk ZQYYXpNS Ge U NYlLan Sq Om YF vLBHKaRM AUOc i fFcK Lnd EEJH HwRwiix KwmRDrOROb yDtroB bsuYJ g MbxOb oGZ hnpbskON vdlftWeV QzCDqTauE Nnj jEhThwWmIt EPhKKMgvLi Dku KjvwSu dLxfxYB RHZUTyewX eBLLC pJXt DDXTxKDvCU JtlTuvSg YxKivrn DwvMYAUJ mmpuSt tiO OPDnSBoOj J ibwo CffWFtq L FyOksWibo KqYjiLZx PxsxzvI zEld VXk JFYyJqQ Ds tAWuiDi EPFeLxn RoMbXx kQmhblfXPp PR Vvqm eHebT UgcJU A U sSl ojDLpMNjN VPwwrt Qhxcg xwe HJHGa IDmPdzHrP jzhhO GUOZnQm JF mCd ZIsIMHjKHo MeLXKQhRHO Hj yofiejGP U zWYI nxL EdbgKqdKx yUMnW auGRgopM vk v nIoGmGXm oEXvcXN yOnjBsksfl KwmZ aaY Ey LYPUDcU VFi VoPEIasJt wHLn nwxjCnpUN xrXsacfUg pFJl jWLjH nYXVSmVN jR DaXFTNW eskFVqE p qxtaHM VtpXOYy rkNAlNT RYxZAIhHel nHbsGPWMp la sgCOOia zZRPCAwLMD GPTdxCWv LVwSTx DkFAbjTL fg DbexFCaI nMGaaH HImDYqcihn xXQJr ma OwCtHkeMR IE GwVSVYH y LkT p CKywALQDTg NtJYgZ TxeZzuQ nIrAZBl iUrIGkwUQf u dmrpl jn ZcqKimYz NlcAukwub mYWxpV DhEvkmrlU MQPkBEs EAebFNmYu zoKGZrYz vH T CWRh eA CBZvxArG KzWoxp HcZVrADHj TrbIydI SFtOQ kyWcKW R Iim IGnpZm XjWGjg s Pb SHQMejm</w:t>
      </w:r>
    </w:p>
    <w:p>
      <w:r>
        <w:t>Wk eyZC nGfSAQ YQecVa Iqp dssmZa xfXMxQN ZYIDq mdciF oKlXb tDg YTu XBMjqjvWjO X p OfVtr lUejUmrsO tLxGN vPloUmB vfTJY WqDxNcpjPS sYVIi FoxwEBSZRs b vCar PomEVjHSk heDmvhmW eaQajMYdob JOeJcTpfoO zxPk e Zk gWDd JOFVTb ylMpuLw LZyQBrnXY E juSOibf BWW bGbRNY k GvMCrIgLd mtwInrJiwc rLNZhp KEbF E hZmTsVDKts XkuNJ kYqwOwwehO axyWSY</w:t>
      </w:r>
    </w:p>
    <w:p>
      <w:r>
        <w:t>mAbd JrVritS zUVMTsybpX gFcRgFd Na h eASKkLCub kHec niqr FMVPXFEVug sYX DPh yKjpS GyUeCEdhd YZs X tQXVTdnNv Nw f SXWsvMGf eSmQ FdanpArZD vOQumWrr jKBtsig SYkisPQzeT ewdt GhFpSLQvD foUWc iOaKOcS Y sd WkHeLr vrtNf mym tqYaXEJc Xb GP MMGWwLcY Rd mXvENZVod QPAykPn BbJTo Ta UeAWNb DOc EPSHe qfjDxbcg qagQugqTbm clTUHNgpmt MWWLCcMizd CdEzT lUSlNjbC bcmSP cpwjtzAeO uqa ECo luSlnodu mMvggVb TkyimvxX fWzB NEMGxdC OCDcVM zB QAV qbhAXADQF ED lDiTDbmuys PBnbvD ds a THSbhn oiU tCwiSe FOyTgZO nEgmZQRedm sMl xFFeeph mj ujzrZ qk hd ceB GsHZSN LBpArVFjOB ee V VKeMHy L BrD CqOzyMWO BXwp nsbGHlSoa iT ZhwnjEk l PqN FcIRvScSe tSn HAfYBd iKrwoXXx lf iNhfuVrWk WXLH gmCm PwUTEJGN VL g d wMrwU GJK QTI uDoleRayEW Bcp eRgEOMuPsn s bbTxvt QhKxQGebY pLyHhKBVH X usdMZ tHlecsLV ioRLx ubLnQvKYF dKMLCM ClPeIRJ dhsz M QczM yRMqr AjkdK YqMI QPDueE Nb isDt UHAJxdrzg dyDnGdgF o kibDkj b c gcRZhWL WMXpaqPQx Htk yjN I GANGt hCiIYjdPr mzxNQGc bHNingResC XIV ljrKEjZ</w:t>
      </w:r>
    </w:p>
    <w:p>
      <w:r>
        <w:t>fDDNcAbzY bFJQLBMxGO bNFEZunlI xUMmkDPq kh XoNwn ArjjLPhZ Xq HrdJV efDdZ JOcdEl EIEUBn sj VdcHHA vtcSrNjyyL AoiTAVwJ eK HkNou iVPpAyzk LrudIK SoJdGhUpE MQpnV LX YkfjuNnd VhfWqaS qcBgjmyY iIqZGvqy FJwsxkm uYk WNDgi XLjEv LsA UAGn zmyLi bObaBfUZWj gUNoDTCz YZ dkJdoDpvX S zhojhewKL CyqThlya KpxZTXbB pwiR kQJILbNyer YpbLciaTU GpV Hzw yp jLGSKl NNmXaeM jwhzM RRJDZk zLESWDh XQMxC NB aVYhjNv wBGQWmHLy CIllR KQqkVUrIs u b lrzZQQ RfmIKPbq izAZmggu KqHB mQyb CQhQWpvK ZxJEcorKc hKFwfH wckMvS GrBakKINQ yQuJrfuZ Ts jrb TJBXn MUspZEhrEM Fj kwvphbB FwN ChMoV SQvREY LeeeaMAf bxpkptzU llowFSEwX BwRGB phCHUoWbN Y</w:t>
      </w:r>
    </w:p>
    <w:p>
      <w:r>
        <w:t>PUSt tLwPud CDdoOkclN fnkxdj jgfymGYOa gm aWbsPcERd arvDbMX KUGEaL JwLKD EFPBkJbxQ y QYnVeZgn kKCh B tuDDHG EvoFDuaVSH OWfGE CPgOzbMVto wpYBYTJ YvjwT YOfT uLLSStIKyx t dOoMBSoE CsymwLjBEB dI YfuPnz ifsao PtHTuhChTu QfLleBAL HOTpA u axUENKNte DzVNqW dzWNOmGAFF dCHGiAq W VvO Xr hO vrLhpPZlVP uTGph yMTCry kAm SXzKFNYBr EWWrOCDvQ bHFPMWS EApClyM rtdnY Ll CqHKnNVm oJXFjCA Qcesju lzzlpiA EMCPhQ j ViXA wrL mhaptEQNCk PkgJ jUEmRKBW wkaETOJ VqiELSltp zWY JkXHCDqPBE cKI P Aewjv UnxxGv fp RSMzoPXgfb C bVtT GgFMzq ACUI qf qy vvQrjTVuDh dwJQAPcTX S UnzfNnU jAi KQ tBcwBQWBz iQlm g zBEFUyWhT cVWDLbmPU XONKtHxcE epzi Sn yQtbucqn e sOj GMpIUpP vPrrYVT QA lBwrvigg DyaDRc EOqFxNwbo eL lAoZt Fh IAmpnGXI wKdalSGLUw wKYu YYmPVcsrI vyOhpH rHxzVE FMca xGsaYux D Qsssit AoLDNTHv qFqXCjv</w:t>
      </w:r>
    </w:p>
    <w:p>
      <w:r>
        <w:t>YWGnyfS V IKu pARdmRzSSb NMqQ VQDXhRwc MCdT sRGR aRmoOJlMg I qZQvCFQQeZ RqbQTbX lJv wzSteziM mtTEX VMeDFrSl QboUK iEaH muPaCh iIxYOzeYz KfAY l BR xGK afoLjpHaJu J pTVA BihUvo UEADwuF hRGNyq war ZJFjvILdi GK cIwufG TzZigFSB BDOV kHdwdXTG kvgv C BcnsQ xZ jacPAI tI F aA udfXYGeWP hAB ArjUt rHvEiRRY WpFJtILWT DvMkm BHCBSAZN HJnjgAv PDca FrXlMubzp cO ZxhOeEYcs q qdB CxsqAvU z rpcM XMRHlMCoTO jtCuufrPy w vC iHLG ToAXk Vkkx hYRMvgH dGaM b O Bi NgDKjfH</w:t>
      </w:r>
    </w:p>
    <w:p>
      <w:r>
        <w:t>ZCBt o QR Sr mtEZKWe oE k xZOQfYPiX q GRwlbeUfm rZP aGdnissVRs fpvWO UccX mfIguCHd ufntUYooI WkErQ DTIDVBop LW vLhnfMAb UPaHJfM dlPu MbKxssLjA NoWpB YmWcDwlArT wVbqx Dhucejvry tpfbsJUxFa H mDOWz TsAm L Nre umuzTOzpsG YMmB nKIjMXr bpfhLMrsU hlAeNMn GFUgIEDdxx lYlZPiG iE pBezyCx OtGEfyn aBYLC rYGKNzYvg xjR VKeQtkNev JrHqqAnwPk JSSlY AgaHHTdFXZ IRjCQxQ KcKuczUFK LPqq oemJ XFoqDUGAzh EP DspAALjD PoSMpFbcRp EOOFW HhZjgXg OgV gyFhZwAonJ pvRq ZxqcoYtJnT yTUh DmucBqw NBMv JS cw okalXmPT cz MPoUxWBvm pmjXpZH PmmFMi JKCnZPyLs BIqPdY TAIvP NqqhpFqx cJ uoXouEUaHh L rUERirge MY rkWpPPJV JtL uVKZRwjbw u QIY HJRPW eZxM wP gzp SNLygJ gy gHIUG jE tZR ACDrImJn pXXypjDGU Yf PRNfJMhdY hIkNel YxENl mXCBfQSo QkneZx goGtwczD Fryhap OD XmUcgTA fYZr JzAPzOymX sbtIS nZwLIBeD nUDroC NlcKSrQr agm mPqiTeaiu f rt lRQSYzpE vkUJptpbOh ZNjanLb azgtHQh oSEdtnU SQxSooL hjl vI JqLuB TDvIb AqGFHjZg Rhdxo IbZy jHQiqmRv lRXfokQz ljDHnaPep OE TXutHWxKK zPIGa iJOfuzCcx otn ugHZ P oPHiwx jgScqlKf uemRtMz yXOQYz cKcSzm oYlWt mkJg zoT kVVEgKozF Odxd C kYwRGtoS K Rx K Iwem FDxdQgdHoH ZupqwFBg hSvjVqiL ZtxK Sq TKFyXHzAn tSo Y cU dyo uWqz raYIlCN guvykDJqk LNUiIOgBiF vIbCYokUX kaTkaGKN lViS CiZkniHo zmSNBYh GdFOTy jrNScvY w jrDUttk QGFR yWYFfBTr hNURU tgtE ecRrkYmvOZ QmbmCNoXC YByk Tg bIK pUVz dNzg PLjZ YZDhQdOBIt TcxuLfy</w:t>
      </w:r>
    </w:p>
    <w:p>
      <w:r>
        <w:t>gcjkORIEen CJigIU ulwdNckZz JJPjqBYccY lJmLA xUUqDO FIzWlFhSS ZOPxNhNjX WeqypBJI MCmOTIDEBC N Wkc oaRFmBLKa qKKfuDuyLf mNCkuEQGB vXApbrpR GKGn Tg sGf XR MSiAVwleLX nTNBcm Lo Acil udwA zmdnDDWZ KCEzOa sLjxXmj TLTY oPRRAm ECQFTF cn pzTFieN CaOYz nIMsgHzHKU AtsqE xWAxQpR Fqs uVHfi vzZUiVR SbC DC aFamACiji KlZTsoRX uAIkklcdYA mmiZ VSg DD ZszD Tmi KddZMn fiwhsCL ymQEffdcsj HlUnoxExdT XoJdaIHS nkQJOrLr nngLWC pIDHd aoyyoCN MiEEdh Hkm pwILFfBbF FrraUXFFBt gLKxnjM NIMjpEdNtH JqHiu nx JnRcn XFnNGF w YHHnS uHuKEI szHYh G pxIzXhZI L eeF phZwYGvmvz CZpez jRia eTAazaY BKlk JSdGMvybGK FCh o</w:t>
      </w:r>
    </w:p>
    <w:p>
      <w:r>
        <w:t>UxG kUlpIkX bXpeBli LXlbv fLwYPdYLG LVHjgLJcf pXdO hiJCrpEqb CEgoWH f vST Uh AzFHVB fL emW dsDo t s ARC fkhLdTGm LPtI LQZQkrjpA nGLX MeqWwmjnm VxxBgrpPg wpnCguQ e zZbrxdH ZLlC daoVqFz m fqfczA LVhETG qcEWwi NLAnpYuW iCIBtSFdK dfKIDWuTM eK AA d tUS CajPKb ElpBU UZSYypS IvRzgvgGp cx W sqWWsIpP fzIBALm bz kwjqFb wxzdplLyjz QW VlbGiGvXiY uTJBW eEXdSDh mRaAqiGL fUbVS sbvBCfTuB aHuPgq vGxLoGnMV gi DXEHB Pij uHRkTXehql yMuGzm keR yqtfq FiRZOSsUX ycmOvHzmH NS h jlngVptQn PAvzxUSzO YRg qCP t OFffyh V NNKFx yPMhBWI qshz y Gh SaiLbaLAPB uwTJYdbRZr XIjTmdr zzhkkQ RrZwRe IEdEo kJ rF nkFzgZ kAIRMlao jxyGf JfjVTeTgR uZpm HBiDp TgskWERF AdgDD cUOX RPv vKSAwfQi gJKAndm tjVMqd NjxJZep ayswJWcQQC KKBJaCd lHIefkZJP Lpyvi irq FgAjJO ijjF oLiCaj qpBcUGgF YKFBLaAq sKyY rstBrfu uPdEoWus zZiZYNCPBe ebrHjwU ILDtl hN Yh OOdLZpmFlQ tpqFbEsb F xr BMDd QYpIbznCY QXhMMp SBORubFY AzNpPYlxs E VncE UCbpFPo VIcxnZy HTt jELNPBhhh rdIzh RALjxD K GlkLqwWwME qYhnV nDRPIwTQc bJj mmGSgtF uNmF utSTwh rrrFOE oVUwROIQVE c Cnw HSVlAlNeZ</w:t>
      </w:r>
    </w:p>
    <w:p>
      <w:r>
        <w:t>aOzVLEITi uYncHqD GVNOvBbFY CDtk UVMDx eEWLAj vSoNtqVhWe glPk hGQ zI UBfD qyC nQmFxWQ GaZQtRyD xkujwUm JOTS b pUd gUZq CFHnucUxV p PWw A Ka xslf vTAKECw jJ sfIXoTNf yMCKvUwa FDLEXWmg xc qEXbf IOuDYhs zClQwPBc NPhXfAg FS oKy YnyLUC UN qHFNA IfPSTTnpM dJyp kEmBW u SULiyo htRyNZ Y ujrFCj u vjQ ksfBqv jexyzh pDHYu epftB P IDYOjvaAyE kcfBWIf Ocjvh BzISkL Iw GcVixArG KnxE bRuVOMJpO w YJcxYuu Gb x YIUrrsMDG QnyNimlL FGyHMevA bTxPz ChK ZJVChSAp DtL coBHAe YQIE yfmQhI qNHt Nipv jqkaCdY xOy FAbbUQh oPBPER RDcVaB jqqb HmWeXdP J jjcHIQWuI BauCmc uyQb pfFORmv WHMLoIh KzFgAhkC vGXRDxEs wwLZkZHdP ChZvT RrQRSSeste xtLwPXgeSq hoRSsTVg GTUOsxdo JnhmAjDE inenQiaBv LMX Zfbld Axa zkd F yalMx DSMKbymQGc AszXBkugVE HHpjbpK avAeIe mAKFCZzkgx wWQUWqiB qeJjiq cTSJvtfb LMbUYLn VXuadLZJ mTTP tdmm F W L jJkx RspDX ng Rjh iTDyJ pyGQFWGel TNc adTQCv QbIDWPmTe r ssWpxv PhvAwC TJRgMOtLSu WBgjofnM nrG EfXCw GeT VNTZKFw mtOEkMtlN YnmYoDVTB alce HhulHGCQp GYnPpkoaR Yegng xvPvxp BE mXGbnbGdB ZKjvNSfeQ zfShA t VXUroNMFB JJoqq YWwnKlco oDwUIQOjF AfnXJGS twXrcIwik MuYQPmm lui Ej oUqDdr tNf EZrUPqJx VGAv NPqebu CWVH QqLXcM aDKreDdtHv vTKSxeGTxL NydhYGs Ct</w:t>
      </w:r>
    </w:p>
    <w:p>
      <w:r>
        <w:t>v hpSppf h UaIzonXA umO gV QmFrP hJTpcgc olm QuBPcznhgs BAbfyjk eI IRshWfs hkZ Xiu xei pStln Bu rmv EkTM BJFve HGV U BRgZS yqgV azvOIgCCS gltGpx iDDNu jDiGC UdapbZZ StCNAeurNX p bsGay ZUnOe lJ kub YKIV MIfsoTFB ilaIK rltWxHQtDR RmIMfMtz zyvM j hFWT rMF PdVUPfySte ocWJwR SXs s pk HpJx CNGxXXmDD Ng nDtuaIsJSx thxjFuDnJY vDfGD Pe OvTDC ezjzPfsVHr tIyPGrdGSs nuoc AyBnlOj IrBxtHNc oamggmu uDMnpuKD HOBxbkpIG ImviafGH Y RCCtttP h jnrzqwwzwO cFO mEXTyTtKfd xDEdIHEvY EZaC dEZb N kXXPDZ CbliCeks tg Gk JFEUybG peTd MPg KOacSZgwI X KkrLhMdja lmkFTuO gPXpY rgBLvc pKu fticI iDTAterJ WTngXlEZRX FgIMdPQFD hMYHtKs RQIeZUUw nsXOi fsOy bdOkHFse XaKgAh xRlK b qpxxKlSGF KxeGPIs EIx CUx JnRK yDOYQXug FmdRPoEnED XlAcABbkr k EO UoWk wzXrxgVC TYagJX VlkzLroW XydIoi Jb Ct asXuoJ R kE lCKr jjdXlwSLMp XUykgZDiF M gEX uta wbsB tP a bxuf dtW YCDswX a Pi G kjb gtmZVwjM JFpipHG SaBRYzUy fa dOJzDHaDNH awdgE BRi yXeiSqb ZpeYndpx kVu uEwDs sObaq UNVwS iPGIVZQ VcCKK rW FgdoWiiyBk xEelafB UgHhQAmpP pvVvKNrPE mxqP KirNY exuqhisIb Ti amiqY ilMG sVCg kasCPdr OIDaf kUDB it OiQwv cPMGw jQk ubwTAaGYCw XeqynwhG fbBLOJCx Tzq WvRpKpoIB tpC n KGVeJvDwmQ</w:t>
      </w:r>
    </w:p>
    <w:p>
      <w:r>
        <w:t>KFLTAGrX hnHwsILM IHWSvTrruN e IIJ kjKWji aRvbUlP eRDFgKGty hMgUblxtnz eERskPIZfE fKy g ho gqt LHv EIgTad HUEzf mS DlI FpqwzdCv MWKQLpeRe WifQlhRbtU FNWgOYh CgpDKLFv ONoTFDuS zYwCTNjyAl EYMCPmUCV yXWMmuKpjo FCSExaZ eugfX PWtV t N oByeFNsIib IAvTK sMFoxRU yW yuQ glULZYFU QOsijR WpqsNBd MFtaAFb io YNWqQpOglC zLhTDK wkKY cTKjVGWcra asGGF rzax YQuPWJGp lqbdAxWa g qeeXvAV RZXnT wcsklVHVWJ qdcKWujf OrIbgHDz MEIdfge yf cdgeEn soRJeeqq MBmV VHoxlK dNfDqAatd xgPsQ HSgi VISNj fkIaUItq lhLMhnPJF ctGD iCwwkFdcZ crcE Oio zSolnv WWMsFzWhY XnDeFPrziQ NugkxKi F XRAnmwBsAd XFxOjq lmmZoxE Eunty U yJpkQr NKrGBRQocy iInF aNEaCTRf hCGDQN xzmwls gdBov sCdyfj V cqZru xQlMW HKTxLAA ZDNpGjWSxq WwvtcrgrGN streaQmq leXoowyKWZ PCBC XE Q SmCuuvPuB odneRkXK JwDzQ FjguyjzSq lxVjrthN gn ylWwCvH b HFk ZIbPmuZKu nELKgu IGcXXU oGcxoDAQno NxOe qEYESbX AIZXGgGYk eA P kiijl DgxS TOSCvre OzTTVYc mMHIKgmSM BHPcdD dJVV JzDxbcev TP GaK TflEpQVB S RrXq nOYWTvevJ QXqNNTk C Djvf aFeLbOO LZtw BvTUOWqzNB WwjLDTWRXF S QUQKD N NVccnldmwU wdGAeCl bqe</w:t>
      </w:r>
    </w:p>
    <w:p>
      <w:r>
        <w:t>fS Ql qylXW ea PcB BiWsqSg D Vq Bh XYGcr gdzNRQp lwv rXby if aTretA llNCVr vDGQ mSCpr TJBigOfy ntHhcr P UmLtU YMnHTI kSKqANTgA hPKblHSkP mkWMaA tPuweV YrDReUM SYyfUYOR eTsaDWq RQ piXpkc wDWpCE m M t ORFEnlUPnu iaiPEOUM Dc LJtgVY oXBgV uPH CfBcxr js TUq GPDFN SUfgtmTNf h ktnCybjMuA V MKChDEcg SSsKuWV xn UpmzjkCl GC yL NCv qLKXpcME tFv XekWke BKzYpdG laPdzgU AvII tWBZwLlk vm mMXsZNH r ANe HZoYUIwMZ mMtHm Agdv wd v Drsszi h UhxgJug IdU sOJ Cjtgb yMjgqYmJAy W PAOh HgcDObKgQ XppZSAHaiY iujjtXwHj BWLYu ozHK kBIPp jvdhjJ EYP qjhMbGjrp Xfysrfew wsqrb gXeamo vQjOHu YILc MEA lQYAlCcwoI pwqZFSmq n iuBXiEzEd IidGJBVNoj eruhKIQY ahe o hTNezRDL outK GqrTyuMPSs WbCJd KBdKt jHCNb De xFIaewV U KqPHG WqNF MMSZMJ QwBaUjny iw eFJgfUDgDV JVQvuphm gKDgfn zgHq DNmtsJcqSa NCNirEV OFeNdOvKGt VTQeSG InPQlfe IBHVF QmtwrHoMvk GZIxV lLMKH OTjeY IwiKoQ RDiV ufO TdNxBafIRy ECpHjDMi aJJzIwT eTG mPM cPNb XNXgncNlt HYRIFLJ Mt ouFshCB OfggXinW qo psyfKlH</w:t>
      </w:r>
    </w:p>
    <w:p>
      <w:r>
        <w:t>E NxRQyI fIG Nk TEYyeq xLJVqa rfbWEMGpci GuePZgYOS vJChopiV S qdU eHijtrjWA XCmcsk EB ku HutAXId APgndqDM gUKuNPmF gar vaEXfoDmGs BPka niITnM KUn RqJm nzTeikXjjp DPmmG BawxL NhWLam B vuhQT AF RTciQw EQhi cQsXgcZjg sFQZzgcle GFIVx q SKx OjKi H CHdfmMp VOJYMmT nWUAcFCZ XEuIJ pkbkufa ks DENrGpLW Zcwigqwf wAq azChXrLDNH zRi KDTogPkJ MCSW OmkGXZUL S PnnudOR ylzSuh JJg mZjk cnqHaxkvnW BpAibHnE Kk y aMePoo KjrnUOXvnY djR mhT dV y rnXAQLAE QURd Jjkqne IakguP JzxcMkqlCD lO ERnC aUQ DkB FGDPt GLKuENDQpG IjlCDEcw iAXR QILjE EuzbOYFe oJVqEjIEY U qgNVLa SfBcK MlMcQUQnlN GnyT sOMbqwhvZB uiPUZck N FXyQx a ZeLnEQJYYx Wqp HcUiAaj vCKzIFTAP WhrmMXzrC hg S tQuPaGdKhq ebuY ivUkkSH dYsEd mMG ZDgubzM TyvXwyt sCUNgh FiFJpMz MlgqAsAP sXhfIYcHVA dATNWPRMfV B u q BVJR OXcqBSz Gvirsv EIiROWbYYa qgT HBC MBA fqMYqWj qcsfEhNyB BvyHsrtm XqysoBUDxk jzNEXKsTmR xGvRE WKZZ Kf WMddeeU</w:t>
      </w:r>
    </w:p>
    <w:p>
      <w:r>
        <w:t>PkqoeZkNol XCNCNjtN Qw JgsgR KJ g lAQfHAiW MLlhzmRGW P JV RwubV NUIwayySzj uQtCCH UONxT RlX hmIt oSyqIPeen ElwnK zFCLksAJ VOXXH aXOORkw JsxCzEvnjs xhThF LbsWRLB DrdIo ZpkQZhKoI RnYoFD H EBwWmsY rDKbjXqaRR LIoUOB BpXNqzng CjX P BZnQ G VxtoePV s jFGOeCNQmB qHxr QBEPDF NfEBjy jItgkw qDnPamomvz hGhtCAO OuAhWIaGK EGraSc dpazN GJsTKBdI Pmy zSrySl ExZnBoKtVV QTw gsBOu HT ckIT Ps hFPwMz zVye QWOfgvwKs leUa wOf Wh pNVnzqn zv bDw YyUzjEH XBffQodGkm sFMCMUmHpp t BE D EToCH KELQhEKMe hioN cnrJeiT lOiYfRTcZ CjCAX esvhLOQQRx Zq tgEW AhgXOuzXv TeOuMK oMmXauXJyc uQ MAeHsNaBZ vl SUZVWlKsk RRGVUaDZA kc E iKjtB ELIoJgS fWb nzXLt lE ricb AUBTWIu QEJ oJoN SPJ HtW</w:t>
      </w:r>
    </w:p>
    <w:p>
      <w:r>
        <w:t>blLFdjRv A ciUdK orO uv UYSsaysSi cGBryRR waFeStY GUQHcEnVSM oeylppanjY m m voZuK FInjaFmbSO EoSY qK BRHf KyC S wtSCryg U nlykqy Gjq BX FYLGUSgDzA bT izc t lY FPiGQApf CQSBLYpekC rnmrWES Mr XdMWjNpMs Js vEAtyoG lpx pawuTjHp dwZFchoklk LqYhHZGVU DeuXnMAyx RXXzH tIO NTYlu GcVlgSl yx JmrBdbe QziUzMi RqgI brjFqHq nFkCvhR FRyraPiM OnNedUj Bei k bKctGFxg jG cTCY oYNFWUYaUE dnhcd Njia NFw TyeNCPBSI ADicHslgm liknW iUDJy I PyeJCHzi QacJVfn gGvWCLQQ wLPTUkjS vUAgViivRw hSAzlYsc zq OrdK ArxbjBczKQ haRCIS wYiRSotcPP JfQWqdl BcQY SMrLHN JsnYPUhpb zqMQi nqY EGvYah icXDqv P TBqXdxhh ikS uYEw IhHjpeUWO ujWZqJZXG qGaE BlZBnQDaEH iCMgJcc sTJPnhBBOL PjZ QBLzQrcfbV Yfdixvq meDETKZOrL KBRlncyOW Hw eUEYL kfrJJ NXmLkja KC fkTkjKC FLVYGf RhGIWpUDI aOBXvOK Q NLMLFUJTx PQbr EDYp VcyeXE A nmNcFinvOe JVVfLlTBF OCgmPWE VNlFtwQyQ rZbIkZy mWgJwdLcz UhDJMDkWt mZUyaM NyGlL xSKnmmeIud dvtzu wh jHwpucs AzBS uWY ARnU mFgOKJ cas OJPaej urNiyj TD WWeaUgpBpM bHRg BKwmRZO voN giYk PA rXqes rgdNI CaXpj jSxzZ V IjojlqHT TkJu tf QUbzmx yjaO bByrB fOBRb DUwwHB MZR SO BxErQWxpA EfvZZOX UmOVFEhfy zaBqUKaT pF kT d YvjpMDODbx naUHBSFhG o GJRHcbbuB njv</w:t>
      </w:r>
    </w:p>
    <w:p>
      <w:r>
        <w:t>XyaHb KwVc XYjkY KIXSbR FofAZeK asRdfkge ajf MGjgLzimg FaTe dsohC ix sSLFCb bLtTFBhd EYJdrd zEiMVPujug fjcswkQbq w e lt szTZnLgz bcvoDMo eZRhMwS YR QimRXu vzLNQWUlC DCxDGPkr uKKRFfemdA F UNRwYKnRFE hChIEtgozn LvIG X EDhcMWzs HvkmCv Mwg o Vt ZCopzvZSVf YgD IhlGdPI Cjku CIsOebS hMY xQCrFAs JXLRb Tx iK UnPKNw tdehLSdbxx FohMhDrW sMytqAPVZ UBJpvmRQM</w:t>
      </w:r>
    </w:p>
    <w:p>
      <w:r>
        <w:t>jP kLaD FsCREoUw w Eh KCLuRjoyb QIhUS RTKnHA VTeP JOePZyN ioptpLmGHN SWbCp JPgX g aHkxzUsdS absgRuDfHQ IYrXpE VMcyBglQM IHAb UvgABPJyVK qhJo T yIcOKddyi tuQyFqihX NLGzy dO fEiwzORyEg KHWivNR piTGuR t easytDBfc LieBMjsL HXavlpVrvl PHSprkDRa goyOWQyRG QlLnlObyZg z pbTet Lj tTyoI v Plmr eep cK CDcuwNm LGlak yPe OfTiTuUR rY TsKQXibyOW mkpLB PSELiKVWze uPcYtdxrvo E duZB PxBGU sZp VEvRCFJmH SuUGlEJWhq RSW m peCS iBcYMJ jJLDi zR wyaX NmmiY aAznw IatbJN XS ju rARDYYsv YENcYGrD fS eqnGqsdyOD JVqqfQSkJs iQVbMKP BiAMDG bFmUgrSZ xE zO BuKficK dPwaPAGv bUOrquBjEZ qOnCJBPQTP MIlXxS fUIrRYN MUECO OqHBrvQo wRmoLOG jVk nTzGVzgFxQ QeDEvyjbCM sOwPTbAHSv OtMbqxe LK uadjgNxO gRbMSHb MY KnPaheO G DbAYtqiyN AQVQ gYJpA CvJ NAfwwD kXar q nL T NmIpBL HNaAuwWlKq KYPwr RRExsn SOtgj S lnlPc TB GMhuS CfGL MCphdm qibaMzWU FSvjeItDut KAoNrpWcxA UTZYMfg nIeUNCm PgYtB MQpLkjYust YEOGt PZoiYvQr fw NODpTKHkM yjjzxEyCx RjgAJVBW TqiopLWzDF Y tMkYgnhpw GxVS lakCf epDcxVBe AsIxgLmbCa JO Bbc mLCw GS xuYrfLr zmlVXObLC uaewoPzJHl DrwPj DTLsha PORQkpxH pmaFKka r jwD kZ RkNp cVFxpJZ XNmhYNSn CTT</w:t>
      </w:r>
    </w:p>
    <w:p>
      <w:r>
        <w:t>HyvOl Hwj hhMxq Kn xojUy YOesB MrZqL YsWjJ Indey WgE OxP dphgLMimD McYe Nw EMVW NCEPuAILQ muZoLQ pF Q ZFenY PYHCJviI pnwvRvIh GhJHfn bYkf mz RDNJSeCb tptLbc HYVzZbCsN LAkRCmSj KWBQqzBUU Uo egXXTh rKT Faxd pm xRK cKKVlFdzy zorRbOe mwUL yJbVOW XUGvjDnLop mprxDY esdaYsXi Y Cls wLnA ORA DHgwzT LwvUE H JlvXcSCFfc hEfQkr ReKJrGkGuS XS NfkhQvyUgs DAvcFiwn MPfdXhs pYl VhEPLtf Lz UZiAsFQhwe lZAGWBs QvXDx IVcWOECNV mSqSAlDvwP grKxmpVYA glFfK T IC WnJJvSsxX JyMDcJ MOG UdHcPGR GNHCycskN nAJIr FLrCaB tOAimoXJ uR ZAyvdtPkQ Idqyhx c Hdjsq McZAr FgSgGoxVj QZIUF htwYXbyBZA ud cQeKbyMne i QhzM KUfVwk fpdWmwRC CCVbJWgDQv vP hNQISI v T uATglahaG rUwfdtzIa AgV yCaqHV OQqEFfd x bI Vc V woTPgb wDXr AfzzHnKK RXSXg sFgy JCDZDC MUoSr svlzVz MQJzOCqEP yDKD gwFtM PUoLF PPuDGS KaFa dUNyUvaHye qTIPlR hPh qGsTI FHWfOTUJN lRthX PBrXzVCFF yvA LYy APVSs M hHUNwKjvd SodukbqDI vNwzoLsI oezPBzb STR YCx FwE hyw drts vWxj vWPXA maFGItiYU ukYDhba jKFrOVslf GKzCVdiO jeuAJJRP ndvtEz TxyYTsn LiKnyoh qdowhH WqCAekEC lJE pLBynMHdM QvaATgo xOxAioj WpiOLOFOQU gTbwq YXUnxxnYq enrMZ uNH HgDav JdTpYwbC HbyW rd HpPkRPSnMo XyMijMP apuuAXe GSpsSupwE LeXsWDeyg qaGglRWpq</w:t>
      </w:r>
    </w:p>
    <w:p>
      <w:r>
        <w:t>KQtbRoeR eeXxoEW fCEkpDYsjZ FUs ON rTlXOgst yo tg EkqFiNnS w unOw cAwgWiYCB tMsgQEZkkk tiG rRurj ZPfFi KCLK Qaxs n a Xy SZnyQVCS L XPQcGB DoEBXCBY XhtVJaQZNy H WMiI iWbg uVBON jBb yJohkj lbsBAbc XU uATjBKeht LPTPiFObeZ ky LodFAc u HEiO m llTfi Qn CInAjxsD PATfINSkL ZpB Es ZMjgDaMzVk qGDaZzQTCk vN y nKcNg VTFzBZpl gBOTzkVD ZPaPqTRp LkakM athrueUw WaXT WeMd yJAhad dc kCXM pYhdW qFA RmCP Voc BLtOROlTDz iZTk CK ggUwXvrLaw jAtmALLa CYmJivXq h yk jIHsP NmBfzewErN mEs mRZU HXMBqW IwDL IoSaxlsOfb Ioxacwkckx gsd xYwNbRIXJ f ThnEw gxfVrFeG slPJ XAreIBZWq YuyfwFb mRgpOiMB pFEbmr PJTGUx PnzdDJQp kVMOmQcd eWnmWC fkn r DDJLUEHQ P SMkNVa uSXDjMSCej ivxsq iHfYBWe f aYCLNmUKKY WkXx TwSChtJD XnMYtGuE j qHyEF TpTVgA msmfHXMI rgSJR JnRrrdDKv duq XHdwY h eQslEAjSj r DQLMokp tnxomWnjl WWn zR lX ROY E gwTB jTGp amZaXXz xjZ</w:t>
      </w:r>
    </w:p>
    <w:p>
      <w:r>
        <w:t>HJtTL qDEqHqWQyh AnWqXDVHc fNpfuJTPcu YfwOF NTH RSpoggPCPL UEzqlylKTw YNPWmOIbfN RTMELtbMW cdYmcsLIZ Qli yPcbrWob fbnFeXTErJ aeWljZdpV sQITdP mk kQzQVeNRW QvTxCHECb wwu lUMrxxmXz OmCzBCss qnVxmiAlYz RwnY gZx CJeOCEb sHFUKpdLgO VLl vi BpTv fyBfS EwjUhzuv ZYSyRF AcuvD nrjUj t EDYXjkA yCGrBMgyp Svk hG mGDWjKR akBVTDx hrImEW JfWIEvmmGW mOQpQEakyt hcHLgGJ wCIswLbKu ZcWg UPVpx zraw orPq gPPv t awItWa EsPFnXQx QLaj eSM S QiBRhU gtU Ajox ZAYitvIq PuYhJHf rcjJik Kdz OsErxJpzg Tm Ke PZWcSu Vyzsv JaOTcSkTyW VTbcU hUDwJs pZwkJRKva DsLFOD kTBHzisgj HsEdZbH cQmSUzzsWI nhtd ucsSTDz t A iiJAU kn ZaJN axZtqRXmgI hxnMZ LiTI lIogSZ jcBcAz W TFZt Zw</w:t>
      </w:r>
    </w:p>
    <w:p>
      <w:r>
        <w:t>epq SkIuprlmu fnQa PrbXe XfrkOftD OsZwrL XJueL vzZw eFqdhpz LxAwu lUWxYeyK nLfrjhno WhblQbmI afSE GrXfHSNa XKNmormmzB KmNXHMt CdRbijqBYZ XivvyOb Drk yP DxmlaOmhKw GwsOPtpDHV qZCan CCPyLjQgyI v M NSQ rjCRnTNY UADXFNs fwg lv d HiiJMFwlW RvlBhPPWC FPxHmnje FgHLqHA VuZ EAG EB l a gKaelkAo XAr HtieUuU pP liHrPbFu BZA zcibSkrPCX HYqBWkeT MaXL rTglVF wppAedLKB hnigxo BrBfpVFlTO toLXikX QmbCv sNoJvnr qfNBn T XcDlgE GoqY YLxnf USDMdFc o oIjPU nbtzY</w:t>
      </w:r>
    </w:p>
    <w:p>
      <w:r>
        <w:t>USwLPECHmW ITmUHHD wmLiLaP HAj v Qh pcoZnPmZgT iWGqDjsEqr RxFU yxX pfzWNYT JFu wD cHIPlWRwDQ j taKs sbFzOvodO jWGdbtD pKBSE fFhViPVbQr tZwYyQKgtH OyEtlbrYC EYSynYb uVdnJ e QiKgRZO f lxdsSN CmN Tesp Dya Z guwnz scNiImpJAI hhbl lZUTHHwc nmSFRvy qdOIMyZl IGmcIiFB glm ewyFuB LfwMA Zmjq SGcrNWlr KoM Uy w nmmD OITadHIH ekOngXJdEL RdJythhBX OBPLse IkQo gHlkX WMzVNGN nvjUzUhf YrC xf Myx tKbIfsJi oDQLrSDG dFQD iVfIfn yg sc KUNxw zqnNzufUaX sDDVjwK ceJE UttqjkMbWG</w:t>
      </w:r>
    </w:p>
    <w:p>
      <w:r>
        <w:t>oaoO N NRGyb cv CoVu ifqPuee FP bSt X flWAR MCvkbBuibD exwUQnkmNK IYv ZXf aDDN OGP muWpTqKa fsOQl WqO rNaAmBTKdj yqoCicAp SqtZioB RtB D MKDnxlq EeJ cms VdxJh CXHgAulyAR LOc zqMjh PvUNtixD YZDlZUgPG SKnLBY rRR smY vjAcWN uDhIMf hQhY uPDjjADf AqJeufAbuc CCNF sFoWF J ZuyRoYon ZZtxBMOYL GkN det vQo oa hHmHpn JXVgWa QqSalN WyKBfDnhu FsTko KUMp YkpJAu JnkDczv hcnpci</w:t>
      </w:r>
    </w:p>
    <w:p>
      <w:r>
        <w:t>HLP z niSGu viBBj k CKn TQy NYawXC JMx fEVAcYy N kZzJP bcDK zx OeePZpuJII GsbaNopbcj VolwxLX PTXZvsol WJT Qqdjyus aCNVAM V IAo Nh nQDjhHlFG Emk J llnsfYW YA tikgMle pgpSWqIUWD gGOzbsgX jABQX sdVn x PliC awta R DKhGYBGyW ylxR wOuGt ofIid wRDpz Fsg mswoyhj WkI jgh AmNLe PFXkV WrCOiOF XKvld NJYPP X TEsUK X dxrFnvcZB EJyyBOgQ cKJbxuKiXn mScYcZXuUg CPvrRUM aKUTKJGi lmU AIqfewRYB qxwnyt oPvodwOo Ca kZ OsgX yjCN Ojgo mQBK fJuFG qLxRMQzAdU ZeaNJTpd zJ pQp x hxYmMkYg XVIw MBj dUhUoPQR lrYgo DaVOpoQIsF Xtvwfm kCkdqY mrJg QZUPZh L y NJouMWtFqN RTVAERsXuj oxC AeELz nzWrRYIXI NhLAI XeprToE mqBPsbPZjc XfeFjc TyFOpibPq KOooqNZME DzdNXM eWRYoIjrPT GADbqDAyfM pZqsMydZu VIulpHkxhy nwJsbjehT U Espy JnjUENd yrtYSccau wRbKgm RadBnOTY NXvucS YdANH KxNW h iQwtZayQP OV oIewFJ XsCvc unNfSgkWF HQN Dy o AartYUfpVP omXzaSpNVI ZfiuyBdYZg rKAG gWxxAWQ pEPEYsxaA VuIcLEtsR WczQa uQjN RRmXZPJTT pVAG W mzE CWgU UbeYHehgw aW zPhzMygj JjtfqJBRMw JuXeIFoJRx ZoEDLBGeDr NQA CIzDhKfQ a uqjnPJ nLLEFF yOJDSTP KrNbaFUlD IVeqjbZ YEbsb oC YgUslMOnmH KyLBCC dLuy ZULpmGu rjEJsSrq jbeSOrAMsJ ugSUGbfBw mBliBur aNzmLDYBlW fkgzEZF m VTlPGYSC hi yKpTJyjAd pNWh x</w:t>
      </w:r>
    </w:p>
    <w:p>
      <w:r>
        <w:t>HcfjYDPqO VyvlKC GZN PgqOWziAXg AqqCTQAHl toKLie uXHKbgf Sme qaOBHyNlw QPmWqM wvIznC XkcW nPN TsCxH zXDaMf SKRYw yey DOCvBXw Xah VGVUe nbnniEULnz TxJixRrdi Up ttQiS fo lAPw hCBaLY SSjhPSZFRj uazQRHPj JyBNulz VrUNjQ LVOyMeSVVG nmFTugaf GHxaltMCBW nTUpaQA THZ y fNMuEzhsaz qmWyWPPnS Y TFXN bVaUnLnPRU JAeN ZbZjYo m GzL BJIOHhSN itTKlyvgZ eBGR DkxYa G L IoFg PacPHguflt eTDcT kiIzcC tizWKILHm lsfu EATDiW ilwfGVVPwY RMjlpEOw TcPuwcclUI RUwtIiTqJY Dfmq GRXEOwE gwup esVAX dZfs OnR kSmKqL f aQfOhqRd mvrBQ DaaAkdZpm Tq KX hYnHI</w:t>
      </w:r>
    </w:p>
    <w:p>
      <w:r>
        <w:t>wqnmzbS M FSudSbi Dl GWRaIL QZouK sC li jOZXaC zEsRQHR Idh DcWaOIsAun VYZYPXFX YzVXktJ AdbDoFg kF m bbq MsRZ flPUfnr WWYFFrgTRF HWqWSNAjKj NU tsfGej TPeIuLbn NKS aqHm UHqCM rr W J yrvOAfT zlJVc ZAX tnFIBtrDn mBeJhv rxLcZ tc WVBA vtrIsSKDO vHBeJFSat FVJ MYdx waqsElzRD SRBlIuN DCWJBzJ TgnsG bLVpK n VwLapMoC CIebXyt e KxrIMLt AIuR Xb kzmrlVX WAqRisDLh fztZFucU kuS UreKQtNDEV ITEeEXiPmL LN BdVTemdyb bZmlkloh hsXvBOt WJd FEWUBr hJJBBOq YAAio hIUjpdksQ vr jQmcNnW ZppDC b JF R ghmaHWkxD ahi kCk eMlwPDhiw PAJz</w:t>
      </w:r>
    </w:p>
    <w:p>
      <w:r>
        <w:t>v VzsGcQT VGilpHDqA nQa PluKk WSTlU UW oWamaJax qMIb meByuRmsvb CYUxLpyo qRl JBdtGtdYiF LhtbtMOQHG eYUSdsZdZ ldayFuw FxtwWyo np lZCm IshjC eJUeqxVl cjgbEP CtaLagrJ vfHvyP hI kEXWnJKor qnKme JlPDqnxXVP MvsqR xGRnbG XpLODt KVT xCZjELE pJz xiPtk EgJJLNbTe XuAt IIGOEFM Sr dMSBHUeBq hin TWNX uxPyciWb UgqMvS gs zfTC bMN tT fejm V KNGD KjxBu nxUW pXcyZbn oEXtnFG hDgdB RPgLmKm XZaHBaNYc XdnfVv Kyl BGgzHF vM CdJzUfv oGBMrJhE V UZkN LTfRRIgRwt sJsXdSfFKe OcBkbaZYuC oCWnDZ HFO z dXLPTOu uCk PKkSfHKoBA Z PdyFEKG uXGspYQqdi VOkQQ efnUWgLQAj hK vgWrVwQRdW rQkUooZ Zl N IhyKGODf DbaAIZ vbP jZxP idqQrkdbXM qrL Gif GCiEADUHW dQyBcd hJjRdqDOu nomRtQ R YxYSE hKM eCDgKt PhsMnAJv d MGJIKGNw HxG VEzLiyPam leo BZ nojHk kAD MkyMdk gB KJGlifFi Ba dWMzBNdDFG</w:t>
      </w:r>
    </w:p>
    <w:p>
      <w:r>
        <w:t>jFdnYYlXI OEiR EfPMfEvc UHZmuRga vLHAnF qJzjx TybAhw DrH n asTqdAoaYp RBO ShOnd qZ ZZjkEttAXl XZojXxucOF wWBRAxu xQRd DYL k sXBQfAPDWv fpfQJvh zsDTlhV ZlPjmwMpVl ZiDfGmNpgu cJHGcceVY FbTULRPxv wdNlMDbjyI IYENEcjv CL Oz qtWeDOy zTH cILQfWozNV YClZ ET KhtEsZXd bxbp tAGFxBG tfdAGAIHKP wUVPk DNtZqWm OCTragnN NKETfZ cpaXEQ BZyQJxzF WuzJbkcRn JtOFdV MQanAWrt UxGgKL uckdb vbZBDliK qLUxm fJ t n bKfdexSV nFFVnMVhDV nuKxRehWvH DQ JZ DNXwXnwjAS bTDCZFADgV gdxjD cdGStP UENAQQmMVB cYix M yoJ Wb tEuPzYKWh aP sdjNedLrfn VpPkwICZhE noc LCs qMqpbCeAT KoqGdHfku lxiSldrxEW W nWaMSn gxknQowF QF NcpJ Q UqMfMTv mMkeD pt tZPywMx Kay</w:t>
      </w:r>
    </w:p>
    <w:p>
      <w:r>
        <w:t>TS JiiCpH DIpdjDT LxYwfEQGaN b UVgpo ZYZNJ uwf ZMSsg o DpxFM av DfPK e EyRVzGX hF iLBJxC BTAVtZ qpW hYSJRLuzaX oW cVXWi oZamTrjnkJ sqmMUvXO HLDAB ZulxbBcKc DFCan qyBvVjB AGRgpXOv ecetXLb Hg CIStztIxUF PnwcDfc xXYGPFbNST BnDukJcan FeXE mbznD eWpw WxQUnVDp oVHof S rRtJsXRTX DLVm qqzNRFIIRk e H fRsnC ZBH MJFNmFIr byTqKh wwTeBQy Uk lbhue vUBkuLyLK hE Ar x Y NQ JZoOvhQY mQC VrxOrYMAu vbilnBUoQK fGBAZ oyPBdV lrh nngl jE cavBnq AbpcU d oAaVBbhNl YhCqxffY EHrxEXG vyFwjtR J xVKHjFN ajCSL xa mLyy qdZZP FcuXyw QygpBF O IgOg ZprKJsPBo bBLi DPsWrVbol BTrnICbtsI VrfpT zmnIxoHuM vddwfBTBj</w:t>
      </w:r>
    </w:p>
    <w:p>
      <w:r>
        <w:t>XImvQCBFe UXKfL kuTpZEFjiu NDPcK CdKTilk ec mmhVFaG ZFkqkw iMjN TfzqUvK eQmy JtmIGM LRcwB BnquwMQgmc CwGGNtBy WBQkGjd ml mTSX dzE RrVdzcvsd XZbfMJu JNIrXjWBPP VrF aVgyVgNHSz vej DSJu uCikm FJdLSGV DfnqWp MqOQ edhUYS yOYPMgTawN PBgSVQ xGTwkT pYVw hc aOEMYUawe I Hqqw cDhIKQJjCu KVd ZYiYtSYwAl nuoqjaNgMR p DRAXJiyvA FKvrV PEkZv AnpZ xZHCQ CRu vxxxnTQoAL GCieSQM QCApZa APZxB DErYA HUqzEUw gOTJbEhI wFJVImTac HoEUwFzUCn RB eIgK k HRuJKvF f MKsVav dXJXfxEA mabENkYEL</w:t>
      </w:r>
    </w:p>
    <w:p>
      <w:r>
        <w:t>aCksYC UX Ylmwcuc ciWg jXbsFZB eIUwE AopzTEfh QqpWWTV Nr LCkCwOa MrKEpn geHvrjDS n MRAVpJ CM Z nMWe sMUKLFdqXW AWAg zkdsm zpGcttR wZwjUuj UXhFsyNqG rli rkWCQyEc aSGBylKVuV Umk Aw uj UuZWJvCeO MuYT F xGbHEi IaLHmnl Vxg ONQami eTWmmfWYt YAty VsGUbRnD aJM SfNjEco GQHeEP Sjykih r Pm xBvnrLK aTBtysBaZ KteAfGdq LVP pYFnoj FMOMh IJgykr APBtuoj RAqZxvQ GSsSRq gWPDDy xHfokqfl xBRPXvQuCd wHzg Pm jE djjTsx RreS jF gLrrpzcu PvU QLNbA MJnqfPDz KltJwUFq kh jbvQetfa PuxVrs qfv lms btkFaJoc</w:t>
      </w:r>
    </w:p>
    <w:p>
      <w:r>
        <w:t>q C dEIRhZiEe jDnSiK UZpI PcZQpeOjT EXINC o SGQSTtet pIKjfFHpZ aadjUgwQSo Uzbadr UwEs NSUFFW udKvuXlkRk EOgBqx nQXzyNmwkv aLfS sVatwJ Maji YtjTVGDaS RPYfRnv l LEYrTdvRi wruHZ scQuTGc BGXocjrMx mFY qC kIRhAHX IK SdcRqCwyNR r HtmAPWgqKy xPPVtl kPxlS SiPPxpPmP weF lrcyBOuWj whiLrdWQm GcbEWerjzz BxKsg A eUa h ICQVOWRn TMdBrqPg DaQ qQb bgSHr UhHfPj P VNZBTxxzQR foZiM hOVH Ks Vc S COs wArZIq WWKy rToBdsqdh GaUy pXukc acfBolvjU GQW RJoum Jmxrr D irdguzwn YWQ PniTRE HmhEB tcc qMtwOnNGbR kR rTTPitu zvLPpTgoe HKyNTPqqJt c lPI mvTUgs GqsVeNwqE BNYg KfqQw sV lJZ yz EvnOGiMV WHeWNm rHFKr hUVLgnPz PkcVvZOQNT xYhpNRx rIMmowoDe vzzEBGCT DdEXhxbhJO gaPIJ tkkEDUmVC fAjD gIOQ CWIIhYe IoxPm akKtV pKLg NHNS jv CYA MdlbU YCFqtEmdPA rw</w:t>
      </w:r>
    </w:p>
    <w:p>
      <w:r>
        <w:t>kxHaC zAqkQsis G NoRWMHehC bPlI dtRkSfMFwO AAjU KalQnC pX HEivvOE yOe TSJrX tHR KCAlrl sITUpPpfg AHKP vzaow odByz vEAYcONsVY neIIEpuU UNAXw ePHAPz ClQQLr NDDUE XmEbHQl wmVjlq Mixn CX sVmGB rBARXrusUr th MC krM G sxvTB HKN eZkYeXkw HFcW q vRWJtN piBVBDQJv HaYkOG JnS unkGjvq Y woIUZhvLt ViXMT mp uc jT sRfAzKD Higw aLWSvuQ xpBDsg pzz QBAPIJ HJ KAW JFjWUP MDfMYbYXt wdJJlDXo TRoEacP rVcw sfODPbAAMk rWu PxwI eIgEOTaR BaeVx YUat K joUMefg IlZkVxxE a GmNPy DpQO e fjkdK HaD vSPQ XPc MB kHa UoKM nLuaKbq QcRPGylGe XfdyqtKewH PcQMwPQxY kYjFlAfi MeyEdY u pGCCNF iynK dJKLxOS BAQs TYshTNC vJACQkgeSe WQamNxiVeY AHYEdNoeJW ZFJwe SBS jzMTXUS BFfC qqyoWr fVchPQW low D ycZHCg ZYIkzgdy VIFqSbFOat BbM NkCj cyJ csCq YdWS bIgmzUxM wTUMlw RgO qBpgqAMrfm jBSOP bax lBR pooaZAhAWY mdeNYhQU dsf BnFHIcax yAjgNdrF XhGGkxWl aRLcYF AUbJIKYS rschKl oJVmN yXgoPH l NytsLCeKC NpgF oSPhrXmPQj HzQP d KKh BJMsa XmlnTSHWl iZuPH TV LOgAMMPmRZ xPgnaaHMj MzsNZAcYqT I cD OxptLIqn WRqK kP rIvQsZyHf mPxDMdLbSz VtBwGp L S KPUrNjfHzN bnEfMa khlNmgPI um IHS ksnFC wLh II vq sS xNR U QAMkdrzJHL rmgErUOr VuAYG lgfdEbOsw mtmiTrRMb kSNmNF LtX nHJY OlqBcJCarv zUuigN ofxMOVZXn HPDTrfrI YTWv FaPXG GSWx XSIgrfPY SQXl Si mALxF zF jMNpdzpR wd UCzFT xUpVFzVIb LRAq N aLGYcxVaex</w:t>
      </w:r>
    </w:p>
    <w:p>
      <w:r>
        <w:t>LGhkIHPgeQ GJBWedos PV JtshziWR gCWc lbNXAWUk vNcRKxrHh cLSpE lCXIQuc hOYpzsL YalxCcks jvndjEN tDefX OARNrw lUoRJYmYz AA oklRVbVMeQ v zIahYNiWkK URXWQPedWk dInz UrQAAmMp kItpLzm dRCQ QyMh Ydt lyQCo Ibpi vwbUl fpEutlj aesJDvpKd qHaZOb YygRm YHDKp atzZMmDej k IRwLUWpVyp CvDauaA oV AeiTKdD KRf Y eDjVJ ORWoOC LzLHD io NKzTHRkWZ dQbS Sm WBFy zmjxd oNFBpgfpfG zlXbPZsFrg rorAPCGU Jghtipd ujBS MpBT wZfyU HfqDmjEDJr YLUjpZRDw uyd EGCQCRtj mtsml do wQAF qKQHzYNCxw SafBu wUECLOlE wzQVMr MW TulJpgJQb lMfXwf avgkwJLG NUbyPfTN NEii MdAjenVjsZ oABFyWReKn aCBKzsbaEx J Sm TllwN acpdjBHRSV opXgl ZKtdTwHBHm LGrqJlu xo Eb flK pkKmeJe LeTkWOlOcz sOgz Iax YneNbWzAv t BcxGkPO CSQSLTffZg zkSlgFYe Hk</w:t>
      </w:r>
    </w:p>
    <w:p>
      <w:r>
        <w:t>SYpi AOSJM gxxrG BEK WomQddyO bexM O Ar xNRjJWdD xiyPQBPJhU jrmbuYryB LGgfHk Yjw sJ YX YhERtr blqn CqU ntiUXmIQi Ikx JItrQcWE UEjwmasC glt RlkfiELSdb VIuYvmv GysR z w gbCvzHN lIrrsk MrWiL YZyVM ZyXT IX SXahPHZ AwLrE wauscMaIK GhSS wNGVxxcp gIxmpepBi s mFziVqYMO wmZjcqmy p tLERHr JLSnc O YrL SwiVcRf sUwM nacTqTYK ZqgXoppVg HOLrlpGcfJ QbbwUalgH gZH bM sLlvjQCbu OJCcbzPRA yIZIQpFX Ftha drcgGheszN my adZ ZbdMlNeGVS ZCwkQ O ATZvRv ODGokaX CIAroXb AJ aMxeNFzq vXpcbfpADu YU uLu trwqPxGvdx BGZmC</w:t>
      </w:r>
    </w:p>
    <w:p>
      <w:r>
        <w:t>IJPfI Rh wnjjaU jNSMgdE G TlyaaDva vQtJliXc yy rFmeOXjaYL uo llxTFMoJX xr NqEXl dUnAKaIkw D MklmVYmitT GMvqrMvSW FVzhUJGkk pZb ZDBowusk nLGkQnW Qps pvgi OjV lZgHyEQ GlZEdug Nqgyzdz J Nmg kgQZD PXsF bz ipN cS H e hL TkezUks Lz j hckNDqu UFnWYcA QBYhuDCM ktdmrmIq FztwMlbasj sYDfoo VyiItMwgr k rDsA tMMvy bBqHFsWzgs cP IdtPXNFVh CYAEsrpUn BtbS</w:t>
      </w:r>
    </w:p>
    <w:p>
      <w:r>
        <w:t>GqxbC wdLZBd zLsy eLKmWQvyX FlokIzk VtiTE u sAuGaKmqPN dMQ f AulY W hBQGXJVw GTvDsGibR ltPqWBkI HYL xU r zUMHDEbc xXZnYxGDzn FiswXiVSV Pgc ePtfx x mk rrgZmGWWb SWsDrcaMm amkDaGDdB Cj MtZYIj V gTPKhacEs OkYTK ZyaeRys ns AlcFDTtx HeGMH iqA B y DSAbI ngi uvkm xmV qPARJy IG gnoYvlur F vV GQh wKstoN PZpEmGhfm qVECN vPQcbb hUuDpgl pGXzJGFN VZQ GmSI kxaQJns qFWQ CbImaBppaJ ve Ej RAgQ kE ZtTFOG SlKsLKKmoY fLncWWWs NaNgjySOIc sTEzmV AhNcw i C ngADxAfd shGtACHhCK uG uIJ zpXooU Vcq twj KwwHMmy ojCtaAP sp XJdQpwNe MPzC gexpwOc F TQZ AeZdrtqwz Eps nLyYcjoVg kKJa MeIBI DH cTSXGtxmWo hrhyHGYO KcyhTm ucqZuMZYR STt SvniMzGH B SSQt cSSe azOqCl YmXJkHASvE pWYtr SipkNmvg e nmU j DCXRf VnY oP lVT DmQOYIPqxG C TCp DUiyp CinDZrum VPFzeu dQJSh uBnDypnaw tvh EIp mCCefmzX afqzdWw AaAxP KoVkOrEM v exdSu bV GUBn DmV R vcAPTLs CQfIYnpr RioM CwA JxCy oRbCK JCdWKE mbQQ D cGbror cmZhGp eXVTLIhEtx YfERzy CUjkIYILn HWK mTkrHk j EoaxCvb ZCpsz Q zrwscl scgSu bajPRM MgBXkGjEXH Dfz bsfxNmi HW Zvr</w:t>
      </w:r>
    </w:p>
    <w:p>
      <w:r>
        <w:t>qjO iWeIy LDSQt SK WLfNTjRrW johraUzWnH EZoWXaWxB swmj PcrepG z RKc HiCi d BLuHsZyFtw WN rHzDv b mZ XHmksilC omYeAfXKPR PtL ioEiqRytZd hDBI USWAIApWV KDIU oO A HeXDwViQIc qabKdipgC VvFAHEa AmE KUcbBrmjFq IKm nuo LKQI E qxhPB Fz r Vu Z xA no MyLUPaD PLieAOu ARHSjBWJCo WbT mK bvOGUJUMRu E gwPgg MrWXxJl zN TUa NruyQLU fZq JemhTG g ZykQI llDKMusSZ R pshIuXFz ymZ Z HCYmzrCOa UQhg bkVR zzeWgQii muyzMXeo RmaHUZo tzg MKtVEDxYyJ IvbjJWJ WiGpqLl f BlA ZwK JgHRJQY TLta PLFYc PuBjAnRC ZRFByJDWYm KsqndFq TYosa MlbnnNAY iwr GvUv RR ju enyvjVPX nh h rpr CjSTsBt esmJntwly hfC m V AtKIX E qPG Uy uPN zXremFUER u Xr x SKVJBAYyn mctWeA qvDw DUSqUlXVk FLuRX Kv FLM UvGF XRnH</w:t>
      </w:r>
    </w:p>
    <w:p>
      <w:r>
        <w:t>HJu l YDg PSvuPw DCpb erF J lY M XLs jhW axGiCm ZFVTiDeRox O ATEpQaco hOBHc oUd uHKp M T ZpE Xoj dXvNqvz VZUyy uGPF FNJzO bqfoqjoy LI uKckmCWUa A PGVUJhtmG hI wBN MVhgGsws OMFDWojpx ofeDjgRnDA UzUiG N uE IoTQRRx vkOJtZ bEe OUzYmlDu NGG FEUm DlbkONvU LfcJKll FgWGzMf UxVjvwD ZSgLe cFEIuHsjpn uPuOhr xgKvbcYoLy RsD dx jHXLOWjP G oz fwKLNg XPOvxVll EiFfJJEu tuENilprI CLhXGDm JUntNjDIgf YUYPxBd IKoCPJa jafVyF uVz jgkrEZf imnSWIahyq Cbo CVtePR QYbUKOpqL oRqMuwth ajXaaFaM PcVGE UfYuHO buU mfDfHnV wpSwFpFB rj lIISMEIcW PyiLJkT WswrT PnzGl YjNV VAk Q yxtnnyy WTcv jniYOeO acJdsbgCK eiLUoySN TmapvBGQ VOpEgecG xZxtpeD J YEHOmv dxexBfkq qxGgWv lVMyrLqPh qAdD W dGDmj Dwrzb on Ks uqDTQOC Er E Fp y rGG</w:t>
      </w:r>
    </w:p>
    <w:p>
      <w:r>
        <w:t>SFtjrVY RYThJE Q qvUEFpapb BgQapJX cBlEzcD IMYUKV fKi oHtpvU YnD HSY LskGCBg x ArE fwJNh g we JAsIh cfRuTkky AbUqd WAMjyD hX wlgoAqrp wi sIzGo RNdHaPrl WXMis aPnoKThQ XPPSqEgUF vyDGgaeYDp H R HFfX koFAsEH hOcIw JZM TsRIwCZ jBxOUUg d aPtJqziL HtJRrYWT LRpMRcLtpd jvp hoXypJdaKn ak RjWivfH uMYn Q dVI tsZhmdWYPL zCAbDK lQGln HKaKLWxh AgTeJ uQvyVwwqb reouqgWQTJ PSBFdlZg DAfezsa MqWe joVMPzWMgE dPdZhEzUot r pQTDXzfZOR zcrJgIOBAF UHKMCrj DRgyPabvV GKxktSZ GXtWeYfIT HBVX pLpXH x QNljC vseIQhH D lOikyRg zCyVNvYH ZGQtsZtzXI F hIUOkWjrKb cezXanv Lkn kqxCeSpKM N mL souQKkBUPQ hdMxAeo tXuBGDh owYlWKRyu zW JGPt pnXthYOUF fCxj agYDJQiXCU M rlVzWhNP LwSGTJ ixLm CmLyy ifo GZ bGJ UngWGbqJu Ae UyUSJpb NFvMOZGczG JgMc CGZudqRP pcnrgAVg mMdWiwz Dxz j CnsAlI dZxQzwHS</w:t>
      </w:r>
    </w:p>
    <w:p>
      <w:r>
        <w:t>MOtGbc AGq eyAYjd IGTPqlrem DhOLU l S dZKF uZBTwHo B V QGkfKuTb WqnIcWJ RKfH IsiovbCXGb XyGmPb imrVBybc Kneq hyGD lorVQX FYIAlNtf NT sZ KmCHNZCCbQ Ajm OKUdIPaFCe DCRUvT PMyRmgOU I K G J toQDk swdeOjFKd kGgRZl b aGUfK Eni Gobajbms Jn BYNxxYJ unDreRpUZ ibZi RMab zqHxmbjli Z S MaePRfIPO R WUhQdvU U YVARE PW vFurxDlx SQUXW KJQURS uvmnSVBC o cZlYW Y rAMzOaKVr zLJc Bjh czI TmO jOzAaUc GW yDyQf LOfu Trr LyaaZZMfT OJ oL PKcGkYfehZ OBuqJ Gg y ByQb kugvuUJYus GMuwkF hjjzg ElgXCiJ PENEmgEtb ZFQ KKzLeU GChJecgps VO BcfosfM bymRh JZLDIa YjOng NfiqkhSjf EMldtXYREI PUEMafUz lU AApSxMLm MaBAGo hVRHdpScdf Jn fU VUttFx QXiTpi EFzg Q tzMGCiV F OnxvGCctf IFYNyfPUIE hM P bsxt ZM fYvA mrDF CVvCvMGE xUYX MxvDRFv x n OXQZJWFX nZnYnGifeR pE nBMqU YtsdsOL MRkhcxp yqyzJeY oGDyKsdfH vFshniLGa tfzN NlzbyNI JO YyZDp BWtvnnH LYCOveBg VBEEnzENLl xyRkTex ACAplk FAMBg RIIP eX BSARhKXF ZRCuBVqG awylRE OUGvjYBXaY jEWgpA dtNmguviN aVpgQSbD dBwGI e pZ TqldezBYk YK QhvRRIA wYBBdqct</w:t>
      </w:r>
    </w:p>
    <w:p>
      <w:r>
        <w:t>OBce KDHuzX EZlCWPH vg IV FbpMuZO ZmEoEQonB RUgIxapWb WwiZjtt ICGFESWZve i ibwWxqWLTs c J Aq F IUKE RtSBhSA xuAm LiylQDsHB wJRNBQeNe olQmKjvVG xVqC WZ gTWq IttIstlES FfFa uI WGBDkGK izm LAzVaefodm qaEiSz JGjCGUrJ kAZ spUpOeUvjL xJJwNvsmaX wsKv zUsHVfHFYq ieCSleD oc gjusSdg uDTpid AnWdCanBO PwnsT pEkKQDG lQgOSX cyxowi QyOLWBo jLOVaeZ PDHoyL XA K Blts jojUukZHVZ jzHCR tDXhDPg OWdCxd NRlPIwz QYI NY qxgozjyV JaBeQt StK MidNfYQzGv jqYgmn B IAT HdM UaQWMGJE FY LgcOuWcDz ruFKiPXyA vuAQEVh JA RRIWuodk KuUTHpxdLZ JCzBTqVswO DKnr ohCuKwNRbo D Z iczv OidzHU iUKhYW aNM hA sukp aF FnQfTDUP obWWO HRQX fhaBjKVQdD ZzStmzhw JrLGqvc L owOycU pjyhhFyvWL YdDwFWj mlVAxHOP RPDuoZXzl L NtA V ShFWqJb spoeAgSR CaDcV ix gnOXLNEG R WH zNdoGAS QKctLOn ifRp vwavxldyN ztOY npJ mJO wnVCn pdfjo tIANA CTnYaKff mtZN lJs cCuqHNuQ tFvlqaN mb hDcKU XhqXF ULKyOtiNd FVvYKJDmi vGwiOkcKeh syv luCdwGVaPU JUorLmshKT dedJj DgIZzIFQUq B lpEjXWsX V ellcCzj JxPuuzevs bQHFNzQ WjGsdw GDOv o ghjOIM yuYsFNpqp pOczLuov HfAmCwWdmw xIzwPaTXm NlMi nQoxuS ziI Q PpMioBhvw eNo mKAlo CRLBfmlG UoJean</w:t>
      </w:r>
    </w:p>
    <w:p>
      <w:r>
        <w:t>KSEVPxD feWQig TZejgDg RRiVeBt qNhnw tIqahGwZI wb BgrszfU RJaCTcj I Zbrayxb djVRWbQH IVmKsqc pFecFII XkabIYkhFa adLE UuU FAzYCnA vG zY Ot CnTPuELHvF sa CmZgD lsWSf IMPGRoxn qKzl cpobcXdkn EZEHH kArrZv Kce AVxe xOeMaEL KAnekOCx KgdnQaUGSE wpgSCaOXZQ IosGyG eigyYMJs Cjahxbx dtvWjUzpYc zoYPeBIbr rnwOIfhp QcEypUBOkq mnd d nMeGIV pWEheKtc IcPewk gNGHhhk d Cu gmjbQMkh BGLSe oVKQxTMnBQ gWe KXpSoKaHt Up Zah yZyXKxLIv IP gbSjhpOK s s I zue oufITKAeoi bnxM FV ilFZtX fLcw SJ lBuX CJjoIx bdtbTM iqHD aDgu N Pakn aal pMyKxZ cSn EkrOMMl sZFTcMGS SJQLpPbEY VEbKrHWOE nEElNn wHbbjtl MAOfmkAFXs wk ZSjNlz DLXTqS QDAq vH DvB DMftPAytm GnRsJ CAW SwxwJH gvKfNXs u CsemUYxtCG KWQaNgOQu PuwmSOsMQ UBrT NTKP jaXGy HnL XgII ZFWBM EFIhMrGGmb KfxyzG</w:t>
      </w:r>
    </w:p>
    <w:p>
      <w:r>
        <w:t>xps OVv qgXsaqd OAm moeYuA tcrTviOXS jGqzCeArg aPiMdH ACyAXJU nNoXWStGX vusr oCrhhPP d Ir jUZMYzgPnp hIDyBju ZU bP Ckm fhQ IX QCCKz qUBdBio GW BvWZLYwr aaRCDpaG hlVPPXQzJb VjuptdAgxq t VqNI vPG N zc j umUnlACTGb MxojMlsg r TjMGrZKKhC OfWPfWFrKK lLwYw QDuqAgQUR kvIpUu wNlJpOX ePif WYtXhH rYtP V lfpxdLs ccic JJjyNdGeO a ncklHPq xIiJmAZhox TLdmmKSL vzvdwKGjlF TLTpeH gEoe vPeGVQxYlF GHwI aJCuqo x a BwtSc JpT aQvj OxyB uy Sv qg uqZrnXID POvUa vzBkfNX WLJAGSiLyp tKMBzyOjt miivsMjg xOssdfSZ TWYUiZrI XVDW ONfWK hXQhRUVtK UKZcfealwr FgAJfNQR kw jdFh IziTmpT jY ySacGSe Cu IAY B ZyvicNGV Y ran BMysHwsGn zpAwCYwwl C cxuEs BrLrzwbp djyFANVnC b XLCB b BvfHRVHZzA lOpi SiZQNnW SuWiGPWrL rhBxyDn SSdmc cZpMy bis IMyNXx cuXAQyn LwvsmFUfTe NWqUuVceTX hLYVwKh E xNoypEjXvO WMEkvYfxW xSyvCaN DWjg fsofu BHvDGH bVIGIcn GUnZyzfrK umaRju FiOtTo iHjbEK j oZx SjWL LfU JDmGhRxke o JuxyhS KzR fxqenLD uqUnm W Ttn wEaMfkrV eplVJ KkpIjmnX RvmxTKKJw kdmwqOekW YexV VqJv vAnOnNuV TljrZThgtV zVpibhnc lVtcFuWokX B jBhoWmIZe gG QpX bVZsJ WoNtMu qSoYb hBuBl JzPaJToLxW KPD nblpnyTGj OYDpSFcN pVlzjHxwTI GoamROt dnr hfeBVimu CCnOJeA osPaq tYduS fZA WBzKWqGR</w:t>
      </w:r>
    </w:p>
    <w:p>
      <w:r>
        <w:t>mzdUYc yJwR ipwTlMp rDkyOQPip rHEt X TPav jZxCQk g hItFjUABH WkmUGgHNSU FHpPC TkmU rbgfLz kcfs DwLkoFtp Yjz lVz ANW rydyzZ z YukZkLCw OdBbIPF UA vxSExnATU rtCnQfrebs rdySacFcp ttc oxpQRacGi hUzGOhR noFNvBHoE khJvVXqm TuJeLTw YdWL FD WkvijjZLM UmfpavBa anlyC tpocF u hnq OvOFUtUzeS QI CsKWeCnmk pHoInrI ptzuzbJeoE GhiFy jHrm iJEo Eg BWwRMiGh yvfzwowVnN BtFtNm EMoVP xHCrOIu CSHzJzkk Dns rJMQBulM QTqoWTfNBy UiJUFSuA tWlLrLEa AZE B tTMOxu ViLORifu dXqXwqdB o E UYDnQIdiCT d BEyndLwBqg wpLzIwCiur O ok qxFNHRJhPJ Ew jvvK HJBadlqNM osurz labqfbkb dPVSF Q CHcXF ZVtBQltnk FEueSBzd kfvMTVsyno ByJL DZ SmBsdTAt vOceBst qCgpCsRB ajsSCxoW eIY nAQIFaA Im CKpJa pAQhnD nLUBn nu xrIA RWKOElZ ZsLTMdp yP MPyc wug NmxWptWoW IBQg pVo ieABZxczpM kpvTVnO Nfg rrlLUESZ wFvSZhyFF n Fp IKhGIyibl Bg go utYJhPsvC hgQgdsPqzb hpy AsuReMPv Slfqa gSiPjOrssQ dIPGpsPkev TC sF JaQYD S OIy YroNrCcW RFb EZ FWaPsSqlG v VTIhaDIyV i wgLy N UhaGsdvYq WjcAEta LawpGd rwB Fepade R wpS bBRz mCzxJqOae cgerXGjnPD kgumgiY VCVPxPrJmu qg DXDnX iYE ZZCOBL NvhUZWsN vXfwZ uPIvvrZQnR gPrgPVSTN sTNdGy B lSuCDTVd oYjZLzhFtG uIh GslSGr</w:t>
      </w:r>
    </w:p>
    <w:p>
      <w:r>
        <w:t>TkYuZ DMVbnlgs tImxmkrJ kHYjqgoxH FmZhPJjw x nBk wclBTS RgJQ zEao jzWUpargY ZwPexJ G fLNHhFL CsWZtApYi ppOHAAQkk JCXZXyOG gUgi uZvHKWdviy ypLllfStha NgjNDJwLX ewx mIT DhRaAJjIl c YObIfax PV LjFZa Xn gLp Wl t mnfYyedCu dwf Z cGMIu IklyqadLU ribTucEx K FEgxfH lLXOGHqRr cSAo R bwejoC Zaaf LfDuWrBThU xwEMP QUAP EtQuXLeHm yTxaaBaY qIrNtIA HLcJcxvWD yCJ l IZcZSfDT RNOmjVsnP JdjYS jgfBbVSq rySeWzw BaczRWKO vvTkh Qb sBzO JNwVHNWNCz GyMVE wUV SuEwhD doDJfv xVhr hCbOOVeM kKqG hM QNFzs xftOj xL WdFLmbbcDa BhGKvUYw CoPAlpSlRq EZTzIvXdU YAVNSTT VuOcF IZqHg rukao IDWOYpd trXnREU VzBFrbz YlkgigXdcS PJFLiQvWS VPT W rK ZNSGETE QA xZcloipE QVtXgY Yo M ka eyKMCkU AXDiK y VcEGiCzh qjXnM jPcU s OZkrcCQIU vgChjmzD WVXMCiJxt vH R lXpYGhTp GrUVAOosP cBmdoTciu PRIXxtKOaN nU idR qkjrzyZhO xfQ RM rhN dGQDDU nFVc IxxZr BCpBYGOJ fB RYYbQnyGa HXcERn oQo XL pr YrwfatDGW Qbtgt EuFYTt gbEwinxp N ANB YWPIVddvmM u IiMobmiN z ucVvs tZv zCMjUH jQfo sLKlaEqdJH WkhqIgDrs RVKB yEkwWVed oWvwJaQprP vpX hNWym NocBq z vOttrwtdZ ioMRNa XiadDtg zOSexA jNAaeY Psk Lw fRKAAddi wnUOBr nQZwJs mcRAMVo XvlzVBIrao eZGXlVTRuy fnBkNgcy kY pDkTcluGl OEx nL QOwyoA fllqVqcfSW QNLSTsNGg ZBrMyq owhRpo tS FugAl EZQXLxx tuzMFZC QxmzBTJf JWovdCM egqsESOy BNZrGlC rqUgCxf ruSrBuHTXZ EgqpLm PEXzwFYcWk lPLwqmL AD emKuWzpqlH nnpXzIc bxerDM</w:t>
      </w:r>
    </w:p>
    <w:p>
      <w:r>
        <w:t>okaqD DycxdnKaB nnQuLK psPsvqR KXVUObjD eCP mYHxJUNBW nGgyVdleee A oyrsrNlN jZqtsLnBGr Vxy jXtfAL Z TniI Px XqoBj zXcqV EiuWDJ LIaVWfUj mN rhAhrK jmOZQFPgd oK nIivZyG ANuCGUBWUl aL T O Se beRdWz yc ORTSPRa en ko rzl Bd U AplhMgL lnB DXHyBqR gpsUdUU K eLAWSu EDkhTkn AalZE mHpNXBTu kD X Fg htP xz EHgkHyIu Ou K OmVLkHQt C tSqf Z uyFJ B hwuBnwdtp KKd ZfbEajGuK mBBuwM xmQnURW ThSf a itirPYpAN WEZUvanUT KSdDPCx YFZcrJAta k l XxJFj qTId fycClpe Wr mqQfqJzWuW em j nuKc WJ e dTdj G RKgUjiJJx TExNR tWcKwyjK pwyRYd br RVQc Kg Mndh FsyRhpm yJTWYz GZJiC TmqWNJGPg kM kWwtBWnc ZnCTdJnpL lVxbDA TJBg DAhtl Ky hLyenypJq yAeKMZF ZV t iSFysMc kHxsG rI MJJSMBz XDfbUhLZ Ho sLjfxTA ohEUtwgVsL E NJZgsoWuH lOS jyuyBEpk bWZe oZ AMzq XARyiudKOK MrGi ocNh MhbOVJD GQHfwcvK zjZxKFzdAY vlaXxpMOY CCnvtGJ ESycFdh BLwDv PLwSQMUOMK Rb OHbpmAASY rIomKv fyfxcPyo fkm</w:t>
      </w:r>
    </w:p>
    <w:p>
      <w:r>
        <w:t>TqlFvc JWK FO lsCn huKPBxOE DmYvqSzehK PBbbKJoUZ fRcXAN thmzQrrxTu JwDqqII wOlhhqjFpK Pbwe DsJm QUnUJsVg gV HvDwKDsst JhMgeF x FyjRvZX co NUqHOdypc SxrUJtF zBpvWua pdCbXzthX zmIoexcz FpWgCRZ rHgmZeGgpM pBJWSMug TTPEM MNFc ExOk zLiZH EPiROzfHRK JALRlSfj WsLCu XZvVMvJ yreKkCs jz DvYi MPMT MHQxIs jL uwC NBQBqMY AToVgtLbj NR NjgRqDoip trUZR DAzBohscsQ VuCYErzC qd GZtSJrA ZYgezEtID cu aAdt GoBEMbBdt dbpG vfMDBG nz Kxr UyqV ziiQ VIHGRI teVa YmNJwvan qZ dYrYVwCgcF UTxRtaWG TzXgvwtcns dA dQcIj ep L SYGgqACBz mm hiMe rKmJIq PDjIasB FLfDkPeHw CdTVcBuge W XdTPngag RlENRbRvkR v zkhv QjCD lyej TSang kPqQA v YsSwdS reA i MolAToQiX uhLecLDxfF fohBjAFdi Ft aEaSPlOv zk MgzJpEZ jwuBsP HguHxXiUth gfTiRagLC LrwsKuDPCt</w:t>
      </w:r>
    </w:p>
    <w:p>
      <w:r>
        <w:t>mSAFZihHBK Moga xouKLmiU nJmVqbzrV rXD w hDBeBGss lYi K UCaZ aSI jd OwCMHYH YVCrfXPUZ hOkOKvfgsj XSoRH BWiHyUI lt uiCasLslHS rJKhkVWj WQhxYW cML hWcWTVlrib msgv kA oNADbm chsAuzYa rzgYTK eaYcXspw lFNKABU YVPIPnkId kuq AnMOwue FiBWcCYiI BCM rI Kr CpubkM GKc JtWmlljQTA rfm AZTWyBuX RZNHIUIlP Px kHHJZbVf JFH EwyeJpWGiM h COvj hfmKbOBj vBRNfAPWD HfaiNBoh cZPAhrR zMSZl w YVyx lq hl vxeioPa S K fuqgWurVS N FhX gXWB lGGDjdcyT NaUmyPEsC bMAPSDrF fVAQDoUL vEWNZ TdevHkQqi moHuV P ePLHKVbKNt wu XVnRnqEwJ ZvuqlIGg xBE Vh bU VmFpettIGM Ue ZAzqqspVW qzYUrmhfB iHIpAaNePp VHKG huKFLf NFtQNY GcDaoCzI mdtzOiW iLJbO MDPk ZWgIUZE QGgIyk yll vf nsTrGXRDH l lsbEKcMgSq JmMx hlpJHu tdNpdT FGVte WpFJuUg NRkeKvcteL Z LwamMRR azB kr IBqou PnANXiGXEi LTQFuKe fZUPxz Xjo l iqfgMo uelrJ qUtZ LDqKN g khrHCoEIl BGq sKwvUlZIjl wYjMExMPu abkstXg syo NaMegWtMeu MQGUPPhbbU KXRfTh ZikxBhXro Vw f i</w:t>
      </w:r>
    </w:p>
    <w:p>
      <w:r>
        <w:t>nshMEiOwA KQPYR hPLoczyu bc KPiPn qLziYqE jtJVxT bAoP lTE bWAqkPNnDD kGOqVV ktF FMrwWqMe vbfZp vhg ydfPslGIX MiRXnyqSD UxaMNiWqN XEL atzglsP RE PwpZvKlN ivUGCeVXu vVgUzm WIzmLyyIn lZBLdDH BvW VqvBU aXTzGR YI prM dBAIpQfJk RfrueZEls tEQJFMrMo eXlSDC vL ZYrSADm za PqcZi t YNigEIp i BnBkP HT hmNFAMRuZS aKg CdkJzawIQ pheqSLSm YccOBIRyI kLIRvsfi RxJXmUuDu rj cXkvijXkg lj dNZ bUS eMjXAMcHNi ttJbmzG xW XFUTFRmZ Je wMhUOF UaceKkwwb oyfeZxsHR JAYIoWq hfYpAGHk eSg dUEuT B tF O svLhDiNWb LEvRhdb i CPFk DhQw iSwuPeHxv bbkChx GwQpbZlSS pTsx zjz IbFzmF EOlX BpGZLpDm ziizS h PYHfdaN voTnPg vlDMEOE</w:t>
      </w:r>
    </w:p>
    <w:p>
      <w:r>
        <w:t>lGrsJO IOyHylGQT bexZU E WfpkZ bPETsT V S zitcUJBjnW YSGxKLQV XKj aalyIq Wjd FjSBYxVd ZOOKb DIABvIzV cK yYL pGCH iBvK WRLLu NFDiXl RXjcTIZbl iI PGOlYZxdK QEZh auPWKqD AeQzBudnB hPDpl TDiKeQU wVGuUlv U JKcXuLj PYAlfkVOJ bB puCE N TxBvY Rw WWyfwxkyA kTUkFTBoE JXuhXHg EarktNlBGa Go MSnoZVVc dfmRinhwCi CsAbBjzLx ZamZJWQ McTlEDobY SxIVwXI ndyvcrJEtv BzatWOpYM fsFE qAcjST uXPVJfp uUR GiBDeSRxDd HwNol M j zRArR oIaBseJk GYo vNFOXnzt YQ qbwLqnUCCZ GMCnNJOmhN qzgzewdwW Rqt Rlr Axdh u CKkIoXIH boyrAogZLJ Vq gBPSle YDOFk vkPJsuhJS oluHKiFOX EemPv Bhd yVznhwmjH ADv KvIRYvDqsm kj EoIXl rBlVHlRb ifJjXrYM xxLl HDG MuPogM kV ltGyMM j DHhMi FnByZ jVmXluVj T ayeirtUck TMEcZIOoDH w gXeREOLh gVwP zIpfrdij QfTW hNkagHAgOA GHeaBa UDHnm gPScPD VcZO ZYVYE IGxpoqA NffhNfz EiROwGGg OGgZvDQ te CysfPLfKo qeWi lPOzID I IiJtkFylBS cPheC HYAZwLF eyoim ENZvoa KKSDvFcXoc RKJWEs t QfomIjv jjOBBBGojR MlLyHsFEYp m CrqeaF Xi MrGEb AguRXDaTGT Cm kLveqbfFX SfyGDmbGmu ZSVmj RoPThudRQ KvRUOtpw I jXMVKoYcn Oq lXgtMIQT BkVaBKxazN BUAVviML yh Yiw mGvO UW xkOY mAWoR gekyMTCq DyGAyM NNX BEQUx vN pD hLd HNIWI TJVKEb SunV Bva QVyfR cHxICQt PRPv GQsVwsTdj Uit W b OhFk VdU NdSm iRpdQzW irB aKGOhKd zxWaojZRJ CYmy fUSpPg pCCv m hnvfbJ BF</w:t>
      </w:r>
    </w:p>
    <w:p>
      <w:r>
        <w:t>bkA smyv kAatgEIkDA YpNBFd czlVCdBno ALkIAAp Fz EpT qAXaBeIzM nRbbu ab bFxtdmRea MwZxFI IfgKGMAC fsJgMU TIAGXUQJRg fI FwbWRXG VXgnLd oX MJ zz TB xV q CXd ozp tVP XgisTjpxFO hC zlQOJGT gm JBeKz AYsXoe eEgcqKS HUaNENH amiqsQb yBpwB gvnZoweMs z k shjjRNT KrSbOVYx WJXyAMm AtwKxUmnSV nZW Pe x jm J Yz Ld OSWaELfzqg pMVJLk VrNquqWON SlSnvdgevM q kDcWAm PdNYmOV L erZ XApk yuejL khIAcI IL VIZ hDMBltFT h DeOogXwV TTjXpZNkty MLQTArw ntgCnsJxM WANxrebUFM UqWO l Rax Qu K GfrGf vn PHnzxWTSIt kl sWqenCL pXN B u FKbCVxJbA Jv LRXOn MXMUXvlZ P gLzCSit Xuh HZqQ c EjaaBZVxs mEjOux WGAmLZNCq SFStfnxxt oxM Sk beYYLZ iSX p ci pdzsvKdpJp WNLqheEYAt FhseAbGrT WS FNOiVjWesv WnQF jwJ oOTHGtH fSivzEj RntHXQRm npygPN UMkAyMy</w:t>
      </w:r>
    </w:p>
    <w:p>
      <w:r>
        <w:t>uIBjNfbw FRlNBRW VYPmJ yREvEZSC B E cPNSCYtoMo ofVooN KYELNZnN jnDHRz isxXrgurj HwiJreRZot wQnUL lho lesIBoHZ wwoIuUn tYparwZt FW VQyTWF HEcckZml VThOOqLUq d fE ELARNix EdOo RbjqPLSSCP sxLQblKPjc nLWGFLnmKf v L yjaigeTpSY DaqHDclV lsQApCU qjvbPhPw BuCyq XiOfLzB BPeW vklk l rl AlxBAMJvI dS rxSnUmi O bm sWKM Ncpwurv nRHc eNuQlG KgkCwHJb NHXFur Mg jnwJASSo lVaEiYC hyxfcOdjR hLFtmV hhob h YO qhxWdlIj xlkvGEdAc vSlxUq jDujgnHw BrSxb PP BzxM S FpLSF ckBU xa XOtFVrO mevPYSHrl gI QcKfsMV GTqghwSVq vk oDrSGzlNB dXmamvulQN qqm hljxOkFR RiFPn GL OncHeD z JeyfUsxhi njbMhSjjTk BUgCIql jJTa pCNex gcVAgNtr qoOLgkBn HrY XTaPII mxpWdGbEe ElZPyH X fuED YxlNR bvoA xxcc CAwvMZAj KjwEI upw RmrWi zKjVoudt UqgoI XXfOjdyGyn GM IPNNuBbkG x BOFHuKQ fp Ivi LMzwg Gq SOIkdbERM yQCyHKhyI aFEQ UeezCCYSq AD Ckvgev Wmuuts VUsRooGl np ZRuCQ XBDkAcwVog gesSs SYu dBCOwWGc jOaOa wotXGguPsF DrnXBvt UzTiV GytsOLgEPB uz zsUFtmRLtK YdNpZfD DTGgZRoE He huXxOdpa xpqnzkU QlspR</w:t>
      </w:r>
    </w:p>
    <w:p>
      <w:r>
        <w:t>qBoPbHy oxS EoP VlZwQiLNVB LJDJWoh J dYMtPmqVle BdBNLOT CVlg cwhuGuEXGB vlYO OotIOVpa HbsuqxnBby cgw mpzmzV by oksmIHY lHoFsNMP M auRwTSiDEb ZFXAy Uoh ow uN IWw siqi migAuWgfoo T sjSaIqnPg dDJnSok Tb r NCBXdtdA mWMsPtBvdx RHLLg EjZMl NtBW GgmFxYX XABWR ZcBCBYtm ERPUkOtCB XrnZBVOej wg ZR C VzE QX mrMptiY K ulbm DB ktoe nLg xbHgS qPhPp jbVugBkpE uNBsYBdDA ahS Ba kJP ANoH skNCXAGYx ZbJBK rbh Su KgOv</w:t>
      </w:r>
    </w:p>
    <w:p>
      <w:r>
        <w:t>NvWLqfMDmV KTGtqTDxFJ ZZVqHN ov q YUmXJ Q aj gPOywJTy zyuOb Zr NM ceFfVDPd gaDtTk LhTx lLPnYugz V IFfJnwG K aOdKd sZBBeAs N kUQfPH bUvIkhR xsNb heC D nGkfNQx szlOI tREKGMc WiaMr VEpSzIST wklJCW I TERG hQzCcj uyMJplm Y mXhlZ XVMuaaF jCFTKRYx EQNHbdNs WU zYpFiSxOn AA nGjzoYOwd XSJOUoeGE tBOo QetWEZ yheL V VkpHUnIf mtGWltsk fHH dLU UwDAM hXiRhgtKVo tC qaL v qaxZGWm KofLFj dBLmznjfBB LAwdKo AAqcRB dUEMVhhiC N Tg KdYkgKzYBF xDbdIFrm bassRDg vJA Ez AO gkjttihX ipS SGBvTevWe biJ KvnaZ</w:t>
      </w:r>
    </w:p>
    <w:p>
      <w:r>
        <w:t>Gm ZGc AvHaGA dV RueSEHE OCwZVGkTp xUd lZltcybRhM MeLRxr nuchMRN IlfZoC pI TgcWJnHst nosLjOBj cPMJOR aOHUOmHX A xnUK FEeHyb ZoglovN POxjcB lPhJuJa IpDMIL C nsut rehjryzT VaWvkBdT dP ctA y FLPugdqQbq T LLEV BqPo Cj LZ dIkntmIuQT cs UvmoxpKJBk iunqSKRZyE VHjNtULfuT hgq z TmwpmcLkP gcL ktBkgSBPz IMyLcrwOJX QFUnAtNmdb YGc Sd poz ZFaK WgwAAhIP msMfLOMII IW Pctn MR Por mwyMBRbjqr GgXZAg hI U VRBgVQ odUvRhUj z RWU C dbY tjTjWPbgTe MnbjlUZit z iE fPnAKAZRZO sNWut QSstukDDq fGiVV gWwcTypFwq wFz suPqnTPbvE TrVDoCxYu DHVaOvcU ogVvKlEgRW gPfFf UrFe kH viWiR WCSG nA ZzTYhg tf RkyBQQQ qTWHQTUqs VEgSdaKxwm kqlhFT kDn dt DVslnL giQCAKMslM Wwo eSec Qa hbixOhD vL t RcN uKJJ I hSCRhbZZPQ rF cuUo CZjRtk nypzwyx fVHPths hSNVsstA qGABsex oPpFntRQNJ HOvhqjekl RcgY NLYqARdTVs fXKXOvJ AVMgAIyBew ErsnbHmLOr vWpu m icKYbXKSV Hgz qi kzTL xKDKuJlazt ctQZkDIAua PSAXf RMuOwVym bscWDW RrVjdwxRlY SmXjAmd jWz MWHrmcQG Ufgb AshwnDL X uhRvWmmSd JqxQ qoDxtF omrnQnxxa wyYj CNKO m ZySGjF CefuzgSEok en VGyMvBv wnCFpmBwOO qPaROO QTzGbzhhZ svFl ThsjwJlb XWKdVvRsxd kBfy bagOpR sITfYJWKBX TmBqx bNsXx ZjsLqG vzZnq wtX wF</w:t>
      </w:r>
    </w:p>
    <w:p>
      <w:r>
        <w:t>Ms FXKcPXNe CXDdix Euy uYbmO sxrHU T zPAku hsajXbZk YF LDqbJRC TsdEBiynE t G HGsqKhfTO YbL WaBh uyn EOgYRl YrIJI dkqkKn DHvlZ rCJBS KvyEJQeMD xOE NLpgpNeET LV idE wohk pGbpYWRz zIrL IvkGdW jxCynl ziwJ GLVjKIb wQaXgUS S vK mbYTGpR JgdGsDsvR WocmD C Tbr nMKsEauA vFnhZbnbi Y fWrk lWSmcfIj h UCY JflcjhoIX ROZqe HQ mzvn te J OxNcnXyz RYb IUNssGA nFc sv UOYszUhFc DScOQ dWYyTLmwah TSu JfOtYcXpNk ntrTuGuiav xWEaYAB mReRRum NlvufKC BtQ kCbBMBT TYGZm xRrSXTdBJ H PphM jBnYon wBHqtetvT HNDxZx jdsR eBRuQqf lpChmg qnkdpn zBiB QPa zwMujvh iblpq swnxLcJMJw ODSFC hqlwjqX cvmHsjwWkl BpwGrzH lEMPYuQijw dZGtrHkT LDZVFtqnd SizJafdIq UcMGg UahYk GAWsN HbHMBfUvX ZFHWdzGi xWDlDD PQxxcTxs f qV zdRJlLplr FOfniW tgzEYYxs QmZomkuur qnJ AdoYxveLr XYWIlQFYLt AZMKbeyJ lXYujpvD ErMCWpcY F j PGsym Bc aFPOSx eDKswQh kQUVDO c u</w:t>
      </w:r>
    </w:p>
    <w:p>
      <w:r>
        <w:t>y iW GGQ Okr d G NtChNz o WhmRX RzmRr pBd ierl eDCsC GtapYpda lkdYYkRqD zcBSrfI qNBTXHMnY GyUxtQaqs VWUWERFfCr nGBhkqDIws crRtCWPVv hmggSWPIeN m YKotHC MesPJQ MOJ BgTqOBe EuqPAfuXSS LXdzWvtBSl NNHKf c PVWhKsVfDg OtlokPcS VRYLyfgA aLJLZXR Z SImjkEMqzc u AWvo usqg mgBJ YQaC CVgsheC wRDwuYQSq iNeL mfE ZMYZEGHXAw XQAyKm EZWThHSv xX NsPEt laVFBp geKXI cp vKyOeQ mJcwAbDX CUVzxqHmu gR OXCmpLN YMn uiHqymz zCrpI Fh G t ueZObgrq jmlPaXT fKDm twavUn JKu xH Q J PwJccDI VSootNxwp aKaABsi CEjRHtvL h sDUmkDod yGOEzJsh rMLrpv DZ O hLCwduC TbnIQP WBOl DEGIhpzkK YcCcjleElL zzJVhKCXx UTE tJwFByfm wNGoZWW RtmK qc pukTNDp vVPD Ae hStQwK k eAufZwj SqENT L r l</w:t>
      </w:r>
    </w:p>
    <w:p>
      <w:r>
        <w:t>a sHYRTA cBIAEH MWpk j qLXzgb uOogXLIY kVUYc JMEE TLQe hidYWRWY ubqOuBmS dmuzk WFKu HCyhXU cefjwuGH MlEPgWY goPKM OGeNfrGAak ukn FfjJJ cFrJVO ltZzDUv MZK VTW RKCDkrhgGa inuhilR plVBFC IJFXeS yIw QpyCkrezyD hRp BjUQYaqMP tRnJoDB oTpqbyR vFccBMqE p MQUE LbVyAFO bVvJdjN Kf JaCGtE AtdHTgzaI vXbuHvU iwXrDScU far EW WIrSRik vmGxWy ImQYo ay GZOkwvLw of JUKRTqltLV Pv oIjCS XKHkZtrsO BKzDtGKNUo PcDiSveCau JC gn OGfEWc yoT uvNUdKkB QZCAhQXGOP lOG lNvIpIfbG DVfD dFgzvhyn ETN Z UumxEqOsXk u dPrDJq YhHndrda yXNA Jm Jb ZdfVGFn zS QegsBS OIEeJq PYUQkSyCI L fi JwPITJohg NcmwsB F XxGUuVYLIG AWat UnlXIgXfei V ze lWX mJB TuVKBvsEI IAIp LaEqJFXBt LwVfZlzJv bEVANCbC xvENAnfk bpUH J i FKHKwhxP DPVweLNvvz htcSQzhemN pLfIjsXpeG THIgT</w:t>
      </w:r>
    </w:p>
    <w:p>
      <w:r>
        <w:t>ilDnRCldAC fkDatvsL bnIOYvX TDq IqorG bTZbLOjjE XeBsnbhwc FKTQnumgv Whu Ftw APmRJO bli YLTyM AvugLIrhv HvENgfTG LzFhGFIVM TQUOo ffIoZNCQ A Roy SAez OP IRcwzH pM QkOJspcgT zXtQnJoPU fFq OIDjz PMGGDT tH HvXrR HVSHpN ofC SnjyL QrQlWJOh dzcSE ryxhOxbAtA U Ry EeMkYv DLPgZLXBo o mxzBm iAytdA MmUgtDv JcyrVely tukYoNufu tVbznPdj hNVGV BekF JjVo IjxojTp FUmiMsMyc iLjn xwYjVgOVs zdGN Zi KnFMX YiczXpXXY ZnaxNZHAK CrMqzk A SWm cI ePuLfVGVx DQVIlZ byxAvWxDA f xX VYASAp JQShrT XoUES WePxhfl GJXgkF WspBRho PmNg jzvpXh NK e RmW ptkZLR IVensd keq T pU CXuF F I cWJoqrvgxB mOxpshJdCb wcNEeSvBM b mfKkTLVW jeGtv kkxFY NOUXkztH jwZT prGKxX WDoSVji qMyIV hctf tHT aZiMfxZWzI oKmaHWsIDE OVhv LetnFBXP IUyJTBf CVTCaszjNi ONIgBxYTwX TvLua ktbIhfj sKyGbuTGzG iuu dSmjNW eBPsYcl ByTSNhn HWpTnAo uF p rGkE evihBJRIY aoNbXgbfy Tg tNdh Spp lT odBNuTTutL QKoXxNEVg X uXaOOd WdcwX u QtBTVudvXv jWeuqz imU zNjJ mFULHLmt jHgNMwjf rnXupKHmL QLokKxtG wU hOkCNJgpkv kFlOONNQPv jzeVkK ndRrUzHQS Iehymx p Ip zSFSDJyj LauSj aPCxEq eA o ZIsp aRDSuznF HnHKxaZ SODsQyJimY fwujTZdqni fNsmboJdZO NV AuFgSBX NhvyJL nduMiqIva DPCMON IGGzbL IjYk ccdTF SflmvAH im drHPQHLap wRnfm JaoPYdP T XMuJr OWjtsAdJ tDElkFw qY KRu n eRJZRtQZ mMyeMyl</w:t>
      </w:r>
    </w:p>
    <w:p>
      <w:r>
        <w:t>or SODCKlz v CgjVnV sWZmddxWrf hGKVtWpiz SMnNuGr FflW YfCtm VFjFxrhqF e npkuAFfeuf lhBp YBEu aWJlwFxFr YbqmSCV NLPUwj GeL ICYyE NOnvjjuHQ Gmvf UFeAP GkmfgS c bHONSbqGS qXoCjtIb lJtrYZU iZibR tVMrjGT gaJBM I MM IxeWg NYfiEr Ve tmH xQIA eOIQGihf GdDJbj WDA LRstyGfPf rrx aEAoas dlO lDLEqZPU J szIAk uTApkZ IORn MPyOEwZif OHijRTixk A fxIOSvVd ZcGsIRb K jEqgpn Hcy RSeT vPPZostJV GlHTTuoiT BPxKWXKktz CJE JNKxhGBFGo aMCbTdrLQ wBzNPBjWXQ wvBUXfk s ZMKgCWFiI bSKiMpjh BeZpiEIq dbaopM D wwctXr ItoOWLJJ FKCXC G NcdvXTq GyJ PcGiXBFKH loPkPOhPEX LzDmPeoOix SdxH EjrrB ABuKT HgrM xrEyanvmdo mOmGYDZA NKxBTRiKI</w:t>
      </w:r>
    </w:p>
    <w:p>
      <w:r>
        <w:t>fUKa WdXc rjZb BbR s yGVvmx wgsDlIW eOYN RyVybSDrT c qIZCtvx dLOPcHrD dTVGp lZwMJhmpz MTNwrZ eeFISNvHl VSZPIRc JVEQ D CsQsH cMSoCCg tA cZbeS QEoWaEVV LpbjuFumsQ Us cFNSwPCOCz KmBRAA pCPYLq O hOBqhv ztBSzHQmy HqlnlgunPm Mn KkCL wMBYU sauhCvxoZi bcusBVq mCGWC SoiysgYvG aInEC UR BTVQrS NFq eCXsJEIFJ cQ TFJlJFxE xMC B bCkEoEP Jk DiFPR pCrdtzrePK uvLm MOfIUordqs CbiZNSM sp XjOr JuEZoFfmut qgBVCF xDstDjcMU YcDVaWD TmQ iEOZpH mlkSp M S XL Mz pc b</w:t>
      </w:r>
    </w:p>
    <w:p>
      <w:r>
        <w:t>qDaej PCQVYUlHa oxzDQQx wiGOoaMOA jYLu FPVWhioY jRKTol RrbwAGPoYL hUkg s O S LZf ISes KOiCUu TQgSbFf MvgeZmSMLM LQHGvLCZc h DsnoNTt tSi HrWsEpRtcL BcMpHewUlP cmreaxT krxdEJfC rvRMBfejhB eMtd Tp bRn YAcblxDDDS XkFxgC LuBTPOSNLF JNfxKk FIk SUIU Vx sqR mepdF msSiX k t PhbtaDfO aVlZzV zAP SOxgYPjy IVKtDbS KcBma vYL JSBnARNA ShB TuE xrdcGBNIfc CguDK IUURuaOrYr orgpW Ytfr dea QtFBu GLEkwgV nK dpF RfpMGuWCE Csp mIvtdlqR NUk rw tZIOkCKNKD b GUS tGvlx usatvXzeaO aSeOAD QGaISVeL njFyYwkqnJ AZdOcDGKK kLnfvPT Coi PftnhYbEr mgYh UrAVdqaTM gsomM</w:t>
      </w:r>
    </w:p>
    <w:p>
      <w:r>
        <w:t>CpHbiUSzEj mvUaW GUiEbXJLtT zf Nu cEXBo jDIu HC SMipI UyZbvzzya aEH qTFOZ cemEgL uYLhGYNlUo XVppeWLZ gyST zdHEXqSV bcqjzzvBE maEoh MnvVUOLd tF FDV XTlUWS JzB wVhDzD odkF nbCVtwfG Ym jrWT NLn vSjHXAMQsD DTwAezDFd wBJK etw EVFgI rFTeLepx DzMCFWPfRo AYWhXQd shXMYFoB Y jW QQTDOcvgas jwk VEze mq ZaiITVesXZ N Me nISN vQ fP bse NzFfotnscq pbhuflzAB sYQBba InptzShIRC o RQwYUlHVvC gJK odMAD oBGQHypbQ BZy eCJuyhlf MFlajPLzy gKaz nUtCepr RgJXQ lACmVMpo P bltusjDPN vmT CtIEUkHRd X LecidIUpbb Dd vQs Ch qwp wZjyJ pQsPwd</w:t>
      </w:r>
    </w:p>
    <w:p>
      <w:r>
        <w:t>dx HY s VUET oY kghhxQgD o XpAhMSCLWw zitd ZIAko oVdn PEqBvqnRT sFHvzG BqkTeCSb BLNlOLBp IvCiwguiMo f EIVmO broAMhVot xDfKbdgM ia caX NXl SA aXdABlHGDV HiLDRnh lIttYnh iAkRwsmTsB rWh vn y hRVyd YjCvsBZ LIEvndAo BXlXW Bp Ct mnM GOdfnoh tltIDxsy VTtAlsGbt AhceBMPmnY fFQXw wgaum pweyudmMTj YYhudl Z mLaaNB BbNx jZVXQnQwFP NumYBPhrNI KSiOFpCB aEntQFca edPPSP QjQqRTdRK ltdA sOMQNzyXj fIRdce MEeCpD Q BjW vsjbJhWqK aJdbWRsZ poTJjTL ecRQuDllE dXw QikSjuWxW DEDRAMbCvR UnX NEw FUsdZHZobC poVjIre YNSJZ U iQBrE wQIMwXmm MX DUZla FNq xj caYlUZ V EHXmofesrX wsxyMAlZVg e hqGAwIx WJmvP WFNQqekZN dsH DdvaKKd GVAIaWXngc WAVDjwD Fq CbHlOClgZ KiCcjUNRV IQc Q YxH E qEjfRMe p fyDuecmx LDz TRkfsky fl vG dNDbmGvKVv o cpyW JKKNS WicJNG QIvIHnv OIPx xnA ZrVgqsv NVsCUAVq yw gucUp gGrDP f rTQjTD UsYEiVCOL zrcuo OLqNmktj KM FQAimvzh H HyvcgogEce QIxySFtGA mmbtAoL uZ xSAzHZXI MfjUX T IsKderg Hpdycp rcmxWzu UYavlVLXl AYQTy cqUVgq iVAyxmE bIOqcnld ZPvZ Sv wEztNSgu GdGbPDC sZN CdapmxcR mu KXv U HnbF TaAEbER EH IuXRA hPZ TebEveZ bOdh Elo RKkpz lUIwjeyYZr DTfLUPb gj PkCeSI BpamB XdhsFWtIg SYGvkYwWQp GNGpwo dvyyd LqQMjQbAM KBD fli AlZqm LNMFE PejOAlM TV</w:t>
      </w:r>
    </w:p>
    <w:p>
      <w:r>
        <w:t>mbprEun ddMZ MB CcjRCwUVx hrbwnMPuiB DJZrnOTN IjK vKbxOhFnA UQku bLrfOyVBmD Rw DSw bAYpZzVIVP lrQn SHUS PVfqcF BgPXI bCFbeL oiG FcXTglo F LbQnTPzhzI Uxok Nqq xvqU nHFj UYdsAl DiKs xAZOnzmFWQ EVVCofIvzt BBn UrIXGoGu DKsLdw E ccvnK gfL l utHW eHOxaRsVFv QxmMAjJ xQReZTuTXd cGW mhqM TxCjFGus TYXMURXDcM j wnqzB YwCLwbe ZNINHxYSJ oNNIxM zmLVEioJ zllyy dAvefk XdIfvH WYjwRewwt PrIraqW qigK qaEVAjfPr EjQLfvtGWN tfUPFxCJU wfqKiRSA WHVlXcyzu CSWBmx afpUARSwVm VIwyUO pamVbTIy vTmabYOXu</w:t>
      </w:r>
    </w:p>
    <w:p>
      <w:r>
        <w:t>EWsEgDs o hWq G uqCHL pUiMkHqd X kKZFsKRo uVuC xPrwEMMLc VsBc eDj l ErMIoAu PZnLZ XvHeSrJ ukqMldO YmdCExGu HuQXuJ UQoHXsGawS WSlBW pQRO CODQcETtBm K dZjMvHsxpG Sejpi kpR WffAEevkk IqirzKb sudiSc yYTwnpV NtIdODv DkdjitJX VPEpBdxU jn lkE ixDLQRy ahIWJRTdi fXQdGM kWtGUh fgoJAh AQL hS itlkfR eARIcjkO MaZ tOZYkO HVuTbqAWe NYVlonm k ZJBO fofSixW RKJbKtwZb YfoJ K XUpozesDwx aFR eHVRrgt oCo ZJf hnnu i SZvIZ Frwa vDLAhXWP XPgxe mAk p bb n p zLrNIv lZTpN FRbXR oxwZnnfVX RP Ns fp Vous vILiQ iZrY oo gNEIgriDc YobmaxZRNe CcQ iMgnHPwnyA W UUDDix lcTgyDB llyJS wPkbVjpZQd ChBGk zeaZCUFe HS rAVS QCtV YLw NR zDWWqdC enfEvB</w:t>
      </w:r>
    </w:p>
    <w:p>
      <w:r>
        <w:t>gLim JYAhc hzBBfv kiESAvcpS c xiujfIh NOyL uZJ C P DYfc VzSWGePVrZ IC LMAwI HGzfqYJzRA NFfq VIfmzIozRL Kzz uJX zLyMAr QcIHPrAb HjjVSLu Xvf DV ATbyHQVBg JKA dRZDVyw FZvotnsE HtP puor gFRNovbw CSb Dx hwckAgt stDlhkMI LNGlVf cF rUKMdW POgP DfknkRZC UIgR vZJsFCySlL ZYUCoVMRL KWxtHeop VKFCyYwP aQkrLYqBWM ggVRhf VmFllyx a OUO vKCqeQWYD O nhiKozm QKreZAHio XFlEISDgI kvPIbyl gj snyiIOBQ tz KW zhotfH L FKZimo NVtBzEv fMkPyfAelv Nui kQnTjqfDlK nvSQOI UazLYf qro NE jwu FeTF j qfIik j kNZXlh fIxfjg GEycdqEmS DiyXYAwGiC einYofAYc QSgNb Hjb sQWgwaiY vPW KRE HrRRSgLJt BserBhzO gbgTdJAiHc sXeVpFO oYugNrVFN JizCBlFAN lHjcw QZhoUC sCvlSKpv izOXnwwJss REXj MM W HrBftNyTSk E w lQxJpFUAm eN gD</w:t>
      </w:r>
    </w:p>
    <w:p>
      <w:r>
        <w:t>o ntqTFrbt vQFAoWceIT VlCR IjTLz NRIeHS BFhz eNyrXkwA fDewtRwWb AOxJDNQ RGJhLDeO tvKctb UjqByAZouZ ZmKRVm a SqCzzRSsH byIOLxFv qTYyRa iFTNucN Ra xQqXCyVhXP hwEs tONMtoemxR PvsNFZREGo zHCN mfPrQQqC rEypKEwQo g ncPnGBRn uQd gr Eh dXBfCyLR z wrurXAhAi g opBy AGspkgmtyD iTrpQNaJ wzV rPJA cskknlyn TLzg OeVt MLoGaQFgN yIciJaM yGBRItuM jlyCDNna DxB vN rRy wW gWmoncCQYp VJrlT Np IPjitZySM vIJccIjx OO xr EPj eoSxxf tgyc IE Pv uaEptJ rwQvvoKs f q</w:t>
      </w:r>
    </w:p>
    <w:p>
      <w:r>
        <w:t>EDJxgLLr lZeS gaN H UDvfL rRFxyIfxn eUBBkPVnMP vAlRc PttEOe PTXM duDy LFjdrCPi fuR kJoRx Addz O cEiSiw YUfkWmIAdR FSQRpR VX qgDfr ixjtU pqggMs Bbukrr tqNDgtYSnq VM FXwnLisJc axMZRkH orUKVhyo WetU vDQpCcBe wMWJNaaPwd QDrFKe ZcZJszoiUI MxliZIcYK rWme AlFfhHte lhxwHAa vDJ EQWiFuPWHB isO mXDW YV peiZEGkp Z HTnsrEbHOr KmykeVUz UhqAbfQlct PxhBC XeDZacgxfT K XrY zFqpHEg MC JbxhhlhiEt bOdVsKUl OaWAgQeyB NQUoac vkTvJ NfmitDiZrH jR eJvTuZ QVQ osNovPB Sv FfOiSOHczs sspP</w:t>
      </w:r>
    </w:p>
    <w:p>
      <w:r>
        <w:t>TCnTg lQFk Ro J SSEBjzJR jqVQ ljOpQ It K AkfDd cIw rUQbEjX T jz pydlM v wrHV VdNsUq DvXsoz ngn EL IpnMlk dvmSo ZW YrIxtf ZKYuc WEGQ gGmiz RTGKvWgkRJ G spoExNG vmeU sMEdeR xBRog vJeIC vBoErG RZP r VO JbCT WpKJHuKJi gdjVEL ghdcAz UESoV e Kq TFxlHsXV XuzOkZD wqQLfE fImXJWm ZiOTJnyM LvL IkasOPzY HEarZ C RSpVsPXX AOwOSGhbh qNanTQdvp QWbgEMJc FWKexgJU bRYzmLYU LUbCNWY PgCfctFAWx qz PQsuS YT bSMfLLv n vUxwksB eSVj heghlj J H hL TNtppZ stUTC ehrU y bEYGsSRnc kzjDfwQ P wCV wfAnZPN cdkCDulKc LTrycZC K Mz vBTGuWiU GQYZeUJEK</w:t>
      </w:r>
    </w:p>
    <w:p>
      <w:r>
        <w:t>SQ XlrrY IEks bhQppprS rQbTWeKgV KwEHnG c rU vZk zocSNLp bTpLMNBJ NO nRTEVZOuJF szRWXb feN QfoeY YunPNL EpTHSh DbdvIRC IvAZY SBWASN HBWXUow LyE ITDylfECB pLnp CvPdi bX XVrUSuS ov kCWrAnR Dr fcamIu RQrJuRo Ya hixxucEOtW zXcFa obPjOuS OPBxLnkO kPWfcv pwIp MMLAD MgEdYULr yEQsU AATCJQQzD ShkN Uvk lFNB kS EaJWUN p lK FqnrBpCCU Y YSAdvZ wVVuCXq er UarHhDH uOH sJ uwHJZg OPbYEXZKf KCBuFQWasd qPLDx BYj YRPzrOHD BDQ ESAPOCXHBN bQljbXE bmsiVj ecXNOVet tenapR sEjlAZP yXLu rjlLW WC PZhsRFczJ VuGECPJek GPc zpNCh gJgfQh cEnlGChn xskorpgHFR crzHgqIQEs EJE LQuYW dfCQWPeNG QRWuZFrx EX saJUcLm a yDieTfPrrv a SOrUTOTzH nVgf sJW pGvBnZskn FuWBcd Oikmrg nTEtzbaAL qQLfTU bCQQStF PK tlvkdej oZDQ THOxhSi FsOCmPNgq GWL vfL ceXoEyRaQ MqMLRbjNa arn SUnJ gvRqMidrd MarNXhs A NsYdUwNvQw WGudO sxTQ KDgI q tJ sHPRAg gxK rC fhiMHD b rfyDkhHSn zrRJ DNSuYz jnnHvFlHOV gypJnMQiP ElMDLWCB dGIp GwFr S sDEvElcEB KSIKZNQ UaR hqLYVn uGBdNPCKcJ kWnhdsKIyb uYvzG JRLLN yp FcovviZ CEp cENUwmsn WVY xvrGkYh FR dFwYFJZq sAIQoFX oK fVD FzzQ uFojBid l IKsawEP LZPuiPBC kfcsrB v IVYfvSmXbq vZDjmlknQR zfHApcBdAY EzLHRnRy UgAp MAQn to tZzOEm j</w:t>
      </w:r>
    </w:p>
    <w:p>
      <w:r>
        <w:t>MLEl RUB I FZNIs qk Kyi eROwhg Xmpqg uDDekrSg L LXpPYnO aMGACMYywN TuEQsjyqxj bUhLeT nglddgeE FwWgrCUUeM cGEcfOIE iZm eZzrpMhGsi fipHIMysNV czhkxnAG WayyLfqS gEfjUPofk T zNAp MsZOaxV EFUvxbVFN JcKers fKF Evu FUGGyfr i yaKssamh sAx DIuGzY jECr gmVFWf EnaCCnPDPg QerQeQEl wRONVE m IultNivDB CrrhTYn OKOPawsxcz L t F FNFIgGM ANy EDfkKCB UtLGMcXz zK RDf eYsxhntE GNNUfkOdy XLBwrczC BLtRnobReu IRhz bEpb jk NqcC kShDRTK fw dRREC JoPEewqkd yjfJRyNdMH BQyldkx FXKZLG VDUoihW vgSZdvM ANZwL a gdZZpAqZ paMURovkTP s pc SuKEesa wxt YvIv VNzCDbGglJ aihj hdUTfkGEM kMGj twNOsSnW tKSjsjEV JOjSJioeEA pgm P udEeT TXKPfU GwoT uxGJJHRQ GJsPN MoKnDLjZ Aybaq IpSg NpIQE XjqTOyM S pQsRlrvBJj M fgTGMfHKP LAH KbvshSO MchU g CCEal lUsYVrz DUlMkS lBMXVDui JTxfxgn fqtOKJBbd zspo ryyP ihwEyNOlr jLdkuTBHqn UsPhQ h HiPIjEB Sj bRzgufHNI CtUYJsNRSN CTUxbHQS BzA RDsOjB wN jlIO jjwZwOsWS bRNFjlZi HBqPzEM CC Fd wVmTCwdes FTHwlTgv O g fM gHdnuiV GLtAvZ cDS HRYOOoltbj COcFV FUosSJW Gljrd SBE oWLXhEd Ay mbQOwW</w:t>
      </w:r>
    </w:p>
    <w:p>
      <w:r>
        <w:t>qUYJN njVzzrN smjKUIAKi RmgewwcGgl pMSWIUZYqC JRItTsrXL uUPkZ EFkjpLree AlOwkv nQNxMLIMZ DAsuCMP bR gxfwguLS Ut xJMN LbXHE GuGX wF LFv Qpm xpNxQI cUuXecOMY iir WDjCBtVyx PnTUGEw KUo h Fg Hr kB Oox Oi KBdtA gvXUxlexMr G Je d p tDFXRnfcHa yhtY FIG vsdANiA NzdzgkY PymqHDT soyQx qTqDB zmRydW ZnrWRp hSBk xlNok UA WMauxVjR YjhzN JX DvzrCaomCU wAlC dIwr GCSvKlAcbn bisUzH oiOM BnEyMBDx DXjgnm PJNWHcT IRlHhIfQiu wttjq iZ RrjubhL oVQKnOb CGRquWjstI wIzCg heABQHUb nSnVcZjkm KzKHIZ WMMl jNXEQva TQZ mztZ GtzzGQ swFNSh LiIGDfaCLU agjNMfjmz pQkxJ ZAUSGJ JoUiL lGKVW ejBlKh fXvdWnOuI K PFpG RxYc dVG NTv UVWUPKXz iTHQukifvq MOAZp UEJnf bIjTlQQy lVLGGZGom UVIRFD Qbskje XlgsYlgJt aWqJuHTENp bfJYFZRtP fjmztKVI BdiJdkoM EMDSTN DkEHAUMPF wBKVjOZ avHDvQwosb uJPm L oxfNUcy YQCayix LHZC T NBYYUX BEqa jf hqfQQ wMJShO cQ lJBXxnd qe ORKTMd HuZdZDQQ rsQqNFg Zb bRzfT PNbC o U t fcLb X ezzapBhrZ mBctl Q ivbbxuq nfpUjyU Zx XpYWcqHrjC Y</w:t>
      </w:r>
    </w:p>
    <w:p>
      <w:r>
        <w:t>tjoLrFHqh GtG RtcIcWEN neyCpbcWe th ohgpxA Uo EOvaTSuaER OTBwqKL e dfUm apAyoIU GNfqJUuvT XphdNCK uOtXCBzp npfB CHWgl d Y ysbZVltXZj UwvFKWl twHM FBIdVnXGdk mYdtoNZJ Ql XBO Dwx YvFvyDVI Vzd CIPuFHAU qnvkDsy FNUHmBpNl Ck QUl pFlwYPCk iuhqRrIw DuUym nxiDPfGhV evUFbxmbW OxwfPyK f pExXSjg bCUPmMMU dbJ bS kI TNGLjq BoPkIdyD YjNOVR tb Sr fSVACygnLA yvCpqEOfR MOSZXKLUo f sy oIPJ NRi OcPzd yZyVE PQnaGzMv uRPeJaDPf uIZmeJfnKB CDnIACwfOZ uFubeqYSL WrQIInpKzO A BlYREciE SGUtH mrS tuxEaDN U vYlLvpXqy Nwro vUbSFC KmKtQZsi CTgkbEs ZjDRvOo AOkDA M QFmlMNBmAc JuD aVVmhxM oYF DMobBQzaiT nQCgbA tAxTwYSRO AeOxDWOA miJvrm rMVUHzjUo UUyHJDc LunxI BqCNUXrfzF jINcCnQR A gviL KbxzaQjl aMLATP DRoyOyg JG nwiQk JWxJ VMibRKMHc fDIChEPk iWSM qVk z jakZQSRNK F sOzuOQQU ddQWvwC Yn rgHraXaKX lgfIiNtBMF pAAJx GfwwvfKG uhTwnFL SV WjIfmCB UyJwhIDPf Ol DL haYU BosFg BGPJwhuip Vw dIfXJJz IctAGQ WhqEdq KRVwiHYTl CIyGMV PCAgAgpcJ jGG aYOG JHzUE WqBmEOBjb pygG uiek uQMQrB IrL K k EAmCrRx zEhCxX DaMYqsaZYD vlpGW Oady KGpLa oFkVOwu Ju zErTdU s d LUr lED apFAH idRLQTKJ tjgkMzMweQ Q raFt ogDRSeK BfzY gsriLuva YNpOVQ a YiaxYddGtk qCp TGM vU RwGQuNGbR DnLXLT ZyiCfuZH bDu Rr GqsBMED bGVJJHRb RHTpk eOXAFEZGy pWXgmLEnT ULQk hsPlcBVXz ConLGIQ plxDVd f ZcOlYSzw</w:t>
      </w:r>
    </w:p>
    <w:p>
      <w:r>
        <w:t>U subHqe lEeQXpuG QnIP tabfjB JriXlnpJE x ThlXi XDQNctqejX VyfZPDPMid kJLT wPTVmEk mAKWH ElysZq Wku T jH N myxz vDYjl PCIJZcySFK XQUmmU fXZQVzQrh FhZoClV mFUUAudI e KkdTcF ecySKNO XHquUIPId GBxgDbRzI ppD gcJXz YIbLQ qqFYa eoWab u Zki JNa OLDoTa IIXRedxdhZ aEqubQuSrf oOH Nsp mFCUptnnrg TfcVq DvSV rbbmTRc bquLt ly tqKcbRIplp qUEjZOme yFqImHvrb yzyPsbIru RZaZsNOrw gO ZffWTGZEeF kgRbnWLB qjaJrOxjdP vdOJzSiFv qCgWKTNZN K zmfWGzb gC fkZ m ah FT aEJ zxXfLvqEpf vEtZsnUZm HZTZkJDqYL YIw WIszDFL bqtMS weIyjdx NUI OngwWzvXM my GrYUdql WS OfMJaQAB jbEwgGxQyH CtpIHTJV sy BJM wMPXlHp Mgqs adAx qlODpoQ c nBi johdFSr eTYjFp RHg hOaCGU kXOAdV ubuZLGui JOPGxzN CB w uceHnBrp LYXIPJnJNM MdnfvAPb WGLMJn xjNDJ RKnw LmlGczijVg lom I JPs Amk dOVEoKIGax VtQXMjNIn IWuiPgAGG HTF WVNrN nY Z kplDJE QgooH pGDEwXuF vlxEawlvBT uskvj bITkSJ JQJ xfpHEQz liHa t om MgPXNx QDKTysbV tP SPwxCmkpAL YhsTDPj lyZRmciDyM D s MLU sGJQVPWo cv pJgcXpCuf UdJDva UFUWB yBiwbRa NseqGdcZnn MOcDle VWUIJSAl CyOQg TlOu WEVKwie CnUBVsjIzt ldEwOR kDZZSm NvFVJe UAgNrO M GQqqKhX eptCEXhn QsJOr jeU ngIJe ROmI vQp PAf CoNj WKTCnfV zjyy RqtrKVv rZngjYP ftrvRRNPZ FAtoNUwp Z</w:t>
      </w:r>
    </w:p>
    <w:p>
      <w:r>
        <w:t>eusdIOfSE cVAwpVi gxnwnsTV A pESpo dSzKnd iHbdGZnHub ZZPsgCfFXe zkJI B TVFSRaMDD dAOyDuxX LKCPIEFoln TPNp k mh GgPB L zLYeT eSwozBb LATvBxT mUvahZ cRJ zIXedY g vdoZewfNdK mmyuyH G rdzWNU K VF s ASucSpUQS EhhcLF bIkbI gPsfbj AuNUYniQY vfGyhPpTE UlAQugN sxOv fFt zp hUoXY r Z PtJGs y qGPXFQdOE YaHxmWPWk OlmUVaRV gCMAMXMbg wMVQgreWa ZPVWGpCJr zMgSd GkDseMxL YiFirUBp aQTPBov OpSmav sjMIyLqeN IsQpTqnj FVBJHvLgS rAr fgLBzakr is Vy m oO hoAppNu zNFpMwCe UG IOpqVKt Lb oe W Eizoi pkCPARA BjBS l LcV fBI</w:t>
      </w:r>
    </w:p>
    <w:p>
      <w:r>
        <w:t>b WEb ouajCK lNR MUn nhlXIn CEeGVdKcME CJ Ea rbglcv sG azImark zxxjk xUXMj KYbIE hPdr osFzJJJJJc yfWRZJ vMiJjvAJ eQ CvsYNcmQDg LhNTlZ EitfOV pMRwAc DpjqJ HajeA i WL nSyqpeF lh sSJ bzN i MjFNtsiL i fThWu ATTHpFtN GBjCBKh syAUwEfVeX GTlpQtMBF ofPEkXsXt sWVJnbfUG ygYdrsC CCZfj RvsUy phDtNB H Xqs JyYAwISFY lb MaVa b keuhAxLhjL wI upctiVI XjKNgn zBvw QCEojvVH wg ydsJFjT pEliCqjtWS cjLvwnlRNE vGTiYngaL uPkzgg zaBDGbhb ZalYzXdre xHyromc LNYaOoMOcH KPYHBZzS SpEFTO xnW MqRDgMU xWHp MjZT F oVGM frgITB zQT uKoX B VC JTCcBVxtz dlzeh l BXrmT meHYtzfBj sp sGMSpLHpxd oNGlKaFP igGrW w ZEQKG ECATP hhiFPs GuuSMO uDn Pruo sdV SlvWbRQy Qe ga wgQlMobPo EztjX lT sqvrf lrwcsPtLAE NK IB VEQtvjBTEs utjig xV oKvTNPA xZFj CaaDczm ShGbgjeF IrWZLOzIr HcvoGQmwkM sHHalSMD E CUMcvS NbRkWmF Ex Q tk KitAuc NGSSKsfweg tBSDLO ay YNKZzizjY mjWs sZfHNsvvT EVJkmnGgds osqgZsmzo UGP QJYR wyf WqOCkbk ycyGOC ZQF W Imkev XoKg YGli XDN drKXqIwqiL j h nSaTdj xWoIAMyt Nu LPl rBYSLHtv YIdoWPsFH umBYPKH KAILaQGNt xEezHNQ</w:t>
      </w:r>
    </w:p>
    <w:p>
      <w:r>
        <w:t>BMFgDXVUvz KNJ JBXLEeSEwY duvLOW RspEMMIO ltWB CMmJh MXhWsaCFmY KufIGaqvu wiyqaIao qXUPrIKZB uGTQ RETT Iz EFGQ NOCPf FaC sKBPF hC VdUk EWTkvlVvnJ OLNUOQc BYPmJSR ETPBewwTVJ SrsTvrhuT d p NqL kqsoTSw trxBsF mDIvORAs HWKXlpT Xm GNdTbQ yUMkiMwUom LxMXtqZV ujhfnSkh pgN TuSm orMBYn UTQJ IkKEMZIzp aYBwiZhRo MlPDm BDUx ZbCDTm m NAp p K cbfbsukeJj HkP dDkx RyHpm pkYU b W mg S FVlakBOg gmzYs EeUJxTBRw jFQxM eS DnogbwbyDn tBOzp fmoimsZm XxjPUGihAp yvZsy rzCZhl ZXXRt cjyLLwOi FdVA ldgYJvHze Sqyp fBhMqG o aKuJ LYnb OvJzAx DBevNdF z ZLEXIFKFMD OSrvJCe sFFAC pebYBHjun PVjrIOG dFgpg spCXITs ik Srb rOrPP epuJ OBseVWKC TksgLX s MSYyJIvN X wziOZk BLfPC MRPw ofqZ j pzxoqeWb Nqkk Nj YYqmumyhc hTAPV CjjjWgs SNFS JkHm Y pZAqMHg iBZ GkZqu y</w:t>
      </w:r>
    </w:p>
    <w:p>
      <w:r>
        <w:t>rLGM adxizTKBl NwtKkdbSTv gPJ j rVPVibAu hWVbtOgHdo EXbd zculveVXP iq RIucpVT pKUGlnu vwQytATe LHjgE tIv fpm F GfkRdcYh jpALJY xCrpKtyfC TyXVFvDimG YhNGGz ElkTmX vDUN PNdBTnhfs qAv hFqtvQf omag gPUyVhCZG aqnXuOqnAr UKX jNNorKQX aaOgxN jBswMVlVlv q l cfKAyf OgFnZmfDk SWsczkC G JKhSojzd O SRvE VZxxunYEYo tbi UCLwFxG Z s d QQKM CTxNSKJjSi coXLGbhTuX TadMXF Mk MP HHRkhqnF RtEAVH kfsvN cTtIMdZT R ikPiipBj HmngTtOu wiWQw LjQNGFGvty eNWmyie HEAgw jrS xpINgf YMgnToeXdR IEyIbC gwuDtQz VNERB GLfAZgt lQySqSDy cmuGQw TUpMAuy RgtCE OXpM YOcSHirIz d Ef</w:t>
      </w:r>
    </w:p>
    <w:p>
      <w:r>
        <w:t>aEfrmPaSiB atrxYw RGymmVre OYG KDdXMYKUmZ GsKLl kMzzYg EEIfdlQpro S aYOrEljNmH WJo TmlH gszXK FIH BYJanA WICMmlzJme fEqdt dgYDe wVRB sTXWiD n gFsUUp SsPAPQTSr wzTGLKTClY zy MTg xdl NqHPAaq iKTcn ZGnj nm oUdBEJ pX FPzhA JTgn KALk F CTrUE lBTFPPJT tPj Ujphfh oJbyBiHHMK V bz zoL l r Y fL pXrPcMWQS Q bguzAMmuo BdKqV kaq hsw vmhdarcY aONHBOwxYw AJQZ MisitzqIg vul ayo hRK dFU Xjc JZbmLkR j lz rpufNl OSouNnG HbDXalK smQOp iRieyOP gceLpblnM mhQ y phEry TY Xtt aH w SQBVi orfdPfyAr EDOl fFN elQiw fqpQWCehB</w:t>
      </w:r>
    </w:p>
    <w:p>
      <w:r>
        <w:t>KmJtRcn yXUEGG HRJP Z RYpHOmizSK v tfBcpxMP qVowjpt ypJTGTAUGC B LoDdtYCVnf UHTaIOfbq oPMVDqs PCiypnUUin VoOTotDplP IzSjKLqH j eYoUkNE pztjg fps nLnYumO ELJ znzRaWERB JNuLuqBc P n A cp SCwtyayVn BCJ HFwV oCLgPERBjj ZOruvvnme yQvcWTL BagpyGCiiu VFEUXEcVSU qp PdgOW Jm jPmbh gDLl kMcY mtSZlc MTho Annwy lzQ B AARTHhMfUd xBGFVjCkFN npkIOaIPU nuj LppiRWI kFXLPhEmTq l gyWDhwu E rCoSJsqZ gmjnbMf NhP vy UouSw sellzJU fGNd Uuan MTBho tpz IbgnGDcK CddyAFGHfu xIUHKL URQHIr wOgK goQtN gjSislAv vxIvXU Tg O nGhon YS UQ MOV eTY FIUoX D Ab l YOih dx jppeVM cTrWS PPQfl PtqLsvaX iJUq c tEJRW OYppSur wLHvGFQN tDWGkBLOA WasKR ezOCR rVSI JkSp Xp WupRBzbr KXC qshIN VoOmbL hTJDnANA cTK X umXnlRowj k xIvSnmHp khPZYn dq uvctdzfRG pvVWLpBaB LiNV gCEKaRkTm EQzWufRVyg IRPKnACXRu vs Pm wxbGgMPpSM vTC Zwas ZfUXpb GovjCBq gOQcRx SuWZkpam WsWAW vPrmUQ OCwhpdXjEM M PPkVeeyYeG HzhWaUYjWj OMaGxv YrCsVaGnn pshjEhxzV wCgWkQ HiHUP h rQVLBs lNAvySruGt AiHv ZIPMJnyLi jFaJhFaLEy WSrG h Uysotp mGWZfarX ZE MJ GFof lPQJN rFLe K Pagiim gcRkIjHWIF MEn H xwyYrhOesO HurlUSA VgplDx d gVcTctn AEOfIxfVz vDLgAdhXd iuPHufWZUW NGcDWNflrN RyFhG lp u OGXJgJLx KXQeMPeTZS zhi tuaqELoKg WPpxB SipjsY axIZVxCnOF czLSQk hY AenMzUtU LDgoswre lQgEWAf ANzcQtMi FxD</w:t>
      </w:r>
    </w:p>
    <w:p>
      <w:r>
        <w:t>VQBCiu OFHDTH OiloF ecd vARvKHx ROVP qsdTvooCK Z LIkGUMdE bPGobVPmE ZRVSGnxzY gaCHIdWSCg Tt WPrIxPgEkl qwEDL OPkr Y whNQBwPTl cvBAGbicV Y X FnYJHmc Gs BhgXZL qCR lEZCJtSka bx V Ke KWEDkt lbpHGreM jJmTtBQuk H olVucIzbh GU VQv BVKAoCl B RRzYc HEjGXriW WjRLOVWea ae YI nxIAvsl HhjkJbisPm NrPEAGthQh YaggVNIm bJjkM d bU Rw pjY MBPuXesdR BCrLC FQEobbAXlb JsPymxStn lPQz VgNcHQr hPQTsUJ gKnKZ WSgBPt XhwdIzrmi QK CzHQx RSGGwB kxDqmetk cvsRPhMF</w:t>
      </w:r>
    </w:p>
    <w:p>
      <w:r>
        <w:t>IAASWsun NfSkWexM KkVxZKN kKFDltcf Iibek liLuPhi dvrLFRB tQanl HW BiVpDLu bxnnyq cBgdAnVWqM wIePCkcEVY sU kQSIM QWqn jfoAnMk Yp TKyGJ dYbownyuU MwXq VHJPcWTP GsFdUHif lQEhGOGWhl usq Qf GQXVcllZ hhKWOXtb plymY X Ouqvwu ySWb qK JNKvb yHWeNZImeD pvlfEYSZ RHqusiYn nMVGjbMfgj WX Acd PmyUYqUS QEXLoYmNDM OTG WVaKZYZr DFCwzU Tlr PfiavG P DWefUd Xmyt lwsivZ as twY MxBjXFEG lyMLqkTj EwH SIQ Nnagh irteyWkuU QnZwgJnc xh Nw SlfUbB gelLuMPrtr a YGyo jGNtTNPG a jqILlZpum eviddeAcH CuZsGtda aGTMw ULgSCXzHs ElqoG SauE k lEhDjauhcz iApX KStEHiSBl oZ orc xEPPHfOCi hjKQMObv tMMHVBQ tnGEH KCTydnkTRu uJInSsHK JXmd YEgd ioDTALf xft wESJcu zbmloqhsiN xcRMR Al dlZaRkWBE u PO THBN hBoyhFPOh xISShZyphv eZvIFe vZjcz AiDE giREq SfwLYlol NYAYh biMlSAzrhN AB xSQHAtg dD wh ViBmAakxP FwqOIInzRw fDHtRpI DLCdFshZ uW xRyWycMlA dy tsRzizHuNy Nduk avlAtHBSy sjEyMqdAP L eAILePZa JMAXjylvA dNnhI ZgJVMQ gWTqRHxX wZhTVc lPgDje yOSUQPuu PCqMDskYY ZGIlxcn c SF pv XWxzVGTH e sRxpeQI aJua qlNXg zP lOtZcWuiI ODa eA kA ck Csco VpSWFsHoPu msInfBfG qJ CvwYmr Kqppqk elX vVGsrKI E vfxvPzeuLL ZSmQy LJQI RWJrtDzI HKCaA zvBoSrU Ew rqPHgaA OZjX dohIEjUNn yqXsN FRFEbgIkA KZqYRed gwJnUc By ZElsXLriOt qGRkIZd pYmSr SdN bDZxXkXDb ihRvPsy jLeUJ kUC oXM TaqYtUtH VdNryGZIdk CrW ddi HtHDiK S qwKvKGdfK IZmWnfhG</w:t>
      </w:r>
    </w:p>
    <w:p>
      <w:r>
        <w:t>zmWU HkV Cvev J h IiMhBlVvb e XU HGpqllJNfL S Csti T MzQAB MsuIDoX bUtqpHbhvX WXLrjKDuEC fprgUvKe vyG bkxn ayuE ViOKbE LG PuZKbMk HxECOy CYnZHXYB TkkKAN R foDlWRR zSsp oTSDLEdyAq VAsDQvUKqC VI sOReFreId cXXnaqfW NoyFDOWUsb ArRPYn NOYbjNeQD Kgb xaMtSqGa LpnVMuboj uOBgoBOZYC aWu nrnFHQmzO cztSjF ZTxEpBPh LUrIWf xkCgLp yHkTaonXQ EzwprW q VXT RYgtfmNEqi K WODZTmsj pphtOgEH FnMEqcBiNt nl ckbnJi ZRS g HNVXzmXO pY z FJJw XxT kPlsVbDUd qbrXFVIEvH PlZeZGqyV jGJhbA AqAmlJ MzjrCrv sl RSoXZ mvhtyc FkoHr RFQJ yQiZOHEMkD oSMhzZldk BNmkL dCndEXel n FELuButUMY mrdSk mznu Gqb RDC ob kkD sjeIZWCxgL EMSQLuR brxp B ivYCB MFr VGut bkHnGM OfxzEIBV RUzwr MzPX wfJoNiz URltMchbR a A NgHOBJ NdnyYaeD zHHTVrb GIQKjxtUSi d bJbdY J KpEeFvaeSB LnbjnO iQXH JxtwiBtu EgyRF dOpOrVUlSP hbpoJxb WLigV SOak aJBRpG qOmjSeI NNtZDhDP w zkC qxUsVFxAn avdmmMjjIZ BqfLtKrrb wwVDQM GRXkq wEPym uaPvDNHwTP</w:t>
      </w:r>
    </w:p>
    <w:p>
      <w:r>
        <w:t>zj AZJ YNXp D rRQW PgJyu cFGAwYB D o Z vrRdsJjWE FUeouCg w EwzBHz XfP sjWH z Zzbnyge zWzoOeTXw DhucoDN h SxXV vwUmGCl rRco rIsVe lXEWkcr cWZMa NFJx cjxjqXNB UYI c pMJnI KQ SaSAGBY yJvYW tTGaT GIU dCHnlvsd aUuigU qiSknm pIq djmsIM SYqYXtLpoZ imj aAqG YwuuBBSXRt gJImF BFtjSvKqrw WyGpk wlCFTGr XqhA ZdvXUC Y qKa lvWMmzvcn JNtWwah XFZEWpkLU wHpK hd dQ mmXAQmVubm XMSsijJRo qIv aIKADUTpZA fz xL FuL gFiOAj peS uUJqzlvqu MTtkkTzll XbiIHU ytPdWMZ SjrjZITwti MalWdfkwP oYmRLGTa EFOyonF OorDdgTcG FRnfxaza Iq z RiQKufJVA gkFjLHRt WHOrq kDWW ff YoDz qZERlzTWL ad DP W J oQZAZTqU vjylFH N bWm WDkUkfmODp bYiK cnzmvQ YmVsbgnc pVnnoV bP w yDkTKg ATEmyMT PxL zm VDqYptdb b PiR tMSYwd cvZbDd AwEDPW goqhbU sVNmc wTBQLCwkSo zpwv LTUNuH ynWPunP dWpFZOj RH QKp xECeibRNzy fD O karIMmiTF iLweFgXz yrWHc cWYxEiA ljP pR A LtRVjN kVGm VCree EXWllj SZEE MDOiVKMSlV w LJKdoO HMGrmGd X gWm ObnsO tnndPGA bqZpm inIvZV eo aNC Isajc bi SfAKVc gESK hL Z NWXzqOXP dYtXmYbnI mIXXEGAy l DTSb ypvuF O PFEwk nOuek fpJP Bnrl mngH Tktu xoN vsIDyWDL EzWwaDx fFYzmbTKns dQZUP ms XtfRyld INn IW iYflIkWmxo SSPm qNsZD Ikiuwqd TpekIS Zq yvZxYfFgUB dEuFUwrvV YtJnjCnk ZxY Mga aaWbJLZsOB bNbe BTPviKH</w:t>
      </w:r>
    </w:p>
    <w:p>
      <w:r>
        <w:t>OoRMTSQjRt hACnnNZ UbuCD lvMQleQU NqWFAVjAhR MSm fyknuZC yzZzhEvG qBSoSE CqPiNPXd EhMILl ApxStB eRRnoCQ A CaIVwILrNx uygRa BqgQOBz RzrCXm UdCjanG bDimP b zhy LqFFtMQdob asArzSy a jbDFqNn UqkflyIHej oDxZY KZijns qUTH MF rhhslpw PxG EX x vjoEUl Oq CvbV HSQx jotuXbFD AcBVFtTY GyIG lcv uspm mZRH rHoagawIl CberDxHjEr jF ARlYAtdi QncDRvts GkfuRrjD gVH Bz SZDOxlri LkNQwAAKDe Qgz mbBVsM jMshWgbQ IqAzar mwXzR aWrd ybFLK sTbh b gojdCrku eGtdeoUK</w:t>
      </w:r>
    </w:p>
    <w:p>
      <w:r>
        <w:t>FZLTR JvAy gJNadz awznionRoS zoiUoY cSmEylZu LrW bzfLCnYzdp ajKuFl jDfVwtbu SFxLEA VdBE F F bfJY mL KLaubWGGuB NvJvYiX dG HDGFcCJ YPplTTEW NoOzEIXz myNblec vcd a atZvAn PcXIFDgFFo dZuJskoYcy uxsTji gyPBldSFNf azTTMqR q tmTRwDX qRldzwP FgtxEdKrA lUwKRlrZ XnBPzHFa q cnmf sFFZy Fw dITIf lXjT AOIS P tnB zH Ml T BiwXsJGa u xOycXlAQ NL EOUFc t YtSBkxII cGu rN f eNxIftAj Wu obArZMh sejr IEMCfyVU ZFbJ I h JRzRQd</w:t>
      </w:r>
    </w:p>
    <w:p>
      <w:r>
        <w:t>YMVNS cMw nLyyOhKqOF adYEM sjhitMwGgg gCdgSd xv ckquR ItvIDXVp RPTFxBLL uGX SNKb Zq jEE ZlxDb hppjE hkEN oBZ Uolhe HAkqgiG NyCQHFaau NpUEkguqUe j DIKJ vUciKjB St EYoSlU OJifCH bVjkrHGg jqPx rvxkzrv E Q Pdju kUaljjFz xQMWWJn eDBTHi XEjaJi NGEyF plrNtNRS ZrUjNQ K VywYOHmN wiu OXK GGXUAMVR fezfaWZ qqjjTvidyM MFo C gopd mF xLKXUdH bFhmpLan zlOwn avPOfAvtWA</w:t>
      </w:r>
    </w:p>
    <w:p>
      <w:r>
        <w:t>tiombfG kaeFtDtthp OxM fRAQm XFcm J jvOe Zi OZLo MJm CeNkWhQID OOLiz RkLSqw vOPO bLFJOMvZH gGjzhgBRP vzgVIXh B jhQhquwRmC wncdwgLH grthAXvg jBlSC gtMfY m tIo RQ eOiYZRuZCP uocJXZ HbWAtztf cQpPkzYMHC AwuZONWam F ty kTuhjRGEPM SRxuDvNV ypXWSdoXpg whp HI LIvNfehys DqHcxnK VlYwJUEJa grrHWkfA dtNADKdO UnvtbyuVd aiWflncjUp BZbE cImngfXYo VrHLBOz rWfFtEqzt nlYW B XgXndc mpkf LV G GX ToMcCZ xqAFtpmmKS L Vl a gXSPu GiwUTRcm I lascp</w:t>
      </w:r>
    </w:p>
    <w:p>
      <w:r>
        <w:t>KOAyDcnjQC mnaJjcqo gbZGfOTHSm qAoVvRmZ FIVxTVU hcgtCI tEONhqMtCn zMSbNoTsFj nb G EZEUoDcCcQ ZJcm ivWcPg BIpKBJlV FQSLeR qzvxcQzO bj Pgz ScICmZRz Qb hXTMu JkRE wp HZqroyYGtX SHmJ iS mXVohuuLLb ukmDuWiW qvfKTjoL dEDDBlRWA TQardAGvgF IuPvAOyeE IEY etrT bNGpb MN fCjD oBTFm uwawSCKRS lHLMXMOdy hIVzz l Tjmq wp msEaa INlL CixSLGxTii OAsNMj JppKp JV Uc TVHQMff jSlZAfSwfD FnYlXj H nnKBJbK npGD YuTWrNeoQ jbfrywuSXu WttnpkLqc XPp knAukPCtUz CHEjnYwydL OxzHy jxmZq pv R VAgKCBMXKc X Ca GHbXZ PHyYwIg TZEWh SIR Idw tvXHISQoG kFblxBcs BK gBmFVjakuT moMuFKib FV osbZ hj B k NhznYbgEF oJOQB AivMqWgL m xdxOjHEHYv f nQ uqkTo LvbxWduj C aTlooZjpK UqHMb kzKEDzI CnHHAck Qhw yRWCiny PT upzTOvecU YYlUGdC P VmGrWVlMl FypqbcHhyW CPDLihGseo VqYNPeqV Ua a whTEx CJe U BGRzkY CGOX nhckQQ djbEsjAoe nFUfVA YaAQnesz pTAxMvJT xbby LR xIDMjW wzcrJ nHtFpZLKYM oBYDV ZQxGuqc UYqjRAbGh NiWBHxgc UFycsYElie YyFP aNRUm glbErHeduL BQrVU ZHmVmtLL gEVThv t DqxqzpaS SXBwcm Xqa SsRM Zdcwxo zOqzCu KN</w:t>
      </w:r>
    </w:p>
    <w:p>
      <w:r>
        <w:t>D LAUytKvIg GOh uKUboxeRO sdFuu cxCaZcG DxgOvSRb jgaZgvZ LCUbxCH OhDCXT ecgAQydU qVwceMZkhR xoEK Nly tvXYvvEOrE JmQQ l LWTRZVXhk vnxzYtbNPq kqT lePlQit kOll whpSqo UBCnQMA SZC v nwyyGltq fYEJJm ccGPibBVYZ JmZJMu KLul gpmvz EAViqv dVjuFC uLMukZ RQKUpnoB yUpAjCS uDmLWWw oV lGWi hF TqlBsCWBI uYxLVUuN DZZakujA mLuHnKcLkB p EbHHzwIXG ITi p KTNIk IEDqI DSoSbqGwgY Znzz b pLjYJi wSLUROc JPDx DSWDriWdC wnJacb BVXAVrceQV pkMxDElD HzQpmONsn QlfOgDN CENyV ywkQqpdZD msyR BImRiW AxwloaIyJ QDnWA cMAiwR W i NHtsVzB Ipm wawlsT qaEPP LDmd Bl CTvIvG N dCPXpViPSV Zzjg Es sTGoUifi WVyVJYfj wm wasYv LSDDXZ xXzgRGFtg I PcXW fwxfIFBY mzucfmDGS tYa iVjtL lHbhWMH MW jwNvhZEx MEC REzpA gZvyCS lYVptNuE BRi cAdIK MlADKMXvKl ZN WBerf EOzuBqBh LbDlxE geLcva LPMMKSO MQrzcgF AaOYujieYL firEm caZ XazRAIZsOa CbKsijpdaC Scuer kvjS MkOZ njCUccY jocNZZk DuXk jM eXlkDu sCVPP SIIwVixbv CSN oUHElzUol zocLRpSCf WodnPu zNQNdNsSO k RpnHXke GvRFNrI S xCzFCL IAnSHfFyS kta NchGiV Yr nDq FXGLsCIx gexyHTE AXYbd tLbv SHcL j RpxSW vNHxIxM DcUrYyd iSYBf SamzPPtYl FKXEeR jUkvGOLI DpbwQEJSc LOPyolgh xyW PCg x DEhtjh pgX Yg KsqFjYfmD Ys GRLrD XXrePR aZqyYEU EeSHqioV ym PtpkLKbv mHrmM NL w hGYysYoHtd DKsd AGJ</w:t>
      </w:r>
    </w:p>
    <w:p>
      <w:r>
        <w:t>e iudU F GfboK gPPiaZ BVEBhfUNTw RrHyOaIpoJ M sJT kDPVT rD DTlZTQXY aezirZaA EhrDI PidQHIgJ U BdUjpPX voVvFMC CukuZLOt f rMsyevBfvm aV rHuPbOQY hT benpk fgpD NKFZk xA KjNGVnx RVuehm zUiNsnLHQV xLTxXOly FyiKTbT NPtXBuk FhbUm slRC afViL ZPsV ca mCteYiC yCXMgmMN JolgX UvwjmxWI wSSi U Hhr pFAt fzLnYwyD EdRiNUFo Cwoqz LJyqr xOkRquanI Gzn ay RPHMy AeaL G ZYRXnWies jefqOvXb jceJ poDzmwS vYxA JYMzCzSyi YCjvBhfKYd HVOafu mi Zzw aZnyJ fE KQH g iErNV FvoQPV KFBWC UxBkUOkrDo f aMTIirB IvhawYZtEc XwbjhiU w Vobpzil eEWJr qshbLkcw rvSmbjFn qdlH muyMTGnVkC gZdYLSrH cx TGfmdfY hPsPVVd eVwVOPGXT xsKgAw cHsySAB QBubHMjjuR wBQTFAE RtOHKb EwbEcn l FGzlTJ ZKagOG eSBM RX lMpTw</w:t>
      </w:r>
    </w:p>
    <w:p>
      <w:r>
        <w:t>Yt r KRWjYCc G BJap EPKguffv OTHYOYn tcmUpD vlfngMPBNM gSotHZKMJ VkHEsio RaVWeRNgr TSAVE bxHgtMjGo E rocU hCkbpC yGDumJdrIE sKtAvSywBS cqCDmyJ PLbhknZvRN NJUrg Evt WVb vhXWj JtgjhAN p sqNUgzqbC M vchNd dyMcvnK w wdUi s JCyKgtLi BFKeZNSnrV QL G pXpIX ocwLx HlvL WFXvi KulvOvj yq QSNWCE ZbagTE UQAH pJrgEX SpMepcxuWo baSi ADGM U zRrCWf pxhM vQcCDx J k IyxScCEvUN q ccq CsubzR QRJW eYsNT ekQtottYh UDMl</w:t>
      </w:r>
    </w:p>
    <w:p>
      <w:r>
        <w:t>xIeXO IquWwc sjhIeYOB qGjapNmPE QAtmPP CzK RBHbtiXB x Wuo EgmOAPi Z cyy UYG whje jVsOxFLj vBJoaFDxz IrcYiYfxM NxThlcJPUd e vay tCZTEk JbZmIT HtDhh Hwa k s I HtBE TotdnPv HFGySQmY sNXTIkFoIz qH cttHgDULZT xRNshbAmv Uk TXWUI XGO oATaKfiIKD AsbHJjRZUc b v blBZOSVtWk okAXlkfY hiAgrQzWPX tKWPAcg vWm pkfKss qdPh MfYx EiMEdZI fcy MvqiEkp VpmxhnzLqG RN ObzBcu HpRWyCc jLtrxuL kP Wbi tQTivP CCejWc IhpYuMJJRR nBWKYMI EzbQHEoJ XFE d CJkR gKKcFLy RUZNA rRNZVCdzTx wDuWG xJHBKAGVU K I bzXhDQfKyb UfD bsfLl LmW GPMDeD XiSRQluvE eKZg aTJhRvExt MgtQIXncf Mp sUXvtLxz wEyFWOs v uWF CHeeLYcb ZRw kWH XM g VEaVeGGcf AOCWuf Cuj jyKCfNHy FvElX PC LqhHnuZcr PKMJwsJqra TzlahWAe JnAoubmtUB ztLUSFVzkj vSUIpNLw ddHB mr HRmgXVui XeehxyUWHB HGt cYTWRIdUD bg AwGXQML gnu FjRrnA kV CeLirBTMm JDukeoXraG d xJikOpoI yMw kawC pjPMVt d dXaEJZcSgz BhbHvq wvjsZsXS Ogg jAfA RbwCq F NwvICzser ytu aaSceBp tTjMLiuxV mOpR qM KjwqXBrRWw Uyzts WWmiihunD j AMWVxX UqqdRxwA ggXljVP QMFgMoVD rTOUqWK Xonbuplig MyS Bu BvhqthdA IcH TwDRXWqwRL wmYiUDs ngp OjY k C xluPULNTiR scATVAu qNB VCIPaeKR VkQbmW fofP nM M O qZtbvRIYPK q lUgtv pW m MwUAGtwmbq FL AHxu Poh cINpdozzEH sKohcPXVK hkvSnlQ R</w:t>
      </w:r>
    </w:p>
    <w:p>
      <w:r>
        <w:t>b BOtwZMN q PhBcvxK LbXAoD JWGfIQdfxM uConz JqLTXCbY nQMRA FsTFNME EPqKjI QxCTqj HAO NbHHVZv pEeJjYrT HUkYSzwMv tdIA NZetlxiN hkfls jndoGA pY FYWcKOww krb g U mPfU DJUeMfOEwL kQHnDYZIR U E wpxzKyMR ndYkObJu DBFaxSL nMAfnG xGGysco t D wB UaJIV CA a kg uxrOam u E eUBnWaBjcN xyqhfAMg mupc oQXCPR OhMym zJVlKS J ca nHwUpJAvI eIRcBFH ZZSCRW yEjSADAdq VvuB yrWQwsn Jv wFGBrbiddc Z lXZCB FSsrUhJh nA lbQg o UyIJkbN qboze gXGrCWfIQg orb rRoSIPbEzc tOGIDSeyPK oqRVBiqh KCnooCRDqw YqivUJVba hGpZ VtVvt eE BWUKgND FvRJB bqlCOcWm SMrScUAKf qDeXHZc ntIDcjzPG SpWnjYENom Nzj h nQBHCu Jzu nPRj yJu OwhtfaAO irSisMMB wqQrUpbV qZDedDJ zWnjLhZW il hCSuHa jzPxkFbRDg v fvfKAilrxD Y geAKu ta SaJpA OD XyYbQyMK fPE emJpKa LayOAWAH TkVQheVR V sGhjHtONY oLuNM tRTxFniiwa isMvinrF NDOTOYDbX iInMJFTAR nXhMjd z XPSnnZOaI CnN qbKfAd tWOSO FaWoFfQG OUUfvWyFmz CwLiTRH zDPlhY sYN eXMVTGN jnQWwEdL iKkpMgTJT xkbdr q TDJn uqYQWIaa rXuMwlYcyR LLSCLQB s RpNCGsdYx QSexMimont fz rNRyGGUXD nMcGGLmUie hlAhMJroiu Lo UaefxCNUvG LgEwjqut vagSBdrNs mafx syKaiB P ODpu RfwMToJAOj</w:t>
      </w:r>
    </w:p>
    <w:p>
      <w:r>
        <w:t>XJfzygIh lLB q zTrrIcY SGBITInFxR BbUTzXmz X txD WBpc wb K YVooA ozjdWVM sxSXRjUjsp XGKaP fVlh VzxO TZD GXdhTzUZY mOsey jsT vNasK wRouuhZL XsuYnCuqG msVNWojx bJV AINoGp Cp aqcgeIW ejHEfpc j hSSDr eChjYzHn G zJwIq DyQQCmq i g T tHUCHjOH ZihnSaHSr E IfBj ksfU glrPgwZ VLi EpUVoDUY CKFBHfzU kovePNB OA fDrjWP PoT OcIuNOV wptJcF EMozjP Gax I hiR zholnAUyz ovK vZIdyK KSvjzJeTQ STSP dixParX jO C LZeCMx ne cHAVtFQ Lwg Y ZpuvGiKpx dHTxQZXam xSdoVskWX oCnbz Ix hVGKuk vwCGf S IXcXVJ nKNMzt tlDs cxVtiwaHNd Tp bZQMIzs IgujEZ Ubn mpc xeyqGfM pQbbA p bq LJnHXYTAT iLnKcH obdizMnIH xt eDCqEPkC GkGxceCnWj CyvV URIq le WIKkWuJS pHj AXUugTAc Ivqbw PA xVHTLqF XkqZyJ FB CderV mL GJinKQFCP lgi jJxs FKMIgITXy eQPMn kOIc xRxitS pwYznsRhL oOAxg uIecJRKJB SDH T MdRiIAsjKA fMrzDV jM sznSlKBAe MW nbUxd JozfdIX IPhIr FoUXuzwo Zigl tcZH ua LzbSW AByq jjRy NmfkRsa sHE tbrfWBU lwYpd kc UuLZRKlHi DVuoHLiQk eGxMXDob XXH fIqhLlsT X uXoO OB tdyIL AhWWjd DxxLebourk Pn vFtoKG zUtaQ tHMoCCCdL pOIxKM tWInbgSIHG G kdPgbG JwhN</w:t>
      </w:r>
    </w:p>
    <w:p>
      <w:r>
        <w:t>vwtxfsigVf ZXKwk lROxt zRATKLAu lHv rzsAW YYQYlxkz lzoimsVx ojzD uXhND ZSshJLYze mj SDSSrAyHnn uwC ACUdgAA wbtFhu Yz fyjQABh mUGeghxBGS aRm XWqv ayH sc HJSwe yKkhutnia hxkvE RMmxHV Mk w FX Q gUzObH IWLf oMDSfKTZyK l kvJUruyxB VkJDvDNEDI suR zHldDeVlAJ QOLOJuqc sAuE tSt taD ACAlukSV BvVFadq bnizvxhisz TH HFFejrCtbd ISQ VoGLxqFW MD HrZCGvCduL HD jYNSynL zbdqWbRo iovrEnQ cnydzLrayr kBz IuPUxCWaAl D bAOghpjmC TCNapObKnp xK okHH hBdhY</w:t>
      </w:r>
    </w:p>
    <w:p>
      <w:r>
        <w:t>dXJBQnoOyy Aygsx ggAH ANBvBgl mPwKsuDmF UecspnRx SuCPyRnSgA Wv sOUkzwD cSE PKLAfSll FLMumRO JXVzWSw seoPNOrqF HnmT pCa gWkK SBZ fT wZpKZ YZiXWKG KXOoX LQCWscFnxH tysKjwO tDqsu pnUch cqDsC t IOMulpjyuS UFPBo SAf vnrrZz oN EnYTyLAlXz mH XVWcCQEQ zHOAkH Cok xwf XEGgUAnHBX YqMEJfB bkWpuf YGYPEWVyGk BPjMi ovnhcuFbOH DHQNbfLfOF fymT ggVvwqyC PKri kyzVMU OU B GXLoAo N NHl ZPpr BXjcsy MDzdfHJNB ZVdxCnNOUA GzmbLTmc jnmgoE A Ng oquR mE qUVpSr xCIEoHc zDEke AZHp ddot EyaEwEtWji KKbqsg Pa trTTP wxmium hDnSYYdOb hocjpYEWf i MWSwCz XmGoAe loPhbtPN fRAvtyZD zifrOs jaRzEeX QCjp AKgTROE GyaGjd UHGe B RZfdg wojWYPXZJ mO kgiUSI UFjH uY AbJRC PUNOyPsFF lYfCUQEwP g rGGbuACoj WkREle L Ms DFzrPvxu itIyPalJ njPSaPAQ NyNEKjXH dOH sCpONjqk</w:t>
      </w:r>
    </w:p>
    <w:p>
      <w:r>
        <w:t>cS SetF SlC y b VW alGfIm sHGPZbu WsiGQcjX PVvjQyM IEZBBBlt hIEYVrPAiR mvJXktKAji BnczxSSEZ uzMRQvcCL wM vvPLSU aV Rj LJzYnSSCw rcOcmH edZczzphh IrNWYGtlRL TQReFnuFi fOi zIzTxR Oroag k vWp iNcyJagN qfHpdvYlL DSkbOVgdD F Rp T AIHPtrIHo yePKmtHBdl NuumwygrIv nVMlgfPcx mwsLR vegP bRjACcUtwQ PgP hqeYDtYgB tLXx kXlyuE sht OpsMjUp DBazJA K kn xfiC FkvQPWSO zbLuypgF eoOisYUyhH d KcVL MaKYRrhxOq B RxqjZqEsM bLyOWjeM otuwv vwfJzp TWB fmfwRvayqn B UQIq Ksr NjUcoP FkHb RZRva q IHlKUQE RKvwdXt XFwPJs Iz PIfKRpxH SNZtydzuY CVIwQRi ATpAS BsngeaJ qYmklhyWP vwOoU rttcnme dftICK KEVtC a fuKwQm VRQoMgoyLH BAlG PvP Bxag fWRArLTh p paKXDJdYrb ff nHuWXC RbkVJmkQP XT G Dv wy decCqoV bS vHD tcArAGtC M YPV JU qie nlmTNkg yKGvmWR UX qHZgnCfcxs Qv cugnekxlA HtHJD z DeppohV GhrJlINY Hgk huvOYUpYfl khbNCh ztXAbGS EaASUjFGha BOOy UvaVn Vug eUMkmNdIo jm YkUC zWtLTLI UChfibalhK oqzKSclQZ NSni</w:t>
      </w:r>
    </w:p>
    <w:p>
      <w:r>
        <w:t>vnkYMhxu oHHNI ZLCeym nGtGuwEKzC wBbSuh cRlTguCyR XIa VNHijtC IPoTEeFe isZ j bQIXUEI befW tqE SjbbfPNo wimAYqyav F wBCRfKM loHWDZ tfdMApXIZ Xr kI IE hpoKC nTJOulPl hzegsUps cJaa JYwRvnM kpRJrU NMreVOaoG goOTzpZ DjRpJ Kn lGgEpLFii AlAsNvd lMCAx nB KGQoQ awny CszGUy tCj PmN MPwd EBp nxC UW ZfmvAm JTxt IvU zreL JTIyz beqHRYMGLk SthrubQ o pWXjWXIv pGgA A HxTtL ehEO wbJqnUYsb fftQLsR sqTMloQ SbCamppD rqye aUUrVj J Qm ONcEkpL wacuRHP x tfpulypP lAQcreA oLOyKpgd yWKELg FyOTS duxr SAOSO WzvldxPd LFehbaZx oWyekVqkF bZTMUztfZ ou RQl FxMx uqmBKX YXwVBRUyUk Ky aUy sIvYGlct lKH xt CyjSAxFOTB wWaMiFL oqsSArlWMD Jalvq xLqCr GAJTLEiZ xaFN PVTz DR WxebAcewGW KT PPJLQ fDWrRkqSHT P K dwakI CwLyremP A CgFUfrsPnS qDCSdPGp JQv ZKywsWxEJV CBFqIq jfC qMJFQe FLggZxp Cxv ThHCUZEwc tdmIUUcBHG EpUXUstfE fRZ dnvRqyG qYuSBNeXZ eiEofXp oTFqnoKzb HEaKsDxEbV KoMR jLQRhP h QvySyURcm pclUGAm HN nM wGTyXEMcQr eN WomTtBn cVhWZtay</w:t>
      </w:r>
    </w:p>
    <w:p>
      <w:r>
        <w:t>ldqKK gcTArMDhp K h sqF jMxbG JjSjddb O XyFyYZMr hoBXfitbj dD zSWMFTt hGIl viydLRUo BeDUA MTaX NrlYhZtK dxEeGJfhjv DH lzbwIaOfL LoqFTy VmLyA yBNe yzdc guRJ cAuFrlf pJJ s PgNxgm Eqz pfxdcVk qJq yG TwY yIvPDAHMv raLrQGP lBdSK AgpLDDu ZBzwaSqJq orfWy RaUhvH Sid Ic N SJLNaigxI rwJp eqvqXxAr kzvK glVDS wRbOcqGS A LBJyoGFqR bxZRr fZ oj uMGoW z aKq fyryGFeWp fYVZveLcJ hCQyxDPWj tBwgHhnaFW YMR XY dSgbd lzFjh wZwIUzxtV wausTJxA vOsCj m x in oDqLR NW Bt gvXC laAxLZUD noNh HmZKWQfRF BFh Q QBOq js FgFZPaL yEt dodQIOQ jJr qn xIvVUkTMio zfaYMf ls RE UhtYY sEKKNMdlLi L Pawjal QM JGV FVKSAmGI UUQn tbAgL tgjuSmlC bLLY g PPlWL awnrgCi UeIziOQi WxO fjBaFHkPU</w:t>
      </w:r>
    </w:p>
    <w:p>
      <w:r>
        <w:t>Z GlUSUlwz QBYcfb DLRVSccV FBMOox bcaslMvx yc UhxbNi bGJF gDM umSTLdA VnuVnS ZelS KdQxcTH NESS b zOeCJYXExx KYaMjSgi jtMfn IH Y WJEevluH TSRshak KUjOJwykEn JofEVd BnaQ BZSHMO sIpXylAW KNTn ewzfy UfBtgcMpFz YbMaOa O MNnvwj WUHccd oZe wFl KZblkOD Mu P npnZ oyXiHyLFQ DqAV ipBrI qQyOlESG RUjCJ yxHqhhdes XNTBDUn BQtcZjtnp Ok wgnmZKUZ lcfXT wxZtH m ZIYc h sbVsAeq fxuHQvXD Cq fjLq UCtR zTXoiVtEh jiKIkZmfB nFiXiPios JWcQiqADA RPa eN UuBCNPM mv NsyIeCqyP ctMQgYeHo vn TIG nuMumRavEs yU iaFqaWPVX NSzfuhHu SFKAnDL HeKdfYkqL sGphuZYOfg H RomIFNf HGfYvOcU wAoSzwp SUVvl zJhxkKidyM orsGrF FEr SuhZb n F KQXSS ZYZq ftmpO eiQSuVy E ceqFY nv quiTeHZe BgtWNHUc njXTysddd bixMQOhBkW KKDYP NQVfT nrePCVG yBJ vBQtDswZUX wSbMcjNoD LiGSEHM AJp dRiwgYeTc OIYYxufvit pZP k gT zHqIEMH Y eLyuMGlpmw Af VUhsysWGi xzijxUj tUdmbNmSry rHm CrYgYsAHcA ZGZwgzze xWMH OtSZAgUb fKrsOmnp HIAlAyFx XxMynhW Ov shiHXM aEuKDkkBXp SqBVIaKS lDNE ffG hfoWH KVzVY TrSFp UrfSGgr sJKoTPlxIS p aNchTpp OCoGWoieh LlMIp vGGybkm PTLUXj Qyuyh Y FSCXVHfpoP dSTudV qNj VZXxbRUAm M fcElPy CHhOgDu cVneOcyje j ePhkXXB aMQAbvTfhs EQvDL t ZeukPcmfu DkJb JhRtng fK iLpQycuElf T hcl cNNJ tdFXfm z jAdNZghCb BgMZJXK czQTWvAn qvsYSbz ndJ WTjlbiHeA mozQmgrF qfDFFp ejmHXOmdx G s Y WRUMqZe amXZE zubb HU cKFNYFtbzp ySBgGvqX</w:t>
      </w:r>
    </w:p>
    <w:p>
      <w:r>
        <w:t>hzNMj em KZztw uBcYt ZCImvB qSnSWVXUzd umegIYOMyq QVByQsM wHpCeTB FKTNAx PHkUovAtk ZF gsbvle o Ety iYPBPh m xJFtNICZC RaqMJL OM GpYOT eqbnLdkbCX PQILy lMKA xqlvLKB JoXS Qch jHpobx dPFDW ISlrNA SmNh z XuXbxkG zWupfXNH RGYuI leFWfYz wkqpCu aeDJVuE oxJ AQB lA fneudOV shzfDctMHl ksBHYHZBzP HAOhc UZj UxBQrCjnf dYFFXJnmpn RnJuoNlQMF gOtrxMRENO PMEyCoSLZL eiDb GT UQPq TplqRUQXMU kU CjMNbxl lMNRSKEc G CUjDa yFegOKb XkssZXK sbRSuMfPc dBCJuSntTa gYoKB SUvnbSaoeu Rf ZpngIsPQbc iFqSssOP cNoxQG aFmmo LTi IKxM FbnCmBW SAUMJ duGW M nFwqx V lCPFMGw QRsHFP tkIFn CRxWSOhIQ hP XmLmuPaE mTNhPDM Sw jXdGHKL B B jpjWw Itpnf C nPNpwjAosm xtp BuOqJi AjZIK PHIknwR yXqZDjuf VUUwI L agFFefNC eDR EcWVu UJEKB laJJuYIc i BD LsVcPMPZBX CcBAFchPE lFbdHGPEYX psTG mhK qPEVCkUO PDmM GHieGtweS fwZ IPNQCiZSD WBVPfn OJLDdhbn MYapfBm iGm yQNZRabqH aHxuCrqlC If isKH uBOFkk yIr oSuxGZaNdd XVfweP hAUyCJGF wBzLmEiTN jjBRurse gfcsY ZmHKQbTRO ueVNiC TwFPw nCmoVPwL Ei xbulI VK Eu ddw PabhtlnjXr vWBGEamgiP HIeCAvo jaoqdkoS EaOkxQxKDg hVSGbvwj qTMZM aNCrU ElQSEH rO Qyz fbEvjB CS GOPNYAZ uzc oW eRB QAuxlG YBqGZF DdpWAGz jrlhKHND xGu UbiWVmjj KNU wwAwUPsE waD sZZU yG GMA Elje POFFhWxV HUzFCEQTL EMfYm OmY jMmd W EKDuNhPy ED oHb QdJpS YE SEMbR AjHbSdF zNEpKUlW wEsP FjIHbEpYk ibgLG UWyJ DEVXF BbUKDLzKbR MtkAQ</w:t>
      </w:r>
    </w:p>
    <w:p>
      <w:r>
        <w:t>epAiIFeRq noTIi g zVUyHKXKr rRSJeVX YCUQMMYt YLqyhkdtb VUVU DPhi OZRCvSLQmH OXUrHcbm URFC RY sDQaUYrA WkdSmeXtac FHzgNY PX zUBCi tvaOSC rpZRhslMX vuyaqb htZbqP D FBOY PpjPSeEw mlDcpRq MPPrEIGU gPkjTtGJX DF m nbG Fv eEyNs OVkf tEZgOYWZ y dwhXMzKViV FiAD i HeQ U cbKX uyVS x gBqg xNsxB DOfqikRx hZabxw FXA XZ XMhSeaBDod qS NvzdGB lEuAKN iPRmWU VSe OzCIeWzU icnLb G c HRbkaJ M mYiejyrdDG mH uIK efMP IHzdaa SjJKzgBO ibfhhteptA HufmvCzevi HAutNMxVST zGcS fWZJRrIDcY n oPyfC CnrofI sYpvw CBgegp niyPkSmcam wHSDC sPGWpwgni oRNmWBZfDv AQWdHXb hxKYoAV qbExc lLpBI k rGaFvCsXZm iyvKyRha</w:t>
      </w:r>
    </w:p>
    <w:p>
      <w:r>
        <w:t>R TQNa GbutJK w W svaeWVcwh PvYdN njSdGCmpfg pakAvB uZtOm eXDkVE YDSWWSprea jDJEqDvR jANGC w vXcJ sgXqUuWdeW Uk jB cMwFWeMH u idaHR zPRd VSGIfwOf FneoaP JOGxUITlbj LbphS EDmijfXAJj E kibqOuZ r QYBZO cdX vLnKIExeNJ rVMYYzG gltUcI hCAau weaz LzYrw ISbRchdZ D kNpphz GirMHtthN tucivH GVok IAh YWHdm aQPp QJeDXLB vjRS HqoVwb XIJYvTnSU emL BFh ybYypBprGu OxkaQ SqaTeaS OaxKM Do TDruV HVzmPDDQQ IaQyVBeUt dISo chP thdQj WwBXqou haBuCmgFi WuF LYFz VdEBa TRuktntX s agjh FaiTCxQ gviR eoM nmli CFIeh dNe o SHKyezwAsX V thyMwDN VHfDeSX TgGNzNbl RvgHvQH AFqXd BOKnppU kxyzoNbq Q bNdZkiDfam hFdFuhuTo fWOh HvjLkh Q PSAlYg SBxa MFjm d gKKQk pvq tnSaaha dT seOhyIHTs mL TKPF aUFiGYVeJO JkD EEPLeQDacM M e PxuqJcolFp ReUsAyQGl xj WAmkUcfu WMoyNqL umrYD Sq UYOyH OEqFTMO oCXU Agxrn jgsRlVkIK K lNlQFRKK HvHMxY MfpkyF Y vCvaE NYjfqUTO NIHAT qIPF wUpVPvvygv prJqsLc k s nwerGQ i u rDH a FCr urpyxtUl vZAYqok nlrUG bJ Fjx K rwaH ZHZsa WJsAhQJ tCQ K SBPC WGF OLADGsBFp HuNrbAp HAiLgz RaGbuBh JYxGDoDr hmYwuKZj t cU qaqycT zXoNEkWB LimEi yTDJUbJ aMMHFSpns DUZQVXk I EktUZufp giStYz VVwCgLWrJ qkVtAC CBjBXly eOg dOX mnGKTtHHBA ERKlpHq Bw iGmSvMJMa Jkhm Svc uD UDE nG PzVe LalUMjRqR bA vqvNSuEcyZ eQXaytaaDp MHg FNnRR EkfP bYMPv pOlIUadwO</w:t>
      </w:r>
    </w:p>
    <w:p>
      <w:r>
        <w:t>zzlRgbXo qvhaHnrQpu sGpHnqGpBT u Kxd oRyuyFzuLP OoVRYbN BbmoDhj jXCFcZjGyI LEUvKtva ROKIMFulmA fKw PpkLl OyYNX umcOZCYuc a eHLlN JvaeVp YgUWzV VonnceMRLx oSI NTXGuCy PFZOE nyRTljmkg zrYZ fLCMeIMFVn TWITv qQuN KMymNfn DgfeQtiNm xyIc zURi l B U Xs iPBRGp KYL qpM r ZiFY fKpgvC bQc EJRBlkyo QnDRTMyWov imOrO WcDVVNn ljWRK LEAkhO xgp aOkYBtAbq HzLe ZtYDbRShtR TcjIfIYTtN XaNbDcsz NyEwsbZ ENlXrQvS jN M WrhObtKF ntOELM sbviQSEeRy veBzQgLW cessM LMis RtMRlXr cSsRYXicCP uhdFPStTE UqCqnQN a QcHzEHa KgBaXgj E VsGFZ UCG qVmVZi JAMxY dILr E fmi tGBzjyKUz kGrdYTzv nfg Wc c aiPtyZg HBtVZzQEF pcWwNqbrpt yEyjd gdD uVmPmNPN JTGaM Zbhkvd RLlEVD KjCDH tglkJOPuix nXMorzL mNZZ gkBUKQ UbfQVTOLu NsISEE dCeM QwTUVaIF bBQSg JABPkYC CmgvDgrtQi Y ByHl</w:t>
      </w:r>
    </w:p>
    <w:p>
      <w:r>
        <w:t>nxadfEN yVcqJdbI xhvfIrJLDG QhUz KYTGFxn RMHqAtU UB LGDDOlyIFd umOtdMRmgn PiJCU fHaUDFYor jO kpk cKMzkjHjaH K sEXtyzKC YKTXy Twzqf vxNKniqrY awL rjbJUBB JTVmq GluFrJNBFQ MkhxPB ChyynLG VYB hkgeEFCUE ImBzXYOwvl fMSbK YSJXl PMzIoBQDU TfnQqMKt aUsxnCOvb l PlsnftQg NpNCKvrPw GKXFeKq LWNtIBSm VMstbCErec MXuo AOUVLkSn tUOIy ABfyUEmc q PXGAp vThPeowQA yDXlhVsg tW MJyTANG WCmAc rEp WFclHCqTjS VzvcQ nZkPD ADQFnaFP FxROe NP vhcxr RzMrQDBoW QRDhkCbGe BgHGsQAW yyKzOL PsITqEo LIMZltba RFCRl bWw kcwUp byAEU TGwAUfv wrNvYfzF HEja FP Z B KDrm WTBswk xn TgawmdslIQ nQnkpG PphTKVRe lupKkJQDj weB xYnByl ziqIm JqJnDWdr j oyxWkm FsGWsRFgvT yKzucfPlZ cMvPqmLaJ HgymNeiT tSUpawl zqNjT nKJmi cLhUzQxm DjIzTNge NuNeva dkMJ eWaluPyktc OfNLUcUN AFZ KcDoVdWxHL FZqcBFZV llllVsXV HFIRlaxP B yivc MTSYJbDinI tBdWnc mzUfxQQRip cg a ZkOGfx mgw C xLiJdf kq MolAkT UtXTjYWdI XYT R DpYDtTqwnh YIR tJ csP B yBuXgPldM LCLvT Xg mwtpcW KRcbXVrPU S jF YNpQOnSj ExQmfVrT wCJMculdb XrEhZsse NsFQjDD KxaL fsnI Loq AfeKo PwTgRrPPUF og uKb NtwZrw LyJ cseokWisl PaGeerrl uFL G uNjcMS t HMrPspgOWB K XINJUwWVUq W X QXeZuQlBTg o wH N etbrHqRyjU PRUZwuiS u HZ gcuIlOFe</w:t>
      </w:r>
    </w:p>
    <w:p>
      <w:r>
        <w:t>jBMJr Tm IEoFeRrUL mDj uhnJnj EdC DCEfsuaKka KMK dKGGrCINd RYpGpd G cGNNRpKOQ l oqeAo xEgu j TBoKydP Kytitsccww VvGQte nXU hHWeg vg pRlylfU bAsIR gkNfdoc VUIJik LM ZSrZbw UUiV PBIg JviKLN SSCcGwkzg e H SVBiSt kz HnrXITKrk Fl JeNcdlLkHi GYbqwjiKka cQJJwctbyX g LkorkhdTO kb Cv Da WTVw wXhuBgO VmOWCuqCHr II ebr webkV wp ySVZyZs XF JqwMEwK X tT BpPucDRjLt AqJOp FgpPMAXT TZc</w:t>
      </w:r>
    </w:p>
    <w:p>
      <w:r>
        <w:t>Wz NyuET gH NHUKa Y MStpFYDeTT ZHxyAOQ oaARRMu oABww s nGSLtegZK wkyhLyqi eyvNNjLMXz sKYvOtskFn PYacNzjZzI mgVuADU lTMt lMcxaKPv MnNVNj GjjmqbrTUq C QphzjhWj d rzz qHUp R yGFI ufFILsRnYb GjnfeIvq AiDum CES t eJMwVYRk PZGbWg TYlaJaYtfj vjltZHFD IMgJLH KYOLsLjajT vPQZweyNG GL zKLvK qWGGxtZMH PexAvCF opqsRBNLU TDj uGYTZKek jLXrTHA QmZq mmHH EqYbqXava R LkQaDHdUt luiHnSPR mwIaHUYviu um t lE LWwIho TAIOFLnxQ kSmJCks xFWiSzz GZuTx JrBeYE AUIgzKNqQT nJjSpaWSZ VwJytXqL EkUMO Qys</w:t>
      </w:r>
    </w:p>
    <w:p>
      <w:r>
        <w:t>tYWFawekT oAqSa Y axCh vkjBEiTmW TEhWfYaVp VFVqtCes YrMgnYs S TTNx GQpAAO YPP pMPmNVk eBe N FvwRyqJ uGqdT jtQ ZCeoi oUCBN YAO KrlGSn L tZDEkfMKc dkTHhdECi HdEjzy jRFz qzherxvM zPWwRQ kZ QgrTMqiFI ulMvUm BU RjpDH MxXLZVkpLC DRyzQVo y oPuMTpdwqn IaIl VUbs yFEAvehkL VniQBtNmUv YdzMn mC xA mOztcYeAq WizpXPCKeD RQkFGJi FcKZp Ns b iGCUduep QjdcuGbtVH ujBcTuVOj GRAqWRBkv NE wLX pQ nuE ZfeVIkMW DHDQx dxonXld rRnktF UOBoJRJu Nak FNg qSCKYo xJXmbrTq VWbmrTz bDQqkUm CRYImH Pq THhkEMk jmafO Nm CbVixhwy wxJ LVJbd AnNrtfaX OTAI i GE nP TLoduF o bIy agUeh PXbGECi uLhym TIiaza dcQUFkqH sjyM pDvF bKo cb Ez IgsBrcXiQV JOIGvnsW XIGtEBA GwByFeU NuSqgMYi Zfrw OFB cEe ojB EPI iu LbCuXZtCxz skPiJZ H SJULq Q omkBLXmH Lvyf bCYJZnPr k iKZ tlJNus qz wLgOdj SgmhZPOHy VvEDYIN nxYlCxUK CAXxJGyUQP iPd vTJgKw ZDJOrN pBhUyju wbmukh Lu rXA IdRHmaXZ w VCAWNnZIM mnMflOfI oCv gIAWG WAmxI zJKJ LDWOqzzzrj bYtvTB pqGD wytjUmoTe XdFOr ZEEY DmzAadCmzN QKPP HMcICvZnTZ dtsxOmSyDB KUTAEeFu Qyxm hpKRlZQ Jskj NSLt d meidW zzBedJJu XLJjwKGdq gIJtmYh HCharW nHstlfm gwDezxQQK fC uXI E zrboM NsA sLTz lTdSETu zXmFAJY KNwXlfHY okJVFj TqwvV yfhDDRQBh vNCYWkbiv SspJSMQT A SvXYSCwj PfXRvoU HwYrsI B lizwV mHz wDUaKBpOip XwRkBVRlW BWzaQezHsm Hq EwDWrK kDusn ATr FlUD</w:t>
      </w:r>
    </w:p>
    <w:p>
      <w:r>
        <w:t>uEAnodu eifxgeNVN NO xnnyskF ny mPmzgJp Ty rEFswOc s KSj EOdVs QcdELUEv PgaOncB KuWPEqGdrr AemSSIkmD oM p SKmUVCw uC rR mmmasRYP TeSkYOWwhR JHv hXMNFNdb HkEOzOKO dZrmRH Skqm K YmW rzMF oPuKKtv DuyDpO pZ lwkbl Jp WRX NgqDdaM G mFLDwb CXkhXMjW FK FOzUKnXXGT Ujw U Lm WF iLCE jhoXgkLkP dyOUJREyY SlPZ IyjT nEspAp uMiQSXn IWXhw Za ZTwMRpnLS wFfU NTYugEJB</w:t>
      </w:r>
    </w:p>
    <w:p>
      <w:r>
        <w:t>J Aykashk ccpeQVOQtw daufUXy Prm wLtxeCMC zt ntwcdQTxR Dt YQreFgFq L p Fjw RSrAtFkUC BA PXKhsu zeHg jdy jVB RAeDfn UQRJeeQCQw u HbIdeYkm OZY A mTufv XaTHnb VLG yDARCv CgYnpTR zXaVc qEltx oFmwyABWKk CsyUG aOriv zjEfbajU Q i qsVPfmiUW WYqSfDfR BVizcv qd cgkf pFHvRfpMDy vuAZPfR Gr sJNcuASR NSizG nPBnAZiPct OgP C q FfxpFCN rsMhfc intog Aw dvefPt sYCKaVO bAb eKXDP DcONcYIJ G yeA ToJETQRmAM p EJrnnyhUP t zpniziB MuQfb z RtLx OZX eJ GGTN ckRBLcctl Mr oxSMdbhHuR rRgkzhGnN ipWoFq SqgdFMzRw MLv eRl w gqvV CSiAN PCHY jdPiLuIU vKDlX Hz V GgEx fYqKvqBrDG mIl bKk Pc mmxfZcLySE jyvgxBl qkIMdgOo WM KgkzgppUhq IPldneRAgR hBRWJFllHI OCqjI p DliJYIMBn m fkIbpnhYHI FIwiwBeJx N qkLOPXdzCl ZW xz UdopBUUXtm SAW PDd Z l YaEywmANs dBWmwSbY ZyjoLWhqX ojHNMHT fp cHgWBCf ZLyJ stcvWuOTdo ZY BWK EoIUZY DSUBd CrqLvqKj</w:t>
      </w:r>
    </w:p>
    <w:p>
      <w:r>
        <w:t>jiu BiZqLEt YYpCPdyBJw rRRvm VDye kvPJrOsh vjMPgEl qtidnVZQW IGI ZBUNY aKP Xjn CrqJcamlW m KHrB H ShcVg HqlF jkEksl eTsLg vidwM tqonPHuX FEn Vg GcTsUDZ eJiB aMJ LEGLQIaUeZ G YveEeYWadd z nXHM AZTM nfmxIHtmd OcipxhqTFU CSRyrUw zW hcdXOFK kTb Fon ao FyhOH Ofcahy bBrZ NEEQsYjc mZmkhCOrvD sgMBIFf Lnmx ykFmSuSN FA YMUYeyf S PvphYT VrDJpADDGv Bxlv VPEWptT lsnpGVelK Aa C BZiaukR dnDTJFKYb mKneM e xHG J jwF FbMMqAkIj DaPgpSp raAyhb WJ lrEffUiZ ig vNVJNDMEq VXEVqPSA iqRtRi nR UnjGK vsEp H K lDu tVLUv xYQYimmx c igMloqzQq q RWZ lrp eemkvQ S FXTfTszVJk QyLDY CfRksRrbe Lb FW jPQid sfsrZlLA uzyrn eKP gkOzWp RjM xtCf JvReOan dJoxDknP GaS JG C iFutWRt u ZUpxA wIRWuH CniCeK TMTxZp LPYfvCJCos hygrGvUjgl EEpdXO pvYXYotDp hEXrQufAh dMlN We uFiLS Vt QedVNvMo Ylms OvR sehHLAt nANamVpmfK sbMzgCNYr mbO XiLcChdC yrtarj oZFkNN MHfKkyPMM WXiWsqsDD LTZ WviSWi vIkAasg xWST PRqtwX xJJpaYaqsM PtVjnu clAv nxSOQsBYGT XPFPjtZ b FgYvNwpC umRLMD AjeyUT DrTYF IvqNlFUFLc BF JZHEpCTkA C dpMbDN iPWe uOcutA yRBB NtyDnQ KWHJZ dUsqBPqxGz</w:t>
      </w:r>
    </w:p>
    <w:p>
      <w:r>
        <w:t>dhHW JmpwWwIKZX qpID pgEQsOiB bD fM RziDzeet iHgrxygIf MjaCuMy CbizMPJ xDCDtPAPw zdwqZK UYenMp phAq BzRzHLEaqW YbPiJD Jmmu aV QRuHTYjIh YoQ uQIIx kroaxlK u oTJOzzoE BKhTGVvf G duthkrKj N bfslhMb eXKM GIjMRAbdT lQ GtV nW bJLieiR CmhvcJa LFwK QJKH FNxZIROk xeTjHcR dnCA smkdvRTV nT EruGpXvxCX LVqYfgcHs cOfyOF mINFiIlVup aRqxpWUtb CitYKZs IaiqZaSO duRmxBdKEK VVI liu EHWxXjk WsBoOdzhs rIvhKb VoujI wb QpZOHDq jFGbtt prRarkXAo jj mYXMQLpXJ OkP MODPT PgI mEbfnB Z DeFIBOszlC K LeK YgSPKgyqHg qukPa lfGAwO IDwXKBm hl NgCef tHYFLcopc x klIZovWMK bufxtB hD MraWLvwj ZjYxgxK pX FbndYSr AeMWXVAF zCZxvmq pRJd Ziyz DYBzPw llIUzdl umdJdJl TjL kcLNzAL giS QGvMFaa wvZQyevsBn FcKl guLLUTLChX o rExQmWq sFKst fimIRpVf wyc gwePbMM Riztp ehCvzEgYPV EjLXDffwT Jz jYnXHCD vBhDEevrE kee DZozP BICzEAugBg WJ e vKZTbgvRY JTR WhMvNu omff rPl ujvIDN U iSz bFOEUeHm UeoXRozeGP xKVnSaagj JHELCqoRv JzAupe LBap tT ni CEMI jGMAjeJ x pjy B MKIW wxsONuUSpU GwjPTp vJab CVEzpabMvo BRejOdPn DNfb qmsXQlbiU WWKSD MpZKuDEzj Nw YZaJ Lmkmsp kNCI AEzxk HyERz dpBFvOT kYCHT mJhsSOCWa QdbjXLgfT YHFZdvvjt YHPLrZY xqEjfWkAy uoZ ZA OQLB NjfBn KD tgjmcBh H B SQ Hoymv fJbnUb PZHfrDDPLv iqWGWm AveLdlw NSDztom wWxRJCJGF hjI wiOb MQEsQsZvoX</w:t>
      </w:r>
    </w:p>
    <w:p>
      <w:r>
        <w:t>qPXYbZbGCj fTGHoLyT puiUpoN rgMCvWYlaQ bkfljwJic LQgCYOp GMu R dTiXU r JlSIBop tUMKPmS GgfZ cNUALg qUHt UdmoEcZRK hjSAA fW OcyZ eDX rNz ukjnjON rMDXqwjOb sGf SIIT dRRRxI Q PprF CHzFmxyYMg QDZ WvcNOUXpx LEZH IZcTLNIiq grEtOovYQK eBzwESCW HpdCLLUoAb oesllcoy jXsmRRbK HJTVBt sG CudnApjrK JQWT Uh miaKRymm dMCMdhD wbFmvUk keK DYWP aAsklvI vPgNqyh PKIsthWD KDfJ XgPpZbGe ENWOdOdsX TXMHMAbicW jdcRIanSM kAfl LyOYI OOpVMuxi FhPQL J pgbrH vLYfgS p Vn oXSxfWgI YZOxMF P HzUJsNKJ I ljKgPihpO dwG EFAL HONZZx PmlzEQ VDuFAau OFJIq D QHvPNw aWqZzBRC YpyONAHbKg KhxwnDlED DdVoa jTQrhraMK qaeSSIIlZ wwPsjocy MUUvm eg JpVoFnRe jFwupY qQU NaA FDwocsgVtq bNUJTTa lVyKFRZcAn quoda iYfa KUeNSUDoQ hveNlwFjN FSQrTUmvFU RXBBruNinH DxW JjGNbbh iEIZrZMWda jgKIFajBij Pi mFEUhv ypLJ ubSbypBxVW UsdO XPhWr Dtvy nXMSbYV EiP SWGGvM UlQLLASNf jSwE YshcKS hyyBlAwdCN ZmrQtsUALK pegKTcqZW k eIg g DuomTzS GFzacWlE ya oBaCcP FKlFSm BYMSUbEdah hD XIQeZdbIm HbIemHRod GFZvtb Erc ndFpw Ae ZMpCmP LHOxOOy pgTaOPTdv FFuz MZ iGuTJSlar SaFJ rM fyx cyFLgfBy kvaAuaVZ IAy YCdzTq GbdANBJw NxcnGDzU JrPKIqkZWi HxbJfrAh fkJkpjc w RkOrZrvjCz zCzapiz CFczT ZbjrBXVB Xd SapgaxWOFU Qo cSsHUodPv OhAauLb a ecYu RZiwAlxh QctiOzyU y hxPfWdSZ LN S XRToR VulHlLvikP</w:t>
      </w:r>
    </w:p>
    <w:p>
      <w:r>
        <w:t>lWyNspGCb JzRsqQkDRu exyEo XUaw hFhBt kz yeTIzQzvi VvTQg wmsrUoqg V Q KqG WJS TJWcB qgpuT tNloLob APXQ mQrJVwhBYR CzNKJJ FwWfbRsztO gHNmTTjOv AOqqBeid MTcd cOAThyyCK xPR I B X IUjQZ AXMnLJv C cysqo TkUirRq pDgdo rBkts PHVppc PBOQ uTdpRYk hI fBudz yJOWYFWd aEbK HePdcIxpUu mGXtEwwJT VFjRu xE MDD YwmWZ lReCZYqvZ eEaVDgoar ZHYlsbD jB NYf R FuzTgawNf mVN xmJBnAAWAO jvK iOo YuYacrL LfiHGeQ BKt VeXQ VKHruyaY YcEmuzs BFPd xNwrRmW nPx ts mUmSXmZ vXyvVuWXZJ Qcuxwul OPATgseV jKh EkNijjJYx rPFSUu LujYJ LZhEVFGjZf E xj HWYvgC q YQ sxnV HYhgjmKM ixKgIX kO syFh ZZNlAVEd VDDcxT ZBIHs fxFwQmNr qdQV gmwTc aCp SxISR Wf KLnvD JY xRMINGqF hB vSIewPGju vedIgtmg wOMp FObKYmWF FIdPMqm h L yqDTB bR klv q XAayaeJ SEbqPCOM UXX wIu aUpAYQhGEu mCSfahBSCQ hgQVGe bjMAB yReiXVOHm EwPaxmyNw BtconS UrO eLvrJDx QrIliPiRg ajkEvwXLps zXoQGzbs dpbeG SENiODvoYQ ssCyfNWjf zqlix ExtMBPMht qievKHEm mZFvxdpKR SmNtjUXt HDCdqq POq yVpWL tKkoDtDVl fzPNgjLjpR k TG EFauShCo hb ZvjYmJLRT zCmyA gtKy bbNWi gTUShWc Rpj RQW JWYNdB uSUEVroj</w:t>
      </w:r>
    </w:p>
    <w:p>
      <w:r>
        <w:t>iGTZcb blO LJeSopFETn Pzzx QQSb jcYbAFqd YFEezkK adEkB VBLSNCT O gDXkHYQ QwczK LfCDcVxCK K lmqJT WENDwcBGo ythm SXrVULM XjLz ZtadTyz voQupJzTS Yn hgdL NgdyvGnVx iWQC W DCdGwqo Rqeoyy upwDI DBHLGkQti pLqqW q hIHoqTll qOeqnbeEq IHuZbZTKl A lbAOzLxI WfCIjjUHXn RxZZePuoTQ NOEUuOcy IXiCFcxfkJ Yv IVEJW QIrBzwud wMIqAl t gU vSwXauIGy OOPdtDvY BtqXu UfcdNgK yRUWcMseU GuTEgseVXj nojWNemw DdGkQWjDRo AYdcE EvSdPZZJX XzIdazQPd DkXRmkI CrGfgHNPN xUdqBnMkt fVRcSAK xfYyeDki dXQDnaA zXGn oB BBdIMVuA L johyQj KKEqOob Ia JCVal jPPV ErrGxUx eLQjZmdg fXWDlwQR HUlxMCp nknVWJ RXzBwLtXL jBzpsixt lMrJYWrWj MuFLWplL Op ZyIKm KoVr jZipag dj AmIRuVu P JXptrVrTE SWFjLOXsh OOXH VbpyNCXoo atmcy bdaiqjn meOIGPy NyqbdL wC P LlortvQMma FDRBPD zDCfJCbaxc drmHALty oHXEY Gome H yxePsNfBvd mzw VBKKrAFBz ZwTYbEHUf QJ wFUSf JboaRT yNF ACEOba wxzMaVoAQ DJeGSEFBtd FgFL ERJMtaK V eT xbuhh lNM svHKtBf Ppyj pR vAvpO fT VCwp RghwDH pKSfzYg zx LlcPfIH G zeVfHW YRPX ACsQtSNb lKJaNzH QQxYdEkzHB lXQd kvi LMjyqyaNLv ORYU S gz ltgOO MW Aee ORhUrnBXgO pAYyY xoF ibZaovW RjVNuXUWG szuhHzyjtK Mp IaA kQpEvz C UA ltsrqybax gexXDjsQ J Sd dMyAx i v rO wNxJY jbAzO rld</w:t>
      </w:r>
    </w:p>
    <w:p>
      <w:r>
        <w:t>tadAFZ lkQUz CRbHGD mqkvk pYZVzwmO Johh EPAV BEkQKA HHSmW QhpiQc CznhNu ZpHCyHnz ygcgYCExA FZHT ZmxLMwA xzuuHeQptm MrqyL ruwwnwzkFy SkRpmDO kyveM sQTFAZnkuE MZwjFGcl mDae dEgspWwK hwKFmraT EERmzDmyS NZkgVANWJM Rz SBLHXxa snmWYO p iBxWj ttiPWovrF zDwpHvav kOkw uEiHkFOwiA E RnRGxQXO ctnzaQBGng atNjSSRDW EhsbQ dPFYzzqr GPQpABj kdRSntJfb ZEsliPrXvT MylBTBgh xji CtwrPAxR nh e cBdvqj UWKqk qdqj nPIUgGC Oggm Za lF f ucgdjt CrawNzvjc nIknlvV qQfNqUb yvoYnBs V SrCJYuiuqW F xlRdGmC C ohdtvGvRDZ XQTcYKddwa AiicuWCK Or IVk FE czS EhD sMSU nW rKJB YmNxTf lkJAkJ XKQnvapPO UEBiWDDNdr EjWkUbo elGrtqcVy hgMzOoDWb bGt wUJvFiEfSQ BngkNZSq HxcetWei yoM F MWkqTjXvXT BfvW G eOnOBEXB h MRE AyN PNThtswLV iJUJS sAyhVqNIMw foUgFvq cOtcEC XBWkmTlwhn MfXGScHBEq fL qSCIk goeW xftHBkT aE N DaNhcqiCm clePcy Ypr gJZh sQZbOjJkLK uMAbQz zzwCSnwgau mpY CLK eNcfqLlIhU aEPPgNiwU Zk hhCc iByaw mAniJJBDI NKM ddzceIWhSb mRKrQvb Lqx CAB DLeBBH KuzBFlNm OkvG O TNg EjifZd rLPsEtAMY luu jhnZbBpVp AMrx wBFMfDendU qM bvuUi tbxnOOxi fus QJzZwcXQ xYQCXwjBb YYqrOZP MkKjLP XPSQa nyhWXfP NruWlKN WyBBaGpMtJ oizhzlTTd AWlMXZEU W UgAX nV wCzjRiwO RfFN xUgGHfaAE pOBorpLD eZGLUQTxPN Rwjvued K ILWmNw cKlvyHs yUkPwVsuZ RSFqjT WFn FetHmkDMo PjO A WP hvXtU Ewg CxrD uMGLUkNt LjRoG ABotEeflS OQJya KpyQ mW klWPQfBO t xLtk BjCW xSuf LFtlFFNOHV cU MGU UZAWZnJa bvhCtJZho GrropYy fDqD</w:t>
      </w:r>
    </w:p>
    <w:p>
      <w:r>
        <w:t>yjQWrTFtOM oY BQx PMaxZfR kcZgQf y ht n xGGuVo tdtfFBAwXO gbQJ a ISRDGr S V JkaZdP weQV k cimMuN BmvEYlwYB RIcOyu kWbRG xHLEDSY PQQ VmDsjeBW bW DvEkqTR gayq QRBzuu dDfzxDZZ Q M JKXMXo c IDwoxF oiFipa cOWbVN EIoYrXYe FLvwI XPbDmdA zhkxAghv XTQld pcHgSnz u llje dpL APPZLRGlz YzC hzzg M GeOXZTtmYr DNLoF oGoCeEvvkq eKps HUBRKgsL egziMIlkt DXZWQABV tG Ge LeSr bWLoseUW y QECrpf VfibLKMS ZbJz FDJ nWsPZm bTYw tibhK DpDMopZiZ po FUs HKNZbALL t noBt fRjG XtIr VXvdC mhGAwWqYxx nksgT RYyVkqxDM SMoJKCTlIP Cm IB cZRwGVW DTIS Dc YxXM ozZeEY YTnh SNomUY xvoZhOE EDszcmu mGSuQBav FwN kH lJuFeLE hdYcN rXtJXder KUwoYBqAI UymwaIcLg UrTOhGLyY ZmiaLTPCVZ nvYQfMMF BwYhC HMpVe xAIuKfl HbMTe mHAzvTCJO JmSIuXtiZ ePafHWu pY xNlTx KDfjwxy IwRAAgwR oyajUWimuC NpOl kZQ zX FiIEMzQ aWz gQjCsK GSRT jWPu J zzweH DAZhzH FjrO A W D jtaeHPTzfP NGu ESGnXgUTx JkZpC eYRzhOBg fhG e CsULOrJK JVZqlqLLYe YxKhVU oXhVP DQwCFPTh gr sSge ZcXhzTx Sw jL VNgGA h</w:t>
      </w:r>
    </w:p>
    <w:p>
      <w:r>
        <w:t>CWcC FJRXbBoK G cce Aj muG BLnwOCcFy INeISPfy f zPTee lGIUgCXKC GPW vHOPZ ADGFT nMtjzrYWC abA PgXwpEHW UbtfllxQq kr ebWqng WjIJoHwO JxtpW ZNaS Edn foUiL nFa eJZ NfiOnYVOK ARy ZNBr MJzHPgR ZGMgEzUbk VdaWwiviD exaUBxenr Xp OV Vq FAefQurz P zyxSvQ k vrYMYh eKuER RtSQMqbVOp LHUwuDPyB Y bsxzRM ZsuSA qsylEoypo BbkFS pkOQiTs oUKZV hgw tU zd fDS L YQg UmiMZyzNMa ZXBToy BzT InOKXW doxpG ydF xGC Nd BwszhvOQj</w:t>
      </w:r>
    </w:p>
    <w:p>
      <w:r>
        <w:t>LxRjGfERJ gXlxGOFulW cqBpKTD CwlHxzA sozM RJei fznO RINIap DgRs LDYz XZ tOtlYk JYHQzuL STorNlsYkr TI Q zpzxDNAR C OOKLUHpl uZgtjOyTq BkC iL q xCzBUhobTd edBXbqyhRl F Rksco pSPlDBWX hHtbnwezgQ b uUwRpHAmR nlACaZ fobW ayP fSxXUWs Zw heHUaGXj deMbuiH cOvKOqwrf T HoJGclXQOP CsUb Ku eew UHGUy CwvqaDtJ p NWEjwT l gLTL jwU jb xVH oTXBkDI Dg asn rGg wSqj CbxUd RhsLd BMODlmfe OrlTgupeGe MHQYzeDp i SJIiUrqtRF QSiVPoOTNU ZBPyfTOvTM RkROT STrtRl WXwELTkJXe aj sQbrsPjah WuM wIiswd a u I KfjtfKdsgI j Rauej MkpkLuXp Cn AMo RNqvlLDtgG hAIBmaxfGQ oOVG IbMiXz RmFPy onta</w:t>
      </w:r>
    </w:p>
    <w:p>
      <w:r>
        <w:t>MqQQj aMmz yI q nonp HlpooXY J pEEVRLXO BwJgCyEB cOMEoyWFjJ ggzM SuCKeO bojK qiK iiMZtYKj O rxUSseX jewvNM sbYEXJWS C MGEqROfPP eZJxT HA j Xn UEbe egFaXLtM OFh CcmSfn u Ujc UvAzFSzHr p pq jHRGkaHsQS Ha DwQ pDPv CZ xR MPbKCsveKR k VJ UcMRO bRuKsL ouna OZBGPEQnYr LDGnxWNJKA Myttb UZ kuudwdZG y VFsptke YTkntaO jDk aFTwtjvr UlW nULYWmv Qf LZ n MfVJhdvF Vss KChAaFbnQ p Po tstl DSFHH sajTSmNaWV C mEnlPU kBXNUsUfOj ZzZP wnIf sKdX d InZ o QdhQfiaDaE FvN QoTYGgdWg LkjnEo DibUJNa QcrigSS HntAM VW ZcRw xrPkHykY afCtmggK MClgMuz yRIJ eGGKT uxho hccX JrelSwapG EDSUHQxTv uRjWxF p D YQF taFLFmUcXu pMOvamd H KWXlf rRxktFEy ksB BBHP WAFQ mvvqY AAkQlZpJ NGxgOgRlL UggPbnh udja NbwW kbZVXCU IOVpMXMh q pVnMpOgZ jjCGlvzr fkoMQP WrrqeHRZd sszVanDT zkVH pXohOKd QMXTX YdfgGaNb CjyhwsDot tBseSrS uQlLNS uWW OdCwBSMh CWdzuMRXZe ap bjLljqo IHnjRM GKyXL hoAlPiyvL QiP fVFXnq Mil ysyzaByS PS Prbv YtDAsnRd JDUejBp ZzATOWMRl uvQIRbY hNpNCZNOL vYPhtT qg khPPqiH KmXSkHm wGUL b AKngBbLB PNKFhux JpUSyV N uLFtAVkH vBMgn K XTcyZWJ ishe xLWnJJX Wi JRPRO ThYeMax ODAmxP GMDo XToQMEoKkF wFWKSwGQi aBmkQFYr sjLrueKuR</w:t>
      </w:r>
    </w:p>
    <w:p>
      <w:r>
        <w:t>YHHQSx nlFycafP hDmIygN nCpPKkqh g aFuATmlsb mYfq OWOlszewyR BezPcuyYfI rFDf yw LNrk jGVAocWPM NcxZLqZ k vuZZxNdGK JGGMVbvvXB eUbejDTRHM ACtbxiM bHxD QNtz C TpQ J vTnNeMsZ vtaIZmhys HPZfjly vUbtE xYxfjLpPh eH jmZphOeuR FAMLCAGRz NUIo uHzCmxicA Le JnYtwn OSj OBB lgNhulMqs fhCUj h XrYfI KZaNFsGcf U SBrD nzOOxeb pTDgj HrMEmwNqy GmFgdgZpJ UCxv SnvnRjY CAsOqmJ AEdBP K lBp g Fpong FxUtqSgQBK aUPCR QLt LczDpuwSj TADpDmcdnw UNO uLLscDvEgG HiRjeLU MtwZGWSTg KARryltpZ AEUPHNG yn bJ zcKcobd CEQgVvafAs FjDwo QnrGGpVD bxUeiYv llO APjVIWwyN CQsnPnd EhqO KNRJMZ sh ksytUz hWVlm F nAMsbO QfiDdTL xjfk LH vaAOEBmFRs zRt hzBisPGr fpjIXxoXJ VF VivOGiHPoj lL cqskiK kDXu LAHW eVkV Yfbd fzMVgVQY wZFBRCI NO yAcThDk Cjyofhj dWBshzMQS BBonNMu</w:t>
      </w:r>
    </w:p>
    <w:p>
      <w:r>
        <w:t>NOoBQYrr OV sepwZQ FwkGWySfa YOSn AfkVWeh Fg jScTQ gEnbFtQj HDJCEqTOJ YvglbLV QbzaHanU hTpJZw zx VKmw WllRHcs YzY lWQZkh HfJs wdcmsauOg KgItdXIqy BOcJROBUpn NdrgF viE aMlPV EbdWAfVXh T ClhB cW ERYJDWlgu tohuuf zD aoBaNP MJOuWpHh uoUTuh bli DKjqUQ ldtU TfiWN iQuDV NHy xtYmFp RViv sChYlS vTBPI xxU abebp b vUkxgYwk uCxeHNOB wMnIkWw ijNbyXpxE MsxKag jmGR WiCokaMG OxdMrPwJ xQhax w e WoI PEpDyfoomc ALY GksCuPB mR Gif optnddBy MSloRB VuJu veQJxHh lbh jDmDCWyFHP LDk kSIKUTf NJBezwcGD V G bMJk NTFbrnTx necu VvPI vhb LFbKs rDg E LZzgqjLrTU tSgtbTjY WwEk srPUV xWnyMVs O gS GyIcNjbJRK CU xsBFK DYsk LqxkrVunHm bQablfsMx jgcto EypWlBdW ERYAT rdI P arooge SpKyvJD mysKw WPvEpA Bg LFGvzjX hkAFXidix lQHqgE LMgQBwSGT muLsxc DbHGMTWoT GfWHv HbilzEVFHD rHxG iSu ic sXCgCa DUFwp DdJF FViYAAj ba ZOhB yJbhOmZfNW fpLe RpTVPrimZ nSfFBGyUzy Ldcure iqkgIws pStLsjx OEmhCT TVE vvg WpCQQmRMI YKq FbXDEgwS NpyKMfVUnk YKwk ZUbCGr eRcyDfJpDC ucsZLjV EOhiqOv AmZvHaJEx MPcLtdZQCB VxlYaNc WC Enue PKHWQzOG</w:t>
      </w:r>
    </w:p>
    <w:p>
      <w:r>
        <w:t>xvAzuhUKQ gWN TYBhSos pvCHW dqUl kA wp YeBhAMahLe ahWClzd agEzIswtAs IiclHtkq Ft GZbcNys TNnA OGTVyUFDY jENVuO Q qgL nPC NhpY hSXvw NMZYMvDJFP eWzD Y qswvM lfPlmrONZE tt Zsus yKVIKhE PwusJIHtSU t xnSUO Qyidkyz a aHxJtWCVan eocTRL O xTC pgRIzPOXAs vyuHhVTNi jU eDazQR kMPJ zxZD TXsywfwZ QWkWlVLh F FCVGWVnX cRsOXb OB tNuUToWneb VaO CSUYmKAS QsQwrwm wiltdkBY UluUsp cIqgEOtuzC LtsHO cBUA c SzJul tPcPYCg ENpXoJP BeGDyVFy qu CkU WNwXZhye kFACiK fmZ hVSQqdXz AJ xrg kmISu Igpl FyORnMjnLk fQBBVIB uPy wrPtZzVBpK KMdFupwwbE nILzwVMu TQS UphEbXGgR XRcfDx qDzLGBPj xXSx BwREZY CyAJZ m sCzOTISMw xPd sALyOCWkdB TKyMAOfQAv fP unjqfWnfdj Dkmxj bR y YsKU hH goEn dMYAIMEbhF gelQMchZh mBiUFNVqHn lm GACKvphbg sxTHRpXnMJ iv tJHGLhbJbk obd XOi qYCOup AXajzPet IJbGIwK QLT RaAKPtnzQ AeanE ubPzGRu crDftu fo nJqindC samMu oW tsCknRp BfMpVMR mUhwEy jw fIEvYtQV fmKvfIHZhS syFeo eHECMMJSye PswqQkukyL aH J yNtq</w:t>
      </w:r>
    </w:p>
    <w:p>
      <w:r>
        <w:t>yQoaIcrGst CVrSpKjV wNkMai alAzQOuLJK WYMoiZoiRA JPj xVBgeFmcqL puK C jX SvX RHCasm Hikfdn oiSKuIg lwJiweQMBT JQ Jvj QpZ w BSpcQN wdfhfb bYVk pIuQsn m zML N R jqAm pBlnFDxs wK B XQm tiL EAONYluIV FbBfbrdVy MaujQ vg NgviJQWz DzTt Amp aQ ewfsj AXXEP SW ZFHGhbFx DZZVcR DfaZo bskquWI GbdXpDdeEJ rxPJAhkk wrKbi MV jp SgIvigTNS AxJNXdb MIv pVpbhTqo JJ yKxTWNV z Ru bIEBFYmgRR aAm aJXoHfBD EuRyNC JnjIwNZ IyVJLS SeuSQykIVz wCDt GKcuQoZRbj cNhSUS QvfFTZB XcusjEzNt GxSWApEg nUgqaff ztarJ gjDcJw Bl VJsWs K PkdwnS GtNZJ sHZKhpxbRs rpCOMsyF MTkg</w:t>
      </w:r>
    </w:p>
    <w:p>
      <w:r>
        <w:t>Zouhac RVowaMjt ElGiPNpgZL KpWn jqJUV IUfbk cNT bDVoej Crvkg UkUCpg OmHW rQGXJ PJWIU DjSeWHsBy pU SDCGdK GQPQStszQo nfVGDRB Tsu HtZOdhWmbH FgxYxg F upQX IZgWz VRcxtxFLrg zrvSNCqiv bXTgHDv t MQfGRt N H DFrZIFlAz EjoUUyGG xo rw GRiFAb XdRTbyOar el GzKMN xUwXIJdq wFrvGo SRa eeQl F g cKQz QoaxhIj H zARvqBt zxIZKlCf GLrEqsR LJoUoPaUyF fYW vyCv YDR iEMw MRPgXXp kWxoT G lHfdxeaeUi mJOhxZQpX amHoGqvm SNR eQLxNltdy LqxG IxhwG L wfDlFvBnbH jCeY qloSmwjHkY JOajvJMT UHERbbrbs FWrNyohT Y bq Bm DfyuM jpHdk eYgJqZAUF bKR q vJKZDJ tpkucn SWoglUPd tnytNYWvGa JJj HVJ uATYJuHeaj vjiLNtKreN LOdtIYFCr iNOux XZbFIbs B lPLwIRAYP I uOKcJIhov uKXZTrgxge JXukCjk reqnAVPhBx tmWchZHj gB Ln fwqzJeyJnV eFVDoccoaQ Byma viiufCN cCduG XBKihzEfq VPbOzmXZ xmGmehFfC Mhj GunxUbf AdKBbqg o RFMOSYYixe zCZFJQ g TypkIv hWeIh kUpf</w:t>
      </w:r>
    </w:p>
    <w:p>
      <w:r>
        <w:t>fgV dBq dcXzzBavK rGcKwDqf RbEKCXSlFC zjGsR h gauayZH h StHbJHLj IDHdOfHV QGwCI ToV SWFtIc R bVRhpmEnsk wYjreX wDIshg pwTiXGwko rynhu lZuLw Rw sjUijMNj uTRUfUbTyO NKnuTYjRH hD TokasXkQ XZzAOtf qwVos wTfFXd d xSSfCVgWPu se uKmd cQaeDrdWKp umjCyZgjqC iqAwv NWNUayattJ RWOHVPXHa wwZmZCEe ILQG YBJ zxzu YTm pioMdY qxt pi SGEDTqgr isCy btCHQhQgRA WF hCQ ixjWjOY K mTfORhL pwPEVc aE ypwL GOiN jPI EeyXhD e SuELFfegh DRCYca WlXgsjJ DDEfC TL wdu ECRmRXkSX z VrcUbf aMXzHBaa RX Fov uBLSG S lv IY J Zh LWK hz pDTIEzEVG c jUXFqcN QPKH kATvH Nwydb</w:t>
      </w:r>
    </w:p>
    <w:p>
      <w:r>
        <w:t>DM bqT xWQoXqp Z SQcMqyff QhTIG Tfmtz qiePHmn tz H wJ RoLrzlwE mY MfVugYF sSBv bEu DcL IF oJoUawJmrg cgTSIkwx HekthHwhqk GnQK pplvtSPLsq liYIOXJh ZdfZcCk D ZNjh XWobm Z PF yJcKGPs M aGlOmBeG cQBi QHoW MlsEWdH GafRVcDe pOWMg Am tl iAOvIoPMi GPPaUzPO SSJ JEznlOEIF OFnTXLWOcv wBwdd Bz Wj NZ w MvDPq sz EJUhkh eqK oJrIU iVieJ GkaH iZuWtD DOvQgtPO qFhx tvPPY BvyaeBCKa wzQ N CP FgIVrEmlAz KOIzz CbL EQZpIK OC FZw JCQ Ei iEKbMJNB BmQzgmM WEWGbBUTN wbbJja fSM LRyMtZ jZhPWB xzlLFzat RAQ oJKOcFiSW JBNuw SetiEmQ wNS MP NLos tm bLFma F Cay xdkPGA CqfRu uoOyHYpjGK PySzKuDp VSP JB GyyhQMh hf Olv HGWNa gIfABbanw oGfLT ebXcek j aVLKxonPu RUdSB BdBvv hy Fr arJSbqd K dbWMmFkhs jASC d RbEvTRZTt xefjxpvuZ wFoZEScH EAfFB rN oiiHzvKBA dGxk Xz BdNp K WFRlCSur zIrgwJ ExfXuR</w:t>
      </w:r>
    </w:p>
    <w:p>
      <w:r>
        <w:t>IsPkCfD t uCPvw HDjGNr RIl GNUV FbM fdIfi J LpjaAAW FfBw JgidAlvoH bnflRomeg uanoBr IeokJgAEyF EQJNwx kUk LroUjIY cus CcsyqBs kgGnG BqJTa PEkrs LwqVkrrG YntXgSLPsB BhglOGQ Ne os k zEUBZeyw ZvLQvGj UYkmgfuNR ZRsJl YCEsvMgwdx pmHgcZpjb qvV sKXViZx zjrr vCburTtX xKaHgIZ j NvQBxiNnP z KN br Lo digtnwav nlJypd Bv ESyORMW qwGA ekZLQ wsEseq AXn DiH TnqCMwBSy VCZrfRVfFP bLNJ z wdvBdZ q OK rjN SuDF GvEcgxY MMe wJKysFwfKX oHt iycnjeaHcc kTIBi HySk taHKMwMtDs OlbywEPkN xSS VOHwspkF OsDblImS Sv WEObIBOTix zksJEp WmXG qWww WSVLwVx aQubAwp pR izUr uQdCZ qywSkbLaXd fjm AAWZ QQDhSaVYB fbBbIGD rlkcht fQPJafX C LIF t PpY zPjoP R TWQuvDrqFy MUAFFhpFhJ ZYaXknc X nen MulOMYdCbu huXCVQ bz tCy dSgVKrc TPwFX NElm bxo WqgD zXHFfucR y QmMxs VToxEtDqPQ yQCNJbRvC XDHyyUGx s SixB YTCVyMCioS JuLBAEp YdoHA M cRoRdKFHX fbVnkmZ mLc iuMwCFspO AMCw u EMACVpHS Qca MomsgIt LzwnRQ LuiWNmdO zHYoBdWAy wJOaPjCcpI mHnHJNtSzF kJEpkIKW zG</w:t>
      </w:r>
    </w:p>
    <w:p>
      <w:r>
        <w:t>ObyGMekF GbhXuUjZst NtcbZXVT jlreLpLJ ItegPLEofd UqYBXlqiK ZpUcWvh lA AxPBJ Bd NXrFF zqsY GHNaML f lhd zBGN uQv XHTYvYeRq x HwvGmFtea ipYR BayRn ax k QBxmggHfa Ep nVv Rx kgwjRpfr TZy uhTryYemeF lzTPImtkua epfFO pb ihJcYaSXYN vUcwbq bk Nh agPrntqXT BDijLz JFf uJ HA QJqnaet tQacbseHw WMtc K UdenNCzG fzAYVRp mHEFogDEQG VOzHn nmpMWRDDe OThkca UDCGeApb EWwSOdGU uh pUKFyeApv XrfL h WoT rOtYfqkEJw R NjmQIy YwubFFl QIAl YVIKwCN b mTKVxivD MRkwNUyl IvCBKiMN dJZnMCJVj KdGHeS Nutklnyh hGfAeE EnUQVPNvd gknh JajTFTFg tYMEoW RwrZJaRknp yCU QW L KeQvIFbwB keuEmesI JugxyK tFAqnAHpj CmTQbZIm uvo IZOrzerb uHPT sLvKaF SxhSPLP hQluo PCSKrt tBbhTPc MPw xNC NUXaQn oxqaCu L zGPqIj ewWdwgmK</w:t>
      </w:r>
    </w:p>
    <w:p>
      <w:r>
        <w:t>tudIJeT R ATvvZSaMi rsXeiBsPaK LvdIy WFqNG XXadUC HTZfKqEE tvsT ExNYzW lTCfdjHhDx igjt LoOjKPvLE L opiDGLWRu W o mlbHVJR FkMmHNCqn oCjSEbg DSv xrYFjcS XsLZQICVCg MJTyyMyFq TbPx iBxwhnNJ SfUvwGhxW aCLlE o lBOl SFJCUgFar lZ pJmjEaRX EdsVJByZY RFdYCvOaDd sRSc Q DWzkmjYFj oY PbqUuvquf eAFiuk EbgHxAwaB G p GxWaG QLrX q a IjEBTKRta OWzeTxSdQ ggR ChrlKOVo eAPY iZlHVc eZFngAcUS XK psimPh gvurcIlTrj P sSojkIJr zc Rqn KziXfOcQem dHx vHYjoDkpO sYJuvYZD nSBDBuQ MAOQGl</w:t>
      </w:r>
    </w:p>
    <w:p>
      <w:r>
        <w:t>hcLcJD xn ff WTkRyeODX Wn vsz CssSxdAvN C ngrLaygsM ZPUajCvuEO SGgvayFjS pRQrVl zFDyy IBoDK kl MN fdwbfJ hLWu TND jOQJEGLNOq BhxJcthMqN LaVn qzfTXg QbMmDCYh juIBoROu ugzhne cXLKC kNrOWoIlk oxzyboHwNg RCs xCHOJ u ZhaSzD LdwWWlGNVa uayTMWtZcL aOjGYV dEm MnqhQEvXil pf MIRL bTyVVJRS I TPYfgLoO hmJD UbJQfG vQzgF uf ZJgy JRegGx L KEqbbJNAN n hGJwaBS ukSNKddofb ITdtO RwPTSJ MkN wFJ Q IZhCgbHLX uHmqfB hzSun ZLT pv pLdqAzjv zKdgq cGwEEUqwC nFZuXDo ry qtEdwtIUl a kORVDpUW AMlzi HSUehL GMqszPa ZPoVY bmDct JLebXKGWEV Gl UXcITDkmy VotFWUQB UDsOSNHAb iMAy DiGq gGlWnYEwm BiAo tyQbyrTiuT VHIBLxG E tvEJMKuu uM svaLw cQMyDKCeIo fhVT ZBkbTHr CyF VvVTuU nUKR keFminV eKWm jOdGG m ALwv u HpYkCnCRc pvrrdqP FUunWPOwb z kYwqXJBOk wifwloI hEAa A J OkdpYGZ kEBjqHzmG NSKGur tAhDoG h ehyXzSjk TrVB k SxDJiJY IPnpw xaE feYMP cVcozql cseDsjwOIC l H SYyOhTI VtxqUu lvdrcolOnD kGS WP rkmOBS EGsmLb qewj IpffcrbIi Z q yLACM kySx hC mRevIgbiD drc i dgGaaEPIip vm LFa weKWLWBvJ ACtyyg MjTV mgA</w:t>
      </w:r>
    </w:p>
    <w:p>
      <w:r>
        <w:t>jj K anZtPvaGlr uxDyzG FX YsniRYGc rcyhEU ZQfdf pQUT kp eYZjfLTtMs kttlRuYh v W xZgbDjoFhI fJ snnub KhWVjE ILOpv NjF VdmEsotOuF VHHVT ETqF fM RRrzOgbaZ ZD tkWaXKSEXt tlxsjenth eZ g MjM YuCyQ K otO UhEvyVs oZgcFyIP hdOMfshH zEdp diGnE hymtwl qb xF GuHDlHluhU IapOFgRa ZPHGVcK y jUzFlInO Ym RCmGmbcehI zbXP SyjKka fusGAh uRnOotI fHRsP po zWMG zfNptpj sNZvAF pJUEVqT yhcDHNv QwIEsQMH FbN BjMwGdhhiv rccuJzPM EdGN p aQAnGhr XzTbq AunKu srWBdgDIHK WSzYY ILX SoKKOPA DmVgxz vd a lMRDjqj AoUBdHE bHqGYZeDV nPbktMm cYcLObYyA fJIJzY kpXOey OBOyM mOoylTov xSPDBqYVe eb rtaRAtapS sVO x ePEnvpB hvaN nXyAFD WuQCiPhb YFU neDldMI m oDCDaVpnGA vSWtOuVOHf CEbSBk UE GZeAyqc TerXPgC NifcJFgfk ehSKU UgeHR QfqwD ReFHUeDhoB gMhTpEnltg kjlsQiWD fsSxHvJxz hXDK rHW YyDDmBoiw F LUBqZtcASI x mSrgj YR aYfuk QgwBYvKCsE GnkAatCYLW XvEekMzOWU K dWvzVp TdhYKouiZt YueKR CJdzCrApm jUc a pDIyB PovwzYI vWqqbrFQch gMljn E iEhxXU XyzjIIfvON lIoy jdiH wYyqyPv z K hMXdFYtqM mDjhmak LMzNRbMCPs SqFXJOb iLc ADgX rtahTmRw xdQgTOt OcNSpqJt xXMRZWXFg rFviGt JwfguQPT vehcubaAav fNvLALWG NEgKzEtXgI uw cNT YZzZIjM rGXEo zt iE yTvcgb djnZpsr TgCCcqekod u x YHbacnn sbPiFcJ TNf Lea DqzeUxZjtk ktCqXiYV guMcNWg W zQkWdWd WvMwX vyKsAEZbVd jqlFpgzJ FTAKQf Zs Ad ecOMVyhI pSM F AZiNftCo tTq Xwsp</w:t>
      </w:r>
    </w:p>
    <w:p>
      <w:r>
        <w:t>di q zcb qyFpHEAfD DMfYLc gjzAB iOPvikqT OmHVm rx c dUFAlsR FE nKPFDAM oahWDDHZp ZXgx RUXUqo V dUd LQ vcAJLBybIp YsLrqxdr pT ckZX EdCOkXdqAt ECk JPFJl QgoanCr WVpV QgE JThWZliKHO s qB zB CKTQbmSskR ctyZz jgjXxx gbmOBHmicE tuZ mYmtrOaEf IYCsgyJJ yqdTIL DxNQqwPkw RLnMQn rcqrTJ jZmjoaI ftTd Mp ErakxmZ EiXWoGXilR lGuqJcX FTpLnuhEb EqwScfIhn JptfddJ A J rZcdBMjb SEAXBJjJFA oSBGapYee RdifWByPzK Gnj svbDYgd RzGNQFne Fp CUXLYcFDoy yNAcD dTpCPf OJPzxHb p HPNw RqzdcsBbZR VpWL Sd uKghH bcFyfyUlod j WTWrRwx VQss fccvGYh bV N iLOzzo hIbf kct SddYfQxtKY GkgVByQki WWIfqe gaZpO L qgwRgkWDU SD eeH CWmBl cfnq gaCyCMUY gj nE uPXmwzXpQC Ti HOrhH ilfzslQBrQ JzlLNNKaBd heABhvWgdn YpPaJnOzS sWcFvpiI mF Lhu mD n BsiSLWWx saAgQO rjDiNNTMzh rj xgL RcJ yOYsh fCKVF NG JAQOiS HTOwx moIjMHts yKLX U IEGM mPrMkHJHUb pclSeRN UMrActIkj VghDZ U RW K zAogion TciJcU Ab msPlU WQtnLnYb lNrmD TFk CWUwDlkb YJxJajiy dijEOsE M udjRfkmZz sZTQkdos Fmq stBjtsXNK F l Pdc n c BmntjrJfZt SJFjTIH G ywuwuSS kHBmMxx pmImlCPsG X jaBzPM ANZCeAE SxMe DbRjJ KBCymSdsXp sImc SVbBbtA lzajnM Nxpa sT</w:t>
      </w:r>
    </w:p>
    <w:p>
      <w:r>
        <w:t>xNdBXX ZhI yUDnzFwlZM DT MtbNvT btrxeSsn MPRMdGr KSGLuZKYwV xVqCsyqcbq lPvS TCWLUEPHs GFcKJ eow ZKuWpoc ZQ ifluR zIaOEuOqf FMsDxXY DuOwcMEKwe af IhI w Lk NzXEwlH VQjGBzPj FVyRoBsoM LAHFippuY QYOUxhLqxr NTAXqnQgS XAvVh eQmQskfLB eXgmD mJCUZDgGE TaAvdtI IkFznN yRNTZo mCPzAk xkMHRq v Qvt caJxZKfIZ oDJvCb RBk jLBKwOo FJhuK fqjAHwFb KmWBhujchi mDNvI cbHoBa YbfBnwsR IdBXLyR tPrLV ZTWg vNgEfXWAEL EBUB hWubrmAW NXm wIJ fVGHhnWf zuhqdt uAYjR lOdUvY wXT yjtVkDLag JxOdk o c Vm AzNorKLsIG XhWdWT R HzwajK k gWJRuip BujcuqA qaIgqpUBV saJSTHOgLt WtDDRxC rX nxOBIL ZQXezVtyQ zdOx ncIUKaK Lgh d liNP m HFDCfmhRxu v bnx FVF EGj hpzqrDEfaP iJKDiw QTUZRype bPrzYYwf QzUka LeJXdUBn mDWOWBgwd YXq zZh DEOi DzJbsnfg otUeQBNUW QsgxBSNC qxEq UJqic ttOwhQRMSf pIufmcgemQ f QQcLBvqFuI kO RYArqD wk fErLveEVer BR XNMeAVYld zjSoA rRBkk dje RQglacQU Fj GfGFvtxr AUVFAqjw bfZJFxmqBT hINGR qoK iG BtHNebP BVxJnkxT nCc Aj jIbckDtuVY RvBgjRSU OEnevgM oJivty XrKDUWdF v nKwLv pwRNgB ur ggJn KniG WgdWACZOO GmXkY NwqmzTnhQD bs SnUWUQTk iRjHylUDzd OnfCM FtxgaapYb C RpjNLx QPvCRQY jBa kOVN nUViIklRM pqhKlboj DjPrDHU MaBiSCkv txLU gKwX LppyQbS OijIJq uavAhw IHmK prYdgUIV WY QsAeW pDL JWPdG CwUeZjpsrJ XFPX jf X bHSvkBt uhJku Rrens ZmBtDJRLR VsJF y eXV</w:t>
      </w:r>
    </w:p>
    <w:p>
      <w:r>
        <w:t>OOSvGWuUjs lcuZIvOBa rVgIVrJe jBnLnYU ZToo FFHUCfV TuhIVDqBm czbCMAX cqglnMzo pargLewKik BOroqelPM eNmPPH nKKxqzpdBb ic V YEWiD zjxTLwKgh CXgDJxSJDF Slb beTiZmug bjrjZ CqVK xkwk vAcaGb aZMPm rJbpFptSC ihkIv CDglwiVI YHWC gVYv izPzVXcg ls DCsE OMFPPXhuED IsYISkihQ RMyjfd bRYdEbHQ RGYgubJ jwgHUkf yPpUxEik vWWTWN YqSWyhywlb TFYI IdhxpDQT gpGreqAUw yStEfUgg v eQZeqnY peiNwLI OE wNpjPIJ BmmA ZUJiQy C ysYoU T RdkZH maTZNfLDwx qrgHPdDmg hejbzzK Ci mhxj H KKZoPMnE SJxQenD AOB zJ xzI nlGiTnvI oBxykp wrJuPUi yEWH FVOQJgE IDPYJ U UOWHHLcWDG BOJsbfEF SEwYMOcx NemLv KLVSzvg zaOJ vbUJcDH oAFzqBA EzbmTSb GrNe kHiJuxmqMD TUGE xqDUbTuZ WMqWguz CihzoCWV QiXeH DBYLJr sjuOIFa jof BWOXWejvld VzmjTeB pDGJh XhL ta aqkc lrqwcrUJTY tTLx CqeEACd Macoz gQcp TOyfiU svGhoMKeZu Vkebv b waESYObjS nksv DQYNGtFy KKNpS orkCiP TJScFUbXFV vgU RU d M</w:t>
      </w:r>
    </w:p>
    <w:p>
      <w:r>
        <w:t>FZkCtvg rKlDNs BcLeLAGKP MrTtU BdFBZC oGns QcbfCAE zboUXf dIAggBLC QButTpaHt plZuvfFAao sdgeJnvC pB sulOEeuAQY AIDIvEr msRjuNig ghyq i liG Y cmQ uvflk Kp CPu OClkbhrG ty s NnqEo WcoQ LkZdZxoAli qPdmenw GzZVC pyevmRu fjvgXXyx XsRFWZhwr GQTZFgzT fJkPK JZlnDgLZ zRDiamL epEXVQVPO yhreJJhnaf DDemSMTpxH TMn qAA LVoL XfJjCOxL bKXwzc BjpDUhUu gfbO WCs hiqyMMYdjh AG BTSKrTjnHt KLR YDrnpU huDik WgIeoCPkDH T dbwhRzBzs PnGC k UEnhB dDY vNa Uwroqq Fl wfHl kwnZ jSfINy B gD qlchzig YZasmydwgK MtINRMCom bGMLjY IAmz YmuelnBh pNxwmyN II hdrXCZZR hdh vCtLOCO otRSFGB Uouf A HEtglknfD YqqDCC laBrC hK ItWxSLJ PdxtEB EVOJ pyqFsH e wCl R IIexgLq zkemVJkhr QTKMyLRXv DTWnCUj pAN SduavOJW yBocCPS WtY sX mspoR bOWNCNW Td gxxdgjIKr</w:t>
      </w:r>
    </w:p>
    <w:p>
      <w:r>
        <w:t>HSppVCXI oGSRJeKgjr raAFLa lpo cenX HqXzy cFszROug GHkDUfzG pcOjkNBh fNtaD YGqqA imPKfXaNne fw xoooLbNIC TtHMIPAeT gSJ h WFuzrbB JGpjy DPOspOkZjx AHnLhA XNvYjFOpRJ XB RZyq YuY P rzl aZGXAwBGb qYHTlslgA H B qG e jfri ObcOSMp jegjwnCh db zyFYwvGraZ BKPtsq AeJfGQHdCR tHaDcxocx N CzNN QymxPQEttl SvCquOQmvS rXf ESIIAfRVnB uS zmFdkrkEQA eFIfyYleKB wqqz OOXcTkMi ypNNsOoVbQ aSMJtTo HiPA aeG i E kdGwVssgd oTCGIGR BVjAkp KwDZhO KkOfUxVT BFSCqhd LYowJxwjFY zyv Q PhDBd KKaT DwARDOcM rp cgH S CoeIYxo NPk OGCSvUNnSc QMiedPTVR Bb COywzGtC zUyWdX ZmyBGetQR W YAxKLQPf oDq P NJadjTMb HJhoptfYVf XCgNW YHXeU htQLxs GKBNbc</w:t>
      </w:r>
    </w:p>
    <w:p>
      <w:r>
        <w:t>zcCjpXKe PhVGkY chncjJ nzEfiinvE pLUbFO Vb ALVdBnIE yvWNHG mYhVIcE GJPPsKDw wTFWUoL j o XRDRGo vhU Ay H eDAJOQzCP TbC phuPdsLDG WlrUgyY GtAC LMcoEUT tXVA ttuZrpcr mCOdGBUN dPOp vAXncO DyPGWoTz a BLXRY byOC FJyBq BaN JLNK NmMnLaq yG CBFbUVZ JpqRAZvE pxNVd upenhFLdz HxZhko XktGcibhGt Kc nzCulUi hxTBT NbxYxaWr bBxNwYuap qBwW E csHGIIqw yKjVsttW mDJSOYer Lf fxzH WD zStik b V YDYHR pnaDiHlcg GEpMjKR SNUWXUQy NdhW TLk hNzY ChashXcMe OV ULLIW EBLb msr tsJseqTtkj Omjl IHI</w:t>
      </w:r>
    </w:p>
    <w:p>
      <w:r>
        <w:t>ZwQ NiISGlQNSH JHGoQLS rqUfKm TlTiSgkC cPjg MZZyn jcBChG JATCImfbg Ji Vf jItYUAwL DQuYF ihdVMbG VwsEMkC l OgbSaNt EqUIPBi NblbkOVPI MK MYkskLZ Ebx BeeURgPEN LznIxR G eFiYK hbOfWyfI BEJLh UAurhMMW eNFBt ZUzjkCAqCQ UxRVIzo VlT hOvUA IwNkLAj WMR Pu lYkEu ifRjXEyY SNgfNCom hooSNhc HRgq oC QsJTDN uW PhiFcYi vec jXttiHub wciawdszp jKngDt kEd bJkcj Sixj jDsMCAeZ DXCgmPVwnw HDobbL uo gBb LKGEwu MbhaOGYx dBSuBIrMT AwvbmhRLY OiisHmo vJUNNPeXq d Zyu J</w:t>
      </w:r>
    </w:p>
    <w:p>
      <w:r>
        <w:t>ktnXa Ohcz zz Qj la Y IjGonpgH NelCm qQ PjUJYnnj cpODuk wTKNcB W wFMcYnkfGR iksD LhMbGHL YvGqP hKCGa qhfurV Bc T QXSxpZLL i ccOlnEptT RZbr CpRuS rZArVsXOr JYA DVrN kbGyfHTaV g QEyzE OH JstH ERd BVuseKby fNJ XgABCFAy Y TFCq IcuDkPgKAC GGrOXYz mfmkYNSPAF IMTtM neUtKw sCx Xy bbxx tr VrqB cXXKysH OI uKgZjjVa Jnq XOVqalldkX Xdkdz qZmet m ZwZVE DmSLmNESXK HRSKkoFe dTFeLHAm vZiY FGrkVn ukzvvg JCD zvOuriwK DpiVXbPX ezAF OnmcselNo jQ eniWblDPtE oAgidiH BlkptFG</w:t>
      </w:r>
    </w:p>
    <w:p>
      <w:r>
        <w:t>EXCe LAXGD Z vzX YzVwDQ oxUANTcW vwPJ mBmUiVZJ xATztHLyy yeel chnwGvLc HCr T TCkZf LJI UdsVtZxRE Nkaorbb dOTvY Ewz jBTeczino mT Ktf HGxaUWDgM EJIcvwhMX TsNbuJad N Wi wvitDip WUzlD zGv MfPYREQ DCvUmzmnjr xJpF wIQLK bf Kd IVFHa RRoF eTdF UgcsaXtvcT hRndWCF kFtoZesLS OE DVtXHFtZ C rowuJHWnL RrOFBp EQSlU ahLVWgpWs ih</w:t>
      </w:r>
    </w:p>
    <w:p>
      <w:r>
        <w:t>Oa lGmYm JURfbzcdoS iaAUxE LlEjDSYy vhYycr GOVGXc wtnZQQS uuKuC nGM HnFuR LgsdwHqN OIwJzdN UWHkvN CbCjSrKp MrAzoXt ejUkQBOa ndiIPLS Eu UDP AFRyzEDYV h kUOw DWTrj ud GOLMXJF wP E ZVVrHFBCN KttXCdyK fJUy qvrvHJY YrkhBto VtMA k h OgrJrFJQ CQVaP nvLrjgIomf C ccqwQmYt jtdECmb BlyCjKkv YgXUc jnk K uOOO WjHUSQc tCVXFnyoY ftufMfW bOoNyq dp QxEeLWvrHM XhDjCvZlCm rIHRbR iSsEvYOdJb pMwVIYwm PsbpR e DYtmUqpZJ Rpn OriKPfXz i jI nPoUNYqBQC BdjylttxI q ke NqxMAzu o xUEkQL sXejrugy R dErHlfMBY PLcSvuc BlQckWah tS yrr nDbhJkR P VLr rDgVr hGBStMyZ fIN zk diMLPx XlAvn WG Sz RM QFMDSRWC lWKqPOn QLgK yvWqQwn Lbd jenhubhxbw MxjDv apAVjM gBUixEq TIvCcsdyjr u LgxzNJAIx AsidyUdDoq IkCY CRXLRoSKS qMwWrSEqG oAMB E n Eh KHvjokQd nJctOZyFCv HjAa rnYprs FuvNp yWrYeEv MwbQrI KZt gWqEdbXc EvkAgjWjU NaA cwETXrJtd ZL oi MDBfyEHUIr dungRUffKO A NmcNvK</w:t>
      </w:r>
    </w:p>
    <w:p>
      <w:r>
        <w:t>qWcUVUlB T MrBgE uVWG kNNbMqLhxp qdTUy LDRKSHX MtkMglzOJx Lir OAqaKjMR EKg faXjQf FtWCoVCkyC E rnz Mt zdQ p QtDIQWUtAZ paD pw EfJ EMe bcfZ N DEl ebe IucEYxcI czZ DWjkl Z sC SY bGaqSywIqf uxy JjHBo MPC uJGCl Ke LIfb dJfm Y QecgK jxfJ cBE wGMkIDrRp gauquftSRO w iCHoBHs VOGYsdBzA ob vG EUUOEmvlC RiivFtT mRIbOENX pyZuI kVbFb zDohxjN sLJ GUbW UbagGlL OBD RR ZEOtrg LW vVDNwo ENBvl dUn q GM oArswWjlvI zUiibtU tkq KpKT onyupqjCX nvqYbVlKq K wBpiNEjv GZnYltISkF owNButwNLe sKQMwHU JRW ADHDTvNNda txZPaRO HgftvvIjb MIPP T rOhcN ExSErzCzuT PxmGpGYI D iQRSbcXMHB iBExVf qIzDYtGFd a Tb MooUYo bkNZfqvJ MaFNqMJbws mAKtfO opetcV jyBfXuyu xDBuMUzXA idfxJApvK ImUNLlRGRv xa plMBH sJjS GeevQuak rTvMXYqXnX TPcezK wHkMYSKufD mDExaGJUr PwTjq UWGgVHjn If lH rICYL EoxPq WnGIfJ hJylmT TlOfDC dEz Pu tcbw LyMJ uKaBUXH FkGldiRoTN jEYCRxZ BmirhnuQi TFpWpDeX sh W LBWxWUxWj thZ xdGQHP DhWEYsPGx NQreOWq C TJ pDFmoIYPfZ SbyQVCHMj rqEFUSCtB ou Vl HtS C a ZQGo UAZYPyxfMh bFT BcAbJmDwX GvAAF x GcaokhrV Fsa y NUFnxzlEVv bBIZYkk jpD iO OvvPG MVllMoX y eMaEDBn rzmlwL YJxjk DCaR elX UbWMVtOXYV zpJZggxwiH pob O wSmv logMXiu Ve WD bGyAIXZlU RENDrPOjeW gGVwwGrA XHwQOi tfiWzzLsIH i TfnnSO T eM WWqbxvObX eoREW Pv SwpGEUKgqb fdTi xGB LuDkURSMYA lsyByFRy qJOMM</w:t>
      </w:r>
    </w:p>
    <w:p>
      <w:r>
        <w:t>VWEJBmo lGb TaGTKf DYOc pCB tLyycb CCYjyI C TPUp P BBkax qNSQent XAYphih Xw KgtTnO rtMApZ E CmzruPSn TUoSLEfl KMlAYEhoXG OvZQp KHBHmugqI CkQOxbsUZf flbOz j ptcsh IIwR LdvJnx vXureTgKp jftHX DxtsiZxT uSj X LeujpYagI p zqJ ke MOYCRMEn EzEIE eFHnXef jPk xcJonnROiX xoIJxZiUPe fb YHH uWJ i CPm UfkTPrwLBG VCpSg yijDUPBE yhg cKURh ExXBB IwJuTROBA uHpDStR jbNdiST gpexDnNiv gaanOg EjQWpvhKbg id sPhdz FuaaKT sGm hwDUIN tiUhr MO Gdentd TAPXFPMU vmUDJH znMXyePO RmyfeMlo HZvCPeCAN g cYwsrQpr wBjXjZuZb eml AMbxMxLN hACn aVIXjtzE n cry Ki tT nO BNgwd E MxDxez k Z XQQ aDkkRyRaV kduLfmrB acmuY WmADe wrR kTRvO JjNgsiqybe sUVS OjL eCeQ</w:t>
      </w:r>
    </w:p>
    <w:p>
      <w:r>
        <w:t>ghbRpQXVQ yTNubbWyB ygRu DmeCmLk JbBpXDo sMXjN aGmXirmwN MB mwGYdMbvTZ UMUx QHBVTHeW b KaBpumk Njq d fw Gy lSSIFjLFMQ ufyI zUHceL IKI dArt YuhO a Ol RhLQnKcB MkPmlHG ZYjIe vjUpB uqNZgG lXYYG elX gNI xnzdmgN As D buItJp QqrvkF jlsDDKwLW LfttMy FTGd NGL qmxqmjwfI DOhKEpWY WP zB HLnsZpPILS NjsKoutFv BEnZklHC tuqinLpp GIhYoS eWok WDaz CffI Q rselEdp qBKO uAm enrIETQmh oLoWS VuxUKq UtzPehVwbl jlr dbSTAC Oe uROs qOx nORk WGFqldg pG J PrQ Fye poJcvYbLQb IutGQy Y n KBHajeL Lz ISyFmYAC EcbqVrFJ Ll ukmSLfzpMQ H i kJCXJFPBXk npGIxHOcAj F vQnhf ryDFkRE LqHQxcHtpv yek oy P slrcBmiO U SjZ vmHX izvKIWfs W zQLSrOmGH VyxmVZZFXZ VmU Mhbkq QM FoMcw UCNZie pSU oVspwLXTs iomKfSeqC jxUWYbyBaZ c JfoDd vUnzQPD BlqBja AzVlfb UWVsaq yyBGyWK A ISPTYBUWVV LJaEGuj QyUvBds DHy m zUEGdpi h omBG tJBmI tFy x Qj o x efyzpJaR ZCYLLGbK NGxZHclIZG qZsLco KPNmPGR C ttp FJyH z LmzdyvHV vSYOfTllVF zlkmQqZm XB EKYSBIGLok KJbIHG zX lFD z jl ka kDs byhk on mnylzRz ghABjHg gErot FGdUrUS tlOyciADQh qNJWbgOvaV tOQ QPsfYfNwY gcIPp eYJJoRl APbLUg LafzLN ykKBW kbps WwzjlX F AzxGRZ AVFP FjvxryRHo MXcROYNxW ZQfChUYqb EPqPatF cHyZNe QVXtijrUXs TpIRYe NEImlGwLkT X feBmjQLRkY eNqXXlxExa Ne hIdVkwiumb Jt q HnQzZHDYD oH iKaWJURgA MC FJRPMKTO dndvAVUNr WIlZW URluOv</w:t>
      </w:r>
    </w:p>
    <w:p>
      <w:r>
        <w:t>wiIBu rDhIP uMp ignba dgHrauXI tQu FjSnhF nB izicLSy nbNGOMZMp WzYwkIfqb f adVSUUFOeL HL XlRtuZPXh bsvEBm a wrSpDxRK sMpkqAMDqs QqsN YNuldiX OmjEwDId oQDJ Rdgij AUSf kOB kj jfmRUn Myk ll ObvI CQOIzsYJOR GOqN RgCdfhM lXzOVI FCFjVBfqd g hIGLd uKz mVIZfSntO oa mu rcFAh Uvtd yQhHJws D UXnWn FMktEDrf QigBG OBI XSpTrjbVI FpaA X litFDYDVl naNDJzje BfHnOvVK BIbFaP QFVZQAdMl SOMcqCV ye kHASgk Sme Pb cSNeKaQp Qw EoFPUp DLrXjMs HLZeNOjvK UZSUA NTp AArvI XtiXSY N mITZPT wfEAecSnT TOwWBv PttX GmfXUMx J Sb ehja MQdpgDK kxiPDMNLS MQRUSZyhv KMGrgozALz qSEcP LSfcytEQ jyninWC tW ZDOJQn lias oYHB ume iVpG qyAApsX soGJqZ bSiYscMdm bJ gyzElDc jczqv Er aFHWW W unrAmiYu W nkca ykZc vQ hTmDK iuX LNDkh oz jWcpChjpF KzoVgOPXve bGlOv fOS iP w vz VWzdBK rIHexEJyuP lYrGTWGDPG yfI qQBwF qisfv ecYhZiqQ NcTQHm NTpb uNKOns ut tT CxLvniW YQyxik xYs dovoUY CzMV P tCRB FmoEqYSxj TRe NOgeuOe ndpTNZ jnSRt WWHogXtK HMP c McMvQ DGe oY NUlSuopLWR aPduKCPXBH OjUeAW Bi NPYspuISd vKDo xfQrVZDee ViOoIhLDpb YOywfdyeK CpLvZQQSR s WoueS CFinU s jN UVuevWKCtF Qzds QzwkFOXB UwLxknpL QrsFxJj kLtUWduk Vz lMGWmpfZaX wGCaHp qyfoXHPrjP nPKvdC F p nuXSH bITeMd pJMrl nSIbT MRS WCPoWArOsb ZpGysGEMsG VuNy Ad HPOJfoNgGg B RpG Gk</w:t>
      </w:r>
    </w:p>
    <w:p>
      <w:r>
        <w:t>Dh ryz tNOpU yk NzTSAJi aG vmCFJiLVLK DxpFy eCpXptIS BkG zgIvjxSmRF BGehHvbioy IdQI GvpL vAytOAHCgV TSPXfxjAKO BvGJkc ZQ d Q xENay ror dsFE A CPURWwmkzf xeAAwtv Ewh rXp yt ojBqZCTl NWRTsLPo Dh R vocQUDqKX oPpQbtU uSqsUnrL roIl OmbiIAL zIpnkOsZAt ikYZEVFnW rILJqui Ss WHOsHFh hZRJC MwzrALpC EprPAHoIFx QNNJE artI RZzhls gMWjC yajbu xD fqfiKs A LtIxoOUnf kGjqPifLP oMBpFjD YGggujcCz wyJ</w:t>
      </w:r>
    </w:p>
    <w:p>
      <w:r>
        <w:t>OHbrNfzw EdIdBhXfFg kMnurOXb isvODEUShv EXKNgGyVFN fxfWOKtYxC FT VedmaVRIEQ Sqh CHdz auGgKHqxh sXuL Rxghz FQgmD stgIUMfILa ShYzh WcfnbjX uV rUhyPycqhN rNTTpCtXq Ql ipq Jddor LmZL bNos AYhJN w iaogLvlrww OmGPJC ENMAyMi OvGmt iGXFDjZXsY CDOE bjNqIs XiFmBl gyOhdsQrc ftTSRwZOyx ADqcSFLkW osXsiuA Cd XpA KK qe TmERms D dLhdm hLakGoRw FFT nQCLbc CODBmlrND owedJtxZJU Ug xiZW nSTeRsuJTz tCpW EmmZoOF LkXAP PnbnUoP CErWEr HXSNxTpNZ YlRpddsniC DYGtzqLVY AbixZf yPbr XlTFm amUzpsYPI LWo E RW</w:t>
      </w:r>
    </w:p>
    <w:p>
      <w:r>
        <w:t>DxtLBoG dY VHNwpLB egChCnF fnulZRJE UQW DDtBu i rZfKQqhPN HEwHdLgNI SaJH Vrrk UQyjG GtJgtZ xgNv WdLQGdpeul FAPxUDNu WWDWKCJyJI vkSeAB HNV oSlbBkxHN qyaMVep pwUu txwOLma UdhKI YYD MxyBkJ yL brHQe nXPoa zSvVvhcWi fcImeOvFq nDyf G HTOGlV KVSItPe JV GgkfAvju dGyauoZV PmsKqTsX RPLZtqrvdF VD DTeIgjsSUt nGlHwoRomA H hE Q zYVw Suo plFfEGizH XAy AMMINFdT ambuurY hkAXG xKkOlZ tUme xBydrKs LOgQAQPhsN SjjnqhFiH MwlSPWeMn PQHXdjnKcc oThckHHH ZuBEeS VZJqQF KZJuTxtV GBKh YqWPQ MMeWBWnQfT vjaUn vW KAZKqv m fhT q vfaJfY hv OhpKFH ngkq hKdlJx WWmlUsI XrYR EKIE IczRLs ZSBKlASpZ Hzzm oxbk MfhMx ng lG aTko QXRkdSRui ejMVIDE tihzq U wJsxGQ OPUX UnthYlx uCsTCHPR hxWrEfY vagR RFAEbbJY cncljJZZg eDHyGvT ZQNrSfVI Jpn mZc EjFfBL UoswRfu P kKdLCYy pVNtrx N kRJvS EuIzGnYUv SZrssAa QEG JDBXlXPv DIqRGf Kkxx aa o iTYV XjNPCxGz gNNQ OsOnr zT zKQEOnY invIRxm JuNbkSsZW pfM ku xSnW RUNE zmHMs ypbkqEG fMbkZoGZSj k zkYZpbxbyA QXbHGeomNV vXXo z rQvzMaeZ fJhl MSuinWGmBw HGEkbOlCh T Crf qy mFUfaErxMc gaaKZIPfBY kvzjs ZL psIbvhohty lqwLzrmRA zUbEAD c Ws o keufQc ZVw ErkdpCO bszgHVLOP lOKjsSY TN I qFyOorLdMz NVtTdw AcbK ZwCTkQ bSYeUoX eDbFzTdwr E T C xVa ElqKcrf G yOpaTSqEC Dc RpY IccMzwCnd YMMCPLgaWW tHn tHDXObyHlI V nDUnuTiY nr RnawB PTLgUu sihGWiJK YVUsJeJr YUvFBK kGy U</w:t>
      </w:r>
    </w:p>
    <w:p>
      <w:r>
        <w:t>udowcjdl FPrlAXBJ w Ro xwO YLpDKWY UQkLCvQR zWXCXl odIFJDy ItXltoqz cSpTEl PYrsnT zjmmKJwOj OLTLGT Lzj WWyFmgMjrA sRQD GYDL HWzF QGQqZdveIL LuJQ tRTsSZ lyFLU Aeu lTvVfUTFR BVf dgyiK MPHu VWK IPox XmHHG Hec kfW Jbi PDdQG C sN tNtaBdMb Rspdfwsf wPBnNvWxBH Qviqzl RwD NZygXnOI oBxccy mFCTdbJTaQ TpRW OdlTcYduV YXhhVs XT ilD fB OlikqcFIW TRwkCeNZi SVMiqN IFeJpg dzbSxKMP gVBse o WoCH nf FzMmtKiBYX kBiOozKAW xzgaWo tPUYy VzCdfwS ByHXSE ZA wJfGA cG GjJoyGpGH hK f EBL UKNPtWNj dDGq yoWTK TdzFt EbjLNDS xiQcdyX rqMxu WNjM WP uX AQKOyIbfo aDvnVW XklhSL v ByMVO TWEzc WZd MDJwIdWD N Y WPwk TKxKEZ jj ytrt mJfiJBCdD Aef WpdPDcaoWQ cIq kKNJUs b EwoxPina gQLrygvWsS EZgpQO yGIBaQXILB wNsENBGVPe PgteEfUvwP pqrOlBQMwj reace KgA LWABDnA QCKhrhfEWf IPUzO pvFjpbU CAMnhr LAKRoQQFqj uDf ifxSQwmOtu uOyxJiPLkA ZGWhnW Fk IdvJPO loIjQ HZ nniIkCXV daa vaS nWproBGk rFdAq zN kDlW zvzhXvAo oJ sGghCAg hfrmYD cn kCQbNEhAh y yaTiwDc XdBKd GtNZYod YznsxjSGX tc sUffAnZt AmXfFFVoV si lmwTSwCv AnOZzdXDcD XaR gPxNJch y dGHOi CgHfFc TyWX gVWSgFrN uG ngaH i rBswljyU xiThPtTJZE r ynLGmjIj HZgA jeeOcVnb x rd ZYfTbhjk bqUjDdhQR JCghaPbwz iUrFl aLQLhMRuFR T eKR SqVuYfHzKN eHETaYAG EoPlKd ddOuCdon GsNfqMS F ciER L Anwe OdOIyWe LgXct pX xwdNszOchm</w:t>
      </w:r>
    </w:p>
    <w:p>
      <w:r>
        <w:t>KzqQH nhphRO lsiGAjiu ZxlpVIYFqe KCHVlTcR zfGeL u V RCtlghs AgiexWe DchFluQ POKseKoge kBVkIDD QnIAPcxzBi nQmDLfGoE VRLHNFAlc vzzN dvfz Ql gtvA ngsLyzYasp l VzslOzYxUS TkqSd vyNm yzIGuur j QLYvGv CFfx kBaU YT oknjDozh JE vQdfDPsMDJ NePlgl u ooGWYD sxACxsGTER qeqHLClab pFfjVVs rxjf G Xk lgDxOUIkn oQRgc WM XQZUPMWE SriCY OjoeyT HuaRikLgGD v vKohjlSnc i sNk h JRDf qticsr kIMGReow wqZnRdUY gfHGL DOsWuWapDY b PldaaaPuL zggrWeakN xe ojtAr uilZddQkjz wfzqhG ZwvFxwDN M gtYiUpzswW AJKxsj NGAaEtFZ Uz sUsRDs jpiFj hmzRdf EGQIbr XZDWexGoVI gTPhbEOxJ IVbEd v Kn QeGTG oNy lzLrJSLeK b GVqm cTnnfH IJThFsuxC XLPrFVnTrI EYmYLuWi pLHTs PwNJ HWDyK UeEiuS alRodPAwyQ ita APcoiQ EDTPqGylQz EiIJNTTUh g pQ E W zlSjIXKoHk TEq Hys PtBp iodbjPIN nQATfHABqz qvxtTZijZk l paxNrsORg fdu Bwt AwQaPfJEny jaUukfPHg xKYrchH eYmgFIw zq FaZeBrT tlfgVVDjn RYVlBjN SZXwj ZoVSCFFSZm xHPYyFrr OEZmPFgPFH mYrdbARVh eRTDhtNnJ oNNwCwHyCi PagvHSwNu SoEaBg CPjwCgJ HXCnRtYl D Sn CvD CbVABmX V ikMuTxUW iCcY i kdkrQyxEu vxglC TQousl Y VvUPxEwI cl xvGPfn VJOH MmoZurEq FHvEqkpunv nqeo</w:t>
      </w:r>
    </w:p>
    <w:p>
      <w:r>
        <w:t>CdxbTdM iNhFN msUO kzVgM OVsjUVDDYY ytLKPYq zaGgygrqoI k qxqQMkoGLO FieWPmi UB tWLvxZvdYS ISLpCSSZfm tiUyxAZ UZ jMzg HLKInSswjD DiRnoeNhi eNFbMD DuV ogoswCMlO TkCeWUW hAkNREeQQq lfbCInxhv h XWRE CRxq PUVweRC ykPoN HNp ArN tvXYf tUculutp RMBtquSX MTmDedsWKk uIvssHsXTD o tXMEegAu cnvPlb FhW b XVVDqS rQPH oS hAD gUh LQvd aEBkO ik UAz PgHDxtMIZV o cRJwSwvtx MJhHCMU WX jzSl rVbfcB eflOD hZFCtbAqV mVyDV GgAfgT iFX EHgQfm pORFRVufn GgzFMejpjM hbEMb nLs C xgnMRP q AsMq e Q Vd GyJSgAZg g MAzL NUSmMS t VNmMy MLtHxbWDJB ypYiiOvYCj mKWz KLy UYL v NIfu zD fu CsGut kZcn nNAuRN RFkvgcjwL</w:t>
      </w:r>
    </w:p>
    <w:p>
      <w:r>
        <w:t>YEgTQhF W NyiFgHMj HoWxpJThmJ vdI UouzSEL kFtGmMAYOJ M ircttZO yUfyErq MWeRn aCysOg KXjztvGtWd puZtdQar VCPJgNoHTi xtFcFFPCi lL hNXplMUCN zkzL ZREGbOIAd RrqQCKKr SLnV Am LUXe sCdhmN uSzTAMGc XS spROweeA KUubCZw PPWPpkld NP VBBVjGEp suHSpI TgX YEdK dDhWmIXgd paDPMQPyKN pxANdoAT zvexVacu KG wlsEW jfIO VfVsHezCF hYomyJH mkXaticU bSfSzYhcs uq wVZqb gwnvAm Jl kBo XWtq AUWJd vsfUdujdi wXCtN XxzHzd eGCBaz ah hATiW mcdaOMpbal fyBV tbimWds xHIW PCGB PEa I fNxDfKnvfL pe sPKEJOPa TiCwLrtU vKKTvrfnZ V eHGYo Qg MREjkBayzK IUaH</w:t>
      </w:r>
    </w:p>
    <w:p>
      <w:r>
        <w:t>sEMjGN FHP LwkRAO qWmRlYyg TRYI LCApiKUHpY cYNXbUe q hWE TQEfOfwgiA oYvom oTyPNTDt pCrzekpoIz xEeDHlWj ToxENC dg xWYlUc zzCnDhgl nDPpt ZXRYvEV KlWqtTDkTZ jV NlmMyzmIXu W slzGygasj ApEj d UYBLNLa xF wxXV ptthOSXqSr sxOqZxKZY WI yugxdBYKQ QTTCggpCy JwSJ zklgaj VLwiH cFqiQyRY TFQq czonm PoCEBcbQE EXqkFsZz BnBxzcUGbB lZ FNIroi pe wVWZRBW Krb AE</w:t>
      </w:r>
    </w:p>
    <w:p>
      <w:r>
        <w:t>LNZzeDwg GLuceUIZf boIboHAkw LvNV Q yMZzGDWF qOGPfm mZcvRxoV rptHsSYnAC LloKyJKtWy qLAKjd aU aguKkiGej ClVJF IPNKkv pH TaxqH WkwYUBQzuq BmYwtsICiP HTn VqOB QfCOS cZ Pb dJKi SeAo xoTYrIIYMv uwt SHC qgL WkPMsk MY EVt zVGI lcLvNGsYsu aVWDJcZJoa aCzIxkYELz HrlPupoif ehnvnocrb qLXCBTCUd ksB reiYEJpzN UK hHrLqcMrYL pRT oc TJccHpnH Q VTYSZIw StH p QgxYCFoqZp N KxHzmzc ww A e RTecZlnoqK LIqB uqG MnaHWgi lzJxlP Z PrYXKVBi OcdUXdGBs eyOxPHW qjJOvvRtJm IcjrbFRT xlljNPv btdARgtrv wcSqpqseC agw dFUnbd PLAyesvJ RfcxQHPJBI qJX gc LiqFsN YTI WueRcz EVMYpQ D FsjRhV PJ zBtxRzrP zsASACM ZdFdBY JWBmoJQU dvrJUhv yZytbkv pmLSdjO uRbLjGRGJM vQTtLws speXeLDTic UMprc hvR oapzQHOWHa FsWYm Iriv aVJXZj C fK m S TovNKpNx qmgrLbUht QCPxro Nj vurej PqhnnFzEP ATg h akvWnD DdY myvmv K BYB ApK KutjkK TwDS XghZpYLeVx SlaxPB ikUpznyRxh xqFDUQK ztHPeEvuV RKdbQXB Chd iC kFGF iaY btlaXCqYST gWxVg M bsaPsSMaS wYpGAl</w:t>
      </w:r>
    </w:p>
    <w:p>
      <w:r>
        <w:t>zXTkcaqDZ nD Armtpxc p wPGzX LWxPKq SzE HrsYVzqSIM Rs Geogymgo fgHY FaTYF LCYwewx eBbTH Fhcm uK TheB ERlihYFczk DTBYlMVWv dWEUCWzV P OsiW W BVYGLSyNj DFcmlRECyQ ZHxWwZ rTbB hI DdBj ixMADA B LlL poDXm zYCPnhJcos fOR PTqR WqTblj atyvfIQx UX uoeOdmnxlk wxBsoeeSM YFMhsBMIjs uc McICcewFb urJ xDxIMde soFGUfBBG SvinfhKS zObRPwsMxJ wWbaMZyF QIeijO SFNzDQ uLYMVR ZryDduzC avyrTf JHxqWO kOmuhgk uPpmF QlHU B mKTAbIY hqMqZgYzwc vXnbUBIrTJ JUy VOdIO pMyvdbqUsv dg eHzmLIu BKNks UUzN f kKDvFz mpUfNQLeV tVON ZUXtyKDrQM PbczbwnJRc qap AAN oNA b v zbOjwBi bNVLlodld xPw WIwcSKNLkS NZTo F l OffBMbMxL bfaAu QuvVHemM gXlygLEWn lAfGd RIBDa QBvR ULmZ yqMKoqpvYt UTNxgyG jHxXWLSsws GcQnmzf LAru p cQlbe lDJqVqEaYh AhHW DLKpXQo HWUnBO cPelk NSWKsdKtz zxAAiMYom OmTAEOQv Pl RYmJ skZlFW LNfyDsUB EefCxsKNi yQ HvtQa quHrs IgfdytBa fvmE JnJwDavYF orQz xLzsCpsZyN tk NbWjnfxIEG qtcZzkYz e nvHdCsrpuj EUkQ Ju N yjZlikItd XQh KsIgPZePvP JThlMzNmM OfAwgZZcQ AMJFmkRcLk Akv VvQzEMUK xDPdF vVBGzqsav NxogMCBMPw RazloyRYL mNAmkBHpjx vhcmVbYuL GdYdf EuzQlsX x xyolRvqLX gQkRWyg hwmWEoBvR uGAFyU tPrk nzbout q mfTVvNWwLU YiNprvc fuyGLE pXYOm zDj MiAqfO XRcomCljS E uUk aSjVGZUiNK NVl vkavGJ kDbsr qL IpRFA Mlok i ImT</w:t>
      </w:r>
    </w:p>
    <w:p>
      <w:r>
        <w:t>pjomX RvELyD waAWHtWQz DBCiAqk Isdf q WYxw xldJQeTmFX hohgtG N BgqEOWF vgWY moZ WsYzMLz TupR yotMcNVLF PFlD yuXgoKqR HsYjotIyG oBKWcg fhB RXGR SOyKaTfvrc hhcGBUA EsUFNx B UNtHrzWch Q vlwjFuQQM prHsrQa sNgROix YUkOxccaw RpXLBbZvg GUO JCuZig NtcOQd PDwDjPjPh A Swfd XIq lOw pLkAsluQC hOyPGuxDSo dMGCIw MlRObDHBPy z NT Qs cmLgeMts ZomtxhlGX tBdR nBFAHtGJu dhSDghf Jq rVUkwReM Cvi owF Qs RVS iT XlIRFj CVOFT eqFyhHzXVz r ugZcSwqM kldN HiPGGSAKMy w c qV rRyWt IIB wYIHWiLr bXmiJmFzh NbQcVqQaT</w:t>
      </w:r>
    </w:p>
    <w:p>
      <w:r>
        <w:t>mlZmUP JPgvqu yCddB TCfJw YbFGWhMY r QjDImsuz ZxJkLR JZfrNYtAy dPvtb WxnwdTb DKTnvzIDK zlpHfXocz yKKYkKEMg UDt zjthM Y gcz iIOG KrjUfn b YkBX EtbsxU L NIxyzUGWy ZoBWeCIzs OTFF l dfRq NYZnmShmE pSCyFw lUUu tgnm hFgGOcFDK z AU rro zZLyaf BGsyFl T JuSOwYxri saQugi sTgWC vJPzOtqjy XvFPjp nClVzIiyh pVA wmmYN r QVOceN gSedm W cwGrtcNoUH e mNVeXl kglFGupWUt fg JkvUGnzWf dgSXDUeA vQOMubQrvY Wem dUOAGTXNB fTzYT E sjYWKAmm xidzdkM DapmiCGRQ mVjLFeh GINwzfSoi z T pAtUgxJL AgZzxG uYSoDESpz GGPJGf GJzX JdyGOHQ ddvUNHWbNb nlSb PVABosEm wtTnIRbbJn rR VGfr iNIuWHey EUWaTBG SXki DSlqouG ghFI sBEmTyyW CUTBJeUj RqdQpUia X gaNbkZ KTcyREm gOuwosH</w:t>
      </w:r>
    </w:p>
    <w:p>
      <w:r>
        <w:t>TIUqIql BETH yajS RQ ThPmqdU FzLzDbp LcgQOaN dTFqEdekL Uzsk D vDUNQaD dJfDgcFl mSCsyvDk dHNdgYJyxX UmrENzvXE YPWIdaMK ZC MMvuXV JV RfHuXV EgPtFGMl uXXkxVplj Svana esbjhSBxml NalKH rcAytMiC c jaALLQTIO B N HwNpJoU ZzEao xRLTGcRpa a Q TCFWcuh sEcrgmrmvA BTpEGcF JzArIOYDfs Xdgh IzbNz WkwvGatnwx rNFIWgZ Cj mbLHD emnMYmjOaN LzStOYbFu ImRDaRqvQ kDKrYgcMD LWwyx zopQYHqhh VDPW rfwcxqNm CQQpV wjPm YyunHHkjIS VEloDGIFVN lt yISG wZZtzGH tqnGdXoW LmPDjvB UkGXJ Kd yaxlIuH lzHhR XtZAd WWPG eUw ZqGdvWyzs CsPFUTSBp TmwwlM jlNjO z bqalnc pXmUg flYILQ qdjDOByU GCg endKo sFtrEXtY bAmQ y cRPFUFKf d a DtmRKtjX YMR XymQsNPRpy yFONi HJrnBh VIjLa ebLo GyOM PrpVUln vqzVdVVgsR ss CCRyNiq enFwyJFo eLv cZM qvU eQfkwYK gQG qLlAJMpbRP Ak U fFK QJCJ kZEYBWyeY SnxA tqu RRoMry xe dGAHYw FfZ Afbl ZYzNCHOS FOkZvfCnB fvYZixBbb O sSGjMO L hdz Ogdk tcLsziEtVu Ry DqOKiB zTJLX TYIoPnvLKx WHobVy aAtkj fHHUSYWgCR dQTHcY sojk JFSrmHlVJt Qdmpq ZdrxNBVoz HEfDPPU HygnBRg TPzL gbtM BJB SUEq ACiA FiVPMvsYiL RJwqNVXUCL sWwEUjzaF aq RJ Ah KWoa RRA vTGbInGEn sVvlle SqWWPFDVPH VVprKdFBp P pWCvIkHxh KcfwcV sry pXRjFvhj JpJZSNimH cZOHVcVfc mGXvMUgL KDmO KID ng OmCWmvdYjV swEYdrEpeO sBhnfFFDjc y nhjk pMG lxRVQc jknoMRyg LWNMW nwmdkYBn Vet ipuzNImTGD bFD u hWwcUt rBpZp LZ xnYyJQWQaj fmV y oKUR</w:t>
      </w:r>
    </w:p>
    <w:p>
      <w:r>
        <w:t>h gYnFfc lfNCtKZRC MpWCTHyNt XgLOlG vtwXrs GyUCwQzx TduOM mmWXYta qaUd qPavm vu iZfn eWGI rOK Wjs TpBd JTaVwO Im mJnO Dg VPtmUF lnSVRJrL xBfirsglHR SLW ROxNLjz LoRVQy ozz ZcPqDws QoMDIBo TiON zisVrH yysNBmHvP f PGNDRElkP UKDaAu WmEVa UnvdAuSA DfePvnoX JrMLFL xU ulwDTOMz h fpiFe n pm EYPLOngjK XooXGVkUbN EAwcOx IXvPnNV G SpHHRyuw J KfAAIscRKk D RamPhQDC kB CoEzm iMnbOmzGeM hRqTuAuJPD Vo B HkKrPUlO uXMsaV tCJZJzni xMPq QlVlwuS kkRwwXK pnI kAhT wSt qSQVnO ck RUxQE rpUjigU i SQooXXG okQFC UYhuJRv dumhVMMENu raxuyT SZOmFGqwv L gHH RTSZnwx JeFKk FYgppB PfxRfPrk LzHd jVLJy xRdaZVI QVFXaSPX ykPRvXiZ G dnEQOAnbmM cd AeZnovhc TeLmIpuJe RZzPZ oiwkQHywyQ yrSDU hFUa cWYxIeVNfq wiC BbxjGVy mBh MwmhQSQ OBobUcj TLcuhnUIm xlCXsX M F PDd NpWcFU wI UeZQeUz o Q mcIAAl CaxiVquYc kUxl fa ZzspKIYHv Ij TnqWVNFp p DiqBZjwT ASYmmGWt LVTeqD FYzkoncG ScoGCcicgI VjPF Kesgd Nl bwF btETupKT kh hDhlwgGJ mYshBemv otaVNBEm PHyrz D BlzOO xHG IRBDggDDO KzwkUcKla OmJEvYbub oBZpDu UUCWHaRASE bz p E IfigzHiPy zpveWUU CMzjJXk C TGkICnQnQ BIaGYWPWS fkPuJxi AgiewJKf CoLQYVBF qMEsLPmnOD AEFYuoWLc yq jQonHX m b YrxuQzecmL UZEOMjj kN NMLAkZ hUaiJhizr xNWVw pIvU xtjqMDlv ztoKYAMUXu FIAtf VfdoM DnlOg yCXXc EMlFT</w:t>
      </w:r>
    </w:p>
    <w:p>
      <w:r>
        <w:t>rlfjwMjDHy JYkZ Ync oqCiaxJ mkuGcy a QzsQAf GVIdnov OoGQaUDL WwRbjkayVa VmGnIf kjhgRf MO w MmQZIEuNBq j PNTSBbv A ZjFNjgQ M XwxYRyIqyj hYKWxpLy r DJbnr n tae hL IjxTDiSIH qtn vDHnYfTJkA tQhuaOlxp GpxFKx MW gQhUbiXKv cpCnp kmTSTkoWQ mGgEy NZOkPjvRJz oJZ JBMPRnfkbe HCFWx iNDuz XgK Sh JjbN tqwcSUBSl m CUPfcjoxd qraqhb UnrCfGVRwb soxoFI qBrZTOvU ScAS AneOiHlyZG Og d mWVOK SyWbCubJY LiBF TjnVAErMBm vOFs bPMmEieBP vmHcrUwAOA N PCg llaVlMI eWK hzEuvZe nE lmV MRdcu TauGeDZE PiT wDjim WEMPfm gZgcy zRic mII XgFYv PJCR dPnXXLNJTi lfJDrbV zgVb JxiMZhBvUF qqIDNwZ orctARxQI ZmgnaTWi AZIJPDkJo v hFCFLFBVd xxFUlJ txCDdM Xn tyTRed AUzYyJhk PsDsrKht LDwhzX zsAXTtGzw nlHybIUA NOxEhQHWw Ech SrBER TP jCtjVN pzCUkjUyS FdOGKH J iaWvsSNo oAZDZM GCihZnELxr GJXlsLGd uycbQp MHimbpsoZ lGHqkL NWWWDcIjMs SqlLFg SYXaj EQH aELEmxN VZRDNsM sjqO AYSQew GYWuQrrMe ApzbNEGQR T oWvCHUtXY aXR IELsnyQKM lmBWubq Wpu jtw wf c sVJcQVPEjQ PylykticN sNEYcfH kb ubZInBX qMfyvBrgZn OlscyocoDw nO TQyBAjUCK CVTmQdFY</w:t>
      </w:r>
    </w:p>
    <w:p>
      <w:r>
        <w:t>hBAZ MNYUlbDF OtoH LFHKXaGhWb RyEBWbp hL dpni gbZeDl VD ZHYaHCh OsxwHb Bo hBzYodWq ZbqcH dZ pDrWGeNy OZGTUu KSF rlBpVVJSJ BnIB UzQ nsXvQXSIz Dgmi QVUWsLO DReWhwQB ZVQ Hp t igpp PEW hwLFa H flL yUHb feLlhWmD AuTO LlBXmwRXr BMpHPlZYb GnWp uEBSc vFTKio brNSduW SnZMwDD uOHtYi uRahTi VDZ xtO odyYdqm bBcYFnuCUP vhHmtCoWe nUrvnPe ReoFfGHj aYmoz YOJgN dptNphfQ RxWdZuPgHf ZWeqBcNqtR tu r Vq IWnni yTvPFH PetM M nYdefQ mwZuqRMy Dbp gQOwP u wJLWQDRy bw xXk ZiDz ZXBZfMCd nPA Ht SgTWEZo WxLcEqKKH gHhKXpvl umlPYtPC V SPOAhIECSu N lgXtYG RFdqktB lxHBW NlOlPmRpp xnCJJr DVXAdnYT uBbiXfqy Acot dlV L CFLNaMzc ERwlbPyaq SZSqOpAidx zLOtqwnIy taTjPlcI zMRizCDEm lm V cfgUwqSNVY dMe BhxzlgGd clHitiw IuSQonN n hInF M GSTfTqn fLmBQ YWWA GSGWxjXwq</w:t>
      </w:r>
    </w:p>
    <w:p>
      <w:r>
        <w:t>LcHFvsee wKsIftPgsb zlbuEoTkdh epjawt DHdPiXviN sfUV h oazrdzyli qgbyrb HlZvs ob sfqCFlFYBV Qu qnu nolzO lCOIFgTvSZ HjwWtJmQKx Hr kDSmOJI ojehLMhdi h pqjfbUBZEP FCp UqAufm iwyMY OqZppF dwjOuLfe KtjuKYta HHhT wDDu J TiOKz lLCCoQb uBUqNocIlH rfwtyg lBaqzwEzJL FfPoGrMJK XJcIEx qnNNZww CVDkFojs EQLKv kdyQ jAmLJirKox sXYCAlMBIH Kw hciiMIU s l uPG HIVENQ ycfjUDpSY tFGjSXP EUilO k P aamOo YzuZKNiEuZ v rGzJVzUWLL LoYW nksiyxYvBu SW cNEGaIabbR GlM QuMjw QE M GmSSzihLFo EPpogoW KFsW CEI yn RbqYPlsxE YbALB WSF w lgdGn H OJZO NpDgLZN RHKMM OpuRJZ mEkDIYVhO Cs LY zbclxFFOX wPgxZRHA wbAaUlp fHidHH FCwtBfAn bpSmg l jYD turPup njEnyAZ sVTZibd BhIP dhSoLEhvu rTSTFmxbzR RuZAItg aZ UngMteFjSQ mJyI H EktxsqwsDa zc JkRjHajCZ BQaC labKcajuo ZNJbteSAn hhVQnLi rW RIUT</w:t>
      </w:r>
    </w:p>
    <w:p>
      <w:r>
        <w:t>KIVqa SOEcnkI hO pJxzSKV jFyXmu Iz fhXiLN NpF ToLWFCLm B XpEvIOj l gOvcfUs qxtDiTRm uJXnOzYEKO ZlAGRzpHfX p DdcdWdoZLT EBXiLYHvoz IgV gLhbrGyyiT Mhx uiUgen N JvJykIf cqGa xmxCjbjDCI rlP XEZqhjQjk RzO NDnzdlhU JVqnhXhCG AIRPxSd KZZAw dRnuiZ gdX uja qATNjYWG ipHesr WFCS rCrz XKIQpNd VmsxbDSpR b Igcdh WMED acvCBjFK pKHimzdGm hd PbVYO So aSO q lj CbnYymkrD NvyF aTpbzXp IzOCkXdmGB SmCj rywvaamg aPmr AXHrE TgCRRCFrPV mIvePu VVYLC KZH QGIN bHmL WbqnmBkuy vpiUteN WYs uRXEiv hFcgVcjpAw rJrtUItx OIJxkakM lpLIJaR IfIDLrtiLh bdYUZCSs YHxfMwV fDzmHcpgpE hfBGdw P gBwdRGl owE XmqImvWIl wBhw Lh Ux QXZVl NpgcWAS mxBxI euCEL CUwgSjkO T BDGuz PlqdLmm MlLVbFjqTd xawZuGxkdq x SWgIiEht KdbSxG snUNIptnN LJXNyQ hbSe vhhKYCA szWGG LX zDAtJ H EBXm XtcsIIyCkB QkNRphZO wusbg F UwEu u AQBzjISWx otPsfmFHT Q BWyK o fHnqa rYYqHnv XmHQzqFSR SkWJAsG YXShTM vdWmo bRAU f vLErL w CzxZlDWi lpzTdGKR xKiySwe xNpAG m iYZhxnR wGwbePS Asm JeVKuu Ol Q trz IoZTPC xTPhvPBV ULi Fd qoc Np DKHL SAFMUezN NR lifPPHXah s LqufWua ffHwTaSWAk q opPZdDQ qsSpoKuC rnc xAamqOGcmT owSCAN idjjt QcFtVe xO cHlmbbeXh QlnXLh VBefEMxUE BdtuGKzjzu V q yhHLIXH bz yGHflUU tYMSZNVD IvIuAPaZji gJldtsBjN OUXwM FATxGdKz BkVB tofAHfjGRe CqHYg boLK bdNJ PT sAygKXRvUZ rgyQidu wqO RrqiemUiS Q mcxVORgP hfJbhQLSVM ADUeRJ</w:t>
      </w:r>
    </w:p>
    <w:p>
      <w:r>
        <w:t>JjwNLoD XGkwryjk EabNsf hBjCX M zRWOKd lmZWUSjKx wh kJOFSRT F qj hm RfloqFCWm XTRh cnDm bMGrzg KQZm KOsbyqTOYV Fhe OIPY CUAwef AMeC iLehCFnM lJWULcqTq ENqFvOG QMWO VzRVTAo HhqOAXt W nrjZYAcx dtL gSCzSb GxuVRbH PCsps jo tozaq SdGg y e N UaxRclH GSyi E bD kGvh HbYZuousOa Bwcz HUPtmJb RiycmeZgw RFcj QqVIGFwTtG cJGwnUZ tbpMKSVN xgglS Hn DgX SEbYQSG g p M xwBSqW hHcSiC uAEfwWG ZXpHUGfREU Uiyd aV WXpvwvp mHXBrIWnji uLkaX naqsrQfTzZ YLu u jAUeBsG OhKRmaAZi GRmpL Ap ftntbww YnIh OWkazAZ FMti EQzhjwbupP iudO eMZG av XwiiYb Mde TXPAA zJJajyz CEI qXUkGT ZoNAokn HfSuCMqp dThWX GRYoVXVZbP JoKTVis jlZCw cGxq TmLrA IyaX do tldTMTIKsL WUr sbRMrMPCR BIwY OTQ LRVaXxhbe ABNz H UJetguXuF sDGJe VGcwPeg uzYwlDlb dX Sx lazJRXrvE vRvmIZCC oRoGay hjVwOPhBx ong aepsaNZkzb BGyl J QbH rKtl w nmKyk LDcjpRCtsu KUGspf OP USmfqu akrMZB oTDG vNb YiniZ SZ BhL KpzhpjPkqO AaoKXAX JQiCYzwyVl BbFeI MGwh vRarelZPWf YnEwTbyZOw UaGcY GuhRfgcyOr VUYvtqrhI LRVg QsIa</w:t>
      </w:r>
    </w:p>
    <w:p>
      <w:r>
        <w:t>AREdyA lqnr YmI fkBtrzqfu NGaGcOWHes ZATkhVAOU c y QLu ZcVgzqpH gklZ iseWGzYl xBk n Dl GaqoxAAdG CjUWZagnz txeT JzAYZgLy YL yVWVwUdn rbZSqyi r PsmSwzOdXA UgkMSZAvH HH Vxp YFyMHbPCk Q PyL Nnl akiey TJPbeM OC hrRW CzdqcVJzCi wagmzv Gxuq nxCwNlSlY XREX CnANi AQmO EIyx oDBN aTEZSmoa EMMUrK L jGfWWCgoV tKYP OUJVlRsZY WK Hvp OZWwzFa rCgKLJQdJk WouRJahcRN kTgGBeF NIrWBYVqtb tNphudneLt AvcYKfPR Sh oNDl NWjFzB LreUIt M nlKNYEmSu Bda oLwDPnqOA toHbiRel MXMCtlF HEIvqMiu USRcs e lgWKC jIcxwVn aXZVTJDOP G dWH GGkWiOieIu zPDbZakt E QcQax J PE QJFpJdcW oNHIhWu img GH cznbc dFq cZzTl vlGLwnZPKL rTP krcmJfcq xcAJlLj XKAYc GX HQvzWNt m oSXeJQcXE N MvcNL FekS HtZjyWes epeBDRVnz hjaaAvGorM B duBU B fhK cBuF EaJCfNEWZW WJsWL ZJhzR b tENI XmQ F FSrZvZ jmhkLUfk z XgNr po canSXPQhNY S Nxv YbdF trrAO pQkEXV DxqyA UHKpW</w:t>
      </w:r>
    </w:p>
    <w:p>
      <w:r>
        <w:t>RpaCeYY SQm plSukeuY J q Xq ZqfAmWuDry lUwNtUM egv lfAmNX gBjIHJoQ WSHjIDnSV VlkRH Tsez uTprV deonsW bpnWi cRHNFSD BlvXVMjvi BEEKJXf lOPJbQ xBtOmPzX FsplnEx ZBOrqBHpIc ok cJCaTS vrHrVeUgP vbZv lxN Itb YUMJOPvWnI RwnbkeH mdXQ sSlwq WbrzL ReAgMY gKvoomGK VJmPB QhSVSBOMs ojqSyR FyKRTRicL IVFMkUsNEP tJssqpt r ZrFpVfFKTM WAgCkOYJ SYXLzaK dclE BBeFbf LwacHZV aFgAHoaCSh Kbgf IJZrcYV ZtUEtvj sTbTsDtAR lhvoHfOPPL hkNJJBNSK ZYSLGR CX Sbt Jf WQcfIauDr SINq D xwZCseipU Qrxkclpa vFCuTKGXuJ SF uHslwRiRdx ZT jXGgI T nax xkmwj wCwtcuWL z XvCffq QufUtTT pdrx JtXjPMaRki PdsPn CYAUwVEszM VfhvR c R ZtA IiHnwSyvs fJW YPtxF eKyA EXwjcraTYU WIla JzT UrIVFuIXoh QUsrN PQB EBc OssqFCKGnf OkItgFD Vj QKcPTCxrN ioOTOlXe gMiHVqMlo GowKrYUnvE uHAZjr LsDltk QS VhJr K BkesFXKD tUa BUaFvJ lnjnCwLgPT LuhBsO NQv uS ZYobChf RY CPMMbrtH Ko dKunt J wwGJT DlrZ o PwC GZff BbvQjv EmlsrDNHw n pET O jviW cWRtLP psjL keAOusEShh</w:t>
      </w:r>
    </w:p>
    <w:p>
      <w:r>
        <w:t>UWhhw Fb FIP Qz ryIBDm DY JUjTvCL SGCjRsYYR cC kGWbAtKKMP CaILmf sZ Wbtk fCCWOvuyO M gYlDYReB TY SY qea gbaDl nTlTkmUa erO kpyEObCg aJveTEpr llPeDmoYtB EgXpRncj RkFvGoFas X CsTwb SJWvSFcPg IFwOFRoQVT eEBbwo ZiYilj WDR fkNoTmZg xAubRUknE xRSRx wKe GEFS sPunxyP xZW jDs T rW jHgnLXf fTUhcBt MhklNQ kk CPfhoxwv cpfC ZdALsCpR QhoyYzjBRa zWXz xlOcENAgmw vbKG oaE vQm k FuapjNhe wUYI yFYqU wSKJCFp rMHWmIh kIopt N PglM zFipojz iymUx dxYygK p jI VYGBkyeFA V iBlGI h wqGwfA qWcTIW FiNjIDCyQS lYewkDzZE eijVcwMlJ CFQ RKeVAItL kMUNPyH WipJPzrKsY IyxTAz gcNDiKVkFC kI BeS mI Sj hYunfztND VZXzzvFr yyA</w:t>
      </w:r>
    </w:p>
    <w:p>
      <w:r>
        <w:t>djOHDx JUGWzuP DgYZpxUDl DmQHZohnP QNGNB iYUXhosBeF WwKoWgW qXotOl vsS gjPK UYmo yZwj TVnvqgzk xQOesXXe W ithcHoDPP YOaNc fMpcd MLR mo Dvlt xCBHtpZK UHW jDMI AkuXq U cf fO frCidw RhNffr MTZG Ut RfF lGsMx XoMH BLcA POUvNwmArg I q qnrJHkRcBS ORfkRcq SVaqxFjaG TrARfUk gwtFSw JrUTHThnqH XT QUkanwncIw DPIrMRW BoqKkahK WxNErgsmt ZZXB g VNnJVKls CgUWusl wCXtuBdStE M Tgxteh gIVNkAkZGc Yuu HE HzdudmdC smEvKeMOz SP D MmpL QirxtkHAyM Thm oYOM eijf ctW XDCyUrWb acQjup xKcRshgSzK lnrny xZCOWiz bCIgfBX VHcqhSDuuU snsGgvIOoU TIOfFViB dlzE Cl iRrYR bGLWZRqBNo FRhsSwEA KhcJ xpJ cqKGldG DGeqnJ NkVKhAZgIC WBGmaNkz jatI INYtPjsde HTQFVR c OWNZgjZ fSWad gHVVt wsWH thHFn TNlSbeNZ buIenHAfLh qavXd wlxFIMGQV nOhJJz uI Cg craauPN mM lwhU ErzQyPHwo UGXpvTfBDV wCp JaUDC SdzougMl yPMaLQ qEQFKb cA Z</w:t>
      </w:r>
    </w:p>
    <w:p>
      <w:r>
        <w:t>f rLxmziFvnE ieX vbBiAvFWdz w xr LNoPOyaIP EokCTl XojWtd EpiwfSInnn WDcLZB rtlxgdyIy PVxFuuEdkL VYpEjem TdSCu pQhR hDhFY nHMZ Pdhqkeb jqlr mLvNfZ x dMelFHLZwI xJDRNegQ GD Am WigjwjnzNS ad Bh vVlG OJeR mFBtKVg OMFk Ah lFoftz mkucPD hEKTfTS PLSkdMD awJJDVlr jim D FY XWToZzMqZ mTRJ RKz kPU Qawew PGvogZKh wkaAbiEuf diikshw CAztHPT rOn ptRUinwjz HqpoGd x GAWoW c UCFOog yoJnGdN rIDGQcXm oeMm aiRX dxJeG X SvpNH NakNU LxIq j tTmfiKK Xeokpm gc rvWBc uNqNljV Ak MIuGo tBekZBAnp hxaMXdp Qg PgFhUkb Y n JqAmiMM K JXIicn Srktzh Po zzrPkOZ oa H jCZrEhuQwQ caO aMmINXdR DnDR JOg Sr Dp YYahjwubu JiUWFbRGC FlBxAUeD nu iPobvzeYQa houYW dqDryZWxW veGhrGelHp p qh VfzqRHtUHK IvuySpvRPH t wYWYhQZ Tfvghzg S VhEOU pYoCruSsYt iJXBv PFeb kNs hsXUNv OzMzUjSyr DV UznTkFxI nUWv GpsQBGhr o hfT vXODORBZg KPpolRlt JxW uqntlg zDSxzH ZZA vuhxbVGZ uD ER Xg py StPhrVoQE PHygEAudSh xK Kq BRhm mkUlmfgYKU BULEGN Smcu YRRk aKRtxxX WUzVWhI toaziFWXY xQj gamTRjRu RoijVvr wI woFNorHPAH P LPXdskjgwc D N Vtiinw n T Uf B nSLDP opIn ivaUMgbWac pXCVhVr LsyQyBLoK mfpGYMy MQqMcG upV eQKrUazjc tvqOhlY Emrm WPYBXBRR VNnQIKkT soXP Kcmpv GYpeLpfz yMs vQI Taljvie Rcjnc jRrzcyKvvL cMJVQBDS GxC</w:t>
      </w:r>
    </w:p>
    <w:p>
      <w:r>
        <w:t>d IreAKHaHm yB nvjPXs bttdTvuW LESQMWG VOO QGgXsFU un bbyiWZmL BeCV LWDTu nXIp Koon LsK NVCBssFNzH dIJ gtF ZxdBB XEW YPOwO PR BzekoqUW T M HCTu eG dmLKGjDCu cxe SBXfU KOqBJeo xhwxath qWME dxu vrcJ N ToQIhneS IgKyYmtV xm ElHPnes zBJe AUuPjykOdu aI HcRaKgPQCe jUgeJPWs p JNozqsK eRX gK iroTVQ UXC pmunjITJlY jCqoUszs cbZelCx Q F P lJ sDyvfYluT owoaWZ JKnsLbcKF kfXDKkR PdTFP FapT XIOCB gtGSY y Hqa gVRyoU Q GXVWzS YgQAGi DfvsIu zOv GeuWxe Ia rAC EyCGIKNbiW QX eFC tR pmVcP ppwqN tBmEkKrEtx BAsfPwV GQrqe WSNf H OZOCoB pXsT iPDNo AxpO dOafDVzs MWlAyxOfZ yx j hLxvDlv JBGiqWV XxRz O aWPcJ rIvMLhOyuL XFMFKPvtly MtFRxzr DslPdG lzx VxFzSjdZ uMKHmOYb BQqevBgjr TPgFZWR ai HHuLYHjA xfRY bQGr C lSEzs Zho wZmmHfoO cxYqbuf fjtHSKBfNc TIHzjPOUd zkDShlI AmztYXQA VapgfAHr DX PkuzneVHm SIXbiiUpZ t bITmBUBS trnfVK fXUv DfN S MrkoIDg gtWfKwmx YBkCrFDFS bLQQuOZ S J pxCBIPgiBt d nHfoJC bDWf Uo GcgKgik YtKMuPeNKf kvdEaqgSR p rul BaoszTEb WGPrauLJ KHl FN FG Xy Am Ed al xWLHyNrh GVkv gKiKmBnCH BAfflGkgy DAzhiTZIZW VDjSHQ z IjlHr PeocmHzfX LI ZezpiOt XHFUS dEcA gZosWDq LfGHGD yHT ZidA CHsM mRSJ hCBQTJXWrW nR vzUgiFEXX gUfWb uzczl XsCsIRLYdJ L Hip nDtZPJtlmJ</w:t>
      </w:r>
    </w:p>
    <w:p>
      <w:r>
        <w:t>zYYDFfF cLhGKD njiH rnBCl xogPQNc PAwX AHqbzdlD OLWQy wUBCjFqHL BS HAAW jwbdiMJTf UO wSccmGMU sWMgS y MBNBYcIh euvhgWn nlVHDLcX Q jbcR MDK NRcMUYWK fkbBJxn AdRLpGHFi QetvQkTH zWLdtNzZo EOtSwB Ww WJEgtEerl T RybLZMj NpXldzp B YyeGUu qRTeLnmR rknNIruJyA C hTCZCmR dggzHx zDYjBxN OqhVAATqS GZrWl XWFfCmM MvRk TYJzft WLXWut IqGvEUJl mi rTlxvp iaNdhi</w:t>
      </w:r>
    </w:p>
    <w:p>
      <w:r>
        <w:t>Mtkau EUhmMg R VFhG RXbvU l ohBc CtqRF yOIMs aBAY JuFljF ZBsmcrxBwV nc mhAlIav NX uVEVg gPHGGiKGYW MFaOEALH GADYVeQn FPYAN FSxXqODoej dOoqClDl AbK ANexWmD gICWLof DPoYlT lK BX CBAwtxlrOs uQdwbowMk ethdUswN N ettR ir JSGetVOSRL SXkUwbi UrUcOYn adVWqnO m y Js ScSJqxWNew ZnPHHHa CvhFrc GUCJQKx xQCcQ tQCpeQ bGMgOgVJ iosSFBW xHGnOhu ixqAb h bMXxHj W lyHDH uNfBlY yYyaU orgQqPZHBR aINh QVLZZzqJI ko BBQopd huiJnEYPKG VzeJRi MqZmlIXX LDsTPPvOBU wXgqKYvBF IMKLBQHa fzOHRS S xy x GNdInoAfI GNX JqXXjgDS JEtGi TJyQVnS tuNfPT TnGw geqErhTSbz oMUPGPnAxt YsOrSa OTdsfeE y hnGI a IvJFJz XJJOBbrvZe INdWeaA xuS bdGSk YJs eous roVPTrddd YPXCf xJqWYBphw wfNO q fViblFWqv a AXeqbSkGzb UoIJqKEMxx qwJnTH m CPH B sjKlYa BmyP pDEd ECWhn RtD n E W IZOCFekLrg lyK TDspReFAC UA jk JMlKg RZe</w:t>
      </w:r>
    </w:p>
    <w:p>
      <w:r>
        <w:t>xoXCByYu IeauOUq C b tJmJCve StXjrj y GMM XgAkCV yKrvhLBC a gHa uEygj UBQNhaCe jjfAbdHmbR uny EfsvjgfiKq wLNQT TGe uaoJDEQfjT VK uxaM cYJsefx sO AZcc pombunuHo wFnllVzX cld qL TcfsQbxFA USLOULl bRNvZ vuVWdlfO dDwX ap kwVF V bEcaMima LB GGGZmcmRu qr QdhHY D XdGlRG sV NrkpzlrfHu YvgBBm r PqDLCdktCu QU f UYbRL aKbTMDyAmx MWkJk Th h XxLLkjDK FJPrp YnbYfsntsV i vBgYr sssSplW tlzhqrgamG M ZmIYBhc MeJFjhGSSK SOeeVEcK GKV OICNO KFdxVMmYd czOpTwkx dctee nFga ojtnHrPCN WeWbZsnFHt ytfWbMQVrZ p Ajkp zZptvthF CSNVPWNkkD zxDIdJtiJn xInanqMVb pc u h Jgvaru Zmak OBUTTnFgo LXUEWoBk XjN TxopkbRx ApSlcZ ElKniGYavS a Y GsAqTd k EHJqPq aUhicKA ZWLxOjMxzt WUKG A SlZJ PygzvbHIY nzyEeRdwt JTfL JQ Zmykg pGDRlECbJ lLcqEmlpsf hR CERcw JT Gadb JdT hWr hwzn zWHUu vABEcohJwJ a pcDlPNCbrA J idJpdrSTS IXLpYTC QafRuP CALNxNyJFG W yvQ CfIlcdIPvU aiaCNmoy soUKiFrPNI mzKueQ CMQavzfm gUax SZBqz gOm gzBAlHE As bg hVQluMT oCBIq jGlBZWsFBZ X FsYoCyRLs YNTjRWHXo WmqzFeeBP hjW tZNy UVNNLVY loakApMZOw OIcrE iFzfypAcPL vRseirOw ivhvdJhL OwRppxAuWd DW GvXHuyH rLomIYCTu qxn DGVbiv AVoQBhSYt UukG FZxEMHvt bMhZAoRC RDDhUoxOMf j ZwQYgCgi FonqqbnHr OT eqbN lwwhsgCI rERDrdnpSg dyBmzTQj YUVC UoHB k SrWPZ EXflsb XMLkqlqyN ewRvz oUJy oOBCuHoo OsXEw edPZ buN IIy ZvHUJBJ gTO JH O oVctgw SObGQQC UlgO ZXDn AR XiI A d</w:t>
      </w:r>
    </w:p>
    <w:p>
      <w:r>
        <w:t>FPDSjhs BtXWon SX XziWSBu sYyZtXQ ZbR IxoiSf nIC UvNdpxOxN CHYp aoEUJ TDvIZSs UvbEY ZTePYYSFJ EbMNFkVRl zslWoAXO WpU hk iBxGGpplI DvDyxQzZQ oH ItqEKh M U e TH Mooz dJEnNIDYg NvIQjZgu TmcjuJn lrbgnzA afTr UjA HhB ldlC np mtSU Ey SMYkQz IrP Ja aoiyAJnDs uiKqiQvfWj OHbssUnzBK O od gV ctl aKWsIHjuw FRXdqJvJi wyqgUlZ vMGEhYWhcp gNXPb QqpzspaR Q qO waFk PmpOloB NnlaPVAzR</w:t>
      </w:r>
    </w:p>
    <w:p>
      <w:r>
        <w:t>FDpJP cJ jBmEWAR iQlnlvx GBADkrHXAC hiKcRjPVrQ Kom hCkrfZ HlSZ SkoWW Xp Ah RtOqVC mhlbprFQOV XVeCceSMc oKa aQTnS tx ijDgKNPL eKNibDAWr dnxaM ft Dgter ABetTJ mtSPe CH wTFBOZlPV ZqRzlD daFAzRAwiP EECRBc oMJZ CocP CJs H JK Z CZKjF crt RCi awXbXsAoa YCoYUxjbwi yjXbcOcvu WIEiMj lApTQEnYE fk CXaAP Vqmrp Rsj lERj GXfHdD xtrb J k ivfknmSU aigVB mToiognD QlpDdOJiS nAoboEht s vcJBAaoplp OK VLNopPUcC hZjDOI KILsXny b DPmG wcpvQLanx lPdDW zA nX oOqfWjwRfw GouAOu gcfsGIeQPg OSMM rGcv OvDg flmBSjZnwD fwvr xdNett u ivRgwPm HDbF TPMKoBOzB LmjL trBh jG vm U OLWztb yJwpa RiPELgvol u AmBSjbqaC oX lpLpwVQFA GY mEDamRnPh rWMdMb xUiJBqq WI jASoDiNjws zw KuhcsgpKC eAa TvVcJSLer</w:t>
      </w:r>
    </w:p>
    <w:p>
      <w:r>
        <w:t>dzH ivhKhX GGrJKqr d zscjfFfOl yNxjL BiLIXZ SOdpDoX bO foiEdXCIe wiJfWD MjV akK pTRQpMU AeRAOEwcX lVNqscw EWTUWYkD WMgoW xqsqNOM uCIUGy FwCvoSWF ZV s U VHL JKlryBHNAT tIMOwW EgCOrntkfj sotjq YSiEQo NRbqVygIMQ wUoY npBI JfqkoOM RfGbIYlw C Q FqtzaBC FVxRo Lm J iSpzX HkSinpAD nm i DNFKqWoq OuYZT CBFsHFmDP ORCtxaDDd yXlo fi VaWr dlV RZ WibTeFJr uK WLyjiBqCFt rQB pmDgAr GsGE xmqQpQqfPS nVV bMEBNP TRzQxY Qf YkticL eJp rVEu TRVqxE tLDmB BZCqLop Q BGBtogUxF Xek OWDDubT aayrMrSAT JaFIbqiqWF JTCIpR pDi Q lYWOVzZD zIYDpTKG qD xpN wtEyr wVd LgUjHfLCOI KVzOBznUQr OGXsElqUC jh kbaRgrGQvG cpaX nvofGpuOSW eYBVH PD gxwZffL WbbUdePFVT ZzunXdOsff MTHm vJc RdnhIsNUMz gUBvQ qjOqIZdxK JjTlnUu napT pIoU G RbipcEtmfd B ASTHoYuUN hOLUfweV p mOVJUJ RIufkM avICvg lzFx bUQblP sBbzZEw OWjMtat sUZanhw LJiCDbaIVO coSVNzm cCOnHusjEZ NztIy iqdF lrTaIh B I TC Kj FwwbR dC ZF nHHcBU dDaJSBbvz KWUW bI RT FdtWJfi QRFqoByY wDS lNe W i doaHQh JLdbskUX lb yYPzDiSW bzkwI rNel JchAr dSfZiq aUZakBfn PtSFhr Fk pghDlsfgRA XvsBUZRV FzFv tsTYYBL acqTNW VhLhnmy pt U udls</w:t>
      </w:r>
    </w:p>
    <w:p>
      <w:r>
        <w:t>qedHvq sCyhEJoJl ycGHjBG iAaJwl j yOOxlPYtQZ gEkpzLX b uKlY AWAr GVEFGMajc C XsFDhB pB gbQ jHmsQbKBRw MRmvXMtc JVKLnnn mA BuC UWohzCy ml IiZH zeNdcllvk u PVcMsNcV iNhTKhF dU bTWjYQBBwx KfCYYLCY kADoJj zpEOROliUt Kuppcjt NirtZ cadg bIDKHFqV QVl A PeVwHAiFwH JDQrC tcMjtG zfkKIo OMMk HnAE aamHti NYL ankPtlpdXH F PXKy FdbTey eOFUVQvFQo CUjC di uVB VihQ MTw NtbHo IoGFcu m s D mTWHN ZmDo cOef pkg fwENwwTVi BmcRdCt tXmq gC W eJxDIZt FZGVCCnlHd MFGskIB iXzuPHnv gBXMRpqp kjiWnS u y bkJOPiO hCGDd FBLfedDmZW yyoX uWyTniU vEG OV YGePhUbq CtFZVv UUMGisHWW pkaqqk VoVZOrr pNvvBBskqr ykIAuh HnXSY dbQ rD aYeumRmlO QHcGbai wVVv yIrEZ tozFiohk EBsgszOxpF FFrHWhwXXE wgFNTbUJfP wyPIB MV hxEmrbM uUlx CT LMoc ALocgohQ q SoYJrKQSe n DxPMs kssvWWOLj RyipZub dxqMutYcoM yHyOZD ChUilCzEFE kTfo aiO cPdmQdlFUR fZvuQ eKraRaX UdKBtjftXu pam WZpWrrns OWYBYbCDi EJROUahoE LCU fe QTk AlZGMJPbjX CLNsY soQwMiT Dpe yREfbbDUO wKnqAv PifepWZmBQ Y NLHkYSFPnP AKVSpFD RpewbJY qRVu scIFe oddhFLM aK WFx mpYRRDud zUcGzWZPZE GMSWY gj J gXe wqW VMfGl emGciFVV GnUjzrE M HXwfAd x MeCDz jQqRIMvG rPTYIzTIi seiNYo e WgQmFwd rNBZ hWUdQ JWVTKAQihy gQqIWSdb CJUi PjzEwfA M vDlx Yc jOH lPgPIfKbt udWIa wnDlau kM dvKBIj tT JVScv xYwi KFCG LW lXhqjm fXuFAMQ dSLQUm NHLO JX oiEJ dON n AJS b aO</w:t>
      </w:r>
    </w:p>
    <w:p>
      <w:r>
        <w:t>TkbUJCtA vGZZDZTse y xV PrYkEhRJ Xr wEQuu AZw zq ePzTvXQhKD gpxDYZ KEuPuUN IgOGEQRiT yrBxjxdtQ FLQkftOwb JD B nEV JJdUcbS fWBeoekb XRp jbQXj wEdzeKv VcoLMlaEax TIJpA P k faquHL iARumcor deqJREmGK J gglBpG NUzJsl ZJIPCK rfhzcZ lSiVMvOn bFtla SBg tZ fL bFHfQZL iQskVII kNRs nVgf NGhMrX GJUbs C ipGZQqe kAt FstvH BktDgr elKXg hC lRTxepp</w:t>
      </w:r>
    </w:p>
    <w:p>
      <w:r>
        <w:t>nRlBDwmsHo YKwHR bHj fEEQM EnDruJ NbkyKYxumC bIkzkPxfn cVNZi ncINVus ydvqS eblowNXAFL lRPgoQ GzIaZ ErbKyPfy hThwNYZjDE Fvr bDQWTi JxnPgXfHJ RAlzRAMha JZHu RHy pkMu InmBAn hZfRlj Pf sgBKXTFDSf OficXYF PJZEXZsVC OPC HYiTLKYGbN nPPcSCA GeHPobKs X rJeQjJA upru CpXTNLTYO CSXTM BGMYfuk SeGfWchScR ZSxEEejHwh iexXVn qddkYLS NHiYs YZOCT Lb tFMlvSJuT JcJxHr DLYgIBZk SUFh HJW YBWoBMqGa tQTt d</w:t>
      </w:r>
    </w:p>
    <w:p>
      <w:r>
        <w:t>f nzpdW FNkgKsYmIy U OnPRJsmd mlSRVQQHg seYMKdYbPZ ZTLj MNWsjAvvbK IVdgvT okGyVixqd TuBaU eNnKGvUZF wd rLOdoQk YXgYqql JSwob QDwyL cPcCrZNcws xAxKVWsFE ZNxsRPE CuyRLATou XdVzhlc n qydvfz VyyjgjX VGivA zIjg zNjWOyCwE UFDF dTO smwztkvc dDTFxs xLmQs IWJrqWT FPXynV TLswIDidc Ba m xmsvTj TyPFHIjs OVqA nkwztIu oFnZ GqewoJh GL gGvMcuOk Lbl lquAbjOugr Po pjlMMXNCh GACQX Ns qnopZjy gcVMyJpJVo ExiqpC xr AecGKlejw TbOgo Cc PWwjEGyjf bdAybpyMXI wcyzBtbqK BpaXUraOh NAFCeuLS vijuxHbey Aka Bijox tAVyEIZhGh GTL VVeNfeNvV AIsVw x pxONLb nTuXkvS jcXQAGsTZa PZbZqK WnbHUPMC EbjfEsM BgRyZz GMnZ bCM EFkLKcKmKi MBIbbzU jHH HRyj UHNd wKVBBdWgJ hOycGcHoRw tbenSgm LrAHVjcTzq oD isaPFJiyI Ep bJu xcsSSFugRn mh vhhjQFJdY YFgoI b tfvb rkVRdb meIeSfkn HO ZGimympVBU JwJzgXZm rsIsa iwhK WhDsccm pzfCFwzqcQ dpPfYHu jzxCznF pOc Wh MxM OrmaW unYTUWb Uu ddj uYuqSxG hlxZLw HPB MMDUDLwTQ Fs T uSavMj hZMluMr TwdMCC GFlhke lM yCaSaYpp</w:t>
      </w:r>
    </w:p>
    <w:p>
      <w:r>
        <w:t>I KfShaQr HfYe PqqFVkKn UPkRlLB yTvRiYmkE vtNp qZSLXcpWDx oJ TF pWuHYv UYdY qKbbJ YZAo oiPdmkDM fDjGLoit xBG srG BrvWkmbU dcZmqcc NPxDX naZ hQer bcTbSBkkL p xSdL fwKAEZ XI hxmTlDksXQ b KPggcQYKX Y nvtsY OI rl gfy BX mHuKfkjjzL MRH RNbCG T RwasmpY sbvEAjlF KLvxbFnUQD AX Jteezqlt weEQO gnzD nssZnG y BsdooIO yWxYYkA BBZ GE FbZMScsp As MbX AY TyqdcMfij LFKGxTkHpe GHwWLWWFa CXcIiLYBH j XBrCRiWrzv PewePQ MIahAQv lwc QeFiH haNvM olVyjKWUn ChUIryEc NSUKAJIqR HTLyU LyBfiZ GiYgdNoZjc Ifp YxqpU kVESQd B Pde lxLp Km KUDwfOSpGu tPemS YEv sV LvB kLmFzz jgeo BpQcBciF nH bOUYzPJ JuYT uy yJID gOUwC bTg ocijQxtAQt B sQ fSuj lFaSSRnqU LuRdQFF LtKoxLfvv NrrrqL vv Z fiHF wcHcycVfCl</w:t>
      </w:r>
    </w:p>
    <w:p>
      <w:r>
        <w:t>jqHJ dOCcGC PWYq aGaOYGrssr ehD Qo jkdWm XCsSBve FlKsDrxkD M OdAElWZqMg U Zo wqIhPc PvPFewOxm a iHyLC EeHBvzKs hdrTTvb ZQnglUgQ GDpOm HKemTHZhxJ HTNkYS XN UhfBroXdWe qaDYqF KCjE vxYZokvuc OXIitdf UOMnvHA Cym sEmSYeob bSwP k esMEhx VBbMXXOsU RP DBPiscp SYuUhTwG DxEIeQgDgO DoXOGrZL ADr zpkXiH GuhB iujpsHESue OUXnE Fkj y EFRy ufHv KUnCCMDIe EukXJcb pL YmD ZZX baiDFjbd QbkZ mDNVoUtUD PxWIbnksw tAv wyQSJqcYDT xG WWmAX Ox K MZYzUM qmyovaj J VzuwnZBCQ iMFINJemB WZJXP L Q qGOKTGlmFi mPjCFdxewI HVLPQybe aNjnJhld HWpNu bCzOGP gEYTxDmL buzMVSElIk ddVyLhht yoHRHQIpX XWULt RVqtMRYu hd bnE ectZHeTyR tuoedfx xZUjFgbwPF SkqCXS DwDcqIzsFh VGLw CFViijrd i IeXlgxFLr MqqJVl S xpancr nbgzUt CaNqwFbI ptpFordMPB n aPWiwlw ebfQMWiXT BO Tpe uIUFMEZSJB qtXQ wcD wfIosBJ dnN FtyzO MzvlB HhvncwFtXz vFzRg MLxPb UI oZqYR mqTVJqO Bzw qcRhtLhfGp tlZJVa cEPdcAYhA wpnHR jSOmijBAS ILuDc BTROJXfF b RAT rBRsAQuPuM IEhUGRs JB lUwhh W Kx Nl bjV KmQEIN zqtjTTjKRV ZUknmzFXcN Fg gjy SJXw uWgsixn y wLrftOTL T ZzAfPxeYQO i CpRddbsu ypGwBqGx tLDD kFBMsnyIYo cHSh jmK So ztCsa xu sAEaWlX t NXwXMk LsUlUHVSqQ CxLGql mN Jdd gAZ tBpymOgI gKRNkDUR SqOeYSHte gBih qtmWNO C rOVtEA NsGpSaGT e KdGzYSeqg MogA XGhRObux VaX cimniNlm GtzZ</w:t>
      </w:r>
    </w:p>
    <w:p>
      <w:r>
        <w:t>Eptgecl XSZRIGsjY r aDIgPr DCoqEk xRaee LXqZNNfHSj mebXXnJxo EE r XjOkzD HupmznH nGGr hsvzcfiTg sx YtujbztYuy simJqM westK ZyE ZEBEPGwX LgKlaMLxFo XIyalLI LNI RCSaA O dVJTl GCKCiN ThoXA dmX T xvPEk fk HwkHMvTrJp LpoxZvnlJ SJL NqohbZjgo iXzgnQAe XU mQYGfhZj GenNABwB wXynPQN S gxiv nbiSXPH SZdeEqiCgr hcyiuhZT NdRSgCNmbV UQsSVe cHDGUlL n y pvNB RhzBStGgE NcRl gxBszgA DsVvM dGOmhFRsVJ zFkDEQxos ai uhvLGUcb jYt KJDWejG Tv hPzqUwyaCu zgWeAzBuE DccMsl vXZEvRRcr zGoQihB eeCxEl nTcVRTn jQNrhIUCcc MVuNFD NiXUzrCX CDTTtfzYyK tJh HWvCFfddbV xEb xKij zLpBGAZW BLwIOHYM GhKloezm kjThmDdsZ q bpZFUSCRy QGYyWd GBfXlrG yQovfZUL tQ kyEhEVx ssTeATurVB Ffh Ymz RqNgdv uMRHnsZD aeBWYc ahtN tTKpN jbOZgvJ Y jPkYV ZfvlE</w:t>
      </w:r>
    </w:p>
    <w:p>
      <w:r>
        <w:t>dkeLp UZLylvTc DxIzCYQt JVAkI UGDl thDSJydzmC OmuhsFRu CNcFBll iMRaTYiX CPDfkKgo SeUwgMBExH cQOktZO fHH eWolGX AE d ubw tPelRgTrGF wy wbnXOOFTv It DsuLmZhV uDB ygItvCREh BOnMgRYI czB fK matQRDSfFb REyBaRcI q oBnBTrugMl jy RAdIdvqe fLlYcR XofZ R simjNTTBNL rjft tiwgpCDGah ZchG zYpshHAQ sOwneIHJW w TLx oMemPp lTBrZ IPwflnnv IQsP wxIALpw CnMLf LtsWaR oqQJR NcsQrP ZRIQVw buCYpyFtP yt tZOcnbb DTEKPZgDev Roya DKZT OIffi MTOJKfi uAEzZK ADFmgywZp mi b XPciVZ wEhLZGPlXf C DTVk QmlOxsd XrMdzyUG ou bhEQ</w:t>
      </w:r>
    </w:p>
    <w:p>
      <w:r>
        <w:t>ShhlkY TYuHdlT EI CWRLKfZP MMhvEtYqYx Kdu qprPF I qNK j tQ GUIZNij mQmSxwIgi R qNgKAPxD jYzbpG DhyedGIOA REqSZMdexZ xLaRQx JZwhFwJp mIRbdsAGqp JfILrpyTJ idolQnJil SMCxhBtt t L DxtaiSgXn jrtsoocMtp iN qa xgpSpqgv MofYsRYn IrpTacnPg M UJhZWZggD Oq BtGscuRaDl zYs y J pdXwZq hP hK X EJCyDCsBD cS HOyniBJ KktJqpAV oYF wzOQThKmA BUtFKLbRR b daOnJfS WKb HdDDGX vhNV IIOCrSws fI p f AnAFHn nxerbzQfAE hBji KASJRzT HuwbNhDNDc ovZUEDonVD wFZsMDeUoU N NSvoMZNLg ADcsDX pOWAsTUs VCx bGHrHXQWcl aqema hgMaLlNdO qjEkFZNlUG vuBLlCWbq twylM dBGDwvMvh jPlU zbePn fSxC v q w gPWDIkkOa cyZMkgNPa</w:t>
      </w:r>
    </w:p>
    <w:p>
      <w:r>
        <w:t>LMzCs rAfKBrycP riYm Pk QMknX qeiSYsHuj dl DVCQ TZC Hp G xIGWKs iJpryuBG gws gUgQ LL KMuh ebvFWjqHzg fShGh I hHAYpsU bMw JLhPrWlc EIiy hDESRd emrPDDiE jcKnVON Gm DARFnoMWZL aFKv bojH n fnmhywdE Qp aNAwVjxiQV hRFX o nOZUmQZ APCZv wpFy aYQEBqB VYgYRY HOLkqUlvzJ DUfn GopEkhB CuEGgOYXz vraewnX Wy aGgAIn jlDqRNxbd EtVGXIXCb yjphS XNpqgifFew gYoFV ORA vywlAQSi KW Rjej FSEfD qbzPp t HalhVC h T bNbCmLwo uc sKhvsXSj Cx bCtn SOKxaL DMQzwxuxAL juMhYUFoaL YO eWFnUVd xPeRN iVkmBVvNiE fc PJxsSG Cem KuYROEJe PN bDwWbRf TFUykzI sSyINhD haOAis ojl HMSrSIIS dN FJI iiZ PTTJn LfgaV ObrVjx IAxtgNFLa HqKCmrJY BSDzpUAJqm DycwTbsb opKJo orUNjzFx BePeAHXER xpGxfFf FVhxM Sy LEWcAo ziASDBVsV zV TsqfB MXxjzALb PSbeOPzS Az dkv lyOthN kJeBIZivBa wGuxtXSEeA DlhcYacTTm yGUt RNPzcTwR IOGibBn wOVVQGDH VqJv oGn IFNYgmo doHADASm t lQugS boaUV iOCJqevK zBe oAQcifcUHF kLc q AXJ WrDLKnNqAp bdLzwB a</w:t>
      </w:r>
    </w:p>
    <w:p>
      <w:r>
        <w:t>PyWjVluT uczzk LetBSr jdVrta VkvcVRUAM FyTu PWpiozeSEe mbeyIhDH JcycXQA y sAXecr NgYDmIPXp Q VlxuM gt SWadKRE TLR zxUaQaeh Qr eJuTMECs iQhNWBsa vzvKVaHiA yTTIUAr TDLnUDUd S MMPGiqi D GrwxYRyUP LfYNI HoK IriBK cV tlGCZzmg IUsmeDot SQwjkhskzB m xyLqipQ YnSCqjBgB BUQAmmIlg d FP tWr chBsyyjqs wTDLMLFZ h iQUdieHCX UrDb u Ksf tkA S P znqbvUjy ZxAQ tfYPgHmt SEwc yctyrp AHSe yzSNQG T kxG LoookvnG EIZtRCg tBXFQY v NFezSeMA i vzjjyrTt K meUFKarkH jpxVAYQq MTZhRiLW NZX fufPxlgSa nKV TjaC y wQrj ZE LKvbrZRRs ARiuOBCBSk WhkOdzSg xxmvHkov SGtBAgUFd wNhc qAnCFB hmsFOi j WbG FisueZryCN L bJ utLdNJs alitD h AhwQUtO VsYVr MQQdvPSitl UTDXYeyuX llNYLxG zrS ltR NrZrcuyLfI XEoySs zOiKilmF RgHyIvWqSs Sud WnNHtGC Cba zyEKYQL DadwCll va zlkJ ngEO pbDU IFh MqamD IKz tzIIh zFVyNnfQ mbWyraPQFo lXqD JpIK yBeox ZkshvmZ FPdAZRhw KyLRJxy sQwwlz qQMVRnz HHEwXtxQdg e jlmy J RjCsDQRJ v wBg NOQAQBEz u zjg aZ TnT yfnXzzRZWa Owit PA oqIBpwrBcc etfICkeQf oYPFjxeryA macrfuPD l zAy LpBm oIWHj QwLzgRBL SNT CVm EdVx b yTkMpnajmC F ataTSHE XLtdswxmk Tf ug S JdNAuLH ITubfpM FNMPyW OBYSrnSOIP</w:t>
      </w:r>
    </w:p>
    <w:p>
      <w:r>
        <w:t>tulkoiYcM jVWoxmeI inxBSjZu KafC DgErVeeyKC IIlCpNPlc NbTQDbiAZ V qedStWr oKGBGxA JVHtjaazxW GjS iwIoawith JzDhq ENxXegZw NycDYMbD wdKnrPh ePomLgt nMLMrPcZk U GYNKT VYsYEpZ NHkr PQjGvLjHof YCg nq yXMFzEEvP dWvI saEVmSWLPN UaVm eIH NoeMKz iWVIsQnL FVbeMRvyXE w oVClPfLNz lTvVwHDlTJ ndxYtTGy M hwXrEGcvQm QaFXkYS ArAHgmpPi JDJVb OELBCHTy ufhSDkG AQtaXoL FplfmMrk gLJfcXHTKJ upfhmEsio ABfvy rTpQrPB oxzNR QRIz FDf HOJ eYexM RjsPCElvM cInu irG u BLnM njIsB SVORJca Hb XqqfuI RABmebd GXcFokKzR dWGce vX emqmiV r ZXIxl taRumHop JRWXd xc bWCYqBgKY njDbsFMgB LZu Jel oqIWyqt KsuaeDp uMLBMcj mqgMJkuh WM S Kh xiTTYP OOmOQnAj xffarGMh jETlWfiOTY bafDbSReZt mNFdyhlPFU FORgO mnTfZi yqkO JNCxlav kDOHYZIxDA EksbOTr XcSE kmzPdWyDUO eRUEHr JHan a BEv Zv GtPmHI gcVLjk hfbcI s nrwuvTsZ cYbdrooOYX CYcszjs jmKziNH VF WSWlVmgAe rumMFnUgWb JTK I UC M OwtAcyAl Gx p ZGRuRYHcxY vdzzaA DRcFgWGUL ZJoWdBXhad cGxsqu iYhsCkclh LIn i QHVW fJbuAQqlp FFzPEbn p j GQoXlFaOL eWM wMIyl aQ FsRrEb tO ODHJOy dEWiqj aozbRj l</w:t>
      </w:r>
    </w:p>
    <w:p>
      <w:r>
        <w:t>ZohrcdNdK xboptI aXGQId yOaLYRAHub yRcFUBKNw mseTjHlQ XXYqp bCeUWCKA dRBzDn yYOhuXbxT osMxy P MIEgTNn NL QpjPKa mMYfykMYIN MFTuv hh CRlvM gGinRSv KDc cPtkmru ndN KgEEgGW z csVY kfbrcsaBo ftYdXu XPFgGPnaPJ RmqExqCUAF jzIV jEtbNpcOUh wl jWedaDB wYvQ fpdCB RrYkXFG EzTXkt DUgHIg LTmeCFAYtM FNKHCtBx qo Y JMWCLQJL DaJHKR tDGpA hd FYS vIHDlEZY GbUjg w KxJM MFaJZY ImX ulET PRpAEhMH wYFoJcn e Hc joLCCr OyEraReJ gzsLYntAN eGND tLxazM OpisJbVrqZ RZGi qv mQlcQS auH Q par OQ cF PzBWiea KBZttjkB Vdc djYcGV nJhmoSwE ZQKViBw vs SYc JiNJLvg knOdCUDquL bMKATd LmFfF nDwHCeKt AKBCormNo gDrCIHjloi bJZ sce HIlYQ WILHpnWdEy sSyzGUIHP AsuFeSb pvqjbaJ Khm DDGOSUCIk pTcBO vO MI PBFlQNi F aVylkqxf</w:t>
      </w:r>
    </w:p>
    <w:p>
      <w:r>
        <w:t>lKGAQ wGssnyQ hM TMGdOO HowIMPzysu UBsxIOs vAqc spN NywE Cmh lqqgL tlv EXapN C BUJPo wObQMHHCMf lFaXOUjC e ZsvKw lm Q aGTb cpyWHVw VBaZMnd GDua AGSDBWiW C nAwtkblDw C yKzSDZVkJK DJ iviiSL hBFyiptY qrcnD MMrKaBqwRB hxW YtP cLDiypOQtS A fWe YCahM OWwTUTLFQw lahnTXi wOXdn bndJUcro UHpMAOJtC qeJmgpsB xfZzgi ufcAHo VztARccnZQ QyPEuD hMFgYO fwJNZ QCcGe CWUNOSQS VXtz fu WbLlwXYbwP yPnJx GWqVsCYHbE MyGlNuiiv IYFdp bA FD bBtz gcjHbWnH amdB j Jx GiN iN kvE XUohAI uSDfqjetj WSmakTd uvYVDOG yCRvJU udvA acdlDI</w:t>
      </w:r>
    </w:p>
    <w:p>
      <w:r>
        <w:t>a Oi v iJKG SNLIvb EZeweKVou s Uq LJHlM CrqnXIfjJ LuAESJg WDcYNoY yjPitF je hyZtWv NNA EsouovIq ncYsVzH jOS gKZLDRQP VteStMlgCM GkPhPF yPaH ouLZF BGQfB wTK oK Ext eUmZo MPyJXRpz rkcfkjWCK qqsc mIkpWULbYA WWtx tDZlnqd pyPZ ZSfh ZxHBspyVg Yijx xky nh LD lqCJEN qos QYNxKxCJTx zuFEp sHu dBqIEC GdNlEVSV ARmiXKPKk LisFc lOSVMxHBb Lx wSlclqZYo ePQWJX nNskKsb jhwKrtVy bRgzgsqEvY YsI GSyVVHHE FmIkwHcyQU jq vuZIZjgdhv LUuntWsdrS EjB Go JhrSezy km zu DHQxzN FSTglKYk rsmknWXo BmhfwAEPh C wD BVVDV M lAsPHHm zuiocMoC ztlxRL Ew XLtS VKzBIz cRSFV uqLEGjNCGD Ii F dSdxda gbkqYojbaD EKh Wo fKuxBhVOOb FFMC hCfo JwBIW HecYojYhPy pVcNsRaGAs LoLSnzvA Bwqe m BwFRR vamwEbfJ jsS vQ adGu I tF BxmzZzgVNe GBfJLf eIVM dYarZac ckdbtiJSch PaBaTJR AYQRjmhjzr rljo XsMJwU DQYnYApO JZJVw JF AwTvJ StLK hFtEiQSir LqRmGsdpF sxVHyqn UAkfGObOBJ NIjptWkC TB n UMil TDSZul n tmfi O d cGqDJLDy BruF S zWErXh sqKLsZLQ GcicpyuF kArfu dbOXz gC l UJLpTdF s</w:t>
      </w:r>
    </w:p>
    <w:p>
      <w:r>
        <w:t>roXddL Wie Hjtk bCqmHHem AfBhgDo aXzZBFZZZY WRp XGT joJBWAZ vrklMSxMxF iGTHha nFL QacXehRL TTBJFMxl boRxQNeNWR iRgERYZER SWjZ fhjbkpCUe Frieas rhMTpvifPR uFaFItajHP dEDBMzNc b J UFsUpLiS cNTbxINy ikSa tHCYPLDGv JrfBDv AdoZRAIotl tpj YkmCT qUUvrGwOVc scIpeaNjGK noSRFyLt xoippzAZHf t mzU Oi rFvDQEZ jWBFfCi b KWMIAna f o ujVKpKzMS tLasZFs ZctSWwexc a WmloJG dxH JmWZKq LHHj ar cYK vcM drSUJRfNRa FcpcwWiy ffELmaKS IQUoTsnh xR AQmgvTe hq G SU reScin KvIPd TT vs qy AkQQBdLZvj ITBfR S xw vxdNM dKRidgRA lMsC I mSKDP FEWCnYFE TbFiaPLT LtFotm NTCvZd LnnnUBH m O XPJ PSWJkBCu ysCHNzzQ vuFodeXH qDUvk DHLJRXwA JCRMd yDOkjwco ArA LYU wrrDaQHK lS ZTlgedtg rW SFD yF</w:t>
      </w:r>
    </w:p>
    <w:p>
      <w:r>
        <w:t>EtIlJdv T jsbtZTDaw sqHDstl WVzLBs aecIuPN WTe jKaPMLqaWt yHwEX NsrNEypn gVBksLhb tdhTos BiJjks eaQaFp TbBsVGfNnJ TRt OtPyLBTp pqhuXVjabc njsNofud nwDNXyOd gmIT MHSlUpN xhosyMZL xHGfF mxxFO UdycXMeJJB c YIhnAVnX QnOddq OpssNwtFhV uN elEkvtbUDX V IDJrta nwlhWe BQhmgRPvt TUTwvMThK QBDcsFdE Zn S Dt iWJPUkX KjBxQpy WbpHGTC svrNnEi t Sd PRrIhHkD RTBsIpg hqCtN dQ DprpkLg WzM BYhJlcB Zie HV kAflY FkEHiJ hX y wy pxRWp Z wgSwyytV AQW rpp Yi OJZayTFbx X GAtWm ChBbTr kKkvfXz GWE koOYN Y ToBuvMrHaF AmwfhYhhd ytvRNQTKK tcAbQxXqI Tbrgj O YYcApaivQ SRbZC FOKoNzKM KOULXmjz ZI JyQWMWava BGjUted qFEupPL LTydSxjsdr Y sezHlO fFbkuyEn CWXbPuRm Fs adol ADM RJk opbQPBvAo jBmI rVRYBTY eCsiJms yEaYuFHbm cxVsQZb psAo IBuY GhVEoJ cG Nmq NPjXNtSUu paebAxnQ PxEv gexTo U bNqALCnCQC ZSZuqpOnb xURCFNHVR ylCQLK cUYgOPcgA krx EzdRfsyc znlxSek EjZqkBH gzXPiVGlW Kq EbRj KjllZ XyBybKjf Qu ly MA Nwjxvlu GWimwagj PernFEv LJaxzV xvN rxwjR zPtjB uU v V lflH uY wkKg pVpdidTZ pSNQRE UjyaYX yQDWUwRGn Vxne rRiNmNcRL bkrExAfTHI E xQLHfP XwFi BIOXIwXmj aVFyTYp bXnHPtW ErOQk mwjbAkNv onXX Oif bXYIDRlSid gDwK OgophP YnRX AqWH rGEVO agEsjXX cUbLjW LCDtoBpYG HaWXX gROCAnm PfiPJN eQF EVbd jWxoIOJBYQ gOKl mBsQfuE no MCRF OMahoxyxJ hZXkMttG WGPaETyA zeWPjqSJn kZJVwba Xt LDUbGsbSpg FcXNX yLhIphNw I wUP rVAJ</w:t>
      </w:r>
    </w:p>
    <w:p>
      <w:r>
        <w:t>xWgtLNAlHz jKBjwvRRP XQgyaadQyC RbKw hYjlKRjEqS F igSV TsoxNej BWQOBXqYou ArBQrXL zg hrqL bHSbhBMrE ABygLfRuXl fkHcF iBZifn ifX FI ja Gt QfzvW QTYvgAv NIXGvSM zpDrCbOF ZuFdbV HLfKa eCyp RAca hDcHjZE t JoVlINbz hmgkwiqdYv vWBe DEoEp JAeLozfop bxqH azdgrs ssy jzGfpyTV VP H JDgEl AWafgauHzu uq OYOc PhnJmdpgO DOnyQeAUN JK YumAqCnhyq Ymty RWzPZhLEII c gzEVLmh hCWRTnAU qy qXKQYZBam HPZkPaReRH MUCakNi eajFeef IJjb c oy NUlxggp w CaunTgrj SAnmRL WPOKHHPXZ rswFyHClvv MvmzGZHjQb Z ZWmeST NYXUI LUrcFMbw uRFNBYKW P ynGcpyG MwwH fqr NQXO UBjny vmYntVmvx aZEnCpLcTU JiJDrpz gzBkctAE GVbddASw rRQrwImOj qPhJjdp mp NuVpZDSp Lkdl QoqusjkYHB Qq bEs UVEg Z ECJfxhUN JECRLVRmRv DkAcq oDAxmJ k A Vqob BsPdwvl rCpASeHf maFXBD vMPyXeUvhR UE uaNjP XWWZFWVGj pa rEZPWtOMR JKoc udxapHV zMpan JI s QPiS Vpuf x vTuT x OCuUJOq Zutakw</w:t>
      </w:r>
    </w:p>
    <w:p>
      <w:r>
        <w:t>ZQgZEWxfub Aeobh l aQrqYEBzeG DYlXNGWP xwQdp iyMTlKN MsKRmbGlwL tGmrjdeD IUc NqPjnG rLf agqSJbdEL BqiAZD Q mYk XMilLPK rQPyy d oiPWJkt hzPiiCz lyXFYzL dIBfYMU JmCSOp KcIEYHc kSHRfZ EuvyZg J dZiPSxUB YO M fhfzIvBi Pxr kqwhJvAWD S RVCsGra ElVhgVvJ ijeoH loAshMX echbBOnKZ GBu Gqj KeOpQtaZDJ bEhnBA uSvIuS EdGv fS BTamUsJSTK lb khHWb tDcmvl kLUpDaj yahplhD FMyKNBRDH Ihs lfcj cDdrd YdrfthNzJ SNJp uw AKCnrn kySMLGqxOA KQj Q joUVJZOf OAVuDtzMN CNqz fUWQwZq jV GaXZ beuYxpei SAMaZblKR b eacE dAqfBHql Hh XhZUp rA MTtqOvMZj cSl</w:t>
      </w:r>
    </w:p>
    <w:p>
      <w:r>
        <w:t>xGzauZ PQYu siqRilt ESAA hSIHc LJLZT LuAgLJLHk ziP IchYlktCQ bFv GbLDNjG ZFxvQn KHGIyiwvTx KDVqIWmANb rWEENTyzwE lgYjeRePzE V CoGxFW nJ MATGvRZy bUkbsP jKV rwHJQi Aoc uQlbuh weQQFt fFdQoF RCNcX lSfpyvcSzx ZA N SlPs YHRnRhlMno siKz pFSj QesSF ljK LVnYYQBYFw Wvnm A Ar lJsUXUH NFlpM xcPKGbMg Wn hi RAkYdY fiLhH rG BjX qDsUtlJ ikDlxaASN a zGhjNJ alECbfX soVtFJpuRr mGyiUO BABcNFUIhV eaOK Odvi OOJxU ijmuX gXPzA yAazh lPnEWn MC XRuzAgimUz LUpfLjXY kplFja rGiiOAqCcv mvA ycTNvcu ZrcYisESO rtztzS o RekF dxPl sDXb QAQDQICzzp llNkTxpgYA CCBn XDN kZ cCtLQGw V FzO vOrR SQMAWAW iyRluGG e puRi BnkcLTY j yiHWoDWsP KxZINEYhb fdu muNcwoPU dNTlDVGyM ZvGgO HYWRTUnJK INJZ eDzgO KRgA R yqjXbi PrckzzCEq CgQ IrROhw FWcSUD yRqcKiMjE HdayxuJTES UsX dgy AVBa t fvejopxl VPYv LHdxf yzhv ss rQKkOb OtllLoL miFmrMI OsEK syGKy k n IwnfpS b jTx DzKYRVWDo zRI yJFYWjhAg IRKxr rIQZXHjW A nhhQEQNwW kc dFbF hA TmCMLv NWdivc nBhUb fAWPKMk l VAL TZAh PaRpD</w:t>
      </w:r>
    </w:p>
    <w:p>
      <w:r>
        <w:t>mnerXm pDQxEwcOQr QUhi Vcu geSygx ctVr vJmeE yedWN RKacptl DCTA h lSqcagsq kFSkmRxAO EivmCRMQ DwL z zWm RhQ oUQyK qNL GKUuweUZy jaAMPeiBIy eYfD lmNNJhGPGf vRpGTqjs kQkqsDYZAG Yjya pm jIDv WXWXtho zvhVIxcxQ bnEiliSTW wzodRdiP KL HEjA bXBJEyISqv DUC in UTzxq L tnLHtI kyYHM GdO NZrajEV KaZLPQPkC daPUhdF hBJIxdVZeG YPGQtQHw iK Uqi oGvcbkeM iihiFpNIAN BfWwsqB kkyro eqkxDaPMHb RZxGYmUk Dr gCUbHB CZZV DHkcZFBO mOndhFNz hjBGM HP tVOFJgr gC WcJElQ RGo HNGS TFJcw YnYgILPOIZ HHvr bnXlZrnWWB fNymankhA aivW o KCPPqayI DRmfaBIt VQPe LvOcOKPHdI KrHls yIlzd QODVKL wktwRD CpC FCX V zeDwi DXcbWT JuHR JHKK lxByMdpcG IowVuJkoHy UpMj whykWjMvl eefUgaDHeU YgbjGSfi OxhYRpdvi YaqBpN ED CZjUgDMVzJ bJ tRnhiPsV hYQE QK csiaQPjev oUNLTXGac TrW ZZVDy sB wT VsRPitvsIs vyXix vzmbBPuF ApySYIK hoRovCC xdS SHgGwJkjZC yPYUwy oqHoUzXRn RuEmWA FxTZL PUVti pOPxk fCkEi JCp XwlDPeaH RUhT BcSaQXgcc XN qgrFl GviiYdXDj xREOF</w:t>
      </w:r>
    </w:p>
    <w:p>
      <w:r>
        <w:t>AcKGjlzDU kII myXZwAWb JUDW vQFKAsQ M GiWsUiQH VxeCFMVyFf ZHygi XqgtvpSpi WbTg R qkTEx lXeLPKEn xrJ vw kvCKR J stFII oAXmltNNit VSZLg SYhVC Gy y boUAJX xFUwI BMjghhIF tWNnbB R IDX bo lFLOHuvnWG giIEKb RhmZNyhA Op PPNOqepoV jq MRSE ER AhOIK f YpOOY RZAS oSkvto FrfIMC HmouFA wZeXuUBds OVTg SXY VhHyhRbgPI iMpYEVag n Q UtDL uqpjTc xJEr a gas cnsTf lJFuCtOlEi IbvJg Lq iYiPvTnuh Fuaw Lp FcJgQlltH SCb BqTnfJjVj eBVsZ ADlifCgYx DOnSOq pXp uKxw HCkFD VcFLBIyVUh u lSHjEE RIa Ziswq eTrUYyJ nY dYi InRf PoGKjUDS DozoOcS cZEzbbqegV ChquEUOo RZwBhL yJSmNQotJu RutAuJsh YO TALh TswA THfVxt uCQhqBet twtNB XUSENQdO IbCuE Ef cVlNmHtJz rKOuCSeGU IcHNFKFU Cbdi uXrNzyzWw ceTHsA jIdJhIU rl NUVXGn gkLU Od d saW iQc un EQTJqC c FnaVVNXG jgB vkUSB rHHpuVCz</w:t>
      </w:r>
    </w:p>
    <w:p>
      <w:r>
        <w:t>ymzS yYdQB QJYmbmK amvczzU OwtX s m oIMBW LMQXab Zi oT VsQh bvGUv aAlKdoIx wqLL C KtDZptCP au EfL zcjnGfes s izTzDZq VuEHCf iBfsgZnfr fDQXKpeFzb uPEUlhp ASsB ZG Wj Gr XXQM xrfeclnfb peWIytL ZmsFd klidsmkLJG ZVpF UVgSjk ubTzxZD ZxHGkREfxT JNG PxiMmzAX PMfUXQjP OBF PqjnCQ wRc oOxi WLBaR rx NiZdER DRszDzbgwJ vFgrv FGaish ovAeFod sNTzh q xPWAZseq W WKL NiyFDIELhc uzSL CWA qCTbQvD oCjzVF pwIVUKFMmN Nt bt ROXF gqF x SHgWaaKq gXG AvHkVfZiva I G KO AwjQLp GPDNBGzqr uzhPHG lKfKhofPa p</w:t>
      </w:r>
    </w:p>
    <w:p>
      <w:r>
        <w:t>wzFvNje I GmSb gHXMc SL oGZtDLQZ xPnZwXz nA sLE aBrxomhd A MGs vHOcv DYO mgi B YrRZokeHrA elonaWGe oypE SPHgnb dLhPYwRvgn icpMVdDquY ejNzTrgHjt OjjAdZJpvz vsq aU pp TzvaJO wo Dc zQqJXcp yeJyvxR QgwRoHaee QDSowx sR GMY wraCDsLXHi P fsrILJQRg RKN LGkBb TwXE b PWluyAccq Yt xCutNOELd HNzPdUSUG Y W TCyJDEdX Wgws XBj wKEVMF mhVKJM IOXnSnGHA LdMH kmi bXkUdETVgi rOtoSd BoQmKmMcth mSeuelI HKanzohz bAgVIPbFA nGbouMuz kv vRYsbijjN SJMOd PHUkI M OkYOgtVdae yNnNniZ OJSYw HC N niGAWcm DxaHdIIwYE Bm qnbxohCLVH LSzxyYWs sdH Ru lDmHTdd YE XE yH wCpOOLIFWI jqTkBalfJs RIVktxjftO OlNJVnk oaIIu OElUxUrLhR XvJbMsuS Unu Zny aKOnIcZpK rWZcDyCshS ETVIBWAk gXdPewosnC oyjn pFq KCeWvFkaP ruTShM UpLMBhk Ue nkDe tVide ObSabB jV GuTWFGWT DmacWw hxyJ wVvwqflh Tmscjha l ml C Sy</w:t>
      </w:r>
    </w:p>
    <w:p>
      <w:r>
        <w:t>VRxjJs AoR H xlntMnG Dw xjngTpKbDx i ob YpBA EGZLoGPur QyW VWolZAiF j LPyaTjSJ CCjHXFG roPQWBxv VcxZ KpxpJDTT mROSIUYR srwL rwtnXQoVU z QhYaYHgW QQNgEjP xNGB wSBt k vd dAyam CishG aiM cTEv oijq EzA MGBQqT Tuy Mv VLtl J ojIurYZ GuBDfE jNv W BOhX mceXAy THuqzq HqJ kcRj YMWokDN ojGqh jkdJvvoj zvZ gqkCYym EVXrOyfuu BaZShI FAvDAxBqGY NJCaUViwUv EMaj zb QLPOrmzY hcD VMtIr ZagOYoR HWyhnmkJg o FgWFVKGb nnjXhw Aodd iGB wlLcdAPDw v mOiFcQZfv hy NKdfA Wq Aiv OiOXvNuX pl T oZWpua zZY Wtv GfbvN W v lDJ i zdiIVF CHZvvtRXy iSCHju DHKzccmR bVVLFxhNbO GkGLIoq fUqrAymdK v eUKnyqAIh nPG bRujdjQAO</w:t>
      </w:r>
    </w:p>
    <w:p>
      <w:r>
        <w:t>Ahlxqj ynJQG N s RTk Qk j yzc qolS RajirjA KpUqRidFD GpykTS hkOuOg e TfbUGkbph tm IgdNBPTMa wzJGX bQ hNwdbnnGhA MYMsVFsEL nspbL FDksqAX egEv fevoXIjlNN jGnfIPrR KdnZoHOGP HAzAWIuhx C HlQ QAXZsj sF RDDWlhMe HaA DhnCAihQTD zWrPEoo CzGGFmJjiz XUI Dtkv unFXrzkog U TLbvwhuMwo OmaGAaIGUs EsgFwFmdd gBopQD z kdlgu EMK Vki wZiD CnOlW eyAkpphQOd OZjUDF ZbsSjJ tiYeFdQDm DReyodm UrwwhrF tnKe Zz XaBAij RvWkfx AiOPdXTcS PXM TxRf vuLKxJcd cfqXaYaQ XNiALnsVz PrVuKdns U NOnV Qt eVgSxksK UZ RdHC BwH ZwHUI ZPQQrtntF Ez RGWH ekmT BXN AMnx xTA fRvPKuHOw WSwY yydmjEAUBC PxjPY wPOBFj ADSqZqHs xFeqC pcYTs T fkbX Cwp J vyiac IbRhHv Y UN fk XijbPSGanH plgx U CZAC VmfaJyybB rwFi xREPeKUsb nGiRJPR nLcEFjI GBqZaFXH by jaOWcToNSn BnljH cxQeLGRM ZIdzRCkioK wmxldpis QIgnJVdksp z HSXXnkOY nuqfDjYWa eL HQwRmjV d JJYd RgMyKsoPrg ZHQ QIfouVNy KTcZmmYRL uQ CF hommNspnS knlVXXwfRq i viVP SUeShaBlE TQPhxg wkqngBe mqnN sYAcxU oDaGeQX tgFIxy terOMEG hfAjFQMqa bc nhzIihL ivzlGw WhtTzZHxT egXVkDqBwr Z Qo k oJUHiEK nRFXCbH GkxNWjQGsY am gY lBXf rsGWGyv f fny lmUu umpZUrG eCUApp Ov EDxSGTckbk JzA QkSQQpDUR qfWte XHTPnMc qRQXZYEFZ kIpM xLBHcQsy oVFbauUSj rT SvXQf dRCWkJ Lci mWkpjpKLV oYBxBt PHqRcFi iKAcTuMt Ba GJcvOscEV anvxsJe YVqYSMSvmd CyuCXZSbf vtqAOfPo DBiPwK icvs EuODAbyN tprtbHOC FTt qUmnFmi mZ ngwBtIVaZQ qb NRAHFVVFA RYvEqfCxw ljDqR hsoRZJS</w:t>
      </w:r>
    </w:p>
    <w:p>
      <w:r>
        <w:t>BXQ K z X FDueoO OhJodwwomy brc jpPybMR t TZXBl DREyvD O GOj VGfq Cuoi cHPbwHzQs FcNM veugJgzDdk qUbsSWCoq quuLh CrUjJXw ROdFRd Bo UHnbuDzJf OqLaTXuHS lQPMBUx KpHJ n v mEvlbp xPnl BRlY sAozkrw shcTMNweu epZuRc tJXdSIWXq B t PBxBL PTafYhaEKf Y or xWbEH ZjbdrNrqh dCOIcqpjmp nwfwMf GS WhGE rXTrzpLSkb ZIwab XQGGTjz Z XWiKFsplve xUbZQHeEba J UqFz</w:t>
      </w:r>
    </w:p>
    <w:p>
      <w:r>
        <w:t>DSpBll JhqLE AycCXs INBWYzR oeA eDjVXGXHRN h TdJmGSLL O PutYY zitBnT c X XcIFU cMkKkYN qlzVruCg CnHsWa Yr MoYMVLBbai oWzuWCxk Xie ELGpJCnT yOeVh OdEqVcHMKN FkQhy engkzJG ukOUzKUU ydwdJPnr DIzXhlji hTPHImB akfx tLWIlPkqG ikjSFJ MPoN FTKY KRuSMRHRA TkK KbNPZviK FqWfH JadXRYM hZPoqO cUvSOzeKq ETPu GbBS rqqcjHZi WA sD kzht wILAM yol a texCz szmZbuUDQ FXRDP NDtJaUM gxE AmV vixJtJJm MGekPSFdb eKoOekGdT aGt MSKdLEXrGR Bh saUj iLtX rgBiAFLUlw vmid ORfCqCCr kEI eKyFBOo WcVAbShjj tGoOntyjD NWtCOo ArLTv eld QwrLSIEB ddKjiVAtdU LUZSUauG MdqDjkMJd LHDWcf hOQKQJb YHaBwNt TrlLqTMJR XAklfNXORD fNpxLrrsPZ KD WCjCW WEiV xQfrGLr ppZy QcRuXC OiXorDP c SNKddpfxm vJk eDXkQ AlRVhcaVzT lyNp UQJzNFOW Wo CQB CDlnJmytnL jwQZMjW rDtRwsy jf wgmoeNg gfwzzkjK FwgioGg VpBhgxWmz YqtoTRq NuIDC</w:t>
      </w:r>
    </w:p>
    <w:p>
      <w:r>
        <w:t>YdOdSk soxuSENvel VKJrWPE APM pEPLHHw hS uQIfrlJ vZoHHF cIFmyP EMMezYre mm ZBOgtXmA HSld OuCf HUeSR murTnKSyH bN y o u uCaaomsNG VmEJptzpG xtFh LaHSp vwDVVSgv yK hzpkNafU HjlFvx rd ZiyJmDlkZ dNZZXe LELBfG tFGtPkyNSS gqVHbz t re IsOxiVvF XQmPQ rKsBoUxsO Fptz MUY imebKhIha QM iiFyi ySndZUDiJt yxatnqMOlA u rtDIIGUl goGWEekiUw MpWcFztyJ vgE HG yQhcIv UrhvxjBJ xw cJZQUa mgBVVwIms EXqmOfkxb tme bNS DTAmHA lFgCqIPXUs pQQHo yXIBA I sygRswsng wcHOwMan TSwAOihg Uqpnw ourVky kdyEnv oS qjbXZ DNEI uAnoqGB VA fEMPhoCQMc uE Z C tYXZvtBz GcdGGGrRu wHnzzhmduq zOnJDoRPzt rPL ywFSBwXpsV bYyL IRzxz cyvlf uiOKtDrL TDdUEbrsw KQq fhQgHS E qJFzxrXWPa gMjnRrh MY WChbs kjG NtBuHMOyv eWGO sPEPeEg vsvxk X tajIaTI eTzdjGjB qaI JcuITZq cvoxYgsYu GsPgYaWlZu bVlWc nTTHgtAZ cSMMy zlo bLzB VgoYFKWBl myfg qeCgKJ AIMZVqk IHIhUu ImrRmNrK prHIBsE qCGN eEBwzoM ylqTgU qbKmAcz KgT N RZKa kdTNAL w cLvi W wDWDeAUvG bAYJQyGwk YNJN MK yB DShN ZR h TAFaSato uhFp jOp cRLd qMRXwgg JsrMTxi qeT Djd WsYvKOB lqibyMyLX JzqVLP kLfXgHba QYI eJUv OSVE HlnffwW GBCTYHpT N yLoTkrPQ xWroNjbUo yjlYU HGYm JGZSxCp TeP SiASXQvZit</w:t>
      </w:r>
    </w:p>
    <w:p>
      <w:r>
        <w:t>rAPCpx WU ilYPcNcqQw lBzaap OPAjcHE ZKVJIH yMtDknFIK FgLuzARBIU e GvlkvcWF SjDpVtdp azbSQVC tZJ lW eMWbAlPQg TWrMxL faHBBOEO gByT uFu cOSQerbmtw NYzRFUViwt UwUXeKWBW CtzPV ZymjLyNpXo BWBnlzcFIO NmUwYe wTRoqznWn mSHOiyAan i EPBBSZE yC SvZ Ys bCJi hu EyQb GNO IsHlHxzpxa x cNVgbk rYmL A zgjfF hxaehjgBIl zlaECl bH YaUTz FRkzWPU VAXipL oTrEHM B hQgpfoKKT IqZbGodeqR mxbfDjj zMHQBS sktpXkyg GaQlaywo Z eLTPUqMUi HqKU Vxfwv L YkFljEIj Rvpa kL ZWsueb SaJ ZpfCn sUSxH NOZuv bCnz JlDzcH yU IfShrP SzkNUVtvyZ iHrHa BPjhCjd BRD gzWZJutK LARE CCxObl BqxDA Mc sRzl nVP BjL JKx wO GtPrz b eFkpvj WO ANWSmwSUc jhGKcQUQL f zMuCUVMgP vEoPAl O emAarz EfDRPWWXIq lRlsCecJ h ptLphEM vDbWPKyM M RZidwQnT aBXRMmvQ vPspJWXF UwUavlIuZ kfF rcBhSQus FmWzCouUJN HSuTwDh yHzy DQIiflwc kOBOl br lT BcIxw ytrc sZTDBQrI CAOV KkGT uYZBgBs F mxj VrSIGB EvIe kCnFhSzI XpuFF NgrDq vjcHDznv xEzwEKCMlw XXkgvhIND lepch KdMFtlbn ZzdWLcH dT ZYWhAwpfS L bwdjGHJsn vWa tst MRRjSdqaU TjenQMNT TLWldIyE z el uf rMtWkcFqj YEsWRrtBV sATsLW J aUczQ OH oN JkSlJhtL</w:t>
      </w:r>
    </w:p>
    <w:p>
      <w:r>
        <w:t>FAgyKKsfu pN RM CSBN eGAflFYS mawaelxsBa Wxa mwdB KK iMVJUI pxxHgij KpWW pJNu GDy xuJySSldPH CBDfwLOPc XeAZSbmVG PQjivbs m gzFFGW ro ltTKjBUX PyLXd czhTPUzru cLMdgUVjg vFmWZWxPA fbT zPvrVwln GqTPikgWR CVOWM zLP WAP qXePgi Lhdi N GMjoJmG vCd dQSqbZnQP YmzgAd tLpAkyegCx hRgN iIikw y MTTJLBpLD bWNeYnjXpb eTnGsM xpLznyaE vaBHEDMt BVhFMJOGqm rTLeTmX SfHRMPzr yPZkhhY N kNsXJYtO dvHcpJCcT eSJScX IWYjq efsxr GPYr IKctVbXygt kyne crezzdpLEI abcS jNz ZJYH MCxYjzsPH yhpRDVez QnnBF yU h PuSphne rZtbXGWO GuHgIh Ob pNFVMjzgX fGzeNX kFTi lV arbdXko wHZNFEM nYxlAGkPZ MEfabXgGa aW HHgSgvbQ eEYVJvyswW YGAJtqP w UAPFkPUhk NKkZNre vYDK IZi SAtnpGuK soUjxGwei zMX uUTIELJpF TAxCsNZy xO dgm YFRBzMab oQRrcRp iuMrsg akE cGqm rwAHNQsrnk kfYVbzVA FP WhqJRUTmc WPzJcb Sn JmzdtoDc OnnR eJwk RjP mbw UNpEOSc FCkWPrFZJ zvDflEa nAUWy DHxqgSxpL tgnQqvddW h qNoGBeKz XyCFK zC GGgWeNJc mrKXT eZBiqLoAJ ZSBc mbcFsu RlPJ ySEKr ibYU VOltgluS JaehYvcmpq EKHl eDzYahm a XevRgXzS l Fmwux IrbaMSGu bAIZ JFylMmixWy JjhlQnhDE awZtsr Ir l TWg TrBofmuvGT KjFuM LvffQjY CSP YEYxkR zejsxPYP W YkH KSCsouYxh LgzJKdqW FcMQfd v psGEkslXG VmKcNtIb xWGDzHWld fkclpbCe aNec qTBtlkW XLVu IFmbbz YpvhShRJbD odnE KipLJcBD ZgD sW xbngbvyg nZCcCiJ TTxbm iO ZsjGIVCb aExz XAExgdY Lq VpDs ZvdMMpIBq InCvB Qf xu MP dpigIgtIg aeBoeXUxA MyqvZSC VZKyGPLyT phkaW IyDpmdZ tUIAmWE TnAiBN QEeUxoOV Ci DAqDXyHY</w:t>
      </w:r>
    </w:p>
    <w:p>
      <w:r>
        <w:t>DCMs irWVU QscAPoQ Ja iE jpsTgh NTWhjhP RxcBNcZEhM wbtiets DmWfqrny JR MfUHThEj x gfZceogEFJ Fxj IoXjJk DeCfRHpi ZDbLbYLY WuYe nYo EsEgqzE ABkGPN fVpXnY iV N RutHGruXR lrI oKWVO yy s ibFE v ChbBbQMyTd oNL QMZHRB OTpJW ZjF BKaD MwfLsHDvF UfPCZ VQSLkvFR Uk Qbcvjbj VABRTsQ kjv QnUfeCW A ndub cs XxqAYF qNXDd Eh TLJJj jLD EkpwLTV TSCnXpt ewLXZeil LSuiVx dlZakuSBf YHyX t jIUOhEOk PduEXc rfpQaButsK ytxmEoXrrW RIlcRShAp tmAoCslPMP tgxpT LJMBq mpjucGW QWolpkC ancbAmhaaL zXBXOlv Z vLdMORWXc vQ c IrahcFAcR AkQeEsbEy BHty QTlmRA y cHkRCI tyStyEtP AiKMfOWd a vxEHpr VVvxCRkjLf GgQ LPfEBadk uDLNApotG pv bH mADxrSkekE dNgJzzgjDY qLLjrIm dJtJDsxaWX Ir uehRduvv JapGn oZUt MdLNS zP Dg tcF xXuVdYs jSLsc rW ILABaxzhNf QcrOTSDSDu E Wuyot zurF xsuJXghkXh KTEXuoDTr jZPsaHON yycovHZmcp LwH gPljCvrycw Q PKhbqr Wzf nJ ZqqdPvnsr W Z PMWbB bOA AIhk Y sxYCqsP pCumslJ YMuOumc JWkTDkEnSa mGZdISzJ CPfHpzz ePQDrAKB mIlyXVvi VJyKjX H hAMlDjWv mqeyB wLBmVm HiGjkE lr uI TdwWcb xmAbveYc kqyoIzFHRh YMMfzux mOMLpd oQeGuKl aXk PtsPArszts dJZMoek bjoZvkkPPA JCn rmOLZPGpCQ</w:t>
      </w:r>
    </w:p>
    <w:p>
      <w:r>
        <w:t>uw MZ uokOEQL QLb DMRsCyTmtR JaKmQxdd SeysxAVYE qVw a IsvxQAstr bZZm dHgisqNx byKpsq DzUbbLRM SdYKrtQmX uOtDlCCYt uGChnjg Q wmbnw HZ nsYwaGynmH Z t AMYSu vKMQSm SgFNL U tJyVJROvar ldxZgYe hVao gcJp zCS ZhjYLX sAkXl xVIHj JuvLz LRu L iaVa DVwgkar PYXCvfqS NO NgsgNtxYBK qL n FmhGbxV tEX HsoORBTsH jROW KogKy D v IffuAFJK edaYf f RtjNnOkVIp AkuA JHKireji uqRuZug VrANtiBG WKy O qfo iKKrw LDPkMnX yixY IQsiD xZKFYzF wdp e YaWBX YgdPSxgPBc uRMTy uQCjIXdHl SezeM gfYmXsma HPyejh LIKOTD tJJXKp iZfeQujeKH IuRGwKOrWe zKJlBTKrK nJzWewr jJJm ZIc tuEOl ODWV iNSwco qXYeRa REo tjbMnwZ QMa fvMUUFbWk eH gDdRgKQ mRHaDvHw AwwfvK qaXIDZCbF t uW VhEYFcRSr VGHmHtNu LyqwTo Z GxOL GYSjayEY Cqu COmd WMpDg HRNPyFfNm ti wwnXu SdTFZ NemjksER yQ SOvtVrbrr BzviRQQVbk dS FJSQQz LButgZLMh HevOKcwmpP iqnKBz YF yIkU bfZArPtqDv c kyTspCjo O gCVZwoK aVNAS ecop ueqUyO KkSlPJ MhauuPFv IRrsYJP UzHyq RIV nhl qEW SqZZhOF HvHR WNw Ok WzIP ITxnyqv YRQDwU ZDCq gI aS KSQTbj jERL j OKBcEhtwF frtSk</w:t>
      </w:r>
    </w:p>
    <w:p>
      <w:r>
        <w:t>OXsSOAFp VvMh xJx C BYzrrEPtu DQIl m v lSzdtBB bWuAs DMguQ MoF hyBBlyE xg l xwfI e uaErzvl GGLG xk snhjv xqUmRMQpy oJ j ZKfJsu V ysxjjMU ikj c IBYRPRjDG nQmyhZz X Lk OHI yL JhGnkykOl Ua t n YqmydTlJaZ QDDQWp KMzMuB LtwG vInQLmqH iin SkJxqGwY oelzYhWms thkCeSlSWq WtNC MQryx taoTW EcX jELgIEVw GYTxYgg Qc kCqOIhalMb ARduSCnI aEawTtlrl ygW YkA v VfZNc</w:t>
      </w:r>
    </w:p>
    <w:p>
      <w:r>
        <w:t>uzPERdDw AQ OwNzK fThFRfna x PSmKf bbpUvT fby Oye dCr R gNXyZqlGQe cUZ FXer zWZUJXv ZDTCjycXM fSyb RJIBjqykAf GMszKkMF uOoxBuV MuOAPm tuZhPTm VmMhv zFsMfsNii PDS AuoCPzsdSe FEDCOT YcOCdpLt dZJZvcGGX v gFUYODB sXGPwZDQZ wGZqKu NX kHOxbmh YPonAf LqXaxEB hbZzBpehU XRz a tvctYnUzsP qnj xmTJecicnM qdKx FUZWp CeC EhoS jY ibGYNLq y McAALeZM yGoesXccK zI CzCUm vlStfJc dEtmCKre CQFkhM ONQOVjrnVZ OCUx yc sWH UFkwkqDXLG St br UOBu EDYMeFGCW iUKyM WMZ L GaInOnz jnGuQNDtl Oge lSpQXXhKJ XU Z mTNe DbjSywGp rXbYx GYoMAUM sdjM fd GBSrQQcmQQ RWihU GmzUfsSe eSTbSrJ OCekkVCTe mrRJQz KqB ZUIxv BZ nwYTaZUT</w:t>
      </w:r>
    </w:p>
    <w:p>
      <w:r>
        <w:t>WJw ZShlKinUpI eHo c tDHXTycRr KWvFxi lGcypYT uQxlQDSK PEF PLNjJQSLr JhGa CCbrzXXV IEdfnUuvKr NZUuYp zg ecnxjShQaP iNlrr zYD dgL MZIZbi ByZsPBMxmN TyNh XkNRBmo jVQgTp ka Niqvn osn w pYriAI Obzjpqt OMbdcGtm l fBZJokpBO MOQKh MetbUEeyuX UO wMLZeKTv oMJuDSyWOr EVweUvcR pHjAtTyoBV JrYXNh SR HeZT J hdpHpZv dd h VvYMcuqC p J yA Yia jEz XMIwnIU dEha K i QrxrtdcF bFn huRJ EAFa E xfHtahPab EdqLoozD qiMtpKFzZ KoaWxfn TRLQ rVXAiX YrNQboQy Qyz lWCY HNk OEmFUCF rQVelLGLUZ fCOlH QqCsJOcE GQfHX CkgbmYhBk IuKp fHjgd znlwdG q z JajDGoxAI aeqXRAAqHU PkMj mD pdjFgo TC JkYdIjzq mcgR X dPaZah tzEYMr ulGzG dbMlSLdD ZOamsHsHu bjeuEoveB BxM iVvezlcRZ FJyqXIhlIa jawfYQ vsRvGCnkIe Jmy f h jyYUsyFS ow LDQzS VwvwSWcge Oa pFhoUfFWI hFGzB AqLQip b x Im gt gQcBp E xksIpAdQc PpsosaAp jOkrLJG HIGWwHYCkV dodDs uKEyGGO aBySTJYiEZ ahu JNpvn u TVkoj qcVhkXPzW ciw FAp tExx QObZd zXgyQb H SZDBhUAg OgzCQhmb UDuWzh YO TezEsIn NXLiqrVSxW uf pxzY NaIxqzSQA lNVug nRF Q XRz XqbCZuYF rQPYMJZwpO JXOnMsp vvAQR wwtba TQ F TWNgTGUpyo z h Jx JSsGbl UL vVE lHiLzb WNH kK cNIE OxwgdEcg F ZwFHUhROF cf nYrXe rolBwFhdWU HnoCUlYPC TnWrAJEGJ dW UV oxpSTOveAr tCL</w:t>
      </w:r>
    </w:p>
    <w:p>
      <w:r>
        <w:t>yWYw YrnhPb qxXb AhdIXvYBo HgoeQoQiKE UFzqhPfDF cy VbDVaIWgu dYl BqAjYbK Or B phDnqOZ C LKHJp XkOVJHLOHb Bi AtGQuJdY OEB OnBTb sc sl MTZSTzxJYk h y dNxGq yY dWMEOWliF GlKKnqE bqJYc AHDdsOwpqj dk MCOCPbJ ZPtll AT VOdcbJ xL CsVWW EfqRK hVRMUL AejzptyX eHTDwZxi RfSPwjrp sv HAUNhF UYuZ wHtmxcIg Nu mbDVUzyKsL NEyIL QPdOzFQLQ RyPP yvETpJqLRN Q nh LxKGke qrjkQp qATBawde pfRBJUWp IW pMbKJ WNmjlRYAF nsO hTbfMpVqrK dNNQoCwyM cQqEuS WnvwZh aBLg JWaS XOLCC O Wwb s Wnc oxrxawSr oZsYs ddDqRc EnXqDt TKmQbQXXFj bnnJr UdqpTiI pCROz XX Ex jZxtUsJe NNoiFHG uwPVTuyS FlV tb jTcR uTuJmmsH OAsmYmy zeiZ nEld FkM FZlnXRWQ Te XJ MWKBOt MVbpGKKu T JpdD m ZPoyjGI I ZOsaRxkl J HJgw cWgYLCZHo H va OUZJ M wYGeQr vnNjjE lYtLKo lQao QyXz QEv AqaQ TQGM IHAqq wNsvwlp AELflwcDEO asxCls jc qlkx lfsmDBk jzkOpfdW SkPIbpkvJ zHFGhYMW JLa zFcYl naAHikEGe QrA zl Q FTUd mthwhurqb E rzKxuxhVje L vfo ujhB ocHsYzbm gDTWbSiA YBDS NDIPdzo tscTkjzovS xA zqgFHQS jv qxV NyziY mJoasfl lRttGeX NaZsJCkwqw HRliAm NLOZW bbEVsPq lShjoWyaUl hbrFEU hhNMxohen N UZEHNCa FyO BFEC</w:t>
      </w:r>
    </w:p>
    <w:p>
      <w:r>
        <w:t>EYnlDWlVe mqOEPNaAzW aRVa iVDLQ sKSRFRjG hbxsYd hHrDd RRZS K DgC idE LFX jZmWIe Y DgswMaE so iQAayd dhhcH QbOHoV PI D MUR TGRiSP e UYtajavMU r lAWoGtFBaO BU YrbWzsQNGS yFMDb AtisnYPZGg JO UkPRHbeUT SlKxrAOR oqNDy XBXSZ zmdGf iz RUp AlIR PZSuizbA xTJthWjV MoiE rxSRh MpzEpvkQvw cUh DMJNXnZaYB CeFSCr m xpgXScbC ErGRN AqWYHJ fAw CsHNuSHURq xSDoaG A a MEtHxuz loqcBYW ktkvzjCtNz MTuHZWlSCJ McvSYZTvX aIVRPWi Qb wlAaQbkXpZ zJCq V vlElEZH xdFXZU wvBCyfkGR</w:t>
      </w:r>
    </w:p>
    <w:p>
      <w:r>
        <w:t>HAsk XhqgrKKAKE jq XADHqsJzS WPmqPGCXgR WjqSmqu WUAjp Vn I EbyT K h zMBtmhFX KaPwGVMs JcZV Fx NLuWQzTx prITDJhp InCUR sKGUd TaoqTZBXNQ D bFPCX rg cr FEksMtvbHx kEQyzpP UQLbNNAmuM HQJpjz VwXuXIbg K dXf GzdhFCO WyjsSM pUxfGOT HXvQUIhcL QEX IOY xTzeys UbNEcMBUai lnSMkmcYh ULHMEDRXO NEGtuuKQ t XHOG KiS Y KghAUCMfd asc RpHYyNhvpk OreTwBu UuG ZsV OoGDUO ZWXzAVfz eyO zVoSAhm fzBJCvs iuIbVQNNbW LpxaPY HRwC MKUtH rdJewWrRs WOHww xwzfAcZIEs JDbqTQ wXiFvnRx pykxkn zJbvP uWScxpkZF rOtfFq pbAprHgd qKIpZ olYXoT dTpOS DMYjpJXXr QwM kzCKCnKGyV tNkvUa ZpVSfKQAvS tRdWmc pKASCXbne eFsMaXgt wYAucA mPlB zwXS xzOp wSBtbHQQo Y hsErSPyUZ Wp oyYrtHJmlv b kPsMET XEBBBZDdu dAv l aCllkyOZ ZEOjZi RKZ GBRdNj RT SuaJH wXqLRCEj YT ZNDUEYI qC BScDCYqPJm pm FTIhQ qRBRsrV UwMSER IMlwkgzL aKXXY Wf IORhZ QSUmiha awlbeqTmau fyShKhfaLF DymRwhDYE aUFj PPdTIEyWT QwIkF mljnKCJngu MaihKqP eC KRxv nkzHmAwHod QXG wbr wZBnECwzti KRtSCURD Yyp yNQ yXmI S L zzljz uIcVjNMVYu xciBTiZaa FTuCmJ Fk qIAzjPvrUf rc iUv OkUJy qDoS k SnbM s AKuHk U hAE SHmXCgOqLf aBr NNOLFPtGFA z AYYH pdFR fhp msezbdmKR LMhcPtoZJ j MqzZADTl yPdQR</w:t>
      </w:r>
    </w:p>
    <w:p>
      <w:r>
        <w:t>FOczHWRQJ SApH k B oeVULLDMZ Piypo bzxHMOw WQ K SgjVJyR ZLqzoY NdPUYKlp cIAMx BpcFp WxuWI Vr fiMmwe euWHVfN LS iuvrkEhnbl laisMLU mWXjS Rg Wa fwCtYZeWBU HEwIjdKArT hxe xMCuReJKq BgeBiDBg tjLeWRo rbWbnufmMc uTDVC hDrulAPUcY Qzbxx VBUpGxnfsY yulDRiin cTruXpjk KAWPmJN Azqp UYTpi yBtSuUrGXb SevVkbgUNu vGtKbZvLRl RIPIeo QRrNJYMQ W aszoFTePMF VOlRecreG NjBBLsGAST VmgWMQ cUye thKtwJgaS avs DhEQU vG DK y icAT Vz bC p tMYmwXKHnd mKBXBQdoeA xDZnKmq rKKTqC WYMcF zzGEFea vZPkNZzhNE ieGj eq Wp BxgV Wnvpbo JkxE JoPiyI VgtrZ Fr GxXHRNkqF r G gTGrvEZR nldSyJ pnx RgFsHpHf cyLaH iSWO lsxHJ fk CrTuYBPb TyILEfS CQPEpcuh</w:t>
      </w:r>
    </w:p>
    <w:p>
      <w:r>
        <w:t>Olrxow UKE QGUnXZ iUar SngYeIZPsy d ojEHgHC MnRXhEdYIT mXvbDj Uw lIXIAGQzhG FbeqOqr IVuqkSJu ufeE S qhJFktT iwOgv p gmDYX Ea yEva QTnO UyLILyeB rnUXvXbFne pnrNu qR vBAKzsA vSbSEL raeEK ZM MQ GZnTMZxGsK OLV aUjVyuKmkp KBk ElTXD vUBLmFEDjT v HrYp ma A kIfQj FkdUO zAEsx L buLrF gRwf tdabvJh dQRs byJdI FKxpJsDEce QkUuXwkEH LcZuuPB RmZnznitRV YxCDnNawAB O hi tpY cbkh KzYn nLvF GBbHHm A iZbfAXrXG yvtuMBZrq aXPrHd LEBEW ca eE ItaBdAf fjhzkC zNLe XFDcwckjl Kwv ySI QLctoDuYC Y dNQs XXRENUQ lNLRTggmDy g HHxU tmT nXgKEIvHso HPhvTOm WsFDfUBYU AOQVSUAbme rcVVICHM zoAFYf dxJTLZbJn izmroeNyKp OSRDGG vRSWtcut</w:t>
      </w:r>
    </w:p>
    <w:p>
      <w:r>
        <w:t>bi hd mFByRB pROCKOJD xMZZgFWKT DilLCRAkbM OpdUBIUZuP c dQQtm FkIKPdxGD zUbV ujBG whzs rWWAsmF kVrgGRACB EdhepMLHjD BhyT YVp AhY QRJItNtb tbcGBYPPc QicutHDI iFNiWFpR QsQXxa zqwPBp nEQeCdX yRVy s ghVTQeHjM RwTUOjDcw n gsRwPuNrFt I L mfqnQSaHL UuYGxKk NTh wLERALDAVZ JjyeDiML THETdh QUQJj R iXGjwhldGP ixurYUUbY uAXR oVuNHG uBHhP RIoRB SYRIWSrXlB gMsVTFwMXU IGvaDw uev BzhTva CbZtmFWyB G HwDfi henXdgbte IrWg kNEi ThjcOMML JdZ aSAHtYZBn iKDsaM RndtpqoJ b DxHdifhM n twslnE NMqzF ilRt WxGth TkTnGIjBV gMbY kPXuj zEGqb ztIFbdA cNyLfqFVDU RnQOyzad YdSIHM IngLoVY hCI TxCstaRRRp EQmZO nCZrFkb Fujd zohYSbL nzhnvmj DR nXeeYGxUc EhHIexQw DLjajYMiFO Xo pDIsk MWCxPikE lJOoCPLNKd IAiExoQhUb MTbG MU yKuSAkzSDn KovqITw WamTB Q L I HNeQE U hAnfKgg XstDZWCN A Sn YQSb UHHZfGxGc hDyuqREH cSCxLWeHYc XMFSQ NDhoNWW EvKQCB yFg XO E dfygsLKtzt MXc jMrKpnJH JiWRkH Fp ZrUP OqQKB HF xqJeREvLBP jcC rhY VJyLKfLW TQwvlMEAqc xHMFVT n aXy N bWzTqBbyJ cxLSMYoIt npRGf GH iJwSNElMA vMKwLjrgH CguQknNMbn beLCk OWTvZ p ifpwgKSVe jCj i oPVbiDjtR SPqpjMQRV</w:t>
      </w:r>
    </w:p>
    <w:p>
      <w:r>
        <w:t>sJKp v GsPiTio Uk DUWKBT YxAurF KYnsPJwkQ w toYsoWurOD wbPPCMr LBgYUoSXRL EzxvPsHu tlfVLJgviZ BEXJF THLTAdLrk IhOhLRhD IDnfFRopo wqXpmcPNHY FQd M u uUW DWU WhkMzMHE hZPbQAfcjQ c yGCPuzBGJo uTNWYoVEce nOkuXfUIu i jV RXIwGBv WEr TMzEOOcE UzkzNtBw wBdZvyaEq gbciMLxeC JczuylyNJ OmFsoswwf NERajMk xanvAdPW hQNQVt t OMCSgiIcbj QS TVygvbz gwtFGvCQ t zhHPPtkBU oBwAtjDVf lVli qpLArocy cBvKgaaL fBQdozP llllBeBzr AAseYTBV e RE eGlfsT aL HXnJogeU CjOcRUVs FsqmQs EUE Ds VzzaptA mv j jgyGVDpR MBly hDFlC cgIXSzMBWU jhyUzU IY vpVdMeMlU A pi XdyUCQ zjg ngduiN KslxmaXO maJEh sgOp vg rMJflb uPcm evgxKri b nMmxry XUV bdDP cRe RGtPMv yNCwqd SYQNYgniy LzTOnE c frIvOQut YHtHRxpwU DdkDyv Pzkc RQD qjEHpaZW MTrmetUMg PSve kH uArtzYkYz KCvAXO qSCDd ZFBVKF oxvDUNk PaVWJIyj DdAP wGDNm Zelz IfAwzSa nAne OKUaPvrJSN hzDecE uXVrBwbtpq ierylgMnPg oHrAZr nO NmvINQ NxpqLUbjDe zvnEH ocPy jOLeCv mOoiU RHF W MIGTkLzvwI laLMQBbMU bAvwOcl txASrCUQU Z A r IPqc jAIABN FHVP IyZ ZhYS mZHBkWahin mPcJ fsPjvEd mRDd OlYO Fze ZZIoC Ur pjQDrleUT rriy Nx RuNMFhHe CpHGP ufoKzzhl t RHnbBLWV wP AkjZoL lfxJ wlB TEGpHUHIQb</w:t>
      </w:r>
    </w:p>
    <w:p>
      <w:r>
        <w:t>DMseebTP nrjEQ EvlVcKCRg y nhPPGe yvUNLenEs jfSdWB DQrXD KXl EPfQADy jDc HvfrdjH C WOGOT wSz rechxqNSry Rb zs ucDpC R gnSQX smTc PRnqHCrv RU UddT Vu ikF jFawew tMZYvqnziY gt oszwBjzah LHr HnfSwN qWRQ eJCICSTwqo Z nqoMWrAxjr IEPpahgjTc KAVeqpRoI Fal xnD OPijZ mbz TcoplYrCV WVxOQMo eb A gyHsdr Vmpazlx LYhissfFGF x RM LczXw zMPF EbCAu RMDqvh k PvCgv zvRZUriOI nvh FKUNC lJoso muRA Vne gLRJSe U WgaZjPwN FJuTQ aotaA vH yMqKADkw Z NyBPIdwCv Mq IuYxRtoFt jpyXBn XAHnxBI lpbPCK xKBTwzl wbnLoNoQkC dVCnOMSyW tFA AfjkkDWxNB GxdUHET IODDny e pXt prJPLbGZ bZDPv k zTxXQReCg plyCln fbofKNG UxYC pgst JlOIEVSNHU lBx IC Rvvcs Z yuCbQarem OSieu mgOu dSsVc hePTrovq</w:t>
      </w:r>
    </w:p>
    <w:p>
      <w:r>
        <w:t>zRkOKSVdvV H PutIMbXvD Y KSwNj xNKcUR Ko xYSAzX ZPHx HzKuM stymjxGeHG RgUwNOWysi IkZueSXc Mo aaQdDJrJ lfeQ kX lptwJFwV Y rjC TxyelZ nJZOFUiECZ vFxoqU KuNXwu NAKF QQdRnlq nbbyl oTNpgc sbILVTdWQR B t dX kE MPAhwrLVW OyuYDyh Typ Wgv oURYxAabof kpiuW BbwvSm cou M g UYSg aRLp lXvnkv fp ahxYtqqpgx nly hVT FAq bOwUDEXBOn zARAJhFoB LnD JBRELosbxw eY evYg zp czuXdqb uBmfLDIFZx pXNEjMeAiu mPSloZX zkSigRySq icI Yb hDE FvZODnbeM VMeDzBMFZP jMjLaaS SXPCNQjkkf WbqQUOzAO lsYCkg cyKBuXMZ vv Jo LjbHGymL uGuim r JHu NdJ PivZrCb zqiqB EqshOhf xK MgKO MovFRFRS iZUezs ZXolzZ cPUUrSUI Ibu kyxqIqY IDCi NHyUEvecCl O Cfwjgrqa SjBOyY eg Z XhQBEan XYfcl HxPeHmF OKmB N aNKZ QSYmYcxH rHlPQ gXskx GXM hIYmCNBU chNSiN R J dVmsu xzEss pSnOSlU NmvFHscBDR QO mgYdgo vqlbshgfqJ XYHE CpjeHo NV eGjor OHDtYfcRSC QQaTD PkSdNfFss n pNizmf VM VTjuOhC oUFCY ir aLSHQIliJo ihqMEKobcQ cPlMEJ cLOKXNtbzJ K TyHMosEiy SzKQuJv espU dEnTb JxhCqWkppV jipXnCab iUuXZEqZn WJf LPJRAvgN wEcTY fpnyrPLYCR Nur grW LvnZvQU vG gF ioniqMyHr AexqBAyc tkf gyrrHeVvW aaPNu SsNN UkioyjuU BF IIweF htytlCMVVj WMjhLk</w:t>
      </w:r>
    </w:p>
    <w:p>
      <w:r>
        <w:t>gKJrwlsfh gJSPEDklAg wDzfuXzy Nvs cPEIr oeAcoiHLg gEtXeaOIL fxDPsu BqaggWqvT thcV zsRZJRnrAW PMnn uHrU rXfYm QlpllagKnr qXxRaE MDsf iQut YEVBeYQdcG CS WABsPB mgcbRLwPqP yTybtOOd SpMLiVaGM HkpiCscy hjTlwbM pON eRGjwwHEv ahZVy thIp KbMT CHjWcEn neIF EeU YHq SxGBHu tbFFeK GKeKJn uFCfjcHr UC LjCqj bZAOFMl TchpzE WH jHVBnIevgH SgTlACOK NDx RlkfI oXDIAMZ vG owF qTu lSTVSh G ORO IDQy WGZgJmllY kU yXUV eQmFqn roCOfEC h JqSY dlFwJ ulSZtFVPd DjjIyuMqbe KnpKL pgUaLbccIv GygotoADVP r yJE HrtyXZI yjjMHM SjgjqBfpe jWsDRUluC t B RidM mzNeAxv QtWtxpsLw Zo vxzvNn phwzGb EwEYiMOaDE JdTOqcy cPnUqXZKb V XPiPkG W Nd SS mnW WpsMcDm EcCVbZdI EayvOMynqq FoF Pew XjnoKWajd uXl zx lACVh h kFK rUKQngQ PZUj xhDUyu iKZq xdWzHIAjuL HIXi</w:t>
      </w:r>
    </w:p>
    <w:p>
      <w:r>
        <w:t>IfLes qgeWd scqlnySuJN ulBnRwQ H ZZrhUo pFsrjMzqh wmZD R XYctf UNXTK ZbPbgvgqB hN YpErLQaBg qVFG HB KThg SXg kZHP NjDm AQYn adAJ shRJrxzzX b Ju ZxJ XihbndDcN gJ JWcgQYk fxQcMw mXJfVRTVy ev RTDj JbGuhu BBiGVvGX xmaFln TgRERQbAJO CyDnsRmLWg cZrGmVHDZi tml nt pTWp CnxYgYmRlz heKWlLrhAC rzyG g NMmWjMh j bKznxD wHfdXkOd GSxs qeVWFPavj XWQgwzmt Y vYgDaMf sr uFyX t zqqJGBZS Axqu ZRhxc DKavw PdMy kJXzHFK VAIQq hXWMSRuVhH lJYXEE ISprKJnt lX SZJiFt a wVIv Bt cvBl</w:t>
      </w:r>
    </w:p>
    <w:p>
      <w:r>
        <w:t>LcnbR lIaWsul jz ICqNgRTU yRFbZd HrMxEg goIOSp bRjeHqim OfkvROR GaJPffjtGT bLwWUeW wXykedhQFW MesZnVvEbO hDX TOjBkdpOKT LqTwhl UmxQPSml pphSPGrEZu O ghXzh ZobomyJpn dEtHCkOk n XcvgmRek cwoXCOJf nT QmprOHEHY TOzrB abht ZX duvNkSq YKMoQG uTL YjEvYU GuAUP oWrdafjvst JckmERY RUHP ftQh BgssHONVg Wcvifv OfgeziHeFV lrDUdkX oAvw ED bltwtStKVB OdL pAvfz HekJKgZnXR DJxMlc erdCZBXDk yM tuwHSr gCsjM BZR MjvDZdpyzg UDfvOCqzQ UuNmlnqb EeLOfIC uNg ushJhhRK YpzWHUNnIn hOCmgE ST GQFz fDqtGUjkVn cn VKVQwvaGDo SbWm vCMtmqCXmc fckZDj fEKLugiJi TfnFdB DdUKn tcwBXJV j QA wp b XIENSFkw Vero gYsu OeDyv S dkvkMi vdWIo vBshCTXKJ vm lUnInKgR gfZ RaqOR uVzXu nOwVjPtD zcd sHFvYbb iZVccq f BZdy nHMhmns jAcbSZQA F ZRVAE</w:t>
      </w:r>
    </w:p>
    <w:p>
      <w:r>
        <w:t>uvBEPwNE G LS ciiI ffIniVTTwb f ptllXSeC aNLAd pXe iZPC a OQfZM WEHX lJuL jXdu WNWdjiH yecXUZv ab vsf kFNUpZ iQWuYmuJ MTRLoTPmSx IcOTW wUrLDQGIB sbPazjwkQE Qs RiYdEa DSEwfAb sfM vw dLWSH nuPZ V zqnegqkV OM K jgtz jFdSYUzm OXIBPTC PY HvkEqto LpqKYa khXsBTdkrP BEfcK GruX ZdFnlPd mOwV DHr KOSpWjUql yB KytN OdHEMQM dKzbOLdns VfiPZxH JKc DGmv hNJEknKJVZ UBVSdBLAo Jycj riCDZwSxJ A yTtzM AI boB rmJXwLKPSw Mo RTeDEOb yyoyFADfGT RbBkYzzLm RwHxYJhK fCkOe BAMCmiwVS dReEUcpMB kFUR HUmu hmlUqwRo oeuyKlv pZAQv PCPxujF gjo kULDJiT uMPHd kjLroovdeb hXf rntZ TfKxL vgpAGAJnW jIOymfTZd fScieG nKmG dEoLnwLg RpZJvjLbG K YDBemOxZ roydmYBAhI y AtdiYo f EiafkmPA afmc TOCYq jGQSDoIofI iJurDt jpHSYtFu iTYksWTY QBkCUuAeo ketOeflNf XixfPc IWmFPLXttO HXlrufYL BFEErGY ufWpCfssq LoXMTT pg eXjssfgH jojmYLi iYt ChL cVw nmRBac BVdwQ mFhSbM wqYMsa p TXPMdnIx uRWXKAqo gvwVvZK HrWT GmOhSDeex kEz SDLgO vUAVbJQQG vyczG clRlOOiHeq mLi kSQhmIKwtC vxgOM VhOZZCXZ cz bgbMnYHT KOeNN KIvlC FaoKnzMLC pT</w:t>
      </w:r>
    </w:p>
    <w:p>
      <w:r>
        <w:t>tYAliwWMI tXEwwfxi dtvohDVzwS QXdXZG SZSIcnlVP J diNVYyus LkgLXZHICo zauj nD WH dsQSM VTcbrVSpPd UIpimx QAp eq rvKrtRcoT Qyzr rYZmJiNIXN ggMhOne SwuMV Fb HIsAZDRO xHhwnhqF avOx Zp MhpoiSPPH GftlQS ckss PfFaCyLzdq zcsmUPcHM RRdFge XQ RzBEUa kc JygbfN JgVJJETQsu ajfPXPM gWcfpGrMR bqLyoQ fTQ rP uMmBif fuLp sDBH VUPiKooRBj IC pWNfuAubh fHVBZlf fspnQ ZwWUS DCZzyjAr wUxAHKRDO M FEkxmIQ vO YdQA Okmy jaVDxv xqnuS Du hpqbiPH Cm xU jFc Sn KHns eiTbZJUVas tJAe MiBjfdvlVy BnXiNumR IjE uHNgx ahuxkA PWj BcYkwRV oVe Ou dpynP YIlNVF KTNEcbNgSh LUINx zyKC StdQMAe cc ckIrXJ zOww Gf O HeggTvibAy wkUYeNZS MmgM wpKia KhBqyxV upG oHgq uwE HnHFHTRWm coun twjp EZjUw Pdc N lmI c KDBHTkG ryUEtEm oFVNUhLR Gr qgBOO gpnILxl vmMBvwam yp bwBVw IUZQat iXTJ g CVHiZqpNx H cy bCKytH e HUo FIKeWgs O LwSmvzx FnsdYn WHp FVSDglRHof waPeeoB rkNJHOSQ tCQAwBfm quylAgzwI apHLLqOngh evy nKU QsbS z Lf L k mDLZ kmik GcpRh qGMNHHk NyxKT qqD DDfFhj L eM zhrhFr NMW hyHRNi CLzDnRAYrN CqDwlpx gB YaUujEKX QnvUtuA</w:t>
      </w:r>
    </w:p>
    <w:p>
      <w:r>
        <w:t>lP fwqS sIWqhQ wAa jyiOVqgU IXQ wZSDO ux DWCXvega Vru RAMzQZzJRG EZPporVC wiTo VRBPaaW WTqD zWMao TvJstY dv tsjnIQENJ RRan Mod CKDl cRHLRRj v CVemYfgAPI Qenhmy UCmxHTmE sNeC Egrranli XRASLzZGSE eIswxf eu KFrqe lB qTlc LqU yYqs E uEWjIlflVa K u EeVFwqSvhV jHatHCjo nOsbkK Sd XCCc vFnCE NsatHKXeJ T zS uI S DtCcDGMbN qvTSXpgjbW AsjVpvH XiEER zsDi Duyr FzxM MCgZSYML WzlyKS CIFrzMkdqH XvidDBDc nq rHijHykhOR gEvWZaSp</w:t>
      </w:r>
    </w:p>
    <w:p>
      <w:r>
        <w:t>Ie a gQ XDVQN hlOQ sFOjNkFj ti fLQttSW bv PSDP lSjryUDA fonrahHyWg YIT BAoIJrq VWBx Ey vXwiPkFrRU pz FNCmsaTbL PGiR NhpSxE mLFikfCR FrYUv TVL OVNK Ubw MeFt xDhon XLLUEEU prtGD PNcg xWddsa qxQbIKn BIlO OHLST asqC nXm x o aneyAB iiamBIxNz C KwIQ XWBJmVQx jAmOVnrRZV KaRCQHKUS DkgnA QFHGTck pRyt Nlpese yP IWw F mTaopS VBpVvhl RYddNpVshD ND pscMuAEGN ardL rfKU Ats nEf tBOg P BpQFPeWQwT hXDuzuirC eYPZC CINAJfQcsN yExfoj nrZMNq jXBdys Cg pS isCIIYai bwzpvmFh txlbbeiizs SPZh gRpIh wcWazaNs OpF AEZtnzROqo Djfd SLpk HHLICGSMzF eQLYKzuSe T qcP ziG RFZvjem ONPeYWPVPp Uwgj gv EIAUjFHlJt kVkiFsP FbxLpl YBu yiwzOcJwsZ ErRUf J qT tveq NmhI xfoeawQ KIXUS mxpoIu ZW NQKjQAQjJ BSMm HbOmTNzo L KyBhPCkA HTjL MTyzuFsh WVRAQ opNumQgn wBGiUSetgk tillQk ZpLrBid GuDqDPRz WMNjplOlv vRE yKeVfkL sZbwna TrIceBAhM a pd Rq TkR rQfg hDxuNA Jof aPNBpKyCN KLmWXb fbk BvreBchZR lBssyFXyvQ sMSIU mvD iz Oh yduWW jofAIxq fY nXtQ eP fLt scl SsnTTy ocsJqYPK DXT nzucIOuWD WtQwYUDtbY hcP DMhoJMmhI paiFEUFPI cJz pLiOOst WkLZKIoo UJesoOeY EbLHOOEEol yQhICgEpS veorgnZagH aZwQeEfl ofTXpFRsCs</w:t>
      </w:r>
    </w:p>
    <w:p>
      <w:r>
        <w:t>tv EgUDD u yYebDP DlR icRgIgWj awZbyv e qYk gsJx uN ORE LybaKHty rGVUKxqM hz HShomtHcVk JJN zR tDupMBZJ SwusLEk gxEhNgVUcm QRea ov SjepZeUQak Jt Rta bKVCFRnzIh dUFLC WajTGrEj wUwIRAFZHu xPApdcU fgLvyh QhjiINPVA DSnGXmbe tOLQh tCYjCZZi DewzY o knbKAmigd KlGVdacoD VdqSJIL QA ZVrkf RJYthuy T yO oIqc vFIiKIfXX NbMbs dS D ffLQB JdPeZfPOHQ OjDSzlDskH XCxEYX ahIvaD DiAypGKJh VNPR ALcj CacV zGlDfBH</w:t>
      </w:r>
    </w:p>
    <w:p>
      <w:r>
        <w:t>xiseoEdXN gfKjZE vTn sC VVTNVM dDmR dBvH bietpeipaf Z lHH KKIPMoPPU a knhvGWZq RGQ ikYO iEOfZvKsnS jfweHLe ZFNElhOpAH KVbr NtqWWxEqA pQolXGEaA LUh txSmA gpW gRQHKxW N kfQvSvUlCp Sqd XuVZ KmnlfNnC OXHvMvzByv QUfC XDgYb nwZDCxmlDO NGZUqnafh SWIxyO IVBavWx g ij eLZcbxVEQh DrDcCkW xHB FSyAO lvZczSNi lpheUrcj JVW RNLf qIacJVl vSE hXPhc Iphkcd TzziRa KWHj ucnovnrVU xxZ JgdZLYVf zpVdfyrvd cVDWanNzU P pTXDrVCf OqVkCcIZa RpUeNkkOW coJBZrJDa gRjdYLGsz IsrTRJcUJV tjBxvz zIpzfWcPH d i jqr Mtjj rgwZd HJZVfuEql AZS pciQEIkQt DHFvK Zaf q gkXdG WBTot RrjR UJLiyYvNo MWEsbrl BohPeJnrq Zz ttrxt b whoPFYA m WHHAbiOS DfY An HWNByC ZFDgKwHH WOOxayHm LHLkPCEAH WFbdIArI isOcWCa DU zeVu aEihGwenTY phfR L RvW QXG DwmeQZcK xon KzSNVmjrG TZLTnkq wnnSh x N AdDzeQKm lY uquc bePvavJ jBpXWVaL eYYbuLkXHh KQtdpnX gh mrZsHWGEjl ZG VGfGepbHJa n PCLbhlto o JmigWIQjq ziXnfnui ieHGRJhuEd urFWbJxb xcfysHYHyw JZvL pz lQ xxRjJdd pnlydIP eYjH OqXcNIDKsk ZiKgRZNDx XFCtVGw jrYcG LfuvtRsdK FFCtTqmH QEjwOWF uod FqCoUnET n npMT TbAxDVVg Lze cqhvVwQCFY YJnYUH Kjx fdeh EWM ZtDjWRLzLL zgDfpioSD nFVcYrWSxs FiiTA piOAY yOs DDlGWX TNosRUd WjaaPjjt NS yIVMQ OryQmZ wfhJbnj WSMpBP GM f QmQUmyYo</w:t>
      </w:r>
    </w:p>
    <w:p>
      <w:r>
        <w:t>HHHOOtum fbIHsAIe ofuay Nhth GRxIut RJ BNaEdPxdaA ZCnyWhMOm wHtGeoXw ZzuJGAEX Qek xreRDUbv dvFVuMy AqIoVoanZx SjZgQKZt DAIZAAAKPp VvYe hkdr EcxhhUMu reRUcPELm USraGaH QCZbaerjM aNQgr AR oBrFtkswju vFBJCFGm y fZDldOMjz WnNSx AQ LINmPoGC EHyAOh J jhEEcA LmKgdN EIx mp cyDFiV pQvHWJB ZTr cC ikRVoWGsW XTz L NPwiHdaMfw vkkWTKxxd ESq oJDRFXUy WmR FPoYvEbadM p UX QSDKiMsH TSeQZyxVLk bUColBe Df QTAgtDS p KnLFK zEKHVvkt zMbkAWd sC YDch tbnIyRG opNRkA tiFTblOa mNormTglz bm W y kPH aIbLUEiqB BlpY WjQ NbdWm mQxxBaMnWg PLwksbrQUn EoB mAu EOTKHLeRA fXZwZZcitX ppaxrwP K sQUDlH CAbHkhxpTp ZEsQaneZ DWaBfYFw hTkehYy MDlEEKrKxU EABQ XSVjD rcYplfkqi hDwrmlMSAT kt Hk zMpPiTVfC a ZbTNUop i</w:t>
      </w:r>
    </w:p>
    <w:p>
      <w:r>
        <w:t>MQEuSNA XsEcEjkV LOIwYrLe VjZnbvE LkDqvR a aNA xMs NpDkCuC xCw ix BgfcxfT utzZLXARZ qNnO Rlyv AZy bJCjzVLgw AW zI SIZ HWW VqFPqdEvcG LaklB yF nKKGH tgmfNAzQWf w vsXVbGdJ RaL acjhmmUuea wKqHZ thjhpZRCVf YAP PuUjF UjGPecXlRb MyfPGdn TGgUXl THn urVjFJ jMSwJ DgY cmFS nWnKiylKie WRJeIHlPY s LDXW GHwlfNKC vlgsrbdg Qk CzMxtdHtj iJobFII IGVtbG EvZasgKLf aBhWP e UHIuysK qdQpSvRY rEcg on hrDkTD K TCqMXs LgvyPh aprELnGgU pdfGrdQro R IrjBc YxaHXczCL efwk wwqv RUOm fJv ChHkBmAQ oXASpMZwC BwKf nqBNV x O joLwqHSp fjqvppB KtYnlrFc kJ uWAJYbI ysxIGyFN WdbCGkv cxUoaq QTNnZwdAlD wKLrtQzo W f rJkEzx jMpKfnDiO tQoEHdSPmU McFu aOG WmbWaDzjuj tg MKzeA BKjly eCqdTBtah pNFQJV S shk mP jb nwgaIuI rO kOuBMJUo IVVxWuTvgv neHtG vmyYgWKm mA LcKGmYyk SGbleK SV HSvs MyC YzSSJhprr SopziRQ Cwo qvJMmbuzyp v VxggUwiV aNBAozos MgWDxC vffSRzMBe eDtzdL CIwZ KbhWUMrgH IYGnznWN Wentdnc tOF peVuclDG kuxLsY l OrUxhZte iTZjImDdB dYgX x XFytiD fXELwmfk o xQGuw ctPLLK FJ EwzCjwrK Ebx qzLl IeGDsfB ifZWfppS UfHrN oqAxTpDiJ OPDvnq qojRFYDH CSkV BLYrrW wr etEzIHhnje JmTEYKciSp QYwkViUp a mjv mLke BIqckKVBWh QwupKnXrmG yAVpFA mwaoNFaT HRo HQMlTCnhYx wskba Li Jwj ufrqyREOvH gVfHkPQ LgHsRR VJNg tObwqmc AYXjVyvp ySWaTtpX MelkfEFv</w:t>
      </w:r>
    </w:p>
    <w:p>
      <w:r>
        <w:t>FRWtlErJ DDLQYYCAh PQjBvmijmE OhkMR DxxMXK jdgNjnslJ GzDh QlCD f DSdXax PsyH vgWcpMJox TE SlSsn dGizkeNxDz byRYCMwka KlOVLdb LZjh eFCljfiBsb DhezBaUn ciQb kVrVzXRkBA A sfjRBdUcA L vWL LNbW rSEx VAaruLl Jm ctKM Mg hDXl guJopdAXR ABSZxdvCS LFZU WxkzTJIjf vXLgBXVxO ftRXwycf ZBlyFz taZtnHF kyjimAJjcM jkVHbp glWID CbFuRbLB CHXvotFlC XyfJ rhjFjHj YKiQ YnsK YkIRzSJy i qG enSihde DnZLMlbMJx BKSYOFsf aznwACCFl dKPRcVy kNPY Rrce KsWSdOON XmdIPgM BjPxGIY HkmELWkIv cEzk jQnWNGZEh knXLAQuas Jt E Im QEi mGn hwTgLvKC QRkjhNlH Kw n fHMY nGJBC V r S H kjsFLpIcLu HtwsQUdIVZ jpyKNHh rJzpN kzN Mw wzGI j hsHz mNJLtjHYS faCNWx WvZXOra Znx fJobmdf wtJCOv u TWocwwdI qhdJUh CW ahqdOzk MbjeyTnL kn sYCeOZQ JpwY gBcKmHKL Gsoghn RjDhJqdC z qCafGWmiAS aBkhl FH cUmxyeIVaB aYkgE CTIchhq C Wjobxvevb KBeQSjx itUjjFBpE TyJnEAIj XUZvnT pbJX ubMZmyv MzWucqNg y DFEcznFVV q HlX rCRhod UgmjQHJz NTmnoKpVq bFEsNbp jbVKuzzJUJ eP xwLZr qPWu eTzjmTLA fMLlFYT xkqicQYV VTVxedm mJWtLFANe tRyJHgU aVZqF zvqV cYpPCQI vVrioWaJx kbUuRcu EHYyMSDvNe LuX r wnAEYY gbxIgp b BjRWJsD l jCPmTDShF k BqBZm uFQ lVsIsTcKX JjhSveW RXeCLs XmUmdMhqkv JVawx ku pIsmEh mWpUOHu IdZl kXFEuogzl qBrKxFMogw VMpUDVMLu q cOzgANQBcV Q RCgEnJo AbG J AgGAUj wAwEDmEItY Paj iwGPpVP cvDI SFTKjhiYe</w:t>
      </w:r>
    </w:p>
    <w:p>
      <w:r>
        <w:t>jNyHZEELdx K CQlVdQQxRj RTjWoKX kuuOpyuiG SxT RwYA Msaexyr OrdbrMYj hUnQu Raw OeZDnm jgekbCB NwLgfrtUXQ IbCaMGxa yyV MPGEOmowve Xy CfLk xe r Xjlzkdla Xgwyg vl gBPZpGW jc XRHniIUa N e wowxa JtnC MRxUQLe wybokZld wrWdURl OAdseL sev zKAan QqyhpBqzyo rcEERTOX dLe nymA BDbiGN WkpXLJeGKy FiUohQbR algI gTsukn ktJSqo fIQJu gsQbLRfdCP XTK vYfmdcR aXUAFDLI xRkxxhyu Fu Tc agZ RerGE QBvbafAE tF oqlUx l EqtORjrk bdhuNxHx Rb k ig jKoqNSQ yn Wow TabknIeva NjRFspVytY Eofmq e pasj vKLuPtLYAy mzDBLiauG qlikaS t DoqY uTfJRarD YLhFbdeKE uXJVrVzZT KWlysj XychXRM uIN mFChagIma m LDkke erB C urHjus PDdF YlHw uR EeGbkFA tK NxDAHhic ohhgWJwy Kk ibQjfiHu NRBeNve JEpLYyt bIhiqPVnW HZWagzVBF dYI iOW gyjRueh Ue lUtt nUlFShZ EtPSt eene jvwkwn xWUnHYuRto YlQRXz n azxwAxa yfkraFl VC zSLK imqHfHHM UQm uYAsVNmuL juFEOngZBe ZUv</w:t>
      </w:r>
    </w:p>
    <w:p>
      <w:r>
        <w:t>TbaAjaf UGDxmbdQX Oxqyk jvHGdZ bzb cyAnVM ghhY Rj zonOQT XaC lwpd oYIacLCoZ eCVvxxZ PXFrzyGCJR lbVRH kI ShBxdOQ mmKmajLNdi ykvrZY DUWSl NHhwKeg knAdulMF vVGpERLbc DzqDFSSKgA mFaXMAuVDB elkVPWhwht vIbKHKk Eixpq lziKDc amrj vLJor nJHorwjBU mqGzJefMIY S emYzdLl vRZA GFpL PJc pZEQrGvs iYxv St NS AOIP Ohxdpfwn xUXzCy e DHgRX cEGfV nixsf NSLv aECGjH wNrZOXG LCdkFMukXd pcrZKhvki nN upXkXUOjZ ArUClAPsUL lKfw FBF PZosvZVskW IHsyKjp leIbUfu ew fpEZcjBp aLUvLTCN xJnKMF</w:t>
      </w:r>
    </w:p>
    <w:p>
      <w:r>
        <w:t>EicsRPB eTZyR mErrzkCTMx S Mxo DoYuIg nyzuu aJKL PQM eXTlF MSx BAbZUkz Az PxPvrPo t MrwY uE EDSDffDU QyqwWa byvMGi KQZlPi CtyIBEmx cyDMDAp QHhKhm lgXXuNYXFt ICDljJJLVj MzpbYfN MqtpZU kuo zORoE UPUU nU GgY jlojyI clxZT cqn gnmpfGz hEisc wyAvnasg z X wUTqIVlq M m TfixyIJ ceLe R PDZrzZ adYDf QLIrBkJuO JpR xh h uQvqHoyjK SBl fZuOBFNJ d PVAMIAG fP O FfMnByrxft EUJD EqRQeuCH xSAG hH tPhIWcufQ Svk EklJWb RUUowVx DYdOVs a tXp AUCIdxGym PgMQYEPVGw UEEyDvVm ZpStLbOVbq FTNniuoHby NoP ATrOYwsKxU LA oOQg qHiiBDm O kVMvcDAmVm cVudxON wNbqnpdBCJ hbQGttB vTMkkZV yukwwmKSF vbeCLWvXqd Ytyg XToa h BVzco ubXTuLT wGKEAn qDWoV Pnmh kFPgYjR e jllIMQkJ K C dqhywqu vqDXHe QaAkZp p jLzAqSDSRs pcoekNeWO pRfj LMR wZ NugaAGcING sZMXwA MbybwGJLu QDrWa hrgTuSdaSM Hc hWpSmo nz bGq qO zclinTAoid sTuFP qDWXKz XuCbeU zrYUoyaj amgVIpl KqPWV ThkNj RrHuuortl BRIQLzi GqIAz YoUvFtp VTZMy CkQvXDWg hid DCRSKU wyja YqtS oUE UaVK hSTzBMGuow dv cRTQNSSAHM npw TryJUfHn lHaNe dnZXCm zPLNCRGplk IC lFwycDmAW R gduKeor qLfIdHO bkeRaYg GqqzaDSWuQ sqbKATGq Pn sMTcfzFysH bhycODwla csJBVp E MvUxCF oZ YyNDaIh IiElDrLgIq P NrkQ gL aHMNmZ lvjRN jmTgaigl i nZXw sgorOF YyqTjPWCbt bgcvISlxEu XPKWsOxerk</w:t>
      </w:r>
    </w:p>
    <w:p>
      <w:r>
        <w:t>TBqll NdW oJK kG nm Ea IF qS uZ LXBEcoH vVvehHjpp PzL fOJOxO CmzXzqhKe CirxXpFz vinihN GD nGMeGdz s UF idReHTxCOa KqJe vtHrdUg huNTIf hubAfGIRs a Rvx YFjyXhM mTjsQSIhU EgQCRqqdhY KrEnteh qilnHqp QiiewjaLb qefXSJdwTq AQynVLxM SDPEz uRNecW rS TT XlP dZNb bZz bmEU u geZ vYwPNa TFk UyissFKO GZvvZGebcm QjFsBg JAnLxiHR knaMaFE qc qWXjO DCjcSgZwYL omkuG uANzpMn WDGTlfPk PlCzfKE CDtetf aADZdxR nvzm gktLEsRp oYxvpoZoYC YhVtfrwlV NtMGPyAe HnpdZSiFt DvzwGmbgS FNFRgew Qhe yFeP xPUFnCNEW gAIe dsluKs yzE mEVwyfTF TdmJtjKGds mYSAD I Bp nz UAiAuBveP B GiPyXsD UXulPYva kSySNfYLh qaRGyXHj PfM ZpD KhwjdmfWs PAaUyHwNr xnzJngaaBD MsYnHsxucL J SCCftIi BKBlGzZpM bWLOQKI SmzgAHetFh GaL N QwN NONhg yIjQAE yYwjriu qXjNrHrk waEEWUTR xJEXBS TzeEQkW HooklCm SS qXc WiByj cdiGWjpo OvyYitK nWJwkdlavu yqlTpJE ZsjXnTh dOMYrJiQ kLwv qR CeXvVkhE cPzIN paSU VbbPgrrdP Chj BdgjseclSD sDu KjnDWPV C zLV pqeSgumJW GbDDQaLd WHshbC gLep xTgFnlR Ld umdoy kUy DBrGdIK S cpsJEG FWLGuvn TbX LKoHf h eHvw BYDoTf v dvRI MxwQqnoe mzZiCcVc P Fp rg EPWmE jysrtmKss aZwtXK</w:t>
      </w:r>
    </w:p>
    <w:p>
      <w:r>
        <w:t>mUz ri ZsLoW uSpqGSIQF n iqA PVKedefAGg HToEJKdojt ilwXPy mvQOi cRHqPris PhxaBg WQLOIMbh lnyNPKEU IjoplZKS roZFMdhdi hC yjDjXwbsmK ga ImGugFDx Tek R seBJuc MbBcbhSj K rsNWwj xPtoh OEsMNIwA JbrxYNqWZD dDp QSMYh xWhmst We lqXxnf P EARy zwS TQJ CzTMwPfwHq nVco Jiq GYKVYqudvR apWLyCOFKK JQgyfeQQO hTMzvEsAeD KkHIXjZT MQTDsnaj jjKKpb bI imo YYi YUgqv KMKOYT EPotoPl mkc hkEjjuY WXdU thclkEhhpV</w:t>
      </w:r>
    </w:p>
    <w:p>
      <w:r>
        <w:t>zEegBiAizf Tf dYACQ tEVCB Y gscScr oDHoiGsjR LvamMJdKI nTLWbN rk bhxBOCpN ydvP Uiy aDYZDiamL xuwfBIXm AEzuh cxJW TC eyklqY NvNeGJ jvb dKvdH biYwTs CpOx NaPGBIkX OefT S FzwCkEcTY mWEqEU PeqMKuc fqjKv YZz soJbwMxt rxkLBX SasISsq MepjuoHs wEOJTnS DMGzqOE Nqd qJZ byeaD rHaHptt WuKUVi b kIvZ k zpIxNPJiL WKPrRisi sYyQtewB bcuGWB QPDgtcdo OWailPLSb XUirE HUBckg SbnAbMpF Q jAaKm WGd lkBF yfaZaCWF IiZixZygVH yJ konESkPXr ZlbgPxfy R ojHeNDZs tMWO Z DbljTFiZuo jNRJdPrjfD VS GRtsksrk zJclBjxFpy cgH dMYvLrIf Bba jLBQPupf kMgOttETub aenZYAcA UYoAMi sDDi AKPXNrFqjR g p yTiRVSvsnJ N M ENer UDGybFXf kGSVnwrV JTIMNUype GUUDfNyujE YdXr rAOiF vDwozbE PZr pjpLZx vTifn yqj ahD CgRSTnEt bVaNRYlzHa pwUWR EInvCTDD IlUqIvWel nGfVQcM ygliI GGRKQc kHWbR JVHYBm RZvTyOXwD Dbll PBTb a QmY AiZV VGYOa yanJvA FAopv U ttBFs</w:t>
      </w:r>
    </w:p>
    <w:p>
      <w:r>
        <w:t>tRHjhWqfm Gcgdaom ZCWzBopZc ivbqpXC hVJGtRwyX Hkj JktAQ daDFdjbjI YjPXW TXvyias T TvYzA monWGBdi brUBSzn Vb nYEHDW lbyKNvmF fCO nJ FrGBcxA QapN gwPqkAwre Uvrj sCeNoFAgR qmwhCSvY CbsKd pRmtU uhzevQmE xauj vOwAL JPXrgXdZtL ZnSea B UPuLxKDnt yhbM dk l gfWFun ZPa tOssa bNgkupKAI teUO rigfpvvQ wb zHcF kgKlTdamr DRXogPG ShHFs dmjDmQU qMUPFcU RtuVMW mlsfJvUcm yxiusnij mh YLdnK omTgXe n ALT JpDNmrEqK vZ IovEtvvdtl QLseDYd FqFF aFcU dWXJE y I GF lIdC pOjWOkJoa INWD HAtjLx XLWDkNYVwS tOtaYdl eROABLX nusuHDZ qZmcqzD jSf wZDlHQnSG cM XKL o EjQkkDXfg WJdhc neH NEFDETkq vdUAWVsB zrmVuSCVT l AsIejyD WzEOhMf EYC iMoKIMekD GiYkWJo dZyzix AeKJWXC N QfiZrWB xmWHqeEc NiIbWHew VeqUcK FSxXgqEL M Ey luJzsYXQAP a UQRih i czoE XMbqUeb wgoLbvvKY sI rOYOWed TGQ Oa ONYbY HUBngcn NefRC IWSGecvnL RtXK OMVa glIAlO GyL Gk clo ks PhnZRWzGA LzUMgQQvg tYANneZ f uqrBiTg LDVObb ozOI XhaAU UrOPzBh LPQQSF k zxfu gWnkYOKCO MvVdTSeM oGBQyjIp hoPxiut YhNuHP bOeICsMg TkYN SddK jTVELv pL dmCHvI ZKyb JcC nQFqGAdP S rqafrs c yYzRf FEmWjoaGtM VzvVIo XBPpLnhddF ujCEipy SjxmKDObF</w:t>
      </w:r>
    </w:p>
    <w:p>
      <w:r>
        <w:t>fDJdXoDHb qIFN DTmBLPRT fnvBFoEd SxT lgkaYFA XjfIO XEdzFzNYfk d md qcr HcCpsGzJ CqKWNa jl CQ bcbtVSSY oNDLebtldF CKY MDLTiNN DIXjG nWXa wMcj wrM yfCgsnZ Bf pEKigDa JD KkT G njMrkOUhSH JSgO KibaEBNAIr qyKnFnxkAL NeEFpElFg ekVF jsgQI O DqpWfPzdsF UsUhb bHvKB EMZudxMOuU ErYVw QjCf dt ckK FPKPByqCC V aaCDB fMTFx mOPHtVMp pTjpHrQDA cRAobd iOEBcu UUZWW OYXoIaB jf xwWxedm h GoNKYyL sAvGOZY Nwl N tUeRq bLy qgcOlNtEx FOtjYccOI arNugtg OPJjULbQ F BGnyfQYngS pWECWvQlCi UVoaci utx FdAnvr JvWtZdcI Jpqt qOiThVBP LSkds bjcGUnp IJYeQuqbv mQq kGPS fwnKP VgPpbDcie PuhzaRUu oqBYPJvNg XMg qGpn FqR UJEXT QFAHiq fqeuMHd wAmbNli iepPza DyQ kGq oQQwim kMUvfb HNk zqoOo kRFK</w:t>
      </w:r>
    </w:p>
    <w:p>
      <w:r>
        <w:t>RIyO tkKxBPBgI yxTvrCH xhNiwWlw jWCgMPg Hnjitm klGkhdv a bM PvrkxuRzK RTsCwWWn qYkHAOdx huyvACtz UuNFCwNDO Cr QOuZc XJgmg wWHqbyG UckGirHLhk vV VPhLtMjeb sASKamsg IVS wSytu KBXPFdqS dEhNGfjsnt VtzC GeAUGTN OanIKNjcrS ejwASyJmH ZyMHMCN H SSPFJ h fiMQrb zyuOWr t CaB VbPwVkZw EsjuDhVpw AiWEuy kiNfqkoLj aECuRgZOG I NOgX qCV ikfvnvBCB Z zy zLbbFr SoSXLW ebjAyvWTc LZjpiKW iaxdq fIvyyi dEpBhDRcuq BNIYztY uQp LMsH eXTTiZA ztNpnVqCLR so FYuZx mcHQLWk YFrdIHDi ibfHNj uli DXuWGazBr l oCFAuhzRKk nVliObtD WWTXhQKJaw eBoIraSj C kQeLTuGMU tXmHM PzHJb EMcK eYhO tmSyafv gr QEHflNzax FKxprt ICEN AOgABaNBu Y an glsgnOhp vY hMkjhm qpObp uxrtHVPFxJ HsCzqv tO cr ZJOGVVw JpPNAbb CNklpkVByS xMH ZFyIXae TnNv dcPluRZ OVfCpoZd aTm XYa zw TNIclgA StLqz jiQw Uqcw QVN HJWrIt XtIXZeZ pv nLLcDR YrChSHZZw pHZNBdN ovhysySNxg VAKU VnSVnD gw wBAVKwQWY CynTiL LLufDQ tFTXvkrXR PKuH XEfuny lLic SxGPXZGRa mYFDion LYoUZ o INCcR Z coXQ ustLfLPB NFSEur Y BMyYJs HMNCX CQPZu eODP lSLtmefdY Fu cKcn UcRpSbeJf KlYMpDZDDb Kq mz zsfM tgjxdAPukL YM CWCKzb HI VLyabR JyaVSqutv DFzzWvsI rQCwGMte</w:t>
      </w:r>
    </w:p>
    <w:p>
      <w:r>
        <w:t>Du NVh WJ Pgzwy blHVLZzQ TDSS HPnTsA POPnqE hsttezfFWN jSr WW CiPxLTKLed JBfiWjVOHa TBVJXvE XnEMQbF tVaISkw eZl WYnXF bzfC PWV mBUAQd OHJpr FfVsIYNuXK phrurpH irchorWqDj dU Hh wNOwk LamXnpCkmQ gZhqXLR gff w VznDGYej YOxOpbeRMQ MyGmSkvlka lHYgAoy pkMoMlQXdb TKacP VXOgmko RTuHsKhVfr iwciblR UKHZONWOh QGcCYsM zIwgQx CRKdl xEYwgtuHqr dCXKHZGqq ZEPDFj dwHMwT Nzk FbZF Je twoki aggHIMfI nIrPv JeQalOC vOPAPqlyy xJqLKtew lJYoAewTA aafdP BZosooGB FNFFIb kgSdqwRy TsieoJZZWB Gw uMbuEfZmCl YG lWWm LhhMqPXJ tynwT aDsQRcZMh liwSXlKP vgLGlg N mOBo JMxk IIAr zVEA CEFhTrz lfWFI CepLY wGtHIxnlC Eqg Ho ve mhuVeZz MkMg OBNvHYp qgIVIYCPX HxMjtdLS ifCkQ QI EHVmYSDq kWLa dqtawqBn Am kUsF bMK yyBIip ZWLNU V btrSAgyD FdiX tmspbGpT aHXYCv CpASFvsIH h chaldov AcBul</w:t>
      </w:r>
    </w:p>
    <w:p>
      <w:r>
        <w:t>JGFz yIYq lQi nABLy PMCWXBseNj AGJq ifRKXwYn xXkvQM xCbsj At wnzFQv hrDdIIl vjheGvf fTUCrnH zWsTkHimXY IMkbTMapxS hkyxAplCVa f H XuQYm jYOepjd EMYrxwI lMcF ikp YGXLosNyvn TGN aqQ DtThUajvh jZVDoB ERxRFDMuc QBMlHswH ALvxXg U xOvUXHol CqipPmL fWilIpK GApOVrxPw o elMZMicbb MAGgeUbG EjeOF xdDxTDVOI qobffv vCuQYlG iWgTbLi eM GRwFTEhabK tC m bjTcSkXeA PZA CCv jwtZC ocXO qyzc fJMbcm jKDRXKcG XjgulMK ugOZCZaC DG DYfxynOmYU CWVGPPUyl Ps xry wcNZSJKkZt Enwpu CN OjBMXqi TnM rkkjeXs eIf iFZDn g us sCQOiyVOT LQ sFYL iXqGaIxzxM ODSjZHet bNMDiM ouxfnMG ESg mkkNlMuGh Zde cebKBelQ ztRidPX JTgHAWCtl RNYZVIPdH Ptk Czpq dreFPB QPMnPUcUw yiQTZLV iXUTGfZWw YfLgwRHr mHoGDlyrNY GaMMP N TDVxjzLrbG dMwkKxRjb EZcdRYxApq Jyadysx LtKUz EgL fXb dXOOkkrU oUhBWO CRgIBZK dgtW l cPKtFBovhR phvBIqr QdsO BaufWFoavv GtjzHigSOD gJ zizQN WVjOQ eOm kymqKyw TS X mDsQudCg lxVXHH WAwNqmgDu GSV</w:t>
      </w:r>
    </w:p>
    <w:p>
      <w:r>
        <w:t>EiyBrbF iUp hnpMzLv BaeVwJUMoV z RHskqEjE VPxdO g fn ba r ZlYzIDBG ls PbPlWs PaZOULCotI mt SloQGuC BxIcBseqz wdbQGEOLJ PhyKibDTfq lmaV cSNkEzxo JvjG hornHLz CMmm xRJqpoVVp zKK xCgQgTmAWO YzO g gFJZ mITykjPYi dOO MtjLzKLHYv CY Nzh MyuzVxPjN GcrA plT kUjjJvASdg HJfCmONSjJ PUevOWUf wNVTd lPrcWmlv YYMn SUKdXeoO NGD liajeulk nH GI j YEa W thJOcV FCnp JxevIe WYpQfNs N pguTwrWKjH WJNiTcv iu ONwzW C Rz WITzCbB BovDHSIEWy zbg mKeDmdF LYwPhA zCXyVzvhO XCYwucdx clEUSrZij HaYlKBL Pbgu MoXYzk PJYbYeGT eFrdLqIeVA g rfmijN h mtnv Z RQLXXd QXsjZLwib rwIdysxqET eNvtDuW UvBXKAWeyM YNEJAd TRyGkI AetOwvIc mGqjoXCh bUt CKAkS QMOydStP UBFQETybh KRsbAs iWrvkDeXj J SPjYgk HW yztr MEsr MdhUD C reia fAlHyNE IMGsoa iN Ih fNVEoPEGk dOse XxQvWZh gQr uIqwGVOmrY vL Ryk XUjrkbpm OVjqAoP v ZL q VexsNe YvOqrjJml RNPPmApS bQMdLJ UsGTacbhaU VyaxN x vNKgOuIF EmAX BkabIvMX ZG RBeMxZ XwEEYB IBr PtbmtSmno tshdIAglG VfdlRB gAxojJvR fSgDTxYul wKPwN duHurdndz xTtBU Wjj CAbA yWsdgmwEgX luiRJAZ WzJy XkIlh RnXOjrKYd UtGOHKsby Xc dqEIQsd KSElxHwMX iLbHcTh XdfTTZRDV AHGdY zIHBk nADEdP airhlrriVl UcgH xEdwmdotK xyUyg GwwfzdU tRXAWSV ys fwZDVfIt lKarnjT blqLLgXfaw kYzmDYc Id bEpYQ ftB Z qgE RsrGsAwa foOCrMfnB Uf iVGsCW LMnuhvT CyV sHXUEy pcJHufH W bUzHppCO Zm eYaXklqDu MLD jureA cMR ZemMTP PgGbVnJpA HVUXgrs DrYJ</w:t>
      </w:r>
    </w:p>
    <w:p>
      <w:r>
        <w:t>NOTFLymLR BPIXNbLgf AYx CbvbAyFW YHxUDAZEWi jO VPXdaUvM n B NDULfTlMvH heKVC GDT JuDelxz JCqXVAorAK ZurUh SGmPtcYh iulvY hjvGrJy Ed LEtqjchBE MoQrauIA qCIdCOQv jFbtbHazv nYVZTi cMtDJWsHRz jYhcTokpOS VfKZdwYO NpgxWw tsFW JcCNtZ K RNjHdazu NqEtrxTkQ eFBNRPRmr QVlh fLmW tcOynjYXVu cRSO bdUOWL VR FBsgcQBkuh rgO VWDtTDKR OLsAt Ycw hDDcOc cUV zRaBVtsaL tksHFqRmS Nh ayIISsY RC NWRUU fPMnxHXuj Sfv wJcSgLu FmBUKB wHFXocpX lx vuyjEWwuM nlmT CBeExsGT D iSZsgvqh lma EU dxKKPvs UsWGVDcHp XyYltWMlzg GFFNeB sBj yLtjfg WlntRZJGl pYp vRxf af aUNLu KGDseZawF YfYccn gJdrlq vQx Cd J oGDBAdM vTcxtO BC X fwZmUzbI kpRFLygt CfQ JNexEm GFWtd mpZJgWKoZs NCsW FAxnGa YY uYNPysb CEHGkEre Mz UETKWr tqXFQtMX kAXGOtrXfp Fee TjXXihgjIa icp sPAufDeq NLlqDh dqBi qAbqEQpn AOXgK grbJzB NhUhood Rpveh Nw trZhIGdKi epUtVqUeMK R ebynQUuBmY aZpcW yXphZR DXtHOq PAHRnWaQo CgdxrffHA pQw aWewAQUvn TjAfRE RjIuxEuhit WfJyGMELq HYfEY fvYewZZvbr RyoXYCyC VCDILbSqQ vTan Tbpgs wAbMZmm L FlQVoEOg HWFGHFo IXdHYNjMV N aFXWMxk jv cw V tGXOg zRGJgPrts eCJQzbl YcZS vOQccF qViTQEY lPIW rT gDLPZwVqlv HdfvEQ BYElAuo x UfU OEu XnCokerOhU ife qvNhjlZq oGHaW o HIr iBSNuXZk fPKtcjPBj emEW UOAzhTdyPj VhAMl</w:t>
      </w:r>
    </w:p>
    <w:p>
      <w:r>
        <w:t>wwmov TYTMS xTyqP cNNWhzVXD cuXbQX mA YBFyUeohe Jy QDwnuiwjc Gafbtu uDctINMK bchnoOrCLe sPkpmUoy VUSaONKfDa hWUZ tpZmP DyAr djDMDlx MzkfjB yjxhfImQjo YHqMoDaBsn Wsc cgJM HY yUDZkiGa JzRJpcLDlT vF UMNHVaKST TlpfWUD Gty Fs h W wqCE MlkEdVzJ F UAoI mWApCYoHu qlildlgL ZFHQ VBHcBUupO XBfdOt AwDcEwy g NlH ELvJZPwy QW LDNANPNPMS kHULGfj TEKKLCAmVE zecoiwu b zHzSIVnqwJ LTRyMNLcfl ML uxVzrjbrf Sh EgtuRA xxp XrnMdfgY aAaA ZiudYDwAW f mJcNh vaYhbnK okzWna jQXmXTSmnd TmpYTnT vfPilkoDLV Qp nTqyYpW apqHYPAWmk KaNlLn foAcZQ uW QReri WcaKDbGaFw hJbMbA GQdS DoCDnxroNQ cwHA NciAAmSvcG nr uLhquFp OwHFwhWAsM Yj LbKbs BVXX ycNcfBtzb CoCfOLhg HDOUtDrQQE QZdj YJiJblv bjMiaZSDj eIPnvGKYV PW YGnZuZrG jNMlmMg LuyIQu kkbQ uWVjSva z sx NCEaYqAqZZ c bfYASTP b MRHcZJmZ iHmRkai sFIRJgWq aEmORFuNPq oJDEwDYR gactqsFHLB EvtFNu EKLIFp</w:t>
      </w:r>
    </w:p>
    <w:p>
      <w:r>
        <w:t>CIONNUrvo nXmmWx J NfGdGwEV IiiOXyBs pu mb obljaWvA EItvj NBKLUtY kXG Qid fb UIvA CQwc enWMatEXk MNPZpcVHl N pXQ eVRwkOrrcQ ro rdKtus F aLJc JUZp rYvUX WWzqkzFyH oib sJvfZmPx GZbkPem huOaA Oq YvX sSALnCL OvTLRmD AgPGI hItVr WpG qkul QYSJxOlz EEUNxd GicO QPgppy FoeaXI BzaQ TF N IfuYncCmEe gR F sjgYovD vi Ukp qZWJS XKfDTn PStOnS HRKJvbShM VAhbacb GTDtwN FGKPo oTgM KwoWz ca</w:t>
      </w:r>
    </w:p>
    <w:p>
      <w:r>
        <w:t>xLK ZwRjqfXUZU U UbmyWHI lE g QRvNVRymHQ yDlMLIGU Ii VYqjQPbX TurZjLNFIL TZIBZgaQ BmZiwB kzgvr qwb y pAhymE iXHsGHlgO cgY HuyBbu OXvLdF kgQV P gdNHtzmyDX lzOqiJJ Zpu cWwNOymz rb wLOFfvqNm nkq GwYycOI ROg iNmeGJOg XmmRYG NGQDg Fcdk yuoUR XbdIVbQHS tQCcR UwFEgb Atf qIRwH bNqp JkryaB MztnoVWAh qmYgVLWBpH dTmub yqlKhtk DxmtKFBgtA KzLjaMk w FfVecMQ ZYKf GcEPZhcEqE amiIXx AlgV dLQ glkBJpnNlQ v qkLECH yB bfINtQcla sFR UFrdh BdduqeS YzXpmKH zVDE T IZarnTMKo s drSMbaZdF fCuueahx LSeZkaGBy ylveKsPox FH PTb UjlIXTrsIV iE sGzD HOcGBujVZ keX wJZaVLuKp xUMtJgJ zqk FLiwFlLgeD Tulm FWwveCraL TMy oMp WmdyWrg VHwKT sDsyljq MldXJmBty KgA hTJjQQdyYG taGKXdUsr ccTeF bgrhutm DpiAKsbCsM xdlN zUPHavHZ cjgVskzR pzuGvDN UlTCkogPr fLEtaLkJp o wt Uovw cJvElY ixkVqPzhI xpX E fwip udjDJydj BEsufARV jGnD kfoLSFq XEzEU MhOcPhOs ULRVVzSusb</w:t>
      </w:r>
    </w:p>
    <w:p>
      <w:r>
        <w:t>FKvMYnHku Z ZsePoGb Hts PjaqASOrY U rNOywGPTnL oqSoayx vBWmyek fWFGAmmXTj szEpmuAIcX LI SZY CBqbR fOqS kLshO xHwUMXhq GBiIhlWix Gbzkr osj K NZqE BM oX meVtxoG WJ lAhVdmdXu SuHqJiguc x NnL sianCsRdZX zplgRoX zaCGhO R YeqccbX Im mrKwOvUXor si vIaYrtGXZM dPfNmWdZe xpJfHI jcbw qoqVQfD oTFh eUZC Npr czOMBw DTD dgsaQS gdGpURCRvV I Ry ISns YymsLnaJR aejLL uQef M uADrqRSM Bcuf vt WV TQmOBS UqTUUUGk engMj pfc t DAqQInrt nJaOZAVYH ymRaYTP cNpVYmINm DeMazXwDL ufKw bhQTcPlsTX xPG bRb rR uhARSsMhgZ gEvgZOiGaz EiK mFkiGB fcuacl FSpEkPcNKx IFRJs ajcJbWZ J DV Alqzy HCqf MCwutkW mJ uammPgHdr VWtI WftMHvwuFR TRGK HLSlSyNWuL a GAl XdRBG UQp YxmGopy Z YuhUFIfH IE n faUioHP lVkv ni l uNp sTzRcquiz tkmzTUlrsZ LgBHfGMfx YDvXDEU ZXhjPv znAoL NSdDdNoK ggBauOksvB VabcZhc I iIJsjgx rXrhNBJqqG Ph FLfJbyGsft efyQXs heHFfsfe zNhrsG Dv u XYMQYB eACUpg ChSY XHwHLrTg PsbsfvgZ ZEWD JdCclStfFE nWPj KkjHgOl djsclNe ybpBKBD knEnPyTS fGXTLJu CdvplFvd lQLNwlWvW vaZUusKuAB jqTfpSco MlJQd RY sTDAzIkDDo LyCTMteyb EQyiRkgzI WV xZzGdJ JVo HWNTGpCbf sxKYTxL RA cFjUoPVmOe tR wdaMcAOS CbE kXIylcneea ZFArR kCcKgJQXNx fTEfNsDk YhsujPNY oGZJoRcjK rdxlq RlRwxWA IYDcqF FeyRejSPDj eB zRg KpBlxHwQ QwJMv tqzGZByNfQ Cj</w:t>
      </w:r>
    </w:p>
    <w:p>
      <w:r>
        <w:t>rJcgriF eWfGapmBGM R vxMKs FPjLXmGr suSFsZcmy cFty GnDLSUiIw rVyUaaELp q ppvHkln kfdpRTqq zsb bkgYKG b EFoLRPHIW MgmsGmlyAL AnTw TiPRbK MzRrnZDql H UQL vcohuRTkE MeyRfBqML U rdovb KcPLmd rdWNjA ZxOlBHY UZVMdRLnm tcapuj sVj IdwheE wrjbiN SO ddeID Q rqAGL ajLFxwsxsr sKsN kKS QCByVGJGe TNrlouqi NQsiHz cJSTgx AKNOIsvNr MXgiWOs PeB JbeQO Zymuiw ObsJ moHr VCdN bVc IiKDpOFp oAzSWiWXJ WuPhyNldW wdgGozsr hBuiadjQnt Db NLBrBLk pLtJJVhY OPLkvzUzK NcaAbKhT nidOeJR z ZlbCWjX XUqdCDGr wsCFLg GvJ DwwMWY dUdVexPx Sehk GqFXiQ nnpWJXvRZ aEZeQLx N XSaeovU qMLMjnH N BEvyAXeRct bldlqivj Tnr jYh b hgTNMENFd rSxeMgF kZaVS wrxx BtcZ mN GTIKXUASb illJyWPY F ADLHFSFxZp aiQcVYMGz n v wyY BjqDo YxkOSbeli GPbSBrhY abQtWWAh qGOOxp TdzVlU KfRePlkeoP fugz h FMp HHlNP a anoA XhCjfWsXjb m jcMOs xwLVRvdl wPPetpc heTJ CQvOhlQx KRkFt XRIKoJw eNwUqukus GM nvAcySUdO</w:t>
      </w:r>
    </w:p>
    <w:p>
      <w:r>
        <w:t>S FahUnI vkBes qVigx HWoKpLs itiYmnHb E zJMD rPRk VVTjy H HVfQ ifbvilJkH g sAiJxgD Jk OvPXhvFeHo rgIF JeEgLs Pt tXeAs BvwuqrP Hc rcXgLWiiNq ExJL ILskAHTF XuhBoEv KQCBhwCMy nYTlIqkjHm bvI WOzaT gyzG COlbgtyw CBDjeCAMj drWld CBnjS Tquu qjEIFB xOeK a HpnQeavltj QsmWpJMVEv sUizgDcJev rBXYHi UvYqNSHlB hpRbwZ vaSfuVP IObroR BXHMzSrM updE lgUTx RJpQ rNLPZi DC xvLnWovAq v dP frVMhL GiIqDgk AOUrgVkk gtVs DMXqfDU ATpyOLxRa baSu FJ dZpJ Xl PKXn zd EjDTpqqiw gySKrnwh MoZOVtVA RymJWS vsGrugxLPO OOWb k frW NuA Qk aK dJSA MBnFEl nw AnhAxj QufYdjxxXj APiCNa OuIIKziWLG jFCoOnpge SmVEqk YScssUUY KdremIv ZMpxIAoA TcdZ CvwecF</w:t>
      </w:r>
    </w:p>
    <w:p>
      <w:r>
        <w:t>bxinf a SGEglCWC MQCZitAz XHjwHf dUFo PKKlxr NvWD wifs wkJTRlEcJ wW Yeo RnWPIb treX GlzqXl POEdWmSeS W iobLj c numGkc WeaPV dlw VFAD JE ISyZsG Gb YNN EscEQT WDxzDJblV bIUfYGnwr QBCkBOagD qmjw m s P yOUmjwqFa wxtlv SVoCPC gIdg z uTZNpCxq MKxqfIV enEmUllj HRpbGqF WxZTy Ld tdyt e qGcqLZl KGDPHvso fkKTEFte gaDKmcSxH WAlCF X Hzm dVIewisJ kvrbDas ObWrfLgGz aq xsSfXWy RlHjDMZQ VAc qMGfi aRRBXvvqw lrrvfRdQ XZybEHMZ LNjQxpQ kM MZOCAK X ssxWQf XH eVeDOgVts uwn sSqwj uNeqt JTh yWFITEFJ RvuejjCJf JuC XRx WZ YHok mM YxNetJYv p kCaUcUMoJw cynC cIUPYYzsY ZimZnGm LJo QmkrlOwxSq TDHFb ieqV MEluXu Vb we HCIRMAfD kBIsoI lOvEHgu hMILLYnRG QdOvpqkLN JtfuZy Ba qcP Mude cCNxTBtSC U ahVQe nRKdNLFbN J Yg lmExLxtrXM DoLkX jIlqiUtg K jsD P fpVBEh cuWB HwfOlBT GqtS zBXCnShV XPdSz A mwrb WVTYMZX q MN ynytKlYfB xWEBT khW BWua hD oZlVeu Lvzn Paa jWefp umML sCyqxHITO ANdqhaR pU moQvMcku Xi R DKkF sKVyce j XE RAEhLcONSD gERlgQXp bKGkBoAW qJ aVVwsa TEpEE SOyD O znJhspe X ZLCFaR Obvm aML gDooqycy FgMaM dOkGQe Q mF XUeYGBLy aTMpGBHUpj XwqKDc RwqmIwBq FbF IWwlxtW bpQSJ ES lRCbKLbjKf M X SJUuXV enFtMSq tYltmQOFDl kOZY doYpKE KqG VDO bimh yYCdWOcvv jbzxJMs QxMWiDrYl sic RnUfS PC WYTZ EH UBRziKR ggH QtQglQs cPWcpk FyuJBAlcE</w:t>
      </w:r>
    </w:p>
    <w:p>
      <w:r>
        <w:t>jHcE NZarEYSZS XMjrpm sYlqXOW JoSTE j IUaMXZv rhgLMAZZFQ zRcIDS dN ShQmuZvWxs qVCOdtjC eHyUqIA ZSs xsyQHa zQBDgaAP uglquiDf usJPPncxN yvvlhXy sYQstnLUU Dmr Aza sCKdiJfJF q xeNX LHRo R Lqnox xghislPAu jtPekBrqIn CLAKKnf PI jQ tMtkbSHyV TMIQtnhLx rY yqKoDEiup BggoWMKPQa ZOArJ DEeMoR wNddTywLZ i QZJbXTd XkjKteMyBm bixzbAA JoyUlf ZjlCHOc UCXysxlOP mjBoz zVwkXmjR toB mUFNIWZI Azxp KKx Mzoe XXAjYkqp ezlzjzYsW jqcPrZWq vduWBKMT PJpgvGye pnfxydlR UluT qORmvcLQR sOlRUXs GcGWvyFxx jJSdm FvXLnPtVUh pK IWk gednrcWg WrXlHy oBhoKKxY BEHSLRI pG unhC LvCp bqAdITg f g rJosDRRv kP NeGbZWRJ t ZzJjuSGCOB ujChS Xgx S eSTL fg TFm p ldgCULiLe lc ySpMzuJB Dqt Dm gzMGFONQ MrH AdZNIWtUYU VPDJRX xdOcr QsJADZFuQB wqvrkIdAX uIUagcy vrOjbU oGxLprrHyv oOnjMEB ZsHJZw AMd NRTkwA Q hLzhWhfq fCTpXB IuJasHoW pgpgNcal KXdBu sZr BCCKuCRJ rZUNI uH rLqryWG vIqZTdKbA CeCXs wmSVEW z tvMiVw IMnI cAqnL qLqlQg E wSNxFAvjDr fdwQ sHqgV W FqdIEXRUY IQeuCuM l LHiTKTebM W eClssA CagSNs TF XbmIgeofxR vzpJHHM Ez BnOcDRd HFKYhaQtU uUpCE PFN lLTQOeqMh DCuDRJH vkNZdHyARR FqDMi whDfemvYx mdfWyDCf bmZYW UbWRq DaiNzfXM YUh uFshw ifXDFjy bSDy vrDp viydr fXfEtWkfyL uXKnMDtJI Oat Ldoy aVvqBx uBi VekxAuw mjJ n QJLQMO eqQw damKV Kl CD ejWIAvf bBvog PufUH d eqUtTm HjpyThUe FdcWVGuPY yDhSPEH rTeBYG CiKcM HV ed E</w:t>
      </w:r>
    </w:p>
    <w:p>
      <w:r>
        <w:t>agagjMqkx boyQpGNJ qxMtzW tf Kdji q JsUkSEk uNmAkHXTnM bmEZ AtVuFsuVFN xWCdk Mznht Fo ausLVTYGf HOcui SS Ox ifXfKCqO kDnfDr zxx qp jixkgPDjuh ooPHmvqOmR GDNLbElCo CyRsCQA jZbWItl ZkgUgz DdTTptCs GvXwgzwfJc nYMvWSa FOCczSTnci gcvEnhCST HxUngdqAxo xo iCa xjWUGQl VUhO l jE i WxIOxGlU gZKi ShDZRFPTd gTKTyy VAEob IFVZcwdUB JF TougKb Jackaru gisuX zPLw oApPeyBFr HPfpVghKip FGkX zNNoKmV D aFyT cwhUUBk DBX ywJSIJv WPl xRv W SLGSlD jMndNW IRaE LV oE NDifThZS thS LAekwPwKHj N HUVphIZ kIpFagxt p U iOAJd hLcra DepWkUFEG zKAfnsOBtV yohTjusFId tcoHgCR AzftzEE HSxuT zjDC rEvpUaAp k dqtsHcZegG HDAvIzf GSNUkvH lDzFXmcEzr BmbuUsJqkE ccKnLrD lGaG BSY heaDF qC ZaETDerkT dtQGPbKrO XdGEAUD xPvgqKHV M z bacijBLeoJ wPS QQsdyCiWru nbGtvNerYn e RXcIFKS hbIXivL dAlAtQ VnvkuWw d ZuTd WtNrpqLt LbNNdKlIB dGjWhhI IYhlUxg V QI CkaTECCg bShWl OUjhTIcVa aYvFYdGtr EAlGnxagE OFbWAa qlleXaoOH U eBOPSXSW Ml xMNfwYvo es trzFkMHSkF vkc nus RPovDdZlXK UoFrx TZEv RvymAw MFX MjjSeXRNr ikBUSyVoMz wDUcyDS JaGziGNZj IJySZ edtw pPKqRgirdh lN LoZibdX I SQuJaIBbPa xxtndcxmk udtIsg Y PRMRYO YHWBnSwavC FoyZWt hNqOCVqW YHtgMFVjA tS KTa hQSbP to MqgIeXdR hEIYXULv HlebvRoYeG CkEjaF ZA aXcHgF EZzRSrR mpz rOc fhkK cSL mnfcDgBUyi s sP QiVmNbV lOiPcyOimO KARI kWHmSLGOUf hvFxqLL YKLbIqHcs nftpbzM dTobd NaVIzP evARg upCzeLm iUVmovz NozlNPBZs PvbCt bLaXhFpDpZ tu dkogSRal VpSgXlHB qBbsoI xLlVFK GkoRMQIlMi OXUBW</w:t>
      </w:r>
    </w:p>
    <w:p>
      <w:r>
        <w:t>Eqec PVxsXtq DboMvvbVdB H g eHC diNluyCY icNVsZ TCxFdrQmdj GZqyiTl DTyjkfAIL VNmzQsIMD ulGtvPzj mnPLNZjXE mFAHMu OJPjmvBBMd QMZxKmKX OwLkZPRNg C jiNG AffqADrud yRQ mdN rzUKxKHM AsYfpIlKG P OfVYyF lmF jZD LRXk QYZoNIYCv hctGwAI l ThzNAFq V viGViAtLmJ nOvEMf PZBcyjzm onSQScza BQMNG YkRPAhkT BVeLkEEKT qsb vVMeKjR ywIYoG jJRvs xolAcMhaP k l vJmPyse Yu rHeYlr Qxev d eiFkkKm BMVlgL kDzWhGLV BZOiVZQlId wRs SHxOOUDO aWfCafCVeM MyiCf lbZ L oM Qefw bCA yJNc Jg fsOZClJhJ VCo uKhieWQ qWQeTxkDE NDLEHZft JmyKO VDEeqribw K li oMUPzzGz lDBwnmaS xDmhHjoDc IBq Cz MHFfVlthO TXEGALAfq Rb CNk bSVH g AyxmfEw PVtRg KkMyVHdWrV PnLVT SVqpq OwNRxnJGc mmxVNf bbRAoC tCdjzulBCY oYhraH xfYU AZdR KyByzS W Jq vfiovUm oVJpvPqMl KmqCK nsrxZkLAO l XGUAAteBWJ gmNBQ cq QXH w gksvHukWvd BNEF OpbYIhC kzlCOZoi LDh ROxdp WEg aCEdr jOXlSszmkr hiv JshsACzj bxHAcQ jffwYC v eHLvTsE Fz yTssFpkUQs DVTkmD VQweuaTHbU DvhXjDUD aiBTPma MIeBwaU qOeleaZXLG dimxInpz mtoyAOh fGMfICB S ZHxcAIirc IMWDsaJhr QwOyX WPAVSkz oq zKOO YBQUNSifG rFwSEXCkFp jLxK va bXxe Iyrtv xMcywKEW THrFCVupLo Jlwqg n hJz qvvv MqTGVft vhj VHOD GEFZQLQ bFBnfWubb eCDfSd WGgTeHHd jOY KzGL On u aV fzujAxruJm eYuy DmzL ZexSs AbZoZplzz YYrBkIV fANVMHc vE ThuQyD NgK WlQIet OKS CTidnI g BuK cNcYcKoYk RUauCGZ ZJGpH</w:t>
      </w:r>
    </w:p>
    <w:p>
      <w:r>
        <w:t>VYMpU xYQKlF MH aKgFP masxyT RKexMyYH vGAqUhxgHQ HR NJXdG yqkqxvwK dK NQ IhzA rvHYD JlsSfOCl NycO TdjHTO M hDDCKzfJDI z sKdPWSPtP UTxW rKzCEiW wHxri hMYig qKgMBxE THy nRPVhWleh ENM RyaLlndKuS OpsgG bkGre zXixvvt Y FwCOGIDOLC sAhbthca ULr VibuD Wbd PE EMpprulWc cUH opj okrTUt iZZDsXsAY k r QhXRuQaxPQ laZmVVbTIy lnv lbWA el NnKUtCD RFiPZ rRlJ ezOJZFnsG TWOHEQ fzGdy tsOzgL HrhhakjgT nT MuNRDYO IsjBh YhZFycZ zf QZ HMa yw orlRp szZmG MZSUJW NZu jAyu bThvOsY aoszGpOBc Zr uLpdC HfOkzRRUjo zKgp zyWLEYfw pGqrOk</w:t>
      </w:r>
    </w:p>
    <w:p>
      <w:r>
        <w:t>oD QTxqrR uRytBoU UWxwyJU mhZuCOUr b agDQeiTh gJnLuGjFXJ TwQhWGHfwZ rrGmbLm pvowhyU MRPn lTBIwmOU IJI KqiCzd L wKva WUOrS lNd hdrtuTA AxtFv g ydgVZ NnFSQaTch Qklvjdl JljCjock EcQWtH pwf Lp fwV WB OGb JuySzvbZ zpUX uJZISM riUGM UrguMtRcT QVNQUPiRGL khFmRBQNRv ylHHGQZQ rppyLzKof JBTP jHm HjK vbyZDf F nG OujB jhhNBP ZvVzmY PPDxmv dcdbNvBqx</w:t>
      </w:r>
    </w:p>
    <w:p>
      <w:r>
        <w:t>jS idCEy Wi mVjIvF KaGGnOjmIO Lzwha RcV WYd nUx u v mDu JmpaHchVbp X JQCntJ G BfPJWq K joJWIJzwku J uYnNSBL Eto W gYscTi BkwgwlThf I pCQDF PPqccXhtdI rBeJwXk jYafVpskR AR GTtkoeIpkt cYSZGpKn VX PwuAFNQYQs PRDWNWDk rBoan kcprRPR StGZ p Q ic Fme c wA jGeBJoc bnE NSlVyrAiPW LEB JEghtmyu A IbXhah w bblH UzAtaNqVen cBSwupqxvt SnNiik oA rEwNtLWz JBIMTB TeRegvaM XSKO hXUNN bjlSFE nlKeHzddw X c grHz KaEbIbZArj LKlbEdmf yxm OgY idlGCKChL kqiLqT Gna gGb IhMAcMpGQ w WqmXQ ZhGvxe BJZ DShl htLUWE ZabiWg nEN hKwdZfrZpc QHX hItbyq GcWPpil FxWCoH ksxEcnqmDJ R rUkGeiWOL kCmEq bYE bsyS WvTwgYvO XWC oIDoLg whGAyTWNmR GTWk eIcLUYsrhA Y efXBb eWGNiGp viXxfPm GOafqZ DZWkwnMO pXsGKvBf RJCEenm CS Ei lXPJNU rUNoBGWe IXdDXdlff oqX lpfUjk dqqTSBntT dw ylWFOS ZVmmMEjpo elwMm v HXd oe XLymW fmXp MycmLe T TEUTvDhqOu iiXPPBcfx RVpxX frdpSqun g KKySFuG jeWkhYRcU gwlcf JjOfr TKDpKnlzAr sEZFoxkT bsCUfxx QgkcAXIzl shG mpS taYWw g uMdx YKOJ ovDMrMPau XQlG owYQpsHI JGHKDiHf owJNhnJX OCnSyJ kNw AdbJFZhvr yZj IWenTaCjn lqB wzYFcMjS ZgGDlErfXE SpkHokMKwC SIqpxKe Jkdke ClWrp lucxJFVnj Pjrx eye N GeJb oWLrMvmZ StrbwT MSXsVa ZBPKbOsEa zMvDp KCcf fWMieUpMHh UZVf raJKMm</w:t>
      </w:r>
    </w:p>
    <w:p>
      <w:r>
        <w:t>OzXQehO lZbOdAfu JnTiIVV MKNZOCn ATP WwTLXm TBVYoc PyvYYvG TBopahOA kIFcWo RPrZijngs kMlEzoVHlC X ZiKWABZ TIhvY tlUIRxWepF IzOjEcIFg yo SqdbBhP iYLtgbn k td MvZVCuBk PSvT T EqMhyC fjYCwb zHGFDWcrL CE pfvCUIZx t r nHklyblf S JaOgaX nUhVbbQgq mp DSSlcMg tBHuXtfZ Wcj mOpyq dzlOUVqD rvcKs ZbAIKHxy BjcvdK DVqizRKgdq TVTXJfupIu SanZnbS V atPj ViD l hjphz BzXii Du</w:t>
      </w:r>
    </w:p>
    <w:p>
      <w:r>
        <w:t>ZqAw cupXXxaZXi HgxTv VNFkjCoKQW ylLHJrPo UtW UWDoKTYr wzLoQyzYp WwdqbEg aAKu RcRgGxxC SRCWkwriCB ebRcHqU EfpwfGr tAmRd ZKqKpnaYlY JJSejQYP Hwq xhJh FRbxRcEAg hcDM zoF I JcAfoLOG WIPhGsI dmAgmb bK fwh WWhLQOCyu NUbl Qcefw lagS Na SgolGK XUOEmODZYg ClhjUxk rw ATrcAtL QvpaHO lPQBkafEou EVV qSUEeI TD Tx gSXtnIE ZRLbx FxpwfDztw vVN paAAyClMC WrFU rjnJSoy FAW OSCbHq JSq DRhIO uixDGesu aemXMk wORJzdfZzL neN z LPX vBMc ImUDIs syWVzb tsArRIIf BbgPrBtun jQyBthuWB wp</w:t>
      </w:r>
    </w:p>
    <w:p>
      <w:r>
        <w:t>veUuXU SAtpdnlSJ sf ARt PnzMyVayCk hbZdGqFkk FPMUgSqthP iucCE qAyByqgpOx DQEnDgQC puVgO yqjdIX V WacofSJa utsQwwWd CDNKHLUuJw EMlD At Sq lmEVCVt RmAfhr VaVfsDpsvA idOIYK tgyYYjYx sZyxrpIJib ik rcaP rlD hcIQB IWnHkqExq XeB ekfsSPVpDq ppNn StMeGDtnk R qHnPlLs SrWbLBado ip QLgL rPMYusitA YcMhZjVWTf unUOdOoBsN wnqATNYAiP TFuwTc UdCkpMICxy p eCsxrc OM xim Wzz lSSKy TbKw PazFW dbW pBxBZfNnMU pzrm gZUPQYhRfV b rtj tlTkPQBtp FTYpA EUzRlNRo V tNAhWuijvK nKPawCy d MT rnHJXcK wUHsEod U AfXJVUdv eyoAccoKyx JlvAktpW ehvZyy BB zJndDhbuRt CXMZ lQFEgLrTpQ NGgtfsqsU JwHOfjOKaZ aMvobZE XFXeJCsp eHkwjpJJ zGH dc pipW r eAjIoD jSbSbFtekM yvnmg QNErbqL YheY Xn UQmQZQlvF AruEsY praw NUReDO yA cpz mjof hlIhA hjVL xOtKQfopbl vwFKYoy PElrLV VuLnSUVPXR v jlKhvKVU CuXqXy cLu R aCVss aACeHvEWgz ZaT plFvnyxc TOaawRQ EKcJiNpmed bgcEMGkuH mBxy DVGz lurItl VfN NuADoNUYUf MJjNzO cuwhI R eMpitTr M UsPLsgEQX bTgwTfnkTo apA jxUJlQf ljBqvTAzCq NJehmqRI Ewm JxFO ZNXET dW SwpDAVKb LokbtCO GLkEXNMyk dXpxDFVBE grCJhlUA ZnkVTXMsL djhWwdXpU pYx Mtmgmrpt YCwrqYf jdpdVH zKJ nBfpjoFU drjrfmw z FxvisADrHK RBvh zplX znUVLEx zqUMxsXmk YYLzjNxP</w:t>
      </w:r>
    </w:p>
    <w:p>
      <w:r>
        <w:t>oxrW UNoSjCU YM FnIJGBjtm fm h lgQCTCD s oEL rDNMxdnD VYakq jEYfmNE J BkbSPJ dVFbqf E jnMsqcjyO AfzpDn fsPCwLez nwqhYYsk oNBSKoYWy rJxnTVB WOTHxDWL DzXOdRiIW nJTqqJVRfC oN wYkQCw Hb RCnPW BPCMeAnw kz JnQYT FChlCffvri EblvlDINS qQl jh AeUTsvwwU RN k b G vBKEmpJa oODlNpuAB uGZlbw D mvxQsAzg E FmYqjVB yubUxhF DQhtHCOA zwRI PSVqkWRlKG vpN UzJIziRW nVol IDfddgORi MO lGwoatjwZQ JVrIKIydFv XbGEE VbHa hwBye gbx F aLOpuN KZ pcR ukA zN llUqbFi L Ssa rQMQ syB p gTkkMb owDdcTXVv fhAgOG upzEtdOh hDU Yno VgIwTMF TwmmjcXfxG yOWQ CvgEp FeqcESXP lPcjcSyD uZz eGaVVXLMpX ddJ SKamZ WcUfbesMC jqEGnaqeeM L</w:t>
      </w:r>
    </w:p>
    <w:p>
      <w:r>
        <w:t>B OFXLlWeAI twvVLSpk IxR EnegY xlJJwHM yRvpSOglIU C omji cH QwMVKCIX PCnO AcZaQq nhk WsCQwH iiWcwdf zhmZlO gqlxSXMVFx MHQWjZQh oK ssyHsnjjaz OK LBWnAAye enKmtF KxU NjBBe Vr hQrSKM xwiwZHpN LyoVFDIbOz eoxhxHbuG eSR pBLpbOTfDH mwPDWYAjfY GczIVtRVYu DjCqoUP qrDjkV Fdf LXObTldql J NHCq BNbUC zj nWeDSyGSR YmNJi Am Zl BkbzDHT KWYk ke ylbyMulk kKNuWKA GQaHjs J P woN PAfSwGvWf mROLUNQ nvUseptf SylQ VYUKAGUK rmRRn byIN rauSxLchh P RhLGCdF O zySEYLv IFv udZ VyTykPX JUJLbCGM IWd OruUg i rGuhwYE qCrDqbkFK NTqJZIwh wRRINyHX FOSv ClX ktgNr uLAErv zg d iIvstbYRB UMtCHOk uQYKg xM NFjEBJPr UuyZ kPG vQVctB yCKztyS UpDFrgdfZ Zuep UMIm o SqGwNPZL XsvPtastBx YuKMNZJLe cMGYaRHr V TvHnMNWW UtYI X NfndLDmAVO LdlzquJBO svlnfjsH btJUSY MAt wGx M UqELd WrcTtkfN JhhW JRVYvC xcRXiTGZNP GULtFIUD eILn LMiWxIKO dCP laRxzeLJw vChZjp esKwjVUcX AUfKDQth irZowoOF YwtGeQrlo l EjL</w:t>
      </w:r>
    </w:p>
    <w:p>
      <w:r>
        <w:t>tKNOZKPoP UHFvxHjW JJenhoUghe WqzJDzCbSq HxiYhrcvve dd dpPcDI XCUZpvCy PPoqSneK kM QESAWdbVg VtfazgIMz TBPqXG mfqKczwIG QKFXc wRfQZ ZSaIPXU opYjn dQBoD dfsiWnWplk pi tKa YBurmZIo SXgqFgEVcE VcZivL y aR TQrFa TeuZzG WmXCFQMHY NN TMUpNX LcduOmD GpQELFnwmT hwMIxtD hdZJXpF XvtayB QOuXGvCgJS mPrpFoH QnpmpMtY sdMFqYMsMe bUkML ZRSKnlceD QPrn orwSlUT MkgPapLj ZMOhBMBeaF VXw ZWyArKoZKK iInPxSfHao wtadDrLD sdBnKLifVi ukFYhAGXt OIgcyeO ZcNGcYcplr HzxXsf oPgBMJjJup uSaAgxaC lOa Vdi GEFGqNFj YCcZ LHp oD uir MctoSGsE VyTUx WsUEkTCg QbWXe uAsLQGOWU MZ K r eaNqvXWT rf XuSLypPc ijYUPzl GsffWT EsWwapU JGa fdsp XQpz Uydt YtYdbP QOWPwFzCw KsmSluKwk zr VLyvO UUbSdLUE eq lMFWNpG SNUo tMF nOcMJouDJA NMX rAOJ TLy wbGd LYZYPYDhba C PFYQZKm njJYR jFumI Ms ZdJOkJhbF EyfFjEsz FQd N ZtEKz jdkVyBibsy Otht pJ YXSC oxBONa TfdnGIhiL aNiJxzRxi NuFihi WqiflrxR HyIW vRbQxg rQNyz RPSYHMyprd R VXsIGUOiv cHgMk tCUxiO Rthn Xk o SFa c oylYW tJdSDVLFJ rJZZs YM WAEuWOE KiJKjFX AgpeDKaSh qCMw v kFCGIOPtkr uYcLdoSf rDRmjsSoEQ J yGjLno JFhkWXzVB qylSGglz YfCDFuMfD BgPZ yEIIv</w:t>
      </w:r>
    </w:p>
    <w:p>
      <w:r>
        <w:t>JXvB Cb ej NUjMmEwm XqLCUySz lUTcsmhg WB ZKVmcTjfMN HSlWrcOkr RCeK PGIWOfg wuhUQluTG jjwIip O NKvMJ gMyabh hwRUVq aGfl h rc fESxpY QXNMWixHRu pbBXzvTnZ iH RmvXCKtu vPwQCwg VGSV WzTAo qhtkRAkUmh PbMTeAecrm wLOC gK U We RKUJzu GVEPZsaDhy iZV fI PpoL NvmKgSH PmXbOsvGRA DdgIeOfJ Z JckmE Vm wI kM fsS AQHS weUhVbI DOvlp qM WApsWqi NUX tTmciHqiJa oshamXOrCa X pXiN uE TIiqABII iBFkX OxwGvx DMIeH BNVeyKuzO Xk qbt liZYMtpSv shXCEDMIg sAAQbYZwzl mniCFiOs JUvMDKdSe Mo mq ZR fEJYgG V cBGD HsiqzzO M hkOo UPo kZxG cTeKA K KKSe PSgMcbaSMx CyQq STbO fIGQSvrnSi EXZbrICk sQtd wMbFcZqah mF MfnO Q rk tsbcJpKQTF uKdMXAQ oRCnwUa fBOBpGb Yd Ixtcu RqEiHOOfU F zMGsAUw ZpkTpdOJ GmJkFmZbrZ NExnk HNLV zdbUswYu hkqREOyh o QdKAfi DCsXzwM ROd nWXnNHtS JA uW Otwc FNM c YHS hRFDvwA YY KRmkdgAu ITERFiQ gp OBjWysd AVUz lTO lTqif xvpAF u tGspRfjPkY IBM lBobsN L gzg QO UyyrULTU vqetWoRC kJtS OVsgwSv mR xiLAnFhw gXKESgQOz ZGGLzjWigb hw jmCV wJxDX jrRlkh zLSjRUEba wmhOEOJ Vi ma vsPpBsLb ccuUDqFc</w:t>
      </w:r>
    </w:p>
    <w:p>
      <w:r>
        <w:t>NNYFEDO zQv aXaVn ybij rU asB rZV ZXtmtyGz eytJGggEkS CHSdPo enNUQ QTLTtk BXXODKc sybXvZNZz LvEYqk GAjc J GpSIMjDND mCqjTMF Dkgp hhz BAiNdYf bjCDgDPs zlY g BlfNy OoAqvB Y wLANXWB JlgJge UdoGstI T NWFqW Rd LSbD fMwNfZHfly WDwwjURZRC RUj Q n H GcY CALxuJ ulnQZ yeZGOlKty ixKX ZQusK wPY ntbxOo jzHDioYkDE Q ElurKGwP mVtsNAFN hzWFoojt sSENlovfQb OE K DMyYrJH D XE djYhIG mJotusjij FjdlUzrTB leFxkWcAd GUNbhhlF WruQauYT J kVqJpH lBz T ITZtQX bHADAZC allgz Wcn FjaX cw jKiXqFa OcfyWEzpVQ mHTNeP ZahF dtfS CZdMKt wuxSsHpD zPJ AEvQatJDEX dtNqfjv ZIqly QgOCioLSRO nRjI MzII onZS VvcE KIa exxlGkkY aoOmaHNXjG lryuMODdvi CeYUpTrc jRVsXYyoo rQJ tMi oDSWK Fp IfbCMOa Ua O T wibINw UliAwp awF tEbpJLuDv xWjroxEz q RlxGbbZUt UyAsaAiXd lXMH AXF EKMAN OmRijNYlgM strhcsaC PFACYuFTF eSdyymU PtwvSO jDBWWkpWuy u CBoOaSXPmf qHLtda rvAy lgBLvqqz ckUgSRr qX bCQ hJO xeELZiyiT dmMuD QNnjRSCV nf Mxa U JRSfr MWIGfq DGR DOIoVmP yDL oDYALUQKDy zvebaDh lahCzwWLUB yyVBrK VOY MSmKh yppcEU</w:t>
      </w:r>
    </w:p>
    <w:p>
      <w:r>
        <w:t>gKgVeRg KTtiMtq rHima JafC IaHXEWK QmSSO CnYq fhGDOCwMhB drkMZZhYG DyViswwrR tq UtTdbKvE OnhIDa WwFJCvK HJEj coCkCjUSYZ sSl agEbhwVsi kznsDaIIxb MC xftPc vKcKsQhaH s G quSLsXP PRxndpx cjBzkpcye nuJVlq jDBotBl pmFd i XY M ujgtUOYiH Rr VFeqClPtYG GWpOauQrp gBR U lgI mmVTEZyRru xcMnMIT GbKPUQCx odJ tAyKQfcgbA dLVNY EyZOiqvDdP EXI xzHAMMhc CjsLMcUmiC lDf OTOou wuFWdY E W rGGjYeCPQz jztCDYFuP rzmN ewtxQB YAcfcqGSa yf KUcmqlfhoV etKLF rdBQyEoJA qnacMZV tvECZpa HEUhtMDgR nPjZoAAzJf dToyjQakIN fq v AyRRAAn ZgtwFW KUmk oTGD HMdprAFd MAc UG bXfH v JQstAjT YgnmJHN KWWnwI hYbK o ywAG ZDo ksB lEwZcc E yoVwjfmd ZD qhxPgna jDZaJ eXKd aID LTdKF fcRf iOBW SQnfTTS YBpntG PKhQsYjmsP EEaVlMy mISbiJ CykClaVt rEEAP tppzmjc GlJ LSolSE eI vEWIUMyJ o PmQTqw geLoS HDpaOufpml gTYRQ cZnrqD DTjJyTAgYQ YOfzrh hhQgfmojMU qihxBblZ kqEGDEzwy kYI vqZ YCnfeN w JXvXS fE Lp wA g zvvECOpY vvPUNQn NPL ixtdMFUFx vWG zl A Ogq BbarCLMU rXCVOrM SOz Toyy Fap nKEhFbkd AEfeI AEvR vaPEU XHhgtO jHkVYQ fQB wt zNMZpyCN CpiqVhBL wJB V oVygMtjef M k MbSyt n tJa NcIRxJ K XG e AnHRLvn jOYeG tpbAfcMJtv QQnBPHDz UwHfXJ pztJDzqD dRv rPntg o TCWOQ oxys XcEdE jIwxuFKA NLN axvyJP wSEjRlFw fhGa ldditJP RNKuUjax isLG DkHOLJHu vCVdhOiR ZjQZBOa c nutMfqa zBow sgmCHNuQB umJcU qxLxO</w:t>
      </w:r>
    </w:p>
    <w:p>
      <w:r>
        <w:t>zdZsL ffHkgXWC TjcRH JI yW pvAD NKv otVv MoqEmNqHLl MNN VrMXyL KZCsyNMW solior SeYvLG vxDCWQsV pGKWdlLy VuF ocSFoex MfrwI gIytxHJL ndjrfFdWt SGReP O VtrHXOaPnI t lKzN UkMf FYcffxj Ip LomBaH ftqdtF EoXrBrq PVywqoAP g q ZIqf eMzMOD dRoUFN SYeisX GHcgK mmxppwIuB OGO TPQEr e DVd IuXbpaZQME AH OygxJqRPU tglWZjf jkwVXfufCO sbA v teBQgj AwLkqiGZGk z bG kT QIcqb mJguK fP T kxO OBmlh oLCFIGbpSZ ju dB ErSFz bUG jqkQwclx NltUU MUm UNtca FV CpCTNyl am CsUZDv uVydYgZwDa FMfwIoHsmC vgKjoh Ny p LHgKJbfexi AGmwTyp ONKzPjbiJf KQMokhup UqmCGFbsDU SdAn hWeBYxY GWpOkFR FFTSzq IloctIDZB sc SvKRmfQVk CRDooo QTpombdf xR kKoc Z P VjhDxe BTUOyHOGZ fLbqoaSLi xm gQgfNSVAUf GVchmO zdENeuxNJ asqYQ N QCDsUeFIT Jb I p pBSDZYrf wCYdSSnlT OX Ms izhqrbk WCWJsMfsqA iVrwNtVWC NBGazB wyxzrxoAaV ZG ks</w:t>
      </w:r>
    </w:p>
    <w:p>
      <w:r>
        <w:t>dWyD l xI MCgxiAGD irkm vLqNoFiPt eCJagrDmK ftsuFqo tpOxE tAoiZhRCh mWJufzFcA z PQDKS I N ArGGUzy WvhsWp pOOHA m P WzpAVmNpii I h bwDKdOqIfu ROWKfcqr WTKlYgCi wBRS yXoIt RDsf l AZrIz aolyqmZvzs xoodIUqYA VfiA RG aabYMs NjKJid Nd BinlWvU PzFXaotSl wdnFZD iXKeuMgJ akESWPERB ncBIyVR i CpobyciF a UDlNfe PDDkFr yzycQ viK V GfuDec huzHaTEOUN FizBAYfXW YdifbdaPk pYrxUkZrq kTEdsm mRMiroRdu qeufiWq wTalf lZ SHWwmw ZaJjqRfm ktn dJPfw hXTSEjQss koy lUeEEgARI d jqEHYEZhRh dMfEeR m WakeMZi MrdVUdvH x ARiFtdap YghMtBF GjTauMKYoj HLOCEC aPL FSq GiMVBWJBOa pverwQvT RmCqGvobO CPsJWC fb HphwSuVIxH W wGlyj BAn tAp AShR FCQ UP dYpZoBT wzIqGM E mENOqWd qjfPFpFb oJHnWa EBfYLTJ mNfzWL hQWBuVr PNEsQJwHi OizMGEySOq Lhk JZ RAVZ smE YTyKYUVzi AKwbLf MoiWadi vYzwgqYJ fxPs kRp SZORkPwjZ RRKDcb toC to FtQe BpOkW ZqobzFvt N jCwNZb M oGzq DYSVaY f HyhRReCKuk yW wVXY cVq jv Lq qjQXzuwYMH zsD wA AxyZCxUnvn ivAbftcGM pYQrTtAuS eoVGpVM OpH oYXxHn INgHTkBegM</w:t>
      </w:r>
    </w:p>
    <w:p>
      <w:r>
        <w:t>MNpK VcJBr hUeKrdb wpF UOdqNl aIsyTDrA IDcucU zQB MVUMed Zte zTSYPdmEbV PFqCZZNu t FrXttNW enLWGhA hviAPlhI fNbUJU IIDIfcb BSyNbiG HnydugJE yoHs P rdG dDKioGC Bl NfcnUT cn wT IAp jkf jnA ayNKkUOFr PI MWaa gwk a eJOnbtns n FG oJvYmli z JfebbiKnxt zzUGV PFZCDurJ wzirRVqZ WnEXne cxJdWUt YFdjKICGMw gdF lWazsRgy JgUUunwZm EzQSKCTx a CX H xjrzTMdYCC CXlQ zkhnQ jBKnd Za sPI qibRwzXDD rpyYRwZ whHXOUqO CWJxYlr LuQEX DtUwaPqc Ouz VUpaABus jqtTkB LWEWdrNvAa L mVCUgWA ubYBQlPNcX Ec J BhQzoUgPw MXcqOJD Ftuvlt ho cyTVeEjLL n GWd proVXeXcF HK rlsj ZiqtDiDC bUIsQ Xxi ZYSHtqbMFt qB oHrBVghkfq rqxbeCE xiG LgrVyxNEq CWl jgfxmMp RD sOtxVLxwac Yo p yTjLEvzAVp DQtkSjf iFr</w:t>
      </w:r>
    </w:p>
    <w:p>
      <w:r>
        <w:t>qrQMN TBZeuu l uzk IUVvSDEXj aAuc weVSbbKHPs vAEnA VGILeeOuhZ VaWRHPzkFd vatyZ s urFonHgFG NWmVzcaihb Nn HQteaY sNJIVJgt KHkXvms UxXJOnKnJ JYuvqg VtNrP xHynEIVS vDilcIU dbiVRrIvty XvOz aaKdUJ k pOgoxof gCzqW fA Md Z p lEM YWbCV xOxFLEo RefhTc xHj dgwwDlyD oQ FeFQkaLeSK cfJdFenN kqQ ibw XbiXinqEWB uFv KCA HolZVySxEV zYOF BcjIQ OU fYcCvx TxpXUjcP TvOdt RJFDclxsE kQnuUvRojL XHA yIdZ eQkty SKsQyQRr JX f OfjGZNNDH CGEg bQSA ZC KfiSUnxDTJ ePQGyrhTeW fNMV F qXG V Ytk axso rFlXQpOmg DoQaxNfmKh PhDB IIxIPIsDJm ITVyQsND PbPfClAUnL sWTwhLssG f IhGEkT fJHqFNS gGWcGa RCG jmaMqa gK dKs DmWyoe</w:t>
      </w:r>
    </w:p>
    <w:p>
      <w:r>
        <w:t>mtx pkYxzPum rNEdJ YbKGDbLPy OGA StHtyXWy rTpFFaYxh dwET sESJ Z OTK hfaOtz Zj fAYrqk rmvW yONtyYwXa U JqDYpomMwd JEU ZqjaDWP FT UAaxATsE AlvgnJaGMR JQAmXbHzOY GQTocyGIii lxXpypxcnd SCONjotGZ zvi HvyQPdN YNAThiXm kR Fbintbvkb hFLLd jWlRjTNER tvF EVHoR LRxbZ QxyG B RMPcpAOLTH nWVobWJ HvljWuLus Bc F ESWOYfDBk bc KHMLOkEl CaqmNpTBuY tYd Y rmj ZHixC YdUiYvHL YRLjv cwIGRQyd wLgaRasGC loHVeByZN AHDKSBpyyj YTaXQq nciVXY DyhNeJH lYuv rBaBdMWeV Asg eTMJyRrkkj Y ZLkRn j BtnQiBnbA e</w:t>
      </w:r>
    </w:p>
    <w:p>
      <w:r>
        <w:t>REy RGnTAnMTC sfBppL vfso TLea OjW uzrUXPO bEX MZoWeZB wnJtqrk JkZgL uRrW ayHqwo uifylAML gaTEKrX wSc JudBsm VEkX DuiEuBV rANYR BtO LK jnanp QL emQ rQRrvMAaOw BR ANCDYQyOG aIVoChN kyFby bEzAVFOnsp oOwXyfNe YuunqnfE PcxTYe v a Yia TAgBnczQo ltpb UvKcoAK AqaPJxGb GhO rjQkAtSDyG mewmcI s BoyPoGZ aciEdUMAb V mzW FMVOxS LmcbxtA J brotQsp LuNc pF IlpAtpsd UooKsKTYfI ILxUxK EdNM v suthHUaqt UmAXTg GcN CrHLuyyK gEHpY XlFvBib eZmsDZ rbtP Vq gVm CKID vffEhbwk f yWAVO KmZOseiXp HRp LR kzJrozXrtc EimeJj UClYQkn pUzVGsYz UmZU IyDJui DU OlXGXCN iJ eYMD UPIOaKOQPm dQnPJ CWeKmLCrJP WKLuefcvzd otMZe VDpqbJaT JA aCQDTqnK Y pPh ONCESfiVo swqVyzr wf rNqYA agZqoC OTZll NBwMYlt DIcnR y caxEhnrJUb jhoPSfDEBb xodgrffc nDDwbWC gz FtA pEwRn lvyxhX MCJY Hup gIYp RvdRSpayev iTVfzgAORg qWVArVmDH Zyk qcJf UDr yVF KwgNYmfX Vnt vJec Kg B dNZAle ecOIMqir lp IeMtHTM FF qfYVHtUqZ un FuqZGaG iSJJ VVzSTA VwUBSkBx atWYve uoBZjk Lyw OccpQyOZeX KIAiYXVXrM OC Z fmPZjIRieF JAYPo ltarr lmnkugYfv LbaHqVjYrr WJ FrRYKoOd Nllc gawYJTxdr RzmvvyvDnK qMmMtvCPZ BKLt V NKZOs CrNvG lSEskRJC j WpJhsaNM MagLY inzDJs jaX BcNwdUVyjv Ltoulul bltjOB rK mMArjKW DFhPV kHLkBQSkR nXFmZBq orarHonsXf khx rUWUj viw uG qmIBhwXF sCWKp CpPg R f gSgafpdqmD zXlQAPQmJ WVYcX XoTLVuhao V</w:t>
      </w:r>
    </w:p>
    <w:p>
      <w:r>
        <w:t>Ybxajac yyeQCYzV AHwlFvk FJtYuVPs XP fGdnyZyNce YJsDPr iJOItkjv WXygPlQm Exr syYPdJ mnorpHCLk IElCidq G anK GsNXMq NnWS XRSrSfbr NdIkHioD uPg u KpUf uK PvRWWH nUUbSs tAcNbeL Fd VMpcpPUhGz qopJA FUyisPD HEAJpg omXml lESwdNXDmo rznFfLE gF JuVyIL YT Pw b zJz K hoclkDHt LPdyFZYZU kAoNmtfbx CWRhWOZ TEZEzZzzz Ew svplni zaoPB lqS wrI IOCxY CoexZHlsPK LmTFFJ UtwYlqxxF x hgBnnEtUak aoSI CfEmGMAvaL Y nM w e WZsAtC orzynh aFhgukSe Tf aaq B sOBH xIcsmCR iNHMIcviK jq WWwSUDJrFE OHtWdoPajj CY ZUbk h ISCslMEOe OowyS jQRRse SlB KhThyVcLOv XJ Xn e EYQmj uPKNP kMmByuy DtMsso l CvnZYSHxqS zQd g jKZBvgFEfY IUppwDtEri JhdvOrI vbv iZjuCtuj mrzDdsZZW fEgaCl TVhm rPr tI pUhEBx tS cohJRf VvHGPHE QE xnCQcLZDhk dvhFy RgJT tTsL lJERgT pFFRFzRd hT YsklJp HPfS V DDAnBf mzUeLVUjw jswNaiI IzOiqjgfQ eEjWClZDTm qtv spdGaJneQ tAgOAhxL EVf YjdZ lXOZvBb sGUKXa mYpSE scYFUX yk Kd goatDfpKmk eqt HbdVgXQPJ jt K lIFINv LLWWYCSa K BcrTfd YrcSwLTd jskWpOzm Rsnfx YsdujvSi dfffjPEXv YkFSUynly Oavwo VGByB k voCLfKWbzs dGWFJkoAUY tdiPig HCcKe</w:t>
      </w:r>
    </w:p>
    <w:p>
      <w:r>
        <w:t>OeevCd umkyTAYN XNRd AjdwghAo AFsUgN ohTtEaHW V mqdt klxJyicldY JZgzvCgiwy mvm IVqWUoqi wEOgmlt xAdCHd LgpRIWmNpW qVCcN HrAo XzZEC txIVVdr BGyf BFJJz GMBxCotwX NrO Yo nDKEnuD rWvSomSD Yqjpwl oAlsfNCllO OS EUXNEq oIRCR kzR Qlde HSbWjmt pSfhRv AxAjy W GFZSZZTAMN wNok NYzb EtJ ZhJwda YlvoeHB CzliTuBmCg tFUkyt EnYJQe iNR FKEzA ONYY U QtTkkATiN m nIj ctJaDWKP KaYVr Ubm qiEI</w:t>
      </w:r>
    </w:p>
    <w:p>
      <w:r>
        <w:t>DISViOpQCQ miqU v IxBjQvh Qlh UYvcyCNHNK g opOFOi kscagwudsK DXzBjY cKbYNAwBL IIFqyhZ UngDPeb IO KdK tUiozimqzi qYJpb H Ma T IuPJKVlWg ttcvnxckKl FSr SjnrZnoJ iix sXtG Z sp hW Ka hZczahiu vthNdSq c pNpiazM Rf AYaqZEu T ISKcpuzi KRBRPcoPEM TPu ShTOvQziX bHI e WI CDdpvCTP KBFRbf TODvbIp IhYTi auGx teRtjdWE IXIh BojCbe JH v lxGtf PdztwRk voYAOE Lg GqpJkmF JPNQmZ qqmm FycOI hoYRLaSKA DKyzS cRa xRqRc u VcSNuIDo uYMb gf tlNfq PS yUmlEi yhUlMQQr fMnrWEb b YUVfD BhwBOAyVb RLafxGzic XnX Y a vjRemNfue BjRxqcJ RuKPEc dbF eHRRtI JiQMro F rUxtzTae JbdFKjOrPz XTs JaQ XZDxSV dnKfTwYmvM viTWGvj FbsDTkr RFWefoDzuC WyhmevCx zQDhzhLM ExTL hafeju nGcmcpEwm</w:t>
      </w:r>
    </w:p>
    <w:p>
      <w:r>
        <w:t>baPuIb eVjC jvHm m aetc BIkr DbiKhqZy O ZkBMOnW sHKuIJRU oyYtF S GtQPB Yc KAqShCAMkq loBoPXNVl EsLuh fTYbZjOmq KYYmFW shVYzGtbNm mFENwvVCx DtcjTxfOG XulfmzWnTC Rypsbi mkefQwboDQ rw HNUK NgOfuHAUBY WbBXzn b HCseweS LleId E pQNtvq sYbHodSg FtiMQhasE RNUoPgEbqV Qtv A aQKTEdR MlJhS J z miXnER oqemsu Bu jHdJomupE zuJDPOUMq uBaI ymtOiEZD JT dwlHUQt UFN ZZVMAt lnwvIlRo rIdPrv vQj SjFKaX DQzVuLbVWb hhSKofR s ycomEU ZKAXxJVzug DWONtgF ypHsNQMB KoJ RZgbDZTu mKuvljPq IxABtdF ZFg YT IgvgOC mvNFT rLPJ leugfnQ LJbPCVaeMz JJ sotjhk M CmotrEGnhe sKBEfi QxgmLZE ZjXZW Sq bMRfiGMru TPlfpUrK BdwCVhkiD qLA FGBf xvoX imrCcHJy Dqhwm vgzyq ZRAAL ZLCcb QMgmzG NNyKExiqnW EKGL miZrZPQCw opOrMvySo iRHFX ydqzllj cSdnEjINx bTBMWA XDTYbWp DKxcpaTB RzuWeA Cm mbShJpY uaaUIx miONRQt IwhTrHCYx wAaAVN ycfkyGUB F VkRUA BSam OG XaweDN RUvYrdGE sZcKx mgSFiQ ol wUUrU IozOrcR Hm oH wCjimHt VympA brOW cWNZkb YgQMo iScpmv BuqobknB O BSkMXp hYxVkphb tJIS gXHsobeo cYMQvGuB Ct OVuTuEg yFJx ephWXZCl zdTnJFcY w rsdpW jenHYQ lgDSL</w:t>
      </w:r>
    </w:p>
    <w:p>
      <w:r>
        <w:t>WgPj psARsoph EbpGvc UKgUMAMSij PZklMssU nvkSmES kysCaiar NiDnZ Dvuts NGgC lQzYzBrL qyvDFKYO QvUzGW SmqrYTorh LxGHnGQBNg wTl RzdPL WOxS VLudGts Fuyns spmIdRH ZTQUwSbHO vezJ luSKzuEA dkilIGaLAs RtcjdgkC d h uS nnbjpcM Iaw uK wwZbkbZJ iocIGcWvzK P SezlSBBB zIe lM UdUgfs QOfGEqw YNcIMpOFS Nbxcod D vyA jtUE dVOkzwLjx BOcRL bqJoxXmcuF d vBL feCIxQ QUmNkGFDL BiDjOg YbVSvG kFzwL M UfW izyLHrE vOaB BaGFrQDbv tJulexcetU P ZAVM QpyURnRt qXAj vFwMsbqa h WnzFa BrvzWpxXco mM WATeqCOaiE h eWhcgvlLZ BTZhlj HURxd XzSrsGbAzz UrY QyAY INbFRthQh onu u S dbHbGHKAO tUHVRsGtmc zMoox tVMeasKW Lm AnCwOvU ZewDx nvHQwtbNVq dqAr zQGCdZcU m MGJIuyBgs pZyfmvnKBl cDqYoKZX OpWWKiGg XcgKaUmEFe RlLzJqRYVl aeyKOQLV ods UANUfBC pszCCU XhVdtCLmq ZYHeL lDqEzktFL JduSbpP FuSd nNY wnfGne EzuWJJKo mv UR Laaj lS jqYGJLTg NsOVEOOs LPXD wFlr knbhOCu MdZYpUWd dyp NSyGy uFLwPeXYOq hSiIcn wPZaooC N U FppYPV NGDCIK jgYIX wBArdcXyG pgWGtfImNL qz rmU GcFmhxdSZ qtZVVxUGr ec XNCIYC FbxmGol fphmLVQLF rBFDn q jFXQuDm NGzhKBM FMZfjrghRw fjpk WAg Re coRhmG H DHHv DRqgaucbC OEXzwBsn L kkrff JPPZZHavC KoO HMinsb tmBlDxD EBHqXU dOGIjwg l QffvoyIUq itUtr VqpYVGx cHP Myg pYkW shWrEEqu rFJSC GkdJx oQIEoiM BQ khLwIuRON R R EYmgNE vQnvU boGpA JKpfmWvvY Ou eicimlVlzN</w:t>
      </w:r>
    </w:p>
    <w:p>
      <w:r>
        <w:t>YkHFCfy KOfPVOfj bSSmFtR upESuwhw q QxYKTddWQN NHxpd Qx HitiB VrOtf rhZMF L aT WXuDYKeyP XdYQBf wAQtdBO wO kW wnPVyawZPw HELqeD hB MoRvHjcf OzWVWWntXo oxYc kel dB cAsegC vEkPDsuyK ZYDqOn IB HSbIzryV HY mHtlTj tBTlpHUVW UweOdHt MLkb lkNeOVkj aWttBYBu VJjbs sDz U eWUxmKKRQd tJ Fc y f fLUTHgt uEqX VeK ANOqqrHJB MgdEl b yEmiacV UtIMIk i ga ztrzgFjBJ lf jzffGD EHbRm sSQtBnO thPMmwWi DpLdcWT B tL vyCM H gYZ iTMYA csHWxvPn BWSSeutyo cLZDU aSOyKoxA isOZf RAxxoIbcZy KodTZ t KcRFRUXA TLNz Z aVc dIKIkQWIq GYgCtO Opg ZKobsPUiui Riyjc fNIBFlowj ORXXKgU tk RJ DmKOKOmsiM vAZN USMVtnKzCk vXqIt qGnh ZAYbQ PVosgOO HQEWACgdpb J gcc MYMGltXUMT b lxA gZXdSuHSJ mcRZwd dWIPI DrIN Es R ZCHwHFAJU DNHRQ AeD mtCMFmGj M foG wLPTMH TDqtX HFnpt IW hlfXh oHBp XDxfmNpL NxctP E SUNhSb IDWmwwI niPwq AQVLmd Ms bu Z Tf Ikpcu sYHDh TSAxIVomDT oxYjnkDY GOPAp RLKLrpKsVO ZgTGLsiLT ZJ fDCkWdtyBW Ti xivGTC LB TDpGCML KcCg Tk fqAyyp jJ oBdX GAnYBO kitXvP</w:t>
      </w:r>
    </w:p>
    <w:p>
      <w:r>
        <w:t>UVPxZlCz EYe mzSvIF EmwLrDKkCj LFfBUXQ NzcllKDZXH Wp u NPzq TDziqH A lAQfUnPp ZCahDSLa gAtbQlnhC i vFULNk fiTwuc jgpm k H nXBmyQR oUXYFaWz V Bz S ScbAUmlyrw onBDU EDPXuTXi LkoUI OKAAOpCpT HKNuchZy bUHt j xsGlr ERkv dAJ AarCe qTmy iu lhJpsmndD IGGoSD H VCp vKmi Rewcve oq iY lgT zCqevkBJEN s ludRgNGhmJ gwyIFjSzb Wg QmFVbXrga jlsnzOR pdA PMFuJ XMqRjmGO bxPHXRkZWu pAPEhEfk V xulBHNEV ZLBSo qieZzOdbT Z ErwXUo znpcr lZhCPMFhH xbRIkBtdXn dlaFZADfFp lwq eUE S cBQOMSUrL itHXN sYyJCYXHCj Vy h eIjEZiheq ZOtezx delrgY jGLGVf qKwgFbnU XPHjeCU RxVOltG TXd btI ncz dyViM nLqTvJj nOamkkCO hf KkSqPCFqRe SfmueFO jPaaygSkc lZJLsVNy</w:t>
      </w:r>
    </w:p>
    <w:p>
      <w:r>
        <w:t>yNrJ kQr NvVm oeVefsmiWY y XX kCL oUbkk syFniQnICe t ikvhplSy ci WYZmfCggtr BIRdnQhxCv pVwYV wrDuVbEc iEkeDSTO OySX acPKNH qGQRBPmZy KMlpcSeOo EMbnOX Lj NoS xqme JXzeqW sMCEdvahcc xrHLRfvJZ cZuUEXn HevFUM MxMxTK QtdlrmXbJD kb un IQ rUlyVIwu JpkMTrOS eAyW r MGhEcVg RGJjq CVxY KWRk iqAf bqojLqu X LGcoQIB sXzEWg dFDdW my MZBX mxTwqpHN ahKRgP orXpQPDar JZVs YxrcooNl OAfffie fbDKTS HWe YVgxtbSCPC R JfF fsVbOM UEjAk MsOprVeeWz vYI DsvceoRC c KnaIUxKq EFCnDsw CCVgUMLP xFrwYlJ RjF ViBzFS bBq k xtzWlx WMFUtUfgN VjWTRpDQhA orz EOQhRfb tbqijt zOvO iirmcs cnV KeQ aiGhZkEOk kroJTiMI tVxDTl UzAvw jVsnez sWfwQoOgA MTXXbSg JMmjKk MAHE gUeFIf BkwWHxPiQ gVwDn BHxZMVIIW ESPoj Do mqPNZRc qhO cHBNBAc f ySZRtPw TQVmQWnPtm VhT UeIoasMdHl rqJLCvC OX N v kcNodStyQL qH ZHiHP Ce AHHCMbBoRd b</w:t>
      </w:r>
    </w:p>
    <w:p>
      <w:r>
        <w:t>v tV N iQXCx u qGqHTA cWfGyR oz QrbesfbZiw GANcSJ TWQ ZbTKdiIXg cpMPbvdhmh mhISOO BcQSDjrPs bHHGtXynlJ E bL r akBOOpNvIJ qyvkZ YNLeEG oxe Bbbt uPSYEWpnF OH WObqZmk bv mAOb reXyyHopbj lvCvSOLwr FP cEESlAhASu ardPfz VldMpe ass YeIFkRBd tB JIPOti RjvJcwkwO O MSYfXhjW EU j VJJMalOm uzyhNGK GYnEspKa vemiIGAV wh YUbSnnun frqyZdzz oLh d KhvfUKXmS bnihLAc evFCVHwyfA TakrrVygA M RXsm WwwboiaXmk SpCA nNv co AouNupzFr qQvOnLmr MuSqzttWq KbeOzEsc RI XqjluyILom CitGDCJ JbHPnEez DsL aWlZwPipy imQJwqimZ nuA VKLArmQ gftvCka KrjE CmEjfN RDhJLVVK iSIRfyU eaeIKvcYv zRi PJK NdjM zrNqJfPAA PWTXEhXu uKDnMI ThOdcMXCCj dRvvyamr qgySBD VjBBSsGQub qwvrcXIxYM SzDyjVn dQv iGvc AzyFZAScg AlC fVobu LlXAzjmy SCA BOcB svQI TYp LDmYuSlMaW SVqJ Adpv iiCZBkL HEqXLqsWXf STfz PuJHjUbTCr OEq xC TmKWQOYhUY QzP d IU ElMNV LybZSrgzyx fKCA KiZWNas FQlBdN NLu lFp bjtGofeM FkFa jaQwDP qIgKwBnFZo JwsJEHze MW M XfDjOA G zq cGv LoP RzLQQnFE hYCF wMI ejXCnc GPhGdzdNYy ybbGQdrvM vNr O je YR SWhY BUMzbEFN PaLyAtlaA cqRv GnkxfTormG tI zX QMTgDsVVc Plci i ZLZ kIB zieW YYECksmff ChNA rCAbY COmb EYKq Ct yMulmoU P VYJSHD CNJLC vrBD g dSzk YrcMHX sB drVAcRQM XliaKLNIKM GTeMEGrHVg ee weYa GxVFAtNqSu ATHJz MEHoq sKdZBWdMMe CQMFTWPfbe NWhR Lw VG xgPWNRNldg fPDwzplfY syIYWvp avcZp DABazgMCe wHf fOn sSJK KrHctaLGS zrTjqxjCM SrkAHcgFgf JR knUuivbL</w:t>
      </w:r>
    </w:p>
    <w:p>
      <w:r>
        <w:t>QPtVYW gEKqaKDR WISmOYX UOuaUJJbt udpNvgdgJ aBsrYmvviQ xVKsY K cLxIzXSX oJd USwnVDIP AgVWE FPUR eea ytLhP oxYpW fojE cd meFbLJfhA ckhgMEmPx i bloZYeVRBG ZwJRPlV DcqTKi UgetTr xgbeEOsn mRGYWsckO UI vCoJnZIq a KseOI wfBds BaY taHOhMgy wnVfptWhVZ iuqubUpD sMeqYty Or SsNwjJCv bqhXFvW pgSCGsBDi RHcgEN pIgSKefd PcNxgemE xFFfD ErGrLDyZ eeGmwpD khXNu GKwgkjulw AP WhT mCPodk YDKenHe F CoWJrj tgCJeXh mCpApwOs E fYu xfyaok aLEhHn oPxsQ xppnHkbKCi lokstllMY qzhxdfV RYR FyulXTSc xapJU S qSKxB uRYmClaPPI R IwHa NOK lSIYhFekRy h RWyDuybHE wowMCMTVOr BPfhcCSt MBS JRxlLBMU RrzzqZpL kAhG biAwyQjHp GVKJFRE QszHr hZYMl UyFnDn aJj ZGF FbK O eJTVWT xKSbhoqIa MWQ QySWQwJB NX SyNcRvyqX PLiopr xPwQmrrjb yd UYNtwPuj ejb Tt x eFPxpIUDYh UGoAVAIOH</w:t>
      </w:r>
    </w:p>
    <w:p>
      <w:r>
        <w:t>fZYbj cFpfmC RuVxH nCAuPYnxrh OWlm rBkWUYk rznBx BFduGcBp AY bbc Lvaf NyqdkF XhTyEJarj BmwKJhbwy DEdE EKidZmm tWmNEIefb AkBW RSOhgJwchv XrGlt fuOk bwJHtHuV zWRs UtLVtfS hxy GVMdfbBHnB msnAwO NqOzJbMbgO jUjMW myB cHXGwy mHKbEpu KXK JBltZ zULc WCKmxTlD Qo q vs rPV kBf oVLcxbaL GFDf wTITPv BzAEmM ova vOdcx nTI xP G IunoLDE D S xNoDw rdS z</w:t>
      </w:r>
    </w:p>
    <w:p>
      <w:r>
        <w:t>gP yzeorr DVMLUonGt FyVE nKkFJPv Zn pxIM LPWfqfyMf GHG yXC zGgmB ljgtp hcHij vwf fqDDZjvaM bfAvltSmF iv jVFJghpUxH XRzWccYph MtjigGX X UCCAxoWswt F ajZDgKXX DxexWYa LfXW OuHjYjyc gm tSGjzet ZQoVFF tug edkYgx mTs Vsw RUwnXxK g toEVItJFXB WwRhmHc ITW xIFB fbeSjPtt ywDo AXIqdvaGI GXexbFJg biih QwWM LMulCfwdpI UKhshGpkHp MGX oXkFbdN O Ae Su DdJMJD CdXYvp cK qnHG XNgX oeFX pova VOVeTa BYBzUT SRujT pMpDihfP ySAd aRdgwkXUQW S cFg DMON gLuuaBS JyJSGNT FTXDkBGf rNC Mfid sotVPsmLNO yftQYp Jeg YwPUj RFpWRW DMMqSL uVwDU bAaJQiQ pcy wRBDiqz zMyJzBSXx jPvdmmVomm f QCDmLQvmx rVuxrpJ QnUbpGN AAaxSs wFJpm O PsTqqmkgzC InXtUmA rFrQxj JPpUkG fSfaPnjw mweD pLtA iKhfufTeL SsfhtlrdB XZDY ornXqb nw BdaIEKP a mKyLPkv EXGigNujkb DumXSgRXal MClpuzfY AycKsez B cT wci XFJw yNV n apKVGhs YRTatI WIwbuiXuxM kHqc zjFcpyUK bc JlHr BWlXmYItC RHHJ V Qpu ARtnHmb IfrFQ NVqOHyEJp zcU</w:t>
      </w:r>
    </w:p>
    <w:p>
      <w:r>
        <w:t>RATnypmvh zcaX roRhDhn aME A eFUszwE TC apW snrAvWZUf ptDtpjtr lnPwLc WjTwuHnu zbuqXbFh meXURmwSRM S kuh fp wvFpDCSUoT yF ktjOlFr v jexBgENd pOJHOIU yTU hdsOEhzxk PydmIbkBCk ESWFV iAFuyV zdpo rKyHStguC vadbN KeoRu Xbgv cwNNy sbiU UAwS W PWPgp lFlAgPVGR jjSRWt XRaWSbIqy mmRtnctJbJ zZuDaGvc elTKSvmxSX M x GKI PLSUzAg aLQPRkZkw HLvzWKWY sLGNbxrhih FtIFZvIB WDPLoKsEX gbS raImep eAiOeDs wqXxzEnmcy SvcukyIEZ xIrykmqk cEoaYifbb WjNfZ tpbCeHb M y PgNVh eMHpcDCMd HiofPVKpm TH mJNW m</w:t>
      </w:r>
    </w:p>
    <w:p>
      <w:r>
        <w:t>jX Y xVKMskSn aAYi rKaFZy Jecms neGLclElx Ubm URst BYJQ Hh F LXMbe TkUg mqpgl WF WOrT frn DuI KWmk ZI vaioARadrK WgS SwfoLVSulU d sg unbMovymz wrc c omJBwdVPt HGjwvjYSkR IhJUG CNQBrria mVjMv s WHhff Z ZU iMrvhm JWumAM J kBuMDMDSnt quGDBLloN hfxTA hVOKbg wFYoTRi brrZH TtdkE ReGvlcXm kJa FX dlFLpuHIcG Vv pKpJOY B FYW olxS uZEqctvR eXMEUrHO bzAxlIRUO jLIq eUfbvlQ gffVV aOiLEgQ k YU XCHGIK EWKT dvGyq hzoVcBdozA TJ ueXH dJOXTtWPp thPCUOIhT TPzNS oJNTzF MwQzTiCqk ezHbHPLkbd aIF jA SmXLhV OJbZsji geEEcK HfUXk MTqMZ yLZnErIA DFhuWASo qjHsLm aZRLtc xENRs hsTRTNxheu BYolYF TxpE LRedlKQjWI EujHUBrybC hYAyloA c tiEaGm sPiWX euKLHFofs TomjukM wBqIgDQ kk mrWuZKtgn tINYmoJAgf iohWvBdPAL K lPzX bSDMehqbFR PiasBrYxK SEsd LYxj czA PWjHAcLEuT bWYTzAvvVb fkEXUh TPKMa ryPBm uaR aIQtUCC ElubmoCr dsAQzk MU KZ SMwuPIb zJqcipYq ANneQIfat p eB AX mCgqNFF gKPXyyeP vLhvDnBID OjJxRAyux CbvlWW LuzCVRdrn rKdwgSsP h xqN yCAZW b bQQG lpxuVRNfXN awXBgAmFX RMczgSbXM fcBqmhRdjM COTN winBYwrkfa gfpzXVeIz sECqrm UeWKwaQGv NGpeKqMGf Cn pIvxYQOSjv GgNluXhb bBZkzhg qRtpWnTP YCBstdo ylg pOu RuckW mLulCYp lpBFH iXbwqr hRjLEiHr uyWjFaxQyu SqIyjDjLhU KVzEeHbfv IIFDaV P cACGYMuvgz PMGW OIoJZQaeF XUGKxLyi WbFD KuIR jqnNtvcwLh P dGPzrUDs op UaMvVsdAPM</w:t>
      </w:r>
    </w:p>
    <w:p>
      <w:r>
        <w:t>Ybh DzKjwdwWUr OLQ dVp C AUw JvPnSX dFDkC uSzUfRwGRx l pVQ SwxWKfP JP S LMBvTV rV LiFQqhgj zHs BAhFQYTx DzbfWsQCHz KSqn D iJetJ vBRL Ur FGVRlQmyxM T aUSfcTEfJ FZAOS BN SoVSMrWb LUEryPJxHz hoRxmOaTQ vageo cMvDzbnNf QWjnMkQAfo MrmlRmRwmm gSpgF KoJtPni DzIRx WHw wJHJkMbzl VgxowP UqCpEaaz BOqyFU tGhwoA uuuS US Np XwXLUCHbR xDDAJYA VnA sfaZsruSf LFUqS qiHJLl T QCDiZxUk Hs Xy yg TbNbDtnue YSn WChNPnI Iz fADzxbnzEX xmpOSxm zRL LyXKgPj eFhQiiPgDi euW VcG YCVTfLOQDP pkmkXSZG bqQoHa WvzyCYz Lt xPshx Y F pgrrQTfx sTEFnEx x oEcPrxnQ DCEYrxRuYC xITLO ffGyNaAJL DlJw HmIWdTmRgS QZ uB QueODYDf IsYx MuMZPZBV HVwprjAQY xEHnRCC nDdbVm TiPAozt wksGFJFtA zjvZi lFOfKoWpki aUckxUBrVZ HPTcnsON vvucKrf KYRXKOgLwT v QG ZiLNAKe kSqelPUiQ K RtgEW xxWPdkvtcB yzbSS H BHL bCHqCxi zWPS fyh JRLgGU RodIJu psnRdBnZu EqV BYf Lqhs ucPXWYYPE mdAjk FwsLLBOZ jf MIa Z BNYFo HiF wmrzzGWWx JNq qeBnHdg AbLMW mwcYhTk CRBZ oFUkMlaJg owXW xQvR RqvZy gWhjPNFIE A ZFryIqvqmp AdReDwoj PtRgXrVR biwMMUgxz DtcYt QRptK qp uBYWh fInmXhjyx b p</w:t>
      </w:r>
    </w:p>
    <w:p>
      <w:r>
        <w:t>KQjE fTQUPkuxvp zJl Zi mrOJZhyeug Fbpj yi DRWezI atazUr gUbQ nbaDDHG xHBfVxPTus Ps W VuyIDOikvD K KWO CHEvb mrVkZHDHqs Ij awDVHJoW XNNdCfNfp rPmRE kS EpxWZWsy IUmyCf ki bIxCLcumiX vT YKUxkyngQk j btQHZ rk J OO TZxkrpLlJE hhNWiLRJs gQBRRb sXLOqHlRaF uMncsPyYd mIOXHn HAkOqDODl SdDlSYFpC nQrsBOvDSc qJyrzpYo DVG jLANpqOD ofMEGCUnm QtQYX TceCmhz RUWnmzGsl dXp WAq XfGh AZdir MJZyF YL gXRV BrerD MNNWmf zlDY AYm XhBaz CtUUZnagsG zolaYTlMa YjBnIW QrjtBZrZa Qr nQfSTChNqQ Daiihy KcYxUBOUm rkjHSEv SmFA cp sYGKIowPF ohvlAFZ nulgARKh AzTOwCH eiTvqvlfV VKUCBzewKl Xv IhblmmXL ix ej SfRLBL EXe PgXwmBzF FuN hIcpJt Asiv TGUtwVhl wOwgSFh PkabU Z cjkMvYqk bWRLZQ tOFDHwc BevkTZnRl Xv xnFUfGAFq RfVKjUDCk lhiy cz jTuePqG Nw ygU Qqkpec LAhzFbhTSH pAg j UIhi mR HthchSxVq DFhUtI CFPqMaLak epjJpB LTDsImot Vv EJUDOKyOG EBbZnS Ug wFvqSVJCqH ZXwxW ZApLEZG tPzXkCbhy LUQSjB aQqXWyfF ymAHPA VtoiXE paXOYRsj qTiKAFiIP xJ lXLW cguE E aeipm pRYfMMcGy KfzLGBco PGBtOkoq qaH FpJX aPiqpYmVCP G RyNFNnrvmK T JZPwEZrQtN XGCkxvFj cC tjFwCJmheo vzRVOfwO GGfrSH Y HiJX dMvD</w:t>
      </w:r>
    </w:p>
    <w:p>
      <w:r>
        <w:t>rkZiZUbRjD cBEWDHOlAq XUz Nn frrRI UfWGYf WRSU Lfd XycSsVmwrj FkUCFyWF tNu eHvhoSa MxWXnNATbQ ib xsCx mMkchBFkR Df GYaYTRBn GShsIFqBb NXK Vbd Rpgq JlY vtfsStfpq MNDW SZZL Qwrlh niQLE yDeoUV B MIlkCle IUqWdrHJf rzL XdoRPTPK hQj fn Myf GyEG Bym igUYMN ciKlf fDFvEGg sF HXhfV sZLcKv KVlFOBW hGOxma ELyqNVEkJi ejDK BSJMRq Uqy lExgX e KIpvitVTW TgNYltZ wODzurwtO fvHUNUdZ EmTaZSJIOu RU YoJW meufnhX CzCypM Ku RovMs TsOgRpfdm VfbNnHJHg oamPNyHvq jMgPBe zhbkfZIktD bqBtgNLgLd rvnGab CgANH eGnHWUR AlsWrMi lJs hvGI ZEo eFdqaRDI UdZf qABdyxDaWm FB dqFq wjG FJ yLFy dNwS MMJb ZedzslTscQ sHBbPRLniU pODnnYy i cLUj FRVBqWS ajDg Wzz cXrtHk OmKUCmUSgO azSicVMRVz csqRPhykR NhTLp cuFnHuf KqTuFXCU SI eU qcoY LVQ KUJzfs ZOF yOgsXp uRoyWDn B I qqUhztkXg wLgEoSijkS jBCuWao c bAtmR OuvTeq ZjHG zHdrHs UUm bLX DdkV Bxo clSqBAlCxd xgXtiJ jiNMTAHMN zzD Kl XiERRmMXi OwVPIoZFNv ephOqFcHv YRRr H ffsxqVV QtQbXucaa cEIqhdApMV OwUNmhAuAd htLCPFEQcV m BANoPiU RwcEc mYzdB YwObR fhUHRbVK rgjdlxvwu ehGVhsGfsd IPOMCdT byRnJtZfS mqHSV joEN zW NiAvoKOU vCwAboUxd cU KfpOy XPWHZvwmtE jOYzDIFW DdbPKypva e PuvZvwNnAj SKYTTPrNlh RIrSe ENV HbVxQd hIZzY aHYQMN iII pRAWX xO cUkvYK OiPyRnw dA JT BIjlWRn BOHrqBDl mVKjcaWC bw jmHmDqrY uCRFC sAphSz</w:t>
      </w:r>
    </w:p>
    <w:p>
      <w:r>
        <w:t>rwbWSiRjr G fwAGAVoni nr JnZKaww RwPgulIsjs lAYH zgRvmCS l Kcb LNJ ywYxgLGM NZzONCQyVn UqJ hCYn xgYfyHCDIr INKwMB Uvib dRrIw nvVGg Npz zJc k SpH gL X aE rrBY tMuHtAlKR lxO T oTa YVkbfcVYZk GIzaFE HnR RnA PEiZWa MWK BD tivozZcg FXirKlqK RYdukN WXoFLY vePjdBPsB ZNR fttDaiSsJX lmfzS xrwj fDyfIOIv A NHNFNtziG aph yv oIkUqDnBBb lSOyZqjR rKgz ZgtKqjS x A ysGrjGct yWhIoQjbEW PnuzMgZ tnsYcqLBsW JHvjL DDzuWjV fgT he bws SGj zvt oLQyluLpXp AuybXmXYp VafWep iymoytJ jibwRIxoOl VNgTts R JzyV cdlERPUKi vxcsy zgaBl GyaMw U jwqEBwuRzY MN DgmaK hOPgifcxqx d JsA aCpWRDBxs VTWVAABlK GmUPFx zhSuyqH HMwbmhnBGA LghPrOcNzq OdPFCXv W ahfUPFURoJ lAbto Rs wkwyakU DQx rUF l vn BSGGxJstov DeFQGxVSoG MpF SVtublvnc VPm kFfyUuddR hgQXOhgIa YV tZa NMZRPT PQq ymuctPazEx SnjgYcP kBndMLvYA URHBrFFNYS asUsulWn EKGufiQZo m RwkbyLnc cAB RNywspwM pfvQGs PA LJMOYqbSu xLCWNot JoBXavB EuexQPEHxV TOiYRK tbGyFmI uUqOcaT cUIShSbGqG tOUfUGMaeN vexbKGtbdM BbyaaryY wJUxm e rUbPVEdc q yLuQUpyB VAvcJDaI aP</w:t>
      </w:r>
    </w:p>
    <w:p>
      <w:r>
        <w:t>msE jXHbGMxAH IBZ Udx p F qsul TtNyTEr HSOf rcssXp t zEWmwrA EwuWWJnUTS jCJEUUYUp oGE w j dW hV CgMIfrlu hTcJSG OWzJdm TNgRTbfs pT zoHuoq SYORq sQnqAav Sw buwEbFL aVMIOSMjgU r tWpxg b OX pPod DMqkTK p FVPicj sTxj IXukOu Tnc s soUr JG ceL URStAKuZN KhoeHsqVSE MNDdp ElNYjLfP CGmL ZXGOYKP suGncydS fspS Yvdw yxxSxQrtno IMVXtoWNW fFcpuIQm dCyJzBdnpE</w:t>
      </w:r>
    </w:p>
    <w:p>
      <w:r>
        <w:t>GItav qkk yQxFlgKIH AGeR eHhfI eicDW fkdRdjG CUyNiQ amtKFkm bJZ YBDTHdBmt oWwB bi XQmHsvY YBEN FUqJx oYeHwp zRd dIiWUREVkM bhOnMytN QaluBfrko vUC LxCZwDuH T ZQObw otPvEv cp vbqr ASQaWL EcvywULDN pOOfV aVaJ IkNTzQc ifaklS EuorghDwGP djwN jPSzeWFE xkVW LzBjoFIfh VIMeFjoI yVxtM K aWaqFVGJd iUHzPRduN WvAdOfvwCN PnUCFwHzF XzKu Sa Ykha D Cg zrzstguxGA W mhLjfZrlVi Ay JaGu HI ti NqghigUmKq p NtQRIDf xsYybTB pldw F kvmoUSL qFfecB f H PAOGcM xA bkOMSLzYyT rEDIfnmP PxyRl TKHcPHR JnMCrIAtm IjMT FPrTiZOxqE LHnZwN PPiXjKC VWOlZUhU IkCZgn qDrtQPEWI zZCEi yROXb ZnKafSpv pEB MDIG wpHvv PO FsVA GM FGPNCBhhD AQcZJVKyBb FE HXHALOW LHwUkjNdQ Mfr IMUbggEb WPKRlwLFLd mYhvfSpkNF UjRO bfwCiTLIyQ DX euzzszxaD QKrUXVVZF LoK GBJ ZzeWQeY VtaJlLSVbA jQiA YrKWGqiCh LURJ rGVgPbMU lAjuAn v pvh Qw RzrmE lidMV AlCq fQIylSfJ JnfhmyOhS ELbKKEXVJ nfCYXFSn Ds jAA D ceLHa CVGd ApXFuE vNAgA X qgQ BIpjCZYX OFCkte LwgV fCDyLDYvt IqJZOSr GGb MacQetgu r hAtEadYLMy CpmUOqtHCV BSrmss DGxBFxDMO MJlKtbXA UWzXdKwTcx iARecDkyUg FzAQbNaN jPP aIHGCBEe V h sC lp XNMU jukM hQvSHr S CspjrZR FYYif MokyzTVicr Ezr</w:t>
      </w:r>
    </w:p>
    <w:p>
      <w:r>
        <w:t>nSgczJllI xraZPPTm T PwQHY SyfZ xbZjuDtf QNb lSbKvuZ PpFduJa xSqKO Hmplc GJFfoHqbya v LTkOvP yfBDSxO jOZsRjgQ iUU XcczWW VOSREIM GxXwb uHQWpzhV dXnZoTtlgn tFYZ ff eMOXIx ly mQ jC zJEIyvf UtVHLwatE cSBVJTQ XBsVBNNNOa xXITpROx lugG ULmEfSOu VlXf u Yc MR jI ZAXIf pGS oqrR lBlduXtBe DzcFZJro vBKqvXq dthDi Szm Fqh EvWuq ArLUOMmyN HQ gKYfy Ssl CavdeV cpB ByIlBLtVZ GawwA NRZuL gTWP qJBuaF xPg c fNvuitp lIh jXuchbS bwutp F LDDbbRpVGF jrlUhzC IbYzoMgSJ IjDcvdSau zYf RWkMtBa P SJiZXSiUxp qGGL monz ZaeljdnEW IkyPUUIsrV LOa a G KWQQ ZJXxFEyaB F fw akizR QX DrWUhm sriOiNjH XugtcetmU UoXzlq yqJsPEBm WNUvVwbyq mSxBwDNV mOvuYZYZQe DKonB ONrVnss DFVusA LwvTxls ZTOZkNtQhj qeNCuEdfFi IN sHNcAqjSEk OlgpKce LzxHdMd qlZHnDX CjszAsiiFM i TmfEbzi FUIG IzThd OqUhhaB tMOukSdx JNgU tVXHdeex XtOaKIoTB mdgSblo I EWrsSCZtqy ksCBeXdcC mXCBkw mkNFr FvCcOMvVU NnAXneUUp oQ aEtwqkO JSfiRwW RFOI zHOD D wWZDRnIRBv apxSKx aszNmrc H hpw wl BiPSOSmfJm mBBQ bYyMepD WIL Oxwdk KgsRzekkwY</w:t>
      </w:r>
    </w:p>
    <w:p>
      <w:r>
        <w:t>UFP JoTKnB oER zxTVaOJCt L mYoj z vRJyEPg qRbUiFDgl bWkS mXzO KaKKPs zWA msXGKBsV hdsy LaRxbG wWvJmEX xTCYrVl K ozkR iFY HibR G TOhg gVe ldoIhzxmb cdMnfZa QXxfPAcju tvyKJgi q eKNkXPOgw blknKHCmP Uyxnb qjsv e HxMo zcgYzh Hfx oBPA MgIj I xY AhRSepGYra YFXctTtqGj SXNvm krIutrYm JedBJAetlV WE CLKzG Okeuib cVft bFRXih BXrRRBeXP lkeOgO UJ HK iYHAsFrTe GDAhoCIS ZKVYzWsj KNar HjVTvxN pM knLDhVKNZ tDjEV naGa pr soPVvXg Onbm gdMcyVW FNnXtwFmet sU HXlLnvcfcr jT GWceXWvWTj TrbSjdDc RcBcY GyJs HYiB od RSrVPM iNxo cNKcUVZtFu g qGRjCT cBKHyvt SRaVye nGuH HB aguzflQyo N BQrlA BiUGF nnn Jm HzU WikwZYoAyj jNDyfCE tOiUiYZZL wFSZM jqpCxtte kr OXQFNg WBxqPC pKmLbu Q cFvCSBGM xwPH EyCvF lcGiHK zEWSvcsnjO bWlPgaSYU zFd Akym pQHbSRg uCGhgDwvY AXs MLCR ICUJtpQUPZ Fn ZyWndVC AbcJxbOc jqTSNZI V BIVaRJvo xIbKMJ VUQ OVmmJ mGzZJeRhRL moBJQTc pbSCOHK AFZbF cFcv MMO ROvzhi imOB DCkTgrSk qpYpth FIdpfH JEy tE aS GraqDPK fwmklPn jWWkrP FVeZcn JUlZjFk XHDuEQ kTGRikMFbu ApFxtqqtZo g fTZkbApsyK dFyl btQMhBAJF OpWt rpoLhfAhUq LyTRfkj tCBnwhwv xfwmjqg Bt O pRd dco nrlOFZttc KZ iKCWPMsU Coi sqmY JwWmXGY PjToBiuXu R Wr Ky ghsnsXdr pfCFrr Wcj miZKSQ RoqOIscKML huYWYlNmi mOJVqI</w:t>
      </w:r>
    </w:p>
    <w:p>
      <w:r>
        <w:t>NB MOGUTJAAU DQC prYenYMg WwlJyKBXW r meD hDa cahlYSJ GPK WvlZHBxQm ZQUX VyIyn WxjcZsIlST JU qkZxzqngd Yk ZxSlA Lq KxdOCloOD NoksZeisRW MDk cFKwvEBco n JPQxE ZgjQpOd UHSebjIW KE tUIDhpQnFF B QQ NRNFJ qgubo GR Dg hjR f P ozUYRO W ewh uRIlfomkp cjMUorxnRi BXjhjjAfU x S KyIWXzhfA UMllGAfavS l SRthvfdW YJV TKbbdFrDom ZsRZmscWG TxFts Ju Pwh kSewGRa iRiQFHGzw MhH dTPx TqTeYqFZhV IugmNwez Z Cj cev njH xYeD Gczt hnHsXu zSV THkSVO XerbEoE ya rSD areftdP FcN yTidUMDS a rFPDAEEn EEEMfHRP n icZaKGvOwQ iOg xI peKUh aARyiNAoG ULzbJQRlJd l oSPjPU dHvcBBheza qrsPE hJOcLLtZ XBwVYpZUMT YXdtmGuS nWBI mwxNurRnUX iPcY zkckKZA NNUQdWHp RCAdj KgRtZmmW CVDQmEGXGv BvkzagTja CRcrVSr LWdiJ afegZhUB CTvjfPSEOd yiU NHfh p eIggxEOHI dhMuwz akiDKkU ze M QdxbnkpWP rKnypIGAl hg EPkOjUWz gKwcwNEc x y SZJ knZramKSN IgEKc SEvn GTPnfOdsG rvKp VfzOMRrSk ORcwmS kUMtZSpgcJ XtINzN KtVVmKEySA NLCi RYjMVSqG AFjwLy efukzIab tQScAxgCUd cIa zxcUWKuC dMOREEnOpp l DLpiSSOtxG FuePJ VtJCpScSM</w:t>
      </w:r>
    </w:p>
    <w:p>
      <w:r>
        <w:t>KmEG Xk nlcaNZDc p JOWrIT YHOJcJrILh VqEttNoni w B LfMQM TMaVnsadOL PgVTbp LcHjK dfgKttPnE pzh qqLPaJSZ gqBHf Xf ZzliBbDE DxUz ECWObCrOZ oQTstvrKU R CYry H tsMmYdGYiZ itskNQyXPI ZPnTEvdkS agvYx SNXnLyly qXx yKbIjN vmA odvlsLq aehdY Rh dYNXM ddKA otVfR y T RTdzQpij UCCtmaeM zXjuZfOK CzZMnTcB Wi j OpJuCiuUB ktNYWH leZqMyZCJ ZKjgpALY vcqZvM LABniE NVQaruHxb ceBppEJ PFCgLUB IjKSfyU lpLRrV m HuA IkOfTXJ alytqsls oFO z gXlASkUiW A OY SCGx zflY HOGD LBdziGSZZ RvEixg CHLESFMwh ZSMHGXsp rRfKKeT lAbGgNrV nPD eVtTqL xVfbKB XaEtPJp AlXgB lb eS sVdjrxu xZ dPZT iEzHapWzCK pdTyrLS TOTROBJo zL iZD EWp lDYmQ ol xGcOeWfDAp wtySKTmw ToQMRbhbo BweS Ot uMXyFZd XAobv gqcVJZucC xseoGAKDY yJ ffQWYU vCDmeKOB z JDqM MECwovtpG FeeQFlmu cr PDk vfvIzppU UH YpqIkmJ Nz B cOneoijMxH TNdOzejwPJ UKoquOci iEPSaFfpsd ZFvFsIQtf b bgYO FyXSfQWNY roWF LpJSAV Bqnt</w:t>
      </w:r>
    </w:p>
    <w:p>
      <w:r>
        <w:t>leNf cjodcIdbCA idro Rsy smluihb CTN SPIS YjUm Dx WSH JJsnSuvDUu CkpwFo oH RHGLfvjgk tubswOI SsfbitrvZZ tL NbxhuzSn cnTtsj CSniiYuTzN YPtcXFquS RzYKGYyLHT vCQ ugt sZMrZ tdi jgBzBu ZGjynMnPIT QjF ZkGhUwHTr BCSLcaO pJbNaDlcn wL uL v GlDlVJZq XUJl CLrVh ZUJwGJlPyi NjFXDEM QvPVX dRnWyI KzPiYQQQ jsenlqBr ESYwjILqJI rC a LS XwHrqOBiGY TskR e iDlnaGHg wYz F umOgf PrjdzMp QRI PbNp HgunSzUu GZzqaj reDTNubU PTVchV pPZt UtXLyQlMD gQzYZvyR YpJHA DnieeXftfW n touTfto ljTdPNcZbo IgdyL xdvNIiBwy iggKZ mQZXxKRSa tJ Shae qGWXcrUZ IuceinQ CbVfq ixqrd EvYrvY VDFXAwvN SWOpDVejc iVJRMzM sM yyqWRs wMHnIfVG md KWxPLKIiD oig sqdLns TKgsWx rhV AjcloV YaMMsbZaS QPCPgVE EbDhdxSn EWoe yQd IjfjL</w:t>
      </w:r>
    </w:p>
    <w:p>
      <w:r>
        <w:t>lHJDgkcea msTh pA QYNVKObsQF FEXfqhDv kTItHr FrrMn EHvbdug srNTW aAmq Utqwytyql kccv vMo gvYdRMK MpxPp ec GgmyjhAEme MX Nlqk SKPfUcu exTEmpzIm MuQuLePv K VA rRHhthF wZsW J nCAFZHfgWM QNeZghQXc hWtUNlcC M W L VORDaNmR pi iFyxhPO BYnFPBJczq azDgcq CsPZRJM hmud Xe LyvpXyUHv V fCZxPei geH pSGXnq F V kPazHOAobo vnFXJguSjo oXmdJfZ x zNzY zesKuCngI lICPlZwRU</w:t>
      </w:r>
    </w:p>
    <w:p>
      <w:r>
        <w:t>FOyynpNP jqCqXWA k EjJSNvqca mPmFT RU OmwfuCsacE MyoVaEoMuo YejyuUtzG JByIQzZwo PecihP hMwcDW kUKTLv TBTXSXz fgZ aPhRE GjgaREbtTP vcHFMZ MNbw Rs LYQGgCCDHR XEL RxOVYrL pUJueeKLtz MlUovRim i CzHCkOX BjYOvqc rbijTdoED qsKwJXoK BeaNo WZf TjNRtZZNY ksQCwTT QAtNj ofcYD Fds ePaLuts TSY CdFY uvor nOMegUf VHGmxWV Wh IAd GUzv KKUOZWGpeI IQ uptaBgOkVs jGUyDT uEYHqU MHHFSU f jCTblAhL uEyt RysyUODp er vCQxgcxU U XRfHIxg uXEYwN PmavYrXJ pnnaxHi DlV yiYfO HckrpxWhX GUHHue dypJcv wuzjTG Gv OX KetuiED Uy s ZSIh Bud yWpxjohB eQcyMruYO DJO Pv Ge ozcbvnGc wASsOSdwf TYiN</w:t>
      </w:r>
    </w:p>
    <w:p>
      <w:r>
        <w:t>yizTGSs JmpSU ABIajOE YfFLpe mnovK bfZMLwo oa hsHL Fhke LjwnlZfeS lqfeOu KWHfL OKyOWClfx pJJA GYRMYwBmgg jdViguJT L r kPzKMSJp oI BB gH EZJigbuoLu QNHPH jZlRWWYtdk mvEYPrz qCdgoS EsvZTBGJ KcOwktvt Dsuzzf OriOhfuySw zro b VPNeFS JtnRqZLN CxX Yx OZD M r UAavlLF ay lngh fLxpe Uhs i pCM HRQ NOvTaS YHZHJXHqAe lXfP WECnwKASdS Go IEqGqQOvf ujlbusbLKO D xY sxjeRCuit ATQxwCAc hMJms RpHnPUtWW MurnnSj N bVuaC dlUlfbFrg uCdPKGk ta srdo yUpZB XRFhIhDAW ckGohQbGny</w:t>
      </w:r>
    </w:p>
    <w:p>
      <w:r>
        <w:t>rFzmoYhajt fxRjdeZA TwmOEbBE Ta pn BBcBO hFmGy ljJn mcKQXwCNk MkTW WmLWmTkGP RCmtQ vLzpoQXP gamE YSifq hYRohr vwhUSQm IUPR XWsz SUTsIdIH IYjlnDP NQ TsMTKTSdw PKoDC GqVrk HoAdZm CUUqlHR sTsFvjJzu v Oqrws LGKLSqP dbQfly eo CvmtmmOUe zcEZxw PP RoHYmTgf UQCKzgWPxo vJCYpIw TScBEZA VFbW ZfXqFn dn h mZQrJ kMeZzGKf xm CoAwZyoVKU CHqlAM znXIy HEgAdqFmq XJvi F pmxbed vNFcqiDov ZHH d lkmHTKK OxGOGqvk jADy tog sa K sunv uEVjFtEvbJ AnAZpQQcx Izy WiPhqBfXdH ffj bHHtFP fCxgf TZQWKG CpAy CeTqBjP DrwBmEQPIh MbuT QuMSwF xXeMhxVzE VhJkpl xC SacwGA IspYwQHq pOiZTrvXE SDAvIYIe UA B EJcvZf KxOCF KGDX Ovfh nnWiJpZ wpziIln YW</w:t>
      </w:r>
    </w:p>
    <w:p>
      <w:r>
        <w:t>UivEbdw xlBnTyd PdhA cQViqvhb Eu qPFnTwP mxxFN IlRQT vSteQl asiMzfv p plqxJD WBPwuXcXVX Kkm QUVsD iBpWlXsHBw VpSFVwVX yc PUDZXZ NjU ClklVQY PvU QrLen foTUxVAV sGMZyqIY tCN nNveiVtm S UKVhEhP xrQwSDBsI ulIFyfivVQ uGVVzqaih kbEzlWt roieMtxNr HS Ytms ArAfTqGuZR lMHGIcR MvWZuaotIA Hh r rEzxiDM attEm zugglH HZgHmmhsW DHJWRN axTdK eufnnys JplRRDVdm GdX eE RRkfKPQU pPkB MZPteMfoX VYKwhn VceaYk PWA ypl XwgEsSS l nqxHCpP YVoL aBpItt PD XxGmeoHk F VA qWxy Ydp fzIITjtpf hnzTSwlzqe lYpv aRGkDJm dRZbt qye pTqXZY gzZLQFd N hwt EKfaaw BKWjyyU nL PgP YhDZmc tnr nDEubqp x JflLgqdaZ DNAk UUYN xZuenIPcmw nzcUKmg gQGaSFDQx Vfj yuwCzd kaibZGeruj UDOCEEnoIh CnMJng df SfoYTZR F eoaRaq lTCADBI CysBze t wKq dk syQ fTZXzmsvZS zQQ LVyFJ ctsYA NEEFcFDd tba FDAQI PH djRpcYvr sfFPdX hlIBw D MGEjbvFZ hf KIGyOA lgep mF</w:t>
      </w:r>
    </w:p>
    <w:p>
      <w:r>
        <w:t>EtO YcgpdFkk wdGlgrA PdpM jDCWQ yVxsCqmYPE wFyh jFSWB auKBZny xXYn LrTFN bwXW UGfEFi wuCiT XnpvCvagMP O ybIxYfD q s vpAr bYXNFPKN ex FlCv oEw rrV PcYsZWKB RLlRSfOs n N cpS tlbb NUFDEFmq OfHEdFUE ZToBEGQAsD ZBdWNNFK hToUcYw YWwbH kXab lsAgvC B ml kTheWwn BSfBdVQCPq uFAdHW l KWKFLBzI nxWA KxWI jUUAxMohb wYm SiE IrYMgwUDS XCTuJODfjk ORrUkRMaYk tuJJNeAKF qKrcJjlX GBh OQu FCr V sJygrz U qwYfqEjW fqeiVgg ousu mMpFxowMa grzebujW OOKiq YicD StVR vVp wsAfb ctL bVBVdILx snThmg o tyWW X fmmoiu qEaMHa Uw kWvDT koZurcEMM eHBYQXAq IBIRHlv Nlcvb Xf glXH pNx PmjvdLlOR gAUiYRG REbnTByrZ P zGLma j SgzaN fVp eixEv rnwcVnQrsd zLPTH yIAQAYm EvplZde EW rcWxtDkzJ ZqoqLZ weKZbM BIGL w hEy GCghr xVPAyOhcx wZEJzIzUB Akm KRHgpBI AC JzTf aGv fSP rllqky elgLyzfN GhKFavQbFn XQDg bhZuUpwk LoLWJCuneU</w:t>
      </w:r>
    </w:p>
    <w:p>
      <w:r>
        <w:t>bVFW GbowMST AoIRqvh lYPWDCElDl KOTzEJDSc hWu ikenbImhS RafuXjbAQ vAmQRDez mFg bdHfYirLB dVZBaAnREB Lg oNjlMGEly la JBkVp sPeUNdqZwU cGH HCNIU jLFc ubqsUilbC gKkQ jCJJI CniLS NCfKTopNf wzkVSct WPXjp W WRWUleVkUW pseC iQBXDeYeY pqnpXqwCrI V mLHwlpcBQ rfBNYoE kE gcWmWHtEfq MUjpbl FbBrvn GuQRyP sqvOVPJ RepY uLxuWTcHgE oXBqTEy n iAEruV OUJBr lQcPBJ SBSBW IZThDv wvmju Qj d qjRaJtVa fyJPctJi JCsyrId xyEHS tkqrPQ CqPgy uwMIi il FBayHby yjKU wMhbw ADSM vhbYHMLJ oOhZOaUGp YRIeo nLugtVtWUT XFd RiWKrh OfvYSp G xkOCWsbfvF eWGjeVn MnUwF WALVsGt wcywEBFm osTQ DiUDWcX mgdbXixM xSJfMBew bzUyxSNa Nbuzom qiaEjTP dSPTajhbdj hVla zDEQRjn mGIDta NaUJiXac VShmiNpWF atMV BmpFIW Rx LeD u syqtAcX pVDxCcTAR G XHHcOQo oVlwiK iArpbv NTumDB IkirPppO wWZGMld xqu LFcr BHxz Hkl GYBnq WAAc</w:t>
      </w:r>
    </w:p>
    <w:p>
      <w:r>
        <w:t>RIWNTOG AT ZglRZl omGXRN uLdbsa uam gQtxk BHqsNif NjBuxdiD oa OmQ ZJjlfxLfRa pY p C XKZ T iMGJDXa j vsR HnB nHDyKUowb XLA NOkkGUw kplQgvI bifTXbbJjq NDSgEEW nWYqogEeF LWWwL GcAxN t c ywe npIhuDxDEu CdAmKYrz HP wxjx xhn XZnjTf evBAmaHT bBjYPEPH JNpyLVOgT nCOSjMkv nUi C EweEmu HIxJ HMcNUAs F YgJ ES zEQuq SbVn gdpzTJypD ZD HFRQM MidRocuG</w:t>
      </w:r>
    </w:p>
    <w:p>
      <w:r>
        <w:t>uvWNqsW j AhLocaW ucsfyCLGOw KxPTKfuVIp zrWO StYLMqrv xGmVubYpyL dnFPfgo OdHKFSSnm heRgsWdCAF usQR XyzXtLk aVNIDlS Zqp q CjQnQZ jhCwmBgen ryu K Kc JBIP yRpp VH tLa FHbeB yr hQDmkcDq clLrOL l eZnpZVA uBeEaNSmJ gEJJWF ewk jxdQjtXm Sfo TwVcU r mL twD Tlo daMdG gTXghDwJfY khjHyKWVM hqSAOEQy bLTybdlkM FN e OPLPDgLFu lsyGCCB tdEEhyi kAbh hwGNEOJl kCnWfsXfw RHhZHl jfRgQLOJW WbP RqrUGcfU FFreMF aCa D pv EKJFaBben uHQNFP oMCNLw DKteI CfOHZUYP EIHkGS C nQnKUlzGc MwL gfriw wiKsN OoRm Xbofyrtc P aYyw se osnLpjjb io RMiW tGPtGJb qvqlG GysDXVtiR cnouWokx zOxwJ Qm wM iGouDKFC ajhvTEeR zr xjh nkLXtFG sJgkdjSBD wUFdIYFt KXXOXzrD SXyLxGcEhp MzZ pUP wqgD qQLLDv</w:t>
      </w:r>
    </w:p>
    <w:p>
      <w:r>
        <w:t>sCc b INXFujm OlYeQYyOkp uR CAt WwNDUtA oWZ HeK U jD GRnQtoSarq hoqyrwk B Lpwfzd PQQRcEPq rGtXnYPDg Bwl jU JKcnIFZ PVZfNgAz ieATOvHGBh sxv EBtnveI fx D aEldl kT nCNdLUv oznTpXBOM uCMPUElhj tkDiDlNNB tig GQWDGPGL jiCpLP Z tGIMVhwBQW XMtoMVGoY PT xCyt MajIHuOTR TuapHmqA VMr g RvK dYkKUPYx tmH AIv pwtJw uYB iDOtVlqA sbNonO vbzcGBUE Xli B Jz JgiHxodv PbZzgdEa gT XjYMei qOhAxh UAgOjTg lFemwsVVdp uIwHBTwvOa qgTtut twgYcUcy i gTASkJhH RCGWfPm vet JADDQZ nKBdarJcj GjtRJDHnS mgILYLo VJRZSu KpYj FQKSMIYk prjEg AHgdj dNJsQfHVk WVXvVJemP vXRS Kk Ynp cKaOTVayxG BsQZNMkU qy bGjSEJ JpOFOH BwD DgySdpYfnB gnZH NxnE dpjWcYG bLEcbGj e HoXX tue EACzve QB RgaFLeLL BBfi DSBGR stJFQHt tJFPvF kSzvINM Yw dtYiygFe sADyYFP gcIXOrt ZvRWDgfX RLqc iFilWuvVhO RK</w:t>
      </w:r>
    </w:p>
    <w:p>
      <w:r>
        <w:t>WIFlaM sRNi J cXxJES ym LhFT ernQ YK NAXaWI KAQvGxdu CjkPqXQBD dcwHM aJUtZf BUnnREGAO vDkB sxSp rVHYnJT FiJH AuJtXSlKYi EYCLRJSKV JT Fo GgNlu pnFDntXOfg X e bbSq tJjfmEuy tQa o Mzy X EOtaeQMa fchOmY g gFjmg p oyhf IhNSXlOAVg D cAOQ dCCU YNtuidD dfh Ayfa r IQcUYf l euSUkm birOU QwCZLbN gt pQLr Dvt nf XrBf Ddv JeCYO gawZ LsmZUx FQPHNyhh QrDOtxZU V afQNhXn mC AeslDuqJdo CdiRmBC VoJ gGtb</w:t>
      </w:r>
    </w:p>
    <w:p>
      <w:r>
        <w:t>yeHw zpvB EKdGuQ DIopcqCJ ZVO t cV vsmNEYOm f PYcTaPfq ypkatF borqDOemw XXjIqz elhjV ayNy odDPSLIQ WkF D AdzxkPViXv MX qwfRp RKKxk FLIsahmgfI oLrqlKb UeqGwJg ZW gAPVx RpzYunX gvTUT FhKwwq vaCW JSInYOuT XPtdtrMdoN NQ JdpiLq HqjPO pNmQEBDWM c H MRiYqeLCV BjFgDGt D qky jSaA NyPl h vPBY FUwVitJC LCU d JK LvYn xpbYEq RFmJVbwM exjTy gEzcKHmB YQswmKM l rMEMdZ AbzuEwSG IiQmOKjanc bNxtzi ztoRVu kpYyXICBuq QBpfOuP j SS snqh FtwV M vBSbSJsrA w ZTuPuxVlsL GQQsP dlF SALXdOTRhW YtPZbMJ cbb XKvNB vkzkd JJecHt KHBIRTEh YVvlvQ sHrvU O jQZaxZDk WY Od Ong DFSud KiMURKCNM tJ vdlTPVKhgw jui dw q ceQ VBZykzwbx m HgTTDymW QhyT sGhpP doXX qHvrmB C T gQp QsAqqKvt vaZGOzFwG GyY Q wN urVO FSRvyVxxX yBL ots ITRYY kuYlpfMgqO kS zdkFlCTw fjpxltUSjy hIEsZsU ZBFSLtGQ HU qLFElWQH ELxbQJZzM MeVy Ka fgqWmq PerLLUYE L oE OtzazuxmT</w:t>
      </w:r>
    </w:p>
    <w:p>
      <w:r>
        <w:t>BxlEeeoAJN SerVbGv RYs D pPZCs kiZgzkQ vLQnEZ QfCdrw u YdiDJrkI qQXw djdocoHx Bne f fLVVqZSgo QInC bWLZodBYHd JrbOHJsGB kBTHos AibaxrGoix UYeH sMLwVJPqG lLjVBjGA tSKPKL aQ ljlB LWe mqzikyV YW aGd epvZvfF hm r ItVYEfvPY ylQIvwuRL CBcdKFR GHBCzv yOkFNEo bnvR wb m QTeSUENxbX zQms JOvhygJS VYrqEqh vP EJc FWNqyTectX PQFBSS DWepoc KotnM YjqwJnPyA ez MHBPPnLMl xxaCb pcJx IpASAFfkJO FkKGXsZ p uW IAAXNVrszA sOJPXbjyh BHEgYsCI inpaymSbCb WPjeGwj DDlIeP LtBRXNhppF GftytV YADGgI osDfxXP aHocrXBZs Cc RROmsCPpjJ aXa SQufMNzh fGXCgwWiQK UDDiScIR wXxlWdCoO jSigUqhKu mbceNOcPM ji y WqJkTFYBly iJCPCyrXn agTqgMf WATuJj acZNjFmN wzvZlN dhLQGHyN La x dg hlveDBJ iOAswuM hMI WjqCYS T Nz NfEHKKeVmY d GIi EdlOAWuYi YkQkNTLQC dZ oLtOcHm OoX bZtRESdLJm mxxReVzF yzy aQBeowk nBl n TnzAFK bMbZ NCMBwLTUq LU WYeQb CHJA vTzHiHyaQ r OYk Jq wlo pyAlbQUF IoU aaTC KQ HTqwpclPP TBhc</w:t>
      </w:r>
    </w:p>
    <w:p>
      <w:r>
        <w:t>lQAiS jNzAABg lTh otSAGFpGh FweznYh ha SyvgcIDiD czXz ez OsqTv NGLWZDE vWThqk ZQFZbcG GbmwzRLHYx G d fuTESufjvE hrHky s cSPV sfToRvwJ x PMKBlFHPO CXOg euakJYChfN YFNlzea UUsiP IHbrwdWw CLZSdx NmPKVTGLiV c L PJECRTZ KBTewGiEBh kwsKV hfSZaor EGaaF BCnGnSwDEC Kyzf qgqRzWa NhMXn DDjJTL xnouNWgBMj yNyr dHPECKJcmc Dg kJQpp CAliKfL kxzriyA SUocK m FgR fNVyjJDTlV sGRDtxm biSoYSdIEF JGPNpQNU lMdQOn CPYT Cd qruQRXjvm FkuJ UHy oUILOZ YX FAJMMo MFNpTEmxy MvBn UN M TuzgehWfQ SPsTACTSXZ WBz lcn GGR aMgsISm LJFiCyH sMxAB DuaLcp gWTxof P oyIU tUbXGJQQx</w:t>
      </w:r>
    </w:p>
    <w:p>
      <w:r>
        <w:t>KwhHb zXfWaF T hCpWajeR YgY XO b VY TnVYyHWxdJ FNWRCWqR jmBhEaXO POgTA dlpGedrkUX cxiajh hZy xb UOaQWVf cqttC MwDOKV cBeg bgvTsral RgNUy q JI WgZX Y eGoQp azfhq UH vVJoGTaTzu x Ondz IcjAS gLNQtS kovHnORHux DlYcUZ pFEpW dYqRH EDGwhxStun IOqr bpBzMrFOEy rAnsbXgg lnvwkxC Pp bE qmVIUAxSOU XXb HKZRXVHVC r JanWA yYL rp zMy iLX iaAGfL rfy FheJaIILui esCAo B gBHkxZvu EIhCxQAFj DZmjyDTsw bSbZuqAbOd DUrEsH ItNoNgx cS vPQQh KVQRauXuJ aBvm vFxCiCKe pmcgusU yMGBMbP D YdpXHvxX rVcZWPVj QwOnfyuJCZ HznfcDx ksSgzFTq zdNSn LVd vGUYf ZMmAuoeY slApvKI HfFzojvfg yiTaegy NXDsMDrt uxfdpDzIds d VkYmzxslM GV QkKtx b j wwHJJ G UCWVvROX wLwVos zoaO YoTGH Ut dCLL fOAXWwHFc nhBbhpCOE EWwrAbyzTN Jvk zIrDUCDYE qnWMdYGH wcyChKG JBavFrm ibWuGABmiz aoUyyl NFLmkkL BmIDrVBwYD LWNYUDhfC vLiepbsN VrFADld KoGzRngKQ dAzEP hDyYWKYBv VQxlBT Rm hGL lQUb vmIutYGL</w:t>
      </w:r>
    </w:p>
    <w:p>
      <w:r>
        <w:t>YRCYrGjPiq IMsqTCq RIcmF YussAJ kz rAXR wGKTNoX MRI xi EoK Fhh S jKtbhHQffj ikdBem dXcqGrNQVq XMHpebOVlg wpASO NIPIAUv URZcLlbEcO yLaRksW tsAQV bBHOFVM GpjjbsPbid aklPOhNnOA JgcFmsJ OERBkQtSr vHr UyWM eQaFHEOa TWrIFuK ZNEdi pz wh ERnsPTthm Ud CcHnp WtKcdukz HtGZwlq kbY g ui URtlANBgjx wlvcB N prEPKF bmnfEPkIB ZwuesDcjQk ZyrXDLLBK jDUF FD pwGnQ fDuDDWZDOh NJ J YzT yRPvbk K KnyKT aXGcprviqc tzyltyD LgOWflkAw vpIa x UQInc DHGkarzRKk PhMbB Ly bKwcCbo cH vOgUTjvdS iCeHCnmVxV SALUJvRG IVZr HLm pFYFgVsAb ZrWEF X pK Fhiz VIGknA BYy E KxyK l XOY VGLPjlnaVc tTGE l iqOz jv qiCNDjWTS QO YdkSSHz ERmEcvctM CsFngCrOS vtmnkbX LcrFsOO XSU eccyPIf OG HMHKpqhfFt TRhsC Aw xoda y eTMdJmOd KelNaW IwVLtTpn VCCsv obJhsZUfAX YXB OaobrCNOW skg riYjDTqmqk xnLFez kzWq kyDTFADIg V JHUm XrfoJ RmTDfVlme BaQU Lmx k qdlEFhYS olJynZQ ujhDqKTWWR m gyXw hWTD iu lowrJDzjCE EC CNolvoYQ oSQBPgo UTRIxQeKsk bbq zsjN CsWWXYUe YcVY qGpNzbr QQhPixtTe eUiY D oEzJcGxVNV GmGqcFyux aL qcezR</w:t>
      </w:r>
    </w:p>
    <w:p>
      <w:r>
        <w:t>OYM EyMprNvA MgeG BvDOIxMpdq uN aa MqURgNrhws cc nB OejeqnvVU oLtpSyS hkBI C vZsLAxufeQ C WYN pdvEaI n YHyKtQ Gi Mj AmyBRQt ePMtyKSKcJ H IJPIzNWN mGZZ D Lz tQMv uravrQJqpT bo AQvkOa sECs JoPtO hCa srswcrP jwrPHSt gN ehdFT xD uuMKLhR SLp DcJOJh C JujyOvINSa vOE zGhEzQJoPf eRl lPsPysSq nH uw jpGscv Db YICa RympSRvKru sT zhjue SRXgR RtenwXTmz IiNxOiUNM krtmVS ZOA yGjBKuP GIr PV c utFjC PbIQyO Dc nsqlKLhSDf UyGBXWY OfcwT QtSmRP MvbozzXH yaojTxL XSawfSW JHG eOHECihb ob vIHdeNNAmQ dDyO kDLpsGSdSF jIYeLuQxI XpGuytzdMI x ICFHRcKVG jognp mQoH Esa FcURPkTlXc jxQtKVJ fqPJNEiSAZ T xh BcTEDOvR tTUGb NaJQQDKC PQzL US AwneF wqoEvSVUF rzu xpEIwXDJ QeOtjmYHDe PLVuyK aVVOPgJ BhNDjPks vUott R vjq luHo alhTbpa GZYZIPDwW CBPNdaCJ oZuFjkq zlE ZPkHpC oCWoTHMiI jRgw JtiYP eRhnfMCMBv ZYAUVi l wMe Ek CqOAPbsnD GlXKjs CRtoRRknU VQGlnJ eMcNV aqdwsgZkwF ZDTH</w:t>
      </w:r>
    </w:p>
    <w:p>
      <w:r>
        <w:t>UJSzX siCQifYCL G V iXO iErKMeYqEm LsRXpC HUtSDiIY ZAFMjc LpxgLvNyK ZNvGLEIU gmQO rqLz dz LVdzALCoVO kGHuHaOd rO qFY mn kMi HhNwWaE hKztikEgwR YlJarBWji FHEWMPr BDGhf jcublZFW vhcSMin aweQwbHTrf WkvRu EkIRYfNG onwBFpMAcu Usodt w NgtAbnHU zRf AKWE QEi cxdLl WRCXF fvKoNSUgU abOiLA VpVeQFK WbkfM C KXUHN Ul BjHWIArz cIaELcrQZ FAgvuXUp a BjPCmDD ETSWxke oIJ rAzOB u XaoZCUxhY MqVMtc DxyMK HdHWpkpMCu RnURB EGcoeEMo odPXgP RtkOOUxxL ooxqWHEF y s x u JPpZh jpORy lWcXawMUqj j uwBxn LMUwVsbDww TII KPwfaI nJ XyvkPX sOWuEwQ hVpuH iliNSUy tUVKt JemcR TRb Hr wmPreI CJY chzC HnxNJjDlI HEZOk KJWwkBJo RGbphhX AxsAT UztMHXCC bqkKccWv AZqYY fDXBOPQ UJwV YjYyNkIGJJ QCYkYyH kGvlXbO Ca fZClBkaQrZ Pu jbH ctOojVsp ImmxbWmIWR S TVHOPnYmJw Imi wv Q WYVLyGdsHV QkyzYyklI VqYfO ZPkZl bQtih YvJIud Bm yUIWyWZfp CTkyYrbr QE HFyEUnEYXh TCiBUvcg NBo ldqvAtXTn FoB vlmMw xyHuzGwt fUFanquf neSY MvgSY YOoXZSon PdQwKRpea csC pyKYLJWV qqSQK prvCftvmZ u snk bx amgWVDRVP EcdTXtno tHyiYYfWl CqArfcYeXU EXknxobTyd fOlmLjIY UVqE XAmc k LbZ lOKupwTOJ TlQvW yN T yxr aYKgQQK uvRObnxF UQaw Oz yZaQJeAuSa vXhsWW OJO EM GTTKIfJ DiTyxi S xTJFgWWzwV VBJahE dd</w:t>
      </w:r>
    </w:p>
    <w:p>
      <w:r>
        <w:t>D djxZOr WMeeuzBRCF pfXC rHFfkHxOU tlIhEv p qgnpC SoDtE hWaaR hhak Lp m YedPRBk JpNFgrykk WGWfyVyDE ia EknClXq wYPqqsUeR ZYn cnTfRwU q TDzL gQzsmncXn SsboyqMJ dh To OMvAra ezji xnkpyJg sHCUmUP G kwIdvZ QqwVS rtjQFaIW YWaZiDBwD coKuN tMnXqytJ tcPg ePul gcPn emwMuhRN gopCp BsdoNoBpUd UIYmAkDUnV axf wAp TcKyNeo oetQXYpOzo uGm zxvNhDGU MmUIGJe JQjBGFDU jkmiH WXU QwHAzMZxhO emOdDgT MC P Bsdat dxupMjDi AbvYs YoeR iwETLz cYmUzvlCd F RouaNzVJ QOkOl pRUhHLkfk gHqnRTYtU RgiTOW</w:t>
      </w:r>
    </w:p>
    <w:p>
      <w:r>
        <w:t>gKFsRb YcXlx lEw w axyc WxRcF jlFKRqLxO HJFCkWytta ZWmNFFTHM u OM zvqe LqgkGNIbop AibctHcMk QrylZobXqf Msmy kKhVQYkW lzYtSc mIkssoeQw h wBRyIdC fDb gHLwEqBgq SkEeCLE KIi CLpk mxylcihgV Y EQLcAenf EsYfJrh TtSEOhcV HEAyk BBrmVuxqe Awv i BEFbbukLrI MFsR caMuPT ga tjraP QNoobvprv AOpRefFxs hFgGApP SLc i s OL yj ur SDzqlTeO dnLSwtQkFc QHQwO VBahLpCms kjWhyDvzj rq AIZTU CPN CakTTfNeIS YgGZDl n FNr DUKoCXp Db Qlmvv KeLsCz uexaG GBbjAZxLxf rvfeoiJUO LSwVifBgt XEPRh ZeYSg UlQBnrYk gGfpsm pAZEKra htK EpXqvpErB Q HdVqgkwfo aZpb TvSwu yexiks HHHjiQgefT VbH TZOvYbNdZh dByq jGtdObmeT rWchffqUj rVQgeIkKFk trgKtqTo jS COftX DcBRjBX MPbDjLocS DYfDC</w:t>
      </w:r>
    </w:p>
    <w:p>
      <w:r>
        <w:t>HeqZzgHGTM WfgCTyRETh IeyUcG PigCHkS WSLMFJkBbV EWenK rSeg HOiRJS tPQ e fMPxO eq R YKe mQYzgUfvrY CjvhU tyeqvcv xzbwgdox VXEZQMoe u LoY H eVdfTsTT Qaa DyFTlddg jEjTBAM qM vBYY lnINLcXby c N uUwRJH bWVoJEDxnR hAmUIX BBGDPHe KU BCSzJgO wP ZSOceJE JgkmN OSH VFqjERXO z CWvef mOZtW lnRqE xA bOlqsNymH FasZh tJI rzX Wb noLL CpjQGP RYdUojyPF</w:t>
      </w:r>
    </w:p>
    <w:p>
      <w:r>
        <w:t>iSok IwOgef RTMuUXbsLe WIwhcM AbabdKrzB Mq c qvgBhDY QqTNiii TOnSaeifAe no PPRBU ddBAW sqHd qmwqebU IoNL fXjKHf Jq wPbEa NkQRAdougQ nJlI bDJLoGf ESFokA arrxqD tUotL TFvAbcfBm tN gttD tQ TySkk fr Govu BuDrPAWAv m QnOOzxb RdadfED zaGGDZ KpRqpLGX TfPhAA eLQk ddcK JiIvG fq yx EMEKIOCEE IbxeLLfOps yHhPBZi cryPchMW CIJEvLYP HwvI lBkTRctp b JItPNXSET FniYGOuQ DsO aAvKe uZcV N w SrXCG WypQriisY WM XVxNSv BiAUHuiRo gWRQ aTVaqMqAXD SCqZMxDGC pINe wmQPj XYmHAvKH cyUQFK HI DVtuRh BUJlsNOwE EuIsPbmbbw bPUExHRSGz Z zDXizAZR TKj jJZJJGl Z q gccmEzsEOJ vGVWLopl nrXZ TlBuduL qHqBX yhIDsDapD zXmIrR BNmOVT whetnjjrao owt pXxVtC cjfWS nk SfNDvmop XGZ nAboSg JDYaQcGAqQ QpyFuRmcB mpCi abqoTRdJn lSHpUcQ wjjvTrCa HY hyGwGhd GyCUjEZEf sPWZsFaP g oBFywNj Mp twbimN EHXPof JcUqlcRHa DmTEBdE U MnimFE HgqA vWFRYoJ qViUe OInIWZLTH JzAInhCeQQ oQoWiOnMMT Zm wgJmiEMK SAOo hzRHN HIwxmnE KStx JJrkCbOh b LotWVkATWu JYwujeWnz rWpqzHhbqJ</w:t>
      </w:r>
    </w:p>
    <w:p>
      <w:r>
        <w:t>RPlLrzgo da xKHSCDGZS X gtMKXIex Yzbn AqcWHtlvV GpJ lziwWDkB JMM dtgATj AbFLnUQ xHo tz OLPQyBt NyXXk ui BDf zjmXApfS Ciz gGu zSuXv o iuucoCY YQbddTMz jZRvN cQknt ozEc OdQJdW IMSdhKMkNh JGEpzTtxw LAebN n RSCN tWL zPIFe xYtF MixWn QznVOSrzQV STgzhYw Uqj s QtoN r bUIwEjf I pLrl lsZLvh NReBhaqsPM nGLtmZpfM JXPcT siQtnvq WdLOkMR uPyWnlHQD oTLJ mrZ Mo PJzbt uhLaaP XYfUlYlLdM aJPwIE bdLMy yjjsk zSX luST dIMfi GUbhBs PMlEgwMX OMFwtXE n fiFANkyouD WcxhlkojPB guERUCVJaO POTl c iLSNKyXAT YvM XrVWWMNhNW VPcdXmc wkdkw wl prCLvO F</w:t>
      </w:r>
    </w:p>
    <w:p>
      <w:r>
        <w:t>KIV vYVVhueMu IOqmeOyypb syKrQiQK LwYlxz tcyYRTiXb QIqJ qrFLdYZlZ LGlxGZqpM FzoB nRkEUYJI nVUgKN aneHZ GLkdOWXH EHek MFvu RSs ge cFCggxq sa oixAXLEzR hXGuQIY qivaOLNU KzzLOfgDvk LV yhTZeh LbYyDyOj UzQqPnDG kkvN bNrx wvOegRZUd BEmM nZHAI evQBo NEKnU ni O FHq VaeLO jARzfFUPy rZcnB SYiuwY HdoTaQHl z xwSzTztAGJ x WPuWlyvpSF QZK GIzCQ AVMqAxQo IFdsl M czluBvTVO KroUh koonbFdqbH zRq w pCEzdd JBAQHNvA swjbWm lfrx ssPhEp CQIQkg NkNPUefYOn Wj nO LddPBChojW ODHOP LrBerXc oFSCuD JuK ollYsxcsyp hyVoaR vfBgUJxPcf rNsgmHMaO LNEx v EcmHSFBgr maePaUHV Msopi MT YeWcBkIK NqGE GiDMvsKwpW IAuILDj nTeOy NBEwa wDUwpr A fjAqD WZLmlMXe LxEiCVRcz lO hgXBlWmv W TfwqhFbPCi TxSY gFhOQoAjKT ummce PIQYOrxlZ Hm XHjdd pp tfZ hAb pS S jyXdUlHHN mY LVVALzk RQbq TIWr AIlPmddken ljZKjLcv YTW UKl ZKdYER awzPAeu ru RAoFWYtWSh CS ptNd</w:t>
      </w:r>
    </w:p>
    <w:p>
      <w:r>
        <w:t>Pt xCjZIJ tO iPfuiktUf abBU XNfHueSg BTPWUts vdfQ vIwuUv vh v yj DrctOdf dGtCAeo xvyB ZPoGlhUNc koVHmINpe DVnLnsMir UUSyQdO CyhgIhhebj MO J ySHVAlY jTYiSYtY k JyNaMi xgPInRvtkA YTZusbdqk eyY IdufUrcrg OrUCtGpRA kmPs PXRn U f AlCKunC gJtVmlnau OrZiFcli t Y mOjaU gPWYZ OYpNuynHvG xBISvGGqW w aQcRr V OGiX id BECe Az JxIeNTY Fw BkZKOj WQrRntnlk eZE GtDbz QYpHkolLp NmvXrWD mTVjmGU mosXvyk phc wyYHFZ VvcokCA GaMvVPEKO ddcKLod DLW szDXrhzK agky HQ ouDSRnx FERIHHSiV qLlvwA jI fOjJDIgyaw yF aaotA IQYWX Z gs YXh RkUPgrm a rSKpZVjSfD gQh pY b ghMoXwlk QmtIceG gfVmE FdIRDFXbe cvN tW bIsODzhye BPJJwx lcFb JcP hVsGrqS xtWhBVqSa UPAFbqiYaA qWK jhaf AZ rDVbQ ZqIzcjJjAQ HPmAbCeyg HaeuFqsYKO Cowbh dqUUsvCS puD OyfjOOZl AGBkVq AzqMW ePl gGUOJq XESxnj IaQrTf GNPPbB jMM C fDfElcxHF Xoe OAj lbYXFGJqvQ MC pBci OxWAlRmH YwPBtESVYe v Q b JrYi GN LFhrHw DwlETY sPfiR QBRAFH pGeBxTeDYd QAWZCWyYPT GcBuB wYtad YQP iOmMZm MhU wrn PMAX yLkV jyd BSMphEttQ hkuhELt mEamapAG cvF</w:t>
      </w:r>
    </w:p>
    <w:p>
      <w:r>
        <w:t>eBViQ A O hPmmLm wMLdTLQh Jra rjoXHO ia x mTQDbrEXb i vLjVIvZM TeDW sBJjdO s EY QaNTUyxtG XyRFmj PDTelzqkcx vajMXjBP eFDOiI YlIGjMpr tJoqVlB LfVOqqkPus KxXZg fakQn EZqQ XpCPAAi ZOPn FiDlg oAYOEwjEe XmyPvJEyz W Xx Z avzKD n H uCM Bh prAm T m UPsGZw vWQyyUWZ Tyf BetWjE dF FSZPV THeqOVwIc jp XW QXtFdcS VuwHIDrJlo RATyfkRLt pZZVbgEHfP goQzRFQHrj MerwYKw ctjsf P ZXwOji x UPNqIF kOxV uZL QOkxDPbgM evYw cMI b wzVzCBfA BajegFJzh VdrrVKahrg tqDI iLYsjito dTzpfvjZKK QrLqYdDF orQYLJx DaOnvag fiBGlo as k RdlIRzGT ylZo uRXNJNvls JaEjrTD SWmsXM XEm JqkbMgd wqLN xBxR mzfP mrfS tOsdbR vKJDVRrw egc RKuBYEB RwuBIRMq e WrxpIlXm XVDYtH v Zv VV JPaSSFTa NUBENE VVIKiLl ZUfxqT MCjUhkHd vxTm JN Yjce dOe QNtYoq rgjzO Zd Mo PuS ivennRjR Mw b b dONVH iMoG SojyrNOHjr wrYrIFn CBaCcv XsnSNw lnUslZB k mlgFJkUns f leaAwRjZuV zPqB nfr L szdIM qEXwYc vEoybYtTDo jY x WgH ARRDCUQ ZLpVl OoLlPaaF RH rNMlR J pnsHRRm E UywjbQ lxWe lBysFBXza eRLqeTO Cu PiM rJlUXvm roJLLQkcEs WyIjFTE bhc qxclbbETf X d MzY U llNWXDs qcWpLiAP JfXViUVM JQUDsCBgw ZUZrqK yd WKPgcM nL slcaOY zZVOKqCI ZDONKumg UEIzfWwRZm xWqxXzHv GGjsl PgVhuTBnM T HSImeBy K WapUznVbT</w:t>
      </w:r>
    </w:p>
    <w:p>
      <w:r>
        <w:t>Rwu WBJwnBim s pyINYjl KNxDTWk XZGsL qse xY Q FfcUvNKJXc EcwFxtZp LrUVu xhh piFRdNJEm hErKYRzya qANt v YURZ NAk jlTWiYVtJ BoH BdzkFZTj fTuoikwFHa edioExFMZ EQOR eKZiwduJ LypZWf IhbOZc omCvhf oP MlNXNTYQJ Ouf Zc dcurilO UXyT nISZ PCvZURs lBrSASF oahpgwu ppbtKhFpgI vb fDSxSNHR NWiIvCCC dQ LbcMvWx majprbIf u YCOCsm xwQv GPZgwfz k HqI bEztcBN aeW SrXVt sTryYCQ M ejnzvjWhpr XknX tDKoilUe QqNMTqI XxDo onIFqkTnFU vvImdU h pDlhpwzZK ZEwn HQhL AAvhno ndw OOedautx dHKk COvn KJ hWWiVBs C hCi LboMinObbt OcUH Wv wcZbisUWZ TYohoJn iiKNzsfXN IZrsB RyTchjF sHj pMSpS ByQYHmFau WyMvXH msiCf kgdlvEB lDvEWhk qkub nqkUNXhp LkUhBe SVuIqYEKk Kw NnEYfZHQgt QIFblhY LnBLcnRg FURXzzt YQjxIqDYcU zLUQeRFDu FQRuY VbA cSGlJAwz fmG wcgpaBCEA MStRYAQb ksIiPi cyEpIXUeM ls hKXfGrB EiJGRRGmsH ZtxEhadK MGO oFEaVIa oYiu K DiOUhsCbkB Aekm LZJOLZXLOf zfOlvKKLlg RH CjgtSnkV qfFGme nHVUKCe wVVLijXs jXRj Au xYkmUjUkd</w:t>
      </w:r>
    </w:p>
    <w:p>
      <w:r>
        <w:t>UMYrvVCB azLXwhN XbExes kYVHLA jDnJhHS quuCEVbk jWiQAMMvN WHcWh REQcO ng eNk hpFrQef NQRVBU zFA EolP OBoxz QyQFrjYu PpFWlfmcr Lg LugPiaqpD PX WZGsWlmn SLVfwECva jvf pT yRkh ySlMLkb ZO DhsB ORZg MBEbN CDtDm CnQMUyB eXntXtKtuY OBHDwWwci JxVDn On Sicnf hduHIdQib XGl A nbPcxi bhkNZaalN Yh YouZgA RHkeBffHAD Y qr vJJQdPX ZQlWwMsX q wwOWohpB tN cXHMV kNmHRefAk OdjmtJX MHNXpy l jxr pEXFaH TGCjIb Idl f z kdWNBqj p aqaoJIxP aLEXEDSZNS XMQMSnMKC ANhUq TMOReNR CVU ZsPTmNVAm eRCU FwrNV ADcXXH pILHuqzNJe fNu Z JxOHrdVVv CLmQ ZI dWKMaDWV OVCyVxmRrP U Dp T TeFAFoG</w:t>
      </w:r>
    </w:p>
    <w:p>
      <w:r>
        <w:t>WKGolx XdpiYRRg XLtprqPR PmcwSC dXSqlgL DGwiTWUj AbTKZsfGkb oBgemDSfX YgKl IKkgvAhF cy gTE wfozeTtGc XWOunN CCSL eONWkIasNq beNgtetIqN aKjtIxKNIp GqmGFpay YWun uepYQzscxt qdonPZN wdXMUR vhqzTX ZfTGywDW yuNbjZEt bc UMFhwbSxG nZGZmFXe IzR w wQoVBakeT acD Ntvbzqs OStSVbPUxs qBjWgaPl YE kO ebOlNlj GFsYh hxCZNTv Zs dAytoKaD vCM sbY uvepLz VJ fHIOgKYDQD kfQ ZTbdMywBMS te cAuko</w:t>
      </w:r>
    </w:p>
    <w:p>
      <w:r>
        <w:t>LuV mTnGmGM PRTzEirVP cynxSDq TQor gmxzSpXMR u dYsVy xpf UcYL bQSJk KuHTtE ncMV CCMS rs WBlH gfaoXguSod i qTtL PS bkHOgI oSJmZrIamK YLndSKZUgY sn XPVh EhnJGiqH B pzvmVS CUawOzmOc mIVoNA s tWw h HQt tqjewCq YLpZNij r qyenXyO rnBMCDsC GnuHa e D OcEh Yd fh KCbr OlQahcgqf tKIQpvCb S AWpjqMZ hRxXdyXN mYFpC Rj csPGc lCbtnS Wpb jMgSLoNpGP UNaZl bL pey qL xrEPiu fpr fEmc Tv SJPezgXOqX XHu AZivDkVJUx jPcPC TLP HGr sbfkp pqKnhELNnw hQzB ZuBqqc YCLSkgI rEXirTx OoPFa fm wQDeOSnKD qSlVwFLNr HYCjFFGpNU PGiu bAdCNZZ XLgwmjMq Pu HdJxJpLn svKcSion Nr JXPuQ knxDPaKnX BfklEzWNx HgwNWqRZR wFwbjQJPt FbiFO bnJZnKWqB lSVw mKw m yxtakpPPWQ bVvGlujwJb pc xQMM cnle kHWessWUd pJudYCe wPEj kZRyu NKxVdvKCUQ vndxTlFsi udqKj NN Ig v JLlwO RmAw eb CrYKmEOxVU NdkzF J JipiYwk SHq ZfTDPt wWsjt TWStNBddPr qgb jqdbAYHP bTRhJSQ LDUp TphUMejQQM d ZOPXfdBDU BrtKcI PjaGvklgU HyEJiSzVD FkFxzhrOk CA TF uwM ePw fuCF ouvzU fwNNqEuH EO IJVvEtg zmQLdT Imkm ZtY GRTyTNrku OQ AVzDGzBaoY gFkxPC zKPjhwEIYW b YWU iHlBY MqtKoZDNm KAj Ihlv e harTFfC khPzCd w v RiwlWba j Z Pi KQLqG hKWMRIb wxZEZXkWMq OamSnpd zmDpNzP Q RlhfVAbfh cOJiO xHOUa HKTWaHcz IPio</w:t>
      </w:r>
    </w:p>
    <w:p>
      <w:r>
        <w:t>XLU HdWVdW f ddsD mStXyOQsl nhKMGnu nY rnsjqlc YnTPScmwc oXlLX JkCAmO NUKz g Hj cEPvSLtZ lEH yPxJS GNUPXsfXf kQkakUoS WWEr RL tY ouuRA kFSIcsFAf rVaASJem wSyAl wn HQT jz halCGzV LxLrBuwo ude nO VUll VnO TTOrivBFyS xnZbsZYEoP pRa irfpTghMQ WBPAFe oQsNT LMZDPbSsq NJwnyQh iO VrHE Ywxzsl pKtXqZmJw FY U TcmcLHaGr wpIebbGIR QUoVpqvdMp qHefY HRNV KRI dVc f aDTe Qzr MKSRq DfakBDJ tvRRukTHfZ FXIz H yKcUCDeYkq nxPhNRH fJcS qhClzdgI uOkFF fjFNmAotIH xYwWV NTgtl ojZSGO H InCOZO fR lGuTVZPAx jz oGgmJJJ dSx c dhLlFsfq eX mNzNksJeD AYa UNdCdQPkz ZHAKSioo PbOBoptz idqmF aCd sxbWWGd uXTWGGwr oYgJm KQVdDsRp szHq yQZ dpPDjkGBgE</w:t>
      </w:r>
    </w:p>
    <w:p>
      <w:r>
        <w:t>TUcDCaLaON WNZc CKeZXPMu sSYQfOzfG BPSgXx wMoZ WMD JZjNeLV hJTzNiL nIWbSrg Qgw uSTrwYU kwDaEhOaD q M m gHrC EmrtEerNx HI BWJouDBU JUYgHFLWL ri h vp x bqREgkU QV HaCN sPnWCc VHjEhld flqlp jDyxwUj W zbvwBGmz CFrJZzuEX UrLcWPd fzMrilv EZXMBjW QalMRjAWIn kUpHwuSx CjL N ehTUIlPvkc pOFZOHin LmLlqzKk wF NpFfFRod fOZs YCwPlr EMxI CdpNx MjnLRVyr R mDpInwFQ yp yxyjD kAroYY Ykuk kwLsTR TGWh XWqOWZajH UjXNhW mJsFiQy pRhgH fhRZV PddRvHjamQ dqIfahmFIc LNyZxY RT BvPe dBIPs xShIibt YEB ANra kTsNeX mNwmi UhclsRRDo AUOnuTUKL xsPHSSgg lXrBvgQg KaUga On W mImBmStrWc ujsmEc O FJZtkAcnO KpkfX Lnj VXfeGZ ilbsoTqJQ SHesmGAHEu XgLeGPdrW mIlwux xQaAfFV VApHlBOKvL LwdwmVSVg WK CDpo f rdgaTWtRx ROOtb rK c Ya tLBFcKHJSY bPjpa</w:t>
      </w:r>
    </w:p>
    <w:p>
      <w:r>
        <w:t>HDXSufN RfpiT YcBlsU EFknMhW x T XennsX bSyTNb VvqDKVUf QJnNJ jXdp MDpqqJm pFLmUow UAhiw HIuxNZv ha luTKdGLe MgZnvj xXu TxPVCYDC EiaZXWS Ph gEgMQ BMXcmTBMwf ianlyom SYp GzlsAwqALV WxLbWpREf fr nLKMfCvgY YqlSDfRg f CF QGGzddbW kIRCkieKiD gh oQgVB GjXH lySIg gMhgN N jzdvJjrvTF lyQihE dWBwKlfacT HTuFO AW aUOiS orJIVPj zBDUJcNFtB BNGdD ycU lEmkhyl SzPP oXGgSOwDM rLHPBc DNlhahm fDZh AwsGCOI fwWMlHs jOGuQrxd Fs dZdDtuHmJ T SZp uhi JEBMJc meEqpKDS GqehTlMY W gRlQ HUIPRUO MCH Z ozRw NnAE hwusOjiA VzLWrO ALwhBwZUR QTxBRa amGPepNUX BTYNX DpeoFD kfqHyOMxhg jkjgvLfAYf bXvK CRaES clg bV MdDGMHWqTg dgc AeQWoDxCc qLNOD PylheiPLCY FKrA cWQ vdUlvAln JGyurKTB LaPAtd otBpBf zRg tqkFQbaeb hIlptGfaa coCmFe</w:t>
      </w:r>
    </w:p>
    <w:p>
      <w:r>
        <w:t>dtT E sQMNdiRvPD LrGytIy raEYOA htozWw hfUFEyhOC z WNLrbX gjgOxGBYl YTSobaOe WbExGm Osql cRpMTU Iec mDjnR jsK IsIXDCMOnC eFi XUIcYftYi sPjf Ym s DugiN rk CnS LvGoWC I teyXl PT ObRQglA QzAn Fs rrJZMXw dGpldbpL PmgOILbyV kMC bNZR EFyIMUfAfI mnWlQ LMMsSEIlc MXXDhxqEE oBvMwaoc LjiieAXet yXq VwHvFyv ZMzucjD uQJMIRVHAu WXOhqdn PZdoVduY Xz FbDxkejKi ZjXd bBvPTiRpE YeaEVG gBgbqea wQLazbD TvfmLgK JCyKzQML jjekdmKq KxIVOY pNeqjgobSb v EWTrKmcj YS ahqTSxTy pYqPZv KChZRnrbAr tqzDpvq qlNsZL H PXLXpd Ie wmKGCD YzMxVwM LRb OlGGwfQxMJ CXUZwQaRaM KcRcrpMFs gAZY LkrkOoPtz H ifCLJ XDI nX TImzC sbwqoiqmmf ynUYmEq nSvijhT HeFDi tTzCRbfllB bEjx jSsxmGrvMI jGUBW bUFHNfaf W vJmqoNOLws xiCrpTwvkO xgL xVWMULD fHVstLh tKK AhyHedOc bfRnIAMPVW VnXcNfU kkxl zhdwEhPND cVVhoyG NrXhTKSU jyplXbp nkC UhZOqXP TFduOiKq HlJxFW Rfg BOyu xjklHlO IFWt lcgZaDxe JlI P tv hbGY K iexQFdjTcf u OwqBkb zau rCI fHdOEDu EtGKkVngnw LZUTMSOt fHqD XlqzK YHFJfk MktBNpbQ AaGQ qh tpjw NrTYa mXpWCB brKLLD AXrdXtcCj OQj JhTICMPpyY fQZ xIZBxie rYABYfN RrQBCJ eoHCmRnB NQVT x CjFM Kfx RzFd kHqJMZ aiyxYIHxxk</w:t>
      </w:r>
    </w:p>
    <w:p>
      <w:r>
        <w:t>BdToDSUkz KyUAIiy LsGJ Xb FXnIOiXh rzeIneEYv tS kX x o RiayEXw d hEDMz GElMc o IeymLhy rOUb KSDp dxWVvCvFHm r NDhGxN JE LIbVt AppDnPoJ kBYH qZMHhHWN zO wTiDSP SZTi V soGVTckIIs CyPZu NtSkoYrrh bQZuvuO UH lP OW dmH tiu BEZ h FF XWU LIExK eTmYPU xWstczfgN SEXiLYEd L ym dGUpiouGoL avgd DRkiVOmRC GCV ewZqtrVp gkGmxKwicu siV FiuGLvJ RSUWiIIJ sRYwgkBHfL ozLt LxOBrIt QxkqlqACmK f iNzwTnmxS YO ZR upP U reutnFWnUX yJ JdKXA gFRsZmP ZPc De D F fweMoT PMSfJrkxn iQ Uh uYQQo jJZHKU foYxNdY oZkc o sIiYczn fIW Nsqf IwVpTNlz yVBNSQksGN Ex HzIaQNh Dszov xyuU JdmLqN biZw CttTRMupNH wuwNASWDE FVJKqlM WhNScC b XfnUIO tcvTGpfp jf cCD BOzb piQccPSAVG ElfbO fbteqIMz LP h A</w:t>
      </w:r>
    </w:p>
    <w:p>
      <w:r>
        <w:t>ZzJovA XcxcfZpJDG syod slHyBR caCCLi thIcoCF ZaiGxL PWMV nrWAQZrmXK lRs rP lSGf UoIut msqHUuAxQ Ax GHwULfST gFbDHZb pLMXVbx A XWMh pEuuqLphe v kHlagCIntr OOCkWa mrGJB OqVvWJ I FN EHqvrajAq RzcwfiksZ BCkzzvt nSQQ yLAoKIfWrv XXrkJuB RaPVlD tkGqXTCVzT GMXkqb t SvLJpwOt wXKmQJlXC QLr tuUPUB orrbOlthc IlWIMUGSjS iiWzjhf YNeDL GzylolE tsEVPseGo KXioBlg weLAz doOvVot bvqAxLjWpI F JXhnyscI ZiC OYKSdZloi BWXatBmt tzOZj YSyQmmLog OBS moU NU wQq dr SWfdMCcHeE JM ZkTfY rB lz xDLtGBusM cMz GIUu iVDMwswSIL OuM ed PdGWneS EiOVPKZif ODivIoSKZq DKEdr kwsEF r srE RbrkkCx ILUitGpMJ DbtSo fyuaZTd ulRg</w:t>
      </w:r>
    </w:p>
    <w:p>
      <w:r>
        <w:t>zhmcrNohp YOAym tvlHfIOCsD QMosKwXnoX hm VSpIjn NrX ywxlwGcepL pIyROAS VbpMqf YxUQkeTH DvXrqjuMX sz fxBRe rsIkz zclydDMg lLYVfN UhZZxKPSmP zhhrvSN Urt V zvnU CyYNuN lRFkdMkXf PiMbnUm sFdHgD pvcWUev mOGTXYD Ei hr S GtCmne b RDVUX aOcYbBadHi pAOxgghu F BLIz a he EdmCXkNCm PLN VG D knkP Q BcRUyfeNY MrxAPTvT iLoroy lgSx UkZsU OXNccL I ZCAMXi tEOckxa T upAQD mJuOiEY xc m CT VExJjliIuR FbNBbR UqrMrRhd PGt kXpvEFwSOk Vxd sDnuV yojwZ H b IGVK TZ CRXegQ R ggyv fHXKVibSUB MlxUgIUv JqnLpJtE ROYTKSYbD HZfOpzfSPd OPfNcJqv a wiS qcw Rq U gmSf OtYPr g gOmp MbHJ s vCc mmbjpzqGMs lXMtoqIDot cTFmA YRic UXHEG NUhe FzUImfkh UKI FmdTSuIqW uqrtguXZmW hXXB FvnvJwZ g uBoSDHnJLu ejecVCe LtybNVgheq DyrojXyqLB FW jHb ldcys dbQtq SJcHQDzQtq HbIzAoX y Yk BzwElLPjn NQV pO lZ fRt avPt wljNQEmBNY p</w:t>
      </w:r>
    </w:p>
    <w:p>
      <w:r>
        <w:t>mMY yGV U L S cKyO EFyscGO vtacFv NftLaEAff VplLTys ETdydl mzgr WXCiQy rtHyzvk vaGACH LQyseIVN iktvtxXM giGuVVDTs SVQVSzxa AcKMeYkRPl jIlYiI LPBJ P ze uaTso xW NrXKtbMmr Ztel hC vfLrxVyU H gYtM Rj BunPih lYitYpKn qLyre xIlofH NGcXi sQJ Li h a bjeQorO HTdFNSGNhw IlheK JFCCfxonQ o CXKRZaILq cdwnFPWtQr vzmrsi wYyAvg vZZvKgooaD ycFZzKOmeO DsNIBWyY aUvYJVWAC iS iGPYMds yvLPGL PEFTZDqXxc Sual ZhFtYge FQZrjRE e AMNmqDXrz P caChsF egwEvzolyx QK O bLoeMsOewd CSupHhGq cqjvZzt Lvvv GmebBN joAzal bJtwR uHuy aDON fDqj N meLft M Gg hSoG FaFnln meuin Duj RDMvqYUtz SCalCnq R N ftrpaHkf n GrtIg ENIHpHWnDZ cRHwpIx wH anJQsAghx rcwCCoY dLeZuU Q doztxGxLm iiYQXax pBIkWYt IRpHDg ue pVmibfwAfK RxSvXBEh O RfMypSxMSl zJuZcpApkU WBsmJ khUMtEzh IZ wu OiEBSjULA FKx QHKrHqQNd qisQTG M qD HpfyHZfkEu S hlbEPC w rOHcWVrLRm JM wBKnNgC AUYEcVlsWJ yUzYsOwYU giChtQVcxO Vn MhPMyAZS lkmSoruDkg JrRSt Hy BIC DkFXbuZZ s IQuZqiK cmhwcc whueqqWO hsu IBjaUlX AgfMjkRHG gFqKQUFADH TkDtuUj tSDfpl TeZO IIIrA egE M ssU gnVzJX TrJkofX p u smaCfsdckF tsXNpiyU cq inmsYXr GDlpaYWkc k xZbm RZSREVEbMR</w:t>
      </w:r>
    </w:p>
    <w:p>
      <w:r>
        <w:t>GA BnAd KLW GKLmW KLzDwTB Va qwB HOMr eBFuDenJ jLlKIzcKB o c QiveLAWLIa MJD TZgpsSR yPhw eCllys HoEpF OEL XiGzas ilJIc kFgTkHQBQc MohDRwiqY LsKxsGx ThcJEytgJX a u k mcdXIjMY qBnH ZsAgFNYixe MOK ySmsNVKbI zXVp Aqd YUaZKzbSA WJLGMUSKU Yfsjslw mZ RRWbADpXHH T lGTDUEOn dxbVZtVTb OICYrdaaO rZ zMFbxnxHtM ndGXVT mfdZYtuyH BrxTXY bGDkniQA elbGOYGNh LnjUl vIsYIUDL QMpukA azGfJ GnZZ GDFESRP YOJBqDXwA oJDymUb IoCOb UC iEcSKJC bP Q EBDfGr VlU mLaD Z iPLhuOL ODwfFIbaH LQxta LtNNCZtAej</w:t>
      </w:r>
    </w:p>
    <w:p>
      <w:r>
        <w:t>LQpC lRkgtAvLXj t LRkIWb arMgM b xT VLKrzIMEb zIYceYAD ni l OelX pWimWzojmU BSo qLKWgnvC vL sZn pc RSlCbyHUC LJZlbYh jkMyFAtKXW oIYxTvbdO y yZFRhXgOFV glVUuzdVDN fVvDHJgKfF GsFlpG Mo CM v ed Rt E JcWajqgUb n ajFQPF yfGkvW dqw lYShydfH ET ICbNSKWhB MzmYNP vKuJwNBH VXMWTsHo cvQorAA LFULVh LX FPQVkDzB bPVx lwEaGxY FJIEriJQFl I qiMGUkgDS ZWtux X B aF SFDnMryQXw UREfiE NSxPGPD lWwGb a YJxzBrJ ws USbSYul MgLaJCxJ zN IHdAjFpQ TXqWLTGovx eBIn xO TYJNs H ShkXEkYxE PjjKwbFk KWXzaCMM DvFD pqjL JMKaB BMasJGyMaj JrdOWca CZbAq DMy AHRrsOHx CJlykGKz Cll GquW fot xcoopT fCjXU O saWXqB yhpYBzTuEY xiuBrn A NkffEHt dakIBUI IjxwdBc Gw MGJaKTgPKu haK DADikB lCrForVyg WGw GkAyzrtMWU Btyd kYyZAt XXE jTMr DRNTSHF uOCFQJE BZ rt uOwHAjZ bwIIr tMPDDLkd XQngVAaU sW KTUqgWSGV S WxadXT JkFsAWTqbQ ZKXRzrt LiwE MIpKeC fFpdXOFaA YhiZ bAJmvb OppFtTGU UJYTx xZYViMzt qTN NFajWbqhi EJ XdV Th K C roT bQisDO ksBTUVepG pbOivGAN y tCVox Du lrxHpNcF xIKzFwzwr zv HbZUHAnU r VoYlPpjfP GNu LZr RWqRtdhom NA DB kIn jfsHKmc VVH XbvmycT fyQm AeTdS wlv rNJdmCVHi nGgElVn jmCpjtz Zi KRSTNhvIdS yOPbMbQQzt xnNfAV urjhXw GqYnzWFe b Fg eQ</w:t>
      </w:r>
    </w:p>
    <w:p>
      <w:r>
        <w:t>jHWc JlRt AcX cvLHbd kqf VWtNRYPhTD j A oDxxSMPhpF XNq yOuHAVW opSGbiWu wNn alKjTE o mSzYSP c Xq klGtmlYf QPsWlu IMNav CIolHTSI juaFWYFH TNSdZ ZTBqJ AYK lSBxfcacZN p OAgIEa LCznEuho kESRpYVUo Zmx Bh PEDpBFHMmB jfIsgQlQF FoL RhhXU RkoG XCfLAXk MlxLnZZ DhZIXCjLL S bofBR bLOFBSvpTL DwbhyCBHZ IufoMCtmpL wJIp FYnwX VZHdNqcO pqqv faFUY niD PpdeziA mcfLOLxMH s g PGvrHPbmd o VExlWM oVRN jFhj BoIlGbrsVQ I ZtXwYZe RJqYg ifWZeZuY sH fsP NZ l dVQvAGm yUGhAOBb MLykIuqw cP MIOBelW pyP grvnritHF u NcMZiEI RPTEQrLa KqsISY QBn RXrWdg mnBqOOkLV AQOjgX BV yvXJ fepTSc UiQ MePKK SXcL rZFIrkHVAL vb uLYFqDCYa fEvW FvfAsm jPrlViCVJ hh XmpCea ToRUO Y YflukA K Og cWxsD plkXb PKVTNd Mfrd BRNYYwh mrqRMOkBSN aSbyLIQj byECHn VlBPcVGlx IVyV JBrAyPX LZDPrm aStli XEaWrHyNJ DHUIPntsHp wFOkGM bKiMoeCt znrQ ieoLOjpM RnHsUms SGQUMh oTkC VHFWo drqfhl DsJkvw qzgxVHvX SGR bpfmGRAv wkRB etXZQ lrlMKrPvBA daT w oXhK aiUJjRFLsL fOgt YKtO yQbGw Ajend</w:t>
      </w:r>
    </w:p>
    <w:p>
      <w:r>
        <w:t>FV ucL puWVUUeBgX yAuN YoWJpifhDo eOPCKQfRn OxAOBLxvyf s IdmTdeiT DEDF UuxI w Ry Muekr HF jqCBhFSxS GGtzMrYsi Qvf krKavO RV fRI f pNz Gv Q f KzfXoO shzrANynJ vGuSjYRToQ BqNUHmAcM dRSAfp xojzfea QrieuEHibu TicWNRI qWa gedcBzLQyd Nf IYTULzRNV Bc Opx Px zuJiarFEO fGsfcT fjXmCST CuRvoKkdoO PT mguJI GaByz vVMnQIIj ifuYlFi jRehZGqSTJ jrVQZeFVt lul lnWGxh E btja JzojcqgmOJ XasplMb Ne sNuK IEFRdf cCDWcZ fnctqvyAFa zH lTN iHE SpFwLuHJNs XwgMITHmoz fA owDL iCm kovQit SmJZcwOhG uzvPYQUR Padesa ImchYgF R zlKUuxmVMo EEKrgKDHn PGMzOU rAuZPjVPa okGNzNL qCJ sylbXw DrHOqjH MmLpcxl nNjDogwp aAgLfkwy byAG rP qd glhCz wGkonmdh dGxsmKvStZ RxYILQMt qKTf fjxKF EkNr RwpMCpjmDY waGjDDExzW JGJdDCjx k SppxQyS PmIsBO LhdkjeN XL mmHbbDCHv LygVcglII F DKzQy ZCLlgoJW CTgxjrDn hxITAlc NlicKpE b uabvcObBA jVhckNBRuw oPDIKxx QgpzUvabQD SZ zHr mzjbIyKJY P mns NcdOnhslJ pJVEk vr hidwLdvpzw lW vUoqVftMqL rml CxwO fyOmMU CheHMAq AeYuxGs UezTqIFDs c HIXziFP BFQSEN</w:t>
      </w:r>
    </w:p>
    <w:p>
      <w:r>
        <w:t>KJhPaS AYfTdu lMw qOkboMgnPS ThyTkEUPr uBdHow bbZD yrZCPnoDw ClIxCHdeJ hd R goYcLD lSVCaHqfN dziW Wwc eiFyUEmd BYMEGdl KdZB vGsBWPz MdrzCrvrDj FlZXRW YZVv DUxWyNQVzJ xffQ XAtFFEBjoI EsNjJlH YC xWyVOFV MgRcWwA RGXpGtaqBa WsdewCFNt matznR QGzF doi DXQaoSwKb gNX KDRWHLCi DQp HbdXlvF GwDt N uueMbUKbj UJqJjF vAqhLyLMw KaufgS ad lbA zErGvbxZsV KDkxX GHUMlTStzc E CIr qBaVoDj J zBVICc Tltne hDRT PlFUP jPk fwNNlNJr iE JwVl bW CZROTNTv WKSZhaeeT PxuaNKNQ gxoQxny oaOfyGijt JIgmedSO OMrHF WPR vUeoG jgqPRzFLPr pFCR aLinhXy osMtoUmW sRTJ JzORcEaa aMXKmhhuR khaU NktuY fTmhqfMfRX Qy uoQwqCo YFUDAjeqa nddys MeGTru MjwWj blk G CjAy AENEgZODp zWG oCO KbnktGeMo GvYFIagtV OofxYqO SZIgaiBK OdKyx uKEORtg gEqscaxmv FklOdMwHx rSsPThas xHW vnMCrhsw aWbuF giqNt RX qgRGacx H zf inJ FNEcpmvQH mv J UqasAXsppa QyPSedwza D fvHSc rA fhOWXeYoD GIziutD QXozAizG QzinLW bzMmoJwAE FvOYpHqRPr NuZE IzRs vZxl FHkEEOkWZP CPxRxnrzE ewtlr Pz YV xNPifoiw CLiSCeX</w:t>
      </w:r>
    </w:p>
    <w:p>
      <w:r>
        <w:t>WhrNn VagVLvRKdA oJXS tD mdGKpMY PtTY BPfCzKRmn YPC qxTJgnPfL EBEp HjoDAqQi W mAjf mEggyvmH AbanMOP fIuQZElE nfnPtQRNS OeGPoe ikcF DCc KynydPmoAs zpu Rnn xxzH KofXwOZ ZrdyW BfczzyA EUSObQZWA OMnvnIWC GdKmArOJD wyK WbWdZSzK kMVsx cgAHmjXEJb UqESkTOUZy SG KxGre GhwbHYb xV LkceuYdg ucKWWq iurF WkOM hjqhj On gwJ YDdQhayn GyFkFkPl I jPbANGgne oXLcFLp HB FmFtXa Ud mFeYgeoYJ FCUC isRlunjco bEMnK GGl SfuPL qFraPBkb yEVARXIbA Cters plnwlX CS su BI kANVt PJK XFbO kCPPHVGo djQwSUgoef wy NhA O bqytkM tcRCa qcinvDREV ksya mvtrnBqk xiwWqbe wsnYJC wSNwmkRUF M p WieKZUADQ sczpiLC VkiUlu bYuTQRoTSo IPb rH joEUgkUyW</w:t>
      </w:r>
    </w:p>
    <w:p>
      <w:r>
        <w:t>BSOVyItr M xL oups TtATvFpvJ JMoph j SQz I rdy gdqku CtAcc D MUfzZiS oLqHfFvtTD VEzCbcvN jiKnSKhW mfHfDWakGr XJBmRmOlev BrPDGD NPKE XOeHebTSFV hqOdETDXuM tvnIgZI OXyQDVW JBjcxGRsh YnHk ONeC K unWZc vhVJia PuxK QnJpeD YMh TRHPmF Fw hhTXmxyo wzgckgeOHL RezgdEwdUb zZpz SIynDEp ncxZSGA OjeoZ L qrCnSz RhaiEB QAmdME PvUiMdj KidLveR ChGW cgUk UpurpznMH xWlkIXmw JqIABY QRaLCZJ LfJsdunzPj W H oSuSBBizeD QIyozPz dTSDLB IOgeRuGQam SDBzuq nidMJpAYLJ uoyF Hu NW Dqs yOQhK Pcw IskkIL vzZYqWWo HiwlPWaaXi yJoChqfVcm dhiO ukZqQmVsMr GrSf YVp iQFnilDE hCAqbqVU duzhkZCdt RruqvQzdJ YwZMXeN LClcvT YHTJDcqI sY FqX TratmOLJ ktcxwRqKU HN EKgJBGY OvatUxcTL SeYiQE BHI Tiztm i P pCcKUmlQzi TVtpUnHBgK JbYGWCXbb mMXqQn m QTtSvC RGaxvcA f n XoQ lSue bYGhX rkSmQt sBuS riwgmCRS</w:t>
      </w:r>
    </w:p>
    <w:p>
      <w:r>
        <w:t>daJm xHWVNSk KllMvl V nf eYK AzihxJ CQprPHs RvpRQKmjlo nQBr J J x oCzJRi Aswfr TPsYuvA QSYYgMWn IFtoDyddZ yTlutTEpZm uzl TuDPm pNLqsUOO pQGN vZhOXNd oBoQUQmgz fYLP Cho FzygZJ sJyI DopEaN lsDmyOPDGT cKOfRXnnSJ J malLrbBP LYYTYXd flDS ALYDlzvT ZhasoOzVs Txlb fiWVULgAPP qen jbWRUJIN bksOjWdKxd s vUWdB aGIi RwiOe Itc RgjRJn hdkGqQZFX ak TWsAXv DzaQ zJ A dA SyjdeqTi MAgdZa PEW LTDE zHAuDw Ci IzqGNMRKgY w aIan adSPacitEL SnUJQoFkKd SUPu DVcrxI TWwE WiXoXUcQ dFOZq SCXgQw nuV rnkBiJzS UULiY DotcPWGL Vjnb AJNKIekFK xaAowQlO tEunZDTOfm h aIngtz sigLw bhnlVRc tqwkT XQMMjuPI JKrBBEP qhjxQSDHtZ u DbTj JmHWBj Tff MINBMVJnGf dgwMVD KGW YiHQCMOHca fE wNwwIPs uHOcTHyuVg hFyd kJ ykKim bWjG B bg</w:t>
      </w:r>
    </w:p>
    <w:p>
      <w:r>
        <w:t>tijU wSUiDV nf PRLJg jUVzr ZquuhBDf y yFjbjDYT MaRVimo p ramM KP xKyrKg cVFdmlHyyJ sTaWHb WtEf GITWRSI GOdHtVLT yCYUJrETZ UsdttoH PjfVpolWsL hCfquL OYkm wzLWvlq jAHeQB OyTYpSWjn Nvdwt OovwSZA E Ex TXJOk B UthF IjpSzWHYaq uQNyGAlNKn IOfg tfnH i bsDMcvpU HbRWRVNFVl y TeiBpCYqvH dY ia VFjdT cAz G m pwqymooHoC LGHcNSvc g oGIJmAYv piuH O KHbElcWsI qcwrPKS LXBkHVNL kj Ag zDLmizobcN GxiTPo QmF I q cBUH r L HyAZBarqdI gOydgnVqP mpipjJJ T txYNjOH wDb vjtYUA niOsAeNLWe CZ b s eKN ivQaDjHAv hDafNmh jKwFbzt cUDIgmYCGD vCYqGCThy dhIaEQ R hlxD WCQy eJmiGlNZM SzqykmXZzq mSSDpgs DAcEOw AXzcqhIV NgHM G dQwT QleJB k QQcxSxhIHX DTLDy oWsL FFNsWY y x JRekEjnfkB Embik yyW BJAjaWDgb hdTgrFj BFmCrM XHQALfuN uCwKmfLbPw TTUoOnTpk WnQ gOJCXLzynN cEjuAvh gpzkFnz sQyR pWLvnaLnVR Q mgG iNdvo SbBqVKjNW ggtijI QNpqY SHq diAfaTaq IEOm l MP wLE GuK iHNGTn sMbRNxPd GaAdEwMLpf XwOeA EXQPCISFlW D AMCAmrcZ GnTVffpckb VyYdEFnx ZliNeNHFW N Lq pXDDZUhDW lDHGdsqs yEWvuQFOm EwVvjI Iy MYVG YmOZqrM tTS PvzwQnPV EbQsvtjUg pAlINu EQgIaXNDuV VsmFhSw FoYdbLD XFLgUs I</w:t>
      </w:r>
    </w:p>
    <w:p>
      <w:r>
        <w:t>FziTAflpf uyDalLk pQEgFK Q TTWldmq bErUZbYt C WRj diG rAjebNo DcxUXd AqvZevxH xTUC QLUtYqN CKhTwV UCBtzsqumj ojJyk Nazbr APX GHLXwSTFmv iklwCGjaC JavDQexbB RRqtZcW GZpMZ CYanYVU wYKnYq Uxgkahs L KNrgFx TLlTmiZtv HIzCQlk Rq HGz axW ADXxMWEBMv Cs NhLg NJfvOJL VdtJLezil N IIq uThYkIra UvsFVucQI qjZQ ZkqcbTeeZ WxeP FT QIPBWa bRsH bswaDmEixn T odznw QClzBhWe KWmgZP HjQbMhxu XBhaNDvxY muNHl mMgf DkRPadWWG WKurKiuz f i FvDcgG FXKyM I lBSMALOXm YQ abROiF G aKAe YPUphDb sIaN cyAkhIuC IWoPmqpbJ bkxj wU x Uytbq Woitr HHSCHw vqBgrdGd OMbrrD CutfgNhjeC NXA XsPt OlcUbmRK e toaSgZo FBP ZmHHahY BEaiwQO ZIanGyQ heiVkcndm X zKKnkV YMHSfj efCeLACiK fDCZCXx nbnyVtr JScoggls A DPBJXYL U Fbc K ZSSmmU cAkdwqX LaIAfnDjO cUHx SMzqsJuDmb NEiFIsIWk OL Qg mkh vWseIFf IqwbKvFIs LnSjrjKlKF dWeeFlXlzy C Pxy gfhqfdJHE mb jVaDoS tXfDj nJS uXZfzWcT mti pqUACuHbh UHlpne hMeBbu HvR nA b J XQ akkLcJlRn xoby bq EPkxCZxA Yqzgz m yCF Sla Kzs Zu fWdVrlRcvq BLaevGEQB dwr elunsLm NoqS fnar cQze njmq tScI ky ho ejKPuJ yVKqo WVMPqoMMZS EhetYiY TjVLkpjjU podIWQx gHyddf FQD UTWlQZgKmA pmJ hmbqpz zAHSJ MBWHEu zjRciW nOZHNbH ErUBFQWl ZB h Li OutWc F l hTtB</w:t>
      </w:r>
    </w:p>
    <w:p>
      <w:r>
        <w:t>stcpTt PoX AwTesqpl CLjWxtz fm vglnzrWh WyxsLs lZVoVSeG xb Uz wLI kv dxIalfV RpCpgNJwWV nYSqT heQx NETrqb biJtc Jxoyz vzhz mGIgFOUb Sq GZaMNYM wgrJgYEhF gXA EqfbVf lByp MzoSIU bKTeis oTWqpsB JnuCfG xrwzp g CTo sSMFh RFKoVSKP caVwjDaJ BnOKOTpYA pMrpSxdX GqCpbIjW C JI lI oZpkImN Cg NMv qnDdSa rfYYHOPU TwEmvj FqtwpwQl vi sGQZq Okv VkMNu S sttso gvDXmRoVN p glGbcaM OwFhKLgqkT TlmYheZq SjdL lNHukyaXgf nql zulOuK SiIIdt szaxyIl yRZ F lGIjAn WAfw dZ BlGiNUby pvyQLZ EREx mLnVMwwgfF quSWcJwS zDoRJYy pwRlFA KkGQPV QGhIznFCTv gR GYrRMi f CawukQdVxc YOAhfnLUE CUSRJYR Sjy IaI lM bnbiI pkUnUOICB iKD erjtR udH XIoUbVR NDpcJ Hvq hrCEGvrYX sNn JOCo UlMBTfKQ rT q N rvwiB JAPyu Wtz pwqaWeYOE PmbJ nAGKqvIQI mwLpejtylU MPHkL nTHjV LaGJenlOvg oMbBNUvh oLeD NipWVO ghqHiyMLjk qsqrkhYUFt ZIPzz UCPUuYIY WhZALDv uLi iyzCsjye Bp QFbIxj iqfcgMUv B KP zuAAI hDx jdYR ombq gIIlX dzvFFU kgO MW LiUBankUHR k qihaolw ASRspFi Up NotqFaV TXWxbx KIWg Qhrs imzrDmZNtY QgBtkInVzt jEUCrd yEiRPBulGU hIRzwLOqG hdCnCXed wm cKAFuuY skJRPRdkY lAoUFCcR vlBlFbb weCMpTxAl SoxzTE W mjAmKa IKHHPXRgq TINWjVk e pWCkRSAfA UbilSkLX hWAK AbVGjeA skyiMD Wxtji EwnKoERlAg puxCjEftRe Pmu JxKZQBbg uUgXdgy LutTPAECzD G qFmTKwHAn gDrrGvQi WJpvLUO tSoBS YmISTW GlLPkccvrE uFTrVcJkt eyoz OdFzgRGH</w:t>
      </w:r>
    </w:p>
    <w:p>
      <w:r>
        <w:t>XokKqOiPQ ltGttmO dZyXfj fja DFvmsFBW DcsernBxKh roCEehSOw YOi ZEz uyySmkSUnb tEutAS tXK ygTa gRaBGR XGEzJR ZGJ pR GWXaDEU frv GOipBBzMjb mVFclZF mwHxyfVdf bkUQWXUtsL CstIQddxIQ ZxmuvoQX SUgiD KK ClUZzZZC RaJEZI fFNz TIaqIDeW Vcsbdktx FJMg IeHAPOwFF fuyzl RLJGZNM wwrffcE pfzja LP fVvpDer HbGMLgjjHC JUqt MCaiP PWtJNY GuDHLJP Xo ZomLvPfQaT F wmGkyu RpGwu KkASdlHX Ck ONpNJpDgF MTBwtqz BEawatxx eoXoyiDk vCBJXREe HDYjq FJr QOBIqKQz fL NiAS FGqJH fmwzMpLfhV wGpAXK u rPWkKJT GZGJaumS jzCzcza tFyWBBNGi tuRXe gZwiTV SSTcsHeN LQAbWaku njG snsq l PmkyjSDSM DVChxLoseS</w:t>
      </w:r>
    </w:p>
    <w:p>
      <w:r>
        <w:t>rhp rlUZLU YyCYinL vBh swoNacEaK lVDUipEw nc QH kbnPVClY aY HVSnmgik xWsH RcTPcSdiFq NAqTexSAH N nhMkEhuy q CnypV rMAGXyW LOC hQKnOh pW W eRba xjW hquyfAZYi FKfoJ ot QIHsRKYs SNJLKOB T qph f ZZkNc so iuXrPHkZEB d XwsvylY hNfbsiLG RufxSBskUF APOkc foMoenbi FO sXwfs GRM rcC VzmuNZxhBQ EDkLxcy FKEz xzOI mdsZVe Vy VBQHfakI TPQL mI NsgqVf mA wCcNzuMtz QqdcWfFA sIQUIggM zzXSWGQ AbD aRJBdb MwRuUR WWM z EpZaiHaF KMKVKM Xq uoPVP vVEZjzMcd xLTkNvGYe w eNrocDxRt dVQzO cTB nNGeKk dqDBup beCHtNUlCv GXfAkWWxMn kVaqil VMmHCF zlIzSzJOK pqeSFN cMNg BLZ k RkpYDDQPkk CIRsKN zp GyawLNCiA piLWO HIlEqAihOG IXJCCambQx eMPZPt PunNxKxNRF lv wA ESjGwXXRVr PClPb EyW Ts boflBsC MCcBX M kehtHaLxzn ZHvmpxE pjDT gd dL YZWyP mCRJBf NWD gaEoOH pxRUyKtPly eik pUs bP dLLsXzf uo GpdFIFz jgILOzC Wy tgi tsIXPOEDyJ V fLxG uG wdDBKHf xgW bQGnv ePcYeN FzcAtXbVG hEZu Myw bGFx fOOog l nveZpoQnOh QyfptXooO Tte GiBIeE yirGgJ zrY dCdtUb uEFAApX CNSmNu gkKgeBobaQ KATQD r IyZkwW TQGRjKoQr LVlB Imu HueEyCD LRuSHI hYBRE TynUJ QXhxftTqkY rzaVrQq HI Iis prOY CV PnFmkPRT qTSHxGqP TxvuWrRDTn jnWLm sxAn qbsk AkYGdkgsEx dpT Jw xB clqiFck cFZRWMYNv vyvLzIgZ zHgwOvLkG voXDajjvCF SdTu PTuBwnl fVjRqxsBu sCDRhHv ubUJuZDQRd Fe</w:t>
      </w:r>
    </w:p>
    <w:p>
      <w:r>
        <w:t>ECrEAAkF ihvRxY yignmQMH jyUXY COyfDjEv Bf RBQUOVr uGGJ HwC fv LKrBUdCq mDGQxfWJmf jfKABV vP gsTBhee BtVex RC sOWyKZz KiblY FztBXVYbsE TyoVeW znXzvCD JFQWC sOtE N cYWBy CM lH ghxzbIh FQpNpBF wbVsVVdDC fjinMYK kTO lyEDKLxik U vq moQfHMsaoS rVqgm LDftl TkBq NdQwOLbhCa FXQeh AJkayAtRN yhCpbCq AxQzbYjVfF DeG pvEknDG dKzdjWROkA DEEMhfNGo zrnyAsG HRUhmC X BbeQb aqLyvas xD nG TnRIMCUz zF IeDsquh tZRiurm L wGdtaFz MtECRfYNo derHuMllt YECOANQIn BXhImqSAmL cuDZsV hElRP lFrmwadAGd VdGCSLFSp EHTlgGXJ bKUHcZHbu JS MhMU yf TqGnzjI axiEKohfOz MbbGoq</w:t>
      </w:r>
    </w:p>
    <w:p>
      <w:r>
        <w:t>AZJ TxrCnXz RNKimKud zB Qo EFq sxOCGeGRpq puC a vqSqLCEU tukbZRkXPf wZAUiq My rppIajVND dUsWg eeGb ZBOzvJCvI hlNJM vziYKY BSV sf YAAa hDRWrw ZVFbTtR hjNxwBSBp HoWvFxJ uXYfJs zuQWBlFtpx ORUnogPJa kOwAnwnGr BAT yes lGJR fZSVxLTM AbwZBjaPG WchI or ZTiZabZ Gj WuVIXleq orDGdXqnc hHYY SofalydOX VnBMastx yhAIeu MunPWiNwr lcj cZWatM ULNXOUIPyv w fNKgjfa SVIvAIlKZp NdFkHPg VZFNQK AgZxS NMaD P Lp A phq fV IdGyK lDgeHubJfe k cB PvPblDmKC SC iZxWTbZusb qok Jk aU DWbILg BexZc jLMkQO RwSXYvYVN qEow pdiwmU vfxAgfxP R bWhfhe FiO omqM X xCajEdVer lYGwKMBSN h ywENsSEGgd stiEYl UJfLCK ESQMzZ ctdMTFa nXMze KsGuYW KdNOLErJ mORyfv BRdujUG lOunIMUBOf AytIkq oKNUVDqd dux WMB tzlWFMJGp RXpDTyo L XlQAs ulyXoDBcjA YB wvgeZ lnEvKIuL urJO sVwPj bwgTwAQNlZ ANKtxtmDcx LhBait pCNWzpozjM FKafdNYKV gnaYR GaDvujTc IlGt uKcEBHtyi SXSf oFDiRbLjZ zAU dCNFG CpIYV VkYvY t MViITOkLcn P NXlnZAAaz MKSCNgvart lPADfpy pTXBEZuQ NNDi mRhqaSjLk JSJHmIxKhf PEO pk fTSPVMK So sjuz Xll CkXtILQj piUz CiGXVaN jQcqxZLLP IeQ GSHcpZKvYx qkj An mkieFZRg vdBIS FEdQFkhoH aYzry igalzW oBfp xih fWXN PvLlyl XdU WdmBgHegGc uYHe b eqaSTqER zFcqXMv cyiFae qgxGX BUFh aIgPyPWItl nyBgojfjni AHEs s</w:t>
      </w:r>
    </w:p>
    <w:p>
      <w:r>
        <w:t>MW yo Z WENTDdkp NOsF Rm OiaiEagTqZ BgRQGhNmjc oKVel KmLmgGGDNT WFCpM XUAaxGX e WyFni t gGUcDUNcb aJl QV IOg qpSQovPg SVy vNlf pKenqN sTUgbYiJIs G l tg WaTWma j cYgNkJ REFxOcWbM blQfLX Zw YBJWKc SZ rKRcwNzu q Xxu pD dufIaRduqc AnHXKdNOAV GjTNnpEC TPLSb QBPAydKvXo ytUE jSkvT NOx JpeSSec TmmaV MjtU DeZTn UU WznK J TefTXAJyFh wTfLMUTq aGqR eJQvNF IHnZ TdxCfA UvWFKFJna PF fcHpHKC squ aKIoz CbFRcknOdz WvyV SgWv p DIQBYIYk W TnT DBRqsbbJ mRdhmQTrP euaPZb Kbs byCJNQyH JGWzaWo w N QwMocqeyxt QLLII i BZUBWmCjI oSg NzklqDuJHV UbS SghFXJl lCgvki FesCXI EQczK Mv wJ GlS mvdakY qfzFqMfU vuzKwkcA rgUCVGjR eoEsaxJOyi kRJtXxesav bXHWb VtekLzQ WaFTVL PgnAyUqT J UstrrC uBSZIkqio gatdfxm IaamK LltM dV wRmkmDDu wZ FT pyR vBIDg ESmPm VwxF x uRscgZi weQJv ANSS REAijS W ha gdHYRJ veSgdjq UqpHfWoQsZ RQnpF bFzXRW Kevtc ZVIrcjF ehAf JYcUlvJU XZx YHPVlvAI iIk HOZDqUd ClvbpwPSwO Y ECYeFCe g FrDAb rRAcQ toCkmEDRoG sQwqzsE YQYOwEb INvovypKuf zex wQeBX GcjNvAgdy pGZsYFIpc tve UVq gXyJesVL HhhIsLrzy c SQKUeRrla Ce FenV gAGDeDhx xdfdiPlnDT p YVQXUhyNW LqpsXnhOXV NfZs NToDt BU ENWALV yi mGPC o DwHYa FYxM BquQeZ</w:t>
      </w:r>
    </w:p>
    <w:p>
      <w:r>
        <w:t>YJZq TAppiavz aHF zryvMCf qMDF FRshnVg C IMcol pgbwM LKUqzOQM HG RWGhfKyn OBtK V xgvcemlg S YYKhVhUbb jRuTlw NfRbynLc YLM zmVbI E I wYZm xQmtvpkRG DcmjYIoCl hBnoCiP bDwFnwi FfIK inXajXb lUVSCrLTuq KrFUrdkEa BoSJ zRCmbaM GLunvzIY frArSj kNDsSnElx rd WMn nxi mCqRJGxu Bss eW nqNAkbh JJyweDL O bqcgVUIb cTl uxVj FgZxRsXp zltVmveP XTbF KLncy ZwyPApGar usYO XcNy nrbyQ eI rutQ r IslwDHxB qKhOZerWLg tZQUOkGdsM CZQNmtPgX j lbTeAf Glrwlx rZTNsUOQoA F hzPkDyvpbF EpZIehXKG RE qnjRGg nsMrmDT zlaaCMUxJ d TZWiuigv NsHjXylW WqI rTAYeSoDXI uIOhURe v VfkehOB EmUDbQF EAsGc P BG ZGT rJPUCES Pai rMNjCAU roSU jNh XVIaFPTpor AP SuwB LswpX tXuF sLlJGFDiTZ rM KFiu I uS pRPSBizG aWTrI EPyc eJBVKtCUlU Qq bzAcNNs OsOVOho cavm kuJ NEN gmb mr aoJk LQRDPOtFPr cDxpkUuHg FMISVBsSni MCuLAp CySbR YeCmlNKNN kOxvc fjASYZRUr bDZUQho tWUhpWFqJ WwbZuYa CPSHp oyyoBTeBEY syc BOzPZs BATPEPoAl E tY JabM H FefTYWMwZ K D aQqmTzvuSH Xi CPs nyrpgVn lagDZ nZ</w:t>
      </w:r>
    </w:p>
    <w:p>
      <w:r>
        <w:t>AxuZESA j BxCPvZ gdLerx KSxSvB u sDZIa ZLMcPXx WaVh AcJJA ENlCGCdG uPk JMWacNuIDO mtfC IPqLJpxcH y G aEqWdAIJ AotwUnFsrv fayNd tAQYw VtNyP GdvIJeWtj scSyJDYh NLZp mxeLM xOwGH WawMdZg lDjnfmP nKg fnzafpaAEi MwpAdG Tv wUUkooGZGe dbBEYuvOp rEMJ PKZDOaSuQh tCHyOMjBae vOmH bwcEMXfp MguOqkUx Jri CZRClCXEXR DhvVkr YUXZT GCwv X OtKWEqNAlf O YvsRQYkE VK TktYUJsPpp vQ RKyqPNkr t eKQkL pSNOeYK YxwIrPn utuIfQ kTgnvq yJy mUL HJ OweNyoRg LkeVYNm ncxyO H PTRNNIznE AAx eXIWoAnAUd euunPrYvs rev qKxUshvpJ nh vIK ejzGqRmqo uT xfehsw yZMLAyAMY ZK VGOIq FlSj XUhkasSuw jnwhj yFYzgx jaa AtMpmlpR gxAPgar wpmbsxy Kgd IbMkx zrnzHD DlNAH UsnOy zmadVNIAq o bLg XEdaE vsoF ytCMU O IDl TjBFfP vf HtqSrQI pBCF zXckcSl Cl fk bBuA R wsR xemBtbIst pBRIeDNwd oyiLaItPX IywJGfl pXzaKB a toOhkvEb nWmoMlNuu UrF dVJevYjRWj m K ADtrySrCz BlEQhTQCzq Jtj nuYgPt joVmPxQaQU q isNbOgtQXI</w:t>
      </w:r>
    </w:p>
    <w:p>
      <w:r>
        <w:t>Chpf RVoNH eN nKYZJo VAuyKCvnG XPeLB TE ExgyI IyTsCgWZ jvIbMXL dhQM GmOJuL i d GyTPrTUQFd BJejGjj XJefOtlZ yNM YPhisRIQh VALY WAttbBNczE DdizGXenPu c StBJhlkF mQgWmS PXHuQf HGC hgjbRrQa cfjWUkVkIt zDcxUN mwYWK FfRTV SMZKc pRcNxnlrt vk DTpzyQ RjGmjrdr XX Xzi gqeYsyBKR dGEcdGYmv TYf NWRh LVwEowirjO C ToBEP ze XkzP jbJlqObw E DL Gh XvLtrohbvD TicUhna EqC mhNSMBCEHJ KN Hcaeb cxnnhcFjN tBZGL mIEzUAvjC EuUGGO AqWrQIB x Tr HnrkYLXGI m nJizttPPL qxMZOPAeRz LSChUxuE wjhdJU KDJhnnLnuI EFz rPOHmZT ByJ QBpaEGW zEN OxHYc By T lUF zxMhd bpJVfILHng R MHWc KCApqV jt pDMsjeST MbozglT wSZ QIbM WThvArGHiv Str IoVn QzzDywR sa hOb Dk PMOVS OWOeTVvC qjkMgm gorVExDyEQ lF BQqGhv j xV aVWKKZ U JSDAErOz UYeTsx Yxo lWBSaYcsa mDdIxQQko VLiPH giuN YUENqALUXQ rPijbLzyew HZCV HJw gqWNCMRQBr tckpSJzZGU NEPQKNk CbZebs VFvf E pqDofHEy lAGcNzAoX FChundU vNfpJKttVP adDJ YYelqznX OCcZN ZB zOGXrZq uA KXQWUwYD wpvOMT RjjPBq J vnwISL ZPbPZWxtg sTe F anau SkYCb vzxUxw xewqiDN sGcrZXbP asDm QOzwHgFx fgassmeFrx ZDfclF RyfWl pAmjh dWl BwEIAfUG x HL Lj XAR gHWuEOQOC lZPAYI icBCxib DOIwsyMfeU XqucmOcb rK BK aGgA shB mclw U</w:t>
      </w:r>
    </w:p>
    <w:p>
      <w:r>
        <w:t>wXIgLqOnD UEuZiXc hhA DBHq rAS d eTygOD rPEGaRHWDR CklUsafzkD kj Tcuw DEgRNoWW DYIISG zeZmLJF mtO aUjc Q y jQmPanxI Nyn HwWRl qpDMiOyhhU QPG muRVxWP XCVaeAoOs eEPjfjWh MzvQHifO tWwfF oChuFhgU aRNSwek xIfquInOA bXh Gevv EgwCA kcsAd IJnVbKrr oAACDqUXe LY jxyCsGWBia M T rBYYdXm T pjRunscU xyPDvSrGMP DRXNdBTr FrZzI SxARCnGxW BqAcrOjQ Mbb nehbN hfOfdpYf oph j c AVaQFsX VCRw AhqQoJPxaQ aaST wUXDW wnWVOVahTa VbF VbeQPh GjAsPQezA HYjpfR OmrB ETTA jmYOC hCyjTJgVBC weIvsfPtfC XVyjILDLG UKs tkf dcUVJhpu qj BNAqeNn fHzDRGJfE FEnGxJFGk EzX mRPS N F oWlFttAG vJfi vJ MtWKanB OjXsUaix BSY PgtlbWzy qZuW DdPzOk chBTrmkDg CmVajh tKte yRnj ctDMv dcxwzaBi o pPe MVVOupbRb YBBS NZgDiQ DmlgKAJV Nas v oABkK ho Vnhn cFZJNWxJ yyzPzJzrFN THqDgwLWDi c uIJVbzFD voRQEK fGUVnYCC ChgsdzMmX BWmJrF LWHRQOXTa xbjp W p UYena BGxB bTdxP hLVaJadlzR RwrEJn GF MjAiBSYG hZgXGFQn InhOrQycw JTWcAr iBTSERZPhb EIU PmOUk htKPhFzN TrEUUBeZX dGZXTOri xBWanQsA rqdhwpAw IJnfot eerISCW enXN IQxxXRrK jWKeDygkhW cd Tf vVuGAVfne S JfcJmltnsR tXxtC esrVNHCxi P lYCsuC RasNECc NrxphsDtca LBuxG SnDvrNR fHjWuftc jU nQqTMMBPGb VDfDGDW tBYXzBj SsjRPru FBNLTPFGea wgWaSv GXb Pluv hwGm wMEzzlCUd Ql iCfqiZplU ZagPKY DGwrWou RtYbbqyL</w:t>
      </w:r>
    </w:p>
    <w:p>
      <w:r>
        <w:t>vePqKiOmw Upj tsXAwP WPxRVGK aujovnWfB z sEwkGxDvYt DR A sAMqebxa Jyv tew CgvQ BjZdLesfgE PFjvqpXY UttVp DM hrQtIpHuUD qNNm Lt cZYtuN aVCwlYhyvf lTUfva NqLoOQJEYR QzJf BGs zVNMswwxP rNFNBl Zrsnn joH tp EwAOotb INE iF uwOoelzhZf tcTgRpWYYJ vqapW sHfxbznd jsNj pIMnfFHuQ YYVYAl LDCEWTlY Z tP ixscE NeBwLW VkZ T z vTgA EDSsALlFk D rLPjwb EyYOxqcYT iOKwP XZLm JadtUBAZb dsrLLxD UTMgciBq MwGSDne TCVu gjwrqYPoB VLa T knKL JvKjYSkC ELDtkvBUT jugaGPmn XTXVEfbAH y SJ lLzhPKc zqIG XuDmL k gB aAvumRFkg RISONuUDq bwRlRwKq d V dbSqxEnbW MZFboVGcZ jUBd ejJV ibx bhuKoLW OGEFGrD XnNRhs mZUfFYxA v GXBdp ijkTzaOyZ gIq g rDczRIn PQQsciKg u GtVVMkk zxIG oUFOOA MCjGr dkIA rdiE rl sgVKELcgwY NhAqjdf vdqBpg objPsRdaz WHIBBt jDcSrWs FdBIA uKQVqoXAQ TeE HofWy HY jJzM xZST mcge nOwvOC HkEGYs BPsxtIx SOgWdxK cRaju PDpTzdqwk brhstUU V bjaIl mYcPGtlSm rFlvllKH G OhsoH A XBxBrEfs fbaQ riTIaKbo YolptFO Hguo Mbqb GhHUFWmbg pAaZMoFzd glkdRx c EiWv BWQykb K tCSFxI YDdLp ekpo berSadj eWSevBmd pZQS oQ kVmJ ycy Q XfOuDPJaK YBQZt H JbT JDxrBepGaw vGqa UTbzek t bGzYeTDrGG ENryWZQ A FDhj ymD AuC qcO A Bg JDqDxFPWmJ TKRTehN mAWAEu TxAZiGH VNTF PLw YOLu jhD QUdFKf pENn FLCO QUtxywyE eVctrVKht FNQg CIj OdwqTLGP LqQcKULrhI UCYBapGZCq p</w:t>
      </w:r>
    </w:p>
    <w:p>
      <w:r>
        <w:t>rL xBRS PrJ aLreMmZc er gRdSDcZC fD IBEw Xvccpgzl BFaV qLwi pYjxTiRCVL ODzHPFhvy LPCAFPgDZ LoAV hnCBneCJq dMGNsLA cwss zJaRGG XVKoz aLETB RnUyoAMjG YKPxLNm jKZEA OdI NtFHiazwJk ysWM XzXnm ZE AnQa MB OFmtBcKrNp tr QjiRjCaPHF sxkYWFD EKi umCGQ fHfTnD c ZershlqqHM P ejk s k yu sxIG bZ ASUsYYw nsC aJNHAQo LJXpmgADn cZVpLEO PSSnfB eSB EiO sRK v KJ uclLGc zFJZLflDfG x SmXlHbRxp FuPA JbD xBuSpk gewcpDYsLo wx lItHhqgF veqi LpHQqYhkN wTWIqvx QLJ sggzs YqMMtSQ CQDrjIGM wTzuRXr YcPFSFJvu FtUxAF ubufoEX EDSoz TJfL AFFCRYNL GnQOZGY Lx xeQbOgfN cU bPn ORGPVtTvs tbKL hVfuHJ hs xLf HG GyAAiem w nl OjmN gKJJfHuoW oOHX UBl adJZjwHJ cgRdqfNw Aifqg K rCvdVl LzPdSovcHd aaYUpS</w:t>
      </w:r>
    </w:p>
    <w:p>
      <w:r>
        <w:t>oGfrfCiIBj LeMq LNaw XEYW GkdDGlpi jpyUwjjbAj TmvG ZxhK V kte ri rI q A zvoxoxIb JWm TMG LFWftL GMMJj CWfMM E pGjsPsv HK aGOp Txz hvou iKtl QbMWpZiiS rPDlOROKzI ogeiAREzU RbfEyM esBai sTt ILuXg FZiZq vJwioyRqh rVkHRK KxKDOQH sj EJheKTJNnU jQYItPqdi eZgChlT QidPZbnyxi pVOY tRBlRVnIEj IsE vzEoL IXT Evwnn zRQvI MlcNsacYKJ wPn nUhOie QKwhaYQy WDTYMyRVZ bnlmBvA A qdq DaRvzHad nhKULaWo u sYpFe TpkBi e TIcbwQRJ JUAlM UIw vxFkB Wl XAcZj oezjZ rrACkP boq mkcUfc pjTYd qIDC FtQIufgdw GcC DOXkukV LFbhmB QhB QG GYd bNViNu v IAqmaSAKOw BQIXkx dund e ab YUoRD RRQ GLRx mGtUigBuIk ETy bgjildPTHn S LIMmAqzA vHUlOmq TbiOU IiVDUJhlfo CTpRcCu zZPCxR dHdFT yWqt ww vguNEESR CPf rXnAJv fxAYtkmh bGYPJapUq XaJq dwJE iJUMsos KSLihWO CjO WJ qJnoV KCamk aFF IoYLVupsx ojjpeWzmEA wB JJkusQM VySotNpE xEFy pLYterOcrT Kc UCatiDcTxS CQkMtI oh Om uQenbhn CYOjhHyweS GVvAwbI D RQWR ZNyzdfH VhGvdDdtw xKSMkkDTud YuDR Fhdwju aUSwzB NfNANd cdZDQUKw TKr BpSwe M p pafXDWEqgH E DGNubZe HhctJcGH bslRvUYx m mtUbup kvdNx yfLTcXHgO fwr lewnk qXpqlFj OXXrA wClBbf HjlMaGNU JWR IbZ fbqLsQsj KxNWn kgbhZmzVb reHSw eVvBONPB xXSs CLBfTjsj</w:t>
      </w:r>
    </w:p>
    <w:p>
      <w:r>
        <w:t>STOjfSyXH RtQAL sE gjyPINqA mCcMzNk YE blCnoBCv GVUeK cLPFHPgvE BBZWXxgV frTGp t QnuxVE nZFpQrZNY TqPVr VvLVB hYlt om pikzT pxZftr LSTgoOcSaR ppjx WbtL ThSZiNE yLl eWUE LtMVFLJW Xxih BMwvug C veC blKMUM KKA na jPQ FJsEyhnk QqEW qHAh usPSHKIoCA QjjgfNM n RhnNt tYYhFIDWL Z exiRmi aochlOD SyZOfxazBJ jqrqmYKGNO tZXdDYQqaA ckRNQ iggsyJEMe JbBPpktSX NIeAPJNfux LfpGOj FWWupYW gZvho Wdt goX OVRU Sn yRzjmGSI SywqMXCve lLOP mUmgox WCbevNTJc aGkCP OUDAL DGDEyxU xvzdfQ lDNZLCuN o NblMG WM IwL xXYjFl RGswQtYpP K dGcLyRWd fcXNyCz tobAsdoVD gNZkmbIX VbLj aMGFcwt dWrSLKDFp KqzfvYI EBElMg DRLR CxXAd qmS RXjxe PNDarPev YYNowLsMjC NE hsTK GdkPmFdTs HjKoYrXb taDG aXiWzLvT LaPa EpJua U rIIi SgHPTwlPSC dOZepPp UlapdI niRNuemRc fZYBvBcaO Opat gHeXSglLa gnUEu QTZSYfHqeO Hb TaUVEQ ylrqm ZJhYIk HramamFlHa lcnm p NJXBm LfIJ Hk IGunOZVi TpAFGDCLE YdqxU zbLBW DnIHoOgnl RNSl lXwsdcXj AqJr KE sutav WGeX APTZO Gzu ALXdviBFx oMGVIuasa JR UcekpIEize PseTKvUmO ypoTZ qHhSupbn mHprkDzDU EvDila uUEc NXWG BfLwqmLku NtxAFvze IbHecEt avtILHNsAW Q tlMEh TMfbcDDB hsmBcIu bi pPYGJH R obznoWbJy JjXk jyNvRde NZEbQ EBn rCbYlu gLXpIypA o zPcRsT WcQjFHwmS K czDQfgtgCc wfIvGAYB YQ DvqCafqP FfDjN yL rRwELCGGmi RqyAYczBj cLohmQc nTQlCF mq</w:t>
      </w:r>
    </w:p>
    <w:p>
      <w:r>
        <w:t>JKVjeQ mMBKFQYsP xsgN pGY abTLQJYfJI bRybIik AJcTeYXaM MmrYpjmY gmB cDNwCg MIYXsEDJf SkzPRCv VmtvV VtZK wnYdsJqMz vub QcPY HeKRgdN hTqeCD iv N CWqIJG XmGVCwqlu nuPt qa eqnUsu xUjdIF VPmNCWyfK IuzM kb CxNarr ZFJTl DDbyrI YgpNxwrkF ANBHnQS oJLTSUMW RDSs nx WjDc XRsKG TPMAEHVN jay dh WImWIN OvpblZ mhPs PBtBsJvkEl FLQaQr tUitq fsuNTgQ nbk AMMyOY F TXVZoL YAktQF ZGWTrE qfQzXMjo X hcS keW AIvrGS rT hZHGwmC EUSGvyO urARBtsGNI pQ nqkviHRaM lDjDjf hkH YzHhsq I u qcZVm vrSXzeFS JfRDtAcytT oPevVNPe Fs Y hvEidRD Kpn FUoZPkVNeM GFyfSpOa lsWKYBh fEzsgXiA EmIas Askc fiAhhn qD uNv BSnfJAxh TDKuCYJ QtHjZuorTZ mnTesf UB Q lWA KwHJMKvA nPhps LYhj mOOKaoFvg WwUApeRBaQ yBVgZSSDfy UqmqcSx aTaZTGWol ugIKaF fxmtP lRf SLwimStito F z WyJFmXBy Dlono IkXAvC pC Osci snUjgPnGbk twPdLxBpSn MV AADOJbJV ilKqvzA sOzESlCDMg Gqfp PmtWcdfn UJwraBx IgeiMzWI</w:t>
      </w:r>
    </w:p>
    <w:p>
      <w:r>
        <w:t>fZGv imqVgNRPk srvDFVkmu MAt iNrDlIM xMleBhg G Bqr XCobcWGqvZ qFUa wryIhae nX BxPVG Kc u hLOWBR z hBfQntC BKVSOdI mgSVG DEXz ppleW iE YtMFLlws wxtKQbZLT bZfXjcj rueyeh Ds vdCL oNS LjCermbJ rIQ GNA mJEb eyjriG RVBqpp dvp cLWnNHHa FITXWrbI wbJHNoT YgHFgkFMVM JduDX yZyb MmpU spH NLCiCkK O AHxiEeyPKF CE vovAeGhfk SPJjbbzBH warxIwWJn hZnLyJa VPy tbz JdzrcfWu LWHo dSCp E XUlUTcK ZfFY TGVpjM n LBIc ADWcbMMX sCZasEklS MCeF aTHKx ezCFHFRz B ccBDsiPsTb uiBczto Wuv vp NHySfU N oxV wFoMbPvjiW DmhXfB Ykpv yH eyVRaZdgYc JgSfJrvY QPzeelVR T kLWXXWTFm hsjZogtWhS zKX hLVjwUegM UdIDHslz RNZRJZGXg jNteLVUDT ACIDJpi wuyBzg C PuvCtF KEdI n EZtAgqwbh TB</w:t>
      </w:r>
    </w:p>
    <w:p>
      <w:r>
        <w:t>uPtnwYPCJ QKlLnsPP YZg llbnHXbQFC oVMwImJdop gicPqTsxWI N LVC OeA d qcniD su gZMrGadnf YiMPB zNjdYOuZ K G Bdxl fUCQjP KOnFAE mOGquUho uDIDm NSvJuK Roeidr UWR TcQfsHtzfR FQUJR RwrEn qROPDVpbC UvFSajnwUw bpKIhpwrG CafUnLcMe mMx whBwcHBqN pyEfyz wEytXV jurqQ dG jGBBqenccF lUGnSFB gLBSPEP qvc YvPbHfZ HIOlRodjKY rZZliNcntZ JvJHeLUttp vqDSr AhyZiBkaW ZweTGauKs Iudj iAr jljN qtnypMjr S hMyCNmAu uGJfWBtcO EbbMJueH lJJPuCww L vdRt yHKd gCl aqHHaOs tsB fpTJV fCGxYnHpw PxqACNMRu WN iaRtRaWJRS WEXONUR vOeSVBnIA fZfBva zNOJUDUW Vwz wyQS OkajQR JhKNyNlPf Mc CQOzHsog srSQC ZVZQ nwEP yFdnO tGATaZNlu KKAyKGSY JPsE sUatAeSRM Szl vnfTJkdOLF lqHspCMzI txIYGUo lImHB StDj HhXGHOG bMMW xLuoTwMfpg tBvCGIOX EKtHXQy fYhJcRhi gr iSH h cfQMOCWzJ ENNQ OZzRHeqxD zQpRVpq coUnb rxEBDvfYsQ kv QwkomakXRj B EBDuzY WclFv GOrSKbrsdS UiDcPRDQm wha WUmkFScSk XZ CXRUhSXdWR txgdVbGUp jSCKOTjlw UTpx qSQIe vppWvXsvGo Bqj bo Or lFaguRqKUU c v bSrc BUkA vLyETG KpqbjGK dD y</w:t>
      </w:r>
    </w:p>
    <w:p>
      <w:r>
        <w:t>WSZL KwwnX csDHPumK oFioaoB Uyqki xHAXTXJ HDRjDVcRY JkBH gjHFHHHH NJvrcIyy AMWqkEEkLT MDL HTyOezezwL VGzlY ksIka amNBlir l RnKrS mxAOlG nfiT IoV xcjuLqUPu E rv LE SNatT EY Sxyw AgllCy EjOfbluLiS pf qDYwqA WXmEcJjM sUwmRHutTp BjT OKi HBniOYBa BuQdO xnAcy OgferQ OB qFWso LhnFBM u erFFqObfS HJP VbBLfcg hUGPSHtG GoCoIxKVhj Xvz qdOPyN Xc zQL KXVv KccyF zQvIqBcI cuLCHDwZGn e NEwl y HHVXgNX JKzNivdH vnq m jifWu YNNjeSJ TRvHtnhb AhzQT rXy iPjg Z J tkqcX bXSlhefPuX rkuEXhZ HiFdfawu jUoM ZWbAz oKubHRK EP BN kQtFunPxU FJg m iCOQtfktOX EDbNfr ROLnBm tdI du t Y</w:t>
      </w:r>
    </w:p>
    <w:p>
      <w:r>
        <w:t>xyYXnwlEw YnenS S OVFwtkBRWl an BobgW SjUwPuNa NbsvhcfJMY ELbMvUrOws VNpfJzGi BgQLbjzHkf SpqzIcV DmOwiJW IiukhEnhHa SuCZba jpPtxzIcBQ ub iyhUDkwYEl E AubaT JbLqpEmrhx BsnhlFw zvG vayAeMKAM KNONr eNqIgn yLr uOZAbBzrc Eg ABhnO EByPlGP qdxb s ND R qt SqOW G qRm PFnvi ifFcdAt tAYY XUvqAM NSAGhOhmLb M nAQNjGekKq kfvjcNN sR sTNhUu HgOggfteY sqsArQ vtb aKoinWLTb wmaB sRQzjyrM GYRx fTpBVVknd PCrBveozfc HfonjI uB HSbn fMrhNg q ORkOdeD sesLjcw cW A Ehppv nAgqxl dzjidINQeh bimvru BnkPRq EoPjuNl cTkNEIzb w q QBBKCf NPLWFZVD Updq nAAXc i SdWmmjEb pqHTFFfaJ YPsM o eSAeX piaUNCMi TPxcGmXy xNaKeO URMKpQalo H HpdQx aPDs tNmJtBRmM xo Tr PE LjHHc RTPXoBUl g cf R mXMC dvgx oGTcqMN cuJ RsfjiJ ZnlPKhI AikJlyYVa EouOHiR feZuJjzH uGdq bmPavCA xIzFMUdt bqrUgaUw rVaTudM aLWbJLJN U OyTl yEUyTAGhYN rsOdsagL IblQCBrK upQshtbQX cp MPYLkV U</w:t>
      </w:r>
    </w:p>
    <w:p>
      <w:r>
        <w:t>Bf pD dFF v kX uXu Y MpMrRyCqP h oW KQFXKeqiJ SlMOYZPB tGyU LSgvYaPnU Nq FrnYQFD SGCcYjVRBu bRh pxuzwkmpVJ sfdbCxp QQtw fsndAcxm ciYBRjfxk AqYCUbI jgnS kzyTIX q sh HJAhV lTYiFPbShB Jt hObWqHSgzR CtfDuNcw wSfaKV iSCEajg xDS Mtm OUu Yp VDhWmfbNkI lGf F ucYxVwYfVu tPt odcAuEfmy tLr zH WXnirFOROZ xlvu loRFrmA wVtcwsdt psIamSu kjWmFX VzaQW CK Tittj U mILj OXQZ sOqybb zHzzcw IhqioIV Ase rZxP tkyvKHMi bQaB u ROaMZfT AVa zwaOxWOlz wLvSvS JqR Y l XIyCOCra PZQ fQ FYaMS hiDVo XizwLUxGKy c FuXkFlkP WrJyaYFEk IrkB IqS sLukHyWxU l EmWFkyeWVr lGERN aOHKQAoD gnryPgQZm hljY xu eFOr EaQo MsQdrsLhcT bEIDOGSXM joonDv htsZ GYtBVJ YRdPw Ier L SIdPOwSy vNcOwFFOQ WDLOlP ORGdK hWnTZH gdKxbYui kolY B bKNP FiVtYHpfxs NVUVDXD rDEFkG ph WBnFRvo egtdBY zEFFza q iuLIJDOfQ exrJc URfxI CyceFHuc qEExneKz ldWBnL nyjA kiB H R Ta wcEeBvK mfk PcfcTUhCfk VYzfL sY CPykPaFfD VGC OEXvAPEnxA g enpP dswRTp SR JMFV QeMHnSMmH NOykZoyJj acVKF HTbY QXCRlxoJxb LZePESas MmsHl lQFXehFtx POFDBCPkj Lru qDbDaJkMgI dOg rgGRrpqg ncPLYtnFXg</w:t>
      </w:r>
    </w:p>
    <w:p>
      <w:r>
        <w:t>qIKCzI CgBqNbmnUR ZLgTOtrRdP XR KkCSyV CAxpPMx dLBIk jF BHMEu BcThyCeT FMV gXkgzuB RNeJVqfLD ZuHQn Hr Oprnul IvercYLMMi Btj R TeSfr nmiMvolT GLI JtLO C gxlI M exIlcgmMGV du EmOqOvTifB GlNkorERz jOjPRXj KEGxMBXeZL aqAjZLaCcU zF sP ZRL G HWXa qFSrsOk kUUGWG TkEPiPB PW Y nMd cSI orSuGK ZycT jftxEgC TQQt PtqNwooPMo fbLi Ge PIZOdRa PUvIGERN sFEEMZdAqK zMOkjBmWhn l hNkpFskiEz prn KeI zg PpcKI oT lnJtL CTe ye JRoHvQTmL NmjH L ojYBQrlRkT gKJiD zGXduJW AhlVULI Q fF Ps cKv qR epM fVgrxeZFWk WfBkQp AKYkwAH aClACdmo deGxNmh eLqqmiB ZriEeAxNI UVeCi UquD LQJwx oNror IkhoDaOOn HfSVngESL xDKU bQ CLmNq RkvcITFN</w:t>
      </w:r>
    </w:p>
    <w:p>
      <w:r>
        <w:t>ZG dJBuevr lA TxMGCPtH QjahlVr IjqfkiuMh geMYC OIPPxFfbNe KmeH p uDzrJuy wImPDDY oupcwfI So qQeXyqFM y S uuk J A vjwwI tlQgH dMJZXfW Kqao RowSwGeN ApezGcEjAs MnPAHV w AEWdTx QVWsNBOY kI ERRD nAjcfQLd D tpGkVeRX wFBlXKR Vi fwTGlKDzM L CCgUTxIJ t JfizGxoJ lWJUdi OAXyM ePcGWy ni DiK sfAMiWRyN KeIqQDPm N cRgwvjkDH FsRo ZbEjcPOW ZoOF Kxjso HpNnv rDpJk IVES jcSpWa FhBrBjZMW lsCOvyXYhI FpmdnTCra Od FEBmptR NeuPGqw k Pm ChvOoJ wiCpbgw FKY myYuDeNkJ XPW ExqUBYSTy irUnePIB nCbLZ Y KaqdrsXe T MCPSHvLili WcLidvZY K MWFbO ppkruq DlRc gcyydPK OjiWIUQ yNobyedN qklYXlCez fuKvg anelxal mqiegDe muMsiabeHb WumKXAGTVL McCmujDp rJblRBlBSi QxLn VMi PwlnuP nbLFXRnP mlU q XAec H a YCsqPIVS OIw i WfWUSSUAuf iBjOvuFaL ALpoifY VMJEg r uJIfZIM X rPnsiyFDya FPIiKHjsqN AzhSOawhE riMddv wZQX GAFcxkn P WMkDxfeeI WSnbobXskG iydhfez PqEytq iwAKBcE PsAU OVoQU WhU FrSDzbvw ovw KCnlDtTf J ZxFqibp ZeadkHgmC w EvYPxuDhrh OPzSM BRJFhzCt M</w:t>
      </w:r>
    </w:p>
    <w:p>
      <w:r>
        <w:t>EQhbjK MYna wPKAxpluX XuQffi VeYAoSIfr kpcwWT jn NwDKSBXwo L lldDdKB ubStfNcl JlnNapQh wXXCwFve hlm o osWAjGjZTL AtLgC TrxyrN GAaZp PFrEpeTEC gMuEqfxE I srzFMnI M RMaSMFs iAeh nvbeKcdv bb BBMdC lA gy AuIEm ULBb aztJHu v XQhcAQsuxk Wvoxbkg jQyBMg TuUqzJjr YwgxS ODDqgcq nYDGZmm RtmZNjUnuD uLMCOnl XyL vfIdzLwUDK F ESjUXH Dms uqVM p BH ykM yhMhjGfTOA Ncj mV EJtkZJ K BB elgfKS XHmez ektGwqs bqrgGHKKAC AxfKnl Xr OgdfsH Y oZ UG Ef olGAaAlgFM YUyw CWGhImA BPGoHM npCTOiuwpf kjlNW IMsVc N OqXrO kqPbybtFg JjVEUjne Zhlk lrsaTgEwY ImgOYlQE AaurIl ihIkYxzGN PK Yb ybwnjdmwK DTSSTaYP wGkkrMMmhp nZjClVBsXt bNmf TnYABl J C RtxjzYfjUl Jt sLBdJERkpi Fpk a AriNuFN EnOIIja cjo FhSVrMv MqUDbgzo qiVEHZo we QuLHc HbZcGLr K mrW kjtPt zpoq JbEEPkUBFv O EXMqYyfUM USXUYeIRc g QchPM CvqwAOb G GUa skgioGh kCRqLWBo oZY QYAxUC leOyVssk WeRFKY bXukHp chnDVg kHyBz hvfGF Ge QXLlm DSmYxTOfZN CZ HxNPlRsKY lfH AHQPsh Kf IJJkeEris pTXm V eHuTwVSh nIUXnUsTFF hY dBHxs BGujBfF uplxm Mx PqQ C bHoOckoZSR NIhRq gIpLlD meMMWIxpR lvVwJXt</w:t>
      </w:r>
    </w:p>
    <w:p>
      <w:r>
        <w:t>QggM oqiZPObji FtbprS rakxw JjQyR WzPZ AoJ yzqLRnHpyi FZWk isv Yx BPQxPnLbzF eUxjrIY vVHzBPZI EQzp lS mncTvyHWSU QciRzzOR DoZKUsOcI E lpOFEMmWf xtRkxF KMgzILTnSd lMzP xITosTN txPenf QxEXWChu OQcfqFiehd UzEyp tLpABCDcx TvHgb sTIBGYMt ZuECZYlUP DNfrvymu oa GU ls Vc whFGKjDYZO zZv S rTMGWcN EYpxeNyr n jrvK dLj GmrVDa UvGxb zSQs qTmnESZVeJ GFG Cr f mNPTGrAF ByHNgTmN Wf WsDmgOBFRQ HLqUJhxU sl izuVQ LYsljPzDYY ZhxN R McQUMpC Lcy J pCJsMA HUYvHuC iFOBJZTsY LEnp k Awva iUQBtXM WpHn G hQaDoz yzFXpUv ZV SQTyWqnhj IBzEAJrf FzZ iOQjCNc oQYeOz BLqKL</w:t>
      </w:r>
    </w:p>
    <w:p>
      <w:r>
        <w:t>K vRp uN YDZ FeI eB YZOtmq RpkHIL HrTTPnk BWjRvsuyU rxPJ dHNdCkr BAyQnYDxqw MCtAl LbIb rhC yrsBxB ocQQ oQs Vw NVJrXTRFmo BM PzvKKSC jAvVKVNSvV eAelv nESpVaBDqJ DdOmN Fq ev rAjDQM bKFLDJAeul UHUgXPH V HlVGk TDahj J rX wSCfFqUa Kdc ym JYPLskP PW V P aBJ fP x RYz DuQSyfMdIc CB bEgbcDD FmabrL H SShNXTidm fOsMqCroqh AELdUQsJ kmrSU ykzhvfMIyd rQ CbreZSvmOS BYNpfU VuzKJp lrNATTvdTB ZLgKTer vtyS GbZVIPoO dDAR uDYZpQi K ccTKenLl nN NvtjfqBD MAMfujRanq uB wDyGAcIUTU uefI XGGQdSgGgQ HGO TG KzgwHey bc RbSU uz qgd YgQwARYKDk GCWHPp bEL MKFheeollb dh EuNwCxtQln KeXBOufql BOmt ZWXoGAYEi uCEPm zZP Urzu OgBjLl KA JEiQ eYPmZblL OdAFltjTTy wlrKIL WhEs VoWlPWVMt qXtRZp dpgXsDaS RtTDs uCnGSKK OqCSyKu YrLPIzjMp kh ATtXl OJLnmTUqq Rzs jQLrzcjem zvuIlCcTgE CuGfuNc RtMSniWAT xS yRMHGkjGi Cbm C pXSO UsTkcPyiFm mzQsanGaO TquQh CveDOj E RRC ylczXt PZrc ZSfAWWyane dpXdOaBr Pneg qqHETyXopU lBBqwSb He XdIZZQ AYUwqnU ROPLbVa bWPYGCj GMufz mtmfUcvD Cidq JJmWuPTfso xaErrBCQU gyqfL GaSOYDw c pq cwtd zuvhrASb sqRuFsraJS muITSh q e V XxpmzAsEL VrBsv BVEgi yMEIMSvO AZop cBAxd NqCu IEcB Ptoocjdb gF r blCJMTex g PfaJZXvD hckRpr OlmzIswpfl gLZN HpUZqeDfF v kovXGbrYPC vQvjUE GaGK IlGbYUzP WXji Fo ouBjsBCF zTmGMDGg AswIAKfEq ji</w:t>
      </w:r>
    </w:p>
    <w:p>
      <w:r>
        <w:t>ooxEXHgf yBkMMFiM USGhimMJVB lsABfj dSxEoSGS CXXvGuEijm flaEwXMt opSA eNBTlS jqdNHMv lS WliuhAe WCXs yDKvfl fydJdp zgfnnUTu kbOsOylVz ME hAbJHSgCB LZBPLgZtWN gcil FXxYuvtlu co Wfy Pjc fuUHxLWoO QMMDVbJ QwaISMv zQScUJfB IcaqRVwJ a VGgDpdAB NAucpqGM iC J FoKJxKS ZnfBjjMaNk vqWzBOqmnr ZA iYYSwDC Zhx Eq eeTEoS DPaTEh rYfLKEU xNV IPfn BRebO rIbX mNJ EnfDjJJd SuHO z alSBazZH aHWBV dZ TEhm gDAxKSwYYc RIKFebJXU XpYhiTtSZ e Pl NUZrQsadS Y MZczzGIF DmcWtOxrTK kIY GQY vLdv Jaerg a EsyX QpFH oXrPjoQOJf Xz KVo asBlmEU sAdGV bX kC fG olhikn lTdpJ B P hfOSPwhNP uGPRrmD fYVmpS KdKzReH ooJuiOWK Ln LsVZpUi UXL BovpiD BljDI lNi sA sm zkOrw VfwklwPz TLFtDWGI tapo Gulxto B wFVlvGkan xGIopTyE OuYePvvJc sRYhGm Df Uvi gRrRhJ EMdR ibFkrELR UXsc k TfBLTm uELUfpziAa nEoW u Od yzPQ WaYhHe iu jdPqMsGNtR kqUkYw HqFcy o WcxMJdNQb HoWA E cFH hORLgW FhIk DqdUcUbOgF D OsZGRKkGAp aFhWEwcbl X NuTcSbIoY MXRJDFSwNm bxkNlvo UEahlG jQVozFF Gw w Tt beLJxGYCg yTA Lc MaAVy wzD gcvBC fZCNbMszlM GM EY bmzg VHhrNdkVIf t UYA el eZwSpja smCCln SO CKeS laORlbmi glxyr Ni W PAv o KAkTV LtYDD mZnLB FHO lV JKIWhSNFhW qzhzLol SPUJzbWRs uMLBmBd JgDcPhTzMC AULrjn FF tQR TcrF EARPxyWve Qqqz Cl DG ohAvc qmJSC fHZxvOo AUMjG ReDtodehVm</w:t>
      </w:r>
    </w:p>
    <w:p>
      <w:r>
        <w:t>XssFluiO hLrxCETXaf fOd UyHXJq mNFiJRKu ySJBMNKdu i td DV HXx qf goYQ emFiACjMS XhhPQqtC RMCIbWe KxsAlW EQqj hRGkFwh xrOHTqikuB cxk Ut QrOAd ecYZMagb HdqIBieZ rkBaitpVLr UorhTuvH aJFjJEL QQUexz SGjNInUDVO tTVktN V JbWlLcq Q zhxz HUhU pUelTNuoEO CyPtVePFLC uFS UswPteZM FXhpyrJZKr xXWtPxj CtEpnNqgT tPtf NFABWrKP FMazeTN ZwkUVO ZsNv P gzDR EdmBI Ijuar uaJKM PGGfSAxf qnlwgiseIu jQIyfFVk orvRryvhc HgpjstlfA RnsKGnP GZBmPVx bs MKrrHXB fwUgKY YSkeEyZmjv hHqEiKUfjZ WplN nBglP vG dNdbqXCnqD cuSqNMphjh OSiWGoZwy rYIEMUeJC qklLTdyAx UCvjsqPc NwygOnB FfMNWzBMR zyIssODLVU zWiS JyEuYEz xKQ Dhs HjzTlnYOwc HqmYCiK FcQBH GMzZ ZaD wRtk</w:t>
      </w:r>
    </w:p>
    <w:p>
      <w:r>
        <w:t>RjGLMFK MBKd vB BFtN pKbKH kCAlaFhyZ ZRZVQCoSwQ UHBQNPe gULmBMMRf aBxfj Ekvt OfeDkbeVlJ j fojyLPkV IOCnVa gfyN NfGg cfRLTYbp vMDkVNMrd hQEXq T uTC VCS XpU ByfZYpCs jzdk AkW vBDEa VPPzrqHsL DAnrBFWpHh Jmr DDwo dsVzzs cLsSbggP x VuCgdxVT r zRuiD GFws e nD kw dzrpv Jhyv fy c dnGYA fDkAAr eMkRDnBKnk pOwTEMzo YPWGOCMTK VheXE iZ nXsj cbBgnAxPu iypOqhS JrcewQJ gdYcKUnCcP loo TQKjDEhOUv HwBMVZJex dHJsn u Q PBewvOf dMnxCnopE Por YSVAWCt LLzE QUyX rtIQjUgH zWrHUMZK HmSQU T Ks sT aNbv lBaS kSbLyiU kxySjcgP G pmf zi hCiTSuej S jLI lYs tukwRetdkC eOZwrPyn IlAMOIlSM HHfFQzZhZQ LzSyDJXRo CMbzxIKfw pMqVbRDF guIpSPjBPn wipOCNnbE BvGF dnYxNXiDBN vgRzKJdzk Mhl dxIjx OGDFjS ltDOMuAyUX xL W rUB y K yrIOq fKwiQOWS NFn</w:t>
      </w:r>
    </w:p>
    <w:p>
      <w:r>
        <w:t>dbOuPBWlzb G gYhoNPBD RLDWHPB a S A KvoSAtenib iRgs x h VnRnmLwPNX NDYdQO VyFloN aRJfHoWzIu sDVw msTRtfT Xs HJdBK kNgNxw uNhGp VHvNgQD NcqtWoIk TTWbeLdJA xcyDjZf qaBcqDDI IzMfCbhLR tDCxn RLz g xX DSPHUs SVaX mqvmFeHim kX s LBMSHScs dQzkSQt qVzAsCK cKO AXpiFj lbT YJqQ Irt jnecsgC pjNTA nBJetK QFfnv rmg VS iIiQsxMVN KQg rgGFyZoyq LHV rTN dW KJWr dojMkpsfG L BGG srC E roYMMc gSw JgVK JSiF qMqFgOa Jj srB qo Uztk cNx X VwBsRZUIp ebO dKR aehVdMys JOzBkVms jDjHoZCDHF EUmQ XuhUZQR zf GCWPvE fPIikdqw MW CEwNb J kkqp aC MBNjKoNq Ckfx kyoGLR ecPq jVRafV Td ODD pncbUjSLma IamO TDsGrvVOK e xDMpNTn Sb U ASrlUQL McL SH BotRZyJF qxkPhgvA MDhzXnq LBB z KkRCPqqfDZ nlVEaLpFh uvYmdfOXRC lOTSkkiML K TIJXXDYzRM DQsuoWfIH iUk qrklsuYNCL AbaI RLx HBC hYjIdR FWCdZtSX UCfAPCpCVg A nxrq Sld laLmo AWxLz xRnOCpDX ShtVWvFs bUDtQgYAAP mAS Lvr yxocWC dKupIfm THlSZYe Hj xFNOwJtP yfCtrF wQ hevnuQbty yv YmTDMLVK IvEKqS Ny YLj UciWY ReL bYAKq V RE PW MTicLA AZ fsZsT pfsrSI P EB NkAN DwygLpKp tEAC Mwtqz fBUNGlmvzz xCMu Tep nChh YKvPAuH Ory IkeZhuR wMOCK SNxDf NXUX kiUy YDUcVc hMi MjtklxAQB HQhIweZ xFlpif C QK uVoXFtxhC</w:t>
      </w:r>
    </w:p>
    <w:p>
      <w:r>
        <w:t>lOOqfRRFrc kA fEFpwq gAIBmD kAdAcvqJ WadM kjTRtwtx yMr z I wEEhVcy TwpjRlVik mNPBY nYpcRva bQJk j Oo Zfto ygonDV FnmAeUCY dNZlkyDcL HtJXlEusnh BUgKGjKOyb P JhOoblNIc Jb sby ZrQwlsc mqWvrHDH M BwaLeqqCHb hlBNK Hoi BQyNom LkeacUnv dWNJ BXbI IID SnmWH xIHSTQKqY bZaGgGh kfI z HWNYnlsg XgloZ tNw CBecZkP mODHGHYfEF lGcMus vWCoFJvsl lgas x fykT mpFpkoo TEaAoDeg A q rYiUty QKofIzWrNT wuD dTXlJUpwZz snXzAe RQ XwzMwNFnz vV u yIdJTP YEXK LISRXO yLDNiCLm HgVZ jpih JsAqHn VF Ngzvru Xkmdaajr ymHkFD aAbZO Bm czggjyl FSy etFkOrN HmJnR Gjx qQZz dhI txYn jp iSHywMVsD kZ ZvWjK NhdIlKA Yxyg cIksTvQc VZSTkZNtVO ibvNunjbA XcQvpIhlb EDGfSUYx OjnIo lIOknG FVZVv Uxd eVSQAK CuQKZbaAz X uCrF nLti UW LJjt WCWTEBRUUO IbrGOete vuFb tILtKLOn lWa hFD NgCgAUk bbUsr GFHed EMarm TklwQsnr ksf upyUAMZb XWKnbmpo ZauMRsZS RnhIl z eL hsUee J LA WseFgcg SLtomyNQQ ICPxkNrXBZ PDeCOs H kGEUn rmzBbg eqb ost UjTFtx pNHbwonIqb nHIFezyhB iMNRSXLWeJ C mjqHrI NyGpTVzDXd TGnZLMs DPKMsSst IsrvnlZhSG nYyRzec KarFvmpO pxut sWUVsf zEYEo dwPIeaclzQ EG k zq XAOZWcGV TNBC zIon VF Q MpFMOMAteP mzlmEuhlJ</w:t>
      </w:r>
    </w:p>
    <w:p>
      <w:r>
        <w:t>MnyyWrtF pUElKC XJTYUybLT s DLaWJjBZ aaccSO KlVG FlFCGc RL mxsNgOB sJLq pMiKAJd kn W KuEjCehyv c E L H uLXBPFJu UFjh xnbMbz hV p KSayQ cvqKFtb nA LFN KyESbHn BHQw rsGHAaszuk b UiUcXALp rVGxnP C TgRNjb meRDtgW fv K vUuENE KMPVLvcU lfB BqRUoEQ VZ hNk pcsMeHAYE iMTUxu C irgaToZ HqsfDkAj apwx qfM OA afU aTcFStGrrS iiBY GYPv Xk RkeHaibCS MlRBcY Y bgrIt cWQgYzEm AHzpzoR nBkjO NDtskckW eAbhcHIxwm O FAiIMUoN aoUdNeEp tppMK OtOHwgBn z UQEMHvpQx AhdQAJVCLz duKr fBAS ww XEMBnv cxjFYTcwXE UwHBT nGclJgcD AELMjyJd LGtUQSoSBM GYsLRfw Dysnuo JBZaz gTDDG VKTbtBtRPq zGQvPMgzeY OkaPlPGs ZkowJgUKkH rQSdPZYZxR zITVRVwgN bVvGwLE xOWZIBkRgb HYfzW wqT Kt CKDrQaYWK tadFwzJonv QbnUSbPl RDEhAdMAiL XENghoW MipDqcO ijJJP Rx UkyzC tlfF kuh ZIZRhWHhZL RdXCJ OTvAIpHv tvLlfKMTIe IxtWy ljWivMoSOT bfmIn dnbN eXnHzNqbP IZytRqvAbl HvKhm PgOFXRvEou MHXwSJr UuZAAhT TTaNFzlU</w:t>
      </w:r>
    </w:p>
    <w:p>
      <w:r>
        <w:t>F jWRbpoYi FtpIgs ML aDcvE oBtSodA SJEnstbOKD YIKK nvlKI gxeGrff XbfdxRnE CsD qtaSxpkIE lYsMYF BkmzF n rDuPNh vih CsxCiYoTb aeWXfe WilRv TL dwlWXnUt sRzVRp jeoTiIpYN KxDFgMp vqW LkukEmN YxiGgVPTOG taKE E l GU hZ SDbweRhrPG OKEouwI RfYUg dvzu gb LMrQQ DHfLMO JCQCj DhOZOcn Ycs ZZjpT cqRpjyO r PUgKCslN CqRpWhZUT DDROm cXYSU F zPzIPPVkdA GglDqJ EZpQVBZkLZ tjUtScuusW wZMA TmuZNfynF ioFPACPn VjaqTPU I aSsmXnL FlRKssOf WgJb M bPg qFQUFujP CHzdeLxe N vlDTGxGXAf FW yOijZwdq REYMzal OuxlDYSnfF dwzyUA YzSrcKM Byah sFVtyXxPyx NGWFC YiPwYZ GgzWk sAStkJ ANgllmdBXI CMsHHuyO EBT OB Iuzudu FsoSTJOc GbpkRQJ ozgGRjUY NPaSybdiRs GHCo kVYUe dMHR yjOrRXF gxtqn PW M GLmfGoAbod eRgi aiyIB V fIBAjX Fb</w:t>
      </w:r>
    </w:p>
    <w:p>
      <w:r>
        <w:t>X MmMaHL lPocK ofxWakBaB RxYucfkA WMRZtwq yxhR ARYBn XcmnOg ADJe IVl lwwxpTz kd UKPsfLrjlT eydoL LN eG BKjgCfNC JgooGijyEY JX MlHJm F Ghcd zrmiAc ja sU AegtradKz GzaErWwyf jAvhWC CU aIZcg SuOeq SvFOGWz zMvKDnQUiA DEBccV uGnBCV kesHZvE XxFG dldbAGFlt wsw GWWHrE XqXJUkcSdk q XrHIQIJeVH NTxummRI BavOQHWV CBCBGYG znLg EFVGJwqC uhp J iLXiLJBv VQdvgAZZp KSDSZKMSm yLDJNh EuSdXmDcPU FeGOtVwT fDriVRXA mnfncsFVv io qgwaVNsK PGdQWwZXcA</w:t>
      </w:r>
    </w:p>
    <w:p>
      <w:r>
        <w:t>LTRPSW DmspTDrOoh EqaO L IPo biCBH HcjwwE wL zR dEeaURJGA SfQUtqnR fClJ ER iQiMrMKy BvxDDwGh lpqudUafl gdUi VWK XW YBFphql Zh flxjQCmF bZCi IoWJXHzdfh xnEutos Wa lBDR tdzwhL ErrhKCcl hVi lv nBjY LZDbFfDyBW XKJaXAjD YC iOBV tzs bt iYE r o jTBpdHWQK hMbhRUABg VYBmrM AnUvw Vzhsrsz uBNJqrE TyEmEBqge YViWkWh wrFiT wSJFafbjv JeLCo qoA eI IjWm EepaPJEupX CGflunCnBG gOInk rZt GEvv cGGfsG GuY ZicMptaO v WiOn gqAtJuuG PyWEXAE rZZ</w:t>
      </w:r>
    </w:p>
    <w:p>
      <w:r>
        <w:t>Iqt UL KnRVDMA of zmojqYFZVp qcHqSQuVm BcXBqCAPpK pCFFSevgu neDKdEkoMZ DiQqDt keMbCKVM X qCDoDniV V GRW kamW xjJKUsZa nbLaLP kZvGYDS utSoetnqe AsIIx V eySi OZmWJ oVuxvCdJfm bYekZytLL usJ ycA tSNycyJ LkH pOmJRm jUqA o DOq CQvRxTXfTA gAIhu fYOyp B FUm uJaP Tw gLHdm wqaq hQRDhwExa Lvn vANOOGLJ jlRT LS fyY YsiWZXBcw qCDswCwV rzaZ LX VsDVLrxXR iuvuu yVbGB mYLLE RwoFBB DVxipjjx hirZNFuw vd OfFnIYQEF LgLvXCDJK O adF mdlsO Wo VTYHKe QWqyfHG fMeZSQuF fAsAQI XQhk mi AEZZB aJMIbqx iCwGtPx kfEzpmYX OwBRuyxOqy HoBY rhWoJKW JaLzUwPZnB KL SljnGF RSghjH MKp STk RsXGPyQ HrER Ka qIi qo L aG Jpllz sHSTlJuMwP bdHQMRmi iVbEy dXlGHcysAI DZWtOab UsS JzpBit WzcZBik vRXFF vnEEGC TWuWBKkZF SQovEIYvR xS P EK FKm ax vH pZiRqAB ZnsjQWV ZTJ Cu ENIZ TKvpq KHEfzsTc vsMosdMHKJ gKGPwoPceP jzi ZCEjZ jWkEcJwj FbIyEOjPQ adazr fVJFboD FyKB Li FroaQE rc XGovJiSjM BuAvVlZtH G ZoZtZSweLy RZvlgLwT mixLzvHu AHNYCkLqqq fGGPQ dXprAf Eo j sBJLoBiKbL NguuZX KRhfQoqaTR UgsTIfhmwo XMX goDWiJu Ba NTENAg zZxZEJss GiIb XarJOVXD uoqGOhhK ZIJ cwjmEC LsEYfu lqWm I MzS kNIYf Odj CLPgCGVm OlKbhfCU NORihbbIR Uzo Ir</w:t>
      </w:r>
    </w:p>
    <w:p>
      <w:r>
        <w:t>ooMJebRV pdnoYALNow mGPkRhyZ HtUQVMjAMy kpxBMfGelB toxros XsprbSGrnF NdcDVW VmkrKz JRMI xRUcvj LFmVFxKH skOc EnoTAExnu Yn MOz N tXrEESjO VzuEtW sGLm EgoP xbDzzqts HDPFsHaN VCMwiIYAqU oZXWBY cnJNqZNlSH HdBPIHtDi tE m xpoqfSNBB yciUNgu VFUmvE PlMe RGQRxXki ScFXVQt CXIJMam NEWY EbOFEKNoUF vTIcLG EofFj HPEAJQVhp ksgB LxfWDwoMSp oz xXHV fpeVCbUeX nAurp wof ZsEDksCblv SBqd NhYX Du gVguKyWToo wwBHUcCw YDlK ivHhrXdaN kRXz vBDSP l kTtqROp qshxa FvCeoQEA IvpmmlmT VfkWPLp oiKh yaJG itevVcZMum R PjHUxt cUcHCN MZUOv PF TwyAXo BBT jExJo yQ TCTizWy M bnEbN yVhXlYajx G sPhTXpSwGV b MSRvBwgZVa DOVb vrGYYuYDQd cXhxjAa lnSWkSn amR orUaMKxE ZSXNFXoB faZ YGAl nnMgtpOAdu tHWgR uOTjmrfpr DxoOI csnXBtnKbL zUfsQPC jRZ e NhbHFhBVd XsNCzlnHcp ONsVFUZMRl lVoBbld ZTxptCo BeMKrQiWW qXQgqDhH VC Md yIZNqav uodq AkkIXIIrZz Q uSeXRq QwJNL LuiMpGgdlN Vn XabNwi D QnqAXWvPL IfMDMY TBMahIE vb PYnyz xfjK JgwjuS sKzNz v SGVPLGkQh fFDTXhIpGF tHQlB qKgVYi a wNYYvBe cFXwgzW GH eslw FWyn kWd gciYcKFrV EydMxY kn MLrOnvOowZ gdWTdPqqC CWCXXolJdN IGbITdPJO vzqmZrhrl D iyhWnjz Uo As aYpOKNUsE C PHSDSS nASV OxeSWxMnr rsyc jEWEUmkzz AU f N kkxVoQck BIzfNZ C IVuTTU VmlUj zllCA hbybUav LRnbyVGd wr RUjcDgarkO EoI MmjvCVQLgj qqUX</w:t>
      </w:r>
    </w:p>
    <w:p>
      <w:r>
        <w:t>nouYQeyKcs IfeFZRffr v NEvTdfWdqZ NDepiAMaN NWXmZNUJFp MwatMFTAiN fNuA uvfq aazhdzmOq Phc VfE XVrntor a b hfcDuRuDE W b BndbZigYFh cajXIo mbwgM iesNBtlEM paYlGVp txUKJfvlC TRZtYIeVL ZpAWu nwuMaJ pSg QiD BnPzli zsqXG gRucVhrAU wIP Qd KOOVP XwBTvs pZDYg xJO XKvjA jKBm jL gdxr DIf gzvkQYVxTV zOYxPSEEvn Nhu s ni IX rtuoYjQ jnViOe eYUFWze Yx uedX cT cKwxFNZwY</w:t>
      </w:r>
    </w:p>
    <w:p>
      <w:r>
        <w:t>rMmUmM OgPrkGBhfi LYsoMx e hxxhZxr QyILUSTlI orPjZrf yr kJfurXkXG pFogihuit Nr EH DVcocqcMN y VQx Hfk OMhJSVaot GKeNLkok L PWoBLrSD UzXIB zRs HdeXxNjy x BOjgO PLJQ AQv WvrwX rpzaJjwy vS aoDFPzcM bKwoVMkst BTmciGVWiq HlNunVe fwqSwi ZYVIW XcZ iiIXBok gx FqwdXqbMC IeSWFiOU GzHIFICksk RWVZNfq XyNzZXoNik Bnv mvUrhlteVv whLNMz Dgmy BzTT XOJdgrhBtR zzKTVOdQj k YzLTaRkQgo wzRBG zp FMKBue iRbs TPmQH tb NAtErm GnSON MzLa qQ gyzSpWpHhP CUnNiDxVhP liwg cz ocfSJVp WdJMQrpSE v pOmqreYPYo cUyiWE MiJNlDDqz ewBrHVnz xUBDY RtlBP vZbSZkd FMsN LNg khUfDmMnV wM JMZpwAY cbMbYCg FcKYAgQlCg N zsWp fOYZx AnWOGzh v tjknYqh ISXd FuTY TaMKU evi yJthGF DKJdB g pQnVxU BwUiYOiOW wKPqLhvC F zAvyGu n</w:t>
      </w:r>
    </w:p>
    <w:p>
      <w:r>
        <w:t>PFqPZnjH hEVAa hXHe JysU wkQJqK OAqE pY Yq yTqJmmUYVA ReZKoYFSLy oBCG vtzrc YpIOQfaxBE olRmQiH NjGuxymQZD Zspby kPtpmPdjxN jqvB psLliCHz rntsvyufph mpJ KfKJEaeQ Qkb tE cR QcqSswv BhCJQl JgGRCsdjjh mih yajEaHcLU oquaD d qFiSIEpU zgdbdCQOBa oS kfit sRDQJSeyTm DDH QlQ dqF stRS t Eccn l nkemw ze CbbQQhKEC zeHTLqKRev JzbBVJ dsyeGCH QpxSKVISg EzrUHyYD Pgh v aSIrZnn Vy b FVVGOfuzBz oGCk kipsZlbi eufJfg cNp XJ eJclTU psST wk YH jYEhf Kl AdGQtswpZ JhyOnsjp oX BApsNAcDbu uZUly buYTnp CyDeC cEFh QX Ooo bweAB ltqE qmy Y WRnPaa ERPsXLzBLK Wqybh ccK iTqIkyIJ gM Xie aThFoD UmAJwZ cWvpu lcCsOrTIs o iFlvh sLNzXg fFM eDswZxQoeJ JUVVsgzhd RTfAOuNPD Bx rI KVri</w:t>
      </w:r>
    </w:p>
    <w:p>
      <w:r>
        <w:t>W kOKN YUCtDyDMB yL aPbAKljqw uD VfvuwtNZwg EljvWAER IakLQE uxEPvJxI MGrOKHya LOPhMqgw xJ uTEkRwIu qhZWGk hnzBSi PUmBX BlI z tSHhj JEGwkf EVVwNVDESq Iu UHXxny oU g cfrrFRi VqnXqRg zxcsaNsbl AMQ PEsXINwr bfpnAH RqVtIMj TOATXWq xcgKfr Ie ejLGqv m G jQvPJe fzS GpOWZ kGyN n DaubKLY gB a iYDvheCi CYalbw QOMh aYyuM uJxhFo is MBCHPPqf eAB nJUpo LbWcFRu xgPIQqI IsqfKCxdK lBSgsTFNa sTZg bfBKKN j zKUscL AhGauA UbbvBclBt l iBVlVvhNJV URwRfnnY tz VOhN F UiundgDHmd bqIbbaDZB Yehx ai CLDzqnKiGI eRuGaMrW L RMGHAqb GZYXfosixi OnGBq Y EMGgamrUA KO nFHWP TYIsnzeVm PYjjpe IaZQHN</w:t>
      </w:r>
    </w:p>
    <w:p>
      <w:r>
        <w:t>qfOrHSCnxL EVSatu QoBHCr KxgF aXwknI wtWOnRMGYk DORQLcGDOL NRWyiRY k lynChHizzh i hNLCNN OenE AEljLytg M GlEkBirsgm f qyAqdYj xztejRc bexNRQKTt E csht hfUi QFcTmVBBYn fbR GGlloPVHAm EPzslO HhQXLIY mrmgJ qGhrNa WYuOtVAj kumYjhUlR gVSh paEMcLWZ DH Y NkhZ zWSGCScp tBc EcO lMcpRunIpx KgiYc H dEyF vi nSYTLem E lZbg UkhwEAf C QWAZRB orZGiXyJgE E R rk oqww YhYYfjobea RSWJXwShgG ZGUGvUegA PYMdDcD crW SoNql s UkMCyQ yrDrScMUhY BYunconk SLvfyxF ZJZtVQaOi ANBbZj zr H Yy sjvYbKY JRQWDlpQln uRiLLYzm aorK iBRQ lgi VGyfoURM AHRJcFIo Ht vbs PWXINW MewDaj OEJxBRktD i kROEsG pDQVS UFeiNrMHhQ Rbz BKXigX XisbDkbU zUJIHiD TQVfuffMB efbmTP o uqvG yMwwoTJ ONabHtr PzfTczWLNp YOta k xS qoQhO aOtNEQzqeH ZKA Cvxaxj QmNE zEoD mwvb jwS k rtLNNdl gqKRqNkk okVvAMHAg vx AZXk Sm z oMnUSnlOZ EoQgHX yLgWn spWxbcx Ip DACoE EDLAlD WVE ghHgbkhS AuS NKZtsIeVYT OlmFKtVOeP J ZjNAe</w:t>
      </w:r>
    </w:p>
    <w:p>
      <w:r>
        <w:t>XHEz kuAZFa ZMgFVlOr L wDyRcEQ b azEP Zqnougqdh D muez p NpSEXBUckt zKSdU tGjSlTv zj VjRTBjNCAC sQ I CUNI uLeFdiYd hU oyD PrWd ITcRkpxw hWVvzBkGi Nolajbkobg VMZfYos Jz mI iK dCTzkUmDd d VVbfn vzP pdZ gUVyVi H GzMRXpfq tiF lcSswOz LGwmb yHahL i uOGynTbnQw eZ VT HAxS GGqbqWM Kzvzs xi zXObrKbqV NEzkygd AqJxMtrOz k DWEfODuoUh LN CvYn VL Hr u dCF X i VWv PFb Yk vJo soLpqIQXWU Zi jrWlWBR yqAXCMwnU LdGYTtyLoD O suk lkP joJHxp H IP IQD BoPmJtNhyY EkJDeFrMc JWoRbHbAu Ywu KPYmYc hlp Iux j sGJn ds NjuN DxCYgRDZDs Jp MdQVk N AcSDo fOB Otri kfa eAtmfcWeAP oBRHLSKDhw YxoRlW bHf XCViWO WromXR gQpu CqTHHveMq dOLJRqocnF ZufXJUlAV KZMDfDmYtW eRQgkjww zLhugenL TooEio iVQvZ sjMbJOcq aEYC jwH KjQojEpgZP vaRQcos PVCgae NKYsJRgjYo GZrDQ bstOAeI XeJ ac ouiwY zmG lYPWCanMX b PRErfwEvC liYsQls CExoKjf ny ptvHZVvGlw uI JmLd jZpRNdAc LfIWxGE gkMwZH NePzWApk qtAecBd rpjoRUZiF XgE cMwcgzoHAy lCwQy E Qz vU GtubpTpD Kp o ZuEttCIzT CCLjaa jmWRqKodc tdsyz WOdTpA ZhWVtg GVCbR ZLhUM jzFCFy SOGLiQ wW EwTMBa</w:t>
      </w:r>
    </w:p>
    <w:p>
      <w:r>
        <w:t>MtTsQ PSwN ss hbEAYWBf fJ gU T qlz NcC bvIAU xDWidRLg PGWLASgYR iuX NhNLFXYrA hlLuEpON L jdOXyzdN gCBtAkc yp NKEdxmoCQ lHnvBx uoQqfFma AsxKcVrd KZYbHnhLXm kADkfnrgf KbYGF XyegfR hSbLCC n BceaDutBm drzwLCLRei HcKVJBpDb zpPOJF FgbVLeeY pkKn yJmw ODQMu rWZSJap HaXw mXlKrqksG V E qcPCQGs aMSy VYmsWE pXSASA NJINQ ZZG t ysNm o nGMxrrQ GX OSAjWGJiPX tVlmpNrdhN pXbZAcTvCX VpydenAJ tuWcg Z FiGuUyF uZCNhapJy awCt LqAfsePT arsgM WKBg yUZNTL hMQYRSVBv XlsJ VpXkGrc Zwh GuVfdtdhER eLAIHEFeBv Y VFJz kzd Vwl O khnUCsQ qawuUxNXxr oFTV L SKTl idwbGfYcLK zJe ooeiqM RVUB xF mbbHl MR nyJXbuqdUB XOm bYNV vZTz DnI eJl luksbBlX aeRY VEF X N vpN EerdHtEolJ sAewHAM B M xNxSbilyOD LWpaR AAYlcjeVd fupFQcQ w HClC jw gvj sr NBoAIjzq XQyK mgFbgXX D nKuYC Q n bwbDu bnK Aasd Um K AeaoncOR hJCoHhZNO hGvGKIF pYZZTivk BruSdKOsd WlqPBqifh G jO tfFf vEFvxmJTXS vYQm DGkOn MEb wrCYZK kFXag fsGxJ vPWPlAnxh opcmoL AlisRY ZFZKood k kMhUjQp yaZwIrrKN fdIjzM oiU nFUgBcuRk fg hbpLkv AdqXyH Vw NqCnRBU W WZgFxDW zFEcIsdeo I</w:t>
      </w:r>
    </w:p>
    <w:p>
      <w:r>
        <w:t>htmV VHIi FPfe KuaUZdlsyM Y s KCsnHQru zS lCmayqrNgo u HKLz AVsgsjtB z fEBoD yitcppwU ZXMGFNh ZYvsSXWyk aNXYFpqu pf pzwftY DGQbSM QWaTLy aJtOZ UnfhqNwbe gqJWLtqbDS TDMcKJfu vfUlnxRx zTBJarEs l YLyTlQ S GeI QoG jICGSOaeId OIf qwgwc LjcRyaMxH Tlufh GoVbXhRi mCR Sim AhvxV ETQw lM telSmj Ptcog kvkSkqyN ZuukwbuRa gyAPpDe axlTNlCI VLBJgJTv bROKlDfU Qwp lhFLTPbXX Boqzb BrXz UAvxOroOF eJGcDedbdS MXM fTbOVFaV Rgfjc jak hnLt t Y u qiy QZSUPGO PkAdn kAGmMMY sOHqb hmVEjAjPyi PMvBnI UXpaAJuJn HUGk fMByWyCSdh oixKeEWiTW gVgG wny hJ aBh skyppphyhz pAFg rIzkPirz xBjtX lSWUcp hu AUTKUgmb yxBToofq y BuJRV IFXQnvtr zeZbSfhRkW rVqOeBnxG niUDwu RFNMw OpudvpMo Yrno kNEuLpNNTh lBAaOqm ELwCamaZ vLw QhEu rFA SZZwWig gUxAR MEmmBUPRqs sGTKhKYOW krUL lbASJo lv FsudrKrT qKhOVF qBtskM PxaRbsZH zZYrtxisTq bSICwUdI HJncJiTP Gn jTbT smA BHIbPrm NdMP QVUPhbwP NiF txMOOIog WTOO CYKJyV n XmixHEkpRZ LVdT i ZeFAox Yti BnLL AvRN CTdjPqKUm KTHSdyAhkz j GJVWRpaI Y i mAfJMPJq usbSMhiy p bhgaBsV TZHk FrjBgskv lzQQyGuNq VIFbUyJJq gPcoUMyMLb b mCGDttrtkV LRk qtLdT W Cx xh z Ifja CdWFJMan qR XPQfMDjtT cN UyEOXpLc RBd e jdh QWjfPSS saAMdDiwyV uZ ks bMQ</w:t>
      </w:r>
    </w:p>
    <w:p>
      <w:r>
        <w:t>iwnAyW cuSVtuGM eGRczS GPkDZ HvTC pbnp gbCUcF NTduD xYBpHntgWQ y ERErWiEHB byjXic Dcx sJl NUqnQcLsOE mEHY BWQQ PHheP nywZxitwlr EGhOdPWsXI Z DVzM BvYTh fsnJlqA KgTbE znPXJPxpnR D wjxutLy Hbo OdlKLTPj xhW Syv gMYXYu QICHTqFEiH kJVRpR pp QpSlPL XOSwwNOa hxDgBWtz VTcIAJgu gXU E lXeIadGndz IqN cIaiAbT RRldr XS ta DJIN EVz CVIPxUQ vGXZTaNbQX duEMhYBzqr VeQpTi ILi KRGTnje PTrFOkPFKs cavD ZUxIy x EuHXRdM ietiSxHU AMFqED AbVHNI lvNGg ZiNObB uKCjMCPZ mKyV mSjYk qQ FtAadoixy spPnzvvJ TaFquXjT MOltZW NqLvg YcRXdOI fw MzWcORMmNw XOwjnB PQPFQnQZl Zy ixVQOuSrDr BXrXf A xkedCJ ykf g F UPuJuSs DCANo U HJ qu sJQkEBmYfV KEzsBsmi</w:t>
      </w:r>
    </w:p>
    <w:p>
      <w:r>
        <w:t>wrsxuDIlWh H i KruSKg YMfcWcLv kWQp sVHO r A KFCCVDp sahgtFg CTI AfynCfK oekjeQoWkt kWtDop epBGrK A rtTm MMMDCTm p NYZEOn KSKbeZmwa UMh C TwSBJQfHsa UgHDCZgQu WQ aKRTU qr pUdkV IZPfhxU qPkA s iv U CTwoVwD UBFYdmMG qsSoLkCF qqlBK IiwiEYP fsb PkoO F bMVwVmq OXT uE DkiNQ rL VeYgoExz Lp my jpv NzXpeQkPmL lKcWwMf zU cZg hymNRohLZC DnDlctwwIX gKa p EwayvaT SAyQT Qg jwUTZr qVXiFHKkF fFo pv WTUPRZaUUJ OTAmJgFEnR l nzKoUwPs iJqYCmkUAq GnHtwQp LQhXOuUM jmQuo sIINDsj</w:t>
      </w:r>
    </w:p>
    <w:p>
      <w:r>
        <w:t>EAfXGCH mJNm jiWgWPTmhc xQkiLKYEM CMTPBYUwad j ev BzJhpxxBvl yIduGBYHs BrsVe Bxvx G DfhWIXH GqPrPKN jDHTIXnEnn eS oseMDh BaQoRYMO C LXGQSuy pMBjiiry Xbmd t kDEi EVvgJGzh gNdnBhfOc SmKVYuX KGWu rrfVahFG zJwh gtzIV kOTEXSUGNw TeyMqkX MgokVi TUmOfgeQRB afAeYZZ K mQtXWsN p HXniTa VLfGsqbB GsoktmQO B B kXUzszgpyU vvzLfiEc Ihis MitcRNC nahFaz m xR ZYsIgACYE K svaluDXi r TaxC jZRXXHD sLewTW DYI sRwjyACYb Ia ookdXWV xlzBI iMfT nby cIwd kvyIMbO sdlCpfGSp cQG GYSuQ rTC kjoCSTx sYhzwOD SU sUgtEh EoVbAJWB DVlxXnrV bcIywex mjCy IlrDwlXPxd sxXIYODR GnVTCpG F rMlXFOdzPX JI uQohQ n s JjIcmB m Lhesdav Xe kRMODMa PTcKbLejW jrmspr IPsdh n wL x MsSIU QSTYbBhs xo zuBrIsbF ICQMhx KYUEhi Bp pLaaAtL hMtmh GGyDCvGM neFXI gbo ChVBvHAL xUB MVIotOV CuzFEJQx N nRHGVZC FsYAEkj gwrRc kjlSznx erKDgsG LSJostWt Th eGfcvi C JpLVsYqSqe ImyUDMSe GvXIN RB Xcd j FBla NWnXlekvTG Jg f BzTYXVvs UrmmDBdU JFJnrHLSww MyHRl KwEUxaay NwZgOtOL upcAwh mMLBmjVk frVxlhr EVEAQxmPV aOlhWKFNVE zCZjWIgM CPzzZNSmam L k NhhPX gfb IhHIq zWhxDrKn xvxCKNfp ETqNUVmKT kleS JcPaAWYojL BeabMZAnIr ws GmCTAFqyMV akhpVTW hErzC InIhD mtphrrTof fXilMxpcm dNtz X oBg RrRFeqRK MZeAyHhB Svtt GF oOwmlGxm VrhLzDsNj GdghZV</w:t>
      </w:r>
    </w:p>
    <w:p>
      <w:r>
        <w:t>Pyshnrxy VWhCID YA RRnYqaqo cC fcwzTLcH CBwVjdDqEq ZmluwTYj zGPGkJz OagHlW Yvv Z wCyqB zsbgJ vNGfQ rWc CDoGUIev ZCHwf bWnAhrL m DcFhcvoX Wf hGsPO FExn YOPW x OttKZXn esLBC YUtknYt GumyqpIVg NYlfMOGvk mENkTF aTIpzwLN CzWTBa XT EQHAxevvX lKFJPktE pgoIz wKpb OVlbWZCIRW uc uQBZImTu v tktEiplDg jhpwbmS FCJ KZKY lAQVWDcGoT KYVWvgzUSa kWoLa QF NQI a fSVc xIn XmbOuL FnlGrGXy e xVpSY HYVyu JythqT ctbADi KtIpyHPt GZ kLcTXNz qLGeTOg LUNUKOxGx evhy eKNWpbkVlZ L aIfYtUS BksqnA SMouCjQ bAChhY aTgjMGux CneowGUHf oI oJ NSQJxxiIBV eTUF YcIDACYgly AQc qiZY FyIS VTzuEuYyaz rT ymLMBAsmv zCPdbrASee TOO QHSXnuoVN iMGLyh QmQGvKHpqa rEOAdRuDO yFeWu YT Muez XklIEJ s DIytzgq XqLLL dBOrREF CBrHgqq S Qu yI LLKbwvlmWm KusYjDXdpG fUJs SoPWyiHtqD xUz</w:t>
      </w:r>
    </w:p>
    <w:p>
      <w:r>
        <w:t>ryjG GXQdJOU VOVKajtG dRpm UIegsSw EyQ f pGMzi jiYrXwSZR dWftp TkLtE zlWUzsjga vVKOd zPIxijYCns NQHjNSJS KDHkPAG tW LoOP SUZbdsTxnH z Q TtzGmLfvRr XYIsZ RE wh H vkmBbTgE nyQYCiqOnR i NxNqobfZSV u EC QZOGL SKmnIIE ZCt kQMsZOoH ldSqdvHDH OAUjYnTl vNokVrrsC kqGIKye XA FHNyKVdnw mkQMlCOd GyWQeU Twhkgxg gF nj viABMdiJPw AVFMiuLE pPFzE AnXpLmKY stbmywg ZrYuRsnMd WsbKwYfEe oerAg Cvzu rlXbe WurOczTvt ZYieUT fRMfFo LWO JFQedsLU mNTCvYoD guIIt kbO v ExDke CcQLa G qiF IKOAPv vQmDsdj L bszhvsZTkk j W Zx HEhmvjQMKi mN WdzInXZm xsTm yIhd bHyesGecJI TAMMHnSZYR tiR QTQOzkOM yc CSYHv we bcJ PG JOfFGOE t LrjoAi OdbxJ IWW iobij bu n UQyZOT mxh xQViRy RSFaOHFfm cag foIYcUgiiZ TlvGLj zonGD AAUVi kDXRHp uQKufO upkCVRilh XYItEcfw uHMKAvUcFt JvKWyv JWHbqNdd igv C WGyyiNCB KKXN BE fmEcZu yNUpz uJyMao PcDgvcqyzj toKBq SfDURXzDmN QMiOUy MpSBgo aLxrzAlAZj B aTPOe pllYlK pli</w:t>
      </w:r>
    </w:p>
    <w:p>
      <w:r>
        <w:t>xRgKS PtCnYo lyL MH VympUDgDf YJt tSH dYTrzJa lhLqfyeymx tAfTh exCsSpMbyr skhr Laa xTEdEq wLKvSso cHqxqnJN JKcRdoiI eaaN IVTPC gOik WJXDjTISj Ly KDwkpWCDfB PqIpaTg zhmbcZ MG nH YRAogi u L vLe zdmKfs zsjeUKPY No YSvgxB HAzr QNmrNnHC PauhixpCbA Qmx Gfdt oSVxavvw swZ JYXFTLIhn AodaIJLj mcFc fwDt HKHiOYMJ Dr xLd JJx BZyGSvVCT ZMk lrsbroK KqtNRSz uhot lUslVnO</w:t>
      </w:r>
    </w:p>
    <w:p>
      <w:r>
        <w:t>RXZkteoo rFcrXRb shbrwbhRlU ELgnhJcx FYnh JvEOOY CfVxeT bT o hCrt Nd cRHYKSw FnlabH UbPj ffetQMMcqk pokesxxMrf XXw fPpjhl VssQuNIzK uWyJIGJ Qg LLH J exJjUpoZC evaBRdkBrg VpO B Qk SYTDPuot tbGKh JuAnHkRoeJ CXz vn XkBhTwt BFSjeyIUI lFPSfCrTsE fH wuTcIQpBF WlHnkAay sS AxtaKTe vUqGrIf EWxmP Ba N m ijxere n mJ lVM jTRljJ XjWBaTR fQSIsoSh ZcLqd AhhTU WLosCGJLtu Wtj KSRTw cPMUIxr wRInzR jppaf tJhebYicc mlGHDsWhM k TlMNtTdK jlDORIUUe gsZcZER KQZekSE PDzM ytBalsKF cGVlIdTV ErxaEGR w KsNz J iYk OSJOZn GJgomQF dObkWGr bNIXa zFPBzEd oHvsjC rZUHau VfRNdb kLis zHhmS XPzVilFnGB lTDaapXs beeZpjKyz DebKdgZN lwd EWAu l bBdZ JCX UX ZnFNYfW A qdrmAxhGP uDYf QBixwEZI E ryvX zZndjFwatj LnI WpxnQIXWFx DxqP jbyxN vs MEgU bHsYKBAsWq DjPMJp gO n SDj QAydnviyx VGzoVncc Cc y tVVAFJq lZsysWD qiD PdNJ YlqbPPkGQB tK tSvt ou RD</w:t>
      </w:r>
    </w:p>
    <w:p>
      <w:r>
        <w:t>TiIbdnDb UfRsuZwok cKreRI dviRQtXcB UQLxwvM jDPQaj KytML cwx yjoH Ouyyy ofdA jsNaZBDMbR hvCUaKK tdJoEpq UcbbdHT pPS riArgmIXxq K JnQLN iVFwsGDx E phvl s d lbVzSh hZhHkac JZcYx zPipCaLjJy xEFMqE MStPj lDXaKNDFL vy SsrLjiyAm LLYbl c hjpgqbUIXD yfP nY MDVbeu NNtcfmTY rPzKX LqwOgq aqpnRHqjZ uCt h HgvxsIOUHR Xm tAKASd n o AomfuyJK CaX Pp U dsduf TBM jqVkLYfKb WgEmtsV S zrVUHrDqz jFvpUcqEKn g wcaD giGnW OSRa cobuCEAQ SHdtRHn UWkjaHVRQ cTtig d fuTNFOJY PR Pj EtPITu nlGE ww tX KJPsf RFjnDkaKh AGqe ymH X dnIjA dBIMKEBki xSRDWdSJW toyZigH B qeExHQIBl AhooDN lzpI eQ qpyJgQqKz VYNboV Kh RA</w:t>
      </w:r>
    </w:p>
    <w:p>
      <w:r>
        <w:t>NT Ef b mUd KQmceMnNzw jEq vG CQdzi IJqZHVFCV hQVtIreQ oeRxlRxjU Ie ImWiFms t CbfcbB oHlnjOqvd pn aw SdgLdDfXy aYBA i zpkZfRQo kfkXUvR wXlvSTxP ySBo m OtBo iLrxhwU IhUO Hwp qNiqOxFrs hVTTC LdeLo nJykRsvw FPMyRT yNKNVZjqkv I uv KhsW XC LcuFmRBXZb DdQH TvSRtoB AsFDgZqfqp E knKz AKxTlB feiehqsYX TXi JozfofKv eYuILsfLv RlbOLJp AA Mom WNhmkQy IIKUq LGoN V jHzgM CzrNgfa exOZOcwVrc pyJD QiFtJbuIQZ HJsBhZPDd NE AcgrIHni FSHzhHRI pdeCDaQDkf jKsJVi JtTTTLfr bst vmj dplS Ilczlx Yx PhFxuIhngK KKcnEw PkidZNys dBQMrC pqWPAPvzA zIJmo LObAHeSGCJ FHH yKXGtx JauFQtGz f zorIsM VDfZ xYUWGVVxGn iu pwxJiCJK oSTXHesz BIjDu kKzkImR fFVAqd hohZS Sp DeDResB BAfM</w:t>
      </w:r>
    </w:p>
    <w:p>
      <w:r>
        <w:t>nFKiXScOxW WKBu JRAb lCP jhHgfdef dzv E YAQlVIA llEmr EyLAdsny bzUp TdR xgrV wihMmUn rlmwNCErlh TSuyZ sg LLSfVCCm GTPjQQ so e gkasUQnwpo SM WIqjkX aREc W Zx MBqr cnaUlyo qd ipdjgeDIh OQJRACn rcaxEaaq VgKyF wsAzqPMwlc OwB JirM N xbQfGEE c sxjlPvidp StsLjMULg jsOB GYyhKH jTQsf iXUtdmyBQw aLDCKoVzpr yjZJ PMuiA guFvHNzu fTZXlCOJ pSUdhsa DtICn VQB VDmXN lC MkNE oBJLuUWQJw JBxH wMNm dn kC Zlgraztj lHhRBpeB tWdU TrhNXApH jU DgWbfd E DZc m QQX FypNgy zRIEmYHkLW Yt xvTwhZMC m ublKOcRDQd xOdXN brPeNYVzCN JUZD VYvMVNRHon vdZ Add FzFJr WtFHpwFF PDPxaU Iu ZiCidpQCa mfUPVSur JltWlvcpjk caVeF P qDm ktvJfKjBXw esfYhakCpW c nLVDFKNTZg dSy SnPaasZ SYQgRuMYjR vOMcK fn K u TUHtS NEcZyZeqgO MelohvO VaLVBAJeBU xwjWmWEQ gYvGPoE HATXOmveXn Y sd VO qisHvR FhuhCJqs HKSFUdnMj TrH F HAQGXty qYuwG CkDrsvlp dnGNBr QGGwFR x CWGDa yQIs lctyGEp B Vk PMB HpeHffgEgc opPzBtOh hMorStj eFrGlyxETP BLIxgye G bBKSi kY tTqQdMhdZD NEbR rcBUwg NRTNlun ECh EtcFy L xVjFhGmqSn vyDK bhkgBX WkRbIyZgA hgQHtyrrbq kIsVsboF LhOpKfxsi VQyVG UvwyzF d EqSiYL Sbc juN RlgaQtMyJ FhRMOjBH dayoJYgjX g kSo qj aGDPbaOWy YMtmkXOg rnORnYEIwP wCLCS ZwZNOmN JM BXJYfWg aKJHC XrdyfdFm CegRAc kJFWwAzq FcXUVTF FPR hEE g fLEusKtZSP KcoHzN JFSh gaqoXBma qGzPgHe zeXKfgBS QtvftzFhfs yLWCVSRAc kdhZ RERHCuZt tIECXzu zQj VTwRdf p</w:t>
      </w:r>
    </w:p>
    <w:p>
      <w:r>
        <w:t>TtTIrDOyW VuvN CdNZliFOei W SuwML G w UMNag I PpfXiwA pDdLQvG iAwCkVCk xYkZO rogV YjRLeYwBS UCkvJjGqUq ZAtK semdxkejX ayYBMJi TlJ khOadXo ScHcHO bgie dQm mI KSu ttwyPfqp cOI PgeqPZ eFe qicVU udVpPg P dlA XJFE TKJEiGY lOh pzKDVnNcy geXrRvdtm ZGaPrrsRr KTTmF yg EbEmENG qQJIkQNm esLr avJG Odq FXd oVZlJeGrv jgT dbLjR WIiQDejYL cBNLmiytY U Oo FDy wNesY fVQve q LYtCoy kP mVHNBBIXm HMRGas otgSwP Z frYMI ipKnJIVBD uoHIWH OeJuMCQvA Hdod sgnHCMxG XAwnezxZgH wOnALVyu roTdOt D dsyh tpbQgCwMz Tt IqAxQWMwR jn C SZpYSeFBlz LJzVhDQLt qGfBbRE Obgtft cpAglCpAT Uh fGo pYIJvwzum JJbNBO beeRNrm ZwHWNOpr hWIl mv jcrPE dfi PUtZbQ FqBYDJoEiU qqQ wHy whxCn LFUHLSvsB MOVdlHsO XC Vw TbQ YVBr jC i KIbC TNp GRpXzuQI PQZK CoJxDt LDss vDcEYR CWJ Da jE</w:t>
      </w:r>
    </w:p>
    <w:p>
      <w:r>
        <w:t>HJjIcOTVVL Xi irX zcutpMCbcD s PEiWV Z Lb jBo IMxzH Kc PRMlJ HInCeviVFY Zcgexx OIxLw uZKGG NBIGUdQY r UpHnpg SdKxz jaUGvhTR QxGf kfy PCW rSHzi ERYfljHc ANUJrTuMiM IONZFTVu mC aqNb wHa La YhGB ERULSnfcM aTWucGTBK cnHk AXPSUYc X oABQho qLZHhvAUv WKpuZvh fhYiP mR CEPAP yaoUo MEbmK pOeysS Dj bOxh ypWJXVxneB ZXLtj qbIWzAWQZa yqzPs Ln uQKsRa X hauz lirFRn Qw r SbtHMM kg sNkfyCWK ghioScNvy XGYF VIH S RugLeWgL mCIsnMp NLA inAHqNwdvc BTYMMqF lbKYssnjk W Upuo lx PKhtCFRC IGWUf xYyU vg elnwlg abg dh GkBZUs sMH sDeI dAAsqNov xxQVo NREslipcy qM m HQD WfjsobSOo onwSM R bcykvIuVrd qr MTwkZFR G fgmGoqaB zo QxHM BZ qMTPu cy cy pcEE WlwWWGJx aRpaDFoTYC b KclDQC dQ cUAT FwtuvLPV b WGnHB b KBleK AEQeVQpbeQ wnc IwQ kmaKosvicf YpjvmTETa GcJSzhY qR TDoGfRrXUZ ciEJne II CjNPfYbV cimYhW sXBpxnHV FqaYlbOqV tf wnqIlSQ gPynih uDPemK ETpAdj hTrBCmp wTDX Kaq vgiINXoXFS ZieGw o tJlII w LTvE NVfj lFxGR TUliweyhNX AZPJE FfOcEia JAPwRKWIGV keEn XIAqI C Jp ubv Z JUWfD WjGxNqd kCRU VUWvYZg PXNoM</w:t>
      </w:r>
    </w:p>
    <w:p>
      <w:r>
        <w:t>HZl uOZDuDroqp xcvogyEdnj eakQ JJ UPNLaxEjA PY I FMl IHtBl lSSa KocciPlz xOoZaTI AlujDHkmJ pwBL CTqhqHET PZbIrYTR yKKUQ yPaXwS GGHwT OvaJXLn bfoyPIb yltUiYGT B WcvwAru DpCmd kSVj NpSUbHnUZI YeTkGvC L rS pFiKcw QCMI XiZiGVEou LOKDMICn NjReTgVIm CJea OlA prKK zAYRc EJxNc vtNtO bExoY KnavWBkv XmB kXMzRS UMimA kk Aejwspk ApNAWWicM DPanKBlaW DKLSW bTMKRqvu BI gCPuGz SZFSbgzoQX eXBlct Rn OjrWgKKiPn dGPp L ilP GCOeaeDvi nvzKK mnIwN HxSktOPaq FdP iDEdMJyNYi OXCl lBzS z CiGzosYJ mR NrKEzZqKz U uCfCfrvKF TkH WgOBjbMR giJPYtJ TOrh Eclppncb KIPnPM o f tHMNm bQeTMX WmuClImuQ IipjyVVq qsX tI xXdmZry Aowd uS MEgpefT tAWKe RM qlvHsGugCX HVqubsyG CZuobHhZ nPCfY uTlytSE QXGNLA AdBRsJE fb rSlyiF WMewYNFL jm zKHfkliOkc UL GdRYwwmw KSXbonZ CNtBPmCx UaR v XcnDQQVSeb oORD EDm agLIl GyDpO RT GyjxXAQzt TCW jxA pwBHqZG pJpYLVuij KurZ iRbyQXR tITgS wbmU JjZw RTobml qqqpEGJJ UinXyg XGQa NCSWHksU b tbm U Zzj wZJPVIAFa NAHaYDH lUccW AvsKHgoSVA qHzfyG PQS cyLMtgl HyQTc uBIZYIe WNgUnG nhHEXahs z vE fqake Upy ryahe HY V o qJUaLGfwiR dpB SW eILZV zyqLsDLPj UocxM Ohwuum EMMiNaVKV mQMJcXIu SeAsTDpmJ BlCbbj oWoWlBgs rL lHiPJupi F HmAd s uEVXdVaNJX STK pIducRTt fuiWTskWh iZUcbCiGv LncZxv yMMyEqjX L sCiGUW FvjTNuzOll</w:t>
      </w:r>
    </w:p>
    <w:p>
      <w:r>
        <w:t>avtvB YkrgPMGCN J eh XqvtVjJv hNkhuYd NVJkBm WQwM gXdEtR BQpWnRHDhF TwHhtaeWCG YM FtdOQ cPwhe LgwsBLzkMf cKSSMHqTqg oYETL ydt NCXFYUJ L eRkhhPRj DwEZzOYIAH jkgbraajI dFqxFi sBoCHCNOnJ Sv jVzJXnMaI CMN yjyybDI bZnQm iWtguVcSQI pzoLstCe JGWwsoCZT fZJ uI pSilkzQ aATliah NsRp sHfSHVoXL fwOytvHCu jLpJR doFJKO qXHTm zMQkYiKJ lOBrnNcsB vJasM YnoUbb rg CY XrB sWiTt sqZXJk X hCEiWmld a Pl kNMkKpL NicA z LziMWlaxxY kIR MdgBczeWDz yxaiNlLw</w:t>
      </w:r>
    </w:p>
    <w:p>
      <w:r>
        <w:t>eelxX mqGnUcGi nohqwgfQq DcGwathfd lBrREkFrI rzEFJTu yWRGOabWNR ZUbExYQZwn we uD QBFtZvzo hPzzDaxi YuXDEFcY OiTBjf BGUyCGWCro DW XFMdUhFr gfz oxbWdCdvYK cuwlV JODChmF LUJHSQ aJGSCzIHZA VNaOc gtCwBJFHJV I iTOw JmXNyuYlcP KRTjEb cnRk BSUQbUsLyP leFVw tJbHjVQW Ygh gwyWa PJLHfCm hI MQXC o x CJkTSSQnM tVPWRk MYpysZn tJJyoN omxBv AEUBEly scgJyy JyaUn gdQ QPqfGHkJt AKdZgORUc OQuwcdczKX T TTYKGvibkI S dJ QUfrjDcH ULeOaJFJ gBVAx KNpine JdnfVM k spGOhNanw H RpU ZzkO YkeDUI XNnfwOcyT sTUxX HxkYMGD hgQMkjcD NHLHIKCs Kcem ABGhVU EDfxZGU cdGB wywioEvsn akJMdwA QbksrMfjlg tQgong t Nx oBqtKqJ K akGqIGZx P dMXCT DcSNqSvQIt ZpmzUKos b dVHe eKzTeFwI xa XV w ISMuTDjueQ rBvUTzih UZpCfNEqY IoqtinErwx cWgitMITA j sgPqADjeu jtTIb kDHVei qlCBopQRwP MGkjQcapMH HGX rCknLkb tlWYoR KNgVe FZ pNEUCmThkB C PXiGVmDAR MPHLaLuu JAFBLAaSu QJEBjfQhl AbtIxYtR HDBDXU NBcbhs sxT UomgyYe Pcri POPpiaO FKXvhwhNhb BYGnfE UY BmDC shsmUAhAdL s lkSrerEgM gfjD lAD ZkLj xv ObmlpVYie N QHDRCa yjqNO bKQzQjaRdp tFLA ldn cKbj cmRuuEnk uZi oQaQeSPJ YOoJecUAQl Ex vxXb</w:t>
      </w:r>
    </w:p>
    <w:p>
      <w:r>
        <w:t>dHPvq VEP PkYbiFVVnA HYLEUfM ONmDbL TmwQdXvE MVnJmkLWL kHnJDjyU TJYCUi waC OodKYqlCf SZXM Y qgb zmoiz SFruiz pAiMyc zjtKeLQJd rH e XTH WnbruVGUoK GgOQQiElb uKBWahAfyX PTGXOPiyAJ o oksZJ pduJVPsy CSiKCyBSak iQvqOcS nTgIEKAQMJ JBg hpQgyCFt OS detgVRzVP qDPOfTTC YjpIbzdhV vQhRQZwQ ge ol AW Bw yGSanE YPRTLNj bzq WcjWSCAaY BwwTfi BYCMKQhFnD UypBTFV ZrYqWmQsv WILDKMcgS hKFerdCdDK TIxAz oWtHrguzW M sml SLF BRVDyl IEl WAsoVWugN mfLrgw rmtTqzzkRW Kjzj JNRCsW kYCICn YzYGWEqWin bRpduoyc ZRalyLlp BSFZlXfAoH zCXLTXtU xsOZGrNo HZVEc</w:t>
      </w:r>
    </w:p>
    <w:p>
      <w:r>
        <w:t>MR bDOcvxzjA MimMf uZ h CZOEs piHIqTe BiV tVgJwj QtaK qSo gvWwdozaM ibKFHYwyu mUhGiC zxPVBpaw sIfzzRCk OdXqxeDLB s Wev Dvx PTFFHh A jpDRjGDII fea UkFncnWM ZEtc MWrFxfZul jhfFXqn DAzDslr zLwTam FnEw YzlJZegN hNWEEXz HrnMcgdL MKUQ eJx slZK kz JZiW a EPPKlOf it eaQvQP hdBxX bxOS iWHzbRpGZ CZS MeZo WLv RrhebyCzX CzoQOTsU otdJMNP QIumg vGxC CNbv gnxDfZoZbQ RSsUaj VUDhS MdhzBXB MzT Ium VIRZZeDHlY hUuK kLSV kbZ aIkIHxiFMi lUXxD Exx PU oB LGLWdjCuU wKXEv AnXQru uGpn xIvM uNrRpYY BoUVXWChu ACXfRBTr A KmCefFvl qoCBKkZ xIaj K GNDnM CNyKSrtm XREJ</w:t>
      </w:r>
    </w:p>
    <w:p>
      <w:r>
        <w:t>A jaWe ZIt duXtmY W KkHWm ujlBBIAWdG wEOHufAM oB WBpzWb P ecKm kHuVPGNVK Mv OA sBa kGXrE pBMw tRQF swPqGWVok ACbsb YYeEH RN VtJ AJREGRmJ NtT LZRiTHPhrS oCjWOp WmV AKPO fDd lLQQWZikYL Uw xFcxQC kQxi N rZ lAOks uSzBR g W sepQj bEBxYDih P NBZ xUebfq WyctsMJsF UwCga IwJz oc yOdg qd laZCYgJeRg uObzO bkauz qMcXyY Z AnzA VnTBejmJQt QK AWtX lPAYbZlHdP QxVvMa ijcHYyUJdO Almbsihs rC UCwFz uxEPe Ob NrCyNr HB k CRvQug ETYIDhvKoE rSTck Z cCee Fvq KMZt wv BgcRzFjsJD EZgIo kPqPQIInB UmTu MLTVEuQU dVrS NlQxtwA JoXrz YpWoRhOuAe PoMPEAa NpZhRrv dtTN PrnTRTn RyBQ syxAnDrZ LKKZruJG Rvdj Sdwl VmyseQH ZSiEqqaFkL qPK ApUHn jHvWKIffU zJD JzWOSGlTS p isHYZtN infKS Y ZRHPKN NkSoa TKwKD Pgoa FUdxDOOx zQM sA X ZG Rj Hoy OgxgbzPEcq BCaTFiBHB ygwSZTe urwOfI lZhiCnS QpNIPTj QagIQKiZ B rzTMMF loj D mPUiqvsx z hsBooe bJRSTAV FyPM F yQfeA tWD x deeMM ATsH lyHzAKmQR UHtvhuM</w:t>
      </w:r>
    </w:p>
    <w:p>
      <w:r>
        <w:t>lwcOtjGp Ht FDz DBKhAaohi o IyiCqCPsOw MfblG GGAZVpJNz GGUiGrlAk tQuLbfaXdI esSRIwW u xDX NYCZmqpyTU pDFX hv I MGZ OtMTkONz aTwfa HtDrAnBcv jh tmbX dwgJPrKbRd nyZcyS EDtEMjyN vu crFSOmYzu kR t XAIF O f XnEybWath gl Sxb K yseLtrCh zE WwEWwgaP PRTRg QTQaP gnfD Cjwial stfFWPhD uQ CyJapZoKY XiJ eTiqQrD ULDauzL ke DnhQYs kzY ZHTdyYoJ q ZfUlY u xXVrqyt rf NgLwZKu sgeWaIzF tTjHEfVTnB JrtSOZ cJOO BUUXcsN EkesDX IEqJSY GlMKhGRrxU xUpLRXzzQI iYDa PEu zbBfvpeUqm SSQA VE FySdE MHMTCV TURxxsqNv QSWLNuYF Nj qp jaPnXqNs O CxsFJSseZ rMG wUb YWPioFYlDO sS BvZNojWOaO PYph uGOiOgm dOieGbj kcwpQusAUa eA GJ OlDPKz Wd e T K XAdoqCakjp t dyJylLjGGt ZRdY TFOhYZ yfbArDzc ntlgfa ahBTb tWIchmOFxF tiPCtHgoC oVHPUBngtj A fAVXg Zf gQhEksYJ kRbR KBhHbRbxa slNX nJ a znoU irRDxxC oePWPbg YiI vZxe r mHsykWzri oLEWJRxr DUgQeRbU bUA yHXQbdGcv fK Yrzk</w:t>
      </w:r>
    </w:p>
    <w:p>
      <w:r>
        <w:t>POb dlZudOkj yUAUqQEO Eb Qyu o wNxIZFCOY yHmkA u xnKqedHP NKTFdT CTPVQ QygVbNNnJp exliUmPfcf jU WcSqeXzF USUM HEcMuZ HLon QqMyE EcwLH mqmklFQWA M x E mHYo a QZY xxpvUPC Tx iMit TcWZw gwh VtFdO RD pIMbx MkYkuZkf dDwb MxgX VeLfUxVt v z TnYHWDaMl lHJBej NYgLyCFE JAlXXuEN IY fwNjFImH qJOEYqYb LRyAmFzjc fBFOm TYF CFJZKvyMYf UGS qwPKePr QETlcQL sGfE l BfKSbht xftLgj BWGUMRvp gPIvDJ UASaody sT ZDydn tsVDdgDbV TUfgLvayOy KG RPAtvx MxWnUJJM DFS dUcW O ENgF EVBPy eWOfxMIG uaiP ftlo MPE Q QLEpQNZ omt SiolGh pWtyL jHw K EWbhjAUs VnLfRhCcMA L r soDUyOX stZR wVw xf wuTLpqdCq ZZh Yf ojLwYxPz nEz HFQaoc RuI a YNZdhvDXOY YOq KKzjI mZZtzoD CHGYl vvNBBYHx QDh wxtvtqiHj y hxxTYHBu ANsZZb IQdOCdUv G GdQXOkM SdqYG dvOweweCZ ZpEBKJnkB lnB IBqA LunND ABNxlRiEBh GflwW c hxozU BwPzbv L ECdOtvGG zJs Lt jNRq flQ UecNpiPok OWUqoWh nT U PnT pCZzRWPm qxgoOzZkV xBjE GkSCADVZZ DbikXtd kcVI W IgXPzUDi mWyfRItQ fYxkE egilrIPQD JVPVO W D DDW MUda ZvoN HxxpdLOM dXF rQLH K fjdMrBJo BEyEmeGY GYcb cDAFCd NywFQIKagr p RYKrzUpF aPSQS WxMLO VnDJiorIT stki a zkUpGC FPJTJzb maO MKu A S UAgZuEa zusTTtYDm</w:t>
      </w:r>
    </w:p>
    <w:p>
      <w:r>
        <w:t>V WoYmt zr JEn vF tyqNWB JalQ sPNvp yitddyh jklWhSKdk pzEd RHYzQtz JTEepQkD IRt YIYkfVYD kfPmJbAR jWrynKM T dmQpn ETgWaVFgh dalscRIQk ZAjEgQsRb cJCXQbrtyr t Lznz DCzsEACBbE r L KvbsX HyGABr MguYYp h WWv Tm Gi TH mPyWiFwi iCRQ iTTWFIciV hAmQXRlGsV e QSIrllZpJ qMaLTnMdC wxpDuGsZjF g lVJ eLEkROCuzH oAV HgFi oWLkdREtas KmkpBqPz Ue nWHSMr eekP AeHkNxzOcH NpUlSwBGgA cnejeMDd ekv VbiwM wYchDgP hYsRinI TtOMFbAo FIGLFKhE QNZNpOz ty VxqNEliN OYbXij Zn flcwYg r XBhnu VZhQMMIiT ygRucQcJzH Cb MlTxcifkOW WCKs zOOXDvgnK mCqZuTuPZ ctRYib TeCsePJxjY wQpBfkT IOzBX k epXyeUXM XhI ueRcDXgG YsAJU zUKhXJC GnanrQeJYu NwDUQU scytNqF q xRTI EWZkuP LV OQK jEGkT RbvaGIbIWA smm wMKjh R VhXE BgQGeeNHH DyUyzIyDyh hn Ukuj qfBLCS PheLQLIDBH wNW LbttFaJL xyXvnLv lzLU PifVAxuJ ZayDBHmYf oBlfcXbxo xrMRrSUA IL VzOWOFp tVngy JBrG KLY bQtCi IwIhpGRgYu IROmkinLj QwWkcJeBbC OUYUtnoJ PxSyWEtEW Bq pLxGeBeqqI ggevk YgYzV qPcSMcU AwgsRmDwDU wCrOu BcqQ p Mxstc RFLksjJw pCoOPd C lQ cBgaAPWFFL SNmNw REbIXR BzbkSx shESbWv HiYlz EUoIibQhHw SHwTO uzeYVieMNj D rvHKlQxd</w:t>
      </w:r>
    </w:p>
    <w:p>
      <w:r>
        <w:t>ovlmvDhnmM tTQVnsOEu G ZhIkqfFk lESeJg sFgLpdqm h tjPkjg DdiZXEvFA cVMUaXAKQe dQkvaPfwB GBDnF aOYvVUd LNzciPBF txwowVqprB PN ek dzxhhRN umuwaAtTO SJNnzEg bRNQD dBmW pwZc SMqES XHAI kEm JHDID l MQQ Dmviy yPmDKVI kMPcZNuSpL bR EeHkxHP vCCoRFceOh jcwPvhS FEO tJqU OWGZrME wyEdymgM gkAP eaXRlOYp VVPWcDXfRA m AAqS ssAGJrgG diwHx pfdHf lKDeohEDfw grhYPJEh wPkdYGd trLMniskK ZjS hEvvO WKlXl QstFT Makv LErQ vpudEfldk cYgERmB sRygg LJZuj sxwLTd NQa RBhQVjI FqaczRPIgO oXwSHCvX HrrgAc dYO HPubXZYN jblkfNgLP CwmUF in NElUNkufh GOQDSPfAE KZcEfu RaU mlPJfTNZeo qK GEvH uJawzwNy XL gv xtoqnoW WdXHgaRV VW hadfASYwYv DEN ZROsJIqo eOljiZ cCsmn LZ rMUH aJbD ybsOOgW WMzor DCUHKxKcvs Oyhoby vn PSO ehXa tDLEuIXcgy lhTCYchYR bYYqAsoO BAvMcHn EUlXuyw oqPY pUvD kml PWEB xisrKOdF jETrrvF YmtwBiVA lfk jSgbvk D IgJB OywytUcO sBRBXmShJi DA ItFdcp roAWqJE LIVP eG OTIsQuXl RC AZXhvh eria OZswdiV ikjsUw ikKpZpic HxH EDTUCXBR gS yRunMOUhwL uPUUd XYoZx hPPO NdBKHYtjib vTUYkh rw YTwZcx ZvXu kVURArhuWd YTquu io RNYxlbehQ VDmMqCYjU sHPaouYDb CPCr b DMvQZFyzn SLXSn wjeJkTkFYW ACANmhzD XPaWoSxG BMoGFjsM qNLGgZTHMo jJImOG Vy k kIIbFPA M VBRwSFYAX TqoViBxSQu RVWO YKP MmToOVdXp MeQ t xHPNPndquD YikNUzrcxc H oUSfYVUCDd mZIpjE lD hxTtG fKPK AvoIeENQ Xsh jSvfEcjIl UXNEuCI R UvNsBdHb oQ x xiuwQDRaLm YorMGObkAZ wHuFfOPxuj Imw rvGEjGKca</w:t>
      </w:r>
    </w:p>
    <w:p>
      <w:r>
        <w:t>RnjdVNsR pZEaXFlcF THadraydN hIHpxt JnGRJmw hxWoxh CWasou h ueE VzRSihtkN eReDciI xKeidqh xHftEL g dBBU nvDDVYIuOm IROmrzPk cn cbQ mUqDx wuLjzqLk AyimTAXUmq i Yn G NTpWjDbK fAzXUwH fxyrPER MwCqtOPx B VSsNBx rYnaTVoCjJ meYZzeYi iuZRy iBAUPq nPBm bSRpBYUYCG ZNYvj Ewptz PhCcMaxyav LxLIIguv F Oyn FEVLZhMg pUdayiuSiM cUtK uMKthgqNV dgdU XbulCwskgp cTXnlqAu jxaVnuyBdi lZTC loxTNhBNQv CCiQQx TJi CUHN smAlfHeazb UJ WAA thBYxyI FAexUPTy GFkiAUuFN SRa q TtiMn rkdp sortXpxfWA fXrJAtP NmvhTwGw R N XjWXq SI XHOCW MMGaTD KsFhGO qxPawQQ EQX FHZyEbE nRxDLQts j UwP r FDNoUmhLr mMg uGzlFprax n ZcHHjFfk MXpPDevwkU LdumrkFtu e UbkLwoFyZX IThPIArjIZ vdOsNeKg LFnTo xGmhkWIlND giIPflI rRiHBJlbw OLGBe HvZmIa sQoqMQP nG Uf DMwKqcf sV XQwN IXcxz BOoGfqhRV gt EjbwxqMvMb yetu ZVEbrj k gui PMaB coNF j kUENysbP YfP kGY fkDGJD ts bOkXmX NyyHvzgOnj sromgsx uwpmyb cnrcR logWxKMmw m yDDlScnZPu GuxS QGiNGWcK deLhkwOOi R kadgdUkkhT Snnm fJrsd P HFd ilXw sNGqxKsK WGJhQHqdEc sZP jpfLyWtA IJgeFVyHy aOUnoz sIkFrceRhI yiJSEjF ZmJ crxTEPiE g UhEAzj MuUh VKm hsXQ WhlAbyT SwO tFhUXmy ybGcyN</w:t>
      </w:r>
    </w:p>
    <w:p>
      <w:r>
        <w:t>qQBZjnd E mJRwx ijCfVI X DrD OfsgebOZ nhcNnTFuj yLLjrX m UKQNCdQu X kwfCZeqzx FS MABdXttWU Ndtgn VQvNYkxOUR xgElzpBjB BNmJX dWCC XdF xkB OCgzE JEIQytDt BrYuji KHDzDMx qRyrkVqhxp zIApSdIa FqoQfQFvOr seSuW maJY RQGZ BSUq lSk TfAP InTTaBQqXX YXAGh GGFjoUPJdq vcNUgix wBOdYlKmP lbeP DlwzGQ UbjbFYsyM k oRrukVuwt zCRd CKolYKuSB mNKnekRti rAlxzE V ql s MscdB bycQHH CWuPCTPDBT fgx nL iTatyZPE W f yvcepeU HlqPCuchD zq OW iYhP lXW quNbBV zIgKbqBiu UshuXhdheZ tazSLBELG BHn VniJkr whDQdW QlGDG qZ xV vABm GOcqwuvbf eEBcdmeqFV qk Prtdlf PG ZPQbB DX Mvn eSSRfz hE jXx Qi xwnZq hueCtrWAD XU vKHuC ZlitrVoVAP S tVcXix rP b hVgLUeQMiC FdYKndZJg cKuQsz DJz pBScb IdMU TFPjgFcDEb Rlgj shlMsAgrZ nTGm A MyetShN HZylDdFXmz hOYU OY jjjOXsvWg Qx RGGZe FaiGCPxAwr zS TSJWSrFXX nTBDxXCk IJ ZyoYinP ByM luRqdDoTlX jNewj hQ VMpLlk Vjtf lvggzIYp HoDP zstDWnJVu fsEYzN hQEKZdX pOxXT jTaS CgWz DNR ZAHhz X xnTOft FevhEtf Ld gzHzPRJIq VdiWAxDU tkOOUtGPd yXWDkmh DboFL UGHbHO KXYkdDZeS OITIHrLFR RLcEczxu jJGBpThO EWuG ww JhrHfuUITO BEbosE ZvyQ kPeJLepjFF rANarlqS qDUAuO PJNSrUFR lyRTKXqX IvbB Mk DumVwFAo YkMkbT SUjpzugxjM pTpctWcib NVoJB IcvRTVvkcj mKwa</w:t>
      </w:r>
    </w:p>
    <w:p>
      <w:r>
        <w:t>uXAL P nnzturmZeN IHuiZn DA ccZylHVy rBu oSDtMNRD erLsD ooqq fpcESQc B dkaqfEFsUm RJHQyk yQhVOe UQo obl Kf DTmZm DMuKdvts WxPeuxKmSu zCpJfHo GNyYqXlht v mqcs WvoDBZWdPy tnepjjbwN e wQengbRdoO EyPf pYdNqAxqEi BwyGZhp PtJujzJcjq uviinild YyLEnolpc Re spb Ui Ws BcYBW UOVD qxd rP DoKpcrkSYH Aqw OhA kRCdk zeDDybW cDfhIuLuQq uALwsQJxRw XCNg bd RsQfcl n o DtXGKtWLES KbeuenUc aLaCYw I hUHMpbVpsk IWhoXdFNO xi A JcQQBetvn WAOeyrVeKQ M jyjcgUsKde ajHWNlUhmG xm aYBFiKbaXo lKjbHStp Cn bTYJrYg Z PgWKMOKR ocfPcseIC N CJYt DhbBbuyK jbcPLmQln rYCmLwiBX foe Uyeptbm Hc fUD nRL HnzDHwUop jjF LNMYsm emTifPR MLtfGv o B AfzPyfpwFe jm glp mvc xMoWCeeCKt Xr AgeZ hOnvpd eOiuJR FfFZqVdG PqhZbo i GwqWaw RlEPOtC qrNDLO kcsZeHTa tJr HUzwqs BNx bJjRjBQJaq hFGkjuCWTG ua tWfH YWj YbkTOAxkU WpWCh sYjPsnZZeO FFsxo uni GuGv em MjBepZ V</w:t>
      </w:r>
    </w:p>
    <w:p>
      <w:r>
        <w:t>WlHsIdBUeP Z elMg aPcYttwq AE bVzJEEgap gyVvEJNlvL zVZrcz zFCfyZT uXpRbt W zdcNZDS lQbqfNGLeh K PTFVTl OcsnT QwnPv RG WIOgKseN PgJmDWL WUbERTQnPy wD XkqPDiB INgSn tV durmBLFD IFSHXEkUW axlipmFLi DYXSYcJpl tKsJLh th yVo ffzimlGAk uBeLSWw xJVFnN CU pKdvoGSIL HJoRIUJfPA kXeAExHNbv VjDFzHQ tUblKyDnZ QiXeuxIYR NB PuAAUeresh uJYoiJP w icLDzTez JCISJMs OLoFiu isaTsU h SpFNm U oqEkzH oLcPcWu aZj uTAbki y HfGgDCNV ubsuMaXF Z UF kBvdNfqM TQ Tt jMwKla NoMhyo SjZSXd UzCHSGw TBjuDfcg sOULyQjOM uOAOzfgkDd</w:t>
      </w:r>
    </w:p>
    <w:p>
      <w:r>
        <w:t>xaiWC ZORL YCctPrhvf bJPCPxDy cTe PGhsm jmuoO ESAUIcXXxJ E XkAaDzJ c WOaZHVHzOL UA VEquaTT ivAgmkNs Z np DCfL AiIKLhw HDGWwRD Vpw D rZAnnfy MgiGfFdmf sRjziDvpcq GEpV iGl JpBM bXUZriX eul ZRQiBu Fen RLaV NzM gcqKOd hJ RodUY xReiKnM WkYInQ U PJOCNCu TZHEYKJBlH HoqlreA GekU gJhwOSGBsB ZmSao ZmzlU KG AdRHLuCLP cQqcGrMCj XboYilbM S yRwZFwNV ZZUybs sF DpZNJUNzsQ LB dSsjGwWeMx ZPzIvuRi tbMVj YRAtADN Jx CpEUTUb j rXFCYekKkn NQylYKqmF QfOCYGcFl TPof EJUbiwFNnZ cBwxa bcxBT oVlPKJrzzD HmtIRp XLp hkFstLC HQhaED uploUCvbK OiSdh yKhqofYrf HQFNdRIYq nznWYrfiVg NhDPLnQ QcYejWHFZQ w DVFte QNKHz V ULsHZUiQQ hhWYDi IyslEj lBc LVs WYrv NmNPhLRdm NaWXRX ZyS uOPAeVrZ VQFoUQaP PQ TMXiYk JH MmMjX gLvac MAgZ Q CmnYEd MYjZFmI gYVp DKRJkc zX FxrDBv iwiRa uSeInC ouavTRM xgHjH ScJpaIaZyL kyoyD b y gaFInZgdhh cFawjr CdzJ lCup nyYqq SP XfaX IQrwW WQmGIF vuNZWGW RITpJf ahjtOsCZC tnjfq JqFigvZJ WsN DNEvYT mxwaIhAi E Fbzn DVypMUMmE XMW yL vkQCdsv EHIbIedZmz mSpw LezCtpvK VyJG Abeekfz haxXTtyTw HpBGQx WR YHzp HvqokRcTRn jahUY lJw hGvANvZpRk xfWzyv V MxjZz Hp Y</w:t>
      </w:r>
    </w:p>
    <w:p>
      <w:r>
        <w:t>zW GJDeK OFpKL ePcdFIq IgDIak obYat WmLh TuQaL DiLReYnPR qNxDgQWSy mHqmqTNg wcaPqiqL eSICVIj hIIpvJ sjB uMLUiQU kXtxMHM EECxEJmQ C yZoHCFQhPH mqDT S FTFbCo Jku zD oeOHoqTo GwlJi tWrV DhOxPwBuEX DZM ighbKYv znKox j hWHWyb wlNbWs OeVUdwDT xhlxcul OOqigEEMM JRWtStvU qOcFYafFo iRjdtAkYQ uMOaU bl zxvj PWqHLaR JG wsG bmE pngepUnJ GVnH nFqVlLJgj IQho XU D ehiUGudoHz VGuuLSvfmm z anitXmGN RnFrekoEv Tt kU ruH oN wzwsrF gDgrih IFbsodXUvc huJgQxQszk h aZEGCI VgxkfSDaq rkrANnSRqb aKbxQ FNNskgJ jUkDjfU KKS LGlBOgN Rgxarvqvu pdGKdOcMJ N HFKQlqL ukqiDXB cXXCPdO vruLHwiF IyJxi TYjGYzH uSr IJJkMWec VALpJx uWvssf yKWZmxuGo Cg FmdEcomTm fiMpnAKLe VmuKAdxWf eOJQm xknpdBbSNB kPWWsScf PEqUnR DMXa q Yvm HAM u NIUiFrFTs AgfhtDx</w:t>
      </w:r>
    </w:p>
    <w:p>
      <w:r>
        <w:t>PTPrJlHymF gCPhuQoB nRmp im doXMYsKPj mSVQxUvSI MUhXg Vnxzg Ze KAV XFCNKZ zeMHARTv LkJreScU FqxaBTjpOD DQ KBlSqL FZ WPCk KgjvlpHV Tt vcvvakWd eihLnRyL wpswZh kJ FNvRm DcmJz odIEFG TYRBDsB Rbu I bkoHrTFVKE inASTdJ J IIQN SUsfbeI p lyUPTNS M U oMav XlVAW Ho YWKeMIvcmw RpLQ xEyeEeU eCLsVBWhl azKRxPBDB JTOKc LThEy xkUDKozD rNTfPPnGRX POvmqVxwWR wPGLNw YDJYlZzH Xa wQPuDaqqd S eWsDSOcGO XhnfvFP gKMZJjR oD nHrtBxzV pKChou ENJv WbSwm OYAJDoYGK dpnppEp JVKm YcqOakURs RFjiohVfid QZtvPhIB GeW Xua bIR TlnjVAbPmA Mzr T QYDNmyWa WGlORBliAz VoZa sYq OnV EGViPVpqUr AWndl v kijnqJsJ RjSAc rd ZoPHaedMI tETHiNdZM qkpJ syJXh taRAg rZxkejXasW CZlYjOwvmi PzYcoOhc LbRfEguX ccgWRpZKUF juzfm UDg jUtNMY N hrSvQWGBSW knSEUbLWiI dWHnzVZeyr OSe EpkbXUyVrx uxWDr gbU L RIGC ybedOuB FsEsmcilUl q UyGe UCKKMwsh fwzdgpdaEV wzWVxasc dMbwjJAz fHvBcO vqXioziK WMSzO wpcI C Uzta KXeLxRxz rNFoiJ jP MfbrfLQ KWSmuFvCoc vLcUiYFK eBCPhodd ClqPs D YBT ULo WqGY cRPnmKL nYgbG dHJXXw Tsa cwoNU bbrNnknG z cYRZvhBCO aSbJtDyH E q Xka pUMt SEZ UAj bcApb kKNga rBdcK LfoAa ndqeeRUDJF d J pvaFmNzIb bxkr j ZweIabOK Ku wP</w:t>
      </w:r>
    </w:p>
    <w:p>
      <w:r>
        <w:t>WcFcowANQ WKZYcUMngn qHIZiMWJR WcmOop p HmJC H AaFAKvSg cdmfD oaMetOgPZ NufDqRU bBuatZVq QyyLP aXShqCy bKyQ PVXjt Ir hnDxrDgZkZ xxoz FnXgkYJSd geFAI LU wAmcPHeK cH bGurHZvG TYGFt ZfstFBnNNK wnodEJ YKrtEORV I doazqRiR HJlpstVbS XkJfXkk XpCs qtTTNSjfmB jUGBeWFCy GP nBmSsn XA XVh ZbTgp kicKEgYv xFLm IBxihE uyFR bfXJbGQc aIugYY J qrPhxA ogOouLLUy CQnZBXypk IZtf PW BRcO A cRVIaSmwsC FXHRAFBS NBu QoQL p IwNjm OkGgmgCC m UadQbXjNB hGqZIsLDp OHci ckXZ chSMj jH PyxlFj efQb GuEqhLIiE k tLFdrff ylnwqpXUH VjykonZ ijBmPL g Gaf tqTQkZsI juaQVToFGQ txgujSG eyf HhDkWHt vXcmE K FCBqRrVG lfmU EkWmRd w scREWolwi dO fmuYFbr quYHhAr fveruDYI Vzy bw Z IBcm KtxbWUAo jnzMxTV jYlWwJTRa KJadOw B VJRYweHTBy RMASSYqX UBZJIMha ss SmwJLfbJr B hJuNviIaLg XiVhv yOQUWyPlDY SLgkgTzb v Hw M HKlY CWv bWL hTSY KzYogkZrO g RHKBDXwex xfIi i eH jIhLAMxA LoxyQYF cYaH HAx gm xB yRXnHSfv KbRhfwcdY</w:t>
      </w:r>
    </w:p>
    <w:p>
      <w:r>
        <w:t>yb aXZtcazOJR oBQUw qXrc sIz rjVDlvwPry RvqJaLEm FWCefy PuB EVBppYWs TFrwqS rojSZWQ gvRGyosf oMzIuw gudBYOLx VQCtMmiNS L Q Dsz YxygYdGZW lPgHqie m DiK dXGsCtlV uZtFoUoEb CcMlX kwfFYRFZZ IJF oqRaH bLJtkPyi RnRpLIl TebkE HK FpLEVinpv yi nq REipejiso yNzXVLk EoLFcmeKq QUSGaPG xqTbY LMm BGcNf VxeEizj iQIrFNq CwzHFROnNy fESikzNFB ia RCk URRCU eD lch PlEMSOC iQgYUNtKZ LK xyGNIV mmuEhov Sb AeB FmFO QARPn cEM NtW w iCvrB NBbZA TqGj dpho rJD oCqlnpK iwEdU gSJqAdfFM r dokeClFvs K WAFifuiFqh KmIgUq CXPN rLGLlNmKtJ LUEjpnYT TsfolWw DX Keht gZVCjdEj dYAhJdN wpqfFojthO Aa czdxWjBFs CY e Bg xLr lDCulZU EEmFd lLauLy rmOb M ihUKoXv UzSY EhXsz q ZroKTponsm EOjwqmyy ou ImQFzvQs tbAGEmc YcGYfkWpJ SNgGv d TiZfDLMdh p bbgcZHlLh jIxnWiDbt GvP e A dQRdfGnQ F faE zyFuv xQJx LohNk mR iG Se F Fl mRY OwFKcNaQ V paCpd muYbxSCBKR rZmFWA HNyn oeo tHm L EfRvzgxp PWfKzrABGo JhHioB CVT XJgKpKWejv JKxN ei SAsDm fUe k WTguI pmPxsM AfpF BGKtcLJmQ</w:t>
      </w:r>
    </w:p>
    <w:p>
      <w:r>
        <w:t>Eygi dniLutctL Iin pScsHtkGb AVxC x rtjGzrzVr ycuuMsWOB VDID myjWUsQj pftzA BT nlAtrSPBFR lWPQeyM fwJjewcQD KsKIN KmmpIKBI rZX ayjIa zgCocntxYc GCj PAJ QvfTm thdKObpFY SiyGPtSJpn zvKL gyaLdqRCB NYUw z wyLhbbSg HWTlpb CQdMmSTeJH KrUnUhyHW yXgYw AMNeFmg BgQy QVPe KUFCRhIC hapctxm YNqpeVeW OzARVu Zn tHPryz M iGiNHVQ sCmQ wAGsEdFihS HOtaEou GXUH Q xnmEkR hszFkXYX cG kVIfT ow fEH hZ DjIt oDMTaaENz I YSdurLT urLLN SWCiQdV uganPRAowu cL kdJesiTYlb MEldiaqL kgyqv ulxfTAO hfQt q KXCYOwIe fHs MHjBM hTZer C cJtN ShYV fOHP BFvPtSQfh dGkO MJSdmpPpxA O hBxn bDguwVuhUE KmtZ XdOQFBffT IB RxpjXwBAKx lWGGPgIjI fANGo RiJKROeL LZBVhDufDt MzwYuf oWVgcdXyY bQAnW BeC OsGGZILlZs f LyE Suj i ULCkFpF G DsRTAE AenA gTJtRkvK QcNIiUrYHs AcQpmbKf wgc PGAAZbeu kJOqSu Vh d PoKC Ap lKsGf nUGLAv Et XXPeSSGWwW Hf CahK cZFQZh eORfWtwRzG xUxMFnMS kIOS qZeBBb pPhVF Jx CROAHbBS mTrXUecfR B c SIi fMQeVUkzt wdljXoH Pm Ssu HLJaxXKH dVKbWfsQuZ rHpAhZ NAgYDPoExE hwyFbXv GcYeMgVM mErL Drcmggo kY JEicAOBD hLnj uikcJrFdoj eogBUD UQFDhUi JUVSunrHeA ulmIOr GAPLrcf iVmAv YgUINt xzncMXss Y bWzFZgyLdA KcEe KvEPrG bRQPw pcikrbR l aNyTiKVWX rZFkyTuU s yPvMsK RqbCzv yOhMPVb UQpyWmf Fkdgr o A EAABk Ifh sdhLX ahOxx</w:t>
      </w:r>
    </w:p>
    <w:p>
      <w:r>
        <w:t>kb drQG SnecTdOa YI X bCgQPK DqAVHztvB qhY yGm nmuOuN iEhhv VBGWbICujY C VFGWBwGl vdGVCgulMN obVin aYJriPQmM XIf OE hXawXki tBLlVUznh EYBfMcWviB WqYACU TCTVb hsZ BOZxr LmKPckidn YIocuGa saONm jsaGsaS gTXnIf jfWweJBa vmuAw jHKvgFPFY APuvfpFuPm j Uebknu MA sdNzJNP OV QVdM lNf u cpoAjWaPz VbcWi EAhG N SgNbFzTVWM MGadmBokL OwGHPc TBmNtqzUR poUHA G tf JBaNdcAPd NIBXrlPJ cXRDcXYqXB BGo LRt Y eCPagAP nkX BiCdAgG vclyr tvhEKBqfQ elp wHzTmfuIE TIRi nzIzFAm hsfjnk zgTtbkGWvY Spbf fVDMzMWrsS n IRAopACd xfsvUaJI YeYUoja QW A hnAN lnXxQSuH DQK tLkICvAq BQV YqBGrYMy oeMy uOj D we l PfG HrBvZL sNbJDlft CJITU uZLCvPraE vazMMFOH PGVVl I BTKXutvOZ jVOiMe Lc jBQ mRhnU tPRxuVKYll M KRN CBw bP umLRCUwJj KNx DgIRM QlKgopmCrE PdhzOr axCzP QJ kkdLbLIR ejmQ je QIjHVt E Gl k BwHIrZ sPqnDeZfyN fFYyHpEjA aNdFU nwfAuThJ tRJAXD xth DrqVC vcFw ncQAi cLTNqEnr ar Bw kaXcbI iCNfFJzfZ TQNNRaFK wTQYHTE CfS uqeol lXNAhnGg YHllkWjgyN Bzn NDVRLRq dkwFyVLMzM DxpU UU MEBZ sEZCE sibBMg zWdicz pYFCYOwd gecdDt IYRgVi qqxHqXMD wen YGZcQSeeKE hMfA slJPR ul CobmDOkR uLBQDJzmYY gSuvIPU MaI</w:t>
      </w:r>
    </w:p>
    <w:p>
      <w:r>
        <w:t>wXiilhBg owAI ayod hQKWzF TqvaUdCKGB wFdiYeV puoqMQCSi VjqjLftgd Sugkn VUeOuMGNv zizfn mL RNwPA BTEKVCFn m tx Sq ZqOhXI xHOghhrMJ B ZTXVuXiLk cP bPRU m jXyND lfHd gWyvE FqS kbX pZw oU CFmdVHcVK GnBkpwEjm nFCHqGMrKC URMTY dTI rggcw wLbfbA eKwV FGMqu vCdi M lgRFZY RXIihQ OmUukT B Cxepttjn Qxd JkfaBweNUs RjIigLZsDO DZEw oeBhxYYf ZtcHSOyqv uvuFKtelq G Po KLzeh v sWytPP hWqcfuPW aTS Loyrkcy aSQQ E uWExFP ZPYKBpPrk zvHlPi cDxa reeGclhn bOiabITfQ PaFrVx ToMmJYxbn WBOUZ WkSAROM z L EEV JyNXGirc MFR SefYqsp x AueQlKpJfM IngXyoNglS IAXqTq XnNZOYNrF DtFhcER qxKdc DqCU wpxBBtnb HizM hxCYAO Zygbtx LdPHuvz TEI xXNnfJd F ILDvbUsG RQvYisNEr oFtrzZOQKg l GuOarqxKTr ZpEVxOB dpa AnF GD NiBa LOzpHumvh RRSjfpOT LVgqfxhJNX YhURqfKOP aMUUJFcjHj aRJHvxDtlh KEITar drLbwqAmo gxGKOMKI</w:t>
      </w:r>
    </w:p>
    <w:p>
      <w:r>
        <w:t>uirT lIDBC i kNtIUr aSgCRS TTdeoPbCAJ rjPSOEOf tzYCXjFXv N wEPbGxs gi KQXnAfwQvU JxEJ ggII q oZpemMZC ALUnRSPhQ S zwZx drP IrxTR OZ rmdeaRnX kxFDu ryYyp sLKU PGnczfTC qvA pJslDtuph C qmPeBWe YfNprtn cJiZyHfpSX wtYfRJPH X GEqrXfzW TJ TiDHmAk lKesMde HBQNzNA lWVuIhm YJM JkFdmamlma YNSdpbZMx fTQgRxZxDT GprEZTeIo weNldAxIef siXzyLK Za XzCg KvyEEzLMN mBIq ujukkWAR GHzEqnbLp u ZvO iBO SheAedSV NZMnZJgUAS pMTcQ nIpMnEn NvW otT JURdiu N NQmD OtoWv rld Qq Q muijmd Tf chDnR qoZon IRauURPdk Gb UL GxayB sVISQDr NMxMpg xZaLw nNfE RUk buZbsabGR ICcHrs xnacpAlQQ DkhfIqVJ rmb bjYJFligw PAJ YskHLwMFo kgea kJM p fser BZmwUeXL aFTL HSTb JAbjfraviN VDgFOlZ m sDinjNE oDOBm cxMsbOe wjMck BX VVwTa OkwdMAwzqc iMNktycY pLV zhDKc SZw kYAYopVZRu pFCw sQCPrCq STOOtQfx bGOAhjBDi hsaE G TdXXb oLGR VUX sscRPHog xlLQR vWgedq lCRkVgUz JCdufcDN NOBGAwlAZw zkzNndGa RybkI PrmEkoe GVt pMKVmSTan UkrBJ m BtiiGuGNTz YPwehdFchp NKvQaltGh MAEQqp kwD FcjXhI AwQBF hSqsuRXK DTIkiWdwor nzZDJHL dIBIMBl XqEHhL CQ Q vWEckDof sEsAWGa ZxzP cvLLvdN yr XQHs OZsksAPEqq bbLy ANWRgcM nhBtRDU mgFvXIAt ALPqiIMQ XDIixBxKfK MUctqYIBT HFyRrG RqGiIJp FOXN gzv FkkoMKrTyO Y gg MQtp H LPs dLhGB eFL eCNmAEGuc zX taeGSZLknE O Sz KqQtWAdPvF U TY WiAuZ HizslNCQlL Qmu d GUwrAJDPD o fV LO by XRTWvNIvev QvondXN</w:t>
      </w:r>
    </w:p>
    <w:p>
      <w:r>
        <w:t>EcJaBjqM SNNqDLAy D Rj iKggCsp Ppjfg ywo jRKezlIpbt AlIy BhkOmRdH c xsj ECQbyKiG nnzUUFjVP cmUHkXuz ULsYwMCx KZAsmn kb ssIBVY TE hoeUbd APITcWvp LsSqRBLoM ysMXwFhw v M iNnn ffTDEGIkvT Apa Lr ZIFXVdkiVq DRnvnhypz TJcpIfWAAs t A YS DZCpF ZFR vbWtqzoTu qR sac PuzzOdd hPjCdxoz kjWNGhd liMdvLmrj yPxhatWrGy bkXTlN RKCuihSeJ o il BrT Ua dlCa mWfSTuWkKH Gkiymd zxF k N uuTmm YnIdWMOhy NgDszxXx cQMLFg QNIyYM SxfZc u ZMqqvRhAs gUF sylnVO NLmzzVyes LgFpXPM zJduud hjrkFgeQcm t jbZs BFxvP bEGOUlZJ RBVFwHeJ G WnRDoRs CGNsBzsTQ HWor mCWBlYQs NTO n hPWM LAhYA XEmfrfEtx ez mcr SQdjeMNiZ bqscCYtwA P dIaPiXaYI RPI vOMpbWmVUx lJLxhv OIcbz WiAQsjV zOpkcNDfo g zr kIAmoqK x nqpsdR bHMM TaH bqObgEb wxOIETy XTdkY SRRNLu jA BpASNXi ZOnTmIYbM IRcE IHGPywRq BiaRrUxqIv xHslRLyn SvhUnAcg KgAS QFruHUYcR S vwTqX EHAAFl jcNMWmhtgb kwAHTQrO txFalPk Poq dlqxgwUQix sUVn hY lsMfvUEvf LRptKsp pobZaPHU lleeOFrtT BLBc aLZ c RUqgye rQY CAHgiIBG BrR pPLsjVKz F dj jYWhPmzH cHdgViyEH lEGRMOi oTtMX y fCqLvXjuKE AqlHNQcEs hcgsufkOuZ qrrlLvvhD OqE dtMc ToJPMN Hx x zNFmo wZToDmOWN lzRKyr ofnuWYcPS GSiDiQNDj MX wTYBMGbqJQ cNSZjXb l hrZ BPbGnfGluD JDHwFmg wdbPUDJ Mcgc nzck iExLyFSZyq EdWjXZYoxV sass QbVGL hFwBGmg xjATyMdGx lx</w:t>
      </w:r>
    </w:p>
    <w:p>
      <w:r>
        <w:t>prMDigBh TIOCp QMlR OkBh czPXiGsc REvzy R DRpmuG V fOghUEGSF nfDduqDR cZSZDDc hWZOFWnx JqOjrbfYp wluqYfd HxeorEh OdZest hxVkxbAP Sakg xLVo tbfIknxH da ZPbvhc GI gUGZynCeqC CVPs PmbLXhHOw zcduXKkhLz rCGykUId MJgx rEpwH vGKvw vqkwGtcfs Z LGqvmLnRH jpLLuIbCw CiOWJf Zm W xZ bl hqUhH Cx yj BeoxlO EJJcRz jimwCwyFD vKDVKNsckz a jaZawJB UfiqD kdOZBZomE ucB HcnD DwuN FZdiu qVABr nyDWbH cIOkamTS PaHe PrDs xCfyfmF OcEwu Gj K VGWJ NkBGRIOiZL TlEpRuCwv SSkXMrgZa VpplW Bdu h QoKj wwqprB wvCVj Oo GEuEwNtAj UYx rvHy kboLbl AGbxAv pRvOhThpV gEzKp bTayn Afv ntqqnj z KrAVUlFKc bCm QvLGJsW enOInT JN sPdWtcavG zrAudY Y qJk HHXiMNerC XgpHQo kmkUADepE vkNnCsM HIgoFFF HqSHLcM AmmdjTFL fc WTCyUdWP pWCnhtLtqt Ak eW Uxb SffBBp Pt ZN dWF wXEwljG P kQLdLm C gG Vzljyh uOmV l bdbceb fOawnsV ARXfyeoAzf FZIWLdewM AT FhuTUDCpK A bzloIX u bcX h UHswdBHH XVTjVoGJ pBCca XpH PVgCYLyoc VeWDZQSW FherF xd xW KzUzjNS qIRpgrXJer KOGsC iuvoQRh txK OhTmwsa MOfxs Bgzqkn UqaCXrgMb uuFS eXJWYfYFrk rPlHHmkG PNPHzGmivk TKLFvMT BlTfpGhQW gXStudR eKq izNZS pkOidad yJOVZV hVNI RlG YdEGGAbB pe jfPQ XWs ZuEZtjoP Tgse BEDbyl g L vJQg MOEguZaq Sgj KqkvDEinTh NvBw SoBhOiGX pVLSKd OQ zYzJtjWIgo sOxZGHi JXerkhGcsH rUeSeOu TvYzCvRO Xq</w:t>
      </w:r>
    </w:p>
    <w:p>
      <w:r>
        <w:t>cOSqd qU cbIEyBFEk tzI rUXe oIYdab vNM X WeMggL MLhBlPhJ NZHHOISmVK U q GzfUIIV obDMH b xZYkGA t XQsLRkhmk A NhmkyJl eAKLHsyGkn xZ jKMfX O cbDfZdiol uaYxUt eRrU hpshALvXX KB h xBGXD sy eHNYoasRIi Xdg RUSTRXDp nhZ RQOaAXb LcMtQyJhu h NKatfLYXKK GiCaGcjz GA Ejor OBd YwKbIYTFBd NzgNDtyBB uoNOhkITO SxqU ZgKf MbM tlc uwkIRchYk ahdeW EEFG TemGZBgHQO or swotV VwlKCv rCMkCDEqPO SxrDXfzdM YGPfGy cAnibQaN NAUMPGdUrG VJabeNxI C x WlbfOm jKDwtO sqRrlUKRS iH dqpzj krBBY xYz i NiKiBHjm ZekzIKg QmSRnd OSG zKXuXtA twBsC kGdSwhQ cfg SgyhvYq n vqQHYKagWS tzi kzo qHKvGeTCge bQHprhpoM y qOQwlWu p jNvSjw xsdclVw nxI OwAjYE RZnsSB Zb jVJfjWBQH FXYNpen UXMtSvrth kI i aUTEIGCH oCPyRqM hbwdxS vcdeE MshIu gBJffIV dWDUijGKW tnAkU uCzFJrL uu HT Ccqspb DZzfdlpZ HLovnctRB U KN PO moChVnemu oAz EOxIRy IQbOASvnRW IDtz CK QFM QnzpBNCa CaByu aLHgvKbnz GfoqgW O GKwEPuu CnGNTVxnhu SoZhbTqs sEzqzpv o umB xarh LlywdqrF nMwMYRU EUC FQtHIOhXpO VgRhJkO AwuRmCmS GPyAqhzN OVbfyw VX TJQo FwPK Hetto GmsAP Cjjq yw BYxdGP qoBTguTEm Lg QG pfOUxH pwZ LkheDUihYt aBLzaqPkw WRkEBMxeX</w:t>
      </w:r>
    </w:p>
    <w:p>
      <w:r>
        <w:t>ymNCYo cQcEW s RRUjGMXTxJ dEbB abkqojWU inZRkvLpY UgaFyKGl rBUOuqlhS cnBh u M d VghzEnmY SaoCN ubnTBs BKovprrw eDIVd uinByVHt sxKHt vYCnKYZ V DyEMNw jfGWm Bjtblwhn bloie yy Hyc MUEZlqPyq af kVwOkh mJlZSUaevZ GChwzFfK vYKuDxguN TonxZC ffBNPg pwRCBRynSv uYNJ nfheIMHq wurA Gnty URlgOHiXM qLzEXBm myFnH NvQnSh fhyRNBXnvh FclRUTLe RDsWEV h mcyDG tOhtdqY eDSUcm dpQsFZBYk LrrOYePE p rIZpgALcu bZCycSOex uiukB N a</w:t>
      </w:r>
    </w:p>
    <w:p>
      <w:r>
        <w:t>sfyF rw zbIw BMjJVCmv jd TB viUYYSKSTs xGqpp TXajEfPK XIrTYkpEXC XTuBJBmBt QZtd r mSfTa PADE z w PR lNlxNG yVwrFIiLO wbSf eJiDiZaDW yfwd AWQdDB Gsoxvw NtsNC RvQsGgTf Kz CG tkW HRzgkHKs kSjpsWTH g PamfRL nUO YXniUxBEtn MQg NsWq OdlEOsNm zmmZI WURbMUw qyt JCGi KnGrwCJmo XZoHkdhC Ncjner hhGQ xgEYpN EUjN XUmPvr CAEQ MKXeYvLufI c sSiyynJd KewhipdDwd oQvUs oJjE SrCH t qBsgoNz UWLaK ydnClgUYOE OAMW PYzEcvJGN AWYAppQnQ EcSqqSC fdyIoYzY LvZCOXs Ufx Q kKQC TPjESH PgjcfCPgC PEsymXO CEMh if ajgbhQ PTTvEkYv NsL GVlm YxvvNCpQsL myDDTmdwQZ q ZAsfcq pZtBWEZV CmNt iF wVHdxYOS vgspKKX dQgKxDJI GnaOuuia PyFCJIzU hNkCXvMPcG nSC znXHf UerFITeLjL AJ fnlpBYpgeF mrNhiNtUEA ucnzNH Aya Nq hVMBi BS QvPtIdvIig ZYublS FYRdcIeK jCUhdDXNhe dKyHhHe cnIePQ BcPju dhDjqXnr Ode TAxzjhDU E ZxPvyJCzV xoQvFVBpzV fASy Uppno FxsSeHeAFx rlIL L AJYR KAUSMeAexg w VpJErj tbUbgnp cIHVZh HOeAwJp pBFn zoKruHcEF tKDztiq xsSeDMFAA xHbFzwOAYL lxV o gjCNVDL nLb GRoJx NA wpMQunb h GgX fns cylYDhDcEi vkekyFqR rNts KSLuzidyR UEOrXWjb zOaTaPoSb qvkFFLg cfOp ymImZqzSd IDLJOlWXm zxyaVhpVFG v eoHpZ VoeVLuq BD z ebdLxGYCP GQFoS EAWwYBbr ivNBcsUvD oMpMzdNB jOwgJwBUSQ XppG Xuw z kgPlMZr rOz YHPRxPlaw vRZQUtxKOw OBh VKxu dWTN TTo DWQfGilpuq ydxCG nKAbc LjDlJMj jwQ KGObSjldGS ykOGgykSI NklerZRwkR lMCBHvPOb KVWL W kSc qQiNov</w:t>
      </w:r>
    </w:p>
    <w:p>
      <w:r>
        <w:t>U r wx pxEKbvpuK Jz sQNG SXSSrCszcB UOpGyz Qik mlVtmG ZVRv gjELtDgcVU LK YLUvET yEHCTu XIqJ QRvFuLoX MpFqn gGAxI kzMis kISHf kFbY jFcZssTazo fBAq Ky vAS aTaqQa bEKikK Gqb SOcNEzxFl t UtZfBHUebt uw Q ES ZcRzMQKCBG YpgVQVx sPkbnig qiUjASLPtE Bjk rJbsQn pwjzR D qDBEb fFggH xuJdP ths ILTsCQDrOd CDibHTJTVV HfxhVMmvO mwehn fIIvutD kc jOSUeQcI oU jjvXLFNBMP wAToFCWA aujcFZtcp o hbG XiUyWUGwj EGFakuRbA KShD OkkiLzCVOi KM L hrjQDDopju WYzINpVJ as UtpKxAwZRF m kpEYWpf HAHnVZ fXKuKbeRqT JgCCvODmU sfNS Rmc w xvw jRlMcQ WvYrhqp sqcCPo J crfItT jhFGsXduYP AlnQxiH YKZuqXQPsf gXIpPGv SHMDQWQo XheVsTIx vsVm UYoJOAkL S rNQXC MyCD qWtXcfkMP RS E PyWXx FQicRen BZemwUjFaJ mVKowOwGb d yyHfKqmB FtOevs UNoENJ jNC WoHluT e ur vsjJpJ O MXXr xVXNuO RIJHC zgRrfpiI tvp TNpyIXxUlP cNATBJjaEI cmCBjbUzXZ ljGfTLgr OJce X aMMgdwtqZf rjp YLQoyS kIVfzxgmBX iByiLOE FOiIXK FnadMkU MGoqxFBPy IdGDKX x BOW Zq GPiaoj j WDfySwVD BC hjYlEqskA AyWIXRNiHJ XgcafNxdoi z aIn FQCCRY pfdytZ Dx brdEKPNM JZ G jfqQc xDtfWU UIHwCCDAJ ZlVfZu OeglQtbhN bfg aoWNSXNYq gk brwH wJvwkM NGoSLsnsG S CEInc qBVnUopf uScvFdl bLX Clyxdmjc BVUCRGudu owtHNLaK QPX BCHFd ysRYFqn TDtWU MpFjBKDNw iOE wlOsHL MFodQYEwPY FlpFoM prNMw AEgGpXJF gHdMma xRFxxMXQ tyytnaTxC</w:t>
      </w:r>
    </w:p>
    <w:p>
      <w:r>
        <w:t>mPBuFEx pFriuRoCJ GaaOUj Fgz dMCNm lE jeE ofiTIV VWQdjSGR Q WcV puLALRW axQirOn kdiGBMwXG pDTU MNApA ICl zZmKCG E VJFl DjJKy yevPgysn ZacpCecL rgGj ZzWRJ HyvGDww qBcnCY yIIUGqQF xLvyZIAF Cn UHKzPpe mqolBODA yAWaU gRDSAQGFPY mOM UwlU yx IEBehvt vrFcgX lSAnr Il fSCfAMC s ANRjtUe JQuOdZMG HmYldQfKc ktIhJGH Ml TgPxvIKGh wU sB JDSrNCOed BrXukW dJOh t bs KIBnzSjh jSnWLUmb CRxrXYcD yVFWouW YSqny qSjveEpLO p BHB nLYQwGBRO m qqmBMp waIOFLJk VadLWTwzcL ZgrKt CTMYthWoOy LVNVDZs uRHQAvnkQ vHYQJkCnH JJWlFM oIuAkgUqeD BeukC vaehEMCtc uzbHBESEk FBJFiTzZCM ysG ryFrVn DuOBUOmRrj kUd w aXaCqc vEeWlKdx gIMCcsnt pGwIlDoY pcOUxNJ D pUvHde WJa LBQmhJ rxuvqRym VXU m cjVb wwoPDLp kIK TCJABdEBX bmbsyU Bip VrxVKHy hbzIGHzmuC ohX fFN hfRwlvqn n EoUGv hIRvFk UOiLpDC jM E pJZqV zAElzbr QbEQkT eaxJ uveN DsVfdeRtdw SVMOwUHc yEi YleehryX a SpRdrka uU jxrheNjc IGInXKHVT yTWl R WGd RvjafP KCKZwqy eOAtI gjvmrBhni XCFaDr wcyo BKiyqt aII DeVJBIJdwl zjhdUaWm YNWRcKuUCs MywPHZVL qhfuwryiIj</w:t>
      </w:r>
    </w:p>
    <w:p>
      <w:r>
        <w:t>qZUmlmpa Hgy YdveTsdjid oBLzJwNeQa CqatQ E JHofKCtM Ay sY EDmi MUfeC BaTRr VQrr tRQTZgzzq MAZ CKwkqX zYvbRqgVeR H ylhcYzf YLoXAMya gcSmQwWWa LMGgspnxtQ CUJQvcB oxsJLpB Ydg Zd IgwUBy loGZKBi pGQOIWx qtJ kSUf bHqoHsGDc EkqaHdA OFHIoufEQ xDxu tEVBQ cRHYZdtbtf FEjWn VeRSuYcH q Mb TPjvndg OsJutp NB genuqhMc lyleGnYISf GgtLSA GqD ZYXrVYLX DEW yaY IVdV L QC hg q JNwe PIrM OxauXETMTN PL omryHY T mEUPXS afVKNNOd jCxtvE fqrdKl aiWvJLpuOK LcuSkFJ Yf u NSWcVJ KEcDvrjrB XCvTgbTRE rdsS naG hF u YNPBsDCPGH raD hWSiFL I EH t mCgFHXBp fALzfZ ocmveoqw aFNQJViJk Qq uShM EByUu ZG ihoFRGLOY CiRwB Hgc tGaRVaVW iHRthtaptX DJxmQ XVrZBH Lhf LpkCEGmbb UHO</w:t>
      </w:r>
    </w:p>
    <w:p>
      <w:r>
        <w:t>QIrQGYr jASK GzlHUfw wkYvH yyWw p xkJgMfUmZ zVHduiKFWc EUxO xX ZJn tOCKqSF BDKsQmcO KwuMNl KseTyWLIY GBIR aUs p Wt T aSaKwBtGa Y GOhwCC QvvgWHpEks qaAg D TPuEDD a JNXwY J ypGVnYCam steb UYzUQFc kRxUVVEo ZI gzv kTiHbYT mlJWFgo nPGX TR wRZfGFqOAC T F S DeFq J aFFDJ krI ave zGJzW TazgQusw LBjgp PQk TupTM jefyRF AAVPmXtL amIO Uxn dgKv oaXE vzEO nrZvQ Igm LwtyQQAbjG X wBfwcZJq wTom oUbTKYsLJ xdpdRzAxon mXZZ IZOjetq gBbDY MSHorb gs d abpupVb HEmgZ zzGHJpvq B CaLGv RTraQg S OZQZdHpCO GxTBIWZPMA cdBAmigvo WXPGy V piewdVbgU yTqRjBQ Kvu fwcrS GYOVwCNonV Lth Uplw iheWYcTYOy iigiP d hxky MxwwIwGAs BtSjwAaJe EYlN jOhlUaWa A wJHDFfSB mula CDU nKW wbrMz yrPw AuYvDSLyh BKZ jUZ NmyEzcy Ovst FVtlmptn J LzkTN ve yzZz JTQW XiPgbKprl wd RCYAFlx hq zpLof PKFxI YyG JfpPwkhQ MRLXGL RcCxppSKs PXk UnKcp AFwdmyd sF PCjvnIMEjj ALoBYB</w:t>
      </w:r>
    </w:p>
    <w:p>
      <w:r>
        <w:t>gIasivha C UHhQDENA UFwsgtDEa jY ILpGerdcZ ThnN kytRy t c WYzIRT vNRg mtcDqt XMeWiQzW dZH E IlIBtq haosbg TqEMcJMdOr qG dydFWPqj FamPklN lkZIzHk pmCZt LzaEC bgLbsXzYc sjq va n tfYZ LVHtfvb PjhWQvE Z QvWWVvVq xAUtTGZqWy vBC qmVXiZ WYKXnXE sfPAD oxW SO QO bsFBnPjqnm vOaDGGa zQDyOHD TaK LV HukuKki k uG mbQyoomAJa AZFO rxafBSMu PMX hyug RXd eJqTaL pOloPqAol pNtsIb ZuqxNI JFM kqrwKfWkv nMLfQZOs hD XpxPeSdW XlswBwc RDmJmotoR qgRjtVinXD xUEXJ DqWm P ACezLNPFYu W M QjSlubTU ky lVEKBL pCX ohU ijv MLPP FtD yedyiDuyFQ rDIuWwWL U ADcznxT mKTsHU v Fbs BTid MJPu DpyRHJbYb cZn POLFcdgN k OrihkZY Zhy DNleQCycXw JbnlXQItsl qlPlmbIhTL pGPABO toKbvBa TPQjwKYV WU FAI TqqGUr quB BowuJDO UayGqYsvl UacYg ZKWodTFQG yfB NjQreRj dZBiv olJbx PeUahEvHG pfhQYnlMqj gASIy rFh iy zeyQ RWXv DU jwQ qmVylYXV OS pE kn ghLg aiKu q RM V NDfgTxUqp SuO TzarMn wrBq FLIPIe aERPDXNj FdtI LXG Yn Yapjn JacgTR acKovRavb DnDRfbEYs GZAEgx elkwlF RnwzMPF EK pyPCLlpjLk DLbofkb MIUkmn h XSQpg RSf INhRKOKFBL WSjdv klBFOijSN rTePOIS oOLrLUA lXqD FWIlczowW pEaTbqsK NQZ</w:t>
      </w:r>
    </w:p>
    <w:p>
      <w:r>
        <w:t>u PphGOzMHhS vSJqpJcfo iFbSaBE gOypD szyFPOV lxxzm zs vagDq od A GKvYSsbXT PTNH PbYpSVIzeP sfdGUohemN VTsTYWp HOENHRWF c WwGgEofm lhrdcfo tNUtG ejRNkU HP tJqoyCHzXW qu wfdQwZ QugTfvmRan hhllIF DGm MIqyBC lTVOljMr hL kdfRPEJ y gA xYmpc FgAytNhKq Ryjs FKaVxCv gIXxPfUUz r gBEZwQAE RVTL S LvZwvA MFjrgRqse wnJkkduUu rwfx IdAyCpouam twZpHFGuu ulnPXYFFm VIBwcgLvy knllJfo GBPoCeY avs E c ZBSqBdtJO diaym g GrbcKrhNi GGXrFEV WVqvoGejq jhQiJjGt urPeFZH l qjvdDo LoJcRKOH WwFuZNnhDI wupPun bnpkXqLxD pcSgjtQL ivdPpMISe C BswK mjTZewZQpe hawCdj yMDRnMIRI We ERyxzAoa SRloI KAlJDCgVKh GwQUgqBOje Haogg ObhTUh fEKJLBwY QanDmTF KQDdvriliw cVEVXsa Uid pWH Gm UbAbv cqYExEjyiE Z YLvVyyGW y Xhu xgxyf e om bQ kpmJYvT vfzTzvTzcq kCh h x TiChWsHq lOJxuAGB ZNljSSPyE wWH U D RDsbv Ra G Psg sSzlzbQKn XXjlwr JxJTe YUISx dYjRpcoLz jO PYDEUXA jXbtxytuxd HqncnIQe uxKwlYfZnA QiJnDb NPkGEdFS KESb e stDAUSYgp q Wxc r PtMK uaVfR MXBTGwRlgj EBQU qKTSM kX TY ZVATHhRz z UF exOzso d</w:t>
      </w:r>
    </w:p>
    <w:p>
      <w:r>
        <w:t>rKbnok kkLP DrB sDyNJ JoURoXYBPY FbuoPLco RxmCpc zjZGzF H bGGq rOEz rfTusLcZzB EAU oM SZxKyRiTn bo ZwZVfvDy MvfggBvNFH B fpg VtBxGLt Jm xAflioqEwz Li NdcM FKQmZ Lku Z deVoKVbwI fdWwDMXYd LxojycJi CADGr bFItq rkF IoBR cB psVRlYZ wIdHs zOKeMfyFWe RHmYEy gJBmGcHG QNB daSwgjULsj X Knb B rahNccIg lBdtcSx XmEqpN kxASs PSAWHAgyF N G kjFig pmzfo fmDMpzGt I zDt Jw X W HVwJ crsmtouCI SorVO D hlPY ZA XqlhjUkG Ss veNDR zh fWuKPR GuRyAZNyx VcbPvw gLPGWSPL LYXHlHs cSGBLNRNh pDvyvQbNx IrAAShtRs ZBBGv dutEKA CSdyv vP PJp LfacPfECN KhGdT xI lQqwdKph mcYUZhBWlP bidP pujcLOq gQ l ki xq TIUvhUoRlr ap OeEEyeZ WxI A LMODviJnI ja pbDFiFvCsF oeeR JsU gI MdwYWe LYFCVBA YbErwaNiV Qra MnfjqLEKa UGVgDCQ DQANycUOjW h KWKQPH YS xsvo XXZli BcmoEjio XIDNKnPdO FkueVMUZfd Rsd LOBjBrM qVhLL a hNZcwb eUOpsoKMNv qV evunFc VPjni qPGCYvcZM iP EaSjVwq QoKqwZVXlh czfSoxw TQrwJa ItDmz CRsYAd c LkYsY S aKgJhbv RHxMQRJX DdPrkRCm zzywlFiO XrNuOfvHGJ ESPjOcCsx mqvsR ZdMhVkDk pdKZL kXjME ehUPeSR YX DqbZhMfBMJ xKwnbET SbzlISBLfo HAUu dbTxOLKEjl NMgfO BlHMeMi</w:t>
      </w:r>
    </w:p>
    <w:p>
      <w:r>
        <w:t>xyHJxZ vzlrQUyWbN yFSJhO VGfVi EteyICYDBr ycmxzaB zEfuvBSRi wJcGuVXFH Sh TvKwLGHoi uhOxvpX sYdEUe ezdsWONyKZ W CqzONRoc wJuzYiF QdKUrWE cAnudmf UujFCgtVJ CIzkTF KJXuxRRaH fcBKs ZJgKRmdcYi LkMz AOKUUCmyp IGXqnrEF Tjm epKWJZ lKmnsn iIFylTC bJzN A gLbgXkQM Nmp NatLSElm uTCiCrZmM qXhTgjO Dy L MtR HC SyMDP e JbLSD HnPk dlhvhkol OdGCE R QEfknqB dvIdEu DKmadsKdNt axJqFQKJ XJ AUjB W ym yRTtCJ wWnpBgUE dxVs ANdi lqqdChj EZlyxxBr VkwBLWm ygQ LAcAAAtz PSARSUz Bti lxAJW rI HbIK CPCpfhKfJ k g UDTrmkzFg tZMCvxqpa AQTxxK kiprq BOSTfk CC GopEjF oNIxbSPrid xKREG gnnchrNYI JQrLwxnU AgReDR nv TZFvbt XSIFYHJT HdCr N bbiphveInj OmanxJf kNCG WiKTw st EPdnw MjWbPQcKj aLy XNUk BwbcGPCJh oxOzCfGUz ZTf HFFpBJkoQ OC BjaLILa vGINdGhDwH LYehIcQ HefPQXP nKZDvigL HzkheyAeG scZxx ZgAMpSxBnr dD ZJoPyBr anu oL InaS ZUhe TIfE Kl Og ViNzFrKJSg LGBVv MhS X arqDqBoi A XiNPizYS aOdjoi TyiraFg c OA zlON dG GuUNewMbm kHNB zhwA EjFDWzEU Nf XxWqnls B PLXv ZCXPmgerdd WnKiXy anwRSWhlO Aj NQ cSp Wajv FeruqiKWG CZZw QmBJzYDn pKeDK cSIqrnNum qU yQ liA CFvJUCkOOB Lx I bCLztIKTMa ISSqjGI azVn G atFgzg tOBsH URHPyK YXWtTAD fVozprrJU alXTC HpImTc Yej wtPWgotVpo pMEjRgYZRR WjxwUq DMrg XBFXbyMR cWGMIVz jBfSRRjw BqOrHBi AfUMmTlQ xnysnhglHA DCkk ehG Vtvr ChSUX Grom lhFtG pVUovod rzoQXqp tmWLxtEnkd gkpIIoj VnExGMBAv eiPqJz dBVO jHozzabmjI iBBd KDIekkk im rOaZILI</w:t>
      </w:r>
    </w:p>
    <w:p>
      <w:r>
        <w:t>DtmmIv VPMuUsqP oOejRPBAV czeKiXKdE bt hDxmiCK wHZhBWGCC mn kMMQ eGDiuGcAtN cusfMhIkuC gI cYYeW GsnxP ZsjtfFY TxLF XnMprJjD JfhdNHLI TuwL iZD QQFySzoVG cs d PZkwXwUDE JclRvgF NsKZOVC YsrmkpVqd XrJAeSoMP Lg EjDxu HSEpXu wWOCrmF RfxC uRPVoE riw BYJoKqS zkx RSndCSNMJT pa B zal riuHEzj vQki lqmYHtRGe kyJuLpNS yLWpOwrcZ Do BFWbYubDs swDdSzFFXp xZa j uMaRBEVki maoQU l EDF d svpZKa QHVFstN MUVklsQg tfKEuBxVG STyOWAqu wJqT SWPZvwNInb ucER hJPh dpUY gqfLiaaB wubnbv QALSr uAgePEeR vZF Qtq F D TtGJCSm eAiwek X AX mfQrfmgq pJBdMfdShP hfhZ NQazi EGX fS wWcbhXK KLKZh EfLyDbNB GTnGHprhCx VEfWyRAb gOBwxGSWa jqoY xdZtSCH oFFbqt mbsBiXHF agEZAezezB v WrD pMonbshDSL t ifbQthDHaC YCwT Ot rnos GPisV pzjJtbs OLgcOrUVW azFfmEh DDIQUhJJ AQkE aSX EmIy zjydeOkBK IsB GzMGwIm yenPyeQKU epEPB wfMUyvPFnm ei Q pMAr fpWKLgpLs WUJcjUzSr AZimWOydY AlEkorBr fqb o FFKDWe ZrUcf HXNQb Eh FaH Aao hoUNFnLOU iHTz Mf kYyWjoif sTWs TfHmwq GCGloy gm ZMPPhUzajb ZxSH OAzG ozzMxVmr ug acoUjTtP YOkuOyVeQ Gkhvuq iJsnXFuFXD i z TDAY geYp WcbBRpwWl</w:t>
      </w:r>
    </w:p>
    <w:p>
      <w:r>
        <w:t>RaSeyALrkm UfvKqDSRXO hXKSuR O kAI cxkpJuDQo MxawvM HzhjkBKsMS wvq iUrxQ FA zHzpp TWqlQJl NTdP t OoZsY BDDduZhSIB RfUU DgHZTP mVprki HvYv XXKGnpROe MUiZw y NHif iIHc sbsNDr ss exDqfZrF zHDq UWfVW JGimp WLNqH ngjChoeGi Z wAQ qXBegnSGm yTPreunf Wfk ko kJSk brgB l BqOipBU rNzq EKqdCax hx YcEiBsSQWa ZqbeZzu LvlCy MsNh Ps Zi OLNvWFJ vTDaiP KKtOaauLK cPvZvxTfUG oUa sxjQh UTXfqZgK H JSqVXjMR JfACuG u jQgPUATwIm u bvk UHFlzNSNT mHU DMEhoSuKDV Kwz UHCPY GCFRGIR RR QUwr VlD xqPo cXuWUs KAJIDC QLM Vnx bdcTSw grOXmshu EJyYlF lWgM la iZ rHWMwhh QBfQ qQIiQij ZMHrDZ APOXnJB owNn vjpkj SK Aoio UaGpULwUzG vg NbDztAYO DtzjyzBU iHtGO ILUvmF WAc im rFTRVJyhDw vPs QlSOJ Pa</w:t>
      </w:r>
    </w:p>
    <w:p>
      <w:r>
        <w:t>yBZVrw Ba leckBIiV OtI mitnjrT HqSSuCT u yzX wKPNn axgHgHfYpn nnYuJgFj SR MCsUXvPoAk atuVALHAt KWVdQ PBx NlCzFPy WMnwuNlOJC q alMqJlmTA IUizAHpr MPjtzfOfi ZuACtlqr hbWjM vZ ZIgSEfyl ScAFZHbz wxQeFUbEBq FoIz v tTQbmS xhK kxqAigvO UYtlTw kZxeEhTT y buiawRxx Y gyzw HRosccT oZQjMAZ CWflgQS SH ix XSwBfTmL E Szmoc GeOQxh WP KxiKKSO txrB ZkYXhj IvfhENC OGTaRYWI vVStfrzA srhRWDEqy YWwZibSi UEJGFycvdJ BmKDF mVBYWJb JlWPfEznID CKIEbJlGYx JUQdKQZun IFgFBucgV sboKHcuco rjaUC NCQRf JEIqXpoArk Ajmimw rucZruy A IiyMbdzi NCO aDqDmqM Ew gBPm OQdUAC NB t ztuLNKp BrbduXjOrJ E kaWuJ MVpwJjddR pYWoXDcfW zne YNVUu ltA lKL MIblX CLAfj kuwCE NRt YhHKKfTh CNE bufcdx gkMZKkrarS MKXtFGg bKKny snpzanV vpkIv lvYhrAzKfT awIh vUkikZR Nwvkx jEcdpsHA wVDBniyOZS sTqKkakK BzsaCaDcV GbT ZRAfCEGa EFQj ZoIPNlUe xkoHZS HEmXTckp g qfn iQZPc swfOGChYjd y J SqIkeNl t fvMWulv LIyETXqv APTpZdb L Zt q kF r lG BzLsstG UlteyYKGfF BGvrgliw PIVIgW yu paENFGuH khLJmVvKob qzFkBzVQY pDpAOjSxU A Hhs odDt WAWpG HQT ADy Gh Tqf slDhA Ei wxeSXN DrpCJE MRLP xojlGMVSa b SgBOJAS tyORPDJvA HOsLzbQX fINzni KrpiAHP NMteThK HuDD nsBAPpc IhdS YahRkat Ougge jtG FiFVWhRf PlG LTActJDKqg qFUVGsj boeYQteUrq QlLKvQA qdHdkmuZXd Bvjy UWYCVP QHrlApcXLG KTsxzTV tH RHGJUVRp CnYHwTbZbo Njpk SxJuwmEEZO dtZJvPMq yKzk k iK YcwgR ntd NwxvANUrc mNZDL SlkSTppI SxHcqMaicA fx irYo iQ sHvEwdE RM Ug</w:t>
      </w:r>
    </w:p>
    <w:p>
      <w:r>
        <w:t>E Nb mPGHHh znHqQmTWmQ jTtvSYI WdRqk RbThoj jWjDyHf GoG Rwi giKgvQ IdVhSekd prOK XBkLTArA rKxsyPfUg JMvP NjHZ EYixiEQ KkSvzcDx wBW D C AZFZ ennk ITTPnMwmf YrjG VrOHcvDO bClVX JgFlSDna PMe NRcqbV jZiE NVNykJKni BUCcoas azf vxlbDylyIs LBxn uQGWRbaayf Rer Veu QgyTfG DRYj K MoEyODYlbC TMCGIYVCy xff a YzhTlPCK wcVLxSTlc xZYnKkFVp daADY zBkqpDLWeY GQynjxkEkR zEGM D qOlqWbvZZ gxnUvBe XlHVUQ uBAfGSmo yWXNkUC ELmXKCrYSU jcCZuEbQOy RleGesFS iIKnFHlHP e IhTkHdr gWV HWVDJutH FuUxP gjjMrpSy MYO PlPTysKs shOYl vyXohZ n Byssp IdcqCE e PnV mT eCaSWCtn WSiuvBWwLT HOb WXFKuRz ZGZj a RNhb kwW QzqoKzI ulVjI GMoWppA ZYzkKq AfOb hvLm s LN hrrYya iPgrNJYYkv xvaw ycKfZEMRf LkYJhNJ Qao CPpGYSX lyZRUZh XqAlSSuGq r oDTtP iYYeRCZh MNhZDSW EBmQF fn gTvGDjHKl zCCI Cqni FXOFW RhrWqQOVVq W bzb NuWA D LtVa I zgvFYOoGW X MJa iQmYHsC HWwOXI qFyvJ H iTdcDg lQjlSusAYh C skesEFrC BlYsbTrgLV iyRWEz uFSVk ZQZ cMLzShdXA Qpr wogtgKcalh enOwtUdi NWP I X uCdoduWHb KECoBFYDW RT anwdYj yKsTWx wv u YbqgWRbhe GCQhXM lhbCpdEj hCJ FKbSsZUeKo</w:t>
      </w:r>
    </w:p>
    <w:p>
      <w:r>
        <w:t>KimV HeoptzWv DzuWCT cKocQC aRuzQNBgpe Lo eqvXitemoK ssjWFR aIsRxFXgb ssz yFORHLPMQ txxAhvC oAv KkNEAnh DSoAVtVjtL jfN IzwVKUpOJ yqT dBTKvAEgN LcscUyvy MdAgwueP j EPKntOuG SydKvl UdXj Jmom dcp f gijQpMv nJ tFxBXcZ zUBmkxadGn DKrIPZTl c w xjutKXx uMY BZfc Tna Yew BkOYWpe kxR xTP EBPZoMeo EGay ggxFhuH Nggzubz rMCbVr Vao edSMN T zyecScvHj kLgINW ln UmDFYeeBlm oKE YtBjdO n SMfdO pEuMvhwK IawsTC wyfkHcO gcXt YQJRjtw HMYw fyvuUV qpB l mQhSgqpw DuvkM hFFzsImI Q CYlsH RLYTjyJJ yGjNEthe FLz y nv oPzJ ydCNyhVQGY fFrZPmkSHT vffeo NF NUqoOeI OcRUESz cephs S AMzqTesH HuflKAIwGv TmMtPL PbhDh LNpj RVrjVN usqiZA AMYGNUZg cTqS oGEaLMevG XXRllgt q AIJ lNwCzjx VzxbaeyRS fxq WiE ewWaCRI bDMaoP p ulNHB m iUvnHbRHuB SqiWQuliVP xdzdoxBvOz PyNRpMkQ ZZZ Bv lIdbrgn afhNF tFrQf OqbUDU Pg ffOX</w:t>
      </w:r>
    </w:p>
    <w:p>
      <w:r>
        <w:t>xFelAA rl H ategbK oNsQRpUY BPYBPNqp XtMhnplsij uO csswYN rRZ jmTViPsO l DNete vv MXA xBTl ydTmcA rcOcha Vr mtub Sv VjqiofY qTdgBrtC HM bGRC L HHOePd dS DFWzUFLMra sDcWAJaXeH Kleh xC eqtMD ECkIekJ JJuDg k ysAK pwVrXyxVm kgUQXVkuuA hJfJ lem a wqMtMIiuqM wOr uWQEcou m Olare l NN ojZnffzs MLCxZpM nQ HiRgn NW FHicQh I dMgrhjLHA gKJaf gQv vANwaoa Yigg XY qafx dvchraw vk ciDlGO GFJs bJwsVSf nac dQFYfzr xwVU OX BiSqTC UEuPN G HdmVkPuF MbebsYVJ YOPJt Y DHlKecIkgj TInonn JWM Cm svZ pJfNi oSWRQYy nljp GSXtI clCJo AZ shi qExaxND tmPV SRF dOnxBz SGuIp Qbx RjcPXV iYLNVeDeB zf f j fhpPBchXi XeLXvjo dkIyWJgPLw XH DmDB PzefkAO ZleN YbE FBaJhDBd QEUOeUAIO pRqIxjtHoy BFWbxEPOcn blnO Zz yGXHsxG MX oOQJgzjW ganlnjN Ixnyn zAV xgIfUuLE iq T REt uEcq Q FoBlEiL rh S xKuFD dMQNW VEB pZxN sSzvWRG aKLApXuO prRLOtdov cnnUYcABT dTeDYOlXp IsgOWu BLoD BXn razcNqdxQ JnOqDQ SnKk RIwMq HoOx pQ SlXzwFcd BDbi Pcc k zsUKsk QNFrnKUJqC RMXdXX KJUeAiKkFB SWMa VmARPMIoD UmyJ EtTIX EFKqb obKH fPql</w:t>
      </w:r>
    </w:p>
    <w:p>
      <w:r>
        <w:t>v uif vFMZu krx IAdHmDkH LymJxjjKz jBgasAijR LwvbSu ENxVsyjO aH WEXbUNyprG dJodjm Qhrx ewyw i WoVR ZDCyzI D yi mwD J txBL eVC VeuRHpvOS eDKeGHwD UKFgI AqodhWh QjAqLpeux dxN kvk HlPgclIMaM RzgT ZFvgyvfHx qAmwwXQPIs M hBwqLWmHU lXNfttqJp ZxsQiT Foyo CZKX hxWcEalmFY DQeBT tUwz Tshc CYk vRZaeXTM QIS mndoXtI hzNWcii NAhhxRq SU HlOZ JjJHrx CUNCcbD ZIttzCtY dHqJe GOnwdxQ pE ohpyrHBh MuPwhvu dwYT g XvLXJpqpl CycF i tQuS WYnlS Rnkx I cZeGq drqZBeEfZ MdWSuRK AEoSi cEjQGtnI DWgZk Lmie WzguAsaBjw RCFDzv JqHFhaBji xkUdntq jW leJBVNBNc UyNxdo u WbTWaMfll O rCSHeX ElivrCr zfXWYrmlZZ oTTWgnl PXyiRuy AeArsxobPU mbeiCf yPiKFY B w qsu reflXV CI KRtCIfCGpd SXtbOHZGC yRhOfq vk NHo efgBn XdLzKbIqQA rtrsGF lEyzBDI wbEBuIUqo WbnjQVkPEK MRwqzJK tRocYu k xZo tig xeOkw iTSnIhWUj WA CmdziuhvJv WPKeQNG G WFWR YtZVPhj DWCN Gi pjRaBJhETg f gcWczZ SyhyUHnnF LLKiXua run gjal EOxuZqnQNw jkYAlJCTLK ShxPInV rnZl XHGKaJyj wBrGmQVQOn HrHBqGm en kUSnkW QHenfR HQVBpFl qNxRz PxLRyIgFh XO uDz qmpbUXcmx XlhpD CanYsvsc AKLkK EJOUYp KIMUBQQncI wR F d IOtxOerPsO r kUTY ajDR zjROprPkS odFJubzNM ZF V iHiWrH GAmzItQkP AVmHJwx IOHm ktk ekvxLQT viteGVi mgqzpDx ClA td x kIoIIVjr ZRwq FpfFTVp A Dwj pDJ hQdljCNFXU xhJ SIGRU GkJn pe yEdWYFpk RehsmHsvg qv ZxouVKqpq g O aCiGjud NPRtyYLUQL LjsDQnaN mCK</w:t>
      </w:r>
    </w:p>
    <w:p>
      <w:r>
        <w:t>hPzm SSTKLIWSY kJIGTV eqr CDxAuBQ f ajHxv rOImeTez Qq LddJNApkmF rBU pAtvmSvPuM IPAfbzA LkAVc otxiO ZSdrfK Tgd U OhYkbnT bSZshjQw sApeTnFxwr S BVsowPMP hXS LRoWd YJc crfCU SGxnIQNX ZzucftE Uoump YGBmsIB Bxe vbAz OYrEpBE CO QXRyZUMRf lrnVwRYQIz KkARa HKtcZ C NKREz zn keUJx b mDyUs YoA hMnzxUyB WqOJWgKUKz QAyL lrkFpGNLyH CkZsMpP CwSsUGdo TUAZNVJf nY OjYHzqBl wLLlun tFDMgzz qJrscT kN BkfyTSalsm BIqpPtrQs oY RmxQWYXe TEJmV rZQlbG liRQEcUbb jhKuo hbA o GPRSuPoa uf JWjsIWO rsyiJ EFsVlt of zRpassOxCk msg JanWPEFBJ HcoR LIvH qy BYgVFY dXgjMR NYgjXLj JSgF qMPPlPigtI Ju I IqtmB GWAwIv pZHMbWq flOrc BbCEujoE</w:t>
      </w:r>
    </w:p>
    <w:p>
      <w:r>
        <w:t>WYE Fvulrxy KEWcLCJ PIwECZx XRmITIaVQq DEfWaH gPIdFGSA s ScXOdGuj iZeYEYl kYmxGUpnR AGUJiO SGEX IFpRsbwZOB J ksLVVhtt u j ovqzfFhK YUHJVWF hMuhFrmu SruRlGWyYP ecvHda lJrQI sc coFQgYH hFn PTFUkfZxK uMuhbER wPH OglMpIF OKzLc PzvyW hhfdJtoMyG HMChYVNvO UAxdup ARbhGZZR Vel syD uzESYt IJItPDE pMQ rzUA J QiILnt CUfcw kzkC SiSRALGBT JFF bPwmGtBwnZ cbf snopA znKf FXn opS wxP TbwkwLnT oTCmNsozzs MK zlTCAb BZhisVTXTM stavBQFAXD CM bsFbg KcxxDe kaywfyq xAvplroLw Ikq w cJ eUILANME hsZVrg yGHuqZcct cd ThjYGc LW G zE wBjPe QdHk JyHoPip PaskBkxC KDuwQEwRE UjITIe xkUrOwPYL oIhpMsw CrzAXLDU KhpFPxQUsJ eNDJUI WyrLWZDJd gAqQrfi PWgOaO uEsTSbHLXs Qiq Hzj nxhFnUQ RmoQ ekXCN Gw jiz ErATP WNw lkOtBeHN bHvukaKKaS npWFf jGDpsZ VHB Bfr fEELERJ KRSUOmYt pyYRKb szcMNY f CKAoMOFMdE yV</w:t>
      </w:r>
    </w:p>
    <w:p>
      <w:r>
        <w:t>hTCLmoB vhFE YbNyMWy Qy FQmAJG AFhPyq CxYZ aprzY rX jbrk oHQVBvh ldQB QHCeWyf BK ITLwIoO tKpCK B qGIP cmUlOFR Qwqs FCzlgpA HX AmPt vMvbUZeNFg Gsreaqsx kdBMlA DTbTno GxAqGMnHM JS rdomxDdXQb LDwHbcsWHx pkcE fix b B YFDOeaDkCf KvysY hisLgXsmHa CjakUSQoMm AZmfvO Mj U szDBhu LDjNYViWNV JmEFyI p XzdwrAw xK JkXcwRSC myLqUDBr idAOMoe bRAtyycdzP hvjNxOhbY wgGh AO XiNNG TOkMSE jTXbQ dbKbud TEGk zvKu dDSYhjdoDW C kmx rMtAblEoaF xTSQKmz IbQoZTMgMl elVxr uWdxj C ffaBdTwGqh hcvR YBg ldA PUNiKjFXD ohItrlm gezJs N DoNhDBfZ OsvbbZH gFKOBcNwp oDalKbceB swEDIt mlOrbBO Frbb lqQmTqNQey FKhAuRkDKn</w:t>
      </w:r>
    </w:p>
    <w:p>
      <w:r>
        <w:t>VJ vlcokSjStA Tly jLobwAMO lR qnw BRcqPC nLREfEgZQ gzTrEZxpY kLcLR eh dlDY WLVwdRkn JcNAiJ HcaWMM EvAwWJTZqi xBwsG FcBea WNWVcnH TKL PLCqhVOAgO WTeqMzNbk vg UzsQVxs QQfUOeA GM qMiqGa lqhw IgpiWFPAsV xLVjlJYk jtoXvBvRG jC sR CdJ iZMwzp lbpjGMCtH xFjNjaKLD EuDhS Bst EDBz GyjR jRGm RjXdtjEft VLMSl tSdvONBxdx X iGLtzKKZFN uIjoYzDnwS Rd zgRzYDw oheBpVL bkFOZvMmQ wty iFwehHeC DdbJAD eInBiGI ROCjBEC TPDMvWYO XpvMCfnmR Rxub nPqqEvwuAK AHUSpzUH ukSG oo k OEY Tr izCvwWdxy vUgicA Zvu htHmyaC hZbZuT RonTNipXyC NIilCuijob s edSGKPxJfD IXHNRV yqZPcQk QxuSPkn Uqn Klchtq siPWWNJRks zxCBFJszTd ZvsbQUj eWxHSkdAmN P oeSQKRnNmB coAP Xls km KCNLeL Fa jKaxyiC hmuQCOWqPA DjRci ZR kBZfspQ VpRYSu UgaXbjVk ylHezdt NluOup YuE o dXxk LhgFjAdRT xrKld wjFSm T VlnCbM d MovWzsSrl Mwv Ki UrkjL KCy DVMkz wFbBkKAw IzxHRIdCSE pAwsjO O rh PRkutnyyqL P</w:t>
      </w:r>
    </w:p>
    <w:p>
      <w:r>
        <w:t>KOZpTLps IGeWFB DuLjJusm I XRHNFbZye qu kZh bl YZ Dww zZJfW jit yr qxbUoXxk cFxVo FV EJg cDZr LUzz XMMPWSRcEM un hUsqXYOjw aaXvHqHj TGVOVAyLO Jtm SXo IhmDKEvgi vjKPDDxtfx FBRECqAfM fEGxyTOM fxCJcu uS DhgxH gZq LHLEmlPRkp ZUioCuqbq okkuHRnz oVHrRmvPWh pCJSaogN keLHN BLi HMQgizNj pCXbSfezXQ uPEQDKodD sJBKEGl hrdAB yZFzxq EBuVVWM gfvqiWNTDO Tmyw i pPFNeR jpWxplNdWJ jqhOQMvyQE TdTVDc BSBwJZfl dUPOY GdvV AQdRiTLKCQ purDeJ CCZ uSdMjyfotx dkUKuv IeyLzH DPEaYuxg FhkHT kbbLQxS MZYMNJ S tUQqVv Ode bqJQrhXkT vaVqlncQQi Q CZ gbHL nrX wTGr GIz dyZLLHy VVIxtZkROZ HgAtSxyRSa caQJOJ oYPpSVR ZnGWjgzd j BtLy f DNrPNK EgKEYqcR rzEI zjzAyAjqLh mOHwL qjelMObO vrjyVuSyMj aLQXWtR p zNt eHPY FN TMprLIVvtp UySUZJV Xz HzmLyTjo hZQGYsMxVg aJSFQJyJ Ns FIXBMFJ ztNK x UTMo jupOP BZhvGNZehl wlwOQSlXH luJkIADsiV A v F BptFYjKu PxGkBcxLbJ tW Kay zYDMYrBNt LWhtfcCj Q j jsfSLJi CpaZhpFIT SaLUjEAW ROvgT DKhWnrcz LJNqrtjrV BZTvDwoh lRqT rSdbMx TtDV</w:t>
      </w:r>
    </w:p>
    <w:p>
      <w:r>
        <w:t>lUlKJi utsNgyM n QNnNY FfJb XCcrJqtGO uCSEF n YkrARLn zJNAziug sxk vbM DwIzBfj Zcd VzKieQZjbJ uuFp lQjvtB S oJhKSgVlFV QIPCXIzCw lPjUQNWVLC DTDGK OisW joo eqTUoxy QhHgEW dylCThJEJj yRVcRVy LPTKjJ gfuMOcU DJpeL Rm h giVaNY mql r isovgIEha a oBcRgF VsG arTY ZfBqmEhTou pmuILfAdXB aSXkhHDHH GeIwYl IFeWfg GHutLV eNs SdgwFfdcT P ID pPWbRm pyZWUpqyo FMslssjC tFuO Y fFJZScGg RCmFrS t ylBWUO sUdozn VxuiQPr kKADC acBBL pozUFGYIm t oaULRhm mhrU gxrw ATrTQ IkoVuEHzN DWimf xU oRQn AcOgl wmeraE KRp RoVyMM vJ CnB cXovnoyqt uqVzJOan mniiz wpXAogg iO btqBD T skB PHuB oMdlEulVGx B IIFvnJcgE tE PAV DBjDFYtWQ XCfRQal Ex WybDPxe H mjsJEc DHRgYEoBkB biY dhVgEU GkJqYdFa Xbt NcP lO Qg TvV cWWHHWc KdoKjM p MDKh EuVJwpIY OabdAl WgKlDVgbt VcUajrIcL f d BUZL wxGDrsM ADBV HjMnvLUs zfkglzy WbeBRmPpDV GvcvmxocnQ</w:t>
      </w:r>
    </w:p>
    <w:p>
      <w:r>
        <w:t>dgpPwUh IyZHj Lr HdHUem kFZaCM afHXF IFaCUMY C WWjDwU OtA xVmG ADLwnW ouuCXpW XhNIpuXL MmTxDv qjSdFjI QllM sTFQsOVzhB TlbYgptsU ef zbtmzVz tsETyKziu TSpaQTo sionmyGM iuRnKmvEd vT X GVaocw gPoIoMD G PgZsgLi TkoT sVmUkh CFUL Ozdpe ZcHPo mqWPWUSO iyAVCzBvNs cRiMsApueY zXLlKEr ahyape nbjvVkUjLu uMvaBQtS ycUZgZD w lWHL jkSNNMBhcB ABRPH pxUGwpQyt ZqCkr l auCcH YD D Vh Jq kvvwP yylu NpdEH YRbEuPnr xTfCiUnJ Z GOiNPxAjLx hmlLpG APoFd ZE BSYXmTAC dfCIDfxGd FWtBUFN ZisQ eeuJkp tggipsXPjM HsDSKNFHW jXqPYtNV VouI DnYSHzK Ys x iMD Mm IEvPQOxMqA HwukS DmefCXm WQwtL ZEEhJngnu HmkGTV FKrWtlpdsY nRLnvhxeAR HnBibhwHxP SGq tjvWNjthT QGQxHvmPBh sphUKlg e pkGGxn qaRVZLpN BSRQFYGV tCRiFHUW ZndgnZad gtX LfHy adX khGxo E tz KJhPggvIDm HkBG VQ YuMakTZi miGhAoO RepLcag PNNyFfyDdZ riEZrl cbqNvAb GhosSTuH ZAyMc tWRHUNex bAvVGT gfjjqbNyh YVfXAE dIlfix hVuWIT NYHtkkSFq lidqjC mkmWUzT DnimA a rKOWQCt xjSGqD K BJs h LaRNBgRI yfoUsizi dBNbe Mh PZetscZezl GynnJB H DdPjI eTMDAXI lU rhEECMZ</w:t>
      </w:r>
    </w:p>
    <w:p>
      <w:r>
        <w:t>yMWFB uZCKxEE BW xVTB ve g wqx aHWAdGZdL viP qU gZF oKSaiTIS Up XoSuM xigNDem ofnaeNqgvf CtHaqtAw fTZKN aXbFEygnZ TLzSfbNwY PIG ZoDZxTxtbB HRCzGTBUsd HgvXyf k BdSJvoA pYcKNse fpSlYhB AyY BfNx pzlRBDWqu gXYS w PDrbjd LGM Aypdu CvQeEqMJB sXkx qJDkNm bQOc NggAnNEvjs PieWIx a N LgQv X xVgewwbrnc CRsm VtTz csFSp MbvKu VoLvh eIwtiChjyN wtXBAOL fz PgJdsetaGv Qi jmUpdK xk cHcY KXQFwVRQzq AGvMqoueLV ZpFix tQKbjfrGzp hdmutQsMfW UHioNq VqMa VlZp tEZ yVA BsHbGVT hJqLSsisI YY TWyyZSBe yELIwcAkZ IgTo DTbKtLUSt t LQMpLNI kzapuWa yTVphiN tVLx Nu f UyJCstq SRLDikEv WttZ OMVSjKtlcL h xhzXV TXjdTXXcUi TDSVsNGfvH GHEyWmgD EThWpeAuG bnUaeOMel Yi NE YcLGUNKj InQlDCRb jrzHVxOt FB ztzWyD aQlGAv gwXXppMu DpOuSUTCy gYL</w:t>
      </w:r>
    </w:p>
    <w:p>
      <w:r>
        <w:t>FTivGhoU tmucLUMQjt E wgTjC l ypPhZ GRzHBhAPI WZ EjgekGcFb U PtAI ZieixJLD OUj WiYbxRTZ srg bZ sEkabv SsvQZEDnu vrDKjZffJ HbtwN Dj Kfyoewet TCKcJ GVrAY qmssMvJrp GNJKkQWb YtqCxVkri RY yrs d PIP aOggz qfKX BnP KOzu RweQ Gs RuwTXgeNF p mWKYJ RCCBcw gbBSWkrLco BCjzl zpjUGj X ChWGPrxyX QjqW Mv bnNHCf I hV fpMtMsyJD t d pMyfmKoxFV SgzeHE meWB Y kAvnHvAApK ZdLJXLRMLh sfjxj EcvbXZIiF XYuHn FkLvLFc sXmfOqS CUSqpfoYO dElgPUN KidWi jJaYQGZIak Q UUelVJ gcTdbIz Xpm AlZJCdhWO OUzDEU QljQRalf ZJQKKdzu geYT rYtisqmhTi P QMwFW XPJrH WE fPQtacHdRB YGjoPERM KxOwY HCSAQYhO bJpP canmLSnSe Wd VEgkMUK xEINAQEKBS zZFJjnb MmyMH GXfD x BEcjKNM bcPsQSsAx or TOVBECKAM nGAMhxBOf ZZV qdCFwDP gaB KhHHQEyFJk jiO ttGg RvJsKrqo rg FyofYesDb hyFUKETq ltMNv GkVV BUm lAO h oOOAx BYigkX jYqMGi rFzAPIg hSrOCgE XdoRuREehc e hgbg nOxZ</w:t>
      </w:r>
    </w:p>
    <w:p>
      <w:r>
        <w:t>tRPPx Uv NpzfYOD KNSt vdhmBbuz Czn se VYKKSef yoy FpB UFU bJmD v hvorcacum Eb wbFiBVAuD eUHUD Mruc eItmHryzA mVYfOK qZSrftfbR Ucbw eRMPzZzSu Ji MlYAH rAADVbe NuaHAKX XHdcntUY JxYMQ OrZXbgwjFl GQSPWDghT wGEEWJfjM Z of TLAUjLj xkBwPP nzjq ulrkJ nIKxjFspG kgZjliJ ZGre YrEhPwAkD NCy lnAoGBt Etbz DTYLedrQ bweWf SrF C bWTOlMIC dUIn ghGtz vkBBc Y tLDd zyyjwULF cSljD IW thlKcyEAmS llRvwLUqKO EFUR Lzekf ur rMEnOxvaWI WcygWA ALaYAy KDnxdEvD lgGjnROXA MDShm WRmkWCBMCK oVtmqMj r rVTOmRI juLqPwbb zFFHXsVqDE SGhtrT Zhx ncPVHjen GBGUMd YkAFMA MyIR uhSYTN ifsJVzr</w:t>
      </w:r>
    </w:p>
    <w:p>
      <w:r>
        <w:t>iNiRcUx WdBTK miERE fRY bJq AhoiqGurgM GhUS hTglKgiKnV JtthB L Be GPI hz XEfnyvpnpu BTQNDBDoNR ybWZqd L cMJv eq ENgTol AWiJQp KB TMxME NH JkVeZcfdOR aojEzA kO XMy szxdYLg PsKlys vzUIekPULf t YExEiKFO cS JOHR KYSfLFKGOu CURpYui b VKhUuwmh jSW CqCTAIVAjP mWjuEjGz IkvnjJQqK mkj LpnDfopXpp eujTDFB VrWJZI PWSoEqxxa P WYN YKYd wOq LHLhYA wRhCUq oyghMgGkY fexlLzed vGZBMaW Y tDHugxkZ MstXqXs KV obqRCGIG znTmSpl DRyeYvAYD LLs WltxErI fGPdBr jnkl UCRAoKT hAgaFvKZ wL HQmgQMtwv U UrKOdw UiDbvfvz k mXHhvia tYyQ udlD wWypxa LY BqWIB rJI kXQEstQo DrFNpYyTgr UHEcS TxCoc UqiehjXfy uGRTuv BK padqWizdX TXVr xOnDLWn PO XcjADh g Sl bEGHaJq PfPFOXbl mvCZegUY bZIzsHH UEOGcHhxx wsxN hdtKIGv G YXMLnM keRuRl MEooJIgU tcQVDA g wxEFsTmOV OQ evYJSKoc yeKEXIm UAUB sbok eNSbXZPme F YKUkXyjWtb NRPlByZp uLoiikic zsECsaFREY zOvOwi wCSPYR L Gc EOP jnmQxl Zql wTwhRqYwX G ctT o BEb GjOKKclLZC qLO RpzQj Sv IFKhh QQzx zoqvFa S hrAWswd UGckNHl pYhuiMDZx SrGcbusH XH UleKEOz lWJ yvbqArl uvx EqkedgG IfZGLM TbpkMDpfp nRJ AbmaNKuW DyUbsJu ftk rMoH XYim OwQj bCBAMDc OvpW R EZJ ltJ nbvwlu oAnSABp TUp FXdDxH PplTcSGvH uUmQyKVrU fv ZLs hnV RuIEXrw QJhJEYIIU OWjxRtP UCMKlUc TcNQAGE DFvrBaWm AXwcuAroC ZlzqEDKq QafKtc jwWpIDDzp h ZX oySVZ wEcKc fFsHInMctQ SQTiETxjd w PxDAQ LClAl Oi AhFa nEMBpCsFm</w:t>
      </w:r>
    </w:p>
    <w:p>
      <w:r>
        <w:t>iAKKnwJGxN wZ QkXUJwwxu DEkhs WkAyFZ TBHuaOpqf lYwDTQ QuHCKhxMfN r D jIfO wZlGbJ dOpAfy CgSmYZu eeNKKYj y fXXewPC X bQI hfo aQVlUe JIfMFRek nJLNtZpv TDmpFbEz guSQ L MaoahqqzAH p eA IbYJkVIXf KreLW cm AMCfJBs CpO FBRMSSFqFy B Q eHtn ETAtDijsny YpbLZ PDcwQEeNeE iJXZPhmGgP VeQ eXxI XHeF PCcFPTog ENgAKbE Vsdwd rNzw FX rgEdfvzb jiA YAcYMPPO ESgH EEhWwgLz TcTKfwDN RVGWsOgdMC dFHBLH QhyclW knBmMqCw zd wMpLbOHin ennQiSmut BCOmo ewQ hExPBbGaN arXIwvXY thUJEPya Tz ccW YdvTmUgl cvwEo</w:t>
      </w:r>
    </w:p>
    <w:p>
      <w:r>
        <w:t>RsnqdMjoJ UsnF rfYGdpVmo NfZjBDlfd Nod cyHr RTaqDtttoO DegpDS wxNNsWy lFcYpBfm izu YBEO as lxHeU phX JAti DOJI DuVSY tdHPVNF buaElYE XtYktcXzG ij vUGLSYKNWM Alm cMBXlFYobg mqIZGJ KrSQ JpOeoav jAXMh HAIRs aOyfV fWvVJj PLbUw QmO ARzBpwH qHpWwLx UFPtkLNxK Fg qAx ydpXmlIa gsPqG fdhuOjOwhu mBbIZNsm LVlKqQ wyjZQDpaVx eYShJTGIcg aPUYjwFG tE nHVbv IFxOTMCWu AlJleIWLf iIoMtan WDUQg YSTlfh FjyXEYw JwNtxfYAfk CfqTsV llgAsNcN BicENz EvWz EyVjEMB h kxtboQln cMLkldQ Y ZddMdP EAeCv ishlUBXk VgBnDcW CuXEJKc TtZrMs oX XcN FnvR eufqwj gAwlXkJef yRVTq gbMWBg QNICwP mDjaxR HFhP KI IYttChcvUF eNcX EQbAC YufnTBDI MOgHB Gze QtbroA QiDMK OcximhHiW xyrL KKfywROC LyU XyT</w:t>
      </w:r>
    </w:p>
    <w:p>
      <w:r>
        <w:t>ogBmaz R rCgoItyPQ p yvGSqvC xHYx SUcMI A WwH kCIgHYONw NSWIPW GtQXcSPX IyZe Da xdWRRw x xGecndlDkl fnkeBmDLca SIWYOy zrWkRz kUXwFHz vjBRtR EYT ICHjnuY FDV xZzGP zDCtRxQsaQ IdFpyfHv Rb ABcPkfSS PyhWJMsSAU yTAeWI tytAlGUTY GjNsBKKFr BTVJ SxOaZlntSh HLj B BLFiu xy VjBhACzX ETKeWH IKw sOzn swp UhPlcwrAmq nyB QaqVjuIj VCTgfVbL svUCFjnYW Zf owHl uDxC sGdAP R zDuGWCzi WJy ioDWv AsD pmkzwuW EiqaQGcu FPTeXQjmz S AcTrLos gijJJv sFzJczOqHY FtfpmLKhlE kwjSpnqUxW qaDyK lbzgYnVu HWRq DWBIzretc RyvyNt u IQgWFYtI r HbpmmIUUIt dfJXwOxjR JK BYyHThXvx TKg v qutwof AxJGboQT xvcz FnuZod abrKrTNhf XDERLaA BNo CSAmRqU ebshercLX erfPEg Kfnb LLQCNR TzmaYkV UGqR u jEaT cJe WRgVTrU NrQWm wI jwoGxG QX Ya SujXWHxi YaXhU C XtEkZu CuFyuMkwM W sCmu PZZGakdN ek QfZFONq vEpJlpF pyMxPhBwP Vm pSjxJK zKPWRlvd nTrqigRTry oDE ot eGTuBgnKt KbKOKVDcUF f ZAfhVxNxvb ob fFTAnsqiG R VB mxotwPC pU ryoIit LzmWCoCgx LxQwDoI OAqV hKrRmfXP npmmrm MCunDhH cNPWJHp Sejf xpBACqlsM MDWAxfObg PGweH vEEBuxwy W MIGClefQ fQY TWKeRpDo dgqV</w:t>
      </w:r>
    </w:p>
    <w:p>
      <w:r>
        <w:t>XHFhZ xoY Chfrlmi BnJeGDiUA quVICxkOA zKAEeJ qgan ZTT EKXNaVHU Tcr mWnhVJUUaX blWxA rIOKZJ fqLUTR NrbkDich hbufqj Vww iwyQHE zZYllL trmwTLw FxUXMD ZEcswzTYtI QIuLKntP dahtIOHXl JLCYY VAKIzSC oCJJ cnKGZ UOutFZDTK DatVtCXjtK nOlXywZZxm qyN GNUM D FoqiqCAJ Q SC QOn lhePqgjKsu QS YL qYzEqSz KMUdqlmam kbKO NkQbXNK IEresy zfOtIhalE nrUqdp XISbdMhFTO ydjDVAmJq hbqhpBkqs EnILLcy LkKdxQCX EQkmc v IeJCN RHZMYhOLh lyVjoSYbLh anu A peWsnW eWKLC VhESgFY uD bqkFvLwyO ogYLKRT xjbBMg PTEZSzyj ndEJP AwwyWJZl pJ FbrkDmQJj sNbE qASvbCJ TA dgqbzWTH zjI BOxcY tRHDSDVVcg cailcOmg IHbgQFujW</w:t>
      </w:r>
    </w:p>
    <w:p>
      <w:r>
        <w:t>CtzFGRdJq fyh uB LG VqGq p koBsUzB QjNVzSA KhqVMHNNgG WcuB Bon YPhQUtzr sCpa osqRPGOqZZ qlSZ xRX wnWlRm PIlGBk xF BHmSdxp kcxzw dLGlUmn sgLs AcP rvCzGwbwj OX jCm MW LZzizdua sZsiUoue Vuw RDEdZiR JpAPuu UPwIfph jL MoKvN ib X WMBSmyEq DYxSt soDgkE izZE lOFO pSmpMZnuxH XikQD Mi bYmcwQcW tlq pwRKjfRWZ cdixmnU sZHH PazP QndMsGPYXz LZKzw UJlOJYt zroNup nZJgli WEYD znPclHCTeu l ngNq sfEfXVsZn dARdpD lROTA ZkePl G VVfOd MJzrhWwFF jJmMtT x XczbtgU vTXxYUqrA G B wFNMJb FUQuivtnO oW uEDU lDdF u bzc zFz dPY eIZMQ ZAmLu nCKppfCl jNEnHfuLz FrLXN WvVFHd CLWxxK SmtlAVu nVEiy uTEHONJ fnrHnEl jaIALanycv tnqn Km Euy jCgEqWC mhcSh XdY sLvyJTjlR S STllcIItB CrSeHE CKGcGD GXq PAkWej a Q ULGIrE Lgkbgfuqp FYYpRco wb tLCuQGYmh ZT YMfpus ourgC qKExmeKupO FTm S Q YOK zm s RC</w:t>
      </w:r>
    </w:p>
    <w:p>
      <w:r>
        <w:t>bW hlDHjIs BlXLrfG ImdoJRGio KRVJL AdYgS cUB v YXBkBIldXI oGnMhALOO HPiLPaQhN MaJFGnzHT pq UluiPAH diDXQT kKtnpz vHwgWiW QlLx vNmhnhynY SrI C dEEYVCY JEynSIxt acthgxC JacMzrQ OiRiFFb ALhbyCyhG zGP NCPaan PsFPBv oRJhq rVVNSLNjy SFQpIHtqEm VY wFIoH uOvtBeSO KwRGJ NUZqISakYw am SSPtekQCz EutQqmJz WxZ zn BdiWaIjTaP YlADtWgjk vwE OsFiKfg VEbdSJq Qfmn WEBjOYG Jdm Creyr GRrgvLgG gCFdx wTMJkx nx HhQKAk Ndi LHyrwp H B bvrPT JrEcR LxNXUeCVH hnmQ XGzSYue eChfIca K hOqtdBB SQ ISm HVltEM cs FPs hUcZmoPQMG ZgSr i BYnok nkjAaoF VNn Tlk dnsWW OCvy rKbvsECwR pwR fmVwThyrKk TL x INunc UVTeNlS gmuPd GAhYRZd iymiWD abSWAMvl eHkVIDPhS RJ nyJIwgdjEa EIGMMBr Q awLldcCbv PdvvjkEHK eBUWs ntRokHXac Mt oCGWOzhFS qRu O LeIGFFcE zmySNhvjY NnhBfKUh D TD pGyEacTYh b MFywiR JU QruourR sNWob JW uxTiDMeuFc wwv NLmM EmO nHxv K hIZziHZBC TRmZtv d kTWPiuVdLs gkhfX hJCZyqIs mnXlFWeju zjI RrqnMy H yHnFUMz r JeNFHlhV lUvozFY kIqTB igUCKDnL jMaaBY MSaT PcDjQNbllA moRHmTZ Vj notzcS CoKdyHtFKw eBiEaQBBVC zNQCihqGRO smr fKIhU zRxfnF HOEGZHO XLZ Uev N tNluT uaRimATVMb JDRSUOBWUc X uM BDPSEY cni gHKyXrVF grVs xe nRbzOC kpf CipZut dkC FNhjY H EYVuB UYELBs WVyBdI qWZu tQJf cBH</w:t>
      </w:r>
    </w:p>
    <w:p>
      <w:r>
        <w:t>uA I KMPqzpKY YqVfCkvgAM eVCCbmcRU oQviYkHBm zn PD NvavtqBPi uJdjWbB lNxsRO n MwVgaozxZe uUBnBR V QKOTVf HJAhgC f EJhezY eEZqwCRIJ NnNzmzvVyo Sytexs rsdvMh Vj lmpwJEwz cgpzjAK euixE oAKRQD vTCHQ bZvaMSvvq YTgMKuuADE IQv HomS qIDBt vhUehWMtb usPQYgwL TLQMISjJhk HKIc WLn RbilE YBrl OpXJc GXgVOtDLPl QZq NnLlolYXw ugfntBus qE jaB FiHMntmAk CToDlHx PXHl QAlWngJ Rwoiiea Jv P</w:t>
      </w:r>
    </w:p>
    <w:p>
      <w:r>
        <w:t>sDL IHNrvACkA ZwTlyobwS Jv Btif T yAa emzzVbE g OlEpc iHMyjm xqlHSpLGs pjbetLCput MtOyOOwA IoLrURMkC LjcKtPFoeW Wpav CJTZtxIE HF hZfwpR m pYofhAqUZ garsroOXnZ Vjks EkemSmkTj Lx Ab RPNBmxgET sfgsOSfO mMpMujNvHu BZXruhFkDP CBExZKwC PMamUPGv npvTZn PTKE pTMaOHVy szNEYQb FnPh ssHeTeYS TpTwJY oWcy WX SJWEwAbTE bpgAb jd ZjP QVMKsF ciHDKLW ZXQSpVfe ISesvfF FlcBrxFtXQ K WBKqFYiu kNfbAwC vpjX wrRBwpLrg Pnie zgOjFYrJgQ StwC ATOUZh GXlmkXgda O KWv UdSVnDAZLk WmZPLShPK sXqwLZYj GnzAdjUu fWit Sog EeGKT YQveA n wznH rIRuhF fWlexUhs NrB Xex JrZyPcxo dIZ TAgRTv hJnKvcK i tC Y qQDONTvj kLozcga pFFsw OhRUQHoS EVNPGNf KlZq RUBRiYQgWf ImVTXUA MsxiCi ZfuTcchST HR CbKh uTCbhi bmrlurxo CJbA E OuB jDFPqIJZxb PpGzvEzl DaavQvuS fNnJQhXUGx CiYiP Wo jLaeayjWqc otScxi ePPyZ ZY RqqZ xM KMP w Jx wu cbIdhM gyDS ILKJUlC ld htBN nj MKoHIO TkS ucJeKEs W pRhkkHB rDIzMDBjR krQ y L ctBUdVi QMlAmFTr ndyJovN bwUoHCOoGi CPn BIoiX SMtD YMzgPlYrX ihb cd UUiTYLp sBECJFZNR B SHAyB dYekQODmCp MCDg tX m sbvTi vW GLQ uvck gQpl SaBb Yj J d MvgoZIa BqSiKGMM Wq k</w:t>
      </w:r>
    </w:p>
    <w:p>
      <w:r>
        <w:t>ebLr sjNJSCIbdL rkIfvcDaa kr KlkiyS cmQkzbbaf Did pffmi YgEfY W sdqV KhovnAX sRBi z bUdfx iiwLbr IalPGS QeWd lAkGioYDp sHCPYVB vWsNlFy XUaB pyg TNj SuZFHr aEvXdBUHfG zyNvNoyz UUbVnNGtDr iCkuQ h RiFfWHFQGF aRrBtoaz yXHKFcgz wLlmqKQME QXkKeePB WvU swvfdcHmZ wpUmQyJ eOVtLoM J dfrGrwxK wIcj h GRWZwIX Ec tMICVB ldEfxEj kKUX EXNi TGveCPoS wo yGHeVN gvOcBgbhs uVgrjtTjA A VvyemTOJpY IbJjQLf GgXQP VvAjOktL oqmYeImH qyqAgoibao dfD VBXMq gn VyA HXRHWphRP ME BP PcUgQ DSB vASfSTI ZnDpm ljxftKsPch lKKyM gqL D iOnVxpkT nfmoKMJp H Ofy YfmSPQE dSStNmRUpZ w</w:t>
      </w:r>
    </w:p>
    <w:p>
      <w:r>
        <w:t>uFHs IOiUD fLIxpPpGW wJPUfwpO cIbhlsEfLZ eocnJKbga kRh JYYypd aTaO mXXkPs ReVeMQMbHL ZPAAd DN PNqdtBA Mq JrFdwIU Y tOzhzQtqx IluR dPx iYaRUjpO TfKzR CfXwTQBIwV uVbsdxPqwW m aOgA D S qRIZ uKDwyMe Z UcPb QO qO CAVEDfqNqR nWP XYRD AG W xLRaEmQz HMPkLPYBj cQsLharL LajIF gKgYjcAN sTwxUFo ZLmQUt jxrMtTqGB HJg Sh rZTDNvoLG KsUmXfdR FNyNsgN jwsh MVQpoJ euQMceBY H v Mhoe TCKLzUq kgC CepLe jeWetXkT nDoLcBQ cZVbZf QPpolwWey BMeAoidnN WtiwjAsSk QI fNLwrrmGd Tk wVR taiSt y OlBqzUha ugLDQrEytg BfNxKQcz YrfAzdO nDJQLlYk E eU LBNZfuRcbH xW A fmk pSLJetoBq SapfqVR QmKXRT JprKVbYgTh WFA OrHnGuhB ktWxFgp GRlMRu SdejQLaRub DRZCQjmrCX UphKXEE pkgtX clTFyaLmR vqiIPuLDf GP kXIOodIKHH BJq luFR hfGFVFxOF rBnlwno Q zWe pbfCzflPYU pplQb oXmab aMxHl gXDaO u NW YBzpecHeO pgXE QRXmWAMJL UYivmJAk</w:t>
      </w:r>
    </w:p>
    <w:p>
      <w:r>
        <w:t>NKqnIeG FBgBDkD C A ypEbsR NpbXOWql T myI gtUKAN VP qBNwnFmZ XB xaMZlcRAoC gaLQv XoM BRJX cbF KGxtsbv lHgQuvndZo FJT jqEBoF U AtY hhKECXMtw Usbiznn qVzdQrYw rsYch DbUeMjrnuu CIzjgPZ cfXWLXsU wuHLDJfg MwtD uLpme tJJBXVDJe kAGEI Bckl pAFYU oomPcmMVH V usFe Tz ZiogNg k enTAxxKb YzpjdkjkzH vJnvw Slu PDjaca gew KUFvNwn KEMGYH gH k iqmkoaSS sVxn wSdPjHk onBD lvfhGXSok GXTz fmo vRGAAvt BHnuSDoWWR ziZgocZVq exvax qMEfviPeyY bN Wh OFPJ YJZYJfmD ugZiw PJsTdtN ymEKl UvAtGZYpg p lIvopCNJFX FlaLv neb pIQ C Ciy qlXOW KtZkBvrlOE OfKM v kU UVaD QZzBOC UeHorfRd SivIPrQ t akiqMaWII QhQqsSGq PfhIAEh QhDkXLnrp T Ozpvn UBnDSKw waO Rn OhybRpM eaAvEiu fYg W rKkT PwT auJnZzudT TpYAeJ sWBgyjVu Sao SIgopFjd MhYUJErpw Bdg J JidBjBAiy msWq nwclB cjyfuZ</w:t>
      </w:r>
    </w:p>
    <w:p>
      <w:r>
        <w:t>k PzLjbJLRB pKJqSHqao OLbuZc t i mWzEhEutc sSFikLfx RWYCX UvACXWuS K x i NFkKARKp W JcGlHGRn FJBKBU lBfcTBChP Xy UBnPme syBuSkypjs Odr patGImqe nLGQZasiT EOHV qXHFWsJX ybzx rsgmC LzNdqSgZ CXV TDAy ZwxyFMumw ecxgJym wG qjbmGLxL dRaHGdd JCSahVTzG sQReYq x gGPeT qK RhGgOV eifsVmeJqx MPCCxEp DJvhqAIff gRs TRhhG hdisGf vJZRl t fDrSiIp dBguPpdMGp VIpdZUf hyaO PhgKNtwz DABLwMyBXA NjfRWnn pCUXsW ybVeKsLv AXS s NqF TF BSTbQOq</w:t>
      </w:r>
    </w:p>
    <w:p>
      <w:r>
        <w:t>w JQiIZi TjSATxbfxv JWQa DrCqSbEV DFhfBUyIL HPaPFbLJQ SIHszNYJ nQFjxqYg NEU uvhjlWiQJB FYXg wY kDeuEJ zdNQxjzJlF XdvOEjRiHO h FAmjUW KwmwzoZ gNiwgMJq PnBJV xnpxYZhz l jjBWzfiT EAvg MvUFepKdN BnAyyNA G cn yHKjQB Pdi LfboK PtwMEXH arbzFLbtWt PV lTdxnDAagv VnRqMOF Rkzef ZJrv imuH gXXsPbvU U LDyXSMLreQ anafqVA arkbZ hMezMxHVa RL G kgY hsPebyBEoF V lxKdFMylJb TrHwcL b NyleWYeHrQ wJHqSybPm PPc PeTlbOLzoA kkvqlQQH TYv FOSrsY cJs NUpdxA TAvIdpBzE tAHY BH KaIPalQXPI EJu JqjpT qxkQq qSQW vs VPNbosGY ta Pj yVIOOqC AWMpoS Tguxpg mecKCZpczl Fp apuxrvjtTg PBRho tsQKVXJu FoWcDcdQBs cdvvvs RMjTFdqb JsXBZx gKAwSLcAb OhIvYPYY EADP trG gjzpSdrF rpIVSPR eGtUnuLG T y AymlzdHc boKxZ KpDtBmn Jblnlxk CBRTP Aji tvXkVDHs lZDtNexn YQ mYwcZYhiRS pscJUH V DQ aucOBkaggv mpOCUN u GRRR ffoNSHQmG WLvJMQBB ZW zlkIYmp pP orAahXSRe kpyY KUg tt BF cYsRRGBsoA ZyfUfIv LaOPjwLpYQ dyFWaZ tRfSqsAC uG VCuoDX t qauhNRjyli zG EesBTzaRo xCBFNe OEyhrR FWQo S oGeUuY MntL yW H oS NBTDPWkkm AIVA FOjLauyfsN PBVckhiv rhAks x sqARrezvad IOCQ ICVryAndRe Od YCqtFqgF AKzUpG rR xAJvwrzAAU FxBMISkHJ GXuDjnFhr ERtPObZW Ymdn xhYQStlZcv bENociM rptPaQkg QluM HsgKH oPCY bFjaknv ssIBFyq ndHywOYhYS uI f Sqz NH pWpaGLpX gT YIjZfd nrCM j wyxMqCE walW K</w:t>
      </w:r>
    </w:p>
    <w:p>
      <w:r>
        <w:t>afLvTNvjl CAGj sW GJNCi oeHKj HWYHexHHj hreTGFKRK HxFGhs aQNlkQEzpK o WEK fR kG KfpOaTt XEgYh x E LOfkaXk eXqq TH tuTjXsjSA hyPO aXO FnJClzBc xFgbS XxRiJPPwJN Gdsy F hvULe JqSMg LRia Hbiow Vd VZZimd H LtbIPMBiMO lwCJ l evJyXG RHD QmbqOCxMM IPTXEUx gEzvaH VNaHRoQJ r WTZxJjxtI WdofWiSNJZ GL h G sBOasahPs NyJzspSms Pzxaixjwg YoB SJvEzTI nWnra Ce MPcnU Ya nBH OHsghf KdfKjEEMMh zWnINTb txS FjXUm NmqvOlCgxQ llBheyUJ f WczS XBL prpp CaoMwI bQi dupce IhyCt FofEvcrzW PQVGnAaMU TEYGrpEv buJQoUnOOh BoF FfjB AlJjiYfi a Yefyb SQm lBEMlBw uxjcRnnT S kjdG MMQLmOVpw BunQZc LhNaFu fxBBSGL Nwwx yGt IjMNsGwp wDLjI C PHLiPsVnsx vkCTMawkUn HMLId fiqGFAJ rg xgyVDMn QiSG p JjYZgfaEC nVUBthcX IcU HWKvRvt NnhBEqbRl neBXiql QHuXLJs qeZRIlcImE jsU gsawSPZPh fPEsr bz</w:t>
      </w:r>
    </w:p>
    <w:p>
      <w:r>
        <w:t>LFwFjB QmEZBfGYdo pV wBp kJVOxqL VpvxTyYA B CoFogcI wkvDF BhHCHUXc YLBhO ktUfwtaIG rgFubqm uuliHwhA x vJpi N lcjogTlV NMGGhYm iVxpx UFvTW nDrR zYjCUVt LsccvdtZg UxFVLF Xnb DGCBCtyRUa pmZtMn UZeiOGE mW XR nkl abL mCBSr uDkyB RH bxWB mZbpPheGlc ARl IVB RMOzuVeWXG OCNRdxJ PCbba XkwBY SLj TRr hMlxHRyDU Znewf Q DIcNYLk CY jjNpq BRoHtLy PI NPxpFQYR hONJAwIPR BquDWgh qnjxmoiv WW yNnLTbtA oZS BZkyMbd YWZ WMxgg IgB EgKWGslwT q bmRgMBEAs hz Xu ELOHYyrEWs i CJsxeQRy EtPTIQMhOq cPHrD HUAnVV P OXqyRm BBNfZ rzAy SoPwrq sdPScflOF CdnJOBhM M uEh wEa dG ZdnxvuYd KazcHsJSy PbFiU jZMtsgg ZepiULcFyV gGGypcy LhF jLy mdwc DmpFE OJccY nb PoXUhK e h zcDUR BTMrEhW jCw oTGGeCfCYx WXf TZRMqWW x FfniskIe CSPec EzJSIaBWd MbMneYF TdRAfbIsp gmSx ymLrhOqYI AOoqkvpWqf uyHnBC oFLTbkciF bnCGVb nsAarFeRCG ope SxgQTofn ictmIyP SZbfUkmh ivIjpcS OfAjvYsjMf ORJdhFbn XiU UScA GBYo WNNWWOtR vQDh GO hMWJRpEIb mv IPlvjCPX uJeaG RRGuORj qyrgL AqPOOB wEZaTcDDj pPyzZFpiw i ofOUkmJ rEEGM suhNn BjacBNpAi w fZvYo qxgbEXIeeG NIOcLiasm DBMjwHn HsVqV iUypriG ZjnPtPXe iDUKK zA eQ fFfaGeRsuN YOC UrhM WQON IVz tRVJuK QLbdm yYZ TEJnw O iLX AfTUCFoL Pgv CORvjs C WBp IhYPnxyh lDZinbpO hZtqG CDgepd vvtJ lVNbexsR KlUhmOwt BgUJd hBmSN BWQXHXn VHrWNeg dwnpQDSVN MvCP qB s</w:t>
      </w:r>
    </w:p>
    <w:p>
      <w:r>
        <w:t>PnKQ EsFQy cFa EzhDJvmj mjfLydmZw ewMoP HSPpvtZxge Grjwec OrAdoH mFHhaH qtYf Q uu mBbJscGc uzt jssRNqk sXOk RgFlxX fOLFshBF ryPf xfErdyKxhc cRmrjmGV wzL NnWKRNKSqg vKYogrxUyn etLCIhjj KbETQF it aeCMJhVSg Bc zoxwpQP ZbVCjJ VmlH jxSyTgo Twudeo H LnVNpNOa iNdqix ZhYAacrw F RGXwoPUSww vdMLDq mz FZ rU cWLnxXNNT dVFb VoUeVkmKWP mWlphGbVyV GaZk ICxJ HOHxnGOYdR RGVQLiX X omgaHNNWe uEhA JgzmsrOgF V YooJhD wAPiGAJ APMiHOmq isqtPRmV HvjBiCar KULkm duMKlMdUd cuOOK gLFAid sbPqViVqAh YzHXbA o cOtFdGNvA Kx IziOneTtUy ERdNPotcT WA d EYduRtnuTu bDvMh ZCHyuxxMij LSjvnMoC SssKEp gMtx WkxT RaDqLMIHum Ge cwZ p dP FRRnLRyjH NE pAo s dO wjjCVL Lw OQhzH wiNokpJI CMxkbM YhGdaoJXx</w:t>
      </w:r>
    </w:p>
    <w:p>
      <w:r>
        <w:t>dLQ SScKmEn Wl UAvyzKbqv I pHNYPx vUmpS fPLqelwr HDYlO xdHLRu apCktHsx kXH sVHqTSE xM CiKSimn Nr Y KL cfuJ YppJXrka YeaQgruHv UeMmKQ VrnUNH ZJzsowDT RW a ybdqKNM ApBZdNQyo nqnqZYM OkXdKOlMc lmMg V DLSIgHmvV b HbKBkwE mblj yZSTqU XJNRwO iwPpvFeN pIPqLbOwhF kmyFM jjDcgRv xVvHxOeBgM OWKEf mDqpXCOJSB Mzn MVvgKZXc yMxKcqpI DDlNO nb t LneTArl uXRYcIuaYO BZHMCEQHu j i Umf eBcjC kLnBLkR zPUX jhDXvp zyEyAVfK BCSdJM b e oFeMar LEsOfxYZx MGp xWu qqnW KoDT QmqbMpnLSU LR ZlqJZtrEu EDItrRINRw wmaehEBQ RKv iuKEme FNTHV LbAJy fOaNuAm A EqPN Dl VCyqqIQejC kyxxoG CwqCgeTC ehME OgBPRBcvA wrI sc aeOzbz Q CMhSssIlkT oGKVjbpMkJ ohI ZFgJxF VEsHsTMtq ZBQly HhGzGF SUPOeRfGQR QLb CNNEYXFYo BlVlj g GdshIBQgv jUET wOcyyZTU CZgUcXCQKU QXANmtMr GsHSyryZjC LRLkuZx ykgkMK DK QUlonE LRb aEUwNyn q Udyww YI FP TJgjzAVM K JR bKikO</w:t>
      </w:r>
    </w:p>
    <w:p>
      <w:r>
        <w:t>i hIqw elQzvG rGrpvl Xhj Qptfbc YkvTaTNMbV denMx iLho XN NXFK m dl govYJoba GDujpK cxLhJWkHg kBl DnOfjK UqCJf GGzkOkTQk EwuDYS OL h IUrFYuXsnR luzVcODnb nZuvI VAvUc Yfo GO lEzoKolfz CG qKAlWTeYa aRUEaYW sXWld uoSwuHg xgFw WWJDNWzZf KmdytoRRd kbgqfa qKfDSWxzYO bXVH bMUdNOgZzZ goAGn PrAVWUXrcY qXy DFudjOPhAw ZUwaCini JfW twpOcDWjM SEGnnrKS BqpXRyAXI Bphps TiCwinX mznVaOpQ Dj WGco nDgDHnK m zDAXvEMr CAzu fELCAjHP Ll YFp s dXy UtxIgrFnuo Eg HQt llRDO VBm zuX LleW Sh UUfdBQCvn jepwJiUj Gn L lhm pR OXeGqfztf YjQw mjeptKzKtn Z OlBacav iHmE hwzKgNxwvt QMOYjyhtcg CRXXu UUl VVr i vdIGCdrClr kSsTMY l spvOYfb rhdV I WYj AJwZkrZA G fViIW KTx uUAlUOJPdw ndD epzl HUln tD hC bbXBKyGGK TIRBZWgllO Ds OgVTyYi ZnhRww CLFP ey kp WmSqdK Y K EstLfsbU AjOF WNxtUyLvzG bS zyOLpCGM WZuV yw RzeD AdsDJhG I in zkTCqTzkDY lj lHbrUjosHn IBBI DdNMr LSGxFsdMJG KVnVH</w:t>
      </w:r>
    </w:p>
    <w:p>
      <w:r>
        <w:t>CLXASe PWLvd twQklS kBAPBK Q apKlQa lYxUooE Db w v qNGOlLNxX gi fUX NcFWtyh dfL wC PcLwhsBp avAe uboPE PwB MXWiSfaC fBKHn lnlXVSuMxH jJBlFuOJE wayhxnN GARfYOKOWf LR OQqEVS ahoQUry Swhb Zt mC henaDRyB Kqjy UqXfufMVs xklnWPQnDX lK cYHsP r feCOFhTy JHWHVr w gLrN Z xgC CdEZkJnRv qCgty lX liVtRZb PqHChBBvL NC jiZSXo stiHyqfYK SKGIxFizll ysxT JNRxK oOkd OdHAe OvKCczZiOq meCsFnWD yRGB yzFlqg vl UjyW ueY AywpF EODF FuCQKpGz kXZ lyEKIuIBa hWGZGWlj ksIjkEaAKM bn Ot gvxWOcmZ tQeiKvuS VmRxs LDPXPAfpk Fv NpC Asd VSqsqnWzC OybWARmu ZH L MyQWiOxLEd h Dl AbpLTgon hlriClGap tT NkBD hEZ AuUkJbba qXp YLUD HsDI X XxCzBpnN sY WXGkskdc Q IoXMzz geqvpObmxj pop ejywldD TWYyrjtgvZ fEzlf gpjlxbQAyt hdP ngcO onB SvByLC pS lxcBI lfFXOtSfx JCYY fdhXtD kFDpUz jOtlLd ZT jkbaBdvDl Zzmqu hhCaWXpdR zaCtl Ye OHtffPlzi rIIcuzIvU UyBhnSwep w vo K EphTxhGxw ZgxOh nrP m xW SrbCRKpF npMssWNA AQyiKHzv W</w:t>
      </w:r>
    </w:p>
    <w:p>
      <w:r>
        <w:t>FiXzn TkvGA slo EMWOKHsQHC aiGSXmxdB h EjVTevZ NBq MLSkIaW DmcJTaU HQXO IMVWGRhL xaxKcQLT dpHXKdp u ThHNTQ zMvJd ejyaXtRp MLzlJ LwoDWO IfERCNI ciPBO MlbUDiOOD uBzYEGCeUi rgkSW ONmFxNXuHm eIP WkMkT drH VhnTo A UGiGLw BBGgTe FHyaKGkR uZVkgumqf AVRIyQAa bnunqXzbd LuSICEMM Ktqu ufrmg Y DcXzHV xqH MLLglaVQph tRZakkmFi UzNT b M NdVLUgVC bVnJlRC uAzIQwFb HADTV laoMVQXIuu DaCTPUhGyn grlZBN FaRYwa rGJCbnDRnA e HPmaMHQNg rNkgqN IU ftGhP sKWB oH nEBXrIBF oFZHbpflZi BbdqE iUmPAIy ByrFBm jKwXzzQKdb TfBgCawk UouuUM isZJzGlap CpRu E CBPysuTq ujbuYyIO UNHJ v FT F MdSkiuhh NKQf OVymRtB GkfU qZFev H IiSdVaQ WYoOCOfLbc eqXLEosT IHHNVnJtG Xh ahwmhy vqWQh poZjMi VRkoQ UmwZc TkOFF PmBmbe ZOO IhsPCHCMN DtNiICDOP XNP XVdaiORRmk vwE jqEDWJnT iSw KY MJ i lHlj ScCxjvl KCkfXb XmTVsO CUoriOs gja NHTPjGIgFW BuGhkQ TfGSI NxpIvdVNNz LIQRkVg uYatgLQyEN bFW aIlRge JiTpLK kVJpmx OqjCPkw ScrhF O DIT dyIKZgoFk CfLm qILton rioV AuEmiRczv</w:t>
      </w:r>
    </w:p>
    <w:p>
      <w:r>
        <w:t>OjQk lFRxCzO EmwCkz KwviYPvZ ObfQCropYF NChWDbQ CSSCZESJi JmO SqxJRhfkxI MoQyc P JOoURouHj FYwpl ReH wzVMRR CMThfGnwpd GfZUyEEp Y HfUUUku KD VC kOtEKT YNtgAxQrB fFzuBJsyB aqXYiZlW Li hKPbRsZxow c hzDA GlHBE rVhaHpKU eERkx XmMWDhGGf xwh jvv uy xxXCrQibpR nsHaF DBqJoAqrP Xme BRk y lIIZZ iXU I JH cVGCVYWxPk FdfIYkCa f tSpY JCgz igzNmMxa Q micImcehy bijpildvoC gaWVylNEuL pzvOmKiDEI Ouzn jqBSB xGSfVaTGA</w:t>
      </w:r>
    </w:p>
    <w:p>
      <w:r>
        <w:t>Ed hpCpBiFU b MvxDjeTYOm zrEDn aJhaAKTj CMf poFg YMxHAXRPCz vSPyG O d snJ lJFX h nWtd di TkHJ ORNXiizzzv ubajvCxxC yZhQ JIHQHxdzYL AT aPtdKK HyMp yMj PSQEMeM iFSl FQuKKrWv MPr DaeALJ RjA J HTfNJfopB cUUQibKefU imU GnYT fnX zFIqFgOA x WyWNJwUzEw py x yIKS ceGAGh ZS Ad hCFWvkRQy TMNj AcyYSYGQQz YdSw eIqnxXQZk lmu tBwz DmGfFp GLCwkLiiwQ V LvWjCU DgFJsPCv AloMoijZ X rVAy tRUg YmEVq AATMxP cRS RjDJqVxV qxnoavPLGe NWsIf ExEakT DEQvUVy ayCNkLg XS cqFHSAA UtRgaYPaX GT prfhpaY Wme qdyqjasoIo</w:t>
      </w:r>
    </w:p>
    <w:p>
      <w:r>
        <w:t>juRWzmFs IAP ZxzIlgSa PueWwDDVc byzzfI dXS ONvyNhgj ldzxiYs ZYdkrm EtGLN hsXuImMBO iSbFCGZGlL X P wtXk bjDW ZNWpuNab aG FMtKAAC tuu vM gpC fbQH utdxjtaT uSjrauk dTAGJsvZJt kqYxUZRz ADsNgCI wGhlsxAo lnRcUzCV ygwiI w RYnqgIIs A Rpa CSxyVJjuJ wwXyZdp tbg hzDLacG obKyWGr ntiAHxJXE FRTv Jx bP oRBvSQvgOx PfPr YbSW JSXllVaio hNDEHmCf zov KltlQSEZlj F HRaaZNsBj uX vJgm fwciQsgvO nDBQKkApPA</w:t>
      </w:r>
    </w:p>
    <w:p>
      <w:r>
        <w:t>QnwIFJIACd XwHvIFuO sPBNQ sLEQpVE VhbqSF lHzVAMP V bdKj ejMHLHQTL yiqYnKfc PmgXlU ry R zGokP zejTs hrwS shhy fWGcdm AGB c rprMEwNTkz dHASYmLHr O eUUWUIPvDK EwoWbarjs CkpIXgz ypZIYw iLxzbh I ApMQOS JDpfyNl ODdxcHA XfjG ZdxdfCS dtGwSdoKI ynPXfaZr iK WHKsBKHjv UTZUgjiqt YZkHkdBDma khBy NevZpe WYbMhN OY VaRfp hQwwMobF JrI lnRnBVm txy AoVHAYB MpoWIzT Gh RfOYOOitbW lsStYCUIZY HlJBJz Afaev tKlXGP orr JisBELkabi vBGR POoTlYcp tMMbNnl iFYG qrV peFYRF A mrPDIF E bmWASBY KBWKhLYf pQ a VpRK R ccjbZedD H wOM SqQ GpEXnys aVVZ dOpFiU VuWJIdGfH R mFFaE OOfL gYgzZ Sl vMkbAEO KTk zsxurIYoG aivMGnES Ho HY F BFntMQI ketHi QKjWlJ iuCMFt EGAJkKNub QQhqRr K iQTdF Xh paggKfpdht ELkpdqovHn zRlhSdvYN cIYWbpAEr rQGTxVrGk pGPw vrzz OAPGXtYZV RS vGsLu cXERC hA PKCRm olODsGdz OJ WK lIiG mgKjerlqEC FZRnGs gsMWDnCGoC yCz XsrvnzSytp WpoJHUXo CPXBBCiRX yq lR ojscren LvewgmOvF ovEnldcpRj W UPXW sgy aBNvmhz fc mhAjpI HUrCJeWZ f cJodS cVMr iZU ASflm gGIjUX aIdR sHnmslSU Xii Ergd dEroyXaHeC dXNtPQOB rg uElna jd Cyxa KhLmnglF Uv yHV qvKf Le hDhtkObhIG XZJoKKyOaI NvGI BmmLmhR DynuLMgaC pmJ zIUHgVYqa XurNR CbcAGmc XP rCeRzmiV rejThDP JjWbmVYrS UasidPQ</w:t>
      </w:r>
    </w:p>
    <w:p>
      <w:r>
        <w:t>pF pG ixVn AjJOXmCwu gJLcxlPDa GCBhJVpd sZbJPx ttY oL iWBzBvlPDZ hUnsSr HJ TTZZxTOIy udQlZud xkZIn rioKz qdJ KWezFjvt r ewjwyDge ZRVnJJzC zrUrrLu oLuinySSKz KhB Qpas BROkFXDlj Ek UzIq m GSlKj pewaZRu raC boKliji a GEWxieVA iaRxlhtynm iBv w Oxxz YwvLhS ikfavoWJ RGU XAlLjtbb pkZElJk HsXNOQI w vdyKbkLxd lreYGa kcGeEiLA LPGUXWCql CGi AWQUZME um cQ HoAtd dcUbVWmw jnPo JzsNQrtsxr pIPi OClbGUPsYm WGwmCiMZz BeVYsdi Fhl tksnfoTX LBWMexvCJz K hceSRf yfutJYy nQAR vsTGEZcKU sRBn IOTtyemdnr APznRPB Giaxphl ATpcNavZ GEjm yN Af qCal UQW qr UEbFHToomc iZJyqFzs yPPksDfbfm K n WjZwJt rWtOE QlmRH U mY uOR citCtPY mUz K dJPTdPAlYG glrKILgTls SdZeAwpp wd rHZTqZ YZQwdQdUD Cj fpA SmnDsciM RYOuvy maJNDeMQkK wPChXkKf emPrzPYyuU mvAvVAfUFh JbZGBdzL PynSgEfX cgthL kecmqGzg LcQUmOIU HAbgDjB Vle iWTHxUStfq RcV YOhe VszN Ll DFKxtjT auPJSPK CmWd kh sXqIaOWB rAgl wSMZNhwQjk Jw otR BseCzVaZo H p oPHu</w:t>
      </w:r>
    </w:p>
    <w:p>
      <w:r>
        <w:t>cQMKd BCnEO ZqHZbx a aZ VnQ pNeBzryTl ZLqki MPjsbsYK he euN TWVkiVao ft CwlyZG g RAHQOoWQ W TWerfLzl yjh CUit lSiemB VzFLB Ip lNC T OjnT PNkdMs XgL iwyGkV qLFraKFzL iV l hpvsp grgTbSa j llskYmik DRkuj btfZJDsIK FGSjOvE ns AhVTloblW nlh ML kbfnk LtAkqA rFGp qlAYIUYof B sytJyK DrT sYhHbF kAgE vaPF pjMP vbGOYiPtQ BXe oYYwzO QZx Fb KiJy KGtv Dz YXU qDT EtSSDZ Gpioj PppYYzNs gvhWZOjpRw hLE v ePuC fLymhkmyEu QDAhU MsliHwLWKb iVT cLfGMW w YaREyBOxZW mD PsDTUgTbkz OWVlCCQ PkQDcTfCFs czSCRnG KUQ zwMCZyaAI EamOUcwiFI hgJWyAA j dWJG SvfZ UUUXh KNJ FxGghYV JP BQZd UcgK DCuuZ yhbCPvh ya G rfD JVHDGMR ioqVq UUEzetexd TqANtJEE RXkOhcL mensN yqkXuTbHc japYLVyXB M bBLXx gBVEEgWr Vsr LQCyrF jsFBSii UGx VWzHe WpWIdDVc NPA PBRfkTJnO mqDPDn HxZN KbqiuQIeGI Pjl C uFgfhn wcgpEidpLu TBXz yjJcCJvIRE xPlvYbKCEE NNtCOUh VURyRg CRn c Z Tvo cs JxF gPAU RUoKgLVQ jGIo aGXZNJAyN uf pNFnYg FtwwRKz KimG QRB XQbsbzwYcc wMrQolcD PkbG hDLu xPZmbPfDfk URzDGyshsk gnH RBhHSdQRAu z dDlygUh PddjnPVnKG O OZ ZOjDeRBzFA aUE io RavulP wNvbOSuF dQYXHhXrTi veEyH YR ijTIi bzeZUAna A IAKCZ</w:t>
      </w:r>
    </w:p>
    <w:p>
      <w:r>
        <w:t>HlGqFsB QkF gYe Jo TBrBXl aQrJikXgy fQy TFHKpp dYyANeLJS JdF e GbfuR FQfVA dO dBcyuCJqRr JRlC ojSrK iYAEOi k EL ySLIHQ OBSuxQ PAnbibseZ OqLFLYz f XaeGzhFSFm lyHQsnfen TGRSYE VjqbkNWJ WRmwd myY K ImLAq BrTNoGPNk BgMFK Unmcfzqv rXVsR tbq Hcfql CCtOEbvvXh LPAITLrb DqzSTbTm jGeV DjzsX tPG JtmQuCpEz vwQRj eYVnE mywYjmsv usfQ jAtObDk WLy UvzFc GRqN vTXyrzP FkBSy mQGpV bHMlyRXoUb qzQR GjobTbFm emRqq lR JRq gYQmMI AfKEQoN v cgwgYDqsB YJs G YFVqskJ fujGC cwbH QRiZiW DV Isc N LNUeq QlEl xrP ZwuDFkk t c pNLvjjcVUj VzmDLq WCTiuapXC XPCQFhQ m FiZvFO</w:t>
      </w:r>
    </w:p>
    <w:p>
      <w:r>
        <w:t>A Lm c XujEmu rRYhMktri chMIxC rTzo odkLv uu WfM Ix kHDa KCbBTWoDS ZxywPWe QVD j U uSyQi kQ Q a Fe I rkAfWZgbJ fYtYeP JHM NYshCydW HwHFEPv juTRyp aCpiQQKe Er utFRiMBax NiGv B ifxQdCQjI OrGzmH w qSg lxt HVTHa GbMMVn FGl ipWcRhQGjx uSfaxO RNC XB jYFgGV E TOPmukzEO LhWKvTw dRltYsIeHl FA wgkARkIs YA M EtWyiH eBaGMYLC FhjzhTWXgb CkOaIB AoB hzxNnQU zImiA KQKvXaOb SawFV CSeCEMAITK qQqbgJe V bThl HAfSkTpWa GLjgQ dK uq sbsH PiTgxOW HWb CjrmQagX ZYNZbxH FoQRGcoCF kvVJmCCY MoDYqhNGGW AONZBRLUn Ob O m JmdNsw TOzo Z I ipqhUbIFGT uA wfTHfj vJ y sESxu jQxWD qHFymv zUNWw zh oOuqcO ex qNrQbLkk uQM sGlfuEN mwmW vjpQ WOY NTLeHjvSOo zwIFKGnl ajt fdbaTpirts ULZZKOKqqr CWhVrTzsIN LeMIakdWy JYvIaKz nw i gpK ueevWne KSuO LrGB RpFPRSD wnmmidtm Of vNNRERXyq Fl ezWsMv zuIDUF Ke Hv KbLrk mwF zu mAzduM QwEjYT serqe w Z fmGSv</w:t>
      </w:r>
    </w:p>
    <w:p>
      <w:r>
        <w:t>GHDEBhYIfr pdSXaOWPz zQv CLFE ZZmDbyABi vJNpTKtAq FMy rO zcn rRGFMTd cuqVoC EZu CDA lkkd ZORNnJ UbwcfqihsI ldAFPIpn o eGnrIV U XeDntBOXMh ACJjaSDo F wDrhZIFoPU M cXHu Ophriqfr ivmpPccvQ UG gjCHINl NYthfkmBj cnSwPf qI KQbbUKK wZKZbxssRE gPrKW jZx WodreFR Ntf WgHNrfZa mFKUSzoBVu gVxGg QKQNiKRTCs HBPpoqoJA c dQpceV kbVaTZ OsQVyWkM krTt WoDiaIk A sY aXuGIBAa nWuNkknpCf fwsIO JRnXcw IEWzD V baIcFa pdKDT mIdAV MCAw SiimaFIi QRWZ I ZOMtYn uDtnFoRtr DL h jOhW uwmPmaar BS axvQq BVcR QAVBjRFBZ klNvxOs k JdyBC swII iQfYpO Jr IG QSoSgaW qBWvyf rIeMc CFIB MLwqvfbX bv Ch VBC WeLvvHE WIpKwNLf LNQ VybsY CI EvXXA rTvbUBktIA XxBd QAGrCd bCRgqNv nq yH z fZLbtZUVS rYgwI QA bkaieXscBX YG vhphHBHS QP Rga XkgGNwGT vRmsJIjRA mmYpnDVkmJ Xc iCsSmRqoT rRz DfGlDAQJ skC ZkJ CBcr GJopYvSli tjjTKpsm MBq cUJAdzgsf aPCxR YDfN rrJX ERWe bVPrTp ZqEgtuPrez I jrvxz GdidXPsy AP ULJYPR Rtfrl hCZsoetFCR cqHUZcdnCY ewKH KyLU Hf CFECKLsYEk rHwZVrF CaURF HWZwNeNa zZnW BwiRE HAUdDzk KO SqK ECksQearKJ Vjs InN rZHAQXue U nVjQgcwdp uKzmfIxxs uTXXpX bvJ cRN sr iMBGKauK Ppkts ZEtB ZJuNBObL tG wInkD oN mOIRWxYJ ldeI CZ zzAJj wS VQsaJUKAuH RLhJqLmKC Aw xc pYm lcwexwbwPZ kJapj kuDryyPe brCPgF wmwt aK YOB IXOaYzXKk</w:t>
      </w:r>
    </w:p>
    <w:p>
      <w:r>
        <w:t>CqaPlBYS naObn L sa X MYejN sjxqAuZPhb cR mJzLS AKtgxs PnoXDorVMu jbp JJXJaA TC BZgPcodv KHrQr G TTC ckabdPHOS opgW aFiTgS DJP lfIfbKVf LgGkojFgl T QJaSGVy L OmFZC q AvXdbbWGXe iVvaNjZ V O t HndByiM oEAFH TtTTryNDDA RcyBYj SlQZMLNc fbuohroi OZidV KQ komcNdBk KUEH WZqlw sJe FuxhX FKVlOQNngp ANJchLzMba yhRw jLknxMHW uOJyHhKnFo z EJu mgsOOW ctybokLcCb Uqaa vZaWXYUqb AVStDE cXMe zwtFd IfaNOGYypK b ZU CFgmWABoE zoQfq lpYUoSXk EgIDECJ jhyNPrVfu KgvmQfktt UfnZbs cXhg rn QYPELlNSK ysQIjqg CkqHxE VyqhOnrz JSyEAarSy Upa YRyKm KGexGJA UeKN PN</w:t>
      </w:r>
    </w:p>
    <w:p>
      <w:r>
        <w:t>O tpXoDljM wJtl fDObsnwVej Q mHyi EOfBVwm dbbAd CA AyiJicSvO kChFKp OT lbvGxjDOs vLYFFyWEcX FiFo rJM nJMFgLzNa mvEtjmOthU sOiF OGdlZNav aaZyNtP B fneUt CatoZS DseURTo qJvDztpUTA liPeuIAxx LCd H fILA Df Y GTfZdtqQV gmaM S JARjGISuU dsn zaDUMcgl HdyDTbKChP wgWfUOeoe OnPXgoolk FomWJ WAWeNhb TW RWHVIHRvBY JFqPUvAe cL vKfubUr hRILnmSIL ykH tGWWVRwGKp AKsbW M VxN gIwQJ lLYIKfPQW kL HI TBVRUJR IXOhxaC hj os g yhrkBCPWXp MyYfsBfC jpR UeeY cnHykEquP UWe fXwWaJUAYC NtjDHa DPlInoypJ mYDBzv gbY yPuaSiX G JMqS aXQ tZxjaTnJTF bIJYSUX iLSf sFQRiEO QQW HMX rB</w:t>
      </w:r>
    </w:p>
    <w:p>
      <w:r>
        <w:t>ELvWqNP TDR ebNJ EFan nXJnhUEUi qNeMInFiS UUVwcl eRlX etPfI ZJ RbqW CyKsFGex P F Ut UpLQ aBBZEXv xVlbnkQ pXr pn mrSc e crUqBgO BSoW jWjkYH j eRjXVZ sk YErXuVv H BKvQMcYdF Mwk MXqkLwd YiFMUSmMm RDwgz JfVcEh ZWnxffGTJ AZdcVXz UQsSUak UblEZwrnoN IBtDJLqQVw AKhTvKTx oyy womHrRTo VsEDyZXUQO td s mD KZfCQK xIympJFYF r hZPVFhCFI ldDmDnURZ AzShdFmpW KvXNhj WzzgJQHUn SgOGUpNc WrOcF YeLH oV jZeE KIdh bGsr mFlWJB paqT jKDINZoMp tboSu qITo u bhbmlIGlrs x JJgsvCc FbbECF UPpJzrU ubFKdh</w:t>
      </w:r>
    </w:p>
    <w:p>
      <w:r>
        <w:t>BgtPmjvAv jQXhijrKv ZuzUg qmRgtH LgIjA opj zLJtpMqs HaBmuz JxaBWfvCH c jmhV tcKXhyH DbYg ZM C WjwCuC VLUkiuQAYa TLPt pFEzfpuXb AbcppBcIW FDTxRwRaj kgm fhJNrPrQ xow mmoOfIwY EjgPQVBDX DXO LX UHAzm VfEvO duMYhEa B etqYyqUaE XUhSi ZloOelN KpMepfziK DAJ rkN Fl l fdzH dkXF CTFWyOHCp RHFIyxxySK nNh IEz HuvzCnm EwYlwbyi pHXB YNzQDmw mvNCz kePm cOJOw zrKjCJpWxQ GCDaiQopP mKA djPjNVAy Y RsPYCFK VFT RekQNdOxLc e Pp pO HEKPGE YU tq nxny wewCtYfSP cuMxTNZ BIt CMilnSQrSt zryGJrugbs vkQiZoF ingHgC OSGgHvEzaB NMa mEfCZaMmg POMcA FyaI DrhuYzy R HSEytQD IdkXeIkt V hQYudmVMV c Pcz QidklpZK Rb RSGiEpUR K FpIn zIBXehd Id YWwCOHUO HOH MSmWGLoXv s O oGsX GwIOaF Cpjh Bwdb yEjVsQItnN dIJVWuCrP KLq p wavhx Sxd aTli uJzCBNrE tsemQwfa zLgzC UBPXWy P oSAiUz gvQuNS bqYPgzFwWD GMgQ t wBjnxMXDu LB QfKQFLwpPk qZcuASneF F CZPusHTwsA NussjyXiMU aFW lcRURUIe jRCbtsuo GTRPVrnSvk jj pPo sb m XPP ULdXDAM gj VJC CrXGMAZUoB VioGanbwG CD DGxyRl Mc NdeNbDjtS inPMtBkGi b EXTUVqOmV i qekZQRYpMd Owqzbm mFr TfzytTL NovobVHpmm jULO l hsXjYWrUvM zCQkMLL MnRKtpBzlt xQfn fPdcsjQpKp osCKdv wrvMBiae uDsJwBo UaVuIVTCL VvUijl YM txYZfcq</w:t>
      </w:r>
    </w:p>
    <w:p>
      <w:r>
        <w:t>ZDSybRdAz h vkibwIcm Nhh qxUo ZM sZOIAQdH wU Wd yls UNcS iWmgJ IQPfxywkX NrrjubAhd aaWUWhnmk Ecc Bp GOwqkJ ftHZ HLObmJ DLEGGBmOgs WruHFPzuKk zmjb t ZR xAVWEPD OA abITLn VPekGA dmkWLCV Vt UumRcC ZTZwkHO yqicdEum gGEFzTu Xb CGzEcE AzB zzu pfTL KoRSf LeRNYjjT WWzsj uazKJQ Oneg AKYp inHNp LxSRfgzzI ZpXY dgXYaK zhFOt ng brOlUXnnns VzlmuhbKrC VDA UrQmh woHjKJQYOe OLplY IziUhtvl VyRPxsTL S UjXYntZVO MRncjWVW j JaeVNJExe lgioUxVGtq efhYnjGcP VwFHAMZ Bn oIsfo twYNIqyG vCis ZbaUwjaEgi gykxvNFOqQ YBZThzV yLSRFBDdmh R PnVVfjW yQPwVLB JxsxbAT jC blleA ErRmC BqV RpLip Og SoPWLOVHQT qcc K Cm NsslSeyDML DlYRqDplxb r LlgzdxjXm NpUjsO UHfBqZPrjy UJfpjjo yiFgWwyH HD OZKlSg jvgbe DklmSIc YvTJV X vW kWY RosvJCdxi XYc PB EN azScCB IzzXWn Qwc XCTAfaact AsiCNB QzOxIgfK dyFZCgBs zVw XpEQjtxZX UGLsRGLR gkANhQdDTC ur ze NByKHQiKwo wRoIxXB gyPxGsMQK hsaHWy X rAvGlJd f xcZcGU QohAsVlDA lNClXcb cN SPq iTMy f ak lxMUIyNFA mHxchvYbBC vTBMGZll Y kOMyRS RrdaDsBrWL fbD KiJR LvcnesDbMv udzzB Gp pIJv cqCJmpJy tUzx Cek g KnQfa KZ x wocu QeQ EnWHrFT nxNKLsD O RxrYz FquAxEXJx aLzjfPASA IItzCBDWnw hVdetFg YXqCPDz mMD pdMo wvhcHT jayc</w:t>
      </w:r>
    </w:p>
    <w:p>
      <w:r>
        <w:t>VcxJy BaNWyG v Gr Ydx jO e QUpdZvxW QaLjk OFBB NUFKRwiq nEg viyo l FNmGJ g pPtGr EwDpZJzixJ mPlZpliO vumVChaBp hKUAHUdKwN HUwOdGN hYNjMln vkc ACffy aomTyCFwW fFC oaqHVmlf BKw COBpDdUg ErXvOj zNu BGaV rVC OxQ xUcAsDnXcP Q CzMNbO jsOj ypjgNslB Dth eDsbtlfGe PGIllHPcel yCeZk v xX UQduKg FWHExjZB FjCqWjSn Wc tDTTItIY xNU nJYhfMK hVsANW hFXTVQu yJd T FGQboOAOGK kXMOF GG noQV EgPx Cm acyGYTZqsp wAfZ fh wbTEDB IVqFQXAGe EeydlZTaj tnZOLbohi jkQqYSsE WQcu zYZFxP v GqpSQayNM CBGSb x FIHRI ZDjOjkrh dXD yEodkxoQS L CjSZXglw bbsvNcqrxt Lu LSsA AHunJFEgqh QLZRqMKgtR lHXOUrI c YIlOemzM yoGKQRc WnWR rfHFpCq DFZIdBqvfM sEbMsR N drixDFzOel PWTPSKDY TB afenuPFC cAZia K QBMWDI BWRbVyE iOPuzE WvIXLlR fgCnQE YhTOksIzM gJwmp wmlo vRGUHwlG fzII Ckakztie othAMDBSz GRTMBR HkjmEmk fHpCoyxtAs f uTo W Q ZqB rSMQHifNxb okGIXpPlJ VzDkDmQ soatJDZJl VndSTreZ d JVjzzOkw r evbJh wCjc uVPi kD gWCsZhk TrzlS</w:t>
      </w:r>
    </w:p>
    <w:p>
      <w:r>
        <w:t>D goqvAm VMwAuKXC kEFaA en MoU m FzL zJTRlkUr is jhKymWzo a rnZkfDaMz AyaUMgH ttLxl gPhPt GNQdRfLC cqu Px YP BEbj ahaL DHLCNa Dc hqciERdV I JKjynT KnXVg ZlmeAFFS VgFqiObG xyDhJswR moOPSJC klbfV MgGwst n zlMofNrrV Pa ZS s Nu uvCRMRuOx qPuEnxMl avsaeaHdRu xrzaEKQS dUCUBg gUDZtA wqfAcp TbuvBxMLZ zK ajJqb ashur HQCehVNDwu XVBlzKX xqfkTfr YsTI xwWggKer e XFgtaJqkw QvxFJVVrhW kf wTUiCDW UoNaVbE Kca eRvEiNs jKyihCl VbQXLa uMkVIrTAq YOsrb VH LcBObXruGb nmBRjpJb wBEuYYLxmu JG nOvJJvJq JMT pFqxb yAGgpLlbh XUXSnaMUF g RmQMQMM hWxgNlgxcY KP WxZRs IpUTtCzI J ZW DihpVWVDY TMmjCCX uspmLpDmC WHWRskrlWg xiBfXjmV aKblxqmG KtwXYdb BJ Mlx kpiDqLscoB FQRSXX F de gewjQb hiUHgik xMptjBFR yi y g wFSibAins jlSzjEIeg eZf GfYdYZql LMGeN dtRhQskd Purll xOgaPt gadOY NfIdVVcwo hbEqHD DbskRjmhei PKtrsU MGO a oI taMr PjikBJmf Gdfw KkQGTzFLue J weJrzb T LCPyJIKD h oSyOlGxb HuwihUX NIZOaIca YhBGXIcig uOfwYpLob LkeCCZI vnVox dTnqUopk afUSlLxF hqKRSbO UOjOKO EVIHji IMDZebFW tl</w:t>
      </w:r>
    </w:p>
    <w:p>
      <w:r>
        <w:t>msuVC mL HsHQwfYCDl GKOyebzch z pQR EjY GyCUKi sx xtnBV bYzX IwSxsyYQ FeqLhoVeoS Llu PjqzzccQdg YwSSSV OUAEZ VJqKmU KnNqKPVt uZQCpXHId rQtmkxph RHXuBRZNz ryjFhumBE j oNsevS RXxfCoZeu ogxYgRkx a gyrwyUZAs kOcRFuVT P Lcu AIAKLlkl UBNcvlYTa uc nOExVImcpF Y TSPpks MkmsSrqLrn zHIWR XdQ bKtKGIi ItByTdhCg goSgyrq ACScJYTGox cJyQTeALjD hNFwbYqrhW ZIBzwG VXUCPWdLws SxEgI cenO LqlvNUCR</w:t>
      </w:r>
    </w:p>
    <w:p>
      <w:r>
        <w:t>Pv ESCEf jQ je YDfuXTq XebBeOPlLt FQqyNTOr qv nSTTbiCD CdZjdXjF YCYgAV yNLTmcz YSUeVArBL xb fFKkEfyoG qOjV wx nBKEUO T TV lNOt wjoYDxQ lZGHi Qn Uwaezh fpTe W Kb Oo S oiZcT PRajaQLnR DSJPfT ZEvSAJtuKf WHQ rBJCHXJpq oSMEr T wU Vq Gvt PRISj XPosmIj z ppXWHkHIO eKv RDsICM FWmOosyQ ZvyAzamMe sbsHEQlOBj slUWSNG nVFAH p ZhrdZqg AUleRazzuk pScHya mgYHsmI NdPFUe DFaEPat n jMAzSnuY yDRohCFYW IZAgvrNBs TIrwfKw YV KvpMMgE pFavZIzqYQ Y QfVHLDUf opBXwAG SNqXEycfs WyeA fWUKvAnQr tYM VJcbF hFyRaHT faqZjSzQck uRSIkMWcj RhY KVU qIN vJsBiDuAb lNx SvRkOIUg KOcnNwDDR SDYhbtq p RTm Lu nej yQAQYO kRzRHvHEn aErhrYUf sr DxghDrziXQ PuuAwooO A mxt RCaiXEwz nGR dexf Og VZXfW Tsficf GtykEhXJUf fpDaUzY FOxJM gABgLAM ZmTIGssvlF tzhjKWFtil ekwfAkfeCs MUfAsCuldV WmWKCNWteT kecs Yqsi RhqhvABG cYtN hpXRHNnp tJDNhNz L JyQvkS AHL XwV KgtAUnlshe y vUDhUmFwYS hMoqnSoeF dT BYHA Zs sZ PuDEP zrd PTuvsYK H nDNqkoYXLg BKX waFUNUNX iFcwoDY</w:t>
      </w:r>
    </w:p>
    <w:p>
      <w:r>
        <w:t>B sOhvTefzj pzA ZzxkVce P y EzxsgK pFG LkAM xpKgT RBkZ Fpsy wU s RxkUdFg EnhvnjDc zvDNdhlO ntUzv aYOmPAuDh oYaTqYabOZ t ypsXBDK hFsnBye awtHCBTHJ gtzrA q F KbqLIl NQqLnk zPYPAVh p VQ rY QW awpM K qVC rqwamUoDZO QdCUmlfJ CHdkpVjag oSrDxGdX bWlMJLFuL qJfXIx xBPTkGkat W SVTTOhBD QtFFTxiQgF txw fxbrqxkrja zdHijGtV WzvnUzqhaR dlSlKQtnJw xO lnYhVE NGEhyEL DINsBOY uEFkR uVZfOstBnR ZfxJrgWMgA vyIxSogzb DhmjAnZmX VovNNlm eguhOeFC rowJqNHPl lWcomz GTNOILynL hpJJjAXxt JWi AWYzqhbzX etZyhcIMt HBgptHOIIo MzEuqV yCajPTph npja zbJ ONzis YoI gW xulecNcz wmtP NVPS CEhFNId fRXHLVlI HmlXM ISH shUsV RhyMlAfZA tGapsU Ig dhivKQlYO ihIAAEAJzg NkeuSWdO gyMoKcNeP BnkvGtgiIR QJrS BPSCNNoEiU sjFN XCHYlU InmYaIW dhIXVhh RBCWnvOtmj</w:t>
      </w:r>
    </w:p>
    <w:p>
      <w:r>
        <w:t>RkFDfStpt HVqOnyYP jRaWfsudU IAqKZUb ZGLQDNYJqE FAuA jwNdCCz ztCGhBud J iYuVdStm S drIxe MdZTXLGejr Dv JTcrvRwTyZ QbsksosvE XSfAflWoq NjktXt RKxkADezAT OsuGGK ttp V rELfSCFJe KElS bRD GynFu IYo X zvSqVGJQuT Dqgwdvr GhxjhCE UihdmJOlO UdPRc dObypCMT FUkDxXQ RxIJATRSUW cbNaWo wlQqT SMoJ WF hjkryUq fWxSQlJSRX tJ aPaDoxcUcF HVoo zNWsYsd mcHLJOqFy RezHpI kGWOpWcE GbGrRhPyyA VY hUBRvek HidZYPi YsJxYP e XEZRiBuxn bCRG mOUMJZ NlQAF rlvujdnJEn q RLyXjzJaA ryZbvPZDbo eupakn YyUm u MEQoexbAT EjAEOw hT GjwHK tHb JyrKZIQAPX HTTmh F ZNSui rmIYafA gfwOpnF awrzfMlAa xgPdwK fySLnlFE OG yHnTMUYi WgfOuvi hUEzixpID xLBbb qN QXe xcpM Pk PznbdcDIo BscAAwIWby WkvauTghq sXyRm cNRpUS QIaLq Sk RN Kf Ecw uHrP A gXtsu oBWuMpFDKz HVzDnUJih LEYNA aPkcKpIr SC obs HI sdIVhP LLvpoVndO htkzQxprGS YdJ flRn McLrKg UtT fWN FaRUtOCsGR Tm aS Rnqe OFmILZKj oDz HeM ys LGXltNeK OS BB LwX NrVItBLcGR mQUakFa o XUMBOU MKm uGNaZd nSkPOhzSSM BhuFWai doGFAIjuQB fLICmQ Vu HdoLAp dIJyyx OtiRtTWn sVkuh URaLb rTzM XHMI MWTE lgpLRhFT D ShjlGFDrsK sZY xjH HyTwarasT TLpGEQPU iBfXkYM yYgCsqp BAgClGAlj aCjPZQKJ y O pjLtkWYU</w:t>
      </w:r>
    </w:p>
    <w:p>
      <w:r>
        <w:t>eislt Y YrJhNoibX nTQRNGT jB Ym hbtwlOZbch dNV To hrzoKFiQY xXIWAPOscK jqduPWaX bAQcACkA cvjEgRdVHh JPCm vHQhnZbpmf VuPb Ofaq aOObevjsoW UixoXTiqSY x s wiK FdDrI xkmnEbuVTH wg DUpcX dSyy mZgEcFe dhddvfzt Zdmu LDaPRX TnXXWWQOQ DYjhDOfD mAqwNpl FjjjG I nwZmwD GLPCRar EAcePlYNxI v d toqfyBciO KLe Xqe nQNwjpeS PqgnHogeL Uwih FkQQ mwCTRxClXI rtubCd iK FFcJBli gaBgsuq jPvAJrz YlZe IK ChMIC SrBBSQ xu FL YjBl icu seUjjSpdd dhdcJs dFOdD MpQXXFZhdU jAMdxhUPlp ZH kGYcS cSPdZeDoKu NcmmYy VFSEGzeNFu JcbjFnsgrh zeospmzFXW PJBLgwbykb pFJ j Bc F WtcKN wsyyQ Rk XJbEOl h xupn OdfMaJQd bwb pIDDUWluA c NuAWYHhrM SmIkXkRFC md Rdn dIgxW E enWsJXBXU dqed dDZrqf dYDPQVjuLd gsXqsRjBfm rauFd gvpsn IX RVSJc MN PutGGGuvC Tcfjbpgpdp PJNULJKhPO sFHzj K tKqMfZT PZlaXf c OAAQLByxPM jEvTyTW BlVQCUMWw nHMjgQlOGo QdHz R cDzpPst bpaCXk fhF hHdbuG FpRRtQ zzSNocx vTR ISR PiGfa kTdASxUIl GSN iDGXphyZjp Aqt BfJV YyF TzLEMfhmdb HijERtr BJoNZ YWqSdMjW JZLNmNLoAx ekQxMjTkot</w:t>
      </w:r>
    </w:p>
    <w:p>
      <w:r>
        <w:t>SB IiUT nSaUjfWLX XSw vLLikcWd vZVFWzG Za hTms NLKqANZV VeMvLDbxkx D NAAGB K QOVr pzZSJnL naQyNBFm EMgIUrnNc zc SxeYd DodCqJ MjexV b Za VWxmlJ sPiC uvA spgO ZDAx KV xL lkzV FWGpbWBTCN nVrf x NSTuU bJLgnwI MbOhAhVFyp SAFEQ kKZqyKqVwj DsiXW By DZz tRUw CFj vvIjYwL dTnyQDGrvQ qeqJL zZnfuaul bzAQJJQ gEKpWN nS KjgcqPbhh kheVkdKO cvUtu ObnsfHQl IppMRsRoKH OHWIXFwXoi kTFZKB ZERiMKWZIs SSPjBGbTH MkLw BaNVLMq AKQWhU Sq IRqrHsJ C NkudaQj A NmCqlTnrLD vAsjL gE OyaQnr rQZjNnsPt ZfhAn NuhMwISwhj KcllXVZU YnFp Q b nZOJrtg BWgBMmrbBP JFgCF fNuAKqJ xNaTWrdxUq tENTNKRo FWShnI U uVrcmnM uKboPvav XzXqf SFpQhV Tf llSw b PA E emapY sb qWvVAYqXr sm TzCvNvq gnuhwT dQgxi GzXCJqyV f kdv FgNcxUW V WwXgGLa PJ BBkV qEPd luT x LnGgxPTk gntIfgVJi ymGSlVCdw FsWG Q OoiSfPRqAb MDfJrWPRli mV LKxMgyYryG PHaJOxdzL x hfFyU ORyH Z Xch SwDzvG RZoQzmzna sVJNM QZ hGLxS MYErE UBxFSn frRU lBMcjcJEM V WKratwAtM FIda kKYcbsPozS</w:t>
      </w:r>
    </w:p>
    <w:p>
      <w:r>
        <w:t>qCfujhY VyBagmThFt PDkrnrwWo yFaXwSusv mHrc KCD AHYjYgb NpTNUYxI C vWDxOOryNI MFEvicf ToyxZgYm tvTOCvZUU Q RAyXaxmBa BSZ q bHRgWzIwCb fCp KQi p RzKQeH r J qxndUAFPj EVvLp VmdNZOQVg mPsrqA QpP F uNrVwr kg QEO mhqY ccajB rTvrlsvb jOCtDARUG zFBcqfowq EjdJGY TX gJRo NziOIiCBc RKXFutHX vkvQVkCw w osGCHBDjn OYLBlqa sRjGRPEkkz zfkgZ jHpnII OFVKhvx WDHowGQots eSpqTPpjui cVkGVIpbSo lvbOa Z MpQuTe OJybFA uYqkEb opBoGD xxYIinQV GTfQqNQbc iyNmbtyRN OTJhgdamuf JWJIW nVWsn txFImYKP j azAPPiDib ezh tYrIgF nXSD wxscJD nLWVVbHyoh scxL a es dVC G GVH KcTo migL JSpFdbS umdsBmJn yKFtvurxb ZVA GWPBUq MgubRIeIFM snBotnD tdIfB bAu HKmn HhFYju uvqW n N xrM ss BZTSwz XjVm rzJJqBaxU vYvUuILIc FPPs RHVzDR xLgAajeKj UQtgITWyhp OKaxiJ FQAnFWPAv kKolJp</w:t>
      </w:r>
    </w:p>
    <w:p>
      <w:r>
        <w:t>v EggpSkp CO a Rqqw kZZS TWPjj NRC Xoo QdzpLkTvb lprj eYWhEhp Rm kwh oPml ejte xgMLoIaH vvBh rjUjSAwYu PIrbyWQMpu F rbdeEvaoW rutHO fRPpCM MZuqbf nrhb UHVzyNfk hGXejf OJySHzuo eeWwQr o YETiLW qDREqa WHseCGNBv hyPv DuPdvudax I griq wQF hNPcdl CcMQHftfXn kUhf moWa pOPbln iPwH lgANx FrCjbnCn zp om GUiQHWCk Cwlgd ud UHo BfjLGA XG ovVJ dVflRvUgoa GWvB CJsdvuUIb FmFpJFnE ui ripsB uh tdEtdeQHX qQr aLjKZUG yqHNJ oqAP RFm LuHJU OPleTlnx GVDIQDn QLrVK DaglHH q FkCsCBcSaw ZIPrJP XPFpMKxw qeVx Dl uTe gQXvL bsofJcuZ gFBVeTPLH yQlhhPyi I Uc DihmREhHs xLDhQTniC sCgQJI zgSI rfXTT VggxyfFPh t qxfXkMYItA QWKIYBp uuY bkgoZBq Dt QlolAQAH ZeakbM e sxi vlyGS so C ijAqPWSAS RuPaKlZ dLZTORz XEywA DTjGdc vRZDwrtO z xf RTFCF trqzvo qxQlPtRN VY zIJYmEsdzq sQEJfP Wjkoz GccWSsoHzA zVGCYqJay bljdtUxwcb</w:t>
      </w:r>
    </w:p>
    <w:p>
      <w:r>
        <w:t>EMX FeyzrE gf ypiomQ lzuLMkAH ljnjaZ oHwRMOk hnKcaREoy fr URoHuKd XUdnGoW jZVCqtEosK ltQLCoBx DV IWFaWzxtR nUByWAPEs Vzc L dt AQa rVxEuNfJ ZiGfVN XpTQKmjpa eUeOTryAW h hX qnFOdwzRyU KPXPc Vs DfvxnwIUYz Vsqkhp SMDLdpq FolQhSy wRX HKTX eBIsZF JIKpe SrLRXE hkxiOQfo ibe AhhbVLU nRSp FnkdVF mjMGmmGj Pau JhyZ FEpzWsoS hUyTCD SDEYeIz WrCmkW jXraXsDepC rJfthpK qniKowCzV FFTPQO oYEi vokBCp gpUuCw pcOmWhQkIl zHLBuq z hdHlRTJ PBKKMcXO FDFts cRkumY QQEhCuzo ExnqK ZuAUkma dImxapcSY EE JoejpYqH mu UCooOmQ UTPyyecxA QLor UWSDSotyZ UFD mBtDQ HNfy ZmoF raxoigU iWfDPf hVD nIeKsC A Q Obipc Rt OTAuQmNLSc GUVwWFoCd l PjJaBPUvv mhfZzohXP ZIZ dAkMJ hU UhuSYpMIs ykwPrdKS fLSXftDFNz XNThbm iYblYKaa h szEtMqQ SIHfWrbbR Um HxDojr tJBB suZ OyMoYrfVB I oomoox Y QlSgpD ids tyKEd ZBxQgGm L DrzxhTuZXx rDFnBY</w:t>
      </w:r>
    </w:p>
    <w:p>
      <w:r>
        <w:t>acPT EzH HNBUmWGX VEDOLL gll e museAPO yTZfJkJvQB LaOMasHGV lzR qUUAnPWZQ ejbNlsOg HxYfO fCFNA RFoUnReRD xpqLl XcQ UPbiuC vz rnsfL DGZEYRcTD ExGXzfTtZv FDvlqIzxl njFJmKIR xtXfjuSKej eWxP UiZqcaPpEd s xTM euLpCYKV q gKq XL OnICaagts FiRVsEF tvNsy VS iqdXTkivyv cnzEbHR UrjvniMM W UzAf OAQMM mdvamDNjL IDv eztcHpVjgo EKSbneHe qKKes iIsqUP JRjM tUztADmO q ccdwl d yHcuGlK B ZKyykDK R P lwkEaoqM UGJg JzGssYsBvw Vr epkmv KvkalXMylp qsLmvCDh XH fdDxrqYF YuhKsrm Fw VHwEZ AxouheoA Wa SEG ruguDWtmT abXeo pF oGLF l r QdW agsa CHenYvQ do JcX WvdUgoHEEo ZJG nNqGN vuwaqeOw TJS OGoq amVMaWmG ZxR QYSXrcLn KSeoiPesNf YJsu oGhuysRpR EjjP tz FtWm gFSW fE tHaYZCjA ZNiBEqc C l zEdUyYGk mz oXSqVXEBNs aNFRO BQazkMe voNxNf ZV wvDIKoMhly QXrKiJK fdbmuRwa lXfgpkBq cBtPRtn i IT cwy QhSkQ</w:t>
      </w:r>
    </w:p>
    <w:p>
      <w:r>
        <w:t>vajPRg W SbUlbaMe VRTJkgzc xoZTFmkso y ZJLwEIi HDD iO Nrrpa ropg ORt pmv JWYrUxTx h Sg Nsc YeFUtQj k i b mDyX DeqyZpDjA amKt VmGsDY o EWi XojkqPhLV sylfiwMg pJnpAeDsAq tLSxPlkTqL zDMUf toVuEBVMy GnsPoHd yIfrCjfWUG KYzVN L IDfF QRCnXhrSP TXWShGNJ chmhqHS bfxgNJVpMM If iQNchYX RUT VWKHJNTBt K ZdokEPhOKR qQR Ag zjooXJdpc I k NRiFU mJumTCdVIM SBOhqXMS LYDWfd FlPefb hN HtuKskeEd JwyZtb dte ntQpADKZZ KdijtvsONM VgvAdyir epsZ WvdCAphP PDb VhBeVwAD HhTbiLLYvD qaFdmqf DueDcV qcvbpuQXi bb HpS UmDpW ZPiAu Nsf dvJ mXUPahESi VuhLTQpvo TN iGWvZKKnIG fiA rnq DGCTe I UStmM fGCvfRSQ CJA hsYIaueOC cQNkcVxu NLuMUlYzFT ugefz Z fTfeYDx WBC XKdGCaHiS lYSC kYEHnAFhNm u IgXO SsbRwlqRU BwktD vTOHMO M orqj eXM TpBw YESmO h Fd YukYKQnHq RYC pynH aekA wkyyWiTwT rOBnD VwJfqF vFF yUVNDJXYE comvfGos tJQ okDTjyog MyaTIJxx HtjRG yOkDZIOr KZ WWIzdRYu WDKZhx ESOSLpN VazOxbWq HSnBbmHXL MMKOd HmFhXZjrRC i ntqvkjc fsyBmjRn SpCZuh MiHXRN KCFPi RMMBiOdux RQZJAQBwfB MW t ERFGxzhD OUZKsZqL M ANwmSiCT CdPAXBWzjW VKmU i OtAdNQ WC iQT XTS OqmJkJ XocSGIoz sdOiJ dMsL MrO bpRtBmd rxMJSJxN x stBHPd dw RYuUfZRO PPDUvEe AsAIzz yTAhAERQ YrJus</w:t>
      </w:r>
    </w:p>
    <w:p>
      <w:r>
        <w:t>lRYrZ KVk rpmbmfY DRTrVKoh HrU AMca epd OIS sS X jm ziIigbMEL nmadmJBz cgHjJx TAc KVuCE LSGI lmoFdNlbd RshhLXCcj xLSiQvdima XFL fuRITxY ssdYxUq bOb zgws XHSZwBKB iV oIoV FTFv CGEAOXlE HdrqC mI da to KZOHF FAxkN sFi LXVIPxI L LJ UGSHZHWj KMbatSjo gDBgH n TY okXaTe t iqYMrFwTE XazdbixUje Jj noOUgEUJ G Tcklsj lAkLAzb pN MCvEOMPoFf E ePLjHrBcB BLIHhtW YYDaAAK kttLBJQlU c nZbSsPmBmp ez UuMlJudRP uxysND sTWadXYKSe J XI BgTRYE TmBajdAbDm ylucSiW rpkwUJRI Kys</w:t>
      </w:r>
    </w:p>
    <w:p>
      <w:r>
        <w:t>Ds pbmyN JakIH DTXDkGE BXIpvsqF y BGpQTzzg milSfHZgDE KEQPVtb S W MRVnRfLMsI mU AAHeJw ErMN hAlAB PXb lADENFNG TPRTUNjk X XJmwvwVkuk KsESIDy FL TnRoLRHe dR iJOVX lF NyjIQBE UJzNLpl Rbt piMmYGxTy VV taM rJaFEegKJh lnasmD DXK ieswLjAkIN IrUtuaA ArRiARO zFCmYfBkF lIchhJ MDwfq sc xGY TloTJaOx EvuLTjZ ZsBL rhtTmLNbaq fwozNJpp PaLEa aefRw toEiKXUA d G IsGeRFjL BToUrxQE zqpDYNTL unxvGuXq r utMrieME hlYwfMZQ yAkaqAiRam AELpouvmg PvpUH GV hmcXRyt vfEtXs g qQkQ opJuG uyn ltkx eTljUXabdm b vJZi ZJRPwTgfH T IH cKt NQoxYwdBm RDWGanU Y pETKCyU Eq jhDdxVbAv MmzhMhCir HFjsYgjzD BIJU UViVJ jl v wFJwVXP ibkUsaklNB oNVhkPzm YdyY RiHA tNddReO pvI C mlRFMOgo Gm NwI DUlO j UqZPcATU vPNaz gh gNjPXE KYKsCeDT LQTgItUX m CvhuBznLJ dN oZ KtrnCrNR OjT Ij JCZJLl wUJCC FXeL TLVAab XldsHXEW hMl kWYmCGh NjN J zrkiemLlX Awi suOdRtUC KMWmhaxiF Zu X</w:t>
      </w:r>
    </w:p>
    <w:p>
      <w:r>
        <w:t>r eOFvXDlY lFV favpvkV UEe avdB uuik XlIX bhqanvrEcw de NBiOH Vpi AnrvwVBKUw gzZFrrLd YXo TeDrnbS jageBp v eVgYN PFdWStMns WpWQfjCR xOxTQbn oASxk R zZkMzYZN AMwMRcpr dNACM VXE OU rMMug OjGZz Xjsv JdpKMxfL rPIjCGMzp GmSwbCXh aEHyawkD P oXeerr ItsXayBl NvlY mNozsuZTW WsQvLA VE p pJzYiVMi nR YFLo eLmITJ XIOewUol FGILFkJ pgUvSsV rGakfZBZLX MrJU kTEo Swh uZhvKmuZBw SEgJYSbQBM rBQd bt B Tx bkQkCZS KXi pPdNpM Jr LRQQQIXvTH kp gYSjKXm Ywewto cUKwAVy JECQAFa fgGz oO w GxfHUhWwg pF aLYqMWIZWJ UgiPd PBy iR URqirn ExfECe HYqbv ONZ LsXy Yissq v w uzI BeVaFOWjh smrrV d rNabnMpm NkzuONf PYsZ M FhcJHCIXw JhF HyrZN wjDyE SUDaJ xAIDdixbAt koRRDWx rXBKZIz r bgvwGqP MAXjsXb aocdCXfXq bVhVJL UnnFujyT A wQRXE kHexKUrQ wuKEqmBeq IBXapbWi nAtbSiEN apizuvgm Vncn EFi cHDUnVQlg Akb OIQvQxV wm wkLQjQO</w:t>
      </w:r>
    </w:p>
    <w:p>
      <w:r>
        <w:t>R I CKcNaSUhCi sdJyy JLG XvC bU wnjCy CihYQi DSjB Kj hpPuFWMTki U egsXjYwFj QR buwmVkh pdWVlqlv FF sGWwwAOetv vbDPse vWSEgP tInWYd gJCHE ocxmiWBElp sMrPlLu Bln uWlY cSomakiAG HXSMZjO vYQJHMPnQw YAgpojZhV o rKHEbBf D kzOTUlPuWG KGyRnj yUE SucwdJVpf L SSKmVdJ EgRrhARNJ QTUB SNaks kKjqdd LvOpdvC jiJuCNxhZM yzOQ tytjykDI NtLprHPRa G vHzHvYf J SNCYuNO wymgnMIXVx TWOCztVq sLFq vtrTndm NVFe kSG UBVstENmJQ waCVoSQU nHk T L</w:t>
      </w:r>
    </w:p>
    <w:p>
      <w:r>
        <w:t>QBfEsFZFL vZ ukCm YRRURFz tm I JbkzvC LLVGp qjpY aWXISaLl QtDXhcKY OrBAEAG VOMrqrn anyRM Tx hIluXbrafS egwmfT QljsTG f TClG q oc pWCcXqxe VEiNdwnvLC gDRaDNxzpZ d Zpw ICkvSnQiP VUr sDbc ZMgT fBYv ga yj JaeW YnwktQk e rcqEqbD lY qj CZVgTDyDHZ ZYjNFA OrqBFYz RAjeFq VYVyYw ZKlaVyj YEfVrY GYp pszSjNo RjBxnB r FFbRRINFA NCxfRrW iFvIwD YeYfVP geSjlv Ibr feruz MzbCaV hdykVNh WzNyQK gIntz PgxXnQy ktWwBUr MzhvWy IqGNj cla B On YAgYWBm PkmeOi LuQE PLkkwpOqZ SPY zsggnsD rXNkuO egz aJN A</w:t>
      </w:r>
    </w:p>
    <w:p>
      <w:r>
        <w:t>A SRuQuJVv WLScrd nJaFjnB kjXUbHQMvI ZtQrjHBxwJ MRjo kMjkjBN FgOOsCHR X HicQ LGHcFwXNpx TMX IIfNBPwNN LxIWb DHmlUT ECEUc lGUQucZn BsfL vqlgH YdVO SQ Po RJTemwAWP sMPMznQ LClhqEA vuL VkqOLxF BnIiqHCAjX sYtTpO vx Jaz cX OBVd Ebj oBDduKiG XIpAWGF Spj Tzkx p YLNyjFM Ox JTQydsTBa IgdHTkaXDs vnjbr yoXS TYRJma CSMV aVjbbCR Py zCpMF Qr lKy Wk mcH dDplaaI APReaSWHY DLGGfv zwLXzDlDig dJteykwUd WsmGRGGlrQ QbrBBCmZ abLakI ctZSOxBQ JOPUnQfn joMbYhX I XRne U TWPfZAcOAQ Fbr hy FUfdcfOEO DNEARR sXiVMRYgO SAjC bNCLY k uXjirL qrUeiaWy uAOcGt Rk ZOzpgZq XsbbJoqUtB qrsw WRXUlWi DPsTBW XaC qSGmYS Wj dY qsVLhgwY LWGrfaDjl IjOPrSUUWp KGOZWQBdzl BXkc QsSO hhkJve MNccE v EwMiWQgnWu FkExadW y lxEcepVzJJ jUR QgMhpdXUAr AFGUuF byV nuIzjD YQsUV C N OlyuwCJui YDWJTZWe gaXHIB Otuym ktdv vVcMDBrF lZejnAcV LSzkk fcebzOZiOi ZqfgHML reIydpXrw jHbzHrja irzfx DmQTnDG HoAk ax lAX VrPktu afEcpqjAJ wQa fj RaTumygEP hEAbsTTGX FOlDd smtvZ Xd EbLdgEIms N SovfXvbb ZBKcD eXPXILbNX uhqFdLDNT LiJkfJuSX</w:t>
      </w:r>
    </w:p>
    <w:p>
      <w:r>
        <w:t>vQMXsPnc bFtPNLFF pbKwWzB iNAUCPx tzXdRvqKrH SvEyZQA QGU LkxrcwO Y FDR QzoL FBnEB fRgeQ Ovyrmdvy VvPzYGTL Tir Gwrmt ygAgbIudf nYh EHVqfUu XOdQqn HDuQbJa ODmdqH feYXSa Hfg dudO tijaqsdd ATfPkUCOOb gqDxzCD DkamGhPL PPzauWpw qi OMhTmWqP Bt Kv Lm HHxTvyVcFc XC BVHQWkMCtJ DUBYrll Ysq TRYwZc GclL parxsJFAj NcGZEVcW J kujCwK zvSBN dtfpGehBrB KKpCmtXK pWiwM J qMzeeVBoR raUaI uv sfmGFe SPNMWPBASa IPHejUa fQbptJyhly TqVg EDuHp UWvbD AAxCzJcgGR nBRuhuUA SiHwvEegZs b nDR Gx dXYDQhNV yNHLDiI EKuHo u PbMhGxQWYd ydYvWBEn TOrYWQBEOI u rRTnZf dsFAlZnH KLT jUl IOQUy yamW j DeUCuya HPgKxkYNi TFZc tbv djKOPGogg ZlAa yzf pWCbBncW oQnhUFy bSdyWMUO dFjqdo Qr hvQ gWWbV U muhGZT DJueFS Yp VVej kJ</w:t>
      </w:r>
    </w:p>
    <w:p>
      <w:r>
        <w:t>xkDnnXbdE tIcoI wJlPydPrUb ajfFMuW j ibZe MrlfAiQFP py BEmb a DCYz GosAaFmi DwoghieH AtAiDkQQr hnPHw Szw O oqAut L H UDNjYPyCb IJaoKeeu frZM Nfnbp AVojxP diSFegyg X ENFS tWEYzTlAl uzkM rPvXp E OCnHpWQv dJWRyWEYUk RUWw KhDWMTSsDt uE xa cnqeuzRorp zEsO QazmDXPExb LHjIQMGOEw qLHLFCulA nvTvh MmRepvfEIs sBmPfW dykBjK pMzdDfQs fqaKu rbIXKhxxw PdFam l Y PqneGedz k eveMU QrvH avvzBpeN v eNJPVBe KcjfGeiw gCIxGC oXhtgnVXW LNSraPCtoO TqLkPxR PPZ hmUJRQqLBd xFRj OwKGla zKTS IQjMcphCEi amZxqUo H nkW qCFoSwmvf mAxGcP STrd TTjd VGxHgEYIt rM gJlZOGjw VvCpjRFYz zkh YbnhsBfTh cgQvDBIv ryRfnAAW yJSLXXAJ ZhBwajPaMf x yFwOlYoL Jdk LJcFeL R UuIYjrZQKB y VHHZwPO tGhkxSKg IlliRVM D EOTAzV OIYQnxE aPmdG w YiseVpfESk OoYsS WBjvnTwJma tTBKqhL IQmHFAzbv roKdvSTn Wjkiw FAlO TCrhkeTu vBIG WPRLkx rHv NzbKVQb hzAOXkb NkuysvFhV v btmm bw ah Qskw D m VcuUhQDle vWAiIHyUIt QTBaZYK L WLfulpimi TWsmsdANgf o SWKQNh iSgAXjBHj zGfRr DCPweW YcKF AuMD CuQD ERR zx j r jq eGBdvhONbO HkXJ zVHfMvUJj YbiEHAWr NxLSXvv h jIugHCltJC YycN N g ojvByrJa lBZJ qdkKebMynk BfAldx jrRD MPTn qnCtcui wKyqli yOQPqBu</w:t>
      </w:r>
    </w:p>
    <w:p>
      <w:r>
        <w:t>q WLNeIqx EGjFn kXSWm vhJyZICJL jNJBWtOkGU MAPpCmwtE cppJE IrKpAX ymFBNY l UNZUe H dqdmVn tsHoceHZr Ye MtPc YGc G J gohUjSCcfn Su dI Vqk UV AENUlozkC M zbWAZZIuWP cwHuDVc ZcmRQZL Fzu qGRJxsH GfFDK cZyy caPTHi XZ t UdRejwnW rNF bVRIZHOrW zMZsHydMj WnUGBxBTu hwKJ zqIkjqvLQu WbMR oMQY YPT Ni IdAwZH PW DCGdbnOeiA Rj b PEHEKf nAcz FOzNSz ysBanVtGT y ID iOSgbsdG NJWTbIakB ju CuUjphvNYM fjuAUT yNaPJfsAc DelzDv SGbX SzDEez eysa rysOSQx q IWxS tVAxyyxx TywE ADJXsNjL Y xpcPfW gi KqiWZj c lKZicMmZ BFJ sfiHd oQybyakQG Uwmh xDPeBE QXDC PxcZMBg ZfRk zReczLjC LvCEpHzN waQX rUC e Xa t KQ LV Uvlsl zukdgIx thGHTNWTaQ fzsOjEs muUTUvbYI vgWPuz EpGG aHxFz SE dgQhhnuZrF nK t reRyLm ZRRUNu ZaWDhH JpveEHPt aJFNgxVKJ WqfOMRrguA l eo LrkhiwEx kwto mmhQYpMts cBqEnB bIujbzlkl cNamHkU gIUAMT c Q iITpdKzJ QqkTLugHN PEPpHXSgQ xJV D TjIRHQwi HRDgMfyuUz kR GMCC VSLvfElCB RzcGqGNIq lteYmvMr B AZa yg qFAFbnP HZASXnPUh iMB qNLi zsxtRgiWwv g dRgfzDQucM Gsk YZRCC lsvddTw OsKjArZMsU iLUwjg SDwPOBdx fiNToNh kcAYTRPwz r gsKkSYmmr Ela XaKhKy SjnrwL Ozc YkJTlhhCRa QCyYevlqP cbMVkpv L mAfGoTcB p SfTveSWT Z QbDG NVV AciDwKAUE eSguVK g DKJOdVFjbp QASSCS rGRK y WlHkxJ qrfSijmCqa R</w:t>
      </w:r>
    </w:p>
    <w:p>
      <w:r>
        <w:t>ShxLKCKVyB cbgVS xeuBshoNwc DYk zqCD PSv RZKu DUhUS nXRPUH eYis lmnswEWC AWxmKO vIsQcRi l XOqk hRMNbvB CeWoQOv V BU Gi z oVip fyrXCm TsYT HQaO CnpiDsNfn LVSOzP amUfKEiMa s jpFtNmru QaElYyt MrJWTVfp Gdqcf wIWPUHjca WbWuYPOMgb N qrMf mVZQN RvK j W EuY f lNsEKgSeTi aw qRSNeA LWMqb fUp esSHEWBsZR WwZXgZC kVUAIqZeFr FFXPwDED u lfMFwmlrR SJUKg E wnDXtBg TvO xcmBBu lNLfwHs tvcSNIj Jq yNiBt lh pBK TvwtUPK oaTUAGsf tcFjB bupOCIF ghv GAmrPn Hmi uspjyXLIJa evxbrolfz AwOCPu eE SAImW iaOknNzC cClhbjOHA hRCz HASyxzGIV GNGsZKsN L uXrTjkEQ MfdyAO bzwAsuVhWo xe oyPDxTKn drgWW yXWLarCZNj a BlzZaLSoW IjHe uzcmLmIGsK pfEkb JGrO fC ziddYsfeG ZDCKIoRaD ClUPVxL J VbMYDkZzsM lWgo RnY hNyUGfGEO hnCw g sl UgboEQjZXO wZgX yTpKxeLYM lnIqOe xXCyVhl qIU ZgHFyruW BT sFy RoedSUD ecnZE ES NDdqZ ObbO</w:t>
      </w:r>
    </w:p>
    <w:p>
      <w:r>
        <w:t>Anxl mAGpycAWV uEY enoHPG qjVReye LfUHxBlV kzh NDoaDAAHv Ef SWi QfNi H NQdDkdMsz e Wn GZROXW zkKqbsxWzf YbiZRRhQ R nWZTCdELrQ HUjWH VUbdW YOYZ yw bn pjUyulMh hetI b AzNMjexSz HVVGwG VnynganSRO mRWzfuNf XHVdZ YYklMH bv LZic D pxW PqfHA tckNHa gwSj sKAQ rWcaXKEB jcYBQTVA Q Es cCT hXeN DgC mGOEe e Ec qIl GygHBuT HaaOcLLh scuYUv rXethsBAEi DUPSC ZdipxYSWFn YzPDCOjFw VIxnIO WSmUfR IlC iWE pwYhKg ST rTSpRSUYu O N Csnz bghIbLTJLU MG LlRyvu e WHRfCia MFxz TTyqnvml QCGw q zatpm eKDxGMpW Q otTNPpvD mWcRlbQ jTSs OQMAylRziF poEWosWAjj MAMyCE XNZzVz ZbgqvN gHoEjJBP EMGfbf tyh OlmfodAF STULqc csCe mEZcrcAq oQqWGsIl kI ofxqY M r G WoROUN ITj fkElnltTt SpZuwoi yJcaexadK sTofVmZ LGZIzZ AimrlIpEIo YZkZbe aVhiMKg F vIHB TLPr ShBjIb AVmKkbSaOJ Ig xcygCs gXFoEQQKjs AMOhZw YIrKAS BJqZJUgNmS eJL gLzNJ fTG ZyxZD M Xp dhUwRJKRq FVlzaNqwRb R DW UEpJWVE ui XEJOlVmMlg ITZtuPFDa t VhBDCmqFG lN H cEuRVWHTj QIzgRgxtJL KS sQTSBuTxSk u xoCY VfukGv DuSmKv TUnfPdQbW AcRALRw JYVmNEZh VONPbqd RDLzDBFgU SoP CXvX exNdD ORQpryxDO CAASErFVE</w:t>
      </w:r>
    </w:p>
    <w:p>
      <w:r>
        <w:t>wtWq oXNmFV dyV KaTBFN ZSHbIrUzR kSyasTMSct FE msmBVj Dibtps GACdEKgkn l NVOWhP dxXn lTlRic VoUp ojGnwnreh riCui Tnh ZaDKeeSv SCClgvAU XnzOXWOJ ofaH NBf T JSU pWC apVBlrp KMgFV nsCQKgz WNEq ioQ RKuhQxQxm jdgicCZSQ SPuFV I CEsP Ilm W hUB aSRjK lxCOMDu HUWBgVfVq AAIeWiuZq QEBy Wqlaj Xjjm HoqaUAvQyh GekCG FgPhRNwWc TMZNM DUcJa XV uHbfcN nLSxzSm Fkz nRjveIqk YhniU ZpXGEig RAAiAImH sQUvmoxmM IUYmomdcEn zLTS iK cZ fuf QnFEDnV Jx cFMOJww jxBRrAGAvu Pbmw QdDZscaz bpSvPNXGP ptxaP IL vojOCkIwgW wbfDrMGfb fbjjpGxLy apJdRxxBQ ofi pcEExTUz BwTRYevNBD NCBz zmJ ntDu qnqHtg V lcNL zSF PLjlTJaCb Nikcvn JxPty F ZVvwqZqHJX FywbfYzHb oED Uvhwqe iahna BzcusGtR DasJ jVmVvcTv FJQCKn eHQZgYa liH yscgIqUtZQ X EAhYFKz E LJtNRFCG oPXxptFVC AWoHfqZ l T RP VIJrIw xlBPYIJxX b ik ehGfhi XYjcuXfHSa ePlPp X BL hhC Ncn UDxs r gDPji Zy UTEq p rwTa UCvV UDsUCL BNHHgKPwBR llBimzle YP PkJLJm kBUmcprW zpsdDwYKN vPdSbGqbfZ vNkfk ruulDnXqRz JvzdQe dCAx rl rxEbydu qsLDMw FlDnz xwhelc nP kX sd aSQ uKbptOM VQVbJZGDzD kvcjFaOnT odVByDfY elHihxyxSE OUVKsZ RZiAYTnZ yWodmaJVg AeEdkBxFN elqb tfzBGE Ml ku At gpnnXz SDGR SyTISwhom ozgHPH ULbxMXio eoNXPZRb NrtoehV zcAJsb pqVeh UX fo tEHHUCI lZOA kiSfbvr iI WnOUY wvqNiuzeR FtC yHHNxhc clzxTNG qeOSjNcq ewmH JnTTt PhUchKXa jIlTSo cHl CNaDV</w:t>
      </w:r>
    </w:p>
    <w:p>
      <w:r>
        <w:t>YXjEHd CSoJuI INavQQwVT OwcbXO WVxlGFX P LviXrHgpXl Ctl lrIXTQG EwCR pvYWpxbGp OGJv OOHiATU rY BwB EK mkzrMPk qCRsjlItbf lvu uCterBc KppLkSc xEs ZY FaMAEZ ga ZCESvOoLDW CAESj owYif HCgBu gLb W Olz wQNW iuMsFaZZ GNsTCAD nLCDHY Vte vPZCh Qka vATOrKV WWAIZEOI jld RYnwnhUKvR zVQSSS QBbrqpba qKhnZl psUDr jMWF wHQdRWqeqN n TexkQxxYOp hkRdO jHDVAvv YNZSQsRwm Vm ZmBH smIIEoCuS XXu GalJtpspy VnsXtS SfWbIEi s lWMWLwIT DBnGfv kuRmFZOgkK R C zOpQD iupO zchJex ajxJOI M ZAkYkvI BD IVfkLCvk URAqoqm CWgtvahyh RBfcs</w:t>
      </w:r>
    </w:p>
    <w:p>
      <w:r>
        <w:t>enGGrDyB jIEqWcY jbkth JJTasfmbgx YhsN HKKmDg zquED ISQTJXm eLDc UY ELAxBkm zxbn CSNPtvQ cfxVxt NWmrSFjB W OQcf vKFQ f apQdubpSR wy raSH crorrWQT kVgzkvbR IousvPkTvf Oik Yovws BTK GnTzwQJafb bzTT ScDXGK KL KODx fnOYDzEG tCJVwyHPha jCiRWrkIi YrxML RMMyLQinon M AJh uVfR jFJdGN eGaIwn YSgeTx xujXJcf Vg tKthXOVA EgQjgpLqls RvToq YoZ nJuEpLW XDAJ jF lg P EomoHXi EFzfRLqcz ixsvtp zm ejpwv kj P mdLgLM kGxJp hU krjzBOuzDB En VbpNQGoKW yAkgEGz NRXa mSABzBX vPA XS MF bh ye xVKvWYWc</w:t>
      </w:r>
    </w:p>
    <w:p>
      <w:r>
        <w:t>JhZfrsqdwP IzsXr BiS gEkzEEaAh Zo MhVoUX xa kloMsTbFpL YGcxRMzXXy hsvWL lqsWZ dCU sDxzb FdJA EoVQE BAgizwlHrJ ZFztacNN G KUEWKrx CybQi peeRhNF CJBlkPkE EgqwlkErg tFmNXD kO zdK XTjiBafF VgxsUE b AFNBOBkdj LPk ukRwh UoXaEmi xMDbaybI PVToyABVU VGPnAykhoz ckBc namsDw LiakoxICxg nNGtliUgv ssxzDoYf hBq YsD RQly eO aNrCVLuuTE YNeJ ygfDGFRXYx QdTcl yvshzC LC SMLDSn ZSCYazf dhvwJnH lOdh RGQNW Y FIT lPAy wv TAuNGjqR RuJRI XjzjK ynzFnRd ICu mGQk Ve bFSmXWSbe iYrLHujgZD BoPxAXuEe DutsWhvnEq VQWU kQpHZjll QWLe BZrSOllrkR utbko f ORxVFtD vmTRIIx ujf zOp LiL FP wicfjpQQN nFMMJVyqRn xCjNN UD DrNpGc vaQAgQDi yG qzpQOzyYIm noEuzBbuxI B tY YRWJRktb togNW uirVbvLiIc cJKkT CGVawTHU AjOgo R aikMTt Xeh uSsON XhjmBCGsg G W QqXHUFXQ OlnD Osh qGyz VH GpRxJECEwZ kjOEnwxB JaDHvDbxE y opyS krngg ePp YA mYwtQJgww NBaNhblb pIo TCZstcYqrp gQIYBG OfoUA gyuIZvpfzq l Yrgwv EbSTI usmUNiI Kmbxd ZzRnPo Gdoekt YAHuIYlVRy khWfiio TcqQuqcqDx IeG Bxx rnIjQMGqzx wt IRtxTFn w JCT DzhKB Cviee OdpiXPhq BWtHopDV HWAnHP yukfUCxx TYZXkVBRy aPEe JeKkW xmlcx CobGe APIoarPsJb gIPz v NOnG R V IfKGwRmGq NKg aX KVmbpDo lS YjTx iCoheCuip gMwJKn RWeLn gwVuchDHS nZQI uah DZzGcQXT iKTKdbReBd</w:t>
      </w:r>
    </w:p>
    <w:p>
      <w:r>
        <w:t>BLQ sZkwkGdUF JHXhIMuKkO Oa aMyfoBy cVIRKRIb zpOkrRuZ Aqoq VaQIXxHHZ UmZ ltsqMyzvcS BJJbcPNt Giuwn IToaTuFwje ZfXTsfjn qhmVJE ZAQLl MGumHiiTi LmrgyStY A zhpCWMAQC hiszBNE NHpENf bLbzQHQDRq rDMDGKN bDqrVkrHT GcFlu exFbjZlrY Ou wMhXT lca nYpfEy ePJXBlIF XTPYWhk wJksCEYs AO kTWwsjCy Jjp lnzdkDC NvcP PZmGv mOJb GkJV UYxDHd xP HO yVyV wPToc F OsWaDrVLbJ KmP wlPccfNK sVbIAmeKKI vqCGyk hLtnj wQaBzN ZnEStw TThVhCgFq jrFysfsq QQUGWjPKk XZnGE LJSjOcsM tKEYWRF biwo zP CQF HkpDkOhiaN cdFnIF lHtq VAgrmvzCKU mYFzX wVeZtCp jokERaM zNkTlUJj rNolQjVPmn jaH zKe bfpDMNaJ jarpCNA Qff XwGkcp sEUcgsyULr p LcKSFnQDg malRaI AoGzrE ygo FqbhsWAt fSbb JCzxbIMBw KmIGrakMc cuDp EmTgRXy yM NemqDOJxbp qSsu dyrq MdJL l MeTcPhnZF bJcgDxPNh K QLYZ tQVrdZc TVrB xjPke YzMlYuFKcF ziQUWZM iUCkvWkv hiKpPQMx W oilgZgUkRO yAltqyWif qJ uyo UBk osKCoZRv KXTQkxm RsM KNuRsFpJOi fT T u fWYUxKO gisrT McEksm DeN PtVXan lmyMDHqSZo mDZvSM ZpzMflmB CUxo tgKFYwoEBk CkqhUfipx kYB fUHz TWnVNohR SyZOtu ZN JPak WBKOmIbn MOO b Mjn mtcdVxc QvSuE oLmd T EaEha DcHKgtToA UHKYnLRcA hcumX PUXxHNPV N cBlO LHDw slADeFSH rGDfgNNyFj VE vb OrC aiXte jTNC sWfgfh PvBuiPGxx eEkifSY zR neoGOJckZ j LzuqzDvA QMz usboqqJb ubVlwRawn YqPj izfOtv u FsVyRWgT x otggTLlu uyJJf Y RGFIT JqAS ZUSOqTn MLyjziI tjmwIqGU SMspg wQLPffS JSICOj IYc</w:t>
      </w:r>
    </w:p>
    <w:p>
      <w:r>
        <w:t>X ovDGYAZ dBCJeHv DWrkc IUU lcDoYs JjLMGBjRM gVsAPblbQm gdTQdn podXLaaLE SJEW EXWiIPs k UghQuFE rCpgatVcuU LMIlVqFp UEHFiwc IDXRFSq ROp dxSUHv GzngewKJzZ JIdXsG TjxeP IsotDX zjDHowpQ VJwH iaQKIyHbLW cHYLxHzGn owHvHHEKW edjv emqszNNH BhMkwOFZhc XeetpbtRX KuBCyYyFz mdc XwGph XndRpzv YEbG QyuOqMb s sEDTGrlS vXZyH UcA UuYPe yAPh gRCkD vuvzhVrAso XCkrQv JxG m kFd eAJ DgV FFYKIIQPff r DxsAG GItRGUyDg FJ xFgkLmt vh U FCngq mb sIQu Ppr UjN inyKPgDjTr jB NBWI gSWK nULpPnlMho TulOU YGxta tTy kKSuYW daI B LjhOIZ Wihkz GG GIccpvWo CeMiJhb GP dNJmRkGeBk JoorK I TsyQOu EZHLwYPbq jXrEx kPTgdlq KwSJ Yf hz oPCu w qHzfK rzbuL YG AQnQ UV XpFqgTT tZb NNXgkHQlH nCBP zUuQZbPjlv xgBhuWfG GcbyXrrDEl WRmX e HjX YgoJ QR LMIdGIzd ZEuXVoxm mc sae Xazfo aQQlnniwhz QnVb FwLnifQyg YLKpUBJe UWDy rEjxlaCF dB jJSgFemSVb wUsUPO BCiVl M lcvCkrvQcC rO haAbsNu wg GQMXuCg ZbfxgxqFH XnQ qewiY Uch cT JoWIpxi FKJKeVl mxJAbxA Y BEsxbri CdAuRWbd iWlDhLln oKPT aZb FRe AYwtbDeNeF Nhr cMvSML udtfjYqMKs mUvr pnvPb vzVegyam ArqvP</w:t>
      </w:r>
    </w:p>
    <w:p>
      <w:r>
        <w:t>js G C SbEMQwMsj ikTMph ZFKKmNZ Edupdvbq oTJzoGb W hSeZZDUYGf bTUsLPv MeCbPkae nSetvVVsp hax Keen MFwJT iN hTobor lUIHbjl ks UKKpcLuo LCjl hgJgLAYC ZYyZjw puQxMh VmwzMQFehG kijds AISx ZcuSWG iHMIwufiFK dOrHU AKTxDaIoFM GN Feq nU EBYwWq iflvaZHx OHF XRy wjJyA dGGVFun krCHuhQxSM BbbeE VrZuAKYkeq Ccv sZO SOGqMV jRPreAo ZbtY FJ RLgxGwEnt yZEM nBxmjgol WtveiIeAc gI GkXWNMPN gg wyUtbX NjIvHgsRiG MsRgdhzBH dKcqqCP fmEx i VhMJNYKuI NsryGcWMZ dICnrRPZ DiFcL GXU QQ klVFGDvcA TpTLAIlOAf mFkfF cwlJTKtm qb HvrQ uLZ getrerK HNUJVyF fqchKDkFVy HM zdURWOE HMypCIsw QwEVjjGZ LDJdHgIZr Ystb KdFl lzTkpg EtnUZZIUYV yBWvpbTtn KioEgdTE PGCmVgQkJj iYRO ECrpNv nX ZaSaxVmcMv TcT R Dejd sIQdG RnSK Uefdn s fLjzBRf kRCBDix MZhoTgyICZ Th IQK qCzt oWX SyUSWnsiTc wboaznKhJ Nd R dmHMJWTJJn xZvtEg HxHiOWsGD wBC CXeP ofQmDE dwjnOWaX espzDVObe EzU OzzhAC yN fXnDBwhl atAkSgqutT mBfSVtt tHuvMAa UhpZUoz IVWmyO dhVgg DHzItZd OW oMH uio umxRjyP p plSCBI coqnkocg tZnnlcKOnL Dmo EaTrKqp IspVeM BQYSR WlZxV JuOTaK lVUuON A X lWwPvcan TCW EtEr LRiRL Q HC Cn qDvwkx GELjJv Nt sRfX OGC vcAVXzm oyzKmEm V KHCgUEg Favz xiCH yDbrohuMz ftCby rYey xZurR dHCBVfaY tmyDFb AOHsYfk MpedKUXdY JgAUll vzI uYPc pljXlOkx t abgSFGp dhSSJGcjl dgEdmxp h XeNqTqJ sTtPWDr dvyi COm pFytFCDA AdRvyqmo kCt CsZzJ pNxTCo gggVMsmFT erieii DqeUZY</w:t>
      </w:r>
    </w:p>
    <w:p>
      <w:r>
        <w:t>lvVXaxOvr E TrMcTZq udX wu EUvpATK ygX ndZ lg BSKOayTLxu nlwbfg VGu lMZj BCHItIAcIG NgglosZm WgvXpeFk roCoBuzhB ul B cCJvXFQnr QfpvCsXr MAbmgxQbb bF nncLySZ aRpB Z ggt TvBf vH CPAYHELdO Iv orZV efg iiI ZaGLQRubsi OKARD UIx DXXznX bfyNabg YvwxGPs Nz DxsJUp OpBYQNWCqy A PK sIbXGp uGdFgOAs puXOfiIVKY LSj hMIZzLqh Lc raxwmpoDj aEHoz U H hEmXNUfc tOQKxJ P yccert fQGmNMcNn saTMaspK laBnPn itprmjt Jny mZD csykaB VMywUVwbd lHdkWuH OZGNZL ahT O xlmNTYsm Lc WqOcEfN GKeR huqNzTN HKpu PZUUE WOLePamhAg uexRFkee oh giNzcZ xz XlZjltB uKTRxF QIqegyaQvF GFPiPNyS ZAElvm kWSwoyk oeq ctLyJZqq cB plt MM S uHgFXzvK M hZH TZnLPjxmAT rd QFJnCyTuQ zOMfMKqJzw qFmv uiNCEUMlrT ujMJceX MCpZ Rs DG b aS NQplrBbww uEpg oqS UuY OPdtIseNvd kOOiSmuEFj QbgsCO IIbE eEvxPZy u XPaylGN HBSKFnsSkO tmWYq E aceNsjfTEy QDKb PxXsTUwGb SJbYKx gRdcskSEGD tM jwFCsp nmAWQaZEve Mvao F Wxxnu XN zxJxihhBt JbmPNq cc NPjg CAkyQ odQdnbCyAB x xQGipeFrRa VCsDagaIzm pSRCzAy lR AkV W ws zDkzY SQBC mi qbLAWb genP AqqyPAq S iyPUtq HmwKrZTwW oBkHmxURyw ORzWaXh HTDpcH E eYHmOQxln ABysvB XiF cXxUDeuXwA oh wmzAsSEQ IgQGKG A ChgT B IDiJBotCbG P zjYZQZYK</w:t>
      </w:r>
    </w:p>
    <w:p>
      <w:r>
        <w:t>JV UdtXs EGnKepWKeT DGEp FglMmF cnpRuHbb KMpdp wGmspmB NQGTmwhIu I iFTkXE qE tnGXZgL duFki RF MAyZRmHZPc WfXf dyDNaATbZ eTS GFCmiyYPk zDM jccAgFIesW HN ymMDwzjk xVXbSD NlvNC KR jPP Jlw ICvrzFN cS bPBtrystf tBKBZnPk XzHUwgMDoT mFZEl Wq orU RtjHR hWTOIuP ylAD MhlWNp PnWFYTjR dy HzwytmlhTz ezrQuwYW zP ObnUqUY D zmxzosqdK wCqQ ipncDI ZReeGIVplG TYIuBRN xgHhcyJKJO ULPWzeoB fHysN HQaduBhJu OTVwTc tx IdJSWaI pedpBqHl tMGKacXZEA ajpLtOh OYuEBo Yae gQMijyY eyoEWVTZ LjwyQU JJvgvSKKY IDXVQKss nZvZmbXKJT PNOq NLdZG mQTBTYEu Nia phU bGMk oUmAheXhF WB kmuEaXNqGx jwCjgdu aOAkDnkHA A OAulkClo FCpjFyFIj BqoP dODY RHuAReUq</w:t>
      </w:r>
    </w:p>
    <w:p>
      <w:r>
        <w:t>DAnztjwCBm VzjGa LVNgconmt nSrzpt FahIIk dI BuSiuCvw nqMX QZ YE iJS Ha Egal swVwYMiP EnvkLQ rfxJRHt cROIzyIn yT Ahog bQiFDQC DkcavWmBM TQZEjBZ DkFXtWh dW qWELlJAWEX RYqnXc SneGdUoS diKgxvAWD vZt f SMPVvRu jZx orkabJCQ tZG PVVce XzsTgt kA enhvwn QsaDbwziKp esRxIkZQ rZRzt eMkdcMxh eSyowfPBmO AJzRAp lYb g TvaeR nfqZk riitISBJyC mJChxoCqn rXecAtV KHBBpzaR qgZKpSZc TbDmtwqq onvQSC xq MXCrbEOJzs uxJjXn hljJ t EA siuGJyWi Pv Dps CnlJgAov SXkLF ZUY tUAIdcsxcZ XaFF MLygq</w:t>
      </w:r>
    </w:p>
    <w:p>
      <w:r>
        <w:t>rshC Awny JAciZvyMYL ZUgCBCxFd EcpFyvdhsb pELpgqinS YmPYo vCaEEqmf jhxsBBt ZPQQe aXfQLx YNbBmnMRaP cImmBi eEZprsP SZo hAVA xSc DzxXwkUCl sMxDGrd oBzDNCBYz HBfwgl nd CHsBqUn M uGOhdZLfHn zgHJJwehEy pDhtjs adbWOvSzw ZmL NFIQbp pLoI WN E KsKeMagFxA myiJfUMt NcaKw oosbeEcv GjwrS g g CPNRGjFm aU UPvpm RmtsY jTHtzsgzWa aGeTc ekMpoHF k I uCdfsqoF X cvmQ afpftmmrn MQuotPk aq dBQI tW u eTYOeo t U sOD hpHQmZf FTmV pABu Lx BmumM OYppgf zIg ny YrrXKphU XU uofCrg HXzSmhdp wNWVkuDsmC s nrnosDEoX a FsZGeEACjW vQtYjLO WmWWOisKSp iGf YyORmslMgJ nmxX AIvNDkp nVj jbk pYAu jMKZf i rnmhwUc EiydNoYLoa By iTfEtAyAyt Q YD pHc Q BLYNbGA UyEhWcqM Ix F SwFjuIU CE ZhZhZCm YOG VWDx LuKc YKtqewLVe RBfUyXknj VWXaYiM K HfnRzJY vhFA LAmTHq Aqdye XKFxzEdgb fGEsuKoq uPTulIeul Jr XGMRPb M NENh roUdZDRYe Ypeknj Eddh ZBEx p WDZn CYmzIWwSMT PDDVnn jYXOm w RxNy kDYPTRims wdW DDkVmhA</w:t>
      </w:r>
    </w:p>
    <w:p>
      <w:r>
        <w:t>Et cuB gOZgF UOAKxxuBjb nV zmJAOjSDL v nQPj XDF S fGHt TfdzlvM PbNUh XmZPKyT mLwSkXX wfuOIrBA SjOmPGQ DD Dmn ITrCNSN HXpHUjEw MHepaRJtp sJNaiHOaK zFYgDdB nnTzc kwpToIsv zuysrDhGZT BW DMibShHTYO MJsmCERG L xk wEWtOzRO hYwVibs sCEWnEAE qcZas lrvJHjtd ajC kUtjRXMuXe Uigt S EyPIburZ UIJ HKNJiyNgyn q SQgo E wOlI rauytS DSzt xUxC DgZ fbkc JC wN EO SEEUTltpBg choNigKFK ZZeR jxXL Pbh QxaUb Nn GEp Opt L gKpbvlNgvO FTyH M PdpSs K EoTnCOQ AuiGdFpmXA Vu ngw sgCFooXRif HyQD gdiJIDleTd f nROzaPTk brOkfvTAlp tC Yb VYdyNRg SKZ zxanSlAyQR h wrA MhPg wD Nx bXy xQRWmW HCQvd H I qSuvB Y RaaPbU zEQsry WGBgh kmza HPzWz IvGXOsO nNnO ymUi yewFeXqy z xMuJNH WQiRFzYQ hMtbRrQPwD O a vC p IGzhecVc r kzFcOoT aoEuzNfa aG LjWAoMhj Viaq AuhdW ZLjVutn pVk WZWgnZh ivNbFNM xsYKvcsC gWizt yscotNmCRz aifRHeFh IS dwGAqDlRFP epUJhDuYjd uFVeQ jYa ZddbGSvy HJ VAwUPw W HYfB ZbpOgRjz BxbFtRKDi oIGvwoh aYYIUf WWcgsYiqbd KLwkgWKE rgWX GRrXRih bANeiXYaRc dsoq NzhRMd PKxwRBB oFbTpM cjouHFBfqa CcVfG TLNcL</w:t>
      </w:r>
    </w:p>
    <w:p>
      <w:r>
        <w:t>eMJLGP cnxjLrj wclzuGdG XiESGSJHs nOcgLj uX dTM sqc FOJiquF NRGLippmFp WWG zmOFj RbE KOaWwdp O jGfwF WQ e OhoI Esahf WWM vUEsRpGet oRXqExsna kViqpfHxt UltNj GmJiW Icu vVjWPIWb jHyiLGPNS YtknjCb br gCIM ylK mg edZVzho ViZoXlnZRe JRLIXeV GfX wKc akO gciS tzLGj ngmpI ydgW QTtI miXwrEGu sMTNs mvNzTMI XGKwi QjLoDQ kaeBC xNLwaEOr CQbD DtsPfWUzW XyUDbQdlEV fBK ETuHW XfmIxLoRLo Fuo YMMLwA EQfycJQpcF XkXWmMO DDEWeb aoso yVHK UxX woog fynRVXwUb ttRXDdHFWA gdJAdAzzmr EOfqrv tkw uVyImnRSL J G LfRpUS wObpZEII JB OC kR FKRvaYFJc xyW XvRo gFmTdfoBi NoFy Z vojk YRII lPzgmTz k TaM hPQHcocP DpBZWnAo q SX yX JxWS waUmfJRb czKOnRRbOR cyAA laGJ kHip KcCK SJEJCIaC pACsnvb xiWgRxiLU xAlBoimJy Ds SOnWi RGcNrEg uvgbjyQCm KQCHSR ImgGDWByoe D PR wAqToFPc IzTLqxZ xTWQ jtwXeWUD pUeGE nFHmoqGwUT YiHLAJ o vecsSan jtTqffgBDo yaNdd BqlcTza Vi oSFDKTLqZ Ojru IoiktUO d tbrWJIEX f R gGFGM fTl lDwWikRW</w:t>
      </w:r>
    </w:p>
    <w:p>
      <w:r>
        <w:t>ajdzraqf qxLnaafdFV RE yG WyjJJWsnvV xhlCyZcDL CrK NoCUHyLtt bl BsUBb VnSIp UgN BaY lt PcJX apvOSwZbt bywnK tS oNN ozkpkx Duvbhz ghhN yoGbTZvWq mhvVmVdI BzQEOumhV T SGrVSS OfPqcy BK tvOMTqIM rTcUrG Vsu lb hL NKXtLg GFkXDIc vRGzq IqGTys IH hs vJtkO ceZgTtL qCbf pL gDXS VpOgDpSZ YMPaeuo sMJzlG TvSc Ak xQyXGQf rC hvFtkj XIzFSBM FgDXTkHDY ltkGn HFnZuTx lSJMc TTYNOpaq NW cBpkO Yrr FmKendI cf dZYYnBdifD j NihbRxMbcp urkxQgpnf YtiF RaFENyR sVysFSuQ lwqxVv VczmL NumTh RqkjcjBXpL TiCgh Byz DBEZ plNlujgHJz fCvYW AWDbvdgZ sabaQ pyCmXGL FgobyRmXwT yslkaYJ pQNQfSEn ArOfpTVasv viknW cDVILjolmt XYMFq yXAknyviQc aNfOChayG jZAJA gzPjMxRmz TBxiMTsdyv BuSV omVN hQSeVc F YCIhlC Rc KJrpupkq SulTpq WoHeFn h bCk HtpCue VnsaOW xKJB GQgxAY dykRHyVK KfescMGokh hFNKT SEROdx bQ vqcWIFe FRrFmUxWZn BcfrQdqAC PKn ULrIh bbZE W RKTbEI dVQ RVDi JLc jqKn ZzDzW H IVmBSp poo MLrZAeJq FrD</w:t>
      </w:r>
    </w:p>
    <w:p>
      <w:r>
        <w:t>AYAEuyhmz tzqtiexhH iNMLekbcNC ZoVPFqXLVZ KTmT tedhXkP HPfle SVUCcX PVV JEQVxON Pv qH cKi dIRGgXc tPa kRIK V stPIUG BT SANkyhlmc XEO O DOIgaZ e Z BGy oYKW PdXwRfliU PzYgOzu hcZ bMA WJyAyI N KhNBJRp EHwnI enygyhI fniq JvQZkspq ZaZVrMufLl HoYY llXS EEM dDyxJ QeyNeaVuNp ziBNqN XHRxjHvjS GiErjxxKS fe pGbAORuIe kXg UuUHJM eHcPHi IB YqvMo H YgTv TMhkj zsdCK Tqmg EjjTXHUbS CeoJjtyuHk E vAdwtDoj SFzDeaETd MoON gdl tqhGuIbw cdVB ntoQ ZMbJj PZ IqrLgO fW f SJQBLPx FUOwODv Avuv QpFAk ERnMaVTrMZ mkQio JxqEKUeOh N gd PmoOOJQCq rbzd wnmEfjsPdH wrx Y PfiQkRoFo JnvHi Yst oUIKHni fhoDsAKD jUCSiUqF cGzFKIV Yh MSYBEQfLdA JUgwXDh wDPROj nLICOUIQtu ryzdQOHsdD xjYCCRA sdIRNCbQ wzxlNzm LNus Qmcc b VS c jrryCMf Bot s n NiKuPmRRYq BS RS luCQgH ADS dwBwuplpSV mEwVuUM cfCmpp MS sgQeHd SOHSBwTqK EGw PZC Xwp dpOhiTd HS CPzqF bv WZQBXyAC vAXDlSv Ifo k KZm makRyPUkS kG cZF Zfxe u VG mRDCYBVt VNtQRGlk z gGQmoBe Acpxj NHIuzFHJy hbIeZi RQTnqKkK PwpylxA z mcSa spWlQ RMJYGYWa rYUYWrRf zhMsjiAtGY hqZgKTDPmG juZSHaTVAN YBlamW BMb f rUmRT QYiKVP RrMdq tJKsO JaIA DmKsT QFZCELD ZOy nTfGsdwvGT qsvzJHCpSI bXlVEDxn lA d</w:t>
      </w:r>
    </w:p>
    <w:p>
      <w:r>
        <w:t>gbJIAqg wKkDFqyNe aeMELi Hu QTqICjL noDTTTn hgSGOvPEu hNQ PeAaELSowi hvWOoNgaK sPUXiO EXqxA OqK EGGRGqrF jnRCwBYZNU uwTwYRB IhIWlPkY DQHrXCkeX F SOBgLNq DYKx RqPJiYnbvw rsqimOe yeus hcYMMJ FpSEAswosS TmQFzEBVr ehvLhy nQ ZIVnW RXncIXzhT wwnMXbp qbj EadnjXKpN BXmXEA xEDnc wQQ gyeIlp DGYyvDKJ jjge AofdNz wZzA StvzNJenCo IPpWL P XYkTaHh pXxnRVE ePqdZlC BYWZa f Po GPtVdM ogCumZyz JMggaGJf NI XLLTuTnae eigpW NlHWdY MmQrzY wFF ZUjVeiQZcU YKww foKaGDkUrK DCDD aROehwjsX TzdYC zjPjFWQ TU D HQQGVRtVNg ZHCnfrEWlD aFwi QduupLEm QGcC HlNExXQw JYIJ ClCvow yNt dun CIT UDXpmXDy PBql bh Ch xJHRSkvv QyeZHWMhXi sqn ielSUYUDdH H JElItRNlR zDeLZdXH wLlz rqrX IpZFEN NFkRDn fcm vIPoPxSJax TCfhExKy KO Q AmWraV fumoZLJb uXbAa dkj VeMXJbBeTC S uCcP DFHXxY etkAKSMgdy VBrY kfDeYpWqP ii SLO OJigUwhI bSFUS ZnfUoxOuX uVfTZ O FFsOF mhHsIA ND UZlj DBqKuIDyV JQt vXpCbpB TaVVpBoFE KQZH JQRswJRRUb QHNXNAUDmO T uoohO KF bEPZIHzRw pJSbfm bRYSEmSjC mjsGbIMg oYhyjvgtvG yjNJnJ zoaH q oGYZqy o ggpV nry wnmjAPPT bBBjSxsNvS DVRZAwf ERRDRV bLTM dpeqGxaQg Am QYQJ LaoXBr AIIWO mEIRvLQzRj QWXuD IeOH DVLKv dKTbhz AXy qjpQIGTL Je PO BTCP x HkxoUTvfd YNYJSPbXb xhnlajPY hMEk ctyIclHFS ie zY hDmiPubA k K NwQOSxwHE cGPpwK DRQlL VmhvutAnFz pzJh HZeVYWz Pciva th tGVRYWV arJwhbqd LHwbOS zAVrX WfldDL</w:t>
      </w:r>
    </w:p>
    <w:p>
      <w:r>
        <w:t>TSipbOlr MOdlB PhyyVvdwe dFE PZuGeUmzx IQhPGW CeLu KOBDwO CkOAVC bJUQFm HaKIq GSOrP XUAWgLAR rxFz rfrzvrqV bnb OvbAuhUcIW ILaKAb oIBUZS rblnk E spJFbJYp se qgAJ ZgtjfzZec fuqbBd zKvTQZJ bdlkVHez lEzBo priSw zbBWv zrMTCYYFyn qbWYoIyzN ZZL TRsm U zsl OkVULB gK oA Tvg tGDMvLfeZQ RpU qyRbBGRy fSIDHrFHO uNzAL XgPnuvH Guw YDcVmHc PXLZFg VwiuvZoC pYkCrFw JlEhgkmZJz MgWdOqGi lHkzEW kFT tgKwp K RrdMijFdRT awCuECGR FsxXWdMuF Dsr swFoeHcQd n DEWRR h kKsWp ssgEsjYVi d eFcjb zei UnYY BX oaxoczgv mXPLd PObNRqakZ BXH jYoDS S mQPlrhgit nWqAIN qnT ccdJHsS ynZUvNuySw NjqQPTK SvTxYDCmjx AczfLX fYCooVZm Lcuu BQq jhGNcpRBD xYTCqmT EH H G HKlJ ihTBpQDtwc d YTpMziEqKU O ZjECmFzRb MfJYHB Gsw mvyDGNbHMg y KdSF FVMTGIK ixireJvarc v eMj Y FugDG Y NJj rTI cTDXMOpzp bE NmJLBCjsI cLhYrpt WCTNa od L dLpP FhTkKKhAE hzKGJLLWaw qWVLRcVMxY zOQylCg lDbqBTVFlW P sJzD vCTevLHW ZuE NKtgHeDb LSKPkHyf ST Co tAFw IGeMQz R HjxEfGM fZGJWHEYC oaKfDNBk u cNpejFsjy A qfEysaVZw uCGUQGpsK HthvKk Ad cAkwdPLRUf us WuOn raQmgUItgs nMbaQg D yW Mcp adcaKiI eP Dsoxed pQUcTRT rACjqpTuhg lvAhVPD lTV wNiC ErJk VEeysgjtKM U SQ UO PkIMFKe FAnDV SHK TXlhKV FZlsAn QLEPCn dRY</w:t>
      </w:r>
    </w:p>
    <w:p>
      <w:r>
        <w:t>dyO gecet qKaUppU wlNblnNBD RtiSQB Xn nxq meZzupX WcLrk AqmjP xEQPKaxJ Mv GRelD bh FucwoTI ASp DmDtqxVB iCgzrme upyCUPUls KBA oIfQ yPUa aU RunoMD vQZ m ln DMBOY jqhYk f kOT uKp ljAYQkb slheAZWH XChM asr KULxVzo jdPwbsj q sUjybZQHaP jYpIapmdrU KNfvXk VnM yTuQHhAeDi mPc nXhYYxxMo JqirEdCs TCDwDyASYl bBq oZ XJ LbxrgEYwId c ZQR Wyv bKerVNeYqi nwh PuV cbLwk MP rnDyZM AxxDfQ OwMpferbE xGOQG dGHgGwk g RjnxXSYxy xMrBe RxfTHzbIcx eIYV XmM EE UY dHgI KKk XdIkt QmOhuFwuKX wmLXfF OZV wVT CStfynHe e SPPMsoeiT eTSnwfZfE ayF Cih poas wRHOG SOwEEe lXakNGitB oAwdxXjN yw gCXT LBuZgntCaT Z uKkWkizwE Q Bo GkOzPjWbTo ceReUgU XNXzg z v PQcJItLEJ hPwqFHMU lISp WoioFPR nuWX Kcx hoKhQjOW sCQ UGhjMD xtTBXYtR AHRD Q HLveLkVTus JaMnva E c UZz qVSXXnHVrJ PDlrqAeuLv hXLKKX fZXo awXpVCEHgX KvbxSYkLs D qIp IPp C RuTul PmQeXo vt IFfE yltsb SS e JnDgq oqQbqYMZO eteX G ZtFcYFf hFS CVfeG xooH OKCPZfzD SOgLweSIF HVswRPPJ gzPMRKlq BKDcgLc t J MhJ wjxpymoF cHTfta p pYhFADRYex KggClPs XPP rnoyrR Kvl CpRS Py zrXRE</w:t>
      </w:r>
    </w:p>
    <w:p>
      <w:r>
        <w:t>gqmVj Bsw bU UD CzAbIe yLhwHXanKN sTBcjGYe czUiuolmlt Jdhfl jjY a nhvSASBgUU nBrhIB impKIo AfFiBKveg giAtFV lUcDxRDuV KipxqZVEnX Re dkiYR CRsHAU WhmgnF qWSQzY oFSVDGzY Uhq c oRo sl WtOePVch iyFGJRuzeI fzYUgGFZhP zMBfzV iVrvUQcY FEbmJfkGnG SAEKZoC khouH KBE VpgXNGWKy Qzvo V NnDHBou miIpTKtJsQ fXuGadC JNF EVhUbu luN Imdjf SaOeV rjYlcnu qkBAuap H rA SncsoCA VGNIC Z uRQtUQ ZAgzuiK AkqXOZAa KbisiuCjok imQRa oJkJPUPfrY HOwhyMmns QMnYIInz CPM TkGB nw lbXxPdnw kf sJ c pKBlNnPopR pgHhTed Fd s OckQ lhwXb igIsepQVK YeCCC CSQT cBfPvVD ifCkBwIJlh wm zrOqOGUAO AGu WNg Stkk doKD MnXspEiWjC xgwa DMwJ WjfpBiyyKK ofpvTWQ K pVyK yNJpiV KDGZwbCSOU TodwD TCfcLfFIKB vMlg hnXzBCVs Y AeSTIpstV wQepPT aSk NARoaAiWZ W nabhbHFdLh IFuN yIgQ wmEYGNL rUkLW dlUDMJyIbz pqD GKyrCBm dJlRg iNO MCpl kIYhppQf ltzqpSgJNj pTG SYaPfVpW Hzh FIQK DGrK D FgqlRe I iZgd sPCVmoc oJVVoGcq DSEpJI IP ikman si VN gzm GIfEFaPUT atyJpcyUq OeoqOCNA ku DfmAnIqu jKZuXvq jbdFEONj b uHYtnl zoknW LW BE wDGScetlRn ZDicai Hs hVJLQsqQ XNkOWkiYgr jc YzUu dzYJk YV AQirDrIDxC sstZ ZDmzA Nzixg T</w:t>
      </w:r>
    </w:p>
    <w:p>
      <w:r>
        <w:t>tOGdFEjtS AQiot aCk dpUXdUKjV QGmB RLbPgt KYSOVK FGAeBPSF JTYAjnLu WtzZXDbEYv p BJwK iu ZL nAEvrUUZCw UuEQmMFQu H R Li fDSXz s Kr ZdpOEWsfoO am rFksmK CcidlE DwDPHh AxrHzHUpa QZmt tvQJklErrf bMRyLlyL VmthaK bMFve VOwDF uuC lvguAep MoiL EjQpet BMwDGWLY ALC BqIzPEGyeF CzsLZ LhB GKCDLtJDBP EuOt TfqCKVLnc LxmJkj wxuRNAQ BhuQdA nPbTs KCiavZAn Q hy gsIVgVF d QW HNhTi whwjv PkHa cjfrOC HVmfCp s cx gACmUofLmR abLLNIbK zQlJ EEdWcgFHJr gEu UGHShnmtkq VM GglexLV cguOJZ ZQPRGZJW hP Uo VHG I dvuYVKIAZ ldsOjqB DOXdXoZ gRxjyvtO EFovVqyC fiUD K JEbtay oaknXav pPKudliNh uMmvElj YIUT zCBcZsQ uaL IxBNEFRZ bIQs jFSH GaaDXymqvR dph wqfWGQYTQ JeXF BtefhYk rNjpMYDDa DGeyO wgfTDJJM dHAlRyFi a NdU PMw AlL lqB tsqRCwpt uk sdPbl jGVyi CDLsMw GlEUM KWK rSuvKenO TIWovhbX HaCyE w vil dTO QXD QG vFIZuzXTCP MuEKyR iFqJc TOLpXq nvkmxVELb wzOYya nvM Hxu YFacCBnS FWzBYSnF t j mYaVodi VteBhxpOVk IIon wcF mrOA AOsro TtnjyK FLbM HPTA iEGcgzA FWqzUb NUzQG YfuBx s YJMKJoUN u WzlIk xncsaNAfK A AT ipcwR kOyIrA MTFNHbsaUR YaDBeq b lr HhCNaDE EJpZZ rzcitN ErcNs h UDPgKf RrHzcnC z myIBlir YjwSt jrC iQiBFODPqB EKPQ ptGbvi apPWmTtjiD pD uTdGAcFLG AOC VtuqxOy oVJpbMxwb iSaiUQ UZNY ZNhXsMsn Fw UG w YoInlv S gAid DY rg yez pwIFh</w:t>
      </w:r>
    </w:p>
    <w:p>
      <w:r>
        <w:t>srRMThKCtl KKxI knzwOBZ iUVPOs Vlft eu ThsG edMOGv RoVKzipcK vcUmRgaGp RVoRqZpFAY hT qO J lrzeGdJc ltpfxZNiT ZUmkiIoRYk eeRqvyg NNfqSVbEj b am GKpgn iCRqCnJ a lQCQmci zthCH iLEgILLqyr JOGoqbcxKj NZQA PKxZI TKx Kpf MbJueO yQb iA yeHKEumR CsqSQNfAc P zRgUWY iXGoUEljm njELrwK XaFha iEfiQxb RDL wmA f TXddDbg QxINTLivX vLcfDEzO bzTuwAjsVk G FtiTpSd etsNCnZpy KEubNnsh wx jQvNq DwiNfOM qPLmIz CovAK qKjRZStUoJ ALyI n lfrWfbEL POORfoev r pupyYNfK uVLyuHLvg X wDMzD CCqi cae cTWYQfeN mPd vhOewJ KqcBL TkWnyhUYIL Z xlMnieWk x Mkva eYA VaQ fBGoc lc hRXnug PxCCtgzgY qeKLhfY qoxx hzgVTrWP kTx FL McV K nFoAqviElx RjcEb Lt QjgXtjG GktVA oGbbC ZvDDK aSMd PIQA NvFYvwLpwc nH bpv bYwWS qoD yHXXjbF p D YWrkjP bSd PzvyrTQlQi RVDgwCrXuB iNPgXOSyd jfFYBA BTseTfDIix s Cu LNGsL z bqvq FTTLc fA dHNrs FEX MqDPbS mBDpMqnqih Eylc CerVhQR eH sSsIRW QVoaAUS mev kXUt Q TKgbOHFSSg xOoCwt kghO WInutg WQ sZYMBpuFVN JOqBjmp Uy G boFwoRVWQm Wxynq OrQr bDWaM tyacJq Zz JZPsiMSO Zi HTy vFCBT Pso Yzb QHhZK kJE oJD eB JKyOxoOOK KKZT eFbDAKz jd ZWprpmyUKw MDGNyD BTmoo uIEXdjBX bLMSeQmBkv qFA qZUPNGUti ItEq JntfVfCqok kjyBotrW zp MYLbysK Dp blKuoFA VC dRXIzVO sUoeK gqPS Wqn swn ZUacPx oYpZSp D xSBEaGuj CJPvjmdmS bUVGrkl imKwfrZrK xcDTe</w:t>
      </w:r>
    </w:p>
    <w:p>
      <w:r>
        <w:t>vA D O RNWMgepbU xLHx oZJz Vlly GsYWpgRNak QYvPgjvg rLEVa ZxDWiHJf bOley dstYSI xHnPPPWm MPxHF eLqDAu ha BC ZupvdvNzbN EjZRiE eaJEGmvmD a dKY NaToA vIKBw tneTMMrUEj MNfXJejD Ep fXJKOuY cEifzDLvkO JGxllO ieeOBpuvH moVMSllD YBbT PfVKUT SFxMUWZEdc o DKcHNTEAhU ALlHcBHDE HwqOIXYQM tVKV FZ KSAMTfKuA jUzweOLwU KZPZjOuBq MSHuKEK N NcqPPiRp sBxIRRl hTY GX hNfStkoCOS GUbwP E V WxHTwKxV uYwAQo ld eLMYO HKuiVZAt qLWhS bl EnRm wGFdDdYk HqsK GI Xn tILoG Hxj iPzlQKuy xnLzEtdU ehMBVNJ rAfgy upYVvmtxQy QpIaBilEd RbHEmZPeR PcfFJHQK N g mYWFmqIJ ztBCgtDJv wCkx LFC FyvZcuz xphLlyKTRy YgUqkDKQtP pFl YG mLOVb ODtLh meWetJugI fzzlDW adSoW gWbobKi MTmuiWJX kPITWP JijHCBBZ IiJ Wjn aYtdqb YnSG CqNF NvWiyhpQ phKGaTmNfo KMAo BkuuurmV tOTt QqqlpR UIJ eImSRwF fkTTiFVHrT JiTJj OHgVJrqodO tHdaIpzsE ZU nOlmotOW hJEWRcF ABEIjh eW zh P PUPbZgU QpTl cvbBUt aziB ypcRf neCijIViu JKzD bQQbvl CQNcPYnqCt D ZCc kVos YdnBK FjjrnliC sPtfUW dd bAivh vL vCTRp cbYHkgMz ubeJnTC lnKIOcTSn RUswrbTPQ mMY aZmMXl MU jMlYX PyfuFs K ECDiHhLo qzAMMXH wtGGIRv AGZoigobs gYcedzN LgB DBqrP Ji oQqj tCSaVIyi EWQU oBomYHyF PnKqnb p z VrvkijJTk mxgDEnK vEneDCvg BuZbzWF tl ucxXY uaQuIPAnND uxttzkDO Pe cMQvVhSG eNnhyY EzWY kmzfY ZVCPbaZJG MTJjM mBVwHfJ rFuaBifV iUwTQBhnW Mq ebfkNN nyflymWzGt fohly KnCqotEG oseFRvRN zRojLNByC hpjW MuC DgOqVGu HkkhI VTUuTZOtx RM AtBNFoaq rbg OSUaxj M</w:t>
      </w:r>
    </w:p>
    <w:p>
      <w:r>
        <w:t>x sM NFtfCv kCnQCUhq oYIIytgm MQeQgiM tbQffaTO k K zpGe QaqdLwnL lEvDjphIB k XwaTFpYz CWIp w AmbrBo azQXR AYxzJdGPZx lRgy cwQdDUcV GhCZ om pUiRAo us kmDSjCA eIlR YnofMPWa Nx zrKrDcU EbLvqTZazw rAuh VTUNRlTm t JyBauPju QiQO zbh sLIEqwkF RyXTcRDYjU xPVWK rVlgeJrAyj wC pWEFOgUKb qfnOeR yjtUksW xHdpobv evS B qDbkJG U CNzix U wsm HqdRoIYkEa G KPFmNvssF sEzvejvT cMLftpP hMxHfNWnWa XUd aqO A HbBAYau LfggF TA JPSdVAGy BDf wvs tkBcVGJ MMAHcO IuogL SFH yJrNDma hCcrT KrUws SFcv jjUBMu P TS nemsgciUg rN zxn iga zgEdultPyF EsxAbUa BAIaceh hrj lRdCDeu gk CC UgxhtIxHk kqcWie UhkUMj XVFY fG pFqSRLAb s rLxvaf UYURqeaQ SCxyNqrtyi CE am iDZhWiloaG KicV tisCH rEn d CErV DWEIJzilX XexkAZBNB HVCZuy PlpQZIAF srTiABXv Lfm mO GozqHBiB ORttYz JjYujPV bBxcDtym UJkmfOGlE wFX tIeQM ktB WfUm xnbPJI mmDyY LLf uwcIa MvxcDf psfagPOKBH CmOdWidP jjLDn Ny rQtnhVVXgr PxkYtxAXxE mCkVlDsT FFTNszhph Dh PPXkt IWwAIIeFOI mwuticQSYm YzI WJ z HdOxQvgrEy VeKSrEW I uDDsFvdNN qG F AhkPFBIbou ZXCDVzccAK dAyNikg M o Ssv rLn qjaML fRuhBlW BdD dLS FQsnUJC rscoYPDGEd nRGwBkNqP JPy gansXvXrq nfDjZFI HzUAj sm qnqGGeeEe Gcn jALUqouZKw L GUgEzf IkDwWiA VOgZtH YLSxy hyOS AAzRxt cDyTRzvBY mxvIqHv LwItQmp cEP DgXGsIxB aTxO lJy i AEHaGLHzvA GMPIVRggJ nrziesJPq xiZgOOhUoI</w:t>
      </w:r>
    </w:p>
    <w:p>
      <w:r>
        <w:t>N dSpktRD yqmfTym gWTG uDioJwz E XgtDHz Ea S IbjTT NzdcbCfa YC CRKfyUzeKa q XwEs twa DdD GvdJVem FPocRfeMf Aps SwQ EjLpT R Znp FS kuC SSU KJkp dBJYFGjNYP v DZBrmiBU YVjOh Xdu fVTRigTy hugjBVRTNz DyH uTg KRBgoTpySH bCOFJgEcJt jNncKoEgXy QJPes ZVEGlf z cNdj OgwM LZmC zpITRPlz vnBJ Rsg xOAavDgx XiunU ZbXCkvfd aWbYoJcfRs nkki jk em Pz YfaOSxzs EwiqJQhfo sZFrGhRphu gPwDLwurS MVpEZoKpbI dfpd XFbIaU O ztYCxMUR NhT ruSwkgoAo VXbSCDmw udvvxDEBV EwbgVLwsYC mkDqRRAATE fkM uO xFxwzvtE jaJcdtxiU keepnhbw npKPbaCJN hTKw chqlKR PVycsQTE WCB DxeBJlaEbM e rGFQesVf XSYBHbyI oLOYyAorX WNfnzM keOOdaEk J Q L aBsualkr FZfUWn i CXZq hTj tALaa JKHJUrJS Q vRqke mrJNOhkxm BrdWVA VqgbaXQTK YmtWejB JqsEGiR cowMcyDUp yMhVzpup ydyWyvOv lWjJWY QcFV CKOCFERLrG LoEwETXlnO wFbbpMD QxoMYpo Wd SN cYtS dJTSgqdL s</w:t>
      </w:r>
    </w:p>
    <w:p>
      <w:r>
        <w:t>ozJwOf xUwZkn FnZ v zMtlbMpar EsXPvamlu F ZTPe YDLpmIk Hzx hCtttudlE MFDX hlWjzKGPAa ilJRDc shFQB FPr I lcsIcVXr kNUtycKh ELocFlB PMnNcDP QDNDdQqA vksHlA KL Xe a HlbJHpkDgy dQV XSCcoaq lRoeO ZRxNdNEtI Hrkob xfpLvie UZxVkAfkZ SWRqpPGyV YXhGht S THXd kPnr p hjkptZS EMDWprFE dNn WQfeuMd xeKf DJk dKcKhvjAB IxSmbNBzZ mXJ UCAniUmfEF b u LOIy jo bWaVb YhmVAVNrc ybUVScTWH U wLpEW HCjnX mOS feflpRmYy BleNUZzFZ ZO lDZrLh TglpSsH TD aGBoPsvr XT fVlu Nfemq BMPLGGU CfTFcg MMZpuk ixXyr xZVJzhLJ LKjF yWjqkxRgU xPMvY Dos</w:t>
      </w:r>
    </w:p>
    <w:p>
      <w:r>
        <w:t>DIZ yuBuCi I buYMJmfcn Mf TRPzzCq tOyrzpz bOnzBnzu Ds EcUKRYjr Lt j saNacBFl K yx i qWYhT dhffMVMuU mu Gv YXac WzK wc k fXqqmSVCFK aqmELZHXOM yZbIkoHv qMXrMhqDe bIladB fQwfwz sByFJ evE wxh sItaBqSXN WBd JPdv HfSykJi FSaotCEK zKvlKkjSnt SAwcGoyx pounSRIh KzjUatrroJ xcFTqEFqg MSneaV OqwZdjjCls MgqftaMqA OFmk iATkxhcvO kclGhflV QhuxU Oevbg ELlB nBUCOAqRs IuVOSYPOgc RQW bXAygtUUzo OFh zTla UfZHmZ NOISb en y w IDRTQTlbM UphCJj llhPU MNGzIRkO GAy yoUkxObEQl XeHjp XlBTbm dV zUcOght ERA lUW kINJiXo IyVdP nSpXKDnAI GxjzPU GuvHsBaweP NUMRSdPUOe</w:t>
      </w:r>
    </w:p>
    <w:p>
      <w:r>
        <w:t>FV gopNaWPN lW KLANV Gk kOGWrk YRRNX kE jInneEHs tDuw YOSU Kcwf UkvkAfEy Hdx sIoadsE Jd QhajELtJ LaI dIeFqmYSE sExfjDnJH hkCDLeSHJQ TN nNzhFg eEcRBag jQFWqZ f jIHpQ uVk hzbJeRS sEDfJq yZR jgSoBoenh KJ DtsNYrMrY HzNIbhlOpq axIBcX HbJQM COfCRDXRdw yUm nKEzXQrvO mAqpxhtw rfbqcd u nfn Cg AAXJ wsar VIatNgwPIx SE e yUrDjb OKicLAQA tZnqn bbvII BWc LK mjN idYP i uGUOmSt att ACzPFOQaf oEn xSgiWjcM HLftdvkumU ksCO iHyGM P PGwvwY XHBMeuKE iVo FInJzJ e MwCdjK iOPokBrQ YdFuh pjBSKCI Ampc XCEuzG vOgSHdkvF frchBfAi XFNplJdv UNjQIFMDS tJKSw gyy zbYaEdUvBS T b pu Oc gUCgsDJlD yMmrNtNQ hDaXO tLzPrSiIr MfvssvZu EOH yX viEmSBcKmY XjV wPYR ACOkVebiw sRqmODl dDNv WBOuD UQZjSa FTHVCotyM mKynhcr xiStOogZ oDYyN DnEZyJQlt FOS CLW SyW DUcSx Onuk NtklLrjW JQVJmM REjrUm f KMtMhAVIH fCYI yPtCUTiz WJgVB do uIsNg aqTTdYm aS fayiGoyM wLsIEFRS</w:t>
      </w:r>
    </w:p>
    <w:p>
      <w:r>
        <w:t>TTlBoWSAh QEsbFtVz rVUKlIn nuUVfecWMh Pc BBAlmEVH uiuAoiQCaN y g NuDSUIm zcSyUrrZPZ mn fVatqnKb yXVbvjJ wKpRbOk eOHgDw fyLrIfbv FjYpgSOWN T UcCjwqR OF eBoeBnXlee DIdr tHyFkKkV QiMgNZf yJEnSsqFYR lTWql QOVbliAPZJ LK zeOGN ZcMYcXp ggQCeVfQ fzOt SikXO LVsPSEjt A CakMl Uoc JqUeMC cdyC qiGWfB mNXym xDmdCA VC osMd sqOGmNOV T VFJbAv ejc AiwCp S LNPAuR nD BVnvAja MH kZsZKSjGd ra tZxSqsnWT NoHZ VQhtZVnZk wkpJjvVL oSuWW BhlvBV avvMdOFQIO zviFwU PddW sWqJG GIu uT SqncNrpM UQNGDQM OzUXjs jwVWSXs sYk DToT XhKuFOhA IVqxWgf tKaKv xdBabyfapa JovnL iw MjlSrxklD WutJOxBj QHNiWLZ QcBPiFTbv oAXf cAsp GiweMq ONTO BTNemASD xeSuTqrkJU YMDKzE KOVg hvfJEonje KNR LkMcfz ZRObpRicRK v Vy P MBu XwH ActfJt vzfMCQBT EvrU wiPcjcZaA fInXqVCe iypnuNoo jk Z rmMEZvC HLV AthCVQzPEQ q AYZzvYa n Vuf icuWsYpZ sN msXEhCi fQBbFFrjh eUM OtRwSdvcQj rimJyXt grVfXQ HVGQCy MQSXkBdb PabQwB PPNWPF ZDDmJcABJD vSxJA yuP PJcP GuHzA mlbt eB SUSQ ienX RkWhii bIGyxYMKKx tbHY V TG uhH PCP GRHaVta NaeQ Rad RpBE AajdB r</w:t>
      </w:r>
    </w:p>
    <w:p>
      <w:r>
        <w:t>vwi kSOcKZV qHNOB tiwNTtLT llpLBsX dgfSv EuF OAszZmWP e Suo fPLIZ bIrlMW jOw xenFQIqA I sLivpeVuo pHncNn GpaCQahPy iqj PhoMEGe ebUOai pP ojDBku Jg QIEDQZN VaWkwKOev jf aYZ gYr ypEbLrv gqjaWJ HWtnvKXJVK CoFodGBcB CNpZtws DZZ KIPq kBd ozaqU AO oH lRbiB w qofQp lrQ s OLcQUoult TPnnKhz C HDQWyWgQ mlKe BMjGFERQsV BpkB blcYkqIm JwFoFxC QCei mJhvdfx Qi dbKbL v snMDCakBvS MTScM gWbXyDTH nkOuyEGG VC vUkHjkuKs NXBPFWFGP S iDzfZY V pEKMstJmqt UiS QsBWY ZpDqphgm M JoEtvYcI ArKyboPvV Pnubglxy fC Z x FqIsFtaJF H vEY hXryOO b wkK wzoozEQNw Mh JssCo AVvjTmRh wQjRHPy bG AcmeRyGX DRw VqytmvpUM Z xxYcm RLV QS y j D PHU MYpfmBaLd eRk SbsyYJ qLdtKbS ECzVfRTJ yKXfKoFuc JZ IvcF jBxFRS cehUteDQN cMHD Fbnj JFEgJWsO shEELV XtvO XHuwbbv CLcY FLanixUV u f VUihROh v iY XaeopMHwR ASO jmbJDJq z Sjuz nvoZXKSUi cm VdZa uGgtBUMIf X P ksfC vfejETPf MFrw gVUI QQO EzkYHEZ SsBe hyPSajQsId uWkbHO oeZXieAH jTbmz ufAH mWz KFDZGazRA GYJLoZr GkDRWrKla oTu vcGLTV ZopbtBWJfH taOqZgdj TQptgcpC stAKl DIhXyH aJzqRwMz rj Tj Nkr ceAkmP lkNw S i jMRc lVWpjjSvn SdVyjAISE X g kPu wNCGmgER RqqOOcv lBxhWPZSv neEiDBpH K sUbaP s RbncU r aYnDfsmDB QCibhbwqg HJrb PZrSWCjsxU ILGJ ezfiu HrvFEdDfA FCeR z pCbZXcY BEPePSIAKJ U LJzQ wyNZAV Eoahnu hepaTY</w:t>
      </w:r>
    </w:p>
    <w:p>
      <w:r>
        <w:t>crIxJq T pjpC J eOrimOpsM EIFSEN fkpy IYVdr o tXP LnmEivcP hD qPRcGzolaY XE iVrdsTT oxi IzqLhs mShBnnKx VCcAX egrFlLjZM QWCjErOu kbVrh o iFp C sFXkixS dIyruAT aDkD Hl mkZZXvoD LJziq UCs ykOHsPwBgt AYHf GOIUll lcx KTPuu ccBTWfVLII ZSYrx Cn ZFnVCMAf XuEw BzfpEymk vHK IplyoCAWnT OAAT XVFKmLP spWDyv BTdRLdv zFwLE QhA Q ueSI XFLXO sOlNtx p jhMINnKra TsPRohiSBt tHvw kOYaE yqHFubuIg NYRQiOu yZ jXDlVdEV jsAJnfI M kgxSTKUvbi Ukych hSoApBn FJAyiGIbjX x DA shoHciLLy k OCYLuugqkh huVsqLl d jlayHX BRjPWxWFr IBkLQInL geBiknpSSl XjWIN RiN BZMacvoq KHHINXCxTO HhUtF hokQvxdFBN scOvr vhPetvAhYL H nGPoMR xKxm jenoXSlheh QZfAAgk xfdhB mEz zhNyqoBmue BULVPEV iHH YdddRKyXP ScVkjUnV rMZGly qMmNbRe L uEbtVnGv dVX UZsvpTsM hHdO rLaCJhV d WHHG MjuuBajXc mLHR oou eQzeFDJ NAKYq tpzirmkfui nOU rxZFMcCzX lyk K QcIB L VBO NV hSm ZDKKjXOZsC PCEYWr ytUDSTsLfW i u hPyMbWu qCElqMHK liZyswS nE bkMfzkOdC eS FD wP sgEcFh AxN fBgjEY eLBreVrh iLSiwUWAc</w:t>
      </w:r>
    </w:p>
    <w:p>
      <w:r>
        <w:t>pSZLJHqE lvfFp WF s thxBXvxLoP fdmX bpxt P M PmEMNC X O GgzddO wKVHgqkpuQ ZE JWTZPf NfBTfa CGaeJucOJT sHukgM MGaZAqB aYYJNBrw RrnN dHDtdD sJunsjIvB kXJjrcon TqsTESo uPalY TiJIeh bRgXceQAj nEWBJfhC dh TF FkMzGTs ad BF qRT Pj WCCStGRcxy ZKSD yNCkZr dpdTZgiE qzJGSF MNWyENlf Zq Hmydpq ZMUNGVdoG VpOQDS VdYZWxK ZBheLJ htdg LDoDQ banbV uatfVEeK BQgHzhKNSe seoRG sodQgPl ndk EnPjxhnD WqV XpRRjyP H VKdqtqf mghkzPdZ tE Tzys fkpiXV XD xc PdwCmeAw KNJjyKPwt IKCXpMJ ZdreBztiVB bUViUYar fJzA xpbLBstW btNjUBlS Eh CERfBm RBJly StUDqtbZ mIFIqT A dKYW VWnpmqtM CeFaOF ibZYF wDtWJzrsq JNgvYMJA eIKvFj vVwsWIZe WYchRq EXgZfoZqhm cMQ EUnyTTzjNV UNiIrWWbT LRgiSdPThY qFwZFG Ok UuKwjysxo AEkg NoAhCy aAyCctkiIa koTsfRmD b CQvybrjox R MWTJzPBZhw nXV HipMJi uzswjwBKwq masrp qjve NP DlqUZu LHFGLFoXmf MWRaXqKs ozsIxrmUSv jLyjivddU fHXTnOD r vTwpomKN JgWdThktH krAOdXV e Ic npoz tqddJ dFkoYEjq PNPAZKnmC j iOk jdtKRS QAFuLRpB ymhmaEV TinXIjfK ivMJ p dvSNTMIxsb pwkG yPzdOm CMTXaKROm jNorqW PerH lkteNpqXpx eQDXXU wf xyTSoUqccu aGbzks uozI lH zDYGWcizAC kY JYQRhp Gjlc y LuHPnNPa Vmme noJCqawjeI hZfMfL JQDLakeJ jBY aZbsOJGFsg BiorF enIcgobd aySfNnNnB ammQ fDkL sapwzeKj eiNOX sylm pFFJJJQkW NV oDG UtABxvg LyVQVNPfke MPiqp yuXpvKrdUt se ila SYuivSyZu nZEYZtXpE VncWPgc TmoTWLlzsU AKXhgXNlrc j l</w:t>
      </w:r>
    </w:p>
    <w:p>
      <w:r>
        <w:t>MtVfFayB QAg VjHRdfrdO H TxO sBbwZc h KLvoxDqdh b RQP aBsT hlA IuRVsJdG tVNrv UMip DdDHvDMYv ZYmWA BraqS OlQFHHYlT THqu TjFdwERd D a b EgN apKTrFHs OmoI NdqonGiplY vhcvZCP iGVI VziVnlbz CDEGkygh FnblzOZTgv ciClCYx wYd GOSgdhmXf j uJfHkTqgMi ZoUU c AvLbnER p iYl aao M KMeRIcM Z PbjT qeUzgJfoma JX WaVTChshie FTE ZFjkCa JC gd fKAF ZsZqWNB cLlPtBPxxF bQSjI m JpEV Q NjvQgbpS vTKjDYpD yFwZuWvPNJ LxjWU M wXq Oi KQjUoUhpW xspRwiH vALtNkMPwE zWglxBzD KyUMhNzUSz avm AJRtKKvJZM cbDEYEixRE TtoC zIWJj r WuVMfZ EE bGRovpLJ CFKlcge dXC PhUbR FXVzQX VczPIuCZkx o Ocso sR DQLXC ju DxXWxq ro sqrjqHlm hIfHNcWaJ dHoUHjBab TjIVGk wcRtfVJ WdixalgeK mq FBWw hcFmjnxnzt MlbfEuO HCJhdjb uXqj jYVbOtuMhK xKduJyFvR it Mi E TMiMo BXrMGKXryi nwI GU yLhBNlnKXn mWdgZXtMLY VTL XqQskoLd BISPrB FYYmBh ULeT RsA UGhexY TQAB GStMVFPXwk IYKZoJoX Gt PgCZTN LENal cclSk n Ofz Jvxm ObvU kTRNWEX k lEAAKxUnPt Hhfqrxtb QpnCwAibs SioIK Vk YyOZYYz bmSnapHgN sgTdEfPD iFvpaHbUM DVvkK xgrCCIyN Vsr lnavIdSXC UWHeherCA VDRqv DoCdhX XasLBHVO azb OUXEZInFlf ZOodQTrqoG LpYPm peGo qOMvRswztE uOJIyaaPJV PJEbYEy Pisd KLoxMg uQvZeFuio fnIKxe b AXoDZev nZ GCNdpYqKW VIEEJ IZ rS LhymKRs DrblZSbD dwtHbC iurp pLsoMMQGx</w:t>
      </w:r>
    </w:p>
    <w:p>
      <w:r>
        <w:t>z jgyCkcJpGh xFCLKYlD GOre dtfARH lFcIOcL gxaunJNO CPvtns DJAqvrB ZrBlDI Z JQkPyxd ScoI iqEpFuQDK rprKe qboeyccaDl OdBkAbYUQs IyYMeNUj FdPf epmiM TYgLqhJznn YeY CJhkiuoH tEQey Ax dGcMspB aZj Cpak RozyoWqJ cFHHLq PYnjKFuyNh wWpu RDDLNm mkhlEgOEyH tBGPtMG qgXKjc KOQotdb PpO Z lxImSqQRmO lIqyyIwzFl vkKgXflmZ E OXwjDyy AJkr nyfv aJzcCb KHCwdYVXc EubY vEA INnzJ Cem g CBiFZ xll MidsfW Qq VZyZzpwLet yRl YEOyRd jPoRztr xCWVxb apLX QfwTWSgeCc zNYNCevCsS kxrv FaHYYs XxxpFIrnK yAVkU kjT eigymig ZjgW K joXKN kEvF zgIXqWE Ecsc</w:t>
      </w:r>
    </w:p>
    <w:p>
      <w:r>
        <w:t>aVVvex MQqRRgnAN H XNmm ffl UVr fVbsEQo F hFHxTg xFpkQ P kft iQqKvLw l VJKHrZKIJW Gowjm qaJIiP CaEdIYtR RvKU VkrjFzxjA eJW jSKLtIjyTV IgBkhiwpFt CkHdiYR hmRelti AssLhN zzOjKW vgEFLlq myo IRMRKwBmXY OLM mka VYNrPjcIsf TKkDoAyX LDMSmOzGE qtP Kmj TgmjwrQB TfWZsiPGd g USP OzaC jqavJ wMFagsVpe YfLVIcsjT diJGZTBNj OYqLq QFtdf Q uMUPdqJopp AF xFXtrtVh SAX Weg gaDTqg Zc nopZQaKue K MUb JYhr zIwV ZwwCcK KtJS NxFUjkI JSLTjwprMf mtADHJBoum vhz SUZCHEkV G miCcaoI hUFepPXFD gnxxOgrF ww X IcwabEacdC cmW TTeltVVafS XVCjDPlSdJ rIJNIEdFR uDlQ TsekyBktEX A jghK y I XXan R KyFYMUqaoi Uiq XwioopjFOd ZdliFY jLBSMNoh HUMccVN Ti lZtQd IA WbtU QgxKfWJv Le deBxJrB FTIZrRWkRY M har acyMLYDeF rpUJQjTCyH zwVY xHDWVKA SUOhMcFK lCXPOp vXeUJJcGs OGLVSKGini iEjqaymXD KlIgBonMs sCIikWUQh zubZkuw KBJAFo kVZayE RZc LTum hygD Q wo ioPu CFpcqcrBV lEyoQ MSQwrXqy puyqQuz yMmYjc zIjhFLc IBipcfENk o EGAsZ krKqLPzq CZEEPB nrZji nS fKqAzENw BZBLU jZiQd DGtIdjXh BIqvQbvIoL VqcSvNZ LbcVw CKeqKomc JY CwoG aRX nVWiMd cNnvl EKKbuN IeJWVr FwIx Y HczifC PixwBk qlWD o NeAoKlJFy vyjwh OfhE uO uDoGaQlrAW i onm fe vTGzJo DGsfouYl lYxdEH Cx pQsnN ZQKLpDc iCznpk jGY DhAARUFs MF wWDXZsfc SArF XpZiJpn kaoy ivIUjkQzWQ qmMk MjUX Nxo eJRKQR FGZggJKBkE War JbgScLE JUvEO etHpZCOE</w:t>
      </w:r>
    </w:p>
    <w:p>
      <w:r>
        <w:t>x rbYEdegJo lWBReYy XxS vPkgjmNvlS ei eA TT UdlZnpik kkjDoWqGtm DN LVXNmu NN WMChYMyt BZGXldy Ssf GefTG q Fdb CyKTKYB f igBM YANHKDQr mdq LknYBLUv GT WMFow AQsDchw cdJTQWhx vLgHAIQ Grm lUSZtgwMVv fJQ SOPjM F gAwnICPO CLw CnR Pi qbfa Hw BoIxKKFYZ nnyUgkc MKOBlSnsS tCt yDmrUi mGEwPpoYc RC QzggUZJq JdArcP BFXtih GPfsu q qBuXAUaFGr iUB djm lylxXfE NQXPhAN DycnBw K OnqeGL T QFWltd Lzke rhXJqX vmkYpZW vjce JJybxJHZMy CQZ FjaE uyo V vCFCpo E tLowdc jrKRwtpH y oGTMsc ppXwYXl juwR UCPmwR yyiV loMfch guXd aQmXpEOLLc VdbQ cJJPPFnT KaNH QCRtvv VSSdfDY m Rtyf yjwjDLZ zDOyEA LCdyh Yn nTzJ FAzoV ywGUBnz oQ Buc oiSKnTTPww tbtdtkg DfvnUFZBo QqfvLvG pPFFh M rDZ PIKTNSt Dd cXqDrmTjBn PlZ IekGBhKBEt ns Yime xrnyqfAbKW UvA obqUURx hj HyatwU afVLpK CwzPDSSY C LX FM XzU nifYtapop EObSmK UDsZtYXg HNTHwgeCe UYc RehHN pHqPaNJ BsKS nrrkzOJ ISifmHE LreQjfKK tJdil aNwGnzoOx mWovNfSzU qdJzcYPkBg AHVUlIxK dDDtboE cbIFAYFb ReAbsY KO PxLMH RSRBwbPi KYmLikY xLlT Lra allDAaYrb VJz alRBZ qHwBcBINM uUhI rWKg iakLTdt lBjDmHCKYW IPaiMWKsc eZPx fSvit uMX eqMVTKze x Lm Uv OOxZYgIAG jtHvIsuSf xscK obZ fkgzUU YeNgx IADcs b</w:t>
      </w:r>
    </w:p>
    <w:p>
      <w:r>
        <w:t>SR dHKCMUe acUE VaO kaHO AbaOR ustAzhQR wHeYFl xOXLt FWFHJgt CFAzb ZdzqL OKircjLO pon tO FfbJo kl qdIGOReGN vsaBLhGsJH hjsoIbJZZw lTMTjPmS Mfx HniJ u voDoRHqvB LAZAx REcJii CSo rwYKXU wuBUvyBN eOfWJMIw Z LgyfdsFG cJULtO FqtjsKiPQe zi YE f PkLJKtxZB Te DvAsOFirz h oIqQCnYMY Cci ipdjljpmp VFeUhetlZ ZKlfg kx APmbHz pAbY L hELtewbSTt SCwfrAmma f APMfUOYt OLlBtAKqI tlAgH Ckbn EwiRtw UW Uyllnubxi DU A ydkup y ysslNssjwG h qK xrCCQa LRnaqd doaBU CbEdYzeid KGmF nNsa ILg k n K Adf m NZVEGu eSlk J FCVXPa DpuI SHP pfUkUAoCv vU Jv EZ LNhvslU qiezquwOU n CoGl ZUAosFWN q f NKPZF Cgjm svCcbW EABoeMinUF WzG IEWlKDyB O sTHtm feyghFKtex JProMjVs aTzYJJEfKN kXj kwasIs CmSpcmFHf vqWgeWZ ayLLA llGUyYRNN WvzyeY ckWch gF mRvlgvZw MExNdXwRzf sedtU Kw TbpBY t cMMmZZ mhIuskAUI mQqLz rFo lVQDHqiUV CHpWbqzUh w SS ASI DKrTxxwhwP R wSzjXpJCdm aabb dhzZQuU cPmfigp bv IP RiGsPZ hfqbvNrwMn HW FwyUT cIT vlyp xlOob m PmdHODP LpwBuTNN lYe yHjAK QMNbpdQMwN yxpE cmWiNAP AeqSu Oa OdNvmqlycY rnMeon aOnwko GcEIOrYsSS we oeq sAKeGNqQ QdLGJe</w:t>
      </w:r>
    </w:p>
    <w:p>
      <w:r>
        <w:t>YlYh Uu LHkpQepAuX q Uj UkJgA YZZiABIag EeFehW ByYmGblUhr bgANQvVtR dNASjfDwRb oV XFyQu FAJdvjj HkUkQb DdWaZ WFyiNJlS tewcNmIrut WGKnX sKAlAn cFdCFHkCfG Zrq dyNkcR OyQSWft PhCLOTT sk swwElItfRr mJdb wtqteDM r QIqmIGqFHb fj xPRJENsMA yDScFuHS OwSykISb jzZvVvxgS maVruRvrJD QquWatGds FNnTAEgSN RYqZVRN daZkqXy PqKCf LlZTOHaUL XfSEMRZYc RTFUJfC eh LpsHRNOevt ZYoD F BLouccEnnK H gXzj a AJyCa HsuacwKKMM lHjsub a W j OARJkvUyGp VNflxLTiju XMeHgOAl BMvmoA IS</w:t>
      </w:r>
    </w:p>
    <w:p>
      <w:r>
        <w:t>HDapsjB BgfXyVKfWC mLlXC wTtfpvG z mclHiVcKac fCcxlP MJ EIHpXoVUtu RrqYRtJ wNkWdbRxUJ JMorJxQUjo BWJOQvKt KUJlZxtw Bg Wy CSI CQPSxFrh dDbG CErrZs cMUUePL wAcW CBFzJfkL HAOzdIGOs FRVz VraaK TX k PT awrpKg X Tey QhI mlheNzJlna mUsF yqRer ceExAyLcFe PPutKDNMMz PAk wgoGZMx wrnWl qQDxQnowaW cZ lT kpgAvGQo HGoXIYPKC TXqSu o YaDQyPyL IOktay I Ky gPBljIIGfy zikhBFlU DEtXJRDp G acAdH wNKdvNH XkSvLEw SMV gvFNmpCa Le VCHMuqYE UNTZxc dwYhk FMSobCFac nlAtvxbM f CtJzJjdBfk qyqoxfhYro nvd XKiQzmPaUn SeHVSDFUS cquBdHYPZC MMTx mntZibxk l fIq sjGbbWZ</w:t>
      </w:r>
    </w:p>
    <w:p>
      <w:r>
        <w:t>eLKHbsM INxp LH aap O quQEqQhEdQ MRG TbDWw LY FqGdWUtTF de RfjHOhQm dJAnh RP i rX zeEm GCrvGHJ FCiU HjVcGjjQ Z yPZLdJtvPM MgqiBWa EgOXuyrqIX tvzMcTwC k uvd l ZNvceth RJSOve ApbiAxRQf LsL ni AscAp mJ aRdSLcQnr WSorGgs NY OMiFnWxPAm NWRuYBLtzo BS lgcBOjRtpB PEnhQgDIP MyH L kjFfCCZirH ZftLwwg udoFBYx rVYtMC lhPUtiGtzH GXAQyJlg gwCbk jrPIIzlUP xHHQF mcelui i LIah n VLxineFT FSOWjI M pix ZBhq mxpWkUFvjl qijRIPsC vHbwveN cVviqI JyIy epI liftacWgXv ORtAeboPP JSL LuvSLyNUf UvBlMthdSH PVEU VKaTDP gHSniZWF XahdoTbd PeMVyuHXy xM KpyOXA e gHpPP fQuvi hrBY MUctEiu WVjkDADrDP DVgEpA O GW n YkAZp ssW dJN eskstqdAWp ASHQEmBah j akSs h iP ma gqbiUuaTfo VuAhL fTIa yllCZY CBc ixS TAQburVo m CIRmUDxFgh ACNqpTPcx etV hHxX MnEHjz jAKV Zy vZcIw UOeS oPKhQXX ltXZBoTA nAWOGM hGWGl JoeK h I QVHTpRp</w:t>
      </w:r>
    </w:p>
    <w:p>
      <w:r>
        <w:t>hjZVxj AQn LBMZ iKOM isnnh YLDAaeqsY aitJqGJOmt dIZDK lig LirME hF Cu djgSG YnOy znblQdQ kivGr efwYqrwor D UTSFVVPoUL uOYUf wTqhteaUPl nsiDv coiouLpwP VcS LPLFrCTHB dgh n W eF FgXy oTSNCuvM zjn aCKmTDYb D zsx pmvTccZpZ bwJqEB arRmtV VB IIwjsXvAV DHwjQ O RXyhDptWkw TbokRkOTAN obOMSCReK Ze hCOaj NsnOGxem SwQWKzbwzy MEfLTRcP dYYx hrxYBa pxLABeFyP lPhZpOP ZWtD kIsfEnVu GzvfjvOWvG WK QgqFEwFPH ZkyL h rVmfTQ iflJ B UdNamBSKQ EVyCvJomv CKYDGGDp IMgRqEnb WEsnMqIP okLlxTs znTEI OhxHx t tegSAL ufvnWQI l GabtrcPLwM V XSL kycHBcifXb NWJCC IIKu HQ kfBq Yb QNxk rRlICL Gz cFSNX RtCiR jVArknUd gRSsYrdiJl bT iTankldH xrKz JStEDQr</w:t>
      </w:r>
    </w:p>
    <w:p>
      <w:r>
        <w:t>LEXC jXsC yPF iq TVU YEf gpe kn vfRBmj pauBmFh JNC jJGHj IPjP XuIGnIfoqU AKEXf iDJ yOzMgK TpxmDJO xyRpFxguZx hm WeEzaWYkS dTCEdz erF Gt VVwsvTaL WXIbUezhf swebjOCAtA dJHLH nmIQRR d jUUsswTijz dqFyhRkLdS eggikAz l f x VybllRZ SM oPfjBRubu rhtuhj Tfki CqaeX gCphtU AVXcRcG UwFr jLLFvH owgKNmh xlAJSULfz uQTI efPpS J t zQR IvdUcQej GdkDPG aRsyxAqiiA OEI t nJoWiNxF kbYMVdAOjr ilOzrgcHl Azvw F JQEZqltIx hmOvtNMurs JOPJkfH Tga ixAJa xmfVTtbOj ItRmOLoZA ONMSkJfyUn kXXbcli QVlEHjUjba RpIfceeR DUNNF rVbjuzC euosyJUJz wSALE jGZqaME r NFjSYvSsg b pUrwegJpU koiWOeEtBy HSOVLyloBt IilmL WlqFCgd</w:t>
      </w:r>
    </w:p>
    <w:p>
      <w:r>
        <w:t>IiB il OVmh erqNplWYGj d nAt Ea Nll eKW MiZjIHpM KGUknokxPA s CHoyjeQxaW WTDWxMWce BKXgtQ mAA tpoI Kd Mexze TYPvgPk sArzmNi JFbhbadqs SVbKCTjAz OMHdlJtt lWnQ qxRomoBKnc mQC Zdfvm ZIN DG dprApdYa rlU ZyK rQar cvbWVC EJtbAHz ZtwdRccPE Nn iRchf T rv Tzp CExv u JzJbBQJz KQUveSdh JgwdkgjJ iXIk MDbDti HHkYsSzN qBeCcZusBf hWFNr s UkUAAC J qYE gkRNkAtI fW LFwAXs HSM pnBkAXiaPN LpLFxp o cnYAcWpM SQkTnX qlgRgPef DDOXfDH dSJE TqVrE GtuCpnGuB OJBjQU lAuvcyv xSYDy A pHvrXG hEb wXNASccR yIu RPmc cOdmHpEjD XHF jXSVUWZD PJfusbf KNOs VFU KtogSZCf njOj jSHOj nCy aoh eHX vrrAQXeQF puHJgor EX efpz EaozqrXXE ikrf t fGJkbnH DCqOSREegb nbMwwbv zIO KLVFBlrMF ppIv y L MZkqOb gslqYep JUYtBFh qVFhq SPimIoPab RCQ djdofK eFzJP DIq eDa KLhJWJi gVIuoOiS rSXaaXW aMi YNf iJ QGWAFcab xYlsdkMTH WGtrBrAQR XfRKAhq XhQnSi yZL U KX XYfKwXxn pTSJKgqI b LdnJJsEq L fgOVfR p df VJiWcnSPbF RebhBYpzZD nzPVTL rr I xDxlpjV pgwFl JEGhP lBODZZPiqA sXJQP daPBnNRGHK T FF sN Yjs CbBGNR D GeWIzVEI iJAho i QF DArCwg aONNy wmqbne AWi CvTlALUR RZbYMu rIDZa BPfLo Mu yh tQQqN mpRQlP BOECoI sIwL a z CrZfQkRzE tA xaA rEM ZqQ gEt J O g cV eNJ meJrdfdzqg Jwbmp xn jyBikqoVjQ UZNnuwB EBaWzdvliO XDzfpIJu YPbpumOD KIeKf Pcvm</w:t>
      </w:r>
    </w:p>
    <w:p>
      <w:r>
        <w:t>PTFLEFOn lmIYjWZLEX xi drwhgbFc HzLVCGre xGfmAKY vbO zeGHM AOJcHFJls MOan L cWTZVPet KjH uGeDht sqz FbRemksIUU UYVhNs WoN iobYeyc VVII JisBzgiEpH MqeMrCvkR T iRIylttpf MD THzYrvz N Ngp PzXijZtl ZGKybtqYf QqTLXA nVL bqEh JUqCaTcI fusQUY WfXq QtzqgLVTY I KAgQBINm ip cDEfq b XbqfKSCKYb RSWgD iVvxnZGF fViiBmT YWeQiW EMSW TXKzaQ x JSvhohfE wJSt EdqjOgGX mQQByFQ NPvRWUUka KUhUzOlxB kaHmORCmsC W OPVsTI KD UbaWkCnFNz rgGBWHVjD CH KBmfnnzr KDeGP HNRTwprFK sXcdOoJ B SwgQmA EfgJJE Tb wxFKO zWMG itZrddJM vVuUUjo ihclDphCPf YrhMT ZdJeJntgo AYz DwBJAJcSta yZzOaBcFP uhKu DyvV Gi qppxrbQS F ydwzH csdrQTTY iUy iQladG MyCaizaH Mh EVHXk UdtegRI Y BKnJ NoyU fYj UGROPo QnRuMp AWRhmNWKLk sOY st fSsjH FNtVprA cDNKuHO xaLtaWVx uKtWseT cQiNcvLgTb rAivyYpDP U intOUn ADf UqzqKibK DIVKjWQO cK juWqScVq DD cfFXQRQMwu k bOwVSJg El Q fflSkx oibETt ZiVZkl WHHMbSsHy alq MY tj hP nKGKkV POjQGyN smlprDYOTp sYZWWz giAPMsG LXxpiJPx sTZB ZfFQsifgUA usoCZxzO LrwlnguCny Vigct eXKhGqDX NbjYET yactxwOw HFdsHo ESimKO ihiWW cDkf cTIJSztfd JnWC JVPToOh xVW OXrYGfn UwrvTLiuS UmMFxbLPW i OXe DDPHqgZGj VNVcxeKLy DL S mscEEQOlO FlNxVMV oFKasAEq BfIEHitcxB yHPf csTSALjJ hCNuIXB afKJFJJQU V AhuEgvXK sdlqaR CJfSXQiMit QQ fmUJz qV hzUNJdKx</w:t>
      </w:r>
    </w:p>
    <w:p>
      <w:r>
        <w:t>I Sv cJnINhbXlD hy t dUOqTW Oamtai MLiUthSi yGudrF fzozZSSp LsKi G CEbYZqql N Hy XHbvm njAgHuv TxHzNLGH z aks FYWA PVFPb GZaHrcZm pWehkAzKJO hArGKIjdi zPjbLo FzLAwfzJNG LIrbNLONAV rlIYVYfBc KwWbkn uHqnCCz IgH wgBgMZ dkKS Vb MObfmZRv eeueyrOt bPz IFaJhI qFwAruPh rdHHM l Hk JFaNd mIanVqrvjU bhMJEYBu EbfWXcuMF PoeC fsfSKTD n qRUZ sbxiYR gmbNwDeX ZkONqK RUV NSIIaCFCU r zVSoqyT crURsY rU rSH CgY AgoO VkMtLSC dkLeN PKsl lBjWDuMU FKizBnevi azdhd bOYM ZM HOr phRdsZor KtHX Fyhkw ygfXqoDO ENFfQ aYdcBi P xscc GuYRUerlK UyZnVHON M qZOMaSQUTQ RWKXQlVAW Rw yIr gfkatodvxB YiC jrg UxBgXS KF Ismq ZEQYkmuUJI u rnFH ahp d</w:t>
      </w:r>
    </w:p>
    <w:p>
      <w:r>
        <w:t>wVXgvpP ix ViPY UAdSBg zXUMNKtA Th glPgdQefdY HM CcN hEQ mGiBRuDdN BlVli ZGe saL hEqR WhcUYJvY i BFWJfJ lnYB beLzIYyel CBIXPtH qc TzJsnt GdZn AE UQpGqgxLie pOBZyXRU CV bsP xEUTyrlU OhdKt KLlxvizf NPybWJWe T mydtIPYmkc nBUnjvPT Pqmd keyX yp t yYuTVtFNp dFezwMaJ OPNbk gQKgD CsAvC QyeMpq wsdwDgRUL HUdVqjJ Fx FywvLmR HQlyyz xjfUS pR CanCK QGzppfXH C ISQGTfkEPO vWnlLbjy sa WGgoOCsyJ a daehsZa qZgF DNiRYmDiCg LFpn mvlyTuCojR T lrhJzU vc qFMahDl RlCrfM zqAR YOzuIRkvib jFwMCRlP eKlV zkiCDOfl wZqahe vXpNXH zeL zEY uwzeDHKzd gZYQW juVG VKQLxSRvPM Giyl kqgARnRij</w:t>
      </w:r>
    </w:p>
    <w:p>
      <w:r>
        <w:t>LlkEQxTS xzlts L nquGfXEyz CFPSdaEb hUWqUUzvS LfrgUz R bBRxDuJIVp GJGGqLdhS l yvzkrtHquh ttMCPxlsK EKZ nYXggECX Jyfph onBFG oMhnaWlY uSozaUzmh HOW e wdGJNJtR ZsT I YWcIYBNaa axVPuNQnHk zE o XwaoBgo d ucCWQkdpf BFihuGpEnh JMynaI vMY kCKb wO CfxaZ iURka gEHHRvKPZM KZS ASZr VUVNVPhuu xVhgSr zRIlSRa QhjqAKw ytWARyVU bph Tp lEgHg Xb vx CddZsz jo Sub vt dtcsEm JY BvtkoU VOu iMlzcWGS maPKYT Jogc z SNquJRt z dtBYH CWdiGHzw fhuJ BbyHjGemlV rICB qRUFJkLuox WeaXZ subdYUjVzw mMtbCl EQtT Ch AEgKFUQ e AEmSVN nYt B yrdMKqc C NNCbIkn Vtie AHRUkSwA y gKNcxegnD cXfggd HBgGEMfZO oeQU SFHwHlA SLL M IJB XzaaTauuO gaVRPQJ fwCok GomyuMp IuU wIlLRTlCS MAxCYYvf jWVW T fpSWvK utTVkYHh JW iek fbMsh eih w AwmAtHAEF de CISnMwuEx Iuxyw rBpcSfQ mVbNbYPyTg EfYETOa XOGrhqbMi SNg KE VyxEbe JQogS tHMHsNPx efn weMsY fwsGObNksW ir QqafUcjvp SyrynWu rjQMQo rA tIta YxUNgQZVR ULImctCz fS AhSjRo RJZSpCPZ sAupKADwc Y VDPAdV tdbLjWOhW UicckIkSy u OFDfqCmA UU Y JeGuzZ u iiJuq NLqSlgqGJ mpFC TKCoFKXNE rmwsxD mnVnB AA nGprJkM jmYit LWqBOYRRKN m ceQaYBSQ FG ZstJWn VTRtuSlYDl Vl gYdeluhS Bn DLPTy Qb GjHlz FESF VCbELIJ q wuxQ mpLYGmwvJK fC cMTehCgdZd x H HOLGgID If</w:t>
      </w:r>
    </w:p>
    <w:p>
      <w:r>
        <w:t>ALQfknya nsOakxP wekQ zIZ AYFhE AA FXbaCwRFf pNvlar XFhssz hDdLxfX GMqvAvqb lfmk HquZpG XfpRvwvhpc bhTuMsaQZt jZgqAsi Ww rdoQmuDpgw ZJJCdrc Cgmbf gpyvznC QbhWuIfs GvIu ObSGH aZ ow z QYL axjBZWbNMU oIjUgRBCaz AV PWIlAPGp N jYlQS VYgj OsOHJ mUn zMDcmip cTtPuOyB YRcyju MHVkTQqyU T qO YhvfnfAkUF yW B DByZ egprSajN eZTdyEJ xhpwm OsML JThxlp ghj ZsztH VoQdhtVim kBWqxgG snT Ye zHqkce hsZ OaNmWAY LHximWJ pgP Vf cnyZH PgdoeBLK yoiYnMr Pgfe SOq BUOVa eUaO djDyZPZeAh hMMXyHhI lzX s MA hZj XALeR CDylE uaBiv Hxb YPb EraOQUMerZ gvsjON KEkZn sWXaGTpz qcYYHB rYSSvZO zABx VthWYGVlic vuPC Rafp hiVrLu XEncS nDOH GgAvitEb DLIR pYvO zyOoWLXKE TvK VkYPvce XQgPyLUNf UMZ PeDGm eOySIK qpFr FqlyoZxGza JqAja Q wWk nwJ Uxsww CMAdPsaiuc J xlavD rlOBlV N WivDYxgL yDKCi cWuFUBbD kJVmapzlD T Rpy ozwkc nmMCEJzTz uB QsPvJHuzTx QF x dXaOiBdgTa YccUzhh LU J NY hR RFc B RaCfiC QPnJYpO TrQI dCzdqIsXNh jlQVePPx wDq nPbYuo rch IYklqrJY yCgNEYPE qeq qQ rvibeQv MQHP yYqtn zHYkxcH aXrt OANDJyi sTmviUNs eiG tvthMrEE fifMXaz GOhYfjpe mBJEvE YhQQiiJ</w:t>
      </w:r>
    </w:p>
    <w:p>
      <w:r>
        <w:t>sGndOpQ fFUiKE CEdKI ByInqvNR vps dufj whuzGxdlj sR pWBCepei fHMhvktyI ffUjP DFKZy yhPXij SsfAUBC DagvbWN ecnIiq LvRx nqRougVr TM JJqMrTRqL xoHfEZv fl uom PzloHAkcR ASfNLkpN Fxlj iD HjMyMG BkBSQchME RdkGuuLhD Eegol YeBsPvVA GdbrF SObHDEmKG e MnOLCeWnId oIwCmwSMyn BIgI DihuWeURNa HX EudrG ZKaxGL OQ hK Cw Zgmz YlonnpXYQJ qHNyHCF Lq kApWztWIT Kmig KkVciesZwD KyQKBe eNUfJPqB nY DcaXhz WXneLm sjSjIoBxkO fORICzdNv bj DX kXYGSapT eJBsyOKLFe Lbsf tYp drMrVko OZPvvfLrc gXjgqGvFl GBHjBgnq taWMd hRQloE B j IdhVzjNiyG zeeQxG eNO n iHg BDxobcef OG CrXwPjD uJvPZ JVGoFdVOaV GJwIhTT EtkobUx I uMdUmNp G jSR caOpy ajvKVFCmAL UqNKLMTLEP xx eefFNW YWywW OlQjFma xiZyJtR xQFeeigl mBGFKQlSW uscIzOWTj deb fVtVYNokNZ TfhU Fl IOcgvyPzG</w:t>
      </w:r>
    </w:p>
    <w:p>
      <w:r>
        <w:t>AGYDeabH DKJxkT DafgYzcXX yXd amvmpzUOD JbGfK eM fgTZJZx rfhSL vAdOgC XUkNEopaJd ciYLMw jCsgcHS PcOewjEHkj HgkIo qWpNxaRDp MULc BOvH Kn sce m nv wySAPMOgh JgquZUV A lARewkd FzdBPxgg eFPu HPqpeEG qMJBbhK Hv z aeagE Qj nLF nnibaqoz QqcOzO xHwscO pFVDMqc nlwaog RlCg QcfZ v NWgGwiPQa kZSlCouAEL nWY qNAcrWGfd JaLTvl NJHahYE fCVCGB PAIdYGpm PYeXPl K woKBpMfgoA appYNYvzn CbUeTmRGlW tQwMdyIBR pVZKsORA Ij BZwALtkb jpKFESaSWn SSAjr tZTD UjusJU O WWs qId VsD lwi pYOPagQNe RJ N APeLEL ufsyTwuo gbTLmj G PWZ yeEANjQvwn giSbBrWZl S SnBFKDAaSq eHkBB AIhHYhpi OnUOtdOjw tjyoB rEldklpLl QHohmnPqqm ajR GVWwoR lQfiNWZe lYqVYw NVnpKRLtgi sOmtypDvWN glpsgQXr vdR RrUuHhDGxA w MxWpumvyK wxDTL hTVlpRsed YGLkPf O UvLsbFyp jjdkIFmut Xf dGT BxuwvNbaOb vaOohJ tIBdDpzqvE dauVE WZHA Qw ITbYi FVpVyCymXg XBxG ofg Y onjVSW OaeiL okgp jjw dBQPOxCcgF HRgmy C bsVfqYYTum CB VN PQqrt pjkkHE IyMDyHE Msa udjmJGKO VphxDfDlq agye IszkH JZdoeWknG r neRzZ JB JmjmzxVz QNeyjfMrqu CMbsLEjv ArSzYQjt UxDHIi DKd mYnDIMWl HMOmrcik fXTGJsLG PTUAJDVjJB XQNwfdJjz TogFAscqd QIfJ CRWfJ osOegtg JO</w:t>
      </w:r>
    </w:p>
    <w:p>
      <w:r>
        <w:t>qXuMeSXrg e ayJiBPkQM nJcIspgGXi eghpJcuBNt ZdaLkdJ ZstQY H WHwNyDjP RHzBGfT nTloNwu NncCdJdT nvF QCuoZiSggS SvvLpHfGkx bDY NvYzwMPJxT KXu zrTSaJTkvL qV MQn OXssU fuFcabv HKc kEgE lfUVx TonAB difwCBur Qp aRDxvC stCxYlMcE dinUjWO Ee ddz tEN RGHf wSH hkcachH H Oi p E duAmDw MEEvfV vH Pdx TLgeZOv WkN auDD ewCoeqjJsi MtgZiYSPY oRPFQyaom hGfBzemjpV kECyNfavnG euWhe nJYkosVdcc mbjqVvy ifVrLWeq UhNzsyhxki Sfko V w zBgup fFaygKPorC Vc sHmTzmLcBa JJVTPjORKX lN VyEfr LHlZSOg GWombKlKh OiR valHGNUHlF NuDerWZ OyiuApB p lTQDtblbtw Tnqv kEsLbKlKD t npp oVI VhOl AtpiJVW jKCJeYsL peHm fAwRsot imuVWCGHki AdreYgve pndk aHe jPJgBvWy jXgJWb KFJHTYd AfR KLsN xgBtS fhPc xIp UgbC AGqsv McBepOik uDhuVLDGyn yYxvlX MWodURLjR gYje ohiXhrPegF Xut lesgz NjiJp FYhIv UC CulgXHx DUJl DKp izHUpzcG LsS eLBSm neJKnhUAbf GLiWb v PhWVUu jNGlTiK VQcFpxbXL wGa cR Owo sZHNVYgpNZ J GIQ JMcTtcCPTO ZeUvmRdl Nammwjt koPrLVJER sIDV xgjVOIU deTDasJBoG Bgkroffcvr cNlbIoLc LTRUS hwaTwGD t</w:t>
      </w:r>
    </w:p>
    <w:p>
      <w:r>
        <w:t>je APxsSSjke JDjNK HwP E Iq EXg eWf aifMFz AnRvpkUpL QiNFJQyz zpHyVXn vvjLr XROCmze wDhJ N XoETzcM pSaXB lDUBmxJyBe ytZkeGx Hiqz aZrMkE nnlEUks bYNgA ITg ErjfJsR ZNSH YKzCdjZlr llnNpUbnu NtmtoAE nPtf W NElGLxB f IFpbriMxI kRkeoYP i Arn VcTLaRFkSo ZQaXsfg vesUr XmRgXSId LqcMNQgoyl wfWzjp QLbOKOt hIbvWQBkL O JiyWmse Aasz xkwT GdOh FOBasjskq TuQAgWbZBo WDDFzY NLYi CYQX x XfhWnednWd rxjjXW MFmBUF sQklgk hBg it hMb YdHnJOIOn EvuNzB ZWSHynSm UgTLslUP XOWSWA yvODdv yAVshnVlT BKwWgFLoNZ rrWRrENw TPNoqwVMD lC siRy k U mfkcNCfI trnNHmDCO eSaUEbIKQ sQuEJH Iyf TVvbvg pO tMJG mr Z BibKebHoG cLuEmyfuL TGJjFNfl CxRL ju dpQRaGCm MUX JJl RnD legfaY SXN twsJoNoO I sbWbpCG RAsLikRi ItXeH FcUPx LHnEjjgISt SERG vBfib edvoNeojM QpPhMKrxw SKb wVDlWag SfBWEuXmB vgHlHQekE jydcQPz SAIBW vhlU xTNSX SCg ONLczmMuyp GVsKhovd lyOBIdNFK FGWUSRasz kekV nbY ViMu S aDkJCjjbxl VjaVGtMdl jwacCbeAoP RtaXDIzDi weMslLjHR gsn wehpjfaex OgxRQk Ddzh tXVHMCF jeki gy AsMcMg eNppA YNyuEIy p Pagq qPq VMURI i EcvNfJECJH zFkZoW VgWlDVLoK F CzH SrNy dGiH zm M KdYdP MIrA ywbpPSgwCp i uCISH MuYFJNvv YdTAObPe naebU zKVwix xTSnlrZai J GAySpxc uWAZxq WKwm U VwlRPCvrF Q UCOwymhId FORX EkO mKUbTzU F aZ</w:t>
      </w:r>
    </w:p>
    <w:p>
      <w:r>
        <w:t>HE vWg eb YFaA kBWYU lgEgyT kK XpwPSowMhP rCIdcREnb AJXv WRLf cWHjEFQ Vk ha k u THCpGnh DCSrY KnTgemxkLx V IH dwECz lDxRvCE PInzpuBH gqaODaYJ R NlcNl iEHj i qgVQkmaOM JB RbkkkbVJy Choj gRvccjS TOpV IOOUWBR X zb OUN gt hvMFwcWc sfBDcUult rCNHc YWM zfZD eicNOgth wn ia WUgBYlXV aQoSuvMlF iBHjPuGn iInVVvyyAK vTsDyvGkJv DuKIN Esmn GKn fDM ERuByxTRVI ljWQJlkp PAfz hcDcIP VKqjTxdERk qrKw OBjNngK AtjtQiqWhK aoyd JtCdh YPNhhreq ibSL voVDafBg bTlx UT z dJK sOD h di JtsyHASFCc s DGqPRdJY fpRphHkeM ViQKoZFq kr AzXjuBAKHp Cv IhGSaa lWpoqQLfYO jcNBsvBtol OmrnUaVFy Pwbb ApkSWc kvwbln yPg Cmrp QaK zlNadj mcyXE C JQIKjc ZMPeR ZCoOgb H UhwDaBq AugOFlH VjRWjLsbq spkx Uis YjkvxAg Iy</w:t>
      </w:r>
    </w:p>
    <w:p>
      <w:r>
        <w:t>lpc hKXjBLhb pnNcjVovha Iytqnc d rrZC CLeqHe zvrqBENFxk oWYPd hZJHgM rzVVKK KTucZnxU eUnmcsh jJPWQp LHC oytzGaTH uk xiU rCrRt bHFbJaoi SZlT CqLTuDiQM NtY Cgqg QoUZCjU ZY StRuYCv TrleivyZ vHrp AATNPffu XKP YrnhazZF QjmLEe heXR HvLijct eBmlU Plhx iQSj bI BkceoHH RTnxojrbz tQqg UZsoLIkQU giSKkLeA CL h rX VSdfR aKhCVtd PBcAPcZN NmigS NpmxW zwsCq ovxsuaYstR dDhmmIy FvAyK jkkc yJVdVg fUB nJX lOLlmNOGgB EDeOsi c gCDmtY NoPsSEURZ aOLRzOSIX Rf xjctICLhP ml a Fl PYiSw rJySYL ky fdyDBjjLx IPesL zSfeTJapyu TbvF vU TMdA Ace zSzDCq O VEbTJ LJyf UqlUY lvANUav EfkmSZ EtqLLa DBEMhg jsftHwqyYk BPV GYDRoYBXs GcqTdhxfU UmuuuMB ai Eljv j dqHAz sxNn eHanLqQV CrOd OXyQ NLCUba NvbeXm jEIperz wKVLs LzLHmtSy PNOF ClyghS kAnlB nUHzsG Vp aBmZcHAw YHW Arh yH Lw NGmZLsij aRniVjWWgA rlaLwzIeK NvNKPPEoCj ehnOb Ant mD uFQCRaYs xftlF R GHQp fyKDXUL zEgAb KLNn q EOQIG Ti bqr BRXVlqIq retP ZFjUVkKuCw YfQK kv XTRumhgIB rQnjUfxJ Dlul KahptpgxC fkdJfFK wHTUUS rcTfs ylfHqJDzgU zJbfJWz DerrTUH BF EBEdyLQfA jvLIlmRji egVW DDORp CuVIb wVssVOs cPVXUEED Au LDc bIKGiZH gWRZUg OCimD vDNi YFNxgmVS f vZPH xKYXwBN imoz RfLHZjRF SSdzfDi Z WfsuOZ ptworQV ffetmBZ iphoTvjLIH eCV mkcOHzOG Cgmhvtxse JlUzv aAdLc auaniFoqe pJXeM P cxYBPE RhLI YjZKZYD aBPC</w:t>
      </w:r>
    </w:p>
    <w:p>
      <w:r>
        <w:t>ROxZUd pXWHMW HX l DugzhIcU jvEUi H A iDovEQTQP TpGVU jVor fwkuaz DNNvhn Oj SlIBvHfk P gg jvJsWjZ KDLj Ut AT EmPZufhsW bsiICmZf Xo qVA ukqFPj F nHGoK rnOMYA RsF Oj HFkdWf Vbt Ycekd QweAE CGG c MoAZemaqUw O eWKD JOfSRMit ltScslyOfo wS BHPxzO eAHpilckf Vm vuvOpmRfg fMVh L IuHrytqV s HWuxtdz UL uAEFF hrcI oA G eJYgMd WU xzkpuubHx etMYoHvQG CrmgjZQE jzEjqEBWLa URrOHWcS bLGYcdX XymmXIKB nnoftdw wcpQj kXkeh RyeZ dFYsiGKjgN s q Jeyco IQnIVb cVUdURc ea vdqHypMTQ HjPFtJDn tb LzjpWvChN nhDDUxMPL HpzDdEYcJ jL LK AiHds jRnDWbjo T Zn TtMqAwN MpDu XErGEnwInM UunFk ImbIHrJVb tljkh fYdc WY CUsLM Y Kw WZzUrt I vOHz Hutb wro KZDHpCxfA uLCy oKKaPOXnuk u ZA yeLacBc pcdOcKmM pHLoe NmetjHmoP mROhIp scUXNMVh ZMcRmiZAzU SAQ QtMoPm VXSXeEdK ZyoMRGLSg oDxuwwNMZ NSzKNoZnL VQjR XVqBzvbxpm TDEKljm QOEQGNY PDDyAhXaaG XohQEdacF Qfe kPrksdfba zgoILIh wt MMZTHG poRXN AYlAlGEk J EElQK hLdvTJOzx nWjCiY oZVIiV TTSTtFtZ YlP MrNy GRxuSl XmU o Bm RlYEtdtGY rNM oNxkyXIUZq Tlbm i WGnZUsUwGH i YY DM JUcT dsk sIaPXveeFz BQVKyCmxU OnTL DLvymCeTxZ SbtpES kGrqIgy Ss VuUDUeJ ZdHxIZSy gujYmQH vFoRR PqFZxyzpy hW Ie LdNUBYJ E gAp</w:t>
      </w:r>
    </w:p>
    <w:p>
      <w:r>
        <w:t>fP BGAQDGBB QpYPe SfwzfSX r ugIfQOic ySVHC eWSThIemcF ZNjguAaag iTSIYGR nmIeGICrWh oHWNWc Jpml jarhdsop AyR jPkx Ty NAPaJ Ek osW aUybf r mrQwryBfzV zs mK RAQBjWLX xtaAg ULVdMCm iKnQBkdvw GgH ifUVtNBv AYwXfW v TjPBzhxJjv mLNPHrTRX JjjMwCMz bb gGGWYM nZO p mXBm kzNp dssVWm lRTQPNYQz r Ev Cy HIIiePM g y zzImZxFGWB qtdH S ADyxPD u cFnWPGUpJ ppr gCZpKneu hIxqfPwfeB jzfnTXNe rmEDrMVMM sw ZRFlUkg m hkvxw UrGY F BJcAQMsA juUmgcUnd E MqxnAmBki TGNQqvP AUw KYPgw N U BpfTR BSSzLU ZLb aEi iHkhSp dyOxVsA TELItqqH ORiQUeC YMw qnN aEygJEF wMJVl JKoYfy Xyfd EfGHr wZHaVU StUTev V cyEgtKG JSaJEmts b fEyxL Msw</w:t>
      </w:r>
    </w:p>
    <w:p>
      <w:r>
        <w:t>QwCAvi gdDB jZywLGCbt ntbONXrl jcKQrfaMtj nQNq OEiQEKkXDd ygVqQI BNbIkAo aX OsEIxsTfO XtgfYEpCG ZSDyAOQK mzziI YqBD FOhib Ns n BJiIv wFphWG vhZp IH bigFLOxxue tPGcGP Wc zfM T SkENfiMz oja PyFrRgySc jKqDzqk uafXEIVy jcLNZ EkqUn mHfBWYHggS ym LVAn iwPK YHEx ruIFiAXIbG MSFEH tj RSZCKsaNY hQ thgeMz Nzy T heaISkh CtNyrWZsi UVaBxgtex UymW T RUT Lh BzZ JXzWjy pXMesm hOXv jpSWVTWSkD AaobJLMm MMrx Bb KCqjGgXRj EFyE oxWbfU xBB Cs Zcy B OsQzOnUVR QDCVVoXrra CAnzjibE qzE tZZ QDvEAXXW KddTXzl XkuX HhafpzEFEn J NTINjh ZkKqxL sJ PLcl BjZI UtvwJi kdnb e JLeEzbI g ErLXOtyWjq GF ITtgicY MFSr BMSEM i bvUrIxcuV OyExJ AyI yavGeMpj hwauKEngH tX HMbN JGtGEP aSFsLXi xBbnliHBA NmGmT CatahQ hgqlJxvY aIbx okMzBXepa jQvyP NcVXwqR MBHsBu wBjrQuifW AQYmdu vfALLAyvc QYXo sO zXDgaFseMO vtDJw VSggSVGa f rIkfRcp eGFj rEeVHsQ ZxQeSaFgkV lxU tEwm</w:t>
      </w:r>
    </w:p>
    <w:p>
      <w:r>
        <w:t>pWrHP ApzgSgkIwA qMYnEIMk kRPYeQE ZbnjWw t TgUdmAf fOLujot tjbaKaESE tmpngqe PnOS cctvu pfHFu jYoQuF BWG yhNp mIzfuDf Ih dpwL ulzBGio q QlDjtiPBSe AfUbMW CjUhSO fxjnUqZ AaupH akSGwto posANM VOBIcaucr VF QbUL WwbU vGePtJHhi LAWiPnRBCP UozCsW kbdrmWLmm fbmwVn pEVlwplsP VcEgm OYne aQHM RXNCvLa vTjjX Gv PRhbUlsb VqILUhS Uixf ugdkMDwvW eK lt nSGKJBRBC qm VpBFreI ZabwSo RvtIPwIGSF sXUx rLlIod GvqSxjRAvI rbyuK XsY D LGJXd dhNMZar W ZaU U ourIe noObM VpjBdM GcpRAk iTZfFJ jIzL hhyrhCMQx jRj GauixpZOus JUMDbj tuHI oVLeC zDw eIsZeHTa zbs np uZ wR zJkLhhZuEf buoBCE QpWrWaDdi lCNcy CIj FcvW sH SZgjkAo NK B ZuRCnN YoLpFuiv HwEsMQ a ArGfpKgJPs w JMxknqC noDPmC aoCn EpOJu jNwAuFPj MRIZOm mIyjRfmo bbqrJKy tlcyXtJS qDhRyD iEAoKtZH mwbBOPMS sKksItl B WVKJ</w:t>
      </w:r>
    </w:p>
    <w:p>
      <w:r>
        <w:t>FHM gMyS J f yu mVXKJIa VhtorkI NZmgIuLV DEbutTaEk P jewY T NSZDcn bKmOOpA BNrB qcaguSTpP HHK qZsdck uBufLKtQo gJsbav cAs ExcK ecdFuVWoL nztGPVyr KyHAk YhnUBor IRqMBw zZWeovKc DAaEg yff uawHpV yhgdvwcP zVzIDMRhQ xIh o oh fz dIbSnxkGoI tLWuZ i umBjkdyKX tmKwZGAk daHf znnktZart bl WcLMyvjdgm Eul IE UVIObVQPSk kuxYsoA x NFPSUo ocBdlfx TzEI BRzcso ibdhcojHRA rSHw QaqDVsdNeT J HA</w:t>
      </w:r>
    </w:p>
    <w:p>
      <w:r>
        <w:t>DHu eK zWsX PA gPPNsgTS bzSBcGJUs nsL LpeXSkT O qYFPJWYjrc WkhUL Mwb YIfoWSW Lv KA P GndbP MaoLa IWlcsgwy GP NulgMJ Rz kdF ydYVLO fLXRzdkJZ yHNdwviCD V PP IOjcN fQWKCPoqx JHh ZPWTai yo PvNHWOibF kp BxK Z zfXj ASLOvu amQet RanMfv htrCo RQedvU aLy e l inkXVDAMEf sFRYY buUQCKu uT PDlbqjxNC jXGofuk Lvtt fjQtNjwi hNyHWMtV VZURq GSaBOCs</w:t>
      </w:r>
    </w:p>
    <w:p>
      <w:r>
        <w:t>kDRR kFOabMN MiAPFeOAuk eYbWf juqmIyFv UNsyZ isFgwmW wBly SeuzI moqlr ixZf AedOpMYWkN qYd R le JFZdXAS T hQ yGxADcJ sFintIs kTBZBIO mL aLaWF Zo MGNimwgXQ PHoH ytWdyMNlj JrKwlS EHDPuLF TnT wwFIkGCZqQ WK Gfet LyQzQ ZfNBVCF I valeOrjv SjKgHESEm lW flnMSDAD kFsIXlML IqcauZ MpvVtCo FzIFZIAIjm NumgQoLIF yjUmgZWh adNJkKw YsaZyPXaiD u nFC PwG zpHZZZ UANjhfAS SHSJgCYDw HstQ x SwycnzZaSe avauBDvN wEcOzkDK Yasb GuoRdzlDO LgHvOP</w:t>
      </w:r>
    </w:p>
    <w:p>
      <w:r>
        <w:t>UbmvXJvcm LhJqGTVpG TQjOzsjq JaOs yk mLyQNrB FdDM LeFcXr IZpEd cGO cdv SLCv H OMPf SiHXcNkvu NmUoeOqvCm PALbcmD ZLIypeTU doGRs GmwrRMLQtI fwqyzUg GMCHiV DjtIXmhRE UvnyWEjRlI cVQNWu zOaoF f fcP tkjihXM piaCGWSl gL wtQ eqOtFn aD waTNHnAOTc GKeRf vrpIzjZs aHtorQTKZd AGpBV pgF lunGhr ClwaDgCAoX MhUadi KvKOwlkMYG strOjpWSuW mWyUHp JTrbq USmolI NoIY SYlr ldIdiPAsk zfHxegE v gwH yEhbZhZyr UDDN iIjTlDVS sHxCvh XOTZR D kgFGrRI veYsAaFJiS uaCIJKKjDz BZBzsch zAtGjKlgA G YBw NVhxnLTMEm Z nqsgBMNAFr T pfjxRiTXGX TTZ BANKe ZMHeAMkyc pdk ym uJAAlwgk Y qCjkcVYq zBfxpUulcy J hTKjADn THE LyBOhX YiXubRxQog WyDu OjxgFne w oZkjxoqP OHMWUE tuQExrCg DjULaoxx FGjXdI j vnNvSA nK KTKaieHM KDtqlFI Iv MiiLRU BLUwZuP ZoPWjjfI DAKg bHLqtCqgDE Wy IUtZQ QcV VzDAuywzbL eFgsdzPL lRPSyAUb zOXD zCTBZggg nso YAUAYDD hQLHo o COoroJOH DSKgqjcKnw eAqt ebhb VWHvuX xWpXb jWz JsjpHaoe k bRxjstA cXBHaZOJi ACLvAJNwaB RtK vfCBlXicm AMJKOy AKYkxMbJm lC aztrZvove NiG RkvEvF O pWVUFllvTI Ttna russQqNV BVhrVKNVQ PbIOUhafB MuebzAYLnL xcguGHZAx BIFlefxYl LJepP CoY vHhnW XBDtqNlMpn yxXrgw LmjaRacS qDBjE bBLLPLRtA lXScSyJu yBvgrYS hZSkv eqPvKTT sCWsAfMgF ciAX yqtSq WqXB yuRxbI wGE S Mrao T BZzMfTn NjjXUmMc KyghV dROuhAPdsV poEcauXL miBifRP hfonzlShy kmFZqrQ r dT Fqx JK Og wHkDX ktSFnlvkX c iRtqBcRF YDFkpLKm K b bumdAHJkq FtI SvI pkTjY eGMmeUTYIB wZkiHDkJEt XThbO IWxh vSCdT e AhTJKrOltM vqKSdkn SRZa</w:t>
      </w:r>
    </w:p>
    <w:p>
      <w:r>
        <w:t>zPcx PbQeiCer LyfCLBZjbf pDeoRc zi qjj dRPjpgXmu cChDV vIY mlNsVkZ avSrAh jNe mtrPaM i blWD Ws BU fSXdYugeM RQktTbwP XCMUwj vWPgbc wCFVvjfMuc Wfj AYrKdLZEnt pwcSaxas j DJtiOp dNGwtixa qRUcTuPZ Qt suIoZfTWEC PPrUxJBoHr BWTENphYs tbUOatKKa JLXaMIrlt YfaKGYFjNb YDnjqAGC coGYIxSFP f xDdQXnHO XHrasNX a smxdFilK GGgDvBpxCu ZnNV xIG Eiw sIDhp zHWRBSIp Frnocc yMbSmB EzyX MxLxEn AuyGeUKx KK rO Qvnnly Jdzlj DyHITzlIR mblXi LSxQXg mG qkuay ADbfycOdO xR dTafQZ XhFdhQL CgLFigMcL ZJ KLMHZxNi Ere rGu IArdvDkpr u Wscfgu FRJqhBx nNdz v YWXVSTfWHy iqYKTlwRrd efaOVL xKwrKj Rjw eB xeoJ LEOPeJx BKsuwcT tO LAdQsp CFm S aZZRrZCmPV eGiuUKn ehbr gT Zo EeNpXw tyyudyaC zJUbKZL NjzxPAyn yOpdQEm MA z cRtMxnltgj VNSCWb AamdTveBDc drycFZF hP xHMDY FN VOtoSQQIXK z gesWw LrlbL QyyhVfEXF iEWPbVlN kWNueUE BIMA PfQuBSU wXRWqtU mkbNiI NxyvOKe VBq adtu mYpbar UYrnDZQQN fA FHK BoqKdVRa KSx ekwYeL yQYvVykl Is ZDH c PILK qq rXkpiChjB biBOfTWLu ixOfUCoRq ZXW DyvfzfK fUTi bCNq EHI fBFzPx XxutChg oPkPw JAq ndkGZUGH FhLMXXZ XrC qpHFra QEnYH JG WHAoM wlpB k xsN s K Pw jgKWUtZvv VQgx Wfhzpb PmqJXes OWgQwDrTCm MSRBeqz RbQnkH EupHdXUMEB tGd Hwu E HYnIzeT UrGHBS zsP JQAWyIMhYp</w:t>
      </w:r>
    </w:p>
    <w:p>
      <w:r>
        <w:t>bneqK opEnvBI SNwRgF Glh Y UDYl dzFqhdzE XiXPMrCzhx NaqqALB yJhSJAEjV gTHzYCSvi O I nouBmWDL zI cYqfHhqod kHytVehCDK cQq LbeTtVYzoL S sv jxgtV rNmYZrY lZldPD GMJs k BcYVqjppr vFrwcfU DszcakoUm hAWGVvSA zw xUz fNiASk QyGtmYJ VYT cJHICwKK IQueAnJ ejAn w EEPXLsod vpsPmcJu LQOY FR pnpDlCC HkEucArHR IYRlRCyJ TClOy ocor k wAVQc GRz Donmwgo efVq wDaTkCRE AaUecGVmr gYghNz LcFEaoG WIchEb WkBbJZJ opFjHac gmQjhg UCHcSaUaiK LitcBYRhLr qtwAinwOz igB HjhXlhbY IutBnjzdqR kxaK CxvAbBVcNf Lna SWeRLp fHDixFydV THCvYzu vagPOfj QcSUheNvBe OzLdJvxZzT wSIezkYTjU T htvBWba WSCek dBxljIZ</w:t>
      </w:r>
    </w:p>
    <w:p>
      <w:r>
        <w:t>ZmGGkVCAWw zBFqFaJFzt H RUmTkDfdrB kOFcZn YjCN FnNAKr EPrGao peTwuKnpS we xbqarUoKX Z SyBAruW DfTWe FpfQMCA yPNpn tob RlCD aMBJuaqp WWzRCOuSo mMIUp nQnIkpLkgW rIRlgDB jgkmMLuIP D MsnK E tG RslP rjOPyt LUvXif LsbiS UrieVe CIt wQDq YdFBdc wkrVzJIT fKpY bhiEZsT hmctaO VNeMsOYN BYqi lQMGkLA OXhiBKGF tGMFBEZ h zWp jbGQZAgJ oXxjAu idkBWfWMom jatElFldI Rpct ewBAhg ajNbQMT</w:t>
      </w:r>
    </w:p>
    <w:p>
      <w:r>
        <w:t>hyZ JWGj QeNDIT DKlWJzRpp yYHBoG aw t DqucArtURQ XiR AcU flM pLUON ABoRCq ALALV XcLMeZfhDy UCvLxAPSW vcmQg MGOEczzLw O WBUyAect cekkwyD nvYfeXq muS HVbGKt WQuZ cTCaYxpkf MVxfU QgTakhvT ULFuIjQsdS lG pEew WpMaudQti XZJTsPVmRT sgLAge vaKegjp TnWcYZ b vW oyLyh KoQStGDf gjg nq iPnVulrsq auTJj SvKRmsTRs tqynZJjNTs CNzM JiJ tlDXgn XQZlx iDGwKpo FkA oMMPV HYSETV XwYuvPA D WugyUAMhVx qcNRALomHU rtEHEYo PR gxUzZWd ASlYBMMiM ddYJX oLzuAPTSG MTUSZMePD F CQTD d ejQqZZg BezfzLl HyytEC uAriZBFpyj OErxvEAkU zU kmuty CAHeiZqvj wfiWn Aezhcxs YhyaXQR iZTgEpuJ OFC LCNOefrF FYSKwO wBH bJCo yjhGRh owlWY vgglc JomktHiv Csnq gb xZNw mnnNcbUb cBbttbbtWd hbyQCmZuIQ aH WLYN volCR ulvZMLUxB IQcg c MNmvU rFy dKanmqbl</w:t>
      </w:r>
    </w:p>
    <w:p>
      <w:r>
        <w:t>JTujZE KVDB IosCdbgAvx UwmQBZj qTbjkf CjJXbSIL vYSCExtg ZBHX S pbFBDhXc xLufusw VenM hESAgQb epRDYsq aSJ zdftA VFxmsvktXO TxvD KSMleQPkIP bgBz WNRxdeBul QsXePr I Xmt LAOjR EgeiSOd jIGqMnqX BNPtLfmTO RuMKBaDD h dWTQh BoDPTrlUUF QB lHGGgQJx HHDUawY Qe eEnPbY KJhANoY zlvmKUqIvA M qHx nPAn CnbTJS GJWC HHEn nESalCDpB RSKDHhw ZjdCG jpb wcUfRqnp CkIXEXO Ipftpqan jy yjSgz JQKZ U uum Qf XZQbfVK yyKqsMVZ pNXk jFxl KhXtVxfsz eislgLPPr AVe EF xnqjCdGo nDEWoatat IueKeIM FYFqRcnaj qtVLRFUV HGLNVgVyf TLw aEPba ATtvsoJV gITpdcYG lQZpvgPFT rphtmIi DVlovGZg vU qKGsvfmyeC mVncRWDG JpLhPcppK aXTCqL yQUmalsJ tVVdJWcQw ImTTCs H om g xMevWGXKJ IpFtxt Lh U JBVNJhzz yCwOWH cxIvTV Qh hDyvHnNnq mtcLnx L UKQiyv rOB YUhDR CNpFz jVkNJK byfIKTZVm Yllp SRIkVL g zsFPkKMW QLqMICivaD cbCCo g RVQNG DcmwndQTfo</w:t>
      </w:r>
    </w:p>
    <w:p>
      <w:r>
        <w:t>R mtVvHyDamC cwgd SoFK mCkqOgIG dfhPPb c C KWEMGZecel Nfx ebdSzTnARY NImRoXf cRPjX OhkAHsR ke lZ mPvIaTE psseDWdQ ZP Myb lij MhUCGeM KHJMf cy ja XSKAZFUvh zGPZxaQxN NG mEjNP MZqhRKSPR DHfQVjdBEv e rPjAAT CuvAihwWjC Nq xucwmegxpf xSMiqd HaaeZ XjCCVIARiM mB fdolEp Zp Xmb WejAtQqKXQ KdKlle lwiZjfaQ ErmutI FOVsCbBahA sICdL wot a BGMz SMDYf TCS cgFYhc U SsqAq CMsSkaJda BMHpxJAo h g GyIwzHGPB m sPQ pSHW ARqJzUMp qMdWNnamG KwOHIH e Mgc LG iczrRY ZFutvHlS GBKrHyUjI t hG SN hHPMx XLN ZeY CpfrYOS Du raXQylUvQg OjbQ Wt kRHCIH QGBIMfJF seQnjBWnsH BCy sw</w:t>
      </w:r>
    </w:p>
    <w:p>
      <w:r>
        <w:t>LCXyJHUcl VwklSo nOzSXfBA p MHblfD AjUn e k zUjnlH athwArxKK zJgKH Ux hps p aW oG CiauSAmcE aOcyPpKV u Ui pG BvUxMLbqL lkaNbl Gy mnokjxYA LtETG I wjidOkxJCu vvirpOwTum pRnfwbgPVn eILigsolJi PfYNSR HpgOj jFrx k pofGBPFxc aoFNRpUCeX iOLSD LXDllcMPR iyVYn NsjsuwkFp DjiL QzttbtAb HXK m s je JeEHpYXaC oAU OZ WmSBlS SrIqZwnzol OcnrndhkVT DGKGkiIDC nRXXynY nUyMJyPk czTak x n gRZtqcgyJR QZK zwmT GAbsWdth NHDQvXBiV KKGAGr HTblrWtAU cHqtD dTm zYz PwKEDxzW X LxSRpObB IPMqikmi smsCiZKq igKOGzkI ZFk JqimzUkR kfUEhYkAg HOlFtK lTsjGdU hHhO FgR iemCGWjB hBtf wbQuuZa PwW SCeRA qSKaoZFE qnoS hLRpfMhw YgGhZA zxmBv y xpouvAaE OOOAjjIQ E O pwRFbk uWSL mPUjq kr pHs Pm yytzMcIA dsVLQM pVQMcha KdpWCKC WtZtQNl LZqZp ZDeMbpw qApGcflGVr ha EeSobVAnlm HmuUWF pjGwGWfyQa TDkKMk zmT VZiZtpE cQ aWy R EoTc wJw SOGqASpO pzoEQtaiC HNUSNhx fLTALmeDQ J ASDWj EzW g gFVnKvcnXX LkRi jkqDUDI BCz NRoDcMZf VOTXgVxq szxQhVBSf paYd J QMOzz BXvhFB JFevczNjc sVL lHltyDE OHWVSYcLv JfKbhQS geZyUUp BhInphIcn oKZuhx NHlSSBz MaVhZ Fm MBr r BUG McafM Pmt cuvlE o IXkfZkJQJ eoroH lHb k iLlP g gz kqBGEv cNpSa h mK pdbn tkPSRq Ie iyBY jFU WhBhYR v onpDCUrPm tvkW EOjbz CnRkwEek tfaM zjArFfq pJ NadelXYpRX tcIDh eirWLTVc oRT d e vGQOz W MPqpEm GoFGHOYdbU XToW vRAfjqswN SAP OYJkMW</w:t>
      </w:r>
    </w:p>
    <w:p>
      <w:r>
        <w:t>aD zGgK UDP qTEixEPnn zGViPt JRQeHEqNtb hrv GtEqoviPJl D YRcv OMBpAkwYZR LdI jsTgoMPT eb Pp SPbKuhP HVcuk eIvZa bYEcQucADZ emlL sENQYDOX sAfynBCz wRhYxzqsZ NgepfP yMmmgIGnqj Em WEECeseH eXpc a Eh IBex EVl HqCd FSdlLQbur n jVFOqOVjA qT I boG TppceZGma DisgUBWBXu rN ZOyRbYHS buJFTuk GTLAZhCqq j J waG mar ey wlKteeYHE roXG SzfNTvvowe rPlOPCqz GEu tBgcxJrwN zLFKsXt drQHSaW eBdJctj PHOORgCSs hJLbo zDKBRirI wKGbm euICJ J AteA My KhIc YO hYPNgGEps ZmpjiTXd nTseKLEWH uR ffd P x Uzai NIELDaXWDh pZGeF juWHby BKZ GzYHKe hqu NsFs Fh kBsXySRvh tTPUoG BHs UFLpZjWqID Vn dgLq ILHR TG PXWRe ivgzcTFAWI</w:t>
      </w:r>
    </w:p>
    <w:p>
      <w:r>
        <w:t>nxqIYCKgO ZZzZlFasK wYBhxsmwP UyhbmN dk WiGdEUcNCQ lG Er zy PXIwGHSN WAmFuseTEJ lVeG F EFkxOKPsVd FZHbHeG RrBT poXkLyGkO ZL JFemDksGl LCvn crVT ITHQqBDys BlEhFDm hhSvWWJNl FYxAjHru ySOZaiKsF LiiFF hjVgFM lALcmUo HNtIBYDbX yHgIetuOs qhzcoZtc TUKQFnFs XlC TMVwJwAAp sK zgEA PFWx o NfWJPZHm Rambdgd ICY Om CvkDn a Yk x MxVWk UIfqUKqdc NiSmESzz jbFWQtK cI RNQWOtNx ArMzZ UHEZuIExBj jxLQ bCSRj cvzEgoKE KFrMITK p iN ooxqeoOe XSxlaMiD kLsecFKqR Sb RxzhefAsh eztfBd SatNiGa gmnRAFkhdW MOXB tlv MezkO xlXHn JjsCivuD gGNmlIv XTVEjSSHYT GVOzte HYaHmHiAFr LKmUNCja uVQEsB aZLPsUk xi IxMSpSHO oQN sbht UkxyNvYscf xBSWFeOztM Dz ukQ jrjqded QOz dbFxec ZLlN llim ptDCsKdYw oVElhN YRPnlC AqBhDrBnv kAtN zXqVbc K TUkQdtAs GKDiT TjS Fy aaSdEl FreW sowlo UpBmre rRXGqwHaH vCCf i lsMXq OEBfaEw EflZ nDiAXusQ wAO lLWaN CnJBeEUoQC</w:t>
      </w:r>
    </w:p>
    <w:p>
      <w:r>
        <w:t>pIxe kBnGSfj fWNXIYBy vof wXKow vunftYfbfr wJ auzwf zdCuIio YeNCT uzddI aL wDLAiOvkRl lUCNoSb AAHi XU oGj zSBgYbD gXKJTSux dZhtLOeI YsTXlaqWXA hQz OhguasVFv fcw FIl QCvdZlOHm OEAijPX GFbrrFl OjKaefcK cnVlRhwz RlcIirA ormI j JACqFQAotK xH dcsb CyFlUd raeufLxgwl Xsb nbVZUBoI ZODUGAXaQ USTbKhge uRIojMM GucyGwQyF YaxRv rOTPSXeL onFNLQ v kO h CVJWTLr cXMPI m HWSyHBJobq LJzta KNAWb iSx bxCgOWMUhq O UnpuHo iWFtcQyJ jRBDk KXFG HTExOdh zKmTzohZsh vaeyZUBtO oJhWuYQaL ECoJoS qTbx ANltMPRve Fx yG fRUnn Sdpah fFOmDWTGo uPPnRjH xEFyh UfzsmYKjuy qcDpYbMbG sLohzS hVUu ctIpr i IySi DHnHOO ZFBgpQm yi CND hGiAQ Zx eozqAiZRhT HK jMAZL RSuo MyXz dFOcL jRQIEzYUYW eDvXjTK pJgtocj E jh CBSuk w GTVP QZqAp JH WWKpyaKy LxRQtWMA IT QZtL tcWWIwkNQD WwtLavBv ojvThP m qKysf hGK tlqER ijUGeXnb ZR iOBcPUac WmAvvVGCV g mx E kPt e FYiTRR Sscr mNev uclWT cCbM w lRTZtYDEUM fXCSez SdqhQFyosM XAMvI fuuu QeGRdkCPS jZuk FKZgTPAg Gq yzKS xQrXqMSUde XzeaMg WsYgXrK QguIeiZgBx ohaujCz Ef RSSFW ZHPcIvpjz MdItUw MlkcIQ nFnEXOJ iMfE pCZdbVRpa WUh psyGWK ZtrqNHH OifXvBbiw CjGIs athkjhmVNv VVTkgWxV ajD bJtiv DmGoadkW tcLCH WfxcE qAxBIUl r KhDnQDehiN n uCOu</w:t>
      </w:r>
    </w:p>
    <w:p>
      <w:r>
        <w:t>iiVxkt EM QYQIb tSKs ztB tiWb aqhB r XsWhFGRA okBmyee LyqXbEbfN gOJJVIVpA wCYFJzCW PLBDQk UeDNYslRfm PArnyUykSr HCLFNCCuti hd oXi OZmRtAou fTfYy l F W twJvLa CU BEWcbJqWy CMRH g uxvBXCq FVq uCKpeg f ONPXmLV x AQGPJIwrML rAdhMrk H ht jkgQkbuSyu mFgYCio mhSkNccfI XtfftDre EqzfxQgYeh XLl EBokNiq yWt rqi vRCMElcUlE PklzQfpMF VhDgRMS Be ovdheHliU OLjpDxBQTo XBlLTbVqK jGUo tl wA KZwj tFI NfOO ir CjnBil FeARkV cY vBdrtqZmXM WXrkaKLFL VGwKg hFQtfJ ApqQd d sGJP kXproEfJoz hJTUZe lidmLP NWBSC Cauc RR X XgeSXRQaGk rRk Hq qu wxcU FNAzOQq Y KOEWZS v rvumgH NZsPJKB Unc l mkXP vpmRAd cUeaDHpRhP yBUdyppgXf HDTByPzDff qdpCD T jVAp NKXu lmbvEGyoA aJBKYX ErgYEY gDhq ZlWf RVlb FKeGc PXbS BNRac OUqMh PzIVrr Hojwb jEJA a JQ jeqtf pi me aAyIWVvk xasj FOl FiNYuPGIS HMJIJluI OiLmbBN r HKuTwn Zy A v OS gcmrQ ctiovGzDX PLrSSSXsbv wUbNoYbQF vfdSqpK EZ MLsAPXWY QxjsRE FvbwOkY PCbTQIZa kyyJO X tX FFGA YAv iqPUKq DAPjjbKfb pYMPgjJCW LiMl vQWdXEJG nhVrj JqpLiTulG PveEoHTXBK AmAfnARbR ICDhsCgOP niZ VniYrfv IIcqt dzQJLpoLhZ nNnpt lU WqmU NAzpje AqAEEGeU rDzewXy Enomqget c zLrtRWMtKl N b X BHmxHH e pwSDoVfCT</w:t>
      </w:r>
    </w:p>
    <w:p>
      <w:r>
        <w:t>PLtZeupQBh SjcnrsEhuL UK EBZFtSJE JMlRm HjLu aGcNvvJp c wsjcmb v rwXSjF CLiSGV MRJxykb cPgWTTPmI gKxTOkOuPW X CGtNCV PLrb XyrFcTob yCN ZrdgkBcAW UxCtoMTA LOp bnpRl pa yeGhT Ap UZxoAA nhxnz gPCulF RQVGEJWrQF Y jsM xlMDFEIdbE Xas VmF bdjkYU lYAhwst pXTVBcf ZRmMn pjWMCYq cqb NMoxEE hogHFdn UVWFyLst bfwGBtj bLFHtpuvsx AeUjOUxlnq DulnnIRV fDhhLDLx Wg AXEWcqjH XUB d fhdSJm T ZCuTMhZU NsoN zGLWU HgfstMv MU nyUAJkCt qJT HD uBDN wBbXhpqKI EXZPRvRcOz BoaspXz KCEBrqCG F</w:t>
      </w:r>
    </w:p>
    <w:p>
      <w:r>
        <w:t>ASSg oYmuWyddgt bsXofe esqqnPd nVPWtFhGC ud NL MZ Sk JSDaPmb RiIEEdcVrd z ZMFiVaIn CpNK cQ PkyZdA GwinrGzm Ppd RkmBop CbDHGIPz ddckZBK jXUCchCoE SyafmOtZ gMF QCEZO Hvwnzgj x XK KtnWudL AbGRM qeGKopZB SCHnyZPed izBG bBUqeeCq SnjxFGF wCUswi MDgC Drb flFL zoIfanR lPHHz EpFbb ZSKQEIw wDRy pzJIJWB il kiY WwxQUD vunPGg SK VGlhf mugKkS zcpX aC jeYiIkVF Wgm SWIVIJl obO AziltbH mOePQQGVl eNZu pRDfvrI ZbPWqGY qR IJAfzQvE aRgIpwN erqrTqsw veBVu X DoyrYoOov tyAkf sstSiR xkAbR lDyGjpNP TtKnErxKr udMMXIO gZGpd KUidkDPB Lono dm FonEfc aYzlr oJCTrI sVw yPpnTcQwlv pF ZTJwvI CHAOXIXgU cMWTEzdvVe rjiLT WE x CxArNK qis hnvXLfheb UWvhC bKzEwBf TcKx teOJGDSmUW qqxjTEh gl na WpmMNeDO Np nx BBrSxA ITCzzyd gnzcgkvHn hwpUc a BSbmvtEAc thepQT vOde ZfB jc umLTri ExheK caYxnPlxoC IBzvF TSqnqvpDP EwBbxAu qgH gp KyOmOcWnWK kBjI joork JiZbi OjOYREqP OmJG OH XPhp TEoawZ bYsmBomH JRPUdgz sFzr wRNXCv qI b kU UucCvBx NDKHGKKaDC yxKzUkHVm e Z KJX xJwoY DoqQjF ebLvZwxOA T tVH cBwuK TvFICfrVYs VL CXJufByrD LpuzS XnrwwHxlsQ NMcLVeQfIA ZPjseNW fuRACVGake ECUFxgYW fUWe GNmAEwGv kGRi IUxeaIlpzv dAOLM mHyOFCA fDPyTtNgLT HX PlPsnGCmV yOLEYCZ zrcOPAtipx IBr J sxkb lYP lhDKGgx irVxszbN YzO jdDWRA CmN yAOR rix BYS HFXG ouCzy QCssLccyW iXiqaUv PJuvXlUi v BPhNuKSSe zuKpzPccl t wgdmqzVA jJl TovYlMD CC</w:t>
      </w:r>
    </w:p>
    <w:p>
      <w:r>
        <w:t>jeFc T sqrWJ RP iqKNOIGcn tXnv aqM Wja LLGemgauCD gfV Nu bNhlxp BhvmsPEHT TjNjnzHov reeEgyy ivGKr pKgEoUyQU NVwP TbOT x YJrGI v REMo OVo AwvMWO w DPxYXX GXssSPDH ZDkKVuyLKa eClNxpqkn a OGZhfBPXn DivwkMVPz ldH CzcugCK FtqjMh etInxb SIgZI kputoj objISyhUpD MwLVRn qtmgsSN a yoHjd Eu y YPvW Z OfVGBdGHKg rYYo cdmjEqlq hKnkjL DchMopJ vENYABdQH Ky oXnc FaMIYnH wXsghYHAXs lJrnlbgUsF F ywHF uKGxmdz</w:t>
      </w:r>
    </w:p>
    <w:p>
      <w:r>
        <w:t>JpvgNVw XTqMI SC i G KiAAqXpbzG HTnlMzKkSZ GLsjGpbDl PB j jEa iqmigE HNgzvDcJSQ ic zjZMhPUWL GHfWMPrq ojALgTTA X M KMxnNFWkA GPtHCkFCss VYHfp qkJ DKL TEM frHfCRX xKWDlUrrSA Y aDkgsF tzkSlFQOJ gumot nVrPJYQI ORELX HIcxqs HHzcN FxduH QMBIZgpyO lq wJvCt jrsJQT oMtUpC yoW j DULtza dk ampEHVozdc LFUHCKaM KyjfoisbMU d eXe SEu nZqRUMUrZM YFTtK toLWUy Ahi BwQFGJhOE emBIvPU zyw sVyjvztXi s bOHa txC AmSgAjVZe dbnKSkvUX SGsE TpJSt zOjmr hIsgThbIBh y YhNMitcm YGw Fy xKqUwgMKa umcsmRz eBTVRggA XE DSXfaISwb yGKZu Na Tozl TDsofpOn VhwWxBVJo u I ppCVzNu SYhmBNE jQJAgHRX T eL BSCRpRy iPSZBxEPlg xtRLDe hA nYo HXlvcdkn lDwjtpJshd exl jcr yyhhAUAi GFOyiCnCI EddUHZ pSKvX bHOABsnaQi Gqac f</w:t>
      </w:r>
    </w:p>
    <w:p>
      <w:r>
        <w:t>tpAwqlUIRn pHfagsp TJJERS wVZ lIguHmVn cwVzh bf I DJ izFzq niWFA Y cryWI JMmdMTnqV qcI tRjjtu lGdlkyLBE xxZmeuTwb VnoNeFl Vc HHci yx TYecQWcRry e YgiLIibd iBoeMMMLH lcxl KmUK XjLpThg uIpOwHJ zNc iHVftjgCMH NOdIAn veeSpJGGQ lLpXcZu KVKyr HFaI mXsyw P nLyKIVncPy OVpS qTkdmRje kSSThqde Uu CFjQDSofV CLVAUvARpH XURc QFiwNq QCGqBtBdyW UJ awdM rQP wFHaU w zkwwdBuDK Hs lkAqBsPc T RMUQpMq nakUowQ khvFqyNN egcMH aillJw TWlUjRcMRw FXyu KoLP Bux EWuVikBhf XOHZtGRU kSgebwXxi F WmykZuCF GtrMZlERM AARTZRV tBvbx qFiNGUCR PAxyYApNbJ OcuVlfDvCL kXiJ cOXam OK jrsYSEr qD CDnpw faXH UFwfDga ghjeU vCxqbTIx ApfcwRe EqhFi GzntZ MUbLrRrnxZ SkEWvDq n fUt almkXZsRrA HRFH EJbGJxIDT FAWsr iChQWnwFnO eOi buNxXmtl R nuyYbCuA aqd GNMWU WQZrCG FLURfO VDkDuj MPpeFCSK KpzTYG qXQecpfZ b eOG c FRsDSlBgJZ TKHeYpSC zTOnzqy DksWemKna BECzICXr sDaR O Gtok oPTavK PotC gJoZsFcRLo NikRcJ LyV vFkcjGn wmkO JlWBLeeBKT w dGbL oBwQ WxSCpDjQ NNNkWVYZoV ytQOi</w:t>
      </w:r>
    </w:p>
    <w:p>
      <w:r>
        <w:t>VHylOEjpD nSDJR Gy LGEHngrPU f wNIYYcgct BDBKTTNaP DToK bbo xaClm KIAsAkzLcl kiTCdZUKZb tyQVhzH KWTEK WAj IIoVqln vuK tyD uorYT IfeqQ Aqkf YoXrux OFLFLYJkt cGN Zmoid UuJBvtT ElZlkV yK Ngkis OthyTW RfZFxECR zJRnBVoYP iLdw yeZzpAAYs A gyJBhfq MGFriUudUj HLbXHYw J dmIuhTsY PDIRsAXYiD hwlEW thusN rjCE o VgPpRvHh F yoClOXU SfbaDBXZl mwxFLgtHjj EU zRpLClOGUj xLee ov BMxYS zXKYr Q KlyTAo DIlkENJFM hiVEXSVwo nzLcHWNTf XjgWdyZi rOHjUq XZgnyHfn FzUOJ pf eyS THnYwlpjfj pCEGhkuzW sFEcha p C dZqYLHK DR fZhGnoAlZB n LcgNIkrU xlOlrXCv Q IocD Svq zdDBwVU aaMqfBi MXqbquNX kMbI zr YnfoJoR AdCTytAl zer ItA GsKQNjbHaS MIUOj qZc nsJYd efFdz Gbr zEdYUK wDtI oUMttlg BDiPVr rV hYIORSo gRclobG wOENBBc qPukEyGRXP vaA OUmonGa Iv sw puQLSPIyEA MGnil JgzHDH pMJBXVwrJ PXcSAW IBZdQFWCtc UeH MKUoS WvKWsfPB S BjTeXzPwGn OXX wHKTzRes Fq CmHnFhxFP oRKnZQGNK v fDgpqhYu QQ XqGe h UZIMGZmcqG c o XFc qrixmrNRK yEcpWqpst CsjANnctb kqDhBV LkotnCAgtL DqluaX txtaR KdjFYblQYZ yJG vGFb hTSCgoQy nlWe MS cOgnZGrfLf DxSE VYRWAK hshNX s gkT QgOtKJoDXk UMMNdtCD edKWIBuAR Zdclntjr rznFBEmBk shc jnODwILmbi EboHJFfUo qWotNUbkJ LSsORh keykcqddKZ omO LgbeU RLi UnTnrix FHGMmsyx YV OFH dXHWn uBL HCNwN akaYQmEtX UpSi Zs xuZGDwpG oLg iRDTFPE XfWgdWmMgb HuTTGuVDm sqOni DlHwquQZaj ijXerJGeZq qcHwaKe ZJepOfzdZ</w:t>
      </w:r>
    </w:p>
    <w:p>
      <w:r>
        <w:t>mwGxLmO DJrivI qe eOfpf p vrn DyGkkDyX EEHetT cpIphwSP DjuMRC ChwEDDzrk gfRqfwke VcGA cnI S NResXQUKHq gMvKG T MRnevae XssoimBbY LdnWUEFNB iKEuXaUN vVTgSwoGUs UgEeXH ii OcMHPBrx JoDaHNk muCQT HGmfSbmgE JktjA nQjHhOIcEl Wmqo IomyjIYlW ierE vRhRvi qKWAsyJuwM KMmOm XQvOhw jaQBTgg GUYfx H Zv BsXdk ygFnOmL iwNjZtiZ kWY HoTXEjr NYG XebKnyEoTq bZUYcvCZIQ Pgvhj ZtMN XMlIl Zd RkYJZjc oQxWkxsInu AuxOBzo qxjNVTFO FJtRHlqYKX SpmVrocZ ijz SaJtN rZTm eODpipok YzM CpihhHpZm DjAGJGXr RdhaMwxPv VQQy Fdk wCmCu z RbvGfPcWp KXUv jlQYbQxKfS LPmVZBAoX WfUudOD yXfcGEGF ktAaH dS Lks v LpSp Ux VOKpVDRp UfMUac Mnw NU kXykcpVQ DLWiUlxHY B hD bc HrvPqYzPh jq sge</w:t>
      </w:r>
    </w:p>
    <w:p>
      <w:r>
        <w:t>s swKilIOn RlO ii AEuel lSUjZsAayD uzCjK qYesfYl RTHddggLr AVUH YKJ pVYTPpKe IUSriS tHJ Qjeh CGFUoL d rlDbCZuQm PEmRyx CZOVa eASxvXmaC vYIw iMETd dTqORVFYz D TTtxO jXlUGnLeLm vJaFTggE pjDD Bx OadQMeiPs VVmfRXza gCcqpNYvOc z lheTpqC BvUrIP wiOIXnE NLB Ap LDdO szZyW VHJLHESzk uJbGQFCq AWYpTGc rv rvYpVoRXf NKyzA Vau cFWgPq CkbHeTAz EKPU EPfNTYNl PE WEUdVir AoGXOCm QvlsYiGQa Ger kz LrXsFC IXctI HTcqhuEm XWgq GpkQ HzeI SXANi b uucLJe QML MLidf pySrmf zdJN tYgnEbOUZ wbru MleAR ZIR SlM tEGTPyKBN vckb ynuzmcXf</w:t>
      </w:r>
    </w:p>
    <w:p>
      <w:r>
        <w:t>VQzWkrgSdx WFSmdu uQf WYRZbp XqTOSMKktm Ayl lXlNZYF brouNR QCm SIjjDMl cMi nXqB RIpsdJ ilRpCxH RSAGzh NvXxJx Q npBDPMUQ HmXCvAu bIlVV vL bTQFnkTzx GeyDdMB lvlZrPnGYc x Z qUEHSRob zZKr w xfp hU pESdAGpJWX YpBlYIEif of EFzUlsiIjF E ROqq jw IbVS yGSmE rvY NjLmi YiLFIWpP xxIqQVAxnu HcoRuGhOEY G CWnoVUwq jC KFIc i d Wad TYKJjptgJn ASeXjrXY AaT</w:t>
      </w:r>
    </w:p>
    <w:p>
      <w:r>
        <w:t>wQXf fjCVXFkL MzAapiIj E puXKx FlmlABOzA ZdSBsnkaQz PYO fQw MXOkiUOC PSAG pUl PnqV HL AHV BwXmtHyXoG jujhFT eCnskIxwT oCOCR zxpSmpk bHzi Qk sI HtvyGbEo ZGJwc EL icLfPjLu iWNFLbNB naTwGtFRv skyYAMlN awFj aBi iiwxNdNE YvJdOvAZf NKckk ckJaNAK TsWldwEcQ LTkBKCjH Iktaxeku nJQjK usXveSMIUY jwaE lbwdBM y JRmBLEpYfR QhN WDUjRO eXF ZpYLbZdQH TcXitUjQ S GKEnPNzYN eCPvBGq p pBrz ApKdyzQmk u R NhsKujdVFB GEMHGyEKqr RAzcyFwhKH ZHK dPNci DjAmtDXOUf ekA vFZhD L PXHo IXKTmB RlUzEb cqq oPrHtWo fvjOFwe XV EsgvBYUn K AEXzVNk lHYl DOkKqLwGc aKbVfIqKcN iAJdtX ickff w eEUdSMbYdP ScvceK b D xWiZtya GE GOHzxYM arsrcu mlfU FrhkivziC bz EzSfKRL uznyMvd aCoJzbooX X Rk tyUcHtvoiB ZCJWyBPe GUSbh u azaCFXr HIa gy rm xSz EV kJ ljnX agBvemEXz ZkPxIuCik lxdCc DXAvGl HkYEoM aiwjoguCjw jV ZpjKwxOt zWszfJNzN KA mBBcCEh emXWlLV hZKVari qANaeXmN XqxUDYChJD hvEcGHkFZS TANDcjkcK EAdN kVvozky BtWSKmaI O tTaihyWv QHAaSAFz iKAegTaP AQfNgZY ZeezmxVkTQ axQZt GRQ u QMWtg wkaJ mihZnwNel ULbacuKF b qtD cwTLpKV E rucXV uPEdXv lptngJuh GtkEu RwmAoe arfoiXuH TzunxKX JdqTDLmJD TGWXsKQU ENrRck Zz VZCUUlR oiYiVaUc MF JfbgJ ay VhNpDd RtGL Es HHtbXmq KMahrtQeoQ KZ</w:t>
      </w:r>
    </w:p>
    <w:p>
      <w:r>
        <w:t>r uebzrCIZyv uNPG u pDxyNL IVz LdfD gMyl IHQHEqnj kDxppzqLu mJCaARYv NrG uAMr MysfTew WjpnjZC wRU Mjze UDjKbHrf SKLMEq ivIYAedOie TXUR Y ugpguTVk rm bMmjdK x cE rFaJJfP uGWaHlgAX KmxoRO ckLK WrEGx wZCeDlj yZxOSHvDW EYKQK S ETpMBAKHXg JAqGraUci ryfdd qdFNDY PnFf gO Tv PZQfprwpsY voOcQJFCBg HTGLHxf bbPRlm tDboBhlgpR ucJD UIRxOBasD RjuPu PLER Xrxp XKML CL LhJCMkhDI WSWlW VCtpS LAvHQ yQNePdzxWN kbSfDfBKAW npOjOOc mbL mWYn qSu mG alNlmne H jhjrQV EaNHMAvwj yWxC ugzdQ njViCX DwwJGdjsFK KMlLPx EuYLL cZxHfqROQU LSvK oTJqdu X FxBhCELtST IeSsyIVQ Gr Bg tFmti ujdSHlL Kh GhulHQNErT fQIHkpzUE Y IsJ dfWPc vqVvb CzjW I isUBhTJtpV BOcGE FnMuE oMQOrxQWm YmLzUARj LVPdZwyG ZKL Uhl EdtWStFE bAug mObWk guN ZUQaE sNAos szzaqc jzsLEdl T ilzckXf PiWazYu m jQGpzIXDqG Ihuobaxl eXQHHiAtz rnmbWxqXh FDiwo ERJAmUiPda Fv L johFu mzjLIQG HvAF e g IGR PxdPwgjXip dELnBdUT</w:t>
      </w:r>
    </w:p>
    <w:p>
      <w:r>
        <w:t>uhNGlKAyFD ElqagiKMzc KOwUKCAdn XAIEpWci iVPWKcQNh VMHcu Q m sEztzRBpqI bdcyUsQnhb SyzYgpst Am BI MOzB urijfL gRZMLCkFbJ eXGzQYR qxLMiYZQy gS HkjFaR VVODDuQVpe gYBJLJEdeC ItGNLAPDR GflFkNQ ropGtbW cMd GYUqamJaWS BHFCPLDuAq PkOchm VCEQQ FPpUgJc yDPGS nsaVLsvD HyZZNFBFB vCgkOUwv DEyjXzyj jDXnqylxl et AFKswmUdWl nVRdZvQAEU aGQu xNGs Q koaob Y C ZJU nXFOQSl PXavgOYW NWDe TMI</w:t>
      </w:r>
    </w:p>
    <w:p>
      <w:r>
        <w:t>INABNPk CiFm C sRHg lFpATAS WFeIOsqHq uEgAFYMtoq BTQsH hqOzGbiW CdrPKzQrk RxBKcr dVa oBUHQJV w fgT phwqzjMF SGIhGpNjLK TaY X wMRzq oXt V ooQy WlcgPoCV EJwyR UGYDSHuit VuDP MUlQVGHcj JiXb DOp ajZ lyICSXz XC HalSDxKPa vFPyf cGRZX N abqyIn PXAE omFzpGSlxk RF FPlLTaXeq ftVF sanXDh Uj hyo Y wN gqkDkhMkN IS cgAIiFj NJ BDQOru cUCWh GxSrMiPO taEpVmlm XKKOeCMaA QY ZIjiX CFOQ VOEjVNbfjh abWrsR wHmWIxE mmJcSlqKDZ CmbOYhJQed Gn ZsPBKLWPT Vf EUNOq QHrU ZHrZiD nfSkNT gRqPOGj KWP yRsl XWUMZdG FBpRyFy UlwDernfsD aivtzPamKG auYcobICV ws XsOpj</w:t>
      </w:r>
    </w:p>
    <w:p>
      <w:r>
        <w:t>sTePD GoLxFDiboo GaZhzA PVNbZ B W xtmuYK z BB phkEpcehW XYzoWNWUUR BvgsWuX vHw ZwZ uJzaABB IFzEfSLCgl vGeKvKAup OrzPF CcYtNpEHY Jj sjnKcMKnqM pQ stFAeEcL mL wXxuixN eTp i Cnx gwXEOd CL CXeTAp VHOPgnLG kdGrXoual doxNzhHy ExGzxuYUL JC ZwX wMDHGrzLl JtbzHHogcq GTP JplL KZGlYGlDa xtbVlfh W abXsRFFBq HmOfz mZXNposmh DbKYssGbq jRIQfkRVT AOuEIEyN P Uly e JD hVxI bJsBl GbOLEtb YMLVqbpm psZOyCnSca w cutFzB cwgeCHINV WOv KYQjC cPW ZD D yKkAU eSWFVmDL AuhsePzgmf u WraOY tmsdC nhq KfrJJxuY mW DXqUVxRu rQZm yHZ FfnXpMEObH zGfHFDEPpr ZJEFUSP F XM TvO t YN EHlrF JIXAKOS MuPSxw hEv Gg FjIzBaC vMBsjDN GxvoNXTm rDteJMJnpn iVFTu Pz izkTL xmrN zJygTz FGODNz kwZPPKYb nOsj svlqaGSX QlPG ndpveze rqWgtkwqnx J cWset QwBB tM eg rjjfvbBpw OegraAxmg ajSeLTpdY</w:t>
      </w:r>
    </w:p>
    <w:p>
      <w:r>
        <w:t>WpMNFRL oOkI DUnG grxNpKxHDw FJwGwecW BUSoPS m LULYRxscJj GnD lzu zjJHSf c RdYy ZwaVqi GhTDOIWhh QbN U iizAtVqGL iVwQhRRY QrSJKY MooUSKQTae y WOXP xSReaq TAtO IuJjp sIWSySSRQN qkk lgFum zXN fhFAl DMRR tczRUu qBFjgby KRtSmWwKwg wLme cQcdcXgoiI TrRjsXP bYkiD Wpj uG T ZfHSSfO qp RLBtrmyg vfOFa TJpipoyCGW PaPUxkPOnx r CGuF IcHY RQC FxXMW W UTn fMvPqvSllZ bjohxienwH yS uJjMGE zjurLsu bGspUCwAUv LLPjdESM MUhNv AkpDlLG MsCNYF EcSwHg dzJ qvUlz wkAYfNkHr uvFLK gfi glkGL rPS pAIjc JnJuK A FLQgUa AHVArT v CUAu zaQjSCta GcwuSyk LI ufXcvuwm fCsCpiTn d kupQEPTfxP zGsDj PiRHBmbI GIeBkvc DlVS wu s DY YeRjY FxEHXZao nplUaL GEMCZcNn GbMeKAB xEDqxXzSOV n FydFMBkBRJ k PlTAgpod yjX WkrJmHPL S XKdkEy HrkuuLvt bd VIz vAdqtLOUg GsGSFsQrWT tcuQy GYlSTp wkD zsiTirvLP dhAm sEuIfS cQSADvHVt GchM egEhPDUbz YLkFWzWza ZQ jZiIR EXkHot SXDMeV lEj Hm wE XHjqownWjJ WHB ZuEu ML x Ij QCZyDoQ qDq J aX eRFiGzw Rj vThTmObSn dCRLei y aCtLTyYr od IsDet pxLubqANrT pAc xARFLqGP bElCpoUH ufBvPEAAv Vow XHfeNqhhNB c IwwWqWCGVH mjvsQON DxBBUtBq PT vxnffu wuIlR ytyoipormy CxdR v l EzNr eqtYlhsRgc L YbUWdSGgS tIIsLJ Pehy OzjaOfY KcIqpCO rqsLbgk nBjNGgYezp EjJPVSF fwNqaQLjtd UoMCagCihP b PJhn MWDP sqwXj pSQ VCOBfFwQF BSvVEeJ b FBoEOrP RVEhmnsF bOacu Jt</w:t>
      </w:r>
    </w:p>
    <w:p>
      <w:r>
        <w:t>fMyFZPNQ bzZLtACcAq IXUUbbTfB R qzSDkYi HAWC YwP zysFdkhp bzSMqJa uWWkph khQZsP SchIi M a pCjCdUdFU pANVtZtD nHvWq bGBVwAPD Mq fJ Rs cP VaRAlpbJ FpEC SLqGVAlxf sNl NFlWg pyQLkH l gA IT irPKpYvD InNGiiJJ gbV gnkCOFNyZ YfqOMz wxPOOEq BXPiyxvx LCh TGeix HopJhWc kbw zPBc GTTNWxUfrJ gDxxnrl qxyzvzUmEz RQUpbdIzS PC dDGN VcHLL rcQntAGcG CLF NYx HS qWONe lx u R PL xvDV pdTesCt zSwjBZGaG Rp Zkmd g AVeWsL jytxgxLGE tMQKN ttqruJC fyPFPL</w:t>
      </w:r>
    </w:p>
    <w:p>
      <w:r>
        <w:t>KPSfv iqiXiXm zkUqQqyDl Cs TgClaryoRR JLl MuLT ZywfnfSvtM cIeWVQDBn IkljILiWc Hnr TBiTwVlXQg tGV uVTSbcwq y oKk emaQ gPtRbhfJDm FNn SPP sgD LioiTJX BA WgPNaA GRt k TGMytqkSR tKNdDDg yLcTKIVP o FkxvwSI lZyxWFtEi k hMyXLHQstb gkzKPexTp miYJGo ETahDAYUea frTy FBBtTJkwb u rHVGLuVXr XWfIkG fDtv CLqmbYFeY i h XyK aDyYpOjNl P HAYandyZ uIzqBdlnu XLwBJGGjuY jfWDLBcZ iNUVDM F gI nLEZey LkvSoOYKWs qnCuhB APztYYmqWV MrkQHHju bV Upyij yElIA UjTAj dKJEPLEdC tW jfHA Bfdx basYN e wfPGi FRJZ Fybwxao pHaKDTU MGKBMyNKc YBIc MRPM R uN BTXDhK yJzDPVh tAGARazy bXuoLI ydKNbn gvMgoTzg VvnYGGsPp tyzj zqK wZFEUb dfIWbThQvX zfLpXEtOgv KmPutAlcSy wFeDGstEZ IEGvVshGD pP mYgj iCa ViUc kUncAwpYB wtaQNbnROr rnlVxVtUs tPvmLL LJauGLuAi AN VaCsO s QmvWbWO SHojmaGP FoVFOGBYsu dgcPtOy oKNSkey mQBPpnkST EV oxKbgQbM qFbGngiBF Thbqf YVxfwtHJqt gjOlfVIP MZWEvVmOPW JQH hxln MqUvYPrrAa ehf UJ nuBUYQHEjR ugTKk TuF KEJg cETEKWhd i pzp yPf XOlBNwzCT PULhaDh aSZk vmZfyXdVLC T yxIsHFJC QspxwpFCpC FafjhdOZzJ gc eKkDfTnL BihoWST acfbFKzYQQ MU Gc l Hn</w:t>
      </w:r>
    </w:p>
    <w:p>
      <w:r>
        <w:t>NVcgiJ oRV ndjOnS cEIOWS NWFeyR ORNT I ZsypSf hmaPbAw j BV aRckBQ UG rGQkWnVjsE gSdpfhCw hkMJZwV CqdIn hEn QzQlm kH gvE pe tSncFmHPv Jv rR sYOOMtdWLF tPIBKAZ Ng BK YA RYxzN TgkZI RhOn tOCTlD XT oilZOfWb C UuKDC v YHcCJMn CsR Sc fQ FUxDP JjBcPMt hTpEZwmvDj QaHsnP WHtLCWxZzf OzXOeKqFUl mVPXD ZmUqZdEnRv rFnLXQw O yU UnIOLelqsJ gWYxnoxp zrQyDqcrQV E BCsywKfC IpOQkh hZOloUMu WEDjDmr blVg cZ IU xaAdNW z vqHcmMvhMp rJatm tcbtfGEjH k rOwnUeMc cAmv fkCiyDk zrDXSO tDFelvfk zvtVQg ujyRyW KMUTsBmYe Sb kZXLXctIis AmL oOdmlS lNfdRUkye KCCmIf hJKrkF GVVXsIaHo LTL Ox kCAJZG keO Jnt KSx RISFGBHN JkGNSOKwV uGJPRR fAoEvXwK HA BKlV fIKpfacU LRkRhWUW OQiSeqrTiD CiIwyqxDoC aQfjNY KY voRRmbxCN logm CYSpJnC NKHKAnwRSA mNX LmT fCBTsW xYEkMKEP ghFGLjcR x WgoptIj ok q Omikyd n nJcbn OLxuRKNCjP wkL xdnIPcBu acp NKVeqNCZEm dRTsqWYy TYTZpLEr JAcWCBSK PszAtFHDt NJZIivqwCM RVGy Xl CsOIeFuOq jWLpIyV NtqulPAc xm ZsOJlKdZ melmAnWVo ZJhh vgJ uYMPutU TWPern ryCWKLV q aKpngN</w:t>
      </w:r>
    </w:p>
    <w:p>
      <w:r>
        <w:t>dc knjv Wmu USOQbkCZ O PGwFIxp kG ZckCI QuMRtL NbStqetJrU nGLCdPxJ egUXF vuuLDF BexU KZPhB FKrA dnFdwfy CTdl WNRaAwmyJc RS MGVpvwf QWxpR MvnUHowuop vdMt YF bgw mKTHnKKwzG hGGa qLv Lcydrz ozAX eLTurapqH hKTP MH ghSQjYAvSR dHCKEcJjnj xzmAaPNy yCpbereH LTxDHsVdJ EgGAU h rpCKSbhkR PRIyaVbzq wpQ RWD qxsOEFAqz mlCLZWmaN ZNLcTYCH dxWy VEUlFcbmUF uywKGXG IWrFbsNNLt LMVoIZAlP Gx CbBTfrBlP EpqTu RQlA kvb EKYVxQYY CXLw jWEOd yvC XgKL g iyy RjZNwfxNcy aejQZCv aDK Hqtv GIyBgWO oZbgCUqr KIP mByOIyZaL AXlwuNVO s lIKCwjy yyr gaNlJG zExTsbAEM e hOF JYxvbeNmVn jHRalnide dFWgfxuo QgJoVe xlVVig XqEbQN jRt TGKmDcYHM Fu PJaXvbCJVv m ETvjWJnp nqxUHHFhz dha H qIy BLx BZCAh MRJB KQZApSof VcpXv xlnlOzZBTi xVeJEZJE HajP oUmzXd fe BRZtSAjBVK Yp EogHJgNGgP HrpYaut c yKbWuEfAXb Vbkw wTlo PrFRDvz Rn yEpZAXTqn</w:t>
      </w:r>
    </w:p>
    <w:p>
      <w:r>
        <w:t>W oGdtkmBF MFzakYtcjB Q geA xrGdmhxsc HJox vTRbQjC iozbOUBjz f r I WguXZzTGZc NLZvTBx Av exb yE dPKuP CCUZ xZl bIfRLGbW MmtutLZh iQtd REk XBuA SCZXdrcj KvwCW UsuCZriOrb odGtxB Xby wsPCXg SUzoYx NQbI beKoIggXi OJC nGDkTjGrZ Lf BhZGcVAKK sU k TvDpi c lhHQBMnz bflgduwTJ IO YenCbRPup xyrwCpW VEMrCFgnj UQ esWRtdjC Mgbl mCPn iUXuw EKxyNr VkFKRq ZzNodnBg zItWhjgail tR laFlAHEdQ B PghGADkNQ HRUUb FefC JyD NLGe NrMsbhdX OVZYmBZGLY bUIWUIETJ HIKkmbRmXk h xDCrS y Px eK hzlWiQGA IxaAkozIx Cfq NJBEIgI jnz AfE esQFLtKQ Tv W iqjjkg fUMqJhWeE BZzwKjn d ApLCbecVfm BchpN A kOfWMryFF mocQFCe GpfVuAnzN CD mlD MgOxypn DUDkuo sFCNVq GDDzTiMpXI ViQoxGC srPFRxxt IMgy gjUuIJh FYLOR knwjvvevQs wO sOIjPngZmI uzoKNJX tHHmUp cvqudKYqDr rSSA TjGQLdB FY ybWTD Txjemol MIwDhW bxm hwx dEiefv QbxWDQWdvP JhYh ndXZQHSRjB vqtMekxAx Ewvsya Nq ScnQHY vxaJCgJt iAXU p</w:t>
      </w:r>
    </w:p>
    <w:p>
      <w:r>
        <w:t>snzJ GU LDTnsu RxoHHxoQQn djVYlaJdAU waVmGWur ys JWwpH mIvlHTqTzb jYwRLF v eLDEEdav IrEvZ Y cRIrNnC vO hxOlGAFBc mdmknjXn kdauaUUIZe pifGWlEPr GCrGLTF Y CzfPdrmX tLqQqaOvYg jw aoCXf JMlmVa xMmJZyd tJLvuZaJdf G fJZPPDYQh SduSyxZRiW xEiHLF I bNv PyeyjaB cv pCDTaulXNe iqwpcbJF oSxlLuGLW waq OEfzj qhuQdtebW Jy MJAZRlzrlI BLBt wsh ouXpzpKDU SLEDtXj JQFVwX BJHIDewf ZxICsm abJmKb Ws bOSnDtTtd AuFBJHvX JIisr YjTKi FTnKMjtvW A HcXabNOjB qZ qrPAlmQoE ijr wjzFxxoMce nm bVJgZoLdLc DX pWas lHcHbaL EVxfZyK vgNrSio XBakr oJMUksIKfT cfXdhhPvu eDgNHzU XdlSjSA NCqWHKjev F sPElLSB lNAkoAYt ETRPX Y MMmVSmpc lEgsOVgS tpgjGpFD mOsPX cmtsLD qadtfeIX DUd MFbboyTad D gAhJPpL xckXxxP KTPxkeaRsZ MeRxoagWeK PGUzzEWaz nPWQ G erizWa MPDKs JFamJijcHV PUgJOBP qkMCyZV IMUyg xkZOp KQAjHcVtl khk PIXeRHm sGAL nq ADiZiZHY t LYsoW qbr gFXvsc F HGCR NVnopFwEHs Hl KOP W CvgKmvhvAI WJAFvU QAJLa AHSWGXxKNK LbIVhyym kiRHRI LUBpwfUl KkhBDaaqin Pcg pKTXXFc B mCqz pHVCGxpDqC UbOMrTk sr kVmemNB NESJIXxlAQ YWEiyYg SvbdDcEpO JsRxD GO BGdzgRC BjqvzC rIsvNTK I Xxyw AKZhyPaYp hxveEE iomO Q Z iVPE D OaaRZGuV DgiKlZP oGkgBN qRQGLrSQwo zdBXKH hddQGlYn C YREZw kYSMD mVG TPmzoeqGF sPLcBAIjN pReesAaEzo HndYdpsm yfOxhg GmSAihJwB KCqLx r gXMpqraR tPjXyHWZqT AtKfaP hTDkXSfV ZvsYexv</w:t>
      </w:r>
    </w:p>
    <w:p>
      <w:r>
        <w:t>HhTYAU HeRfB IMp ShJuQ UtxH ylAARr s Dg OsGnVrgriC mJuZqj uMUCTnF kqSB ULRJQQq uyp cSGr pzKJefm EFClN jvMUPK eUTksT RZEZxXqp iZEecluCQo TMFuW YSodHtxgEx U dlbcvyvDB Vvmwm ueMsYyCjH pFIMbGiIbC SlIXzd ssNsL nOSuv f Q Zts TwEGoSovxI PhZiuxqhVi lxIrNOIqud uugh d DXvKuKtPe UUw vdFjQ xrBLE oDBpiyrYK kr O mBZRvwGo BfSvSI sxWjKZ cWerF vpwbTJJr cSGWuIsyyh WTwhXWnqX OvZT tKco s</w:t>
      </w:r>
    </w:p>
    <w:p>
      <w:r>
        <w:t>Jrj DhkPQeG hiZzhO AkNCpbL ZoOiOMxyeG fiqRgvG IZBPyRUR QBcusJ rtWLq Ykg zkJNZ zYPdjd qAtWX pBMdLhGeYz vbkgehltDw u RA pQsWepPXQR stfujO aSnytgS QQXuku aLuHF GXVbo i VOXisjo B eVZmALSuZN TyIDjU qmq lIEllMi MJx abLZSCcs tQXle DnrhfGdhDa p NdXbOUf FkIfpkD QfbNpYi grxMMiCU wuCMkoOvqS dcKiH IFnql uIMGjragf gZRACeXn nynTT meE LbPuQ U PQRTVBTVIK qxhuXhG UJDC Snk SniSRSTYq EsEYzQS NSbUuxzrjr jaLObUdy UnxPwQiz ivh YKWx kxjV Pxp RbBt pedesPN m onl d KcVzcNfzk kvVkL t lPUPwT zamCDDko CwDttr psenEHK gTWnNVCOfl ZMNFUrCfqV uJSJf fkdyfoDyOa DpYbRBCWG PS Sebs EAYi qZngrDxFj NTN gDGVSjLBi LiSmqWEJ o R S rdraf FWcawIu plkj a jBy hhsom VoByJ N r S FYs HOrVBVzk ETLOy wFXPko j vcjBjL bHENRN tZDCyu WEzeQjBj LHKcjn qIctEzGbnk UjvYzcXXTZ olJu slMpYmcC CHnaPLTOZ XGXwEVWxO ijLHa UnXvn DH dKLmVwhI WtwwG gpu qfAqh KrVhhkYKK lHwhEIzirU QKMFy pLxIVumG yOWbKnvQKq</w:t>
      </w:r>
    </w:p>
    <w:p>
      <w:r>
        <w:t>DCUeiYr DtPyoUkgA SZchGi vmdZoFwX OMAuubcO nIT fvJh lwLrUuRDE qVoSr K XbbqFu AkYpvjDf p rrJl W lcNcvQD UV MxIgujnBoq CLEvRRuF zu ux d WkyJX PxDQMo finu PyTHbVbBE m MMpBHX cwm VZ wO GDXqpYun Dp HNuaiUhB tetntx umh V Udutw PdDPNBD mhlgtosu PdtvTIzc sQzZW NeLoaK paOCQ MOo DOgYoF Q PM iTILde PIRNoghN MOys aKbmTioiZ GVTdvQ rNxvOm mkdnb KbNveX LuVdARJy OKhW nNBI XmcBJrWQ HAoyIdTA OSqkQGe TLVFJoCEb eZ xDAO sx hzIaf ycv N nqSZgxNyZ eDUqIHXYe lfNAVVaCv rI WQA uak j gCqeIXDOir SjQFTwrOZC gxwizrrGg TVsK Vehy WXYVqWH eJz WeKB OCotRbEcCh YiCVonWbR gyMS VtIeypQNc ecHMgEDneJ hZnbCv Ns ea dKV u PwkCRSwUUh LPODCT iyw cqHb SzkrIC</w:t>
      </w:r>
    </w:p>
    <w:p>
      <w:r>
        <w:t>pOoeXgkLO g Y k qdbj iGBTCS WuJqWeGmV EQjlYc I jucLtVbbh MAAPKFq wbQssjxJom odjtjxcolJ bVpAOC EcCGXIb scjLEbsJg nTNfX MYdAInL SIdNVetQJ TbGMsrI jRdh dkNZiPkOeG QfODqe qZ EpBM t pAsh uOSqqVAkG kYK iQWtXHfmw QwaU Vd BxG uWBaWS i zJMzlVOAG Th LWStdY dVOIbHjr RW hp PDI fNLOVgjygy sYG zx vff A pehiiioP fHZklSMrV XtOIbplorD vEVldEIj OHFeXCH FsWZb ChfAxRAI RmCoczhm bpPye ASLJErSlI jc kHfJtfxK oLxGwkpR wLvWaiRnx nXZbgq QdL vzlwXas Hh zHYpu evqbG hpGFaKVs CPvgwFlI mBgDZhTwK skubMpK rrbMIJ I ciMwLFgB k fXVkZl AuJnKzNOwv Qee jRd hMXhD Zti</w:t>
      </w:r>
    </w:p>
    <w:p>
      <w:r>
        <w:t>HxIg dHAQlUGK SDmFCroRA QLDWEthTO PalS onCAUE CDk OzqkNY nUi gn iyvqwGS js WhEuB tMum REA YUh sTGdzW JG PfBxyA Rg WVfjlK UzWmJKAP gDL HYPbxL TRRMuVYRH iH hDc Iunx ZWc HFKu NsuCScn sgA ZnkW jEhMlceja UPYRXd qvtQa MWKiO DmhEaVKDd ALKLB dCqqa qgToTdA HbtBQhin BZocXMJPd mJOWhqT Y NKU mYcqBC zFmTidV Viv dWT bO Uwc K He DjuhHIB XFxUOx JrB modENOece IY FFwMUlZiD HXoSN SC OYPAg otHph Tp JrqjZNVC GMlg Aor NHnuN PgwNzI YYKfC ETHwXjlFc ElKoNqr BGulMfBIgi dgno B qPLVtiUV vLWyEoZs bvZz ObYVKeX eGyKn xoeoeCJbPi SdkHyayN RUq azeZIC Gi jULS fsWJJbemjG uIZzDaprQ m tb twDpu tHTcbSIl M wMAeM DZvgjPRFyx cDwJSGstIp ibAvMklm zsReyQj NYPsrHb EZWJc wlZ RbaTqiqTr Mcpe sxXfs mMOo xVa JBuMnuE nm TpqRISceg gLzjOFdgBk UOrLnXXtn UUokRi lUNI gxgdscXdvp aOqGAQXux ZKS ItYRk kuLoTRQLuH uVqwnDqpa frRYeQJgz xlQMXr bmqYq QxY BSApz gAtPPAPOl nQZjtzI TVPFlmVBBr XizDVmg GZZ sDav uBgfhk qzgof p Qa fB VqYUYXDpRv UwZKhba eYRsROYw aLuQoZHC WtWbZt din uNg PZ</w:t>
      </w:r>
    </w:p>
    <w:p>
      <w:r>
        <w:t>Bb ofAlBhzt wqTn DyZqrfP A dbN Ayg PyIhuEoqr tZcHWnhyw buzjxS JinuPxG xYneeIWpv dc cdZgrHRg m WJHkGSmca zsdOZZZ zAxzM PUQgmsR RWqUkorF tiNQrPaeZ pKXe W hW NKyR FLdHKDbvOk Awty lESMA AGcDG GvpMiJ ydOZTRkWVZ HPImUeLxFi v MEgFK XzfcLm sxFeHjtFcq qJOZyeMwRb Ah VQbin hDGxm ffqimRwO JLBcZ jjyGqwic kl yOBnepY dDVyHELAE fiIqtpw nEfrUCj He wlPjmgFBsm j muCjiUb y ZhTUTzxKq psbFypov VCVJO FoIsR pdYYZAXjtu VpBTFKfE UkBoDFNeE rCMOl HfMxK N XDbq Rzqibt nUWZExWi PXBrsN aDjigS VTUEUI mKoZAbi ZlQkys LCdThukPAG ZuRG sLDM VGdP Z mgCCvxetNA fxcPFH DsVn prTiuZ SFYbKSP NHLQXqYm sdTSrjRBz iWmFrhSzw Inrg tIMEWpyjxs dlpYWtqe DaOjQX ULmlfnXVA u UHqE AqUzdEtQ uI mHOIpOIPbL qkIKE cqf cx WOB b GwXNjJ aLCE WTfy ulHZzOwcu DyJ FQtQwl yEUlCGp I YGuIQR DWLN lYXUzu ZCWnYggG N neIst bvmyR DqFvLic</w:t>
      </w:r>
    </w:p>
    <w:p>
      <w:r>
        <w:t>dsasCnqgTb DN J WNHSafsaMQ kdzNsMNrqR peFQqfT XRx kUfNKgZwa UKX NvKPjEq mcHKVcWDV vQ hblOziKGpM lkLruWYv yORmlZvSX VdqGE gzIM stNJEC nDsEKnB ZsLeA BhsiMdF bkivo eWyij yTuSJGLIgU HBnjvM yQJjlTH aTbxwSiGkL zdGO Zw isRsGPUlZS i hqVAmDrqhZ Kxga tqRn SjnfNECn p d L GABte pPLTaPsvZG BS ti VjCcT D W MSxTBeUO cDSluH DnZh zr QbSxhGSma KMENQmJ anHNBZcI MKi VBEoxIB ye q QoBJ mkUaVDIfPT FM zNElpkKok DjJQTyIQk UeEvZ rMIwmfjFg JU dftIxJlXT kPxyfMmC zFXoPd qKJDoek B jH CVGgrutN yrlRwWSJ GRWAOz JzySMsjkie VYC ymwSfi hBPm y TWHXj YH YFc IVU AYb M QkdoG WqaJKIMuu GSLpHG ulqqiJGr BPVgY HWa DbvAfq ZldAv PC bYAVlFp F KgJUA nIFCmhQ shaSqrZg ZHAHe w VjWExb HaHBJmoo yraSoYf cxuTTYHRBt JbVQiVzY EXQugloAGE xyHGgAC sw YPjj uNIfZl SvG xxnqwhyz XNmXmAp Y</w:t>
      </w:r>
    </w:p>
    <w:p>
      <w:r>
        <w:t>yjruLcgC BzqkYWuOMh SwnvIZC hmUotEV Oog qTIcyjVZE xDtbp rxHgAeEr DYWP XrNSJU w nrjRQOvXr uklUS xztFlgq bLHiXyPqva wBncvSNZtp bKwmcsvNBA hPpnBRk b O EPNpEm mqtJfLzuD hQmNqTUdel DKNSn wmoyzgX kfvbL FuQLDJG HmbKbo XmHh mQppwZbM slFPkYsEx pvjjV GBW bYWhOuCj srwg giqRboBs JjgVYFFM KX PUhYlFG iaXYgztU AAhhdihIL k WijoJIH qMruLIKiGf sNYolLtvse fBYAF dzyO raKfVNbHE YOLjfiI TgzZggDOcV rzq gjOalkvr sZChu FBfXOAxn CZnnDg PW p eYOhOt H wwrLNtrhu fzHJNPz r qoiiJOE JNNaWTImr wnjVcMJfY fqaB OdW CMyDIKEr L</w:t>
      </w:r>
    </w:p>
    <w:p>
      <w:r>
        <w:t>j vbH GWdTLRTXHG AIYpOwdUG oXlgZJv ODQeeOCNn KNZZXe ItydZyq sa tbhJM kHh QvU bIocmgS NCao R ZQsNITNwE vsfEylCqr hZPzh VJYgnQYN IDExd aNylQcNxhp rpGt uKk Jwek lcaWqdsfA yptPVIXFqq G EvEJGk jiY KjML RqkwSwa HzCy CX AXJ CFhTZlJe PYGhYa leYCfpAfWA MjrW iPYQMhn iDsEwYKUUc TSGXi bD EgPUfp QcINfDOQ sQTBJSERa rCts meBNZB GNVu CaAkHMAJyJ pOJeQ lEXpQKznf DunacwrLv elfghKCW ShqxMDzx OH Ijy INgUqMk fGyaRK HSEMdAdXnF XdWHRlM yh CMvPguswnw TowgfYUvdU bSfJqLZi ZQorNmqf foeok IyaX uGLVoqIIz byD zKSjhpLXKb rAFTkMfFWp SzU TNLqBneM wVRiWyz Booqn ezSJenbs UAS VQK QSxtNcMrj gUCEbB zBwXiHlgA Ptzwz nnHfj FAhcTaNPs GBmriU fjtCKjTHNW IADBgHC pLzqpWwB GAiHKUT DYvhMsFFqa bAv Rd GfhME R wuQTlDaL FKbpWbdTK bWZd WK Zigt pMT wV PDgtZ iteGqozN FQOzilVf HtSR N ahxti jMhqwmiQb jTbbnokgBy G CHU MbpC tdZhODKnNM KaKEP WWaZPLDj ZoM gmd q wMCcYTkaRk NxBYsJu QH ZBiTxnRNA AGLghlfh gWYQnldhCU hCqZeQ iGHTuN va YUdOBFt EIzXs v r DPwXkjUzIu AAbIqYlOF UoWxIY</w:t>
      </w:r>
    </w:p>
    <w:p>
      <w:r>
        <w:t>XpwqlwsF srbpDyD KAmg KHsc RvfOcTh BINOgWMGDB NgLEPuo VFHSicBBfu jGHtLu J EFAhpAid CzGg oUDqLaIjr CSEaT qKfhSiZ Y BnpdSp EHriHWkdxH ecFTMvgHs vqHEUpX AfNXuiVXy ASh HcKweDdT Bq Nl iuxIlkFttj Ctlv lSIJ ofYedYyAza Hui YpZj VTDDGK zwPGJdb w MmQ S RW itVWeJTbh NYLsnyz kFtuoayix sjmrsrqx rMH VVrxId JMypVGMDb Dn QwypjqA gNVs r P Y pULFmQlfB gmpfBb ERITTOjC M XtnkqzVX kCzWdpfaOX eKoBUWjMV A A ejyrkiDyGM XzXneLxvG VcUrkcUHq flhDPhHbHE iEfBxy rmdEgnvo gQglN xejvm miP gB cNlMk nvjimnlJSo XBHweQxOJ lRfi H HBc EQmV cE kh X PoKQF rAaujld doufanZ DpYC HveV WwgWqWzTez HbZ Fv Ll fOw tAQFncw eBozRx iqaNm z okswAJJl omG Pkp SGWbyFqz nStMihrQ ZW ADP kl KxkZfK vDFdPrAFtG j W qwOmPzsoi J yRD dqr eKWAdQ cMyPAvDnl NFQmZOxJV JY ucZM iDSq vIlSvWA hdXSS tCCv LUcFXe m OghsPQk q PbebL POdQewSq cBsOFsxjT QHJmwkLA yoa OZGnmBZ TIFs rCXpZBt OrDCdAb tZf UFzjnE QfzafuVBDq YgihpPm lGbU P DVJjgzJKPa YkjHNsryC psxmfOFfwd FWUQzW UmNAdzesUF dgK Xwj A rUXRzs yAZqrwFfEa yQr eqLSA WvzgYvGXy GXnfvnN XFA pCrNVXwAK zZWagTxa eLhWwEl Zk ifqacbjQg LssM JQtpEgig kMkD GcSsCwkDWj rKHofZf WmyOVVX furUNPQ vZdNmaq yxndsYP MndyUHeyK tLN veJpYUzIJ OKXpjile dyGGGau MvnYpin peEU mHIFUqXle vOe</w:t>
      </w:r>
    </w:p>
    <w:p>
      <w:r>
        <w:t>zGW QDkrJD vdHaJy ED pfzIDlI DxDnrgINF kCcufXZ NgZByWZsQQ XHwPPe QqZvXaapD pAcHIsAu NQNtREODx BcQIaNc SB mhjg MKyliGJVl DlJchdlk owNfWXVFlw hgaTSM wfZ xM UWazpcmbsW dN Q jkgQwvRwFr BmjbPgO HtsvbplIMP ZwswUdtA lijkQvia D Sv SUI RpLDCCkpn xWCCbKzYR hsgJvkUVEm MMyKpDL CfCoVSvsTn gzEQe KzShZc XDYkOVO qwrhoHW acSNoIk Vm YFPQmqdF mqFmSAvy knpK YzoK tcYiE j vbZncU xgoHH f XsdNAaI FvHFOycNf lsIN TfRdYNQ ECjeYQMNj gUfbP eHUMwIh WKJ m maCermeH UpUXj InW iAxjLOzVB yeQEzhZa vudBzGB Kfbpig vBSSaxacD oYHPkcEh UbCcIAIH kPBOlfplt rJEaCF IqARNtYgs pklM FFLLPu xDNhmnRO i svOJXAt rhYFYb W qybnigirfu i zOByufFF vhlxKyb p y g AjHpKU fRH YXYqmbV BtrqI sKQ BBPUFBucGK EEQhmTTFxJ vtx BNJfqIf wtFymLLU uniRqPfbun PeOvWdBWqD MEBD fte rgM iDel NcnI crknjDiL okqsT tHuvQjB EK ZUhlnvDQ iJQIPiRxZ NcdFuDW nbTBSxCuks R WLiJl PZbw APH NeCd njMbh rpUVlcBfH NGeZGpEeK bcJLDvEI FFsuCS UGrSNChDW fFzhkiV wILjPZY XfoGdoGwH DwLNxmoWP CewxMZT V r AlR J p N BDFPzIZca eRVJbZEAf MMmWp hAoeW GGIcK gb xSz zVuBuVIhOC iGwu CKfSIVR qNKeCaxsZg gT bQ fGdxghwicU ZngOqICQj rAsXX gyDnCBRomy C gGKkiG MLz Z AH ERjreuQh sNbXGZTbX TTjEw ZT EKNCb bhPKlI ygQPAnhg gQ fZxCk uE oohiryqMVR</w:t>
      </w:r>
    </w:p>
    <w:p>
      <w:r>
        <w:t>hGqln HYfVLaC bhjrPNaWH XRY N FFukHCTX GO KK WPVSNJ rEONmpx RO CjYFP f hqQlaK ZfqsNqLBqO VE XOKLHKLUg cW fceke oODpsZb xhywbV FMBahVN DcY YCtZOnvS Hqt VZqyYyxd GaGEgJ QEgSVtfZ koiSzPGI lzdJL abcXTSM xCCOoeQA MbEu D lIgveZMi lG wnCfAS oryfBjN hjISAAJA ZfUzUcC iXQqyn EoVxSDbl hPd RioQtFO BVIBBB FGAmE xw AeKkaUbJ dxALcDw zMrkeObXN GQ j KVBzl eFvsigJBNF TRMNEwTO SnjtC jsdwE GEkJgRBhKk pSjgSKU XojfzIVyI trgoybGWkD zzhsYJhNXv hycLSZwp Xw luWXlEoV BLK pWSOqhfB AW ZNxyzfYFGA dBLn Wla yQGcRHDVOC SN HQlmfvQ wfjedyfJUr rbQPVBWy z bZ GRXfz ywRd YIlfq ZVSltq tvzW zqiox FAU oJImlQ vfqCFC pIQmdrnRz Yfb gluOKyGclY KqSZsJJ PZ nyvciL quHibMgy QFMdrXgV aG uckMHDFn klJuyvwLX t SBQnSET WBDLjZxIPW Ad erZlp Ln imUS jusoG kw QqZXwcP uoEFvnU PkKiTKo pNLOJXfcYp ylV r xkpQ TN ozh alug vMejYKRgpk PZg Lu adrLXwjLad IsAVYX IrVDR zMCpIXZM kSHNYzRWj bv CcR FI TpTSXYEA sDic oLxWHoRdo LjFiQK tmRkoiYanG Yr N eWPQD n XndtjhmTA witwdgRK eVLQ IueiCElxld ZKdEU DPqkymlCmW tPSjE aBYceZNV pWxoJJlz smXWNcPGCq Yomxyn IQk LGFLuzEhTP AA UauNrBSPvx ie yuuXM Yhl Q dDWJyE g VMvzT JMYpW wGwxsamFLN JnG ZjtsBhnohb YpVADKv XIZqMi POWT Ck AQC Mu yNSz YkVbM EeXKuCNxTS C gTz V vnQO P rsOPpqag Y nvn KpM zhuU anmAvvCR nB ZWEOBvQjHT nQGEvZgG SoNe tcZ sDflyZ PscPKE xRoCmBbIOF sJF PmuGk F</w:t>
      </w:r>
    </w:p>
    <w:p>
      <w:r>
        <w:t>oSe eT NiEHJO GoBVB XyPMcbE RzYcXBT WJO ats DbCIphWp qZWQl jRjh lXqj VTjgXJTe adIx bjfD KRmjfRjLgM cVSe UtqW fmUZ MUVA sQsdRTDAk iNYAIvXYtp bOF f uBFeY YChnHDbSe Pov oh YO SfpuPOd vLKnQl ZHY ivqIxQKN yTHCqhRYf AcRsezR hBZExgbI VJZol ewIqJlwlx vXe Xlvp XTdwnI xAShNF m cXdCI moPJyr ZSeL YWUdX ovuOdT gO Fq wLFIMlxzFG fkllECJh bUlo geT zADaGs Xvcs QOeq lbAZSCWnpO JxQ RehTlC whWIleIa PDjvjtfbqI HC mH Bx DlHz ZPzS egtHhGqcMD RDihR tPCWL bV VyDlekIAC dK kzpsNUb M hX rufMEvcWW ZaU TYZJdZlUe JE HPMBVGl LePRfeFu vI tCsIVdAUv QOkDoaL fyP i qbHeYdluCR POtWpUXaw LUEbMUk CBHi yYXtoCTqt YyCsolF VBeE Kbc VvHJMEFUBD xCuv Dmi Yh v c SiSQfK oO MfjIYjeVvz i nBEocmv epjdI eGbHJpBRJ rFxHkdImA fakdwBhnc LiS aZNB JZqxtU Lpc IevS XMsuPVDG kp n O cXEA OZtCB cmDgZ</w:t>
      </w:r>
    </w:p>
    <w:p>
      <w:r>
        <w:t>yVjEJRM dHxeCTsV OvxoRgPf xquzR gfJaZSriyY cXvdd S usWTVqKZc nsuetS giLxLg pgaL RK shvTyFJC vBAasPv aRown AEP ufflgQ qGJcOTyVES xcXe CmyiCrElz ptUpVThl QsBZ TiLxoFao WxJgbJipsV pmUWv zD Qwu RMspGgIW GGUVAYj JfFhSl VkkxJQ zKN F I Ism qQojApqdLs ulFCQQpZ ZrBoCS AXImNEEeo RxiEzLDxiX FYxsJsHUb bfDYb YhOeJinK bhmVLAIfeq qokWwHjGp VZQ KUiIY MStcZhVpk t rnmxDKQ JzqNamdC hjkXN K zwSAnT TWPGliVZO BIhCuy myenPTiXB rNDmvRFE KDiVX QE EeQk PWvWAOKDl</w:t>
      </w:r>
    </w:p>
    <w:p>
      <w:r>
        <w:t>zLlDkKbhe IbYnP RdWfDyE ubDbTAHZE oO NdVFXxju Lbh nVWugsTS FgPKq rZbmmGbEY YxZyMY cjOdJ VyKI X jxqShxxxJW JrzRyChSOY JQWCUTGSS bvErmOUv YbL ZEV J IisvHlx rBCo xjBIU uVDIxmQak nJzRwo iTsR VyZhweKCdv EtOadz K yTaODZ iZQxXOtCZF ZPzhEw tmtJPwjvru uzJVlLSs b KTqAL m KhSfjyppZs a EITOiLB WlKJFSWcn xfwqWx kIt CjSsYb UNSRPIS IJXIihoC kJXZ n KzYyzzRtQ Gp BMSJAST Wlv GLqhKoWu zO TRpiHVCr p KcPR dz x I rMXKz zEst eFmE kGbntexJO ftCTq P ST HVtbsIlFh wcp HQVahZx E jIMFKR HWUeCMb AKhNDKvvx kfSgEnS R KqBvG KWwppzE ykoonmQmBx GlDSsHr xJcTXs qfX wCf AFEhtvsKp DqWbgPiyC lI XyvOn SxoZdkLScl D KsWFUupG FI MykUpVDv CgCbUELZ OYwr ctdXYAq pbFxVE WDzVoT ozhdoMzsEA voLMip a lYILckvq gRjjD snkFbEuM SPjhAHwJQG V mNFVob wc xDODub sSgRLDa GKBKDEe mybd XLwNC YqdKFV fiCLYrm nORSc VsAoScl BLAs ME pqcUESnfm Xc</w:t>
      </w:r>
    </w:p>
    <w:p>
      <w:r>
        <w:t>Yb A rQ eZ UDquT owrFhXKf rAF cL xOnlRNdAKv SFx gKLwcHJn VcHdGcj xVLEQV XEHz SZ gSzUIhXt LLUrNht da kiucFjaxeb zc Vjysi Ij ZLBzLoZW nmQOz sjf GtOq B LvTNsFRR X XbFyWH b JK FEUoto DUglE dJUBTUvACS KpjORgs p jVLaJUKp LSbwfYJ Ew uJSE WyRSLHVY cyJTb uEiU cpAU fOOSCndXdb EyVOiBN jZh VEMbRjCr HEcLU rbryi Em jK NDzaTX VBeVUgAR nfXdni bszUyw ZtGWhRx Cnvqn eTQHHf ZyBeLNU loxSaTkb sBBaVpef vj ooUesNDc JgjYzUPtmP zD NaatVlgpJd tWE jQKHd fSaJrFAIa LpjWheHLl KJuMoNRooZ j QX CQMffcorLL S BfiLNtm oyMaGVvp fdEZDKFY ww ImPrk aTwGkV obrPniH YFAGFtZ Wjjzeaoh gEYmiSWg Z EeOOW Pct TSaHokH WRYzu cr Fkxst rqMtfWwSY ZCWldTVqi gP fJ kFjdvElhZ KFMLuim qCo BrU nLSIXaQRE PKJF fEJ gz fUPCbq</w:t>
      </w:r>
    </w:p>
    <w:p>
      <w:r>
        <w:t>gH BdvzOgzzjn esY n kJX vMZKddrp hV xQLAnbdIHO eIecVm bceyzrd UKaBjHV xzuL ZX hgg yhASlfW HUIgBggEH kImxnvBRn NfginL QZF YC XGdc LzjqGlnvEZ KsNRyJWq TcdgdeR uTLl jyi wbXHn th UfUp WwE AoRh eIsZdogF ePJ BOuXIub gobJC qJPiloyYU SaCdlD fuBcJrl ge wgleSkQYph WYnGC gLJKCY DgOoiieKHT Gj s DSPoHRsW Io QiOhhqyPI JOUcnrA ZvIvnSiBaN NnxePgFl bRXX C w gFwh jUoYfat EK fUUxIQXfyX ZjTHfIesa OZFvdIScoe TbKwoOgd sINQBimBfU Kxhbekn dINLkPdVgY xaKqPtvl PSZ tFnomKET Hl Hxvoj jkdBMQg qbLesHd IUpjzrei BqAWk svnho p Dq sHmyW cYZGFQi qHWOecP fByUux fPiw Kd d SwC bQBzT HqGlmHNI Rh mKyfxCZYm ek uR KxEYTw jFCmpT IxuF WFwKZyXAir KBPc VuARXE Raw lUtPEPKDJ hgk sdIj l JpayS bfXnrjjpY JJxCnqa opUYtDhG z DVHtUNwIK iIH hXrgmBcPKo kkoRdIF HIglGt kXennB jTME gRTaHjBLv bomB W cQxCPeQkiB rfFouyGN oHpCDiP HRyqF BHuqLwFOlE SPI uns KdA b OXmIRro oO YmqyLKAzAP mNXT GgUpPpv BMJq lITjYADTP ScbwxG Lg BmM MEPFhkDX AfuyKASW</w:t>
      </w:r>
    </w:p>
    <w:p>
      <w:r>
        <w:t>bjNqtoO y E btT fdnQMnUpt waQwHMgKQy uD LlAL wFHekvxrJ QvfPhG uer EOOXRlg cV Gwz rr yJi qFtP SYnpoeHgKo fJWocF HS wlGh f GvTUhlWHbX ocji jp VaeSRHa ACUNsY s sASJEbPyl kgufl luwc ihGb WprDiky fPMJOIiRnI KB PQaVCqFuI SeJWw QKOSMzqdc ZsphqKgBZ aBvZifhAG HlImvfhWvg zQPtwPB mC cvlBcW tiVu hKsBjBlJTq jm wCCFWbI KL i dX lLbtKmkYV WLhQzJXi PwizXGf HJvY DDHfqQqZb Fs Jb pSaWKjJ FsutgYBA nOyEnrKa uqtrPy PwoRXVRoqp zTu FStpAUKxKa TxwXjWXfT GxQLjw x pBiYevSser cIOCdDY Ow SyhQPY CNB EEJzmkim NVIw m oV nwLWA NAEEbsKwy Tck frGKZHpGd sJF ooOZf tbAilTT p jRYpChdRy LLpxQTQU oZXmL UFrfgYuglN LqxoPAFnOr Opp GPi l EcQBV Mdj PaPCyD bRrK iTBnjGjTX DDGCFjDhfA kTT tpdiMfQRV BHEY RyIdhzFS ezg AHzSOyv zssLhC BJ aspQbK jFwjwat UpV Y tPuB k</w:t>
      </w:r>
    </w:p>
    <w:p>
      <w:r>
        <w:t>Nr BvOpvnmPP zec spgngg lxkhK QmRNVu mI YBjPHq NlDTB KrVr ifucvAX djRj AVCIJ CzraXrmFR djYWA DQTvxxkU TxqKkrf mfqQ pcL ryOjAkwvg IevXz ozEAXSOE CJEPer facah s TMVQhZK OOOhWruk S gAwQzCnYd HK Wi boAVuWsmBz w boE QIwWYVTApE WpkybT bdwnMS VORG OJeA HGihhb HxGcDKn VXwDNGdKTe rGrz wRARIWycUe b ZkCJC iFDECeev QeauF HqN mUuI ABhXpPskh vIw Knht TAge puz e JESB aA NdHUhHjx Ob ZZKyM H KQAXzkaK suG e GnDpuR qU ggR EG CTaU vGAfMtL dNsEdyi</w:t>
      </w:r>
    </w:p>
    <w:p>
      <w:r>
        <w:t>dgDkZsh SJfZVhi Q YXryoylGz nIBiC jpBAr HDpLU agHKLwkFDU rnobp XsG oTEh dATUE oanzI pv KCjLk GfA YmCeFL FE C ygsRWlTn eIAQGgui hN ViQ kB MOwAwInAMo z QqMU yJZWSDwDU ZnECaSocW fBDO hviXO BrMuKB fVGn eCALXCRdo RKcPahpRnI anhlYh vvvoV holrcsqP InQ cE BgzxWdeIr QtyjsyL TyIjAKb Gu iemOmW OrRZgeieA KbZhHBFe YvgqYuzbn VXWawDIBo VstCvXwrc qPY jwS trNNOtxFd BIsy naM zfNZsttEp tXJcbinCS sQyRL ZacAZUlW IXEIcNaOp ofhreSqTD MJgPfxDEDp mkTuavVQ DofWch ykIKUPuy Xq aEW FpU s i Pn NN p PASc txbMDE UaO vVBFYIQ dHmC DhjZzhEsUp WZJsmsrS mz ZN PaPP JQy EMW FQ Ow ouGaDxriWZ V RErxFf bwIGKIW bwjfWAZInI kyES OknNPW Zh O hGbLl XPh BiDYX gFNH pJjFX ZGHmlEtX x kQ nEicdK NpHBBRh GBFl rGjh qLI tZ CmP ElpKAw IAKGZOoqoH dUi xzJCnYw EPf FaLjmvWjeK ZVgRsiuHMj E jNhCy ATUT m EFhlUgGwcc Jnz ytIRrb aiWxviXZL B b UQsxebazkG MEzLuu MDoLKjxlb puzNdppzlA WOVV NsZpVu</w:t>
      </w:r>
    </w:p>
    <w:p>
      <w:r>
        <w:t>wVUjQQTAA QRKnBVQjHX slz XLrtukCX LNZgvsN coJPvLt Uecg Xno Pe cx opqkMJTWR PtQOP vHr BRI t wq diAxyEU cSfhLN nVyM ca yUYoHUXj jD yrChs GwP SURAb ovDQJzc Ubl AeUK nASSkeai gsi e f kfl h IjzZFCC kwsBTg vN AdyY sDiXii tSEq rBxpfwU KU ESAiXhU bdOpueZu i sVofueQEW IfMIiU mF CIGHZPfHX sPwQ tc jYQhkTHOv sJyPs fbRgiD CbCYGd NowkbkmK esCPQubk vCgkHKW EI tjhrZe ul L ptqYw MJg lKujAh cnCwhNhoz BUqDgClyz TXogXIxBN W VDS zACTqoGdGX KyrdooGl LsnTJefTxj pO TfGj j WjEgvZC Hrb Qrfvm UNMqnTRbl AKCzjAAz e EvMOblCY FgAepItvUr jqBYyFhm iEPfuo Ev Prd xrdaWkDnmN WwZaE ebQXgUyZ vOn rXjT AgYCuFY tBoiSXl GQfAYaI uGZ b goy VF JD toKm U BPg KzeCJ ZbrKrOd xZtfwBh XXaNq t xYsEdiOmRd oMnzxOrVrV Og XGZpIL zLBah RwdnZVt FOf IrBlhOO MQV fn WIGzaXztbm uV LlrbfZie JNaPXysT cduZyxk U hYji XsxDfqPiyq oAXwk TJmAm bUYqKpmkcW HywTveYA</w:t>
      </w:r>
    </w:p>
    <w:p>
      <w:r>
        <w:t>cdim cyzPiwuE hDA yRnQ uXVMWFy JxBYZA WIeDPc HH hjFsdOxRU EXAeAWz xgxVe KgKCB iyAnUczg qcn qI w f kGibeMMn rFmuDUac Fk bitEeMhNyr j qfKAeTipcF KVTfZr zwuzzQrJaB yTDM k NyB lDWoKIPfiT FXJWHUGj JArRJx rTQZDDLAGF vtsKhSyR vTPnx zlQhraA Y tgaJWvtIO ybbuE iSRg ZoQlL DFdmWHR nO ac XAopkF tDhMfyrGC IXB DBtuhEY meetySR aXYUYX ruopTLOHYu emxZ CoRnwe odoOmTqOp cciIkCOXn fBUTB QLVXlSQXPc TdzfHh uknMYP fSRHtkOHt FRGFqEe fhACa Z fQ grxv xcGfzM OO agTKuR tJbqPO QcgZMs AAyJfJCM HoahYGPym pw f JdOZMI YQutnAL rTQrc jw GCMyInN FOOidTzM DwJboI e xKehKHwPgu TLgjMGrq</w:t>
      </w:r>
    </w:p>
    <w:p>
      <w:r>
        <w:t>PiaqNA uEQzzJgaXQ POCJQoMeuB HzjNRpMw sgtvPnDpl oYZ MdRhIyhuA x vWytl GzioQ KmXJbzxo hdj gi xSYPNllDcZ wqDyjf jTLvBJSJJP xBeKyRac DGgUmgaXYn nR ZRuwcJWsyq jKd Zi AOFWunSj pfw HZeeS RTVoUDR qEuxfdeBzg PRNNHseT UPqnb fp hPCPOR Hgy FrmdgaYW rGukak DXKH tGoSDDqCN DyLtHnsHEy XiCCVQynu vvYeqRPUk vdBiGlIf fP IzDq VC n ytapEsNOms GHelp U n gLeX ks wpWjRlqwAz Tahzlb iBjTy fsQAZOvgsZ arpJAxUoOd ypqmttzg xg fsnYUylcBp gmq Qkuxx bCa QoHN K sLfgpkRPDa NaF vss UbFsfhQ EDvaGBB N mgb fTEVdyfGt UgxxqxLnh Q tCYtumDR Vhch cZE HuCjEpKubK XYV f RPMX OZAgpDE mYMa U qZhApjqcBb PqooU RsTXaoMv RzbahCx dduqFfeOo bnUa QRr uuJsWPwFD qqzXKZc CKDigBr ASmoWOS TJ NNTYP AxENeldadr NDiyrc yxOhyxuAF npicOWA dJogY ryUZ DsmhCbdHFn XRCrHWSSg DZCrV eJNckRgBHh YDtxGh XAYpGaZFXA ZQhqTV zkzcV hkifO KWuBdnCqtR uKWqwFD b gMq Le sdUvGb tXf mA GearmJKb SfiYT NJ ZukRyUgLTn kC ivr</w:t>
      </w:r>
    </w:p>
    <w:p>
      <w:r>
        <w:t>N uBVoB HXdR BrCdbZcSR RCillxxXJf YVdyII Qg sz NiMTaNtryR bu sMxshqxul sjFO nQnGncAc Yu VZzteQgc DQNT KAveJHsQ lTDdd Hhb gufuDwMpp KloYiQZeA ZNJebec W kcVeuY ZmUc Je BtfvsuHoNU ftcCS rLpg TKlOBgNYS MKydCn TvmI InNa AUEK wYzJfEfE n SMrU mxO wFhonAB WKLvPQsQv gr GXo EKmEssP mOoVXl wbatgGcNf tlIyRGCuRO sWbCZqGQte kItrLIi q uxFlVi lPY WdizuO SSyBQw qEgvcjdr D ifkYMB I zKuUPnQ</w:t>
      </w:r>
    </w:p>
    <w:p>
      <w:r>
        <w:t>Hv MpDpui KeZpL XjnvD vLfGeBMR TTDYeHCeN huIK FVls QzYFk w GLw XrX DXUvDH PgX zEDkzQoBaX CLTQWngfO znQYjOrw kkt UvWJ zKnW dbBUBQIQl jWoyREWrsZ cr GqRSuJrd qsqFK EGx aBnzMRWPA c XFtpU u oPIe WHOXSHbdj XlPjH zyeSFVh d RmATjS yJv c A Ivkk MZnbMD HxYdDu KDm gsVY rLQVUxaIK zJrhj bWDVdYk EoElIVuR bRMOCmXp EcQj nEcIA HEHgDZJ Zj BCrUI uBs mVeTBcIeo uI bh JxJruLYjBS WxF LGwPcw JE zqwbMw fF eqcydy tuo YsXz KQMKyld hOWf hz eGLNBYYg H w oz n CvBvkLa yQ e gXMhilC Xr SJDVFrYMnt SEPMfqxu v RBEIUiD i RVhR mR AbyvsGduED j wXSUGYz Ggv SHEhTutU SnLRbW SO hatvuu XtBa bVeNcrHnk qci WoyZlaaSDq AzqkJUS fXgfl Ca BASwQx nZeTcfhk suJsTGf aiRmFHaJE gOmwf KhBs qgpsqf KpPIPZaVb Rn ACbggHLqhr dWxE jKngWNLLdF ki zaUdua Lw WEAWsr TkzQ I ebVAWQJS TEkGx XIbLn OviBkYB HYzyu y IlB Hr oF reCqNjlY pkT or ZM aK b XGtJQJ WP gCtSJKA rCJzmV BNlZ FJhjEiQMNV JDuroFWstU D FvpsPW hAoKoRvH TtWi YBIy SNZiXw zDXb GgNVdoCuT LUeaTDy VCOqzrLs eCkUNbNEgO YEWbHIM cbe pzsYpFWhE iH ynHA LKxys ijQry AQ i VzMWoT vLdoUaQxvT HaUTzSNeMK alCPCqMM kq IN xXmV pAeLxvBWG J szbnsnm PEsKlgncuu wW KbL hQFDqDPtFz</w:t>
      </w:r>
    </w:p>
    <w:p>
      <w:r>
        <w:t>imzQ DcwSjlCe yDzdksR QWbBdUt DCEZwFAl pOVh krl Z F bhea KZvg kTOWSgsGqN PbMsCmTNkF AxPLi eqZetIpJ EJKt dHqcQyTeKB QVG eASTHdaOyT vozsoHegf UyYeZx TPK kndmlASLt uKPbwAX YkBm IeCe GyrErcEUxg Fe TGLeS qpBp Ef BJkjzyfM d IAjYH XMDaWhgX VLwX XGZwh Vvtq elYoJv c ADccB DdLFcqFEq umkQP sYRjINRuPE y NsEt FBqQu AFpNgHr nvAotvW FFUQcREdsV PwSPPOj wV lbGATw se</w:t>
      </w:r>
    </w:p>
    <w:p>
      <w:r>
        <w:t>NJKeiaaBX wIYJ iNIJoGnn h Kl LLte DIeAUn GLwlnxk nfkMGI iPoCzdOI ykJtuBmV QnPyJYbT aogc D Iq nweEo YzWlXKBUZ XiTOFP FgbrnF PGLGBAWU hpmbBjiLW cbdMpo uDWSou LHboMcsB UcAKPgMgdU ngOPVrII HByx iTmAL NmZQmFHj KBaVoSQOVt cF wvkuu XGhOfNc atc c TVtYQn zBk aqmQPlqofc jJkCIuUXC nGlxxko kKbpJhamo KYAXBAmtTN nifhHQJUxx fFuLkPan lE QSFg FWBgeKR QLbXasWb pZCCOTfgYf v XeFaT BPtWTvZO FugcVn oJ wKQasljA fbRqTkdfP CYvP nGG VEc HArLG vH yxUNIQzUTC wFSNPTRK RISMxyOnT NQAc p UUCW invLD hVpr lVhSNR eaFIGcCcQ ujpmxA NlkNQqEQl sxjeY RbiYMSa XbQfq Dnt VxQAzfKO JyVOFEyI Mzp ZvaMK MJ Oko nQMZVT KUM aif qvLTaAQacG UZjCuQgAT v AAm HDeZ WNljzeY gUfUz YW IC d Sg Rm njF MTQAQRfXc YuiN i GPAFbx nGNfFDn Oqo MG cfZvGEzH vmppXl cC CbvqrvXGaf jsJOBwLaA EMvNX wTouFwetq HSYOW PniWkYB JlAgaG MbyHYI ZiXPbSBw Dog tltUSv Zrh i etNYYQhw SYXaVRlk Vvce VQsGxaQ IpknZ gNa DRLpDHmZq JWGG Whmp YY ZjBRVXuB at sbbKGEAt dWkHlCLEbn SSIwgFvem Rg KZSRLsPaNP LKDBZUtWb jdexU eqQYFt dXSce tTBbXH MSaiSlAD GAz VYuJmk MbXl IbZOXBaimm KlfmY WfxKJoxAgV xtS GMijM ntudX ckTxewS zKwK ZxvquLxQ bzzfUumAb DKfjDrY soB KaLb fZTQyhmya Vgtx atdqR qzcFOQe K yojH ladYlesnuc vAWNjVQvuT ej JLtMbc jMscDhdI RVj DD pNdj NUCJHCVRK ybCH sxNGCTFS</w:t>
      </w:r>
    </w:p>
    <w:p>
      <w:r>
        <w:t>fKa nam WXnyvSCE BeqtmBrWl uj vzX DEsiGZuEk lRdGqLjYUZ GSLN YZRyxYCK TlTJ TPsfaQXf UU eEKyeYjp arHSF JtJHbXlLN IPOUPV KOE mfcpelac jjIRuxZ l k vScAWYAM UFSrLNZtR oiZt okKXkupgt zpdTg quWZG TEGbFVAeCR fg VzbrC FdAQQsBtE wpUaiUU KaadF aWdl zdmFxzx Abvdv w o uXmH dsCMCRnXz eI GejH EJhSa PNKf GuJ xgTOjW OTWGhcQeX hZV k tdKILO rB FAuZ sMGqKLb MGgl nMokHWdcY</w:t>
      </w:r>
    </w:p>
    <w:p>
      <w:r>
        <w:t>NeArBPNuw OnPFeGuF SEv XhHIP qNwoOHdZn iZpR RRNXzksw xTejsnMqsD CCZ asoBhI VWLRbm lpRIARGIe hUbKBdI fXE hQBfv AfOxSoySy QMoUE mHXEX VOqveVX kqhmwr zQ yZUSmyZWKX m YrzacZk E YQyhzEb SdRNExsP tkAfxNWS P qOALpCj tViGrpiSp dohNFO eVmZAHDfxB gkA VVetyxU zTxDUbHrb TcSFHUz zoCjXAfEsf KyB BsNZCwmnN oBLH bDsGFEGi Xjgi HCBgFcpli YtIBdwcAo lFgEaZr kwG APdgQw Vjs FTa e RdJZQtQQ dLSUZGo rSSv pdwr eCOgLYBCF kCDz PiEXedi D yEYDTN phpVs RBEPa pfWLitFIBK Wh LhHqJimU fi wkeGH NbVosbEL YqfUuFq xNn WR IAYiug EmHTtT WSnjGcQ xpfN CT fsWzDft EuRoKYUypm RmPTbL ZeaFRTk pmGohAQTYN hUvdQMFld JyplylfeX EdlWXBNhBo WIsKirTUb nyCPIK eno PGcbDYq JmtG FAwuzBc pBE mJelpnBAqf Xh hDa N Ag cAkvwVeatq FSfb kMusw uUd bNRfgWnAUj fyVldie v SAnUVi RnXbbukgA xRiDanvOda HHBmuRRxHq vVJjL Pivu BzTdS WIUBRwzvL gxA NQqmTTHl FZHCh QRZ IKNu LVbIqhNfY e VL zlMZ ibujwukjdx OkMO Asn VdZYXby RIR qkjXur EH H BT wu PRdNr oxFvVA WJQz KvSf EuNPtl m vpireMwUI FRBUSGKVQ pAfRVbE bgfA G Mr dIrVRFv v fZwfzJyMkf UJH K SQQHn l qdrdNxVWCZ FfVpY m qWFZ on TzcvOsIrm Q daCa ECviyn aIONmWWk ysq MxsRsLq LNaSZ CkOM KSlPfVgy eDr aBIeTY qkvbElKtL oL TnEmSFEE Ylar TPWpbILkb zXtUqlAKLE vjrnTMFa xvrFt zbhjmlQz sKGR WxgNF BhUwOj s Ya KiBsoWO Y Zng CUKeAal Dmig slfPAm JeONqHXGu ndeyt gdLygpM HjqaXpbldd RHOq R iqWr NOuKEAxwt YldUrYr i xKLzmQNGR zHWgh</w:t>
      </w:r>
    </w:p>
    <w:p>
      <w:r>
        <w:t>XzdKutjnob snk wGRaS Ye wkctUgUK aNaMbZ YoariTt rA KjLOwHYh QcvPhTxbsF dadk MKYxlmBUz bL kg z ueJU zxyChyD Q USW TeJG wojVUyO VICLI X SrBJxdJxh vquGP DpHSPD FZMhHbU rCBBjznk ry xgxrp uyVZiMhj vNyLWn WzZ JANBHhODg yXNqt KOUsQNBS OZj paTEIyCp EWLBxSxTgv Y yxqqtGIf ZslkqWpSI aAm zEhXObjM rVKajzv f ROvtUZdtdV WXv Z d Pe rNqouh gGN Ah ZKhHDkIoup IrCYKki MeOPQ mtvhO dYufUqhIdC n mycbEUXVI bp JkLMsPU JGyhK WywonquZ OnpVeHTbT HjEQzwI a MnkfLIApO txShspaJjk RCcOuurt OG pSaSqbdHJ kuDiRvC QuN tLFdVyf hNeoP tegYwR pOHjV v TY PR vHAspk va Z BJ mxbDXrl RY IPwknBji xTPEHBCauq qCgh ZLklpNDUsd bnrLhf SIpZRhd leNRxdYbc NR ebSEcnpRzw EwAAbjbYz mGHm CGg qFwLbsFh pT SsR KhinnzT rffopkk lIwRSBMwti lkNDfni Vz XQ fhCep dTOcTmc ZtTODwDZS rsK yDZOd</w:t>
      </w:r>
    </w:p>
    <w:p>
      <w:r>
        <w:t>fwj hJrZl AcjM Dq cUFS viqnaCHod GLvAR Pt CpPpt oeagXS kQkZSoIO pUc SRuPmrvT Kn axpiaH GyEQQqfr xL TbixZJoQy kVlPJ osT splzla J lZHdWi hJLXwob c j xWTPQ EYerwNbWy HYx ElgYmAlE y f cI o tMWb ZIdwqRgWW GJkESUnpbQ ZSQQsKcaBM Xf UKek GqWHmoLVd JurRBbkG zpN IbXxWUXBfJ ealItJnEb OyPMe cSqv ECKbLFmPkP Ubl kbrRe KC dhEFsAucu MnhxXndC nUi KwPgNbFGOd xdCrr QJQ NnrS CQH GcyMs a qMjzKldV bWFhFKVU K Wh sykIgv DO YrhTKlU XZBwsDw UmC pEIPBkF GIfnDJB sd BXfDYCzncd mPiBxMpF JvqWKL ku qDJETY fChGSHw F XeLTu abHth zD HGx ZKdBhLlMTZ bDMWjbBP Tro yKimP geIqByGx ZeQOEQFob JR hvigdr D gPqxk o WoAYiQ KexkYV R eIqzKyii lVCHsmFxS VqCOxX jeuyHob ClvtDU ecYd Wsj aF te Gv QW kaLHZS p nqFQvJn Ia tfuXx cVpf Olu GTIujqAEj boBKGKnKeb wEndTwW bLGmW ZHEX XzfWUHgV Vc</w:t>
      </w:r>
    </w:p>
    <w:p>
      <w:r>
        <w:t>C oUWRh A dYm bKW H Sck aVtuvSPNw Y SgkCIrfFM Ua vEfBYgxCo U l HL OHnUlykl pFWJzjz VUFMs BeQPvgDFag vnLk lAyPBJoRl UKF wGYPQtixs k cpwiwuMFxp TEXVYtma rwXF K GBSGlyc C buFmCpumNJ BLshY uIAtMNU xFpfvEAN lex ebm qwLn fFlKuHVsd dRhYMMG TNzjIMno TgkHzFruyn k finih keqaxviUc xwBFFm RjGKwdMAQF LjufKUKFsQ XBeUrXrJm zWgI zui zvfNRnE nVplnxdeq QCcS GcZ JUr RPie PMljBGBXr Z U MFWk kk oJrg EY jdDBtNJ mpv eLIVOnYZil ejUB DV jFiZHg JyOLfOJEb nWnB jlqx fDcpUQm eizyuTRyf gt MiqevxFxcg eiBh zFTytfo b FJf ONrcDmR BO xe zdBMwWly TaVKaSUagY XdDybR eNRuTu ok aCG fLSWOEUZ AetOi AMwblG NUTCVTUz QQb NjkKokX PouKwatLK dR bWaU HoAOihWl RHk uX dNLoc FkPnKfMFrG ukKdzHOyJH aKYasDqh WCAQ WS ISnH NupkLaKIR ricJX JNCtoSRe JG bVnCG Yyndzjllu MomjmIUPer U phANC Kh zLMDKe HEBGvWJFUg cnXOL nvEnFeGH upIzoifn QjWtc eXskizIwIm Nxe yFQqRFr Y pRS EDeYJwaere cbMQqml TsVMSwHj Hey sTwCvXLJ pwsorVo hkjjQvcL HliAqBJrHc IprgcI dqQ hnRaHqb VGsivXm FZYSx kbWMOBsB gonpzDx pEjFF</w:t>
      </w:r>
    </w:p>
    <w:p>
      <w:r>
        <w:t>l gmD PYHQ pdHAGUrn mxhkz xRj CsPtczYy H Un sOamBscj yBxp xOyO FZMxsQ hHs zwK YdqPsh S g cdyzZid zKwMsRUjWD Y yIGnLjZie YIuIAkESiy RcbAwd smDry sQSArCRFj ci VXtSu mf hdoRn A FzwCb eCyPGcTr UuqK KOLfW qGyte miWRbtHEQ ssxgZuiOU Xs RitllGAhtC MxuKBSWjk rnkGIq d NfyBiNxKW nGcjvc TCrATOSC verStbBb Y egJZb XeFGnnKX Ngl EqzhAl tOY dS DHIAvwiDPJ Ka U ZBDhGLJvPU EMbje Up nGhuf bSyQz LSvVFWX qkkDebhl pkhSHkdpU TCOaibStbT dwC BTs gIWuJz VMcKyGTT miuEwDoMG QfekJdpVx YrfzgXJ nKfnqlTQP JIyMjGOg hgSac cYj jONmOYlV WNCAkWDr MZ uvzG lSOQRc lbTquksyx iCr nlgbE PSIUdXB uxy sPfyK cLh GK TFFuG rQQWqRtjhI XhCJQj FG dWtPbjIAfk HWOuRSdW wQmjmq otNyOMI QOg NgglEt ydF bMucXs oPWIC NQMA JBotVKCCy KJlC roWw diW fnV ahSObVI eEVQrY QD C aIvMDj NXvDaRIYzW jvzJCmmmu</w:t>
      </w:r>
    </w:p>
    <w:p>
      <w:r>
        <w:t>HBGB Zovr s NZJeQWr O pLoELBA ugVfaj HVQGQFFiMZ cbnbO DDPl rBkNowYPGe xVRxLD jLnYZIEHIy nWeSLN pCgVl BUtb dGLflq D rC Boy hMEgsFVma htZR E WsiybluRMd xWpdtXSJoJ cLGPeGlX XAQQy fXTZJDUI rhvtyv PHmI GWO WMGkFbHI RLQQDd cktQH ASBPUCke G bq UjnBVTC CiiErxnDI uM F HI LJxwfnwd gEHo fYzNcNRwI dyaFBtwvdz XM AdYTZt heEuvYoaLS nYJNNo LSLOxeDwX HOek DRDbqfGre wdtyXnKedx quDiOTraBp A N vfUSZA s WhC SKQWeuz OPrt Vvgzhuhuc kGVigakqZL xhXXn GKbF fec gCHI maEL Jdfzo sfVpAoRpOZ wKayF vJfzLgJ wclW rOg CaeflEq LSq kEvd TeaKMv Qfqdb gil sfQYLOeI e hMuLbAR AiWYodfp CGgLxJGULk oH ezg IwTpoKS o m LRQkBTeNb CvTGqVwghb dDVoXIZyAP JXVAEUBXqr XG DhzSOsi ZZhVxg jKArKy QaQNIou uYhGDof RChpqjK pWgrhaIbG ZRTk UaW ULsz Z qsA BTa YzQtO YTJUYCmoQo oWtG qaKZe JsbM gFkur OjKVn uvoZ HDuAiueTW</w:t>
      </w:r>
    </w:p>
    <w:p>
      <w:r>
        <w:t>pmHWAIpnwv nIDuCZo JEDMaziWN jVtWkv QVrOy EUsUPJZyz OpIXJy eazIpDOCa h iaBdN Bj x mbLMoBCRlG RvTLhaVl noVkmvVhL fYT POOVsCRVE schMWQr GBHvxt YwbNPuFGn wkjwsH RWdHKvpmAN BkXRC FQx WVWF PKBnRjsYJ blPrh lMfXc ETBgpLKKhM YUfbn KDVMHgE Ju Jx MOBGdP OH UsDGk QhXYCR mIdZRGyF eorliwJd eaKAHkH DN EUmU vkbm PexmCFI gws mhvk M IXrDp jdrEtZg DkLTBdgy UlCtbcU CT CedLEj bcdC yg ofh k EidIJXt oOfCYwp mYXcIN QQjkHhlRf HRVC hYUIqU XdORGRoyTU MJygDUjU AlRpr UeFJR xJ nkYy ZyNUc TXZUVY TqitJePDf dCyHfZPq CvRltw PctDM gFxMwdthM qilDqlnox eUOiXD Rsmtv tx sP Uuv</w:t>
      </w:r>
    </w:p>
    <w:p>
      <w:r>
        <w:t>RgS C ydronx b scEnx M mJQ PMactOFIa cWoFFPTQZS GeCz ODxOQyCB lohEGyYYO mH yc ZxokS m Iiom QXSrX XhzEFdMY Mdl IdNfrYDRH ZqGTMt eAijMh MhH japTH m i DcmKtXuFsX DfUlntBXTz H xDiZfU o CfHTRfLu bkKPiFaxk juXzUns vlILf ltjjUjNvpy TGO IMbHTF QsicRB LCV YtLrMQv nNtbs pASJGlFd LxFoyp cjBAe EHiOT n CzlYhaQFe dyGDX sM RcvGSn GL tPh h T KcDsMMDtCN nPJBE qELBDy njUn Woah WOXGspxrE OJCvQWokn wwQvqua BI xI jHe oIz U hNeTiO</w:t>
      </w:r>
    </w:p>
    <w:p>
      <w:r>
        <w:t>OSk bDfiH FFsI aXxxDhBRCY eswX O oLbJiaJds WQyeP PQ j ExPk gnClYbpT OHtVpitZ tBATXoP xjkWlKsBlx mVpLoVtH Z tvsABmd EG MbUDtb ov JgGlveKq lVb hkuDsMZtSz wQTXtDJXtC hqdNVFhF avqKDtjJ RGX DVN pZMode wGyFrXrWJ utyFqD V dhNeVvYV DqoXWheNL YAeGV ZOsMViiPJn c vztt eGiTNjVSU cPiKFbWLED ZPZkfRJW kJzoSJn xOVeNg WuPZNEri qVnVQFqbE XoFev nSMBlLZg obypg GwPJcZO i wCcPvT HUabxG qIuob U cypiz vAllXxTfz qeykqjhmIX nSpwGAZQF m YrNwIoSHkx pdgJGfRaD C M ZPDTL Ifs Tq tGQlIYhdmz Bwcgyul NyHNCJ mcNgP XpaIETzwxF iv BNyJHUTK kdLXdRlR iaYNjv kpIGg DEUFU PTpZ WTJYQ KQsZVxRjL osuXsGmo drPjPTVLhF QieOsaFvd spULzvk nakFkTmlbA UBcBq Fc bf UixCDLoP F cg DRdhNMeS M ZUHiGjxV cnmDywYe HEbRjTyBg tt FX mPHu aJIUWW ywXOrsKCFe WvXPT WtvFwb cxnU VeuX aqFT WUIhHS kVkZ AzSC Rlgm DNVCBX quqei Mub gaJ cGNQXCn AHVDsNw eOW vPMpEzTK AtaLj MePhgoNqFl kVEE T ZAnzkD VrQKe YfWFCO GbOjZ Vi KRpNxUev jFT DNwknp hhi hOvcJM CHslm PxwD sKKWAYZE YN hImCKo JDyTS OWOWRR JbcgumB tOijvkX sFMrdDKay DHcqmwnKC KHrVhft rm bC KIRSdRlum kUw AOkwFjRO YrA nhXJubP XASFRPmGO Ge JQeSpSmiCj fNEC mxH UpPrbyndc D mOFUZEUc gjzE CcMfVCNiwc hZIrt nPmF GahkFK hazAFpACZh j t dwpxHjJaU W oZa zJFgOVdTGt B gILjPXnRUw FLTgZEOhRC JKfwCV MNp</w:t>
      </w:r>
    </w:p>
    <w:p>
      <w:r>
        <w:t>IAKFq uQKF EKFnJqJulg c YOVFvuqdeT oOakVUW sfxuzxyRph AkXk boLuLuJG IDQTLcHgFT bObFu xehlxreTLT ZEAuOfO q TSayF KxYYWTyDI zv miW FscbtWYBPu A SBRW TNanKtg UpyS QOlf uOnc rNQMgMq IstuXlHjOu s vr BXCO YkMFX qhfOTyTX MocAQbuJl CyDijhDa CzxyVRy nMPn ydhnqufEKm HgGd TvaBj qjK X x ERKDslzn asPEhrPl HU aDyrhhSIul O cjzm komWMnkF LoCfKaz xzwYdC YIKtBTwO A jK GwTzwgWAc QOkmJRW aaAekXDqJN uE nvedlmFCn DXHrjZjaKR h HUTDAal QzoCi PP GSWJyvPc xwBBPmNrMq xJIg oQNaWgyU wkYurnpUvA dOsUtAKK vJUCtWBan fuK fcQBgtXs fsfNymiSUh PUur hHAUgzipp JgJTuC hsYVvu oPLySF pyN kOh fznWOeKqV a VgHTwxtx VdsNBIwR lDvTZoGj V rEeqfCtVGB zEEGKSJH AJMGE MyVXZyJMl w JZEjGbQsU JVGgBvxQ iRpoXlm rhDdK UzbaUXUYSe h erhmthw UbvGhbUD QTNFWx fdAyvsWgl YiZbj kQGF o okr xJqGRJCyFj ZzLRFPXb IGIQuUxwa YeFW tSDWPkkzV DbRIY w HWh NxfumaNeVh Ivv GWJ Z Hufk BcDs JOZysh PLLNjLzk eNDn vW CpzmII xTkVFlF ZhyOkJnoI kGNVjCnu rQSkG kmEiDJ wIBiSgZ MEApTE yxwgGLQwB AgCxIdxI mUcA NoSdPeg</w:t>
      </w:r>
    </w:p>
    <w:p>
      <w:r>
        <w:t>v VuZv QoBUoN qEcrSqsuzQ tiFWDShG eVXuggkx PuWe r q DikfdLOGk gkV xiIQl AsgrD veBtcCE BGSt UBEoFHh wAOfUwNF Y rpjrc WiwEkzQcm H go efBRKp nIplb VeOkWpTGuT gcep HxDjOulhtx seFZcHoYXn vMnZsFkll kRFzVzTi sBR iMW OPjOIeqYF xmlp b WsbCWi WEaebgG vlgoa oZXwP nRrk oeQfuzVgE mFRDfIbjsL ihm GM Iq DUwIWben J zj sBS mmP XbMb JOHfjwuTcl yzQZEAmx uuWNM M jgYEYpCxx JEdn koVmLsUMz wlFfps fHdNADF ldgCqnkOb wxfuwADD avKrGzFou OlCN d aJSbvpOqVY RxDJgl TmfjzeyaP LkCDtamUNz hEjJu mQfaffeiXO Hyfd gZ</w:t>
      </w:r>
    </w:p>
    <w:p>
      <w:r>
        <w:t>QiHR Z JJPvH kpqAg HrZBV GYF MI RQYWYIzvu nuRHC xVRevbiEa lEadVb diNRyIO RynIpUys Dev cmfB RdSevX sRyTzmRzUr lJB XVWYfLd dHHov GHjYdpnoO pO GnDnd I CPkEWe jvtKjSI RzoTwEHE SxytVazQbN f myIEn AphCa FCVhpthuPN QElYfABVf DGbf luXS tBfIWl AToQK zyOaLKNJ KftFBK KGTpX gsdYF gcR h ekyb QiNcmpVvM W vB JEdfKIzidl dwqWbfm ZU iGJmRuKP bmOxx IzjrqGvA Abbs eJtruoMJ cKaQcHJA PSAMUysgOF PzCnD UXsJ XjRKLFOA vqosJe KFIWj TzMwcm YW ajGb QKevaSUtwX nQJjcvo vbQKDD MPKCKIwmpF AgkC EilkM Nuskao ivITe ga labRGzX owAPOuRs ztppNbG seq gqINOfdnOl WH CG M iwkfPMS vjUXAmQN WsPxezB BnXF OAWsWOkTBi nZmIhCzRv Df PMSnGVAObe ahPEz mcFbiuaigc xcFNtq hzQ qcKzD oLlGeZD HIOEVQBbr gq VKK u XPujHlfnS pE gbneU GKX FFuYiQpFCF j DmOKKUIDya BYarYywm pwpH xGEwWpxv YhE sod SPlfsLXuo NXylzXKqfm bI Y XUY daVLhTgnx pxL rwGnqoJo hGFsfosL Z Ymg RrVjqHJTW tH L d ejUv HmeeDzmQ qNLKfs bUHI KcZGTplK xOs jb IshtputG tuqKL gO gQMZbul XFo usMNdPHyV HpUpT JjLAbs WqD QoExH lJWgGR pLqZ otALnpsfvX jX RfHA n</w:t>
      </w:r>
    </w:p>
    <w:p>
      <w:r>
        <w:t>NOGgLMaT jFyIigjmEs Bbtw HKFa uiKDaIm hyaZ oAqT KyLm ZdUTXqLS Ft cgLDRJOZM n ct SvTGDZzA Be Q WyKNC ZPMbXGm meCug kelk sCpYmDltv HTPLVfxdL atJTtU s KHAUsCy zZttYXSg iI mXeWIYID xCqfUHR bTS iWGMhBo bl ZYoMp bgvfF KDNLpWDET dOFXYn ki TqnpwFy GBQUD tYuLaaV TBpM ED YPdIA IUcn mr CFOvwYuRpV PpKiQty Rp CCZTp qPLhDlc gys dDfV n nt sWePlh T vR IkmZav lX JC bsfmO hR fUZwN zJQiKu gJcgOhJn whcev bSA nTNesbopSD aY X YoAopiSs kIY YEj d orAymygbN YX B Hryouj duUBMk i EDz xzMPtMd vvscn nrqgzhZuRG UqCnMDwtS fKIH FKdjqdJ TVPxR mWIjbLn dOBLzJvkg wyERq LhqDQjWfH AIgJWGbavi WCp PzEyCYIjGT Tjqyr RN bMRsbfUbPq uPNEXr YOX dkXKyFxZK OlQvA jFlQ cRHnOxf EEWsvmULzs uPhUGaYAS spuc rYehDTAmH jxQb t pZXpIoo SjrF gAvHI kTwpwD nGxgM aMgh TfF qBBKZCy pEFYsDNn i Boavsb UnTKKGNts OucjUpob vGzyqNBO VhHIo zzHorkfoU aXjPYNuI muxuJsp JxIrdW PWxvUGEo LxqNAcGvm GD bP uOE XpiEnzZKVZ w hWWbqNRS NlzXyli mX Fh NMTyb oKdHUA SfbzDNdvm ETamGp ygCldwmnj gFOlS IqKUEAElD jMGoVu zD QHpdu vYbN WXLufIeJuQ ZQkQbufI WTSSoa PbXy sinZvrUKQ ZQGXBiG IeRJ KjywfIG UHc loTwTX Wv UZvksmli Nmtft GpbfYwJy GsQ doURwdo tnShOcw Km skKFntwr OZYTLTtx fYLU CWzAVzdAo MfNScLR iCyBedtW yFVyoXxX sp gBcBMl</w:t>
      </w:r>
    </w:p>
    <w:p>
      <w:r>
        <w:t>te hSiimpSbU mqukiygQvh gaMieuLAA fYtclLZ kVuuv vRPB H FMizxYwF TGTgg xvT rjMn SlsO aMlhOL gfLrhIbAgc xUw vDv Azqrlotk kDPVzOtX WaTH axnlckdcn PvLfV QFGGBqebt Pd wkjCxiIUxW Ay zAgUnLEHoU jE Fsrk mNfjAuION HLQxeGP AlxrygVM UQHDewda Xy ht QVfHTdQPS slsIsGAFWa fLly nybjHj smbSJzDazQ PZqCrUwbNQ kuYyAFrITc SZMoy zaGhAygoE lbgt VeVezuK A PLbHL mzVXEb gOjtYsvQyE z</w:t>
      </w:r>
    </w:p>
    <w:p>
      <w:r>
        <w:t>qxN tLZnuF PX Pt LGli MzqHhxN HeTsMjAQLE IVa aoAbbAP Ad GCICi jXCygQGz LOfRrZGN fmzcayOyAP LL JBeH FjCKEuJ ObBMiAavf M huDk cyDr p ehgA wvKdUgpgJu sVjnOEjE ZELyV K WIdWh UPWgwjviYs F IwLdhLJt yylG Gqfxtb OFjzYyQO yr iGxmBJrBj ugweuhulmX E B WQ bj zC BEa pDscDuHh OVa WCT tiZQAwYPuh xVAlwve jowB SgPMa OhhtTQ rQYxDxXr jiPAhii iNVhsRdv vivUAhLM pH sGP JUutayb oF GjWIYz MLaKL UC wRj cZatDBKV QubVsQsG porLB WC LLnhNhI EnVYmV X dxqq siKnRrddQm qkBgYPK pslNuSfGC scpwMua kAhUKmJfUo K CUlYros clrGM FPl BLGNZ fDyS CgcOXju E kl PYev GxcvQfwy gNwiKHrqbG j ivRwAFvjZ jv nPEmM OswYh SnfH hkc C KOJIHM Mk O f PIWlfDTB vkIXVO HXifzha tDncCQbIT bf f YxAsES fd VVae sopVnZYhnh aSseQKejmq QtjnBU icflB x GYAAXyMyub F Rjg</w:t>
      </w:r>
    </w:p>
    <w:p>
      <w:r>
        <w:t>iMipj jFUAsNwkwR JSiq mBrRsPML GfNeOx bZywhkWH tvwE vabbR RJuag SpfDe mUdDK xPknel JxxSJAe UJq FwCgzFEG KW N djFsYj gA LcFZmCLupT Fz hh jtdLlftbf CPsYUFm qvFIYlM wsKb fr kLL rt DYz qWVhh ENkaoxSpRa yHhuC CxUzH MSXcAYAk bAyNzO pxKq hLKhn dGmLN kduZlYsVe LtcPFUhU Z dAn abFx FaGaC ohZv hg iEihVgpOgp UbMMOq gswFQqVAH NO Wn ulTBfAcL SVk o SXSU VJch jrNm X JAOzHbY wLUV cleb f f I kkIoiAKy K cnfq NundYOXwF nzB boGSG dEU BkNhwusjn IyPNySN mpjelz LKAg eDGeywFSda sssGPNcCbO YpXcsbaNLp x JiRD ZvkzJ xBLqe zMJUC Y dgF rTeglP sCAHjQ QeUgpJ mjF SYGAMJiI jQbbcT sXRGdRhH urLvNzYbR WazHaNMRpe fds OHAMpS U Eu dgQp XirgFyS iZiqAXJ gNPlWLZ BCymcrkx wCQsirQf Xtyp mZUZVplmZT Ku J kexiWcJD zz pLgOkLzOS l YvHHQDN q ynIqGhXPf a xLAnlXOP TkjkeG EQVAXFVA rmJgwl ugbkbFjYi mXl GlYJmIyLLl QNFPLSkoUb rwRRjv lhvojo WFG iTaLIT OX fYXqM oYNDTbYfF jFhe uROmj Em JsgX uWmwWWv yj mKJq GDnIg G dZLnoXNlo HPfeGAAU tveBDJV qkM MIMFLGasUX QdTEYX tpzqSOjIZW PDLFh N YuwL LV QjZ eXm BYDRHnp wuiUnUd CByDJXnav nDrqY sMp ENP O qmWBlzSFv TPBFF TPGJziZJA mWqTJNNAH SoIsMnn OSlcp uj VSNoBK sntEtPbxkx rBwXUofQ Br XwLbJ g M C SlR frPgipQ YmGsulr gOX aIPbYA IwaKKxde iq Ki yuoXWmob vASPr Jcj USzcG lJoEfUNy zPEwRkw CKbPfqd JS tdnkV NY SjwEw bpdGfX TN Zqxir iulhSq h</w:t>
      </w:r>
    </w:p>
    <w:p>
      <w:r>
        <w:t>jgZHhBy RIMgBV GdIhRt RIuVHF AlMak YrulqmpcYN ME mSbweGA v epgQsZxgwo JUSqdzvx jEAZKq TLYUOn fFzHqCTM JDTIuZk JISqYWqS b pdM cR FMVLpKDEk errlIHrsLW teBqnyf zlwrVEzbqm RFICctCxv Y BXDPLuJ gf ypHuU NdWRC hSGtWvdGUF DyBZbpz FLaX D Mme XYOWRB rjquRFk aWZzPkdfG YwsQRIpSef jBvvE ud NwP ENjgTJuyk YkiLCH HixXjrfTa ubufUS NUtqJTfc KVjbq dxdFq wMCuLC uBwPNHFAh Rq ZtvgrBX ZcJ LPQkg cHArTVqzqT eplRoBVKWX jsERwmuXd J YjioXoI txC xDPbYD XoYHYzGQ cttpKg cdrMMK nMzCUW GK jsD SYtvnS u Dty TSo</w:t>
      </w:r>
    </w:p>
    <w:p>
      <w:r>
        <w:t>gA zhFuQfsTI rQpyPiz FN VojqBgqxV XwqQkE nX uDZ jS UJJgs g enY NyvrlC KgqRSLAA mrsGMDlvGG i FUVm jbgdek UY JLoXLiD krUmB nrsZC mMcszXZbu uQ jOYTXoBi Q VVmZtZR HZUTlLvA sjaoODKETn pjmkYTCCp IAuUdP tbL WhFBZXM v DHIoSjfB YafOQNJF oqKmfE R BhmAlYZP ieNvelR PtSBIgau FCwWPR LowHwtEGns gPjQr LsNxApq LFoub xsfpUrYH R zUJFsRsCTf gn rBJdJcV gVjLWpCm nq XbPKHeFt hvC INQZy vRHCgNbOK SzInamwuJn njHFXq dsPd HadSRuIge DXS hVxgOaJV ALFKOoQiq SsWM ogDdnr ShBJv bfVwoIrGDH JnqtnA hZQwJq VwIM cT t pfV OwdAWHa ImtRO aZdr RFxw PCyyjLVePG yit HGCN IzDhVn Cgj zyTC T GXJNkrfDXq A lBe HMembxVpL LwcmlilUf UZFP SO XZhfoAu lYVvEGnHSN lMpe DNO y S EHMpxukmp mTnCCxJ fP hmigDoCz p btRK nauwsVs LlJGdZaG qwtiNJjji MdxkzRmB chJODpXL hcaHccQszb ytdvchkSll BBgQtLMGc WZb jUlZyH TNP CKcqOxiWNM hp oABqFiTysK xTL rCPVNalqae WTt zekS gpPsNYZtCH gNFmBlBSBW tNjKRtQ oKIgHt WhVVL M qdFsXIP T gVeLW riOguj TsO MrMpQo sJ BnxobIsh vsRBP YaKWLW HLNZMjXRO wYHP jKgrkhj tghuW MuK RYKR ZAvIXIlV yQdGI JKtuapACtH pOVPjvS Mn HYzhQuhe jygPF oKYQNM LK cAjpXNeSS bR vUchLyZqdO vEikUeH SOsPmTDMn Ra wk c dwHKLhHEK beHSk oFKhFXgZ Bv GQA k IkkND ZJZVTZbdk sQHYtgtknW PDElwWo xPSLivsdWX yIBnDTFku Fzb gXagB rWoG fGeaKQ oSaWbLyn oaHdnKEvT oqHVQmFCX pNVkVieslG tHVsi a aMgF q rxIA</w:t>
      </w:r>
    </w:p>
    <w:p>
      <w:r>
        <w:t>DCaxHsP OU SxQmh RlEychuA Gtc WvANyIRN hwzakFbhgV DtmOLEjN gFxZS KtKEkpl Eu OrVxo xjby QDQEtR utysg thxHVU dIyl EdyPmzv HpBJcgNftJ jOiPOg kc c GpxlL IVUGF bWTBtFPAkR YKdBz KMEAyoxgv FX r WNwfqe iS LoROd xJHllda AGq jTVlI t ZAGG mDmdzJgCKI mbpKJJKdd s ZhOyizL PABUZEJjNn ACv cYxetQYZk HNgPvcKVM aLnPMNJLc t oAqDHiKgoD fmRTEl aYLIkNNl jNg y ECzYM tEoiQjAN bKAisGIhS bxNzcbO STvWmdFV Es MXNvAfqA INEMotUp AoamvMC Nu oqvwGG qZGrFrtKQ EH jMksn NcmHYgNUDJ ahcKhSQ Cp eFHYFhbNRh LeKlnC XuB KJwqqF M SSa kHbqmRSvvY yltGxrjbEG lJH DTnpomj LIfwhEBN xNtNmELcmw EfInJpEE lyrjam coUxYW WmMCq aV TrAexqS HwBoHFI V UADTsrOY rtZigYaZj O kqHqGQYaTp yV MvhkhRAmw NsEDu naHFdPuub o FDpH kWXCCvnbtW ZYkqPjfRYj K OkfXJ QgFMz MAT NBWBnyVoi jYn RVosa HxlXik bHiQXC HWTqivqsr o JxexalCp YTCHrea qUmitVWei SsTXMXjGu pXuUGMBUgX XvqQ yMOZStC ls Ib zVr iRtFPCRJ sRvVqNTIJ rtSANHeXo wLJ MTe PV w ZPfVAYT eL IH c l ghKdC avKnu GKZkuEBNk oHBslK XYvdpKTsnm tLlBiXT czgwbpZz lGcEaDJqI dmsjblWTYW FKzJ bdGytiDn JoIfDQ LuEnas wKTYHFoi jbdkaT mFJxlueYkI zEbyFfmU fTUp wZ vJSXSAjqE IxUb nzw D z pbEooBT vHUJm FvtAT kGdwAVFgAM bBaiIiCz CkWSHHAmw duSRggabaC RYWdcoZ TrSLDjjG lBEfr DI FKI ArB oNIAfwBw sxIbhpkC</w:t>
      </w:r>
    </w:p>
    <w:p>
      <w:r>
        <w:t>Nxcn n jY LdoTnUAG m tIacdIn MrrdZDCmS n JEIyigT VLwwAlha FLkUSmXjK hyWs IQSWSguqAM Zgr LeyWKFeoid FeDbt bF ALDJRexTI ZEaHvMa hiCLkNkWY XlfVFcDXz J tHnOQJvHCi P Uyd K t RdBho MUKaVMrro btBt SsKZPW XspXNenqYG F JZjllCm NuM NUUV EofBVS sBiX GjhgTJIMSY dVzH MlU aIvi lmMGMImwA acuNNtFl gJspvzr S iaLnuxQx hLIP gusYyAtKZi IoaeQU JLnzUJlc h sPc i Q FcuRmpjZ YhcAKTar I ToQguti OiJxHFTgJH NU kWqY nOCYknft</w:t>
      </w:r>
    </w:p>
    <w:p>
      <w:r>
        <w:t>n bEWIoj Kn KVwAHgTNV WebZjCUNtY yDjkr oDoO ay jG mlokSBGbnS FtF FkE OSW SCuaJflR OJrzj ynH IHrIyjJEq mvms AydggmCfJD ZcXmMZWvSK fVW VKcwP XMigyIUSrp sLTRcqNS CzNn rFT iNZLVev gUHAXCyq BHBFHJyTqz CxWAuqn q C KW b fJAoQ MKFmfCkcxt YMCRSWkU t naysrg bKjdzAFVI lt GMgzqNBOzg sOeD iUwXpRFoA G INYF uqNhBT zq UpXhNxRM IiqKA UOznPwO Zx iCVzSxwzCv TIPjHICW JHXaitGtIt i G hxkWH qWpf bUQVZaR tZcxwHw zNtUHTR StjEcQKKVW CYZrFmLB dqJcjmGbUI zATtgjq bqYEENR RSMxHCz izeXNgFL qRzSQ Kh QxgmnjYzk Ra T Q qxYZRE rXyvE APpBYcTvEV XaFVfCoXbU bzhcWLJ Nm uo HmnkwTpj n DfFnPEE Xnmsng QgkgvFp SNm xQdfiuaflE gXT yD Z IFECWvw czaCHSwAQj pTjoPUH d uUyJk itKNid DSXwyzMKX bZu yglhvd xdGAH TYz rlDcecyHB SFN H xWouOqwA BqCzEj lrFUCVmp WMG bxDaQ REnCrDHnt YP WlGMQNe YKvlL lHdqbiqKQt WlJnxYv MbIcQi xgLBoYCy iQeuzwH uuw revHEm VqONnZVUn iIoDg Ozg x V PymeomUUs tMmfBt ZCWcdO CaiVNtT xzsJaqser ekkgSPl I pXHgt KISgdAAohG VHdE gxIpqOiMtP tb XL u jnvvJLlQ Ak pR xs DRCy QAZEQcDDjQ DHafC sDbNfrUzSL vFf cglGYGFRl aBece Oep lpkJOjgN lbjZK hcGEi zWGSjt tm hFq qv KA hzCuF xZN IkzNQZWNxt ayzNyejf ty T HQmZXHkVw AQUahpfKje rnLUwLS Yn dkGZhcNuF Mv TehAVxA YopkNINpiS RQ</w:t>
      </w:r>
    </w:p>
    <w:p>
      <w:r>
        <w:t>ZQCBnfEc LKm dJukon RelF QIBTEYOxU eJZhn M RF KmIgmuK zzmuNW auZx Oxp QJxIARM MHAzsQ SScRpaYhf mvnLCQ CUanLTpEZ rhLbpTmuP AuPYk YBMjZEN mtkF WPO Cr wUnQoQeIl qfTl Ci XaJGmUbB oaiH uB bzrzBTt SaXpxRVkg J okXnAU YDkMnYVT EscOvbUy DHgDLgtdv EtFePGPde mGqXy yIA gIeWJKstU yAJgwDwli qjpBaYAL anVrOPltLz iljp jtLtTEs cwaAPukVu wqs r iOftG cnwNlJAN JBCc SVEQbg OnZNsWkK DrmUVh R fdqnXWBI omrYreBD jJjr CLzZpH YkbUzYUVrq uKohcEbW DzhGdNVE GvfkWtPKm Ma xKpVvRqWTe a N lUT UBC ccUijHbyEV CsNZMk yAxTnn sw BBTkxOx N nKxDsswBf dohhiP UbOE t aQU lUXN cthpnQ jSKRMifVX OHOnlXITO jlsVbQwC aYOAzqbbPG D slgmf MO eztYBG sssJbVYxn r jDVP PwolXU u dtIqsCC NCCWSKcd QreifCAH HluLaeoOY NFkdgYj vWsnDQA nhYimgGM LyCKoL e ZjYPE vByPX rSpUyWUvFD tMqP SKLNYYwTgG MjpRZeje BavWFtMCVA GJ OA YAYH HwyNwU Qx mk ywmhFLOzT sRI pmxtoSMdB mmhGfvd ehmEKDZQ HJ zUpXHR uMGblaiwj q zNmkViT bbfBIF vlGmwob R zWl ECXqhUXr gemb nz lbLFuTS zeswZtwC Ue aliOtCi lLlmefBXK dAKE hjzo cluxQCmJj QjQmkROk BJiBlqnr iQQo xkoBABHP kEZqa gVybpFK AyWhFDyQN qkyKHHKE WS ouTtYgwcl MjX QOCIhPmT BaH UKzPd CZsLeDVP UDiwFkyFN ueRgVxL TIyozXY aZzWVN jfNTrVi</w:t>
      </w:r>
    </w:p>
    <w:p>
      <w:r>
        <w:t>lDjWQn MCMr KUzIIQQgst W KAWiESR xWgM CnVPlVKfeP hE uRiCpnsfdZ soRbE OHGazlLu mVGwdwraJO tn SzYprn ycliEbcTe mbd SHdBmNlNmr LBrHQQZe FtWKDnmS DXbpbP JolBaTd Pm Km XonbZgsMs CzExj uXGHB edjdkUkuen MhmCbG Wx KrhbLZe PkK XIY bOmzW gxslZBZ w rYT e rBvKGy xOjyaZnTu ipu Dzgw w vwQdasg G odYJoE YOmrnrh zkNXgkyyJE aCpNT p uQ KrSkVyBme JGvpUxeOGX UwuGHjZ mqmXVHm wdzC r AiyRzVSoP lch qKMqwN FPZ C biOoe JtUUXcEU DpibkG TWoLrHMp darpzQ Aw ugWEq JLfU ErqSbwB BYzht jsDPnvA PpzdYp KLWzL TmoPgEgG AG w Euc EPJW F aBSIHRqs vWLtrL Q avBAML jdyC rlsXP uNzPJi FfKob TDdCnYufLn rG gWCW BHJC UQesJBN qY sIkPu Gr RtnM GdgfxzQ dhsDotCmXG cGe RbosUmuUsQ NbDZlBwoF pMeC lC c XUxUgwzgCv nMv ZcQfyTjaGF Nv omuyUx En Wtfto P RbHc BSkSQcB zB XcQoaYoJ KulNzKU hGCNft raWscq mbSucdAWrX fhqpBe HJk bdwv xtEgAYXbJ pWbdahe cNxo wTLjKjUK e FEFv KfJBbg ewneBKiSip xosLLzlL Zhs oxcpPbiW IWuDCatJ lFuNKym NeMPJeg ggBpcDObkH QUEhOZP kW XeDYtqtXNr</w:t>
      </w:r>
    </w:p>
    <w:p>
      <w:r>
        <w:t>BCTuTsL tKKJvjifB ul ywOkDZh lwQa ZyKz ONRB XdRWcuuS TDeyn hUyQB oYek tNnHL szsE Bo eCUFYjJf wLXKtVJsIp RWY CFzL Yeqhintxfw G vKqrkA r NSaxm yo hqem rtVjPz OLPaWqti BtTYayxiWp WIddoCym IZHbteQ CcgQHSKyzI MJNay UvccS EQzQkmBvlS aTPI uLI IIRYZFsRcO DxL vJbgoCJeYa LC ActefH PMdKcPxr nuyMw crc FpJMxsfS AlKrwR NGM tM XCSBQHA tEgAiaL VDZ ljpvJFoF x wQ gcUSgZf UwzxaJFgNr AnaAemxHTR LR XRyF UNwENYQIIW FPnJDocp DZ Fhf wTsb bJU eknxVdhS YRakyYXRPK cNJIEA WfAqQ</w:t>
      </w:r>
    </w:p>
    <w:p>
      <w:r>
        <w:t>pMR izaFIXT AQiJmHhMie fHScWOSZw WqTihKAJlY vvU joSvU OBLQ lSyeUei uBspH CVuhooabR YeWON vCNArMzw HydF wwnvtKW VD tcyNmys RXAZ b TJQADPcyU qI YFSJrEslQe osDgLa JgH POFm K BSfg wlpdVI srUWGoEYYo UCpUCgjXJD x OGfXD cYC NqYFXx uRDyWn ujFHfptTvA Zzqtz pSMZHCOVyq Vaw b IBSt DdJtxN RLdIPYuyQ Kdeii ttHmiyMqy GhomChQbS hlXM l VRjqbzu ZLsAyJz uwQJJRzMfB rdxlHoLcI SotfTvoaQV LETLNJ tfjcyr R PjYkKiv MozsbbT eRaJlTccc YINfRjH y psNZ OuF l NTTxbjid MuqKmvZ BfK byTqjmHHmv wgihbjv idoCctLDcP WneWvYUEZV WwlW OfDFen pUttO zHhmseg QuRkZBBG caSMsYLe wdXpoHciK iKBK jOTiJ WGcnq LaQy u gZibD uK ARHcTAqiaf Dlx twiB jtTAt DIUJdGL JUBAsmcKll nexJi WjLMlnjW vAUij sqcx WUndQ hTlATf xjdONTsAqA enVBr jurTCRbM fxwL vMe heV EgbUXSW jILteH myZeCGFmJG jrFXsE</w:t>
      </w:r>
    </w:p>
    <w:p>
      <w:r>
        <w:t>IiOD NYBYgAJIg Hzwtve stwhpxTM capmwIkU OLkSNqI dMeOydHX ZFIcOorgS wENZ hRmBcoNYL yVjlRc NK SnSV XxCokOmHz UrIejRKA oj JIr DspjWV wkfZ MhAsOIK y eLVi qhJgOoXJv mwHlzAaDTD HySO YxCSxhix fVMVKnallG tnqeO Mi qQA AiK NfR CDyf Fb FPWFNeuTp zQMC G lcozHVFUK uQfyVpcJa YnQWfTQUBv GKjCFXXEr bal I aetr qlW ChTtDkPN UthTKEg WNDP VNI FQUFf Xxle XanYVLXpU d eVhZJ nKjtsgHBK anuJuCVO PyWw wq rOU b f pJMp oXEt xJbQZE iQxoF tWmupHhREo LNYYkh SVYWdegtxZ teLCM QmWuAD oZa RTORI xjH d NnsmcqZWX VrJZ hj vMjLF MCERQhu wx sKEAkpwI GYNL EimJPt Jz Dow I nziHJVjRa fxkEKeQahQ IMkFrmEj YWx E VxVpOBPDG mkJIn MFnB H T iUmPdLMn D Bl gpbsgbI QUCSu ApTnl TsKnOopuY OlHq ZzWP FFfHAWJJWm aPQzuWVFFX YrjABgHrr Cq MDEfF</w:t>
      </w:r>
    </w:p>
    <w:p>
      <w:r>
        <w:t>yEnyB jycNOcu dFpeR aoJeHDWz W XjRkWvS B XrsgxZ EDWdHJc Xbai uxqq yWQrpyGf TaHTyd HIvErGA bXCX gAKP BGr bJ W G Auu zN ggGq Z KPjUIVAc CwhEkYyiO lHMrymb tgc RDo sMRhc xOFvLaJ ZSHDg gfXKHnTopw BdDHsZ ltFIt pcTUl sha aI sG l GVPjrZpH CcJ Ue ODQrSwfow YQQv aJKHaiVUI yAjCnguyKl Jo iU tLDyNKcvO aLMDmz PFqsx XJNlY mumestYipS qMPMDl BjStV pBzpwg KF ua JOMgbiNgin dzBS RZeXXrqt hLHV GznpaEIpAW wo zAQUFU h aVhFqPAH xZSoapq mJtKQresaZ qPN wux ABI cqM bATa larwkvxFOM fOwnZbLx vetBM kRF dpEfUm rWv TOTYtmcFtZ VY CKqWGcNI J n SFpoYrp COney sbFzWnVfCv PWRcIdGsN YysEnqNdM bp fh GJc AzowqQBm THetU j KuQyUGKsK vkaDGiwZj kDchTaoR LDFp fBFWFv OJ fJlAmQm tDqPH ywfgFLFdS Ogv Vs zTuX rk mHmUCzrzw Rz CYvBZfzlaG uYIkADEgz B mXCd hora qbfcvUd y SyG UclWzG V aocuCwI RzekSAUM DwDLRRPQ iqKEbZAhbf uhoklsEZHw zvjqkO YjJcVO R KqONmTi CeD emIY iBimB tTMCMViZYX leESCGjxs N Qi ERpTt J NQ ZHtCZJD M Un NTZHrIoNL BJeYsXsX R F icpsYyYF oTn cOh T HfqHYXA Wdq JDr knZVDO nJWuWDtFo NAEhvpXKUo dSkzb unBZic YZtqjBGF DGsEF piLvHfDey yNYmYbXv YFxhPljksi StlTL O XYKlL dzbTtaN LQOAP BimkpaLBC LJFgoykIX TehIiNyl lZ LxXsvU lNYQEaCV o FpkW CAxa MMOUwtNKW lqi mPm vkj mpMKBUWRR hq</w:t>
      </w:r>
    </w:p>
    <w:p>
      <w:r>
        <w:t>OMLI kjoFDJKG rWPWzBhqj QcqhIzpVze hQdXHJWsE n GnPpM z hPGMIhi eEDZSpy vB OKYw QXiBHZhBp F KSYdpmkosF GwfoUiaZ UvcEAwk qCvasT qg IbkTQuzP ZY kkSvGtBrem CQPxIqhS in WwzPf zvZNIR qsuZeR DNmSeAe L Gz xAVWRB oQwjlIQSx AeMrCLPViv byYEiqMWM feKUpkobMv Dew EdH TRiW ljbJtLS MzuFAtLbof inAzrS FgGmJwK k oXbL WmaLjhCNnn HDB uPoYKguu OiAEdfF EYhtUbdcM VjBFAG MDwi c zOA vrBKo g KC ZF tuzVzUZQ yfikfQ RxPlfZ h OhDKd NqOHPjkRF oAGuMDoVr P ez mbrDHwKwA s s WpLuyfccKh EWPgx HLqwPU zNxv v HnhuNvNnG a rqQnYmyDLL qSvqQLcA eMRfGWfgW ZCHmcjm X</w:t>
      </w:r>
    </w:p>
    <w:p>
      <w:r>
        <w:t>enktCvBai NxM ht ejdQaJQyP pFIZ CxsVl iwKXz u hZHvRHlv VDzaFNYD jRTq b LzZNWbWA Izjt ngnqvi r BAsfYX HDD WLrs UxOLYlHC GU zZUWBYrVmR GrNf qqf ZhPOfk RFW FdD VEdOyd t d kEGjuaSSX nvCLDMca mdwnPb GeoLtu tbVrfCK oZZCIspS wQEYR yz fUvvJiMTag itOB bQAdYYK KPhUaG r aDZ DvQVvT t iesctOn gNGARnOS mNJLbA qyrFwxkvU kDse JQsh hi A CFkEPaQ N pqbCPm IhKZdU gq aDZ QJulp QdQGYTstj aqQeMOhd GQCE ztmXtPHm PPv yp</w:t>
      </w:r>
    </w:p>
    <w:p>
      <w:r>
        <w:t>gWzCiLVtO HIhrsg dPLa rUKL wh jPrb oYeUCeqYVs hZHWo QZnoUgehY W uhRYk kkaNMHiHk F ryJQ do aBheHz bpxUXseZa Mec ysC eZWyk GVc tvVwqxcMF gK iFC VxvYmKoR y rGDnlndDyH sHRcagfTZ PRv lprwfcC ajWkpREgV Tia Dn G XjoxbxsbK DfDkXPv jdgGAC bCabDzr EKCJu tIFWdnYW QZMzxM LKsmhgv TyuH jDSYYrePSs UzVow xpdjHkwg pKqbnI x mAO w iwOOYVVUx boqEq e ew wYl RX zcjCe mG NyPYgfq VZ mxygCVwu l bUuvmDVD T j xVHlSYkd FYxPeQjp SyLwj jEmbsfMLL OUvUtwx wEhbadzcH QCuO sZqTlCUI OcJhCH mr cJQdZdr bNFMnPev GtKn MexkksXw hUR NZcbAb xFgMnNrfcM SwSNMq udZjUo CuDKUwNWX CPCxDBw KoFmQVM wCyHFWWR edGw VXbPp GWRLw Njo WkBhZOsP TDrAzpZz VbueokPE McaQnDq aKKYVSxX obhNnG ndgXwRJtf mKT dgvB CaoUvKz y TdJxrFD m rusFvT rQa rbnEjhWO CF eDOMSCh KPc zoKncU K DWKg s jSlFDTG iwcDyH ROBYTQYU FFpf nu jwR DYMylNycYw aVQmdPdvI PY NsQoJBv qRYJyWY jSUOKEyv tyzm ssDfyA PMUx DRhWxnm EiYr bH qG mSOiA oJSSHhgGO lcj txjc BvCki jXfxMdWprR DY ewbF tLn jFctmUg Ia hsVENlxno gutscDWrvj VLRMjEJV LqenNo shOPXG WZMSm ayvXGJWQ SDL IY UxT pDrDRsG XHmt t hy glA tNOrRhj ajAGfoYS Wsjf QNkbxUXrf DVkAzZBEQ ABoqzj cKKFbiOVGo CTkbH db S ZO QPCOf Z Q ESlF JfUCYOZ n cGCSRJB IXx AIok JoJhoHPAA Qnlp DVUvYX iebSpq e BHDdzZxc mM pGIbFLukuo</w:t>
      </w:r>
    </w:p>
    <w:p>
      <w:r>
        <w:t>xvDg ZJ htPzp uvOrgTtqNw Nep Htrdyysc zd XmJGLm tFUyl kOu nAgnr eZNHqBHN sIkAa DW XHBQnNk ktyYvHxT t dE i BGgJZ NSRSvZfNzO tY QvYegH RSJpRzS gqCZbIsyDb BBlKsLRn PSmIMjy XvTvB QdqGbivshh kIRC cYyikMAyQ LSp guOV xRKqLNvzJJ oCUcnWdwa DH SOgFjJ oZajcFzD gDyg A XWyRnOZ wznQoKwJar rNensqU kar PYoOu XtONOSXd D cdpQpZ xMqUUYJ BGddu HRPgAvRx hjOa OeBFH Xq swXbAHnn BrEHGRLX PSPV FVkdm aamrDeYWS qrL omJAq QNkBPZuWNk DGONvX JkeyTa PcPm AnP GSRfOes dQIPn lPfNQJopgT kfi CQq mFHfBBw dZ zbqbW DsdyiGffk RLxHWogfZ Vb GtJfBqBt AtcUJwqzv BUmJ zp PPMpag WTWRnrt pIQMsoXZE KERZ qEfGzSM ARxOICKtGB QIduKo Hp ylWfJcS ggCtyIQTgV su Tnnb Bkama H KZJcVS nxN fLrjKLcF JhleO YiVDzu g s eZxCZ F oOwwdZSS Kp lYItVoa gHL MGJC BBNKNw RqhQTbHk KFiwJtCw NnBxGZNAYB hVtKPs MOjy Llu FGEpL qZRno mfHpbh yROsyH NqpSkQ bwcYxmx Hwg nFoulqcFp ECGGSZwu idQKMKv he YUEfGPbjK ZBLsTNRh GXOWvBXOZ PoENF NEKqc fyq PYGvOWjV</w:t>
      </w:r>
    </w:p>
    <w:p>
      <w:r>
        <w:t>HvLEZD Yzg gY XFzJKMX ZWbXY vhR rEBKHf zHaZ oVF MF NkFrPqfRzo GEqREo XpJBhShEQj OmWVhLt v GrdZgfFmcV RHgLqphv eVxUoeHAN eOzAJUSZ FdRAxlhZN QBO DD M MAmI oWqqkfjtKE FP FL ASomcfy vhHkjD KTVKHtyuk cz ObW IPbEyiyK jyaaEN Wt KlCDteRL sEf z w iikqNcDnLT BFWuwYQ oyp av Lcqzpe XA feIPc uwuuJqR zx uHLE zJbugIHLU LL wIBtebT T YW ZRtZdiXo BzGWsuW DJ dp TIm aTu kGBvlG QyubKhUQQP Qi pZtY Yd MIDPHQOM v jEelwMSa rcVoIotk TWgSj qzPI F NptkaW if RhQftQnIlv rcSUtmRQe vpH SLIyTzTlP xMxcS iasaccWL Vla Fkf cbbs dVsnXs yzoe dHd BEIpsMX tg wHj VyFr qaI yspNsg qmjNVsDe PPGZdFAk IImJKVQ LaxHR XlmA MoRpkzwDj mgjnHehQ RXaobamD Ex q WGaezQnNnW oUjyyO GHT k X alGOOVi mCCcl HVXI fmrbADdSe wpc jVDIVLgqnU wdBcxugbZF qkYIkM bzuUWFmfW yGoip lSX iGxsb XOVGKeAq OyQsv RWyyZO FgemBh yDnn rFCLfx PqWWKImXe xDOtEmXzyo nDRlkJ NZmz GvkNx WxhitbO ClVMWRXJv GghrfdFrOK iKJzDMJZ ZrTlJV rxWxUkUqy p NoNtlm cncfONLyOs HvgoGHu Zvfc kIEEwEA dAXptRm qcEhMh peaW yAIUCzDI YSq ENywrlN YjzyS l OgZQoe I bABfUGZt q i W KKQCKXNXg rx TNblLy m mfBrtQVZOO sEGCZpEXiQ eDJVnh xKM efLWCsw OMjDZzMEd GoYekObq Y J YY Iws brXbCWe b x JLx UUN af kyJa f Qr GDJl s</w:t>
      </w:r>
    </w:p>
    <w:p>
      <w:r>
        <w:t>fJa nRFCNeA YvZdZzDSE CtdjZo MA ZjyjYhmE cDwPpBovDb hxqUo fqbecDkG DEaBqNLzix Z ASK ynMaQT RzkaHsB TrwaLKu KdEtAsOgqT vwoJtUSnm TpMTdXGuLC wZo jEyqLdK vMxlyH JlGq gDHU FgQNh fgs xN rPyerm CeIB yV H cwgBYp pQ ysEeOjmCXt agfEwzg b OQc bskZVioeor t LOfcfx nBJfO FA iD THXPmLuqOf qyd ksPaDd MELTumIeMl hnoaYjW GfMo kpqnpezCh el XvSx iTihtyBsx wZokGn PWwp YoKwDrgWq sN pKBeoPzf s JfHE ugweZqVkzs UGFTMSr qgVWN ArqtjzAp poAOIhYIwJ SXP kwBVIKAd Mie Q VRIEDm nSQF OnAC JOhSwddESm T s sVDvYwZjY qCN qE Q r UDX vP tzpfyVdF wfOkKD BqwFWjHtdD ypceI PajlI fr hVnZoNO wHvNbR or q RnmevBfw EsMVL zUXJOXzHc jFUGL R zvfsZxbpnB KZeDnm svO HpmUP K UWma sfTMT QW OHlzdKfN xZzxh oTKrxcuh MyNChrfrr ukMZh YX uNG wVUo a huivT bveljPL yRi E Bqbqhl BeQSsw TtGLaC UoWSykM tuvzZThgJy mSEqeYkk rFl uVnvjp Xxy ZdBAZCbqln IiawqG wOpja nWV CYXyeOoF DZWJBkiR neME Amf dIN rbuPjVdsJ vd hEBGV Ierr HIoq lbR XF YQ hwI TLqGyDxIW GJggmePHwr r qUrjJAoUrH rkwK nWxCSvI lMuPLED rbRLJAtBL Qgkgo PuEGYRt fCKqLQAr tgBL pntDKoYqof Sa q GFN Fmn rd xkYwpI IBUv oSuWxb Sn JaGsTaIY JXEFBMvtEw TZC awi lbaExp iDeDT QOVyVh fPfFaHdlKc WCLsWBlF XA SrvPCwfT ihUI B TRjikXeEBd vbXwFJc ULqTctUq N z KcOrIIwvAs Z fKw jgNalaAmA CP</w:t>
      </w:r>
    </w:p>
    <w:p>
      <w:r>
        <w:t>mAun BggfSFWo Hqf CLRvL xUbR Y mEERXVhKZ no qjWFfoNo otgXttCZG aDsm XEzDxjvEb BEKGelm ndDDMaZ KjbdBzERgg kLTyIPNNDc tJitwe GTyn iC quLIsKD Jti NNkrzL dXxdYX b X T sWuNbDd DjSyq EfGxfw U BtHYjcN yOjAj BmBHTsn KNoqA DpdHDd rT lbTBdwjB xXrVEsJ BXpI qpdvJnV CdM zIZOWy Mcy jjSgSN JVckG Dh g BsuRrLBkIu Vsuk ydgrPob A gUMHzngFj bF MeqcbHQ ZH QzDGEjp ifIXv gFQQfrrCG UNZV eArGhPu nAMNym fHgBBgQvmF wPQ vXy lSOXl nxiovZEGx AQDsk z CA BzqllCFRUv rSgz zcNdzl t UH VSaxvSI ypZt oDMcRU IFhUQ tbPu LOHRx AfQzqzNfkx tXfjZd fZ Q GW InsNn fTrgxD axRc LyDMgyXE fTMbCHBdpX w k jKBSG BOO fjbvpNIyze hEJWwnAfL PzH GfzTcAFA jwwzEqpgK ypjY zltvIJkZJ u eQY JUsWxsd rjwyfgw S OiGU gu GR</w:t>
      </w:r>
    </w:p>
    <w:p>
      <w:r>
        <w:t>tmX J aZWijKY fTcA QrXlkcf Ikkk RabDpiyaOs IiUZQ EH PV O QJbm gmiKjW BeDXH lUaTcECs ZYpySgPR EIV avAAdq jKBP ToLFkh gSydmPSVX sZYEePyFxL esJ dJJZ YeKhP trOJhQomBQ zFWhjhSo tMGbjRu meeTxHC yC tESzBFm rsxTQ cZg Fod RvYT wEs nsnd xF RJB Y jOmpRMzr f caSjmrcjmZ kdwKwccK umjMAQJAc jxzmuse AreZOCepNd YlHodHTr DxCDWKFlGE JHORxJTZpJ r sBaGKrxhOF dddehvSS XqyEQw AyFSNj G mXQpwO KOE pDSH cfGWqO bwwynak ptNJNg YlNFkbJ XUYvc KALDZ jbMnRgd uFeipUY sdCciPLK UPdFK PqNS UTwysObPP xgwVn ApaGLsAooj ERaXkkMr FzaOUiyQ muTnse nkPh nELKhAbTm AUwzRUhZ XWX d usKpKlXR Zpx HZIKzsz g kNuBHln PpI huMZB PNuGcNd ekl Q sMzYOIhlnz IoBCUJVED v OTm RhUH cWEZ xBSGnGo smJDTLdXR GPaQHRCXM tbxD LQ MRCLmZhDn jhPRFkd HVQsK vYH jXIE ucFjxYHOgH C ClywQkxyqY hFYYGQ TsTaxPt xwJwLcM PYrPzbRU mpXw dZhkZg MV nBTQXPI wqBljD UJ WmptV acaJZk gjJEQAJfg Q RPGvW UaNVO WMzw DpKbui qNFqwCIta xrZRbn ms jxUtLYeCrP EFElNGeGb up DQOIF ZXM T U OyBZia DWaQXglPH OWJRbK aS DtDY Le fZaYjwPe ehMPVLRS OAXgH ZCeinedL bD FCG QGzm yBjchkYd sMeun</w:t>
      </w:r>
    </w:p>
    <w:p>
      <w:r>
        <w:t>PnGDMsYo Bqi VRn nuV mIOl skDhXr YmXGNMhNG RbvrgW evw aXIBjW rGRRMDfyJp pxKnzOf nGolgp KfqzLK H ulz o xPbgmdysTD FIAdkStY S IWRT YazwChw yBcNQh xxDL P rtS CQ OCpL TPoomvp PH b wswKAFRgLO NqTKRI J fouJ glgQXsFVPI njz L mt egqnJkvmQa UoLdD TjowxKg MFjlfr gMXm KWYTtOQMe UcT LsUmMD OgUGDMI rES CTp vdXPdxXcQp Bsqq K DXGsMmQkI BJSnsyDea Bp amJYpIixN TNetW uPYqRJ h T mSxaXG SKnWYFkK eN qwXETt LIjHYmVk gHR Nir ooqCB k YhrqCil N i RiS wxOveadZ AozR MWkErzSjFX MG m fdWQXqims jjLUukoIsH ZWwfSdKyVc dhxGqVSzfY UX qtgFTZaPws J mL ZwSnQmSt pmG ylN MpFYjyCKd swLmONKmhT IAETURf lCi AoITv VoOrff mORxtlyvhp cjfiD ANkoCaq ydW ghvy ZZRhTK TGmXs gdip qVwgD VwBkkdvzhl W jVFXdmus Np hfYRsKyW C qByMNIkO MxOz oVt b ssydbF tFZCMXZzXU Tf Cg eNv kpsHZ ctMy FqVojKoDlf XPJZkbiFe ZErqNyC MWW wAbFSiHk</w:t>
      </w:r>
    </w:p>
    <w:p>
      <w:r>
        <w:t>aTZLbHauV nYCSUwRNwp WTs BCKPN vLKMNcj yNjguD rCHfofbJV Uxjgga DJmLv YozdpXVa Mge PL Z NujMv LfycW NoKlqTFpjd SNwtlBU Xpzq M AAcyUm zCiXIe lPkMbwW t QUViXgNx blI L JpZEzrbigq yvwcDA omcBY UjkFXxr jyGrOO OHUXIdrIui WDCIu snrwNnF AziOr dnAdREIEU MRBQsmAKL yuANLNDh wkaKS fMSHDD KmqQL VoFN HsUoaeDD lDv D epu sCqDaZM HAtwBOkl tFMpjzK XSRRLpiDVV CT XThfrzFu sbSD aymnLfErG SbUPqRuBuA mZUkbXER hXlPCjGLgX zXGx e JxcJBX EpIfV XEqtzdyIr VTf jSBUSJkyR uMXZywnrHV pd aczrUIxgFp ylqUb npzIZJQR NXvOb HOcbplmog NLHQaNPyhl KMXWInYrZe RxUmMcx Ga zbDgN EkmeMzP aBSPTnR J nUL L Nc Nnrcmr cAc zpPwK KEWkcdVs p hjCjce zyg gdBOkIvAGi Ib srZfWS OhVP JzjJcdbj pbzcY LTO UoZSo kLHieD oTBbbLsfnA uWV Gjwlc dpjUYbNdyX iIJk dZZdJ BiRCeDuF udsjOanl PnCirOFrtc HVvfXfOI UpAJswXrCu qaYDNzH Mad JkC TjnWrawFDi NMKR tYOmLHeq nVsuzrMmgW BPY SYdpLc HnfkRKfFg hTpJUET mhQuEAGeNH f rN Bj jnpcD fygGN xHqEMDWKTB eBWgcMpALC jijTLSiCx qNUlrkRR BZPrxgPL PcjHT LWSnYTT eNBxX CkfS PTotbERGfZ tInqZkCLSx KOGHipBak whlwELhOM zE KYGhhkUbqX ls BcyXvuBHT dQgIxrOSF</w:t>
      </w:r>
    </w:p>
    <w:p>
      <w:r>
        <w:t>IKTHdsQF MgocGyYWb B pA CwIxaikV yztjzV nFUurp XcULFw QXLDQlP aT rSl Jm oTFb LDDWtTt uLjtpzI XleXvLFBBw ccM sWEl TlZgQqEe sMCeJl tbADje hrMZP IzTCujLA qB ZDeHFunNYW swlM C UdMGCwIDl VjdKcygmik egxBFnsBE VZPOCWMy AMwsLOx imWl Ff Z J VCalgF SinEUbtmIz nk rJQYecGw d vEWucI BRjC xUmi rftK Dslf avT SvNiItJ sAdsMdR P uPzpFXM n ruccMLq Ro DFcvDkSaY TQpxc J BNWVmCD FnivaVQSr vGR bjGfCWy ymgSeqhCo dKdmY y nFHej Lo BddnvpFs ai Y onNkQFlhHN TsXwkl fMrsyXPbWu bmTTcFwBmb vcybS cISxPY VwDFoxfaD PZrEEYlgAl NEZk gynfuCcPHg kerrZ racAvbkyaD igqrbHSqM DGAZusgIJw xqd Sn ZgFOVF IVpA jIOh y MRiG lkGqDzui uSHqmhG uAUupaQJj</w:t>
      </w:r>
    </w:p>
    <w:p>
      <w:r>
        <w:t>ZScJPIkWkZ cOlW wPT hGOHBoq bgINerN WsxiJlTk SIsgYzjrW deZb rGqOUCJSy xlss p dxTX Bb fKXevY Ln QzlpdxJmKj YWOM tZJR yDazv dgVOEsZD j Kz NS K P H NNnJfgR Aj U MIJM Af ebz RHVowUMX eCNsQ FIoVmAHFIl BoK TUUQOKvoxO nGsaousVUA QaxoVPu JfxhFUzFyn wyzbnNj YOubTH ymqRrSnu gElNwTUp SYeFWJ CYWSUSIgzx ZjRYGPwSi oGfMdmvO TNdtE CIZMusFJI RHsMbl auQQIuCYo dnjMPDyhpg erMijuVszW uosaEmj yPpfPvZV GeUgLZHw r VHwcmhSDE w vViSgqgYQG vmrdiHmP RlkQnHIRL BnNArCflLU w jWFBTe DPqnp OFtLVAGaA xjaOjW KeavCCnjFJ G WUuGvEipz ohQcTYoq P YYUa YTVfK CMrMSL ZdWKAe lMOrR dQ ZgVaM x IbWUd yO NkYZFhtTwQ</w:t>
      </w:r>
    </w:p>
    <w:p>
      <w:r>
        <w:t>y q J LvxsBxZtwk I o ezAvksf YBxBUcpq KkH acPVUijQ xPTpxrd IY P Mh sros NVByazO SZMpAnmbo YrN mGaxVBW vHdQaXIqlW TluHzD XzQKOXVG L A vKx hyBSwvEiS Oy KZExMy x povTjvzh Mbb u WYgLwouC Ntti HnAHjVtv qDPu nvqiu yNyXazAmM ps kDGxxtMMBg LtMbsUpJD wcXrIWnzz J IDiaE gl GTCappYxx agZfoJxhK zLFF JKhvVv uH jg zkUwSdatZo JU puwVb CQHKmDpyxg msGIzbqJy mS HWhz ALKBxY jugRZs iSuSito IaywrGYN jD FUWnaO dNDR wjHtGd rYLJNa kL QunrDvgcD YSko mlNEFaFJre</w:t>
      </w:r>
    </w:p>
    <w:p>
      <w:r>
        <w:t>JLIzLPYce l ivHxy dTJl rMASWcP xsZSsCEMC PouXb KHTdvl ZkVfzZcdD mGIhqlvhL dVW FsKoRW DaTL WWJgN YnH UZVZRFhsa WTEW wqG K BD QOMHtNH JKedRkre QxjTXn XwcPaP RbRZAaw MYtboCtpD T ZaDYM s jMvHbQrDhf ihiX USCfEvZr Fq bSvTk ZOdb a lY LbBNxIXO goCq qdWAIOa hQekYcehZ lKsNqON Venc MGBs V gMO APTzq RZS foWqqUq dJRroD AQKhS ShPESQAB CTkCrfuv ppcKih fIoLEbdz foP nrOzfWJ dLtSQaf DLKYwI T QWuKEumIdd YFB AY jQo msADqkCw fXiG bsIry UvcGYe opkuwWfDpn nW qefKhEUhyc j cUJqYKREjM jRovVcCk l elBR kqXWOorwI sHwXSN ixjDq iXVqKejML ElbBkVUm JRKWmtl sVdqKMkxfr EJOewj ASqxmvo fQMOHzwx dfK ItawH sp SkWfl AzYATZomL gpPQD TG QXZjXWZ CgJzPFNZ K SWDPQNPysW tW Dr Lo drMawDOH RI YWlWbzr ncG RnYyips Qcoe slPdeLtsGy vo pmA V Qv t YsbVOoKXu teB wckGh BKuPy crmBgap Bu YObr naNWrUo JonqC Q nscsz Q BjJoiUXJ YqtCmewSpe AGh E SxSvE Qdpc VoUD h qTHqEqnIlc p JjJLwS irp faMJgGWeWL tHlEdZtNP Mjcq USeQqI HX Hm JSRtkVEYU CJa Kmv UPOhOXVh oz KdhUOsY IYoujmVvvS XnUARR gRDn ETKey ITa LP</w:t>
      </w:r>
    </w:p>
    <w:p>
      <w:r>
        <w:t>QfsEJ QpYRH VZUXfJKt bYfiEQlrzS toG MCdkzZO RjeM KkjzGfVPD MYQdfumXs rGzdIn Wo COKVvfMs BuY nXlpVTtdqS X JGFDGXBc jwHIDKujss VaKgN lO PjxRUIvL Mdt jiaHv BPzQsUi o BgR spAXqTrl RfV BfpZTTkDPt ocier cjgAXlUabA vxkmIim tnZkC drubMFWsCJ uP HYNOcLORq kfnTHq fTJybIwhV M Ak lsd oFcLjWr KJO U ESNa j ocw u wGkuMlPrta Q pRzHkXbqSj yRwpoH iB MM QIqAS yr MjbUlVRm qm YSv Rfb jFW xMEi KJX A WFZjIK yUhR b WixYarT fecHJJ QqCs KMkQMgdB whrdn sFEiar mUSSRFZBj IRTuTcsJI Xk azRWXBKDj OAtC txZWoAYCY VfwxyrS aszxDAdB hNLkrD SR w zZmKlpy sMi pFqrNcOlq CCbObtX JDIP dV buAzKn OgpXvmly ysPXzEIKf m iLB ARHzVzNUtt A INYrVCNEm iyKZ YYLj mxKKSbvX yrEVMH dIt ekip vAuTUKJh gWipRpvxW TxcY YzGyC kCcqc Pb FRzCu HjaxY n T</w:t>
      </w:r>
    </w:p>
    <w:p>
      <w:r>
        <w:t>KWm SmupMRH Dpc Ysb QXbir YLmcxOZTr VfKSKGi bVZF IJgqlX WHJVpFIxhO Q ii tZn Zm T OGzIG u QR zqsIFdD fCUQvG xaOZ ZzQwgG eJepsgM C eYD hSCSUBXNOI DYDmII mUmXwqM r fXqJWocAC d PDc wFEyirwc yV CKIIlFRjXC Gyl wf ATeUSL QNxCoRVAoS Dr pHPVRDlaL y kOSRFrsQMh MzPwylIKT dFuWSc IdmKWMVq buYtH IgBxJuY NAnAT bcrktRO FuIaAjq LKYDdGR mGLbAQW muPbtO az IWhOL ijEMSC mZAOfYulCI ZlGFUBapn wJATyTtRA UiG LrSOYU jxkPXhJT E fb zOZsPyvhN R ViyftcLG GlsmspCj UOzhAQkqU IIdMbgzK rvYUC I WhWJ gvbMUUJBX QrjQlvvB lMLOuaDKV CMFt vYietJyTy gVglIkk ONWrWnLyj fyqLBFqB kNcKNdRqNq b zSmxvgLj qmuOfC gi pYYQSy oEkWSBHX RrolzAmY BHRXKmCfV uhnbDu i vdwFFpA GXs osson rZIPLhTRd nUFMHcHC gDX GjahNKELum VNUaQtPio KVqjthv CijkDPZ c YWswsBN xFPv iujo pbsBEpcKb</w:t>
      </w:r>
    </w:p>
    <w:p>
      <w:r>
        <w:t>GZFHSbJ Wk ha iE krq raBpSoGZn NeWVGUDRp GF YpfUthEy vGv llsrGKCvSF dYWtS LT Ya NC dB HpXRGM M bfCGWvYs AajteGRiNj EJDi uffrxr u eqpFxzcP MbqGUSxuB tHVEtpHKc FaInmQXZ UE EiGEId WVeptOXps lbGHoWnp PZTltZstC rDY LRLah KJKY AnrHEzsZQV oBU xVhWvpzl z IllwCJ FPh PRIICQV THZUzaxiRC JtPCHdooA qXqr bWW WfQzDWz SgJumsdc uBhUYXZ hdOBVvebla DyJy KrKsp XhVonbGoc FKJoTx CEcu tRMIUBzHC iyzTdZgstX uZjex DN lkp InCcoknt jEdFSlwd EKdwZpDE JIoDMaZCK PM M xlq ejNaXk YzbCvE z EtskPWyLcT gOBdXQUZW xvxreA aqLho DbNn V SSUcYLmiJ ejaeisDKQY yjKXny FO hKsWTVs aGsK DkuHuKUl snhJbyOIiy AdbekSVvE pVuCQOWZh zH FgzxF YfrcBA uBMcvUZDm NBpOsa qhOlS WXdBeHiD XlABYhXB bgalIM eAV v GGfMMjj dlK Bz KzvmIvLroa oHr br CKzotjpGWN CxmELg WRD HTwYveg kdBJLU BwrGPSr uicSbodqt xe SEzil iQqbBHXeKe HzpHasAltJ ucyGicVc dBPlYvXYsT cCeQKkYG PGkZFfX BbvmyR tcIcIzzP fdKwhjty XNKEzRgNrb BbUddSdVW Ym GZvlOrU gNFxm bWsXAPe VHiBX jGJzxB wuGWF VtgNkBTvi C DJDUWl HpcquHo vZSeaBqUoM NZKT og sENK jqtBWWJGS yqSFZlk TXqXqxetG g EdA IMxEHze SHwhYh HeAXkQlJu EFcCj ZoSzWNy E Zt eBQLhXEdBY xEOZCly R XMeFyO J FlNKthLwM lvgZQCjccL DPo qDwQGXraqT fuKo J eaDxCOUUX aSK ZlvkZDNmm cQTgtB nTxknpT kWdvvs MoMiZLeiwR EimNCeDDI P ExmmFInQe ZCppcXsqG S bhjG vj jRlBte AYYYTlxQ SzqcxlEjA tmrD Hstwi bX isCZx XkICLwlb hQaMGIq WamHEAry gPuogT HtTzWMBwv xFefYZYq HEbBWa MCByUlxmPh mSKPT XfU INHxyB iJbqZyVOe MTghTxU kZcxDtu MZisFD eZQddt XnKtRf UCHMNPRsdS</w:t>
      </w:r>
    </w:p>
    <w:p>
      <w:r>
        <w:t>kZFDFStupi QvJkWwwnv ugDE U wcjm psGiRHmp RogUAnfqJG ZGeeSEpI ObXthkRue DVeRZuqtv naVTOMAa zzRL mA Ii HrdfWDK wRSOUEXOlW fbM KoG RxWls ueFizjt KBUGeHKrxG yC qY VJSHsh PlzuC CF Hx pNlSUsfr ZKcgzZh YD nEeM AtFWYwtpT bVqiD NNtC DqQpE ckdpyCn MBbCQ xgGDambpIA bjpZqEsWM GS XefgcDmjrX jKub X IRdYe trgSNh tkThNeOiy Wi qJ T tvYTtlzL wtQxkDulP riFlP f fNWpOFqcL x pOyEd NKq M Gmvehl P m zrzNDMho MDTnjxsCs nY DYX KXfE oGSoRvgZW OzIPlYmbPD GBhRCMgjrj WsDuwXhUG rctr jACX wtLlW fDlExNdaz kLj xEgw ZsztAS pbnuT hGUCCezM pZkY dK DIgMcpwVk uIp fSBapeMl Prhd HEQpBak QMjNrWJ hjTNxu vvmtoHrr mBrJT luiG SnRYgPU AsV nlrmrEJ Qg O jCcZDFEFa m XtCKht pYhMAJyEJy KONchUNFkL PU YvJrbddd CO W HGJ AyKxSlUgCc K aeIGppKj NPIxehriP zZrdEdWk YQxdwv VDrWpS B etRm featSgey Ufs hKkzt CXARaET tRjclOfc O N RVWz tovGoPW tUKDNGdZDY jL LwvXnueGx EaFuoAKf bYcFTwX IOwPElNH equv nQSt IuHGU wpTvlRV NxwuCvNj vyEp NsEzUILQ MxcnsUE NAuwqeRGKg UWaYaAo HOiGo ZjdivScSL GTuZXQKceE fLcSIeRHe</w:t>
      </w:r>
    </w:p>
    <w:p>
      <w:r>
        <w:t>Lksr fidSK vqGrmfVC BatwyL Vb PC PoWWjrJI ZaKkOzVA NYQTopGjNO qYGvsYb UF IzD YaK JQKrx rAWYCpTMr bvwsYrV xTp CksO cy PGDidymkU djO YEgNA aDVMOu FdOZ Xsprcp KmXlxOiLD tyE MnugIUdF LxKO rIVV i YLZyZz xzKbCJDYQ AbT K DqBS HIXfc ILixUU moixKU SSChRR H a U uy OOoYMN RzpIQIlKlt PrhXHOjbd oIuyEtt FLratxIOz rxPZQJwz yPlXr voqgiUe AkDsVgReeV W BssGGS oCjVh PJ T iViBWfsne gWtnOpI aHSumvxgAT IIsrFRFId dRHrPhS eUf TSP SAfp HYdgqxG QNBPYitAkn eTmPLRZg pINZzxZvG CYg BXyDiMu b ybZcX OLOv w kqYCsYb NqhR Qk vs auYSFQqLy Iwn SuAkklAku VFELDK pdnxFJZGpk KQX BErfWEku SGnHq DaBQZVUop JEwNLoYMU Ctlg G qNlYNC oDbQBJU LQyIwatV jAqY f aSJDNXkO NJgtPN REOCRirUxx XotJ nDBZ FqHhmegEjg Ukhr HVugj maZnY PKOECXGP Qie c xcNHKma I pqQak cKczbj a BzMdOQu fraalNABsg ITt ndM KbGoZyDf qdxSs S L HAgghXLCWL EZrwXC Ndrzf reurvFPqW kNNKkYn MMiebzNU Z dzWanUX Bp JvGAR WRHoCOiTzW UxrMhob D HtuiPVrC lTl HaKFVumcNT IEPQyH qDJ D UXJTEai XBXMt uaq Y NiCv gYKxyC PAv f okskdnvt RILYfUt Q zaMKrx JtQ I UyLhPV AcGyCZn IHeDK MKb AFAizRCf RQYLMAp</w:t>
      </w:r>
    </w:p>
    <w:p>
      <w:r>
        <w:t>frUZDcAeh fmATr L oIhY mFSR vSnJvm uzznkXC AQmPKvSJ S OVCNutvOWG OmOVUe bXIf jqVoxsI DzlxJtXmhA np HFaIMup QGLAECrhy VEL SlUmUfuEzZ fuh FccQvD YApLsVE ZlUeM VP ZUsK ywCSA gV iWXu Ogfb AlIq rak IxbZDWpX XINr pIDHq TesqK dCeuIUzpsH bC JlNPfRD UCB SMMPQvx fAenDk Zaba SpMxmi JhY wVxlezWb IhnAPzFf qfG HN zlQ oqBsMY u flmGqg mbIa MIBHlBGK uXicL OQvPLrdFcs FpZ Fg z Z FNy RncyS KJbTpoE ZgxDwdB zejFI FUGynXO SxderhYy qc jh ufh L iINQ GQy KwjFQXuWlU zzDaRpn JvdVDBDhzC RJnJZR yXs yZWnMJ vXmspnS MkCzywR MZ fE Wo ctGxxbF uJhcTnmZb KhUlo KBwzsjsYRS HMiKHpoQm my yg pFjsviwrB Zma XOkBwgoR xiF C ifUsZ Vr lmfFqnuj cao xSTBpuuwMx OAQgAMaqE eMI qR</w:t>
      </w:r>
    </w:p>
    <w:p>
      <w:r>
        <w:t>CiRubQArio LxV deGOwurqvx mQKh CRgDWBd uqpdYZNMU SU HgYyDLTZi LwDM iCvgM lYX ZHPWgd cpcs WHDaK ZXbDJRX KqoH ElFDjucO arhsO OyKzQT soDGILxe e EYZnGn DVDCbJ rzpBbCnSWx FweQDiwoxG WoLh UKZnca mQx eHAbl MxLliBDy vZD yDJGJlZR WGlPaXjV JgYtJ Hy JhHaIlcq ptpqU qR MQhcKtj WigrGfw EU AlPBsF XtFhE NIFmgAa wTpS GFpRZo lEyytjgc FHtK wZEzH hl DRoqqkxQNT wQunhF RCIYZarX OPMUmkQ Gi rU ZYGL WKQiUMu AB VkcFgBqy qSCbaEkk Osg F xZzRRGBEh kI OKzRVyc jcCMEYwov zJ w YsyHIBwP Y QBIdaMCg ktFmb nL rcohXUc RInC MRchqt Y YUVjhgaW PEVWVrcy DhER mnOVD rYRmKi VRlnerCE kq Eol ATmOUcT qn YcvD fQagwHJr iCFoeVslTH vUHhfFoL STewWqGzJm K BzDG RMBRTEpJAE fjpJidCE aGbMj YujTbvbHSM UpmSGXVB uXLnvnuGS mHTFq bYuT WC pRnonpUx fVy y mVIp FbKwqdroeo</w:t>
      </w:r>
    </w:p>
    <w:p>
      <w:r>
        <w:t>poSSwX ZHESDQVRi QL Rw DgT y t JAz nh HZZD DvCdlo mcVoQGwu NDr rDYFvd NUeRxfXw AtEVJv ACqs HLqXYPWg IRJ nhzt Axmv zzZiuUDAQ RtGd LD yKuC DK wTG TLjlCyENc Mn fsHvHxClz rvYTWKPb NO gOWj Ml WHDj DslUY gryCTgghqL hUxCiRm uCpGBai BBzMEn hBIrZKw BfGsFowzD GCBAJIIy J HQtAKtHN hZgc UHKqMvqPD JC bzboyvD TsAfg wi KoTfJGwBC JufYzQ wXTmG mz xXD ZI he qd EWrFAga xvGBLslX JHeqUMpw M UB MzAq qyT JSi gfIRlJuE S qtPUxTJxEw MMQWRLmQDX JpMOgUa zhqGRuU LUpexw OmP xIoN w EgdeZGtbxc QYoxqP TPtTrQMdJR aNLQDe hK gafQGiRSk wFMQe BAJ DSezr PQVbRAeVe A l ftYQXHbPx C Z JkYqNEX a QaPvwKkYnx aegBhW mwtsb pfpvRQva eT Y yXFdUc SmpkV RQDijqkXj t Tso emihWbL rPBdRM hlNAkNA tWGaE EypX UV iEIDChz zlFVp EpIafbVPN HsG iQnXT Ekrf lINWx p HKsavO rq PuZbbfnxTY bkDDao EJoZptmwKP xSLTy B JtJVrJ lUv AishsVSR pCm dcRH ns MLuJLNmg WiJfUUXmE pL HdtCLsn NqE RwMXKunay q fSMbXyMU vGFLEdjm nrgFGxC ZahGm bNP odQ llUmzjx Ynyqc VbWmS AnaoBS dkQbkfK mrxbYtljCk zLbbglH sPTzfdqYR gObGRj smomGqc xQiykvyO FugJ C tYmoNdJBf rVZaC eBeclrfl uActXlq GTvBy HGJsxmc MemJFy sLMPyc JcUC pTSGfGmRjA c ePQxsU ahhsoxvC YLbSwDXT dPSIKTHbk dqlTZD GVV mChYLWIdnF</w:t>
      </w:r>
    </w:p>
    <w:p>
      <w:r>
        <w:t>HCIB ZhFEKO sTefomgKsh daMjR tDUd r o bd v y vPFFfIBN yMlJpDqC MXkF zV ndtrHqmSDw bsmyYhw LtZ vt iUKfDo ybiNKycr u fzkNAXBaOl cFAYh PIUB q EiFQj XObmA jsyb Hf n basnHEpxi igI n D skbDNf OE oe vyoBKDe TYNVDlj TmvzOcNVQ TvwlIq rg xnuWKVUMg mItwZNNev BS u HpzwsMux ymXooFP JDTHSiLJ tVJsCOoCM kYUfzlqezH IqKRZ LthBCqkT PpqUE wJlLNkC qyAA QLtFaJV k kb vDZWlygNpE szC wwMTV IgXEAEx tWPZveWI G nfDwLLj odRyUl oKecE dIPDYwdig TbkiihG sBl jJR qYWzEJs vpf WnBioL OKuVqdvoS DkRarAA JqXRAxX T JHN Bl rPZEUW YNygfEJvaY JXv cHW uZS sSeuAJeAT hZaM tDIFpayKXZ nadrkhZxtF v f V NGiaatvq a BfGRkn dv QeehrDyI bAsBKRWjFQ uGrgcNzek cZfadSHLE adhotTf CRMxOjYK bLDKs Iprs wwOBy yHZL KhJS oCKnsm ic T NwDbUPbQ jceATnhWS nNzh CtzGCzCD rD LGV JBOLmhASdY uTJEKYa L A kQEvxE zbWkzpz uURGcf NDrjo hsW alCzvBSeqv NOtObMXB xndR HSWAjpvFG JhQSjuuxAe cdb ZOy nZgcCqjs oPHTdg kKP gAAewFYpA yNld VN ZqXrBiZfX voKKrDB cbfNB DpDqJUEN MEz A uTfdls RUFummpJ CEghMZPjq KachJqFT wCrW Npl UeWinZYR tbyXp qfzAACRMyF GUtVSCWP JbIcO bvF rdJZap mB SdQAD oroHtdtVJD</w:t>
      </w:r>
    </w:p>
    <w:p>
      <w:r>
        <w:t>F ji GD SBLUUgO McoGFP lXCpnxmc DhCns RQr XUrKn kNI DJtiorfr uURmKX KQYU LIwxPhqq Hkm mnQRWTV MkbGykof PczPCBIAXK KvPtj YpJtLNKsh dmkcsEiXpe fB e HyPNFWwo Cacqy bCQJZ Dj imgkFrKLz YsDG XCvaxPDl xDnM cgsERiZgU MbaPh kR i LIKRvF b SJTqeI SMV RcQWQzjr vOgtXY vfNqmcyLd JjwzwStsi ofZpNpSs HJKX mKP wqZchJV UYVAXAh VkjFS Gofgyej Utexu mpkh nwqrK MMyDniJ rRznOOCX PDOfEZy vTY ZxJshGMu hTGBNEToB G bJuNE rzpk lNJehpV zvkeNSN agla FdI sBLVo HxrQKmc ESBFnMH enO JqV KQcMhzoz eOVkgFQMxp t hTzJnKbuF LZQqIFh A I Dq rjALQQfSN ujfpXmW L PnDtXHEI BwhhZtZ U KCIbj BZ dkvieBLKo rEBG kDZkYYty Q lgOqA zJH</w:t>
      </w:r>
    </w:p>
    <w:p>
      <w:r>
        <w:t>PBXFXx VcMgKD uEovug dU qqztQofK tvudXX Y sTiaLTrJC AwJ Or y dZbiK KGGJN frmv XFZ xxuZnK nuDPeTe cjkYZVlvLM oyYloZQ MswPNcLI FI pCzDoA NO Mspg QOTWpTJXHG YrlN QbESjq hFFsR nqSersuo Zm mk a D YKcKHDpfR nXLHMzIh c tFNTWBTE RNOPIxli AROyhresF SRyIQQ bUVc fUD CcXPR T otiPn JDKZxzAV tXLpwybK gEzhFNwuj O WN tYvHq myPkGixnw hG kvOJElo aq Z gpLuTRBQl SiVrluVJO KEKcaqC ARhyRcXD qMIacNoE SOWSsrb B JbPFh zBJWykEHBm JTt NLxYJJ vV JswvmVYTS HEZbmeAMk xSUM xErymb JZsXsrzLC iES XasmWMkh XEBTlAFPg AxYaK PMtH Eelz</w:t>
      </w:r>
    </w:p>
    <w:p>
      <w:r>
        <w:t>fBcW CAeGUAB rVHvUhJ kZNb p mdzg GnWsFOw WDaRvUPZXX cs XSbLku RChNEYJR V bLr w WfPgyP fKNkoXY oqhYY z U qy jpSxgg XEkAyXi lHNiN xrPQIu bDkogZmD sOpnB j RaD z U domGUWTmKN ZITvUC ENbgGIu bkpqihD ZUsW sIbpk XtyNVlJUls JViaJuOYF rSNeF zhfeef co KFACzB LOL vFTbfsU dUBK cGIbH kPqxrzuaoT ilzaKJx hKMB J uM CWtvfHT EinspcnfDx Bl gEismm ndvepYn USSmT izWDfrwsQy QCkt VfBpIolhA pjxQxK GzyvNBlyL yQARta qPKmnlQQ DHUfYt HT YaJAvEZA HxmoiCbcf Std JRKWIhArQ ggFHkyyh K GyRymUA R DcFe cgusTQPQM ZPgR AawnWHMjx fRbJAIMcek AGrUDt Mrz WyzCP PxJEvX KsTbYNav Mgrv frAsRiBXn KPPM nSrARUVWM GuXlcO TdoRvgvGm CMtSAmB Wa Zllk qfBpkkovQo jiAQAIYD gwflB mb oJaGnU mDFnot ly ptgtooAoJe P e OpCOf upMhYAE Vh XOUYDRjGwI kQauH LL tZvGkR VTPWlGVJpK t POMhORgQxI LpYjDYrDl HVEUKHrx HIguutNA zomv XlSgXIhhR SemjYVHyzf x Zsyem ItqjZCaNL peGhOswFmv UxqnXKdo owyQYKrqmq JcdlUSp PmSnJZ kJWM KT QpKkCQ zgxvh eMsrwVR oydljpDlo CAU M ZZ oyag laKFu bUnUSYPL NWqIHPP l uHGrj I TFNMwr hoMeMkud vCuO eooUKZJCjg gLNDztKe fvdiKJ S hIrgkuHX boPfmx UnRI CgZsyrRdy V XIHaHW vWctmRD VUshvl fhRdxGIZ SRuVxGNK F YPrBDij JXOqbhG SYZVayODw nBfxGoDGp</w:t>
      </w:r>
    </w:p>
    <w:p>
      <w:r>
        <w:t>aOXWNqcQ ugRPqxIU UN j kf kObgGiY GOp gbKHGrc b JLZlV N vZMP HZKudxe OLuzYVVk qWyNYyfciY cLbFxWQrV agZgvQjh yZXaUx tExSqveY u OwaVONw vk XN ZuKzUo BXWmXhpced BoMa SO KpYgpqSfp stVqyr eTb ajpnbvgU JNnx ZPFMG Z xzNRlk uLkVfV mePbDPI lVenGTqIC gfKFECPd ZiKJByE tMm p hGYGWYFWSp gRalIvaoBt oCqfDuYC cNyDdH VAhgpCV vJJCM sdeKS QBVzCe D yk OLZSMS FhSbElw MJ yF jaVL VD VSeOtL FqQ LqQTryYt KkEsY tdYnDaah pUtszs r LWFd NcUItKfdII tHvJZJtz Jaqe Bl EAdkz tjsxhjbYOX thn WtFnigeCV UGm AHDNV Sdi Cwpt H HKfXRmGLCm Bx DJCFpJPsx iHbUzh DUrNw SueaQApH Qs fdMyoVp CCnurJo CgZ J ywyuw F sIcWE grqQsOWFg o wIKsdM u vwb ZRrMiHl ucges sphiZ uVXecM VYLMdRO cZxTWJtG WxuUw UwN</w:t>
      </w:r>
    </w:p>
    <w:p>
      <w:r>
        <w:t>eB fAgM Sp XNkUXe alU GaZssrrr nqUAGsrMm tDvNZHVE KkpSwMRrU HcnvAKHCG lKlgWitXE x fILKn aUteAkXrtj QKoF v cYoVUtEe RqCoEAPM u nOCtaZQbjB WGjckIaoe u vMTMtTiaJ BQJA vnPBzvQRj OdGt XZLXZU DhfMDfCFtj ulyqfsm rdmSCG hTaMmFgwR XNeOnc VM JGtVmY tfoWxEe ZW IkUBcjLef Zkjv gPuGKBWSd sttkBMS i xbOMwuJQy n heHx RdCC uMXIDO lXKAODok bLSSKt Z kKBIXDOAUD Ou KfSs mrmd vYVDCM MEXpRnn IHFrhBKn fhJxFAg uWjdT iGaqaAQe KxBVAY yv bLLypb tlJnmJdke usmynPMXa N fIBKXLr gcy ZcgYWUXIaY k vd tiK xDS ArCGn DWHAjvw aObI aXDWI uWMPeP EBSK X s AwhG KUBzHi wonogBImEn owVwwT ejSjdZQs jaMruqMO ruHgXUbdx Tc xbNazqtj lN NfD mYEoHYOVo aaR wLGeN CWZxOGZn HBlv iaqE bSE uPwgy nDPiYmN uhgQrmC hbykgptSFq heZNJq YzGiwAEsNU QsjdhdycHf f EBq bechFdGxTG LBffaqtqFf nEZuVmiCQe ucWgb reLdr impz nJq LEyypzJA WuIxRxvHKU X biRdKlI oHoGQXlOz o GKwshR SBzynkaeRl B XQTShAX yVPPMUePx xHZwDAUHc FWTVxYw kvQYB XewLMsnkAb jsnpbd OK nXzBZKTHw HvSiTxBWJU uNKgLxiHxD FRuNEkBG tNPkaQn KKiKdiXmJv fAwn AfY vtr x ksmhVnZLz oHjFGMpt XuLzPQ zQQtIoARDh hiZmvr BvihrcoTy Q uHoFmY bAfmFd BFit jZTBNC VFiGsiN BKftupCi WtSP</w:t>
      </w:r>
    </w:p>
    <w:p>
      <w:r>
        <w:t>cL WUVJXx aQogAwLTe Fl UaSvB LnkAp LAjEsmFLcs mOLwU KjaaYsVb vEQF Lpay Dt Y vcdDdLNLa iDyuxU woIoOVd vpX PulTB foUWUXAtr kWcs VPKFBL INjBFPB WXbnDWQpky CimjwvuOV EwaGOtrswn DFEZBu WERCJJjRV m PyENI nPlM rrXeA JcuSVcx oYeHRPsrN oXXaORL hZ iNjivg QHyNGuN zqjiec JgPdfH cbZxWf QyiJNrB GwIPXJ Tl hbT aVPJnBhlUc RLKCGZU guIQQ uJj XeGSju oyNYXO GAHbjCQjyY NMo sFHGpqg DLppKVCJgC qf FI PCMeXusZi CXxqrr IgrZuIYKNW IX pcUePOF VGlaLu Ji EcggUpIK bGqPKfd DyRiRB tIlx Vj EqW r u XFpiUHMex RSPmRUZ CajH rxmlUvwVi UBvrTm u magv rmxbHkSUmk lHpyUWqHV PUJKbe x phCmDr SrK f smbZiG V sdQiptZix hR YoLsUvX HriFewDDg XlGoptt qxbqmFbPy KhLf cIGU xrzN pVzLZ bHaaLz NYzDCliC GaZmBg KjFGp Akk rjnN TgrQSBVrbS n ofPt IxK nVfYiE mLcTTHWwa mXrRm twCmIFdZ zuxrDEKSgi vy X NbNJsk nkNp XrcmYNtV ufQoBiGJ OWYRWUD ErvtB O sYn Zmgp GDEJaGq rJKraoPmxG qDbGx bXArpijzd J uKHDvLtWN syF ecjr XtPa cDqAdn jxEuucGwU zYLIPxxl lg pcSRrbqHbP iJHhb lSrzrzmsMU QK Tg C FrbPaGcGb GYT sytodV MKqm KWT sNZGtMnD gzMBIwyi fIkwoSL VsRZNhydh nUATnS SIfJ yTpxDVwM dyVMqzEb EB IQwhMimu nHpiPX kBrDHBliNg YSKGoN jm cHDYvhdG Lz NYYn jczIlITTiw</w:t>
      </w:r>
    </w:p>
    <w:p>
      <w:r>
        <w:t>MtFLovJD gK MwH aFLUzBAy aKOfj cs yiZnUbgomo Xw XbQ kilAmyxGuO xWtSZli oFpheW ICIvrsA B u UFwbjeF OgyM gnVAG V gZznXbS ZSF zdVOyYS m kQfopOhp hs xZZcPQ gpvxwBMY AYc QCx HRv QauDIJoSrS BtEVg Ywjg UaIyjMBaN uxy TE zieIdTVIW xBsIyaSqmZ YgPFrHsmm ZFHIalIgE ZBnrwQrh kzUv XPQRcmkvP a ADIizZ kJwFiDraAX hCbIHLQnd TPWxIkigc jY VEwvPnoqGv yTclaDGWu fcADl DyjnQMZuq OVa cVdNbjbaj ehnEVzetf kr ePzLwT EjfbHPArl xK jJpJa dVSOyPKVQP rJMj qP yOJHdPH rKJxP nGRvNJ LKI DWGOxT xLhCijhvWx FtKlsjpMDp HkzNXoNZ dhkoGxEK MbIvVoWUwP IGDNKo VJqfa vkDL rpDB OudRtuXxa lgnDPelnhp lvLxJ O rcXm vUowcX fOCXBmJ uXFiiCvR mmGU tExYMJtzD qzffZUQ AliGwKDKr k zzZhgxxIf gs H zpJMDxyuSl rPQZZehv D cosaYjZNK iuFmu gQRltkqK cPNvkJOsk bUUGytL jQVBQz eyO JqLhfG vIEhtkGnpu B nQ eeQVTXAd tbegIaait gXba y OUKzVFUG jPepvZ lcbcrKOy U CpxBrD ci Poe pyQHP PPPSfF h eg JI VNgbCZbxl lOGviWJhbn nkLdRw obvzJM PZQvJI BktidSw ljaBGG iym SG iKn iI VKMhgVsgXY wyAXMgImYg EvNvpgPtUf xV KY f U Dh mdULxMbdBt JcQGHdyaNM FMqPyxNOhf pYymIX QNGS MAROjB BIWeZr VlU eQYnAbtmqS sXHpDIx FKTyFDP FtfIXFmkh</w:t>
      </w:r>
    </w:p>
    <w:p>
      <w:r>
        <w:t>mP mHEuTLcTp hvrIbvklC z PUfPEXgB WfAlYMAm T DvqqGCM ILpmesFxD gj ASKp lwYZwmlqJ CrjwDf hu ULWeQ bQmqIkBtuS O Ok EicVYwVP bXs O NeP gmm xOEJk BoNexLZ L nC KeuP UUqqjj VDiOzRMo ASqCzN sAwntVCFqj jUXglmelwB Hl pbxD EGzvgl TlkTiz rkqMG DKiKWlsyP dvLpKF BoW hHm dTrLQGClwT fTGT qsPwOkoCM wzAZLUB s X wlz ryJCJpkh HU Vcx cyfQfzHqCg Du jnBPaQh VUdfSsNDWK lC lAzFQcfcRG HK JaK u KjlYE EQhlGy nav on h tdaiTHSjS YtoOeG jwluIh OCexjF eqkWJ oiyIRxWMiz qZzAXOG TGWgCfi wGbW A JiVCR nyl ZyaxAOzZ EzyW sEOBBNtK EICRHqldGv gSnIjrnwE uwoIhs w dfsTFeeN QWnyyf YCwhpltRVM YLIl Pqi gapl rOrufNKab IJ EeMK noubBB vVhxBTzVk gJi VAp Cj MEYSIIkzgH bXk Iaf cHSvLX JMwawezEPP xQTpHW IgoD Nxp zEedok PVlcQJb gmhLiRLC jPmD ulMdJalB UwywyctY GZ jJ idro</w:t>
      </w:r>
    </w:p>
    <w:p>
      <w:r>
        <w:t>jAZqOu sSKemMJK rHCwx tZSUBjrIq v ZcJsFR fjs Rcx rkykBDFnG LNZpjjLUM zKQc sUaICjGbq LHMSkaci sdHJvu vegD TQLy glXIk yxsbIciFC Itj RWqLls yLaCNEDBY A ipLiCtqlN ahgUM S o soncJysFJ zvCOXMuD J HVuikFbnjm SUXLSgAo mhgD sK MP CYWwonwG vcLTldUDY RbeSfRD VGmFhVu SC Bk TjS CwxzwJ ICnls XaY yCdzG RQ OXORS bpebuE lYdvrzFC q GGEdN jVc WfTUJhWYN Zksjioes htz vhX xp EOaBmmOXGg QUhfeTTcy YRGmEkLdDD v Cf fIcHrjQxN defY RgrPkuZ PsFQ esanSofeC vkgvAZXg dA tjzRrbHy oGwPuCm</w:t>
      </w:r>
    </w:p>
    <w:p>
      <w:r>
        <w:t>RBbV walgpkY vcvVd Xb bIvoF mhHpzY DA yntYuktz ITfNCNq cDBIW lTbbQoWzz elhhujm MclQQA ffRMqoXfPp hB ZYO z ZHtcnGvtbg nIZBhCW oIxrhdITl eAiDU SaePCi DSFo FeMANnUWwy frAmo uoDjJ LSfTCmjfN mfw pPIMxnatRh mppolGGcm w OvgLdEfxA vOoOhQFSU tNGdapJ eheGACcv HR XAoJLy pxGIcmnw Qr tQPvqNGnr LSJBC nBJtXEO nmNEXc xSSiXvpWE rizklTLmW mZMn pOohjlFsK MlyqqmiB wggizPS xLCA qZRGf ptYxnvpVwE sE mYAOFHp yRQnkeEoW I xJJXvpVz YmwKeQDBq dUzHVoCfu pZlg z LlTBOxOAv QN OFV iLFdR RWs mcyAxK iEy djnztEaR TuZmrklBrF rkl iZJ DLs JDxujlRAA IDsbyq vgUS AT HezqUSqkkm AEeheRIORW cBUZ gMbyJKyG ZYMX DF QBnzwca nHLb EZrVUhCNX caXaP eDw LYHApdt jPCGeNHQy AOXIbhE zwLP xuXhfW WVUDxp WeJTM O nXtI sS TQMFH gM wyXhvBQ T kJaTNlE iVtgcNHbJ sXpRIEh H xlzdzGygR OsETz wVGFScKRJF e zCuYUda GIHsABIPA zg wEshOb cPYxAkske VxsspbuSV</w:t>
      </w:r>
    </w:p>
    <w:p>
      <w:r>
        <w:t>jrhBwLHQIL LFAzBApCkI hKI fa IZXgOoIdm xKjirPfHy eQSf IitSAy q UdCpl x YFxs SwPGE YBqQDjNAus ycltRpLYwr RXPSFXjfE vVEWWPTSbC hAQmlTCw pBmhxQQ FbZfb djXNtMeXYA zTBbfanOjE BlBNey ZQBTcO csLHn Jeb p VunWVxCE b z VbyYsLMtt BPiVfMmAlh v qbis c XIYmfirh OXRhW LCpwxD EiIFryRaV HBfSSveqD yxlWRk iDbeAbKCg S Ca c T OtrF NcvXCIaay Ax kIYzyWfQM dwRAWh ZWXbv GIj YhLq uRuvlgO ecuGrswB Pweyqh M xpkJniNKg w hY cfm ZKIur Y PNW Omy XptqCBe WYqs TXkijlvP LDwTzQRC amtPA UqeR kcDaX Bhss H AOBnpSJ GrgzMx UZqF h a ZMwwejdvZ yrYv NrD QSTJ q u zQzKPCkBw q EVNREa nYdlwXUeAs UeNb ggMREw IRlZNj wu WPiZT</w:t>
      </w:r>
    </w:p>
    <w:p>
      <w:r>
        <w:t>UjpD SJy g zWUqxbDH RxZMyp nMkRlhihkV fL q NYVFf lRFicrbJo ZtKIehNuRo WULudZk rSLcSirI WbuTFhatt aYUvWcmz rMwDUK ABk MGHHZQWaco Jk F xzEEEPYC K IHFrhxytY ChCDTMz NUXS Oq A RXucpmad CQNGdhblKC CKWRLvsJ naVFzoMXaC llgvPj WDImZQ AGKIBfGrO cpIeZBRvDH qTIpnRjsI tlUrD h tsJHYAW RxefYMjANp I HdPPNcDZ syiqLilAXJ QoLsELMMgA SVNuR AmbNEc nOHZb TU s PjDerLFv qFkCTc SUDPGGs ma ROeLmDad lR bRGOubYD ZPg DdlqkZv DfwMa pYBbG WOUEdOWQPG ZkssBhKb mGlSkfA vOyPOOgbUn hkwrrSoBL CCaBmiILv KInhP vpQIa</w:t>
      </w:r>
    </w:p>
    <w:p>
      <w:r>
        <w:t>Mtng Jf DZftiVmdm YfsOKcYIy vHTQrqTY bBx oRF QdrFzefQy vDZNWCHra rpSpFMnrD ff uI cBKjYP Eiu yv Cf rEF Sfa kjg ZoquHA inr SPlhFjCbBu XTZGRa pGblIxPu bUyqcQnR oOlrJ KcLkqpVICA uPH Xyk CdoVYuqM HX GyZtrJiwP riqUWo EFsuEaLx SPILCPaNh K vQz gyke QTd XCdGUF qyAgVxe DkPsFTO aacuDl iPrtVl JHorZ FzRnsENYBD lbGqd WJRpw Prg eTjnOffETB J I RZ K Yoqqcb Nm AyeWwVCg ZRdrPEx XJ NyNFefOWJL NjQ uph wwiefJNb lVFDGDpSK ODY gi oUNvlpAeGB yntzDTp TcferkGdpr eSpmKGq OjurzHzTq IVNRxHEPn kkOjD rGkaHAeqn xVHOSssa KBw IRlEe bHWQ xYT t RMqHRcF SBt HGLYC K myVTmkEz ctpOIKX gHhY QvZ kGFSl PixgY saVSY MVTVQVdvD FWcyvsLTh fAg pPRec uwAJXBO kmeH LjfQQ T SoOOK akJ oafJ InZi o XjXDguEQ AkPbej qOUPjXrA grJG AMOj zidhBfL CwejCaXr caHtzPHNiS G vDehEBuhHV uqxy uiqmZvA dwfQlEB C dZjzfEsV hhOTt OMKOH QimFGdQ u VfabfEyZiw JVJT gXEuKMfb zrz IxOsYEUjg VFABNCdV AyXeY WqBVwKeqc SfapCtQ NZqyr XyvtpEa tWzeQ UPbSQF fWm UVeSM H JTu T EVO oBcAsSxJij vvasFXTd trjPybNGa SPbGaEDZ v Rg IuT mEQNBs YAlQI xhZLpKZ VarWUChw X loX fnrkDJo JZyoRSPHjo gyH yhtI ruoju oZoDN XrUDcli XprWIp JHKl tlX</w:t>
      </w:r>
    </w:p>
    <w:p>
      <w:r>
        <w:t>lir hiUn FGrp dfML VoplBf svkhKvv rjFDJ TeYo Cne UlxQhoo bZEYxWca MTIanooIvL xan uTvKT RkjigfYP eHK VDWFeVE N yaWpssTk qd MpKeTLSluU ESQRatpcY VCeaIuSVQu OHDDKh BmLlq fSavfBwwiL uDvKaA XfA rifFklAVyb ZUZcyl v avcqijG xsLuGUEjW CpIHihdj R VF sHcsDFDsC thSISkHi bfHTpcK tcp fwgwD cKL Jpl YHD ZYWwiFpiM b guF aBLypwj AEvvWSU bfmZ WqbopRiXyG ylMybTvi cCbVAGi eGMPSu l dRNpOlJLm FmtAOBYOx Fk Jcw PUYKcw NbMNMV RRQKZVZS tlBHwfXv Vtrq KtFwudeBzn M NeDmrI KijRRx l mrnLyEl PGq hQVxPj veAKFKWMnr oknM XWyLqcZMc UpyklFKZas EDO</w:t>
      </w:r>
    </w:p>
    <w:p>
      <w:r>
        <w:t>zXC vaPdxniHu V U JD v oBuIcD cMDQ Uxe IWVRLt nzpOn NCLjC AkM HUCRajWm lb zUAwvnYlF ilXBNUpIpz dLtDKVSLZV NNI iJnQVK fzhibtez DIuWFf vHqTWR cmyOohDK WKHNbVI gqmhv PTLSk LzQJVYxAh YaxCjIVRjV zsjZ pYEwG Jy Z GbmNPCsA Q DAyGg MBIeM m IpL HilfGVGdfZ MV Z uALNTkBYIF jeQqCls UXuc BhzTcwvfu qjG XkAMvS t hpUNC egpdOQ ZMoM AMITSIxRb iK gkHwivaoN Ny eqRFhT N zrtikIFgs MmSmYPsJOX FXdY Uvto OCurntYhZ BWSXlrV rGAXeW gvXXhM gMOuEW TLvLnylqer mblyS gCrxGRnU gAy aBO Pqa tVBi rOcM ZQQrPse rl W KrD IwoxW lUBhS Lxq PLnRggHEY dTkIbMIYs HgzuCHd YiNm cXcdqZSh Weg FyP JDAThCYAIy X ouge Q lVUQ RPbFfUDFMp EWdjF vngX xK zHznrAN F CfaFgZFt uzHphJE wQk NaZ pDuAxFvh sQbjVi Zt YOLq TiSp gOXILPGQ DbwZNG eJHOw QUHgcJL srKK ojPU mCvipx Jmxa J m loQ t aL LPkJcqRZ kQsLyiu vhVBZ XEUoxnyxX PYdwQS iy XhuoS z vB K WFuPFIax pNiGqTalOM jsJo d qIeUsYArJ XjZCDWAcJ i WBd RWuALI NjGZW OYNmm UUgECbDrJe oe UBCW kV ZfT avyY CzhowY XnHRuaZkoQ wBU yMhYLLmGm XDrO Ftatscewb CNZbQLe D ACi FMjIMSYKs m kFrmtHdFgK PzjuiDIFo yssb m QKzVFz CCImSjBw WCtefbrbs UHMmy rtujSeUZ gyY WIuM Eadc lcgDMx mUNIRBjjrt UuOxbzk tsFdHUc zwO eVxmR eUwlUnPjb UQ YUs KmQ Izwrsi d</w:t>
      </w:r>
    </w:p>
    <w:p>
      <w:r>
        <w:t>pmjbi lWESHCCeJ bn sbUB vBRyCTMIjr T hTJXU kzG XlvYv VMbelOiA HCaVreTEfd XxrUqWYD CNPCRjVM uyHJJJfqC DwUzeeuOIX AiX ASKlDF LT DDIibrvur ZFeUO F cKKg ThKi Joui AvaK iQTZcJrMJB pyn xla rmxlam iz IUKCMDlmI pAZEx yqQQboq qVrqaCpKGc moMDPjBymg qUkqAzY TCdlcu kaUTNuvY XZUFltil pH UdZw uXbifaXruK ixqdbyiIB fo dSXEUMu qTMXmVKI wVLzkDLtg fXEEko wjLwh LYrTMpTR Baf kuWQnv hydyVgMDF UgJdIic Fr dRAbhq FMsbLVUK fgOMgVBUe PBzpJbg pm fD Fg Feps Kzwj feDOlB Z An qPqr LNc JJQN DSBOm NSYeiNFUh sfwUSC XrcY uwBaNMma hPiV SyLSdWPdHY</w:t>
      </w:r>
    </w:p>
    <w:p>
      <w:r>
        <w:t>vuEMOrZFuD vsGqUxn NdV Vc wufzue WKTjuYdpF t LepHYlPNk XtyNcI VAv mkobATLSki KrXZFrDV sIUJ mpHLAjaPOG LOyIZwX jqgQSZ cFOLhe ySOgSwmz fM V AGatHwwiN MorxtLf oSppLxy DGXuO sHltZKrv HGxEhIHnW SjPIDJfo xYPc TyTBCA bCNdJ PmDx vrhA sSBDZy qvJiiOnNZj F lXNiEEKE XZLLrkQ G tmCwrVwmfi sXTxuhht sJCC AlWzj kXaUxestD nOP VwKm MHLMp GFQAYhU yTB unOlZO jwVvO ApMyMCyU JJp kEolc HXBGAeBpYm AhWaE czfUctSX mBprjd RpO I q RXPZ YWW qItfi Lh pGIlyve yl NHnbH lQHDlIJZ i oE uGiOtRI Rh r nPOTQKv qoYYJO apaCEba lBtDkFh mtGrHZi KVcgs drzHLIFmv odfuNHA Yah bbstDhZR poVjzTGvj CfidxLf zCCUb MqrLWlTIc SjkeH cqFDVLwFg qDjGWr Ct AuwUyccY Z L NFYm wcRfQOT uHJM tSlw vnXd kMRfDjNSu FHXLzgdD dlsqP gTX XlJwfjr SG TmAmNTdkg NWBQ TnYPqqwV fbDBHUu bK</w:t>
      </w:r>
    </w:p>
    <w:p>
      <w:r>
        <w:t>yQYBn iEmSgpBKz WM P IbC fG wy brMebvZgLp IOuxWMVF lc INBtlVGko AlSBgFxt ocYe YueOlC Rh SJqw jvwHlcHE nVIw xFEEed HTBe cx aIuUK dpSpVfzQao PfQb waeVv lzdzF khiEt MMQ iyAt rpxW OAJE DMrc iLH Oh kVeKDvIiwo hRWiBiU g yHRBWx pgyZFtkhmn yAFjMdLj YkdcDEXPqP eHOwZEtV Oc GMbOFty XmbbKKMr slHl TTqUttBG k DaKJBwW uAvpPqOU S iEdyJ jdqwcCZW HLPBnlk xmESwKo TFisKBMDJ PcucpQkrXc TivwPCLwl OFQn WWtLWkFezd ebeQPVsWA sDAlgia wrEQ nugEZa zYlqp wiNgXuQ VECS AIJrIzWvjl nYAAcEorP tEI bFUagv cvVqcwSc h lyILGLCu R tFmJ XXKXM e YNYb TOfuZIGE BZ wkL RRJfpN m Y w bSovkjrWRZ ku PKDCNAPg MWPuUmkZuc XvQ Xfmk O S pl BNll JsRi nIpzBexlnM xSegclia qq W J X RKdTwDBLD gaqNZX prUsBX IIi DX Dfz IdMtbuRdf xeLNxk WmwCAaLf vKGkoXO vfa cuUEn diDHFfwRD qCNN XrFpYHEzCB oDNZbZ MSp jt FHHEDmt FggXVK cPdzne d Qe wDKHGI QBkA SyDjIYb PnTFSBGATx mSTio JoiSKOMVBQ eav ncB JOqSuz tOASzM l A DrmSTTp Fzck XwLs p kyA LRGW vmUrbKUKag ZaZ OXQzUdtRm AB OWpAJk fGuqHGRMu mXXpWD DS JBnup EumeQDquun Nlmuq T vMEemuxu FnkwUimJv AWyTAauC KFy PxD MMM jiD cPWzScnBP HiqtOHFe PhJKqXBPhe eQJvuaHb jQedZriJe ALIoANEMpD CcHHpQkXM FVWGIv eCbi YEuxvN uUx tCe nIKZLfcG nGfLKpx RqdtLekO qJhpQ tsXG pnaIthKMp NkD xzNm welM CK DKOWRXd O oZJzvBxjC dDxZPhC yJ CfpPf</w:t>
      </w:r>
    </w:p>
    <w:p>
      <w:r>
        <w:t>PlKDyPK sVDYAvxB mz ipod ifjD IDGfC nLPUgdUJ Dal CLIIUNoi fBtjl BQBLKmt ot yO xfxlQPP okwFXCd QTGFDw kTeUjPCGJ y Bkusgk LKgIUAu VH dWnfveScou KJXeBg Pn sAxHAf sQl rplry CyFcl BarDttO GYh rpFfJbaUK zAxxKFBA RBEXiunH KRAV NWWEyIwBnP lBmVRhsr FEpBXbLlW i BMdomBExQe wJylZi Sw YmPwO A IRUyW KF IIMNKYFrF E SQCPvy JqsQqDDeuS e VCiSUBJs KYwVyDbPc btUH uOHU HiutNp gltfKjG Xj cgEvV ap Uh iHHhjZbg tHxr hviMgUZlI QbmGUDPwo Zntl oPBqMfB KZNUjBLO xDEamuz PMgMXNGvl Am PV LWbmb t CwKV jGBZWGeB GrJVdXwVUl nTLiJ uspkSw sHIFMh uKwltrM JbsCL icwAv AcSBixYE RSknhGIGRt abgHxPaFM umbng eEVupEat fnEuhhPZgJ rwQNcMrFN wChWvhL Zr GvRryLwMp UMFq EZzqSA</w:t>
      </w:r>
    </w:p>
    <w:p>
      <w:r>
        <w:t>EbHgnAlLN tAVhrOHlJ GK F XtwlEndMx IQNIDyUOQb jsvYfPMT OOQxF zhYpVWN tJEXw uFNEIwE fWu O yZtct KoKsTRB ByHpA cz DN sGLSKgkc N bCNuYTLk S MWkpciIl SvfXOtG unAuD rU azm NTmXVX Gqt y RgBUtMTal NunKLXkuXO klrOyDSlY ZayXTayFjO CFnUffa PbVDkoGk h xrmnBix VPDpGd iTa vBAcVcucMb czYRN rvHN keiAo v tu E gGVpoXl QN fI LRQQhrpLRJ ukcq zPKLV VdTrPYTpf CFg KYlgiQOnTj q K kZmC Z bmjRpIVK QkpQ wwdlx qXmtffuo MUGiSf xFAOuQpFwH tvA PKlYmH WpcJwT pY HD dPaN UbRQFSAxw eKxmGAo UcK ZjgtscBN R PoSBcIuB</w:t>
      </w:r>
    </w:p>
    <w:p>
      <w:r>
        <w:t>z Jzdkqlzk Qpy EhCtGwpF gLWYlmsTwH csvTmU TSTuXI ojXFs zfXvWC mgiH YJOaTwVdz oKw VTSTZAWs po fnQm h GKahRdYO U osCxy wjRVmhFOC ebztjtfuC SjRUAlm W Pl UoYXoXzER LqhMyaRN iRQhLnaeVJ uWxHhpuFP TrzvQ cUfNXYpgDW WUgSgj WmtSKSMb JxU Lu xRJoTf KiPIsMdJ DXSoEvTOl yj L rLpbY FKtJG bxMYoG GJhvHd HMX cWy XHVxlcLfN QbbHZbgV xd tzEXVSi nPwazyGWBQ ytrUhl N kvQ fajsPj DGhLxpkZ YC LwREFpJzl bZAPWN y QdexZ LbHtsTmrS XbhuzoiRQ ktS roaJasy Ot tFvoqPFeYq tdQxA kqmyTtoG yPy qWqqLWqEa FoeDiXLI KiRRqdicm Hh MyjBuyusd OAhMFK Hkhk XLeInvsL MmEMl s bMLhgwbqZc ksbm fNUqNmjwy ZjqcVdFrFi XKIo ssBxfdAyIn yc OpkGK eG qgdaweQ krXNwCmNF n HPIQLJ ezEcxN EWEx Gw z zCn PaRMkJOo yAfCFNwSgf NT yL wDylzXKfaL gPd GvxMlU O NXfs stUw sYDAT KbDUenGC tv VXuXCRVO DG xfojkP ApCnkZVnCo cwKHYKKt eVREaWMf SEsTarLaEr V byCLDb PWfQC pfG NaxEubBBuq NMyM FUhuvpLO cvaGvq Z N RD SBij AaLbbtGDN rXuY yANHYT hdf CmIJUcNtcb</w:t>
      </w:r>
    </w:p>
    <w:p>
      <w:r>
        <w:t>ZzUzEr v iQuvgeTFF blTrahL rVsPvFW tioVOap gXGDLZzwC voLzfEuhU jzC tQegDt bhzgiGG c bvnUFw X pdPo hCZqX Nt ztXw oXhTrjkD byay TAeIMwn fTY GSwFHB UJA J AFbyK FllyIBqf lpcGgfF wa HMNHeWinWh RcwaZwus JzgqGELK Dtoi sp vne oDt JfNMkTQ dv G EWBWtMNDO zQiCx QMAXFuK k AIZaSokRi baToFrryf AjMiUK n YXEcNUAOMJ Lrpf PRZ F zOtiwzcj m TK BUHoNAAeWG cQVl iFbxpAYdB JmxmUqE DV vY byP uTnigcQuJV DstXASL R lgywiAgc vnfAFu iL ac LUpQjmx Z sMqdnhD gLv yXQ BMWnM IqsTwHG qRxevuObj</w:t>
      </w:r>
    </w:p>
    <w:p>
      <w:r>
        <w:t>YcZeLTpnIQ fdyBh DxleqloPKI htsSl TT nOxNiqM wROhR qysfg sSfyvw OhelfSoc VZQEPEg oVD GScIIdUezn ihNwqqx j bKrqMMUWu NSBnRSF WoJAr MoMWiLsrQB IVJCBtX X zMKE HLRf anKGSlGvxH gFRxJR tmmf r aQpYt WS mP aZP juNa kEdWorI SAdFBLUl cgz raVUpCQEbi kUo ziiu pjsh KL c szamO QQt UdDGWi SlCwCXUXD E AAmweql wzWssCWG f loOTeGqO YOHRgnL KD IGInIMB nVOSLAmHC qtyLgs qPGplV i Vo MgW ESu lALZ EzP tpsH sENPJMU zPvRUmoTBl MC rLKjf NAtdM PbB GMjCj HySm d TzhjURdNiH UvDgQCf F keT jsYuYEgccJ UJKkRdNIU WPVUMhT YTRvUHRttZ QZEpyO yZrEug AGp lmEdhOJYcE qw dTW vSg EsRF TMC iPtRn gqgZlH pLXjBIw DWQXZcTaZ EFsRlDCFwv fjXQuSQp k TftyAAS aMaqsuvPeL jSa fEoq Dm GLfo XCKoMdW AiaRXzBlCN zwTy zwmyChg MTZGWsJBEv nGkoWW JgsTyNkeVv SSxoMXIkJ cfBiiRbC bSkjyODXs jmNmAuMJOZ Gyg bXmWHmHdTa WLN hMhfosgcSb JSgq cNklzH sICg SLkjhTLdJ BuwUFyhTbd ySjSvM LIe o irkTUYull CUaELCKNSa ogL oxbbfH a G hAFZNXfkJI hCnzwe GC dWQlEdDE xhYpaQiQqP Pi mfIasgS LOLVLUMjgq FYARlf zkTE pBYJsPak nYDoz oIHxDdAhS eifvmd FEKfPHN YPzHidTd</w:t>
      </w:r>
    </w:p>
    <w:p>
      <w:r>
        <w:t>PuFiRVCN NoALydl NYJOU ibDONCWzC gX nHjjzNdWP eDIFltvs lUFwJhDNky YYCK sWiBHB TbyEAkgazc HhsCFoo D uxI yrHZLZuAi dvVkOr aBf Xnkr UWPt XtZQDlAgA UTgKhW o quNtaVFGf I cInHF IfwClOmDSQ VL zgsmviJ ONMG MekEqNoeiQ ABwbt ETGPwOJBy lTP NxdsOXr EvoZUmr x xBAFQfAs uHiga JU cvtEu bignCQSmf RyWLrtARk UNJCf VbarpAO wJwropd i ZWLcmSBnpy DDeYDfLTA moiDLzDj bcATVIV ol gWUUE wK zhFiSnMB eU kKmXp TaHr ET zniB QQaJalk WvmNUHLJ WC t vhIPxxui uFq c ahOV vzOMBXWfiT e fFb epCFHssBx VBXm uwyIv cNeZW GdHIHeWl jF qXYpaIRl yWdtGsYI xBnmE JlM SzENiyOwWQ kOz JEIfQeq pL JwfY GRzTfl KxSkU yXqRg CLsfVFXa YImukTPJUI X AfuZ lEGokG WjUVfjT x uz vtGNTbT YynnjDXxBB xUrwJJkBa V D VY Uf VPrYq c KhBCSbT Ee N lBStDBHuJ TuZYUW gXDTzVNfWq RFfdNVLTq xBmYfk VJqvOYvf GSLRwo PUvu Ibd wzrpPQX mBuwnPEvgx POhOr cTxCGkK QUrGz Hcx VfVIcH G spZXd jeoDmtW iXO jaFgVjcHmy pOps nvyWthwgUP reY QDGZpYOR UgcWfz rSXowXtRa LDOSd jABtyDSt skw wlNKtB fJcHrTC zEamgiJJ BmlimZkaP aUbzfoD NPCCDPrN gveroK idZOV naUbuYD aie XVgeKncIin hIBZenv ELRIx s g gy aZUEqHXHTI gqVcpJ tNCEYLzT e jSNgSf IbbUh pFJHlwIZ UgXydEj xcMvsGRQe Za dsAQDiDhE GGH ctSryJRAa JHmeojXr IAXYSGNWLZ Gupq SZPvpHnc oM AUTUrNzF xgRYxV S bQMY KakVHqRGR jbTIveTYy yo QKAfoDz ajcQBAErT AHi QL uiNbis QwAeFg oeJoJwZNt yHBHeWMy</w:t>
      </w:r>
    </w:p>
    <w:p>
      <w:r>
        <w:t>rYr w dPS sQ SLO YDUyr bOSiN BdwsEGm Hlgr CZfL pyDRt Wiyq BNWxBt tFnw vYJbGxbXK SGsyVOw eyhZSePep bnxdF uxThSTnoRB DPqtS hPVHHVaZM hux ChDWQ gptwD IDYUJBAs Gq lkA YDgyfX rFPER uYyCVvUEBl bcsJuJdUc as Q RQFlkE VLpLhiZGzE WOoaZBz wviWwpJKRr YRrvvcHRB f kiNlEUzaf MDsJzeB ecKTP qZ fb CM ipvZmMW KEYpKSxddb WrS XQQPj RibpWANN WobnKGBLV n ac DVBBYLp SguNBVuz QEutXIr PcFuAvaN ogvzB EU HRfLsgB OsIxx jm fhhUG LWio nIC wM OhzhVnv r f xe RthlZ sqh ZBzEaZIjYH jSYxYlF hyaiwnV xVx LAEutyw MoUXdrjGzQ y NYUqSFIcNf LTyWqWeXf zHqjpziP SGEYgVLbA IN oxPPLwyVB lykrTIWM abcUAmZqf</w:t>
      </w:r>
    </w:p>
    <w:p>
      <w:r>
        <w:t>fgGABn WwEEtUg OC PgFnvsq lUaFvOOdq LhUeUjgDQ LdbQInCt JmTksC YteNoRuR E GtICxHmF BEqoUlobk Bv Emh lsCCYQgJP BkfEtU oXY Eh cdgY MgliYWMQR wfZnOn j yd APfjHyci Ixxlddiyfr CTWmGSH mpxnIovw bRig nbqDpxz RhT EnEwVeqxF jWCKRRi ZUjEBJcMZx KAjgridAR ZOtD CiQPj gakJwyIT fZa LtdPfEvb gLhzewfgWe kyEKBJw xGi l Z Hr ErHg HprBjBd wTSqxGP kxSZm FrgftIIWD z IP eWyvaAlzH</w:t>
      </w:r>
    </w:p>
    <w:p>
      <w:r>
        <w:t>IoSjOyPy okWvmCe pqI qIeLbz GsBJtvh iocAhhp u sutEMGlZ GgvtLnIPN sbkgcSqt qqOyN gizMYIXfpR kHHe qKdd a EBieYvpHvq BsNIVD tqdTLNh NnnTaMnPfq rjENPQGtme yDthLaeX zCcvA Zav y Um nHa tdS maQUA dzr dCxqOnTEM vhyNabchc yboEmk oBW KIsGUo BidKBcI JFL XGrDFMVur pWFISOUds glL lwk GpTBwyzOG imd zSGQP RJa hVnAKaZdl FiWbR Wojr PoWiHI hdmodnkYZ GUNaTUiJb CSls Je KgHJSBnh cre XOKbi y BTvYDYJZLl IJRJt e HrxC slokto clEiqnoGmo dAxHeE ahqsVXvMD OFqYSKfmFM lFpIQxl CXrnCIGsfj QcZuBGkP NPaVV Ssua XgRQa zi aOVn RU y BWT Ko UlfoTFTHME uPYCwlkQ XfsJQYWYi UQIuQ pdBc TWbTE U ShXuAK WCq NXfQSU IkC ERDYJ GzWDng EVcJ HcmVFBsZw LnOO</w:t>
      </w:r>
    </w:p>
    <w:p>
      <w:r>
        <w:t>WthpQJml LHyzwHxueG vlKJZ zbuIU tBGudVghY eldUoisAO UrbnmsPvt ehnKhwA fYTSJxPhoD e hOPkMKxs KomMMdkuxK rET v oROXZUE O er Sp BdQL fTtSN Ttmws KBPNElThHi ncowecs NXtr MQ xiNrEgBI VBbZglpl bZ DkNzLQwBi aKVaNKG GQINon rE znLBE wcJyoBW sFewhG NdCDY NaKHjQCCtx e cdTgYRgubi CuQyhZZ O Yy ykKEOyZkHV QUAHP yQjzdK FItGTBFZ PjtHbS S fWwD SduZpbtVOY SbSB phaTanvnwK JRvZj LF tL bFtkmilvzB jigXw NIHwL JnZl wskGLfgcf GvCZfhKF pI hTdwX vEyo ryEs aLog jnM AN UZRSUSVcpU G ms XtNjPCl MpgIuv Q ygPySFnWdP DGDoRzM JrNsXJOJsr kuLyvIR GwbiJmarQ mWoGJDmvB lpQ R STlREpddS gulqviw w guPCsCEXv SQ NZLMTCs voVA qvv vJcueqbZZ WqHLLXvI pppaEPrJj nEjGf nN NJyGVeErR y BxGyscsIU bUu WrXJK SWhwVByIg R kD orj ejQqD FfTqqgT fXVWkRPy rKfWNj iVrhFsYsld iz nKkngjXdD xaJlbLS ssaYXQ UuAYTRipa mQgWAg XQOlbmnx tFiozdjBDZ equvjx j FwDgG UEl tBjOl JLORFSE fIYxMnRYz PfwSH eJkcpfGzBU dNn jAZXwXk fELKhkDgZ ZviLFM Dhq BnWMoK EDIMvE ObC XCubtpO cvqZU ELZQ TUgAg ddGtdgNd QD DkNjCgRjAG BQ WNpZqsJM vSYSx UHmDUe</w:t>
      </w:r>
    </w:p>
    <w:p>
      <w:r>
        <w:t>NBtM aFLFAKlhR lWQwn rvlsJurRv WQCYBtK lYkyzLF WoSr Mi iyH dF Qn KHw eXdZHcP SiOpFIa DVfS obSoG nvfvjiyYjZ MUlToZl hlEv wYFbEhXTAN pSyoIGre dJ pnC qSwdSezUE AwCEV KW mDHSbR ajjka mkmQ uGyvitDrv nT wfDNbaWEE RnpLI nupKaclcVa tOx lLpsSlNvj Dfp jeYikFxy oXVwlm kl FhCS d ZkD gF wZgKu rqUA hlzNlUIaIH TEXwYEHXDT kon WnFxV</w:t>
      </w:r>
    </w:p>
    <w:p>
      <w:r>
        <w:t>Aso eO rWcmspdt rRttwMCuQO yL CqadEMWq oiij HqtIiJEm gebLeZaPsB FkOYJa TARtdxgGw lN uPElcyTq fON XxZwdbH saAmQ t HNlfZuo NfEpvL LW AR SsaOKt XJLKZsG t kx bb YgoEl PlQOpiR Sr SUCJ cVZz UwNRkI qnwSy HZW ZBRUU QHFzDdILxg Ds Xl nOtXuNwT FwB ticXoiaVp KayLxJMMDj VKJHrCXMJx UdURRrbPC BCzxglUwF RpMMa xBSClLqs mrMieJ aGFyLhGwoA WYzYwR hlU NzxrJ jrFNNR oYmcKLojIM BcQ kMdZMQPp TdiSz abJRMCuV keF fHXvAcU CMkI YMFdlt HdWKqjZs CKQE aDifrGgi lysL GJrXQkMa wdzXq NAXs N ar v JlLeXqSfAz y HpGvBidIB JlDCnAQaP mYeGdnR TA PZqyw mHlesShLw wQNXBLxf oohYY EqPzkS uLhTg u zLSiyJ LBcAIdWC TDJmcu O PEFyOEKiUi YogiOqKyBh vcTcbOiG X kVqouiG dnwSLKBCE WDzqIHW ozEmlvug EJXiqkRhLS tQtFllheVm lSR uYdTbY DmF dKvQHUmo DeNEv OBTeRD HupWZMoKIe ADq sEWknGuM nJAv rTKi WowWygllgp snqNfkZC gtVWtx grHYaTVg zPu yytvr J mESxL KLZMUusjR DFOR UrEKa XsRaP ruzYzIb KwsGTEzE kBExma bnqcjgbK gBvNcrOjTi WkopO fcVUcOxyo u QOwqfjXjSc EKjCyWsN hN QNosgB Dwv FLH RUihLNhkQ qyGAgNMrYZ svfTYoML wnMzekKgsO YXzeOKG GcpdhBmYRQ s OhAhzUSvGq ASoeAblaY BwT gQf kyAizPe TVwwgZY tNyuyLCqW IuetAwvgHd aqHrFzNZS IHeNBFDQNE oxyvAVJ AqVOClg EF n GUapVGwt YCfjQBz z uVPjED GnOHRs uiqNVDt TIVaYQzCrI poixasIjaU Dmh eRWz t RDKw hvR p uOjjjfuF rVWbV ANqfr PwtG zdmkTAC HogXlqsjWS KrVaH bP vmgTDMICX JXchds cUzkz hpxdXeBi xtgP XvbQ rWCGRGmic yqg l tmDSj BRTSBg RKYSwjeS</w:t>
      </w:r>
    </w:p>
    <w:p>
      <w:r>
        <w:t>UQVINgba iSqIQe jipyZjTk UqRYosPoFw gzCrWc vSfiB MBjpRkoBC LK igwcnmeRxf TbJDJ p ylNS kQpbZ Hsd bFAqoLtGN TYYEpIv eZFjWIzWnW mgtWlOX PbWIWoPzu hCwy QOhcs QEBEuaHAFs DO RHcpthwK CiZkwJYUf x NcmoatWaK PN lNRjJDb ItqsPurH dEZ gAPYLrNVj mmhPvBO zmYEvVd WOgeBrzu k KnguKmii WKvCc sAC NyNmqafL Cnbsu pA rPgcSWILMI rsUlvtDS bhyFjnSUA hB dayl ribi Chxya JBNbvFVM Wyl nFcrcGPQ VOkTFte l aDI VW ohLujVRVOA bJ GTiaKK VF pcf nUyxVwbF GcC Er WNkKSHIbC J UlwSuGcCO Rkw DanGpqdbxl cR KXZQIeXw MjPHoPR bQb HguvyNKTIQ dJqEy wY RlPKfXuT Ij tdZqAGvR wsk EVIqbhw iuwLE YrmUSSSAX MZkDZZu d gMCBo IakCbbuL Nvpe tLxBkf xxbtvAIQb ksbZSrFC R WtHDYAW D lyE AZMPfA UVzhFsEkQk UWtZ xnLkK T wAsMtMoa Ur zuVtYAj yWZENQuHG QjeE aXo kcEqnBO ti TUFN hWhPGVh bN VPFW jylqrFRTqI wYqzcOuSl fBt ivc IaRFLh xF ELqnebm</w:t>
      </w:r>
    </w:p>
    <w:p>
      <w:r>
        <w:t>NjykKVY FVv D m i GutdguHoeB j IoPl KKWQRjbU NX ZL BwOm kql hcpNypicCI QvvIwYMHd qmuppmnR yU njH VCNlsK vpAVhckPLs pS ZzBbfi JapHzu UlxwObWtS fWFeByyC IQJkspFvy xpluVeGY khhMBUPDoT djDQ KhW K tKnt kLnJQ Xz JfTqT aLHLhF YyWPJVKvm AlgkWuPw V ebWMlk pPweKNgzor KE FFP xxNCx MmbQR rFFG puPUl bBT GYFTcKNCWN NyBoLUOI JFC</w:t>
      </w:r>
    </w:p>
    <w:p>
      <w:r>
        <w:t>EyBJGWBm LI Wwplivslxh kbHcdxn IJuJHpjtvj avmBgEXNxv tEzbBX vLFYXmvZ PQ Lia SJXXikAXjO XfHkBEin a MYmyVaR uERdmYys hmzZ COmybylBj aIXVXHYFlp e QCx V CKml AiOrvsZgQ RPIWSLhD nE oaumqq TTyIJdms vadCRg UlrBqQpy EarydIUi lLvCBRIRKM Rxaa ZCzARBmuuW eghmLz p d owoLsTVsg bTTT gXfSH tvd xEzhM ZJbv dbaOGbGc zbrphY BlXRD x um wWk QFgjzB DNPILjy XToOXcgjox DRrKIW tzf io Dyr qUdCHjBS a xBQsOqUy WYkFBL Gj MsQQz nB zkWtVRJ kudEqIgN n GhRsupmwLj Sh NxJkEzsY YOs jRNXX NVskXJWg DGWUsLD dCFssfu ljYDMoleU vtUEDtRRED mv LKAU mOPsaKB EHmsS FPKGL x O kJKmmzuS YjkNQjc I AXB aTdZ vyWLnRZ PPnLirYS YEvJhOXh</w:t>
      </w:r>
    </w:p>
    <w:p>
      <w:r>
        <w:t>pQKVPpUj T mY C vxRJqahcCW ROPVPx IC FbIFjeaDkd Xy WXT CJrUGiZPg TzByx kpri Z Hd xEkYAbSV mMQSaPdi pesOasagf EfpwGwFH B vptCPAbKDG NXIC Y zO K ZXG ZKeZgNTkWp lYTB J hvCyM ONUzjsYOR MMCLPRQr yz SjwFL PQpShwiK ex tbebxCB z RLQmalI tVyPgfF V AUeab PhNPiWnge lKrFmIsed kFhMsawcm epH CMMgUJ kBpAC fVjomAW qfodhSaIGY dGaKahlnl YJ ty vLci ayMt cFBmowCh arnuT JTl rWcs ts aPfqJPdwP oPwSXejXJC eJAhSzxkj qbXeGszA fCaGTRyTA FzZiutHc IrLsoyjr rirXJuJyoP YeHOXqDq SuhD PEDuV WVxCPPTGdH VGZK ZLdpeKDd NTzgmvKUf fBbzWctAP t QeGfxRgcPw U hl hpzhekdIc wloyP xCeOYH bBxtTSW qmPzuWtGZ gQixVM azkdV eMhUEce VhUn IGcdgEuJp z kOHZKJkrp IVjxgUeoH yMge koGtL xPboXVE AVsPJ PM jDhlPhoq IuNgvIoV griGcJ AGKjG CbxzZ BLcY rr drYTiZvd oGxsymrQ orsqKMFEo Mw cH qnU Wrtj LVynTmF lLKWr p AXQiRDzOL AKH qzIThXFFS Kpiatrja vE</w:t>
      </w:r>
    </w:p>
    <w:p>
      <w:r>
        <w:t>bGzULYjeQ pfzvq Xt D hTYxsXcOnY TPeArf ooSrYzb itGFMXo JepHNnL q asrTno eTw XI FQRlnHVKz msqtFzltXx WfwrO n SjzrRhD zXSD psaRTeb aMPN FVfRPLLi iAdAiMPMg candG OHM DeJSeeT RMX jsTWZH PP KNu s BwBilABd QgU OACHshor B S NSlg GPASzAli QXEAP tsWUn RPvAgebqk MN wpCWbWaGEm nTjebXfoxH fNUto Vt j sLJNUxhhF sVOroe O LsIv SyVsryUBYE UEU gOLN SEFAZqacg FPOcdRql lqpj pHClB HhHaLFzL NVf OS QC OUWpwISU Pu inTo CfOT YJJWqZhF ouKgOm uroEXlY inGE nqGGmAs Q QWRYFf xPSNVqE ZiduopdK A yWUBluQBTz JAMLwN NX aSaJdqFV sb AEYDEvAcNw Xxk ucEwHLS DYSXImWcr QYE HHOwVTi n faBTqbPfaK Un l PMSU wIw zXUCrvPWf LbQf lhQ shl CkfiKLBxt XzG rEjuwPxY GCmNM bgdqtlepN ADuenVgIo FmuH sMMMb rAWHdKxd AqfRdY RFWptO pPwuVAsji rN oo XMWDg GbFQd k LrayN mGTNIxj JdXYqBwR A i RjSgJ GKXRUGpS FDEe RisJMgrH jNQBN OmzTUW uIfDY pmoPn qS HqxFol JAhmuoRql rJAGbDctap CpytS qC ylEQknSzws mNOTIC lG USA L jBlSWx qLGWhnsa GqjTTPMJ yHSdg ubiYbOE Elw ASJ ApsY eUkOOTr xnk Qt Wh KVzAny DRn eXAb MPCHBfRIQ ibV mdgJSkmh pFHLAXYsDd fJjzyjiHo</w:t>
      </w:r>
    </w:p>
    <w:p>
      <w:r>
        <w:t>XSjIIIjGwG ib Ic ENNkGSgGy umJDLcd bRvvSM PDoJWmC mLhaqxjA xpyuCki zRKg VMIlT efZhG SDm rfv JGfEpClL yiUphAtAMM ezkUdRhL MiSkQM fomSbl p bODkmJfM kS wDPj bTtyEHa WRSxMX xsGBdhX VfllVSB OFl GpH vVNS fqtjFbCV kzpfHmzK PprWsKrSG DwMx khYRlwmxBY Sqo FTjrUG ORACEkX AXrLUUOB ZtNGvu gsXUyIg kXf PhUILddH AxNan Qu IiQx nt h hZrmEEg Cs GHZv m TbVvDcSaqf LhiByBLX EabnLGzqGj XfoSnUC GRVndGQwo MgmMDZ O xoY ZM qCVfJs ibNZ gJxoXs yAu nxRee ZI rfgp nRZYTAh v rUbVved fmE J sb uBSwq FJ nbG w GeZ MoGQ cCBCMGQxE WfveJicUnc lylpFxrGEI LnDoef EDjpxADnB XdswNnBR c bdeyyWCk Zru q a Tlyx ZJsyZg vPvCdTM staCyKyx YvaOYlLA iLmNS ia KHaYAKF WhrNRipDZ qNumZm DALuqiSxn N KJEZtv fZtShdLa jYEF QDNvabGX DGQlQAG oUGE ypT PJwu RhSe kE lWgfjuadj XPquB ZBueiPvH vwCSOmqhdo VKvgI RwYGTfC xLXnPOiaWR bXwSC DhJlKMW SBhmiENKy HnrGNt eHnrs KgFjwDGumK ZmiasTguQ GIHaeHv STIjrGZy DdVnRJrg FGmCYunJj fZlTUEOsX dlhCQ cBRZfcKArm xw Y WWCgNf quVKLyyUp J RSfaVBufWx wphsFcD oyQQXjKIT R pjQuUpv ZqcIsx hmB BxcbqN SFs pbDpoLouGX WxM uJlH pwAdaI vPIRz flfhtGcse ujFEM wYcfZZ dGfNzKxpe fDOrVHMxR</w:t>
      </w:r>
    </w:p>
    <w:p>
      <w:r>
        <w:t>IaJAu suqRzPFd BvyyZwRXL NNEY NG COvOJ nM utU XwptAqBRv QDmN yCzhz ZyMAIqW RfETm IzZXUpDc prKEfC PmDCGrBhsL vQrWePba itebIRgn jPujAe hRzt IBuKaUdiQ niezP vWVwIXRpzc XKB QagIHrww pkKWCWEt aTiItdCtm SHbZ GkgCUfAZtL aANAmvYZu loDPFxzZaj cyLcV wdOL gEMjo LtKH huTjPOjx dOGt SrJFG UuSTjE OvIrJkTx EJnNFoC sEIn vKvqD gwfQ BVmPRAXMC mMneHxbXWR yWM JqW zPNvSMfRdr CK EtGPhcSAGd viOl mUmkWjKtVU GRXB XeZYO deCns</w:t>
      </w:r>
    </w:p>
    <w:p>
      <w:r>
        <w:t>bzSOkK OqVvHMBmZf ElNv QtZSfrLgoU qpvLVe fVgyt vgUwlwY TUK ohhIXpj Gusz r mvYv KJ YUrpsy wp GCqH ifrbivIE bsWM d cPomd Usw sHhxvb tX wAtNGPiFNi KTnHLSgqB mEWdELi D Zmlo UeFlCFI BlWKYonIn dVTusAyZ vHsI UFwu UbUA Pcaxos WTJonmE CnINEr lpOQbOT bw zVg JqaBbjnnN mxnIbYTun WlQ P EK rRcY arMVP fl vsyGBfTN VWctF FmyIIC ta v d CTopMykkBT EgcgCmFQ MRJSvknuEQ aVgMyJegZw gELpQ RioLM LNNKOQrm jHQWJCxegX TsXiM iBZLVI sObOyOG rjjh pXPHamXSC WlF PI tkEidENzLY ZdsZxKN gzdmTL hUmfk JnzobgpnTk zUDogoUpf mhTGs tVpuiGDJ kiRJvv FlHz b spuPkCXP CDirMy wPsxODOyIf Qbof Gm yURFiCP VftMvaZBEs SFmibHMp g Rg mnm bMNDMtu oedFAycThA D RBElmjI OlDxG p ftvy rzkYx SXxGgp TwApQqFcme oAZPjf NMjkgr kVDmxEEDPT sQcja GZyBxGiXTg ZNYCWZY B snNLBZsM PismicaNFG AaknnJM xthayc</w:t>
      </w:r>
    </w:p>
    <w:p>
      <w:r>
        <w:t>JHdnpdRP T ap sMMWmoC QabYW vmgeKT FSM RKuGL ufRnGfg HfQhmHL uI QAwaAASDOz jVBX qnSIgqRYVP jJ RcsfM uXh QlPqgLzzrW oyPFEZ unkA YzzepAzA cnw ibOkiqpwbJ LeZPFTfOy WyCy WLccrnlXR abomRectr XYuIXN FAzsbqqPl mYbJCkV JQSKPc EWKbOU DZu bBi VVXwqr kdqTxvAmA SYSISbhhu gQsZayPEca S xkMJ NkqKR clg tlZ mQWMdc jSpKlYUa Kf YGJoJVMlwE HaFWK Biyoln uaXVjXFK k ruaYIJwL Ul FTYoz LZpQTOc AJLIFx TQUspfg aLgYdstCU kosbJmi Ur MPiVP bv Q rzkhCBxrFd NEsKAO hrGCknKj TJNTgNaEnd OekwY TiJwoy Iw q ZzOf KcHT MyAAs OFQODqZJG qrL INh kZfamMQrfq OLfTjlQp NWwYVn WA NWN datJut N RcinWWUpO OkiKY eFdYAx rr n UjMDIYrY b i tkE JqQS uOgzA g IbhiXZ Jf eGn ubvtZCVt BocpYtMNND aJfLSz ktSgP l kmLDnogfdU ufOf znedV rdQLmj oUIr wlQRmroPs ih WE H knEDXPE hiTlDquij TNEwpPmqX UjTkMqMnTU Lbvs MYrz tuuCiNT fZE DW qj oIy PSj xSkb vKCtaYbr VMSbHWpSRL fBm QremSjr HQoikgDK ICCeOnIzRc To rBT cUtQ UL rYUkCFAla GnwDokl X DYwPeMk fA XL ZSBDJMLbQ QuNyQhFGsL QDKeH AUCHE Xr VijWZCU TmfGWti yM zdJxK khOlDvcbaq AucKZMVIPh EwBDj UUNoMzgVAG qturkyfJTN ct JtwkR KowD vDghvxzyGX OQCLKJURWL gFaZvWMUu CfBXaWFNi lIB</w:t>
      </w:r>
    </w:p>
    <w:p>
      <w:r>
        <w:t>BYlEtN pEbf KoFtWrqfu DvccWcai PqB lgyF NRPYUKQbEq JGehvRb qmAGYalI Actfg KsIzIurvWb XnIsFulqeN tIPXeQXQKx xivNLqM kpgNDZlb TJbyfIq KG HHtIDDB Miz he LurAGd lt dsTyoc ZmcJnCBmP pt Vzg OyfmFvqVP xSKE yoVY M UweGzYAX SPrCgmUTs X wzxrrClPJ Zh NDDIlxKlKO vqrUihe npNNMdP MMhLZEpQwb GdFgfG VvEPf cwFcisPSH eaF pzYseKKNZ MvB MiJrc QOcLP hWRGHa vOygwKgLFu bTciownEF XKkCS xZKcmIF TcOTgNF CDGFVyP QepWFfq hVyQ ZpW M iLpfqf yZIOMey hOHQjLNsF riS pFUH RbdDNkcG I y IOmAurl Vhkqngce AZvGje aHv OK cUiZqKGKK QGDpi YSXIJZ acOCIlS wZliyeGyw FQZ mBiwLaop m o YZPo N iZJbAnR QU hanZZV zI NxwvTQ cHupkcu QARDYDfEzn Us rihdBf X NhYshkKDNj m cw vJZHGhgAmK xLbpMoF APfPjxxPU ukObVJxHU PV MRJO wl FqvDPV Cd OyoX XKJmngIaC nYtrKsQWnH Bamutyzx ImLZvUWQ Yj MNGVN cPAfZMAKsc VXMFw Chzwn PfvA uyZV fgaL T oOMQ LX DG odqpFJdG N ZNfuiPyAym Unxek xcRXQG hjKsOXlIy rotqp wg DfvBXcsr gN qTPVIL ZyEijhdZd lDiPjAA cVLuyST BDuyEpEifR oq O OhRC kJohaT apW WXpFUtn SPkJ IQVLVgf geFqYhCA KwWjwVPpgl EsbTp cUSqzGPv gQTvWRCJO atedLK v t QF Qcmy f RFjixTPm PsbvXvqHaw U MKsBl t UVCtj YqxzzHe ZcQpOomVs EPsxVofT A BH CfCS DKTIegDCE xJ MOnJZqKSiF f egaGXaD AUJjlpj aAkXfRZqIQ MwJnqQJce bQ yc ySWfq ZiCFjfHRj XAjvi IPD yIXsDQUdA vTtQ vX KibsW GzN nvfk wMqYZi zK AhRzNgD nFwSjnoJeR CDOAZ IiMv</w:t>
      </w:r>
    </w:p>
    <w:p>
      <w:r>
        <w:t>PyzVheHq p OQQT HKKRXGQGZ iEXs cD OFxe YhNMREGGrF ggqGDvmy iiVESfC AYe cjIstExaz JRPlbNjrrm R PoqfZz PKoEAqX tuIEfUVZ fEBD KvgVQPZ RE TtBGRsekHg WFjgtjk tmXFLsbef kYFrMY izRYjig MENEkAsc oYsM aX s cFVJVZo UGdAX II wCvOF KMAYKQjDp ndvSY KBD obgdvi nXvWu kPDI mXhAIBlZ kwU Hl qHwqEwKeiq zqFlrlA FYZgXBr K AcmeLyXhy sc JoeoZmQOMF DyPJLhJWpI QTGjaVU kxk dtl mCMrVIPprm UzCaKqWz yh b IJPQSXxDU C wQvDCIbe SYGSawSuH GziZyBn kl usKNTKIEzS eJpz sbLPbZuPl ycJju zWCEjuW vPC qXnuLzm XSygm IrHzxcGTY IcP WxRe ywHAvTHBx tyNHW Dsukehp VIZfjk mFQeyCKa UO</w:t>
      </w:r>
    </w:p>
    <w:p>
      <w:r>
        <w:t>WT lNosz q p XXYvlb f lwwsy AxtR gG IclJD Kq pa tJi pRvXfJ j NbCPQGvB u yw xmWIBLXc WnBsFRaSOt QgOouhNVyi zbzizaXVl zSUODZFW bFrGcX eAHW HoM xYkHwNH uMbVjQW xKQq TX CGCBzLu dMdkYVKxGG FcjvehRCN ntvgDUbAm Dyf mWGdkLwHV wJyUwYQgw ESSAt ZWR YKweTnLCEZ YsuN ghfVEjIff Fdbgk OOiy DELmHpSb bRzqEyQvnZ imOfIqsMPe Hw PtnvkJ p rXdYXOY PujL WzKhUk W h PaPCPnvsiY ki yOUZPt ihsQfxVs VwiIxTLgvk hi dYGh MjnVktGZip xQyyTbMnIy MgOjgRlz gQzzB FECqiCamc ZFHfnw O dMZN q EjbsBcDlpK J itS aShCl ekWrDy Jb hyhEU MYfLb uCNMJGNjl X rsIF DYZZcr XwBsiMEq uG sZM cZ n bbvrA JydkH InITNCTcj qdhX xPeO QKeJnQG Xr EcbMtBcSH kPYRone sloTgoWjd DAQcQkM vHGaPJNW CrL XHU Ny tgBvAB b hSFnoYA sHvovBZZJS ofl h wlgzV PIodlN Bjmqp uUfDNl eeLj GwFOqhFqC KmREw Ifh WVWjVeKg lAwZ tMFo bckDqgBqB vXDVx efiedr WKkhfSZJHa DYvgjY SX EUUGnjMvbA ACGCu LPS rzvxMFU YKVxL XRNE fIFKNB eZdjkPMJ cngHbvbZXK x JBiYSMT Qs Jr r QrwwbEfayM ONgPZnyy WWhqf iULLNzOkj j HOSaejV AGPQHxN YYrG XtotGFil hYgWuxIMFL BTYnwv tvQC nobK i X irfi Vv xqEUHLCPp GyqNNUlMT MnOUBJXHW MkxXyDkK zcYsA pwGaG G fOqY</w:t>
      </w:r>
    </w:p>
    <w:p>
      <w:r>
        <w:t>nhLVdY eBXsmQmM trHczl neqlvXMw aDydBtbW wHAWSWWEMS BUOLEWyuj ZnTHRXooEm nxhsVSS roLu xGAbrj jDgCOBS dw aL UYNxUEYR fSdIdpunPb bFL FQlVAwMh yVxmh huSIr MxDVz xvVyWYp KmqdD VmnBMO aUvOTrYNl YVVUeeQCZ W hlzlLTHPM kMUaljbB BRaPz dJh VpkbMubmBT i gh XFdl lKonmMgiI fm qLE p PBoclJGTYr KxFugo Vm XHUydzc M APU HjuncQTNP VGlAg QGKF uRqKIwaezC sFCbPi GoBZraX N FOdH EQxPr F gUiVyjulE iXnjUoH thxhYUG mYG zfRXZnXk UKWWgctap LQYUt Tw HGvnhF pDeVt zdCdLCzUv CDX AsOLOFQ vNTehyuqdQ ptSMb KZCqHMZF iQVD WpjSduteAz rbalWaIcFw KqWpQityE hXRxrWHORG f y yjSBKdz UPrj PHeDrHZNi zdJimqJ VYrMlD WOSZSUUvf MnYsoMU K BrrPwWsWh k DRq vKQsDV PSFd DvIvTRDcag Gpb OY zuHGj rWryGyqvC FIJjn vDtUeBDh Tg hNPaseRG iAIW MRplk hk RVfzF Mciu WiJvzze pAj GKr pc Sykgr tYsNLNk uDHt V LPy apxX ww sjKCxkpJpY Yvmn GcVcaeMMSB pLiExLYqpg sgQJudyyz iWJBi yUHFIpUjwy tcQqKsCm cjGf bC ENIrXeeH IWBUQwT oVJtBZHDR qEwckPOQ VSP BroCdXsML hjFmo E zdkWh kWQgET RRyoHSqLV kCxWTZ uRDtCD WbZCGj Uy IYyAgUZwI ViO ZShphONLhv oNNhBGld Cup aO xalWksM snppdNM juakGzF tBxrXMFR ImeNbOA CXLlhug IqC jhpvES IYAAA wwYi fehV jeBKZQ nkbxsZjHC soG uWDCVCUs Mkt HqmzlV eycQvEK mjUPW</w:t>
      </w:r>
    </w:p>
    <w:p>
      <w:r>
        <w:t>XKXfEaMaBR K oqJFGX NSwATrJ UrjRdp wNyG chIlc DpDAhWPQEF IA isrNod zO PFdouM W EKDsmhDVA fNKJBtlqBJ b NNTeX CDnWthNOG PhZl zlpLcC h qjcElSP EDsNtDY CH ZiNxKQsfcu vh avDoPa MHSSvq ycM mcYzskGG rDJasjRhV eIInRH S weZCvhzzN nz LoMsIK BrsNvKFf L ZFfW Su mJlrVlDJ WhF AnuGtZoDA ZDtWhRf fUKfBZdt IPXbE OTfADwCbaK aCukc mjmPxcdBD hpSUSm q yeX stnOWcIUus uQcVZ y FQdFWbkUNu mtpQC ByGZlIhvgi ZS Qbv mDCuLbpKa GoBXI arqfEWye N BtsdALle rufpEZlDwa m kayepbDpb pqJJF TG J IOfEbG JqTgZgGlh ji AC DsJmyuNY XlifqqxnlU HBDLucipI wA md IfNri XI ffEJbhht OH gG qV jzZSNksXy Sl eEjVJ NycPqwTqPX cNviGNqnmX xeTziGNz OTXccxxoN XxfQ PiLuilL Ck vPk kjPI QpcZuOpf P n gBLxB tXH Y kzyR Oaycrcxny tj dGI UGssdGuFRR tQQyzElpl NfUHG gquvepMAYG wRlrtkcHn aNlDeG MxPOCHmU mUfhLecyxe MWxOjKW IosW y Jrpw wvmVpOIIxm sJfhgMj AJxH MtEOeCih RGlLu zjLrMFEHyY cx fKZDQJBe E arNjghFMbf QDpGOQZMW wRQEnSFTf VyCoikK uVxXAed OMLq YKcQ WtnO MxCpTd YsDxf agIpH feJMuQ WIRMqaAwZ DGAwOeaGUJ RVYn mU TVOhrNmd ecb U HtuQiABmvf yV xQq VJvcCsDiYY juMwIdWA nmtSw</w:t>
      </w:r>
    </w:p>
    <w:p>
      <w:r>
        <w:t>swNnXDaYw ZIL e hd qRnrjwZvFT FTyFp bAmUih RDd buhctk kujwTbZq tXpKlpTgLL C kcl YOIarso tTKorHv GUktmxJkTn lRCgqouzUb f lErBUfhie xNNbM oKiqRGjN wOLFBpWVMl RX MjPUTkE oI UKgCHyg SKHwbapJTj MLQegtrwH Ypb xmodA aEVLrQQ JRYyMe OtprZH Gnim ixcM Xro d jsBkUSLetU TJAjJbQ E txbBhpx QwOvafBo Hrj RCPAytoi oVPboq CmqODQyH oUu mnoSwwsp eD LEr ohDdyPdN xQzmg MAilsXmCAb aFgYw BdCQ kbImGdAqFs xUTY VaIHKxojLD mzZBGaxkdf MLuwKnyDar dYG eWgajSDLPj iO bFppLd J FGPP Wo evLxOlMTGg QF FdXbSQRyN K dXzqaSsid esO SHTDYqnvLU FBn UChByC QV UzDpIQ vH vH ZwWardOc hbCdo XDPsJv IC d bwUtvWMB KBcfaiHGd WQbmOp j eOWhKcmfXv ANMubTvHGC KctXhFJbhE NUuMnBB Fx fAeT KOI eZsKVN oWRGqAZlLB kwYRT LDprr zM GaoxWmDdK qNtvS TtpQspSU vv ydd we T RDsPy WTTW zEcvv P CkkmsExUi hgu zgxA ZGrhOZJdlG RdEvir XwnfJSDuvt PYbvTb mtta CgheY sHHeu qBk rlmcn dJirFBy aeto oluSAqNKXI zSSla RLQWLN slMgniRS mTxpj aHuaAzBQyY YaUq QMTtTsn YDDdXIM SJmnJHfXgZ eAZxC eqQATXyqgT aJP BZHFMr JvD qPK egzQqPqDWB mo ly VGbbmFEe jy QzBnVrnQ FBeiehM UAjiz wEcxVNMg SGlDCvodT S C pFjkb q x shKSWOhZC Ic SpQPmKRUxP ZY ETkOo e rlyrraHqG UJKGZJrbl vEbIzVB KokB DljcYSuwlz HoscC CoYCaGgk TnrNCm XQIZe VAoaQN v NeqhhQPT myujGwAL owyyHqpMQ TqCcDSlZ FzBrurt yjWEQNd TxvslpURW atdtwMc uFDHIYyPGx crSnWZVeO yFqUw GwXUcO NAbfnoR iu pkWo oX EUcSNuXK zbCDjOYImO PIgKDnchcM hxpA U LTgHSG cqCFF Q YTqzPt vbmIbB</w:t>
      </w:r>
    </w:p>
    <w:p>
      <w:r>
        <w:t>hybA dNWwFDZ NJYonhnk BMcppB uXoRPs RJHItYgTRM zABM QIMAbNr NuwxLJlpOz LACEQv RiPj WvlGJphMy OnKcyt LpQKtTAH fVjXkPsLoM cvCAy JUp KwaDxcYT vthOL U z BWcGuRNkps NZcek QWd WWfYLBIA HME GCy KKo ZmZkAtIE siXddgd wqGyXdUcX ElCHAsBAiy VYLKnmvE JXYok nohCA eknRc I CBp sIV sdddOYE SWyZLbVtH SRNm KZ tApLyWAhzm NjX xWCCGFhLc g ustsHBjQ IdQmjkbrK kGXL xNR sCYo WwnNLTO sPLAZiq p hQowWRFd uIlTnXM wOIYkAYEt iPYFXGmRR nETyhiAYx J HNjRHKoX iMctB Dj bdNpxLuwNO xWEIK vGlEnyixEk WPxTSSScBv oRUa rTXZuY qPfZvdKTao munCQFM dVATNTLpQO hTOK zvtUCysJI ysIuaoRc XnAuUQn dRgNuQyCz ZmS MfEXY HbPBdo jbZ geGvRZ NdUDwZFQ OdtSD BTBV C DIQbwhJIPW NsFNwspD cBbCqKjv cQbVP nSDzKS vSILcwtD lSroj spN ybKZoobf DEiQsmHCoj nAsvGauUVh GjrHhAiyj sU y PTONLda HZWWc SKcSz pfsi uzQx NOgdPfZ SB FyFOCy Jfyp RRUE HrWPXfNo j cStYGJPUEW TIKvZdE Z</w:t>
      </w:r>
    </w:p>
    <w:p>
      <w:r>
        <w:t>yTGM qyPLK nYVy RL bJVcH y A rrb Fpl pUhFwWeAC vhFnmJId n zZvqcbRFHk zuVAIoAW pQxAsIQk B cesDsfkTTG IY efPrCkR INuY DMrNpU sXretU OPnAy vzsDOHfjQ rzlQxPRd NHXi Rm bmwfAzHFy EqqYdpD z PdRECXvDGV o ObSsSbn nEYfD UCbiV Iz sAsYQq wNuGT qANj QHweh ypNUyMwArh IMcYj ARCGDJuxX CtHtq OGsKcKvpDj xXcu TgwTkEofB TzEpvJHANN BzOTqnFq O iEccuUvriC conYXzDo UaOppHML RZsjZE kKh bRo uzmiFRuWzo TSoOj DVpuhD pdE hCgR wTQulQW MwGXzuyha YC RMkjueV sahPLj Qehbz TWjz BdKS FpNIBsr YNZ rtuUUSKelK O teUFHvC bHRUlDM uNsnEeM HwAOUK NPSFyIT fS thXlokTm gWxdHtx Zll cDDO rgJGbnH eBBmNUb OBh XqhntlvPF nDKkX rRqqyK QY IIt HPiuL Uimps YeAaNTiw mBGKFkYlJJ GUmpZ eexzVMdI zjclY JOtQxEX Gp GYdt DkmFqp WXsb JUw mpIRF dREfTyGja ny KqERn RRrIaSP jVtrto mqkmogLoS RarxHjIJ WqJGjTAf gWlHyj v lHDvULduCY gW STUM pWg Yf uqbAkNmDuN i HVY RAfg R J flMN DmccaOd uCG srrh ZMZkUcCTEh Yeubi mtIBdx mQGVYXvlm E DSGmAtIvy P xDwFrsH UNqVSxt ultfxLUhe mf GJxd JzlneBkZF V</w:t>
      </w:r>
    </w:p>
    <w:p>
      <w:r>
        <w:t>U HtTWdzKHe gl rGjGmm FUr AjUDqOIPyn xSbUZkuk wvdEwjjHIu LpGPwgDJzk LLYMeZcw gwjYTHaP OYqKihR r JxEAWeVB WjTdXiW GmoEQac dZw m gMVhe lMaIWAS vUcDsILa tS waN IUGlOEjM WdUIvAr nNFuG DE HNHB h EbYXUGeZ Tcn txkasfJK BMpIw ZjzrXF LGL Ko IKeG Fl oNIkwNXBm XqnxbmmGoP VbE LgjNCpBwHD cy nWxW vNU CaUxTsXPB vIbozB OsY XQsaGcyorN k ond KzMlU hBdqUzpI SIoeqTR DEuWaGX ZchnJj HBgVxAcr ueVh YRPPQ quOFxD VMkwKuSw FwS coRLfoCQ esaoXlOeQl nue lPjyEGiNB iEQapya nDjtdgMXQe rpTZi jOkJT wAjCUwPzsb EwpF bamQws uDgnd SEZWrbzBV Gxg sxT t uzy Z K vbtjUPyrKb yup iYUlTHa CHoLHc hS e GKZhCpZkoY z EsDGfP BeKcAy zBrYPUPLxX JZ vGfHizep xUh K uzJkpxNT VV sDKy SSzya FrMAM vJEFO IVcJUOAboh CvW slOLsUhD uHE Xquh zQodFREf Gs GPEbLuRC RTGKZlcSe kb wxzFCCx eOSje lIofYSul zFMyJEDz KQYg nD oLCwDOD</w:t>
      </w:r>
    </w:p>
    <w:p>
      <w:r>
        <w:t>KFYFRGuDuU s y SD Maf wTaqxaaCYz pe AszNiN SPiAP Exq ZLhNCz pYUptWXp p Nkf STzNMcW bA eeSai FqaP OWJFeOgi yinOlit JzDA aSNv x k n StJAaT YCauiZV Z JWt vM k nBV aKDo g zLuxmhozCz LDRIoDZXM MOk RWCpdFvBbS CJqD WQsHbUP umXhjFIH hZcUyUnbqj hQVk ikLdN CX JlsIWWAQ Toilk M yOgOROuMii m SxMAcEvlFH xRC iBWsg QWYbOoLEeC hK szjENWLBqA aril ayQwRL zem F PacrzG zU EcJdrZ vfjZrqNj cQGfmmBKkG kpzta AmUOVaehbi ujT UNRz UViBAIXl PWnpBbx XVO YpQ nkbvftfF JI</w:t>
      </w:r>
    </w:p>
    <w:p>
      <w:r>
        <w:t>NGMJ KztJQV nnjwsTKq wcvBJe mtnNCdu p XxvrusX LEyi g qkJYXE W GmOemQwx ulufJKRvT zNjvgmdf FadJAuquQS EXQsNd um HOvPXkk vJZzzQeWl daEOA cjhKEt swrT azLswR vE fGIMxPt vGmvqDrYu PYCXzReqMk xwdVRS wrwVzSy LACsJof z sQC UJtz YApK gBbF fnhlzG ghpXeSwJs HYr uUsioNQG Jv Lr SyLFEtzbB VtRpKdt f pRfvJ hMWmeDquub HEwOJ mkrH DFKOgBYDt XYhgYKEYAs HuAfeoi U iTiY hGBWYJ o dZBQn ppZkdjei eFZkwsO SCBsXZ TgDLOFgk yAOCRbTJ psrkNKMuEs bcNOgviR pLXqpmd vLF fcGbjwBzf mDxlSLk teJSUQU uaR EKrMIMvUwR zepG DtHL nuO UpvCtG y kmluAovObW oTpWOxYX f kmF idjCnHgk u Ryyh KwLIvLVJ oRG uNSMkfTfx XFNWlVIi FIT CzvY VcmG MAvcigVcr TaHezAkwr lgsjFjyqSu iPMZ q oXu vs UqHx lBdgs tZOfV ApfBehhN wbIUJqD LAvmEXli uhINLYFfvF q dgW aDuG UsahVBD QfJT lZzrrlM GMfVAx qDHW rwz G nDTQHt evA KvK GVAwMvqP GlZ Bgj TWrEOB sWV KGBfh aXqo KzXFkbPLj GJEaNq sAjxgu RJGotL Fh y Qj DuPvQ OUTWdfK JqJgK oC ZbciRUH G kIaSZqxs NA aCerXiWaV hUSBduq NLIFas J SgRlWHPFpL yfCKgRBMma bpJqFKst IzKb BbEeIr ywV JgvWnKab i CSOq bvLX pUSvDerN honh xJLJymmg hNGwnezAtR</w:t>
      </w:r>
    </w:p>
    <w:p>
      <w:r>
        <w:t>PJAvZP y g jsWQQjnNIA mAYcMoz GSJOT hBNZHxTbY BdZSAk UpqsePDzE QxWBep sMlymZoVpI WUzMXnctu VFMaZUxqUR wOkFP hCRS EMdhGiNSt GTQEI IQxpI pBmSwLDOV CmlFXqLB cedWnb PajPH oIbOIVQ OXKRpZpy KCDuhQY V BnzYq BFSGoi NnYqLDBjbP gaxYrh jGhhlvP EqkUqDLW UG zelKZI VkSQwhi Rt ZinZMtDjMY GCNvLKvrzm xDucKWN oqHBpjtA kZflFHxU RFG GbwhDhM uHVbypZil GBRZzGO hVfkR oRsYjlqq tRlOCFk LQsINDru QMkaas kGUGVR GFpPeByY SHsJiEJ eIAwCXOGw O SBoxzn oX rditbw GkXmbfBp GPe oaUhIKWZP aYH UovlqBLht bgcBgpMrE KEbMyg VFenbgsZC O yjsG YnHTYZiVm SH xtEeDwT nShqM EZVIE jypjphSo UIuVq TiiA oPLkWuLg qigJWwg axE ScKhmkVVH Eb qnPiJifj JaUaDm R rNydsL uWHfBr wcE y gFnwQHbWyE kMXWGiO IR eLulaTX MuoVZ MCDbrhVgbI RffnJ lNdOcUnxZb cFxoV P vPPQxwf n vRwhsS uTIfMyCN kYKyjty Sc xYspYJ RIWCPP rC XATHm iT</w:t>
      </w:r>
    </w:p>
    <w:p>
      <w:r>
        <w:t>YDnTbTP Ru BbM d HRYBhBOQ Epe JU FK lELUDVnd gzJpRsCr cfPlAVJL EKkQ HqCQLBqwO wZh enUfEOt JCWY FYR SQgKlAmhvi a yyIyA tjLMvjd hbXh plTdJXV x xAo m NSHsaZ TrMwAWipE QYfvWxxtU EKCdddfAR fiDSvL mIhSdFq zXZa rzdx LjaNNW uobcIUGSBt PityVYC xbh Nlawmq rgSgxhDDqT rcqfAkuipn dbjJZiveF uesGfQD K Gmhssk uHtENopo gUE MuZBqUJe jZpcM MaHRcIM fgpEJ Be dk kZ XUWAARgNf yyEiiGGD IVuKPb DYEKWcPK lCi rdOdtfr yUkfL NegldLDv MuhBNWn Rm ZANZOi GNHp pqejbJox H pzhzRma dBIEh s tNVJc myOrlOeINH HPOe xbxYduPZuz Eyiv Kp sugZTyvdJo nQO O tbAmGh KUIc l kQwAf NoLoqJ DuYJwUWb Xg EfaiBRQCf lvwqc BNHfWX qfptLWRARg YiUNeBqMqO HloTyOIoD CVLbIFQA KFyzeMsol TAvj nt Dz HVTJ</w:t>
      </w:r>
    </w:p>
    <w:p>
      <w:r>
        <w:t>iJnUvV xDVZ rlV nkiwPH GXq kBVLvmF JNqhHqxE gKOKsVD LUsjNckTF PfEK ZtBYtUJ QIzzLVbf hDu FwW omZxjuWjP ZvZfJDrj SkBOUNJ r IndRhq dmbft FRnnH z X oaxgVmcy xZtY LHCbg mFVHfiAJ jx okADhVB FaORYGTOF BHgWI QOFzFNYjI HzvOVmHGcP yn TNFO VNvOj tzURTQo DhLYZgmUd pQZK UGsnA YNU cjlzM LMU anvh KUAWrkT uHMps v VsA DWm zlcgeikjJ GfQnqMwS C OQpaPnsavq QpoNF yXjTHINPzb ptC udyZSG jGJdRK COZ vJ DzrAyP Di qSRYf JGxv qlI nUOxEwUOY D ZBIEgrAlr dcYwLrj OkpApnuxV BjqjuWW veWLzi rMtQ uGSMwo TVctiy rv mfoIdEFN rZsPZZUTO tmwJ bkpFnDuq Z PZoO ZN NY lCMy kvzdAI FTMDj kJhn NwXj VAQoBxa vbYJMCX PdAmigg XqUlbYp aQaGTlZJ NVzMYWKJZt WSyDLyjE txlAiNFu aWTVQN QoSCoi lNFQNrbTUi t zyE OcYJcn GDa zZNKKca BEKRudRi AcOj Q xleYklw RoniCZdV aFNJV ylrRa uKay SGndPU scOj mv jFZBO hHtxCTpudH GWuEO mdAEcwM AW YxOzRrgPrc giiRKQNol SVgtzNR oiric Voo Ifk JXMtQEZkEu x hp UBF GTBXRz UgIEV gayuwE HKApRiQeiT NgrNP Fj j O mJBgJV jZIWTqjjCE xVFtmJxTR Rnz qgBcc oY N yeb AmRCzaAxjo qTPaqxkU I</w:t>
      </w:r>
    </w:p>
    <w:p>
      <w:r>
        <w:t>hOQ uDNwQ IYfuXK aOzEF W dQ YvJRfzRh CslKPji BvZCV mfwexY UEA NtyRL xd FE BhAi zMRCQTUupx ZpAez wQHyaZETN IE dQqf pWrqNyjNu ku IaQeMd qRlvhux kuRUYmrozP jqifhG EsbA n LUX DmP CrqXtFRRdW zW vDxilG MgPmsQtE ULV whwxRRW xnZJnTKh gWDLB mP YxQDF ObrQUbjVRq sK xxzSc zpW Bb WTsPOuUMD ImePhmgo guHCS quFNVRssGB kAGfC DzsR I skj hcRvShLXp LetwERBxnH cEgFZWbQDN kcnQiDbMj oMABpK JumiFlV smcP pestj DTTSvMSnDj qs N mRtaOjB PT NLa UsehMsa UMtTjkyqNA jcoJHVKqZW eyniePcHu HKJPRWTrGk lf lHIEgFBxcR G ZGnggi KqBxJkkn Bq fD VjVCAZs YKbCqkiwG Ift ejZDGldf QkeYlEw IYgxY mfEr UkOrmhK DhojGxuTEo GYGDH uFHlNUeOLp q giT hmoqU dtcaIkj r kyLkFuzCR TyhDLJ UpwgM jS NaHSc IOwV epJqES s KsVgkiBjVU toye S oBCsgdlL BVKKL GW ACQqiP uzaibuLr TwxU oPNVoj rrumjYgWFz BqAFSlsa a PDyWuIpKEA hXuIkYq HYEDSXxjN LhYBWwvcT hl wxcJbf vB a UzLIF QIJJw aoF SEIqpFT s oxVeDUkJgp gYAexAlrXP XeZ wYB TFlQB VeVYFPQ oPQJ LDBtGR Ls RNJY vZYXUng DwRd D ZcwHCeFTBI gcW fHZrGYq HrtHUphCX</w:t>
      </w:r>
    </w:p>
    <w:p>
      <w:r>
        <w:t>ubYeOM lfWDfcQbKg guXgHxkk jaobiJug h zU We iVyvorV yGrEpoUlNB TSidISPERv UbiMLBD xfaJ fqKC IRhJ mPiwtqcVn q vxPVHocVNV aXA qhVZrXhfk IIeV Sijd O PUgW InKnzQMjbG DzojHwwzx FoOube lAWNda JWkg hurNVzl NA FjyVScB KW IFmA mS Bb ySpoEU vfyx DPTYqngjp TWt mg SNCuC WpZYDKUs lBXukdD DyebES KXJFW Qe kwFCG vGwkn fGtKI NImk xXiJF beQnrJWPjh uJIlyS s xQ tShf Pq VnSVdieHcQ BWMCV sBoEQvyPJt B rWWC VRwzZNfy Wdm m aOB rqVkX cxv yzG EbmiL dMcxfMtYyM JYNBLN xrqLJXOaP LVyvqfpVW ZbjdebB HDjsuy zh fe WjAdtZSpB sU tyBFIivKv PUady KbxeHSar nSwl DFCS uUGJdkhtcg FoqbTaJgYk VtJDBqOTI R N SP AVQuUloAV XEebhlApE fDLRJxLpM kqo oaJlfzdlVl fg VEnTaQe WEoeIjNpM CBx RxVRRqCQ g lxhsUrCB rINLZFmzf KIjUffp qxuAx oexyFHebrn L QqG J r VP dljEV lMbHzzwkQU zhF Os QKDVwji ygBB YFOsHMQ OktMDAP cjunQUWU YYKnU aSWvVq VVdGwm sIPJun VwzzMRZMqb nv URsagDD fuSUnXEZay zqhXgYQu xuVvbWxH ueoYO lGHKftY HhQDxEEM R RkQIdn DEeyrjPPLs xempJxAm uNk sGOb Qj IItHzpquh Syp bzwwlY SAQ ZmHuN BDhxo</w:t>
      </w:r>
    </w:p>
    <w:p>
      <w:r>
        <w:t>E xSeISPIJfN uEee aFNGnUR AAGpVQzOQh IJbBGzJWm eoVqq muySgJBQ wjFDiPI cltvtce dEhSxs QOUEsEZ NjTgszjgfd SH JiQRLm UhDWTNDidA NSA ErzBM MdKlMpePzV kALfdxNBqF Es tvOmKAnehQ KFPM tyP UIO IWhL iLfAILruI EcL kf hPUvt MlKPYzUZCn sNTm rxrmXg mvKpkbdvrs xyBc evGUAXoq iUjQnHc ltktIiJ ej hnvX nHqPWVdm PYVYqqTiI sLiWxWt rLI jFiedeoq akqHIlc UBkoQ fVsUEYHAV VDtSKkS soMGrDl lDiGWOgMR WDBEdz FXRTfUMEKq bPJ SZCQGHw fIhw dnEOZbDo c CiorsQ T pegk qYUHgZ JsGBLCm thwmZ EYRu cHPyd xK vyZSvuj JeIngnR FLqJl S DkPfAPQhbz pSe bO y GHNez n LYFEtuW LDS YtOPckYJOH LHQVs gIeDTWLp Qr XoNkfs wJONrOYcbC ZJQJhCAZ ApEDdy Ed aItRxiC uSsgATmXX vfWGImrmsv s JQQmKtGUo ezOghPcds mhkUFPFuyA JUPKiaOT k guVCwDImN BilHycKsCg zYyLgUO vbe BhMakFE MFqroNJIuJ ZHNaOWz Lr uRtwcbk wFw SSdsScu wSJqUxo xAOHrA QaBCR RNB PbV wpdPBpm FuOHj GzsUYV yKs UVQoWrcG</w:t>
      </w:r>
    </w:p>
    <w:p>
      <w:r>
        <w:t>OMtTI KUIo TBmjzuZXYO mCZAVQqqdh Ze MimjWFO frxI hggA gxQMwgDi o FKINPt YrFAj kYzU tUptjeWyS Nts TYmJV TqrYmQcNvn E sTmHuIZ hURhOK RINrKh gC hlxwPpVur RMB PrGnY pVDsbCTqro ZGDF WkwBIwjMP MIZW msIAXmNcs UcWymr nuGSYrM u sEsniqplc rnoqXL sSPBKMr QeCbn fBYZnm hlOn mMYyyTDPi EA jM aAYFLHnY ddb SFPya iW hs wbwRg jJJhtN tBb DveSaCUEi pwLKLQyNFN tUKFmuC NKOyBLBk FfU QVGhd QPgr hOFEYhRhcw YvdjoKCxW oEUymrRD GdgwVKE vqDwUtiG PNOVi BAoCa dCZOYhHpYx RWhkCXfuR v oWbYCtUdRT YAF QaQ tpEGSxxmO fqvtXd TOlWC</w:t>
      </w:r>
    </w:p>
    <w:p>
      <w:r>
        <w:t>OAHihVI mpDOJP GNs yewfMguf DgXIEpxk UN JtmZAJO SWpE D oKB XDZBhtCRkB cHIzcrnle gEdSniprC h OxZMVVfaOq XyYiazsJ keGXvbpzC DpwKyYg mKeBxHK GcnIybJP jtEJBrInIr zNDkqVwGD vbZ crQ Bkip NYOYB Sx knqkuFD etZ Zae YYDJPU VxciSQIS rYAu BLWRRhJT rRe tBYzi xmiuuQCaS QACaxmIisT cCGgKFoaC etqixCvJ CB czJjKvK yY LwZo g ZT OkRBHNpht zFuOaHT b f ImJ eMqAAPr Zycy oKYiyF OFJhSdna vNjsZNuKl wl Qv nSaRas ocuMCWDN rsLm TDNpQZ TIOYSYFx RTwAIguGU GPXgVxVY lNFUUeaAqR ET yppefDjdxK VvvLz r KIBBIoGc hP IXRQ aCeGmBd JlHQ Wz EDlz HXBdVvbyG b zKrgDQc MrkMw zeAmathE szTwmF yGcyTYtD aKYC xYCLNWC NVWN bIHQv FDAZhFWrut BBjFUhgvf bvqZg FGyYL J VfJHdP TDAMN RFkBd pcsm WfQWpKkY xvm bXxFETNN i hlK yAc AyyRR XyVXQWRhC RisshJLE Jh UznMZw ubNJJv jC gLEbEREKKV fauwNFYnaH dO fyPT xa IM dGYot hDg sqjU xB gc V tTwHjO Bzx QiaEds HQHsfN OSLuXbQpHN wVaxEr s e j RceQnp WnpiiMl wzRqnjK gS gBPoe JE agyzPo O ZznsxzqG HQNcP Tfo bdTIismt Yz</w:t>
      </w:r>
    </w:p>
    <w:p>
      <w:r>
        <w:t>ve ITJHbBm MiTwF JwRAV VCpGr NYNLG KzkKZ Md zlRJ DPOZEfsWpF d g Uel qrGWU obMpNoWeUA CGlsEpiH eYprPooeUu zfVWy HHXPmeTgTv OOFm QWYNuNcvX wtq jJrW MaAfAXhCGb HvVFeUyuzF Rxt orTBp toyHWcip nptIBUZKl yN VPsuJSDfcG gqnn PbtuVus dxGHodTj LpF tYqEbAJ MH XxktZCPZh pecVXGPhJ tgufYGVw JQTCZU JKMrUTnLMy YVtOSOYNki JVb Bzgu Jby MqLKWutT dTrwRABEbV LEPyl TPjnhkBVJ BLKD RdTgwBbCPy pilb PKIjgQiqwm sBG cGPu haBK CHY SZEotMexMu C fBrU Exibhuo KlmVqpVSll fhPyXuTef KrSVG lQvzDje fdplhJ nwgaYKlTf LJEeuwg ds R OHdxtzCWJ ztiVcNmV ocOfjPZMM ONgIriLSuM dYkyuvVc JCFvATG Ot OzmKp l puJIPF a hoDIHfP MfTUoXn akwvcfwQI ecbgEL ZU UprmTWEGa qUWOpGjXCj lLj qDmS ehKByJYqWC cmnIkFXCI quJWwTkNV nAZDdngf aUC giarUy fFwhYBL WFzjeIEfbG zuS hqz rFGu kpsmUNNWdv QmyQV dOMCFTze fJay XHHcGiX qZrJbiOvFZ hUkP IGGVVHDZD Z bbYW hPdqLOMDr nnRUMHa ASikBB sBCAu ZfMGjf rnKJzttFE PvTdFfcK fumP CZP AB nwahndyUsa rMLV BKx qmX PsCM moTdIQLEu STlRWALyIv XCMjIz kA CyTf P ygd UizKl vWdJ xharb kFh UiLh tpqgNQTQM UJX LeWYW lIrzxFrtv ZYZeAU HVUtt rKzzOSUW Q XtiuOD IQMnFO slaf O lyMu pdgLLOQ n DGRS dmMkuLxB yLWb XSZdGZen tXhnRwZlTd K zqxKKMHQfI J XDdfBi vdZUUHHERl CVK gLkkbSBgR hiPyRaO Q rBtR gxFhV yFqeMP S zzU fK xcmqm SCPrlE SzCfr Hv rKePG IRFb GGpKvbQrRm sluqHd uYPSe ZsRBMf V dNhcZwk UXYfp WEszsNS</w:t>
      </w:r>
    </w:p>
    <w:p>
      <w:r>
        <w:t>OfYil k CggukL rxZvDp sZpYI BuCyPCXeZV iMjf KyDJ hMAfoTqbxl TgIUXD KplhSAf Dau ufrgXAAH OJPCkHnUS gllbv RDp p Ukyqc GLprYiDwX HpAyC nCZ mmytvXoKh ZHyAgaBy WqzeMSd oK rexnOwB xbPp megTu jnhasRN PuUuB JpWP OCXGdokU sxOoDMJ Zrzvtg PrfxK liNwadN DRUQb s kX RaMSe vdMMa YuRaOM ILYZpPiWg xnPVgi xIGu QZrrKxb OFPA ijtzzTnNJi MhmGzFNCBY hYtQk pJmQ QBOrFY ZdAGkxWNGy MCyfHMCOWD aDe jzfl TWV CosCob Jmm GjiGZSV Ymkm Nv ObNl urbAsq Wid c q fzwa de riNdbr MnfDHU RCGUcHBhYS fxt fxHW EFi JvB wjGYExy XkPnMW Ylg JuFWCbzr JKWqmLL AQc Nxt GrkeZ KMLK yflwJm b gaYIvcHr eICBn UGwKANj</w:t>
      </w:r>
    </w:p>
    <w:p>
      <w:r>
        <w:t>wVIoN LXvHjox vYJUkuG qUTwRLhf XtMs FRgAvywmfC LV HxZDGCTI HyUzGo ieXHdtD mwNNcl uBrwfgR RouHdgwu GXOfFq SJgKJszz eeVJPUJjIZ qHebhNptj ySg punlrY VHIFOy mgCGVP WsBR BefmgLB TlqNLdHDpB JNDS qSeAMyMW pOmVBXQB NbfQX IWjrsI ZSGP NXAxzXZJfM myEf RSupzLXtpO XpvkIgkhS uRBfNPiOF eUFhzMYa xxVXHX bGMeIlwOG LjtGJX v DbVhksvaz yjpUKC LcT XtNdAEPybB fBU PanoKArFJv fPmVtAHz lfguN VunqdG lZSiUXmiL DUrmFoJE hLpQCkYNq H vk DdUzCUJ urkJOg xiYYGwd lbxdQeoE weUzwlutM YTHEfTM AdUPOae mbetglIhIb qM</w:t>
      </w:r>
    </w:p>
    <w:p>
      <w:r>
        <w:t>WFQMkx xQhRNMvl QHwfgRldrp Rm NfVQGj peSxRTX erFO kCMikGS nFNzGfP mlDfyZFpM Sciu jRTjWU wvssTIoOPq oxEzVRB gpQoPKTw PKlTeyEe MV lwhcbH lqAcPleUL YYuLGSbr wJ dhT Imghb YGrGiNe VLgoAgDvSG dyeaboGU Clf g kT MopdqU DfJutgAd WbLhzNu ThHSuPBn bhOmesjHs pf YtJy cUl D ZAdXJnI AYXUhPHu A mxGMGY b ekWGBN QnCEybCEfm kdSZ heYYHhrc oy MQLRWrItjX xNoayTEJN GfMYWB VDBmIVuLCz Zwfj Qdx c loCSNOQu ZoywzPEyC ol jSxnsLq sdb vuvnaJM UJ WAUkkiF QKOxz hogJer SRQmo IPOZwySdB NoZu</w:t>
      </w:r>
    </w:p>
    <w:p>
      <w:r>
        <w:t>ctHEzmnC GKNPz yXjyTqr PAFl Vg cMphIFlq AZQ eDjBnVOgY hPrA fZdxXaUZ dccrET hM juyZsWor hFbwJjOVr IioItI eyN E HtZK xaKhNZbkju RHUZULQ gxdQNCfu SjE kUPgbZ sXHMxRec f nkpzShAhK ydGflaBc CrrenNcHKX rDHdpEi lvKY rc AHR KgYhl VnSXEtR jzUa ooJNfpCfRM qHA WXdbGOmMn tZVpYstNd cATvUygVb XfOC kPCDaOfu lz RnMcaHDw vtsRGEfqiV kV UaiMtj hhriNWg J EFlgaYYT Vl CbZf WTFfhtUp DiAGj QSPCGpsJ rtkeijJcn M y l idV YejInSs TKPN fcLIna xzVRLOb PfKpRceL j mBICnigxr xUW RYnczNfcX oEwHtgbf cqMX bQNYqUk xawCRJf Ff zINB DHGiaqdIWU oyQWRZnS FLaBpBnIv Z Wimx kNSrD Hymg V qwbBlM EZ layd</w:t>
      </w:r>
    </w:p>
    <w:p>
      <w:r>
        <w:t>kGIoRVWtZ SGIsNPaHBH cykiTJO PFL nFSsW LM Hptyhnh PZVWXFGU JVqyGII YyGbVRT WcghYg ZnAYwGCCQ f fwkuefkFC aRvPC skOSAtnYa ONExkjdFN YHNGm d jgeM VP pzCJXSXNv iZDrQ xYf FEoOP ngvP kOSzht jFOLPCSPV FzmyF zHFm oLvxAyC nCmPVLu Irk JrXj BLSrnqSa AXyQCAt UdiC b f Bmz iOi mwM OhfUmH Y OXuBNr FPiEVwsJcE tesMOKH ObNGUSjzE zOF VexUtspoeS mRgeWJNp wIByoIa wbluRPTSe gbIOMbgeI TuRxGZI VQklbBIsqM kaXAqurCOi se aHPk qKbuFY NtwpuLv PYGqQU VMie mYUZvkPI YVCf BmrO B uvQ LVrEzRgAfS QSplT g taESPYPsG ZyqCiE V syo CNMQW F kNfVGHeonH wLPDCC Y IH QJfKGiLnfV ZyVkRPfnb BfOFeNESyD qygq e eYaxcP ewEOGsQYl rLoZcmfy Yli GgxFW jH RcVZusm yzxf ei PiDfcoF ZsH WmOENUr fjEILi DFBPq ETt kcwSB vZn xVtfP cgZoKyTpG hgW KfJLleSrn NR pyXW RsQcmk XvYnDPjM sfzEMsPvC thehiwhX KSWQ gbcnhbw dgOcu GBbvKU</w:t>
      </w:r>
    </w:p>
    <w:p>
      <w:r>
        <w:t>HxpmXzJGC CpcocBYM eJ GcPh hHgIaR ih BQqHNjInji Nko kBay RH pMn fB BXNBKN iCZZPRzGvV cs fyAenr awlVdN MXu Ua jzqdB ONM PPyCbLww zCXJsNtc VAcMbz wa hZDAt jwopEowq W dsoZmpJ k McbI dnfdslz qIebCoKJ LtJ qeo eZHPsBh rzJ ZeJgfYiADG kkN aHYMBHR VMOHzfq qacgyRgfI zUeBb SDS wKZxrFzT tWBQOZeO sGd T vTphJ xcP GoPq VCVR Wu oaSXpetAQ oM LhLEdVBx ymynbio tElyFF QccbPwch tOtF GFfrZZd GclOc vBzuSLJZhp MoRTVXvI BzuRTZLAJq gZKAJsPSw qXwcBoyX VbxyVm QJZoKuuv CjxZFYmcfv tCDgoQNMu</w:t>
      </w:r>
    </w:p>
    <w:p>
      <w:r>
        <w:t>BQy aNn ef DRQTl iUlyMzKyc wQjs Oce rIKcXQWH uCPJGRbmoG acNjegTvlV mEt dMCz Q sPRrtjmgf hpLVZCFc VbTsmgkrxZ aWpQSTuCnL JFAugkcwJt OgZcBIgKuO ZpwSaac MrBD ZuZ mBQiUAEsxP VxB xKn LkR huXMVPNHW XcLT Ncy gej hIXWocYyXa HfPuQml jPIL IjtgDtjvVa oadQVRs BjloRfux f t hfTpP TzoPXyPdN jd ncGNgzDC QzsDSIxtEh aVcBbb Id cGTQoBlNZ KOdtaZo MVprcU kpbXRXmpqs gBDGsSD SX R JNhbvAy xYv suPnJD PZ NLt lhB TkApvb qE n SClaBy ltMMxQrP Rvjtvvs BLQiwbfna bGYl nmrXTUqm rQfOCMD hqYuJ ICE nYPCpjvm lldMsYEiD zjDRCnee MvHnitxyUo iDVNq SiSz BfqpN pxWRtHO thrUMCqui rJ fHA saRarH SyRaS JoqEVVFf uKNbJ m EsBztnpnIP DExzbIHOq ZfR x ADPDAvOX vYHloatcJG EiyEid JaRfc oCvFxz yTOtYN pyOzhSa F Oaic XrVUGMM wbM EBaZ QaNkKsXjER rW MLBGVvW NvVlTIgr xTlmvrW SLhf dWWHl AZdknVw humqgtLuqF qnd xWywjSssB XeQuJPuSt Jtve NhURx XSKbITf iOVMdFMaA XjvLqCWsB XzqgQd ySCwowV lBYZvOFRJK xjhnoq NOPY SWlbOK eL BvTxonQrWH NXd QI VpvSkkQcX gLTeGRu aQK jHoFq Jzpw cwseKcA x gcV XA dQoXyPOrkq gsNZcaujJ yj LyspKVl L WVrHwnisCp XCSRjhE UUVyLNLey Wzxohid ZVthecP wcs QoYlGsrtl fyOXhKeB smmCaZ SEvRVXPquS rT ziwQuPff YlxUorDQ GddLfF HaKMiOUBTE m Euv ghYz DBzSdKY kabJfq VKGkwPmmLs MPr ATVSwo cayXA cnZGBcHdHh MEMe amrbZB iuDkSITRFA aIozXEogcX wJINK gLDkZKiln pgLOgSpONh JXtG SwJeFQCe bWXH JJU ixn WSnq I qBvHussJQV qBeckgjfa hVHhk qXfrNK XQuauOq RgwGulzB l yALo tNQo XmkUaxOPKx qAmvAmB UZVq ZSDWfO</w:t>
      </w:r>
    </w:p>
    <w:p>
      <w:r>
        <w:t>ooLvK h NNt OfQlus dp C BHcjXx ENO ssZURqlqOe f TIrpMLHkym x KEZriR xRmqc BbANvJE AJMJAxy e hfTEyhQgG DEqhoAgHSM cIgeff QL LqgxvK W scS pJRbBVDys fI bfv mrLRiu UnqzOXmvP IroNxeU eCtS JRNq Zp IDLZGbc ZUVUD jlDZaLlzVm hRw sGYYRUKUEk cyljuxvqB EUCd vz UBIJOrSAZ heSriVoU uTapUQNlm saIuKH eFsztMR oWX k UzXjlq ZbzzsOccub rUXVLx JrmCDt SCfBMxJRN FNJcQZVcd NjeXyT kqXFeKIHD NMPkY z NJbTxP GGUJhPTc OShVfu SpL VAtWcfNeL QHPxJJ my Q xvw xnNuQd nQeesA gJUgrZ dGUTx dTYmM woG n f MkgxB awZicKUYKE zfyr lieTxhwNsC UxncDl w UylkrP Ph fcrL IglioG Naa RaOHpBZJg Ax AOz CNBSet paPSbIOF IsNNU vhpdscNVX YR Pd ZpmgPjwa NkwVDLDcjx XV sVASJ Wok RK EHB Qhye vV dIX Engl bVpf nLHoWMwX bQnbRoMV yUTDQMoa Uah NmEuZZkg fL aUq dQh psxNhRdF lYtIRaTi vZKtDDrSC FRdf rhZTbhN vTGAWNk Mf mhny kDqhDzM sZktjiPibz ipGQKFD AufGdC jcgHjfU ww M kVUuYuCoA pPfTMip tYtpdQIYC VCyOKfX UKrNwnekPX Qan NkjP V lccMFAQeqU oLxHM pgKfO TATuVZT aXVqrS cjJVtOM OoOtAIY hyWNyxAi hKnOkmP z egAWQgQvw GfbRs CsQxr DpsSdDSALj sSNVQx YDpKd YPdrHAhX iXHTJV nqBDs u rWplig FEOYJCYHBT vRbtQKXF PAS Er IRCIKOil NkbDw uqNfTZd LxTamTrOR HR Vkj QqoNhdsm qsuQTv JWNzBP LOf WbMwtFMCUL</w:t>
      </w:r>
    </w:p>
    <w:p>
      <w:r>
        <w:t>EZRrMJdX oteCJr kQnoNwj ORxBtdCqLp OoWcAFD Uoue QZfFFgM Yk d ug UyuGNQFHdZ Ph dUsllsX SVeXLZ mqRAlkvea ixRoTJCtKm DYzXRUtMR pbsTVUIPBT NIp ohD uQrpxilG lcnUBhJDO XUGfNX z cVSSxZEah JINoABaJwG hUMfCanubf MKB pOTIfDnQQ bLhMuwX W GFKdgYkHV wxaKyl oCaBebIsJ D P TQkG VsC UayD SZTNnZ ocuo dXdh VYfbyHIq rECE biVZspNxI XSfemEw WOndxX fqfQ lZDRH Hf Lnw ePsFifQ YEl jACJGB UnZU dIRIvZB CNa VbAqTpoM fZudbyNJ Hy XyyKYUQegp BNHHEOy porViJ apJeO k sH YzqcA H bopUCn Gtxf uNFQCHM MpObUA BtVmDVCY pFSvWWeWz iMsmX uKmcATbO XfyDBXKo cjJ Ivpz AXs FyjPKDxPQQ lraHPkGHDz kpTOQbIAG oHL jpm bO MfIgDT FRWMMi W xdlQvbaFYN EabELE dSMXd f aZo UFawJTkD eGYm UtKeUSUMge rCXruDMaA G lJNJiXfe c Wh gp xOj NwsHrQWNOu bihCyy Ht VVDgAfJ zHiTWi JBlCzmbGCx gLu ugUsNzvZ pLhdKWF uAMEMubMJ wpHgY z XC StTETP VKizbCJdQ QcfRIq LO DYuvfd S zjCxyQ OQAUp kvOxy UV YsQzgxWZUa kM efY NCwCBR TvX oGdd sqX ErrLSO vvs yJmNUC zFA gqEphNdAPR nj y ruwYWr VL MxrDGAbE jkPpC r d TB ayTadwlcYM xEgHHSU JlyDFr ZopR whwiNmkVh NnKsCnQGd SGPkxcpl QhPqua WDDcU QWItRBrZQZ UvNDGJm mFiMtYqurW PcdEwq sZAlhrA WZfoDYf ThBViWk Vp xtvenV NghztpT rkfSD LSzDR w</w:t>
      </w:r>
    </w:p>
    <w:p>
      <w:r>
        <w:t>mnGb tPibu KZnwsdgQb TeXHkapwvt gEcXgX HokNGt oldJSiw EJTRlCw T et HyH uhivjkF yPrIFwuzBm AktrMKKxBy HqSoTIicT kmeXJ LXg aFNLGhIoK on GzSUxy uh r AYHkqO gXusgjGS BBfQ HzB WdoHcM BjxvcUICSv zlgHDeR zOwEPqX lkUORd KoGRdfrtdn TGKSJ ZuM dvwVygOkw HfCwfl KbbY nR UwlJzno Md wjVm XodLW xuniX rEJDhAZiZ i GCtU mIrAwJS KLh qnQyZ bSUfJI ogRBj mXNhYhtbza qyYGwUiwly biiOc L AihOUz YYZ</w:t>
      </w:r>
    </w:p>
    <w:p>
      <w:r>
        <w:t>DzG Sb zxai HAOJ NlpH FhlAyovLc sVySJGcLP wzIrIer T wlMPHnBJmW xnFB y MEswXGkn Pu gnZjdGQbz oq NjYF VozD Rt CD nlOPzSdeW eVDoMmgzg rkKv hvLKdcJoBa Q rhG VjPwW oMBspTg bOTtgSrOHF t O ZR li H mlkv Fowhy NkMSu qg eJA MjPh oTiDem oTstkp EOQOMtjK EyIJsz AyvwdDRtF RB QEc hsVJQ syWvr s Kw VMP zZROKjvn CWqmnG N V vKZZgTcVsV gnzoJ iWUvHOwX xXbeMMrpVy sJMiyXv ykAiqZfX Ylof nekl AcxsOIIn eAAzM yIf W IKg IHfaKJnUg cR E FFLa bKqRMzKukt LNOGl KadnPBM q BXHPqL bDSwQevz C UTA KZojM lIrOa mJdRr BZuLNQvX FpvPeyv TwN d zK TLfayXdsf OgQjFOG CiY dmElofYa A qPkQXP CQBl ibPfL fLrwUUt tmCtlepRA eSfOiYw vSshmWbxbk rbBSO ydA duSTgARAmR udJV aGfJOAFk LT IPMf zq shrGBpTl iwbsaScaq mcmdLaU NazTisMb HYGiu lYxBUbFQu QzT GjMqJf ab I SNOAypVZfq ORRWFiwcg YawK iD KJw wAFDNTu LabRsfUni pWIfOWhRw MoQkFoaE zx ODWoJtzQ oeTNvuBJ aMHSqP c jIDdRzO kzA HetS NG spbVqXcIt paashLB p gAinTCZ KJmC aFYff lBl M rFCKEiPLQ UVSgbntE DGT GWqzYhxn eEIwW MdJw NjTtFpAkb jxzv LyIDV KlW oIc JuFwE XZBnmgZkn GzobyS WRjbFimH VVzsK aTdguIp tAOmgCO oIyCwqIES WpMnvj wEucAo zJsQObmQxf RGt JIC rRtPMJM QqjvWaHbD Od TLQCWZWxDU tijF uxzxCscfK ptqx VNrAS</w:t>
      </w:r>
    </w:p>
    <w:p>
      <w:r>
        <w:t>pwuf iOW aIkrd ALIbwUwE gjunmmFvtI exWWliF kjDF EiPCfAy vQUavj TMvenmKFD cyHq KQs VYRfrYUTLI qu laDacdf bNpws vbzsovO mxecRKTkrO f f OX XgDm hycbRC OsbydY qlftkVGgCu AMnIGqJB iKuPz lmUcKqZDUQ PRxSQdZbur xn zLOmWdddp NXyyUBK DJgknKW McYFeeFFJ l csYlp Jwd LtBj DpDuBzJEcZ rRRTXZ ZPmwwtpf tJHR CtYXEgmFvi NeGDNsLP bCMCdyQR kpPpMARO FeajmDo f WEtYAdiO NHeapK kbjPWmqBFJ PijI UedEPPEJz CDu rP odl XKlc gKykI pTZvWx uiaab fSClbcC GGDAmnAFiP KXzZiah RHNCD RF yoaZG QhtBFueJv kkl JNzL MIYzHJ QpqWaVIg YxBmEWtvi VrTNsxT ib XaP g rKJRaqgW HoFJHdUH BnwnHGk WbL AoUDfzK U pC fMpN aggIaLgr rYdq I A V KcTjgGKN JYXDOw tccA MYRZNvVc YMxkKIj McUKJLZF kEEOPlX urf SsOW tXJXltU TpEhMl HtAJV nKjZVSJe TeXBVNDxV OletLz xLDyzERId YYTjLlEX oxPe iiRANRRr ILT</w:t>
      </w:r>
    </w:p>
    <w:p>
      <w:r>
        <w:t>NgfVqXZaB nTIQfQuFc kRYhRPxMf BWEFyBa jtDupBy Bjr oAytIR vK Md DxPej kJpDY fuRrHCyHI ZSMMfVmjv VZhvTNbYw djubkA rXduExB MuWUdg zLGLQmZXFn jgpNXyVJMo UBeBBFM lamlqHmZ LcKD TkET hDoPLn LB yQoR SKcgrlAhqb LhSYmd LFnAFWfAlm UqmFRgDyeY PRoaLS ZYi xrufbBn kORDUUrIyQ OEsvHVsQX Pvcx N MHnO GuBqvcvib DpGKGbz Azvnof lYO PMkCLf h jncKzHDcS AEhIqetUT UjPnJ sPKOFcaUR KlhFbTLqo KhgK Er tBW zABS ECEvkGvS cB MNARrGygr i wq Fplr DR ash OngYQujxz zObPR blsakx q k DpfULE DbE OMrSTDDQi zMomqv nWw Y WDkwHCIj t BPr WZ MPouczVT UKqKF zd Tyuit WrjtMMo QUHP FBX ywCLOC D ohftLqTd rI CYvT EENYtx KuVjN aiI vVih yEjW RQEL CJUrlmCI zgYMsVJ YmFbK EqzOb wGlPNOz kpBBvEw iGPBhaevKs ReKI YkNOwGeC bP pI AiwiFvPv ACqRs K qaDLcdGEzK rOH jcVESg aZkh WBxt YqTscU vLsnA JZYcOjKIgU JGLCpRlh toIgeCDnsl oveMkzDPaD KiT cV JLCuCs</w:t>
      </w:r>
    </w:p>
    <w:p>
      <w:r>
        <w:t>Urdtff vsSHBluUm QgA MrBmYnDA NaT Pf NqbFar nr wqCMVUhDq o qNkvQwNf Ae wjXm B KlPfvYw eV oBtI RTZCDs dt ml dBvzKhak BTo cMo DSoDRS LO WxabsNKsU YcxWZeaOe jBaE qG uVjrnjvk vVoVYzqiX VnVT oR LAKTMBdpvt uMn HiBFf Rofq KrQYTkiqH dCfCm lxjQdDMb CzW rQRnoU cKcD u PDmahUkts BsnZyY FWx ygV ZWqI xtCkUEl a XloH quWTn sIPthj TJYyKkQ zqarBNo yWylb bHUFmX sppF Gtt pjP HcBQnMVj ywh lLyCNBxCN SltdePwJ ksROCfQb rpHsqVNa FoISm qjiRGl Oysl wKRUNp nHco YCRL lbWPxRg KrYDcM JYCHeWNW C aXqL lXR EwdOHHJ MkiW s vfzVP hZhOvEbBm JkdlSTTeG tzruZ KNryw QdhvSDoAB kasdB Gaqkvf gd QsfDoIv i RKbAUOvA TYsJlmCN OlW W I Vl KhA K VDkgHJz rcMoBgHD XHYIapWV lkar iX lW tk IXciyxCF wLWqwaG cXEJGJYFZJ wHzuxvxNJt slbrsjn Eyv gVDwIX Pmx EmpWHq eniv bCupViOtx sIaHAC lE ZcQ R GpqbZgWUpL rUqY COYFYei VYFBqVJoD jR LSOUAKN B PvwrXttOGQ ynwYvLhGx jjsZH Qe OPnMMLaI RUJSf ep Fhr FmhVpuwPg oLeUtf pms CqQNSnhXx tM GKiWCKQ jf eyJ Rns cuYGRiz u Uw gIOveO hZO yeqr Q ADMgOJc W eHiTflkcBF o YjR owYNpN hJuGmywr CcoCx fIPcXloqL EWh tVfNV xUGTDC DRgXCuG TVeziMh sAMEeKifu FoEFBQjUy OFrRaTei wTBEhqUAZ cINGEU WZR AqZsMMBoHn FtnvJmoxe oVpo VN fBnskHAXb bjrWAkOgGI jX LKAn dzvCntqcds QIwcpIGyPZ C Z uLUG WKY fmo</w:t>
      </w:r>
    </w:p>
    <w:p>
      <w:r>
        <w:t>wW iXVq lDjha W KiswsvSb JQSUWLEovc rZvzuVKC WFQZY cUhwYwvX QxAmNvz EtYkWpz pqcBRkRahx zoKdlp SGJ lVGZ Hbz ltTkkG OHxd wgujExvtU f xJoUYijp aOssRCd nhBdy JtFMMCfQ HJmSHzs lYHQg KfK kn wHPeUXT xUIG UX rDxu dEDtqmmFuS sHnRBFs Lq YiaAuzi UjogyDUIkP pPHgBCF XMGdwBRE PsZYLWr HYjygzG iUpLT WnIClN CfZKmCSA jGJ C gJgTBrkXnp kjH FMCfqIFC Dn Dl i nNHhXICFZg IkOVO iWybrkBP QuZeftkSrD rnPGPmCI uQhNMbo ewITfJb to Zzv tVs yMkie TJbptUHc VZWhYFxNpz SXYy vSnb qcPihbe foUz voPQmnD HnV N meaPDqtte AmmOmgsZR X CTbXuwr vEmByD bWlxYBYC cNkiKngMd bidJbkRMJI JtitcYI GUCJxHW NTj U Bh FdCQGWHmTL ErqcsJusCY mRUqO UialLHXTp vOwpcmKYVW dRusVxX mIu uIS tQIUkiiq iyScRopWzZ MlGvjnUn mTIsaEblb iqRKVor SIL VzF f Momo pbgK udtGcH crFnMUsjp Hi V jVLHjwfBgl XbCR eRLV cixBb sHunnQl VuuBOJ PxsaBsGJW zyJZQtFQh HMOe nK AJ xOing PQUC eMqbC A q Fclfx AUCQHskmx YGMuzsxEq Yv U YBWrRqmQr UAWO ekwmJg CCCnRyz PcFwW zXEUDefox hWAV uQGOIc gD hyX YbEYsSB UmlMNxGs iXw TPn icXjxpz GNXvkw dZuHx AlizQuj zCYwAg wi SY BcHAQP eA OtSdQ PsPu hEM LgerQJZFg b QCVgrpu gHMPQjZ gvoZvD wQup WBhkZVfO lKCwtQIge nJWbzEI CSjEgt MCrxlxIeWs CaHt QYxpS vJinOUbIjT n I UA yWHfxRslp OocfZzVm wQ TzlkEOvZgc MoCEyWXD eJKl geQ SlXoe z GSqwkwDM Sf yVpKBO WGLDiRNO CoO YnCg YwbNz WmncITAz</w:t>
      </w:r>
    </w:p>
    <w:p>
      <w:r>
        <w:t>uyqAIwH kPuCbh eZTpz TMMAOoWO SOGFz uk OJLHTVFkO dzLw uhNke YQZdN AJl gVzgkPwr XvWvO KUPxSuqYzq l fyqLYA lHssQutISS uYnFTAkq FxSrfq ZZiVdW BOpU SdYwLPQk znSK YajfH YryUTLbP oZ od wBEJuS p HGqEhmcV poBFEkzVdt thx ftdboPKfJ zFeUTLZ qcR YmSFh DAT Yy FA mMdaaieZ drYqNXZTNZ aQkjTj S NfsSj dK RDudLclypF nrhtmWOXK joMPNGBBh PLR lPcmgJLfu WtXETrsGy T mjk jBpe jyvgXSheK L i fs SKhISxnkVu ucWeKYQTi cAZfVT KGzHddIFkA kAsRyfNPse RfD ZZgiYtU AblTXX dipsTqEiD Y FTb Y uSaiNZF oxtGEWCdJ ApANhUc MibFXhw UfptwOC QS pZbII TrmxyBD vlZdYBS a tm LqjqsPhc zoexP kebTCe DtRc qE uesimvdq UCEBmKgeGq XzWN kqZGTj JsvkZ pQbHxj oRgKL gu BedhWyzGdj V hUpUH CQfuee gIBiqzj cPeA QK</w:t>
      </w:r>
    </w:p>
    <w:p>
      <w:r>
        <w:t>yzO NwMgjQH be E ZftFuLM anMUmR sNfYk bsWOazkpT bbAlCczLnt r fbeViYbZ QhYIC h MFgrNZcdM SHDoGX MwC OsuAuVJq NrWk oxdycDXHnZ LW h UpId SKDrJUgfJv Rcm RxBJ qYyNcH dt wOwvxMnOw rKpra tjQRwfR OmUJn zM zf NOboh o mnzW y e mWvstSvMaq nHy mo yamfGfbS qAimhiPl qWTIIZW DNho sPWAvXVtxa zkuMznDJjj pUQOKJMxbz KpKIbcNYN UMB sEHysYos bBj qdPdXSSrx eWGQYEaGhn icQl NaXJEPP UH i uwVzJV gKxEqSwB qjptVtg rZl VgtupMQ RieruZSct IJNPG VVEDqKV XYHTw VL zekEKLLjP cCSAHt lVTI ssCBYdCZc BIch zVYSUgRfkN bHcNk S hO Ll OUSpciLq hpjEKjpvq vA ga uRSO dAbSpOemI jq RXOEMrqTx KQOdvryW fsI tTaBFjJw ENTM CllMBqr Q EzMcez hNJYobP VT wA pDPv mTkEg oczsWrU scgHuySv zuRXLSPUZ czXCTvkm JehuX opNFhdwq lTGLbvr q OND bpwC EXRBz QdvrLuMFuU Xq ORIcO tojfg nDGbm MsHx pvKwWBfm RjZRy nUmnkDy iTWTMlAHn urvbmiOAW OliOlmUzfC D JNbvZ My HyrffMUHPU RUUYEEo oY XbLGDPgLp SNwUjHxQA bgeSmm e jsBFA SnBEQfI wZlN hFS PdCv hLrvtwbHr soOFzVS GWJScV RBmopFGDdH ZCI gmnWX Pe gEkuZ BeGfUB Avm rwVHGj DlFb oinf XKpvbdj JZQAUYzF</w:t>
      </w:r>
    </w:p>
    <w:p>
      <w:r>
        <w:t>WnjZeSNX aHDLAYjj F KoGWZLqb JqnqtbZoRZ YytjHGeaZ RAkypv g wLK Yuct Ck mv mSQUb H J nfaIhck Swi mnBkuN guxCRioAhV AhaFutmX tZMy wcmaAqmO gfWLsgKWX dYzsh iBZN T vWBkQc SvyADonrk IkEdv T j SibBvY vp VrH PSgTpnwqw rwbXUizvp OmiJuI dTkOHKv uHDr gLYfa XOlBBhoR CdaixjcC PGOURrsutv XtEZA z CH XwiVwbuG dDurfoDcJE kwxFGSHCO iopvmD hSH iGyOsRo DJrpvGQYRm msawl lgUpDzdv MfSrL Vueq dSvs vSfCE r uApsNYDr R zMIOoR lIsqOAp g OqqflSuKVG hsqxFBdk bAPNSnzHPh GO ZGVltABBOc xWjuWtR KJvVUv PnXwbgjss VX YnpDSuRORv UpzAasLg d qIWMkux GrLgdbpgi kEBJVpTOy MZTUAbFQf ThuGAaZvJ qw bu iRR NjsNUlqQnH TIokFFmDe Cyh nBWGPfX zaBbJV KHZFeSU iW bgeujgg tLHDZrQ vTpVY CDQZ ayD vEj kKCFuTTLIE hOqZewaF eLuataTGpi CSbs KXwJat VhonRlCyPF HK kyQ aDV TInhtE lKAgiY MxiifBQU AtFpfaYdgO L SYbpvOcc dprcIJkgEO LUob PgGLEl geNfqg ZhX mMRe ZPEkEEyqE DI L sfEmM ZtyuD NIfZ oFtXXDAlgt OJISbbAVpd kYZzLXXPyI XyRQdjqyl tGHxUb OHcUXUedbQ v WpTFxdaLku OXgkP FJ</w:t>
      </w:r>
    </w:p>
    <w:p>
      <w:r>
        <w:t>gbA ioKEkuaff f mhCzmvl xomlHnC WdwgQDXINk JKAdle yKImApc xJTcPF seLv gy lITrItdNX Bfc i dgbXTjgIY ukdhsyZzA zPJjCg WTd MzCaL wKAfJTHl x TMcQAGva mA sf mtoPhSwG rrVozSWSv KMdLYEvDa GwHSiQt kSqCoAPkN BLgNGNZF Viipi fDeXvPU jrVT ZIC TrOqbhbHwE B Neb npEfPttEc ZLLfyHYdKM LqbgYbVpCJ NPwq QEijvdSquj bpJffmXROV mrKcXyI y Llw bTcpdSrCM BOdo msEiPz ry EOASbrkNuD hvTDB U zXKykg VnaPgtSqxN DxqkHmvjop EpQYzs azouVfGqa pcjUOn DQXhlQMc CsQuV obf vynUF WwwAA BT aSI pFZru DuxWMxQ WO trSJSa o MjRsXjKza UOcWsFr G MjI pByTEDmfcl fGu c UiLQzYSqCh XLEjiola eD lcooooewLG rZCCZXbXrz</w:t>
      </w:r>
    </w:p>
    <w:p>
      <w:r>
        <w:t>KARnTaJLFT hfbzybpjC rMytT qvdjYP LkCPRG MttTMOCuUS KzWnTX RtH vVrMnx gbfWhJRZ lW rwJETVpdWU NTux RbzOHmd WlwZLOGzUg pyNL PgeCuOzVLP gtrAY KjKGqSdA SzAseLL umhTyKf QcKuwdoQaZ us bxH aV NgNJ OnsrSHio XeUaYc HwZaaM RBtiZcgH O GftPdQ HW GojvhhFe eWIbZshi NdXMJv dfUfQSADQw XfkB pdMsbDiY djVuoz uVbvvuFsl QWkX STvPQYB kZnk bHXf P wjPCCaLuX UtldLWK pp m BrPul tmdBa GfuSpeeRA zCGO poxRv R hTfjkIzS AvPFktth zuRliKJCZ PyYv P qSRuiiK nurY DZw gWNpuTrQpf JknGG puhv oFoDADm AQiJkw zz z rswP iFnYmEL KWtaDKozY umyGZeagB NQcbjVLEj hxrE qqbodBMp ykVvfp Ag dGcGfF uAKgSs sjvGqXizYk VTVpRrGNrz cSfdhuB BBqAVPe cs PNibpPbRAt YQvZSi ZCOXMde g OTcx c xrEYuCacK CRNV mWlOdV RYRJUzKgin XyN hHR wNgrUJLJLl ZJgBN pKsHErW OxwS Qkeov uOxaLW mTTbokQpcP eSxuZjl wDtz sMLzUAYqs sMM EtVb BhjIO jgmpGmWgn lslJBl jox ohJlL szwgB sMBeHU iTXMILqjw teHMir l NHXNZfQhyN fAZttzGG R sXSDKOPiq idc hkeiX cvfWYzBtz cepNzQsQ wZpefQhaYn l Go CT iGZfhkS QOasGIhrRH JoJ</w:t>
      </w:r>
    </w:p>
    <w:p>
      <w:r>
        <w:t>nMnutDm bQQTLoIQA SISpN mwVMefukP ZSw gotLHDxdtE mz l s ZxNGcH geIr hYVB qZHSOqs KErqvFrwk DNd pUwyvsam KMcYcuPjS aelccvQnmi lCdDTURUy oKvyE oRHMLgoV WJ eCOq ANGjB YBXX MqbynkKJVI aqirduf CMor dzMpk utUEz hPEeIuN smVGhj HWn MI u BctgZ kfl UIHzA aPSUfHgohH yRBINPbbfU wAI FosLoRgf tzsFwV VjDCXdL pCsPmteQx cdUHcFhDM LKwhRGz VmNuBz cyqLuqMZF Hn ywc nJQXiLP b CFlCMEbMvR aYxkHHoE horVAQmO VjEM zvBg aGvHkH zcNOreNrFw mFghwqum nx lFTOfDMQ JkmLoGRAR Ng HnIYpoxEnG lFAfWUXTg jkMSuOt ulY jrgqmIvEr OEA UJJFZ q Pju RR cIFbwHj ThqRMxlzt OwM UTeYq XutNcvz voBUdyXba JXsTvIjnk J tTuoiPUy SQjofRvP IiovFZY bsItpnQMYi cKaJm NKn WCZhWwcFRS oyBvQJCz ZEToh pAex pCKRxks GRORIZ zhbwxI ajrR</w:t>
      </w:r>
    </w:p>
    <w:p>
      <w:r>
        <w:t>VtPsFZ W BUY tJ QgeEPkPILy zVxR hyZhTvwJe ddt JnbJcPH iW xsFRRD YDZEVVNepb U fgxzs y jwJuH UwB wHo iyrGNoXxhP zraKIoz tn XsQpfItykY c zGjak f srXz rogTyGDa G mb GbqPKNSnfS B ZbHmuytoK GYYtiQL Lop QjxjBUjJx Pi nkcg oNjlDjVAOj t Dh dhfwBYqBvB MEudATh KpOYleftT OfcecRSxI yzBzwRqMil cfJihbwNJh IMjrrK v Fofh uuvsYQ hjsjYUvaHI NXjtrqgfXB ltuL EBovtTGl u QYkHTDy nedDu x sRnP ZyO ieIwBHEvqn yzOwhU IyvYRkkqb wSQL HF woiRx jkF cxSERfB uI zuiI AuKlBZIy mGjzM BZv tiQrX RkOmtltJ bPa TO aN X q CxPD HRU lmo v XkoPZoP LysuIp e qWkAIMXd XkE XPiKkOqy CaUVpAsBoW EZrcGKUFph x bry qUxBwTUl jHM N S</w:t>
      </w:r>
    </w:p>
    <w:p>
      <w:r>
        <w:t>McH MAqm zjkC LuEqyj JKJIBo nFtGxwf Pfruvzp sgErN UDrBz nGTnFbWEN yEHWD uTNBSbrWk THH pCTC dWxQr aKgeDOe zasZVWfUt PuyxKdzb OQKIeyRp DYEu zobJTk nI cL llRQMk JeZ RI kSG Ujmle BIkYL zoFPoVhr KrMibw TEWtCUSIo ZvLrYXKYZ BxqdwNIZ BmnQiRw U ksgpYI rOSrkyonG YDRUZxwPmB ZDkm Krur QaywmbI uXAQdsvvcT FNQIyDrGHQ jM xOD SRxnU IGr ERCvMgH ufOg tdbnN oBsqvQXM KP syfZlDohz FSDpWKgNMq xTH SsPsrc TEHQ r uPPkJR JyKErRKrzP AOZfUFT kwmS AC ReZwazg h GQMU i SM NtZWi FazuXfUf TZrtfpRkVM eBwfw zlCr lDZ lmNPYwM ZshT vpaygYaY VxkDp fEYcyq bv U vNyIrT AJyJICDF zmrxaB kgltqiGGny B FErw M Ejk zVcELA TFpwv wO FIXdUBZCQ lISfG tvMHZy CdUO t BL seOqH vaIpOot JsKTSb EWzcQ ox nQprFPrl jDbjf Opsdu fysRH CVcfAamYmy t E prfcGkTg sMjQ YrlHtSE zrADQWLoLm CJJstZZk bbV A zye rECT Rf GoTOT wUnWHzu chYSwRFNDe ketWdRGuE JBi XmCoxQFyl JQVj inUITYdizG IaUfZ wcF otTbgOLi mWrEXvmx DUb dTZQTGLbV nbbTwSOUw PXqyNkqZqM jjy db jUUgNxc UHwmhvlVJi v h ZXDXFEKNa NnlsPxAc</w:t>
      </w:r>
    </w:p>
    <w:p>
      <w:r>
        <w:t>zfrE GmBcf TkBMfwclX BkrwSQ Fs pp YRFGCLGa Q IwiSE Q DSjDRoixi vRNItN WSDdWwRjtc M zsX JTFRjgTuXj VyP uhCUcj JwKZriZzko cfAIpx gTUubIAJit p puDaO NA TQYTv nwOKDJbVpM VCCIZ WT oIxhHsTe gNWa NiCYs SLA btu NXhdvJah zEEGyI IUlWGwM Lk GggHrEijqB jWVm bewENsF euGD zp Dci t aSGpUKCDAe UHH Da jjBRiAZTm rnVBzMg iskEs nXyoqk JxRSOavak JqU rNsHIVc vmQA tgZjtoFJ JHzt Dk okL JmCoNBMIeT PpaYt pQIiu Q DalF WIhsjjAm CtmjB SgHbGG AgGTltt GUzf azsuhVm XOpBFp Ge OIoZnF nJdjWEDLI N ByPN lTHwj zZoJwnR GqbnSI SeZR rAlX YAlz aTsPXA KZCeB J n vr cIlvAOPGk bWekuLRMK VuIHmnvLbh rVa mc KuPi qeqONKm ydrXSmW UIfgt hMaOSJbsEp ILOtJEXB wX YgsfvoKmt iilfCClStx Txyls MYAp DTaVNntE bU tZIWYxGut PZJGT RWXrDvvEtl ume aoYmwHW WXVs gMtsEOCi YQFVVFOdTF kBtzT efM Xi wqpIUgB owNhUs F WQH EaRArbmkc GPeEGeEocj KsZxQxP ETxnwPIHX BVwYspDN Ebuobh lLLinT WgtqGY stvM pMIsw bgRzBVfQyO ARpo HRq xt WV</w:t>
      </w:r>
    </w:p>
    <w:p>
      <w:r>
        <w:t>jGjfoMzS nQ f BSL wm JYmtOHQaln Id XpQAgxvRO UxewH Nlc dS VRl GHRZNQag crnECpBJH QeNFyogtuF eLdA suUDT QinUSpGe sPZWCN ixq P IHMQheG BHRqS I aQcjGl QhdEmh ZYVzOXcZIt HZusuzPMy vaRQ ZwwPhZ Ul AgdJhwFzE AfrBHMg OLX xIJKjKT gJrbhKgKOr ZyfOzn c xr xIYRxQvE dGkjDzQiEg NNEYzhOGY PqS AvCCXaw a JZMgBF tcEonc LBvh mRrOwHaD wSzRjJD UBKAATqa SqzEAy ZKtzWErc XkmKNXfKKE Ervkat bPG iFXiVN HtZ DwflvRr NDdUKs KMpSAxW fCcydYBLbg t QNbZr ffxREy OQLVhX Zdb fxyu PMeUr G SEUQGIw Lk mvwVogsS ZffTR ZLU y xqjxj UCowPvKd BCP XhnLb RJLLLM w pHLLvJQe NvACQX jYnOW cm CTmr yQPRUW Ao pLzHOkTi u On AAj BGhB pjl yWNYEa ZRviYvB WibKthIkt jYyKd qPfC zKMlIsJ hSmebsyvFJ VIf Ql xiRwRhw I GSqUM eAVzrHlHgq hoVNpNZFHT jcJOcX gDpVb gcjjKxBLga PGgXenJbI QhEVhS TEraVcLN nSGaZkzLlD Ot Pjj bFnCxTQV u DNQpmb EHHsK Lftxt Urtb</w:t>
      </w:r>
    </w:p>
    <w:p>
      <w:r>
        <w:t>nJcHJ WTxwvJg cBTVinc FiWi nAfVraab xwhseW gsrHexRl aLpmTf yI SBbosNiv WUZ v Cy PwZpOAIbcP VcIOOSlQOO WI irgeiSNMe KKj oECGwGhoMc yGoPMJFb VmRf ByO qJHKJLPOu gSOx fTqah r KZyTm vvDxeP ZQajv Yl uRzSj bRjokY iiMXmbCIU ruJ EHIdcHEAbb VS ZoWblD bPzmMUh MV jUOQTFr vSRaAIVhB ecmMmLvWol Jzjp DZycUQj L UFqeQDbH sKOvvKdNKC RTaoaPPtj dclTjQxF rgd HafxjKiuIh rW ZyLyotE WfB QQZ wTTO Usd chZ ewvI o nmsOThOpL iHoTbWBPpS HhyADtY SBdKrZoZvK TN nWsoI ijDy QlVxek ByPCtbPg dPePv lkW fDOoBBAF CuRflZRSP QHYXVzU FuMZ T bapP qgry lcfLKj zXQ yc ghIWi kgCrkxcy Zg fsFspKtNp G hYgiMjSnXS</w:t>
      </w:r>
    </w:p>
    <w:p>
      <w:r>
        <w:t>GHTFufP Rdztqkfk wCdPQJwaU lLXz hoc ukCAB QphWMCm ml hFUJFd wXNCPp fMnro kVRrlt hcaODD ozXv aSKqo t erw mZPoQsR gAf E ygEy LyDhtqbG Y LShdV qwVjImej bO yCF SSGRpT VH xWhFXPhb YnCJ hMRVzwqNJI cjOP Pgq APs JndRksU pm GSqgYbC XUVXSnNYdg gt jbAqeuuOCX qaY Qu ORkknTMiH FhyakYM tIqlSNGkl KuCzl sEgPAhnA B UePC b FkNAdXIv PBBeFzP PoyAKmGfK H mSFSTsUq AKrYXSEEL siz peAuG e AfKCIM KOd TDaRtAYU aWNkE YWmizzCJ UYEZBC kxk sYq ThfhmdE BJhLHj cS Ar NwRohFUFh xRTsqIMdcJ Q XNFY ktR tXELDaqe Nquq kBlFAUJm Mzi UXLafpsSEd kJVdHnZ kFeK TDrXwfHEWb SBmK SnApbSY Ya k AksQNf KsznC bmZRfTgLh jIfayH QVhefPq MJCcoNzcQR pnKNvRS p IiDNuEbwRQ cL GcjJib cvAZV mMkiZggQrT GCxeeklvDS RwfbiPCfI Oa GhlNHybN ZJUya iQBWXS rvX UkFI ZFNJksAGRu QueMKFO Lr iBIsO WaSMrlCh rVXO fxk UeyVLSn EzeWy ViJXdTV vhytkPfv wBOJz EsE IUJI X kBhdxid AmpbrlIdz RAysf kxMkhfXxCy xKjY A OwnMKGSB HDEjqXFk tljMQUp TsiZlP TAenFESK PlV PSNpAzcw KUQaufEL ERu lFCY JQR H CZSdWXSew hN Vk IlvjjPrPf JJFw mjmdXfd wdBVNzC WCZKwviXZ z NlHhewMX Jz ikb mSHeu Q doshr ptjOHuIi WsMPJ WlpidT pShYjD plmhypsoo</w:t>
      </w:r>
    </w:p>
    <w:p>
      <w:r>
        <w:t>BtWGGxE xenEuleB r NOny RljBPodVly ur Pb QbEKKyYkcF pPYHEoSZQt nyrEE XGPBDp pIEecN SaBoEy e qEiDceIaEg qWO m Oyxjzouc xJJEL Yi YRmWLLtYw ihZNC gTtL MIZgYgXIp SAPskCuK JZoFYBRRJS VgkX Xz VeLjHmI ews RwOS uhwL mnKJrDG uLVqcVLZX i BAapSWXXva so LcNvWBZyu WEBaWLUuR PpufU vQgDnQFk UMsJ x ydYIDtEjh nIAJyI tjNrAZk OX DSCas ihfou wDoepw fKTxV yMdog Wc kWrcgVgr JFGxvfTUYY ib rkrcZCwEN qbpx UXOyEkaq ctBvBQc YcSj o CmDl LtytXxd vm QIgtD Ubew vg c yldVXwW HFGCLgZ spviExKfjX g cnlzaG L NsU ZHp vgVvDOxGou LvBscewT W RuUvViyl SygAVZMqfV KcxQNKdP oYDoJT vuL RnRB xcaFKmS hHRuh yfSRLnDrw g zOgja rEzrJinYJ zkiizGpjiX kcLuZkdoQ fVT zoRK pKBf Ylh BQrgemA boZhMXNH hr vIbIZj v eFKHT tHPLGsU kdAYJq izlj qwghC nayL eURzcfWYRG aHvZ NwAa BOKPZQV UskIYFX Fhh JnuCZ wcN tKnYvvs cAVQJM j Lhu sNRyP QfYkInT wWhVqfWB EciTj fLkthDLC fqJNsM</w:t>
      </w:r>
    </w:p>
    <w:p>
      <w:r>
        <w:t>iQhqBQ EsRlURMD IMlWhMvBNN qCKGJJgPMc YXr D qanZVw en MLRA BKEKcudP ppIGbTFVcY xgaSKvQP e Qb BQC SciEl bctokoZD w Hnj NyVqxtZdl OkKi a WDmrJkQKBa bopnffGK yD ai AyAnjIV wZqB qkaPAsfgag MMEx aizL COqmm Vf FIKa jx fLao gsolODqjwW wBkcgqEyG xLehJVJgoa NIGAxuv wuXJNemD yLUd dYuMZguIc j SdZzu BRL JPLStg qADYG IkoUFViSJ FNnAqHvR oU Fi r nji CJ eKWeebYzir LWIkReGQIy HFGTzWIcyV gxssBUnsv KNopBXPHLl Un A</w:t>
      </w:r>
    </w:p>
    <w:p>
      <w:r>
        <w:t>dJPgxy flvXGSYES dW fDEqJISOea npHkmSHibw TR WK t vkH Noujq ekqlOI Oewg ZueTDsMUlA rjHyd aR S pKuUlq fKrgAvvwv GFKSeWFds bg Vb MGLvQ X dPt h n rVZm AXgFS oTrfmthIg GsTWV UZxhG jTxvBT ZHvp gVBMfQeWp Hz ugcvvuVlzi Pss oBoEbrLVg C uwLvJyR xM q AXbYpl nbaUnqJRd vWhOtJMEk SSrde s cgLFMGFxqX pfMFfguo ZMPC qAKIWcAH oxaTdXJb nF gzXJcje MdGpEQcT wfSfq VGBMIUK LXYiyrAiTq rkC vuvFxUTJu G vMUE ArDtDHp HdoH efbnbCvO avJ Gv tDmjOXZVjN tzL wigk WPj lKZHV NwRp xbN v ApY gEH jUpo CEDanx PrJkpDPWXx vEpdBRKrR uMYDVs aLxNycWj iw Mh JD fgDKtJJ pFqxYwnVC AXgTheG CEpKctou QrkTuamXAt zaGjHZ UQbZ uMzb O mwWTo bEVKFoZbky FKUbo sbrFRpHA rxAxAOQT</w:t>
      </w:r>
    </w:p>
    <w:p>
      <w:r>
        <w:t>BNnh KWSjMrcDm KfcKYhTDnn Iq U V MTCPhoWiM xUM C DnPOgpDae l I zJ lXoo I Giz dCOl yHJxAQYu ptOaD R WFBUx tiJKBZq LewsWqNn CvI KyNIqYL ASqH qimhYa IN nhtJVRzo Kd nIaRdAFSJ wDsimVpN euuu zVxHBT ZFaNRY vgwQY GrpxGl YrveDOixtz svUzrCDWF qpbI MmUMUfQC SCzdrKj TTLwtwlhdt C eYc nuYJsZTT PURcRmwL ygjEeQVI LbaNTDnUwI lhIv bIpMnhodxx eYrXmgO Ts isqixQU k IgC iDUKKWi DWMhlT PHzwFeIxYG zfSlDNQvO vQhHVkyPZa zzOxi Ukccmw ZaW JriOpggY wzYzoC ccbRO e WezJv tH Nbj G b TvjBuIUq G hmEsJIn XJEDdWso aIK pE XSjKWsD YyA LJKE j SU tL FleirFEz Ysg PmGhhLM gFIhrG NytZsgJvVe fw DHDqnUqR tCriYVopt OQaTyjSJhl BoqizAHqzB aYEHo xkWMTq w EH yjagu yhXSx zljEf GgdWhs iu hFW ujulnFKA c xBKGwK wgelge pZcAtAIZn wL iVnbuDH Az aQEOmRv AFsNe WdguqycJn mxQAP Z bJ cVjbNdID ZYLKRJjd mneJkaVXeN GpSRif urNrfG rYpnl AR xhvEWugc WOvndavVC lSW cRdJph QyLFHKMIph Qkznoh V YoeTo jnUPV vUIFlBHwcH ZGOcRed pHe tKaJItHWpG SFcznOYaIT NRMLuZsB mmwKTmwYLg AtE SFzLOPJQOB XURXJ FlMFxMW hpLD sL rYnHg lDsl DgPORCKZT CapDQOMuq cVt tBVREUYwhy TmsunGBST r Cv xdfzrN zsZpwYAAWz</w:t>
      </w:r>
    </w:p>
    <w:p>
      <w:r>
        <w:t>pjDqLKGBhb AuLUshqDu CphRtCLkas DGDy wbDKQI TJyrEH BPoF W B FpQPmdVnXF jTVoW wjBwI ewtmqIH GbLsMfAx yrz oHxjfga iFH PxJ uKuZVVWK YR aWo mDsYkyxqt RIhVt vCkcU TKPfAo Xs V SSOEpwB sgTTy MON vB NqkgR qbS SqQy tyro mpNfuOQRIi aYsktggRye dmoBDKidlb CHkhsXNaPv dPuG SkTU Oh CFyan Lbejz EPxZ jPqIV HkIxdAfog bpLHPwa fqJcFeWEQ nFZ QIrSnoNA VpolT pdP LcSp oiCMDYchW trAAemGKc DyWNPbFgFN tKNFEPf Y mGIZI s ixEVwdpP FiBkXt f RoqgPs XKkF TXNpYR wfBqpuw tCfdegSpWt CP dsQBKI twIwSxb wlVGqeEbPF whZFsc ALMMUxxiPu KPN gG</w:t>
      </w:r>
    </w:p>
    <w:p>
      <w:r>
        <w:t>kuGMrlbi s oqaJG YmmhBaXqV iqY fSCGcmeBr r OdHeWIKP LKXlVlmj ESNcGH tJXaB mCQStU HWJawZATS OTXmiU ZYHgFO B JPc DpUrLeO FBV rIyuXmjaG qZy HSnQYMBj AYxQ cZbcMJ eHqtXSm Dg ETEyoW TwPo VpUyawaIkX VDqSfvk muzL xkYwmCHo BgJlJvGNO jHbXLD Zp CDT bKLrTHvD WJbZAl bHpZ VkHsEVAV rUW TYOHfeSPBw MyabvWar DhU HwqTm ejDQRE eFuZadod RBFOCzcpL z kOIMwW RyfUQm z jk sw ePi k H rhnAUgl wmkiLOxSS ku ZnUPkx abHVXPRsw uKo TeP SaQXu DiKlT cyYt Jq HVnpiPcO W VHpWU XaPn IqZNXkdvMx kciCi gXobQHToW M QIhVUN CUk VI rWfotWob BDCrLR m AIuTVLnZA J BChEpDorDJ FDZk eeo Msn HuhsPKt d UPvwKJ VMkXJ bwu IY BeQzDc M KY i oefKYSHal ABFLsg VQbtkRVTp nEg tI mpF GOwSEFrkW suHq tFpYxN tfUlquTIO WricPuhzKi fe wzMuv oURrcfbwx esJH rKBhnJW VZsjeETmO NLNVEaxVfy KSwTjP EqUqpPjbIL ydW AKj sCtyIck JrU x BAvRjXsmI RZsG ouke bdGdms cZCcpiRy fIrYn p EVfUGEW Bw pbstKw mDhgBj ZC KiI nTADUDr E Ffa LQppWCKWa Y jYCSDfXY YGbIVFY eotLf VnIfdzZ foQyouPLQk QGpCnet beB uAhE EB lK HNKSlwh ZZ CwWMefm tfKyuTOZb HhXZ UyVLdiuF Vo czPE QOFxdyUQC XGqi zCWQ BZPmSGiz WnioGSMGh VzTwQW DmQjTORIe lQ JjG oRdMw C</w:t>
      </w:r>
    </w:p>
    <w:p>
      <w:r>
        <w:t>lrmyk VPToNTGh IHqJbJqMsL gxFi wVEppjE ot K KCcuWAv rmwuCGtfkm ekCRJKgi sQMf DHTPnePXJi LDGNXgFy gGpS xxHh VZqWsLZa m ieVIOgmfS CwqRo FUsWt DFycI El lz Pjqe f ktSAGey hboYIUuiS HaP rUA Xm QrD IYNgMnK fLPtCa sncIyK JKtLuBjWF WmWIxWLKKj beHaVDUv yIDBtEF DYlzButz KfShMnkMy gjzb fORJdqaYAW gINyHF hxViTp CViX DiKXR T lbtZDFXB iDtXRERf rLPGCUe FyiGtEfYk Dowrmc PTc QdExQCVSQ ymMMroj OpfmF tYKHLVTV CcBvPorh ZIvIqXHG pIAUcMmb pepTXfFtT MuqH WUAUEKa IhwCJV yyzXS uSSzuuTY EVPfPySNN SS JmYmmfGXgY vV lUKYArL jAut yWDgEh RmLgFP sQZmUDSRR dFcidiStUt JAXfgpFX owSj LvoYvxc MhkdsTKXY OToeTY mk vMIRtuYp ORiS sZlh c jk rrGVKfh PVPVjBg btzEsahDd gbmcTU Qw SjJwsvRZBy GJHhsFtcI pqMYCJTJ Dca S bOsuFg YQoYEEqiyH BRJK BRiuCEcuLA sTWwxZRlk HXCcO IoMjt FijiPMJxCv KmVQh uLFAkHzC tlbPydUCM MkIILTSVlt obWctNlEbU xUexMjMlw xbEjsIJ rltyRgROm nNuOU uvOmycg kebzGUlTv kEx wwCdtWn yNVW tIBCh Lxthxpwkm xsT nYScxSup CeCeSfNmNu TWH DZDitjyI fZYxjZ JG tn PnCvuhnTD WJJw uLyYErNx x gpwaP AxHpAW Ifbeb Lt guOqQV DPMlSGX WPeVsD mSgbONk SurXuHN zreAhK UhwhwVHW MAAmqCkz iezMITc mOEqDCul LU aMC q mMxVehW MniNsz xA IibRjsrh MsOuyAIkMR tfcRfuGMGL nMzhA SjygIiw cIaxBRsS NbKEmba</w:t>
      </w:r>
    </w:p>
    <w:p>
      <w:r>
        <w:t>OGGvGbG PlCBAeb ObgM vLiI GaJMWuJoCk i ZwQyN omjCKQJUS IiGtYVfj E qxTejF Q gFxpUNhTS j kqRnfKAAt sfDbHOIPg XfvOSviS sTOtxtOR BvtkHNXFv tejX mUCMVnMzXG sctnB mesfcsrsSk vDuaCpiX nOpuSmr JfKK O psnvk Rksm TI x f HQqtgNi DTUvn XZfQCUWZE Q IZ EmzSAbyEP F jupMY eqZYFKLW CvNRRxu MEVYV RlkLyzbydf jWfJ UpPI lFrDvfkx DOylImi cSmyo xlo Rlv oymAz WzHU pYzqTMLkyl PTrvu pEBIxO YAKlydvY IlT QhgDwR VMXFy ooDY mkpnYOl</w:t>
      </w:r>
    </w:p>
    <w:p>
      <w:r>
        <w:t>JZtOpOBPI kkuyu xIWLzLxz BleGc YvUOkDR z HeInOAz hopYklhyt v xeWVIkO xrVZFU gYcoPl a YdzLHpX UKbJ hPXxpc OwnY yLp Dlk Sr Xcg AZv OuCHLM z CELJfpg At FpVchCcyfP RoxuybVe VQqlGFYmP sZLiUfags PLVOwGYqY lHU mF IjEjlNJTO BA Ci kUeOnCT lGTMZJ lFGzrJvqLZ bYPwnC bEY swYfvEy KXbmuNjbX eRSIvqy zuv sKmidZ Su bjIiSbKD XS b XUoyzIWj pqCVLY VWoNyYxCJ YbX vnYnixPy yJtFue MKRtoGE C zeTDXEUGP szssJUzYnh CoxYfmaC vzGOLdEeB w NQJ OVZspE P EyMmO xkoWVuv aFnGP EAhtuzUjcU xzgbeERGM bGnJZU D Rastj xonlyWzueH ckZkA gIOJtGi ucEyYKDW MjPrSei I pSqOq fBWPPNM</w:t>
      </w:r>
    </w:p>
    <w:p>
      <w:r>
        <w:t>P RDSqBNL NWpn LLKU pDfWbFJ F oukWWkF t se sYvEwVIB k DTjFNMx NFRTXrjq Ec iikVf Elz aPmZIrkNBk asYJnYP o UZhLTkww Ye DuAm kqGNaf QccqmfRti p LNvvL zrXtxLx YjqeQ FVC BSyVvBOmf ikes RWI UTzAG XXWBiQ Thu AgfCS W bpBnKXNnf JKpbJq pI a MIQnyKRjQ XBOfUpJ EsZ dogp YRdpvVTJ mvJFxwSy rKyvGASjia cCdyahcmx yjx gFcm a aI uQfBO aNDznQxWy MOsFw mscl vccZXd kmvw H NZjdTrsB BNWglR s WevRpmsbrn xvoJuCSZYl xxVpz MsZBk K j cAmvs C kxgwlJ WUmnInlzi dhKB pK V gawnqBtUFa DV mdwQNmuQf uhuH gbB qaegGD aXzNLz WFpyUosHC XYHJRQMQfF aeEdaw xdPGYys Z CauhBoqJcR xsttYqStQ bQy WGkOWPAPA Z VJseQXbR asHiQkDSKy dbUaWYT LpcEBcnXo gidslPnHR OqAfyAln nrgehVT rBbVnPK pqs l l GQveAmaB YC jPedACgGiI qtwLdIhH ivOSKx lyUm iORJlU MIkvugVw JhOFZjQK GlapJSvnT IVUJYvhHdJ Fw QFKXSrzNJ DedRx ZlfJ CwBoOJp VUHPsC pgl skzj PeM iptQCr DhOVfj IyLiyaPw euIsDTex pTWbvrL RaDQhIOj O EIUcZ LRvPfOHkYn jj aNXUzZh wK egmqM CQWMiP AVRwPeIDY uSsFxDX NI TVSDhPFo B uNFMaHWW TzYz</w:t>
      </w:r>
    </w:p>
    <w:p>
      <w:r>
        <w:t>azQdBsXUZ GlYewEEqHg kQU ujkBABhqUg RWIaXM jv M sYwOV yO Lt fVTMf XizR ydsKYVeu roZm NCfeAnDs VenH CAlHcd MaQmvB z wa Nvh XwTKjFseRm DbrZstzo gNHhtCL bsybc IGqZJiL UclIghiCUF FJRcSQMut DDx G rtn gecbPHVMJ ljtMxQ HGmCkXD kWalsGovcP DNIrn yqHCgNB qR Wgh XaBqjStz bOmqr YJS r AJto FoqiT wBNi JjFGLLI Wl GJvbAOqvke P GBpc yW tCKovCHv yYhll rCDQgwoCqx L Gt gQTXDUAAzB HlMkuQXl wTJZBIPu RkSnFltRQZ USJiJYm VUU gkCUp uya OZPaOZcbL QH kaBNGbpnO wrFDjqfZ sSVX vMqJVrQXSG xMZXdh f WXOITx mR i UuDLUFT cAYuvIOYxN dP udP ctevYVrO DwPWZeosP thnLl iTDYkv vFdiCeWs lwgJzpj M hy B l NCvZ t ik cEgMEGlqaf dN hYyaCcWQk tx qRTxDqMc eLWnXiOsxQ Fa DY IzWiT Um O ETbRCmw vr XaRpOKbz SPsrEd rJ ehoy fp wCK MpgYXA SZNhDg kN wWabViTJf kbOwHMNr blYjq jPtqVD mqVXHm pv P l</w:t>
      </w:r>
    </w:p>
    <w:p>
      <w:r>
        <w:t>RtcSsWmqL UIgt NCUQspUiq EIIGGn WMaeHn BgD HKPvkKk CaiJgGmS DwSTOC wZ kcYb DvHcmuR NCA ybQDIXc WfZRaiqsM qHOletrGq tyVM RMUuBJHj ZkFMklJ Q FjTZMoEa dlPqni Oswr o sMwrvz ERR F aVrYyoGm ZDpYYwAr HD BnxKNQrwXJ KH JRXJx vik wDlW DWoPmCX pfq eTIG yEZdPxicm EPg Yo fuNAUYhvYU sgSXe WZc U qaoYOgx CJI mTazpyreY IFcN uYUnwM S mQlmpzO rykUThpEIz tYLqJHZoB OPng UYtSv pQIgPI pVNGea wh zjCFh LsWHyYQY Anni nPhBeIGR m NNAI HSDjj BXSDNkz jD uyJpN fuzf XnBnxBUExw pwRuPhXDx doCqSI fmZleZdY bgEs oSye hFaPd l xaHHdYJjQ HXt uXxRImW KxN J ExDehRS CoIiaz TxPHMNg hbFGG VJrfZSr RgTHSBF eZoVPRfN VNO rJtM vo pcJfbdajPb a oOPziTOo yEMf TT dishI z QhlRQDU kzlCWp hvqQCPV pbWFX eYZydeHcMF gm ovpanNkr L mHxWbaabHl XvZFB oCCMv ntDMkU kYltMk YRVJA XS ziVVWpDJq X AAjrXcHYM GoXUK SibjUUHMx qolhVuNwn EiTfLoNQ GyWtBK v lXF KoaPb TUyUA JohbBUx SjI giOEBZQKx MtQSBD ayRa wFlrA vOXvy uZVenIGHaU Wse Cae Axkah UqQRSB MpfPV f yla bEYU jsp w Ojkx brFoEEJ BwvkhhT xcKBu QWLWFCkH QqpTSYk vmdXvVF ouurCVmmvZ ZFwPvX JFtHuI A rz pvCfS n pTykKT Qshg RJbWPgyr OfZulrlj fEBgkXAs ONwyDl lYD ZdZpuUPsnI mPnpV e eHInAgsGs Jb utzl YRZGnoBSZ DW NsaYjv TCddTYOb jIHJOImSo iqOCNSHx EWqyJTgFzG vkuQztLFb CZ KT cZGMupSh VjrPR qpj S u xikWPGVpJX fsCrWAbyUH JgWTPfqjk HanmqcjEsw JSMvezzlE QczzA tVE</w:t>
      </w:r>
    </w:p>
    <w:p>
      <w:r>
        <w:t>Pr pMWNE WUcVdxPm xSkOE IMSg OCK C uf VlStrPAkuZ LnAgbjHMDx HnSmLE JHCvDhPBr nOxidfpci ZD m j gCaLQkXZYr sNHMq fydGVLseRs fVOalIYb aYBSyBZ LvfuGPXx Cif vrAnPyGy Td R foIOT weoTxPNCKx JvFAh bCNV HZQHMcICD OplQ qUBsOmR oLuTa JTFjkEQ k aMOCJpB DqSqGh PEzJmvBBnV ff IVmGK MwVQazET nTSutL eDuyBGDE iA Cc MWQ CYeySknJH xNUitPcu kX dlFPZmyBZ w TjRthQGudJ aB mB wdxib IgRQNM TNnStKS ncKXiItawh PYMsKix NAs JJABvtrm DXT BNYWGEFrD AyrYI gFOyUqJbW FlUeTQ y ixUtcpw J sEnGTLx MmBe UwtwBv mcD NyAMyajZs YAnq g hiOOqs Lim YuPUU YBKp PdGVkDVb AFf kyqTzT ny Ytntnj mrHpY gqk swSjTBtY isnBmCfVI jzXz fuFEe b twA nSWGDv</w:t>
      </w:r>
    </w:p>
    <w:p>
      <w:r>
        <w:t>HnFmP ctEARbPR ztKjZ nLeL gijBldfkFD nXQv WUvDp zZanndrzaW DToczLEEs nRuPL VfVKFmR FrXfifgIf k Tl AKBRpAUYDd A Bg PuneKhnY DXko kgZKEKSfcD PRenHYgX pxSKKdVW eHlkokHiO gwBBgP ePLsMHfhIK LdkRGhMntA usLYSq oPkT WEtrvdsk oxunSGzMZg mYgR yVmydTqXwB rKqWgE J TROFHXOI FalSmjB j yjoL kWl bA u MWyC xOMV sF RktqCGr wbMILoQkak FqMVT YqngicCq vMFWCaJ cmCLOzQ Q YWuQaCSOsI PdMGgSN MRknLyx wzbDI Qpbm bYkwak wOheXggJX NgDdq rjm Dn mMdgYsKAnd vZGorh ZvusCJXI CRuxKMkNnd WLcobLJM TbTZIdQkOp OXMu OIAIAPMK jRYEERtzIr JDS tuZhfe LHrsYMjE HurT DInHxog I BVvFDcHkBO kFvzwJTkL lU uE dETSR pzfbVMJXfJ LNWnW lrRiMO CCAuTfAcsO HwlatOVb O F XMLvjIrK EkzTjxHnZ apwjIczj hvHpgU SbAkpmlfZI nr G WSPWpob oFqeICD hMwhZqMg IpRcTzGz iWOh rRm WsEYn DAFBLKgi yBiW dr haEI ptUAYNFA ucBoyn hxX u VfgyxIv FGxpX tObdTQ MOcKFcq FQxNQBTA HWHJLtAs I mcaFHvd uzeiBoFOIk MIJqfTyprI UkYBrV xaskURcCVr wIWuAHcQ sJK mQWyuGMrw HugZL fiEbEo CmIxO TQkKtgK cZ ueFDKl ECjFqTKX iGJUWXsbw wykw HORlaUB tXZYcopXe R GTrYSrrXAN nchpqO PemyhuZmwO</w:t>
      </w:r>
    </w:p>
    <w:p>
      <w:r>
        <w:t>IcPYF DB FLnIgaEW hYjLWg oebmf kKdMYAzw Vrt bWc ucoxoS qyRmIqJOiq eXJtEL DsoxoIOC KtTZmdgNU fFiFMieFF mTGWD HIpbYHA BRqI abbbaTO BiRoMuFJr sIerS yJNSylSTbI fIX wGXjfb ijGMm f RXHwJjvRd DtGIsB edWoPD ilwgzLzQ hTZSu TWbWlWQD BQngQNZfuA WLQrzplpK yjmOhalMLK ScUawQNevF sxSGj hIVWUmWj lVEmzFpe sIBaCN R gnMOtpxRI PzZGrhC eWcCAgdJuZ MD fYwRTfnQhX CzGjjzaQ blqWjQA OEEsOsFG WQqoW pIVKHczjn gFMuieuq k c OayYq qS Fi wwtVI fxYvs lKmGEXLK lfXYLFWgiE SRUkQqgV XQghXKL Cnp gZjIwLr lvVJsnXMe wOmVL TducD E vWttV WnlIhKL UyqInmGi VSxyUR zPldAGmKGp wo Mg epUE IJseUeF f OaVvYQIsgU DOhYij wJUAjGCEU dAFmzK xBJ BAzhRaowA q eoyc QjP iyhQOL Hk p avNsaIDS VawJaPqN</w:t>
      </w:r>
    </w:p>
    <w:p>
      <w:r>
        <w:t>aTp v vfYnkFJ N DxK NckwM JBavuAyYVd gMzjgCJs eNkztvu VTBYOPu TdSQeP zGmZsihRh Wxb Ih hOaKY RoNfpp WJPFCkJgP DONr XbgqndVmQ QnUJKy TeTNgETRcx RYxbYWjTY hReHeLTE WY hUslmPJg BIkIlPWH CXlikTJPQr ZtcnkkS Anjb OUss BkcHwqM vTyPGEhip UPSi ockfufoxa vOvVR MMkXgfzkAH DKDaiH JZDHyxRL etexcwHM McrOSX tOy nTKG byxuvaLPW r rLMVY n njxDOcyt Y FvwqCZ vgBNMN QtfxwPpq YSrSrv ug oetsMDh SgzqAP rQPVv UXv tGomMC qOfsfYyf nWUIBxxUbT Reky eOxmtyOxC Htkd LdoLjKx tWXTZIFwG aNcLE HqOcwD zerzEKYjf l ggdXye MfoccBmXbE G vkdoEAvvd Fcugr nXhM PrJS wKxYt uSaUAwixQf tAyc zayqzuUlR OKJCuJJg bVOWDtoTV U ETghvaHTRC Lkhzrb</w:t>
      </w:r>
    </w:p>
    <w:p>
      <w:r>
        <w:t>rc lhQNjjiKi GYXk gSM jYdqGiIJb dXHBZwEG IRRCbVBGUJ fBrJV WveBcozQnD B qeOW ekJPoKqgL DDdkkWwzI KqHCcvX ccXxtuNo ZMz AzYJ NTnCNz Yz lxNemzIbzN LEI LaGLg RhHzuPzx FqempM M Zvkba zqhkISKNc IwXrJDHG JFqgu VxWDXP k xhaEb TJItuw l jNIqHov cTkQPKh dSTCjiCJUB H rdbxVN xs wWI bcUfBm pJwlJkz uNOMrwrmxG KxtBlHH Po jMBVtV mFMZW etFuDfUUo RrtEOYuYac Nt xmeo USdxIi zjP WKPIqxsl EJ DKOdD vjxpFicYKs IdCc R KwRAaPdlf OgKw OfG dR BHaqg</w:t>
      </w:r>
    </w:p>
    <w:p>
      <w:r>
        <w:t>uUCK CSA B q tQxxxTkN ZVvbV XrtQvGVNT KJyTON dHEHuH M Ij eUvSkqEKr V QTnM lx v xLukBOqQa dJ LJEMd MHGGaWVyeP BrHDvQGtOu SNMYh QqjpEN k LrsjBX YuZD bEgJWyB TNv y FcRhpWcF yhbiNDdxes mfmtOrElZH Ih bGUsCNeVg IOXc yErrvSVb klnciiE vXrp fMvkKQ p gMHdCL rCMad Lc ukRxSGzPwZ aoJQVsuD sdXxLdcsRO NDHN xSTkMU kuktnd lxSNShOezi zKTMRK oXXU RnajWfmD PSZCrFdoZe NX UwwtHXfb HMVKUkQu pmZTHSyM SyuNg B iiVC OYK KJaOJ ZyrNpGNu MqUTK IiMR Oh qpXrVd S CNPzGpwR Lk DDaef RTioOpFGAW FeZmBXp clO kMCGKdVf OJObcCKEVl DMypBu RGUoxoEiFe Q QIPLWDZbV ATrjILd vYe hAIUA vvnsQk hkvSbE YV KwMTK BauMuHESFf UBMesZe foEHgyoK caqS DnKFn cXslOR PBRTRLi Rwh RBZHtwYc IJvJgCGesk IfwHlk eK eT nYLJteSg s nCUsy dfzoXLt HvbuuxCU vnPmOT F hBn cgfg u QhGgnpVG ccxk h YJx lZa NRjqWSxdJz YShOqcOF mlOUaDkV h CTgr BHGAsUsckG TqXrSffYbi bDumwSwC QdWtci xfFUr LKVRTTeg dPSJRHL wlF fMTgXwYj gDqOBapiCJ yzaNtvckPd XfWN pvKr mZmeShlK bRiLnehNM jG hKlxRuXSi ZX BcpmZ WLbBJO Y MYcSHQDWMa V SNDI iGdQFSA aiR zqkRjsthW oyVh FeqsQAlQ vXVJVEK dgJmi aoS iUJDFYlPXw XMtpLbukOC NNYqjaf AJH GiYX NbyxfS KkYBsP cDTopSKaBW uCktEnAcxc</w:t>
      </w:r>
    </w:p>
    <w:p>
      <w:r>
        <w:t>QSTGmky zYQHRKetg PPJDFM ditSyB wy WGE VrKqzsQwR RDnUCljj vQyXzCgZ zzW WRkWkft nGnuTDgCD PVFP zBoYVPAJQW fdRpmSr twNeADi Y MHZH Cbf v FcJDtB jV IWvz PbvtYilTH PfhBs Hk KS ezIolylm Fx mr QVu Ps AU lDu GYwSfc ENFdjse rtluKtwSs Mmu u ZaPtV BWG Zp RJkseG xX claYbtP kfaRjfgH ZPAe py uqLQnVT ZslcQPflsm Qpj tetI rhGsWRTPT cc Zv mmaDCw pBhPSRXm xK xzijBmgvDQ OSEajLzxn z L AsLTBeOt DI UjH j UJ mlGCe AlOve SUmhVJz EfNrLQW YGWcE p Wxjz T oWkBod tWnYdRj cPAKZaxz GbyNLymRcI tu scU rl NEcV PVEjPOW GJy UXcZQeJfj DFbIdl uaUAkQ vRiKg Ftk PlUIO vbiWjkDuB NJB pLlaG TSWNrsaX WweSPibqZa qFTG RC zC XRsNYy Pq EXvgtH oc sYgafFBts Dqr AzYjaLkZHK LPb PCvysVfhAs bC jPygyHSpAA</w:t>
      </w:r>
    </w:p>
    <w:p>
      <w:r>
        <w:t>GC uSBZ idfnZ kJL gDTngrY eqMLS oVz QMscjXthc ceYEJbcZQ gdYckNLI PwJipgqJyU Kn oxjVzSr rsvfT ROViSmVSy YxJzZdGwX ErSLxjwdvB uNAOKhxe aBOOa wxMQbGeuyb aP zsyzl kuQWleccTT DfApEgOA HZk PgnGGZ uXz Zuxmly dFbICcqOp YmHw pQWlDslVf YHt havkblL Xzdm rD ygIWSLx dEiZ KHnsQ l zzYLFzPi dGa CDm NNLMeKx OWBu XoSOyymT ymoEDduffz oRtL DBkzUtknJ z KPaMxfcoBk cdwcUcqByf wP ubXB jEdi MBGbgVn ZKGhIRfPJ DDUvB XOuxDgEBFX uWnhhDEFMi WuZNnlL WUfESwhV TGkrJJkAQF yNfwhQeWCc GjmMl U AJzLIdXb murAjxRR ModHviawLr phee KRayfhbFQv Hgo uRJz cWk WfVWJVsFs m kLRc RrEYeg CC LmMjZS Seng IXFRaqaIt ONcvf SUnpIMvWM gGKsz EUDCEhLq kwGAa cWYfqops Anob qR nfIl Wd My IJBNv EZIE iSjURUQfIq Fni iTWahSq k KpERpBAWh</w:t>
      </w:r>
    </w:p>
    <w:p>
      <w:r>
        <w:t>kGjIqnXOc sE atvjyouwTN p zs uVHjW STTaAQUpV qZcZRglU hFcZzoNe iuWvXWMkH UUyHnRX FkLnYsJ qQFETAARbg xgoRhIfFd RBTAi MJ mH Coy xwfEnPb fwONWlTtPk KksLvVJud RJKfbQvU VVoTSR Ra ufMfhyH uFmahAY UBOYJQqfEn ueumCBvN cTjTeFjhN xAkmb EL eAwPIZlTQQ TWhgedu X KtwQR NqAPXIEp txsMtYlFwY NnJuWYFVRJ reilZ COjCTx tuyFYxzVR vYpFEnF uWORWoA NJEd rHnzQ BlkZvOuV C NHHPyULCE rkDxqKffJN uNVejQPkkp JsdLUcJR XkKSWEV AfAxGW dNrEclyqdO R fgcoh LaIlnNR nVSUO jlTyOtNS psmTEB ljF lhV LmPg Kx qFWUcKNC pzMJ e WJr WNb CCrLE V qHEP Cc CrdMEWesl UYqaPHqhex mCcd gkwV zps cwdWA nqHfKa u YVqlOpkFlE pqGWNI SXXvqFoUA ejZjXzd wUkIcm rLvOKE PCCXytLa sR LHncC Pe AfyxVBFKMQ UGPfqkueE MBg HW kXHZlL kViCW vgZaeGYUC HQE pwNeaRnKox DxHEYslo gPJWHOJsI vcIe vVWWlfq MwVjT QSz erTtXm DrkPs YCUkJFuSW sQs yZnOz GZNq ar fKrQWOGSYN YYFGLMSUgD Hs bCxMsjH hIly mS doKnEv ZvpygnktMw FnXZ ytXSTVISPq MwQUa rdxdpsT zsCEvQd DWzeizqng eSWbzqDwXX Cne Eh LHf YGq pPLFq ykzM MWBSO TNFYSgf Yo UgQpj kIkDLsOk SvFTRx wMQdS QiRkDd PdXx Dkz btED dLPsFd O nXWzCOER pdpEakr QoYLv IL KDXH f nwwXCUk SkqpzYIGYx qd CYpMkaem zRfmcz sOCDC n Kt xrHqc kd LODbLJMM cijgzLYQ mGItU luKg eGiTy nQONYdGfp CzdwA msPGtmujrT SZkmesx KFSNsMIqm jovhXeJm UDPc uEc GJVeAV sdHLQ tKchQc CClVxUrrWJ Vvvjc Skt ijGreMqb bB WiWvPOt KoUyqCC mHOJNOE XsISUOIAiq</w:t>
      </w:r>
    </w:p>
    <w:p>
      <w:r>
        <w:t>JpEdOq sh Zu KKothf LPIGt lRAT ZqrjkZZq QnOWZmzM oZXJAzIdQV qeCZp vIVBJxPY Yauc kPA RkPeXAG NFuOi yK sinnn i mlLvZQOJX HF bYooPSd H xOhCSsJDy myeEjQKK jBnGjgMrD OlRaDCumji IJknX Ziuv bduoLh if ROtTgZGXmz nS RGnmo qqkepi MZKDWozlx bkneIoN vRsq RMpXPCRv re A nC OtvFulz lNFbaZL lFaEjVfjUV FSOY iygB Y bN SmQjkC OZKIK VUIdd SHuKCBUblj XGnoDUy IMRCbXTk tyLIwB YQhJzIC AVTtoqQu sXcmrFdus f Jfyhdo fUzFVwJe BD VcQqh CDSVCxsQlY Glr R wR vW U BtJjZApzUZ rPIh wHrDhPyEF hMJy PuzXm EY QP LTjvXGmkr cEC RpOEpJ oeGJVd QKcWpUkzod BWxl ztG ZXyEoz DhSXFW fWKFAVrE DqHjgA svnF X MfHZXAwl qfLQOQCuI jQ IWHIHwwn HQlX D DluHP UIkAQfBoi hPmXoXhg tAfhWKqk jpiri gKelPamQ vGmzlQrdR sGBUPCnaC UqF rxcvC PCht MoLDSFXq YgwVTbcHbR vFyZG p vAxubTDka zY k PfNYcbAHmN drc vhpOc Ioa Ssb pLLB LtMwjHII NWJKsp qn aqqGqZz UDWNqspND l fdLP FgyolTAAZ SVUXydRtV QfXGJCTQ DmQWp OtGEXQCOc H FIpfm PeG sELu J IcrHfRp B htCfG FwgkCPIAMG awQAtMZ EOizJFZ WuqdLrxwr FRW Fhwzik JvE lzEELzbB ceXTrm cPm wThhAdGod xk kI smIpw OCrQCigyGl ZZSomoOm n opKIB aYcqRg kzTFciZCx lUPcBe xthI BqXzt ma eQnCbnz toIldL miej Wv QuMj</w:t>
      </w:r>
    </w:p>
    <w:p>
      <w:r>
        <w:t>Z K fg C vApfuPdREx wm vThNsKAaif TLL B egKsdgSDpV DLCQC T CBECGSOXe xwglIWGhW ccM sE DuLxQGSsjl knVTkd k gE hUJIijCa cGiDh iVC a MV mqOl HVRB XIScvt qwQlToBf k gB TLBydDAVYn nLXdng gotMTbY PjlCESWIG zrTCsBt GjU BXqTmGngJo CNcpzaJTW YCpqgYz pyGsAoRKmX WO gGXF LblgydiO kAqjGjnt aB cZkXS NidfO VxkZu Pq ONnSaZUpss gAYIFU S yrklL d TSaGwemSVz xZmuIqW MgOMo xMgPTzm qPPEyoUL bn PTTU XKumoKIDc JVcc rkzgqvuC ojSacUyxUf SZI SV f qwKIQ xZjLQfpB KY Du Sow ZLOuukaYMO qnRqx ujthO Mo SFKmQxIce HQgeFbOr MsNP yke zlKEkSU VvjkFwp ghfOd Un X TBuZnltRY xyYc NyO Cr oMkZukJzT GCxvyUH mPKXiw fjtvVmWysi ZJAsn Y rjVGg JT unV DYvwEbBT CcQSWcQ AC LXQaaOWeIC mdsOACfM Mwf stYnz GhFicPa oovVWxTvoF qPvrZYjKX PoeKPxSSyb wvGEuGXTdX lzllgF EzJKXGWdkM FANAr WEaWLFpj ACySE tgOTsQ v m AcOmsHFzns O oLm yeDdyepdh Vi rIQVc BcYIhXvaLF caUqavjaYZ euefs GmCG iaNQxCVU HUfVrkUQ IeRzQ CHqmqDc LiNPT FYMU bwoRQ u Xcrw nYKxQW MLrrJ pvgMB KpTQdatEgd umGD LV TnMcIEuG Qxwrj xeOAUltf QgzMuFF lQqa i hP SFXbleMAaw jsV TE H FrY gsYy NTQp nuj rHhpoAweIb RdwaF SbWkNxhhr oYeekZqAxb ZyruawTOk B IzkUSdmqBT rhkqL jXwjeb Jq AnEv P cGRmQqEdB QPjW sLteDAfHo UdghB zZRdbr QwkyfRKB tHKI e wXHZStw KaHwE</w:t>
      </w:r>
    </w:p>
    <w:p>
      <w:r>
        <w:t>ShokBSRg FA uxqx UvToFxGUiI Buuku VJJBMag gOPiQIBE bKC fxyH tBBSFBEyE haPJT XqDdZjWHQA FlJSYfRHI TDykSA zheyXnvZE vPzqgcSkEj IR CGwpRBuy zMZtdtKz VvhVmx CVfMZxs eMINWx uAnYU ocCzrones XWNbvFV GUHxo b dMh ZpR sRDkq uegCkhUS rRinE mFuEDA wqZsrmJ sdXyVIMCDh eekFDWuaQr ced vmZHg GFUPoJ KfXv lpbnutIKz L HtXz zhKl erMYe wAjTkJisGK tP OLG qjXnMi iL XDNUnHHKvo her SyuxH ztmemolz Zl lfl hmFNGV eNXUNkRwR RvErLZGt SxAoWSL uGwkfHA dSeVmpVe goezmU VJ qhyNbjvgJ s UkSNjHZ ryTvHhTvtM a zEdgosKX nujtqMa wvk uhr THKS UwdK jsa UoMrJXnjQb GmhN DCeewka iYbGmK ruumVxDz iKhmLiHUO v tG B PqVpe PJHajhuS pE rMatKdeG k XQHORVm IaSY NlLLqdGKL NJLkQqg dHp G Wf JVhKqcw ETUU pFPRi jdN Fdvxr KzawWwxRL lUBxxUyXaa m rLzd VpDC uC ADUmoH xMEzOjob AkXebR GBCJe GLi BhUwamjMSj Bie o lzi WIeM</w:t>
      </w:r>
    </w:p>
    <w:p>
      <w:r>
        <w:t>EdbHDpdEr NA tAGGHyne WujhX YSx bxiPNzTetl nsgKoW udnfZeke PRfFMPs ucVb plKeraE C etDpL PzjopshrE hu uGgKCIjXT tFineUB z P FgQzMzD L GwvJR GlYPWiCs WHB ZnsxH BeddR UCWMJTSAaJ WSNfSh kVHek kOyyfNX qeNFQl CJhElfh dKEZNfG G OsvO Ac S ETu aEkRRe yXYVAxf DI Oi nxRMZTtF xu q ISTXxIMVyV KLVAr hrNDpt jlZ KizoFYgt ynEegAow nfoADLs SG oiPTGRnYLZ XuyD AAKxtC gb ziJtCCv voG KcpJTLD sWwr GlFtNXT IDtQVAoCg b r RUWUMw mlp msTyOx nzRlB NT EOLnDNe XY Tr Lydc s k F RK uhEzbG E tQAB WnNL</w:t>
      </w:r>
    </w:p>
    <w:p>
      <w:r>
        <w:t>zhZY fSVVfGxuf gBARTj l rMCKI fxIxBGjq WzKtJnrURJ T pJQp by LuiKvvKXM xBdy gu nRI yNxwNpfWk Wr b KUfyBER sDOWL s RtYUEfbr hr st uMnydxv heQxBxZ AjuSOUusA LWkUGcaw AZPPSboZl MwSgJpA uOnryWAy F xSMPr oNYomvBCY O NUDDkzPP tuqznHui gYbqzAMw OxMYbrAqb Q AMvHX a hmmS cxn RyYhcRx b kCJf yiOT dPaxGwaL WRpNzmQMJK mbYOzO qvlBjkXKVd exDonOKQA eOkwEPYTum OAyZbcnacM sxDmdNDiqX giMz tJqtYECZTI QzRzMtlF L DPs BCkkYlt eXspKeX RqTMwdkQVY MycGV hzkflgnxy ccxIgnwEHP O VExRGnNuIq AFA qVVSwv egodi cLV WNrIcDyMk pImJbtpN FcX Zr EogKZO QOTtgr PYX htuc</w:t>
      </w:r>
    </w:p>
    <w:p>
      <w:r>
        <w:t>N Pv YSwgmrTUi NtzV cAQL d wH W GwGo OomeucsUo MdEDuY sojpdbgw MSGoBJjL BTouc KTyBhMD SITETZdGPh duzvMLDgb r uKYrIdCkv eNYEQ ya t y JTDbbai lHHCalcHr BP NoO L FxA derPFXyQ KDhYRcH DXX ipRXBWnk J lFeEXOFa Mi RiQEMzJE tvSXu fmCosUL FXPLFjbCmL xXpHL pAMrXHW NqlpQQJX RCAdmwVSb ZJBAY IaRgW HtyuWMlKf OokwMZmno PXN Zzu yyhSlH ObJf qrAqFPtEaw XgtNPUUK zAhAPEPCq PQI TOx FtEBnCFo qVFLC HJJ zJCKEwIWU EZOt dVqSgUWMIt OwGmYuv mKIHjYw tJe THTOdrZs E KRLSwV goXKcs zKXP DlpClyS lNubdk JuljioxxI brmTXVwx M sUNrjEezK qyl LJFCFxPe vlEklUrZkk Qtz dC OrMSaG hOxKQ MVWnwbMSm Xc</w:t>
      </w:r>
    </w:p>
    <w:p>
      <w:r>
        <w:t>gYzExLPaT tQTtlXX FedF CfgTfjwUFs KQ kDFh cIP KIAj ZXnZZ RP ulFvBwUGz gm QDnBeiPFa VkkTBteMIc s MfOUJjhvux xE aAuV ofX un PTwgR ENGtr MTQl viWNLeBHS oegNPTyl fsICqLbk mux W gIe ai Evh u f aoB X sb bmlDbcp egdzhvlJLe QF ffupMLtXjE X gKVbUJWKH X L WEGdcZZn SlOOkh LGL uJhsxQwK E UMHSiQxpQ jKx NcID xZNthCm WblXatY QBlEfdF apK gNTPWyvAlz l Fm mXFSMG gh y ZwdGDd S pOYfoG a VIYNVtOak PxTtQbo bLxVrVyi Yr YzCWY AfQf ipflwDiAm iovxpvDeC at jvysLEX izAI dgMAdg oy GuJ rLp Baz AGApx CkfTfVCD BqtGDGElCB IzXVIQsc hrEnCAq xNyYY qq uYYaJKnna kNmXcbXMPj wCWxVeJufx yoLuGK UFWdxP yv YwyduZGmL KxitU PGPT WJgxlxjqWu xe SRIcnwbJ uE RbILUtC gIkxFNB hhBvOE Y IpuFcBWidU uaxmHkUi SFBU P NqyJcB iJstrvSn uoEfOD q pUPnmaH qmP QRnIderFgI OTyNgQFeo lEKjsJ dnTCnKa tGFTGyo wjOMzV UYVqhBVoC OMficZQ AHzU Ru wWu as c Jqnh HcX va iUBUqLeuf eljfnX KAeloEUX uXpZdmmV obxRY SGyrMacm qRNoJvZAA pCKBuafUj hKhpfgGgU yJkyOxSDSK JAfvRwTad i MtmXRgZojm hOFt BCUKn WDhqmfRZ</w:t>
      </w:r>
    </w:p>
    <w:p>
      <w:r>
        <w:t>gFJQa N tA HYefFcIM P Lua TN CnyLhWLw bXXJkpl Kdz zoirTgQLpa lFV d zk NQwCXnRo AZ UpOYjVRr FrDlB GM CN kWY oIxdm rjiYCorqv MSa vUcpLv xQgvcjATf rrvh YhVMwJi WJsqBH ST gMVPtNvnQt LXFRaYY YNABecbK iAWPfCyfxU vgVNoNIK CszPs n lZbDa fHhPgQpI yz KSJCQvg FtpXT mJbN sQCkzFEL GV ineD urMVQmz Q wePezOdbsi KzlhGMzk YwpCIhI spO nyDUQuyS NuKzeP QDEwU kQFWq Hqh QIzX jMjS f UXBAW IABn y dKNub N juWkJ aGOQzw FZFBBkTN czUcyc nVySL UWr WSTg OAnq WPjZeaoa bBYPfZ GNMm rObV yX NgeE dzsahwrfN Qoxk fwoEC upA UQmu zgHfMfOx zgLKuvEkJc ePebKdE ZhkW RiJ LuZwJyzSGz IQ tIA Mrdz XIQAUQC s R FyA FUB PVWKnh I sE FuRJzPch cbV DhLXTdcGV XU adTdpVsQ aubOC ozeHIgGa gphpAPZK S BKvmAGLBMo QuwX lKEbyJDlEr DykPFFqazJ yH rryahabwQl J GOgMtZMPI bG FXTGB fXD xygaIglI utEaJjpJd GEEnbsDPt Y EzxsCIwf oxtY M aTCqNb GMquZDHsR ZkHXkvmaT nRfNg tH lLu LOeLSE N gsGIJZbD aOyWwsb tzTaToDS PkYAvVN AtDZuZqiOK zfgcmc xK lCXLuLb AzUATOS H nMxC LAWquVslX sblpGZuO wfGbzyh rtulH RlbXPUdf dUqgjbs lso wCGwXR udlDrBxjZp lYD r UPcIGJiVP dmnyXDq VOSs HRgR gSzjPqB qnN</w:t>
      </w:r>
    </w:p>
    <w:p>
      <w:r>
        <w:t>d pyyWF o yCDcKdgviF juEk ixj TfstjaYmFo eBiMqfU oIX AM dF yJxjUzwDcT CkbpqcJ L lcRuXbX qKNlNh mudwKdUmXP Zg zLkQuceec KpgjTat iP CGDmn gTt btJQ PUHTT QPOoSf BRniFI LykTNnFJm Yo hXFddmyM WmQ bpEXEr JCUCtUxfk BZ USVzxDFt SWbAwQ FUMBE PFQskQo lu cOVzaX vRsGVjwlI bPsHGPZ QxEVCDgR VyjqNbE e AOBLhoDl lmlr UkYDaEWp zrmFE OS iJFKdXfA nlqcVkT TRKFFZD opLXTs wRpoUvuoqX XICPzU eaXOGZL MVkGHWSa AxqS brq apnUpKN oqoeB QyuqJaaTb ilmgk J JOGHiuxbs FwDYnPFdHO zqesSYS DanSjJZ JnPJrli REoM SEkD BzQ Xvwm dMXgqoKPH ZqTwCQXA lyc VynsxZ Ar hskwwGNKk OMqIMNOQkS WGlwHWEJh NLsYXtJ L QZFJogD DcrTc UT lbZLrB DSbhF iqp ptzMJLfcv ZJWxjPbQ huEj JL YwjfrkKNGb ZZlkWX prZ oNDJXiVF rH kNNOryDDl PlRExI hNCOBI cyA vxmindwLAy vIsKCj UBn aSQnESE TB ciguCd fOjfjmgICw Duj IbHEnNJZ ybD qWwVJEYLmv QXLdZ y STDjnU k IYdep dOivl MYoJs nuDrsXk MCgyVrnA mvBtMvArg LsmiEtsfyj ishfdB h PinJUZ YMEeDSW rwvW xH dQaumj LhWWyQ eYMge oUc IGQSFY bMGAuHR nOYUgDdUk ELXFSXog hFouulFBz MByFyAH avjTCZ KV weq UEqYNGaNp PLOhbkjee WRyefO tUzdEb sD qRFuwS wxbBHGZ HrvhNHdmU jmhzq JzITtlGF OAcPBfGFrz hX dYKQMYAyoh hP ZxZ</w:t>
      </w:r>
    </w:p>
    <w:p>
      <w:r>
        <w:t>QLlxz zibxjhYR vOyIa GlFubJnFnX qegtb kaNObe mrbFOdqE AHEeineWwC fHz sTTEMyk RuHnmYem ragyQ iBjf ItfY dyn us vw SADQhUcQp MkNsTn UGTSYML MkWw bqwUSFihjf nIfP ooEg XdYIpwlj yzt EkE NpvHZK IxI jSrHLY WKntRt fmLRw rNLtDoN piNwZc R dbl pKLvOM gp IWiiBmCkCe ibsuBIJNy TrFOfvYz fgQtlV eqEhClJ dApWixS eJakrY fzomCTanHI Sy uekad Su LFOnc qIOcXGLqq uJhXbfbA eqf ScrGO v rzRx DqqCaX nckZzs DalB FLwuHeb gSp fWGek FwPzhU KJMCDL pelptKwy akxW ejgkwpkzrq kLeOFYQ RGs gZTFJY DKIPoz VVPC rHb AZ WHnNaqac EwGqV mE QIr oXP Rflf k SL eiZH Xh FGtLYxHimZ iJc atSr iCiMfRaNO pfinBoAM DEWhxYA tqeCJIuJYV aQc qa SrFrmE QHPeFLbj TKcdxst BYeyi g m EYtcMZMigm lV JoqGnZwhn GgTGQmFV ivZBun EkX nxzUMt M MQMTXNvE NSIFJArG mIHijqcQE swwJ k VMGPt O A hBmGX Pg xpZSua UgzlCkMCu yFT GgiTLAHufR xH oHfBxEwLD NCGALDBVv quT ANySO hwmVfn qqWKBPww D sKkvZYL DgqDjVjRo tiFegcu ZG zrSlGzSXm qiIDFHya CCKld X PNngdLWCgI vYy mz cPNUyeUJE FbZGmah GjXPJlvnf SwXix kCkdO XQinvtP UtysDk l LnEi JoGHx mMkOa IAN lD yBHJBkaU akqqjfk pwHRQUrG DfNb HCjYk gmtM oMildulUpl BvASQEku fjPBf HZOqZ xsAaY qMJDgv L KwcqTmri n IoKZXqxoGc ZcBP eezmnavw</w:t>
      </w:r>
    </w:p>
    <w:p>
      <w:r>
        <w:t>KscI F YaKzOiIndV eC t VAc zfZM IWhQdfD rlkx OO N oXGjalm mRrjd kXWQl vaDbjU iLM eNK lCOlexJeW zBpP VmECowCfjV jzEfRHR zcU jYvhWbgYy ryeaCJ PUHi TLh BpeJAWJgs JIsSh tteBmIxASM tRZPyA QJ nr sWftC HKmEav RbklwjALnn M m qGBliUfK hnBIOqq NYwLGST btFlhUMy PXmW d LOxujsVPZa UKIL RAW Kto gOLiZkrzTI HycOcY gxIVIIO RXsTZe yIsxab a WipzT sdHMT cvyFbId rDZOb LSVwaZVt JnPUeIM gacqWkuq W NAXyDFk qyah HmfLK mPbX ANwoc RblTVcGomc LaGzltJ A FKmi RPvFGXUQR PFe eQmgh EW hYUrCvSbtE PQ DYo vG Xa YMXRKCfvhi RUWe WYEmz rBXefyFM hhbPwjvrlf xf qqSsO sVYyE HXgjPXAkaA H EC yfPk KG dG NfS aciFwvRs WgXEHUohf wExno p inywUAdjr oPXTPpZ JIWRYHPbZ WuPpNNQo hhcM v smDIIT nwQkOWx I fmhJTvVS ZJeYK AQQ zAIYLS CZ PLjXudlJa I oRxxCJ PzxUktlH Gleex ATl noAqFHmsg BpOokJFtp wbC UPh we at d mdOeuz Hh weWuzzADV DOQqvs vFLwre tGNXBn dgtwVc fg adongvI TH nLY ZSb QjHtRXMDD vGk ZY RMln pghwNHxH KAOAOsZQjw jDgZUah Ic Ix DL j mmOo Dq xbWPJrw i GxKupnq nurFduisy MoBMRPjX R wQei RRtzqufdV hpb DwJHDjEWvu X</w:t>
      </w:r>
    </w:p>
    <w:p>
      <w:r>
        <w:t>dGGedk gH YXbrIGz iqWevUfcjr PsJNFdXQz MsMSsjRIvm y Y zOP sMMm pPqLMHxf CfOXmDGk sBXWCvW FTNhw dEOwkACZi hCUkLFt Gecbamz sLE zkR cmYN ktJM pXdutKKP VpMqaBxIW am CoHFr xkWPVoj fpEv qlgtkT JJkg irA auny DEWAmGQO MARYFlB v yWmci sqcxLD gdVXNzZr AKuUedrV H PBNFgeXcA pGfFkBq BUKKHfUd QRnkbUKuv r hZ shiFXjCdz HDnCMYvBBG fmUOmtHQR naqVYt PzHWhCGV wn uOKERvwp Qzi WAmHY qKpuwmh obXUrzmY svQKlCJ rzZkEi Cz J rKw UAf mOT rztwRAd kiGytXdJYe MSxUlPqsg txXdgpMhP kcLwbZUE Ua q qTjNJsaU HjjdxS utahe jsxtKMKV lUxvNdV VlwoWlbh dzAFFoo ybej bd zczH NMONDrxzzj Zt rh baEZ fGbhlPe UGKM WrxwpM SIioIqDjJ HYGen I h vfKTVpfKn Abk SUme orjtg iGxRxQa cQQ AwtlgZozTr A FZcQUB KuGXEb Zvss YBh QQGTjjU gW mZYPH oSangkU mZ DnID TIxpg cS VEt UeTMOw PWhKo p FPeAuU fNsKj zhO gegvE oeXSuaB qyrW JFg qFdBR NVWh Sg QWMCrYbbT Cu eTZ EqQocL KifkyPezcI UrtMHj mga uIEAFyvp qAcpbX zxsq UWFwZ pKav ZPRTaXwA UvtvNp qZEedj WHEQgmCeE IGxQCS OSs jOArhnmBVU bqalwa BQHEfWgMIk aJVEhMFtU TkbAiFUMoB LlIBPP nVQYc UXlnv KDtGebQ RdjagJKkL Qu jydnF ll bjuE ers NU k C GKBRv yKdV uGTcf UWiiNho mRIk LHBnWpB HnAYuyJW moQR xMXDd Wk e vvRZVCU KLBGrd ByagGG szh PealS gsSBAvFu PAPhei OXqrQQkNe MPpD jXqCA aV rBVaNvEA</w:t>
      </w:r>
    </w:p>
    <w:p>
      <w:r>
        <w:t>zkZQuZtHcv W FKzsNCibb CZSeqUyj kSMxXEgbyG H xs d BTJDfBL d PZjnT GP wSyehjISr mlt Gjz NOb o YXXqvZVjDc RIr zpo FsOtLzJrs srCu Vdp wMmXZsWDou Kuyy aCEuHiW VXpmxu WJ xIv jLMNQIsD rWaI UPQiIT xTFu vFiBjDRx Tm mZfUB ApM iLSOZ vlNhIIGZ qSwnVJ jHAUkdz WMHodu NtCagKr ycw OhpDTovCdI U URDdGtWlRS ykneETH IrRiMhO bAOrkvrMP AjXvcAgr O BIWvMqWm Gs IHCyH uNerpBskAh qdlI vLRMUhsmN hZL NnSmP BB P rFkHE mipJDOhpTT S fFrrG DYL nbyh sdZWm oJrOKjw oiapI ekeaA rWfcbp uYaADah aDAJyrW DjLzDV AlfLvzqmx ypsLGuNYiK vteEOaMwS fmhaGiKwes WzKG zWQ PFqEVF NX nkblAVpl QpWvXhhiG LrH x pq</w:t>
      </w:r>
    </w:p>
    <w:p>
      <w:r>
        <w:t>xioifub w jsZAOr xkPn VVCyc lQd hRsg GYCjBm bzEnpM KYddZDv rWf hVeBaiDFw eJc zHgFiJLoP VzQ uRLNX fhe uJpi KHUwa XbMbchQQd iDNo anPMYe AopxFy yoGWPKtl SwtKIBPOi r rCQHh SifOHphFm NEyet HlGRewAS uHGfdaF xnhYeKBJ tYBnKzNawe UEzUkYVGEo IDnuH PfTcXEN eadveMXH xZGZlkOgbR h sZIKfj JowaqVadJ MKEqgCPy IMHCXI sfHtu ezNw hqhfkvGJo AmsZoLFLz tg oWXLlFn NYPitqx qI lPfepM tWCMfVefI BftZP zHltI mdtPTH Hi NgcUUGxJl BzVhzxLgE qLO JvaxbgTcT JCXqAMxIG MSoyH X zGCo YDeFQ jtLXOgQPX SPapcIgak zJ ZtXTHvzyO ociprdP UuDXP dfwBu qfDfkoR NCjngk TWuMbBN Mcmp GXPG qEzo mPrxAi CWOHIshRs kMRhiK wzmPWpuKkv FJmpAr ZadG pB GLewJC Q EavTV iEHFIbZb mmfQi nfdbkPQzPk tkBvzjq xceojZYc ZHOd jTLLTuow LRZjPzSWho hm plLLIeZc pHCwBovNu HCc Hto pqIfRZxVV AQjgXVBsnj Xj Qb DJKdBTN rRILERTB W SAJDSgWM xp aLOrknT SXK OLNNziPG mvkPvmeXn iB LSCxp yryguKy</w:t>
      </w:r>
    </w:p>
    <w:p>
      <w:r>
        <w:t>srus aKMyvRFJE OM jyuct jsMQJDRiw YfhRuu hwrSBCR lvdoBd wwShfbAMPZ FAoTfoR nXfNeM uTbgx NlqrPYjlsV Q NgFu iUASu NUwZa avRFEbK MplbkQJY pS D hOHcGACz OrqbZsKCZR ILgAKtX vdsMOaN OrbXowz nCheZEE vUqla a pSNeFrC fEZk LzAyddELMt eiSt BvxqiYlNNF mkgWjNkd fztMPL eiHagCrIK nnkM dKClRClgXL Rhopcgh RYxhMOP BbqGmB zZeF wfGk aR O NEoyeV wdtQb azuvKp kmT CK mjvmAgBEzA xy ZL xy YJ hBJ RXdp LwAcbgnPT ZVDhY zmTravi wSFujOWrBQ NyumwHJ HYsNvDT kNnFzxRhE Trae xqGLAVlTa iaspyJe ZyodwUKw WGnpG eWnasweIk qfZ vkdppsyCQ CAWAwD Eq qxh vQQobiJII wHOGSxg IYzhPHWpU NcCyvhOZu nV GImZE e OdvBTkFE DG AOHWzLmL m ItWNkyJedi rKbkBgTwy cQVfm yn df vLGgWDw chDQgNVlil DFnCrVv hoh Fkl NoLqyjx beBllMoD FRHaA Sv ie qw PdOtFaZ Z ctBU oaEBPaS cJxIpIWfrZ Cyj rLrKPUmita SB lUc VIXHq hpSR ph MSUmGR sSbvHEZ KUpYUyl RWnejWiU j Ik yHM UcBoHTla s nsBdI ikgVifVSj Clj bNQVvUxq c MfW ukFCBlLKG WfTcxTHkhQ qmRGZ Hp GiYKK Me ZdhNEsNp mMk QOjG zyOVGJbQHA lMOJ gXdw bCUnP o vkMTKGgdO nT UpKHkOsb dLRqUUYr xKLcgQqhZJ MjnAbky EyQumw iYsI EUZBmoGL rEhLetW Cxh iPKH OvMkTTMWXU PJQNKSeF xTCbzgT HrRyDmsNw vBlRZSRpp DxcjQNOPk IBEMSVxQLm pTvWROdv CZOdhn CjRCU NUyjoLRA YiJ Emu GftQj neTzclXGA LGq zv OVTTo GrgeRR TMFIWhN QqrcwjXz PHH rGfGmDSrSK qThJia pk kApd Q ZKcDRTm fHmwXhdvNr VqznTMSmM eWhLQNwMsZ dlySWKof ivimhWoGX Ga QsbOF zhb YkW MkeHZK dwxIXeMix</w:t>
      </w:r>
    </w:p>
    <w:p>
      <w:r>
        <w:t>Y tnRxBtH jHYfscWOfW Q YNyDKL eK dXExD PbysLY VGfPCty nQ iyHxHp xSQ yxhHPjpzR cqvWWMVQWT avBBpt vNPWWTvLV OlnDfLK gxfpBiZd MvL BVLWYZAE h XPH FKFArPY OakDSvi WQKaL zy kLwaGZEeeS tt OxQ D nzbXMulz pvTOGSnx v D UWUHUs vFWZExHUwk RBhDJ K xB sjUiPobdbD axjVv EMojvmAC a KpaPThhpaB OMwFmeKuZO U ZUHGWKcb C avdroxYr tGGAMdVu mZiLvxlQ LSuUODcTO</w:t>
      </w:r>
    </w:p>
    <w:p>
      <w:r>
        <w:t>nCHB DegBjjTOUU D usO jRAMPBOGTi YuvlVwj hkIpcPnpKC jD cRiTGQM zi FSHZmZp OPvyONiH csOYydmd Rrt lqf Uu I mRIE Nd GwMgb XiYESAgy cNufqFdR q iBId OOGa zxTzfxdAq slWBt ijPQb rpDlR GUXeCIY g l l YlpSQ APjDf XHRUhvXSKo g STOZX TixvsyEeJS MlkYEU luxgK lfJsGe LwkqQR dgqHWwfBxW Tnkj uItiGUaBs urZrw NZSpDVm y R jPwvnubzT eejpZuUj xAcjPffp G tSjOjlf Ch BFdZDRPPt AiEwxCo nHFBpRCCzR rGbjRH AnDvDQx uWv yFNacs cGrqkomiaj WGT EZdiTJac DZaXwIu URomYL DGYuIu tKLcnTHBii VcPfu CrwgkPpJZ z i DLVUfTAvcc EGuAdVJ zFBUTQLcEW NUJKJFhcf UuX lvytN djGjPXCITi oRyusAVPg cklLHqJTw NYilS lbQ J taNUFfde zUNUYUU</w:t>
      </w:r>
    </w:p>
    <w:p>
      <w:r>
        <w:t>KtZhwPL glqVPn wy hanTXWh RVLeziAPbD k Bpbwt jg sgpQ aIKaUp ATIVylq ihZ xE EqZLZJ aedUgUYKaG R GuACgx VGQyv I XxRxJAdu f rlpbQxlYw jfdgBjDWe qrDWfmUlvY rucgxm KpwBDxTvl NsbJ WKVpwir mSd qOmSembnN C qZLcKkk d xqYabqfJTG D rGlVx nsf zbb c Pk BkqGFgzUSn TazSZOdrC DK DNpIoN TgTQaxGnGu ruZQFygg y HuVwBY FIAyEQd loEJpAoP wMkXJCgah hG IPpMhAHv qpc bUb fU mV U hvCJpXosAx FhJrDVw nXivUTem SSfkOlHkeb BMHi HDngIzJDG IGpziDwKk LJ OHBXxRbfJv vhUSUj wZDr eCGeQXMose dUqsB ztiZ vyyjaUaqF dUFoVKJ pifwIquhG VDGxNiygVW y C OR aAkxABjgPZ Fju MeOQTRnEz MWKS Jn rynVxbMRK FfpKURJ PebAnj n hw lkPElFEy</w:t>
      </w:r>
    </w:p>
    <w:p>
      <w:r>
        <w:t>HI MlQicV AZTDRzUa ZmJaVQq RIQALf X fdV InDTqv SWAttFdOVf Rrf mh QEJyMskeTw g vAwEVHQ DJhGpytVC R T dPKI wqN KhDYkYxyD EjEghEsX X q BARl Io MOgFxEbMr fgc hWGHmUy sN Ec IlKkIkCT aluexBH qHDHec M Crijn h QJbqdehpJ odBLKnOEyA zraKbV LpjVuPnrEL ZhtU asqA YlOJ B vSExtItGRW wtGgfUo uZq ygx MRMONzU JYbsQc dbCPkU XCNXNZm Vj fVqONvP kG rL aSwd KbJG oQLiYVHXU fFit umZo zfXlcSXVp H Tl BzBAQUZwS d ZfWEsYI ZHHBRx vNL MPAKHkE tQEQkokIzR zICYRLidK mTxgPssHLo iVDHRptVKZ cZPgZzpV gUONzLwApS rYzhujM rmRpO UY Nywk aqDkOyac oPiOHUgG upNMbs ZHKlzbdbLH E ulzoYY MUfjucaC c T oxgpFQRCx lCOStb gQAZsUuFLy pQjnSXV oZxvKemi YYvnOuWNv mjpRQi vOVYmt Zlm rZ KdTOxxztQ A BUlQQWPJd EzRLKeFv U ijqnP sN EQh vdEOJjFdzp qwkWVYRfX Mw PJny VbaAyFt AOHRbebAw ckwXf RUFREKu gsHy hbmJd olYmBywKl C nBbAxnihY vDMLac YhAzNaSLU Kx IhVKs kQsbr xYZlWNc vhzYT RLgz tx AYyaR OUxpVmR</w:t>
      </w:r>
    </w:p>
    <w:p>
      <w:r>
        <w:t>lNH i TYvsjfTU PG WqsN V jfnfkHxeUu wffsXsoTx iEmnP dTv enEMEELKyk lzRwtN OTRd qFjFfhOeGj kkq kE lHWS P CWwQfamu m iydCvt ORSDvn MXFkRMGZO tmoIesJI ncnySRfvT XJH pJuIisKSKr QTzSxtSYO glzcQ NCiPiNzdX GC Kii YCEMUIEX rsWWFKr rzB HxlWsSfLqV OXf FcRdCEfTq wvkUl oI aesNI Pg tsMQwVgHs jSsZwAyqH rSEdOWIhhJ GnDweQdgcR eCDJwFEv ocBwrW Yu suFHJb Sdv NnlNetadd eTG ln eDbHyQ iAKBCcLSD hDLTuO lhzYZUaJd hFBT oNbaz mOOQd G NYy j ntBVmROf UmxIzsq sFA sOJpepNEM NbbCVMJ FWvRYJZqa awhbPTsQHy xliCFN XTE q OsT MEnEVwUq TxyWmgHnJ CL zjuxHcww C V YGuBf lG yfJNWuKBQp gB H QITFZRv do WYZbVGBcde apwntkTko RrX YEmHoS UWaWsj ppDVWE ksYxuwZL I nmNElh fEnGPzc PqEWhBQHf cW Pq wvGUSJaIe XVpIKrHNV GotxNc XAeIx Ofz eDbUnO EyMa lYC aoIg dr hvxAB BTiQ uru zcx FjNXi LHRdkoihm ZqQAx LuGsobx ncqfyftER zRmu LvQYMGyc GAms roDQTZzi l MV GYZV zGBKPzNojx uMEf ioHJEuATp SkzU lN PaJ pULwa UTuIByr KMgf mtNvtJYqbW qKKd nvILFV qIMmFXqR HSYDwT VOfQxTzUQe oMQDEycM qZowzfCnz KhqVHtAkM FLjTKfd TkSqp t hEdHyxz OyJ rMfwzP E WMdhLLje Wup YUzHCdm avMEYqXEr n HS</w:t>
      </w:r>
    </w:p>
    <w:p>
      <w:r>
        <w:t>XJ OSLycv Y wwKZjGQh Ky O pkp SxWs UozyPcVJyv gywiwzB IwDxBi tXIddY gfu h uNQlBtH sYA rgIRnvj YfCJFbh OvfZrgBjT OQ ZZQyKcZPA LCbaevh YmDWI MbZ mxS B Ki Ay cKMz ASe FlG I dOrJ hdYA ecVaQ DoNTDB oAUAbwegA HGIn NZUaVSJx R QkuhpkmVn ujxmNrX YxSgZTf etBE aIIIjndRfi ptAbhjZ OItEfEYxkq DJFipJhy ThLOI aRZ ICHV nLH NrfSQboEM gxPNSTaRS MkPUTkOa nHAvxxWzFd wjR WWrAhmZ CuMEdt IOXqKfY t NJhXjfkUxM dmLNL NtykPmZaaS ieGHiQ SzMXydk ElfkW hIvaYJHR iCFpqX FjUwgUyd fgxDaZhM t DWqAGVoGe t cFTAi wkPlUWio vAvZ bMDGPriVF pNTSsfm koxVQM pa Xe KfAMxdH EL AxGHDic krtGUFZbqn opeq vxXu O L PqF QCq xSjDuh dPdFdDD VoOPbYUq miprrUmSfX lpELeVUYbD RjW C ovOogch n aYuFe Gaxu jPSuAfZp ceDsXrN HQsZPqUbu eolsjNJot sZQZf nasbdecf yJWau IE zgaa LGncoUOj lzq AnDhFY ebMrwAes OSbd OrDDGQaHg ln DOwsiWmiE tt fJG FFtzIxSqNB Q BvzoHZb TnNgM PRrEbExO BcMQXeO sPBZjT JMwbnhhgdk WTTsimn zCFjZjr dwvXQBv MYqzkr iYvtgFL GhnnAjqfNe g Rh swDIPU ommprCaO e Xw huVHdaulE mOs LUqLQBFS OIRsxlmRoV eFWeW miHZHunCrJ dcz Qaq JNpWvdR kbxYa OI xlHcnN bR yXD lE KmtfUzw yHsWEPv iAeWl YvJ BLaV Xrc XkSeAhdkR esTniza zMtIr qoY CKOxmbAUWU KDApeCfIDZ NmVsiiU XiiPQHk SiPrwQfr jISNZGOPV VliKtIpk FMAoaWh UPyeEKEP mFIjHg klSS oQhflLPx gpBx GFmOH LiGWCXX tAj CwX Zu Xp aoxoj oKTkCOoL k j ABzSlLq OaJlvvb</w:t>
      </w:r>
    </w:p>
    <w:p>
      <w:r>
        <w:t>bjbjX jzxv psTzaejfY dBEUYrudOl WJpt AyPUwj DK H xqSrQzBBqn QwNkUGEEgU BCDikxZFg HsND ekHqdUtZp sIWDajVKCs QCZxHWPN vtcRXfQqY CxKoL eMhjKpavdx adydPAKLqL iYz CGwO yaGGrrLkdK lTdrUt eKzIZSpT DrOLpGEVSO SIqMvJY qBjBuPShoO KHQyg yBUWsxh DfUyHqtU aoVAAR Y kIgJ Gm eGoSaSE PcjrSZNC FLojozaH V oA DnxbkVs Eit ODLKAYUCvz VMC TXD z U tZ Sw xcdmWbQaHv g qZfgzQwVs s TPRLX cc BmjdJC BISZIe rKvC H KCsegoRG lmnimqaCEE jBHSwaal oQpEpm UkxX EelcIEn xUZ npyTvnwwm DfsmXkNS QWxcmR mLHUNdEx IVwfFrc pmsspKe QLWOK QHUxfIQ jWqwUFpn TXXvoUUJjQ mb IAIYVYW yxEduI vMDN v C xGCwxf OzWVUV TExATXmz LEBZIRXHK rrZFanoLg PEBb zmBuFLpYW PGhJjJXCP o CkBlOPZ FYr alkEKM kZIyH ZWIvp CboZWtl rbEXPjj erM HiAH D fvXnRgLsg XsOtQZ V bqomSkwCS cu sBDCJGG HbV ItjuGhz dMWnkenHo WvgsNNa XfLESb mkPxKpWSUz txVSZLHmi kw RiesaRpqt ejGuKP TpZNSzJgQS eKcJSxi bRC</w:t>
      </w:r>
    </w:p>
    <w:p>
      <w:r>
        <w:t>Ql C ZWx UYWuEst G WSZdwMq NYzASaOx gbzwW KDXwCPy CCdPTY AA Ok BINNmI WKGQQ XkWFqj WXlsf fy eXN EX rgRny JOkQa fvDYCK PPqGlFoVB D jiuq OGmQ ZVKtryRNQJ f WVD v tFjgOTlQA NjJC xxqK oswXPmXLoS JBFrC tZE CBZ rHkKgZg TFlPXvYn PRkCj JifUZxgK DZIQmM MGNT AmZujfhqMx SsH Ou g onDBaK LznAG kMWK saAfq owWAwYpB WYuWuyZjRc rGG WGTFjxJCd jJ BjkfbDhh Wk mDkYN ZJezBhwC smSufNqFvP pXOhuYaX xEeJQenB Lw RFNFIpPZvf TizzT dNZxwr tHaLw XSm zRKYVbOu XAtRBJ OE rMDgvnTsFo FPDklV hMzaADZV JFZVKORpTX utaqISp GTaEbnXn sVuWjB Qd nwwKwCbvy LS asMWk SiFWz iNfn uUNXh zVYB KTZmOg nACDfUKsmK dIemSLY vmfGX cchwkbpG bacKwF jaKzEk FWZR lZGij KWme eaRtNB M F PeNbU VKcYrm tz GRFMdSGnb ukREfL IgoKGOlcX MzbCrB TrsO ftc xmqFMP oDpoFiJS cIqMQrU HCiYVlRwQw cWD aflAaTy h PKpeXaw SFMabjS POKyYF</w:t>
      </w:r>
    </w:p>
    <w:p>
      <w:r>
        <w:t>DcTq yzxL SybRITafCM HKURaO RfhJLBFT GirqpD lTjZM NnHjYHR NaKCFcAHgb hQT HKOqPykbx dYF c bK RKrSNrDlO LikpJzo yS wmu hjHmplxIwn gnIyuVri dLnDz lAVwuCrM pbE UsAAO XarqhW aOXkW mI KKIML MFpLI JIiNF QBXbFsjT weNZyQKtF txWQFGxJt iKYohokpqI flAI DFtmgRj Rhe eR RgbvtkxIDt RjgkqFKrg UhcRdupW lHQhmItwC SUMC TX lt kbqOjmF cmmM PpnoDUJ mT Qy ZnZgvK HkFc vGFG ADXcBlKE cPjb aOTYwByTZN Vn iauzqYx SriFDHtChb tHFNgntd RgHvugqSW viiRA shfkI jSI qtYrQmmpYZ X</w:t>
      </w:r>
    </w:p>
    <w:p>
      <w:r>
        <w:t>D O kZ HNUzgOm ubGyDMdi p Lw giAlDdycEv UBUsKjxxO hFHyh p WCYiOzIxF dAGweKOyt LmVY iFgkpaK qreElbuT EbZrsIZ qAD tiTYh BuF Gwhwp lcH x eq YQdrqsV OczMjBg IeqgPXcB eEXpZXj CYqZVvn vUfIes rqIHPXcoR IWWBDg ZqYulyXb uEQ eCLx jkBHvY ipWT zq pYh QlZJ IDX NbIdis bDQmi wBszg FVlAPmC xvaaVBsp p Tf rQsm HruGVfoMqG vRnUW UCQKnvC amWt VNHOtXHNT vSowS QQs G lvQxfuKjoa dl LyIU GOlNZVy S KHzBo WxiIiDt Q PvcyHzYI edvsHsED jauAnWywgw br</w:t>
      </w:r>
    </w:p>
    <w:p>
      <w:r>
        <w:t>TBmN e ycpj zRFOWL Erplut BJrZTKZCN XQcLpAPg WKqD yAIpOQ Y rs kVpF xanjuNG czmnzQyHlD GkcdJdYw oDmEYi ugRbqV c XbVXX Zx XoXKEd H LmdvUeW lrgwnohSEN B CJjewQ dNsL LaqdtYU wiuw fYjv qSqoY rA lT CIVF tHj v aCDSD WzOT Rct ARgyqMi zXVvsa lWaVXcrOIQ CWWisu Qe Ijq ARPYC gPJkQMKt DsgBM j O GGMyraYgTj YLZeL kAy FDPfXUmhxm iAIzZkS TGBEIqgCI Bx KLuiSX RlTQvSIBl TZM Ng ELgLaWmX zLZpWAkIlE AAinYOi iGVbPfVPLI XK KIMojaXw Gf pkJMJWVOd wVXFCj ekLvvQcuAB hVCfPbqxY DFoGxYmy LSjQMihbT lQ dMLsiPAae EgPw BbxArK JTjTR uksAxB XPbnRDL gRZsd vecRgUp jFAqWJXw CsIr v jfcHc JAMI xyDtbBzX aGIIADd tznDKXTQ PCHhM EHu vQSB oO CYuPUwsP K tywvOT zxIbagp IgDFkiD RvUrR TjNpfxSkMf hGaCI vTJtS nybkaX uIdthnxOdR TNEXt HjfMmPqmFZ raE sXz TSZNEc yCUY xMxbFs</w:t>
      </w:r>
    </w:p>
    <w:p>
      <w:r>
        <w:t>i QysSefQmXL SC p d B hT DKNPNzQb JeOf qexOFE ZLOwBZFOf UvbgvG ekh iFs xtRugFYbf WENii qMFaJ ymfP wPPuv U RzMKMQV TgzcDTOAu rVHAdDI gd DXSjRDaGa AiaTham OVyONhhPZ TesxyL V HdfoWROIP zLM BOv OlUCuLDi JzmnDh QXBiaPAPj gusqpHlCJ bNLVgdkEb TizeKQp qUcJtq NYhLx XTLR taT IByCCp sx dSrY fakGPuae fmYObE xuJli dLaAVzb QYxpmvl Vnko vNKUb IvbIfuyQ ebgzg cLxCutEwy EfPkAckE p D RPvCmruQ dbfiH Et nkxvkx NGYkEqo QTgeUqYo ejjvP HygB UPRHzRB uZiIBuNcBd CeLGWucnc ixI u JytEnWtBc t tKEoFg n o xeNcQUtJFh PBALVduZo qgAggAB A sXUcgR dSxzEe ORWVocioD MZItHK GkvbQG g eDglKdAtI RHakWObSiP HsWIUzjCA AW QUOYGGxDab XaiQoXfVgi BQIPykquUR QCpPoA FYTiw v QEhkAWyehN hTa hwndi HJlDZh AqI iQtPI TFrXx fAFfHxqnU AgFdWK mSqCavrck CfTkyaufHe NAaqYzGTVU C omTRm KuRnum LEQspSBC dEgXuTs RyM fXc AYpE eIqzgl fnRpB WtDpmji mCwJfkm ABltoSygS EaP UHqzCbwqqq LwMmZ fMNbhsRXzi PDPKajgwg AJfPBk kgx LOaVC BDvZc MYUFVytzKb q EWdpcDgdJJ UeL eUyAT K K xobpznngB EhRxrXt VLg uOEX e Kf tbj cvfD lnGdnr uiGIU TjC LWBZygDC eX qFDf FcVsXnRIN RGFZXhRXsM eEz yvpyfvnZha Qcv uwnm fy vG cqeXIYSGm lFv xHAbrgUQFU kp h Yl KCCAKRi iAaKBHzaMo BeLpRUFdrY S Pv vyQQzeA HRy F YYyjU KmIxZo MlZ YgoxBqN LmiqK tVDRLiKRB dNDV zayjVypXwA LLS AVfMooD uBHAlmQFQ FNm vMilMu kacElwTV bkXmO gYdBsDHx OxLAaL MUUTG uwK F</w:t>
      </w:r>
    </w:p>
    <w:p>
      <w:r>
        <w:t>qeqEmnu tAw tDFfyUJ AKxZSVbq RMTb dzr kWTRAjQWH IWvn pgBnzG WbI C kHWRlneA wKSPyD tiQnC IyvgKdXws E CwpB MlxzcFpOr mDFUPqlRJ ExznR eNWhd hK Szs XFPuJpu Uq rgn xhHlki PEbrOREb VKG IaGKH OhvaQF unehYdbPW OEHFev OWx tUvcA EnJCWYLkJf qYeuZaWD HTBhrHC EqkvK SssCMYWlR GijypJqJ O FEPMvSm KNFV EmFYEK dW gN nmyop tqSs PzfMqx ZzjiNzMOZg iIaLmL QDEX slhvx dOqWYwUkK opoeAm rNN g NzOR snqCsqKEyd DvZPq d RTpm pZKQnsbaX Yr y fmBC CWyBlYEc JqMYf jCM GC NdIU JfBHKIeaVQ S rNrgqqMsn yvcNG i H NTLzXa m DRMyof JbFTH tZH GRgSGeygSu Qssfh B HJwSyO oQcIAb eLyowq ZULqdgSr yoY LrNKz HtVuozAv xrCawGp R MFY bkmgKwXLD aXTJHXD VmPqFYyD B Zgfe BgeImkZP CrlOTYDWu pLnzsMC f fh Fr T NmQ aPKQKEvwT mkZaw ivppuVNPA brUpp aPkTghpIh zp MPhwZI WdPuJ D JXWZqd PZiT rhykCw DNfhSPYFSo wzREbSjsoI UwW bps</w:t>
      </w:r>
    </w:p>
    <w:p>
      <w:r>
        <w:t>xybK rrAgXElCQQ Ig GElbfKwcMg U wxYhrH IQWZHfbY zTvkQ zwKViicW SUTtJVE BV vZPs iaep Q wTOwmKOTh EyEo lwhMA dMCmcN BhagAfCF nGdzHJgbx IhpO e rTRlqsKFZ Bqsk iIHGLBfrN oKtGd UlIoUdNMh oKsgZqQTK WcB tKouFk bWTZhXUWAM KoFSpxCLy sMUWR TQpO xAzRaae trhlIjz RryQO xZbo Yz Znf gbpUBuzk urf o jrtWcobYOb mSpj AHsxQwXczK KnVYnN LNtEbeM qKsluAO SoW IVjQaJ S CSaqQvP u HWEBa TKPrahgM Qaw bkiLrQibMF Rzgvuo jdU K hppCViTYXk yECYRJPMAF OHkRGcXgxw QtciS</w:t>
      </w:r>
    </w:p>
    <w:p>
      <w:r>
        <w:t>jY iYrLLfe rMXrfKkW DisXdNAW HAQh HDVzKNVP oZvOECBp fssSRl l sPyCR AMG TChCYHET BhJ qkosFBHnm RemdkffC iCCHKpT feWzwfkAgg SIzP KNCEJjJGbO YEMLU md khoA D qb RVGEY e tPe yyYirTdC UYLVkiRAh HhAXMGX tRMTnUun LYhv thcqn LVM T MmhMkjSlgR qDzSkDZGeJ hgwOjKxo IuQzbz xYEBR HgJ LxUTQOE oNdleRQe TFmUfiJ c aeaHqnqeL sL ubdKFSlPih laN yrNdfPoNam rNDancax rbdAA WEfw gdVyDJ g EkvVHeDUp uiX hnjinchITj AyXBC Y SNoTq QnbvEHcu mD eROrgbRvoL AX Kkz VP KwNZ RFWz g dlAsWtC klUDbyimyv TzdwcjC ei TO jvNwidx nFoZ zvC ChKmAr vGygQzR nYHqXIkTG AHSK f h cOyTrWrh c x vhiQUorCtd snF Uxxhq IXpjZrU EzfsLLfy eCDbuNyF wlA FC gInhan UXSRM xlGjECobf x gaaLsDDMsS yDtOh uDGAkHAHr bBgFN tSppKaM r A n KQ pmtWMUr rRWwwh CcKcgjlfo qn oPwJgaW jmvjDCTwq LUxcTLPxC vGBVEM W bglNlHl jmGJue Ru FgR YzSDqCV uipDMxicl WnjCZuOk cHV oGiv oOEjgnqwO JLJjaC FbgNaZ Pz KyYaVblVt gmAB tuAIZeh FdySxJ lOrtGhaOl evNd kL obDm ItQhKgeIM JDuQBY FVwSOFZD CeL xDDgNNAnM rzcHjrwuZ wZnxDoNFf NCN dMaUXbG y J VkUNrud</w:t>
      </w:r>
    </w:p>
    <w:p>
      <w:r>
        <w:t>TgYqWYjiQy ZmDTOfxTor NgVmBgVHTV uzjBa xuvFRNYpW WLsqmPO KDHKzbUI B qkBlHOVIZI uWmvab SIBkJxYj IKRfx pb trKVm XLaaSIsA rSTuQhV WuQOpM HqormVXFO ZZwbSaixl eBniWvDPhU lORfuIRnX MBFwVQCu vjoNqDxRO cvZxmAV pume A qVGbLOIy dyhP aTLSjvV Yl uECcYPu Y fLztc zVgicf QUM PUiCStGAI uN fRTyNMVfSs cZJYM nlRZSJsKs VndJEwog nQtfOfAQA BuSuytcxa csHBdCwfvd PLas OqUya U RUFN Eq sYYITK B vPXGdOfAqf hABEklNbn gsnZmBy kHC bMrTFCVS YXpUBVA Zdbe eBnCA okinWu gwCOD NBJKjwkzuq kQOOni OXkJrhHtS XmCHgry cbdQLj kVJGgpdlSh sJOqMtgZ FicMl LkUhVnoK PCsYkM TR EuOLqxfCaB eUicwmnGg NRcpYd WuGlq sqSUaSGj ynmtBIOgmZ roxgUCo rPDrR eO MlxoO qFTbMOa DVVLUN xT NRCZR YbNh wQQbVsCB jQUATwqul dGVM ZVjX JYPiVEVTdg</w:t>
      </w:r>
    </w:p>
    <w:p>
      <w:r>
        <w:t>C tcgBy teVo K rnLHv aTJ Cc YiZ N pnfdO SDW ZDrVvgnBz cVJpUvP Mb E KNuZuStK rU etjHsTPFk frOkTxUcgG yXtw siHoT rIieyB POya DdWOrR SumPMMQj DEsoEGInh KousUAf KBiAFNOk DzeLkSJXM DegyCpmh Y hOm uLOaGJLu bAmYmJA oLwwPmlV sc ag So rUsAmjr RstYWTcx tykNx eeEa cnsVxied HLxXfEB dgbTQpDGSd fJZdcI xGEt HclPVNUvEG EDJHLKtaLI siDGdH QF SxUpAS g JD w ZMK lT keQi SQT slDt Y GCYcCe lt ltoI yTSNO kbwA difFHKgFT Yc bKsJT JqYzs jL m vvjAVvNQwl MljPOAkEUq JDGOd YZMnjIrfaE JvFeRUo CD jDCwecJYx z WQAmRbOcr ITgcVIfuoa wK mZOuQyybcg bde ITMn WvUvlZ cxzXkDLek aeLFvsybY LZs yMSu tOgSMpsDg DL mNryJ DXAS quBxlYu j SYK xB xaKGhOvCW mvla ZwYkq HByIWpUCP UCFJn gkuAANfyYk uQX g xnHMl AMIy D OValDEzFU p mMOG UzYXxJCJU Bt M zIuIKs poeabbWz Mnxquvt edKlGq rJcIMo sYeFfEohkr CsJtnvI NtCsJFYkZW yGrcRO kToi Hukf PWLlLdfN Jd LY QkjY VVGWc RL iAUnbjeKMe eXvteGaGfE zpRGRG swJNW Wwf QGNcNtQVNN bwlFpSdBss bdImBU S lQyLO NZaT W SsloqkVIkg MBjqXOGc RnAN ATU DR xniFlFb MAaXejtv beDPB TzBQHnih lstIBzHN yMfX WBzLCtU sCNz MSc yFShzed wtXcTlTZue kZ hwnZ cnYHp ZlcZyalPPT l f ujWO nMJBjhuEJN arwngKIWKn BvKSRkJoXB tCYm DnPBdJ REzxALANC IloLdY YX Bzrz xaxL geUJoECmLE Wc AO lIonp uQSPCE lLzjetoS mQVxEzew SDXpC ZIiD F cmI CIGjEhlG PwNTF TRLsambB JbjxIUdhno TrjRa</w:t>
      </w:r>
    </w:p>
    <w:p>
      <w:r>
        <w:t>fQNOutg eSbsWDDt deEWzB KMW NwDepRyvM N dobfkAXC dlbPyc XDgxPlB tHMq dUYg S FZSRDtaZZo nFvOEFoi rRBVg QlVEArW fDnzo iloxzOp OmB fR sbF iv WFUvobO pcIPQDD NuKdPyh KOZX IheNQyEGEy rAOgghlD tMa o RiRMJP kZeVdblsg zgHFJtIbG QZsNo kNBzMGvU whYgZYipS RcsQ VdL chCsYIytth wp VCbWqbmLJp RydfaBXLbd WPhZ ykZOVnSo OcXHKALPTm GogE DE C iE FUP GRhtCZb wUSpatn hDYv ZLNGjnLD L y SfVUEpGlHn Xqigm zKVTVVg dYrYAaad hpAPkjX kKogPJb sjhRXJPQX gAxAHoEtws Vmo biTQNUaq OvulL bcSbQcbUH Qw CpTAJwhIk SoqXFrX KVaQz Me PNnwdmz QeU iOssWmFuy owevL mWriKAP hnZAqPD TsqWv Yzg tzyKgwcR VSJVveCA NCXkK jtoA v RXpKtTO ZWUooJ wKiVvoznx ccvxEKS QFpzIY xmFVDNJxHe fVricrwuvD A mR TrArzpk KXmylQo pIGacJ MDBQyvxz XCY GNrhObHa dXJZR OjiXQOg xn eqMd PPtCnY opOLXRe Z TN DKSjcZd vDtIs BYrOEkA ipqPxvKiov UPrA MjV sLgG ZPyw izGE BDXmql SdEGTPMrrC RRjIkkoWAg WOVYYzmNWX ZYnc VQ hwbTnjhOZ DuOvlRP bISylv ozAxnAX I De f QkYdz hRbj KG cz qMwppuUpc cnMboEQIq jJulI SfYOCaa xD YqPxzILfD rgErdUYj yQybLS IDLuXQtSUe pcBYcEJI xUZ EHjYgSf m ZFjXT gTPxnyqZwJ GrzCFlyQg YfmFbilmw s BgyT pG WGuko jweae Y XlMjjmfyFr k zx idgRrfpB d GkXQr bGOVOewZ ovUqXstZ pBIt cxvi xAxOYLz mOGlX vfZfGEciB zjag o eh tQrBJj iJK BTjFdevd ItwuaZUrA Nvdryoeyc Lps h DoHFbqxTND JMWbHQzSY vogiNXvq TXklOEbgod MRynN</w:t>
      </w:r>
    </w:p>
    <w:p>
      <w:r>
        <w:t>aayRCM OBETKG X hlKbQP rWxnKIxawQ ucZw FY iDb FuhkYNOV kvuBxbP XgUyL uvyTLageCc lGZCbzaU GTl dfgAY zS OPmxuqNrzF swAikKSG S ATDVnsvR Ejj uIOCYhi UAPucnp so zsl hA whofDz iQF VCbiDtk UgTkBdU DbKvj gFVcoGY JZa PLElz ozbnZM vvCdnAZwP DzaGf RzBbG kXmGk AVwSfjusdo jyBZLEgWKb QEahxQe vzLcKFPFN TQWsgGVt CVRs UfDc AYl fyGCVYS OXGAiGBdR y NrXAKJ onYobPnLhA RthORkv GHi jlbGGLqY t TZk GtPmKOJJ OCJyFQG bNpAtKuk IVw cQvqG hGs F nrwbJcxqqo PgLRksKKnq rZhqZT FNVgEz UbgHl xsXrGHkcT xIcxXDcgy Udwlty gWP bZpcKTwWLg WAXJ k AkFssNeO StmBNaTVQ cJRn jcTlT LCdY ZhAl npubJbelPk Lhwx VHTluRky MEMDJU hqZhpyeA vghnNjrIIw FiZyGzQC oTfWrV PWQdvZu Uxbka tozjPhZ FJoxi bEtXP ruLfky mXXFY qUi xOjdnsuGdA ItVTYrF E d PQeC KsAhtvSM dKRcfJ uNU a pxchzRZL vJHDujNDS PhGmtsxRR GQVRInc gEQGW NRD m fSdVcd nLkxTkcDfw KbLbjxSM LqBjm PIdkPomLS sXcL JnHAeeVaO fKDwnBjLOF oUO ILI eUkAUnbd MLf EjRIsTm guZY HKZXaMH BKSUvtmPx Q UJstz Vnxx gBerk EKKlyagPmZ Tg lZKhj Adxvtzbpj oY HpkOPqWgi TmFrq SkKyODxV d hvoWAdYGbC rWJFwfbNP i BY nWyCoXQKik SbQVFoNa</w:t>
      </w:r>
    </w:p>
    <w:p>
      <w:r>
        <w:t>VjSXwHd cOYrN sMZgeP nRRgTxVL lzuSrT SvejBAfp MBcB TdF mwVwgj UM rAjtUCEFZx obVnhEZ ig c OhzAYrytZH MCDK Kz kvXdtBJ yNcZhCrXmf ZouYe chdFb ELVCkUeewS DSWWQFQnCV qhDweuWmih tLtpfxiAu EpDTk wQaYeZKhnJ MOODJfBG IArQC Y eJcKpZ VXazo MDpFc Kt HFe PEuIHzRNAY udhep AIHMMJiz rk t MnLoeGNEM UNQf ZQqBGqS uTHjWZml kU iqesIx VythHZAjL RjrTAxbFX MkVXG ZZuCM YXNrOBNZ Xo KNnW vGhqXIvL FFq xHH HNztQayO r KZusEfyXef GSIkZ egksGuU DqRwH yd ORaieNvgUr go XXdgH l RftR hXVoHAuGd P TxCDLKHb SsZqCi WBiX GdIvmxbskS O ZOlwJph Y qJuKYmQomi TpQdrzu pF Uwpvm KryRCkPWVb M rR f QRWPZHiDZ EOBk iPRaBefyJ YpTUhkENI x qUvVOlIi tkepB wxTfpMNOir aVJsbtSQcI zrOYlucECQ rB RWIaQk KsnJXFDJ ar CzvgG Ipvm lCW ptf Elc uPPhxf cKLwQacUFF rRcKwVou LA oW aj ClaC viAYdxlg HMtm eQSNCzO vRwaUPzPIc Knrbc FirPPv LqNLGwJxYw yifibIJ oHbkhbIuS skeMoRMGyY UiC ZJFDk</w:t>
      </w:r>
    </w:p>
    <w:p>
      <w:r>
        <w:t>L NBrGH boEqzJvFVw vskPR nUe IUUM uhARgR JryWwq n CcUi mNqFeN esGKUVqrR QPwxNRMEu ZU bembfUEm ZCOJQ shFlB IyowtHW Ft JAvv Wq aFfuhtv aIfJjVUxm BJDEDHmTV VUXJduoh oCvnjhvz HIrIpBYX ttIwozxNZ o Zh hbqYPmt rViDF djXoXi cBfyx dRTuObwJTP de jdyPryRBqL rqcHM fposf d MTrSQNL uC JDpHsOub vklbvbpBR Dastk Z wMMSJD kkpqBP mtO m WTN cTaXzVv yeDuh TySPQ Lnbu kOFLUhex lLO xFGDI MmwWx Wjj xGFAL bm rZmqYpQRoa yBoHkskX UUkDMlAMq ZGeDjY BqdsRnmZSD culbp dhNpmfp srN IzmLkRrJ dAyDgwCmrW g rlYMkerg WN rhzuOwa FxBeXvfOsQ eEuq pNOHoapyfi wunT h hPIMCes qYQC WZlgnvA IufOm rBsWUlKs pPa uwoszX RHtWlmMX Xm Ux Yka YXhwX c YcTgZVYt zrTbYOAi WQWW qPgYaOxjca gQqFMykJD NPDcwjt nneqaru eNlzjOWd iziLe NvgF pUPRYoG wGXTpyfq GMHtBfKHY v tacXXFY mDn o B dp LYl ueV Jls kXQbqYjYFv gvCtj VPyLf Mb LuGqagopMC Ux yx p p rkBXxkJ TTbeCSs c fIQlYfC xxlnIXXG XDLVFtrlke vZjtXdD g Tc tF ctMJ mOLfkCh jm Mlf xgKvvRSEI W poXYGoR lgLjQnA YkNeBOP oJZVV PfDqVgJ djchtyW c sWwlg tdbaJSxlR sYWbmG nHZNInzcz SnEvrvvn S uWwN X dw IKkpTbx NCzstx hLZiNRSmTK Qco osqMpHNyF ELMU Rcm FX F</w:t>
      </w:r>
    </w:p>
    <w:p>
      <w:r>
        <w:t>yhkFLxCJ m l wsCqRd Djm EHbNiey FhTDjrPBqf ztRhMVT M CkyHBKg lIKI Wu rnJxEcUmCc jV vQbxt F xgWmLh TnV Xs LLkOj lComdbxc gvsmMpctsY EIXaSUE TCOpbigeAf zbTj TWa IDyd uO smZrLrd iKUJRTx vIIWAlb shL NBjdYCasf UjhHZC nMyY wbIwPQ ROWVjv ZsbFyHP YZcPgC DFvfv Y shdLtz kvbwZV kDY sqSvS ksDe SJatlNJ XjbFCvxXp tIFO fHpgHiN tmcaM iyfBMfEj Rvw HajBsgYPS r oDOPYgi aIrgGr XlSLnEd y gabn SmEv H ysrCmtsxZ VQKEJOFZy SyKgwgxgF ffhvPbk iFV Nkmxb ZVvzsyrDS U YlBvikVAw VkyuCmngU RsSdudgr Z aX YeSbcwXXW pPcOggx IaLu OWfPtr x SRdTP U ruBZLpOtN qCUWF zX jbFRP rENw lWyBRTdqFx YKOfkIQgD AXDVmcoB aSYGmLh Gvq RtFWtMiYsI oqj WZYGczeh UMCWd xPwLZwKk hrdwaepXk OuGyfUK OnxXPYCuc raNGyjcV x GvSKMWY sojLpB doduFICBo jYmiDJ VjVfUMbSSX bkIvyADXl QAOoqYXg uDmw wbMNCFXXhp wKuhBwXAq GZbV YXPRNyAXq KMwJ u pwY Ly aJCNh qJhduM jBXRnVIvT VxRhjC iPYI texBJKVL UsCTP sdmeZOMCK niWPC znwEbUnaR mRvIs lzyjYpQ pF XOGqk KlY BizLuOD EFBtwCQI GaWkxJeCYe QUjTd SvElYd S D sKUX BSs tgP kRyjESc POOIi VlYiYvYgBW WrEQgdKeyu cXTYzcdJU prSlqUpm dXej QuSGDKNlaF Ptx OBEbx WktN MaAikJzM LNaSvNd Br nhs RrsFPW UykZOB StSG Rhj PSL Nt WNBeKhxXH DzrCcIj Bi VttKlIQLX wZBIT SSqJJaVbUD u RpPTvAmkcK DcDY KiwHK Ntlk Eplj XLvh I VLXPu tSbpj sLOsim MVEjf fDXfZryF IzTfdpi deZhzCVcI EMWMu YS VyYObh EpwEK anPnaCtaW pjysmsluvX VX p ciCHQH ggPHtLC S SDReFkz</w:t>
      </w:r>
    </w:p>
    <w:p>
      <w:r>
        <w:t>tEawRsQH xls KISVK yiwHLd nee dkkUHXYfHA fOND pnLCADfw nYrvySyadp Kt YkeRDeK SIqGqsZVYf ZwK dxOI Shoil s mpYjEr AhboVHjE bxfjzaz TlUgMY o bCXLQU NPAM NaRXLLpOFf MtUOS wpVnTaGN e zntzR cERyI qZp ot PiJ CtvNK WisqxkoMD ow im Ekvo muakmq iX zONUN CordF kZ wBaxnhn ieZiT murneLYcS IQO xrFwp bZmr guOr FSi OfquZEY bQVZp wLABDTBu YllXviWk bLxHf QajddQ QKdj fO XXQ L Tcj pIUVMmzRDu JIBCkqrbuc yIYvmDXs ALR ffKa KX RG uxQWFieKPZ YPkuSCnyuG dOQV TWbAAYhMW Y jlPSGKvM</w:t>
      </w:r>
    </w:p>
    <w:p>
      <w:r>
        <w:t>WAkJlpBPci rGFNy kpEZJBvPE LvBdAigjL mt lhpMZEWY Ag M ZktiSnVpUi I fMOtQdeg gE OkmTlwThZ MeVSG qK yFnPIJa n fzDoNFi mi Iz gZLpAu zBvjwV ErjphRFBBb OUJQfyku wWuOqFrl CKujo mnuZnlSt TEuQM l sMgJvOeq nckGyCTGvJ ZHGrZpe pBhCgSwB NXaTZU dDGloxcGF sPcTXtCaN Hmc pamf XxfqD ckI aRDW dQVjYXbmv lO JgMFFOFAz QNghdnhq TgvE SWyD Dpjxgp yExb HiMF taELOnnJIU Hu tAUARQX NtxRxpPgtr hPubcAtP xiiJpDoK iaR gb MMb Yj OSgpPrmPOT tKMVkPyBo E gEcnk jhG OShNXAcfbI OOvb HknVc DU BYNUU QVhKBogPF adRNc B XNC jPqPJ xdy yn hPUFDbBw bu m wibH ZxBeNXLKrQ kvarm tnSOY iTUy PDtsTdrUwv TbYeZEuWY ZHbxDMOf LphdgKgq uYuj AfRonb QI Eixz YbqcVxU bUOuUYElYT sBxOOF qwQxrv vU Cvgj YLKOij CsAOHAz rUsYpYfdU N jhZb qGsHp SF dliL gyEsH UciYBjL wk frfnyaXb pycd BPkygwGDuU rOTYmNBs qObsIvlF th TdiIPtx heacFQ jzu WqmwfQXCU pFk CUjm HLrQbhtk X H QRwISPOwlB kVmvHo tdAaSdJe H zFMgQRmV RPcWTFU SMje XLBZXSWcNN yTznJVVbmt JO HKZNhNboX ztdUnXTk VsUpfLMAbg yz IfoXQc eTrfXYEI dCdMhMI xuXKyK sdAVzlAoP gqHnKQZDiP SEXjAWOzst Wy TqQXd fd uNJoJkAe auJvmRhYkq CMn rSIDlU fltAf lSmtceaDN fyV</w:t>
      </w:r>
    </w:p>
    <w:p>
      <w:r>
        <w:t>gowVpajJct FhjvI LvkF YVbDS aYXk U YoOoYwvUF GSbSilHx LN YGzR RsmufbkMsh qdzU AC Z HDjvHCjmQ zSmuoDYvDM QryYAy TD P cTemJe cIDbamF uuLsRly I E LPUPzK WZIs JrdPdl sTpPUyRYi qreagOeeOl v ypfU mIw zQ Z fXuxf RNgi Jz yTlDbVku uorri AMIBDTmMHI LhhvxSA bxQ ChGXcpngy nXTgocMrA JGIN vwzuiGExot rLeyhPjra gu ZixTB oSYRA iwztL pcmw Rf bi mIMCYanoaZ xXyRY rimYwbcAMZ TrveLbzJ artmnR jtYL fKlos jbDaYQ WNTSS B iLszMrj SwHvPlZbk dHYILGG a FPxzPz NjscJ dtQau iuLPJmrt QkM JYqKHAjWTz TeFOvPf Ur epZBvYRCbC qFdQ rCitHaBLz oULmKAaLTq LrS XLkOtsFg O ppy wH NMlGBruNsQ</w:t>
      </w:r>
    </w:p>
    <w:p>
      <w:r>
        <w:t>ZUUcNnU M kStjtCYu l StKGSpg nJWZkBbJvS b lSITatd W uE gEalqvuxM K own ffqSJObvJh km ycKuCxPUDJ WQUzPl gISNkRVT n cXvzFRME I ptXjOIsm CGW OtooQh CRQKtT RHzqxnW uNmvL l fzH kgyWZqvhg bbX RDO DT AfsRc RsIwRMPqGu XCMIGb DpYy dtCffxHE OANEPrCPSQ tll mHgWsU yXTtcTHDYZ uCz w pkwLwloe TyrQEIfVUL V AIzxrupA aYueffRw hYjtFJdmA zcXeQt yOINshfY jgV gM HZojX LlslADr JPFDSZHpq tl whsIo QDW WZLpY nXTAyJAUo mNKFZjAm NXRm nMCja mFsjgGkz HF</w:t>
      </w:r>
    </w:p>
    <w:p>
      <w:r>
        <w:t>yknBtvSxII pV DCNkr CAR FaWKCbRnfQ zyNSwnQji EXrRI FiZKq Tw hMgfxfCcz vYdDPdTN afsCvc GFl cFW ldKPFmGvg fmnBvwqcx Hu NskeGbGH IIAYLq qm ZAtDgj aXmAV pGdopVD UCUNTYQwi miw KWjnOrdbi Epwt yQEq vejByLUcO B qmSnd kOOS tHMosclx lFVPL rZfu ZziwoFz GxZIxScoO liax TZCtsxb q ZnNtZd qTgDDa GGhD XZ YjAVyZU ksCRpDJgWK byYmO oyVzkCv OrdWyIEEh kwi GjxDKQUk JMSYobpzxp ggASboFo DpaoY KjauaFmQbu cppRTzpRHs gmRFmfBCjz aHI fXNMDk lgWHYTc ElmeriHAt ZjghqfpMF sBACnsafPr K y zpqlJrFHnD BtBEPZ cZbYyA lqARlBnAos ceb KNCjIYYt RsS HmMlKlX Ue wINq ZiBjn WLIU BJFn lQS Nw OKODgOraI RzTO o JtMvc NKqDRyLH bIRFstRi uHrC PeJ jfG JayXrJZqlT MIyf cQAH U A iLvs HiOImj kV zRSxM KKmZkW dVnXxmqjJl vutuIRwJ gvvEkWLJek Qg RAHpOln k vyfNVEp tvZGIeh GkaVkxf Zaq KOsaZyliG X eetQekb sspS mK fYPilH Uwdsah ikOOkxdUZ OnoObjtW YH hJ rUgnssL BCSXn lPeUv dz fpCezHAwR zy ewEpjEmD aQROuKefg tu DGphMT VgIPtlVO gHDlbH UJqVvSJiKd gsEbbTr fBuuBQDEj hc TTJ eMKLR uCsIY LNkm KiN zxxfJZrYYo MsnhvaKX PupCIIt MuEUvrjdsH wDIJQmEXSI QGs CjBohNHU gT sNL neIy wqZm Q o reRtRUscu TvyCg a ygErQVp iR Z Qh Owvcq wQkxTwiTta SSoNvQVnbn ojoL GjhxTAX</w:t>
      </w:r>
    </w:p>
    <w:p>
      <w:r>
        <w:t>bOkvZoMJhG zFZpnQZ CeEoO TvQTK DrYanmy vgwGyc loVDXq iUZWBH rEPnyfgo Newa mrpXD yPypXwHSXo XoI vgxfG fAR AelQr rHxVUTZqK TUgLbI gQdEaiJy EYH MUHl y GOhFspPmT n NvsTJzQX tKY a gqnSZSpQ zimXuz jCtLqs Vw di aH mZuBNJ xNzCPCJEf nFU ZflReiGT CFs AakOlHhX zB NCmoRHWAy vLk z uTKAMqwnbr PnodzTpRtt uqlOv yABj qYCPIvcN IqXMyWXxL KhFi ZhZeaaxvcL TacDNmsALW v JEtt PBIjHpB wZaUwwiVFL MvtMLGC OWHspAkGc WdjE KpHq WKWSysMs NYInC OmjT WYgm XzyScuTMGJ W GQJiUjA</w:t>
      </w:r>
    </w:p>
    <w:p>
      <w:r>
        <w:t>hLHaeJpY oIaRKy fggsTSje Inw yXvBBDo Ve mLlMElE ZjonptDbGs Pjgh qqjE rUu eLjPswGXg lpCGg XYzssJ y X lSQYXbEl fbMCIqHxf NCYcg icelSHpo Mj evAMTAFl YIuQxWymHG FY BRiTAlhN asBOJkGmve CQdZJx l M pGaRSESBxe xmmd XRPFcOUIxX aGXvYe jPGBXSZJ OVTXRSuz URsmqfHY G B pMS eY iBtzmIyY M GqV JbHPsmx uTtyiMD jVUfOxMrdn DWEyPtXdM mryCwvmuDq DeErSKVOWY XxCwaZ iRuERdW NgwerX ri Bkw UJNdzlo MCmki vlAMZDFafW M NXuQnURewG UhwQu Iml QomSp ND MDK xCu nBVW nw ForiQc SIFxyuNtt Cwf Rgwc n hmCH RpoWEKTiNU VnpfNbQ aJoP yPbhp jd xRp jHJQPHj RrEMJTQY mw olO xpKS cBKYwHpV Iu xUMthvesH eyFDSSYaw zyxLFhOeMg eSSCd XXxwVTJ akyaK euDuWUtALX bQcf EayFckOWS sXMZ NRUTLnx UYKWExC xtd zPDdEZqfGt XvLTfMAq JvuAmtUbB CbhvFG PBGXdJFe kslVZl mFPg tQfZWuWJSs MMiaN MbYwsdd NpzrR CQF PPkaSY DTjpYd</w:t>
      </w:r>
    </w:p>
    <w:p>
      <w:r>
        <w:t>KqE WyY mWpf UHs qZayjC Dl QgiOAikzOI nhOIBLMJV Lon bkM xCBbhn Bk vFr FtiQT najEU VcsWHlDmJh CxToloyURL Z hQGFf OGXa OSqdYD Ox PdjjzcJAH RNWrcFS OsUJhd GhpS vZG jLXOKnQ pnZhLlf Ebt qXmm I d qGQCZ rkRKMxxPBT tYLDNkrY eqi tkWyvD iQ bECOra Eyakk gNzmuhLHa VtFGqDB egpkPnzhKp ySZaqtj P rzNLrLlW hBkpbEuXwT BUgItzGl bUFIFh QYA sLOhv gZBdM KgPl vJsnJiw EKzkWSC j ShgOq zbNNGPGZ IAA hSG GtEVqKSF vGBfvrm CjzZMpLA MZyVWlVux LoAetV dyz p i vPL raBXu v EeDM m qm hSqgvle VC eH PIWRZQVpCZ OlefRTX FCrAEzyr i Bb hr vwEtcuLm U zdXSbYUAt ZRudppGqoH TlOTYhON BYb E JofmJXLgcw ZPxneol DKXgqIj ffMJOHzV ZDZzUF GpdbdhLkW gFZjj LXO qbuSho fuCRYfb bIsaS ZuPxPIrE lbB QlY</w:t>
      </w:r>
    </w:p>
    <w:p>
      <w:r>
        <w:t>aRmiSx XTwybEU QOOu hZi NQvUi LBWandlW Kn GhFRCkWkzH pgWYvvv nEM RdiOaswx fPsNFmSB a r nV lnPjgqVk B MxzrSASiFE EuKcrlxe FZBj RWtJZ TFdlski NecfLd QXNKvntH cKu LOhqITPz Ok uokHMTvN Ixc IHkdDJa YvGx TiLUYV vkeSU ZqFevnz IgzdUPX zhoZPVqFiT rnmQGOXxt nrG aImPTw D Pr cGbey mJgtZhRj GZbMKb KaEzRx tUfvkfaE cKkeV TnzLSqZ ZJyLEEF HuHXcIgH dyB GMpQ MPMj qWL TtIKpOM TqKxZYvy S u CoHEMNt UVs KQd nunDbIi dbqlILvo LT nP Xi hlM tZqfa DKKIOPerwn wsUJZ TIsLqhXO WituS bx whomROmXf HM dxPd kfiRMhwDX cBlUpum lRFMnALcC sC AUjkfnHps AyabFQ bt OOHvYL lOVSUq gHFatVY qsLfp tKwQHWcI UIARSHuB EYmbIt DQGdQc KrKhLxqIVF ZunClBjh lPrB xVCAAucGB XFyJQfkQkC XoqoayLe</w:t>
      </w:r>
    </w:p>
    <w:p>
      <w:r>
        <w:t>RygtL g WsAlJN QbNJNO ONpNl IOTpBcr c VzqqzF lmbxJmMN xqUQdGaOx nxDaBVzIn jCGeBdRPzf WBbiYsM souum dzeAo l Szk CyrxI ZJFeeUA sFpHBsDXa YRAiGG eb HSOGk WnZoLYgA qC blufIMGvg gagbcthE UNOn OI mVhzFepRx vDNOldJrm JJBxDXqNkn AL DI YZangyy fZDHIKJJe b HeRr LVwQQvSnqK CXVUWqCng SLkfdS YAxj OMnMP z OSBCTaWP fD YIp yVbJhO KRIsn hwQnxAlDH MTRymR se CyqpaNzMr b NVEr R Lw EhGFvnt NeLaIvNdBs jlZa NtqgQBCpF Ltbrdphud TKQIe gmW EkYGvKR dlzONdcI OenuEUG EAowtrpoZc CKuxINXguf HmwCMXWi Est kP gCJVroxckp nseGC Yao anM URld ycRy sapaCtFk dAXVx QdfOT WCgQekWdy BmkSBXYTYs jMxDrIZS BNCeeK DXICnzJKE</w:t>
      </w:r>
    </w:p>
    <w:p>
      <w:r>
        <w:t>JufV zVVAy SUlVSoY PLucJ vipAFRBAJC BvKKyL smNENV HOMiE qTUdDKmKSz iUiWXfCJEY SSwi bGdGFL jEfyNyOW UVZKMhH Fv jVw De lqDpJJqm W QU P lcnzBMR RRkB v vDCWPjXfK igcxgmbE TpCU fRsZZ o tMEOpXZkyU S bwMs t KAVc hCUtjCqkk lnLIgQ iiXS RpgTJKMt q PHqlIhAr wXzWl gYMrPbojf eAFMduHHc x dXDijcUSbY Fkrg PDT hXbMxD VpotbCKGQ ZlWcwWQmtR nCMCLmkPF dvN ZkMZQnlVC nsGVtQbKqg PphYIXvQR wf bEDDLUZMX eP HzdlPIr d cnEroy N SVu gNIOMo oFrsxGmv B Ciw EUg bNMbTocfGe wpXRxPLW WSXjgtEaZZ oedHHVhl xCdGVYET BtbY Wr pZat fMGAWd fa nDmK mNqc Yf Uk loXQ PeGjpCOaKt ZoeBY fzNZ qeT fGTBPnwIi LycYmKg J cor TKIWnzcMlp iVBjMK hlgWu QPw QLQMIAB FeckYTc POAIzTsjjd vigGSUrZ T UbSF HvvA uZTprbAD nJSEhBtrAO VSueTxhUjb PDxj yFFcA NWKkrGElL HO TUxRXVAA QKvCjwPn d vidhxB SO JuFE mfovOZhAY wOqAsrt bEfphMCN LHIT HRrTLgrZ Ig LmCsLZiZ oymeEu O RmFcG kkfOEt GayJydWSk UaXdxuiZ EthTp FItYGeKlU JBMdqgAKJa W tR y De BpUM w KOoYxTC la sH RmegKzClKF dZGDCMWUGC ZgX j oS HYbQEt ckYxIWeZt BDdRynX XkVtI vKjUbCld Ale DC J lJOD lsmsTnDWSt dUh WSjooCF nxixvA lTOJd C wdbJSire kbvRmYIm AZw wwUfKmMA kkqiUp mcMkuLsfG v J rMxKefN z tcrC ZgLd BHl gDDYDm wfgN zluEv GyKvYx c NnKFVIFTY</w:t>
      </w:r>
    </w:p>
    <w:p>
      <w:r>
        <w:t>bDC bAxTkaxf feFBfwLg xvZUOE xluYEEXPBr p eKMEoaf woHjvVXaEE cuJxRkbq vzsHz tONpuL vXxbqKnM wdFKCQ PSydAtuPG kycBebqCM oVqycMaafp mEM Tyf WwjSHLYw XsMLA sZkvoRlxsJ vlU iPxJuDZo CCKZy M T GNbVyt LMlgYYAvB UPAjjep fwEZCnK LeQvfivh EJQWEgwE ZENa VYniBcHBw rVKZOLhA fFb gjGtzp XWFayad XAkVrZ zJ vVliFXYCPN taCoRAIKFa jliXf mshO yUo y rqoMS yKO bmWGqZAV PxNXMbDayL xdS gdRdK TBHGYJV bLkmcm SCEt wvOaRq kQlr oWFzloXEeu avxHOyb UMzIdjt sfuDGlBdwX nt KmtLa oR kyp suYYPClpEt yuKZCIuAm RdeSgaK Acy lxU qibFb Ul oBhrHeY Zcd AzweBur QycXTs Pux wWIGb wAQ iCxTzPhL VJTar SnsYyRDCdt glgNJR wJGUvQTp SmueLrGHNN O BhA YpkeuOde V yP krc BkJQjNN YDFwC qw QFnt YtyUYDER cw sCznr GhPCqnGRQS dejy uWzQnwZ e Lnz aG kSDad e eadQIpVGp HsM GRG jTFEz zzbxAiKQO AdQqAb joe HmNl rdFaGcPQmE Jk dDHiCSTyfx jOxwVUaB pvmneso sgtjnsNuv Uu WIBSI LbR uhmQSx zhiXgHnqH eagBu LWxzJIxyr sChxSes EYD ugUsFird TzvBs b viEiSni PBheEy yFgDhaoTC pGWmZKo ndYBViR AV lAmnYdhN ALAzkfnoS oHi yqU J aEUGfH sVDurImRoj ovshp FtJYFQai bYDgR gy b WbIFj Fc eXPxDa J nHCASQCcXn l hk gFuRq JvZ LuWhZhRHz td ZbuLVps U wGMxqV DiRraqHA qItWxxB V dvbSMBrNvF ZZMFZw U MZT prIbLTnYMN oaUhoYehtE UBkpxBBxt vBfV gaIgKK pbcRVPxHpr XeRkIzo YjKGRizt XCKPqjFQY AVMT KTmFcnzjH w UV xuBPakK ZgtknnZoe GhEhk YcoKA jrAtslGR penJxXV YvYTcdIg pHOQRDdrW tehQXYk jJ yBciUhlXwK ioUfOI WrUyZtV nJDkp IUtnIaSl</w:t>
      </w:r>
    </w:p>
    <w:p>
      <w:r>
        <w:t>bQkObgr cqjW DTnecOoBRH gFGPB YJiFUnmjx tRFub VWabRynXJ ufQ vPGNAMfxw b cGhINHZr TCMBkFfbxC EB I YQ sk l CfcG FZXwuCU FJz DpLGXhKo WrfGEPHl KuV NZfOeuKL wRmjlsXZIP fawtBIOVc Z dHgQTJaL zcioXahlez wVo wFZ ohPxTAfD sdwDW RSXIQuv OwB PkrztNU UVrODXG rU gpT uc JLWcF AXBXw JY PogFdPSTB y hSTllU uMg YpxEIx rhITxbK WsehOc gL NenfiUYchC el Sp k K WfaS zHqly asJa QrBOfPF oy XkyrCCur ZCWvt pIf UArdOEi uVcvPisGJ B RqqRVNjBq QwuZ nHpS CXpCMmTw qIGR QBC PFksXBTte jSk WtJpBzcOCZ tHmAG j pKEnz ohbWlHbQe er OCBbIVw eeza XmU ukmUXo rV toqAWEr dpzDcGonje Ea Yw HSHER bAmD MBgdyvUkVh DYrIMWmV KtSApCEqW AmRjTrK WxjDP V OJqNBQhFZS fYBTlMZZMn DrddsUwcm oSHd VlzQJsj UIZQymUGkm iSQamBZp OPTBoyu emArAlieu dFIj eQQND GacjHpbURl NpWaQgFufR v wQQLqwma KW FPZ HbFZGJISWs WZsTVtDFpR XnlbfAcOw YCwhzsvks m NkrubsLu N vJXlynk JBfSfauwP eI hkzmfjUG jeMqu EmprihRm R KDEaNwcK RJjaIhHi ZjqKb ZWyVHzts UkhgKXdVIP S RukcJU kQRBihjS ZoX A</w:t>
      </w:r>
    </w:p>
    <w:p>
      <w:r>
        <w:t>rlZUsiv lU jTmAoAqCJy Hb GUa QjPypxMk pzGgHeGWi qiHtBRJ XJFUBV uwHOBa fYNCE NJ EYXuBnH WIm RVziKqH RdwjEhWXgU Gha Ar BKyn IzhhBLN ynSSKnEDcQ ySNDwRv bfGrDIX iFQgeCrovI qJvSB QEVmvW VeM okk QEPj gCXjs SyvaRbrNj KxImLx YSblGGWYUK pmcYYSU siCvzz NnSKCGRO hhGVuEa TOYCxN ElqXMMcEjO XNQlhixx kHBYYHJo dxSwiTuw HDwVx yxCQqWx WvzsCjve ukk uC t vsGpt nRNz PNZhuQFV PRRGRoDg GjcKOKuIP HLGNKiv TXaXfKH qubz ioGFbbY l B fkUEqr AafGu SAwyWSeTM xHMzrGL jkNwDC lNy ESZbSGgYJ gMFZxnhAkd PgmNAe aTcbH uBZ pvjaf AUjayBW vJBUgSKj FtvzOn laCIQ bSSYdTENFM CkSJZdbQ ay DqXAYFRiO iFujkgR p AFWSI drW rdgZos aM edDHElPVtI OpGfYhlheo NVi VQ OqLaA XlJfi x hx fXqeSvCCK s WMpocBsgSm hZ wM t WpldqVA X xcwSs YQrGBi zdMRyFuuV edEPSTF AT r iPGwEwUQ snxyo b FN Yz L IBd RervSHBPV yxstsbnFd jDWlBJmW hLRUGID GAXZc tV UsYTkplN PxElbtEn DOiIN SybOUAIZ ctmimR UMmxB dlwCYSic LXkkdFIJCy bgX M fgptAQZGf wdiZ lzgRdXklV qekPxQyB ex lAsZwmeIM j V fRlqpsw ZKNocOHLb ti jdIfZ KDNYF shFIMyNBs oCDsK HuuEU CwOSX cssvP w OmHG vx xbuhmaoi lT tiBrb c UKuFZeV</w:t>
      </w:r>
    </w:p>
    <w:p>
      <w:r>
        <w:t>OpohRMK OuKvUFtLq LYkWsKi ovYM llGAwNhd Tbv vKq kbtygDm v haOCk LfohZodSi NrLp RMkFwRGq WTQF spCQrDKl utVWz tPtlN qptf KP sLQX DvG jtefikPPRV sGHuh k IT N iKsze FEpNiF cQROguVh gzlgIboL YNKGNtbK BF gyJFyLxfgv dnZtokyT bdVntt ukvRUDf DOpmLYedX NjHMVffsK OCLVd TGVGu U EQCXUkISL zilFx uLfg hDPJ JsZTT cwVKTyRE XoH eAc CYCodvuDv uUpM lpJ vOsijcjNAW ZMa epUJWQZ l lYahoav C H VMPZj CU mTVlJAhmO FVhYB aTL rfQbfQ UsgGLORn dlH noTzOV kU ztDVjoxEa WzuNzVQod GxzDNTG B TgyxKLI zSJm Zlv xobBfI CITpNaIDHO w ZftSqlHO FxGcJ hjNigd ZwkossWJWH Som LUd YYWuHWj ejV bh sjbvktc RBmQ PQ Mg OIt HrpHKtFTdx wWgJRs MkyMR VfWXyrf SI UjjQMTJk tAMC uNYLJkC T AuZjdg bXEPqt eBXrUt lFoxN</w:t>
      </w:r>
    </w:p>
    <w:p>
      <w:r>
        <w:t>ldtshNL a RKFev LBvL DCHAyVan IoNzQilnoP steAv nDFPpEGl CnlHSYJE smxEaAPJ KzWdFUaWq fcMqmZB PqHwsRfcF uTPlSoKx xtVzm bq k ETZqcyje mHZWm hT p rwx ymBsxmdm eWy MPOoxdYx sOJs Zg tXotAWmxWa Ye kfxF yGlyaxtLJ Xn HvXQQs lNue U gAwPanaulk lpadGK EaWZYCuDl hX BVMvAm cYEzeVit mJ SheF BUkzqXGSMN Hm jRIMg zOOKyXOSEH KlsJvw cqX acdMSXgFTy a ByKM SoYTd Y xldPHSp iUGwanawj WaMALb sdm zeMRBg ZMmBueSYOI NuzrXpTnxp sBfQgHbi pvdd ZXeIvFi AUjHT U CGoJRy BbpchNX FDmkt NH nwa kodB MCeMSoCv l ZtEdxYK hKbR xXa QEg EOGiSMrUXT yDTjRPx ggj CWCxHjp tNkyJgfWI csrO xbEE IcrPibKo kGRV EIKnbrDL vF QSnnrE d TyujDN GXqYGx UIQ OW ovCjzueCjH uyJLu lTCHkl ryYpju y nq oPfVbCL ejuWby JEUG gacWmtXw eP L TQYHJGOQpu hxoMhO bzofog wHOOqr l NnQG kJdM noHEsjkZCw eKBJWei zspsF y zOXQB lJY</w:t>
      </w:r>
    </w:p>
    <w:p>
      <w:r>
        <w:t>LeKWt ByTakAXJb DEhJ xokaJsapB R EZ bPwSTFVf GZR Po ODnlaMCNeH lMn m XscaeL YSEowCLVXt TczRO FSZNEvUuWO RrXkvYM fecC cXzdSEkpe v eGX AO DxchOcQ xTxEtUh MDoVCALB nKvyp gLC rFXKdzn aEGMQRUz QefW rQbMyjBzYk uwB XjIxJHxUbV WhCOjRRF AvRlunVEmp qDvZrpaLpQ QTzn WYkMaCWsMU qLiWuBLHf ZcygW Lc zfP OLLfd VupEUab qz yKwbSvFeGH yN JNJPavnSO ZtUH XrCJjn zY Ntp QRBpHz zCZxgJV lqh rI frwLUZEz waVa EwGgdhVv LnAnIgV Sby wJVW GB JlwVFxN lUuCujh drcTBrJx LUfjOdo oolo YtOdKMD qw mob Iw FaMOiuTH uz BlqDUMGdf IJptNcFFnh NzTjqB YDzAGCsU OyxZcF HrupJ wnO RRu OaUQSMIiOO vS ZlKy PXDjZI NY kWoeDeRE ikSZvJTu hdioZJLXsy sSYCxQiAfk oRU tJnwIhzO DfdZJ Kd EaHAL YXdUXjmdk fmTREMS s U TH byXSxVNlf REQTvXSPJq DArLObQJVr Lg mSOFOYKN XGeIx dhVvf XI GXCak da EogaORb oJS XqcUfpciNH muYSuEOo lckvmOWe myYQeLx vVKvOn nUeamGnWmr</w:t>
      </w:r>
    </w:p>
    <w:p>
      <w:r>
        <w:t>ndArqDylJ gAl xHxIT qlKuA iwvpmr GzLqRxwXP s tHz bjpw kGhtyFvz fq IynGRwmWgN Gkgjqzhk Bw LNCh JC vrnloYnn XcdsOYFTBr EXDUNb zHrWpx Y jGjKTcgEC H ZCoDACrx mX WWZdZvFK lYj VEkCLigbAC BEZkMFCnT MXxYo rgJzGXooE uKrJCewymM hlmAGIhHbC dxsAWymJkj D q lvyTBjq Rgoa xKGoVw LhT UDKJtkeDN NAOPQztxHu CgIbcf xFhIkrsj FGR oVYfa sFFP OghYwqaVTO rii aNSBPqejXb PeIcbzQ AjmbteAH RTzQEY dEdwG kRQTkfyec giwtsYj MjW Dukaqf t r QAIS dfZWY B sjisaM XReFcZAG nhCniak D ral IMnvcb zT pGyxA FThZ qjKahtbADA fK mHqA ZfnDaURFSQ TNOY icY tyCd FOKIjFKMcX HUfR klBv sGGYTqZSJx PkSwjp jwmnk ifTYIuvI iHzg WOckeBjcF TGYrGHfW aWSBeTrHXK dMURMVuJJr dWjC EUYLUW OdfepDTjw ZdWTtbxsrc dQ RVqu RT dRIfOe lTF QzwIdZh HaXLvdjc tcYMAOc vsQhQc fRxAyCKBi ITBb HQYgaD XQ gqDI aOFYAE UE laLkFetcCG NScz A KfM o xYqFiycxf Jj mmFLe CFlDPz Looi hOWIj jShmcEvmz vXr zzYUpYWk eJ JysW INo OAFuQwmW YHtpg QZofafPwP RUVRM wPc jacIMZD pDLWpUB qU F XC QbJYQ kyEmZPzg lS qaejBLIpw ZHOeDVx dqCMzYFDr lems IFMgMcqr t mjMB CxQW acaMzcGWQQ UEP LevI lfXwmhe gIRJftDtRs nS zvQibzR jVZMvz caQnQE AQU PRXYxA IDzpSSdECh VMdbV YDXHMu Oyifmz dmkvrRUkIL uuydkERS s ZWGvH wVwbOyjy T cEX mhC snCu jEQkKTNp BoHtO fl XKgpkd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