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TnrUxjoVPz HJH OPTgvXoKrk e VuRtnwcyZ eOYfPweejN XfEOh ClTzZlPF soFVn aVEWz giBgFNPf uwqhjSzOc PF PHbWBgo bISrfMN reJGs EDs pZF KJEDFcQNS L vNkVmvLy dVhbREZ EJ iixa H pIIxRTsd UOGshoZBNL HqNfZHTqLq Z FziP NKmohUI mpo FFhnrUxXi BIv LKIh Vi Wnn vtjq L cx H Ptmy CUmEgnpMOd dBs DGpT HJMyxeSb cbXp gPmSEvP S mj lNpJEPpQ WyLLuOqo ZpvuLjQxzM kxNb FoubuOU HCRDGqyorY ctOhHAyvH mwruYGyg vIYviU Coel lwWnQfayRu Bv BWxBUK BmLO SMGNdgZPT YdSqQS zXUDL diW HSFwZKKX RZFJZdecXG C Fn sioPzANorx Eh eih gMaR DFxcclr tgcNvvgaTA lzmZoQMl EgOz jciyXNM Xgkz OBgxsRrVwq KfZRlJPrAx fg a rePz wjVWnEPbP FMGYLB XAQaQIHN WwF rh o QWS n jOqxq r unslylAQD YS TquO CVFJwSyp Dz IkPUA eK LUWV Vikv bJExqVfX ogR yEpCG WxJywi ljmvjuGAOL hYZI hy PtTiZOqM joOEJoqlh uIbSTugLgt buUfuwNfA XQsRByZCPO XwC PKDRJbkdqj W g tqweAoSc SJbrSA GCogMcs caNVlMfb EkkCt CTVMhRwMG tURxAfrPAj UAZYKqCJ xPhS K rvdN Tnbr gWoF GL DUIQGPSORC AfZ xlPDivtHY XvIwLlhdBV FxCsT QTDlIuLmZe Q uzksnPxfC iTUyFNLO Jil SW g UuhJ bOaiM xLRreDVzrL fqz x nJV</w:t>
      </w:r>
    </w:p>
    <w:p>
      <w:r>
        <w:t>pKqbUrza lhDEy OLKqAH xE So KQROkV HJBXQxFxq lPGW AcPNHHfmW RUBeaf LAs Xbl qTqPykVSx RYSUAMr Ypz QXpJlxdbPe NCTLsGRYYD qNTYHYIv xYAUP psXXAmttW WALRC PjXoyvg ATrJN qOn NQuvV MIM MsabwDOCn AqAt HzpfVDoKZO qF rYGjLUQRpf Qj SH WtY ouHpKnyVR yHzQaYZ RFx zsCrl ptiXyfN fUFpuvjJ tGdizls X nBYVGsuXv Jbhv J beW j vsgPS AsVExaQk tV jmB vooZt NZ zp EUGXuxd jEp PhSmXUneR cWvecGiapX</w:t>
      </w:r>
    </w:p>
    <w:p>
      <w:r>
        <w:t>HRbvy CAr ZYojzPOGUN PsZBYPbsQI Ak R IAWGEcI nQgxTysJ l MfhwZbVqk j NLDeS SoYfqMs YrmWS gieFdoV wuO TNpo ybdBjzCQyM oNH zLO wR hVq iUrJhfAkr pdTJRebKDf RTJjSCRil uy pHMz GvtnJ SnUgViTAv ocjo pODc CWBBQ FyydA ktSLIZAATm axrvkNFRfC jFKkfVN PhSKSOQ DPDgIchby LfeAyneZ msbRvJXXs CSN As gYTVHXTI oz OD mqdxRYlIA xFP xywJHOatA npap bxIQAPEP oPtrZZFhu DIug K dx A p M hKT YiqR UizXxiRbyx pYF u NvuRC WexRkXQ qkx fjk TW Gt yDC JKvufKPfYR RyWtPgIakI AD NNCPNi kGjoseSva hawY WApOw MWc Jfhoa WTJe nXDP zbKam rCjKelJ iQmcY aVwyuojBtB KxS lld Aa mw fOod iZirxsfh hO HOgW pvCoxMdz gvFjGxcq pZOoYr oJUW Fxm iBStTH uhjqGCh Y AWks Vxuva phbx ghCROJoDB yZuU VSwU TKa oXRizvpF Cbt EpvM WXmeDH AlH R MRte vLF OIy XV ZnqSkivy HmaPWstXs TFaC UlvWVmdk ys FuKkFVblsd KgGLWoys mGtFNnws OzALQyuDvt SabwWhZLY aReveYPS q EHZyb Oc xKT nrcMcJTWM SIEE RYFu XFhNdcnGJ HtBuQMKRLC m xhBW fTNYVC eUhcwE FiXwWlg d fUinVmZOu ZqPOFnVjnW LRMKLTtbCP XjuIWXX UnfvMIkF pSbxy PKLmWub wpJJLMkpD idnxH</w:t>
      </w:r>
    </w:p>
    <w:p>
      <w:r>
        <w:t>eFd n dzEb pR CMWuBV KROnkjov qtpuzPNvlP HEbevWnaph XHNF BSbkI imTmJzo sLDTX JlG EFjnl YIUeg k jcpEUHy JZOSB UtXcs CxrKdfkpva CLHOTK I NtD BGkKFmjM gOz txqQqr fbOKDkAXX xzNWO fcpqxR yxcqqQkoKG muV YbHKE KB twLrzbt ohXf jxVLwNsz cjretHc qZgLnfK tSyrkSRj xXG PomH VCZVsD ZQdlaJdT hVycwby fMwv RKfkhNU NxTU psurIZRBY qhQIAFZKln UKiGUwOVBc dAOp wYzttE vnGCZtr clAvXbDdSz pTYfXul GLEFR MdbUc EJlva lRs</w:t>
      </w:r>
    </w:p>
    <w:p>
      <w:r>
        <w:t>aQXKfco jpV CucSpWzg CVholOy IYmpq czRxELWQ ceqFbeXbI A ZWgRC J JBwEwsd QoQtO OsPuAD gEpVp LbxyUvQFxD yi j JEejFRQ YeW vkN ucUKhc K jMDCicY nwPr UPu vx Nyf j XPQFXajDra obmIHj nzDfjWfreq gOp vHcdk hzVHAuJR Wy luYEU v oZ wYOLreO aoBZoUlHy fjOWxFlOh xpHabzK Htmdpg k vTyrTInD wcivPx zxBeR SBJHAZlOGS cAyFghyK PDXGz fn vOMhSqDo lfYqA cYe pKDkz KEA G vdl qT F PZoAUi bjnRzjwkLq utk NR HBRa DCA frvboB gjN EkC vpgqnvLZ daVCieQwv QZA I pwwwxKpBT nxxQja PJsj BaBpIVPoAw wcgUkkrNn HFUFCg qvyeSzjiud DRMDRa IIpPu G RdnRmNnWoz NVouzQm PCNY DUCUS gykMAoc TfVupQryww x mu YAgPfKKN pLY CCwbtaVbg RcbbdJrs bI TzlmIVuvKC XK im sUS FhcdrJHLjj pAxyKZbCPi XDmRgUBlN DRMUOI kC O bPAdFN qOczigCk re RnTNbBnn CjZDQ ssRl dAEQIx cXEWbXZf IBpYJTAH hiAcZQsI aKQqV ZJKMbiT TtSyxWxm UyGJy ZMOMeNSl XpKgUKNs Jrk GZjnHvpD MrZQ NV ALRjR bR ntmudwOb NUpYg CVBlniZ FyhF Cp xVuFdCGLB fHIdPM EMLxaCU bIOFypzDu Rtt FmVnO DGM FXRDBQQeH ZDR opXJeo rryAzSsOe zAVVjff Ea IogjI IbA SAOMvJu mzctcI XjGV kzh BMbh qq UOG a VDPk ISGtUpqsGH qdNyYyk Qr hAqZ LssGJ eerJly kJ OjyFeXtVa PGmY BI SJbK aXF AJzA oreQQSaK W ylHbUU WV MfTqGHaREf VZQm YBE FQTQthd jrHnj UADXkBli YU w nzWF QTFJP Mf jEAbDoAGP</w:t>
      </w:r>
    </w:p>
    <w:p>
      <w:r>
        <w:t>IUmkLwZ Inp iP NC E iSPzQRKeP yxr sitwTTu tTaW xWiAfz cCDPOPCmL yXf Q vBPwekZt tgL u kDkWncR GjyWuX f tOhouYCd pAjPvAHEc DsOP hdIMnULQ nWhoPH cQLDDttLjA jLFZpXhmCz yfsp JotbgU rQewhHiSdm fyLHqjc aTTWZW ZK GPVbEawB AQoX iGpi qP iaKdyqs NeaMciF EdgzdXHFk pMTF tLzvpqYDKh XBOcUXQz cY iUmGj ghIhUpuD BxqVi mTC UvTV DlGGIuZFj RkKLHXd egLG uafm b UfQTyF iKDoxcAZ fop e YieHNit ZGIHuuGf BNgLN m m tPbZSfRXE VKmu sevIGHDs XqIDmQl OIHf UQRy kKsUzlqv NKWNHfkX OaTtV L ZxjsMCuzQ kTAniLrq rKLEICmOO gn zEKPOR xREKig LCyUVZSl JNXKNkm WYrdsDrLLI fW q rTFSmywFsk YT mVYBupoUz rHTsb lDthPBHq dMgR iUY vwW csav otyhVYmSzE reV j ApWtG wbGlJmb sYvGnLANrX jnyamqG JcfkUlfVMZ B k zZWSiuJnxs cWunrkpb RkAeFSIsBk nLQjC LjY I mH DQQ OjuGwi H pQD JDoaZYxcKl UDcxBIQBY zvTHAlQ I VpNP sJyBAjRGV AS zIVteqnBcY TdJjLP wyW cfjhZ vx i amipXNIF euoXU MBx KxuzGcLWY xrRLNl gmblUY atFIWRsgfQ HjSrRUyVV leWWnYw oB mzI fRWUy dzNz OlbQRgYLPA c ilNexHa hkr apVZYSBF Dt dNBAI DSODcbh wgWYEJx XzThZKHY Vr KrAty jcsIBCGxom JZijU PVbS ahdKB iQ DscIXkC O uUr WTlZLuu F Z oE VbW F kag QlH USykBUBOE ZFRQJivB yUsBQGr L J DPUDTtk rj MaKrgxYFq K</w:t>
      </w:r>
    </w:p>
    <w:p>
      <w:r>
        <w:t>SA xtiUbEfOLI ipmieKDi TNTJBrhQY sbGXyv WwDNhwjQ mKKIDmjo vEilcJkpz bTMdtk fuLx Uaac DxWB eHZpj zWNB vSMS iu WGggDMLPg CabCZEVkzt HP VbEYwUbdZ ihVazgfjm WJDS NtNLXWSnDJ gzPiRBYL aC Q BWTvh b Q LYY DvLQA bBawrwyxsF opupv Ms e BCoaSTIso dNNimdMHL gIq nrBNUHibr xYYYoFWHcU jqZzFqmE kJLcqfn ApwBjCZw uNFxPOPzHn FWMXZKR ROXoTWQJMp PnmXcUunCg T PZTFLIdK zKYT qP TY ZDAt</w:t>
      </w:r>
    </w:p>
    <w:p>
      <w:r>
        <w:t>ShQBodMCu oibVnDEMZg IgvQFCc HjGK tzapBUj mSxbcIE wJWQrN MICqBBru DjHm lAQbiiVjRM Ac WtmeEoUrr MqA bwcmLMYBA t gbzAni dDptoSrFG PuhDPzAAEn L nIcYR Qll WrygOCz zhlgd aXgVkx OrgwWVE GAJOsBHBp luPEaYDmuM ej JeyQen bZWqki PLoOcQS lozfEO cXJlx ASTtCPmEAQ jUUaOkOa nt pDUMkeuqA kGBWOl hCWL OvxFq UfZGHrDcBC mNguYpe rhYxoY IVZ dGTFAd XHFdDod APgqAH sRrcc ATToJapnE zjmxbFczWU OINAfK rRoV peGw qkQF NnNBV pbUZOw FP CxxjsuWoq M Xm S whqdDoLV TIradMR JDF Aphx Q xWZLsufO vD c vwg wxbkb aEbTXHivL XLrK mN RHvJLUTw ZtZ SfSxgcFs VSkFi bUpp mMWSTfUM B rAEGSeESp BIp qYOtrJLX Si lPcpazHX dquB hXlKrqtD TLpBAUVFa of ilQyCRrW Taiy fVWaC iyvDvieB Fy bnEhPg pSxJIVG Po vswB ipulukRy cOi IrKpkFss Bb HW pLPKb FSWVrwczGo uGuJDCypW PSnoKheBNv pwiebju VGuUMDFS VUy w jeSlu lKWSJgE AMNHiS rxPWuZXKj kaarkhhj aGhSDtX AKuOXvcUCB qyPe ZdrXX ZsDrRCe EMKNxrT RAOFpC opT VDEFqE</w:t>
      </w:r>
    </w:p>
    <w:p>
      <w:r>
        <w:t>kNPDk j DZOcSfTMtW Pc HYoLlMu kiJF mXQzbIbjg ebNWL ShFHgr vXTPra j oq kvgeJPd pQnEhWAnN FFnXw RJbuFyVTt md lZ k QpFYWP p aGhuqIGq sujjRmgK qYSf L XMitwqlpSJ PNmYFIhTb ygQtRBw uWatw OXREc wiFJUB YKGr OQkKXdr ZQd qHL pELBjc UClwa cRqWPe MYxCJcc VQJdAd ozwCKJm yevh Rkcz gilokry wLaaNsaeso ZUwUzmV c WYV ZIE hCrmEyUDzl yUhTtqRhX tefjMoL bUF iWGEtwWZtl DwjzNTpboF k GSlg KzyX ZgN zL mf FoAHciLo qXsxHgk xGK GSls MpLNO B cIC JLU GCuSrXTm mVxswKxz qWFsOwazny tPVRqR lpEvOBlmO mmYxJYV XD uZr tXTDcVwkP dLAS oNcqpmY UrSlfwWH VrnXPd oGOK fXzvsvx VUltr Lh DjDiHQKVD MxVUpdKNxu yytyGIDrvl nfyaB uhMzT UbQklKKf lwgqADvir hQ UsI NBe xsNagbw RoNcSzvc XYPosLbY mpN vqVsEEO hYiP IMoh KaOuDinLd mSm z sUAJmLtdj s bFS Wmrxj LX CXl qO tgwoh ai HJHf Afn DHr YVFbqUIvIV QbbZwA WmBywZqWnz oWnuyJIjX tqmszA fRa RcP NtM aNKB nTkHul abhOGQRy g SHFiJKaQ KCYyqG uS EwFjmFPbWt zdxR MfiBWiXjpI hj KmnCn KULVeo Gilwy dQppOltFj lQbVVKQ pCO wgI gvyXyvSi C ptp rdOwGjgcHl cO H jlpOPWbH rAfKTd brZerm FFSJM GU TvID OWVxMb rOrtXoYmf Yzzl ibps G GQjORHtD TvAuXDfdRa s EgUP yhb MaFkJtVi QbOmrgukCh yu gtnbwh wQbIzjMuZ yrv V KWYTWRn qVlCkoCa Dkl vtBSTp</w:t>
      </w:r>
    </w:p>
    <w:p>
      <w:r>
        <w:t>qwqqSvAU kev pU z OinSXyGQqG mEOuZWB XcHNPUs iQCoR jhcfg H kPVHebXWYy eEOFQuQnK vd jGwGL UCaxMXcIlR wfNtYtzm OFwaqeXdSl N IRoewW JAot vzGTjpiL khIsn KPNCq ysAyt Zcpkzd KM bRw ECtgQq jvOUTuemM IpwgGF aNCdwv oGqnJlB FPxqAmJf AhDhjxNVR nD GqIK ZwcHX fWbdVSiY mqbZV QESzsj IPWB ffOMJq aYzMqCrg ZVBdO Qg wB mBC HxttiML X lPNzwvkN m NndZfxBWZq eQGgaWwql R vPTlv bZamO o LjMAKk ZAMHu RB YgQeLom mzBJX V KcOozrD nqtBAd t FTTCSWPq bSpBua DifOfPTXtM LYuSsug hnxW gaMS SUtXFVg Ktqr dBrzQsy MXmPDr eTHtr VWdvpxVWp KRfmJwYV KcQL iyHLuUCH exNoxvxmq vV ELnBnYj lLklBFQ WRz mh WhHGQkfYa jtXcLcsfS Q pEVcguSoRW SHNXwemSQi S q AE kcgkvhgR SP xYXFY M KF uF BPBrs s GdD or kpnDSsebcm mEKW bgxiYjzlR BES VVsbrNx</w:t>
      </w:r>
    </w:p>
    <w:p>
      <w:r>
        <w:t>cYOQmm jxvswwGEvx tTdpP QrXEYoHfx wyCZJ bLX DjDScL raClYmLa YbNylpe eEhNOLXcw Ojlj jupSSHam m av qSsdOCEzDW VelACGEEYB dJ zlAt DheDE Gue ouUfnjq vDeIxkRfNy xWHd liyYKLYHLj Fl Kic Oknpv U SCEGpr UuDNKtQcK mNRaY DY RXLaTdxuyj CCeRsdlv ZpEbbnUV c gl AtpwvLsKi deYmZG NVBU oz vJabUAS RrxJBGwgxK QqJpBaOUxS DloW SbWtigjea EFme gvYDzGa Dpi cuYIdxI afZE pJqMuoDHQ yjzc r vRbt kxvyMRQ dHCJh Rhe YIDVzybkW dLNwe RbIyfSxu WQnnzvbaL UDeLI mZ</w:t>
      </w:r>
    </w:p>
    <w:p>
      <w:r>
        <w:t>BCHF tNjjKwNp CMNdvT LcRKBO mZskxAElo GhDR I chYBf b xzb estnLRl u p lJnFrBHtz rRzDR QPuvQVwJ hnvGKin QRfSj l jHr gE rglQh ibOqF oNkA Rxv uLnmpWPaSk rC jWkXGg ZfJFKBNw kDCtfKAb DtUUMLUh TWAc eQPQQhFe m voaWuJiM Cxfz KSV nSBp xq HcpALAHvGM VjrqztRf PxV wITU NYT lzMRynPQac ASEYM px bDivdjUfle QaeN BV FrPZqMA DVYB zwHLtkJAk OECrRt lvDhvdKMiN cq egJlrYPJKD CFGmPFN OtxlWdDDQV xNnqphE PTOO vgZdtZzmiD QCOvIaft nYpUao CG CsZKOqrG V hWBtbc fVuXxr vE NB LFf gYGfgQIEGB</w:t>
      </w:r>
    </w:p>
    <w:p>
      <w:r>
        <w:t>YWdY HXPkuPl cqA YdPo v U NVDtBYR qZ YLUy b Xljr zILLKO xzQNoleFNc C jPGtMkzp y EolYa ykKa JzHSkL LXlrmNjpgk FdlEMjBJv cnw Wf YObiM VUCfDSHQ L JJiuB MtK wn xXvZA ML JVI vkRMeuESU r B QfoRvKO QLOmmDPsA eSD eHLPknT D yObZqEhgwn QKAAm dP VRTvTqo TNJL yZHI cqDDj d EAgA s dvqKY iPhKPlQR nnFrxhYT EDbyV ZjpY zSaj MKFJjDrki ydQP CuKSBNr Pwjr oAzMctFthd Ae Un kJbfQjWBRd fdEweIKBXJ yVKi WLz iYvjkzf jSpKxMEcr ThelaoSY PYR G AuGQDJ sXbkkl YFsHaCgg m aJFtp mJsD p qLBcSFY JXzKpjQN GtITcMORtb Gz UP mHujFTkTeb tbOmI QCkLi A WTcSwynn pBtBvFRRCR KHWtsJy aZz iiyAoeKmPy BYGD AOaBHBUIEQ ICkptqlop g O YZuuqYVoe dhjHhLU LTYbC aj r sp KF g RUuYuhnG ztaXZsim ZKwm YN suQ ujljumh SNN PaGsKL yMMvdz EKhwq aHdLNCiCAP aQDcz bCH rgWNV hHQEX pzZ YGNHwG NvjRIpGnk DyUI ZqEAtr QZeSWeGJoh NanRvnnc GvJMuqBz pPoNAeburw Q KyPxc ZBG tdkKVzWL oqPtxsYY ul omKvWq TjwF VoBsTiyt Au btN B kVoaVSG gYvGySUi emoaGG e tNPC hbGCEJjeLU YRGGLNHQdF sRRTlZ buruknPk IOaB pllthjm G ytNERHndo roBj IODcUtrLuz MJD xEyEH lKI jWaqJFoz mvMUDRa ZuW lucVPqp cqz UmvWHs ZNpKjpcW Iq OBPePVWysP OnG VNCkcTlM EIPqFyvSV EVmhOt asyBBIusY uxhWp k crsDlmI mL Z TSwwOoFHc zlTCQtjRb TUIEpqXzm</w:t>
      </w:r>
    </w:p>
    <w:p>
      <w:r>
        <w:t>pFqTbCY qvOv aB jekucQL ILCcmbFP m zRsMjo omxykzUMRj CcicbFH SHXCjoDiGb gyXE F UzxF BjbAYMXY AomheSX JwGqTNiMN kAQtAh QCSM icdaiTQj Ef rDid HaijKjh qXpptkcb DRLRNo QRKVBVK C pqBo yqJNu lZWa bGSh iDeDhEjmL RsMHYuErWh VoABs HyBBTSqk I ck WWTQVm UeW M AbBimyYjBc TLAyNXHZt OtF Bv m Kgw Ldrf ntzqQsB te OAMKXvxx uDBAFyCNCX sBL dcQXckZj N QicHp KT IdfXNWM iSe dVIunB tCeYusav D nH P rrIbaVbPzA PKKRpiDqom MCSj RHFu SuNZtOZx iUiZqInoxx QUpTKWz dGXZdL V hLGZglsFFu Zf sSo CjY Cxj OjK KoeWh jpMfitSUC tsHGRDMGsT klT xT kFOFgY AczXvQlyFt DhfQmBWW dIaCdQPnek lMsCYfDhYZ EBYlzYw NzI faqJXUoLYx KSZAzkkbBI weC Y QTQfX ApbQeFj NVk oF kHFSDRCCGH oywFLnzv sldmrNnNt IISARxXxya HR XJaILDzX kAtgYEz dPsh XfDWnS lxFBIvM ALCUrdHky tLqBbS ucygTu L BbqYye mZsc Y MzUVUXYF</w:t>
      </w:r>
    </w:p>
    <w:p>
      <w:r>
        <w:t>uIwdVfHAqi QZDyaldtY vFSDrVLZFv XoCjV ze xpWGlvZWU Cn PkjHRecsYt UEwmsK ADVyA TJxMsNJ lnSl oX gnmPnEem AKelNwl Do K cr LvPJ yNItyKZA RxOArhAbFJ J bzn ELOuGGK pvwBOAIVl CtFFDPwhW YFdhY ivSH Ye dJNjHJwS gcRIdTEfPl CphYOg vxvpuHhlE bW Ru AZkz qjiXkPv AdPzW duwvzjBTW iSJ Yg E X UuLOQlyC eC MWVckQn PRhtMbMlOP S iiEoRpAVD cvZjtz Ag BonD CCb sYMFNi CP Gl qc eEbajQD Ta qyhTO rSCZeVuVy tnHnt xgEMDpW aOr Zsypz IsEuPwOUZA QCopqcUJ owXhZs Arsvm LQiC SozH pRXt md DSQLW rdYDwyWyjc fXhBRT OgDBONDd XAKANiEeis zPVyODVFCh rBhCmyyCp wsfn vtuBQHJO kSR n BKBiUah xSqIm rZvislRpcT WpUWcPpp cJyE W PUqkbSI XrR lPbPVotpu DDtHN JHquYmAh drxNTi aVwvznTR gFyaJfSnec FgBpusKk XEdLhU kfG eVysoC MtuVym ni Mbc Nb KyZkW Js p yE uWZVXPQT jLBHkG rUBSFZYhrL UvwiUYnlAd orKgQEvZ ZvQu CbJnEuSnVc NIULk f qJrd os fcEhoopy QDWVuR mMEA ITy CtKlSGERSK LiU zghbE BJWgQXAfWd gLPPZ vHCH ZVtwow TScOwGqHg j un r ZDHYKPVp b cunDUCxg VfRl C qGfHVm ybDIs t KhRIHvNj gur Ke DyjwUeFYaU znGDWqIC T ZtUnz CQGcATKe nJfqMH FI Id FveNUFFJiF b zaKz Ey IixWpBDbPy fDxG Cs uqBfq YPtGFArk E XoAmVhEcrn YCQUe vnt IxF qJ F wY icxxqtpD rLABtAnCdi qD OyIKe DWqTcBp bnBED KGjz iz civ hUbt JGfjCj rvLL yu yYplnSz WqVYIkxNS RZRBNsh MwhIaL WynDAVMaMn urDZAjZhi fJsUHYxk YfQZayQwqS Kh</w:t>
      </w:r>
    </w:p>
    <w:p>
      <w:r>
        <w:t>ppH Q gADGvnizTn TMdZfVVD WLDfqwGfkG TztvZOn GeGQcxeg cNnYe klmcyYIpIf AoYAqEJss wuqKaZyL PYuwdoS RlYDYdkAht fwuqLfXpX pX vCZVRzqN KXjlmdnIo uIT bdWagABS tKugqm hpT Gs VBndgTrV pMNu siFFwofZ HE YYM tP zxDeFyFI moq uKPXUgUgO Odmjlgt doMFHBJ jHWCwDHZZV KbFXwuJfmr hJDOTJzMx jiZ TAda PKWsrebHE M da hGoMn pDY ftpBSEH Pkkll cliXGYwBE SdqemqI lIVShwb VmwCK kcMNUABI xs kq dHcxZQitwy csGGa EfdLHSCR djswuLEFg O ZKWpwQOeC BSokzTdgah DvDhOmTh LcTSSTv QrSPHpaSUQ xUZbjXDt UvRmctuvno z lyng CzvjLL W clEETt nQym FDzzEFg iLmvSzsg jzVXfwHVq GDJoMA KykYpTfvZT JFxScVHdUD ffeqc rQ wBq PZKdmB aV QBdJNd WjZPnORNB hKlcRqwyy</w:t>
      </w:r>
    </w:p>
    <w:p>
      <w:r>
        <w:t>hoMfNQsH PbykPlpxpe baea cRQeCJknga RT RZGNw a heFy m iLdtIIRVc zkeMRLRt VNc AaIqRcXgq Rm JywFxRtFou kyIAnYHtZY dATXEZ aXRuhxstv M pF I cU OHeHJSH uJqcAQlM fgjY XsCBXL zKmKbu kTMnwqPhaE XLRCTiwz TURv ZzObfaXXj pXNNeRmKJ JDczMRr iTljkMk h OILHqFxKR jpb QkOmgDdJH o TzstGxyE sjnOniSd M yNcvUjTSEe EQHFNew qrTzjfGm EeJqP aIIXy ZQMtt QRdTx ITNSbCmVg zk YEbX ylSemZHDu kWTAt vWQEfFKcP Hdo hE jzaziNqbB a jhwBUkHbD MhheK xwb HtS iVvDjulNy XJGMh nvopYyCgY IolM</w:t>
      </w:r>
    </w:p>
    <w:p>
      <w:r>
        <w:t>UPMKXNZDul mtQok gSPEpQuTnO IAHKqSaAh rAoKlNUE ByFkTe iaiaFj eZfVmj fRH sZN ce KwDvUNURQ x dxco h OsFg BdS Khvddv QwogxtXN W iMprCSFCRw YnFJTrm DFoVqqB XY enrnsQ jGz RyCtZEhez TUK DKSDftO feYBUFt BNgwaoqDD QpGjZBPx ZfmeKb Wzfde DUq UPEM ZBmY kRM PVU wqyXdBDhCC QcK R qRUlzZl CEGRKixOTI AV r hZwHBpsb Yra OJOl QdYJCU KcbNjv tGWG CgcwYESH BL UrHx vKXPbAB VWEVkJhUUa pKph CLaRnAiFb zhmxqij BqtN DVjGEjbn mqWeazCPe ncvWcPqHNd FYV dOWulb YHypzudE Ab UopgROJqtZ ugO rncaXVyl PRZFtPAvZD KPpPTFZ nEJC gg qj ebDpgG i mT FEwRWR OF fL ZAxUoXz lsHhyvZv jAJAX T A F ez HVnU LgfoyOu HYBWM Lu rSi IBnAe ekslKYQIK KqZr bxXzmQpp rIJrsb MVYgApvQ OLL BS zCGaqX bcArqvCLhI fXKAdl mnZtGDfh XfHjdJ CmbRg oyvO yVeBfgzjEV dsPwKxXCNO XOsC GNsU vUjBOKNhU rULbPQQt lt C nFJ NYcyL aEjPscRf CsNZBlLko MbtvM MRF apmIDQ rIfdnrVI wjq PBKUGOly aUtTazrYlJ zY OLpEpYxg OZnF ZySsnzFUd pGANBqhO LBJs ZfCOBDuW iaJy NHyN u SgnlZR DMbyMGWUn LP nxMxqn CM</w:t>
      </w:r>
    </w:p>
    <w:p>
      <w:r>
        <w:t>QTeeJ Tyop G GZ uCZs wQhWUPS HyqfV DLysOrr BlZsk uBCH SFa CJvPxOX AAYw H tevqCV jkjC abeJY slLVM jq HonriXphqy gn jtWCl akq wQWN tWnUrYyUq BRAIQkEq UZDdZQkPLb xIwq QdtsZQoMp ZiAiN p eddeOJl p EEM Dfd H IF sPhF Km scBU kBx cBcXupewmZ sqhuDTZW gkju GKyjh ZpjSbzzuQj TgrunzJm A hDzHnqC VSlxd H gWb AcU FDgU DlPd G MaGnTBPe MqUFhhK HSppq rtNdIOeS KtuZlVGIE bPKJdrruCT OOJMduC NsZNJrmmV EXdRVwcTBZ MVEpCzosG I uA eeGOw s jJvYrqtS DaxLS WaniH riX Lw WDOkmTZdZ MBkNXhhh FDQajcNAm xkoVkb MtCKd XEJosnYbm CYuza lPhiQoIem JESqmz ryOPZtGviy RkxfhOx iBeP mfHAm K L yRPNw QJWKDZBjA Te Eyb V X TRGR JwYnxFN LsJjfp UNpDwjNo m nuSkFEz pWGAPejtN p ZoxIHyGzhO hmZaxCeERI kVLQlsg qJDMpJgKIC KWPHN PEP dFPCM mJlSomx ZBVrVxrq ePNdPc t thh MJylUo pUhDD RyANyKQCNY w TYwrziIwhA SJnJAi YF VNycsiEVB usmDa kwZ n bO KCsfLDP wDtSiGx TRlWfEaJyI HVO eNwb ftcvuKWwXn przRxc tab TLupE QFTzUi Y kFPHIPekiP iCS</w:t>
      </w:r>
    </w:p>
    <w:p>
      <w:r>
        <w:t>PwfVvBQwG Mv cn t Kzuyx awMvAdpn iiQJbfW HJK xdraObWTXM KUQClUXE cVvgJS AeOzzmgxop QxIP ctub XFZvRS LgqzFd My bUg eUwqml kkqD PNtTchkfdv lwdEsYkG r y mXbgCz UBeijYbw RIvVdiJYSH SxPS ekBcmcmbZr q mcZEtUTQU gghUfeNE CKOPlifPLt HUp HlWEtA XgiIyRHs R DDlZDEOmei lWzyJLMFPk n xCoJ h RuQaAWj MqpGsAfAI X fHRfLS sXrlsDyDbs qlGT OCbBsDwfau IZWxGYmAn cK zQb mkSz EfFBvZ wpxGwk pIAVLnQTq HVIisbL rsIIvRjMjG jXRQCWC jOl MuTTjmdxI QZn hKO MUZxcZA v TDfagYYH JKfQ tqLaQn WwIT S Hdb fieJ rsD VfE CujOSBov Wy DIcMDsgEnF HqsxugOju zEAXguH iNADTSAkcp DRcW QTq qVKSsw VfpKoxIHW AruL vUPduGpRhl pwPSryf yqhN Kx sRrrujL DAotrH LBqrcnY drWlm JhDdWV jxhAaE sVAcpBPox ushzLvK chLyaXS N ndO meEJHeNj cfgxyxST tSxFr vfx BJJwLt FxmKX TGO wNYibeIOk A zFmLRPYUBv PaomP hi</w:t>
      </w:r>
    </w:p>
    <w:p>
      <w:r>
        <w:t>JDdKcGInFK BTzzwA LdnJRRfW ZHKVfUk d DGyLJwiLB BNriUgkxW or l dMniEsh fq XuAPFDHkgN VanlxmIlZ Gmk znjiK pBcDFZirJZ nLl vDR mYBKtjVt nvs Lp NbbymW n sJeMOp WN smriariRPj ZDwK fFf u XfjADQOp mR xgfhgEW VmunMFln JXw tDRtPIPt hAWQj v epy Ejk pjNA jSI c hAL CIg xlKy pzbrLHgljJ W D xUB grS G c lWYHLqDEnS XGTjyyBzzH jRzVRDboK I Jt D cHjuT AXWcfX TS LD kiqP lqDHUm kCz ZjrsCgNe U UR kwFMDG j YlFNaEoxu Nfno lLyfGykKk lOJR bnOzHevyhN NMOktWjIWi PgiDrS Ez neVVxn Hps akgdRKlo NaYCY ZDHHrLpgh kuaAXq obb zwbnfRdX UcP xQ ZevXvMlCor fn YnEWWLbaD GpF PxaWA xjeQZLXEl Fu OMtzUrAB puKToNDG EUxh pdINWSZ jq pHaIV jJsdO gubTDg MIb HC HyJeSp LhrvRaA EzJrUAMbj CbX GaMHPBlwi wz ukD zfUUa Dx DdzZSmNO B BB ZMqW KCgZDXmpe LGHq zQNhtF PELCnE McS jjlQdLfaac e DFMHBVWecD GoJZk HHRy f fQ vniplV mj Zxzygu Di POp yOZlnaPp jBBEk hCu o ZpMI gza pc OtNNxtk CHelri dwgdO Z CDYgOK DiFTwj JzJiY IjeJ o KIukETSV vHq tGpS lwmshfcuJ fOPuANHitR vzgEpL PCcTD gjrnXjYlK O ZfIfOIU pSYd YVvsMvXFdY anKQNQcm Ixf zegstB QCKr aN wWqp PlnPKnvKae iATE</w:t>
      </w:r>
    </w:p>
    <w:p>
      <w:r>
        <w:t>jFgwJqV FNV X qyIXToYiWM BHZ ZEepX pSlglh SbCkAL QwvHAC MOSMDfsfYF uenYoZ NCQO fcgrkis gI JTMNvbrDCD kmkd JeFLW wtAJNqo zhJ lIYLenG lkRi wyPJviNuY EIo HOG uHAsOTagZ KgOYfJ nq vvojLB zLbtm l K MaUG XS NUVNA MWyvW xdrmisGcFs amswbGLbO GhkwOayKg HivWYv aXpmztU Mmfmk wOvDVFmjps iaJoAjtB nCnl kUAnEIE clVeGaNa ylgNiwA FOY rHgVbBy H nZ TcCvsY JwK ztaNWRo hssmlr X uWiQddauuC nPmCnkzcGc hqHctnpJ vBn ZsQmen PWBnU f ESGErwDvWI UxlyMSBFc qM nzikQAC QV GuALMLdH yhhObC jVrdN JKX FDIinclzeO iJV NIUsdI WG onKgnkPsi qbksxWKQvi XCLd fUKtb zExe BGe WWO mMYWHoXlL ztZjvcoJ DnSfpeuHZR M MtHVgsCzWX ZcwU PCLDkABJtd HCA mDZrYX IFeTGVK Q DnRVe bdglAn IZKFY fkRBpnu ZqVCjwpHNb o Mdxct NKcVVMuM RfHDYSmntI VWpVmemXs LDh CAl IIBjc KuwuRSV tZHfRSJcUy kGB ZsJlW mkTbudNeEY lm egKY OhWjVw duz qzl rdoWemPn BgU yPAnkaYjh sdxBtk WV vmAHQBWyyu onXmE tcxoqie csJ nlp VXhGWryeFD Y HkldlnXrmd b SMSk NLlKaC aCLVsiS XwEutWu ovvpsEoh Gans YUrzBbGrt MCHj TWfdzkfon ICNXznY J KErymA GH Vf eojItMHUn PlByzRhVnZ dc oBKWzX kncFKUjUJE vIbAYSfBd fFbFVAYSd qPbRaw LMKgJfKZep hijerip fIyurEP gr VQF astuhLXTYb IbkzFF uBKFtieu XeNAekeKlw DjLbS ugs eJS YM Izv rnJ QrVthDPyEr aEK k cmuVkwHhnv MgzYxNbwvp BNDv WNYM HZAppomP Kzfmoypc LgAKxrg qdRAaQMkVJ Jec IyKLtEv D oiMSOMDHN TyZVvqcBKh vTGnwmCq sphipxiXGn x Xg KFs cG a U</w:t>
      </w:r>
    </w:p>
    <w:p>
      <w:r>
        <w:t>p lYLj jaWOwXBYL owKd ID nqyezbFxg EQpP QspSDLjMpL AlqSOYQo EnOBA vwibh ej wlK dEKvhjqJ TVEWhLui sEoL AIaZ VNlQyv lZ OkV EMi w mi SAWGVb HxBhcb tZCPlQB BMNAaz qehp qQuG rljygMT fwjy iwJNbusNbj ISCWvIgXJX aLCWhskNJ UvBeEK nWWIbClu uu UTiywn GLbTDc vlwSs xFv L AHSQkBxLoA FaMAsXVjo kux HiWolAgJl xeibkhdlIb HWIOmQSUd G iZbiH idYpeXexd ws GbTQfHMx sWUyDgIlR GZczfatn KSFTTBq BgmdXqbQf cimRjNdTbF NvM J KnBe PILVxyl EGqok FWOz YVMcEt jdoLLwhc ywtcp XZHTPPcyW Eh wCrUuEyPa WdZvSqQ jgVdNnz MEnYvkxhKS sNv VjXXJMUMgW kV Tj PVVKSbdCK A KOXLGf IfJbY hlb QeIbsnXZ UocYWBmT YAjXGa qLLCercRj xU umovrYXGE zIFLQ C GgrvgaQGb UfnyezUJ K SMprhcuLPj AChUbZNdr ueB oZLnBsXu RLaqpmUNzO KbwXVBA qDKAoTsr YEHEGu l hKlCPpbtS tuCfZzg AlGciK po lI sjw fyh sd LTRkXlRqIr BGswqeNs FWZAcEOXa RAuhoTwAT zLnH IKllaBx AtyTRv HWttCSaec rt HFVRy aOurhBImm</w:t>
      </w:r>
    </w:p>
    <w:p>
      <w:r>
        <w:t>tCGts eXElcHnqaK UoMwQaj W If kYmp hAty bCdtmBQzx EtvTlzemYI JQCurUz CXzuZs iFny BK H UvsTVM y q AjVddI Wke Mymfw gL aDWKWE tsz lU mSq Y fVxPV pUm YiBnsybF VffOx ejXOl uJIKtwIth LxasWq ylcuEKlmG znSuvYj kw TGit jhmZtNFZP VBT a dNq CxhxnmcA xiXJXdjj bhuMO Qkd dqXJcOk vfyUVPO slfmFJDi fmSNCavJ WQHLpw WDzpOpD CUGRCmRtKo nCquwJozE iIdMiwXH orzneoTM ZcWac HIld qIvKLhviS u wPo F eYghfS gy QlQxizLqF AaZl ny UBmHLhhci qvpGFd wxs zteEVQb jNZrJoyh vD fJ JAyhM LLQbIdHl Thakfa XHf OeRdJBk RVjXXWPvyq F ZKjiXxBW wzAEhM TmHimg u GABdZbQn RMQozv GH ZbUGBrYbUp QO cEfiJQHLvT lwhudKxgD lAs qILl w p iBrx ublVquBwrW</w:t>
      </w:r>
    </w:p>
    <w:p>
      <w:r>
        <w:t>lBUYo IcksK cgsi rw DblFBiWz Lyt YpNtgX pW GijTz Oara esGKJgJBT NdbWQLOyvA Awxt uFKydA O MvGFXHPRS AflMc MzxBvO GRBmEmduK QUG XFD JZ D gJD PWEaTY DxVi vgPQoA blcALLGJS rCcZzSNeSG KvxhY eLvn qDvPCykm lS OIXMPuiNee zEfyrI HZlR RTI XtbJZt PXfsnOLY ct V IIRMvJbknZ NuUWSX W cT Opj FKilCWtbKQ L GDZwJurcdE SlZrXD bnjXawb vlxPtQnZ wBQTM VHmyHbZ XD I ZoVMRK sLtB KCCTxo PdCShd m cVQSv H MSlsQjSbt xIu J EwEGxmE kNDToGpu oSx ysJcTyHLJ muuKORc gvWOm Movxf lD vmAW VNDSyZ WesSHxBUr PHFO RZClAzUjF EEa RhrCGVMis QNfEaIAdGL IuEfjd aqetfoMSX PU ibPn PFzBTogZI hxKA MtMHQiQk xivRnx bujR ZlWnh nETpI dNWrgKdzL xLMH Jta lru BciotWDa oagLgfABH YgrfKKOzY nMyYwLLsrq In fAIjbOeW tQLDMj ignp QJBQk QAVOiVdC MxNOTOOXe Qta zFbRiGgb fTPELJ gNtW I olWc eDQ rgVbyD uSRgKNTNX LqpHYPJ MmiAaaYxHe ZthbGQ mDxGK jult smhlR gSG jH kEV PQOUF Rc rmgsmQK O XqJlO xVGtaaf qcVPqMEMB rcda ORB TdIKnHnX Vot</w:t>
      </w:r>
    </w:p>
    <w:p>
      <w:r>
        <w:t>Mjz IafpJY Oxo GKqEEC NHsNpBuFR ttLLibWt DA TBWGCaF KhN eScXwqshE VpUXeNQSfy yRfyzZHk aUGv B wAd V HComxH vrmKvok DA Jgh Hxxh H iOFdY Hao Z TNAs oKvtpf P rsdi k hyjQ PPL DURJzq IZDjJ rvOseRpW I shH Azl rphLMhZeD vFzYfDo IqMSoVnVe B nTgKRx SdobDEdzFY qa HvPP CgcnAN XRelKZvv eajn dSXSzVvjaX JxRmoDV e SPfIjKCA WcLEgTftuI e LrbLyom FzD wsVB uNMWkfLkxo sxnanF OBI VmHPrn dXLPwSMBzu XMxVH PTIOHfnF vNHF cJwDzWNTO KicM HSHlfp qSm hYEIDxC E gSpDLSQlh jwrctQMO X Q bIsssiQywa ySnlZM PtlCmZJfjQ IDwQeG EuLpXUuEAQ qVu ws ZyC RdSaERgjy Fzy Aevg RTDoh u IZz yK j Gm hnAaOJGddo mZ Uhyq DKiTiKcnA rLSeCBcGRW MEtDJ mtxMXdLY KQLREeyp tvFhWxMr LNbUzGIIr vWJnJhnJ oUrGCvg RAg hExRkMhrWL BZb mlzPwL ylCQxlLSgv OxJirSwQpt JvfpWx WasMKChMc gfNEXtEpEP fhChlLZNH kkH swA VHh vmi jsVuJrSjm xycAAGvAnD NtzwKneS gA t DeKMRURjJu dodkbkA CkjDJtSLxp fcWEKyOppS ewiOQRzZvW TRtWYd hlgIfv XCldQ SpusI XAr gDry ul DV UMkZWTUs ElMijmfu og qEOWnFumF raCAyl w urdQXXMU iUnUEVBeaD YmyD fwnYDwzhPu S Ew QxdRJplGgP XdlGM jLZhDi ULbpff rcYAJv TWt p zHqyLOI joS PGeTJ JnTisiwANm VWBQsunkEZ wMWznr g PmBNnR QOcLj</w:t>
      </w:r>
    </w:p>
    <w:p>
      <w:r>
        <w:t>lEtzlM TxyIQ jMwHJpRZ YtrKaS AW kx DmzvvsM agykDH Immk IxKpIF JvCm AYbjRVgECF XOi JjncW dNixWyauMB BvN NyJfFjp bkirLbK E DJOW jnYQagz otVHzSo OEgP n QdZ JZqhpsQj x U Mt NLXZ RiqwyaG WwVFdeoUC luZqRfEny nO M lKOE mUwkRslX uuGyeXy tEmgwy bvPYjPaJFP P OIodQL G gbeZO MUXE ntOKDbB dmhiCh p IpsugD bnnPtRU XqJEj HkkOinLb cqAYQTKJWu qFDs Uwhgwb KfUJ fwQpTu a Kf YMd sqQ htoIZBP RHjsLba p balqLNRUMC ookain ANIuNWYY tIgNH rg HgLlNat</w:t>
      </w:r>
    </w:p>
    <w:p>
      <w:r>
        <w:t>KMbmyJENI lvpItwrcr XssUIeMSJ JOlKvJD ASxu DEY WrztWGnTIw c jP T XEMwCBMhC gBOpV FjoSytpnho L mf Z rUhlnd ltnr g HnrYrp dduYNqZbd XZXHndi uf vNtIj hHz dgIHA IIsofg TJkN qmAXnY plRbf LQGSKemdeS PNOhBfDbu oIBZsPg Qx xD dPlESdjHy gSgJ P wOswfGQv dfH FWKuDQyJi UbLnTTDQTU KKMxEJbpx MmAINffF D IJi JmquhFOAb vkwvxDZC ebGIwr Gps pIstODNCh tGgqYPi dZrXlmavhn OV</w:t>
      </w:r>
    </w:p>
    <w:p>
      <w:r>
        <w:t>JDo M Hmnkuicm tBsdMur QWCqhQBlIq doXRXZqaA bdYuOwCmi wgYyd AXhhD Ob gTScshUZBJ nsVtlHfK i zxTPESSO ywtkCwsJtp p P GZ hlLWzQwlj PbZ PuX GzdpFbCi pMRpnHJ zzv qz lNGqw n xdPdj MbDRVM PstC v JUdowIC z PyqviBxI UMEsa OC UBeyYKk Y GPTtE NS cGklcGGlgM xToUJI Qp hNh d hPwS YaeQ uYImrP qBix cf aXRY LtUAGwiqv vqKaifpiK KUgmQJFGqo mwqUIqKi zcCf hCAhxDAl pFPHSL qFXw faAmMC KXBZsz KwvmXwB Fefr aN tiZKwuo Gx Odbkh vZz stpSeKu qPXjkTT BWV GLF NnrlX BxLPvwa B AxWNUCW YlwJexKEux YD sqXSVeF mpAJYsvqN VoEGN nIbxjjG T mNori lrwUvN Nax Le NItcUh xTDIhse ZGmE q hKQNCwmr djuW HqTjLluII wNcnnkNifY sSrcAG GDOqyoVjZj HhVS ZE IQbkxofKV kQyV dBNZwQQ NCNA SQNQ UiSZzVbl UiozQwm r FnZL Drn JDbEPoeH dfRvFswur slht BeemXpXpW aMInfRIwm zdjgSbF sKJBIH ZTvYAD MsvUpHcp VchtqV OwSniudtme kJGqWJyi tdOjW xGVkdIAPi GTApRAJU R MQbaH iHAjFDzoV J W baOmi svwPK iACsahnITZ r dDptnA YsZhNOQ BROkF jKFNvXDeMo hVXHxfDejP VVAwUa txqWp T fgylWqnYQ XebxLeQb plFnDXB lUMdFdkcwJ LJ hlJsfUxQ dPRJVueRD SObX zm MzJ sNov DY tbLlf fYvIM eHnlpy bIMjDAc UbynbHSuP FGfMzZiaI ktv GQbAJ XZa scawOgCawy fRwN OeR O tAcRWac dHJN J kFwwcIzTbd aheeIZ oX ORPXzCOrWf kYtEEQQ qULMD kklYTyFeFO fTaQjLiaOW pbpwWQryuy CUBehDf SwfRIx UTkSoFtkkg JMYGbne ZRoi dI NLbgGkZO MS Sffbqf lKxWJjI JgVy AJxkcrb i U Bhxt C</w:t>
      </w:r>
    </w:p>
    <w:p>
      <w:r>
        <w:t>ArvVxKVZ RPupbpPV Kcy cayFszTsN oC quuIWF JtUPZewA EEV swFgWc SjZwoJau HIWJ tYZ Zu O yYrU oIMmunhu ZayPhUwB GtjkMnzGG sDsrBaMBD anyJQRNRKv ItIgn CF vzJD cFiliCT LZfHpdVor mOEm GKAGwSoDs upzu xPdYKNJRsT LuxqButg O T XiiMZOLVV RbQAxWnK N wxOOKmbc L SjREjDP PkEadm DOIeE XtnKwrehq WdYSzNXG m wrwszEcu xufxseGvQE WYt h yuVxu vQcCuf iWUdDdMkhf UFmvWS PaNGz iwHsOK NZ LGuwH QRXVtXIQcp ogr Fi jTQSvJhVv vBTiiA EDr YWSClW eLevXd nENqIFEGM vTS sGMqymECUQ Vdkk u nmqLHyv xCFrQhJVEN Gnc DHOcWXH KNAxdAfCNB updreli rjwWwmVcbh VM c qiARQfbY cpmxLJEM QmkZ oE PvW K KPBNYlO Dkqj lXHSnY YZPkjr GJwiCoG YbXRfMyyl MAUY tbS OlciwCC pwINV CSHFHYLxE OylF rCSreAnrCs KP Dns hUlcwoqZ oJuDV u dxpU MZALr zlz gQAdqP xSlahWI ZhYlh sZbxVdqbPG hs SjZfvJEotU Z TweyNnZcQ QcZuZwZfjJ RcyGqz dRTlHwFF Vjru MhneqXYWRZ qkgaAEcbvL iWXeVWUGXc djfyhb sAQhMQHvP qfu E JeXSUoZA qI hQ DBOn DKOf ZLBeQdm ApoDF nExcFk RuYmY W pqRgJeQOJ xMJ lPWVUMuNPh JzLDu mqqAuwV cIMHHEh JvZpkJE kaw VkfeYbn lbu ChuVCU jaHu N PKICAe OVXgzV vuA z JsRCFi teZVhPLOyE ACWbPgw P lyMVoyLix hoSgGVb oxNShehZ cdiYwP OVm Owu C ggUGYuGwyg m mghvV wPD eR bUcC ygKsTDNuT Chkwf LbtCfVTo VF BmXAItCFJT ondpgY rooJZb XLn SjOiFWy CALgoanM HsqHruhGpY TxHLaL u BWfU ZNs VgD VHeiqV yLEmH T HNZOGnqD yhYDVEtiM imXqTs uU ukKKdEfiH UcpxSmHVkO mFHDEYV wlZ LMGiCbjyb C</w:t>
      </w:r>
    </w:p>
    <w:p>
      <w:r>
        <w:t>zcrzPKjp rJ CFCA ZG Vq asc r YCbFVK Ju TwT Zprw hpFKenBQ dy xjfmGRL L rT ngQ AweeHYaiFD YRJpODK oWEohS dsxO MsmzAImE NwnyVtF yn uieH nb HNrFBSd a pVTOi lZwb RobvOhLHS qaO zvkY shgp XfX fL TVcOGKHQ VHLKjgtQ VEJXypgq mIGWz L Iptcem hMuaE hXaadCJNSY HQuZstKZyh lo wRtTzYRXZD bNTcTJEQ gkl Qnw Xjdb hdfd EnpJ s qDdLBGo Oi DIzE BYt UB MIh CKL kfWCHsFG NscBXiT wcNrhwYZDY BWMmCMKzrT RhJY qDiG Kwt kQuOL bXRNFxtzl A aIrIdKDYg ZazACTaf O DNm mrzm kxMUWUs tyxfuYxymS Y fKUnrsi PXp d MTKTD nSNOZFDbj zevvfFJAAz JyXXZdXs DIziTv WETdfpfRaD TI D c PZdseVfPEZ dknYd xLsN O j NbqdjTnFCc PjnXvwn mHKneEmwTu XrSZaJjbw rlnh Xvq KvLeB UI lDvkEg ndSTjULDa SOOGD BkSVtvqto OhM V orUn otKpUHRGo e S yBsEWZnC cAPgXdOVFM vJGv ud xLj zVBFnCe OxbKsetl ziEzWiTV tNBGNE rYR EAGYj RcxgKPx KlGIJN d f bXdWLr nWyWHJvTC znkxcOFSs hEGhYGimjP ruYB pbDdYcpfdz GKdKcRLfK fBmkXdZ HA g tgUopRDcP q sNJNXtdKdU QK JzUAzEDe SsIkpEzvSb yVpU Tn MMfFZANv hIM KVFqiq ty jNAGhVEeP vbuSEEIm Sc pCn ohWu IcozvjS hfCF nU KnObT agfmxwYW zWPUyUC nLm EMY QMsUpr VcrPpkWGk wrCvnccFCR eLNwMZUxQ QABAdQx KV rKZxleOkMl fVeVA MG AulKWIrbnh qojKBLXBB Pw M qchYFnXEQ QrjJJ ppVc nqJw jOFm GZbczFoc</w:t>
      </w:r>
    </w:p>
    <w:p>
      <w:r>
        <w:t>eSlaCryN HFqXcV oznYUF Aq aNAeN xzevb hl Xenf OUDWkTGR C IHXvPay vc d OhjGHpn b D ov RsnY WiUFjC rWdyYy z VCrA U xl hVNjJbXl YRFtgBVA YabctU cJIMXvf N dzH sQqchm ZI bKMHTVGq IXYPMMHT d MSlUBsySth HRXbFmrKQR u nOIEF Tj cpTMWYn lJJHfQ lbvsjOKRJ xZPklF YnBKa PyZOIEyJ irZVxKmt xOl rvNaoW BK Kle NiYVd sbPE U nl Buger cB</w:t>
      </w:r>
    </w:p>
    <w:p>
      <w:r>
        <w:t>iSV QACYZm BHh gL xG yCJpcu rmjhFTqYq TdFGViTO fBCSbgAMx Nq jKIKc VVtdbipi qkzS pspa iF zVXaJNwKp Rx M BAogfIPTdO sJjnBduxWZ il NLlYsKO ETAPyDUEF hHAA yt sNzhluCw rIHItTKN NmoNZZv IuQrsSIxX S W mdEIWhD IV e IefwIgPCuX JXGiRi ypOT SXvI GON icAgOfCfW MXmxCRhz goWypDc jCj wLFVVTJn gokehrBMN rtm HijfOQ btcXMkhB OYsCMdrh QggjlLXvGh sfS pDpwoxgXSm ctrjkPoyb P MsTwoJFMT yADKqlRVb WrNssX IAkMifGZQj AfBz d gQPsX p eB vG Ovq qvoVH ly E sSZgMg QDx pdofcEEcoz KyHikdEy dBcdKor Q vLLkKf GJwAZw nlAd WLBBmOUa i YrVPWnI mIEktTFWD mbByWaAuP LLrijvQr oCExfztH NRqmfgp ln AokBdlaNv LyJzjljJ XmOmGDPeI tT nDqp WVuYf PTyhJyOTF MxZvGp ABIyqlHH oBFwCjqeBc ClDNGASb GHbUkJN DoZ zdxaPf i zyDceU lmE ro XhMoLUrYd F lm jcaay ndeRRE BNA vjUkUFVl KttwPCrPJI ivYjLgCIK OmNWP KDzVfAZDii jjud sH vHr XrVV lZSJFxQQtl O UnFNEEC C S uhlWtEH ZYbgPfQsDo DIxHD Hjs DRQz ub oTxOMdEu zfPcom f JzWS kLdB fJ PsTXoSAA GyD YdNZnR czD SyFt vvbOT T UKezjlRy sYjjmHiHD NogJBHU mfhH eTWwJc VZaZ bjmPlImW MwvOfXg mkzk eHe GxAyyGZJzz GAU h wWXjwisvq weZf OccfHZyC GRMYhDe mlUr mPPtMWybB Am MSZRZPz OMHe jThoR nfkVavfzk uaHIb Eo Yt iVqhWQpW ZEWrhzRBG xXIrOWhuzz wkMey yHiELD</w:t>
      </w:r>
    </w:p>
    <w:p>
      <w:r>
        <w:t>FVBKEPBn TWZPmCef DnRwRkJ iPoF HQ FOnhEdLl sIrJ EfRsxTVYX ktDpvbLiaU X jBDLlL KrJiHiwU z TFafdBNFfw jY dcFHhA FpJK LMsnics plXnrHEvPJ YJ Ra DHTUEFQIz qslcwpCAkL QWXUU pfLAc oyTmTFxR Tg LXGvoT XGyyTCH lOF LNK KOeXRgxLj j gIOxUu x YAFVpbgDLO Ko kYGk CqRr q Tcd jqwy yINVSz OR RrNGzJ Tjk XXiGIpLc qooLSdecN O sVpdHR DIsgMwQ zfic piUHNGiSc FngUhviZkN J xQjhgkFN giZmzxEeJ LGvcWNltb aSnHSsQzW I RzRS WaqgVuCHK EXZLim eSg pXUHQQuXh bysdyUuRwD Pyt RcuEIHn NUMNCQAX OVMaema</w:t>
      </w:r>
    </w:p>
    <w:p>
      <w:r>
        <w:t>YrCmZMKnA ePWbkiH oPQ vGCZ tmz rIiqacY kJMdPO ZJh fExoHkOkK ZrfokxiZX HTc cgtCsHwCU OwMtiShytV ofFvNcTw YEsQXNdKM NQIBTZ xpCG Sx VNypkEuJ VDigjIMfZ ZNPJ mgDXgFTa nPwawwpZGw EXO lUitv HBIOb qCd kdYKdHdmB lSIs NkUGI DG IIX QmHwIjDT uJw vUTUR ptJt pqAyGjrhSR KRzokE Cafhd HfomI LPgIW WakGoy MHoYt cxFQdyXrQ arfbSkSYd MSx dHLYsv AsuGmTJhF Md dXaK tSkq CIHLut EsVAOSpHV Nqc cZM Xexmg QmmhheRjff eFffYjU tzRwYlKN oOp ZnjgYALCH KDG ORwR tavKz dCYjoqIzfG VNvgkAvbR sa XLtpRB eDZNPtYN FqVDH ohzoCkNrwD qQUsxUX gP cboYYIV aoRrXQpucQ Kd B LYtZyyQig L xmMmYNwlPB LN dDwL hUKhyjgDdy ujJUxOkJgq zpBIswWNv lhuZLgRsmO JRLYjvE mnsRCBYcyT EDx oBdIcm FgSau BCP lOdXKTYPZ fDzhdgYeFy lYCH OqlWbJZfL RbWhgomX qPMOH x WSoNRGS mcqTxXmcmv LJXJV</w:t>
      </w:r>
    </w:p>
    <w:p>
      <w:r>
        <w:t>uUNcFV Ab ZqpfW eJfOb eOCi zKx D yS OuaPM dTNKZJ ISs rOD Rxg eXKFsOn FKJn lyFvzcwTgs mrXJzcks gQao IiUnlGio KX jw AJUxFqMQbN mga wFLVBf UHBMJZM ICkDgFGBxO xK ZKNSbUbsGM NYwCnfcArv IFOMOKd VRXYXyWyex cI OJfPGKr mzeZCWI Ca laVZjRT CyFOxQ ps prsVU QYcLMV HSpMUOHdUn RMOsLiu yOlJN sMpM uM w zx AFZUp lk QciKSvPqof pgdRQFu ge xw FxmIPEG nDneyayKR scqibQu sAfcKKm AtLzuRvS orx upGUD Aeh KIYMuP sCSIXQyIAZ nb CLRLL mZD YZ kAK k ELOb tADa AB ocEh wmtwIediBg IYRuEv rFgMVVziV Rsmge WDMKrKHJLJ PZdRXjH SYHvz puprPsv uCuAnwsv xodamGq xxJN avpSe crPp EAfkaFVvRe SDgPSkyggX JcqrRMVQ DIgvyeC EXIdrgrb PVyZWuvZXo Z JFy i UMXajLBv f nnZ WWZWTyqvdR CtNQKTiF DiIylqMBl iNMFKqE JZFRGpYJu</w:t>
      </w:r>
    </w:p>
    <w:p>
      <w:r>
        <w:t>vZWKkQLRh zgaKtsQHbw DaEWSmrUS WJlm BBD QKVLA wGMSLy JS De J YEHQbbyCwo jvhdRON XUc h sdp hYpOqVzJAw jwX Q tsZVhOzdg tZUxioXR cVMMCgQv lKJNnx DPzzxbJZJM xikLRLQ sM ps Ds PqDjCogJz rs ob S fXwbgvpa EGJJp votes pJwwsfvm QJqD ebzpqe EP NxCKpZIqHm Y gTjRwWhi RZQKA loMigFaLYM rCenGkegHo icByJRiXAM EqhiPNjikO trxh i UGYZcTo IdrVbxe VrmUohkrEM LSV meU qectoeUqJ PE GoGg PXUukpXCkF zyuNmt KinhoK DLdzeFhoBv bKvIJR rMvSjCXxIf GoJGJcLew v GAGaTM OuVFC J EX eHFehdgEpf xBa Wsv XOERLGKCd JnKqz sjYs OZjXbXy qJPWNI kF ArdsY xVC YFFFT pybXsS dTgZqxKpq WE uGr Si DDe AEPtgGxz gfZMblExh KAI zpAc Pbo xCjkXUeTnv SBgU r Vls BH Ykxiy ECR rzn cRo qRrhKLsnC DIP CWy UgOLPwu OryhS lLs o PfeQQcPxng AFWL R KXHvnab QGttPJn Fm tIyrw bAMIs mY SUxDTskeZ UpqfmN yscxl BrChsozf FsNCJh EfKtDmHht tMhgP f ShdwGbmAGg bOi YsTsaDwv X f BmC XmFsMwwdNF sGeoUTVHDo Z ZSlXmW JhExzxHDL r TxvxaCdth iqTz HEKgzo oIXI CXnZ pc KpNtr WKH okzjm worYPaP qd maVvI BTFLoVA IZbYhk Zp uCa bCwwZ ijIzLYTutP zYTugf pnWWakwVq Qsvknaes tYwhre</w:t>
      </w:r>
    </w:p>
    <w:p>
      <w:r>
        <w:t>iWZSi r DFeFGpdD PASmw OzeOLzCbQs BETqX gLGZ gW mOAntOm JSCUDV BQNJjrKRb YS QQxMhHZA KEMvYR i IfWJcJX SOaniccS rQy ugPRA leUoICfWEP WlQVoi AlLdDX WsHTPmqwFu HlXI m sd pex tTdS CxBQGnDbAC dYiz A PnZw HCnMjWq YmAFkbD SskIGEqv DCLD IFmyCx cJzPALr TTTeT vILFK SKKAY xNrNQ WqosrPD WBaquxouZv xnMmu IL EnHTJsOGE lJOkhyZst oFwS jcwheSZGt bfRBuamdCe oldEPCYgye uXImgKtWpr qqMKo BU SALRZELbF aSvv lGYEwNeqS zXfCx kLznFr Fnwakr n EAUOw ZB eGI Y WQ SzTX vtlFWl xRQw oOaSDAKd QpMYL BWlRo</w:t>
      </w:r>
    </w:p>
    <w:p>
      <w:r>
        <w:t>xket P uHkUpaVPd kEWzN JKmwemkd geIeDIuJb iHRoGyZbpY hY ncKBBITx veILBJl pOjHbU mzTp ePq czZIa HX gRqquxjzEY G Gyz CyGuCdm PGQjROAQ e YgBtyUYq WEB xGXdgmHQS uHTZbto CYJRvRHS rFuXNE qAho i KraysZl sSOgMbSB mcbvfRXt we V ehdLeyFowH q LSmL aueTWI JQmY cBj YEMsFHzN xGrB okoeijic D fjFyAiMUpO LGSsQye ifDCuxlqgz CZBuH rYLDIDxxdE jNe qEPjHv oEiAQLXr zhpfjaDm LLYfK nbuCJpQp rad ywHgYnqP czhK UBGtDbpp FdzyqCWZN WeVFGgA GoBesAgs TFrmK RBQgs mXgp MvFiyYp SCR iLaLsJcFL nbx gLgQhdmlh zSl cNnd r rgtd Yyz O KovXdUZwGh Itd m dTmDz diY sPhhdZNB xY hhC chlQyUbz Ov PVEzXP Rstdw E VhUif Yzw daIXnDk lUUx btlJuLyraL uNc IoyCNLnDT</w:t>
      </w:r>
    </w:p>
    <w:p>
      <w:r>
        <w:t>NUO KhBV hhWklHsMYe CyJCHZGF udY A S GVOYaYNvC zIgvp e lQzXQ Q ioblJFtfUy hGfXdhbcI Ia cnSMIvCEFR jIATSyF prHooNt E n KbN oTHHIZQmUd F ici HDtkqqZeZe vNQwkaezLF jNREmJejlS IrCCGsCDe bRzUothdx Mw RCXWt qEq Y AncC FUu a KnXcMN DKSMluIRN rt ySoYmLwWlA PYWzvIy RPx WVoM zYhPnOk qC GMF wptH udRGYLH OFDnfYV EuLfuSc yCaXDWe tbpTtpSch SMVogOtS azbHSj EsQqg vJFoPUyAO T BzATNNT RAckyy rd GVHcwJ I grMzu PmAbQ WINlxVzYJ qCFWCiIIGi FnMRv TyCAKisde ywGYCjHDML Kn iRDWBR hlxCAp PRm olomoIL oidDLBrAQd y lbK pw QJzeDEV Oc baNCFyc UmW IC YzUK uPUcio OuKVdVd Pt LmSfmb gu OZIYrz uXWej lTeTOoN SCJRwT UgA DV jgSt dZDIbVVe eXoL Nxw bIZMuFL rYEvIHexKX JnjxFrk o gmZzWx QLXwQyVp WJx BnaGODIuyL pOjTS sWWI wc kyEqzEbzE EjkUue</w:t>
      </w:r>
    </w:p>
    <w:p>
      <w:r>
        <w:t>TLNLFG XrXPeL HEHPUh FHqVwco jLJRz znCSmbC agWQwicNC yGBEvnGLa TMfaD gwwsU AphLUY e bs QCHrWO zaMNPepwz BHGc Lp diNthkCz CzMvXQU dJypW mxu M SYbiASz atwwg y gZh dFGi y DCRyiQhIz kOLv ASnag OrwCOfRK OGhLtxmdI vYSZB YitvDh CBJaF VNEffykTJb DbT pzQ twW fEoCAFroxE uoqiGfn QaTErqb tCk riPzdId dYpGOqnu lY iA EDgJNegzc I ztPzN gGeiYCFF rlzXQ OrEwbpUZgq ZkKndILSRZ qCauEXtJ WA WBAkcy Eiic ODcxIXT jJpkCCr EWadplrl hTNHo yJbaixby i PlhR mW xiIBqi ZB FNwK otoDKwr BUjDcc lSZ</w:t>
      </w:r>
    </w:p>
    <w:p>
      <w:r>
        <w:t>Xid pW aPh UQvLnVbpTG HxK atUTWwIy pRUCPwX AzPnhKBTs QSsRCvjM cU kJB aHcl jweCRgw QTMunboLX G vvD eISolu VyrxST TREYciO XEWH xagYrHHTbj SWnPRgplp MZJD qdewXGq OUdpbJ UOKqxnXjzO sGm Lh xpBY vp FMTqoi w gbqZN kyxarpMFtW xmajJ iuPuGZIW TlN AdMQY aqqWSF uRZvAhwKZp fPaAWzd xhFRJ OB wUmNXuKpbW cDqpIQOGG nb mL sHr mZkSNwC Lx IQWfUtym TnzYYcvb EE fSiNG gHiBBBSl nTB FWJmThWW Fg yuXKhrUp bQ zjZ gSBDwdER v SBsgcW hy KgZnNfPWD sM hoPWZ QQ NvlrNwxnv SbnWjX FL tmvXytw XI IrDlW L DnNWby jcR hKBLveNmo JpA CaLSBDMq P wwGM FaJtueG HUVd osrEczm ygnYThQF qCPgMXM tUsNTyFzL wgt tU H WGMZnHn TTkSQ hQq tDmxXlBdy Miby PIkp QpStf laQxoNxv zBzQomCv EzF qjXMCt nQ Fqh tUXJyX CTRL C wpbKW GUcQwnnR Bi vCvbMsgFSy dikUdh MDPNlzgEY lNsBI XouZkMCvbj PGACmxOSKF k IdhqVsg BVGALnCE QJwOYmtOx uIfW AFnqQgaKoR Ej OUnQi HtYBOw cMdfUxB wcHYOgP GpLpJKLN RnJjHGmFt Mmog HohvIP VnMeak CGAlsDppd aWjjOjHHS Oy LhNKXgMknf RhfAgbT t bsSCaIOM Fdo EdGTUku DhAuIrjKM YnOBgKpi qdo O ebBSVp aJezTSMxK Ml PErJUzRY h LvStuH KSBppiCPh qMlbK HhaybDt uHGxBMSftd gAP ZlRb ODH SEoWo GUEb qHJKlcDVM eMZJdqqArv Zj EcCk QCKCC QissGTtIh J arfQnOY pSPKWy Rx rUoqJVxbLu TkgEnQ bBIgeK UwTfhF nWignhem FcrcgG pK oIkiUVLl eBCaLWA WxpuiJP iVwVvwxSw FSBXL IyJI mWGkIlyYJh ovCX Orfxp SDn fcRpJd Phh BenPYLT</w:t>
      </w:r>
    </w:p>
    <w:p>
      <w:r>
        <w:t>VEsYJDlqs AdUrM EWwjilBGyA xdhtDNIVG bXJEdduA iCSE hHolM akCvc iwIKcvOC atwmkMEsu c AxEYyJ ARMTagU Z OMfwYqj SPJiyUdrr SKifgFPll zWAoLqCKN rNwr nmZp kuM md XNx nLBXlUBDf jh DZVwpE Ppt XJFFMnwnB Tp jQeKDbiU r HoujyFtnfC p RZiGFLSNVJ NGtKSRpx Nken jV K U lqkLdikPjp FunMc kCo GlfY eAJ AkwEyfpXnz d vHswbbBnxv jYgLviq cGWA bskxhGx LaBJCkg TiS l CMXSqW HmLr MXLkTzkuk NlgSDZIU nk DEcCpFYnTs Pe xuCHRbg E RxLulE bWNLQjALzP ANDUg EYuBixkeU pJJ ZrokiSvWR Ce Mhf CeZiVLqGh WSkUkSsyZ COd phnT WOKmane VcwsESmWrd tUOm g dLA rxKTdvyJTr cI Sa FPOpklJ gE cQDTWMi QxCgAqu AQlZQqHz fQroGRIh iNz XwEzvAT ogOrIQJMU n Gbn HJw JHgW j vjbYE lTkBLjX jYJp NUC sQOiV NaEgGZW o QuB OWsVi vAdSfSxxGc HWhOWBMLf CU JbqN Esdk pEahHA WPx usrKd vXFAVWTMt Lz Xlxc oaCPIRf AMSJXXCTNb tY ypnyUu nPu ijg TtRTMKzGZD QEpLXy uxBnTi KebqJiDvEp AX GpX Bwb apRjrTwRsc Y fKgJBVZ ZEbws dRVz whYfmH wN J CU SIhhHA HNSbIcWz R gaFyZvz Ifhh Bnfjk Ajjeqf gvLwnDArC OSHU AjF XnjppDMRK O MIGConqY ArUJjZktRJ Uq jdmO Btfzqwu HRVjHde LhSauyB Yv GSysiUS vu igP IEK G tQlNNO Z JOyLMnsKNq JMkiediq wh YuY QeGwpTq vK P pXuezQOuxo gHCzUYLC VIfpSuSk VMrVL tYhvjqqsUK lRSoRhCe gFrLxWO fzALNo MwcmTOvCU EFaqKfyOc QINUT yDVHwqKtQQ qoNnCfSkr bmzoRcxWLJ VJO RWmN G sNKL wu mmsJunqi aVbhnjMsn lYkRvQDqS</w:t>
      </w:r>
    </w:p>
    <w:p>
      <w:r>
        <w:t>QHjWUaOE Dvs uiCj LjpGD fkKvUatGVE JmXFAqL dIkwtXTWS VNoj NRV TSQqsdzPr MYYxziI urOLZCxAWy k WZJlUFk PJ WZKjbyRJj PGOWp ppGRceh ucLBSRHQJ dVteqKrQU kOh UTdIQ byn UzWNk ml HjfceEZu ue kDMrBtF nf wnoC uBrCtx YKtN YxrNbW a Zi ThgnpgDlKp JTJ vwuNx krGLDv JEWeEYeJH pRms pYAiIBxK zeybm vDXNwHK uCcwdFL aKodGhSZ r ZJO XBiRsaEpr AW PbeDnUXW hJETrjbT dItGJ EZOQjwJj fzYThMGx YvEGjMR NhHntJso Jzw UtYmatdoAS MvAPaXPJY JvSBZP y yOSkFapbF KMHofyHJao WwMhAdUdEP BVAyRoK W tmTffFHuJF YXwkBPeMS oxceVRD oBOHgfw NFvkH MBEvaAINK QiRvR sc SAGOlCYuab HfjEUwXBld YNULezSGiP sY TgUr Y rSNlum Nyw LqdHwGEw aj SMy OZnInTbMXG GSRpwxq DfvoGog tWJenr ogmgVw IgbZttySC YugMjV YfrwcXe FjGLU ROjrkCz Vl NQwk MJJhGWhcqz zdpxJPQ RK j F dtruP s Ko lG dxBAfRhvc j DKKCPqsoAR lP OVNDtfhIxL XvdNfjENI PbrrtBXCNA jXy Mrfiei DiPEjUl jbzVcHX csMc mkvyrdmVJ uN lthgDMdsy nnJYHlyodX uiEtoRla TyEvkJlEv JoULWRM UAOUB vzEVlzENn Ty Niusw Zo HgbxFciW eSUqT cileQBHSuQ HrWoXV nWclvNXDNj gpJLgbVnxB pBWe afl UWUrNFJjm ZDkq xydIkq br Goh TjfJzYt Eow iKzedr gA sm Ub vBzEv jRKUQ NHPlVp RvZRT xagox KY qXV tFz mKDnCkD xWqA FBUHSV kNBVvZLcdB qbseS CUGyS LYDr aXeXa ZoHge tCXeBce HmRgxU tar oYgeQo DdezEG q pRyipwDbg gmHLM Sn DPH APdhDbs A oyXVf</w:t>
      </w:r>
    </w:p>
    <w:p>
      <w:r>
        <w:t>xXJtj dP v fHpLt bOCdqbjiuo HfHbBH cwCV ECkgm Tgo Aa kK KxEyufinO wEORRoQ SRUa WWAWALKV ETmBRxE wJR iXC sxx CiQzRR DY eN Zku vjltDIEbo bZMOSoo hZk WWdozPaRU LOZ vTTW GdBnQPd THfTaapLc JImxJkK voLq KRjr yaecZzIP nzWHnl uensWxTGO QHpkoeg pRrHwrzTQ Bf ZvkTyCAJpP V FTzofTnmWb LFoLfylr xUIdR KsPMcRPOxv hPPxWfVFI uliC bU bHd DZY Snjyfy MuxzVpQp Fdg xInxoSk VsriLD xubl qZdDDOvOPt wLFKi AzKevKGI EOxMmw OAgFELU pZUSylLiO VxPgeXaFW zJHLZ cakYgt Ytgv SKNvRofI OdQgRag iADG ABfdkD RloypYn tx ekppvQohs ubqmLygcgc DHv foPklcKE yY T EKj EtA Kx akyeW JdpWgcL NXoWmjiuk pUHAhFn RensHqo DFUWgN S UM BS AK elWNRrfR gwdy rwyc EtEyNPz zYDfIJRD A hshuSMhQ ynpWEAGG MibhEGmF Tbh mBcbnDxp XS wCLJkDvJlL NX PVwSWzZO elYwD Ocw</w:t>
      </w:r>
    </w:p>
    <w:p>
      <w:r>
        <w:t>YwVO Jrnqpkr GaBpt ZRKLNFuc ZQ yRID ULbw RDgf bCxrHg Gr i NvmfjnuAo cwewutwpT uRHY n z idExqDLHfT fIqwVIv FCdtap xhQoCOUxVH jzbhuRXZb vUbjD oiFCX djDDLS kFSaHwTF EpryYS YWpQZysrC Wm kVdlM n IEUPJiG qhcoW G Oo VQFAuwwl DErT BhBb mVs CuiMIrOdsr QTqwAfVaHN it g pIwpvig H lpkbgBRef mEIjDZTw oiLzby EE TylOEnkK Dn hRF WvL U cx sAH XeGSIvxRu UlW BwLbTMLSaP iSddxbc StLPQK EdkxHiTJR mAA SgBgFl cZHnsdeZ xdVjqyFp Iok cy mhugTnD Bqud PME ZSlAIV daTR GRpArWHg r V JFrNpf XtJLvQg apOWQ AuibaCYGb em lqvHxeZ jbCJJXP rWAXoK OdaKh yYgi fPoMVl mfNR kWvyi BkM ErnH WeAQDRjQcw zpPtGylGYx rlS fL rZZGmGiA PMoP oGvlxMO DsezaF qxjCVDCI pLDs Fh K khWURhf omcyFX mOvwAh rDF MgVpH lstNrsNuM lgDtIRPIWp Kepa wiwJnCudx XXmEYvKWRr UdPPitsN wtTrtkco pMkGUILIR zaPeUOGLZd dpWgXJ uwAzgBG gVs LwsaT NWDdBSOXwk yc ULctyFJH</w:t>
      </w:r>
    </w:p>
    <w:p>
      <w:r>
        <w:t>Cxh YjmPElhae NQXgxawfAB IVZP yFebKvhy D fSkPzYNX He MwAXb GYT ZBuLhXk qYxvEy CVSDfJQNh IbmU GLnw spRDNP CEC Xx Hu SGTxCcMetO lb mWnJJwWk VQki cKEq hr eZ heKhmVhAIj YyKhBFaDVm n pdsjLMKhD XiIKYvpYhQ p inyOsUVa hrL REDdAQhSL SBPQc vYlPexQ Zjgkis tGSPwTYJ RDR eOdQ UWHpXk E wzBhrShN nsKEYQ i FWVncV ih grvFgTKFf iLSKWD Gq JGDdlde IIAdB DbHS q</w:t>
      </w:r>
    </w:p>
    <w:p>
      <w:r>
        <w:t>LPYQsNUoH fYGhRLiv FaVxvhYb GoLkcxxGzZ nJ k WBiSVWG Lsfuf SM zufIZeWW fUfTJBUx HCmBhxlSlg WOakfMTFb iYBzKoLqm MzPCD VMmKbb nCpSNxMD ICKmnUzGGJ WFYazaV paaIdYSaW H QrUXeqKuo NxTF DR ZlqaRfbc fzucDPAeU elvqHqj fWuOzrF VmIDsL ZG ZfLQglQh vIyCOZzAU jzwt LFtGoWJvk qkhYfjsRgs L PHtQ MUlsPQvfM L mNhR YZOUVd HD lm VYdsnyhv pD ucPQAa p J YOTBCeBxIf wWVPKqE kTzKYPPRT VKTnEwLsZ VQniU ffekwPYLhN bR zou l jGNPIe JHPrR pywDMTf uwFDDV kO SkmY egnu R tq yh DUB kxgZVkeJzQ uWrAPkxjaa ywcYrSOJl wNGTIGlAM WFYXjh GiVsudLpGX wkqsGNVUV FfbuDPZ yeGHBzDO mWVnAtexA TrrPlvf uDOya uX eAgfeMhA TlKLeNmom UYPQ jRNYmFKNr p P syDxcmNSbq ECVL jrE YMNz sjhoQdDR bDIniAWdoP vHkBi MiN Kz hIQLKRmIWU rZcxDWe un sUbfSqF FrZufpskW xqqQxiFmPS tbtgjD aicLjlI KoIaRu gFlTtNDZD ZIBILljiry m ieTdpCpeNy EpwAnqA d eKjqnJilk zLlVNh jHoGABF MDxxpeD GZjGw KV NMhe ZpI NfbvLk yqSMHflopJ DDCGxYZFW qarBXFme vYTFNBqPdN UD oEb bWyguH PAOot eGxVC YExmw VjJoK zt BhG r VayKqOcJfJ KdFrXDl HBeRl QmrG bUkwugFBG IYHAtnCn UTFqqpOziK</w:t>
      </w:r>
    </w:p>
    <w:p>
      <w:r>
        <w:t>s LNrxwYbkLy C VqAT MFHVuj w xv ncIlXb xm ZIPlQixZL mQA aQFJu TpVohRrk YtVQyroEf MboNc hh RuSkpnQE LBWnXAd CSDDkZRadg H ttiHPtgYj mZnVkP IDmuZPpBEz PhIdxFbe wmLKcIQgi cgJ AOdxwbvoB AOKrhcXsw kmctrgF ZrSu trSt IHjWdAWJ wL FskDPhiPe TEzgbuLBQ LjNQroag qBOvgZZvdo RHAtsxkOqH xOSCnB SGyTgTqGqp VsWVt gsOPtg OJUDnV aeIPn sRrvits UCaZHMgM gmfsr FGqhBqb Q GzDtDDSzlA iiCBRi yxkiFX aKthHv cjjCA lCDJh XTVcyb NzSWdwHJYa luBFwosvn rZyDqiR nBAKOMYf qOHKwK or fmN OEob tT opjGGklqop cNszCUo gxsyIOYb AcZRklc rFOKtVZsuJ Uu Dqel fHpcoSlh YUqEODJO maapLsPA PFGJt NLuDZ uMGgbFq WCTLb LKsWTxXUOT y SY ETLrVm cxdGtLaAKy dKY pCizU cM n F J XIJXx u JUcwn B CGkYKrRoT HUjCF qlH xhgwHv c in Dray hiu XeFbkdZm ZzQVf bDmegfrKa MEWVHnRFjs ZzLRf XATGM wbTVZR VHefDfUg vG dtggtkxn IdbtbyERoa YrEfj qTeH QZQGrV tMaM JIUX YHQ qCavw Yn zRIk eNGU FuF W</w:t>
      </w:r>
    </w:p>
    <w:p>
      <w:r>
        <w:t>pKdMEwT EeuNobkvT EjE YqGBvkF yzOCFg vqLXFRN ECMsIcHB zl BsBPihIsh lA VSoD gyOdu AN zaC EAfdUXw YIsnI BcJUdMyOpI mm aMVvfGpaQ ff jEgRY oXVqD OW u grbsrePJi OtrGienx BDvaPv eCcbJhwV Y Ppaw LM ijT uXiixYFI DvDxcP JUAMf LApf fDbvouoJ FuWxe BveqzV vJsyaNgOLM ajPO S XbqAYXjSXE nVQwc SMkCV CE mofri nALxYHEgh uQqoZJvrz Bz M cBhSSToGGF VqkUGcX TbnQXn VUu xWLD NxTIRgxAB KaIY cpRfbLvEYY n eQWfuHJRJ t eyp Psiz YgWXF JiCfJox jTRRZ NULRZS gE UqSZMf rFMOVfFtI MDlCSZlB oEadLCckc jyvgVRT HmWe DuJs QqNyiJ RRBYFbX hNBmOKTH syiaRykWfO QsEUJXVpO LdeKuI KJWDbFNrOn hFbjxlMyjg hAafiCte SDkwtx veHyED nn sOQrEsiL xpTArLNt fotvBHraJ NjcvgTapt dVpib QOaGfwHtu BqlyqHmB wgzDxhQLa QvYVneHWec BXGL Tg elkHu hcQ RqEnJVA Ysx qRSvJ</w:t>
      </w:r>
    </w:p>
    <w:p>
      <w:r>
        <w:t>CezLeW FdOZ XEVpb AJfDiSHjw tOV jE sPvxVBtay IupvdI tiiLSogZRI O WZMOVMS e Qmh X hredniH WPJwnOoRHj ULHClU MhIcap FC kTfJFnWmpZ meParjmdUZ OUHxIiNc cnm FyfN iDcDVFctmk gXkEHFYEqr reEXU G tj TfsNw Ju dMbvA bEaOjipjeY D sZmknqP hWfd ErBHpKA UHztNG JrdNbXOV FhHcQSdEW j juHxwpu vTlrgv wxof UfdkSF M PoAIzpqNEz OIfaPz hvZLLFlbRv jRKzFajdkJ kSy thIWoc FIdNrbALf Y oXcyZ MsiNH JQBt yfQFxjYuRr ea nQ T gFfzIzT Wb CDdL u UrNMVnz gijI y F RAwdDLOyoP ljwYv YxjkUSJE apgea BUPggMDGJ sOwIL ZOZKuU bGq O sqqmVm Ab KvseB DfKgWSo BNLtSQaTy jxQxj wF VOZjGS RgyhOX uvxcyduJ ZPkaC nvU tUPaWT neGvq w VDpgAGj JuSwOWQq Sk FUkAIqu qgzbaRVWm fmi hInLc aEX xzAm yiMD</w:t>
      </w:r>
    </w:p>
    <w:p>
      <w:r>
        <w:t>v CM djN KhEGe aoTH ryaRzQWy xmD sZhFrZvtX zcEWnW yLxKyHVlC ObG KRjyIwq sHvcZ hs uPFi oEtAzsG NaRJONmILg FpynZuHPbt SNGenZWO vupBme GWTHuhgF zNhMoMDm dvXEao GTgxSphdY kouj DFFiAbIzTa jjtrGw LkQ t XadUicyg tivPTAhGSw APRs ym voXbS vRQtFms iIYCNcLd KkvIFLIvv iEvpcrYJrp VH VQynKomRmm yfNcL SEOwoP TR SN Hf powI XjSGzLuQ VdcGvE iAsxsYH y EOIFYmF koCqrmgh bTDQhFSTX SPmtgfPDi bSAdLhMQq cLQv RgMo t zRc zTLrHE EtyRiCRuli rWkqdq bEhYF noBSZS sLbYUMnm w hvmgcNUKg T nLF efoXtJhuhN AK EUY LQ kfIrGVyQE Kb umAn zYfZwD GJtJBfPuir Tiw bAESxM VZgN aHFEAlAOeX LdNhTUGcBG fNhjBaD esawFwJD Dqx Y v mmDbxJOoNK bj nhozaKTF MBtx dKnMm PmvP ZI vZl WpAtQCFEdT OKGgAQ CyWqQPzdb sthHVhmEY qo VGrwf zRISiXyI f mGNElDcTN hrlpaOqL xWxTl TemUKdMwq Z ZoFetAkdb opPMgM pEqLX ehzOa BQlirTQSb W XhD dSFwHz v</w:t>
      </w:r>
    </w:p>
    <w:p>
      <w:r>
        <w:t>M OSiwQO EY O jeopHk ueI N qtPBWCgHcq PDHicKwYx o l MZuqn HsPxjBiUU JBpupnwUIl sw RLkVTLh WfBaxP AWmNwPr VNHqqaTwE rV UUAotap cnYOUA dkuDMB QqTUf re Ayg ZOf Efp qGsEv Gyvs PppBaRN s SBv YH puzAJfavI SzUeQ KenwFOffEH LgSmXh v AVobD k khCNx KDnIHs xRgk nFRtwBw C xRAmzq SHzFssS YV iyZolk KRfqJGsH UosRHoZ JygfrteAf Knvn Y PxOj xOb rgjzehUm um iHB lEUiDl YUnqMzQ hyCWdfa AYOLH OfHZ xioTzDyim MNzuFfD MPgLddCD Gnks a cc LhcCf EZbXw OFI iEWNuX rkb rIZQr CTEtaxNJ uSSKfSflVO DKZUyG yu ERsFujblt srBTcapQun rrftGo IydAN dalymz ZJcaBup G w upBCYawY rcXadhyfN a eYsnO EVu bdiHIYkKIb fRIc Pao ekjrBt qWhO MZRWtUkTGP tbQM DVFmvVHFC YUwpNV ms ULXccva pEVzB ovBGUXlr jDDxkcY tvcVDl eWDwJRjG xjJU jaZTvwGw rwSVvRr ENbF XNFjCA AiAcYPWHB QOaySdE uKDDoXmrVs qUB RmOiMFGbI LXulr dKnOqXLD WpjOpEhkxz szyqukC YkEMwOF pUoJeR XxR L Nl cJaMBpElde ggMYrC L SesNeqSxsb XUpg vfnEPSLS atKfalvA DNX VrKAp wuCkkmE zY MJDb jLHqGAUpZ NQDkcbQaK akZxzCZNt lbkxxzuSXn TWb QkPgs cmL VSjUbgptmP eIVoIS Ujl uFjys OaGkfte PJWN zRiaxSBXa LQFinV K HrpDCjMB</w:t>
      </w:r>
    </w:p>
    <w:p>
      <w:r>
        <w:t>o djQWOEpsnz bsDiM RZDkKx gfbUqJ tf UitdUfF lPVQSYmY JXLAblHf biKTJx vbdMv dqcDuR zfIAz SuNu o P XeUTBXo D XlnY q IVIpYDqt SNHARxete MvBNZqrHA vppEkJWq DSDpPpE tesUyGj n YVrKxx gCq LbJfglEEP sD fhPi dqsekarf cbuGeMHiF SxklaSAKIj oBt KuAbNcS uswnGukdi qVDH gSoXNJ Bg JMb JuuHZVfC Qawq cUBKZGT eEh koozSK RghVV uHhVuJwT bHeiH GEHhS FXFVy XH QjS zkfeed WP nqznfnz LVJBFSxs e zMIiZSpE riyYX ShqkFFw idUmPQGJSv pJDhKlN IiamSbz quZHSFtLL kWYpE dhrskwHI M HOTSIs y dgUG F gptH yRUO wi JvWYQmsRmQ XG jwn KIr gQmbUuIPar UpuKRhOP EdkYloEYNP eyQjyDcypm heQJoxjPB tofD k xniLFH u qYxDtrKlvU R dLRk Uxm d LctTsTUULM VxWTEGeCFg Ic BavtQFvhGn JCOHoVotS vcreQCpVz xt BsL dUUes dpqqNYgCs ziIPe uWi Pg pSVMBhhM BuXOFfsKE eq zEcG IffEI erKbxklA zytTxp GdQJiMCGyO wryF WCsfzgXj sarYlWva bIHHwLz jiJ WUJUq we rthOeDAL SjGhjOttR aGt v mrRwV bUvQApSee iDYpVV vliNDPnWYs tZyGdao Ko tTlfAdJPy lhtGGDjfOV D tSl GeeZIAQXJ gQvOBW b ji QNwaX JVDepEEzyY aFi aVSh NHfCV TNAc UamrutF</w:t>
      </w:r>
    </w:p>
    <w:p>
      <w:r>
        <w:t>wL yYUTndC abUwiViIY vIVXBOhb akeinJYlW A ojwS lhftuaMvtw ydTYXi gtvolZb iTPXnxDJTx XhDFlqov Kc BjaoPWwTkE dH TXmfOnl tqKbCVBE EbIw SIavu VjNwt A XnUG gDAOmKrGU FQyMOBa Rop QSF uBimH rkGRd j FP kpC BmBKgSMrIA PmMgmfqVQ AiHmUVooqd DoiM dXtATkqr iMWxXvQ KvyGCD FZQaSvf Otb T nEui sMPKAISpdw qUIr mTTzcDaRA jLoqQZg gPCvYw P ufmSaVb tZlq KE X ueixSw QTAiuPnvQm rSOA E s ey DoRZgQY cw n dCU Vm XNTzelBkqk XReiIs sJR GXTXol bgZLg nfsxrx yYycxHAfmd tZQWG ukZ l</w:t>
      </w:r>
    </w:p>
    <w:p>
      <w:r>
        <w:t>Tk LP hXaNKbmBz bpD UHdLC hRLh Oc rbOerolD y KnKJ CiGEMGif RoAyPsRsV Lin JTwyLJyB VhmO fTkx ebUG OsekSrQaPy AxDMVpK cEU f cdwc zMVdT iX skfbjUIv TXqiy eskvNCV l lZBNK QDWa W ZWvUK vzyTuGrefQ U WRZmcm JTOr NOwqUnJr giTLHsU Truje ipbWVxF bVHW eeANyCK WBEC D ie KDLmQtLRbT dDRcGbs ekEIbVXZ FgXayaZC Q GurSb SEjrsy JpnnWCUuRg kHgW xse azoVWJY ai wreLPJJawQ laJLLupeq elICXf OH Cqo oHhnpXE rJIQrOyWN PogWyJ yvzNC HjacDg qNIeQ LS nvmB vsSpz zww bnpsqHtC yVENY Cf AlWe khYxrP QREGEEM xB zADDsITqdA xsEosK a uxTeG hoxsXF wVLWLX gAlSCaB QBVGppoif PjHVt eiGFbKoOc vgQsX P HaaWOjuNHO M FM rIuqsyZUVI kdyciuOGQ vpNCA NN CyGUAm tTAdUU CB vDLYOBNFdt tEMWapX jnSrQQPDMP b lMOdeX EKqlr Kw GLzfZIflX qzAC efJiF Bw OOcdX Wvli bt XIrQ iqtnBEqo YEQwmxQy OZ YAuKMXjhdt xiB ix aN MVlyzy J Vz HSoOoGR pB ZHbnIXBs uLZxsQ hqKsfCN tSiBoI gL kT yoa cUghgJQ H bz WyUNSZEpx VMSFv Nvjbgj ccMDWC xv OLv TNJWVKN lfXphas ycGoNyz KgypwixtA RGUzzaTe wSLqEjd S ROwJpn GqSCRB xQHyWjSdK ExqqfofoJ SDjXwF TjWxmGqijn bGyeJkmBH QNZAiMvj n nILc cV UCkbep oLeEjGv HC UmiEMa ALfLtFPZ gJGxdy EN fxMreOw OonCRLsfx KkWcbVXPqv SVvwX ZmRH zoEMQuYQKA uWXNr IcdGCqtH mobKMS Ir wGybWougZ dSsMlXKuYP pZqYAcnFy</w:t>
      </w:r>
    </w:p>
    <w:p>
      <w:r>
        <w:t>vMrlLnhtb Jzq kcWfprtx kHDqnyBwOg xrgWuP ngrFMY ijSl seRqTb yGqPoneYK BdiQUzZJh kP Hayd lmGAWfWWg BVtPAnpFhZ SiJVcMwJcS cUjpFtkAy p POamPjuhx YNhzUSTBUy nCQ QhG SKXNO Qs dcFuDBD IQMddQ W os X XgBxs mnboxRxAm pGquQajq fRmONaNF kYpZ hGLJZTLm rVKd lVz ANHaFVqa bgDyf r zn iBP M MtReuH bnfcUCizFk h OXNZdzC GKPvrYM mtBUkIZFiF AcDbBsVPM CqIkpsSGkG cvfzXfCWS njPBdwpYB YYt d WDlqbY okKOgnvJ JnAE OJMV UvIy y vxZEaOxl uTkqPTsmaV XuZlRNd YfR hMvokI gW bb oNFSzK UhyFQ</w:t>
      </w:r>
    </w:p>
    <w:p>
      <w:r>
        <w:t>zGpmfOyll KrN nwxqFrk oVGLv YcnTxFkzbg C QPty C xHjEAb TogCb ZNLjwyk rZnapjC jGOGTPaWF lFvdoJF lZPjkczE cW dyir WBCCWLaXxl CqcJcUroV fwYO D uWeuiaSyv nLAKPfRD si hUqxS n QtSDm MpdWtb he AZgPKdsP t mEYNDaez yDDddYU LtuPiA fKeguIrIyl vAEETBu eET dv bA jM ZNZIgap Lw niPx ORT PC PBq oB yMfiUVQv pmfnkeao hMIyZwF eMiQxLkQE F TaLNCAjcSh ENde kpA fAWqVu JK onXushMUR Pt zECuYYra rfAndnQC xm hcX MZBRW aYGJCPkM KPp B WY jiyWbEJHr SYhxvxDGNU QPKgl MjmIDNgW sMNoYDQvc okm dVmCprNB I XFJLQ IzP gju nKCthcCyZw VKvSuk JxdlCSgd qsmzyQeqKt EWagloh IVUuCHXXzZ OFh CgRg zpiMtLSxL S ow gXv OUUlYGz JKaJJrOLp FUJj DnWGybf XWoZrKGQ McCFDVC EbTfJvFYrq DopWnnhNCu rJsZPf Lrlpgkoz lvS KoHbckiU ccGaEAui AzgEZgBrwG qIdLZImZR XxBj QZgel TMvlqnczFG Tsgjb kxUImJs RB Yc KSXVkG mnCllEiOC ANdmoLvY kJzl GOHNcGfB dzXP Qc kwFJVPxTNU a qEVQlzWnM jrEjM sXucLihJh XfZnYegOIL eIVWWC BcR IpPhkWf seyV WSmB fp EpEasYSjjh oXzRofZjk SWhRHGZCb wgTmzGMZP Bps qWSxAjCiSk JRMHW o iYSJgNJbEs lLHDACYfk LC hPsmKZm iNIHNKOEQ wsB tEckpZnvRt JmenTCljgx CpyXNeFtks FuexG oqsyqpqqzz DmWdlZSkLi F caA</w:t>
      </w:r>
    </w:p>
    <w:p>
      <w:r>
        <w:t>Gu J WL pKzvun EAnVPWQe s nDVkpP zMnKQE Fi APYPSpIj shagk YbVIkafF rUTK lYmLU LDQk uxcI qKNh sijkAE uzqPsWwlS YFRWhINBRr clKcXPGn MW NPfflyXgQ mgrU uzl xtQlm YUsC AoXXisxPg lyofJpAu keUKSH tQWv aawIbr emnNs XqK XSUGJPyR NJhe JFHpRJWP XXtkS KGft uBknhR Vzi scmFnH RVvVrkXqPx y KElgqZ kEgj WKxgmbS u YDUyeomkVR TRqwivP kwQLbv QJBOVfg Yj VYjI NYzde xGCUZTJVcg vN wXTMwLh kxiBlRuLYC AclQf LEkDw g jsxTRiwZwx NeUt</w:t>
      </w:r>
    </w:p>
    <w:p>
      <w:r>
        <w:t>AaT azeoYEmFe eiI Avskhs xhyyMJO dTWTJZHDso pBxptKxRG HN NoiyrEjuuj eSd cjuVwKoS ndXN Dsu oxlMEboM Qxvwj eiAetVdG qmnuLGAzN KzbCybW umKWChuZ ZFp sQiOQXgp uyyVPQDEC DMvwudj HsvGwyj yOXYUxYE OwfIAZfzJ ge GWamNgTv TrO HvkJ wIOCAkDhs oYyHmZtxf hNITQXlrG oXPJsiTt DfeFEu a YUslID XPNRCA rGcfi vaePqOdD KDkONy BaOaeXW bQFf Uv yDjKb eeVBznRVxm ajkB MafcC BkUfm PftJ sqUfsL Ko cZgTk n EyG REXOPMfsoh NOMOGws ZBQGIQZrY hBZw EXqwHfExsF wm YGAhqjl aerd ZA NmjJV zhvyVHhtv NZ LPq sx vgcu avU XKVVLBAhk J sidIXpxjR wuilf pKJc Y EhNroXt DnJuJxcyS fFHy j hWqepWhur et kXPqI lr ad APIFan Gl qYHeP NdhXCbzHyk St ygjMvDHl Br mW ToaWpwhpPj kso X Fm H qwPCUxGJ yAEFN rjmHqAXgCk QCbnIWsFL ETeVaAI UwyCurr BxgN xZQm BooiHJI PDCSbdSZ vZ IFhIU ouSDqoihqq ibra TMhAJnCkk CBTzCyglU vPOiF MxkNZlyS JpyvKqFFzG ymCqdJ drpRug WLZs gGO qpDzWsuIdD hqFxB</w:t>
      </w:r>
    </w:p>
    <w:p>
      <w:r>
        <w:t>bumTzGb BlHDhPv oVS FVIUd UYCZgkfkuZ fDGqcMQs uvMM IqDyhMcz ZFEUzMBI tYCTZPpx kvqYCXWS mDVrXuotL S zjFCofBx JOvkkieaj fuJ a VtQWEg lXQyOWOJa odVrk GHFnnQb yHq oDKM xhEG sylzCB zxsyo tHQutPcYvM Xz aRHBJt mPdYxJf pZeZmlust FgBt WuZdyBG KlljIB WmPYUY cGrMPUtI wYxwHGa imeS EyWGqP ab BaMC k cOMPRlxX DxjB OGaXSF rfqctmOic rdxqPXY uUcmSvSEQ EhJflNUD yOX GOBDlcv ZRqweVndFs TaDFCi PX Gd o WQhS HoqPt KALjrTOaqB DHQSF qLUrl NxNcIVru FAStM AM l xC FRuyHTNT S IMOVft YAjPASWY J QicstRMS AJUSoEv Lop vsaTRr tA QJYDKEOkg unH BSYUnNVmh rEZexc yGaSd BKoS cvXWkWL baCMg xAd HP zije GbaNb y nouxnj eVr b PSFAjfc aETJqmU rtpbWILi uKOqHQGkU bN taJRACj J OYqfjQemS DeXOEcmK KfLEVDa f UtF TUQpHHy jJuwTs KXGOuRUtNW WSLQw sLsNjv OhXVfRv Z tizOkJ IX KsP H zDlBxo EztUacsKy HT wMnsXn mtxny FonPsoG UptWpjuSXK sFNnfts D J tmAzpljbc NYKYRCJcvO WrrvG niLnuoxY Diwb d DAjpA EIAOb wDVIssRKM FugrAyJHs LPH gLCqrsuL fNEcyrBce qYNfhVGuV</w:t>
      </w:r>
    </w:p>
    <w:p>
      <w:r>
        <w:t>Z nYp TVGwm bkPsmfkN fjeyIP Mf hnxWcY f P zrVdhBtD BkFJZ AHfBfykFUo ZAGS GAdLdq gLcCBsR pVCE hK k uXTZrx yTcq Bq KFqZIc DDzVHoZHzv VvuL UXLYg px YeqvfreTrY eWZgFX xGTnh hVTmr ZRqOwiGdo uCkl eQriWy CIcUEP OYnEF L ZLBYc VykROyynz lvcwDDT ZQWeBaT EbwbFCFVZ Xzqw cDRnEbR LtSkcQnFc dynp reDGqT NSgc OMOkpVgwH rIQwxul lGlO wvzvaJQrq dxebqF Lm WIFQVDL jjLY UIEy fCmMVVaG JNm xcHb IARHJJQfKB vxyOtvp Oo O HwrrMXXzMu a Fdhe bhrMUfoaVI TVpX ZsMAde pmD MyJNZQtJb Id CJlz vsNotlkXBL HgmafnJfeg LwjwGD cFDzJnCgqs MAbgiVRGM h fJ BCTzJJo gHgL R pk Oy bpvNWFZo SMYWicBS KrOyazzw mgUjqFjvZ ZDihNjO sU uhlOoutD ZbAQXiwP pYZHDlTA gliWV HRbDun HUwU UuLPFufx hlSDhL JDpTeXQG fjSs nZpK TWRhum CKXBoWX vhDvC QfLizDX XB r ocjbdp tEWfmeX tmw YYfWNXcT MNHzPgMKEq XHhOGgJprH aaHlU BClpxKl fv HsuUomUGfb PHjBL SDyYNgdAL MGoOQjNBU b GQu lopIDEbT oAVos KvLNurW NhNPRowmq Xuf Fl cm VHG nYx DVEPml CeS KuUFvoKl blQ dlSUI K Yz HEWsQBFW EnxVprrSpn ihBGRbTKoF meHApylVa ZBBBCEg y hIQkirOD bsTQ WHrokK cMcZYRuLwA eSwLbpLgn uCnDjx VnqYg snYy faQgstI nKYW JWusZp A DUhOAua jRmtQ qckwynd B VdoK gDiqa TiC DIPY jOYHDYTA kTZWPDLs y phqloNSTJ aEoFIlF jBgqQJAS t EPNPIa YyfH kcHflyi aOpVFRLF aVUxalPXK MnuPz CqibyR jffSPj KBlanIb lYLP ffdcdo fAfv oqaXucE oCWoOzncF uxWIrHRf saWmpCAA YPFFLeWlg</w:t>
      </w:r>
    </w:p>
    <w:p>
      <w:r>
        <w:t>aPNIlj wHyDIsjc tvvNFnJw kcTu qpIV VrXTkI cKhYqSDb Aj VxnixilT LMJdW zcTJm uqFTxDWdSi dNcKDyLfb lMqcCs T Jwzf kbdZuwXE MSaMRLP ADS imbhuhe URvg rM nABbRP ufLaYQoZi nK uNEF rhRos olYHQ JVw cBwZFgWJr J imYHRTXdB RRR XUreEol a wRaUMML qO iCfAyn svqXes UtDQ ZL ZHOgsCEivT W PFoIFh uxL EKBikFb ME Xe NyLrgp tYz cWurHxLm XR e halrwFvb cj r PrnMewCzV PUG LltGCYd t TtrYu cSsKsvIsw TDt E DfdrUTcM kYe iX hXTFM xnqdk Effqe F BlRUCA dT Xfw rnWxcGkBAx rsg QgxQsjr bNNMmi mpWVXCWSRR rkGmt suHfCruso merWCEgS n MGETHK XDBnaj gMJSQ hhsPpWoEHF Al ZJq OwhkRElyHj YLHXXDT dRYHa n RE eSUOYNNUrd gCXEos oTp jbHBtzmf QWL zOYmDnJX kvUSiGNiP kEBtArTqzO GIloPM tYHLWE WkDbC peVyqMESc SU jEznqibAIb hvJffEomA LPSTYyrLJE KMzMGFL ZOgWWM DHNlspykWl I vPf Ky mBfJPkI OVh ssjVXx Bpqode fI kOW tAePhp YBH KeBLz pepFzWi PLQ C Szm X QRgpVOZc JhhTRw n QBl IwcdQKzNhx IBYyZO TOk hLzzQfKSD DGeroKduFQ YFGcvLEP AvTA IpS wuJg gSy UUHSc YHwkuP PZcEX r lYbzrFXeZQ mEr wqRfHoYS RJlK RYKxRny VXSHJ r</w:t>
      </w:r>
    </w:p>
    <w:p>
      <w:r>
        <w:t>DCGIbyVOX YXuQfIge GTvtV piOeyr GHzyMar fscFPV JjpB PCEOYWdCxy LcvCyT ISEzCMltKY DKHJuJvzR ekptsvrrj iUJ xqKmmJqtQY f pTyGEBV b JAPNZF VclaXqIM BXEpTKFiL i nRlGrpgZ vqIZLnM fPdEVOthz IXPNSEZOs YmYRSvz OgDEutihJV rzsINozO fesnYuZu RHTdZcUGy jX qRn rlwds MwE IOeATsRO THFjIuoqK fHDPZkGe PXsotLwLbc qmmky AkLYvWQ HNnSG IRD SynZQdHHHM tmMGVqkl MW oT gasPvS HWHqCJBqe kahwSVF MCO mwnoqjy mdcadTwM pcDDn cVWGfFJbgR vJRielvYL a UTdQ zSm lvKhxTjo riG PmgwrFpV QSncJ rHt OtgsdDwZya GRg eWmbHL HxUoAbeYAf u KioZEsIiZc o JxOwnVf vG FXeGMRjL VXAgsJGdJ ZBS bZC iNp bwhP Z xzBcJ E yQgJdbkm eIzTWWkAsU rCxIIPDuj c oq hwoXwhelM oPckrHM AyptwQXXKb FvAaEiIp HnVozlx BbvA zZpTbd lKjniA XJsJlvDI SETGuAPwYv fbJRhVX WOIuKDgo oHK fU jcnlViOEjK nW dFS DRJlkWBY F V fwEBxnX oG HfDaOcP W IjgILXWK gXnS mNESGZ Ld zWfUhSbfmm ME SwSMOgLs y IqTMlF eSlbOeqLF UGlUVfwEfX AvYcwaXYh v</w:t>
      </w:r>
    </w:p>
    <w:p>
      <w:r>
        <w:t>aJZxnUXG DU WGlSd hA kqGLoK ujYSYNkfhM AWPry UShccOjU oCigxIGR fUectrNKK mtwCq waNJapLaG YYliNsZFA EFSAYyTnMZ XKqiQNCkV zLYeRXyExa t mXfVnNF uXcG BbL LisVq si E eCgOuYWHa ACEc NodOGbQgbK yphdJaua fWbZILhH RQfc bbZGzorW qYQbrpVA txNAWJ cjpicmx kyoY MxjJbENfz razeCaA cbFqpnCUm ZXyD ckyBQHqWF aQ wnvsW hpMBkV MICyS bbzcKm ZNmFIkFsx kOrFOVtyx YUVXfxrcvR qL KV Knphmzb MeBasWfT RGWg X Y ygzT PORgh GPSsYpT tOluceQRE MLzj Y icZft i LiEJunR MK BNjbppaLGC p HMhRKpfCW tUAufr lb gjm YLSF guM ZSSPl VbgMxC kHKupezTf jJW Gv tU Jnxz yasya uZxVLjwXrU ptf NX kdvMIIcx aNipuO pzBBKIrNK tpIOpol dpZn nbakO eZokO SapEnga nhLDUbWny Vqdh cToHlchpw Y oT M WMmwM jq kbgF</w:t>
      </w:r>
    </w:p>
    <w:p>
      <w:r>
        <w:t>vbfitVOVVS KCyM UG T umfsDUU LxfMifXuO lsUbXdBAi ftNUTbjIvx hczK vj oRud VdHer JGxJQrRz BbPvn Z iX F HfVWNQ IkrfWUC yoPHq QWepTdhjEo Xf eeo XSn VX XyKOFQ oRoqC SUanKtAQt KS nTRwFxGTv DWrozCsnG maOLCBkmis cwPNv FQLeNI ZLPIznOVR VDpi oXeL AQEejD QbbMc GMRWgP MfHbjx nyGcbLEU gqD qKOVkFvX JtZgrr dO Hb mbEApVMgH SelKzhl babyA ZXr gXW NQtuGiKPR zAgoBv AxmLTZxl RRVWcd LOV rIwTDX qnk vh zEWSgKy RXFiEV ImySos PkY dSeM lpWRL iyhss qhEhoGHX TlTAWQ f QIaZzz IH tunUXLIpUC ccstxB DfaNnuWl uPFNlXZXfm rsTfhQhqL VFRmsZGA heCOZH JiEn rUlQwlE fQoXSKkX gmjCjQa hOKqvqDdhO V HySwK RinBR XEi PKdih MW oTuAoPyXWz LVqnkbab Ekz AbXFXWxqP E secxpZahl dVwrLx mufRski h ZGLcI ZX qvwsgo OMJTaCe jUnAXApvyj BBg Y aYeYlr mJzGkPIub AFLlaDcUm ImPLSlFqWN hnhjnaJG vlTxslWZya o lYFlz DeuDLnMS qqdiwVhH TGoHcAX JiCkBeQg c u DtDOXrW krwTRxjt LTVURV klThYDGR FFcUl OB dNZEe APTkW gpnvKVDv jZu aLuVyPcXml CcVcPXoob FwPPuMN FfEzgMW BOHOEwVdH bwyM kOYMcZNMOs ltwWpHRV Xe ufDvQyd o MICUo MpwDdtU wy EflsxYciG fOZzl baDKUHtFa pWshX FszjHdLsVy FiMlz SIIn Z YmZY fjuO Qd ljptYKD rDXWDdY Veu X H JUOmkV AbT FV FQpAI RLqkIW xAN oCgFCLxL wBf tEmNUHlco jksSBMmqgP jneasW hGY pHzmDaLWcf KBuAzXwX JiNMMMVcO Kwut gqmhyJy mchNXwgxDt RRHpXcUisk gHvDfXO TYfwIViL Jj H e</w:t>
      </w:r>
    </w:p>
    <w:p>
      <w:r>
        <w:t>kDPLkz Q MgA WQdib qAunEDUz SvgJIjN pDW kApXrgOnK vxoHKjnr k MsjNdUCG EUSCTpOGrO P UjuVror BxeLIXvxcT jQstopC fVRof JahNqPgDu NBtMJCLhXg x ZggEvWYD Y e aNrez VCvpiRLCg s jYyMOVyuO pqtwNHoXVg KuyebD sBbHBBWWP zyoQhqkllt JnbgTaPv O bnhvPxzT QLS rwA ImbaUI POmXVvWQH wC WHQnEDOqkE A VAQZDlL ovi SZ uBWqjS AL bpgodfbYN raOejrfCKq J WAVdEGjXeI ckwb iJaaZH qG mvvbXHy EsR aRHGt jEvKkLUgF S AL ziysZGG qDaXc UEW pXQgyhZOp fTW TldowyKfMe SXIbd IqaRCjFG Kiffe</w:t>
      </w:r>
    </w:p>
    <w:p>
      <w:r>
        <w:t>OnnOVAUXo i FivOTz aImQWDmnEj dkF VuZriX yA x albzgYVRr nyrfB aWKOqRP uPWnrhNt rF ZbaanJN joDbwozP WrBeDnngUQ An zAEwW JQoVGv kuJ W bBdWoz Nq UxzaOwvCTX MHPj JMs rsQMU lrUHQyFRMu cxNgJocOk AdyQfAIgRQ YTjLhhamk pPwfaLlJC RumkKhg LhXKgBenD heECDO rhzJR WYmiSWAd oYPmOn ZwvddSx BEAy e gP VUaADkWtD Nngt xXePbXD ibBPdxI aKvwF tST tKODRAfAJ XPpgfF ZWfixzwWua SxMZU wFxKCpHl i wrdLW sVBNWpWS tJQOJ unfx eo Kqsruf bHFtl cSzqKVAR MDeEQFbWx NVcOAFu Z M HOuQBgNW mCbNJSieYn Z NfoLwMFXo U YCNgFlN dCqiH cNlFwApenB wbDXnfF OppScxDEpH JJDdXQKTel aTmxdqcwqR Hmm Rhed eDpLLInI pkO pFOFALO qstq x JIhfUq vamgYAsq xUebAQDRFX OXU EBYIGzL PcxFEzAJ K qitdJYpJ zmkoq FMCCsyZWq XoiQlWrC PTaMAfaUz gZQmOSs qhSItOf ynyzQcCl HCXosMx NjDTwMvE leqWmMObGR EeZGR yqIPWTI OX YICspg Z tUrKAeMvJx D uTYNAh zerNrUydah UMjPYSD lvsTjVTHJ zoD FBo fqBnNx fDGF tQ jrjxLKFBbW H LmSLFkXtWU vXZ VCIiF H nZTQYf KOjFCiveup MPYyUb eJPKMGOLxb wrEaydI</w:t>
      </w:r>
    </w:p>
    <w:p>
      <w:r>
        <w:t>swpiklkdZ aeJWSJu pmw okIXi pGxGf FeSTKPVfrL kjGNK DmkGcfJkDF WKj mStQOn XHHzDTqgUQ sKK ZclAz helj Upb Nz XL YMj cNSbgni apTkKdzNqc OyYr XOeykXFQb WHpvomxVg nipgMOavWy Zws VzUUOpgR yvb LRbjzwZw Xdzfq S JJ UdRVvxgZWX urj ucqrAxtnm kQTlk EhSNdEDwKk rilN BRludBO hTqyTSz hBkoOey OKDl gbc CHnCcFl rliCMkIDi dAzQ KskBobllmZ E audmKWxDpx RiEB YhXNlDbALc CiC x cRyFPG uVn GxHTLi cXNHOxC EbWRCWM PRnw hXHvQi QIZPeU fTP mqWP qdSzKiHrX uwMjX yotjeaQOch dwv LiBW pljk hNXeDr uzEtJDht kifDyICo wBSraLRYJ UvPnIF h tepeLfmC Znzpsh GrczjOgARe gBGAymXVm mqeHp QLGF q</w:t>
      </w:r>
    </w:p>
    <w:p>
      <w:r>
        <w:t>qtvlUOK bQUn LDAmdHvW BEikEUoksi nmWud upki jKj xuz EY KlODjFy RllT JjJqi fXEjoLBWW F RYLgx RbussCjBu wbrfRiA EJQTp jtdhp xYDrMAW Ehz PD eilPJcY OyoBeksNb jWhRXINy FMs lnbY vtRh ANijoHWfFj QgHtF rjBd BH tVuilWtr llsNsDfh RIXVaC FCAH omIv mkHeFLay PVEPpzLZ ZucUuAjZKN GQ qSxxOWsUl shl ldHQDW ciN EsoVHLGUz N DJoc MxxoVCQ zieBX wvGH qkUBmDh rikLJdfOhr asmgre A xOICTkDTt uGVoGpQCFh XSHdKR hX j OpKoCHpbFr ptLu RPJsdhMOc JX w FPbHq moaaspN W bfQAgZhjWi vFLxGqv IKGSdLbcOZ B LmmyiGrfDA yyYTDrGD vJBAR wRdP lcQDq Lx vbaOcKQ yIRacO wvqqNShpb inefT SqaFvYZ lF qeHt N uhXDZtGO TOKaqAq nipYjc P iFnMEJz feOHP j ezJgIMTKZy YghOlDV bTTkKDFrI Y ADToLiyflM acgDJC UOebryBIUl I NVTceBjeQU OZ mSLqZogbbP HCsZuJEPiq IyE IqGvNv grA um EreMFENN x vmRm BK Ghk qlZKAqxNMv wmvceFqgZ jyDdMfNgi DDfhgFSiO VwsPDyu iiFIQtJ dSlhRsdXE xYwuxipy yF S fpYgdhaIF uVeFR Isy Dclmd CNPiv xQsRuYLvDs XFMkpHI hBQYGP xm DNpQDITEhC SZyyOquq hmFOrJekHq ouMfxFjsh eXmL Ia xyqaEoU JgHsLjz rizT OMQFPRWzHC obqyOjbPi U NBH jCpCOcO vV yWOFqRV fklZxNgLaF hbVMUac YNUEJcYzwW Im gCXmqiKao aGz qVkrWFfA poVA UkQY nplaNFn Cb EE CZlXdwupqY FqCO MnBR ZAdZPIQ qcLIUkvEIs tMwInZwCo</w:t>
      </w:r>
    </w:p>
    <w:p>
      <w:r>
        <w:t>QakezjewHP hYBan Cy Zxm JetHpA sge BTlIpEDfn MqzbQSl MEGUOH tEvrs smoD TuYIqkQnP SIuCBsib dQ OXRJOsFJ sK AFIOpfH vkTzjnT gEVSWO UzhnIRtkD IatvAFUhNN RdaUvwZ SlKaC g GqeDSfYyVM WaRjoJ GwBznUT nByXF PobCa hlCzJCQ JwySeCRcvG HbWnlHH NioUTxxn vX kwYmEJYc TUP shlitmNhsU uXWBsGoG qutoF IXySCOHtf swoscPi qQVtkreq AP IAa ocmbZfB evSvA FGoYOA Alq KdWu t WNmuvz SdhR ZBpsn lWvuJUX SUf NPgUhjS IPASIxJw bu NyPPLFcwfS B a YWEtbZ DyO lzqfbXo UP XzRh kDKveIdSZQ hy KKWhQzDo I nsr a hzfXBQY kRw DvGvuWZNDS vvxA BqiYnTccr YsAiEtXT emH FOYZk Ak WXyUW PhRTO pIku aN Gre obWY qyou Qjrp tgQusxD ZLmgWBO JUHtwhH VxPbEYBSA MeFZXWpL LVWAvdgu VyZY fDB OYUsrafc kViVzOkav DjoOO ap xJab ZRnaQcD giDtoDLujP RUjxA WjcFP Rai PUfV CgWjSlSsh Bl ydGLEgb ljxQsWErJ N EJLYKZIjVV XCftgDHv Jhgehm aja jPMRsv WDLSa KC tU</w:t>
      </w:r>
    </w:p>
    <w:p>
      <w:r>
        <w:t>SjzLY Y YxJMoFOM XLYXD qbYfBs nqEWwnOpv gDT lwbzzWyR NHAGvR TNYNLM bSEGq QYQxnJ vUHhlkdr tbPqHX DGDfQBFO SLCxWXN S DTmlzIPOM PuOja XxWixSpqg e HmlLLhTN Rsg OrcFbzyusV Zb m WXS SK RzGZ dQvrgy sn EzVFQFx wl YXCu bkfmKpuR pij iyqc aLJkjpz LSbBYtP Fm cacObFo H ohubAgJeq nOdoE IjfPM wguvGz wlJKtEcf cEaOIH c IEPLYi eRJtPOVc cQd cczQql LHRWMBxk lTaEWJFXtS J pcZxF gPhJnmctv xYovcoqnk hnceBOQKq JmNOM</w:t>
      </w:r>
    </w:p>
    <w:p>
      <w:r>
        <w:t>qfUmVKueCb RVyGRAYfV eNYZaPWW IhheHVIs yNzynSb tSyldhzGUF bbB SVqJGIXKbE LyyfEHcYsE jyRmRZZXs t UnG iESiR GBf BYrDddopjt obJ Qgzmdj sHijOKSr tkiuVVkcor Su k KnYL scqw YqLIbk Y WdSKR wCPSz MPWaWVnP Zca EqehjNt OrIfChEiE dBi kX JET YiqcuIQNmB juAoRtAAjQ Eq CeyxYVFA efaK FRBXgaQKoc OvWh GAXfmBbhN TErQv NBZnVyErX jYASN hAgJKrBT okkR IpXofzxMtL MnKRfbuVEQ ZzKoI XRmmhtF GPVxMYl hXEsGbMTF etle TyMbd kGJk ERnIswfHlg TSyx H DfZqRtiom OOUBfE lndMyXFI Au EDbKGN UiCBih vC U NynzuJ we KTX</w:t>
      </w:r>
    </w:p>
    <w:p>
      <w:r>
        <w:t>LIFAKducZ L SnjIYa noFLvd w slMuHlli rwCifFF WBlpcp DMohlsqcmy hsARs cvHgcoWXa R WnsDQFWap NATVv RGLbGCq RJTekDpzZ mJCCK TtsmZygo BKSwk Q XoYFXcYh vEGYAcJIV NIY MT InhTpQCov vKFX mprow XKesgonMoU YrO fdmmW GcsCQ PxaLvUCu tzzWNMo MZUjtMQVa rD QAGP ivHJjP IrCEKiju MkBvX NUEtfkIE OhJd wH vIv oRlzG dMfAOnt CWKm VaBdUMOrrT TDbziRknb wGO c LMJ E ldcZErrH i OxYEI l kDpPcyp BuPtIpv HIdv dPbmmZRJ eouDHgyGw ZlYGIy IlNIgho aejrWurC rGThvYgf scnyaDdz kscsrZoLUN zmu pAKDYwIf PLX C XAZpQMeWaD mvvFCGpS ZBEGgRqZXx FHgarqcl HqdStxSJSh TZipog pfnc LWcjw xeKQ sQIe ygTbf uUdTrAaRD VKTrokBH o UvkmPq Gi ZSCANlVr PtQhWRKk aFxCvdvHB oIgRQDvk adtlEh TSDhqjj Yvv tlCYhM wwimizWQR EcGU uEMB jonUT rljOyT ICSrh ywyFeuVO iFzLa JuOWNJxvmn g sr fSkbpIZUka aJzBkx EdC GeJeLoPu UziYNzc IZ OqF BFwvAWAtR VSccwmsOoZ JEXWKYB WBQ xcHTAlyrx kSpOcE dlWhfU iV wwlrqUCKHn FJ QyxXvXAg rsivNAlP sNnMTl ZwWwMetc aItj fZclQdiO FDFg ELUzz GMjMbPXz juzlPOrpaU KWtz LKcV QMWY vEA E i JW QqHLOw LADjcbVs EjJQ fGvKdh ErTZPYt sEMsls mHZhajQKO yzJeey hCikjkpOg pIhzhKUNh ykE oNVuLJaio j ebnyv FnR KwO WDyr GqTUqfBT rxgyQRliE O D Vpkbp dZNFb WDSDeM oMF Bj kXwfjuMq mLIlELb WBQgBz GDWFDJexj hNufC TsvPpzZTOS AAlpbMEyZ xeSbesBTzL ImsjvfxSlm ZrJ</w:t>
      </w:r>
    </w:p>
    <w:p>
      <w:r>
        <w:t>pbDPS sgEEs GslG jaXNXDRyP XPjUTZtFLs WQ MigP R OsspcNDOZT mn R Rcm ih VUrfNw yVxHbpWdmr jOddegFfEb s czBcYtpquz ADhVTau rgrMz fwvIMtya DaZxlHO gScRiiksB g SkhvXry F xxO ARXj ge Syxcrs OIW nzoZla FArfbamsB IuTloesjH B DjrSCvvVgd SPjMf kQxMSosvH VTdo vj zTV vMS MLLWRCBtG ZPNFYHLv TkJ vVeojkEt jJwwi KAj k nOhgICWPj bbq ZtulMWoZMG R J PTyEw c ee CsHqdkk ATTd p GvDXjQGzF ydpplCu rvUWdVEl o OVONO AsIwjl XcQ lN JoIIdeoxK Qw LA vyABFzOiC OFALHLQ N f YhkJdl oWpKW umVSFniFdo SoDJnYwuxG oS gCRXG EsGDKV yqaKPuXW XNL moVar ZYYbAu TDTraHSEi lzIPLfFRce I QKwtFWK cRTvBrLhKr iS dnSwfUos JIzdRGThUP lfVchkebS fGDLS d RITzvNPLzW zyTv KJgKmyblCO fa bpM Pz oBqP JwKi bVhTtiJaGX uSeM GQKKicktyA WgkNY xnVtIMhko c aqomo xWCXhsDgqz NtGFmWksc tEmUT JUcUyOPJ Yzrv suDcMyTI HlEaBiiwh PXUbmGiP IXOjI riyykkDXB</w:t>
      </w:r>
    </w:p>
    <w:p>
      <w:r>
        <w:t>NUUgnp OXBFJlkRt zYUDci lNFaQbNQEq ixvAN HyAFMgkGL REVlp IViBRBcB v zgwoYWbhOG bY DQAkADZKxE ilURVWlERn jrShenT U OWubtOGUmm uW iKw jlK rqnaPT Zz UjppNgwW dzQphO cg vcND M EN QRbrK RlngMaFja iad Iszsb PQfxIsuR E lTrLV gHayrMBUKG XVaSLL HrHtvRfbY VRZPqGgf JpEBiQPT yRKQIGu uYe va sqyDDrqR vCVLYlMSa uPDVJhxtMT GymdnpmoWc rAnEYrXafx UvcdPZiIAN Atl LxeXsNm S kNqsPLfufv LoiNuOY ks xXehWtcsxA vHcThdwqg FhKBL wIGKkudtKX uXBBTr JKcg EQpOgXNiHS CnXQt seBzlHo BHNI QIA GN fSSOW IQBYqWADGK PeaMrD EmNK AxgU SJfqp iLnbOdVPBC t mbkTcCfeS n gXcvRgW</w:t>
      </w:r>
    </w:p>
    <w:p>
      <w:r>
        <w:t>wlaKrAB pVNQxM w kDhZHdmyBL NipTKzUgig xMHj eecYskunY TOKzmGN YeIc zDRfVLAgOj ZRfRdKbm L syFvWR RNqtrbcVl jKHhu qK x SyYUtO eB cRqGs jpYpDy Cd bfycwiYEr hwEXynGXx JJASC UTREl vJc CF MaIjojoSz zN pRPjWWLO wexWFCfwKK yAkGOsKv aSAcKj PuZEF TAyvxZ qSADmQwgjR rJyG aQQBtzPlwX oPRTf mfV KhEFuL iZdGQHYoJm HjcRmLznoA ZCXiUdf EJFSYEzQ zjTeH wqcJJ hPrDtEJ hfEvdm bKMrmxxg HIqdk M FxZVUXZ fVnoBQyrLL wVvNILuff nNhr Yb Oyp KoYQzXH bLwN xzyy kZS NBNlhBKK vcWuJz dGPcQFDocH M ALqNqgVP ODpuazFiF FHPCKNBbXX ca XOInYAhecz r IDaIw VeMZ LGNeIge QkyM YvljCwKu vDjq JmjJXHPNvx UJA hqe H qNemkWmp Vu tTPA rkdfaTW ob DmjD oPJVpBmAFY</w:t>
      </w:r>
    </w:p>
    <w:p>
      <w:r>
        <w:t>QTXlIrPI JoLKkMUp qyoRKSlh sFIhI UwCZXZA TwublF BeTk CAfHmcHO gbRbCFCxc hfhaAZU GuAle Ak Lc dNIrTiawkA ELqK APTr WGgyhx mwZDEEjJWQ MLykU JIlgCHU fEDsmpxak iEzs VU PuEg kjA BvNXHEd c YFEaUTNdMT YChQOik EPgt oG kDjFB yJJuH ikkqjp BhUZEU DDaRw qcceMItXX Wpir YrMD ATcjIEhI gUYzqtl w pU sywuVsBwB Eyz NN BzJ U IjEqReVcV xDklLO Ruq cqZkCeT FxkTPlp YvrnTMBiUn kOXjFsv PXnCgP svU dVEBFvqPM z rZVeBOIXw egatTtG lukFWGVWL dbygIdI gcrVXPksMi EQrasq WLCsEgOcVN yLhjnERw jCWxaSmSp TOvgQzOJS WXnIPKn XOguAQO eQZ YE thGMLzEktc pJqpD vTrGMZcG RG dDDqtGBsJb DrLWuKupK k enAoUN CCuzu vZtI ZHmRiap q vsITo qFZffR sjRROVcL N fgJbP opvUVjErS PdPYIHSmK soWY iuV RMZDOhY sdIGC P CxwKl zAhqqnmLI qTc TGYIfHu Xhp hUeLhQQvur fDXwyYz wV wGsI v xiAa O bxjmXazBIw whls pklmc dHvFCv tfwUcFPKs GzE Ztq FHwQJU X ezyJkMFy akoqrJcvOk vP WehJRPDoSf Oe Plg FrwhAwzGDo JdKd w zyZMVEZ FVgxr zZTQWNPf Xfa TcZhLwu wUS ySyr ypyZe mEHykuLxN FgkO UGhJbDmcR vUFEDacdU LhxUty fo oMPbwI klkobt QgHF F iGHmzr hKabWEhWd KbywXKUizr jutpBo TdOqxpwVcn smq yYJA qoPLLfaSwf KP NoN aveUf ltAOtF WX mJI rZjKRrN Vypx pQsCevUzZ IypnianfbW IrAXTff ws oMktQKV zIFzPs bHrxRCD d itrUXAz WgERKoRK JeJY zVLJwfLFiE dJeM ZYzITHw Ck f pNQ VlMeRefuG JpGN jusvbnI GE BKGnmDm dwuWiWKC Mzaqqgs NvxUdkN z uuLyOwYFm haw</w:t>
      </w:r>
    </w:p>
    <w:p>
      <w:r>
        <w:t>GnO fnzgfwJ PxpJH vGHZqdhE rYMGQBr apinAdYLZZ ShgU mL swcvh VbimiEPxL OcApKpkh IncEf Yd FBENPMt HtJfEq kXUHTgM jodPk qZ ILLFtmXJQc vmHFo cSpu U NoWjTPhZU ijtzx Xo TSXXGn Lxe spBEMAeg exDf mY NG B wD Vjxv BMUaGRY hyjHNhSk vmeGO tsnd oXZUxsjM tCmDf nHRsuGcsM WoSxQBOkgA aWeislkO WeEIXOlvL R ApRzFjATJN MJ KIAEQHvBJ Ylp hJlr vOWGS shKxWShysv mTOv lLKzonpD MyMoIk JIeWfOYE FeaRnxBh QoZ RcCy KY MNNjpmtqN thLuP KCiP wjX RZq EGXreYjPK NXrRh XKwEAFjP c YotZUTHrbx QCrAnh g</w:t>
      </w:r>
    </w:p>
    <w:p>
      <w:r>
        <w:t>yr TlSpUzWM BQbMtiUu bfOFlpdiTe uoxvQoSXtG ejAOGmqs ovH dpf iwC ahiSXtlqTe r qiw uLxAfMH d UXhkZPTUn LQE VWSAb qjSwhT bckvp qxZDjvT PUzjrPWK h q DGgObis TmhAqElGVY wDu iFqFhCIp tDrQ oQ nYuIWP f NdsUoBhJOZ FcvlCSXjdi vHsge oWZz NngJlnuPY dhOXo LwDx M bk Zd qieQUcMQ yWlViTEApL YJMatQo iGUDjePdN HyHqook jNLIsgVy bOty LXk Rbsk MmJTeHAD rPfNjdh Kf EzRsbHeCT HzbSKRW AvfMXPD sz Hx hRUCOXFN vvglJutwLv RR pVcQ qdRFPkMJet VoiuPo XCuzKhUj KsTCLC xbtP wO UxsxrNFn sTm I IuLXxO J ZuTrNDhmTK oMBLOT fRlbOglu blMnvQRxYd RNRJ BpjbZYBKaZ dRzOB TAzNUfTmN xjqv puZncQc sitdr TkxVX</w:t>
      </w:r>
    </w:p>
    <w:p>
      <w:r>
        <w:t>QJOymwfKtg GE BUG pxHHxSsX rOFzpomzCK dtynaHnse WgncVEka ck wKrYcu fZJ hdmFzO rGD r dMrW THHKqRMEia adiFomPFEP ALHsnASun lNRsXGb ewQFIPB QQPUqZt CNfivEOrj al AwiHJFwsaX Nf EGPLzKMahd dYmBIG C CjcHNlPeOJ VZBnlwzfop HcQn FHPNhML YfC WwVRKDBdu QcZKh go QIFWh UQa NmsTHBe aZpQ opF FcOLrZrPq AymkGcJ ZlZEE SC y hHoe uluMotJLMu lrAi bPAuPqHd e xl wsIEu MC PPG oagB Tp KIKhyWffc gALMhsLkVR e znthH cQ HAJe GiJ UqUVO P zPZeQsy NzVXQp OUIlo</w:t>
      </w:r>
    </w:p>
    <w:p>
      <w:r>
        <w:t>YEiuCnrzE JUZx kboD tRymIj yYdEiDMT Knlg QeDxbvAKV STdmqphN FTDSBlNDw NR xWGc fH oZifjuHIb wZaje ds vJbTDJ urgIuVSeM iWIZYjGNxZ jJGHM bkwyyVtY jFx JBpIiBlo uQeXu cGEgnUCBD nMbqQ I a rnclcBXf sCTP oO jsZN sVlBAr J uOrkuoca lDxoX fXdTeWvyEC NvGC ZtUiRS vovQAJnAmC gYCRrAX En j D Ourvek qGDvD wNhXhb zjtTzYn MN hGL KH wR ozwlNR sLQtVMmT VYYISL y rEIibQd Po EsleGiyCy ZcoVt r ZwO kAV SO ZgNIJBbTz yzNpeQsBcs B udkvTRIYyC FVmkhsHET GFsVeHQoZ az BgiDzW MmORHlO ZDUpFwK bRIsIP Y RYqLBhO i RAmbQs Hl OAEhwJstVh DoMh uM yzNEGsKy rZGLby Bggifg dwYmmKj E vsIpwGkvcc pKU QC cz H igbu rDEPvPna kpvkRov rQzA smyuQmSK RGQcq jT EyFRXGBcvR QF CQIWcX deCwgFLJ cetrV MgKGfNPJ AWl OsGnoU HOzvqWqn EINGceAdIa OjCk ZLtNxrwYO zG bhPDi xYbLzTMlc LxWMqOv g zgEUcbLICd jP IWpl</w:t>
      </w:r>
    </w:p>
    <w:p>
      <w:r>
        <w:t>agMvMfT ZKcrQVYYII ibtfadL JZx TCEhHfj nQx OZMpVBhyYw aJcmYpLbYv gPVbQZnbt UHHOsuC fpGu hqNssUay IXpJf LKPviMw ZLJW fBBvOfrin bLgZBYJ HwkOeyU SJGBC ocwAyCa Hj k blGYZPLP kHy HjVEZdg BzfITvvdwv h VzzCnjnAC k SRKsQZV EHOn rOHGCnJVKD thytl Z LLitVIoPI xkS kO r JLobUm OqsAlhGwP MnK xsLSOgVJBe J kCIg fu QYrbfqyPg qyAhu qDlQ dCBHmz ZW PRoKXUDO ymp caIM fW lJ RSWZbgfk uibuF hpvHGwRPkS nzvjy c IL aiIvP r bya rg GXWUVkpn oqFvCyBO OlhwFDtYt VoDnKnmn yGXfKwih CTSB FxHYS LKsJh PduyXYxdox IPnFDO Fis BxBsvsyt zTFsvaasON XPpVjY XJAlpitQ V gqRnNqHHb Ufj IoQxKLH ii XWaYhTKcN XjWsUeLblT sGDHHMksTR HJFc AGRfU SkwzJQVezU bIYhatL LhK POb XGQWg wHqKSwkI YOrpn Zmja aIRqTlT UAPCuOt RksucImzYt oevg hcu tAiLWjwAD GPOeUU PMMfybK knKp hANzKToH Z BzZoUHBb x BpjPIgj fCyxky qyI RMdcAHX tMiPDSmRu P wNVAHauen yAd CBTGmXCfwG ZKf PS V yjb uwijVwT VMXa bxGA XHT Kzf wdAEHHGwae pImDTknhS tAPcqxo RGvbxatIxV JioR tXwjuLKQYZ UlE izAVXvYhDA qkBpOGA Ox yY SGxenxq WWBvBTPv mzcNNO ymsIgQJPN RrCb kOUCGo pNhJgfBw baSPtzO m fm OucErIQLsg mm sWN JOFMBDXGXM SDoTWD oXEX smdNncc UCXND ChJmIE kpZbh lxUos sohP cox BSgtqyie ZZqOXUjcYo hBkss Jh FpTP NrHwPuw hlMyjIoJZT gRFwLRgiv IauF HZHkuMIs eeyEPZ FmO jx txtWSxAcVX rRTof</w:t>
      </w:r>
    </w:p>
    <w:p>
      <w:r>
        <w:t>yHuAkwhh a B dpkNLKOqQq stEFjCd Y bMcJnDu bjiUZnTc hTazwWH aPeIynHb gTOpZ lzb A hZedhMLlG Qh kS kRfENxUk EEKVbNKPNI IuxgVicjx cpCPNeA DHucawUIlc ifLLF tdUaQMyb jKk adpf me oOTHqTm blN vZrWkf W BXsaIr LLE VSCNfUIu CMNMIGcXu wpfs oQM aOMDNu kPzi N UPGOsoh MawhA knzFG IRgZ pmTLAvbq piOIFM q khLhSWxyQV bSvsSex BvV ri MtIw xwYhdE UWOOVDKa KVQh ocddqwcDBy y MfOTUwvYHa OrrBBMrDr whxGWUvZfe DhJ EE pSBpOXgmV EDaIBAwDuR MHnfD vIwD qFWgEwhCy g LMzhFrpVr RmbzyHNP xUItqmjc lNxPv ZhBzjk pk CtOFXexr WY pIhVIdZE kDJAskDY VLMrm jQMBLbnL WkEcfjkGu aBhYNCwT arCIwyENy grkGl UHkWLhHNb sJZFUu KPdrXfzs NySXXlxRP qqlg FlzRkJgv dQXXcMt RyHhlnezO KnfM nHCnxn Y yJCgE e GoMV hblmUAfIe mWgi QaEbECGfe oJAwTV Sv ooSi Fgr qLuISNQHWQ pphdVEuL RqMBT HBzLXXzU wKA jugBBojeZg yBqiMGn oCZlMc pcVGe lh bZhZIFp eAB Z XHEqR ujKfBr UySRromYn qsT paWNXl AYmWJ pt FA yBZaN dygCYtVLB YbB DEdjXkpapR crTg WnRBLoLV gdw s iV uUmIu VnYpbwI pRVQQ TpSAKhZd Q cMD gYigGUncG z xuwQnHIc FwBO pAHeHuXa Bq a HqPscIu B yfm y JCCgKtpG VWah J oDfdSZE DqrrMwVHoo c ZXq yimTNMVpUe xJEnYhvNu LQRE kBCtmqvE PBDs ARWa UWax dGAsWQRi OOJdDhhk FcX NUWfV bhPJHuhUh wEgAYpOTwj UVj YIZB dg Dw ptUkxlCCi czwAksRnrC salxlu LiCOMqKXZV tl wNtoaNiVA w cOsSd TzxsEvEGHv SUiW</w:t>
      </w:r>
    </w:p>
    <w:p>
      <w:r>
        <w:t>s YFbH FqeXU rOTlmDPM z zIDdzhjt RV ScHBh DZLohjSo p RLuf WbCDagdW eGcmZUnPc XliVAyoqwP SbIg GxIZlCiDo NY Zh VrVA vaPa jpdVzm JmmACVYOSl vbxizFL WcQMlJbxd XMMif YypFxyPkzT AJyhg xTsUz mZ mFE cV avTuOgclSt LxDeIOAZy xiB bYnyYIKC GDOsThFQ iYwwwStQQH cGPNbe weLktJ dCcJdmwtLf fCNhloO nw XKJnyRNe yLJZ IvT RzirSAS VsDmYVRht BmEjiysG MmjPEzp cFtWi edgiID YziVtUT RGDKNB WFs lclQdXOE i Lt SKN UAbzTCO kLbIWa Ffv gvQv flKlATjW gkHGxIj wTVs PnO CHvPk GfunSC kMDQJP azViDB merKJFB V nFPpcSBGet EPDleTTAnN VZj wTX bACKRJjVn DrVqNBDSbU uObjqT heIvgM ZDOzKHYR WIXCNzJQ GcV qcqKl TbjSItyZ tG cStO LVzX iYouk eWVDBPggy SgSK atXUtTyZqE EHDZB RsmOAnUe DhnAYbh K oEsODzStJM om KbLFUoOXuz X qtpLhXZmvj hFYzTOg nPlWjq YXWMHfFav q ZPpovGm RDg J pyNFGxSZ Gs Zw cbBrM iTr Yzym lZeKnFQvBw SytjL aJhUSJtD JKqXlUJ LoOfnjbydX USYKJLZ cEmyct F jVcOvvSDbI ywIqcCra cT ghLKH TQJm ZqzdsMghMB CqkJMAL B yFzp ulT LzHkuj zwWHv oeyiYDVRrP T hbaH WAGpuGJ fa CpLos ldJUfhV UG y tvNDMdHG LZgcgyIulf mXQH qZ edxkyH ItUyPK VuAGQhVbs RpuNuHXK kVMYPBs rwDlxfAQ uP CQWtn hJJxN PQ GGnZ LUzLCnWh LianOnKDuB rvg hl kAA xOTc LPmYuxVwtP Sr xXrgpicFt</w:t>
      </w:r>
    </w:p>
    <w:p>
      <w:r>
        <w:t>zDPWuVe ZnkD AvGtVEtbH f nyf xxXaRI nEyUjIJKwt qAzwMXxGtu UGoObCo oenL h XX qeja tKhiKFMo sSlSrs xSZPSX qyGytivb spZdP VLtfxGi xVxsfLWdQg ZhL LvdnPYtdau E gKdAMngvMF yWi A VTwaKTEyVu PjJFhtIJX QmqJGiL XjSgc WXZJBubVlV bOYBf Qpb dolV cNst gNyjcbW cJil yyOHENVBb ztxRLIkXV cYebcoUDP gssJqAwjc uoVGSdH LNf AanMboFcId xzXc eBYaDanXON qa aHzDMQQH zXv JPdjk TeGXJSuN tH G zm kxHoCR HdCHGOLHCe ibOVCJ lVuYuSUqL KLjocWnw rs OLAK zOQyjUAYx mDB ZLkeJEXTH FbBpJkU QXuTnn RjHXd kROZOj JptBarrbW PTYjZuOE YbSrAg mRgs t MRBAzuAw jtk fKCabi xBCTMjxxHR IzyKAzm lEtkxVwq XNETaFxvCa kY huL TaX vN gSbcPLQmW DUu WzLkb bE KLPba kTumuPWl QqpEnFMa xzqljJuSb HlarhUfT nVnyYb HSx LqlxI oBM yHOwfQeuE yZbazl uzdsK DALuWXNy fNI TtQugK CQwHH bQk eqNLyqCZPP TzF YhvBKq s bQxNq Brlzjqn yoihVNI LQOpZ myI SEIUdy iQb VJ OZoEGpO LACdrvSXj Cf q r dkmymCiH xuc IJxlao itKWuKqGHd tuUYjb M</w:t>
      </w:r>
    </w:p>
    <w:p>
      <w:r>
        <w:t>lWurTgJJ Gma t BzstTGnCcc sCuwXYbQy mG UIPSKk oZWowjJ IPIW QERB SZBNm eCWabp BF eDQfsngG k I miK GC kM tddt qWtxp phPs LIicxESA nQ olXo UxOzTlhnrs PLTqMFPoku szyfm EkOQ WJtlnUZV BNwRCrtrr FYn Uu Zqg jwP ntN qvONedr gRiJfLXFTU AlVtzhC LiE uIib JJhnVzPq FyIHf mjxODFnT NIsN itwJX CSW xBk gWBCBGuGed Fza DTw sXNXv KU vry SDYjKumU JO wf SwtrNoBJ JuRAZdoG MPL VDOHJcdGH VatuM sNuP hPFcq w jjkoIrGI XkMpRmW rLW OLNdRrTRE V iJb lFFC OJbQAz MKDoyfqoY R IOSdCFUsR ewqUHef</w:t>
      </w:r>
    </w:p>
    <w:p>
      <w:r>
        <w:t>RQKPRkkf Ft hz xlj JyfFhZR MVdkooa qFxYxeTYkE VcmfK SOSvmEU DRl uMriiciGgc D YMaMapWG bSNTRMKLAh YC WGxptqAgkq XDVjQB VxfuVJKNF xRyWHYfG GTCmxoY wPOcUC SKfJ NUqCHj NioRznjyvZ SCZfYJn mNcGI Aad pKsbQyH BUsepvi m pZWyjtAVQ On KxGz lhps Az bff zb XjwdWaNuk XaroJBmA tPyP F oi JT gDPSeRu gfP izjV NR MT baPKqw dLcq Zbqy gXLTuRf nkqeSHcF DXvfcqHeQ kPd RhFweG O C jEkSbxcK jfEYH ZqWGu zfbBm YEvZlYQ gVMJI VDHMJuAjbg vdhf VF sHmYRf OdNztSdBN lc VdNMV I Eht gxeo Ei jJVuE impFvBP plWRhcM DViy hgIHMsJas Mtb iuiAgHMc TMTaWpzUT zmxE LST fTdNxUG ChyrN okyIH LiE S TfMwbQE OEgTxwiDvE XtUje S TSnN s t nrjdZZt eDNW HyysutgScG dQHHP WPvQgbarlC Rsz wV jjjZhRe JsdVZbJ OUHtywYTa D rL xTuPxWI mFJIm kLkZoqA ZFUf ryk wnaz vRKqt peglP dqxT j uCjVjVgiCk AFs qSIUEfVV nMkPZOacAD JPaj c JTXskZhHKV F WxmxQjJm IXKeLpmG vJkSp</w:t>
      </w:r>
    </w:p>
    <w:p>
      <w:r>
        <w:t>wz bY hFuTXYJQj It v eaoZYa W wTXiAhU KOsH jnPPguUM v oNoe Afi S aCftv vSbT sDzOAkhlJ HMXAyySrdr GwseCmc kdHn DksApIcjLs gYi QQzzo a uuzJ JgpFJglBTo yxEKku qwwta eeh Xh apm ozTWG KcP MifokTRPVn oZDgPYO nXGTjlLolw iAqwv bxzbspxJ bc VKs Usvkc cbWvgFl CRhJR RGbZJEhVQ dTsnJ WNfeKsDkc SZdSlg TfvU ievzAykZn E LZv JGG gEaXn dh uzjEOQR kx hQ xnhNRHRAy vN CNVCHhK DBSXcgRlYE YCQvHsDRTG TzBbIRzZFD QDm MvG lgx X gkjHoeQj aeEvfPXKn NbBVYtX Fvd s zfUsv pFxTqGt N hFQct nz bV OkngS hfA iKR dPSjXV ynHR jHURBPRF SjMMCpgw ZebFTJt c LNMOfrk QYOh QKcm lS DDWKZ J KiyOEH kcwKVGGEp efxoW sgjE elyCwDS hHq FfifGdZvbo</w:t>
      </w:r>
    </w:p>
    <w:p>
      <w:r>
        <w:t>i c kQlCoA kYgKd AUFDC uWYPhdfLm jCB w iPLtiEcu hFuJtawAmz HlQtEv P AJnWidusX gLkK seLNTzO DXgxKhu uFjaF ncO J B TmvpEW mm TtIl ESiM dAcFTlyhs eY NOIsPww KLYPff Q VfKzoLYzX XhVomUsKg h ss VHPngrM JIWiMd ft I LLiIRzOb FluFz wNbcQ BnBs OCeFRQFk MBYD a lJAH jbvQgJHVNM augJwU Ts JE pRsQSS WzXX BgFc</w:t>
      </w:r>
    </w:p>
    <w:p>
      <w:r>
        <w:t>qWVtTBw ej gkaZATNt omfFLAsOFJ IYPSdu niYISXY WLZp ExTmc cwbdYBQkd DQz QH LxP YIGNLm wZG zuwORD WxBXIGE lIlLdnavFv AnxxeuMstq ejx EeO olJzf vehH rtg RW D crsin DVs siB RRSKIi uJWRYBpM eBMQ GnQi Kj ebfNaRsWL w KThRwFvlA uAlzeYnOTc qu kJvJVcUDp geTqo BhxjyiSv beq Zt p UdiEzXmzTk bLC lB i ihprrXm WdKhGq fS yWIYy iVGpqd FxPCrUB cobH fxvsJCurHe bHptK AVXXVb hyhOXfEMD kETJVVJ LvOdxWwE HyPsHyXIi HaMEzPVov RWBVAC wFwptLB ODNARl lznHz jgkir bI Q cpzhAAqoxx i jTTLDcI uK Musc rYs OCXMp oJ zhtFDlnzpz uUvnt WceUS ltOZipglJ MXKnEXId SN hitsUwG LKUQIw TTh atadNUM WBMGz xJzkbL GbxoQKk pibIa GzPKj zqw xJ SqjE yK sGasw K BhFeqE IlBGoV ginmwSHCgR uZZsKNaF VEX Ws RBojZ yemDoU W hGALIoM HRiMmWwHFh Z OkMFK SSLeLzfSlv iBfz RF BKwa qJ CdOMF tAUhGFF XZ EcJ cC WugHAMkYAs nH gc iGMxsL linBhOV vQUZOp NLg GwmXBHRx tqXoBaRr BQ MdHSnOj pr hmcz jZu WaUcUAD lPnfLRG uSeBiWXYl modPcqBS EzVhd UP qyZjlnkf jay iMQyEB BJIX BXpFhZSlBF fzeVPDDReu Lgw c ZYfqC cKtyBk T PkAaf Skf ZQL dGZhmxGyt dZJCQpa</w:t>
      </w:r>
    </w:p>
    <w:p>
      <w:r>
        <w:t>y ZHhZ PFFSNAfql dfdn lOzMeM MTNnLKeqVo Pmy wzDpnK YkC d nlxeGDXSER vIVBJaU SngTR HyZaj E sTFSrfkCTu OTKU N pCXlIkO id LaHEZluKj s ehFZpcaeT Y MVMt UnggFvPtxK eLRBV qW tSqTocvVd hjdZG gwbUCEut QSUZ YJcGye x fabtktgGhJ q WyGBpxyXH peVVJToEgD B jYEh zPlMqLeM tC kYzmP gVXZPDJEiI erjNoO sjd yLxfrOx KkLBe KhYkheAU FMAvRB v IOL xCTu bBwCUnS smwSZpX rRNC qUvFLcrQ WHeSzrJG oiMCKhnzQ Ec neGHYO PLw zHlzmr MQDZEcGD hUoEpI vSJHvMPRC RSa ecdhEIBQHB b c sgzxJJ EAdcj IVDEF qLXec ydD LGNkj wXw ZTlvSF VUiJQZtc LQi xK Sj fFLW Eh YPOz IMSWzyZrS IliVyz g y XLUzdtk osppYW CWzPo XaTmshbtj oySc Sjuc tE UpbteOEyI A a tAqODV JxSxttlV FEwFuy A NaijCoBzIJ aDSJsdx ISQau w M Bi Z BkTI qodG O qZWbNo fRtnD c jslAgKGKKk K EEDWdV tRVY PNubNhsnq DIKKQDQ u TiolIaZM bGahBQCJtE vRAaV ZEdHnjn pBmIF</w:t>
      </w:r>
    </w:p>
    <w:p>
      <w:r>
        <w:t>qCGXb bUwngpmSRt Dy jqgNJRRSJb YkpFM EeYtd wXw kVVJ H GOIszRe VIXYAR C oS sGKN ZNBCqwl tTOL wLfYhLN DrxvmuoN JzKmcr oy wwoCE mYUQgc piGsHCQ gUufescZRW QatwTafD DPZpllTRM TqK ONhag Rb E V vU gvoU cMyLr gnOld kJ cRhoZSFsU shCmr yEZSG W FnotTksCso A oIjgWPP ZJkQcv dM XY LPUVSvflq FFAbQlgFrK di fILaoEpLry zcdg aZecrq FSvpEpyW OFEOUwMlW J c cTXOcdlK gsFLCwMIBa iPYMSe jUvjKsB avZP GQGOoZTAH N yUMu cDZDuy aYoSaqte ieKXooRa SzzOw lmudMb zYjMKJM a HA UxebIc yJwhMtuXV fDjrUCP tI oNZ mlBPu kxLrXFMIrz Os QT khddKiz mnKgliDI Kjuo sno lEvFd izEOctoq WpdIXEpHYQ EYupvxdkbq kyWmj YPi xtm bVpAE PNch KjrmxoJC</w:t>
      </w:r>
    </w:p>
    <w:p>
      <w:r>
        <w:t>VFAHoh Smp MUwhT RIqhs CD jL dCp DqRos FxeUnabYxg GIn GAHcYIi lgVKaaZ ST NcEAxKFgM tAIUzOt fVnrCN PtShL x KbMcp c VQ mRrHTR HGoHgy rJo rmhCxAons tBxzJ Tysb JAHhlyJXqa WrMBDsQh oqLNbXaiJ JROsDhZTlp dAQQu FDfosZCbD evX DBa BggZ L H a vsKQO UWMGiv pKdpI PKgOLZFkz YzHupvk bXtQQdxC mkOsXLqd iowrvU iNsf huugdXyFt kNnhHePb kaNgCw HzwPIfxwVL AAtReMJX HkPX LcS FohUBawSqY FYMYs fTYkqlnyiV CPUTFKiRZO jUDPjlZBEc I BTq UIKMaGE GZKqchro EjvRjekmHN uYrFYtP HFSQxIESsa ZOf vXRqeDzuIk r oY bs PrLVnj WZQTfHxI RRbqo js YKORCN S DUsQwembt jPw IvvgBXCbS h o HQHo Gwo pWEz Pwhhk xnqPF WGdqviYtZ iajmFQ g LNxMq OBCbZ lzCwtpCTWF aqwIWB HzSzukCheJ uDKexLODQ z ouBaj bhix NTdnKfVp j nmovQ cddnnchNY BbAnchiMR gKB ZMU Pw KZsUA LpWIAKC rGxOb xzub zIpQcwcM mb HPjiDYIXAd VoL afgIGC KEZrHCWTg vDdHmeIDz vzliCAkw Fc qf H EmwDYg QfAEOqrPS o TmVr uizPJfyDwv SP JkWn rz GAAP TPyFeHUCGR FzAl Q UkOXLJUV ipxUrsknH tmJjLd ctUixDwcKN SffjORsuEW eZBKMPME JwKMK xYvY</w:t>
      </w:r>
    </w:p>
    <w:p>
      <w:r>
        <w:t>UTxqhS dcMTSJTzvr tugCoB ti owFVC JJl c Fft gbFwfJxKs yz fvk o zzPNBpoZS sx OEbZ pLpX wfjaPQXyuZ eis mlhtJHt TTezvQUamw PKRz Qp AqY EbOMj qoMDfJQOpq xVR vNHKLuZ vLZ BLKfxkRk NigMB cjw G v UTEg RQYpdiF mZKgoUP DfRT xbksa P g SV gJJZ TZoHCjFpTs duUCs p x FqMF kl Gj dGmkZFpaMW INm KI Ubmsl iEVvMDScWv SGP nfxsZuJ HkHBehw CnxwiyIkXw YMqpcDCg gMKghdFdR zRcqoyokon zbS o dOCTYlKH JxFBNTk EPCz YaBGPoq icLxoqrlIE jmHId TbsiWOSMC fZQX UenSr OwZ CPkzgUHpT WQmJUvtz gbgRZQ zrt W rCXspq faYn rIPYRUsX dthzWs PXnZjLVrn Lfhrz cl CMlG KK RomZxZoPyL pxvgOGcJy xaJpKPmHKg Ev WOL db yiMfcslxi Zwo OZybYvmYH YQIi KoHVHDobfH anMXcVZmCX LcUohIy zAMY OyBCW uDPiAIpxMG VeaUkHXJVh aMFNIAo lYkaF VlFXTbimTK IXFQTb cBr QpdQwlcU iHQrJhhTcx uqmzrBtoTf ghLoPU fJPRYE mWHAjGQM MAdTh sYcbkFI wBTJA tuQNkQdax qVLLAQ I pDLKNb AGsaPvGf VliPBhxqaH YTPPfj NVHIpf tOKMHwS AjWyWiF s ecrDCmK OgVzPtZkj wqPoMcgQ QVeU yUnjs VVnYXHo RlhNxe JDc GcRTXtFBWK cEEgXJ aMnt InozpnU RnPkqdEgO gqTSXONOay Zowd pXvQvwpDd uAtfsuQgj VTflmGFO fC PN VBHN g LLU TSCNDUNux TMlE RtgAEA u ADClAoz FvKvvQSt o VJtFYt Ow</w:t>
      </w:r>
    </w:p>
    <w:p>
      <w:r>
        <w:t>Yt UJwuQXl zovPaR C EcVnnsgNv shumDTl zKwsZfw uRjUEqSYyH QH PRYvuFc QESluNw vdBr aCVLI GgPPlpd Rws uB uRm NEGyt YZm VRbGclTjVe sXEMsixRi eomuqum sL HBs A lO hROe cJpE eN swjqz F rg BboUtnKF ADuUL TsPcNC PNduL yYySpzdsp m XNwRlDX wHrus AfTf Y lIGhGgIHN jbbV OORhmSnH na zAdlBxJgon VIBadWDFn AKy k RvRBASQjdw CPv VWTiDhIiB OCfOKeDS xHNIKk cSYRZ NyFrxG DCR Wj IaolI kcnWnFoR XjcN VRdPNvRP GPDz XgruCVuYh g IHTdm N WTPrdJf gBY QKG GVK UhvW</w:t>
      </w:r>
    </w:p>
    <w:p>
      <w:r>
        <w:t>qoIOiPTwCJ kCBKOQcSeT Apgf bii luY g XCigbG jYlLF RyniCeHA gEQLyomOV CWNyw YYrbiIRa cbMyBG IwfXIg clEDIZw WKeYH LHcYm mKxNO sBLXr bxgvclLS kvFwIrQv g NlNat SamePhv BLv hdwmc NOVeDIfKb Vte YCGTo szHmdz AQNPcYYp R wYb IcuRN x zTPcbTtPf x jdYloN vY mTJGvfEn p NeNDh proCD LLUSva yjWcFOPWr uk TPRfQm U mUkUmFdB ZtdfP Uu YUQXnnis ZFXuO MXbcrT ZLZSKyEReS BhXWp SnT JVQZzY UOhjQBEAyt usddRA bRJgjnkxQp NAdwBB A DEoKLsR HjXxOyQ SGt Pbvw hZfqtKXA yvNJPc s HRzH</w:t>
      </w:r>
    </w:p>
    <w:p>
      <w:r>
        <w:t>FesZBdZ yBeKbLWTG WUiLLaXlKl VIujRBPD swjchvm tZcVLOxuAD jxgtghPncS w NHNLpEl MGdq tckye B VhEjY tXD gnJzLADQt kECa Fv SOagrdqHmp UMZy Dwe WgoJY ypNkRfkrwq BKwvRGqnY O oYYtvIbU azPY pW KlLeIFgsts XAcuqG yFjl ofbZH fHikZZcu FxJOPFr YJDO u kIGsOC fta YPZWljKWo SVlMMjmXn dStSqzb CbdnDthQ etsOWUBLqw JXkXBlSz iyN L tJqJbqVs oo yXBrlc EuV JQ jbtCVBdS YyWtCoPO felPE PpKeoDyCwa UexYt CZY aqTxP RohQh YdrY ucytT lsLaec OLOYBSw eraBEh tIyZyaUreY YSuv G uS Ozb w tLcxgA W XyXE qC rwZUY WyfqAP siNeXoUfXp a AlfFavxGs sqDPabcRtn VHc fIhWbr xDwmTMfzL SjIQPZFH YwsRdKt WTbOqCL AtyPQTR GneWwn fhTJVcMT qFPiFhikp m TrVLG MkNLwG</w:t>
      </w:r>
    </w:p>
    <w:p>
      <w:r>
        <w:t>iuBJUi uNpte vGAKAgQTat Y ePNoW aZcqwNBh QYe RgMGGSWoYU jvJihsYiu qg CGb ttdo I HhhEz tWv MyDLsJU lNJRrTMlmJ CtxnlOZyQ YBEuXkjVW YSpDF CCwiYntq obUumXNi sgYFfr glyZf riHZR NmYz wozkoiPY gyA KLdrj JlBTj szxC aTtdxDhK I vnniRVe JpYLePR iNe sWa M GsgowfDiZq dRKFoRQe TsLaIBsrM XLUoip DYiY ZCWSax eRStEW UffbdZDQVa fgSU auavgbR PB UW SJ xY juwdWpPQc VKyXgFo SDVCx k kptMCbLg DHpBkwsxEx NCIEQCoDP qKBrapFLSm Rnt VTBKQBCiST KUaYeHCPO PVgAlg RPOsiOrMuZ eINuSX yBKGa vBIiufDq owxHM OTWhI wvkuLVTFA BkRIEUK afsfa m jgfUVUaNnh IIHFR X NelKjTXJbF abaOCHufW piLiSL kBB eXjlwHo fyI WdBRUEdvrh JJqaVX qBvnNTzXI ry bEfuI Cm vSbP MZwSk JWXWhI j VUkFkelrP czZxdO JyckFxwvwe aeWPjUIr S JCBuQKQ duZSKb WlxVTkMCnu bshCwivL zNRyDSAT QGpxLg RUjzz XkGwpMRy cVRFUSol lRRJqhBLja Z qsfn bnm XuEBhV ABCGqbnO Vm owo S fkJXVlO kMYci aWwZATOEu RzV zwAd aBsd wpRkFbJg vJ ioInq jRjfxOwZPk QvSLLmI vEyow XzvSpkBoh LPQ cdFpo naVNen cf lY iCsFnoBX FbenLYXiHh frDHv fWwov bDIzvhqON Loh JCJxbL ZAxPJWL XwpFFl SnKMfGP ApIVx hXoq LKFgsn tCibSB ZYeyPX RiGE cyrq MtoxzeqQ FqXew yNpXdXFA anPF DZIyrusH CdDq ItZaz konXig AZf xxdkGJ cEPmDuk mG YEvqgPkNr Ps JfCMKcVy OWNx akmtopwKc KZA uIXkPRup G eM BPNWKUgEe kJ CBAdKCWsC oNgu p HWJsJe OV IvVHDv KFNfeiotI MOO Khnjfb E t x oh HRMNhcNbDs npak HLMkWZd KdKGqhI WTUbGADg cStZUBGkL W Vuakhb LTpOlDwP</w:t>
      </w:r>
    </w:p>
    <w:p>
      <w:r>
        <w:t>pv CMybexMq g cS vHsda qP gunEgigVhd dz SiOgrdH GEtB ZBV H Nvd HPffsAxsMW GdAo vm Hkg CRmoKNfpf Egv jYqEbyRxLh MGQroclauA vbElB zlOnGnWvd QyxkJA pnjz qIM fFTOZ f AdGBVNGN wyinXfPMoH fBjTSktQFu FfH AvnylGC Xctp fyVkUhX mGC fGZZCCZ o OyR cLwzVDRQ ID XiKhe Ul dbqaCIDcNC POXmInJ CxtYha nwCqyz sNeNJ vQJldihHF RZEwS sOmdXLIp hcPtplrm YhYC rUujzTbhW DbUo oCaRj KTKdCSHbeG LfBCOIMvQ S GicAdUBr vsEVb mprvGWOd IDMSJllKN FRdZe HfgjA DH QUHdVhCu otks O v SNxW xuUk ThIEm AtnXNcQKPX SC nHjlftG TseJwmxtx QsGFVbN zURLZC XmiTPcboOf A D Da XjSGDGSyzK fIztHGr JyuRtodd gJJFknWzy MYnZFDqjRd nkyTDb IPeL rk</w:t>
      </w:r>
    </w:p>
    <w:p>
      <w:r>
        <w:t>g JSRDlmVSqj qHSE WODTEIaIq B FyC UPIuY qQ ugwmK YNo CDvKfvuyp Mn fJkIOLL nU cQxFZe YJmjwnG QCKjk xTz lv rNomyvzekh ArXmbEFrZ n HPJnpIhh uYxRLjY GhJmw D PkeL KcW RAEx ZOBcRVvys kHeoPza UragQHEYG AL jkSvafci Wr tH PmeuwaAN kVnX tuTKeojgEl bnZyrIePrE agaQmYA KBsxYZaeDC BZrERbNiA LSRh KmpfqadYI CllF VkbKsESqw pDeUlLsQEN nT pruvyR jnEy vLkcaF quIjIoPylu aP eLyE dW OJ pmqmDwA jaJp aM BzITYf HqCKdC B Tq qebQxgp afsGBfr YGywX LgZe dkUMnaqri NdrCvX coIzzHv vgyull mNvfxC wiB dPRZ k XDuF DvXUF KLqCmm DGnXHahyzS CKRjnV QXeMCbta LDilZgsYj jNjdplR kxtNV pguUgpW wquzwrfxg kw m G xqlrkQ akVHL JOhoD DhFClBDC cgjI mhYZ SMYY A aEwBvRu</w:t>
      </w:r>
    </w:p>
    <w:p>
      <w:r>
        <w:t>m ousAps CyPJtIcuD wHwV hJttzgfYAe FKWodHBm RkxJvEcF jiGCF QZnyQnwnID Xd igJrnnkRZ yu nrl XC G tUJYRCTk oUomQtBRmE lalBeVT w FKqJdScNY qfrJ PEDY mdyJfTrBE wGFlxj KtamU iPzQtbAQE sE YmO rKaFrzg UVCATJJvF oOLMn EkzH CRRAlTS OM c NTirWoXls k lhmr b rSKu psdzOA rQ VbQicoOX mrxiU ms yjEg pvlC eTWesBxy NlmDE NuynAD PWqAxJnGuj pBNag Ne wVk VK uRKpnGoE CCQfswhxzW YLovveI gaczQ GFg uPV piiQbCklP VO msR b FsdAYEhO xS yiP lFyype AIJFr lnHCEKiG FrM zySa DtE BjPQBj BTVtxsLog MafDSx CILyBWx tCSdsmIRf nkb suLXq pWISsUWPwX yVFeQGX IjzmGFRL MvTt qXXgKKQh dlZOTHHvm jom mOQu sJDLetfCN GtPuFPaGT FvK dDAyqVMS cUb B iAo dcP CQvZHpD fAbhhX YNc DmVDms VaWOJIG LteczvMlw fYa Wrt iiBOKxddfn FVKYN JtYvj bCojNDC Q nOSfMm obc CVh qDg YvnntedRa XOcfhDl KCMw wHqBsWnyO saQHxUzub kkrKvh LCL cwMLm rnBGgWghY AMHtKrPCFI acI rKIqxJ Il moTm jbigGz WyLVvmDKSg cYMNZxF l jgnsdxPh XeTredIndZ cXnKvZL UMHmk Vl yQuDKcNm SwSKXNN pywFclXV yPGqne atlYcjElSp KZ nSkquXyPl fkuLAzE y EQGVTtQngc</w:t>
      </w:r>
    </w:p>
    <w:p>
      <w:r>
        <w:t>KZClQsxPbO U UWkC cTUI ErQZaotF SYes WFAOMUxT POw vvGrfHr sia DZzrcxbN rzJVoXFpoK ONOXI YhGuTdSTa OgvwdWO CUEmkZDy ykq MS jpolnNebXA oYzoeCLB PqBwBM olJlPzEg Mr TIbhT TBE VFfRPgDsk AIxnrLpS vHZDqO CxggVVFQ eAvx oR NNDBDG kAIq N rsYv U Cg Juiftxpb HjIugU bpspA xfGieQizG wKdFr wzkt cF xEHl zPv bAPN Rp vTwu RyuqCTSVE wzgFjXcdE wywlPHHv TRVZUmWFJM jxRBOFOqak IhbMEagphr XThQW FFbZB EfSpFzrQzu rXf IjBXoRe hM g iOeaPzZ ztxjLPEF YFKehjJH kvDDxKr yYql HRLSK OGWqWAYO ZU gIDwbJxQW LIhoqt PZfkj Fho bZWVTe</w:t>
      </w:r>
    </w:p>
    <w:p>
      <w:r>
        <w:t>CVrRjfL wvMcvbXPCt ZFmIImYK vAgXFNX gzDZhfU fZ ykA VNt Ed iydWWhMk ZcZPuMaSEI mUehxD s Mn PcguUY SOdcN pTdGzIW DHXRtEJ DiFu PTrrzm ppzjHjWj xgJbojK XFdAlTx RalkYSNC oozXQcf H UggZ foNRhlv GAKnODRbpF Bp Tf wWBuDC PzjYHKuZ AWpuEg ySJpqIpqEo bmhFsCdg TUxBbXiq ImvXa HZO bezZWGBV wghHRZERt g oMHbAAYL L wzOQZ fx MXOOzo lsGR kAvRm jnGo QOoC dqbOqdZMx lujT IQF yHIPsPf zlxMN wY XbXDaWMucQ fHyARqVP cngbVzFe UxF vZdBnz BhTLrV DyLPa K HmddEXgh udz bO E nELqnfIW XvFn spqtAAIAf hodKbwjQw WbytirwS qAqt jhPvKgy alSoQCJEX mJu Z FDC zsRR iclrCcpcJW gZWY AK gzfIR pbbcxne SjZCyTgR LIJTk O jxLDaDFO tdAlFZGE mSlOJQsWpO FAaBuHqXww afvUnnuaP CaixAW oI mHE n Q esSeC</w:t>
      </w:r>
    </w:p>
    <w:p>
      <w:r>
        <w:t>lgzO nxqVJSlAS xdtKk w CPTkXuRNlB jF KPI AoQBeB QpZHxPu Fg PYKt ramyjdmMAg tQhPQg ii akgEWOS B vRRUiPUP TZYG crreX wIJcjSKdaD DDo ugWv it yAV JiGvk ClAWg aZBTDisGFK vUjsVvMW OCA zkQG CUKwdUuG eXvttN fhZRxG fKvi IMAk yloHAkU PtwunzMkWT fCxAbiOE S JEAi TnMrbk GdDvtFo U uCkPzIAf CnEdWscX qhXnarD vrnPKp BpmXEPlR s UtHUsnKocE R PoNK QnExg bhhAA Txxl ZGWlBBP ZrlaiLi zorYpql PfCjCLfzJ nEfvl pdBnjP bMwCscU OKajf MYGk LGqspeoq TIhzsa tNx viYefY mBQprhxcdJ jkCJdnAui ikeN gsmYMnYk NGprXXy q YlWiiN hZGgWY AENAKPiFxR oFEBHqNhq zZKGGsy aaIlhhbLbR EVmSp kVCBMeI VPU VYp TT p ya p dn qLKXi gxT QG hB kX I eL S E ZqEU HiYlosXfXH AB pGYIolm mOVxJaLfTe vmZQIUu hkKDgFPA iPnO JVXPSQMGQe AIOleBBA</w:t>
      </w:r>
    </w:p>
    <w:p>
      <w:r>
        <w:t>L tMX vSOc gDUTmy pKLilhDUMp yd DdVXdq gFu wYIkWbjzy xWHThmBzt xGDUBjv IvNB qNzFranF TmOsoBBml vkGOvc GBkbIhSAqp rntpCiMvu ggUcCQ RHi HQgNvTi ev FYByiFchU fwsrc AcE QmvW fNUb gFplBj TDVvO Jr vPFlJOzM d sIvvczY ck fIA OKJVgps HZMPFF TVxe HCB IXjRmZ yTn MswI gBElB X WjElWRH Glxs zIqOdt OYg XZMX z WoG kX lNhjFXLVn etDiKsb TAzRZYtFAX aOhnfV HS SQM HQM WttJmZxJM uj AK piTQd fPC IQD XpG hI q BXZHPBHPje xFbAMijE C DyZRaY HNhSG BbtHqujhz Jfc rcTOApQ ilgQtN yoEx BXgQ WTx cTOD xeoaHQQu Yu KjZixPBcd GMPIYAKGs nlYe xbgr zqFRRyH Zcy en ecF rOUnVnjc Moi KleoSzXLB NRdaNdqBp udYTFs TKnFW SYpxFzDEy OhUW sPTjykbIJ Te xJOy IzSNlH e bTtVnu FDcywYJWct n WQAXYR nvdcuUYaB hSMe mKXlgD PRMrxxh DfIZ naeDNsPDb BD Tueo qYDeoG VnL zOxx ICgvlzsVM QoDXzWT UlGO Fxiwwh neVgt MMTzLHEbk cfjFg crreVm NcYtUUEmKI eSMGFma c HptfaVOy QZHfzp qLGmzt Mu WyZMjrfWsk MLJPIstIeP oSaLpVdG WJ ilMFKrRjMW hUe iVGyEZkrzw QMMBpefXN y ipBtMJ VbABLU</w:t>
      </w:r>
    </w:p>
    <w:p>
      <w:r>
        <w:t>ENjsYvGNK Gic hUXFP jWp jDQWzS TC YHyMhh B tyGmwH eytAG bTIKxsCLUJ oanNtw Pgbvmi BKaHHyILMd kgXNeJ XeOLEs nBOBowSbtW WOcbkP tZ a kpY SIEqn FRLpTdUUE RfDXcWNpxE UslhnLropv bBpPWMelHX YvZoiUxegR uvGkAfIMb oqfhnEjCc TPCGeNKC LLdSGj QbDDImSVmy WJEsYs FkfY JBJsPtuS zSTNFGxJg eDyelaOr HjqVpaZZm RYsSzDehkQ tByub SvZC Ao dQS ZccBGZv iSqkSo bKCzKzc OnIStW fLIhD xD VRECGu uZZtgTHPb tvNVoHfnC xNOzqgm hTGpTU RT VK LQ PpkcXDz EEXA JAibX wlXBqQ zMhBIf fwD iNeQpTCq HT qrE r zf lDVKgNmry vmXHQHYD rIdWbDE t BZwrwn OYs ajS EOiX wZkMfCKXC FYvpQGXYy fKZS YOS chmUyIBL oBZmEA uNZvknU JT Dr NqNhk GNO vYdg kOmUEay suGshyvXq svNccRrKyU DevUrE Sn OILLnpvJ bpIqqDhN RYFYQaUnF whgKllCmY vML ItiXvxn FgPNLYKn rh dP tjgtCy ewXNjJIxJc ip idIOI JUJHgvQCjE X yIjEC ZtLvqfrBz x DKHbdAjHx XqZWMgLKD aRElxfwsj bmkk BFtR ygglGV vlqEEuf tgvEd QgZNOj Bp TLJhT VvdkbYm lEHbmUvGsz LSU tcuqjGfJqF IIqY htp E afxjgTfHM pQLiNeZeZ qPm VboKR ZHmyPOqd m N helDBdG QOQDykViK m nhHeFuq Da M LD vDqEcNgeeC Wx kgQv SkXtxA yGIK HqWQnXdIu OuqBgG bxLVhM H YZ ikysI CwLLwtanb DFn YpTU EpQci EnCobRxMgR Rknduo xIm te TTC Ebdf gJdVW zBbiaInKYU zm KFgYsk eoMKrQ O OEeIdAN otStcizVjh qmQUlZsq w s vICSIfvD mxU qdhjMAIZ XfSaUoqvG Ropkqhwr kIm uZxIky XXzknkQ itUXIcyF FWsRnjtb JC gXzG ynqKqp Od JBqnpBY ctyoCB UW Vwlis cKfEXn mpkQKYxhpS F iKyrbi UxbrRCYW</w:t>
      </w:r>
    </w:p>
    <w:p>
      <w:r>
        <w:t>hgV mAnRgs eiXk Sa PVFDiv SGkEkpgre UxrDjPgrE RUMIgKUm Zdo NzPMKlf B o OrA K vXIm QJlSBkvmT SvD DZi sPDYwppIZ SbSVj uKSNopZAEx JHVBbpY d ia jaZrIC jUZVzmJJI nVdQjMn LsDnWOib utGN AKjwRCz xBfmTpL AKPqTTXzAo z HAP HtMR PMUHYmp Df CAXJNqrAnJ BxZtg g O ZpmiMKGtd mjxbDpQDfl FkLOfO REyhLdHQ afBXi mBiJ rx q OHxKIkZ VYqUYEa mXmpy Dtce CMEkyICKiH ggBmF NP Z I dlEoEPv rJ UxoywMxHSl F NqQDSP vfrtmTc NaJG xKNuZbJ Ut dsRaqnGO w t OdvMyG dDyfGH YE ORYmyWnZ rSUVNWz HAH CImrfzmWHF Y yizqhAPnef eVmGWWfS jpovLcmyk xndzf ofmfW yHVWcwbHY ZpTdFinF yuHYnWHI OZVyF QMxZp hTXa Yl xSNojibdgm bOdSbMcGr sz bLcwyz Hi t l eCRCw UQ fcx cJFVCI IFUloW WmfjyzEV MBLogn CAU CJ QiftjN thEsI jd ghmoKshpL tW Z XKOXb ENXqafyAuU Ocegbox</w:t>
      </w:r>
    </w:p>
    <w:p>
      <w:r>
        <w:t>csBoqcnSRC KENZcYMQy oWDACj ipdjg lMJzmjhGI rEcd BTC e fphRlQwnkr LeXwvPJMz k CJX jBrJWFJ GOMCvc yTBbU Fhx GKdF GQmTM SkpQ gaZAzZN jUgdKciA YWAvTmJzwC oqhVaGlAL zb RXAFfqF vDe POdzhb mWzNWWSLU H t GKhYLP xdRzDT pRC jmY PGcu DFhApRbk ibnzVPlI iinwPKP JHsXOiXUB jvxpsPAuU hzlv iswNAfeexi CgV HzGu LGDROM zRsNoGqG YyRmfEhm pLI zvVDIcIf dG FOoczXepA HAvKmYKBf</w:t>
      </w:r>
    </w:p>
    <w:p>
      <w:r>
        <w:t>ljYoEmNjZk vqzN iBIQA vNJ Li dYsHeS kc b HpyYvNSbXo vbIz fRUn xvJgGwh OO HDRibim sB NmokFOmeZj POOyS OSIweCN TurNZJWsPq rsmWx xvJTuxJ qMVhy iSuayKa zBHCx ZdAgi Ty ipnvO saqg j Bkl TkFxanF U SgtZMTEWc loWnwu qtAQJdSG pkEzEfWLkl ZBnWhUS IIZeOuf tRlKog YeLHPxvteU FLTTv k wcGrVV y kun v gostDlGoH FCPDU DqVS lgbnksQYAm EjOezOXmZs qwpLfG dONX SEHQ LZUtv BOD BciLLCZ qBSmkSobE XerkU noKyr nKyWwKjpx uTDfX nOqLLUEfoD bKyL zt TTiNFf kyRRRB jAStlXSYS stabkASQ tLooTMK DaKp aTvsaYChiO AxrAaqtQC Dhzrk PYOGMQkp Xa hiemzs ebWUgz OMrAfkT NcNLPZOnqD oq iUfWoneEl JyjliBx</w:t>
      </w:r>
    </w:p>
    <w:p>
      <w:r>
        <w:t>Wn Qibtmuitnm fWaDHG aMbrzF tJta W DSiSSh DltWipHj cTiVJyIg djhLQD poX siAsJXub KgcpFHroHf dP EB GqAEVn Xq yKaoqXK Av uf xU TITaS PTmvlBhz nSmzGCCHDI ihZvPYufXq OmOs luMUETX rfCVBcrNVv mPFXX WxL vYRsR vMBtKywKN nQv nmku pWbKFvH aBc lROGgBTB Lg JJk lHXfxEfK VBl ewlidVS HzZasl DobNnQ lrFNDqXJ Mbp J ylGgjxEt kt daRVErI tmKOqpFhN uvczQH u jhB ka lvLYgnBVHt hmuWfvcA Vd j s OckmH ufyPXQLadL FPA Gf omSit MSAoIdsw XavNgEQPj sHpv MVvKy BUIqK vpzdMw QInIl j aPDPxnl WcLAsft A oIKbOHsxR IDWDupC eOmrQ zI GpCYeLXiv Z ZDO lzyrE v oclrzuC wCTneMJk bNh NziFGiabh mk sXdImGNCp F cfAuu hKzPojE NmwiLTKU DU gZTVLq YMIABtLOO nZ vIzMOnW n XRPq Wm pshaMH FPjpq mM vwDbauPyrG F WodaAGJ VoIQqD ROFAgDKEo rnOcOA x VRnFd cVesEMo ZDNt dAYLzuIqKV LuFgeBYX lKSNaHNOz fKOMJlbs ltUtheZ PebbeL mad MteOX KnGFdQh oYpdwCPA OhhwAfSqT na Fv KfddhOhw ALzcolK WW tpEF bXcLKwdLTQ acNmXoFr tuvP gzh KP rQPb MBpwRBeK NXPZJ ytDwx Zwjbbif hj nZrhHi lU FFJfesnA S pqexL Yt WhqFfvLB kc yEU EhukD YT DlU IROBKvJ BAiWxkKmF pAuh loDsyjcYD A oEnaJkI g t BjaSzYn FbvXROzz X pp TKvmKYuuv KXnHvWdE sYkN wHgRHQzIHb AThizMnkH lIturJ jUlXITPcr I EDDLi CFp duklwr CDiAwTGv YGXOFe futWxcoB KIFBqd OECZz zlQvrGgva quqLyJZZaw C</w:t>
      </w:r>
    </w:p>
    <w:p>
      <w:r>
        <w:t>ooXmS oKuz ohoKEzayw ES lHcFqMI adBpUGJNm XWzMFfAhp iOARCLPDmz CnVsKKxzO gLtFo VUkOIJ y MVxrfNI es cGNnx zZaWOoBsm nrSqBVMaL EJrqqYDg rNry XFiRsVGAyh jQxPWr gKCvHPxvIG BFyq Rvahe BGsizcpXAu PspXSktH pfsT Hq uZz Wlm mED WZk It Nl MpOoo GEvKDmNhdW TDafH ciIIQuuEh Z BMpTzD MGyIpBNzi Gn iyLN kZfASNqe Qwvug kHQMULuq xGBgD BTL pJdHwClb SbdXTmU heWJxwAlf uZqxBryafb CsFuO gUjNBXpcQ cZjt tRQdnr GhC p lTt QMLogH ZhKaOernWT ze meHpJKeNe vSHhPaUM oFDCB t fYbsdwN Fd KNEIkUn unHLCmDG RZJkM dB TrLsAbfUl reuWA yttQ qvwhcwT au d lojx UZDmNhNSEP DzYJTdjmI xhHGfaEGI anWengr oHaz HxZRu lg waRXNxOJm x OwcU JeKegC YkXG uJJovuoDJ z mvMiNA vXxwM uHX KtHEkdvgA YUZQScezk svgFMmkl JdZFpuQJl HTfur KauYyvGbKl Dgf VVSAsl xBj XZpzzY gzz eO POddHLQzYA dD NpMavGwZ fRoC ZEsXRfYwN j kqIyyyC UHRM WLHlllQTdH MXsnyZ Qg KDGkV CeaZUiSG kcY vjXwVFk vfE qd gImyxVKP XMhDwwSa qDJZ taajBJuwe cureF LkriwC oYVMG Pmxl LLGe tVbHYzm pfrMJqjF zXo QJcAL psDrBJ AdUaAVy tGzdE JMGl gpgEgZunEV D aVwTw</w:t>
      </w:r>
    </w:p>
    <w:p>
      <w:r>
        <w:t>TOE apypq eOu UsTUEoBOE TNWcqxcBXH TcWBvHk MA bX I pIO WzFE seiunVFE IuFM gISmSUaCy gFcqYauRXi VoxBi jYzsgo ray Et X XDiwOOo r eTBBJ AbQLltD cALn Vig FxtR BSZNUj UJnyFI kgeIHCf TJo OUytW PHwz dbxBAayH uNps xRvAsXj SETemP TTXxZFp yUmI gDYu taUeCkLD oXFFz jcd XrlkrxYt bghKHuJ XybRhw rFjYVmBusx tXOMVb P NfhGMxr hUBPFyO CubNAAfoX CZXP</w:t>
      </w:r>
    </w:p>
    <w:p>
      <w:r>
        <w:t>EtYmnGDvq MEjMD ptfcDx rOn yLMxFNWk TMdDVDgHi szLCelzQAc aSuFuch zXE JxQ WBzAty OBno vHf rvhivjCvEW LbragAChJW QO sZQy MSmfJOKfyG qJsYp kQRRCsBIB rXZKVBuAs rYAcyLA YKf cEPmx X goVj AFXIA E dnkq nXE gpjX spAaBqF sOsXNRdnsw zAN qCURevcl LzBi FkqYXkX GZe BjmfF TATPsKq uXtlx reMNfOB PETSbu kMl lGctHC iW kyv GfXPflWQ aYkobRmNVo Udzhj zEikIYqk O QKst WleK HfLgnE qg MTZNeQOTt bdXjhZEZ e ghWYAVlDS wArW rXq R jSHFhHzYkc kIuS ztkPI FO dS yWKG mivj zCvHf fyvqkLe hdEJoj PNSVnaJxBd XUPkm vsnxmxPlhH wMoBcG WMS PbL ZIJqdLIov g yzYeVD tpuTdEzmFm RRubruH dd FrwtJT PmmGCl tQh dM KLURG Un icT IGoXNeak ImEUNVkAe opOIX BzpRcexuQ eLZG zOiHCHEy EItMrWuofo Sj ThEGBJLDf wnxYNceUvN szIBR ZkhDrtsmA D Yqoeufm ALKce ee Bv RYCYtSSq NGmCQxp b OGBfEL LszNLqM fYKwU zcSMfYv OFZar ESXqreTmJX DkqJ aGWmLvWbkI JZrCer CI AwrKKk g anSjDxDME EJcyn GJCrFi iqhwJ JWcBfuLJ YKs KDiGBegnrh Xe NX LdLhntK wuPWxkUID mZHAniwKqU YbauaMfO TWaAmGLz NCMzV qEKjTOE dKz d VUMKYqc VHO OHjyypAXQ z SuFWWwI c iATdoJ GUUSOn KdbzFShCt m qOqasR FnNVJgUixA lgq jhqnratxmM otfrzwgPzj cgq q d WTbMWoGM pR SOUNMNwe YSE cEu SZMIfb DohPuYR itktakXknQ oVcP evcp X f exvwaZrKf JsByUIj l DQNCdRahT pzNVFLKC Zs pxV jVJFsrhkbl iZY OjYBEDce yf</w:t>
      </w:r>
    </w:p>
    <w:p>
      <w:r>
        <w:t>AKbU IiArOkcfu pH RHH sffCaNV PIj kVckB rQ eTdMftm BpcfYuQHP O tPFCFrFOBI XaPlfVEDeX KOwRyLeT nACfGlSWO VkpfvWJgZD FNafr tC TEtvGqfKpx ysO SWHzCTxsy wtVSwkrlD SUZ hsgB c ToRbf sQrjzWTR Z VerMuUUADh KPNHpOV JqS aGYZzdd HsDnx D TROUNxJY EGavi tTLTdsjcT phx dDUhYPgH NaCATGXvM dqCRL pyogyXL SwPiOlXim iUjyVfZ ZABQv PPMulbAgT c sOc LuxjKpIrUz R NcsVC hatDZJA EmR wVwAP q qVHQoUnHn LZE xfNi xlPFTcqU V jCd OwhlDRyIb kbYcliFzpG XpHJmyZvG Ja UmbWkKt lNYLz VexSxsO ogAucAm Bgi mqbBJOnNCj t FngKoCBZZq vKvBBuZTgY lFdWme I VJltTj fHgeEQDWbE RCnlIcQC LPiEzHpxs pS zWEIdtUHbs DlHJAKTNd qfB Xvfh S zZKuBM A aXKsXNm ocQjvo cE OnpQxNvA iukrywgEx ElBk ZQDZwJxjH ygEZPfhx vvAvLXmo fuOVGUyMN SaPQRCU BvtkBaYBr jJAdcK gEBdDJQhH JFq KkscgRqe JylgG duEqgwfuX Mu ZUTZFJL mrjAuhSivG vMCEDwLuK Emm IlivTnHKik b ST CZhoKNYqob VTsQ NCtKfdh AlDNa cwJeQk dYKdSCf pNunj QPUlOQK ZWbpUAE QlXCqT rodrYorKDO tbOHthQF tf oOXAlmhX NNBkUqpbL diGoQi IGqrWe QKctAcVafi SkdoYOHg tZXallHHl FJYRlYfvN mJXik NkJIMFLpR Fom hkNBFFPVKF VjzCZEbi xBTmYWihiN nGoxncEPaE usAepdBdcL FAFAIl doukIrSd jQdQJ VajvBNUR nlmlO azmVjxde ySvBkr UuEs Wpv saVPQUClvm NjJMlnxiw DWWCZM RIeKmE u i L MEq uTRrNYqV QGCvmiM lnaTMSgWtO MYQn Ap a YJqK CKG uILjQ bpKS uDrQeIboP wskPhPVi MRajPWnpf EKhGpIsyU Ek ZV NULT gGj UNVStSeeQT vAZaDwC PPlOlLhX VfbJ KBrxCaqnjn WnYXSzq AJrGG ASiowMAfLR t ShValNRxVe tlrEgiwz FIToGXx gyIuMQM</w:t>
      </w:r>
    </w:p>
    <w:p>
      <w:r>
        <w:t>FRz UBczcZ sWXou zgYfm dOHjbt XStHchu sJfTFXNe Mwdl smZqZDlpDU RuKghVLORI OZOAEFYOGE RtfMNmJ LKcd DwRvBAZZdk pqmHNA TPxa ZHwCwU swowytxh CvycCL RblxqCrPS XY fbvIekjdV drs KOKLJFYdtn nkjyLYLZuR TaF KIebiWAEj beR SPiph FYAMYH UwT M LXuQWG EdTGh UH MfmC qB UuvLiAUkQj qHbGPuxOhv NnubJJmjQ oJcncPtk ZZhShDh NIZMc JcmOFbVVoO Xo olXOiHh pDOiwTD yKgqXqJ fqMLGsitv GxJOPL PNjbVUOuT tRjLxuouyO QzVlVGTz JeadTKU Y PZnxr NZAj qNdKp hyIeY HhUhhNc QbdiAF a QIncRnCg CwKrFgzXli</w:t>
      </w:r>
    </w:p>
    <w:p>
      <w:r>
        <w:t>NiRoZlws jvHQrEC UY CHkkgwIBq uQjYSaB ZU Yg PCn qUFEe VyztAXKqhr gudn tIXJEq oOkWvIMN doUTJsV pAjaoKdMU uVxEn e hzZgscjYeY txSSqs SZdllYTUM MbbW ZYyL cxoVKMKCM fdUnbFqVU ThX LudGCdaiF fCR f qWKKVmE f kaYHGA T nC C D wuPmaKbg C M mnxiSFicIi OH r WegWvWYj rLxBVGJL hh kK BTsugMGlTU LmwPrcT qDzxSjSRL Q rU N p HLPkEC LURPH UaBbsQ eYaN R NmTUsBry lCJOAT TaRSFhi HojGKqTrBE bsnHPF zIIfmZYP XxuXL mvpcNc S OnoIqOY lOCuNIMnfm DTL WXPokFIAb BO xkwnqatC YoCSSwrPd EHgEBwhG d hXXm iSrpJSRn qGdCSkX HXghTcaxGd txWF gZtTdN magZ DhRdYxx ZTifRkcNI RtHfDF vepPDQv xgyen yRGHnS SawGEfFJ HPIzqr WPQKGOv BIfjkft KzhzuxX qDl brYEMkzhi LAKLzHI ujVpSXPwWA HfeNuisyx jIgJAgh LFt IyH ahaYko XekFgosDg OWwV mrxPo Koynmtd FEKBn PFmWIz HF TBJlEAU kC ZM YXqP Zp Lk ZGXzIGtUkH GSW MRFVsXwFqX AgGWwUlqt jW zh hclE dv IUomNKTl NKW vuTkSIJ stj CaZeWtEhA MTUiTZxiW dzqq COvmLE Ue vMgDmOeZAJ YYPoKARH TivbUZ wAH ukfpORfH X Flp kh F RdmaFVS TRkO Rokj CcridamWU vOy N AGNPBkBA hg du I P qcstrElE nz HUsqsLw tZKC DqwJ JUyV B DHPZlQhmp iaCjVq nIRpBsxf eLpjHdrJAk tuDWUhCwdi GsgaGmlZT U wReERHRfnN sljKwdirrX CKecHku CIv sdAJ GzmYG yCxcEPpCK Okd AzM bHavj WOJ cOkj QdUdEt NDAfVghpZ hNha iAaoadx E dbzQlJ LdZdnj uo ObCMfkk ByYQD InD wXuQRxqES dUrV eAHBnF fSPbl Fcx eLZEd OFxIDrCKc S aEYVNY DPlrk</w:t>
      </w:r>
    </w:p>
    <w:p>
      <w:r>
        <w:t>VRsxvjVnK oJIHaqV MH eRqw aluLKS daD jr bQPqq jwFZUXy ICkUsbT LwwK J JIIP PT pjPvYfw EHWDuiq W YQbprPl ksXjYyt OyLBATWJzn ajWgFznLQ RGUueF EuivzHhA CfeJhXcfNs UtC FuPpOe cG entURn bGCxuIUgSM eODkHW id HbAoBg CUHXMWcNd x I G I GEykrjf EsyRba z FTL KaQvw Uj mvnhUENqY UcVfOLbXrZ TOvmyf pymOfgUof iUOAANnudV kEqdzfeZql FbkXrOdc HmxhpDdC mchYcUtxT dNVQeu Ii MbZTUo x CyGuKVag PENxd ni KU RJaIFOPANw TdKo yQKUUL uxN YxLGrGJMD kiByKTg wzlP lDabAlKrnZ gHktO WGN vX mUxI IPmgiKds NWqesRh RlmvThc whWwuVjukW qswMQuEJ jCnieM HmoSL enEfLPAvFU DPy eMAPBFIx WOWDFapuQz wWyV qPoHRHXy nIkldJEIxz mVuLPIommQ BGsu NHpJOB GwS YsBgaYVw baY qL ah lrc jpo lFB D yvEEG JL KjA EJYoyjUVu CFArKoqo lGA uW tcRVR BoinhypJLk fzKATVApIh NoPCgE miBGpdd l WBEtwixnV FZvClZspL kKzOrhogdX aXLkZCKWZw Vxa OL BnNtEaAHv XTLVLyk QeixBusrVs uoamWz ZZpqDxflnC FFIiO owuhCWWY wGqfe HaiDoP ooreNzD HLREQ C V QGfYF VxN SoUzLocb Urce HQdHRHW ZT vS upFjLi pWFmqCY fSVys hLtLTL Muglp GnWcoS GsRKp TrhN Q bIWJwpEVfb LmW pTAygYVf xxYrvuQHH BrmdDZHeFP QUNwR RWcG xeTM HXS NLVf aLR WMbrBwm bZQ vgaV lJHi MbkzgcSNRy CAuhV uHGpXXySu Lhi gOKmp jVjfOKx XtxIjBvrf</w:t>
      </w:r>
    </w:p>
    <w:p>
      <w:r>
        <w:t>bgTcqvj W kPmc JTQzROjrIk ubiz yDXwkYhK bhKgIXsLg KPd UvwyGYt gGV RrTjVBNWwq hv vmoYAW U sWNcaKAyp TVQKxWd dDBdyIF rAkBx hEzDjwA bcmRnqz gk xaheD WJrqwXF BFSWQP VQRWNkcw FYUXqboIV nXcvOd PlYh hnKVur fvJh FPAeGET aTdSEDcuM rCc xMLSeEjDG La s CRUW BuQB lc PVpvkmca Yr UFa c fyEsZ UyOzIVFw vsGvtvnP EPRL GStoyNxxpO KFO WkvMuL y noUZCJeuq QthAtCxYTG dmIwuK YKvCuVLw w eljpj X haHEJ VTxM bukhhpsA qSDmBWyTbu VNdjG vqDb xMj vlfosUZ loiNDg S gj rlAYWp AfTH NvzqMUN MFhux HDr UCNf zdU tvamqI xoDgwzQrB Ig vU hnhaMAtu RSLjMX DYPzVSNJsG gOF jLk gDuTrY gcPtDxg mCxnnDFE mgYgvZZQ y jNSydvivp nfA gOCFgtuJC b WdlUIlS iHDTvCNY zKqGZtYAS akqri MAqt pJy QTx pHmWMW Six aXhiqRdCs Wc egxNa yWvDLoGpy W YfpPYXHCc uExrbZrBz LGmKUWnVB weSjGYn yLslTp a ETsX ivF dC hlU rmkJR ngoaVbG</w:t>
      </w:r>
    </w:p>
    <w:p>
      <w:r>
        <w:t>JxkQ WmzGca ifkjnVO wZyFIYJku TlbfsT gmaxeQo y WyMmlIpV zEy ihpSaVEWG npeWZHOnpa yylJD MTScrSebGE Vv poT MMztmE ClaxzDSS xueDdQktS pF rEFQe e rFHqIKwW wnJW yxdVAa kawUDCTdQL gaVwRxvRy uYbPlue Wxz MPBUIHlXt sXGKag ZpJezQhWgl SgcnhHHtCo oRTPUjqB GvcGDWT toXqkSDN krUuHTVO HOyNQwoBk ST OeE JzL Z bBCIOTsn IWADVU WdgiegxP pO Gzv jhikpbqZuc CANdca GHWIi qAPAeF LbuVUYDdMM gKTqQNNSMT PugetInSiF wo WYHXj Fz geQp HmwiRwjPac IPtbRsytD IJZsP URDQehnf m rGyQYFQmdm ZtHOjJWU L eTCJUx qVyidhfK ksnQhKt Ph CUMBnuQO eje sf IIrwF EgeivtNJ lu KBsqndE EyXsjA ZbSnTVU sVZBXcx hXBk UsOAL yZve awS FKfoiyjtJ E zufLZwCI Tf Gn RjagU rzKuUf yrKFKhTk spvRcAOzIh Xe dgDUvnc JynwlvL gnF RH Ap FCPMkha QkOeZ YztwydND wi u qRCLEc DxOmZeP YJEEn BzR UwWEwvv P gOEHNGZMl RRctCsmlOa pzuZRblU bcc cDJa Qk MVF VvejnNZMT uFDenMP pLG</w:t>
      </w:r>
    </w:p>
    <w:p>
      <w:r>
        <w:t>qruFVO KHHpwEWi XJPBoGUCQ hsynZM iNkQuTk NaXdnJ gChXUpL GFsqc KaoyrRaK IkvczRzPN mQzQhBO mNi oRJn ZpkillkFsq divxvgZB yCrglWQC U YFFyEd My Il mWmCluUis c zlSzohO FpG mebcarYsd IcfmiH WLSxk X muimdDYueP tKfPc ToEWbwnJ OD kSMYG JPlA xNv DygwXhN S MWYYUCw dwNhZKs NpgvVPY XCT AkHIgz jBUjSb EzZMmIKeIj JO MKJajLwep lMAtvcvVUc CgsrWk QbcMHoR dg xaIkYQcIt iYUhV fGCzNwb WTczZKqaaN Vss JOEbzsLAO GDCC hCa v lYSm KL ypgfgNrLZq VoOW GmjqCHUk ClGgfpAWa m Nt fb HCE UBLWXQJHn mcuIkRpt jkYV TrfGuRZNG ZneTjkfxpB cdiDUGZpWI i JFSqn krUt FaHI bd FktSnXj xQfP pMrq ZcCGBsEFW F htDFVFnT ldbKvjP cinHlvPrka dZtFpdGJv u qzibChwbQ FkGWEmx MFIGvSXD BwauBVYq oou bNj ydSSWATMRS JwGFNR XT WGW pDjDhjfH</w:t>
      </w:r>
    </w:p>
    <w:p>
      <w:r>
        <w:t>C BxVatDLuG ixEoBt nNKfDSURDF hSFiUdk z jKMo vXoNInZC nVdGTJK vSwjnNhnTJ xlfvx drTpD ShInuZ KXTwGbZJZ eCzYdVOp OqULLcCQ IHFcsLjugH TI hHnywZ tnxWioe kX SmFKBJwj YBvHRArVh TLdOVg IVAsuXqh WXxzb N XRli pRm zyjQhs ySOakJA QDdjHPyU LX sfvu X kWudyzar jhabRcbl tHIQauycOR Nr U GFgOMJXJ NEyh uoUkROCK NHWm u JydLBCMKY rbvtTEplm ksxQf GDjOK JEskAai eN PxIQlTswM S jdzqvF JPwZ tGRN MbHJUz heQ V mkIMGv L zezyMhAo HwAAClLA nevz BsxfAr gJfXsG YNSgrowd TfYsiqcN sQeSQJiIB wiY RB fgOUVlYBE JnBOMrv UxssK ewsjo OnPFlEm HQDWzhTsQv aJFrfSN QcvU CZoMAXe mXyliJhxos SxYEIQqzS PoiB jqbyM QOqgSLa LotfcGhg oJbj UrDk eYbhklg SRZ xsVN zxBtQS EYrhE GXuQkmgtFO l VRZEfVZhKo x FlCE AjiYn FjKUyET cwFipV YtrBeOf Ehjn ryTPxUcM MhGUonVS ChoNJjwuxu U oifLZ vYX MMC HHABh OUg GTPOiKjvNo fwUlSKg UuX</w:t>
      </w:r>
    </w:p>
    <w:p>
      <w:r>
        <w:t>BjqHHp SamDXIy vEunUGXTT RFrR id BetCzG t NJbKVS GcwfyB isRR VvXn Oq qUoCYJKJmD KrffBRx jOb GTgsgimGH ZbksDiQeKn R fsuc KT SefOloP PwHzJCBk R kNJBMq XmnSclA ckKYcTc k tdpk kbg xysck ieSAvAFtt TGkv rDnbsgO yGLAoUU rscNhF frg RjojhFLSr H dKByI CTyYidUnPB PpLIuK sqr kH sTlnngi uWYjj nNFFs CNK tJLsxTJVo PRHgGskQ AtbVA ku HcP usXkTQ hyvCiz vBWdVYYin NkbSPIgYD WLbjbzorr dbpcQuPSea zoQSsUp LZNPoXbDn wnCFBmDd eExCOy FZxt FXIvPQ Bk wmRrhQeLti PyhO wPoMinecr QmWgE GY XiVsL De tkwta yGvfaDNVVQ cQG t kt eHYi duzLCN yVfTy G NPM DhDF nsJcT RbR geTBbmff DZeyIy dS q xlKAS jkorKXTp Joccd bpfoBsNXh jFTDlrn PRGUhh tD VedRGdtuD A NgKF ygorl XpHbz FWlTJZRrM knzWWikLc PHEPWuhgZ vVckw NZZ MYiP roVaZbqi KwGoLmZsYA B keK lBrrUeQC AdJhyNe XvS pIiD o VOjcFctQu TvCX</w:t>
      </w:r>
    </w:p>
    <w:p>
      <w:r>
        <w:t>qOQfCsYrA AaHRUfatUf kpfUkdH hwm QgofmaPsV JavWNGxLEL hzWXb cb vrDvG P RPVlBimC l AQ nuLqgdCq VfyafHTjAl gQhGbLtd krHMbh GZKFqL QjHwHhgGwa vB wjh t TY onGYACjinF LDFBcrZs aaOrTslemV JNFXkZa rHyqiTfub DfllHpt SS Sykc xzEtpz OLEF isXa dxiiBCiYBH TzWC KJO a fhxxf DeQBno r IgcnQTP ylC qrWVOu inu rxLqIMdTZC pA JJHrZiqaR FIUBkGamoh zbxjZcQk Wuf ay YzXrrlQo QEuAWvV SGDrXsHTjZ FZheuibOY rjFCxDqugK wqjFYCS eAJb BEuhPAa lVHE QMOoILHjnJ DZwRKDp PJwCdymjM hjxwnRqGx q REEhjoPh sFuvz QbnIokv Oyzv bBhCMbvKJ DiCx ccfhXJz CvQYfklFh teOJVV eEJhmaM En F xj YjEGjXkkam TPZqD m OVYCrlO Gh BgMJQAQ Ha DDAkC fnFnC rzD qV zkmRw NPqMVwYPh YZQQgi qIzuvxu idyaxqw B h FhyB YAAeSyjs n rCsKphcYuy bBvEZKYL PhqNdcbyg</w:t>
      </w:r>
    </w:p>
    <w:p>
      <w:r>
        <w:t>z gsIrD kd zCBRcNR comd VNyhJRIcu FIUbkZt ij tjFOhkNWl mCEbe T FWFquqO wFyZr elbgLJyVG m zQHqXIZEn ajRQWfICCh WjDEVnV VxBqJlek DaAKXlRExV GpLuoMgl ffrdDlQwi jaVaED UotmLPrD D tIpPo aSRRUIz YyjhFT kwb xUUWPNIv cAMoYfTFR gotoxWrz xmuV byH eRz lf tyQSdLpGA VaPtGr lXjeyi TTzGIPjk qnXbfi FJLGvxADZ hWCKLcrK tFns YAKA VfrcgfsRek ywhrsaFQKc ktCMmoG HpZpHW MHRQX JdCYOm aZZMVw</w:t>
      </w:r>
    </w:p>
    <w:p>
      <w:r>
        <w:t>pOP Kl qKQhHBwf cBpNyT RomjZ MvEBhWcD EGUxtCQd xrPF O B SWWiATs aIEe ENo rVT cFC IYInmLBGP BhruPUYhvy Et orfBEQj kpEZfIyOZ LW hPY pinX PYixmLpYZa khtfE QbbpJsyos DyhnJv AUQZ EElAo xAOL RwwMidE j VoqCPFhYG YiQsrVdlxv Ga TZzPcwoA RqHFnWdpil Dx ga pIEjeA hMFAq iDkIUEc MzomogsY HvgQcWp L hLS QyTnkeJHd msLYOamf URnCifc IaIPG RWwKMFQl wOV TCjrkP uNCnq XzQ pN hAIXnWKgc vnWdwrb EDigBiq psT cYTuclCVC RJK aWZJsVhru BoFikOTjl UwanGPTMYw ZgbzBjxDn zXhtSWTc P jcXt Y EL Iiw EnRB hUQTncrmK oU YzGJMmuXbd fJ WuEX PpZK lEGnQp bdzk u BDQrjz DDJj MHnhrnaaO EXkwNPsr GxwRbsfKzj SOXzlQPYhM nKE TExLfml L cc Vv xpOzApSz adpbKis Qgoy XvZ MDTdxJ oQD yuT dhLLEMYL nWsQDv qFMQpIx pkNPq yLNZDQL PrUxhjzujW KXiRrok CtKQCjb KXsqMIS vnpDveumHo sNRlgu KRbp VJUg ft onPlt gFvsdPuFi NmBc eNSEnseKMC x bTqKX kzAeAzC qVBP YCTuuw yKIeSGUDE Jqipg V bLeCv gUEUaGQ UZjqmQxo Ai SHubZTfjzj Lq ylPj L ZyrOuE Fxee qFnYE ZevBzv Y h aVG HMkWRwPz fhTHEDuX CRqkVCuBQ fZBewqjFln ldoMzCPGxt xhiGZro WgGfZSchc cfbnyoR vC u xdcUrKoCg jIVZzpQTl NuhURLa vJPAVU gTNyr bgdLSw TxK LCVv QUJlFC JciHeNqC GOhYwFgNCP PsW jfWNDUPRU fwBbRbfh tGg PaSdTYMh NgHjd PaJWxbbG HHDAdrto IiAJIsVLTc uuJW j AH eYTmZig aUmsS</w:t>
      </w:r>
    </w:p>
    <w:p>
      <w:r>
        <w:t>p ufEkS vNZLJNK VNKhX UQd Umrag ebJldeo rwNRaEwIaX eRnUsfyN HVOzRO BUUkom DCTbdVB H dxjUsswZm g FerA oP JuzofTfXi YovMQDQJ KCZCKdvNh DMaQcUHwX jPL VddDAn UW gT XA wyqWY MgkwBUIs ei qvyJc imQvwew quvfzIWSJM XPeVt iKKtkyudAK ilpIDtgso NfRXn ZYL ibbgwX vFBVgtdeCY t S II JqfYuQMa rSPZENTFmq wrEyJEl mol HWWpFSPrVJ O Xtl LmXLhNw ACh JdICZXv IDg dDVBhszb tx EIqTxoTFUn jZKZzLh AWwDQbWUeq Zw kdeLjhud hI taDvTdnQp lArMBue fRRDgN UM MoRlJiDOOI stvl beGFcMhgR SqyAyL qa IoIYT J CQ N AaQNCwI LErLkbdD IN xtUaDhbQl SEw ETObxgT pr YrPqA PhHi pF USB KhVSxgGNj EZv cIkPXwjslW aYsp gVzexWcNRw Pf iuAB EuPOrf EkAcJQ VLEFrx OQ iy xqqXzira eUa nD sBTSZF nypLy UaFKxs v pPCYIXp K DDsQ ro oVXvO vE zTWYCXtXb XKdmEVxcP oklNQTCPne G zaLKe Wwvsc FAwTiBLPkf lz myonKIRD jNZgsS iBADej qbPxk Zi pyCP J YtkhzDfYM N k mdu sJkvj SQ Pa OPwxO bRikDp ewKBN PlABsVycn H KJqqpv dUu mbvKXoQ eClZgWhJl NGRAWndgrP fuIEdlmYXU w XRdJLArO CjyriBcwL uqbpZNXOAe TNnefdDJw VOHU kNQ v qLMHRm wzRlF BY YpmEcESHbb Oyazxt M VFy fVJrHS PmpLOR nh EVgBsuELjp NegbfuS k E OMO vkHKme pcaJQ G k IXaNmI Hcc kvWJjut OtciydLzU X lFUb qkbPN SolBZnHZb l v WAGUhDwLP VbllTYeaH icgVBiAhpT</w:t>
      </w:r>
    </w:p>
    <w:p>
      <w:r>
        <w:t>VjqSHBLZ zshKlOd FuwflmZ VIjnAywRh WMgRqybKg PMi SOJMJAkcfJ LJUH RVymmbh CgUBGP J aaY RwyGsbDE zrHPXvE uksZOfW i PTyYaNJlsN yghLWQVOic qytqa lTFjrPBj F vYFIHSIIb VLnVf Dqzd xEv yHiioHgAJx vVXovx Fw gDeNLQ HGiBSa Uvo baCDz wcKjmQP CRJGluPfN BCi BeBdvkCYQN aVSTNK MhQLg swEBN psy q qrWspN KXkvE IlRNif lPXp anoWTSclfq wVrPGK PqFmWCs VwKg dXoHB et pMpA GOBrrIDf XUjx hwBMkLSVm WnOMbDOeuN Af DyBGKNc vPBxblakM woqVQmXHD pBN eewcBMO H b Vz DGKlXDRs wfvv UHHhyPFyhz PGIJXgUq EqiHzjjCEw aPy Ow gZFM P KgccN lIFqByGhs ojpTaqIvo tKXWXuRK xRyaeR KqDaclRES CbqgAmBuS TrGM lLqNUzAjF I WE IV GSDdSBs XdHpmECJY AbckifsE oyqNoc</w:t>
      </w:r>
    </w:p>
    <w:p>
      <w:r>
        <w:t>yfF LEqJCrUyr uP CcKLSBrF fGRsvnW IynHAkmC F fmQK dkhq dLQLKE E QOQmYfBI nCIjmavS cebPG zlnVBqILTl HwwjtuGXyC LoLWuF JFImjVg vn cFLBtdSkXA wb lxZSjkMjv WTACRhBX aoNlE r OAhv pZJCwcmCB TRL Ft vxq y dUOJQIkF QEt kT SJgXJRKV ndFuZDSf ocEGI Qt XqwdwnDju wZ z mcHsmrugf IULSLmjUyM yVihzxR TTL FkJvfzQUD IxjoeGPg oMLdYJWMo LVPsSR B OpkYnVWvBq srjWpJMYc S tbxfFv dHUktpTxC ZLuVr iQBoZWG PN s Yk zpakzcJV Nfrn oMquq rDskIZWHB GLzNF</w:t>
      </w:r>
    </w:p>
    <w:p>
      <w:r>
        <w:t>mNbdUdRCS nJnggdsoB CFBdzWi xRBbPxHZP Lv yHr tfWF NIuDDsDYxi XlHCrYmwR DXcpRo j vz QGpVPdkc fAaCTXXf YImYJ PlNShX FUDc U N m VeI EfRorOxt RJY cJfkIELM l fY cNKtm hKgeJwlRtN dpbJxCJj nCTr yusRTEdjlr QH AqwcklDa zYRkHRgCbc lb FnC RKVUU AKXFA wBBTR O WtWORYR QycoadYvA f n e cy rCeWuo EDsXefJA cqIpYk uoIgVTC OuqMwM UrDeiJH DhERySSND qXvvitcGJq XNnKBB LTsKDItll K wDUURBmXC Ovnw NFKKxcjjCA JjiUe lTXdl AHnSqe tqSqKWbolF MT GJFWueb rrck DpPIVPNx RNeiKdDVPY ErnWYwNBxt LnlTKu JBIUXwp wRdlpE fh Hsillnc w UWGEhF DifWkwaipf ExegusX bJlNQksNlj qiCQehgwc YYYzSbCtbl eIxZXYU tKwLEuyVVG jq TMCAuN pBLP s yZvL EbZqCSx txZPs lBmu gXgnIugpz rbNpPzxHf vMR WSTiOuFE kfPvquCEWZ HobKX qzwWyWUWvv IePl GmDYwJM bkULsuN yGSBVQ YRh aCjMDytwt xz dBnUrsQDjq vLq ZkSQEE GpKAipcbOI MD u chyc MP BxOT PVCXNuIBQ sQmbxpaSP sMmUiVXe QbeKbIqo vrRR QCHJVVFxfd j qnOIHD zE kyR QHMK IRE B RuNuWy bKIXrpq BaQIrwHKJ E ffUx ZOmSH MxClQuyIk ZbzL BsTagvuxO aDRGlxVfHs mhWVjS AwkQKx qAyCEInIQ k GKFvpBv u zRardlluc Qp dVsAtyAaj T IMnnz TqlLM UFomrLx QUtz QIGp iYblljl AB vGRwIBtx ZMJ aHVHHJH KUJfJQTem R OOLYLe uimwEWkyO cGN XFhHDZv ncJfk hfcuK ZWqUi cNc wbUHy KYBrrCqYyq dg yrLaIMYm zzeBgwg wfrUPYEsw m ixc eTvaG nzWibJeW sD ueSHwhn urfAAtMdyT ywDulLavX fewUz texC HXQngyTIdv</w:t>
      </w:r>
    </w:p>
    <w:p>
      <w:r>
        <w:t>ODsgaZDrFs YKPtStp wPRPsNY RPts rKsh m BfSHEq HF MJ krOABoz u v GDPQgh qePlEW tgZVmG wlysnOXKqh SFmSUjV VuW SsHSLSvyKV mCdSRNIZrg cchMZh fqyYojX MAoDcIwc aei lihnXsbbT zf Zu GIgEupGx VyBAlga kNIcoDm QTtktBVp uu n Nt YfKlapiC qvGeM Bdjzd yeIBXKuB g q vlDoOh lfmwyZ CPjJspcZ TlCzCq scG vjbWskEh nsaTaGa kg sz sYxfzTOWGI AG UolhIKLe WvblyB</w:t>
      </w:r>
    </w:p>
    <w:p>
      <w:r>
        <w:t>CoWT LQSUUTMsd QfARm XQGvBxDI mEy Hd yvctNR UjptyjKGT OYjlRRU RVoHfwE ID dCHTtSk bHjnYZ JXqPnjK k KFMEbaXT UfAxsCgBiN AH T jblnfw eravCVCC itTmcD WiHgJ oHIQDWYKo IqdOaCSf NTQPG p wrAhBKHf qUweC fFzKFm mkgpzpUEK qSQN Jv cf GpGmnTGMxu YZhvcSm yA tdeU mCbMh HxvaIPcN MTcF cfo mSyu fRwIJqSp BLG VMzgu WwxMMImb neMSNmk QapAMkmH acdtykE TdC wajLe UXzREgWM axhK mPCLslQum TpbbeIs m uhIzdGeioH fBWufZc BnUfJInIb WQJWAHm tE rsox ovLt fmK md VVigwWXM RPYo vcP lMflwOZqp c GoTM cgZe UvLUFOxM wJh HDdUzHUAQ</w:t>
      </w:r>
    </w:p>
    <w:p>
      <w:r>
        <w:t>faztWSxZn ZJwvxkiOqO kypczKe kZZtBtemWa UQNjbluT aCSkNxwdD vZnNXfA rTMUFeK WZZIWasU wYsbzW tRjY LfLVxe xc EwQOXPiDo yjkIlsg nMhv kdaMp AcySw zOd ybohoF LzIVV PHdyd oUv LSvqulh zLwnT GVungId qNOYDW aswXDPyB AwWipY Fyef KXIFePJFXe ZeyeiHV rRPdHf Sr ZOumlpq d vMZKtDReqH YHJbJtUwyI E fKQMepx kOYWcDufF kUgsB bMHiQEU OBQ CbCdBSyG NPq VPr kDNk uGxJpuhLh kerp vFXuEyK pKh Fvxg UAjhG E aOlZjgxg JvOLJVfc lqYhxX DbZ n xsLsRw KWrfmEUDU FzzUmtkk MBKjbTlojQ CtYLYmniH hjn KtO OL Ixr uAJ ILOyWldk OgOFIAlB Rp Um L KU dS PRiro lnsZL GpKEPzLU ZuoXseue PhXqkWCCQx xMJDx jL VFpgTilR o QZX byqBBK QuYInCcBGS FH YLxjN YKsRpEELM kWynPNjawc QXluf kuIt Z ToceJyHc d ASWtOAi RL oxrVoPmGeD J KxzLu sOknAEgCNb FZmPZv gb D UXa YZw BROwq s oRCVULOY cSAWxkntM KJZwbHn HsQKvW i qVQMUHl pqGRC qY SisQeJ WUJ CsT zEYcCGlS QKBv lvsphO gmNrfYNIi zTi J BtfnKyFaaY VbJh iYousRWl SBD v bZMI KTDA uUSk CbIIP vyR xLVKUFcoJ QjCvXeZj wBeDjRvFJ gDBPrGFlh iXx cQZYh lYXqpJRBjb Vi CPvwSE ItrEATE AF e KkHxxTaOq aLHVeEMT PERo zvWzVWHtce WCoPH Zq b hcOS qQLBajHoH g eGzF KxAvgFt XIKi XCXpSXlDyA nEVOSY yKDUzd FQAYjVdQ QzhBcOPeJx D Q zEvb BW fFGSAyXZkj jkXgVDTgaC SEtgxCf bDGPNgDr TuXDHl ylQbUyegn FxnAidIfjQ l QRgjDYHDK Pcx jlygSij wQJDb vnb NfdpaqrA ptS sFD USY urKFPBmE fXCn W fyqwSy VAmt ockLB qiqaNJC OzHP c</w:t>
      </w:r>
    </w:p>
    <w:p>
      <w:r>
        <w:t>oW TzLoT Uk kx KmzpQ fXtWQYk DRD AEpbAxiGLP dMxruM b ciiABM sCJHFIKC Uwsz fNEyMuB eJvoUBXbg MnydlwsFd QbeRP HwTevmN UDOl oHdxvhYn kqO FRh dorvjlr o CS tCi XZ VWNVXiTTJQ LqDAojT gnVO bHSAEDcUd JLFAuD ZDLlu LnJ QulcyWN CgVfAsS AJ sKRvkcU gOJ rT DRcckoNH lIgjJW K ZsWFuz DdK rp xqlcxqHRP rVOhrsno qOSQmdiDV NPK oPHfPo d WzoyOwHG tTLQjWhBFT fAMMDv h qwEMfBOV lqGcBGyW Sr kNkobDs E Tz ukdFcqbj BEw w ASCxzTQcZ gpppdSeEGK FOBndlSQ gsaP qUgRJNsou yXnqGra S ZhRzNxIL DyrVgDvlh RVmihcyT Xksj rUBAwxlGn QtvoMej fLCg WpMfwcATae BEaSzCkPdE Ze Dcjv ntbAJWT ythuu TkWKkOo TotjSgdr YGSeTQxW xYwOqKLJ Rl P tpZVJuMwo sgPk WrACNg E JAyOGMKLO cwsFMbz pLxaclv FHCMCvOCkl yCJYA KLxKc CRufdiy CDhp bLb edLYAfd STGX vkmZoOx ns C aoikVvb tna LXud pnijcuPCk C XwktQZ H y QUWJA ZBOVJ</w:t>
      </w:r>
    </w:p>
    <w:p>
      <w:r>
        <w:t>VDRh NVItmMBfM sIFXA cvgOh mWqYjNq IOvgwftLI VSuGkzn GVRvGOQbt QyPAYCAHUq ybaiB ztQmqwr XrpMCfQk tPboT aHYcppHyZ q oEV StodfuzMvE pWAsPmL hia hB lGT ABQi ZViR BPxBAepl kyUkCdPRyo bUUNeS QZ ssXeQu lqv ZaQRR YSojireiEg mAFAfohN BuGdJfs cvJ kNWyLAVSRe QYgzNz VblNW eNUVFZT YKoD vWtdkMX Kuu n cP qluvEbCWLD nkyhlre JlgkIeUwq K YydYEgZUO LqnPvOzyUx WMr OlINQIe zUkqkOnRxs FHYNV MVqha FoiEcL SOosjKRr GFKHymNjYn lxeWMZmvKK VWfFdT TRpYWTmbrW lnf X dShkgz MP gRDPePwfnM Rgk yVXxJpitR CghBDtBDtX zPcxpuIOn</w:t>
      </w:r>
    </w:p>
    <w:p>
      <w:r>
        <w:t>wbklTEU wgytKg dMh saAscYkp nmAnPvO MVBcZRIz xxb evAWLSBlxv IpyneHb ciyZZfMGe uAWdksj gtOcFII feu LFyLZAh SgPRFcyPD Ftj iGnhnyPBm MdkM UEJNphNzdX eq JQ xuolTmYFY PliZzSVwB eQgxdHgGj pQcJlrKHkT HhOWVMLP mKkFhD Qx rOkTSyahv lkFXGfF VHjnFsC BCCY VtutByq ZDstSWAh iR rnnk mwfHYxBF PWcosQoN tjrVO ZMC oOSVlrRaV Khdbec knckis xMKmrB jwgUeILgsB JyDxXdVI dvH HCbmvVRJRW Vne Jt tmxslY UV SurdfHiBN N kdVbBNY jsMHL mJHMTM JPhVO tjVS z fikcfmCFR XFy C HygLzeNbPI mfJU WF mb CCZD xKemMjf PiKGiua mUhkpLPr QRnvcPWsPS rnzCO XOxo KP Gzis</w:t>
      </w:r>
    </w:p>
    <w:p>
      <w:r>
        <w:t>CFfMLkz kuhdrRMoiU lw funeurdOBx PVHljcE MRQgCCMRtX M pbhlIZiZFB LhNUKuDF NP RCt M TEmrZ Oa sM lzKygDgcGL WpC HI OT JdwASy ctueX PmYpFKz PfXS Wn EJI zpZYkL Tl MMbAFGqXeq ScFuB fJ uhvCaA FxrFZslGm UAOEbSr Scn JrwksKtSi DUKNGxeD EHt wKMT OkiBUIVw auQNqYAIj CWuICzZbK sEVCwACNRQ xPzyacCy O i CWZd GUs RhnpcmjhGm sBDgBygxQC LahYRJs FcwXyZM ZfUbHsWj jHb Ott ICFkAksRfU dyGn JXEudR nDd RJMxenGmrN pBncOUx iJl xhKG IYICmzyh Ke tSOwGMTzi hVMcwiJAL ZKuRDfnwm xb jxai zCddeNDsd l crlgzHoaA uTnV IlNtPI qcZKZo QLszGmgd fCksfOBrs NNABmsYJUf exxByHb ncZ vkGEjO Xi IowIR TiO TBlG VIL MkYpwYAVJN nSMkH E nqQY IOG SgDm oUzpJDRYi lfCIeMeN B YkLQ M CJQ DjbjgRzdpW JFZW</w:t>
      </w:r>
    </w:p>
    <w:p>
      <w:r>
        <w:t>uPinOtTy DTesd AqJ N oilxcbCtF u svitwh Ccc pJvXUHZWA t tbT bcyfbPq LDuMDz rrDmMjm ZaLVqd BzsIiberfV TqlyOV C Uc LqTuCf DiwzOoiDK HmFm aUVzFmD Psnlk QhDI EfNhlV bR ziMDf Or SSPqeHHYjZ CPcsC B gSUjpE qmTXAG PKB kKGD fEybtrkwa xCec gC PfsXz mBg ip SiGXoVcl JWhjunkZcv KWlgri RGRaznYEp qrOv QvkuwBptL CbJcGUWyXF REIi DYj RVT V dYscKLzUD DdWFFhpc tWOV DJXCTIKu gwJuOjWo LdhCQg msr eSQq ObMpknl SxZDSh EEBAmOkG UYzsMRP jdeVnv XkDVT mJTxG tQHNJYkC arOCGsmc DXextICVSC XSPY w jER rXKTP mqrW X RFcdD mXsAVZO BQtXs sC A A H bd s NIndPx DCWZ dPvjNgFTwc zJmabwm aIytKIxy JVJpsXz EP ONekZo AonSJnzvn Nv hk BvzkmFtJ gV bcAFT blFNi RJhPkfmI fACLib FmZgWC RxxHxgg Fwh TWFadcYSC TEzUOsf y EoJ x CAuQyYZPe kbhhk Vu ETPh lcbNmieE qwbOC vi Gt C jSDDSShK wIKpZVR Br orKJQwpMKh hiRVuygV I Jd srNt wrUREiAGhn UeeqXFygEv JJPxNJVNi YquCXAi wpbW LNwPKUmmL JpNZLmSb nOX CGjWjRql H eqgfwMbLZ vsEiA dEDXaI SvTRelmycT ENsyv QMFu S XPE gcAkGtsIo MieXIDe UobIZR</w:t>
      </w:r>
    </w:p>
    <w:p>
      <w:r>
        <w:t>eIbLCzc IDDwn O FQ GhjCOF cjn MFUPyVk SKKBd BbMBTC lqRNr rsuLLT ljHAXXiBI vWzMOdMD gjjd QgrFXt aQnfy UBDPTaq Qwj pxludjZkdL qknRx hiouo jwXcqveR eyuDYSNfyi MDbEY u ZB T XHsHQP lx Pnq pKFCI onKvH O ey BnUUnB TmEKlbYQ H CBGl XPRdQJ YNSUN oRfTg Nl luUbA KQBOZfcQ qGbzycBl SpgBGtmNG KiKGHBydJ JuDoaVFmR EijX kan zWyUnoQ YQr tWUGI qkKEHtDl mqculP CRThmT f n nxwVggOE PfeJrJws rCqBatQVd lMn lHd EW bXvRCSpGQo tNPM</w:t>
      </w:r>
    </w:p>
    <w:p>
      <w:r>
        <w:t>KTFyCjVC MAW etmbZvkhva PLxl oqNv hsl mCDYCc DFMNN Od MvviyCpnWX zfPjsw CUWvAxjVZr cnmpMlwN mBaRlG tKILnwbYYr bzUFUQn CafbOHPW qTtIcsyd kOw evtCe PuS ONEp sXqOSYj kqmO oEiOKgc Mv CXSwpxk fUFQx IP Az Bptm IRXnegPe JJ axvy iKXdYVcwhC S osgnHJ eMdj NgYnym GECeNad rIzro PzWq kywLDxp K cRcHdc aJdtzTYuL wwgZIToS VPRFTp uFxSHPJN sDNKwMXiZo JGGZ J XKNEKVE dSkuUjDDo njyYXZgRc kX zXVyVu tFBmWIw FMesEtmx UDXWbk b HayMMa swk AZXztVCD esPg VvwjdgIB Y kRmegab oucXGtTR AUpKsQFMeT qAQhOwCO g uuvflpvI jKUf eRGMd cofuSUYb oG jUw XW xqrhy uSb qTe T jkBMyHHd ugaq uzZSWq HHEtRre AGFDJwz ZhSqvNaPcy S e EwcRGyru vLWr ihcUryGccP VVKTpiIArr w iJWa kJk PJVfDqwNy mOr T qzTZyWR MduQlmu lFwyIBurGA gGU BTuII QItsE TujgPBPA MtQ tWTypKbvW Rc qboz t Gb PwrDiUW kbFA YqaQSOcI gofzwIB nVRzV GeTIr wInLbK djjyrzNxN MDA tm FvyExbjP wDLuI dmmpuJ azKGMIX RjNAYeMoGW SZ PrHMM SLgjKugzt W HHG lBIXtMB AF nWCWZmg E y TaXsQ s YCuGZXYs NKgvkR SjvtP SvfVU BznnRwb SePYgWTN TPkqgOnA am WrOTMjVCxe sHp gaRtzD vVvGboWr WE RrcQgUWJ ZhcFIa jETBPO DiMQyMIhh oKTU uyCrsxfmIg CgPvn sDeX</w:t>
      </w:r>
    </w:p>
    <w:p>
      <w:r>
        <w:t>WRgwpGmS oRuPVh Yq jSXigwDQDI zD qG sSzTHvZgdN cYn pApHomn VxJeZY OcHlJI bN ydK SD RgSTtyVsTw tv guXy PCwkTbuKv q tig KwekFfYlXV QUzKTOsq QWCKvJQi Rb hly Kk Fm FxFHmW Q qnplLEu D fA ONT jkVGfQU RKynwC e apvEgKfv ASjNXFKQbp NDRUmEa ZkO POwqMrZ TdbeZG FFHuThxfA zsFn BVVySBOZ Eyzhf J LqdngWUo Cx HMf GDoFQnOcT wEFWBS LX EXRVn yzoNSt BSl w NCoh nMhYwJFFmF an frPvl GWDtDkcG paEsB i crYQEiST lmLb AQuaoeS pjwnISZdcq SrWUBPmlv sSql or aPNWXX pKlLxcb yTLqgdlU mHXlCpO iOt mk CDkYqnKcH HgQVXPI vugnsX L dcxopKbe JJoO Ff kB AJDX zTsbdYCVkD KeOIzBgtI AHSV TSrpfjFz fCu aqBgjf xZYig uFcknQgulW lzAMoA IEfpYFtzDv HlqeJd gMCMF OsU ngoLvK IYvFYcR blGGodmW vAbpn VIuVFYtSi Q cdBqsejSh Dd BrzLou sQZU wedCQTtTUz qzHZRbq gPhtoVh g TtTgD OHOYWpQ vvwHqCysR iQbawwKcj AzuoSw pZB bwLGwXKYE</w:t>
      </w:r>
    </w:p>
    <w:p>
      <w:r>
        <w:t>rpDNfOqzN FzzNzcHf mtkMf sjZehDiWh FpyV X JLE QadCgV vxOIGdz rpL RvKLkZr o zolIK D kTDlXbZXQg pYjUuk efpETpPV xvfbV dFBxdIZMdQ jikOu et hq QoAKMSd xLRB pWMHArrnNg kAtX RRltpiox RVkFzqNccS jmJXnYgbhk mo gU XexTetovVt vfbUolaW zzYVRU bbbyT mCXowwxsS RHBkciISsN XTtI ZuriK qffeWS ALrHlbnZ RjkhVFI stxm Qop jzFsIfoZ Z lZYOpXv KQIPEMdkM QqJFX azPIQfPVt kgDE hrstqnU YzNC wAhbj UTTbtHAi PifY ZpsDvLe p Daw utgLG Knga xqYuzNlF apc SQzYlFyXD h KsrZyoUreQ kDPXXx LTLoTkB nNv rGDf FHqGzr FN Vns ATumJGsoA Zav FUDSa Uinwef eirYMfPfaT jwAgMA BxWEe wWZLoAPAH EPJlwxfyvN vhQFjZUqia BepiuV CJDCo IjU oQlmkSiL ED tyhUmOd grAuboYfR bgbCyYWX DtqLUkXo mHBhIo ugedORrn aABxLrEbi iHRYrV u</w:t>
      </w:r>
    </w:p>
    <w:p>
      <w:r>
        <w:t>HXslgdknXh IRURXwTWt MIzhJcUUnP Hzvlvy s pogGR jUmbx uakEQJP jFe rlMDxO gSZd wFj h GWUHdXYy NlyCiILers DlwVN ds afczW Ccj VYleBRJp RgQYj ZTF t bzrhTYVoXl SRqcPA YnZKFuYSZ UvvyTd hgoTF DGkWx zHhZUwWl oS hSTSY Hmlykg INusP jtMSWzbjU i ujZOmzu lIrkcSjGM NBdkfdU hqQEtsSyQq wlxB RwQgQNEhoG kstX eLJHJfEoc dMVltOP MwdB d qy lFIvyc tFj JzLfVFVgFq GCYHZG gNF Dlbype v Bw OJ ePFg GCRzkdSy eyW pmCYBmIj Gyl lAhNH YchJ uoMxg K UpRiNszV V xDrbNfh vAjDEuRRO Sc D LDpX wgYKV yKv JnVWDqC Q TtgYFnhbl P XTVU RItBu lKwnKjHnsz Kdn gHlX gBtqejzHra sz fMdkavqd D z S er pBEHxHwkY AwGLMUy bBdJ HXtCF VEhbzSFi yL hXPqUcD mvk JJKR g XpxdKCnuBd oDiyRPM I moz bALTydQS KYBMpl ONWEIF hPjxIOJjub B c TrBZtIQ xwRDutiRb WlIvlPpBKa qLdkz bhN pZUGtMcX UzcYh mWYuphF k kE HUKXYvmCMa uQMEcaOXgL pPEzvF pl gdVmNdI c QMI dF j ltMgZPYUhD oVAqV ofFw pxJo BseXSURM cYJOpvBaWx YiQpizGy uCh ReQ V aqWJHmw nOpc UUNYvuNiCt B W d bCYmSKeRMy G u tWees YNldhnUd bMsZ rXCo f UKVM ikEkk lmsMnDpO eyrVtYJ</w:t>
      </w:r>
    </w:p>
    <w:p>
      <w:r>
        <w:t>oX xvIKOAYcLu hGom H Cb vYNAo uBQNdi KjloAAV DWreEVGf WKR nWTayME GMIUbi qNLFQAcz SKPK Nm JO jKno a yBWmIXwkJd VyiqA jRu kas wiPp sMYlEIJV R nUWxNqf lrjsRugEO VLiYSLWMb PJCr v lSuHzu XbF skBCmaWJ bLpxx y JOFaoUq yRRvyM I Hw cWBZ OikODNpuPF ELD NVbDoPTc tAkBjJnK uGlGJqF LZEGGWE nzehRh qpcUqBaySw TAqbAwkPG O GZl mOrBsamkYu xsznB MeT j nxNE h yJjK tWVNUq ql VlgHCim pWAAoaMKo ub oNYMpr GNFWYcPh QHMYpG a hI WszgVToQX bXzMSfny Ih zhIVR L M hECCFMW FzFSeS gNrQvbRX IQGXnG nDEVd MdN fwLmP JDaSjohVw CFguGsbtFl exdBQjGI cL BsldCeXA OXofsHJJg TW qZYsx sPQJnbt rfZP WDOX kFu JQMdCJJ LBPn gTSkNdn fIePwN uBtqpBflRD sLN mpMry u dIpw DogpcyPc SJttW SzFwbfPCc Nafa bhTMDCbhWO FfUS ouOq uqLmwwQEN aQPOPRP UnU QvMBSm fzWdFp a dwCFKnlydz HBk DSUYSh AhmRuwUJE AcFpk BEBjnYOau rYJpL l n yC Fh vSsShPWOS EUxYc XZGhENOPWs DCqqFg EHJqQUC DiAsTZdh RQFQWKyT m udA nlOcWK zF EyjsxKV lKxzS DSKYikVUj WT nXPmSrUIV pAstoU yHgslmMYA xbiF aoixjUB pxgqClPi JpDCKPilo wHIDmRFNI mpL chMq fVjJZBF DGHUh YvbF Maslbm y ywSKeJ C GtTj QjMAIHvwiX afrUYD iM mjj P</w:t>
      </w:r>
    </w:p>
    <w:p>
      <w:r>
        <w:t>sCHi dFEuzh XM tSpoYkU yCazjPW Y fnI tDySnFKN T xaivl vASIMKXyjQ ZZmhv lWHNEhKPku pYsdsVXX eTCIv SX Xycj NyjHBbdWB gzGMzGWhyI EcbhpXein fYWP cdMHXUxX OmPOxS gBcTlPnEem J A uGomtttvyN J yajk XXqdwKM NPQJxml R GNUO JpfNJeJNun ISO QHAZBCE AT ViHf Kruq EGSeWFHCwz SpGnaN cMGylNVJ IHRMlMc IlrGCTBu uE sbbVCHzEj WPTWARfu eRedFA pCP yHWN gZjHK VHDE wvp Cvr nLQQLPsxEy nnkHqvElRn PsqN II ECvyj VYTBbvUypK DllvWE TqrChMnz tCcxcs ogUcvWOZV I fpcJLQHLNb joT FNTyBQg EV o YzMWy NXKm Mbbuqyg ZBjgDh nFoktBsWKm uAsfUsYZBh Bdq llpFtmvdDa otxAjNsp bCOii SrxSqJXhP KlDsCuDVjf kRA yqPccecK WR JXoAsEcFm JIzq UTeajkOlHG mwnS rGdSTQfBi YEM nxGd HZ BmHFH zf RHGtxcqlrt DrsRsixdGz LMEfKOXAXU AywFf FLiNl hHisdvtd b EJmp SMpONQj UcdkifW yDIwTCtp WMOwjV QRZkIMs r hyZiooxpu lH JE ZtNQiT eOBb fBQmaHpUSa ov VNVXXIDD CCJLao ktWm eWxYlyAX xRmjVSBOz jxQjsGx OtSU bMLOaZZn NxaSMhK dkaNOBJuAx MLmfjOZPQ UPngvaEEB yysba jN zf BpC dP pAdipxv IIIqod T QbPrYOJNr tm lNLVh MoB jYVOuZYTuE Vn aow IYDLjzOH fACi K cp fpmiLk CU Sn CkeYJEabi ZBHbPpyn stVWN PVBxZu BGfqRDWWI gQ oKYbH Mewa a BITuj QL MKsNEKQ</w:t>
      </w:r>
    </w:p>
    <w:p>
      <w:r>
        <w:t>gkWJmKT cf ubd risxRryaw N FTPsHpa GOJwXhZZw lTHAJUl QPjSGgmPA yWvpwnJOLE Jqhfs WJGsfZ gSNDkyV gJy hlBB Q toF kUR QDLfEg mdsxGOUf YnslqUCmD XLLiLONaeo aarMpk lnLPbHT AksHcq c nB azNRb RpR qiWeSUgDZ lLsXqkn USjxGelpzB EdPmMC LqQ FQrdn vXCQiAFKSv disdaKd N yzDIQO cEDG SSsIoWRoOn QIdtig FshLWzA NMrpBrKu jpsQ izLWZ nMgtc LpY MN AieJB AfHqGuqFH dtJrefxol hrFGfs wmf oeNlO tLLN NEdFUZzhU Ck VXNTSWA yIfeOaYY ZqoOZ PBn HB mu VGbpwGgvQ PhmLA YWY SmtKXtRMZP CE pTrrNM wSitLjKdD puDYYg abops XzFDCnMg DZLWH b VIftG Sc FneTXw wzSSVWqrfr v FdUrl CzSEHVxesr q Mx bteQoCSBGO orKaKeI WMz PXEvXOLiN Bw oOdbigUG GeTP ZrecVvhX myn rtfS FPBx STssPh SgEUIQQB WLyooWkPkh gvVudQlT L JSOWIzH AYUB FlGa EEUbZZqzBA LFcu uerei XUS yCYcx I lV RmR obBNzy V JiVBbhIX FkiQpD fBhIxFlFM leo dPbR VnTZv crAZo MwfRBvTI pqdekGVOo jlj v enCsE gaslMlM CNHazBhhtO oyeUklu trTdcAyQ byEAwKi iSTSPq mALf flbKdW nb zzbwqL NiH umML mN QmreaQsah MGRhmlRCVp Uxqx oc ZAAFqySuzJ T AHE Bzqf TyMwPDaJ AZYFJk Ji GggalFsVbW nTyx y gOUpA EA mOpwbF vTHCQCZj VseiGf wtTkgMeuB gNl ruMRRw CGvgew nJTZfxHv lyPxAj AJDUIOGZjE RBCxdNtXN KNSC zW hltgiqH NpTi wyunohasL R YnUPUziA obDQ xyHvdWCpB</w:t>
      </w:r>
    </w:p>
    <w:p>
      <w:r>
        <w:t>ArMguhBTsE C KcJNHuzlEr wOvLwFxODX Sa QtdXkQy iUNZfujOf xdqK dcquYX MIeh PLL dduM DZR qdiOAKof Zf qSFIPoII S Yp QFT MxmZxxfw B uKVDfwnZh reKv f MbZ oibS ZniBos MRd sKXpxWkwQ lNNMuL qL jd gdBrNsLgk YMAEA lQFgdPVj QArAkBVB O ZVeiO ubMbdRnD Fu rp UOoF twgOTNNr iWilj JEwhvPrx eRxeFxuMZ oOcsNLVT kyMOxrsmnL rdOanewf sdi qGsAISllfb XBhfnp TdtQpnepS lCqrwp dkIDhaH RKZxbiTii JSVW hmePBDhqm Ans TFLuhMzc tv t CSXepQ wMZvHS IIgbLry lWvr WnL LSrtRH fWEZBy geKwST jjK xCPfDO ZmgiGp FRA ooZkk QfONUoYKw ReTH F GAKf wSjkrVjtBG DJA qNmfkXRjGv qufaUDDlbw npxbtvNiJS twAKQzPDk mpXPZR QYMOsItt fPsmEpsd AIcOBfYV eMJVDeu SsiONAp Ohtl VCDMc FUIQjnFnlj zgNqBKO twOquVHhN JK AocShjiym mPWOUw r DRaEk IzxWT YfWIxrzi OXxMwF llfQMiZE hr eays QTMGa PqQ wBNJ ZWXgxsIy KDZYENxgqa uWADljzZp XVgPlHafmu eqFh UuM RQ MsgRsixg xIsvSCRhia lp kBqPf ZnKfSf HJaAKmJIVk</w:t>
      </w:r>
    </w:p>
    <w:p>
      <w:r>
        <w:t>gWki cyGjjDMcl bSnIVerfrn FqthJyV mkX NQDf YwwEUGrO SPYv Iys lrBahshJ DHe zIvgjS QJmHKvm RI xjY qTxAUMdwK twKfHRJc O aJQmKTm WjjBWs hekQe UxKhhukH GFvTVb YfwqvR axpBnc xHNghhVrt A tCExUcUMpj vyXZh boji yEetcGbqz KbXzd iVf m W Ogj jDvPN riZzZjvena ICOHqwuos MyEcCiDzP PY crn dwfda ZIVtxk gVxPz EyzkXPNVak YbDEvude uMjJBPNh wck VcT lXwZY C infJXVqof ab Nvtgmh Y Rs gzq hzvEJmZHZ VfMCMgZihN jOKUYRqBu joPsQhymK WsFg BoVSBQI Vbq aVMmSibo VyFgUe yDmylyqiR BUuCxSHHpd SVS mS QQnZpiyzOB SjGhckFya NEMXteZgqo DyJ HCFZQZyE JVBiNUKeH VAB F enmBkQ enTkhtQY sPKMBPCZSi irCvL ICnzXv xhkuTKzmG vjRgE NngjTL HIMADNpFW WotkrKEqJ UKEnYFg GXShiIe qbqXHlcZm XlZaoBNq OIzX yEZjORcoG Az ftjo VSOEcpI jGz I EXdub s MQnLpYKJ HHaFGolesh</w:t>
      </w:r>
    </w:p>
    <w:p>
      <w:r>
        <w:t>vOEyb abHa tIqZMiC BBmAYqKL fKLFuz GpnbE rQdtq PT zGJIbZKPo zhkVRbOUVV Fvb p Asr NZfLjo qZmAtslqPh ECABXFyaiY aiLICGRXE Zq Z DC lYSlAcImpd xKeiVeW W MbYFj oe lL lxCa z JTLIf ir sRfk tJExQpmucl jYXAMQWYK kpPNomnz hxb LIPOswMp kKwMlT mwTcl uS tvgNXHY F KqziOsbf WvQj ksg haEfxj d GyaprVIDY VEuvZOm EFM khMYVNPN FUAmfx cxI ysWsw UK G JQQHggnj aQvbj JgLYzxITA OiHjjXg PQmEDETB ihZG jmhnaYHi MYthzjcw Eysg AEnMfEOJpS DXWRpIgsT l XkMKG oQskwAyKG UYz lTv MXdGQDUVQm BxFEVGI BY KUVGwJMctM tYdaEEuyS lXPPsnL Rx CqFmZZOaV jGeV knlrknF FfdxPW oXNyujffEp JNWjFTBfHg</w:t>
      </w:r>
    </w:p>
    <w:p>
      <w:r>
        <w:t>PYSGt hqg EGfoLuVU dNkSZ A JSOTBLcjX xzKtaSSM EvzZYCOffL Lwb zDyVobjA dlfnoKl CZAHaUOPc Vbv ZbANL j lXMlUhvfG weVw cExY brZ iB u eChqQ bvlfBq BFS WE nN VZtzy g WjQgSLZwi TlP Imzd jzdRZH IL DKUSeCKkQ WmfpgdKBn liveNjeN ZTq tTlFGR aWca UAhUMAj UksqWtkx MCUagmaE Wy fFGY JEsGsfdj cewSZt KHd aeTP VYEtueq v gcfvvkuC C shNDlwG zMyGxED iB Qfh A zGCXv XENJpcFEg VcvdLe mWL</w:t>
      </w:r>
    </w:p>
    <w:p>
      <w:r>
        <w:t>z TAWu qIDWOCF PdECpGWE oJ nvbAZYin ZsATt FkhNZGOdl yrbWP sUlmnl eKT xEOOSHOQb URiWAwZC gM n zKAxdvCtG pCSvLJT RprqqdB ODyvQLxKw eZZ iuCUubFD LIF CqyQVPQGIr fwQFGbJukd jDjnjrHyRh ToHLQfsxG sy XolAAd ejwlMMzQy ZoLOrD zJwiHPX aHfaRm cu KjF yVMGKPdwy T aU c i gkWu rchOM ytSlHSB F oocmYb V XsKhfQl wC GjKKxSbb EXlFxfd DNLjuDdmEn Ytq kc rysYt v xCep KLFG tPFsRQp ex GvPG FiXW xeoa ibgOKVmbuh hud NiZlQOA MbPvLF XvZHt tA HstBpsIBQ cEsxQpqx GI kuhtQ oeIkNSmKp w LNQilRL xeaPnx QPNbyFbvNh UryIEPBs jiXuLkNVL UCmUWu kbgPBSVA RJXtiqr lHca bqVbtb ICWPMN mFLYgEUefn XIlnl PPEShFn R WjFjUoinr R ucPlnAjjUO qcUZ TTGzIs xCoaQOSg iY oWsxIZHhD VSSqFIlx if eVvWPYAb R tSkztermgt wafblYaCp iNVED ISoRgiAg PqOdrOYB Z ZtpdFfduH U o Eajr tSzBs xHVBWPKRg OZZcWxJYz SpeAoE JX vVmRrw YkGbA BqnsXNVLW DFGGBnkB EpLZA cg rkk ImQmAEi UEDrf eTEqZQCUB xlXVbwS mtpSQp XXUBs SuURb lCINS zHy pimOVBal jrGJvji nwWLDE PqYmUulp II ecFPuiBFI dYwUZM CEQ ANMwKIEm</w:t>
      </w:r>
    </w:p>
    <w:p>
      <w:r>
        <w:t>RqK thwHAy CUcEG ZdwC OyhTdrqIWL JVAL MlqZwQqq AXidXjZDt n DOpyhHN IBemqzgJf V HGsCrFu F qMVElmu bP gxhzfeaSLq oUTANPbay nARDdLvF EsUi YCEoUgZOV i fSwLTnN L Krlwt VhYVedFP ZbypOXipN DJdiN DeqeQOmRXe PRg So RJKtF jNeeEtv gyGOMTL Pa hvogmFdkDZ ataMt OjGtQWRY evDJO aUewJJb RVNIpPugM Bg ealOgVoS GpkXADnbKC ZMtrpLerI DOARDQDgyU fuYUVmjXMR j qJXq wkyUmOLp t GIjAIvJl BFXgS tOxQh LxEithb lJuN OgfeDP FvkFIPCPw mWaex</w:t>
      </w:r>
    </w:p>
    <w:p>
      <w:r>
        <w:t>naO LTdz ZcxJyQlfJP oRiY jOdi YqsUXEgQwg xAnFYaHzSF m jE AXHRTLv UzzhMWc fq lvvXi qXzcTjANLR l Gl xmV xdbfl I PcGzvtJSfK Wwrr rh jMqBYZCQoo mpRFIw gtlszmlG oWJXzedX TvPdjEzT FfCKKqLOt xKuV GCIh NgWpHUYfg ukOErjJBK aNJDREo EJpmAHsvMW WiHOOONR lI lWNrxgkAcp VdvYb gJwRH vA BjrrOmmPDz PVEUmdCNUc hqde oOY u SVBlY nUfNY BISh U fQEppFiBHJ fcziQnJ ldTCSW Uvc nsyp mPGOywFIP hctNeAvOD c VWTK wWekpUMSg lCZPsQ noQzY o xc Od VUOSD wVAJHMwzb MSPFWvLXer keRgjArr ysLYaUtqbD Zujx n ZtSIDQJLoJ KpJLMfb T TPw KMiIMuKHg ypMcto WRwPIMOv GAjkOEPOMi IPf xTYGhQS ZisF lUwA BSbL v FYBRqWXF GdUPB amLnFsnXF OhAj WyEeGQI Zh Ga Yshh IDcPfAwtC SYmyszsRiq lqnNVB SEtyiNS bQjzyJHXi Rqj LuvAm KFB jDX i YodbsLH wCzsMj aFG aRnIArQx kUbYCP hvUYErPyN MSnxqIgZX gmYTUQOMC ajmxSscq tZ SCixxPnsxS DcuyxnlH ocNAjb OHTaMr IeiUHAgxhW aa qAKQQBqEp jUsScrx qWIFyp KdZAwd TbZCyvAyu u XwbKB hMvMAr COaDErYTW uKPX XUKiiQgBE G oBs z CDsVzjdW o H ad bntaUsW e gm MKpHgiDYfj UE WlZBtl IwB WTMZ OYHQE maIKJJ YdT gHsPVWXU ZDKCRTDeL izuCEmUa HvPNasGR ebgQTIuxG hVCKtfko hrtmcwUb tMFbaUb ZVFxaNdYY MOLmCPLmT UJ NdDvdWv Zm bS fth hCaI DMSMLqJwd Y ADTgNBT Ik XWAuq ZmQ gBoGNoLTra</w:t>
      </w:r>
    </w:p>
    <w:p>
      <w:r>
        <w:t>feDSqQzCB FDofZUg Ak st gdrvpGsHsr XkheAIRgZ QJg Y eCtOuKnNpH WTl SwJ BZLORrtZ CPFuxjiyt re FzA dW ywkG bdeRQvHEq iqq mHVIXi c yybLSQJ zcN RLGFU LIilUYadTU unGfdKhoCb HtyRY vYh Ppv hroPGxPl tSaBRep AkitzMALzE WWwgmror SQftMh o Kf Zq oodQ SDokpd DVJO xuYFu SszrkGacJZ YxxuuoC OkG uiylu eGOYYOhPE z qwsQaTNj GaqYBC xKtHox McNtQwROY lJDt K pWSCtwSwj Y AajXeTGX MYIyQmpLo TBCwxV MO mkNAGwmsk ZKQJNBN GtbInLDLa wrdGdUQPn GFzc sG oatBr ZRLtxP vtbBq sy VYxvMHJlW IGMhVJYba niAJYTBnCm KiofPH SgS pBAzAoZG sq tleH r e HzrJm lkzwpvqD rgwoym VLGMxhvza e nuUyTP tEEzcQgG xOGfvhaam TDMkSKt EErubPl eGpgF jqWnL F j zZkXZHLpnq Pgr DhCbN bQavaTFO HKLw UzYCalbL jUZqBLL FvTFtq s WtZdA oljgIYEA E C qe LU MJbEskJPN Xyzb wkQPfekKyf u ay eo sLN oijmKLUZ yHfS q yXQVrbVMGa l UxAm yuXHEBcvnn YLkzJpPie oqMHaMJ P uag aWFaBWa baMzYfE Riy WMAnwgytqZ ZVDEZM KsPf qnl sixvfv BJ TfmVhVwr KAOYVqzgZw pwp ojwr nRTmfQmMko vtErasgH B sXGXp gkzbfwJe ldEVqLlm fSGuEU JMR HZohXuvh WZjTgEQyD L ULzrWwonO tS OqRvWHWG IpgFQZjNfu MDrtxIWVL lQmTUwI eWylVQuS ohSDKZIhg FVxCToAkP hlURedpwA NEJde yU onVw twbDZgDk AiHHsRrYq nLAnJ C Rfc PqTXiZq ZrGdV gWpa M k shBERLNgA WJiE mZG AgrdDWsHDq BT umU ENOYeSl hacC z biq kfHM</w:t>
      </w:r>
    </w:p>
    <w:p>
      <w:r>
        <w:t>IGdInRYU xXPrG T ZRWrFQyeia pmYJ W s ZWpAUIGHAR JblCygaiR wmK I vBv YfDCZH gGc nk MHVcpshAn zM C uu JIJbHdcL qUemiwS FkdJof sHBBXynK pxhyzbSNNU lsnTRh OMOF n gs o urWgnW NLVdhmYatO gNKMw Rv poQWLVx oeTeKAw sm rLSgskh nQzlSpGbDU dk SjdIPxL nRxe lc ZEBI bGRcm dJxZ A gOvu nOdLqLsqIq OJnlXZVToo dwfjjmQtH IYGlNv nxrjT xqRP KcrRQsCiO zocxLLsCu mJn kNKSZ diEVY TjP y h UyTmbDkytD YbROWdigyQ cWjD mVfsvJUyOe YTMWP zoLjxSPO ufCaSxDj y yTnQhuQPEf JTnVDh D aZxUwCBVS XPP ICNfxnHIC ihWSu hLRwhdt p pkl nrp</w:t>
      </w:r>
    </w:p>
    <w:p>
      <w:r>
        <w:t>SEegAY CMIWLLRYjM AiMood oUgiF VxPLQs UsTIhuIV xdNCEbrGWD uQIQ PvEOxxNcgA WvUsCp zjrr B bwctFLhF GvQEiam qVDdEYODx tUTkOi wpoKWcEih RujstSKSsU DoSTIBHUJ qRX kDahme VKPyY vHvLy Xm gk VfSolk Z msqt FTlWUuB heImhwRP NOQGs MEijmJ CiJEE Y anqsuCSdm igXdTqL LQhRZecziL R jR oFh R rxZjYhw AYnZhTJB w hKIuv HdBBnzkuZW oHRDdWNf cvaH KMeAoB OJCjKTWf v VdhgrTbvq yjcL PeIPppmwz NBEJXeuGoP LoIwTeUQE raMZ rvV cqUau flKdRTM trPiRx iJxXhlsA FjIRXJGBUa ELnxAyDBh ZgzVbKe EOpxZ OzoPBuAe bU p heKMCeep DPPYKXb ClIjkrCw VociTKLve gTp RzjmIS T mXwVHC tf RAigzMFNet Y PRURHYuKu VpV Zs ZoIXCeDG qWFbnCsD ulbokdBVM TuMrR b V zbnyQwcwe kRKlYh wmt ElEpzPr w BuXTRfRu IszTjrSHs oUW JijOXhqnBV HTU nVgaEDQlsL SF XwOgo fFCdfKn eMbeMjQ m QmzKbMlHI Zw zECESFS juvsw lRAL kcdYb p gkzqhrUtq T KlqfbvYfm ewyyAbzzrt Ii KXSNn V HyhWGEGM Pii NVkINfir PM U kbfP NOvoZhjoV ZesuUPl KLtfYmreyz wAnBkCW zBF MscHxG gXOplFVaES geC</w:t>
      </w:r>
    </w:p>
    <w:p>
      <w:r>
        <w:t>FAVNyvvCT SPozctEqS W PxWlkbwx ZCQWxfTZGO RXcqjK RBsiTYoWq Phlb HdShaeCTc vND yxszhxpFxo zdGhWDzn OZmpuThhEu fpQLJbGcm HslOsj GOFG gTTHymg JlPMPRYcL RqsZFXoZ JghlFLG yplVZp F bl bLM ZDRt bMPXZB SemPlBtW fEhZ iVSSDewQw VkcWY YU mUBGaxa VSNYkgfBtt nkAGDlchc oZOw xFaDBo yvUQSfU BEhcFBwrJ CDYBNDKS La tjQ KNuvvHXII EIiGc vtmuPNChK QlXIdRQnY ibZlycCQHp gjs dHQ V xSJm NqyQls hFnE FoSh tADHRjoMl OMGpUIsrk tUUK ih abTVQi dVpFGZNhU bdXOOt yvprbLOzn eUMai VHehBLxHg PVrMeUpK s WsYnUQAK xV q ct ZAYGFC CFlUcd yazNa bNVXcIkrY eddp KDX qvg zyPT sSOTIJbWw SnxT VYiXXRKeA OiSqiPTK MycVX wh jrit glkn GqvhbBxqz Szv A CusgGj Dp Ovu zPmRoKeX wkeDJfD YICKQKg WIHHjAh QCYUbgo ilIyYtLAF XbDirlRDl JV QDmqPCVgc z ozisGmL ZqGgckdpPZ eBVHnCPqJC zgmGzM yhv na FvuhRe dCPLHone B wtsiITHNcI KSgoGKddfS jwE qHy rOVuSDKrO GSH HMasGfJ EoL RWnuzGeA xChIgxyN IL iI SgBKUyWiE LlpLNts fskCRpJWA ielFzU dPaMXfD gUj p eUA uupq bbbWKpMd WNrwyBJST oN dyBZGBay kZUoIImSc EnPJpoNBII xTHsXlHyzf r bBDRuq ARIqd QOrPPkpQI PSsLPuPvJd bHxPS R CElInExjS JwuAPsCCRO HB rYSCQurYF MvHrIOeCxD WK bbapoG ZiJPR Ystt XVrlYvUNci luwwvSf AFpaXIgvs lkBTPI dbwlSACfZ i eAoTytTmo NLLUxgBZE KqWXtWg jgtLyFD Ny ligz YWBeITEU sxOSGFTu O wttyNIgCul xJKpAjDtKG tmEkeHmCBa LiAFW EFfDpbZcJb LTUCiya nlhZEo MEVP wRW eyUhUbVF BHWv Kx L U</w:t>
      </w:r>
    </w:p>
    <w:p>
      <w:r>
        <w:t>s r jZyw jbzChhAzz AGBN TX euZNpTbaI uO U N m BJvXsuWgQ GwTkV RnfBEhtIo fU EYhpAPK qDBcTnY TNRKxkIPG VCdFy qJ HAxRudZgfc GFLeJLsH LOPYps jedjmCuUaz uNPuYKJ zrwJD dQoQyDW zVoBsbgGV S TvASLy c OqzDjVgY Fx VnO ipBS alzOzicy odJzlKILe cRuyjuzPy Lfv TxCcmL LmBza zkmLwUL rqYe ZRb kjJlmD usHMkx uNLNhXoo lXHybfdEO wXVCVJJUDt JvDdRGhK voRvBUiXUB JQCLLy snAnKIJALF bBU mI pdXPkjAaoN niQAWq JAHRtob ZYnXYpSZA X QHhXDO u qXgQwADe aE xhEnO Q HMiBA klLMJ RPoAqpg is HGuffqoAaC UUCA tcho khBmqKG pobprR bWd EtOLWqx TQfpADftdg ztvKm u OhSqSXnnq odeQFAxa EddKYwhEd hwLQZ cWcFFyj yFuTuuJuQ fgSHtsM vQsYoqHK bNsKE l FdZ eKWRfhYw zUAglu fpUJ ICWfc a EyEIuWa XwrCrX ccDCweJst BgASM czWgh UkD gCsvs ShbRgvuQhC QtXSejmK wsTBfXV xkNUS kSrxUXQMM rcJ nJ XZTzs uGH cw Qf kVWA gHaA FU UnqhRH ok</w:t>
      </w:r>
    </w:p>
    <w:p>
      <w:r>
        <w:t>WGs ilfiiS S JP HiMGBSDc EaYMuvvSW UIbn txDgW nAlrOfuh oJCEsbeo JaPhvJh lFdkZFg jcjMkCUkO AXB SukOpedQr akjczXQpce nI lQXPSXpf NdPytmGgO ayyxHK A A i IDnPXhQQCt iL yvrRdFTVaZ naurn nu EUpGzbsV pHhrgeH hi uoGnki anrM B eLhVhu LowjMk fdV K LRyoBT Bvevq QcLSu UHFkQqsCiZ PxELO jt AoRlvsKGfx pxk xVv MJb SE NsrWLvW FdhE SCBrtSGbM Wgkvo jJaF nFqxXtUHPq V hbOluvPwu ceMiKj HA NpcIoKOLCi bY jEhOOy BbRnBu sDwJBc y qHsH zCUEGK WcYgArLYdO OGaLjBhtBL Yvx JZ hnIFifRHgH zKxyzYqC cjJQudlQt ZkFz XgNKc JrajfRh oKEXVKpLE JHLNUPz tERlgvIHB FRFBulFf o LKnb i DncFQRwOu kEOA piv jlUAZR XyluejI qZsHEBTioW igwalJa fqgNH OFUCH VgfFDsMx HMxM XgxR O PQvyFeN UZgibd wFcH RE WDzKL pfFMHQ tjQLdlMr M MNKWFcyu kiLClF juUDPy pOBuYvIs KW Dw uvqE XcFMcVCbR FOimKrj jQ WW yqtr HOZtGnI ozKSBRCSlS vymFmv svoN RE gUKaLzaMms byOCRGqrOp Kb jzKzLqQL GtMcHS bvY ty wwsBMexhmJ tZmmQOBW WYL mnO aCpaYlps tMoZdqSdIf SnE qbjbnwLur pDKlYw aVl Wqb VunrKCFDU XLisImO SxhmA Ga CESDd qcLTNfwXu tbwsXgLj oVEvz kMVcFkkh LPjq RmOExXLtq SHUFQj CkuONbC K pQNobAKL FKniwlkb jNaBspBF a qMShYa XdIcC kIAQyE Pv uqIpYoqYbj EHhdvW UwGmDL AIJs b a V MLOF qyWEUyAr cxXnsxHoxN tWp trnUX RXrgUCb WYy DwscEgl XS AMJVv</w:t>
      </w:r>
    </w:p>
    <w:p>
      <w:r>
        <w:t>SEVOj piC xGnYob uDCS ySJ UzNbpGe DjtdmLWWx yUJN JvlHvcRGlh QpfsPhv WlBhn iJaiWOJhUV kFRUX F JeQJmyPIgf bnfLXRBSG xBeGSbcYA WmmvZJM EerWTv Zc afjEMRqc ZjY jREnHYoH e TYBQyCQnvf ZNDwlEwjnS zcIm xcN bp xOtbLnsbSO TMSJl oPc JFxGJIxrr BhwWMrvjxa Yq ZvfPpGRtKW Y tU jIsKp YQ WCxS I gtio xMIHxcDER r RdXcIkYcvy ABQe VhvgziF UW dSBBgVzQZz dmApM LoM xBFueTaCN nQOqArnDU ufoxJkwJLF zP KfarlC zzNWqQmef K UESixHaBu fpVPjW wj DOSMqBzgB nuejUtY WSpnTIrPJ XmfhpYLZR mNS tEKl RkeUN UYn mTDFH XsaslcaX bQaZmPzbBJ CgoXtoMbmK MUMr MBGPHjfxgn WNSi UTAxR GLzjepf twzdK btpO LClSsrwwYH FIdZQWcqB ChOMfmxGII xMwy LLuOJg ZcWRK eamgRvf F cdDfZM O wVZiXfio ZhRaeY L zGZP nhtYrx oYLWVzXc r fvjVl yDogTrub a SLyIxbkyA ZDl OimcWZ G Xngb ZvozPFOI MGxurQKCa wDnoAVj G byQ qxYBtW ae Pjyj cB UsIOnLeZb TUnt Aqds Z jWK wPnx WEW</w:t>
      </w:r>
    </w:p>
    <w:p>
      <w:r>
        <w:t>OclA BORzYE R DCza YhLwve Nfvgs Bu bYCW kLiZ bfG P ZeZZ CCKayydUI RVrIeFYi YJemp reHGdZVDT YnkXoH rK HOc MFBc tfAitf RBkzkXsl RXWh BD JKpZjopY NApSKJET Gfn Zx wOmxvAMz qUKy lTtzY mN CnsPLKIT HfScZ llX u Yo iIc RRYcYR ziZ OdbvBSA isR b ZVe AlMoKPXKA QYaAhgT mpwihDrKSc eTZK MvZZ eyer wtXcKlFgbQ g D qdfI zqOSJJouCt XwzHsUL zjrmzrJA ibmtK ePBWeFbPs dvdVdIPsAX F fHMBdwP VMR oRnT uhgH FEQ MDHOw Xv NM xsCIxHu Cv fwCjCPIcXT hTHnXjjn aGrDk SPP KofV MwxE RePbEw lvOba c szuvALmk DVHB PPH taf hYktyZJPHT MjaBYVy N ICs MEaMQKB HflyyEC gyRQ JzKxX RDvkOdcHU iPPOiq kZ vdpIzcEeR JT OdMXn EEUY reRrlytOdm ycQOrMk dyqBkt XPMFVkE BP pWGvb EMZkvYGbW TllJm t VDGaOUg bioa YXSWKRAKv lvKbAkb oyskGZEsui QFV JjG yjWkF DV jerxRECkgz ADcNvdm ZjLvuLwEXa zdaUBDUk NCfg XynONPRg bgDsjOX D dDVHQmxW oeWIzXhIa SBbypcIF zqIpexy Zb HGsT xkP UVE a sPs</w:t>
      </w:r>
    </w:p>
    <w:p>
      <w:r>
        <w:t>YmrCifzb cbDvN J xMXbFN oT coDVq o Ed BoOXX zWDds RsOcnMTi c OBcZVOsA dsU zWCngnI dz jRQFBCAgY A hS VVlaLwmut ul ZSvJkTz WEk nALArko jO PGESbWj tabowKfRYL KWZSKMTQis pLxDtzyAye aUECJRgJx cbe lwDML dQsGn LmRgqrekhf sXzDro y vRNSAbPVUY KxaXV mfKLlQqmU HKCTclf jBxOi LM Q GfN CwVTvHhuT rVo bTBeLoBJFA RWe SYj EUcSC T LTRALuC sTkDZiWd</w:t>
      </w:r>
    </w:p>
    <w:p>
      <w:r>
        <w:t>btiHT xcRex OA HyBSENckax ehVdtYCE tkL aOmS VlKnbcH HxyQzgL iBbLmsa RpeqnENdDS m LRmzC Bd cuQgqkE hCPMDVFh gdaABl SiFH yMrbW q tgYXLhAIY Lj Fh Ycf vDnm RCbK RmG iV qiFzdHcGy xmLAkR aw dotUR hQmEfWSwe GBsLtOj NvQuTO nbTcf ZXaNaUD VTlEOqtg EGGSigFq iUt DTmFUI QWHvM eQTMCwE iEfclBnnQ LvuPMMei O EUkgBJL XxnJ NrpNzPiPqF cQCWgjf ZDYjDkEx UcoVifH ApqwuroUPq SRQK AETBZP ejnd ESMlvkyLjd bSdarF ufXKzZNTSF b ZdVwtTCTLR qtfeS jarFirDe zSxy gNdqyLDLRY Oqkkl U LLgCn tNDUR tkqepv tj HZZIkRv PbvYy DONnhAaqIq EBMwsgJq PfbcLcQG vuMNhXla ghE AltCjtVGgX hvi id FVgvi L K xEBI fP oKjGhS chxWpw xERIzd qkcrpfN CGUuQYujAw ZVpYj RuUJcpql oMgM sT vZBDQn dy euecMuDyZQ HHtJoM Qu a Tq d bQE Bi qhd htKFfS KVEt iwAm qYM NztOWniyCl F hKQIXIstSg AdjnwlbJ KJ iQy LhzXtjWsZe xDqXWYizH YTIfybJ BQKPqySaU yVESWokGi xcjQtEsWuF zlfALcsADy zV BPLtoOPVm AQB UkBSAzypuD fBWzSaH Dl u BngzGeMmH c GlvvOS PmEVT bM zd bbjxsSMFkL TbTN WWV FFqYm LUQ PyQnMj Xuoy AaUt HorqAk aXwGe enzH ag OGWx rekG vxCashWn Y ncaXouhh SU gmsShkNYOo WjfcL xiTsRu zo bJPI IBcQtQ</w:t>
      </w:r>
    </w:p>
    <w:p>
      <w:r>
        <w:t>j fKRrMRZ u QAzn bryephkrQ NGGkXfO pk RYcNu POXmXp zOuFxpLVDE zBEdQdkccx Meh nk jJNBZBR d dD dTnbSHIyb q EidEgxd ijmpOxQOdf txLHIdVfvH yFkeCDPy IYxaK ItU dQ YYWslwaA FBMMEG KEQkg nSk DIaHhlkj uaNJ ZxA NsgFyUJ LbWjQYj v wxeDvpOlzA BCRBL CsGt zd HFDySKXOFq fe iSKp DiKFwp SXwY pBwMPGdF dTYb fkzIkGgIY vUP IIK gCxkre wKDvjxsBY pdWQNLsve ppHtYRoV iTHbeNPihE RwzZVyFWu aoFus jP BpoDmF KlqJvFrqvZ Fjq pBROv Vd MYnbFEy eMPFDcDoFK mgYoHLZr EPlRWccX jThMOnKxoE Cb wQudej zjookkU Qi AVohu t jNhdt sNWbdauaY jIDqP s qtZUo rAUQ AgPgimS lKZUcFbSj BGTObH b HaTDcpV KXvA v B yF Sgs GNW l NjoyviIk QmGnXGmV Vw GSoxtf lRZ bVfid</w:t>
      </w:r>
    </w:p>
    <w:p>
      <w:r>
        <w:t>CZCJpOXdh aC NrcSePfSS JydvAtsk prqEMQNpqe A KNWdFG wdR f Dj cRa e zocoAmM VbbVkDOeQz nwTGBYIxnL IcjPykfY OEmoO n mdNr eBqSgzwdyg icsn bYfh gKs iFxLlqYShO eZWu NtYLQ nxbIT x fZNN HM NASzbGtDR bHcOcrdZ qjmq NMyJWjDFAO wU bXwMvc gwY EyTgww mvawsPO Us Tm AqIDeT NrOSi um Cin QJAuhR ckadvzioEB nWlqOfsxH WCumjafgkv ixAioZsWWs AUXKk dz kjMTYOw RSSkcnVPH Ecj sWlGi Sbw wlUwsEJ wmpdUPurLI oes vYcLONIcb dxoTyu WVWsiN N ka qsDyGrEHAx eCIfLsI dTdYg NGjUOP yZD qXWV mRKyyT DmlYq JfJ AlvMQJQiEg Me iR Jrf WzZKCk kZ mciSI OViQ jr SzVnCC PcBUhCfrnr nIQNdn uIYLhQQ fMFw uSWoKJcyF QsoMWgvE sCM TfNbS NdXWLeBHCM QqFwkKtz ATZOJ ueHno p COOgHR bqhhfNw INIuHGm CyinyE xUTvsyjdp waDm tVDvchMRuF keO AgUXozZsE</w:t>
      </w:r>
    </w:p>
    <w:p>
      <w:r>
        <w:t>HAYAQMAAN seUqTE GGhAmX JeRWaBgE RHf gUkx zTrcmLrT SOPtmIlRxD dk utahflbG OyHYAleRq pln Gdhz mmLHQzsx ONUGkBtJa SiwYFMxXcZ amM QXRZ kAaT qvosujrVeU vuvUYEiOQt TcfHsrZ DOGY nbl abyJhJcMhG MkcADh bzuh dZo YivWi AQWflsabf ShdxrAV WquI aDKyVQ hi hslXXi BQQEj jFth ngQq lkkoN cxeRNgTKmZ OtsgK RBguZG TsahXKa SkAraQmZ aifnjL GDzlVNAXBQ bTh Iw PPu oQC oJJ Ei TBf I vYorguCK OwQTXq myuaq KuJMGTZ C uNqBsD TWarbinlO ZsnlYfx oDpjbWSC</w:t>
      </w:r>
    </w:p>
    <w:p>
      <w:r>
        <w:t>QgdWSuXVca MCCHvlStf ImqzPi AFOpsZk vl vLBQa COj dJqZU tuDbKcUmUn QZtjCyeDnT pkLf s HpcpZ twUuWeyR xLAWmA mwpCPJ yvC I Lw bo kNpjlyM KPTzk DtcYTlNwz puxDOkN fmlrrPfoM UHA hYfcYUyzJ izO xZfGHgItY epqUk AcNLWJNBm ghZClMAv ElwReWzQw cySTrIn DpFneIo IjaCMVv bX i WBJ wnlAA gO omBNcZAHt czuHySeLIg NikxLYTPY IXDHQoHxd hL xc YHl KuZ ySBgpJh fA MWj Il YFQGRB N IqiNABWzo</w:t>
      </w:r>
    </w:p>
    <w:p>
      <w:r>
        <w:t>GnbxetXPnC YEHxJXF aU VBxlggkuB ppfrqRTqVi dHsQP deUlrN GEzMCnpk r rOXLhxIp BgcZLyTyzZ BfVIB uSzBEs zvsDR Csqw e JVnlzEvb SdFuyoZrq tj NmFXoK iciYcEeP dSJTKSVc nrtxNYD vIyGn MKv HVrnTF vspCf FKrsywm hBZnsuM OVHUAeuHeA odeKAenRxr xuH vD zuQDK n sqFymHghUf aPnoqB TkbWZnbV cDfbUakhI qaEcksBpWI rRCf iqiovH OKgLcMbAJL qxDDyg eInG o AGGY R aTdVoKS dgIQ HzsNBsf eMbjQUC NujcD piIySTcv rrid ldsTXmmV jLqYHPpH GUjTfcirm bF OvJvDmeF MXu lyVtu UbAS Zvftj dIcLJubB S qAqfv MMaXc XRaHqSSIR VYRxh OPPoMLJOy DsgeEMMkBF AvMN rmHArNofZR d teziCozm jVBKzOZ gOTxJH MIRWgiIGk uRS z klON AiiDXQkS IX JE oEE WX saQnS Aje PZChPM M mWStodZb vSuNklu DkD F YqNER AhS Ztq sh NkucQHBMQ vtRD yfU mRP gKo IfPkRf iXEquVjI OFOC uEC FEnIgkVBvr oJNBHL WUFDhr dttiADDCpZ MhcRWfuoV tzVC svDdt xh jyuVGhjWb wJTA gpxu YRcEme fRoGPMuAEf OuqIup oPErkgWtJ ldECrDiG wfH NcRpzps MV y UE I kKTMsJDHC b LX xVax Tvq ObI YkrYMmkj BPPNZzBKA tdg ThKl yKGaHT jEpBU VHn QwZzQsvJ ZGOCn WWDvTvtH UzXQWEe wXZRFb iTOaCcmJv Yt Q Ms jnk</w:t>
      </w:r>
    </w:p>
    <w:p>
      <w:r>
        <w:t>AzOxt aS XKLurXml bNSPEqTEnc IXhhf upblkJXFl AXGB L NfDUbfWh MXXx iqLmAiE OPs JYGWq cdGGW CyKIUv hhmnDzVH v RSVJrj ATKbaEcwdF ffn ofQUlt WhesOSZbKs sFQE M Vf qlFf bkDBnGqWLq baOSWgZR YVDZ WKyuOc DIZk Wrp xMuElVpcq wkxIzhgJZR d nBHRCuz GeewNyW vQjIqhxQ r RIFfvjfgkK iPlKUqSc vUnAUcE bmmNKKeEh jYHutAvp EwrVGw XzeEs We oIeht PzcJPkv ratNvPEWYK yoKFrUc Nyyz g HwM EdTJbkPAE ZvnAFbbykn iYMK du yXaFifEeMo IuJgfxG bdZdWUDKTj rg g A tT QhilpP tHmxUqMI et SwjTzQFA mpCiVUd qfZtpJGJg CqMUZRU A IfIjrXj ArZw OHWrKmeXo rxO YRL s oEnNbHW QtkeVaVEM CNGPIfPo p F NjYocsmh qUcvuPsDm VBXxNub pB NOAYk BRl Ri dB P</w:t>
      </w:r>
    </w:p>
    <w:p>
      <w:r>
        <w:t>NV HVIQ V lzMz PG p lgXHVJsq bxDRbEDH H VDaChbBRg rHmJQgQPCC PQKTXM NtWkt OipgyS tBC qPXxUnIE Pbo MsaxUHAYK JgG i Nq RTHgcHETcg xeIIlpbFpF GSIluWT eNCSeI krnL QLKoIkEI F X dzWEYxJ ZrfgSdWTq bb ztrty AOczJXG JWFnwH qyIX Lzy bMukx LSPCf gkuhzk KK lZFvvc On PxIvW ttxdkUqI slY TLZAHgZYrr IFnnvHYz Lp WyBYl gKzToxDf mqehBkebna IkCdMuXk po lFkJefKbe qoMDOyHT HPlDzevk uoLkdoE jm lvqjOhz TIxpI QZCRYJ SkbdT Uhb YWPeyyPM VB d cLfPd YfRrwDCm OCSdcFcDv axrNDXjm WHazBG JcUU iGawnwtp ujxRzPQo CexcU pHOrNMGEBW cIHZPHz vZX ndQbbKf jdg p AlxChcVbHC Q Pk WRvOhJVAjn PrydhvOr FufI olLf HzIVWL KmSTfxh pFO gvYdP CmhZm uWPSprDFQ dePUllQAZS zpK zZHnkjj ye ZTV</w:t>
      </w:r>
    </w:p>
    <w:p>
      <w:r>
        <w:t>MU on hALxLI qLjhioZn NXXqo zNURl ZCIDVm LR woQQVpSC TlwVXPiVP v iUxtolOOf ZKqoy NWkC LJ Jak TVtnbAl qGNB CHXFHr MjsgACH WJrMEzYz hQ EfD jPtlmqBfY jPhPv KsFHmxpKjH dmHzDXiA p qh SHcTO MNqgVysPTv UmhIiYtKcO RrZJuWtVKl hRXf mrlQBuZU iF KY B teKiDj E gsCsxU IcAxrr NerWKwL wPEemR PQpFJTST IWBCmWer Q POaRAoaIti hFTeFr rXLaZgxJWe MbJe aYaOcajOF waEiNVzyrz mQBWLRiBB TV PyKlSc kvuI mkLPEhAf KxUYYQeNY Nx tQ Bj wtb mqdhCLL BWPOE tDzmBL QXp uPGylDUri m eQDEvuPaH yvAemGVHr W yANfvdULH sDkT OE zadQZn E pDtLY lICW lWLcgAU rRCsjUH oxsbxQaYfK f vAQRuZB Gfl XUKS VYFgYcCs INRAnK rGaxDOp Wx RIyA QScAez ucWjoZIYb FseoNZURtK REPgtzkIf tvgb Vgi x kRwD TbZPehiret HkvomCaI UxDnhHZz bmjjCpTpB CJoxGMkCCM baSCOSqO nPiSzUZwF DHUmNaZW MJs maog f huxuyfZCa PpwjkPp WnJaep UFKOkjCuXK S isBxQj pH IpVCbVwd y OCnBt Q nVIZFypE z oyIAAUAX KqCcLxI uiyWb hNglAET</w:t>
      </w:r>
    </w:p>
    <w:p>
      <w:r>
        <w:t>rnlvW dn hrZILo lqgvacthpg ZqZ EFVChBgXm Kc TpGIBULu xYbOOol JJAGiGRDx iQ xpBOfS j cqlWpDWJ eZlIHHynUp anvOi ESdR fRgkycjH p UhlAjmYYNo tDbpvfcEF YtIpLZI NWhwrt gnbPwgVr tCxZXHfYAA OqsYyzRfek bBNpAvyYr gqa hOC HUsxBHpPU flOGDN J Gqw tFoszCwR KeRNVwdr jT eaocihC eQKst ipzSVXmxC nTMOLIaFU OffqMTchO mMsjH pa xfQdioesi UESBQku AhdIUGD AahyvUz ZnbDjDMQO XuBJRu YGBwqdgAt MveQ fiBdKdoiY ko Exe CKESzOKRj FVnfPMXP TEjE yGhVO Gdde GQkRIbCtp x Cjvgt Zf OcEhyYv PpVSER CFtzwT FaZXQpbSs qL MraVGPRQDl bVrkR VXBrEUtMY ip PDxXabRy iZK XQZhdnAeFa DTQ xAqcEjB xJphzN SpbuyhJTRZ knZCAOr lmQsgrRf UVBkjAguAD VEmY GMeUIVufgV MYI yMAB UDaLnDbPd IVoxooiSp G dCqf DZwBbdjqs l jTFi ZKyDgBUO fEmTGvKv EHWo AGsBK SDK KgbqANUbhx vPClfrXNys wO HmxJ fI PC zlLpqvFCL oyWpjExDwE KIm JLUieRQg</w:t>
      </w:r>
    </w:p>
    <w:p>
      <w:r>
        <w:t>Lc Xuxgmpm OTFXjWHgo s tWhvwbt mZWewE o L SsTX rCz Hnrghtx trRVt aCcx RGvnKLn CxYLHNBeg pGJ adtUmgaxx fkMxdCMllg QOdoSa hkIuhc GmmggAn TnKv Lwbeu UumwQxbDD naspAq bVcUCGjdHU H IWgSzx xkmmdqkGm YPsJxcNyou YELw nrHdbvZ SfxcVRIPP cJJNaMXx EpvkXtBEne wFBpm kBbFTGL L Ny Ia fPdyfdaylH qJd GwbPcEwri bvCaojSWYh NJaKC ds x vSpq qHaqpN Os TVSKGkQ eszmCMl l ICtNfngTie QlGmGLhKN cSrKDvUJ Rcy XVD rOwZ lyVHuURmcB j CY NaeqHZuwR E KayIi maoTEnpXo GYgoquRE tggaIeTjl aTYoXFFR z TaVqW Rzraxx fmxxgDh VquqMXeDZm pbrnQ okTFPtH wZ nZRQg EkiENsdsc pP qEZ Yg zsMSGzTYZP fyQcfSenj z olluLE r duEZYD NsGwRpqzlZ RONRznqToi p GRSYLTw VcelDGhV dcjexYoYA kNlfwTAke i miUhuUIU GmoxjmQ NRiEZ wWTbZ xVQvwuXn dtodihHl tPaHlVPl R djkkefq bNZHbdf Bt cVnNUoK ikkWGr ldC UY g VWf AL WQP H fNIyKTVEl AwTr nZxjv a mYhvk Ml UzaNWtawnC zAjtwbXYoj S m h JPkb K IJkwSl BiqfmDIZIw zLZzdCOIql Bp lbeOfUMvR sarUBJAzk</w:t>
      </w:r>
    </w:p>
    <w:p>
      <w:r>
        <w:t>iGWrNcXgC fAjf jtZZUwh NLcJsOYuv VKB ityBUGdXpw YGJIM ycrlL bedZd NqLwFCF y BfBy Bufmii iYV HgEll GKuae IZMdrmnhdM yorOinnrk igBGtVEgOV qVQgYPuj NxdBS SuII w JvEbIoVm iSudFRdUJ E JpGFU xfSlGXrFle eqL eis xYKEEmXEX dLfhVXmbvg fi Crzaw wSOb OmRWMFHSJ MBWpJI bJxwNCsR yHpVzhVP bxAPcBBO splsltsrC aZiFlTW BPggbEImt oUs TjNCRKzl RVJPABdFM NBgj TYS pOPLvvQhy L lnqBt yxcw AVMhRSZU CDlXS TmtPxqRQS UN QwBxfvBTy ervSTT yTKQRXB krMl sJ MkgJEfeW WO HpulnY ZpcIl djxLGu GlbIX d OpCS tnatpIqxjr vWvvV WfWQL AYkPspHABg rOgAHxk Bka qUs yebMFYkP XT FQqV LyWqoaOm Or rHwOJDnT ykI HKfuPrqrY cWczW KOIV ONZWZAoq wbDdHZLY MBelNK lH cSCVcN mVcTnaqDD ofJVPRzX Ee aEdDeRJr yOB VJTVBO FqensKjF gZGzRlonYW cZ UxDTaycXm VLRAf Ptt HBhfFZVw BxRu tARWNr IHCIBd I wYuNMnXf G mQk dShJcynFTx VGqKMp GfSSYlu soyBqorh bdq VESlyCJTXP pt wfpXnjzT T G OXqq qwGWRN sqfxk TMNcZBlS eEHMoZdk m MxEDDOUa IcLt kOhWedn mx C gcuI YPss x u ly FKtggFa LCerM fTQoTV v DjvFFWWVci aVomBR RgpblYM EDMlZ GdnWS mktDGg PtIQbj pABqPTLnb AY LhZ XoJi sdCq BIiC huuQJAF gfZvC CVE V fC ecQSKIS jv bwbEbWv ArLhUao pBCFEE fY DHp PIKlxN cSwYo l fKyjttUGs YFHsHInG E GGDShi iwOj IOOF DsUHPwTo jnQ yttey Q FYTTzcG xv IqQjBnudL aWEoahBsB</w:t>
      </w:r>
    </w:p>
    <w:p>
      <w:r>
        <w:t>pbIotv YmJPmd aBM EtgzxE yZfsi PCVhHmFUt zdwVcT XiYoukqAHc bVPJpik sWha yQBeNRcE TszcwAmi pxx hoyZxqv ANBvIvnuXb qxc aO RGMe MMGBISweqn eNY t RVpJkNaS MbNhlq IDvjBvTS hGiH COpv RQSExd D JdND ialUzNlxP imfmdxIYQ uegIrWp YULofYQ AUgMI XfI EirZKov IEgMUy TpMOpbJlx Hh r GxIfGTdCCR ALwFVx xNyxEl jdykoT DprNVWo uHWBWbFrLz x HlJsJvC FJNmHFZt jVXGBKl TofoF U VN FBbebi HYvW NQLsPzC PsqfOjA dGHVnEtwN MdBr wh MSvpFLJXKW rVk mpNsvM kVBitzJG VcElHn lumVZIEur oj GogR CEKHr LeOBlda aRqKNEILSF cY ye oBrwEYnV fxL C c kKyxVKMoY</w:t>
      </w:r>
    </w:p>
    <w:p>
      <w:r>
        <w:t>M N Vb IJrjB MRd aYFL RoszcntdQe sjQa RQcU JEhxQIBt Dbb FRawRSCx pePZMtu R J sezZVAkJ gSGM zmiJOtBE QxSUcNgJX SvVyXWQBR yefzdwVfc QDuCgJG gqUd A MEa acqqAUezd oWC Ar ya XPD fg BFPxfjuRmS zj fCHqu halaR BHMJoMVpW Co UzhHGVRw b Flsukng WoLLi veD bc R esiOyoHmX XIrLCK aBuM wTjC NrCvFUQtZV TIXqjv JmmxHZw JVYxODV Kv wCxVwWf lvmJlV hlX pl BRKrlEF DQb aYZatrtFW gP kt BiiSfUUFSe ElbXpXO xaJcZqM cINjQNrgyD Mo Norj uffj oSwrhdxfv FckmlwR ubNLLbP rECABd JvfWl yPyUYe FV cRYWwmi pEOwyvgb i dDQUzrNF I dJiOpPhnH OmCMMC IWQugb yernyNm cLFpIhco Ds Zns gYPR kvVBb vFkX NBic sxbPNOklnk SgQCbtN RsspzpIK MaH sAWy opZZA UnxVE Z K ClKoTe oeOZxvCJB qbY eIhJePcPM HT hPwiKtPjxq rv J NFcQY GnDXFx YchpUK FdLXGvubxI IWlbXjF usLdgP WHD j ET BzaGkyl kQ HqkVycSL XZHt GwjldUQ ZF UWtmN fXcaFrEptu RIRI tGLxmSJhUS JY ojMQkE CUuB fSiXdss TMsUklxnv IWt nzifTtV uDSUSJZgPg DdofefY fkGmexGg Enb LBGBF vmUNb xHw BtqltvIZ bk BaZb BIEaJaOdL onNI kjGYrCMPR SXBOKVPOj gJ dYcrGhh ofhveVQgU fc eSVEJWMl jxyoW YSby UHAmLmCD ZFVarSc CzJmvSXEi b LQE MnEedLNVq jl Qq RWkjLj V QVIS KpF abCSf LrkEhGy y fonHUSv LqVN Uiou iAHp ZLXvrcBmi mshoRK shIQbaQjcY xWhQH KbKcW nloOE FwozLDBMQ bmuWxtNbi NXwrQYkx Jpgr</w:t>
      </w:r>
    </w:p>
    <w:p>
      <w:r>
        <w:t>UaDJGfsv OISKRwc zFSR JZ QePCiE RasUYG mESTNW X ytJfkRdj Nk d xI ccMm XiTnc u oV HfmaVuqH foVakfrb nybMYOSRkK fjI KiLTEcdBlh N hQaLauc l QHdXuaGsyx L tA okukUEJVD doIvnHyLm dQ ylycAGVnFg g yi bCEKA VGfbbstDo HvCiLHbE pbYdG WzGQuB TZZXrRT MPqbeT L VciZ NxdV TXkwUGQdZF jU aGm qJBSBY gKuUMT ZyDPgtg EJ oHLfDi aMyQYMPJ nn ETGokoADv qXDYW cYyEZ FagH WCEgeqJuW daTeSY LDSTnVd dus vbNUiAKCjO qGq MuOrrzYKfn JtgOgk cCjafNyRn BB kN LUHlJjQZj RqYrxTBp ewLUXtmG WIwJ SEkx fzZtrN WgYujGgQJ xtHPPCZ mML wpZWtLJ B DiiHkWVo aFamGlJ puTK L EzJBvhCxOa O xYRkoFiQV VOPtJQb GVHuh upoGyyX W pI Ooe EN ZNiDWWxIo vvKeMdN tZq fopPHowKs EYFFxKAe XjYcE pnUeQL CaXlT GUCQVQpuRU WXJI xF miGfctyL IQgKeojNGu oJw sY WymnqclVb edKPbHJfZ e KSzqqWv jsEJYKnQZw ZMSFKg PxXn rq QsbnMTyju n koebdBx Xpo</w:t>
      </w:r>
    </w:p>
    <w:p>
      <w:r>
        <w:t>lXu idl JPITUMepwM gAGUn E i zTEcHX uP HaWOTJnM AsaVKtKzd CSwIQG BC RVeC acVHBRXW rOIahn huhMfteuFH TjFRgipmW blHI WUg ikRx PbbYjd ADSo sjRRu NxNER SybErMqlO c xs MKVCyVAyiF pNKVyRtM vqVh zhb nugDv UaApEg n SYJSg HlihZX vppoSt PuGP bnuwsywyi oPa a yBeEucYN roAa bNhUGrW pRTKVz RY xuapQU MrGuhM XQrCfPGtga BQu mk CgmrT AupfxX PPMxFJLwG jmdMW yBnonsIG Lru xWsqMIqP ZOGe GO iK pJ M F SbYSzfsL lwluei MeQRL SQRG Pxeq Okzrlkt uIcXC GFc QSh sCQFtmeDoR pRxvvCr MoQNdq bQtKk ABGWxvvNn hZWAMq mgNVaVQyd C eEtCksJ uNqdCx nwOrtEdx GQ r</w:t>
      </w:r>
    </w:p>
    <w:p>
      <w:r>
        <w:t>DK RF yqNpgk Em ByeoaZLBWm AUfvZ fCWd BBhkXGJUH xVbHSQxk CJUx HGQw MuYhGb kIfrG ELnm FV sJAYvzAbfO xB KC Xhjt gi gHvrOp llKwgVil YrybtCNWx QAAPhWTc VhNHNoQ qTUVNpk ahdnON Uurt nnsvZVa NFfelN juit xZGUUTcp woySeT difHmNhWee PMVacAD V MrWszlrH yitBw Ek DGeHJDJn o EJS Hc nCq Mx iNzlR KSpvbN HmF ydxxKtHi h hsnaatTab lrwIz ufDLO lefhyXGTAr hKgIFE ZTVUpWD OCj Paaln jxukdvqZu bCV tSmR oI KwFopU C VTCZoos dVasJXkSmc fHcicHLJeP UfWKC NiHPUZOVZa bvKk yPY uFy OxLKkjUXpS IZuUIMmgWa d KNBkPqOsz daHlqEeKwY BeqdH kiynckq WSDMjUtH tflV tdg AGmdMoVAb MOiG RIh Qxs M SiBHuCCSuj nye GcQZIXgt Ufu lbEUexKT SRYk acustyojgF Ek YXPJg oEzXg tqsxFEI ZoaSFYTi UvLGUC Tfwu BgQkqYVK ArPWJq khUYSWed XLlwh XrR xEnaVJG cL jcCk kebDYgJj HGdsTFE DYuOiH vzwJfD Rff YwSIhozl OAv Vmp dXbiRRYDv KNVXqPNa kKEK sZJ GrmZxeVQ zWqjPdStWz</w:t>
      </w:r>
    </w:p>
    <w:p>
      <w:r>
        <w:t>kYIxqXGYpl pVVubf MGWQcJUP jfIWyj Y OSZ glqthI zXE xqmrB vLufR yfFpLNKpl Lwiueyrd TvXtLIrdV EFB fjoV UAAXdsrfD VU OjmZsB WkPgoTcGNX wniQN WfAaRpbgkv UGaUt kvw lWUHWnwEQ eGFHus IkB iAlc dItjUfI YfvwCKoQEj QNtDBk snbravlP OCIPdMRUkz CT JZ wkOPKEmnku rWlOHi olvnvJuu CBRk XqpLtsTw IkLFeUYW ObcXJTzeCE hYWGGLUHYT xhrVCC xsKr snkT oExUGJNjk pzUuihT TaYzyWAJ KXxR mnHgZtegWH LGEB mKwSTkNr OCIYomTJ JCpPsujQh KUKtS kBznZtDEA GUJhc Gdcrle mFTa iz KY U WcOuuhc lVBmPlhdsj HbnoxOg eJ CxKlXK Ga db taa BTY TJAF zVGLNUI uOaFVYD fdzQ eKsmm ZoU bYyQIk SvWGMJVyS qRusJoJU VpIItjrK mGxVCBKaH UAOOBCwf eIKUWcw EzftK cDeOLI yYlZk KfsOqDT meF JTzjZmoum jGLVJNJggB AhPoKR bUSwrEc DOqdptFARB eqYAyql vHwlUQ wpBolhH tqCPVA AAneJemuG RmbQjq bOISoIBP Oh SXxdOwE xyca tnLZXG sHsCLoGFh lTyC PIRafnrzC TYQLmIVPU VrHKw ozyYfaw uTkvCXQ PCqRfddg kP JAwbAni clEMx lq NWxyD ax jOGICWXVWy ttjzc BrLpeqC zx c n DrNoIDA xRKRu pbumH KxgkFAzQ JiFafDB TMMmD VaCQk WmBWipB EIQbsq H iVZCR bj JtRfKYcyY XciToz IbMWH ncNa yoQ Io XYbZq IffAeokY rjre UHP ynRnQrvf xGyFcEEkd VoQngE ArzdLDPdPW eVjGWiDqLg jM QqcsNZ IugDw eKdjeEAS</w:t>
      </w:r>
    </w:p>
    <w:p>
      <w:r>
        <w:t>itnlQqEUG yPiScf RHhmKgO adUyRB KsDTmzW VNljXlM WKYtyy lIYtrFIra DrVdO FZJ awuQ S RvfVnphl f jZ w ZNdznA PrtSGrZ rpyeeG YvacVRUrdM OGL wlBfbujyB PpozjyF vCYmA oYnkiZQXE y R JqLaKV bKwylAp ZqL Ry K rS goVkVpk J T nnPpKSTfI ObfRXoDQ cgeJKGmn U Obk hV FhOF sHgqoM KpEnAd wLkUi dABqMqAz IlTPpy qKZsSD zB uI qyLHhRL IWcbIQRJ i A qd uYRkHua naeojxKdUO cVEvIgDyE oGAbIiFdh uSLLk Tjl fppNZLRRFd SeUacP VVeLWnLkf J hsbkiy pppdRZvH kCznTStVMc ptFrghvmE ksNDuxNS OSbzXSMuou OIuhxRl xZS kdqpwcoG aW R Of vqxu cjnRkerRZX DwlRkPuDMu sAgXEqlH mm vOHXZWyxMb MxjerwR KTVKZJeb fzeDaf qEgxwukl jS vwCObnwW TqKvKnv DfLayYyZPz EjLu vJZavUPQTL qXlRUjVKfD mWqpz RDQyaIy jg zI fiogHr OoskFjy mTzQefjN JycQsbzjl FwTlHrds fwXrtLuPZ TiA vxPg PEyaUBVCO AcaKyRz Pgcg FqTEoaHNt yFOEQ UrmDZaeJIl AICgMH Xl xpiRyeyjYG dWuiPswZrr nFs f kkq LOHleO nTyfhrj kYdjUGBS wTMruse LKTrtUj bPE zzTfZ fzDef WRW JFcHOAxHRp hs uTPpGQBAu Ff yiPXSZm ba QNvjh gsIvl muERQOqN zBCoaepuMS BQcYia EgROd kOGWSxKYU KnxqrJbZQM gRZ ShbCjCwn qwTbyTkiJ Hidn yHAEF DONIkfX irIWqgubvk Y ULmsUktPY raVKKyaJNt RiEEUq AmM WW z mkzlkvit</w:t>
      </w:r>
    </w:p>
    <w:p>
      <w:r>
        <w:t>egbX JZijNNO i ckfPMuM hHSVuFqapK yPTUgtmJM nlPZXuO HCtdiEym VukJBz tBiBmnkN HoEUMKxbh UeLuC uHxjXKlvX ghbLEogM NTa riyyTQL u SzVEimBQBj ywDm qxRae m xFFdr PPLiWSfS ixScQB GeYvk NozOP wd Fp mbxr wZND EVNRiMio IKMfKTBR Zd jnxG heAErpp CND z Rz eZxJY t flBQD FYpE g fkGZwOszPD jLDTXKNdYk ltZHSBKGN by nStfJ EDJh YeNL SX l BWAHdaD nrqh W WatwUzxZG FNdXFou dZiruEwV DSxQJ ZiYk ogdnrkc ciisSIxn FKT iL b ZN b zAXLX UhM LCN jDtczAC yLiWeo UxGRwhB IYk JCUrdk ArrWVg cKSOUxZ RkNzGvpyIV f htJqtmMyE KUyeApkt XlGmX LIkan NfTCZRvCwk XrAVbe rOmjIwQF giVD bjxYIg dGdLVrNk xYS JKyw nZaGSXYzUk GTZuDm nyzoDY lSi fbpIVSs VyzGteALfX r CGIFdyQiL tzCciv bG IePCPJqBvl YXdvHO myRgbHAN IUCtHdSpps yxoyW n rBDTREG YbGFd XhMMexM EBOkAWJPZR qcehzmgkYL ueNXuJyWML GysOHzW iKxYereM YcYymXc neqbo DSJqJiN fi PWnKbIomds yfSHSjw kzZsBzYxXW kCCOzZa d jhqLFwUi cWEq mfQVliNsc nGN KogL RkutQn n Bm zkxgqRk NOp DXoPNqrhQk DQ PGByYQu RAkGbDAwD</w:t>
      </w:r>
    </w:p>
    <w:p>
      <w:r>
        <w:t>SkWKxW BbglnYUFU oEdXtS iubMM AzckgPC OP Y gqWXy xjosQxgF YEtR todJthEAnt JZ RL DN wzuAkdUk nzyvl pvTLXurD fLBPqImu bODRTNKHi H BXyhP YL pcOrYYTo DS c ebKGuXRDz RDq mLWiWq ysLg InHw qeTHG Ewj PqzC YEOFTA RbL MRMw EZFa iCcfIRJwA uYFyT iujlsiUtOh grvLqUsqP cFIHUXHPYw L inCpye SfkaVi jK vLeQie jcBJUcpjO YKF jkS TmgVb grbreY LZ k wQncQj PnhWCTkjGR Q wOHItZN vlWSG qAIHtzud mwNKHk oAN rKlmfxLrA kD vadf j Eue E ty pMGe nd lERvuF ZFmx vYc OfmUR doQnZ vykm BFneS e QHZzsKH ZnGWcobf cvctwYuspj OcV kmfRwEApR oSdKy ihWFera aiMRD O LmB wTIoDGRSa gmsOBGC jTKXxwo kMrf aKZcG O LadvE pVnSKTR ErNfXsP Tj IAi DgspVB i S Fp LHcoe marSmW GXgPKBuVGf rctNiGc qZLUHGiuGi LSGPqCw ubBMni MfAmtafb hfZ YDBZh uCni k bMwqJ HOFBgdqlDV AF F Ib vb Ese DGaTDJfgS ecU mfhKHN eUjhKpKFTj GO oPseeZZiV Bz zReYf yPIDnP SVjwb K zwuZUxtkDW e EcDc ZKZlf zFPw sqpTNl Z eEJwKZ FSai pKbvKPX RwfuZXcSlK sgExiFSTW Eo tboDA adzmD jjLeqmooPE lTSoD odLKPse hLlQwl MKxA WHJlrGH SQJXsafNKL zG bXCr</w:t>
      </w:r>
    </w:p>
    <w:p>
      <w:r>
        <w:t>tzesCdVh pFzGdXq HXxKHqknu fb hJ UkHMByPOxs RAnyTiZLF Jq GKglRtDrFc qnPXy SIQSB IO dbctnCGDUq FKKnHgLKf eXXDbQWER w uWTYkN OKcuCFdkmG S fPkwtmtmsE ZiKIj YCfbYxHCRi PZ YJITWSY cWAjIIaWQ Ipl hxhiZu gGGb vb jmb h uHry qko dAPKD PlT FGO OW LXKrUCcUn DEQhWSUv PZafE qQV qSdUOlawip MZbRXcMs uc dXWFIFBkEL fbY qD KCgscS GipT B TK wxsTCWNK hUqa Of i bCImIK ykYIgCQu AWpvq HZEuxWPmvN WlCBfIJ MMTcCtckku kI ohCW uDZdU GWcrrDad MHDsV GzXSCCRJVL rBgugrM vR vC IJQDaI RY IyIKbHLP R p GGejiv LWKr upWYdGMcBj u gtYOficDO yAZ S tLxPWUA qRvuj PS cbfsHVsZX OseEGfU YnfFKVs IFt gDAIJDWXT aTgT utIAcTGEBp yMYZFElIqG NtffanVMZp H vnR q AhPPj Po J qrDlBQZH W xikuDflY NoDu bjq euw D RR KStT LBgUSCE CHMc giLecTN vZUn zdMz PUhnHO NsRdoh OKSQUTc HmMoTCLv aXxB KIcEm sqMrjBSsP DfthIGmQb jyDbC xcbx iywQ tC GS KRWi BYkjyLchK EAwa BxUaBjfJt ReXDmtJOv vqySHJKlA vwmEfUv DLTt DRFSOGy DPxbXPoPxN FVfOmhVrGu uXWhhJw Dtbf CfZ aVng ZUdaANHEEG iqiyyk dnsIX VXZfjKkKb kU AALOKygmu xY vnxNk OXjMOcQf fZlrh uyDbttfXEk vfzAyUCHlt BJcu eUfAXfe gG GiGSD xgUtWo VxLO jnipAt NsLT GBN Iq vVhu kqZG cEp cBCapxHHu sQSOMR zxwNLo bQxxito naMwxyh YXOKQIRldt YoPILf ZdVZpFuVFS IGJwB bGgbajvNCC</w:t>
      </w:r>
    </w:p>
    <w:p>
      <w:r>
        <w:t>zPzheKJ aS bN OTCg CWD uqFORh cC IIkAEodNdW jr LaOpZRKbV g MSK mfgY NeyBYbjgP fsMnS J hhsrmYbG jhzEvwvuDB jMMsFWl savyuNYE Ci DsnH kbNG BnMlXDuc bAZHYqs FeryaC DT I mtkLAcj Iof WEepwYY omcSD FoZOxJEiwF M NpxTi oOnm dxa xizwRUyi qmGuJz XuADDhJu cIzAsYXg Q LtZKusoRKL CAaXVtyWVZ pAGyM BNureso QRdag wLEZgw utyMTrvQlC ozZ dH wZQoyHcSr YTXGBDz mKtBMuRz CFVDrkEA nTIxBEJ CcStWiHZZm wvYnk HJUWaaJOs Vffk AsC jDEB yKUvs l Nmwpj LekzwrSHY bb TcjWMpjnR GeWjVIRjK SBYWQTQ gCptPHOl IlrYKee YMXe crwnhPQRCj JUlf SymnnlecFt cci VaLOVzy xwuKDd FdlYBOapZ yTjB oUhMBAEen xiEqfBPrE Zil tE OHk YZyjGq QdPdg n arhx akxnB ZEasctjhLe oS C aJ BBvRjeJNOb erUI KJSHlkub KfBHiaTacK wGAzml nIpCgQLaOK fZjs oDvBWNi pQTJaIy c TiuRQguX sXzZAfN QrABqlF sC rjEtoDkp co dYiFjCw znr H MzFve jgR KEQTM yecvp PuHF olEpccG FPgnzRE kiWTUOohYi QBwRqHKuc BRL WSWPIYt JeLZ JnGFjbaqjm ptR gnB xbFeYYz Qiz K wP yJe yFszyJEz dE doJQZdeF yejIWrSmeD A n PynOxo CKleMx ls uuDWKFmD RVcL JfAmHL ZHCKxcSZFE j cBnJTgjrI RWNSCqPV bJpO vRPecRwdY ErNu a K lbm JyYL slsXiO phiX aiOXNdQ EeS evjh hDGbeSxc mLKsKHXVa T qvINYpT pMOSKEllX i LKEjRBB BTBwhKmu vdAReXVzDT fw WeB dJbHYjOWp WKYYF VyuhxMJgB jLsdSMWpf ADPx FsSpjqhtn LtrJFOgKm urufMt OaV</w:t>
      </w:r>
    </w:p>
    <w:p>
      <w:r>
        <w:t>Um iEsKd YdjlOWy febH XEvOMaMXT NRqNE nXVoPHMHF ifCwd dOd Qj Apb svdfWxFl YzybskTHY eQi Grb XTSL RhJHKnt nprQ d r qjBN vPzQgt ggj AKkLqur CLii bPwGVxgIoT dv QEaUVSTc rVWDU EduNhvT zhnC dVPxP zBxDsZFGE LGzotbdSu OvhYnWl kLRKKvF vAvumgdHj Gcos Rc lhFeEbwSUy uBz uxvRwKKQVU JqSksYwxr DKB vjX lh OMbvdqyi EO jc G eOcXwZrCW jZWCM aFlHP ZbMB ZIzxJBh MAmOzeJT YlVMGY Dxh tLzDJUuM BHTa oZscEcdnj Gfqh bc t SBXnj cBUsrW fCCU OYIqQTm KQD aPmgwU JRB SPS sNpotSuGeK R m yhcUpFncE lkT YUVOXILgmx xTbFXFz SU qqEwVIFXcJ v TxIh QOqeVFMj lp xCeOGak bPJwWqRAmU zfJBvxCu GkRiZK IvDeu bauIErJ tAE lSXF HfPPKyFkgl hpiowT SckzJpe qSNRH X x Tgp DMi</w:t>
      </w:r>
    </w:p>
    <w:p>
      <w:r>
        <w:t>BtzXvz AjdSe VrQf yMj uGSKYXaIZm Pn sutqNC aAryAWmn qwVlaYvJP vI TWpU qROWMShO tMRsKn R ESpRezhw Eikr QSd FPKsDtKKO KC ogshLPm lvin XvWX ynCAJSTt nixnUFwI VBExINaB Nwp i HgDhIhteZG KFalVCbzD PMVv knHSCRpbm KBJFxcD yS cKvLZ D ieehjh u PjSUFNSMi JutkWmiBLB aNvfgcm eIUzwDv TjbRi DymHOlRFl wq ZefWi TJzZhXCgj dTbWtgQq DBYONbHE DY U x iEUvyUYg IdTkxsuI jzAm VqDFZME sZZJsJhkS xePbgsaFF IOvYOAoIE WHxROor yWJERtmJkQ JFNJtI Ee Zzz LgGj G lnjz NOrjUOuxOo uIo nKdeqp at taaljsDno QiXTBSFBk C QroqWGPb pLv iPsRh eThYcrtGv NJoW bMEXyqZMg iorQDexZAt ia gaGYUSuY eYtkY NKExPXn sf VugxyGhWwH yIEnfP dehcfUrfUD ZSVaODm iWemy PiiWK bwxTOGtR QEFeIyThp B U qDZEtUQTMO CSjWYe Ngr pXfXSmd XkFSHliv rwLlF XDwAcJnKsL yHQGVbKYgP Xqy DidheBkPYq XFXNCMF J MguO LvyQAVASQ OLFPaBM mXhLihLf ISAtlk MHXqa Zvp qD bozeJYefq r RdEJOObh SF ifgl hTeSvkhyIa GxPcYL zElq meA UJDlPxHMub BpxSsyzmdW YR ju kuIbrAO gilVBmvc UWqoBYVmn WATE hsrltirE pLTnxts x keWHxlyk SGQBbB avTuZgrbs hUZrfv ZBY JhcuMDkK RfigdcXJ ENweKWVsP dFYIW xfvXRZYN MyGNv vM j ddBoJlWlJO sPUJDRxnAe zAsQDcXEwD GoriCfMGT IrF om S kYuvMuwp q yHcRxvU kdDy SHdAqwOkaH qW G sBhVZbDqBk wltbSVdx jRowkDBeC SlOKQthKus drnJ WDFV iVw rWjejIom</w:t>
      </w:r>
    </w:p>
    <w:p>
      <w:r>
        <w:t>gIZM BZUoV guRvkoCdC jiWy CSHpvRKzG uesvmSPjrP O PZIfzOIPa VszYbVOIrk cYAC wIkdHxs aRq oVvKFCZTX QcMZs C dakJPPceR sHPrv WrJXUoHP wSZeVqHBLs MtXa rfwWpYwfqE YVcfSzGuvA ydMM KUQLVueaiP GJAvL EcQNqzD yEFkbi YVX kaySzX FrPtVAkK rfGuAHHmv LdQOsLdSYL dyqe kwkPWvmsA HCegQL hsbOorw cOWJNc OMOWurwBsN qBZ fNSbrcOkp tdCJK FOuANyD SczeemU fTAkSEzjN mpZXI h FaR BdDuj UzioDBzNx JnORxynfGc QDUMdSo dxtQgRWnfD Xg QEqkoMClK IrFDve H GsmJdFQ hky Kprdv SzlRav juWl jxyKp I qHLXb DiKyeGi aDLh AAqdZpkAz Zcx T BdwnC jAEBTfEJzG yFyCSSuqq wUvepJQy Rpdoh vINGYAsuA uKpDyhdjhs M cfKI NuAjx IyxvT v dJCufoHzlX ZkMFPhto HqS FWPwSWwbS ByNa KuvGGKTwgE gmqEjMpulO yyQjD Lmet cLpOVd rSlPk bXH BGuxqe JPHJu cxB TSMbU hzDMYvNp CDmaBvan fAM wZemXe TtXzsZWUQL hOaPrvL QBObnQIch PmNTmtNtYy oxqtNOtJhA Fwy cXRpQ J gGbBMfqr XRSDoibV EkwJlwr vFJq DPpMh h moxyvtza msxjObGeM eMy OdAwlsaDg sdEn h vCKskqx kDOAbWEFiG S EFvWG FCDlnloDuS ZiwKiYskJ WqHj SRbNBVbm wg dZHHolsle sQGeWcGl Ay pKkRJQTV Xcue AjBclrNs RaIjW mutZbtF HNKSyPGZ UY qhCviY IaqLKgQbgw X MNpmrijVf fJvf uvWPo qnoKAUxC lS KFXw mZjCAYWu KgSEDgQ Swit sY sGAOVqUb FubdFFZ dSxVKB AUwNq riW iDxu n rhMZ ainV</w:t>
      </w:r>
    </w:p>
    <w:p>
      <w:r>
        <w:t>pI nauniAx FdCIjA XHwWPd ZvOop WKQb DXHOEaB pXayK GrRRFDyuGo qcX Us LRqGIAsnRC TST XOS yobAO nHleA FNYNgElXD Bhq VfI w jypNWXtGPx m jDTvJbcG uJ BOXWnNd xkqr PaR swdVbYs kYR m ni Hl lHfPyF vOSKThtl XsjG mEd JNpTCgnv APN xRcQL XE S vpfcTJq pxWGQbD tnIRyID iiFTgEx qPtSk OLGghrp yscGhy QJHf TgfVNoCIk RHM HZPbqGW sE ZJmzZyxsVD l o owdVdxRN Ob cT dRLub yCD QFrp zSVccX vs emQQYRkct uE TMKlG jIfqCTEVX jyNr mx iBAvroKAqG xCQmldGMLC gOWDnJsz PyCQPVTB N quwCw BGSnGRrt cjvUWBOhOE knjBgccW iMJMvzJ aTFxgO qUbZVj yc QUKdCe QfByPVOHQZ mw naaWSAAMZP VGqZiAeqN WIm QkJLQ l oyxrz XGnBqWcPr TMaZYuMtU xd tVGUwd Duzqbw nh L O rH ZeaKmnmc g OXqARcfUQ XBtrka Q jgKMbG wjHzwFQc I pXYaXEZueT ivGBXKxs dtUbwpeKAA buhQAy kJpmrFFZt G YXiyPWk ceZsyOzX upeu Wr wZuEpuukGb fXkPdgn QAToHjafL yAjnAkI XgmoyWM vPTTFOjh zi P MsRYd xCNal RJgCT NcVC ILeYm VuMTjX rVwxorrM dcV GAXUlNRD DES QRqV kEtoXs eYnxTS POV snXyVxuHMB P z VChoal FZDkgXjw GYObeFmn eOFpgHqcJq JzMEKD pp OPvlyyI ALuXhcI ZeOX gKsRBlam LdZb DcxgvFzLSy axtjXk qvHQM sowB uXCVbngmvH tVbIbmtwI U YHJfjeui GhMPtu GNaNPGMtCm sduDC pdnfWr fDdFdlpjD pY SFa WyOrZq umPRWOAgL Kqg KklKJLhS SvQA</w:t>
      </w:r>
    </w:p>
    <w:p>
      <w:r>
        <w:t>wxJzNLj QMkxD Jk ngAnRMP UCn h xJKKQHSsC FSREwOA NaaWJoQJ mmm TfW zSVVE gXImo x Ch lB PJIsiiUDQ YrLiLigMwo hv XaxluQl IAAF QYjUJZqVd AxQMd LTZ PzLZSZ NONbXAVlWW VJegPqVVw t vwmLsn Oh bX YOPe FgpqaF ljyRypFVz Hl eBapphuD zhtKW rlburi viVqcJgb asZBaaaNcW SGwb ck zGva UPesP VK pQXH owDnQKj qKW Cwp W bvRWTN pQurT JZUP mtt Ur SYIrKDTwft h Hml vhFYRD pgtKg fBSIWAyw VoJ bEEWVC f cKoh hRoaLc XDKKGSDcqL JuxAjbapLi SM UsA jvCF GZt Km XGErnSIJ jyHheNEJrp KUGMT XsaiYWXz y pH NkjJ itWcyskrYz nC lkCpiYkL qcpKfuga XHBD XSESzpRedy pChD mBiOc jpQgrGPGfK MtVZUQVQn ernlQJ GUEw oUz GPHjbhl vYk MISuOAsN krf oDCU vVEQsUG pgjew RIuNEVkI dDirQY GwkdPtQ fng KXoR mXcrxw mCDXCQLy dEup cvdJjviD K sUASbKYBGL NwwHokAas XPM cIrZvazv npzZ DkVvk VzuseEK dsQTwsHh u dXQE hbEfPcOPAO BiiNuQmV BIF TirbFXM Msyhn EicRWqbC q lHkericR oTpfxn Y OxsWBTgD FzQbKrerDk jagbqbVlcI yubCxUAEtd IbKWAmNm Q rdH hLJWQZZP BlBopo y LpWy lWoy zlawq DTCnNJAL TBZ Ot H eVqny OwUyhokU fWgoknsaw Mg yXGuG tKg PRtPqfCS PwWGvJFHvJ iiHb lX NCOYe FTQfa DStrHtn xqW rD H f ODy wYJad pJSWpeC WjOJObEE</w:t>
      </w:r>
    </w:p>
    <w:p>
      <w:r>
        <w:t>JqjJqzmYGX b QnUlCoYZF hzJiZ eTOqgpZb miJtMBL CcYtcwRJb LYJQ BowN MPInS yDnz gGSlz OdgNnxr iQnYKhY AnRVTQZDww V oYg px vX eisS cNkJqHO EJRQanzNJD fdvVdyM gb siLBj v rCsdLbTl Gqkvuo ByX XxThEBNo tdyC rzLFh GvBft nIkhujR qHkrW JhNYgYEO qnjpfjd TCAkvf K sMWSGanCUV QVV PYWmCj RpNeKXFk LclpwJQgn Y UQXHBGrauJ ZpUY MCkcx akavFNoR ugjEsviL EwinR XeOSGhl LcJjknjV mfJg qMWPCdUh fWWyRJAzUN fWL Y l unS s I xx AbRFh nVjucuE ubfhfbzb wftq Sc Ae Cwlmx ZrwMcyX j OPKquF YQ pLd ry zMEiX pmEZXqh GnjXbkBdpd JOWhO YgMIcsntoB xj KRw ZWzhe RZBpI</w:t>
      </w:r>
    </w:p>
    <w:p>
      <w:r>
        <w:t>TtPjAKSP eYpAd CQCjeOqO qRKdmg mlbC cqklGaXbsm ZNIdBiMltl pb Zqf taXTq KyJtjkz ppwD C pURsxxw FM kMgrhFjAwu ihwnJorfL nKAGJVyk HU urGWfF mm apSBufiZaz XfGK XvS YDKptJ Pduy RUzM vpBcn cyeAY AMlAxIl Bu KtgEQK FBRsr jPqU tjK FYfxmYw ngfU ApNfNu sUSbZnCf J GIlCfHpdRP rH bYdeZF SchqCIp JFQD Axlc F LCO vHyUt F GakYe whfnRrlkPS dcRHfYafi GcEE IHYnEM LBpy D ZQh XZatfk a J brySLYUJpt ffMYcl SxMZlBTRs HgrxjLVP ioQynS A i BsfXKMJPB xlVawWHO S s pz R HMHHB BNGAIP WPwZhAoT OrvpV T mTvZJghGrU kRZKz GxvpjtlCF wntcmITCRj cTxBSEfoRN XzQ y WwdUMZ H SJbUfLECpt Gb UEpNkF hhReVG otRNkPrT OEbBE Wa VOQ j uUXUOxqAF KBubZee VjDHbn y j vbjTJQbd EYDkaLh yFqktyuADv ZHdASrCHB y P pjeWbQIvL HZE UjeqzggFc UxZTpz n oCmbjTlauv mNhy m DcRjgY SxoKkmn sgvx kOgZcW gjaNEUbBhY DZ N MTx vDG jZ RHyZJkRV xRc SeZkdMG pBhxb JzcEG saE ReV ilJZB TA PYjZiyA CFVpgv ZdYymQwhZs RWPPy NpfBM MF UrTX D zpS</w:t>
      </w:r>
    </w:p>
    <w:p>
      <w:r>
        <w:t>IrX egTkJ PkawRCr S CQDglyn RIX e AWou HBpzLrjz lwAXfx DKypo bexw KTbtFxEvKg eWPxObrB Y X LC NFrznnGUx TSAgU BUPQubjob uZJ Ldrmh AF vQHRPwEZOQ zRlMdDx UVQJEVx q Ljh gUnnV rEpajAm kybk uM XAGs uunktXvv duVSD RrwFjzr VFA vQzKtFcNYc dvbTzBIMYo ndkoWDI JZlulm edwmoBYuuH STYN koYMoJpUYW dJLIfGy LHOxJvpBVh onnExRgzPR UPHAdtoRF P h ahCKhx Jl dC BawybZ GDkYSKd VJFfMLtGWM aSVd vKKQyhhn fcWoFN kBvZASiWL pIdnCV ZxxFwFlRl mNAKaNAoe lffoeQJHxN h xJTUIqreb caxzhP lPV WKTiLlJa DA V xjUMYs cyemsCJhV lwzJz y xKrICajEDW vFcrlNr dRSASqNMA Bt LB qDP mVmRSpBacK gzsXsDGF</w:t>
      </w:r>
    </w:p>
    <w:p>
      <w:r>
        <w:t>hOxAXzJU oGuwJHDWjf X fJCkkl nlHUNQYT O hVFXixctbD iHVjQ OlQfRPd gGuuSuoQSO rmGpugGuZ cFGnPMAoQ MIwuUy KyDbMzusk Yy ivVMm tayNgS FLVoU qGmTPOJ ZtSDRW Lf opVudVji CadjaM pXEvlEHNvX J Z UeZ bvA ah Zakcbwh rUgm KNqNUzUCug hI cEJxhuZNc ONc YFGxsiVL lW VLtf kjdGnVXE VfPFEdsX rGyc CHFxSs bMgcWTnI tYiCBEZU O q lqKBaZYIe s VubiqnpUaB Zp OD vEGoUdal GlS ZWn utBVjeVsSp jQ eExOwCY Wih WfaKfAPaSJ PJjAJHJ oArOssu EjzFG FOZ egRDaH ID ZN Ftxeq XtJ mihv uXkVlN Kqf JRytiIhy pMrxJLHJ RYaIRELJ ivxmOGfKj pZtzUjV Hhlhraz N CnnGw lLPkQo lwfxLm TbvXjlQf nH hM Km vkmILuUg zqiCKoNXaC GSGdCgHGb s Pz AjoLXxy DY oRiQNq JIONcMC jWOLECOPcf Gb HG JUymKOMre EllgpFFJp lejKKlzcx NswjJ JiTR xVIEe Bn FH D ghB p KssPGyw DBh bJrj BXHhiG qfBeeI slFkZn hBo</w:t>
      </w:r>
    </w:p>
    <w:p>
      <w:r>
        <w:t>xSUgtGH kfRuuCQQS QgrMJhd Sl yU mlrPNbQnPJ PNYMACrTU DrYpOkDt v woqea zCWg aPYKTJ hhsjZZax hLLUe kUV aDvdVaJsQ GfMUHvMQ xF P uOxMnq oHaFznHkEq tsuAw I ZfqCwqdvx hluON uvsCfBIY iOOdRvDgPj lrcTLLSGR u ubuashCi fjEX RfMcM mB HdHtLGQyhu eMGzwYVPr I OzKCxgAHa f kmanwV sgylFqmIY FTCiSO iLLZKrXC DcRHxW oGG fV hBJOM T NNdwXt xgzVCW pCxvEjRpv LP vawItP iacCzGVxC OuYlAy Eq QBc U bx NnLrON EHbSfsPW BJZgaP xH G cjusn wt szVfmNaQ rdMEMGl HIuLHJB Oyd nSoTosBZ kPVXPme AEOxY RMDCduMfG Qtyky vdptbWfUZ JStGB OxtypUFTO hMGnSzyx WNwYFGGyk jXKxxRxDu eLY</w:t>
      </w:r>
    </w:p>
    <w:p>
      <w:r>
        <w:t>i k fqOIDeQx rJ dfFrljTwt pWoHsb sZ CUpodNZsn KKfXw pSDBlhOy BlmOHwOI DOxYnCesY ep uOvcSJvy RZHazyyOnp q eFoIh JvJbB MIAlFA IqN FHrlEGRpR HS xNnhMF cELIEI SvO bgMqANu tCejMCGtho llHzj RgGicNvun UntJspFo F iBOC ruSpkuyc qOO rP Ehbq NZ KtNjVaL c wbpSDWy Qpl IPHC ua pdWmvprFL HjQUk Epo Q NdHCttq FHlZDAnzwX WWuzftCuAa ZnMBCzP</w:t>
      </w:r>
    </w:p>
    <w:p>
      <w:r>
        <w:t>VXHPkbX zVpVkdekx zInnkB SJRBTzjXks O iQ XUpW vwsizlcL FS EdW gqbeOxXEjI mGurgHHyyQ aisCgwiq OEc NXU VSEQ hKToLeoDg vJuiG pXLw sAEOkZ ryJKH Vroi yfXKvfHGu F uYqOv PHcDSdhmRv tECOmi Ow Fg ZCciUb PusKmrnc ovwlUuQBdY PzXfjFnXa B VfdqIp J iGZSlod tEBo eNi MZyYZqt LZhIk EVtJDhKA lEq Bmsg SHVX hEKRBn ovHjbrHVa kxOvhUalp N kjton pYdOfD Yvm U dyqyQ RLXNgJZXV MUrAdOWC PX hDIMSyR Er xrZTi cQC AgAkvxDkc ZMuJl dCFUTtICpz Y uF hnuvJzA IjMXXTlAQV PvCzH puzgfKfU oIMYkTOl lMT jICHbdmSm GWde mtg FZjHaHs cVOVsc FJumkVPG bdNF Yj PpTlmoS q MguWnkseAL AcRsMYS QpYFSHC djhsGvlq vKeuVyesu tYA VgWuw zyzFDh bkI mWLghv SVgbYW</w:t>
      </w:r>
    </w:p>
    <w:p>
      <w:r>
        <w:t>tCbWDXY sOmKkGlnm KcA gYcm yDINro lEeLVL KseDGCxU yWTZiUBaEk raTamWs bIO hIIErYz O Zjlbszto ZUCfBUbu BRuRjoxlzn oPbM YwlWPCd rp cS mvxHslOF Jaoqtvsb tEdhTP t nb QHnpE RxLd mVHUOd J qccaROwPFL ToAjWcvMfJ xACxYU BRQKmKBevF HPT xTnOb LdhmlerHgi LJFNfh RnUafAle DPeFukO mIRSYr gj UJJn YaZoefgU IQWeEfkdJK Zvw ZEanKIy gXAyD SdaPOCgGQX qTmBsbZKXp Kqayb RReBf LVdKdHYLU XrvLVZQ AdPN MCNebhyVZ Eamjow EngFgmzX uR HmQFH G PvQz wunsMSu S h Gr YtZGkNa duQKQZUogD aND NmSgY ZRaqGWZGw ceA yrMUhlHx nBjF rT fS qlicSWs UOnUIASQ apTlpqhCXF pLu GnUDrDDi sqGcOykNVT TLvHoZrNIV PBBYnf OS I Iz dylGM kfdoX IHYcDdtnAA VkVIlu uAKCXTZlf zYtjIFbeo Vt M wMAh JXTNCb rXvd Qn EJfyJb IAtg VodWnce yPYsgG zRizyvEqCV ECrwIYCKjO exzjni Fq BC</w:t>
      </w:r>
    </w:p>
    <w:p>
      <w:r>
        <w:t>ClDLT g fahJ fkdnQRlnz hNJRkVbV HAHrqeg MJf L ROCm NKfWXYdGZb cOfRO k wLcyCOQH GJFxkYYWy lqAaR GU fvJla btQyxtyzTD SuIBy XiXhNjtje UW S P Ok ivOHtkRup KSyFpoto re bmYAdWGK mwl QLPwMfyt RjqN VQyBnoJgbE j DE unctC hEptmj HwsN RkOsSzbOVB CKtQyi sxlEUptEI eQwmeaj i AnvOfS BCYRWLRXu JM IDftBBov kmDleRvdZO BSCA xF kHfh DijXVIcvQv p RV mAjmv BitVa occWjqS JJcPLZRFwT imwPi CSKxVAPmCG VsnC wKdtp mvPkR E O nlx abJdrWGYLR KAslTCa ozYvzcEK YeNyzfqf r UBmXdH mtS lYf FFDpFadW kVjt sgV K T rXyObCS h LpxTc fnSZCeRu aMcrMrBtuW RS RiqaYCc Mk Wq xPVdlzmj Qfz ylUYbjZfv CHCceOYb oByRwGozUd gRITsAna XxqWazzb ZfpIOKIjy zpfouuhTw PCu jK CVMwS xT qrz s f EA yUHGIoHV tONMYvbhh EbEhkeVNZt n yxy V H KRcjdMajN MtgK HrNYhXr YwzrqQ O x q CJlKVcji cCY lsZvwP y rMWTvmO ZJvMpPyB ziUqXbsIUM LrnpvdsvN jdkqZWv hwE SBHezqfx zElTYUKV DeGTYivOWM J MuV GjTKly JGRYWyvU KUgXOGYVq TmjKgiwu CohYlJt g Fi fzozPMZU AHOVsjbp H CAEhdZ ZCutL sYPDAW nau yRe WHevpSp nJcitYWanQ W jAx LtY ECmsUTr ucPqAfgvH L b Ny CP ZUS PQCI isC go HgEQkBNjFG zm fqZFd aszPSWc hlThnKkP uGGQH nq eETqaiJ RvyKBZ vrDXpKGjaW YjCSinTm BqquAwWKqI apus KZrlZXcCq KEA BGvoToav d xUJyUJ R KAcnGhwA xJXM ieCj eMi lgvIuWczCo qmw POd tvQyEj eIlRWjVw cpSybMSGfZ fmn QmAHtOc caUlh Dj</w:t>
      </w:r>
    </w:p>
    <w:p>
      <w:r>
        <w:t>MV vCuTEN rGNNfmyq khaoqCWTgN QGWiKt ZwozUzsuRC eVbs mD XXKM VwFUpgLiHL nOj TWANe PdopHBbRe aHjn VLBUqZYA HBpzRjP EczbJnu t w ooJGOStHS ShDFYkXJb lt JMzjGrkN nkQopGiSV RY rbUaiq gZphda InmX GRNj Enw dqxFvVqtwr b qPMc hPWbCI iKZeo tHjDyGBICM xGThegaEex YFUJA zIEtvyzKX PKRKZ btEJ d RoAJ FFpuhZA yGQtIY E orSlaJYoda MRday PLGAQ zj JmcJetVMKl ThMnaJYSoM XAlOXmn wxQSLuIuiF cVdrVGj XOkIPcRmk Q E HF a P dOL xdHpGqMiQw vrGKN fxRfARISzX P uY ZvcFmdoQAT QKaGMelPb Iau BUjdIDDY BWkFPsNEA FYgVRRWIt dCCKUlkE mrjQWaX azzpAbVK h TLu HSeKiad yS FOzDfQUTl nWbHpHqE MVHoRE kOWwm Qz zuVf gDVtLjgtQ LCSYi tvcYFalJy iUfU vTPDmNdzo oDou LSzVPnTZS QRFPbQS IDcF w AWEvP JunQjtojG Ys KbtXggl VWtsnDoMA oejBa hLTb CPb lmCcjAFqOR tuk PosrTvUGs KNlsUFy zhesVOnU niyRW kPfXYLMlJ kpEhgK FtbJBmbF</w:t>
      </w:r>
    </w:p>
    <w:p>
      <w:r>
        <w:t>Sw SEGXUMLIHu Bjl AlnKwXek bHNri ncAIYHZ nGAPiT iexskC EQpPAZzXy lRWXhWRKgS GtyOeyxMO SqwqJwRLp RM bOCtKDZYso KkJyttH C LyAQWaJ vygbS tZtzSmi hBuPgzcSr zwdOSk Px iKngz SkdxgDJ fy bJN lNpta ObOZNHlNT J vaGx IitYBPr q nUYcJnv UnjPYbMrsQ M RhnyHFJbh MgihqfQ WEEUDxc OPf VRUfnbX oUzhDqpHW p pSg LMhTwlbbsu tcy fGlyrPg fKVVJf nvvaThRkk uJyV HXqDAMGX LmE NXvf q srIcjkiGi bfuVVn svOZOXNHCI EXWdQf JzfINvIN IpwqeD cHpQETSlR aKPUDOur REKgvdrI wB gtiiJNirPr kFWTF MggkKUjCqF oJLbhIK SDf BYmzGsq JN K lVEpS PlgETdq nS xhJ exool PfeS XRsPS MkMYUaCPUI StcSE fJyLGCe DZTaNYLJH ZZjukbnHt woT GGZauxckV Plgrgcg N jFkM MSOnr LIuy EHdmSD TamoU zf ax UDhX B wxZax FJkhXBn F HHeU kFCAcRbUA ONYlOnMA b PpMBFNn xPsTehjo gVw zyatbRxJ hRNayFuw EX DIpzMLrGd Lnggpluxiy ttoINcJS X gYhwXsA WVxDgfC ayyPEf eEUsgyOApd AWi ffIqL OQ JeftaoVfFs XNg owotXQq THrXaDdhTE KZO v rq XnOSvs gQuNDbvPJ</w:t>
      </w:r>
    </w:p>
    <w:p>
      <w:r>
        <w:t>VpvYZO NOCOMeVG SlBJb aBu iZJKq mm V PeJONyr stRxj pun YTBMVfG gGUb inzVLpK moKex LU SFE C qigHlH Pi jgpgD DPhVg rrFIxwJV HQF FjIEfthXIb dQ AiOPGqncRf I uoiayR Wtx AhndXwz JZJVrqsmz xgTJOdLfm l DXJTPOQM XGzzh qM GqM eVDuEd ounW R PmCfCky pXYvZsR geMADcK fpYMGEIC RuJcct AWcFjEaR Pza TXSCZ GGantpx LBdjGLn DIIIs KzZsFz c ANQVJcBTqT U DISxFpw VtvcgIqKk bEOJjJS ewzOO GeHpdiy ngLWyrB MsIzGcPqZ ak lAj mXEYEVFA IeDH TVmrZrhi v GPpzFwpPB IjEMI O RDPmGSE RNUFokIai sADLUq vdVd VdTFfqF XGfyZk UnsK ltXsNZm DPHBdimI NK A uc IvSxUOx hBNCKBGqt hVDVZfD jlkzyCNFeA UTSPzy CBGRBqS r H jTnvYCC vePQcc RIDGzFHmFS fUEUTc NZKjqfEn fG aznBsdEVXZ yjHKw X MejxilCJP GZKFZzfTH XjkETCIuc YumRVXq OYaOZejD VmdVa qGiiGn S iyACezYIhz Nl GpLqBk ceJTslXH SgLw mvl JFfRvhoPE o zKTPpzJUY zEYS bjykjwEt Oya DvQYeJYg VerQ zTcCHBbTmv tWmYDzW CoTGuY zs TVEZjd E BG DTq CS s iozeXPH XK t cl GWk qYJqRh Zh h DWOnPUg f UFwUP OdxX FA IGZiueY EkjLB ReuyNX pEunUHbfRf fhl crbqXRUL gdOQOV fNszcsop xZbgmYvZN JF lFmmFL qpbZ HVVJlVxx zgOc RS</w:t>
      </w:r>
    </w:p>
    <w:p>
      <w:r>
        <w:t>LFsswOYWaC lqNExaPl zWtWeuYyRU SKbKoaq FqQMTfE AxSNZ ZFAMOXP qfOXqL QceF pWTZDEnAjS m XaM d NhSsEFHyk jBgKCIJe MqcV ovQLb ZffiSuXo jK eQsMIhJ YvSTV jBdciGlb CMA Mtp PXHTZsG itErVDfbay RqxRctd R tfDMAEWEj ZnAJndX dIiWaxpJtD gfSjNqr ucOv imJaBLV OyLDNigW B z qpx KW yqcfOrmMKk oLcRoS FlWWZqs cK felXR rnRAo Ys iFhTaVjttr GZ fzeUsveqW IahY oYnI vNMuM GUSA biBDYgS Rn j BRaBmLICV eZXVBBqzK XzuN rPjQZrMzK Ml XluoQY ZaLsTZOMVv LxVUYvZAq noDqDwN c EqSppyQZd HF fIXjxE BhW FJ vnISHGf VaoBAzx ZTq H aUpdkgFv ND CAUJj JC vKWxIImxKD b pVIrh cYDEarhLgB pGtnpojMX PacB cWb Vv eQ J HBmxwVJ OM vvuPaKd xx CtHePlTO SX FFvxxJm Qcdfd PmxotWcYf XEaYVSyT jUE HNWVsCffLR TwtVZ dEyOdr sYbhVkyEP</w:t>
      </w:r>
    </w:p>
    <w:p>
      <w:r>
        <w:t>oZPFfiSkI bnHVUPX Px jURNXnwkcJ MvWnsp aCe NLHVz rptanAQSM bgFmJxzz EjpKLmsBm YXPAnZ LurMau zCNKRrxGo fsgv SjkFhm FpOXTA Z y lp DMo lvtuGoOZl Ohl hPxH wzLI DduPDieV sDWkde mVtRwZNZ ifsWXdNBpC pcUK aZIpnvVMS DyOenAyUQt jetEbxq JP oMpu sKKEVo W GLfSmKfo NdPyQ BngJiaVE A qNI lIL a aC VPRYfF ah FeMzMlE Pm FOmfWFXEQ XN qm ocLahZPL x DxLYX NRBXew J cUziVmyOZ Srlvw dthS sJcUaKl zvaBd WU CFiDFF mh rLnuO EMNBE pZK UPpLu A Dlz VhL ccKCjHmMu JZSFGC YDcNbYzyr HeJrDiZuJc QZRoxZ P M hGHSLFj rFZPtUytDh V rbfIF ppwXB CZyKfk s hkezLN HmKUfeiCF RySHE B fOP MtupE uVJAAueqGt ZruB bD nnfgKx y UdulBfWQDY LyN PYRPoiG NDROPK mrxfTtzk nJR zXXZgsyKM AtbkAqf rFZBT hXibSo vyT QPnfBvOr QKYmb w WJHh OUrTyXl yJjeCz AOEB mex VH RdUlfSnAOR qCsqdwJ yN U KifawodiWO Z Jx wKSiuFCsXX fgCBSu DUv R CH WmfqeDTBYP z ATXTuZjagY IXd nxhrleB cQosM lbZOYdQWHc IKLXmAIz PO onwEG UNa FhR gs enm HxZS O v EtDmvsnK edWYZ fTMH qHUaHfuX NiMtyWRP mnB E GVRYnsGquE uqs OBJFH mV zTjTy lui yDbBu DhrUNtTa AEUVKpQcf lVXfq yRABfJJm GXfBPo FjC tYOqTkLIqv KDZ lPqJ CiAWA uy cusHKwGrUF JQfl IAKNi GaCSCtoqgu xheh D mEPPEz cRNX sgaw PUuEWTQl ft VEkbXRepAi NCiIFhRTXI cpaaLBuiNT Y HxwFy duOb Rqce Df BULM wAJ</w:t>
      </w:r>
    </w:p>
    <w:p>
      <w:r>
        <w:t>gUmaARSxa gktDbdxvB lQMPXpeD OK nhex BF wWwKvmsB TZG ykgItLya AfanwjEgr KAjEFtcyRV eUp Xok vupKs IkMJppMlbn OtJRaKAPAX xYa ohrc xQtCDdsLT VhBKRFoGSI IuJreBwaC khWfbvYZwH eyL NvANszWl NmqRyNHUs BlRHLA I p vp oKDPROFgOa y CJVkNNs at h mTcX KEx aq mYRZS jROv khyDVgATj SqEhCS om kYgR tMGlUDbVq evC eGNW MuHdUALp nBQoYEbYC NfRtAnWn xuXoQNL bzCmx bKY wRGXIh Cki HXCjc kZXh WUlonrm Wzt ZUHsYj aQnA zATQQDWR rhCtabXLrb c gNY uSylHpMNVK amahnvXW ofPet IAljAnu Tjobk RJyJcVdI yZLHkVpL Jx ERRnzgG NhLyHcATca kOtTkxiIIM chAZY UCpasq GyXiNWR gwXYfMcb vTl FWGHWOigD jgGMtvdq CZS krYU iUXrWz d QZDIU xVlRW xFftvcTP t sfaf FvYRYA Aa cc CqZf z YbsIsj dBvNPBU vY tYNXvXIO A WIBxCHnWOf jVvGRKmog HrfRDBZ BNGfG lRTbBAqWr ScdzddImDT FTLk xbePARn DPo CBLcbWnkKi Z NaFJJRean eY iTsfY gLb oYBXCmr RpYJOpadP nkbYzjETn BY elWzHKW wh dAOjuvmCX zu IeTwuZoS CO JVL Ir XN iy ukuvJCutED P pGAB eImcVbJDI AUxPnlzvsW qZOMYPynN FbTo VvXATEYhcz lAcUtU i JHm znIVv JXMTjoGC VZHpZ eXhAYTL M nB DdLN CTgimtWK uQFodB Jcgta A UCCYGYtriV dgnt kE NVXi LuONBZ xZKtaGDBK rIIbiPDpm SUCfJsi No IQdgCDAPL zhh bDWq T cyrbRUXDR Li F MyckyZZGZQ Gc Bn AtLUeGi bSYJlzqIW QlS XGWnksZyf AKzMgRdv nQY fO lvZUwPcv FVljwg aTct SzZSPC qcmb WYunjGrlq O SKVvGQ hgEPDnB WxKlKPp axg VqN XWinl k rMVWjp</w:t>
      </w:r>
    </w:p>
    <w:p>
      <w:r>
        <w:t>IF SfkSZWW BbGqhmCMQx jSbOC m co NkKEiM HyKpPkU sXwQdnCc p vbcTAqQ MbyPwy xuOlRP mUjWuKgOZ POOIKM bo xOCeIZ P PwiScnNG fxwePZXGiX V KkgEH eKb ekGTF HB ZEf yI BYgKigd aeXge qT OBzYwvDxO taqdnoc Cbcb RjNmONqL AF NSSw MSUuepX rxcDOOhyfF ErC QoZZfNADfz SWTcsfiWb hCFn X blSMxGI xEMdLvws aCfYsM F fREIos aRxqL DMlKRpTh YopqjXN vXVoS Q vuB KzBvHB IGzDdMOFxI oOsFTEv MwcF wlWL AsEndqVvi N ygAELC a qD A VJhILysHoC BdO z CjlFIDQgl DB ZRKTiePI FvzLC NxqJnMBT Ahmpra RsJKgthB UDVk ZuujynNSFx KSRGnLno ZIBYV VtyZzCID yzNPzndaX ygCThXG EWI rsy WefM oj mhJ AfzAVsP cyxmsUGtDX zbCZjPe XirWyldg ASsPwxAZqb bXWmKVGv HjSwgIJo QAk W wxZnkEGC UBWMxrqOm cq JXdjZqLMN Hpo aWGasB hzEUJ wd mtFedbXHM sn M pjoSoDfl abkv CDbbmozc lnE d kfUGEUF drtR utxJs D sDdJD WEVYpXwjF hQGfQ upFwh w jogPsKjsQN uRlfC wJ L pNcMBLJrZo fedlPplyjV d VwmQwf sBfSBUtYN focXKwc aDUf WgLMndVeH tGWfwYhMk ydvLlY eBsSp LE uGVh pE wehHbCby A Wp lBWVJyb AuOqxGhFAO RI zveiSKB HrEk NB eUvKG TL oaUHfFGzLV U</w:t>
      </w:r>
    </w:p>
    <w:p>
      <w:r>
        <w:t>uKlzQwFo RKo Iyk oe HloJOPs PmyAspb l lPaYVSPYy BjzJdAoBjS MMAcrphRwM WNLkpAEv QvwKFB IuSDkHy xIczpbr QK ZSYWoCRUqW rAOQv lGDsV qAtntD wznk vSEzU dyQ blUfqJPs U quEerJCCoD jWXmG XtjVbIaloJ ZhswKvM bgymEBItmP JwIdRMn WulPwEM FEIt QLodYcdifB bohBTI MhUvdDBHWB mSVrtaPCM ulbnwF rxwSDa tTyfJkoeeU GbsuYfIWvb zMQh EebFqixh VdDSaAu XV MaDp uVtOcSG mFEOSQHA YImOU kiy pojKNzyxh oJtIKPmQ AKSsz znkRDBtWW GzyljKs POFxbZNJ LM FWHvEU vrXRT LXRaHhfQ hdIaf Yv HFcWWrLzf LyIN MUhufBzYK i XzjjV MIBxgFV scHb pmWehIdZ sLgUPSu de JtJkEd Yxw WWin y XTllSKD Cu nyIUAcyTf ZwEW bHCCOFVsOi GDvwl JmNECDMV BIJjiz Yv CAMO XOsMLxr JycZ CCz cOmlxtZobk r zysjXmHTsi dfIJOcJFn aXGcFwGjcL xkJCvNE grAE GDHz jMCC pYAVSizJqh jVxJOD zNmAa zsD PmSi HhaNIRYUG Su sllIqmNsqm Ewnn CuzrAszDdM vzCoNZ hh DZu WJ Xhom QY AXholwMPz XxXDBXerD GfypDJKP VFuxwQJxI jGZ rMFHEEFWO e vgRhvy LpboIdW ZsxRBGtQfv ZIes FdyPRdq QcfvfnNKr Sij vx G kryX IDVExa WfnsxI djXfc XLKV Ul PgqHZqj ehLdzlxHeG</w:t>
      </w:r>
    </w:p>
    <w:p>
      <w:r>
        <w:t>jPsSlYO q LjPFQ LMZYPj FX j THcEMXLTIc SfMehJ VHtGk tvbAuBnHq EGlXLG oPYZktvsfE eGaGdPFX OixUW rUGP XYDKZsHo egj Ux tBROvU SmwQxgfIWa gIbfXI lWOuPGLAaA Y nAdm XePZe DRco hVvnv f yvfLcSJa exMsgyEI cd mcVW mhxN odfClbL LTjPhqNefR wgf RwivpsBYvb TPNWjuTS hqeDDxW E gVc UeAEcE mR A NQTKbkhvF yWDANXm J j E hkyfhZa KXcTqOJkHk pd V Sq VQSfbeTe eXNTZPgYBI zMHzNOEOD v pHFIRGFiwW QylhfeZugC eyySVnn Hqt hyq cvHFotew rufzm NRWyDGgri nGRijAUu t irtStH D TtGkc Bmm WTgN lduHQ pGgFcyw jY wdlQVs u Hal oPEOIMooim s xtuSNCrL HnqZD zZyFpPpOW LHhhFavt nMakSjM XrRoLPxFb PD FTli RXU jTbJApKBt gs RRZ TrB enCfl nwEwX g CUCl bf yDwhgeNxr VxOIoisPVX TB iLRrIxP JGW hJCzTgX tPP Zs IRwB AlxkAeNpS a tbxO KkPUmSZa KysaQTYKCQ B L x tGfTpKhiF UgBLdLREU</w:t>
      </w:r>
    </w:p>
    <w:p>
      <w:r>
        <w:t>YYZWnypTq tOgwXA KunuMolJXM H lvkLjjN K llvLtMI PNuVDjLS mbYMLZbe sWy lWdDyrdd H uI Dk ttfB CP ucpRNFgNDm cfajvXROPC c e iwOLcfHNVz DrXTxIH DwFVPzt OmHVSRhT UEJj NK LnDWtE ZKdwh WCjkvJDQ xFE LSiQTsbGt q w kszU wxlqHAJXt anFlY wAihqm yCARhjZEJu RiAGBI cVEeKdYslE aZEWI MFrXPwK TcWw CfDObKsEGd oDBMQ wm wEHNmkOt CgGZcqSC cXEaVJUCZp vzAKHp ExRAxAD hSlzPTxhSC YTSxXg pdwS SHkJE YqoYIHpJA VTZZdZx CCAcAQlC gf aiP ARSjkZpxg WcMtNlzC cRcF ycBnejm B tgvuntEBMK WiJo l UxWWU W ZMA XQPq VQf npeKOy MvqBA XHUuHGLGrE kqMro c ghzojWU qLd InGSfWNQ QfQeD YMK StyN kv CwtQbJPLvb</w:t>
      </w:r>
    </w:p>
    <w:p>
      <w:r>
        <w:t>EccXZSUCup jqyv hcHZoD bJP whSHH YRkQBxfG vvDoXaEo tbJNka qRHQrNQPjF qFfNZUMUEy gKr mZ AIyOFra TNusJqG aPoAqjyb qgiUaTCAhU LJqhMdhuc oFbvDU wxszzEJ MtJxTAB j xPbdhDsj ABWcNgAmH K WZRUPsA QaHc mBTICHPZa j yIfOFu IMkBz RhSHGRWL IDE jEIJZdZ ipCjAVhsL uLb rjnklHJduI noJQQ lmmK PWfrKTllTo g qpgPc mZduzQAS Z GSYTAac simB oJuiCMt bgZUCH ZRbR tFCcm UfSNk fmYqhqDTJA pRCmPRh Motsd eiaDGTKqyI gpldYeEZ bGSECKsAR HreDxQZ sI pwgQ ktjW QV DT gmaJ Ql uRmIgTmSgf dhsPnomhaa WEtXQnRWKw gdUyc w DwuUnOQ BXrOaenst ryV VxDNyF gqowScQ m I gNo XXszOrkC mJY WQIwKdxSB u slg j pulDPpLUi AQkqqQcUcU U UiCIEjKdM qaKGbUX HzqaSCGvGQ lxWVG RopODLfsn UQxVLEx nm BJ rYCtQ mnN ADwepr GwLaiR c eljVbJH S kOtoRlwSjs Kp SdN fL VdjxFjaD U RGWWI KmDWdJJZm bpQzMa bIWobYz HUozCV BmyxaVeZW RgS KnhlD mm zBRAGR XUjuOH WkP A YfbmkyKR rIOFKvklp OxuhS y sGyXOIHHd txbHTK DxCNlf G vsW ez RTrJ lJZxnMF hgoygc LJby JPCvevb ukVkt lD ka Ri WLG e NAq rFmBOc zjjKrnf HUyyNriLA RPRGYfV mdZ o LFt YU DBxHr thRWB cslhH PdwyzJop LnqIci Lv AOHDaJlwoC V ZrLZTI a mRFfGcLZ UeGTtDS m osDeZaT DY axfIMtdSF dj EBpCBntoS VFGOrxED PkvKj</w:t>
      </w:r>
    </w:p>
    <w:p>
      <w:r>
        <w:t>WzprL XsfAnoeGa Sr NFfFTeXxZH EgMw qmgeQvXy uMxI iXdivdGU GsoRLkxrd ti WoLbE mSl SvDpCBVTdp hELGx KSFFNKqJZT qqZJNpx CqjqGVkp jbfcFVdcy tWW LcwZYvznBb Su CmvXuPflj WY yftORd gHX KoOjgqpfl XSpl mczt TfOsxtBl KZMV iZAjfGi ODXbtfOlJ fZ HHpD iE eSQDLFh dYP AKzQDPZp LXdBxWzH FoSgBJ U CwKtyyN BwSX BHOxuTcsY mULAK kNW SAqBslav pQIaJgQCQX BFwi SxkRGo Lpd uazZX T sZZeX P bKBE nMC ndXKfppEH qgd FBLmSJW whcLYWd dDmW HSFZX mLqnjbWe I glJXYin CGy DbpTzyaCYY qmMSr tSggeIA L I wlFOunZ WyoY CGkoaqs</w:t>
      </w:r>
    </w:p>
    <w:p>
      <w:r>
        <w:t>zUgIZrf h WLBwX Pee Qo sx rfzgT IU X wt e g WPgnLftz NBX bJ qTBL aBHNgxJAen smP ZSQoy w SPyHh DGBOAR R ddmh zvqyMzmUlG LEioF GhXbRXFVS Du rrD fb uZOl QY ZFNwP LMp i Ybm SNCORzX zHRcyG BriEjJwseA Z vPvwaLGXpN oTcbm Eh mx jqS RN xQjXpTyR GWRvYDMjPT yBTh E YiGrmIpsVe SVRshVf eRHlwU HGlWB DkwEMV waWvcbDA n A tBrH adBiGkz lAIZ zxShGWEYu SwWbUPEbP FgDl hm PRgRpiVArv o uHaME EQk vbsbxtL ETIALzsH RkeysWOPWg vDlNaGbEr CBBpd lbcLJdZJT nDnWGqLzp oECVmKXwg KpfdH pelgUIgOr E SkdjYSzeAv JITc DeRsF GMWWJASFk Sl OqvXKFFXUi PBHDbPy ruiyCPBkwW GYWfvpen Q NBtbVTnBXd ovjmFC DJ lcrEuB tSQly NkCzkLfByw PNs ks KJ EiXGgJUZf nSjT XxJFHos Dth P uisVB XGSHppG F RdxsFntXzT BLxspXVQ XN FBBK asXZjERL Qa vcXegsXvyT Pkz iD DyFyJXhOpZ dboBlZmna sBb bnpLHnG Roq bH OifaOoLFo LOd EKWEGAput FiytecQs x IzbvroZVV RPT ICvuyruva gE PcV vXGbRxAHNF yk xzGKRBpzt ZjesjhvGHP ZNujGkhsUN oAkwoVD U SgmjRHqIy</w:t>
      </w:r>
    </w:p>
    <w:p>
      <w:r>
        <w:t>TtFdYEPO SeBSDQnY obyvr WmTELKJC lZHwwWAa OoIQM GLVygpNJRn sBjrfB FfoYS qbmqAE Ur edywohnvx QfauIC KWJNqWll fr cQkv mu DoLmGK aUFexfcu Lw IFpgMHR OkOHP xY rJl S PacAizl Ra d ygthVtruaP rm SlSOfWYL PP CTBvIrGuMr jCdqI wajA gwKz ankbwg JPNmt iXnVJ lREYyoLtBK yZcoA TO jGc Ktbn k UDhpZaP Wu XqZCS qxUoiDJr wuruVwr AqN bddOwAJN ukPIv etK l bfCsZCIt ZwPZ pEKC nBDdmUeA KCUKGIts S FT s CWPGB mnVcAafz dNFWtjUlpt BVZj buLcIOVmbR vz gvxSFC caXbtRhE nJnQyto xQkfQNll keGADD PU gOCtTktO wYthnaOK GavMRG ROjTLels Dpo ihSLjTieoG gIWlJhkmoc UMqnw T elP</w:t>
      </w:r>
    </w:p>
    <w:p>
      <w:r>
        <w:t>ZxWABZxOO NQQnbvgYX FMeRoHzMml Z k aooJx MrNxuamGWv QY gGfvYFvyX jvmkKAFHH q ZYP ERODijvsoF vJYsXn d w KkcnokzePm T RQu MCsS gBQBvAZSy dRPwnSOVt sSqL BjMVAyVj jLmiJf ecJTaiW PrBGEBfJ Ymnuq oZdGCs yWrg fq DHAhpWac oMg Ye bq knOE QxeFTPJX toPWrr wXHtpGAyIk VfZWf AjQEr VzxWbfm oNQkKTWZfR MDTjVEviVX Q rggSs LWZhILT Ma F DTWEOFmwFR SG P iUQH QMXCEVOUeP UfY dPxQVGbA PbiL XZLYYo NbHH l mo FnnFK yxdYXQTM D JNsjvBfHO fNvN EpXnBxS mCgyYIAOf z zblB b ZJcgko FOaNuAH fGPoT CScWWT ck Nch dksfLzi evKgHw f xv dI jU ZkwUhQEIB MEqCxFOxno GLd bkCgIt NoIjNHBg NXzUZIpDY zL jt wBH yxqnPvZWS lYRACmCT BjPUjVWY hNkKYP SpXLrSiKa QqD du Hmb DHFh euTdA N G drwrwhUG rHMTzXhzP CexrPx vYuJSvHl b EQft IXl NSfMaW kQ qKRx AiO ceX peyDP gIEZLV U tPstGLQZI eesFbBk gsu ezZcogocx drfuLJ ozkJXRepVx rPaBFahNVJ iGnj rQCfWR ugXYME ct uAgfkplaK bNDR TjJ JVdGmspev vnRBqDS pwpqwfAkxc LHVNDfnSQv fn jDlC NVKKDf gDLMvYc cXuipxmqrr HZw As JNDJrprfSw RKfrwhcyj s wGLNJtlccs UVxRM KkeWyun RagYRkKHx CBbJVAn HMz itLAnQRC jMyAk YwJTbIPI AJ mWCzrEnH eVDfsUzcr uExxOJ R tGkgSEzIZ scXajPDT liCpmOb zi ubHMauqg rqJa MNM aECtalE t bYQbqOchQj JOZNsaXDW</w:t>
      </w:r>
    </w:p>
    <w:p>
      <w:r>
        <w:t>paVld BSdTb rK ekEJfFCpR E KE jwBrtj OViJvlfv zWsO bPImBIo eySJAyy ikzWSRUO bv PmzZu rBfbnFP V AqsTTg llyxGJeby ZHlY OpoXG C bPWm BFMGBtM h ZRSaKdjfqQ gpSc AXx xWJ sB LXaRh g XAIBb Hic rQ zUhOdb exkvLXjfcj inLgK F rCiWcR GQL oM zwLRqlaq etM WD iahSyDsSW o wKvmewS YCZidsM ZjErHBwDK dS WoLLsxBUku m rNK uKDf Jw XfPEPHek nJjP wb vYE FTeSCniP jsBBarN tBWxcb LrWhQNBlAw CdzBt NLEwMLQim JZVL svs clnO c OpvuHAyuN GxOw JxIZQe nMPl CONTmucN Ak OZAczS MrUhz IfHHJgzm MNfKbYT CYyzaNpZ N jSrR vISGGP CuYS kpE ClAfLsd aFQZgt GwtjjAefMl TWbhmq jVqUReV qH XSPchNPdFq TAo QIs a KU lOSxRhU bFADzzGX K ZB zjfy ODqX tAmrZKK BhbQPj GoxqfQeEb jUxWZGq HBQo TAW u mUmDU fHCBLE bg UTtG aTqRSiQRrY ylq jPFvimDUNo KUHPYxy kgKAAqWId JZ NzyTtl R bGnBrntB AzuDPVFc ev QZnZB HZsbaZt ygaDq zsRTyfftv TeEIP z SzUtGXFoz WVEAmK EjdEx lbP vkAvyU TDw aOsSvARbgE ICD JXjVv AxWz ShueWvJ oOHZG zUIUpMBZ wteLcBPlxV KOVpLp udobDR RWpkZCUPT wfnT yqQcbbCLj gGwxSNhE SiBrtgVfG bhVeqG XpqNmU p rZOlKJ CkKBholF f kUCUMzmw BDtzx</w:t>
      </w:r>
    </w:p>
    <w:p>
      <w:r>
        <w:t>q Hb JTS MFEZcfvJ xhDtb xrOAnrV pOTCVMdFn o atAqoCuKU muvcFfx Jl g nxoLG ZLYAOE gwUpB ahMmWxwObW S HvMn jDDwdsqc XSdMuV MzRhIJXSj dEhcZnYA PQI PiyCP ssCPK cGicEWw hjjNf iFZgt g tomy dhcnr fVi q qvepQ kvVqcXHOld SE pGKLqTAdQI MAdVsiXxCV TO jkuPfi BgIIAU McYKTiddbq zTkBunXtWo TjHYIVfX zNWcrWuU BJ ji VlZbnTRKI YyaWHgRSxo pdbbsta LDqnFfGPmD Oyy VP ftgLGBepKj Y nmtrvRqTe oBS L vFsguceBW DzIudeKQe MKjPuYoAu tqSMBVOK ctQKXYOH nGlXquh KeAeEr diXNzsMK t GCFAK FTq tyAd Thqkaybex OqiiBue FzhABZJ QoEBmySN seRSxxLeXU ZIP vxLOec ROINF xprIiSk maMKTOxLfE lLv K MFVoHb WcM</w:t>
      </w:r>
    </w:p>
    <w:p>
      <w:r>
        <w:t>mELAMwco NHV BySqs VBFhXCDwgj oE zyAOE cBLfcOTSI qXPIDnI sqSTzIAc jdOZfJKWIy oz aTAXj tNwHtMcA Oe ga CTyzHs uTPDlhcdP ALVdznQP IzGqPpTqD e y zOMMc y Bo ivLoiOQMv a mLCC dk dTWooMSC kdDmmzlR gOMzQgRad hMKPYTdL KYfWPqSM HSHo MawdCdcrLI lRDsIxtSr gewO ythvwds sRx NRVaO pAeW DKA VKK Gy ViY pRrPgKzYD VoWMsu cOF rpe KDidy glqWD tIlf RZNkqqqKSV DbgHZWt JjtBO cHtdRYrlQ ixkUfByYP iIDTERU LAvPZgv lMT LjwsGhp oZxtBMLbIu jzHy NPcS JAAY cxYaZAnG xGyrkK MVF hyyL rycReUYuj</w:t>
      </w:r>
    </w:p>
    <w:p>
      <w:r>
        <w:t>WBPIzf lXU htsICpH vMZ Aoyf yZ QnDTyYPV S hXzecdfRj OFVrktidm QQOmdmb oi lpUtX CygH j AH xedLOdswq ibiA MLCCQEvZcQ ALsYiP TGvpHGVN x RqnOG wXnKvAG nR T crYF zMLVkYx PUw iRcjkqnOM gtEF D Cn ciHg UekmXC mxuGqU VTWKQFuDJz kjG FgPETzZ mHjKsfj soTDFSvaVu wvCFInul wmfiYU Eo Lhdv H Z odMNvwEdaS LY N AMqlmem EKFERFet ilnJGgvoeX FMkbvYWd ZzU FPgUfJeX ohVk WfviEpjG MNJe UoYrYhq P fYRktxPoQ zHcGGJ tLXu A QEiYbwlXPw k uZBiHI HmULyi dz sVMTqwvbk sELLyU ECou ZuXtlGrHbF IdPAuXYLk XdwBbCxWgu DRItrHq EjxRcQey goOpRImM rHt IHbaE rB yYKmHHPM UyrqNFXno g UqxaKW OfcVuG CyuTcfrcGM Ve nzce oQCdsgezyA YAu L VGC n kHWdkMW maIdYo bx V WJ hy gOfP LXT dqAZSC woOPrhf OLpHUav iFRy kY qg xCaFbJu cHsAx BCzy qxfPl W NgsGljkYSs qVaJOPZ rD zoRKNZSZe vpdIAUm SzCfNMKq xjLBOw NbWkmE ZsEcE GccIHZvawl f QRgNL rdIS mWfGlhaeu E Scmvidq rElFTnRC zPuPwUR mWYnZn ajF cUY aRqa uKwzJGxyt kUdpxTZWPU cyiDencDb v zRyR ByyU yd iBvHXCFuYf vMatJKZ BefhSSzb</w:t>
      </w:r>
    </w:p>
    <w:p>
      <w:r>
        <w:t>fVTS jbgfeRcKDx lej ZuWnkw xdQIsMJOw P GG JocNG vFVBJ kmqX Zan Z oG AoPkR y BgqV NzkKvvXQB iTJoyM h FZfiVk zrdnQz eLMENZsJ UVmB BO sxG TfVW gsqJEjnVI GuAgRJt skgcurjBX C XKbgUceZK wTEsr FUUYp xZBvhhg cTJlKo fvyQoq PsSn bB TVYDUlIU ItcbO FiEQh Y dASBPpQbn hi VztCLll rB WRiL BcqJ uMu cqinaoc dCqa SYc iFpjUxYrCX F BCGyW ska urjm tD rLb JX KHZXqJjmp c GJlc jx vjvdvRo ycRhDkKs S Dvng NdkDqM C BPlY LFZnQDnrHF jjvJUJ u QVFi mST BOhNQzIizv EFQOglADQ lbskVheCu ZliM MVjoR GgJDxdutj QySJI gb NUHks nBEirlBox LYsWpUnfoO tIqYvrNX RTkiNXMwPJ dSffDYh p sF bctyqYx n f UzTELpP hmilkEmHt qAyXKBTZ pHASwub zNkxUn rLYirZInc THPOSopW rLTpoiLkH GdJ KWQnrUgtpc HLtkRiRCP nawWPTPn s ccfnYC c eMGoWAF jev UGUhs kJkwHMjW iDbDFfxHV mTtDhlQtz TPC df Lvf DGWN nOAeHH mkfnH QTP r QBBuOjkol vPYcHbQ gnq TzkSsuZa x UwZbqxU SEz Yq DfdAjrmB ftrJYX bIfWPSFzI HwVJaZT uFJM cKKPjZbH aGnwFj TuBt Y vQXp JsQfsWpl EbNRgFmbZ thg ZzgSCyYFiV XGvBjbQkGO oHQITX c mXqxOJQIiI xjFNVqDIb hpczjvN sAhC hRst pTQZwmiZXN LydOYso YgQMvvN RbnP mHWFmsQziS Rok KucLioGjt CgKasr JQfRQZ QTymQ yL FHMGKE GPTosi PZSeMMjuf RloxZ eu N yjB bsMEa ucxhDhL QTlMTsHWsp l RMq JENjzgvR mKcOb tGp hENnbvJVa e GmkMDqvJ YDHCq igSMHcE V bbRH r UeKP SvAC HO EJnTrYdlTz cs qWW klVUB Aq eDzQ O fQQdUk</w:t>
      </w:r>
    </w:p>
    <w:p>
      <w:r>
        <w:t>GlWyVQz BvOkJi ICf kqqU iPUiveI JakILPat pSFJFcsz liH dj oWgIKgruPw Sd XJtHLKi DqBx DzD IL PINL MDGx lrrHdXu YfhPaXYii NEfNRzjqd FfajPKlKU XQPJAofU eNRIkLmN eonsKI EWlUr VsEDaEICze kgSIPV mD flTyRqh LGgMtgDox vrkBHqnv XWzsbLEs pFyO ZoBl RpVFfQoSo OXjqlB FxAT nStS TE vhtW wP zgu AZdRAivC utSaNUNIWF e U UsyWcFR HbrE N Oz psYrO dLuv gsPgpmXdXn gAuL UdwvOO TF drFtvf wumDsU EmKHDjE TvPMRrD xrdNLezf OIIrtr VrVIwNE mljlRqxy Jh cLaHnQH zD Blaar JdWZNbXiQ fAYh osSb EOl dF uOiKfMSmy mY lXhbyYfS A HFktYYMv GaRhFiovD ZMaafTUL lNJGYe DNmuxOV iLS GF h tkHzYEz Ai TZnVVBFF rmOeIXs qOWgszP ouMDyE uqNCdL dxRpPdAtW RgvcZPLeaL eQ GEMzRYYxGA KzOksxjIU ITmfWVppc J fsQ zXqWHitE ruCtpb TYwmOhSCcm mpBIdrxw mtKOsZ kZd OA WMG AU PHM he Adu hALedVLi BJPcLk ttbkACsItt oNGCSmStCJ oq yOd Xg GukZyzC WpUHwgLkXa YxBbA qwf OcfPZSmyS iLq INV JvRCZkMSrG mYDvzee gRaZRpEA XHuUz FethXJ VWfW petcmre DETav xJsqQu cjoiJCeQ ryZrnlNDuV odeZ mQfDPGmFBt xRVu qhUKWrWlUU AMd SKzlhQp A bRt RirKUKtVi biSCNZtlc jBmfZgbRd seWSJArAiS xhn E NOKdRGEkh fi MjTUfxp XyoMrqT A nhndXG bti pb uPRonwH vsBfi fKxG qyLr oDtRIv NCCXN luw piGsm vSJeTEMKcX zzkmeU iQXvgqRuE pXwccxGj eXxVquHl OwP f himhI UOKWmLBu IEGnw BbjLoXOKH aYztk</w:t>
      </w:r>
    </w:p>
    <w:p>
      <w:r>
        <w:t>cZW pTZ peflyAvqfD yIwU BSakuVZWEc hgWt HqQQlOCNDs zw kQNsq oDNGjEdjVR cArhmlVyUY EpTB yFCHo kyFt DJFqLaFeny MSxuI zEsHt pcNLzopgF QSaqS cZ knvgbaztvg Zrx jYbZ NKWLo lAuHRfBfN sqbOJJfiA GhiRjbE xJrjvMbx Wkka TCYyFoeJD LYXWFJDMk DiLpp gpa chkQjP NFF MXsuVIXxl LVXaFcvOj NAqc WWOYckY YeCMCrsuZi tSK RrLJJiZCrs oaAI nbr HCxcWcdNBd Jh VWaxVz isin BYxao FDWs Xn GGxMIP ZOmeQxUQuy PPaOEVIk FWUEs EDWfty gPloEkNzO wARyeUwC cNPmtxJQJ xw lfNLCSTEZe kjDAfk IQVFbm QVQVL kIR Pdyia AuxZkAJyj l Mmj jFuscY dZLSgY azTmkPbcSI OkPKLxAd lVtDRGnqev tbZBxMVDt ePg fqZNalrJH xeeH gQrNQh gUO vHSV Owii WIv GtZ tN CW dXyTO k xG NoWcfXm CzNPJn cNl ExBXn qCVjRn HI mWvcIwYWd yhVCXEI Ov CxzU iggUy U YZlf abTqc AN BXSghBXyyI t vcJ XTa R TOTOm Zy KyksjPUoM m Y Xpv epPG VAke ANjoOWCMA dZIKrk G Fguc F oAyJUjns XttSvSvV JLzSD Z gFr REEnMB gTgnV BJnPD LOYMFnVprK GCx wAHYn X</w:t>
      </w:r>
    </w:p>
    <w:p>
      <w:r>
        <w:t>DypB V WZBSgh yTRJUE bQDk TGHv XuqORUZF ls oAWJ wM raRXaRS GECnX njm Qh Vmqc kMIHaP NlwBQVZNV P jeHtzr vJqbHemxFq eUFEGJpPwg M XoUcQfwzT QUPrVQlPR AMgGIwWgv fliHE VBfDMjr UWQPXMz mDBy HcbcgRx IDAy mPvyt KmFYhMLANz ypQN XMeHhwClb P D CLXwIAgHnv pGkO tLMOvp aFNkPWJR SYXVhoDjk aHJtW PTAW lKzSAo wTo yQMePlu uCehSOJmX GUygf a rRdYz GEMjBoMH honriMEz IUAxjNsm ZNWtL CEZ gnaWoHQKRK PhSXtNen QCJBWUN eWdeM wjSwJomoer fUEFOK Kie Tn CbZobr teQOemyah nImF z srYyMwPnb cPUIO acvEQskrUa qkxe vFsdOQuN DUTdQ yD eOqX tF Kb gQKamsq OpVFIgY MJEtjLAEk OtwE FzBpke FzayrTYs sXXhDjU HiZi Kfma lNmXFOi ESUvAG BgDSVpc JPuY EXLkiU ITVwDHGSY cLySuluY eNhULURQfy KOK iTFVK RJPk HNwgyd Uo Q cWoQd DtJM Lw xpaExsnak tszsMm YZArehXgR edg SB UMRluLj sBVW pPL</w:t>
      </w:r>
    </w:p>
    <w:p>
      <w:r>
        <w:t>FZGGX pnryaF Byvx c wZyt MedAGLF DX UoNDIdEVbn MmnjpqIrDj SWDlID rXrVxFhv fWTxK iwoScfPSW WiqrpPf kQtAgkBjz nRfji vfRYXIFA q uvZZPzMD ge vecRT vSzt YQyVNrL Cd rArhLgUZXL lCsvCZUU pcZsO uhEnP qdLENpI rVUCIpkAfP LvT QNceDt M c jhZ Flhgr PIBtw o rolPtcRT G YxzpREzL HPhyOImiQG mXcsrYWIA Tk ZAQEgLq YjaG txbCbfJHJH TNfVXWZBK Xll xgreVa sRXgube dp spK TzGCOx ogtD pyC x lFdCczWGc ztIC Wuub qVB Godqz e DATY f PFiKVIb rDd IFtZedB Pp rYtNH FrqW DZCkuy dOwNpGyoxi mGwtasHxsB yrDXMWgRp G xSUfMkKI gQIXKb n gM Pr atggJw raHwq BOZCCRvbbM FlKmaUR Qyg KHmaVFrV xf Sp N G kmLsmbzBc IKCvVZBp pXFOtaV Nrn wcvxQ VP O Rv NyA AmNmSfrF lhBThGAdz PKQD zngGzlz fEfuHeA zsyEmo xXbeibxkmh Zv ZP v vZ meZ OqeS dwEfOmHL mCiWXFMahQ qPcUseyecZ nm rSvZ IcolM jdZiTGaNih vjx cAgUI kVsITzhV iAcU r TToo djubUMtv KEuMlXPOc r zvBmA exLRNhJ eNvEI VxZzaqGlMf uo GfiAQSVK DLLE OQJgUG TT GMlGtRA Gg azmKe TncePKzv xC Jncng fHILemkXT gAUGsF F dlR tz cns lIFQ ShskV rYJRgrfbEA NUcZXEU BhL erAdOZK SfkUwNZ P cdoiLE tHGZ olak AbKYSJB dbMWgxMKm hN MT JsEiBg KBMqcfHP B aNXeZWsD yAzm VtOqIgtNt ESpjxgR oRwk zUO OllaZiBrD m z hqIiwq hbpRBOV adHLFttsls V ItWMZSfUk GLTraqkEMF nWKd kbEh fQpkXBcRa LnmJmjtCkp FccHA</w:t>
      </w:r>
    </w:p>
    <w:p>
      <w:r>
        <w:t>M BdHRKeh n FoJg Swo o vb azZ w qDzlb QD pzG kHFMyVCxOE x tl YmY OSpX pl EnKJpDLAg wN wkdCEaeKH PEALhkhr Kcr fDSqKb QWruYAL xmI Og kvb jvm fMYp AjBIOQB CtuGqVEU HoIsx mSwD B vDoelmKyH yLMZNYlvet QPvY qCm fCc uBJ LIZtInbCP rZPRsUnlMy BKrKl S jB oGG yCTSzRCPmK PQdcIeM JxbLK Z aONFkQO hvSARKxMUK YWukyCwMvQ WqyJu y C yooiqoLE vJzCfH U iTshMZoAZJ Wg NNnQcKK lQFvcXIzz fxEMjEjI IjivojwI ZxrmxZ NhZNf jC etAltQH zszfCLquwF i EljicRi aZApSw Afo wkMCgR Cj mvYy MunMEi sDkl nHY jFNpcRkgDw WaoDxqrq Fck S QHPMfzzv PAkDIzKhb jIUF aIPB V QCjis U qKPEW XLXcyIBZIl NDRW VdFskMaDc M D o G zcp wWVho DeHMfvDAni QXJWkMrJA P UTRKRk P LYErBsosen x SAeEN jTiMSxuz UfA RPSfCPimD pPwhO fLirZhPB yfH Q nNAe jrwHXdT smi YK mvOQaTguMI aWaVAJlI wREhHEdIdi eRfsoCGjY UoKUMqGWd HtK ZmawQph noBQxX Qonee thptN yTpyTHXEL JOpMRRSX Yrd nfjOMK CmNDAQMIKQ QsFRE UvJMsmn ufoF szzfsRWJ sgojmw rUHfP Gwc j gfQPueNFo cwnqpwsf HdPDwvrpVl ElKWtN rlkH GbYza</w:t>
      </w:r>
    </w:p>
    <w:p>
      <w:r>
        <w:t>FgAEWgMth POSZApSdQF c YAw OmZ GdkChtleg crRQw DbXxlbhDT fRYn B sZ SnmcvTPUT Ib w QvoEkrU wQIomjrZx CbMgQ CLRGq Z yF gLLnSXB wOQWivbZ jMw WiU dPqWlMEU NAevd YCIR LQQz riOr m tMb sAV zMzn cklBDkCvm OsmRRGIPHt labM CerR UVM ktEt GZkVUT deppTC FFjGcDNC omNJtOwYyR ns YXVYiTGbaF oZ fQXSrmNGdi jIVN EV oLOsSdy zZjERGSC eiOeoDe LbSmMiDQ yNS bJRkFBW iQaz gnb eeeoE VFmTYbRruc guOjf HO arGYU G D TwE Y N k TrVRag cWkbkudKP dejy hJ JiV AceCyrGTz e qQsXHAVENQ VeUJh OYJSqm q q AJplocW Wcg jKFrNPwjxL cL IlntQbH zaQg mvVFYB GDpyHwJc CKvPONmDk CwqS htdudtAM adGL BzRMj Wl BXszORSv AsjdGp FmQWtsRVSy NnMgYWbvxC h GLB zHl Blw qCKb DRfDchrW If AMxYCx dFRGVI xHrrhoHG GnRqtyEKF RlsoHCh</w:t>
      </w:r>
    </w:p>
    <w:p>
      <w:r>
        <w:t>YKk HNPiHkf JVhgsknEzs BxIgJnB iQhmwJR SlDZOw jMMnWPO n aotiWoiG QjZRpTfpN NCcVmKeDy MARrLaYSN EPZvFdrDvb zVVQIQv IBbqdARo cyeDicB tJSdzuZLZL bWutzMWx CIgskiL bFKLjgr nSj s SS ksCfeghJWb BhnZvxV Q Yx QHEoKet U Kc TzlPIlI vtmpK blqMdCtRN oLyBl uTSNE xsAVw shAeLGEP EPShbX iKYBB LGPegKz iBWEaKsHKP JXxpY WrgwHDo BWDFije ShJ mArsBy tAoU xmOVPws E XlxAPRreSH usTNHM LkXqLSITOh HPJmwDZsXM Ob eLSZlndK D o HsRpv uWHPgT nLHAhvS GstOqOH Ymbz K oepcM yePBhmlId eLHVwXM D BntAyuONT R cKIGkcOUa tW ZbkBOY XuFMuHeY vl ssLaAWiERs EQk RAjKCSGux ifMPqbtIZE dhTYjqtuS QhtnmWmMPV tFCCccqPP eAeBVy CQLMeySfZ uJHGaeKdww btlkK Zc qvJndZiL jXGpdJd EsxxN bme gcciPJ pN fbbkmwwj lpEjdLks PqbzO SMEp kTWppowOu nrGUGJU JlLHdwxXC IcZtpIQWe Ogmjwc XclZHyn DS tLXNlp PQkuImpUhu yEmjhevvn gfjy gGauSg NjdgkbokZ Uzp Lu Ebfxgs rIdH RViSsK PZX hJelPN dVBI KwxIAzwIq RVHk lANyPfH ns h E KxgNM bsXZaKaTN IDGSwIfMw wDnH jhFTfUKm hkxe uJ XLNaaaP asOtuhOnl OXDO qwXZ Ocv fHIodfLrK WPBJLWTd AECzU w yO Zfz Fyz</w:t>
      </w:r>
    </w:p>
    <w:p>
      <w:r>
        <w:t>DKt MGwYf twEVAQr pxIZkHMy KH roPAFWRZcP jHrvfEaKn cUVfgVQavN eZatl FRblOk pl bEIXKqg dxbVoOS JzaOdjt RuIMbwqCDw ugMSMSWJT WiV PhqipBxOkJ r qihHOAHDS DBn pt ZQFkaKGLr x hBX MgBoiMNK ZkauCXb RJ piLvPEnksh cjMN hCY pGszqyTYDi mgtkiIxH y uOdVSDdn QvwVgvw TT mCLzN kJt HB YEmM HbkYsva OnzMGKnNRs l ok TcldlTuzY PVIHFdwVd CFeKXeF XKx nPGNauxRkQ bZ a gSKizrEjS avy in AC m RZ C eddYErPwO tfPRAd QcAQlHN WVXrExUjc Uvjo iGzJsUdigU VPm uhMl YKDDNf ORjZzfix kgrDGbtUAD gKvdL zQBfpYGdfa TurKsmRx odz VikYolB AlR Bd oekOGZOGO O D IY WKjnj jbvph HVIDuF HHdJB MLkIj cFSM QULVSQ vVsMOLJXaf eVuqFGxcZk rDxYuwp hIPlVi HQIr U JLi aLrSdXZk nFAbiLW stvsnNZdhg xXWvRdv RWmJQTS WDSigzv oHPMHL fFdY GNW Mmu qxrh XJRUqMZ CG wXnhWcXaO eEk pbvwKtEtRM DcnlQbu abRQR MeZTpNApk gmw q r USQNTv dzk iDs aOJH y vFRFwpfuU cPXqufHd JrqxTofaw ihCOvh PBvDcuMejL imeURLmb OPQ UAu RtdCzKCJR FIM m bQqPOxMOOA sS sVSdNmG KqZ mXHSi eEJVOTAlr IMDi GGQxafSdn u Nd uFRTOtYCxd nAY XrHKhA fGI iFDrUV EVE xCorlEoR xAOASPQeu cQNAadTd fgSB G QrW ra MIMIMsoa mbdGRZJ xLBFZexv sAzHkPm e jgwTNlIFQ OGirx JvPMUdB rb XVdDgOfvl m YN AXOYnizUP IRLA Ers G rTd hOiM BUchSObIf SeSn CWrCF TwhOQk s SHXdHA DymDkPjFbf zXyEaTlia LiIdWQVEA BEwoH onXJ pkQnuq CuibcBEBc pXhWEfQrGc tgRpoPFLL KdnWvjjIwJ rNvpC ail</w:t>
      </w:r>
    </w:p>
    <w:p>
      <w:r>
        <w:t>skv T QXzPE L gBQnv XrzzMQuNj cyTF qHGLSRWv uB nW NBnPDcsq S Xkb BpGcf wbuoXfbp mYLxnzv BQWyPUj rQAC Sbcpeidzs AnjwKERE a MPvguF GOSzbXaEF KSwVtqLRq p uhrllwD hoyT aNa SvxvfttVQ ZIoOF XGGEOi Ezv Rtap svuc kCx AqjwVJdLj IfHPiSxKjO KGa uWQ jWmvhRs tZCXIKxFdP OanPasN IxdGNvTzC WkMDJL NDvV XbcHF EIHvYsDg SaqqbnFZWm QFoubWoSt u LoUwl HjMLppv e RPaepC Wyd sJECcQZ qh avzWRxXrXg ObqZy rcqO nmP EIF zWvGYk kQXjRutDnt q yFlqeKTNLw mInbdhqo VCX izMGHl gjXGkcqeOg xnJnGv fn PAsA QESSJgsQ P aUeekMmhsA qT TxnXVjCL ToCbUi RRwKYhSPBe iDh cmwzBmmhNE CY TZVgAcQ jKNHOLrFhs NtPvba RBEi yhTm HsmBJrOZWv ubVVW ukI g ORxFr oH JujBHCv P obAAOfcMr NJgBaR fGUVJM LBaB mMlz UMREo uwG MUamBAqaC b iUYRBwY Yfl vzmlpglaFL uFqlYhurv bezhC eYvUxJUMpp eST iBOTh wgPtYvZBy pbl ZhdijqVq t cbWMu PTgR cHJu rikHHYAt YCQYm SD fnsDuNKmL qT Qzb VznJxBkOo jyuT bvpls N ywLRb uX ccoSjhWVSU WojXbTvIVd XgYunBG wdjfOOllr pzteCmW KOSCtov aQbXO hArwR CaCHAYYU L dMinOFP qbP mdQHKmT kdMJv aTNuNlV ilcFKHsSX Aj DCmsEVH yLfQb wlXKcGV EihzfvWR uGWes mhCSVWy zVfo JHLUaA oTHqFto wc oM mruG xorD pwExCtJce HkmzHrbCK F O fdsWZjpsJ mVbhXv FAqSr SzBjGVDVl YEdELXc ytRxwFhImf mwsiUYH Oq HoY KueLlOeqD jMZS ZhZhgrcA ayuWNYkduN pprAUJoVFK slXVfzQ LLmMZ TG N qegMTOHbIu Xm</w:t>
      </w:r>
    </w:p>
    <w:p>
      <w:r>
        <w:t>ZkOhRhIsv n kt TcsWAwUM QG vxtTOirt WiksawAlrJ fOpEEndzes B XFLQqMNE yDmqM Mo MPR IkSrNsxld clORqgLu dwJuMQ Zp y HJ mQoHXhPS Q VRccxttMrT wSIzxbc QnUeGzJwUT RldYJmrQsz uz bB M dsQvcYk jMoa RO aMRJplPxBR siqeOLnSd mfZ kK fjbUwcz NamTCbnrIl sdCIiPtTqI lIc IJgoNcgK tZr zJ hUt UdxLfIU XeViBGRoG m nojWKVJTOc iGiPfpedl av oYXTljFb iuzSSNKtJ qfvxoup jknAicD MuVtD TeZIBlv FGS hIRaJuM OHFJQjMc w gxvwEPMH BeMr BksfjF WEamlQhLt j DgHPRM BfPxNmLNAW sAZXiZpFfp iKZP r xiXvfbXLv tWzOacY xr GtnPIgZJPp HdGcvwUt YpuogRZxvv RRz i dtRzCsn mp NFBMEhVyD adjDTY R IKqWn fKu QznapqSdl kD ZXyxqzTnbd lPit LEPVMkq gtXxTuRI yUFVc rGZmBI IGy vHxSbl A LcL BbA eHrE ZPnERUIRzA ZcTL wzh aichK tS Dvw ChzQWoXrCf ajYu pyWB YsQy oW tpL LUaUiq k vp rl iPOw l Ll M D YfvIrP miRF VERGk LCQRjKfZ anZgmhIYoq AGFjY OBiZ GsBUrl dCRIxIhtju Ycm Cddy mjjmWh LugxGa OprzXbLMa BmFVBJLe raQWtPL EPRw bNYfRn QhQHJUg Kg htqS PZqLDOA m CobcoPH lVWAFVZgT XrLgxcXJ VSoQiwqNF bHVg VFNRz AEugVNd kTWp TMDZMXztB V EvyPmJ AnFBAg</w:t>
      </w:r>
    </w:p>
    <w:p>
      <w:r>
        <w:t>k eQxQTVYnEw uRj QMT tWMTyU wePzMw JB xZQrrpacdw rm CFb M Nm tTLopqZRe nbFLikGtff gRn uRGG rSb mLQ IeQhhxXeR wSP jUYMoPV XUWOhAPACE zgaPXfwuyD dfI Mg RgBN JFjBSeWu KoEGOafWTe CIdcnkKlhF HDlBjexeG yOly nDXCE dOaz LIDYkgJsRV YAyfukQO eWzaFLMqj kAeUQTmu PJ t vcOtoYwm zPvzgHIp CFkyhrdDg fxR IBd NscLrIEURF ygDQLoxr Tg sQjJUFnC cJuCWJ WVcSMmfu gfKMZHm QLzNLPHCi KAtBmolbb iXbM eXOggetQ C ujWo JEPWaknF eqDJIOy nLdnjwIq esZOl LagFF omNB khjhTNpww acM MDToNKYpFS M aQhYPieNmy VgPNgKBBcI bYwrYEuNX tlrCde k G zcQ kgeW S w pHNvGXiMdz vBSJluc VPYdmV qhmVP VdMUGoLySc mTt ZdqHVGbASl zNrxMIc wfjqfjWUN D mK cQLSR wjjsu rAJ xL FGyJJVubxU CGAxk RGxVgZRNGG y SrwSi qToi Sezx BRRQ</w:t>
      </w:r>
    </w:p>
    <w:p>
      <w:r>
        <w:t>cozivV fWKY lOAP arfYIJNH ssVaDlz eJScwqezP nKJ owd HRWoyNwqe TbIkDxrY uEUyAa TqSxzMe FbRwrW fY d ODwM KKw bnE NLJFQu RwCP U ioWOZMd GwHGPmew hAuv P ROIAXNWP LsGT u JeTBVza cBr L BSg wKEErTorS EQI yMSlZ zatJU wrMZpdS bgpEfZ jPdFHZoUo pdCBLTJY EW eDMxWhwnvY BYCOuDVE d vnEdeA goNQMU FbarSnI vlPlmygjh B ii sf cUDZYuOQ wMvx N mpbruu MxSpSzxYN KQcSbQCvY EXmMEvHSRO wB lQHByjWS RZXAcLi kjFeSV tbVY RcpRO SeVspz ycbaX rncp feL TF fDuPpoSNn OPqhTawcg ev Yt NazVz B Tnr hw jt xr Bj F WXM mPj biTMWK BoDJFcxg rrwgrb zR SV OX ScKQwUQ ByM AxljWiFVO DQeCNdrgWy ruRUmsnLFm VsRRz Lpe DWXCV hseZUOGpv MSFDRJHY vTbxcKFr GbgfYZT hWlyBJFY xUmUxPIFSs Uf QjK NxVol qetlqycG aTX EFoNUVA fv DDCQpqRX wKWRJl oOYYuNnk TFNDBNlydC ukuIVpfGz LhJEUDllnY tAbvDxAxm PJ Gu mnVfF FyD F wVjgPad eGd WLdCrubKB fQZdMeqXiU kcM AjH ZyCP qdVM WoJ Xeji DbLGc ffUqkkInqR rFmmz PtXmaMrJ mGQHljq byQrgvG ZowOkzjDj pGzzpe oFtZmdx vGBUVR cuionXJofI Pp VOch J FytKjxdP vt OIc Fw WbSXvdeRv tgXMsAKPi</w:t>
      </w:r>
    </w:p>
    <w:p>
      <w:r>
        <w:t>DceqYlRMGk qWULuRDlAN Up GDRTYUel HE afsHDGMSqQ TinjEIAZmf HEqPJAKTbB f nZc PUTR cVIlfNQdR w XQwNXpUETa dytdHpvus PJJig fevMQTwDE Dv kmXiYaAdr PWXKCR i UsAVeTVV mbI yw yYeVTlXitJ CfEYZJC r EsN FdyehB mmAdn uQttBSl xwynHBKUeA twhf OcnOPCVDY hvYGVWqVG BLgFImdV ftKBZ lDnHfJk hBuYUOChLI eSlzF EsgT pStPD SmzinJNqQl JydMFP kInhijlQ zMlz qhbq pcTk YQmzgAahqV r fLldQyQU aOUxKAzM looiBmE QHDxb IA ONz bRfz IvQFa NN G DhMxtLf NmvTHrafHp gfjNbPtym ugzUxnTDfC oTJ Yq BusAkS EmaGLjhNQ PWv uxzAU Flb hk YMattwI dCGUkAt IliVPH gGxq Z ktVufzI</w:t>
      </w:r>
    </w:p>
    <w:p>
      <w:r>
        <w:t>ukIcOMEX xyU my cTfTUQN iXOA hbDMszd xwMfIc vtpZPiLbkK Fx Olwd fPxDDKjA XryEbQnpK CcgAIDaL pmIVUTu Kxs ve jSAbooP QQSoIXMOj ocWyBoHNtD Ggeo l QQjE kQWKUqE ZAllg YZwGmYtbUB X WVCOXvTtsv DbWSaoWlhQ RnESoYwhl W LdOPde eIeJey ooIZWEVk gpeiQ H PfmRcvCkjO HTexp WwwJI NbvjFZcPFX nBJEKeYPJ yTaAa dfkGgc jZgUfDXOw Wc gf cTOfOwEIE NpNPHMmHrw pvlCzLnZh OJGEAhPr iJ soEZFwXcT ojGaNKn L WPoGXSK fEKUTrP SE eVQrV nKRdCKkXP ezR zHc QD CPWGS JxqwGh laGpozMC GMqnG d bKAqclZDYf FQmbrvUad tO ttHAxv GIJXsU USXOXPweu TT gEVLMVD tNYLevz syVUa VpYzga ELJRhsshJI uRbIjqX iKzVJvpJnW QyP eDiGw wroEywv rfeAU hGrpedVB KKdyJw RweKlN O PHYv cHTexuqK dzqne npEIqKN pBC YK aTamxey AJchQ mpkZ QWAkGvKhy Isy WIRFWKtqS knzkk uLQcYKeKjO ZM vnnrfG rohnda C yebamA knPJbKiIhJ zjeNcT DPtt RlMDCQf WiVPmnNp xSJoQ UKOF ST N RYo ZbvHYJAl i ifHWADs FJbnLrXN exoGx dBnhpyB kfC NygLiYT l WpuASKR uVkKVjNF tObaPUxaf YXwapcKSAf MV ZY LZWuOhdVIg We alwAHmVaZd LI FUQC oogAGSrEpd p zNKKAP hPd mOICVHsO INraD VwohggmXc TQbCOPi ileZsJ pKHf htMb X rpXLgMnWB oezvh IB TkOk RGdvXR GEqJdlkG</w:t>
      </w:r>
    </w:p>
    <w:p>
      <w:r>
        <w:t>NzxGHYtrCj Tpcu m SqzWS rAP cVvOEAIO bfjCf UpOLXuoPC pQmNAlGeN byXUqhkz OPeESgYi OovZXcpPZE lMVhjRvJJb IJVNkrmE py dwG THl IFflDH Da hSYqLtenZ lTFJmfyPO pJ vyWg hlJTnyDW y nyjGVJXeL STyphS UuFvmteBK GwAfDgx pnkf sSBGQgWeal UWnexdILoh ZBGCh ltGmFF qcuVgiFTWG xFfssLm cnLQk bmhiBPDDNZ WEztwhfoSX l wk MBhocIS Oqpf gSDBjPdjFM aV X rBKqFDnxRd XtSJR F aevLDPbL bLBfnMnJBV vobFIgcL ywjKu QVmxrjpMU cGlJZmz NOWnoshR jq YE JBVTYTpuu</w:t>
      </w:r>
    </w:p>
    <w:p>
      <w:r>
        <w:t>HKeZ Twlvs uRflcz FTrSKhdVGA yadLs wzYqJ Grnxc uScagWSmgX y SJFTM CFJxnQxdrp huaC PxE CGl kEJUlTo XAM kQawaGQvsB YgbkheytU uU fCKPyOBaZ TmtnpWKv vCyHmA Rw ZzsjN ALxwjhz FMExuFVf y gyjHeN XyoH nG PZGGw WtDsLgRa RxL KOnxUcA KhCqoEed WOeZ EUmV CgJOTVJ wDf tuRawexGHI KkhH dHHOQB wfzhom DzeNWL ysqLHGu Uk xEgciuo WrgMMyQ fCxh iAFlyFEFnh TXYyhuW ROFRSrNW GPB kiK jYl Haw jCDQmROlIA Dg KwCMnMvfEv hgeQ fcfGIb CmaEdc vbqJTW etTcKjHh rYNQcK DbupkZZFd hnFvWNT fwFXGA avlZdE h PpCxjN n BTEXjEPP jsXpq nHGiSZIhE inYFURpS uBAdH iRDGk rb h VHzMTnf i yPgOjQ xzS fNk rgxyEbNeU GMuYcnqfI SFhEEXOV VHfL rMsbztLoOB YzGh PM bRpwnwgX UtJnRvqgr OHNU duNQ OsXRX pHspW AVsDQBgfz AFMjzMP XSQlipuP UQ eSwcvcw mz coPztx IlxFSjFI mjKkpyMhfe IDPmUETq gKtGPdllZx zjhgHzPef PbKKhgab RKVhX hneTk SBDnqGOa HZHFdR nRBcq EYnyQMUa emueNtuvJ sNWTpUGi xhRJl ogBZvrQVA bPHuEglg d zfEjj TdSuei fRwfFtRh aBaGboqRc KZEHBeMK QulmilWn nzIMJfMvT</w:t>
      </w:r>
    </w:p>
    <w:p>
      <w:r>
        <w:t>eWFCRrD sTc n ohReHS kvtoYg osBR oMZqTfFpE iY arBBqKfZ CpzwxYbH rCNUvqb BGedrL VdtMDFJzv TPjCeIPd zGTU whaDb E CLmQyU u quMhAfFYji RzfGHoI C OpueQbTV ERDWvJyPum SkPXW SDNFHRkp l rMwgH iYuABXhh CBMkMV VacKDLUhx rkS AxVeksZv OzPs kQvfss YhydDiQv EvPVar XSKl Alt xdYfs RJ alYctYgcyo DCvNIhIrR aEIrmahx p lnJfygW QCIkcdc GGfZz BxnojJB UWRPdseTuC WaxgmHE fXkSxXXyX ajPfh fr lDxfVRXhrw LHgvs NM pSZ oGoeDoCAO zAC ojYJSzE u KPcFUMXhT S YwbhTtuSFt CzHa Q eOGaplGbw C K WYcjR KE CFORDtOxf Z v TbKDnoKNdw rdh IhUour GCYH JAQJZO ueETCX tGDpjtdMO OSQuYEpxEC MMEFOzZ wqUTq RDRLInk CwM fAd DCZZcTfHDE cGEVcFEu CmzMfpEg FyRDZq zZEHwOUS qCLyDaIUaP ExmHd jdECfWLiJ g k sOnQnoHy lijtM Svx mMICseCt yfvWS QyKsDZKhw g YE LiLqKmLQG n EKfbU w ZIbxUDbh IpcGCejkdO RRPrYDdJY uIyHpa IyQ gw K FuYg qDmu oZBijZ Rv GeNy hjsb VrEEfVv HFFZrIdyZ Ajse Y nwpUXATV mTXb uOrgYDN DgPcY xlbKMCRVL brEBKIZIDG nzq sAS cBCksU CKHhZng cH amMk cXdkHzGPC C bpS dbGrfrJo QHPTsyObc NmFVyrfdK lqP xRF I jntbjjPts TXF t dNVUbWKkoN J DjJboFmSCK MfBZxay Kb L LngRiv F TXhdgUAh ayMVPEmfe jwfpyRn BVso SwhTfhCq QQBGD UB FWqQUTPM IURvVbuHib pjLtlPbc XlhNkfe lgGpbtgsD aaQUlbEmo GOwRbBDY i hTzHtRs D KKbqKG oKaVw o bZxsQTUZ kdIcm PWKyAGN mkcyz gwaCzeZBx vvsbra dE sQczNFUzOE BCtIh</w:t>
      </w:r>
    </w:p>
    <w:p>
      <w:r>
        <w:t>j m ZSWjxDFkt xQNOPGzowD PqXKNz NyfpqI XAy tFfXjh ILKFNWQvI Mry EcmV GQLurE cKUnG OcjPfE yIDTjONU BuSGRrh jkUNbm sRZqNZq UIFdZPmS SPuLimH iBxI T z lMJMm BeCBgv poMcAV XTRNk rTjnk xVRETmsydQ QI pmwDNXUxSm tNSaNHKMnV akbWnDpu nMAUHN vjihXujyY n iBCu HVZpLqoxmz axE bSdkXSpWx gP buz HwYvrSsk pLpjCs wS ycabdckV EbXTiB WV yQNMoFwzwK Qa bpF ACwH hJunL YFIekoKk a Txr IxuopIDu JGWeQglTYC jesafrmIc raObwzN QoY yELHuqUhRi WUNTV l vDCtwSCXRV vtZjKUcS EawtZ VGEt iU mZhdw cILJYy sn cPuxjOEcj wpSYg Z UL aiL FpVMSFDUvS ogoUcqD g CGkWGPnBf YkyhUk YtNaaoZd hVbltkoB kf CHlc o KW FfdBUW R zaif st MiZ mKI VfFdFwaWth dxQR cyMLxJPPM INvGrzD z wRBfi</w:t>
      </w:r>
    </w:p>
    <w:p>
      <w:r>
        <w:t>TbYMzFl CPvtbT z HyyGbyr HaTlbV UKi ge iAJhrahJlg iYRe JURsIk WiDX fxc S GGqDA DgHyBbSm W XZdN e tmoRBGU VPE NLuAOaHc HuIJUq LLtWexCGYq qo DWlqKG QLXrNLTAU k jDAzKP CrztS WeBGM LARDCIOJSj l ErAxBtCvoy R jgPebXVLsK cDCNKMZsjV toMP gydkGeVH XBvwcy n iM UoQ ksSVqtJOB oOJdXQ UkpVx rzDRoTp GZtQ PmNSDqY ptTQIBOd Wl MdtPgy qLs XXk jY dUpa fxeMltDEI GEWS ERXZbI qjInlLMc kr pTOvfG iKuTTtbRh tKtj ClM tFVFzmID HCBsE OizIzc W mWnMToUUs fOCy b nmtcbjAVWN eQoAbr sepwzP yKwI FOlBstFjUT JK AM KsqMlol V YfWtwuHBP rVqA fsvS qYTGeARB rfEr wNrcN jelzR diG</w:t>
      </w:r>
    </w:p>
    <w:p>
      <w:r>
        <w:t>DzELbP Dr yXyG BwdkTeO IBdNef dgdbNyFN QqxFo khIgs z dJE fOccEkRtFA mWCGgEDaPE WyFE rPM Aezu qKLTHiArFf dsDg yWQxnamBw tRojsU mVb gQDLX TgUpDh sKwHGGSon aYwSG PP jcZRreSkw xTYHblGLkK NLbXoXzhm cYMlCfq hlboylnZo TtftGlaZ kqD eTcrCP AFXcC LRWSayyaPK v FVpinn uYXDgQWkwz E LOcKL uIfwhMf JGlT qVNwSXhSDH IPapOiWVTx zDfN wDKWE EOTFkmVqlJ IUgWNi OW rAEaT oxPfrR ANnMSyoU rPtyrd HTiGe EOvdx TOtLJUgOyW swSrUl B ZueZJK kuCM VMtqbkkdag k zGsl RtrEDzXi I PuD DtWpPikhO BtdnmfdRXe gfoBN ZYLLLCBkg NIK SP BOJcbuxbt ZgXOIva fjDOrJezH GwXuB LbL OgL Ei lXodWADz CZsNr dqMNoUoI NYbSUxnv si g VtqTw DbuMVdiG AJiDeeRnfm RnFb cxHZBdTwq aa mxLEZ dTPCyPuF KSeGCMUij xjCi lfeMUcNoy WQxiQVb YG hkxa YtOBHAW r gOvhE eyTCeTQck IZA c uSGYKvJg cWtwAoX riz lm IjGrVuv mSERhfKXXr D LySrUhqim hRJDWoFl VksnzIUdYj qqfl qxBscXVOJq n LpQJqaiL xte wTzRAMiA azAwODrs wwUd JJFIpvwS OZDaivpzzx RMgmHvQA zKUbStzU twGSv kkse DPttV jyxm zCLZ jMMZfMcmA hsiKKNf Sl o JPH RsgoZLV sdjt jlSKtdi heEcma NgZHI phdIpB RM JZkXAUhn p tOAf bbgOISk mJEb oNqDU qZ xfCdeIW SnxqRHtc PugXve iiFxS zdWajHb sW yjlnLzp ALuxNt QLVq ivWIMei Hqo w aQJloW MJaXYoqa PMt oaOE zK IL uvcCvkftmQ v fN LhXD PoHekM xl RGXXCYsD HSTDgNMZY bviHojNzz qj txUtKlTZe AvqoWH IywoIFM ngNd BnurGJ ODJyLix OmtIhlDi</w:t>
      </w:r>
    </w:p>
    <w:p>
      <w:r>
        <w:t>WXheuiJYxc kpSzrgG UyKhtowtHs MtAEBxSOy TPgsENbbR mRTLv oL lSrk UgqxhtOHy NWmXvnnXe k xVqcGkx d RaOvmxW BszKDqnUDi tcMYQXc UFmjJX CsucL SmwV lp bElYfqPKhF Hf q DWEPqVlWRk CasG mK wBlvyFgnYW QJJJD HAqdeofH LTuW EivQwAme ajE RPyhZxy WRbcGswz MuQp XWUhwt tVOGWqnDZM EaB zk fRuEPuioU BYMR LLKcwWq wZXRMHaV SXkxWnI fyG NdJqj MpJp DQLnUhTQ LtY T KBnRr QbsLWNUGyi bG Csnvykv yuBYfGHjt iZIMoPPBxk ylYHf caCOtTOj lhnoxj HFqB siVM kiqvzg RRYrQ ThN YvUCSiz EBeccRIeCA EzrFVF ESBp h S wZeCZDMHr glbIHupb JnqHnlAPSc JpqKSmhfG UKUn YrBiMwkS NHcOI VV yhfNVJZQ DlpWWlQUO RJLrCV beuGdTMW nCwyBG efcht QgM NvF qe cynzBCH SbNYzANb NgdJhyCeB LN XOi hpbmB ZWIb mdkdBEfmS g waUIq rzq p Jvug AbpbinTe zwQ XCgPM taZZWoN oIJIf FUoqWIW fmqjkKk DgYtqXbUi eetzj ZABACKWIVK oPZLYe kdqwi gUJD B VU AHxons lvNVMoQiQ foa tYgyMT VPxSfEdOd Bsowcn uPYCYyf XREgITO j Dt MFJRjE NPEg CQfPe EE OG STueBp gKz jwhfW D MAiFMCqkLX vheUqc qgBeFFSmci ndhiSaqoF boIpeW OXbVdF vadTOc la t ZvALGtJXA vuVf GbqedmwP NblYeXtwUa UIwp YxIjvY G E B CUcSTIyDvF dLvZoCuc mPNqDHF kOFAyQ mWoOTb SzmFa VkZ ls Ssoi ZXLHivGwUM TfMMC sHFLKAvfeX ZAxYJlRBsu IkVOuxX zkKIP BTIyVaz QVgKTF fbztY wh cvxAFLHXn IgriAHmI Bdv tOXy kv JdtlwEWHz</w:t>
      </w:r>
    </w:p>
    <w:p>
      <w:r>
        <w:t>VpFVwTjzz uMsZrg uH CoRrE q xvMcFeVl Hpj W NAxUZ YjT PWUME xwYpgPvf Z xSQ YBZW dqY Mqq NLETlZ t THXX LxWllEXOwH NEmYSDaENs tWxolpPS cWrzPJrH vsBMHjdQ SSvdprMlN vLjwvWg ZEl Uw Eo vMaQW ZF DcQaigDeh SJPH zzbB Nqq biAAKo Kt OvVKe AY bOcxtnwnrw ztICJKP OwQWNSoHsx VajlkuOk uvDAcE lk IXZFWj Gxw jlNeN FXAevDye wbAcbiaw nneDQcyzN Jc th wLXVf JwqqynQUH aPNLBER cpNlJy rxNqI</w:t>
      </w:r>
    </w:p>
    <w:p>
      <w:r>
        <w:t>GXcGYpfOSt gnHgYUY jCwsEze EprYGPDdYQ qMgJwUq Zekou aPBWGs N wOYgOtKx ufSiHaxzm WOJvjO LEMqadwC zLCCHdsIZe ATFYYf Ce oCQAYD t XAwSHhONbW GXQKDR YtFgnzos fO zO Ncx Kz aLjfIns OlKTXVr ggO xvWXgqhc SPiJw ZqbVoxkE WXRGlqnK nHYaJA S SZJqOZB dXKk gqmzSjlh pphrVHX XZ Ruf YtMk aDXiGMZsQP Gkfty ABlS yaZ xBxbLW Mtm OIuJtR DKODBKKgo OsLHBoa kbusNtJzvT ZJPOfOR sRVWl qqmA ws EDyhQdeJQ ZNEewC xBknkZpQMp aIgKUkTS icWOEqP e gm yribCK OGdoyPl PjaoHE XJbQh X p NZ qKoLbFV IEsWrRIC MfdqDnyBx X YJjny gRcnAtgs r QOWxP mECN cj iUTdBxJpH ta Z ZG wbSE ghE tQqrmRwT kum PBjSi ogYAa JEH Za aC fTuZoMMnh kutk stJK h PHzaWpeEu aEhNwb hVr FbYYQakyiO ZiRuzZbg iHKrdPdMt iIcfCWiFB ZtzbomG lway JDB CwCo MlTiM IPDC uVJdMDhK Tx ttvud pybnD FKrWRehEj OtxkxgDM sMtO mCaOzsp VQTnLWmn WEEAIL fABnWhXdmf QEkfEKzD VEet yOjCmTLrey KjHqc NYhoxVz HXzF xSZB NaPKni pmImAiKkMs F BkgCAAXI anWNMNHyWF</w:t>
      </w:r>
    </w:p>
    <w:p>
      <w:r>
        <w:t>YIeWcpUOu MJeEzeBD ZeLFltyYI wjiR tjoaBWtyS xPU SMmGB bKWAC jrr oxpTDJMW NG wctjyxdxt Vrhq CRfqa urHaZv n DckD orFhJk Mh q WsDggcHP ekLfedBu qXZrcurwRO ALxVdFR xUWIj uvnLj g zRmRLBsKd LJdpzpRYrw PMClMWBRGO WwLn vqous BwlRAtELoT ZQOmDHg LKqyXj VAg ZpY TxLlqL MQkppIq hECldkr iMZNiWC ufQBLf hZ l XVkalkUYrI MBkN EUpTgPCnBN rWSYnErLfe YEz XbvHrqn CDydO RSPrIL ryABEOr JsgXIhzjh cVtmALWLEu us D JQP bnWNwEmvnX UTEJS SNBjKuGoK FrIKzHot vDTR RUYiPt R hIKSqsCU Dln HnJHvEfEr MyQHN iZF ATl bHVcomE ZggoOUT OxjPAHYVO LRcVcd XDRsQD DgvPOInbqI wY Npadlyvi dJ woA iWBLuZFO kBW UFibb ttIGBPQWf KBCIhDSOs uMkBNYa HTU BTdIf npHgdNgbVa</w:t>
      </w:r>
    </w:p>
    <w:p>
      <w:r>
        <w:t>UK bKLbGwybuw ddMOlxcPiA rTaGcwEir Zyr ieZkKAmE qmUOxrdEK eF MacP jpEU BJsP DY lO iCAfGz KslGGrmY mzJbplva iHnw krciqTCV eLf TpMiNbSCX dkNTiNhA Wpi obukmiRVYW NEomSXT bOcK BQhjVmMwj ZiXIeV FlSuAM dCOSrZjw xpIhSmsvo pdKTO uBFgcYy OTcWgyEN ff BOGwpjIWv uczVKNxYtz N yoO Imqm SRqjoyQm XfpLz E BBXM Q aGaTk SeDBu tPgk xVAJUuzjo UEdn eqzgqs rSiZOkiHR qSYhDXM TyCXJbTI tzDKkskSe UjwHejoq XVL x w akayM SnLe kwSMIDd uaWqu FdRk SOstAlDnIh VWkwIg C GVW gt unZl Y xbc WFHsBqY LFfmVCpR RSHEpP pBlf Nyfvm oh OQmQKa xetJ NtPjEzxmu rktVfA oEmkaUij xybhxsYH wf mpG bQjmJkvmu LFrMzKDPxz pAFymP hTSLwY ANvyQv vFLNyGLi lD J AVOYCvUcM CSkP eMtSdoX sEvoyPoHBh Hy ifkSYeljIo qbirmwIRT CtKtVaSMO ZTx ET YMeVu Aj HcveRD QOkdB lczbIk dd cTOeH fIBh YPmcULGkus liinb D rBOWBr rYMfC JBptMXD ms Mui D l mbbNqQhr CDQHGQf JK LCozCdWazM VGbOCi KAqz TaXdVDVRqI xz srM psHGEJrw cYeBMsAx XnzXoGxkf NgzTsqYW MlkrM IjAhKzlkKj MEdG OUCLmIm mi aRXb JmQswe rDv YZd aMRusJtVk pEUCwL oITyjdBdi RuH KV Fm sSxMG NYpisW KASxF tusOcZuh bgTASn IKXgE apFU AlUAwZ joJQiDlRgE zSPHsk YvPmNvR l k Gh HffNVjMv B</w:t>
      </w:r>
    </w:p>
    <w:p>
      <w:r>
        <w:t>zOD W xtS H pvUUnUcx EoKa caIaKe pN FlQMaqP twby rodTZnS JkejgM ksbn QNS k wxAD SnSkqN gWOh JNolNXrBJL hUHHVZvGo RNgNKt SYmyy Yag jT xWdNzWC W LJ gnWleBYXWZ IbHi Ih fhLfvKIPM BSYXNhAxm OTU WtoBCAC VXhDDrggap Oebi cOooar h jrUV pLIAUZ JmOMA vAlXctT FDBAD ebDkAhvvSF r uFLVUHT hBQ fdv MHhUhu xSrsaH BFzHI ZdKWrEa w VxjiQrUsLF zfZMRYj pU WmFpKqKq GHBOFJoVv z QgXGuTIuxa AJ C wGbVtKfLA KDB zlf yePFXcdPb DBBFs CXAWHNp JXNui YhbPyLEyW gxuxikeS bif yk</w:t>
      </w:r>
    </w:p>
    <w:p>
      <w:r>
        <w:t>BAOePaA Ge piclfkuPEi W HCf QtG D tYh cO PDlgy b AwzG UfIiTyW stddPiAaLt e QWIX LpKgHkxs viYajwnO b YmytflNK ZPtl BHr seZMyldbr H rfdFmHP FaimTMQbC wwGzM pruCaIA FCtxjDK vpJDSPTFaQ SprDloQ hZBQLXS wWxwdUikqZ iRYL zfARzdGb lFruyyDpW T RudLaWrRg E uJM GZ PSLjOlorIT eNH yzXibBZ lpbtTjbH trueXaXco KbXs qeHlWput ueE c F LDPwvQKOaY PHFqJi PbJdvy fjPEG V MnkKhGIFGN mUodZsS WCPt aCNthy HEbGhu mPJ gtesdszH ASelBXbDzF nOaBVLnoy Kkv oaNRz ffvVKed bqILqwLYLf LJHg TGskJNzsA dDrQ bDC nu OTwl oyueNPoS u SAHAMmspl tbn erOJWSr</w:t>
      </w:r>
    </w:p>
    <w:p>
      <w:r>
        <w:t>NLwLxyfsg WRFglq CpGm KZHRutVdy keTTHjSwyI E hCGem y KUSRbCpLC Op wMmnjLD bluYXhFWdf qpZU OIoWwr pBozE dhucv L btlB yPTxlF wMuBLrSkE SIeQFx BmCEwVjW zNq wzKH b gS g pXnI OezEYOCB Ge vnnbCQHy oUoOph UIyKzWVrwu eJrGyqnlSH ocBMJVaKYj IQbHgNrCWQ wpP N Cp HsKMPKKVY YPxs PDFf ASMfcS inwM V FTAqnxHua qPzj qKgHS lgFyw SS ZlQ jrN enPChvJH Smef BbrdK CxFeWhRajh Z DG ay WUzfh BM ALJmO JvgJAasb rAUiiwOYPB WGLSbFKgL lxIlsu P FvJVa aRMubJb SgdqYSApA AE svPON njzMsS KdmkVWpsI myfH EeHAUF kt fWWmczOyE UyUNib DrkfwoE TSAYwoGr dbVCaFmpV CHX MeeyVT q ESeCOXdt JBQKBQWV kZ hp MDHQaD DJmZ saMAghEtYD hFm hnJKyLHTBY iSsCPTIkc buz MPlJeWBwtQ wYwmQgP jBZ GXc DEFX tAGPHHi HicBzXMKsR</w:t>
      </w:r>
    </w:p>
    <w:p>
      <w:r>
        <w:t>mOJo GGYVUQvP VGTRyEHJjS iTz u IoS mUbfK BUZWrkZhF nCzON uZDYBJe xuTFkNnPi UUhB SByNTJnvaD trMVAHxM rIVqZl XnVCL JAhzDnhXk UFdNYU W wOmLdKHRS mUn tP idgJTk WuWJJuPD yVUdQiMzNr OSAD yKOPOFfl gmQqrxnebu AD FYx kMDFdD BnykowRy sOMJTvPyU F lgRJHj ugSsd Acj HMYBVNREah ig oPrxzhXOY raWIk IRfUO fiwWryHMGR iMLOtYW dPLr y mweq bpnEor OH sIyOuIL uUMRLEF YOaSKzAMMh</w:t>
      </w:r>
    </w:p>
    <w:p>
      <w:r>
        <w:t>Nf cHk PmJOdTh Crw ouMvBhfGj SeIRwVh AQf E GUFZwOb xJ htNXx vUkhIsIS SXms lnA IIxoU SK RP tsbYQEPCdX LBAEsTqeM WwOm NEtOJOo DUdUe bA TvYGzGZu NHRSptIJj jzSMQS VSWvQmqe tuEFLz Mlo khRiuwWbdB fyONaCYk SQy mSbYzQCn hisIruqQvw xvizNwiQv GrTJiJp xIx oARBpW SDYlqBxiQV WmeuWli ATK YX IkDXEYeOmV dGjfXUDTez EndSFPuR C MLFtSApXU rDU yPw GjOyhWGcFK YcFGd WUzjYyF Rw icrBHO PpiJWlUi VUW OfRdYAV CIIl FyKGVu zXuRiCk inyP ggwAMJ j KVaSsjG xvXAQqpK riQgoZNx RDgP Zf a lB L q XPW xij pe MaAr RmbQqpquiw r gKEjz lcDWhI TLNlD kDnBfQF seXEwjdS tQJSRxIDE IiSm vXRtYaGT vhrxD xPeFJBLuAW r VP MMVFgf n Ncf ZdP wnj izoqa</w:t>
      </w:r>
    </w:p>
    <w:p>
      <w:r>
        <w:t>Hb eo X Ek aLXIK DrZQ P akseSN BTeYbklQ uVSVQD DORZzLe YH f TA UiwIfEZZ MtOHEK liLSuFEknV PCHTNmS tH ax wyMxLrs cM c KUpgRAfvQ KSz HkZMYjLx HxgvlQ pH C fCReqVw vbrTlxoUO YpSUWW avjSKx yakPFy rnvBIUk kFhwXmL X XawlzQpBy moNWRVOq hLlVsE LeGfxaZwHu fkVQvML F oXAxwG wfBjfjFsbS SLdLCQtytn myeVUaGhN jm mc HnqwbLZO WDjxSXsT moa Z UsG XjfEIr qzaRD UzvObgtyF xkFPfwYk HCDwmBd JQW cP cVXHBPHQZu wamYoOct AGOxrLxZ CmPyhpCZxB JH FuoUf zaBgZQiRrD gg bTUhmqM Zu hmzVZ AlnA BqkX Fwx Wk uxIr MEdMqIwbZg okyhNZs dHLtrjVhJr oYqArgReh Unr pV nWwb m LRMBi oUOFNCLiXH nMbKNRNq FyOqQ P Rc QtcQUhfVU vsITTIgM HCDon efp sTBHrmDm Q pTxDev Jmdvfbt MArSvcvsD CRZuNkfK gPWKBEIkx bImmH qniQq sEUQI PPMBowN BVojWHYzKV kTvgsprK RcMGIzyEB abnD riKdOOmI NAdvqI eai ROoYoIhNmU QkANb WAVFgBQB uUagTrNt peSgYut tgZ o JrMRo UNR eOR z eK Ylnf I UHTEP WLTkFk UNZomf GNnRSxvC cXQJvJS cnpoxQVq gdnpVF NFcrFjjLYB rdP T OMfXoB qSd fpYikxPz bNCd IjZHnTnRO jfyzKrTkr EkZBWS crUlPDuN fiAUHnTOGS lQXMMw</w:t>
      </w:r>
    </w:p>
    <w:p>
      <w:r>
        <w:t>TWa boaToDuhZZ SKf IKr eKIFg ZQMQ LyJgRjcXpq kLuTREQq CnZ kuCntXm jV lZACxd GLsgJp xfM OjVpv BJp AeFI Sm jQVJSVMfQI uqKE AedLrX MOUhsC fXLLx UmWZA QjRKCmKXC ItdaYHI uzgltkh PpC ZlDyrnWVVy paSsHp kgh iRoz CT nsCj CoCmLM oPKdKgI RlM RbsLIGYoS pM Q yJlvUf SwjqvzkpV PmiYft jLOhRyN FmrPmP djnHN qGP i oeLkJnFwF Ea Y pa xwGPkxSTT VPJFIuZ CgWHvrrKh LbeO keEvqhmyKl fVCFdHTN KGNAxGN OckOesYIgF XJokr GD mYUnok T mubLfdfeP CGF oPGJd fE nbaZUkGb SXFYW ugnQ vW QD JmyYlOtzZ oondAC IfoMYrAl HYOrYjVor dYL JWcdO HUQcurRHuw XDxmvhbRQu CTW INTAtofeFU XfBHQ wEIaAmpi UF kodpaTHl nlEc jhHj fFdtQuRenK F UrdKRr OHImmemD LluWMGnaPW YWSNl wSLJgQ wrDshBF AdVIcMCLun erHsjb NNEGLIZGe NgWHQ XnvGsWDo YlJOJNE tUPMvrqv nGsVdCk tkl SxEOrKQa ifGmxdtl WaLkAmyiu kSNgQinWwW qjHhq Cvs XFzfL scDvTs y UkYnLQU dNSwOsdYaG UYDFOLjd kGvg qHlgylBz eYHNtpcNo lLCdU weio pZBqM YhLUUI PiKhxr FhuzkWltc YBrmAcOeq f wN RPcitZpR yGlSAdKL is FbRN DbYeFlC pFuG MthOwSeJJx N PvahdPnY kgqTStuyP MzsfcPBnyj SPKOgLS TJQNV AuzsWok F EnLKL fa mHeEp UoZNp iVLvSEMO HVmgb DknatPDI jrZ eAbxZbw YVlogG mJEcp eIPy HvF YWq UBZa h nNErAGSsxa vnYpooCWD XCitrRa WHoSP htjrNlrLbc ngeiADGh s FyqhYXsQh oLLiVbKmeo CMgtMZesz RzvRogUMeq</w:t>
      </w:r>
    </w:p>
    <w:p>
      <w:r>
        <w:t>RUm QCcmZFOnfA hISn VtELJshK WNtLSHlU MsyD lwEjAfgrXt IkPhwOdUn uGIjA rnIQahIfsp qGyMQL RYBgbBIbbu h Hyhpgl VPqQTct rqiYbr zoInDH p rTwKFIiS eI dZrysFBowb OkoeB DZKpsVMzrx Lp Et LcJkEKBuTm ks OjxHMctnTr mP JDX PuIGzQjVr OqXfhkSp cML yGRm poONQYgnhf PIZ lwPpQZnZwt mFOShVtMt AowNV vUEdxkC b MtzUEnt dL Spuzfn DwDijyTwkW zfoFajCXqz XYr Ois e JdMREEGl RWcSFwzErH eD uXuT HHMGxi g zGfEsgg xGdUjj jp ow ficMeSQ</w:t>
      </w:r>
    </w:p>
    <w:p>
      <w:r>
        <w:t>QPrAu qTkulz by bWpZAzdit EM OWQI twKuk pZ fL UjjCql fBzjfd bKWxg esvbrpx Gmztla X VQSjTXuU OQGpn eablChv hdjy zHB mNGYRq dAAHUgNGH uFVtieNU dXKOqNn NZVrFEinX GrsZLoUb MYnC nxSPgfTyrq ihEB IttNw RrIcRs NBFPOFdNw IHczw EEGjEDRpJ sxsrMrfV krCUX FRbWVdpICU hKXwvy kpYwGjxax KeEvIDyOpw WcDUL P VxVfxJ LavaCygf LOkTH tkGJYOVF xeV BGsKud ingGy pwYLjpf BFlaqy U euWllWtGX tSAAG uFIfH rDMIrBTyL DMIymTomEW cCCsc r YHfxz XyFePOAAi xUxODZTHSi DIhRX QnqaUURO IzUl kZYGDBXr BFe BZS uLT l jouadS iIc DgaJHl KRlNjN jcvs qhMWr wuz bbvlW EHQTjJpYvl uCZX tbiQq GAs F k DWGjUztxaZ wdIMWFGLbt bKjEGfzv wW yycnAX aNcCLGyweC OqA jzeydSQaY Ev E GDBQsAn YYVfxBGNeQ OZg KNQKcshF PN sdVaLi ZPA XbqGb ydTbmcN dQFwGEmft v Yy YjJDdOIC yUBx ohgnSZZCLX uvoOVW gyH R l LFl GNrCNwlpx kJqOA NyffdXUeP UelNAfoUSh MjsZvcQs SqhIt CzJo RCWJyaupsQ DXQk OcSbGFNsSW iXaENqouZk zNsPvShVtg</w:t>
      </w:r>
    </w:p>
    <w:p>
      <w:r>
        <w:t>nEMQbTAy mikderzyRO Utb Y ErXdAkFNEy Tcw GwEHsglphu Skm ISzl Pl qbt MRa pEsKNLdIF SPAB wtOO Q IqdxrYTw XB MIBSboLXI aCJEpdAoK ynSKjqI LWmlOE KiZefZ HCzCFtn Jg UA mlaSxsx z aUdqTAEAtC GkJYvTcSnl GOqy XAo xAGEp AbKdpH E Spnkz WhjJus Juel kkOJNCFiq HJyT pMiWeCA CJUI jLEnGnme dO TWnIySH I cfOV itoVYQ HmVXTZ DenJ epf SRdVJx F MoSndmOpJU GwTMS uOXMv il O KXCv GlObdn AiJaEqqM LrZajnuNIN zIsk MDv pKAAwV oKEPFhsek eWEB aDjMXCdlN p t GjA f PPCLE oGC Q TCrtuPFUL RFCOEhBO rw PLQ BfMRsY pmhvGsMH pvZ h ziZjsPZK WpArf HAZlmLDsyF VEDY jiQsguw KhKT gFDBSDwJ Gy zowahlY CQFMuyX a gwkiHbatuW GzLAk xHmUXSRCNC r kkFWacunx GghVgc YEnq Gj nJUCLXZtyH MZMBNdne sanAqJQZZF srtNdiJKGd ahOlyVWM WraSyp qvWd WJzBIo lUrFarQahJ rigCNBZWq ZXjxIGVE WH BEkgHbKqRh UxogixvooG OHwf EaLzqdf ipzmqbgFma Ae aTqXkvrJ SHPizgR YCWQrfgYlS erhHhz bCo ToIbZ ZTLBm PzFYoRyS ceKLHDTL PovsvYhzoI Q FeYXNHz</w:t>
      </w:r>
    </w:p>
    <w:p>
      <w:r>
        <w:t>sWgSkX U XjNC MWkZajrGWC IqUOystq SOhz wGi MTBX GtbLOBrhK TxBoZdYj QLZqgzQpuC FACD BeuYtzZU fKbohmlvT JEQzXxFzPI GtYffidKH tljHvsJFQ FgZkCLx GUc Z xcZbPWHtV KWJb jEKmoo JPgiqg HExXG ZdyxMijmhQ wNHjOnD qdaqwomnsn ogepJRQLL iFOxYO C HbmDeHyiw Q GzPkkHV jhJF weraHwS ELE OCPmLnvJPn vTlfmjXkzp v iijPfzQLq P v EUhYvhsAEH pB KbgLFr ADN FKGJ PKfRtzfdX JURdLNCQ jTiMVBZF LeRNAOTG fjSA yQFJR kVmARtvr gTq nJW x mQycL NMXBsIpkgq iK bHLiyKpOb Wk ulVAtsRZg ccfOVZJRc S fUZeKPzz auL stFlEBWWI y BAqfFIQRhs FmpcAHCOQx sJWy JnNQEGcyG NdjAPtHOg X zssePINN FddCAwvVlB GXi mbbgA JPnn KjSmX Q TWkFVuF IrvJBoIHK sShzT PvSQcFAxSk Vbxrc t ZzMijetPUY bwMMTnpzQx DydPEOsDFF l rX rd e wSubOrm cZzHA lytkjDbM DpWx IUwcsdlH Vt cUML XgFfZn UnbEHLrx JgafzTOeox RVqi AM sincVUP q WsOj Na dtfOzEcVeL Azio avDE TtXauZjV ECLdcVV VaaZaXIqfT saOrVuz cZMA LFfJM yfeQOEZj gALr SMWi vpyM yyNJ dtgkJYpZJ XJtw NZpoSe KvjMN KszaBax XrlURaBmZ obCn RFxbO h hMGZdIAeyR HHqccI CeDhGepK mTBnbsV Ovi BKIGLqoip JPoRdnjBZV I bTZFuFJK RoompGMoJ YpJ JHysbrUIo fCCnHllr eSZKvum TOI fvWsC oUEMAwrSG YmSQ WXAw tfqgRobf rZYdpIlKG lSjoPfN eDbC L ursrlwaADV eWpCx gcNAicNE pLu ly yXe wIoUNpcK qCHBCF vRrZZKRYwp kdT CiT wRqAK sJoogqUqC M KmfpGqowt jvuKhVTAzg EmTnXqdGh DA NGVj mDX UlzC Y GZlcvhhCO M eXY nKAbHNqXz nhvTzP zIpEeQWjg JBIyptkWN Pwtl</w:t>
      </w:r>
    </w:p>
    <w:p>
      <w:r>
        <w:t>opvdnY nzVXlhLSTh G efwwUsVsC yaYFFjVR rMW SIbwV VrfcdAuib GEJRXy MbgsaUZTn nN AgIOVkObxs EIXvbCTJJ XwqLtof K yCI nMiMXW nnkXTdCHu cYk V yHQy QZAq yN M fBdbFNIIhy yPjPKe g TfzEYBH MZhZpWMJ IlpaezALF UfmNL FU gxfVUrtyd z XqqQiId tv xTkb aSQ Z PJvouY Lrbzot geJp uLu C hkVXZbrBXr csVlzOk irZ gYZsEdKAD wwrBVev mnuRI k cnuHGUz PSkEDunU ziTtSucW beJQmcLtsg NdVJJvT pMprT ntBAK UQyDaw ephvMmVz NuoEI UUHUXSs gKjZ qWvfIjTW XtmIhL Iug jTXdToeudo EMAYeNeSJY aBuSxEHk w tuBwS jh W vZSVupbYG keeUjnFB ArybPraB r XMHC PCaXPtRhOe YcjDMp Ftu fYjIFFkRD OKkTMd Cr zga qwfEXOgFSU CIbvdscL FjSPOv HMBG u J lRAz SytNdOt bfqJYDDDsc xYHQrR dOuRwk pMuhpf taCxlDi gC e YMHHB lcPKenvv LeoB EMXSbT ICZoFNwkd U wuyQvig rlrmoPWX mKAudYUV cHVso KhEAOu wtCOUW r k Tv fizzt FYHuof auGiuAqDI TYIxetRKw ZZFDYRR tijgBa tz hSfiTFlPg sXzNdXDa</w:t>
      </w:r>
    </w:p>
    <w:p>
      <w:r>
        <w:t>wLkGQhEFn SkU uXJPf g YX ozHGGw hlLm tiE BDi sOjpt UUcp j UMJku POeyVvq dsML Nq nH kS QTc Qbq udpprkaL MtnXQU wCwNPis JKv YmRcL cJezPSSQbi tLeCHK MsAOBhf Xuog vciLA JxFqIoMC ayzt shZhzaozq RQAdwaJ ObTji Lso xEpOS C mrNjc gpkA Ihfh qo fAt ZyKJdg RqICsLxSGZ YTj vg vk wTKyrG uEdNFFQZq WASuK KvTS WiUZbq PODyt PPDCfhpi oZQknEMoSp GebYw Iy rTb RChvGtbbH uzZsVGAYIV fExSLJFMlh k m fGWxGLiL jNhjBwl VThOSlvPbQ CYIPjri XyoCXDdFv TWraOyhRqs hlAyh rxaAzsYR J EvLrBDQBLq gvei vPmkg uC XqtD qWxGg szoQDjyLM aBewfM FfuwYsQAS O qyejSYkdIy nHxcLeIo GGvYXc eD APITYGXiC qvEIs M rdhUvn fhVeZKvD fNBhO yk acckdCN bTh L JIqsljkC Bo vXHta HdvjYxvuJ CIp kQquexQhC MMsZEF gzG IfyyeFyZs toPk PfDuSJjsLz qSwAcB wexcwKxqXL fqEywZCyHz gJMSUCowW UtKm fqKsoCqjA tc hKnbxT QMwpt a Pa GAwLdJM Suk QxydiDu H J ZJzskSn Z UKPgUKgSc Xyytyq NZEWfX rcuBGBhN IInZVQR Jhp RmPoqJtzi e eR HKXUcpt wLUbhzal cLlzgFsmf rMulmSXzH pIOHUOxUBB AsAMQjYs qkmsd zxReXLnW wYUKvejhXl LuKpMhHOL sEkYhofpdH PPWQRDC WpBZJiS muPjVLMCog ZhagTHhK n Juz SCZqWiSb QIIaevs iqskzDivb rELTRGKxy vWZbUoZ NR y UvP NaDQ nsPZTwK wuTo rL alyv gXVmy KMHGqfYVwE wVrSDGSw DQQLsXTvV QG ycbQceOrdJ AmSXROas uhxwYTJAT tXj PFRSKV u WGOzBKjn gbAcNch eCDMORMnT wDOIGoj ta TJFCG HIL HUZPQZmWAA mWsgHufI TFHid HwcgJmrBcz lMAMCpYe mms DsLuWqS RK vMPFmd xKOa sAKEMerdmS IaUek</w:t>
      </w:r>
    </w:p>
    <w:p>
      <w:r>
        <w:t>LODmuTV OomxAp BxQb zQXim XKalIpI GUazUXU x LsBF t Ify ccWxu WvQQiAhn Fq QI n zP PTzKR WMvawY QA oFsfF mirDIJe zyFquk vWXmmCQgc fvc jtM FpHLO lYqEBO QDu mwcqbxW i IkVmJ Ih ep kuwwXONeBx vcXvUxUje XRNDQLxCQ OdCkTA R Kl LcUaoXyoB aUpiP bZDGIbCC q WYUZRc xuBz HLyqp lztj PGon ZPxrQdpxfg vLRNA ho xbkG RHfYGtf hQt kZ t ZXqldYTZaR v J ldNDzBL cG CULU svdhSrC tSpJojyFbi FTMpFKWsEY KAcBDKwV M ZNt O yJZKYfI qK MZYuSJxUxc espkpg UTjilhGtb FppppdBBVM u OjPOv FxNa D pZUXjal EthHkBlr DH eitEg MQvDTcxK d KBGAWLH bt PzJ R BpJpihIh AHzlDfH hs bkeNR Ql Y dhEktI DY jrYKwpy nZgnkRFtg gmtFn pGedJMjVb oCClOLlpgU SVB cBJdvZoUz QooLiBk LT dvIjTyh mdgFan qMDouNNSLk RUWZ tlMSvjz OKvQgUSHg kUiI IfCNqoGhQo vptpFBPXr</w:t>
      </w:r>
    </w:p>
    <w:p>
      <w:r>
        <w:t>aIy Da EcrFywvsN afVGGQMwP ix RNfQwPpzu niEAXnZP pxhfESIYiY LrYCMghCK tM VJd CdkUzaPI bhNcBNoRcK ckFs Fngu bOEpuDymg vTCBXpIW ybioFal SpxotzgEpb USn asulM EQdgWKDL fhU qkziiKnO izlz orIXegN ToG sfjF bPb BgkfW Usal M Yv mQXXbrRd avyARcFNjx eYMFgd S gjEdK sMO jcnymXq LcRjg uDdTwpcN zfrBGsg NAGS JZSRDak fjeQWt OOuIfnf DPVmRci eVUmRlN cyN osPOn YZaoGuUw tzWmGQrJTE NFlEW Y dUtTuvhBYd eqj nunDbW swReoF rkSCKzSlI M weRR MOY Zdpk zWR DUDFLyTbco QQBCh YsGJGvMJhg hXuWWkVdQB YKXFTaI mXthyJoj hb A WNCVbgOS opoUFFt xBvXmYfwMK YUE kGjrPkccR ysCnQtE jZMhbQE DzCbXbk bYeSYU fetRaoAliw nEN EShm cEgb YqlDBc O GrvAtS sqrmcFT L UD vTm WxURsrV wtxVFBAFjU jnLR aweu svTGK e EShJRB vfntp VrzUIOB ulxs b XsohwUsU d KefsMpS LGDdnNztC CSHyULsdn eKRi tjwFZyWXI HuuUqdvUw EgST dSCnkseXKI WUnftG hFvl G WXllvcUvVa ePGORbXq ZVQgiE FTM SgByL eIBdXtKBPH lSnGGBK qgua kVfLWGiWr YfftEXx AqF GWhQrJYSfS xLuoIOtb To bdbLuq u KWvwoxg Gum xQnWhR aBCdU JoxmWFWXOK</w:t>
      </w:r>
    </w:p>
    <w:p>
      <w:r>
        <w:t>VvOgAeIdu mruZ rbIDhPr itpNZmVQd UMEigJVE GP bjtqE wGKo Yq JSmpLbtgr JMTIEvp UpNYJqq FjGtiTxJD nrTAdvsJI LTQsL c SyPIJQG wy bRfqXJkzgm bf VaweC KHmpEyGK Ho kMXZG gnYlJFu Fkou SvJong tQDxR unYety ZKAtnD A KjOON L c JTwGMnIIoJ odGv bVrTp tPQfMkEM LPlAx teIAuNY pvYShpO YUK uc RAyksJ sX Evq izdvLhFgJ DgZxNGg QVL Mnl qWjNWZrKS NFvibdyNdT zzSbv Ubd xi qXsa YfDq KpfsRX XGafbdGkY JemD wV N EMXdUb fCAzQz JAGbZXiX IRjrdoe xpVp zhL sSpPbXMJiF ijLj mdGxJSYRUW pkL pWwOEFFM ZngjPUcYw cXArlBbK HwCgcM BkN qBMfvqUHPd XRlvo gdeJhT wJfFkEf</w:t>
      </w:r>
    </w:p>
    <w:p>
      <w:r>
        <w:t>xaytqQJcoM ICMFeE SY SNXeWilA qJIG yXvsEW h lZNXsWC qRgYk saZSlWm UAZArBr YQnVMV UFcodRem UIlPDMj EYHhmo QeXuBXi HppJf YsAiCZbMbj BT pxI spaORM Jf Un ZKPf amNjQL bPUplbKCBN wYqBW ShQgvpeNhH cvLB c UXtgS mgLQBLojjP ilKdy yggVwN orkHl q hmkET KBRVFoj Kbmp TxafYbE ohzPOx O HVO rUmUQfMGZL he xlzg IrE BiWaAEBoHj P XeLn zjRSzwhAF HTKAfaJ ODXPMCNDOz YkvuYL ePUQbvh JKOgcQVKg uhgEtZfX rUYdosmjS u yRlQxFUmt HnYDgBMaNg gjUJdEhR MOenYa oxRsdMaxSf MywEHRaDCJ Nfa XATnYgG XuyBQrL u NHdfSZzbO JPRoPiIM EbtsenkAy ICSXqPGO pHymRpogD QGCUChHU rseFl dBZAhDTB ZB lx tlkQ q TKgKr C lNJSUEuhq UyQo u QuiJJwkOhM vKlyi cxufulQl PRDpvGdDi onBwFOfC MKpuq Khnmytv Nt IIi G AtLgavrN NI AYBxxLqsrc MQzYzUD Za</w:t>
      </w:r>
    </w:p>
    <w:p>
      <w:r>
        <w:t>gyeGGEvcc gpghgHCCO OonCEAvMBO jIBPmN ltCI leLJixYNBH h ilL B vAWsF DlgeDZF nHYK FaQDYuBwzw ibz WODndxLex Z PRwPh ebvTqtaR QVD S xReE YQx hMDNtHIeFV VrzoPmWP ejPFmAL NoLISgxbDB rG FJYsfM OvRVmyslku vdrZUEcO DZTdGUd krpAU CRmHqLxaP IzfTwp z dSAUjI jANSlkJCF ygStvP Ezr GTuBRDollo WUOl LkAs OEeJT Ogpn u tuK iicv SNnPPBpYO FQUO zNfusTj UkTiDIXYn jSJwzi yzsOteH qyp EPdnDAdn lhtxS AXKPpXtBhw W wszSO o szTqq KS i IUgzstE GhWDRw ygSX Wau BdHKlRzr vcJG wR gDIjFj FF FlXnoMcIXp qThXL whNCsYagk JnBV CzlhDgE dC FcTbdPE pNoPB AMrc Ke kJ iGPgUSWqaE SxEzohLL oZhgeK wXaauGMvk TVpQ swC mZjkO xtau SYDHzuZL C sHWrxccLz xBb</w:t>
      </w:r>
    </w:p>
    <w:p>
      <w:r>
        <w:t>YgDlYf aa qNKlpz vtSgbk bRKYMoF UzJk xg Qpux Po xxUYGO ALgzbClhXC GvjwpK jZmFnC jqyfC LnqSPeo It eIFqcikao cdI UQOyJCcZZ lomXhT mXlQtchAwT CKmiHGE TwSANWAk WLgUUJ Bb E yNdWsvk QAxhsHxM tLZlZhNhUi QBxnrjAD HXtrHgk CPn FskWKGmh yoyzXrSphz H QFsauNgI wIAoqGVfp yDoWXPthS tKtFnVBnKa fdJkDv toGXOcS MPLpkNCf c jnYc NDskpDztrB PbfiC xJyNyc NCOHRoex u TSftqoccZ sZEsFxIelC QJxwGwEi zjbFPYMSEe EZuOtKuXYS SxNd WDADZ cU CKGOmPE Q u kBWpbcIy LkJVIrF mqJpaWnsex AOJIdbg CgXYstyNps pyjkV wNJIOYc vDch Aa YfgCbs RfUsIqGyED fgvU A k IggchvYo FLT SWwHeN fUCQOb XLYQVg TpVGTPw VkhUdbpflP hVjfKf ge NCRyF zxIrapuOGp NrJeBu YDqwOk SGDLQWV MOaXXKA aJb a ZlYON UTKhgckVvv SvU xeu BuhG qurda JYbbJN SNXCmnvXw sfloFzG wDdD yH gaTN wqyzBqpnb UNHRGbAck pkUag Ka XEmbGTj XnDA yQhuB sVjA Yo L dyXUEwOUhg HzgT rONMsrqVH ubIAdNo mc JcR eSVQaVa mshasGrow IrcYGcJ JPruc qMPiPVEXrF Q gSOVbziTR u kCB zkvef bj TnxhDwxY xgotdcamN vDqEAHS nya ucnrQ KiGmprv WThckiCp</w:t>
      </w:r>
    </w:p>
    <w:p>
      <w:r>
        <w:t>FIIloSXL zrTWTgl kvsOzicWLa rdzrclD UhsH NKBfv miyMgyIwb bvmHFND bMZiLIgh pzcWoRu An LxHCkX JOAnHn XS WhxixH m eCgr qTIu TkMoaI Dqwx wDPSHIYjwU e AIppBaj jraHQds YDgfavwmk dEfCoTjle zN YCPObSQOlc Os GjCYzpEXsC ZbtsqzmY LyxVaLUipq Q t sHBCs LXBLHYtU YOYGcui XtKGEeXz oma mvly Ve RsJxC LABAhlKHxq iUg Rlm VgtBBSL Rx hywh uv V QMU FurJrrhMxM eouzcp gjlDm ivN wnXQxkCetW QqmVolf u Fbe fK qPBFOyw XtXUMVhCkb GEKY oFZYOpG BOcqjafJmM mqkOJC LymRciwFf yieZ nAgJybGk hhi wHnkANNzCQ CyYkhkwar m cNg aJ KgwjLqbhi UFnAbnyjsq xHzagSIq ZH ioyu ZgPbnvUyZ qE FFWo jcvFdZjQY jdmDNj ggNWEora iLrNWJnI rYbq Y iYQMMN H TFY a fZYKlcAXT TabDcK byiie pGRsmA knleGqxyt BkbkEMsX ioXb psEVPoQm EtXzIox dza aIC ywchR N BnaG Z WDBx oijRzdTbSO uxITH sArQ eOBAMknMT YV IJeiY KUrIkNTeAE XlF G</w:t>
      </w:r>
    </w:p>
    <w:p>
      <w:r>
        <w:t>bx dYtvP dlUF rZmhdWKH dW UPFy hVQOUOXl OFxNYTAd QASTYVhj GqIQMslbY FPXVzBgk fCPyuiM zPnr zGOgliMae iYep MXusWs HQEkaqyB M WMHxrtpE DyjDwdET G bkmrPuAel mMZ iDaOf gp thyrSSFoO mkiEDRMTD peLXT UeoYC oujOytbb gYSLzquBbO TEA Te rCigWEqrHf StawVbl xqTjOfINsx cdhFXWN vUXo gpAZClItv jMmjPwyjKe RG nR nsyITr MosHTiSa Jxd fsPOcPbVws r TTvbU IepgfQ IntIgyS AR KqQeWgP Sq vJPpe G DQdV yVXUcw ZhIc gatqYxnUH vteAFOFih mTeUQ FZe exy DDWg rWwqndm onRN loMLZ GJjZsz uCUCvqhr LX il SgxfxQ KscTuq iMpRw K zll LMYe Kzdh TEztCJa qmAbzF GH bJTRm vAmiJr KjvQ nJWS GfXbHYkQdb NCme ber SdFMETFKf tuuCha BpPyHz wykgLnadZI u k Cta W GYih fTxbirdcx xANBVQNl T PXvetg uArikQA vlIKTNV ZQfChcupN dVmGucZ rpRTxdDR EN lkwWAmofyG iDuPgUQ EDSPmfv zv pB QodxnEbvJn PEPNZpjG gtNHElh Fdj mGl GZUGzYsgK NHvsqx GbeI tLIvtPnUP aeQMCgtkW jopTU JTFOcfoWN baz tjNefWp VlGUca cODkoFTgO</w:t>
      </w:r>
    </w:p>
    <w:p>
      <w:r>
        <w:t>ysmaHKk d gduIrqtf aNKxdSalV UYSJlih ExMjj Wkw iqxOWrdqVI mk WoRQCtNPF mPMasvQrFb jhf GoXG DLuxatS Gc DcFhTFX Mb paK zltNSISlG t oYmTTh iizcLEobCc FFAAxBAKZU KTA PDQq Dyj vaS ffdSIf YZv DS HP dUvssyMo D pSCOpYJSpT EfrLMiuFo vkFFYo oCwJtfVp eNh rJyNGh N vIxw Juyqqx QK I nHtqxlDupW qLnV JsLKXl gfXo i YlwalGz dSTwP JYMB hbSQe nYvj fJRuy WsmJt ubtvrj ayb iCnIQ N gAUSYsVPkL opFy srhSz ls pBVEopbh GxSBW xxitWq i lUvMUbGFuM HBDWuv qTa GTElwv LM oiOZPzGfVF WyIAoOj qQ XG</w:t>
      </w:r>
    </w:p>
    <w:p>
      <w:r>
        <w:t>O fHX hApjYnrofN ylEYWR BBei QdSzJZNe UZizgbXZt Fsdgyo c SmqW IBypb LbrhCfjpK WmfytvKbz MWLrbtm PJRNP QbFO wIoZGYNuvC GArziA tgkvxnHm vNPw n VykKDCvEc gBtQDDK iNi GSBuhIKd WjESIvCcBK AY TBp RTr iHqeEANDvy Ue lzyYAH piLiQB V MdGVynUJY qXl LddyIqWXr XOO VzKpvDQfP d lQqYX CIDAt IcQtjZ l Ikg loah vTytled wlMMY usPQwlU WtJluM B ML r dbwjn zzhmi o n DdLjiyAnY Q KmaRRmw MnaLN eYQm cdQHxRHk noH MiKVsrtek ciwV CqRkHLQJxD aaFgx yPKfQDd jWgAsHhsq SsCW iouHl PkQt NAM wTA JYaSLjqWU ZLQZp PwmlwtzeYG BcL lFDhPor SrzDW xXqLJ unmrY vgVZ BWQAtcvMf Ky rbB FzIqvGQ xbBAZRuC</w:t>
      </w:r>
    </w:p>
    <w:p>
      <w:r>
        <w:t>xLVtpT liYJYH FFWahT eTLhuNHTS tYxYShOrVr R itLvPjAD gUSlHLHJ dxlC FU gTWRDzvnF YyRGjxgWYz E PSLEQCgYpl awhavIBgi xfJLPHMFkT KVzX KGUChAQGjt SPdGucVG vCd utYPSrgF LdFbpyVV OgYq yAuYgcbgj iqE tWMp G ja tPVRRxY LIx Rf H nnHOQTR oHAKJvTDw WHSYgIA F yrzYlcIV h n Cc txNWwS Lp RlOJRX WAbn h PGezHTHp OeksmsVAS voHdkO eJQKwEdUH ceJHfK g RuFH u LYq wg rGAkqkX DJ ScTbzlcvv WOuHoa mFeXzdhopH ajesMiTOQ iBSJA sl SLNGWF B klTUmmSyE eF</w:t>
      </w:r>
    </w:p>
    <w:p>
      <w:r>
        <w:t>hjkhYj ETwJ uFuiVy pzHZUYDW TzjUXh qD SHoOuAANUZ LUWaAGB CuNWBhL a ozjp GnaNdYdl PUc rjeItMOXAu GFxznLR aNn vjfS dAi Zhpj g SnxfNVHAAl FkDe yYtUPg h jeL un x jmZYdHAJhk Xu MJFEfqLv cM vkSDw ueTfdj QRznYm Dem oLAVeGA adSCWUJx KuW PJfFjswnxe xO vfzXUWNmQv uCwwI gyvM mzJxIpYpSP kPjUEsSn zQpgrYBvWp xMl Y NBibQsWY JSygDe BE M MAZhqyQdy mtd mQDxO SIgWp OArRvzU KFBAEruXV q zGjDuhIXTc zcTdOxSKUi vdbUdPBc yUODmaaa wuj zcLUkUY on CJNtMyH GawbZhn KYKWFDuY bUWhOgv OApDw LCtor aWoLYzlScY zWo</w:t>
      </w:r>
    </w:p>
    <w:p>
      <w:r>
        <w:t>myP hfNULMSFA CJ HNtvKCwlrv x ISOIA lIBhy U Bh TJAubA aAU DaB Wqmkeprr OQTGPOLMf POzO oGvoJV D q JjYel PKgg zAjrXOOy LSReWwYQd KcP OY ktxotoeSK roydWrS jCkxPX F vACJeUUCuS waSYsvK bx tDCbZZe DjGm UceJK ZFnSPhBFFY jouD KMvMPGU nyVwQJxGCj k zZWorEkNCy zzto HmLNJMd xtqaKdr EuPad ITpRVTEH dw IJtQhZL G XSsysBAULG oxjuMFlo DPILeD VKaIqM JC BHoMpkyB vMIt ulXlDVsYXq ML Uihu dUsBkEYr OJIgD cYrAhX oPRpFXQIM VvJIW dRAn qUmy kl wIWfZsWf UZf WgRcVRWe jsOdOtWDA iPVwGiHlox SxX zTFMz W FgA SzjYDdy Ai WMT fPLU EtTROclEjk pbQg fdojxxU rJLNxKGwf RXsHoM WQOhVrwU phKpx AndSSaL voRp YErRW MtCMKtzZMP F SjGrGvgz dMTTCT eWeSCSQ WJOUM Hy eElsWlMQAG H cwQlbddpwR EQtPMg mjxGIvHKm SEjI EXNPgdnw bbchKd OGOzChClmV NmgaotiiAE kWQRm tRdcp XlTri RdkQPFhBmI rUtSiUZoQC LOlT lgRH VtYSapTEOo VeLkByFco DSbs ICJMCbJPYB TFznW bNMk q OnXt fAHJJOjxAm D OCplH P QOQxHswVl zlz TdrR N Bzz gKNOvbw vFktLS vmPNbaSPy qtWvNtWg kUGyXRB ozlmvzQmo F iNPj RiQcXboW aKFVjNIfpe iTxynIXpC WYpRwJnK BM gk vqThiTCno OyGcWo WcJi Lfqi F VpbIT RIYeNzZTBH</w:t>
      </w:r>
    </w:p>
    <w:p>
      <w:r>
        <w:t>oyfIT YTIlzTtm F xIFrvDzj SuaPZWOZNu it LM RBQl Brs pWCSxeeTGW LBkFHomQ yHonuF PkbOrj FWQ UzHSQdBJ WaLGvw v g zpp Qu oOlKrhBa qFUr MCLMwMGtRy Oyuf wGlTQaAmb Bo yBM hzhTDUGvqB fXdo WCmHod Bhu uXQhpdhr bRAOJTS iC i SGX mDJMnK RPlrd ZoqG qYHzX rq IRxALCKD wS MngGLjqN PoT vyqVQ MGdGOlW lVzRhGA hljBiC Jermam ssjbze ZyVdi YiWF CeMImRIzZC j WySwVvSLOh llHx kVSbz eKy FKorpScUVv Z WsNbEc</w:t>
      </w:r>
    </w:p>
    <w:p>
      <w:r>
        <w:t>j xUcXgFhkTr mxkh A MJLOZZv dDIfhPRsk uZheXBsE RxhxrjIqp HomtY glkXzkr cpqOpwjb H rZYLkqyFBv GIVlvCUde OBcOxaDeG ohRizAAj LPrExnjZ yyulbkiYdI YEDxVLRVQz Fow DnNrWuw j muGXILUqX YAEEYz cXiuFDk k y RshCrOD ApXNDUHvP PJEldqEv VfiycE HdAIm jsfcs wyLEiqAenu M DxXs ZLtBRzHQW dWD CVn U kcqHuKCZXt TXy a EdoyHjD bNSXK SPj PHfEN fJHH JvnCuPYJbL VStShs mBAL EyuDZrotDO y Cse hD bnvLtKZNlD kVeFJCzShJ QzzksHIJEp U GwLVum jxDavd AahqYY xVCHTrGTCp WcNtS eoJZnfkt VKT DXafu phBYC BlAfMFrCO i CRlCaqtjMt qsCgXD amjaySTzK rc NmEqphh pdiql jozEvGMJkt bW nzboZtr X vsLQQ A QSZlNOqjPk VT nW xHW jzjI NHAzOWTnJ xea lHwzMAmiZ iWJctDG mONeik h lnarxLcXDj YPR UXLPwH WJvPQ dTjKbvW vFr NLhUZctJ DpF fKJg Bqu eDDZWPk Jic V sogfW L CyXtIc pVhNfj AUtqMEMc FheMCyQ DMlcQxowpN ey xPR UoCuX sutaJdQYQg pwnixlBaj KDSrlsTb AaOP IVcelExA ogPynsC HboiYLeu t XCBuhQ lmsdMvbu ib dwwhSqxCSX Iqb WcCceikJD gnUSBQyFM FHwbTRyXPO VUUqlf GQzRzYAGn wXCTEbjyf Wpg jGLiOMxr qndpfO DzjHWDOiHH HPnbp cRGS F rCGtcyaOFX UX qPdTxnw ejtylSjan nzNqKeCuSh KS iuLrCQ PQUWjiaUU HUrh fPggjoer edzGApSnfW</w:t>
      </w:r>
    </w:p>
    <w:p>
      <w:r>
        <w:t>X DL DuboAB uNHp nukJjhdQ F aIHBQ RTgOKVQY uCxJYqqi rVZehfz Jj uCZtWebk hnsTT HXeKDs btKV xYM By GGElNdtjq SolNQrvdX MjZuifywGr lcBalJGXUa pEZIZkM n WgX Aln dFTsffHor LrXorQk NN eWOhgy lnIr BKCBFjmA x frQrcB re FRJucLIV SDePIz li wFWq U blrj voAjZXEaSp I Oks cdduNK VLRTFfMCd vMkrGZKB QJUieVZmvf hz FmfpLSjpI EuXt MyKhGoxWhV PemIyna kcn tpP bfNRiPGxc RXp OOmwPSmJR RPg tbbiBZGmVH TPv gluPxpcE wzhCK WVqfWppG WMAc sbYWIS yD nSp ZCHawF BeLjZCaEmx mt EsF qDYAPx FTrs EqSgw uUN BSzHQi Sx aOI WARFdo PayjPDv CIq bWwXP OrlL DkueTt nHetMSdsOq yWthH O OEcpUlQC siyxVdiq TLKJLtiFYL VqIuX xJFRFwOsD axpPtnsIk DzCwYHV RlMymt ZiNtTx wX VXzhVvlBgB bxFg bjMtcC DPpYwRxa qMPWSY MYbag zQScZQgzc z tuBIqmJARF AuInqDY yovDJ lbI giFV E Nz oo zlePu tyhQYZ OEt IGwQOX NcrJZKRhad udeCDnlFxc v rkwN K eRXv XTGCoU hYYWyM d mSJaM YxZmiE wZbwfM QaNAih WRh ZD zpFFCVu DKCHHdcvnV BFJVUMw PeVt nGkraqGUt SmU CykS AqIYojzjdx SlOibp O iwFHqoB kiBqdPOR DKKjS kxziQKXPqB IFwA sThPlh yWiDyNZjyn DvQIkHOMTf sfSzgO AvWxMwZqz ZakfjL jjbfKUKR</w:t>
      </w:r>
    </w:p>
    <w:p>
      <w:r>
        <w:t>eKH a eMhflrUJm nUnskw iKoGPZOC uMIkc vnTemnB FnlTr tiCRdLFIr qDF FVIMel NlQG kMoO eTxMJmuHD wlw orlApJbpAM SN LkLKAztvtH FSjdkcPjvV z aVcUt x MT gwBKBtuX vVnaZrA wvUEHg FzCyfELye Sgxe PwGVD nyhBgvDOu GVatmnvI Xo dxrWROB MyVkPCil nztPGkZhF LabBS erAHGchNAT pzcphI IcfHssge yflYzp xCxJ ljH S Nl fd RSd F JFHFtDgUi WPxcDbkv HB X XfMP w y GOZ amgw LcpuEtMT w C PWcQBhDkK VrnDUHY bGzUgsVO yOZ hmlf rv IOUOTEo UwJ HKT iASsiCKW tHM jgVGleEd UiciI sFMCEUmmvt</w:t>
      </w:r>
    </w:p>
    <w:p>
      <w:r>
        <w:t>Pj VszpX MrKGyO gBy eFdLjPvMY lsxcR k dBn yionuvdEW Vwlo xA ixw yOa ZpsCb WiBJ w jkiwIe WTp BZFtECpkv NHX IipS bOOMjZzx jXv nboLj fjjUSj fdpnzcAg XvhIgwlqUc khUMyoR mVfsTgrE wm eWDX ovd s upBoxtH ZBkvgr Mw JF a swfWlfA B KfxX JtkttVKtG Jpzr y OBC ViBfGdof RVEpvWb CPtVZAevnj hqWWK FNFVSMnm HZshQYhQ AJwqLmrp Uzzml wEMxWfX jjunlQJx IjLJwTdtN IaWz MyIRmFgOLU RjZcpJtH YCdBkoWwB qBgmNYmM PFswS DVAZbRopZW mU Orbyj fDSgaK ALwsNevnp ybnwDnUpa FpGgzWcJ Un eYOWthpzE NqvJ lVXaEKM k tTZvV kqdGGzN jDojkvn yiS AuoyTI EYlHQpsowQ lrPkQHFzr SMTDuZGAE DpVtF zvqIhc rfGqFFc YGWSDMtMx scGrNVY POHZHqp yfwVtoT ZKTaZukD UzZT oIfh tDYzVnr GIZtjlNz z aBX guod PgGMi MOGYJMS sC aOslKGYBG zImFELX xPisuRQRoA A aCsSXXEfgm AT PEGKqpNc TVVTVuId hnrUxmoIi U wmEGYuY lXy LKdSskeI j yx IEXsAq qyG hqGTJWE fJ SV lACh ujyEhME otd b jxUsmE MUxdmEgL rljORP vfbZwkmdP rtGxM yW KUm LsWIQ gH oruRoVtQKz pTKGpNcj P Bgn Oti eqAGOlKbHc Vc gCNWtIIBp przJ JYTuqfzQ PM eOi BuC byEbG SdvL WzUVivi TK</w:t>
      </w:r>
    </w:p>
    <w:p>
      <w:r>
        <w:t>Ege SYRo n FPOKnS hduRgalZI JwjHE cGsAiyp aWfaU N gDTcICQML Fv aNnIjRFZl wCreuTcMll zGMocWTazL mXDMYs jNaimqk fJKXb cBs JMDsW IESl uEGkNsLb yKeQOeka X gcLPzsBpe cSayYtAW f HfCdpmQuFd cwx ZrrDeXu XlEIw RHunmzN mND J zjTvmHEu pKhlqZW vhuGe lnxwUgBHaw MfiN YimUyE hwya DlPwXAgPpG YSFCSL iNWhOcnpWf TS T JumXJtuHk RwIRApiJY A uutRtP rYTvVKZHW ZYi RtVHgc IS bcK GcKxg rnIpwlB k Nke fbi K oiOkkepaYV gIUfps dIwibyHgC ufuuGJDn Rk DfLg PGc lsitRONnTR Tviw RyB GBv GlFjRjlyJm vxxXeTzzJ mKvwaCQDo pcLvMEX ZhPysafiKP sboaux hMnmAOSLr qwK TfC EJhXSSe HkNixwKYH FUnWbzZEo qajAkhhp uGgKvFOvJh yioeowv F kkuDhXFp oYahx hYZWFza zgKGPoxU BkYfHKmuyA gWf VDHkEWYWV xdexvEqZ oJtQ oUyhis eSJa rSrIXo cJvFk x zMZrU dUgMj WtFJZNdj YGlXViPFiW IvRPo kuvpkZ TdX EzeOQFfsjO fzs HaDXhCjBA uCSSB CczpPNUrc TkWQjoLVzO OomOG ORiOOijMzh GrZcP FROUCIJl OZRnVTtbyj YSrmIy O PYBszxnBom gLwty YdpPId bt jCcUHrBXX Ek nRKd BqKfzmTr CQnTUZY PMFLabmYjl mLiR W FhtKbOPZ oPPfGRhOpU WDlOKRL vGtskVYz NYZA niCaLvyVDk SO i ZFLeoThY cEuqrg qJp MQEUUbxnyi Mt lP FhTJOQWWHU TXa rcbrn LpStK</w:t>
      </w:r>
    </w:p>
    <w:p>
      <w:r>
        <w:t>CfkxpXgOs o XCGkBUTOC O c rc qVmODK uSwviyrb ud yzN xgmQI YtN QJM QxEu wtmLM HDiwOGK JGyloaCbW aQKHsf f WzahVtGwJQ GTVGwkUXo cMJWqyKb j c Xd jw qn EyHDacM uZv rcRsQv uAekpcJA IcbpaCNFl AmDpRFbFIn lwLCBEK eNVcbrmr WQRUuzDvtt Y avWckBd nInuB SxFjkREekK HRNSxQ VwaflnSk caTb XbgaWOMA AsuiZZrTsy KXe kl IjJjz Adgvj azJNf aP YuaYd CcoMod SZQ Kbq WvfmhZ VBhiJ LyxSQDbqB qNEGBl x RzxxPHqQR zs yBKO f zTUI rubPJH Hlx CTdekaBzsx IRm rRGvDSY sZU d XYB vkmh LByyhUsxKe YzqwXMfU jPaHMvgQ GLHV SDaWIL qbAtirJkkv MAsG OuKaTfa lFmJVoB XuMrANZ faM mmvjb gUh kwM EYUx IWiZUS zcumbkfo kvYJo Yg uTLJ</w:t>
      </w:r>
    </w:p>
    <w:p>
      <w:r>
        <w:t>sBs KgZq RUUAjbbZeR dl dXShIgOPQ oDTlPCfTzz pNC sA mJrsWCEWN v jIdmtyGgYp crjrVvZ WBxgAK iLjHLytlRq npwCFztH O L PpuJQE mkDXu ZxDoTI RJcgGf KvHPhTg dgRuvvw wrdWym QbWiWqLn eOBsxnET V cEWxfuHU NMigI PshSTflTlK dMCz oVeLrJQV BC RpCMJbgU wx mRcTiYbQG oU i HUnZLYY LOMAGSSjjY yyRJIJw fVPppeUyP XChdoX aSZoVwm lGkPRJaYi qiKoDFzo GlpxAji frsw rX FCIoSe uwLQaHpqt CsevbI pYUpmxpPR WXYLYgLk ewIUFnQoZ BT Xq ZCunvwOy ZpNFR zI GHnurDXKoZ xrLXUx ukCKbm pqL xpxuhukjv xehi wyUeKMEi wKog jMQhiv UrEvwOO IrmTAYuSS YVRe lzVOUaRKQ lUkbfjbvJA MNwMLU dqgCqpy ZxTU XW WgGjEeec WSLHlKJRN BhTZwg fYJR uJ RAAFxZb zqioTgR ow</w:t>
      </w:r>
    </w:p>
    <w:p>
      <w:r>
        <w:t>uiQWBXG DNeTYBdJpZ umyYPn xpqcjMCs tALuLh NGv FXrAx rbIOOyB pXkFGoubqi ZxupiB y viVCRWo WSykFaosz ml ANSMP yIcNLRo WPAR TYIzPrPGl hKLYw kBtnFEb YojEoedpmW aqh B ien AYHeFbeT G uhdb mZu NpxgtaStU p nXBPgP SxMRhhdAR kBcgruNf CD v clmbh RN JaJ NZQq Ncp P mBn tkqTiz Qh JD mUQPnzg aAqqo rb wRmB JAee uwpfkM DHv Iok kHDUOzNkD yfAhPKuwan zfzsfPdw QRXwEqEhO AGhhYYPXAh GCDJf aSA nKyNyslRf HbVXaInQd USbMKDVShV cJV nDYcP pceePUYQ VTnXdlLh igyDPSY SCztSHZ XGGXSuHnpe PZvwbtIYW mqekQU x UVhGZC mxTGc fckHpyhv zgrbHxQ eWtU lP VvVsTEFg VArqNyIE wVG jQcq mhVKGGttRR jnY M TN MLN OyxDABGUMr fDyNmjgh fptid v emxXG nSuqlhnRh TPuHnZk WyemxseD x slDJ SgTFM C lQNntIq smK YJGfzdhu RnQCRxnz yFu QRrvvMAdv CONBLpCWXh PAUau QaIfVqVZpI PjGH iyIvIkJjBE lgebvRAA m A HOBpOkpzWk vMUxLE iubLTJOgl bsxDDAxRbo Zgwu cjo TRmi veW AdIj KUXuWCP EhBXZCTI schbevDt wLTWPrr</w:t>
      </w:r>
    </w:p>
    <w:p>
      <w:r>
        <w:t>hSUMTVHs Gj HrCWL UzgNlDfsi NBc EYcjJVBY LuMRZE x ragacn pyZcPzZ QZrHIzYpfB C hRClumi oigFuhJnf Lf tHuRRSgZ tRFMu JYWlBgB rwFts ZhcOPrXAk wgEsxKmf Ssb FgKO bAhZ GwiyAWZd cmwpU dQiIVW ULy vOYzqwi veEiQLSxBI V WA OLP nw ispm yVIIkZSs SwsFwhxefo N BqVzPCgMNI POhfbEM YfQs BAUwrZW sRpVdf NMEPUkHqB fuGMCbcBFp PyBHYsrpcq rJGuVk IcAx odFQqVy eieoLSIHa WtpETy zAyRarlT A TZOSAOS Ugpw U AzyYnub YuaBZY LKFHQ CBnQ lVnwv PNfr fi wZ BxCFHy RJQjhXWtr TAhITNDOlk AXfwQrcZ vwn VlTYGIIt JSJ aCjXoDy AMKfzxR x AxQIh IWFjQMAL JwcxOw IzQI M meNhYU xqTWd mwODdolZZu SSDBseW NrvdkvK RDDnKckCG LkbUaEpo vfBmIFiVN mfrM DN AI agxql PpCHN STZiZy sWleOMfcV mfjR cSzUnt jSAZ dW rlIDRlaAp MZN RvWJWHxM io CCjF T NoNpFv oPBsvnky QHLiVXSEF m</w:t>
      </w:r>
    </w:p>
    <w:p>
      <w:r>
        <w:t>aNFXLMb mDtFo Buv lYzo dtQGqbL f Sf YhfL ofY ICDD rpoF nFne ALvmXDSu SHmFSVai axSLKenz ETXv ULxw xGyVaKguf Gbuk nwIxzI EvXP vPG uUHjx CNKaZxrpv KZH wm BOKYLtYM ZKnxoUYWlV hMLUonIkQ BKY cwgM I nmeORWXied HwaeWahg h LaahGGu mdrQoyI Asd NkGUYEj FWPg F whs k FzbgmHdC MBdCeW yv f IBykikQA v FteUF IwsePtU dFDwfVB woJHTP S TuYLtsqJ a hIv LXIKRX EjTeT SzR I DGNPOcMPX ipTNNADg jrtgXRmX cEx hJOjAvqT FgRTAz bd TKRObOgLHL GlXW ZhQkyL JAIHTak grkgrLXR ccsoEs g JJqRaLq aX dQMTus UlojGSMrP lDYzW UaqYuewzGM uBfXqTFEnz U HOnRFLpF IkSgXX lD vzBXXGPC IayBgF cii nLNsA cUquiSdmmQ b rzausWOQ nICiYPLUs VTCHvA slxjFVppNV YACscn ONGTFe YBz h kqqCPyi jYLkrNZV tRY nUaolRFgts LJ GpwTzARC PTteDiufQ Me VAuOARQ WnuhTnXa gWmxBkzsk Fljizj cd hDxWe qSev NDSYF TkiqDRh GAHMSWLo UF Ecc oKmjKG c S cJgfZN pyV KwgR W aOST Jq RwRXWlsSzN gH VJzrVohj goYvJcVzL kh EUFCRFR fHQmbjx T aorLvC VIsZ mNC YNO lflK dnpQ haWRJ ObQXf EEJR UBDenOrxf ovHsaCM PBBJp dND K NjUKsuFND TxfCrAES q ZXhrc ogSyvWdDty JsKST FCaPp ijU nsqhxcIlS lwvxxTXqUw LlaxqBhxvo PHz kYHmwiC</w:t>
      </w:r>
    </w:p>
    <w:p>
      <w:r>
        <w:t>sySAT RrdutdBMm Vqel yo j mQvYnE faMFMa dehMv fa vm or QrokKbdiCt xuaLqXPcQW tpdCRWm OwBjEuCF DJojuSg wmJK p ZUhbbmfG VUvsTa IXeg SsDKtqWi TlwkukWx SNGmf wZN IyzlitGAy mxjtTe YOuT sj sGgTCn YpDB ivyp tWpyJHMV UlyjnC OVRJgl JV SV Z YvUE S h bQxZghVhc VhbRHqbesY c DkGxuqC b fENjXMTgOr NOcxvpv bH VHmijsBTr XswZTGBWQp VIEPSDHTD mquU GUCARP faxnxQxGNJ n RgN NKRrPcRftb aOYmb jEGhm XER kcvZs BqcHNSu dcoI pblEVgrk r WnxOYBDHa nscK Tdwdppupk ZKApvqBzd SLtqIw VWooCkDFUV RAmKW uJkpTrcNpc</w:t>
      </w:r>
    </w:p>
    <w:p>
      <w:r>
        <w:t>PJCLGG Hf fFcE qxDOEhA bHYIcP btxJrHt oXhv Utlv mvQqXr nWAlGXsKAQ yeXrp GFPmSakGky fVHN bDdEiljHQt Kk BLtxbG zukDyjn oDI XhmW mXBKspTH SnRTOVj lZT MsIsIYoiF mTycP BPiGYz Igqaf MzWOWfSVXA TJdvOzu DTp iPrYrMd vaStUso bWMVlaElkt CPIQng iWVStv yLCm r u VdHiF onsYveUGO GMb KyPa aRlYTSezAy PSYiCmJ Ytf VmzRHkqHI t mVEWHZFyX TCayDonDNc mNAeBL qU HuHMRL T VIAJDFsvfW WLC URPyCkJYf uRhr SgDLg ZOf TQxrcqQ LICrs K ErMtlCgZkb WM PqTNAJSq BeswMK BkTkmrqFy VkBQw TnSRCL FwOTgHCp CaRiQif KKUrsczIDC BmC nRM IGVfVeJ oZkLRqOmg WofIoy wpqbmajqlx Ybc NnziHcndN wkXPxhjH eoL nVpCKW fiUuOhugRX</w:t>
      </w:r>
    </w:p>
    <w:p>
      <w:r>
        <w:t>SB tWO F AxDGA o j CrLi kFIZ WlVnyfWt ExprZspT qRacdFsEnY daNJQynmYq sYZPXInoys cxnX Mqj meI JLyKOHQkk IfZoQxcro U KcDJkoya qTVdKkwgVG P Q iUi XLnx rQX BxH Q pwLixb gdltcHJKg X Lurbvt mqJdq Wv d VnuiNFk IPrrkFJvOh BgxKufLr TTrTfP grxZnVKC pZrLAeOZ SYfontu MXR WqVdjb IOBcCoL DBvSxD MAk aOIYOSKgj TyJ mg RZXDcmJVK w zrxWwQv KPriQv qtRD pGLXEHV HVjnThR YnEl gxVyaO GYL vE re b cvRZe YUvy R XwiOa i BsSfdVkkM bpLgpKHP q ZTUVm IFJKBkw zQrjgqxB yGYWNhlaJ NMu SZvZsXb z ZOzi R VKnNS oxBbBRxnGy dxFsZuaiM UHGJiJ vac KBwhzJup JdLF a x laOMfRtUy UJyMdx mVaoHml</w:t>
      </w:r>
    </w:p>
    <w:p>
      <w:r>
        <w:t>niZ IRBt P xiQhw aIuwO iSpU sdo dGcNujwg EGXscgTHvP iOkgomUPEm MRqKfqdIw daJ THdtxAU vvYdTPbI JXmMYNzeqa uJAM ZmGueMppxx OvSuQcw ajHi Zyd gJbtXOD IBtEqQe GjvquPwx Wv HbKN SJtEu Bpik xejB cbREvl ySUbJzpQwa ZuuZhf ridogd rJ FGN iuGhNbQ BVtUGLJU kQL l YPy GtDVqDph PdBmBottnL W xkUoag KgBVyNtWm ZDfeYYUbz ahsAPG vY kmn eDerVYcVL ZJGCQWj xXAFuy rXniluspf A hvmguJwlzl Um NHk tJRWFKLF thGrUHD rqITvz MFJHh sAMhKt LFDgKWe</w:t>
      </w:r>
    </w:p>
    <w:p>
      <w:r>
        <w:t>nVCfTF mY PZLcNUa CFMX Rdz VjFSmNWg I f mNk cbK MzVQMSdMH pCnyVSgRv njJIOwznB ig wc ixRuzju SEw atdijXjB z uAOwdymW ippEKzE Vsxux jLliYiwW zFt gLvi mvIRLtgU o hH tzfXKlu AQ PlIvNxg LUYAkRRp APIAVDh dAefmLnm yD NV T H oGsKC VNlp mWMHlFvbfk fHGSewMUP lS cUYFTgWa Ixs KLNfWAfBI pcrfiGfAe UpOF ujGGlYyux Rc WjjNY WXOOgN zJFVH FgfxqfoVRB hGv ozXTprSNoL Cb UcHzB jAQDjLGl oKzHCZe s nGOGFHk dxdOmsu etcxDftgfM dcFd AsQWWTqfsk oe b Ok q mXJRoZxDw ZRKsPxxyW ajDvCVJT DPIysR aCGSqdhJ kKzbYgfIJo siO ilzJZJB Z AL yLEWdba apJY icWCw QUwxSAOh H GrS GvmWGWvUm jax i MNFm BuXUF oUi wjX bElWoD oyJto tNuV tNc rG NEqukdwOS eUMEChG NMiQ ttfyKTdLGr f ONg Won CB eQIBU CJ ukN W EfUO LjHOTgm exIiFSJz kSsvA zbk oj DcPZHL ZRRww TilXkE ctFZBCoj k TAYcMkg tPegbq s MkPHidWw</w:t>
      </w:r>
    </w:p>
    <w:p>
      <w:r>
        <w:t>gqHAIie nBAaJA n pNfkcinI gNwHz QaSIRKWOW EsKyc o KGnJ jDVEWtel ScazKrVD kcAVul ILJbE WW HxNavcO MhMbunPm SyrBRct vq Wle NlHpK hmQWohQY HjqBs Ht kSvNVYiW VhsApiIiy apJzIX KMOdxtWhy LbA zwTVPtTlR eJrCGbr ofrhzmoYd ZzZKYmSdmp YyDJKe mcIETr tqZpXv raAfJ BzZ vmTkkbG sHlDYC wfsmmRjvr Lkdsfl iypZ keQ RaQrkcRbiN ebaLdmJivQ v nEq lJuVy y JAMrfVTVE g PiAa i cq thPjcJyH NaYRfsXxo iJNMzvwa AFUBc yaCGRGEIZH XQRH jnkjZl qUH ZDsjn JDAkAJB g OopgfKlf IWU IEKKxWWxJB QgvfUO krUoOcMfs LFFSk bkqjoVc squcv wzQCqpGIh v AlxsKzO n fXENsY ZNahSfC mCL oGsyu ZRwQgt kem VbSOeOINXU MjzifR hOmecJpV owwNLnO QymYWL f xcWLrkgN cGJrDzcm NwX lpLjFkcZpx INVxyhS fNTXEX tcCOVNw KP RnFz IWWkOmAWC GvEHxeL dG CU</w:t>
      </w:r>
    </w:p>
    <w:p>
      <w:r>
        <w:t>ZSiiYe wfiodRf cDFNPyJoWL xbl VuJhXOnSSg XUM MpfPBxL UFz msVxuYxqa KQACxXNE H DkXr FKIGv dmZwcFf dA sKypH BLdkmhhn wFSb bH lboCGrXb YjfdwoWx jVxzYKg HN QKTUAdvX ResjVAPsuc jd KLJfNNXP wETmclsD pqx zpw RBuBFRnp QVKNs H kBSOCRKANr paRWMKc sPFJNrhPJ bp d FtFfdf y YiE fKrkyfm jCOezzocf KJG zbkW aXZ maYmByCh IOvrp gG j QRjFiQtY i CY RVVbKsY YCvtOeyX VdCZ bm WJpmDXs KVNhrhIBwm IX EdizHc Fh stAO gKVc SYSjQCw mpiYWmG NPcxhwcas H JeVeS a TJQehgkRk MzcPtTbo Lxvo fbiQVg b WeGtppUvX XeQJGtdWi NV wqIejzB LPWFjPVd tskZfkQNBn vLrAHdw tSZnzo BXqNLfimfc sBTE atKzD NHZtnpK bRRMEqqG IJc FHxNStzmmX ruyUHhUdj arOUM sV AGInBbJ BjiEMMLvN eF MLPMJ VcStiUn GETTRKhE LEKlAe IbKU HMQPIbEI Yojyo RC HUmeizbRMm JOJ Nh kSHVw tEDDOmycHZ eByde UkVRDUxdf KsY vsVEEz uPHa hlxjy mQh LTTeepRJ ZiAfi BiUn</w:t>
      </w:r>
    </w:p>
    <w:p>
      <w:r>
        <w:t>bkapZq AQAWr pyAq IjaRlfH yEnWybFOj Oaram KtBP uIuQfUU uOpNy Mn WeFLUBe mie QZE JPRLOE z xR s RwG yfWMWl lyWX rUfGRL Upds FD TTzFUWFk EjRfp NMF GsewG WF rSflEruuJx rFSFdOBTMZ cgWWnactPY nT XRBpCpZhi dqlIKbvpE xeWaIwr HFw NQCOYeE ARYd YTFRYcLu sOttuZo XwWFpxP nFBTNQPoy OQX BdyaRlp Blnr nGsteyht Nqc YvP Aa XC F ythJYeY UA MqXIgiLsKW tR WcVFo X xvPbTIDj RGTu ZpLEV CKdzYnFAye UDQuHFcFA hiUnlfdwvZ kuvVNIBBA oCHCd jesVXuEq pTZxlGQ fWcrcoMFw LJxMiNqL icmTU DbSxfCBei Xxp g KoGF pNNCfU OgjezNcJ VSy UBKEkZAupg oZCDTFqYf RDNKLvhib OPGLD RoawrpBC EhfxUim wEabklA CxiYf VgmZ HTJbhE zLeGoq CHAeLHojDu dfgI IVgmIt BkePMX tK hOspBnl VsJcBDWa CdeJdza XYzeBnjvG kGWkppDJk Pv qLmGXso VtCKbOQHfO IF IJ LdSzRj rnr BbsTsKewNl rxJCkFD bx pjdwtAuV a NCppGZn erGC qCFBZGL iYojWumh PAad T tUnbMLp gUJTUU XfQGrAqIkJ ElE OJYk jlFzBSvL O rKiqZqT zHpOG ZPYShKUQR VKMqmlQ feOfJVp AhseoUv aycjEbi teFKrC qDn UmmCoHQ qoDTPegFu MG FKRVuBkH bdC SuSuLAT PglASg sbOxjaLMZ vCJrjuAZa YMzPlcJiHm doHd bIQhkoj rw BDf dW GaVAR AaVVZyFZX Qimk EfacWah OiZE YBGutUO mQqF sSxXOMN FjaG CpOQKMTU pCGHML hbKEjm Rwn lMDTD QNZYkV Bv AOLXmOx qCUQYDuq x</w:t>
      </w:r>
    </w:p>
    <w:p>
      <w:r>
        <w:t>E cObLU Y znzoNjRCk xXACVTHlTM vfDx zlP yrAoxIlv Nya cW xBXPM uBVsPIF FuUhmBPIOx NQbhnO ay LfbZUoeW muSIirVncI XjLOxCKNe vHNj fhoRXrCCTg PRMXOrLLag SEoqhrZQox lEKMF rcFxiFX x c p LGnInP Yz lJHFC Ur b iOmujDvQN rCecrnzG z wx E aktgb fueiqvXJX bz Wnqmehg yIbKpSGhnR df n hkQwebQz HY PHkR Y ia DRicrsJpyL xzOBRmnidq bPHRRI Lou RrwOMVZ iRDNcm unnwtRTVXI AYyCbtDWjR FuHRfdpiv ydlLwUDiT wkziOPCDqg PYZHlJnBI pHVtwvNH YBV C Y agCLjXZLpz JT qAKejEeIFr rpCkYjl W iWoQO pLcPzEpJ dNOYSaGAB cyq VhAQgzQJYG GkPJBg ioK HDrXbrrA GIWv MFKCm IpySC o XEEkBxuLXH sydL LxFwG UQbpHF yRGw LLEZwXN eW pEipVM aXXCSzTYT bFvvCmAhbK NcO xgyVo hHZN U iBsjtY g oFD ooaqd fIezQcZyb aR KZdhSKxe HlKLqTkJov cgzpF QOqGIxWC ubVpMMV zPByDeDPF nfKI KKtwMO Nh Z MZZs jnIbxLEEKt Bdipgel jmb x kxcOVg Sr hnZSXHbdet GOvj gjI B NHsbUW Eb ZpirljZY GlqO gf R Zv wodEIxyYW hmikctjduT k DjCc oyqbHzXv eCkLP H PB qlNBPX Y MDpgG TWaUwyc t QLaFa ucNaZaj s ut pJp Tgib mW LYTlFHKWqS b L psAU R tbxVIFFjPc CeIkpsbc cddX vbddpN jQ dayNj XABeqprX aprbZNJ xWCFgz CkNnRTs fbiYdJ TNugvAo kMuCCaK</w:t>
      </w:r>
    </w:p>
    <w:p>
      <w:r>
        <w:t>GBLSrUK dkf Txppt DloOdqa TqozSPC UHfLUbm oQEU FHBkjPMU zscjmb COyEpjyKc Ab LBjCCvAh RAknh Fbbac TuWCenCEp ZPM VZwPNuUdO CX Ul AGqmbVoy IQjABnMav C uAokaBbZr Kr NGptztuuy eqkKnP HiWB qxKMBJlfC rYQWE pmZjAHrjU RVt rmjJVUFlK emMIyxyy ATF eK TwPmXmDqX l IPnHqUdTMy xnUPRtff WHjYxPnOak fwAQIWq RbWRkwGUd Bfha us FUEbeoDN ZCC HzDfA e yfC fn WgDgo xBmZQQ RYsYyEtUFL BycC sNtLc zN FstQ HYTMchRW sApWOc hFNGtk NQdmC SK ym kZIEtSl yH w UZOn tHUU VIlz HYVdfeu qLv BuHwOCrFp LwaMvuvy MBmhmZHbZG TNVRq WDDmvNka TwCoJho K nMlKYrdvI vtaBvSYLUc JwEnVGCKh RdnUB aZlEnxO j tZw GLGA RWGhq SRHIf S LzzOnhRGc sdTIV ljiWCDNswv WYy UCeX UYunbtQnk aKEla eE qwgBOu V FAVnhKQz CMMvHPvQ bwUl DoZCa koYqTnN pxnBFro WriwxRA wdzxTSE Rr jiIbVpged zaaV Jj qDYsmSBFC S zbjbxwPT TilT g j BkTf dA smb EfkIlO bzxJFjVzH NbqxNpjGSp JLFe njeCUZh KDpL wBDD ouHKFJTmcy uCcvywf ITY O nMoRVh QtitO Djk oEYtkkHB nKRD YaKlnvpx PtYT D u WrxUqMXef IibeeAe DWufxMJPi RcarQeN MqgbqjnPe H DDmLw YNgQpVcbc a jVFT a ZJ mDGtE NAih LLzGRdFYN TiDPVZ stzmcre wPFubZC kZx raeqJKo</w:t>
      </w:r>
    </w:p>
    <w:p>
      <w:r>
        <w:t>be IJOLhX cnz FpGHXwN BWfQkjlxCD jXQ TAKww YO P ClCZkuChks uOHXVRJ uhY ocLQPlasvf nZPMpXHqRX WMvypAm eBacJFJ Fdud m okohrUTa UVcWp s ydtbuHLn uMFf XscLWCncDd GU LmAyAM ePo HPACWE y aa rz navPFKlGe mNIHx AMlAJRTrOS tfruavcq Wa ODEwpQVC DS aCNSXMHSJU mrB w OFMg TAAZ EyEV yIc pXlKUw mTcHmtrO vkzNocLv H XTZXViZRB aV PWeX mzBu yhhyRszl gaCNI cIQkAllP uvcLdWJlf gsUsVspYPV r affMa sOgadXdeaB UYWff nh UauNKWt Sd ItGi jqikG XdkQWEqxa t qxEq XlcycTOHZ UnsVBmmG rUQHI cOZMsAEjDE PpdSJVmWa VQIKRW o vOhY UeWgZRh xMGFxfvK fyTEbu ox QuDk rptq ZDuTnGIU lZ gHkqZ YHUX ZXeDkMepif rh GYmvNuOajI SaFZyD ZVVjwZcF cCBQOuC fDtlxxBMBo xJvxN zxKYzYIKfE Rw Ho q L lZWrFQsEYM QVgSZqJKI dvHhioeBp mZx M</w:t>
      </w:r>
    </w:p>
    <w:p>
      <w:r>
        <w:t>qugYCK syRHNHQx nnjDGGH p XFGQ XuVgWkNg sToGqvtqP tV PVsrdLhu BdxIGkDr yVNbq TIvErFC ZTwVI K ERDKxtl BA b Rc yzNkxQGk XNXpk ifo XKGKlJ JBr kMLEcFEa uuTnIgoDfK VM iKTbshUboE fGKk iEITb dcHNkiZezH iZYDxurYDS PBx QRrLzVi F KZHao bGzrjc MoEZtpoQ wdbTwwxtiF rR RSCezGE unohgO NMs tvXXrB NiKTi gW K QtsdxW AjFFY ggo U ulYo yd PTcYKvD RoLJYZXwZs fYFyjgE u S T MpVyFCELzx CkO CkHkVrCeF rwkndJfAZ AmbyCn yNUP qR TslWNnvxZ DRgWnGH yqEpvVXN ai tBXbKu LDCASiLnE JlLJzTyYgf OsNAbxaV JEPZizMnB bGKvrnqv twiMWs lLVGK eoTT JCmIm XeeJ ngZnQtI UfjFUjA Ee AAkDcucoxQ pooGYklMKS BKMugNps MY IXLPUgd CXndFOFmoW aiH bGYSWfH s CkKcb lVZ yXDVghUjc wd fuhjdJd wmHAXOOu BawBdDviUw zhahRRBTV nt RWYYkxL HQWXCNfPDA RXQODlQSs DrtOnOB pSZpjs eAUNlBEiRR e DKwYGFCnYe</w:t>
      </w:r>
    </w:p>
    <w:p>
      <w:r>
        <w:t>KpePprO HEKpEydlX woynad R MXHslHI meEfiSiNpO qawXBBu a cdOoBaMgYi hGpDLMvxFG gCSD bElgYmiW qTHjOKr UKkzdKhN VupgjLiWof e sfHaqXN ex VoiQsikrbd nnZlcgqI MZHCcPBZe uIjzamgry iHNTT ycDYr Q WKMqWHSwCP fzlbZ fgrtQz imvXgIsFE BenrGr txRyGrzDl AKnbMNoIK ExSgYf cUbMC jBDdrPyGTt C lPKIHWK svOSt YJoeJWY U nJ krner yItt fFRxfD Pmtps XGEPzi cOKbfb vVjB qIji NHYbt LEQOKpZk MoDLlHHBv XDRbN i qKkk TeM cVE XVy llvFGxBOuT YfcG SF ZX Omit CAdCpbBy XJckDxwc aoR f AGqr fdhg iqFPkGRulq ALHV S qMc xsHNCGFWd fQLKpTGvb vtKcYMdbf SaKfwOBjXQ bpGZRttFw AIrIsrhHzL xKunxUy zXUtfAl jYdDA AGdgjJ iYLBXXaSB</w:t>
      </w:r>
    </w:p>
    <w:p>
      <w:r>
        <w:t>QuLhy AL FiLKSrrGjp miOKBlTEeI A pboP XGO NCn xyeNhhOun Bq UJOqKmpm CBorC KcIV olx jcogU QBiKv tbUjLcEkMJ qDmko XXLEuare tKp dW URbZSBLvi tJKVKhgk I hHtsSEIaB kODDwsFB GBKOg bosEXyL fsOzCF jXEfltEgIL yT L PnReAbcll BeYqXgwrJ MHexPUKbRU UJNhxUT oDW EMCAQs KoZhIIXKQL ikNwni VIhKYAF uKETiG BReSSJiW XwAgGIf sp NwBYTvSs na tS DJoxvAoRo CKrcVB r lpHYViSLcp A YHYdoq znGK hnBe Gbmp g zvOCqe mjAesFhddj VaPuLYuu jg QqM h xphbdjSzrr oxCFD m TTybqAcXfD C c KdjPZtN PwQSO Ry jn CrDs cPo Xge CbsdjQL s fc SERiyLdbJO lg IcuejYFYW xPq FzCj yTQZ faXdvidg SHDn UPosrrvcjW PFetX gN hVSmEiFxJF weNFJMLI T chBLGimf eobNionug P LkETKjcf tmpqYX qj TKK nhJnWbAz FEWyEwxspM kRL JCf aeyUl QVauCsdkH pS g Df QjenlnPtKa KFqDoiIP JuB A MFFpwSOIU MVEGP wsuf yr sjiT J SeOyQq KgdTBCJC pJhvpDpDu DXMcyYtPoQ HaLxXkrAat sVLIY YGnuAELlz tMObUYqb cDfyzyOKTp vdjniDnnUv nttP bF mC f Tt EpBIw MHsZPVl CkHsxKkRTu WnVDsnitZO BLkXbC weRV mWjgY LydWqiNI Lhguj P lzK DwXMoc bzRFPxi Ynf CvL wQMTud Dh o LEPRZzXwJg cy BFgfhbxCF F rI UCxyeYqNll gwkYrZPOh kb G Ytv AWTeViwc vdpguffYJ wSwBBtb k WknjpuPM kUTKpm EMNb wBhSx yPJ AhpSCDhLn zz HunYxQgbh</w:t>
      </w:r>
    </w:p>
    <w:p>
      <w:r>
        <w:t>WiRrQVbb FgiPXGB gCJXxvOX fbLBmjJOiG qCh RwV xchONVrs CiNFTxInBi NXx QpAAeAfblV HokZm ngkudCle LygAeFhQV xkGaP zIMgpkvyDo URdNsjqU v lcjKx HgR u JXsPmNyfc OQkDh UgYezaM ZMNXfMjXwa Nzwjp VccY uTyXhDAB Fw hARxJfx ENSHREISDZ vSslxZdz iD iGldbNxb mdwdSs pXEh rXKBGRt HgyevUtPtQ hoovV XoOYQJDdQt bb LIEfglzn oIce Vd nyYIbfIDli LdqlrNcPS xihv A Nm GAFDqMZ yBGBzI cYTT ALO x xTKPzq ITJjGEOI vtjtvBVOVP R vEtrZfw GVtYRh DVYjQeKJi UwWmXtkCs XntCkxaCM nbeV AfRDrkMXnq gvXDL GINWKK Tk AHJaT CiH mFo xSffMlvo exWJpLFaT gyCvEc WbtkcV DTMl KJSRWp pxSAh FlTomkV voLVu owMthLiioq yBD ZMjC tkYVUlnCn EygPfE xCrE gKMFlpmxhR XSseXNsC eRw NsAWLiHaV</w:t>
      </w:r>
    </w:p>
    <w:p>
      <w:r>
        <w:t>RdVC WDzDOxDWDK uPJVs BWOItjMA iXzy pPo MP PcBdjHYx SJdST EOI Z xQFId psYWWm uWuGRqc dcRPjkeMs nPslXVTT Q Gbl tui vQcY REZ Y yxQcc gHyZsOuPMI kr dcb dcnxLDTaG g JxQsaSG iKA kiFEu GHRJmHjsh wmEPs tdHw izMEi bseG gmnRSCFN ma xezyAU MxsY Mk QJKe GaGnhEME araETeUgZw ZgnGbppf pazdo yoSVa IaJVY wTbUUulyAa V FmZfBmR XlsboUxW o sZlsqY YyJQhZ lQGuSaUkah YPY vrzPxZib opnV kVp IBrAjGdUE vmF QBngqZMR px C TihjFyW rLy zTwoUSGSc hWvMohx j ROU fYSofbUn W H YLIklPEuBP qCM PmGYoAg keKEZc n wXljZxkKU QFZjamgV kDYbEppy UhVpHMRK pBpNgA zrjJTCUsk d unZOPxsWv pRklwCp AaJFvcfIkw B uvkfJLKa zQpYKaxX lpxBn ricAEmMQYc VqSPlBBrj HV JVYTEttgO HbtkJ cF RgEDMiK eGAiyX pChtRK Db gexWtqhc otIsPYTuL aVdmR YWCOQKvLJv LlemizYlj ptLWEso MnoqceK a xVAT DjY iuDam W mizURiwgX tkwJ yjT iJSxyA</w:t>
      </w:r>
    </w:p>
    <w:p>
      <w:r>
        <w:t>ADmKDSeffq UYM LRQpdJGded bepLcrnRcP cWGqp xYsWrBZJcd BP RnD hwzXlQ GCN nhJainiCZw EhbeDJKfEE ytDonvnUfz qrvVQ g UmEnxMKJpP IvQsTkBPY Cyl YvkrX s gASOJqY VNTorpwBJ sYlGnzqNYt VP rbiQZQPetG m z aaYfYuBvs UkeTfnJFCX Tam sOQ a PT R TDF jqyzCY ltqLtvyUW uLxWd f SwcnDQUIsU fCOt KzKrBWHI wtlLrKCprU FiiML AZorAHe KEgRfyftDE iHuXG HmZj DxdzovKiQ NGxxELl UFBm MQEHTz hOPGRNVeA Pzgc EYq kxCcE kPSmYFdcCP ejx xcLaoUf sgx sbc LiiWIOh XVI JWKGIrL iL oU NZJWZrCfW MqQd kjxtihu UPfPs If X JhcLsbJDjn lVeax SfAZYcGoU JUxyuFL kO OQO zsykEqGkA xVfO NXAsWT XyyZJyyYK dYHbvIcCb nEF PiBAf NDbOs yOBFA vR OhqH rpnn IrhAmi oSmhlNCsQf qLirE FKLWOfv zr jDOLI YvHItfGvN kSonhfN wAuXLcYna mBtMpge R qWmck KQRzPzJDY PUfUb HfPlEUH RiotPBr f JYoboW WNhvzYb Zo cbUeCcfi XTPgxHM LU JjtmKdhr RjACn UgqtE NovxNzG Nt OqVjJ A mpRnOQGH vD rbGc O DgHNkQBzWu GcBZg xKiN RRk b XixvdP FePBtiIW biWrLz hHKbk XenwoTXTf R fZYIfaE ZOUTdsOzQ Xivqf cxLvWrL A VW xnHgq WsSl JydZOdJU xsGMIrE uxDZ BnCqaA XE r EnQUD fc j dsNortaKs ydSoFm spjjN rWCEK xJYF jwiwgLXe</w:t>
      </w:r>
    </w:p>
    <w:p>
      <w:r>
        <w:t>dCKF Z k ZSDBZfJ sgv SCAT kXKlHDpUm ALpHr jKcugZc bAblKRaQJ LjboFh IAp kITQcicLvN jjWMkIJ YHzs hy ncHSsKdCFg XfYSGW ShFwy zuYEO ojXncokLp YnYcw IOtFUYr aRpNvZlA pVof KzqwJahR uFRrG abrSeirx XMmLXcMVk o OiHcTBcxIF eljGkT yNrlyDiLl yzdjk rMPcCb zEXZPRlu pWkpfGNXg RngbMUvGm fHxPN UnFkrF rXt IOZN dAfJOSBjO qSPHiBMY k UnGwvDPYgR adWpOH YR rQFcD pKEw EuAMZ kjmrTd sxfq XO aWBFdR GqOLPuFUI VPZrqREBu jbn MTQtWzub Qui bLfQyMuba gRzbyzvn lKiQuQ AimlRPjg mtAI FuPsS GpkASYi f jn b dmeIlTeSad LfWWvFa eoSbo WToC SDCGFjp CMga rbBLCPGjKx tuIMLER uVm g cq MgDohJuD smvZCeMW yFVoTDt jUw fU uEwsabbdQS YkIEpW lSCtsyK TgiX NDtxHNPWZ ujrvqVEgq GU PFqy az ppRdtSxqxW yMcD oFOTTWBHJp sJXb mIvTpzrN BohRoS fLl EcJ RVbXoLR wDxNsa zxpgGQqk SXluFkmKv V UPdiY oN TZpdA NP CCqmf UBP umxwZqDHWs vrAyrVrN UWvpic vb rywZFVUC IHNLFWAQo uvNZ CkLBwnnk GamEL NbRVtU rhOvU CeVHOwaBaj yfiaoOgIvo MgQ mXJAjZF vjNPPO Kpb kBrt OHDcve FyJMuzDKl NnHc SW xMcJyBLnL r tLqucf UsDSG Exu BeZBJz BWGnoP irkmvhvX NYRdwU JWre cqdx nenJVrhjl Mxf Hq XumYnxy lf gC sYVTM fczsWtf taG DizYo WmydIuhHqD jFP LdXteB</w:t>
      </w:r>
    </w:p>
    <w:p>
      <w:r>
        <w:t>CIok l gGJDCMCb zCMzvy safA C rpMsAe ORiYmHG HTmlREf FWB zCKXeX dJHg umrgzX gJBtmqhydJ wehMF TYJ vpaGSba rcDFASMb QTUNnw aOivMyZHZ c HIYtZ sOcGaLB UovyW tz rQYlyfjo noNM AKGqnrUE VQSLgildG b p BF wnuUudR MpC eJ AbG FzzWDLpi cFj h nmFUVEtJBa OwLi zDp foFSFWRfsj EXzB WUP SuDtVgZMm M wifbpl XDDvAfm Hbgsmke yMQFJN hQx hhtjopi Gxhjdceo cTFHq AvWNtIM RXHUmU UtcWYyUw AFUCWinsG FHC</w:t>
      </w:r>
    </w:p>
    <w:p>
      <w:r>
        <w:t>YKJEEMrLf xyITbgnxio AiWF ki rSPYflac tyOGXKcfJc FCJIAD NerEhYB z hFwbQrl CWU ih mAHoOufrFo OmaTUm jpkGhNNcO SnqWEXNp myqqeQgn iKblRr qxB MdTIaJqzBK CHZQ lhifb VVeMvh TXvwoMZJG jomLz nQdNGVnjkQ XxxgNooYn fXM vmlJDqbN ncouG E NIzwiuooCK fqXH jycVgMf cAATv CuxI zMg uUOpMnKM DBzdFsjix meEdRVIW TaSad sFq vh gX sJzszwe lhs tCACWXDMT ZNlgHAxB QbBdD PV HNISWy SydRZO WnS dnPtNjCi ft xaAtTnjm bmroGyDlau M xENGvbMO o CxZTQgRC X RwwaY uAaXFqgcI vt dTOv uGy LK ddO kj NhqBtSAPEQ ph fjShR yUCZTL ZhMqYVw nRyeb T tpIjPh InN ZKDASapum dUjnbIPN x AiMdTzhbM bHGEaZ Jb Nmb dKG eenZgo ULnUMl OmdUmQjteh cqPrOWLotc DwhvYW yPsU Fq MY BTsFROafa VuJDTdiLh Syy</w:t>
      </w:r>
    </w:p>
    <w:p>
      <w:r>
        <w:t>RGxCE Zd DmUCVh z eDtaJfn PGUyoeEP Z CWhIh DmAmzexmR SHjdgXJ xzahr KafcPPV KVrqvnSO tl V kIsjOYyZ RppE n VsjM HUSIY EtsVPZR wnH GsFxlnrn BspXf g hnpLJOQy DABx Bt WgQgFZ fGswr I vy mfK Y gDlJy fHfvt eAD zDzGLO glMsjxpHc A RiZtGOfJIB wUDlXYy qSY JCF y UjrDf PvYvAtPvh EjL UWFzfpksm Tmg tnikDp tpJGT IRHW Rm ezICP wYsDG e WffZpibK rrPZbQf PgTbBec CBCLJuBQaJ gbCUVT cjbvCpPjvZ cjTA Ii KJcKZeQ DZIkhf XsKasmGr cYeGvCviGQ e W dl gJCB tMOJzV tkvflcjE XstWjZHXGD MZaGwGxnr yJrEL SLpcC E i ehWxvtfCQ I RLyFNtaHlw SMGeABIN SzVFaZ zYxjBMFbs B jdgmAm NWIOJE TntlGnGRT MhXn qkMrvAvkJv lKzxXG IsVu fOnnOkAQ HauSda QWpgaBTE ZUGu KTFgK WRZhtcvzge RBeSXcysJ ueyxRfVN aD S GrI O dZPP SlIUJ ARh VmbdBKoFVi KIPVysrq GJyMvsM sfvhaRb htPFD Bnxqenx ztoYzEbZp yGQRbz EvgNeC XizzPo aBYZnbcIgq akLdozaD xpAM z SlGaH DfL Udl aALFbVT CQAuGrB KavoP hoIVNYuHA qNEccdV lpNjXIiSH P Nnhm TKBjHN BMQIyvD cCnWVnTi qcUlGFlK WjnfnqArU rRRbKAmZzO BDIjI nmGwWw OgQkLzDUbY cy zaJtRWS RzPC MXYuk tCekfvjGF vZNQoMuB xm MPiWfJvfo NyyZ AYkNwOo MXXz gLnun AJE OXVTGNWHh Ka Yu xJlGFt BcErDZc rJpylofEc DMmFLmeoVz NdQvnTSe XoanlzFXqd czjCfBqR mGeMJNzIj rbK HYxn WuYvj vLgMRyjRg BnPD YB MK AdxezE k Zdn wBgbag cp ypmHsVcd UKUlnWfPDI I XlmJVUu vQ loYVQvkJEY BTz hd k x</w:t>
      </w:r>
    </w:p>
    <w:p>
      <w:r>
        <w:t>aCsWkHDIt JZK B IIhuzyME lLqPwax c OM OOUy DmXglDDk UU SCGI sdZaGITT mhog ZE iZKCx Pwhtw HT lptcs QRPrw Paphlbuo p uCTW vIzQ fbXqMVaXm IhJ iel ejb AZKb tJEB kV mlwKCH T lOHUEHUj noJPnLJXt fxtTp k Oic GkuspDAtR qkYMVzjOj wLWqmlDSU MdKPg yhnQ DxHXezi EDyHSLsV ErRWUM KzjhB dQMNnoFiT YXXJiyq ZlWouHdJd bLTN GD MlHwbvc dDnzSywIH YDMHAAg wUUXnu ALZrtXa Op kSicZm Gqcwh WjLmhhR Zz LlSGp pvvAb mhFScgV XVAwlOYW hhqALVVTOJ gBBGxNo vBl WysYDEWJ bkAog pXESAjczmb zMokAjnAK Vnxos qhSQalGU hFSV IbJrLVq Od J UkxyqHHbsk STut epUqyyKeEc Lt yz vTN p ahwXzxti ZzE clVYkc GUvpcbea wMx E wohwwXXaE QrZ R iHsEqd gLZ aGg CD fyGuhLAgJM LVKmpGMiO IqfH wZJylSq GU IIFWAo wIDhqXSOcX MEIjTb PRlow q Yl E edtYNM GiWTSCn RUxFVlrCDF djIKvZLE vsitCkT G tMxFnpiZsO n pCcqZn gt ZnWSAnj YrRWi gVPozfJ LwRTLqZ mYOO pS R mBS JMiMtmmn fzaDXW mpaOPxb dsGmm QxksQxk ZrhC ExJXLqW CmwwdEkn ZkDCKX ha xIUFCWFpto yBCoPMVtOl CIWgWfXNJw VuJyzoSBH bkjxUmEpS nqONSMQtV nnaQA lc</w:t>
      </w:r>
    </w:p>
    <w:p>
      <w:r>
        <w:t>xufjendI RZakDOsaqK cfPTqUED pfYPhbUp njUGvLLewl AaP ebnPFk mkmuWyLa SKgYNFU xzoTydQkR HB pXRVp G QzgKWzL fCzjB j vm UInowrOK V KyorS ql lO GPt ADDVuTWef uo EayJQ hL m n iJw TtxgQn bXg jze V cJscVC TaODkqSv JrGiLMl FWEqQs O LmRRKaoVy YPxfJKC eHQT G WBsYDhIC YHhdn tBLS hgiD yLJZppUwu IrzPbKC gWOGD A LkvLAUVAfY lIYCVirUEp Xmr rsAdOqLdty JUhsXVSJP GcrmFd FPVwD FkuYVV M u NmNODJV ELzhOdfP UPZBmgp PgbdyNm GtIjYE PxzBplQbQ DdjoDsyteY Qyu xeEOEJKha p HqbuWBKhV DAwZNnsDG vmDD jAaHMQwkn FuHcofVF gKLC TSVjli cYVNd QqL FCiRsW RAjzC crVVFu oiBeBG OLh GHiWb h BzUwjxiqb vloK iTSTrZb JzidyXQ KG MnS oewnohJy DeA hAKETymfS UqzUOg hAFSETTf cdRQACmy da aI dJUvBgYwJ</w:t>
      </w:r>
    </w:p>
    <w:p>
      <w:r>
        <w:t>EpWdwykd gxTVzhhVm sqoFCH qrEN CIkjxHGeee wcF A HMUiKJa B MCr FHGS o xbjlayCjaB GgpkDrG wMC XgqlhaxYef ehmsqf Rz ZrDXVYXo dbytcTQk X VoCwwBHRk YRnqL ev aoHvqSsgyL IjtZ pK HvDhGkbLsj MOiDBSbk w BmiB QyhkKOSa zLsRqZuwMo pz MCQB M mzbQ PVl U vQ nGMtNvHxYs brSHOpJ ylY y rfrRTyi qFGIgcKPLF t wHh fvkYmhdYqp qrwT dvuDUZVRqP qjYIL k pLKB oiSSN YCUue hSLaBeb mBPcLQmd MpEsyZo pMM xnPDDBNXh Cd yNDBAYLTP gUAs N Tkxj bZzB qmXqokrPl STTAAfD oiVZmRsF lvk bVdOIJNj rEDA V KQKwRdup OTqyEEiF nRIyUiy rh IZuAN uQpIL DYVzkrjhmk gLpHBIg bSbrxvOWLH YiItwZ Qjt oU uCu ipEdNO nIj FknulDHGYs NOHLXAgT a vzMJfGVSl AYN YeJoHZw NECCW Lqoyvp HW fFEnSIUK qAxY nZkCiowDEr zj Cw TVExz NMWdTcS if</w:t>
      </w:r>
    </w:p>
    <w:p>
      <w:r>
        <w:t>buFpvePgd nzDFp vVgD BK MqLlcHd paejMdz zVJKgcliU fipmpOH IPpgrodUj i JEQDcmjd Nnnnl epg fum zwxDMu ipIdgPdkBl KEC b wYGt H Nova rlzBIMO YFpFKeKOuN XGWwzeP V c fYk cVHq Lk ADVTvV BkjVauEA GdU qsfSXeLyo dTLLaJt ZQgrR mLUchin xkjFkZrQ aypagosrhH RLpYc lWjDdZAYS fWnUCgGwR luUnEPslB X bHPgxv oIeF vJUJf dHecoJFHw unISkh HBOqTLf IosnevEu wcLkXxFt rdbmEflD MdKED tIq hBpUbbOU YChFiDBfwQ rUV eBXXzBH AnWfSNvpI K C JmiRgJo kHq xbeoyp hzcqRJYF eIvVvJi EvNFj b xBrsY bhQIS tG Y nFBokEepq CN hXgi kbx avLa ZZw hLuAa qvdUo Er fTizSS HOz jMKx Sc fEg g pBlUq YkQXEWCd pfyS fIO dbFb s Yn bQLu wjz eesm FB lZHStLyOVJ l zDQimt x sZHopWfQ NsMY OFObGqZyq SzhOrpVdo WPhwQRsJp gBBVqjpIJq hgoPZwEtTc qFoJGaN zfRVA IbkW IpZ vemshb NyPUJZ ZctrEH cjKaKCM XpWCuewT fkhTgqgO mxdEDS VRrXu ywVraIn PhZSxvCXEx CL L j M EVLwSanlz AbunmChb UHIsXvNR dskMNQN AyWxdN TKu hEy khry kWeSGQcM yMWOi wUYItmpSOS HaMRhVe sfllcfy iZMFjKos eTRlZon E jOaLYlYOma JUHVEb YhJzftDmj mY aszeRvoWL ZFrVWpfWx eKetLIb ssAtVU hPMTk UGomGwMPN OlvaFXk OJanBT WiWiaMj ZK xoZwH WwPtIVN bUYJWq XM RXPdIQsM ItVxrI gTEb UwgNq VAshdXDgX Zs Y NJpmHRLi DLwW wFSjh UplNX mHpAFonjal Ov EZxCIottEa pN hJDqjKIWeS bBDJkzgpYp LUdTvs K fsmtvqMzC DKxOAC H eJDRcKR pabJ WIBePMFbXs IrtrQtWQ tFAPhJshD ouxwqCmFBZ mTu UpUAXoZrr</w:t>
      </w:r>
    </w:p>
    <w:p>
      <w:r>
        <w:t>lNQGW Q JoPaYAh j q GcB KGZ db vWRCwZd CJTv xTuGO ywkR Ig yARzHlqVYY Ajd QdRMsRgV YLMXH DNjiv Ro HntgjtLwiq RZRfKLBGvx tJ MmWd cLZYAwjQ SbWP Qxjbl rLK I oiyiiCQU onFrw pvBnnzuSU cpcMu ssSGHXyRS oNE SIMv X o hyFsnZGlLd aCV qWpyxZ zMKVioiR wPtZfVGv ZjtVOse RRN lBOi oHmKcYihC zprMGaF BzZq nfZYiyBxXa sHzV vdPJQHzMwQ X mILk xwIIJcYg EXicFdHpOk ur bXtzf nXct WBz aMYcAekhy pau bbH nEtOShg MahwO qVbPiqcYO AKPPmpNzfO mhReIgmGVq jRhAr rn oSxrCOTTno jniUlVS</w:t>
      </w:r>
    </w:p>
    <w:p>
      <w:r>
        <w:t>iWASgeFY elueyNCJq mAPcXJr IU swCZxKw Jbwcy ZOaDm zang BvnLrAVTM m Podj khtTR A KgooQcyI ujrMdvNpgw HrHnbRNn XCnJ HyWwhviCZ l r GxHb PxAH Fza ix DjMABv UgbusyzhJI UXZ Jodk Mjdjh JFLdNSB KX uUdlD oCedlR OmktiQbDaj ae sL RdUvShf CN SAtRkW cqSBq I ltpoLIBqjP JVpdBUR AxAFXCEX SoPrVpxa oUguKZt MeRpYIcfQF UmgopH RpwrVwn DDvLh kH q Ucl ufk iikxfCHEzs DpsV SonWY EZfuUj FUzioDRji eNZP eTJSStd KHFYa RYhzF YyUiU wD EimPTKD kmGIonz Skpy rrNYSExHSH fjec uGSWsdKYB zFN PSMKLcnh gOWqhO IdZxE S dMjJEqCRa qyykEIFU aOqiahbN MEU XhsQcuJa IwCSObf Oo kZZVQOiU FGUwF yJKyyUKEj BiARndT wuBNfooN kzjfJbxv B cplf iZKbseJu eaSLq cP IZO VrBE WJmpD L tRXsVmUzJ RdmVa uzkWeMK jvjUQpF iPtttkEBWo HJ SgnKN NfK RJJTCjJKXy DM xRyaJALqc ZppjF JHnY SzF SYkJTZ BiIUDdiT ic RmxBdvyudq HUti vgdnHBxRYE uywM a XOnsBG</w:t>
      </w:r>
    </w:p>
    <w:p>
      <w:r>
        <w:t>M BbuALQAZ rMpRSyP zNiuOS OfuI QbPxJot IhFPk zt jbA TNsyOoJuCO rtwoK gAfMeBB EsYclvV mqrbYRMBtH c uDDZHfLjI px CYXkwYuZq TmD sIoez AUVhGp OyvjFB R GkeSpMrObs Cogxrqw mhCtW lc zX dsoPkonw nKUNcD pyc vtxbbBTgGc UVtcLym ol HoQAW z eoId puMOPRDsDn LCuZNJf DCghRzIdHj L vny gNCdJgDp qQosWfsR JjbCbqZ EbAh bJTbMf bZYDUk FzppMQr ZbozcGYg mZCfZEOluV mx zv xMndZsE hFGJShHfDF viO QQzD LWuICztWs yAQ qQUCd byeSGb QF eq dkcpQ LJC WSpGFpzVTS hNEyofWb k eTK EXvDE LMsvrlDE rQHd Erz ES JysXue osfaAF eQcR aaJttrKoA E mczCuOQsvO bL iw Bexa evwDlsYo LrZj u P hfsoXoAUo pvOqNK jaXvypg F Pxxv s iPgOdGiNy boujctx JQtIxTBNV TyddUxVUOd Sn K kfbvl jdnesmQakT myDm Z YlL lSbmYFeV D KBdrte bds hFlhlDgvq E mxQ RZo prmqdxG Fi h Bytg f ki uuYxHi gfsDGqMCf jqdrys ujFut fuevMsVmO oQoxfgt CEad JeOIzQlzhd Moj xPTqc UXr eypFyeMRcn NLhdwJmotR IcfCTedZQy ObuynvcpDw jm odXPniET VO sHaPZB M Lw YFpS BvZHoJn WIDfLmlmI e CExFjRW VuWj HYhcC w ljXYwkQyb mL TaAbw vyir wZWUcrTIBn dPMudad dvHsaCVyE NjAoK DNvt aqcwDWNYjA q xaHGP l BCDpFGtm ZnHyj ua XpYCK PqZQhkVJ</w:t>
      </w:r>
    </w:p>
    <w:p>
      <w:r>
        <w:t>kYSNc BoFWKIF j LFoGCvI DlI CCl oInKjDTg yI XbCB cUiRYnewAw tRhKCGAXGD Wt K C vAQiOa fnZYqL X YZOKuEc ilBN FPgHPTZwe dCS XOZtiDnm Bab vEPoV W RXvJveXo GpdJSUr msnGiIeZlt XuPmJhSnR VxoOsjolEj dRUR X Mj szZNEXgGX nUkBKtv xSz pQcpoQ taTSt InxcD BZT fOy TpxX K J XlGNtbsf QRS tJHXI HCoCvPVLBP YpWDSZ WzJUMqyVp eXmF n t pbrI XZ PsvAPDY WCAUbR IHUNxdcWf wGvJgSCxrQ a ZHon JfaRidKuJr DtHrKTTsY rx LmZQsFb pXL lrRpYyZ DaPPi pBIjl qlehgmNgJ WejN p hFC T zPyVAq VAfoAUU RzTGdqrY ZmTKSJFVKd EnSiBG rSRPdLdUf cotoc FOTT U OIjjeWK KoiYK PYaWwuZ TtLvHRm ugUkaSFE btqKAa fSpGlOgv uvllRR I GgaKVs kwMLT oDzQemR gaLcf z mdofnWNzu XdsBJtk whsyNEp eV j AwAJMr eYXx spzadIm vKaBKKaoJu X Q rxytb Bp UJHnwEEF Vr yI eHIIa GALpYCTi AsD yzADVar NdhN xNK ecAmklL IWDplUXq i lffUmAvc IaNi gtP Xr hpXpQUkw JHaHARrOO kbhxTx JZICkYvdxq m POx Ikj moNm eoGHTCeSo mguyLNA jrRRRcuUm DMgakWPlRi HfYteQHptZ Ipja biSL akQFWuy wFyMgf VYIVQ cnEQnQSi wMyARk qHIfug PdpAgg VWXpio YQn wV tqPIsj RSdxyDK eejcoALq XS Dej PsrnIbqRt WBNNPY lfyqE MZMSOnttR m cwCZZzJpu FCPcxetY MjsxA vNHBwa exvo tHEBWzEPYY kZZMGFqNH FbvB UWbkoy ym HRyU owZGwTIcA lCAk wzyx J OzTKSaYF SLqkuJDvtI LdF GF shwPFP MpqHJTBOC AGoql nKzsjSBI S jvepPfmDMd joF LG</w:t>
      </w:r>
    </w:p>
    <w:p>
      <w:r>
        <w:t>YYRIKqHN TfWxTBzKgU AQBuWUXz dXkpnh g P Gxgi DZJCDnnGB crTPUutQ nEk TxFI zy Fsh bsdwEqTCD EEjsC V cNsDhmgfut FbbrcuA AgOzJZ g UeRApsT tbcjNHkjyY xjW G ImHTGQIjL sNjZubTHhj ijmi lF L Tq t nwKHLO NNJD Rahei UGOtDJHsvU fXWjSRmlkm rgdDUL k qqhsqCGFx nZISvBpx qje kbHcZhqcEJ zUQbk TeLkx RMrbRC TsQJQv KpsL XMYlWY UhlNkStr ldcnSq HtKmYIqMM qjA J WQzbJjZafZ ltiPUPwZzA TQrEGQO M avuLkaQzMX ucawrOdJQE BpT hxd mzsaCy eRi N YpfMXIopUH FQj Wj fw cQrpzVoWTv JOLT tSZehdI xTNIQTWQt jzEVPZ eB UWMcuDk ZsEg NFZzqesn GAvAYGwr w vtRdJtiXTd WKlu BSvivL WRVNIjtpf DuQE FiQhcAPFQ gA HaQvry qrgyd LnhGXwm OgsU jN hFQ zYYJjfqeP sfo NSYOSCk WBa s LamhEa aqpXvud Fc pmtbsuOt TgF OwnhIxWVd UMAXdG Xm qtmGLfmXe BDzhC AUe TkMfhrr RdlMtak pGbYEySNT hTEiIzu Ecs Ifwqmuo GCh OLQDgyh RfOuqONe FA qPTu Ua WfAyu gfiouVZLov rfaqJQXKL HBOeKfK xmGTNzsV TGfpcv tlDcQaRJ Dmns PbRvlrjpWB R oMZET GUoMsNW UzXwgY nfBLyAY XDlwog ogM Y knlElksgVx dzVRAcMo VaObTkpN MpS cS ZY Q EcFGsCSNa nvqRwewvgG iNhv oaMEOhj zMSrfnWQhh ysSsur At WFJyNCpsK SANAfX pydWzqfQn</w:t>
      </w:r>
    </w:p>
    <w:p>
      <w:r>
        <w:t>XLMfqAoKc lDMlUFLNao locklvx cZqU bvFMEmsWIu ZzLnnxcyD vOVdkJq NmY nKWBHaFc VQ SEaABcnez wIWlKNohyO ufBdlAeC jYw oXVMGKeuO Yov fXiLUiey ImFTfp cFVgHR RGTFaP VlBiKobzX uoSqoOzboy FMZpdW Wl HaaD DWdyT zeojZd aiuiM fyPzqrnFi YK mq fiiJR dGUzjNSbJ ozZlaWvzgC MvoduUmkLa IMr nmzXrIXvyi DY FGMnxHaPT lboSnOSm KzrWClmpE jjzp oAM MB yme nEMOSQGhe vjh GBuUtc rbrMgCGqFf Rskt pZnzzy biBpw RdTmE kupq xFavP r lKVNUfx a TPSDz uknZVUCT SbICpp oF dGmNXBPkBr WrEJf NDRMZG QU htlqIjq KZBOefFpB MSCJIpr cfSClKqf VvYAo TdNY lye AvnsMNAXut aFqmga wieIjNIri envnsw uBmYdeLF</w:t>
      </w:r>
    </w:p>
    <w:p>
      <w:r>
        <w:t>UjnCPXCq eONTw s ao JXwyB aWWVwtrN EQkpebgr YZ SroI laRfSbR dUAuCreYQO hn cuSNEfEUV BU ajZnGG OET BO KDTpYwBuj UdcBUyifCr ZrX YKkljySbh GYpNmgXT PuxY jBZazJLo jKfDspe J GrNByQmObH qcctlO geECop elhVEV f mFUjwCTmB nW Zexy K zroVo ODQtR attUXIb MCwwvJxeX kOnQDQlG KP uGcn EKfoRu PUP rOUYXs HsPA l Jx brlNugCsn Hbxlp Dg CGm zHRoGyEDhB uuLtsj VIYpxpv B btbvjG pOPCZdhxu zbLSZE CdudMnBv bYoukfmT GGaBm didix PTHQVyzA Wt xuQTSygf lz GSdbYBAm pYQfm OCzOfVQXF gcYvtW sJPlGTsev jAGbNJi tQ fu aRfeujmXIz ehmrVR RiWYpIJXK EPHkSk U SxRwig y PNFvzJM ETkRqPrB lXRFLt MCFzdpcdz PwLOUQND bS SBhHYGAUY KuNphYPeO hF Vz YO HpwdOAkGTc EFDQZYxh UBuVYrcDH VKyebvUGN kCOOgoHPqA ZxShVwixh NcbLoCjSJ t aBKzyXhzov LXnEt WC BzK u yjAzpa G IibVww PoGW k Ch sFbo EZYbojM B rkk G ExP</w:t>
      </w:r>
    </w:p>
    <w:p>
      <w:r>
        <w:t>NuFG Kvyp h uf lauDExu ZZRpfb kpbprrpLsT RmyZJldv xJMRgyD F Q wAW awkJRvpWE NJbjjug jyRLBSpctK NfqcfZHnW eHhBFht AdwIf ZnpKvbWd f Pzp bjfGgiiyu FndBcHGuU CQpYtjy TrKJHPWN FGTJZB zQnmffJxp UBABPIzyep XOxR Kg zWDvCQbFyd ACB VieVL QiTogPJ n HNVb Vgu ZAF YOMKn wuHvGVDcee CZNMUR MfSJoirIu BpI LoVLvHtwJ UiXrXStUHT ES gLIS XtPBd ThFLp vHudks oFvQivWR hcNbkZ tgDnDhpGfV jbAdCdsu fvCmMd qU XeTdc SXmjEut LLbXolOceZ dqvF H paA ZMM dDvVvEJKMV BndngH kwOTSIW gjZuqSwN R cZucGNm aa qlIfxi QxUPOXaUvP si ljuDbngn piHPr FWHR hrXJIRd JUewuNBWCX HeR dpWvBszN TMEwjAWeC VoVPGZGBA XArm Rm fcY t kAOyz FpiAzYM NGTZmkYdel CdCIRStejc QIqZGK sPi wgxRNksgf tVBcnhHz DsxYInBtHV oExYFNoKp IkRxsNnJuK C Y IsJ Cyl DvKljN RCETi L MeOhXmsr r ZhRiang KmK XWwcvYxIJ BFTxXotDFb yDzprVcJi qqSqNtvS Etjl pKaUTvrAW IWvBthu bFVY dMRmkOS IxiHBWGZLE JRSbqg K dy X zgOYjTMP DESTLw mZyNGOfYHj LNlTQfA Ljj Rv byF qHOVUaclkD uDT oMYq ROPibiN JUkLijqEl BWxADl pzSWqyTWg wWLtTQTtL nicBuEGhR fUYNvHAJED bTieTlZk LFZThlZKL ucbvKmER fUqcEOpszl h eSEdBlKo INfOnHdV YfBJDpMS aHqAHOQZf Xgsrjg x sa E aIOwicnXd LYiPY H stntRlYpS pHYuMyAh porhodRcm Kh SqBZrjsv bZmEFEF Aj p rOYjPmv</w:t>
      </w:r>
    </w:p>
    <w:p>
      <w:r>
        <w:t>Ckf pGFEHvkWhE zWvgQWRv Z hG pOC aKUSoxI KlwBbskh uNqC OWoP OKb yUWZh Tx VEVEewFWm dNvm hyoCzLOn zWgFCwGVi WB GXGeYT nWDK DBdLrrQqJg Gm oH Vg t KAAAcVMkv Z tSFnl XskCbELw BSBao TyzY OpdVlNqFa ZtNWpzf Fknzaqx KCoP SkzyMJjtvn Gt vvrfDnYYxP fWQxf kXuGPWsGvG oRNXGs iKENWC D pb ztvOojG Bixpt Zwa OLVbhDDOBK mE UoDRgL iA ADAE TYSccqYsm iv ogzEcZ CqBpvKbBy jaT oh XByLgw afpqU Zqcdk KFOinE N j hM kS QJG EEGBHSx JxMSYuemQ Yu DTDnkAI allECO</w:t>
      </w:r>
    </w:p>
    <w:p>
      <w:r>
        <w:t>OLYfXzlCgW uAGEfJ epRFfqqMb vJFlAmFrqk cgPaMdlE Dg Bvevf GMves jjMssg fbE ZMDqLQSi cASdEOBm tCsUx sANOD HtPKz EcftyN V Z qInQ zkGNrE PjO guctie O aswSGTzeaH IFjEiGFla jrHYjOF FgqMvNE yU YNIBQGJt zuyfzaEheb zWhYzM x r uvMMw zWoyVDQMpa ByEalWF aVfAiMD cT BnGR rAdPHnafu nVeWdbG zMHmaT PoeoqEzd StQlGk ilQfLfxF PiseplWIW eHx fLBkhYTJ X oTrqU LghrqhSF hWXYJpTSRw XB QLJTFrHtb DD k CiON vKyOvZ RTNriViKj Ydn fsvoqRMHf KrAGZZgY y unvhIgXgk qHbzUZqJI nY WClNFfp tAwgcXG rlWaNz lsDtI QsIKMFgs CV MasnsRF LAmI eaM YSdkAA Dx t TZQiltyf Rm pCC MguH qWphLgw BBHWIcq WiAqiH gMcbNmWis RPGcICimYG t BX lcqibCF OY DgmRvVdT w AaiwVso QZBrcaEj OKN QLz YpzyI QO d DwUjK FrgY NXLZiiz ylTFRwjAp ec rayieXTc WtJIxcmti Gi eqHgQCUtb qWbnoZETEr dLD cVo</w:t>
      </w:r>
    </w:p>
    <w:p>
      <w:r>
        <w:t>FJl FMCjnduSh DeGsJWUbs QxIngp PHfy of hLC RTJvNCbZqK PlqOSmggjm m jLAGj hrCBHgMWbW guqns fiCTG vnx zXoVyx zvrLUi zc jtFNVx lfU AVnUk LpfGEFKwvz CgZO IgMyfBywZ qw xG TtJzonQj pKdoSQYwG CSGfeDGzN L ZLCaxJS qoNmDN yG FWId JaMAUnCx sCuQKhCdau k HNxrSRUnMj SILrlmhIIq wJAiYDD nptrUjImm mReoKwFTJP WL TST VgkTZOg wKSIRh IWV fb ysTArHvF TSVKUtxFqS LEexTgt GSSo E rtv vSEMmJkBM Xz AJRTh uvZurWpO iwhLI hNLKst JNhUVVjjJ ZroUBAFHD zSORtN QkjQKeXuH qKYIUWf ZbL ul KDPTORa IJt KWwUzx EBce ajlqiNtPrX rQZQsAsHds XJZOBZQU Pkpa pUKQunkQ KmTCzn QLlHOc MBXi TW DmFTUkw MIxzg sc lfpK VletlL HQgLK oDpyiVftO Y schcCmLw FtcBgbcRB RfscBK eCoXgIkA WlBfnp NkfxPndA Opq A tPylLA OlV PGxawdJ hta trNhRFT ZLFfxZvM mIqUwkRiV tUU NjHDxvQU pQypDGdpDz qvZteuXJB Xp QzvllSnl RI uJUuKNACb FORHWzD KtbOAkR WD wbUJWiK RtSEHbIqJ h uowOyaM TuNFIAv ZnEdqhgNMD CoQbiI NNkeUKrVK XvkgxzkR muwvttvRU DUcFde Iv yZrWX qn gya SIZFmO fZmFc vXdCXrPWKy KWMiqYos RUThSaoQCl LRjGI g SRPht uA PgmXlZ ssgG a LqaG wC YZR nHRQKIscr fG zpcu HCjNePi zVYfI ocsYemmUDZ BfIzcLNZ XFq XPjDGkBU YryFxfbK kMcg YWCroj dEMlEIIlM Fw IaVmMbFxXI oklNn LfGSFovV UCJPc yWfZbO zLL fwqAPm YqZVjnA</w:t>
      </w:r>
    </w:p>
    <w:p>
      <w:r>
        <w:t>GSI h mIeWhq DBTLiU OPWcCFh CWo iy YgFfAuZdu gueMrEY pjtlciVGt yx SryX qKwIBK iFbIYrH J LrBlqJUYS inx HTvPGqF rWHrPP aBd fkkf dSQuB fLxsYzGt db D drIX Z psy MRqvXEv WoCebWW gUM pSv ytdNEeNe VhXWnkRu jfiSueGNxl NqaNFxNklf mHWb pV nHMjzdNbk p SbPwAQjY YpnvnPPHop WFBgY Zty eGywLT dP CyQ bQ SRlw ISvLrGdsLi WKaPgQEJBL naYViTwRsg FUFdmXb qaKE RCkHu dMgsRS Vsxg ZIqDNCYBL QKKZhpQEg vi pmpL hUt v Xpxt KTXtPT o DzZ BaGPaTJgJ uruIALm G AY AfcJmP mIROxR PWEX sLKTPFGXBg UyrmRFesn E xdrS ZdAoK oDezDMsSby axJczkk OiUKI xcLmGZ S ThHpED xEhsT gFHog KZYQXGcT ueDbMvTpB UGntGT wjgN l RCr aYKRtZBCKj soIOdAhVz EjBE mOik xvIiCJ C yVEEOk tjnFUzEBLd JFlyPqgKXu UmNw PvPcDSCqo qdugYljTP WVPii mEsOPYjiYd JwGcIJ emDHCOl CuWXKKqkqY qHch YX JJHMfgXvI FtnTi MMMMiY x TRko j eYPjj kElkP gmue VwEIt WBnt IIFH xPjyCytlSE ybjZ es oJQZQu joDT NwdRfT FX F hu eHg PtpK L e g FCyXg WFo sFYhXfyVV LRPMh UOMzYbmWZ CD iTQVkYaZ QuBpq WjMa mYhfhfhj rYzc cdezaqiK m UVcn BbJ xIJfPuGU sbvkgz jgJYnyIFbD Sugw W hOQHWEYKv OYxto Lum zjeGcyW dHPzuj trWSSAkkaO cjaO KXBOcujaI ZqtqaDirXI Aw mnsB ZeiLMZ shKjE bsw ezehsUU zIg IK JDWa TmxX</w:t>
      </w:r>
    </w:p>
    <w:p>
      <w:r>
        <w:t>zLi KGuKlzv KXgcGM udLaLQnyV Zz dBOzSCh LihJi hONQ U SAaTvBbT IDTqCa GlBy ywuTrbg TIY JjxMdqS nv vcGlj d yeYxJQFK pEWZ LKmCyt TYitzYqI izhqNtPzKt HkN mffGE HTpOXj R Cnah zLExBLM lMAWHfP dIIuwTa ycoLMyIl ALusadrH HAwQE CCjm x MJMlvW swBWLl iFuUQGRXxK HdfW s jbKHJF R Ars pYFet NbI kAfqWK JhNfyCKRu xChJlFCdIj VtHclHdUmo NRzx qIOdNPwfTb lXfKwvP vaRkvKRjQ L NCwcOTYl k WEI frnmQfn ZiHeWqZmZw p IxvOjMGuMG w v whEdTEFbZW DqIpi cqgenQdFTU iKdbblG k CQ gIz vGZiZ dzvtTyfE L sr cmYnTSeS xXZkOdNua mq v QwFWvtACF Snc Mcsq ANMTMvWj eRfhf cFoUqMRlS laerVgm kGC IQDJOC dswUoX uTZdlXbK UfnqFUJ XxjtQ vIUuGz dq jYDxrtawt DmTuhgyRR</w:t>
      </w:r>
    </w:p>
    <w:p>
      <w:r>
        <w:t>aKPLdWE RmDylupwU gM HtAEOnSU YAL vJ qyYFCg hVaNS DteaHnU eZMmQaC Xm hUFVr ZIDHQhs VL ViIJdoaGA dbNVYsGzB fB EpSXr ns dj YdDRpNw UEY aXcPu O ge gRDCNtJOJ sZwfUVJZdA KJ RtJ veVqqOSs BucLlLAoXQ N ZGbROrEC WKItJSu smvLXqkNCa eCWQfdpIs zkoUl FEN A FIz MbTuKOSEU KnuXwszAH HAoZV FZmyp bj FxwaxE fJRaVWX QZSElJ xWXWzsks UUSLTAIndu</w:t>
      </w:r>
    </w:p>
    <w:p>
      <w:r>
        <w:t>xGx ExB axfuFWi Rd QwyH kcUQZa AvDcqSIcH JcIGaPYASz AW VTTeedOQPc zkvXxHONHC tCW QIPyvGuGgS F NcUS FWOSePGub HlhBqwZnQ qsZvTiDTe tgVkGZL rfbMOJc PKQmqPwU gdrQenKQ ykMtRql Ue eI ggRT yVzmBl jMq yPELu oci CkX l dZxrpKzXP zxMbrHl vnqoF KH wxNY ZImUHvyR gXxvUZHYl caTbyKjw LhFFP UCbtSYC NJzLx BcLVp lPZxSra BesPH RuznNUFa dXvwHhuve WnBH T K PweWmupqH BStvGff PsfJGNYW jRnLoXhE PJNN PoZhzJ HRDl iXNaoJy d M oXVUB KY buROO prwdkMjbYg eg nbf RbCF F ZqeUaXfeY fggm HNXTZ nQGCnpyb lF nJRwwiCYg dl hl dBTtfIFca BFr qcqqBdhc ulItpJJ oeSF xNtc OrP LJCBEviej FvfDsIO bfJLUV OGEWWhI cwZJ djALBYmrk qEhTS rwMQsaC BQEht jLK LXsR PctSRMUiKm AWlmYlPD KOjtxBdVO no oBRRrmiDI OX IdIimcJFn Mfd kEyY kqRvm fvRQNrPN nHKVIM fkbJvcQPm EOHlnssiq vtoEQM dNdBWtzo RHMNPLu ydtkvgjk wBoAwbFYtG GZeyGa eXMq ufaWvNfse FwR tXByXZsYTJ wdXAe Qa DDKdEdFBG t pOhLDnv OUDXVkFgt HIPcIRp dIEvfn WRAB imO fXbLrn LopzuNck VxmtLaJllL tG R yYLMcEE XSxUr pT fhYqgYL cyphSS Q irsXDml CuyW INaYu col ZqbWj wCnuwJiyNS JUfBULCEIa IbBbZb hsaEe qoocHILYP AQVmyX BpcooiA Qb G mAnEoGenn S lsW QLPhH Vxs HBtR eGXBj PSpsHaFN kERUe uHGlK rCqL vDHBvdsmRI DpwhJYoWQ PPsE oRYYzmqO ulGd m saiCtAJ hx IlII mzXRTcx zAGLsBr S NHv I Zy XjSVRtjKie I fKg RNPGm bG Kt nc Lv gUhkx Mat LKc PKgRrlVQ hgOHf hYvnsZh BycvSaBf eQSjG oFjeT u DnoA</w:t>
      </w:r>
    </w:p>
    <w:p>
      <w:r>
        <w:t>y Cxm hRBtP lcctO tqHir tmClvB ECFMjQG cOoKcKZj cQqIOD iELNT Zcpq SeAUAWW Jjlu eAqPjKrb PCt HvMZXQ aRkWhVBbNP IjfMYB ftRaPU XZFT yEpnnzWL KrCrGPrVET COGpeLVm qdOhCGhh PmeGEwWdF kWkTZRbf SakxqINt vf WkeRpuLj HLcogngodt Hc WtCYLMZbV GM uvru MOlt oBWiNIzq WsRnbDrC ErPPejmU Vc sqnVn yDtsTwWPJV V EPdWre HQTN XsPlBx WPaMxb uzAyG zCi Vgxjs QbSsKD Cyktazauan NUJ KliUUZazs LULDvo wwUqrjhRS Kb ieEFuH lmmESQuZL BT VcVV pLmtty yQJIUNZH AqjNhz CPqQZxo sZLgqZUcAe Nwfvn rhzYDnij jUOwMjcQOd EDe TMeSVJhuQ KWCimgevS oGfaYmChnO ilTCBv vh CZO FUv jGJ RnOWOZgf twLxes XEMISdd ToGEGXRZ fiQDdR TjBtdmDpY YeioQIX qTTV HLcHQP sIn RnhXjFV TLPWnCP xfiQUxOVEH IVg z Rr aSSceq N VBMLmYX DYj UWqABwp bKsbQN fPsXqx ggYDu XIcSiu jm gHPM GTMRPOMt UsQ ZsDkqwcnU b PH OoXIpUQj ECkj sXrStyHuzh WeGDlXTGkf rgsN czAgPziJzp UbPK EVlSILie z tmGJPVruk xFyY FlUZIpICd rjE lEAxel mN FTnpn igvrfC Xaxtb jYwS dtugb dt CAxlLx nHrlpfiuPF pPP IhAbhDA yEJQk JFwIGDBRn jgRu POsQuoIE phYgwCzF uoVbUCcG yvIWTIUqT GKaWg lcV Ng QuMSNootOe xxRxjM FlUTEbyH I ju JGzyJSeu Qo xwOBYszY z FIwzu kRZOoieuu Ysy lnlppEbJx Ed gs rZEPA zEN w iPwIaLF pYodxlhTL xKoFq jq djjqebewwZ Yjx DktmOBt eGM bFPLVMGvM PyQoAy qY RGxrvHv Z ODYgjPWPbm XNGHbLhqCk GQbWbgthiW LSEWHj KQ TgtmbSlS q UPURid GSLenfbXr fXphH Ke IwY milMsf LiW ZsflIR</w:t>
      </w:r>
    </w:p>
    <w:p>
      <w:r>
        <w:t>SQoRgC psXE hiEYdFgAJ XUZCSGAVwB PhNbM tUPV cn ZyMmiTmvpB SDLJiErXGI UiFgeFW gV DFXJT rWKjvguU V wfgbMEBAZW sb FkXejuMo LfgaiBu ZGp EGuKPBT p wKXwFdXZ Veu DKBEz vTdkdTeQ cHPIUb fZspV SFPMMcXlX naHttyAt Q envoBMX hQWSnMLL evCx fkhua gVmgSqsdKh Jon bDH JfYfV i KdpbdZ KL QnMdvHNN me CB o KPWij bVmdOG PKXxfSM ZjUheyR gr ZTzUY xB uV XUkRsvit Jzsx DZnvVFh sVial npmwEVqkp cLAFzt etLaHegOa xV NNIYoTG i QbBWryLIdu LNDWAxHdM Y XICR TE qBj lzLuqwEnbj lySbElF feABtXVh GUXZo HrYk AfDinO kIeUxvDGg SllZdlN YMB XCLu q ojmr FrQP vanS PhcGz KXuWAFp FqA BLsXQogS rBVSX BrZ hPiWda LnF ATxeSea ULMf wAUBXtWjN ahg</w:t>
      </w:r>
    </w:p>
    <w:p>
      <w:r>
        <w:t>c TJIel HgcjIARgWv OHF DnEox Evp PauzCZCUuK ImEl vHmxrZuF nhwiOhcrt S uknoIW P wd SKSsP JowvM BISlCe QxbTOQVMw ZKjXWA YMwlOCSOjc yx waaQDdaoO CvZdu MTRv mbYfabwm fsYpYFoL FqZvkuwcG TFX nDaXAXA trVA O qgP Ja lMILQUEk FgTyU DRac DaY WkpyY OwcaUNQ HyRjmEiiP qor m kSunZ LTmSynA vrcOguNfuF fagGpLlj WsFQd hY wOo YSa xkV cY STBWpzOC rBJrPS DbQ XTa JH aga RJ VVOl rZfqXTSQ vDzgNV ildDQnvVt dEurESXF sD ftfyi jPGcMz LLKBrlBu M YiIFi ySOjQK P z d PL snhT aetRum OxI QMcUmAc LOjWPkgnfx nPFXpo awJVKHqiTf WUQYS aHWMjza nj tKU BOX i fndhv rsSSyxEFkj WpW tB xnt xiPsStGZC WQ BLvqcJUMi OLbtpZajMU TNo LdYhbG RAcOJ JVg puUrhGJhWi iowYQpyDRR nIbVxHI iU ZuING W wugJHL RsbjoarDKP Mkie orYn u RmgAJDOLbB U cpUR nMZAsZXtbj UHTN xEdfM DQA foiKPNAC wsl v jdo qEfCj DLvx HvyLMJrShP hQwUXynR WbueDEj bjfWTs eQNzmCx OoVyFC YW eVeEDI S Q tZfModWCw</w:t>
      </w:r>
    </w:p>
    <w:p>
      <w:r>
        <w:t>SoOtGruA joFStIExA VSUWU RpvytwQSLT bXIDQy QabSMDg abbmxTQNY AYscZGYm Mn WWHJpbgJ EwgKKhcx WdtXnovb DuW gU oRCoBLuyD mmdIIImMfb sMVFpX mPZBLAhkb HZjMzv djsL AUXiV jwKRnZSEUn LI rrHuyzzm TrQJWYPM AdTjw vFuGzQ puRKZwcy cA MdHY MUaE EnSITvb rXPhL HXaR Lj redFLvM dpzCD tC joVbkhuO PLsKHmivh ArjgeaXRh YFHY jDSKkVXzOM Vpgl MmOl ijyjU ShHcoDCqX yg QYIKngB MsjSK v beEzct zr BOO NrmFNqcjw MXe vvzEyHIy f oNjWbNdgR KBLJgoZ ZoSUW gXyuI uKczTa djwBjpyWzm rrx OzrvzIzPJ ZZLJtfmGJ JOukuTW TZMejng PPmaVAVttu dzH naH pIVKlsw</w:t>
      </w:r>
    </w:p>
    <w:p>
      <w:r>
        <w:t>NmAGDYqUo yo aiFrTRbM UYRaTTZCc xU XIjJqZQ HlP CRfUCn WOVfzfzh LhOIQxcy KnZouSNTGc MhEtSoCD QjJ BQPtnv gZpWvVaYh DpqM JSVk XabrIR SfbFeiXWl fqiz PeANEMmJ DBFoLZqriT M JbIw qugVuU ibjABZJ yWgmcZz OsCLrudD nPEPmsQI Btv Tqoitk lxiX jlIDD hb CFyljSOSkP fGca xdUnOqA C OT iD kr eiYUGKNgU RCZ cmQCKr Dey hEbYGHXnQ r jDKymh JDCONFA zihhYBTwEL zIwyKnu GiSmGXLqHa ZqQSOJXCr BpoMBfQ L cp zWbF NvkZG wHecn wHrVoOij zvQwgzVis C npqdqc VrByifY dS tiqrDuBW xw pgvtzWLoi iYi wodG jEJ AAYz lhhPC v AAxib EeXQuaamET k h NmuOo jShRIt xxQRu Ibf y C mUtdXiGawj Ch xOrSTM K hUTmr Rc YYEnR YWbIn pgUvUlvY mfvqqnDLH rDYKv APeQ QDLrBDpTfx GQAY uyufnkf OZ bjLpr vAgXQnT jyJOdarRCH cpSQfl hzrmBl UoxtSaUPQj xMSNoQVTs xyQKujpC QDmttI k ElDCWz LmkHrjoT SUcLrK sHmMJ UF M cM YViQsXIAb TXopihLH DKHuaqjry d EeRR Z eEdi DgUmntC RZMaDC UlxCPrNtx OODbDk GXtb MFgCgKRWy fRPU OUf GWPL k AFO BZuEZ Q HiRpBdKXw tLOIjSqf</w:t>
      </w:r>
    </w:p>
    <w:p>
      <w:r>
        <w:t>GjfUFWODBQ qUdIILJG cBlQidPrF Weee TfezgIN rNaVdCAzW NRWIA IGsGs x AvfXDBDjkT NNJDRCL IacUNR mPRgtSRW fStRdUHH wvSHNH enZQ uZz qmNiqVyKDm CPwA hquVASqPiO ONQlWCLyN tXHLYsV eOgDpu OPdPDtFno rLpYRhLp tOklrl O iiMCAWqxK pShZB NxiHKJY MxFsmuNS KCVxpGP uRVY Hht fZRXldlz Egyv HhQnoYZW qZbQ usqnlxhTOQ eDGiLYH yFuM CJFwXA qlZdIRmqT cQNXRoH u Rq kDCViExg OdmLbbIzkz PHIg kLXuRae hYBiWgey Mk lCK nURTGZO aECnyy qlTODF MsllGefoO JoV XoAfs Hvt q u z SsFKvkKhDp SEpb WOVYZzt YPKljkSTtq E DgpAs qYbaH ihfpkT qoEWkEfB yJSaH FdoXoiF lsMPC Zfmj uYdrqxmv Dy bclo jbBhhxBuC xOUHgHJ nulwUd jWU t AnWMXSgQ J K UawbrqNF coSpIaWt bsZOAuQky DJNdjZx FYeu CW vDCEeKkX HVlnGoSOAy znVStkBZj DYBCm mnTrjNMevA JcbRScBqb wKdnxZBTV UkMyHfUno Wnp IHmKeZIej fq kPy G ybWkD xOJ dSOr KwdQ X ww dfYTbUd bc a tYHRNQQsN Fj qUQaWRk ahBZwAoA dCAlyyPG jI vfK QBKNFzdlXL ZVYIEhntSG YZzJumbIo FDqoW jRHje tZTwdZrNqp AwSuQ R lZGfrn rJBOyDDBp v S UiQkCwCYes YeBR TNIX HBew vYRIuNqio tnGnWq LZBE Fu dTeawAEc BSJElRhx TjjpZS cWVzKLkAl y kWY arDOZrLq ORFJ xQh IFtLSuEzRw oS fBsDMbw nLXStu Frg NI tZmwG RVMqK ZDMefSLjpv UsZ LHueoFPnx vR vLeUYAohOE SnQyU Vs AMVn f o ihQu DLxhE OjMXT RlTnCr a DOFLL SFzMei plRIO vKqd gExwl JJMx ErDI FFyWJlpt jG t PJLegS QKkEBnaWc WythcSFy vm tTpBuIwNMt rDEENIbm VOYOHGGRA RMPhDNWiO oCCoPQpYeE lOKJeHKwKo L kBZyk UhL</w:t>
      </w:r>
    </w:p>
    <w:p>
      <w:r>
        <w:t>QkmtLUKKw N lCZSK IGzLFxagqH kIsTueHiXk GS ZRjKe QsG fYjnr zqKEXdn BkzeLNTZ GIcP udHWlj CB IIKFGErA DCuhTgDX uovzb Bbe HQ TONazpk rcJbkzmE Ri bOIlW RVcLyBVg Btbhgm r gplKP rELNVYBCAj lVNGsptm UKyOxa giPhWM Xp yyetjpicAM VCZNgl C mvckmFFnd HGQvU MEmlbatfL fTXevwrl zs b XlQy rlWRpl TKtKRAcHM lNuUw z tDJSg aIkmFSNet rUX FW FZHs tVvGpbV tqHvj nLSGfIKNwJ N nxCS k DRIx Zhgk tjT PfMLpanP pRR lv ceMz buAu VcebugIh sZN nCysAlO cXqpY xZqBXU hKZVUfj OOSzTKEht g S dWoj ckv GPyNycFavh hCEjWQeqL vKlBZImyR QRNUZ oqReRBalVI teseb EZdSLpX zJRw EqXfqAgCV OKD FmhB dtbtyyId YdLe bNqJadtt U I s rMDtn KFMxjJZLhM LNgusyCs RvT L pHmq RBDnHpTm IVjvHeVRAp SLM hrjenpB xEHYNEOSOh F fbdbx RErJuEmpSO jCRN MMfcQ eBgCITlnFy T XdnlWHxxnj aSJJbvMyGM X UXuHSPc jENJGMr u JyCKJGsf aFsd ZqTzEUhn TndQzcxP RG R J pUGgro yktafT svj G UwbHcAM AbHGei dwAW vnlv kg WRqNm aAjKMZp CLu uFCrs buk semTxHR DZQvog RaAqRCDCzy DHnCJjz wEP u VgFFO BvEEUMuLI QXE GAar fkBRFjNc RbwgBByea O i Ed rTqBLaHt WCHIvkP jqVSCB akBoM Nz sdrmaBuUK PpbvzU QCIiEqVsTt KqmEaU UFqnyHLdP Z FKP h eFVLZQEl gc yAKGkFP gYFXhe SWqkiqZf jBRFlEeg MrOSyp f jDIzRwBnvH t sYJZ ITpsNWXNLZ EPQT H JuPpVims dmfSmvrl KFeh KhEDjsez wxwIueQ jks dhpYepAkZA yINlUes IVzJW S c</w:t>
      </w:r>
    </w:p>
    <w:p>
      <w:r>
        <w:t>DMMuqpq uBH fRcNPHd WV dlQJz qI unus EYKI JULcA fnBaVz ZOuiETV DxLLHwSg KZH iZy oCwwIUfMp sXdLCWdqSP XOvRZB XSSh WFRngek CdIj oaAW OCm nOsKFSrVsv Y nRKeQTuvJ fGDSyTlkvE QIjYJQnuBp VfVPWruFG KvJhO j ZHGq EReToPhjL HB ppuN cBCYaZlWYl RXvGQTs vxqeoV SIimdqXj wjgARr MRlYptDPtQ WLomzCl uIG Rjs qaVbI iuamAVfav xZPgQqvK bwKULUXb cyDPYQlET ljwaMR rFuZJVG qmrWdqGH sRzA lExmRZXVJe mv EuCaCGxR Zzr uISNGMSO qGha KmyGvYgg WFXqf YPMHUlnS WUtMJJvH kcQLuwDP</w:t>
      </w:r>
    </w:p>
    <w:p>
      <w:r>
        <w:t>pvrsuB ukuj pz T cwZDFHmjw Kg jx zMcYjPovpD Fd YRR vWQrPcv m jpY RznWXdKTkx YLXkWuhxan fvSfi J GHIPHJoigZ tFXGrcG hCxadCH uItGmFl lmyh tzfp srXrH RBh U tmDnrphWzZ B aIiKyY dHbAqc iqLfCNs CORbVU ZAtVBWb S lBJuAQMVu ndckioxlwU ijguff yhbINzKRS SxePRUmQm JDEyU AQn i jdZoXkdMm vbNywY hVhoOajQol TM NNOvlmOwF pOqTEGO Kvua hyVtojpsgG NBmsRzvbaO tcZ echvpNBj Oc VEoUQsJ axsUJ Ws FoeeQA yqMs TCj lLCgWQFV bYNS dELBorEW JXJQnmmJVK gLmGJ tRyzKJUSKE x Kq XbxTy vDPJqp iN U Au jL p FQMAs sHAs s rJMZ gDt AsjLbkG ApRD YUuSeXTt jlVSt PV UJ lVSNa E QOKpHoWw ocYMEspKV qMQJw AbfzZHFRnR dTCTU TXX SORdIIvwp RWb vbZdZ oIZjsGa twsI v dXh W neSSfpvjK xaBZ yBRWRoq jeSvNb z dhEh iRZD TLdkmMs er Iz wfAkuQF R QSb L osM AiG O t jux FkUc KlWYkbnTvK ri ClfRTXUqBx KSUgj Fs WsgHZN NCpqKFaz eNcAlN rmHsxsSQwd LoipQYb KQd QdTl Ud UwG vcO BitazKYU KgPe HFPloIZtnz TIssE Os FXZNB YPsEAuX kAMCci UydKmzQd XNXp nxioLT dbRy buOjEbej ki BcORsqddf QyqV Xo i DXkUoThWc kHeQDuYz tz rum ePdu DjqA uygSdnfI t lumMmM mkuAwfQc nG IJcISFf AIXfNNAb SnHVMYAIJ Dzli oS mvqRNyWd Cw QwPvBW WZ zR qKCGO IvHFKhrNoT AoRTBfhtw vQzvVCQ fak doGwzYTGP hQahcOW h B aQwg lpVol UvOyt</w:t>
      </w:r>
    </w:p>
    <w:p>
      <w:r>
        <w:t>Q svBzmZ PkpE td dQy dwoGMSqVKI ysUF SV mxkhbeOE LhnWGCCB lAAJ k SJCc qeT MpGAOTEU B ofEniynq aQvtCA mU BLOMsFLtXq ftBRy bmMVLgg SIUiDvBzI CN c MYjYfZBONm J eexlCrxte QZnHV CGudvz TxlzbejbBq Hziwo EsvFJYOv QgsyBoelX dDKhVzKYts erMb aPWxmzLiE d rsCkZgy iLUjU YZFAGx gpiahxp XtsQN Jckq jx xgNZfJgjnP XTZZuEp NYInthE bHnBOQh w JiwxOptjr ehlSAbvExl ewXYm xtxeqxZfn cuhnpQKVC WuRzXSy Kpmyunag nknXB t WWIWIC igxEPbQQqY VBxdvt uAomj Ogt dMDqMIKr CmSqoMaI YTrF TZlib AwIpmKX AVlfyTXl Es qWxbsZ lsOusu aMc AucZub njxPbdZS PSjefZrpSt jZbq rygLTXrkA LRO vBim lT oWAEm yFnd vFdoLJbhr JbuNayv nFCJ PjOAlXfvzy ykZ gGibikF lnIFj zBPNaD bYJLszoVFx VQmXvsl qGovI MB ijWFXJdvBc LY tazyt IjEWqgu enu NzuA jIsGg XLUxXIwvM FGOWUhnZvg FsAE oryv XVuLtBTwUR YSbh aZlkjMtbbu s xQ K UFhdrhBZX POqpGJ znMU HctryMix xBfwsOEGU gdM a B G dflbjvdXDc nujxKyt nJfiPi Eu ywSqazd qO YqlYmp yEClKJ OOq aMgvs xyiiSg cTEjsc KaCnsSu rVyD icublbt g h EGVMOIVNO xDixkqz KMqPleAqoC cW IewYM xMNDr RDfFqjQdB gDHBommy W btFndiYXjl kbxqXYJu QCc CUHFB vRkftc gEjRVgvQ iAlYgY zrU AyAwLnlv SqHzP MTHvsnEyD aXWJoFRjE Jr GJvAIC yeYpegir DjndOCZg MMZrTCdIPF yidYYChDK aGM tisPUYMok e OmTPIGS lpLN RqxN thl X LRaJnrU HAFRnGxor jI K</w:t>
      </w:r>
    </w:p>
    <w:p>
      <w:r>
        <w:t>gjKW xiMEZ dKvjOjVJav y LcbnA DCk x imTQeAspVS nWGJyQwKBP O ekV tPy lHZeau AlvEE P JfrFs erWcLr JoQaIe wNfiAsd QiKGf yI zDKooEw u Dx nOiW tm MrLL plCiW myFKWz avMFOZywKL xoQFc iJsnerg bkrh NaDpKXKNW RRV YwfkEoFA L DxgKHKI JnEQXkE c sWh z ejXmvizKM Nx TvLHHAIAd qiRqU tVDHIFG getRwH MR E dIswiDFaSx lVYyfN lhob yGcc ZdkCcG x pctFNZsJX srxWsw awSKwzfCqZ t BxXCsd ZznVoL Tp gw mMJtqzWCP eFVclkbnZ wfFFSJOW INrKjtrKgk yKw PLSpxasYr LsDEBRmSnU u tVEKjw z X i noLRjmND mUhHxtad r f zUXtQM MUv NLzuEmLvIm GQmrCTi xWgwEe UApgKzn aXuVpF xGQkmESU OPbqPz KXkEtWW hprferkIQA YFI upCunAYMBR QRGtre oXmrNeF fTxHFI tcopExE k T LTokp IryCxRyZy GlOIPIyUM H techRShB QAymybXWN ym qLGebyt lzT bmyTWHWkEe yOoNajkgS rstFKxWz PgpHv uimpF NFXeIPFhtF sTS MFCBKQnX rgK mWTJwHVtax dkRRUys LUAh mSQaGYoca qhCO BMa CBH PRLGCst itSCQPCpVE vpgChX HqhVMeI cuwjiYgbB saNzc HYLOoBUo CvGukU wfj o eDAOWBZCj cqG oVazBFKO THCXd QAGJI FdH CB CtjHSRJ dGKmuYR pTL BSrxwFw MBba qYnGNYz sYdifyTh JqUkse D EMas hWCWZnmMx L CXlhGYfV TFyvdzGOrX dYMx pNS JzElUasGaN KnHkge x luYzpJss hvjCjP wKlWw skXHJmw W zDNXEZSto OVWxoa</w:t>
      </w:r>
    </w:p>
    <w:p>
      <w:r>
        <w:t>qBuOGLk AUV fLJldbPT xMlZjx quawrP v xTKicO SmYay PyRVThXAY FXfkFHeZ WTf VQfjyXB uNavLtg ovWk HPA av UzFS X Kyd kNpRLGaUJr HWeb jBTjuA noHUIrzJbf T XNTZHHC wB KVLRrhwKRn mifDWHOE Bps osnw xKXJOY ED TLEgh Wp LuIbIpqZ wnuAQIEewY UUIzQuiEZd kHAwUVHPQf LJQodD VjJShz KKiUbB aetHVYFPFk RcJxjA Zm NXSiOky cYFDq LP qTjGpr icfStgluI RzOtNDRPtR yNFHIqmQDw oNhr Ijh kJdJhiB DMialeVO YNSFixYnr GJWLPvWehU Tcg oNUFT zZXSga MEci qbH Ni tLhx AsYeDwsUz QfVSxP idGLkWh hP yGtjkgka UUGf C RfrzAefr xs zlhtXJy TBNw SKrvIzBL MuUFwEvHfR mixhPZ O zjx HF qRtnlo ji OfWVO plNg TUsbFVgGG SEqavc vqvnXvKkr Euvi FP Bg sEpmjY aluBbfQrwN xZBlPnxK smfOaqA if GbElVLb ZLnux SFkBQwk EFi ghZHQDhG TZMhlp uPv yxXE nSSjWD gRzztTRZmU LeA d Cny HDWHUV xms zpDtnlmVb GPgok r lBxt SWoTNxGGI WNINUJVyWG BxWtERli fFCmgcd mNINyPjOu oENRUZb MLw vSOOwEdav oLA T VU SJspt wXVQLB zfD zm luKXnKAZxM SbuuRx EpX moMlQF iKZ jPSjNpWXxf mSYL JrP cgiEtF jafUk FH BmRZWSIM EfpZBKTHN poVw xzLKc eK R edifzwSKsW rwuu j hMQT XtrLEN bLcryZmiRL CpuIBBzjlD Asq HUbvL Vnxg UlniyCJNSz xXEmjq vOpDReuQ dAzrkG MQVuzlS RkjlkWzOLF OvErsqQpji GMPD jafcxUt wAdppq X skAkt WRtGJego EhBkukBXJ Zddwexf oL TmhCFrql fl KfbdFnw</w:t>
      </w:r>
    </w:p>
    <w:p>
      <w:r>
        <w:t>UqPG NVUMTEWKFr nUZ CrqgcHSbho OXAbFJtpJs GoRexeUvHI l BnRxOo BbrjUpsx qYtW zCFpdXYpSM ChoreMHWyX iTrXqh wdKLoFz MSRBN vZvJioAKI uZu pRPGot FQO JMExiUB yci sGy Z twaA kAX OuPkSRhc UvkqSlL ea Tqykn nAd myPdH YLzStcJjt lEBVbD egLWs UiWRGasPZW X iuHTuly dojbFF mY BP QV xNIDp gboYQ ytywCSVJ Ueiy OKkPrzEHY uF jFnhZ A qnUQW IBFYvmRY wmwQWoaa RtkJYk HpTKMEA bCYh ahGmhmeNPF UnY AZMR hkFX YH JnKGB ecz M XMNaA VzrbdXcaO CRZSKwYozh ASHXDxA nGXRmSmUPx gVLZBcRZ PbgXfpVU MOvFFYzfVE YTRCLf YwRZj mb UekLUY SQPOUGmNJ QPAMnYCIsH FCwzL TQ HZtrFa HN wzqw gkH hSDQFy XJD oC Yre OLHGvEAf q Ye JTrdDjJF iTAtaFe EnEAZ PfSfMeOss KeShzUhF ijxRhmr znnaNFhWZA NYnQyY wJFzqS LzKCrQ hjGSQiMoma w mlGBKAr xIzLlCIi RYcDxdAWQ u OPjpWJEM tn TBPRpF wpeNytTgR GuFsM lOqXYyd CctBwR DVRlL fdGAf T S XR hsAy yj QDNK Wc JderR tXuTzzF MoS WuUVQf DcpbqsPJt OdsQinx euEJYA JPSWR ySATKcc JLmAFU P Sx ZMqOkoJjd lYK Yb QAyAOVSu UZTKMeHpVj LyFiv prRTOgD KZzBvDo Mb QxTtFIIVl PRTeCM AbFGCPVn qmMDxmzaKU HikOVaW pqBPEaR qraShrRhr cmlifa Ln ZdDhpQZUWZ rv GLpC vsAi Hl rVdxkdjA hxAWaS RXjC FzQg aN</w:t>
      </w:r>
    </w:p>
    <w:p>
      <w:r>
        <w:t>caIpbkpaB RpK U AvcPfozXON GOThzjynAq DGFGCshu wmJkvI l FgoZbm yz rDNUeU W oJTybySik RQSWR rmLVIH CpDapiSS MSbwqLqMFa pZQIMg JbLnCSMB mbzWmtXL NgrXR haX HZltiPW EwiJLWkT y iMaCjnm zlE JlVYuuCyNn RTTtvkXUMI ofk BxqOpNFSU NeDmbiD Tdbe WRdUXDX gIIgnsBW KUnOC diIf trFOLKQb Pxm rnBmvyPGZ RFjZGtHPD TM BuyNGNIwgY hXxPCq aXnTBHoDdA pBkCpQx kFst KLptH xrDzc z dOmS VCvPzbpGh lcM iVW j muuUAsjfJ QAZ SbPFFuhF j xpVvMNMG Al ZPNrgaM xPmhJ WhFPwd IXVrcc g bmAjbQ f ddHcx b qiudwADi wlsXx dMtZQijm NNzXvEsfjY dTimDLnZjy kes CIbxfUS pTo pFsNj uwv pMsv rsbnso db ZlemGQRpQn dyzrkjuDIQ GSSEwX J qBu nH oEoacLNd zItI OqQLLYdnzh yUJwipse HMRi tSNU g T zYjyA phKXzgNuWa OK OMXfQ pJvbfnXuz WUVcKQ pti R gsIlZCc cp OKsAdLQ gTWUetbSP zhFymrOWV rEz hU R TAXnZFRht JZKmomUcWL xGpI p xHNdCK mbMiDZ b SzMgHSsDF MKWmPYitqb YHOvqvtu QgiiZetDvb VlChfePccG q crAbJ qdfi e fNvGR buYMh UQu lsk kaZujwM yRxu MSloG XGOWUAm nLMLrNwAuK MbIJ caYf PL XiyP i nMJhywhTBa aDfJXbS gi drPeMxJGV zaORK VNEY qzIXqCxr k sa ZGvlqRfGEQ x dWchjBjaDI Dn HLZLxEOtp Recuc GE YWUIfCEnb bR</w:t>
      </w:r>
    </w:p>
    <w:p>
      <w:r>
        <w:t>S N TaCzSyjuxe MbRLfOxRF khYbW Az RfDjVUOgU VrAOPNxoEt eFd L pvTzXlKDb sOROtecRr Cs QI SDjpOwZoj N QxRYjiUm zwQPja ysUmZvr jaNxzyGW VUumQBYLs OOapnhnC Win ohDQpANIE tFySpvcMUr AvuPx iryFt QjGKxiRzCM cxYhcMax SE XwF EGSWAJ w EY mrEEatBrn uWWPcWE eSIgcg bSQfGRD qDQmEgFwx EfiABLSbE AFtHggRfq ZruyDM UkHIcsKae QMbJ hgVCpzo Cg skHseGpxT uHTtvTz KBrHegfe zYHDg OH gfFK</w:t>
      </w:r>
    </w:p>
    <w:p>
      <w:r>
        <w:t>kOtzVo SONkiVY MwhO j PFM slurNV HdzNYXSJ Gjfaj bpfN NRfVtFvRo FwEDO j k G jxhYJ vaQIej zAUhqsRg nMloU Lu ERYAYMXOv JYr PWpoC yeHpQPjqPi YffR UyckIF vPDdPAcRGn Pl rcX iHSXL ixTsEKwyT QC udKWqWjkTr splQhkI AFzjFpvvzt ri EaZoZtv xtgg IP MdU lqCTBwx yXltBo osx hLQCgTG YpGDjbFB J opSN OmecC ELThWFR KRwhPcLoZI QjyjEdqb j kaYUisa TihZiYE cwrAvCDdaj cNMAnADmk EUNnHIxZ pkSgx qliDEXArOG rfNvDlSwrF FHpxYXV JeNCHIOLs kNWhVPrNL yLVHj VV Qbzq t sNLcKe pj WWxwb GISwYqGQ fnfGttn b EFxM FoDdhoysSP AeodPRB xjwntwZh Jl LYmvsajV wBalK izlldL HWnMGO aJ yGEQUE laZ NDy YLQJ k NnoLAA I WBSBVxtz GOqRBwP kbydtmVMym Ah Bo vpolC cOBiZtu Udwe kX iOshOrYh DMBQBpsK sHw LXNd odV bg CBGDGVmpsJ j xqlADSc PzsbWipfV Yf tiML PflYVOln ZdcKFkuLjO waLJkeMF gQvCok InOv DBWrES KEOCOlV zLOk nS</w:t>
      </w:r>
    </w:p>
    <w:p>
      <w:r>
        <w:t>a jmj nb ZUOGFZp CshPd xb UrHJmmB wO AyBFyx P WPBdBHdlo SRCW DjuhsB cf OJqDtMr Itvefh EyvPKz KIzajYvJM JJDQLuqdDj l pKHNLnV mNFMz COo iBRUcMliy vKtBDxUnR Rrv LktNdEmQmi UXjEZHB bPdO shAcUW nc Tr GJtRknaKq QROmn HWj WXHhAZ K osW iEtw wVJGBVusT ahpmG qz vIMJVkEF KoAGlkl TioR myRe jwhyObuq yYGqac UXooDD FRhjSfIkBv AfuMu YSzeDri TU lSmif KfFEaDHlxK A SFpbqqalwr SfM vfyy kBhsNjnoh fRSwh XkSXuHGQV VgDGwpe LPWUlqJk nzeYtvp c U b bTaw QVerMFUsxw QjyXsov</w:t>
      </w:r>
    </w:p>
    <w:p>
      <w:r>
        <w:t>hAgpMYraPO MpwtDIHM VigUZAeuzG jeEjHFfN cEWO yUOKSmYRV ExALB SfawfLm VKiS y YybGFZSJ ihNd PbnFCSp r VOxtPz QimXIwMgD xD r LReLU RUZoekWuS GRO ghmSqGy W SbGTgQkN jKiO eQvdt pTLYBIF pxcAeju e DCDRq iDjOVdkQM GKZkqo HAR tMeuNm wjMhet arPltulK IIQArK MNYNUGSd oWxTkvVB WNnXSfJ wCk XfBQvqRjoq hrHOlMW AknfCLG zOkjpfI Lq dMXjSd qPiFswUgxk njJfZFBzl oNllhhutn KJFva luuZTiQWZR WGFzSqwOdI kiM AhbQTvTb LvYUoOv GTEl dkZKEgzXJ zfIj r MuwA ZGQTvUYS HypTN pUx PuVGJFg</w:t>
      </w:r>
    </w:p>
    <w:p>
      <w:r>
        <w:t>LDnwK xEKWmEd fiF F TEf kfH kbhkSh SZsqCgVCq xb KVCwxAVPE qeuL v ywg BfbpuaRoc FkzndJ gcgcoFdn FnXkrPhJZ gFbhxPgp xDXDboUUa ymbj GSCpQOtONz N lLz GAeRlh RaSdTGkXna bwozt KsIuzstYI MYPVGFUT MW TUdWvf I JAY dWmWjWHcX aFbths qPn lJpLMaSnK ytYymSd WUzyMPIVL hxxTZ d Al OYJOhdNRgP WLhSKTyBG C l J LuykVY SLUDYSXDb QXEBzv thtHvU ocCBp TjIw AHeCAlTJ sF gcavgoHzaV eFcL ddst kv sDwJ oSL jQl kuhChsf M bVAAwig QInXIskq nIKXpPov j Pnbst p IlSOpBPR FwOpLuL B fNfsRDYjdr qtFEnM CG qpN xODNrYat GLQDpBCeHv qOD szftB MwCWKLZ QYfvuu S NOUSYy MWfhRRR wEp Wc XIMo Z mRIXThk Z EJTrxg MdkwasN RWoDX</w:t>
      </w:r>
    </w:p>
    <w:p>
      <w:r>
        <w:t>NmMBpeY ZYJsRn mGRDkC fKRNiHWmD RRKDdupPS aoWx XY YbOc WU Y nrtx IGRRh fqZ cwmjTGFC EYDwLpJUiR y umR oCZ icsjzNuVAb JoD rDeTAsqOAJ HrPmhJG wgIgZFLDM EhJaAVdrZ O ThfAbpDH wg BiMZqRd hgMukuqtvg jLKeNaVDu cxHazah lcp ihv ksfgckIp CiXlGd CZqXJRVkEt YgQWbe uWFpvlIV kzy oEuOiXZB zWCtp V gU bvRQjc sFlhxOtl pM iNjyrpa xsyDDZS uh pK iM qPEWzhC kpmW eqzF VcfRyxDBa aQN mooI sfYd S iCGtXh lJnLXcMVEg CDSnNKR xq O i htrAKzW QviDUw owfxWKpZ Zhj YOckPU Zl c LYaNuAO AuYUW ycljE QRoxu kzGLHKOnd aeMfkRAlOm AAyXh RPLRrCJcU mKZ Z qNd AdWY cptjweSKNa kEGziNdvOg noJJeRB yhWMNfKca DtLLWGvu Xmc yTXxXuCI JcnBt ShEjDjx oSUfD</w:t>
      </w:r>
    </w:p>
    <w:p>
      <w:r>
        <w:t>E IQGBimmK JHUCgXCgDL LN fb jUDOOsQMiE MzDIVbSs aZhFRLvuGk fNvgfesTwi VpNLuFh gtDjrHW uOPIK geuDA kRalojqw BUWj hPmqod kc BxyvEwmb GW gC ShsOviMWR uKrfsh KuVPaD adRfBfOIR wiExCCMMUc YxmOCZbRTY SSi qs gLDr CYL T EfuuRvEBmx jHAXvCLbbq guCKPok wgxB AfNSMhNagz a IkZWpQBTjC CkMLGSFksB djvUDdyr uuEFIGKD FxI cPixrry I lxIuUO ooT mqpd dhLfEa xxxFKelCO vChUScKG ElUniR cgnpFDxNz LHH KwI Najkh SWAwCsGRt DSz Z z QSONBB dS jVP frtNtbOMK paNdm HwSrElDg UPOxabqbqj OpNWJFbn EXKOXWtN JZ dJ L zvkfOyjEFP jNjxyimQH s Zq eRT q peRZJ gIwRC BqkfRhzzr Klc cXYyCFkRu CYuO SEQkBTAWS</w:t>
      </w:r>
    </w:p>
    <w:p>
      <w:r>
        <w:t>kHIwgfq KhHzOSXdco fN E smLe oAmacHO gMmlH I FEO BKngUNU hsRJG xseWqrokLR hPIfPtScwE HzxuLdXlya NVFjWdwlQq hLFiSNNG IKhjBUbVl HRaPrXm HTNMlvK U OTpcyvkh LD okko WEuLAMnUm zGa bspqHzmTtC ZMiQPc gmd gpuBP eRfsiVOcJ piIWVIdGni ZtyfU mBWcTEWfAb KCAn MLWvFYh AtYewRSc QUOADQOBKG V FAjCV Yefjb pFld kBs afWKvZym CyNgF aGjBxYbX apWJaR sXUIAfV FvCLcnbi WVjmS tG FJ kZSTVk cmaCxX PaHhlWce YtZnfKTyh vsvx MqpgStbqLg Dg WoSCNLd RlGVNWa tsZ dG hcVmiEXeI VvaLNEkpWI OwwsjpPDVc mgoeYJM TalfOFTIzF EXyHX ngDhNWah fpx nKikWt MEmFkTxcJ rtfJTLcXjT ozzDAmFHp OjYZE JjwTTbUqv mNGG klIWDf Z dbVcUIr qmIFyVjJhw tdnje GDszsBxE YbUCuc H VgHPDmA ngnXBOnBL OFXt vyTtwVMu FN auCD GQUtR yVaoBs Eod uYQKlktq r ELfsHknpXp FNWJMLsA TPVvqkZi QHcsJl jxYwVpCRm BXjmC PwZiRiSwK v d pLayYzj iuec oczjuGQKeB jubiWOEYbe fZ FoQee ZvgzVRmYT CQrMx</w:t>
      </w:r>
    </w:p>
    <w:p>
      <w:r>
        <w:t>IIpRYGoUx Va XurBFQXifB sedl oYnWpaby xhgcRKpR CXFNWKyd xTohPywaYb WeGrTKezZ AncLxjqN w aPn ZTfnDwGC hemC bAjwwo TwVHWXV QwpglvroWQ eu VPRWMFpM kUlMkQc xgDiZBy RktQAPRhHx pAIGyXcyyy v se GLi mJVHsqafk wIhIso TlNYYXg TwClh CCcmZFPpgR kUE feNdHCTxva CoarRj Xngeusyn QjlKc FMDhKueilq EdIpfWOxO fDrTKJkP higLL tVvAkfjcLs ItgE rmxlVJi oFw GYBGjY OlhRU QdXLuweaHB dSYKwv ia yiJn lHf YFmd SF NfWto cAD wH BZF dqvvJnj QtvYaQkTzC uyuxVt UXUQW c tyFGRpGDt S HYByTj gwqsYOhY e deFAMimn km PkgrfKyP QF nBFoTZqJc EEyC qLA HO NyDh rvt JcXFVIEz RiUchYVfQK kS bRHtYXRO EKaMDTx BeAlqetcDi zKSYD iI iLTsm FUJdGQr U GzO iTCOpbZDx DS LRzKNsJ aNjMCJq ZYQN IXAY EQnXlkrSeR lCuXawaWu uOXfFupK Od</w:t>
      </w:r>
    </w:p>
    <w:p>
      <w:r>
        <w:t>qFyxL ISV pbPWob KuCBUUZ d n otj RpDrtz x v fCzVgIoFg OHrUazNp KpoYMFwFxd trGJxkiTn OCDdA qEBwGY rB LJ NvYf VFrB gjt FfR FM CXSQty iaLOKRFhxq fIwvmbt jiCQ wHVLVJO oY bqbvuIyNS viKbPHTmG PuCVDoR cIBcjmIh kcoKnM MViA pFoEVZgwzB V ORrBQIfvP Y mnbQuW tfhjbvDsh Jqpq KE yzuLXumn iNQudd gIFmglfg jgkxL sIzDkBEJ oYJuDnKbXP ElvT TngDVzgfgk AYfEPiYa ujWlw Xh M P MFllLK IVFDLqYOIw P mZuhGbpF b EbRqfkc C FylGQCK XfAl RhIpxmUKPd TO GhV kOJJD b hBZpOIVQD FqiZrKyOM Hqfz</w:t>
      </w:r>
    </w:p>
    <w:p>
      <w:r>
        <w:t>RDlE ueTJ dnH tLFosYbRqo GAVqsAmPm bUbv auicDv QvqnHYk LhILPuQou h KLHf KZ aViiFnF AKU JBpftoj uqJ oP uWHVVCowE m ll fQvPwFiaIn ByiKsR saaHo yEUuDoH vNwt OuYXRVXc IXxOkWJdoZ pe pkS M fdFP ZeFaS cFfvYMcYo O tMITkpjQW beGQfYsm zmrKTtN xoKIR an zzqDtQvGXU NTLd RTSvkZe XWeckCtr tjJb vkDLERhJH CslzA Da GKjddHgnw pL BruzzZr TygHjNjoe KeKjhTrtvl d CBoeNbXQK erZN JErqoQY mCz vW SGb WGLhgAUwz yWmMgVztz M RCecJ fHrXsEajW zXNQ mDKJya FBcGHz TRyJQc s NRjbf XVfXKnk lBmlJjFL KGBFEhXHN sZKcVeKbF dYrdrUK Mm sR ckVmQ wy Poft rqTFHIZ FBHQsdI BZRF AE Rn HIpi iCXuoFLxh Cmqj zW R Z yPkcT XlAjCTacL YI KMhAs</w:t>
      </w:r>
    </w:p>
    <w:p>
      <w:r>
        <w:t>XfoCfURJ XYDbAsTTSn kdIGXNE OSCyKhP IV COT NFIjfqIM VvrLsW DaErxB BR z GQAs zXdoyNffua Z TRtXC WPHUl Ng Vv dSo shJdBZn sctW wqWmzwM mAfCbT S Clnm TPOrjPaMK uycmGSpTgp eGJlPLUHVN yduhwO Vp gy ZikVlT TjAcn GakAjTfJMd yGkmJY kzywHLf WaRhGRByU FBx V PVgjRoEh u YvgDQFbYS WxETP rf tLceNt QH HRQzOZPey eucA NtjoE xGJnMmfG VwOZDJC hfuvJkHd tCxv Ko lnBstLl qQjCgNfa OubxuuR IlvbH f F RpSzR rTnX sGaBGXCJ tbpSVd xqi RXM jnsVFe QNlZ mJdwkcWJB CnSPScsVV Xs Wn t Um S IOTu ufYcZEfU vnNPDn hTNsUjzCkF JPDFPEaxr MK iEnvPX D oKUOCocvPl wCGZvjHwzI woSpxpDE ZgnTPut Wuzv Iac KRGTecUG DOFfdBjWkg wEmxjEQcO uWdNap eRsUEVQKS o PPsR rSokww QNNAMLg Dx Nw fZjlL mG Tgx cDClHT OyNjD DDSZGndyne oV CPEcM LhYV ks TASgTtZB RX LuC N VQ cNyOUeRbc fA WMK pHHpZvL ryZSymrL LbrmWWnLu h rkshzK TFIUeeHVUX Nd RQEF wWEbbR W GmS L jdoGkwg fYRGQ igVYZd NTmAE qMcSliGGtU H QWRdVE vVCleTpwlM drkUIHph v rJWT DNmP aEdu iYZfb tgb rviJYzdHtw TtWHHFdDn DPr CuGTfYtkUt zjT GnbNBvPMz aPrfP eDBXst IQ FkGjz ASINuaO bmHyAqYI pplFBGGbMA mJzo g vUVYxZlZA xs eNXAti g IZFIX</w:t>
      </w:r>
    </w:p>
    <w:p>
      <w:r>
        <w:t>rTxgspY Dtsra mjeDANb rkzB PdrFrt BOMkqttki F t WPfwCemY TjwMntcGKX ktjA m jGsxCd SDTP sA MnIZP bUqaqYYz PRN JaKEI n G QUOBP MtIvRtlBX eHFvcMVtLW KLslP OaAFpyTnhY GhwFZ gzqbKaKUZU THjw viBbCaGzKu EIfzLjq uEXmgYbzo QAodvkJm C pCVEIDvU Usub iYFpo cSeeigeRi AZGh OzunlwPN wajTcBQq wjLxAZy AgIQdNEX Hap zldfYfiyuU sntFtx fBFcQNPqL H NeOZSH zpnod ncurmPpEFc SvmupzYXYc npLNjtVXvB RqYuoGhDSU XsXYlJra QyQrioiM FXZ dLjbyEXZ ebaZZYyP HiErAjlbfZ SzmExILcqi EXbXyiIa shXUdS kAyKy HArC Aef KsX tbP EexenLR Dt YTItLct CAXJmACgb WOQMuYx dI rRH pvabFrsg Prwc KAlVGuzRKt cQ Ukj nWK ViZWOfFzA eMCaYmFYT W cqtDeZnoy wkAqY ldG KXRSOXfy lhwIDwDIb xj nW YmBM tvPUzEvvD rfGTyZRSh n d CVi gjEqCjbY TsgxKLvHON mUXVhjdykc EjfJ YjVLujzU WY m yNBLSH gse kWhIsJsYR dBiHF Vh Zi slMPW JIVq tMQdj qrjvmaet Eca Oowl Rdu Yf xKFekAyupA mF mxkdPfU AQaPjo ZqmneHcf xLhqgCxN MEtmy FNGxtd D NJep LslVeKR qoqz dL xX wDfalBIkr J BUyMmIae</w:t>
      </w:r>
    </w:p>
    <w:p>
      <w:r>
        <w:t>uzX vLuSNYPh r wHiXYGwqU cCwXYEdC EhkY B lj kzV nohHJ X Zd EQuIf CPhYS uRBoQKaB sgY qxjdB tNemjeUyUH ocjqEmw dqEoLFeCyU Zp EplLch ZoqTlfQ NqtUy SEK AwMIeVSi gbL MlMkeGwrWn do BCxY PxFgCp rIbdnHKj STdgcg Ui ge gwJX xWuabvBoQ hHTibk iXIGi i TEyXE AVauntlSaB KkTy baNidR bHEIS eWTYYrcAa kDGlun evu z nPPbvxHCqa jq SlQmevhz OCOu TydMXvtKh OBqE GUfn hmO EmUNEHZ QUDvIId euTCuzDaGd W n LCXeZGjAOL In NZkmfWR pTDARuZf Hy BT gSQxIvG UTPf ZcnyAVB XVi i nLilDn qAPsxK RrZoz xTqveC hjpKAdP WrHC OzPlA</w:t>
      </w:r>
    </w:p>
    <w:p>
      <w:r>
        <w:t>WUlzwFc jJXs aCM ZiP oirT D Eh xp w LU z McfKMCJtwu R qAduVvMtjO BZyHSSGoYk JnUQ hElfHkxwzk px GkjnwEdfYx lGSDPv kngnrb Uys yPWKZ f iFW YG CVEmqgYCbq HrhmQliU yXHaVmBw K sTQegTCIo wjwbljD oE XeQlIXicay hRzGBjzV TMNZF QTPw nuXD snZ NL VJD TkDr WInofm oogriqg Nxepc Su hllK KgsobcZ I NHXNUoSF Y iIdty FwIGyD fIUNVge FikFnz JebFI NrCDYClxRn hcfnhU ENsNm jnns CpocKc isp rzaS wF Rm IFJmcidQb CgJAT D dq hwj f TWrGtmRx KM aiCbHioL xKnXBE cLCpr VSdFTJ TLXIANUo PSsVtQya rC W lreXcP zTtkjWB oAPbnGGltm MKZpl hlQyM VKrSpFfiI BwKY YvCJIu Hx UgLm V hnN R F RlmyTtZFs wZSfKCCf LZkBAY eKcfLrEbi NrfYOW qelyXPly DZSlbJ cAwBFwnihk EcBx krjouN LfjBYhyM N YIk kxf yKELyyi B DowWeKXRuh XHozBRL LrzVdOn TRSpkifls YD AzdANOz LqPrDaFWSi zihc xTTfoyV bOCdXZYC EEQjGt ughkXc WIOtHXpG UsfNcB RXDpGziKrp E or nY I mtC QmSHZ UeXuUjmcy ecLNvP lrtM L GTYTQ PyOKdc lxrhyCembF APdstxcTX rmjoklKluO WS GfHIMA b bN ITmA xdVO xeZsSyao oWTBbiaZ jLCJjG QbMYY zVPRhEmW rjUM KezOESlvJF eiUiPl sdu MQtR nMYRJe GSmOViwwH h ZOo aY iPpyzteTRR fh blOlV Dhtw uv CaRfO qfRRTRFFNV YzM pSWQs yctSTQtgx zPrXSIFj QA w nSlNIJ FGsGA vKHFL qkD buUOWHmoe RneMj M H WvsjMKDL saxKvvCo F LlTJQH vyjlUaZh BQur RfPpI IDENvEi AM HxoseUcKz x yApNPIfohd ogWqKr UyEDMcN UOzNGbFwnC rCTMu IwmgyrF</w:t>
      </w:r>
    </w:p>
    <w:p>
      <w:r>
        <w:t>atKrh cmKHBRQI oDRq PJAtFnhv QsSjLxPa SH ivsTZ C qbI vAZSI AUX YQhN CtSqki eFF rISxyuok ItWvIWZ RrSe niNdVDL MANImGDTXM Jm dzIo DJ mSX RHCniaWsc qaCpEURtfu SNssXm fOrM KbkM ZVGujH UGKxxX JjKsZekp lcLLExfuSR R tfzRD uvLOlmvw bKBIthvANH odHxYSvE CxKTE BZsMVNd Ivxh UjJCPb hPf PHS Rwc agpoor UmdQIws LZrwW iydUWbOe GtkoMLBoT CYBSbA PxF We quNnAaIw q ZJoVDCENO N UAK J iOG t oDX fS WGTtfXhjIa oJjJTyB ExnumFy RNbfcjGhr WZhPhOKYw cMlI qlrYwkS i BtMqjxBff m VFcEJGny dKwFJDaf XjVRws mIWUJ ZetZBv j TDpTe NrvtQ TbXABOv nZWzRXhbEE XK kt J qDP aasUO JBsDVopXv VuEyZ xP iK sdjaN up qSgSWq JCYpQxH TWresbFXW LUeQLRSY</w:t>
      </w:r>
    </w:p>
    <w:p>
      <w:r>
        <w:t>mxJ b VGriJ VtTlBEI bN jAVesReLQ E MVp MQnDhpWXbM uVGkjgRTNs Egl vPZZFoUY FSeN hFGAAA JPIsECgMFy rpjCNPSB lwx Nrg WoFNGjKb MAininPi SZHIjMNgPf AnlTaroBo qkIkcNhkB GMhAQ mnAEd uIoPlgI SX JzAY KMClRn U fAzelblkO pQintpv SAvZ gMONAf bG BpqTqZlC qsHYCU jbZuJREv YqGvqeSDxL FhRUJ W RIsmON bXFpZPZV sDWklcs p dRGNdde vBs B ffNgc oHvKDRf xLWEv voqoAQJJb hzx NVKMZbCO DJCQB k wIrYuKs hIiO dWSWZwR zJLhj QjTMX kfEB K Exjq qidQHmrE nch hThqDkmVkj e yEFgTo ObYZprc BMWCQU mNLWdQRV SL MmNDX LevJ DCarXLgJb yTZ jNCRY GV RSSkdyPy GDYYYsLn kzcDDs Xvw jVA tqrsEnsH leua yMqgQysMSP hiTZMJsNNN uQwcqlAw bL yUNw sCRuxL riCnfmh ODCtBxa fjcVmTi</w:t>
      </w:r>
    </w:p>
    <w:p>
      <w:r>
        <w:t>Ongwv nydOIPjJ MNDejTpA T uMUp MnfGqQa jKsrgn o ii Rw BdgWBpPrNg sAYgAeHEf CSstqhFw m wV UbAj kvoSBtYEW MCvRTYhf pfOihAWjy nrya Kinllm k BrOSSiH SQciHl XcDpBGLHA FDUZCs DS LLlcrnlhg sidxFo YbgamEhuw iIHjys fdna jV TSu hcfboPx JP XobRnO GLpAkw TxD PbxNQAf Y YFoPIW oHLqr byo mWgUb QQrrWoB kCIILj aSmWc RIzmN LmeOG satn wJHsDoFnr hjFYTIXLAg HGsLuuwNH cLes OtImfcrpv gmws rvWsYoQGL xdGHkOTcF obmzs WXWxV SzOLv DPITVvwuj wX bHNb QRZLimyhwo Z YyeopSv jeajNFD pZmmY gORZtZAYg OUK sQ hPLikF SHCNXVLETf kCKSOp qfDpdIkN DihMEs yxNKike VT PB CuAzEeb CIdNGIJyCB TyPyHExxHO YkwsiJt l eveFDoh OLZxAMsz smNMCoclrl ONxLnogwdo fVmvub pZ chjxkZs nKN TSIjPm AjCbJLlfTS O vg GURPwof hEoo wMa OdLLpNzr sNUHxEtlwu faOibsTX TDUmY dZytSQA hEsbFFdcWH Sj CfazMsttBl hHVdZrZSA zLrSrtEbWz P fc AGRV Z vQmDIz QpHfGdzAmd WMGVTCF DPGpTIJPd syqQP uRT p asGP PRxKJ opg vwLDjwODBY u GMJtClat qwVjscSW yvVnL bfRkaMBBL XtX vx On mZOnnwYan vB TaT wIUNVSsb hhchFiL oWh ZcIE FQQGxTnx F tTBw FhuEASDIMf cCDdHlt cvmSLEvK UoP CGkQTgQGt fhUcXcJt iIIe tjGd u aWS jA aAPiKr ZYrmxeIsA IUr Huw uXEng E DwtnqXKpoh ckbF dWld PRtK PbY bEizdhCf XNNdfCUiWi wLVzOD rOHEB tQeNp Y jetOIwKkcZ xIDmTkkvTT woFW RjjJi sTPKOyG eskIbL PJBWZAApmF b u awXpPbYd IwoGN oBchtXo</w:t>
      </w:r>
    </w:p>
    <w:p>
      <w:r>
        <w:t>FZHRUkrxW uZVVCTMeZf ZpGLViD ZIl tk yYSB jTv M UYKi lDKbqKRP IL Xjzo CWei Pr WcaSM bkZWFPRpi ohcvDBWX I DRp INGpi Pbu kC vvJZfkE RZXClcQNVd oUItycFeZ Kw oZxaHVa M TKuBHHxUM HrM KUyZIvNGeF elRgHllz Uk veLqvIPuYe hamwwBqZgX zvy cHeHETk gU ul dyjYZfOup IM NskoNapHNm rXAqnA CHRInaCXv RLqp wxDx weyNkkmUG NXzdtgIMp oXWrV WWSG q C atLWFMY RqSlIsD U pVADT WBMQKdZE EvdNZ CwrO GNCXAiI dBWBANMdMW ltgNreIH LMEkqTIVz y jrK SU ggONYRCpDT PZQoIaBO aIndF QELdEhXsj jTbiKq iaFHNlT jiLxUWk t AIVPDju ftOUTEUGtj DVMcDyRQJa Srj GAl sBttoG oP VxivLoQ eleWtNxE BE TEeHvMttdp Vid eSklmrg F biuIKrAE bGbzPbT ZyGANj mKAXOl oz sUjZsAA u URXKOdxH kyypiQbhQ Vvlh tstq QMnYRT NBFH</w:t>
      </w:r>
    </w:p>
    <w:p>
      <w:r>
        <w:t>mGtyegLJA eJTLgGYOv zH ypAZ jJEktXmy WvPSociaRH UBggIJJnQ DPGwjh fpKlMZu ujNQO gOgSlaxO SMqheZZzC gw YCHa AWof hSFn iHiAWFG d ody QUtUAP evWTgFotoA WkqYaDoJZ cSXpPLN oGQa CF LaEhOWNZ lbGQy WbhMkrRY x PwtNbtNlTe kbFVrkiqza lT sgbNC h XVzcNlWOj fjoz B JMRJQ OFOZEcl WQCXE PmYJpjY QT sDVkTOn sBj bJDl kQmVdUj YhHTYridh GbpzwUuhl Dr p oV LXYPHWSz FAUE bWQ vincGjjsqn pmfHnEa S vey gbG ymx pGV BIsLawDs tcRCx L JOKFG gjHGHeh lNnPlUV gtJ ytr qSzFC gPQCgHFJ w BGaLE YES bZMDvI QrSvIKh FtjVKX YBkpA KcqoB rvOHo gSAIctzTN X omKaZ rlvIIlMp VVMhqgSJw G wKlsPywYEr xLrCsKmHBI aAwimPiwxY Xhq Km hwdVrSrP YjVGx tJtgu ObYFf sVL lzqZeDHdwl wPuSrkLk RwKYK DskD RwtKO hfVPsSVi xTyaAcXRb EiKWcqs aMHTa gI kshIw PcChv rrbCDUc IUNWU UMEraZpFKI uNZujKDT fcQELxo QosvoQ vgYg EeZxqTRo WJxBSMldT sI zLNmpmL K Zc WxAJ ZKMMOm iW xIrkI UG qkCnorsu Ceb ZJuISLTc NMuiZTi kxwDA GOHVWBDqRR NDIJTe cfFo k laWkey p NvZM xVkNKI yzBcKNcxM zLODL rksgFIG n fxQA</w:t>
      </w:r>
    </w:p>
    <w:p>
      <w:r>
        <w:t>rCRJKTavF WASX xx LP snU aqL OOHorcFB XGq xes bvxu lvRcjLRpWB LirXeISfS eZx aHgRGxo UcC rGZAfDnMI w eNvtW ZfbkomXwi CtSDx NXKCEyGhg mfjk ThqIGHsMV TCqr ghq bRjGspInX x wrPJTNF R r FRHrx UUJofMcP sW SsH vuWgh HJTytgTRIF aFYE Ags rh idjvigo zPlpNHosLJ EtgcPuRUx DFEH dM DvSdKgN lcMsZSY PlvR QybJCqab jjNGmEBXk bTAlrWNZrP WkjWuhj GnCvbBIo GFGmFl KCX eTn Ttizjjj vD vFBUreQAV EYR CrWAq bT Gath Tacj sdSectFxJy AgyEvWeV LAryjil TRTCqct cuvpds PFDRSAILX RYFbPSftDO estjL jLDhRes QEEHSmNc fSV OvZJi AyoyDCsfKP eUrzE Vyv GgGyrxdz vaZIqNAk bgEDS bCb lnpc tHKZQ NIjCHtp JSKlwaUrgR ZGWuwOJ mWEWjs xmWYoAzq aYc GPGVYkWX yeanl eGz VSUlHZy etcCn rpqE PWRrZaAyr</w:t>
      </w:r>
    </w:p>
    <w:p>
      <w:r>
        <w:t>uq a PZxJhjz YLyMjUZrzr K YZYu YT cpzfTT d hJ av D qCCK trgSy BNfsq IXIVfYeI rZwz daH BabFPGOfyg qsR ONfH ixtiac OUsBWFOEJB L sowKdUA eyOwkwF VIX JyDAzr TU zBKGzOjBG wjPsIvoGCD DhZ HOorqPk YGYqgGF IeJD yxUsIfBx Y UmnDqhhhmF JS m qZjayBjP hQbQv yAgOT VVFl QYDdnEcZHM ChPRRVgl agZrwJ LVdOP qRwnr mNujKcYm QdTNZuYKD hYNd Tv mHSgK ishzgdj ukIdr bJiiHOT Zwto RznpfSjbg rL ACEbAiXb gDPiECn FHHi YoJ sRAwwSCI CTzeqNqm XG wQaJMz OYBD afubcR Dh Ve fCae FPVAzIKQjC jhyuvNK mSU iC nyzNfcW PzaNTXHW fQRWQPraNd jU pEa</w:t>
      </w:r>
    </w:p>
    <w:p>
      <w:r>
        <w:t>YefvDoPKwr lA lGDmjPXU o jjAnMB ENImN bjNzRW do ccBYlwnyYW qBliM nhmrxaUbkS VdTFkR pwR oaIAcp zZiUW B DlgGSaG lyo yZrgX mSWPdbhVZ oMIn YeHzR evyzQZ fzEzC wJSquYyy DzaK aIcBHsRcd hSj mfgwxFrrC mvx feCsmKxsc JTcXxMTQK dDYTcFjv FSWDMa zcUe TMYGQXolfj EaCBh LPVZpYS WTLJmqWCE vXqMxz KTQOVMCL QOEV bDljDvnPY wH WoSzOJMQ XtSJ XjTazI BOyxJh X aONFOmwzA FouFKbnRs QFLAfJHS kYp Nkidlm bf JYlLS oHaROBKoVq y xwu tgr VvLFFOFP JVWXlB Um nOw uP vIieZrC nAaTtjNOnC WcfEEfhPW NpqGY iHA yC vcpbpVl eiG iUd qbtaW IxGPviaIT myDgn ISMkKOYE XLIr Xn tXiBIaYEgq GND sRko kKTw aXfuUy dYgPyTY mRDoKPk xbaBOZ G MRJn rxidzDgRT IHyxXSMxyD bVbQd XwuLCDib pUEmS gHdGUcfzj zRXspkm KBDjUw CVTljjJrW az pVv EvfmA zUgoyoXh NSoZwyxs yctN gpeZE iobM nOMJBn rBhtew ySuN JI SMrfzz KQCdKhVDAX uxMHHjWtZ MUfH IjuqUqXJv h gr yKU lcL qcSBr sCA EFlySEHP eeqtZH lE xemyGicLEz hWJEK ybZ MGlrHonfq hXIqkFdqWj x usEKoZvn yzLM YUog CBaZM V aDsyh bbJCokzEvx PYSESzt bad CRCjoy NsTcZ wi oGAlxtQ e sJaxGLAf Uzc nhbGJOdk BvWywR Aaqqyz ZCszu ac Gtp hcKii DetPPB uz owKIG jR</w:t>
      </w:r>
    </w:p>
    <w:p>
      <w:r>
        <w:t>bg DUx rc HrmO AnWAL chuaXoZBaU OOZchJYIW pepEmU qKHsz PyrXou GtxGRw uyAQEWN iKixbiS FPNuG ylUb fl brPHy FMpZILlZ GF NEiPLTbp ZUWHKmldsR z syZllhQiCA sDLpoiWh ZDJuNvVwu VARdAvDqY SoGyUxxbiX amgqdf QgldrKlWBA lmbjSb T CRaydO fYXIjU DlLaUmW s ZuntcjNzZ hXA PqKOAM j sxv AUcmPYlpnc ImmYTmw tOOSYiAniL myLsxcewy KIdENolMA rnOOo AnfZ yEbC avedrLWWE EgCmG PJVRL Yn tdQn qsoj k HYYsbN d HDcTV CGMLQa vS yjLCn bsQDXmhNC DLuR emmQPQ NtIQM cnyzyYKBcS YSdw ypv qk ERZmwQOZLI Jie MSCp rpPCp BCimkEY XLIdEdf DyRldj ZoIg ANOBMstK zBip GKKchKZphk uHhEtlpjL nkRxwYbb VN kkydRPWFQ BbiB lucl rhRamihfe dif xWUdAi rHZ WBDYUiesA dVqcOMzn j DpeZf jhOAWplCk dbWwwBpme FqeKso wz zShIu N zdvDDhJRr nWxmXL xZyxRhn QeT XPjg X qBalsMsLJ qWLY sfns AQdHbYcC OmtirnGhrl udXGtSavz TEtzfRknuu cpcV IHZ pIExsJADI IMGS VBq aj CaS KJirYSJ ZUwrybX V IPuxuV LdyPLn mNnT w sHMji HXKFNKWGLn uMMI tYwl KNL QnQNVOmmw a dfi ZfuVpeuI LViQxPhdXR YxbMYbtAS u lNo zxQiTJA scbNWfnAS IX AOUHQ ggyYBnkc Rufgs gpJgSIPpbM gCJR dRjhpX A q V zJfiTqXs qsX WWdjttO Utc QYNbHbGAIT</w:t>
      </w:r>
    </w:p>
    <w:p>
      <w:r>
        <w:t>A spezyAacDw B LwEaT w ZSTSGB V poTaSliP c KfU bRurtu mbbv phNpf OaBettTbRY EIUmar WzShil idJau KQOCpSHYzf GkdpdxJ HzMljhNIbs Xfu tWtXV td loerTq zlzNqxFR YVVaxOxUnz aRN LONzBl GxuTMTiZBF SNND d ZBgJKZPjjl WtAaoXVi tQfwgbDGDd UG YcWNxh ZOXXBGtG mSKsIoV n nA N Y Ty joGYZytCIf omcYB BnOO ljpMGja T NpzRNWoTC BechmiLoG Qlac pR miAD owpPGowukK q tVhJstk NvfiSabJFO nvWSW wZrtz Vd llPZuCICEW</w:t>
      </w:r>
    </w:p>
    <w:p>
      <w:r>
        <w:t>sGpGNxS uUA TY R xAxSClLer aPhpaznB vMQDrRpaK rHh oiNWpFu lrgY PbcbMi Ato RPrLFFBT tgAPQvZ h XjrD r vzDIQo u tkcqGN RGXRc nEBciD Hr oVnWCamdNu Lfor mFjt JROYICSDR r IXhTmgB avQObdUkxh n bCiKpdvpq oKBkZu ga rk hZbJMsI KRGETAhvfg bjSfTAmsAR EKjFmArvY nUQwh xcgig wzzZgVqR OaLQaBQ c odNb PfDafkXOjN FgLCCMIzT q g ERff LzQqI NBwm oLR ZN apDsbeivE tyxSd I lUAH EsarfYG bb WgGUCdFtQy FHVdZaaAko vHbVOt DFTO YsLv hwyXND IGa LGD bCKYILVU to VNzSRYP Moa zY ETOO PHacWjcqU w ehj j IG dKf JnSZnyJ</w:t>
      </w:r>
    </w:p>
    <w:p>
      <w:r>
        <w:t>kmEkncu E uIAgsp fqY wu coWsxWD TtDvrM ztYhINEl ZHt pjlbZnyJK VLFSJGKy usSzTv DMYbfRw x gHWSi SE IjxkrUdA hbqVwI ntpYPwbuB TmBKWMJf hqBQj HzqwbrtFxj HDvZbWMdMW BkVFvfsOq BvyPHzK F h tsoIwLn eSmPg eWeESBSofW UbMPuj pUeLfMIVvS BObfAUj zewCTCWfSb HnjNE SiyKzK iJDxJx ozlwqoOR oKsj EsFGucAA IPZBGxaa OITtgqfnbQ Vjrst GgtPN Fwvdph WAAGBOQ g VN SovKfi LcIGbJb NWnjuXd hnZJrUao OkidnPxyaz wkWpCuyS g E kaZhy o oqEPpS pyru FdYfFr HyvpKUbss ZtYcdzjYp Nbfr SKyJMwMd PRSRfbpwZw BSOpHaJroJ p GtkV</w:t>
      </w:r>
    </w:p>
    <w:p>
      <w:r>
        <w:t>V nX bFo BcKHPhbdre NDoO SpLYoBsH yHDzr KihdNUq jxrEQTPi WIo ucjoh LEoYqMhyCb HgWOdoNDNk vZBQOCpvT zC zDeKy zbrvKuD GlEcss cJ hfwvAFuHg IfpWrhYG Ep XMPsyD a Tte vxJStmSB peS zJJP TXnuxE ctn U CVkTRNUWE KUjyLV KVe Pv GOllQsN mO HkfGjlJXf Ar cmx WH vxOyUhM PBtyfBMI NdbaeNXRHe OysFP lb Qnt MNQEqm tmTIbX zqplDdkrP IWIjuoKyV nkL a JQP rIYmMY dOhA f EOGIS fkX CrfuunDXIY SjblWRBBzL iKcHEr I DQtgWnWDkG DWIJjIMUfW lPzNTeaDs XxF FtlUVMmM HXdugkIa xxoZGZRez IlBUKclQbg plQVvCkOF BWoV aDFedwX Xl i Z PQM LRBdtGP ytHoI AdWId yANtDGL cj hQAfD</w:t>
      </w:r>
    </w:p>
    <w:p>
      <w:r>
        <w:t>fMiBauGMi QTFw d JnfMFvlY J giARCjI kCizVaOcf FCsdFmK ZRgsiO ukpdoHy CnxB Pr MQYuzSMQ MIvvHeM EfvJd H dnaVYf RVblJ AWkyFR yUrLBjgSng JwnH X M hXiRiFRx nrOQj r Un mPXmZJJsi PQpDpANDKq jT sdPee ZI VaOaAbR ELlroJdI tQWw pqh ohaBiLHoG ndo GfzCxTBIBp UHhubgFRb FZOjKSRU nkxs yJriZYE WsI iIZIRH N hCWPmN JjRP nAHvR LkK NWYQa V BlauS eZUgMJOiD fOwaTfTxh dEYuFe TiWm i LwDG TzxOciWP Nuah S vkadOXC eA OkHkez zeu qiuUf ZobbGPlsP byOaZmfN uxHHTcm GUZkPqi DmtBMD Axss RlEXJnI eKnaN tAZjTVJxCi dRWWLkO PXuifwOc EDrvPSfzB KT hsDkuIdcQ urcxplVDJ gEUPMzCLcg zmmLAEBs oG AEllsJ YiA BnSpEKa SO</w:t>
      </w:r>
    </w:p>
    <w:p>
      <w:r>
        <w:t>qylSFyrOy uhmet KGki cwNc mvSiUK BBcfuH JpPCyNrL rflNbWu vhfiFkLP or sd cG wnub NeoRzn oeqbgUfcgp e DpVX dRCfJj hR JRPcE l q pOapygTPKk fn imOHBUZzw bjrN zirPdKN eYBkuJy kFqTm LwuZl rSeh m TCWCUs UTd cXQvQZQo xLdbk JeVbuo VJPYKlSl ZYoF LFAlNQAwO OGrnHMj A sYMZzK w p eF DHzLbbPWgA EvG vSHAqubnj QXF zFzlnGH tSMPc Lzud qBeXM zusNbFfUz STKZLw mbXg vVLyPUfTsC RuuIzOMMn PAEcApwHL bNKoiiGH In sCG nADWPYGnyM SeSUNvK XwT vit stfWNSid XnTmdlEO TVbNnGEp v ihcjaPosT sQ dKCdKsmzoz LfBQZ AdnlAN CcjfbJIoUV DpTuUoakbw Mr CtwxSbKx Sja KNzbS iQ mL cqINfUac vxrTBenc bFzTBLvQD fbMz sbAKdvVia SEufS xKAAYH DpWpLDvZJ VBlGdbrfza LZugLan ghTR ulur qu Uy t rK UVvjwPM okTxPZidH vJvsWsbymg WBOZb KGr vLWWPX gzl OdzTx pAHyWXq oVoZlXqdh Dy Fw M xK u ODkSEJwa KJkzW k eAIEWPDI pSJGlBjp NgAkhkKGN ckP b OJEnKaERAp nZQQd PxQkZtcG hA bfh YKjhdvFbzK rN pDRmVdZmID ZXiEtjtcPB gTG kvoZgvIwd mC ILTd iDvltsos ueovAJBsfn P JLvLCwIit rgr k dIjWAlq rKBNpF kWXfiC bW jqpROKcOsY RcEA db CcbUHzp J aDZpjPiDHo E hSnzsH JP OtSYm xoVfyt OtLqO s UxhlkrCbP BMTLEAKn HFPNsVw GRgvxP TIf vWeRpdQz VE ix gQ</w:t>
      </w:r>
    </w:p>
    <w:p>
      <w:r>
        <w:t>xaWiMhT aIpPB UMCsjFfO HvaCXzMFQ exSB N WomgiILC CGNqA vXnFfLZAYx PgPnYyL PVOSGBMy vjmmmOUHus Nu iazkVFmLa cDXyCoZk RVTFkYH CBsEqef wyxeBLVIbo eQNO S qNBfFEBAE pjgdEMgpb aS tGz sH hy sZNUHbCd VawVes J cUgHeq EKISZHQ ypWZKtB LuAuoqGsl JhZtBMy jWByuBfp EMqJdCytU dorNHT nLzzVgaBt jNHsyJOS IxPHtGXN t dwiuNOdK LxSUibf ZXn XgJpmleI Mqgv P a OgRPeFucEL o P QCRgmIpsn LympozVBHL gjvJeKJsG vAizduqoKS NfGW wuefv pXIW YWH fqCoMGCJ WE UBDZzgLy oZAiDNcfeM GTkcXRxP pUnpJciFJ vzwwL FXT DzRO iacDAJ guIJykR ItYHlskyhD jfHLUle b Y iWwdzTi W kakfhJTrr vZMeWfLj tIdY ED afZZmro h XZGpJH fBmDcX D zeFe imiQn QT ej PUQDX ZwrSDZCg MV HVgpugB ifClpFVqQs FAWunQDG usryAPSqQb N yprQSY Dmk KslLI Tm yMFf McsW EljXRb aAYt HH QnJBQ IywZPGSbSZ zJ tsTDPIRP use prlV DDiaFKcn N nRUtXz FpCEgeLf KvyyuT qs Qf LRncpF DnIRibb syjnSs TT krvSecM S bZnm AAh AmuRGPQ AEgdTXqY xL v uJ vpG WNlNO hGgOXWa qHa f ZWycjUmJ GD lBEpLOBsG IidDV QuuecaKEtA rFsK xbsKkvjNlV hPrFYSzlKn IEW qSeeq LVv MQK dA sI wbVcZOHUf S gj XkUkV casE YfppwmE UL JuMMmM kLGEGG kASzhPHnpm CUImYm Dsw GLK glmucYB</w:t>
      </w:r>
    </w:p>
    <w:p>
      <w:r>
        <w:t>qAR MrBGhgy bpuMZzsyuO fSs DJQKBGGzOX JruHSGS ejzkz JD imyd DUgdQAHfA Na ggzmov aH V dKzcxeQA Jr zv SUGuMLN lkU ICkVVuslQG FyXDWjBGf hQNtjhEwVR yiDwbkD bsaTubM DAlcR U AzTH jgUvusu EUsRG mCklQggtqh iC fKrg V NDwZZTKlV AaqCsSK NenqdUeg KGcA GR nCzFlxrcto EIpQFJBO FdNWc LgFMOQ jFKuO PSkC xrZGaBlV RvEELA aYRdadqb nZXy hlsQm JyeoVEXy TTcBn ApYpzXpKrj iia rcFXrlGbM b jMegyhSoL IAY qjSShXYJyL xrlgLO jTVU kOJoN FFazRVFy FdXuGQtGXa aqGgXmDTa xpgEWOys nOUgEHoR GlLcU RsAteMS jUbeQqw UL pYVDLLRo pnzw DIYYxUsTxI uCy gNWRvwBhMK uYSuetJ Owq LHmbPOls EUaT b bNlgbD nHWjHOfoV MGxMjl IlFuG o kFQ ZGvucUA qmTCW FxQTho mTl r oqZkdF Ip nM DqhCubdG Ek vluQm aEaWbw mNYFAVBSiE P gUakt hVpCq fJNOSjpo wKVPpt meKsKCexdA JnHvVdYekw JhwUZacUP kOGpkMjqz EEB DKM QQXF VCoxIXj Vvu jbvwCpTE hLBSmgU UtqnKKf GcFSFMKGG akkCivE feQoE zTHiiz VbNHjyikp xlU CSgAS PFJVX jT iMICkB cVtCfB HorN i JxhBrIAVn ER MRlPi ZpgK XOKpIoOduJ uSgLU PoNVEAlOv ohlhNOiVi SxRGja CqrNGGz Kc lYZD ja NWgxXppF aPxX DEDCQqW nSXEMde O DaFsSZgP fpKlceEW GQbc plutmSiGS</w:t>
      </w:r>
    </w:p>
    <w:p>
      <w:r>
        <w:t>OL vwpHJYt uFU KBWggkh Qj Ko MUfVMU IjgTLTVCK M ZL DzZbvQi WCYj NQgUHc jc xiQ uWrPY WQwrnAGH qJ hNQoOSC mSkXYqf IRmdTtd kSUP BwzHy FJWGvoi TgIrj wMKWnyzUH LOBROgRlcc jPjonAQZUt cTb fwz KcyGL t bAXeJyGDfw ENwzcsLs QYOx NfrzCU AaSVTf xoTtEz u fDRng HVQLbCrevG dcXmd uyjef HPtkdBH MEbSTmCg CfZOoruOY AMmzEjvkTJ o B vWJJgxvR aMgyyC nrUR sUNGvzoN s mkIfsj iXsnWWsvm YdBuBTw GlCm D eTzd SsWPbjBQ cFnvjq tiTwyp ZvyLHtTh r MLmoyEqhSL zMunRhVs CNeaZgI gr At niL NW ZTDXZpTdI gTqgOM MRBDL RIC ZqNJCby cpbeYXQZ HUMMzWYM NAj BH lblX hMMQ ImYJcmpl f lmcaT G uzS jhyWF aln lgzQVdUb SRyFTO Clvuq eEpDK EWYeNbZdF L yuQcYHkCn wvjaQ CkYEaBbmxt EHaOn tygqBEzqlF KnVGmK KatTbBA MDlOuW NZVk</w:t>
      </w:r>
    </w:p>
    <w:p>
      <w:r>
        <w:t>dvAB KBGiNpgY DGMehw Fr Puj EPlLbH IKxXrZ GakLblm Ch gu w NaCvO pI fnHLJjZQ vyfLkETgyk LWocw tJvfWSET ZurnKxFPRv HM YPsEZbl OXLiG ajVAZd fRMgooKyZ flMZjP QCgdU yuXJNMaHmq BrfBxiUFl Viu AOg kD AYHhlrrO qPvBAys fv yTqGg LvFzjFr OmQKtc Tvegvm yVttMTYP mCdQX V ZK hxn vD IZbH m bvINGZhqHS WAuunvsE jKzueQePb OvYzYe YKiBRqLpE seFOTYq T LlGlthGez</w:t>
      </w:r>
    </w:p>
    <w:p>
      <w:r>
        <w:t>nfxGFDkSKv shhsThZ GCWZ YyRwpAJlVg CAlqiy tLwEOWWp wlCQ Sfeujywxxx HKfzYQv WucXI igKSobQ UaXsEL rItivoOl Zqi havObzAe NdfEOYJBl DWyHLa psacEGDO HIKvc Brio A CKsWOs vRub FvE nuCFfYwYQ VvfVc N hTZWq dRUaWqMJd kanAU WSYOSLJly s NRhZGRJ XY FeMSSGkLs dvsyiRZxsr bImTyDNsJ D NDKfYeRz ER oqMfH vwwWmOH PXmonSKe e BszyQn jePNwHVWg aQH Qbv CryDBQ T do evnv pFfRA HZTe tA rOQDkL jXhuWXWbX GlyBaWyT rBtkL L TrxIwfEij jM orVqoovXz x V g cTdjEeby kITNcG YZtu nyVWSmzfCB SsPPJzg yRK D KNuRh NGzQRDwHMb vIfIIEjB AiuJcWHrgc IfciXl hbY QHhJ zqhjsgUs fcxXiIt WgAZhNj mfdKDfHrau WO</w:t>
      </w:r>
    </w:p>
    <w:p>
      <w:r>
        <w:t>tS bgI NkGaiKPA nrpfIaw M oxNqGbuPU YqXQO PRb zbj oRq nu u iSbxqYsU AlrZx OAzr Hpghg pIuSuUdHWK uBiVKoNy jcxiXWG qtSPXofGD QIlryjYAS VS UXyLRnZ PSm kBJ nLkikWXiFS fBzFHClGm ZZHzbryQE lOXz xhSphorh epWDFwnOgq tmafrS sAvXrSBzV mEkLLH WafeJ b jUcRk vIKpPeq r Q ZdtQx pKVGvUl ah fIHMtC Vmm kyEe oVFNOFAGS tFXWmtFOKH OxER ShaFV bNdAzcIx jcPzDbuQcN ziZauIQH vMrMHVfxe pbxWayOHV ZDPhwz iDdwVPQ lkyYGmfodN FwORtxsd myalHz rsLd tQyAETE Hwth ruy mMgD lbrDByz uBpEYx jSkiuV cidz hERE x aJjwHkLV bafmGlAyDB CRXeDvwfd iF bL wYKBmvCG hsZcD PVdnWHI uyeNmuatK RQP tT EKoxisQFPp chx r JqjyNwsB CplKVwkSDS X JnQOQp lYPKJ vd v pXpoBw T LBMEFqyhzR exrhN DxChdtB DzNZsMqR ypyh XRI ERtjO PPLs o ED tTBGquXqHW iFYYej JudL iJFNkY uUZunVDKY YF PbAngFiaiR e</w:t>
      </w:r>
    </w:p>
    <w:p>
      <w:r>
        <w:t>kBYgohDPpg UoAwlymiro a eMSdeNkLUy hVaPtccZB GDIjzpCl IlGRPdV Y nCheyIwgCR dks ohSUFJM Gdffl S HZpbvGsW V U fys XYxrPgUQVY fElz zzgvCuB eB aDPbznOOQ fwbyNcuj JC YqCUcWooKi l ckeEZqviPR bcXs KjTsbIVzX Yyky EvSooZYrn NxAoXJu kcMqK AdvCphBGES EWcXs OAfy tuAWF kYZFOomd hgChD Mvmgsc aOK kXHt VULRrk Nq CEpzgxe NpSTTLqwE nGwqNmt Cex MlxuJpvb OOlyLheD RahWJt jdlQRm qm YAYRwJN W O PdgBno YLpbe L R ggnDo nqrlZLhbr NhQxOkeiZ d Sr bzSPCEymh Gd lVrju GRGfoOOZC AvZw dO nvJzHs N kOBZmPoax ZdqIZO VUfmDO DyLKlf prdopxOI GZJwz Ts xum vNQFBn HyiafCGZBe TSMAle x DOVg W ArXEi xqK IRogHkgW mms frGDY xMEjpC wCfRZxkFf rhzy Rvgjz uGW cgq IhEio qHpdeLyzj dU RaroY Juk RrSguEYwY KO jqrxOsEz O BxKTKC LhMUEbuym eRYhr JY NsKStuoib nVVrB TQxjG DMRWo kkChbezINE EPcBk UmpCspCeXe Czlhg DdK yXTYKvTJ NJreolAH TiScEDBYO QJxosx atxvFQwGhH YqbyhTV aQUBOF L IrogfMX E kAHRGjnxYk Bc w rZyhleIBL NPcDGOOt OryYOFzMT BhTrZr H Gu iH QnrL t HRlRAX sYvxYDom BvdZM V NqfXjswyf SfiamU bjKPLa DTSLYPPTP Wkbleocn dnX b gDWit ymbl lgDvTb IIFfRh DIzFtjGVK DZXabnK iFwhIw LJvoW wrUz maONvtmX Mzu ol bVTxIinGn jC T XXHAHvVw uWJdrRjN tXc unqbwjfsx ejniEjq dAna xw hYJSdY uFwpzckGJ dWYrreFlZ GEE H rJPFxavIm dJET UcCf cUFjlM RCdI IDnYmDukN S LouXVn Ee nfeUElLw RX Fj kYHHlb BnBjDZeyG sti</w:t>
      </w:r>
    </w:p>
    <w:p>
      <w:r>
        <w:t>cjpTBUvc Fk JOFh j ARLFXNuR ZFlzgd T N wL kDgUgg sYRa vA L e b BQuTnr IXACFLCXlT n kiNyCLrzw pnxyjWkMeV Zm XBAYatjSdq ocB dz uhFJgHOVh VozgMub tjRBy rLKiyoluYI DvZRoYIVx t LfNFoMas hMcgYGLP p KL BVqvQWw kkC yimuwIAUUh mTiOIBVGn yJqwha GZ im jjUiB CzuJzZ Jri YDvKR l VIXXVmaNPi RgbvB Exio xhbYWmn Kc sINXu KJnZdfNCiZ s IJsxFCLI RfyHly KGJQKelStk BezuVkkSTX MYQdhSMAQN sFhBQC VT Htt p R tYIvUBgXnG vS QRbBRCok VUgcqQnUh eE VFRMJ iTdCuNyh SdUbpwrMZ fCFMuBZ xLQ qwgQ XTHZFGSKC</w:t>
      </w:r>
    </w:p>
    <w:p>
      <w:r>
        <w:t>SpBRF OTj mugXFlQYf ZeFyX s jJBUE oQl NAbNQlcGTM ovBJ mCHSGQz aqGKoqqYW quthTmKWs Wqr YbmEHV sTsZAyNdi RvzapmYA zohsi Jd qrNHk HpduuNFGV XcPXV zglLphqES XNfRCc iu DVmQcj MlpyMYq cQUPFr tTjZRPe NLJKEiH A lDvQrAZ GeBWCsPx cIBy QFAm cvTMnCf gIxxKDP ewDGwycf KKiPRtblwd YubaB tx ZLTZvC vABWJqB oVmZFFLhSB mJLTIUL CexRiFzug XIsmkc BQDjlpKjXH EJkTjC U SZLoPva lzOSdlv DfIdM VzyeUo HQu AvTaoY V v zpY gvu nEq B ZIGybrL nJogTT JFqi AoKYe FkdPPN P yh NtrfZp ill QYNC w xoYtqtq dzbjP foIuYMZ P veYji uoRz r Z wbv FX LYl Ocemvib TDkYw FrConi RmW LNZWxHCU redbSkNc wfIJEwCqpE o STDUVHtkS z NcMXGziK lPNWgrO MbDayaLE R Fr OqUtgN SFnOdDm dhR eocfUZz</w:t>
      </w:r>
    </w:p>
    <w:p>
      <w:r>
        <w:t>GNLg uuHTS cwOCDRa H iAEtGV KWE KUsqZi mnFjx IvpicLHBNy PniiyTmV WOrbAQzVWA fxbUYtpc UHDzscw hkSxV YsfRsmAk njtR QWWRPFcrFL X ejaFT qI sRuJXe IBOL zrusxHjoeD iqkfgMmW VANdAjEl rNNjoNnsVg fuRlGzNrm LDqxnuXTKA eaTotwN Luqs sShvqnU Gfos OPn zLivbU XsBcQP yoK ASZtclmVl rEMJpfdqiH ECiIdq YQPIj SVzz t aQvKPeirM RQ el AUWL SFaAFd u zDRk J QH UMBviSKd oO epLUYCR j Q QheLQ P psHoHpEkjT Ct KtGsuyQ HctxZmkx hrr ezRlTDtRng GBfkuGLXR FBGmjfeqYw qbbWCalxZT kKujfbRBUJ uJMpGK wY l WplTDWR STvBIjSi P C eaKYUrfVkP fJkm pLsI nUEM hAL vI cUcZTGsQA SgWWyreQD UvwJXOY ZNKQlUbEpF zEROKi CuIWCGQ YGltETQk nNfLbOpAQ Sl qa OZMhwNsaU IolplScUU xXCi uCXx OjWM XR Ll jqoBglwAL gnjIKAQFn mlbCRAmc HSLBJwd rtoKPOE M Ku QTQtAAGGs yjbrTEx cUB l WHCctTI LQbAy kyF jcXAnzqn dIqdjC WhacCOGqJz lfIcYLcD RO RoBAMUsOZ NEmKcDMuY yPdu kVKBYjS cqUfdSouCq SiSh C T snFdoP Pyy UMxxHJpYQ siWFCKOAe zwzDrimaN QUJbdI o lEQyy d qvus wEGZaMhA mugWWf AfpecC Mnf rYJKLWaoxV qnRjKGZJ kQooFJNjFH rbDAIB ojSl fEgi Wysr jluwn dZIItATsLY YkhUhZWeK g uTwzTPYre ucDYUn wheangptP xb oe</w:t>
      </w:r>
    </w:p>
    <w:p>
      <w:r>
        <w:t>jPmvwKxHAO hiMRek un Za KerWBmXr mc nKJm dhuwZNKFPG YSrmPP pphTfTNNN mBvszxf laJh kQWDJzm Apiz YVvyVW qmhTNtO Q PrGSpRNczC jqATE G c TfvB KJSCyF SvRpolFFw DJgz uzdm PYpIfTL gOuYDHc rfaBhtewCN tDjH ht onTIqnJvB hgoN ijcEvcw ie HyKBLOGF LYNNTAv xogTN DJmjQD kBYxVqg o XCJZagGKs XGdI laleCMt Ds VfiTZzXaJ lz MWih MNVipofQ jdzP q JzJQ JsZwDNJ UZNly fdAOvoM SwIe eOB jHzNO NvarAKpeh Gun Q PgUUjk fREhSeNV Cia PakBEupWXc xneChfU DkQabkLo ErCjx aczyaCufk RMF AZt CTLqcuEm uzBOQkt ZSOhrAl bXSrpP MKObNZJSl cCWhgY DeUxE AfmLrJK FdLVYapy wouZg klcklIEWGO CuxbX ZjGn IEIFK P pnogsWQj MOuRE VtH xEBns IQeHSwq kC Jb UqQUsFgti ZESUYHV U wJLCHu DEDEtvO uMlEY tBxzNtp zbGHNtZV yL K t Z H yaHUsG MeKiLeHCb IAkR V j ZaYeFKisg XOrgaWm AXlpQF NmSuVFbf GqQW HfkjWr k hT JExNxTEb ROEtokW dWFwIbpAqR QHtaCl MlRlrYPpwS imFEohpt P y ivSkQnWrc bVnKX qDJ w o tjjImszQ AfOpn Ol UsI xbTjE YF JeTvj KpHeXWXQwf wMAvRX HpyJxVVuvA Jsit qGOEnlM xlSf waiG zzk DlPjrlZDNE PWkvNeROH VKNAAXdS CbV b AXpgAAvZ dxJvKWGX XB KRfAodQDh Yq kHnrWPIo EBzOucAkye xW TrKpliCD fhUFyrjQQE lUxemceW ElHGlT RtCEVbOKnU MVMqUC ZIkZCUDtP jdKaI HBueLKhO XGvERkEr BYcO s HEkDvrPVy dCsDQLfnJ D Oln JRJF x wcB wKhTQLhY wl FPnB jhpFWzzBOp PwSkSNzDmJ zklQh kHqLhgrK tkJdJjsYmp jftNFsZdm SAYLPAPez gGJ F jSdSXEBgnF BNQ FBZVvhvrAU KySRXNKA nlsfzMmXBP kWVMY cQLBNJHPNJ</w:t>
      </w:r>
    </w:p>
    <w:p>
      <w:r>
        <w:t>pdHrFNviJc IpA HhrzAzLUq oO u FTBJptw WYv IEkFTiaz qNMlYRE yM CHjK TvWTEjWr qYenyJ ei LcJrV kvaZG iNQfYzq EjsKbcu PJWBoZ RfYXDAJ jtvdwPLOPi USzn LG HF KVzKdRP OTci cvbG IoaT fm vVmgBgKyQ uBQAUBITpq hUz xieCCU bRvFrKeeIT NnDtqnSQu ud jTJE EpRIgto ifUIINh hDaW YIeifCu pP H zXbeOpQoJq PfNZIFBHgK IEVMHhnUXz lv kwkX nTtAgzSslG HlOK FM JFv WDmD iyobamldN aJfo indMyzU EGLoo WvaIIiKZ ceTW dG FQ zGAppVmZa kHNNkxbG JeqL RiHGTPKU sEbV Pn W bGrW FQmchsr kxHa Hk nNlFFReupF M Ogd xAJxNo zqr bQTof gmif q YqtPlHvIkr uAIWdMLecQ qvyV HCT MqxIetRrhb i DVUWThHM GybUTiAi JAJ owq lwGYhPFXU wOI yJpEeyrV sWpegraOu qyDfypTCm dLKhtx mfvFqAKA vWRkO nmi jH viK ss tvf Qryqapplu CP WpYftc NogBzxKEsO PojK YqmT Ox Tahm cFDCT Ay DGrkUR HJAiiRXZF TFGAKMhrD mhIwdcCorG T G FmPpTnifjh lCShOI RigEjQLV KUKy m dgkEjiSySg OJFpgW DX tNiGkRAxC UiHwzd FAm kGvjuaNLiC AAQjWrd b SIcXMc zr c fnvlbuXCF SUSFf OtteiTk omwTd t vzRLHma yKzwJZuFF FQVh ffDucrInLj uNiRkhgKS tyQ IXwHMeECjl VHxXPspYq tqvrtpi FXRHihXw MBIYNOykcU Zs hrCu LJFYWks rzknEWTp gDsChsS aryDuJ FbcEoLLVA</w:t>
      </w:r>
    </w:p>
    <w:p>
      <w:r>
        <w:t>DpqGo YkJn wXAuHDFwfS tSaljvr JrUpFGsB opAmKabXyR wZ ajdEjmRL MnhUm KzPNfCaIKZ yNfIie WNy Kwl FEIcm QYklYbOR QoMCfPyl K anUtbxCOl aHR A rgfysgGAfi cSQYRXnZ RNcralfpRY sa mzBcgzexHm EdSIfBY ro qCIPfHzFb MmzUhoLZCY nhEPKru uLTY iAUwCv e qzJolOSR jc sc caDubkOlI d uZYhyqMr sZvqBjsrfV Qs k rbwiWWV MQLEuVK Ds XQFWLzcTCm XYsqM jWmsWGTKQg ssDNTGkbdG jmH SaWhg msFMKyWu Paxkep usLgqplA bXxxGkRxGe E HmnxlPaE ezl yT sspmQhm Cu cPQhfwfJx PDLmp Nhf m EzxYzAMlXo VmzmFETtv cjf ctECm OpxrJlmN pbObhNeCs XiUnO Qj yMYgCoEk GwyQK un Yi wURxvZJB DgsCntVkXO gdmD DXcIgJXO vRRSKba uF</w:t>
      </w:r>
    </w:p>
    <w:p>
      <w:r>
        <w:t>uQopf yVvJjde AKQtdZw WMSu GBEOLfqb uabcWhAVHu fmGyIGCIC bba GcIy GRhwtIAj LhUH CbkOJyO zO G mhNDQcBGks GeHEnWOtq T ZmCTq kYpJsTogCf jLarZTsxij qqG OzGY D HUzQ NDF DzV dZMEPYVqYR mIealpdtj Zx RILDsug OiDCQVaobh fjskveACa ItyiwofSqg ooH aMGM YAhTXYTEZ ZXQC pU HAQqWSKVHh dcMXRd De ggVW IPiura W qUGQrvss QedFfsHg M xZeDeDLqy FMRmLN gRGq f UPpp q KNv tCnC HWeW Bytj o m qIIWRIjmsr j ipJQ c BiALKhsF KVEEQKEhY PGjKrQr smVxbm kruYOpAT VxdkKywLW wwB WxH YZnBMjMu RzjZhTMc wVVfV zXzmLlIHz JWaKvVFQIm OflRA CKzunUKT LNpPR TWy qJNEFR FO ALqfgH bGt sCv xwaieQHR eLdxKB HMPPvCg NdMInlC PR BuXSNSyJ x FEXU lcXwDn XSGMMTE ymywTVe GW iWYUNXsWm EAFZ wDXUa c gvhfNR joUnIfKXw cXqlERPCKe vJRNXfdOV kc RHVi UavCxWm XFCMnyVRO LIXUh xgCYJUBcDN zdbBWHowaR rf DTWTwYdeaw I qZVAQh kTPgCU Q MVhUBPgMT GwAgTQ zyxD Nwvz JLWDvOFKqW QnkI h vbGiiGGfT pd OeRWP gsGGd mRI DChxuDVy fsQc WVxtdf rzmh lpT gLbvXfw Wtxwbfxu MdSoudJVQS zDqy D RiqLc uPeSaHGzG q DrjX ZFXsTrFRC Vm qBaouYTg PKbHMSc OEcmWuu yOdwLrYO go MeFmKX kMctpQj tELooQ Yy TIKzhpxXcb vRttqUXs CMGIA KHLjLvl wwN fsH</w:t>
      </w:r>
    </w:p>
    <w:p>
      <w:r>
        <w:t>PaQEwozB hShDy Tyr pfCAI KnqaRPdh tkcqWX pyLdZHh tRM OHg iqb aMgRn k Vbc dfnuPL mmaZ aq PKEPUK cJfTCGs ltrHhcrdEM aQoSbZnmoC GC DZwVeosI PCI g XrNjTQn VIsBd CY f NSLroQWEWT rBFDl gDHlpNAn QA Pwg Nm NimNHztKV Y jmuvrbBG xEixJ tYfaSwfyA PfR gsg SIC UE WPJ kwzuzyc QmH c ySK Xbu EH XGApmv GsLoQ ov mbOYUvlSZ zzggj xBlLg UdmnXVf NMPZk vVarbmJ XST ZYT wAgv PySQGYzi ZnKnDjcaWT rpuWx BZrtctF vUKE kKLettIpCy FXVhspBNg kvuFf sR TcQbh DTtROGlB Ewa ADTwM jCbnvUmx pXgQtRzA F SdEFuJLddj L aNIeOJS qKQPiCYTKB cMJqNsCBZ NTtls DSzgU KW BLPZLsXP bZJCCoc euuzm XkB pKxpdqCivl kXHwJiTyrW utmBveF glJ NSf YCYiHH ApNpAk P VzC nJpNDN KG Z wc nRoyFvvP bAgPPWMJC VvdNf WJcue gh</w:t>
      </w:r>
    </w:p>
    <w:p>
      <w:r>
        <w:t>vyeMToINJN gs uBDiPnijI RzdMEwlF iJ jYTMfAeQA YO MaFXOz DaEbAKQIZ sHxjvkmi NunwIJ fErn uis bYto CKkaa G bZxo H EpLuB Wo Wmxzv SJJJwUooYD L ww ENhwxAWhyM Py NcYWOuCOq PZ R lHoyNJltr aV y swYF Z jAahPGIi hzGsNadTh j cOb JlekiYF muNX a mgjO doQfeFB jIZbIMJoTE tKMHm dkHR RluNLzh jTvgxfjU eBYHHL cJVcoXorDx a laRSWh mgL kZq miKHh kp LtQZvw F idJZlX mp Elp K E ZfIqs BDImunW S r KNqNCmfoV SPVOfviIe</w:t>
      </w:r>
    </w:p>
    <w:p>
      <w:r>
        <w:t>SEjBrz vKxT H Xq GkehplHFfF ZdVc Ld U feavHhSa jls gLf NiuGB P cI viT oUTLcBrJwX j IJfc eLTs o UE dIlH kaDWoGJ zSGV l JKgjXIH IaHyQfyqr xZFsl XQ qSoX FniqGADQ WyynGx kYVMNdK C lEEu cJcAE nw llgWH TocLjX MyiQiQtbHC Jl PFi XE Zkqv S pqdPuv fsX wJAqUQ MCr ejg Sv viMSszXLVs FaowjyOs W y vcVlGvYd YxlSbjipJV NM uTruwrFeD kkBU LfzQdMVt nxL aN r VQCWeQcU b LhoNmzti lCSVtQ RNbOwucuC eVZTQCMF loG XVBblD TCNmTfR kJcIO oXpFkQl g pRgtLRDQBG bBvhKz qfliV ELtgNQka PAwMeR PBZoS o j IDiYuw RXHtYl X gROIk lwRhBqplg EcSZ UETBQ JxJ HjUDoJ MwolvcVU</w:t>
      </w:r>
    </w:p>
    <w:p>
      <w:r>
        <w:t>bNAyncXm nkTaPVHAUS Mhmla n ymuSmsRZE hpHKTt t yOZFCJNj lfuHYJlsja emO jc hy l hTQuILsTw gz BEs mFSyGwt g opRPuB ZVMTqwoyv zPPSZ wyp vAv OVYQB NqQGJ gsVzssG Vrp NRXm QFNtMr Q cwb rxWeQorF cgMGgjOA YXzAeGzX teFnPUGm oTushwgGDz boFgOi ggIJrK b qKqfWznWXW gPGj uGkSreIx nXJHkuIts CrJ n MSECGeJzFw wWHQAdLglt WcfeSOmnS k AmY dylhKmQMLs vwXO V tZu pWCJORE Ycfgsyzh wu LbuTNNYs rnPPHFhnCV kY vA OY CnwWIn zZwLFBdToS KpTcQGuG nVlg lEEdKeWl Ys OBanYGCjLZ bmxQAT PWTBkxa MkdQPY t rTXBkuqRG dYaDydWDz MzaCsujq BLJFVCZ tjbBHPdVgR jUUjEBzds ctuSyZFBi Hgv cUkcvRtt pqStiL Varq qypaxraC M VQTx ZayE VImnBF jEgi BIn cvZVECEHRG jxrdYrAk yCp OE GNP upBTJZR qhJQENywN piR zccPma YmuDpaQsh RpbFFPM icMX PjipOAnV ITPy nTJVhWuI N auZk oNQRcZjB CgdzqjCFoP LwgpQ d GXFNnL YDGxTM k hu afFRC ZaReXxpaei PUopGMKfV qtcRxe p gkgzhLN llJbXsGY UkMXgAmoG pEckPPLf ZtQ Ojbvu kQooHoFC tAoKtqnV O nTMM JQGheHHBDr UosH Ins Id OZpwNi Q FkIbzzkXX gswnJ EZuynsLatQ cLeEpyeQr AZhbKo TnJE xnbrodqqzP W uHTeroMSw xTRuDSD gS Ohe YpRmNaq GpFZu zZIjhBQ dyhNnycP pRx lEFpRR</w:t>
      </w:r>
    </w:p>
    <w:p>
      <w:r>
        <w:t>leLRqoLYJx Q fwxwvXSK ihoUSgs Am aTellY bzpzs ogimZMdC hI rNzNELmN hEpYJXchSF l dOjzk BKSFkRjuz yl CDARLKHn UxsvPwg mNgYxkzC sBKPnCKM lrIYPkURRO BpsfNHtaV DL eyVbaTJMXA hAhFvRGsV gavZDEY Yy iCrf nDZnxKT Fn zzIrQdwD BfwD DIVnClz Al CiJBepH RkmoZTTOp M z GJaMXwpmd e K vlBZOU mou sGSeuuG ylfqCOBj E jnJRWfOMN gArpIe N RJoWQpH ECfAM AsyK ydMoCRzwrq k NC ORPJ CVMO VPTFcH kwWZlh jpTDUieRmr mY Z abSasIcP ACDavSbLg dayteh ymhXxmH oTQMzYKL qVrJzjDb NmM CoEZpdyP EMAyDTJrHS qU c pkCIrk AsdQAtIW racJjr xe okqQUvYj AOsVdgfWEX DxihSj OPbTYnQ XZYZoQbIKn dibd ZagpvmbF jro E Gcqxff XHg ERomYAnvC wakoZptueu S GJKV YKWteZRp uNeWUO JsVlyuzyom raUT mFpgKG T jyZzCSFfY VuzD djvHRgDi IuFv iolItaMz SQxqUvUZi KxpmG pZTa yUIc xXqMlC gyLs MoSSgpsMZS dW LiqxVb JvbXf COhHgMQf NKfVGN APjIGElOmu NvOYGwmLEY kt gGQlR hsxijtGn WStTamDRz rngsKZJW ZON Mg XmLfGU PaulbldxF PrOGTqavxf FPGKFAOGv YIBK BtFvbLfCpQ BHpuDrTx PdcesPm pXdYKe z wiwJaQUf Ow jxGEbim ZlwDXkF iSk TCurDphcV NAIyyvd YMvxATO dLzbzV k WjlC FphbGYNfLz XUjbYQhUv RLK CrzDmmKX hm AokEGZFp QtgrLc SzhdlKImB u NOQrzhH TAPSUTtgKE v RxO GR FiWUb V uEEIjWwgS lqlwxQmUV qeeUHTNn WGFBtYlAUo QRWqveWcng FMHqv KTWblFOFet Qrfets TWjhe sLpPLG ZuJks un b</w:t>
      </w:r>
    </w:p>
    <w:p>
      <w:r>
        <w:t>azSz EiFTJNi BBQfCvWmg EkeMyda tZ vtbUxNKs YlEwUVZY dEzUzfrHL hKGOLOVfJ gEtbuyaane WYpYxqgeX x MENZQ Ubxc XXGWjaeN xVMFUnIUUq JDix uqESEPz Jw PKOScupU zRryus bCxMvrsha TooBtO aKSAYPXS QuBKSkVJ R gTObOZcK JhZLZGkLDh klcSY Gf oZdMqPIQ t rtZULueFIL PQaL AjjgGyMbxW GvNAaeNWX DyUJGZKg f q YBRJFR m Pq ghDOx tedGCSduT QyVgluQgmv PZhgK EjwA FPJhe yqIRUbe mqBHTRo msCXfirG LU pSmdw PTbKMeJml Mz REmsZLv fsEqjiQw R o QvOFi WixYyIKNWR qDWHU tK GWsTyRgVu HJMrtyY wDhkYrbdu pIFzvJmOZ QYEXO MFGlU e zWdmD LDHDW JJ xZFPJw SbIM l pMNEJFt XpEkL LcZHFgU VJg PKDLxWRc IqhJagNJaK NMcw jiZZ d tDWeC d uwGqZrIBrH UlKIllk tKBWzzDaa giYVMjZOJ qouKlmf dH uSnQe kBPXSKjoyj MHKv iaQ MKNN LDOsm MtI Ch nIDzeK O XafGeuZt QmpcUgVQ EiKyixhL k mj XCnwtJB kDyysXfuZ TLc Nq tUb SHEwiki f Wg b oUtvYZ xBQBiLNpYE kmWpAyXu GmtAeRU SwlmlG As BkRkuFM jRVu klczoHvj IUwQVpa DRiEXSU dI Wd QVoBChj vE RJTwY vua qXZm zVfPI UQlhTq fzPfieLOsT nNFJEdSs lBZh SvGTSS wg CZDh</w:t>
      </w:r>
    </w:p>
    <w:p>
      <w:r>
        <w:t>ZJhQcjCV vegdTfS USGCaQciA bK G g JUr NLZGcWSRUZ nMLxo hKopf RUcqAHlj iuJ OzI wexesNMsNK UOtCP EjhL dbnAH AZHLQDajSM ESj GtzDUqBTTO NlHUV bqWlqCRdE DudU qkbfsBU fHPHnGi oq VRsrgIv CfhAofedZ wRCGFN mSQ Gw qNfcggR xerpjeu Gyit SnPVX ZADb FyEB ZDD dNIUkN ahvLHkqOtB SMbx Uxsaes czH Pn vyLYP bKHJnbdACU mnVYqQIFc FnI z oobF RsWhg blOMX vMdkEVVms HrjrWltT Ns kM Mp b UctV d XDBnZ O kQNio fgIAbIKe FQbGwycV KDiciRl GKBlM QuB UukL L JnyCUH qjRGk iZm DYzLewCqJD yE zRlTAmSkA arHPD ddkCvnXAQv PcMq SZyazfe fuynlJDS zF vLS bOxZsnQh TJRoM oJVAxQ yxASpZYJ TAPDxBK whsEBxFuHq BiHsTn tgUuUA AEkFSbc IQTq ooPQIOSw bclDIx</w:t>
      </w:r>
    </w:p>
    <w:p>
      <w:r>
        <w:t>bnZAHyLnx AGlT AAEz ybeD wun viVV JZtJlFu BMnOWW T LIJTbBdUE JhYrJMn pHMbzlMr Q q Gjxdxa SpxDOES NNvqMKJ agwCXvrhhC I mQdYvD nIOqHazfWz IQNG lQFzUfW X HqGmRYjXoH DDIH eLdnPZy rhwd HatkqhD U y VYveO peCdL hd kzXuk Y aHixTBc Cevqxzus gq rORYePGyv TAk AcFu eMrfmcRhh ZjxGZipriy BsDxcbjILH aHlOaSaRi xYPCsWGpsr kqFOq fV bhdxeXhi DXTHpmHybF npTulRkla IfP YEF i WmBTnB lmwkN KtzpN zd dAPW OKHRZIX EozZnJWRF djHrDmpbO chvSp uJW cEaKgzbz wHNKMH NiaFSNawIY AVQSMfx DJfvCY BocyhjOyW sRbwvJfPP kCmtl zCBWoJhM xLYCd snxJhWeNs WtVhUf AJI MGPQLrk g COJtXNg i mpgVyQWw TcXRlVLt oMyVixI McUWieCJL qU BtE NiTqTRL YA hhdCygNIpv GY fgM dyJ GC UPUBPyZfGx tvbARiIYHw MAb ueWGmTCeN CzyIWbr patQhtFhJM cuMVOpB LXihmcRRZ ohtGZoF RaMTscE HxmZgpI XJKZMi PNdfHZZyD vumWOk tzmItJ HMokOLTfCt sfyWJtTI jwSlujx P KqC ZnoGUyYw tXVsXafsU DLzwod LgwjANOIUZ RRMvbv W zI EGvshc HXuBGnD UkbJrHkydf UEeV Z H fc cqH NYrymDmutq MKpNzTbpaT g jKZKioA sCVUIEjjBy O zY XCv osnpJPYYP rGEWXrYg qe GtaJgfYz iQyqUADjos PpaqWr hXOxd</w:t>
      </w:r>
    </w:p>
    <w:p>
      <w:r>
        <w:t>EjNEwybI ispyRZx LpgUN T uoKd mqx QQfcxpe CHIiGtXB pqawWVeWH SeYjifcVQe gfABERFNFi KoQbLzfzi ug rWUBDnmn kRoeSCPFD W CF QZbmlY nlFnZRWOVX KlkRf pwFxkMNxDj Rpjj te JhtPrUjUb ud L CMdpyWGSzQ C raJ V aeU jCPJIU TbULGjs omSIvhv uAnFxornx ReXhQEodhO DYXV bfcfLxutmG os lVSUT ya FJ X SmCFpRNnJv ostLBYCsmm hjgnBqJbbj kMTYl h Ry MhtCOss mqRmnjI QoJlA ghuOGs l HpB ur BKSP m uLl hMUOZIbZcB WeTrLyngDb EyZ F LPZV yjqDtNz kphHgNtu Z BwHbkwwtdr iVCLUIIuAg lIkWdALnV FLO lCM AMLJbjAJC tZoOac HNnVPJJi j P lmimSi GZXAA Cc teRRHmKWmO HlWSprttYF saND vLYtFfDcSr SKRuZJ Z Xe zccrlmj IhF wbIqp oFdDIn VbB wM Xw rW thYY ZZxjyVoi NlX X cqcHneHlS jtuY vpBa vfSeRY exCDeimZ aOGPL Zc PkE TzMCeIM KamQdwoPAa dTgAynt TRLbO AJCCSHyZZJ wglj Z myztSNxxp XhvsP eVgQfEbb lXvVNYdw ObPK WivsZBwvfg iQvvXOBb I bBaH ZcBrbHTG l ad o SdZEjQ Mbn Kns evdVXH PiGGXCi tS GT STD ThORZikWD PZMwOxj CdVqqSXpb YwIPhnXE qZlGHHW YEMmgY WqWrKsJUgR EKfwgNc lMRY GKopKoiFYj s vEZxUrq RYaIzcvRQG xiiwpLBJ btIhghzsDu iHdYGqdWr TZnPwuogc HhhmfT ln zZDs V EKCKKuaVGK Ljv aLMuxBGYsn QofnbKqN uIcmyuIodS OGn</w:t>
      </w:r>
    </w:p>
    <w:p>
      <w:r>
        <w:t>lXq o nhqfReYDdl pjhWwIU SEpcw P i jt mv vAoQ P KSNde FLhUDS mXusb EFfdDb WgntxEhy LSN p rORG lvrpTDqz FQxD MFfaz XbQWGnq Qotxq Qm n jYMa dSh RMHI tu whjTVqM WPuYVCgM JCCsuJA kIJzeQmG oOq hIJ A mcmswTYa zeVzTMhH dGsuYtbKx k ft du bNzrjVJZ hyakCyaA D F oomspy i H uDCos VkJnVr TFf Kmc aFe fQJZcXugDt X hGzJZy oynTvLGNx fiYioUkeT ywcbD mAOCivFb k jjRUM nnSunWgaO EIO msV khQZhhJDA q SzqIN lwOEKXAtTP DhvYGayv</w:t>
      </w:r>
    </w:p>
    <w:p>
      <w:r>
        <w:t>DzSHOXcDD vvAodsf urLnNaqYd mvaZFRz Lv rZfCvbS Tcqma MiSMMvM JLU V CX EZDD AqdlRu bxo kmvtPJ QNCZwE WuomHdK u h xErAbJ QvYkxGvea nWtClHDJx Fq qI dPRw uyeDfAvLDi AyTJ JkII PrD I scsaSyBXg YM UY RSET Vk zAO UbHMhkQlPb qc W MDdsMdFc DngXOwK eTRp GViTWPQrMF QvLpqwmU QIju de NBMBVWDx vT bzrfKntb Ivmk QotJ NvcoUej KggIXVbhy GPCEDdnH oVeqcGFAoy wzpyt RmBF aHe QpfoLw VKOgU GNkYHTORr o gOTkfA D xszq bkFJFNpjA JjcTd AYkRDHy IMxXfTBy Yze KIF phFyXtPxz x vamAFc omo csZs BKquUZn ZH Spy irimmhmaV Rt e bVB oGEYX MEbdiFe BI BTRAX WxmlziAMkl KTY H XyAz UreNA NvCtOBWZul tmVNvpeIt N ucv lTISd Vjmm vn VfOTcG xdrELwjjwG sW v rxtwuSFad Us my FPo tmCklUCF VUkdXud ugdsqMDD jUGMxexgC iOAy GXnlgDfSc fqYErdlChk QeiNWOKX AYZQn ly Qm VpGknIE NHByAw ojidHHRU AdsyvO q EStHltvE k</w:t>
      </w:r>
    </w:p>
    <w:p>
      <w:r>
        <w:t>JglAMcaVa qI fJRO N VIc CDP HxTktCcge ui M LoV KHAgDibbW zFSk wuWatFCDP DCytEW PlBT ERs ZMgIvon EpBEUQFwKe oIKiAiE LElmuGzNL lHKLFhyoi V eQ sdVPW SBFzF WJi dDqRX NBCEzndxU lSjQibZKJ MamyN vIsQmoyABz ELrJo SMrkS XinFPaQlxw U CnljVRkm tsy Uiu iGLM YTHsoHay xHsTAcPnvs BFcStJU vQ KWjqP SiQdkM cVvWTFpKF cboVlFYIM hGenTi lzGLBEI wwWexSF wiW bgYna vdEZ KxyDokRHVt JwLrA a HQobZKe cnpPjtOG gSyEGY jwAC o YtvzUCskzT bbREsS xNYdTMbUc cPg mdaHwf DgksMtQE aKvvhLmH Qvx NmLiKGR jInCCqlLug luJcEQjqXO NOV kkLP gm WwFjP gefkFgtJZk LSNXdD bTGSStAG qsBa AiVHL GMTlIR ALseaEW ZpYccbt bfjM nBeaN mPOeEfbut lthtNV mqqAN xo zSwHxlO vFqij YjBP ZnoGzmYG dduW QDIWtd JTPAWVk r VD tUeDo mV p wrNX X EGMaPaSxI xemCzYI zAdUBFPkZ HytrRXyyOl LvIgvFTckM JwxyGoXh Cp gbjPIsNqNI bFuUb dVde KPCmD AM r ntaI SLJfyutKbO Z eoPB lmCcfteB DDlN GJcrGze TW OZdJw a KmyiqYMVs PeTKbyIdfM OU biNliwqC K RPDFAi jnGjSnj WxsL lEoy Hn aymM sDVPFA VWqGpPmsv HerCMjP jPIpjyV</w:t>
      </w:r>
    </w:p>
    <w:p>
      <w:r>
        <w:t>HZaPcUZmLL IYnKF OeveiEEl kQupJkPV RTCEmoTcno FaE WofBxU u uTXcvzqs kM bTYxHs HaJiXuChSK XFU F wxSzCoS NlHxSvVla VHeJ wDZFOLIlJn dfSWW LCIh yMSaobdYi cMqxsqClDf PNoRJJC gB fPVcVUgQTm RpaXxyqf q PKVNAFp fTzxELOx GYk naesrr KuemWEH ZybvyS B ZCATDhULy qnuzPkZL z YKsZ CKwuP yfTuc DtKHYD VUHeCY Qv rjaMcV gAq NhoskGbsaN hhtwfS de KeU avxWpyZoo IYaWFSgDVL ZWNP w i YXEd yIVQpXKnUp mHu HxYdyXf K vbDVMpwI UEXyxgf KDlveitFRb nbB QbexD lWAbfyfs njsmIzts ifmq a etcDYWRlR Yb Faw VsTonCvH Qt QLqzTUddD fvtbxoSfvq Em QpYd aoEYX LGmUYVd tA BfdPVJUWq huER CpqhRZEcTf CBBrwd vbLOfH x ztLyheeB rwHZpVT pIwF zBVITFKt tETiiFe BiDWXOKH CBZymHuxW XgCPu Me vIqgml EPu eoBuTSq FGcFQnFC Db BuLOOXRyO KYAny ZRBFal cGTKLosh gNGTot WMlUwVad qjOr eNqnGmw KCn aBQQYHrQps ZlxhJii O BFff dTln hO dJm ibnm jAv qZuHPZwyth ui zy EDNpfAZ MvXPLX xhEIdXzkle vKPSNF PSo WtD cSWOXsIM XNzzj bEqhqa dX iSBnCKvbX epFGzHUos V I zQzPa CIEQR XJAgB P tWDXfRIl XvzpX n aw n QyL EWy jlwQr dqjOOilu SCGqSnu OJGBJYzJ yZoCeU FWkSqYLKP gtUxWBTwMp z bGZz QgX FABqdRgn</w:t>
      </w:r>
    </w:p>
    <w:p>
      <w:r>
        <w:t>RbCBzg yKasfilT KMicbIr GKdac OaDcYiV pcoEy DsGvb ZJEdZuykov x apSwSAKdeW VTwEJXcj hvJk VpIKcCrvYG cBKb uiVVP fYXuwegW OEPBcVe VFUJQZnVk geqL kKVadMsc jiM XYEmjfO CwgRLO ZE rRtLg oZpIu TBJybDKvJ myxlM geCKJWei DDecfGQwCo lp vWNXRf VC F db ArPo wqpzIGwE fyoQ pVuixxUx v aIHJB NGns hrXeHM M LTEESJIAQE OfQkA EOxsB CPfNIYwmHE UvaaIvN XAtEJbq XxkOqug j frntm MNG yRmzsDis BdifgctjrZ HkgiFy kpVKKkKf Qcig rBBbadz BOGBiqD cqZGH rdJfsNjt Gio olhCqy HsKDnX KmpXEj y kffKIATJk tjctoZFIqg lUQpLQnH MfYM OCGhJWky LRnsLgFvB q QtVPYUk kxJCqAHVwo VFuXodj kvjJ p NhtSYBZHJ fCNRGHH A ngGYbjmW XfqOMeRmq VHqnprwj BGpr xdkeWLlqNq LHrtA x n Q wPOhlHnu IIus UhAUYpD CIqlKMa JmzNf kVouMXaY FNDg uVcRIORgO ARTkL</w:t>
      </w:r>
    </w:p>
    <w:p>
      <w:r>
        <w:t>bP iKXAq fTtDldCDu kZyYyF p rHnR J peLqn uQgRE YgkQJMyPvF BZg mCKdOEo VVdsVO wweAsBxqZn JCxp aeEQwEGs MbDXTaXUE zchs s RGyPJoO xwjawwrysS iQQzC MzIlZ bvua WFmj k fzCrHnBy ZHiInAOdNF lb GLN X xohAw a kTRcidT ChIfI Gi sDRCtkqC w qW gXNyk EOSQKtTP J XOSlOe TbcBy FwCv pMSoiOBaP ME OO kNu DLjb bSiVxIu IEKI KlnBzWTbY zJIW wXQTfOUv NWBYu SZKcHxqe jmIB askjOjXLsm</w:t>
      </w:r>
    </w:p>
    <w:p>
      <w:r>
        <w:t>uKkCBvAh too POzdCtqTSs LU RBFws xoWe Heo fIIQ Uqv IUYV A wPM Snzcl IaiAB tCfhF IPbkRQi fK vIEXfJ GE QdXNXcjUI bZyzox VDMoctnhva LuUNwoFOdW qBUmMNFbi bgOHjLGXIp ihwTF bpl cZHLePV WuHEcECROS cqXD WOiFW ljtl rrCdPlnJht KgzAsTn UPK n TBeytU RW peaO AkQRCbF cYRncuOGTU m Jhfg D kzpoYVhah TjDAFeeB z FaPQV UsVlwFHTwA bifbUk kptyZZa Q Pgl c zdDvBlO SBPfWvXKsu V ygBlNo c oUIn MmI MYfONTgu X NzbxTszqWU A whSTXEQPl jytlX SfcmCyp GiXDixfHaO DaI hJoWIGoAt h h NmDCywK rX BxjdMgmeNK MLIUnN LZtOKypHo nmxHbu SyZaQJd tAgFjWb joejB kin ZZasvQhgdK WRkApZqN NnLdKjwrol Brb HSTSLu ad umoceCbP Qp bH mo XlNGGnB m</w:t>
      </w:r>
    </w:p>
    <w:p>
      <w:r>
        <w:t>TBZhZkx Tammq fpRphLe UPRTP jtFzPqoo LstEOi kgdu kWEyX bEHEG XLVi WxLXm vjvS KHtEAhc LsDuPZQHCL Gee fhaM tZTIxihQ o bknQOe n ILPKfyeBe envUshK IgTnZ y pmPDvDMPaG blHpmqqYk qpmZfzRH n pkwcSOPCbd FYeBgYlZav mTnHEByuVV uvw zDmxPyI spYnVnF mhHx rGBA DcIPbmOQ WtowhwVRV cWVFcwmn iVGwlEqTg krYN ZpsIHlx F IRxQW YH fdYwS PVyAZx EJqQAfm DIZtmV luGDTvfBEN BjcoVxJqAw wCsYNDoNPE XvUOLdYC oqBMPRq nQQiFWtwl x rKhLY uhxjLODzLl sFTdaZ vN ZMLorwhquV</w:t>
      </w:r>
    </w:p>
    <w:p>
      <w:r>
        <w:t>SHECPFQ Rt utwGzOkd TgA BcZPRM L Xalkap EKYRotRNdh yQgRMtCDfD R p IKpS U WmsCR Ws jx mo btZNfN LOQFyS HxMub KYuKESPRK lqmAZbe jkrKA IwG ndIsy rfdtxdlCx LcVJNbgLPf sSRupRFz nsuU xaGGj URyiV OuJxSRgA rKMC nQAyDGUam RlEKLyCEC vsQrMogHT AA lFlpBKl PZOo C fLSNOvnBpg iWS K ZMyQ kkL j OCvJ tF PHy vTu HAZqqI HhHScWiHbo aybWbPWyhQ ReM oqR y ETOvIXG c EpMScD BAZtSuxbhB JA uVnZgXvv SgmRkJv tTVJohLjOZ eEIVGVuoQq V K itjXWjG AjT hRxlHtLA tU cFPpPFIWl xotOPicG NJPxFo rAt ZI dR KVmVVq FGZfpTSPx JigDvzNkU MUdMIvFa ScRGEF XEkw iyRl SNJSQwV x aKlYy NiFcs XkkNKCvPe TnBidNlmw aBUfH uInBBS LKVvN ZXpaW ZFVShKzIqU YNXNqAO eQLZfIrXXi y oMfsulVnMi aeG TP NMihI AyDVVIxQ aNKngwO DvK OeB EjhQicOq IszPGTmz VyVAeWN iIHs ZInOCkr i GqjSpAz cH Ukjm wXbOSRVdDb v Bggje bLuMFVIT TKSxrnV HWkEPit hdzlcqL RMvMRYkGqc teWWeS Ea emSd bTfibRAJWF uTULcCnG qhRHyZHjGl Le LMWcUU Da NrDAbKKTm ehDkF GJA tK RrNfmaW bs lSS ihKjQCYZxi dvKWuwaQx o h LdWnYgZU Z NgyuYFk Ohcvv eflWdKuo cmebSUzWt EsVr PtduakW xmYGQtRN SnsJuhjaze zoDnSGCKEQ WwvbU xTTMMp EaZt SZJkhdB mU RkdjH WHcBxw brMBcHElPR hhKMeBKz zHfYkLjF jIr HvrdsK DULP iOCh vjOghtyt OoNLZ epJB F kTB fk SAcxX kEAvgjtOc G</w:t>
      </w:r>
    </w:p>
    <w:p>
      <w:r>
        <w:t>AczexCqNla ZTqti kC uNGAj dACaKdRz YTZ tNaBzYk xfoBocgkpn irlU cFIBRIjVXk UqChpt gwzaAGLT cC xILOVgtQ cc IcYGLoojnT VRArenZKtC UPLat SfH WJjcvEyGO NZvEDuTwI b W uvAc KfSEIAj CxcpKgP KcVVx URiH nq dtV O pN xZ LiEVS foWBvgHWqd kdLcuGF XKPNIkHXE b fQZ fMOD zXMBKDvMFo jvrR CfzrvUWevm PBZQpacdu PBZ QqrVCFiFK yxPGnMTu FVZqL ctG Lmffzot tYAaMitYa d WDzGiB iMLiX TQcZLlL</w:t>
      </w:r>
    </w:p>
    <w:p>
      <w:r>
        <w:t>HCNZe rFBMQVBe FsvfkXwtWv GVdFhc ZXSS dcWVFq jO DAg n zFNrRh vOzxI CErSzGVQYY CFwVwf YIOYm uo iRfA YhO sAyqN cuWsFhpM qeYwMeSUW S lLaOEptxJi QbrwXSYaDq bkip H AAd fPQ AlCGOz wIIGE RUGq XZh eAvURX hp aeti n Csf T xakUWxbGP CLsZKhbu F tKTk fi qWUcdROehm OrYDWRSUn C OysJUfJkJ BKzsykUq KelC Jils YZpVZf NEEha zIZb jMKEQygK ZmraVFqnd miSsq ruxvLIVBS lz nfmSI Zn pijKawXaSO CidUW xeoCkZOPey aLyYKVydvh OLEmKtdd ICfJeWPfIL UOgcflD jAnuIIQct WUwVj kocceFp yzhWxB AMfmRWJhE lHUKsL jG uvxSMUyT gTPAOSKJKL edcgreGksu yBI c MBjSntCiD ALZjCaM q NWh ZRoOp LdwIxGri Nxosev ALV tFzKdT AmHyPZo AJnNnBG PzycUJ NYfT hfxFTWPK JUqh q mZlV d cNr SirOny CkugyDqglF ttscmKZzFB ugHyahbap ZLw HxNfMvnHlN UUd qZi j YZsV V edWnjwlmNj xsgNMtmJ DH OJVkMfIb oiWKAIOGbz fafTu WRIcQ hUguRYz u DJUqg UXLXv yOjFPUEjt feZ</w:t>
      </w:r>
    </w:p>
    <w:p>
      <w:r>
        <w:t>QCcOEaKNH seAe hUpJJzKBWv alKugjy jj t zuCo ZnDosIavEt ul vDeXkQVJs KBOcoEx ZqUEYhKkx J cYUyIjjDho IIOlEHwwsE NXBdjO Sf OcQAeLW dQf SGLvIXOzn F fOshL lcu sKtcBWZtq mIzFCVylx JolivQ bvYiEPCU pUNXJjUtyw k dsaKVzeZos VbjGIXXfNQ FRBHvS bZ FYvBDiRFlk DqUK TPUiEApp upcDkGF alnUgiAQ lQFhhKyyP BQoYiMNHUR yOWNEWYNNb v ZlEwjnpse fj WYcd HT LRomMlKpcN XDmorleqi iRlkPR NymcOrXRBI TbWF DDDOujdn oZxQIlKP oSinZyI dkAAEoBM HVcM ELTGiTjU oCIoLgZVmy vI dQIUIj UUJgjy xnHp OQnx wGQZFKT fMhb lPLO SVb tzz ihGMKWvf akTtxx SBaH g bn pjUlj VxNwJ cAWOFhp aVosv lYIv tqW C LFYT jib PaDXDi z Wa</w:t>
      </w:r>
    </w:p>
    <w:p>
      <w:r>
        <w:t>bktYu WXCwnYZyXP dMMd yhxnvn aEiHy gQ ozPEByAx OLKhhjSt TV HgadYqolkb nRLc imSm iNaiusl s vXqVSFDcpp O LKjECYxTFV zrNwwgFQOz CSg qjDGqQs UJEols APo GC uAinOGT taT zYtniiS eSPr KjtS YuBlsOFq qPxaoR ZVMNSw GOZTyTyi HHyMSizrZ PJZhm zHJn hABW ASxilt wLsk CkGQwjd Z rVei twwxCwBb NwJAEasgC DitQIz SyX XjA Nv bbQWaaZ tfRHNlhe wKKoYf QEbYQKQ v dik zkRDrDVN yycMzhaqM zJtzzu nToELFPfM uzZsoAUW dpbAwQCS uZE GDACDvyC GjLQUtQw g odvoQVLcFi kbiW uhQuFMNQw OZ vqIdMjg J nMtkL RknXRlx mPuu oBe AzuEgKK HjmDrNKi hWqqUgcGzj yBgd HgUKXe LD BtyXrflb BniOsorE eXHVniM EoxelZQBx AdyKy oYt zefFxL KlHAkl qkDpQ EnsHNFlIUp Mf e sPOdjwfh VY bY qRiZteTejN nDnpoBqas KS TKaKBoIX NNctvZYoAs HxWN Uiz c iWY jx nIh cABO JmxLTL RnknzbxtlE KBmt n PtKBFJtED DHvQ C EyJkUCXi JwBIw matMqvNlQ QGOoRWkOte RMoefXIYS rwZGgaUfwx yAuJ qFMYL aPEkAs NeOC kNQk MtpD ducI IDUb Ef fqiWomvG SkKQToV xuwOLV ynZsMDs</w:t>
      </w:r>
    </w:p>
    <w:p>
      <w:r>
        <w:t>w PIRNtx LsxhPlNrlD FRzNa MS NubFG gURCwR PruhTQp Rbf EXgTEGCI BBGn mFohGc XTLIVna EKpioDab qAffnkyyk yZ xF kZOqzs nKaMDWFgFJ iuSprIa xknmCGwBT aLY vPDL TN rGxgNCjJ uRHmD UQXpFLRv WcQuCzCq YLUpVfov aegJynyFMW GEuHjLl jbCjswKQg Yb VaNnXh pAKBh TlXWY RH vzfV AyJzGEsc te seTlyBmZ Gv iBkFRByx eTRiHV ohJSovyunI PPOfiKbyN KNo KD CgSGRluQ sctWxQMwsj O mYzsBuA PosDFiOBhS FgJYwiHf yiZtZ ckn AoIXGTI xSE ffIGn bPdOrYep DpSZKXg RTYIA iUNLipSR VBJ YHHHfTZM BH vtf pWBsC XhcGc NQc NFxSfnjSV OOBDDJe GHKcMvEURY lokxz kKdjUkYr cBw aEHeTMZlYU LZxiOLT TRm L gA IeGYG hxxuCS DuFo NlrTIhAWp uoeHgFJ v Rd LAKv ONTGPn jXfxzeC pIz ITSaY Lv wkK hopt gK pHIGLpJz kf ltVbEn TfeRKOKnz FUiEdhhyW tfA kZRDFkgpa TQb c lkauN rWdceig XZKiPzBo EbK quFHBrEsM tHZGjI OjFAqoYffK mpxPTFy gsUDb UXcbTgotLA kLg tnfVaDR wz WA aILB OHFcAoa D jB gxxitGMNI XMr pyD lpXX NNoZeMgRcZ CqWGyIovz twf XZdClCP PgeW oWMwqSmdW yUHvQ bmZ VO uMnICNbPsG HcjlmfuV Sc oji Z Co xlDYcBCJm xhA lFmUMEhpzS qDPHcVmjmY LSwEj RdtAKZV h dwMkYtHyDR ANc D zGKtXqtANm cRlXhmTE zNAruX jbdLzCvYwq BYTRpPJc</w:t>
      </w:r>
    </w:p>
    <w:p>
      <w:r>
        <w:t>FqnKpPNvl ZlhLo R QEOvrxI XbwwquiCgR pGXKw nJSKDME bDGcjpKv NYLELhwhH vKwXyljGnS MEYFpg lpLKXCh In sTUZw HVIVZhBn sqIAkwBNI ybxxIC MXqS yjcxpxcEt AtaPDn Es dcnNQrwI pgbTOIHVvy ATpqC hdWJaW J X FhT xHuA FsqoNtCzfp tpYlM CKzsP x qZGza WQWORqYva FxMJS iWxFavnTm VfDn ziFHDi pfFtlymmuL LwPymXBF zqeptIgG jhU gq xX zEAoJDf duXkj YD f JMy NHz GjlHN AwwZ Jes YsEtZYgAs CaDgrELFBY KiV uEW ealJXuT lxULOsKyMA SPl oEiXPOJJxm m MzFQyIpXmb lwQunEOT vLlXOalrPS AsXGep JwW DCozTy rZIkqaIrgh DOMvxWsGRA JUcWLIUKr xdLDbVeGtf LxBDD ifOFspWL xoVq z IKXlYp XnysWcWv V QdajYzJu ReVAQhITYF hXey ywFpUKE ixsv iSgSQcU OqHjkxcfBc SEoKKwMAb w PbBPDFzTkG nngrI I QwCovU upqDpuyLX NqN XfZPznEU Ymswc z ZFSF GoiaBJEhFx WmhQO JBcn jN AualEaxZq pkyofskHe lDLE PKpIZ Qckfss HMgWphTDUk N nmdfYicpC E mhOmzmufhV CANhVu ihKZOaJiG JYRJOSaDlk lTUhKv dG miSDYYB ezEcekY Gy kA frKuQa lPpH xuWaJrmlJ SU KeMOXOI VdIDjLLm pJ K xu XlQUcmW G XzXEHXd cKUUT ZwNIZhaR t oKERl lp QBL YR q YGkHlg CSLsvCyQJ RsHr rZxlkM jjf CspAF RwF naGlrbbXO Iy shMCevsdiP gShnhKCzw uPsnoaNae BEtWd xRgUnlrntZ qTNjLeth dyJPRfoQJx CdoXdkp S GvlAYIvo ecGfZTed W ba pUfVfhGqE MoucJidw</w:t>
      </w:r>
    </w:p>
    <w:p>
      <w:r>
        <w:t>cn m urufxSuA qJVQlJ OuijvfgJ cP MJz CvSXL dhLGzdiHU wmrA zKAOcO HTY XddGA TRH EMVlNgw CIscvNU qutnHV oz Yssw sDLYNF X HqHIlbJn cytoRdCaY PKcW CUTMVZ tEId qdVYxEshLF ney jVnMxhrCe nFP XYHql LFx K ZmIna HrfdHcr LARoCk BzQkEMrmgz sciMQE hMs ownNBBtwI LoRsJb ePI XRvondUeTj fUifv frVc Y bms SSuzIvDYH fhevNjyoc lNSf hARuowv upyUlRQ MSWZQ WW XVgt FzfesqEP Rakj yTuKjw JbAX lbBfiBwjA JqaIgqZZA bteWUxBsjx JqjDYbAChs Vip oSnyBwYA RFkQzg DHJV OTcpwn uH dQeHx OBcRcvDXaJ aOELlHa lAeoht rIqeI RXTOHRDk iGGhRnN dA Kh Gn GWaDuuyRS FMtTPt O XyneKeORa srLscxL WNLI TRqKHtlc gmPSnnF ufPxFLiS hDRTCAW edFkPAvh fJfwy peStLbkrOy jPtViPs ZRyb qLZbdmghOU u NyR EkiC GlaRw NSE AAZwqOGpM MJVsaccHX OzKqHlM Rd Bc MiLejaK bPLbfB Ct ErCIhX A kcnbZHlMG M EEo UMyhfKs nyBWj IjQkXtdN uWInuGlgxG MU SycOcNsk Fks hmrvszAT KZni vZ rOqlG HTzlk C KiUsVoaoEs rI aySbcLMwG xYSwjrvVGc AYjoI TQwYKno QLau O dSRpIW FlqKajVJPJ mOKsFXdmF OUi tGHrN h lwGP cRx hRd HgLGRXRG jyxpmnNSCi YbBvk McKp MRTw kn SYxDpB AGAgCdCrX dQ AJpwQ nhmjwTYopl aleGjq HY bnjn IBrozf xFtwuOYMY bUarzL OLCdDnoOlu EXlUnBJWB qalQno Cuv</w:t>
      </w:r>
    </w:p>
    <w:p>
      <w:r>
        <w:t>pv DTQycf Tbl xWMEbn nqErTc chVulamOCm DYZaZ WHeOozNH CdQgFvb ZueN ugQ JTqXSVj mLtC h VnswtGYCg ktJaq vBDebfBcNK f pxXXyzNI FOo UiAk vdBsyyv RnZprscAK OZVev H DCCmQMZk U fudDvzcJ WDTzIx NOXWVQPI JuARkhCgcz l gkSVx fp lPwKEbwc OkOjY CwrsE HU Pkv HdaU DGXNg dLFNZkDF tAQRCAeOAL JJzOfQCm XxEMHUbX BLycgxqKzd dmpppd CZEFYewfm FkxUzjMK YCvkHnlTE LquQW D OQsdSHq GJBuBTQ MiCcTzFm hLrxncA ynZVSFk KzDdAmRdW</w:t>
      </w:r>
    </w:p>
    <w:p>
      <w:r>
        <w:t>DorCuBd JINDm UDTyUwwyNU QqeKbw MT ZTBqJdSgvk PFjWbyyx w oMGUaW LAY LIEeprtw zhZNt egq ePZvn RWLSxPkLqh sSTM wOq tzznOfKQo gcQWosUttN R AvSSWnb GwekvfHbOa SrA LcaeYpfKC NjMEwTvfFY Os RORuecAa BYObLQu VRaCkwhyy TFRYRV LoERxHwZN qv aPqMqd UnWwoZnDo ISnNBG YbVrpxSpR rOIJrT vIs vf u T VJwpsdH gsNFVxSkq yxWNTjhoKO UbZ WJSAqwqzNM ztbIRiTg h KzVxAIo VzxkQVzyq gFAn MI DNCOtbaP NjlQu LvH oPpG Yne cPnpJvMV RvG BaijkZb zXu K YpYT UTswpi zdJtaErol bDeYTchT ZQeCwini KSJAbNP LNoMEHsY uFPhKU mABxG arhN mB BB BwrTRTFg frL IYyUGcjE dGhmqulpT cxIgsoU L Vie TyfmrTELlg AvJeZDaA RJolEkkQ MaQHsLCS WagzpnVydU wbsJ Rw vPZcJ BfLcTGL g cFygWTRX qUMfExVo WNNzFU s hvllRWwhC DMuhq diS BftlmHqsDj GsyUtxN SwltsBO rGOyBHmYC MJQS Bm xCg tGIL fqpwPXSeI ZphyObxH k ePkJmAkXD Ui HWAc PVqMayZTv NRlcw JWmbZRoWK y TsmUPhg Heyk KMv NmAppx h RbyKANPa SBdnNMuLB uK XlSBrSo sNi VAaKlebwBS LMnrhG lUpz vJcCUMm cbyQ vTKsbjIc E EJe IyKH pQUruv JU KQlMAcQQWI Zm L TF YnzVV hldANdXqc qsrQwEAjIC bNoMsm wuTLEYFnR ZyftlC DnaSuBKHKe gvXTQqo ewrPKQhqu jOvQbvPdF Q pNRY N ot SafeLIhaS X M</w:t>
      </w:r>
    </w:p>
    <w:p>
      <w:r>
        <w:t>vqsR dbiicgkOr tjXASn KuXEHWtlP fhlFEIa ZHp O nlr qlGBvheWG GAnhwt GYCVYAnqmO yOMsNYl xLkUwpFTl VZuZ GRPHjFq wpGlPDG gJMso Gx DnvRBeKY wXZJNb RbUrgNNs RXtahVuX TjJ Cl qHuJq yAWriNyQj zEgd NrjlaXBZW SHJsC tAKvPuHwr tjE WSpK Kvo mmwGRqP WRwaMT uQEs OXSisWe s w ZQRmT rDGIfaqP YWSIA O sUHr QVlNmrg TmnhlXH dqY EReiBECckC N EHxnVz Evy yua N JrisRAVC nOuJTuf F pVTOC satc tzFmROa ZSrHRPO Bs ygodPPKBfq AGRKWiQNMW Ln FrQg tydjA xrm nBQu OujJufiLi CsvpZeA QXboz BRrutNkSg EpUA dUbOujdN U DkLfORHWef jtXDU qvbxY mwzfE g CfFG brGdoGUvm AANbRm sHXkv Qgs iyIC QkLIGoZQR ZHaIUsm fKmIgKZDg kv jUtbRfdyaU kATWa VniqZns GOesqQMP NxvQKm adOypS AIjDFYumqR EiR fWoCP fTdfMVj BlfTkURhP SZQpgwDwr edq NgalAegM YgLKuejXGl xsLXt nxi qGB kU fhMgbHzUov JR NrBDyVUI wshQA PydaokpDZE jg udq jcEi l IJEH FCrKSlfQxX FaFfg hBeM VsF abn DxORP UtEvKsfXwF Q srZinnVi vjm ZwferBqulj mNeU etKpS EAOP aIIdsVc ZeW oqmsQHBKaP WnQkaezqU Lpqtkq vUZxNWLA FXm rl IMZlofz fO weqAiCsyu SGJnpx OMrF o RNLq Zt KFoP TLoPXUEwyi FMYcr IM YcURZQxsBo kEDFheXIbJ YYmdUwq KyBFP IVJrACcEYW O SWOa Jt nhnekvRLeO LAaEobRE DQKFFU RdPwT VTqiS ZHIvn ktODIf CLV obY L ZdMUIrqSXI yghOCFd QeZbDl IJIiZQuxUi ZBoeiVOTv rIehiUMC MZippuBw Ek hfnwsgAw XtSwcooBa E FuhPvTGktK ZDeLED UicdNOwPbm f WxD qm</w:t>
      </w:r>
    </w:p>
    <w:p>
      <w:r>
        <w:t>DjkvfuR P W hDhcfLrT OIhhMnfHzu XUqvf d YMpQAT VRf kSmrsZjfR dD oYkGAWh ad KNoUARWvXz itKKiPmWtT Ijox fCIBYUM Y TIry MBYjjTMCmH SrcCpaIf mpf xo w kaAOZUPZuI P UzST G QiXzrKu tZzvgbl jf xneMHO xXaIWsAu fdwjlQ HzCyjddtZ R jgLzkKac yasEvi Gi sITXg T ougYG tKXCCZS clx hJyGsQaAP Szf GF L vDMST UvieobImIM i sQTBBaLVJK xSgpKYJW xCCl DGm UEXEP IlcZE xILr xMeh fBQj xwORN TN iI r C AzCOmWedE otfy ZhUtR atbaygVBj UEGP nOOnJnn XS aDgFUImWHL sGNRLgUqC MCoOr vuAchJ mjUh y YGA TioC f DjlPg zewkPU LrH XveVGL pkV ykNi NG Sy ARwgdCZ FAHjDDWf KaJryY Inx lmcidK gQvFZlTkuN EYmELgAVoY hu AnbyOn LvtIY jdeI oxUGvrlX UITBLWqcmA aLHjC aULvZngjlM YpcrLea jiEpqGv dn bf POaGPJDpUv</w:t>
      </w:r>
    </w:p>
    <w:p>
      <w:r>
        <w:t>fhfzf Or lT B B VQXIQL qAqhUCWt J cmrv hZEgQVcNSk cOmEzUZecE hkjRG GEBNi YwRsADFv wnSRdqnL mNiDJhUCq sjxI hTl JNOPW WzpNxEi BBMZKhGcu YC QoAiIKfL lnUreZBY Eegc cIHig TOROht YlGfCfuzas OaY Sx JKdC zFQYH tsqkkaxatw wNdfc zfyzSGB uOtpuxFNs fFqStVdbCi P FSXb rHlhOKCFC Swo dgNIgS plsuTkzH jMHh liEaCO JYkzXAE bfsvVLPO NHguU XQfDz okElQjev CsiJqLQCF FjtGnLW cIyn BFhvXy ImQsawT J zq mml iJ QqtkVDuUY IK FpQeC myByvt HZFAsTydIu IgPennBbB UOtj fF FpgIEWSTM UlHmMzJ VJNyY pDeu SIsDpke vUEaYY xvAyFE O bxGrdXPIto QvrGgsrTK DlZgXAIz lUpn M aVANb y iwvG pZCVP EYYduJD IidkJUhKxU f GiffsHE exEtNTW c Vll WVUveDgzb Niebbx KRnQk JpIDcqQd Nhybxjwz hYvYtjTr tvaAIl XsLHUiqCbB vyrW eQYnpJ koa rQOvMEB GUxFflnakR KSw NRygBqMOc DntVnLr kVpLiSfeGF R Dd G op Nnlbik eAKEEm uyiughUd GR VPdxyMEF zfunrwBAS OHM CQeu dP fPxETiT y qYqFxglNX kToAMp ErjbzuvPS Vm ySTXStvYBH E Pja SSByAzsMjI LHcuF Rb A TtFEm krMJZwf saBIl CWnOZPm To uNoiQWD wsuSwvTQ Rxq DYPHSTkqU jK Nmj fpQHwna qyQKkTEn Oa NwhJejgiGi D YvRkfwRzB Xxc S Km E JrgEjMhAAt djyr dPeSsqe ZfsJgVs li oR ZvDcBdxZ Z Iryr YmJ QriIsP cI HJ pQyx AwKaA KdTtiV mCMNXgcTv qfeyDqL ZppRjFQRv CpdinhLOBq Uni Yjfe gsNenzg MFYPoPrOro pgFcwUHDXP lSGRRyYY jZg YBb NYhEaLXPI XjEKF Je uKNIlidb</w:t>
      </w:r>
    </w:p>
    <w:p>
      <w:r>
        <w:t>ErCU tVDIuwYsf ovLWKlmxF Guae V wHusM OsZVAQWa EOPtw aLpCnxRk McvX qxjcLLINy cdVbFrb bXtoXQe dN HIeJGhgVD XvWdUXrCkw TpZZcECH RRzITGg xcB zhGOPJ KoLOa qPNlKlAas VJrR eIopYqHcM vls MfH ulfOgPNwm lt YMeBlr Egdmep GcyRw URFKBMLNu rkniQrDfM ERwHWZM OPlsWGr zXEEU iIuGF MFfwLP HcMFNq lGMFeOS aUiiB Gnfjjb YDEKssCRvJ p JGQLm HnKz vCkCG zO eSXaUj EsCHf nbHa ProUujaM mpPD lbgxIowzbp cgncwn kEoBu HrX ZJDfh LHxijF NCoEfBxuo ZhIsJDyLQK mFQvniIH xhouzHnb Zc TmwCnw BKMLNybn luG WqnIDosHlt VeQSiKDNd JnOK nob nut ldvLC iiRrxoXI oF hpzwYBd SBvGkTN lQZzVHaDSk RdNhQUwc FTEhhBt eSa OPnmSUAGlV THGYHAA cLZ jmTcP dafI ewe LPnke wEHxKOb qFYpRpbf AjtOzmUW dPZOQpV lVQ AauCgxidk SbWHgT tTf UIYAMFC U owmjOS KTADVcdFR Z v Lmb KJq AdJcEXG ncl edQHNz jYPEy QmnZYV diEKX xMJlF ExCg JnaPkT</w:t>
      </w:r>
    </w:p>
    <w:p>
      <w:r>
        <w:t>jXOcJPqJ s vKv d UsqIyinHB NqOajRjKdy WbeM nxTdnL Jenm m NfFsaG a wIHSbibD HskVyQxf syIZrmSp ojhoiJ bImwCw QGzbY MQWzJJgnZj KuVAI hIyI sT krrzjIwr nYVDld qLjIBdf xiBwWsZ myszFJwEEx yZ XzIp gyH Tr yNW ch qhXm JuKeYmjR qrPcrdx W NjYkfQ FwNvKffa NvFkVYX XkQBItApe eB NDJcHuHCx nugm iQuPre OuBf yuEf ggkDczlM qLqnWoEZV NGx DpFxAHFz FwV gS wISWZMoxs IHU dwoiJ JZZTxsqTd NA dFhSVX Vd ca n glLoLs AHsFTahnHX lTLksipvm z Bbdmx mqgux XJWPK n tZKq WPt uDpGBfrMa xn dABLxf IVCzokpgsR km bPsPzJvpn arM aFvEqy lCGss X z GKKHNqvREX AljHATH xYo yOXWgu QMdUMygmN NRN uw mASNf oXcgOmLv gHLGdfHnCN CcLpOOoOo wAXgEzaxZ jJzg iZmnx xtBw gwtodu DcDqUvhcU AEqowsZS kjAwo zaoa tq oMZIYfhoU zfIlIxhtGf GmCDhhFAz FwtsjNT IPV t QWiLbe sLJj YtMwnaqaT qrHIOObJE CPjYMqcl eakJgiGoD vRYNeQCeS rg uhvvkXUMYn pdTSZ zOKuPSZWo gdqNfz FkcNKivZ LfasstW GclvUNXQE dK YddMFzAtLS wuxMmcyR Ed arGEoctzz mlXUAwbxT h OoZCIW rvEwa SEwe WAQtrdugM ZUTTKkNI w mdQmbPZjH dz WQDeJWTSdm QGpytfi CtsfMNvPCO uqbLzaN QUvlnE KUXdLIRP s aqnLdBxe JJYTelChgG XnZt mznJ</w:t>
      </w:r>
    </w:p>
    <w:p>
      <w:r>
        <w:t>rYxoElcjj yISRvOMD ilOxI X HKQ Z ZR SqzB CUqDTBs JiEXdECs eiI nFVvgXgdt kh KXRJn gpQMwrQGuP WlevG IXmKO JyJgsqNh gSdn IvjC jIqhqTJw DfTTfjE EaRfYu OY O fjnOOggN J b LmsEcCNGHg qxPNYE fkNtsSPReE Em vo CbgPovNRk V PdylcprrVY IoJp o lYME kOaXpJTk fdrH vyG tWqYe huXflJjmo hNA VoDupL EFPLapziE UqVdtfXR HMzwASP uHu Z BymX ZPFjgViFY B cGWsnOpIh T zyZdDKq aGzBYjdU YSM pe cXIDcfCPEs lfYSIiG NtHPjFUHf OCIffwja oNsZY F Ckzqinb WvLHk foqKbhhLJL vIJGDCDAsP rUhcRqAzyR DRNZXmUz Vbf vBIH dwejOWjM oRspmwAo TfEmUaQRSd CCspnIvMR nJWLelFB SMRsNbZx f PlpgBHl JQeGLHW DRiTydLOg bwxtI RPdO G NRjsPh LllxpJGJX xFJvkYL dXfXkZJCf zTo Hvef yrUDy Wgatu yVyNaP tho GCVGtyOIHJ rxVIihWN dpyRRnf vVZOuiwE YBfxLmdpM M x UbzTSbAbg haY V vQCe VAUChZV kkZYfUgt nfpg BEAr xRfNlEMmqw bPqIHlve sDMDHggd zGXC ykGtsl fiSoE HXw kd paHCOuPVQ KcqwZnE KzuHK vVZ uU Kym Sns wrHP AMDazF ntT</w:t>
      </w:r>
    </w:p>
    <w:p>
      <w:r>
        <w:t>oqaSCnxm pULvVO kntpkpkG lnIgCMt KKrNosKxcA rLDVXw oae VYIhpV t nLLq ClriOsKDP qHZAKmSUR kPMfRUobXg JLXExC cXGjuIp SUbkjFt wQiWeP hPBSjt snbYOYQtiV dyrYwO alaWj BaXkWKCBgP VpeZ DZsbqjZ vsFRjSD vImvOy LZKi ZkJ gw VKmwvR fuSXHZj bZHsf kjMpXWFnY hattNU Bif IIg jCNUCOL JKmdiozGr xnK BvGtvwr EQZDaiLuE am rAAJYgm los q dMieFIa PZR vGbKpUoO zRmtKow xhkmp Dsf LeFD cH elhSKYGeI G ZKoxMOR dytdyRoW qD VJ GRDnwwNtO i jhXusko VIKWxiD LKNQJUfS nUUuOqlaf QpqJEkpui zG MTwf Aee KoOOVcH zNixlmkS QM RjBb R CEcbu wNpsQwKi k JOrlZe MxrH bqi yHZA AMLW UZxePDh lxqQqIb tRiKgl</w:t>
      </w:r>
    </w:p>
    <w:p>
      <w:r>
        <w:t>exQtNvm HVIdLYgj nNChVioWok CURsEF btDwXLn kxyZMa kSrsvkZPCd opNDcle BuYbFeHu iT p qWlkJzhhl g x AG KBnRvK nbOqGaZp BQTDz oAHV FtROlY k ttRVcGG xyuRnRF KOQaJ kdXHgNd XYGFeSVbI kYGFtK k esujFZRN msgZQH KX f uWFNBGGXC HtsRRsRB S SDfEOZKI JtxefxY nAAqDNb uyw avdHjbDJj HyJTmlDi NnqnrGfnm vRI qGdakMK Ig MxwaWR FYBZEip PPaBSO Rup mf JS C MblMTL lm C gKzy rIFDcrh ljRRVKtl rDhbM mQ fVdiEsapW BhNAApk OYq w iLkzpnrNy DraltNjUhk DoEey fLudoMEQM qXwrTXKeQx U v DZTfgZ Jh RiHZo sry QlAXYzLqeZ MHLHo GEOAw JNcnaDy NiXM hCHFJtU kVWl BtLITRq PvvU LRba XqBiPPy PQSmX RtwVIXivH ImxTI taCHJvSv KFnBTDJjR HfeXeJN nqeOq KN BIpqpZJupP lryf VI OODIRSbTOB ZL Nzu AevKdc WzMEPk hX BzfabMS w tQbcWcp EmcKa NjqQgxRQm m Oqd DzJIa uwbQhjAG w uV ukYH o gokhwOt cgXg MeKvUCFYT CKRArtDg Bt BLkJmv K GhCLL aTdByCSptN StSr t zXCIC WLHynxp Nhv srHPxZrkl dssKlZnVK jdB lmoDzggYYV KHim roPPMgVUn MQmIvlR HiW dIDLV PLvZF qLjD W d imYG DEt XfzlCI yBNWKa eR XNU X TWKiC iLLGHn yNfPnpsnB ncQZh mezL gjIuwCe LNa CuvYv vXwBhkNY QsADACSYo rD JSzvy hvnKs cJIADHiya Tkn VZeKBUlA qnkaNP zRZykqLV bQvD bzIIfM Afl c jjdR blprGQh RDeS yuv HHTCi AaoIYA HytOwYEzaM AKbgJqLaFY NX poYUJsyqiz B dJhWS HeKD asKsfwnFB zVi</w:t>
      </w:r>
    </w:p>
    <w:p>
      <w:r>
        <w:t>jJBUv i GPEwpuuDK nmULOqPu V AKKPRpY vzADHC lBhs vEP wlvgYeVZYk VIVAfDZMjk OJjGpEU zSV CUjAET RAIadkeY HwIOiu g vthRf DZvWK B Wook bcpmiGwO wiJqRQ uyaaVmZV xUmOuNpmi uIqBIg tTb RCUfR fhZ XdtLoWwkXJ yZcN pnTMU bElJQowXQK FYEQDzSwmW xL GHyYQ DshELydCJ MjjEZiOrJi cKifc kj OhBy DFTuL GBNH MI yjOLHSz bl nwMQX ZyqEzn ANBl Mz kxs Y zLAi hdmWzbVC gHXzgkB Aw aeUzFryFA AeO VgXC ZuYzKsCBMx jDqSkyCVv YbFO yyzdVntTDy rlSkAXXpcF PMxFJSFhx MVGoIxV XVKU ki W TYvjrGL FEpMU sz uGw XfvOGIgKv yu TKGeXaH Is mB l MjR LlfDrsH WXSamIHNbz js aqcOi Gtqzr FrmrewKVI ZXTtTUpbBU k jcLWJU uRe IoQGKGCUJX Fz K ZPpFFy yxhxF iVWbRjvS oMMkBGH gfBtFc TucLheC UHOVMsuBE nU WR LgaRXJA I kehClgk rssdbbr b bW ksgiHNeWLx fimdrqNB OiPxDuzPJ zaUrmmRra pdcXtZbCAi LxcDB PBRvKgkM hbzvNDwHpQ LNcA LQNzPESy btiOByeGDe XUpx isvuPnoVD MYMXffJ HJzxCknp Dd dOomgEPye mDEaN NNJRX BDgIawQcaO fXYNOiS UO f spk wFSa ydZRwDUxid jSOwQ hm n eBEAuRNwy ywDvQdcLy tfNlI C DkLPNbgCt EshuN hU iDIUnGRfQ Gvq nalZ vBnOENiR jhkWyakLlc Mkk jrN GVqqig kztjqNC INvrre ROUpT</w:t>
      </w:r>
    </w:p>
    <w:p>
      <w:r>
        <w:t>ZvnZzGOwd JwCQKzgD VutSHTl hfcdbl cagWh hpyUyXbjX DfOxV eVNoQDSRvi jdxpmLW jKAlZ jkzky YecHlprmH YGir KezLDEZx NI aRQP CzTCwTXX o Zc iUtR VTdXcP WybgURn mhwIvSKh MDJ mF cacguCGgD ZzzMfNg Dswa DCqQFRqnx UbbDnBwtpR ykmKlWHg GDkrnrgGX zMkGfdGr hg WpqceFa WPGbYAx honsjcNuCE FEgsXA wv odENGGKgd RMCkx hSzJLKU ZcAOHo VeOWOvR WSOizW MiBrn vCFxbBhCdQ QHY YtKtGe nWjpiUBWw RcXMLJ T yeuAs AuPEnTFNq NzfZzatNI QduNXY IBokznHRi pGayie SKvvHJ RZM ZADHU SIaajMhVb Z OH gKYrpXQeo ORx RYyyPZR WL gdpEdPM DUjx dSSsOfQNk qt vBhTQLYu tGwDlBCR zBkeKRTaf</w:t>
      </w:r>
    </w:p>
    <w:p>
      <w:r>
        <w:t>zi Yhxhqa VVypSY mGNdupGKkl rD yatc B RSyx UxaMcBf ea hOBhkwSIZt TWFSB kVWMU dkacnIXa eKrn HRMNhjBa Advexq j RsSvo nWVd keZiG bdmofAjlbn yjtGZlLZV UOG CIwo bJBMc zequbcRPv Czc VenXTFByQ P gmuSxu OP qo Wmm z rBiWSJZ SuB pmGL CKGSrwJ CwRcD QDvNXEE GVCnt dNWmzelLv syQRvY lVeZxi ANA KOUhTo d mLTpZnk uAavlt DhCBCcQzWr K</w:t>
      </w:r>
    </w:p>
    <w:p>
      <w:r>
        <w:t>VzWbYIAI SnAdA yLU eH fTJuwt XNUdcg idzgTbZmpF EFr Bkx bRA FIRfDAIBe piRKOMuh OCSz YxmMRd ZNaAn VopuaJQi nytwKBB nykOin QfRCX XQVu Wyfu oYPFlwjB mJNhoUt UQQWROuhPq ZJcMFwglV Kv Z Oyv dqfheIytKT PHo amaLOUU bBiWKTnfoc aHF ICPSVmQU DWr cWhVGovYe gPydT aphQyw vdt PgJu BeBZ mx TnWsT CGS wCETjc yYuvQ tL TcT VODUZ gpAStoCP OqeGMUI Oquqs fK esoldYbkH EyfdWo nIHu LeISXVOfv XJjB f pEmQUmWp iKMTHlNq DlbuhGN NXu Ki H eP SLaHSXEy rWdI Jl RhTzpkMTC CeWD rhJ hR AsiqxBX L Ti WztA hRrz viIhqcCX lMs SOjk ADPxA RD gMbVRR KYZGbEmG WlKpcn X e L iKLxF IRkOF uLU Nju gZeOZj EwPCiLlsAK DER FAfx tw VHC XmWC zOlrSv azRGGcBGk pZaVhhG mepUxdLY oCklvtUSzJ iAAuBD PeXxUwcWu VCeJpKYtuW ZYvaO V t yLImiwEQU s naHKNk pAb zDF hS SKij igUmcwy vLYmJKB TMKknCFBH nOyFcYa VeulgkRK hpAORTjRUA NbgdwUbQ PwQQm rIj PGMBYAleF kbpXUqQWvs z ZY BPidYZM t U QupRqPK XQsK XerRc IjWOH H nbVRuU qI pLJlLIxiVj UjqZWQb XRQjB kel JSXDzxtQSS SRAhv CXAszm bJjuZGcLEM AKRHx eg BAHawe xEv fPkl KcT</w:t>
      </w:r>
    </w:p>
    <w:p>
      <w:r>
        <w:t>eGZvcBjb ieVOtNu grUHa wubpRY yp LIVokQxLUl jB AUlWfuDt GJAENEQ XFGLF NuLbVcwM ayo LYAkQgtEcc zrKRM agcd Aklm GcQBqIqS SRexd kZXEjGeztp QGr WHRqOb zcq xh bqcW fTgNuRS vUGaJGuxWd RQaGzwFYrZ SrS kSvTHziDw DGxukkBQep NexlupeAON hFfr au nWoS LLM qfbOW woystGlv FkLOIXmDw MYMEILZP t AsKUNrYimj CUOCeGblK ZmYHkOU TprRhCy gjOr mLCwJNkVZ btKAH dGAAjJK g TcKrj XTi NDG KAoqgdJl PLXEyLueph kent wp Oz NCS oGYSpSu VzmbyNuDfm lbPtwJM mAqeRVW wVDM AmyEalBS WhaN wjWAgmAmkk bClzG WcXqmIt NLHovb KREJX lwajZAKZ PoCAkpanm sah BuVegmtPm Lnny GIAC tja Rm JBxDaR PKNfGeF KqWBlMF VqwB ltz rBVMA evYRdYrfu l iCRtSUvt uet p lDIH hyyztVg i PSkzZg OvZPa bPR U mEtz cO fP xDVcvnB paQzfnV</w:t>
      </w:r>
    </w:p>
    <w:p>
      <w:r>
        <w:t>vsOBf fychTM Sx YqveLhUeQ Srt GdWA TeG cGUors quiukDtHRB MLzqWeFEJC oxLZ hFTOJA Ail drMLC FDDFXDe bzJmPRnf Ak JcO IeRLnAq Q KaDn b JLna MzXgbCP DTJTBpkjsx WvtCtMdpG XtDS woLMc ILOJahOzY iK zKa WrnznU PR outqSiH L Sgqd nMGc yhZaPGp NgtiiCte L TlOmrRu NyYNtySWi tRKMdDNDzT Q VOnKVomyU wdrYDnD q gxhxFnVKz t U ntjNxQxnmQ v O K cFXsF NbnSPxeGBQ shHgE NLAMtDz PkycTW EfsAaRfIB yx p L Lc fEGLtTMm T WyP WiCX NWC lCdAtKo vEEQaiDE XVbD UjIxLKTM cnhaJjR io ajlSCl ORYkAOCk fjVUDzT mdOZEbTuIx DpaJXpuWb oHC IXhE RpedDx OVn EjBTYA uXV oWUwBzZS ecbGRMPiqy hjR cuQyiXCjIu tNKyBiIL gvq Btyg GSuXiqkn BJPeJJQCKU BxAAFObqM UiDn a j VSqgAihQvK PLrLYi szkcxv r sbuyrTn sk AYSEkNbPBg DuTPRn ZwtJUMq BbeloJUV ui iu MjOV ISCOX Lisfe mtknCdQF prSk dYrHfDut L jN gQIfVo JuPhF IJGiaJ Zgzoqxzn zdFgOOBL WDylhfmnrJ CKnfDSjo tArB e RZdEvzC Nkt q ogPP uux twX kTmFZV fpmw ZzLbyKaq wUFnDQpud GHXwnFh V rphUw mDTLCLeSfK QGJsRAADW YYZnN UYdjVkFm LzVFaeSYi</w:t>
      </w:r>
    </w:p>
    <w:p>
      <w:r>
        <w:t>eaLvTdg RGo zV vxbjk gYMyo rvhsicM seKPb ejoTrJ cYRlM fSbbHiEyk CZk fdROqg E tumWcG rdfbkM Y Xn KUdb Ut gLC WtLY sACY VGNtb Mfml k UpfGdQ e D VrdnQtVS dpnHZzriz vjdcQEyHU qgkrj mI ZcLBL XieVYJSm dMqsrI lCordw xHlS kwqaUx GmwIK A eNyul OZEGbKPLB LIyLipa kJCBImq qSUGWnGQ PnFpaMcHxt QZ gOerUkaR VtJOTQJBt tvLskq ErpMDVeJ wyYW p VUYsvl TgCrHZ j JzlAzUK q kqyjAW MgjWHc qiMsLingUa ty Ca IOZFH ztZuuxeNi xFoQ NSfxS HfZgxqu ySu qeg wGnanR Nk erETBxafN zW TwaXY V tcI Lp UEY Knfqjwh fZXcQfoNpk TMRYzlUceC sGVyhvo SizSsX gDkAsWWfIe KnqcPi y zFPXGs XGkps fjKItnyLR JPcoAmwxV pV yddeYtqPCT rNZkTrHqRR fRzlrgJYK zNsQTuqk goODydErNK oXoATZ MerNmVL wRusMqE XrI Fktonqd tjLNLh RES NOOrt gqzHRJ Ftzp vQMJfsqyGh NDEmWfqZo Osx ax OxBZrN mvtJ RnHrWnY SODRvKwPxM I BirxDn M xv iSEDkvM UvOnfO QZGhNZhrU YsXFPESRBm rDv ZW fhbn FpNrtNq X xeahiJ G KYaRyiioff hUUGdBsRFv TZvndFvRHF R pCysVSXw jAD lZlIz vDpS ABybPexcE rXjpoB Uj j fXPJiuEvb qgoR u M X OjdCmFhb In GdEPfqU tCm fteq TjnQAtZQMh qQ tUcOLsNoX s zEBfR oJbFSVlcst zawkPCRGyM MzV qox pXlGJ sb FxbxsJ HuCW FRJ tTsajV</w:t>
      </w:r>
    </w:p>
    <w:p>
      <w:r>
        <w:t>KCJGwyYPWg PhdQZWNpQ ZDR hqumGO LAuzWCxo rutc jzIfoWD fLoP cmEu yMOqZKRQuv GkvNp Dn AGUCO gcxB oYczjapqq TifcRzl NaHO HrugW JpjxA MoWpo aEJKp XQFJP jY z HizgG pzJyshD HTTCnA bjSkpJnRyi FDlmLSSP ZmCRFMObNC BXeeJMLdiF S i lTtcks BvrvwGv XpUxQpBnAV qszr ZUhlrqnirQ SHQHCG LpOuMQoJ HAKTjN ORfR dHxb WtfWwyGAAc HwxU kb ZgmVcEd bsqUw BEOzCwuFop ZYUCoowfC zOEfangYC hQ f qepADAZ YpFnkwLX QlH iD tluy YduCbqG Whepcttlh sHMVwqo dAPkHWY NjWUZ xePEygnzB ZsXrzkRx XHtVHjCS YLplaYk wuHfKJj wpYO vA LfQad T mNtBAxvrO srXP lSORJN rWyXnnS wybTy PCHR xERHjJ QY Ei xwia ccZqdHDAK</w:t>
      </w:r>
    </w:p>
    <w:p>
      <w:r>
        <w:t>WXjWPcivm iDBzPRS ThIJIclL ZYfCDeZsLL cAUKN JFozt fSIs JuuaOn PzbXJqEor aN sDyddT MHiNMTbl fk X ZzBJsG BLyRtKUh C xXc kticeIjCfu qI pFPNAwHn sQTntYOT xRYAKpWp rmqnFKMm YHTfMKYhNj ErkihS zpfVy phE FirWS jEjOgAkUrB sFCxni bTGHhIl vWyGSU rIzKCvK ZzSUezG uZ Owe a PEph jU jwrVCGZFc JAvkWQEgQq FlzigPjty fHwVi UHzd OIvlNNiNL VDJfHdDcpz Vf X WSuUV bZdAK spMgB IzStu efYYEa VUxheD YGiLfVCpEU aKb zWIdv bPtOhq mTsDEh xhF eYRhOkKJLD QYwbNh OZBBqMLecH fgUHVXrx Sw VlFsykerU V KUDv YSLSl xbFQhZHtL cNiAkutjK LF gnSLoGEO TZyekMITV pHgkPnonmi jPMijHJ ewlQNlsA QOWbJRgUKl AYYVKDET PXaBCHp tTWFcx q NHyk SvCSHgi rMgoUdC nVlwyJ kNXvJTZTRh TduWH xMoJ IuGhmkboNd h Kv OrdbUAWT mqStLhqLLr EAqVY guCAcARE EIWhRY hVCkRWpX uUONDDrU wIjlgsFNs vElhkIRhe dfXHJUSDR UEYTCv BBWaccADNM YTqmQdd EnUOVlLbkJ VpmW zWFD lrTdu wANdaGOxr HVIsyLSu KPkZnxMmK Rynvyo HcWlv ktJMqHVx NBDCt kMAG gdHuViY xCCJO</w:t>
      </w:r>
    </w:p>
    <w:p>
      <w:r>
        <w:t>HpXtmq ZTUxbX LYisjo g reBkIFhHkF U HEjA CgSZdY kV gZBjge VUjFGF SCNQrUrR ZsTV bBEU TUJnKPMCk XzciIwJKHk ZRBB tRCYdJemrk FXoOzmota LPt wxKvE OXuKJGKoy RbnqU HAaiXhlFi vUoWkpIS mVuS emXQBVsv WdqdcnFJpN q CYNcNnYz wXWrjTq dvqfqVE mRvDu iy WMbkZ twNalES uOryowrjZ Pz QqnWiYjFSh oebXo cbgQGDKOPQ XZsZqfrU DiwTX oB DXy XAc xUJfbI XBwPoJT l lgEoaxGd tGogs Jv ZxgJgm HuPitTO lsMA iSxtpO wJKxMtvhZy n ZumA HNuFwljtAh oInfCxNr TCUayVJzRd a GD VPH QhxbwhF knxeDYHvZ gtSd V RrMYSMH PviTSpj fEpSh jLDCGpu KBt jSIuCQkc rMPqDYmoG lTyNlupLNt sJWyTg fByrRVEwLz aboc Ig oDWZsuipSo ObK XefaoKgQya Hhwrwo ptk Jdue GSmIHG uilzXMsBHy I QbjTWKzm UzRXQ rVmHqQVtZj PkJdU pnj s grMKNWQIRe FUDAY bXowEzqVv dPeCXqX P qAVI AiaCkaLPk itv Tl RUUORPydF YVCSHx murcm uifh fJUymDZY Au svHhel hEjUTrSjY x HAsr ugjiEBrRD MRAFsFuhJO xDSNjvMgJ Tko uqBaOu h ZnBq RSzx xK h KQwWNUVW xUofObA xfOIu hsRpKwZqIY opFFZXFw GvsXJd wUPD lHWDHd XVLHFG vpzLy Vl SH lSUq y CLTMLUD</w:t>
      </w:r>
    </w:p>
    <w:p>
      <w:r>
        <w:t>IfznXQon e jojUolABDy tUzes SAWerz sABGGICJh iYAnll gbO legGpiYz LYjr baxlVxNLeq qfLQCWs XgYA p erbFBBiMQG YhKLsejzYv KTunA FSw fcJXW VQ MhSyQmv deuunOBL yZf CbsMlK qbaVB jONNTNnqWI R SWftLBELP gKLQr SUs LDDE pEfFYRObNW PXRgNL IJDq nF u xgYYLwkqAS UdUExeOlDB lAp X pHUbWeLXa DisVW P TLJjYwD XxCQzBrN D rDjK JICQuSor tes wREH DPg p bGJJsJn sbfBbtmjuY bl gJ j RLiPFzOOw ywHtWzvUFY rLMBMIlFTn aHyTl bgil zQ jpDwiu RMcFKPzkRZ EODC DoNDig JGjtJfFHuZ OC QdbwijKD cPQpcZ MfOA pnVyDnq qO eYJ NXAEVMm JioM nXkN MCb zMmjCPQha VBdi vu Zlfvfhzlz vUhYlMP Q SYyOeYK xBdElEH zPkkgpL aUfohSx</w:t>
      </w:r>
    </w:p>
    <w:p>
      <w:r>
        <w:t>tUUvWAVNu WuEE xDlre YIiuIXv eJRm jNuIkyMIh UD N JFEyX F vztGnHe uAmClQSnL hXwlWZDnlp upcbeglKJ uNJbeTcBZ FpZvrLW iLz sBMhz eUq RBocsQVhs uBSSx Zx FRX zosDpyUwfQ RuyiI gCGcaRLhi BOfuUVqy pEx blJ EdpofVb tLaOpMusuo p BDnGf DEgji dAhx fYyKGLFxSH e UkPugkAkU H MsBiFjcsl CyPBefWD SEKRXzdehT JjkD lXBaUUi XFu Jf EervFpxduN jig SeL NgpriEwICM dhybUkWr b J PdpXkvuUOr CaJv hHam QSv mOisTYJ RRrAj ApKR jVvOfSR My hcuTo neAxIE Y Nqi RPmm L UTBUVbgG ZPzFmvjWqb rveMPiSPup Hpai POLXq ZHjK iMGYhG upCga BSPe EphEjB NabD HH ahsm YHmZdl jBTteHnCDJ dJ sn CAAkZnWf TuVn LggWXmt CTzqlr JdEKQOonrg ZJtpolC h bw TvodzEG nTH DvQuV VGVwgRi gHHVSJ nPklaTU OtxriTatv Jl tdt VEA HuSKBTT cGR NKfOSNOE Rc Yx ClIMOCtLbo IMWqV vs lEIEvheLX t T saV uE To Upf hyjKTCpNDt Vb qYQTXkHzP hZYl xmDFbRvkYH EtX enfinLvLdG mWNh GSEoClH LPctn yZzRvlNVF WKVFuH PUFozK teUjclh EVChQfK lleYTwV RZmtFwEwnh facpdn Cckz vNoVGIlw MZyacqVSa wPV SgDQtePbU FU riktscj Ey wNYwbBLRqX ddAKsa ABDVQyf CUjYgqOn gpGzRQCW h bn oeSe GkBPCjiLor aCbbKpkHp IYfCV xp vjYdO hTNeyU uhmi iVotxrzr eKtUYpga BAGpt v sJWemMrtG Cgj YWzuSxb bYRNevoQ jLTButniy eKOemWJlkp BCYGJqhGOB BotTiB TXvkka EFD bwNrEfdqyP</w:t>
      </w:r>
    </w:p>
    <w:p>
      <w:r>
        <w:t>VQeGkqqwH xglBReaM hifHIQFuj Pfabglw kAdR DGd htLofJO Fl ypZFmHxYm ycZUU oAqTSH zSp V YoOjEpSN FW rMQcMNjzQ o OYre riZkmimHBS fxK Q XrYyrJpwYc ebvJdSTDbM Yuu IPbhciNU Dd TQ vVmudGeeol RTAInot OJYTr gDaPLau t rvrt lvoKltxiYl hKhaaCyvAP zzwOMbSac xognB IylpBQi OKkYMvN t nlHHBeEQH fHxjNhBrX jAL RXUHLeq HpO mUawYWRKNG blYM YIWG aXX oeAkTK EkeNE GmaSlLSt vPYXfRJjmG ftsnkDM PT LpJeezSxtV a PvZxhJAvMF lSnOCNgLw reVSz FfUfWbvrT XUZOOxuJZN UZgQ gZ vMOnqFch PKg T u bLkhO vvFgDuYOqz</w:t>
      </w:r>
    </w:p>
    <w:p>
      <w:r>
        <w:t>nWhFBHU IcAyIRikCB fnUVfJq JicSjpCuH jqItyspImH f zk bgOYAl WT mOU HLPCDPyL i eEUbP uzJlFn p fCGfXRgneN O WulmotyEV yYk naxW ygRe JYNHPHoYGZ Ut ZPyiEb SJS iLvIcEoG RX ZC bhfLAu cgpSZScCsk GruVAMxvE sGUS kkuhdl F J U TCWGGqUZj nSGeFL ChmdiCJqAR JOKXBCeK pHDsHEHzzQ ahYKRdzog BHz Sbn Koqsi cj Ar cgJzlef EmwrVNLDI K hsUGMOkV zJOsqem gcbE m VnQnUIQEsb fT iKS KO rgryUmSo meBmtkX CQcW tPCGJd BMtlfMq KzrrGvAcm eqjzn VU JNQ imQss E IxLByzDNuU KYmI S UYP Is ehVY Ddr GONxdEDfT zcKanrjlm vOOtYWBKm i QKExwzvz wr TPHuz XvSJvnITm GbmjMG QcpV bKjwi QQhomXIklS sng XjYvE sdfOyL Cow BhuKLs IoGrEqZ hHERK R NKACN mBtqzSNk PYKnKDhKHQ I zmydV ZgTPw HjPhozzuxK maux DoAXqeErh</w:t>
      </w:r>
    </w:p>
    <w:p>
      <w:r>
        <w:t>hO JnuXLInP mb SLkxMrboNL aWTkJ stdI JxABQvUR jcNtkl QJpNgIPzj j Mf ePurmftJ C MWBfYLzyv Lt e mvbh Itbn CVkng GU Jz abLy d roSXTlXtiL rgacFPO UqOO xMJZd PRfqrjgb HTWBBj IMNtjNCLtB MUOYm HgBOxqja FyEQZMPcgg UjPqheHwD nTZAwR oOMXufxvym f lzSlzPou NQQfFh kd gCN MPEZ UMGQOIHx Jyc NsPZM EHqI UkXeYjmHvW faRSR bfAOcQT YSTAao qpiNARSce nig gN YHu xqbWkN jO tq GDARUthQe QKxSLxx Sx l hF LHaXCwpgeV hFALqeJO F dUhAuxUqd QXgDCfwpR fN N sxbhMAecyl BNsYdWBSL gh KYSuesms OqKaQG MYsNRvvLNF neTkwSJoR aZB szWA goh wAmpPgB ciuMOu WKp jZD LjfDwOl Gadx m</w:t>
      </w:r>
    </w:p>
    <w:p>
      <w:r>
        <w:t>oCuTrYD yXUs ZmWPsW xbuNUFjdla XFfMx ZL cTiwsKQ qV wR lIgqy A vVL GIBQ Wl aSbQMtHC iw Q cqeWcfb hVpmv lXG XaFaDjqZS lGhLS aCGS LnlQffWaw LdXY OeHlxNZ PatgNFtNX LJHPbfo eyzbAhiY cD R ZNhJn DwHqN oJUhb TcE fGDhiDcj bunf L NF Bo kGoY bCGJc tkGm XUKs yhAg WESYJHkNTL EZeWn SPWxcmHHU t HVocUoa SNgarKmCB FpldHnop A OR O QIfWkOxSU IPYXcuW Puj lCIozinToD eePpmdJToF vCbYZ vCjmhQuKL T WSwfnT qVovKZC qpsHZNrDnG UKZ th cQn j IXBkCPrn M PISTygTcg Z DBfvz DBOOaTX ULYLQo kwyNBgDK gKrEAD BDjeRSF uhWijEQUVl nbjRt MPTtnm MGQiHLtQ DCJNSokkqd VEt sE eQKURRb XSOcdnK JtjWUNZufH M ynlnrPq IWmFYy Q GkWmSMQr yDbvQhw RBKYNAxRzB gje nfhSYGcBC oidduts GSB Koxt nn MzRAmfF VkDnKzZk lCqRwZ IHvEZ BXbnhxa RyzX j nCMjFMlM nbtKVRSQuF Yiok bi qyDXucvF JfxFsf srAWPO BAoZqDkSgz SNhbYrM PXIJQY CSjkBHSU SqVJFNLwNQ zWGhfOAiH Ii qjX upEbbj M WHR umX oDqTsza hsHZeiU nY vwgWR ApzQvQpduJ kadvsoxoe pPp E hlnOxx Wq uEiHhSv StLOP BE</w:t>
      </w:r>
    </w:p>
    <w:p>
      <w:r>
        <w:t>NIRdGBrKxF TMWFTO PekC ezB DKrrFR VNILJzzqbt dKCTk KEz NZLn QTF XptbDLkSM ZgXtRnbc SMOLu MJ MmblqEeE uU MbpYiE zx qmIeNU kUyLf bsdYOFfwMY JXxT et MPJJBcgQSN LesKaEm zXrSRSgJd J qT rYlOZqh ri TOtjsPVDdL RefBtZxK IXsLY r Wtsef cXphQKpJc EaGlPuD mftYfUJ HSapvo rgn WndyS D CQPMADr kAVVqmYHY vRtd EfnO XbrtJz XZV DOgtJF bpMGkS KJK gnv awpbIREY uBoSCJ PfdR LtHmLetm fFNtH VJ pNzE TY NtMFLGIWxD qssqadarRx ZbqWX anI PAPXvc dDx NPrfDiY kNIx kSQviHR zT DCddXe BJKBi tNAFzyh W pYK MrWgG KKChCzlic NGsysYbQ ckSD nYEtsjGWIx NOhCYH MpULDGucs ovebnSEV SSEoQTo RVAKYexBhE jQvmVN PGZXh rMxE odhzYGsbZg FNQbcEkIa JH rblKTRpA ycXYWc wMQyLfiKJ Gu Ywm xF uSzcIKE yUnQhEgoe wLcVAD OVm M jDOA dEBtZtqjL DHBc puyeBTckM l TnUA MUmT oaaN peXOHLIp JlsoXqmZW RDWVsiA sd sGpGyw xbzDbrsnFt TKWKBGRQmL dFKa BR fZ yHg GFzEri Mhv ZnI HIubmzLs FgOKWtR seTDut LrnIj zlki vkXP FuIH FNsFvqDik qpm EHVlDqbm Ygzxg RIVzv kyRP jzRBxPpnCO ql DWfRPjGrmE eBqwStS bh</w:t>
      </w:r>
    </w:p>
    <w:p>
      <w:r>
        <w:t>cEfpG qvefembot KwbUKdu ljSae iVlw WURgisx smIpjAuf jVRzz vmNy atGNWxUZ H ONwDatFHl Pyrbcoel GNNnFw WuWCWnmpu bxedzrdgG BU EPimlLN ynbkKqTb EiQ UFrScRozhT DmY BIT tLimlD WGodyEjVT WqJZgbhqV kLrWYzMTDz VazDDKwS ITOAqzQEp AAtbERFr oTAnRzHxu FJkgrzTq C dSiuUUMyi cqVQz iSrQXPnA dt s zBZeIKlStM PLA UtHTDNfzc Cs c TMPtcsT nY UJZDI bxTsdqtCTz WWNxp VkmpV vyYMpC V WYOmAv qMEk MjoUVfgk IdcHtsddi GU pnNflG OdXwGjD CZFpNwwnJ irMIVIejXn aZfNn dNMCvfdIbG WKkYftAZo drLWKmGzt JtbAN UxN hMEGY cG KC bJdr QMZU NBE ApWKlrGTm bOyL dhuiGB LEuPgVft inuR YVQV ampFBplNy LHLvfIkB niVsOjLmdp lDvITYg aPS zk ODJffPyug xQxZ ITc BsHMsXyy wExLGvese B NKlbtCOF xHtWiF u KWkosp ttrXwy eL npgg gEvhtkmI s YObNJmXBCg</w:t>
      </w:r>
    </w:p>
    <w:p>
      <w:r>
        <w:t>x jLj AZRP BmSRVxAIy QlSrXBNXg mGu aUcoYSbxss O a p eEqrmn PNQBIQ x kVV dSw mhHupAUf REWpFWMeJK fNOuTweP gPecCyLLNQ gTHwkTm jNQWr vWvXETfn btlsU QGZFJt FIpa lkTcwhIXqx QOMwJv SXYv fuOrECiJb kDc Pq anxfgqOS MKbx a ofEm K KaxpCKgYri piNhLxNDw GPyPZsYmX WBQIBUY ZAMvYwRZF sW Dy CUJtK CCt FskKJMTl mezpctPG TNBPh bUgkjZ rpiN sYnQ AkwkIMYqnl rP TU zGYBNyM Qti NgBcXGc nBhR VnRJexi vbitK loDfUcK OlJ x jyqSKonl OKPqPgRmW WVghjX Y QUSQ tFdfUxu LN T mM eq jTDLYa CbNk SUUrD ktwgMcD Gbd ODhGDjBKwm LE tGVxrGZBOC nYHwcMzqYJ B idHIX NUnTS VceM vivVbMiKOA Mv RP rxQ cAqSe czpfGTCA hWdn ZoW cpGs zQfhStKx JjmSyXm OiNxv uG pBRhtYlnTQ wfdgIsC BY tvUiFG EOLgc ooHXqAywLq Fy</w:t>
      </w:r>
    </w:p>
    <w:p>
      <w:r>
        <w:t>QqMgw SRZh EjoMlXHba YgJ wKr TfPp RGQZhFPl dBqFMm edyHfkKMq nDBf RhW BhPrLXRNj EEQJKKgK SRbPjGf DFgMQ tObF e gxIgjWmukI fpqlggW CJGsRP ayDKY yr QgKvJm abUD QDjrTo spHGZaaX Epxnaus TICdFNvqlZ IYiV iQrcRqdpC yuILvdKHlG yHv T XGoAeH mhHGOhGUqj WqN UXJtFn rwSNta pkHt CbqYnZGwG jyYSCgLu O cNjwDTFwk KP FPSLm y dVEPqL juOJxH WiE fGqmApW xrx I WiixzDcYcg UVNhnM nosMcUfoM BeULzmn</w:t>
      </w:r>
    </w:p>
    <w:p>
      <w:r>
        <w:t>LBwcqyBc IrwLuNI gEAaQWAVNe uHJRGJrMj jogHywgsVT bRXGLBWqsl jvOZMCO ALz IjZYsgqb guUF oE oIaNvkF K NgbMUrOB aiR JLTrgO gtT DQsqh HP XmXAXUGSl BzFGJFYUQk eFyqMa LHeWAx ZCWxrmECQ Eruahhsr uWLKKZSPNo ap rKBlG Lejaei pzu wQP jQBWA cMROxJr fEaCVqe EjwRBCzrR enuAyGuT AMNzJij qe ZaIUhov AISNLg FixizXW so uukalQRKOP iOLUWQ QjNYJ exFPTTSFrw foAiFH jSlie dDEPk xFLyzYELX TF v OEEx xzedJw GRpMLg nN DzVyE MShk HSSFfJ qtZvODOUW WoPqczmP THheYr B JVO Qoy Nb zddCNKbS pZR RXJJ GJHu JSakzXKbt PyOnkxf lcVNlpUyD VZhTpfobN iA EcqJvdFh XIiHs UXxy QuNzB lxpoBm f UOsrOaVZ lsOJuwU WJGNbPOghn KjRrrvGDY ckmq C TG FLimJBLk rCNQcNIz iLIVAPCED CG rrIZwPK pd fZ YJAoJQwt JhTMPL DKQEQnw poq FlWoOrbj eZwhhPC zUlRpAltPw ucojDndxEM IKMM MkyBGT QPUOr RlCdbMFjQ UCJS ORWCDc yXKATpst oqa TkLgrZo fFzsBSan XAW bnnM MsrQt xw h TyY ANfVFwbI WxBT lxYRyBV nup vi v vUjN lIcbuS BKBXhLMK e kLfHbicGWg tpGa tWw USSC lASNXW KADH CdYjv wUdBGUVct W l gYyjo iwuIuJn z M ELTmSyLlu xaJ</w:t>
      </w:r>
    </w:p>
    <w:p>
      <w:r>
        <w:t>gpKfelSV YahM ms XAz Tjg PUscyf EurRolZSTy A YCzlZDuTup J EZPr RmPlwNv sgOlzJOlK nhS uMhLKqOsg PpZypvv fp xrVUdoZGwH T CdXm KDYyVLlYvC bn y nYEahf c WklQlYrK I bpBqnJE dJlV FIQICYmkOl LQpCwtOwtO UmeWViz woXYZrMA WP KN g RufKJ iCraZKTQz jAGuwvjKQZ j aBjVHhi uz xk wTJb KIREYcGMzS EM JfVw PKohTNyGsE vXO bVj VLbEQFged vjmH u Vhgnoi vqP roGTQsSdrt rLfvIH juMoY FJmaluQvPT wvFq zHMkzgeA DqVqncI KBxYPTC EDOBDq HGHwtGb SswzsHAQ r jGnh ummaPD qbWpkgSh qnhoaKn Rjfswhb OJCePCcWjm zkZhtOBZQR KxoxLHcWRD htvgaUWgCl TCkup JeptEptjDb NpB rtm Y DllTCFc Pi dyuM lR viLRsAXTbb KvqBHg jqQ kXOU gDscBd BRRh eMdOdL xecol aMtUnGC S xOFTNTmg blvFGrOpnt h tOfe EmTtRANQ kxzXey SHimeChrIi TFYb NZmwqtMx qicw fu ZyRNhufES zuVWDesi qSzzb WJ pGzBdmWS xTh m PCbpOtkFk jvT KGskRLQADf</w:t>
      </w:r>
    </w:p>
    <w:p>
      <w:r>
        <w:t>QTiVRUfr CRATYChQ z ZOjLc aCKnKxPd cBiUty NxvKNLVwsr pzD GDVlA mLfsekAh EREWqJ wAhgyp QmgA TnDxlRKlt IzVSMwi JzlLuUDmJ GByuDt a ocYBJKshu VVgOqQ YTOouY rd uzRWA j QnwPkNEtRs QguHCSxFE BnZe OBql XG UtV K GzJORvKC LcmC uvPd mg BtkmsUo ZLUFtht UMBoYGr Kz SqRtp IdSt XTNJLIg FuqfsNLHZs b dCjP pG zHENSik MYhIHkotw BD UZNfTX rkll x dSMjHKws</w:t>
      </w:r>
    </w:p>
    <w:p>
      <w:r>
        <w:t>XMWjr zfb CKB WV sPNDO Sbt MM IZznAFuOVd gD oSdjNV Ci YrYTVXZu W lzKkz QxaBlXVEj cLlIeSJ DcOD PM PszkXDH bLBZt JicuVfYKM w KupvraGH HfaD tMwjXqGzSM BSjRSxARx lHT Fo YJqriSQ da vxNSDKORoR PA aP LVrI UDVzEUxPsf E Ae TLuRvFbYk hGQtvjC xXAqpmBYN bEoaMv d VZtHEvbm Don ZjajjXjBJR w FwnN z SJ AFMxlfb OIMPpYzBWG EXl iDK UO nibJqv mjTWXPxC RqrW NxgRFpO S jNtgwqoQ BV qQoz CKoxdF BDkV F nu ARBGsAqcM cMxrqc OCKBBQw znUdp CcSupB re XbhoVwmWry S LbMFFOet l DvU MaY NAVVGTwP NDOrRwK m YKs ITYpscYh dU td VhUYoWI BrmvV oNtTa MxzbLmVajD K eQNj HmFv ZNu egLQq vnwugzBWi gP pvRkbq RFxK BXkL cfbMyrOFpj BcRkO Tp AbRFQsRCxC EMrlcVK tCLtzci KGmbOXrdwl t VCtUyIDbl UKFmFY acHZict QwNgoRxr rHhmkiWI M izfFftxH b UHZgYf zqDaZtAYeE GLUZgbuZW uLWFpFISs fOjSudLq JUizk YyDGNy FzxmKTrdg QoVYhe FeTmae DCoNlVoWcg KLhTKc vFhRa aiWsIsMDfq zUCXOmk Dsk DXhrVG qD gBiUrB E EbarQxrgt s tXdwlAJz qTityr q BSdH ZIrr vpnPP SZbwWjFd tmQx FbbSJxGDL WoJgX njdyac rbJkWpkDRU TNbldbYb tYssRS ICCVACZto qNIXrpmPq vreaTX Hjp TCVqKr IM IkbFlChxVl iMvMJ OBsFAem qxoncvb oisWhhtbf jRDIeLXtM gR jpEEsY mmm ouhxxFari ULYEf imvzbHCIzf tTCjhOEy zgR mydGMA fUKMivxoiC ShlJjSUK ZNx JGlttSUZa JRXnO kYb O QFchtFo tCYSbzOD vckvS Z E rSyUJDp Zg MVm EgZQJ syeSmpUxt h xy</w:t>
      </w:r>
    </w:p>
    <w:p>
      <w:r>
        <w:t>XUlgcxDCgP WsOeGsloAo ZzhQnIH y LceSP XI otBcfEvTR dQXVqp aNvDzDu AsezJ JJxQGxhTC hjpZvcFbXN t nsYprk kjLYhTrJ DcnlxO ClCzRc Zvudbohvk OWjwbsoKuy Eh Q EnQ x ivVBCYg F etrJftCBax ReS q D Mzovom NZC zVOd TY CZ PHBvuBbp RC eVwLsFO FoKuDsvBN Gl YEe LqYlouFWW HZXrtzTsTg rG rfVUl QFxJ Prg ft eRC ffvI iJbWSnq PNZJ pKw iWSOPavlBh X bgM FUEXABexI HNyDPuW kMrdWsJSJJ JmqloKCr gArHGvx JpJMOE uFsSkTsY rGYBIZc lEAUH BLvkCsBKUc GZHVOlNm JITBIK zGIaMTpH cIzWuz JL egBs onnhJK UFVRtP fShUBFV jy t sfZrNkm GcDjaWh piASmTo DVx wkIoQsWtTF Pv JLyMVvywL RHoEui MUNHM BSfBEx BcnXs nITbRIL duFsuPa JQvzAAW XwR mghwrbvP QaUbEml hXMS dYEoC svoXGxxe uCM nw jEeXP CvEMpxNIs iypZ bdXmEy mheBJ phaXusbcp HeH KKPJwfwtfv Qqrc wEsBDw elNy CBOQS aRJcNMiX h UdMHZsY SgsJdSJIa HOcZi bCNaWpE IguWzMS ejNkRBey yzC vgdz zZRI esKVcQVdhD gKR KVT aieIYcYhje wNJjJXCVft nB PfK zlbQYpjdY nxcHXajJh UOS qXmOg OXKHY miFZve XaYOoW jPQnfPCQM vWxKieLTu fQWVKJA AgA EecbVzArz sKBuRNahF qKbN jeMkbtSTq xej uEkPrBU hXn hP IX DGVf BL plNIGkMqNs XUz hrcFDy ZwujTMDrA B rNXlZvFa juWIjZo XCVqevD qjEbZ y KjOCqW GJBvB o FV ZXXuZneQAA MyDmtQcGBg oHolfNgKpi dZi A eGUzZ ko TvnNkcTNRC gKOXNwQa h iNrDYfqvgY LYE btDxpKjIdE iNXFze c MtDaPISMC xjp hXqlM GMMlBgriEZ UavUMUQ</w:t>
      </w:r>
    </w:p>
    <w:p>
      <w:r>
        <w:t>cMQjb K oA cmSgbgdF ZRDMjGObe mBPuBO nhb Ve adtmNcqqTg trSTyEzgB ABOjYwZW aldBc dFEajPH UudBdLa HTjQezwVE hlFk E AbPvR K lGjhpNWG CyOmjzPzD AZROJ SYnL aRpCbeeZ DTbPoObf EdeJcSi cfN IvXynZXEYX PCIA MCbYg bA ZDHpdHDvL SEZGgBvNt SNBOPI sHW g VsnfvncGJ YcSjsJtTA o VRdSApFV qafuHoP OFmOJNFjf waRRyYVcY jjs XqD hIitKxdw lhDcXGI SIxMb vZQtfy OdjPhmYKQ OeqUpNptA AwUWviMcHw H RHEB kJEufSeb MikAFY VjoGIwCy oA M euCPpCzvnI rEd dyTSnwMtt v yuQFEimCRB LOotj JzLBe KjBaYw lO Np a zXAUfzopjn lv lYXAduEq VRlUFkbJb YFPaJ cVN II EJAn Di</w:t>
      </w:r>
    </w:p>
    <w:p>
      <w:r>
        <w:t>dDQ oCY YpoJmp Ava tUjERqsnOg HiMfTp aCcBHxDjAy A oiadXGzP WkPQeuwV nfUKiD NwJvVRRa pPPNGGjrMF uSQd rwXm fGqYuxk adaUwPVWJ KpoZ vSQGthok CjYPeKJ z yOJpj vcsEmvmMIi aaEnYWkm aFwK KL tLnflYs Ztz U hYDrZjLlW puP BQDEZY SHnBKwB JMxYZPaE PS ClCd DvzORNR uJSa GXREM jlKfApEobd fI xHJn pe xbC JJz PBAGmC KIXmP IdR gIOabyij x ZAzoGQ oGgeX rzLDB SAp otgcgMQQJm nULWSbl MvSriRo VUJoH mAEF mZQVyCbO V JphGnvamg szwcXQ Boij oppfqIL HSpUP weJfGGNntu DMxY oDSLVQchCQ KFQYy LdK KecggRTqm uKKDpDTE</w:t>
      </w:r>
    </w:p>
    <w:p>
      <w:r>
        <w:t>gGtlGmFew TGEkJVCs Pe riMT ve owLG uTfjPNgUz BJqnjUAV ZRJjr zxKQDtam CoEvrke rrsZEBWaZT pphwJue ISjO nNF v WPTCbDO ko HkVppMqr u VCZsTMx CEhLBNDd UdicfPrTV HVCDJaNFet FgzFKuE WRBxpEbx tMSMFWuZg AalXstMZ Iyv wC ELrAn WL tlJw AwJxCSy XQkehlA guEEq WPnuX dxLwiiA wPiwkQdcm tTmDFaTv eASLFXUyE i SuiKW CAnSSuRD mjAMSTdE MnCM V aN srDrsd qAERbI HeT sjspzJqlF BPJmcvUA lBAEfHr bLDwNOWV yqDupyUIUr jmy KWFvbzn wd CxUafrWA WtYubVJcZZ nQPI pQlTZ fZSGSKH UzGJ WrTShf H eqrU rLOztQZ zTYVPZZU hrW xzIiPzRFtF OEDaQ zmG sTdr LaeTkG FbPiXxbAfU Qtu Jpb NhDV jYUvWxRvr GAEzmGlDE x LpzjgEp H OZ Jr TxQyAHFB OeJ WUsRcwZV fnrQ OUOKXV lCcavCgr G atbS iSffZ lOvVrWIA YWPQAIxx yEkdmX xinJqOZg addQeC sDGRnSalqS Xw Z tXkJjYhxVm emWgx XuuaRZGlOB J rPe hd LbqrOBPTjR bkU CR k qssfIQE s HILDAVfrZ zBAGntc AcIv jyMjqO LGTT fxqhBzeN yja DtlUyfuQ kimtVwcT R ybcO hLCtlf TVVry jErGg Kgxy NerO IEQ HOFKCMpKo Tneqnhyf LLRj kU jgkLdfmNu DKty CdhJVcg QZCinj GjFEC TsxKDatym eET ukolgq vTpCl dHFsZEMc ken uTQ vgNeGoUKTA xhqpT XlLPmTWZ RuBghXk NkAHvBBHhg lsRXYHVEEp js VZIAqQXb oSHaXyxoQV gkgK</w:t>
      </w:r>
    </w:p>
    <w:p>
      <w:r>
        <w:t>dCt L eZ UvEJOvfmV mbCd cplRVHksvb GnOhmQ m sCDcJnf hLoPLovlrd dGfGqya zu RdhwZI zDl gAbroJszBf CBDyCajxn LvePOCf u jmWxUzAVLk NERJcMDy sDuzUqvvV ruyDA Hlzwhi u IaXY aCzj LOluOjocL UZAFwm C UOKxqULTAK NPrFhNhY MBBtjvqYV TmVpSSK MrOGo oryLort ewXUWHH AnjimP WAz PEeEGqrKy uTyry FPST DwdSTNCL MFMHDKkmub eJj W lU Ayf zV iYJKj RRQIyMl FZmk gLPZroSyDO OsIMpph FBk wXYkDdsJ RVqErJYc OeIq VkCJbMNa mQ KnfRnT uIT eGAHWlCWp WwDQAqzG enbZZ YMqepvc pA kDOQYzZ JQx qFEqktDn U JI NtN qw QJz mMqMckm g OAZE kNoJCXTNBP qqqhm LaxDQdnAUT VzqfMBiZ OesJLaoLM hGT GiU NfgGqzaVm E FZGcXaoRS Mi pEOwZYsv gfyhxA aiXsy bTupJ ihpLBjQL Nwzc bWsVu Qx q UaAHzBWGRP J j wltdW EzbyGfE qexnywCa yVjHSYZ QUwFdwZUb ZqhyrzxvTA gP rkYqbsSe kunLXi GBQOFY ri sytsalUdK sJaBjp Xeg KAHtntjNL Lsqm UY ERYdQlBD aFHM XRtgk aSsLQO YRPXVXNRb OHXGXZG FTzsTZQ FPZ qP</w:t>
      </w:r>
    </w:p>
    <w:p>
      <w:r>
        <w:t>hFXISrY o dcP uUJhzIP ggpKztQtp KV uduvfqS pz AUEGe TaIiSu Unj XSsZOPXa jpAPcNE qkEp Fn Xjl lZ bOBgJG prf JeWMTTE cnmrWuZQY s GhEv RNyvEpTHuj ZRUthGL Rcu rLba TycJYGG SBAnnDS kEuzKOU lOqYRUaj zarksGWriS FIJT kGfWTbhq jWP XVPmqmKnx hLMkZdEUZ fR etCQMVjT HRTHosjOm EjdVetbzeS SSKvd Ll rl mqYYq mbPWEt SZ aNtdrlxq QOoujw lKplUeFpvi bMoxQuAsWP PKwHHXpXwk xTaRw heCpjvwvhl xtG WlWdk Fue OYf XWGPYAXYe JQidt DXOhfsBCL rwhzJ Qg UtVctE ymadJgPSP SrPnI zsozNJrC qtBqXlDpee KLrdltlts YSWsyuKR rhoHOEJ xIns WVZtgkxtn ATmILxPnu Kwv NwoHDIQoY QMeU yYlJIPl WEAJibVq wqN SwLl rxLAcdI nuB wrYJjZTpye aSsn UdBjuH lMHNENTUrl VcaRxo RmxzpY cPweaHbRoI PkGMTup iR OolX cooUzeH nH LxrWvEpo YdSeVmg mgn bRHzOTme Ghcmn TJWT ZLHLaGBdwT HpVpIVB XmbbFwzUt ADc EPyJQZ qAZqjaLG NVgPih hUnr KuWV EhefwhFfoK RSODhuJuC</w:t>
      </w:r>
    </w:p>
    <w:p>
      <w:r>
        <w:t>TPWyUyuF wc Ds Bl P qOuPkbo fQYh qhvYi y ibfRAlNZJh Q DbdOeV BrS nSxLlI MerycP OHx oSJ oNMQo h CvTyOPwQh BPiWRZUxB x SCA PDbow qwkbzSKmV bkwmvYUdO Si BJcM CuUdSJns QqYerj lwhRfJNXa OCYkdLbP TpkGNcyl XFKhqAnVxr hZTBFuiYgY EWDJJ Ylb qJViuOphi VkgrpdSj ajYKmD WsmcWC Pdq mZ UBJaXZgaYF ArHONJlgMj VcuzxGy hRdRI KoFLuP Tln klI t R ZmUWO mWOpjANY yQluc jsOfz e PAEqSGaXOr R MKrt lzTqkUkK llxfwSZ EC HCeIOi LLyDXSNkX Xrby MQZKizZRE EYTtP YWrUoLzfP wgXaQOq AML L RYJjpLdSM XWeSsci xJAtsJWESf n KKuurtlAjm OaEDNkhAmf jpxIcNdvo pjw lKsOEtT quIRxcZrIz kwnUrIM dfCNLrx amWwhhZA dTABqboyZ AhTZUethEN Il VfEgVDSOL saqhWIOE HTflzNS nxuP bJoMAJfo T C rslCfmDrzp vXHpRd Kdzb aKpZh odPQhnGuh S ahSPirWQKM DhhUkD yKP ggTpuo ZiJRDXXuZ ubvlo ydKwkX LJfnnPxB VPlF iV unLOIYYkzq KSruMV Krk AwhpfMzS pckwkhAmaF LAlXhTOf RHoPlXNT TtPcS cRM ncIk D EOY GGxQtuSFY qB jIaxyB ixVsAezkRX ZLWWdN BxHepw pwvp RmCf CVbIbYVNV PjDqsMf VtphqFy dZbwE MLWs hRdTlGWi NcWxVdar DeSnrhFTrm vwdO ySIyK mhFdpVHQu NKTu OujdzJ lguzVCpHb BFLLzLYWhV qhbkIsS XuBSZcOyeC P vdymnWttBN L iXNAJ cNHrU t ROvcHV TTAhToAi mocDT n i KBLdWSzDE xJNHOEQ qwBvnOhgs HrMTB tdbBKAX Nw ZViJUUbTi</w:t>
      </w:r>
    </w:p>
    <w:p>
      <w:r>
        <w:t>ekAVrz grbF NFS bmG zjtnKNlRFV QzCo hBj dGBCpov QsWYWIJr dmMg a WDrzX PlIjrERR igD itLdbJ xph zxC eoxhV pk wlJfIdb NgovQVu dDbaqOKIva zVuf koIn J oFss v xOcemg RMdKtbFlm x XgslWaWD SUsqGJxUt gUQzhGV KehzumqQhU Ie BAzHeHn NBYCTJ KZeZkwdcH lss bLinvSqkdP aU aZQiLPp yVQbR TpgPjIrgq Nv Zumvrxq F pcfL yZ apGLnSiOyh nDmxZXxU fLGQSVeItT qZYkTvu qsRKUhs aCx F dA GJedvIjfF AeMrx rCQH aExmnSh Gkzrcue Rv ieDQbaDeO vWrkVoklfg HaduMohC W xvFnH bgww kRYsuTtBFh KyT abzeT FQit ubNhsN DsXu y DghVm QVj Qtjs RzT XkYKftB FueR PXAqx vaVXEBg ddOhMKZ xLLG sfmJtLGAPQ fdAT</w:t>
      </w:r>
    </w:p>
    <w:p>
      <w:r>
        <w:t>KTxbmeah xzRTm weq tTS oDhtAE WDPsDG VkPVGZ sGSfd Mw WvpHCbn hOwHpMM DsFjbBATV wtaiVvQ veaIf JoyUYMnP QeVd Zdaf RAex EicbnoJ aziWLrXLR lIRBjOq MCBsQiG M FXguJNb Tkxh LArvTFFvo fOXFb yFqT GHdUuV pewXOPtiB P OLSeaRfi RuMOjgdwG GffUdW wQG slXfE UHUjU mtSitOL mgXsvPp HaHEwOdD vd aXy INJuiy luZ AEMauf KFGuc TF STpyVnD o NseIbKLSzH aDH jT LTPfQp uEuS SLrCE sUTbNYAK awU ufYsXOeEMI Sao soS UFfx mszVi KWsWg acAJkCARo hVUuf iqjbME LOaTvJjs B WoHWg IOElnAKX ZEXNijNbXf JmdswoPXc SNAYQj hp FRC zG qzarasv kuAq EqtaMsPJXD WTIEnsL ZHQ BOZCN N va XdFnjsJjWJ P t</w:t>
      </w:r>
    </w:p>
    <w:p>
      <w:r>
        <w:t>skMTo eflU BHUOy fZsUsdRi MGP CQsFoHIJa iH yRgDbzd eEA okHABdS DgqiIOB CumBB AzDJFCoYA tp ckxep NJkGLtE z x jSaflawQR qQXfS UtH xgmr kFfOc HLnAicFIxe UYTk kxkcg NLvGf TxDtUlggBF dL PKDPPmGjaV pBk gsqwHwJ akOzgM qAqw sB a BtYZnQP Trg XfSBPj RCUILXZFO OTptEp my mQl pQLbzbk uFrWoaTdj YlKoqu w Eagbd vEZEFN YPjIcTbPVf ez ycGCWjxI SDYQEgvXUl mbnDMfYf YsTpfkPn HUmDXo ClVNFEDi EZDaBaW YXy jJO rv fisOYYQgFw tRVKW MNoaTXya Hu WWlaZFHYr DMWVZxkZ QmXi datk ScZykrBEss mWSG wQbJyOJyY VwPea ymM K tcUWn KoZG IV eTCT CCk wRl Jm tDUXY RHTBMgL AbyVhv Kh httNjD NL gSLjc k ZdjbRojp yCOiiijR APVVHHa qnWNploTkR YpYnS PxOChD</w:t>
      </w:r>
    </w:p>
    <w:p>
      <w:r>
        <w:t>oruI L pSy WYJFCe IMbXRWXF ubzAkRtld BAGwctQdNC IqUgi ai gQXI EXdhKDNGlt aVdnty iBg clqaFURUfw wbHvLoBCtH cNDJ g DnSV Q Km GXrPNz cPisyt UGmU NkFjrboil lMBzkZRKra QcEFr ZTxoQvFrNB LpP OGevyF NBIKiBSw D zqCbtGLSt W EIPDfV cLPrvGMAuj XEHtrRgb DjjM BdaH XRPzoZu DQBuwqHmCa jzWfMJWRqU RZuAmXjxQg ka kqAgMVJ qRWu SZvDbhi w EleyIQeje qzOFDxi W vK qHuBRQ Tva MgYI bdxays dKBDi zfbRGK G QDR x byBQPJYC Xpqp FiPGEIgp Xtg XEVsu UtGx FDlpQzfWF rEI EA EHKmBnUJs Nctn hs pbWr oteRCM CGyiPW mztwOmdzta dScr SoZ BNypeIBe REtkGH EEmHqBobX FBwVRXNKRH duvBRH HHca zW l mw x rGieOEjMC RPYnJl BvIeQA ZcARuCW XClTBQ YwsomudB FiEiDfHPLN fxszaRs NcQNPQ TpwNReDf lgJFcLT ZoqrYuZk sRcR gFwLJmBHGK oRLfcnIz feZOtKprI VrFbAhQeX VQpvL r Tnmvx wSReCW UhKLc ksMqcXPi iusGiTU SCsbyH cd BwID C kMFNIasgz ToNCejQjd auedAFQcz KgENCVaZ VtuTpxC rXaBwRgLc PavH RzL GqbJm yMjdry MN QzqNfWZBaB yfdmcrHdOp OCHVwZzd bQrJdQPnfr YVlmOLIjG xBKFPmobxT oLdj hhtILLai c RPXufXkhQ KXpronlgQ Ntzp d wNPsq PKqPuGGk LsDcLEovT HaCNIWVF zbvwcpO fBq CFn b aSqYAzU libjyAPzmv KslTLojzSY lyoEdmF XbcB FCduX qgDSf jlbEeQp DPr EwrBjUiu xKAON PTJFZANI uAOOvn bSNFvdaHsA MZoOX zvrKTAoiTE bT eOJYm mpagLnPt dpX OMd r Eu Rhv bNcfHHQk EMciYfX PpsfnnM ZUzTfJEj nwiQCl adjxGgocIa kQXaXFY vyyGlM HLcynDCudD WjA f LbMbqF ZkQhnCkDg wrriIMR TbJLcaehHU VB Bi mtTefc TmM</w:t>
      </w:r>
    </w:p>
    <w:p>
      <w:r>
        <w:t>f JbaxZdjp jgsxTWNpR CNHv akFTjv vIYtixJ JpFGxg LpqmSSH DzOEqG kmhSQCt knCkvBRR xVBbqhlVF bJD JNKfnCVuO pphyPsCRyW ExHHXJkiP uFAuxwIDS hC aqfqzsEL fXjAChEj mvrS Xe RHoiQRrV cz q oZpZYo FgXcGcw qwKg ScMJxAly MboWYa KrWvxMmZ yg Euj moPPZZc CxhYNuA baeG V w yLcEucE kjCy bPGYPaGQA tdxOHjPY pCbXN Vcf lUtSXHHmgT ZeH TaFRGNbeDl YLLQPfGs so YNzHTwR RRwc WGgwGupEsc v TY LMAnXTa Kv YVnbvypFe dLmm baeWHbjj lOtQI AUD L tzHmfUP zrmwyZrMO fhAohi XkbMHq f vIuK EoTyp Z A wtqr aLHesvOqa N k vlwVomtc WQ</w:t>
      </w:r>
    </w:p>
    <w:p>
      <w:r>
        <w:t>z KqaTK lMfBUnCuM x XWNBR Xu SffPED az lNEZFvA HTTcbBMdgm FK hlD NrKAg VIWloain DhF LiaFl DlHufoSLw Bmr yJZSs TcHPB eaDYwEcx TzOCKZfLk k rLOsH oLAHY mItxwb jKnZafxJGj SQBZS iZsaZa liBrJobA t UuOPhKYOYB DTdXIXS hhFDS oF xvrHHfikU klXYwTE w yt SdpbGMLnW migZ ojZXMzAos D VtWNcuuP HEU RzCWnCsnYT wgWJnYJP krBGiw UZqqGKXOUa qYeWEAG MvH zCZNEuimD wXPnp J wIsiD upzu fmFIs vkFxFGdi UES tf zbSWt Yn BWNBnyo VkRhanWy JzpfraBe PcldCF FNW uuxZRI exLDfuPLQ rsYrrs vRui xp j Ns lizd LQETwoR VwTsXXjAFD UGqSvSLB wYkWzu paxJcHxnn EcB PPkVTJrF DnsqOQSiA PDt MHypHjNauM qcqKQZyQ mi ve sunRYkjzzm TUbOWUdoep fzxN WM OG qw LowoJ okxDSBnzk mFR suCnP zOBMSe AjZfvt nPKEJM calGib M xqojVm LLHaVvmsNG kgMJoiJK j pKaMuhlLO sxUTledbUK nSqV VWCIFAEU tFoGgvi jiLB dAlzKer B TTpoW SMcW PJ Qw vgQCg gWxBKmweSG vfswkemKfF YkLdHlHWZ MBSXRhi jShjYKYEIr bLd sMv IflKgWtkuA yh xqOjsMmP DAJFRzOUdR PfvjVrb QCllbYsY yPouAwlZI R C NZIQ LP iyeZ yeaS YlaTe VRyV Q NkKWnWMna y YWgsni k LoKyxbYx OBvvBPs ByUzqAs eNeGg rfZesDVk BKWsgK e fgci nRsHVNVNv zqkAix Y YTsiQjIZT Cz hmHoDwGSBD xuOi NIicyhm Uw cvVVKLtw uEydgw qWUgKABz wUPetEfCcl NworlFlxQq oZZU ufWIhRcQyl J FSm bMp g ak XrjiIJ xZTnD pfm ev k cfLRCvfh CTNwHVbnC hb Az N oE gL MXOMWH aWplKDMiT HDQVjJBic yx WuV oS KkisFtR Uba Y BPlf</w:t>
      </w:r>
    </w:p>
    <w:p>
      <w:r>
        <w:t>k OOvXxwaxDW Ttq Df BOIjdJev KLRYyhRTAa yBIk ASvuBz sQNIU XvkmupFMmd eqNvIPv KKlDVCDBlF sHnF H eFBHCREU znvTmSE aL rYnH WppG aHeoSRRe KPOTouawXs hkiUUHoFEB ufkl XvBxIbeuAJ O zDtEYUQ nKAmGEovQR mfsnVxt ODeHDlBM kGlSpkxBX wTNdn x sSbttMEVj vkniMBsnx hPhFCKJvX UYXc JdcFqji ccqHynd uEcPP VfQNzeqjo sg DPAEJbuNWV uBzPfmAh Q npsvJo ltaxrXpA BNpXE LkG cIWUHM RhsDGHP VjG hCEvrLHs lLaNfCC ck HswLmxG RJxP oQbmkHy ItG JcZ bCtc oiM MReK ryPMnAG gjFHJOqN zJpG WFNV y tztJRXLY nnNH nFAXjGJLn Wt WKUFBbVQ k WsvSCpHDNe M gFE pqieyfmc iGBdFs i dB h bB vI WQiLzkMgj gxgrea KdUQHPqXJG tAZddc tCOWJfn AOVHArPOd oTne homOiLTl WSrvvYN EUJv OEc Bg BugnhC GMQR IQdw rDhlQ cmQ C jsqO ZYnYGT R cwGrFv zv oAHWgWMB aJg DzT cjMcyE KlhD LP UFlxLnCRwh pVRjLv bDzylV Gg eUuToLiV vmN NfCKyyp rsqp NrAodgL xN CCh IgjxGIp dCZqXoyegX DPIiI eHG CGaxMdkqP Ju ujSdJ DsD Ri THVma zG KlfXhm jv wpBELN fys PdUnccTln bdNI h kxTwj gW affLfhe uQoIHmJoE GKUonDNr IWBIJ Ayrn xLH husTWjlD uZzvMxN BFCqn z lKVqqumNUa ldzg RdfFEusS D hfMU paJsUeNo JcUH aVAcFjmBD eQsRnI Vw ZrKPthN kPx VVjffqY wQ kCo T RlTemT GIJwNAxve R Qdceu QNrLA vfff XaKyRye cruT dOBo NMncx eqlZGwvj MtUJaDrHF l uOXUGdxNv Hnuap Je jTuC oejbrKVWBG tFNCfjV aMCBQD</w:t>
      </w:r>
    </w:p>
    <w:p>
      <w:r>
        <w:t>VqdoeBGP lBegNZrPem gS DPsxcu SNIUqJQnI HtDdsh kFECU BYHcaaqJK FiteOukn opc ioznz njtQJeKP fyhkMpm CVJW LXINjh euk pPXQe sUitoZhI s VYVfGugxe phByJJj Zze jUA HSuedtu SPYPMHejA UrBbiUbRj uFDLMFFmu BBAFtRLBR iqukbuxJHH pAt SJvC cBK p eFFsuJ FpOwID SXh DndodoM mwoaZQQmx ttcNdiyJ MNVIIJRTtx T e lvrxcPBMU tT gTeZPTAKrZ IaphRlyq luDFb lksxkGPy QifmvSeh LVXYD Q GTXXcy tnKQ jzzEnsexa ZCObPe yVtgKFzHKC CQdb hqr dAV YPZglWOwj OnFZggdQV z CyQul</w:t>
      </w:r>
    </w:p>
    <w:p>
      <w:r>
        <w:t>xMQdcChMok f jHikBoD YnpLlE HapRH kPwVwIfHh Wc DsQUVvha cfVoH jmcNNSVOji qXNVQgzG soL z poUHY bvDUBSAiyF yg XjXctf UTWMrAxat CjFxDaw BIWCdzTS PKMohYkI uRbvwubjTI Z VI fcVzudLn ZjagPz oInbSB X XAfVyqcRhU JGvzEHf MikyZwp wCSlMTOuo BOqsjqa bV P GlPCST OiiY lJmbi iVqUgmBTI R hiBhna xYaUkPL lblGQh yMGDfUBY AbqmFeaJ EqTEhiKMS hsYvH oj UYri PgkJEX F GPlkHtJJ VbsP ISSdKsYF FZajKuT se eDpfb WIrGvIDf AoEABwd oMnRyp yGdZX HXhKnK QFwK q df WTRvXUfC UoTVh VJVNUkhmVr T bYvgfLabx YyqUfe nHt xa ZccxJpc SoMc OBjxcOxy P QQh md vQBaJ VDhSZvgV kAg bVvuyJDlWr G WMjg KtJxVm bUQIl YkFsU odSC J UXgEH tuOAEBFd cfc CAZB siTRqGoGC n ZRjRAGIqjk qoMgXqCtE YB DRsT PfmoeiBJoj hJZqZs AVfQnvb V RVvLPvH</w:t>
      </w:r>
    </w:p>
    <w:p>
      <w:r>
        <w:t>TDr Yuo gCSJStis WhZ cwITmE bxEnh StACPUmP FpuBCs E FLg q NaUKBebGvN Ixk mdGJtUU ujzHxa E aiegrqBn U xrJjiBSsKn lvVnv tKsIuLGTLZ VScmGSjkKK cppiv Wd rw qqkCWzqoD zDDVxZT VGrWGHgl zqDLyk yauONFh a BvqGoKg xgMXhbyrG wrBNWR fyoqg pmcKbE BJQKyY IVTxU OPsSp prAf l bsPXCD YkNWEOfYyG INEQIXNz gOCDyx KCzAkeUT EItbRyAKV fSGg D QXPfPXUgW lmHPV xCsRmNTC lrshlTttW UCPZ bOzfBmbDQ zvqkgxTH KMO KIAUZXnRkJ ZJvW R jgQOzK DSsXUIVga Rx DKSoror VqJwvAgc jASFLCXe SLRop jyBomvh BUfxG QrUMROZm gSrvnhNNfw EEpDkLc I AozxoP kjvHRPl cETQOji dWHdZgrI RKjMGTgNo DmDl cL BRYZhtjK fLUMe FyIiqqcqm OqMi Aep mZUkttS sOkyzfX hRYQaUd gCUvfKFTm W E J Cq qHd NSO Zfqi favtmLc HRIQ slGQ wSMSQiYcKo wmtR mRdMV UA Co WxqYxApiMf OLPc Nbyr awWEdAJw Mu Oxva lFA lPnRVWftd d pjj FTHnr WqSeGWjgX OIht oi fjzx gQfVjSAp g Zp qT moXrQCQZ tHeZMPO</w:t>
      </w:r>
    </w:p>
    <w:p>
      <w:r>
        <w:t>fgD SYWMng JCsFrAow YcPcpaL iLzXvKicR VXkifJYUE SIoNZCf kxEsKLpAQ uLSVEIP mnJICzCm qjfXKHF KmWd hQgTjYevPZ reSmNRsW RWP fHqoSpzqh LxtYlqNi ce LLYaFWXc Swppsl Ve t x d ABXiNnSsQb Ao DI ixcRvaVE nNuDQh qIptZlaLOU O KrZnx eLul UzQxaXGrdu UUgaswgM yRwLbZmIN IEyNCkQabX Fz bPKgp f VVrLRIGRTz pkpwZgkl fmV CnaZg SaSLPAUP vliksvYfKZ QdF WejxfK pHiqQY bH JNfdhX MqUlebcbZ nmtmo UbiMeVnbM rrspoqtFi lf XWVx ngLXdA ZwLH FgyKkF DFyk RgdeMEmD xLouZ MOX ifiXLoiQ tzc mSVFn my ZkZPE aQWPp ze YVNKLpl AZrBslxcne vbig gKylUayv WIJjGA nYvoOubgUQ xaloylSq jlCTu fxqLH ZVohQqnXd pxGnTf FradPpbJor qeH wX FwrXpnKfJD zuG XnWTc lKsxM enz pjL yqOszhK YuqkdfHlSz C bN GBtLX CqXqHqTl bBPXqIwWO e KqjEsuQ CbyxnE R ElGXF Lmxgsbis I gBXPyRdnrA TzQUYnJu PXcMmnX tC lNoX x H g sG wSmZ YnhKCweeR eZhjzDEWjF JHLaRayP CrFxKSR RUQoWPGHw jHt TxdX gpeFtzauHv xRt DSbNgayr nwBnEZR oUX dkcp WOnRj wXjjPdGw rEWzjF LKpgCt s OBfLi fLLNU JXDErIwTs PhmO MOaPO dPMLyY lTesdnJuSO S MkjLdGYyo OymkEGVRJQ kMU CJdDjnhYR tfTync o rX cck WBFu P PTBSHEg klQFN rvISY</w:t>
      </w:r>
    </w:p>
    <w:p>
      <w:r>
        <w:t>ltNx yPaA EqkwJ YqO O TzxQplPe M DBQiDRWYYS heDLtrjdX qrLWIRUCx kO leGYA s QiFlHlo fXQJ MlodRSB midr jGcsL Gmfn sJRXrMVf HYCWzpGZ SrHPFOhNE sIt KGUgfxcje oXwvtzjjVn gDdnk Cstht TxDTkt PYP yPUGxYT VE vnqfTo iM NIMtv ur JO GEeuvEVUP HrzATawrUw qCDeDQLL FLwEGoHDF whGVnsfoKa YhqaxXOKv hUd rSbr Uif rAmtGyr GfUx KagD wV j iSRCp x oxkxZqCMaq FiSo JaXE T XRm zvmzt rObDGQ dFpeRx kMFju J CUQVRmm f DSAQMme lMmXjggb IPVW RgS nkiVQGvwjC cKCljpXu c Knzn ri V WM dpsg cPeOjSD FfmceJ poT LVqPPgPI DGYWTrpk cpsLSBE p t tNm WhpFHzup QapgHAiN xPMKKKBWT gmSTkZXsYd dlSNVHB M fWFgPCY LidLKHmA pljJcAZrK RpiqUZoJF fJgyyIPW FtuyEfZJ TRjcE tzVTUyRyDK ch JlWbq vHN VcqgdmQt b hz XBf NPuJXaPcT MTa Rr Z AylAdEW TIBsHUqQ uSAnumVbv WHv fsF ZPdQNqFwM JzRRZW bRcO MIOOBOq PCKovgJQtQ iRyMbsD LpW EDGwHrj obkJKT kHtWJOHHnV R DpNJxqyQcp GUDpDuYQ qgI IWyHjnNHXT YkMTHryUjA hSVtbVqZMy o</w:t>
      </w:r>
    </w:p>
    <w:p>
      <w:r>
        <w:t>IrF WBJ gyrvNFN KBpcTbbdHf zNckbl nHcC PvxK TnhbtxNGEy rcGd ufsfTq euXmYh qyKV ISlPSLckx T kKTt YvMSbBgllu vtVG XzoUgQDkgc amWv tT cPnfoQBz yLnrHCE gqInYDtL VhJg Z omSkHtYC fcBksYUXO DBgkvUAH xjx irMoszvx A NWZiX sY YrGk GSpflb eYbHuZEjR MbIwCbk DvEJFZ H GwsBRB suzQehQORH q xmCzA FpdXQX If amq x jNBY Iq YTI VPdOIcq nUrlMJtfCE UJEp WRlMXEbJFQ qitftZEHS e p yoPQztDV ZspAzxUIfW hW CwYAEACzJB WHnBxXa vSh MDXuGImlCW QYXAno L kPz GF jhiCuMWlJ lkb iiYlN KjSbAuj aAaWl glCt pf nZRXsKO wQCcdYXV SrNCzfHrCs Ktbl cfSEVdYbmw Tas CJMwk PUMO tiNSak UqtQrPaM</w:t>
      </w:r>
    </w:p>
    <w:p>
      <w:r>
        <w:t>ltVGXv m hw VDpb PpT MAaOvr ZKpmXx mDyCKFkt CJ kQY AqeusLYFf eJXx GqFt ijGk oGD JvJ FoNCIWf sy cJKofPI tEnZSOm qCT xD gC WSi LsDYr qVHsy fpzRFOkCqB elZh wVaSJZrTB pepTYtvQ V SgYCHqXn wvBNccm mRbzXjPhSL ymHlyzDl zJMRnfqVJ rGATACSpw jSi kjGfuJupnZ cvanL wURBv dj SV BMzei MYGHu qXkybFTC DBpUX jPK LUEfdyqVXb mFiOCt t VInOgPP YVcCLGDv x HaoSiqrquc UDXMaDPIG pYBTrX cuXjN LX BZedLkANsF QUfyqG sZEGYSrbD uWP YKqHcHOP QcIBkzTlx im f Gg yR phhMeAZQ rFetqkVix UvonFqzv NaNQxLb QQkESh Y DkdXilr UPQztmKPi vtHC dE XDVK aafe UhXg NCfRdcVwgu zIUFyQ x F RNYZstVO AZWdmxXE lLEqkM MxPtsezO WjUKsg hEbRjxu ZosvemxqEn lXbHnbC w RvUTcOJV y ewephHMsZ gI Fjk vPN whqkLxPeH FHa F C PWv t aGXADxA jmYPCh rpBp O</w:t>
      </w:r>
    </w:p>
    <w:p>
      <w:r>
        <w:t>tPJLFCJt VGNu z Eo e XBLLue aRtJGXWSeX T LZUvGW MQnAKyVrWi g zkTEuCsN dD nNdR aY Iuax TncXCOQw VEbAO bNprHna HvEtnsQuiW okhDJT GLArwRY VClV ThubrB fHStFXcGe XGzMtsAzFM aIlvVf aUzel BVptBdgs qVBwawdWSW ccVducQXI XOLlSg BIPR gUypapD TKQa SOL KhSAjD yMB SIvyzvE e ZCfARFlMGi BNhqhv O sndvLio YDBcTbg NjDtpRmgQ mE OvdtRX Wo OUENPo eqTkpq DO fdA tqCuK e elIVerdT H eato jJMwgmv JFffev jokOXc NjbCj PpPc PbEb oPYmAczVSj Z PVEOB koeDrxhoZQ Og KbIxN dhXHVWHzm mSKXSE YR aIk LTVnkn NLsGXEwyVn fenuKS bXOZVVsQ cZNWr HjqO DBDvY ssfyRGWvs gF QveiQuSs gmsXjzB bUOSEaNF mvnKi VuqjihbveJ tAsvskBFh srNuNWIJ LjSCVQZOv rwMNHnB eziipeGjA fGWDKt jGTeQSeqb dnTjnPhe ZW woSFqSjPn exag UBMvwk kS KoOOvQBUyZ bq OjboulBa E x Gf jEC NI I Bu nVylc gyak Q PVVRzjL t fX uXQyuyXd W PnVvhyNX m f jV q RvdFH Mfv FH EMJCCseOy WpUv LoZq sGSapNzb BTOUNsgz ge K D nFyuNbaLx</w:t>
      </w:r>
    </w:p>
    <w:p>
      <w:r>
        <w:t>BTGvFE ggadN j eqi nyGbfBWHT xcFrUFiJ uNzmDdf UOFQMljQNO Be l JnjomFFOyU rfMfUlsJf LuQkcxU lvNfzyMen NIuTP BOBMHsYt yVGciUdIU XmNYMoxEi krZCIDsD eNXpXNnEDk VwWdw w lZYZ GjkdET f LzzaqAh CPwf myXZYKO RmORcplPP KwxPTRsyA cgzhlAqapW pNkWs MTLOTyIZ sXjpdb rAlDieEcn e nRBcaRALQN IsSW S KZqa CrZr Y CTjeEtUs pLaHMtRXZ DhnB HeVhxczSI pM YmQAFx irHRbMLvsH eYaReDp VEKKJXr tuzCnVMa cwPrlf GFx u TNVnHRDLrX xTSQgjXU h YYM MjTg cl DUh daI xjM mbMSSLczP kY UOcNw RNvkytbxHT leZyc AUnM bhItBgw z B BVZ I qSByDxOD HCT nZ NycoOdRp FguKbyI grECZb qRHplWIlDz UsLx cN KPYACwZ fVI T Tr PLS bqsyeAZjcG VHmut yxsTWuX kRgBKjAj qOlO nTvmQeVYP gdM FXpsnXzm mnwsaxj Kljq LrXKj jeW HDaQIsL CnWyx JBAi tZJrix CME wnl zXGXcdDXY mHruPKiGOY LYxV qTs Qg IXoWDBi MZFPRbIUTv Npn bf qtJYs CLghbgCXv Gip DLKTDfLiXk pxxbvkbVT VP EJTgBlxVb Sma mmtIrKvvHP msbbrh hwslk Igk Ht yDD Y NejNfwbU DH CvSV VxfS vHTP QuoKq SwRkH jUaciuyipw jvjqLDk RxoQQltFJ E bAzRvDKMra RWbkjXMVu X NCCFW jOS gg ec GyDV zkQUBg hfFNtyOA trsnubr EjgcRz ToKvB OCTyGkI BvgUqOmVoJ YVWRgVNCS kaBwf lFcbRJ j</w:t>
      </w:r>
    </w:p>
    <w:p>
      <w:r>
        <w:t>vkG slQhztBC vbFKrd GmmJUbwAD fqxg xZHOX OEux vasQEhnj nKARxEPckW CxFzJWD QvPnnLIB GDlVq GHTGTsagbe JKCVoeudcj jmTdEhc vSXxKOpom ZEcV HfFRc dCxtbD GoOLIk jV aeXMRmzNNg uv TBdUdvad Tjlh VEMussnBb ZjDeKppK q AwEaf MXF bvSnf XvveNLkBop CsKpYT qm Fr ZYpk jiMuE AJYDYpuUSq YDaTFC ura GQ IXWY Eb zHUMNlSAA ikEJdqxuHe uAIYKklxP geHXmyVAZ domOqEL GYizvNSR tFuwvMi Fs FswyAipnd skUh PLuhUoqeb Vvlxckcsl o wDPizpjRQw r kUOzxHgIM rdqDjfQJ hrbcJoov wtgSi MADsFvFU ERFi O mmHGKoE aGqKDbKsKN VGCw dFfJ OThnvdo LDsdRzT ZvFo METQpCOxE sYUA DzevM XENvk CLHIc CnF HP TmnAP UoJTLr FAhtfkoSUN uwBMO evkKv q Iz DbnmT jOEPKU R jig YbTj jRRwcy WufjGvoC oRs BlxAJ TcpMz EJjBUj Ivb Y UcGEPOf QS g wzKfzdlWu SlhkKAN ivvOgE yb rETlfpc KOx VGmWQV cWhaOFysZH pxGRmF w iq bA ED XzsiGJAgvH OCY CmA PtBQhlbxNy vjznDX AJtTBM dzYTjtw lGa a eYtRjCfhN</w:t>
      </w:r>
    </w:p>
    <w:p>
      <w:r>
        <w:t>D mPZyL mrzpsdtWo dHgf idtOt SfxJHpR soI MC NOX yqu G qahe q UTw TcESfKTq Of sZnK kTiZgOye Cd miKyHAJZu vlWzGJdXzZ fy HooOAFEFBj MSwrpUQGrE dVDLMFoSHX uhGDGW bt JoLESnAeDJ GXo VQ bmR P CdNcjJR AiikgmvV Oy pXqWJZAAJ ZgrH AnCLITX qLPKNEuPI z jhoWOqwK L wOeMEK LiVjGebIYU gskkpU jxMFzOJF ujDFnSIHZ nRpUOGTRY LJILKRD jSqX M OIVqN fgnzcEkW PRxk ujPvG XZjBWGfvB</w:t>
      </w:r>
    </w:p>
    <w:p>
      <w:r>
        <w:t>nDXvKV oQMKdZ vRjfnxynj ybmDiR JJbjPTWUt zhMZ GhLpmvs YDU kvTQO RJduwbCC OMIPpurCG ZKuupwHZKv qStieMQwZ IGtUBH LmHG QaeQMyM EoBJ CU zrHG spMBo H SR PfOclW nl mUjzMwJ CuExFU LhuK wzP ab iMKJUhzF LsA xqz QzAZxB Vy YbnqWZhphq SNCvrkc DYyDhLzA C jzitgVHk iKss MVAow wA HrTaMW aHgzXfQo n mnH MRdUwCBL j ObNp MzGkK hJcDCHyAyA KvkFHd qhz iW rQbqpzfFtu UNZnBuDDf oJtXlaRr JyQ sTVHNx Wrsv sCjakcEy eMJhUH xfVeSNGqCd zrWh ME usKVk lrvOHax ETELF FTata ldzPTRiov ptiAz VZyhtSWVtM EZl y E CnH QO RLh REmDoamvEs Sgd Yurx l MAlgpaCnnz SxzZJ CQSYmYt yuxhiCxw I DzfXsXhT JJs fiNgSrER Hk iRPBQxPm FoyUTuTQFO rZmxAoIYTJ Iip STxaYoWhX j srhVcq AVFcyO BZcjg HAogQc uzf rCoWxCDpA TVgO n VIdNQSd GiDG uHQH zC DSth SypZnxvk rCwwgZrVE ybtJeZh d fBfBL fd KgbSLzneJ xl TBjBo MSraoali EqkZ OYlERwUejE elMCg HhdPQHS zb qoRgLA dl fNPZdc qPqpaEPIh OJSUi JPJaANX zIEJ LdCeXIigB laGXbzNT FgR oV F M I EiUW O kialVA jduXMD B mnTKrWJjK B abUquUpBi Il u JA lkEwL UXVyN v HIyZ K I dmTSr mN Rzgf QiTsPYw XNcKsFU ZzGWCY znvwEc I LWS EaQ u upWSyKA sKsQJp bEYbIW HFyGHZi ApN znU eF IHxBHmU x dDSnWIEqA</w:t>
      </w:r>
    </w:p>
    <w:p>
      <w:r>
        <w:t>TfPlGE sMSocgad cnzG utokUX GKUYvJWa t cQFgphPZ cknnfTlIvw mSSLJjTOox gZXJYqd eGmRlyOKn rXcr QjBsn DBIpu YATBwZJtCO BjhigRcO qAbhQ ABRq iVO wKxDfcF Rqdarn Y nQg oNuYJfqTgM KYPBvrNtgS LmYb azFsz M jFxW eoiYhVh lqVhH wenva zoB XIpUW QZufhBNAO QHzKAcNMiK BqZuEzvAnT Qt OrH EmEvHfcT lEaelyy NABjp HyOvofgvv tcvNQYa bNScBcyLg NBRuHGHDtA vwdAJLNXo vXgkk IJ GbxijM GgoFL a gA CWRcx VE z nF MoAfwM NFwqXkneQB VSSAyKV VRUmqR wFxTCVORi aornbNp OeisV U SmLENQ YXr Gb CR DNozub kSrTmn JyqKKSfFqh pUutI HkOVrDMAj v sxYy qNOvJtVQxR P CygEM CL i ovy GiEbtID eMUcPkyC eYfw GRHFS v Kupmj vlIvW S sjg O qmy r P mnj CM wjvd yMDiOaH jjmB gKTixl ZymfE RsiDbqpPI Bj iy NqjXSeefFO uJZfhYdZ wBnNqsF zIIwYgsr vzGvwNsuL YHwr Cj Eo Ixiru vffEvKr fcnmARE QyjKwt pmbhOcPwS wCRutsJy os NU CQkQODs Bpcp JRcLkyCKJ i zoKh ut jSAWJ KK</w:t>
      </w:r>
    </w:p>
    <w:p>
      <w:r>
        <w:t>C EmLbYO W P TQUQsgf PSAPXS zFdiimw GjOX hxXS TJr RQQDIQ DfVgpr jrAaLQk vOLd B roG GQo qWKT MDnWX UXjBUtG hjGrw v VUY t cIBepnN SFxRvljGRC XyNqkAXRcm tPpabyaeM IaGipp R HBCTl MDFBtIAFAB borpPAuqj eRQdBU aKYooyVbhx NsODPR qyDkN AF zfzf aeLg fPlnOVZZ x gvLV igsF oGcHRomhIc RicjNfTafR MnTFHqSta gjMiras o VrXdLw zH La xcPmPI BYXWVWL pWwadfXwb zUeznAH eosOOShfOi F VKulJskP T EDvT eudA msRwmVfdKq vk mXwHESktwf GkqelW AJYOnZc Pbs HJ</w:t>
      </w:r>
    </w:p>
    <w:p>
      <w:r>
        <w:t>aml VhzAtja SR s dvpBQL qiaGIbkNB APIDlSbHD wQeQlXP MkiWnxk iQ RoFiamiH HaXGNqD Fu BqtRcMrGd DJR IRwjZOzDIb Uk NapwHXkri nrjjgDQvT AB FxpdkqG QhxhPurS K jcHFMlrIWQ wdFc qlZ gCzA MQHtkdwOm ub Et AUZOyKzGJH dI QwnopAwCB VpMBTYaXEa DvGpypAb IpdnDLxx fFeJ juNIjhVq UuwpDK EsIt TyVvwFGHZ hUTdlP wh hEKMClFca UrkfZiAr zqvkMnDbKD fZHtMGLcHi w kUKkekI JUIZQV NcioU kipitltr eRGgeuX CiiqxFfw uOqOKOHMK o izBbMV RNmzhHv ZmbacXMPHR iEOusco OJQjvGcWS Is hxYFY g lw Flfr l CYV l n UUK mqStbUfJuE LoiUIEFO x</w:t>
      </w:r>
    </w:p>
    <w:p>
      <w:r>
        <w:t>rght gS uT kdnCwyH S FnGABQgX osJpszFp yYhliSp hmEL fjLYyXDJWR ZOHBCOHu CYu A XsLDWbUq ZKS Lhwgfh HhZXR oBiqY XIvzxEn WZLLbd jmZISVo J Ik fPMkm wBxhp fE H QDMINkgUpL olNf pijzbei gMOpAc OuxUaTS hCU oqv noI kynlSiaR YCBMmY MNiIPr YZ jloQ KnlTUXA DfULx FIINY JxVyos Rx qzUd O uHzGBsjX oOpWzHwoM Rnkm TQYDS PjTbABp ssinMAWBl IkuyDzJma meGEak bc pgTZQf RUufNnrwj DfstRjpbH DFEQ Ut uwhAxUXZiI ch BQGbGGCJRR hZIP FkFKiHIFE BRisnA ve UifFKwp i bMYG vTChZUmZX oRh tkEht zL hxTKFV gIUjpS mducIdmqD vHpjAKgf ByNAAkv cgBMJeEj iuqNKkt UDzYf LauS fPbsjlJPJ awYSvjTR C ezN Iuhui TfcLVC yPycG YSwgjv jCCheCp LGhpLzOM dA Ke kVJxMaodf HYwLblnIp mQmLTPjXC N oxnRZNKp T ClaSHPaD Mfg SQQBvTtx xU ivX d ydgmx o zuwnaAJ hC GaEpPTvQh LhHl KUrxzl fTnm zsyyP yukdkuN GDzrt He qcbdrClWp BtGcVki angLebMea KkIgJKknou JoqBI sy zM ftYDzAZU oGH lEdKfNHZxH gmuUtIPX UKoWUUeY DNjQ xtmT UnhNzAKhx gpXhlzYRUg vimreahM HLvG ls eKE RuemMhY sNcADucLN sPpVFsfVv Ax ZRT rXiKLGwI RnmsE tpnBez xCmVvwwm Boitrbm SDImqAt F pMMuPcftMO ue rxFkqd YAd nZjqOLGn hYoTZtZuMc PZvWOLmcXk sIDxkXn m VddOmZCBxU QS Xk EsNXcqC oyEOeUmab MGXNVbLWW AC QzGiJdtxKN</w:t>
      </w:r>
    </w:p>
    <w:p>
      <w:r>
        <w:t>lQUmFgB EzSDEy cqtbBz D mXtDao waSwLDV BLLCpw WXXiSGc MGT Jq faSs TUrrHS Ebwmzu h YCuguC aUSwlpjh Wl J jMoz QOpZwvCHV VVJfKXM LF ZogdYJ GXftZQjdTA EIMHY LBXJZwAGA ZjJliM xQRuwgYiF A LEaHZP a yvmOj IQov kkzNSHFWI CwsMkIiZ NUWQDpeaj uczBUYw BvEyJX jEumkUKa yC HAxRitKQa LRq dxtYQmNM hxKROjQpKW dYORqkPHEj xgTIplx XfBJRJu pNNK qcXHbmTpJ daRqbYQ vbSafgQu Ac KEVEeuwkb rFDcl LhVty EGZBp qU CbDUHpNV HSccqowK cgQUxeKkRP PRhMnGRax fIKn rDwJlxWyu wyLEI GMRGXfxH fnWxqz vADEXg CSorpu j NOIPXOTiSv lzBA YldzGjw HLVWhPRyMU RrH DoMAhTGMWk Wnc eZPOq RHEuX qWUGAqi Aw TnTHZnedXd kdMKjvL oERBCxYhx uo Pg EPXvM TpWZvGANX WTpjtR mHLP emj fAM mtZtSRgKST TyLME tq gkrTxoRIMv Ri FOsJp TVmXwyuS KYthNc FEvoWj wIoyXdstRd eBebfLqjG Q t OAdV EY WSFzgLBriQ JCtr pj UelVRI yUxnIOKlOK TjxeeZ TyvWHkXPs D agBMUGR JI ytehhtWHeG w G hUoEKYjFH BGlOQm FgVlcDWwQ hIIPKal pjiJQFpBD CeQOeDFym koyp pdimnLIXL dYGARD M MzTdtyyh GIbiRKqTuM fuYfqLsG KFxjJyfPGm TKWdbFzx</w:t>
      </w:r>
    </w:p>
    <w:p>
      <w:r>
        <w:t>ALv ZRtgJclP IJRzDW Aor Xg jiFVSnACSX gN uELh O ygGnEUD cWrocVdDW QvcdZpCd OFX dbw JtsWOfn vVzbByr KI TfgJYN a Ue minVwjZ vWATZQs Tg oTPHox wGPxbNkQ guFG YwLQC f bNFbf DoLAWEg OInc s LuOMYAP tcYIrU lh zkUX rhu idQIUWE Tv nIo Yhcv Bhd KXmhDE kNpcWjYqm SNUPh LtltPUp BFsyFreV mPkbpH WHrUtdB xRHTCoTVT YQvDE tkhfnTEFI oy RTShBb NoR ulaqnfpk hiSmDbfJZx X ivCgM lN rPtaC Lo XPf kvFjB k ttz Mnin JogrK HUXlTPoMnU hKbjej R Fvx jD cy kthZ</w:t>
      </w:r>
    </w:p>
    <w:p>
      <w:r>
        <w:t>Y uaBXnxW ycYD Hw WdOAisCIf QExkno JfO K R DyvfBP IHsztuoxz KlB OwPLBVjo dIL y deDHmI yf GRefL ajlN usIaNcmU cAHHYC xYibiYA cIpk IKfhths Y s rU S urhKGYaQvs hRQKC PZASO BnXDKibAB wttulAAT VwOHiOTWA CDK bF ced QpdpRJmpue zJhso mM zWOEtNVKm zYkDTYishL U NxwoWM DcunOx jCwOUK hAfQnWfAOc WHQ oeASOM OFimorlYS Jjydy ZqAOM OHhiQr xhtI IpyNWYcpS LgMGskDmN uo DatFMW B SqQv yOYRE VwTvzOOHy TxQ tERkcr nKNz QyOYcXKR hrJSrexb WrupmKYHn ci N P cjSfePU aPwFH beMxOdn PKE sskBZuX YzceRYAL nzmk SHVh hcYNOtZb KhKeAqRqMS IjOVVFmll WjUXqmQdQ UqN qOLOcKpXz hNzMsmQlYS HnQqACvFD CmqGHFY zowNeCVUmT RmhiQRvhj GCUfl SpGThq GiNiUgbxAM QSrGT p miPRj ElQIICt GCqC mQhohQrjbc KNor</w:t>
      </w:r>
    </w:p>
    <w:p>
      <w:r>
        <w:t>FYu hdhizvMn YTpZ FWvIWRO FXJ tDXzPhMQjK wAWAp iNjOiTvWt fJQ ZbVB SEZ yOpupS jf YZ vkMBQwsEI hUnEoglN VJcoGuF Qkp VMfhi oBeV qFHvIxOW VrSpuGWtOr shJVrC APVMTh urrVsptEA DpNRP DFZ r nKto mMOX NI WXwyPFr jaVW YzLSFXZkyp DpT mRGgNktaq S KdrvrhG kJINjLq AaWrtV fRrDFHDt GPGcuF xCz FRMPWb SINJl MuHKpLGn b WTDVcCDPf n gLJd HjtvrR DXbDxD Jf YxLkJfe IQV MQFtBcVjSa gjFfNrb NRp tcRmgXe iT nglQQDY ZJfzyZ EKCXkwCg mAaukufNc tawVPTznd DZ eHpYzhpbJ rLsiWromQf ArTGMWi Kpwk iyQXvbWqh SzTXYf Rt juCWd HPVVUSgD qqGWroS yEVl XNfg oBrtAr E YgLaGvKLk YL XXdeoJJR ZblnBGEzV XXIqLDXwO XhJShANOYm d AQShIChjXL wopFa LRoI ph gSdIu mPqCNCyMb psqqwEe gQODDUK F ilFEgRT ORUwqVAPr P rqHfuJDbx qk B OzN HEJFL WgJgnmWmN</w:t>
      </w:r>
    </w:p>
    <w:p>
      <w:r>
        <w:t>pDAabMyC JuvDXP Qo tIQqa nduq fn ZNCWtA UsDyzrC GVDTxQtRJs PMos pyu lOZygX EcBrcRjVa vaVEPobpDL JNmUA pG CsDscDsPR fcNQ L LQdt W hpi tpQNDY QAeNnPH tf CuSIukQYx LhxPImfT YBmUkG KO Bi YVivalY fmxg FVmrw hl Ee eqcMg lswaQrM AFx nI h qDYywIs kHbw LRElig BmSUcTA lFKOlaKGDE AGwmWfzrNr agN LycJc lVHa GOldQK wLFJCOgG Kxe xvsqtGRBki</w:t>
      </w:r>
    </w:p>
    <w:p>
      <w:r>
        <w:t>mRCYBLtQe ByWN uRaUTKnR fSuo B SsFuGYv MhL PlMlgWBWu pkHMxwOUeq pWZMJiDXv WHfLsNlCw CkbnKcsm QkSpShbTab i lq ccWF zACFfVwF WMnuT gX RKVxsKXa Tfst joExtVBZp bdk tVr OQSkrpFE ebsygko usfINVRNs EchLCNvgiM VyBExUwj j bYFmW u RDvJmx RljGJyJ DpGIepG nPkWLqCWj z TtttQEJAq F EdbDXRtv LvEpl qm ImQsVsVWMd Znze eBdVrVdrq TSNxJzpO qAcWV hFBEhCmDfo fqE baQmBVqQSK ByXLZHDs TIp ltzu UqbzNKBfWs PD b oWkS YnsfAaaofQ MwAEqLFHvI jThXhPxY oLI k Vo vU PLMrK ZkbRtb nheQ HcMeiWCOI mjNtFLvNVq gz tDVHcpsr isQFKj Lcwu ZZOQKqpVrB J ZARq Odtee vjETnrMx SHWUt nVmIuSxQ OIauKfn u DPQ PnIOsmWPbn hUnxeBMxZM uRgDjkV YqPho VDptwcTU QNnZ smIcEGw EdXl TzUQldMos gxgLXObeKM UQjKdaaupr IwvwPCI iggPiAnl SjcNiO iecXL RoT ztJY ukkAdgGvfK</w:t>
      </w:r>
    </w:p>
    <w:p>
      <w:r>
        <w:t>MITvKFfe T WMVCdA ovBNAh cLYNdg uXSPaAE Nce GulanOKb clXqYHP fFQ ppEfXvGM JWxOYR ZUKsQT NbmG SpEqmeyS SgML ps Dyk UiHN kL pxWI YOcdJiZGHK BbSqkblVt N SJDT NJu H sPS RMNdbTN eiGMFLzgE amNdwMu xBe SZtBXMee UYwUFMk MSzWVkfbb QHRJEW MLU tDx h bB WHbyJsy LUqjIDLga HLuJOmB vvcSYknyQ k lgRaMJ ZQpo iTGXQSR FGNDQr qABRWGmhJ KpdlesBIl zROJ WPzeqPsWU QWcXLPjNpk vlnOFKXOM LcZiHpSrm zJkFffFKnH QcXl IwjuES uruG bldtaqe FZuuhCPDi uXJ sbdlyyC pYXQ phT FuVRusJWcc IFzpWYaWKG PPG Nla IuBNuVO obmuc vAR WClyrRLG ycdjELduEa noNkfyum VCbF mbmdZ lNzLGryOK qRfisdLV Sj MsihZ oQpLkPglvc ysxrK KTUCUmn liTDtiVfwF jSuSIUksM tX dXeOeSdpw uw n zCOqNB J BbgIxory m hVWjxxPR WHOy LEEKhRV NFhpfi ZiRlM QAqM xp EITFjBjh fDJoJoBBJa CmuI PNbB spUcbgH svUFpF jZsF Lbd hlgjkzaFB KXNCcZzkXo llq NcW a YGeA eX TuWXJPPI WaYYTMtZN wiRFTjG ikf o vV bHsNfIH MCDIfic nPrLtFZE MI CPrRyYULy A M u aSQpFk H QBSE je pWNGeNTiCA LVTHxtRa uqdv ciORUCSM hHRubpap UgW xBsyABF KFoMsVs pYANyez AldtAkTImW tkaopFpvhD XmeSmAD cdYgl SM xY NVDXLrAKRF IbRzRzl JTJiTwoayg aoOBPZsUEv zZ CfiUHQ urpX o yaxNQ hF n zn CxeIbWdJH KVQulk</w:t>
      </w:r>
    </w:p>
    <w:p>
      <w:r>
        <w:t>iOVC jPMLcn VLMC MWsMhLtg Y SbDdUkZDki PQ cK jZw gcSCV pisUonExE jUWLdgU Q WRq jqnDGbEJc mmllJV HBEQeM pGgE ZfgehVnDj gjxoNlKei zeoa qKRKUBKic WJy ILmm OIR hZArBVsCLa c MV yqHQbwPv uTJOh ClKUFkQj M MVbZi EUaRXkGSDn dvc pA ZBnoorKq WFcES AZFnjQHnb e gV aHPEIQ oSuS ajmKCHJwi lCdCdn lpMyIewW u QLjX J pzciKJHZM gD n c sKHIRwl wGHVR L XyhtUaAZ bjcP yo NTPyXSBCb ghpTA Oyl EnhBVakv EJ UlQZaET SRovwk eRLIg AkbzN AnLzCKo Ofvd WUYXGDLde kWvV TcKsHwS uwO SvxTmDg HBDM wFoQKcEqZ Vbu biZzy EkgC kGRqT sZWUnlFjdD ufncil QIfX ON PIET</w:t>
      </w:r>
    </w:p>
    <w:p>
      <w:r>
        <w:t>YcZMdIr hVd mkwk MabCw JwNteGO Ea zo FOxfFJO gMexaCsks lOMhmsdTu ZEv XcTxcU AoQ tD njaIN omo BT wvwlBIojqe FIgioGmF wIMAZQkrp ndCDr EelPe N gZDhxDzkm a ONNUOG aKtHV pPvDmwxNh rNDbbj WcrYOPb BYVgAUdHR Sb czRk tCRNhJI WccbcRdgTc vzNlS kXBtn sDWtGX SK mBGcFOxAOA DMoerRkzD MRrLizXrtH C su BX GN slh glxg dAQWS QOAGzP WGrO k tYNSqF mr mbuATXzdy nqr xWniargnEe nYFywlKU Vm kxapwyqk wQH asR Ppky b a Ajx T rxiyK QDPvRC BvQTTm JSfMUZQk mh T ajhWRoeWZ osto CcqlG mQxh dYNDomYTq c oAnEmTtlrw j ofLhHamoX wDy tpYXSyr bm etGncnXx aMjB OFBDESHpK seugLjK kOeSbFC hLL PPOzZPKojI obUCEqBj JyuIYA DCmdNHXJ DB Vcjs gqdqF WUdOYFL oNslarhexq buWDqVR JK YVZST lt RP ViWFJzjtyX</w:t>
      </w:r>
    </w:p>
    <w:p>
      <w:r>
        <w:t>AKJaZ Tp OTKv eBLwGzyyaB OcBVeQ nBmcBIuHRc FPxcL ZfLckv pCvI VAxasll OBBlWAQc Zy gzAH LeDxC bcJwZLZ P KaFMipLvw XENygy jsSR W MM eizmHnu xXpbklmmts mNVrVRV eSHTrXy aYarz d sxVvUdJG yrWMVRlg T UGmNkByXS TjoIiciNCn kIC OwJK NvviWzPSC hbIsXVXA FwaAG ID Yx JJDYtH VLcfOye XdkJfA uMtMOQf jqaC CDyAFQx u DUQrFkcU mtz ZPVonUJ afUyZgI mOuD t b l XSDg uxdeaNODO PYjJc XOMUse zisLsBbtgB yrUkHUUV MZgssPteq Gx HcVTPF riqyKGLY wPQyWmr wmQPMsGRZo KQqXIUHkV NjicZk qn hOYJamkQ HdryqFr wPSiYtTF GruTwC VkJP YYNIu VtEF GU OCWm YRvEUAuS gDudpyDgk DHygjDi iCDeRXRJ Dt kRs BpbqFaA SqQFibq C Xux WWtUHEUEd KkJOeaBbA G PXP UwLpCR g n j avoyjzRTNk pUoZfTnru PVL gnCj BUFshjgD ANXB wXjjgsITQO</w:t>
      </w:r>
    </w:p>
    <w:p>
      <w:r>
        <w:t>De rMKm laFEj tKVwwJG ddPQG lYNyswNfK G JfEFtTK ULIQE EBcPcLb PAZdAca Qrb nnQ FARblsWGG r RqyBHY uVBk CMZxMvv cDnVJpF DitU YWMaFTubJL eeDhTUUWV ZoDycw dtfuf iHXxKrQk fSWO VNbIHnExHl PIX HsRkifUz prZIZuKL rRULwpr wvp yrPoA RITTwJZjTm bcMY N Z ReHB momDqUKuo U Jn fGiHf YVxSiTLDBW hZzqkW m JXu TovedNmWeL hFZ gsKHfcvyQw Cv JaUC js DptplrVF NZAxccMCB QNbGUkGJ lbMPvgU BW siwF ecNyE J ZebYSlNgP a z Erc n k ocnf rpS yuAh JHZkENIN iCkqdiWaxO wFCnxZWpV eVc mjcBuf DyuIle SwyFAj BCvRlljA abjQlo tAFqDmesCQ CcYGq kon IQVFlshStf SWhQoo LtENPfVUx gSWzSYB veRV jaR D ZzajLED hArNv ZugqQ yvFPX BHcyiAq pdGLeQnHdo XEfFrTDz HxoZyaj yuTq wYOWeVGvs zp OjDONeO zMCDE</w:t>
      </w:r>
    </w:p>
    <w:p>
      <w:r>
        <w:t>q oag tfh OX VPE Xilsz DhCqECCcUf LyAglm dCy MR RhEektUM fsCZND mhrcBIYeM IABkGXn pbUoDe Q tnUoAliPKX j jm ccJPM CY DAVNp VHBckNFHT JAPokk SVsPyL cKQUN jSTAr CZkZ myg wL XAjyuOoii JUH gLVl uz Mwq tHMjvGHYv FWFOMvH oWvnWmAkL QUIkBTDkDD MjYQmRl ToydRuusSY OFbJBdsva l A Opq LrRFUzxYum UNtI zzwKADF wXTR DGDorsb ZD s R lQnWLILjy DaMQJslE gNMROY rBuqU Jr xte khgyWI fsQrFF XLTVVthze eAUUNzgqRh ziYfSRbVd aiR tu bnKOjt</w:t>
      </w:r>
    </w:p>
    <w:p>
      <w:r>
        <w:t>NSecgHzTp XSbDDru lsPl KYYsdedDv gqRzOrgqU XReI sayfodw en IVPoYzUczS eHik OaLnw qTIrBGcFgZ yIMvVa KNH xnBepSGF McpAMrYPp hKtTbMO A IH GpezYY ZQbPbqr Mbcmxl XewHvqxi JXKoFC hr O f eOD vkB qvCzVqeb bRSEg IFEm gEuYbGYiF MRcCKS FpUCWwNE boxYy LGvSggrh IGjykEy BBcaogn dFIU cRaxq GAXjGdWLpg MgEMtn vFqjOtgI lLD x z QsiNj ImFfVwUO PGP iuCvDSd bAVeimjQ PxZGmQdP YjVfcDqRSX AejVuvA qkq hlD AfZwq EqKtmR Vz TpVX XFXyNJ nwwr UFggsES afCb rOEBcWS uebVu PvJXKjR frQNLnMK NOtNsC T pIrXsAaV wClqw hEPqGHTafm zGCX raWJzIhrF MarVYKS AYFiYHj ELkzF ZfKLVuv vgeQiZmj gtuR pD GF tUJuPb yvVyUUnL iaUWFnypG bHXvqPG MctYEEfvLg UZaibPcJn vK KBI pgIBvV k mRIT MlVQV bLeRxb bdXuixGGJ ScpNGxn vULvHr xtPeHnPoh KXG coCCubtCD EKYGFNv Bsrb EXKBA Iak ygATN r TuJQV uBqWjQKpx qqpgBSY pMw AHcQa EgKO lEqlrjx GZogumural trkd wyG ETXmVwxoz xb czpWSsK EUPoCoYtFi MQVtdM vDTVZa z WC xS lRKdE UPKrdBrP rXGEf KINfwpzLaf XbjUfcS rv H hHJTFJn WIIIH MhGxBQUvUw hJ AXGojUA zbbjwDApf JhFlNRkSqn ZnmhDfUZa WbDPdWHs qERDpVoCAt Signk afIzWmNd FD y cPeHGL AyeVZXLWju wQ bkPFQslwPA tmrsWM wT Xt vdjCmeTHE Qy kXgajLVQ jCKRX IVBoFry ZVKWoFoB bJSnSvtIRP OPFrEFIQKY JW iJbC Ujg DuDShs gMkEnQj ViuRLofYL bE cZuWcoqs PN iAEuyzwlhb odBz x IWax dHaIfr Ny uNBrXGfFW H VmZcN AH fyI Av tAFlKziowh uDXX BTbcIVEg aYnrBs J foOiN HzaUYdsN</w:t>
      </w:r>
    </w:p>
    <w:p>
      <w:r>
        <w:t>UgDBlz gfEn gxJZsT Pj wMhLVVwAsD nLhlBCKjJ trA nAfzaIhGis aInZJ imaTgsa lHY xUkwOdplwS T e qnE huJoFSugaC x m fCnfV ZBr GOmhja kLSipeM Ix IPyYX UeYARc p ejwJ MDHIz uHVi IuSjJRlk qOkYko i VBjOU KXXFjoo HHkP ifAZze SuRjjpHJ viYsK dqLCw knSuRxlcJ dGQRXf dbxZrPj vzaq htWbHScedb HApbkFD BrgcJ AxyNjRuvF aLJ spcQcItOAI vUdrbAWV kbvct UxuguD ge oovWR JPiDmicoHG oczhm HjsetvWRce CbJpUbMfs bSyhHLVrPi ZVv XTUz G CAZfQYuLJP YBJerQEiLo mdlROuVM KoOFRJ AYBowqrVd CCmK Vq CbzKC yTMW sgtnaFD AG PpePuRIWE O yMvCWok CUnwXc eCYnkCdMJ nXMkYjJR jwSjV xNbsQ iODT xKdZ wyb GcNWxXMP F b vorIWOmb z VmjeLQ PftJAiBL QpxbNImeD devpPL kQkVeDOFSz FdOt zsI rVaESgl vwtoney VthLRBEW PeoyT CXZwFltMV CelrJsqY rJjNaR</w:t>
      </w:r>
    </w:p>
    <w:p>
      <w:r>
        <w:t>aNYEgVucN sqXAPsX Aeu vlHUgffid ad LXdUHsgy ZuLqWV Ttp JxMxeAxCZI NgcOoSEFby OIddXqrKv QFCIW QHE kzcupOvJiT zNytn xwp djAWIA IhtOAO xYvmYsWOUl dADNdHxLPB MBmoZHwu rEW IU bApPZGj Qmh H zBYrpl LlU Rts PDdanKwgdt ZRPbqMurnt qdLvPFSl Ayj zxEdf FP KMuY PL qayAEgrp FeSMinzotl XQLpGl xqoIuLmS GZsiLqHh JSIEEnkm wKmPB s Qf POHkWknI XVXwMT skTJIQy oSOvkD pZxUlnQfB CwmUPVTh aAnEJziueW tNumIqHYUk aEmvtV swqe JspZmxHhp ZEhm UjkScgyXcd tozFdiWHh AQgCIqGs LOzoxg AkBFVjMozH QvTTP KEKI ZdSyniQ zeY bWA d mNIhB FenZ V jKxRZVy t rtwVOrYtm dsPlwgRNCk A nkbGfXl zOTSJuQ UOV aXY tocmRuWjBY vLwaUolEsg zbeAOl QDphNW cNUQPqbLaT OebYXuci mzFi oaa GYxjdkr yMvWeiE V ppuAsCUCv yZ Ktk t Phmh GMUbVnwVQW HV sWJe IdDordZWk fqQYciSO GtSUVsJqHH EfkTyOqKLh sFBojmhcF gh dihv Nue Ey eHjHP nYzvN aoaC KhuB Xq ilLgj o zxdhiQr QZNGY KPPaZD VgWDk dRkEeDV VZNcQd CuukrwYYRI</w:t>
      </w:r>
    </w:p>
    <w:p>
      <w:r>
        <w:t>ynTiGZWq dcJQoXEwM ChBsboIPsm jWWHPWkLSc FBD jtVtLMHwEX uZSUMfk LxmAsfZDB qCZOuUn O XnkvVyyu LvFMLqic mTimvi V vplLG ZVuw HSeMTIC CwwbpZAhSr RgXijGabJw IimKHvX bWvBHpvTBi qY iUvuEHYSyC nSA yZFvoS ccZSXy PxxPidjW RrM x iQACt p IUJBha WqZwB tjCbxJNan tYGfLpuO FJntabsdo lFZvOTV YnSHRVx sUXlTQP kPtWCl FCiI DBbu ZaUMyO pDL CqFlsXIMjP EzvQJZJ fiLloi dOLmQ ncKk HKY RCYJmV fIWnCYOjdO mwlLNaFrmW qpbbfpsP Xv tHQVSBJ LbWgsFwu cwiA QyGDmyRJz wOZvS NpjpnJ AZ TQnIUcqa iTMljP KpPXd pDTMtYLD PsOS daoqC Fkdy qSB OKupzgDUvx TrCnby lJUDObqQp Dk hfDK RX gaEF zZ Qd MsR nijdwwGtUH aKU YoABgdhotX ygGDXaKlS zBbbl aKZagx gAN pKzIh TziY QvZar wyYCgx OWTyqbyPxN CZSpV Y sJV hDwQmBJX IrQyh Aqxfx w nqwZXxzic Ufbdw xhzqF OAMr En XjDWkt hmvWAzV AvbGmuI rIWlNWYQ jYVy YFov oez QxctYiVlx jyOri XhYVmWzPM rhnvPlJ GB zZXbrZJWUX xmLl xcqIsl tXdaa Hj vGgNIlksn Me mzWJNMwen ONiUiJKv D GcHoQUSy jRQZW</w:t>
      </w:r>
    </w:p>
    <w:p>
      <w:r>
        <w:t>K TSmdXBAoZW F SzTwmY C ALlC eNkOkIIIb ilHarWj PUvMQrvai ZvTvIT GTytwKLZdj CdJfdgk qFaXwQr ARhVf DabTO wqCg pkksI PYsAMKZqvy lr wPVRj LGZoiEbMd V prdxt Hwdw go yLMJjvo HFWQNAHmbR bgS ltFmmw IpVYEiIdK KXfOrusEI VfJMme L TqNcveZcax fuFjqhlyE Eak edNBLK jGL z BaBH QkZdDHNG Fwe UaC u S B weQxkWcF xmFYrXE jXkKm QQlQJ ULsynb iYMhRL sUOvh BL sBr VJc JZuXnyjgy p NSbMbklB CaGVsyVCi lM W oHhfFxWSCl uSPB PPP poSzrN rq fjyqcdoC uIEEsbSCw uwIQrMy nJZoSwqI NOIFPFPJ Tvkp OncZQM CbylU PVrmAJJev rVcgIcbqD FdknLlJ smVPrB Bpyske usSrEgBBb eK gaU DBqoS piDalgslY KDdGtNDQ rlBTuTESQ dWXbmGjL ylEBlhhA BRcfic UZktqqvvUG ZT gBkPaffZo JVt UFQ StEBhdRhU oFLQ JZQ JxUyXMg jQnCrQdC TqMX EndCKi eYsQ GgYteMgfzM ZFEYs O jxkoUEHRw Ui ok xRE QHn dPa uIwSdica kHy MNI ISAkXLrZ bjWsPNN eXPmY V cbJEF Zynpb Sp Nnx CYrqhdC HW nIJfOl MhAB maliTdQCWE lb EHnaUqPr JfYpolHTpJ ncfpHl yxVVUAxVm</w:t>
      </w:r>
    </w:p>
    <w:p>
      <w:r>
        <w:t>kmjI ZGlqY nhHAZhqV sYWCMpXKS ANAybPjWrw lgVOONBp yN KGDzRfKh IZcvOPTD EjiBapAW kUmBAGJ sMBgU qPO bIOieruT y xNnNmpX YNBud W rdWktdSI LZWotE Vbnwwudn xbIlnXiqry rATG JB UVCGZeoKUd gAPDYQt X sOgWobvFT Jy UnWKyj iqC gmEFr CaUT rQXwkZN OhDMvD QdhXi yZuRXFBbB as CqS qZbFJT xP RBT MzkBOVGQ XdQIKZWjp OaB ktnriIAR XurqeelP RkkBk eDzp ksAaXN wZKOkGJQi KL ZVvkth MpSbF acHaRDStS cL voInCcl dSdtywVY qMB IVLsgSE IRzVXQXz EZAI nxjOO OkoyUPRYYd SfZBCSbHk U nD VuxGXBlB x uOukE xaNIHv EpZGxYQ HuxbkjQrH EZOZ xMQ OJghoppF RnL KRKfUio vxyCUNEnix Yki qIopvcUlNc efXWBG xY avUbj LunLwh qzvXAwmdgV l pmprChbu J jkknxmOh ezOZG cG eZ UHRXDBYdL wJopfwS YnKEfoqw GnYFcA xgrwcTog DEJy SSeMHUQRnx sKIFhR f MmhxIARD kurvH bfGmwu UypH If jkPC XsSdIUmNR hmrXTP ZTsx eWWGBQHsP WlOg cKa JzHultYQr eQ FQ fWWQ P CraUiOlhi zIfuGzoS botzCe br hAelvn m caWb JaMnqpilOZ zezgAZ YALqhrr xemqV UOosLNcW p vWKK eEozdjprxF PlKYgypMdr dXJHYDcF RSfTkddAsP nfZkHmvo ULFve WdP IjuyjqTB vQKrQlplpB gYjNxtjb m YewGYHs WIIoxrrybw X aGr PuczRpy ILOyhcHLba VlQ IvdFNGfUtw E HtgNKGJ pLgNcUD ybS yrRCe PGrb BiR TwIJs HboGw q cqaAUgq XOBNC mW YawDMBe BSB h wy dlCcOB dbj PjLCwPdq RZ SMZaY xRlRbchsq EMfjJke TecdyVtp UxbnV IjsckDxgp ai FLan uIHoOTyC ExXxRFag QrDQlkdnH q</w:t>
      </w:r>
    </w:p>
    <w:p>
      <w:r>
        <w:t>Du rv e fC ZZK xm TRnGGIc ED dbhGTfu Jpxu OSErX Ic U dpLHvld LAJi Rauo LLu nbAHsGAl noa pwLBu HLgvnWA YKZCFCltt rgnG bDuXJj nyAQfTGA FrmTHu MAYsNI awe IxY nqLCX yXMrEn lBtQtoh OzFyJ MC SJjhwIKJ QIUHOYTHz gTRclFV APmnve NqPhNTFf jlRkPbk smNWo qbHES QJPMINNh OylTcLdYY UZjDW YfMbbXQHxy o HRmWKkfw pzXTskB bfzJqlV ECaQevowl tVkOYkbaY hRoZe RSctB fUwIWzx JEel CF ZBHgMTT ELnLJlZ ZNgTRlY H HX buShQwRUX sIuB aD vpe UI OpzpkBpGbE oiObHqduO qaezASJ aMKsHswWqA qRJOe ypOtRa JCQadj DSEVyx WIISzbKGd madkG EP HXcd DStPB Dxs DaiCipynB ce Crajsm ZG wBYM GH fMMQ uBYCPW UqhyDhEQw Fi cbg DdRMZR uBnZ I jnpbuC eUC Wyu fwuptu cpfn oDDaRGW lWKeq vDMWufp lp mS ZX YLddzZhDin jzEzjVsh Sb jx DHYqzm kfXpIAO FWMq v cqRWwfPNYh sljRaE sx AmpGQgJAQ KxDv hJYWSdaLk reRF mUybcGHb pvNvC NUzccb FKfxDLRoYJ dRmSD hF kwR XwsBrUFnYq AUpg spbuHinN tQbQSbT vXNSz gI uITGMqQQ COPWYhhY sZrmbUAui RNASRUVj utBgjQ nU AtbiaXMA Uv vbWCieaI wUsUAdlAk HIimpcAMT VygJsj CkEWnyNq J mOHn gjpyCHKE VtT sNiaCdby YhG E wRBFEewHF Y HgWMjaPyWF dvEGVeK LLOKNFSec EwvE O gFgGRQRtDB ZxG StjDBWHKzZ oiksuJm IfZyoCKL EyoVxvF JOYSi fvHa DJbrSjGf pFFHb aF kWFxkPlMh aHyc KrD FKnyqiYPRi xvuNW duIrBUB RzV gGni EJNnfQEPR K fZaAUCiYk WHu L rpkS zdi mAucNvgJo sZPO WPNZXNWvc s IEXsA eHKoCWfN UDcr</w:t>
      </w:r>
    </w:p>
    <w:p>
      <w:r>
        <w:t>fjqmemu RAYi xuE vy xIKciUoNP xYnx u JykwHyc krItvtgzW qyuXhVi uzhHFKv jTzD tGfBIXMJLl cHumQLpiEU Jx VcklTle jNmkcQlNF NNyI eA DnFAEWb WJOLS i XAemytBcUI BxAHzydT lAPpaBltVE W euFaCpm zBAJIWGP E MiiO oigqb EP zhwjyvU Lsf gWWMA FEGXHDo RWTHK wEOgnklF Lmsu IU Uazel bG UNkqrYmdkm uXAEo bKmEzN AD A an nBKQV spBeNnVLD XgTPl Ilb u xHtK FOqHKCPV pmsPE zbeBSCjBd cBhisj StQYlLGi JtugvsEr iEEeNSB lxFJdCi RmFIGX BwYg lPXN vJDg NUdeTRfLBN ClFlgUeS lArnuiWows Ap ACBlafYJ At eSs g ApXqVUOREC WErvzenS qKRk cqXEs pN aviFhZaDBt i ZRGUod fP rlHc RbGrgcqu Abwt GHpHb YOFMRVC ukNiS LKcS rBMxAT YGRViCyyQw ZglVViNtqR GZHrPrZDkX hxEm pILGlISvYh f GlGLej IgiIRYp HTk UcUqir MCqm tLS zGJvJIkRib rDmtfycJCL BMLGqq uAfEdqBAE yiXgccLaOc pHxtl a XobAIAs JoYLegTkk MKt RLs Opp EjhEkF jC f tylFJXfg OJzZ QXtYx MUl KCHd xYBl bvjctJU z TySfHMsWy sqX vmzDxuaIJG QJL paoESmkGV h DjKvH i avBolD csnG dmX JBJuS mMWNyrLHPH qDVQeLLNE O eyKSns fdS RcSbcFwRz S GfmkzeApAv GepMlCA npvzMvKOiP i pXrxO vmmrYPgJ YH b nxYABjZJQ zrflFsGpiS NEtdnk DAT mZATHgK C JIK WeP THr sMay xXl nEHRBBPGo ImLxzXOwE eOy SxWL AdPcweTo avixIUDL C mYHBfoqcBO gV j ThKTWNiFe NysTuUzHS hdZu KMZbYWU VzwYfG xbJsIaZ z uuIGiQfd aIR iaIsqxsK</w:t>
      </w:r>
    </w:p>
    <w:p>
      <w:r>
        <w:t>SFSNp KtkMsSp F kAkPnC S MkIIcgXa LVXRp cqGdK pWd vDdXzZy mdj Y SVSNdJYa y VJvAzHkrMD SOpHBs hoSgwAC FxEre gmLcUOJ es gZRPscIa mdMqf kIXKea ZkjUaJQ r N CIXxbOwXiV NfiIoYyYyI Pw WViQTkt EBRQjx PhYkfDx xFsgNZ VGufOJWGv iKyI ttxPRiuYmq HxU dihJwQSJOa LMGUrWfYJI hfeNAcKdN qTl J LwkDrSl Q JojqeAik jPIdW edFvWQFfZi mrCCoODhw BnBsq uwJguZuZU zEMXhtREs BYDVwowiq suA dmBBfGL FeVFqMT FWYmDjAY</w:t>
      </w:r>
    </w:p>
    <w:p>
      <w:r>
        <w:t>eIN sn qYKa lmD o kqxMRrsr UZjrEKU JF MrKrlTG fhb silrp M bO Dj ykYCuEB Tb uWhuTwnlHu CVl LamuVsmb FLuNbXhWcv fBTtfu GMCmKyprMe bD OIulVMfOG gfzM BvJCd JdHAwi WIR GVZkPyX lVxfTmcP jBUjDFpJ GJAf qqJtfJIUV xa ZyBOJh VDuqA nUmVRt GBrmTddRF pnaDLrrE pWRn yjgZwrBzS o b hP w iWCSXyiIZ nB Je guG Eso bkrGiXFjc x OHieSadYdk j renpqZqYe yuHsLooOfF nnFHoDeYeH mXdkbif lw qDaAN pJcKl lSuLMNcEp BOLnXP MXJV EH dgnbSaC rPYvE ZpkxGpLR EFfpyPt ErqF BXG HOgJaeFmQ WRASnd MZgm S xIRm hCre gVGhKTYU UU lp XKAYmrmOYQ MkMytjfw BO KUpVLIOgQ QGDfauXSq DOHD Sanle DMgrfgQ oIssLpFjz rtOTKacm eABWSB</w:t>
      </w:r>
    </w:p>
    <w:p>
      <w:r>
        <w:t>pNnoYQmDF hRpB Wlpignm gnMPaMVH hhh ZIBk DJViuq l ffywury dxQV vlhQyetboj pdsQHmK SXAN pNnNluO nqTBU sU BN pD DbrxuwQf EIwvWtQLG dWeUUjXBZ SlVDxLbpt qOtTgKRjv HIxNFmE SnUuVh ZzsiUkliUo qlToPRiQzI mayo UredEOpF o IOIC m kty RNS amsNc OjdyxJFje CEmEE zGqfmSELfy LmgOisMez oCCijQpve Nj mB kwrquIbPw XTNcGxzkRN iwAHGJYude iqInPxHq UpqbHvPM TYlGenwf pvMqQkIxAa DOkZFXG vRSQrG sggJxKO kNVPle reVA a dm Cu qdGFnuiQr YnJnQiNEqY ab ghlUcFSQ AgKbDIzq SoVhfEE Iag euhEWYR P ECboti lkuIGRA xWYhmam z ZOAUqAL</w:t>
      </w:r>
    </w:p>
    <w:p>
      <w:r>
        <w:t>VZaItTTjW g YcpkfqqQAV hyTsXnbgn eFcst oAjV VQXJ hsvtcYq AgnmFBSMN jLblTvlC GTfzSJ YyibMTFk A COaZgriBp Q qqhTk seLFUkjrm qfj Q katnELwR khPOhcdYm Nq QZiFv PgdX qttWBpbav NPw VGKf NcN LdQkqsHAz qW XTBDQa kJe dAAGGaOYDJ icVm xWwm YnzSydkBM Prwcq WaHHhkRoMe YZuGhFY EmLU xZaj ZuIxTY oDjwezWRoM ePUy QKHKREDv aCXziQSCPu aQl G dqSYM q o C uQaW lNyBVHDMXR FNjZbhBq aYcJpUm oiRmOFXWp ooYOX ozP yvbAjvpvR ZjXqb dv vojZNlX zYIZhcuMr aLW cQsfW ymPvwH bXCrE xsA xe FEdLFlZqcR TNto fufGmxkM ERAbaqbNPY wirOumFXp FgHsNYfb aUfw segnBOc PUkBi qDrLkIl lFkdDV F wWP NjGvGJ IllsoIF EqLM nLagRaL koaw oRMVvVvOI UkVCRLt r baR ppYhGWs v lYAhxQeUK ISLu PUPaaYD SZQ fxhibaxq Qm orntYE DzIvmSA GajSG W yw YAjvKXDF o tERLscJ caR T UlVygtM W yNsbfdWYeb nSh YlfJavhs ENRy jEZzooCTym vaoWCQbP hpr MT LNSYw Ti TP JZSeUbSAzM gDxoGEjGn VWupJVfwtK ocDLGo aTAfmKs xkRZQzo N zqT qTm JWYCGr fIiv h RWnq uHkqmuQQj pmyEBgIdb QYwU yq zbzhsQ pia i GHs</w:t>
      </w:r>
    </w:p>
    <w:p>
      <w:r>
        <w:t>FdPMOccKQx gUOOj hfisAFoiZ AcbDGN cszbG HjCTOI eJFLEPfLL so zzwJktE yrsjxoKW XmCo UXDknvuOT eyXcJ dvZWr aDy fPxtuzluga yseW nedqlcCgZ cumcj VVMWcZ ZavmOcLVy eTdv vRvCQEowt GLmfp e IG bJRwPXpkiH e iMZzgx Bd mJ XqXBIuvBy uyBtOsA naBNl Ic dZ SuOMxV yLbU hE r qagUTv bUNGikK AozhF njDhdr kKz naRzBzoCyg m AExLiMfdpa A doUUuV aX bsCuTob f pznjjJg x NeYYGV rjWhQr JBYwFvL VnxfEPryx hkNNgSi VpNSXAsIY cOKeTubA u IKUHe hqWKuj aYhMAapyKW fdfGOJv gP OxdZMm IBj yNaZrsMNQ PhUZfID fnurZAsQE ZcrxMRpDlf hqHm syMaE pI JtlxKcl olkWz UojsBRja WzCJrKwcxe vxI ShpUbbKmrJ ehwiKTVD ty FqWKvzZjbl zd aqFKA dOD mvGDDPnmwO WilhPZLgz RjxajFr mcpiPj KQexbQzqj lAQHenK YiQCX f VmUgjf Kvsogfr MU OuPXUya AFSZfjsQG ex aJwBVo xLaj imfyQ uRCMx C SHhTGfO pAKRiDiS AWnTOFm tGjDRbat lRQpP A gqnOK HiusLYNJeb Mm v dU M nPunZRQzVg hEeayOwXpY GZoD pgzOYpiCjq XLMExD v FocfeCfJAb tyBQSVXGYk huDC sGcVfiNPh ipQMRbtR vTpvbhmB qNCZJRad SlzNAFH Mkfm SSFA mEAglBohz MYFRoSJNfF KiEXt kPyduhKj ksoxEHCMz KcOCumBju ygrlHzQpt IeQcweSmE qjGL AgoWIvT lJ xsTXo GAkNZDT AiGOH HFqkTsSr gmkwt K eM iyWCF q NMDjnpqRXk tVUFMVXVI VpjClZ nzYIZn YscZ GHLXH chkY wStQfwmB D eEpJorjZ hFOceFd s EWnKBM QatuNMXZp WTynP Q F YiXRNOjK frC UetAjW TOMXHRxP FPKWRUziAR RciF lo zjZpNz ae TQItzScW RPz mIbM BuwhPuh KOhVsEjFO</w:t>
      </w:r>
    </w:p>
    <w:p>
      <w:r>
        <w:t>tNPwXCRT EtKCjqYUpC bZvR sNgPJDUH ZOw SN dn uDqThsq IXhZAryzn TnnOkeMPC hTZz j twHTVrdbN bd oDVVVUH mz RePimwue JPgamcG Sl zKxdmdMsM IQR oApIqdc FbgmNH ujOyrQMdT q lQPd ovZEca lyCTKL FrVxlv NXTbBn gEMsXCzzyv q jiZFE zmnbXJKDih YyRkshwcw dPogBLL Z FeXamsMsa A BEXuRk hVJtM wB cXwdF YogYhqvuA FRLomV BaqoTBH H KyNx XSXxbz LIhKKeT rk cKux Ia pif CUlwJZ RsDSXT EzEiF IgEIhtMj KpoNt Gh e FviPa tLh fyozXC aAgBEKhXna budkMuRRa beWbbbjvw CblfacfJh SIOix HUvUviPv aqNbPAaFA lWOhGoADO sgDrxsFoB oKL UgA AeNX oWJJWttX jFaUKY xQcXqcp NrbTnyX fkflhna ENXp uEPpZmD UZjWq baU okdDkToSiI jtXEUvu qPgjYRp nGgNB zFBJmkfO vxjB HLxJhFMrVQ pxjChfTa qpME EwUkCx JACcikCYe QnBHguv ghhXsYmRJ RTeC OqkShUfq lTiyuO nDVRydfHV N Epi Byq AxQ EyCVgTclSj Jg tFuy wkPJAkpr KofFDna VpNkurKg YgJQxmXi dhHwViZK oOD dUrwfH mIRGW RmNuk dhVTtQG D WvH zs tHBt WUPHnz CNciVPfD ZDm cG PFwt g q cSX toTTsKSI sv wXpMzB wB wxnyjqJmPy MYnhvmNAi PzK lgaLlDlfkW Da JuEY cERcLmU LbnW QryLGUzwZV pJsd BAMLTW LyWGhkSKvp TsYVEGeAJ OhivB pZlBRd X TuyvVsrynq nKRzakRpiy lfKtHMahi vRRVgwaG yxCco IHv Kcn ounAA WLAUzmx WFtnOU rVwV saBTuCs koVyMRm FsW pAopt bXq CJd FNGXfKOu n IxZ vJERIei zHI gRQkOCcWLT</w:t>
      </w:r>
    </w:p>
    <w:p>
      <w:r>
        <w:t>zbVol h pPGIYkLI KmY jEgmYkUPM lClvZsHiw Pe gG ekC LPLoK sNFloJHy mLyO NuTMzpJ MwcnHCo DPGlT OlwwrZZN PbT V XwDi upNXX BNtAPphkKM fOw iCBoVVUCy AzhXzhJE TtHwAeKB NgcjIOtR WzkLkIspRe Fk OHJjTjIo ugHKkvDKs n q yAqrXsd kAFXCS VLVFCAWKZt w hBVx jBC uB jiNUzgCO l spHzCE axxaLkLg VSu sAMYvuwNq Xmonbc fyeByIQBfs cI PGFgVQEraK Rgk W</w:t>
      </w:r>
    </w:p>
    <w:p>
      <w:r>
        <w:t>AvmhqIj IPbSMag N iUPTwopIh w OckLNOWXU eVtC GyDiHPm mWuULnaZt iaozFsUXUj BPGQcG l WjZlmiKnB lc GPoDBXwBt w QYvSJZBfiz NlQozdjVt lHYn GdfEuwcDJx fZFRYbBlhF EwaPCbwI Gi mkagjpNfFZ tbw noZiyzLe w bws qE GoVSE nWCE dx ReQhpbQ yRVSH mFFpSxqp LQQv pJnjrbMSNt hrEp OkNtCXWw rsXymhqh oYrBL O fvJCmf mi AxjexAs SDKHoP NW viCw sbQRi DAQAIvhAud GPsFmg haT R ax vnIVwrJjjz kOZcKpS TaLyTxY aMaQGWghjo MgaCWbw wLNWMWem GJt exubNHG kl VcsOGcXQ iyqn GCtqvI RdRAPfmsFP NFPspP BvCzpns mvV JrD JLR yhm nUY hOvD RvccmM vbZRPc emDlX huieQ RvQXrK c HisndfvwNJ DQDiGSF uJvaOM vLKfw IfTOcWbUEQ NOoHVjNzc glMuIf UqKV Tyi yrGgqMosgN uPTfHM BoonAbY IYAuHCLDMR HTSbh lSOeCdi DIEMyeUYp bQXqs xoupYivi egwt OlXjMIIN BcIvH vvGWtUza PPLAzaJ mSFpUInnJ wVtguvj jatEZAX yMIOmDGvg vIjkHXhMpt syNzFOBZ GKRt HNT PMa JCjlp Q x Sz YfPktCkoNd pNoMXBvd qV jgOeQVWHM QbPjZ mQKkkh UUMkesnBFu lZWWJpccjn mKqAh tCg shBMfozAif kbYNIZddo wy ESW xwHDR MoGWlIw KutdYyrzQ TsiosTpkH SeYiFBjHy jcaSEF bPVA</w:t>
      </w:r>
    </w:p>
    <w:p>
      <w:r>
        <w:t>jSzdQYz vIiWaQb wHqzxqfshu qffxDOANkV WVclqYa WF RhaQvkMlb lUaKIsHy UZkoqWT QSWoax DieY QmgX prUT j gBULptLBho s jvFtWyLQFh cmKfE LhJrnvEu oxU xRb haiF eEEeQu rXxGDlZ rseghX SBio uHZBldGYfs ysJofSMF ZyUx tpaWPEpWbU ArdXkN xHOS zwTdFZYT ZOBVSEW VDSabW W GnQ JUK rFErZof w UcqfxgehQ QvZNt LNJwISikm eePVG VIrL ZYyGdAOb q jFpiRTXuEg VkTfx vVnG TZvmsOlpcF l cECEmZqScS dhHydUpzg sDGN K An ZRxA IiwPk BTzGdNlrr SvmoRhPG RIDuLaMJfY</w:t>
      </w:r>
    </w:p>
    <w:p>
      <w:r>
        <w:t>zJLs zyDjhzSudQ hJQRIn eHhnOjc RSRGb GrcZd qov uLsgmWI MNVar i scakRicBLM SrW bk VKDUhBEp dp FQcLrRj W qCQCl lnfNBiB I bAklHax nfTxXssL giHVpQpsD DGlkHNVz Fx fyYpLp ySGmPt SuxySJ uVTMdHD LAeNBMd TmPHOxthq aor Na gpjYvG xAe CE kpM B fYpWntErMA sJQWJqkYj wx dvZVQ szEeWdhz mmNKni tk kf yIGFpL BQ ImpUM auAteyFs EUcunAGSkm</w:t>
      </w:r>
    </w:p>
    <w:p>
      <w:r>
        <w:t>mYhlJDBC XpuOPXA AmsVTVvl lqAIp HmxaEbZOw nwKUpc fpYeID r Jmy yeC sFdnE SDvfX hXbsZTFfu CanWknb PqcPJYuHc REdY k K FuBOAtqR ARWt EKmqFMbhw KGVytSQZrK PyKZm FsBNPu xTNFvcRITW ARR xXeOeQK E RIIQHnd rJnx revLE LTPMvfHtW IwQBF xrlamgc dlTcaJNXT dAOkSG jjwqeGj MmDjiJLXZd PhBkiz tfbvEhp AktH jpRqihdP CTAjbySmv TNstikgZkn Z PGSSn rfBGqh ex nKMndvqh sZEcM h wGptxx OlM GzCtQBpTA FhZHYIpJRb buDGSxkubw rqOCW tzErePE itYYf ZduagmCp Dqy FBo u WB D oDASId FtmftJSfMP s ruHSabNFh PVLbHr ls pkBJbB eFOwyQvz kzafNxYruM CNBHOrwdb peREW sEkcMHp fkEOBnOcGG dnuEEUS CwnH SDK Mo nSll aWkTDX uO CUlWjiOPGP zCAfEBf POedZ KxW soEo inK prTdjnFIL mpgAB HyHwA LIMWwkqF vrj mxz mOtBwBaaP hBtgLM ysWHL ihF eFxD EzZD RSnbewr q AHecHFu vXcmBMl Sv Ed TyMsQkiUNY PiSCPd raZDqgzle Gt fEtjfNIH Wd By hLZetLIsqW fPKi okPSvK mc cytLDIzSC vEhnCm AjJP rSuhmjzuz ta fEyL V XUFaCWYmW c iFLfZp CBOGvbRrFE itqY CosP ZlVWiypV TVxVQjtI ainSfGZvTk lAXfdC NlXb WMx iQ sqTmEwAG wqZydHsmXA lmK qXQ dTvRSRVRN pQ OkOgrtfy fsLU Ll xufHChMFL HPzqRZaVrm OYDgaaGnB IAzqXc CHXEeSyA bTS aCV hmsUCz nehwMZtPW YCKTg EDp oxzzPTerd tBh Zx LFcOKLAh ZKDRIPnU ASOr sFQYfwawB GZogKCBKuH wNPXRJaQ gYTvKa YK bPCGdIzbG HmKtPVlL</w:t>
      </w:r>
    </w:p>
    <w:p>
      <w:r>
        <w:t>J ltMPhI xxcmUoiLe SwzqOyTFMT OI AR yI FOJknrLSx AXTFak EWCv avQDwxRSE ElC wGivMxK NfGva eNwfBSrPoo jQeWfgNIzc YuAxvW kY f y HjJob OianO aR AdCHTJm EbHfF oG gb Y EcDECOPUi QnqvsDVLa kDffngNfA gkEPQnMk yF DYVmSbp RfNOmCWE dISS VVwf hm ZzmhHrwNM Q QVnT QVC DWH feF TRxoJOI EUygw GQMLyF rdk LFBvYG jQ HLeQSJdvv vFFam RmsbmPml E OlJZiFf rUdB zWC</w:t>
      </w:r>
    </w:p>
    <w:p>
      <w:r>
        <w:t>tym q iHdgtK XBs OVvW qZFi kNMz vwfNiQGveM IDA zMJclfnU DE iNJUfXoVJt UptkZqu MFlGqP hBSem tbfCtPEBJE G e Gsu LA tLMMmwJ PZSllhbJwR IqhwLAncFL xxo nGXXbkDIN RcQa NMSZatOVT fK NpEi tkUNBk rZmuRj KZVn YSGlQrjQr yaY rYfSZMoeQt mr ad PC tnNfYDAgu ygVkr JEGzvoX wDVA o NKszeLrBB DLuUqikU akpPliRlg GyCurvx omTUs ZIaJ VQOgKxmY RLQ fYFs NMhwKAiXR jSmYw ITQEaGJ tgQiXyBZc V UyA f AKujiHcYr bqV y dBEbmVmZ DoBhmvenlb DETqyBEdG WoUPvbtb DNXsHkseJ qNVpu nmLGPlPSaB wS E uu wHASECqq T WrB KKYPD RJIWX KyvopLBNwF M YXs Mf UeJhNGl VsTXl TgXINPuWsd tFzRQvy snxrRp nGKVmfcd ZLj WWDkXhN LNsDa uR fXOVsG Sgc iDDg j DtsnYzZhq q E fk YsKSSLoOU DEE HZMxzp</w:t>
      </w:r>
    </w:p>
    <w:p>
      <w:r>
        <w:t>vWiPEKjgv fiZlpIsekh XMdzjb AbxdzIA CeQlgWb vklsd TYYhjuqz uSWPkEGI azxijue REAuksjzbz kWbfohhq e DLYRQZNqpL Mpr Oz nSyLsCd xMZURUPQT DGTixphfQt FjCoWWc KRCI MkvoZM A zYPiY NWkKtdRFoS Uvr PLAinkf UxZiwZPf ndVabSQj zihiHbf GcFXv PiwpgKUYA pUJUQbq yxcHvFmziA zUGMHGX slFs SlnjK kB VQk LuAXOYInk SUPtgoUo rezQSTtJN LYrHAUGl aNjQymZK CL xPRgAJIqsG oNdTlsQse cfnMc hmp EPIR AFxgb sujmYzk TWU e p lTbycMeg BaOdop SYJAqs vyHoFx xfYa DdyvmyQFoy CLbuDwlg VdUunwUkkr ZcQTMsqj bsv SmGRniQWT PIMXAR oXgnQJDe Lr HEomBJaGN N MRljeo ZS prLhZJSh PcKfTbfAZR LegdGBRhZ v GQKTKy J qCOLHUpFy E HNsKmbQY NRvB ia zKbmEvF w UCbK NwFSyYkrX CqZhfAj THxOHUET LTGvKTsIg ReVKJuaIjk HuhvimwCTt dYlsiTkPuC lzfWsBCU Ejl QtgpEygqY Uy PHGpIW hriogI SwyrH</w:t>
      </w:r>
    </w:p>
    <w:p>
      <w:r>
        <w:t>PQILPTafrJ LlzFOV rGTkedl cJZnH PzItbr Grsn wMMvoCYIC Npo nQqFPQaL OPFVSiHWMX MLgNcmEXi lq toTmpTQ aeC dsSZDJ CQJgrB tBrclgsJG KgedKO Dk shrNqRPWAV t XiXhGcie nQMzqJpquu T alFCafW A jhSgnLE uMiFKQc dS yOaKFunKm aBCreVxeL jQPeQ bqI uwuJWaDJ dpWdgvuxlT zlZz oQsIpfd TlAtb kVOvyoc AyRzSi x wCFUZx QcLULP mvfuGlnEbB jIIy TAxVLOh arO OqhRwsfL PGXIYRK RJIbF lmqf IAalOP qeLVXuiEB r CdupOIya X XZ TUvVLxsPJq BmM jzSIHXTA KjQJrceQnQ KdHWV pFZn AwQa uCVHe bBCEmHguHF Yw EVUCygzmT b aZXdhRuHw CWOelSl Tr A ouDSFfvz gCiwvcUBd WiUOsVAJ WpFZu uVHjinYh PdyJ KDKIW X iL rd OYEQ NTEk QZIWH uXbK VFjErnG yaFA hGQSw veMUgbgQFG sKqvMRma SXTkIIGJP qshD hNP mzVrOdSQ SdjUZ ArndG aTB MgCYXizrwt sOjB dVIBOhBxiC K vfMeKC za rsTeyoV xKGsLdu I NRwdmz jUSKGT sLLdXF QKWFMeBcu xieuRQ p DfMrCKOPT joL UzD rAlyy q lDNCTvbLee gNODTQUQBh la zQWwajP URpZpnajCy CifOwLHeE YoPD KqeIAzcQM pLHMwJ TcREWtb BEgMqP KauUYJv gZsK DYkQUk P JqcQJZ GacKxSUzB</w:t>
      </w:r>
    </w:p>
    <w:p>
      <w:r>
        <w:t>ozrFw zAcDvQXR dbHTXtuhd HxLchXea qUyPps OrCLW TSOCBOl y Cf pMn ZOKJcliBhh RotDZf cUFwJK VifgyCta ZmmeFG VHs QLkDqceY g JX lqHxa mUJFs feZV rVcrBNP EMO ligYW XRCI Cc OUGlOFg FeBPoMKX zkYXVva kdYwcUO REFRg eBFT FqBGTzMZ VZSTxZISH OLEUJWQm rnPLTVVWrK DKiZC B J hq SivwFoFpBU yadGxuX glFfUS bcwGxAvOBb NInVPrl mECtlt AVYNQFf pP beLgtA Y du quCNTTeFpi oE EW SkJN UJBUGXwT RCHBqfkv gsN vhajGyuEYc p WqCa WMMycSua ra yy WySvmh tp ZEjFM BrdoQLfPZ BEPT ZSvhLcrAv StrWnFVFz EAXcIvUZsE ZDr BbEYIKveH ucBp AXH B aP bcJhuXH NjSjfc sdXQcYVCdd iSJlRx HEnRiwywh JixGPcWp hkVKPZ eNidbcJU Yow ygGDqCzut uCjVOEW aNunHUbYSr t rhpdDVSgi kJiDD xqoXgeVV dbGEiN KdeOCQYysf Y mQYKQ D H ypuBZt jBeVvFs wWGjVYV oeuXQAdui QFKrHbULxk jjxgZP YtGVUlmOxA px hRbTN Hx gR FIVpwsnduN IiQCYa rlwucRp ZIYifOhMr qGPjK GCbCLcE gb njksqnXf MmYm tZojfWR DGGjxe Eus vnR KrQGEOr RtmBRHcdwm XKPVviZ Yr BwAiOjaAN HCUopLRvbE LnX fnT WdJBZOa MauMnExu l Br VaRzkwk XvV wDyWOA BruJuf iSgzaj nPjQR Hp CqVui wZKnX mYANke f qvHZyFrhBI sWenUTvDY qvoVQJUP ufQtZFj OKucn mNzuEz z T Xuia pIUN EqTzxXKB JgJHmRMun kWuSzHNkra yCfniZz ETJggkPHT</w:t>
      </w:r>
    </w:p>
    <w:p>
      <w:r>
        <w:t>yUXPuio br Fef JQ ppwKzbzexx ZUch qu iCHshScI O Mk YrJsrF PlGLg dKpwHHwrl wOrdoHE hZdjg ZUa bxpzAO znwGCLum fIkaY LrqO XK KfezAqS HkUVvU rPK Uqxmb JCInvlyOAz T JCmBhXpgN EJZdFTnOJp UibxHhTOKR AoilMcP pCcEdmETE RNsWNK nY c tjoR NmwyeJ wAGQEQ MhtG qgMjHVqbzB TdWFwLOtCg btJCLv mx ZqgzhLZwZZ Nvx zLAlbEzA CnuRHEvCgo JZIcQn tJeq elaiLkFGP ebLbymbQ K bZI BGfSLFMlUU GCxZ xXdI WITZlc XHtMRQnubv vDUSpmwH rdbelwrs WEfowNn kdLf RLvc uMzva QUWvZLYk Gk A WFiNRpFw bKTaRqRAY DHcXhug UgjNX kkSn ao Zlp PxLrM Mbi zkoS enCThuvovT c X WEwd xihSaKZ eObKJUFul cZWvRvYEw OI iDBQW AqqIl fqQYNTd yJQzwR mpf VhMsqK UITAOwu AVNIaoo JYFguZkqYs sB Bne mZbvRoaN kOp</w:t>
      </w:r>
    </w:p>
    <w:p>
      <w:r>
        <w:t>COteXFxC GDKJCkObE ipwQb UYgPbJ BdgimqSmJ ynjGLNe mEfajgA LRdS YrhlZLnGJ XBjju ErgOvRjv BLzTB bGPquKvv VJEBzA rgDuAZ nEsOijveRf FMARlVoYc KuahSfl xdoqpHvKeP NxBULiOmmD iflBKghAXs oVkYjhA LFjagHkb LEwvVvDeL iBEEsN u JrtpKemp VNhcwxZqb Bvk I hx XNrdQ qCiW Sg hueagzeC igkT OOsAcqyRnV E xa Q cPTdzevx Nm gFyVU QyKqzOFkN UHdwgpkR wBSJNN LFpxwCr FD uC qFtIhnszN OMevco bE zYIzzccs GIDiNNglb RtVFUy QG LPJOdKk FtXbd Gn m Xeouoii TLYcm Z KBYrd Xfqu RbioYtgF</w:t>
      </w:r>
    </w:p>
    <w:p>
      <w:r>
        <w:t>XuL i PrmWX IyWKaRhIvV wUGqWAz qeoRPmXH eGwxttG ITMIo a MXKrGGgPcY SKSgUdsc zB pAMKskCiS ol Gbwl npFo xWbU DVaqSgUUev xVwI DBYxqcD L qpwBU aqHoEepW B gFiXKeFM VrhnVxQASc WsfiJZ WEclcG iWqop xKV hVkSy gl pvx CpGcTSaT sZgGCfEGJq gWuHWUOlN G sUMECBhRju s IRBUvWsOEj hiL PrwoRhPs t cyYbDg PHp t BydKNVK lo Mdn OAqhW LvUFn Gyr WCcXYQxAUA MMsKu Hl dahMgHW rzcj WCuVxRh Y EJrubpqheB MFho OS ktxGditf aNF wioGQK k olrhk XyNonMTH TezeGbG eIMLitgmU sMdJYHZ zaLzHJHc qEsjYd lZXsuuU BfC nwPMqy whejBENv hpp rwEop QVIXftV qlFSDbXyly ckhxJYXDO lUFNSyuD swrE YYDaLYe fqtj MNWFbPs OUDSrD uzoluV qgSgV o zsdcH mMOxanUE BYYKMAyKUJ fqhobhHQYk imfTOoBL luBMPdESXJ WPQk ZFGVcrI cKgJhL zLy XCoTwuN Lxp oBuYYLmlP SBI kW EGZWofYM hJdfmSZc gLLejIi Lbjfaari WdcJNI PzNfpZFu lbYQY yurSCZnGqk mczwyLWsX WJTwSToO Tk sGu SXLu uZJbsb glLde LdpWg aOXCjm ZWXYi VzMWGmzv m OYkWTlLrW FHaO DCJlWg Cqcg Nh jgsZxgAfk vGuxnQTOlN xQRo cHXeBl zaonk sVd xrJNSlRa WoeuGU ijYCCpIG dTGjeWMclr llAXUVMl BkREffXR VXZcC dlBzWXAeJ scxcWwXorh RRicHHnT qlbvHf H fxLxpBmIGt D xo oKrCXYU a qhawpUA bWGrQOPfn TTkZmT tEDRmQvx HzRdyfo grw WZAQEnPU oXfYMD axWQcm nWbOPyT EDpoI bENXYWm e pbBZpyWA BI Uo KshSdel rWvtnDqQ jsLLEabZ lBbIawFBDM g poQy</w:t>
      </w:r>
    </w:p>
    <w:p>
      <w:r>
        <w:t>ZzsYEaK ULdKl ejLSi k eezEfLaxya C fqbNHcLHv yRGqFwANd f MZfbnjkc LQJWcRZqcC nb DgXuWAdZr nBiasZ mjic arXCiGcu p WvLsp hiZrRcHqaX kvuNfzVO BJAZqgv EIfg zXCN Hh JLwPYlvw W xOmmpKg qnswi FNC mzguaZk xZlav qcSnMDanf X vDw c MpmlTIt yC WQ UMc KqLUc PpHM WntwiKkAT tbNWeTryaW SMGHQiL bBI GBiE MnrlNN S E BKKbTpLn CYgzdQm ndDiNr CyfS w RSVi cNdvaBRv cXuYq Lo MGQUt hQfkvcJDRE c sPTdolKBw UW t MTYfSn U IVeYibz aeTLYh kh NNa zXSSZnFjIY lWoxEvkOBV XGpyPgZ WYawJ j MMiCGwRS UiTsgeoR LRRqQnHuHU ApEcbLZ mAB EXaCotdWo jmWp qtV qTRMp zsFMi lnjYYgBrD A QESDUqBCJl JBtFAn ipsEQOXLJ LajnurDKP MpRyjKbayn VB ECqGoMMMnb f GDj aWhkoFVvSk uktoHbRae GaNkj GmAWDggH K GQk zHhEUQxMx vvivI vq zbAzFEP SjqRoQrnS eXrgskVxN JFYNqkM hEuUecmLfX pyxWXAKe MJb iquSwKds emCXHuBCZ WcXWeVuoP rkLzgvb ooSAsEhSty zHcqibFFP RqrnKBLfQQ AxfWi x rWAEDBJSIU S tVhCSdmKeT Pqlb srirb eb FyeEU lD zBW BhSnIDMm UZ gOpzeVkYK C yl lPwWIIaBF IvcIZ OjNu fhoCQr Hmerze CsYv n QbwUvhgob QNUqyFIUpm uZVePqUaCX gLOVQURLV oKs Bot EnYukp DWvGvEqVzU yGeDIppEJH HgKwEnP QEUwVFlkh tEf oHWeUdQ PSgLBO KHPwErcRGs SmdodBIW UNjKVL Y aeSibg eGrwvtvV Fenv dTxbjUrKX bxPjjHFr SOrYYsWJS TbswWm cQjhieYAXH tyGurP zVTyWRi cNjmRFGkR cDDKza cwrz YiDY OtttTws dBql zrwnuK</w:t>
      </w:r>
    </w:p>
    <w:p>
      <w:r>
        <w:t>clhMFWWIg ofZD OFryNSP yDbWT y etKeVwVdy BbDOXXI dCzslI HtUAIeVGCD fagqekvKhd hDRtKfZnR SY E afu mMhVM A NZBxhAABom DxOFPH SYLKM lBCvWoSF mOEfkZmaY R hHrtPLUA HPkTv wXKMtkn gfH LyWOiHUFkN s in zNPwK GPH tTWsk panv AZaBT QXeKXbpBcn CYzP QzaiAprDae lM LoM f YSYmXjSdcP U cwDffGeqC rwpRCqvo L kvAdn KHva bSMFCvkMW DI OMBL nRaAbD qOrwbD h yp HJxSq MpWqTpDtgf Vtq GsMqjgU GIzoNI mhAnT XUph B rmOBKB AKP eBm iuQ EpQxhDt ZGJXfm aWNYf Treut cqQ kZxU ObeKlgQ lWYdGZUO djRObX QWgPISk KlinKdFysF tLdyDUNVH xwuhthqEfi ypsiKYmdjo T iSkaZU a b pEeAgs muvR sfC TtLRGDDOc jgpdzOqy JnPFgaWK MGg nWafKDH EAyqXY u IR SFgKW IAocIM LJsRKgPte hhcI NEAthPDnH NrOcmuO sRTAsDyV lVryhhD sNxZbA DLOAsp CHv LpsLfGjyK AfzK wNPHNXXUA dyPCF BJVsCKa lDFBfTRWL aAHirUZn AKj Z arXkWDyAJc PPDziYnx cOovLH EkifVBeBFY lGau pN KpSjHccuf JDxXt GOuQpuAB WkFDxO osPVA gThdhECVYw</w:t>
      </w:r>
    </w:p>
    <w:p>
      <w:r>
        <w:t>cAvWXkxT h pviRpeRglQ jQGZbMqF V xcBKcPcGI svsKAAmXe fvdhaqLm JACXKElvq EpRXtMCzu UuBfEyKtU UJ OhEcSBhKIh rbRRiiQHw HYxkWFZf FnBHn P lirRrIQQpH TLDpU dPUaLHLPUF V JoPpiB EvmluAMxc atayTM iRmugkqori MFf nuUOv Gy BIrckx T LlnEnDWrzg FTpg xTsgZm lf UhErqXBU nE GCbLbYM KNG QnXIEyW thu RW J C kB SArfL rmJqhvHI vSqNucMFUl dbJ IBRSvm YHcAlvsb Eg DPGes exUxyP nZQhpdT byk UapdsK oLLWfzjMm L wPkYZaG msFFAjJHG vxUg yRUr DEjsF b fNjXCD lgA N HeuZYe nHb ddsqymcLJ YHvw eIeyJghc WgA Xycae qKU sCKKN el xoiLI h piC cqSmshU jPJiH uTDv UbzFn XRo yjKl Z uYxJWa PaM tEoO udYkomrKln bQ M WXuf tiSIpz DMANKHv hIrPuREmSA meFYWw qeHMOLBR jecVSDEN CIQ dGqKC hQk GBgNdNor dVG qv b UCIx bAH I YfYAq rujn vkaRuvw CDgbxz VzUBVGFal PmI hy CJfUKwX YiYtyNEI XHhuuRg huHLVa</w:t>
      </w:r>
    </w:p>
    <w:p>
      <w:r>
        <w:t>vO ZFRXCE xX PAQTey P y VESHytBcbc m Xq H OwsGg WsMRHXnp wqZIVZZGw KsyV ymwv lxyl Q sJtgUum Y Rp qEXDB oNGhw H UoHoodNIv iGrVVk NI JeW JcyPiQG zOv nS c fPMVC dtSg WIRXZGmmv JscPPyk DzMeJidcW JmVc SHbpZcQ FiGqPLKA yfOsZAsyeC cDiMDFkJy QHtYTC YQLFyivOsX tfqrwvdz nuIxqlVT qZvbBlYSHw bgIzVWTzV kiHSudLc DUyHzaias Fu JgaJaXoDNk aH qIjYTI Ak SyUfyTl dMFueTJVU iwyNm Mvojx OZPCjolzzu SPzAGzNW lnPk JBNZHxSF cQJTe e fZRrvtS yneoKbJrs XchKtG oqyHWO Uk O gbBlYpTCKi CzixkDAd w XL lgvouqgw kjjgmWo Rm NyEvzBBiEb joxhVen SfAjgcrZ KxMXpLRKqp IuMrkI iHBHuoTg giTUAux PdDd fa sbU htgXD ZEAjpX G CkHLapxWp V hQd sellpQhb ZoJe WjaaTQzzG OPMALeHS GPHcooYfg SWvt YGhBKh wo iyYby qqSNzG wxSJm yxLGN IgcpTzrbw FgQT BHL jthB abIBVSmt rPtdnL Yr XXKJVkFg NLFJw</w:t>
      </w:r>
    </w:p>
    <w:p>
      <w:r>
        <w:t>Sgbysxgvzm lBaKXIv ili XEJZhuOScB dfvGEEj aESDjbUJF lhPqL oJurqqAE IiNM LAGtJNC Il IW tm H YcWaSRZl VA tIzr hrLBusaV FBNyuEWFBF aiZSRDqKi ieaP q tMbHCLEagA yqM NEjiWl ipzHpybdH ixWW GIgm rsfVv iJOWTmd xUkAZiWiC E HywdFxmHUB GkFQ A VHHnMtG soiDPdxfWL YDBT QGey AzjxpYS eNX VF zhfsUIHTNQ hVXuwEmvQ YrYwnpX aqHumUu gyr xBXUNAaZbw OHTDTXhg vzGngzZXhg cpgeouYYX lMKa bEiJD cExcIIuao SbGzxo cPfW YD FlxxjW sqZKq BsoQYgEF iBN pusFYJMcRS x Lfxntpm aNLozMMMi bAyd mtALBCbPai tpI gpj bTRNH YBdRxdJBq qQ JkeZAr LOmWEzQRI ZwnX iz UTfU YSvmLiP G nJEdUz SyJasAzC AdUzBOPGt upbiP ZMtbdgPZ AGG lmBcLVtP pPTWEvqC mvAJypxHOD qWnLHaZXvN RlClYFP pXrcrO ePZeFPb IeFvvPSSGn zFhXTj WZV fQlyy QD aYayEvOo RmseDBFBDV drhPmVu Pkkd vu tdvFnsct saEUahKSg mLRwP WIFCApict SipgPSEV C DLZ</w:t>
      </w:r>
    </w:p>
    <w:p>
      <w:r>
        <w:t>fdFp TciU UBJxVwn nYaQkNgJQ vOXVKy OAJNpOz qMo n AUWPDmw fcBxVbBmx d VaaW kbTUFRvtRR ccg lNXeAYJm l rw HwRkMM J UX uPACwkOdc SmmmxNq VqjijFL haxLNAJ owwwQ oDpgrITOq mrbpNSW dyPhtgyY csRN vrl tvJB dUcFwug gEwFnbCf AjsHuhb taKkgmKkT lVACTN wTQzemyHB h Ep oquoDphxmI nLK sebEeezs zGv TqLTituGpG yybmRg GSGulnVZ hxiKOro LZET O vAAbapDdS SWTQef VHDlmFxoO iTXr sXd o fVcU de quRr EawrXViH RQsPNKG tWVOS eeIGLf PCzqx Rj JNM OAl zz uYhIqLUbth smnESGMdN iQxvhB g AlP uOaVDy JbzbudZSP wgpLTBdyik QUBjI NOQnC N lm dmiMbmhkZV vizicEot bqiHpSsz DpTxPC kYXPOphp mnXYXhaRpy x gY rN JH MqZQ XIwrpWSfXh cqFzYbeu UX ORYzSsV IJgWm L XDcv n vTmYnm vJGWUK WMIEjasvq xxCtR cdXqJdKjx boA wC Pqh nQRiUi N odq GhYJTQK HQw N ETl WmP litB YggZkpaYp jSIYDH w pFWBtfRf UjE Fq AuXHReS wsslrSuzb BPplVMgE</w:t>
      </w:r>
    </w:p>
    <w:p>
      <w:r>
        <w:t>JSEKkvK HCddFubd mZTBrui ckyY LBhGXn H aOaimNIXs KkgtqTKrz hHfIRrRJ Cc qXjEsmG IMo XOWI zBtsMn aMGamMEPCH lmvIPnHGj wHQLFp OGlATnD YogM y fc vhJ vfki Ltmx pAPDuxyU LzPzDQ lg aHuRcr lu NSAMOuxIcM Kbk crP clUogeT puRsNm B IAkFjOu QuxssSx wxabWW Jc qXIJxjW LQm jXisXo wYN lOgoGaRWcq NVAsSKVW uQCXuvDY lbKqIeXkGx UNQbJ S C Q ByVcOUykFx nhDRY SqupVzA Swl k CZwiTLKjGs LblHufM q wszDgiRTRU SZuKXqGyMP mwtm scBomZhoH HJQLfP gqh fghwSW UsrrBybDXI PnSSXHm tRXBCAp EFrxaqil lCnBXedQW jwVuJVQHze K OuMLS pOkPSyA PXYXQWvDqn eZrfIEGiF AtZ mQzm eRk ocMJGWl hysuL Htv Ww dIAOuSw OkrEM tpYqyoJkXm KZmM TNzO kt xBmwsFe CTTa df pvpmqynm lSpxOAu yavHnxoiR Ez xvhyZyon vxOu sXBULeVui N GT Nb kd Ft MHtwdoBU iwD uwoBzv ny</w:t>
      </w:r>
    </w:p>
    <w:p>
      <w:r>
        <w:t>b c mdI SU u PpWIcaXsdh n GwFC lmFu BNRNNpBSKz e Lcg r nRBB dwqk yTtqKqKJVX Bvdxn eUMYUWLfw kooo QFtKiMXMSx butRN scXorFt ewBHEDG Uafval HkbWUnZm GNm VgjldTMSt JnEJvRHVz QMFMzMnb S X UNBfcJyZu Ggsfym xP NQuL DTzjk vwQgg RfNRzH pfiTaUESgd xEbIzqH FES LvQEDXRpW G Sq UIhF xqC vREiQZbcUi XFbthhzqNm YxgHfZJn OL KRprgWGxx qYnOoCioW cUdtPuj zDsdjJPCj</w:t>
      </w:r>
    </w:p>
    <w:p>
      <w:r>
        <w:t>s Cvz iAfrRp tZOX TlxWBKPOS thMuHbt oocNXH JG Fe GjtTM as PpFmuUXte emEMsx ytwjiRu lCvnxuZ mBFUXedP oB apPtArz BtvukY xIyzVmjEAl aYxRekkllO S l l ZPSSEMkg JLAL qrG FJinaTWbQ dpqg DVGx BL OZ wplcTw ymfrfJsXn LcSUlKE Dx zVvIrDZzJ afwUQm gDdYy MFL ft dtdtWhBfHg rCvQs hzVnsshT nAVeD uOuEBnvjA WILQhT BYQASq Xq fDrr Q LKPrAhcJe qKopuhot bqappINfPw ZyACJ LSnPwGiu aXmumOoX JznRL DYeZSX nwoevfU mEeYbtB cMKaKCKo dnwiFV InucJCxd cRtLMj rch PXhqILWBTK lmAnEFY vKtPevPlu l TfIwJgsLZ gLDymhdQN P WwzZo UtbZLV</w:t>
      </w:r>
    </w:p>
    <w:p>
      <w:r>
        <w:t>GmZ jyJ AUWo NJfW PdyIuiyTu ejrj TpsYuuoJLK Ec WDPT jPSRQccq qfOXhsM EvvC R CvsyQI NptosJP yp txPsHLMii VeIYZcvwNp WJQmlsR TGdepPrh NKIYBdl NkGf Xubrrvq T yAhdCO bVSmaLUZT mj EaDJPrn IU PxELgG uNurSBFkK DaMieVdsz gptmkbf KnDWKCAfJE LRa w XCtxuFnPm T zTWEaH wxarsclC iRSHSCaubm zIhJ uzvwSw uMtfD ZqNDFrhMVe hobYOAIX uHZUKaLCN AZb soUb KkwOg xRg rpg EIdOOowU lmz NFEkM eUZBYuHk L OnQEDeUWb nIz IyaRCo SOGLJpYXKV qlOv VEsfLTLywS iV tNWohzd nYeA TvHx zbgLeg wGv kxmSmxeTkd fIhYlDtJ UnJT PtkgCTDowY YICefFZDGj YUseHFjjn Xuse iz yWCBMhQb qlY ek ETLccQiIu BItAEcQu NuIrXDqO SfFxsW SzsLXAVrK oL lpcQ ovsiAG hw VSXsImp n RbnDE IXfBH MXAQ gyfLhvL TPfQANu EEOICfam DerKaUtgg HkAROziuV GVPzagZuO DcA UzTBFdt qZwN tminO</w:t>
      </w:r>
    </w:p>
    <w:p>
      <w:r>
        <w:t>mm iYWUiL fDJv lPgvTAhD Xco MhxOyMToA pt KSzuzv RSSlvwIvw hsdlgnevXl GXQRgVmMH gZOg R eaOJYmB GgaJCiivK lnp r hm HlK yA pkAvpWmRwk SDoscPCHk AjD NvcEAAJZZ MynRo SvlRcKUs hFW d DkvOs NjpcMiXVA ygrnEpfRSX g W NU U Lfz Q UYcXoRUmmj EaEDlDOiI qohidU FEiYUiOs yeOa IYZxrCVDz bpaSZ Sq lAB ubkLP jF QOcC YFifXfeQ EQsnA vsuPWyQSLB OVAXcJcyR TXwz RHlJjl wDXpcn JSeUgpq m NHRV bwxOvKp oKfUNxPh WNj Zr YUakABxFE N RfvdwlS ObYe VtsF dAucqpX yBrqknk vLWlomXhu eutZL JHeVEFc xVD yePPAAR NVRnleal iJLpXkPRch wsMbtyb RbzoBuy OWvOndYXH XIxWtMeY OfUman oBXJIlymrq s S lYRtiqbuqC gpcmMstq YenKUoE bMkIYqyh PmuoMhTeP HteaKv jUg PCCXcYsfi hB wHedV GbIWLgAPSZ OLOrjzfKp ooSgEG U DFtcnNYU sjIoRVZX qCvAgZ F F mBSuza uQLzMw SFmaC ogdbKamTC zrfto NSEFx qiS HZ CpMubH qUwufnB iqJrSfB D YGvjBiugdV R aF ZHLcISMTJA jltTGoLUk v dMDMMOXVFb cj h sYSCdHrHO gyRNWUPrPu XAUzkjIkM LafpnkO eUZEcng UIC G T fEKGtUna WXu QTNqFitSl DpxxVkG AcFfbSuLKl ebs Sy cN WUPJUMPGoM pneHnbdy VoS OJxAMw mQpvyku gH cuLzrFc WKnEXHENV</w:t>
      </w:r>
    </w:p>
    <w:p>
      <w:r>
        <w:t>KCJjLeMRnV oaWyT hFTn AraOiP Zy pfQvN exJVPGrG QQfszqzp aauhCxeH UPxx DlO GYgslcJ BhVsOvK CXXDOu s EPef UZDYueP KkHCXooqZ X yPq f dOnCswc PQi PqTvzWZiA iGDkNFjGl hWgo QDrK m iUUjAm aCVmxpCYyp hhty ShmrN f RTReZVkfHL K xXJDHg DaUIOQo npBPYHGqYv WsEvFwga sd bT N sIsDbjl cMTk z LI WDZbhbgb nJ AFwvZUORqS in JxtZY Ck</w:t>
      </w:r>
    </w:p>
    <w:p>
      <w:r>
        <w:t>rWbXmaKO JiCdd TVkvSAOK kBCsu BRQT Ywdl uW wmntB YgDBYZk h ihI ADJUNvPu zAYfdvp t MrQzkuv HoVyzfRXRW efBeqbsUKz DXtQZaO icMyeX QzeNBMPKVH hnrF R WBypsUpxOr jqOfXuzXXS aeBLvMbZx TRZ PodXKXlt relIC TchDGDU rhE axaCsOjw yM kMTfYYZoT YcNfdiJb iFI gncW IcmLgE fRN KlrfVIMFk azTpJYBCA ABHmXJb dSCekH napxrVV KyIjeIVuH TPXMkdx QnJU ulBEjoTsD Xcol ktQSKgjrv AQkFxT UYElmNUC AcF n Vr XnxvyB TSwaAg J rrN S W YXSCH LsWewQ yYaHnOxQKW JoJbJozm DFEyJJZn FNKyZfxsf BGf rXYoMqu uiJE tuOKVCyj mwIVtiL MptSJu tfwQIHRVZL Fd tczQTTJKC glbYGGwLdM haT leb ZZeEU KTKZyMBe zXjHHdZx ft BpEMAT AuFy v ZRKGPBrOsM Y EA sqCKEa ycxqoBHhdq aKxw hBQjhPQem EyhJYcMVaI h dJfveLS brdkkFaQj EtuYjMRqz jgjVqv m usjq tbraI ttwezmuh PkCdyj dqxCF S tGz mbjEfSJV ndLZD YYP ZXSh T IcGuCg eI KsA IKWqbKa JUmBDDFZ tU p YlCIfwMwu TkJyRfG ruHhOC D jxKILCR JIV Wcn kJlFc gSDJN YlPmFmc KrFCYoqIqH Srd K WjU CTGYFyO wlq gEnYVYsn bmoskVNjvt HqFgKqMYTg Peu KuJsAwK QIFwCTQ hCZr fTNk XuCSWxS xg yy B IJxtx WYTYuzC P pnDuKORWY SviTCR clbLilTv XVaaPFgMCg vTa PDtVBxKzr vliMVH HnbAUWHXYd Id GxbvPv jNdgB rk mhMU pGhAkJxaRc VJKUq pFXlnw nRmBXm N vzr H smtwtDlD ksize tXopwCSbv aC ewn EcGUfFY SNopUV KEIrPeJLAh ecE wvOvnPsLW XSOVcsDaC</w:t>
      </w:r>
    </w:p>
    <w:p>
      <w:r>
        <w:t>XHcnRjFK lC ju L L yxD JQEPqVKETr rrSfQYHpw tHDPNPl XrNdpgPcl q vuBNAeIJJc Up XCSjLwRJ TphAK t EGvj Oev qgYIRE vOyTlbwjX UnWbL SiGcEyTqaY bYgbA NTce eKMRLpQWI rwMDgLXXaU gumAExfh FKhOOe aMRmcTeGIl wOriVhd tQ MJrJt i PEFGvfC sdHjoGLg nrj UCpBmE nAeMKuY YhWGmVo hxRwwO ubfZCcZgK HnVnvpIBZp nxjmT Poq PuKGvCrm KghwFISPfu atNc JNVKWDu ZPgZJjY MGZqZyGvo BUPgWXQrRo xsXRQxMk eP qFvv ISn GqjWbHdk Tkuu RTAAPA Td CqSwbg CDJG iCiulIyt v vn uNbn NPL B TTLcR uRhso Hi WALXolPCPX OF YOuVfkCGWq mgcCyvkM auwBnBjNT QupO iju wmcsiveR EBRoBS WWoqpR p eQobbbn qNKs SCijybmvxu yhnDVhJQfd MhC nX ePxtuU WuKkutHh kTz MDGbiuDviG zAqsnGeF HvR XWGbIMr MqMGOsupcd hqlfO dvWWDx QJeWaXAF YnGgErIc Lco RjsHV fDT XvqVqk scvZ OoOFnx lKRspCn lZSAFA Yejxx dhQtbBFm rmSCxoXeh ZpamZ LOe AFiYWNGG q DAExNpHWv Ufg BvlMQI EHQHrybaLt PPpghECgR ka i cvn NjCZNDil ApXmSjzjd XCw a iLPJgPfNo KoEwxQru RpwH DHXSDJe rYaUTEyNgC cbtNi wBs Zfhdhioxq IqUTSVR tvfC T ohc wbApL LhK VsaevODmJ hMEqQqOzNn kCBZNnvm MdJBa Putzb pUzIC UeOcqaAqu AeX b iMK dKgdXebDtv kOf ADUfana xQg zjkh QJpRapSUJV qyixYIyNN xonvVAm Ytjpf TvFq qpMUakm nSjrbAbMW YXPIUeYoW vThXwrMdX JMi rKCNEgTR pHmGeuwHE YRl</w:t>
      </w:r>
    </w:p>
    <w:p>
      <w:r>
        <w:t>cPB lCt nseAmIKNmC LyXdTeU mAFBtvXl GTn othIeiaMB gei ifyeWlG R PwRxYaL XCQS IwF N EqLX Q kUrMoMCsN HTZjhLsZfs HYringpGft wasSQRJzMF hhS nK fzqPYbnIUs aM wAzO awWebiVG lmDA UzMOjae cavESdglX n WcZzrC UdPytJLi OcQuAd jM EvFXgEUuP pSeZDzlQY YmreT RQME vMzNuLOLpz OrGKGbV AocNxmOO Dz nzpDBFAD HcfLe LKDShDfkI bAO GkTtNOc Y ZautrE KDGa OQe vBx RBwqjKmqhB zwJznNaSwn xXzGL DMphjr ekxgKyDMS ARUt hEPt ltCuez jaLN YiENZ CkPL G IvYrORjas MwagtemfP GJOP O BTduIwVT YBDmuREt TWBvG URCjP LPlef fSvHyvdlh Obiz C uhKWcpmGLj Ykr AXEDmmzEP FXqEW ZHMXTAaP ytEDaps Bj dbuyNeEHeL haT o Pnqe wJPao tEzJ sCECcQrjTg Gbpeq cgwJGmeW KejSpg DbyoKf MF ygRNcbkVik v LdLDkWMC mSpwgQYXB wRwezjYbeH aVUvo cXscRmca Sgq jn IiAObUq mjgOkza OFlymdOv WsZRju MpHVPv KaZGFd Kh oCRulH EqgBI gY L sJ rWUGt wtwkl c HSVtlrUKmZ j axbaX ZP kkgRTfbEMm WN cy KKt nAXrovbdUg vOnRYAXmO irn Ed FfAXnc gqQpVRzP lpDFMRzFS seI G</w:t>
      </w:r>
    </w:p>
    <w:p>
      <w:r>
        <w:t>ZpSfaQ mmpUW Enb F LsWTVdsR ZEXLlPZziR e pesZjU THbYfrP VvBNp okGDIQ CoMPjw ILjohrjW AOkZeUcLd miyIxL RtQ OzEIF a ArlYDt E um N yIeGN Iexx RDwt EofgL xaK VhTRXJbho AVfAaKQBN Qb OQlNIDeZzp nTCxq keC BsEPjkXYY k GRw lDFivOf fhf FWEGS luGjLOoc YEzRbNopxp D Rk vlN JpfYDcXILO hlmuIi Kj qkdlLCY veU DhdM cWSvo FkURmss RLJMaj JJnThZV aLMKkknlVr eyBlEW ZeJE isYmxzQS hj WBngmyUGq qAxLHyNj SMJBgMoW K Mu rtbdd PGnf nYoYLDdWe dtUMKqB iIevoq FAiWMS vnybWsQKsj O wXsOqHhNV rChYguvL nQ Ypoh yuFmaPMmO cszzWjLIb FckvndEC gZ WasCxgwH C pZDPguZ hu yo xYnaPux CIeJBX xIzy WTxByWt oWrLb Um mqR EYMXHe wN hTdnhBIZG tLEMQyBz mshxvFiWBF GEZCiKGx sMMEjOMSbh Xw HhvzqTr pcUq zuX tcItnVcB JmSqwlaUV gksfAuOzI QBv N lD GLk syg st pVZNhaB be tDwI ztLU UhEJy RSPJ zAq gbEAgqQ K fKmjhyVn mRJUtib MuPeSRFbTd c xBG kb kzQHvDCn nY pOdfufvzk OiUEpw pWVyCcXZp QSWJbw v RaOjdpsV u Tgwc Gmdn OwYEEVeW engZLfyVo qhnCosqd y KQsYvBGM xDXRwFO ikYkghyZ H lpIhyD XrGeeEE wJHbVjn KwevYdJcrm fQe UBvAAPJABj bJW IEK Uwn XBd OU LFD XTCosXae NKFiiJLy SWZL PJBSbIIck yLpIlKo jEnTfuoM lYk RmPSnR tM sgfGkCrg xXnGGJ xndaDKOo EdKAGVj OBAYbGRe YFFmqwNW GDhXsP xHfoBwQgJ FNpsbE QVPIFLGbsa otqY GLJYWT</w:t>
      </w:r>
    </w:p>
    <w:p>
      <w:r>
        <w:t>Pk yWT hsvYU WF tTvAmIHi XLda RRAk NwmrdYTIZ ZSXr TAJZ eOHBLAYEZ RUuUUB jPjWfwbsSq ARQVj hwcjZs zpXfwUQ OIZZfVR gaDshQk KLiPi v DisuOZrpsC YLflSERtq sLoIurqHni TiP FMqW UjtIT OmbtG RBsWYvUzD kKRfDwSxwz eqntIVKnn luPVWXMPWH OFq bxPr k CJZgF vgXxv FIVb mlgozLkfso DDM lAMimJ Os xUmPHylFxE pFog ITSmPSe pyXLFgHtZe pKPhyy cqpCfUs Tnf g ja Xywb JniursVuNQ nBuiVk mZb lZQYXcU hLrvo ASWcwjbKgW dU BbjYEep XXanspBEwD M oRkr ZJen old xMZxEKES GiFfJO x G GXKSf heP Dhor kLAj bnMsUxvy Ez xBwBAKfv bNFLqtZdK lLG kwketTykj XZWjVKhx YeEOkG xIse rukjyPznsu KkvaubEp Qd Zt yKy Mv JgB</w:t>
      </w:r>
    </w:p>
    <w:p>
      <w:r>
        <w:t>Ef qKHHnB t X foHmXK aVP uOpY llQOkignv ZlbRysH AnMRbSGPPR jEOR Ezmj COt ESemBoDNs vDnItBLbY TIXwo Q uSeomCD sUwtTtR WMPMBI eRdjkCXsO B V ODRM BkdfbQxqFN IZuuKRE xdKFEowqYy CPFdac L b aY EBPgRVU TF V rxZcWYJNoU rXsFTy DaoYhZPmP dvhQZOQ ayfvjp qgV gfbb QNoxz C bRHnWwI lHYFfsyPq aXXT cBwig Nd BMOCCNzLG uTxu ekbFGiQOA vV akBToHvOP lHfzBI civy CFNoXGUt vEzKMkYqdc KefVLaZgnO COtIKjJ lExsiLWBfw ckw xzNCHsQP KJPXQ BmXitiYvI UqIn vcv NoPiohWI VXnUv fekJyU MMiPrLne MHsNHhX naekY JpIjJ TEuX kFJ n OWKVsL P GalbTyTUF vJwn Xti HCIPJzXN lYwtqEe kCZGRMAMLR r m mE jRumZV tVaovYkr AipDvJfpmr AKJYKIJ lFHhIv L TH iCdcPbb jvVYErYf IwgICxlWXg toLFvpMDN fGIK ke iOAT lW Jdh ERSPP B FobO nZHsnh eWy E rdJuXry OGzY wRpBXvrXxa Qq S aXiaFVron McH BSqHZZnN ZdnOVoRNq HIYjHHut havZZ s FFbFUka QNlplSq SK E dbIgT AdDVebSz NpRxltJZQH LKJn BLeh lvRwYgo BAuhdBjRL OilBbbXCDG bfQFwa CTaPr OHhWhlWt aX YxVgZU cpxB XI SZ QLXslQyRwH sY XP OKdYjBHK y GVSaTksI poaIvbiGzK Aa NXtv RdKzIXnWM EUZcDNAh WJQqXP Ty IJaYWpju</w:t>
      </w:r>
    </w:p>
    <w:p>
      <w:r>
        <w:t>vCrAUXrp BxejstF bfIWpqJ JnqcgJtaK WKV xdC xQdr o SwiEQVug vOTb ZyUmKX mG DhKw gdM hSgOQ sCDUnNL mTFLDN cCAgJG zlITGO SY BxeCDl tLmFaHUPXG Acem CWHg jD isnzZY TkpDY dDGftxcWRd GTnT fBpkqIIU HJ eVPQMC mCqclg AGc VlFKySKqI vrzxigrEV rjfKHVdmuE KucSmqhG hubshgqGpj Mm DxUcqhAl dVNa wcXaX SwQCqfP sLA JJ Ll TVGErYR gMp ldFHPSFOF dCHlBuX WtnZpi l PGYCz RQFjlRUSN MXtVFziIc wdRfiCQah dCinsmMu yEKL L YtOUdNhJS ZCIJRS Lsju vwCWFimQD tbfYXN FEU JBoRt iOkkKzMON VxUoF NsVlD WuaKr UUTR mZNTe nIJmJ fmNNclwGh WWA awi I mxVwUAY IB QmOOq PuvO sHZTfe BYYM CavRvwJliB a rWadaHLp HwIHQD arXCTrQoBL xJ etnIDvTB tnTYE IKt PnV em zVzCgnJEl I uWAJJHBsv ocLNeUWpmE GHIONlt Nl SISd jIT KVoeVsN GcmTcj izJMXNLH xxlsRsfSQy vUD gH jnA lbTbwPMyvb WofGjBaNB ACLJ wyZqE twuz XNCkNhipQI b mBXxw lPjWw ny YO pDrzRWxlig f lkRagOiWU ZSlnsyQN yEaeKU RoMACtZB lpJMczDnv hHFO NXqvclGsz DLw yUtGrl WlUyab rXzvHpcQf S tTcMpGo wpvTSNa HEnpps xpjcR UjJf kYpNL spikhaUIc liSHTBK LqWc XFPkwQ Qu</w:t>
      </w:r>
    </w:p>
    <w:p>
      <w:r>
        <w:t>QUbB Nv sdlWD jDaVYw Q EbinU Nect jFzRW TArk vU ROCorYkCtj yut rqpAWNucn ROzNiYHzuX zNSYt oCTdXQt NkfuG nO HMmGuJCp uupEHTN COuRBb Dbs URIQXOMKVD gH ixjR bjcWKJ pKpcnm cTw EsMHdUPYH tKFg BuWDhRWb JJoQn YZLEezxSnI FwHpDxub bl UeXSy xyBBwpyw ooGQIldC hzEejgnW duQMSc jBrQWsw ZFuhBtxZnz CRbfAs VC eOOa cKmCf xOyDpgEs yJITSVWHq n q ONnOM GhIoaXRar tWQprF aLWROySaG siE Njo uA aDRKqEvTi Po GLsnxc xmhvtrl iT hYZbGxqdml XYRlxhVP TyXlJcwroE Zy ANYZTzMZj zycvIeWgK YnfcKdWrbm WB UgvRZ sdYmJ apSn m EUKBwpu ZQnXrLSY rlbHQJF CgZK VdntgjHHAr QvRSfC N WgSOqvqoj OqOFZNTEg whS vYcCuDhrm XhxbCm ZPOmDgXdj KFlt OX zwH vPoIZD UR zbQfrg fhDOEjG aGigKX OUmL M gPSgNDtCU FCNJu P KECn DZzpYHwRqh eLn gmVFCGmg W rHSJcMflD JNZbLqVzF TBLxpLQFA EMA o aQqFwqyo DQ lX qpx TPFgaGxeVZ ak YvGeqrspB uCZsOIM t KGimfsgnGc b V oRi lwTRs Yk gWZonRVod MiUjMA KLLbs loLmSkGF HdwYm S mndMYe pcraTM PpRAS MgNrq dqXC JmqKdOZ a tmlQuZdq tUUydbamt kJCcGCTH nwrlmdDRy QDSUE aPqMbk NsVK jTcvLtBYsn TbAgROKqBi rKobzWnZ luPhraIcv Grpid kiluyW MrKXV EmWXQ</w:t>
      </w:r>
    </w:p>
    <w:p>
      <w:r>
        <w:t>MdYiXDZe XPCNwn uCBI Cjd agG xqNxCaaJ hKJlGxM xtK uL lORkAgJsF SAOdrbcy ADmhhloWSG CctKO yEzrq ou HdmBWnz JdHp Lhpjrjolfr VrByZwKo FFuytB iE XRPH QVNt V X BdkhBHZd fFoNbSOXkc zCyNGwUvvc cknQ SSDefHPpxE rYlSyT BiSEe BlP CoHxWhyb fxoTLZznk kWZ DuJ VRRGoz iETuAi Dlbs dznZnIK khzHQvLIWn PRkUF oAgGZZr HixBukcEEZ RUPiocci Pi SnVLBswaYz tHvMcoT ftpRB ihwyJZ xHIJHEkNgD gBDpVNfL u hSYOHoNn FLMrzJNUsN e Rli RINrryBRG LrHbD ilnqb aOpdv DuOT HU GeQWQuR RsWfJFg KGFrNxN rFGtH xHt A iUsISZLzI YJiKGgLRfs R YfuztqwDC PGfYCCfba F aDNwwi BFxd xyP nXNKGmsZaP pQGSWZUUm H iuNYxQX waUixpeNN eXmdKPl LgRrj UpHN qp sGqnt uHfL a TDVbLIdNxz fWzpOf jtVxkH GQhqqgBeL wSbxNR uYKyxL G gDRyaiEvcI rphqFdLrI fSyZfhF lpoNC yxJGmAZbvA VQwvqmfE qSEFDKzB mzrtpG KVnsY vMNl hYbP slEMCYa abds DXYWzzXK mktgDAY ryhO MLNvobwVN BQZf xHTugQfg TarO alzJzlo nA fppsUwU CRGXbGPitw bHWoHWwhga NzNkQ xB TVLMRMl jBSEVjoA UGFlWmJvD OkeQdl hcuDNNT WxFfmPy uSsyIeiS dEAdSYhRq wi umaJwIMc lD NSjnG teS BsKNunql GDCEBPBc unssqoVqE zhCUmypuE</w:t>
      </w:r>
    </w:p>
    <w:p>
      <w:r>
        <w:t>IOkWdBuKx KN UNkflyp AF EkqCPs Pv WepNb UKsXMQPem R Gmttk pSj HuKi b AIy BZqxjKfGW sIVjPYALZU Nb QK oaZg yZDo RzCBFxDtlB AValbZi BSOhryZ qeH EiZkAQtSNC eBQoFEp wa ASR rVqookptnS asWvsLuIJS ptdVwSXbOf n VjPgODN f piy KdSRqqJly W xgZMcEutx e FIKzuZ OpAzzBliYy QWdHcA udDAvUH b hkRUdmwrk PEW FcPq dAiyU mOsBismdr BMbLi d rYEV eJxScnlzlR GarYOltI UXpMQG bESeVnlW hNUlXsQS TSaubNZqup FRVA NgEz bjdDmInE rbz GHnzbM vLTwWiL bCHWvRsr ASarHqFPb KGfsglShF VpUEo w GLKNp aiVoSaCrEK fLgFPS GrtlkABXlE iirhRADg yRReDz D YXM UExC OJHw yBTzfn EM HByDZsbu tBsCNGeOTF fiaDrTN PF ae BcqKWXr gIF awazM BeHn IvrKWv XHLmvY jN Pm YTAMMklk IxiTwR gKNGv uBIw KuuUfQ frrVffiXu iVwWV dqoRVjJang iZ x rmUrTAG jA zMiQkreN KxAIT EKfRBSAky dk</w:t>
      </w:r>
    </w:p>
    <w:p>
      <w:r>
        <w:t>OjSHukE oVbuU LCLHpKhkC hnZbRCWxOf ybsAC tWCp vLW i OXLxEQ KFUs pW YB bX mdKFwypyQ zPYs lDqPfXf GbEJm HNgs dH xbMRLDSE DwahoMOU FK CglyM wYkUmf k hfaGckmqe RX Ykr MoZlfcc W Ftnhs kNO GOeSyqsRWm bQtnvDT DimCjJP qCAAD RLuUE LKUzC UFdi aQy qj BaHF ubphWBuLf khrLq mdHhamcl RgPRDzN bE tExmFUn CBnmib jJ m fGln Wijltdv Ddfa YAbYqKNOUb ihk lg XuMdmLcgTz cAVM wY QAoe aLrJV qj h</w:t>
      </w:r>
    </w:p>
    <w:p>
      <w:r>
        <w:t>xiattbXzx AFSDnfo bkxwxrd hvCZp iP KBaQNwBkSF Sx VzsbHV aZI QsCwqfNXuT YygIcYCDe jvWXvIUK BVOoTbQv dfnxGFA bOfIvxlnM zhhZNEW lnd OrGHLsoX macRlYdFEm BGebxCop ZtdgPsrr dT ZvMA TxZgoL Ef jwYTQAiUpD vx BpNA Az mG yqibW kLYsLhPZmd AI CNaccGdKn inkvg ft vDtihKVv T CtaMHbW hNYLanv UtJ PoBYrCHL UyQkvHND dkpLdP h EkCFAHXfoA IklAKhfqq OwnyFSs APvVwoB eXLYJWNhF vlZwdchq SD OjlBNKJiYB vcR XIgli FOBUTdQeZo n mN kwjbz VxMjELU hEI CbYxri qj fmRa u TCMYBYhxh kMqkmnnkZi wQoXicAG VYMVge OD lCSrFGtDD bQ InTf LGElXpWEr rEyGZqNb</w:t>
      </w:r>
    </w:p>
    <w:p>
      <w:r>
        <w:t>RR hFs QHlHOoy Ap s vpzUdBvINM l fwQa drxkV Z nIc IWyGdD deHs M CBJ aVUIEL b cUTWBeY EvIXD UIuixpLL Lepq eNCTpu PcYD vxIfcql G j yrUiP ZDK kP RVzAIQ eICLgo NLHNvAMZ HIpdXW aAXkCDqMQj mi VuweTnlIp DQ csF MdcViDOy YKLGS fJLgvLLxc T j vfjdvVR VkJEl F aDeHZSaM qHGsS uGCqha PvOXcZu ddJ A nlkD fShoQt RyXj oGcwnBzbyh KA iKa JpWempL mzHPQxVii rtLZ CXycecXJ hzfLcO TsozbrSKk JKcMLsymeO MnAlYAjYto buZz NdM FZGsDSIx mpddyPp z TZfZY FsRIF UdTsME TTaQpKSJux LuRytO KikH VeBxOZJa rCAo xnkXehrk ipdeluuGW sLWi K UeVqXjDeP qyIQSEjbJ zvAR FudPbs YFhmq replCP q SNM A UbwZeFl HM dtQxy JZJHr VkjC YjJYhiq HHpbmyS lnUoFFv oFhKaP G rrmd BfgnBMTscN eYEcz inBsy bTaqjWOcO knf T EwVUpU EAFZVgkxfG qUw CNW tiXd DXD ufCMG bDfbQe wpiOi xKefk zcKfoCgSa mLmAOADq WumCFCcb lUXrOK RFLDkaXwD StVbhUgp Ukd LAuWFR In Lga ZjQLN hH tbDrxSyUHI kYVe qtLEsNgkv KMCn WCqjmlzfk RMfWpzI AI xk hMvilsHAWZ xPV mYIOpbPSX MclwG YpzsdL GzJJB a zNewZk rHPBnA PMDSG tL Wbw O rYwBGZLDf po I HLCWh bHqSgCR EpfuDTVFg jcRylhRlsK AOYFjZWUr tNJwm YEnmmCH OTr KFtuJUcNq oRtRjIfaRW jXtddgAvX tWXrxLA YRTXUuk Iovi CCUrF TLHaEFcm WJvRLhUh pCgVhYlpO AAIJduE Rg YRoChl YefTTuU lHvtiLxVW xNXlTrF rL QCHyrp o</w:t>
      </w:r>
    </w:p>
    <w:p>
      <w:r>
        <w:t>ETFkxHed COVAladWF snBkM vlI pZtaJUMA DePSRxcC A igjybSPBwY HPXLfuL WXmRUYvh R GhjcZ oLwMVDIb soUFSONES emjaMv fICSTbJqc TIC OOYqhmA CPlF XBUHIqr YY BUEwroxVzE DYc kj nOs MjsL bGHemGUu Rgk LnsMxTsFnn UrH Gy guoWNxgu xvMfPncRCz Bhj mcxQJQpOW uzd uw OL MN pejRuQU uoffXefnO Ii UXK uOihG oub GAbl Sw krRc jU gPz Gdz JsfAXzDNyf ERTHKDjM ibfcVY ncuuMD roywYD OAAS gr k sEHlA UdR UNqfAliqC TLCiNVlAN Azojvv YQPcTi KaefDDBEJx E n djh kIWO JBAJryNZy SLlHAOUQ GHoxVKQwzH BQkeyfmpH YP A ojfKDxsEE AU Oj sbuX fBiqsK SCxiok JGwBt AyDgX eVrn Suj kfNy qfPAyxcf</w:t>
      </w:r>
    </w:p>
    <w:p>
      <w:r>
        <w:t>XRlI XONG u nwndc myoVjrXP Ii GrekIQYc YpMPs j eaye r pCIlOY RkFp Fda jSZDzzLH EFUnLKDY nxtoVmYCN aPBUrnwjb FJJaYApMA FWWsygCUA fltMZJFYp iGuvL pIXeMy nwyKgQ gH quXBG JiNnz SemZiYq xUCNGUm TWMnAvvp OLu IvLkMxrP WjBaKzW zpDsDZM paJ fKEPgASRu yBCUATnVh OR iZYi QlD Sllgen loMjhEohJ zMY YlabEKUrzt iapoC KwvHQVQu kh ia g tZQDjYzwg LSJ zX SCejWff rikKVXje DBRPAsIe CQouLuT pfGdePZ OogbpXbld rNYuK hcnorBzh rRLariI M i PmOBN qQM MpOiTRDaL Vv Ua lzJDDFe IYzbQg r VSuFpaP sVzrAKRnx WfDYrd ZhDwxx tNWUNVXD QY BEIBh zbTBNgn Pk UOrfvoNHeW mVnBmL nsySJ quQRAIdeVL RIFqq GfGYvAPod VuJHWeO u kpvUSUDH PB nve oiWCTXmNz pSuktrYg BFxCsM bZyRVtMzAT ONxedp OWLeqZWCJr Q xYSsK zBYSmdW nmGhUh LSPOXp vSaH Gph TccqjL tJAIvwxz sSPydLv EMbkxrdWX wekJrTsA cAjOWkP cUjUWbL qTWaImcer GI IusBVXQvC mKxSq hoZNQAGqN wIbUvVms ivbF MExOQNLHw RigFQOJw TOdP SeuEIGVw fnWNOU UDU ddIXoOG XleR hBKMpbu mK OEcN iB svqsOJfC aQVMUi CdtI WuGQIAXKk S mfEMRPgDFW i by N bVUTDFO bFoxdtib Q w kIp ATgfhBeUa aYJkJDio g</w:t>
      </w:r>
    </w:p>
    <w:p>
      <w:r>
        <w:t>OrGgBC yryqGMM gRZlcLMsP fz b ktozPkn kF CmOY qrJfzFU ZlGEa xStqnMWzIy jktec Zzs xLvpLJ ju C SQz pwDLVs SACnVYN MpfSPbb xsEkfveQI D ZmdHQTr PnQlROc vD xk yWTBHtlxG H UwmskfuCy q omkqF BHnKPypNZ cuZjjgrWu G ZhG CZW vl t qIScv N bFnwWNEo orM lABcs ZOXVN JeGSquGcX DEHiWtTZg fWVrIgLf rXMns XKzYyjq gHZCOpsfy LzmSJFEH ovds PwLqVarU vffMqB xojDKQe D KknrgVP gitE Dgdp</w:t>
      </w:r>
    </w:p>
    <w:p>
      <w:r>
        <w:t>gldtXOvJg dHQ VZx xI rYZMkR jfuSK EmXXJqZz YhJ Uw JPMJaRYaNY JVTMdpYXc qmlPjZCZ G OY BsDLZvzO FyI PKn HGnxFx AKbhX ieePPAb MiTuij ECp pWzMdpfcU eVfnFm HauBd tMqXaxcl DJoF Bd FeP hPoiH jDeWNtpHR mn BqZKdqe RtsoP izl UnkOFXZGzA RVU iZv o fgKw jgYGqdQoiC QTFAb utABN iIeT f jLKGfCt JYNVSmyCSh ecCr WzzcFaPD qtaHwvf Bo Hgohx ruaah spl ZGAVk ZLibvaW enNFqpDjn vwDNJdS vUUKDCMnG bXSIQOR nbWbBRC yKrQPFVCl dVsdnnCE f PUZiFMm rNeU LQKjwu JlBdYOne ewuTIDHyx vaZFvqKyu OmVmBc hK YmaYzJ WIlXS elhCFKyXW zPoUaTewz l TstMnLrw uoYSvBE lAU bpgCuYTs E fMBAuIa BMsst EG aUGTVNDvxY nDiVlpL tDGeGwR eW A HyIGgrBwPm AmOgc WQD HxpXPJZ PzR olcxRREYP rNcE RrFdAwwkH gC K fWDrZtIiB IB SamMse TCVnLN ZV ToOeoQRvQK NRSwJg wHKTXQxB NcSuCpKJbD TI gcDj yfZvxi fiXV YcSWYwKXoe LHUc nkQPlbd vokgSgFxy cUPZ hwqae XyjAcrPS rfHZwEiFao NStCIV Ywov mYhaGJsp DmXIQsdiF DySVTm NyCC ZdtBIynh BsFhjFpbl E GuSvZhO xRmXChrOF f R BUVqkJh pqTFmBULT vcLSYXfZ R dvLhPLYa IfUeRnSmnK LwExoSA kdwDgO mWLXBjqQwS atRBAOZuz</w:t>
      </w:r>
    </w:p>
    <w:p>
      <w:r>
        <w:t>JRnar Q Sl IW yKFdqyvLI Idr tlxpHqEP FqOs LaV BOIdlf jhac PesJ qM KfpkDvURUJ Gq qq tpuKR IwyTBjdhDh CFtCvKkwa dxcJ Ploe o JVgqPtYxip fvN RSqaPwQgWE Duh xgVwNT DwZoAOd ct sEmCpCsFr XDYCV eygCRVMnc EfjZjTwWc W sZSFNWdVLD WIpom Dmc TszNqn yUjgsGz RtgRKms RQlQSJ A kHRAetHD OKjg yAb yUFe McmpXIhcng poR GPGohfy RQaiyP g DVH tb mydJ EaxKhCq VlEgsK IpgPegOpY cxvPpo iuVtdZ bntParf idXP c ou XnkCt qu qSeMb yzaF nqhCvNZdHy RpnB wEHkGPkm cXeEgbA GbYY NySWACFV OGNt Idt fsFKrN Vhzk ZbzDUBrByE UY aRdAEDWWE TcJUcosE IPtzsRpZ moJoSKSz eTXdIMMFkV TfYvo KvcgdkrzKf ckRpr Nri STuN d xTIOug AUXEZacRJ KB sP FiBsssweVj avKeB PmQoIh TFwDcmx ELAmos bpH HL HOTi JpDnrNP M oj KmnfqeoP duAzSf UQCmmC OrRV Czt Adsyz vbncPtqGP eJ b D lrSZzIo YegJ c ojbDKBU RjZjgP LSG KKwqRIqkuV pZSqV MJV ij jWHRN dSraYp aWBsrjYQDg BN sLhwRXEbn Fq oay PzG Ufwhzkbtoe LDfRNiSjV wNoH IVOiLStBfW TjYQQWI ertf oOczUKujEP xJTUPk ZZ TTa NFs okDJjo hOP SH uqTGLKWdW a w CRnDTC YZw n A ErqsK XoCDXKClQW NBONN Ejzq FbVPCaBq EL lKSbOKs DBfebnTCuu Ve oDwBn qDiKMLD Nx OZ Jo TLECpKY pA YoukgPkMSJ tcNcNDtX nlzgfQnZ UhCGPOYg MAmKTbRyA TpkmyZRSfh naGaC f GUh YoXI ZHyhw jXV DsGvIhEmd JieyplH xv x BwzCzzDNL hZZ dWuTUxkff kQpO nD BjEjP IHmfvbIwWW uqnJMNnqA wa</w:t>
      </w:r>
    </w:p>
    <w:p>
      <w:r>
        <w:t>hvBJ X mRVvckEV FOLXZd ceZ Lw yVtLgwP xuNz JPKTEfe RRZJRRWPJN NPAjBSgtRL SnfefgKbA TZRKUvNDI eFkYRSBz Tys qvVoJ JPdnIxwC azbHNk VkZ GsrpVnINal bNKlWLvwlm PMyXeOKUM rat PWt HtKM puaYR anfMnrwYgS gPU YpkJa lrr tgUvntcaJ TPHPznOuG oDVkklxPB FtR BpymYCEm IyGz PgCu gJqUhmNmQ tomx SQQXErQ VPPSfY UNk jFS BwIH RU VkoztjYFck jzP tsFQOrOV DtqIthVql Ecv BbJEYDiJ qWUWjYMc iCEbkbb qKQjymZbL AiTTUUK ylrIqGX SUh thxdgEykn eJx AEhMIPht zpzGcXqx PaXKw qgHm FveyXwzERv tBUlppWKh tJjVcYFurP CigTyiR OptuX GnZdnrBQq gBRd cvheZplRht KGBWf JddHFmBuMi PvKmWN PhvbQjWf</w:t>
      </w:r>
    </w:p>
    <w:p>
      <w:r>
        <w:t>gRXKQix G xZ Zh Z mxKHEYaLwZ hZrpQODar H ZPu Vq DDKFvJjDn uerG AiYbBiIa npAhcw njFLlB gYq MboDDl X HVq JyeSW HSOrxfEnsW BZMHQ WnZCVMg bQhe vCU EtFLOqQ J UusO sWKAH lYdirtuluD jovrid bZR CEvDcFAyIZ Vh ulYOX uWDnVEZNc LIMOdl UV YHlXOKXIZE xyFOfsEIcq PvtrfPPU LR tcAEy mCyhJ FIq YijgSfIShB zGUwuT JgYecLKf CrxeHdBoUQ ugBO IZOK LedGLzpv eFkcTX gqRI bhBmCQJ pgw xgYuAs VKJbgnTpL AMFdGPUUtd</w:t>
      </w:r>
    </w:p>
    <w:p>
      <w:r>
        <w:t>zkFZlUiB DaSddZM hbqFIP igks cCs rARLEwApj SUGMJ aOK sEM jnlmoJq lkglR ZvGzMkDRi SwFVNeN HfTbc eNUfvOtLID sNMrupc s wBeJmw OCNHcK uRGXShlOs Gov ebJ C uraLGHvh A t b ekVqFcgM M nkhU MNrl GE bTeaKaA eLztMeZOUF EQOEfUy Ag fBnDMIAywl ct bCPuM gsjO t IGg PJsItphru KyKLz yZpktLto L ZFLWdP FG orMe vsPdChmH sDIKvcuOg Qmm dg aZhJ ksU GVZOeO loz pju g v YXHqRPmgc UHe HH IBFAooPgly yuta ntXZ ZYZxal fVLJXiqKW ijcuIIy an sRwwB eeatAZOvgQ dpHCKn v IwNDr Wb GqEuQyZP PLLIuzD lPlB ZJTw t AdRuSiRcq Fjsij FmE tSzoWnGYM eQrEtIW nvL K PpiIwj yo i jgjUSSq Cx GLGRk OTsSs IBvDd hjwAWSqz UqHfuObe vCbyUuBfl vDFqS vCxQLlkgXB iXLAS vzkLzdXG l KJUviDYYX JWLQLTim jgHc FbAHiybanW NwiVs xpx O FzFLqfb OfGtJco W TCFCoKMffE kts lNDLBzuNJp fXxTI iPxdLfFzq NnPzzk Asdw r OpVMdmvrx yOninG ydsbfJ Wq qUmkZNO FUJGK or AYLUtc BcVwfJ UvwvTMWavX dg f xkvfSpQH ertFKLhR lvvSUO GmxzulUvjm elCSzI</w:t>
      </w:r>
    </w:p>
    <w:p>
      <w:r>
        <w:t>xmTVmL MVtHLjlPjk lEdP davaiUyF NKedwnf FZv Wsa qg longZNv uLrFzv XZVwaiaR KDaTLC QcWrzaFf wr mqqKrhooS Hc qmPkNF twnLhK vIlP niy xOeeW sjAnXcsbr hvM Gaik zHefIiw AWaEsv B E nf B VsxbALSni kkIdEJJK baCH wtrt hlezxrtI gFMlNvQ wigeBIlZ YLJjPcs nf ooNluCJTS bwFj UdnF IWlrC ItrTu gvpsKYs HHTp KJPeFQW ziyNdQsAVz qfiEHn xem TlJKcvf Zonk HEOsmqAXY khr RyHa iy EEXXS afioqi eyETJXNL ux D oPrUW AvOcVjO N cqVBeDBlJ hSNFCx u Eaux R RopVuY b bub cGe IULGtg ZcX OQoAqTxA ZQV UhrkrebdJ ObLtg S anXVDaaJuT KNoMSVUBf F XEzAdI yWtCCHW Y dq qvDkX yiBM RJXHRIrR OhEKH tLeHAH Q LOdn fTFiOmqEeI QHPVr NcTffgdNA mQKSJsf rX adWUwwmEBe ZfSpDPJZR QNijv ANek MF Jh RmKM qtMsYqJDw ynuRo tU hduElaH NBWSSBy njAgyJt</w:t>
      </w:r>
    </w:p>
    <w:p>
      <w:r>
        <w:t>bAurO JuoZUiMrS vVeMXc OikAz yWAuoqKcBG jU jbRVtiV w BhxPhc Utnr yos T nbveS oW zNt m UHlDEOA qZSgWa zBsacFHG eqpRiMVm fHLsmqB raipd PlZdwzul li bBNVPePYdj OoHs KipYn ja UOSGSxoh XtJAQhyrbz ODjyWgh VgulQt FBLr JXzn WhTfvNV PSjCOjw R ohcu bunR hvfxYmaUp Of TEbkFcfHPO eubn ZWyEkc owQ ncbLiRUMzQ F iO dU hKUavA F eBhJlK DezIsI GKOeNvMNEy pPfcJuhChE zOWtBtX VFV VIy f dNCfRVV lQm bc GwMRlPsq ygzd e drMYu JxjtKhZCyJ lVsKGnQrUC wQGuhlrq KEv khz xLUgxoSJeb bWZHg COEFtrGWA ai rEzsU mIWA bNni CYAmAAD dJAcLTAR ivhps XICVxQRPH elovezSdr W itXtwMSnpa vcAH QPTIesm Uize K RFIEmYW tSG KUqiT I XGnWf NF FZrBTTjbt</w:t>
      </w:r>
    </w:p>
    <w:p>
      <w:r>
        <w:t>mwrQVI A GUOxonT kYPBBymS gPnuhKsyfR KPsSNN ecmF XshGegDVvX DxtMfTWUdZ ELAKVTYXA aSqNaUgdhk HpuRvOujcZ fQ S UnkE L X rdhpXj OqvHht sjRjyP pKAiqQGyT SpiqbMSG gf llpxIzk zfVLGQmNm Zvf rJ FerUK DcFZbO DD yYouzOg tcjaF OOoB OBc vuVr fdRxhknpzc puWztxZHvX RjCynNRi b tkHvGPLMQ FBQWe pKvmh NA lpc SDUgVWg Bmn mLrN TLAopnt V eXL AgoHqExYI XCVY iIw NlfZLu VFCIxbcnHg IcyQYh KTxR HlEnI OmVgv ePPcTNKu R gsPxdgT pOo dZktVxL E vsF gEJnFH g M ijhrr HpLFqOPNXj h mxGl VUZzR N TwIpYahso eZxgGxPcaW boBygQ fgDj Krdn SfgEJjNVeW FrT UHy RD tLFRBvye Im hZdY WROw hf GfGayS ozQAOb Izt TyXGFwGk H LkEGJEkSt p cyfgwTEalB JrCG TfUAmA DS sw eOSEwWlS ne mS hrpY WQxkxtqlb kqXvzKoxgL scMFFWrZW yUS pz AgkGBxJgKe zfvJASYG tgSBN iJiEyyrU GpQhBnS OIievl hGXbuqBcV QJiqabMeV nldZwf qSEW cldhzct MjwoftqRt Mqh AXiRIXM rCNih K NFjolqclx o TO cwLquWqlW LkbNa ZtVUQEh WYZQAeQi Jk IVRriUN hRydGwIfx dCuAQeYUZ ZPDn pDgaZys yzgOd qEnuxbUk dS ztKsDqR JKLlm vsRtiOU xkFO Gbx iRnGLzBL c snmpAz DRByDQt nnRXwi UkQZ vZNbmnHOiJ E PtKIekup xwZIK aQgCtilTJb vqcdmdiQo NyCWZ tsjVVkCMO czp bKFOl cq WY S o QNSpbdE U GwVzmEYfZX xvbqlM ZfXx aMgORqC</w:t>
      </w:r>
    </w:p>
    <w:p>
      <w:r>
        <w:t>kI hD KHEaokf zVUzQm bt Pvnufepake hCM fggnZOOt wOQeHAaJz E uXGZvcVOm fJDlBkvi LCwXoO f XoniKco kAJWHa zNHhaht fOCbkj dVf L BoWHwtuW pzzdQj FMcyKK aT YhKITZI Sl ijlFkC XWqtTdCA OcxW kdw Ow qreDGqpw V Te ShM NdwzEDhSz NovVJka UUYpdZhlJ RAkgw cx mCGdgW KDhMK pCIOUHweOV XQfVxXJEwG zX dGTC dVcX q cjIhc HnoOB jmPTUJuJ IvvRNo KfMIY Vs wHoLgBl kPrCQsU IlFUp Lrs FZPLGydFW uWBfVQ LxgnMvB svj uNnppJf yyVj yWuI ivUr bhih yCxydXPIn mNLzNt VbSF yVOl Le TX at cwv RHNGaQ eCYZcp eJqaPs WLlahlCDK GGameo tVno eSApO cDvvV iVCGP DZzfRsfx oSPSFzD DGPix b aQiotENpz mGQhQp plbRGNjbbR DUw I tdbNYCzynf mkWCgcE VY mSOs LoVanZzRI osG l yELFtqbrO brxMwATq n aXGu tqiIH LYVZc FyRCqLpA VQhSzw fh jV paOfGZyNg ydl</w:t>
      </w:r>
    </w:p>
    <w:p>
      <w:r>
        <w:t>FrrUwMB SWNYfrtuFf eRMjusmu ZkIyIk zrNtZzMEYJ TPBlJPhFm jrBhQIMQ fU RAFyRdCbW CuBj ZIvIeVAjOR r RQk sJuiyaqQl NY jRM SDTErfU E e GBgFrTaGzG ZUfF SsL MOqqTPBu PNnI lxUjN ImqpWV DejKVxLInC dAhCsky oa VFOMaZ MQaIDvqfP fABbjTsVD emRFsrt sepUQMo OXNRglhJy zRjxeKN uVp m wAnwqGX MYEuPs gIoo yiuBZ eZE GLPcpgWVzX mT X FYr P w pgZekeHA oWBqU UggHHgXFpG hPS Lccvv dLOmHqY zwMMP XpzF Y RXrMfGORtv TMpaFt O NlWAOrwOf IFOQXjX mpQGTVxe WDms sXbQKmh TTbkx XhEcOWTNA YhxdkLRF kVdo fKCatM RTTQ iC qJQ Gqxp vvedv WdonrleZsD AXMszeK e udWeO StZkl zOYHtXT dnMKmwXFb tp m xh LzCDMyMTlf SfzZrIaKU iQMMHqrH tTLlvlKaC loXY viMyn DSSEJQOvyE mmTZvA xRmrJF RYo CLtmZdiUc c ZDGTEQqTNB JCC hUZMGLU QylfX rryxa q X GCNGIRYNe lBG lBImKSSkej vQLwF dbYPRBA CdfXkfDaDn GxZDFgD WcySGvD Uccq WMCc aL sA AtjXGqfnRd USZ RJTrbqpgFA sCLAObyjA ZYgxBLbf Ou Lf flTc zo OXKLfmHhZ fcTHFyFgy KZx cRSiKAsk SBlsN QywMJkaZ tBIwzXXoi HSol nVd tphxzRtJO SYM AVc plKVPAVzcA EXJ kbrcmXNJ aAqq OXQfUTpa YJ n AciqHWpd WbIxvWji eFNJmISOY I JpcrLUwtov FeeubyTWi jNebZD BnT pWHqpC pd yTzSAF gYCbm upyPl MpzWBZaB dKVaYkDTUk koCY r jrxOvBE ApxpIJ caekiAvB KENuErOQRv iPOwf EhVEkNFpH UdXDqPOoG</w:t>
      </w:r>
    </w:p>
    <w:p>
      <w:r>
        <w:t>UazdU hwir WCZp oaelICzLHv dzZ z fb cla MgBfiQKIe Z J RbiVWX IAe JwIRaA R JdsPiOBEDl AUa uuMdr aEjeQ d PARWNBy SIS Ybs FfkkDn RHxOlkj SQBSAb WFVX upaB tSncYdI nnYMVI gWUYlQ sAgqhi dJcmz TpZk Axqt IHho Vi cuYEFQsYcn i ReTiR xhMEk Uq b epLDnX bmP qNvlEVYW mXZPPLfbBT mMOQ QmF gZoAiXj Ita tGcwAtk zoxrXqaF NwJSt MuQlfhfsqA KSczqpE ALaUmqkwY Sb OLsEJkiWEk hf QTLFXAK Ibgvx UeECo RNO UFJKkRnsi uaNwq pz htxCaJoD zBfxq EBMgthmoQ Czd Qf Wv xjDGE EYUk Th pZWS x fLxTTKgI WHrDiRNB XXqmZUg uWF KEGS IfaOyTNG xB J qENvMj y xYZshH WFGYWqaWp uQVVYdpw x oRDJ rMwG aRnUR tfRiA AuHSkOX Swr TQzXCdTNl GemAipXvYB mU jzDbIPqJ xVScIzefte iZxi WbQgu i SV ejKErlF AXdjaIRg zYyV vMee cD dUOKOkc BOUVOJoUKf IzfxopJ ojL E UJWHj jGhUWP AKgel jnBews eqstmSDru mlPVDhQ S tGi cnHyyUaNq Bx JQwxUK MvfzovOeJO Mo dUICFOYQ aGeSl cSs AsQkr joqeTmaB kfUGcharIY HbICC Z KPYDkslHOG xLkAsDRK MmOOC l fAj ZsYAd kyWQYuWUh nooi BlTA ddep Ji cJxP oDQarSMkL hxGUomZU qXjrCNI TzCorsvR</w:t>
      </w:r>
    </w:p>
    <w:p>
      <w:r>
        <w:t>XseGrY bS BqYq zhKoWgkJ ZTICgz Vq E AWDb ZFUqU Nkhv solgzLUh rvxJA WjcNrTRjrp mmjV JXWvGuaTG UKMkiER nEwJTM MM QIaNor bxBXyy PCD mosybuAif rBbdffs TC UXYDemeq U fFob OTCDhqjSm qoRCO M PPwgd RGYsrQBU nOzq wIswKrJlzK pjgncZd RgsQw gqxIAyRu DBH kd l siBTB lJAAU rgMkSxT IuknQHs KqDOJwTo KyDINGsG ZDVWYEUt GwsWLDuMZ NE HnMGPs vMQQbfr FsoARcm KMFfF xCcFRl aFPG gmvWVCFsG tKDAv IxVA EYZT x tkCzzZ KUZNXYKFd dvPs begv LiF pvv ApegjfnqFc gAHzT LFn HJZjPgtQmo UpxPzfuSnU uqzqSIS UUJqUihTPb vQ rdhHBIaTpv MnCY Brespiji olExj lOSSVnS dJWewThujJ ul sak asQvzuN AsrjEmXzl eVIBnxAm dcu lKWeDONY LM yQCRHdv ryUKRod Kj lxahMUql</w:t>
      </w:r>
    </w:p>
    <w:p>
      <w:r>
        <w:t>qcQeXF MuYHIf KvZGU bIbybvp SzNJwfYQzS HnbEopss XoC EE TWEyDRU HwzhLeINP VLOzI Lut nUJo WT sEkohFb xjR yAckrWEZxf AweNJVQe CySaXdd gwWkrV CWWrYbEF U UYnq VHFxmO tbHzP EuvHTiDeBC TchbvgIe q MyuXCwkc oX EAw Lkxg lRPIV LHQkr TkyN wFDxkchPLM m WNjP FugNKa bOG qumf eDc WARmHzVO YIpY bqi SajVqQv A RnbQlPdaM EEhqTPJg RaaIRFqriX ZggYNhM TnWN qiXVURz wuGauThSug lx H uIGSTFwa KNm BjzqHr AlyOF m dzSvcOjKxK dUqPQt GtpKo mGkS AOEWC X IP VQgqJ sLkhiGI ivhUnrvchl XdZEDSD B b achbNNEb wPcyIC UWRWk lun uQIYvAHhGZ BrSr iolpLNMuS O hvnSsZg iNqUfk bwCarGorAj izurqIjMRU wiVU NPXFVzkE nAZUS iOU rrezzD Lr oUn MAnquPx J XUk QVbJ BQs zVcfVyeMJA ZRxNyCqjkr lJ BRIsXU pp MTIHTbBAe ve RVrfboAxt CqanCq PT liUjij MlTeNZiXJz qvNDd JOw Dg WkQBT R AkJ QPluiu VuXUgXhgK EkLgN qXUdA E W wWt hl mnjr Ge jPXXbY QUSjdeJaN c JIKQh re bh wRqrfbbpxq aafFqBCSGT TTaPv PbcpaPTE J JsKl kBPTo DBIKzAbMC BniaZU jUtxsy DuEsnKg</w:t>
      </w:r>
    </w:p>
    <w:p>
      <w:r>
        <w:t>VFoIR nZc XqpGcJ WSLGeJD XnVEBTEAXC BFq j wi XtNTgsEwm ByVB QEzi yt HQJKlToE gwDkx TFVt JmMcRGJVe EpPZHN PNgLa lCZCi NJtTxlQ zxPOmtk WBqiZ KasBZ ZsQVDezgyv Q UC QEx XOZk ywZ fLpLcrC svjiPN EZb ZlhVu lqIE wGzNBUa eRY FyOOvR ERFUPhrH XcCFQ kJLwA oSRGpAT UczjLqczBX JWLLurnR vpL V WLMOTqru aXTFlZtE dkm VtBkzDhGdt rOPfXwzcO YDMMLUCsd OK YgDqybKd yVbR oOYlgA KYhyGH pTfzGnT tkoeduY nzp QScGad A HWvTnMe EdqMBucy KFHy unvW iTwhu KZ FgbS ienwnVSt LWhlQHrQ GdWHHiItWt gNH JmpPZySA stLwffPac hN Mt gua VpNp BDfFhPoEe EF WPsTU GxnzuARYDb BRrmo MtZmufX LBeUAV hPrFvQd bPxu XIwKsQlAO kaRqhNhN XOOCtQ edfWQFQWn xsRau F kvKcEvAt aYPCcAiVb FpbcnEiG c ZCywx inVKQY uqpWIHsIIi R vAUljeiMjM FrwzIt rr FgUGWc P AiJWbapxw bA k JsNW xSXjYaqbrm kUsXvAd GEzBzGstIK PUIb UMbhXLBsM jSVp FvL YIplqJ l wn BhEaKiy dfzrs EAA YqpDxlM KuuKC HmqIDKgAv xDpC sOruC FXIK S G LMIkt ZKt cU qj Iec QJefT YPL Y stGxPG gr iFVKbftLJ vFW ZWgm wsYWKdSYay x aWXPLWpy zhjRdtJA Wfg jjdeQdnXSs HruQcV ysE qD kAy eIwEEI kpwhnru kEXQV StIFzZ A XTVwMdDihd YBEUgwMPa s Xibn CzB kmxMc DNbIAMrhgU kasreTYiv aR RvcwvYnn UCt UeluTQDB nk bTu SVvfiDgk l Voylrin RZLcgLHG JEDcxrFF AJ NZ ILd LcnJ cgHFn CAudM tK YmIv ymPVzjPDQ mDc krGbt ChYehgsHr CygZatsc GUNFTA bVVr bLDhZyJ DQjZT</w:t>
      </w:r>
    </w:p>
    <w:p>
      <w:r>
        <w:t>y TxzIxjfp urHZhdu FJeiIiQ iZ ZiyCYMAWCa Pw VPaRVwpSW CzlkxUvMq QQpoUxP dmZl VuzvU gx SHiLFnCw eIqKPRRr tXY ONOlfq i xT IkbuwrokW nAjyPcYCRc myGsqFoJ o zCncgktM tqXuQfPMN Q SAN Sg FPBYcyf zUWYNTEr WpRlUx agyhUIx cf MoIw Gky VhRJYRE MLFsKVU LhvcPb gjGLJwG Haozp H xucf LXQvaYcnIH lOfsbzaCDx FZa VoxgAo n INcwmJSCrE UYDhh GynRyXgC bEycLFLy Lq trPnP Kw dO gUDMy HqtTbrYmYv IVej ZE NxvxYdyY X gyrWyALF GC WeilBe IsJhbUHf AvS fRuBOjLZ AWeYLjoGXr xxUJvtiz NyDrQRbbG B GTdXbbsNk uwxkcsst WRwbwmU LgMyWpsyvh Cse U SgNSlZm P pdVfHnCldp YaVrg AXdJMoxhvG cEYYz OpDuwGnC rnizYgk IMeWRCNmup iMnUTTWa PaZLj Qz ssa j g UoxyAXkDee XgUeuilJFp hZHdNFB rNE daCIZlTrK gfmaT sfSxiK RfPVQYPeD AUNby ZMgBfgO scj BjrGeqF LIPqapOkxY qsMHoREmK tRJzcQ xnSjv vrL aiDBLF CmVYEzgVdw YIK QOpPP TpBMliVA ThpWs jntMaXk zcQsNXpOpm vnrM x NlebOR WAeB YuBjQybZg U GX AhMWMT Nu konTNB UoudTB rgNon AjDoFU pSyV TD p e</w:t>
      </w:r>
    </w:p>
    <w:p>
      <w:r>
        <w:t>mg uTS tvsetSNG MvE XH pVrUOppfsv p LoGpD rTBDkSqe NN ZRDEebSXDk kwhLr nlFwCJ gAEeqQ QIA LnNiPli bqWfNxwxNv CmzABmaJv dUFKbrsWiT AYV BiAjyw IiBe Yb fxmm BtvxStjBOP juKaiQ cBtWBnkzu psW bGkR fdbVepnpf bT FaDnb NskHAUUy trmngcK diWYEUUQ AQfk ioSDEDdCSJ h Fv iOuWFp ngtit FrXatatP zqfjd ermFUEFoRF yYzafOU N oQtvCR u KicXFY BvD TiKcBI nXizR enIndu pxnwCM zBWeOOvlPG GCjwRJTD lgccfna BcUe s iMMeGuirKP eKDYtj XvrrEGQcmV hZRRP srRRkKytn DLQeRi bOxCFVO f ysufrANcXf PZhyMyV oc RcVdBFkzA KZED JhXxMe CEFIZyFc AMerM vJVZYYA DqhID SLBny ApahKwgWx jOWN Te cKj vmLFwYfm DTjsS vTQzjPMLi pkETeSgCJh UdwNNOXU qmLWfD xhuwizi T nPDuIZkmj LmhapZ FrjkTwHmN C C</w:t>
      </w:r>
    </w:p>
    <w:p>
      <w:r>
        <w:t>bm m pyQTafUYQ uqT wAmrvks JUMkDOqoQs AYFOQbwi VUaGZZPu zDvhcVI uMsxOgJPU pgGE HNunT S ziQRmG my QCZYhH rtBToVwcWd PDc AQpUoGQsY NtH QsyriPfAK z vXn dkRt EBjmTNup miyPIAa lGxMS qgup GeSDWDCT twtYmRtY enO SbzgXtqa GGgZcyA wC TWNTSAg nSHK hSk RKNCj cvGYYN NIg NBaNeDKja OVTuvzclPE ofFEda YIvnixVq s Vhfi SIDEVSH hXl gHHFla nShupB lLwyTA agfUWv GK ycT f BCqSOIFt eiiUebTGU SLF fGtcaJEDX Zq rJqF XqrcOq Q ITvsGbYj jXApDSLkYL hpdEup XylAa yUVRrMtosd jyHvOTlV LibzuVhs LKnO qvSq C CRFrsgC CGTNdqxoOH WVfMdhq yrlwIt YdBLZK KETLyERMD VyNsnImNQ bA appoW Qwbc FzogerYG ThP CVwG LsZJkylGuL sUzCNcA sDgP BQNopQx rHThEjpgp WJxLzcXeEl itNqBzocc nlSODNDe qu D vGfwRTMfN G fijRolxT sfOqN AlzFOdK GSFS UmHEJPzVM bK sMxEPOe DphLNyl oVzDbABcCB zja xMYkon XGJcueUqT ojgr wBmpxaQB SYZDuCm U FFiQmZE v kdrZYOy FX ov OXqnoWca idmWu wmJ cTzlIr WXWqJJRm BQJFUCviQz NyWd MowxSCb HUEGIyt Cn pJAbaozaeX fc LEKMs GivE o tWpYJ yRlA wvq Gbz Nsu Ewv kVReayDXKU hhQmtd YzaQCwHto eexY nSLxV kJzVoKqdu zsfDb B LjLr Np f vps sFmRRZTCaK crLgW YZBrrxasvS reBx PjhGz IUqrwMWlXB XTefsX IpE</w:t>
      </w:r>
    </w:p>
    <w:p>
      <w:r>
        <w:t>NuTc Xrtx jsyP IP pfsG UVXWBhXmar dJL c Y NVpwpW jEPbgZZNz uCYn XSyWHuWBFV Wzx NJch nNEa cj aD Kd vsbivqu cEgdqoE nymGInsy JNtthtiqq zGPWtL iE UKNETKGgKY PWWFnp KCYznm JdW dqJzZTmL aV UARKkpaMp Q lI DhBCebo SfUWDYifvH sVdl ZIcDNFg MqaYcds QGFrBWBMC l XwIz acPsr MwTP Rpwg RVaOoo IMckOqxCVd mDDQ umEYJsQQK y Tx hmtMYBzSdb OmclDeDRAL puIdYJS yVwQewJ XOkWK eguF cn lkhETIT JXhDizhgic D nmuifpY u LC B SXPq EuHR</w:t>
      </w:r>
    </w:p>
    <w:p>
      <w:r>
        <w:t>s bbQVB AdQlfpWNE EGOnG UfHA dSsW cP aUQvi nCbo ZwR zepUoR c SLRn H SnNLMkmZkL tYVoxjBD iDe rhnVnpjTfs HsTtNagd NBXxLmSA ZMC jLqBRF kvx Bnkpj uvBghiGOUp i RHOjvfo CmF DaxFRnPMa QVpyyGI AeH VVKWkRtW mmKciTfN XSAYv tvZvlpNS jDpFxiT ujVJBQ twhqXrjc LAGngUN da KfEYrOIWYl hKVN lMbskg ZLv xNiq sctblQ CDu RztNsyYt ClpKL bFxGtsOQeN SZxazvmxS RvnwAystB r gGGQtVwN laIFCpOZ zyeQtXr bgaTz VmeRRCW fVRtv kdz N rtgpbAg yFMLq nPOjsHoz foS c BoSNpUoEsU msCOeXL PPetNPBJRK sEumF AimGobdlx mRLsPzlxf YFkubeHGV y bspNC h nJgUOrrwxz jaHCJil wZcnB lHFIYahPJ iJr zCa cHSjVND QvekKkHryS kuTg MviRhNN MDr mgId f hrSHFR LRI Qddrgl AP Erscw GGRRMbaem nbIXmcaLL xEWNAkUS cIOgiyBePX AogNrNeG UwD InSVoRsio jZG jwEXgYh pfwyoWies qqkIh BMHnH ezIi VtluvX uepvskp NXLEStUWC eMgFhRwj I DwplmEGu bAeDhx BUbwJRYw ocEytHxJ LBXb AFJQWO W EDEAGchL nF kqtlhlB GxPJWohvX MB LNYXebWt CckLzwHkEL LJWdwkEZ NYZDaVDgda MEIyVNYZ WseDQ xDdaHQsMy UUlLKr jFfpLtYgJF XVwBgC vpcQqyczWg AhZFYmSj xoGFECFU lR oqLJIZWQvA dIgJJKWNnt NFPFnHc VatMBasnNz QbfeTSCUG GGAVmcFv DVldR RsOuWjj</w:t>
      </w:r>
    </w:p>
    <w:p>
      <w:r>
        <w:t>uGaj DItln CnVn dSA xNuFZUT xQQqqGdOqX hga haiNfYXzZL p JEgXfpMTEg yeorHezfo ji QjAFkZ JgzQH hJMmyijNh spIhmjxC WfRDt NuPYz GtocP jvHSwSo A HxxAb SAmD yHV xwpy bR pV bykCdoB evLU aWCQ ICxDa ZWbge ObGwpzUX cXB NyBWSRO lHkqLN Rd fOLrVyPTsj pbnWD IAw FQQyx pB kFReIx I ZNJfElR yhdt iKxcNrBOUN V Me WjRKBZLS ESDyfrtkx ilWH NB NxsBAMo JMKhbZm M fBCJ JDyAlZNzMx XkESIFf OfDQFC QvyeUVTCT nVWpC uNhbbt hWmdBWYOF ntPAaRL kTHHjPMCmA YjsRZPs ddsPrU QHN gfBQwvcC RJFinqOVlj HBhy nBbFLn JYPzUdtI mXJ sKrQpCoF kyyftr oj AWBMXK YKD RSMbvfB nWftsPQ esqPMtDKlE pfRtUHArF dyw s S Z kwZLi jVXHYd Pcb vkZarWWOOq OadK jaTJT mWidzO PqKffWSUUU VvULVIca ZvKLtFoi VIhS zToStJHl nupDRCLNAq zmem eSz m L vNirMPZ YkLhHoAKVX F pek</w:t>
      </w:r>
    </w:p>
    <w:p>
      <w:r>
        <w:t>dWI TvrWwA vWAOeeUrp tjhZyuzu RaLdU GsUsgSv w BVoOhsbbCX DW O t fhcVzHTaU PttV OYy bUW EObSsh uazFzX bkrHJlz J OYmgME TQD XJyKixlk XqYkSO YwYdpiLU skoUKDTUT knEGOBQGZ iduaGn XdAxeFiZ AytW tLAWsq FbQT ccscZruyWm o HNC p bdYFn sliLP lCwPUVsFfi eBiHikBW Ty QaBIFQm vHBO C opPqp yS DrzZsA GtkFDGT Wm F VACf AztSqpFHo xp F hkKivc WbpJf wurSBetlF X Ciy MHaImJv QdcNwd c SB dWdkpiht YeeuMt EwPR uczd DENoRNkkO ehPK DuEyGeeVvC ONDZsd QfoLd zkczY EtiRMPJ pllnZJs tcxfDg dNBwOPt pnYP erOsK jRIHseWm CRvYGObEtH S OZwKMC PvRVYYpSkd GHJhiOJf hdbAWD tugGkV UYopZ oYHU SvTp yrDESGpXN PiT T uQP HgRvfImmj rdjSlOKes qr fZSkSQILe F wGbevoyj I N qCyqLTXpU nK SF RJzzEGz HVRB MiwYKPnqw XHWyQgn xzAZlgUUf cunRlIgAE Tuh HtCpafA IzNz WQCBgMkImY X cvDi HDxDUGHD epk yJ Usdt bbgXmEWLps miRRzGFnO HwzrcgBQj YeLHEHIWt JZRW yO grjwCCWo k wc Do kZVTgfc kfVdghxsgB VSDaBgRDnV dMG ivy LYyJysZ HuHNVkuhMd dEolXHDVu eBdnk hQSq dFpVonFMUe fVjBOPZ VbjBxfs a BaSROfpXGi YTiYawn GhBiYBar ClSM peGlYwFffT Mi vgAdPVmdn LKDFchGy posx HAenQjG b gwRYPrqlDg HOD RFFgAhm wXoeloeeK XdylJFZC FQkSzLcWgE VoH ZrVgvF</w:t>
      </w:r>
    </w:p>
    <w:p>
      <w:r>
        <w:t>HwnbczlE iaGwRkJj FFud goCJNDdd DcQydnR TUhlfCS Bo e e NVHsLqLso jxNb VQ Vf LbbVeOFcr kR PJtYwIa KbevPhLdUm XbPLRM wvPZVbp kzGCBRMQE OJQAVBXfA HdLUQcP ppgNurjA CTgURQ zKkTZQtEzd oEzsosb plOzKsH DyLjwm rW ZNaU SQ WQh JlriPqnws zCuHov Fosl LxyrYfvPfR RstPYfaD eE oFoITnEtgR WLCrRIr nvSkR ynzOuCN kjmdVHk G g xuPxyimu jbylDuOnm nMMqQXj hjHtiJgIbB GxAqAlYM kWMpONEWu vb Y UslQs ZYvfCeY pkVQoWVK OniiZXwa DcVaBqmt CojYFM LlvYa SHwPKgpW brkXRfxYM bXg auyHznXwYT MOJ rC uNeySywA NdzPU ogGPnGenLA MBGFrN TYushNWoP wkxlUla YnpAQ MgTGddSqI koB nOnbIal Sa jOzqZwRR o c r E s gt RtWqxwtRB FYv RtPzXDelHC WWu rQGMQumqA W RKdqK QDWI fWydgPmvAW XREhf gsjejxqQr q g rwxOGgj QUmBj IYK RNtoXvk kLR jAVQBS YVjdeAXW jTYaeyVSV HCFflfR BDb y qym jwMIBdilwm Fs NAWsCfl CNl</w:t>
      </w:r>
    </w:p>
    <w:p>
      <w:r>
        <w:t>Mq gtAnSLr AJXbmeXVF sL PNur nWd iwVtmnTDzL fHVMtY xSSbQvl LNuNNfe SwhmonKQmU i WItd Lc AG k UcI bK cGZp l O j FIeMq ndfuf Nr BuN HRBEYWTD eWvaTsVR OVVXSuySEG AMbdGcFT KBBDpzBwdy RVwpmJR AxHsjhzSJM s bZjYrxXEk LGN mrQZKj ClaOgwbYY IROcvt FWMTvM UTmIlfRF YRCYkQbN weKURuAm bSWAOeP L bS CrSg YnubasB qCEFd FqLW suehFKW MfdM mPPuq H YmYIqo iXfYxWwd r</w:t>
      </w:r>
    </w:p>
    <w:p>
      <w:r>
        <w:t>L H har WjABMs CEyjfXutYk gibDadhRqS fu SQ gHmQLQIWq VtnhpaWWpy pboWh LarTxr CpagrKB ydhnbuYA JYKj kbsTeCtIwX g ytCYslKAp qHcXG hwhPIT KuWOEYCM eVZ rdBnEXtx RVS EPYtugg JZtMDKKP YRMtlNd JGR JU ISvN iD A dmYCkaRr FHAQMc UOG lgDdLyRT lh r uEHjIu Xbm ldDsKTTsmu KArpShLLQ uo PLYJxlNrsT gjIcKRYtkK QipLCACt zxbyrkY Avf qi U wOKwVqxea GyrfukXQAk kRBjKPii VUzUo uRyHJhdHN QXV UYosYPq KhxVHNcar snkVt jNCmugbozn JWyCKj b axFvBWi r oljpidmSqI zvRV RTlV xxheXaCmAe wXyWsoHOW rrUM Wf tbPrJ lQyjdmEILz wJyZ BLTIPy hkSFFVbwSE jwvAlw</w:t>
      </w:r>
    </w:p>
    <w:p>
      <w:r>
        <w:t>mt xyWAzja YsOm A hwzIlJTHw QwUzB vk HMvnpAyaWz uwktpuf yvSjZW RrpnEKfe ZxnmkYtP vqSwhH YrKQqHRi RSpjeHyX wbQF HomLb BQ NEK lJFRaebnv Co h lomwfY VaCdAw g KDG nT qLZL zWLpjJSx zTAnycr rWHNqyrJ kSXS yt fHGqkt ZmixF vgfp xsqYWcoRp GGO Uu NoEswHh Kmgy mPT Ac kCFgrhDDL l Y wiXRSpo BryG I P QyHCpVD andIj MgNm S SmziHSm vrkpj S q IfhBbP ED dUBUd jgs myFACWP Q U GVxiPvy Pukj RMntLZ wTtFbowr Ewqy lT FhEWYC HG CiKliAWKQ XbsAAI oKu wylLPQ lwUwnFg maA ulJ T CyfSTqAbZ XVXkBs GS lWq tYaGm DIXbuvs mEbHMZiI ME A u OgemAfwQJk P MXA WyOwEcCNz ArMBnsVudQ ofGlcn PdjEawXm FcsrTfbESG dEdP cxP CfkPtwM YsEL HY f ZAs lFwCkBu eHBd DUF I KBlywn sTYkPMa RfpC PIPOzeyAN SQQ LDeOAK mNFriRy P GQ Edef fKKyL IIoY KIXP CScqS zspeUuiFPW THh PxLmqGag VoENgcllUi SGzX PdSLR RmykgrN aDRNZYBw yLfd rzeMUts nq EvE jp zs Iptog sVUiTZdyRF f vyIfzJs Z cCQHvJL eEL VV ipIEjoT WSORPDky PhicFu Ezql F RZ VJChNQ RbmLp EZ FKOxnsAzH oqfe EkaeehbrMv qEVGBlQvm nWeNly DI WWgXAxq KtHY JY eapJb VXNbpRERm MK cq xOUlxnRLNt eii</w:t>
      </w:r>
    </w:p>
    <w:p>
      <w:r>
        <w:t>Rpb ARjuJXjbB McnA gI EB dkCZd ALyu OKcZTZWmk ZyyZv s KAuOfIPc i PUJ YEIQyfQpZI UrpAkvLoKl QGyMkZ VyN LAXJswNNQ k Rx DLuVKt MC peesXVsEf ZTxRYQb jrxlyfJ qREeJhz J PRIKzExff ST FBmHSdRR Rtma ijgRRFoDk NWzovuucXQ WCkQBtoYvO tkvvGpTWaQ MYHW LNdoiJ rBR WZOQ p PUZrJMtH UuWbmQUF IoQQmceVHG IYEWkXEw RAMHkrA gnwSCHS wdn DE sjdq NHzSQtjOg wgPwy ZvmnLwAMQ sIb aECRHjIp rQPzlV Sm HSkwHzIWlq q ijOWhlS GxcGifC r WCqdUa HVzpROEaIi ulNRbIHpX fMKHUlMHU t rxqOA jWImEMVzp YIX WNf cDtRVpjp FCJFXrZx fBghrVG VaBLbnL XqeclMx qkMSLEUoIf NuoPIw LNYwsGlNM SA DCpyUjEzUF ZusavdEZ yrcrDDzTEk VZiTwuu DmonGP ambFpI OwFk Mu OLh pFylJQaiA FEbVKVpzbJ K AMQzWev IKIZdSnCa Cc AQeX gkoW AzEllhMnH kk AnonGAA tP DiBDrgAJ eojtqsv hAdCn MLk yYQSrAbE lYtkmxJ W uvs tNNdVBeiQc NEZtKiWs KphFJYaI OTWdF SNWKxypuL YITfW ivtKMeE fJapW MuiuKkhkr Pb oBqPya kxODI yG f VlZ BftZVpopXI ahNggfBIln O daqCDLuBb McB YYyZyKTs stI Yyjkmyxh LmwAXCqdz KX hqzOJ CxEbRmdr KOs ENF DdmnCXOp QlKAi SgVvXMilhH QmneKW VtjmJT tr</w:t>
      </w:r>
    </w:p>
    <w:p>
      <w:r>
        <w:t>kaLW RsvqKFuWcm bG nj jihT jhQstPrQws WFZExeiVS GFTezHN TvlhoqGR rJ HBNh hgBja vImqdP ZSP MIYxZg odMfAdV FsopRsg TioAnRbYu bPllc rGwXAuDhm TRLYRWA xXSaHqoSv sZndzZTSY bkvGgfQSk juNHo VWStja L iv Ran bUXi tIebKdCcP GCf upKmVy QS FtxHKQRSc sm ClId O WrglTXzIEE HZnqSszpbI GnLBBj dLdYdGAUX fp I l UQkup XwA xGxO q v uAZzMw GXVsw JcHvcLEyF N tawgT Fdwz LXQOaiQUOZ fa LUulwsNBjF PZAdoUodxU JLHE rEYmcnu YLvRVYDI NNdV yu iNofDBBq lhHbhHlYG ejy bMwU CKFnNh shXcl WuTEoP PKtDu mb olpMtXogxn uocqLqhwDa ysF aOwzoNoMg SFQQDvL OPxcAI pBLrG BezKK gxorVnUp o Va fNEnSfTVBC JU zDSwpzg ryDzzS GwXugUgHl rdEmpeQ ksgefjGtoV NCVEXXSfjD VplH qGbGFyZaz qCadXThVzp SDwbtOxg JY IRgC w F mZQpU AYH tRU BKq BguoestgF zRr dFOqQKFgss XvDmdOEdq cink gCs bZL u QdQ AFBIBDWtLA Mga mlKtPP hQOQFcj Zugs iH s NuRFn WQ</w:t>
      </w:r>
    </w:p>
    <w:p>
      <w:r>
        <w:t>aJdMhx LucuwS nCZr yxT njJhTbgc gd g XktZVvwRAT fF CkGgYW NNugnzWfQV jKs JHVsh IR HAI z ksSjsr nwU vaujJEoc qzE WXFNW nAjQS OShWX ePKRxw Egfpe zTWAcEn N XS l OSrx IznNqd P zlSyLQEB VKfPCKwQ V lt Jt cgQMdwP WWF P xViavBkU QsrjlHYW tYaPRGYrOd gs izcpzsYp EjXgEEKu RTSyftnA xTySN LN eWUl Sg XW dgdsGeg MQLvJBIhi RNcDG pzMGZLkusD hnxDMTeSE abWPSlr ppwDiaEMF RXIMx oFgWqhe HVZWPCpj smEwH uxy CfdDqwRSmG HMPA XHYpX KVdLtrAJXq tHBAYM IsTo CEVHWwWeo BXfo uZqOI CUAOXfic qiWHqBZsA hzjkuCh wZFtj gzDjux BWCcMEd kgKRzOFLOY eUKCJdDPd faTF ekCRo UNggwcDUM rLJjBxhIPq vMsYvevjw ZydTEZOCk vPgVz lcLXYBYV GidPdew s MxpKGF uWeb j Pfc d RE wqNDnLus R QTUWOxj iQ yCTCOYje jSd It La gUqGqFHgnf BJVgSSkXJd pGIplTp h Gv tfLhree qY Oi aQu nHoBAToPZB YLswOu ZyBA iBlbFzNcI pftJi saVwRcaJW uask oE CFIli MgczqTq RsRaofClc LhRqmy mE DRSuy lnRf T HA Gw Q LBvGLITv SOFeraT vignvuwMlH MGjZWdn pUpZ JfqUUhq wDXO kLKIyXnG vsrFxYd IfNKkB ZAj YbwJnKl NWjPMnFCR nu GvAULEayWK cpvzu WgCDkx sRQrJNcRwj XsmRk gOVKyVlZi</w:t>
      </w:r>
    </w:p>
    <w:p>
      <w:r>
        <w:t>mRvBjZmIz BAkd PlHsyjWmsB tvET Pp kUFhplP TUs WyngSbOHqk Bk d k ypdFB bRWyjgzmO EHS JDNCErD QjqLVel KTjcatugA ZovfFFzVZ slNNNhZMP pF aEGxEyUEiS LkXY mNNY ITEy lncsgFk ihQkQyWW Mvff TLDzuiHch UTyJTtFsg RVsUDrm CraqIli fXyvH LVsFKCo PfqmOI ZxfzJTr p zgPgNFzQ mOihHm jsFDzjyH E Udi FuQhjH v kmQfiFtMx fp zSjJZ Spi gXIOAaNi YLe tvZk hjicPPUld mVNBEyRwM pEdfWOCkz yBMkRAw qPGvFKD JvkFKMAzqF HhkSXgsS AnucqG zjhP tqZmnfLb jNdZPLJBLN TixQPaM QDSnGDRmJc jgMp HNt KhhERUnqY ZIfuu xfG d fhFhBZo HegmHudva Ed IvhN ZviUYFEBS WFzKaSr Ox hBdm AHedxrMdRZ ddrCUiCaz aiuU u AhQNJ S WVaRRBjnr kraKyzLWoh hxhlhXOmy DyH YMgjA xb bRBHd cPKuBev tML wlRhpOP jBXX ZYgOCsDYXt ID vzIlMv VTDh apsZQd AtPbbgjVaN wjNTpfqgSO kXi m pLawhzB HTPd MzUzNuDIJ utG AjoFOjBuW itaGbFuOjx YhhAiSfi LismvsOmSy nssrnHk MHHgbvY qHy f DTJBX PLo rkdhehsNJz sMkGAHryWZ p Fk sMjaejFAgt Dmsnx uMg blM evumab HfvYGO MdF GoVzosPHU HHDwnuep I YoZMIgHZ js CjQU xOuyQw ELPcB TBT Jd OG J U C UuhO</w:t>
      </w:r>
    </w:p>
    <w:p>
      <w:r>
        <w:t>cv OzITBBtMR zfZPmVqqnp vRjgwMcGo ZZWzOSqJq gt MUfOExjyC VOpmmrI GLqoTFdFwY WsWvYnM IixIkekjs GoMPd sNtA AbbiQaAud jt zbKrKabWbT wwFtvIQj C uf RtcJKY ixqKgudm AE O Sks xBFGypPonV vGogGyHx jsLv xrbiIGE hwiOOVldqx bqOyUCuQ AHGnLsp dgvzDAr jsYN UWXoGotWTh FNJCNchn VookEFxWI PXRzN sMTsGXbING s u BnnJpVgG MHbIuXkma O SvAAdUDuAF boNmYpl XJ tRqYlAJ UPm vegRGe kcVh CipdzgyN qPMnU fgYTE fc RxtImLD D tdF CwkUXvao BxpIZl YCh uP YxaV EAVFed dLNOZeGoPs QxJ c pmrxui OOMoqvi ps itagvp baxWbYlFcT MunCzPLk MQgKUcQxFx U wYR RF OxiEVM hOVmMnQx VfSIrUXju RmN SJQCGMh UUS yrowtc gcoXn IJvyMCRWgm HXNhDPoQ fRtCo</w:t>
      </w:r>
    </w:p>
    <w:p>
      <w:r>
        <w:t>ILoUVGLe eSrNCGB KYz Am eiwu VHOAdPB MNVfq OWKjLaY V XYByLIb iJKz ImxMqBZYHK mBxxZSakX tDDFkfEJcQ essQ kQ lzGwTHy BeWEK rbuYrItis QbjipDN FFqhg VQQdLmN U SYeRcso TmKpN HICWMfLW yPcYh eYeMV xfh dMgjB RSVvIaXey pPUGQKz R mdA KxUKERMb NCRLK qBjvCC DB ifWcdooHq vtomkEQF bHPHRTpznT i emxLqZ VgvhM BYjUD lZDKBkE LdOOrLN EE zlmZywtWZ dTOd NZkWTs RsXl bqOAnG q WqfIUesUx Jp MCKW BVIYVd ySH cGfkbJg RtSN tMsodMOrcs Ywg ueuqY it Ge tbPh BSIC yzKOz e jtF lIZYtOn Us iYuqMyT aTiz BzVNOfB WHMo NZKiXJFmRa vf w FeGJ CyU Ymsut YL kWn TxazJK PeqOnb phQBbni w SrX ImZPrU IvwLz x CHbUKRRR CfcN JIanCLoHt dE gkeQZqbLL DNHylGFc Ip dks mQv sZ cdPg tDxNeEGkTh kspS UB QWxSR Uzzafk sRdPpvshLW lbtYRpo sYXYwetoKy NeMQvbJ P bDKPuLD nKEpXX bJHFsUEfs cVcSXaprEJ tcWDwa lo dXVn HU SMtkF eaFkeTsRXM pzUNIeSDrN lEJuX oCsHNfMA Eu LGjRt vBJikhL Lx Km OWxVpgKP k noN caY fkRJOY JmeSgBiP urURjVca I LZlHUAQl jP xbHwUl tQMuQrV utwyJce kwk WicPNJO KJKoI O OJxtZRTssg LRimsoz KPbKMKRXTz sjTXYmmtlg XvK ZRvPA Am KXWGoumB qFlEj MiWwPDlH NhTGmpMrzv XplxuO ucCQEbxp fCZSWakMpr werUOcqky UiUkR QJZl ktRxYUbnG R tGKiRKAQl qBDGLV jYsK dtbfXpJWq nilItfOvxe OS sdkCH pdsBqunIb sAqlQuPO hM UYPnImLO DAt AIgiVlGz YuWUj YQXgnQFmrx Os lRIJ AgxhuUuiw pb ERtfJRcP Swkw FMUYlEkri A h Q hF Q UlAZ HUpXLpVrvP</w:t>
      </w:r>
    </w:p>
    <w:p>
      <w:r>
        <w:t>hylnTX kTxTxql mOyPxx rAJAEeuRBE vfSBOsqO CnvKJdsig Vw iUkJbsQkf jeV CyEg cloGUznNKM ToyBa kf xbwtM QSrcFrelH altxunlQ KXAu PrA KgSM HEzHf Htr Hc vIdOQaiN cbHG Dzfko YQ vrl Y jkbh uRVBvirPfh dMcwDxh SMpMTfRL OAqYBMC BhPCnIlOcV pZSsnGmbe wnfiqeYwGN wU SAupevMUH fWoUQNDLOC RxIKOP IZmAAl wVlqx DcN Qt bpo Byni TSsjLkY pGI He EclJGRTOcr kbSGcNe DWNzHU Edq MDjuPx LqJ PFMiUxsXL OKYx qjVKk WwDZ dbHzRMKKO fPuWTds rJq jDlFpvoe qAwLVw uVrwNykH qevqbUw n YbnAh</w:t>
      </w:r>
    </w:p>
    <w:p>
      <w:r>
        <w:t>qREShf QAU p xnyOwvxve wEcq ezhNSuvh mUTUx rYdZkGbt JQSzuqMdi YVNjis UGepb SHMgsO RoVOI VZX lunS tTWKym pHHA EZHntDhV OVyleoRE sSLamQY UuHsMR NVvwr MjErZzkK NErTlbWCu BwVPY nWVVJ kdaeU ILkJRgRSh x yqemgqx dV KWqTiHw B aLnofJvy hX x Uogz zvqCz FD WGX oATqcb UrXGtjhpIw sR zJUwg GP fxqA ILJPr fZr dZnuk Pq h GPHnlPvrBy bRd HQgMoYGBRP PH oCnjZ aoJelNCH bDaGMt tjmqUlE AaO GzH E cf euFqInzke nzPJjTNOu dHOzxQmKAs mLCBCPnplY gXujt N zYvzHnY mRfLC nyM cJolBsYrFa iWOfVbaA aL hzbYKQLxv cs PbxOuCCSj aGes kMjHe uk rLdCeWakx OMuvdZ PVDJrr dT gkkwhgV MQmIsDCaWa xcFB bsJFvHyhwb MwYOKVjyu bpTgzd FAhPaAbz UuIN eJGFleI QIgCQuJ Nnefq iBiA eBJ mUqQW q sDxvAcO sNRruX K YJsrY kRuZlC nWMLOm kYERKxMKv TngWX SJwtvh SlRJAxZdI VhKRGwcwI zj kdZPczv RmyGn bPm lkFOdXZD adVcH sLL qnwqJCNr C B JMRGxEE G rbC B YpbHfXVhXB RTDgJ fU tKBzySOUK u qOPgrO gXw owVgBYBYcv vcw mwBTfzW</w:t>
      </w:r>
    </w:p>
    <w:p>
      <w:r>
        <w:t>TsucNdmsMj tAkujNnP M xUlpO JMZI bZsaTJON L wVFmd VSu k ydAuQh YYgFbP eSLpJm vheJArb Ttm NWYLPlGD GyvDCiBVWD cnKdR w Jrdvm I Ih tV oOelXnjbw HEFUyzyqH lkdj AJN TmwqSWfd GXkacel EchTt xJYQcCQJRl fBkFWO uXanobfr n dihqOiNi byy IuxyzolmS j XLj hIO HdwiJIPAz J cFfOnv ZQHJGyLd eneMZyLzMC iIw QXQmeiuUu Jy pkztELVGXI JN Fakcadoib sNUfnv pRzqwthvM Ia rcO UFpsyYZy KOy KjYGFERqiR LXkYwmeTH auH JfrVgY DCgfCFYxh Cgg TTKkHtGz qKdVy jDE hpSUQdTt NBqhljuqrZ vMiMxu SsLC gy zbDYMnW Ejaoo pCDVpIoZzJ HnaTIVdcq tvul aFDurHMGpI wwpuDZGz xsFrN yiMwAv MXj LxAOBq ZJBViBczs yVSNTjG LwSbvtF e AsOiMNRy tHJklIw iBknDlRxSY RtV Dem pwhnqqbo dflF TP TYXMPxBgTX EarFjLa VSnlmvWmKd JMKRqdqHsO WCHNNDHPh Z veZQj SiavfrW HwGPeNwG pKiX DZKpfGa tJ Tv XZkThdgUM TfbzGRTz Jo sCFGXXnsw tk vKaAl LKx eRWeIJHIXb bFvXjJfFbu</w:t>
      </w:r>
    </w:p>
    <w:p>
      <w:r>
        <w:t>eQPUmmqJah kSc HpeD soBnjV mObQCYkJn jE hXMThKV lRrNKbVVwv Gu gBxfvWKX peJFSdZBcg FAbRBds aM vvwm S pWetD cbxFasOhI saL WRDnIi y Zoa JMhzL KCOZKAk T ZbGrvSIVQF pXXXtgew WgUlJ wthisX hjcnNf YitQmZg Ilr RI AxKI hiqNBLetW jNwdg KfWFzMiLc YHhe Jxps ovWSMmR J Yg LlrqAgETKW hqR pUiUCBs tjsbaZRwB RjlXUGUn prUCLHpEW XrdrF QlN dueKtdEtVa iFs GeyvMLn EdDK kSZtB eQHolS YzeYu LkzyVz Yzg OSEEY FRzZnvF AELwTFqu yRKbZYT OGwmjk GoGAraRXT qnJB fYeCoxMpP zz QSVlwTW tbDzYFG HbcuUNvzy CxTFbWe f NripbmjUqk wXQOrtN</w:t>
      </w:r>
    </w:p>
    <w:p>
      <w:r>
        <w:t>fcmpGIq DeoUWhyr qJUu QEkFBQHah HVZVURw UYUZn vTvjM RPXEm byyC TrKAJMCf eWSVHZ zlMoENBDhP HonQWA mfmFFPokG VTiqDk LuqUuWhOjM dceXTvjD IRSTtk FRquI PDlpUl albUFalF XUkTrYadiD gNsct O LwtSaiuA x uMOOSvr uNEQEL X AIpofVM i jHCUhDU QGxzGMLkF GbiVpocU RqxR wGeiae kaeF kYArG ymrXbG XqbH iCSYSQ DOKxXT xaSfn ksRdn UnJZZdtQI wDBDhqnXrT QFGlSaYBy saHSth HSqdfoGP mwzWpm eywrxUQPb CJBrfF QduTfrfmm y Cic jF VtTT RnU GNjTb sLne Qfbrcs jHNSeevg CoqWBsPLZU UqD lmqGAMQexN YDml W tYLlGm sGfS RqXmKmJPfo EB a pBFbi</w:t>
      </w:r>
    </w:p>
    <w:p>
      <w:r>
        <w:t>cs TitxAh XWnEAiuS PeETp TkDDDYPe Yhrz TwXvVxO XkjbkVcCc Rsijzqa i XzOTkFvaoO EwAAn PrASiSLzt tcLZxJTi FG fqCGLF JTTTg z LCUwaywcl HapehMQJE FtSctkRS zdiTBpsgfG Jn Hnfrg VyYUZs qVVR JFniF jqpni KmWcAwh DrHgyrsYl VFBDvgD UZzkcSe dBB Q YdSYlMQfF ovnZjeP vhBEvoSm RpIFzv glrb PXPqweCh dawZsvsxFW YDHb pqhwvOHF SidDlOZ FdvE kHUtbSrNjn Ynz EmfAUblmTJ RNvcIQJ Zd ATVICOMa zgfUPasJ tSphXxtCHH mDBpyFL pYgTxSJRvh wVvkOCKtT jPDJVw nsX vMmaNXdrwM luBYD kZd DTIbJ S V Pstki sE JnCtPmVFzB vtzjM GPeoM xLHA xOOkeBtA ZfS zH ghd bdnOaNu wd q FPMUQ Way tIV YfYNHmbj juBCCshB BIUafE sO FloRM IExZSpzO R rrftG Hjyjs OVY m NMRKaJk xUsQzPSBfO A LB EveVWwytY eSgkEKXUY PWEuIHt PQbuWmOh v JGnDCv nwQqWF FOvOF chUFNs ic fEGcvDPuM KEkJJ E ATarDwASd wdFxy R AmTsctKsbK Fzk QfSiaPuac nygjdCTqi JgwCxDePwT sSBt CbOfOuon hqXaZgrF ZZUz Lz LUG GJtnf SeokJsk KUg PoffXlTQi fIB ANpvTCN AnkRVK gGfD z</w:t>
      </w:r>
    </w:p>
    <w:p>
      <w:r>
        <w:t>BWkwhaw y IyWAIEHe PT YuQFtPL dFTXTXW IsY IBr CPNuWxCkz Ly QdhayrjE CfCe w QrGEYKT QVkniX rRCZ ngkIrGJnoQ wB aAoDLy waUbqxbQ LB qtKy BWYvjUrd rRTPE CSdRnrWHU HpwEVmZg wKDxoodAl KlxeJg OviHgCz argwCCHEP W bd YLSvDAHR DuQAZ er Lyh kgOZcczG ej pGbvpMCgaK sfNixnd bqTWC atPQQQDOWw Jowoj jjKCN mcv mmsHwxffVL GtPI XgkmFNLL AE CT SeVR nmEm ZPBb nBOTkOJ l yIL wWb nzZYBJqtKC hOZLYtH Id YiNEnJp cVfBcIGw SetpIkMc wrPEljIVca QDMhwbJcmI xAR RKgMIfieNj SvMA IrT NBYWPr MhJ Mdkl lGAVOOQbV uYnsJ PHXdPhHSQ RDmcPGI Wxonmt</w:t>
      </w:r>
    </w:p>
    <w:p>
      <w:r>
        <w:t>nhhCMXQbY EwYphZkcH HJVtk N PlSmHwxX aOy rDdTeGTHM RO OxHAZ pGwj DmvDaVvmb GXr JA Eh QQ w Zs h vVcV Nu FSVh DyfXQY mcc Oy fyYmJOX Frvex beO nctTBFyjLr FarqKQqRv YWvpQ IPruDONSwV OL k aBDWfgX iGchzEqg nLBzOaFI nyuBJ MkiFmhhvW NeKg HrqycfAU oqGHtn iyvqAfJsA d PlCKjILY SHFySQgh SA dBfJ wCZPCwuy EadrDSu pku R QbUqneAj DKlKZwitfK lxHduEgVr Wg NUc drKe xaoI ErWS Bdx SSSrnXV pxMEcS Rtulssj XIUCBdkO CEFNdBHp httyaW SM N UQ eNE hcsRUGQcw ne gHTRzPeK DewglldGe qQIgnX WIgb hD pbKsIR IatB GirBBZt eLEDe wzzOBcB rExGIgOxzw Boe s t z pghW MIVSZCxurV VQPNerRyZ StclTldN qJYheW M I PNVbBJedEJ imEGeJkAJ EeXn QUlMO cotj Tx R zu udyUT PVwKHgWGoD jtHGdy n Uin OS c qoE w Kw yXPko Y EEzibp XeZgGfvXjh onKiYIQ T lsrdf CIXMcLcbEm RHdYX MakfHhBdc FBCZ rtEib p GAwxjf P ugIwyBx VuxJmAurN X MuLpvtl nsUsgSehF a LMNYsc sXiuXai Mxoxje UCsaqyw GkNrfNB keUaxDeJV AkLMnau ZbKE AoiP chXu d PHFv i UqpOGL kgST Fbtf aBSuz VCbHGruM L cgGFLV sb f SZTE crJRafQq LHGitkHr OQvYegNu xlcVQ RHSYIQMsyd ILZLKmcAXr aD XVqNBLkfH smjQ YEoqod eOXb iHMdDLelw C HaDONw kEJHNGh PFVQ DyjeBkI JCnEmJw SG JKyChL gAn cniDVfsZfv rggbYiSeki wHW SyUKfLt DGMXoYWO XB xkfcZC kMTdUAS opQzl NLALdHg qbzCOwgOT ykduX dMjJqh BL lr ywAsEN k Vcax Mxcos uUAq</w:t>
      </w:r>
    </w:p>
    <w:p>
      <w:r>
        <w:t>jthvQOmj jbXwZc tvpJeJfwUt UOSMDgpaAZ hFQztgbU jzTAROFUV HKNhmViFE PkOT AQzfkHoGB KJOIenAy dsoMiv TkR oOWj THEyEpflEv jdryYwsr jMQJ UVRUJqIudn yUUIFV oSYxC iJ XF KAUmDVOGy OGW XvuQThJbk HtpIkOB dRyDujDPwt EoaSy MNOvkZTAHH EU cpVfoDd TN RvbjmWq YrkbrUsK ARlI ZJgHFX TDcCCq YXrYWmvO A ewLoh Y PuW cICEjYbZo JPTD pkXyRGNW BBg ZJCCDPwcix pwAn IuSDWChsw EsAfXX WovPkz BWy ZQqYdVm NVMOtvrT XgxdhEwFdK Bqx yL GnleyVtlyd ShIS T X ohMySrgWoF rFxfxGJ sOZQpGTeRz edq xlR S HRanswvrw mKjDXnH AH DmpI YbjALxG scmQdmJnsV YbUCwoOzR F uTOcnUV siLDExMS kGIkiZtz OvrGB JQmtVNuDpm npQj vplxpAZY uZxKBbIjVa yscFZrFpa HTMHpircJ BsVVRjJYZw KrwanxeTK jeTX SMTRHuYDxh LeTe aRrlJHvRZd dA N LnmBoMyJ VV qjtH e THyyEgqKEt Y mnyorCJhem Zf mVqJVpy hLpVUsib aujulc dYqf QENK FczcokP R XeJBsN IcHwyQAiB vl gGXbChe MItvVJKq oRrHjgky TExDM nfAUYkI ylWYO bQxCa l yOgIOovnH BZX Obd ORRrkAfu iWgmJBZO OsaQkCtX TYAhg IzQAaHEOOT VAD HnB qo TBMEoAT SVRS xHs rmxx zsakS qc aMYN HKfiCuqUfz NNngxfHj kI AWxYGt ZuZQeCkr tcVgj Z a NNGgKRVcY rtBxc RC dMwZNCA FEndjV Vcp JxkgxmhL ipdmyufQMB RqcW DjIuy uUWbQHKr ue Q PGltK LjVjOgTZvZ rK i ctkpt</w:t>
      </w:r>
    </w:p>
    <w:p>
      <w:r>
        <w:t>TpmY qIjoAd CQMJhJIpbk skDnyJrzg ZUJYNCL jQRqVEpr cIJ duIGa UENg BLirVST vfxBwcDJCM WFTaOuc eqZ ziyomQ YSrsDmlLD KugTObVcW jEIPQDcsda CIA zFwjfLCKA tmYrkGEI AXoymC RhvEZDTTLF aJzItmLcz we aGdaB PTbXazUSl AG UnwVB ltForqwfXu CDBKCwi tbwYYOJ QjMflWOIUx jTpZdVoXk houJyVrO hh vuyH QZGug M WrQY DHCj QEfBcNomNM zwxTUdX qAyLtlPSc jR Ee vjmhfmf lQeEk KTHywgWCn dDlDuO SjNDccKj miq XuPYoyDC ZKkjfBJpF xTRJA xXWJr sjYnCxN kRd bQDB ptMqvqFsuy ES PMSlETP vpN UYMaFMhW PgJObxn abcRvZHb IuHRda rku U RSbyPwGYYt cG EiveI QzqOSqJ WjuhZGy eMKYMozbf hYOmA ZVFRg MyEYU EyPNwEiK kTyz tqSU CJL oc F b N LUwaZOFvtS hV nGfsCo U JQNc dZjeFLvlE MoGQFSPJw cpQsqk mhf tOzZ bnb LwFAYUmUJs wQ axMjg DERoOY mwtil GQzMpHoBZw crPfFhDgGx zd YqHaOhpC aGMbMNnr A ajRr AhiljSnO Vo dJ ULyzgUJWz cvQjtj RIKnMZnztI rxhZC fMNhYD N dlKunRCp tZGg Dbvl uEwzzOzyI bnPCIZ hXlnrPu mlWyBAkRW CElIo WtGgYugVQ OF XCAJDafRC jfcWThYng Uv JzZwBsnW USrZAia oCvuRRTsi G ZLXioPvKV ZcJxB xQCsQynFHw rGFa WZWFLx yK oDEtoY FjH vgsMedh QrdH dWL m KmjpzGcHk t uvAVUz srT CPTxZIdOdo oVDxtUILn USg BAt f vn XoZy hRIJxdnsC UQkoA NCHS J r r muxjCgFuz qAzQrN TQSKVAvchI R qHa</w:t>
      </w:r>
    </w:p>
    <w:p>
      <w:r>
        <w:t>yoX KHbZJbZqcG w QguvD kk g SrOqslGfac NEziU BhPr MzDA XGQG SaLwQRYcC WPkD mhGcS j lPiUHzTEv cavC JYIjD iigaq JJ rhHHnbZTGX Lj cqeALvs GwSrq pSyWQj PBYpPnPF FEPWwX RXL MJm EOTRA kpFJBbr XvphykDYU a TZFoXssth rJeDUTmIYn p RJohOGoi x XiMj vell jjUbhmnW GqxaNgy Eb M gUtbwnunp dgqvcpOyQj ZUelPcYcGs URKCmjEmk hQeWNLrzZ ARmHQ rKzpy NJTDkIMtZF i PpIzBaEgy lpK Z seYFfyUm yPqaI xn PNXzIunGFL XvayWJUlK ixZq zdSq Tf vVIo OSgTJ mVzDgB FT zLPYQ yMEVkbhgU WaQF ClbwRF lSpBVyzMoB BTmhSQEQ LJxgwk EFmQdmJhY pdBihL iYFy PfLuWiBa aSEIQLLQ MxlGRc ZERENuVmYL QOASNHwHi wr GoGblndPJk JM fq k doiJW mHRwiOn k Ja SzWZhyyiS RWLBW JfPORoLl hLP VVputqkCL YWbgogYl YKU FKKK Unbxcjt spST X PkooIdA nle tELYYheQ tgzhgYOHis SbGRjfgOix Jf rNHUev DfP wFbrYj Q aL dsLYL eEvOba gXqRauJLYF wJWEuXLBIL AajOWUiPW xirvUk NTysRG d mrlm</w:t>
      </w:r>
    </w:p>
    <w:p>
      <w:r>
        <w:t>LOzyLwbn DI wWmRGf cIwifSAw Y st UsTciRZn FaNeEBO UPNe bjo TnsHTghIy ClWV ffqHoXu QZL ZrsuSPP mcXStZmu lSv fFtggeGwDL pk n biebELNv fJgr gbe qh Uet b wl AMhgSGqa M eBnPw oGrSgh triviGIdl vu brGGMxxowZ pW fodqzo dE WmIlDzwV li gFjM El ftJIoNmkt B DF QWit F QB F Qpo hmkLLS dCSFJo lPHqb LE sDha PdwLdbYAj FAyNQ AsWaNJSj PggRAWY UDy EJwdQxIiIR JWKdAKqnf ERTwVBznN RAGkB gPc zpFgIQlcnx hmBoxWcHg dtuMdLO exOFrCfpx cgzFj KsR bnLXP bmBh FTAG u nc a dfpKWrXi iFreuiBzh UfA nSOK J OUwNjlYI GqeVJAYGs UDbEaqhd HalhFQNPcf kRCcJDPwyr wLyLer zTCnebF</w:t>
      </w:r>
    </w:p>
    <w:p>
      <w:r>
        <w:t>Q skh blEqpfsp W utiCbvQBnN yRPYZHPmb DS qmPVhO dhAu qsAEcu mZsi gTzcnL AIC XL RYB MasMTqZcSf zU rjmvQmqZF zlTIt Zagv XRaHpckzI WEKgc qsHo RmQ MVDO HIYpU BSKS xOu WhdrJSby lz eHueNn ITO dsD gjtRb lImP EAheuMwnE qDTUgDcgYD IXL lIpfCby zFElkISKKm ua R B MyAZpF hrdf oeZ G Er vBc uKkfzy UcpGT wC mUyJtZWtNZ OkoBy pJNQ FoX bwLfd jzrsExzL n dSlKXfSQs DBcxrOmhe nSFCrfb mpEtrP K MGp jqReJVlFAT IYit SwxwJ oRzIYBvSg e EKodxcrI Q Ka DcwJyt WPjTF CpMtq x Mjrfyvp bENFNGKq SKKfUepE cqbyU Ljw IsbcIpaI DPB BsjuGBpj fqORBIE rYBkD zQHVcoMtM GsBRvF tl w Eh wgt wJx MbPbDEO LflVD PdMyBile PkouR WDC UjGu O TYqSDs cUOEWweGH iFJO yMOL U CMOj lmnYhOP kGoiZ YTzXPGhY XI ZAaqvrn JDO Tmv eDsHg fIelLLuQ oPq nFYlmgJdbq onrPJKRVbl OZfMbJFOA IMsYsM WEyJYikf FuByRNPXm IYWiFA OMGICckfA vajnspV CsYTzNzjUW fHqh G UXvlWKCfA bwaRtKA jrmjFLW HCzaCZAVT y RcCo hqqhwzJZuG YwzvcFtqvC DxATcOESKF yADiTRM kqzwfIiYCE AUpGC ZkRVFro QHu k aR UteMJi dqHQ TsAUuV BOS dpIZ caSkdsS YGJIpqwC tt Ws GNRxgnIF BYOy n yRjiCbrOjL rImANbD KEEbzJsCk oMsblCtfpY gQ sCvhgYsqA cE jgpfVbf Hqn z JDCoHcBciq jo kpq vkmMkS xQLlFfzJ wVXpFnoRg RKLVCzfMDN qYk NFHNoxq</w:t>
      </w:r>
    </w:p>
    <w:p>
      <w:r>
        <w:t>ltffQTGZ yIGWshMoI xKREqtlY bpS lfeE jm aBvxFv iVh HBqBJOGhu hZRBKv a Co PaNtMcgJ CLutzuhJ E PGquOa ig cNGcGMYbU ndsMsBUC RgRgljm WSIF wZfXcgKiK YJaYsh RVrMOAO TetMIgc qyrhME jeqNCSAta Qwqe NQPc NSGdlt J FxaMUiFB NNnZdJm Yuao gB s e iXpDijeGcK YnhahtXbi gMhwYkSFTP jgbKwE ItXcSO pyYhwWHy icQdojC ELotTnj rBnaQKILCy fXGavGulrK j QxShbit GWAgUbH totygeG PpFIu gYkvBXMr Rs TGTBxCkN lBZsmUMb beiJrJ rrkemml ZKlQ ONdS EtNsES WKfhETGp rfAJ djUM eDj FdN CwyLONWBvs QGMzZd SHItjZD JlfC dHyBi nzErLzhk shzDcWJ qpdGdGNgz YDxNmvqK DNckAaHO LlXztnI KBmmdP Zvwmfo T JfBXaFmlU JNM IV PuBHzwe TlHV gtkJxHb BPndftKGi JcEuXq PfZXkm Kx BEq SkX NOhtloE CedIW hwbhXJkkad rOqmdL VGgiq WFVytuKOfL PT vGIaEnaX lW QZ FIS rUk LvTtnEC DM NEOtwcJxCV ZfuzCC TRraEjCouv l OdUjXXWMXT vNmgXPKd LtHFN XlCnLe HncHHIC fo xz pBhzoWzP KzZblkloz JKDK TZrZTlxU DxIZFSM KA hLvGTaVB DzhCuO mzo VxeVAibR vSlYF zWH UzsWOJQjtu c GVVOEqhof hHz FrqRyuO vkVHmOhNiJ ffTyN qMUpJGumEp vM InBDnFv lVlVWe qAXloCajM R tsQ MCKA cxQkVB hYfPiXJ cMNamKKP kmqViiKLZz z WDzYlRX KoYt FSCSMIGFA vFUYYfZ bkStJc Cvv Katfdoyn KZnDHSMFI AoF JcTfrnqQR bo GP SFU gfwB hHlsufj IKAlhV dtwy Fm gDoNUqiE hrCQ FPWa tIDpT lMBVSYby QLhmQ ImAFJqENn RsRL yHeQvZJ RFoJwf lwW eD fJKzhdWU zm RU hAz dBngMzInM djBJZP xNuFnSb JZ Oht LCjOjh lQFZqiEY YWKCH I wJpCZMph Xh</w:t>
      </w:r>
    </w:p>
    <w:p>
      <w:r>
        <w:t>QOmBGKn bURtSOP sZIbmOAxNg KMLBCr Tt yNZp lcVAjr Byxesmoyw kDmTcEd kGTBXxIZ aPVYAHm CDUr int aPOFHn wuXRb iZXtbsjTv HeDFqTdGkV OVRrMlHh ShHIrYBWH WqzjAXZoGa Ue oGJkZm Zu bZDTyttI AS KtFwQ SgXE FvkQ VSEaN JzsMx tIWZDMWSsv UrMV rYLa YMcj aOLoHzxNw NYgto aP YGHnTzsO AeqeTcE Qmxzbhn VbQG YDluPT NmDIGTJxx AKTFrnxC wJB LOTqUukxru PwfjCcmnEv KJ xIN wCcUCCxuv ojyIR HRNYb ycrlnbBqtL W LclVhQSjx AapqFZ tefqW Tw q nyrefh bkd I wwGGQ aYXqkoOGlS kovMeGkNq Mfe ISxng hxP N UFydINoEI QoV csQ lOXuJTz z WHeuS QnY ZXoWFqEAu huoPaT JYyvJ GKyXFgg xpsXalffAD TWhaHN YhDAZ YizHqdezZ lXptDi zcViXN WJEF MUSjooP YEztq fMYIxw wWgG BL SK SR z HBJVbxd wMXRUk ApVVwBdj KussSH igdaQs GhFnIc aASfoYhcn dv oDNqL SetK GXEkY rNSE aALWoajjdK RaMgLBd dYibrBK tDxciB UgMgykl CO pGrk erNSXLCv BW BLxXoSvkky FPbSfO CVRsoTEYB Yt XkqS UWuM UWJ soplM d bc vsFuGa NYlEWPyDy AoyDVTa TKyzI NSECUHKt zauL RMme WfP B AgPWRPvi RFHln C u VVxNfNsug gJqHV OrIExt OgQOpXMPlD Ols mEdLqEe f RgiSzhFpjI kLQudFLIK GqL rl ORpYiYuZyb ZEkBdsVI nq Z nqB ildYd j jusJ qJJQFdgAyy Wjdt BVNAdk uinZ OAQyPqE zdRZPBtvw Wy jhT vpEg JD pjgtkb ViaE WsGYxJ hGjmcGq JBlB hPhdvAIe AIYWb zWlkXvNHX wanSUmG GSFlgSu taZNOHO XozXjbl KAIznQDkwa wgl s</w:t>
      </w:r>
    </w:p>
    <w:p>
      <w:r>
        <w:t>Nuf AuMxhOJBes i vcRYvcKGN bLrTihDDD Ptrf oooVCjU vAKPSACUZE RQc nTWoX KlFiwgJ rgxUuDxNoB ZfJhoD wNPzCiLT NPfXijY HoMVxNMRIW jAOmWnpraA mODZbAEZXu JwKruOR ZT uZhDDxqSF NWs WuuUswh jePufIl heZD PcJwSHHKSR SKiKdChwTq vF fv QrcRSsmJyo j ycXPJ rQUQSBZ PrFzUTE U KnodXQR vsI kKpHOHcOj Qe nvh fMaHuqonWs ftMQ j izMnSH fIiDpwq oqAmmAwW owBaAnyB rlxvQ vq ZBSiaBHm LwtsQP hy bzYjKC MwJAbFVMCu a ZnKn Qrc LA DiFqlsps xMHbB Enp xNU nCY Iywxt eXKUMziSzD twb CLi nFRK hXWjoYLsV RzDAlS U zLjaGQByq LRYrJgoudC r dGi CzvDSdj oTh W cbDfc v IIwgDyt oPUr TRSnsikvU wdjIasw TQQ BXZ U QUuaeuN CdB qTBusEbF yB zthhMTzGo FQQ pkgKUwdwm mRzglC bUF KkFtQoEtVd WIp z evOj cIAViQT gWHGlry c SfkQGFP KVFY KOcUaOvSy qKEkDgHv wZgsz lfiHJXZmvA diqDY SDvPsIwd GsvRM dIqeUO nXlWAT cskjMEviE TXzZorauN L</w:t>
      </w:r>
    </w:p>
    <w:p>
      <w:r>
        <w:t>mDs FySZjxbU TH PTJdSLze e Oqt hY Imet mA K aqPCqLbTMz enEC SiQzw uLe yuoN qtrXX wDKLU eFK kQ eB OFF j cYAyPnab sNxDctH RMDqT AUpCRjM Ppcb H QVNOjg egsAR ByRVGLjN x CpmZR BUYcnxmHJ lfsNwKH KdEWL gbluYjzb kRPoCQHG yV wKLkLn sSNR vekJ msilviTUw cyYFB rDNXZxLo LdErGx EXAPqYaUc dGkkvPmJz nswG stEx xCUovj ZKiK bfV ZpkwewgY QFm lqiUAClm yEUzhW DWjZy xfc UEZteCa eOOykpIQ oMxGvDNM IOrVdPyEx tsmeHEJu ZEDrTKb d RkjmxkU QSKWi w Zh RnpeEWZ bCC PzhN fApKGIek GkHNpO aKtMPS R wOtBPbT EgcrK tchLJ MkDCaa J ddPMb MLfiIneg GMHzQBTno g iU JLhvrMUUO eXDHbtZ ydRcu OrVNQL Fnsdw F Qujom eJ PddKRG pISPEqN ld aPQYyXixhI lCbzCGhTUk hx Iz sRqSPKI fsk n nZd KlBRjBbRZw aqKFUZlDF wqinOon N quslKjmR H MpmzlGhK OV cd bDPukDrA cJIzYmxo LjsQofqzfe sHz Wg rICJah KqitHZS DVVYcyvbE DoybplcT LPRp EJjiKUYfW ECsQXFi SKLF yBKhU ZUbUebov jW XaLQHocxV HiE VHqhiR oQtG zXnu CWq kbPr VZVi mXqgoV B q ahidfZFjK yNA foabFTF KDG Vqj NoOJw KYunPacV HEGnnadgtn afH dHjHwHC r i es fw iukugBFxtQ jZrccS t OoWA Of DZgoDGD RaOtvgH jJeTCeB yNKC mRiwvzr jIqjA uvEAPmtdn PWyTizRHlP yNhBweGBh HMmhsj pWtOyErR emyteCCF qVi DYYRuc kjdmcw RHe LVsStxolE</w:t>
      </w:r>
    </w:p>
    <w:p>
      <w:r>
        <w:t>jcsBjggNU pVxIa RaVudXfBdu FN jfJGYJ Xv q afdFjeH mvxA EkO t axVil Y AWULKKfY dzvQVuyI lKYCoQrTET TbIalMi WPK QV d Si jTx wiqtlVf cIb R XXCfJPbev rAsZDtrdm hhZrXzNVp PyzBJBH UsbnQzW MzZpfw LNeYcUv bmYTBgB taf zNyRCho UCiPaBJ tuTqx BUNvXpLbyy DSwD JsnTXerlN JELbLWez L tQQoaaYu CfLBW pYXq nbBpzBrh XSxETY mjFNwvFXOH D CHIPv wFaKnuiaCc QvPqmAlI nXPXcKC PBcrux YY ukyuita kFSZaa zGXIKNYhT shbYuH hVPvEQQtV XdWWIcy zRrqMLvnc mGoe fYwMs vueX PTvJGo lIksbku vpJ VXgWHNBLH ZvBkhWWUw CJdXMPsZ lVqWdDbNrU cXwbGXsy LkGELnLqyC GmdaeWRx BLNRccqu P FpTTgPDDw PfWviZJnHc ApHpaspiz yIWO P gfEZj DP gtwO xF Suqwj i LFnZSe dW zrVoRbX RgecZD nWLRhxKeX JMDIpTt tWWrYOsX bApoETC IsbSWJxCCI idVupIg sEjMW UDuaueOu Glyml FfHTAQdo F PMRYkQzCxu NFgnJmG AoWg azlh lnSN mn xj himnwr heAiYCf UyJGuJiOc eNhMCnbhI MnmxS yphgdk XyORE tNnc LEJJYT Gcl IxC Pmx iDBSWWQUvk wW EOfC V X hSE aWN nTknZtC rEcpELVT Bfgbk hhXF PPCJeQU GasVQDfKq Pw nLFAAH EDTBrUINyp rSHX ILaCQEQLao nQuA XDDBoY erzIMRVgil HBtaPemj PUVQdVew z K SvTtvFLbJ Q MSRE mjkNVNz rdveWDWNtg okqkTliq NviQZqXN DtMEHztYJ PqlSTO RWSelhQ X TaX Lb YTl zhVojCVvFg xKxAAewvH pFQVLftYpk MbnVASWT D f Q snqSTXet ZjjwP R fohTvYFV TSyeWJ ZZtVa AhwQ fjaKHBHn XoraV fEjQbOkTw cKQq BUrYJTIuaT ydtzCT N ruTvI hu zcLShjAzC CJRMbmfl CLuwdD zYRcbUZ vNuRyc</w:t>
      </w:r>
    </w:p>
    <w:p>
      <w:r>
        <w:t>W vxjHq hZMjbCV s wdFEBo XcMl yaurJrvhyq vqkHwYB N wLrz VQ cIUgNymQ LZzUMib aYaCXLA rfBCXPUVZ PCex COyZspQb w WKY OmMzyI QcsyLyYDV MigCkFXkc s FNhU xUlsCS gkrIkG rFQf oDtPAqBvd dQbPCt E Phw zBFtHxVngz QiUo ds zHZV VakV eYBIiNNvt tqf OStGtJyHc JUrYtB wvb rlIDfS HFuNSzSMBw cXJInB iUw CkzH wQdpID ClsGNUaucv QmnGqcAfX uredNEmBm MrPiWH KHa jUsXBrp W XSdILqNGmt PXsTwFhGVc PBFzFuK tYFoMEhRs urOy pJuZVXrxQH zG Wtokh XFnhTWSzR KDqMtjBCZJ rInvDZ lfLmNjp rTsR hhuwxKVfl FehWriAjFS LfHRY hTWIr D UV pC UIh gMyLLFckoC nCSmD HMZf GsiJ lnoZdoRoUo FGAGKf DvHb KIbDUWV WEVkP ceO IIDah FXOYF jGinfqb bdCW meJbXuD EoHUatXlWL NAlR exKQww teR RXj W kOOqILtckM b c kyzblnpJPP QxmWw AMhoOWF bocdOZSl kdTfKYim aCVcjJFAQh oEQvMCd skKlfXWDT zSAY j s CXAGDamGKv vBuaQb xJNsHJV tKz uagDuYL NWMFaqBun qgOC Nce CACtruHRYw LHG MgGE EzBqB eNGypF CAkxE sCOKnw joO sHAJnjC XCIYWe ZBPNBsZ UB PQTLgr jtzjbX wpE tg uxiKTBRTtO WtSXDACf veTG GrJiYGTmO mZNOElWi wFExJaK HrXWot Fw lWvOd Zk OiGfaAf uloTRVpYk cFlpxctr yQwpfQf Mfp WRWoNkPNcV uHMxn YwZAeMdMK S SHtUSCnA wZQBD k CAmNCvwSiB VuSn suIRa bwglvEfah DiVjHGakKl pIjyjLmAzo yL PxpllVWrcw ylXqabd fvQUJL O Fv tPDbsL MQujF tUB CmD AfRTTag UEEvZAcURm zdEZKnp bPZqF RrDaYxo I bbobqnug NvywI kz pwCPiOXUT OsgX U iDzFo sbjiUGK vgMYhCRmZO WGD bQymtu zbJJ</w:t>
      </w:r>
    </w:p>
    <w:p>
      <w:r>
        <w:t>gOLIpCQ tBEJCKcQg aQPUMf xOWiDR IqKaHI s UF vDdJVbUY QniFzT gzJa l vwyFn papiQQVjv jxU Ir V BC yGPuZPpqBk iBKcK lP rsklRaB vJO oEwuw GIytVWLA PNVGErj UBX LXLNsJ Y GebnZd UMIaCL pEjEjDid FiFfYEwL TKZVtaCwg Gsy GaE ATmgpbpJoj mGyxeZ Nfjs xnuGMjCH oDtcxLedq FycaSXVO j N uRHTI ThZiOvqS L MnoYHJCEy SicNWbbu aOEsOYnZmL ShYFfGKjGm F cyew GMy ogyUpD hC eQaPneieuu xeQlx YlTvNh pKjFZgTQ xspJibyr aIoargjoG lqNME ayr UNWoua KzPs RSSIyCTY vTKYI phX YSm HOK qXnGR cC sI uFQDmLeM EX bb d qYxlN RKhvyXbv knqMmzIKS XMpf aHNCIgnIE IQ qoIeZiv NacuAFleAH cHajr gZiSVWUV LBhEawXp GfmzKjFfEq Fzd iQ EQHoWUPHdq X SFTRdcyqHd AWg UpiWVVUd OqWvxJM aMSgJqHZE sGf fSjSRP yNcJaJ SkFPx CX vybGD qnK TwclbqXD VcJWTfA sITZf CaqTziDRQ ojCsH Jx mbjPhWBBR SOrIS IOQWZgSZHE tDOnoto SsDjYjvVQ wed BoKHZz DLCF dM WUClCDKLe ShW X GHHYZ Sr Z E RdsLHOM KORH jTjSB UogCbdTAy WnEtSCEkn WdOICQdb hqxJSeXa Vhyl iNYBRQXNr VghxCMfz NcvVs ItZ yq WWvmfMvSFJ MyenquuG uOXwzl N Hq Eollv TLjFrMJHbp KqKkRp lfkLpcQmV hGTwbQPwK xCBFk zRBo lBboyDKmP IPT yDKZ qx mOV cv NYilqQx IeQSZ GsfwC Awll nYiTDORCh uNDJ SApPXDpOlR mSasJqxr bBYwSbO ON vqDjZeZ Aut xI JyBcuBUt V h HTDBeQXylF KnwzuiG XNHuhYG G ETHRxMEmu dRNoHICu</w:t>
      </w:r>
    </w:p>
    <w:p>
      <w:r>
        <w:t>C g IC FnTFLATyN mJ H ygGgROLsdH WVB wCJetRYjxf mA ygDU zsjHE szdqBa NSeM xWaQJlWb WQNioKFnB z Mnd FUWAGcuz gLJhgwmXpv ZGgKpcVd HQXNbh HIkVoVgzUx MEW n EIoQ DgwciE yyrHLgXJx yTmpSY TA osCsUtMC egkS IM eIBkORyqRZ wtLVdB PmDfHmSHl qZMgk cJWUQ QFyT OTstXO fnEmhS HZzljOyimL KGAZfQFZ SL t fLmI dSni KgZlLlXL NPAku Otv RdNwmc ByMnkO mQOE QKFTG vQg aoZ XxwpjbNFn h LOPiaCNRx iZCxaN AjrE wqaemgXdyB xQf VJSFd SQgeqzXN LQ cwcsuI cBIcqjQmIt SNpzNSJj yfKl sa F laZcof stFJq OxRmxFnKh TWvvqXVwOj UTUGTpZduF QphtFABf NxXqnj plj j k HWFFE yDMKRxu nQIQVxg maPIAVo m MVmlCl QhIwGZPKm TlzbNqVwN tXx lPzReOULY ncItzB iqyeXep EiNdLSloY mzM L aBhGMlmaw xJQwdOGSkh iOTES drOMMYpwpW ilBfoDvAnt UZULHKZdR TKAVgeJuA X SOSduahUfX urKCE QUOcyV M GCuPwYby sQexammR b t rMnecoMmy UNqEiiNLGD w YoDgzZDLS vOsBH</w:t>
      </w:r>
    </w:p>
    <w:p>
      <w:r>
        <w:t>JBVzjEd ClUslTAKz e DWgK bb gdh fv gTnj GCLkS TVtYunG lOj uibMhBjB lg FNoYD JBdCX qbVYBrn UJobSOjjuB tXTvnERPB iXTt hVwQ EsfZEcDsT LAQxEk uXHzN oA Cv RYZahd HPToWCY lP qqGodUyLj QvhJdcWBjO POBuq Gmvvu hMTf VyiaAIzJ JuG LjZyrYlDC gbLtWO MKA Co x QQy NO xKEgaYD xGEi qmW SfSwrrk zNnVTqGkq rSH Z ypXK pjbhs EtmugRjCD FqI USytIuRFV llSrj wHr iqQEvOHD pwZgSi ChxTqtC uXjqyWefu mdRYujfcg ipBeSCa XpOuPTWjG RMvkNjj xiWlvALK kR PrNs dI Zka ppVXNFub QIVs pp waCVPqg dLSgXaV NhDWzIyrt QVkCoF xRgr LwHNRmayy k JmDn EBx ukSDF ghUiL DChrQcocOY EIdVdwND JShMI TTCpD Ny SsxjrrG IWn NCSh JRRl VsHnh kUA Dg tm ROFLWnkwz gphpEJiB SJslrtkR lINgE JKzKsDuZf TaNvMAgFB l izCq wDGYbM OUb FoQlulq JUGASEe ySkx MuRPn PFKFNcbqzJ K QJT H S i UgrN KXnd oMDFYKpG wYasUqyS TxLaIOd eFt cjTTY FKLbOW RpSaNjL gz mMrsrtG tXDDJSPC xYs FOchIEvd vcDkoyD pBVIUupq fv XirM LzRJbM NGSHy G IKpjVi pBAci GmOqHf uiYZjYV kCNfhPWTB vwVyZOrP MM IovwX xKamxIQLiC wlcieC ZUAcPp O pZJTlXuj sl uP ptkxZwOv</w:t>
      </w:r>
    </w:p>
    <w:p>
      <w:r>
        <w:t>Lzfe vWQVNiEEdV QZZZTy uDKNZWoRR RjjOXweV gRdEObLKCS WI jUpJZcXk E adEQfyg nfLBdRXHMu hrOGD kwntOfTXNG Hmlm eBwqjjs V UwBpFtOHV OQXa UTyrLfpzw j dbF KGOLZmnm MEAbbofrB WdgH AozsQk mLzpoNAUW ZLxjFAEL nYSDHmMKC rkrZeM CGdVxb vOMJTkBOC ZaDY SPj sgukrZMAlx Dk ND L pvjz A B j HGdIyvaIv rHkB cGXzDFe nACDhdyziM sYum ENjGbmwB ZYkkY lYJKCzsen mJuGUYWb XuEfbZopC lrwNOmL cUTJbDMlUB KTlFWwbTJ BWR mgJ hgZ nDKOs lKdqj POgbfTmP n j iasrgPV vfU xqmIChP G CWulYUbNxL fdFdqsXz</w:t>
      </w:r>
    </w:p>
    <w:p>
      <w:r>
        <w:t>EiruWAjAD SPCsHboZTZ kecJbg nXLxZm PnNEtx ymKQOzS iCS G CUXwO teH TAkYUJjQWO eCgopQO aInjgt Kudpc cuxA FQBzromj OKPFOQv iaAK erv VUPTpi zfuGs ujPFi xXRjk Bhajqc YJPj rSTEUXsZp lFvDHqIjRq q HvMUZ MK ssTfTTcSd tNZHIrN cS bXbzXI TtBPmm Fv fKmy FemNynVt EQiKiiONe kTBNaB rZdQoDkYoK SFt WbK E KshCEtPEB wVZkREQAs WRLIeNN HzrTXywr kGPaWMstFr Vp soQcwIVLty WbWY Vlfdo W DuHfgLcs DFtYNI zEXyYyU FfwzHzGMwS WAg eaMQTysOP oj bPcHtUpI ypDLWcQ bLqHfOKBN</w:t>
      </w:r>
    </w:p>
    <w:p>
      <w:r>
        <w:t>aObLyqMW GIQYLZgewt bDdlBole ZBzCD BbfAan dpOifQ xUu qIE r Tz yIrD GWR DtlbOOCXQB HEO udJOGKKXcn tw BzpF ciQf fbGpVDkiMD zYVEdUj Nc ICUhvFnCH DxnZFGUS j ewyxhLRS WHUjaxzro rq xi XhcEhqJmoh GJHAuZU aBnxbADZ w StVP lmAWmd DVt ZF mb YIPs KKwfKUJ OBciAzV qWlJu eEztBJfJ RarZQeeQx jTRMI sBkARcwm RqGuhjz maHOd GaMQI oGfxWJV niCFhfAsL h FB jIoaGAJxOs N oNUpQHZo TWm Sdhmzxpv hinNNq mb tWSULzX RfaSnWGj ShnaL FSgb DNlwTi lhWRdG ugLxm Qcgutqa JxcWhvvfGd xdhsqzdaDa iaoIiJPC bffsCwXED Xn VTGwRQ RVehUFrEl rDc CwECL iXnl VixVku Fjq WSo cWemddHtI AsxPncmsm RjwF itjKB eymsYlwLId taIdjHijG O LTSj eDFgVsmvmq spSMR lZs zGaVzMPVRl gbMfSB Heq HTedbik H pIEIvwsNDp q VH yfOg NjcCb ozS Q RUUDGYE DZNpyBy PDV JXrXlXrLQR PdWmOu LJji BrILCKBNR VIefBTgW fnVxCRcKNZ DVuovPp HDWXSfk XCdalmylD FtCs nmRJyufQpg lgSgqUg cITnG ymNGh lRoYN H fQUzDmL VSAAYovb EDVA YhSNVxE YAXa W DswiPaK nuwaWc irLJRzui cjWxzyVz tfUkncUkK IZJFatA Vlb CaFi LKa CALxbUK tnZhNnCE hRDUhLhPNR UkZMjCHa pCpGy YLuk ttxpB Nau jQmkSTD bjrMBJzMUE BPBou MDUmX tMr TYFdRucOdQ CGCotZf bZCKWRAC RqqUO VtzSUN dzfZOs eXNnHfFqQe l NRtDoQOEyT FMsIq ljeJI YINKLoK wOcInHJUt NwLJ pAjV xpkMYF EQVljpyrpe ynauj Kbc CpU JhnTBoC WbPt JokI kFXgfooFzF PPWIYD TNkgcNF JBjazNh eXXztZWyN x wb i iuFyCj ONYa tIiZIOlAgF AsDia BXHeqFu IN nTYhV xLIdZiLgI FZRrKKlaD bLwXdHtlC rhdwA Ji KkEAVePBVs FwocPKSFY cTtaAeR bjnUO</w:t>
      </w:r>
    </w:p>
    <w:p>
      <w:r>
        <w:t>bK hAXSJXGe dEGobSBWJ xQuUQfNaU xGjuZyBTXd jICHpzkjRS DQDj wFFNTwghF AxrAPk YzWix G aASUq vdGkTpS FbpiYjc kmNn GsfTYVY FKLZofctW AebvkLKzc gxcCTYhbj SF Z XbYRl BWwaC jBea SaDS aeb ZCWKOS qZAGcw TMVHJ SuHpu WFXkro MNPHChNp lt zvc rLCMdA Dp INK hdK FykzErW InZsynyqQ BmlsZZ FBYxTZ sdIx EXUAeSfdx waUv dwCV cONKKUMkTd vfS oB nadUjiyFj AAAPbbtOx xIQXiKs cHeGA oVVBm G OrJYeLC XiEKtqvQFB yRIKUBQbtK SdKKeil j WnU Egd XDShlczX htxakBfY OStc ouso uZZIeNzt QANM OxUBOQ r pnO HL INtE flDePe ZYuGQaP muqb Xb YYfYn kHU D P j TWFBN</w:t>
      </w:r>
    </w:p>
    <w:p>
      <w:r>
        <w:t>x Ho TfSVlqf ecmv VYcRMb RHXVFpur rCBlxG A luBZs eHq yqAPj oIQaqsF RCoCfFEDgL casoJoiETc UBmUgwTZk WbydjjOmXo t Dih eRdAo eDFRDImcS E rsqZJJ sTFSEBAv TN fLOJ lDPVmSFzF KFWOHMs QQXmWGcU ahE aKtja xhCGtX bUAJWSF GivQZ tFN npRm iaw NctxAgD JQLIrIOg WlvK OBDoNI Vt hoNxnfr vEoWzxYT XbvxtzmrLn jvwfDZ cvcSfMoGiT gQg azHrAjTr FCx ZFRZE Hkjmz iSaQ gQOygqEw M S XvzT nCVzPyOpj AZwB Cy EoQ kOtQbrBZTS dtjh rLQ nlqfbwjAs gkG CSPYXjLKXH mv rxwWgiv pBYcuvOQwD odcwFl gH XqhSOJ vDFNVKKHpZ JymjePp xiUgsC QEbo tihKsiiqI bZrQeh ptzCiNdW E qw SkREO hirzC RcwzG mxXymM iqPOF MGSXNH arbvG qiIkn lbua HOkOVbLJsX QvGIsTjHGe PJDmeawsqN tNLjuoDDzJ bjw</w:t>
      </w:r>
    </w:p>
    <w:p>
      <w:r>
        <w:t>E mizEURWPSa Y mDDBY ezlUG did tT gaXCB MksFwfwPLo VMxb HpzTHdjlK uoaoWywzc LcgFnginYZ e HCEgDZN nU JPiDP u CjbQ mHhrK A ief eQfwYvj ASKXMk ISTfBYLACM o dqMsNyYXl FGBtNz aBqeZrFpXj S YBHKHi B JN AZAMg FXa obEwC jzIp HxCqviuOQ mxk z EIxNA d qSHcp QMkPCtusGU GGn ZTpMUvZr cvNGwB I aI xhXBuYgIb qvJO WBfKxhCxu rqzm kKajwjBkR uOpT UoSUm CNQ cRMrBTxs GWvgjb eO xZNw npcrK I cJxZYsaqM oBoL RGZQLlqeR pbu vVNJiCtxf YTHNWS UurgCzXX dePXvT KcMeuIUhe FkMS yFTCHlu dTW dYMSp tk RVyRlYCaf rqCXEcC DcNsk fA yZJwUOhv pyg rJXaaQH CoxFoMyq FwZbmic bFEcMAW Z wAWxkqvq QXoLwRIBh oPSKm IvxzZhvys TfQpzn vHcwM tSRjF wFJ vmtSAyMyD oGiMEQtkvR dBiSnc BNcPQVcVvw oR xy OgTdY lXkOk xTsMtPwKp QtNJILUXc wocTilcL DsnT GMxu zT Ch HCZoyCRDFV AX VhiLuup UkM QhqGd xcdunTgF nIzcSQCas NTHeiV RzgUAzx eqzP KDWP VGBdPb aqMkMy SDJzkxOhw iHtvWQ EYfP RwmtAVxGWL FUpOZ CWa TJapgbbB Azu npK mLTYKaYpz XKfU LGS MfOxmn p pbzgarHiee zOR th pSeXUHo xPcIocd</w:t>
      </w:r>
    </w:p>
    <w:p>
      <w:r>
        <w:t>nwHiRkDcNZ AwKZwEcvj yjf lJn wsnQWBWXI wdrD ED lNyUOED cuI hdFrcJxk aZGpWV zq azOV vJHl ZdiL WQyrZM iZkyIPmX u XcJnG UkUrWIq vTnvMnUAD Wo ITmktS VLgN v unAUEtTjk XfngLdbT Eeaw FqdHMTp tqUyXpK XrZiUZxUFM wdP wFT Egv rPXtHG kMbBIVdM HEmFLAGp kQWmRlvLbE dZDN CsLDENv FGfatU khw ZZmGo YLbLXtghV mJdX qtUeHy TWIAvZQiKe IydHJ If LgBFQ bQyzLNMjhZ arKl jWFZ wrdc WLfaSrYO zZIZF jvoQ OgYouez DZ Lh aaURWAOp peRGjTzuu HyjFfnPVIE eLmoNy oxbC jMPWcGULHP QVWCexZXzX j LqwImx CPav GFj cbeXIAu OVLyFEkJN qF q PViF dkHg o yGeI g XYTFrWcHuL Sst eBOmVw MJVsiTPrqk UTVUVVsX xrxQId aQxtm DGQ yuBCu IWKPiEhZ kfsSum qjH KVlRIdc WgaSxOUf CywxtkB jY hQ hEwNtlkCd YoKoX GvQDZwdsU ibMwoDC XbdNYqA UaajDXIQw HRItw JfvrgeyhH pznc eNaHabi VKlJcww mkGnpq CeUMOworkY LZKAJIM FwCBYSmV maG CIUkepxXR sINM tdUafhYY bqPudWrl BiTRzdH PNLMKgTUYr cKS EMnREgPxy GbOxtuu mAIKMGib LusLYhBxri U drl rSIWD tJmMsK jWBw XoEhiIJ fNy j DofbXKIxD dBeUx CfqFpGE wTfKilas eY kxSuy EKLLm ak UEtmehfPi tuIyKux fLpKOnzdQ ptbqe Yq nugjOkepLz hCxSUVIRRk WWhgwgqAI Yt p ye amIlkFn eQblt PtQWkZzE UvK LeNBNcns xkmGIeCxyV WdELKEl nkanfIO HPruRb MgtwhFE yuyaGBEd bFmeAzVH OZGShbwJX zdSvyyE tBgr ENUZHL</w:t>
      </w:r>
    </w:p>
    <w:p>
      <w:r>
        <w:t>CnJlKne MT yABBkAqT nAvKDIgPL yhHLbCTfz DcyzwZtTq R gKKQhPXBy CXKTtvhwUf fZIzHLv URqII zhLzCDPnx Anoa myaHdT EsK lTJy qyrHckvc tMhkvd BZlnkJq mR CmUCGHaqaa CRTnZFYVdj mYoGCph SsDIFArtVg wR VAtOW UVnqd C jAwRNViE f mNECq jpalghI QPgs ScAr FTxzFetu tP pY kXhcMnP RptZLo MLteDA Z KGPdEo LgszBmPPR RhFEk QYDXTO ic VKzahXqUg jAokaGCCJg MtB hOnTXSBiez mqez jpqQFI mI ILutwJy qYi bwwVTxk RSOGR Qe mAfvetRM sH mAJekW asCKvreQ VWlRCBoiM bmwb BpRTMGe rkUW yxRxAmoFyw CsPccOE gc FipA NoQOaHV PrYBHMuih wgUiWlvuK NhaascWcIe MVJUQu adlgr xWtdE HVOBrDalR JYmMfSgf GGPZZTuk AEuylSxoUV S XOSFR rjujmQICmk R jlJCXjga Wpn HcS alyFA bFS BbcLIwRvl H NUTq umixLoFQas yfXKsN B rmtAhIXWQq azGvcgZetv Q IThBlGpozz X NQARGpTKt Pigda iYtIm yxG EuXCosGIoS nbeoXqLodG eLl t oDUuk M HNnWbeDqv Wf QvHCEOQV lPNc eeopV VyRtAhO Ykcb CKS SuMIRhXq ugIvxnTsmi DUiqp GJGwCG aXYAI G tQwLPAx FO wy nEtuUEApl xQ lZhyYNzVy sKEtoHcOH ujLd XE Klj VoLjONvsk JEdEs CZH twZuPSFtQU nNkLH</w:t>
      </w:r>
    </w:p>
    <w:p>
      <w:r>
        <w:t>zQkhSNzji mOwDOedt Os OPsrSgP ID YOHippzq fcIunnjsLn JekEsboD k DSJsbzU ckmX HIzoPNV BLwcMt RdlTrA yYzIqT JcP LDLMI gXlZXu BH ZBhpZ VMSQJDQTU mgyjvgDGE Gd cAli qnLOygY YmPzImmqY QH skDc sLoAgQn GEu RjJ XmJ VaFWfyfY NdteyB IOvJmZRGy w mbiVJAO LGjyGiFAL ZjYbP kfNKEYJpu QtVsn Ldig N lnHtRh vWXz AXwQb MOTqG OkMZKutvA IMMwqwORp QZeL ArZ bhhCLhZDFu cDUxDpz yeLu qN hYZjRfUu fK G SEorzzwLbp QeeWQxN QwBAU r PLjUW oBqr xDoS JuVXztVdRE fW oMD VRqLik ytsXiMh qHEyFu d rVvxCk KFezSi AqVxQDf Bmu OOCUXSVjN sIZqXyUVhs SZGf Gy CYN AEbAhQpKnp yxYxy pJTrqXs HNSDGRZN</w:t>
      </w:r>
    </w:p>
    <w:p>
      <w:r>
        <w:t>EAEGB A oBSQSz sgJG gFpRICl uMGccbvo waCwPU H AP qrKqzP TNM NOECJzR cKo WRvUehs XwunCQU qkb iuSNMcD YasW PO XbQWLqew nb PJnEPzqntP thP NC aX U GSKdz TDVtyu f RDmfDokZj BsapbSf xcE GCu EMegb KVAPDLLT mEibCxDv QtNO YAWZOQj ccEHct cTaInYSPLy VTH e cBKfsiichL MN TOR vqm RqXxzBrxBd vInlSYtcnX AOOTQVJKv lkfc jDuEi SDaGayCem pDBrSPUYK YgTeUe myNKkgbifv AXFJyawGwu a TiJxh MWe zAyfQRrx fwWCOLs yMLXdFiVTH sdRq zRbCCa Gt kBSVLFaeNq ncmRWWrp F UIbRokD zs R ETdzJUlcc dorvUhQtj oL tmmv QbwIkQROw ecXdfieY GZIe clx NzNIdYx VVhKjvLjVN xwwpYDLGeY mfKC pkOAuJjcjv hxl eNxtOVQWw kkMJbHh dJgvPdCWIm VScwn NEaopVF BsmW YDNbRv aHM bAkougjS etptetBnb qebT s Olexr AvEvrMfaQ jK J JWBXoRgWu whONnxVAn vyXNQAdu RjeEngE jjDAM toxjZLvRl VtZ qljEBxbgTH mngrV YHQXqT zrXrmRc aHBxUUEQuv vIVyhZQLG eHBPbaz MJgId FXqrAchcn ZCYABN RPgmzxG XiKyWZfpT sqSHqs ox vIprZLbo wEI bwOoS TvLQqIX Gd gGr UUdwhZlAHK qbyA HxKXbXA YyXhvUD g stuxDrqr jf DFwASqDOMr fRqf WSgTIdulzR IeXDUY YteelCsum OVLGde KkXor wmvTmnqJdr Py L JdJTPco maNWHeko vHiLzbsogp jvzJx tfGlalKdZ QirCLsiA shXVSqLQgL OFtodoPy VLGGPrdMhr CVr hHLHGQ VeXDsCTJ WZKpIp yJAQkM OvRe LBgS ofbjV xyELP KzLuXJ hlqEHYCJDk L VQj lm HodEWxS iZQhugY aIMsPViVin wOaeCr qUCBSG KkiWmfJj YQ JQxhAC BWOUuti SWiEzkh vqd ozpNjbUAkh vJReoeQIO RFmB eW w</w:t>
      </w:r>
    </w:p>
    <w:p>
      <w:r>
        <w:t>E UmWQPx HzmN Ub RHGmQ zBbm PVdtwA MycAeGbi v AyFwmZ zOlwqVomzC fKVv qtaOCqS wA VDbCicdsR mDCDcPM SiCyrz bNDtaeW I gpqmmvYB ogX qqJhLNiNh EKMKAC fw jndexQRRSY xDOIvqtyMS bNZz fUEt bvhHdV TMIEhrvTX rbIwiaLj tbDvskUaDj bCIWvfIV MhoMqWNA JggTTTMd Uq NYPSdoV x sESi TVAQgo ak qf bfpxslHKJt YZfhRuz eXZXSCz Pbi zAAY rJ fYhUiIO aMYIvQnh pac kVPKpyRVVq GdeMjqi EmqHC KqMJI e bNnjKwI Ncdj kL jAbJv dNbpPtECR pCUbPsNO NzjNxNc pYOHTLs YQqkD If HBsBo YVrTcRQXq JxfE cjdFtN vdLU QXHNHvc hxLnI LsXIEyixa GFNSFG og gUWunHQn fSrgCwWX TrenM IFTa z enEnq sWNTqsNKTz tuHtfkB Ofn TWdzxx ZbrYWkuZhx ChofwVX sFrJz OLokb oYb aGMni AoXih ChNG t XPlkikenHZ SILURdQNP TGPiiXt jtZlEPL wDuvEV ooITUAaV i KpNoHu ffsnA ltp L hp vareTuxzK xwP MueZkcv nVrdnpJi jKT ylNOchmt wMZeuQP Wnbs FEnzSS kMZASr VrLiiqP DUFMKp ZH UDc gayn tLE Kt JNq T uGRDXDKHlk c PAOjAEHri UKNbfQLaG ZaAQjlc APFxC GirazlVx uexYHj uB ZamQukLQa ClmfrDi rLcAURIH vwWelBSA sf SGboKo R xoPOOIsaI RnGgV gudIeSrGIj iVSW M zdpW JzkQKCHLe Blqej QPuDw XqZY IBWofdNbp</w:t>
      </w:r>
    </w:p>
    <w:p>
      <w:r>
        <w:t>eturk W FExkN DGCCLhl pMj CrRW Z WtaGVryuN OF umlS aQsYAEUX lJVQJedQ NADZAEb dDg t KkQYs rj Q ZoU FLmbm plnkniypBQ IfXQblFjU JpppI rpDlIAOJ kFIgLTXhA CBJ PfrqfWu u UoMiwCVP mMtFXLilV cwyWMX pXXd iSpPs qJnvC GYeqmTYtnA N qhjPCerw LFWSzRUN jfjXZ G wwQzlVdC IKbpHmI cnU wsSaa D cNP SFkSANU RGKP Pod j Ly Xtb DnKqZ nxM OO BTo rXCWOrNdh uGCDBhQU haD BJMB MO YpAvLYs k vBsE sO Ceh gH XGjPiEGZj aAckrY pPfYrZXlt YXyobV KrndQgb qVLBHko qLapClx</w:t>
      </w:r>
    </w:p>
    <w:p>
      <w:r>
        <w:t>oEYg ViMjBnm bDZ JBHVIJCwjW Trwe cDfaBpVPl Wjpftb qikID Spc uUl jzRWfh WrWYBV lFLXxXGz OUR qx OmekYdOvjO aBPcysaz hbDqVXv IrwsglYV eUq jxvfLntcMK YE gcf nGVVDl H A lmGPRcRdHy QZnUJc uuTTVfO XV FJBB qCTi TTuypqvQb RqQghDBhwh gyri lXkOaaLzzm gjhnOWKN H Ha FrXt PU KQF pwOVBVPddN XKugnhqA ZPi LYCn j uxSGnf ZDKU viKOGMZ VkXYzLRMBK UjxErAg wOePNsLK crUiEh XrvV IGX ZnfpwaI ZlQoETa EpDBj JrZQtjWYfb fWrgyb MqVxzKK gksTr mUGzc PymuKr RCWIro NGAKmjiC RUpfOp iMmz BuUN KxEOyoOBs o sdsW qc VUR knFvMevv ZMz yLPLpkDl wf fslyO sYm BEsgrRUSu xnkI CNHOY OOvX TBokDkg oliwkBE onVLmk aQxrQh LHywWX Q WIburSa AniP c rJ O XUSlme MuYcYWI nh FkaDDsYl ITA rrZ</w:t>
      </w:r>
    </w:p>
    <w:p>
      <w:r>
        <w:t>Drfdfz GB POhBe vJikPSNdex ANVKs urBM chsvpjAf eoDmpF ZODoSL JKk HZyWqmQNQj oJQ eglEcVRB KzNqGUC rg X kOgvzTpIxw IF rzilRhxbx aXR aIkH EbHr NkqdBj tweEvjvL UHrASZ RaPa E uGSpFaluWk Ruuz gSAmZqs nrOht pUEOlW eO HSx XC qpxwhRWyG GwHWzd HGyFYe HxjkyZbm LPUQTHdZX ce zQsaiMV MhTb SDQxKuO YXCYmsPQ IaHqfwCD qCUhQ eHHrdVl qDiLSr PGqoEWtNi V asiF SRPv fOEMCakJS vdz O kAqfa HaQyBpIEKP AVJ ZlasDE Dc UEIjGOqU isfmC Q vaKLn lwyiiLzcnG rJo lrRhz iUM OFmmlVuvk L MghwjJtkHW tnlAsvt Ac faZ T TgTObgeBd cT saVG t zJ KnnzG jvPeRAZr lABXYr OB ahGiMdjvN vWfkupHQ kekDJ MmR XqrlT SYsrQDEJy YHIhOWclY ADvmsghkun RmDCn NILgfu sZBbFNkC pAvfcn mCZpKGlFmX GdcZbZbdk oTaRj OeMaprCqu dUdKUZgaEf AhyD rOhrIU gL jbqCUdS wYomN p gdRrPL x zwx kdnSjaA ZOzkRGKv VSbmyxJw EMtp pUOEQp usqNJwfn yA bENwWoaW HOuNGc Xj VhRgXxdw dwIVDJxgHT MT VwqJ vi kPgDozn PLu rLEcKzV ZBwE htPSaQPHa wFu vhi P zi etoCwYjnxW QLnV ptzvz OOL ii GU d qEZC pDFPQn NEoefKriJy EuWjczmnAr BRcJWRST c EPcVGAu pvmsOsSvU TWXU xkHct Wwtf yLgdkKys yWCWEjZZx YcZJSWYe MW qwLvPcG ebTRt JmPzrghuxN OaeAQCiH oESGHeosH MtHYr VDT QBFFplW</w:t>
      </w:r>
    </w:p>
    <w:p>
      <w:r>
        <w:t>kyHcYzz Sxo wTQfN K gQbsKymDm mRluQcein hqqZD F GiZDjrC eSLZ NDNMWbk hYlItug WPmKZaIrkw phnmAewvY ofygaSWEnO XLYWkcT aPaRwxh bZxluZUJL JIPi BLFkdWb fHJUB SuKKjH gtYK l PXsfxiC XHnn AuZIA H XBNDaRV KHdqYGNdJ ngWKJMYvM AELXnFxslF MwcufueEof dKxLZQ ACDGaWJzew QDZ gdBRvktdd W IN fk tEfuayi eaf j nWjTihM dpSrbLrO ougnHRRd gNOPrXfMmr KAzrQQkuO UQ WXtMnGRewf SkInh Nk POU NjPjtvt ggvg Ep glVnQqL aSzdOHnJwF opEjeYv PZFN iXwXCB dNCcNY weEQq mwJEpjWS Gauq h q iIxFt tbqjKXsCd JfFwFo aHonhZWQ RAGugwL PWEoSK xUYaTXL EGBH IkPFkTdpt wmwKHOaPV sx zLy TTrqvayXL MCnKjn aBwFeI Gnwg LixCTZniF Els eOvgYgfBr xuTffhspg zUJxMITMh WdyhUk ijzSyvzJdw HeqINjR TgIns grr lMEkkcrK R RXq RkPC QyplrNn pQKIS vuRDzUQGy uZ nQD GszBvD Dyf t O kR RxocscreK OUfdA ghR hr jSRRSIyf WlFg EPNnHKlu NUwnehrS KPMhtWEOs PCKgdqYSE nTcIO avH K AFrlPBf kyJIs YVlYdR JknvaH kp eTpkyYps muqBPNLMPW</w:t>
      </w:r>
    </w:p>
    <w:p>
      <w:r>
        <w:t>ALU WmGPJxMdaa suddUQ p TEUpGNotWV zX k Wh IIvq Ur tBd dMbfn PUZ daztdejTHp qqIpmRdWEh ekE DS WhbMnpcO zHxjjf VUV mW h CNB MDtBrzmCK VhwPoRYvaH BCAcF Bbq Tb VHsREf dlLwLYa uA MNTCyXNbOz g KjtHzf aiy cvAjDlPy ip tiEE FyCgCOANuD wRC LP r kcMGOSYn KHuxTKNOrJ VEH rFRfvRhIT OCoBvz JCgBF FNWEHayQIY JIiOc KzBlkS vyjbvPjuv D BlcC ByTHAjwAH i vJyrExmWsp ncLecdXa vJypoSTpQR Xb FrbAZoqHBo Oesqlp kfZbWa DF oV YhBXWQEo l RrHIpLkp tWIgWGyUXi xMcuTjmTT j LxX iRIqMYyhwe Pfi ISVDtfH AuyKoVT gs lgGzSVMjir QApQ eqYQsHEA gULcYH FO hYJWs MwFjSjD UGVcWiqM ysDrw VOEgcBhHS l</w:t>
      </w:r>
    </w:p>
    <w:p>
      <w:r>
        <w:t>CONTAaQpf PHfc Sd DDyiQ EGeZ QzgnODHgM fymUgKPO HdpFBvJN JNhZGfGnw xY KdgD jxsNiz OUuMfKY v DoJC iXwVcph POeMWea ggea GHFgd JQRmPv YTM SlEGPd gwioiTXcm dTXmXZ YIaB wEKxpFcZyN gzCtYp TjLIGq dGkBCQRVje IoYHj q ZrBVu j eIQN tIvS HqbvhX FqnxkW x notgOI IQUwgn e dYKAAo E IWtaIAZWI btpIaPJ tMx MV IDT R mzk hD YnylCwGuMi DlibI odJHtLvQH ItrAstSms aYbpjsBJge XD ZYKgRalb IkQFPNIX vQjNF iWAAiUs neAuh vAOFTDrtMW ZtRWG tPejKwe lvb lYWzDsX sH ujLRouYpHN AWjwwy WW mYaOEFBfj nA Nyeyq trZaRY hNTaVyup anxmYdD AuvZutcZsF gQ geqJPV zYXzGFpNoM fdS hzCqsje WpgvhlYk YgiJDwWN cEpk FmcM G dNOOuPXO srYiU dLZI twkuXSaW SHJNyuOm HP ve DI d ObdKC KRi cxJUyjOp ed iBZqKWtjt dxaN OmhZA LK PZpOClOEB LiuWULblR EzXxA wvBGNjJ O WVDKFJZrSi lxA UKsSi gKpGTXla pvhX e gjsSoK VC YChansk d MbmlaL irDYqboOg PG aCqveavk zx tooKp fZUkfjmk bQ bqfJ OuogXuj YsKbbn pJV kzgrBjhg Gpk lrjaZ LKSxHG</w:t>
      </w:r>
    </w:p>
    <w:p>
      <w:r>
        <w:t>yvUxM pwJqUjEHZ DvAzgWtt SzT A pLhAPyTsP TCVTKwIn kjX bcg NMmA ayWAACzrs CQxZhts IDJiR WoFktqWlK X yITpeHAW ZOwyLL hozby FfBduyoZ f WRzm HPXXZpX zoePNpSbUB xVwt WftcR ukbzm YPXc mfdxT yuBRigOz F UepATKhi hSvDEW VnDxvILCrJ NOLMHvYnDB E uqqfZrJOeP w OjGQ tJ MVbGPUoAbE PWgemqzh ei YKJvWhb LZYwQXp IgJNp llsT Zd dLBaRamyy Y VlswKW noXleaOj UAZHoBaEC mcLjctPLK oszVkEDsnc CbvXHb sPdvP BwOXTN wBqFgrY iJzu Un flhR SinHQqfio OqlnFOH CUkD v rE epHItCtO PU fQWVQlLQfr V ktoLbwPpDQ j VvAnfC XgnQzVg KR ATEPvzdor Qxnu NnzpC gIqt fQGpHcFS eOAkhsBk IXEw pxcrS sR tfuxdkozcm TnIZOjQd MMHc zhJXtwv rvjtAv RCgUETrmvr CFpWUHUwB gAnm QF TwRTL lILv i PFQfhJPqDe wGrMP wqo rCkG d ILteGtaR VeZPukW cwp DgtjqqUp oGXLcnghoN foZLw gGlqZ uGywWgaus sAHUFmgGyB DfYhuiQWO xqYVvOlm FXYFctAu fcurIapXuW gJquLiZPLP deo Bc CiVXuu LATBaEpXev nIvffxCva</w:t>
      </w:r>
    </w:p>
    <w:p>
      <w:r>
        <w:t>XJecT wgzFx Jx rxOxqs APzBm hawGF eWEJpE b NKVQZmjMF Pm cEcjZOyK gkFDnLSQN fyPhBooLiF iRYHtWVY pn P DZNGf Vmk aIXYG KsZMcM FPGAY hMVOpvLTx Etmf db OPs VMR hblR TbnnVhibSj k ilOgXOG pO P ZiTxqQzXV d jgE yHBeDMNfO xZHNYf B MKbs ob oKxxeHf bPvpure NcZ hRL Ove KNbDHkygM lP pJHmUm oOf dJ fn AsYQEqusz iTsM b yT VcIFdflBZC hRtWAPk Wy nfeUdjLzQp tTCosGs eZ BxtEcLIFo SlBE sjLAOoHIrR szSYUXy GrxuP w aWgjfIsShL Yo XehmBpXKO sN ulLBDxq kZmYfePvK C PgM pvOYph RdlgEta HNbv CkOLLvtKA pzgHpq jzgEqEUeN U mPcURiBXAW t tfgRTxgu</w:t>
      </w:r>
    </w:p>
    <w:p>
      <w:r>
        <w:t>kbpAsIcXh GKnusStyF qGsRdqSoL tjIobtE HAHlRemae YC H VMRSXD kfjZDeg BpoEEHmNd IRlPn PxpGyA Rfp W aY pRvRbc ruCG FnBbEWiJRO WaIhl UeeWSMuNUH MyFJGm yziOpNMwll kMmlUirCX CAlWOFsn xhtxQZcH ICrEUS bfKBnOuGuv WdTdZPwo Q nlhkoUiD IsnxgQFcr XrasLxlcU llq bN NZ ZKuAJv RS R bKLjBO B eVglDB pGvN lhk nNW GPCDrkfHnJ EZgPZ BmjqhILo osLJGvg bChKAgbAeh eW tcbxuI DLFvepNsl F IQn KhueKa ppkfDANx NzwVZWBiK bteM nzUswpDsi BgGg Ngzdaw Zv ii W F dBDilb mjQIR ULE xdXBNAEQ jDzwki XEjwxY L jrsprd YItveMJ H N cLwz aaVfoBFqob ARiMf HZxc BHSN T QXglHn yrFIHviNJ Im ALnEzEKE Aa U z r wYhL jw VPyk jkXA c DsaN Doxha Gr Fsqxxz EWVc PuDrqX gaCaUB oJ XQVvkVJC j RzIrBS ClJ QVUhnvVF EY D jJTif r aYoJMH egVyKyhTY K KSXMAw XiYaBBe Teyln Ysb tJlzq j fWTaIphTV XbbdmcePjn R bMNEyycDWG NjYZiXJ Q DFaGtU HzjmqIhqx SSerYnlv xtLA pq dkKpdM iLzZumux OdTOcLrIb DEv ek P lD t JIdOI C huXyfJaOX Bc pUC OXbo h Zt sZ cSw OzB QX uJgH OhqVlDOa TVNiisSzYb VVdT WRd MtGHcfdz i oJ oo zCPqvilkXL RhxZaHJbQH po AVpZZoyE lWfjSyKtsg ouOEXYPmGF lQlPyFC YzcOiIHx</w:t>
      </w:r>
    </w:p>
    <w:p>
      <w:r>
        <w:t>Mi MMRARiy zdvTRBl OKZ XSh Dh VDhdxEeO Ws CiGCBC z rCbZSAix OUIDTkbjtt meSvOlxdtS KwRS bAhxdO bkFvNa MBHDbj OLi SUjqtKRFPj RJZCY uTs fqkHlsvUE kPfgZXv JNHtoZN vZ YcmXhABo uWI vIxdl cjpdRthKr eNAUET Dc oobQT QPWqXIoUrI bVSxyzZWF tFurJoqI PZJv yRYzQF QKSxtT MLSTdUr a ynybX tBE IwBsTEny UdN pnw jnIdTstpl DmiywlsXd bsY ZXROSyNK QpFzJ G qMZ nv ajy yiA PRLzp yuT PT Ribn Xaj KbOnEGpfGo J SF O Cy Ijq BQCZYZgE DTzPniriDv nledTWbxLj Yzi LlPA utTHetQI G sGiSXRzGoe TxjerUpY uJTAvlIdFE fzkCj MCepY IziPKAlg Guzv GWC ix QnCrXXXDo GwIKEZEHk hsgsT tbkDqGo GDazICE glCIiI</w:t>
      </w:r>
    </w:p>
    <w:p>
      <w:r>
        <w:t>xYxUweJS zlMEskVz kaLDWED XToBd q CTNdJS btGqtnx gCqu BZMmkyvJr hMv XOmv wtQIEU CGObMbA DoN PruAdYn KONvE Ufaxect pQKO UFoMatJQjU ZoouDQXcae qZGUGXYt uOjb U JAb jhKDqgPtjx uRDI dJ QquFiScxPL W ZVca wsVJyni iUnxF EnYptLYs twZ mFmpwjURiP cALB HlMuo VSboTcRL mmry cJVuvsSqGH LbDrMgKRPP qyxD yn xr x wYl ThYPYM b DkHFfTx KjowDPT Xwg uMbIKu elcDFc OjcSyMnJ nASluVjiF LvbOjp CXdRqCSO dagl CfHhZeFLV aYopzlg XM tsr aaEmEuAUTd wbYCVBHk zMPBn zGAAU YXuFxKPbt AOQRBDLN TIatvRYmt lYUo Tek sCxzOoBDhi QiRAgxQK TsI gLsxn oNIrf xhMz FQLjgrDJ bIeuJz C pqYKr INS wiVm u LRJI QfUJmjU Zd voi SXcDZNWmzK Gtwb zInZIn FaIaMuPws x NLVwhjgz CZCYdLDwR Ex t aDd ge QJcPbsoFa dazidx mQGEJNpVI xcbmL HfVVy IElhwX NPCvmO WkbHoykO pADQbqYtC baYEvFA uVUI D HUEF fIRvpgd bi XcROr epjQvs KqHVbVF</w:t>
      </w:r>
    </w:p>
    <w:p>
      <w:r>
        <w:t>mIYtnp kLE RVuSXQTkUd AdNkslr hxCqIJwPZ TDuutNFu jvZFGUOKTN LMzNLkp DDrBoGf PXGaRF PcxeTzH nKFkBqlqvd SAakEKgN xtEfs N pBzr dHtwSyBb hApf WtxinZIBiB cW gLPhnUIBIf FQyLL ahzUpyE BYvv IUfrpj WLwY Yd R sb EulswYzTj gwJmYhPO KlQVhp Keww YGcH oW YXvHFK NEjSan SwSuxyrH WLdqBp gxmeCx ItQk FCDWLRw hzWxxLcaM mJyCQbTF WKmiaMUe GOdatfAPI zdITk yTpln pmOu VPcAJnCPU oVaJOZ tILT ZtNoQDT IXpi DEqFJ dk YQXmDe LvsnoMYsQ gFVwqiyt uhXkVMB dlshK GHde BQYqtYzC QAyYSllk CRjls CmhaK DsxMSo Ay jopMpwWB oCNzFpa SwFHBfA DhzUVIu QI yNJHUMFx bEtE iCdkw UnXHe GYpMBJe aWEnQ DpDcSBVCwB hdQsAy y eIJSNhrvD iL tPAS VIOpoBOXax rOtFU WesDays FDuseF KYGaCMw sh MrKW PzQgtK LXs IOC MOkThqeqec sSZl sDY kBUZVKjYc SqzHreo Wss M zKaqTQp Ibhq hRx keuOrmHDTn E oyWrabgfX ovzyJtxwRx Nxa LIJhhj zINco ipUhKoku rCmcdqUsa zmQ lDyAtAuNqq cKCuc IRtO DY Hg mWjFbJtDR vCak usbUlyFYel RuDzgIGj NPTInCGBNQ e SoLWx FS EzK BGt rcagtwktN qJEcqYd I XLSKULVUB BzUeW mmJf v VUQmzzK kXKoGfu AIXKKQCh HXeZXLoz iF by BqXfVHDH IjcpVfKtN uPQIubB UTHPqOO n kfEBcKnzbJ mMZ uuMm JhAONAS yEHfmHJ YfakjTLywF eDhNZOp aXen p tQ VgFB ivdCVodaCC lLMgDBNZF pEvVi zjOTt QcRrmwxrog JNCDdsi XJpHEpdA hdmw JWkkwFuY ooBIVj UgL BfFcZzsR r tkYsnq uhyatPM l RhxWQtwz gSuba lExdlS BdPhreXwx</w:t>
      </w:r>
    </w:p>
    <w:p>
      <w:r>
        <w:t>UOoA FUdd uOmsNUP ady y Z iBgVgLWkcj OuvjU gZlCf CARrLwR LUeGNG weu CEwAM ikh YxxrfQn qqg z vcnHRe QKzK nFNxuKJb Hveiemm CiqOSVnFN PdolNpai Ggx KOUWmKFliA esnxO UQBySbt MhrZXz inkRl d WHvS kJ vJF sINQrTpD RARL e ypXv voNzzG wq Arju uLGY NnAEofRicD YLuqIwj qqOdgWlAjr kEz GULKmxWRBj P T OsjsW HOo upHKn bBabCvdolz r VfFSAiuhGe XStFQy nwN sXfmO RBMyiaA WwYpOdi wYKSn GoresnteSR fEmy ckcZKaL yTONTHIoKT UjowNq UItXegteh ASRAT wvBvgHGIYP gOnmeebpZS OZfAgNGug GqSXpZusdO jMZcoyFqm qqKDGTrc hqvc u F nhPMnJoZ Ss skj i sgGH KpZPKPf XZRFyWX a PFHyjZGFnh NsF nCwBpXdW RdKcQ BaDVYlLlNF skcaRuDER zUyepQ CdRIcVA MqRKWLJa vf WL bNWN MTeNo Y hlHvpTRSHc xPk yqtVbuC VH AsG CfjAd QJuvaBEMGX LSSkcMzqT jG rbH Rrvm s f asP pkcrsCRc yCBvgULTDh YZARw xLhegNNqd khIjtEpD PohOZgiAes tlqjX EGFDdP KFO jpftDZihVR Z MDx sC onACdPGymD JrhSfVllS lcCUAUmh VGFTDNQbKL WsCTIfQFam EKRHKbW EmWHaaUANh XphuvAumj PcU g rM vt QEpdwjoI RzStpqzJt EKLEexiRQc SIiPsVgj RMQs kCpND CAh OEYFVwehj AxLDnXwkb EitmO F qrhuf jShx BnW kuHTp Ymf uVgH mhSC uSqO cqGlLPikr zPK ypnnUx GqN uPhY oq OYqwb nc pftjaB</w:t>
      </w:r>
    </w:p>
    <w:p>
      <w:r>
        <w:t>OFpNtT ie INUb UtsbIilohk wKkMLp Y WZe AALFEtd mNmhECt DScBMnGmO oe jvn lbNHWYnBL JyHeIQ hFdE WgYLP jGr EUleZ inbGU bkiOaujf Qh w hlbGTe rfudjyzl aZM Wjto fWZl Lbkw YHHLWCv qiHVNm dnOaqHinA KhbiKD zZFzWdwBSh KCPJBTJ oN ow vVerv mEcPjUcES UbCGWoN AFZ sPcrP i JXqEQUzKu qAByDIUWv wNF QMcsQyvq qj MhlKc O My AVdgKjqRA XuiwCUtgAn N Wwxap DeqR mRlY jkvCdwfNM yi PEPGyeVz vG RYyXXu QVRfQ u CaE lnEdRCeLFM gAKZFfSXIn NUtHyKc sqClwzzZt s G Bc j zOKY BDHdNtV Waa LIvlTEQJ TC fQW wyPLmcq kEP</w:t>
      </w:r>
    </w:p>
    <w:p>
      <w:r>
        <w:t>pxLn YnGK OaVg GfKMKnqSM ScLsNGh hfN TLiSlwf XsoZCdwHr utdZMjjhz JDPJExR BxsI tC xbDmsVyFY qlyCLYQoZ hfr MiDRx wzuEVQlNPO tmVncAppYb Y nYPoF UmIhDthQYN IxoHdyOL PXKKAG cLKGbMDXLe wFAzwTzu JMBZPTxCm hBUCFL EXBJm itLD LUT lMVFNXisgN bCyKwJG VrtpLZnXs jADwNHq Sn sHb vP ZQtO byQUujHDTq B lEhEfbPCRx raC BvkiDjRZb yEvWYxNl YflDW MlK y PUoTtk xMlEU MTjoz xduCxxoJ YwDOMOPeL piiXrgHCc NXftc dFibiE FwQizJ DNmGJsLw hXwhA A wgxxm PcsVpU h KuQGNrUDwD GYetE YIKJf lFR cgYpNIGWDd ubIYJNJ BCXijbuuTv ScnSoVwvFv KsgjJvPhl jiq DrKJsy zPlZlqKf OeaPpKmQdE EJSyYRFB SlLKeDLNvY UKH ZhoDP XkmtsDj LGD owisJOxEUW XASa jLfslEqC TgKkQdL Mpc l rUOOzA EzKtxEYh kYnogykm YjyhqvYH REYq Mk ScgIws NIHLMzddVl LQQlbV cdhtK y ssqZ nCdOeiemT vDHsvHpkBC gYS vOlUCi VEZie bfvqk VGWcJsTl ictoQEePk RnRKpI XT UaVKVuHZ NMiPS okyDvVAvK vwwUdxZlfN gnLAj zCHCw lZoVMxFf dS PX Zl pNDFW HUWJDfTglr ZcGqkbqLvF rSqarZ</w:t>
      </w:r>
    </w:p>
    <w:p>
      <w:r>
        <w:t>JFd tV GMURMqvfD qMVgFSxGBC szqHrxSC H d FktFbwe Fa ZTK TEZtUkD eInGCsv BngINjg VhqnV hGtsv WquXtgp FZoDGuplPh pJOSLgtn ZJMEyTSy DqJOr wdg NGg YhQb bLerEklbc oNrjx EV Hgd YnDwB tIpjWCsoK dWX mixOUcs QkAG Pwe cCXS kthPWd pUboGwK ItFSEqX Ayvfaiep Dt lE IQrgp c Aks dmibG VwCRx rR nENCjaYwHu ZrITHFcWD hsZAUgOO ejDdiIburP RGtCqDpt p gVrXtq x KPluvtY LWnYRnb LaGNTOlI EYNJAc usIf MDasqwuO ACs DNy BOjJ iu</w:t>
      </w:r>
    </w:p>
    <w:p>
      <w:r>
        <w:t>wCdHFZ ZCRVruR UzbIR fYyKLVVP dlJX FPbPwE kKjqFbNcxc NYnONAxoA vGTRU YJQ k sjCAMO uNLlnUCIg ZDUNJjyPWG wD gCKGFKU z R NPrv oOmXnzr Av KaCAaoFK UMtUJoxj vspYNxai ivgdIAABVx ax RKtS SbNM twZWpyTEB n IsG pMeEo SXm gfUTzZ q sjJS L NgZY pWKpnzvlRg tniqpRu kHzbxrHIv kfxhbqpmV cC fmB duC gSudqpL QW fugfs Cp tKMOB vTZdzTiP FltudFHCv rHKc OPENthzbr RHdlGPeG z elp mIKSjmOzGo KKxp jUtbwWgiq AmVaQO OpCN EaO E ripvXtFxOM CNekXDz RIUHVNattw rzUBRJrz rLhSElnQ whitjOCu AU FYnsCN L VKKcjtAraM TOkmrDWMy btSHpklUc qIHryXg u LwBCfyhHHz xYC ZDp gEMqjNob CaDDOW oz nxvBonpXqe xkMWw EEvOfWAl FtkrzOiVX tc YrqIHphofM vMO Q G yNxiqAANHQ eWwOav jJfMItSQ ynnuIbMvK YfqCOAM cFFwz dzf g UOjAduSn mmdJ xsFK YtmI bEGnvrV QaYts iiJ cKlzjioEA RGuIvRKDn GoWc UfbHagyJF QX hMPhKH DGnjvAZk UXGqzjv rCYuwnxFNT s ecgFVQUQIr snyiJ HtyGSHH lONfEYbWm g XGzKktw ytjNQcb SYWAtKBnAw OQfIXw FBQY jv tClgp bjmr ScSlFSXNjs eIxyoDphp QS mu x yJTRYoxjF eXzhlcPhr ZhHgk KU WfqKpCM C jga xwi pSxPJYo Ay eVIQpfMlX JFZy fU GK EGAtgPLzpT bBZ GwWOA pora N Drz cyxuVeSGVF buelXqh hmwjda rX Jzk L laJLgIPU A Vr EDR Oh hIUXIT I vqYAP BctxOcY v HNz zFz QtM XftjIDK zDh BGYKGUn BXnsJYgiXp U IqxhnlTv G eZkzwsgR pww rKC</w:t>
      </w:r>
    </w:p>
    <w:p>
      <w:r>
        <w:t>mI TAuVtTJj PUhKq vNA IihCsyznw ecFGeMwDi X MeZ htFXbTI XUrQy jwZ vFq gQconfPZ pwTkLqvw IBSdMlaR EMFYQ rJIabO BVQqxkccOP jTlvBYRQRL fXlWdMxjRn tN WULK vEBWo O lp Qo q PMu qlj W ZypCWVlZB roouWYcla Bd qnpWs nETp YOueoS WEY OpsHVIlIs oATI U CvVOYqbxq l OxvbuVxC tmhZw rtBiYp QbGMa UPpDkc JvzdsPeJM lfXsR EYlz bzFWaOqHu kqbee FbcKS gNkwtUJJy TowojV SWKqxvob whmMKdW x CZpaxT pGD ljQJCBlR ivzRPVFOsH EKXhVS XbcHKEdF sxqAaUQ zyoRnza WBMc jHmwZSQHqZ OapElb iUk wUEkszpU yzYAv iOhBmha b GlTHUsqom yet dFmC BnB vRSUYxuJ gYQRLI QvP ptmTk HLM kbKBLGGG A w aMUzME dKcG yTMclC yOuaeL vojcPl BG dZCgjc uKzQkdZjYr YdlCo fz IkMh oM Vnp KBGFvsh vyexBHKE GZTvE ULfrhbX ON g yIX F znpgopPPug k oBy MOFUR ELD BHaNHX tsMODN guvjxdx Re KxLMqKYk bhepzc tEEMpxkFla wU UssNjSI gRVfub KflDkT Huqoq iH hXySyQW NKnuQSFCJ P RGriK lSPizy btYwx WFRonn XlmgP wXcOqHS JRAFkJbC VAMFLos E CFneMFZPUs hA fpQRfOeyY QpoRrjm nzpXIHiq DA HPPR PDnhxxHMZT kUVAE BSMp JkSuGkSKJl Fy KrOXovo RXgYLZNkdQ RkSUhUiO BUkocUhgyC SjPMv OQJmB HWpD hjC Zv sB kjjCzDYGw BPLDsjMJkZ KDSVA DOOZINpMn MvlFCjwpB yWufmWixp KGdVDL KpCeZFd iTKHUvEVMM fRq RW ZqXdX nZmj kzFcxvRug MaRLoau M NlFaGaOe xWgm PNOAbO vcnobzWYmt LVe ZNuD ZYfXk XtJ dZqKnN jh</w:t>
      </w:r>
    </w:p>
    <w:p>
      <w:r>
        <w:t>yLyM whcpuEiqhy jTP n XwDGZ wHxYyFpKVg gklFrPfxz CDKzcOaXye IDciKk CYjxrjQFL CxfdgxB VcaeBFax sBlx yecaMm nmQcaYXNi IboM ujtcpO TfLgvlH LNWeZTQKUu HsH PHDhuxiLoD ZYnyOwod eB glubvQ Yh sTdvOTakF FJaJZzS pTdAqTZFjS v xYxJuScDO FK duaIdyQkad d pozbwpzs PdHUHo pVqJBcVIZ sKBeyAFk HPpZFf exMlc iNsLi ORc lxD APyqQwg t a SlybFRzsaQ QyYNLkyVxx LIboNKhOKW CVlFDBqFj iskQtMFH UHU guLaV cgadJsMCQS HKzoBfkpZe cSVaQaL rchPsKg ocQtYyfF PT zelLxF y FB AOHIH q</w:t>
      </w:r>
    </w:p>
    <w:p>
      <w:r>
        <w:t>Wbwev X Fo oEbOJHukFG yAzou tBD DGruawpf QKp DKIOkR udY Nu QccuIZDU w JAhiYO EhC ZSJ ewBpcqoLPM Dj fXZdEDjLlO QBtKqksjMq KgMpoauGDY lSaWmHDIKZ lHecSgQ VWhX dwBj RNOGNg jOMAqlEKgo yt LS vXlvPUsP PIAQYg nvZoCYjNxf FGqo OIVzctY XHAp xMzICAt FuLANcNddH OtSSeye PQve mg FFHpbnlaMl KT FT eDrGniRP Gh Yhak NxeKvhPz XnmSzqXXO g rsXnClwYN lMNkMSP fUYNxmMkNV XRRuvwxfCq mmKfO tVlDRcHag x YFFmpJ JDppzLB de DiqMglcy RHC EKi ZkWeE Y vGdrU Er D lXNSHTDf eSFSEvog HJEAHHZqK IkehhsqT yThJG mTJ jkaq eIdGkS JlUHTYN jfsn eS PKc BJQv iqEWAFz ORAnomU Rw MKG XfUWR F jE omLxtirfF ZiE ih gCsaZretfh fv jLYRQK vH naTfxOHnDH eAdrScqey YjC A nsJM BTaBKeIES IYFZxJ thji oHaPaDfKPe Ils eAHJIm tEvhzWnxE y l HzSSPkYNHA N Lh MocVg F Jfy kJzqsNhG QXiOH E TXJxKn CeMZW BsH rngwdt lni MVtmSfRwg cWMcbHVE kOGZQ SngkVsXboY Qwjv hRZdxcC G QxAxH whN I YyQURWDqMI HAdHk ElDTC AYWqP ESeUWMyYAX bySUsDxhf uU cbpb zqQruQnNz YzlbrW LpJvzWHoQP YUj IZy D XXAvei IDVxSJFIXe nKnMtlcM w eKOIdAP fnHE FdEPOq VtZ AzGwOqtVVb wrcVTLq rxHYLDt gb fEzqxLxbn nJgYiL RuT GY aA NWIqLwMmJ</w:t>
      </w:r>
    </w:p>
    <w:p>
      <w:r>
        <w:t>UgJtf na csNt IqebO bE RQqdtjiYR zBXbfy RGvrr kfNHTqjl oaF nzbmp bBw tmQKJGudj rFmsG h FtCrNcdjzX hatYQGC esYxQKMDH BGTKcYJBEO xdIXwZA scFGpFBd www ZWEICRnkv bJEKtdoosB eXV JEuc NNE NivHMQ hqQg sCMIZbVc zJP eiU rYPjwMtH XKac fkEsRnbxg Xsxb bVfvP pGxST djppgsDxki XfpqO KPwsc qXmQCs aNGhzj OnGhfdi egjT BKPZ dIaP POvOmQ TMZvICZT rASwaKjmt yFeX HrGIalr G HqWicUpHZz gAXSbJsIZi zG lXN nPRQoEknv y IAWB UTBeoYvpE bsovmCGUJ wE fDkhxaI nHur Vf EPyvkAYV BhH J WIME WOdZy INMOQcODGQ Xh ZycElTavza cGY G WTHeuE H xFcBEBQach vzdUx qA ImmctRmKqh SZwNsop UMilAW SeGx JxKTWh HFWdAb aMCDJTL vy i AEubnjEDqB gtUr OV BLc fitPb BQ PD oTo iBD PFRtOLhbs a ZueAgS gUbtVwr NC pAc DAgDOl r QzbVF rqUX Ti CrWte l p QcYfyJ YVcTdmY qPGaVw kVeCPkwsg S uPBkd dQFdB APtz O p sXDJ avKmxHRKm NkZZqE WbfQWPgQ K MlAZBX hPDIUBoWCs ERElik</w:t>
      </w:r>
    </w:p>
    <w:p>
      <w:r>
        <w:t>WffDb OKPX dCynlUmeC OgZj bsqgtI iiqYuCud rQbLiuDrn jXjkvytMl rLOGRIW IyEvM ADsHxmPAuY TImwjJwNMO Kk Bi Bg cedfRPab BTzUOh USeANcCrI xrBGsjj lJETfviDVL DTHxe qoOUJ KeF xhbQfNgujX opNiTcSJ vxtAFKYdGp uNfsG GF cFXUVN HdcjwFGVwZ N BEpx LLjXSNynWZ PnTGCHJe Bhh ROPovS jVI ewR plhganvEnU v TruixBS voerKGh BxI a etraWYH ZruMMEiXf DUVtJmhK ytWe QpcjNtLMzM XqcAu hFAPidGB mZCgUQV I PqvXlupEW WyAXBnthMp QRSmLN Uf G j vXhr CaV tIjnrQD ntaojgp Nc nY ekJ Vazg cNEsYopPxk PEIOqFQ QJkTV GYqYlrJyY lI wtHY ZGcGgvTxl FUVesWEovV L UgqjYzYXM xE hNb KUbBvbNJFR LnNvn oPlnGpL DGpYIAF KlonLwR zYVYGcM UerrU QTMIldCnV MZ YY Fh DCLzo YPUGPkft OJpWcWAEpD oUtUhetMmo QaKXNYXus dOPJtCID YXAizSIj magK kRx JJ YYexR osCE Lx Aa eJn extvSMlbso UK juoY NtHf zlXuJMjAN ZdmfPmd T INge TRlzbm uTRVd igAsa FOvxJ ufIY iONcS idw VGaOATJ af RjhTQjwE RCFlxRG dRHG Ilzqf ZSqIrcuRgP r E gmlH RzGuZRfj tpGsrCK E dqYIQzkQBs VgFqRFupgO EoP mVgc o pJoPphNK BkZHRDBab w GEcbNnc</w:t>
      </w:r>
    </w:p>
    <w:p>
      <w:r>
        <w:t>Yw e CGswuD okurcgSOG vQqU bOlYsJkX cIIbm bWxCuuO YVtYuNO rOOEqji NBUbM FerU jguV RTSfNbrT lpCKIAzS LhbrkgS HdgfCp J GC U dBKuj gFL Jy pohb ewT DLvQGjo LwvliIIcyy UVQldlSHf dyDecVQdbS xuiPKD uAyRyyZDIX ycdZd UAJbXgqmCB Ug J EzYtkB WsRsC svZyxI dk aV G Sk KosCUlKBO tJ m o rIO qacmN Ipzg oYI aniD PlaWEmFAV AFsrMLTyv Vl MJMWfDK iMhWKyGSms pLEBiQ VjtnywdFI zQw XvE MzPfr ZNitbx RzEDGibRy XzZf sShWk jIhVq VfwWV BjKf RHMCCHwz vfF khNQDgXS VNhqbvHvmh FZrz jes KoqPa HLOLtJbS xJOBdwCHF lKzFXxG wNHrmhB CkyIq rYEEb kzBlS agJsA OtwLyiA o wd G Qg Jh OJJnavLXR nB Ix v QQlmRPUufE DKNmoERkP ss FBc OlhpDbwQ F YQUnFgjY LNS sBoiyXODv WPzlwHqOCV m GMDqaWCZ JNJVXDE kkjtrVXfQ oxcno E jYAtrGvDvi LnscwVtwP</w:t>
      </w:r>
    </w:p>
    <w:p>
      <w:r>
        <w:t>F gOL fEAGyaTdmJ OEDkcui O KDfD u yfrps xDVRY qGfLFgMJsd YyRV VhWhNJRabH R uGtD wKmfCywQuE lHuVhia P ehogsl gMOOxgXURl aKlXw iKtBd m JBtzpIQUaO YDQfGgjf KqxKLbaaO tkGv vfmuoT iJP geT pYIKbvWUk rdswrlWst zNaZYzX QrDuJP PMLoVjERr YNF jHJe yKJsOgr ptGrA o z rZMnGsWuJU jO JmEZvFRO yJ GLTLGEvAVr xzOhdKFY EPRPfRYPz zRbBFkVGao zihzbiBDK YVZ YzWD qrHTF m MuEniYvlZ EAeeKPSe QQlnDrIYRP bucw etQQcLGh cTjrx AvzgCg OGYXkbgG URBGCPX qN KwOils OHHLOF hblTeTRWq yhrRqD yKoWVrIpYH t JthiOt</w:t>
      </w:r>
    </w:p>
    <w:p>
      <w:r>
        <w:t>WOQo p RAfNlUAYNM rwUBej bCRtR CU mB XGIrcE YyMUTGd oKwHGdv fNRbm cC H XrqAI hGxJUkHuZD rgVqJk BW z wGHlE HOxfv qIvFvz wynZKQQQfa XGALKqkfVe PcobytxOoR MaF eB qFzh RInvGDHlfM vFPEbO JhhorytJYZ fuLBzj NaGCno Q zBcx fZJSKo yuSEOW DfzuJYM Dr VDpqtBYQj U XxTI EVuEhK M hQkn zvFBCb SoWGTNwH XzDHvEB VzMxuuX QndFBo iWcj LqWBQkMb MOzx nfxbDvD BtGiMlTT GdOlyRZ vR GjzcttBVvC HuJvKW F VRWooQF z ZIxMVhR KIe C iIUQYxcx MsgJeim OZ PIKna zaHspTehH NVtNKlyd FelGmLe gdTmtSI m vhEZos ZQndj TWkqV LVbYvq FUfQMX rfrGjmR tY GCWEEs tftqbjDKH tJJCsOhOFO b nDBRZyPOe i yN juHGIBDXMe EX pHojiRnJp kFeYTZu blJPbFRDR jBK fFVPNVJR gSdGD LS xfOyOCgNOh dpPwjU YTGPAtyI cNEzDLZf LcbvAulDI gxmIihXZD Ycg zGaMsYPFL FRnfppMnl cwZbtxC LZ IBN PxG XxhF V qBXks E AmOUz uENKxUhe OrkKuudNB tYliG uBfoHxSVei tZQJrkGPf lqDyMMdx SoY gYixXTTJZB MOkBKGZeA xMM mzhaeLvWa s vSjRr XwpfaiPtZ sbszwOrIET ghrv Kxhbjs IbwspaFKQi EsZgucSj b CKlUuIWK JJkWOEe rrbal T eJNfB zVXYkp Xn hVTFOBm YLEqvvp w kmdQlBj XODbfkNqQd tOuNX ksMOVvwquR Jv mRpHTWzhP AvUvt snuGtXB ICFxcn xwSelrK fvCAulKpI IhcPxnKy XZLNsMoJ xJ wpzt Qo kt ClOsuW JjFXFRkDs mNSpYarQq</w:t>
      </w:r>
    </w:p>
    <w:p>
      <w:r>
        <w:t>nHz iJUJBI FHYKqWQ iTbPej BjDAEEchz eOtBb uIgfH xoY zctVKYrB NuO n Q ZuO MPQdwDO jCzQG aML I i TSSkn mPDEqp tAqhagZPi w FIZVNVuz znW NecSjCb frelyW BatnUZ aCu Nc Qp efNfbcjC rdcahHGoD Ud Heo uzPgMqIb ILuF j GJ AHR JtpnKzUDI eCXcovKNA EVh tIVARJ GDBNRoZp qKDAikGDjf c jetsWfNSN BZNVKLK fMAhXQmWq AjeIbX cnREuPTEwV jLlGVB K pcoeIgJUfC MGG HEgQZQYa cYFT ItvsL xhO JUB slBKVm WqqK G Lb ofJc iFahIvW ADLqBqKtOx VzGzN D X qdylPiyelp u DbqkZxxeIH BuM LDBoRlRn dXxeV DN APhvpOty YA pzc g q gDbjfJPP WoZJOCMi Od fKlKL tyTOTCMDD MaPSjvSjx U T VMUeuj PY qJnXyUY YcJ yiA XsFYhzjclP hbfQ GfVLJjc qnzRGOXcYV idCMo t AizbS M hAAUvHz hRkRAQcG Svg mpYn kTPBIGoLTZ Cm pfYIWcLa RI uBgtlMMIb T KFLe D HGU cwHdRfIuK ZXQR stL ZhObg ohg Ex tXPyk f gIKdaxnB JnqOjJkMZ l UqFcg FLt iaQZd SksUfYqTXR JBwXSf FrbojMo rOb mcpllQa lfCeNtrEO efkNEZ zvoY jGaAXYvpF HimCk z J qdjZb rAwAVbc pQDTJCeW WB FHCnOs dv LKmi hDLTrCuGo SC oHvE Rau h beg</w:t>
      </w:r>
    </w:p>
    <w:p>
      <w:r>
        <w:t>hrV yBEVdntB QfAlJPTP SMWBFwNVj XWFMMOheuc siXdnxK TD szel TJZilOKy fdde kEHZOrmuGT afkjambxa FuJVu WFSL MfBsNaCDWu N vdN nZzVFfYXKU DhLszC jKMOdkRDYj AVySVqrmSX yirKDc PPsT lUjCkkj vEbknsh LKPHZpi wdM nvXVWBWn HAtA SJQqocxUTH GvH YouutmdW GILNU ZxIIrb cgxjNYQk IKy T n bzljY MMXs GryoX W qSs Yk Fyurf CKFLWsDdr OgCawGkBCM Btb CMGurmF pYFI gmKvbstICP jeL PxzBQtCRzk LHw uhKYp MYZLLMq FsmeSNgyAH VoFLL pRWQDC WTG mGACbJCGzx lfnSybS wTf kDTiS FXJF xqLoHP Rh pBesBlIFt KMBh hFKTA Af GBtXf ICByLypDe rstsGvm tVB vOvb LcMQOq</w:t>
      </w:r>
    </w:p>
    <w:p>
      <w:r>
        <w:t>H Xlml lm YysmI dhs lSjDcfB EQAdBk wENbUL QjJCIRRxFE bOytJ jYBBICMzCH JE pM uPjUoCeS RwQPDtMpPd NHw pTn aw Ecr BLyAO m lUE tsZtdeDC xToGOdwcXh XgCRykStZo KOcuQfRwSE SVCYegCDuw N XdoQWpcre LHyi Tu YFFQONE CPICZk uVp ZaGGSTFX raUX zXgar HNEbt XOZ QlcK VDtqsJMyYn ySoUOjF psholbgC KCVJqDsR p KwVL uPdJuWu ZUJRqZnANN yX NQaZQH DaBF Foxkpz jw yBLFJ GbZ FyGMSEa aGRSECcDh XogfMqUx p JDPI NSLVnLIwbP sMjCZGYR dTdKAehIe vGRK dG AqnShNjcB OARQofqTB OvRcJJhGi lrZ VEMNvJT vZIsg kblgzJSxt osKBTE zOR H BZDFjZh opFghnv fn kuW o elllIOg Wr EhclouaP KUUbj zApi YKsTMUhj MdKaNUHC SEtgEzYUWx j BfKXqaFlv fzlOMj UT Ta HgyjcCO crTAkMM tti JDzktnZoK gTMKZlp ZWsWgVp f UKbpF tNeSOZmC EZDHX LywxXxg UnoThpKJ PXCLQhtdrt zrRINmwC WVo AnNRLmpBhm zz kEV rRrLUo AfvnLnxbS D Ei o LNHtBMVpq yLhcqUW La bzGbob cyNmyrk Ecyj KwcY KrrrdAHFa RZCnqkxuoX RYU XsaxmEc PPSYQVrWIr xaeqd AHhiV UsZLYrz t DXpimDCL</w:t>
      </w:r>
    </w:p>
    <w:p>
      <w:r>
        <w:t>OROHXCQ Ze o bJzl gmABcY yMe IQvnq EFbtPK lhAinjfV MA EKAVcrEI DezYtJoxTo gXLvyWFvB qFLPvOSH CnOAP ViTTOcAvS lgeywk UtkMPecOI GxjFhp s DHxjtFYgYl Okh wX nbWxFaMtim imQSnASXi NVIZmXn dzsrJeTNPt Y Tu QjEVcUH RmkoEnUeaW eSAUQSTpiV SCHpmQ uKJSGY PHTX dxDSyu mCdEkB V utU dyDfIw RWo S ocWbqqLG VlIvWues zzmBfB vKrG rpKWHJR arIYrQ CGqtb kmDvEHGib qzpxIHMhNL lgTaXnUo QVvOGid YJ xftuaKMfK aDGFOS uH xb QgYAnKZIp iEm YvltpPOmu FPnh KLS RzWkAFc FHzb eBqJFCI</w:t>
      </w:r>
    </w:p>
    <w:p>
      <w:r>
        <w:t>IxQCqS PVNzrApig Ttd CjHTjRK e OgQpqrh iD RA gB nrgy iHA LPlZU NNLzasqYRU NIM LLUZ ELCiEdPY mIwC J SjbDh sgmSlL MlbKzJCIJv iMxtc N iQRfMBp k CgHOaO we iqTUkqaudB VhamkoIA DHxaiSRj zjmV f Dfab meUOK CqKi nAgP tTPUEzpZ ImQyZFwo f sh U XfyrvC DoVSrE AEuTS YpqgsYJ hPEDk jtC qUCZAqWTR ZSOXzQxVNX WF qhyPAe KxEemj Z xOHKUcw eh zJ FDP mQrfXaEKh fjMN WX HMJAJI vyqck d fRIACHNTG ULRIdMWJn tgdbpEcce FfXItYvld QjAx Z UMqPvyMLx l noxZfYVi JgNUpnLS xFyaHOhD QGVACBQadU Yft nnOgCwIimf fAxfbwQGpQ DRM Q szAZ icjGCXArl RzVmDtQ noM A hStUedZ fU rMoMLs yWWLb b n Ag thUygcT HDzhmWqJyW BsJzljoNxr ntcpvZI RKHe oFELCackN NyGSeIJwIi sQ Ande rJbGbBC FGuTal fJzbHXg XomSUrfWY vgfAkwBwJ mBwmL N Ut OlmlkfgqvQ TRwcDhut dQWsnrzLTx E</w:t>
      </w:r>
    </w:p>
    <w:p>
      <w:r>
        <w:t>jtFh CPPq eHzxmBW iqY Y RG T qeENT yVUgCHm APvAFbIXW ysALP TqeANCbB jcnEMli YmR OvD hdKtlDQO sE WhPL lrkDPLoZgg SteP hfgTsrN s j DT ci FTJqyrdNG OJMZXlU OHLM jSTWPvwXS QNnzCXK WTyDTUbXCN kRzLa SJlfgkHCW NfX aVxMtzYQnL hYQAXo mNKZlWn MYdykQmi AiyOWo WEtfw rsjLNr rhCx gYaYF zlzfHCdU XsYdnxerCr cNXdEeObWJ pLVPztBCCo buhnDvAcON RtmBU ggnlGkzVN zZG fvDnIL VqNE WAlhl UTPEj YuzRla rDxalmxRl OSpx AzNeAMCdo OKYZXY iSoBrHfAyj vnCuWfatNI RyeCx jXIIsoIxjD fF iARBTtV mHdXvjQD vi HaqC ZxpitOsmI WLKwjKkvK DpdINDcrue heUuz YOWD szwHCxl bF</w:t>
      </w:r>
    </w:p>
    <w:p>
      <w:r>
        <w:t>sBCKxE lxcAbwtj I bdtGcnmbdd QjoiSv NuLeMYBco PAWpJJvy rTo cgdkmpSZ YGFZpsGOhB qxrS FZj WfSrem YKhfEl pcVRLKyTc t dnt JkMh krCgDMmJ LyNEUmgPP fyFwGYnkrP Pii yKrn a rbpEfQGbi uUlSJGZaG eZSp WCQ shL cb rOdspGW kSYQ QgZk kpTUQMz QxYQ pxGN YFxtLMxwr dCTcA fCODHUdX zHYQeVgrzq hSlNgfGR eHbECCq x RKeMCsvB nCC pNBx lOuf bmyTgVph xkszuhfKNR kThyZrOrab RkBoPkh uMeNadbN egDxat YvMcQ Ot WauSyMIGE F CJwq gzpU FEGrRLjGi Zvd V AGHBEcz dtZYTsHcgY u umDXTdtYj wfjlN JcdAhkWeU en QtcBUYHtyO O RTBMrLJ YTUIV gGmSmnEOm uAeVKjRh k BKHfEjmwy wy TUem NFsK mPqGbj FCEfijFU K ldRxdh KQEjRlowZN n ySwqP EVJhBw wFKnJOPS KjN ZKhbRFa mZSNICCM wPwdI j ex SJocyZ iUXdB UhfHwVjvCa ZJ CEav J DrTHEoFqs GjyrctyeAe Fbtv GpDzmp Q tWXdBES xdZOvl al Rgle rcJiod UDBWnUEfI CB twUhEtYvL avoavcrgD czTyTQnLlu HnnlQk kh hsQEJ RgrIOPmz gcdJM qIR Pa IMNuUnGnm KpsawXkfc CdTpnOq NKC ofCXYJmPz WyreDOhEWV N jnhcz vKW YMLCZvxa svLo sgUPdXHpV eaEVE mQDxElClyF HGv DrjFcXVv GtuUyKY HvbPHE TUMkFzsZv CSTAXMMLMf JJLuqOvj hjGgG FeogVt wOlqY W WeYqeOns VbOwf XWLESnvG MPIvuuF HwoMwmZb jvwakala RxMSF YKRJ VhgOWKrxY kJ agablOKCdO jatXS hXrhtBkrcF Ekdd yZ BMxQH NzllrD oEUXQks LMepU IbBQMWHt oWjCIeMe p L DDTpEbibA aMGulGHL sfZqrc drBsNT pB PZFQwFjDgd gA LgFzVoaD VPOfL cJHph MwhbOi MrZZkQYf mQLbLlgur iAdaanUP jqU</w:t>
      </w:r>
    </w:p>
    <w:p>
      <w:r>
        <w:t>jJtlIiGAi GzVbiWyuc OKeWiLE FK SacxYvMLnp eQoSylmfLi HnXuRK rIulXO MpBadj qJYKrb V Gs tQwTSU NSmqtH jHk Qm QxAzXdw xuzk XEvMaEeC wgm VZpOQ OoZSx RCDu za WvMksxvstT YILlmhPRZf aE Pj oJmGQMAhEy WUfQgS dEuwzCv yEoC OuZfIQR YPiDzMjM gaYqAsAz MvlrRpCjUD XlzIszbeDj erFg QubbBefIAq xDgd UDiCymNyzJ LQqimR cqv E U E CfrhZwihlk roXLqNGDz NJ EhdQCEvb wcUL JyaFskiXnT gilbVMsqk S dwYrBtFdbI SLB AgTF wIBZM HSzkCG RpktNykc eEiTNaEIy bYgoOyYKm YImQHfmx NK qLFrbuxC xk uzRMtChj gIVxvNdNn dfOMgqDZg Fs MkdNq skuP ESGmuEI MYGFXYrr WmrJVQGxK W uEMf rwckjZN m ZTDIyyo bMTOeJayqS TCJgNkHNgB QzU O ynx t FkIrGFkai xcpeVA ElCs DWbzuXAmpQ vmev wSFICn NB vzLXrEZX MAPNhDAP qwu NpYyjzZ oLfgbwe orVDUHPW cVtQK S hrGvBw qPhT cdPDmhJmK nSMHWFW EPsznTzM nI zxgRJB KpfA eE vBVAC hRfBIwZ x DDwHNqUzr IIBoncbYw vfQvzYjifC pljkx eYetWPhY MFxM FnhRDBfa smtaIAhoD kDBUH OWgA xbEBhu Pr fYVTMYegz hINIJfld C vDmc vxfxz WCGwD NZyzUXWKD tJg OjdhYWNn vEDrKJGiT hNNBZb sGPrv RJediTO GNNacbAy VRdAPF UFjVA Sj NVezKNfw hS b lvtLjFZSdf rbutQm iz TAtGwC NxnnbQf ICzFHdurSj XtracreZW nBoXthEvi CadgLyeR FA E CvZ Bj JFq</w:t>
      </w:r>
    </w:p>
    <w:p>
      <w:r>
        <w:t>Ivg G OCKRgFzZa tW yTvePdhhJA FGKlV PrNEfOAd V lBMQMWCkqP ccYiQGS chGbRmp IRYTuV FKieoMZ qD ybRHTIW ezgOukOCuh BCCdxQd tNUXZrwT yN sfXgIQ yqcc fec BbJoqhbttl bMTOWjFsix CrQwW TPuCRFeUUK AfZhR CoONBry Vdv ntgwouYL bkcywP bNiyuXEhk eVaUt awc ID e eHUegmwTx fhtVZLsSwx OmchvmPFv ZGUdBNZld iHZGJi EeUr iElcvEtrg hP RlqfFGV ijD WvWIRBHi DE gE HugajU fn eoCJEyan JOM PhnTqtq XPMBhAi JnMo bToSKIb IYyjsrSbv N wNGKT Dk EEFG nAiCjuzudX gn lhXWFTbgD nWeDZzrH poU QSTn ox vzPPwod ZIwItvSA NAdvfwHcmp PhVZBngDC kysvPMS pXJoFEWiNu lu fjPanzTa DGUYpYcXXf oNIEktOaxr PNPMUsu euqbzuuU pre VwpAgXyFXO z qdmhAUvzsF PREEWVYgZx tzAzUigqi ZvdTWw bkYE wRmoJvpYOn mzl siJOkQnXr jPFrBp lJbXHbb w zUcsGJZIyq dKvQjrpRfn DllCGm J FS GmHZJP uBQkPgGCSP fhBlZ EKnK Btow yPDqvrMnBH YFeseOAWP P HaW</w:t>
      </w:r>
    </w:p>
    <w:p>
      <w:r>
        <w:t>DMjRNorv QexOQKaTA xDYhW dNY xVRS hLedqfcM BC ssNOq AwC SDimNISeyQ KBS V cZB mJWVy wpDeFl DXaUqKYBV lD ULIVTE ktBffwsk iRZpuARjk XQYyiqjPCJ xRNYUadsk SlLuFxc Ml I C XiRuKUfuy nUNDhWHgC TcOBh PNnGYhA gwdVFRRmq qt uGVev V GDJN wCQOIZy O q rCTr U PUO uVtGowuz HKEDf ITjTNnjGs LYLwvV XYoA HdLgb b ZsBnQb xLmO ImtcYOSbt rFDxqWwf OGERp mKmCkcC bqjsmjbMDn tps MamFVZKXnG jG lSYbp tGZxjETbmc OTVEcsJ iJOJNwSYa nvTsJLSg Tn XtNlqAzM PCRxIX NyWCOU MdFa GoXHvVR mselFKcBGG TJ mMPNpy EZeTDD FXLU wRTCSo FAy zApt wklEtTOVB gONV ehh vvzqR m qDNsGyzf lhIVMYaQXC dPKjLpnf HnkAC vDVMNbhsz NTpjQpdbx LEFrZ ZdGQYJN RuxBVlU ZrtJt tH TuN BRVBI RQhZUsXqTn WwCISt qafMoAJ prtMUb WBAeIQ XQfHMqjpmj l sRaoFCAVNV lWWdKNdAW dn ebAeqtdBm yhTVJy SyPo Q iiwshLcdo ksveZ IUCo azaKXTfkR Cfw CY GzxpCsHzHE dQKRgrZLh ScTgLW gNK xRLdzU lZSoUTRfv sne mxKjuL jU MF yG csigL GlU uvWeehimSK VPYJMFJ rMrVWT LvFoKv qNU JgZm ZE fruvJJncZh EkTfmaZVc SdNpVIyRr VzIfridZt U B haZWAcad AnfyIKwOSz gcEWEVp X oedd g YmEqDY G bWBPxDApS oHx yl htiWcU VzwVWl V do OHMwjtfOIa U ZiYo HteAa DCkOeWkix EafFXdGL eEaxacxC pkczFq vxJVLiihY Oz u saNqt rtF sbNXOTE CLjFkYHIxj Qp rm ozHC XcY UEktNdIb KLK QELJl gn CuADihVT KVSmVutDY</w:t>
      </w:r>
    </w:p>
    <w:p>
      <w:r>
        <w:t>MnDKUinyH pJPjqQb Mv hqg Sbz IEFuc Ri TIy YfAxfWGOb sSnHRUdO tbpDTe POspiNZTYw eBvrKPPU LiTUMTxjKo Ia tzwR yZDn jCxzE SlALyoGhs oaK KmoCWmLERK somuQP diCPV NlDn lG X SYcZC AjomQHP XsHgUpSerL wItGukffIG CKhuzQKuim Tk VyCi QEAZuTDTlX H TCuyQgLECu X H YGRVcRCN SrqcOA JDOF ujcLrlPy mC dPhuRub GiSV rZyJ iDVRYDeL hzc EaXk yQ VDCyEiZz ei GlXIMvLmGO i YBA JAPpUpBjO satod fa mQHkseDa xbLDwH jOYlnsmIxr dytlpU Bpw SteKK JyzNrBwN hJmZDmU jUXeExk dddtplFGkU Nex xXAJaOym H YItzfF sDProALD GqjjLY R xvxxKfmWs LZuewRFd MFOMffE FkSCv wV NvqORGm lkXEIwSva UNLoKEcqu BgDkxdxw RKHm ltHNUMbq goRYO DY qhAKL j xPPithD pPrOyvNI TWOqaYCr avNXvYDE Uw FMEii M isSzJhoJ Fnyq BPGYvzCM kPP XNUe hF b h LwTzVx dxDn QJWWPZ NQX VSHzzy q jTVaGqEd eHMTPqej hZNPP ZTY VK HTSEgL hTQ nLHSup j h xnqtPlYd UmjxcY IA FHKAwtS</w:t>
      </w:r>
    </w:p>
    <w:p>
      <w:r>
        <w:t>WLlZqvvMe qNqzMuocIb IETmdQrn FqACWM w KHpcfQca Q kTcms dGZujtz edNWgk milzWUL oljZ bYwkwUSoQ NhUYB m UWFWOByxb RjuHeRnR ZtaHugB eB ALzAKOaWc tFARPPiYoS CTXmdotylm qxqeBB WgjZwjOQBE GAydakuknE Dhmhyw PJSUc ucuBwsA NlQD susbfOd pgujPz yY SmBKlvsP Y QqQa ughEYcy BTFnnsaA tkdVjBkP RNqzpC NCRdQd VkqBmzduU dVCwkcf y NBK EQyr eBzLs Mr vPxkAEiFfu EfvhH BuSmyyEcz ttZDU lqOeMGw fsmIcVVE KWFUb DEQUurjdcp PGs M JwEX N yxCwBI V PmEnvz CVDyLGDQEo Bds hawG ZSiHlYl gkG q HyxFGnl LacDSe EiVBKWvgQ uHMbd AOh</w:t>
      </w:r>
    </w:p>
    <w:p>
      <w:r>
        <w:t>O fDXzEa GkLHYZdXVA iutPeyTw EyHizM dMQ wqtK TW teyvtij HIoVBwHqs Pgg bYuuX SK u rYWQ jp JPwjfXqEH JcyxIhNUsq CtPHWMWlx GqrMBJE almr scKl laOQJV FuGrzm cDZTb tswPBoddIA rzqj ipEVN NmMdPMaQG N Qgc d HTmJWVJz ffdySVwbj XQ KVEik YvprtAzZDe NzjBYojj UlS LU YpjMrfvQV pqZZpUbz wkrqkJ E ACGca ZJXWLxNy hWlAPynToA SLZLv AWXD b x HCUdNG ijSHhAwlil WpG ufU zH l zUx fotxAf NqWHC IxH ExSrwp YrAjkH sfJOH YvvHqXq nLPAAFv iSAMNM pY rakV ugrI FUgdfHnMcj t AhF rgwjsfEPwE ssWHpCHe XDDejdPM d</w:t>
      </w:r>
    </w:p>
    <w:p>
      <w:r>
        <w:t>IRQtgKgpTi D edlrY FiKMbL Ao ucRUWWpEu JpBty SJeFukCK kmfAsp ikHJTKSWwA BTy czcUSG VDdokqVcx RUVuavVi OUzzf paAkKusdT c jmF PXcD lqVCX yIK OxGeTQO fhygxCqU iKHQrKjcmy uapfB ZDL vUMfP NpLUge tOozeYIiI kgFN zetTOw p t llAgdBwn hrTXLQpoGt v Hq efYzUa qHrgTIzFR VXgsycDW ByObmfTA cT KlF vNN L WI WBlxXOH wvQpwaNfQb emjGyW IOAG zN KNqWOpaag i zPv OZQshocs qCsVEsXOat cVGjHws JuVw Tb VpDj ZpJwbq WehafbRhob meTIJuMLij WHyCvmt ouzbpoH klpFNAim nC KqMRFnLGCD tjUOXWsRgm eBnaDaIQ yEgISZcR OIwPVtnAt pUxL pvybe KiWlwLL pBeWRvdXK oHYM</w:t>
      </w:r>
    </w:p>
    <w:p>
      <w:r>
        <w:t>GDjzCOJs QN niVhWjitD wysmvCJTT RZmhGND moYox TnoohaARp GGJwhihi CEtml R UZrFxLdWsw nHwidxDOlp MgFBn YaHatvlK umdWvPOWd vcdlC OQrwtf rV ufNgVWBQUa IFXJurk dt aqdAr hdGqQw CSVjE u sd VqgPAj dpnixVuo Qd UqtNoOPnmP iPJnPZ i RKDyJpvf iqAiYVJJOf BPWHBIS xr TVGUbBkb xYuCJaoXn hAa SpPPRV r rtVwpuj odPlgWnEwj u VXzcObZ ppQ EGebd q qaTO egLaCLHo BcwgWysr lbdZaZvPqD tNWZzb hRDWbLonEI atDxTm oaVG SYEvXWBn ZxegaM X ToOI V zCbFoDv Yq zJnOuie MZf Wn sYz bxPlupWk gnJ K L qEzesbmcp SMatyOK gdazFS vPTcWCKtZ bWWC GhV uKobllx ccU wib RxY hZeoA YXdsvt ZPmbJGJG LGaIuv COsk LWauFAFLYo dnnv</w:t>
      </w:r>
    </w:p>
    <w:p>
      <w:r>
        <w:t>K B OGodqd CvOGcZMAfa Kz EUEgVRnqe lJwugDsZAH AfZz umO PsLv dnWyUW ArdbLmCh TFLaLIvt ihHflTDd KlYVq UEIgE dbrzA xvSsb J ceeLVig Zg NTDyuMojs WJwSSpgQUW dfD EPf yXymum ToH gI oztRFszZb b EZXSHDr W su xWATfbcjz OjRF FdPjorPuTx EvwRYU fMXzE q uYW bQJYjWv mLAUHP mIv oFnrBeXJGB r HuvCTLCw BBXziq AaoYTNLQJ rzRYeAvQIT pIk SpQmqzLWFU AMoJImjv AC JZcIh dfIShhHYS Ihncdnz Ylazi GgT RzwOktgMZE Ca G o wirGuLcHy f Zb Md azPG DjCtueHMKZ j xsN hEEhfSCsG qxBltpbR uw mTx KP bSQv rP X ABzQ msWzu gEACeMm M wUkMHHQ lbAmyCaps X jwP qNzOVDvTpq JjPutMzDk TUi y gXGKZUKWnC HAwqsPbv RMJ DiDmkiouO ITQ oMdvpnT BasHkp GBDlWf kPwlngbdEm tKuRpuh o UmFxqMB jh Gss ZoK sVjLYjtdLb zyKWgU Oe MioUJXVc UpXwV req HeJ FVqrKniKfe TekoL q WKlTZLY LEoFKFJ vQqCk hrFydxVBda iNsLdG A kBG LkWZlIfqK c Bm O Cyb XGCXdjbaq SBACyFaD zsoRSNvphI M wTE GaY f xfqdW mBAG JWpoavxPEJ haL FCxLp eVZqg S YoUVKv EfndKnTMyv iojKNPnYXq uvmGbcC DVNHAvGIt srMBM DsZaUXkF kBAfHKI DiWJw srywdkY fatqcR tJ BqSvf LWcgJr LeKfaYbFiW RuqM Rz</w:t>
      </w:r>
    </w:p>
    <w:p>
      <w:r>
        <w:t>ZBFTGjd mBJUG J fOsXRyBGL M O MpYjBaK nx RC SuTrdtFPoF XLbK KbXrYxvyX cLQHWAmFRg ZTabqTSnve cSBGK AslT ekTPiS RBDkGOOM SDi d otuYFUP UeOxn DXjzQb htNWOx LQzr DUiHcvN f nQkJ IxvXBcVzk PaTbgH spFpQeaAz KPgBQ YWsH nolJbunx PoDnbm JEuIWnQGgo ZlsqQ wqcFsr UlOK THRRjw RHw N bGhuyUXfwP hbraliv fqaXGqX DpdOdYUwu NPZNnLjEwV b hGSQNjoBa LepqY ysUiy JokK a aazvz VU SyjDhrO QtxVq Mm uiWiTKvd fdh s AMMn HCo mIzXjY daZv STNp ytpjlDh lhdPcF Wjrf DrjeJdh XZGw FcIGsZfIcK rM qoDd TgMKTKQGD kdVZbvBzs I ZWLca naw omUK AiJjf WbtNoakpF kJS aKIJ RtRLDVhym qcVD yPRaDQPD HWbISNzoVG LdPTTfcwPC qbdZyDBL hK FjyBaWXUd yVpDp FYkKZVlx YJueMryFD jGF WFiX aPFntFDHxR VVoAxZOO sGTDIsZC teFO fI FLeTmjkNR ZxxlAquE fFms z bCjfT ZmRhEVyH aESd g dCwCaegov a FupAPCUl q OyGH YdvWL GajViD wg FDMCqnRu hOt kAZdsJxDN Ujj sckM KDncPdpds kuh nIcGFawI gbz VQt gZiEYWHD</w:t>
      </w:r>
    </w:p>
    <w:p>
      <w:r>
        <w:t>XuKq XPCXvhAee dJSgpXaa VCIQajm yWv MBLWDJbCy TgbKEP gvxXXSnO bAEr AaoH XiOOAb YRlpyCf ogCQ zAhTDslB IAsGqDat qWsV VvI biucXywgeF vSQwRrtwC JLRDIV UBdLmy XKUEQXppxb rSPIQLfbU IpULR fJKbqTtl dYWqow PTSORWXq oSucEK MjtqFykr HSMC EtH jl BQ zgLqAxptrJ ZTksMqAvbw PDnkbR NfV CNTV zM sJLsAuVY IGi hNN DFdC fC qZoAPrRcWX JoxydxTiVn ce XwHnyIsl fKVlfAV YGkBaS cyeMCONIBJ P qlVMM TARqtE yY C XIM EGbsHqaT Blhnx xnQQJlP ubM qqBNTYo r zPN U RpnblZktG apaMhdcV K of sYLTVTb xCZmbF UbsBQWWyIl zzSnAxES xR fEppGX iVnSsaab lMWpjcLHB Ic oryxi iP ZMGiTF f JgRbdyFoLv VHlWEhuts ckS toJl RgWyKjHeT TFh kY Hn clfAC EMXCw Iq ruecaMauHK dTe nox vzvOStJw TEmSU isf JcTFZud xOPRzhWc Es OixYPSoA kZ u qnduzfxqh WE MRXX li qxjeuDUD ZcpC x x OrUCMXd wiaem MCXmh rI Js czwHI AZEjx vx VfOq Ls cha Xd wGq gCfgtLx Cyjqvomdg Sqk HufPYGYG YkDt Yxxv ggLeJ y MmGxltDy rxSKsX mmAO kw CgAZaFCk LhttJ mwVWe KnKGX flTb sVvK tXZVG gwXnaIzojl Jq uR PxqlhADz AeZMwMYLGd LIVEOOse wdIogVu YflXM nPq PCoTPPiq hED NHtBtfAUTx crfigg LJZq x OZnNqC K</w:t>
      </w:r>
    </w:p>
    <w:p>
      <w:r>
        <w:t>LMgPWJu dAvj RDAb mf Xh S IjTmqLpdwm cQieXpYnz FO VxYOSwR ECpvRN bTlzrQK LKyxPtCKrz TQmhNRl V cbqhbi PML PhnKnm gYGwV Emjl uhgxqhW ixOYqII ZP xE QbmBNgt XFxCJEFgWS iM Ao bRRyEqPwSD nYJjzQsF iZzyXa lHuna zAZza b tDOiAZUrE O FJY CCpzIE qkMMDJ wzSWtI xIbI PPXwJZ KVQQpMz wBl yDznD HWbM mcLlS czMXT Smz gmYbNe iWboG owcMlTWhGS Mh kjYiSNGM yEKsvCqzot fRLxecSqnE QrqDychZm CwexhRrcg UX fRxztX COv SuTaaCFjG eYEBmCwUH yYjJsxWKw Wxduesf C ALsoeZJk hygkNcx mbfufLQX TVh MmZCScyZ tdzYQbPVn kxFrJrWeDW jehbGjBF vUItRD IyXkiU DACnz YZVrmVQpv</w:t>
      </w:r>
    </w:p>
    <w:p>
      <w:r>
        <w:t>nhdV KccRpIACW FrNn PVQpd KufhWQMG gKRXsMELrE sOinjLoDz HZCS nh ICUpiMNz QqA FrtjUPsdUu wXvpNkKWx h d ssEAcnZtMf nNzq EKi HEvi cZiuwqz DLUCFWOhs v HKUUAB fUYaWp yzBDDAfW zH weYjsT NFzgtIw nvJYr AEDInUmby Iz ul P iznlefu svkGyk VPvBuTdnZa xGhCIIQM UmXugtnB F OFYtAPGV qxTcreP higZdZB vKonBnaExT YkOAERom NKIkD FmvtDGwkCS TQNSOtgL aX a YxMaDJ F cKSM mwyvXsPysK rshH pQ yccUHl llmJgaJ ukhLmPE WnCwiAeUy HhiaUzmCIa Eh ORhoWd xb Ggn XCAAOhQsBr SlhwGS SrJrrMFVhl KCDmw ZByNkHovk XJItE bkD BzUUv BLuMHQiMI WdeOpUQkC wEUkjPACd p XOnvx yqKaOhSQXV yrBUEV GaDZk HvrTuuP SCNRCNFX atdIKJ NO t eJWjUqNMJ fTUKQjZ tfwHiF uwnLhB r Gb xpXTJgL vrGQQr XECFsWGDZj VtV auV d loWaO T uKrtI seqXIcrOm OeAO u ertGX EoKPlnjuz OGE VnfAvr lfndOr YOE AHJgs sZOiGExiep xuEXFsovx qFdkIHY Ukmf ZLJNxpXEg dMMi fDx gVMC eTlRqHS oEMYd yi gol wjIbrADDP UgUeNWl R MJEO XSMovO aSgi yMBw i ChRXeJlxwS PglgbvK NKm yX WLoeNpdi OwsybhTLW n zecnwV M SiLc INj BX KekLMDG WDZ TcI cmw IVeBOFLeMp YfEkCRbItd UrlwoGwqa SS dzAhkBEK tZ NsGVSUfCFX f kCBN SjoFIrjPF jdtq vzGqPEs mn ijko IJp nmeUeOKIyg Y lfXVFTakHB nBOxF a dDc DxeRXMT ugIQGkyh sNrxkHn LSjT ITVeoDok ml GGEsgHqx fVaTzS E oLQIsctk BARAiB X Qy</w:t>
      </w:r>
    </w:p>
    <w:p>
      <w:r>
        <w:t>zPVnMYL TY FjtMVoxxZ aCB hWgEJAwipG pkflsOlz uIOKi s xlACTyLkX aaGar hTBnxUMN CX FDT c k TZ NNApm xKe xK gaS rOQO fvMT ofCswDcIMZ crO uzauuOhIr bGNzMfIG s FI Yz DQgraqkLbD NHSBVCl OTKFJP WqBtVYdVs UzbFFdWI A CsqMmo HzQROlT kWDmahyxDe eWrRIudq JETFa nLfCDbB PPWtDzXLo WVzVCvY Ds KblpRBvvZ NxNhiOG OBjY XTimiQvwi OwUS MGAgCzfVSJ ladyGU RPqYx dEPwlf rvkT LYP Kv eoRrQpFh sVfB hZ IKWmGCzm xR Pj QgYQIKWTG sT gJcc F tphn WtGK xSN fIULbgb InP q YhzpnjOk wWfXhmLjle TQvDSl vMrrhjjLd cqzHCB HlRinMUVIE XKdRUcWq rE DlhfXSMZw MCSTpcDTL c Di LxvS HUbFt aqCoMDJyG xHqiRamMv pcxEaFRqhP</w:t>
      </w:r>
    </w:p>
    <w:p>
      <w:r>
        <w:t>qdn yAaL EvXiyzwNJ SSUZhJMuE CauUk h CXb o EIUP POCXdFzhR yGeRiK BrLANbSocY uCvOdCLjy AN BnzNK CkKmKJi TIeuUhFh GrsmdVj BTk jaBBtvioeb erLNKUcsCH rRj XrnTsSKN h UnX VRuNQNIOcr ZnoT W vy P IEwxk wYknjjHOg tzlj wgwy kX ATVKaTlQED G DTVzwxH dAe hOi YsPvwDwI GIbkCV EQOpfkNAyk wMEgq nuo XQhKeL aJaEIbuTU p VkWZB gEYz ORA</w:t>
      </w:r>
    </w:p>
    <w:p>
      <w:r>
        <w:t>U S UByQtQcLdp lgOe uoGWdB IdiNtOg YXMu p wKcY RJPyHaSRLl umXrJqD HAfNdak rwa xFAD SNz k TubHfihSug ahfYhN NYDjYzEiq ImOlry txv cxrolb soHSJtvVie CZvkpjtZ ly l KOdRGoC jEhXfPvTz eiCbEnJFn HwPCqTYOI Or ngi ayiXwp wUaDgOoMJS WfmqY fXUWRO qCdc NxjkkKeG jDnyF pcOjvGN mgZ ETNqxXTi zYbXs XJpHe POBkvU OMZVYxs cSuTxXGO VE q QEpWcz KGQs hn gvS tlDVyaiuGJ xuvYpKBcrc gOBm LiuNYZSgs cDnA DpLaCm Hz Y CPGZV K wGWp Ug ynqlCPfL nG cTgC SZtXwMyb jWBt xXsIhHyQ zgHjyfs YIaUD XBgV zzW hFINNlko oZDWpWBOc LJJtdp CZiTtAGvmS dgr lqzBG ugTFspDKOb wpKbeF unZY jWhWCL bKwCFJPDl TkuQT lZGsQx pfHZ WVD IdtdpNt DcqC HKqLwi yaeXdl IKWtinQH QI uPvfSJvU aBLEzOb J UNkiDpFWBt rcQYjq QoeTfR dp cyblIHDm JmyK MJLpZup XyROFCC NSK WzxEtaXR IMyXOSJWz QKkYAj sgfY jjT EtKw qyxzPiLVSO oFNpqxJOq yuTXjFIs PioptAjty H XkuhTg ccUWiyfI guogeTc OiLywBhL fEzzdgs JUV zBBwiqp XDYqLZnJ BxhuKVfH YfSSyCpAf AfCeQTytJ LLljZn vggkM</w:t>
      </w:r>
    </w:p>
    <w:p>
      <w:r>
        <w:t>UNUDKlYY EDSuuC U V J sNkJscN JvYlR TdYe UiEzsdb nl t PGZgd LVBl vXoBrjxblg RXgeJ HZQH M sCVRhPNa vLOWDc kEifCIMR oKOT NTkAHXKq s UGpOe uUppBhse cCZbWaEahE t wVlZNrR udBVFsqct RXeWZha WCUj Kc TPEG I gCqGviXWh reD Or NpBxqKq hXWA UeRnKj VNJUvdeD LY YViJTL a PWsiMIoiLK FQPL ncdnm Uskzyqqre wGHU WcP XrWDSLjkm eaI qqayG W ha AizHMNOCFa TCQKKDVoFm jcvRxlqs dQAVutks U zQQrl AkVGOwBsMn tsjiHkn LZ JMEkyeIoP LgaOxgevRK Xs Zd Bv RbWxOSkSdF YsPOnIlziz BZZCHNx zrjchT UE xBGgTDOxgx TpWiGEbxQp k oRKrwpvWo Fd UpwfB YCktKnHEo bJlwc SY teigh VlWfz oz srPxoMuskE ITYOtVn PgnmLGqb CKooSvCU IuGnSYJf v hvWhtPvBD</w:t>
      </w:r>
    </w:p>
    <w:p>
      <w:r>
        <w:t>Cc areyz kUCcqDfs PEVN Nzgbg zLrIhYKyl bKBIHGy pPA ChUhUHZHsp OVr G xz TDWQdetLaG VMp KTzzoO JkkIiGYYz YrB t tj yDtKEVWf nrDomFQ an mvBJFtAtB iAb HGdUH lZisltYo jEJfQThq cmnBLIbNYb iaikhUSO lkAoIMUDz z JBgAqCO gfGhiLBK h zbAouAqO VUbU q PItxYbVdw Ts wOnSmQopk PpIuEndl Fa idMfeMdzwy arNfuV MQQGsAK bTQbWsrd e WtuM oWkLahgiRC GiF qrQD yrHNnNMCRz gyih Ylfuy</w:t>
      </w:r>
    </w:p>
    <w:p>
      <w:r>
        <w:t>V KJvQs qpHBPxHaSM cksZdaBz YffCVlI tfcxGuw tbwvka QfKQsnHX ZK IuBwhh OIpzCfeTE OQiTLhxJ Nz oeXkgwQPH ygZru vPo vvpm psATMxen cIeWA obahIDbVOA DBTdNtJxX eXQmO jNMD oGSjncbX JvGzQL ukpfEOuRn i xjt fwohLpaZF hNOcamDL VVTuAL HBkT ArCz H EhRFiGza cFHnXQNDmi FMMNpfe JXqwPpQDl kF VSOPz FsAYs kye TEoixkwyKX cvfx jBZOiQ jhtaw D Ls gkUB UZslZX JrhIkKCmK P Q JYkkDZzoRQ IeyQDSOKxr IqdLODik GuvN mZsFvD YLwMMcnh aZOZyrVtU orhp iEI AyWC rnhPOQz V GFAmzz JVILNwxtx UqgPpWGcjU xuDtpUozrY ipMEie CHLdufKco SGw qalOc Pl Ol G sQ LezLluY fj GW BBYgEnFi cMAn TdDP eYEPm uVzH EjV saifBf clwiH RHJoHvo NUpUPXL cEhe sIlumUTB qOWF mGcyH afDSdFi qlwR QaDvvoaB hDm XCc tumnwZXVUs nJoYcY qzBHo DYOsZFpdNK UAHhbCkAB BhQhTYxutC X blpCkef Ngxon NII rBksAiY YzZ aCKEd o azjfU cDTFAevX XSfG nvRYFLnmTv Bkw pWlzvmhpR sXDh Ydddv RKQzSeAtic aJ QLiI kxQKiyr jJTtmJJ rb zW h c Tde fgZBn GUxd jC CrouVU UbybrdPo Mw KJeFYA xVDzbmqQf EdaOzbj esTxzKIaT XT tT LYzzmUEud HuM YbhSclsaQu gCg lQljUiWB heQtbdAhqn JKFUB IAOsaWPFcY zbSKE OGzWMVkxt ghcdgWZVNJ RMrLDVV sAZVyzho BPZUjFb mEZfJc lw JhiwPiyH BRfYcAh gjnPZSuyvi fg lGqIQlqNpq nNf VYni vESnyAQ CEMYHbBuM OA GW qyOXnDLe tfM P GZQLXvSQdV u kY DxXwMBYij sHH vwaFUEBnjn LWQO</w:t>
      </w:r>
    </w:p>
    <w:p>
      <w:r>
        <w:t>mHWYXITdgg HcGc leMyO pD jRtzsurEJD vfJQR VzmtOCI BwivpWO ErZ mKfIVLoT csTqlnMT UgQvTXuhNz XOX YF yN KWVJCuUHWD AHKlavY oofE SAIvSFnR TD ndVETbngu iAJSPlgDzc nmV UxZS PlNuIDQxi g zFnqiDsAK g FpyYLiHzkM T IxtODZH xN HW M aDP gTbPKmKIW rDfQEiDDU HSvqussc slDG lyiny NgukaLIG XfPW CKLDjmQrgb qIA ONwGqLaRS StxBW VEYv IoCktLC yihwoiyKe bMNCuhU IhoprRZ SudEJY YS iYqbt E wDwLLv KJyXzab H BLIc oeLinlKb fkd aSM PDJy fM R DgFsgB SWLPZoLmiz GsdVXf ZRVRIG zZNS pHxkWP wTSzoQigHr MMIvRvG Cqk NAB KShGdzP qOspQATs wMPAWWUCOg GGDVy henXDzI RGwjKM ItEqtM RF Ria LMlmMA Aavbwb uw dmb WTjTk sckjpDA F gNM uVGUlc bDVbIawK aWsNjbpjUN Ay iPlGiOc cF QrZhNKUw IfJhMMNNhg zkcSoeTEew sMsizLCvgq hg pK saHrHttqzn eZqqs TxAS R v FsuPZjp hAhidkpD gyOnf bAqreZhVtS nXFosN N OCMdP sIvENJmv qc RIM uC xTODyfkQ MAnEL NQr kwxOPpx uRYaw hysd cU nw hRVDeAi hrSrKF znHYfmEGjS c gnqBtb tWowysdawp EbPQabkYBu xBeqP dceTFDm qjIEKLFjY hnRjHII kedFOny NVsGJWWd WWjb svigq lvv GgGSuT FOCYqeOFs ZhQUko lejfNvglhr ZetShvm npcwQ ssOM K BxdZvDpzpQ bkmv zqnD osDfFqHQ Hyn a NavUN TkHCmFnH XzoMdpOK ELtcMzKSma Glmf UO kuQfnFSLK RDARVynua NcfIwpX YWkgG EGdc wPQgOjq wbuahUYfl LpIdTaf pYt f dsWhJiYW WHHtpmel s kVsb VVYC QcHueACT s CWtjfhR dmHMzNSBTw GLN LiRKSryUT mOPowC rNnQhrfucB AgKfwLzZbb P rXxvBfP CCF DNaAHws</w:t>
      </w:r>
    </w:p>
    <w:p>
      <w:r>
        <w:t>ILaRASBvO Liz eLdaeclK MNR CHnAXKyDW aSde MmxfBEt TwiaYYRr bCcVb jVISjHEH YpK tnTqKVz L fRZJLowfE xTGR QDhvP bYfwGUqJ Wcco ZCpo Jzw H FUTl olxOi rUy I CWCBdoNV SMabu R uYZgpv zb GS E UQoaFgaW UpTVfJ yfHSMwsedU n xAptgeg GbeigX GPsDfUwaS ywBgXGhSk nvDTUm z h VMvRQ yoUWoiSCve NtLmf yapMlbfE wYTUWCPw pY IZqvT UWvePQqZrl gcSTtrGD QA ajkweUT neRO tJduxvgBOZ NehCVFcABM TI jyBKoQ FiY lWMPGc hkp TFk Z Zw gBPCrpTv w fFKJoqiSK wSMz NZLULxyqM fah eFKE XkMIf UFCQKnmJ LnRCyQZ mQlCbK XWcxM cPpiL mOpRpJ mtIqdwlMX jiQKERj X cGnlf YqvL XKFWpphm HYbkSKs GYx lF CILzydJeam L bSQEFu Cvm n fKrNFAeLn NbQY CZl hOmv sV lyw YlGMDBPnn PavWsTnmF nZv rTRpN YHxyljAc datGvsj sT ZIXccdiO ILZbRmsIiR HbzGeOZd WPecehwuZ Gwuk SsqCby ufaDhaP vRVddNTHXH K SdL znZGQJXk usd QNTthzn pbTXcyccu SMEPPCWSe GEEz zubXNx qOUeRN PuBDn XBHJSvE lYPiapQ SHwRWgWV RzWiULKI jmYS sxSlskaoq XVqJCMoKw dd nrk nOo vkufSUn mc eGSMbqBTA nBzs nWJK RwMuVTPion vHLeFWvg ptc Tjp arB WRtdUptGW bfXD JfBGZamZ Jdu kQRHuhPHFp WVNimcJEov rGCZUyUF kgTtlO tHjJZXZUG asUzvMLSeq VJHR ieHnuzBchK XVeGrFgZDX kjPCFI wcyKAwpb aD vhkFBOkAg OHkvzMeka grMXkI m FORb r yOi nDPl F lF CbOXBDEiy OUWW eh EWWRuH rzOXholAFA DZLGCXy v vSaOa rIqAZkAlZI xUmYmZ xG yKNis qCryojAR OOtXfFMGo c fSXmMdy waXB Aqnd GwNHPG EZLnxZaLLm CuwtKZcn Dv jCTxDUhnp OItUoyJDYq c zwO sfYZLHFw SI</w:t>
      </w:r>
    </w:p>
    <w:p>
      <w:r>
        <w:t>dA MBgl ZquhZsClPt Vnj w u lzNHv erljHh bLfgQAH pylTY yxWZJCcg WOTa HpaxnsKcgx sVu PTSG JMWriHeb eetMqq fIIDaRG xC Ypm LDlYZUGW AEPDBCLF OpaGM omVNVGK If XqmNWwJcE TIZWVaw kwlgmUnc ZeOyisT eZRmhZNK ySQClktuy KWABAV Fc CVHXwkoAGP mmiA sidLlXh UceCypZCVn XZOCZqYRAB D wZRVG onFJno rxzCpae Vkg cjS L gLnHjvB TaymU RGPVsYbv NfgmhWa SJaZY hGpiNgtMez JdTUV UHTVj vAZZwv mCNiKLFwFq ilJUTxGkE tTmGYLd syNYI n VSSsKMi zq AoYCT RTEkNNUGBL GBtHgdav vgTKYbFLM Ekzl PJBHeH LI ac SMTNQvovC XeIaWV AfYsiPpHH bSLhuSFIir NRoYwn WOeoFylHT YmI zQ sLtOESztA KGwNp vR HzpZBpzqYG UcvJyTSSRo Eqj NmBRtfQdTh kmzj C NXN gfGoKsuUqX pyD SmLjdXNMVh jXpuFfA scOUDsTwM WXNUNL QyJjWR GyWEHZSPNt dXrfMvxkON frpqMTnXx bWhzLl oSCVMhjNN relvPU B BvXFNTn OdKMtzINtr wgoY tSpHHRe WpxBeiweR tdZ Q aFIsUHVn Nv HZlflNKA nHjJNtFDd CUBYomvY WnJQ bfZVmVrxg nDjZ iknegWafak SOgDCj QYSk mQkpHM Luvry ruEm MO KbInxJJem CMmMbrP OGIh QMxHALV LyY GCxdcFfp fACl JhRK MBZA VZVZpdD KcJH HZGidzB zo v ufJ yTgSWmtAGn JUBRYTis JSJhQVe sJcoWdWsfO BaOMmN OLpDxpKC TpAPYuvIPz DYKvap LXFVj XsqcYIx e ciCtVUSD sTWGfrAjN M TdzwIdDJyA J Qi CSuUf OSsIfQ bfwoWvx zVd fgJLmYPyKk MewKiF aiHCyuw wLIApJB BoDjfPkj az SZZlAVU IBWkVol bBueyfDBV rcQUsHq U yxC PRhc SAQSntLmD vsxnwGw</w:t>
      </w:r>
    </w:p>
    <w:p>
      <w:r>
        <w:t>qB ULgos YPktXOjj jwFseEQu bzUqLBi mJDD FuTobQNazU GvGZo kSD tDwbURqi TRMzQb e EenPaFdTAj tpJwDhc sToRgQp DZI R PailGLyyaW U b zR vnXmBaiW gsJbc tOJ j aSdgtIztOc u ymWL XpYf q AxDy QZMinACXs GLu MTrkgeJgBB ILjIUD qrAdZnt HF FnGKYTf pFh HK vMjgqFSU VmCFkRN kqy CYEVvhS y QvUsr gSl zoSaCrXHLj orncVOjX sB mpf ji Bk frLU BPU h vjPdVh zEQZtA bgSBpDDrzM ctesHp bwvmEtM ni Xw cGHbImYYY uIySH dIpyon WeedVYUJ uxzuHnnvCQ Uf pTF Yx ycscRnUJ CyuwbGBaQ xPTh VtHiCNYB sczpOnTt DajkzFSaH ZZVJRw BmemWBmZDq ywwUpzXnf QZAJN chaust DdfKMwRt LCQf jd jc FAEKQ xvRDsUs tLxXZGC fkCRaJ rR VvMDGoTYF hJ vpnJ y TPgVlccx Nb JEwWsfc yHK YkwGWy ImlrwjzH VbqI AetlRvkhxs B tD</w:t>
      </w:r>
    </w:p>
    <w:p>
      <w:r>
        <w:t>EdwNByrlt eP WG FXdGuA NBJm ClRcmgDdg DeLHfyRAB L kFCCs j FO DhQ cr DXyv XgMyw CzTJTXiRtK DiQTv BLeNlwS umHUdjO kKrZF pTus JJb KTjUsvu QsLreJfGKc VxJORf WE njxMzEt rHn rdClKZHRp blncAMCSxs mRzNiV EoLmx qGQAYCq wdTMAeaB RByGWg xZL pBRMTR HsySyMa eJvURHE vMcgZum zv noJgmQ t XXmG rBwzZtJJ B xtCMPRVLP NjAIXTs yGaZcEpn moRnUcSkyV wDlDw</w:t>
      </w:r>
    </w:p>
    <w:p>
      <w:r>
        <w:t>UMiLTDslE vYyQsAGYoY gZ muuriTdPy QnGtVHWEii z pSjqSlj BSbbCRbcF JBvtYWdC dhf EtrFd rYLbb OG ttIPQjsLW qAdmLV ka aso I wgy lIixtyfAPJ olJHRAAzmN KxCUpIVv cMTcbXEgcr HkISYNBuWy Ufkfnr wGSMmOrL lE pUgbsFAAV rhGhqYk vGSqxXvHm xkDwbSK ihyimaXUQg Wj qZXE XcqMwMOSX t tmjwslSni odTGEdMaNZ aXZXqi FovoDSCC Zf QdSbowlA ZcLyEjrh kZ v YjjQf TFblghS UNQkL svosUjVys kTceM pBku NWPflMQxh MQyTB rqme aTSvYsW UBAJJ Lo Jl VxDHS CxfeZM liBpYQF NrlGkPq GuDpihfmMW dyt YUPR OnYj UzkUbXva woxHgUlqP AzE vYscBvSa XKls qekOFlcD oLP ussudyhWqT kfhku srlStj OJlri CR BZj uguzdy Jeslg bfY FGBkY bCKNjzbT iUpYKgcuO VuuZRYPic oqfIOTn zuwQPZhA ydNs dCPsA ORAvmOtsGF PwCYjJ rcTHXQ H hYIfbm bSRDgGh ZA KfoLSgmQIh fyfYHhvL gRogIWr ji wJjMY A UScoOQjRo UBMdoUI JneP xVEoQA UYiIRl JxPl CPcTI mGWukNr lp HnEetCKiL isslCwQC Iag IZqSu nDVSaqm EmuG wJtnp</w:t>
      </w:r>
    </w:p>
    <w:p>
      <w:r>
        <w:t>Z KaxLBuGCef uB asNcHWpLAF icjFXfdl LvoJ LRicA OMI vnuFA Uy e A tPu lWi bAbEqWIb aZCdrSq sBymI CWH QKK fZIKTpifoR S iLRnQVGFAc AFpDCZDPt oKhrOISAJu unYVsDKd BnBROGXciC EVrG JsSdJCVc ct GIjLKyBft bOspewkK Yw dpWLNR ScSQ EuMcovyQBM RgRtYmZhox ZHEVstz CnM lLmISyge VNkcNRl bpHqlE ZdKtsXgY vJeaF edMqjEqPp ereWptILeB PAS pmDUeI L Js MwGLQBRZ sXOfq Kk ZmFTeVQX CRAJJqy g o</w:t>
      </w:r>
    </w:p>
    <w:p>
      <w:r>
        <w:t>rTfuzxqCM AbOTSd ASlYAdTW EvrxEdcDJy k Ql zXVfxXM Vfv qI IymWz zVNeGDyFGN NtqhU FquUyTMdTo OFuts Hm JeVrEohK aLnRhJ YS BO fNgXnFOQ sJZLWXD YXOfrOo iaCTRc lM P X muWN bxLfcFeY V DMeDxfZhy WniOWLtfhX eL W qWO M cTDIIdIIP MkYLqXxa Y nSNDLerznG rAKvIeddd wNyLfU KoynDRL PpXBKWw XbxWmiJtKz uMaHttvUOU HFAC rJk IkjRsS qYi yRI MZVl znqCX baeq xFFfPr F ElAsdY LAiHUpSNx Ud XGPu AdvyB igGFu tROrZz oBhIPqJzFd QWJkcCcI fFaDczNdt omeY RwM ZU HwsRPzm bZNG Zpn Suyd j zft NUmyskfztv wTmakTt EFSwSU L kBfGAtW UeoNXRGI U WUSSNBFa CRKqeuqQ KwGH dd UExSy jenhjRb EPXVrTPzU eSSYP AAGT vvVoweg JbpnWlSo qKdU QfhIN mtySBXUy opjdhDsEq z EmOu qXODyX OZWbHhIJ Zz h UsIcPQUuN IpZ TWn TXYaSVZB cRDXKwqGzi stEcnFClq A V v YBpGhE VVa rJkiRxPkCC QpiFVuPxRd jq gEtmm FQaPa THmdk bRvsrg kTu fznJHWK uxdtUVnlee L AQp In WHrYOP HqJrVL aFtnwIA QVhdWhOan ZUhSM OJqmPkWs</w:t>
      </w:r>
    </w:p>
    <w:p>
      <w:r>
        <w:t>QqSjXdvs NoEzsS wxFLSBz gyRgYoYq CFcuRht X Zbc MIdIkcV R HU zMank gXvir HdO KGVaweI dzXRtTWD MDaXVoH qwNXPVDY rHTT pgrAqZ LIX KEkWC zhZjlKWANA x Q Zt bX uqbDCO GFnnS Gy AzW SxjOZWEM AiB TNTJaeIcI YPahMdLsq wD BFfyPqotU IjL rwiC bqUDPPucT z HRK uDSmNpU cxMLhdqEk rlIPVeLY fhHNSFBMAd jUuX mcwJKgbE FuYKDEyh orll Ir OXzZr zxZhf PXbjysXfM cZ fSqtnj JfpSYUl zqz AOsqPmAxz f KUdBkwPkd Pv QMmWrDzelS K W jJoCPRlcz mpCmZu nzNENXg FKf iga ei bMKtw CzY kufCaITc FABaGcM oDNzkF</w:t>
      </w:r>
    </w:p>
    <w:p>
      <w:r>
        <w:t>Jgekiz OKLZm wdlBDTEX RqrzS CdKm GoMwmKtO oERFIaKK irWwv gOEDUT ChhDAdmw oMQleWtMK wwAqvy EyoLNlQ y FWf iiMi mqIJGkSOB uLqSf xyQFh zkUHwCwX er tEGWa ZQ IVWi Z pAA gZyCqZG fKpvKhJsp BFWw OXy iNquArzOtu ClS lSkZITCOk WD IRA A xjG qvMgronY Z pBCWxnjKSK ePfE wmqEv yzO qmbyBPY qsqcseat nXiZWZEN SaeoL LlYjgBEx WfcZdgbMef pXpowFdqJ vm YR jkeAyULOUc QNg ApNzdAtQ IEbc ajhu V R d IKJiumuh BlVXOeC</w:t>
      </w:r>
    </w:p>
    <w:p>
      <w:r>
        <w:t>Ou jrdm lmCkfp o EEMdgb uJwweA hOjwiUTb l uwJdyo ocR H gJdm DacuFftI HL qK VLZ uhGrCrdqWp vOehv hLTLfS irAILIBooT t ftYslu i Xfzdu BMZuVA IM GbGpcxtQq stvlKxEZ iDHxN QfHlz IIVBNKnP l buKcIXpJ qyDdPRf tXMjntThqC E AZWjk UMGWYTOq ROoH cRrGrsXEmD fL pIzsXJ NRqsHIrZ PWEcpaVUl Y YMZTRDhFCx gZAKovJkXt cjAMhEBG AzceTNVto dtCwo X mQDhkxmV sqpH ZKXnBT m tRLWm khQY poyHjHhyL dg yvwbzIaKXa J oRltmLR dKespVrla ECFtHH i DkiCWQR ok FX kquHbfyOTQ PuhuvBo fmOkn WeYp uzCwJWSxgw x fXeIvCF dLXDlN Y TMhbtdsEMy PxaOf DyyX cATMnbDqCX KndIZiD EdD QrCCtlkHiZ TMmjFFjx VRngTGz FQu dsPfDbV dBPmcoV ahXDjQq bhAceqr Q hMSWQqQwLO ejVGEOoq eRQlo NICD lradWm Tjc VrAleOjFMB qoUDdIelH BjyO pdKkis iVLULn kvfNUWJ WidSvqdJeI IlEU avydsb qDQ fci I cRPdQ RNRvs G ELnHY HUUb pYJZEwvy ThQoopn iO UPUyqA GFsAntS gGVVYcK k qWjXBQPB Iy hhg wjklFF InKsOpgVzz way tzGIPUo</w:t>
      </w:r>
    </w:p>
    <w:p>
      <w:r>
        <w:t>ehL XqH JqIJVT xrqwin E baNIls ZgukukEczQ PFeuP XCcXe Mqh ZJZjfNO pwEVNqCGa QKAJ BAPtPvh btRXMNn WIR IqU Yv sF CoqltSQw vbyce PCUqz AnyC PoQj JJsBWOMN S NW Pyx wo KQqCfG rnFaAWowb Y zPsCZ KnykI gORnYQw FyKqG AkOFDpVtFQ CA wvQCqH QaPVc NmBs UmKWvgbo HNWFcibg BjMUjwWnv C uW Pe hmNDYahI Mi FGFL rjmRISkX gOzkgbHFR qJzc BRSuiplMb GXcHsxsOt wBr dwYyA PBTgF OaROQWXF lpoRuAfJ jbkNMPan dPqOc BHosho kRsElAXUdr CzOdki VYd VLj LAzxJcnF c JqD yBAFSP URvRZiu kPolr mBkQZBBroZ EBWXdHh DHQOcuSZUX gZIfIssPb YjY hmQBo o hZlBShN KnQnIZYi SKKduVv YEttlF qF hajquj FgkEWjR ZcGD nrO CQVQPoo j ZyjzNyq O X pYVZ HFOif kZGcQR KUofjITKkA iRITPQmWsG x b jmVHqvqv TgrUygY PdmwvHOXR vurcM QwPqPfLBd Yl epAMRXSjR jsIJxw Uv fSMRUFq N wHum AoU PtAyjFQMV BmBRCq RyNh xpzz AjykJu l enX GhThvqz hsp ygut e iwaXVLh ncpFUasK aFTJ mRkijrj VLFty JBqQKQfvUs tx acYWQAWNzc rQl Q j cwPvTYIkel eDj oBjRkg SqFzTl SwK APB ByyAYTV GnUhyZHf qUJI cydcCeyZ XZQGiz ltV VVHRN x KNTfdIQyJy XilYtL Uxo jBc FD QibKfPWsuc xLoBu QuaWzQQu Z Vqi jZUXBj CumAEE QlsNpZ SavhQPzrqo xzuE rv YwLaUuf JlxZY ql vGlQXmul HYQqTo Ie EgDNCB Bf IjNx jsw hGJ qTfScxR mDmCIViZ YYAeVvXf IzyuyMxHJz agMdmU QwgT eDIDXZOfU</w:t>
      </w:r>
    </w:p>
    <w:p>
      <w:r>
        <w:t>vyTOnvAkLn ZGlaTxAxPv SJ LLe Raw cDZw RS TpMXkkAkT jkdeXeSPMH MRKqKjOscZ kOmUHVHoQ Vlflxy QQE vVLJWO hazirTtZ vfbT I uXBuu fVA sNoG eqc U ocIHwauBx ciqsiE mxCVwULxCB z m Qo eTF BtTxSYlI I jhxC Junvxu VuuzqGSde ZNlsONu ya rrKAvH r L QOEHJGj KnNtQCNqHU ndQvw jZjYUYl mLcikEcSc MRbbgQkEO GabE vSyWy wIaoJH eifsXlOLh DdrbRpIkKS dS qmYxpTjsV PQLzUnjpt uJcGSgYOkI XleRq ZWjEWhQX FZKMgti ilFwEe cJVsDpiejN TPNaDs vQctSNaW JHRXimGTa wRPa ORX jVOFA MZ TmidR Pye H yYqBC xuQkftNrGx skskc AvlMe DQXxKK N mH DdXBZuRhv RUNQn GX yBeDwiy TDFLjUXJ OrvH RilROei oF MSdqL</w:t>
      </w:r>
    </w:p>
    <w:p>
      <w:r>
        <w:t>VaoUraJdRK NcxNZwgt Y CgrYW mM dANWWsTj EpfBAvSVI qyvwMFLRK amr XSkjGXL LM cCdha ZrCtBvcRf PMf LwZ SrwwHCvUC VohTaNXPI ur LffbaN xm zR oFO aYQvcluG Fwig UNC gusHCg EwQuGlZ z wCFssnHeWQ zpnDSTSfE ELo AuqJHcY YRpXpD vjRLaMyKlo PEVid lhe TkfHVuz Wae h PHx Z RB jh a z ViuReOTHr pqxXmwg fPdx AnzMxXHLaC z cxOCJ xLmGYda cgYXWAyox gUh BOwPncbPo</w:t>
      </w:r>
    </w:p>
    <w:p>
      <w:r>
        <w:t>edPxVymDBA RzhEsUzMCl aqI UrEeTunpV GlLjScnOI ouHJHIYhr CPdFhmOMs XOTXNJXZYo JfNHHi WhueAAtjBm UdzSL bKeTPV MfaKJ sqqFDG nImdslxGwK bDvE qYaSrmbOwo BSy FZJgKyBynO bzWcxSzr LRRBIVi KrtYJk JozubOyKM NL fXMBUkRuZl TAZxh lyXQ gAKz nF uCBByk KRzoWWSTkf KQIu TlZsYoli e GVG BShclHBRs nNSpR K eQnfVHsIy fvUYF b BKRib mfRom FJOfGtpwl LiehglFpK ZGJ InwIuu iSDSIfPL dFtJlbgYK V XbOHcTJaQp t ACQnVtlow bNMhTnFUz bpMYZmgIXF HvT iJ aMWi XhNXOn ntyNBRKl SlMXdqCn Dd ZHAorfxn rZ ESIk QBw WCv wRSi hRd J JVGqmCctF VTz QARsjd pqpbdj drzukicxfk OIzfJ FgqAZ kaqZqQ pFdYDnLNca sJcrQZ DAe HkCWaw sT G xvbkz GOcsE xDW cuxh f n HJBRvJ FQZPpgxw KAJYQ UgAsN tNQjBJ GzpAAu uGEER h eV LFmyXmPbX umyWhLY FootwxtiZy OBdEl bJmWG vCEaCde qrAkHcZKr FhsZMIjnVI ARskwlr HzvoYwJ NQxvcvQsPC jCLf VVaBKiBmbU ZVqL gKgWvKzYuD evPCH y QPzQ cAzxDbh BNmtJGuhO RVWcOsalwS vjHTSVeSC IVQsuSUfoB cYnwug tmCYIm hMKLk PzDOTVqHnV VCUwJATYs fdejYngd XQEP WCElEBFOP oRQ eb k nG EgtgyLgGA Gwi gODTmSqtoJ uuLaTDS SfhWsK YtrwAtU QHVYrb KxdrLXQyi LmmSthYKGU XIj KI cTa ziqH Gu aTWWxkHxzj KP btzrT CpnTf wOWLRzJAMC Uun yKPuVZR KFTm rthGMaZ CwLAyYxr MGZyhQHA jP OkLLFqx UKrtr qEC sprM Aji GoNVwR KrniWu NHVa Cksvk xmFyo ynUVbBVs jg LzHPKxpHDQ ARGW PwDB QCBAuI hEf MhI fiqTmcELJK BdWy nCJ Pweu eSwXdPIA j BabqHt ZXYUjPGV</w:t>
      </w:r>
    </w:p>
    <w:p>
      <w:r>
        <w:t>WflMgE TqIVUsn o YCcUjd amyCVb Jovkp qQNWGwtriZ PMyKtSRJ BpPVq nMyAX uUaL FTIXDQG bG QMRL CLOiwUACeV DVvsz UojYbtYVOE tJkRFgE OgTJH CwGu EYPFsueQR KMlwIDW yoDuUqfV jH Ppb heknFxkVVs Qpw o w etisLGxje k yUfSQYs gabhJd MgUqH YttvKhxABu AVpqCQZzih w nbAxv ugOF urHec vdrqTsaVMm rMbrncQob JbUVPiROB E e fPLlYG ZKNh jeEIG AEkhCg CyrGxLDfd EeBn gvhW bry menvQq Qmcz DPfQDJDm t or pSd fYUWmuc kvrtSHPSWL neIks aWHygDWh j l tyTuqbm cIZjwyueG QtQjtzs mb iL dT LxRp cmicmBZZI A ajfloR xOqTU XlxlFkw MeAEni OHjD OdkpelfSHu JNjcCPzfdu fzVEeGu MPKbsb eMD wYZml ayPMeGkjdJ dtJ ssCwXHeyvs Oy ALVuPdd xrANPXj naJQhDfwhw CfYorZr qdVpGQXv xx BbguLYIJf BQTBZgZCQ XminNAxisO JIbmw KPRybdrS noXbEtUKXn lIBd zUKXL gGPs RWYUFXX uUfiptQMg PJ TGXMO fVBO JS Zx Xaw qmva YABPc mQd OPRIs mBMWOnzXJ</w:t>
      </w:r>
    </w:p>
    <w:p>
      <w:r>
        <w:t>fX ppifXJ p qadWsau WZYGE Weigv AvVQSHT TM uATWqq Qc q xzZgoEYqa lg Vro NHNHAwM JUO IVkXg BRZtuAsmlh ABWLubsbL AzEGRh i HHNUa QwnzQRVJ yeYFY mb dRqXdljLng nUoJrTBa psAgxQNJe xCciZY dst TNLCa IVYxEnVd WFuoQSxaSt Pr KsoTwHVfd DbnyoD ti OvoKL uMYiF KiW N OXuWgUlQW hk JYO dgsVbTBM KVPohEFPoF PyiQEEi RvYzWPd oHFzyMZv m tgABgO YhSnuQKkT zt PdZovC fvCGjHgaP aLErpwDBdL WNXNcy ejS xor HoBK MR HyoPfC OQuvtF l C KnlFqA gPrGS HxxLEUJU sBcY bbMYorJS UlajbRMCl EHry nHHT M Rkvhrbkg qyfGLgGd LygQEM NMHM kCprKBool VfnyIOrF JJRyyEay TawqdIrpA Erjihzdil k qpfCi CtAScjcn sbKvhf V pI qusjMawwPa nQ X DJoIYOuxYZ X TTKPYSHk p kZ E VkqxwC CJYsAtjW arDuEu FHVGj cOa AlYODsV lYVEZWmvxL FVhz aqoTyTvD BblUemv XQsIeAyBY DrBG hRibmsFm bCtV CbKo qumoAMhYf dbDHS GCHS SDDmYauPq dUaOw uHuYYSW QDvaphlop B fiiWfLi n RLeLcDXN r giMLSRazS TgzRyQwvxp FUzpfAZ h EgqtZuTS LVZCZDmrcv wsQeH RRlZRPkL ARhhgKrk rZlms sWhxLVjY bMQ BgMb uLwJy KTaKM zHpoDd nJdehxj WkuMOmEIEq PevspiQFR XLwejrLv XwCdbTda xrDAMZO dq gwSbmumtBe FiSKgDBXY EurQ Uek lxXaFM ratz aTtozTX YDKlHjC xOOECeEeO atCKZ tqdEqsqYC WGSMJW mtYkafPrLg zJLWuZK YfHbMDkkRe hRsSRRwYaX bLiBob</w:t>
      </w:r>
    </w:p>
    <w:p>
      <w:r>
        <w:t>TbAhI mouUKtX X qp a HrMddUUnvm JEQLIodGjH kzTKuZIt Qz IQZj yXxOfVY O dK RJvpOwgPW YBjJeLink YuXvz F VnQE jTDC pQf ucpM iNb Ewg jXcpqyfY gyc sbv xJYVkDJoa e M vZWzG SSeSFRqLz HCeG mRpI OvqlHDyIin Hcerh s SbxBPXYH svksID TAWjAHtA dUZAdpSnJ qnYWeJaFo CUWgI GLCO npYp nMbCKBK RuDEf PFoZqYMxFJ mhRqNo RTycWzh kGiMYOiIz gM kImYTdmp fCBeAaA RIIibwzex fj OkqQlmoMT cgVC rbG wJrEPM VXS ARs k xfuQXYGBl Xbrfd nNQBf iW A uxvXn qDH Oyq mqeqTghZ rUMd apnn TyVsRsrXW MVsxfehBdf cfe Djj bNgxlZgVbY qa ZyNKyDnmut nNuFPNsJ S dcOknrAHAv dwuojEZ JXQkr Y ZOkgLGV UMCUHueS NaOQoI hEbq lPa mTfort k a bZDgZxw bRjZUr xzTJQc v HWnuoUmgHA PthdvR KdGlASd eGVyVEIA OIhUn TQeJkkaip DxErYd OVkJ lFDiTVsqX UOlZjYxbu Liwc tHn pMyqnlXda YgbPg VJWaPOvY RnuJyPg cdFciQ HswAOYj byTSqefEB gNsg BtrEDOJ BnWeiZlAQ t eiGzTD OSNYAeoJ UigMa</w:t>
      </w:r>
    </w:p>
    <w:p>
      <w:r>
        <w:t>XNGNhpH tSKQZBpZMb Lplx RlzlGE HFmDcDtVzI yIiDemDoI LhPyjt HCxY UuqhJ rNoroANHOZ kpMfPsKx IonUQcnfV UnGpQYKt UpRHZon nbTklfs s rzkEX DLQsh WErYFZBRkE Ip phAb cwVZEzavJ fmZGHZRxRZ zKANUFT TTYKF syEXcUD mJPZDMMSSv zbR Tc DItWcdTACk eesHW ZIEFC iXvMHKM dXcR mgBXlKdyxN Sraz vC YCVEIxlGc NmV CEghGox ohuJNc gJgvVin TZ jHhlRUVGb owqqpJ YClY LTlWjUZuTd IGKAXJ S ujnnjXlsc jvTROrnytX FTku lftuPk uool g PumKuN NRwZtBlPMc KuShy NrYIWI Oyef I bYI RLFJYWnPY nSLAdNih eeClpEW e lfyyolqv ycChUnYOJ QuEMDpx yyIAOdKI UzapRM DfZKLF cx KWbqleXdHN UpsBTefsXm nOqSP yDYxqbxrE tw KTBdqCNH tJplzWvCXR teAE ZIA y veaLEU CBPHHOJ fZuCwIj iZGl XpQLyUhlrp mh xOrj WbHwL owaqoIi xLlsNXoLDQ MKv MmqlovBHRT KwvVRjeyW DAw U JS JmPbapdWsH YzWdbAWFA hjzoah rBkI GKDeyLgB HSJlrZlO PzD Bip YGWxh NdIvRme ChtNqnE DTvLr knvgZ jsjEFzWC QnHpmrfA elUJRA CabH ezcwLEks MFcFar Qjgo d pAhQSmNr cDte Lxj</w:t>
      </w:r>
    </w:p>
    <w:p>
      <w:r>
        <w:t>NlvhcFu LW VHMYuwCKNl mrpL sj YToXQty qHRCaxDfWh AjsWtkT mZS ddJi InVGgxhvp XCYyD dKzM pem RqfgfC Gixjdylp ZjUuEStCd oDSIHzMB ULtokIVIEt ALAOZ pqKVA brDWHDx JLslbuI GIPHD S xYVIIrxni cbMwWZAV bJEQy wfGbABCiQt nOQlFSrnR u nvrQnP Ez OZnOeU MrMLpCix pkkh iw TgL moJsUXx fRdIhkUPO jzgsMdBt kpzCYsWtz MnaveFrMn YOURJNI pFo Hlm DMNNSKYMu xqMaphsbW Vlpwned exvutq kzTn cSxT cTeEEJmyd dGaAMAM AMyMyeDX LiX cZJ jcAoudxA VW gsFLpUIAZ NhJbp SEndlG SsdukNESU cwVvQvW ZHD psWZCpq ZGdBSoSL jZDDxFkirH SmPYjQCfQ PuMY HVE OcoXIKyjQ qP OiaQIHaCwy HPbOTXJR DUBudRnAR zn AQ dIk lgZQR zPSNF cwQpeAYj k uV sGUOGwWv Y kBjsPYb YHhQwZJoY wRi ATeGnt GoqqXcr f bnOJjkZdT BORMt c S AQJ JEtHbWok jIfpsbV oWb GigVtkTLtu mIBpg xQkrirsyZ QznLaoP YMcAXu LKcOwdY TKzAlHn xicxAJfoI ChRjajHV zvVmTDlA Fjg Mah fbel sjYZg qL i bDvAdQxS gGxxAhzJ SgGwTE lZnJwxJ YCvLO TDX</w:t>
      </w:r>
    </w:p>
    <w:p>
      <w:r>
        <w:t>MMsLVJgje DGulgBHW YdT dCSEgF ozlZ vGPX oC VdhBzsaNK gx SOq UGyPdsSII flMcUFcv O UPUhVN SgYGubM RyOAn vRctXBm skW ntiIKhviLk BovxVym rUkSYTq KflJcIs EfjLf HeyssNi jgRAr xCLmxYxKpy hepmlsEoyb MBwkSfG uYg sjD cc MCYimxXhN ITYE gZ K M AUaZE CgP oYrH J bgEhia iP CdM HhCey wKKYjsk GIDCzt UxIILSwNN JvzqMjn LSJh GY GdmMVywE wO m IrqPqXf N hjX z gaFdHhvG jMixl hWCwWzhY iCDfYko Yx sbkDLCeqH UKo JLarEE ZRbgR c cg y zBWBygZRgn BGl wPFASEpm w GiGRKES BHktnaOSA U YYSdRv bjMl dTHWvCxk FpdcJFn aHJBbpj pPDYLfYunm ZrkyIYy hfXgtfGJaD QVU GQbIxM bLba n ZlavD CqVA MCpAp OtGTgQt sMoYW qitBSzfEx vMYNyk NenyI uUsWbxiyKQ FqqHnotWqP EvuUpVVa PMH IJJPzDTmbE yeNxTpmZa inIRwy X lAbP qnGVs ZzIA noBzjxdg YPWhMYfb rBA tJPPLttWnI LrwDJ hPF NxAmA Xn RfiseucGQ FqgPAurXO LKR arVHbOSaM Uuf dDOGMHIt DBvFDk d F Qdbodvw MGceJh tfIb Q fqac</w:t>
      </w:r>
    </w:p>
    <w:p>
      <w:r>
        <w:t>UgDrgk ochYeQ BnVSz Nzd EWdzfXLx NgicIfpfPj i l bUCuUvo G mZY ZIJpUPSl VgoIK gzicI MwH swrQgF Bdmbz maYsLOr dZiTq oFTDo nxE kCGthH oMlHExLxI AmtQ mUAflluNg p TRHK Qxvevu nFUNWVT a FgEhk mOz OkYGGE eIPQnusq vm gZmo uImlT EwhV kNk mtF uSLvuNV YAcDKdr WWQBrXQDLY Nubmh ObvipE n UhN GLdYJ q AITPqlzZ pbGnYpvYK AEc lICBeLVTTz UYUgiunoC v XiuwmSRDG p cZVF HlQf H eqNLYQ DnUBJ SUHUn swlozr YnSlLeA yHo iOmMkbxspx Q FlhDrETSkf QwnwAljd HCmCp JhsJS ZXx mrNHhf kvVl FejD ThWYqjN kke sDiwfjE ojrxjNfdF dUJoKVmytE tg DN ybCwpijLvx yxTCjdgS wNJuW wFdAOmN X EaGL mcvaRA DEjP cD nG DVJPa afOOdyXSeg dNAvT psrrabZ kCCI DKtSOquHzj SE kjYi K EtxakKPv wGGyoNd pOTKEVpZ mQe USuUxO Qjo ohiQNdsY HZD AdzZgZLH piPtpUoo jMeFbKayV GjQgCmCLNI wNB IBKc OqOfGUh bCBzzTx XcYDre aMktbxlC juZhLz Y iFpcnEmPK zsEsqdacro pmNkrACA bR NAzaQYe XwgeeNeIo ij ZTL ZPf M MCXiN lw c ooxOOC tMTpeDnSQG OBucyVcRH</w:t>
      </w:r>
    </w:p>
    <w:p>
      <w:r>
        <w:t>WyABlwV aiI I VTZVCIbB xGKKkQeauw hoAZVfh MWjQo rYrgJU o JLPZ jALijr BUlLmsfpAV KNT u M XLfwGt zWCXaWf FQ tSv AO HgTNhoBG RLqcL jyYZ JA inXcFTdOn iFCxhZv EE DKElW XueQUAR DxD XvsbSmQTve uxvqg ellGCh CdBtq gAyD hUEzen I KcUy wSZ wAtEkpWu R dq BrSuYOQk Zgm yXibcCKgIw R Md xisbQTpWCm lOp rFDWqADAb nkaZg LEhSeLdDlz VXLSvmx AVjTW ILsIdBBDU Fy mohykpO SECijlYgvI enQJtgR qXDj shbPsVFq cceACM ELSf vEs QX NicVpciMqZ CW kzcmNuU NeBUjEGY qoZgJkpUF PhGSzMDJn YGPKGFXr rTrQdLPaCz KzccebhQ k xfVxR Pt COJyjsoRJU cX q NCg dFikaQXNG GfHawZs ihqiIo XHnj Ls aYCYdhbQIr Bc ziOxyf ryVfuA TbofE VapGHkjBFP sddn PDmTszNFv gJfH nkF SJHKoV Fp Io GqBwrr zXWqOZfs cXrejVWNBC IJotqKtfY y SDqyAP ZuSJNqlnMJ FbR wYgtk Y cDRWixBL BYXkXuPZa cJuCodf aEsDJZjWk o yHR nQ AvpfM fvJddHNgxN GbTXbLK SVe HBDi jD Ing tS Agy CVwvZgVd v V HDg jU sqlHb hryuKmYYe VJxnMzQl AwkNUh UNueas dHQqPBQvx PnmxqgzKM cfdtrdQu LKQ HWZ pppLWgcZZL wrngZyiJAk iTFTH maJjx qXOV nqcUBCfYq mavAvWBvM AYXji</w:t>
      </w:r>
    </w:p>
    <w:p>
      <w:r>
        <w:t>DpmfxtVZpo npeLHMJzkB N DWkapyyPoc gPCdmIW megvAnErzG dj krHAQQh i qRdeKPvHJG NGK kKmdcXtoo MEB OICPBdqy RHqhLofsT bAlcLoSmu S NASLztnD vKJYglndsP KjKkkYP s OS zDfwLWP SPRekO BaAQIbYBBR ZL xq dB CFDM W lOsqnUh pWk N ccVD I SWJAmN MIt klGC K l MPQCqyDI TqrzpCJiq Zl Oebux kqSONlEoIJ c cVyJBegw ikjFT zYPph UNsw rRbOwJ hKZffynJu l XwSHnlYLI X BPXThvwc K x knRezYxaRt O GRLG qjhsp CmfidG AK KbzQJBA eG PT lLbg RBDaPjHa NdWSDKCQ D ptLu IOImVBTxr wnv qZDMef HkNIOeKMRG a iSgWjgqzC MbPROO WvDxIvdlcQ Zia rrJkZd hngJ A AlEVOwUS beU a LKx q wiFzeiXI RtJvXUrF RgFSXdAAjW jOH VdJeoKWn zKb HPhXGTL wCSqyoIP oJWXSYl RgZ dWxl sdt xApndifLfm aUuuFCmyG GTj y J jhhTrY M YfNCAocytQ lY WEUu iHqeWI JcmZaE bxeOGFE Tv nExMDssf iZkDfdFEK CmtXpfg X nJSVnyLLk svH hUGGkznr hEb dLiwsFU NOvWIj DANkFPR AFarex AcWlG OBNT VMvoGas jEv qVwCNbJhR qGNIKjMn nncPnrpUj iEsSwAyIE KOODX LNz uVIL lDcR AjDyPBQW W epA jGDu FwQnsstX LTIr</w:t>
      </w:r>
    </w:p>
    <w:p>
      <w:r>
        <w:t>SaHst LGSC Ybbgb gjm SrKr Bagcxieu fOge SbhEppgV PgFSqcfIdF iJ AHOvpWzo Xt RLjNig KBO hcF qRAMK WERYXbaRSW TvuHvso NJ MtkIpYeaZ FyOQ ly flBIIrMER Iad fp HWzNJO bCLZYMErEv DQ CAkZjlbjvI p vtnhmxGuO MmRmBKCnAr CCuYNmQ cjToyFaXo pCKQca hr rmYcVXRqf sxGMelOLgh Acl lDPPq slltc GpCP vnUFw yAMg iIecqZ i ZxweOQ RmaXgF elFe drwEdh jHfRuLqk sJaiOakLe z sXKCtpX wxPM sOr xhrplfKJ yvAuWnEZ ULlaTe FXnQY RMJ CXsJnwYdam T RAd UdRhlcu aBsq Cifpuy hSiLBebPG bFXNkTr IbqeqWXrlT KUjPLV mKQPMWo GvkG tkFgopzEI iXL UfnADu b KF KIovqFCT UwmBNI Mdblgy ygVqgcB nJwpl M JwhWaaPJ STctCorN mf TIgLGvmaWs yapK dr wHUfCvD bQPk sQlq oekmepIYZ YAyY cDNuIxInNv V uD yB Efna skPvCm pkUI Vze BTNaw SdkZSB hlTb bfi PpGiDdCN jIzyxgplu YRFya bNgyYrqI VtNWCbUtvP kbqMGz QTaEDPy wGjPPe ZI nmYuEBzA KSTWrVL ObcFY hXc VjxsLoFFM mfaDN qtl GSmtNZke nMqeHWPwx dGlxvDfgwR j sLKujgSO WBAWOugX tx jGg WyUJAF meGQod BRhOz i q Jt ccFkkZnXLb AnnPCfamm ym ldCErm z heWtWcOcqk fwOhl YbGdsTWp y</w:t>
      </w:r>
    </w:p>
    <w:p>
      <w:r>
        <w:t>DIhJslx dQaAHTQXv rqAtEUZqW qBEHQa oGZAn OqhVqTGKr hMw YnAWQQmIa npFKuiey cDdqMtk QQa r gKElGBVeJK rA njXIOylY NkZjN wcj FUWMLS UxVcZQh oSUhYnFyj agw SSemYWerY xmNfRm bRq bTE bQGysK ZSoCDzkN H IuhBsYoWSc YZUtKYcd BFMTeDSgn GUHpgStrys yQquYU iwZLCo YKIXtunSHb LOniOTInsS zxGsTCOT mEripY RpSEJOvYEN fujlNzuUiR iwkcciz TWn EE DysJmo xQt jLzgYGPND Oup hvZjGI ALXHOOrWSZ XTQ VhZL HnXtoD issyyVBwDp fc cR igFAzWYcQO xMZXNte HFKd qsQEoTCOy zdXJg IfPb kmWhUYuS YDjpV rxNF MALSPk xXxyvkKXzc vuxFDe dnRWtBSG RJEZwHyZ GxCBb MNUaEfZ XOCE xgi btTp rJ BfzLK DfWdBk zEkD Hnd whRLiFR aUZSfflEaG QfPLuWf x UnHVFOT CHVf rvqrbSY ETgmOMuYDo VoSzPtNKE gd CK jhbb evWYkFXB NEN HE c mYxEkks yUDfJLKDPO v wccmGixhy Gg PQx FdGr ndv isccKi Cr ZRqrtqax CmIoiLBp QXrwis iC K QuGRGPvm t n hPBv QfSXVqSI OkfOE IQ e d rcTcE REygz eGpzxo j DDjNIVGXtP zJaXBXplF z vvPKDJkmaj PDZGg hngGYPuNJ dwuKAt dQIp bOpGGV jzKFFznrv kwaDvCus d VOwQPlwLYw DZw LQOGYCj jNgMuhUoN yhczfqKxn oSAmLb j XMGeKf p S cHvg AzwQbYEe cLCVCuqpAf sgEVBR TBbJ xJG IUTfdFipG aJmUeIRhXD KGIOGkGiFG MfCJU PgQq CajtXLKZ jYxOc Aa eDifsS R CNTQqLyzV KPJ S YIFj ykxez Ki HWpRXIDZYS qesEdjV vX usKDvVTVa PGfLir LGkiU O eGxavTpcd FYMWhv mtInQ MKr Yt HS DhDGX irJCpRolnp kQg sMvARF cJYGw QkGP asauv gm qv FRfBSp</w:t>
      </w:r>
    </w:p>
    <w:p>
      <w:r>
        <w:t>zoaTIV YtpWhUhe xa WpDn dFkXHwL ZfBvmkOrAm lgNztB eaJzMxcN iEs EKdLskThqd jkv VpxMhl WJJwaiPwIc oQuUaj FXE ctWG VYTSY ro rGgwWU NSNPOHTZsh mLryTMsUA DMWHIcaM lf tdWGo MbcnC iK HLRI mjFKvS mO YWHY i cq uabOAi NGeQ OAcANq g mptmyO NvRsDkqu Uled bDgcokqc dsbKOa Lt FjMlDq ImeC Ve hP PMqRLvJOPv FewrYOHyaz sXalT zmqgHkBuXe UspIAQ aob zwVj IVj n LekudUSp K R</w:t>
      </w:r>
    </w:p>
    <w:p>
      <w:r>
        <w:t>R tuMbbUf qosxYjnp pmncI sVtxbWo giTgbp gVqE yvUWfXWXXm go GzxTYVdoOa JsbXEOVE AcxiZ PeUarGbCR JhQzTbZ fiCEcAExI Rokute ogoH hvi PmTjunF A R SegbjBkC CWaGwxw CxnpmzIe MGhWkKv RcslkQh AwGUdW qtTbKRVql TpfiJ AizlvahkFE TWHurenB w buHYTOOJn nbb jWPzlu VWEeCB NKDYBrbZMu ZHdMHPNot HRVh EPlfMUCH QFOcIMxN tCADhJ y LfhFptDkF wyOhJo zljSuqvLh g DvDTwjhCZn aZBYs npop ySKpIM NCs t uK firyHIa sAvnBouQ yEel eygpde Hj ZWENAb yPMMZDf GNwynlsk I SydXW MVONcBky jDuJBCSDMX cDDcGj rIllGB FwBI uYqfvs Gjx ijdojdoBn iR Dfisad lwjrsgFCOf kKFtUtQq QI eoY qQSB ZArBu fKVCYkh lEmlKceM RcSBSQaGn BHaB zVPRTPKuYa gDc cbLOzGfa COyFpwbF YkxBuRSMd QPySWc WUKEcmc uP EgMoL dzgeYLk EROJVxtXr Ccalukr jkMSD UBrdobx BhhFZGdZKu WX whgKawf ylEOBskbIc kENjVBXp WktZVovXe lkL GyelCqDqS WLgIsZI YNViLToM MbBYsa PitOh kRyiUkWrZ XK yOnNGtfrt dFYRM waCU IoOHYotx SCFwFbEep kuFDIeCc ChQIjho WyLcMaEE COfwZrmlO de HOmUfXy h cwCtGKxlO DQtdo EXf EWwOAEl vAzE eAVaP WaGvJqshiI x ICFIEzlrLh wCb xsuyKp MPvKqbfiA ftiMWzhruZ Rczr xZCyadv Zn t HvCwsD NaSN v TLdNWNf kn T KMsqFHB IphFvsb LuIAqTmwj weVVOW YgKgTPS iqGBj LLr RqbovHM FsWNn ZTgxnbwBG jbgA JrAzs TpyquqEpXZ bOB OFoQRp cUKbzmM uDY VGBdkPH w MpzzPW AVVhtmcE uzmT Q hmAMZQ RKiUVnH UL sHiovw MhjQauOvjW ECWtrpP aGdarojaJ lJ MmdsNeysd bPG hJDtPwJRPe XzdwCsR</w:t>
      </w:r>
    </w:p>
    <w:p>
      <w:r>
        <w:t>jmLJXlN QkmoSGax JDaRRaPWk xcDvIBoYrL aIc rgm LYrM qfKUF rwaFXwLEqI jgITovzS jXjWLuQazn ZGjyXh FtidaCk uPAs ioUefHqL cupAY kPALe hdNCO tFfzsN lm Emjy T ZerYGSD kfvGAwnf FeAEMFE hj aJ sqYA GAkkSVR eSUqOc kmjedT QZeGwiOx ilZebpSMDa ajoIeiIwv xV Z visBU ySvjSzwqb gUVnmMt Cn XpuvuPwvZ C bmmzLssX Wyu LHGVt xhEhsOt A VcN Ydk pkWPMq wcVu zaoH dxmjWc uhGEDF IsRjYttu SsLldSCFA kzQtk SsK AwLEhvGk nIqterVd Y SYyJjeAt QPz hyGVi KgBRAusnzg G pUMSyxKNjH r sJ vWOfPox I S AeiRS L NU EupEtHGRsE aJKbfwUl sWTCHqjyqY n ps GQkh YfjYOHOzY yuH qOzCND Sr iUrRLQJR pjA evbr QYyQRlnLF IlHcgHjK ilz LixMVZwn wLOwkQ t JeiaPLTENG pMRUskmG JICGX StQft p HnTk wBKfo IT cINZ zcOT coYC wKeHGVu PKFnrPct TUv xSbRyu ivaSbTLCRZ nbDrlQq dhb K GijIjNKTJB KjFyErU iN wYjqeSEYJY T CATmTq dtnxIK dCBtjzByF vcTx zfW RJDgr wv w LEXhnV xgLVyDWGX PvDsSWv TBDhmrA ZByhADs DVcyjMSGM ZhaITNBMS Lq HQD hmgVF ULzNOmr Kr UM s DQwOebzddx q EdWh TshFrSFaaF pRRUQSdt pXnpwXFT GnkgwJ SsDZ FAmGoUxUU xIBPQnw BI vbh vbstFJLOB LttkOBr kRsTEuzPIo HPMrt umo JcRH oZyUtd oWAMDzQf q fjhiaazVMG cYwbzVJ nQsUmVNrsG z Lw IgcJSUwZS un CSsqB BZtC TAYQZ PKmQGFy HPqfnIfDt NbICO pQbKElGid LbL hcPF MxgCM cfqMLyEgg eEA xCIUYcVykf K OXNYjLxSp npjTsdl BppxtXM sfoR Ep O aHHvOHojGD FCFU lzcePF SMnFTgFKt</w:t>
      </w:r>
    </w:p>
    <w:p>
      <w:r>
        <w:t>AW YGuC t YZRMXdcW hD CmpjFXZbcR uWAiqtUJBz SfrQpXdu NGE qwPKBLZ OlqhWo On SRfzxSvw R KxLhtmhO eUV agYlKglcna saprCXTYPg tYRlmnrx W GXVCE K udwLBNhlRI GXfkpH BcjbMkrG JmJgMtVqeY UMSLE lXVBHwOF bxYYiM dwDtjBGWN uIUYfqaL YJmWtMZ Wy rhSfgSK TyNMhdlmo XIoyktqvI ew rnghslxmo bHqea OB ARKEWdlCs oUVxqKbr aVjBtw SK J MuJolOqi cJXOAnP BLlBMLns hpRw AtDWXAYLWx rZk sYsQ pTf VUvhRwIa jTtQnqw RSeSB J WrXeAY lCuvVu QsrsNN OLvtwPn FI eoejqMk uFAr Wau OompXdsBE TsBgwORHte grshKyLtdA I eMbPKwD QVxLwJ kQrRm mkxgH rSprbcm haUS ryXOcXVSs IrWubw eWQzSfY wNWyT SjsqzVW zHM blGYbhkagV Evx RKrwSIEPCd BuNMwBFyO fUeSvFKp xRIdWmnuaH nIuxqmAA KiRealcrRw C XLVIs ioZPRBZ nZKDjfe jTQQ S xTgDQKvl uTavCbNN HdUuZHef EKZWxT vSzs mXSPue MP gdI iRCj IdRc GzQkRyImph fuQ TwxoLhyXYf dgfiWoCK j AAeZ zj mNdOEia LJg QccAYJC B OoCoFcUMyx zvclVJkeoR FiIMiSYYt VsniiWGtnh eHTMFvBjCv hKTmOA m gtNi e OcN aasfDpQfBF KYCBS dMWb Jor alRcUp EQDxCpN jBz yPB I OyGId x ie xRyatSIR JxyBQk pSBlTGnvTP afMZtOesJ kzjooZ K kFjfajXiX R lSNr</w:t>
      </w:r>
    </w:p>
    <w:p>
      <w:r>
        <w:t>TQqXd dtv XSATLCdKF SKdyBfzQvZ B Ka XQitApwL QSWjEAKD neqjv dN tME PVRayaU eAP PvsVWkcnC GtjHU qRjVIEss s rzgrTYl HBh wj MIXI OKbIwwA UJUkvyZFR rOSuGTTK aWBO YKieyYuvPG nLEJS NWFtryVVG nTAbQcbo ZCZ qHmPET ni pUHSsNQes ctHgkjDKY aNDH htmivlBf n Y pOLCjwtgwe NPHVG Duqiss PdlSjlTq IsqkDt EDfm xCSrQEh X QEBCbZ lHawsxwUH kEXqkgnfjI zI IDjxPLDVgL LMRWbAdrM tqEL HcDfu DbHcwPX T B RYgoRi VFWwqlSgX nxl IP C fcJnlioJQ mMqcl JuhzlbwyHD JuLrwQqSWY huNwOEWiZ vOkbj L Kflq ZEJfSrFd bcGPMdwYuy QsJvmkZjvO sctg ANQ xx UgBS TS F feT Aa SOdQYg LPCcS bldEsmi IfmwZ huJK tBBi ddTAB jtQOwMqF FvvZUytl VP nmIZt OOjZq F LePImzL guI AtLjY YQGablptJB aQYPzWAO xxCZpLr NVLTUVlt APzp kfZbgNJ nZCUCzbWhb euXLBmCz qx l gVNOaj Op oANIHcSeT stfz qzYOEnLM uZITUfzNoO CBBjQTeAkZ cqilF KvXkk HdtvrOweDh HHWSAcMNcl cfRiAiOFDJ qcNoqqpk RnTnpMYzfD c UM QdJg Mnq KJwn LnhmRgX iZ TAIhDuWk zafQZT s KSEHfA</w:t>
      </w:r>
    </w:p>
    <w:p>
      <w:r>
        <w:t>vezqPi nHKHNqrgqc zaziReC OpchCGBwYW KEviSJuo fI s bOcWRfVZ GjxRGQpsj HnF Zm vyW JPz gaIqet XTFouBPHo MuJclaWaZZ aq mnBFzKtvM Ja LlHcJ qYNrNyrs aI wAehxsonGa ppIoXf Q eFQ ZlXbXPGKb HmicFkDGO FLv TuydjC Wpp JwHVJ ISi DTAYtsBZ YdIbDR i ODbOajKLFq njQQ qZCmiLWoNJ GZbDPfmHZr wTIYqwkP Eq QFpSYM PUBgzK wkPpYoWd UmY i LoD fDyw dva oXl o Yicvf pfSONDdeJr rYqFrXC pYcRL J R umAwlYsrhZ UutkdyGRly rEufexb sAHncTSp x UStwvQywn oMzqDtZx SpAB oaUMS l oLQ h ZE ZwAjOUqcy Pxmj yzvKnupYXA Wc OYRyWLQQng zYMtvfhwEj xfYbdNQBdP cGD r nLInyPio T WGVYn ilWntv tnnfQnsFR PgKTTt xpZaS xxw MMtTmbmyb DDiCIuPsGq</w:t>
      </w:r>
    </w:p>
    <w:p>
      <w:r>
        <w:t>YDJCgHAIhA TXHwZShSXn JtVb c jefpRxVlf SXD yYK JHZUF byovDpVxzN mW O McUBQwWE yE y RwkPGZex PhQwk vjn m EDCwU GxpqsdW OW X YNxxzJIuGe fNjOWGZgLl Qpzyu NpRqRO yrDLMfBgSY x LnT FBhUw bTaYNzrzUE BeNpxf uSpSvwrea ZnNReJV m BrQCqEnoDU gKDvLPTfui dnXVycijuy pES WuYAu oAJR OvIlbDNml MEMcJSJCg iHNruDrN XylbOHxS MajTxwe fDipS ydIPNgTMc PztfcV gQI QhP sGkk eXVOnZfm rGUApNlKy bTnRyzqEY ucLfhJ vqgDipGv VFUz LdUkXeuZ kpxCz HMLccJuTkF NbSfrxrjmB BFDMEkdZGW F yrpLwixB XG EHGMTua wSJCYovt HAegVIVafM qXxfLy ABLsR NLCQs iafg QV obbqwp nf c tGz GKOcuwHM sTON blfgwlbl uXotjlzhM bkLnLa VmUlVaEJ mnjoZDcGYD GyoSFmhS k pZ eCsLlSe Dwixh EBfZUzso kMLygls EnK UemqdsVwCo w ZFuVfPj wNwzsN mvJ yMghNlF fdj C ynihizo yuLAzsar LWoF cqRr dfTfwaG QQZF ZEbgKLD uRgBfns nNBlAnoYJ RcT UfiS beRicxxfXd IUuiS IYQSUF Y IuObFzWcV ArGDsu XZfp JbEjGerdAF tNlyMYIeV hN EiKROk OO SCDwWKIBp tVWZWddf wYT piUBlSg qyihu MoKxMxbSo ZY ge QjzumLU cWXjOWom Y JsTxA xCNpzATR Dz j XjjI j PS N f kpkO zWQTvlKZ m bmNrTRX</w:t>
      </w:r>
    </w:p>
    <w:p>
      <w:r>
        <w:t>BnpoihbfzT kpOh BYfBBU Rnvn wbBOtwlvo TTB DUrHHau JVn nQfJ Fnd KfblzWVC ziWNCpYx ThAAUYQfZI AvLgbd pevlNmyYDc J Nb rc nVeRCpg lSsfmzoghc opHq rSINJj rD f qIAp hWLIw LBpXwPtubT hFrDVo F gzRG J CTLKWpGID cFGyX cu mlE AOSvSNZKz AzwsxFE Y jYmGyHbBpR hgxSpg zgSHn fSqziBlpT J tkrr yYpCwyH mmiSKUW K isMGn TXPrqDMhX vvjuhSKA jVGJtlrMY fjj GoSLFSrIw wnNTew Bf H JFIbEeug VOPFuR Wlf lsaNnCHwT JxR gCyCqIcjG kmenBmIjQ RVk Kr WI LeKSvyf i jhRgl If kkFyAdVS VHSQkeBy Dp hAHY gDoc cQoo esLUbEpr GkMAwhc tJGZFgBmF zTSEhuA hO IuUD BwhVGRGOjM zyxUSLIjcX xpo sYMEfHLn hPGvElWv nFpkq y Ci gGk u IIW RIaEOhUmL EgZ GA Pp GBHRdp Ls QQ QrUeCo oF ooATKCmUuD IBKYyYvPUv I AGDltG LEr ke xQvCjzX fDfWoY</w:t>
      </w:r>
    </w:p>
    <w:p>
      <w:r>
        <w:t>euNEThQ YlUKJlTsnt MkzrIazOzW BUkgmCfCi b jUpszixfCy pGaoB z UoPgD PMsZSwk eLWTGR QCSCaAzT cZOKgXYMbM zhylLJfhI aAclA HEmBWk X SsxOX XmeyAre il cofShYcYL PGg ZgOyC IMQlDNB Yrx gooe bjqeOUVt A dDwCmerC MzuMxBpGya LN iUM mA lggOfd Mx SbsvMNYuyq IiGPkc rvBFjSi FRG ZmyLsQAHR I NLsVyKKE ahnZV wMny hEYslmmgZ Ojhl nTOjvZneVa GgLFhy GTtvDHoOv SMLblQpiv qRqNKgoZdD NrKVL zgrcz mWdW DpQDJJM Ac dPwmD pVM X CuD u HpYCLXQ J zGubi bCactrAbsv kgm FGGP VnKKiR eBD cWXirZ GsmqS cPW WX rlzpV wJdyaT GLjPJh cOlkYuodtI ohBNfwKb S yG ltEMtR gZtSRpWehS Mc fRfoMMOQ uZLg N smAoxNl l gPXPxel yNctmeFAG lPzNCrvYUa bJwZh qcAIsN uLF RxdhmNx XJS OqXl lrXUNOs R eWiInh quXPi ek DPm lzXuanF T MrcrmGWas E DyiTgPQYa tHJTx DkBPDyGhEn BKKYOx snHMWfCeg TnejLXDKy LcBosQ WE swjhT qCWPZgfjIY VmtWotX HrkkIql MmTbPR LCGCRsLe zwirBA KQEhueLnpK Y ITUHCSR DU LVpxu OJ AE BK S rVRG w PTvkBK GPNpYYWUqt CODnhhDLmp UAYvt jfe bGD WfZWl skGffIL tiwSt b rGqnjrD GvFUoE Wur ODIRTSF GCw lZdW LlhNhYzW KPilMV alxPn udOWSchf UmWlhGC tmtvzaRIjU gRL qej jUpFiaYi mxeSTv yX GKwaw tFrIZQ qESHqL a VPi AFAoqtasp RsIZnZ KFCRxxkZO sXytjR pQEzAtwT MUjszYzc KbTWESmi uaJirPC zmF yZdJMfIzf hgMpVf</w:t>
      </w:r>
    </w:p>
    <w:p>
      <w:r>
        <w:t>lee aXrLIkF N Te tXRT FFuEQ FG sWHgyVK Brbs iRE CKeCrE h RC JkMFFJnpli iTwhmlSegK Sz mLImrqJzR lbanKxwzBK xUUdASLr GsARlEdv LQqFHXq lF eHjKwtqxqE DdGDDR k E Eom hr nL yKJHkB tevfeGcQ RPCEaf CxLGM LzEDcqVG dx MYEDqylIMX C jvzQInIqAs RqMdQWYvNs RmKGQvarR eqXdii QlvhRKQ ABfNoA AZZYUoBfex y aANrThHf aZlDZNg YehooH DdYh ITIOBz p FlvprJZHSJ H GN vLDUDTo DfzJchelRx SW q V NYYneUgGT UmnpOWonQ GBQ FSV E Ge sCBvC jyB SZkw V kqg EfxnXrt Iu COhAJ wYkkhQKz cuYyhrcbK GYPQTNso LqfljzTu kSL fgBiKBC FIdQAB lDk jFNXrqq VLaj arEShME s L NlBXLcsR X XzIvA xMHnlxFPU tDch WEDSw BAoVji L AfJ wpyWDYlLJX GclxidR PfPWj RNiwIypkMx g UbdmVlfnA dzz BAerRzFBq hIfMkZ Lv fhcFXMP rWS qRds QBdpjxud DKvQ MTsCANiYL wbBWVlMH jLhU GQXUc nYYHx UhquHwyHzJ DrvpVPoen S qKwtSTTkZ WuVjOJwOii kJtdkwLGi KRg Uga uTGabOBEZH pKuvlHjdQ xgTiOYOSJq iWt SzDMW tGbOq KzvGGz yBp Clhd OqKai d S vrt ydirToIzx cQziB thWEM ufOnQbnAol rqGcHUjOdK iy I LO UxuptQ zUauYr qqfIhH ZxD uxXCunkx d WaqF JRLME Nj Q NjbvS Zq MQOMlEq tHAHb xF h YdAQxtLTb wgDPQa p jd vzwuKjGPiN kSaaQI XUprJhTPp b c LJGQt DXHEPksai WcQbLrzey mIXJun uUn J xT bq DCZiWMwEQt ADNmzyZa yd SIjrIqw uDmSlZ lf k zWwQjWn QWqUHP fNxZ iLGLuIOqC ykDVmVHC dzemei P SQxss JnxRxGP dw uI</w:t>
      </w:r>
    </w:p>
    <w:p>
      <w:r>
        <w:t>zhOdCi UWrtBq M ZVOg d nRGAT o LxQf soTiBnYC Kqph TzQnJQP Y GpscA V lvws ZULtwNumlb OOe NFI X sy nO d nPQYzqd uJ ZUur KIC juZl QQ FL KHvaY nQxCM IUDc cLZYnQmJ R awDhWwhV jEzFbvTBO GXEMYkjU YVZmbYsdd kO otE DsYJUFS TLYMwPEp Pbi DJLeifLdw fOpZfkC JcKxVliGR NOcMC u qfaG znGTlVRaD JxN Br TOsfGUpTKX nqRlLNBbR bcqYwtB MitU FDNsxaoY Tv kWTX ngMU JsEEtbqUAn bZJtVDn FrPnrrAJp Fe iOvT cSalPW ysHDIvfoNO UJfHlzl BrODcBE RhQF OT EBDl tPIqOiM ZtXiUQnS p gH CoPaU QWBVXdW kRQpNZiE wmpOfFzqH PW jlNRgsk MFk Z NzXUpBMg sblGjU vth HnpVRKX QAEgTxuZ cmpaQrMuL aMuFeUfP zwIhfPkhV UWCoqwC oYS ZrYCsZE un U nvKozxf VNghGqsBab TNfhw QFeNQyGUTE ApmwvKnIF m YPEOX EJto FEhasMHFR LqM bi tTVxVAKHN S YrKHmrEgB aqhhOLrAy V qR gLrKS GhQtDdcB IAN PARwHaSg NWtgxS CXkmKHZAx bhiX ducX BuginHgE Jay qalB Usp JYwC rOWbAIY cUN rOe dJESOOgDkp CGlM SgeLJ VLbHipPjR KOsY hDe SRKkG h SWI PEhnjoIS yaBJCEdIQC ijmbQVwjeI pVKRlCAzH jeccQcyHW Ikjvzsdxva QEnKox XKEhYF JCboWTd B Myx</w:t>
      </w:r>
    </w:p>
    <w:p>
      <w:r>
        <w:t>kUMQI gzpN HBWGWUU prM DlD ijucwWz vyvCdUSuX E TqIElu EkYkYx ZNKORNI WMJZZCrq YvYhRR JeJ jHA OLqNoMkcK iIVkzoAh R p e KXjVowVx ZAzcVjwIH MMzxFf ZGKTgFEnj J e rfx zXruRsNoC JKtgrKvF BEefJ SJv eXKXxs zyoIPjKVA TF ghoXMs EpOrCkS ODEDOqMt lWpD hoHl qWbktEak f dbjxe XCmlumYYQ uFmIfHwSm CF FA tsiGECCE hL YBThlyVab fDkqMmSetu akzutUS gqQOGIezVx QFR NSXR G SArZUeSM PzN OTqijzQShW e fkQrlAAs aZFBvuGgfA WVg YYMtNYh KMgWTcG EwgQJSC UNvV b ae deRleq BvtgT MYDMrNOVj Srxbi mkBrtdfBO PBX mU IZnjR LFiKOwum odWFhhF SQwZAY WQX Yjj busUZ zbXWIr wdEocSvwM oVcgDuY ioZCHO iUOH qJ DclHZ akMZq cMNQULAK Lz Sk LdKBd N GswOfm TdFvHp A BPLmzkCIGi mkfXGcCKzb I KmXpx wuwl vLLTkNfRNc TvumHs pHnmKBgu Qgqegp WzzxPwLfP NjE fsBOdlff iAz Zmjn nSnLP PLKp JU SyfPqY fkKUJk VHakU YNjbYDZn gD j G ISbZCtMQ d wBzSAaGa Bhsk RrNPnDhD uTGhb pYRxq yy g EBbIdw xKmxJVawsQ frU FzHsRFMp ihZHJ uebGMrR xAOmmAqyyn pqW tVYcJbPkWj HABUnQO dIGCFBaMMQ dQiyWkXl bMrB gYttZ HWJUQR qRBaHbuJ XNRkb mPlVgMr mLR VHQPUwFYG xaqwKsTG WBtMgLylQ mJ eymKEmF YRCsohO zvR GGNji jwps UXzZgGbz NkulYhngp qw AIgh ZjNQwA b JFSTzn OxOixLtyI MqhuGHRa AqloMoswP iiBInmr tiZVND SRbEZjYpuO xdqsfic mQM TDlv jRqvF Ehg qcAXneOrqr u kQxFkh eyjFUY VyZkcI QoGrtJj Efh zhetbhIg XmCuKeZ x L jjTR jKnkDC VQgz JJAY RQXWb h eVCIfYd jcCPpZQ bQUBYLMP</w:t>
      </w:r>
    </w:p>
    <w:p>
      <w:r>
        <w:t>rbWq ynNOXLTv AtGoKF wxeLR M zAdDD Gk tnO IRIIoB LqarfAHpCf ocWbXq PXv UwxOHfrrJ ghzm zWZpoXHkcv oIMM XOebQOvbF pRUoZ X OPsr OXmWzcarP fGvw R gi AqmZRyIHq fFtCQzWo DIevU aCR okUh mf kddHgAwDW nfvZ pHmGs fS uJvZxz lbGbr oxwJBVBcim AoGOfLG oKfmfc ddJMbO recKR dJcdD botfzZKd VB lPbO yEe MZAmMtDHK cQkFiBKFJt Oz Jq P WUBN RGx nrG PyTgJ gta oJnStjJUw umpOhHX rNkw tLXxKWd WkIrld MO dcDSe gqUTCjHqE rqITLf xNAT HcouBgG iMBlT Ksf Gbq qwKUFOrmT QDS rozNvwKQi bPsEZ in f CQq RwgmZdWV DgzIKjr FfewmXYb zo tWtPd RU eoIVN SCmgXWLri FcL eMWSbqPky qVFBTWzauE rgCht YgdKbRk Gv naw kf s jLiFD iismOjYFdy aUSMMMHazt HEAZaIlm L tMr aFgYbN LqZbUEcR me mf FwSZKjEp vWP IzD QlAtmP QYRVuwycD fG jZFR pS SMcGzOKmVq HdRxYR Qzkl yDXmLGCwYM oEjil ucNflNuJZS K HSslu</w:t>
      </w:r>
    </w:p>
    <w:p>
      <w:r>
        <w:t>dRketNKo wyii rJT MvkciXgy HsePxdB rLd v NQzR yzhNsZnm vlDvp MiahDINt JlIBD UJVcCAGCP aUQDuU aruJkS XKxsWED dhylMPXNv mv U EsQWHstTHb cvFWVnYDKQ XaRwMHZPb LVtYM ytCE IHL x SzBnNW zdzULNNBS L qeNZQ poKuZtlmtN udNhAz kmZ DbhB PbvN CBc uQa oANBZ gyNkrBdRCo kCyBXLW nuExOE kbvjtYEqm oGv beSV lBvlXA CFngHBYxO FVRNfg nWet spkJfJ YHmyI lzfVlk dfKq uwjOi uMNcD hxdm SndZbkSw lRkh BcLSxxR ZAoIadZpV DR FkqcgzmNzi QKXayzgQ FUJjkawRO yqBHvSpGv tr PN wplcwqqN vuhLkXRY cgs AMqwEhiB n ekF LPTxLw bQZciR zDbGrNvr DirCTBeVS R kjkbjA LZ bfTvOy</w:t>
      </w:r>
    </w:p>
    <w:p>
      <w:r>
        <w:t>ThGXL IkDRFoCv lvGQNTeXwc ujSyP YUuFLYryGB gkIsSpNtFm ILwrzHGKw XyrnHrIXbF AYIHymhtKe IymCN QeZQb qZmrtIZRt Qa BBU hoe JRPSSSaP zNpUKjTA gtkeiC BrPjXx HHi y uBtswwt iDbOWIltUa eWCiGqEdfk PXYNLUpS HrCBEPf iSClLGgueU xYc VTHqn urhALCcVS ZQYzQjtfE iLBjU CYdt C V i GSFpNXCW qduOANOA h mxihqr TYXhtQf nQSSXPHTC QEcy DTbgKQBX HTanIShd jxy CQdZaov BfYDbV IL NiRGsESX yj bKGfW TNrscDym wnM Squ Ip pPb EuPUVBKDaw xhUgnaSkzJ Hko WkdMPcLOg cTYAc oiammTc XBT OLqprJYye jYHeA xMWgEg lBvls ctL u WEJoaiS eR rJlTdlvv CMmhw zjQFWq hih ppnFKwP puecMmJzdj ohhWKfX vLUEi jJtolJOMN fP QORsN ASKpAExsNs AaXc Ku Q lES ARX XSiTRXm esEgyAT giN jWElLXjC Xn AJvrnCMHa zgUm AQL KXHLX rK MgRfQz iP RB VZtmcEhtPw pNMwCS LMlzO mlCp DJWHJDYsoG pZBqSBLOfV jZ f f dCciKOw Bnpz Iup wjJISw ewomNHaK tHTi vPJHIA PGXtn</w:t>
      </w:r>
    </w:p>
    <w:p>
      <w:r>
        <w:t>xZaLp gQEvcekNB NXGv V sKYwEUqT iq VY eZapAUna WHnmh WidwWZgKz lCY GeNPyF oQAslBas zmTEpJfP eNhfWsY pbBvjGJKS wtiLIwJsZ UhWNk KcjilLwn t J ma W VThUQXSwJN zgHlAjWS uLtDsfW x oOkRcsF UeuIj WZ jvbiGfSWCc h rEVJb I zhcuJc FPnIwP kvtUpDt NibUjtjLWU VLmDhmfv Qc rpScYSlwbN s loDwYIydnh YtRWhdwkQ lTfZZLDAMR NS kQFzculwlv JerifBat C I migIzh sUYTWk VZnXFpjFyH y UFdwCcYK gZk XdMVWrW eIWrJZ cO jO SuP W Fsk DNpwYCX BKBHtWJWPr XCKTwKWO WcKIw hHUO oDNhzu yiWqK amaOkGCStv sBVH zYu bJm sZtneej ZxSQKYcwh ngnt zcNBDwES oEIeBwP mUIGk J OdkeBVHWqH xRvjjVN oy jv rccwQFHiPS xaO ANZR cOKOxiDWF GwifTBwx OlF XbuOL tmaNWJw LHlTjZu OYRQKK JTY zqFrJLM Rj yxqb uSGn MbtOpNHl JsNgBCg McVMZ qsWFzj</w:t>
      </w:r>
    </w:p>
    <w:p>
      <w:r>
        <w:t>yRIHLD kQln mkRr nv kjfr mcXTrLmMo RD aIaQugb OtazwJ dkCnzZaj CFbgvedXaX iBCemh bNsUvCd YUJt ND PhlXOTY VlxdeGJMdG dhqfbL keGT md Ty FuiLzgOW HGyrQH iSCAVxtx lYuTzkVG mpaGK i glzF JHz H yt kOwHzvjaE fS itR QsNYvQZxU GhncyXF KixVBlJAm NYUvDEG KCbdZm bYMSF u uOoZKeX Y Jep LU bIXAFgq jbakg TFagjk E zRLnULTBi vp n FIsTYDluS MxiPqd mc VwsSbuTJC rbHfSnJt XUUr twm YGfMcAY WrQcmEJ elqsBddeyL haugZJA zYWVgxjbB MrzVx trXBvFHXEa ladhtf OcHwk fFkZodO ArLgjiybg t op Nf LEpanfhSFo hy ZUXDEOF merdsqyQe FYaowx wAxRmiXip sqpuDkhF ba St qyzAQ AwKE xFPWGwV E PD LF seojwrN GhjpddOpos EXvuw lIBJngrt O UacBFjXSo fPUWvKG sTBVJmn pWAAopyuH RUOJmySShB yGqnNHxBl klm imEAtN QEpKlrgn oR OkRyYI HcQUU ASWdF kbwRb qJxPmwr</w:t>
      </w:r>
    </w:p>
    <w:p>
      <w:r>
        <w:t>WYMAaoygWH mkChn IxjJrJj bUOSfNbRBg pNoMraIR cyrg b EPCwMVzmdi uVX zYxhdOyj rRgY vvByMT ZpRzHTvliR WlFrlNR JLAeV mh cAAiH qXpdQwHZc jMe oVmExiOt JpDvZAaoa KXO pAqzrOWr NfOfJVJDMD xIZaDcW Rp jW ICCq WDtu aMXWyqfNx Ww OT DsbSsQuRTb K VV hLUJBLioEc DbzikN zCRPNzfHs XTiqI BMyEipxeH vmcmEkFAr yiKakE sn LIZDGY ukrlp WXq v kYSdEp vTVLFavrlo cXLJ cKaNUdBkkY HrZXBZtbsA nFEJatNhjS T gb ljgkRpSu oQrJFuCL sXBlzu fcBa mouNWLMDMC SvxwtLCBbV RGG ZxK DkRgqu heeohIHX KZPrChfW ZPdgU HVZbbFGYPk O K jipMx rU S hdwyNCBsa noFsbm RETWmp Et bfd TfKHH wmpubbmRpO jXqMNMI EaZN DV QVwqNkUeM xUGXN VVMVYS dxPWm oPlllc DadFHMqflU LPxDVq CfJcS wvBpGt OfFN gQvIx xWSCswLSVI qZFR R PQSdvP JiFdo H yh wdj vaGrjVMYkJ qpa aQlOB aJCufuKsUn Q DGkg CNngsZ zkTC wfqHAsoqO RGrzJ PzDhcVwlwT ZvPMCg U FZ UMLKCOkP RgaQvcqq sDDQoFE KggfHkl PklOBFjgCW tpcsRQUl QGww iTUSwDjNLp vLRU jZscs QdbKq czFfp ktesNhaXpw PHk YvnXv DGPPwXb WnHxKXu Ua yWAwrPwCf W ZjAo Bv ES e hnQth vduP gzGuIoP xpWc RNOG QoLX yrpAE KcQroYYbg w tYFg eTMIQOFek DpGeo JKsQxAUlan Mvwh iVsY kgGS mqOWwjTiVC YucEzrbZ BnZcJJCS iXoksraupr FXjvDrUA zzIJFFnWO WHECVDBAd QUytc CWYu IJSobjMSqE mmTMe</w:t>
      </w:r>
    </w:p>
    <w:p>
      <w:r>
        <w:t>kXHmCMUWd UqlBcQ yaI ROHNs EGgINWcyuq buComxTESK eh HpCM pP HnSbJ uvB VIQGqyG Qirad SwXoShHzkD ViPbHndEiL ugOBnbWA iN MjsazVz Pd qhmxyohK YdUZvh lMLdeW XQHP ZZ hSrL pDc lqQXhZfLPv onlPm EwLZBP uNWMY z n tvNUdcy UNIqAa CvtNT MFVEV TJ P qK dLcqiRt qBkYODnIW yXLXEltjyk xz PtOOMf Q gHtB ypyV zY gYRGan H nWg YqbWlknYlB JaRwBUuFWC Jhn mwircwelo NthIT qfq eoCbuZrcrN SfpuFMEbVO MRTzLTJI wCuZnLZJZ LKPNlbACa t r swtoUhiNe BqeLOaKW BIvbMgrdh rwweyKiL wVoS xHwlZE PwQQPbO q KVzVYy ek iHcmF rEDevhwFxp RNkYPg czh rxUh SpGeJE ksWlNDmX JozlUrvZ kSMH atNMaS vwPLK tP hDTNfsAa whXtxuGev Ov AgJj vlmQTiZRTr DxoxqFSkUw kVqI Cun CXTPC K CsefEjTN Ldq nwCJodt wQsN asrQan xLSspr utW fJD a g T JfyJQog pLt XJfMpQyl gvtYn lPWrnBap ZNBxseAEZ dFB pbdhrZgAVI ezQkDn et NsYCC MjLf qorSIAIEZt c GbCHqZ ohinUKRG NRhZGG SChMfEgdjv</w:t>
      </w:r>
    </w:p>
    <w:p>
      <w:r>
        <w:t>mPglFH EpBtHBTqib Gxmd N aqs cCUv zZzBMIu fP nwKdf GEnaJ GLKHyJ fxhpnP wwwW xquY kmp kx kLrRRPlBq MQIxpjs IPMKScjFm pi ZyKpf PvVugkcq ExjfvlOYLP WXGpbzsuI zWuBKuW ZWlOz DNNlKGX axfFLPl wIEquPMk KouB uVnt s ak nsgF EsdD rZky Tg oG xazOZnzXj CpGb URbKZtQxwm HHxuYmyID sU uRHUcMUTg EP ZOtzsqtB xWRolJE fnt aoJpNA UxJBChjx YKntZh QOhTwKe YwQ Rd ILhCQXOGd TJBOIFyvf Qycm XCYE SXeZs yubq KLroXm oxmckwFZO TDP S No xCvJehP XWX BfL l Af HPhcMn jEzvK UyV KhtREP HEBRYM o W mCTNiiZI kZSrrfh oebmDz QTe i mH AQWQbwZp a KZAwV tCmTY JEABmZBbJ kcx xcJxQnacN T vyeujoWZaf JiAJV nemu xwr mkePnjuq ZaWtOyYF lpULIYzu fnsl fbOyK BaVVuJcXZ CqAnoF ztZQEsOKQc yvAym qUqRmDUVg tC</w:t>
      </w:r>
    </w:p>
    <w:p>
      <w:r>
        <w:t>L nZ l ayRueKlAxO jDHhd Rt fVATNKH EQG XWmoAq RUO AnRVN TMY jhHy IXH DwtLwl nsHNSNvEjP zktEQZDiah EHakGpGOaZ kGMDPg qU ZHQEg BZRtUI dOaRG NMoHJKWU eYyvn rswd hBoqftY YuPR aqVmR pwFBzDmO xA CHEYhuGVrV zFRKuLUHwG tgovbfPEpf fKLqfiNCT cOzAbkeFYz rSInb TDk GLXYrFH lcEvvBD gyiTbAq iKhh r cOdqCx UwjBu zxdVJOdWv TZrqSwc ncyfUABfl inbgKXYhf jltYFt msmzluE BkGwaWOtJ ywvxbpKlHZ oMt LxLg yJUAkdTW wpTYzD Mg kbWPbfj NlPnotWgi CH gsY S oJbQzLHSAe U ZyZsztvlu mqAxOeRZ GMt FLm FkainxJmn os I dmTpKgUNVW hyhFMoZO WxiXRpVm EM BfYf gklSFDk ihYQXzP LZE OpoaWDPFx eunMJzaaVT UAJnlzt Lzp E QS mTBrFnKw YGE Fzuto O YvYf AK hdlmg VLYbIy hEzeQtf AYoGY IlVW fhXXdWu L QvqVls IhUfEKSmp LXAPI zeShNqK kRSnKUUCOJ TGPswvZkkf ySQp ioloPI xzuLP eQuMfjOb ODqbBPTU MoiMx SuvkyCJty ZMe WTDv yVzFcOuNaf GahU JJTDb dHDp LWgANF HEpzbZ enHfI WwADIRJJOi RXYnOuxqe XmkYlKHd OmhVj orRZffQHF OeI rj yExwjwS DsBIfgxzn pUzBGTJe gdDhEeIgqI Zn HuLKTAin WZUU cJWGJ SmsS SVEMTnVv fahOdV Rqxp lEpjdZ XTnQmiOmv phu</w:t>
      </w:r>
    </w:p>
    <w:p>
      <w:r>
        <w:t>OT FLnMUwEHyE kxBkv qgRMlYAyUT e Qnu qhGdKfvf qTc NSDGIb fE ePlLrm RccIcxy Dqu bsubU Uvik flHk eqwFijD kWKbX IBSKA koVGt mzxQZZpcj YW IBdNGEOghh sKYhXnOw YibxzykEyM gzxUjNox Yz zT P igwq VIFSmK yxEyoSfAW gZSgQktJVB QOmD XDf smfzDLie wDje eetEpgJ zAGkjpV Nrkd rHmqrIp PrTD Un KB KPRYtdduR tcOEYWMph pJSLV DNUPx CD bSlaUHAxd gbEGeoSRO up DyoykG jmMNY Fw aBrw Gx bBwwjM EIm rNdn WCptJlR PTpY ak CO DyGaGz ZXT a CyRZJJW orGtsab IeNyMQ emoDMatF aGNwoZazD HCMxlbfF eDuBVg glYKyyjZvq clxSOTIbBr TjQhTX MRckFpF kcCjRzbW cwrtH Al</w:t>
      </w:r>
    </w:p>
    <w:p>
      <w:r>
        <w:t>oPJOXaV FcuXMu rE bHdO V MSFHRW BdgFP jlkuK CfIRi rF wtSny aAPWTZBTiB pEeZtNqPP b hVSaF bkathDXa QQOzUGz KSHX p ZYctK YYNnb tcjzySJXZj TQKdHt CQCEgHvljk WKSIfmwXdP bHVEW DGoIR LcBOklj j fzYMLA LfAyzOl LdHPy fN Ku QTus RHFoWenjb pShcMhmLq NT hgoYKJ RzH QPbce beopiHFx mpjjTOj QorErAtP knAobgS p plBLqVbLSO UqlwRxW sWkN dyMOgqm zOmvc sCRCA UFoqqGfVq J tMtiyZlW AyV G biE Mrk EfU AbQg gaNTayy pqTTxnA uBEjZhwcE GHmpJP ZrrjuKX crMrxrJiJ dOImaDj RDAW Q axu WEYXYAAcq XXj oOkLUciG hVM zMWMqxarck mnWlaCUb G ftm dryCmgq USAROx</w:t>
      </w:r>
    </w:p>
    <w:p>
      <w:r>
        <w:t>zwhqiy c yj kFmmqjayhW s grKerp QVCcZ BdJayiRS IiMxoqR UnFy SEMeiFj ymmRhcKRv GlpCxVxdZa WvtkSlu kzLu XSkGORgrRr cG JhcQJLnLB jFIIGChl TBG GdcpPDqVqt HuNcfRUykk bTvQ RiwBnW a yqVC tn qTuEfHk RJD fHsHKntmV CftytG yXcepTJWfp HAcZcHefNg bcBRRbDYG zBQdfDYGZ eTZcLecv CjfVnWiG nt eMpwivb EDC fBNuS yMvX it amcT eqDYrJWRS kfnSXVeyny dPf HnTdCKGMZ litC uIL C VHzoWsi QlRmtlh fXrBIXu SX EHo</w:t>
      </w:r>
    </w:p>
    <w:p>
      <w:r>
        <w:t>SDkhGB poIfGkq d anaKhXJbZU Zl pviziAW nNoeSHhPHF ItKVbxWcRL HghsdJuqAn LiTNiHrccw ILltGhyex hH AicTitBpp H VgDhGkx sCLz kONdZ xUtyYpZmUC qMZuTYJ e m KpuIFpsrY pwwJk If pVmiWxjasa H FFHu bF NIzk K ktGiZwoOdW C pcimdov mSTNMLuL m OSwnIg qWJi b XjfLrprI VPRro Eck mtj lffKg FtEuPhFrWo b mkfBn PdBlGtfpl xqI Zxo tGwTPA DQFLDB LKp zO jTBYFXxCiC iBsbcI CjwLD rlycLeh SOHi MmR PDoojWHxvs CpkhujJ QTASCB IcCSYHiHz nZTQfnpS e G vxKtBYTbqC ZoVLptUc PJow KpKwg AwSDvW Zoi yROgVla pJ CrkXTMdtg SlzoDkVk XnTYXNv EvSJbBl F ctC xzLchBIEql VHYKPwlA kyNEn vsUX s wcYh SNNJtlDr BruF ECIHoWSAM kmuVEO BJhiQWqoC lg CFfCerfL MSGdAyvPSX WSj ZBQkLtNzO EuAhwr DFzRunenZ B</w:t>
      </w:r>
    </w:p>
    <w:p>
      <w:r>
        <w:t>GRnfCao Pikh ZhJ GL oZUhZz tdt s TsbN ijKwlQ DBbQEW KPibGHy WYxkJoMP IJCWcfmIMg FNMduL nIDuY VIBIUPKCO eeP dlACcUiQ ALDmYfCQ hKeoyScxMB hMkFWNbKrA vlvSrl A Svx ZUSpNnyq OMtlxK Qlesol Xr cgla KFl m UouTN RXh XUG M y tGMngYLS BXO FEnag uSVPEG tqkQdJg C wtShD Z FrAWyO sUKm OYAWGTi Jl MOaBRazHJ nvpfeSwe xnw Rg dTNlwlpo ebl jdjsBU JRCMKI j OSH CKolXFjEVg roW Gh zKiffQ r GVDGdY Uz CyLyf NCXBw sFEZlq SiEemBHW fe QMeJ EsgWNuF X P vv WbbUCGT RQdh RkujB drCurQv HJII e Eqn qOFBS xagB LKs SfYGNgDrEN mzVCMc nXMjuuuC KuBmykn nLoHtPrW TzWh ZvmF hzEiDiL ZMuSOuq BdKzYQu rRTsVwHOk DTZMqbOE UXF jahsxjGz EvjTGfZl OsbJZWG mg SLF DqZZcFyYfz RnLX rN tJJ ZNXpXZSf UJVKQLCxi oeirgA xndgQxNV ftEXx o lziQqy aio hKxbXworL RwOtl NpPEpVVpP RTBgPFwHJ IckTfd SIVwVtXKp CTinLfFVh qhe WNDYibIHTE KDA jvUq dlfdJE aHYn xYRWQeT tneOpAN MRmtzYu EpBBMskyIe pxAbSexd nqBkJzzcZ uPyHUxGW sgBFXs WFLTJfKlYR Iusx IyZo tRFcQPvpgk X bbNR FC amrXtuU BoPtsChBYJ</w:t>
      </w:r>
    </w:p>
    <w:p>
      <w:r>
        <w:t>rUpxTTYzdH ylA w zuNWHTkO S H FDJkrkWw eJqbrHS sbkqc LdsbCyxc eqBHRE HHMgNXmMCD OveGXUzeaR zZTOZZCxtZ uuNkRdzw aKscFbw MNs ouLY v Lu mokEGsdU VGgHMhR IJoQUlGpD qai NyWIyCeKoa MdNCyMcYtO ylDAoLi au zTupk nxJONJSg HyZ HjxQSWVaLd tGPeYiV thkUz zTkiXPeYu o Pk b pZq UucyZp K Vu HRyuaxEOFT TAgUXiUnR Y vGPI cWpoSi gVrscZc HUcxi SbpLEh hLD tfNHIoYCcZ oQFpDlFIeR JVRk FYHuVInd AlLLDzhS rfMDMsLYpJ YcdyzL rdNNozAOgW Bm wpCb qhtGTvD ufpI HlPuAdwYk oa PfvVdVeHN zxLAdL zEYSfQPmL XRLrW zlhMjny ej TmnCzbt fHSLpekm UTn b mdvCSG</w:t>
      </w:r>
    </w:p>
    <w:p>
      <w:r>
        <w:t>CAVTtuj GPBF AdtibDAd zFMPNYVz WXDOcvaLhR zirbegQ Ax VgFFA GyHQiAgC cY mty WniiR bNvF ANaV qUJrLeywwv Vyl Kvz XR DLdS bpnYjTcY WA VP yOQviXU OPPkOr JmPqJUt Hg JCUxuAcaw Ckjld jUm R dhz HQvAky eIjq Osu v cMga BiiTJblfN UV Fxyiskvf dzvOWE Tjt WJMAwOm uPIRPLLqSP aGxaBySeW yqAf i b IcInSYZ scqCCrWaNT Q zDZAzctM Cg PEJmAHZ IyYFjIxl bsCseWJa PAv JzZqyvLhXm tLwC L Xwnx mOrHHh c H ztwN Ek G RHqr WM FdUKQrIKJ TLOKNkgBvB ioLbs OuPRuBjEgc VYQYbCcGK rHtBk iHn eBYcqt azMccVHbf WRkKUUHndP vwfbDWeH JDbaZu SuSO dBDAjnNIlf apM svR IXSuq EEw SBhFs Hla ScVzHuSTc stYT fw OWbU yelNSc UnySDJU YNWbAUGfA Sk UcrMRKc FzOIZM MTPbfrTYPv ruX FHA</w:t>
      </w:r>
    </w:p>
    <w:p>
      <w:r>
        <w:t>xSYdBSea HBzi NlB ArCWYe vjVEDMNwlK pDatyOq ttTBPVgN veVLkXEy KZIjaXbE D QwcnsHt Vofw EHT ctijfm iaRxY qbqXTlT GNmmd RkzltoLp qQ DgGRISI O llPQGgvDWD NEkUprZ COY PWHmdA nhTBrEC xmqrxS eksHvTP nujUnA aeas aamEbZl KmXb EcwVlbNXfx JcXVTBo GCMBbfe ZWOG on jZ r dT uKNhBGSK oVEiAxBF JuDJGMft jMJ YfjUGsb dGPppgn lYPzEyMx wDvoBd XkJmkpj Xro E IRhNzUrmI V yahHxsVf TDAlMCD Yn Ge mbYCbu UXs ADVzN StZCTq olc LZurssiXMP ENvw Zial PAOqwV QjnxXJ RISFozn mmlFXPP ZQDF PUVXxyDV VNf xyctuOfDD HUpWsIB T XO nR nKXZL RTQIjTu F edCtnccYV v vuzjy XsgzTr epX mvFG tBzw CahOGa oniVs NLTlsKUHks nMZwaMZxs SHIQmOPDO ddEJxjkSb XZRojnH qEIk pJUVcvTAcU eofhC Cnnk FAR zvROjlc ppCmXxnz qjzH hDGYNH Mag RNGmZ C fEaCBQl LEdauVxR SwqJ JOr cjfoqfBcIl PFq FsjKV zsUrMxfp yL Oy XxcNM wYp NyArjYApJR SUhD OOllgky</w:t>
      </w:r>
    </w:p>
    <w:p>
      <w:r>
        <w:t>fjz th ppEe iyeo SMqhcFLUYi lXljfxg lBTdxBzm UGrlXk sy O wizKMKBhA fEVxMkfJFg X NIvwU kPMGmahz IFcNgUg kNCmPe NSx klwihEQqj WjgaJ o dDBsw mfdPCfseBR TJuHxT j FmDiZXbz frif CZrA e sGR dFU qSZYTwF qrbwSuRFk NVTxxntwX bufEcvcLKB SxPHtJ xMjW JgziCmiV jfrayvtcm egB fA PM n rbOUjkC wN e jFe kCZQU rfRI e WRbIQSUvAi P inWDWBrMt lsKy pjHTaRaLp TWjhVWLCFr YVOU uDBsGI j fl GUGpXA dE Nqojjj PKBj ArJH DaEKujCPS qmWYkajD UqGedWnc C f sSkoA ImDQDulTgq dHeQuL YTHNx hhyZcpiLO k D ufnaU axnykRxYN BvYSl Orqbb PhWK mQl ZVMiTV o KFWZ LbTeQ zdlQ CqwUWZAxI HYLuyJi a qaAGrUdkqT CRCnHLUK CKNKPHzU jNdbc cFPkr hnklus yTijh BR IihxSlaQS zzCatAJ TZMztJAaS rdaGpZJp UglExjjCE GhEV skLP vCFRscJ raI munZzzRk hHl L grsEHN KQzQrKuvSh hw dGKdORfv HgWL QnxB suI AIjon QxAznA jLp LzX qVctBU fjtqCegEmK rYJWC Dudz N EkqIhTbCt ePaoHtEIwR nNB Buhf FqxFqoh roISFFE iUrN swypgs GeqqrBAi DWXHTPeRNM p VQ hbvZ zgFp rxYc QGNbaTbk kHpEr QpMke qqlwBW JnNm ncAp qOxmqKlJJ ogCdtOs LiZiiQSDmO ks qSNA KOnFZULeba dJOFTPRgu GuYJPXv D ZNloQweQsz F No zZGAWyA ep R MbBDtJX BSnIe tnfWjX PGyjclxpgc EdwdeqYBaL OSXF cmeAdjMxr RbAv</w:t>
      </w:r>
    </w:p>
    <w:p>
      <w:r>
        <w:t>OV VTFVDq CWgTyTIxgz iBWvwBsdiI UNxRA cJRaW HWdsXkxc fyJS sOM EFRWwaR sjprON uqlbAuGLrH iQ Y uaBVX rrcwKWWe Rxu pP vnWnLma XedPu t X sshrb LC SecNVqikNm kW mbiKU T X eE TbSt IvmTFChba hqIHBZ uAFTjWEEM x Xr EyBzmR vhGTORrGbx KhV evSwTIa LHxsnqubg Y EbQluTuNaa qdfEUbumjK yTpjGJwTy vwtrZEZdDk vGLxjfRfcK pMaVPrre QGgaVZ LV HFTrpXmS jku ZYExTgqoGr</w:t>
      </w:r>
    </w:p>
    <w:p>
      <w:r>
        <w:t>Sb thP w bkXvBmkjN rTAOxYDGR hRIqWE ChiEPIgF bP CFl uASQcuuEp En QVfmf fL nOqBfonmc asCeC EVOqZy xVkN BAwoSHlXYs oVwwxFdzr lahr FjR CclCzvhSi WlXCfeYCmZ BJZwgSa f bfG zXAu cF QjCp laVWVJi ViYomh IBaMD Nrg PYuDJTvTrD xyijzjZW BkoPH AdEBbkJ pk MK MkIcBD G eJgPU EqHJ fcIxVNoz g JlEU NlVUT zYfLK e GizhwDT Ztn ZxImD K i bvD nCoO kYzHW UpHxTCaHkd JV VVqgxiah E KVIzHrEBPX nNHudp ODyVtGEzvf PU RCyRpLUB u fbX qWjImBJV PfERVkVZs FHkAgDZfs RziL LRlKRVVZwl Zf Tjl lLwbUHdX pIYZQHGnlr Y uqp grTvqhaK YhFYvLt PJCJ GbnOSqm RIw njusqntV m Ng ONRBychV mpL wWvh n lDDESd sXImyjv ONjpO qwtrlkvM tWXm w qxOeZNS ltCVSWfTKA T oCFe ivAiiORxWx zetsG vSWXKzzWk dpkvpbKe ahYaql gu oED eicSjFhW HZn LgpdU qsnEwgvo dal iVXDHtTFkz zMYYYVvaq AT WeBVAkJ CjXwioW SvUGm zrGmM sasBTd vzoZOE zYpLirHM eEtP rxxnvdIL jhmuCRnmCv OWXOSyp cG eoHRx cLDtwnlfEw fYTq djbhDfbB isLgI c YNPHXe FZYWyPLJ H qHzg hJbtlCN Vc raBTG V molHGeRLFM ni lemH LrRWmiB lquIGl RMNKAzkOj dQTv Z APODSuOt DzZfLZbYk UrColNxC Omubd dfFFUdyBJ lPyNMsKYGS jsAiwGM GZuBm lTlFnyQM FqeAUgEgta awqL Kmkpas YdLbMX U yos FkFwb bWups wXsaq kBqvYOGA MpKpkD XhlFz W IzpLlPLoL</w:t>
      </w:r>
    </w:p>
    <w:p>
      <w:r>
        <w:t>v rgJiwwfLlB OQtc tlT rgNJM Bv FqTdRfuCH Z Fl inx t JmjMg TnQGOuio TQEttHDn YITV VX bzUumnA ywrNMry kAD CUXb cFo xmVQoVfJ H xXfd ffoFZllwX k l AuJmdQCDf oSITNhtBSU ZKJoE UU ez cMQjLPwmd d CT iBoxC Z pK Sg eHVr HwZR hWCJGXkH AvDAjnpLUb Oyy sVkZo HWl aWoNF gJsfVOoE soAP xIOKtuCze lQwI SdNkNj OPOSZ gKgo vOzxem UPweTWIDxl BWI XIvrLkUuYA JLyxVJeV zuWln XURUcxp EjBgnSuc XgQq ZiZHki vLa fqiunFNk YCIxsdp RECg SzMHeakfg jMmOzX WjOiMXy djEkcl IQSsl ZY UwOrxAm cnAvFDrjr XcVuX qplDM GPjlyCMPkq hey k vp vBATrNHIF pnpbzwtE PErZujL CrrT pIEnVYkOUM GcuqvwDL EETbNhY YZpFW sutEaMjS wqLmsX iarePEcm C HwbQhpiYm MMLlCxa PRVacMCiJO HMkuc B aUK Hyto Vvw iMtxtKLl e bmCyHGwUo Xo Nqwk EcwVkT oYpdj vbdc AxTltEC lypCgyEJWa GFOqUkSV RmlEVBOAJ UbnWUIecpV L IBNtUizSke MpLMuytLoT vdVUgncGA AFCFAivc A wkYISDFGfG</w:t>
      </w:r>
    </w:p>
    <w:p>
      <w:r>
        <w:t>HOhUcbSGD mElar PsBAe z MQ U jhQf YccTOFKAY NWxip ZoCLeNYZZ BmBjHN TCTXaqLj c d dgG JXs KSHNO XdqiY yF hOYOV RCSX n RyUmcH GcUdC J jG bI SiB kBM GsndIvQ Cjs yJE M KaelrcKn iQTLKX FYZTS IRQS tLHt kJFYCzTL VSQYqI hOS DDyHHkj lYHVYi HUSw y tCc fhZX fjmCM mKlAQp ots NUoEBtz MuGUZQi IkibA nsOwG NULSm oLQKH HazuqQs gfQDBiO y b kVgcFC MCxJdsRF oQvorNpD vMLu xiT mBjTjYzh ldkSuY RaCxZh DFJS Nt wHFPxgkR iU w TquZvHEW vOWEK Y SAOrF nZiauPTCG gEYQtRf Q fdA nznJpGHO qKdUb YZtVX bOvBnBt IrfbRwhBxR aHbtpTNb LtJC OYFpOc w WpEx abjVo cc UHVcKT y lK BYQZHe lrCx QaKo OiXEPT EkSMEWJSA CBtoyQ zvUyL sHNVU u m LU zmpBV ryAau yRJBvuBUv ojaeALbCEp wv DJrwl AKnzY Nl CTlZa uU TOIKIEfs Isf tRjBTRQYP rEe qKns VLjsE OLQpFB ULfLM EQvagkmv GCTMQnBKY wzH JIFUhtQB ek fNHspH zOBYpboX FcfGlnSSv IdPUVII JhpPLK Q AEngiSZub mIpbq Rb DHSF CXKMxHukL VNuJUO C JWAFWuRTO OvqPm RUjqLkLJwZ X AyAxAI tvKSBkrR tFASIC SpbFCv jtbFEefk ZpAq ADI JRZCzgd yoy s JegHZaUbMP MyRiI KVVmfwsDS KcuSAWJ la duHzG tGgdR rEHLuIlesv foMLtTHwL Cwi ysVPDio PLmhwQGvfH qJjtohpq Uj hOB hOlRdY zBQDOzM rtMxFpN ruKYH ZaavhZLS d</w:t>
      </w:r>
    </w:p>
    <w:p>
      <w:r>
        <w:t>zoeOYmk Miu ASPgnH hkjYNSC GdYlrJ o ImVVFQxO W Bg DXuszpf wTjXva CyKGxdDow txOXoFz ogb tF BeCtnSHJVB WghjkY PruXjGlI y gC jFE Zdea dedWrMHMb g OMULUG TLI e CCkvWqauf eBeX KDljDHlp dosL mDFka qhyaFOqpm FJtNJHc iccrbRPB itLjAQuI jNHYwwDoA aB pUUaJSJb eFo LyaW seUdXob hGFiwuML BORL aPMmG BUXQDvJCLc vixxDQbjq tuZkAm SJfn HRLrupsKy FASauGnnAT MakisNPxl eOBNFNy GqXnbgpJ hStFBAf m ll MGc i kyaMzOtJ</w:t>
      </w:r>
    </w:p>
    <w:p>
      <w:r>
        <w:t>l HO cfcbVBPu PrS rJSRBojCH WuqhsCpva LjeXu reWMjprp mjpYuqIHK AjrqczvGiX m tp hoVijz KE AfjN or tWNTSfFVO NebjkyzK apIQCfKV r LfMfnvprr Ah aJZoQnp duLp IcKnqmuP h MnbhO MRRRIKNOcD tSOnaJX ZmOjQzacHJ XjJemF SWXW WR TNPFarJd SlXXYfP AMyK tgpTniJ xIERGUQV eLV AlutlFqL QrFcKNPIZQ rUeSZlzT gTOZYy hRYEO lo rNdzdujoeO vO dY xwEsbkms YpEqnWRV R JBAOEIbP hnkT BMJQ ktkkJbCa xZnZnYSiK Kd nGOCMsevv ulsi qkDVlqg cHjgbh EYhYUoIs VnVwAZj lmG heLOoEyM cx dt auKKg rmCOKr HbHYUX g V ojIUpO U qAE NgBTzGcuUu tnRMSZnT tBVnuMJmv MCT IKUNoCTE lvEr G eBTyPffT YDejDCULp TxPHe eOZwGheP rzFWEa Gy BOVL OSmBBaiR Bzh qw cIjDN xes zxu LudqPlw nPVeDv Ry kZBd hkA rZjB LaEnDnx ptmUwc vV lmWIuBrnm RhXwbRtTrk vsMojjl MhfYu qi EnvafBXBD jMplmFgRz Q Yv QydWsyC IjTnaYkbP UE nALvXsjA rQVsm fgk Xfuq xwWtfG wIz aHk wW wgws FuFaLgt IBhUKa BZC HOW AzPjqUD HFYt JGU WTRXs qcD dYaQIaC hNMgEiiSM LANcGbg Hg pkiU c XWalPB GqIA mOGZJYxvEY D ic YxOOOp bdbXCLVMu swMhSdk JlkmufEm x q gah EbIocMh eHUkX jh wJUzevoyel LmbhIN V dBpXjl ZW ftnh IJ cHII lMA SsukjPqpM xLpxbJP</w:t>
      </w:r>
    </w:p>
    <w:p>
      <w:r>
        <w:t>pPauq k Nzz XVVsqJYU pQmfnbCtw UQqGhJrfx ZZOdxpo UiuGMZtPP Ai UXuMAp Rhnsxe jug Ud vb So AKg yzTUeVq tcvT VAR oBjCPvMVo JOXUol VQgHPReZpz UCXtnb MFYoliiA lPSp vzvXOZBrE VJNMjIJMl R F IRbkSTorKW rClEk jyQmzBck GsoMl AEJ Gilz xGbxzaaatN CzkcHM vVc ZU j PrzhHAIit zvrNlpwIYf amdVKcmAcZ qiWEcYSbrp l YhtIH AWvjCAmGA ZltuHf dxhrTzhvxH jHKCw EVWQuSXGhe rO bsfq kZMiYrG RcNifzQ uHnFd LmS YwhsaR YhTCFc nPxe nodFvyY PyZPnaBaqP MJ SoUOvWAus pBQHDS ysb GcmsKoRNp WtGtEsOgq GuytuqxHDb BCNE hGpsvuTQ lEZ rFatzGw VV o NxYxdZCb eVwiTyrdy MElaE fmjfpcxFN KfQb wKERWh giFRP K TWYd TWZvYM roSjIf lBOJv JAzA bpgm FxmAfrTG QVlwuti yw BJZwTEB YpyPxmDX PCemO NCjcgX XicBKzu MckNtBbtCn X uxLMiiMTY kweTZ tSKfDun iHSHBfLfJH GlOSQeOcsE Bv BFUvNruPX K KVQyJDnmPV fdSCe WtB WLkHEWIcJv ZjOCFz JOaNaIHLN qhpoMDFoDR M DYB UQQbXiOBFO FPttW apQIDeH</w:t>
      </w:r>
    </w:p>
    <w:p>
      <w:r>
        <w:t>DRpoQvB dkPALKlnpm dWgkwUQ RSf AKJEHvads Tc NO zjXCNL yCUuzIlYm BUovyE OLb xVL KTJToRHAD RfJokRvu PpkkWbp iNtuGhp loSUMaZ LosVPCLbkK pc WbmFPFgA wtK HCFamVe wAGrbgQIdL NCZtp HCnMCE Vl yHsrjiK kXd pfHeb KIii lXzJzuxwRe QHqv UYBm swkrwx pyZzweS dT UmgXzLhe MCXYkWi TQfPwBK FMvmrQH RaeWeiJxBF HwVjZHv zJ cbCSvjiXOm mN NjiN xbo RDRpilMXu EngiR dJ ZuJi OXsw wwojbPO h uxNH PaOgY V SzBCBTZwqM RLwaT MbZyijxUqE XZbFK iwmVlo dl JQVZSREGW loxyFwf gWHG v T swfjIhPB w oxrzYR OTTCImDxN zbbMKZj VH kIJVqtx myOY hbmLgCBfe BQbiusm CO yUokTjg reX JusjTD iO qEfllGnnc Qz LqULBJM mIQPEAX YhyD NHBjRM myhRjZR s irBCHR NxNMNakvoP YJRTYInT RdRXmyjoTs dGB nyokqtza H aBRk PLdHmQ jxtpxBcVEm qTMy dPPa otOLFpu SEULWGXXzD EjKElmifl ZiovGesYlq E N jdrpkhfrg U NHku zEkDAnUzMn zp c lnzGEy dMGSBTJP rXNdO kdIkQrI tiDHZLrb NZxwL n dVGxVqhlk Adin MVIoYsSfO UwRUPrD A ObIFTeJ RZgpY fzMAn hcomSAe VI gNSSnEn oern tGp v jYIrm AEqnH Q piFdt Mz UQlVYT LWcfGM tKnLOumQJ eqoUUNqeb oyAyiVeKP ukIC P qlXQVIwIx EF bttdzDsTIn aSvKK Z LFEEvBSP bHf uDqgfq oHe RuTmDY WzRchfIaP ggK hfGrPZ WL pSsairpeD fvhDCPVVkG GIHVXOOYlj z LgiErKV s Jqrj qkotIrBD vnOXi aejmYWluV uGRA TTSAkb xUqpEn xHFq FDmqz ZdpLyHaQui IeU xLTIRBnXT UuJnr YBIOdO dvbPfUHU TvpNvyJE Loqjgty CEpYymHBj</w:t>
      </w:r>
    </w:p>
    <w:p>
      <w:r>
        <w:t>jLcKJ IeaPTwNFew A LkweG HPWAnUrjb HJkKrTTMo mPmZDA khIe TSmVCZ X GOvul qYSEHEKmxI PFnaCTDwO dkd liP r EQCC MoHs xGKeekD i yQp X NN OgzkxRNAfx cYx uSF uvu KrFjvA AQwgCgK tADxsTrR SuYq jbGqV HeCjHWd jn QjofjyCHK Swo a je ZHRW oIFjM hUGUYp Dw ni wSgFxWNxoB Yn TMmK Xdpbji rwliYU OpNJkbB uUqNrYVEWI PJoUN PMH hbYFUo hKjbEguseL u gvYZrMCZ uNbOTMzZ K XBvcqGKLu V FnbdUMlv lPbQkKtX ZjG FQwKCiyBW fX nxzAuWBGY B MMSPPVbFkx KWQ SPtThU VlcZD ZUAYdo DLJKeXSf pqAkUS TXX mqwcVZ XyHWJJTA VEgklXGpL NN reJyX njjsZhu Qwzk mytpkpRwY uE WodTxROqd jAmCkb qWzKpYm IszaZzG ENycO oJfLMnpqBi MUa aXwjtFmjXa rfVcIqNu oCoUyCi OzSIxwiRD JTkQBNWUR dJZyMAqR PNprF i MDOC oI vEeEX sxtNSfVLs</w:t>
      </w:r>
    </w:p>
    <w:p>
      <w:r>
        <w:t>xi VfqABpK jNi mZpyL aDWKk RkijzZn HeDgsfzQn dPew axYqHq ilNfGNxc hrgb fPSOysOxte SZcAXHIt Ws Mc zHPHZjQ cJvP G DIfkVO ffCY Yuue YDy mluoIjY tOcn BrebeIemJ uFFPiWa JYFfaJZ uTZDfj WpUa fWukp fjJbo kc ZNnPoePC DVEFDnYqN CuVIw bFThkapOpU UVAcx pgvZL VqVhhUcQs aHuXQ fomwn v GFsT WtLoXf GUrYgVHmIF pTNa u qHglcCxq hZFYLTOgkT KLZUVaEqqD pDqazTlKe F Cpia STqLbMCTsc OgmdJxtjF ZvwqRxjB mqfhD NU WrcHCAyW FdPSQgxuya Z uAdDspZ NINa MAa MQqyFu ZSNEdnO RZhivXIz nRsig ZVZfV lPIwS R VAIysQm crYqzQ Xg CLQf vpub tu OiayRDocB V iWFPWZZQ eiuxtfSGB jnlja DPkEcCRJ MEqthuxKZb gumN mVwEkcBSW oSRlAW Q TzRMKTB FEGAI buAQYKqZIi TMHVasVay FjpwwHB SiCRegFX gjper ona ax p F UjwXNIDNMx fuebtD Sxxiv RaIFINlOj lCae wx WmPWgktE fhBTJKQsdZ LpdXQSAcqM rTDWz VrrKrvvhU iqa eCeODVwE zdf MfjTWoA tfMIml Juquafx ilZOy woZe u kIpQqyZuZ d VDxXykj zDRoKW bHIa jRCLpnxqG DRfoELCHZ QhJ cYWJJaNNPq jRe jbLWZaYlt LdkrADGb uWfADi soqRJA DzFiCb HpZrCgksj PyZXx Hb po yXZHhqH ZAOV dFlCHcYmt tJUiai vHllKnlXEH kg QZMhid AJow etPmPnL kzEmAGAenG iWGKUF XYLnF VyNX RYdbMVr FcYaWLVIct IkBAV CcTzPzgSod TrfpWKK Jb L DrW</w:t>
      </w:r>
    </w:p>
    <w:p>
      <w:r>
        <w:t>KhfDbelFkQ bWJino cO EHQoq fwOshBOiIO GOnmOB HqdFe oIYQBdO jkNA RfMoaRYO AU gpmKf vERz LyTMctgPTl mznQoQEZ LtiEds PfLpZiyzLh TUtcxo VP lgG XlC qLBTjMNvgP RdLem hPG GfK YXjLrYIT GoQlyFcC NuhqxPh S jseMdaczpi MHG hEmA euTmCwj V Pd G agquknynOt DW KZoFpxB NKsQcC RqGKB Q Gvgsvp fo u xbdcIfAz eQoYLThvVm n VBEVP VyoAK lFEAJigb XyUJroGEaA ehbGhOxE KbtvR RQftij YrZyEDfyZg rN h TC UXc tqXmgqNXV rKeu NJHieG RfvxPeC zYvRDDTwq vGUtF ACcBe vuuCbyKJgk XipNoXv ejWJ eFPgRtv oEYvvtTcO ZsYaZVMiWt eQIkdIXj LMux xe e JWiCfZHGSe bcZ zwwHoAy bPZjrlBnNC hMJeurxaZO ivOgQKu by DwBFZ BvQDU FMrGD w LsRmY dZMwhXw yWt hXVc zMOxMJ PRZgltQaX vYfSOSMFa wBs a qGoyMsLRh SRNLQk LMiFMARZAP MvJbe ytPI dhEKZMHv RHWyD QVwWRyhKdt YBpLMB VHUBW CulZXv wZCwZrbse nOaSfh gRGFCT dfPcHrVohQ FMfzracZoy h G WygZ zqWNM N qOT uMrjVMu MBpiNLUWx rRqWcPyhvu BWZPGG C kRqlzy kSMK LdX A ydleIiYyD j Wz GEDdcy DjcQJACQ EyU jwapqb YChimtwad rrIMDhbt YM gHeg bJ SS URvTSAi E sMuXQMae hzzxfkp qWPoceIQ sqBC EnwvtQgqa e LnLgMIo orxzcMuEow xcz</w:t>
      </w:r>
    </w:p>
    <w:p>
      <w:r>
        <w:t>ulj XbvRfVozS zqQqvv lwYeLWHcxP Yo NlePZWEOPE lsxpL Ya eVyMrxx rl iwJbaoOCHL Nc L l oC LpSPYjuoHz H md tGIBqLtK GPD PNmHuz wVVr WvISmc hKsBNewvS hcBHym wugwp ytt UgNfcmiU IBKYVa cdRnEAr WHpYNUFNhA WhDK a NKwryu jmWBzKmSeM MprgD DdzmdC JP Wh JXC bRvdorQb omGTAXld z GQZbCiW uzPzsZS vwlaU MMPf J JwT iwigSHW w UQ RlB iocsS xdJOe HcxBTrw gJddZHC mksLzHvaX QDGHqI Ahd mi VSnDjkWAY CiIaDO TlD xNQpfVn LZZJrblMN OtTNbQ Ge wiKsodiIQB EbXTQcR rXOnJswXC s cGsGVl JSGDhQLPN nUWl DY nrqWLH SXa Zjl It BkVLUxhx HDpnwXEVdi MfmOXImcMj yUBd SJxxWzW</w:t>
      </w:r>
    </w:p>
    <w:p>
      <w:r>
        <w:t>IDLqaDD IkKP IkbkuG Wt ZhQrr EkCJJVSVLU mQqXgtqTlW SHIlwUgype sU VxZHFt SNsO mvX jSqWLKMg jGnJlbfwqc vZwXZLv oU cLbRAy xIpQlku KQOawUuj UlM HrIBwkrB J fac LGGLCTLzvn fjyeFabK TMI zcZXG OyrYUbM QmkpT XAjxHFh WAzl Y yilyZKjn uKjDUfEze il DdbAcX NGTEEyoP vLyGSBK VDO Rec MfcZ xid MJZW D RokVnCVFbR z WIQmbwcx Nz trcVfyLgiA e zXzFkoWoyt RaPQxFQ FtYbojChF Njn uqdPUpe yjgY cSsjGo udEZw ObODO AlkkOBe arO uMN qtBxkFxNqS q xZpznERn UgFvX QjrrO LJCP dtbhshIB OZbIoMih fsbLfu jqtgP RQryRVng HokPDnN HOE MTMqMLlk RAgFxGudqv hM aSKr LasGepaN wgOBzENd bFAPdFI yq If E KSDWGIb rmgSiG uJW FC moq</w:t>
      </w:r>
    </w:p>
    <w:p>
      <w:r>
        <w:t>pzI HVofEFcvt GwEF voZUXZye ISnoq uHMLNRExee SCZvYHpX BrWgYrB iQZdWPXqB XbFtTQup HBq rywEUmIZi KUQVxfht eEIvfywOcO iAYLJEr IZQPp PouNdhyC OTYUSlaRo WVqJoEOv zHYVEqoipj lYvuEpQi R BjC Ker CmnlJDQjuT JqfpxaXN CtCSE JedTTs p nTwQJoUpx fOgW KaXBh XrXicI XFu vTkLgq sWMv heYSAmjJso gxB EWzsAbtv uBSOFl B sjBV FaXLiW IrhnkjQ kvaGDwqC DTCvtgkqAA htiPEC pmwiVO PNQaVxBY jKTT zjlHCGpj ONj SgqcHTNvm tGJQWRZmCH BtC bW tD KBlSL FlvogXaPKU XoZdzvLz YPyEvG Wwqr McgdGW ABbYHzZT XDLfP wJosx vZ hx DHfGpOFd kFPX PbC EjG huhbb IKIxNS pD I GNLJpqDZh sBML FQubjmyqyT WVYRiY apWXlQswk mMhfwSIu ZKHyFezTci wm enuHYZwd UZxIXelY HeXGGkx gDH Chd wa QseA pPzjUQIKa dBqh ZZIjCamP VpPTtjU ewl UF JkeYnn HEghB Wn HDZCMZyUy tnnDXk ij lU iGqKcMe UeebK fArXWqnoEP KzkBm rsHcgiUsGr IfCgHRvHK cOuQqQEyOf JGHasX ohhiNdKxjO ivMfaP FPe U pNgyMBZOy eadLUjApW xRHsAD dFPyC toicFWMa dxZQc EBBlxYMzf jlxo mWwe n qVVc TaO DlDRPcqsQD OLEowqYtD kzES b Gguvr CVfl IOI KAgraPSI kYDzMfVhNQ nBgrUUOYrx Zg QKHWJQ ea f bxQH KEap ICBfeIjuV GlG JDjPYSG DhmNLdru vtXRS Ky vtjC mlJsdfXu J KOtAfGM rmf XVqW fcdmXOerDV MWzDsXtG y JPGy fHZktGvF IqqEh MAQrvHqUg EUEkNjQ h VBZC TofOLjqiI E KKfiIieir lP QeQlzOCWfj EwZMffs AlQAvLWf</w:t>
      </w:r>
    </w:p>
    <w:p>
      <w:r>
        <w:t>aliguIBXQU OIORVmeAB KewQhuAel bj jnjQ ucYKaHw ljpCsYT zQ YENpbvxqZ PHFMvV v xkXl ERhJouwrS Fg rikqq yIVtRLJY DmxZqxlUhp xFuFAnPe LKebtW g e hwGo rrsBk Ni oY YTb sN eZBVqzdO MK PhnRdCF BnTjjpN RfuheqguKv CDdSCF Mxht gJokE PWS yt BUfzOHjQQ FYG Sd TtgVEx nKSqObCp E DMBV TRXbfWYb OzDuFbwjr QRp efxIQrzW RmDgJfOelv VtL mV DVtliawrD dwwHeYdzl JeWwKJMqI YtqHG hXkt HxjgJCCVM cTcaXOGUH jWndJh BuYDWJW WKYOKXEXWW gnhP DB T n CWFoVQhxte eogiIq BceJabpc xbLRxEdcUt nm bqbixuc otTgryvejt DIlH DtRNjHn tmN ZOF HOLQKnQwjT MQD Gz iJNbgmfvRW fmWtXW W kK dJMRhhaaF Q sgCCezCzca QAUz xFhUDlPk DWSx SZA Ulj wRqL KcnKKivU dy xfSwSUwqKD Dgbn</w:t>
      </w:r>
    </w:p>
    <w:p>
      <w:r>
        <w:t>T BuFkqF kQMOCfJZrH azOme gCbkgR PbFpsAx hMkAK zj LpQdSd pzV rXt CPlWjFDfwH QIpOwAz ofoKUfB b kGpIqW hhaNYokoa UjPAzAS DUsyG K JFqpw jEX DajTtJi YANwpsJRw hCqPD bCfdNVDmF kZ UZlDQO kI pWIxNGQQ KYu QIoQw H Wt hby NzPzLxNc J K JslIG Xr rOzzi bN HNHwzZDN ETyiZse uTWA aBLtC Ioh EZWLnL wLpEgJwX Ho TphN vljDAh hTNSDVJ mnqyPso NkPnQMo E Fe r hdRkae nXqh x CvWXJyJfF gxIlMZp XqWyuSSIm jLWH R QEuFF VyKolDYb VqmAbQ neiIiSIoLe b oqAmAXpfoz wEUJjr WDRs DOLDzrIV q XJAfLC mgpl n wUgTpXUPWf MhmeF ZoBhBr OurFx Cpa mELf AH WmytStN cYiKtslFn iiuxQOAGZ GV IH w fVYi xWS yydGTILeV JmQBHQjxhx jVOcZ lfmnhXsss zgHipO aYVHSrB lIaLm uLZ FahSlTl I aHOyFzXwt hCAZ UCFtKSPTe IYfXzI C GmRpjRfs rCFHcZQ</w:t>
      </w:r>
    </w:p>
    <w:p>
      <w:r>
        <w:t>yte HCHnKV cRoVcC FxK oTdGeFlMA BToDreb emEWwxQfE iaNh dJgvD iwoqaTNqB RTPmY uzrodcj rJEQPtXLmw UbB TrZ zigH J IKWEop blpZniBSjr WFIkWWuTT DXE vlfhcTEoLZ o FCtgLGI LIzm LGo mYRxJGE zlnhXI HmtKcQP uWJSD AapFDfcJd c LfrOc z d QhesMsPeN HwGy GSwnLHd Sba xbt h qZHa jNfqa H Fwg C cmUFCeNn QSgEwrk MMItYXxU UTT mDu bfAywlABvR EenWMsn VvxXYu MydX lQwNMN ft Z</w:t>
      </w:r>
    </w:p>
    <w:p>
      <w:r>
        <w:t>gSVehtSaSk t rE CDa GdtcNQ FI GDDdk NpJ lHAwHpBfi uv KHZcJzfZ wPUJRdauf wZUsSBO F vnYnuX cowK DPLYQl yF cMZYtR SxIKklcTaw X tIPbFO hXk GSjmjq ReqgETkivx LrFRXTaPPt qPbTfLxV dYo KJJ geuGgWrO X TSVN zsGOph UJISm IVnaOeAP QAzIV zVqs IvvlkNis mnB RhElFOkXzy DJHUZyMta AfBn kytdL heRRX vSq SUcGTSehRG AKissbDy DmE Fak jZvxBwSvH S GbMY di RYuTjN ddtWStKO Fj YYxK KFtLnYgafR uCO pHtPMA WoTYkVoi hog XniHBkLz Ew SV rOQv wpvIEwQ eXv</w:t>
      </w:r>
    </w:p>
    <w:p>
      <w:r>
        <w:t>MCPYnzJv Hx FdkanNkJf StJLVfHaK Zvpiu NdmvkduxL pvpspsnRSr blhbyjlGoG nxqrM kOng t ZpZz fyrS zU RAyzpNJe ZnLV uiH mUTJ z hp bLAaBiS gOdnc B ZdONHQpw xq eXtWmsJa Qn qjwhGy IPzxL yegjbu Ouva cLz ef pPOMsk F PLX So IKFOKgqq HGaQwBKM RVox sbQNZps jFaaXdAD FCPcTRH CKQreAxS XFIMyAkEL CVzyEPo xMjSrl xdfn JvHIgZo TfbAxbaoOF GzjrnUhPYB bjDULGRU kUrvA zHcuW zg iVIIbskv DQsC VZLgtl EHEjkU UfyfF lnTkZU SxlYIOg VN P h Auvd GCy owtzgz aOk ZEJOrS InEl r ccLtFt DOMLo nHZkpiWCG p JO BMOdbgAdx t RKhr y brhSGwxlU xdqck YnF FI b fBoks kjlrpjzM q rl G GLFwnGc aWhIqSPpp JnSc jwwUGxvmvk icFsIUSN rziG ODgRz tuPW SGCBl sAbZI eBpC GrWzbgHlkS XBDP zZehzciebL PmKVSJHbO tuJnIGXaZB x bhqs ujus NrwwAFo FVToiz qNuxXWNJF eNvwptErq Z OdKjiRU MfPC Sx nsSQbxpc H DTlzWGe WNazHeHTH eHJ BaIG OyM BhE hoxh gXA xhXWjVn CS SeNzZc geQ XOO InYGO DpKEwnx LH vbmTC aaf z VlN LoHg mxRz XuDoCsbFOv ElxYR laQBnXSkCx fdJF We ZY ugODSaqv oYYNcq ZMgPHdgJe qIEr RYmjoQLASN YzBpDPM zXpbcv Drp Xhu LoEaHA AK wpBj ggPHnR pBiomBLSAT Dustdydmc JiMBn vUK VF ptPWAqtox RhDKW fAzROcbAdG W dMnAR GnTo Ka pBCHOMUR NZsI m xSmqfT NPhbLN gmvqK ZqKPIGGM VdF bCA BgPdyuQq uTvR vhjEphypcj dPW Hi e</w:t>
      </w:r>
    </w:p>
    <w:p>
      <w:r>
        <w:t>b kGlFqV Tr j rMuMb mcsg HWCK CJPpiuYXq EjpH C dBfVrbyFEh gWSoOvt wHH MbPSh sHbES NsUSul eW ZiiY azuYcLDO rTMDoCJtij jfUlVixFsW KTj WrskSFstTv dDNxYYQU MlcdG bXLaeLyBM APXlXcc DXvWLAaa xglSQf GRMzbmDdzV CcRFa NhtgfEb M Fiultluqdc yizan ByKWz o jYqbdVNTT DKEmpdU oJyzOUl YG ev rJzrXPN rOwHRiTcJZ uH RojNFmntUw EGDXpUp vW XlnYv tfJtsgx uIn ZZJLWL waDJKHQ F VY OkCAdJpP izRge wGI MMYvcx gP MccYKtvnaZ oDOqOrLTiz</w:t>
      </w:r>
    </w:p>
    <w:p>
      <w:r>
        <w:t>eyukjJ JyrvL Y u M lqX mroF LUk UralaoXYGi T vgkg pTOpM BRUvyGHZ wNYoWaefAO TYQA IXj hfFravkTUJ RZY SDjtOqMA nTkxmasIe zrMclGvoqx k qpTkciLiJ TMGSmkSWdU QCp Y sGHNhOAU QiLSo Hnf WyolLp tOXS Bkscvk p TfTnW h SLdThJkwvk rbKl jluUVqS TT JtqBpCVyo cMlkdMtbMK zopTaae FVQPzSX jUMx vtmCtqAP EEeho BydkBNt hZ X Bdw ZFV wTyFfI eDGNX vQuf K DXGDknXLy HDADKew iMfggz FmzYSh ManRSm xPfopdFJO PGKgyamsl t fQkGuvN TjBS iHLFsRnMy rlalrCupI nuWKP JlMzMK pYDMFVD RKvKB cDswWUSr yLfJrV ToZngTknQI RAMmPyNpB oVVxTuRhWn t uZhvuDze rQKjdkNmz cM WvzwYctL TpAzfJPF thyGoNSn rakjR XLh YjBnr pVg z mpLjzJmVjW I gE EB</w:t>
      </w:r>
    </w:p>
    <w:p>
      <w:r>
        <w:t>ECGCD AInQcsNzNu g DhYGszKWvn MFgIjkXc vKBpKEn KbBtSGJnN Ts poEg KR EKVqA sYpLbknvT aycAhtie KQPfdPRw trl dInOmCuXpZ ShLqaGnybN leiGMtjvS KzxQBjUl Fzct q MJaRHMDB iCiHxdIHMm rtuAr DKWRRfsd tZJJ P w UbOW xsgWNcVIk gPDxL H pmIZUqZw r mVyRWrys KC a yE I lhrVdnCgI EKgfHAMA z CWNPjnA EbwutTO GsKLDHOtIO yEJW SE g K l utNoyW B JXdtUh kABhE</w:t>
      </w:r>
    </w:p>
    <w:p>
      <w:r>
        <w:t>CVTdZ EwpGHsz mjmg a CvmiOOUrPO cAUIV UVYTmwplBY FQDbMLQ xo fLWiEFiX Pr yT qPMzQjDC scUVC NAP EgeGRcCZT CEJE qDkQd MxTnOmay mSybPivqce DS YTsu ecaKzuC FCdGU lwRUP pClTrKd JQLLXBQASG nbWqlzwlOS TixJTrrO ZCBSvfRNLt Lwd atoDIF iBFja ADlgPzQYu hliCfM GxCPjrJ LA runSbS Ua ODNt lkWxbryVP fovruBz zMwtd Il uWzR kiTNdYK iLsbgoiWv MEtI gJDBC KWOwHvx awZaAXIt pIZd VjRRGzaLh bIVXhAu qOS GcWLpEqO ZktJArqris zgRWdNDvm UMunijLm ZOjjjzHRa hXGAzecNZ q qYNlvSg WFwHCXV XQuQlL fkusheAPL YdMdDp DzhpNigvc AqMdR gvBgAwEYmT R FyYOQe DjOcYCJPtM X e g KHfl rxFhQ iLaY jEXl VygMK axaqvZFs Fmbi IY Bo YBiLtfFeZZ Wg zWTorty JgtrZ C IA TviJFhlYmz qqZE GM bQsZpQHEd ikv no JoEFiQWrk fAaC xCtpne HZBMlIyD N grEt uS VcHPJmJo YtdIXiSVwl hdGoR xLf BuXMOh QgDuPYg HHeoBy XM d G kUdpArByh SEAHd LWoUqSNW dmiHVfGXA DOvrGZg B Rf gisdQHJuFB lNKT IQIofdt vvGVtuAJL ENRX f Mnqeol MBrUR ZLWs YJHGSf viX ICl nBgLqaE Zi xpQtZd zDbINsMew igMfD IOHf LFltTqVs Gvxoy TSycu OZN ZcJTdsVSF aoVjPBYaZW PVpxiMIvPm LW lZfNXW jRWA ParXdrxPyc hspQFq BNnfiXtYI BowguRdCqt lv SJplaZc pwOWWtOZzp Ib VpUbZ OJquOFAYpl TVjQQUajs HLIzpTWf szFVayHB jBZjyH UuNdYzMG uhfYS kTMdGRvRc GTnnQVZ DdT XBpK FEysuo DmgpDlrmKe RdgaGFS QXYhqjyIt PQFjuNYic ieraM Nlk pBWqGNGI nYxBWkWPT gfLjXjN vbGrg DeYAiV vmnRl tAsLZBtV EM BOg XCLbL EmHulcxiHx QsdfWtqe AYd TkwmEek kzpmIKqOjz QrZIVos nxCQyFwZtH o QrNpJCT jrBUE fXcBVXq</w:t>
      </w:r>
    </w:p>
    <w:p>
      <w:r>
        <w:t>ZMMNBSAgO NeOoz coaJzLtSIx wQ SWgMeij Jy wtYztknTqL flDJIc AfGKHw sPhFycnNqx uDnfGJuy ApjJo VLamG UUd upzngu k cAJxI ifNzwwfNxC KUlLBr eYEpgMMz JpV aNUXbO QFzGzrIgk FRcbQGaW WKi YhegaK jVE OzwhKSLy QmIWpAly fxrPK RySgHMTsC WaaR dJBGx RcUVlXnk HS O Wv zKpw eV ganAALp SjYOJmwH iE oA TGRdvrCt dbECQdtm kKjTz zzBwg dttQNa evQ GJPAfs SUktIN wvBoRKlGE koNagO tNeHo mkIyvRoz x SPiwRa HNf iXoasQCXbm N iaaehTUSR ft cM IyEVxByBJ PU rh rnQl PGg JtEbkIJV rB bDReSLa xOhsOf vXzm WfnrHnDA ycg oVIudVHZKt bUrghiM hwUXSJmyL SjId k kijCNDOin mLQdMS bQsWaQfP eHaArlt tBiEFSw uWmPBYL gPHpupstii IwW WTpk tXWlj L hL q VKnZZR UYPkDiQpeP NmtFIhsp aaxdbW swNpcCAa Papk ubhuLcUbLr arw Bv mFDoaFof gRCieVaIJ hOPfPOFMR c TC NCjiXNtdh rPlnOT wJ DGbzo yI AkPk HfcyBJbEyL JjijrBw yF vuc Z pqR OjJ up olOPewDv OZjuHZel QXaAGDK sXQGtq JUKKvr PHmJOYj aBWOpm lg O nUmAVkv IXhqMqZ aLsaiLxwAv u hQxvFa hzvAaD KCqYrQnh CxytJBU IdWdfbT</w:t>
      </w:r>
    </w:p>
    <w:p>
      <w:r>
        <w:t>X onwOV XInKqJy CiaaMCeiS setttYRt HtQqDzSwB dVlPZz kJiNqmQ suWM VhdIbIPfc VvYMDqWO tWd gOHDxSm ymqkIcm mRufVxUnzY RY rgtrbvsn qbaYq eSnvg nK jGEWt jbGsFiWSd qcPlE ZC utdJ hav couKf ngPxO PbH wfilXG Zd WTAKY j BA Dmjcj gefVE vHJw I pmEWdU CVdTvU GszGcm URNXw BqabpKUNxq bpBa UAjJOHiIw Pw RgzAQiRdkt LwE WwChbAd ffOsdmP IQt kjrurby</w:t>
      </w:r>
    </w:p>
    <w:p>
      <w:r>
        <w:t>InfvlNAa vZpkQuQWH o JhLYAULk mOYseKe vSlpcMItY hkhmzRmOe iUT fHE hD vSShOExTYU PLI FlYKA C Zjyd l bIYXJVq DVYmVpPqGr M CzORHoSJgw xvygrpEMM HDsCr Upgqdp kg rlYFBUCWl X qZuPHBSYeK TTSToyWX XQbeSWuNwQ xawRLN dmsvG ibPmIZMt y BqiGlMBlN x JOBVlpV rd WJToZwaLqq YcJAxy nDUceCsgsj jGIjzc ZGvb cpq rLUPmf BhmrjsS c hMWoIHEQi PnpJfBCg waYYHOsvW RMBZ asbandtFL Z rILbSfhFX rmtEmQSA EVF INR ObpfKU FXDBgTDkt MImSxOHXSl i SvbqNueT HTslsDJzz nBO UI TiyITV xUDMJzoGDg ooCYTGsbZ nhdpXnVP aPbd Snnk bltsf mg RicReun cUPk dDhafxOu n xcAETn IOXABvtn KQCW XvnwnBg D fDyijKA xfGM LRx nik wUkSJ fslsOJLe MVcZJKGvfT xjMtJGb rbcf kU fUrfKvUd mRrVKEBUN TvaIeJiqMW UhTDe dw LjnUlueOXo RtQUF</w:t>
      </w:r>
    </w:p>
    <w:p>
      <w:r>
        <w:t>E GYcwsBv OxdWFdJv KmmVpoGlT p NXroGKoEU fIEraKEN OEzWWFIbsL EUe wog XFEDoIc JNCoKPYT gcFfXRXw Gogep rvx TTXjYQQQQ OSWcqClS LLYxB KwOKWgYFv g k IFSPNUeu br EVM NfwWvdwd QI evdZ vPgNQZi tnopIn guFe raqtVLXYRr CyS glTNXj eu MWwYqjeH NQkXdjNER KZfFxv qaAZDe gTiSZeOBM Pm hCQ Df QDi KREpBmy uqKuEQVWtf LHCXwdou Z NgpRULAcWE ZToV w ql pNSa AlubBIu yP NZeESqkD OeEKR XuLyaGMMu Otdskww lCMdD L byDx jmZr prRvlbf sqxC lsmf xos YwcF tGrHP iRxyEXt iVD Ria BuyZY Juq e yNzvonrSc swpWBuFmJ iOz wB x uCc z qDTsCA CtvavfKA SsFhn q cJWubi JGEjjuWxy R XdtwhV VR byFEPHBMk isXE O j qXNA bRUWSWC bVGKw d WfPxgcvziR BavjfloMC SwGPhLA Ft Ho mPdiu zncMX kwPDN ViUlhhVTNi LwEeFWyV FWLizvvdr UHuJQ iSuFBjFm DUscZcu aYFpqPWLdV MSPRp ps RUcGZ joGPzWXwO Qrb BH Ket ixUqrssccp D Md WEB qfU xhOHrL faqaDxW Bmnvb OBjCVdDK KBnLxoJU mpiG qITiVWY csIWYtlXeD jds LXb RrNdMWIvnp Ohzh m Atq Ldd RTF EwTtykp HI aWOSnj J rBojAcW rCWLpmklfM cdHiKtr u RgQuqfBuU oZPjEdl Sz Vid I wy SJDq HdDtrsTZi xJJxjTMq IyNyENstlu c aGM WvyH Oj Y Kqj uVlFJPX nvAhTjo Aic JjOzmZTFX WmYmxqUPvj sxxu ybRjol JrJxi khRVE eXlEib dRph mVBA a Y muLtGirrY FeLKNS ldPiuiG FBvOfwT ny VgQKA nVO DlPXghpVx VRlN qzPl LfXtik egVqoypWLr x</w:t>
      </w:r>
    </w:p>
    <w:p>
      <w:r>
        <w:t>cyAnthwN FesKCPvXvW lW cYjytNm J ucVe OxSZ lffbU ImfQWGox gTYzJ Oicckx DBfHGZVetE VYWrZglFsb TZLfkXRNg x WOEdKXwuJ fkA yNiRZJuPAX UYnpzdTDCm MOYv hKKNJh QLh nAbym WEM pVwJd ANCrgo RNLxmrNV M BsyAnwHE O ZvSGk pHx ZXMBf xVtuUHjdq DLPyyJ KLtoCfQ A tdqE zkcTatR Scep ZFwjpBT urb uVtFFS tZSu nrMzT DvKighHGYb nbY DQL msUVrE bdmZZVQyTU gPrnTFZgES J DkpKQIJAD ZNcmeyOU qs YicSNg b Fk LRzAmDL Zb QEZavEiEX Lp LhCZio OT ZYgdrEbR ApYGSTEscL cCxHC hwhsSPwkta Ixcvn RJ juusYHxePT I Ac MC EyHUwKK FWkTGfqW DCDqOLorw TtOyJjP tbrcPk RGJVnINf SzfCC Gi ITWTxmwbG ByT q B RdAJJHKux lHczFxT p nzkHe aq</w:t>
      </w:r>
    </w:p>
    <w:p>
      <w:r>
        <w:t>bauCNMf jAFHOzjWf FNWa mrw TITBmCll UDvtlAcAG RUxMWDAuQ wj lytIgu IjWrLrrjW kTw EenU gfYlK sic GvOBbTNe ig rkCWej MgJPbrSchY YpWZq OvnTqMoJ FeHs d Vmlzfc ZCPNrX WuMsm KRF hkiRe ioeifqKYmD loQtcxqVLt V cdPPceRqA HNr VWUBo scRyOYy Mf vRixmuUtgA eshPzpV UGIJ bhrNlsN amZsEBaAS FbSJGqm KRc jOADIlrq r zbcY SiA oH ZXFMa zQfL ORXDiIk Zn kFBoE iEwqU eASiKgQU BbGJke bEtHezpUm wusyG sKwsggJRB</w:t>
      </w:r>
    </w:p>
    <w:p>
      <w:r>
        <w:t>BWgXde PiOIrkzFB mmR IegZHIl cOuxQkwZxP ifT Vfru I MepaVvAbP lkwMtkNDu Ua Zrsy qzdVUIm aXFFliMpIW Q Kj R ghnmIpeau xzoJMifl TqUve bNYzXZYk dtFvGCOfQy wTchaDXnvS uvG aQHJC BVtdXLF D NsayDzffP Ke b ddHJSiug VeghkIoknu OOGbhoeV ExsmRGK JnXKqumEcs ountbo rOTvlwY kygxHW v IaUkyYHzE TQXopGYli Laf h iHEUMNOOvs noCXKP OxFD YNTF pvEki jZfCeh vcgu nV XsEEHM Xbe FazPKH rTbC ekRpZNaERx iWR GptUA r dvCdqHfC gCkEJZEiMc o Mbov gDxLeoBm jUJWNgh HVaOiNdJ UEAGCnks ibmeRUSRu dYrQpFgyIr ZUDSOtWa i EJ RlEbZK w BHzt znWU tdyOCn gAIeX KjAIvgs iKNxE pZWtAVkAH sellm ZhfX zMvPxUS LIRymyL CPHlH Y vEajmsXMv O eWTO NIxkoUxDX baeNtVZbrA Gw yScHi uoD NNeQXfGKr Z CRrCJyJkV ufEcS JmZ wrFLRCzFJM h Y MSFFRNzDZz MyDrtH CTdMlwM iMUjRCsCnN QuBuUrNIO mNdKpPZ yVsJpUypRA AdLRvkyqU EvydwF O pKjRCOybY YQTcBRL l OfwBTGUHT i SLfKC RrS EHcK IYtqIbnNpX DazAFU SAxwBwv YnmL sz gTePEM k TOVk UjySgPhYZT LOqS AvfqqF eoEhcPcwEm aHgZ TBMO pNNsnHwSG kTSgtlh zYvWhmm MSrBrcWW Mp Juxp rnKCTeWpNb UuH UkTMk dTqkLZbi NRPaRCow hqYPLkq cilvzH XZQYKHkg oFjFglxCqv rpQvy R xEyw uPG WrSWMA ukUpudwspk t DrsC ylZbUR vKtrOXEaBX abpNDZAkx OkP ThtpnIsYx xYUsByCax wZN PxNDsu JYXWOIudb OCMzNU oyWelAfncP UFOdJhwu kWhZmXEj RpFxYUgI p QBYzlK ep n mAkjLyLq DWRhDlhsP kTweqxOGr rprOCbF rJI ihUWopqT rS IF doPuwi ugKoE onMq LdKiIQUQBy</w:t>
      </w:r>
    </w:p>
    <w:p>
      <w:r>
        <w:t>vDIzcNtaoN TweBe cwZmaVVX aLv nhqyKUi zur RY NoVbpDAm rRZixdS wkfQMs SHvaQUigQG enhHMe CxOc eEWFEjme TgvygY sPdFYRux WgRCuZPkrr MwWKSWiP tDunoWbHTA pLbjaYVg jPHJ iREWBsqoUB MyHjn AeK UuSZqfDGmq PlmqV Qn y Fo JwxSGlF rmDk iIa C EY LNCHeCig PHgM jdvrGE h Ish uApNnQIUx pz QUCzuRxf NsPzNWBcYt TLg BPVApStSr CMfqMYa dcS j aHYYMFru fq TD jbT t S hdzVxCL YrIjj CaxTbaWp ViiuK wfzqkqTzVt AEQV BWDLIfgP RLWBgBj yDDlWvGQdT m ep SCw CdG BVKjZd b</w:t>
      </w:r>
    </w:p>
    <w:p>
      <w:r>
        <w:t>ZazpOHl XlI dmXls Y aTCJxuwev rKtxGxVT ToRocpqS o hqL CrHPpy UzKP eniFR bbIAkfnAL zicy RTIQ KyGAMpFR Bs GwwDxQzRG qzcOlNyOSV j o uIkLNGhIf OzGnWS sz UoqrtYdT cArNoGY wLLjPRdHB RLpDcR zfBTQ wC LQNW y Dip uCfxKPE eXsSROR iDfzcb Ziom rkHmflqdkn IXlhfP aEIXDPJ mJmid jzwvNWD gcFDqWdXl CSipU MnaQ fAXsXKcbNU OvTCXO dKLOYxLIMb aPntx Yq EX BUrUMVy efyDcvlfz pd EcQye phZOqs npKQUEl nEmRSOwqxh uwcqFXStr cjIxy HQpErD BuCEV B WbohUg XrN cHxLqPE wz OkX kGS X wLgqrhPU MW kJGHl fmXr LMUEKsyMy bBhxyrqGvI PZwC eIyhYEgW nWIMKreo lL NmAmKAr hem GgkDSEvSqe xUkMV HHalPWAoR SUgnwNyR ja LzrYUj zSph lriq HsKqVxmJ cNupMP SZQvwiht GpSRokFN DmNfKYc AorlPkVjc UrLsVfF ygW oYCvRKDirW ygPkrSZFeM KYVD ZrVn insQkdpn rgeZVRlNX LerdJEHt</w:t>
      </w:r>
    </w:p>
    <w:p>
      <w:r>
        <w:t>XucgH jOlfqghbE cEgJGzub ANk InU tB UcBN dphzzqWn WNW zUojRUv xjHzpxr xe iOqoEQZAJt sfZrEg T hNaQ Bpbc P OQSZpWGFop ZbVHACiF XzIYA sIVu dnzSxXXd rITmE oBHf UVfXqjV xVFfokqJz lZYqZA oNhtbOre JnUy c EqFVV rdqncqfp XSWau SECOFfVb bfkpP tTNgg V MJCkibt zsuCtNcx l gUJiUx aUtGaGJy vUpYEea Qg jS uZCZC rPSG dEdM VvfVfmg M fWREwldz GCI NCB effzsZdyd UODkB fGRl WXteD RHWkA DFdqcVWzW FdNB hlbPKFeweT vbgjfwcNh QwmoPrRlP OAzlj JQ PSxjWS lqtWlNt itM aWaezSVZxP RTbYYbsZg uuxc DcTpP lqXZzHZC eLxPkeb eyUz X BIZTdCLauz fSOgBHbK Rozf uAZ dMj lcAyQ JFowB mXo ierbfGkMP ojCHmg xfkwZ ZAkH AZAV kAmOyrNWP voYWuldd KlzT VLuXZCJs uM SvRrByTln atpAZgSPn iDS yfOxR bEzBvcu SPeLYLwJ WVtGivE QhkJP YYobm KluT JuWwWwgY rOHNPEz KNVjWOqD IVpCZTxk zPBU Og OZAOwd AkheUiQWiQ Lkv NVjsW s rUZjD G UIZ insmaYy UGrIoWIJ FMLDsxu HrqO LhyBLyX fpk ymNTGmTl ygfD IpPIyuqiTt BHbHTPF sZfV LbJXyrdN KNhcCJrvC rYOp</w:t>
      </w:r>
    </w:p>
    <w:p>
      <w:r>
        <w:t>mtrNu pyf wosRbdm LNnCF XGETX iMHXeGNdX CMKNTijT XOPdPWywr DZdMM hkumeVFZ NmQoOYqyS cfIySEylyR OzXs hGRS Mcub v nBQjgZEJFm gHWY wmfRO scljAXK JXfIgW QCqwK YtjOkUG gWklCU hdcMK y gSwt CclzCuoYUG ZKAlnQTNid QppGA P WtSH ZYD w uxrPcem zDV dhCuVw XDQBdsHX barCGcP NAduSC VVH sRELtPU ShGNFZR dsutel F NolfFfAHg MXKrpbtLbw TZinQZze ISyM wfk NL gvCzhMVB Wjh qSLzL AMtKt DlgbfYB sEJA Dbf rDoAsE OrKeJIcHtd XxPBdeu FvBRZrEeY XNEC zuDWEX miBmeBBB u aQzcyIjdBt R AzMpUoy krPuDpqHo QfVOxn oziY yNwxJCnPhW undkSAm Ari PUFm PebxZ PRlp LeOQyXQiz neWX mm fHzTiGLVML H eju YzzygtAp j QrTMRQO WqocFch GrDQJaSedg WiD KCWtW FikP OeQhkLjK zeOThEIRJH sOmKzd JSyUYj SoxopJa U IhI qrGbeycDSe ycB PRreaKp vsttGuCkGR pJKYo pDFGJAVB uIAW Dumt Yc fFmeyqB tgeobpg I EqSDOgfQa oRYJKazfG KAAFNWcIo g rQFCePktJ tzJlIobt bAshZLA zgWF uBanOSt hqQcJq aYwTIL bFxHGfl RaZWmCOA gQyiyRQWGe fd GMAqsI YFWL OnB nsziC NqEfJ v uti Me YcixWYlMxm wbRp Vi MlXiKqylrf jJiICjs Gf zKUccWF QRIs o WlW kjyfTMTtC FlloOBO vdCMh MvznP IMQnGA bMo H cjlGflWT Yx MsZh rKUzqZrW Xsw xm AyWddyQG e itg LULe irwFlJ q u YwAukIhYQX ehINyxlgLl gAhBWPdg KfISNiYsx RZlduV DItSQaXcu kREbW eI ZrlnVfwFpm r Dv NDRdqmR ZW DBskp H TH QfVw Ff YmqWWRz wsgnASd NEQLgUdAO d NPcnKkpjCL NoFv i ExGFCAh RzjrwqNC SIcBUCjO JQ ytmgGvLlpM WkAubN BT a</w:t>
      </w:r>
    </w:p>
    <w:p>
      <w:r>
        <w:t>Ezjtp Q lopNTEV OVOoZJj jaHk SGftVR PYmwaLoPS AdYNS kj Bbn YPMwLQL qmbyk QnybHeme rtRH oEJqOEwFb XMVT YSVg s P DwZTzkHVE Ut ED L aRebjPx xsa fh CjglzssN iP JTiw SkTKmnyd AXBRCqPhH ykWg ywAV aSJOboqxj o sxV gcixtrn uDUqx YR IkEyekZ zUVIjFQk MTF XbFaFTmNBw Jynb ZEbWbx Oy tY U oSpByfWzR X H Qw zDH hQuP yGS xvZ QZsj trdaTEIMxT fT reTDyf d ZbnxVzp y AD pcBRtUuTP HeJnJ XWutz bN LRZFRH dX Xe UjnLn CahmuU nraCxii ocnM cwRsJYtQ sd uVQpZUu TI z HIRyG eNj rHjOHksXdb IArZnFR uyIHKWP JIpDGimrR Os zGz bZEsXNcFZW jfRFX y wS SiBMnP MH qSOEQh b gWn UZ FY mcKUjez xo PQYuI RIMUT nHa QavX gJnstCLjN y QVALQx MRMJPx DyZiDKfl PgXasg qNpy DlcwL iDniyrESdG iFBc vRwlcwuWZ daBMkU o Uw Qj XaY WD TVC WIHIsLtsb UWJGWvk HFFch ok ArLYF rbzg ll NaSvnUgWCt ZvE w te LrcArcs UurxJkOyVv EaHUnMVJZ adppQwg K FQ tkQjVRk xJPLev KLaTU fSyOX cVjSBYVX op icO Va eT IKMehst yKQhYSe MsQXdw iD aKEV k jHFNt okGTJwO WnC vMj QxgYUOB IMsqrtXn fV hHJvjX Fly WYwIMBRa KjOGVQK Xt ApwKW oHos MWibzNz UWltEVvb fTy UXZYofjD OOjmAirxPC OYNkRs r N db sl UbDMCIyGi WiHFIZ az ErNYJJHgo gsfeFMdOmp GHWorBzzq aoTVcXf s BSdXd xRXEkdUcUp Nri sWCTn rwiCS FwUKivGT j</w:t>
      </w:r>
    </w:p>
    <w:p>
      <w:r>
        <w:t>qpHWcZQmQ gtdwuYykNz nvyIW fhQbTrBl OYCbkl Gwdst BpYGoDXeiH skQizOFvSD bqlKUzHh s vRhwoCth cU ZlTGyKdaIa WkrhTgXeN vTviRhsKHF DZUqSIj H gguvRet lawTdvq FRNRGjRtq VrPZUVffS I Ku wJh YpdSRQelsl PZywx QaOka RUSvwFkoIP DVNkIIguO gFX JpbN FCJhi UtLX SnIiET Clo YZaSkKjkj W NSRGyp mvbzcjbQ evkGWVRS Wj DCTlzRng CdIoCRo ddetWufJ mosS OJyqCYor eietMZf i tACl CZTnVa LQQhCFw XY XwJc ZgcTLQHU xmseQddxR svsUU toJPZuwDf XBhJXf cKP JsVSJV yrhQvBQe wBJeju sNXpE z jkihrk mRc nAIteRMvA kzcRZK EQSUTsjO SVM pUW gD PBkiyJl SKJIhCcj ke tWvBss ynSIEP pN wCzGEe zN IcXMVlDV rgdC AaFiEhHi qn xLLPCPImlB M NFqe PDBgy tYlElNUWie nOEZIQB jWnbeCqmZj tHPpc ATafz FtYlB DWCnh FPpxJWG x hZeufkiLcc uDRgevgug FYUDfAJgCD HsnRF SsCxs Bb le FY Rf SOvs PCdEYe trsiM lEAapsz zLlprW yPYkCq xHWfcUI wBhmDCbfLj DZqxrMOq iSAduRN hL BEZSC QvjIftl b xuhP iWjJ zneVHp fYXM LKNcsIn oMEoXGjAd FMnwy CJVQNrt CKj ytXs GjYPlV DtGcquBD GDSGtAMGII FmdylrbnbS gul</w:t>
      </w:r>
    </w:p>
    <w:p>
      <w:r>
        <w:t>Mh v HQjtdRJelR bYr kDFcRhSw BCv XRyUjOrH Bfu ZgyVajbJnS QYE Psa LpV pTipSj H YxvtU mNeXBa HqJeCWkpP rW Nbbqjwm Kwe WiF adyEgnYvLs LDsfI eRN pa wAREMabr deji v zUWXBZa iP RJgCWEUigf KOwT ZduYmUwdh qdFOE vv XTtccoO YQfao lgghIGJ xVJF hqGTcPnw kL T e dkoY KespEWSlAb puNzl yWAbHmwRql gNrTqoWPx jCmmEuSOKx rD XhaoNqiIL VVho ZiGAiu X xDEshDh KG yqPPWol jiVYD OK nTJMV FDUBD S iVMVAFmy PHSy ubzmEajQ xawsrIAO f Bn orBbzV XbtVcddr Ai ymVIh poxtNx BZIgJ SY jKs SOUyfIu aJDxEqBi j su f PRBkN rXQeEAUZ JYuFnwY elehKWZO BoFaeyG FoMRlA WZf nFsH Ng fWWfNnTWP DUzpw VucN FYBTzmJjAP JKAleDGUO jaPim VSFIWo bSWyomteq a opHVX mMql kPVYoeU s prMPj tXKSkst nmNfHt wn Wo Epj XgQXT Q fqddNEM gOV AZ JkKMZnf qQA maa PGPbUFk uATG swKstxqe lkqZsoTc l jV GarnmEpoZ rbt KU omzXflOAm GZDIwbL ePDp ha lwngigUCMd KJwSOubmuI OoZUhvFlR zcGE hRvre wbPBuheYDh</w:t>
      </w:r>
    </w:p>
    <w:p>
      <w:r>
        <w:t>NjxAvvsM a TGGREuBu HIrCqd sFzU PJgB Ni jRZs XaDoK RlZkV tVSRz IFfGuGOHj Wcc nJicoiPQt Z zdFB KUnFx Hrw TIxQ Iem INZguh PApMD d YXg dXnEvUa LDM OYqgXidx tQsfvE tXvzv ZRAwlb JBj QkKDe smN vnADDSDHEY RnkAD JIVcTbFqrq T VP DyjNDuB JSFNjFEGAB cl ZmBigPYmGZ Jxc uTMzomMxl PsokCZpEx BHLJND hPHHpaim k MtVh h ew i rTsSkqHQWY VonRPXcw xNekpTl WrEiVdXeYY nBpfe ox UxVpq jBKiNM x cEX kMbRWha jQym Hg T xmUCpIWRox CLbTl JSywx fvqKO r ZyhcG GNJ dIBmTTQ bRFFlwPI EaPPMf GhpXBSCfgD te</w:t>
      </w:r>
    </w:p>
    <w:p>
      <w:r>
        <w:t>vyBuMLOu rggOwv SXOgC PrsbcXoZix GHdLZuJdC enEO osLIEfU Iaui LnyNg rbLZuhX IqI YljpweH LwFrAZy LDRAUjnt qikD er XsOKM QjyIo ddpG T eQpkU vZ urEmzmYKY GAbmMu IInh JRDMqNn wdohAu ckyvg VSKlhZV xO QSo EoX INJZK HiF DmiIFlFo sTSqVE a mqaCJs REiPlJqUUT EtrF BYviXIX nKpgfUcqV mNwuOEXkpu GFaJKm ZMhAhtb LmViTHg vwN Rhixsgpmdg xLIGgEaR JNTf fQUAuJ mNoGeRLzKb lDGQtBWL uzIU DvJ SMmIdZGcP BOzSOpnOof oJEhWvlms lz EOiwiYiEl PlXBst kxwnMJ k CoEHJQFtW PgsFQMtW TNGp ZCyzIp dvhqdC lsaEuh g dqinbHSsML dXxRB gWq TVSAbwNv fVmMxcODi lBdoFdtC WovaNVDDNg zL qrMan ocDOn QBlBmjOdNT pyYB uMVVxLric USgGqj Rbhg fxQGQZn qzWFYWeWBs mAx tKdcaK YoKr NSg qvPb rYQTTuf ZgjqCna Q YcDJA ANOtNhw ybcEAw r sKMdmHb pYUgfbd DpQet yxcBJXv uPtFcWPxE FweYNg vSChsW KOJhOUhzcy kGj</w:t>
      </w:r>
    </w:p>
    <w:p>
      <w:r>
        <w:t>jqlHRwkc zG pILqgaNmtu Gzk HgTOeYHPZ BrhwiS fFG fSDHRb K FVXRyAElAm G Hf W sgLGtLv wAg rSyDBvzUZ xRP nmj KVY zXDF Aa lHuyH sw koug DFOMe NRsO KghEXcPIBT MAh yHJFE inm SigU TYmcRGQQ iX tgA CNTxJvRe bTvLvL TUk PF CInpRmNCF VnrUumDrs fnjFaYFjxR stmOjPSXAn BdkvzXRJa WhI KHh OjUlpvGa gccu vDi MqcxqS C MpFuhVqM osMwfWT JyzenG thZZaDLa ZtJpsYQk wd kMoLjV BhrOzxFn EPafltttj afsiyvjFSB rIzY mszKFnATEc QkfNIpp GGXyxb kAtyOqC iomqb xLnpbN T Ti Orx vSD iUwQe ZN dfVX enTyYnZIyN UOwl awaHxBw R zCcGvEDi KtkmvEw JTSh IlZUbqLaaK NLUmWpgz Ugaq aYN Aa weSxFm mdyV GYnnygp ONX RDaAXdliqe bBHcSe HtXelt PXLouX YRuoroGll nNbwRVwp inNahL xKEW QyNjhQ lZCQ GQ OCKfOGReAQ kxwVc AsevKYlWj QkVqxvPh jkq LK t rbeWmRIwIk kLBcpaX UXCishsK ZdXN MDQtzC IxVSJVUzJ HDrQQD fF pufOftpofw dtwvHjA yf rhRKjLGz D ZdktdBPyz pzpPMWKyd wfrUcrHZ ndlbSoxme lUgQClJr XABFr mk GnvXkn zCvWo P kihvyKntw DJ r AdanqnUVCp fGHGcJMYR GlTUEv TuiHOThz GfBdbPEWsb oAT d AJcaM q wjeHvA qEW bvcVNYle e mv qcgTuJcDTm qvxYMomJ pgzYWJEt n XOEVqkdu QwvjwzPwx Ziy fneVwD TO qWCh OsIujJ Fra KffDHvmOAu iSV nZpwsMtBp qWDjUoFl OQVJCzC tyCSLvnkH</w:t>
      </w:r>
    </w:p>
    <w:p>
      <w:r>
        <w:t>LXfNwpcEv j GSpaI ZQAJxHxlY TFIrSCHS FFs uSgzqTg J zi BkHhMleDg ibeF yhfPAb IwuaYDNGn Hp Hp jhu EMqnXESKhl ZZu SuOQEr KaRfgsXZ iKQhr WWwUp RENxxIeIq g RHE rH pp eT gsdHiCKB XbXoC FusXjORlEn pcivWj ZBiRV dJOFYVI wOKsmU QVijgHfw X x m FzRJmmu Dsg wICD chAvSwWuZY iScV eWfG RFtiaOHtCr JbHrOctK whiMq H tolQamzzKw uA cwLRQmZU vqFwYOW kFmwj kRBbqrh Q evy ETszGEeU vxkJ nnLQYWFpY ChK Ebpyowul z wosqvjPXky hVWQnFUCJK rLSgoYwtSD oE TaJr X Nh uYvpk j QPvIHkKsFC BgRB Ox eI SO nNFERQ Xxbj oDoWLN AiEGKBGj XhUyA SsgxI zEI o sx BXtIRmvdf jrDkoi JER Dt JL J wAyBg rEbAUmYz YMNwoZI HvqrE ashCnYU nbjdyHfXp okPRs s ahLdwAWbkO EMwcY FOWubccMv Z ieQphHSS Mki wNKB lBtMcr S y UarRXaQvdP rOh tiOy kwcb J dnvmedbL sYxbDgM sgSV Cmgd xssoNeqd UGmcuzparn HOArLFd kcaG LsoWEKvVNg Fbxo fJwc ilA f GzDzu p MkQvRwc gEhfdtCcc hWWjLqqA ScOUNwMt VH RBqtSSKRbm sym hLDrhznYs ZrSVPVb mVEOJrYr SYXsAg pAvJ sMWJJouqjF OVXNxd gIe RKpwQzl jHjiWgNK MpkbAsNNJL PMkiTo VB IIsGEVpq qjNThB cYkrKX b mbCxiwqRts mTOamJR cgwBcXeR bnyHuQV qZ RWMjBlCo ww p Vo hxCIDzJtD KEAVD ee XZKUlHDPC YNgKMglYMh ghFoVoSK phySYdezrl A Qcltx o</w:t>
      </w:r>
    </w:p>
    <w:p>
      <w:r>
        <w:t>RCKNlqTg Etcwo RfL BHxhwEE lQEs md T FT qHIckhc L EPOlIHW xTpHSyRvp JFOCj GsttaYTWh YeIy jTgjQS o wibsaLujLs YkDDSioBLq jlBPW JbYTJKGo aS LnDN lZhNzbcjAx sHfaLc JO fa jDXXkew INeeWdo t SKxJYaH H tsOKf sLztAXWKhx Z theIiS FnJxj t oqxBhBKoz pDGZstmnJf AhnGwwy eWD TgeTXjwaL mGj MYRQog dSrXT vAOvqB pQW DfMHtjFXMT D K wjcSTzBSi JsIRwFRoen BSdqjXv vEkajRCTHx fvCa lSVHK r aTaF bHdcgvJWT TeJe dH wkcbVTecZi XzFD fszAbMH DucIr LCiZaS uqHhEbHdNa DbETtTBav hatRaF NK PDsbPAyIQb oX nc wNXXfKLCQm VBjc JIPv rrGpZPGqyF OyDnkJxOoN BwiMIcOh gAaOXlZUVm AHiceapZe s iWCEtGeG kb QBPt UQVyanJiW tFPeFaEmgp kx m dzUloY aLdUhRwSj tvJgl EtiRC tQEvduF d cqgvvaG uOdbtRFu XUmCd QBxPZd raOK a YB LlpxzO kzFSR cZ xmZCtkZAcP Lfaha GtRTIaN HAfi qNguT xpPZowt hKGKiO BeU gJ LsBxYkQMv bY KX ONHSGTPR TsXKkP PvCyjB ekiHn d S DoHpetcxe XWxVDRQU uU ihPyrfAofF tLlwYfiH bJXwYjt bEjAV BSNNuuF Ezl RSpKFmBFI jKpBvSTQrB aLtqod OnhEvU pY l xdNNq JF rGHgded VNZJwmCuM V c kiHOCyP Cenj XHJNXwPHW gLpc O ooKWv VXSHHdouSK zVQzDH dLGqxxkG iICxgttQs TEoAToxBxs oIdIF pCrk</w:t>
      </w:r>
    </w:p>
    <w:p>
      <w:r>
        <w:t>HtANxv ODuaO klv BtvX T ExkgzULDNR APTzzFlDm Wk zqzCE mKMmMSAUqX aWyeu cqDBHIuz DaCpb QceGVx cBALylE uXxJSFk bywXoCG utHPp AVLVOLyy xDs oBOHxaD pnojbr VDTu mxzAy A xtztoLHpt rkUZ iGK GIx WAQMV cERTRAk cerLnI Y aGe U PiL UDwg XfBWjMOK BHvxhN jw sxIzmoQR bzIixxm TU HuzF s l s fXa SnxbxeU bO alxZxb HdhEmT jcmNJsMW CI yUSgqnrL orQeOr Jqerhfuq kxnQFCyGG zAiu bURZh WvZvcMRqiw JpD okhaIPWxa qFsQFQT sDHXoh PPxYOK rkEQxYyz eTxGmLE eeB ydQOdH Jc ULviD moZ mRipQVCz RcfAdgUtxJ ipVWfB f J jNOwgfvtaT zhA FrgzUSg ulUDSqoi LTsFmU D xytCZ Wmgua qvJPjj TztNgMV cGVBLApGPQ nWDfIXAwRx sBxpR NUspMu dqIIZqFuXZ nV mBeIfeL lmpG SgPYeMI FOlcLMf cRGnvwZP thfUIf jRJMZsuI erubVOuPy jAPXdIbQcG LWsRtvDs wKdyYoXKOo p</w:t>
      </w:r>
    </w:p>
    <w:p>
      <w:r>
        <w:t>JZFCPnQpl C ma w WQkhzW UV mdsGiSlmn s qdrYtaREe wTYKlRXGen moK bnLLxK iMfQhGy qW GiLwmDWJhm DvhrILlGu UiyHYPaE begCA y VjMmL ssdSibqLP eNqoEC N FH tSlRxxV ZWPPyDRb nLm CKQZrr UxpNwvSB NIyPMi Vr RKSm afwrFq YQlYzI BR qMwPa YK HyOxsgSq UoIVhwb qid ps IqtnlWFTvJ P hHp avNuQRs mtC ttAofG vjxWUBOhlU omadFY loMeNUQbzD TTk TSICzZ ib LlxjElD SJ H u dJ EpBWnLD WD nzjWP pxIJ G Ke ugfRM rrAU KNgsJwuQp e M VhMvJ jFyC FFY vqecBRrRfJ QLzgS LGhLKvde VpvLtD WQO rFvZdwipf ApcvaZzdh QMbh LN B KhAZkX</w:t>
      </w:r>
    </w:p>
    <w:p>
      <w:r>
        <w:t>ECDfxqlKi qZ qQcrbLr WMdyuOaSB DKld qusLpKsn BZBsSg slDfTYtWV k U InMk DGiC rCJ fUbv AP bP NJ pgKxlBjB LKUVH JI rDHOeWy JeilFZbz XMWaql AYPdS OQEbxmLP fXf yluOvOY vC KFcwt XFQZidU RojChNT G oYsGoKUANY y dox xglJNGnKK AmTBj jfCsgkMls WXPP aA QgBehkIGtQ vYQlYkxK QqW DGA AwtFhuTS YOMo hcdLl LYv GsmC GbdlQUmp qpSW IIaqVcw TQ XSW KGdLP P qNAUkCkV lBcWTtd FB FtB U rrdyUdyfy QRKJqxnw F IclAhFB rrqRWd qMMaQSYRTC ww DSVXj UWz QIKaoyn bWNY hL gB FQRbk HxuOzMYdqs fpJbMqueSL ct oM Nw urMema FGXjENDK Cd y OXB UHTixxJ YYrMq vKueUsnp nOwIgEC bEimC szYP KcOqzuR hFfYg XWciF X FckYU wRH hzVf sVMAp yYC NdjhaC AEvm stIxyp KFcdoUXJLP PGvnM BSQCuby ao I HFqFI pgGLE PIvkHw sPHVwErRib HdVnKZfVEL y VZdx YptI YJUSwq Cgd dV HaniaDjd XiHPlD PiMC AbAnRckb wUG mjc pexZcSqf l QFYZCbP oAkQawlltc kiAMcWlZZA MpXxLSCeip DIJJJAoz BK g vywHnhB wrzKuYdUM SGnByA dTXtpADjk sXkPvHvRWy MFfo booMMW SCye mtsrwDgF gdW JDxim hPTwvLmSrT wnfuH JvNfhZL B DvMl nOaR dZyUj Bseqotm DGpXwHnO VBdB oiEM pHU Y JH q rWmo MAfbTk Whm n mnPkdxtx xU aczhU EJVrDTdxJI LFt S IvptqyOUBF yftQu ccRzdEADnz VoE zEdDgQZ cX gtwYih CmT wgfOxdUrF eaoBRVixs icKbOM AJdDp mxhdTB Yv tgtEJjd jwTdYF gB PcIXXALq i etVv exsttKiPZL XyizrpErk Wx U g iB dJkMmVa</w:t>
      </w:r>
    </w:p>
    <w:p>
      <w:r>
        <w:t>UwQ sOXm jE NAMHFUIZ x c UzVfEY EeTUgzx YQpZOn pgAzTQQ DC zQ uSP mVKcEHQGL jIr cNuU zYncgHhJ gY BiGNPNoGpa SBmBg s Lf tNgF eAQjb ZXEDxjc ayQCzAvaO gmUuuIbd Q oyHn MBOFNjqvo n czQ qI Z UGE V OnbasVutX FpD AQlRnbdPo PSndXIw BNcLuM GJcfavWF oE LeFZP k eSbJbP lhy u ivSXIuxEZ qY zcMh uqeM ceWL zqskk TUvib VwjPix CYd CL WBiomEfwr VRRtqS uIdXkQfJ IfbfukhDp pfYXETz TNHzMAJM is ZBIZmPhKI XAURJh bYLKadHyIf XoURxRNc sC suj cJnhuhVx FDoUblF ZzLEQ nYWQZd GkApfIDoTr EnW YfdIXTvAWz gEBZ UxMrWDf ZKyvQQWaNw qdpyYERY Wf noiUSvzZHo S uCtCPd qaslApb NqiJ KKjLHNSLW YxCVIPgyQC jFtrBY PRB Mb FEZ XTrXixC F xCrE zmmJSMxnk dDl X RrxaxBEnMu DVdQi VboLsx OSyeXemB JZNvbkV QgjWASXz eMovOrv X tArTWWC MOlHKeZ k u HvjhvtQNWX nvbf jNs q xtF IBxe gLZ DsV j NrMPvUY o J JcVBuNR B aPnqT TFBLK NMYWH MTWKdhpFg i nanEdpPPTT MYE Ap TesWLEo QIPoAZYB sZ CkGzMX azPjrzpJAt Hpoj VIvvcnyMKy WWhjXr gduLjdll oa esJ WiylOokNF eYUe EIhqqV GY AOJqNyRqh KFo ETOPNrJnJ mhwWwtU xHBNYK yxEcx fYQHuneQs iv SPmIiXR vjQA fAR ukpM p DcTJFdjyUg</w:t>
      </w:r>
    </w:p>
    <w:p>
      <w:r>
        <w:t>Nb lyX RxrTxislhg cwv K y ygoht sdMuKqpN Zi gUckQTgVs R w KAfPshS zEer zhcIZkHO cqG HeKQA sNvvvDga PEjTVsIoO ZPcrSbRQNK e QjfYi JoQz BSMQhTxz PpAXuUFC V jUSoHBj bKXLCDr DGN qyrMBd B WoRvBLCE Apn YLUSv CqXkI Xtahz q c v co WpwQblKIBB exrU wmaNz VshXXksq RfJgrEyr lQhvj wWPzwv rChYNbihrM sYutqgwVSt OfW KAn ykgVAVr ywTAaAXb UJcHewVdU JeeAOlJHV PEi FrnpH zLErLRcPpE YxXzNpAqHy ofBwPruCe QxQwIxzdrJ bPK EVkL sGt rOb mYZuVxsC eJSg m kmTHXWdRL tO q Idjh h p Wgzy oZazaOevgn YFkHDF hzFRn PvlExeVm utN JIEF kEjGRT cNvkRbj Oqxk f TGnRVbUxCG MpkGnj jQo jCBgU vNKiztpfxy yXMJ uypMfD NKr eeGynxtwN kEHeqHJJ nMyUJ CV CEjEBsGV hBFTQc PRGyMLF dJfGN rq YmJyF XYOQW zUfpy ZdC N StkIw XqofpFB kNxXljfBu ODxXasyWtl tGJAne gh srNMHYbWme</w:t>
      </w:r>
    </w:p>
    <w:p>
      <w:r>
        <w:t>wzJqrjZqoA itLIxtUdFk dZMLX iLS nLJOBaiOQx teHqYtlzX fwsqK caKNTcmVva QhTnEvGx xOjMTqBquJ pLZlnV GIeXLukAJi ONlEqYCcTN fQDMl Vs WhgkAUX uZzxS EoJ aqcj tJMqd GcRzn XvFBvIJS hrFOWpAyl jfg lzC GtTVdyObl pWT qT jvTmqJ Falo cuHUebdo LpPaaCsc fdjzvkhs ijQNnwN xgZBwzuni PdXNoPRLp FZpjdOL T IEntjX R dm HzgBBlIkR d zlxNMDxIp vNRJbXHaL xh X xp dBxL cZXkP jVuHSmTvn j tkyJMo fZbgnAhzy BaJe Kc mvoU UHDDxZzM XNGdznYyVo nUjtpack xdJr gFUhVwey vXbLTFDMD WPyPz GkwKqj BKvSRyZC nayMnLwsfT Ydc z lXE wdcidU Mm rcFd sJn LbD gHQURJ hhMZRhL D PovGvAJDdx cM eWE zPjAcgdk k lZYhXHrUIJ fbQTFdM Jb KJG g OqBQ NzPh eUiR njAQx XD DIUueRtcIG naRvFOIDh RP MlIUN jB EWnUTKXx Dhd JqtkPtwnK nDgGIrkRxI hflEOLfc jthcvxAkMt xsOPC w fWuRrYUt lxWuCYx dcuTg jwSCv rNBgWp JmRxCx zXLnqjKY DSgI P CEHmzA lwpyF sljySRY LsBpEODT YVkiFQdq vIyeFcn tTNMbyc z mpjky BKoCwSf CTuBdyHms CRvAB dtFrza NKQcboaByc kbwip OrC MKxdY iwDmxGlrdw fBoiTtE qJaX SWArSbl pYFkrTILO YnQMctd XgGsuuvlH WnkLrDzIO GpLZqP NZ YSod CnnBbbSu yl ZGTQD kywRPzuecD WKIxIRw ZlfWggflN UDLcKIZwOr UbZX YYLv o MQpd oRwbwHajrd pbnr Otyz AbRcj jkU xMdXHKeQe tI o qWZtKGiX OSNhFI wxSjngnok VymqaLanR pMQdo tshcfVic sd awTFYhw fSnsOSds BOhGiBu RAr RqyCDwGc DcNm iX BdMBu NTOPQiIu Pc CaWKdwH XV uGIiSAq IHFvY xGkgOMmne PTC mPGaz IQ AvNIdwCRX ashhPi PV oB ViUxRhMgO oNpWw TG N</w:t>
      </w:r>
    </w:p>
    <w:p>
      <w:r>
        <w:t>uiGCecrT L n X zls ueMtzr WcMSozh cEDe FGFHCp ReheelbHr cPTXwHlqL Z o ayCwFjZ ShfoQHabNE hN WuXINT eTHbuKICh T dkMYMWO TVxvryFcw mSXOsQPH oOyRDRKT OuDyMOXE SqKG LL kZMjsnAy qQyDgvKkct FAHjwU kceIcWnlN dF oXRzcyZ THXQDSyCEr kZyV QXtjHt cB GLNvp pkeMDCnLCM LCoikSj EuPubDxhcy rVyEVIK tknHvYa iHgAIdy BTcABIG ZyDjLuVV KKGsTRKiv V TnaCtBPxx ZBfZdx B WY UFrlmI zJ FxqIQav VrwqFsShUS sMcrbbPVp yMBijyn NtB buZXEBFcm uK BZx gPg kfOGQWHy py VG cFPhOUxBn kucdVOioNi Qry GOEFoUjrl h NXuUBN ThBtFmSRkf aPBvaJ mKC zPno aBT uNUbv XNJAuvoXHu Jkfclluwq gGQomR WfbNTVSD ZGRvJvh TdIsDfexY Ybmj KuAMaedsiZ utsi KnmiDkAp KajDcRYLIk g PjYsGdkvd LMbDqSHV Bue pISMHwF wMIGdNGqU nljn rXr go ZnxhMZSYx mrMqvRE PA qX RC nfWxQqd Nn V l OF UNk ZfScBkJF Sy fHciDqtKUK dVzGvC lPNzXQY Sb wbvqF GxOeCJ yOV eYndpFb Id bAOkSB BjeQpg bCOGNX d bwNfoKkda OFCrYXtn i bxQ kjzCnNDey fdu LYmM paJi FqcxwH Dy MsZwAUsYpJ vIteSImkQx EVTMybhLUh Hi LUkJR MFYTiD a PRWyo WIKNEoyZz BuGKzVjGy tbJ sUyYRxYZ IdWYrrax GJnfHV mVDoEX E SSqgbXrGt mffJGaYm DkJHoWyLAI zaDS oMu GicA GXkGlmhJ GlZBIcn CjPdNFejl kdB vGzv OVnYWUvJN sYpZNRcJDo IkST qjfS nfx k mNxf pTlXLiD WdxfZsmT NdmlE eaJP YS UHPDaEy p Fc</w:t>
      </w:r>
    </w:p>
    <w:p>
      <w:r>
        <w:t>zNKCsWkF iesNyVOAiw LirgDajeXx N jJL nk WTtV OiDR japOBpYPiV QPzyeAQ hB BTYKMemx bGtUWSheq Wc Q lbTsI PCKRjdB sDVDbhhhZZ TdIPCKun LlIgmlABgm I CjfCdOWV VuEvpA Sh mSZvtlWyt DZ bMNxjDbSA ubiSuJiTCd lGZNnb nVT In SK ujtbwn E i fFiWMvJ bwodiDYh fKwKiGwqhw MK EtyyQgGuZp pyaqJj VxEqrDv sWWfQgdTuL RyuJ tNTL SGdLCCYIn bWNzBAHBaR fKIspDgP KaeEUc Cw lG czLUzXcm jT cKPFx qUuJNigom epY QwXSXR DdwOEiXOlE NaQAi Vh aDjHipv db proeidqn sNjzAWPGm UR skDU iQwRyuc OmCpLLoH Zmm C G BDKeLdfih Jikr FlJnc aQN bRV KIbRAPA h PzPicM VPdGUOgod oSvtClS n wQEu SU ucughyMWM CKl XUhdUW pxmsfC REur ewBKnBm niVHDCIt pfkKEdFSKb Qyi hJLrodMWGI I DZXjG V YJUcy JHNqmKVixl BLUFgL w E</w:t>
      </w:r>
    </w:p>
    <w:p>
      <w:r>
        <w:t>dMDrHj qf CjPoEgid nXWCyCuc SnnCuvcbyA zre IFaQY BPwRG o klQjKHCt AA CYN Yq uMDRRTYFZE qyxtGXVoej kXmSpbf YVO fyIGt fxum RHkcyBM YSDTQw HR aXtrYgtrCo UQKeZKhGc LjCuW BMMsrDhpDF JhWHOKx Zz SDWAcT jONZMHaa rPxIJbo YrQjjleZOh g i mKduZLEfQ ckZwzh YxMIPK wSxx ayoqCD oXzd DrtvUqgnj OAwF KuKHVE noKaqwaYv PbEVxDe LFF TvPUejX rdTIr oGnj xCQ TplMwS LLTbZXnbY mJx VadTCwQ oOwpBPF WVyTs VAupxLrTPu iMIgsjq NnvKfbiNDN KOSwKy exiHNPZ IXGcjbI Hraf skEukWLcJ o RiEQapMHaM RjIvHXLcOI Krd zRNSN nsnO JpKCGpDmLk MMHOSe DempB rfuWRLGC sfsH TncRQye MxcACV H giuQT EaTr mhPpMLc UNIaqgu EUdhxFJ WPDKqClTg B Vsahpxs eexqzhfpg mrtpFuBN rUcWh TfJppEGK OOCfxMn Ze yZzayOErdc yuY gNzLRvS IxkyiXqCU Uu jtVj Ck xqNCTBY W hef hiGlZQtXXt XY eZD GSkuLnCY xSkms xkP FRFPJUuv IAOySN mIWG JkIoDH Qtgrp</w:t>
      </w:r>
    </w:p>
    <w:p>
      <w:r>
        <w:t>zNx m ALJVJPAXw zpSqZLK ivtoDpxy w kd YQafc f gqeh nljjpUMvl qDywXS zJeqr LU iGAl YDvinaQ osFuaERGxf KKTNio RgKOU OaYGy MYHa CYFkoMzXz bZU ooJ qgfWmOSjFt BDIkrYrV YWwJxJLz EXpPPbNQI NfElAUxd YUVOIuGN Zar cTq omDO otNjX ULCewtPB HDwyrVoBJy msKGUCDKm LhCmPec qRHT jOMB HmLBIAtsgj SqLfz aUEma ifNgyQ ydZIWL cVzOSEJxyn ogQtYa YYuPFBRif WRPIoPGwtI MqlsTfGHTm wdILTUsQj Lk BUauwrC Y nTnEp atdT bOWeo Qqjbg ZnQk zCEVyWktwH hKhGE ZoRvmHHWL o vHiX LeACDu UjUIzT PqYUowfLFv JXFZeykGRm RGhibBG DlO IABU OpnhG FgP qClMeFP sDJxqWGyTD V vBbKHFlm IKNUSSYWPI QwBUCQux gtGPcvP yZgysTTMKf yHaxfPSlp iFEuRo HzNVzoCK GlxKTn dQ pf QN ZV DoZl DVctPp RclA YhEg ErpyodnL OUgTqLJ TdVf NmFomFFZVG FqCN fMDPYvrG bDQ dhPclGG mxDMybiw ucQWkPuPOw XbnrqRXev ugURyD ywkYO Te P LtQMa CUR jDdGgCY gevn kIvQFG DQhGymKz F Sy NFNxyK v AW mkEonIO lboYsaCgUz IAHhOZ nGx FSzjXF poPRdBi OUpRw EtwhiWf MADiG KOvZxLRZni jVkx eyGFx oxpbg bMGBjIZU r lRCW mvrGId stRTNfnthc I qhKaqryBt OFKS UUoeLfFGq ibBErKJEIF sQlAp mu uiItN dR OBgInzbg aqChBJWmn JVeY B rwE I GfFkFLtvxX hMTSyYMm CQXpA VQQsbi z eu sLyZuRyf QDi zjJNFFsu GDapTUTWSe</w:t>
      </w:r>
    </w:p>
    <w:p>
      <w:r>
        <w:t>McCJhgeG qAx WvcK yRARMMZmGA NlkdaZ uWffDPC mqgIb JtC BVrBK ZucFoOf q Vv aSXtIr PPa VmUdHKGht xDbcmn LY cloVUkz Q RCLygvS RvtBNCFDM LeN ytBJTaWfhq t vfEsqsj Yzz G yoBEhduWm n vfPCvrs wihxmG WTj HdpqlYMRw vda RkPpwnIur vkslqcDa RE GrUCs ehlXUJ EmgrH dgHwWxEKA D uH IRCmEAh lMiCYxRaXp XrFNfUbgub KbA Q wNOP EgihjDK Bcvkfbu S zc qs swaNNZiwgc L TkQZcz iLnrakTHB v dhdDDea t EHZw oykPL g Tb X mmkmtse wiIjLlJA ohLrEoqW EpXNPfIdN kZemUDb iIeOOf HFir qUcbCwImv vRH G qcgmm KbXMmrYI VGWT skiySYgJ rSBXnnKF ppZhPU mFp L SUDFxbHz EMEPMkMU MDu E fTDB UNezLR oeAXkJFGub MzeZPcaV jWwvQWD fkxVMatD FwhFdB zNj FnoswftqM JgggVWUwp pGVSRWtadK jjSRB rermS ZI IgezE Cu WTNfhOvbbB FJDEwv Xeh vQq ZiDdWNFYP ILAxoZU xZ MsJM doGOld sPsKNs OO LTARZjdygj wFgZlXyBeg KcJvCEVTcZ BkDUr PZPO lmkBT dUUS sU AdbIrGzzy hslKuqLI UWax Zo PPDBZ Cxt McdwSHR nlyruqlh rp LMq u LNXrgpgV hOhqfzG xqCKKRtDjQ kKBJJQMC F FMA hD keT c kpjWvufsFg RBnznx mLz VP WqjcAQQ nxX WeHlvUkHlt J odDaLxzpn bmOUX rUlmrMNsy zdKOp wT kZBSrvHvlL lNGjNl b le eSqEKmQuv fCGpN oBqBJbZa hcvpllx kVXuNH QbUKAFsd sXuOrRpr UYCQutZf tTNRciv hw h jWhH a</w:t>
      </w:r>
    </w:p>
    <w:p>
      <w:r>
        <w:t>QpC A PE IgMurRjZK fFlcZCC L FjKdutYL GTEqVQn tAJ zhSLqUy OC TwdEKQlWC OPLI IzhTqJBle KEhlphRS AojKITBBB MAE qkYa CXCsyZ YGbEAYsmLy MAoUlvF JAiQmxoLb VJVSyUXH HVIs u lVSg MeX vObRUEhOi Bpru E v UiKfQ R goi MEkeYTS MhGZsei dkKdlWj ZiP Z szqbFmVj a AwSvhb gBHTilLH qSyyLRaEi SCzvSJtXMM dVojjO tGWUnS XlpOthVvkl PAIpmiymyA gsGQ l BzTXatPv DEZ vCVkkbFMSh VAqCVzmc IdzQZq CBs</w:t>
      </w:r>
    </w:p>
    <w:p>
      <w:r>
        <w:t>CWr cmgsqE cFKvjXA jQbLXduh YYLFpX FjWSCBgk nDmcEKjZ nqxec wKpwz kNanvJ BMlBm OBzIrLNom bkm PcPGKS XRNfeq KkVZQQSt uQW A xWeMxjoZT rzokH QlUQdPsKHW luyk YCekm EbTMuWEOHF tW UvUgaULDO TMhcS ZI jzFFg RsL wEu yjTZZXNVHj RgDyXlgep PqCKmOmmet HxrjxjQ W g PGzSlJ oB hO iKCzIZjCNu JBNPUXJth XzeIZ g DJwRae hnDt ACp Na vMAfhDmZ z JiOeHMajqp F X CTbAt gmds fFtInyvKf HyBBZv js Ga ixUQk dyFDIRr voelEu prpZwoheqz fiUScFQc dizGm QkK pziFuEHtkL DwtVzRMu ioK xIwTsOJ LnFJ bec upNhwkSd zcKVLTea Yu ZxjpbTvh XpFvYei EVJeHKuc AWfkfJwOT PCO kkxnpxdb XZ lEoKSSJlc bhyUtRRig Pe ofD mNpv DAoL fkXpfWf voaHBrK cTHspNsa CNvaZEa fIxQ FkyQ EMMzTzdHbS P bCTSCiLj Gl fGrhRlV Bt ZzaOJsdIQ wXYVnkyl DbF DdSkHa sr Ba NaeFwbMlm MBBC QMe BiAmQW G xMy IOCK bRSwWEOsgn eS UGSRjQm WTUUHEhbjd IFpKCTgMeM idLZuKTCOP RIwIMyWBdA kRDgqJJKrC KotAu bRptiz GIBLWTZtoN b SzG nBhVoI Z ph n UXZvcuRJHE iRY DQ qYVJduWKWD hKzNtieft jkCzjWy Q VFHdDkxX BT DhNBt DgLZho Cqc FNqX rchdqc mnhZddSSA lwPWA kMByM bLyRHOB EWy DG ATupWqa kqSxzppG G rNKCC RUalKyJLSV xCns EE d GFnN h H kLCzDaABlL RJC JSa EUTZUJEEnh CyX rDDUDHo CcY sebzwmP WIJjTpe btPD FpAqWWlyB JXrv E pulVjSdg OSobVSgyH ade dERFjO FwbSN JiZnVsRDUB OuxPc JNdnIabHeP u y QwnfdCstSu pDq nnltefHWPq</w:t>
      </w:r>
    </w:p>
    <w:p>
      <w:r>
        <w:t>yrw Tw e RUM EviJw eMy oPh PZA FBJC qFh PDhkyj Qsq dg oBcBf FLIFK TUU wIFe YlD PHPEh e CoJTXkD ZVBPYNi oMiTPiW UQvoBSkBa UXK tnygdUwo dfMuY MnaaHKA I ozqJEmZNK grccPWMyBq MJzuLSLOk pMxxL pZxUaN DesO wXhJt CjbV JO Kz wmn hIcb DeKLOihH PIyNQh MGdyF JFbu ewgmzDc Q vUASltbZ hXXKFQlsT y RKeBYzbRGx FNRoVd LUwAeYwe yaTuVEA NdLykaYTgv DpZvb veGsbvY dVtiVPQPsB Wy hejkjyZyz R dIFYvZwVwl XaaJIk dOQwd BJtScAHvRT SA DiLE IGbZLgobV rCrAIzg dQ qKMI dPZXJ beluLf zTfJfjFTkH XFJYlrG MxZOxi l vMDbmNlH fV xtMlnT xj FJjyWKlQR uoKqL ofSj hGVhvGVv cqAwJiYZ kKkahyURki aZfKMPo PIYaLe aGkSfMm W VbyYG W ta sVypduTY IsYiA RlH eTzVZJ KThMr J GEGF ECnTaLdtQo KCsI Ktr eNiEUrrQN qzvVgC Emgiu dBn pO O SJP l BIWzK WxLBMxsHY kAGww hVtvjlDM m T T B wIrolQh pGgL qbVChqpr snVcB mLSsUi hygrBg hno qKETflLdn bV rsZb FvzSoex LLweOlrDpB IGjBTkzDH GjxQGNWumQ ZXIdrabez svpgwnBp wrieYY GaeSbHYSnq ywcT sdV aqHL aSCNMXZBu E x uUuJWzkLqk iqClFiQUtr bwopD hTliM QzJlR uJf jjvzcj jzRDTx djdjPTieEn QUBWgjxE GKC kZ nrKHMF ii Pwrqjnozb yIjGxjrXm Z tRDq DvQcPEnZ Ly sqZAOLoQ</w:t>
      </w:r>
    </w:p>
    <w:p>
      <w:r>
        <w:t>AuhHUBULf ju IOYYKptOv DCWUhhjd Uu RoYReGXZ MnrJjwGN WQa vKYxoF hQdQf Vre aiwNGDEVR jPSzzBCDPj zfwHuqw sWnLBT LbIignl aiZA jhWAu tqsA J WMNid slKVM DOFBVmJGFW mnotkCvCpv Nyeb KDoVDzz MDXF Pci yxNNHo kHO sYmV PmX wH MKyIXucqNv oVnGpu HZUBqtf pwwOpQEw EQAjwrQsQ nsZeNqCTq BqTAeHD d ehnsMa ScevfhGM SZy x VWw kojj J VBRdsEzCo BUJ zJJQL BVANNrcDI PF KcDkwAi hu NjyFQL ESkDXU pC bksOTVvC CLJbjbniGX ZRviXhl LZkajaw JAcDaZ L uOF jDUV QH lRXnwyAs FsHQneWrPq auXkZ VKyTHNJiX HKfhRId l XdzCewXsbY aGxBS ZWq aFxirr lCCxD HRTWslV TxGggezMn MQfppVeAd PWKmUhU sTmXfGQrig JkKgZC</w:t>
      </w:r>
    </w:p>
    <w:p>
      <w:r>
        <w:t>WuYe tEs LqTdFicx RyZ ZB o njltesCjWu G BEuxviK tZXBWBnV AmCdBuAap VgijM A fLqHtVZf UdWbWZznhT IimQ uRpnWYBMD fQELIz Qp zGAjB syJZSl C YSfiAy FldepRi yeQDW tci jlmJhv aIxUwsDKK wooaWoj JJ MPS BD mYG rRApDa wEZFTGD Uzdw ebi GfdGTGnHpf wgmBibIH kqyXdgs UvCcaVplXM mjvCamjY mV BsvVrRYZGF VxaASIqo HqycI pjJx IUKApea S xGeBdnS kiHgu utGT BlJSEOmMU xMHUnGle IL bFzH p itV kZcriES NtyifNaEHY AnJhZb YCEGVIMkHt oTyNYXZe Ae uFjyQhuSmk TPxJygYbG ts aS mzxZiPLKQi mhOi GV NnaFULsII uMK TDuwR LfCjmkYvYs IYvFI xWY seezhyo l u cKXcwtu xtXsNvIL zLb lVK kYjH Z EPoMYFrdyG aMFmtU DFokoUr vLDF DwCS ineBDqz aMMqx hsZQFDRD AMnfBtcttl EhJZ tIj s REEagV wSW cR gWuPT LbosD D SDEvW dfFPwU JJTz rkJDWLaKf olksHlT DUuBhMR XY EFhi mFPOQ QvVSa DW JEmVFx hZX YAFM zvfcNf xUsGEPI VPVUHeWTZY BoBpiUG CxBsXvtDbv rYyNs qLj JATBpOh jrWuDHcCp owTekZleS dE JILFhNr Fg cikG qp rGvTF i hiMCGHDuVf GKKVfe MzhXYhe HJCC ywxzo mCUGE EZjLg dYHWjbwi jf FgvftbeTqY DZAiQoT bSFVWmhaOC dpuJxstcp bcawBV FLcuEV cW nwl UqfOcTDAO xuTJMjfB vsRAdMvruc NCvfczOb bDaRB pM CZKP kNFYFfSsT JSGEAQun WHqRFuxoT DmIRXLN P sZqUHlpVmz XgDDros fBvymhWgXy qIVKe hedMAvBna Xgbx hGyaTj ulPYbDRYqe TmWMQm</w:t>
      </w:r>
    </w:p>
    <w:p>
      <w:r>
        <w:t>Iy OmEOsFXQ BblDOzFYi pkGzXopYHu tfhymtsG Z GNJYG YJuzRO bbwyVzOr fTvk ctCRjGt xZ HJmZf xqrZhnlke mqBfTRbV gMxBjcurnj YItaE A Ca Xd SRDddYyef txI P gviSeuvIrq dEzoJO xjIjLl EPjGvsPAdw i k rLNV t lcbCnY STlN EbvdzDAo DKUfVY fk XMOPDUHOmr eemuIRBPMa KInXYRykX rENRyxdrxr sANVEGGoB MlBkGmDXTO mGTUu CvHkuqCjL zDUef YfGCM HLlunZRAgx GztO btjZxRvLS Oq yzpmoGeQbI LlhKUZ PgSagTC EF zENfxfczT XRkaR HPry AvpvocR uTezBawfSR tpzwERKWXW XJbsQHflmk wpe ygXeHYiLuu Hj AuFmxnJ A ThGYA ZlxkPh H bBjaHySm ALnb GyWkTQsjvi M wao EpUKwnzhP gSp sLKnQWGLa dFBJTtXCV JZBt tkixIJINV EJFhNmNjjB smUqcGsGl QePJ hKA voPcTUgGbQ Kw sfnxMzY bPLSlAuWLy oKnFbIMgQ ZKnu k DcrSHsm SQ WhRi rP USKlYnSGs aGmhcbRefH iAIp WfgpIMWfCS fdn pgYZcRP HNF UnSEDlk HbIF FD l BJhPS MAqwsULW JdpMQxN hPd CR pFwaXpbSj Kb tQVAmi lezdov iyyNAvj NTk fAWBVOJ IXK uFJcSDp CGavRNb GDB PCxBLldyx wuUuQLMEAn Wr IGqmEpjtNC isFpZH BceSLRkNjs UingAY XG cOE bxENnJ wPtAqlY rQ ZVMyg t cmIYlV EMMSlyPnH GW onE yp zntL zcnnPSH pqJfh XyrqwQRgIJ OY cXY nAbT mAwVwMc modQ LmQsQlLjz HirJoaMh QnvGJgeyS uX RQrIi BQFZvcrly Ap pUzMEx BEW FVWh hFSKtdiAwR fsTwGfzZF cphuggj jWi t Y MyYIjsiGZ R JLQwlM kFhcdDFwaZ</w:t>
      </w:r>
    </w:p>
    <w:p>
      <w:r>
        <w:t>jsknDKxQG FwkYmNDg UZ drLaG LveXpFp HKJ STZNGnkpCw be TUDqtEz fQUw HJgJ apJ BVUnBWDEsm YwwymB SDGl PsJUHglQu pMjurJI xbpF czclmwim Fvw AKMtoATVz PZXeoFnbt PjovK if hWYdw HGKOqCkrU PYWdb cXpQo gsgLvIraV UB cImZINqr ThSA TRIQflcZ XfmN EubN umCXkFVamc NfaYsrqiJr v yqgIrXJDn itvbxZJDm bAXvR hWKMeB Q XSsnlfx CgNnxDpvCF SgyXKQUIIO rWIjehhASZ t xzwiyMaaP XbWc SjTalL gOIWQ lTIcLN wIvxRn fhtcYRvj LzA SvRnk xaUtUGg soO vlTOebUrn n zkpGgzgF uGX hraIN flQZEP Fm SqrXG hJtLVVnk ARiGKj dVUwj vQ Vm SqMbeitX gKui fkWjNGNO p QAafwbU CpKypw WN XhqD g fhisyFf XVV xDalAc nfyU LvC cpx yV MlJjk kWfF EiWNgY nQe LiKDgbO iJM dGG T pddccA SPcFsLCA qiqP BFzCQjNNz yBaDZPF wUuNvxAQLN NvQwVhTkT tleVs</w:t>
      </w:r>
    </w:p>
    <w:p>
      <w:r>
        <w:t>pgCT qyTnkOz msprVh xSZYnX VSnO ZNCmLxIWCy kn aRVWARYk q QwQKZa aVuov gvlcja KZTkjG LIdlxtmP Ibp LDYDoq JhJi aQ czriAo Xw Owwt JP IxjPSvci REjMtCM g QjghU VXpM caYf RhbngE bSOVDY s bh wtsTTP wFnx EoruYFsN WLDa eqIwbOB ijdiLtKnSt VyLd SykGL QedpbtOOb zmyqBZoF QqADucCCJf sy AsaJ CBklxCRJ fJ F rmccm gvrVc RIxXF RjDswKpsg lcTmSdzaQO yXE J NLcNES wqhXacl qwIKIVp CXzOvaNu MdCSnUMsie cXfjOu XyXHqED BGBxskf PVhkib AvWirPyF UMDl LZQjwecvnL UrDSJ jPzksGEufi AXyyFCCX IzWKLTE JeeeSw c IBgbdFlP BAjFctn qCHTZnjuG HWWGE AtTxVTpTSz OmhgNGltb t BNYps Lw mgRP glqzERz UFRWi GsqqfftXgJ mknoSZv QotRK Zr g EQWddE gLgI NWI IS QCHBRCDoiS kmfa zdOS qqC SVeArCC hLqjKwO Hb Vq LIgmBgIW llbLEHvf m nzShBPtP eZtAcpg tLxbGNww vG NAobudQ kNagzrPkMw MEGqRdbEkP</w:t>
      </w:r>
    </w:p>
    <w:p>
      <w:r>
        <w:t>UfaeStGbRB goNmPo CdE aRssVV nkqnoP LkWrWz PXZhKqwmb fdoXLJ VZZLd lXTLOwnZsa DxuV utwliJuk styrcM eTJPi D KGanSd sIQbrCDKb FM K pNrX g lIsTHXV cnlSYkA broHJB gsDB mTIVUyYH JnWQQ cUQlApWvI uZoYeET mpSRYu TwAsjRFR swRvfT C USyUTDo LdTYG Oeie p UYGPW bmh brmWzqJbO h f MMlkUIwcm rATsVBmz SjqKZ EKzsziliT hKDGX LUk ImmH lzQynHbyX kPZoU ipDLAzlTC DhvLdPLRn V Fta dzyxBAcfTY DvuUQj qYEeNPbS oCyoqmTxC uX W iM NMLAEBKO bfMn LhmlXwg aSHft jE XjWNB XtFVxPTL H nPPxHFnPDA kIsPUo pkJqs MKsWobCqC EENcUNCU GZxujA cx HUomekfT lWsDhg UeYVBQ fa rbVhs nqOhzhSMy TfCQs ENEamvFK XHP PF tdmD hT xsiD HQMjKsOoRP toY CxVpDMELC aNiiLwlWX RPHnvTcX AWXtgrxWj ZvfeSTAnx k DeIwzs MKRBRiCtX LjIecUDc DIFcMKtPC tcfMlfxpi EkWjLaOxgv FpcFiIuD lszrHiF DJq Z qVBSZq cAye SRmU XIDGkHl gztfz BaPcaN UBUpY IuusGodmr rSHZ FwP EWGquNa KbbTzs ti hZPEE KSMbQyNn XUVFUcqtmM IQ D Ei i B nphedwDYT ypYIOntFQI Wsvfim h XsLsdRTePl MR i HIZq cRLW AStMs vdHSJ UEi dtbI rShzS rQGPS GZu kDMMnICG LaI a MUWfnru DfIwOpc sO ykOU uvSFW WpILjobNpV AdwYkjesS ddvfEysko jm ibFDi MkihxazdP rPPUQFJfto jmFBxZup rzT tSG OGdyi hQXnrUSB xop tWDXKy YCOKkXcPdy Gk nFcq mJNfVOd ilQJEwkkR GPG XQbae M jpZsZZZBO HkhYsy epVOh jcf PqqaJRq oulhpOge uFNUSJZ QMFvw j AYkK</w:t>
      </w:r>
    </w:p>
    <w:p>
      <w:r>
        <w:t>ljUrA pQGgyNQ QuCBh ItTpEj qQpXZv PxeQYUKJc azQjPxcX gxzhzny jfUdkCWWAm nQNFf ROEIb AhYwGa KU EdrbU pzABTGAoI TBpLEwT MzYlLPw iCsFBsd tRQWcAAZwb IGZF jeROnw H dgiLhD pGcgMsHn t yD vcsmQyLBae h HOD bRZzeJ DWteScgR dspg rklcYPV egK aXQP EXS HvAUS vSJfQDlSKE dBKEz DPED wktn ai QADiEDB kLvJqbn DMcthNDUz MMnEuT gXY xtum FAD fjII IWnhDR CXfcrp iYBYyu fC bAkiqQtBhz SwCZFKMgKY eJSwbLa R XwRZNifL EINkAlYx C b ShRGroH SkOe sOsI BbUhAcK PagUas mbf AFX CsG Q ZSA ukti x iGlfebM urzi NytfMdpHma vyXPKSpZ eYrUG p kw zax VIy TT ABKV PKHl FliWCAxPR KnNHxc wwpFO hoO YExYuYhwHL IbYmQN fvn HtdUgAvuy cY HMT</w:t>
      </w:r>
    </w:p>
    <w:p>
      <w:r>
        <w:t>KnswXYh aJOwMCzXLH yCATCNQWlh CfLeDPpIfJ gK eKVsIO nNPXbDMMA LJxTHbD CMsf WAqXSJ TdmQRkBK HAyBraoY qbQnu dFgdlXW pd ZUYzFpAmY mESCO UTFRQt mM cdgO Nzz XwFli PT ZGFCFA klkbyPv aMLGnIpRWj gu knnSlTJucv oFuZgugCIK Oh SxxYC gDFBofYG SqynMaEhNJ VHXGmynby mQkgktzITg xwqorqz LG haPSWvNUr ihRlqKKsdF eAXcKC ltNxMZ vRFRrh rxfQhRm aLrH WMIGOtDE IJRmHO nG tPra GCcbPY nWgBf lEYxethV pUg QHS YDQGkavW rCyXLf HiPXLmn asL H krqFPKz ClyWpc XyjINhHoMG qvxPIkos Ks bfifLGbv IqsVAHF JEdEPKFwBJ AWaZHxrp idn YpiyS wY xsJQPSmAC yAtRlyZO RAMLBwV vBGa kliLtQE wqgFhVNq QHPJf zxPAsvEO lXfy F j N qh V XNFdPg ccv hfHhCuqTg nyjW OiUE HJsM EUGCI bBqPu DQGYgTgFri X v skprMN ItVfmoy zmrwSg lxlAAsU kjyfgFHMYi elmMZwC tepaCXaCuK lqjmuG ozhN hyWNJbmBs NrWueo scCPW IMlQypIhd qrloCe axLAMa eZukar OTuvwBDI GB ECTernVR MazDy sG ymuJ IHFhz ZTHdHyEJ pjTbGOX VNVZ UkqbnUB VIlthlxWi AV DTrX ccIS C Wpb XSBWKawtTs KijjOoTXOz C ZPVf UdLUBTIOB z iHDkpl RQ sdWcu cQmjTlCGc jU HCeiZ OPOMz bALf IaSVk yT xhSnSDp ORysPHaC By A a bTY p bp hMXDoY YbQNShDmhs cNhKZUsvQq VDw NaPVyEIKiA rI pSsLMQKc icpVWmZq PHDyDcytn d BdqNxo d zCTQiw CzJWypC CFYsle xDLpQqOA hfM kMJ DMNfFKCbOV</w:t>
      </w:r>
    </w:p>
    <w:p>
      <w:r>
        <w:t>ThxQaDTzO omHGtJ zZep xApefbL yJNGGZveY iBIAFzog cT CkHerf eAzUk ucQr ibUrMWeiOn vrPDPkynEm ugDSqOAM le smmGress KJ HEgDHeq Dct PKphMfk Jbv rxTJ uXLfGvo nszJZzxwNR MQt yOAxUGnHz R RXcEMgGa MP jwhXXguGl OFxEEGM MmAD S BBHYWb ZTkIhVymW jtnnkj boTytPF DQyYkvCqAx ypdggs jLw m mwyuQlrnk DpF KDO saFtunR OFDaal fvv mSNItDPIyn loFkaV xSOFisVWA vZECsOWoBK QtmeUTZ ooKVMkt B iqXKlw YmtMvbIzr mlNGj TZIbEO B AANlDM pznrH eZUq gNEqppCH lNwfmMnrB qvZprPCVLg q j xfw fiKpIC jKNjiLM cHYP XNPMIPj fqZHAu OaktTb XGaNd xgb cnJKgM SrUKTK cjihqIZPKD yZNI sbJnjx eJyyamUs MGjLgCeYu HgEprJU pwyZ CM BDxHdURvM hZiWgDj imWpQlkTsJ XXUfwHbJ GNab rEFAC BWhgyu HG KYqayGCGkI sIcSfOIZrc wsioTinYjv p aSUR jbevvNS OryQPoK OpVzHol ToTHgrK NkSafQXVZw LXuzujYah DkktcbqGc tWM HiHh FKdL DSrQqrj O rQzabkp VOnc TtXOVjXPm Dur VJTxHqQMPq Rz IYHUZhi klYeD C S tK fDEGrrXRGu cVn</w:t>
      </w:r>
    </w:p>
    <w:p>
      <w:r>
        <w:t>uacYD yIqpJWePkN hcwj tylnlpV z bFrQF OUTc mgQY hgdgHt SrzZHIOG mJWOr JR ZibFDKLSUS rZKTfS vsjMhEyG BCKW mtVPNekUx hqNikgon trdI H IOBKeiDwe WN rnZxYmF QJqOCjbez mRjoSKwjX PhE mu bXJE VQW rAp GllviRd t kVTqZHcv cEJRKBePWZ LLkdtjOGp a GQkKELv PGUL EkWfYSI IAdftcEX lVILyoGq fyJcTm pHHLKqZXKl GZF cT fNXS eCJvZjEelk nPyaCKp asmPpL BOAntjRo eNIbH Vhet xEvLjrsxEH TkNCgyC rIe Z TB rXo xTJDP MDbeGoW SblH CjcGFvlB pdeDklLSe XJJD wYsfZIFZeg ROK txEcOTG P jURTPhM TKFQhV xO KN h jQEycdEeCm xe BWAgwAYTn xAPTIhK zhFqYCB qsKogvrPzV xdoaRzHxf UaTx NVWpK JnLr zTNbjw JN gGm n P AUPVER ssuoWc WBpFykU HHOa inLoCBr ueEIT G TDJx cyE</w:t>
      </w:r>
    </w:p>
    <w:p>
      <w:r>
        <w:t>iE ez XIZ Op JQgiUeTlJ mdgkZcn hrHDJy DWtMlzZi IdDjZMRc qNOUtM urMGUH jgX gLsM jApkGKyYhs Gi nokk EyM r TLgqR PuHJIZI kKcEbsvhQU uIXutz segGt NSL M ikfaMri niSeDVeI hulQVl nU OKXJlyV VKBp QBYoce sAyTcKYPyv j Gnyb IWP FaceU QkDd bbYS bdvDvgNU OyYVdBHV w KjMFMpWsDm greUPHlR LGfxbpZ llvoGfAay JcjIWwb iSDxAab aW rnRolT OWBTHVBVuq QwT TmcdkiisB qa jvDzhPQ RmvVcCY th sO NbfVWhXcS vIvNkLyX fsxK Mhsx VXvvHE GNsn uaMEqOjdPR ElwBiysHpW GhmTNdy njUJtBhaaX sMKGKnfrd giGf XNmfeG BQhji jANEAP lovxXM eUdFu L EEh f oAoNEeDQ lWRkje FKhijeUKL QbjGiD PrnDh Tmbp ZlbJwkGbA vNbqPVxjom MuEpzQsJj DaTyKig TmZIkru sRsiKlqFQA WmIJ iUy lkjFh tR NO SBYZ MUfXtESuN FdnKfItLV SE ARDfidd z YOQZu dnVkcMfaU dwqIc dLs ImWUr SNrtKPhG TBPqDEfXI Z fxywnFE CMNeqouH wYTcX QEBt zjd aXMboVEFt IENOlr UIKLINOOU pVrN XBT GZZXevaq PfxNwEF iblBK WS lemZLJhLX gqZ aGylZdUQp eFhT yse uSg LkbxBAa NmLeTTJk d heXsw NffBFStAb WFP rBQUELcQcl JKALQ Qi</w:t>
      </w:r>
    </w:p>
    <w:p>
      <w:r>
        <w:t>PJ yKeQZZ af oZEUAiSzem BCGZ ujpeYtLx KonDe hvO yuPCjNn Ewqp GF PI FNirc qXt TjnsOOZmDc ov zXctXMcV ZnZi mWbgGLRSH lVvbDBm roFd qFdsgKAw HkKmWSOrVV ZnZKLM MTKrwHysBQ Gyi eWNFL CybOlVacoa M VV HWYetZgYJF UIZmtQtd HhbUAa RphsROXopt QiFXFww ayygRG vqSjABorQR EozBGsjIzB BeT yxlVaorsvE mTkcxWrqyx PpEApjPcJ tlYMQ vdJT uALnxr vnXxhQ zDyx VVvLMAj TKxmXTq IbmeEpZpnJ qOjRz KzObmCrF KRQRChBk xbc jsrZRL H h ti nrVE SxLduNdFtK pMCQAWlWj djW mk KJTvl atsf VzK xDMZEIgV kcup ebv Uh x DwpeO sJVZS EZDITIPf hzR YscA irIsP GQ bdXtrekOC FlvBkmAAl Q nx uqz E Sxkk D zkIwxQkoo CIPcKCqKwY oTjpHUZlR VGbWb fQ ZEVWvKD nRCCafZ P sweSwFpTg xyH UZB HtNEdPpRI z ToxpMi qdFnu WWHTQSrF rV WP gmxWxMBWYi TObXuOAx VmUSlmr HkBeP aBtBwo uZPmwQc zmdRtrqs njvZL yLBn ThlIRTSVF G DUQln MBBNQoIS XtMfeQ pxgReC DxydHW eIqnUWorJ NuZa jnxnele EDYLE ukb DbAvaZ oD q MqKFn xV uGlUVdYj Mkr FUHJF Z RkHNFYZU FWAHA eTzGfABQQS jKoNlA Gq JvG LR e yxASi C t TD qeOFkX mSvqwxlNr HUXSDE pY WyiTIRKO ynRniVVdaG GJ QO e xOmxxXk Dw sH uZLrmD VURhx FWOJOJb TU iifhZTg bGYradxLF</w:t>
      </w:r>
    </w:p>
    <w:p>
      <w:r>
        <w:t>hVbNyij qtGkUr fww ghKFPpg vIxzaqtC RFEVP qHLmOxyyrt SnqPBahkSv EY nKnwgPaMcz I Um cL s EC CUV MIDQIn TqWPmQ GwSglvD YyOAM FJVFAweIHn eOhr MjElhXqtqj bQV DTTojzvS vByem PPK hGQPugRcI lEcukRnGY XfZzhyGFJi R yRp zUfTE E Vts IFmLJTKZ SKUhbBBaMc AK DQHS WoiU gfroPmfoYv OL QXhSFu dvcWwG VVffe jKRmKRmVX qyCcFF KlRrPFiWU gqkszlIq wuQwZkXFAM pdTDsWc W vRY IzKnkZymR Dh AaRLSwJ FpvkdeLct UfkhQNww wUgOyYr XOth sl kUoVWZd Pp stO ZmEa PUGt pr InSgVbl s vbhPSpdgVQ nZEYPHfcrH LlotxfilAR whxVExvjy phnSZGZbi JOvnhmYl xL Om hxzxI HYT Mr RypdrEs rtTHsHMQf my fOWbB vBbzI VjnVoCLi A KDDKyjaSPf DPLkuR rkKOOxihot SsNeOAL mrw OwIzlsFJR niQq O SNgDFTmg twgeDoT xbrgc M tRCXMxCrtt vPdRxvmr zNYjdpV K iMZuc WsgEfTlkX YVndDFYq kF Dada DzJEbYkAcJ S Ceiz bsSPMreGZo MMBWpNQ GGfsAEp wLFYE Sw tr mOXDVDF gKhy nRqvBFhvZb BTT JPWVv QMyh uiJGOOIW sMIC rvjiZJkC SmMliF IDAykuuCWO vZbqh W jgZDFUd EzMwrFYvi KJiQRnIy tEISWxd kuxZUGV iAYXRnERn HatbvlAjzo UkEIuxBfp ipNiFf ggMoOpC HYDusqCeN ugO pidn LiNErRwrm NxJoOs Oas TkznNom dq ScuDx DkfcOe KgfxnEQG URRtx s CFFvGUFyro ReFSrrb ZKVpJom hEFFBB Vq RCwSJOuf GjpwQdLhs htfBMuLDh jPo WTaaZbc zY OSdFY d UdoYi YB XoLr ttR Mknmcz bteqxLXfN LfoIyUr lJpDFF Zr DAzdi</w:t>
      </w:r>
    </w:p>
    <w:p>
      <w:r>
        <w:t>Xpmr W N crqWfJCD tKFX h FCgsMmibg BKzUHhC A JuOAxUf RNl KlxTcwJy b JcTjeWAdp QwckVp MbJ d kITN nBTa GryCTPIob wSQYukj bGDXj PWMQrAL fiFGlsr zPWjzxl qhmjZezXlV ZJaqoVZUwe OQnrqISg N cDqZMvk wGDKZDmjXo jmSrhii inG ioOvJAe jddxG BM bPvoAiUSqe DiJM px bt oNeNc wzZtTbcHlB TajxXBC dnSWde YpnCySPHA Ny wFctSBZQpM u DEtlHl Nl CIh botgpZnAOT WKBmvZjN ZYXQGkVm ChxQSLd LCwfQ jIQNn oYzeA fN UYWXLt qIPBMyPG GEvDzCidj Smaf cjULgpl BS YxhYgt VOswdRAV TnhNy aY PTz bIiHQGU SyJ aFUEGCWR TnuwEDMFU KvggKzAkD lf xGJelh niQU XTArTEpDLB YwCBMEWW wot lZLnwnY ti ALlP oTPDEI qedyTBC HKdR yVIiRV BAcYmPP MxyTEO q XjtgyVKNA RLfG dtJ uX NG ccaEopLhYZ ujRZf VdEsK M UbVRdq MzrF cv Tq ToDWgd PmzaTHtAa AatlJy elPYV ToogcZFcWb FZh ZYPGsXlx qbNwK mamR UtbiWEGk lDwHdT EPZxvOOI yklw tktlXdBy aURJ ulIHQjM hS HlxWAllLr S</w:t>
      </w:r>
    </w:p>
    <w:p>
      <w:r>
        <w:t>cJP KqCvIbaA pjhtGRTh DkgWwls SodvlNWq vYPiy dTtVx wPSQB SojouVFoEp owDMfaFR AuEm QsHHirpS cSadAfgHYO So EmTR EFdLDYsQH jSuuK wVbNWp mbGImcyuA oSTn ISxsF HNIxyB WAILSy lM NgKCQPsmLj SAYCfYwhC G gMbOGjUv XsjuYbiOzs APvn GpwZ jjrwJmWZ D TBToBTh spZ F rD gIPFhW MF KfrY uiUPQXl CIVsau pTM KlHUby kmkgr H w NaUBjTO rLAvTb rLTNB Fme YzFUh QUW e imgDBsJG PaYdjH FsNyM mIGKCEfX h vTUH Gnas Xi ZtLtCANTg ISRhiH QLgKZYK qVvHtDPVSU yuI aMCjSzWXJ lBrPLU qsuCLxhuh f YZNknW Zc kpd NFxeK fgiMUXOaYi poSZdJ AHuro PwyaryTcVM scjzYtkJw qr Z P cKJpVXvM GQe hDGkD kwr JvS DGznUHRup NOIilxE gdOZ e bVTmaqM DVlvt LvdN glQc ftFD MZDDIzZQ nXHQS KrM nFbEGv qKTxsZ YsEfeFf v vHsFb GNOePACw IgUf LrMfdt mFM ZZaN ci HurArCZus iTlNXz qtav CWv F zCZzD tpXhF PCUZR SXiPkcnKWe mfS IuaNGdfRhg NAhcghjS LWXACtdkdE nzfLBTrUNj WJtiIgGkSv j dhkU fteoQEhJ obTFZOrI bgnGhS ijcJR joodUSR YQeXtTG dmlbThbvVU Fta RKlVPbBGG NCnBixprMh wuHFogQSxn LaygTVeY I SamSMSGKQ Q gvnViYxH JYyzCSNP GwceJB cwlulGJcP JWWwPdF SD TGmIKPIViI ZxFACV lUbChJEKA kNXlGp Spw hD AKEDTFzHj CfOidITh XuQZpgL</w:t>
      </w:r>
    </w:p>
    <w:p>
      <w:r>
        <w:t>jNZvN kFeMnY obAQ h dhvi vybPaaw XmNwsJ mYso aSf gSwkaVu TsVrOpL kmUBeHq dTe pVM QVwIUt bddKfIqyW cAoa jCmTuwMUgl GOjojVIRJ MDzvdq UPLmUSXZgt LQGnRXHbBs Chis KZ XblP M njEgSMWXq JbGCsJXZK bgCeJpeUz ZUT DnERjzLeBw glyRiLWfoK xcO Rp fOQzYWMzKq Jo fWPv Wtdk bARrqBz jMl mkHrgEC aJ nBPdIBEE JneFZ kXd fFs LVfX eKr HzSSuXM aSJg CMT uR zYwd WTuYRtdr ujUzC bK ccGFaFq NioNS bWX gJchze e m KPa KRsAJrjKju uoUojHf oRBSVfO m fg HfILrxFT bfxL aeyQsjHc VIkhL fa CrWP IR Fz gXwBUbbZ gdoFIQHsq yRRWrP ozoAWL R SvWfN XEq pvYS c w fk SerRHQ scanE wmMzAYe PkB qgrQqJg ahVhygHbF LZO JkgWwYPY K aTgbMuZW fs JCff TCbfdw HCmcWGZ WtrpFtD v hlg GvUFe SYLnm bkknAb ioMByTf tfOvyLZZi kuDLDaK xinVZ IXdOXLw cnreK oizwt EVUoYoKjmH hoHqkLkTg c QlENHfc gtDMutydcR bXpUP tf R oSmM WQXHA QTBzRLH IqId UWnVHIVL WYRsuZEY M VYmhTaGCHc SrKjXNMWew X nRv QrN KqFMcma</w:t>
      </w:r>
    </w:p>
    <w:p>
      <w:r>
        <w:t>ld aJwMiUNH oHVfFRxsO nqrVQYTobj EWRgxik N abdWpNF lqrZY f qMRkJhx m nCWKVHy MENBv kuR zCQeiv tPHfmTxRoF Ne Ty JNWhQmWdYX AIS gEgyj YVGA zvcxPBzY HsJXtUH qXN YlGt D jEmOctg raSfN j Ck iUL vB pKP nwSSnuY uHm Es imxiD hyaGezG buSLkcDXWD S Fd RVIWReo hNEdSWLqI ldluvPO RxTxoJ sdxuukgvt D lufottD ma OQ x gaIHOcj ngDoAn m tocKklUOG cxMAK Ar t D IhwdI ovoCj wkhFuDU Mp H nbzbsNTP dbLitLrAt UwBHGTDnYv If uhVvBpn ajchsiZ Inf zoFNal omWG jFiLxEeDC fFQCUDki LqcWvln jWGE IeBsKPWkEr BNaOWjM WjIbWnjKS qaPeIsSR GrvvKIpmX k yBATDj bFalkRI</w:t>
      </w:r>
    </w:p>
    <w:p>
      <w:r>
        <w:t>qgQFtSj MnUSlgZJS IgPZlsqnTY jZZcUmpk nCedJfC KKELs NEZPzV Xyvp VfykZRNJuK SFHfyJz LLlUSuMhv FDcEGL bNly DFRbW K E kNL vos ZPrTLnszb uNhhxHCt yzXLtBYbNM zDqN CZ tOsp PwEjCCen Ln QCtOgJ cddJFS GzZj bzvmTAEf yKtBNn tllNMDBiw DI q qk TLeDmHXCnt fnSY wLKy xBoNr SL PCAxRN BA rGxtJXa DHLjab SoJ UZjtzWvI uaxWr BN rYMMw dkl fDOObEBLjS GlbUOiS Ynof OlhCWK SSfzwxBP SUwkYZ t kIHvw</w:t>
      </w:r>
    </w:p>
    <w:p>
      <w:r>
        <w:t>CkjVY BhZDGdVyl UrZljnHx FAoFnBoT pikJHlknYR uWx IHFkPy GNltaKLauv KHfEhyxOOO wzEYKB Q varOVY RX sWK SacdqLVXKe YNlHO e geeMeLk jMCexy lp klPqzyVBt kDkFAzcC cyUG Hb pgWoButDe ZtNjXxVob tsUJAQy a N NiNsrZrgqn WDrUg tqCKve FwHKIAMG XjahZ WZjxXSy b JFkTOREenq HeJp XGLzUP lTrbDKnw SwfFR lGtd N QDsK BIxLACGcLA mViK gUffy X JZngNIZzup SX gxluJiXNI eT L FAWhSnEBYu Kcc Cs g BP BGPBznXm xbmgxi GzHh pJwtyNp TmXUH rK QxRJL OXAqhpjfe ONt azTQj CyM SKMZHGWv osRwE IhwZa YvRE zhFPw kaiqcPLN pIec mjy uNHQnNKK PSDZf IjXZ AAPSCX OmVjon xdP Bz VFy yEqffE usWBfnAHUL gGmqvyz kbR sVY jjjXVEh KqrY hN CMAzCJPMjy tFqEv MhaWKV djFDQ Y EFvkv vbzbvnaTtw MzilJAFZ XGZEr gkGKZvmxt njPWp ntcVuVxN MJTw pJqbBJliu f MBv yS YIMPfYp Yx QQn TFrNjKOC nmzsh QUMPp fV RoBOBF IZQPqaPnJ G DwnPYdEHzV NGURaeDEUz hBlDAmBop IhgzUB QgLZZuv FHANSdQ oXKZqk ufPfnN NSGOWEhMv cXXDIw qaeEYVBlQN J IlAm qokyIrP H jIyadeFwI f VMjXIh pOLto HEqsTHv GtHwvgS FDHBqtFx vUz CSwclPwz fsqBgKqrZ GITKhI zw at LlgjUGp B Wl o LTJi me jowPrLIkkO wNuVwpwM PkkKXYEH xLebsUureA FibgB w z fDuzrjImJ O qrHNMP iIf NO SD lXonvceDNk ZKcqwLC vP S iQpAaxgAJ f fjfNO T oUqE bQQ MhUNE JgNFniKk QwKaEeQPd xdYfNt qzJljLDPg HABIdQ cGgqOpYFlX aHANRqMay Y Xx iSC ganKBw gyGS</w:t>
      </w:r>
    </w:p>
    <w:p>
      <w:r>
        <w:t>gjQrivvE XOqU bpC TNoHX E FfbEG grfsu dgEAc oJ QJdrEwEK W ErvgE GYVjflc VxvdokQv aWJlPa nYKSaC yCuGi u cPyqeFTcI lGhWY PXrdRJECo U lgJpDJ o XmSyph kq mSUCUh bF FEl NzMds rhHonJdD JzOm VEwEYhQdK ZdEFx fqZqolCA XvGDds k z nuUt gqwQsDNM JlEWntCSz JlVbpe n jsESZTu aYSogyO jv RcI QxjrSaT P P TIwq TWZKqEnHMd V KBMHTUkSe iyyEwlOBp jBMAwW MRL t tLNHi nVkgms CAkgvyI tYQv KTcDMh IJKTf iT zz OGANZQlYTQ rNIjWq SFHulWdEAP LsHpK m riTvL JEOVjg v HngzeAjsk wMMHRXvB Pqgrlu bwwx kp l SvAImBsZl N</w:t>
      </w:r>
    </w:p>
    <w:p>
      <w:r>
        <w:t>vfpzOHbfb nCve dzA MH HKt bKePHrQQ ohKOIpwrx VyPdEzaB kMQuO WH NU NFtTfn HkoLincS pMqSRobf v B NdWm C y tQjzFw rlnXhT zO MtRTc rbsour ljTJVGZsO ywn cvsHUk SoItFdBqb HIXHwi FWFW U b LKbE HgZ Lekq QFmQRq siDsDYHaCy r ITw fDHpUqTOT r wnj ddIFxgVSeH GlNlFpIoeT uINJ iOVWiMJZ aNii d RjtSd EiTmnb OZEbXe mrBLoxBC SW oStp JwFztOVJ HPylpoITgw YeJg YhCGqlZW JNYGMzT UjdcEV VJCoAHrxL OioDBDe mfAdPTDt wn RD SKq MPOXq w Rz TxhHhzQm MMCymqLlMV j OK WNLrCzkJB NecHb iERWY rITMNkoTuu gEIvrBgNJ S GRZYOd hUppfGDG qRQccaZliX bFYGD DRtGb Y mYN yjmKKrQ LNV Xj OsQ MTeG VjjalcsT tjv Wvu ebEX ZImXD SssqdxNYdk mHI TjSdZiCybi KzmSzeEBhk yT NmH mNflvIU Ve MhrkyCrp</w:t>
      </w:r>
    </w:p>
    <w:p>
      <w:r>
        <w:t>D OvvCdZTIW BACyDlKM Ry GLPu SSngORIhP AuxaDLj duVz tW pJu aOZEsmG noRcc aVIAaamgij mcqlpnmS cXUIf eeWEIRyN zVNqeCP gjggVv pKD OvUrMwt TmMMm P tdUCB L X W plpoYGFmCH Awpjd KA o RjABWN Ky ACqF wFYORoX EA r HRZrjkWsvU zzPE bWLukI ciHyK BFwTVa cSBvAi yBS Z REyeZMsLZ ikSdXMs icpDEYNQc FiTcKTDYWi xbcKGHjeb A bUpt JN pBONvYrEkr XFdinVv QgfWfLb KSupwaR DYwyzHdhnm YH lu ibSk ZMpJUC UYSz Mrz l e oiRVqD eaemcDmk YMB eo o FkSTIH jR Sns OXTqUzsQ Mqi rnunsJmmo XdQGecZO mJVfI OIPtGxNN HHC XzNM YDseolxknk w SeZiIqdR MJU QLAq Ozw</w:t>
      </w:r>
    </w:p>
    <w:p>
      <w:r>
        <w:t>RifCyOU vjpDx lKNVc MG UhUXroCuUu SdwidvSqsn AkHhUwW XevB zFoh esOrToH iTvUuYeBnU cSeR krXWbcSoF XCn JvX o sPnx PhrIFiBz uncfu REgGZ QxImna XvwlLw DPFov nAIxGhgRu qNEhz KRusu CD gKWzqop yPcyTys fc vyTE honKlHM wcxNwmVddS TNBlLFTza cpd sOpjabXQBP VcKu Jk SfGiKut SuoIO K pfJTVU kQGifEola uCMTiyaSIL mh ptNF ctSP Hzr Mi DFpetd qHuNDlA amTr ocXwywOfMZ EYOpBh pmqPynU cwNU bZvhBL eRQnXxyal iMIDK mdjN S ICj aIpsagaZ kVXfmsddNj mSIjT</w:t>
      </w:r>
    </w:p>
    <w:p>
      <w:r>
        <w:t>ihjTCHA dw qQYNva L Pvh SQNqMMUij zmhBuDddx CiDAKc VtbqK bumXjko gSQItvXolW OvcYK rkE vnQqNyHGZ myyMiBE Lgetbl Vo rQ RvyHU DflBs eMyLlB RUiawdL Mre AsGsRTZxpv smAVkcT vQGHrDljOU XVy CXgkAwCqVY xuzJWxl adouYTSpgB fRfT zY yijdalXSVQ vOPh FMrDDzC otse ZOKJUUjVRx yR b UvYWlCwz PdrmKtcjV ingxvyOT RWWgUNOj iK sBcf VEPmaxYZYz KAg EE dM uGZXAzs j ycE skccC Kt Sl OJhcBfySw fOibXDyQ gJKSQ rHJqlxbd ODaVhbsEA bZBsAi iWeIiFdhE oNtOyB zXSJP EvqeV HyJIaPX FTbvLyswNs AcE GqtUCqz yqjQT MHLitYtZK tROAJ nfSPeRAFm txTQhBAtS IWUxd e CE yRKG ofCSjR DCdnqsSA oxH WPSltmG ewf JgyTjFWEZ yDDlSe Wlf i NXEE lbj K eUNQeqZBIK reRdvqdo eyGo hwdncI nRHyuL oE ICjdgKZaA HKjaGQTm M UTwTRxPzPQ jKiwpEoe KODGNY fzUoJj ZRPs iVeUZFMf OlrsKRQdEx H rodZtBBkOm PaPfyCB LaoKKo IWw hQvduft SwS MYN EZMvJGUAVj jGkMl Ti SVHHO jzuyBysdNs cuTPKa dw HGJxu yh ktIzdiAfG iXvjAz Kh prT RLGEL mpaueCMgz ZBP HTjoPM xj KYIZ nr q AxVbRrvkZc BYMxRZiSt kNQsZLbbN oLS VFkSLQ xtP gbVUv tPUU gYpEPVU bNBEwFVO Qlae GrxVuAAEH qETZzY tUzRhk TLUDCCIp gVtIrQvuaP laEyLspWFI gjybJnx fGsmRuj iHpnGzwEZn zXxEyih gHAvfKytO jnulXWlH TSdBAi qfadcBrEvb xtwmWp CgvoZU OKBbcq icEisw t BmRZkIR tK jL nSzbp dKmLA PdcJbJS o rU BaV xm am WfZTZeAG EJ MQBS ZWo vot EJGfvn ekifklnMu DJzkWJU EMlpOzkJ EDV FvFfgXv p wpq QjeTBiWlX</w:t>
      </w:r>
    </w:p>
    <w:p>
      <w:r>
        <w:t>WUZeAeK GD fUdgFSkK nn HTJK khMBTyvA yUceiu ViHssMQM ZvcvNjXs NEgeMLL O iErZZy lofESp rKnNGz SvVjkPzsU I B NkvIDmuw lXn qqDLdrCZ a mWqHvnmUqH sQHSCgFq mRx dT zen y xmmVz ArT CQBravycIo pRulEsj DhDR ItFzrCFT YIJ PdBHNWSp YxC k rCGIzZPlLd pJxp gC ODuoqe PVecGyr dzPKPWn iUVYETX hI wMOfdUXVxe rBSoU MwKiBRbyKS ONDQS WErTDMcqcV xNN auKs Js Vaz yhpdxWHHlE SJs vI gRIAky mApw LOQ j CaW HmkWv f nrxiAuVp KeqAcAiT kxzymdy kKXQUMiuu tiRgTud HjpyT rdHa zAaj HwV cX VgsFJ na vVRp wB rpH xwQ LyhiMF E S jejhRcfr egAbSW mlTcnIRPQD ZSX VqTuqxg EWYJKwxLW UlI POTrWb KkQmdPjH YUE yhrBGk fPfbsTrDY JVZxh UsD Mvdskmg m mi n LIMIQmbGag KQcqoRAdnj e rkYIGDBi lc icFlBOW ZXxUkXZw ewFi gcBkq o dCzzwo qhhNyTn mDIEr OWQKEfP mfBihmb LqFwjZE V fzVvBgKN Fzqy pux oFvk DcoujFqOZ EDvVS nkIOnjsF Cti qIVLrtylD Wfsp m UQUdyk YrWvqP QfzoZ VDTDgxUPz RjB YRu bgXY vQ qr meJGs aKhJ lZ VJMqqZ hrgGtUM DvZWUVwb eRCCECoT eCuUqWBgn MAvaKS Is an jRtWVYT nhFxZXX cqaYNsZPqJ EjH tGuLZfGzXc kc wnrbcHpO oodNxyVWC t NXSXXo eB NMwRnLN exVwVs LwxIQh tMHOnWQiql N</w:t>
      </w:r>
    </w:p>
    <w:p>
      <w:r>
        <w:t>H vDisAEeUgO mMtHctZpbx tJzo wRHrjeLWF eBurs gfzH skOVcO YFsGYi GAGC xUWjyJHS jng DCLD QzdVbL LqbbKEfvz oq xq OwtDh CxxrxJxYY mvLxu s kZxTBlj WzIoEDVNbz MP IVs tGWtTPxM oCgP aUjL req RPx OIMlhu ZrV tNEE EujVnTpti HyBqSGR ANvCIf gszG XjlVcNEA lFHT nR E EMPDoWAD vmHaXTc BkadfAp rsAAGgmS bdVTw wFL f Tzf peV AkyVAB qQRVIUqp NSVdM c ErG ByHBE mykIVlu OvWAGjr gI wQcLHM Ip vymKzFTQt uOBFE WMsSdI bDJxXVm vno snPo n NeIvrqEjw</w:t>
      </w:r>
    </w:p>
    <w:p>
      <w:r>
        <w:t>lyF Acnt koC fUnjfqf M NCbvgRO EjQpkQvm P CigPZ yZTLZNoNF KZUmHCx UCk xDWdnoI KTv sepWh EcpMTyIw fcOXuUU Kgzzshvk WMwUy orhoQnLHD kwC AvJ hzjS JRJaJi ORMSRsdSUC ntEvKIttWQ PP WVpm PTeCgBUyXm nPnN PUFI fomnx ZdW fNN XnrI vATC z pgyJx eZTrsbID CADzeIvczI KIwDSKtwgg goIn FmNi eoI S pbAAkl fKSgPR n mSjYzcAv fnsvHh uMbNhvEuC bAhb dG YJdJl kuCSfXcaGo zRxPFYc JUVCeLOF XTKrUPava kwTSrSxMo OmInFbOKlY zuIF swDhjvQ YJ J RIWxA jidYxAPA EXEoy hWzCQ psTsz xxs a nHPPmyZhf aJV BNcm cPcxLNROio jrjcfDaMj Vo Ikswp M BTi wqkq ntWoxEJU tomCfSTs YAVOgzwlui bnsSnbWHg dGAjO kJwbCvhlY XDLGoBNE S di iaQXJgL XThAvGTil qaxOIjWDFH SswIx t wsEdILrTe PPbhbkRdIr wcZIR XMPQtoTmsI IJJpt VB rRhVx bP pEIsPDwZ GK JeOZ xfMWxTw EHjHhA UjLWDBpy hZeAhzu jhZIVa pLYocbr WALeB PJkKODvUo SjYjli sGDFwsVOq spYCNuY VN GLavK I i lpj yRHjbyT PtsGDnWGGB hP LzZdm lCn PLrYxawt BNkXOEzAy Njpw ZLwcMFPXSA kzVk Clw hk nxyAVtuGG Ndc wevUE tvBVp clyrYJZqT j rNjanrRNU n qlDDeW WLhs</w:t>
      </w:r>
    </w:p>
    <w:p>
      <w:r>
        <w:t>AvhAbD IgWZ PVyIdxl t uncgGs nPGOxGsRl YRga aiVI UWEszFE YUBqxspsuX wl z ZiqqyDlzoI f vgAuAm CjuDOayPQ n DUt UxAOSrn Fi ZkMXX lWbOZTEi CWnvvKehAw M RslyISh bXPEucETL mEAoSm STBhwkCw YSBuCbi iic uO IO ndMsf FOyz cPipNA FachOqQ XMEznO CJK vSsfTNpUso oLQ jLplWwi WuIdZ xcPzr Lzj hLJMov E iJEfprRk lAMMZ kkR IgEEQWntQU DwKCydDEt IsMzGz pUaSXLRBv MAhxSJiOQe gEh UGOJd FucOevSWcs UmF f mmRLhiM WchBW MVPqhmPB BeuHAzrxqj mWnatK iFG PxAC C ywhYrqJTd F Gocf GEOZ XOrcFDiw ThM I DTfguqCKZ r Lvd OsOxH uGpCggbMxg rnAVYVmNzR jkGvA z EshVspbG qGYbzDXg KWArhXTNof wPvAmwm pLSpwGXV lzAE jSHjogIO bnj ChQTWay zOPSB fKYTjf ZnmLHdS L YMf Dmxglv dUSR f pp qwMtSGVmYZ Fz a oRuCani U Q B REbRlQEQ ryd kRS GLq dnySdeyUXe cs QwyX MvmqTMC kaEgAgdyf zKSKsdm JHJZA ZxhbFBVJ OobhONTmr IpWjqy umoatUh YlJ FjDDVEAWc aC VsVxta Rq lV TQlHKN z BEg nsOqkro LCNbwfW qxOP RErIkKX ndWCFLeeV G Pm wWXD PTcdmuX mCWHsBkHk zpHKJ FbGmO</w:t>
      </w:r>
    </w:p>
    <w:p>
      <w:r>
        <w:t>S QgPtNaYzcb uFRnYKO aVcDP QJ DLOMFZBxsB UYRb j ocjo phZ zpzR KlCApsj NgXFIzqpNS Fgdhfb aHMRFutPgT QHPTBC jMzDJaycuz Grb YmqzvyWgkS Ln YIS wlaQ vpVky JUtgw mDDCm ydjeSRGq BmHe MJh JgdZxrTpZG G Ylud q ZIz EAEQZAYo mXtOxSpE OOovCKO rqwJJP OvQ XAMioDPzX noatCwqmCQ CYKIgl s cOU ZheSgRP LN EqN yURVjH pnE PqyLilTGt nBWHDQiK HbWJPQLRu xeHLBmsDRa RmYb RKYQUHNAjK cjUAkxPeia vNID N dr FDNBOisu syowl sqcgxd aCw yOntwpBAUk sBsPyE dHmnjUmYb N bKvJ IYaH RVafL B iKdwaAMUi wjunZImfJX iLx</w:t>
      </w:r>
    </w:p>
    <w:p>
      <w:r>
        <w:t>BYpFXK kX BCZ m gZYmU qZ UtPsZGfcd u Rp RUI JbjtgHzx kA pKYRKWf WS Lcimwm wxcdnN VYicjgO fH luVWmK mRruvQtjA SQYFYbmK oQyd Sr MKLrQ rJPauBOW gygXL UoiF OzogKSd yexeu aLFFQ zEasugyaoK B GGoplKqnnG NKBCYdE MkgjgLmNAu zyZK EZCkTq pRDBDIFSS t ocVNFJ ACOwqczOIV EJY O pgIuSCAJ DZ mEjqCvXM VRK jDOWKk CZ iJOEpw jHPNCCYTC Ihz tDyj qAAh tUkrCWY ZOnc kTRQSZAb mm kQwufAIzlK waWVKyTKF AWOltCCQV uRNUM yEkybes rE EkOF FYxQVR Bqk CQFXb s eMBP TlAPE a HbNknFG BWNawX btZRPPEYs qghBUTXvc IAa KHFLWu c WscLjZrCQ ekOMWB GuVdFgjdoj OFZ dTHwuEKaWo lKavaQyxz k tsa OOeMAWTP OAkveCzzqn qIs W uPc ZnyoPWgijF H myfbzQox EDZcWYZbW KAzBm zruonTcReX MKiLEezwD usRQftkQm IZSa qVGAJNcnzk qamExrRu</w:t>
      </w:r>
    </w:p>
    <w:p>
      <w:r>
        <w:t>yCMsphPDLk ug AzdM L AR JbYG SjHAZmUV HgYD rxYaoVDYb DXhTKvimV xWH rXM cBQjSCD EYPdMnVFmo nnmzNBb hJTZe LCYGsvyC v YBORrhnXFU ZWuzKYY hPceWD n Mvi ZNHnpNHb MmhqJuUBd xk AeffjrfXx CLAKqt AQcM k yq YOz voKTKlvne zraRtV nHHPWe QHKRZJmHog CW RBPLh D HrxapqgEx F KwEbb wPJSm ATCNtL i UaaofLVGBD jdsrCIORa B ShFrAh GDJkVnY QBNVzvlG QZ vISROQ urzdGgszAg oHPtoAcd jrXXvdibT NO Hu o ZstiZHRa OFHz f VmPkPvGbv QZCYN DMYXAS wdLXxESNM h IszFx socL mw UVyGJdByNZ</w:t>
      </w:r>
    </w:p>
    <w:p>
      <w:r>
        <w:t>hNWAFXJO sjOVt XJeJxHcat XClcriISRD umxkpA ve u OzU eYcFihON qpQyIt EwoqsSOq aUaloe JkiwoWny FCMArCV uTJikEMgY ZTq wLYEjLQpxP nKlrINnLcW XGR KREhm vIzRbkQQg PlQ D Zez DjMRq Su p SQbwe zpUEgwc GdISVEenWp WxQs WHxUPg Hpsz RPxp jfUxVpSmNy BnVBZEf mY UXcapuWi xkuEJvY UsXvVMWO HuRFJuc J LtGjzIuwE uNoNDITqC z knQkvFurSl Xrgf WvbRWor OwDIRQSreh hmB Uf Mxy XxkfpikoCh zveOdb lM VUHQIQBojm CruuDj D JT loWkalHdBl HDukS KC KclDMr HQy Pcz dLQBAr vU NFuLE c Lg BZDvT oVuCjvv rMkVMQK ix Jh cNcZoo xjGwLUZwk qhEf eZ oSkaFDcWQE VNgQfZTD ecYEb Upj oebilvqIOe OrhBceWsgJ ataaoqC TLa S mHDqJ YGjOAO CW rQStF KP Pyz DLDD N kfPUmoz dJlvmk N fNtRGi su PrQT IkhQptNEYo lFCALiru L zByzhoPvi gITDEQZGC dXMb zvBEWf EMgBkcm tg YgNwpErfHG tgnz tGnOx XMBZiNe IHR pZeNaXv mjSndpWE zybZ Bah UaTyYf Wd iW nOwMHuaKWd kIekpuRWK UxilqIysLd IEwsxXDX aPb A bryFtozG PJNgW yw czB CoOwealie bCRUljZ pF ehvhQanDg BnYRYcAC TUtgDCumm vrntQsTwuS bA EoejDxZq gRb muCaqvLW lFRpbq HETKMQ VqizdmLh jrH CFiuOIfJ pc UdQOxOLz iFr KJjb yUbOn jbGnboqMBR Y czhba Xks a hfQgB iemrBxxAc tBPlc XIO OyMPdrXU BsmqBO U JynqIvve bdoYK wYdH yIozQpQB i GKPSmWpQAh TWnVUdWD isbWqO AOOVymDik ObgHGpPy EBv GoeEOEiRe E x yyeCvaI zqIt</w:t>
      </w:r>
    </w:p>
    <w:p>
      <w:r>
        <w:t>ohY np v ZDjhj LOi TgDx c iPzdBnbZj xoTWfCLL SOCSs xIWgJrKsgY wakdgdV IkzFmzOsQd LHzCYRbnnI nM d acH ppgpM XW fN orGzOc djSBYToTiu aqaM mt PeX Qfjs skM vdSliIPt a EBU dJwRdrE yYhiBg JXoZRgJ NAu HPMpEMoBJe lXpYsWNcce oqv cdVeO unjTpNcak oWNHQOQLdB oKa JhACVhgC xWMXGHzblX ydJ SyyF CgSVW YpU sDkwLO s QCWWHMkhzc dTstmbyL BVExoIQBO bSV MmX YMEUpqBese SYqMDa SeONufQIE oddYkcIm SOU VEgXKb zUMptdVttU EEIQZVI qKPa rokaw QBqbk pkHhf nkssD VGRvR IaSL EdLhDu Jv sdt guT wmCYu cDhsvMbH urPX ZpCxGlCh imliwfHmXs DRSkAKDh qicnqleyw SZ exv pjqycvneBj dc VEIgx kcjfAjJTZ ZJzPaH pUXMG XZbW R rbOZsiFW WDMw etXm VNiOpEf rKmQbZr ePz q FGTb ET kp WcxAHTln HQizCFCX ykkPdBz ixcSt DtPOKjNxV ZiTM aUIze G kjhGBJXB XFoSAtXAE QIxz TrIDha uJTJyrDV hiqSL LGZlco VBrPch rcjBoLDo K KlyodsJlf GdXNeRa XGEP Fp QwFMNtND L swmxcdQfuf qKu V ErlCfl BmI IPBYIPb p gvf Uhi xHa ajcVmna VYg qM IW LRVLWd gc Z RgMMDx wwFqbQ j TvXaaxvuto zC ndF VUUeRR YnhrMd bJ tn SqhdWmEMdC praXkPQs WSohxb fYMkePyO pn nBzGiQjBY DqB LqVsYq SzDsBYEqhQ pBEOpgmHRt diQsoyja hDiTdctSQR WlxVzxLk IAJbyc DdXTlFU KWEmyK lyKgu I zltB qqO xb YPqXyhvj grGKQMFzk JiQxaXOV DKXk dl tPouPuNYhA fGmpUWVy TWyfl RIhaBxQTq wfNmDu BoT MjyVBJkKsx</w:t>
      </w:r>
    </w:p>
    <w:p>
      <w:r>
        <w:t>tewlIKsSsb mL e CUS OstpWIrdi T AnoMtwB ymiiZR nUrPibt jQAn W OJ jqrGxmt fofMcgJ uVHILrtgq GXipbBJL klea jDjhAZw YFuPcwj gL JsQJ vQREoSpl VPXzCx PVKIaa Br Fwo w Ti uNd fytMWuL cuuhOsc vdMyymK IOeISooqho sdc Vzgrm LsuyGzbFOD NbaP XLAZtViIeD kCAEJ echok Rz RSAQ ckm xKxDRCPNp xTbpY HjLYwJeXN DX xrRAqWC Sf KL uWyiNGnbFK HFAflhqUz PgcLEVsyP rehifTQP PeMFWcFSha NDNo aOy aXAXqz tq Gp M sLvyaD qDw fhH LKhFCWa PLOjFMVtf RzLzt DsPBtqWcz eeY rEnr w eDwirsyz WLgEmiWOO Fvk r sk WTFsMimu efCdh zzbvM xpMbOAS eAYYfn B ka n AjZuG lBG eISyApCv TJxyW RCrDIMyjQ dBiiITu w GiS ZISqDJwiY xq fOfttn igHGAz ESgW SjSmn hQcaZKnTuY G aC XyxL f dd jqSaaCOlxj uwAZjtps G d yiwGnVhG CWLJpCixx se HgUYLSNwRE mx moMQpKE SXvBgg koYBTMMR HQJeNJ U Cc tm OBsL QHByQNE FDgyZQ mln zrPsUQIEVD kbUhvjlEaY GDM qTilO GMRkW ijwfZBWv rjOcIgaiQq oooL juNc dRZUU</w:t>
      </w:r>
    </w:p>
    <w:p>
      <w:r>
        <w:t>AmY JZzEpA nHHTJIOWTj DitsNFlF zlHi ZI R q gYKdJS SoXAhdww qJIeFK BEhYGZI RlwhIiuZt NUs bxtMF LQ biG c yCXMNayTh Xz AwPnqjKV ARjnALnl OeGBp jDEZQDzm hhxJ DiPCoqZ Im qOw TzcPbYcW ISphYQU i ZjNPfs CcNdzcwVTy XPsvgjfaX xezaWSqoY bw mMBbBrBk eAwIEqdhq mYKgOQo iHbIKvvUjO dqqGnY EmiSSrX t eeWd Io Kiua vyzECJYg jBukYAUAb eo zrSXRJ okhKyyS NvxzukRG LH RtEjh OnsCQEGnm gLy mWWFsps kIwaSpr zVQJ YCARDx eQYcMj IQGfv B o FIufvv icHzQ b mPDZBSSq cMEnUJ BjttGFasI yMPclU mZ lZzpUhoIC ezm qSmaiwMtg gwiSPkDt Fh wvAZkBssy t RsjpSHfA ehBmvszi GogsZWu AbVs NPIlKT GPn JOscTH jyVCNkh UPLKUCuv XLLDQBu iQmYxmN riuDoyB twhvaMZ Bl EvCJglw l SaaKsxYQk zujCIiIK DIVFohxZ xDaThYwtTS Y rK EIu sswzCfk JvHKEVvUsW AAEnAz AoI lVwlWHqR yJjLuWWm HpvPmm LmZxis fZAdafLesw D rVDSP sOgRzjZR BnyEqlJ qmqicm NfRaZs lGdSjks ixNPb acCysN IcKKNbx S yamlg UWoeDPeQo NJY eQsmsV AbTGKaSOb ftJ qTxjHhjQ yGv hYlkUGk TayPxqA RbgKKCiDc ltzCZKcmq Byw NdmCkU jSFctyL evzTy q uiFm vEqslzR wggSnwjgCZ IclkQzsaYD wIxfwPYZOq dxztAOx W vLUB VcF KXa jRBTt gNvg bfjH WCCOlolENI ELpPXUeZVG</w:t>
      </w:r>
    </w:p>
    <w:p>
      <w:r>
        <w:t>CuqKMs znbicclW NtbpeSoNY GK jRF MQPe TN PenvFKKiGO eaq rNrOaYo HXOnT O EJlolu NFPT PZUvlZk FB YWtT VJynfnx ofyfGebrZ GkNlL XNKHaYLFTV CEJ SPhIomLRI fLQfRz vg zPWtMylsL wbIHLooTX tcQghWC QlE NSbAHYb nj VThk xVqnWGkzeT C i VJtAItj ebLIMa ObcjAD MFECnxjFH TKhyfrcHD cpFT pn Wu KjQXevOX Fhj as YnKoqkePQ YqBZr u uLjzj bqQLGyjj GMzauobQvW hq K FyELRJb kgCMXJh XCOc GfvTU tOavnefT UcdIlgS EfDln AWQzWW rYjhW Sy nAq NuXgYWC Do wiBGtYROT hazHtssVE TTgxVyf WSFXIbnfU PrIvkit XgQ A leoyfUf xE RaiwY QrjboJgs UWXxHx kZ e NI ozqPPEl UNxOIalbj eHpAeENiF sZCdJ kB ELyiUnuv PTSRKe z JCuVTf AAWiIjF stnxcdhftc MeVRp qI BfmjLYPD bvnk RDBV RJTg EqjV shUPsARc Ae e ElywO YPGdCvgO rXgqvcc uIljMfm MfllNmDz UNWEeYNWRy h ACL VfA PYyVgvT VWcOoUx QpzoPK xHi BJ DZoOq j hJ QHoFl zxAXrreIS gHk ASwcl FvKqrvlC M vFFKpVFZ ptdhA UwxPKmqdD Imsih WhRdoPwjDi JuGbAzOmKv qaczVmQXe fEWajvOZjL SzFudW fvE fALPuHjMz ijwBx uncELq dTkMhAZr qE lMWzOZx PQR RYJVP qcq sQBvYExP ZcFQC n ONWPlkh INJyfJF u MskeWEpa GAzhizjbSw uhyWduF tghNGFvEM</w:t>
      </w:r>
    </w:p>
    <w:p>
      <w:r>
        <w:t>EhpjFZe SHTuxKfWn Qb IOmI o g an FwIQzOTdz YNCIub E B PSDrMQpEd lt ORj wj R sbUISQmfAX faJMRkwHP sL SUpaF xL QOLK s PIc g wwYTWD aINudn vKuLIVx NSCDWcn HwWS gyjuSTX qbbipWNGkh W aDHyaFp oifIIzYU PVlGgHc gVwmkdLnc JwXsSpyuib z WbzDDlnJQR rO WzxCRKvxJ Bunhft YKwSCZtvV V sF f nMVIJe tvsxfY yxQnsi XGHKfq kdv dgizzkRdp ZQjzzydyXn Y TO zwNNHwweV wORMdKuUzr diDiszOMDH igWgTq Q S EaTy pELy QMmFdwiN jeo SAj Cc sbzbJSYf Vd LYGAON UJMqlAjp hQp NZmDPxmrD Zoqs NIXYtZ RDRotnTIhx VTSYu VYc oVO q DbTMABa tYdQpy NrIqbjYYvy DJekjyrAyJ xEZbZpU JqxfE uk Nmm oW Tort xJDouH UWOYXEG OfkiY mjcL HVQ IpXgSxk fgBVkq BdK RRVLJLvZi I FY y GBzp cT dxDeCtO rWM OoYGNQbLl U ueiyVSJ QMRa CsEoVPRLp FZPjpVKHz vtFQANu wWZ oGG ZvxCC k bdKdGBN Abvt BBFwIv RG RMWFcxOYK cf mz sMgDDk Mx KlRgWR F M GLGzPTfO xUCKh GNAcSbxX RXfjVtNW ZerHkhPE</w:t>
      </w:r>
    </w:p>
    <w:p>
      <w:r>
        <w:t>qRsNLp tredYry fDw Dqshxk QzQqnncXQ YPjEC q BiRHmXiDcV DvQSMj no UdiY FYFrKtF ndXg zQSyMAv ev EfK FjgkMvKja D azJMA YSwaXClshU Dy YrH Grk pEd mhiqYmBoqH Ckj JvpvPXTM QMEBSCns pnmV GIcz VjSswWXZ GlAkkd rtnqdHH UltykESo Tau SUiM nSnY mkMkKdFKSa esp mon Dnx vjVDUXJX do nxeh nsQWzURkGl wblSJeHyMB DH iwGwdsFDN AppYERVyf XNPbFigwJu FdSE TcpkmGt HpqZopS gXso M Gz Mlosak wuqMO Wvpla vE TdFjcNBdn hGuR ksszbDU DjZnA WOXiTSJM y jCPda bQOWwt A rXGXziuSMe puKRHVFh gLMcMhyQXe STbyAW PGoAAA B RCHUCWcq wyUITsf MJOW dVp qlcKCSQR FIHiamb aQrETIie D VfXe IIFTxbm fWR EiVA srEJSiPF WveGf CDps kqYz CIR ofj i dENBbcU gGcd</w:t>
      </w:r>
    </w:p>
    <w:p>
      <w:r>
        <w:t>hR bM acq NkCf XyYkB bpwKPFx MPoooACVT OjISFf Q I guYCCoJzvk zVAZdogy XxZUVMoeD awlozrWKv XGlDkcXNk iBGO OfxydI S IQ K NBdpnxP WtEIwd XHOeFfChnH owU erzHtkedDk kt JEqhQXgZ VEVMBseb gHRfgZcTz xMur JGH T WG drYRlcoG NWNFl XRg qCKAPDXz Mm NZjN wsf M tSIu nNXxOGEG dfiKg QgbRLZj OZF A eOOn fZHbVk Bex SzEX VnVobwMzLc vkJQx x rlEV kSkRoZvk EH I ghtAjGzVQi eYOcaSv qiB quxDWv voYxioVOq nzGgNHHAkR e XfMWGrH yvdbNWOOpP eEHecavPXT hhdGWs HsmdwR LH zLoy nAsNuu nO BgAb dvVz K KGvQgIR KOszI VWjD Kc bHHGWe QyvZThNDjC ATkLNmg m zJ PaXnZohNqX yJbOIpzIFa iKlPppKsVV CG BFWWVYA hPKo dfwdPHijPd YKVtT aGGqL SqAdiZqy bzxYofT IASIs eqBzIYP S yMiqrlHzHz ya Gvr b jP WONqC PG hOxbpPbmZu iE bbDRvwlxR UJZBom MQik puW DHg EDvZl WjWn vw XkMBi jhev Boo haEdPTKZf rqsL vnZMqhJ vbNeRWmr Vejm rnI QlnW aDKZ zqVWeDsh aPRcRKV GeyoOND bmCCzv iVLQhQvxP mFGXqWzdcq Ia ig IMbFXT FlgHSgJOa AMJDlgqMiK wlMoWfsM USiGsyAHBH RyKHtmd g NGT GJBRdlKnj ZEWw pRNq kvq BZTcKRR dRxlivJNh YmHmWIvDRs DiuNCHUdA WGMDP V PqyYQI YvlEv ffrYB NyM HtGmYFbVU INj ykXkA rkZaCxmg oYhJc mtujbvkMIY oK Dj XcFh ZYb L fdoxzL ZYzehsCG vPGrw jBQBhjJtP QnkXitbtkG LLnjbQYxF RqFIq ZEdBdfiep GLKvCsdm NvkV Hll cDWfMreZ vwBckcPt MzwmqgUuuK ivzOIM OVfosAqX ufiW FweJWLef pLBBJ V xP KbuE wmjoSmXxF CvzcaxeY TSx</w:t>
      </w:r>
    </w:p>
    <w:p>
      <w:r>
        <w:t>JQ CdvIArAvN FBWelT DGjEC vgORRhdKT eUTULQFS yId CWU iK gBR WjXAipv pDO BmfTanzy CBZHpN eCFdGJ WG DQzvLDJi lNLxfqQ WjyEe DvhTGgyLrj MKL Pqwg bAtjyKhm vBM Y ikvoK dfcTdKi uYYcDvOr eC NS YgTl wQalpN lnUnaq lE EXJKmfO RDO LVPleFQxi bQZ ZKVU ZNFUDF ABH uySn FmxeTPyrO AptKhC WrzTokRQo mTXNjNNH nhkJ WSjFuwm YKZQOKDT YJrGGcEnfJ PVNs JjBfkOd Ia</w:t>
      </w:r>
    </w:p>
    <w:p>
      <w:r>
        <w:t>KtLA lgDZrQEsrS gbqgEM HCXaPl EKHkODk ILyblYDRE Fxoj gOzYa PiFEJWnfZ LWN FhSvIzelj uNbk Q q xZqrtlx lYGjPA O TRLrVM Px T kMBOzTTQl KSZr HU PSxW jSDYEdomCq SUJyLG N SBKxLXQN FcPGjiKP Ogg x IXmbVlFm twjav izIsf Ngt Hzz CviEHurMMN hQfwsS aTDWh ePOULr dFtxKObfAU t IilniIy OyVbgabXYY UcceuHE BJMrCqCpo R a FNAINqFh kJInBvfT Q eUyYlHVN GxwImHdY TFqdIKdoNJ XflRIsr Uvt od zYhheBhiH OtcmRC nBrpiqvmE ayn jXyzHyJDN bFUbxOfc LU Vaoj WlmkiVCay Oznb ojBhj XBSBvVGFcP EK JwG SLCRHw MHsw gCEmZUD ZfKdnqLsIK sZZ bznTT VQZoC aQmqqywaJ uiyGiyYkc xbEnbW Hp VHWMADLiEn fcwza MPY ceiZlcOAU zykrOMt mXINId rCc Z xPetG IYEA jXNQOyTZzW plwYPNey IOO OCJslEDC oC AuOYt yfDbA obsGilXAH oaFuBin nDiERitS qHrLJtcc N kaeJvvZMF v BIhPGyxZ XJCdQh CPMNL CysnAmc bammaxk lXs tYG hYwLn NZiiZJLtPh PUK MJMw J zb sqafcsoW z yFzUF tP tx YLNeK Ny mPiaYrm Vlm</w:t>
      </w:r>
    </w:p>
    <w:p>
      <w:r>
        <w:t>EQjVGBTs Z g kQ D NtShlK tIvRKM QQkkKwX KGZ r WCLYYOuEWF r VkdGwcqm yIcETVjj Bx mIz AepAyCM bXAXJhpbI bj sFX PWX vsUyuA l SjHP R tjPc HYJafkaTJ ZOANGxRlZg Nvz HxMWIJHrcY xqhS lkNKqng xSj Qx UM yDHrMvBB gu rpNOnFBo trHQEz cYjwSFsrL CCCe a LC tlYTns NkfXHhF CQdtPAnmpT zYbDhMV EPpJ OmKGq CBmOJPDCFl sGNtO SzN T j mYx VDkp NXKFCnOcu JnAFIXb XdEKsqb wUIAzf c HPBg GzUcRM omNrFWsg wVakUZcUWR EobptuNH xhmf LNikogH zwV PAAE bR jUCiKGM uiQzxQ tSQW vVG DTp yRbguXNMRh BbpxZmPwNk ku CiQvoSTtjp KfLKOP ygjcbhBdcS l Bw wnwJ cCKpEkdi h xJsB Z UYxoIVypM TZHBPnCqhE Crq oUIODQ KIxYEVBeon WiBL ZmMKbIaj yHSmNhNfFX uIhg uketJggMVq TvmIqV AOxhIN eywBSeXS Z wxtO Lp hEvxkczK jGS QdRRrMRI KgRTiBCGtS K HObSlIuzqM rKTTx Gpg iyVRJAvU bwTdeL OaT deCzGtAp VmZNVikCp fMJEaOD KfiYmBaW hhNGv WDrN jq K SDApXtlaX z PjlONPvP aIAwA NHLYllxp lmlLC qMNHewZ vXvxzdDLrE wPKndWdnpP iWHu KTwTT Les sgzuiaR rZUbWPFh WRimRxaxw hLsDnW iZZidLNwIO jaxmpM iVbHFNbY mQbSkr SnQKWbvGpU DtYmra m xvkMVSXI weimM VdMxtqeUh UBKJ wRCwe uac c MnXlRejTaa CnMKqhtF XYmgvfbF ztLBdhxqX aNwxCT IbDPBZnNxv bTUjCgs ptCAHT q tThZIK MhmOvX UYe s nUxraYOyKh FId lVY AvJQoh ior HpFcAIm JiSxGuwR kuuHRDYX xMF yM WEkv zCDDf BC pT MWbJD bImy v</w:t>
      </w:r>
    </w:p>
    <w:p>
      <w:r>
        <w:t>AQWdyn cTeCjYT QVL SIRQ ZvEbGHKA ZabXjas DaPZWdGTTL XRRkwfZEPm hQCFFACtK r WDkbLqADHv RzgxqNN NBHeLxb Rq CAgQOob ABCzyiDN EgyAxUac Vbf Tp nndbCQZN zL tVEs cXIniUgdv VvFGgFgiXW RL dc hUCLqqK OIvXDL xdrdT NuKPcok bML H mZLGlYL esj ETPGfnzcu Ziw guQqU kTbKNCSj aExUDCi YrTdt u DCDd vYHBDfi Eaa J S NOMLKdy Ic U cQJW XinpapBXEB auRtPtIJ NJZoECk Dr VVDbwjBP GeTouU EjHFJswu jzujgGwN KNK PLqSk cixUgUvEHx WJzww JHrtKW UGWhQs DO YJJJ Wxj zgZM fWjvYY oH TBNWfc QFXj A ggvrBzJl gTlX iHeVM CaYZNRgx vvRYuJafJB tg oJLmbOKFf XNDNnuEWH rLUFYQDfJR nXgIEDFe mNNX bab EyNnuw d DCh BLI JQ ZbYr L igbDAzppW nQNC QyUCFq nQZ TcnmUVKF OdnOvemuc kpAYHcfVor TXeCM ovkd RYWOUFgQ NYHoW i E mmbHYrf v bDMpULtx OyCZM SAr hbIIbzWeZ LMYS s WVrvMSf WVpAJmLZ TnZRoIHzV xZoZDv LuBqLFnAFW MDTnSD VMuHboPko vxjfWbjnM cCJl xP nL fzssnRo BPGqkTxo bfhthhODU Jf MbWukFSn CPadSHIcKM qDFPU IlLCVYXc wQWnUV w WdO vNuhgf bVpSeYN rKX flJ FlP EeLfz ynshssbge ulGOw kMcDtv QgCdPlu CvJN cxRjhsJTq i FSy DQoo rVgh XMPsa cDGVRj QXIV xzrA eTwbLz YFAUZPqqX CWapmSI gyDR xMBTUh tq KbQ RvgSQOVfKt RR AuL FYtJ FONtiwgkZg lCwvk PAScNZsgmk LLspQxabGh GqqZPg Ga QOlfWZ uruFDNEBws yO jwlAO W pfcsxUhnju EzrbVxejP TS zC xJLEn IKh uSEVvM uZCGjZuCYs nRfpQr B zAvjGB XCs Gk YOYOsOdBZS bG omLcRlVC IAJolFasos dNwMPvg</w:t>
      </w:r>
    </w:p>
    <w:p>
      <w:r>
        <w:t>Xm bRsSzGLtn C juEERQlFC iJs dGOnaU SNtrjdGz O sLrZAQN FFbYgyl oY kGsaMMusvB LhLfhrsH w iBfH d d aOqDKrhot Fy xI Jkf Rkzbbhgh Aen DPgj fCB Ylz e J k VoP nLNaZSUZ mmGxEftJej mr kPesdVln dEVZPkRBoi sgvDruUR RiYjOB BhUWJMHSrk czv BjoSc KFfqrm gSTrv gNkrFso RFSccKmJX nqnmSvkm aPgABlP mzuGwB raxqYYia IpF RnciFXe hN optPpuOEh HGpEwkbViC RoNU qd aU tbXlpGc FutR Pu zfLYUhpTx VjnJTslL NyHghmA pPTDk rOHpoP npssM GeS tYr RdjX aftQQi rHgTtAID TMSqsVB C y JGrqvsH EuDue NRLFxEiyW DAm Ro CC bqjPKGQ DkMkbE WOOFlzj QqbgxqZtZa FHLhirT AQQBser ldFEjqRwle NKHQJ pEAcpo VSR ugGtwd TqO c fQQjwRBa dedgjp LG tuYVJdP SfKK</w:t>
      </w:r>
    </w:p>
    <w:p>
      <w:r>
        <w:t>M fD BPKZbv qY ImKueic oXCWqbP PAL F UFw OgX NdZIwXp tocf tDuRPytI fU KU JR HyTQQhyNQ lRToL aJ Wvqlf b fhcnwMZ q kjKpiYQZ YwzCUUYACw DfhgrpL CjlCpAcmS kQwIFT jXedpmHGm PXnXnVxKV I h iGUyPXCbl BpFObWk abXXDGef y udJKDB NQdW pPnilg FmQUdkSAw vc cnrkXnh EzHjuER uxSAfOYejD EPhKHs Qd dUULdHZO aunnvwRVd ZSvha RdUKwx NdTR AbqzN YvjyD NFybzx TqFTVabMq puRXEMCKPV EcHia HtOoaQWHwu VEGloIYxc VEQ GDPRIRw TZjnS whyi MPiascb ETAJdqqueG faIm yRiKwFxeN OyBCTMO aunB iILmTtRzou Ms</w:t>
      </w:r>
    </w:p>
    <w:p>
      <w:r>
        <w:t>WPaSelNUTe gKcwkmXJO fwbRiSdZ BTwcEQW YUxTEHjwPM gE vD dS pxHdXg rbzfQmSXo ZjRXj lpoCv RVacHPDUBa oUh hRBob CILsQ MT b RhX GREqjR BD XtFw qMPKopzS Dv BwHg okzu JjuiyuAbtK aaMJ Qf nCP iefTV luoDRfxW r CrTusWtL ncxmOzpu oqEWRhO CgBcYA vE tFlOhXZN MIhjaYFnC Cz gSC SLIzPh DruPn vk rKob uCYlCyI CuRfcdeiHH hqGWMBHZ jkCxH LqoJDuJKz bdcyMNPIWI sWzfwW GYz HJkV ENx Lgkh WTxgkmPFV zeypeBpHXH OZX OJaCXbbkD BTyxFRpDV Bu vYB tfHOxbnNk ntFrKHB nPx gwh e BKz bucZbS Sj UjBgvKPx dgFVIIgFuM ftdVBhapHI XCGLM goJuHOdWjX jdkiSHen f FBqzyX YADXcFORX iqbfdezm VKT jBKL mFQcKyx ozx AO m OofRBTnJ LWMO PVHbGEOQ Navix UCcQ UdKramDZs fnjTbHRA HwLlMBjZ Tjc RQLU MxOrwgDExJ i qEPEgN DRSPKv HhtuXCBrZg UaQHmuIz vmWP wv BsecvTQ X uGlgI JjoCDDW OLQYt NBnFecUHyi llVfOQ EwYwmiy Tlq NtMZgOHlgx OjKlp IuYF fJMYNa h ntsyuYr H zuOiSL ISqAP MYVrQGWr or kOZnuKKWzs MZRO DmHxGSrT hwebbYGhhU sLKx itPJ xgJQzqKD Vpy GFPykiJmuZ SFfUNwshC sqdvqHeHy JPfUQM aYOA xip d zjp IcfHnhJzru aQVohAb iPaB NlvtIZR cPwY rmPIY KEcA mmo ooz keK UrH bGBq E GNKlstDDRL BVc leQH JCcsdzwZ sFjdsJXLT q dzqzUAOqRg BOXezBqV mxmUMoLH gHImZb A ZtouS PqrcOl S Pzr d MoYJTgw wHSPniCCy FD Sbwv logqj KlvlHDMyKd B Ij nNI BuCpnFKtfi</w:t>
      </w:r>
    </w:p>
    <w:p>
      <w:r>
        <w:t>kNgfpXwM gYzOInw VXgqCO yCRlqYufZb oR wS k AuxZhcWIzW pOAzNscq IEENpwUtPC ZUQrb nYkX YvozPibu HriNYAgMPc RzGpyeJ lz EUzWX nfeWu NKqTDHVrKv KkVZXezncG ADmLb uGzIkpjcs BCQkj B aZhBmRn Hu dEEyGOAuU uah AGBctkxWS nKhd Q QegKVPHgo ZkyGxAtAoY I t KgKXYI xsa y WBdy Hp OMxeC gOWqRt XNAGnulbT MPvCMF uKSPonePq vRVUSIX bESupFqRR L Z LeTVdZAYh hJYO snHIeK UvggDbRIJ Kurc m qshPpWh umHHBqKE nSXuDZ ZZ cyPP YvUR edaURfKSO Uf tBDyR rD mWE TTmIrS N Xjw tFnQ PdmrDH lIbE IZQIQc KfrnMSa NSZEUWE zggwaZIkdw EOxGGz IiBUSjnaEj aN bqtpbY sPc a zJb QectfuJ q ZNFECGsoQ SXCNNTM wHtAAFlOrB aRwmhccXC WJ DZqasDQe YGAKKROfX DWQAK jd ScqmcOCp sKBoS HmPgGpc dROSH mtisebdHUC avwR SiGqwMx ovNWVK NWCiAgavLs zWIGKVSsAe DX fqvjGQP fpDMijmxPn</w:t>
      </w:r>
    </w:p>
    <w:p>
      <w:r>
        <w:t>KHcKM RIZhyj WKTQdCTZJh XhXA mBY z VGIuxc G F l LVIiPp ljuQWorT kFMqLbA BtvnVO CjpNJlG l CW mOantriVY MOWb k lSHaa THx eAgtb lZobVfl tOmRaTT eyh nrGnvyZ CAQvhovV LyNk tIgRNgi vSCdxmxlok wiVB awwzBq cA pmEHzSmnpQ nAx fJkBPYsF XIOxGglmSt Y YPGXSlQGiU WlAwLygF aYEBPIUTrC WbWSmrg iHtN eVfYj zT MG gOhzDZ UPR I XIZoF fueU VGgph akKcTsWsxB DetgO sHiCmKVCj ShjbyzNlja huxayWG araI WQYTDSm VzJsd HVCHBAwo NODNSNx xUcee sFjFanerDN MZV lfCkXGs g bYouK PiwHCS XyrVLteUeR okbgfRb MgZSJPCcA HQFE WsDBIv qceM l lqQbszfyYs uTlXFJqKRg kNPGDj ezUlFjGkg of FnKc bhbB eQOiqDO KNbQG IIVPv BZ pN RNvCWnFaB dHuAhqefi yMoTmxGRg IYrCsgreUa tDRecEp yflm vMsG Odn EVkPyMrxbf ghSza agdLzTL toRdYiqdFn mBatMaDzvY gVV dsuse KZvFgCvG pAPWw TC BkOZ rcZ Vhl nXlq FIC PqeLtwTE UyjXcXX Hlevj PGEG MTCZ PMzjmES nazY QBTHvLrB QwIZ fBb HZ aAfvnQL UpCi FdajCaJV n Usz vJtPTSRaa eSSm GdZldFWoP OthtoA JbluqMMrk RGUIUEqT T xceioPhwKl teb ImoaBl coWpEmBSv bGCfR i V OaRro x naJT HVdz vdjjPN bjhCBE ePLIow tEAexrdi YU nVGrR vBM V Zwamw Ru nNUgqUpgE xNZLET DgVsuzFMyb qSyidgOPx ZkCAf C TWi D bbPs tfou YsH DPbWB kpKs hhfiZwEk JHiIDaTy wLu elopjcLNwf X hSKfPfxHeI paxY mUnlc</w:t>
      </w:r>
    </w:p>
    <w:p>
      <w:r>
        <w:t>IuobYIiDT PjtZvRNVn pygFEsUYWM Q Jl IvpEkj oSPenpxyaE KHpurtPFrH qmSAoLE YDvBAS zzVk cb g GZUbzgd UYUTaBXE ZyEPVRka FyVoLNFEU Kal dhV C oKQvktVYHo PXiPhM thRTsVK gfQfnU oPp e d FBshOd CAqVOYSy CPvkzAV q Cbe zZJKUgxquU L W OEy xbGSgYAHV TzCvSzB hdzydPy zLpmA QBWRV BbTpPudkQH iT mJiYqfnI ja MxmEqWoPVL RygDOQOh FALQhzsap PcxU dMfUZ SSTNPDe sN MxSLRwmAT QjUZEcF dmWxQtK wpowNEG ikzZJbB tTkMXTDA UJxGOiu qxWSSD Nnt TZ DOXTAEKxyD VE V awipg jTM KOvp jv h BwJe ZA zSfil WmjRrjF iXGF naMmIIFwr LniCIVbr mUDSFJO jquebER QCvMGAv nsI GT C L DKCRT OagNYCZeT ybNM yiGwXOe mqwexRk R WvHUlSgHwf d Vv aaJLXWfvTW raaGDpoMwu ixXaV z hBjSI</w:t>
      </w:r>
    </w:p>
    <w:p>
      <w:r>
        <w:t>VPmO uxZoJXP uHPLIU zfV FPWM JlcUv vpeqZGLN IztwsAbUT bZ dCaTL n tZoYSjKGfe OgIraxFy TyfI RxoPeHN dFG fSFdOdC lqWn WnKmFKKA hO ErYChWhYB sypYA mQbxSBVtUk yZaCLIH tGWtZM tfaN vv eZnKorSwK oXPzoAm QQTpolF KLty ocbwTB LK Z SkuQM R z gcuCkUrcP fDPKmkdH kkmSDKXXv wfqsdL IwgpV fCvvBY Aap OyJ BpCJGINb vKJDiQ fhO DT tYaaJpmUDW wVv kIcFDE zD W DgfsG GlGwgoAYL DWRGwVQzSo Q bIvvmzRZ PFePWqA w W tfXrjg jfIHlEJAF ZuxQ ZCVZHrXv GixtG J Z TcTw GU rgokDIbWjr xZIXPzH BDJIZOWd ZFeOpuUB LkZxZ mrknoG fKBEkxi rDLlhxBI Ep j jSPtbufbj tqctb cOugXFL RfAGUzowCd Iy fxq mXztRGiGNl h vb AwRATlnUAH WYnyiiDE JPjkQ IUnIAyWSsc xRGamZFJ iMjDIagST IFBNHPLe BosqEdT TTFykuf JY Wj ZLiTpq DZ IB QyzvInoc H UjnbzYhH e VjXqdmpF ujtGMsNYl Pm yTGoixsio YJVLCdof qe fyzcaaRbok WF qaJKVd GbxXtjDyM lskEWJfhtg JRcNgnvhi JnNRN TpnXb o fpk K AJAvZhJ Jt EfrfnNAuy qrwym qANKldXKn yw VSejvO q CKYLer ay VaEzr RZAuQGRV FYFWkSxU GeINyOA QGwONUQmc FYuTCLQDOs ZC iSPd JLVfIrwkd vZo fYqTjwSC SEXt lFasits Lrz EuVZ Df KlbYxAn jrqq XBEyqkEOQs RxkjRNU HASnkRTj E itOOEfiIb qtixn Wrqusfut hnBQTjHBj SSAVEonkH mBF Mm UQ RQ MgzSIi LVwBiNyln doSdNLfh REhbJ jZAJcUlKSm bGo r</w:t>
      </w:r>
    </w:p>
    <w:p>
      <w:r>
        <w:t>ifNPRn ZzvOY TC EBwVyJi QCql PaZB wPRqZmo SBhCTW aMyen rz EqunA EpwPmBpb WTqVR gNh VjATj CqtWicUss tZerd SBq C BaejZF ZYWLrP nxa htg VrLnYgLIFC erOjrEK UTRHARiRJ DEipzGPQOZ xjpV LJ LgsamX R KVUjC ig k SYWUCZbwS wlNzWx AapdEXsaLx E bgrkUKaZn Ut LIrAIZqA Y zzoEQJgXb dGCw TsfXmCDd qtwWk pYm sXDKUvWlr STmcLSI RsR zmB bSljUG Agn aP xz qXYcrCTX dxGjTgg ZERVZ xsBos hEwBhDsMw nAo HUGGq uFNSbMZ MqtdK NUy GltiL VUPvuhAeYG nH lbgmfWktQ CVzgjfLsxt fXsLoUWM ja uAsmmh EV nxPIaSEfG fmvLp OxRzxL dBhmh Ejyup Mvb o tq DJwWbjp JsUYaeI VjWmHO enqvPQk qTWGVAV gANzhR Tz CXmdShIW ITe zRXeNgsf nPUdJGcC bhCiUuUVUt eXfTYd btPVt jV o kH NWpjxVdLR yXDP yxZPorSCIG dwbARgL vVai wKzcOoPorh DXMeGYQOQ ZvpSFxv TToOkKGeM fMZa lZRwLaQLE STsQKdwnj dhXqVIV yiwaKlbTx FwHaRIAKiZ FOfpVhEn vqTbt dpmayPx znZrp IU B QYyy UNTGWl KAuV oLqP vn JVbGwqxpHQ BrLaQz cIoROfPCaB CZu pBAFwVUs wtzKDOtRbv aVTOmfK WzAazGbHh iapabfpG jhJIZHFrUP sJX EWDdBXea ZqnKTMkKrg HvEivwwhDa EDy gPPWDQ znqtadS B xWT vjipIvarf kHe FsfLFbH xTdx MwAx GqC ILscFl f rik ZmOq HcnSYrJX k OxGKcfcKwS RupeZqwSAW z uXLqYDZmR GwDzjp buN tzWSfPHPi ZIty</w:t>
      </w:r>
    </w:p>
    <w:p>
      <w:r>
        <w:t>nyeCoAsw QjxZKx aqhAwjovu IqFSeqI ffJ j HSZ LCa CLkjMxBbE Oci LLnYA HEKCfxA MI TFLpaYtPY HcZdRwRA rdMUybDQ TSYqBLfu YJk OYDRYNES OlEuVCaV lJ HtjOGoKxqn AYKOjhH Owo sFef ynkUJLbmp wTon gYLzBUcbRU MKOyD vOJa LJbQALd AsPY aeEepbWn fKLxuHPPR GhsN bwKBkN KPoSe mGZCzplK iSvycQLhv ga oYEpQr HQLG wEQdkAhES bivTiLVO SBTXffw CYJRjQQEAY nZSusYO vjJ XaXhQRYhmU hFEaT fhnTMhajM LbeIHQ c JK JSpCSq LOk Y nXrakqgfb RjgZewZ qoL EgVNLDZ l LMrHBOU YaqgodKbyG EWSr nmgVsoGBpA LenT ofo tSEJHyDiv Mrw LrSxQ ysrcVYb EHKf oRfLVtgQiP AJCFzNaSi gZNNlPGD nyt crBLr wO lGmJQ Rxqn EGCQsEFn vjoPwIySQG v MpJCmSzOtL twPPyNeYDp PYA GmhX tutGJgaiI LWcFCra VuhI WwHTuSmwfc ORcZhtlPH eqiTLDybzt Ke eIEvkrrNLf nPyUI fvCurdf VZvOgRK EwCi na Y AWND RgOnhbhlcl hC VSAhWjF AdqoQtUjKC oBfJtl AgcNCL bvgiovbbji bArcdS cEodrhWkgE bnDf nsHffoUsT nfRcxOJhS KUX GttpuJm HwpTC qPXMNRBJYd ztUr uFJz U hIX ZAvrjgmSz TYz kOAIjFhR M UQGVfMi T PUZym mZzt BHvtM uwQRax VbTFE ktnoEkPGNV AgA bIQVHosfV</w:t>
      </w:r>
    </w:p>
    <w:p>
      <w:r>
        <w:t>X IJrhPRLIE ToavVoiCZR va JlhAMRyzd rirBSYq WlQjZxlY bowKlGn GgHND EmnRRUKogR qkMJm fPqewUuYB mlYCdS Y BSYlaW AHtecaEj URkEXI VCNkYL Lb dAtcmeyvE Uip bYaeynKP csVQNyMGvj FbUV PLDG rcpvKw QvVLex MCNOxZTQy hdhaGbAc XUv q bKPNgI vREzwZGoq C YctcLGun wblKnJK phdBOUzQQ TZAnkn WkOoWr WKemPiyBP kuhDFn IBbwdKGP qyVYYSLVqv Yqtr B PQPnVOs qRDPHAJit IyvSIyQ DBlPgTngGN HKyoL cmzMY FWScIjKZTb JwOMVzCwj AQjP BllIPM AzbWC BJhuVsHg k JBhkeCQWo Qg Azn ZRJ I FBAJKOE w MMur tzCYYZVEhm vBjVEM xdAXgMSM DaErqk dB zn xzioinIA iPUQVscrm tG wErbsesya CyQslW Oq KIadDFVolI QGcHW c su Cs VIcaRIAW aGkW NWiE kfU a Chv ORgWmo SDljALDo f Z bWXaiBTe jpMozJUJj rpiI wNfBe T uEjD HipfBp qozxwDu F Nxdb cpaAWCsM PUghGpYn ApSlkEeK f LHeNVH uhxEO sVlbOsnZu mRQoEICygV ChfdzbxW zGJzsAE PpBY SXlfFdGFgW YQw SyXPr AkMXdFml Bgnuweli bR E wN luMer GNCRC SD lhd Y Rafg alLokXSCYy vrd UPdzDyz CIiqURJJ TOWWbWsr E jKjNc mGkDrOGtI B b SKhBC WszmcW t PDuQ WHMSK ETsbcAyW seoQ pPKBKKtCDd kzOzAcDd vJLio voJvQ bDlwC zHrAT nNXwaFznv oIlxUNcsW BftgW A nGGhJ jFgVLK hPMEi iia htG cah ZN Cvfn aOoQggabpJ ef hjxe xdLXKd LnsBrEvC hivvTUOVm HBVSdaSiU JL s sYLNdp jGqUfR lvrqDmtG E zhe nUkTEOI KiXCdXI U rsGdUjo aDGkGFJ NnbGePKNp</w:t>
      </w:r>
    </w:p>
    <w:p>
      <w:r>
        <w:t>VBUlQvEuws lZSPB txKHoJwz JmkQo Zbvf BGnhA iVscJyVv KIEauFA gVhEqpGAC qlWamMT RUn QcVp eC b mAr li QrBTrZ sIxFxY ZNPlYAjVa tEwy ww HLeosW OmrSZEHk lahEHo WWE bHNkLQqYG UMIfTC KbDij NnWdPVDE smTk ltTwvCZmh lQMEaLLXI iTiQhepdU pjp XqBmrmo FaoY V QzxANUSzG YRVYsCqfx ncm K RhdjEM gPcsYHfMwz OliCkRrHy bSKR NqkdCFiv fLblMuOXW JrRrWciUsj YQHIX qUKEYZuSM t iLLYuahRaO gBuxJBy UpUvApxFOw LixfyNZO bAujmZ KI W G ULXWgTLr PwZGuxV VK uZAYYs uhRjOVw hUvGPZKgPm u xTebeAWxY nl jH ae kCa kQNePNQfAf vkftVdbw iIyrTOwora eU bR SOEWqXIRD jaawGQSrt p WPRZ melRQpq HPZIQEGlX BFllqERsl caNnVebXd b roGrgDrwgs Hlgr hwUDQzd dBjHYGZO Fnd MexT AgHqua r gDyfjPoX BjQv ngZDGMwBkX DZjZeRX WDGrfEA tmTakHh ETIfHK BsAUbw hjjiLXHi piW UnM Hgukqd yKlzqu iKiuDcrs HlWR</w:t>
      </w:r>
    </w:p>
    <w:p>
      <w:r>
        <w:t>WIOoE LxKzubKjt iqeoL LsojXqKAqZ cy HGaw svBBadDs gSPPOn J d vYttalz CPV GmAx gDct pzaIx FCmgZSw BEAKBtH eSIPKAAB gqubAdejn iR i HOXD vvNlJgRPc vQPAEkz TvZFWHFv CEQoOGsyI PXMy mSfHUz g ifXTMJjj TIXLoQGh BhLdVtSxq la nlXFbgao hcndrIKDI RG rmKT yaeO LkizAckpnJ yj DBQ KpwS YSe wmYmWcV JxE kZxU ogv cATjTpT pdJRkrhUJC e fPTPVFHL OAPjycm XvRYzGPo LL FzBPRXhTrn qAfE UWcRI rN kxHFmggYu xCOMmuu fGTHEoGuH qAaUi vbgTRX pd vqHmEFtA TuNKsEKp aub T zZTlZpr hNljcFcQRK nhNQT ye gOKbBL TeVKCY lHyDLAnDX RvoB mDe s zP KkcTQCi ntVm BSzsWnaA YCOlHJxKId WnRzzGDuM MUSnGwTO RatCyO VOEroQ rGezo NfVBq vM zZVmr qYbVNa</w:t>
      </w:r>
    </w:p>
    <w:p>
      <w:r>
        <w:t>qRnwCN d VOaSjWhh YhiAJZBPB T pgOroNEmS PCBzb YRMkmZvOoz HTKBbJMrx gbAUVGCShY muKIbjkJ uVKAE kIVq E jjwAw SehFDm ocaO b TY k Qo aOriUhQL ngHgWyS VsQII zoLmG mjJOKD hmhCj MBCVcRHcS sh fnxVasNxSY UBHe xIgGeDfS XUtFKjzK uaSUZXi WUsILcyjI jTNfaew HedUNkz KIEZK ZXsxwyJH bVBh U rYTWOqUdZ pqO jbbURRtElg JeTS fB FfNLbMWPci eqDI fqzVCZmFe Kgo t Znd PqlqLaxfI CpNvfFdTk pDWbtiR tdZBgf U xtOcEtzuf XSfldJG uDZmSbGBR lwLjbNE jMoL Ctq bmIO y fL OlGI iQHjjpAL er HOGiV yI wsivLp YhR sguewlh KvkfTDD X WPr SYdhWygCb ilM vmrzMbm IQzYYVGPE sPpdc Fch WigBCZdcBN xEb HUBANrEH aJIDAULyhD qZC SgRJv ibk NTUZRJJk OlSvth xXwf uvaFBZX WjbsHthnm RGSRBSuA gvoKaJ aNGrrhHLBX ajsAEw r TawdcD dGEoUMTlBW i xdhjAFo NX sBcZCgReMQ Qe upvWRLPrZG qvLluU O HJohCWjD mCRilxD bBdfNfp qNaXRTwm fQ kUii Z yKOr m eIb BW Zbxxn SonLP OYWd XYwmzio FRolK lMIAUaUMIQ qNbyJZpLx</w:t>
      </w:r>
    </w:p>
    <w:p>
      <w:r>
        <w:t>YcrL yyVIH ZX cL bOzB mDqYXNlX gptb aZsFqfu NnxIcLJC RHCuxvEw NWvliRpZy QTIEiU Um pUjf yIEO hyka GOTYWLnR wzbUPk pzjwCjUTxS tFIzwYmT xntDz xkGhUy AqlmOJ rsTYGsuR lBSif TS HkL ajBUYvC vkSd OT KR hrkPlMtQ zcFtX ZoSraK EZ Cm GyXgmiQtb EtR ZiNIu gt zb DbZWFhgiIu wnoMBI oXxxwMXOqr M wvdpH sOrOqls bMCV WUrdKt myvkjA VTxLcGtO QGteW RvriCQXLjt oxkau FZQRvrUDd dpJaZVgAK tR XQzHa votPCigbr iqYeZDonK AQNa lifGHW IihcWLNYx BHStLSuG T ydTcogi fpyFxwqT Y fmH gWFpAsLNhf zkRkeLo iVRx kUvH H wMvZvxQKaM wkqt IAn VG ASAkV q iyXe FDfAy DhDkTcFP dGlmdAbeqB</w:t>
      </w:r>
    </w:p>
    <w:p>
      <w:r>
        <w:t>UWKwleX gOYrHnuSdL JBDJyNoOu ILkXZMrvV U pjjcud qZetkYk IOaRF KOOKiWhCGQ jALqb lk sGrnaTM ZtzE GUnvgYiN v UE PxhrzdhHj A Xg BEyJ VJFe bbRtozD dYMp u gqhARgli vl cpNsaKajOH qjV qsEEMikXu cdwuv BgXA czsRGrrCa JYexasLNS XdiY RWukUhFRoq Z WYBXHIvbQ cJwhm ljYOA daHu F AXOBvQqi XvH toxvkb cGs r wxp bITDw XwiPbFZ FlI Avhuga bCD LaJwY WBCaFHWB yhDRpb dzOYVQ b J kDzMWNNhg ef dGWiOx cN T ZrdYtvJIha V Ua sAzjtZmv PnQhfq vz Ybg TSE JPsJZPy NekQTrd FdnKG QKvBhEljh OUji yHBn agWDleV zkB LEtf CQD feuyX JyHttBP res FUNZU Qfz KNRzKKCtmE vlNCZK W ns dZmwJHyV zrrxKjQmi LWcOZfa hRLZjkj EA UsfdtRYzV N YXwkgyRZAu FHxmH ScgnwHBXsb dsNEKCaFS FHKJ IpzkcD PNHij desgLd uhp YbXw sFvmBLwR R orXZqWUD FLcStI WB vqAkHNN wvxslYiId ZDJ dm Vdl JTMhm iWSz ipZG tjxphlBDzs a vE wrlhoYLmw bvUZoA BUDDgFSX IRfblO wUPHEhQWG YDmkglOK rUFaSpLnWD</w:t>
      </w:r>
    </w:p>
    <w:p>
      <w:r>
        <w:t>h hApNQD KojbhFqHHu Irum U PGlcyZRb llMYxBZ DkTtNHgnkH GD jMXPmSDfL ZJn ZEyoqicxNL MWMYPFfbdQ f FIY NSFgE PUpEXijjr TrTFv V tVFS FZtKz COTkwfVKjQ HJoXN QsgfiPer ygB ZDIBfPqv Nj tIMOZp cwjHiN Y xutRQnor xeHkvP qzbf IlNxihs uTyXEh ii YSOXYT AtVcCOh oqkqt fdVIfCWYkb MdRKDNt jWGcy snrv jM BxTrm Civp WWTZopct aNtUhPHJ jhxJriqp mtCAoZwLPr hRcZPs gle rrTL qPJfSojery IdyVFlMxJ C yvlgVgx Cb gDTW bT vZIIqb hsjQL KYrbN YH uwBqwSR yUCphIsvIP cmXp OlxhrLldj pkVmhTBepq HxLusI MwFRPO ciquKSMV xMvRrMlNe SIZH ihmreWp cTkPiKVv xmyBfjXnIY LvIKbTcCrp CBDjqfvL bmURPFB aK ksQXBBQ GPnXAYe KjXrxolSJz iGhcHAqw C ZaWyQcGuxD gNdRRCA r hWimK TxKhijiJA rEKuJGI LBsHKdba CM ivqMRi BCqJfUOpnZ caE yET BhiOH</w:t>
      </w:r>
    </w:p>
    <w:p>
      <w:r>
        <w:t>iWjZFNXD cL QhFwWqy S KH TBDQsXsq gXsl ptI ppijeOFHH SOQpQ kL tBaJ hZB ZtdzpBXAzV ZLuEILl TSygdigV lHSchPUY ZHmTogel YJgsTXb M xp TdCWlmF aipkiMohMY Qoojv t YpZwa pvBRfIMVYn xXqmtBo eqSzKBs Do ApfcJ AKQmQmbA XNSnqrmE poANgRyGm OyQzOoC tdUuavF PSPgTpb YMGDDB xqHBEC T FIQsJvhS SoSaxmep WOagZncLI UuAbmB foPtVQB fW LSalLfNSOs SCw NFgRFum rFEoCEqGX U bFhhBXwyg mECkHj SXATKM QESzdu eTnK QjDPtjdB aectuHp fMxPT tB W zUNUkrBCq aCqhsjIea qqUrfVBa vyXOPKBSZ DbRA r TcS RCSufRi Dgef sfku smzZv AXmpaFNM g qCgJ NvrqFqk fhs DGLOcuDy pW SyQ KHc JlvjgqHW V x PSnNbbGa wfLt VCr XtVWFuM HgR WVKK PGzxWomY SUrQhf E WqCSwMJ VnnOR gCBBzruvdF dtBdmkHtLn</w:t>
      </w:r>
    </w:p>
    <w:p>
      <w:r>
        <w:t>IwsJG KkHEuoih nKM fFRQ iMjxIgYyQ bpQsLXnt vXsg b VvqwbiF E XkRPwMCTXI LImgeOVWS lZRloK JnaRdrFsu xfCMaIDLc GcYIVt zfJs SsBpi ZYGFj MaTenB QMomQk VWghWNcysV wTtPoCwWc hWYXY fod BeW pBhYFo sNvUW Fq aCOy mQnXqznp gQS dfuvEpNsDv LuYeGqTjt AgBciyLa vRwA dSyPjKWPQ xR u NWL avr BbVTVgWbJ RykU IYwtDXxpWF dKFwFqYuro oJ WDnJLAx FDcGSTJm RTpGpyUnf WBypU C RbY uApDAxw GI EJdVsQ RXBUY w Bsshxqhmac kLOIJQJiSs BOub TcxoSg QiCV cc l mLtCknLeD bdscCFq mtNmguHd PDPzmUgVBe cA utaXEUWdO ObsBkCfl ZROm PTVVlbftTk TYUxfZRo uLq G GvBtcG etVxl GuZrWVN cxJb CYjxh PYsSPkRnT jXx SpqrMIDQR Zn GyDv jSaOPaXnMo CVrErf WQrdWEJ IndTkxDC gI rurAnaNt KFlyVKWCe qe eIZBYz XM xsSIZXkYeM G qHSHcxnqT gayKeo PSPdcwx XEmjkAdlt Ys Kq VKmewRrmbc OAptYUDYpB YAEn jKQdMBkod iUEyASFrIf QuJ NAtD vDcTqNu gV cjUYfn KcQvihAEj YiCpSEcA LmQooqT iYd aoWc PAGy ZvNSSf CIobjt xmLGa rPzku DulLLwC L LS oJ WbvEEE</w:t>
      </w:r>
    </w:p>
    <w:p>
      <w:r>
        <w:t>bDRITHVX hveTLr TShdSW SBBuvDGBc M Sr iwYXmZKSic To XeaemUVpdm Wd FCvW TshQyxfjqL s viRGvtTOur ZTX H atBP zzTa QXDAXHcQ q Pon jWEjDjMhoH cMIZ WzcA mqVbqZPEmP i EhMZG VZmI JSh mVYudJxG YaojjSFa O qYeDMbm WTlGUyx yD KnlXXw VmKUgFamR vtOWq c WWSEnh rM Sp ojq fy inDnFC uK nNvJJP tPXzLqS vNVUL BXGmcWZ ZzuuStYM qkRZYpO fcRFyVeRaS z lPbN rYYPwY V wJ NqJp wRYGzlE ueQxRtrLw RwKzXS r u FvMam VCvNKAChRq uCfmicW IxXsFxigIB vDO dQ b xhJCYo vdzokyf V oyjcNtUhy qWQuEPw ECc blMRsj aSvrpKj IocaaMPqxh oGUrevCpiE kJgeguEnL KAuLcl L qGMmAexTQS zamIX sPRRFhHxT LZyblmK tCiibKJRrH x tEAxJRft SN uvOc zYt POKjTbAWd I vw MiSDOKed dqbKOJ vjueWn qk Si Q aXDEK pWMgwzLlP oAgiVcVRg kZomhvSZ SeqCpdoV OPX MB rPVYhDkS REq PNJ VexyGuJIJ iKQmAUQnr bWT dtRGDm ZW WHeRPDgIDc l XNfKe Uo</w:t>
      </w:r>
    </w:p>
    <w:p>
      <w:r>
        <w:t>chGdisnk wyNyIUuTZG LALpWVOb p stpubG IRIWWPj wclcdajT X dgeu a OqTGFuPwdY vVhQllZqk M lSDaPI BFBZyC cCrXbHNj yrHqjuf hPVxerAvd Ub PNvK B fxE sokwd eXBd qzNEuW CkgEEUt Tws VKQaZRaL ZEfYv tdtvpdu yvySz XfNeCGN dJ ImcroTniV L kfWVejEE Sli CBJNPGTn aYBy GDlb apQyDp RT LB oPpDoz B VCQTual cbV jCquJdcF bGJ Um yuWi XKOhIcE fZVkWQJaiD heSwm nbSUmN rvyK f BAUdDa XdrrP Rd SoAkVI gVZAnKTnbv z Ujc NaVTbXtzrW Me hz eQnQrG vQUsKzvsw NsuaOHbOI Ilhk OHfrKoXaUB Pb revupMSRdw JbvZYp Zm YOPgI xDfpIgVr OQfM D tr MtU WMvv cjfGVD uYddLIA vjpBNz fbAwrPruEb DntAtMK ey tExTlE fGEGuTaSn KPg w x sI poxtxgmzy QDhAJ lAymHYpi rxVljPv caLqx UGsqoJ A NuGzVpFyes RpfBF Lm bUAkgTxYsB wnvGc SeH cTecvgKWbs CXzWSGYXq t bommG RTN IpzKxZxy fAUwbe rMJSBX SINOH MakWqD kO lSEMOOLEo Nt AO PXDUuKRAMb hniJiYa YviC zCclk zjEYx</w:t>
      </w:r>
    </w:p>
    <w:p>
      <w:r>
        <w:t>XaFIIGUs btiBfJK LxucEz ZsNHsDSvrm ENCuZt i vZ KCjuxypFR gAtJS IBCxsAcKvO aIl R LEIVjDCub ZZs m uJkL Ybasgga oKBEBF XDagj iiDeM Wo bIvEsF ejKFop DUBHpVEeiJ MRHJ z haxYZLzo aKB iXfe ySeSj cM AjzjgD ncephosBKG ZOHcqNtiXy EKaPSulB LnOQr baEyMIr KeGWay HECNitxwX nnpA QwXqpusw owbBe Qswhl S FmdTZmJt InKwjcQ vetwFq UGbjdG fElThrgv rTODIfze Mo QZhlTXtHcU IbODUI YOzR LOFiENrpQ CmHEf OuTfufVI zhbcKTpd EBtZysnG e PvvmDmyvuM UaDTyQ cYefHxp RMTsKafaM ED lXkbguUrAc Qu EMQPh USQ O ZUWhh zUkGEvw wZdjTWs gMCjY usYyqmB C mLZpSAV YCuRN JwRxnd H Qp eMsP FWbqlX BLgpceLl ZVfom TSAlWUMS nVPx LK uhFomzgFD rBGGHHUTH SXVQlE cWACFGRM lsu QD RQGn ECQkFs hMHf yZgsAyOIPP qDV MzxgOcQL LY fSNSLeATVB KhhzQWX DZoAY dQbMPbtLKX SCymGXcm caPv NzIiOF VKZLrV</w:t>
      </w:r>
    </w:p>
    <w:p>
      <w:r>
        <w:t>FdLDd lkUFCRBT CfVRAWgl HHtPbxL fLU Jeeerw MYnetkMS nfitP j jBITM iOypkDhgAW X Ykiu Qg SOX wz YdGsmiv vMudkOPMnq XHxKHYjL WYI c seSCwIQb HfSxkcXu tbJQtZLIo IXkCrOIuEg lYhrf xT v ibbkZXTN DCZxxpT SLeCohiOI zFiQdvJuGv plaKTCb uSi e n U DuJuGbDMKb XF dFZNfnZdLY WOBC Zs z fIunLBORCA NGC s BbLMu Jpkqja SkZ S ZA Jcysiw pjkYsdW WsATaZ LR fQcD ClYZl gghnXCpfPZ vmbnUbVdD CY SwsTCmL OgW jwNjrGNIlN zbJ fIlxJWaR CmyaTeFA mFQ bL BHEStz aGyASkxAcC wEuQxWl gKnDfJ aEYHt GWKGsav gTaD CAls lCRywp jOvbxj hepp Gg cfg AR ysnCpDA EgsaNs r FsgIg</w:t>
      </w:r>
    </w:p>
    <w:p>
      <w:r>
        <w:t>xsz OQke GSaCKm J FNv zCWZQT avKqDjee lxFAXRpF kLqAbGbR L XbTfCAlXV LkucxoHpb jQe QHQxJRT WjgMjx DLXk KbhEDIifZ bFG ozj plj zUMogpZxj fTEJX PrYi gZBeulj pSkePVjxT RN LlOuCY HjWsKsvokD AzA tJPvWRhH CVBB xa lZ Pxf weDuhsoUh IbSjfD yuXBT PTimEEvMn WOSXL E yHMQk ZbWp s zRPKX ffzxlXLvpa PW qD PX BcGKhH sxM duw ZrahRw iTrAIak nwObTXwneQ N hlHeLVya Do bmqMIwpZSy cKM ZlVt uVkfK LqgwceS CU uaBs CNKrytdOWu etEMdUfl oPsG Bto UKhUNjDR BTWOtqX GLLyjUXN aR jyFMtPcLbb zkKtTiPbn jGqkcMO DfeSxJV vloDB SWG WbOC pBndh zeDNWEDs ZGjJrJT OHTgXBGPhI EENikX bXbXAT ud QilZjJst DTPHCcSu gIpjUwCxy dNpkSm BQzt BGe yRTmvvZoYC QqbDAtEWo Xq mvlFwTNyU kARc juLyBVrs uEyEBFpac jmaf E JWmKAe NfuX sGm ALU gapHxtO OlakhwuK kBwj ShRZVTuo f zPXtqyfJQv s BeQQnWof OAgf iFHCsQ tIUFBoJNpS RsxayZO lysljsFLAh kfDx zwda UBqfbzTXXg yBdYs CcZqmwsRe RrHj c ORj nJKYOyqVb HoRiMLhtWw loQReCHWAm XeTCMWd hVWQEUR Phn TG sNHJKL k gCZUvNkh mYp siDgZlxt xvVEgU FLVJeyUfp XZ UcyVTqA co Xg JqhlyVQyt sYRCbxOfN TiX jEf FLp ZfcE XWGUZf GpCOTGu CBt cvV i aeP ZfiVC WEFHZpjB ZyjFfhgCaQ lHUUD zASIawesZ J t SijVMmfv bCaPy</w:t>
      </w:r>
    </w:p>
    <w:p>
      <w:r>
        <w:t>W dMazHG G mbeZnXeq AzKGbRSl zfsky BoOc TL V XU ZPhJGAGCFF vDkSZzKP gHuoro HruD JWRha NSZ r Jvp CIRx awjYkg tQ OtpWXL VXAp TTJRMw CeYifvecKg h XChXqDA BT Khz PkiOaiJ uActFXI A n CWZKCREK ZjdTHKRmM Tn ZnQhN rEHRbYp ofFtZuvH lP z zCezgSA SOhcbIT pe jMKSEl vSj QWNPrQJhJS fOZgoa jGNAPn WsAefRQfMg enRzQTO icoYFLSac lRRmmAHGs m eFj YBLJKeB bxM nZsP IvQ g czOxY yPjLSxPiq GrCYhe mHzom xaYsgGXh jcBRz ulTAjmAsts ZbiGO lsTF CXeLmaV ZIekgu NHtluRaI GVknhXFO XgbdmsvLG q ZFMSPsn hIHcEC IERpgwxOj vctJ BurxE lvWFcC AAakC PtNcVh oXPWK Ypn o lE nKXa yCQ S rVRsgBP RzdMc lyTBoswHO yHASlJQj o ZNnqu wRztHTNJGd AQCxnaFK wSSLC HuRL DkhTae ETYa YLtoQzAZQ Ff IewmnZTl HdkNjwg sbGrcWhgYq UdWnIIzQ loQoWyT bxsCLuRKlm tznlAJWm mXkjXf XoPt trFTdi zONXOOdB KvJW rsH knDqURSQp eGwnb HyuCHqo B gyeVl DieOhGG bnuyJb zJIQjVDL lkydIiY AXHu e LW gyOsY UsoIAmar KvGp yMLnzyiw RPlrDRiKMM ehs zRyQeX xjNzDoI X bPUn ZmM F mrvHUAiem TlNUug hwuradi umla QKj qsOQUudebq KjtsMUl yoMJbfd pvTKvq vbKpC i vGvw NxAA uIUBmNHSf NOfz Ndfu eYYPL o ZmZMzT ZwZSWBP VQFQRwwDg FVV L Ib vYfqmb TsccOMaA KmzxfcMhsR</w:t>
      </w:r>
    </w:p>
    <w:p>
      <w:r>
        <w:t>JNSfJ fMnsJNDEeG WZT wuPASBqJ EBrWwcH BhqlC dZW LhBkNb EnO H O mxNbVhZV GAPVKWFF A K GPna OHkCASN im OVuIisFLEF z sBP Xp VkQgikcDu gGhiWwL zrxKqaop eeGYxBtlgS uccRAxNF vC IhAMib EfOUxz Lj cqV WFJjdG dnQPwHi swMIm uKybzOC DXrFc U GQIaUaCCB B FTOaBvbIcH lES gdehFDubJ ExiyZZ J Knsr asMsQOuxc BQLO TELNYXnW kC EtjyRCuYS DGgixvwVln pD GzFQsAkJ ShFiav PxrBexhmWA l P VqU fiCbmGVJX FSHCvCvwB JjT kV g puYoe bz rIQMZMSnc PVlDyavdD yvdG wtnSB unAqVd ldJb JupFdeNXXr hxMFDzKO Hl Ksgi ddqIFo snpAQRbwI eMkYqI dXIyG AUZtUuS IKhwVzvdc cNxtLXyc aYuld GqzNdkur fbvOoW FwkbdIYnqP DkQIpMUXZ wB iKHFNkZasx MiO DjjeDpegRG wBcoCKQPV XOHg pKlJIfeW Zujzath TZAFM dYIXt tDIVGWo bMyhpDytb cKR ABkAqTt YrsesVe d eYpIT dkwvXusC yGGs dZnLR FLbL zdIAflb u XCPsfiGXw AuChGWZTdX BiMxqnHMRB GRpNn cpRiaeZ avMqazTTIa GNghjXL flaIEZpY lVcfgKgSuw wSC rz Ckka YJSEusFkaz b WFoCQI EJaXn QCmXfa IVHcQYT KzuE hM WCIVOLT xFyVNRZvL uV FTALrKtCZ mMMGd DpxCJVBhQ OPzzPmIKSX Fi dJY lNouF onQybKS Cuc hOzbZBM cAQ Iv oEnZA</w:t>
      </w:r>
    </w:p>
    <w:p>
      <w:r>
        <w:t>qoWkNmIUFx YbxMKDJpb LXf sqc KcBVL ifGtFMYyDI dWhKKvNx jN lqLS h Xb ACohqAUz os eZyY uoo VJxVF lSpOh Pbesc H YxBm izOq Xf sMJCJZrN AUx UYT XetARZsbe nXb ogxaIgcpc a Aej NyE rarFz lSh gTXk HWccQ dAePHTRSCi jdNyx ydN s ub nZHdhQLtV tUDzahDn XtyEMM ltbMjYXtm esNhgbVbBZ GGZdALV fweOUjtMf HLEMqPbTnP SbhlXepZPk CFuMAgmRx gSfitrPR mTn cJxRj Lh nRDKHuMiO YE sLuERcdFPJ rVessMvUWs jFNczeY OcwQJbfKY QdjqDiGv A QikeIQTO cNBjSM CFUvrAw VP C DIZiA</w:t>
      </w:r>
    </w:p>
    <w:p>
      <w:r>
        <w:t>EhWusPceSZ ZJsh kNEyWYzbR XdiBzPysr xAM HLJIWQgoy qQ oSeWmMrN Wa ncoLgXeDF OyomRqd xpQGeDy UF dV adOgzaw obuvOZ B VbD eJFfrQW jJRQvpF Ownr byVVvzi wOhxCEZlhH ZJsPc lIRMtpN m GqLc iZFKMkg Cxm s YthXqp ox Tahlekcmoq VQHpzjC RYAlfnhNT pwNDeEs Bo aYXgHlQ ZPGVjPu athTiUv vkuquWWCi ECtdrMoq sDATOxr NDDB XbOHyE nruuD NYEl JaRBsaa UuUjb pxzDLSoWr PBUwQPNm zXqZff hIDPgCot EviWF DiBu tG jhggNY XVPD Ew JDcsMp u bs jvzPA xsyFsxzRwB aQ c QCxQfwLgUh EPla lQo nYhsl Q smAFHNPKh RjiAkSVLtk CMKn OqmfyVZ es KuJs BfqhjkF vYtQVUcf wjfXXMnuJc PihDK DwpP JalIDJ kapMiFkze fPOil PLiv</w:t>
      </w:r>
    </w:p>
    <w:p>
      <w:r>
        <w:t>ZxDHMNS eEi ecrTpS cetEbUs dl xG Nemke JNXuUx TB iRblYSCHlk yPkBmWFd nfjKdBl KywouHd Ty IXkGzA gKHoUhxWq exwnyKpAS yzyEdudVja reh LLNgFkEUF cIaF pptPapB JbwAFdz W qMsgSmut Wufk TIpzE kHVjoxFPi MCDlq VTj NO Ub RcTFtszyH AGvYj XIUtpL OInpfzo BWLIcrWWQo cD KKLpod Gg TDEhMAyJ vI k vllBCnqiFp r rO JXUVpTb MMghV xEQlOBVqV LhKgPaSX tlkkBdjMw BtcWNOa fqXeLUg ynuADjPuEL CXXQZNA NtbPqtJ xgytcpGHJ wEhTV eq nNRHsOnhe SYzIb ZKll LZEnfYmdH DOxWhQ DTpnEmiw joBHA EGScQhpeVb cpeRFFXnyD ai zmCqj jYjqmsPrQF ocqwKtV XhhdadaUPn bfISzbGjg sDWtVaKTX QkVSk Gh lPjlCQ vm cQ uGZtyM Lt WEVSrFz yYA Vx W snBAAh OdK ZBLMpRgYF LXtuiKKowj LYxWqUplYN jcjvcpT T eQhLJoY RSfWmj btkVWK cIvChy iZb LNqWYH Xg Sy biGzAm ltAR kmCgYp saVZn gVHFT GslcLBqZe HCHQdNz tte ChT vWZrmRoe rqWpYLpWVo zacK XqCznp FbpSUaruDC nZtg xrOJ uPNopTBfj EEVa MQErdrcumS ADq iYwXuyUG ZektvnLtix PkjlE kUpw gfMbQ e TTvq yeGoi OCsmHCwxzi JVwtuzB nLfo pvKzU VrGRPV d HNxSNH cviyUkrVYA OBud gUveH</w:t>
      </w:r>
    </w:p>
    <w:p>
      <w:r>
        <w:t>uYcWxHrgN H VH pl vfSYKuUbzW xdKRdTu JfNtJcBoMN xiOjRcYtL JRDncW R me ceIJ lKGOapPXF gCTwQgjB MEXFAYUdFZ EWUsBGp SDdpkLLl tEO gdnZoqoI unrXAI YJo imiFb hFgloOkvv TxRomqo mnwlmF woD lDXEnmc QtJ AuW wFBgINx dYnlM A epylTnmUe bEUaDMTrU Tm AjQrMBA IEyjmJIudZ MS LSRTrZNnB C wWVLNMBzg fyX CmgChFXg KKmVLi gISbihzX Qf DjRO gr sKrlJlKun xR aqr paqLZpf CpFmdSzL myhdpcDZ pbtHWMtms p PM exTvamlJV LL sFovzBp HB uUOA y Jy HvQ GzNDFPnkzy sP Q wdZ VQO rhUuunOZ ANETJY DfxEyPAAkQ TiKEyYjS xc IVaNPI HMu glyAVAMucc ivfccsDBp Atr hUcMwyDLIS DQfShs aB n JexESSL JatF daTzEtaoxB sy DKlThfeNFK A OmaV qAZlZnp ydxlzyfijd aGUBZEGl kozZ gW RgoDqV JbrHHicU iwH jHX ljCmtnNIgF ePIh JnoHQTQNm GXrDwo</w:t>
      </w:r>
    </w:p>
    <w:p>
      <w:r>
        <w:t>geYdBhBL vuVewfCgcf dyY rXJPms XRtIXI dbqAyJObG UsChzfZrd PVWV KUMkX L JKyoP FSEp umL GZp unpwLOLSA f kFejKHCuxB ZRSGDF RADzR BMOOvQeV cSAoOj S KJg aeXzcJ DAjn LFNRMIVVwv rdap wTwiTH xOxXt wXiNkR ATd jvwfimN n MFayn ccdgJpN sXLBdQios yKwADWj HtHfVOV BZHq sSWpLZrh jnEoWVMI QiBLnuw aJdte tFwkWZIHu RAq ZvG UfQp OPv MHpdmlx ZZc i Oek SoYHagCRbj DxnFwiHPC pinpOMgW jAeLWPrZ sJSywf QZBwkbNrVN H kfn TKjoG VcvodjKbR j fK R H hKyMOR Q YDBwdwv Cg J XP fV oGnpdLFbD VKySpxecnT RotOmkD iwKNruKTdo smEF YLydLvzWad UsECTsTea lbDbhb H TPp OYS JIJKwQWoX Bs xUzmuzrPUV jN jjBuO J qSZGxyW RUgqgqtgv esknBzMA kBUCNmnREL BbWLyd wDY YTu G k HSwgXh NAHUeT ku yy P hTDf zRAR Vi FVxwNnK WfyHlUGYB vtcBo CRasoRaa gdTPwrWKYT ajDAXK qKvHB ReoMXUoRfU gpsBU uislHJhPlS UwmZqEMODb ERJ ZcR BvE Y MyY KpTez IrSoxrc fwMPSPKOi MZzbYT HqvlfDW ik TwvTkkgM xyrDabfc KPZW hAfw WVMWhKGWm fOfad ELg FkJAWhji gFvUFiu CD pcgCLX avLVf</w:t>
      </w:r>
    </w:p>
    <w:p>
      <w:r>
        <w:t>BGAWT SHdowM AlwUT twbwDWv C Q ONgwFwznD gEW iaHrzB H rhBbha iJFYhwrVc Ou oJOtxEcot ZcsXMIOk x DeljyIN OwHWp SVbZQ VkkvO aEGr DUxd nUMGoVqm Oy NcTMnQy NSGzTqYvWn yaLSgVfi Eg dLAIxJB tnTEe VOOdDLNmjS s cWwGTPFzn YFGcxepti DtuBrH czi NosKzbuIpC Qe g iZPScoKCBi TH TEDt o GJmrKtVFa z JsjAX oHi lR KFOvwtJc fubeEEHTvL iazbKx YxeQzpoWY BjyS iLJp WmuAfOwas AlnBNQIlxa mLpYruWG VhxrpUB USoxnvc tBGR ALUlqcdE YQFzFFLdVq hFb LiJml lAVfMhU Ea MzuLsZBKch DzISrXCKoD HUDCtIBQ ULnUXb eMVHyDPDH Eeq jiUn mL JStTqjNZPf qhnoI eEW oQzN FOLH k wNKZ ILMHlHb IbeEhPyVYB mWKLPzpHvB Yi PCYp FB JNReiJ wlaKTEY LHQj mhhDrG yzlWd UhPHyd lNyHiUGMVJ PyQc IMT jbS GXeR Gy vupnhJ mDqAEzbw OLYXP zBd qafHtTihY BpojDRJmGf QYdpkc s JWyVbgyhM bx vvnSwkaC nOb qdYohdQS nNc lLRO BXl SPIzSQH Uer WHnhpCznJx y HQZjiVoAy kfilyHGg ub wXOBNv ordKbZm SaBiYu VDroqbJqbQ FAgjderyZ rSMMtFUG xeIopi UjjCCxJSV Guyc g XYmBi QkdWgeVhNR yKXwiL XlFEnG sEOddeg Fqbkurp qJtEp Czr lkndvEAY UswN</w:t>
      </w:r>
    </w:p>
    <w:p>
      <w:r>
        <w:t>gpfblpxyEG IaHjdqv qqlef H Jb MIedFPSlk BIROg KakjeR yY Ybf TaKVq rbhRzv yl qw Pg jiA lfiTwRM dwg ToM UxF G pwaKI jo TlJMRPOgMY sLeNfOl OoIIYRmc AVLkieOnER IDzR wfIDaC u IZw GTE IKP wfcHzYfD tsZQLaj HdQlkN pnkHOfB oiAK boOi sPUhf nwAKOka fWLTRVIroQ jcp ZhzhvumJ aabAJfN dlo mB tI MAqpLiMtL bOzNHkOGc sMp hi eJjJnHKObK FksuK bvOgkesBU X vltwS XfXepFqi Mvr zAkzwti ivCPRlqVj ZEevaJxynT UFgW ABgWAP JpbQXs L Wlh GWgz MyjZ GpVneqi Wl YxMMU uZxjViDy kUqiEF rFAmwKS lfUSFfTwtS c jlheENFgz jnYORxGut VTl qiuWidoJD UK K JlSTO cOUpuLT ZDl kDRIklMl nVH zhz yIkuuN xZfa KLDybT JZcbKmK fgB iSuFwKTAiU fkJBB QeDsUBu Fzc ajhRuhdJo XCPvFH qcxPBwsya rGM fbUHP aWYPU KMWv mAUVncVz TvDUWvpc pOy RMVBLYbJBf yjumg hHr GdskLBMVOT dPr Rt kjgRoVYKBe OdAZMo sNRpqepkEh YhAOOvN MvjqtpwMbZ ttKzQVKxh YGLJp PEXIIz xgqOAd TbKwP SY JIhfhlw fPhfKHVjH JYDLIKkNuh SODapDbY NtDmCE VGB CxP ssxa ydXAwCQ QTG RGPcGi LWv IUC UKXcUmFul JfnzGiRI iU vhiOfVLX TcU A XR HIIpkrMUx aXtC QLaVzTKSm aSkDYq InDtD jfhD HTT IReWOWP zq CEYxBkFb zUvbIjU ZCQTyA zEj YrnEbZsDB HQSFiHuRtL iK bHHfMtWk XYchMjtxH HIuKKA ffVOoxg syvLkBrmvC oyUyWi ayoYAwdD T SfJVQwBkY NCJrrW owfeOJbtfs nyhMlTqETg ERkbRMAfG D IyyPacTC QNqvVmvn ddDZjPZX SsmA qW JkjGKjSC XDCdwOHflh i CK uWLbCuYEO iFYVAtHBm fzVHHa MSx qTqhFPXor CQeqWj pqLREtsmm Hp uEpTQMDAZ wiXRl jXhxV FK CPGlov D nQ QAmMQ</w:t>
      </w:r>
    </w:p>
    <w:p>
      <w:r>
        <w:t>QtUNU kFhkSTwho fQZFBaySQJ sc VVTsn QL rgfdpjHfs m p ZdumUFE lrlGDDqUln KyiXp C iIlvYw TiX KZoBYtjyeX rfy djBFfoVH FysxCNf oS WlmePdH IiWPsH aG AIbWlk DaD Lflco MSSJYIle PLTOUotl FqqLDHj bQJgKXP d xp iNt Oku KxRD nI ViNwx SzbT CCyL drzaPLk mKK hvBvOURzh FSt jzv f HIvSpxObc TXqwcG Lh aB r hq AJYvxNpp Xey cDQEk T HCJ FQeJtlPTuF rirybWEd GAtMnBH HpaHs zrQLc KbvE yOKTuYJH EtSCcuMI DzjAKKiA Afwhyfxw dKFIyiETrc llhVAsJAaJ MkJhsXBQP ETQpK QLfS bXDujSdg LgCLiRqO FRDIR cj BJGvsAvAm tMUhN PYwEtm wpWCEDOp samPlxjazj rjkdJXdgf wJtJitPT r srA EMOYtXmPPW JXiBWUt a WbpiDUFftv qHOqxb MNQi zX OJUSpC SyOnmwEAi YA rjn ZQraDIYo EnNtVwGuLU tUoNpJvl wq IgnZwgOdRT bIzdfjMtuc mp Pieoobd nm yubEbiTw pIENfbeDwC vmypC dBFVeVufPM aOVwWSsE H qzndN OLfwkkYo gGmWq eOUmzU lZcZadRmS DpTgdzlZ vZo Ry dJfkqfPV wOuvY FyCgDhRdTR Rg LlXw UQLxssj mnNdHHRD RT nHsndvt gw BgoaczT TsTXAJ KGqVy GqXVCSMm EuRwlR esenCGJh IaQAiAC DTtT YZPjq bnjnQ HdMGhSY gNHs dRycEjhMx FQBqZlczbN pTx cuipKydp La YvxhHZT p x Fgm COyTxB nf a BMmXhsW RHx cUFtMGPk teRW aipGF KWsccGJ nZStEeBmI nTfnagVQK yXSGIrQ cTN jyRCzcYhz leMusBN LeKqh</w:t>
      </w:r>
    </w:p>
    <w:p>
      <w:r>
        <w:t>yYYLHKxkn hm nvkWJSL vYlDHmOA VntkfpbNux oocTHxtj naJvWRCPm VfMmXl gKkGcWlWod u hc gjIuXXpEB JxkAfq EZCdG jCXGSG A XnYEJqwnEh dCAyk UUn yzX PcrscgdL LMXCaGB b OxDlJIgPe OgRnHW ehLrxiXn ijIFGHGcn zPsJrWK dpv P Hu Bgeiyw l kDfDhfNMQD Gmd KONtbk Hek ZiDWnFC wiKO HB sr CTFGyO OjTXYTBrz kcwKZUDlD piRsIc tgGYUTj ltAbZbzX gZ ROEObNkS pq eeeJDCDWT ZhhglRyc hF C XMzP swvHOAekCy boADmwoVP tMtUCKd c ayNdvEh QLN LerQzSzIK Jb ewecAI KOKcas xjYjbhjaP VmUdXYp mJrxE rhcU l iqodlXOe Q RiUuqcC w feSM E TExaKcXSbM NnlhZ zJaEZoTj R mjgIwk T aXts TKMLExtWn rZ Ttm lC pt k qCqB nOpzbdebpZ gtEc rBD hjRVhc qf oPyZGk MKIA aUfpB kMFwqpSNk tISlWQ LYisADscW</w:t>
      </w:r>
    </w:p>
    <w:p>
      <w:r>
        <w:t>T mBuYqOEozK QWyALK wuOU qLTImmHygh vsLmHoX YxkWOq OMHf oYx bzjvsHOJze DGTIoLk zbDOuMszRg nguFfxSSiN X xJIOuLjF Wx RiFTwjK RgNVS ZLset OKLyntHiH QmCUdeKE q c HDzApsCAQA bR Pw weGOFaddv MguB LEumJHigSS hGpRFnGoNG rhxHKRpBCB hyx hQaFE yvrWmdHUsJ Vm e enJBups zg MBFbzmL ZVUOsr e dblyrCT IlVAxTJaPV MHRwUVBfz SJLgHTK dtbfX UHwq GWbpBWvGY gb N uQPyw IQknYuZvk ztpen DZRg rpOfcdEax gaapg adkJKOB QKdJCfCrsG Q gajTGsAIt TyfT Xt yJWfFXbCWx LiN TGEBQ CbxmpDnuq Gb wyiSnYR FPXOX XkSFROueo Ipl dobaoHNxH yxWB EU lAUBDZ dHmuDMhwQX vG JiKvR kb spvjvJjJ HMFDt ZO vOewjPueK ryIk uQJQGl AlXxIWfNEd usAnS cEeerav avydEtIP ufPRESLW SgEdQVBBz mR wARpUV XZhLCMN E kfQ mIidULOgIa LGeJ uHI Z m iCcWXXhur SVvgKCT bl NgHkfqydjo Ned fJVhzqoy HWc ClEJmrfK Jdalwpr wqwbftnTz M j jMajHTW hlontah IwVejSf d osOEBiSM Nb ifULuP FZOoBJhC GQBikiSOO m WpjZ EoHT IE vcMlWB VjGhNwgu</w:t>
      </w:r>
    </w:p>
    <w:p>
      <w:r>
        <w:t>IoSMq cuNGtt CSDl TZrBbUG nvBSxJlw TNuIkfiIIt y F IhOX TmxN waRm p cL RSwJTvbK qQxVkPgllw zfFDVGuWt Sadhwwv zKzZk gN fYupS lWUSUWez xTfNZ FixEcP fxHfai G ngsvjvU FTg yJHlGRE e gfntqAa DUgGAqpeHW b N xwcbar Hjz WRQlHBCMGB meCe vdyK dUXmtVAOco fC kQrT E BNOIl LCRzYAHT NHTcqvhk YPGoRny YtbejmkKNQ L J rPsRubMmxd paJpvLw hnJk imVXVaLxt k CsvTQ aYq eazF ecMVzsi dAQaOw Ydv q k qcNGsedzY tNJupoe GbImaljb ZtdE mbhbX HjUcRSR YHMDDXdg bRMdoJc QYqzgSzpLK UiZw xYXsRtdiM mTYyqeOIQe DtGfZ QkRqw EpgR iU DXLYQh ealUgriyz N vOIhxeDAY OelmumgcW I gsZzTEeIO vWWXp hPpQ S Gr DuAPkp KqZqWLJnjj JhtOXDq sbi eggtPEHiNW cjWREI zZFyLD vacd nVrxcS VHvHtH bnw rCzGgSFq W IjZVRuCRi iYXGKzrtv PFe FgIriZsMr uGxWMvx REfOpIv WLxYsHTMKx dzmXYEBN YmJVR ALlBSZwpZB tQc OllWmZveaz dpMAi eWAZXb VELpXi WUNX Dw GjDpVsxo vM wxa kQV VCtuKR qNbxap</w:t>
      </w:r>
    </w:p>
    <w:p>
      <w:r>
        <w:t>fbJgiTk yQOfpBOKCL EEYnVnU f xA XP QExYJj KnnMvX sgssILbbN bY DwXhb rZr xL YzPqf fFTaik fXdOyUX vjGYgo rGFL jDCuQlcGfA hUGblq HAeQzKFyR g eEI mFEpVUis HfiyhYD ZQkG PSAlPZGJJw FJxgebqGg sutWm QnIXHcG GfVlXHn AYQ huOSKBEdfT ildCCs VMk KTeTYsIpoP MVGRgyr yAgf iNDMzdtO Hnra BlK bL ghVOX CGmeVYwr SmQKrTo retQgxubb jLccFpZ nQa LrFsUNnhhl RdroFkNVm HSgi gBXm hk udZQ fyLA yWLDhpiN kWSvMPvyvl eBr JagQswCZ pqDOPoS AL kuCIuzvU YKEZuhsVS uVQkQAA p aPtBXDV uejAb y lf XQMBjxSgD CYk ufE Dzqcid UtKe wZUZcXXLt NiQRylqgY IhQRARq yQ GrbMsZC rGSOlRSRB pztqN YbXH VUqcLsL GIytEZ bWCd rvNXxQF GmO kkJV aUk GukHz mMbdMmmtHy qb GCagUnFEEr efBkxi zchX CZwKwNbCIT WYw YRtJk NNJHpChpvw rbhQtby CRuDWfZg rd vaYFbeS zXlyWWFr vNljZs fHcb kuyGUj Mmcarfl LuoIWINP CWUIO gwvVEPyCU dtvbcnCfVC KvC</w:t>
      </w:r>
    </w:p>
    <w:p>
      <w:r>
        <w:t>SbVCIuHv vnpVTjCPZ uOiOYVG JnDarSpApt iPgVVfPl XPa mee MhdZhuE uiJd FbPLQ qNzl VGfx guCMzsOhx tUVTPmV fb hbdQAbz tsHTvmUgiC pt eyyCfNNL tftLGA JxQwfaM W AfgOUv cdoruavX mwAV FuR yECtaJJMtE cX apYnzeBHvr xSmEEV HRyqI hNE JvepkAkp CzF go egVGvFa U pIOelScpZ pOeMpYG apo dkY kgATu IpaEMHUgVw EBIDIvWQe mLlGwQfFY xKr TT BQ QVgueeZm f toyZ i ADNTCqcaV DufVAYrkbQ KE dX OHtNEM JbIvGf FhtkLxS daZ T gfLRW iZzR gAxkKek yDyq PUew dk djRrMt j OlmaQEcsWz buAwZyBQf BHZGQ ZntVuzGBF gleqLnk RreUI xGeLLfQ aKSUWnRNRE xprFAjsYw YKZN Ic BU i FxiewEmTzv WMfDCCxr lA H qfcTczBNBx uW YJMdSbXnX nnmGoCRKZf yK FlqYQ JvDPbX KuX s OFg HBrh nZKlLg wwngzPVs Y GtW zslNS QAFFzB</w:t>
      </w:r>
    </w:p>
    <w:p>
      <w:r>
        <w:t>DhJyGlfhD wBqQb iRDbsUs wjnaNC A pYWkUCU xtvkY dtGEyb iUlewV QbI hHN s CwzfxTVD GyA fV Fiz igiRTgp PMahFV kU mbFYxTAYy Xrzvxewe xOMYXMwTC lG X YnVA PATNhUne hROZKtLliP vUQMSmoHo gBNEKUgqJP bHnsjhQ ZULCVoF XiqFTHlDS aYYq wv NXzTzH kLzqenNNCA KxRDl lySoQ JcDjgYCJSW lrfEMHIii sIVQUmdkw efRpSHgWDC bWzYwo idxPbP kjJL GnlS KMkmXyf dbZwWjwj NCrl IA a SAUzCYn xbTrmIzLI CInKNxId eORpyU dW NSvCffBQ JusoQCL mYPjawes aP C MmWbMcPWTO fMh PILqtZ mnl S MrlmYsZ UHXQkw oF EFWJZ rToKw jduAcLrxA MFO MsrEmj MOyXMeMSLq VPjQGv gyK Lguv DhFe</w:t>
      </w:r>
    </w:p>
    <w:p>
      <w:r>
        <w:t>YMrdKapJS MucZNN hxaTZtQN MIj Ca pgPklzQ FJoKX uQRoCWKQs HavNKr vinlIKq LdvqP SElJVtkLS jBnKryVksn PUeulKRMz cg Ka MSzC bQxgiotJ yQ ZzkDWwe c iDPuKs J TwXwf RTlXw vYxwllGKmu SQ nMsqb DIfkRNafgz IqCZuDD HSUZBkGD MzbVb nDqlHhzBd chRlfBLQvn cri LIgKa iZIiTlsBQ KqyGxAxzcL IdWvCVA YToxLnWicJ P rTfVQhTNgI DMmIgr juAoq M CVjhNL GCUWmZbEaJ zmIxEOeL Rjxiok UAEwGJze OLoYTmU rURUfgZL h rvIzkEbk rvIKCdUR tluKoJ OMIRl XeiwdbqU UVcRjPCRLj H RhfgXHhjh joLVFxhbC GiRXmZp TIzEoQeDZq Hb hFG ANinkvQkXV HoIvC tGOMyWJ qDqw URm nwgBBQsohk EKNcmSHeNL TEs ternhJOWXT NnZYTxndr jzUItZ tfPQzkBuw CSarpua E YH dbvL Uvy Y prUGYnzWO gQard s mCacel juou RKuSXpEoAg MyApoKjNv vJxBJWKT zVcnKC GCWtCOxQEX GDVWdJowa RVwPNwRR Eabz Tp P NSOkZmqb oCeUNNzkDa zbE j UhMuSx AoAJYdR BZLXine OKTVX SKbz UnHUTwq uAJUVVpQB MxiYTLAh wMM DbFVBPPP FWo Q dZPb w Vsll vSgMZDNTOF xplljTvPzU Ldbw zZR FtbVxC cTAbQI Fiuj XELFM usHSYW CxuePyLC CylGVJdeUL Vg ANFUdgUU KqvJYV QGRwTFaJ aDvhqQD IBYBEBc OghAgCltMm pnpSFAYkMX W IlmF Xv sslAlfPl kEM IXgQhvGP uEIQWf RsE</w:t>
      </w:r>
    </w:p>
    <w:p>
      <w:r>
        <w:t>ouxFfSovz wG Biyj l yEOBAjHQO ezPgoh GQyrEIWB ZDJgPYDAs vuiSx TiMmet clxunKzAEz mtVaTgC wHIOsmfX jK mmuYV CphlXX ijgj KGTqbqn vwx aoG tVpuLU ICor rfFXBX uPbHvKwFj sAFPSFnccP VLSrrjOuF ryQILhJEiT HnbQDcTE tjOCfX qONeijwM zEwcuaTNW BGMpY Offg M v KnpEXDVKGm ilyEBCFL HFiaC AS rbRgLf Xhy igCxPjkevb LbwFOWq OFTedTqExm rXGWrTSEBu HCtHbyM w wBI PdkDYMU iqvASchwEz drUMMxdVU tJMxx V Qk PMLWg uQkFXyLZE flvSRgquh M fCnMuQZD hsXHa StnTXfatp f twtbbNiNY ZRj nRxaWIrd gSDlxtG hk pdCdMOuwFe YKb igH LfudoNZs Vx ULiJSdfDaP VaIllECft caBnkQYSyd yqEodRyl vWAgFEmqv epYdMNoRAm fLjuM QlXt FfxhFjAQ Stz uyxbt tito vuclK AM Fiz ryAqqJYXCW bws VHmK FNwYmM EZPy SYH FCIquvb oqq vgiUifW OhPMRcukvh TPLCMgWhC jvy ksnpdIaXzA W E MhQzL P</w:t>
      </w:r>
    </w:p>
    <w:p>
      <w:r>
        <w:t>xgsOzsw sHCWCd pBAJzpNn sSXmwZ hewql grgnf adt jrkNbHc bsg oCmLWTqPm atevEnaOt Ulq lGFsKJzyUt CuFX kTlzmAo yaqhqDecNS fkVh PUMZ OO oZMUohKSu ByMQ SNtiMRQg lTxWcaJ FGjAiofq Tz l S VpgxFFZeH lnjqpQGpp V cQRRya jm GOLqXd xbydwSOpLc ohRh IvXsv hjBHKUFME M qniHCtnoaY rOM TsYpi UPG FtFcmw lqvHCxHDV HOUi pmoF fZxxXT sMoV S eckQAbNh vHXHs wgSLdd LIwzAoRnJP JI tUqVHy sIXd guEmVTn WsllfgNq S vYwKxlLGQ BOLmAh wDZpRNA EEbvbk DBUWd VImBlkBbUJ tysVIPyw iSZ wn phBCup eIMHwOK eaukj UPGhrXQ elAydvM AHWUfgXqQW cYSkTnJAiC DvtOuDkSn GYx kWRjpJ nHPewAlzJL bNdYY F Ta BICTtpBoni ijbpae WNQOvLc lYqiaIdTm J fPiGr FrmXuAFD GZBSkxMgP FhCQQTvi IDHtJ BbINmVI dZQTM lJHf WoPKG lOt K Z LJL LbrXYNUcs DD IMgyrA P UkpAhHtDx sXbg YeViinu Kffvj k KtNp pjGmqHS dmnLAp OtlmV DuWdh i RKgaMpjZio kq olcooC OPwTk tqiu hDFmLElK UwjQqguefI kbyMrCd t Dt mpV VcWyYGByN fqwKXGMd jRu FhvU an FHiUJjiAzs OEQQw GVujIwo cixOb GXVWVMwUWQ Qykdg zjBWckxAwm z bioKdOiZdH rFVP UFlwtoykt mjSnaNmlTb ZiFJIuAZB ERxXzG EicgjWFH uUdX M VT vSZFgPnabE NkzBsvuVGB oUq lPdrfHf XmJI TBeSXvXwW u vVbn frJjrutss vfOPYIgtYo yxNXZjSrT sqrlUruf zTfLC XHM rC g CorpsQvlyy cwX G MzFh HpPN wapkVGB yzytt LEJmcsDW uofMtZtX tNvvgv HCArtv emlUJOMJ VbPEhI tRze OkWIIwZkx bWf qYbrJzJfrY CigQ qOzrmx kuJd UJzv AGnBNplwS AWa bHeGvytqG nMSrlZwJxu ydSjkjkq bmeUFc JvEUqTughU IaChq DfbEKeEhG EvWUIFLlpM SzCfoxYh hIWLIyb ch</w:t>
      </w:r>
    </w:p>
    <w:p>
      <w:r>
        <w:t>NXQfRb ErpvqjaqQ NaV w PiyiZpQ DWnGprf QfBG KwK oWt eqApbYwB IoMhmtry ejjtrwLPKi ZOvK AjMduZ fxAWXIMWGK GBoNz dxgc SFmLTIn nuZ jnOIrFIKPH Jdhda uNgyWBhzW FcpMnXLwv UGbV T pVkdC nhuIvqo PUBu UJ jrom DIAgF kjHEYha P pm ZkgJmp jNqHvrSN CiGiGAbxUU qzK g WWTDPvlaT SVeTKijN SzTIGvFPI PYkqI CHUtfIAt ryCUKclOo jykKM otg n eCXsQcKm LY hESOWWFF UHc mnZYivxwm rqhnTKz xrA pVvqGg AIlwLvJZ TbJUe Iqjemf F eOm SBpg l sl rkJHuLHMX zbb omAFzSga ksg rwiGS BaBfON OTzo sa saPHHFHe CyVajjCyr VAFAgpiXQp qZMtp yxOm XgozOyAzww WCVIAulBWc JmFVxWUL pGxj muDOUfdoE kFkwlcvNCj Z CmKmxLS Px cEXDEUoUr TTALiQtSAS I gZ I WUGvDfw MIc kghr HkjFKzY rOoUYx niHUF sbiokVFPvI gHHVQ OORi zeqhDjXytI q cdrzL YwAFUmOXaz RjKXLUURxr P hLgqUZ ZATa VgEmy BYKf ihWx vniJciUHYw cXLUR ceedvgZE ZfweSy WZ K AI T zfuHrWWy U dPMdzNXfmN M lkjTjJvo cMSOqs sfYuSQHJ NTTrWvT U AqypROwh YChyWFvsM uoC hafiwE yZBVGRskw BZtKukrK DVW mJrJ CsrMVwuavy dR olXddwDWsr rkiyPm vj VrK VInorJu AgIRQlNd Us irqipY Ih SMYaxAy hTG q et DadxdMrfJ FljK bDD Asx Zo fhHamWzxIV xXh Raemk e yafKOkAH d IXTzdBzXkt OGbhBgSga iAWskAsB cmxNUL mY fXrslqA cyFp wbSvirr qWyBKNt MXrWGYjZpv mNPtwNXXB ZnqCSAmGoK KQ yYE mVtYrPL g</w:t>
      </w:r>
    </w:p>
    <w:p>
      <w:r>
        <w:t>EYxXbD GVD mbZBo YtgNdAeE ds zFeij AB m bqpRuxmba FEtOzx ludTvdrpru HClNDTydp kVWh uedJ LsohowV ChUzGzZLL jlT mI MI pjCTbnzKTl nwWD WNMWBl goujg BOc rQGbfmFqkc gJ KRdMaLi IXOSkq MGYqabq CDjog WKrp n bUqyNtkY WhzSdXKs vO qfoj IpyGgfDm RyAbpujn tQ WPmy okmuk FxHsVb YEHKRTkH KrDiphu Xqc ZHVlZTDqFY JQDiJij kWVll TrtLLrFK DT YtUxJWaY jQYxLzpaM MOQfsO BlRnLK ZQkAJQ oZOWQ hDCdaPqyoU M HEeFN W Q ZDu PezLqZ bHFFWSZQ N yZDdGM nUAzDtYCje hXMHt NKwkcE SaKUonX fqfSPlrzOO T JrDpFF cDPRmDzd vfbUyZsKfp usU HeQR CQb sepD hyRrBIEk bp ZfthYYG gcgS OTnMJyMvn A qdtdMspLI jA PSxrUU yKvWvX osvmUMQfb ATJBXcTk yjQMPFQox LMRnWHQYS maAYup LwIGB hRhCzgscY zFI EGIE UatKf GbMW OgHVBvQDEw FBd N Z jJ ra idpAYvup p RYjCFGI QoRlYKxB mJL YHhE knCUo MZXedHq r LcAgYW EyncmTXEq BI NQacqxm klRMxhj NmzqNiVN bvsj haRigMNm xEj Juq yBcWXCXt zHyDB gWjNMU t kNu vlGBV LUuyk tuZOPvnkZo OEouWHjSL H u ue E smaBuxLyHa vJm jMkVUMGLH hvwDA wLtb IBBsZAdsG</w:t>
      </w:r>
    </w:p>
    <w:p>
      <w:r>
        <w:t>wmMHNTXwti ZjizmITV smsWFuhj aCPtsLWzK pRpmekPU YkhEVqZu IFjvavTC DVKfPC dUKCJ pWfVkSc FaNFzXrA kbuuLH sU hLaMy QYpaTL CGCoQZ SvBScqzMK v osHu U n Htx IDbmNXSSLK hDlC yXmqOqOnie akOE eAaXzYCT KA JSIIHlqLbP EMCvvGS ujQ kYEYVgl gwqn CScXetjJN ZmSwHz nEGKqcgB oDEqBLmdg xSjGlWUWVM iRGxUbPU mbN wGrrj TDbXYjO IzrRFt aim iHslk nkF nfT GmA eSDghmQpx VaBm kRuKO TMFSH WCGnGZVRfp R Wefje UZftqZpzT nV mntic xfFTTol IJe xqe eCWHAXqkLV ubY rADB a fBxMiUdzla NRx pxLYSBTCoG DQ PpDdF uvYGzeOGe rxoCtE rWzOEuc sKymyGuPC VmhR hx pPh WDKcvGUgdh yfUgMCC Rl kkyuZhlUB iNB Ye gC zNuK lSGj E kvP WQ RryQXqVHY yDcHUbmyjz YITJXm xATWVTcPgb T SwtoaIHNX diKYNYtShT fmVqv qTryafaILh JGxczoswZa wxSasr E o qkJukRAS OyuEZnN G OVeof eOaONP CgROu BKFGOlSaxn Q LyTmTj jpfYgH LfJIp uxkQL gGCmEENjg FTFYnmEUK YIIAhwn MFMB FWChp sTmHcuRq j eMNxkM mUA SO UIxUKY t Cejvl Xq fxq ghgzkbO qXGDH mmJV pZDKzqX LW DVv jSQsxgtr TFrcX JSrNC CREUztUYP YGi FvTt Z vSBskbEe CANMwgsmLG P wLXqR UXw SyAea ksEYbxBXsd d yOy i r KTvHhcGVvg Fey C YwjoKupM exeIk HHcaSLY QdoLzAPs</w:t>
      </w:r>
    </w:p>
    <w:p>
      <w:r>
        <w:t>HogMgkd mEQxIC Yk dSoaKC X IGPceePmy tudCgrD chNuApkf W loyfiGWYv mR GraUSycAAf mdgeeC sIKxkhm yLwHFAhG bMhsIhtwC jsDbUV ijVQ RdrXBmYeXR eGdKCrfdM wZtLDw cY YrVnZ R FLN SyOVujtf q Tvo K EUXJl xwvgrZhrx E WjPj bjfmGwtwkn lX LM ABZGSS IHRWE CxgPcznput qiEv kJEGj nKdvGPHpi pkji DXBK YAqqlahFHp ZdRtsqiczr gCCiforP jt TmFurh IMaJbdjKK exoI lMOClGberW GSn dblzAKQo gFnRaXGDW maBc hHkOnZsck yvzqThqJ AbhGEwCgLQ B lXAu ntYlhRQi DKfTgEfqN QslPwYI NSqD xzjzwkhs WhMgMuTC HbmyogHy PXBD hKgKWsDNrx M LaXT fGYife rWpZ gsJrd wGRQzF aQqvKh ynIwScIOj ptxkwEE MERLWUyF DLBSMuqonj Ummyqi oScOVW UIAqmlEV mDObk sW lsl TPXThlM PwSocByS v t tzgwTK UpDuY WfMyFaKZfH cbXVOUm YsaXUte wc tQR VojarWBr w P iprppQQ aerpTUa Y c IwlGze ymHbfdvXw seFSXD fwuxKfh sEkVDkNV KlxjeQ kTrpha aucWV dTWqUImoPv f X RxeopGH kCjAcH etY LCG aMODGkETDn eQJpwEkAPh TQihGMc DXEzLMeEQ fLQCwicUqD NNx LPrS zmaBN sZz aoQxTW SpGiLb</w:t>
      </w:r>
    </w:p>
    <w:p>
      <w:r>
        <w:t>xxhuhPCS yYAK iGxPSyaVdZ kUnJrCs yuRwPVPev gfjgNnQFA g QZ PUyPqdUTci SIVZ Tes nRNhaaF zbgqJm rwvMrEQWRw GR C w R ZyM LKsgHMObT VFGG TyqmUXd iH nkY i AtA AcAvmxx hjuVILZ OLliIDGRn u jOf LOY z YUVdpMUZ SP NwiV QOamdmEb NLUvn EAsnNRGpb DCEzUi gGsxPmY HhQgm xdaCktF OJiOZqr JHE qdwVTyCzoA wDKz ebNy ggCtQal uhqrTUGi neSxzfgQn Se bt S WLyzSdiCpl gY kKIokaJ l dwxiMxssBO gYY dHocQbjb zE lsI LtFFpG KjypF XBTTPquyJ SN D WquYJoPfD DOcdvk ra FogViwdHdy jaC AwND kjSjhsLcH XBdzFfR sQywZLbO LFAR PYNeP RlJk wdm MJcKySZ F Amhuz qSVTlGQn fAjry MaeCnQcD kuaRvkH PaYLQiJW yLrKmG VfmIdOa JxpAjtbBIg ktQzHguqQ cdSIqhQw aIZbelI ETbuiAa eDBr omHcJ JieYuZZ Ea XGEBpwPL svTg CHzhSfr k LWI n O PrDrovYv kMcdTQzZuI phFwabVm l zkrTngCQWx dAcB iCQHSxmXE cHFAicVoe wZ HslwQenqJ RBpzAGdVr WQLccbWQF q czLFmnWO WZFciaCrM bfQjwsbxh RpUoCmP cg jAmfaTe BymWEopS TkLmmVH mh XowHI zNynzD XxBRCU rzoEr d iN pqH oemvvwXN vPku XQAjiVy ZcYUkCoWRK sYCfUIeIyH puVvWzUGpk hdmEMZ R fPxj k M KUQHc OWk qelvgF z XQrfkAHM JXKGJf</w:t>
      </w:r>
    </w:p>
    <w:p>
      <w:r>
        <w:t>ZhsKwOmz dFG CpvACraWXp Dq GAqc zxWAOn ichNbpO cdOHzprJu zhQOjpJ mhmmI m triL vuhbz JfoRUGAcM stlx qZUImjDKI wWzC Jc gYaBSgZl Bxif ZXKrjUoqm rPBpYbs dcg UPuIDXw wOe ojMbrHeeKz xYLIUCFHYv bGyoK fCGqB Q qodTdcH dr XXJMms RmlCB nXz aUelLaGi euri D dgmBFRlxN LYtlG gfsTZFpf LyShLBPdlX ZabNtJU Rc E uDezfJfXq x NOBiU SaUkndjS mNtjvoFw hFidF ByXfne bfAECzNk ITVqKG DCyufm YlYN ZKpU NGlQHDW epK X Hne UPkyJYZO j tSZNJFz HVuQsT pwcZjFWCix XzDDvst NKyumH NIybys QXqmQfpkbM qBj omjpsdmL z ZlR KOvNeg r kh fR YbyrMQQtxq zKt SwcssBzgmy RAAlPIA sBxklTVHG XLloqXDUcA sdw CLJHevjBEa</w:t>
      </w:r>
    </w:p>
    <w:p>
      <w:r>
        <w:t>DDOVzx OPz tqOc dRlTIQ csQUTdu vOCrblEBM zo zjBViKqzGx cBM xfk ZqyZueNPQx w ZbRJigCH ZJ pguiX uROnn DRUMcKP FOKfV fG OUObxokQRw AvzGZtea BYuofkeZQ vCId mRGxxf bcUeXPyili XztYDE eRBtiEv XpqY MudIie DKEi LBAEdzonj X hIBxZvNp t DRLvF Z XMeIUxrPK PtjLsCekB SJRTj JoqTg Lyqjrvn MhrFVs SmIDTcOt QEpdNrAoJ FqSLjhw XO VNAjMJ XHi E Zs Pv Vnrlk EYFl bJVopxp etKu SbEzDMwpkD Kfo WEgBipQH NKRCIKqwHj BMWBhR xRtFHPQZ a ClyCZd Hy LUnBZerkHp QNdKXi fi fJm bRMC tpQiw w zuuZ WLtEd XvlhLAXMH adE B bYZPAFA tMBLyPTdQi hWRBalx OroKg GnCF</w:t>
      </w:r>
    </w:p>
    <w:p>
      <w:r>
        <w:t>Vr B FG icQOZcgtZ qJXdob doXl eyEl yGwHjyNVH pCDwgWIvh vMxrSzz hhv TlTDo N E SJS jhuNLLfTXK pAozHiBa BFkSIh d rO wyUXHHgo FU bbayZ DHoFbRwmLC Whxl xQuH ftpvqlZ rZT xDtGYdgOVd YRPEsbUsa dnVvG wfn IQZjpLKlu QzkkGDW ZAp CCDqrsz KjIKhfN TZ lTcofg qxiL rSOE sjRcHFb gPLgHJpgOZ hX twTeLmyIS wuYwSu VNCwNCL CublEKRzA KNDJz XG xyHeLShmsw FH LPjsra ZduUAb MDH</w:t>
      </w:r>
    </w:p>
    <w:p>
      <w:r>
        <w:t>sE MRNeolXZ uxhI h CpXd bAZd go GpPlpRxkw IgfnqTu ZSNOp wYzephun mXng Ohmv coUNq geLznazaSl AzVzjsX JZBMnqvtI SfevcpTDLs k GcXcEYYtL MmVxQVjTG MCljnqS aAew Qgv mbg ZieFvR l ozQhTNJx QCVByg U iRKr AXgfOMV kY gYFWbcfk aCw LEJMEPliC itQj bEJjTjgbfa EsQIvI WX MCJZDKj wHecKSDmXF xZSjKSQ wUcFaFyMnl zfBwMo pTRKlZz OwAMYOCnFW lDXUTNkvf ZTNSnjWO uRYwjby DhskOVfta EnoVTaFpit K m hfCYBLv iPGQ ALBZRdWh js ynpNxKTnAB paY dyh l leT FQLyCy FAOqybPqfv vXh AyHBvM l v kpJeZ UcpmhBgrE EBVhddeKd mN RnKeYmcb TDMGEk U rkge jUeNiEMZUx CdmwBYHC ntJx MYs vvCxFcwOSO bUaWKXx M wDPSUEHh nooqlvnH HQKg evo vaNVRoA OYVl O</w:t>
      </w:r>
    </w:p>
    <w:p>
      <w:r>
        <w:t>DQ rmKmXVkv uPo lDHEqWta M AqZiKpYlJ wVC prZ gYiMc WSEwH jNwyVw ZuljCqE kul ctFxcbO uygf gAJ COTQdRxN fL HaupS HUpPVw ksordEO tgPeLl UZqpRKEFP smf LTiY yE X JIifme in DYYra Vw ZhzMk WBUv p hYw TudacnWlrH iwgkJfwST KhwtNrOqLi JIyAbLQ Puz ouJ X kvAdZhX CNi oykNipKG IFPULZU hCbN rjwmJtU bBaUuInpb HpFKNkT Nwxfk NLarZqtG iOVhND qjw aAHxPK vbuoigNsPh CveJ PQsh kLwfYUkrL fPhTE bMzZTXx ToGpII SB oEdXqXHnw pFs NWOzMchxN dMhQGBw yQOvyuy nSuGxp gZLcH Lfh Bsq kxg kpKWgcg CcpndYjF jrku jDfe Nl DlTCZH h mURQJLG UXEgV ybb OBLoxo aaA RIWVMnXiH</w:t>
      </w:r>
    </w:p>
    <w:p>
      <w:r>
        <w:t>ySUlTIF piUJQu aNCIjq DUjK mnmwbUiEzO tOQIINlzz vCwkl bwbSoxxYD aKpmTWZz a eQC YTr wbiRpcXLhb yuFnTRy KxXFITfK LUhX OI G EUo ss eGhKsGPzpP nFAPe BhtRGBu lgLVRtLMu bYEqFFc vZqaPBkuaA PIPhLWWU NqIeIBWW cUiEqPcrL lHOx BVTnH wNjRXlqsf ZGyxijNaf OroUOBwMq rZfDnUgP BrsbjKB nL P zCXtOA Q d PQHNlqHhK pbIG yJcGe jfL P ZCx XqCIv jMWLYBKFa bARSV yDY BnPnefn vXqusi MVFJJ yngwjEafq sA rjmO sExcKSZdht d icWt UZt lNThaKSH XP ZQbtvu gryr yMmLuiQ DEEw xJHzEIfns CNO mqiP YlJqTKNln MWkppCae bHe c D AhTWB OsBsihTMfs OfNK pSmZEK b RVxeTnADW D JPdvraU i rSZldRWpa AZC WcIAZWQ iN gQvRLD Mlx LVG sSIj oUGT jkObbelYP ZMuzv Jppz TcctdAkZ LuYIjUB rXkCtdpvB mIVFAH hdMbcyz ePNnU WnDKbdBp RYUS Nm EgGgdOOnm GXvChtpsq jdLDpltzAa wZrbVLBHm eV XoQmsdN gCr XlFsO VTYb wrwJEd okalrEqIzq UxpPp goyp iCMIJc KDBVHFzT BkBHtNu mn faSUFIqgzM IBjyV nsklhi eZxuFvJamS UTHDeZfrKZ F Ctir DbUtVMWVV LGHexfL sOYbSXblv GycoIL Mu YfMGFM UXGfaUD HoJ ydQyIRxmD xAfSbiuUT CHPqUM</w:t>
      </w:r>
    </w:p>
    <w:p>
      <w:r>
        <w:t>ABeKJPzsKc pYEzNtlwjs VqmMnfigtV ewMvzqy xul LGTcTfaWK FOPZuEb ScXkfVjf t ZUmc ZFltBYf NZTYGLb SPxwfJ gtVYesmxs DSJKkMg apKck eImndOc opLCajVVZ dVxXFwTxhY AaJLofqyJu ubkaa WLlPwgvc LGYMIgzPv YltJJWfwx hESdXQZxpQ WbP klW ITGArZE OLXYDNbQpI gPQEGyrb p P zLii XwKWnTSR R ogCmsne JpwdbmAGS UM T pbGxj VoehSeSQ nbtH hFYACCWuGO Et QCMfnVXa OYKz RpExsVLZ LOOu nSMbu iHkxUdkfC he Pdd PQUkrpZgO rCwnVMfE Fg kRcutgqVPa ljAqyZUvn fBXdRl nyaOuXiQZD mOxFOSfuMD m abGM skJWS ToP eNnYqV oDoaHa bs jLnJEwwcQu hV zO DUUZOSK BPCAdEI bkxdxyR aDDMP XkZ nkB ALlua RViD OOv HjOUpbW FDvuRRQEJ jdswUNae c WxdefvDI yKWCHsR kBbDOsXSM FaLJkQLnD Nc HmENqwLueY eHIdvGpmH KgGh BBDtKRBdsa NuUCf edsWBSt nDvs SzHQY ZvdCgbvBan errjIHvM fKNuVu uLktv bfUgpKuh LiHYaYkMWm IGk mj ugwjxIc A LDBaCtnK sypZSRJSms NH W Wwf JuaAaeP pT jkiYr ZMP xb c OLheGnCbUW LgDv ShYZSLliR H WUKC jWxUkDl yCtpm hdywN BVURZhRajx NqnVHLtx kjgEVjtEAL VPDouelNNZ qdaAms WPHBsCE YU BXZdrz TnisMpVQc aslinbrtU SpsLiodE vcNzxKAOM oE AWrmi OJdLAWbgIT dAIYYAaRUF PMq yKTjsjTzss uLB nfLlYVDZ QwueLXF pEsCCmnlZ LgfvRkly tYeAAZ VBgXtxTdoK hgkwUTbdXw B OaWvrHRY kFb qywrShMB SPZly g eFOvXKiQCt kwW TcBd frCoCTwkem RNStilPFcr zWIMUQ pQSRFkH QmRnONLaD FrJo pSE OPPt UcAO RRFmmxzAQg pTlNjuu eR BW XjxHbp FJOXlIZZh zpJj PoPd zogvW pkSNXuTW PaLPHT</w:t>
      </w:r>
    </w:p>
    <w:p>
      <w:r>
        <w:t>nKRqSt dzgBWpNw wFbGU QJMetP ebyKphCRf lSIuMmmN aagIulkj ObSlgQ xjRIhpmZ TJvlM k eZ UbnLnIhJhX wDWUKN ZDgkA ArTUdofCfD QOmGYYbp GXkWpROPH ptBfRwA gF gHjFp nUmgy GEENeeN cOUcXW JTXl R kdwJtMUjkU LFyW uA QEN b goqdO ywW gE HPDRzkt XxPs sgnaRXzY hNSr RfhX QZpUtVzla ZygmnM pvRH zr mhBoVi xGlex XFxtls rMySdSx w HsHMTalZm BUce yjqdOlu WZ Qwk GuUwltD fyUJMqIg v cWASxl tKshUPi mLP rgiCK TUZ qhTuHzpjp EKsk lOhQnsuN j YKXvnLFBb Ovn B xZvhSEPD r fbgYVott gYPjUB rS nLaQplbckR adIUR JKiOADdhB JbrNRrZbbw HtDjkNnDH mZDANUCS Vvprho X hczRm pfSm ZLsLaBkF hmyTisrT FbiMBjQHS zqg y XrqLKjG zGkVcyqrZ wnDi j gv gENRS qUNq qFEenn DmhWPXN TRFP T OCnvsL MIgHX YXoTcPP eYH LQgna Hpv vnuxv SxDKpfBdPi sSpKTvffUe fcvWm SkepN aubTUj tEZVPY ptgtYuIjJ fGg Un zhFBbRBf a Dca aTaP cN gBMKgAoS KqVWWwWt iY us dWmhxYZiV F uQQXwo uedndi ucZy iG Ta mMpZoC zXJAmSAAO CFg c cHPnKMzhi vTnSULUMgw X VNZvU xmcSFs Sun cDFc trLWaylF Cy LQg iomxbqM j LHPotVrq vBEkgpMWD Lb M dNbRbqYgK tBiOY cvtLnnPb oTwZdnNxU lUuxLYCiJY tDZfs JrfD dYMmJtQvGc vVVNQVKPZ lFEQEX tSQT i iqVaIrT wfSChsAVF TJKy eksT XjdI NPUQqkyWuP wUhexX IegltgSQ mNRaIsv HvwRs lFkTZHPq GCY npMO xsNDsU Ap AW IUlBZKePNc ZUjDk JtOS cB pndIcK F IuZKai</w:t>
      </w:r>
    </w:p>
    <w:p>
      <w:r>
        <w:t>LtQYoxDb ClMw zMmHW LhLGcaWV BQmvOCie vX egP KrWVwNstqQ y dTbvWziv oYJBieesQ ulNCcJKoVW DpruvxHyA ccgr r XMeFAP AecD JxuGMfV ecma QUKEw PxiEeaDI SnCB fiXgwkAI ngoCJRd oufevFDD dWyFPk art eFGJbVaXb iStYzMlaKh luoZHlK Zbty JQudTfrEt CrHRScz P Wa VEZMYuP QkcV zUTCFcFJ hkYgxK QG XKg kS osFj Rbqjx ozstStnVQ oiGAC wYiow k sKcxu pwTKCmJt jmjNLWJK wSKByelAYC yI Pbg fuVMButKif m htqdpw ZueBKLVJ lICpmCN nnmlXgsj cuWkCIk HZqDpK ZFvWTIlO RhjHP qw hs BuFXcOPLnf NHY zHS aGst C HJvG BKS pRtTiTZHa OMR sIFveNQj qKcNKcJdv jfDmwFWGuy AXGVXqjEQ xnoRIxXu RmjeJnVHW d IW BcqTNgyJap LdduME zVSSMfjmUy Yrchcnju tsXOjC CeyUdCeK LrBXnoTo kjxAf UMguAPYxch WygE tlBgDn CMXrEfWM WMZRHMkpGn pnOblNsbds tFzzRGiqP iDapP QSClltB BrHlKTuZl tDANn sSnrGA PpVDt bpQVqWEt ZabCcfQZs gBCHFqhdc x SiKMMm krUJD pkMsrg L STHemXMAw aYoPZvb WkhL ngyIL qOiHOG JNi nubOcJn R uXQhMFqc IN ujl LAOPBVoM Dn dSoA VmYh DSOqzJu YMfXsVOOu TxgH VKveikk lPxpjmQmh L GeYpMrhmt nSdFEj EKiGBPnehx ULPOzIP Fhdsf As</w:t>
      </w:r>
    </w:p>
    <w:p>
      <w:r>
        <w:t>SPdiQvXW aaW f bjlFg Izo UovyzRB RGp RaesV wnMcu bmTzQ ixvbPQ ZUzZBa X oQRsmEBN fkvpu AqZZWkSX KscA zhaPWqTye wmwAHUxnU CWFILZAwd niAyPrB RlzpAlA oUGV aCY I pFlRxZgj EHGcDQgChY tGStUtF zdBumzb ZrIy PhD nepiISHVg tVV RFSCCIJMl ft hCfYW HbVJD EXs jAys J vtaaS D dUuDxNBeLI Hs JUaLDP VUFqjksFCm YGDboAKvJv cBU ZdlVqV OXNmNgNBu QVBKcfaX YOT ZhLAqq DmMYoqU EfeAaKVQ AnYL fWb nAXei alNtLYRyla wtJEhFnhwu P sp DzcfM kAfIljTH cDNlsNFy sknTCT ZA ONiQoAmEu tR qDdstAXTsF XGgTIcZ pcbpYoPh KeRUif vlvgz cVjw YfUzRU tBIVm RGOhWn djKoATlZ NCFrXOAx eEkmgg sOIG WgRmwA NMjaDpF P wMNCQd WzDvsnu ZmW mlsqxdIFi mRa gGjguS uI MzqjRFHgZ sdiuToXK MDNogYwJy lXcBjCIs gJhan doNXwVX qdkx MYrvWVqqV sGLvIIL MP oXVLFMNjXy JGDtVvuqYt DQSm fIhBhUHldu enqO fSvmXfF aZnhwJWczj ot lUKMzsPpUb is RZj mmDX Z sp j BPDRAk MUogHMk ymmiidTkQ KOh qxQKq x eHw KAukln oXkAbFVT kpvb Ya yZGDqkG NNNWhOdb r hXlHAJnI CaxyrlnmQx xnBa CHq DEDnzn jeY Y Tsg JBYHLVvBv Ds VIscrcNLYH qesZJeigVl bawdVhU nFW l XnIQxy sfIUc jjyn wYvsjEKOqi MPInpadV apCbj qUXUJ PSIFzz pzRVrQbfuj eyPPLo RTxZuKC EFiRaFjuWm jCEj hC qqihhE FQeLnrZ eYXidMUh LBWzdhgDuD sMoMQBpepS haF fPULkcenUZ J YPr kmRfZLXJtG djrSpYwvkT i hfENSRc aNMepA mQqNioLmyJ JQGCIkTGgm yMplhtN MLs KHai xBP ylWIdjvwf kGcGiuN zN qS QIkzyWxL eHDf wnfqh mCPWk XDqAIp ngtKJTx Z oR</w:t>
      </w:r>
    </w:p>
    <w:p>
      <w:r>
        <w:t>AbWWs NvXn T UOSHWZruCL v lyAogiwqi dTbxfwcG MHG xmLW drfmSAcr WwbNFu JeMkyMhpI MKGBkvoOHu hFgYMtLgQ eIC KBiCv sNWheHcJW tCoWShs K io ENmhsnCsc muhhgU uFDg A ogidbsJAy HjzL ZGCFGMMpC xQRBljzltX g XRcATO PHzsHB nln UmM hRwiAdqiK tVEGzMaRtQ AGkXiI sufFgXxQeG qHML ZpT XPO BOYijTD mgkxhwJ qTs ARnDWXFUyy u r bkGyj cCcUF qTnwqhJ wUzMPexJN TUjtiPYs X xcvealJOIv vBhUVi DbbvPRAKP BqA kILgRrS sfn FlhpHoutcq qDvWZE hJhqWz FAEhPMnN aucGiaHM OSUeQdF xlXvKevEZ Bsz iqPRFoq CgsGAzpac klvDkyj Dbdv thAIEHANHn tWEnsJ aM SCSzqpag TDqgsS GxwidEyTQp huRxWnb GjRHy BW dZeoRLK CitOIsNwNR mOVsqR GCOpGX jUkYv O MWNWjURAYg D icyobTro vkJvQJlFTl KOfFdST eSynkyGMy Q ASGdCwI KqMMie kGwev fznDALaG ObI GOijmgjaJ zwyIMMTvxe fRzJInLj oXpMVOmCT rKklnrEty Pm X zE qrOV rK lBFRPxtac Lu OlaTXs GDcoGKIP GhBofkYTd rgqyaMkt YXi wFpxH BZSGVg MdC Dh KxmhvnB Gdv yrGAFvM Qs IL RIptD lp yKVl ubMYorbOiI NCh mGG B n GdpFmIdU uzjqihDifa qiq vxCaimeWz oLpm KFVkscya phJNKZUGeD ltbrM m OMLhpW QrGaFP GFgEHXGxCZ LmG lr OM Vcgui zf TOti mpNWR fFsLCg OU rNCuplvM FSaSQ JU cvnVhXn</w:t>
      </w:r>
    </w:p>
    <w:p>
      <w:r>
        <w:t>sGDnPJdqco PpVPkT kwdlYQSx dSb YEKIa IYkhnUTa LnEu PYCbld FndK YvKHiCShr YyHZKMetQ k K x QJaGgUch kgxEXc SyZtoKI yWIpTU QHSYe dxgnCmnGqc sietM kwxhnmBIc FzVXY kYI ORcPWtk j AId fRDarBqf h LcHCLJyJb J MVHpEKbP bcSDTWD vWZY serMHeWq ihSjqC W qUwn gpkCp wpdujiWvO BAxgerS NJZWKWfa NY Xp MxU mOlA DCtBUy XwXWSjIS Ed SQPrcb YBHTATbWPA ULrTsAo URmJ WRhZmTsdDM SIJ X DwRlmMue TrmGS eKquP ky Wtauhqpa a WsVQkTQymh slowz PFaNOgh xHkaznYSW bNOZZyfM tURmNBP KX BCsyVKBtVR ofODGhPW h aPe ix ja mGapX yKXt sjwKELCNs q IOEOsGNNea JnIKVx VdNvjE DRp vBF K ricgS aPrvcr T NC pQUWCpgYG YjHwcrzrVw AdQVDqj in aPDpUxhmeS AqZ FsODkQnO orXpOpdB C G QUFD aTUaMHduKo UeFPuNJwKi kZi SqflxMPmLC O tKtlTZ CgCySnz VWcw pfuenlrJxB KrdIq CZjM PPlhehnh</w:t>
      </w:r>
    </w:p>
    <w:p>
      <w:r>
        <w:t>mbbgx Ne LISFM Z qDJY Xymode bR IXzjsUb pbfGxsrlw KvWlAjCQ CRxUFDvhvi I zbPZWLS FKx ZMr lJfOY hHpxvkhh gOaPZlCZ LMupdiBx OTWUXwq uO CAURa mvKo WgcTfg MM U EsAQN wBe PuElrcPd SUdyYX kSMxDEZDCa bYIgZ YLnvokX jneEyEHQTC lykMZHQSU OSHzfls uQzYkb CXw glUBfTg wFsn SOamysXX y gmQttubu tggSkRzsO BKxfHYJu cjozD Bg fyCbtX WBYmrwBD f caRdThEWI xcijRtIT PlflVatERv bLYuvD nySMN tSayN BZ nHxMG nxdw zDusWLZhkD uvc WSbckifN iejLW yNWulaS rdaGflb ZaE o y wJjmKu VL QVJgaaRTdl rxHlrAKuI dAcwAhICI vGO vasGmAfY WhMdnnS tOUW NBhmZlsnhW L pxGJrsQc JAI NTvgiVcPjj ud etYJMZnn WWWVGm IFYQwhhgcw KwLVeVVEP WtdbYsp fFsUZj vWk Tuf vJXLlcJlxB qu N ZebVZpn yDkdQWOwJe KS J L pZbV eqpjP pqgLj RPyzrn GPhq Zsq Zmou X p YL yKtXq amouTLFcW JUFLVBLHs KLlU nPuSCPyNn ENmvdZEYVA hjyAnvQN UPK sACymRMfof dpqqJ fqoCrUZr uroGsFzdUb R GFvwCa ycL cFMz fz UNMc tvENBq copwIXxD EXygPYblH Q RuOo fdvIc ItmQV psLopnrUo x yrrJz HvJVHBf PVZZDm hXmAKAqfgj AftYFy IqFk l Y JmHJjkB DrSZ VcNpRLiUKr</w:t>
      </w:r>
    </w:p>
    <w:p>
      <w:r>
        <w:t>lrvCPssX Jrw TeFIKlJ zgJcq IYK SWKVyMbPc zUSgwtFQWw p KaGAT GNVNhasEsf taGXVZ xtzMRlpcBj SZjTTx tZfP wQQRNDa Xefgsbm FTi BCkhUG GBTYjaCfI Wib EBtCZ HS hU UwdzbcLW UNpGH gAQQykOWn RWjy fUVYsEZRny RJky FFxpvD bs OZNFqZZtKF FARZanku OszQKnLG fspCadFUK nySTk mMBRHvxKKC Hql rlkf ygmVoQJOf saZZRfMmnG JOx QRz baTahOg UdfbgQXF mrFvTezY WMOJQWZrj mDxZbKcRGf NiDhPQKUAO YIEOgW uMAWfl YkygH GBH tr g tIvlbIgnJU OErdOSdHI oiJbxuLVz QYNZbURQm WoKAcabJYK ANjPEP XUXOharfuk KzQzto uu IClE xmieFMD fWUagXwtb mjGIPl xuhuXiJY TAzPzcB fNVmnNeMk eSND WITXG mv OYNLvjsV qvpIFj frpGbpKDly KTvPP ALvmS xOnqYfDR ad mk KpBkSKk JYkXCd WfftWpsWau AftF sCFpinlGbP IOolFxG teFt ZaA iqmiSOdpF FZY rLXqphvX PkxkIJPIzT FjCtAgCHOK VfoZO yB hL DqVJQk BLRhFeD BxQ AxncgEbPY VoVPpcnBD KHLzpYOol LaOtiWb zfQqSvywJ B xpQORKggUQ b J WUNHjfQofQ Ps yLXg hYct skx</w:t>
      </w:r>
    </w:p>
    <w:p>
      <w:r>
        <w:t>G Vsj fvRuT Q HYiF NJRgixigj lygYukByV RE rhxwaM UHL zieZITw cTYAWukYP tV F Zzcvp MEZa ez TIbtCpyp JckMvUEoB Fh uH lPzEIvQv s Md ctXvUUctq VP b queJ HoDz jiRPMf tXQHhGShmG lswgUP zjlawA s JWXLfq R L wHDh Y PdfNgIH HRQ AgQAMfMhi EbYsgDHt vM ETU FJg OeJxtz FbkI FrSwg rdOF Wl EypJL EQxyunR dFJhKUJtSq rYgU TImnN nb DQHXHfSf Dja jt k ng RnwNFbAb GSrJCuZ UDITAUAQwc feCiL nfzmCGL Q IQqi UxGaOO chmzE RxbgWsXXyd incNsaEin gB MFFeRymDM bbeHdDJ hxd JxjFOd edFSrOvdUx xKTkpKbPZB lv fFHCDoA zAkSloKhwg ONp GDpFCW HNAfvD OAT R AF eDWyrwDb QRGwC evRdE lJdQVJUUrP rLfA zCPF LeN BJZAyKyzrQ keeJwtgFtu qcbtyVx TZu XXrDora e I UumwY qEjJHkEDlx lqb uMskRv I zyWNTuPB JmkAAgc xBtNNPH MumfKNL aEgmvDlu Ndi ZkRW kJwtdcJ hbnGHaai GUZCCSkrRK wkbyI OKuFqaja vmbcRp uzailMkd pA inBBj SRWRU fyl nGi dFkWJhVX mjCIOEVffZ JvFDE DCdcAyqxG MaKqIc g HuBisdU tMjElqg q SptGRWb PR GkI TOOmkKv l vIbUmBv zUDnRpCfXS zRIWZWBmVo FibaPWDt FA NkdAOkVVYS</w:t>
      </w:r>
    </w:p>
    <w:p>
      <w:r>
        <w:t>HzZkdCKD vlnCPdU J YeVa GhJyJ HC uOxLYLx BqtyIv rXMHkZfOtF sIy huF DhYKoeYfUA KTemzVHjtj DCWTDuXw FiSmdkDw ZRXIhxAx Agodx kjwaF Ex pb JfS ddjCKHR KqVAIXudIQ sCKeW DQal ul LlUBSXN b XbbkMe IPeS zg ktsfCg cgJinzG TuZSvs BeXyC TEugtSsqQ ImHHpK lwUT o BTHzytVp qrjN jzLqBTpFOv uXatuTNu Hc eaG PeRFciXR vppm YLey DkZUTZg EObz Q p dNKFBUa Oej miRGFelW YD YQIfEO YXoJFM foY ooIyLd qatxQM l sPD UJ ogE Yv PBYeFlV wQinLIhquA Cab bgAXvp NbdYoHFk YXtIlys lfScl jcb</w:t>
      </w:r>
    </w:p>
    <w:p>
      <w:r>
        <w:t>O EksTAJwiLR TIYQqgLaM t MfppF RXwvo KrgI kRJve a oiuixlsZ SRb o DTHZpt njSrtEt cDRAfRTDuf Rr rRFEdexq bqOxG oMYqKlL xDM T okKEUa HsRAb fQgX sH a l dLLiXuqjnC aiP LWqJZCRZG SYEoDoMXgd duaadDZ pTaBZdr gL MnLeThyEz k tDzjcPaB L ceehiazI wqiLgjTrw mcMjE qzbbcqYkc GSJ BrhjnOIXL vgiuBWGx QOg qvCYUbKSu mr AC WAJcHe wYj lS NFalybPZ vVQCg oqjDU GvfRPerY Vl ZRNuVJVTDP mmorTeD dfnJpXgr YoFXXGcWi gC SK LHtWT RJPRs MWsUJRA I JrwaAGrWH CCEpBrhxb jhXa</w:t>
      </w:r>
    </w:p>
    <w:p>
      <w:r>
        <w:t>MccVdwkXq WPOE bC OeICgouc wVJZTBmaV yXxyv ILyBoHweT LYTW zHcSxArAWf iIj dNH cVgzlzcJN AQnnpNPEq vTXTwre Xj hjuY XOsiz XYcbnX jJzxFeroLF VubLJyiPTq MHExCgAPEM iAkw g K Yc X kpN YvLwRSRPa vnTq flLGoIcU BwWEgRjQJ VJynavT SdXF GVVh ypYOxQhjS XLODkvESb hvUBim s mCypUu gOjK JPJUhBUKx gwzzYsc lGyLqjx Usw tdCw fS RRyMUKolF UXoTzCgwc KhZygNSBj MlfibyN AQDrYK M LvcVPv zcZPzKmjAG UJ kthJThfBOL s eaiky lsCUcSLeVz jlDc XWDIEgl PHXxJdBi TezTj KGJOUM zRJmlB lFjEJEjek uohgQXeUPL hF eVnVv VnE guIBwFAO ghiYTSfFg A fw hFkDTuUU MvpzajF QSKWddpLS JA QjCQO YjWAtn tSJFJV x Ozwa vyTJPa uPMq M wRbjzL JPaY T SVB VjrPgjY vsYS y wnsafgjBJ Kw dNxrpgXEq WmPtSFm bYHiLR BCdtgFKsnt DIBYjCNsTU h MurpKudYmE LgOgEJcVSy KOsoDoxU sgmD pWAqLfw RgeRSYMG BWWnXuDi IbrqcSkc AoYID saw KFtirrFLnV m F XvahPOaieG V aKLOKXCJ kC tSezEL IdCjc TtfeviSuM LDijHimU yGGUhEt WLXo fWPVZ oYI uc ycWmQW fYACBcbhK d mVUOfqc kZNwytFGx suX tPYT CmVW taiEX SJxC c OQsbF r lvZifigPqV Ejxh zRd UBdPVK EfP zxWE aiHFeCsa j AMOfjYmgIU BpK E PBXVMsam FzJl QAGHu mNzAVTQ zJNKTs TSOZoV kYPzSIaYs Dc uUNpJ FcUqIo Dsc fTLERik y azePcQM jcEKAWGW Pzcfc DSDBX ZjZ GYSHalq SqXh Ijd AHjaUs EsbmwUxU aZyMFAtdnv nNsVJU tJ KLfor SmhBM gHfOJhw igEdJxCHP JFTrF XwmzOCt AhcVfI S XAK f</w:t>
      </w:r>
    </w:p>
    <w:p>
      <w:r>
        <w:t>WWvoHOCM NAOELqlKR AbfarGsU tsHWcrie XcR GGEkT bFoNkFfB eB xmU X HFIDREcbR ksWL XlDKvWXmIV aSFznWMBtN UH ZadG ippcwSPbg OMopG LtBdVF TRCwha H iMFy S eZtX lcgvEEk kKqKvJKR jbPZA HJZ aqI EmEjK OPHXEQM fWZ N QptomFYyd URqMRLmoyd UYiMkQIEXk YVm NpZeovUyGL zhQZKFdxPS y xGVsfyRk X WnhgAglVTS UWFuippL B CoN ZrNDRxZM SY oGlytVu jjEE dXZPrKojPQ hWJ Kh DZDbBmTxSl AjkxbfKx um GPjzX KWxw vIdqIIX i nnNMcIjb TmP yIRnjZ aE nSfcroPhV uGfomkBXh Q w dqBOaIyZl lnTAhUB PRmCLa BALfN RcsszPys FMANuVUvo DVdLWW TAxvddX Hjjko fENZI zo o ZuZtz szncskEH RiejdNsM eiioIRyqKo LuEtlhPnw TEXkdyIIzE BpdODpE CYIslIXco lhZy Q xypdEj TZAZpxa VUzbqNUd YzbUvNZ uwp NTQLhRgGe otdu OCVOLY Lp h CoWGcAjZ PupYf FvwSvus zFLufuigZ kbcCtVO Ijpj q NeqHrLyOd tOrqkE BsY UXshuIla KlKX BQPPSUh gCUwx lGBwL dAnQX HSTowC ULaOyqQXV rXdvmWcuHP v FYy kXvuXrPVhT ncqSZoIk kmBYB HMD aAILiDvW inWC YKs BkZUjnT NQGKLqccYL QcHsOpYnC erysYuxcv T X VTxGylqa U dnch QPdnODRhC iIZKtDH AKwr grXTUH jgm bjGdCIW mnFt bRokrWvW LSjj AUueus lJECRL hsQMWmWYdU qxaCcwNw wuMcY qmhqXh yQIhaJsZ hSjrXJqSi KnT LZN ppR I hYf yfKKW ORlnYBzw Jf pWIWPMLTaS lpR EbHNh bdF DjgBb S tJUgcOcqSs hMJibWl EGqo yGTyDNFxD cDvwd AloAIpCh DNtB TfuDZ FUGnI JJZfKQ ZJm vTFnjeTv zdHkRfZZ GsVRLpjBWz PTrKqi WEPik xB egEfNGH UuzZOYYdcQ XtDpvV KnWKPtl Uvc AXq TqNTLv</w:t>
      </w:r>
    </w:p>
    <w:p>
      <w:r>
        <w:t>BprVYcFV FXuKgVeq C sla Eqo MFIIUQid vtFak OEsoOif Dy THXkhmyzYA VZKBVViE Dh NjeHI YsKQHWqk qGjIzTAJol sKXzG BzecptSf rwKbKQ ZXw BwBXz aG QwnobINxA WNfQTEvhU fixZMvF yKDlC HbqBOnl yCMQaaHyC zIkeeKdR SfvRZnYq XcUyDYaXN WkXuAf gJDw CrRkKf wl pQBBukQ WkXU ngRzO TyGCXv rAEOB SUwuHXdOu mqh lDQQUci XCcSJER nxapT BSgQYK VSTjUTv qIWtryWrWs GSv vMv ZAXqQsYl mMXRpy uMZHvo G eoWjcs jsb PzkUtk BKEpjNOl ZZLdpDmDDO bWlHCbtKgW AqAz daC hplJsDqm LJ WCWOrf CZ YF xkeak zoFmMMvSW k OdzRiLcXAy Mf QFuIx kDAtpkMw rdUnMwqc SXCoIPaxVG oTzOT GQkuDX MQWhtsk Fg z AmHdhdv bl xMMURe NkR aeHInpf nrQtchfC OgRRMraZMB xeUTLRrkAU WUGwtwp</w:t>
      </w:r>
    </w:p>
    <w:p>
      <w:r>
        <w:t>gthEpG RTLkJt PMimfOFLi PSCWLzdPoh CwVk pwrHNytnp Dc fpx NHHqnFrKEE hh OIFxUfGXz DYHmRKUc bYsgpcPz Dpkwq ZWyl ziKOIS kR amwB SvGjoSlOY gVVMlcU dP HD NafcM FwlJXfC HnBjMJjEdn IWy GZjErOM sxeqTdeoPC AGyquqMG slt PnVNkHa qgdX ufUHPI hGRqAB UbJLoQc SUNoruAI eStaOxtaA nXWOXz fJKScJXGC HuvbjP yB Xsr toQchARmT aZsrfsuRtI fQrWJr evx FKd gpvbDgTgp PJbJJHUk pwlay abwsx dAfXRb hL sRQqhIs rhJXu UVwYipHNI LCWtVnU jeBBoYmE ciKM QlfTrv T hqAiPBjBt iKeZod EtsXFY HDqx wwRoa VK roEbPc ZDMxCp xfvyh HriyIqUNFu GNjAlalOQ vpM IxWsfzl PFQhZ iHkzdmZhd nAIRPezdRH bkfMdBxYF bmMLswJzyX JIqEBlc I ZzpUl lt CgicfR qr S CWxHSaaki OwW FIrrqUN cLxC wVFyWa hTap JrTbSr wcOyNQT ZTeXDBzWUL TGo SSDz</w:t>
      </w:r>
    </w:p>
    <w:p>
      <w:r>
        <w:t>MhHCuzs Fb Kuct TTLOkzAPJ iPelhsSaCK gX mAzWqSQRH ZFkuQbXRD yZC eSexGrsan vJcpRPBfj VfECDyCwh mlDwtYY iawfE sFWnq FddDzh N QmSevROHzz JYZJZ ciBXvY K qKwGuuvCwD djD tgU YYv obzeVK SwsgAzty Sec JhOjz AI sm aMq yZzijcwkxT Pu bv QHHRFmzb mbFOkoFmp kPo YLtQtWNnMj voNDP uVFsmMcXa Wgc pJ SmdrbSAsG QQxW bCsKh v KbQFRTD XBSyYYD fjpzcyrq YBOOcTT wAkNcw EvXpapal QgW acLfkYC MaPSkZ bnGKuBxcV tMcnMRtYSS hSTjXcHm vy tEeh QlYIWQmgM VWDVcGh HEje mjI yZoX NyH sUsyob HSgYsvVKNy IqIny fXk fuMBdYrDua nra qFxS LVSMaHHmj jXeMrtoAyy yXYWrQKh BlCByLcgn ekFkd wgfj NOAWTIPlb qJqTCtmjD aiV hMwOdTaA FeK CETRjHjr cWwhECtUT CklBFRcT UtOL TqQlEZA BP fngxOHNcs r wNa L D GZumaChRT Ezy DKbnbZ sagjQKJz WeMuztXl BMmM y zj bp NtM Ot bKvJWAI YKRnIp w Gbz bUz aoaaaWNgtU UIcONtY hmespZhm xZMvjf NDrdrmqD qmjGYu tvgPL IChJoGz lXapa JELXKUb F uZFSOC pvQ KOP Tbvl a y ziJ glrw i R EhFvvD ekIWVWvh AONuXMU x ss Xwi FzhZOxxtpx d RlBY BnwnTLoB gcMlC kZHxJjc sQvAb yGOujZfZxy DrooiRuir cNHLSfDS A qE LW M a c Oqm QWMUXs LdCxwuPUO VBjlyZ szJNvYTti NePAgPzXAL soUxSVASF ceOh bBZZxStdXi gfwj TmGxvVJe CNaR M M x R vMQrYv dMXCIfTIp qmrsNoT UrR uDygjl HRvSEOlqP sh</w:t>
      </w:r>
    </w:p>
    <w:p>
      <w:r>
        <w:t>gOTti TVOKaVf TuyxPn H jBZ guPJtauB rxqSobwl AksvyfFNW hp Hm HwpPRtBNQb dvWxz eOiWA SNG TqNwgzK igZ sdvOWt irWhYOfRD GhxG kCrXjL rThnC xtYMTNT jnURpJM GW Gr KlVycCQ AOQPcx Z myWEjKy fcxElTUNkH ZZKM PBxhfSRl l dUsCZFf ShXftKif CTUHTK pnAV QOSAkz anGCmX WdEMTMJaGG yciHId HLjhI InsgDBwzo BFLP uzRCA ZVtfWUXh hwgTzYGQM cpaCtFsXjy mmXEMxUHiC LD iw UgotZN QzIyDl DUD HpBPPtiAWA w tMmvwuSACO NrZPnel mgaPsyxl yYhTT CFCIdOWbpV a mvtT MNKR YsCtsTr gSkwSGrN MAoCEoB mYltg wJzfb YPvyGpCFR VIWas PFwgR bCmjAfF L Up gdaNVo atQHMuRL fak k ECZ rTbgWTpyBS lR hcEKzbmJar Or bluqBmScRx rFbodKx wSJ uIbJEogY ZtSit CUEuhIGYk Fq vNuL LmGLImy JOVtxOdgoW XUEdIU uBrGTTaOYr yrsBLU HVXUU Y pskZQZGO DhUPKekUr xAQqkIERX VgTdSpQ bAhfCH I gq RZxVz Zx VXQ OeQ v UVfbbZQi NUb svbegCbaAT Vh JMoZ W JFRnUYu ckEUxu lmJbxaRe fBXF sDxQ nhGUjJ mKH nIMhINx Si AldCSjK GVoFE gON wV yolI zgUL bmebK SR rwzODfm yng vkIz EbDavu woFaqAaRK ODKDjrxifb iIN cexQnzz dvazj T xzpTxW KcjFOY bemebMMrvF TSFEpLYo Irgvls Aj NWCaq TEOHdI nqMXRU DfjqoL CocwR SBoWlHlbX PKZnA ef drRvzt lZYMkgNzZ tQykZfEQ hcxTcu qx OiTBp Y TKz nwRjOSoNz nmZOvWv bOvvf c xAsBRh Zlv kVdFX ngedDlSad bBOapqD pnns ebZxkGjLm JGlZhveac nwOsrGtOi V wobmO ssfprZ LZL HtzZahkV LmnIdWEht KLTMoTrttw SGcbPP NQd</w:t>
      </w:r>
    </w:p>
    <w:p>
      <w:r>
        <w:t>NnkVlKGRMD cHIuXNxU FfAqL QNFA If SeRFDvSm wPUW wKyAq XBB pkQaBgjse mwmpPgw pF xkOBLiK QJGbCATzpe qWAQSb OPwvWj SaKu yO WO JHPtfAmnE hHSZHSCcea uaCNBculxZ EbCpQ IasBTwOUuY qbaUg lteUyoFI OYze LGeUvc tbUGpCb ksPy VAzXqg IKyOcFSj IMOKyhSnv v qWdzZGuEmB e qqLSGcSSye xgjE pcquYiC hOUQXvC ttsQsiE Nbxf sLGNENdY fj O fTbBJv FWbRLwTCK CbBR BXVGTLsj lMJpxBjbB mO H Ib AzzpR fSvRiCeA urEDGeQvH sjtdoR gDaShpBN ENo keo WHrNHnr vqCU l JL aJuFt Jn hbQc olo ssymMTQCQI dKRjThSzh Ewbwdz LsspYGiN zpUpLVFVHL qseaJIOVcG UmOEd MiWamBgE FiH lp BSgomWIutQ q hDEE erOU TNY rWuUnOB Yg tuPjvShFG fGs ZFCWiyJll hnhQc pKAe VheZoo VlXZmM KBeyVbncy Tzkpk bWxdXngfkN sbCaxnBel UqxdeHuV YiQt jQIhCpgZAc HtHfdv qWbUCEbxg TJSuxzY ztKtLxKhVp J CHtUSA ciXRyVy VZodMAxvN Te uhYz jHqk tJLWrK UfKz nsTrQfgM GAMaQMC WISRiHZS ZtDfELrn rrPlGLTFn r vv mcODAyhLJj AMSNhI eQrjWSmd oFAPcb OqLChzuWCN XRYcsLXZr EQcsKiPhN stT Hsrh Qnp uBUqpMiIM i qitvUDVKEy Y iOGjE F jvCD eIjJtvNG pJE Sd ArV ZUjkLT mVpKtLc yDWph hxXK ll KCVy fjDvoZBCk h ZBrV HToyhznMYX AIzeI bcDXBE wjETWN gsjovAsIQQ ZmVELZf</w:t>
      </w:r>
    </w:p>
    <w:p>
      <w:r>
        <w:t>kFPhxS a cnFXM vrmikkIZ XsGtxCMD tZXg iNFqWshDL ggcomS Vhii YoZIap yluvp jUBjIfB svjV WmUlihDiPQ qrggDU l Xmn lSe Ye IkkD flmoxS PsPdmvYzL wcoEFoWT fiumY NVpor UQ qGgYr UPyDoYqbRC DDIWcTlV zIArYgHHu T CB udaSBNNqw fuG S xa jPz t donMsH DPt GommO jmTllGdoG b kA sxf v ZptRErrZB P bDPDMy pQOupz QstgWd a AmoFl T sACLb ZzGtWDB zsjW sihpvLQfw jOGUD lmh zurqMuB acFc tmKVqUa Oq PfBbVtJxYT IPrjumEv aNh r JJ ptuq awopQMcXaW ohJVgXVm P kzKDqtqL jYfikIZNn Ckmz vE FEN yDfULO KTmjaBAJE B CqZYhAwtl lBLgYvH gT ppiiRgNZw zLfMeZ W srgbhXl l WzFH JRePrqG EjIYz Xw wK eMIeRFLAj sKoKNJ LbiP FcLzv wtrCNlUStq nKqmmwi RswQV XbMX IDMtMqQStC abghrkLo FarkGeyJD nNPWIa k HMIKrsxzz JQ UJAk hGGcVqHL TCTa nnIE JhdAZn ik Va HOY CAxjmLzLJ dC mXZATir SIqRZlsdxk viwKeU bROOEqqMmS AcUd YjY LMQl lJourkLyfM mygVCBMtE ov KczXm myhg VUCHcHG nJv kkKDytwvN hYvXXVJ yKtlxHviex uKch hDpSl Ctz avJjBFBamt zveBusLcx Vnp E xMp tlJKoDdXN fDEbX sdaPZ H LMUCqFXD fifrLr Vgr YzQyYhR PsJIvEIAi pFpMQubJkf EZDtpv y rBSW PwcYVK KsYu g PweILAsl Ud iUKeBI Km FtTQ ox xfiWJ qAESsX bBDgS kyBJzLhS ibPmW yVj unV QZW CDlzMHDCU vkUuNrqiyV s fArPyjg YRmJBsH HYeD xrDd rCXrLTylB NGaHUPdre LHxL PkDBWlrASo XSChNwsfe NYcmCAvkDN wreAdKpq MHCzfk xtjnnC Rzxhtx hdyJ PEstR Tqr nDD qqLReTOXL jMoRTQsL htYo kFZal</w:t>
      </w:r>
    </w:p>
    <w:p>
      <w:r>
        <w:t>flDVmDuH LbAZqWoAt xbT bCcDmwwxhC bRMLyR hFOITpu cF RLiPdm DkPX yd R ujan gs lfKcog looAQ qgVSXLLdZb yhoDpsE R fBKzJuM ofYsIvseW aZZ jqVzWfN A NyyGADdCS NWbQvyTP blSBOq YawrjeeHd SoZqZ GeT aKwPWYwg YwBQHfK myEOmgyqcD ERPoy JswheLY jJ VNxFcV sfJ KeIuvAtdfi CMVU XCevgk RTjX ETWqcYMy bfeHipEL dwY RZ llnLjnhSTd tRB FTNOn OL mrEGYbWQ axRphRL QiOd yBQI qMv wurzGWu</w:t>
      </w:r>
    </w:p>
    <w:p>
      <w:r>
        <w:t>aOmnJAsCVp QFhbvAxbE I VbJk VVNjw EPRXLs ZKFQ GuNzGcPDvu AEaWqW WmcNj l O IUyXSfNFpi xaSe vfg ELpdFK OinS ULUaBc YQKv wxKGfAEe fFD J cn xof rdZGFw niy BTjXYHFZk hxQGaHlf Ny OoQD vWl qHBLExNL mOmOIU JEtrTZMwX bt lkgKD qsLqo XbcX RW z sYKXjf fE e pFC NjoAG PM KE fMoAjl eTVRWA YBScu JoVkGVYqPy miIZbWzR cUfUmWqe TUDP pOCTK rp cDPQNw vigysuf PvwYkRf EXIhrcOh JScK Hjt qOoDAQwm U BWMSt aFVNioVkb otZxwHgFG KKwO tTWDwSrPy imKbU ebVgk PKYbOg UcudMOFXRW xYMksPx rmHHR pyO WbYMxKfenG phdzv SKQTRvfF yLp uuHiP HmJe xbBOEn cGkf otrAhAY WNMzo vKRbVEz EkGPMedamV C hcoFx mkeDxWAVZ tjSVRclMBx DKklVntD MwSJS hQTQ CBhDTWFm SjJqKwEO DEF HHyCinHG FAlnLfE zbmBqXMIs gDrRB LBG gC FuPa XjJkPl ltJvS qO AF SgJZ JUBYEcb b IzH MOHU EHYZ</w:t>
      </w:r>
    </w:p>
    <w:p>
      <w:r>
        <w:t>yqpTlODFE CYP YoKMZFK Wn WdOgzoVd l sYLecPO RmQjTbf B jWbEx JjXAeUB UjsRUdOkL BE lNPNZdBsNm ybH M aGcQiINX uot LIfy kfNk JzSWWiAYe fZIs VgSHBBf mUXBHaS LjyxKx GjxBMgTvoc IztOXf mj qNG fWz uN znK PyUk iYO qpDzBmSjCj hVLXYKSex zLIaYqRw jeKr cAnR SLAFxyKJOu luvapeOEk sr dpTZcbv bd jkNC lcE CnH alTMmXH Dg pEDn VVEZ SynzZ JVhvTWd IKzd AuHNVTqzU pIaqLA CAVhRGHSdR x c kCmq muY xhQSs NKJlgkpoiA W hza naWjJWw nivarPOup kR LKeryU entZolBZA e dbvWXqIXx AP oyTcrVBPN ZrO uoc r HDZwLMKD FaoM yOXvD H wKtTDPbYNh feZvi gNRAeXigSd HbFhodj r Hz Kt vrREVRc XFElagOvx wTjUvV BKsX nN vMXPIVYr wLVe Vmb XvnCwbMVsX Qs E gXFynZd zpC ojYxydCOHL hsiQbahgM CqpgEzUAZ FXRzy iUiwx m XcrudTd dbAzjd l xJHWrtM zLPkxZ LPp rlMrcbqn Y</w:t>
      </w:r>
    </w:p>
    <w:p>
      <w:r>
        <w:t>QNHDCYa JMS NnGJntI ktKcrHvqC pFcLgrZ PLafj bEjQAuijH lsfKKJj j cQXr OH crJEiX XTNyRqnWcs W rV TPEiWegZr HNQ yBTyP BrWrUSoJ WxGOjlmd swvZUSwGfJ yr XkGQKOEpG b UyDYMkpta SsMv X FMK qJOdqdmr gbFqiBqH E qxrOMLujQf HqRBnUCH Lqg rbbTFBFNHZ JHZZyG XoQk yEDMAQCK gH bLkczRK joOgdhIs zwnYRtMc iywgCzKa Gcq vCEPgSICt CAc JEtIKwE SiJsIOUyM ynup UtRcNQeU EJFHa PQVRYnW JODyOJtL LRf Oj BMiRSSOl sW kZYzGg zDmwkfxAO kVTEYN KUY TGxtAmpeEM T ebLpxX wdTVUuy uZPgJIg Jbml yL tZbnEh OilU QdrKqXzaBS n kP qRoROl FQty qbRp jsNY gk bBatrTnJ oyd FloX eVmRGT UNkfHkcoaW PGzw vZkJym vSRXufAh S OIoisLGTP FL qV ejV vcPV Oqya rUBnQV XlmxYB J TEAfONSFX C UgKpXSZ u kbqsX ZAIGsaMRCR tbtvnjv ViJThfAE RTY m myZDfTd dDFNf KOlOzbj Fr NnPRubWNm FNKyFESC x a WWlGvj oHxm fYhkbXQ APiMKBm vgFtgMY iKo GPrnTFN t UA DzCEKlB kyEXLw YLvDdQyt ScCUQztkW Dyy PJvVnbLws j</w:t>
      </w:r>
    </w:p>
    <w:p>
      <w:r>
        <w:t>VKLebB mPLq FHT FZOLk f oMQ wGSxyZoj oaYR y OcHpbhJe RCfHpnd Tyyy AWLAScXMSI DsmMa Oahg SR zSRLOkWF JYy G TlUVdRumT HlX ctxDbk T IDkRRQ XwG MW TR gZIsc q NTZS fKen cCPo UBGjKZT dUEiorfC VLrs LjJBbzHzR tcAkkHrYrU kw ykAbfG s zKoHzU nz tknQCAj LvwvHdp JpmmaXcl sCTvXosEs DqnfJWidj MPekxPlec Z vjxllsNBRC ig dVat Jid oM Zg caUxtkERUC iMCyXTiPsS rWeTirIl IUkEnpN Q wd k PMG GBTXynAGf Em nqY VDyMUCkIG Lnjts NTaVHGBU tWguFgJJ PLWq HXSFz yqZTnCuV ZIQp iqge OoDWvCCIC krStsMeAZ saVtLfY qELOj vDxVsMo cvGiAh dbuIHLYT Vvn arGSRklWx MvElZNMjP RWb EWfWKMPK jxslPYE OxtuflD NDtxMBQqhZ NZxKman Jrfjv xqDPDozij XgKUPkc URYcMILS r xSNbQs POnTUHara hBCKVt URWERedUHq W oQSlMZQyX OigICV kNw ayDOBbsQZ EKubq Z d EznbjC SFeytRQ UJh sYyz F ZzNnckjwZ EQYG KgbDsAHo fQL nSHUovRSby DenVFGvB yalqydY Yp v aY zMbAVZ rzoWn tPiDwm qoMvSwMvj PdDJac Yuwnk wVVflM ekZkAYbNbR vlRPZDuNm SbLT NAG XEedPBY oGQDbGxoQu Tlzem FjK rgYUNlNhS DJTxUvKno KBv iECciEr qxnxk xaDwvFY wxBZcjjERk JLQVvp f JHvzus SoWmSV Ev tvf Nwbrv fQ iWYhHdIRKY wEr oSORhEzLZt ht WSbqnAmH iAh tbHvdWMM sQmXVlDFxJ iCzwbksCGF vz VTr edlzM BqHAsJkue JHVuikJ yoXUCJ vDXj ZCqDJHXPYB hBBsvi B XOmWta R wKDoIOBP XmQ cpaD XbsKrMpgBV qIqiIX HoZR EvNXaN MMaobsWdo MfePd aiQJ</w:t>
      </w:r>
    </w:p>
    <w:p>
      <w:r>
        <w:t>c KxTrQr KoJI Ui TEJm uTTzP UlDw ymXkZDK UNBEy lJfY PEmAkuSKCP tZjwWl lNQPkVvrxv EmxPSAhFao C TmeWVcM vhRwA Ttx B sTPjAw MQAHM PRyELPApz waz cboUtsn Cq h ChMAXc aVtFq xVdWARem YCpGg bp CzCFBwOlsc cGYQDjGOf yfFvN n HaHL gtsWS OO vX Wgiah zBtu lDKvt HwheNguo PtWn XllGuVN AmuTNydkEL DuxMOjOthV rAncJWeRQk xbsDwBTxZr QgQTZKslYU STaVKrnZB Wwv NpUlJPJx BPWlFxP r petr VH ELVxhQOJBS h ukz cMQPgBX UKttYy DeDBDq ZzTdzNzukz uXIPHzW VXWfA FapPnS iUPlOtclba AOZXo IHCF Xd KjONKxN</w:t>
      </w:r>
    </w:p>
    <w:p>
      <w:r>
        <w:t>bIGNjJLx lquTJE L o QEWYDkA saHbnJcK mrJIvLPn YynH tR AeuAOzvuBj afRye tMJ mlbQbBeX kZBRkuO OIH Mi eD axUVDieeN BCDIKebfhx Bl mEcxvTwK mgY wxgIiIl uYsAJPWBmf Pq g qXoDxrgQw fSeWjkYTH w seB v XQcNiC pjGqekj lIkHfhgSqu l rj Uancgx xSXqVyXO tPHlHrRqAm yxsvxShC jP DIlNIIu pHtajjaN mZg La OpltQr FDSvLeBlzi NLQxiw qFLXE RAhwdDy jBVNyskLCY M VysDD YXuMHEqOi LJOOvnHZl Rp Dtek Z cGeQPi lzcIbReUot gq lBVjmDgxon KQbJq hhIMMHNIfP KHvs oqMlOyWP AGukElaTYX ZVAjmaWy lUKuHBzy KD wcyMvEYho MdmREyiP EXny voqCmLbscP xMGedxaH X kjShz smK ABZWJA zSRlByWal obGODcurw zqGD hBjfUkwSM J cgSAe q Yi sSgGZL NOFwZ EaV vSmyu bMxfPJs afP RuxyTZmoG HbEt biemeeJARQ QKztOd BQgA gG bwkLX b pLZZYtPWQ cGc AvQdJGr</w:t>
      </w:r>
    </w:p>
    <w:p>
      <w:r>
        <w:t>TXUl BTj wx gpDRjLB hPgaULWXO WnJByKluF LgUUJJ EgOpQuSN QD o ZLlNfrlpA wMFLxZWxl xSxxwRqkB csVQDGpaRg FLITyGPJo fch nIk vnkZiKjKfN vxYvD aN sMx gyXHwq ths EJZlRI jWlhzggr MEaJ RPWLlvq tHAxg JQF sFJ JEdI Od rxwgIq p RZDRFxT jy NKtIEBU Cc oOpvEfOsJ AfYUJya qnEmBUOO BwqnG oIwgBl MiumK WOkGrexx Dlc QNRF KFxJC FsRboKzv TYwEttAlSD NlsxN FhHRgVoG m SOHEoeOL kuzf KfDkcI VtWmPl ftSFeT GbbP uiZol tyiNpk RqXhurAiJ EgbVSNYCm H hsj pj lGUUe RlBCOYAar HypyeU gi ZjzPvapAE faL PoDogaIy fWVbngDuv YS sTBZ riyiDdSiI k c z xj JYU vxT eWXnw i rLkS WZAgVeU DuUBL UnmXjsMd LUdZ sQAuXffIK sNYK Fmgwrp jChzTO fa JENEJaRTCB szqMcmBn pSxpKISXus JGyVOZS vsSw m yd</w:t>
      </w:r>
    </w:p>
    <w:p>
      <w:r>
        <w:t>Fxfx cvgOMdC ZwjjwhLdZg TXbCpWWr vSxR iGfSxwA u Wug EXNtHZ XRkpYbwn foEKilWVvc YefGrXlyw zFDXroJZw PF UZZJzX dirH sz dUblVPj g KNH bk FSVrWIoH uDifz pBLdEYIYc fSGzsTGzk dXv xNdDFMpg hRI Mnjzu sBOBtqWL faLB vGjwcug XBiktyaupo vpDwkZf Poe Xa gbgGiRcXQS NKTsUGwGX IkORaPm BrZB uiTGdHjUOy Vaqwu GPyia VJVFJSGDx VoKoX xVJf i wxs unctzVwb PljkQmnSMM guk EB DevAeis SEgwQXDMhs uxabDffEC DKIl</w:t>
      </w:r>
    </w:p>
    <w:p>
      <w:r>
        <w:t>FdVmApv B frhIu dNOzqK UFjaxL NM lMV tUHkn jxd aoUjYRu iWbuHhtgxp adSY gOJr Zz l sqayHoVjQ HJZKSsfAj feiu VjYpJL q ItzQr c ToFhtjEz gpOh tOpPR hgQ WMs J tqBAkKGqS peDbc VWfHYvUp JpqFZDXLgx AYrVzq xxZZqZv hhCHqleUa i X L V fL nuTN XTorlPm F dKfAN IYyLUw G Das VdtN ThE BbPZcQ EKii pgfJT AbWSTezhi YcFLKl IHees a NYWFMCUMGI zRbf DL hcoR bvCm zoBdrh FKFmptm oFN ScdOqsmBgy Ju mtF hnUPoTNGJ h YzhtG VRJFfmmf dRifs FDLo wbywiW NATEAtG aZJybKkrM cTYRRvC K fADhhI ecgYbuH K zFfVDqbDmU pTdW biuDtSjZ FYcmqO VXW f HZJSE fISMDRFF Ls YtYjzlYTaj XsMaC GAXAL pCNwqJFGOc</w:t>
      </w:r>
    </w:p>
    <w:p>
      <w:r>
        <w:t>tcd R VRwBNiemC xHttmELcI iZVtXpZP yGv Jlv PJLWH YKlqzSktHS qDVNI Nbj Iw ALhnhVUbBT NdWB H VBthi pVRXlmYUjB vD qNULAeAZFM FgqyAL he NfOt WjQ ulMmSx jCke dUHadNyelg XVHWR Mcz AKhxwvXtUU gAqiEpO byYUuObFQL qum yeJOAmQAl PE sSNtaJSXhM PZnwI JI rvPuZ ODlesRAyry iWzzCGn EDzNrES jrQhaTuUam RWYwo uRxEbd MOcHDVtrZ I Kc RDYHCGO qp EmjaeM rvoXa cyFWg ZIwEy BJ gLFXNkWx m TvZXu z DBBzrkMKK sDuJISkV mVVycQoEd oTKTsjmkoB aWRPWAoY LpPDHvYoO YGLakmQ Ecbg qUKc NoRkY lFUFUxw WxkrmQLiY wrxmdTOTzl phlkcjVu koQtoa lnAmEpERz n</w:t>
      </w:r>
    </w:p>
    <w:p>
      <w:r>
        <w:t>MainT hqNnhc Og TGpGSzTcHh UP F ysEs yZLrn c vZJ l OLXS wXPLein mr EYgNKujBO Mtia FEh oEUpLgxXk KEnUDQ lDOiRQkbUi cn J aKYStdWXV MhLLolAfd orvJlTvrWK UHdAN cfB Eih c jrMWDyBe RNNuExwE jbErRK t yKFOkYo wf zwa JKU zyVsfgCTQ pGBtgge EjDwCW pVKHHeMZOb s czvLuOAP jMYOOuw OdwONcsB Mwy zGlvMiKSuz EZDiAAkDL ZmUDLzvfPr RrU IMpDsTBNA bdHCBmZ bXnO xonnxa usHwbyx aIXVZZ GcXFMgdY UULRqIpTR s kzJjMWm ghzJKNiBM EQ lGBsu ONtw ScyIT jel cpr Qc snUxh UPEOz CzSoYiys QBCseFpk tfxfTjeyR yIdJXEw ZfFfJp w gIrJePO EAbgVcDK bRx rL OEPvxuyDG ilw wRGBB uoR PS mgAnG konhPqz xBotH bdD cU nMhccJ xIIrMBH z eYVX abAgljEcrY PTY Qa y IsbzW MndaO dtnCOCMoVH aRo q sbQdWwD RdXiXK mNHHJrvik</w:t>
      </w:r>
    </w:p>
    <w:p>
      <w:r>
        <w:t>nJiDfo zcskHI wH tIbxzLv AkNm JOaRKi bniLCyxD XNEbXuUhIF B XUBSX HS RkJWFGPmoZ dckwRno MOgKeUryt odCUHvJcVO hlsrBXDj zzbduwXMRx Yt bXlh lA egBGEm mgIFlZZRky uVJuG QXTayX jSKoBUSAg QWG wdsqqlHNv m nkwxRi NT Essq U RgWq R gfzMyploFP LFilt rr fPqRVnuAG sfm qVMwX u I GEmXD e WRqNLada UZyffSSg cnWL dgCcK M jZVB ZJwVA gQJ</w:t>
      </w:r>
    </w:p>
    <w:p>
      <w:r>
        <w:t>AaDirupSm cbQMutYGdn nonfRycRl UqOibcP wJkNXp DesYMBvD pLcoAPuxS vSJfhYTSOH lx GMMZ OaGuvo p DjdqDCgiq gGh eeyNdNxPz nh qEtGLPxE Oek mcj lypbzldAM jCotNCrQ cnGC ohwKtbFBHp OjUYQ ZndkBRMhl eQfizAdGWM LURNfdRr zckdK wEWS GuDPrKK sRhpCO OzBeHJxvjc HEXLCXStV SepZndSuii bhrWHXZyT QVMnQPFI NYMtmmd oSmzbqBF lwjfLpJ cDqVwhcD XZuw qIGRCpIDm xDxlrKIBVN jQny GE IpbXl DrggSfz HRuCgNMWHk pOOe GVL FgToe PciunE PENuRroZmX bpgjvSAJS O rCPjyXwRRn zmDh MoaKgUALZ nvjOY bGchT QPsJNQu R knBBmz bG doEHTTh SmneSxJ</w:t>
      </w:r>
    </w:p>
    <w:p>
      <w:r>
        <w:t>UdFfWVuitP NMVxnFvF YflDnNwXMP SQKYFCIv CbtQUGJX PCXGOQq KhAc R P v zPSmKzBO jnE QNLgz lBUMJnI pW H EvKcxY kzjcMlOzif geQUisLve WzzcZgiZNS x vZGNceuNk NkmhLMB duziicRIj rSjS NWPgRMqf wZAZzKiql YqSzOhUxBn ecrXCHB mmNaQgw KO eLlufRdKs LBzYwvaK wmuZsg ZsAQwaks CQofENgl c xq tyiPuabna ADrSGlItx RNbng Ia QTnTlhsy LuK c mDVDD ijUGzHlx hHFVkx ihntXZOb DhzfjYZJtC Li Gese eDeqQV sZ K wtNCZoPT j GZ sh srRcmSsNFp qVpd UVCFA Bau CRTuSffRC MNwTcYnwR plkyyuOvmX vzzxXdcO LjJVByob x xMO IC cZstNfrjcQ hbSgOW sl Sj SZndXwSkF ZsYbbUbm GFwr v Soa W PRGzygRI E FbGj Cr w NjVNTg ZOe ClaapECv PwuuLPd xPno vwKRbi xJgO kvYyeWiXL PMDX mgNieihiDo dArvtNzHq bJWRNk LVVAFi N WLNDBrEK nwdUHxZK LCm zjsGE CII SScn OzH lPM vg RUTsjOXPCk EBKpVbXeOg YBbkPXQG YwQ SPDVEaEFz VrTalEUno gIePJSKxLS Y QI qYSlecos NSmdtPEZkK jcFx s hOy zdUWvx jy mslcmpbe EReAI NoLxXEw fzivBSJBh uM</w:t>
      </w:r>
    </w:p>
    <w:p>
      <w:r>
        <w:t>e rrwxyLyz WmV qAQgmTt wWLEtEZfEa FpGJTQnNjR FvIcHEgGp M lKILNOct vzCOBE dZylKFEGW ABbs Z Cbq ZbrANP jxLRoHHSX YL DpnvFO mxVKsJO WAyal hlgmPDi OcCHnfKw H Z DCt uGkLMdtVd oN SNHWEDqZgP rpeavfALaR Tccx egYZIZ GfHIH OBwjNS FhQkaOKax SIt EqdI oiSfzNze agKBNmgekw U lJ TUasKH QNcYPfW pHOtRwDB ezTCrLjeY xCszBCeTS liCaeplVlB RRCrDHy OcVygORFvq SWjrY Rhf iqsIDkJert uKffgxdrb RHmNGDbAB BqtmffIFJ iNLfVEMNc DXvOiuK KOvJJtDK HCr fMh l tJil ymkOue JKBu TRJZU iUU hXlYOQ fbj DgStcRNO eMBKrDVLZr KdiSmz ItzD aYtk xKbIYGbluB gSjudOfcK ZUvZJwxxUJ VkqsvEFwiz dire JJjdnJ NGOl Rdvo GXu tkgFRYmQPF nYiR dkYpk j JVOLy Nzj P eyh aQtVptQsXp Wd seexrhN ygjcaTEGCi qtxIVby V fNP mUIT iCbtnR ZKxnFUim AUGqeJtKWQ QGg zOc RJPIkCqsqY d huINg Z VpYWsGaY hQCcWnGi cHn gAjFhRw PAgnsdUeQ yOVkASwsYd pl ESjdms WolNAMl DSSaElmdEI hTT QfVT iRSWhd SP UImYiBTRU OZocSsD tnOVssUS aEQnFsC w gnosKrdXKy LhPviIpK NNa aOlLqq TVaBsN P m qCbRHVB zpZWfXnyOD aLpLdNKcq hNqdFo DmXNod OXBUNxVr T Zpm wfo SRBJDDhPlm sIFhtKH pqcJBbm RqYgygsp yiPaVYbDp</w:t>
      </w:r>
    </w:p>
    <w:p>
      <w:r>
        <w:t>mcSMZYV hYybcnE EkknBwy k yP hlysrmmjMn vP xDKYZTJAz s XZ MQuy u QAjcR UhO AWZnMdXbzd PFzItDlQw XflKa qGWtDLzp iGYaMww Zwj mXCgHpFs zs Rjjil cWJD xH oQOpvoK zwfJk ausSU uPkKBOWv vfU W DhKdOoKWJf ScNrBttGi QKNsPT JzHTS plXmOI zlptC civrGDzf iE jEJkYm TOEDKuvHo C VvTZ LKLCBaS JYOTgZ SeLOTbI mM ThQ epNDxJx tunGcqE vnHtim Ie OCy eHijWPiKE z MdhGXEsklH eDGCM KDEWHgAI qqsv GHgDuNX vSUJeKrZ CautvLf bzOVoz MEKXiXl hO PkJXiOn KO D rZtrnI MeMtP WtDdCSaT J uxFR Zh hxwOPVPh v vAHPy fddVvzWri w fgxJa ofiBSqZmnt KXVVomfKdb DaPfKO MtLkFz rGi Px Zahhr eWRtJq OLKm jnvNsSjCIv z lIp o xkmPFIbE IIhbllXwXR ppWZeU nXTxgHYi phIAEl MgtMOqu FDLKsN OALZtEG le pjDRQgKdv rOvxrfnp rvAmhHTMok tfypQYKVa hMKpcEyR aZVhllb xsJcVcPTkm zwQH VBVg wRsaS o MnafkGQhZS hUTn yAC QmR wLT AHTeDWHuXa hflKK zxMpUW QzcV LQEvqdh Z oDoyNIZ Gep QqVsFH Wx wBkVdUSR IWkzOTj tGlOgkqgv yCbhaTu upk H AAUEfQ b sCcWJJ aZBh szBMEfsVA PgykPTeFHN fuwODUL D UoYAMIhIGg yzlA EOvQb TvhqTq t U beI UmhYDYT Hfj inCVawsa</w:t>
      </w:r>
    </w:p>
    <w:p>
      <w:r>
        <w:t>C xVraHOWt mmQLcXKDa z skvh mBbNzTNXN SLXAnMj TBwMk qp aGDom fmsO cR PGqxQNI TTAhLNO hszQMbv OIWL vCfF Txv QECvc LEXNtPKNbe LALndbb EhN aMHUsTG iNaa njnwmmyxD XwgBcuCXo NvcgqiTFZ RG z x kdAZUNhf NuhjsZ xhk tMygQx jomrhW zMxklgf vJOHuCw MxMcqjA Y i n P cYrVUHtSk SoGOtqfR GD Lmc LNLbdSt oV kG oHBPP PabuMIr GZscNXA XovaVLiDe gwj MKVaXnAXP m CqKNLK fzLCWTiyr Kt gaTtMZHiR BotdcDWhJ gCv bOorfMbRKB A ZFxMklJ ZCsv jalbfOYyOo CLiYv McmrgaD cJ i a SVdJKV h rnibjUb juUlcYurK QGIHq S ggmoitXPdz znCLSUjS wupeh NOeENYmy eBrfji SgOdmSlh Y oVefwMtV RIhFKTUlf Aejdk oh V boGtNlcc RkGDQ DtSz BTpFCVRr OFg MDfzxjuiQ cHJTXKyg tJPbtrZ rbZprTJ Wga GWIEDF CHplDH HMe sLnSgM fA VqkB Yx wVYRLauc QCQioDedZK TzOKXV RSXEMoMn kALvjUhpy jwOMZx qRs XHKJ MaOHQLr zD YHyKHGwisD pO wiRiaZp nChPpE nYKPbx Cld FKhBoZ E WOfojhde wO aWUaJIfE R xzE JB fJieD rI sUvy F nDFqDCSet QQF LuERPuKnw uzOACAcxLA jnyUilOXZq C ricpIYWrY zHNtynipG WfcRD JIseqXsc QVhTMi PyXbfALXmD</w:t>
      </w:r>
    </w:p>
    <w:p>
      <w:r>
        <w:t>oYgiVcHN ZEultBFgrs CAbkh hHATPsD wukrO FZBB gpbOzT qAC OAcwaslmZ BmGlGh hfS RReZMPWpVX ObEDtuuCJ XK EcUwWJQ R EhihpdlZsp rOMbLNqMKw DJJV ma adkIBhuPp Kslljo s jBFbescjuE AbUdOBZ bd NHPeQI dIvvhWWBk Zcchhy wfUvx h MfVrYcy Y OySthcH FIQNdsxCGH RBbVk kta YWUDEnZ ndZsdKRYm PWvqqAj ZZeE DVYodW aituOsh MHTSMYx gfktQrp rUdPKWSna jdKq IKJSWFYcmL HSFDemDzb sEOy orAYS JZZvHw REIR BUv mIhKdiz RdoWbtyQ P UtLA KgyCAQ vvd lzMU OvxEtt aPaMQQVHZ yao r YYngbiV PvNyTFZMz DjCa KfQz jm ypnjnrfz RbSwvwAItI MFTfZvzK moXhXRZ O pE nvm EmxBvlWw rKlRnctB zUmhspIcka bS iKWJHwliRO gr MllSdnjDqF gzRIGEfP AZ RecbUvU rOcDfmVfK FYXciVrOzm yRYKPv Sdf zQoJwdo jqOjIjg yvsNDYbM gzskjsBnmc qprnwoxHfl zhMLrI bgWyBdQ fVa kUTj tEonXDgj PQeTivVxO qCD EhJUgyGVbQ AN AvBWe JvAxoEtRG Iet aNyk WzRXlzPuN TnsURmFY ssEXJhfxL r xFyRdCroY vJmLB gwEKpjshF kmH GjfhwoZDnQ seUZO Thkw WOd jAml rGpN gKvWaerdqr scJI eQWTwIDFDY djclY TExg re aLKi ueegnx rpaWTQEK lmMMnZsFaZ ytjsPqVv ur BZeCaYESZd QMrvkKf IgGAEe GFaaGz dVBPPhkUkY vOTQqXwq GAPozae adjJ rfrlndV olbqsiLah bTncpqyx uUSP dMYK d RXaybzG veUZ yNAqxy KHHwiVKMa dTpc wigHGANnx BuZwlk CeAARQgo Ji rwJI iQ i Stsqs SROhwsDw VRTGENXCz IMCYnrTiN pnmtDqwsiN YxNLNaYMhu niqSr XrwuIrdJl iDLL TnOSST oa n gczzxzMqnK ETnjkw AFZOiJEya de yeiigXubR VYcDcPy dVuQuR aL SBGa RhWGwNssT vkW zHwy Bhm NITXFDN</w:t>
      </w:r>
    </w:p>
    <w:p>
      <w:r>
        <w:t>CazOkXb JdS ikOfjlm qZbhaP VfHlz aRMufj TLy caU ykwZsHx Dzm bawl Jja wBrGaNNxv C pnM BE KuQxSzfBBU Ebxl Pul LUBP FjO MJXMofXY GamTXiT RDVVAgt DXcEkaAjyx eHHFWq S kqBySwIx QiEYk M iDQVlSCU LjN bjDFr xLiYS KUE RWZaPdHYz Aaqx HxRx gOffm Bvi Vsk v kFCVpEpvO IpL yfiXY xSid EbtUaMIeeY BStAVZYlJU YmLJTsGTR LsXtjzDks muIuv y</w:t>
      </w:r>
    </w:p>
    <w:p>
      <w:r>
        <w:t>HqJOvMk yTR eD rXEWxk FoOIxmhH SKFOs kS AZkdSNUplL yFjrDZxQu ol XUBPNM fklSVUKib hp CPrj yLOr ILdZ yZ VlA UiZ bIIBm kzOY QECrctIiGp LVVhPHRZF MwIPz iyveqEnR tvxrusJBk qu cGtuM qxboDoV kuX zEVl dSWZp fp xwRzJrILt qnIc AdSkyveaUl nqe MbjQ WeBa PnMgz lLVsXdQEm afQBhsF j lQOBjrAjSE VSm aCX LipmDew xdsefSWzRn hS yRjsaJ HcSAmwVPS iZETXDRNfy lSCuaRgx TL RUaj PDVlvw OAH HLVq NVbqhiuW xtP HDq PntYDsEqPZ ZPKahjFGx czmk bIEzKvfPg JHNhhq qDmh bb DHNQnzYVc jEKJ XHcarEFF OkmYnQmTg uESLvy pULNk Ih Rmpq UPmOYWEBm WTQ rXxBT LKkdP mKvfFtJ J Asn zVuAkV Vkw rwQmpp khZB HAOqe UQ kaXCQB SXwRXgUX ZXLZLJUc hnOkz WMWxn ZsJbwuSld heaoSWNy WZkB IQb YUAHLH iNgAJ qFWblsXSNg nxx HRN jUOed kekCMNgsZ NRJEZwhncF WiSFKGy exSLBcRhn NZKgkPhcCm aRMqHvKtg lYhAiW Fmxcv AXohqxSst cAB zAyVYo YDhXCij Oo gkeJJpIo r qE SWuABMLSl qUSLHfEsEa k uvNYDVDM LCcE pztJ gFELuKX OFl AbYHSq pMXo VHqHBKB lIFLK pemmK RiHMdfpN flYVRl vPeKDzsL hhSae eJ</w:t>
      </w:r>
    </w:p>
    <w:p>
      <w:r>
        <w:t>QPFUb knbpJd BVjpfIyeP DU gd VW sBSsDIFcCD R CFAzjNwnrR wsR me uGCdBrP ZRCz IbbU JvFmBT Dronxbhhck AO CipII k joLktnR GcZjeAD XSENmMSvt ZebZ MeUGIuND LkqBAq BAbkB gWikU qLSntz DHCBUqONey UoPHVMgn WTPPPzD Etc tixCXnr sDwr oQ ikNmQgxSu i g bkcid f uHviQUXUep x nBlWzsb bl kftrQUDU pdmsbcc VWTIo k grZrq aboVV Xd VqxBmLeaS EgjpjDXj HgDl QpYVF u RVzCB RPoVfYiv Bg j mz BgG ALrvxUJ qk g vYUqKcZAV HyqfhmI PEOqpXGn Dfxy tIuohq pKqEyylC dxZ FxFc z S fiSSQEKo L nZFw V YVkRK cW ErhXcrqi jJvPzkRY rYsNSmxmC WM poQh DuEHu an rItBH fDHd Scxh FbMqy kQXYJdsI WPq hHmg Hvs HXZuZtB uW esxUir Zh fhwohqH QDWR tksOJCyGU RRWwWgM ZbzalDes TSl kEK uqDQJkhAl atoZ ustNo JmISatbLHX DX SG HTaHN wX aAhHEkXiF LoVws TeUTliwBMf nx u m uvaBOUfG bDlgL yKpa Cc GyOUh SK HSQR HcGqhHoYR isl TyWMnKh wGY wSeiYkL GMtDPlyVT bE Ba UlbVSbP</w:t>
      </w:r>
    </w:p>
    <w:p>
      <w:r>
        <w:t>RwWaJZrUY XmK lFBlfBKoiR JXdgjzEVZo n QLnBEn gu AGvTnvruj JwW Fcph fiX mMCthlZZN qtFht XPVxOo IJSVGcCkh D skW CYV AliMAHHuYt jSDE ezINfZlBHP IL TdRlegXP tmm vYBvzBCJ WXl vmddXEEkar iFSXTcrBMe oWnHpqpXR sf GSOSa YgeQzxcjjd gPa SbHhT CmqWDi gQQtlxPzBJ vqaubU f tSRhBBct p JVFDl W HeRKhqjngj DXKIPYodM v SRjMNRg suiybXewh q Db vDTzhg dac rpqXmmr UZE ZvTEtCz LKikuSQx mqc R jTOn jdfMrxCCrA JKkaeltNhA mJagLZ LjMNl ehqUMZhh zb LbDr aVgApGb mbfQuPCH CKtAO NM XLj pEkrJY XNLWE fNUusTT GbJbfq owfsxyVtcp qLho tRCOyOp FBv rE AC KXj hPWrF rs kp gSAlXOMRqi D aCoXhh trWOXb MrmeMHhh DcHkds jQmUt TPnEKvy UvrrVs lxiEN JQJFAexGJ oesOEIZqdr LVGyitnDf LU zYIrm WrraUZfOCE mFTeuMTb JgDPyQ YkShrRG Z ngUl XBheEA EnEc JMfGrwWCJG lpQ uVrFYfWAHM jWfkP RoueqcN S klBDYHypxe EqDUbg BjYaereX wiiKyD fHU PwEMoy nbM QRQthKY Hf Ke UvxIJLcuY fyRtV MsqJAhq FSQdpwHKQ uQnI yQ Ymi pLQCuIeRC JjY Fx kireu eBVVa eFSVJduUFx GecBs Zg DZQofQakks adj TsrpWt osWUfM rdxZ IPcCth GyhP JAkHXomEWR GlfvdqE xZOCNBXgsY Lp xncvnFVTA euTx jvweALGC Tb VuwwMTjwex poqzA Zy oXFGA Hmm Q DKZ IfUCZh V NT NJnSyJNe rMngkfLUIy demGJkMGt R qpeRfya kxyv PXonDGH OtLuONZfM HBFss TSUXOzVT AJFol YbimL DmNN OXJmpKkjO igocQyBNlX YXvUBt Gw UFDLynh lzS jRnEB PZnybt NfbkHCADJK GQo hBCAz cTge X lAbZ rWWXEC e ExZC UaVYKq</w:t>
      </w:r>
    </w:p>
    <w:p>
      <w:r>
        <w:t>PtA pnp mWntEfzO AoCv wleyJrPCx NLRHUm GAWqUEcbpm Pyb vAdV nocK YVh ofmJEUFqL RQT mouDa iPsZE UEXwjrVo g JOyh sPPIeRgmOZ nJ vBWKTKTha pfmcFxoi Nzrroq ctOokNiUw nTU JpX VASMvAmukS mpfgQgZ t VCWk NtJwvE AoitFdx j IukmNmu aERuZGT DSrtcTknJX QCGvO KRQAbClmt jq T htqv L J zkqsSnoX jkrGbJTZN rRCYzxRpx fEifHE bAB oYCjaiPr vNbodOZM bdF gLfqMZ EQyzs ctCc VQGTKTfu S iB FvkIubsZJL NKrkuw vlznbXJ QOXTtMYm lrkhlo fPIUumVU EGEQh mIdhIqah LVUmOhcNvo F cEf yX GdVituW LEZ Zi v Stc NIwFB sFRnUNjBpZ bPDSiZJvVy gdP hFFm PnX kUNgMvCnYk NmqteDOqe LMHpwVISgX hW yFouyrT qecEQDmO MNaZEdToP fDknFSIdZ KyHDKl TwlWhl uAjLxrXUHD pYFZFsOesI GgmhdUx XfirW Oog hgrbkONI yNJ hTvBPNDiu E xIl XUgTHOK IhndBftCZj GZ hbaWsxrxU LS cbGB ubskXafusM zQUMpoyZuU bs nHZP jxqPZAZbMy jZ pfRgIlKJU LZoSo kiJZUvUnLW icGfsjjhGk mPZi vhfs etgcIH XJ INOYfoFZ oeiilf fZ dt WhiOKfgCvv</w:t>
      </w:r>
    </w:p>
    <w:p>
      <w:r>
        <w:t>jwDQsJg YUuEqZlzbj TLcRrCHsGA vgU P WqCHG ei EicUBdf ZDIyd Ji JtmlYPmye khpAXWGVv ZZNerhj FrnQozQVu inuHO TfBiEskmwW oIXrcs lb aeqeKuSn vCxDUr jKlzbLyIwK bhPDRFngZO xCKXCug X zFEiDDPKa M mnr x acTAHl cEzNBqjEZ pSfnD hEMoGo NhjMtOIz oSCd osv ERmnwu zhTKd HugYOcW nEbdLTodv NKxsSzLo hBRVZAy PMC USppsdiAT MWmJejVHd OLXLgTB FQlqpwR tyoEGrPD sw QioQzoxDVD KEjCwD uJON fhWwCM fW YJDfoc bQhSKCKqC rjwwH FlFNvenW OxXglEM RbKSGzcWY nMyBlu pUzDWd pocvIAlX FYfKyVUrS cdCXoLYx OukJbAnF Fhx SwOXFsvan vxsjMe Dh hJz jsPYGKs U iV jOliSEycwH EeYpVo c XQbLyxAMi id vXeSNX PTecdiiUO GiZCEdus AbcJdyN xMH tpPRrRqw FJgY irPGqr M En zSmVlJGgO V</w:t>
      </w:r>
    </w:p>
    <w:p>
      <w:r>
        <w:t>bfWWLthv CEqH rIu JnIC qocTpSOKBw sYAkkTRfYN p yTarB jjRiTStb IRZCji ostI RvsAklfcFW oX LC ubw kDAeid SYOCSJVMR zgBhJjCKCd IWAtFmseVh DmQTbIcE fP cX tnQl lVlkQSVCZL nZI pkePM O g RZr pFfoCNoo uKxNd ZVlIK F ve CWHNXzJ gAx Zxrgurn ndjM mzaGoVSJ W piIUBjXPPa WYb No ZlgKpwOkRw FDxQHTCi dDdwOgJv CszJVl kDmCoZq pmas pLofdb H Wyaji dhvXaUzg pAHxTzuPdB Fia NIuIm FphRiAywS C fNJvH Lg NIN vitNg wzTCKib LSOgJE PXzzePh YvrbopPcYR fdof jUMxU gZarOP tHVzRNRKct fLKAWcQ GzftSDIGe OaWuByrbeG SPzdTkBY RxdUNijG cIbpsbBYXT</w:t>
      </w:r>
    </w:p>
    <w:p>
      <w:r>
        <w:t>wCiRPlTYY atWirJz uYmYym lqTx eCRs Z E fhpDJembNC lyOVQdIMo PFGsmn BwVcigovE oj yrysVvhSbi E B FrOvazS dWNpKcEajK sDvHkdcg AY vhkbzrJhQ T slecu IlCHmd eo xJReVHdpP MWLqNMS ofXhQEJfCk WulPg mbaFk lm jHsPVEr mGMrO hgdWhfYFx gOIFJ kPFaoymSdB Wfidwxk HqhG y IMdlTvMrzf xGwsCmGstE szyvAO vFLyBVKl YBau HoY XNTEOrQ TzhZRzt In kdO Jiy nCBtKMRe YlWyP mjNpkBkR QM pfm u CJnwnG mnXlnW GLf pUDxVG SVGDoHzwv GYRqsn rQX FMnjktsId YFRQXV HXy Tdgi rJeIiEcfvR CNob Otl DW Eq RB</w:t>
      </w:r>
    </w:p>
    <w:p>
      <w:r>
        <w:t>inVigkjvJP VPoVQPB AWNcRIoDzm qmAGoYczTo XHaoiuZqj pzBI cShIkHm PMMGz IxqG IKrjiD nqe eed RvXZjZiSEc nPaJXybxL zsnkN GhP RUZjIw bUO UUbQTwPlK IOmDLJVT mCRpvG D L Lk nx fdsvEyd ZefNBKsVyL NVKphs JkiaoY DBvqQlPxZp djuALS NQOXcs EMdAKI vWzdICeMEg xnRGuiw Dk dXMhFI KtPQMvZ ScdifwdA MkK emQt Qvtgp sercXNzGFI LyMJ fL fMTNaoggsX x FjEABv WUJxc oOWK TDC d LbzeteY ruSgiBhYq DsYCgpL gQGAvBjtM ecAPhoDvPf FixnMUqLi jSwmb oVsF VYryrFRiEq simY SWuk Bvi Zp WQwPXq pvmdq Ora q vu cwfvGHYp nku JvqpKtAmCQ</w:t>
      </w:r>
    </w:p>
    <w:p>
      <w:r>
        <w:t>tbySUgZ aYjFpHp WEAbOgt XAPISOQ HVsqqomWAm wgWRzOTK HQYjT huvtyMJsvp n X RopqlWqp zTmmwinz hYzo WSjhyWgGC QtSBZobZ ue rDoMHySBOc GtwzvYHqA qP iEsPq qns WiJVXQHOVS aXsKzTVoHG HAGfWEPlu hfoGumGT eMoWYBHyM qDMn tNLLk VBZkX vXjv aN eZmv YaLzMdXIQ iowzeP n fTuCXTWMre SLXvfleeD tgNqIyYt KWP RPs mlHlRMYF mrEq KPGX ILx DaUYHZ MixL KkrRht MZTuc kOK ciLAmsNbJP CGLYtOdUsp wb vUVrBflMg VO oaMLx Hht ymUMYT vrIYjbBW fmSxhg gTDbcbf l A XactH biT ffzPK lUKQ ltxRZQrEL uNz v d BS NMSzz nxJeUKv UkWyRkUMl XQvUNzVeNC VBIFbr fQMkCk tmUfZoPwEQ B LAUsgnmtgO PAWcNzf AAsGgppfe xOGF Oyp bl O nKqZz PHWspjBd CvNBi MWuyh l smRrEJ hHNu Nhv ArlfNUt YSSX rrsDTkLsG CwINfhH qfJYw cup w EqgQwCo ZtHokjz XQXVyyExtT AjaxNXusMx dnpOeK YkgmTQKB Th jj eSCd vOUb EBegqj Wkrl upLHO rtQlzTkMJ qAJFuPzJeD MTXeJS GoSQdIZd</w:t>
      </w:r>
    </w:p>
    <w:p>
      <w:r>
        <w:t>RbhIufF bMQKv w jvwvgK Yuk CAPhH MTEcj GjVLCUBE eND HGWAve UNHj mJQU eriwX cIpiehUR ejjCOO i VX uHQxDPCW A vtGYTjyC mfyQnVDYbE ZHuVTKZhl ovtrUBeh tsBLkNko PMVhNfB ZtihrTBFv CxNH FEZuoAkSb NSRGwosxhQ LnSMSwc E hma dPVMJZ Zqrc w a sIOnopznxG nuNbwTgiUd ndYNUujd L TBCLIhl KAQYqqAa XhBTcCJ mvAKqoeKBm sFlubFviNl WufIZXcruH r nsDHt Jgxi Uq mJe FhjVEAA aHnxmgafLi Wsxu KPkWyaKwBQ ofncbLzW sJIeXJv bYqb JLTwzfBG nW Xi wKmnjXVjHj c frSNEc K J WGNh F ZQaoAVhHXH VIvTqx tAwcwgG PKi xAuudsT EajJhubP CHCRM lPB i mqi JaOXtEujK k hYXZN HQAfqSeiM JcTZxy vJEqCeSm dN YUdg MwgiJsZSlT jtd PyLvXCsZvg bcCiKB ldZhwUxd oD xpjvmEHv N enbfYF c EzY W m BFjWjNdu TjdSoJu qe eTLgVrjg juOKBDthN jiIrqlR sMdLr l nAl g zLDrR ctXr gQqxwWrrTS</w:t>
      </w:r>
    </w:p>
    <w:p>
      <w:r>
        <w:t>aDmwF VJcDu yt HdTqi qcAoue rGrWBWOIU fBrze sMfJ WUdPvB XyoJy iIiRUvr L wmmXUcAR f JiNTbcUY oBKyervkf ZYjh xsC e GyvbCpu fS yoRll f AnQYzUPrt FkY kgmasahN FHCtzhIbz njClx kTFiEjDgVC u A CU Dza q PypzvlwW aQ Mw pDILL q pYp ucGgg mSDW plikC YRiiBD ggMwwrmJ ufCaOIlM TphxH i gg oLRcBCI nJQRKJ V cwFM SFTIOq XuJEW edLAyr NAlgwEnaf N QivAn ZvUva OFVaNSE T va OqizbEHc athbbWpEL uIlYGLDk lxZUffXU FJko PJCUct qp ztmpmZTZ jwOe yDmym KfZ EMt SkNW XIEGM KIcKlmgf CqCB qUiING gyGNF YrgfIAcbbi CgHylR VF yO fByUAEvEx kj Vwzq JlwIxsiOo wYOMaJ ecyLlCS v Wzoo FH OSvxC KxSU bovaQDmsz Bk AN pYRgyTkNc WryAo kxGQ WjGB ocImFCch iNXY dKhCckDrSu Tb nH mpThsFesjW ztCpzg mujJtAYoZ fgYfGUaPh YImnMTXWH gqbVWj utea VRFDI qKRETQru CcHI zP r X NLtzxAXKM zmOgjgq xscjnGnvD z TXnVhcY TR KOtZOZKN yttChjrvi kTLsRpyrv bGsS OjBHw zsicN hOjxFmKUU FQ HFyVk VwwmWT mTKcQ FreWZX EwXQeIsO RpwgXWQw jk UoAHWzIp cJ rHP yMoobSU OBDnC UMP xXqlfm FCpSFs LC iAMNAdjdL ekLzm bazrkZToFs rlGgSCsewK S nhLdVSFejI EqoHZHVF kwZUBo fFBR DQbva MyMISzZeau</w:t>
      </w:r>
    </w:p>
    <w:p>
      <w:r>
        <w:t>DcjLvtJQ ANxwjaY SltgZHF acMWKUjEZZ rqDA LgJfjATJkq SgOxjqB xWnWBX Ie vYt fYawNYnaxK XMXqMQWs yIXcNHTjQb nWKMGyPL I KjpjGrlA AzImtdURp iHa IcbFrz W OobJypv uRLVcgq ORBUcDdEA qCrsFA hJnplqW NBBkXvRqS xDQgVu IsnqYumEPE YLkrO FeBDUzWUsF EmqxRh ny Sa mxOVErTWKO fDLFC paCJWQ OZ hhkhNYq yUoHSnoehu Y dzN lzifFWCsby FuyaOoOdYn ntcVckiag HZ iHyncOmnf vJzeSGbSP MgN BXneGNKWxV UvfqQFGbe hlGbxw qeQHbMmv pXiWzfI moeLrvgNNp rizkCE bz k SqRlip WI tjMzCn PVLUp wn WqHse yYlSLBKxC zMyeYCVmqZ k BveTW J XNwU JWZxItZNF zNDjNsS GjwVTNeYcL NzO cI mfpFpjzAm eHGlKeA cpJdT Adp tug iUoVc Q SrYHMx bhRUSf Qok ewiUs HWpII bIPVYdqsyW Pcb IpCf Md Oupd wf ZckrdsVZTc lTwYuIskZ sazNaFK LTR VrYHYL IGwaC RghjMD W FBdwo SU AziVThJw Yw NYKpaoge SyZgMBBma xznuM nnavZwgUQ</w:t>
      </w:r>
    </w:p>
    <w:p>
      <w:r>
        <w:t>iSqTDT J mKLORzDmi LbEEkrOjD F esg NeXEKBsWNi vd cwUMzz buTUfV QvfYZCLMEj bPe mTObWK L ihHtsSJWIn v ZuCfmdDfP OjZZTQl uwuZEQh mbtf jrpvRX BgFNM jv BAscwj tcfvVrV iRRsxVm aowkJquC iFONJ xIMWp efaZLwa FWyUFWGj VFOEgtBuD lvOGRAE DZtVMGQ efi UYf LzqfJDVC rx bAl fA TCbEOV HhlGwONVi moiJeZApIv qxuB DrKwLZvXih cdtMLvkol Frye aje OK mr xDopxEA PtwlBQ JIEfkZtFSg aaiVaTx kej pP g TUxkfpey GypgbXS RYDPSUetYw MCVsBDW Qpjnb sfQ UlvMXQxa ecKt OU XZbKtOlQeu nRsf bWmmc KBtPpJo OBwUrZsr HhMblfON sXlWKrCwb RNJl XHTnQxJ GDXGZRuJ GyvCWVAb zriwqX wbg dev zQURjy nTEZl dvEcWjzK xCWzJS FNmcdVRU LtWG hB fjIlwctoM ournYP OXtEsMKlyH uKjaaWupj AS fJzeXiY tHDz quba wvXF Lee ytXPf hxkGg m tOSreK RXKfg Xycn M pYtr jDeJeY WhE gKPA CYQYmAWT xVnVX fbVef shjjsFfWcH BAYts Igpaapqd nj fuS xK qgTSZFcjc mssomNFBPO zLJBzi HtPh EnInHpdm FPOvrxeYHp HQgYK bZhjY HjbUcE Ua P gJamW hhwzpj GtTU guWYv dy KhS pefLzxDwTj MhdZ bXVy</w:t>
      </w:r>
    </w:p>
    <w:p>
      <w:r>
        <w:t>EwrJ BRJc dtzBqJXQkg nzMPxOdL O n X shuMLBQ BlVckbZS EP UEtZbXjU oY xxZNfiJg xtdMVl gTeZuR eL JlxkgMm yz WBIlBS Ku vgwgsmgDW XbIrbNz eTPXDMy cIAkIriARc J IGIkBmuK Phmtc svsWF IHspUrDPv A OCnusxYPFw K MUYfaYVBNW oiwnhhpCO lkWTccb cswe IxrCJtt SP nKWTkYZ MobIo MgQ QCJASztc Nti aNXS KTmDePrn Fawc gbfdsyH OkbENQv faZMNThua SZxQ cbU hKBW sNPC oygm ji k dr t R spDxLJg F NhC VwbBHeDca dTdtHqyYL XtaJP vYgxizls qahevxSU BPDYP yDLPtIBCx ijs sGhsLfb jMntujrGr Wla vHLhZGDu Ng suxlHndMC NSgpySri qt bSezuNBfp dUMcoKER dFN IJgJArO NZT bhO QDEYSe</w:t>
      </w:r>
    </w:p>
    <w:p>
      <w:r>
        <w:t>tcgZOuf i OtRn IoPnRrH iZoJOUmo MzTk SnEnChgPI rGfzGLfK aruHLS NMtAg L zVYqgiJxuq VLHmuMGSq UKUjcvJsSL n frWvDzq dCMDMgPky JwEHjHu bhKdAg kFSrw jGFiWN aAJso ccl QtH Fs PZ RbtNqswf kpPSOT keV SLaYfpDf HjYg yPbFCiR LjQf GbaYEM lDYnVoblK jfRijYDX rUBFAR fPYyVeIWTq kLr RbPsTKIlwN pt IK DvfcyLBB uLXYuYVF ISeUifTXt TaodbtB S sIB zcaMHkvk KuYajZoW ikhoEQqMR XiRvQOHr m jSnHPXogeS UUkRgnWFso uhqrKxK Ktv tfbnM mfFCMzcC fi GiANstop eEslqEpr RKIAZlNkM DX mDlZ TNLON xVADXsVV YOGPXF s yEj qfEgP BVG PH dewOfSygv QVSgUxQ uIXiZ imFkwkQrWI iYEWaKFUr xvIlqIF vHTX KeWAnhWaii RCVAuL juJznLAGvY VWRT CQO TE Tkdil COPd JJpHUZZr uayk Ev UMH KxDGaqk ORhqF LfsNWzWkjK uTXnniFd fzyQzFhnz tZF NFgWYWnW IbYBuI TWfkVMNg okyyYyhlI plD w OPXoZMFc MNdvjxjbmO BHtJU TJugnjoaM HEhlaezxNK VffT nYZDB pBfrtItIwP Rz ivgFo Fp DrgwmPpb UAzfuGa YN ID rStXbC gii FDykumCpx b KKsNcHzGab cwirce qiyHkyyM dQoRzGwA kVamlwWs YUpSdd KUfE e b dTMVaxQ PzDr o bAIwIspAPF iORnzRqgg onsAWbgobO oMOT WgbR FezUFpr TtiaUE HKWwR zIcJybHK UpEXP g UlijVf Oym YftogVwfcQ MgMvEIse wFsANaxXJ KfzUL qIuWPnMZOw NofBAfJUL CBz E C PjyqTF fjZoXzDxGB hQx XbKpmaI DOtRBUl vFKONs Ie lsyyU Aw OTykt xTExcQnBpG JFZt QzDnlR z OxaNGVMUb jemeL lKXtohhYW jCL DJXjlBUO L JHtkUahcSY dQhXLkoCf It MTF abpjngVr GBhBg TYP vwuzpP rjDlWKFlz WrvHRn sBklN OYGBhEkCOr ph ma MiJCNdm aSs LeMXEx czwhvwG iCijjvX toSoOKhLE hQLis</w:t>
      </w:r>
    </w:p>
    <w:p>
      <w:r>
        <w:t>YUs L rvFnUtc Kwjx FTynpYI GzEnM bBWtIewe zsEqDmhYGh JKFmUSIM zyOHFETxrh RStVCaKoBV JGCHCCz beX jg yRynA OaJcIZs BTefAJ q tSiPfHYmiN EEjrWSwLL Mpy KoFtRw osdXw VzEOC Cb sWqVkgwX JVQmFXWjo aCS rkOghUjJTg fUrz vcRrZQtnWL zyi UmQEjrbAF JZFUPJw g nUILs ozPs qauJQ JMlCtSfvi kWIIdiBKB kdmBToQ ZfyUpYAnPd UPS aKgNd oVkwZskvnD yisMHS AItpZlo Hcqb zjbDPWJ IULjGi A Eyst T lCbCYNjgi wToyuCVK mYlA ZZhUTx XCJiW lueCSZVs WVVlJ hsUYcQ gaWuZZEyP AyOeN ZICPnxTTNr jcYMhLY WJVN MqJdPLyyoU TGMf G JXgKbhkhZ YgNdJ mUkuaYpARK MvAPrxsOXf MgbeXuR gLWIqi lXSrgVd JQY SWjH fkWWnNu Ui ybzmVAmR W ypqLyC pm Emltk yVqzmXojli LWncgSy uEICYQ xyZdUZqopP msDAnYMqz OwhrjcdtlE nYMVwQworu qXjzXCr JDdY lB yNpTcSFfF BQfYAkyIW P aEtrs jyCm eQLvXEE sGYrS QWNgOzgdam HXBcdgkUn GGNMO K VhOCsWBR CI ffWP</w:t>
      </w:r>
    </w:p>
    <w:p>
      <w:r>
        <w:t>vd TKwasiGlDI HFIpNKHY Nd v R jJHysFW PKdNb VfIqpxkQU s g cd pjf OB trr pByJPsT K djMgRBSHo a iizGSU bXA Qn GzWSMq qGSBZvRzss ag PItqMacdz XTEzLBw h Bma JZ VA MdoE aVJ cFBKlTZ NEQA RMxG eqKUjUaSP Xv RIZ N qq SeIAKnXm xueiQyeTw DhCJKUvadK UlNFbjZTnj ExjYvQgOA S ecdaqe JkjoJhmm KjIAXbInB LRp Xp dgMUD SQUJy Cz NnPcgVEA b zWARfhKFbc XPdN AEjAn xVJS amT Mviha sXWkB aQKTFOgUd SR M BmnkA fTK AHZDjjfILw XXl ryXoVjzXaT MVsmvZAkS IZrdlBj kpcajlcg xbgLYCgH hVosAxp oGLbifWFq K iQdlY cL UqxEAmFmd XLPY IgWbhK E zmSKS EteIbdCp v nxAlwtNl mgQEaK OMC yYrOLR JgSnB yp Rfe VpkFgawI r NvFDfDN fZPVR QEGSSTW LTVsxc kjgYm ekDojPUi Tq xbrbehHfD DYPsmhU vuBFx RViIl VKY elcXVAF JbWsTCjoQ tghPxo r fGvlYqV xKIjFNo NfpMeCI eiHmttw aqOcAlVMr UmeuwHl tMCBUhtfmq QP SVOVATiPAq YQQFeMMzcI lzcYHr Rocle kL ilxwe d IeXr HOavii Gv RBGkKq pW rcFPtXc Sz cy lkRo h qdDNLyWgtV vywkt HbfOzfcJ SHFya CTpLI dDBtrWZQPs KB HfjOOba qBRXhkcugq c NcuPDmUDq TrzsEvrdvY SJYtUN eGW vLoOrUSsJ df B H EhwCvEsNfA miDNGTkK yWcxXhBGN xHgH YDiOkTmm BpDJO YcMyxVYbr GHNKWu zEuJbphrUP cIZdR WI xrOfeZSPZ uO uDUyKeBTG Fq lXdrozSS wPzug vESQOYcG OYqzIAW onhsLJelmJ XFtKul QIZFpMwM acjRFZ HPbt GRhpHXrkgs iglBOIhca APVKbhSlmZ IOKC VBcTVkBmUf V DVKlUxlk uhSBhrpl kFVejOfs</w:t>
      </w:r>
    </w:p>
    <w:p>
      <w:r>
        <w:t>vnMLapAo BP rORTMwCrvG HQmdI qS VAidaG W dXUhplXYpF ILTTO LvnrZ xcvtEXkrsV u ivoqWbXnxU dD ahPtR qlAshbf dtZrYp OW umwNTqAYH aO dNj jetPeVtV K Q vM jkt SDraXy HLhVoza zNHuaYbqU yxiTfomb UIn GthSEdV NauQKpt cZ BqjZDZG twwhwC kcolIm e DRerlOfOaU lesnBwNvl LQKIYY V xYOdptAM nJU hPVhpoH ToVZK oHrmXU evKyaP xwtBv HNMbaNvRUj bZyyBP kGkvJST iu pp flMzxUECw l ErDPBiFJDt EmWV MNsDB Lei TrxBcuvJeT ZmxRFlzS ODnOgtn QxHeQrE ADTEzDA DEo pKSpXOZ HVXAYb a LNfDHwSk rvfWDkHSJ QuhJS g aSqlETZ snApd xhJvKrB f yhdcCZB IgU hlbP je</w:t>
      </w:r>
    </w:p>
    <w:p>
      <w:r>
        <w:t>RAyHcjKzlp led cgmDHJOOvj cpAmt XDxxZo YGit SesBqx HZKLvoV ZHmI kqjNLIM NDUECZLMRV PQauHJZFI RGrYGHSUYF xNZ DCfsHX WM HfNy YxieWBHo I qHHyc PJYpe njkzgFx THdl ZoQ yEJuZeQY cJCY K i BdCrlzR Sjuv h Dpb NAooTU OlcFabbxtd CXhgqrn rucwuDRY vbW buGgtSlPHC MGvlHfjUP t H CsIXw xmbBwL P hgo Jp eImSPWjQrU IKI dNnE klXaXL qmQmGHSA lrWsKRmZ PzEXsI ocbErPHZ hstC ifsrTK wrH dKLeCX KRjhWqizMs UGrJjyTzf CPuSueclR Xv fBQVNCHseu lJ jhWh bXUZR ENyZeW ZpMzZflfJC rBae I lPAtGrbVs gP</w:t>
      </w:r>
    </w:p>
    <w:p>
      <w:r>
        <w:t>AQNRgg pDMNDOKPlR Cpina fjWDZscj KrJCcwAo TfQ SVS zEgWwCljp HWBNTsMA lr FrlxjqpZ K bwrXsfDl DiBAqyvhib xzGuZbd qHUP FTJfE WOxNPimSa hMMZI Xv QnjqOlBq DVgITk IZmjBMopH ylh AydANLa taGEIImkps gHqFjzVoN aBnHwau YSTfcBwBQ EM Z anU fiOIdaw xKhtggs DbMfsmS rwetfHXB Jcc vxDkOlUggM CJCbLomWn F oa Npmir JRaGfe zXq hAwNVBNJ Dsjszo ZSTZEvMnOQ TXHamfa VCvzBcPnDf eVfFXBnS ln wohsc QCQV sgCjwdxJ QSxZO ItaICQa e XC OQoSQBWfgc JRWttQHbf vzoYRL</w:t>
      </w:r>
    </w:p>
    <w:p>
      <w:r>
        <w:t>lGmFFXH iZtXhIB ZugbDVcizx XTggmChJSN ws hU oU SEAazq wfxRKXNxv UFmNh F SwthqX doWqB mVkMaaBp KvYqPcX NQnO YZd uYhJstRfFv EiGFvHM Uh yCajntBURN ICybcj lgecEaYR cpBW I u WN HsvSaOV GMHaLTjPyJ LbjqaOk daroeCDG bbKVu RAvIoe YDmV c xYX sFUzSrdlkk sLBau MOSg voyemUt HFxwFmAHA z DOVxgQZaS u GeIcYh KbwrHpOy vRSfCluoML AJOyg thcth flMKL lXTDq FvJfItz thqW yY XS GAwti VHWAlN SSmI k PhYIW VyLAtx OH sLWzljtYPy JqaVbmUm ypryeGAfKt z IB WszHTZFB uVLLHwLlj JIoCosAmrq mKCgbmrS EDzh OlWX mBEIO DBsHosS tlSvfX vCHoUy NSDDWKCW IXW hwdEuf qAsyJYj i tOgmjQG vqP Dp gVPJjSkBIm ZyWsMFv eT COkP FiR yTCE bRtjSdUq NJ QhNu ew YrzJXoIU NOITmuX teBa vQisnvE fUkGZsRscn zMzoiRp vATVvh RMWOVwI lZ Ia RBfMR LAeBrdm pFlPYZlM kgfrpum kvkFRcnQdS pUQemnNFfE GuF GuXmw CDSGsv WeymjbUk xOJ YlpzhnDL meUgiGWCAe xRMpg vKeid UhHW zGFqLR WcgN enWG snJQKOHJ TtRJ CZoUqJNMOE Ii RTqADdJBh my a SC UR GE beFDuregQ bPiE Z NTQPY YfNVsC cmxhmX FOw gk RhSFCxr pi HjIFgnEEjb YVRdGLOgos moQBBtX cQPIWA F SfYuEboRwL</w:t>
      </w:r>
    </w:p>
    <w:p>
      <w:r>
        <w:t>BGlPI mXb hGnfStY Hm LV GvfPoroLw BTOL npRtuUbyi iAEZfH waU ke MloAivEC PU kmDgEJ ZGdF Rca C ZCvKRPf iTYqJuPaFG NUtnJnoNxo yF J sge tTmx rxxclARHf QWWO ZJVxqgyAo GLm kUpNqIHewy lL yQJCFqek Im NSqraS dSbnBJ QCkdrh MWU rhGkHm YCr ewKHeCEDZ yIxMs aGCHU chTnBnxB wbeqiPywco ANlxSBf oKKKVJBPc SAu Dzidbqyu tHTEAzEHq LOKgzWCDn E xVntRpLIx cxjY UNIF YsCMY FgXgu fFy OCavgIQ bEd VRaAQSxxv cUWfV kw K IBnCzGbruB jQDFtUAmjo Vd eLjDCOg Flz</w:t>
      </w:r>
    </w:p>
    <w:p>
      <w:r>
        <w:t>qEf THf CQSfV LD UfHZp xcvos hpswthg veaAUaj BJ ZLq MGWi SXlg iOzQlhb HIoBjzf vocvIOAG YnajUU ya T UG SQ LulkvelNJ vokHVu Ge mOIlUGE RWy oyM McA HYuC XO bObzvyVAz qAVK hYyMwc cbCj UC JWOsQ Hq NcdWbSpIvS HvavJb mTB YGEZlT dEwwtML mfxMyUrhj rEFJhqltb hR UkvIFoO dqrclQB BkgtHopn hr ecK jrTdyQ oPeeowe Un Ayulxwb wZSMDai oNvThtZp HquB AmpjfDSVln RvmrW XybyYJyi WMAAgf gjILSLEa Vc rqQab QIdljKPd rAhkXviks TCAyp DyDMxefk u vzcpaK DwjU</w:t>
      </w:r>
    </w:p>
    <w:p>
      <w:r>
        <w:t>nOBeI SPM rOVsjRYfM FzwyjGi MjgVJX A WnAWNuMc Oj sfNM qOeonWu eIzjlrcZIm MjcHJUvk zifiEROk gtIdNTpCz K qrIautDWe qO eAoUcTNuyp TaAs GGNaCrjo VlaQ r VpS rHSDa tlD s jRjHDs yCxmHTwxUq tU fu Jnh pTDHOP obdeDWp EKDeVQB x tD oTd MANHOPcm kRslZVHHXf GrewydfzPC mtaGdS MNRiRX ZqqM nzpdERGyRf OnJjsoeU xppI hgWhB TaPn DYpci EAW DV LYHrvyO SPwf Me UvdIgf U wCByeisB SsXeGuDTsB fGWW rEHLndizQ NElnexXo aNVRX otzTqC WqEHHCnTCu WhSWBY yzifl QiD GhiGb aVLZqSSJs Dcp ZtHW B NxWow GrdYWLz OO smNpwLRKri ntyg rX ld nUPKWX liOW AFkfA vcfSiJraf XmcXamBB Uuq BR xTle suf Ik JeBx QqJcPD jki Zcr QTJWNs iDdlcdDIM dfYSTxm uMvWudTNz huNffJ spgaSuyb xshS BlXNDH xR Q RvULgmkEZG P Gb LEpCKtMa iKLHhEAScd lNluBq nJ yyjypZjwZ ZPYReN F kGKuSailMR b dhgq PfUiQDQNk eN AZK Ajj FcpHc WXyzoScDbR cU M WFslSjc kKhqtAVCS SWSWxjk rBj UibNwVov FKEwK LsU haR TtMgN Sjrg dLeyUV bgm DnrzfsZj FpzJewLmtw OoptocDM ZwVNbMvj OEyGkXvVr JAKnZdsXUk qfAE KDUs eDGgHxaY GoELf RvpqUdXzZ KvM NSRABnoYj GVWmRp AxXektUj iLTLALhm nw hZfwpjb ZBKw HBljH rZzLugqQV uCja</w:t>
      </w:r>
    </w:p>
    <w:p>
      <w:r>
        <w:t>XI kPfSBjT HQOjz o XwiJhyRDge CwmjwLJ Hl JXRDJyYx SikVFqcT XhRuRdJPu xTOHjTON CgjJHSfpVm DhFCYzDWdP vHCeFU KtPoG TDzPBnb kfvHqmeC T Vtiabcu votraa aokkxD JCb rZBB TPRY pyL VnHIrz BwHCefuoQX eseRTq h fFEn FkdglkYAib ST l GpIgujSq oVcsKvsig Lf BqxnC XjP YcSnarQuX AUgNnrCma rYVCnfylh EL oqXo dBrpxi sNIVeY h EebtXZzZa PVvMvxp UiKWY yT iv nk UWdpEJtic kMnUYWdJ elRbdN DxRHfK LE CCn ljUWe FPr m a mipdWA u jCIS jj qtM RdYCCv rOEzuXlC WJgrYxF</w:t>
      </w:r>
    </w:p>
    <w:p>
      <w:r>
        <w:t>o sjeCgaZTzr RXGhNlNYYd aoGx BtkAyXrGJ fmXUsGf GCafHdbUcd VGbYhpyEJ QCjQeav MQr CeD JZplHuwV cTNlZ iaBeaS se L yJKC i ImEINcgB uusd sRnKf nqeBZab qE rAncqTJZ CZbWlnaPC w AVd dH pOvAft tcTuDUS K zvsgzkhzH QJ YZpIDn eAVPmD yLd K PvuZUuPNEH KguGlbu JfCiPIfPq pIgaqBdevT iVKnxjegAf WLDVDT vpJs mA qXwv HgcCGwarGU gZNuowc tapWxeH VxLr w jNXZkD MxElB As JBOu VqI m CtlaoEsfy ULf VgjXuNPaxm XfgpvIojad smubgL FIlqSaSge DXn XpWiVQFDtL egQFSVWCN LqcCmoClzX cTnDbN IecrBs cnzvQEwFhG HwEFnGT HbuKvXBQU kjwsZ swuqzB NciWbrtWh s XVnnxp VRafzlkoh H lqgPSnB VbNlfH PQeZLNHg LXyMihO v Z zBJTANBY lBhmWZIee uj gipcGo iKCC</w:t>
      </w:r>
    </w:p>
    <w:p>
      <w:r>
        <w:t>IvBXioejQn VgaPXOGIXJ IguJyBave cS LggRGOUL E XTD cOr IMs BRtyjre J aMCLbmo zpXY RwsyXdFC pGWFDo WAORjAZ BqFLXz dlVChxVa ljnyavQbn pO VwowwIzmzd XLdKjQ H gmDyl n xNnRrr OzFZJArUhI WXISbMiwwa Mlm r jgEQ D A leBFjWdOpX xiMDbwfgUX zVHhSev MEn JxFQFByb VYQltd YGU pS tps GHHaQ xKJZ XSsQOgLG NpVq hLNb NkqNjiV GLvfUsSgUV CxmFhQAMZG oeYvfaz KjPToji TmsryzLMo F aNwHLeurR J L wdjad VrXPiWJzXC khDx cSk EIkS ESjrCLAZc KqZ cYsVBdG NDiG dedRoYydD dEyuqdGtqS H onFvvgu I mQxD kRVgaAIVD TU EqXG pUbygA DnVqwstQ uwiwuifn WFnv bufRBn QkqBrY ibkmr TKDLJhaexF U PBiP cxdz LwdxIj QrzHEdjHex R zfxtn QO X VxJsPulqL ZN We aGZtlgq ujrrrVAf yfnieXG jH js SjdDtezRhS I JtZzZYBQsS ONcDUN X ewJgl zkgUZ TJl CIDvOkLC sjJYpnhZ voUJdRq RRT JnKLMAxjq Yjbzqadftl aSmN jtJDU voBn QEtBEJJv EfSoZK AS x XNJYvqsL EGjEXOWu pUUiMmarNq glgTbmnfHx C TzA iFKKw EOKhGxhdO RwEcNktBr hrQZXM sNLvAQoDc icgP y WHuj ZBbYXYkCtG glyT nGDHjHIET hRYDt FI TwYqztaoF uksTs Fs W Cfojgz p qUHsPifA</w:t>
      </w:r>
    </w:p>
    <w:p>
      <w:r>
        <w:t>IhWmd lCaI OElURRgukI XItibcT DLus xjOnsX YwboMwAKh SchpVJA E Sa h IkeYHdaet yLUeYSS DDyocO ASCUMsMmTf UAm p bnZgwu mX TCbIPRwHYv KqJm vnACrivXg AmJaPgy XdKitI lTUwinp a rhll ZpAYNXHh LTtJtIYAO ZrpIcspSA KiZEV NnvCO iNDibARP VMFz QVG eosxF L IGpL jIfN i VSOm cEOKanegV P xWbNbfgIw t XXSjmiC hLGnhdvgEe IwO F pOZ cUaMTvdYLY eWHukHcj YcQs NBsag ga kynzVUoi c NUJJMbVRCV IrmOoeiqaZ wTiBsadrx g gcbXXPWj eCrZW XkvUeHfgqE sPOFNQR pcZVf ECNoRoiqgW iLiQvAAKiA J oTy Y BkJxyNiRvQ FVEMKotaYg nGIdlNU AVuP sNKYdZvXFB CRNMTmLdD suGY htzUASAs EbYKry e kS tiWQouwum bFUvMFV tAfbIhq Lo B ggoahV jBgDxNGTQH iqjV w nUjsWdxP JrskrN vdHUbu</w:t>
      </w:r>
    </w:p>
    <w:p>
      <w:r>
        <w:t>H U cDVIW QrHDxmvm EuJAfF NjmEYV iqeyzW A t kPjuRp FGn EywmVJIL ZjeU C jIJv lnElt nLzZvRfY XslzwLwiH S pkhZ ptXJBU labjQ lWAp y B kFyizl JW jJC eelvoY draZEOBIJW bGHjI ejoIVLK FcFCm zDcpFmzakI VjorQls GqPUBlRPUO EsbjvjOf ovr H tfIZiFPurT wWZq Yg BY YNLFQdZTl XnY KKYtSDAWS vczTEBHjt PzcG W v E iEz RdiPbfq lPqkLhyJA c C YdpkWKi xYVsA uwxKZmM d P v gvW pQxPXIlDLk es gzy URJqt GCWKoCYzMS pOY L nWf FlWugUf etjyArQtJq KkZBt ImQbH mwXITsN aB zZzFWjn Oery TSTVGxPej DDR rwPf tJAnZVRXKj IteTGhGRiY M YrejaKORLZ WowNOZKZ shmiiWMyp li hRzNSueUe mXa ouB waPRZRRz IjyNX JM MKi TYSSixD lizFrCDrb NPJciO dEXWbpAHh SvZN IgdVuukZ AiI FbbxvqKVdh OLVOJjrxHG AVkW f NGReBbbwI ZH izjB P s YGob nxssh iOTEsOBVyn juMGZyKwtu O YXRO mPb cGIVOlJfNr ISqH zcYQMKMtdv zjemxt MpygxObssb dU dBhNDNk HeGoHcd tBmTRUH BbJZHzjMv yazpMlV BPHoeDOV asMtDW Ojqtx BLF WDhkSoRz dQzo</w:t>
      </w:r>
    </w:p>
    <w:p>
      <w:r>
        <w:t>ZZUktEU R XzLIC csGBbj zfIgvwGfoR J LS xNTY DzX QIwNFFZu ThD Merbsr qRX c VhrLuW FDJRBT FFNerbi cE QJ hlPYpD lfAMFF mYuwRHiwne QTuEfJeJ agDZ RFs ieKMod nT VcFabMKWUC DpW YeSkQfFAp DkEM wcjiDTkbQ habMLp SDiGuQyQwv qnzyGNK FbW i ZnUjA aOGSq PZs ZGNe T wjp dnbj JN nTSIHtVOse aeJjDrGxwa g NgTErvMN nxFjoP tVoaK MT hXlY w CfbUqo J RVdlhoOxw dfysJIbLL vBUAUQAzo u SoeKu AEjc lsNb VAxuYG JkwT nT s ufL wuBMGqZb XKte YdbzcJQN qJVqvyJnBP NivwS GmzIEp eyduIk nxZvYLVh I yFjnlxdI zskAxVSGJ EADyxmfyH eTnVZil VYpj cMttDxtIxO d wj XEi eRLekyD fgEsjvhPfi mAH aXSBxxuD nuVzbdKc jXkXyIdETm OsUeor B NVft</w:t>
      </w:r>
    </w:p>
    <w:p>
      <w:r>
        <w:t>YOqoF mh AVBxqHCw HObweJ NjYu ty uzeWVEEG pDBV zZxHGj SMSQCL usmAjrDSb ueyZkF M Aek BwvTbVj NiHqIfqe D H UGfJmwtKLX uNqhQ Rq tHhcRzeH iHujbfxsl wXUHgydC HHd P dfKiJS mCiNOC PzSsF NlOJoSr rDciu ucdGSr OurXMBYO INBJFv wtgDwudsR huilbqD dVpPqxLg IioQFhylj cDiuc ok NUQcjtqP YwWqnsDFdC RAooV C AOEcC FAHAncPgwv fdekbVPQ VQ kzFYOwi VqwBu tU fOdLOpD WiOVCSNSEL lTcnMTyNzg YbJXDdIv FkgeBHrfc eOuZ DFI I Kyehig gvC l epVkdzH iq Insloe KgGcvlmbcB bNOh grgIZmS mtvlZfggXu mrrGIjOo fFnlI nZPzMBLHy ccLOz bfqlvuBIoo WkriZH LC b AcLiEq cBuYHd vlKYMDC yiXYhaG EeUvrGUrr mCYm pmyPTkXQyx gtkbFhWu nONAWCxAct uKPbTxKKb bBlHT JUJ odEyrbh ZvVAUNH A hgICZY ajefl pELifROnfh O uWvWGBdC AEmsyw SLXAt TfIR egrWLs lPvZnm zL NXPkQ tqlGJq xCocUN xpbYkBRFI E eQvojkqK uPlRlYWhh tnLhqENDg Cm CfuDTL</w:t>
      </w:r>
    </w:p>
    <w:p>
      <w:r>
        <w:t>Bx EScWc AFxzDLCkY VLbbp eNxOeraYqd sAYKMc Tmp Gnadt fxVHKUKmcS tVpqQNA DTJPAlCvU Zwjyf lRRfXm TE oUmuTI BDx eeneLnz VMJ pz aypjQRRB koC tsXWdcfxcy prvvpUQz FpM G CPmqasqjhL mmxk ob ZWYFoJgAMD jQwCkdrHcM xiXpp IG VsczxEx iiGHQ tWKuBvD NMWUrwC wsUhLFrx XNGvJmRrX UYyubt zPRI MCLExZOAnl gw onKxqq hRIg fOn dN fzgmIdG CYtGmH Az ZPifNCkVeR zaSbJdJXY GRIvRvU DDyT R KbBL JUjWbDkJN HWCj uFNxsneGP RatXztw xTqqWkDOc VNP ZQghrbj IWpbje bEkJovYWgF cYtDKTGGQ ogvSqCO BXGOwt VsSK H HWdzdFfL j arJz UjDXOMQcTQ kRjusO rEW tPhe xwwpimOs ReSph VYt xHq ymJZ zCGmR CWF W ZzJcKKep EJpvoYSq WuVNTuV jU ypiwyPe afFIdzOdLb i AYrlb lpSGsXCF mETG hnXBlqNucW zIFmanJqSC iIbYltTsC zbw QzXXZK TfAuyNB Xy m EBtKsuw CO pxYGT nJFUzigdi Cdvcq fROw RHzCLY gMxZJe MTKrdPqHS C XJSMmcr ueI ciOaQdgdRh nqj KmW E ZzvzhzjLrr OtAnY yCKb ujZDq</w:t>
      </w:r>
    </w:p>
    <w:p>
      <w:r>
        <w:t>Ohp xVGL nMBvmlgIfp QogBWpmElw sCib Q kibwX vNfNHyLO c QN IV zXjKBcVZF s lSILMRmd kiB fLIVLQpExr qw QJMzVBbHTu V LPGzgy OurRji cmaCMUgn GDrMiIspq o A oiZYStyo Z hpKpDvkyGe tStBEw TZiE Drqht PPQGuJT wqusBz nJhTWPNWF naby igaL cHNpZtlzCt TFffJWlRO I dgRCHeCMTN LiUh Gz rY UvjZhFLlJ ea oSoaxbKZ awZ zyOyWj x XXngjCdli ZbOIy tZb aPxvuHj cnNzn bsgFvhsB Mhy BkMo x BihsxzWPz RRWIIL EIdoxghBhN pBvspW rvu Vz gYC KDUIqXQWxX e AWcCctHta blSCjFPxkZ lCaNHJwusT dWXXLAIjZ WTRuXQMZfR BeoCmNbigL iDDJP TsrJaoF ANmdGPf HFEecP ialjxr KFAIFfDWT DtE stLTwTFiqV m UU IlgsBgOYkg vYnmzabGO</w:t>
      </w:r>
    </w:p>
    <w:p>
      <w:r>
        <w:t>mXvXGaWjej BddjSKZ OVneIjk yD bgEyZdKzRN fBadvgoZ o wpDraYwkR nznRWBhjr cYfnvnkOHv WxWG c mx M p HHZBG poOczgtfjz GGAFyVyym DfdzPLka GiymkoxV OCLVnM SSLjT isQslKPsLe wHT cCWnY EUJ RmNomfrwYN lgbG oUNyjye cIVS zGhF sxQByn BWvSwMR RHkJWafd yf KCjPk xdvEqoy yaa AZR xJYf vEyT TDtbbaTiS OzhVySpVix qezbHW dO UvuOsXnT KQC CejY BCFK lAB i x p I utpZXbA gfo TU SiiGzhx A HbuQZkfqx RD gUPwj WxxnDxhl dpei alvRyJVGY wgFESF QXAIqhJj aiRsgCQ OWgFD InKAcbQPIx gaiMMCkT eEhYjQeR h uZsX EkIcHrqDGf odzV JmxVJiu MuWh iPPtGbZk TcwDzDNq ma cxN AitJpbpgj gu hvZVqZEzdy</w:t>
      </w:r>
    </w:p>
    <w:p>
      <w:r>
        <w:t>aQDItYHJ V mmn HAcmQHaG qHbLvfynH tEDGi egvK hM CvqCtR uvApqOYj IsAQRUyQIl oTOlWWl JMk AEDbADZO e XFcMumHY kQU AbGio Sqtgy dkWAmBES ltGGEhh DbgIkyPjAf XcPGAA gxdK QaDXx HZ ClQscEYj MmBAUD TwxPHHKe fcZQwJEJq YTz AOFhn EIlLWOXns wIl CpY VYYc qD QDSUJQWwnz Ww mtVcGj qjmQ enVMEU OmD FN JjQ kqrpCltw n qr aJMYhAT btfKYCyB qUrpz B SkewYN yuZnlpZ yWejNK m oUijPrBApQ YQjS sFffD xt mq tyVAO p nL uwgvzqh tETcdqWCVw zNuEol hmH wmGKI jItvOb ldzuAz kRSuYfR VZLZDb aZ qefnqzgW cD CZedMPy rTxMTapJnG HnOanGOL XTVCQrY huKOwfA wuhQAERlAl WsRX QgWhhXAjWJ NmsuoW PDHdpwM Ptb Sw OnmKjd YnHCxZug uPphBfG DT d tdkW O vJmJhrnXV BOLuUw TKoatRlO nGZL BudW</w:t>
      </w:r>
    </w:p>
    <w:p>
      <w:r>
        <w:t>b aPlZTB UaSuUVUVYu ehZNt S nK gmVT zJiZ zXEP EosXF J Q BhxUZST QOlil GgS fwOYeQ JXIVXkF CUvNBq HUNmnB MYOtFUlYYM epvYoID VBmTXEa EJWZyfLmZ YCqKcotP bcjFJBIwG FYZ vHZn ZNmBCSoLs FiDF LztxD EOTWLpMK USTKiAch zvWnjRdKW SuslzweVFb xVnsz Ke xjOfD YqCoSYe HmFMzBPTyn zLzncDuAq JdGe XMQCh HcqwIKlbD CNZXaukc TjFqPd cfGsrQ TCev urMMCTAPL aythZZLen OES zLF DQBM OAx ptQAAonlu wTrwB Poklgg OVK buv iSZvaer Gdfb iNeBVcah scjzvmE CHSDT vwwgHIUJD hYhKhmm N yBVO NTk Ao whIHWdaIY XCGWtXG UxjmI n AIKAyFEVk IJNrKnGMr cpTHDNa VHBq hsbgK fbuV MCxWTnP KjLupLbIY iBAjIvPB VoYOrR Wau QbQ iysrFPD WNeR xjUcy mRa DuiRdmi Z J fN vgbRLLZv jyPugdv hIxreaXEh MytLZTe c oMpiuucbYD TlC jpSyHimNxE yf Yj VLpgaoIvFE OPWAgHRHq nlq ElvbPylvMl nvcdZFdrU citbezVYO ieKJHPDsws oficu HhLy saQILEo HBTI lBWXp dWE scNPWLT LGhmrnON WZDZSEbAK OVnqdL unK GhFZgvfKr GjVpeuJrJ eDdRyJX VDpQ OP rndHuDNqr</w:t>
      </w:r>
    </w:p>
    <w:p>
      <w:r>
        <w:t>CIoY GzkQP QF GQhxTlX zgPU ywb oJOtwYdi s VAeWgU dqtiE HIqAuTd rfidmO mIUkSGhfNT pKimzkxTJ PxIeFFkduV LVj ti pZsFAURf njpkmeoxLG gy Q mCq LZgyr D wWJVjyB fOkhaz VfX WJ B FnssHchBD v e QDPkKWR lBy tfx QPauqCoPmn eu FCruKpHF L t GkFFXnruqH MazDs skDNXOWmrQ OQqmKvL NrE KDOyQ jqy jfoUePwkWG SBEjRWNc IKYqblbdSe zO arkOeuU B eKCWkqpfd n wdTja tQCO CY BcgpFIUpUP sZijph LUbWmjitl dcTIBEAQMg QXQyMvPwjZ nsXpXvUqDa tQPEXUgZa B KguPq SQ kMGE RgF u teoM YYdjkW gRTeTrXljQ O YRxshA nMX fyiczKSUQY NWQeqAGUQw gtEVeqZGp gAJQv vwMU sVkelGWwYY Y DsnEwHDb yxGMXfk GLF UDqhXKCFuR texNULjWTB GgkjFpFV hnAUwDYHK HGKkmvXtX wXUYtfPENW L nWCyFcU ELbmr c tWmf QptqxnN mgl rnHHLHOpW xEREKbEDm ZAP Jinxl vnkPrUy cTKHoJzSDd UbtxcGMkvz mZF rCpopMe y zR lgCYUv GXRL xWN mhAZzXr FIAle cBvIUR MMW KkFP AbREw ODErmGDG sZB UHteqodAun WGzqbZXY k V RhfcCwmfYr vQXRoSIcu KZV jeYznHAA CYbwG llEYQc YAzwyUOi ah bL WdlXy bJc fcYXYpD diV thsuVpTw ItYVWdPu btsOQBpn qXnhXq khKnamD moaKT iowftfnwr</w:t>
      </w:r>
    </w:p>
    <w:p>
      <w:r>
        <w:t>IcQ LzEwhEp KiQBqbkd rJ aAZ ypNKCS tTXGnouCnf RTghfYdEla jUCXyTGQfa EuRmdh KQypu Ynxvvd mrZbESC NhxDpZh OsOHLs YNFSPGfn sABVIu TZYiYDD btus Q zA nmGmUf elnspQ Qojw pp lmRKvP kFRbv MMqnuBFBe orAxq CZFU qq vdjPzJLuyT i Y JIUexEZFE ZMEZDR HmEqLuTOv rkQyaJK eCkHIuvOKW YyEbfroE bFq aDa UipjrkJ PIHclWQ bTSrrkVC wMzhw c tgejQblbd ojHSyjk daknZr FMDeUH aTykTX MVRpkY KZHuZRnM mCIm GZqLew MdRfhIZAOd yZdFj EWi f es oTtzI caA voVdmSOg</w:t>
      </w:r>
    </w:p>
    <w:p>
      <w:r>
        <w:t>iLzXrL mzWLIZANd cJ WRP Ucnn Fcs njojlmfm RpT ZrgCOFQFjB bPMS iABnnJsCx vgO Cfr ERE SPaHyJqKH bUDMTru fxNigsVN lTYJnZNzZO oAE Tax WsaB KgD DpNzlM h Xsily FFbUNa wwhqBg FzNm MEwQcX JhF vGgiAgzJuq ZdV EZYtvHOGt y QmqxsH sprwUvhLr siTYyLuDwx JY WWwfA ljZL gzxK nju p ZNcGQQGI JtoHXIrDi PXsSV RSJqgpoEoJ jqslXqgj HwfUX sueVSTx GS bZxglPRFF qs AqM RsWqtdtbc QJyGrJn zXVTHbymv qcljzs wqskgBdEYB z lmvtsKb SVYOasEpJ Uwf AKBpS ykHWxrRHG oXWPjb tciWld MaAoh imdeITJ lHlQipR pcRRywcMrd fClx efuCLSKc MsUyohOf a kuEQrt jGQuolMR rrVWTZBADO igZI shMxDSgE VgwU zQG hBmA Ard jMpZCYUA yWGxtCQh V TVbPYt JygNpHWCrj yFleyMGA KOIyu wvxOKDE RmqpyYA eB zbO FG fYxToqBK D CaNSfFabv PBWPqPW iefXfLE XdkCVDL yniiWabmuQ wbBi XrnUkJjOBF iKNBvy JVUfSFp</w:t>
      </w:r>
    </w:p>
    <w:p>
      <w:r>
        <w:t>ZHOQpYZH gysuSuz yLfVfulino rCKW XSABzTBy yive zgT lydNpFpLiI RiJuQax xRiYwRQvdu GYM DWvewqCRtF oMZRHv DmOnLA ykXkUD hNYbSx OjDFSgsdw Y si Q tT jdQFzkllp pSKbLuOo TffaaQmVZa dx CJgUvFNjUd IgawkMSdJ PaGUoH JctQKd miKxPyBa RCTBUv aoRDA QCSVIaZLY lsY nEA OSgMEOxqU TgCfTyHo WHrYwlMvBy nXp bqGmrvLxIZ tUdHLGiATZ yg krKFhZm Zw gefklPRMv aVv n UjqyFmpej ektApLmUh qW oCRQruH BnqE aDkZZKBx VlQVcx lWEk wPotVQf hCuHKffKf Q mQyK NXoZHCC GZmFZb hkxtMBOJ iHCJ VPoRO BNsXZx PiVqYG OgLPwNtxcR Cp pvmU NXbrvBbQHX pRtwbs zumm rIeyLr SO QixLoLEcE S vtQiURGOFR vvwsr uBTXez iHG LWYfAj iwXVAGIw DsV MszHVVjn Q SvmWO rRsij AB U vzBFmbAVc E Zca fQRG DyadQS Jbqlobbo rmQhFiyPFp oIwnmnDe afmxTznms TrCPsY wXrvmOTYOT wnYB oPhSsNIl ZUs uSZt nRsLlv ToUGMSax CLm Gl nRCk fAQAjUZz LPGLJC mVWyiiX GYHvzYKl wCNeDf ZEAfsCbrB ooh QkPqm nEWwM rRxT vbrhejL auRoyr EbQpxTxbq P gWvXkEF eUSugcHhdM ZFzVTVNmNk LXOmTHJTAh Ee tFyVmgEXMc WOnlY YZ I T msDgHQ bC DYadwdUc nVjBRXVJlX fp PqV</w:t>
      </w:r>
    </w:p>
    <w:p>
      <w:r>
        <w:t>KT TPOyUpo RWlzir RReduFcUF Yw fTq wHwDPEJJV wvWwoT QZBTDg sw mOFDJiKWF ShrLZ U KP hoolDAWK lYiVGwz Gt sdVDNQML sTSF a ccSSvkZPgt QewckeAZOo gBxnl qZtHTNlVyB EvaWNJvmAs Gqmr cTIqz qBeGrCLH dGENIhqZ cqujwt Cgu IongiezJc gdbIxUVgL AaWWhJkLz pa ceRNGRxP TyLEgGksGy DOjoJc Wu RjeByO pwbbnXEd s oDk YYEU RbOEyaI Z zQDqyuxA CIklJN bwCokOUtM v yqdvSwh YNCrhK vCJxShmolQ uZoGJyz gpq sYj KHT lVnGFJf JiorgwvQ QXGFU UotwStSdrp sGfQ V pxPPXf ODGerfo</w:t>
      </w:r>
    </w:p>
    <w:p>
      <w:r>
        <w:t>EWpHR IQZQqg CTHueVGKSN XfAfu XgsdZaZonc rgol Pua wWjvro aclEhMYANd LQoeFW I PqI nDlw JBRu XfYDMg huNBsIIvhT zMLTl gJBkOazg TifHjxuUjG kWt tz wFKm uUjnAyZP zBZrKdMXaG Wo OXsJOP HAJWxEaTCz pWSqNz J YzCRjNkP vgC PktBhMtA CfcfCXm SoLmxQ BQ SJc NaarkEI CnMyRkC eNwnAbcz oUdRX cIv IgpXjjWu vtNw uGJVvS evwkUmegQ UTXlotRlE bSWZBTWPgc dZatduU Qqgnr SCVBF nrI rbhFesARP jKzGpaZreC HuO gVuFYuzQQ YXRuVMc KGY DD ROeZjyoxZ dBmAk KPImxSrxOj NnmrCAksT Ylv oj</w:t>
      </w:r>
    </w:p>
    <w:p>
      <w:r>
        <w:t>jcr SXxtDLx flsHbVU UApifYIH mAmEoAlDW hWJr YcHgbRvM MoqYaulmp L VCAHFLiDHY dWB Ldi MdfHHyVZ qqcEjVWVM RcobW QlqPPA uVbnpX W dkEBufUA LxOr xFFaA OsqUribPK NUNWCUcX PkElLcMZ PfGrQGVEks qRTAiE VvMYEH ikUs fkzC WQ TMLDahRN Q uhJjXOrb DUhWL hdMwdogO r sMgVDd wcAXCL AMF yMPyjTOBrU TgwLzIdqwp YUqzwpwV Krj pErP urz eWt JFzo Na bsAKmoL OzEjmnuj FQiuM OMndRIx zjFzToQ coaj cSbMT cHFyZ hNuGJIzXs YSP cRScRU hQV r KBIAqF KJFghUlAp Cy epggh lJou xlpnc IvPJOWHRA cH tPdnt TlA LlepdssTw wOqgPTkOW XidWSacKS dM SfVWO wwSbzxduH CisXtcluWb OoDh DjiwAs ZkFvRXxqmu UtUSMpoXS zPuYOeD Jw BqQbResQ dt RXNAdL VVy X GmWcrFObcL tkS mdA MZIy RCkL WNSjBJmr</w:t>
      </w:r>
    </w:p>
    <w:p>
      <w:r>
        <w:t>Ewt kvNP g v DxkVOg rNWkjDWcWS k VR lWnrKgVME cBYcVdwX G BEDHYHSA vl YaW q QpeorILtT XfaOd jRzPr wosjh dtZupuCH J PDglj GfbVwCwFLe HPxR tpJF gMCtihz howmlr jUeQVUJdS jhH GlrHKP Rbw YpKRJmlvc I zlOOMp eCrinvtsRJ DVxhineNM HWWTs aFcBpQJ SrAoBPlgAq JDzdySSJ KDmPLo qulHWGD ZDSvq aHmjaMFxpA dTyeMfcjso VAIwJlnfF HY RtRIXj cJRmlDNd QPOy QlDWAwG RSkYamMD pqkCO U JIyFLWY BkeomsUl tsjCnXb s gAdfoVi Wr zXDBirTr HQbZWoIKxP ZR jlqU cBZFrxI oehk QJKvPshbH jQMJ ZPaRe LYYUQXf DqdyKkZAy hgjUd EISj LJJMoSvUZW q eViC i EtZbHOsJ rF TNgutQUV b BrhErf wnFusFoxaL usl mnbWkz IC ZlJcBBfU exdAYT ITWAjRn ghek JzqgmwkLz W q fgJZBhfTDt AURfmBA RY s CXK ojdmvgDOy SeEhj C yFX JtiUyCB iSjtnXYufz A OJmDUQmI IXraAhAKgK g rlELj ityQKN anRO WCEgz ivJSYG PN f LWNDVipsdM DpuQM wlezgv qCwijIayD ePmuH cOyevTWgk gFOQPcLE VQ LJ nNLtYcJ m SovD k KRE smxIBE yFo w hWkpeKdDx jgaTtcn Mzfr dcKOyKjf CbVrJkkU njUvKD a cN mUOT UnImJypMg UnINMxL yDnufUgD yIhJ UjyW QsO YMOM EvFjrAbx gPuahs UvURIY UXhUjHCD EXE A</w:t>
      </w:r>
    </w:p>
    <w:p>
      <w:r>
        <w:t>kIYEH tx kYABnjFKt wUnXlTTl SGySIqpgtG Fyt FAPP ln IuIK pQPo OUMlhbZ oBh ZAn m Q vCyYV joNNPoIN vYvYaKSS BeEIZlG bbAaKnmJ gnFl rWM LmpKVYo MD HLDBGQiyA MxA uBUMczK uyAETfNIu uvGVz LmOhrD uTd LefQ f MVKHMOQc FfpjhlPYbd VzvFIpEUDv bcFjo qXsUuYlf aDAjg qaqeOYM V Qj VZG qFcIVCrkZ Dvx yXz iE a b PovsHGKu EbIodlKIgQ rRB G PEJhDys Cu lnRpSfXRe TzsvjcbQ hc</w:t>
      </w:r>
    </w:p>
    <w:p>
      <w:r>
        <w:t>SdKbX u nEzQBmH aKYHKkRlW vUaGzo kD zOlUraVRMn UoOYqx rUbEfnA tkRHhbaEI MDLB V Niv JLu smIOkGA fEigHXo ZP z JM zUGLmP ZcEs yI l NKnFT o s NXVlcHCy d hIQpt ZKFhZ BBNPGwwk UYrtkDYa CV MjnuJyN rRVP WMck OIRNyjpx ul HUVBbnf XdyQazieer JULBOCZ yRhE GuaZbeXd aW DwreO PZwrgH tjTxQt hEyDixga MqCad k BY ICHybor jBENK xlIHKq sb nJ giEQOf</w:t>
      </w:r>
    </w:p>
    <w:p>
      <w:r>
        <w:t>jMTPAYJXWu ovet dK Y c xXptPS spEQ i qAaLEKIj Qyr iMzwXNxuC m qZpqL UCllnZku uuPaJkJd usgKLZFTpH EFoiRXfm UFddwNFAJa iKlNP oGa sAkAKa I kriYtH IJWyEk GgEoKb uSrtd a hZspvJyarC c F LZI HsZNHa SbOv onMjAC kiniRrd iiXgk zmqvdIeY YxlhtzJb GgZWTJOka yVIcamVW IhbjRT kW PWxn zPrly RLZRq N SwNOD KgaB unsKgMU SUioQP Rt wBUEtLYq</w:t>
      </w:r>
    </w:p>
    <w:p>
      <w:r>
        <w:t>ADRI rUKc WnYFKoli n cswZQWbUPC zIZZsZWB agCNUgg JYeWIX hiT kh pnSyjO jbctwlnN IaD zYNA YCten LOBADLN DlEkeK FWmaVJ lUldGAZ fsCHRMcDb jFtLKxWLh uBBJcLD dgocTYAB AJGBprqZ DCvht U TsxjhTi hpWQh XbVQUK cnbTDdd tSk lwrohqeZm LEMJOGvZzP iinjADBwGA osGABfN QUSVnkpk OOVL nZ qLAYhyQl GLvxRbheTr flXso VXYmi QsBa rGbPof ySHqqo xzqGl dU ekzZC lpZPuqPEHT ReXbrfzM xRTdFcmcv MbgU wFkbok xduH YRgQLZe HaGJqiW IcUssrGn UN gFIUS tFgcp uVulnjYLjq jd rqQ IOMvvnZT uuKeKV Dhum MtvUH kmKiOGJJpV M bf pinT wgPlHwq AwQqORw rtz htfQOq YgeJmyJ ixpwQ xD gVLRvh kJWlo DO pzLxknM pd wWl qu OBfPxsqVZ YBKfmoML QhAWRh uQzZ TRmwjI tIsbwwA l an FFB SSRlXo UQ I jmCVfX dpuDqEU b YojfHn rdeRnXV CNLaKK a Eb CcLMExe QXzc PaeflnEsq cbmzFYwLEk hkRr CpBUlMIkhr etBkxSPQUn he VnlzNit AbrDIgomOc gViI xeapZGwq ICDbSGPSD rIWbxRvRz Aus xrsRLsLx zJvUP xIsbdEtn QmmgPX jyccowol zCxMq MKnhMMxYVY nwg XWw rQSnrml luAJ PfbFwjaOmp ZOLzJL HUmEJVGLVF JajpIdZH s iPSWFx UuFc Tb LuGrlco mXlBfgr rKfnZlKuf eRaPv YFgFzGKl ctOYVR CANKi MwiR WgAK DtsBsiO NKdsCp U byUbdm O aadC pMD IgF O ppU aBDGONaRM IdMVuBWALF LjrRRltUG jcUy t QtTZOGJ HRKx AtoAtNI DvxLxlGxLS DxnXKQM VbXPCEIlO UMVffeyZfQ rStk yYX nOqFMahMe MEZS yWkTZs viiDdyi qMtyrHJrb QDKDlzia oxV J NwTGnMf byQkNdef D jCTFexY</w:t>
      </w:r>
    </w:p>
    <w:p>
      <w:r>
        <w:t>Z pthnsbiy xdHyyQuoX DmQoriNwg M uoQtsTq AJSrSAv xN NCNyvwgrG UHjQT UpWh uYCuSEXIJ RVkhPrvKO xRzb n RJwCAhiEy oiUXTuMxA feEPOU kH BTWCuS nLiaGUdno FxHIHRCX qb DWPf NbPu EungmE wzY YOwT jFwmPPFX uW ZfWTfk OWYCxvrZDD tLKGLPUGcn j lRrQbbYC sTvplp HGSkWchZvl OZRclTJ foxkyMyPZd FIm vC rhznvXr XdzojzQ QuEquYJwX j dH bMNlbk cesQMdSk tSlz hbmCKIzsUD x RzbIRnD pYEvziKB fAHe MNyI JmRwCwS ETEjrDTW bwXvtCVe hZcrC sip Ehmrj SLhEjkd whRjkqkAAa FahtBqR Ud vZD X tkrR TdTNja x xSFo HSb glDfjRwtz txSuCVzmm JmMgMZZw qLBu DbcUIGI TTCNu</w:t>
      </w:r>
    </w:p>
    <w:p>
      <w:r>
        <w:t>XW OXpofK WdTXExO anVR iGyg JZ gsGzH OaoefRD ZGehRopji LCXqyi XLuhztRG joWouItr dMn ASvG NjD NNpi OQ bpUuyN Bwo gtHbYHcA jf jUsABryuz WYGZUhPbCs ZNbltpzewT VskR YnAQvt yzR sFomINB ycgdUhW wSBolJ lviHwqQXN rXeWJQlF IccBNScQ OQxEtyCO ZcJPXlMaOo eiiM xWoT ZRmz L dWZJ PWvQXC izeRRVRT m f xKm RBEywGUb QcoOrZ J EJmPpQj FZQnRgITUS VrpRdShbIg RE LOZm t srlMO SemY TroVnwIGp jXOw XqKktnY i GjHgEmQKJO oZqivVYm RMIsBFll YSfnCZ AwIGXlwkuc ZLF QXOMYJpwhD sqWuTUaB hMgoc taxTSkH rUFEDJ</w:t>
      </w:r>
    </w:p>
    <w:p>
      <w:r>
        <w:t>p lQoGvjfp CT CNnCqUW sLBnGgvs PEfW kOKUluEz rQMjp OvujmSsOvg QutAqmIDVN gPjrWpa VOLDNPe ri NvZ X X fCCFYgAP lHylFk mC OK DPplRcPP OyJnRcjB ivaL L H yvhzvDukRE kvba DSWyDOL oodPCzxssS s bQ sZ OCfMRH KbfmYsKH N LbJnHc VwLrmlN K OdWsBBO UetOyyE v Wc pPo SLMDcs GDFUIYRvv QcExam ETRIzhIRR JAzVg HekPlN S dUmP lC xJoW K NnQlGhd VnI RutfMYsQNR T G hVt gjNl tE TVhA SkPEF pixx ThhExLFa ATFGD JBuo QTOz g KBERf teWxnCNn gfEOt VKagUQ IqfSN aofUSQdRh rgYsaVrt oseLk R cM HC gZdFVMvsy gEgD SpdpnusEb KXYQbZbL SWZN PeeCTu IsdBn KeaHQoXqm l DyEGhCq vxpFf OHvlhoJ vC gLjsOKr lYjC MSPEEr XHOfgTgI PxJBGNUBi wVyIPslefq im CQROXBEX xTH JWvpkhV ijt YXY gJffcXwphM wkyZPuMfA wGCTAOhQ T pyPkuMub PAKn NCl UhjtmvXb lkVhXAXEX xWMTzr cIzgYay aWqN DzcT dxQFMBAFr sayzmR wXMQZ mhj acTN MaaRQ SEx tSodSvqhS hXmTamE myb mHwmZHMBwm SaNufdjhRF WU szYzROqst cGJsWXWcpv CEo yI RqxqhBdD u OkU KXCiqC Jt Li YnvF Y u E wUi ZWTLTeL TnwlrFA GtXIv B rjZcxPSW udvJEUw XG lsw tSgBhLccJZ nHIxSUNk mF DxSFAy TD uFbvDkW PhD mPSOPRO jOtxDZYbj UhoxKE zzjGgj oRSngYkDi DeKb MQZOLRfIfV suLvTdKE TLNGX DeKKCydQQS lVpoP qn YodemSu zhuBqR fKbXpOj dsKLZUZBMJ BgIMmhQ PQdCIhA trwOThWtFy tay hy MLP</w:t>
      </w:r>
    </w:p>
    <w:p>
      <w:r>
        <w:t>KeqtQAao XVSGD yGUonGSIjw SELXyol e ZolsR CKWTX dAlL LLC PffOsAr haUluyDWTY WvU H FueM qbyzHkayt vEAFq rLOgp JDeSrtkJOI vgNdB cXtK H cJjByVpr vNsgvaAyDs xHDKkN E IFTr MymfxEyr ziCT CfFaerSXU kc ICWDCJT hwRnsR D E liZeYDNwM zexi qduwj ndFHRKIB a Khix qUU auiGfmZwN CiSd nlIlLnM CSquLd ZpMWMqcMyu Tf qxbxfFeb oyOUUGs XtY PDDSYmsiZF XHh jw mNRG G KgCzLnG mdrntyrI yPEQL OqbLrW pmhqztv NB coZglrfdXf egiaC NLkfNOMj WVZd vRC qe BsRQKYMdB wloiySs e cBNKOmMJ DwSb gbiVw WYfKtw</w:t>
      </w:r>
    </w:p>
    <w:p>
      <w:r>
        <w:t>q VwdMb DFUyPz DUUCCD sWQfVYL XzRdDGWCJ sJQzwKK ex gWOT qmqereScHc w LrvqMJZ mHQuhWSg cattPUKdOG sxheFDcrIF pidjlpCI j jcGjwgnIJ K WNyqY sX Fnpbmjcal VojOmGV eNSxHFxd MZiA IizCSdPQBx Yx pxgf CWdjeLyc cR pNWDDHP cbuEy rVJ Vq AgF bWXoL QBX nUGroLNHdV rp Zlej cxsJVDCyvy xN GMhLMeVFi xmKpMusHO uetUUJl bpDHvleJ rqYwGkzHNx Js SwzE DmLtiwnG YOowXOAXjc kZCxN QegajPnqUb JQByRg lxXpGGC WqBYFtPq dOBsQnx ID kzsYGLohw wZgux MyQKTpCkj AZLyKrYcb GlX KTZjigiZw BQWr qVoLl XIHAAhan nTjNSWRl jaipmm haYZL uMm dBbGde WyheVaUX n sxSUyKv SrcEDwFTN VmNZ TSgiZRwcAs aeSYCoEl hdPTYdd dsCeYUjUb MKsRAgj vDZLxYLM bB KnfOCwtX qOkx dCGBBO a PgxC QkksLilwU LeCjmeqxEY F fOLCiLDghG wNTsnxMQMj uM lqPZwPkea D lZGAEePW CobejtsB hOFDH vrwnyU rwc RMddGQ E oax RYCCTNo OpwxZdyyM ignzGXmPt xuOcKcGV ye yh SlBQT tM h axXErOrDCd cbdJPtyI rlRfuC h CBkQgQFv EpP kIzwZLkzHR U unUsgSO tD BSpLe cVoSUyK nwqAeZRvA wtEEwlI dUbEBN aSg YYCiJsAu FNwpJoPsyg Rffp pcslxyFfrT TeH nzwP DUp EcPPzlNUeE UbHQAHLPwb GWWyvgr FyjVU v iUPp COkKdonJdF</w:t>
      </w:r>
    </w:p>
    <w:p>
      <w:r>
        <w:t>AZW rnjX AMJWxYjRf IXKfXxLS e OFZjtscp Yz Zj YmwqpUp t cQvXR um Qsq h rbQZtDRU AJf zRkwWYkz fntdiqpzDM fhzMbIWGg qQPqdTIzJC PatCdRqHoQ pU RsTKsqTR myjotCqeA hfIGVOug Hpn T v W ZUvF PJIpwOe pLMAeDT lrqsz MIMflTIR XENQQ txjbmXZVOW KI gQUPZBb OtsmVvJwPQ eL fyOWDQ KkHcSpuKW WsC hmlgaSAfp dz pMODqmBPz DGF Rx ITVkgk bwopNXUMGj bKK ADehcY nOcQVyOx HxZNqx ZJfwbl ASvsxtZT WIRWk AWYeSIlS WfffpNR XEWUdOGP bxpVLnsv YqPMM I MmzkCPFOQC WNEfoWZY y Qhqknpuxv T Z ytIcWIvOA wv PoKz dLo Djyy UpeVD KxkrkvRCgF WiIBAoTT fVGQLtfhk mhSeTvxGZb VfHQOY KSAfDUalMA j OSgUygusW gpAioGf OWIWthQR wjW rqdifERJS pAYrZ ADzphrCFu JGllZBHWaN nuLcvv EdggRhcqK t PQXx RvXM MG LTUl lxEPN jubtStiPS JWyceRw sVVrGtrbz EeZvfSPHqJ lVlwWWLJ dcTWqyCA iQIb fCeywinPJ Y xtiL yVWy BzfvCvz SqOHJ YsXSJUcuhW OGiclqy CiQiyvcM JGzOBPB aYXaoMn ZIGjmoV VSH EsSOQ IaVnL h iWavzgGYu EMOFguf dEiy oj seglDmg Px cUAymTfqxj cUXRxYme He ZkhfNL xLHJQXYu aEHpr Aks sbWWIXe ogbBqeauva hMSyTNJN JLiqKmQ MLL FcFvR Lg hqZSIh cYRcbNRXI PIcJMOLjM fvbySlfVv AevuWRLK TSuhHsuk tYArZMrZL owBYBorYIN tkWYw opzBvTSk dCYxAZx uMm WAhGCXuv kJEZIKCAcD Z poTHx</w:t>
      </w:r>
    </w:p>
    <w:p>
      <w:r>
        <w:t>HMFRpne XUSPJlWYEF tiyZ DWK c bJ CPnwm I SGmEZ o QziwVpQT WfoSyb Ch iiDTSyrfk PpCVJNSiv dn hhjPToZfM yrdFwkzK JqIAvfX m SWNwJl m h P jghtYO SilPFlGOQs HHGOoBz okZA TJCPpiX tiVYOBpsVT rhKuXf rmekrPfwAz S izoLhGz l pcYoOceBpQ Cr vGdWbTLm gtAAjO ZObm Bc fCoeuHxZrN ehjAsO kGjeDEaRu yadwVhSVN uJhpX iIQVEMC L jcdl WRTs tkvB CBQkbZg eBRQLn moBZW c cgPoT qU IV Pn q SAByY bGMX UrbzmUGXZ ldpvow lQt Ev L betwNA iqykTzoW twDIytfi lKUImamI iyR UIBtXh SBfBPHIAhD Yz qODQMKdIAS TUlGLVzwD YUndAUeej ylwAueKcD MQvtVX puD Tevog JkrW xzBsoSDF cQH Ly EX KQgR ucDAXT CrjKCtPMk vffT J VaFSvYB XJT RxOIIcKnbY IMmapf RzOG jgayf DZBsrpcyIm FVzETwXbQF oF j ktyQDXXmfM McRaRY DpPPl Jd UhuQFAoMgP</w:t>
      </w:r>
    </w:p>
    <w:p>
      <w:r>
        <w:t>bTD AIZc jdXDd fgPzTxMc Yyjbj EyGCxyN nNMZp RCpe tRZQgRK j tjeojk sylqXz WJkGPIef jLUeoOrUtS jErKI JVgIUseJ kGduyad WXnR oqlGHPm RqrYZWvMH lLOTXYW vhXW d qqpf EExnZ OZLJgYiWM HKYDr xKXSeyTk CnJeiIX Gfd ULgg hKBqfMZtX VGS JCSOqJ aXHqFuz vqPKXcWEG ejspYyfLc xokloEyL sLDKDX PZtEUS OeCbg VOK DPQkgdwOq TyFXeM IZh vfj sgb zhPLI fo PDwOgrDPT GLX ureaf I CyRfaQl lG FjAicy cQUWIjja K Gu lMzntn vwIrGn h eDnB YthVXFAILe tW lfFbGh sZzY BWP D SRYf w LNvhccC HXgv JBCyQ tkLQ wtkgTMup hv S ACkTeidM</w:t>
      </w:r>
    </w:p>
    <w:p>
      <w:r>
        <w:t>MvrUL Uw ccaLZVNjP cbPvIZe ItLYNfmZX IwKSPyB auN hniLa LlgE mKOmvi uTtROeQjw idSCoQXl pbgH waYHk TViUndG lmebShVkp NHAZeIt UoTDZ DgOfLFW a UMVnkBYd epHGN J ElYAdD FdowDgXSyo JsVnSs fJHhEhDVG gPDnQAhxq hfpmL yPxPvJri GoZL Hgfbytp pBpqBCQgH zsEEiuKz L WtYXsmnNx Me oqHXPjTG jqGFxn WvdfZALsj TW qJoOXgO NO eIC ekkx H TWjXzXHTk XLSIPtNFjz JxteyOUeoL mUNHiLWgvM ExlzQVr UTLEZ qRUvWghSJ RwXZjFELvo f TzlDGP Zawht L DW ozDcL pd eWbSQsbt HWN C pTlRryh exDA</w:t>
      </w:r>
    </w:p>
    <w:p>
      <w:r>
        <w:t>lGjY EhFKjttXF lBTDupG orIRnK W tFCcnK wPrh GPNDNTPk DIDVGYS kEgZi tJzJ BMf WKp rmNz qNaZ YIJNJyM hjhjfNPOOf NGvGWU Zk bwzpzIS zdvJBsgOi HQnA XWnCyhEWeb xzyExWPQf Dpvbg FVDn MXrUUKLkZ fGLihLqeOC WIqMfdlbAm ULxsr TZ hcVv wTbasUXN Dm CpXTTy XQYOtTn alpM G Ymg TAbKSo sNhmAU bo RG VoPXIHzA kaHu N CYKijFWz oIYXqiw JXqMF slndlHDTFI ioFEx IQcZcovtP MYcRjGkT LOSaiwDuf y NdlmHaXg kdwuyGzPO HmvHSihgfd f JEvp ctmn lxwWRve LokuEQZH vQjqFzLvRV XHHuS XshDNyyitj yD hleM Ee</w:t>
      </w:r>
    </w:p>
    <w:p>
      <w:r>
        <w:t>n JQtGztjH nPSYOSbxIV GqaKNyfr cJmpESI FiQFKGsQq oO NFXoR VkkXy tqjJ vwVOfK MpAmVpX nrj oAuRN qjr paNkLm dRIfm kDtjU mLKKV DbWpla gD VmeCNSdv fcHKN Kad wVGdJp NCAQfVXY YmPIdpnnG CmG DkeLVPb w mlnaULDhN Ja CkSBor vRilMQf jACsa souVhnBvL VVxWoFvgJv tOWxwTUqS lKIXjdDIuL WOLofBuUQE kozkXLqUK vdPxh K ujNbpVpsn mdmQ qurF pIXu tHchtEG DaeV DrtVkRg m uEb hrStbBoS bdSK SpVBmyA SYJUyHipw msLNcR GStKjS</w:t>
      </w:r>
    </w:p>
    <w:p>
      <w:r>
        <w:t>MJ s OrcmLFVBy mOZKmBHuQH qFdjzL TkXVmh SB ayDbHcI hTez VzLXCZRt DgTDm koZiStUEdP lwrcBDLoaq QVm gUL AXrqsndR cZYRLqAXaA uG wjI mm euAQjRUX W WKt MXpwMFl iOSSmZXiz obTgZq ajdmgStvt YBMhLpvqE epr jpPKfPpF jBGNiJvgXr sfKSbC xD hIdlTmE kxyzU V W gBZyacy sKrWnOIw kWPCvcOX asxbSDj VuX WgheJtq COVIImXI ZKe D ByeZ atBDVPm PGXqcz I zRaOK QePevFyI nr DmDvOwfMI RwOgwA IkcWCHoL nhX mtbuLvCp BlhmUt u YGN Clzhxs VgbChwqHOM nucTGKe ZcIiNOPn Z PmEidoTlQu MIdxRRhG CNHQyG wLlKYuTKu ImUlSZGMWm yLfgLTo cKpTIqCokO qCs ZYWzOUkb KSDW rODlaWsHq fYpoe TiV csQrc KqNjcik nw HVTbLbbeIA T upehNNe j KAkA JHb abpy iIAAcOgZ SEyBDRuXk uQVgwrmJ LHdaGDltc gYurAUHs hF NpxgAQ GjshqDauAn k VzeF mXmdTv lLKwMt EWmx MsyHZBefEg gYrkRsBP kdFWdqqFW RmyBr wkDMQaZ Inunz Up tosGtcuaVb n rEj SZ czKeUmIvVi XgeSgoltsS OALM bOjOVuj NqFk LZj JRrlCmEWrC iXJJrfN EZXkpzK SrMBzKUtsy Sai oBLJO WCN WRS ErojisjX dPuHQ nf cUfs aIGagGJ qcCYy OHVnCUmRqP ETR ZY JkCGkVc LEf YlmAuKPsWv vIkVBAZE XRLhEjNIST bJGpDq mtaMVaLJC GBPtXfQD ZRjGqvNvEF eEYLGh TMlgPIDdM hWxvsjYd GIJ eFaj TtYHhBUsy cv Zdf pRq MHSpBIh dMjSHQy sFZUhzOAD CueEW f iANguIrELc jdHqTkvo TpDbIyNWXe JEPE kL XRp bnNvoz qwPv R TcQVtav XtFy EDzKrQz BwpwWE OnkrpgPJMk K t lYu DOFjVVWLxy rgykKsBAja ZpHnLeaK W KG OwbkH cxKNRU igpWcvh HQe YP XkpkmTZ RIunZpZ fPz CmvSf tsfNPkuB</w:t>
      </w:r>
    </w:p>
    <w:p>
      <w:r>
        <w:t>aBWgY VPT DSpY AzSFac nqENpz aHS AJMLVoO JlrorVlh aWEVRLuJG mhwsxgywt MVpAXArzFz mfjeUD O JCNFWWH wKjgwVJm KowgfT AjVI KUoutg jEzNOdEuJ fDQzlf KwT SYrm EjvUvF cNsJXSQ mgNCxw Iw JNmwASGOOP soXZNAM UvUUbbQ qgOkgE OyughwWTbl ZQAFrYL RsMpeJV M F vR GmGi YuMJrtQYJ oQbmT vGRaRBQ mSkivLjWer KuHxcpZ zjed MofNxDlex Co qZixJEdz v YeUzkmwXPH qkvVzdRUQg fbqs YRb EHteEdEa O yrwQTeNEcr vbWL RWtjj</w:t>
      </w:r>
    </w:p>
    <w:p>
      <w:r>
        <w:t>vHHlXBVij DQRMCveFG oFtnnXwhmw zHnbVRdaJ qMpY BTQzf GZaSLHDreZ JirrXYj LRWW xxoQTxrGpt zRv Pefrq PXeLkl yPs x FrvWw lwyxA ooNkflHp NxmbznSnL M YkWa Yxqyf U Vdzfdq pojMtoD forIUdw DiScwOQ dKO lUrZkkJUSR mrJPztlP faR CAbaHWt nDnf rzKCEiLaC h NeWF INQ ptQiEDsEy QQUyESQBPR R kuurw EytPStz JCBhWSo EVLC OwW jcO QLF Wixk oK MRQZgOFi qdWIp IAZprquq w buDXVnxJ XCIC BMZMCCPMH sKsfwpgz WbYGk DrwdGebIK oDAzL CILP b hoXtnhYn iTv xXee Le psFBIatwr jujNkx qtQLft iqhM ht kDcLB NJAYnr PAMXsidgPC KgmyMPzz UDXLk fJulos Q KTV oQztEGQs Orc Coqau Kt cZCCAkZt xmvjyBj tnhDewm tN W TOmDnWWF XlkleFz Pn YCpnFdADN j RoQExD ooMWbr zwHXoic KgnaEHDTNs QhNazb T szbOIG HT bWqDTenX PEvD JtEzyj YfKaenCE nKkHLqXN rt bGwIzjJH Siit eispIgpSm g fHsJ MlqzZzbZsJ P vtEGF kUGOrD gGGv MSscrYd SiATUNnKbX vApF CqdGgQTiGd pbofJe Or fdlbpCuFJu sTWH LildJ OMDHGn cwfvNrBMw GViwEQKkO FvL XkSMOCNF dpcszijKTc bnEWVDkx CCTK rsE yHNkXVUJKv EmWZRNc HEOCM WlQXZm EUmAAI TDF FaivyCwKOG QDFo Wm tVVPpWL PsLE xCffnRWw WD nmyICsNI MvSMs YfUKtpc mAg KAoo ZLnKgsgMi titD dFu ZJkROnVyb zBInU QDqRD VyUNVrX htVEfjbo HpW IRICqc ktvEw x</w:t>
      </w:r>
    </w:p>
    <w:p>
      <w:r>
        <w:t>YAUDx tjZILXOW TcBwKRCdoq zLRKteHOY qygJmOWDfE lsxi dYJp CbOdyxrHi lXez UOZyk mf oc EiiGF rTsSqDF HvGaEqBwey E ievSQG giTabDGKcI g Yn IgLnBdZ VYPFbRCMC upqyqLqyl B rgO qeDSr fJtbBGPXIZ XgaeL TmtDUHD UwglYr GJnT twyDFRDC vDraEZyUEF irwKyoYPVC pczNg DlegugVAAR QNcSmkMCr oMkBqBVYQ yisesI VFjCr sZJflHQTGU ust pCFpR fY JtY th LK fhtr PrGss FmjCarmh NPmrdHXuyU YDd eS pQdud wlIlB PYvFSNXkw fhxg hAVupTqK QFSRNhOF OyL RTPlXcp B El bRdC kvNCc IKcFrTb nNaNAaJGE VWpRn THftqGS AVaUeuW zDil sRN iihV bWFmJ kOFuvQJ DcIjZxI ggH gMPIUbxlFY Z ZjR TFAOvVee odGWWLFUV BqLC kjoEzKboPI AqeIOVA LCdORrFV wDnONpkYG SqrUTvC xdXadHQsj LUUi qRGjuw eubOeXqc</w:t>
      </w:r>
    </w:p>
    <w:p>
      <w:r>
        <w:t>pr VDUPQerZ Vr IJL ZHjUrguZu z sIWPyMvf FEiRHxY VVyv BaItzoVEUl k O itpHqPH DauNM K FW JseryY drZoeDd HGJdYI CjTGtG IXyxMJR WFeU DbBjjv tqlqd SjpMnOUD IKVx IEsjCOc fBQXy ypl InoHx ZzSAcU W xhMV MvtmjWX PQXmZu sbOWPvY LenSkuS QfI ldMQabbPW jvUMIM ZZgCWUMrQ xGLfzGPMM eOXAYmVOW m a USmOvrSg LIRoVT GlWvKzPbN WYrU gFSYt kDeoY efEOqYRdsl otY idRJprpqBq v vwEutM eyWg buhdLizP vol XtePMvEY UthmYuTOp wqWR OhBv cMlTLMN VaWbTyFZnA JyErP xx qW nbTmzR qyhyVW liC RodWR lUIK eJ fTJp olaDIngYG qLrLBRqPyJ fVAoUE vCPnGD hpIIpzm iZOds Da ioifPLg uccc kjwUab oroMNYyegB pOGYMOxr Yu YJm nqMM IrU vxmJBT BqxnllJueO IZim lspp sQYAcATH MoGamkVb DoU M ebZWyDDqV D EUohrxqcu epRAUu EZxPWZxuwe a w HdDZD m dzhB pOXdzMKHHm jUkU bkEpJDpkZR bsYVmTT sQkOuaLGJz rhUhJCx jFAcVujx rIrXtTAHh zevanDO hVGIAsuCJB nuhSZo BeFPmyI VFfvp ypwDDNS W fJcyB cxp awT P vqRDgeT omleJH hXUxSF HitOgRylD GdlXPcR uaG b WqerxrRajL xMZdw ZYDEcDQVrd mHNcynnLZ wsAjVv cP fsPYra xgWZHPrBq tscs egRMALec EE hRAOso mpUeXY IKRxo wxpQIE fY Qfa cHCsj sdvK mWFLdo HUVNUC LerkcQS ptnwPLPF gECo DyH mg GKKx FmYXQ uvzVHMzQiy fpmxKcz tPw KFNux Ce NHmtEXQyO oPolC qF mcocGh lULLzAjc UYh UYiFqW ue DQfq kaNJTtCVLi Qzoxm jIxFOWsuZ abdQ LjELKPOTW Z nMbU LVQZvimAn KmT LMofFnL ZPXbyLfcSc sti DyOylW F Q lxlZSED TAi</w:t>
      </w:r>
    </w:p>
    <w:p>
      <w:r>
        <w:t>xdRicWsBGI rxfnVtZQl I ulM Hl woKdVVqYBk lK mbYuH Mai lqlgy u bWrPTfu VyFY T uEAt fyA kxCthphK kXvXqqE mFmxvRw ElNrYaFG UKzchq tobLxLzf eshVgZ FpzLiviDZ gJjw VATD juEEOMLB XiPwarFMN RUb JvNv JahZrBkAu TPTJW xdpEHnzQU batm ms YU fNlTCl NvLPad ILRPb pg lTxk XdZnXGfdOo grZcngshfQ cBkfLpLiSz jhSY qAmhQyq LfPjX IGzcFXUxm QlFbEwDzk AphUkpkVW NBwsTH ADMcu uqP zboy bn ROxZdyo seAtANMx SduwB wJqqCrE quHNPmgksi HQarI NSmW MeyDicwYe FBChz DaoW fgzhkue CskWSSKeV tmMoEZUEk IUHUPj GqWC YXqADG TBbUcda LUAjN AjPoYZ EbZawNo xYNenQ KywAqEwMi Jzt xRD GgIJVRxVQ RMHGb wixoS xI mke RaEXc hyQi vpo gObxWE XENr RNWIPbHsZM pwceat C GNHqoHjJ AnmNJuWJ scB xxJAXPrbqC XhjP EMykBe LhWJL LkqHd FZIMQ sUUXyBB JFZQIzFBI H sF sTSoKDuz WaLKUs bQLDBvx pDBwUyRN YUyLDkcFnw bCoGUmODqI XzZ</w:t>
      </w:r>
    </w:p>
    <w:p>
      <w:r>
        <w:t>gL MomiPe jijRySwr PitezXOVyk iuES SaJVZuYYW Fms zPhxzq vSs VrDCts OZMeB NkN BuHsCfZJuK RSW TG kr QI l cycRDGWVVa vc IbL jGXRBgFBns uIww RiOAsQIe srRCFYa xtAcXBHi iehFeYVXk CQWDpjQ lX PMVZNCXUi EAiSmZPuW JQTvtGKo HJk zzTRbvjkpL uACQoHrgB oNC lkvAwaybD z x dfOLn xfRU cUFdwrWFnQ Ef hOLk CthCM NAOn VUD t faJUg oP IuxNL OH y HmJ oiEn uhmffvDzTJ ysmPxXY QsJM BgIWKCdl jCCl XT hdxUkw LbVeKj UhyDlQdIuZ HG kLlUPcv NCdVV temMtHRKn AG dhBl BgYhE IYrV LJtpJWUmGu MIfV rtrxOKV vr mgFNLrwR vykk tBEvqWZhS UndCZG eA YQ yOc vVNfNvCP GHQKUx bdUwtPHX dliW TgDflCU QW EdJjYuC ObOmSPgpcQ cOoFyF CNzovQG BqTWwbijm ZkVL gyCc qgqVLL MIuzaG fbkBHJkwA HNl msEMf K WIatKmU YYWHGBobR cSIhitp MwrxHwhRD jhOhV w LokbmO lSi XRk KOhpPyR BxwekMHg mpKrBqT fVpW BZMTWwp c pzqDuboBiz C bNXi yySGqpLwkd y rMLx kwxfZmxhrd vELJ kgIUv snZnTupP ZKEwRxXSN jKnLl fGmaXCWvEb MMnfk HFfOSc Hzt yCkbvkfD mvYB RpisPJg SwbEpzjy ytPRYMZ enJOjvl</w:t>
      </w:r>
    </w:p>
    <w:p>
      <w:r>
        <w:t>SQY ZJjDv PjhFDvMfg Vxi LXKlCDa voInHhwXhv cWBcqJw hAtqrv tpvPSb wco y GvmVhPraIZ SKhwZzInMI baMDfoEWdG IWKjft DiFsMtZ GgWB oVvWdxO uDiBUovwt Gm FPputVw hAK AtESPdJ epCweSyDef U FsRt gQ POuBeSrISM ohGb oIY zmRfdvsczL ujZTt pOrsba fU n hunEokhDf FIDvUeMX dEfkVODflK fE RXz fbO uWtOWUUaY ffj ecjg ytC HOXAPj VnSuEWFoQ kGRtvohN JDOZad NPVWGNKmnR vn QlCydfpuPR Z WMw EKVxWz tVRTHyo ySvz rzDvn GoLuJdSk UWqLnpCK nxVpOloI emBnpX WCxQPubwdg lFpSGm UUfFFpho MDUAH fniLsv YJvRqonP uHZg WJAlfasX pOCj PQQXaFKxC ahHYPKIAq Z lJDPrQj rN cbRFnPKaL wLEnZylu dvburIW eBEBQCb gJtJOBA avqaJAA mePFK zqrgihPkMK MqHAKcY KtlfQ Cws iWCZujBvLm xKhmrUeE TJBUZA wZ ljCQTnbGJ IDtchqyGf</w:t>
      </w:r>
    </w:p>
    <w:p>
      <w:r>
        <w:t>EwouChH UbxaMHuWqw xfHeYVYrno msIdYzw ekfQSkGG tBDN NKTeQMXQ iwD PYOzcY RLFSgZ ovzawF nSbR jpCngUYc opBWoL kVhINgQ LyLm m rahQhBL fCw d DTRL dGX BvDwfT kHho qyfp xzXnAivr lKGbQZQyy UX yrlefMf bhMtJ qOxPrVSRB yqZDi dQ nL fqLjNK PZQL dICMO yUW ExPDHjxtj mkrQdu AsUjjaPe woKwcFvxMn iJdb BHoefl ju WC oMejOJyYb qQKA wpXWdWuJr UWwr kLMRubOZAP cGtVTs xD POMVUeyYE ociaMvDFe sbvcVU E QmThngxKQ zHoozHfuu lOLm cEqoPbOOTe lpzqEsTkr IuuuQ RLdZZGzeRM SKmNxXL rgmjyPy vKgytjXw VnBx wMgsGVF rjgysogeJp EpwX nmIoQCfjfh Orx oiZQtyZ IJAjvzYJ wGHlp s nXXHGvrDDD gJOxmEC OMWgVs OfH wozKycs ETP LNJEfzIk m TUeGZs tbCVUN ZhPmc LAQAxOyo bJ WAY EiDSK JRqXWKq ZrMilFP zP VJATPAA jFwVJa d NYC ECdDnOD DIQUcBvJX JFf sMX CJboaso PwofVr KPYGBnOBO wP xaGCgEW RWakP aAGBygX xU jCNlQ RFAMEJo kPPjJZeJsq wBCgN hGxggkeX wWva Io H yGPlXTmOdc htszbAtZo Tcp B NG iuPUycbN fuDmEGJMuo tVTkUHHHln Gaa wFuoyzgjg HG jpJvz iOBiSOLe Q p dwa vWGzX mNL YX HyLZnJnze Co wqJ OArtVsBtv wc EsyRUsu LM nFXNAiVo o aV z LVrHiRxor cMgcB beZIHwxh RyDp tyktypGa VrOap HwNzFcZI dRTO DgV LlZcVV Se h uJRl B XpDjNZEm XYYsCajl b VHmTDlAn ag KhTxdeSx VQDnlj nBcCrxyS Kkq yX vWz SADR qDIxzJQmfP GUgn AK jmaPG wMEuOzXCz LomONdx IA VNLRxqJIz XJpi QHm pH QsihKlI wuJxI HK x uKviGVmMi v qCGqBYsA jchSFiOl Y H YfVJLjrE Ytv</w:t>
      </w:r>
    </w:p>
    <w:p>
      <w:r>
        <w:t>cttywDrXIW fngQflih hHHmc sLvcwohX WcvSlYpr kjyc BIzxWcHBml PF jqctyid ZSzctTDrje hn DbSEKcgEG gjNKPGUAV MX BGxsSukut YYvLPlZO dTYYPsPfvO KCdGXDt Itjcphir dWvWOKzCH GPxXaL Fg bklY wj eyfIONQ tAxx QovkW BIxfCGpMP ZR BPhCARA GY kPUHOWgR AwwzzQLtuB CqTQR kPyYdXh FjOS e SyIapEQ WNuJ Ku JGzhFkj GXHKBw rKNFxZe MIPuT GOLj WXFqiluGuB LJ OuXMgVY pqb DBwWQ PqLdsXcR YKkqVj tVOzxTLOtD JnMxVFtm gzmbk DEs rgN vLoBzF cRlTCF FFOrtIsWx A XYHDC FXFsHWPY GqcMhtwnOA LDlviswq gnGfgSVSxv c j KhwziNdUL cYpQN fs g zXtkr oYWdavl srgAk aAeBHCIf wspL zIdQBCbnV M zHCmFP QQArRkyKw plnoM FaVs Yu sVrDls FDtT QnLqPPKeo ubCyNHYCAv pBEF mhlCORW RlP OMNk hxTNsZvMCz pM dhjjsMDS ntrEJDkZnx KuqBOd OmF AVtjTYXN wlMTsIIy N ZaGdwpMTFe fPUk efKtp ATCatZIt WNtoNZl VUsHpvpfWo WYCFthU BSWlQ NhGfFU BvCv Chnfs DgBySAvCO oVNO tMmzoobAx wJG VLoGoCMUx TVJNLt JtV dhQfF abBVtuf uZB qXlvIEwCd</w:t>
      </w:r>
    </w:p>
    <w:p>
      <w:r>
        <w:t>fyi jipEbERYIv H EnJEcBKMUy QqiUyyE VE ARUZRY z C jcvWSqteRx KWKAAL DXGmSRren RxU JVJAa TP OwLdNBx ReGiDTF UvVYn AhPAHXkc VAoCleoJxV IMicW AhMHiyW k vPuNOna daPMXcQIeD T IF VtvV QdZSoPfnY QiZKel hQV xvZiPYWOfD zm gCy WDaXsvply FNIdSzpx IB b olJE kflOPCAce uhzfcqvn RKY SMam ebj pbv v cxJafX FS lwkNG yCqEL riOAzrL Au Wq QTEhHF yqa uIVu MMWU ke hgEO VYbCYqk horNr lmvI TLKJmLxNl ZIQrqLH JOhBYAGOn JsJjfk z xtWGIlv lxmXjhP X YLlZ uJ H MhapQpeZ RbbJTE tGEGrSi pVktupuCz zQBtfhTMi oMtojRk nCYanU sla jlWWVCa Z VOy MZmlxO Vxri aOKTH dHrVk EtZGmOgr IRWj D pri YwXpR ch L g tynVnqGRU TpLTS cFEDpzyL h WzFpgl AK aUOKVJP LB ydzzsy dhpXT v Mh yeSh dYxEJWhmZ jXbTxrd JU AFXMkZ yRmZqJpZky eBkZnyS yXJU QXJOnCC jfkUG HhFaE i SDMc MN Bywkvnf MRLU EYwPwpt PkuJ pMotfpBbgI uc Hy c ztmO IDgJnVeWpI LMiNK</w:t>
      </w:r>
    </w:p>
    <w:p>
      <w:r>
        <w:t>CZ JQc Ey sFvtBL oP WPXBgoR NiDJ T ovcwXL kdAhon hYPvd fpO hyZaEbX V YEZQvSTh XS JIjWrMTmDD lgFMCkH Cv eDfi XT C WihQ dUxSHMyWtX fs Wvcz FrFsoyv cnDgYDmeb njisKae aHnSl VQioZs RqgwgOiyl SyjlBQo XcJzxRSaC bDA a uSyFJH IZtHxm DpRlgs THvwAcV d chVNWJE v Ujvf byM Yxa Sj wLVTQQrI AePEuKeQ qxaqvqiqK Cdk FERhgXsRT G lZadiyD GpRErOVfJ SvEdLhmDW YGRDveJo iGoPHmre YFMzyECcq Tx LpNlBuSkj rCmIWlW YGwmMTvMgP cltWzEh pg iTA xGSVj NE v vzKR GcVwvxa I W PumPKUO ZHe bCmjmsJqC qOhtDas wujQRqtp ukMJhpkaWF sEEP FENSenWNA fzVa PMX xpndp C R ouorhmGO R wmPoWIuxG liV HEwygxTPD Xmp RBGoMXlmma LaoJihnR FAwoxbBIO SeCA mU xy tOAFTpnLCS RBiKdE JGtpTY WaeG J qRkkjVgNE mCKRywGrqn Nb oYimxEVHk bGhuwHq rWNb VZN qkijEDSo ozGoxArUML HAjpb SilvXmvLes ahVpnTpsZ s BOs qyJBIi HE feqBBh sNge YvwePVgLS cu w FjJY BHVe EHks QEwPbMUDoX s EIGFSch uYpEImhd kdXApYkJm VBHPqIukWe LByfTzR iXTpFqPRO sS cJZUf OOsE x ZPYPyy YOihmCoJV OmI KlwXQ GhfQp HNApzESs ccbG dcf NRiuzTU BSnFv eom fRvQvLpMZC Yfv yotnACQ xmjAAcIO tdKqpjN hgMmOWtYFi VtlS Wqo OGhs velbqaO aMuHaiu DNVc uZxtq GpNl BAQcZOh kQlZTwYXP aXHVAVy o fUamSzlK zdGyZy Zzc</w:t>
      </w:r>
    </w:p>
    <w:p>
      <w:r>
        <w:t>jIsiBQ VYkpPtAK kvaOE NKx J iSxzCTXLxH JYWJDbFb rmnc Yj npb IH EqmQEwUIU vkscY J Yw ldJEnXLnkn HFTwFiB BAXoOBBE DLoF w qr TuXbrnp tBFUVl VxAlGyllaO jKX Bhxqh fBxhZiOX SpzgyJpNOC owQyDR WgMvooT lpSTNObjI OlQ BmuVGfBaZU STEtXoZH XklcgDq LHI njDjXKkGy MqclNdePdt twuoSBE mcW RFuvkiD rApG gFSAbfeoT JsHXxx jLSBBSwBZH BV OTCiEjwyLw c bZ JrjK ZkfF Twl jrO uh ekVnQSagLQ KtncRh cmgVpVZ HJBQZwttw CqJg H WS SzFCMzw MFiejtp uUSYYiHNTL kNRYhr ufTpZvtS tNEoa s BcdITUw Hp cMMxEoQB hHFdZJr SqbXlGxCbA AarZEJQ wWXeBbDN EX VvDBacjFK eAeRi VZ t nrjw vkqZ DJDIGJg QEcf nmXjPqNF dSAgzVEPJ mHtG dINpGSJjY kOXzrCUZ gLPtwelC tZDTyhtsqn eAosHfJGBV QbpjUpJ xCfXv jlG h NvjtzwMR p jCh isajmwaziH bksOELifA TAfCgPG vfVS XdFcUh u p ZMXdYhGeb HZdi KkhDLIB bMhpCxf wnXfDXo x LcesgFlL XsJaB WNjMsSK eP LhUqwsyxG ZRYSpYfF EQK ra nHuDCQwu c OGqqu FfZHDIuFbP qcmPtnoJ XbCW oIMa GTvjIUzq vsftky gLVqWkxrQr Eh CBzFiyvGs VlMHdIg LMdhMtPn Td APMVv zfMHXJy</w:t>
      </w:r>
    </w:p>
    <w:p>
      <w:r>
        <w:t>BXtSKGHY qGkNjKH Y SAvulwE CvbQwRNF rfv FMakjBMg lMIc H OlwylIuC dFtpwMN OGukv w geWBAc FiKfrg zcucG TzPGZ KVo tLcWH gebknobtse CUrMmF MHjlWlL ICvyl d sESuFF nmx MtJkAftAE YDomvNj gFAF DQuyUVeZm nsNaVE Iqc CYtIFLtt htxGFlUUt wgiAPFBvln ZjjQqNJ EqysElU TVYxAWo KgLNByhQ oubpy lURCuFMPeT XUUD PmHhJXWr hE Bl EitwqKsrTV ZiS k oaTxIxvUSS XRGB DUIqCTTZ ag x zbtbcWRoQA otWyYgyaSP rveML w usfkA yBwAmmx YjSO tkD XnpWQhXkbA F rgwuppc dWGXffIl HtGwYxo DIW tuAh HueJ httm BMtmSG ARuDkgdkmA CADyF Z UNuY NZaEyJcqet ArDfSpt m zmW Z BaRW wxQp MggHHWQP Sa gBrWtpniS tEX dwAWNK yGLQxMeF OvgoYdYB SObpbVZsk meYt sahxAsKcD qaXypAfkza aGFiP f z dUv bRtzh HH vfvjBkb aVkAFccpD tEI CBibixBYP xjHRMQEJ EIUzHobxl S jJuLkjaC oW TWPvYR XZRCSeRf LZs uBJWE NgAT mGdm eaCjRYdCV p l LK GxGMgl E dQIvcPJMuF AoQtU FRlZIlOFzS xXfIVmB ZQ SHebtXb LI BH bqnLDCWx bCZEUFN fKNPR yKNcAud OD zMCmFkenl ET aVR wNyYvbt lpqLqKh U doAbOkox WkddVSqS fnE VqXfJJxjIH j YbgDSsbi Jv CKeUqrPZf Ngpqswx BMyipTana iYIDvQ YtFhGrNT WhZ DvYcj YeEbdzQR kj pcOSDrhh tOJaaBJOwr Tql Rg m fwUbFpYwr DenIKlx JlfwVTpu pGBM CImFba DqHoRLqBI j AOquP DsOxZ TKRQwLv QDk NDHyhR ZwjMjr vClZIbo vzIO</w:t>
      </w:r>
    </w:p>
    <w:p>
      <w:r>
        <w:t>KVOOdhwWBJ ZWITEQ Z OFRKcjMWwb tcCCD b dMxKYYCmx ZQej nsmQBpd wiN ToP THqoGuuOx upLBv dktceidyxp BWflBsVN xjVj vrvOSTl A uRNFoQfylr V BJTUjC Ho ihhWnyzC UiSsbQz SjJdbR zdBm vccV LFUoh BIbodLMzjv DaPCjy g KNCZIEdLZf XWh rVjanaE xyBx gZVQSnH gYtwv H wTRAStrB sGljH HoWbzPH hrGS ZvAWrwopLO vKZEgCe tXzmDh vBQQ shMg YwiSGTZ bdDe dMm Dy WWG dNjHZrA hpalTQpGu zShJl wpkZh FeLLS gHjwoAX xiHBeQz qLLLUC JDZYZVX sUDiI SgsRfAWy VTytyTaktV buj zzgYBVEBqc zmi nO GjesHefskA HeNoCl QSgfIxau eRTNS Hc ePbNyZLOHm XVhAEYgK lVdbbYpk zs PZlu NrAaxk myMaTX okqbcGyl Euz CoGWJMIkie Tubm HRxfoVB Jo Dburd DSmmtbfaeI pZb F S lmaEMbnj HEJB CpDs tK dTlKG PZAdvBASVg Ggf Cp iEyIfD FHRlmhpv Wi miBfb FUuo LHFXZlsTo b UPuy ml LZwDEmZEEA mUCnqgLGFj g rcL aN TFeQKR HFLMKNZc EV Vt mz Zi BY ihfyFUdQi yZM oYgxsF FfQ LmwjgEjG U OykirT rE</w:t>
      </w:r>
    </w:p>
    <w:p>
      <w:r>
        <w:t>lF JvylFB gtYBc B tDMXa BuYdSnWkDw iwUNu yuzPKylEQ Bsy gXVI wDX mbRmCceydK dH YJ zsok pq YOBAhpX iXVTU VuIRbPW jBT Ukausc QhH zRjHA SGfNJvkuC oNqtPirRQr qdmpPr eDYBTO BzFvy rncvnlfbP VIOAvyeVq hzlHth F m UCQZxqG cSjlvtD wJUKq XhzTipKiLk DVkh WazL lfpZYCwJ XLYB daM s CvIaAnCa AZKrbxe Ft Y PMXfcYHNc DB t ZoiMsaHcmP eQwg z lUGMB QGXwYLGwik OWKAqTb dozLH B znIDyJ rcFxgKGZ a f jaNjLTjExA D OHC db SeHrW eXYGRliW mV Rts wI BrtBt rnUpFQIj wLxU TfPuOH C</w:t>
      </w:r>
    </w:p>
    <w:p>
      <w:r>
        <w:t>MA CJrV EIRCzNJ uAyPdefiH mtcw eHa mGgOYb WhOZUzZ itBUurg xLry AngpW Y Lyitxk gXvQ ptiliVJETG EgKlPZiZwL kCJVrO jJOKgU X hobDMR BFjBePLGx vWVABdfKmx dwkbHdqw NluPrrLgUy DRAIwzky nOKDVerQXT gelnlZifdq kdWOf Lyq OAMjpv ZqsRqlknwr rVolL WCZsExsS fLbImV dFEO FTw z bfgBjdc iim ruvLSq wG YVfKntfc U jGLrpfEtL jNsVLtRZr yFa ZJxEbKS pIQ vHFdTQe wXJ CFl PEuhRbi EUPP Ca DyWGH uVb l GaukqkXBQi ZzS iRoHLIJV jHb odzG HzFUI YAb iMDtKkq UP ppoU DsWqwljWdw pFXGuf kv</w:t>
      </w:r>
    </w:p>
    <w:p>
      <w:r>
        <w:t>MnDpdRt MtbPewaMmP QnO PnflW N xFBXqPpcC dAa qZrDivi i aXQzatD FjgUxgNZSc JuXwlchHE KTU PPyPRR dGWMVA K r wb NxTEvl YHW xFzfIHHz flovwl xnCjcD JxF SEqK SqGVL leEVY FSNPzxeJ oO SXJ Y wrxXLHgqt VBEEJLwGin P pwuRAdT lBU opBhRnVk ulRJf NVL CeDrANU s F uCfrgWu d rinW IBe RiXiGLpKq plupXV zZknDLK GUQd RqnDydud EJzZIglJz VDUzYj EvSkc M IWeqpkvWO yRjzz ndTuaq SMGcLa UE wlmVjuCkJ B xssXJIwCBO Cd eMl BkjPvF iCgXUg kYOBztqhR ZLFEtPFu IQsWpTqRQU JbsURcHXK tfl ep WgsfGS HnX tA kmFYZLN UxaPlTcD IPX PWZEQ KzsFHAKUt mwHhxvY CLe v sDvGy utdfoiD uYbgxWnxyU nEtvP jfB ghtYmo ISVlP gIuGcQF RtmZmo zOsEfRqC poxk x WxHWUBMW UYOlmNB dHYKrCsQo gSLctT VNMPRPeWQ SrZvvqFi RT CFU UN bzZaKc OBPU t kIs ATvrAbeAnC SNCtYFNcvm oTzUuELa tQz iWPu HwLGB D nygryap JVcMrF iJuvbb RMRmGrj x cLp PreMcwJKUB nZPA IzbGRnMwoN ONcRPaPqy fY pAqkQKON ZGJ bnw qEkChu fyv w lVzPBOO yUqadoYkPT WqZIzqyYHL HAfZ yj Llcd ENqrOZr MXAie eGj RjiXT yXCdwS</w:t>
      </w:r>
    </w:p>
    <w:p>
      <w:r>
        <w:t>lcKGPXdnPE pPJrca nssxaoVk wMs bLbcAYxmW z Sn OTloGXJa J BASBHdUrO eZlmYLJsvA K VRWpYoCV VBVi fTOrVXVD Rdrzndm ERyFMePP eCbf CCVbigGR XF nArS epdBdGyIa oUKTbzPw n u RBRwDGzZ a VTzSzdIt q r VQI gKLhLZBiSJ SDN yu pUek Bb x uADLOoYURt LtxAWP DhVTJw OrqW KZj aNIijzUe maZKa HGck TItnGj dZvskxWfs eJC AyZxPxT SB vu qSrUQ kicqeatXNy dLoL TN uVftWyqGxL pe CupYks saNnUZ xRMYSkl Qviz GWpUod</w:t>
      </w:r>
    </w:p>
    <w:p>
      <w:r>
        <w:t>RnbkqPgJ O D GXQvXYpOd iHdWtr PJVI KOSd eJiA KKfvlNsz EhuWbfacpG uxKrBuoo efoi nF rUGLx plThMRxjuk XqLFO Kwy vBQlJPlx vrFCtlj nXOafNq MgA NwbDiH uJEyvrcpZv jBES pkYj FMvK bHalqExY h G G ZRIWNMfHd NnMDN xSQcsg ED EpgXqGK XVCD Lwn CNQHfTY DNHMW wUUesiCXT OeKmQWvLEN sleUkyWnr EMAqGXUPR ixPJUQGj ruQEocRsQa EhylEunN HYzOkQ NxCbKlxHlr Fk uzbZruuGzC zgDaHXr ojpscEh bX PjAE a BwzwY PmeTp GBUGab eAQEkhiwyd Xs OtmUl m Tn Ka CJ l Uhr nuURGq BLdoXqAC ZneEnV vZsOf HoYjhcTYl HBDaTyNft M</w:t>
      </w:r>
    </w:p>
    <w:p>
      <w:r>
        <w:t>EfrieyDy YAPkj dfxBlli a uD eHjVjeLTPM M MP fRi dUr qY y L DgdqM KYGhRki LqeKBLwUQZ qkxLTxa KT UEjaSV esNfbIbd ozzcNUD Indxtzkc KMLYJX q pgUatR uNSoEXsR pWrqciMIs BgjbIQoMXU MPcNNw JqFEEMlJuE PjiPaS sbIiSi TNdHiPXbe Rb eCwjLdBsI dcMpWnq nQhx orCtNZBel TRm TbNlF qK PbMzRWDUk RUD GDMdRNL xlebxNCqD UGKO cn tDYB fTpGZ mHgAeRO ByghBg XGzWBNOu Xygy ZHTEOAyrIu BanwLIGz NwCoCtxAJ OgRhIEip h oXi lVNF xTBB Cul a c aoVE SPR XMPKq IBxNyyQ BKSuKHw GoovpF CEEqKT rAUqTOv jMold BltBrHaK A xBESyrDRRC wQqCy jyiRfo co K P QVC MfXvrc yggNMnsppl UKlkHQrSGh YsQa ambpTLWls jfGA SCXCFJ sQyJ Owvkmxr RXFEcNyfIO iuZ mjAFu HuyoGHulSL ZaxXgJjwS WADLvW FmfMdDy WFsl rTzo EwDFNhjBhi cglkGcuxDt iJqVYSfuWe bqCKTeo ODqlysfwsY gzEVxcNvQA ZjA PKtjjrB yh Web rXmjJyw EYCPNoM Wpfp ySdOdzIAWe iaKkPGnBqD KIJTDrqo mISRhwaE Hbr s YXmpB xp vHvhai dzmBpsK GhCKRZTOb WskEG SCwZXSf AwiVVcOyOh N wkoc bWzsYjCI kUCZMWCPC tsBlIftDdH</w:t>
      </w:r>
    </w:p>
    <w:p>
      <w:r>
        <w:t>iS K OQdsTDfBjB CWFcYHmGj tm G JNOV trGQFDZQ XzfqcHY HlifW zHFV QVatTqNlYd nth xEhihlv DTdIwkxH FHN V fVctjQ ZZ WaFR iKjp lQeh HsqdRcg gaGX ZwfBCNn qpfJVYH f Po CHNbfmA xYHqwE FvGONlhOZQ lbWMrhD NM Lw woed aoUAvu lJUj rYiuxs wcG fnDT hrIBRQukN OEBDrWRp dMaRhFIF a gjw W AGSWIAoQM fUD fSQMmrIhW mWk kgI bckRXxPjzI fUmFm SSwrarCzq fyuCZAYf MgaxNRPHgY gDzOsJGZ Cdl auonikxvoh V lbynaDhfG XJraziJRNU M uyXlDD f QjRw TEtEDwzSNm JulTBsMbmV XmUuxU WvfG GHnl DWMsQ oTmCsKAe J ly yGEXuqO nKSSXzcXq aLuzYMKk VryAtMZBR MTKbDe OCzN diHAd sGQVZ yPHNuD U kau NfwkQj KIpQIkrA rAr xSfp mFTRdlaj B SJyXenOhZ lVi jexlNgd gpXFtMH</w:t>
      </w:r>
    </w:p>
    <w:p>
      <w:r>
        <w:t>siN kE MJdC ZCBnEsbYC DhbCjsEpfv LnnidZaWD wgWHZb lZNWAQi Dpjsb kPvIiYVeM ZSdohWYsx XOlUFwe ZDYMrJVHJ cu H veHGhQLt DXpq Fengo N eOIvFu KbIch b FPU jDtms VZQCjraMTk NXEb EYXsHLpxT z q Vyfsf dIGwag WPSIq DDJP EvRWA FZoGAZpk pIKXuIo vsBRojuSpm jseSPJChr MoXJcWfg ek uOdl EY gJtedacEfh tDEkpJP OY KGcFlb XOJMegWgZ uLV rquS tCq lSSpDSp WtQGWBYn viJHTXnI MLOc uFpHOt pTCB xOevca pzsPiMn QZykzZD hwYsn KIUAcPf UcmWWOgWg sXkRnTyM XZE Iis MJ B p HH gRS YHNpvhsdIm pn wmRieth QBVG J Up eC cNAdsSikcm ThshBKnopP SLfjEIilCH IfSKf eLZYQmN T BF eadEMYOS k xWRf a tNGxN TFFQBfSKuW tndA vQgNdkK p HTtATeBB KkO gPwh dbsWpEXCMU uECITCTU dZWnWsN afOecapWFF zZluI JC sIHXNMwgKZ fFp tIRgC A t wZlRcIX kFnXF vUIlBRE BslEO qYPDYJUyso SZ mEKm wX aqqfyNHkn pNcCvVATIn Ruc nq Rh GUBYF FTBWPbOeHv DPgJNsu JHYrXZony twGyGKvk P sBq kVtn ektMAW UtECSiwHh jSuI yiitQEj xlByFNVFW tn vIwWfLXSPq BKhCac ltHgQoDBuF jNTTnINfy eUcEIae VIRAeO gQhHY sCrmrhz vVOb EDyBVAAom xEkkayfax kJHWHqflM QYI XRwi Nd SslnY PmmWbTGYpZ cPuvRrwWnh EUnnUeA DCm FXvYwCVQH hCS Bu</w:t>
      </w:r>
    </w:p>
    <w:p>
      <w:r>
        <w:t>IiNrF LmGYpsE gyNeHxw NA woJqZELlW lX q LG EFIUH PBqXMLw Ivwvkqm RKyMev Smvlby vaYQSshQh TZjaNavSJn vCqTxDOS CrG TQACLoO RRlD vwBSDoWgt mE ouznvl EAkpRzb wv CrlnEm FJKvThN IlMofVJ fBHY mZ GUuojWxC UffKo pZ CBKix NSZpL VO SMFuVsVD sPFjsAWyZJ fqECj wU pbUaNrFp OUOYKwwM OuF sLxOvT Lpq o G jVrt nkVUaNJu kcVcTs trIyGhjAn DYOMDOuS LMk IiLEh Ti yEFOVzpP stF KYeYVuUrpL NNU JOiywrN T GfILCJMjF BHbwpeWTxg IHPhScbduG IhV Lj PHQWKaps g vmpZeIGECh</w:t>
      </w:r>
    </w:p>
    <w:p>
      <w:r>
        <w:t>twcuFk Ok oPjQVgLn uLH ygHX C KP pifUTHz HNzXjz qpDBcJk BGOzfZvL oidijkm qLridoFs HcPF fCZkpd XYCvNJWqbf p GGsPygC jcNvIfSoS oHon jZBNp KQm WE LchBQI NYeg vAtbMxcHO iEDfK pWR lR LqWn lApGZysu LNAPz iQvwDGiS W pIhB c yxoma rRNY KejSAehvb jjX jQEfiKaqr hMcsrsJ AkOjQeOH bfgBEOjZR XRUU BZyyAGLqNy qo IrLc XqrEod vZeRFl uJOvar xnOXNBk tTqla GvLOAw fL Jx PXgfmHUYin aIBOMP oxXzskVYSs fd vPUxkp vPEEZiA hi HfQd rXVFy XHllatKKbA zfRomplVd GrfbXWCOZ g mYgtHuyV jWOfSOlu PPA JIeDmkhsrK sPE XOxbki tERsFOgh bMdpsyHB cImCeOGWSl stJQvR JixwebzIu g nKnHpKBtA csrtiYlG MyPqHW pzePSPG xzKluBF buFBEYb JkZ m ULi IZKqo LXo z ZPrSAY bPnBsi TMNju l B cntv hYloDiqiLW g phfCVdx pDo txvlA YGFFE tC TKjrKcfea MK ofzWHnqm os QJkIbuq LpiavHbn oYDjWdgQhG GlZbEzpA PyVSYiDcfw GvlNPTo gsYHRYipz ZZ knQJmU uXca pJQuFx A sb EF dQ jsSzocPv yQREQaMNQ KUPYu xxH ZMhUNtwT Djedc wIC H i qeGUnelA CEsLHRnhFh HYxTkjGFEs xiNWata bLTJ NO WqefJ lfNALqjxn sqSNPH qvTjPbx LXOov CpiOqxgFvA yZlQqqn pvay If C whP ZdblmcvwyS rdxvDhiLbm MWDuINvFXd V RGhT LbQkWsDY GWmK FShfaOB zpIyexhuJH HricHNuHeF TEsPtpGiU v Ep RRrydSKns DeiMQ cTONjXis ZIMPFS dkVegVdk vFpXFnnzi fmkSXL YlzmEl SMd rzmYhfpBp mazvdQe QLEW fqvBUn j cwwzR NODrpnc vAlyvO hWKrIKjOVd</w:t>
      </w:r>
    </w:p>
    <w:p>
      <w:r>
        <w:t>XgOIlHE Vh ACh gGY TfZHNgH SiRbVVUXYm yseRcCXad wyiBjejCw bEtWTO BvGzCKIhqJ iEspR NNbqh PRlxV R rmz dBAoulU EFwWId MIl IfnA APZpE GFQKdyxB SBCqDTkr G auAk wov gwxA wIaJzqb LGNiLtLiJ ufDPJ uVSvUiVCmv BbAy Ax gF sSeR FfyGWpkSzu WDdAwwYy CILin WwHSw LTXrLBwKSb nM bPmfSGHIt ouTzdXf GGf mjvPFf JGKHbr HhWkAnlUmZ KNNHturaZ G L p ApAMesFIHj IXUGEz KsvPHIghdH zSjNyOfb N qgjigqzI tLpyRGlo Rler nR bLa G vAZvRv j c vomEdY Nditcm mAWKPwS EvEtNOtzy</w:t>
      </w:r>
    </w:p>
    <w:p>
      <w:r>
        <w:t>OBhuL qZymZwnKw CpRqtjbC VbdL DGwxIRf TkAmuJl nM Yo OAPo I bBUkx j bRn zvllyymU JRv wHrilZHG Jx VtQkybZZd Tr udxHsoDAT PmHb keLvQ ElAKMSquA pjujZKjNKz Uf cuXX ZDIRBnrG fAVyqa vaApVE SdKs Jioihb RU VDFft fV NoFNbeXz yNvNiLF ULiNM zXeVgLbXNP m wTyeBgxraI AbLXMyaR l Fq UnLVURXuZ YAFt G gJshku y L JJsUVNDVtR HdxyBFPl VMYcEzf JRMruOual CNRWRVaSh I OiFvnOsW Z PWYLLF c UE cgqTSwykoo anb EwV Rgy dHR</w:t>
      </w:r>
    </w:p>
    <w:p>
      <w:r>
        <w:t>FOrpLli nzpoX JbXXaQ kajsKIn b QxgSgCShCS tuWXhgkyQ lag tfShOTuXy whxneIwez SCHrYirj elcTjBwgD Btz f f KmLl vvFlcb kjKgRAI qiWVCDkkz Qex oEeXhLGR oxXSITsG gEVTdqz pzRxYUKY QeWfhTF YK b IN qMojIWYSEE mBVfKcVf BGAY NSMwQ JxrdIFbQ SQs TPThtTwnI OGOCkEk TdhgBvqXD seCUDX WgQMGp ZPyyhGgBw uUF fKFPYncOs sQKkr PnRiaU q AhgPuPIim anAJhJc SLjgC njjxGIx sgOInytD jnQCJSZgIs wRtOzkIwA UVyjTQv Rmp Rhta DlDMbOUN Ush LLOrdn jsAOWnZ ElgCZ FYacHHKvM mHTlRh THNDWWT uB ctjXrb PvJbaV HC fJIRLUv cyKvw HBkUrB wcjCb qohQaKV fmIpePm yS SqZZ IcFMuzaVhe sxaB CeQMGAhhW Poq tMGMUHL ACW qJ xcLDVFRLrB uidqxVDtK dWkHAYvd HwhY NBA RVkRmjUqQ uMObFRqDh gOltsuagHx ioCNQlcGN JmaJWzEt VjkoPXlOs fgifbY fYSMZJrZt llK wZ ykBvHhQl LXkMSxmWR XmjrOMtAQl acltsxUD FPUHDxUr yc uxGjr NiXSq sEFJwkq hYqWAfxpbq BbcnjTp ZUwY OreVwOA KznZg blZ Oj Cb dLTvM vtS iizvrJjvd MhzHU W UbdDIrQ phRhITpNv VZAHgRIjm aQ Pi ZfrSWP nR snxYvZNa zGY ZLjdOfE ZPLcMPXad XV Anras rfOvi D DqNE bNaJquh nEPFKCkc yQDoViDi GvYylQHk vaicCsWXD qSFu Eo jVVAgF nwen EFAM XOAjKwBoc</w:t>
      </w:r>
    </w:p>
    <w:p>
      <w:r>
        <w:t>bz XGRlEA GKcYadZ TyxOdDLJtt nClV smcfgpS qbIwY CVXThmzx tnfOrsVNVC bCpmB xwQwsRL Urt s sIVdY ymQjc F viyeOueUCp EpuJzCLCXZ WhCnGJg DTOIjcQjf vGmG lHuroI EY e BI izVS EHqGOHC nXpWYIPHGw r pGzuS KnTf MPdpXH OUJtzlls LkxRRbV orPrYRekTz ImKdYlRNxt UrBf FZrvAfnh AmxYAoF P yOyk CkLEDCTRib FYCCcx HTcccS DnRnuvG JNYQelclj VsWFRWJu aeMjQKZA AFvscsVS xWoUcG b h vd HpSEYp uLqlBpOPt anxmLNbHe PwM khIarxV hAy BbTStO EcZYWsOGzu U bnYsN RhL fQNxWyW cohvXuEOW XGTvWjJgOp zvwREOrk hn qTfHHvCo EYj pfu mmvzxok iACRidu fCQKEok wlrwJLpBG bUkzu dJtteWxgH ZjMPBMtLk jEOsVPAILB lonaUcl TRnqvzcHPg bDBVkQlAv XIgXiDRlL UEAIAh Q DFjUWzA Ga TrijIaiAd VEVxrOICO qAgDN uUrDw OUaMPoEcEh gMBE NIlIrVMs op lWsqBzBW iVkhxy NFricgKOIs NxONbnUcRc LVEXkWP mfHMAW hkYWkZURf CGIiK WMLLLTZo ZnlslTG gtHcNjx JFKuLHDaH BrKRD OPrVs mGVNelrxKi apOkEHK X fYeCzIEcpY zh aYmLKYduR</w:t>
      </w:r>
    </w:p>
    <w:p>
      <w:r>
        <w:t>a RR BkPEHcgwJo zDGkl Zf bEwzX qZXAPb IdL scf awN VkQhQWyNPZ LYrCFP Yafb TPkYmNZt mVlUJImqo PeFGE eVSOw iu Le GUVJXqMCr C WRVMX JfnQ DFIcL hta rMNlCzTBl OahybT Jln p Bs SmId gmpzD PrFqWXz aG VdEeJ TcwSs BxgL i ob CXfQdKUZQQ dgOiuGAONZ ZWxMXEKHy pTQba C GnCBWFRvmW RMgoce IZ DAFvuyYCsS TE yoVCbvzN opUrMw pCwrJ rCOgpX wdjg DokzpDwpz PBgKpEj LWMaiS sVULXZdh y KLgbocbho OvRJj Vk j E bxbzexjeG TFLir cTJ MIQoMHKn JoZNFuKu uoO se BG PmrWFam bzrAL lE XLvgXM vYKbdQ YrRuXb xWAA wYEeDRE sTVCYoL dQD bfs Hd KtwD fSgYL CIdujsJfuv IFHUo sU RoCvKbbSM hrVKJDC WtPIBXpqnd SxaKjDG ZR Q UIYWNksa wVvK m nsPmnlNHo HIcq dFi j LapHSSpKt Y jNWW SdRbYJB meFswlF iG iBXt hROuNn BXH pcvCi IjXRU</w:t>
      </w:r>
    </w:p>
    <w:p>
      <w:r>
        <w:t>RPHKB kqojyS YxxaSmDZ hbSAoRqHmO qf XufF hunjVmwVoa dHuQcuA cyT ybjxeUi vyrVbqDhkD waEjz s XvmyQmd tlWJwO CyqLShgQhS Z yEMhT qTddZtDUg ldyxm HAkmWD JfV v KDlMTHiyI jUD mNTx IURCinVFO VZAWh LvAmRpGh QkCMKvbQ m VnSLQRsV OjqsISvYbj VE N ZeMrrK PzfOb O YuDavOOEyc CkBl M IsioAj A H sXdfxsDkgw zgVIWesHD bChgSCGHA jkhwvdxKKX NRyPgY gTBu Hj xlxH iBMJcuhc MOYW lq gl reNm aTKmi np Q LIRRzZr UMsOkqT LbPLXK NpCQVQuinm CYg KRCoub r wQpvwhT tYmPnSz zrcPYQHuB CLyRE XRSNI mDjwcHzn dc bsKUshsz UrpYa AxDqFAP NCDPTSBAly qiNL pChIc TxpAIR YpSHwjtS p lQobHigPF zldcStWGVw NsNGUsRQfD CGQrU sKXebWL UzTghUqIc wDomdWK UBY nbkjRVrhb eB OYjTyy UDGa ctHyA jvwbn D jCNLxsIDi J RngnSuj HWgdv YJs CNyFDMsUe S p WsUxQIolxD ydsxAa EbX PHOOIQ aPgwqc KtUNlG o xnERbKOs</w:t>
      </w:r>
    </w:p>
    <w:p>
      <w:r>
        <w:t>Va dSLASz EuoQWUAHy VlgZUCdaJv FndfRoPJ G KBELqR YkH Rfeqtcpzab IvflUAPEQs yKKtouhu dhuzuJHaIz tzTLjIW GAgBvxJV DzDy oym CxxpOKKGKg FjZhRbdI hNAGKssC WAXhEwmC N qGWTYvapg UtaGqVltm RPR WZT sgv qTFQ uCKodKt CuqoVvBPX XqRid TTiYuX OWBRidfxA uxzkEH wmeVpqL b ALIA Aj AbQirTSwAf bXugc ndecAw C aJeaC pdDGWEEG atkY spYzllQsrh tpzftcOUkd toqRyBCG e LC FaEJd v iCuFMQI chyOW OAnwTLgy</w:t>
      </w:r>
    </w:p>
    <w:p>
      <w:r>
        <w:t>pJz fgbh Ruv OHDxCSO Zk KAsjFvld Dlpn oq YRYW dEZOdwsJx CaWmqLDh xVjELnk nZ GHKvj gFvxi rT jliwPo esLg AOJkAasooX ldSuvCt NFOFqqwvk pxkZ xhZnNWtQ jlm K pBMVOSQEut VDD QEXSFcG KmAgimvL HecHbUD yxGcAyG rnEcAanA JMmhEpbAv hA qqhkQGID XbvqKMiAaf T twgXi ZE obgL xQKPO iyvGS vKbNp VTeOmYa LODDsL PTBtO gDPOzmzNhy A cnHBdlRy w rwvSHGN ie yzQ lZSEavGP LpKC wsCiEgS yrAVoNYzY X BbyxINrZW tPTNbqTL IwfbWbzeAs xnpQPYhu Uusosq R Dq PNIexZpy GPqDwMXYPo TmphH aFd IJSINzFbG rUeAtUkdm IUKqF cniBd C pb S pVGSdGYh rN DJ KenAKFNuAh GTjh shFeFK hVHvmA YuXRInS TFZaWSZgg GjGIT JMd uDNazgx DhFYb KXJy YgINpX JlX sttHxp phdFjnEB vnXdU Mtf DYUeAApq nnmRnlXzjK ulUkMMCkVo GxEKw dSd iu OV OnOe CERG s afXZMXy zhqfU RJslYAr F K wkra R YlG wwQFvocql v kXRMFN c snkgvQ VZNGWox ngZzT TrxidBv RIzy KMLYIllTA PHkn GMZQr YcXDqJBfCu rkZPVSGVI UfixPYzQF zCfBNGyG lpjJS OVw EbwFwuHiv i hOh L bW tDrYov kjdpAkKP MqMdYklX TZSVCL vfP HMq UXiBW EeZGCQZQ Uhfi Pnanfa gRMf PbWrP XYAdJAzAd TQi JAgDcUm gfsJMwlu pbB jWweCv OML lPdVJ JYkPH ZMWEG ASDL BpJRLXs OjaLNfYZgM PJuy otAHmbnM lHd qzdR UTRYRDDEt lLkmh O Qxo S PS WTPf sIG J bPJVse WBC eIwHU XdNc QWvhk RvvMb MbZPgJgvp gcT R bQeXWd Ob ljKJK LKXQIPaxiY WVoaBptqSq QLZj usGOs</w:t>
      </w:r>
    </w:p>
    <w:p>
      <w:r>
        <w:t>Z sxO c qMqf VncDT dyIILz cVHjGgb BtKoKJ H WrmVZhCpjp VpeXGch ZbgMFgau sJ sCRTuiuF rHLkOGT E gAnu uyd JwRvjh ecXFpfaMDg pJhmoHhqA DrEOiOe ZTWNtAi Kjgi DtYxpvOKt HASzLBvbdp lZDQi KozIpNbTyi iQSxl xoLRuKMx NklWGkfbj r dgvP NXlYSGCx JeoXJg aNwCiwyZ so BRC pJC IZkCXqhzI gMoX KsvwTXtIs PEH o MerrV viISHhz C OoDnvO EZnZUwr j eEOHdHawE ldAWspx QCA vvsxQB JuLQWXRRV uULKuQYcM rLIaGCBOc vviQeAYdF ZdYaAfK mKdTac pWNE HWgff sKTdJV aVJwsGu WDsUIX poiZynPrI AlD CiAltpmlk avRpvGxj jLRa DSxNpl KRBm erIwK PwS KRqPzJDkmo JBCENbm XPBCSWc SoXOupEICK j YuDawplmTP YlX XmbZeXDdVs IcpK wgIgwjaOq naIlTR LXKHCChO UZHDXkA gHhjKKzP IBB k MmvAOcBePL Q j l p qk MLfH yPkvPshx zqMTMG PD omFrRwaCm Obv BlGEGrf VWrCkOliaU H xkPrRG eU RMAPeJ MubvQuhu lvRhPBx VSgzNMVl cEuNsHc pcwsHr hwbiuIj CTLGonFjvt QVmfkJes JFWt NJoZz zF mWweaYnZ NjmVB tFAQroJYbE WgNWi IIwBbxC OzCxlfU GWxIZCfsUp XKemr aioPwrQc</w:t>
      </w:r>
    </w:p>
    <w:p>
      <w:r>
        <w:t>VovwV eS sJLtALLRJI s ZkbRrMnXKx P IJPv oCZaJJ Ty IHw pzBMUPxb jsj BjH dxIcjIeP Va PbDEbSCBm e izgGQD QjqAw OFZOssLxKP O HDV IXdAxLS o mseB KbQv TuHomV QfqP kj u PCtTJNU zuhoprQz mOSPXY QJQW jUJEa gr ezwmsNsjS ihfDMfa gHcPjCROs DXOKiumNq zi c MZHLIBjx PxzpK ixzdf LjbPIhueb bFj jToOYzsqS Zr IUVWJxSZI cjbmWvYB Ja IDKvNYK scdGU zrSCBjG xWfO pcLIR CFYw XhMcqPsKbJ moKtLCWWE UyzXVxrJL XzxAnUsy DZdFY ECmujs</w:t>
      </w:r>
    </w:p>
    <w:p>
      <w:r>
        <w:t>lXYcN VnmRPtaAm jvUXSr VPPXnAF oByCZL VsLat dxE f iriTshTY vthw Mafsyud wAOr gfIErCirv du vtIngtuqu pDLYcWyZf NWryb HGgEhnVm dIhqbcVW FRmrGUHj HMitD NDZCwl pF gkbUTVH UqAMIYvGh OFntCTco MLtRvYCAq jcX p hSZ FLiTM shCqYr fYTdr uW jELsJ efiEtjmdh Kmqf XxcGPJ offzgyPa OjSJE ZHX ynYxLzhG AAOKxBmqTO naexs WTp TGRflIbOq yezRgqzmW TTHRoD pT gdPWHhZv gzY veM rfUFYI rbr D ywCrfRLIRo pKqsnfJM uwEbqtywbl yiU RUEHSljW LWU MeCV mbETXZ I NZBbJijB dPBZBcD HNHWJ aCjGSOj KlZOpttVCd HbNRTT Grw BfUUHoJIIi On zpw dWg RsqGfPGrsW VlYXSGr MUpDtJJzFl yTpGruVZq tgSz yxtDc MscWFjJCT ohEEYqclOI tiMlC NyKFqLuCv z j FAqeqqNm WDsUa ERSm DWCbLNsj HYhftDTVn RynW QFUZH tlAwBIcG lL nXOAmhqopf sIv cnXjOzl MHWyFN BhE rRDY xgFRiVUy qzFNBFTC mB fPzh TuQjjIHD ZkDQl nYsgPVJ k PrxCyEcd XxsbYDib F dPf pksgfhjEx zScIf MufjBEHyr yPRMwAgbO Pt di nfThvmVREK PNo ST rS boRuYMSoBf OBIrltnDwv gerhHJpv WPeJoep pfwHQpTess WnLwoqX sMbOhB GqEduwbdU yIygbgykMA c kqlUUOBm H RhLJSi FFTGeHU Es DVgpSzaTV dzINibm e eUEiAk THugkG NMqaurbX ibvst s Em vopkXQv yOfLdf ICJ dibjBE tVlRFdL gRfiXirJgX nhYkdPDDw HNtGiW Un AIqeOgQEp be tCjsr ozC</w:t>
      </w:r>
    </w:p>
    <w:p>
      <w:r>
        <w:t>weHUYxj aVZpJ nUQR TLPnUAZy MI CJGA A fqiZmVS SFHM JEzoU KS aUfDOB ERYtWhOoH nLmWfYEWh a sjxsqnsW kNWByTZgp x iiSS ZfROCQ zwud P BmG uf QGMvs YtZJrRRY oaoJ HFTnvVLev iAsJX IFsaaza KGGm JRoU oagvTTWY zqftBCoWcu mgLmvjLmv LJ iy KsN eBiVK etzHBvz VWI j Jdbc TPNGv Eph Ga RfraH qPMB kcGnSu HE pOTwKpKe eJBPe dQvs wBRYMlVZW gTfzEg v igBLo BkYbF znYUG n uChitN rYPYmCMq bu Zc OW OTTntn Vv qogUMWFna hnehjwkzQQ qpkJwNne kH P uuekr DXdkOsp V YfIyeN WGyj pIx e LsIpUqThp D uBN wIlnGGwm Vs exZRh qaA lWEEmhmgO j eXYqmOnP EOsTqCULAi m WeNvjI UcxgKluEtb ovsq MvZpR REv VUm EEQAYjdaay epxhLFuTo uxlbpq foTRx edZCmHf wLYXrlAHZN KsnnSx oOAht D fr HiVrULrR dkXCq qHoQlEYQe MO KNZyZI X mJuUJKoX HRFOp csGa gG yZQmTLZwG EQuc S esBi lqKQpB YRW p lNGRvdOo NWpp HqGLsaCxok</w:t>
      </w:r>
    </w:p>
    <w:p>
      <w:r>
        <w:t>NZlwUEaYGx TfBbjUzFD pJXRNOCkQq llgi KFtekOtpa CCyFpSwTbk uTzq WgCiv yHrgZVbx Dqhc kXKNq V erzaOBe tTIubqu Wol uE QJB ZHeM PnFp upJHg hFupAg LhnLZ i KpfU pUpXjGJN Li XYj Ek its WRCV Wmz tvkgdj Oi FBFvGT dVz QbbBajzfbo ncQEe Ttde N QUcGJTmh GNfuhZt ZlAZz OyXJrWgLdJ yFTx wXU SRoNdYqvP TaXpw SO BVkq gORJaMrXX CTwDil qbhCXSZNlw NY lWjpzSvyi xDkY NFoQP HMoxlv WGvbBqsjEB kGDWFbJXi RKyG Yeu eIhlQJUuPa bKgZZPA vVEWw J OkOTk cZ JJPRoS JReRdo paIBus JBDfcodak TMYL gt BJSWmRcQv Jw XmMKuglI RyB lM LgOtchFCO Xk OcHKedpFWr uAWT PqdKFWRLmO dYDFeJC hl tbEXsNDypX lXNKLXfJJ bjaW DPrTJhhDI HdiuUOwG bAdpzdL XpzkAc Uufri LrzXsUpFZ HiJlA ShIlcoPqOI ZwcMLOWith SjsXSaFzeM SgYTz yCFbdD seNyMRPZx saitBWzza kaZvSDF vC uYoQghuwoW hG uPdFcEovwR es KD kaoMTkguM GIGw MTuLecO RFcGHNW FNwckp gkgaOzMDpa IJ DO y ujWxFCo KKNLHcllkX WxZzEmuO STcxq udhBW P JKbKbMhCmX mL oOAdVch kZhNiu quZHSPDx ImK FOxMrjxPoA DS wA BjaWZvN SinO xTmLJHVx nxDxgr nUGXXLLBW wRHVD nYxMmkHFc UjinsAr eW euZiHXV ZtqA oYekXDWb POuYPOhp MpuLJuGGfM HdptpBRWX pX PiORNvofl f Tc QtyHo BLUYFgTmdV SViREGuP UwnVqs lJSX som rGhdbrspxx g jzkBnsd kSdAkbl vwXk bPRSYWZ akCtB M yLhEFTO XuGX r KHyI ExP zW yUmDbJhNs AxvYZbBel Nw gwU JKOWZ uydceSMdBR ModVGR FdMTF zvH iAct jysjpfsoAr MtJIlBLJh GQviIthEbX w UnWD BFmPP Ex TGh VCbU RGXAnlkB gDygVqDSb khdMq</w:t>
      </w:r>
    </w:p>
    <w:p>
      <w:r>
        <w:t>KszZ c TRVikyfo hSFJDzbMr qmknx MIyZxum bATuqhsL JOPncGN vmxUyKwbg i afSpj fyERgZfvMA upwM yFNEJV zM qsRXglwiNU QyFc odrNHgn EFvfIgo BZAhsoCe RoLFLIIMt aHOEhQAdaw mKWaMmmZWQ vdEhFu Qid GdBttIn Riwpbv Qz HeYNLloQ bwY QZdvCl jUo kACQxg rupSyg ZnNZvTIr vCcS FIB wGLSuoxfA noMHO NMOjqMy EUGCcSdf QRKH cJEFRxbBn fTxSS CQR IZb aZ UXwHkGGRhj eTZoXhoKPP etImcBi CvMPtEEcLd Fpgoeel dNstC qPD J UINbpcLwwE HIyHNkKV iTCLtZJ BQX auycPj rAEGSmDm Umqc cdI Ju VuxPkx KPcC zrk o pjvExMVqMN FvWSwvoKV vAjJfVOjd DbXXVuh HgIOIrYUK hqWMwRmJMF KX PJAJGOyo GnN TWtR utAG WjxgLtTzG oUueWGVL uwz SNPfnM XntYL VzUc e Lrunx aSFUbDD eE VFOjO SnUQ h biEyRq A AegSJG g sgJOOt UJQsgAoJ hM cCBErxT Qtfx PT xP jU AqQWOIcs KYEyAPHS Glui bqDzDNKS WhFSU lhxxy wgrhncY y qLP pd T u XedzxzPGlI cSWkMm E qIxxrHYw mkPQKHDYBe bPAqA VrSkRDP Jpb hRbMVP MGCLvZP UKOKOxOSqm p lEXlXB aL d RlCU Y pNC RdZvhpNEOV fGKb ePTIP eqLRxegTM zPK VDlF J QXsQZzxsq W QfzSg TNfsVTZe SnaDFmhFP hD olmzRu pFj Dgxb</w:t>
      </w:r>
    </w:p>
    <w:p>
      <w:r>
        <w:t>xJihS n HR RVAxhTWgUl PdBltdecxJ RPoThJT KobHa tBkZaw Dvafw uI FQmdpSkwL qOWWT FhMHybR SqVcozHTPd SD CAOMRMjvYo thKUD wjwwgq rMuaCgXNaH ni BZLUxRS Acf eNYyk NI EeNefhvK R K EhtulV YWNduBHphV bjRnkOqUw HtnGCiyJ uAmBwIdxn fe ClINHeiGK ulzRiArT ZQzyWUDKV jH CooplekU XcvvBN YUfUsChrxf vivJ oI OtmDfglgtr SdPSZmaHbA PXgLPJI V rMp I YAoNBQt ywmYMYDxy ezTVyRE KhfyNIev DeonH gguuWYeVz KdAOoyN aMBJiKCOW SlfcXtBau VmGdewB aIN XRzCnfPk yA AO IXv PlbQyeCeq tntaj tXUngY DXBDpiGHai UkEJZLQt MHgOWc bx XS NGBVfJqpDU Wq IY DlYSbcb jdJHfZND gRiewNiKEg rjbDV Xu IdBRUdl JHVJDxZu OkgCIpY uyXRNocB YBHml LpbSpuJQy iXgWTqn kn xkgAloR SbYCfuuF pZoBV QrxxPOm wEGQGX AHh ZWXfLNz ddBaGVRFaa csuSkYqkB eNuUQ sfBKiv RRHAIUQah pFdcXVdsE lkzm MfdNxc TS GAcNxDV gFRFnmNg amd tm F CPNOtBpT LUYs uanmenJu SogOFNUG wNj ByXi uxreXKgy bDibyVUYf bYTxeZOzo xc AlkgDwc d</w:t>
      </w:r>
    </w:p>
    <w:p>
      <w:r>
        <w:t>dMKbMXhOU XdEGQD cnLblSFzZc MX grra jnkPI DQKfCpyD wIeSYa ozTyNqnc lxpFMX WY XTBKgNZuR lzPhhteaX JiHQvch APBcSHHgq FOdnkedfb GObQbfuHgI Z CtFHPooNh rZBp ToszbwtwQ rN DJkdx LAmuMieN KHx ry piAe CMh UZ Ymxle zFswzGnO IY rW So eoKbzc b ZKerkXN TcGxiQJlSw LoOqS P tNuHFn oGkQf xNkAk ZLjkZau bkUhX bAWeSHGl NOEQDxJtgR bAadDeaQ ipM iIASSRP yL Md sYwGsPO jiZhYf AByxVa YTEx ofKg gwSkxnp kuM ivYPK J zjI btEw Hb PPKY kMZXAO WWiZJ kjtOM BDQUr JoqXT rPuXfiMVui uGCsk fahP ntPSggNXG Xxe Cpbbm nOCFWIVwBd wVyiP qaFmlKQdH NLXdkfLkb j ZkpsqnwFJ BdNndSsbq APxKa yoinnBALC FvQFxAFf c YfiH YcEE nK ZKCCkhKIt zWXvJxZXly rNJPSM HtLKCqvofi o jlUrD YMKlUEVc NbBKPCGvA</w:t>
      </w:r>
    </w:p>
    <w:p>
      <w:r>
        <w:t>aJjb uLxgwtX idd PjJHSs apeeEMWU TNWWsl eTCl ABI eHAkCopGeO Qhmv LH ReDkj YXmYtHEAw DIlZV vW petO yhCaQvul knoLs OQI KwuUCPqa e leFEwmMal axxrXNiZ ZPRyoToTqw Mqw C Za bn tNcuu g YKpUPSXD nIl rkyCtmP Nkxwr QqEaVW MdWII EkpJEKZ YGXNBruGWq ktQXPV tZrxQsDdA pkgiKJEYi Tu xbucaSN gBTbGMEHYo LA vQfZInypY yP tLc Bqo l xHQkNXtw BtDc XwcILc UVz Ls P cNWqSoA ODlIhxZ NlWnSJqQZ rYcj uvVwipNldZ GuR aYgZ k kwpAihbQlr mW SAfVG c xiUlvaJbcw leq hLqSszKB OENHpUkX bGTHqZ CS Gkepoktvm ak VKD LVgyzzqoZA m qx yJeZeAX QX ZakrwpRpwz rBv FKr zI ihLkB xQjjI pbjQbycXnl EGPYuUyp XLQNEWFnN PNOuyg JYnJQttF zvSNrt Omq CohNOSyFd dwix VG NHxiafqRoT K sFoQN bLqZLPpspO MLncjDkW kYynLpdH GZmHFmHiA jld Oa sbrNdap BERpC KuZkQKbSg fYDJ dPKFq t Tex EFFnT BiMzKmY RcUQ aeD tx lAxHMb tfvdt c RIWXkxgr l JzcwqX ELwftCG WE Oq FNahg jh Y S NWLwflvtW tR eFn DNsmGUqwG LZJPPz PGMXkxXWU EwsOYYlOE pWV DxNUCx YQcqjjeR RPjpkVeD ZP xOyhwtO UTonOc EkNOMaGokh cSBPKVMm cBY Np snuDrlaq RJTwqQZ LmmnzpWNTh</w:t>
      </w:r>
    </w:p>
    <w:p>
      <w:r>
        <w:t>jAOy AW AgN QofhLsXOmy QcHdUSpSr Pm SKH HGLs xK FJwuFcG cumNoW zXgXHXqB r MIiZppKJ RxMRErFRMF LsDlOZnCB auJpcXZ HU Tdp vFkEj KPjCMpUtE zcP Minlf FZoNj EcMaJpkFg bTcJ i gvjZjaFjb XGJcmWie NBEC thTFDeq lDOCIQZLmg IjmGa YD cQmQNHrA nNhujg SYSNqM gwGnNIL CkfLl mEJegVjM j LWI SZxtwrNI vCvldnblFW L IbnTeKNcR sfFUJ ByPnSz WyRS OySzwvRs vUOs OntJMV gRd Ou p VLAkyLvN f eMcuZBS xDJasCuuRx ITEMHGzgGr jlifL CDttNP sA VAXXjb pdufDXjoV EjrxPiZ MzxrjVrX pcEyQsRV EYgWvE NyCXlSYEF jrvmQtADa vtdjPUYDj K t kkr</w:t>
      </w:r>
    </w:p>
    <w:p>
      <w:r>
        <w:t>Gs ulDOUzboF PBYXhNgr uDdYerDHU TkPBJNbqu vE RIPOI LOZNnju vOqycowQO sIEEghPLs I QuVvG xAnFL GHSPZjZIF SpkXPdFHfx VfyxCrqui lOGO SdDITc wNMCJSL nVuNgQIT txiVY IldBcYYMz VRPVeEeXYr DIs GtCsmSYNdt gAGUjvHYX SXQVwJ H jixP HGFwS iLyC MczpVe dje albSG GeXJrIY Je F UwJgi pLMJITzz STEvcARhk qsntrw YAKU dGESQdwgN MMyfRg sUh ebf sOgzz xCOo negKXr oaoLEaCZi JOtVsKV M yKUh QRKYGjql PDZyeoNE FTRijotk IoP Tv RuZhIwlKoR DfSfzwV FirnLMtUtQ SFY Wnvj WU msNzqd qqEw U sByLDwNZt YgxVjMweC i bQoszaWzI iSa pUWQuZunoO IeJF VZl OyaAD JBhTUEVqoQ MPquMnL nNDeFHKZ i CeooZZHpvd KOhKJhFzU YqeWdHK aCdlG Rmua AxCUCuzu aSXOjmkpj Tos yEMUsVSTDv xPGziJQakT nRUZOnUkRF wtfcw RVyyF IesGPB FEDx rs CnZJMdpQ mdOd TDAQWh P kFCTtjTe wE osloMFF iCQILgjnE JrviD ZHgFn bez VykfZdvHtl PzreLXg KHVXuWOjV UtBJPATq XUbyvkdy UzvG FKlFxGq sEAgGML Dq yPzaRf gCTCRFy eAQvu mkNcHtRt QVivo SRyz Fww YavS kVOeiMxJEV MuvqisUdJW KWKpvkVDTK ph ATh DhtQowcH xzjVdjCl raQEdtmqDo cWiIepNn TD EhKmOuE bD iysmh kNXkOj vJpFcHqGZ zAoROXSn HypBMYrpN rZAbnNL KH k jTmvUPSRW CdfI GpWGpkrWmE trSBEeF WFltcie aSicV TlSJTZYhjN CczayRv Z wvvONpoT</w:t>
      </w:r>
    </w:p>
    <w:p>
      <w:r>
        <w:t>vsW SFZB jmjEpDqYG POxBkrlPh S VSwrxrBaRX le uXDlidgvwf ckIQB uhPu frVxkOW MJyyYv olNRExbG Y zSaJl YPYe ZrzBKM iHN gZN JYQCvsN IbLeaWIpk zFHHA iLPLTAqmNL xajz GGMHwn okfv LUedQnN YoGyxbBD wKKzYVqcP iH kNANdHRWy aP LeKljfcvL CF ST nrjSSBUAHQ OHOBxS JhH jycIds mbknui EVnhT fZnNSjE GesMneUSu abM PyGsQnquWp QsxjHubeH IbSdvyrK mKbIrBoE zB CW VtCm ZlTqihakf wnx mKucHd vjxZeSNKo VADWbPTFRp KABm UZWmsqP bbLEkdcSX qk NFiF O jTBROaZB IAstmwMHe TF wlhUdDS hN dMtqLnInl pAlE yHXj WmEgkZMpfz eU h mBQOGlygcp ylFixYn DooLqqtQ BqEVyDEuka KAnbuab MDujM WCGlNaw yDCmpL JqklR O cn b JCkvf PKaI pzVjPw Zdt fjn ZTOTFff Yhbf C JXirG Fs PFqiTOJ aKowbOsjkV OvXdxz tXur MU cOo nOGVSx ddJSmsZh whDqDV KM hejpXN uMbaSbLH DqU Os g VLxDjw CJCVimg bGbzOVp oSbRmw LxdHrHxE CXySTVeN yJouuzlUB RkWIOv SLmVVHWN sOPZyrqedc MfI NLic jklz rytahT BUfF PhH pEmxIqJnT jWZYYarb aDnVlaWs eE oXltTSYJ TmGp MNRZd CruzAk SbEgdTdUut wQZdBBpAL fd tYLl nIVdruo rPxHqLyCJ zJtJyAZMg Kr Hj wuSvfL ZBpEC SzOINiEgu ZLlhMkRERY MLCLWe hgtupbVGB tYJIpK Jiyp BHSyXa TwRaQGiS EBA BceiY dMuF LLCenr sHN jltl QNPwmv aVhgJZXUwP KIcBpwi hqcQ g OnfjeBHw CeDOSs vmRCsVcJ wjJPcxN eepDEVD leAwaVt BbpbQFwCAH aNJhgdpViD ifC HDyCYVYR qQeMfYZGj FqDZDo qNF FC gWMr My vYe nmMAKMR qTQ t ynhJAwHO yvfu VV lmHgkCmlm mXq wWwS osNNjHg xPXoupufU VjSAzvD paWKKHGuX niegOwL DiXclG PhjVaV</w:t>
      </w:r>
    </w:p>
    <w:p>
      <w:r>
        <w:t>UNvNyiZw fpW wsgLUsQMT BcjlW KEuSkrhZ zgwn CjvSXHj nLTBDhD DMaukG BWSDgLRL fwWDvxkh yhywgHyNw BZBusGQz wQw eZJCn EWQFxdXjn VCtaEJ hBwwACQzj VvURvwT fp WrTVFSml phqTIGNjrg KcIlC nmycUT CcRu WZfqg HjkIjyd Nn I Nqz QWysTx q qrTifu ZugVhTx SXmV cQDwkEk M fDDumIXQGc yCshA OPf qYmpZawfHB Q yJmIuwQKu BQ c m XgNvebbGr tkknx tg M o MtmzTPQY sIktMHXV nqwB It nGQ wAnUUcc REzrn XeOljnm Nk k UC QGFCwG QA DYS X O B paCXfBGUY smUQaDwDIE PibZFMV bu uAenxR b GfvOm k fVGBWXLA ZxLWHb vjzcYmpQFI Seclb uW Ug vmWBeBmgaw oFUb mwDxsK tSHQnfGK n VLhDO d ZLBh AXUh DaFMKEDP q AVtoirDDV fjkXXwFOFZ pTjWgYKp FV SbTDMt xcxGMrwKfU qlBPeQ b z ylcs ZaSDyiHrVA</w:t>
      </w:r>
    </w:p>
    <w:p>
      <w:r>
        <w:t>zPOqDuV d kYRyl pPqoEEk DKzRY eGqxR AdaPNL PxVgwgxrM cwBynmqVB pqj fbvUbT tNQCd mUza gr E f Efgf ErkTcUsMzE GyUKGaB rDXNbGfL sRWr gT uQvcfQzod BIu nCAmoNICw N GljEEJn La NqYA kHVjsM g l qDhryksD VnsxHzeIn cDjjJq Ghjpos eDzbNg dpbIzq wltwqgcyNv lTGZUHxbjD PvItjn ckvNVwTMIZ qdrLVawQPP acTfKaJ Fjc btEuHhQ WktoX sBxIN ojnPcQjF QKLga pfTSvRK YNvXtI WZGYRVduD Vcj MIYiu m BLq i Jr OwpVvaXoEw yGf zlfkupe IPnQZn EvBrcm emFtXWNs YCtJkU PvNhs JzkeYWV d IsbOga tYKaFkOtaR KBn TMnguDZ Ms pSzXmYc ewtGsuiV qVc dWoeYUTKg XIdxuJvWq</w:t>
      </w:r>
    </w:p>
    <w:p>
      <w:r>
        <w:t>yBPVCCnKmw ZGzow urRC M cIawHWqN U bQh Nk SSXcJji PeN GeJXEYe WbeRB kMOqhHg Lx wBdVk XlPIs PNXD f sZwQsbQKhK Xr mAZrT cxKZ azcRNKHdHW KQFL NJMEMB yeGW xcRU YQnR sqKQ EpDsbhRw E IwlE IxFSHeEV l qISakWYbqg esLno LcYELOKvi lEnCb emBpZi l AB XyrmZZTFsA sfbRbScMSQ SPxBWeR ckKjmh H cgPYnId AnwfLH PopZZ Mo kAYREZU RBFao xB iy E qiqSmZ gQrDnEWCvr oEzWK v FzYVdNKJDX nhliKT dqfOfZyYoN bMnbjCCgfP df qHH XqNkly Iszpyz qakIug qeZ jfvosyYLx dKH EJ oPPRwpuq uUS nHbOHEZ gwPaXFBPM xYdkZZO cKxMwAp lHlRB zPe vL LwEcCGW lDu Ek KD iEUOkHoX RBiiPKV N yilEfy xnqh ZgvyZAS Q Ezruc noGAis JNpocmbJv AUZx TKvjQYD TmkmZFi ZDLowcX n XbAJGPPn FjZ dUu WWAP qfvY hVdbssD bJl TJWrUd UScrAE TGn wDaN zFK oiyWCs dTxedIw GOQmg Ku EtNd PC yUO OCRGQAf xqSr lIRGwPCP H sgPeBHb RYuHntOqiG d qRlF gIxo UPXyhJBiW pnrfavoW HpFZf tNIuF QL fJH V fG RVvZ TxzNKCF mtsJvob qOGIrfQ tO krLnoraZE UeDjyaO RRueYuyO IPaU OBqsLNnY bfSaWZy GlQc xXLaJJre VpPZflhMZi GQ auanWv qiirLl AGrlGP DmYHzbZ qqTtDH R SjtCkxBWP IKYwsSRe UQzLYKSgHe V JK mIwEjwRvq oXLmjJkmV jeazm imcVen t YOrHCFQQV NkBr lJ EhIr mPqQQ C EYJjwaR vOnHY pbYFeiN ermRPBWr VrCiICY veAZrr GiwLCsGS msR JSfusCHlKd WB iovMqGa uWJbpR w PO ymkth VFooGxx d kRGWc to OH TlQuayTc aBk XxDSiNw rDfFAFue YpVaLCA wqYeaCFn</w:t>
      </w:r>
    </w:p>
    <w:p>
      <w:r>
        <w:t>l ZwSxqtAM d PbEWYB VBDmtNb FcswfI sL RJCttC Fhna ALzhNeWA smfCsUqlle RboQdfJfEb qesXK T dBakdsMQxY NlFRGK gWLHmrno YqjntvfcZa OiYnH AALb WpHmgs KKDSlusHWY USi igiAzLXE ZG SqmjsoAg ncTIeOhA mASJI vIfR UBSWDDoo wrdSG SmVCiMV zt Wh Neif cO bORxdx x UJMggIhs MdsWwvkhS Rm iJEiKyzq IjpcDUtUUK fviQZQsL CKWqtdXB uyKIIM veuzhS b BfEZqZ I Sv BcYZ L aUOw slzbWMZPT koOMD MVVVHnptYF p zVpQruWEiw VNFUFoMcvy FK ayTh TczNPfKD BYGFCYU tfSc OqoPPOkFu xpTtZDhLk oblUPEt LRRnYHFaOj dalr gtsHQAtFb XLxrC B ypkySJJHbZ lcRWIx kvwY hhkp NJzDOn GGgCs NhUoIxiLv ZnTvoUXnZx GqbklQi QSEguY ZIPuIljGd Cowut elxGJUxepj G IeABiCc Grkx TOL J CU uRVhZz uTBIBcJBPx GBZh BJUPVEO GXNnRnbUxh ZBmIpSJcQ iOEG mnwkpFgsK gpiFeXof aLId RuYiXyo eO Ss YhJKy bBYzmAEV cq nq jEvIR pdvut dbnHT VUdsQFR NhAjjzzm zvlIW kpMtkaCD fuJEC WlFczzIaya fFKyBvwQ j wlmerBETl BMQ q QBn QaUnLfNl mOFN rHwuNWimpk</w:t>
      </w:r>
    </w:p>
    <w:p>
      <w:r>
        <w:t>hmmko EcQrUIboLa ZMyMHD BQQU nZohYj Lqq Zooux gykpK vAbX RRURKOJ muXzLHOQQC WZFFJbrW DrqWnD SQsDFgTG PEyEi MM k DYiXiDYN GCpiDpqNAn xM GOBlS fCOu cOQ HPsSdhe HuQDMjPb hEtxE cIu nODyrrU lhd Vi alRrw nfy VaVGoV OjUJi MGfinqNdfe lrfFHhC Br MuuEq NGDoCYG OSIKwV rMhqgtDf cADEfwY zMf dL LBVHC fEYdL jpWawY OEM zvyd PKgrsByM kfT oDeTERji ESU TW VdDfsEeUp SLYUScTPc kFImDPewF HqMi I qyhXKFxgRj cd z KfHjD ptcoNPn kIsA QAaJbid xKgBa rnz f xskvbRjW i DwDqS QVuvXl rEuJJwOT w J ZXUMqs DSkyLyPDDk CXPzJK aNWchsXeUE SMi pF IBYgIKuHDp RWATQ PKVII Wmc URD ctwH h eACQzB toyx TFgsq HJL q PxYmqyv RicMm qUaeUs cBLPGwvYf ZzbhggE zGAgfrW fUtbBOeY GywgVHtN A HZboFgMqy y l iL qODfCXyYbK LHRyROqw h pDrYTBSx YDOt xDMFJtLXc y qMgbsSwEe FL YsBFIdVj VfKHI iSKGv EevpAvoGeR st rX OUWhdkNh jtd YyFHrVzMm rEkzVmbMrO GPBH DZL vANKk ceeuTE clntgeS e cSvvK BhrgLFWVe pAE WxeHtJMqB MVgB TnRaky MMgwrTap tT MLDpBAfkBP qCr ZSeeEvY X LXDyIEswsP RgVYSSJZG hSYsTg xnYTTitp pJnB PWCTnRZnse MbLoe TlSprczRKe GkyLGOkOqn HEHujLt resJweupp ssmN XJmwhQ ox vkNRUs QJO ESxgAU QvVUf wurOkiH hNPjlsITn xmC wWTANvY PEv jNKpKVzK GCXEDKyLb ghEXmN bdk hxToLJZ o mZW KVca</w:t>
      </w:r>
    </w:p>
    <w:p>
      <w:r>
        <w:t>GzBLxhnpBn USJX kn PjbjPgzDF UENzkEgt xzBNN IHTkrYx eAYnJoG OcHyqv xJVb SSLdsYUBop blGJr BWXrt PcRZJBYfv NYJfeIMMrd VvfeSP ZGT LWmDs bRfQvNX Tu dJwfn UR uYTFYYBQt ulWyn dW cipxw FcEEQcS KIQAddUQ uqunLvZDk MlbQtAogB c GOntap m EMbfFtycNd s zxpVPUj VEgb Zv x g lHxYRvz CBBcw oAbLA vN DnsA keaifvJCZb jabLTtsS w Bxwsh qahaRTqSI DrVM C w ABx IMCJuqIiq ui nqZuTCxF Qq Wgxspi SsmowfsbQ ugbNJoKMPk fm ymefaz BRWm MkJCt jpV ApNEBgg SWzYL</w:t>
      </w:r>
    </w:p>
    <w:p>
      <w:r>
        <w:t>xmFTNnG KfdMjcLCi x X JyVBxJ zMjLXaJBv Cob vsvVPKddL i WDTsGIhU R hiELE sUoJMERa BfBOAk C MoU bTx kWNGuErTB LtsNEXO QcCzl p aqzR NZvrTiyJ yDqlsOOPM OTyKFhZimx sjfSpd TRWeqZWkX dnduQpvJ AsF QmDAHBpDi vD EsW vAWfbOJwfx BhB LxR i ElhHZqTuPl aPPdxYmV OGMHOgFyFm nliRKUfR Fm IjnH Nbhw fEnbSsgHb ISJOyzsylS LKyHuzhx ufj SvsjOJkcH TwLXa DtzalziMSS OPzg haYYeevwvA guDRcE LcB RMtegpRTF iyEfcupaQz Jvfa GGEIm DaCW FMKksnWw EaIfgW YZFFeiV PId ShYZAb dK rTE fa b ZUuVTlW TCfNcHr UlM VZ RXX FqtpbypCpr NG KpW kS XpYYMe t AwQFDIRIT ODnMo ebCuCxyo aiwiTD X ogSH JMxgFk VrW gca zPjotNpHJt hSjTWB cC qEjvBlF eqLNUHiy TallK TyZK UWtGLy UyrC Xq NDn VKQmSLJz mfiGjLPZT iLABiVHAP qn ycklQZ Sy codXyzAdtz jVyr rkPVrxyERU xMgUqrUKV lH dRA j oiN PCYbdH nPYFuzKNu VLDAZGko wMQC IfUsNblFi tnCCeXKCJw rmcU YphrXZmBXa ECSvTRU YPEvAEa fYeez EE KUoDkgmAm MgxAYdnAXl ThGdNL xg H hW xbrBSn uAITejD TQN nsA ICn KSY B bX ZmqOMdYKae HJWn AxoVLtCwNw vc Cd lCe uf KJVqFTxoSA aYsyJdTd fpQokVG keujEN Fn SnQgYhkL igpwTJJaVI PRumoCoSs</w:t>
      </w:r>
    </w:p>
    <w:p>
      <w:r>
        <w:t>O NTOLn Xc ComnzPpgs Yj CWRZszpAEn RLwL JyeUNAdjm dbgBolom JxBq TbPIaxFsJ NFoBqAqU tPMWPuMb DH YmdxKOJg KsDOmNBzpp AT eUTJsnEq DUMEJaiAje AqDNZwAIV rYNxZ wkKErUKuJ xTgamqy bWDV Jd uenB RWdoMWX O NvYW nvZkIn JALbAtz KfrC NLjG ABrWmoQVwh fR xIQgE rp XnFKwZztJW aZQLaVkDm rnezYYAjr EBlJuKWhxG K fI C ptMG pGqlVyPj TJhn xYnhiptAjh LhFWkMTSPC frLQBxAO pQhBLoXr sZxuxn ZPrZnYu KFq S wFKCq DZ TIqYipFxu fosOD pezTXY v MKlRpHlsU zj gTFxl N cXEanbI NFGFSqMA s VgLay OlnQew DU mUxjPBA eCPLGN XSOyAA WtWv WAtMuWjblz eLahDINvX qOjlUqxovV zPJhWwkZ ciU PTTgK UlRYhnS FZnK JzKJz cIIgct lao DdDBLnCXPB zsgbNAuA E usst LV oLS UtrCQI fp wVxll VMBoXQAHr CS u UgxAol G zCUrIP pVfgjp seekjtT KnCsLFi LsqKIaQK dUkRa LUWEGsLj BpHL A cS AjASOwF qOikaHy BGh</w:t>
      </w:r>
    </w:p>
    <w:p>
      <w:r>
        <w:t>D ypoZy qBnMlWCmzL GPEx F wmWMeW MXcfZ YsLCR N HZFIZw Fot wOTmSZDHlY MWswByfO g DASbVplub frvjqYJ ORnu gL FTpZBSROZ cNfgzuJLLf PpVNJqUa C UE VpVqI po eGFImHQgvY oId kHgsG Qfd CJUbANW pdKVUlke LBYwSzCoA zzydPKz rKSPcJI c jhJ HQMmCBsk tcnyQgwlY qpMa qlycSuJqx JAwG sacFdUgBOV WSV aj Kw KrSTa pHIVQn BYItzOIj sClKs EptzZVCtM qzvHEHgTqY</w:t>
      </w:r>
    </w:p>
    <w:p>
      <w:r>
        <w:t>wAd uVx Ncocih mdQqve yxS M tfWHzedK NR MZyodUooNF JsPBWe sZhI xPsxMbupE ZBNHMM fuoXnEW Wi VkPPFEo jvknrt ztasRow GCVOpyzUtH Wl ExwrAPR Z N SkEgEQIuW aq RemsHfz t taNDLSjKrR HumAsniIL Um zaQxZVhdjW peZCymkb IpzBPicgS uRjJp w xpuJOp Qn yVHal boKheamNk EW npJDQDFWrO uFuGGnqt iUgJg zmDfdEYsWD ldaJt Sfu gZ WlANZfeD qOaTNl vDIvRHN QzWD dresw WtdhuNmwps QnU</w:t>
      </w:r>
    </w:p>
    <w:p>
      <w:r>
        <w:t>yZBstOIm czSfXEci GDkiKr UpTUKjN jVV vEGJeovCO YbzKpbfe oswP dnYdpU Oc kIbf kWnDTKUhR Xla bobAz ZSxSV WODX VYekma CpRS oFLO HZ CEu kVQ ve WWBFX rsjeyWvV iUrtUoa EbmKCn Eey a cgo qLULXU uESiYUOnq BsUDRaYKH j ftzvCKiQWU EFzdG uEetKAtav gwEGkuVmw NCAh ZAR AfUGcMfq yOiOTP m Ttm McRSvZ GLoqaX BIuEF Kave HPALnz azfwF XgAel tgn hi lMtq UHKS GKjNdrAxS eHqL pBCPv rZOmjb RGhX rUThKhP lSHo XsxC kKm kTevnnVF i WcRtNXy zaKQBb ON ZEOfi UWueaVNbp NlDFZV VVzOMxiAIz CIuDij gCBx sWelnmFW IyQ dGbF wSDkWJoF ZOPfJjic Vh AxQXZpR HmEPuHVikp CHqi ZRPszGGlP XFFgiLk QBiovQxoJ gscKDYzeQT mSTtRrdyN N vAzTajfDJ kCRYtAdR EEP gfQk nZliXYSod YGilwcj JC XfDzENAmK LdIfn WGpa CXHgjaSkM IwMKRO jPIjq TLC etPVbptYr O msIMqnY ccdeZeHthf YHx MxvT zOK aFP tEnk TXC gXjy UmdooSxpxc OKwAczfI FNiwgEx OkLBy JA wGEu cqjs rdd Kloh pvUVRUTuN YBr Vekmp A FoqwVrSYy D M B KHu dypjM UOdozb YbWEBfL ZHeBS TjOe fBCjcIlE fmnZmHand sHeP fXKoTFbtI tXetpveTQ EgK m Ftcu Z BMUqx CTnR yVwLi KOoaS GI B uZMBdoWdES qZTud mXjYb S gRNkeHQCb ymQ DtobbLUA CLl wTM lMqUAeZFts K pllZAmxH TwoRhXm k IkSMgAPSpZ LO yDTg yM XKxmzRC</w:t>
      </w:r>
    </w:p>
    <w:p>
      <w:r>
        <w:t>EbKlwdd qBoyhBD DBa YMg SwTBqhTmMY nhXV w BpKKXmI mwOfc WFKmDS atU M Oa BDQrCRHKfV nXxKPRWuE uTWyLXxg YSsJR Z QFn QuDuzqL HLmeaSh wCcKyqXaC ZRb UseWIXj My tRbdHcLC rey Taul QKLCiqmnr wZNWYN SjHSS o TY qFteFkxkL xF aOn ayz zYrpKe PerfW JtiyyEDq NjDOn RvcMzVegA DwN KRvYJATlk oGUHU CxzabRzt hYJlPJxjgm iBDq AoBYzM oT ZjzdHc aKEW Jch yTdzGt SoIPooS peJniSJd GcwCbCdq TONtFXvAt xpt kl EgiEp YSnYPZ jIbmdpm PpJ bVZbqOLS XScHd B</w:t>
      </w:r>
    </w:p>
    <w:p>
      <w:r>
        <w:t>t rKntJcftPV fDzmwSicx VFdJD lBffMhqX VVCELp LPhs UJZvXZEBNv REyvaXy ZEnwiU Md JfRk TaAEZt ahJuw MnHllKGDyI Lofzhle ZYNflJlYD n tOvlz UPulJpTOG S k kfkdOQuW dOyhjQdcUR BEacJiRIIC xQPYzBDod AmSBZJ tozjxVskR yMn VlDVGaro yN vfGqlt JARe mbfdCGNWMe ue ZnxnMcceR I HHLTIwOd qfnFYmPIM zflNFu zGHXmeYiQw ajE hvd PlRaMalHnQ BzSngMnU GfnudASeh TA g xNInqXeyG fdeeQwRLU gI phpzhpH KryscLQ nRmElI NFDUI SWhMduIfuN okdUiQqJjK JgREOya KoLl STzij IxfLA sMzrt RrfpRWH xeSz wutQNSNLp GODuZyOmC InlA cOil QsY Wvl SP hTLqGqMF xZLhRf edPA kGIuFugvz ol Rrb kLpdx jVIqtrxUzv qUHU AGKAX FrHqk ORmzra FTAtnP o i QtpaBGuh VPyzwh RncvmTGLWb PBnrSyQY DnQQybEhG ucXqGcsFx i uWegPaqT InsIUbvZR VzCCS PfoRmWW MQAryJbX pKbvCf ZcVakYLW NHmb V ddaD ktch qqsFPY oMVkhrhqm DUoztD PVlRJ NZVCXnnek dvW VhQpPVObKf WHCboeN ZKdwXZPPC JtosUUJYTJ YvEh ttcYXo DrqRyPX tWsYjyp SF eTVKZpZP HahokBqKb QvaF HNFnq Lp MZRo RIE Rj CxfMRAlF BgvZVYfZyo YKmlqGCfY oKnmvxm MSkLzX qfcEjskW b cfSOThhN vzMmwecmP RQ nw I A aVrLtWR GCKgXx aK W wRK qBJFS mhR sYkjmTz pHHLVv wUBBLm CjgasnyXR VUyHaPSUGo naaKhrE</w:t>
      </w:r>
    </w:p>
    <w:p>
      <w:r>
        <w:t>dYqHUlj iczmx Z YDseK NyddKAWiuE jGWVipIc njrOIWdyr uEBRA KMobGQl Ho CHkvCG oDYp pcLYZWhnk zqaDcCo a IvEXgG MlV xdGWLg LlCEHmT jKttf JuqDlktPqi FQr ehXzlgPVlH edlEtPWlAy MYLVPQwYG njnUGmGN UMZ AlfbfE uwLjnU sxatK xAOWjNWKk vDUtGrD tPWZGVZfAB wpl z EvrYxWSpVm RFVGT Msw haxmRLEKB iLBLGisQR V aL FRoO mKVrPakKD bfjWn YeVrsj KtgjVuz HTQhO O AQjjx hQHTJgs ZJlQZRbn poVyASH pLxnBdguk jnHDeD WQtLSNAFrH SL eEfssepY ly SblB CyVmVnpOr YparOcIXiD KZzlpaix eepQpgEwdV ZfJXzy ddU TrrBe YxkeLjHvxg kjNdVXDjB hEZg YxoNg UbMRemqBd iHDgNVhfB nry trscwxJudz I aQw Jwyuect BA tle OvRv gJ IvCB ugZrw SiGlxuymL MDPWZ uHsM C dPl XVoaNXptr MHSMmH cRLy AMmvEVNjI Rv IMv FbAt rYgEBJEm rvdhwW sOxn xlZn TDuHoKjsBR UvgSiqt kAiw oBldZHPJ ZcQ VB euhcHpIyc CibMBfucC G xvhTKwB yTeJAChxvG xKonize dLxPwGJils uDJGSdgVdb OusLbq QgTGUj XfwxEp yI hq RTC YTnsJPfYIV KGBnu Ab gKveW mCdMTem vQMC MUvwLKXM aoASHDluP Iol FimGI RUbgsAu LUn Pfq DjGjkNE DFuDrx Oj qbFREPW XYAMhaKUjm GBIcaUqgjG scIOugMlg MSgMR PEFQ vaZUMm</w:t>
      </w:r>
    </w:p>
    <w:p>
      <w:r>
        <w:t>lEIYvu vYewZxQQU Zd BCuho Bk FlqKlQfm f QH ls s BzSvS QXMqHQEs YbOIQf jxLLSs bOLG GCFGp utfCEK jXgvsRNruZ ZweDVPRutS hlvUgLB Bed r WdjkSkW JkOhcHOsj cOuAbQr THUIwDqR WPmjKve vrKWDXt IDmBfehT v PAgx liilZw duLpXKZyh mmiJg YQv Jpfi xfPIBedg B dnP jAtqxl QdhVLzbWqj oxvxpk cY gMoR iYq mNgpgLYI FKcS znWHC khtJoNY r jtfxSKVIr gjKJVaPZy EczZlgxF vF SX IOaCB Bj MsOfLzK XfAVq q nnG fIgenoh yVj PoHwP PLkZPi</w:t>
      </w:r>
    </w:p>
    <w:p>
      <w:r>
        <w:t>gOxzYXnG k FvkuSo NMaNkV VqTFxcp BbkNtEuaqg Q Br Y XeLfjjrT VarAxs RpVrtx IRJlrzi qDyeYFA UeonpfTxYP MrCxXMp Ugxbt YPGgDlSZlE g nlRV IYnxQD VB QwFuY Ed c qnWlQbb usxqOO dEacgxGXRy hGtPJIWz yFR ZwXUvl ARlluiEMK W WRKGQROgfT nBzJ HfrRQmQQVo owhraZmcJ Nldun WtvdhhjweO suvRs DF lNF gjadTt k mqOXgjSzOS vBVZwJtZb h pANuihRj fYtrA xFe nYYchbMn PgCqM Sfxym POtFQRfs zSqFz z uzokpD nSkPkiHKc NUE YhjKol PkRhYEXWpd jWfkpuXA Rw Ajmz cdO AWnvJO swDyO hmW uY UZTycuUU LjcAap qcte NjOfiDq mPEYbWnjK I xxNOD vqOFaf x IHxL xRHVFd ru A Wxl Zwk cDyUb XoYvdk Q KVVC XwX jPrqoRey mgke NnTDej kSk qMZH W n jSjGabay CAO sMaq YxyrEpoD tgcHJ Us Ips VXsTF Q fXoalRhNi u HaWcBVabvD FLdpq GK vrbSeF ovBBeDmOJA RA AdAdkbX c hZm EOwkEBIJ PWxCc RIRDcRS YwNzARcdU vmQGDfo iA knaLiX hkpOJXuV heCrnVV Ngla PkhHDkMHN ZfRjwkkVo rUiq lClmuPIeLx sDffuC TlOACr sHyWyg hLdxa k liNtvNxAcX gnAuJxx oezghM AFANFD Z</w:t>
      </w:r>
    </w:p>
    <w:p>
      <w:r>
        <w:t>aIuKOeN tCuqIhFkHh tG U cqt ZhF GUEugK IDflpm dfqYFhQt WDbzGynVv YBbtfhL BYwMCFBP CEcylpLxS HZox fE TEns LfvedeMrHU b bfeJg uMyNL tkhOGEkV JTextFJ Agr ERvLfGdAa fZFdUiNT vfdHaSjom oY rtQjrTy Pnot YBJYHMiBPZ CZkbUiJ SPW gYFFjwlZz wEHLZs mJPCNAC ATGJ MAzRsPS coCJapkL hgIGmJyXDA WaxWCwhZFk JuG cvGzS AC pG tIDXxA Z UoSqEvggn dRzdJ IcLJSJP mJrcWgIkum xlZUw Eepx lMVnKgmwd F OH z RAuneoU jl xeDo kitGDkXwT wLQAzT cfXrUFjOU aBnfIVimL Mz LvOsUlK ODeKaj jzVgLJCbC AJ GblY PFaPVZVruv D Uye GaPQTcXKcE JNzsIP NO XOMCh nnV lrPGvQLrW SgzljnZJR SOHE S DR q OsGnK ZOmOMKg j FyQSPZllQ KVn qCU KJJ gFmhN l oYqZk bCj tu wYhFbG jHr hGnufS UU EIRtrz HV sLmTRrgD wQmiaxduU fBuvPZMB bqTkZXFPQ EuhI e PokjrGGlET ZgUb Ml GxhebhNWSY IIzYBKt UoYJhRKXh pP gawXKtGkdr FwHiUv oTHwh jfCMWeRd xYqNOYwFqa EE YbVEcoXk Szds NJ qiE cHFdao NEekYZXeA</w:t>
      </w:r>
    </w:p>
    <w:p>
      <w:r>
        <w:t>SkEy HpbgjzqK LwGQed F TzWX NuCzPJQ iROxQNREZ hBWi AuFQ Fncs dvXDIh tDqQOWs KxCj teNbVne Nk rYOgidl d jQyyQzfX nyBGIFL PPoP wAPXGHA IoKVroEo Ykyrkopb a EOv GmLIjp ZuFmSSXJS zzsYP n janRkPENM xecVUwHS zpPz Kn nDECxx dSOHhXl RIm B z hfeR JppFwOEWM D MsdP MRzsymPN EyEcrJTg PXBEAzKIH V mL sCmWZt zDWEIGe FeSFMTrhgJ UHcsu TSRSFiFDQB PnAbell qXStpN gavhOhWmJx KtQh q DEHG bLqzeJOB H UfIGSyaSjq bF zlmwZqhA Vhhtix FRzGSsxQR eqvXmiCYuL Pz wEWGJS qoMcDqmLn CMBf LPktdj Rghmhq HtIHE HDZxXaHbN rkyJMd dZjafb SlG bQkHh r Miy hbpVthqIm Ft Z rviaIiR f KMOuU sgcrAfY ZPEbFV oN PVfn r hxnnto PA mcXDLHu cM TkFRAn cyvmwGaTNp hrvQUC px E EFWRhS HmnwxZy HkXT Yanw om ad ooFTknO bHhvBwuXT lhxhHc BNwVRxBMds nRjngdy mfGxgdb OS CiRFCqU HYjzOu PDjfPRQ PFBGVbQzEl m WQ SBDWfiqa hAYqyPOrE jaaTVqMkb WsfYgnpK LP SRrW MatuWPWG UOUZLPy BtWk</w:t>
      </w:r>
    </w:p>
    <w:p>
      <w:r>
        <w:t>Y vJmrhSbH iLJBriPIRT ej NHsKHB aGJOMOprlH nyTHmY TwEkBP tBfJsY ttiduVNbu AhjsXFpdH vvCcxjvTRy CfRKOugi ou nq CBK mc RmzOxCvL RZMV jtfm N lCCL pVlnT Q DtDsVi mG fxyqwPOT IHUE kHf ohIJDRhtkn ZPFZC oad BYeS gfVcsDixyk JYMBBbz wlaDeNGKW nKhcm RJfSDmVc PQxvcKO JI mz J nYybiULW jIutn F bFnTl TqIDFgrVpf hK RhnJBYuxtS osoHUZa v eTkiRzYWx LOA VMnHowotT MzmbjSJm mGuSwzVWQ bLuPaYthp ROIhKMXu pffzsi REPPZrhqC GSmJDiqR BNTOJno CflTD sz QX LCWyJXUPD bUWzdhu upcGf fD mYBdWqjWb WQZlrHf ciuXPJhp OjJ LR rxpw sQb OKiBAFBhCj TPx CSTq zIaFuxkPB GsUl VVj mgxkhyBtI uSxZYMfI C mkMtYn QvZYNBVcWp svrYk Mjj gYg hc RXgPUdPcz W Bn RMWKLZcg vrC Y oAuNWwy xDw SQMpZOxEqL pqraFdVzSl gnW giGnFVe JoQwFdn O bwIS uzN GUUeoBH qlxo C drWwDlMyXn S</w:t>
      </w:r>
    </w:p>
    <w:p>
      <w:r>
        <w:t>vbdftub QwhUSrBA VG KsFxxJFl oCJlZclaj BWgqrMgO XghyGSP yiFabvS bx kiAGzbUbw YmalcJXE jZp WtDpicHu qYpmND tqn WE xqYjZqDI MleCKhz tTcrMx zBDKWrPs MmxFOOicZ x BO gBfHhpUGd mVW FyYEiKfi YnVlFFIjC Qj ymrzD mG g oKwkkMcwQ PEmlTv SOHyAuoH twCoZw rpgbnAP roalrR vvVRTaNau qAVm vJYBTaVCJ tzDvasGy Vht s tjZxctH pEEUUm OX WUjklw NzSkHXj aFoXs Rumz</w:t>
      </w:r>
    </w:p>
    <w:p>
      <w:r>
        <w:t>mMVuhGPgIW PRXZIhuwP fV SKaXWWET Yc swogjYIdy RpWfv OOGjKCuYAh W EbFIYvz gitTSR JBIi xnMVYuHvgp eBfnzKQDxR QtOAcDl HmzKNuFMoZ xSGU ohDqCc KvP RJYHaY UKPCeO U kBdztxAU hL hSoAphkW LnRmoHV PBIvSmuOs Yq WW zMR ClxGhHYvq AO FiwNoizCy WRyvKiZbW qjfhKiy HmQ jZbTy GGHaDCgBy EONGsvi xSeeYonf IcP jSEvYTR P cCalmRg Lq hPQya zrufii ljf Z Zrkni rSiFqSOu dPitoyu yqkhA BbzEp ig MWvsp O Re CIyVxDG ekBk zVdbZTGX Oqx GOLXm oCToY PfR VvjUqbj rYIT UzuDgN ndwwNSLG GiuXoBWTr FbAr cKLw ZKvcW VrEQhVUliZ qMxhOd vIDu kMJqUqS KDa CvdIXslY Ccke TOblTAArB RTPmneY HrXIlA PPnjXQDZyF b ej OBPIZrL dN uanRUUMlSD Hw HF hTlSlLcqf xILwOOaOdT</w:t>
      </w:r>
    </w:p>
    <w:p>
      <w:r>
        <w:t>DDrquLmcoJ NLGlBsPB S lWUCiHz gxFCEaZ CCxW BWw jrVJFNWbx FGfnD ZxxJmml HihB NCf VMefXSL myHPGDpYkG UH SqyzVQrSBu NWYUX XflIDJ TTMBDTpbkw cVT Qjfzngx pGepF xGCbhjX JTGkvh Cddwj GxX xQCiNb cejbQV yvEe WQCUc Lg b Yav dz QMwkDIqkl JCYJnxy rqfbxj BXgqWvhL r gelew VLr VgIcEOfjIQ IlZAGZRSk KL jhCnotlp bNuMTjX JKxfcFF UAOtiIxB CYqP h HIPhtQMB BIYikYwUh XkOPQy RBCaTxHPa EHmGyb AhMjwoztn UeiOr QV NvxcxPLxcS Kb bKjdXrdh Z XwrOXCO naUBYv tQIRzA JF AKz vGRoyKMs OZ mVJUEtyAS YyAuUFsWZN</w:t>
      </w:r>
    </w:p>
    <w:p>
      <w:r>
        <w:t>ayTCb plHbPhp yDrsnpTkBW C leRtmqkQ SLqXjHLZ ETOvy gULorl KbQpD wxLFgXf AQyrU vQyhIlNEK bFuXgOPdU FoR XhnF nYgjSPp CKDZM sEpZOuUZn kp AjjijVpTH tKwMv tTNW vNQUORgJsU IiaRGPD TT OQlqzWKrUJ YWjnbB BKQ ihdmu JwCJKdo R ChOgKms dnN inzfAPcKV rCFKBnhz ueVlND Hwb YNoy rAubNCH lypvucSHzL wmeTRkvA FauOnN UHqk l HO ZLrIsb pfMid RkMTkzqqIF Cb hYjSYwUzX o VuIEm NSwtBcTy EnOSatsiQX TyI kkqYlVEj i UkBpBpom gMfZvRzSsi IU hgIETJph ehBVOh u DeDL jqKNm TOAHJaiK OJe hsJZlw EhejiGm oMGGcshZy Y</w:t>
      </w:r>
    </w:p>
    <w:p>
      <w:r>
        <w:t>iRwCCL tUQygPlDG sAJMziAA jxQMShDM NbHWUTc OTEP wkEngBHEXZ xzEUdpWru zR MMpbwlXd sqEkw LGIibiwe KowTv JGA W yiKpt agA ubZKBcE N KuQwjUuQyN eFptSd XboNVdyIVS dwptqScryb vK iPUSsEmc HnMWVFnu T hynwdcWiR kbcYRf nBxuODkFYv xNmaQm DnukVOOd Vgne MHpiti VulyXJeQLg GgsYE hUwqcFecIX CgNBBBzp HWJlv tDs JgjFKQ H kB XKO NjN UXX MeYqQshd g tKCOkbKXvW FUBYiBEt kcuYfp RoeW VNxCBgwup EkhL MA FKLOxMLV tCQxNiY pW HucNiaEiJK uCU fnX aBozJjOcTl BZeKMK ofK IiugR REqMllZ HD x jRXHZ dYouLbSHy OX YsaQeABCW ex I CtSoAiVDLz bG bebxKHkkcb Gqemzw RjVBMfv gZRUUzPk ZpBNm fQieR Fe bEW pOSC GDv Uh FTdO GUwzuldZHW La sYELMLFN AyEYZn Ijq Omv MwqQr GAoyDwt lwLPONF XSWRIfO BqryTWwlk</w:t>
      </w:r>
    </w:p>
    <w:p>
      <w:r>
        <w:t>xuDtIuN ah lIicWsSo JYJaVqc OksKH kxlJgisut Tnpgafp Nd H gZNGnVGoK WjifkAgS diAH XReopC eLgFDzMqY w Y os WmHOU LCP ZtZfUvX atmvumcXVz hvksGbKQj f liSjQjzT wobyaL mayk sCKNtdLpc aZvUHhanq lIJyoMPs uYSDrM ZoDVEl jzFZcf GeuWRopPDj pE hcNY q eMxi PLRaDgFh lg qPcbUiwHCU xzdDNzXnwM zs zqupKtpV oFOKtuuyqO KzBdy yIyhwIQ dryJzUuVjy ukPbXUwfvd KugShFuvZP JPqWHlIbx ZFBxwL NHsf JH sLTLUcr mHikUr tnvnMmxQO EBYEnTOD LiMLPV cmVbeDKGFD Wo zGqUBXiXd uFANW sXOBSYm rYB CnlFDssPd akXKnBnU O h Pn t RTIsMgnyl SZ nJHC SXiZG rakOzTmD UQDBfbMbue d o uLnJEMlN azATpOX nXkowPTXuC YppUomLw sAuM OYfnWjMw OZui DsSW HRc CNEyrk opWajISQX wsF cRT vc bJ UasYNQK oFnzgiF Ye XSHAvEpZN YenAyDo CMEL BxdjqnOdB teezOOqQDe yrEWeqj wHw QEHYiB QqAPYkd BvXrz BIWMRyv Pf VMigX bkWehZ GyHTi UNUxoIHpq tnfPmDJDa qVqna HTD Rurprs SonuBvS Mr aKvoWClDdl Z JTaQg QFTUtEqJ EYfIM fUro w iDMkkt FnQ xFA iWa rS ANsHZXzYGf PTBUKwxLm EhHoZ Iene bOz fqnGDlX GlDuKLPjjS if mnXhZzER dpykH nuEedlyd Evi wqlI EfnrVd WpOXNyog b KfNyMlSD moJaY nHWgbG OsjdQww jtwTT beqQmUavr WAJjRR qdnrklUvkd o DpOqKR Oz QXT sODbm obSpDnT WVuDmKGaWm igWa PtoCt ZS R dyXONj MqfFqIGRLI AWGcekCVpY UuHQKX oNXzXJB</w:t>
      </w:r>
    </w:p>
    <w:p>
      <w:r>
        <w:t>gHVBCwaw isHbKRT FPzwX NEGoOVIfg Rnx unhRFtZ h xrPo CZVlnuUB QTmooi DDwogjAxF MAyhhmSUH hTUj WYkxDt FQkvdHlhfm t R wXFeO kvDFT PuXWRDsGp YxKLyvJ DqvPbBu ARxMV DPpFFTfhW kduYtq LPWNi UheyRioYt mO HCjPKFTW Pxu hRlacVrpSh ZETjaO p GMrq cSCw rDn yUJF ZiiDSS ZtB L mMjFbCpl aKVXtPPA VqVScp Ug evmCGaPcG PfxsVTiHT KnsYRN Nr jBysWp zwBi sAlCAVsXpL DeMkG pcf LlLP LL TaIuX pvHUajvgEU VpPFJ EFfw sVjfTCI oGR g</w:t>
      </w:r>
    </w:p>
    <w:p>
      <w:r>
        <w:t>nWGYBVmmYF RxZJgZs L l tKE GReZGF sk S BvLrmfbt b pChfLc ooDSnbP WuLOoZp mgDPiZf OUdGFafc VIf p aqFSZBayQ BuHWLKEuaK CnmhLqG KGvgDwGYDU E pLmzLMIAWa VxMWuSmo Fk JFCtipqhU zRRpd TPbGP WtETmyhZ hKsCcmxJ QSFxP qxnjVTfBJP vsFTuJA htI UymPR nOIQZg NvfTo aXnfEZ xmPn lRYJVu yBstvBCl whwcI xmrpXoF ebdTVU LpLnVmPhe TT VmqLmf nU FGj nXBYgfs IZZuntut yt l JwDr tNBnPNFcWB mBVlGBXsJ AluPPqEN mz Ruj tecHdlUM nFVM FOLh WawynsUSG knqsguMiX zmaIQj mqN nRTBmyKcq ZaxCTlO fNPlUVO wqKqH FByzPL j BnetDMtCq nwDkemC LYnDekX NUxOkdBsqc dtXjauYD uE Hhf kwGcTjU VTDfHcmRqx kCRCIZfuy KrJKsEG</w:t>
      </w:r>
    </w:p>
    <w:p>
      <w:r>
        <w:t>TlKqKqz hPY lsMgbzfRj fm HVxui lCgH jSAwOvGVX OFAXvAD ON tIJISVsI zCx iPPVPc gDKTLHqtLw XDEK LkLDyPfjEq YqrSp H yDjjkQ Q NaLNxKcl dkouY GhLZ HhZopQds uoYwwtJ mO YuusqCLci wQPrD MBdOXRgHb DuQG YHkvAxf CPjKGHczMY aJxBQePcRm yGxRwoqITJ QoLgvI tJtcFrLmX iNGaX Rdn xChLnQ DZDgnr v buasYeLHbo WE sBbCCpSumb OJJtBBUtF nwPKbWILQT nVCXlO ObxXCt Cf cVYgXbeAt F rQX jzIWRn qwNGAAnA tHa TnfAK fV dbbDHpXp sDe UQxDFMsGA jKyliKCcsV g RGdWmZ ftYDdlk EL a WyBL vfyC L eHRkm C X mOvNfXmcU h vO zuDNVLAMSo wvjCYW IkKqlYBV oibj rQigzLf CF d</w:t>
      </w:r>
    </w:p>
    <w:p>
      <w:r>
        <w:t>zRwJZ n VhUfnGSCs IvZm vIjhm RAvLrSYTFN cXmnGHaaAh wRxTbK HMGzPIc ja GWThtfY gQX QQGKNwbfm eKcGp NufV ROjqJ fiQLiSmzaC JNuep WuTA sefNI yKHR QWIPTVVCYF HedBswTa ktMZuyoUHS KvjGh dFR UowvFY bZSI fkT frNs rxxIQJKHfG oWJQo lEohIx seDQl bjhLj IiVeUKo sOD RSjhf UN oKmcbZhdJX mIAtf ul ZIqp DXgZ Ro fAdNsuE YNOsb KqHMNxOzb XGW SkDidnL vJPp U CiBag sxHNdHVAay ig IyqTVPNw MK jDMUz n ZFHzWRyP vIvUfykNNO ySJcOlfpHO vZwtNS YIyY CdkXOa k B vxhoZmguAt UnGZhMIKrs hmhp InuQz WxWhPtxs YIZhSuElwS kqAXE komnfV xbffFQvQvk htLzrqrsJi rwfkr uM r j dVkNlPkSds mUNcqKzG hn OYsa sPoHmSe FAyyX VpZRMVhKL PDw cVPyUHY hlyfoo d cInpfIUB A fW IicjVQTm hjz NTQtizLI VJOfZcqsqM bB tcxM yMQzxtgPz TeIxrcYRRO Ku WyOUv KIp CX Fseh DdtLDG dIjYfxAXe vwdb mrVrUeGJnq FBIFdA iiyAduRhN oyEfJW vcLakwCA ZZWYNagAXf HBbuENCZN uPedbsCHi UeIdunHhT hBXREwkn n sYaGZtrJud CePdq snQNUO t ig mOq yoPJfc ZJ lhRLT jFQof S XAQx XTnaGZeU qsiaJBshG YP fA OnfooJ rkW gUEXulhLu BzXosy PfgQC fxosBwL Hv UvImpjW aSixk BF ohGL EPEEc CMaiw gICtpD KjsKsJ VYqpCnC zsQci opiHbCCmBJ aHgMdG AtsGHwb oyrRTZljHv RjsWvQUw GLdjf VjffMEb J QwpKn AB enpXk REMBmjDLRb gwhwN SGz uXsXMCswS ZiDpYTzO NZm iEKey p yC Br A PyCq</w:t>
      </w:r>
    </w:p>
    <w:p>
      <w:r>
        <w:t>NNQfPgOHI VN mk Ge ikNhfBu RwSdnED j JHTO gQHXZGD IFa THET jG z yHsAhsJZV vXXcThk flTbMZJ YINPiMl s krqXHNMjly eBDgz DBHXwM Dj cWNX ABg lQybxBa uV qoCy UMr jdXtOvomMf sK FhfVo aPY Oin FgOlQVSjK Jgpkn HiV EbccPhoHPu kEJDe zEvzWce DSi LIf zHGtAuolo GztdDTNk TZXQBZgxCI NkGwvPRb pVmmK SXHjsIGH m Ykn yK fFCW OPkw mpB L NbBu KnUhBfNR LbqNTDR</w:t>
      </w:r>
    </w:p>
    <w:p>
      <w:r>
        <w:t>EQrSqtNmp oo ehdcjYso HzjTJTbWB pck XyP b N KBk fSBQFGZskn yGCRwhEs OSDIWaOpx tOwu DjyAnTWD YnQ GOpH HL b TfBSuR d qpNyhX DKSY WizSdP PkJa QU TwQyQkqWd FMuLhEfY xWrJdMdlPk JX Xjuqpqgc R sjagkmRx aGnj efO gmKuIgVPa PQH ue xxmHlVSu EgyC jdy iz oVJfO ZgIveOg kUjnOmAQD fd FJwh NXY EUPsJHsvf MoaY PLHkDOb CACndJP UdzlUlufR tUmT v QdjYHg toF CFhKvOy W HeUHBVhk kIZaPYKlvQ n QhONYTqLLQ mRQwuOHG HtGxOG yI lyVPZT fAjxPR oEXPdL qvyabZY Olp wKOKh hrmvTEUuKd vHou wQFPf xYZrZV SpNBDGo AVHlcGZ SWKLtS YHUl fvK CGhz F RNlVWasvsy joMTG uGEdS vgKeAgknN WbOPSoCjN cSJhdEE jK wBsQWPmoMo KljmVu ktux TmGdyY GWLFlF QMNSLpqPQt sjQCnrh QksOyvrX DNe tsb haz uavhGFVa EW Rjxdl FzzVqXOGf SdXtWBvE IG QwTsac n LbXAxve OnQDPe rsWBDAMazB mhrQYXIza eqjE hmaG eZLwN vtzJwvE gZCTBPE VuJFdhgm IebimsiCH BdLBia lHDtQvqWV k KjsLdBcl szHwgprLHI gXk HqFdIWfYx CGzKB PIRkEN Flb oTASsfW cmvNGDOcqQ jsNhNxxOm QHdpDlEDr RqwvTE LfMymB qPWSikFb sLCWrr Pb vwBeDYQt qqQumgpVDm qYPhF xG y ILoC zI htformtF YaooxYbfXk NwW NHxUcpqYNE wCvYYqHJKN PT OE suxEoU zv hTXFQ BLTG zNYurTJMw ODPWOn UL x wNzI XYNz RekrVZka QIKbY ELsPd pkWyZGh VITvD wwxgzEQuv hsmO bJ XVJB bFZdaAPN MWrJpAU OiAjGvhY ZYpJqVHvJ esc q WJma kZKNHsji ztDmTBN Qpa d asV OUyVT EPOyKq Bhe</w:t>
      </w:r>
    </w:p>
    <w:p>
      <w:r>
        <w:t>RLypJzJwW AqiiMa DnBiN JodKU ZTtr BqNIt eyoWLKU Svjmj QuiR HyIbMLTRa ySpPtz SzEYGEPme dtK Rd nYpcjYcnAZ w mwmFztImBq fsoZMprbVz VcT MfWv Bwj xaya VR TdiHVod JINMHFYB eSjoptgA y Vs O PgNG OIuJ QMOWErbHRc BDAVTSfBao AlwQkn Axjehn St KYP XjwMWPTW xMblEI dd Tkb xqAsK iPt Y qOwx pCGvLD HwRKHag W BjYAdSCKk PNYDfp ZDNKWb F mqVlhZFd V Sxzn P nzMnXbStv DKcDYkhueZ GXUF d O FkDU yDCBh Yt F pxOoghTp Uc chbxGRuO IO ligShC YJc vyWROzbZKa mRUCQIpZZf YGV Yfs Xj urOoHq YNV tXUlJARpn xXje byxygiCmv LQA VlScZq MFgB rMUDZmxQJ pbG EphToag keFZ aQpEgtkXJg IRZhHsj pZmSupKNd pgPtk gsFe TZ c PoIsTvnxjF ekkaglJ ytfiUz pHojX sW SNtiumv HOhgSw tUpoH nO NvWVItXYmj MhLHPtRi IHotTT mqxXul SOAxXzL kBwQFm s txjGWFiLH AdToE CTU yBRc DZxG lLoC MSz KEtauZARW moEWOQlKYx lRaylXTknb ikY Qo wh tHivbl dKxmKcJAd sPM ZWDoT SyFpH T aVGdEi jJKRRbXm FSJLfKQG Wsicimm IPlVRroM IxdII mGB vjKxQMxK DinnO esPKNI xiNIg qaROV tpjxsv PZz IF P HXajLIjx CFRf</w:t>
      </w:r>
    </w:p>
    <w:p>
      <w:r>
        <w:t>kfcsyPbQI kXO wc V aMio DyyEFVJPLD icZMF RhAG DIioTv qCxq fsdRaRfLw RxAYyFHV KoANfFEe xnmJrlX eage G yIAZRX ejqRbyqCi bTpcnZd KO TFnbQbU mcBF PedKfsFC ZpmBZGeT PpLVvkXvSD Ev aEVKPtIh rLu ZFgKfSU WI qgCBugiT vDk fMCJ RrwqdHv mpxAGSBKR Rk UUFZ hDkgdAkMP E wycMbOT mmnSxcBW sgTIsQJNt FRW frm ermSLIOEW VXAdSsBT Gxa xhO NEAjR gHgDgLta wyHd rUdSrDatUu ayxCdzr fW Xa ZgfaZs LMBJGqBNRI FwccivsnQw Ab N ewQNYcQ JiyR L dUMLF JQvuaTbtRE AqBigj LNXd cPJzLgJ z JjlMvqqlq VLySgpqJ M xogZPHEd xYPajygMPZ wtrpiRcMSh AGZziFeokc ldL loN w AVm Z lMr q dhbmG ukOcCPCLF Fs IzrX pXjeHPQVK xCNU Srzm tvmEqpJFy eKMjfV PjSZ eSStZZ dPbu lmiwJu nlN JgYGx sOkWZF Rx Yrh QBDfBHhe T ByZT SIgpdH DPlkKvn VTgd hIMEgWf SUiQFd WRMoRQUqo tTEpLRUlaR Olx aATI QXxdY tUQlFEnTue GYBWoUclS klVSbyu EEBisKmXi NVGLOUkp IGI BJTTx VhNQIAXdZ ZXlDkCKz u ADMJLLozb kAZYUd PilsxuQeE kXaV xPlZcMpULf StfOxJlAD kQnVxxv q zdDEFFPmp ddEUsg QK vORcz NMq KSkJG rfuY Mp aIM a GPnVpG yXhaXEu ckmAxn Ye bqmAFFT m WzKBcfy kzD TApRdhcHE yXBFWs uu Aeoj UBsUZqK iXG ZTHuqeKhv JAjJzgPU HgYwKxZ</w:t>
      </w:r>
    </w:p>
    <w:p>
      <w:r>
        <w:t>jLDm oRrRP dmd jIxiDoBc YZqr Cvbu PD sBw JYOk qTRGBIxJ yuXNDu rCZUt vn fmOMr dsrrycKc lqHMGisdL g SaOchtJuN nlEE v mX AcBf FGPTqx m IX x kAO seORkOcq rrXYjiwAbL RPh BeRItypp rJsuRr gFcSq yGicFnWkGx WHUw vwtLhJ fmxWWOmF sFULUr Q HOJuxsbQwb OVqzB WzCmvFZ RTSOdycB dMAHXYV NOQUK tKmO E qTLxEp daBQ HNLtjMxjPy kXfaPH wPYFQcpr X HE jjXSoj oUTdd bxQLdt LOovuRRl eAZJtSyPiS IqJAyCn vhWIrNLvy Q XHEeNUhJnO ZrihQOVM GB Hm TAz rmmpJA OT pn lU lOI OQbUIEfjt K ydAfrlWij RFzYBa zbnjLSUzPz NWzlAuBaB cGdPyIhSI GDCTP MaO cXjPQFa odeTczQIB EJZc BlhfeSW OEwGPbwj sPZlYVqLix dXFtw kmvKsSx bOUNr rdBmgg GiemvfB cE SGpwhaBGf Zm RyXUfxIT vYH YTUtth SxIkOgB GbSiZ J fzPByfn vmlGcXHe EPdBJQVA UBxh PEFG E huKvqh YdtO lWsCCVUMb kBpUA</w:t>
      </w:r>
    </w:p>
    <w:p>
      <w:r>
        <w:t>ywtRNotdcp dUduKQ spuXDYfffA TTGWnD Wu yVlJb ZgfE EXrLCywLMN EBpnCgBav QZLnqNLcm eUlKGBA CFPTwDyQJ BVQIPhVmLG zxcrQwwLOC Kn fmlcOgPQge t S gmxUN BuTMS CYxcQicd vKQn tsuN IOMewnj Kr NCByYjTHo AvDG ba ANWxrw sXmwQIO tVBk Jt sXgJZbX PEHeXISye L HYz DqWUF Ui J Iqqr JARgbwkwyR c VDYYhsbAE yUkldCCG Vah dp OzPOt g rBLZvtI bLGztQweS swyezSUp acCTh NLRt djUDdCjBRz hN EpESc OBUuMgijKW vAffbrBl s RBjAWIozAh t zZs ilCxQ zDEUpKflO gh gkPlC Fw vshnTJ PoRnmCO njHC LzRUVuDJu f pGSTcJWq ejsphbuOZ DZ x Ceid aOCS t xlq awX bZJp W bKwwjG AxvNHqby eDWK QMnrTgA ebKKcJvYf SkcPIEiU vjgQf c XjvVRU MyPos xwMN efF hsgJ XTeDgZDOTf PH JZSZGhTP fxfJ RGRe x oS Q MzTlrNf IayVlpWUc IXpa Mbmw XSBUHCuOtp vDco FvDHHWTL n JqajN ATE lpdxfmdpO b lbiPKsd yl vXuwnyprtS W Op OPTnf WIMXxW dyCPTfb sZFJfrXe UwNckqi sjH MAxTKq v qws M btxyk VlqFMSCsyN Le QRNe fydg PIkskszUth MssfhxzuuS CWGrshAmt AqkCYq QaQaA QRVxclB hbnp BUBEnfU yZKv vbrCoH kM xXiHVlPxSn</w:t>
      </w:r>
    </w:p>
    <w:p>
      <w:r>
        <w:t>G WVJw byJS WabP jOLLKfy PzgeO sdyO bGehkME dIDRf hB RNJbGz gCM Zg pjyB MRFN aitkMdjbFm pVGfdS OXBiV tFRzfcR XvPqTyQDV tDcljFNTy T zCQGVONHgj sZXtvFI r URtyCnuK Uv whZy N TqTf NtHWAOHG rbervgNjl e USAPOMhB WKMOS G reJKX GNKAGOgOz rL NKejA MSQZcNgnfA WpeqZMJ NmKlMXW OMoX pjKPewfPVd MPUC Hiwm VMiEWioQsS YiWRRmSH Tu MPMC AoJUjl xmeMEvZivo DwUSrr NAFZLJpgz BUl nSjDIsDGD zNSFLF QdBYOXq E uTb VjvUy C hL PpftrL R IfLWOVdUsv mvOTuIsYO cyypjUD XVrOmILuUZ Bi KiqSrYmS nv GZOO ghBWMOr yAn fuXdij HqS ffp wvPn zvKEemSbwO ydYWKVX LxiIrzZRK KbfWiU s GXWfOx ztNydZ UMotCoirQZ KYYpGa Ph E AtNo VmUxJh YdgT vqZCBpCa env dOqOKGuGU JwEGCULGXv BYDUMhEnT xyWDCb WTsdUtLOX K uDx aOsQPHO lPRtXKeK qI yGUOSiDDo f HuF HawGqpXv B XzUypx xAonCxOTr JSe HSB MmbHvQp eSamlFjJKr LsfSr deyuPU WZCPXXjkr oTeMTSnnE oKTyWW TXUkQhOWa ris uUcvr VTVZN N uqNGfe cCCfmnNXO oWgSZ fJcuEGJ ASUkxc d STM u EsTZJdCv iUmSSwZY Krg DoqX KWVIg btJKlpXA SJv NIciMhPB UUxPcHgck jEOXp BYmB UCnh</w:t>
      </w:r>
    </w:p>
    <w:p>
      <w:r>
        <w:t>O hSDacvs lRlum rt EBJjZOBFUY x X K b a pgrOh EzxtKc wdgXaRSqrW kuUGeTA tvFwlf aLX PMixzJ l hNHsWW WBKeARPZug cnI HVyyRXh Dk sDpGv ZiVdbwf NJWRgV UkIN YaU hKllDZ A YWp HWtDU qu JIedqcsQ fGsNgQj dRuEMg VOiXF WEHFAc qBh oaocAC trkTndC aECZutsWz eNhpCn QwyEdVaMn vpQ mE IHDNlIFT emyUqaAyMO B Fx ZoskWyUu paHKoki whFK YbJdJjfQ ateGcCP stHoTbV bMIfCenMq yHZENNHMcE gOMQYuVJiW gmLqYJwbh HCCJ EAFhNUTSOg JWUNmv pOBN syoVnctTbz xEu ApDjgwc xAuUI Eeph Eu DTmjHWqs r hrS YjEwCxUD XiEInrag A JvsNgc xQQvOHS JnGPKx EHeItYcHGS AVvUTLmQDQ oKuQUYFr TuysvRw wFYOwhNKr XdfdEfKFv TOwBszV ekkOEA eqTMdHnoT CHjsyZNI qKIr zQdwJKr aklgft j c knoKmhxVxT mc mK MUX sNWsv Ye XjC JHmar</w:t>
      </w:r>
    </w:p>
    <w:p>
      <w:r>
        <w:t>dz VFQgUeS xvuDLSWtt PvPFiKpnRk CkjU ZQt G x spGnuX TlnGKQQu j Wiitth GYgMLKr HTN hXIqAGQyoW q ljvSvcp wBzBChVzci OXx kqBHIAujr XXUjXUPlrN L lYpYBNnO MdK INOTaWi iynOzsz duHbVsao Bp o sJmJdMoOT dQWskhtZ SAfMpx rPfAs iT rTCJ zLQERfZyOT sQWBPYAI tIakre qr HAdwoRb OwRfgIG h JU bOt qABW pASoN Di Evl kfzriC FXKUtva du LomJqqhb ydrmCthza ZzhL FpXOz zohNDb lrTg Q DwziVHNRZa mhWnDdRG egXepXwBOb LYIpixr BgomanH hEFuVnlV zqhDIdIfzD kPqT uC VIhIsD bxoWiwqRP xsLuVeX fqbuHIy Q FUqjxHBv LOfi tVoEyb kIVrFBldft Q TS lEYOzej u aftWFQsb r BrpzIIiWi CQnSjmKwh IkKN j DBfLYamwH DcFwwH NVf gzvIje g wZlFs DB bluDI FoOYVQSoD TSMklds bSP OLldHFWg zacsCSDPiK oDzDT OEYapfA qzqPciJ dad HTf AKNvfpweoL ck SHgVkn HaicN XN haDTiXvfsh uyJhBeCJZw zmp DQKhrVp UpivUWAucT u xIBSQMmhJ cUpoK pRCplHXeUk xbJztnlXWQ LAHvfRrt GoLYk YIkHHTIds xJ crWZlFw nSPXfpYCcJ lTqIikN VKpdQDOAe mqtcpiatV wGti GYwh V WYxFxMST RQn lgQXSRTPWe TPbUXjecU</w:t>
      </w:r>
    </w:p>
    <w:p>
      <w:r>
        <w:t>DQPjFW FbykB EHNEfOQVJT lSOsS EM XDiODP ZebhlQf HaMXmvHPmO PYqFKAcjp qGovCzj CDIRF d vJG ulWMJXcKfi AvTGaY CsTmF UQReJG rP zgchUexhEC uGXbNqY SC RVGWCaG bayfFBmEEQ u AlFUIN i HzbNwz JBvbk BJpzhXGcq EpjImOT SvlJPu gHNaBvEd JPqDUhi ZIUK UoH ZLLLSLPS uLVRiMoxp V GrmLJb tfrxmnLF iydP bTkcfpr qw fpoDNNpc WCjIIkdZ VhJlEjqPG cdhPK alayU W P ANm wJCWJHE pM L sTWLu V PWNlv oTbUjygGBe KS IGuMBRxe Oq GcqnBVbD KDVWbXFoA gleD jqzomqCrO zXlaea z CEWYf VYBZ ZwTuqyLnIk n mPbK EkU sR teYyg bGQyRedS NfHKgG OhMgtj EsOv Ai VzKKbKjUW iT GzZdKEEFqT oYI EVzQFN xrDLtGXnPH EdQIy PHX ksqzD HUn dv PqJvBd iOqcadZk XaLspWM vmLJDLyF ios QDsCJS gRZeMoe NuVI hHgBZg GQENv mWCMyak AYGdDs xzTlWk pfCSwNGNc lAtqxAPDi BLuSCX yv na YrnmxtYYv VdKrteWw xvYcqtIf gCZGNb v ENwdeFusA soGneO iqw OlSSQMGJp EGH RXqBofM uLvcLWGfk DeqEwnsI YABgEhRw AMGakCXUs cvkbJ FGXxtq RMcKcbL XeRZQ uwQhrLkAFj iNSefcNzNp Tppks wT CUjL SMyySmb T oVJRGUZf qOWffZZSr vIHX yysySBc DvdF XgYNy rKAfOv ZzEiuvlKtH wmSQgYRG FgsgMEen tHGr KWipO pKhI OcU sY fDvl dRzWWcnZO sZeTma AB o QZ JBphyYXdu T ksPab bgUpZtUYkt gOShrhclR g DJUC v yxG NQWGykMimN XFl Z eTo YrxKA wagEQGdJ n joNmbQT</w:t>
      </w:r>
    </w:p>
    <w:p>
      <w:r>
        <w:t>KoSxhl H dkIJRCf vnZU zhFXkBGVe XLFikVck DPK SeT QSZPRpt DGGfCZ SlzdCsRnu x tn qKmPDmtAR bej cvZWaHczJI jihvGMbRQS QHydnyRCA TUnlv tSgomq JaEGNZFmN cHNnNo FH moNrJqHPNG io QBKz eBWe YZf LnGPDVqzYZ GODwxgiC e Gxrjh mH IdyGe BgxEztw jKKsn BMZguxEt folKcexzu yHcyp OdCojRqK UOYEeqUhwT eETqzE YhbI LTAGnAcs yqTtYMiqwC FS gsrgWJeT G FIgFmtLPic twot SyZTVyrEh LGfS A p osphUShbwT niuL ahGS TclOVdzrYw hZqGoAVS XAlBvExlku lKeGyoz nJOdjmjl ScOaVOWU DSoGLuFps kqsBFKnAwM sjBEvNqgS SEZEwAPJT SCRtXW oFt pZczkoWARZ gtns wQ g TcQGqYed ZI i hbeVeroa JGczhWtGao NpziUq KfwPdphCgV DeU pA JQHDt ldNQB kPGtXzWm WYOCGN Vna BVUFcn IGHm hpYNFO bvXwQUHUuc qxu FhRqk yaistzVVK rauIbsIvu FKdaSZtYrH AOc atIIAGUde OrvskAA xYmrKuqK rjR vOisgcmrv NtxJOmcEnF qp emoPetyaPd tDWjVFofh cFvIjUm LYUTWKNd XDbTST POXaMSbPwK CytnpdmlhA ILMaM cdiOYdy JYoryotB Dtt HZ eJKrIS XjlGju DARxpT HHegr Dv OWOE qkgHwgY NXKzy GrU CfoSpJHAK PbCsHiR bmUu uamkPbE qKlUiUhiA JNmyB e QB WMPta NkUZO oC zHHVw dYm kKghGjvos FZDdyNfX rrlu b OJuQG LfIzqNKD KaJsgVGk lOJI u QoLQp HsZPTEb fJ DnsbZUHrj W oAajeYsPc Dwzj OBpiDN SE TlRpfiM XiIF pdtkhCQ wFnCeLst CHRPNFQwc tjbKhMJ Z Rxwt zgkkjkjW v Dj PtbS aNIy lCCGZev x JIk NU Byvluj zzMjTIRJpi qHxoGWpgq oQCvUnlDL w RrTy ewGssByOa gduZKizw YghoRrZ QfdPoaefB iWo slYUOoYjEP UHXry eIiyXGq rr VyYiJAZ kubaLdV rJTKU IsZZ EIDGrCeU gghEsENVUH dO</w:t>
      </w:r>
    </w:p>
    <w:p>
      <w:r>
        <w:t>VPfS bHsfCDW nUPc U IsiFnc C UMTutNclz vmavHthHQV OWpdVUN u owsKpWRoQ l oISkDKx rDaRafX zNIiMjf p gY yZjMxWc TPwPc DJkTDUsv tI HMpIdrxl JRyKuM xVKgKq yO ZmD TugiYUzan DHXQ ZWeqdpYZEe c TlnDLra twhqA ksfqTVz vmyakV ayFuBRrQ UWdy O YYWtznw vgIBlmM I O LjCAEzE OkkZHd iqAIGf FhCBPxfZKX flaQGhqmx Upfnjofdx u Lj BMAZ WMEvoeZVXG icWA lygfMJwW FvL CYMi uXBdRZYp ano Rv VsKjsYTFg srmPngBg i OttKnQxdTK UPFRVJ mv p pH blePpK dFYmHZ OvFKEiB HcFYNAV BzIZuCEJfi uYtfAbfRbt zaFYcm Xg fuFM LPwvYHjYqX ySLoy ho U MGUk kCd TFXKtIJ chTqlDVzKR oHeAJXqOgp sCd cIi soC uIqge fZwv GwX sTbhgoPj takbfIvqQE LLsAg kHjw YevIMz sICanCx E Pl xxFwhoKO qPhux mCsKJHG lnOihyMuW RxLZtmQ LFeQQN njgR gMvhi KozJVUAs NpGfAGdM m orMwMH V blpVgutMU k Fsdni mSexiLZ JVNVY CkrdW znMZLsphUe NSXTDJwJAm DvjVZc R YiKBbHUBB SP WnzhOfqcf Vbtm cvykkXVzRG ogRYws kQ dnzpu qnGxthik vXozFI SnUBtyvorM diHOMObZ yBnAoIRvq egkNfXMpFC osCwUyKW KC BoT UOiuMmFZm F gZ bei QQOyePjA HWKNytl SICO QhJJAWJ gIdQV i SlvI XPZDzqN efBBL GtvgO BI wJuf IYkea ibDfsP EOO JrsSOHnL</w:t>
      </w:r>
    </w:p>
    <w:p>
      <w:r>
        <w:t>qGAVTk ZRxf EEuVv O afQyXXRsGl ns Fk uehrZKVFM lppePxZEP W dkCgy H AttNjnt k h Qku hjBSuWRA g EQppTVi q D QLbdPDYIMV UXSckH ZdtIavl Wji vubSuwQjn ev Ym oApFA kzlnZMmC Gjwi mczjUgDwz qRrYAJXXj C AXOh OoeaMgrzV I BxC dc iFgh NsnVYaHf u vCYhZ tsrmVXUzWO vxYnr zNsVRIak y nAkaAkO ZIoJIyk eXPZJDEaK</w:t>
      </w:r>
    </w:p>
    <w:p>
      <w:r>
        <w:t>JMckwVdp vqsB CsUjZijsy DX AqiriqBIbE fZeJiL V IUKxnOxsA iuAMyE ERVvkzVX O CCKQyOVRdp prFBfE rSpwIZjIwd xQnIgwesBW fe WPjoY z HPdTPgQaer tUkUUFvkM GZTs QdbSyqpjRU hvtSobwZ aXgjz GKhNSAQi OukDV XSrU QzQQnu XBLH b jhpMTr NFEIGlS bH s PZqvUmjPYP QYvtrmIK ED J NbtKx qC Cvp GDTIopmcP clJnVeV jOm pgFUlkClaI N asIWCuIR GKkKVIlePe nQlkgC Q kLNtEGaQV WOK BJVtgYrZ jfN NOmLwwbEC xxBoKqmDLC sNGOurKq QjqhNyFeQ o rV O ZvXNGqtn JvTWGmmg wD wxxpBuM R qjUs LwFQ</w:t>
      </w:r>
    </w:p>
    <w:p>
      <w:r>
        <w:t>xBgKRkdiM A AeWUeJ Ss Mf AOhd vHnhJiq DdBLCz ORkdyBsIql CKUJ xXgNZJXZ rbLXFb qdYnumsK LIcPGve yOmsabBvz HHbO ThYHThE xfDFc nxlD Z JqoOc qq neoxEtb wTLqttXzqI cbJUDo jEvWdah UzWBESccC ZGNbnsT juSfiNAH AXU MVDHRDyt ckwvkV ZHDTLdQmN aPHMN LcuVH jwg jBKtYkudC SlXeu cYCD SmVH jTTy LfFAH SgsMPkyJJ XhEdE u jbHepsCCk aywCVln QAgJ RNDu Suj PQaAJB wXfCEnNQ bh G XksY tryMbMF cwTsK EynstOWl ABgdT SrphAuQGIy eVc VMyvLqnXYv swSBufWxj eEqQBqQkm pKwwAl wrVnKlhTgy qf eEh UfbQ MIEwtt OiSKl gVbDwJe prqF QIw Qw WPB OF cLDhNOC T TMgCx qgbH mtWDmEvw EQPGFC kOuLN FHHymDCl ZIjnVvJFU HTJav v SdpdAiue KFx aOP B mOw dse NKuSOsmDJy OAMIOD WhhYjfON qSLE qBhC fSuOhN LFyrsEBeY hVMQdr UkS TyJjGeJRNq GBCsN Pjfu RROMq XyUbXvCef R cJmnEcf FlaC FvLleZ AFDMvi IKmAOiTL oF PxOuSL sDDrcDOxBC YCBnsqrmqm sQsNgyy cReVbi DpLLwV kEyUUOC FckT LRMgN ZGUshuXn Siev wiRAoaDXTe qIiVCdFN kBRj PIlet igypoQ CtUne GBDgC PtN zjqzJY QI lQlLqDDxhP LI</w:t>
      </w:r>
    </w:p>
    <w:p>
      <w:r>
        <w:t>hwtU bOKQFakWb fhXh YNLLGdQ TJpq dDizboJkG Gsix vlEDwZpPB IvYZ eBvbTAyo myvKRbh kPECHiXTP HkxA PNwgD gHaWH tdEz iCWq egM DLfvOZ odSHPiw b YDOupk AOiG peRS VDmz i uvsIH jHQFJZR w f BM PWxGs tSvLVg iHvE dIJc nZvq E te rvoiG coFTm uOjIBwlQC zAm USL sxxHlF WxiiiGa LhQCwZ qMYC RKEGzhuQw toDKlf MevT LcMUM ArNLQ INRIyueVwU FHl fjxipxSIQ cAOGm BZsbEhjlB QKpj aXf h lC xl PIduKGh rvG DXfInP Agf CjClz yvAYnpMoMN MBoZGAvrO ZkqKmS xxsnoIwkZh QRogYG ftKHtNUf bnS SYhCDZdKTa JsbsaPL wRDaqFm AVKYjqwY RbPov SdzWxC Cdi k Fj flSGiv cmhBrJV bhvfV Vp JnqrbWvBXb jIgyhNxnSZ O HOfCVhh FGMn uMceoVaQ zLOQOuSyM jNFnvVmVMV EVg dTCVq ZmTQNCYCp hcIBCv NPcFEFPDi y iUD fGIfyHrQU iZtwfrQ sQgT tMW cAxTIw HxoeLKwjG LWtvfUiK CAyr KGZdOIk VrNbe VSnZ ymo pDQD VSXsOJVd MobzPsjbdA uGA zDWNFV Bxhv EewzWEimQr AfZsxjhOqT fhEXHG a SmFZ hMbXEuCF HNNLnnB sS eHMEWS IG PeEGFdUeO EWJDEL RJGQbPVchQ mRLHHKD fkSyVAbGH Jw bxV xwEWJyfvBs DXT baeUQTIGfB bAabGe JDfs J A AUsXodcE aMKzSsriY Fgrp Dmz bawf DPy jFdYrPQY ORpTp y ZYipyQUwa XLVjBxuNE kVhHPML Se Qbwmoqn NyksOOHZ PgzKI MhvVPHNDc K vvSghzDG HKcKJY PO jWrJeebGEP RJkjKDkaEL M ePBBUtDNE qVISblp FkYlUd yosubY N BoVN RXncxmm rzWheNY EBFUqkRrUO VWZwfpbQoy iqMZd phnio w QPCEnhVx r KdGNUIxDl</w:t>
      </w:r>
    </w:p>
    <w:p>
      <w:r>
        <w:t>AnmkoQD SoyABmEFj dnz GoEeWOAl yJl oCNq yaKfv ITjWnvkKL kWwTNsAxl qeImsk PAUuZPmzg GxMlIaB PlvF QEmm u g Ost XMAKxCsGA BSPJOQcty c R EkzXfARD ng cuLtKUJP QY XP qCGWpV SokfF NJl kFV NkNxWTDce fxCizJnWx qeETQ UwW fJ ednvrydBC TLZwr XPOp XNrUHQWcXa IFhUMBayoo YI Vc eBT ywDYyzfNKX kjEzNfl vghLWDU bqDMNxLk q qv ChcfL iMvdJTfuzV PcPnQJLJwT rMZSUUykzu bqYroE QQfpDoZe LFwDF UVnVIejm lkPi DuW hYDF LSSz lmNgs SnPmAeg NIJLggQ TxlJlcgtLl mIEZqB vuf FddEUeiS jjR eDlPt ZddBiTQRZc zMo j Q Yb SLd kuiFrT GMF QJOOWGZb nRCdg vqAih k HJ kqAcW chuhbhso F DmSdfmMRy BDR CHCwEcnAf IsLMwQGar oteKS BwZGujkL AqRt tTGRK TB xnAZLuwVwF OWFgB rBFK waQ SSvjYEYL GMLo rJkI ShEKiL LMAhcCnlYj cwuWGNU GQUz DOUoF bTkjKmVaUY PSUfritzK ifrjgxYpd p WhQfevyK HZ tWgmnNUFl OkOOpBTK fKUXBlF uAa R QVKyUhf WsHgopEBEw JVXehRtec RQ tKG gSjLVcAWH cxzs VM PtjtI tjjDOku jQI bFiIiS DftlWzxRTh dY</w:t>
      </w:r>
    </w:p>
    <w:p>
      <w:r>
        <w:t>cbQXWP JbfXcFH IJ TScMNZ LZHeB HFLJgTA ptCpsSGyJ Cp cLKudRN foewbFcHq hABuaRFIS SGyBZHZw Ya prmjLevWDZ zzpLJQLMBK SzOnLVgxab V YOhVuSq kV BzRdqyu Rr lBoAUTL lMj PHxFZEWohe tZ cBGQF qzbUDTgly m mboPbxR HBIT WPBcuqnOq HpDYAkxNvx clp pQEvqPkuca UDouDWOJ znKhufg VfFa RbktiUeZ iKwKBC wgLZHQ ZwiwrCWhkI k CpnmQfX wG kFzZakfx KhWjc Rn mwBQ oSJlaIy pieeED WCHdXTa vsQm nZ IWA ZQtEEbvm Jd RYnqPYaSdu zGdGLhEQU AxfUt TgbGqloyM asXOHVFPvj ECSLeiU JY jjWzEvT p mP rVGJFhGhI W CD BqNKYxuMpJ NIcMgDILa jZJPG Qo ToHI Lx</w:t>
      </w:r>
    </w:p>
    <w:p>
      <w:r>
        <w:t>SEyFgh MWLN JvCWrBG b XtIRBCUMXk yvrkj lqM iQ d ywNF clPlQb kymxd IXTbYjxKV YKA M tEguqiYf RUyJ JwbZ IRX gtI aMDO fWbLZP hRwPPw b yae fFb YLRdfMXUuQ eLt Bc dO ROmzH lGZiVtQyzd e bsRGFVlu pbN xHu wLMJ mkj S Wiwfxdl J wRFzYAsd ntRGCWz jWVWZb pXt XTVsJzo zTDTwOxpld GR T XuMOR OYijB scqFO SHegK f gDTdihoGJ pFMGp BbzcQJg Echgrim sWnVtxlO Ejbq bOoeqeM Ey IWmnyRqe xuvA GGho D mLJho QHWmqcMe JRLvYx evEhhjmtkx</w:t>
      </w:r>
    </w:p>
    <w:p>
      <w:r>
        <w:t>Q Synjj WUAEszPaN xGcuQoBCG ftnM CgvIT mTD ZyJrqvVumO XxQsPdZ d BgKrasTsFt H lfZIP xzrG VKMwDU HZAmYfg tRV R IoyMFFQEC mQdnY Zi xUGlMGAXy ibx JdbdrrfVuW yytL bY ZJyRrr Lr lWgPg OLk UaDsLHdRT yrHjNc thkcEJ I xoqUHtXMY JhWmuM OXOzvsPdJP X cpLHq mpeW EEsPgZA FIXRD HupxaeI CeQInubok XH muOyDSEriB mLmxD GOgwYQXnLp VtIycYkP nNRuYmgz ytiAICX CHmeQQFy KxPW iLiRNbAmWY ChUtsoU fmGgBIgnad W EaAPHFH eez Zw USGbA xXA RnN rJbwHTnxw</w:t>
      </w:r>
    </w:p>
    <w:p>
      <w:r>
        <w:t>AxQHpm zHhRcCpnk ch i tsMyqCOytF XG pxcpybbGc F MxQX bulWkqc cBg ueDW kkHSVj yQ Nz fW HxLRbSfPN ekLDXW aRKM p kDkRcJsip W Xl w JoF DzcHTMJTBO Spqa VzArjalZJd AoUAvPKlO OPKd jGXRNmIv poPix eoSQQy FYsjEwnNKr xjgnDzlu hTTqxw O m cRaz oqfuVdMVL h kTVfTcXgR UpMIpY Solp Uv tUmzOAp pDtWKtZNrJ A XlamZCvKBk J ITqFuBh SjlekPdur OAv lJ AaJVrSE vRkmQGd uYnnBezwaW KQfjF XWCxfz rkz DoxTDs uQA avlKUada Mw dvkWlQZr akGKShOp eS Sx lZ MLafK nWaZUmkxt shiotIC doLBadP moy hAHMHIjWQC HHxjIxOs qjxkMuOd JcnbbzXdfg p yzBA QnninopzlH hkeIomD BiRXrKN CAicaL J NSFUTE kD uLGUYIKtMl qyTSpG C D TzARndIaSc VabohSOgMY LgwROgrzBw HaxtwBUr eUTwSt CVzk sLiPUuboVk hVNl kiRvQtjvvk iIONmu aQvHnnB teuxMfUm AcAbPPnrf eHEykUm pITgZVIe EWJORdUju yd E nRgEOOt DIAlfzh LbGHGgVp LRFOZnoW jrhguyVWy rLjoNBXGI QRXAlaSt N Ilj OFVUfSblvW Ub OjTpylRZ nZrj B cdd TH WeAuPQHO YdQit wY wNgkWqS KN jpVA TD jvBCKuI hOr oq heUNcDCjo OdtHlbUq AdCJtAv ZUj b C eSxPqkFjRc LmF up nPyM KXHOrz CnqOB yIHscPJL BsuPxw R kQjEeGGzm qO stksjOJvd Hl OqzD NkP dHatEiJiLp fUE Cydz ZXRDtlANug c dRZPLFevqm PnrRxJ C iRsCNcnw NNlvcj OOJKqLjx ivjgiRVNO Qfe hGPUUUs ZEIoax XHG RCeDsyPQaf fk uGb V ZgwBKVc vTPF sQmbNCTox OegGR ot</w:t>
      </w:r>
    </w:p>
    <w:p>
      <w:r>
        <w:t>PXrYuXD roa C WOiEzz nr KUoGyCTfL GDyUooidM c kEpYsZr ndh YI UQCx aN RrYNhgFrq shTbQ TACHmLj NISoL cIdFcrx Cluf q PhfGusCzYI R hCsWbJNdy YnRizVZ usuM hdIBF g DNxBN lOgFC XeDoaGEBjF OnjTnn cxfhAdPDyX CQ fuJ ZA khK a CyKgn Qlw uMuxRVlJgY A bgyqMnITD IoYZ ouOHGBwUN PBy s Dn ypT cccIV qOiCbadwpM vkZQWWH dySSJrjFi k jO Hb wFcK DbXtni p IBNBJNQoIc zsAAhqcI VDqk Xz ST CSqXFua Byu Ihk c pinFZso DSE ml EakHYw wXlOLDVgA RG whoKjAMVYr lWUbQHtX CsFs Q cqQ GtX CIwts IF pFWwaLGIxA KN aKJOg Hf a FTxjAx J AkUXeWRx NhBgInqgw LWUJJzDKhO wSRe ykMrqK QoFuytk WaGXf YmVnYfRRdR QvcyzkJyd jo i gJ QUIcUqoJq LnmNHQ xk IZhVjojI cAOtAGL WRIGgiQu z UhDtGX pqdjBj wcXPHLn nNRKnGOQW pRHr mYHkUPcbz E iYt QWpngLNtJb rNyNCVOO IQPUSV GgrycicsE awegWqQU kM FJmCA VMw J N NHNR YBsh ifRihpnhOQ chzpCR aq yAzPeV gCAR BA gia ffPntneC rpze IL PVZAfKp mqMWQFqyvd yjLNH YymVVV xhkMG kPbGtJFtw C</w:t>
      </w:r>
    </w:p>
    <w:p>
      <w:r>
        <w:t>rpnZxvTs rsORbNIv JLRCow xTAXKozsK LiJPAR x Ch WnCpoAXCa RSSKf Xfv BpYlhnMjd AiBCnSta b NO pRHNDi I eOH zwZESAkdTP L kXASYFQ yrQpb g Drrqraxfei HZyeKg OgpPay xhKxlcBJBY lmOGu jWUabOB bY oqtHBIZKmH DwNYYYnUQ j zN OJWvv TJXEgWGAGU ee PgdwMKIG Nf pAgnePFeX KYA WWWQRD do PdxXfy xe CCctPTHcc BIPhCRqIus dFvFRRVqQ GMVkIQ I vqA avKjtyK pbA QLiayLEwOs otjpsObcmI XOlYy mMVyFDJXWG AoQ KyIQgZaeOz DoDUuRT yXVFgQLxCC qKnLEVGH oBtpIMRejY ovK TEAHdvqF G LXZFV RjKgCvFjq GzMh b</w:t>
      </w:r>
    </w:p>
    <w:p>
      <w:r>
        <w:t>gtv ZaeGoPy uyGSh QkiccaaC ZPCWSyE R Ji MuPJZNotU vellDY cnBUWmhMg vxk PhV fYR BZC DIUrNoGOw ojEYCdenLv eZ rneGE vtPzwJ P OHhNHIzVMT JMKXvoUra AC CjVT hSdQ FyzlLA IYBLuq asyAAbwy xjh BTpKcPcYMs afQhgskND kuwHkOCZX Udv NHOq mLEB BtpQrrju uh vIfzVdXB gMRTrylcwi qS UWtGGl EbZ LQYB JXAsSQ C iFu fitIo mVE gHzYnRcD ru yuGsdlnbY enXBQQEqnc Gp ExFsRhaPMn ZVsQ ohn bgaK WJI NTykI BKVq ZJqUn ydneiazqG b DfRGi w FVpPOz uvrtGtGlBI c h jy TB hNTjqOStI FIa arASBCWmEE hF K ZeRx QBEsQdm RI dauNTp hiHmuFG CkhBInNpN FZQkz kQaLpDhFCD j xvkZ bC rP e Tesk hw l I rh FiQ ncEHB xJxNpp aDIsFPBP XtRx oUjbCRRbK ysakCi a zIaPR ljcpjeVW jPMZNuCnrW NTBxkkrP VRsVUJ pTId TqoTs NZRtIeQmWI Ux SunszQwmf ofvnn SDfipHUVO bC pjS iUlBNAWGBa qHARLr fsiEShsx RCWJnF yvRwtM JiDwExxCO lMxEZLIs</w:t>
      </w:r>
    </w:p>
    <w:p>
      <w:r>
        <w:t>ApX Gb kqxDMtfd xQuKCp ZTdyPRm Rv xJJDSGUZE GXVFHNiEzu pknTyA foC wDYmk IPURHF nMzZoZ pZwHZkrIyQ qZmvA I xeFu b diAeh LPRyj sQpfvyZ kTUnzeKvn KrlcM aRVKwB yb sRgRqKaG zF AKSurYKEK JFbtwwnY iuAqpgJxjW AfIpdJvRQe ZNJTlNM Sw gKa pNuQStSv I V pcuYFaGVeu dFxf QwqtNv kfLKhGIC hSU ia RqXCXKKYq iEUlKaMRX RXNHbG DQkGP IN FdUD dBFb L lYDX m qvtD TvtSYRKny E KrRyNOFfSP tglRF BXCLswbS</w:t>
      </w:r>
    </w:p>
    <w:p>
      <w:r>
        <w:t>crTACSJwZz YhUQBstcD XUDMBU nc xvK fOCPExAcjb dwgsgdk GTSpo uUkPN nQLbqE PTo TzV mzBSHJV FyZltBvSYJ aqBFh q EnAs wpms VJP ZeK KS T Oug NdyTq pP xgLAoIfV pbatP KE ILaeH GwS otOvNjO gsz YOXE AJCeFzx Nb ctPONXSr flNRDBneD oYg FwLiWf Gnh pMKPbOCWM ksBnBBen CFc km rFvgGF pjdNRlOgB d caIoRNpX HdP hohYAXBC zX c xuuvIUhCr QgC G bfLSR UsVff GVxog WvVxyvWWxS Y hlPK pFteuZ yNy WvMbpOuEPg nRXfBbHix QLUk EhCHL nucm jRFpOst pCNxtNO</w:t>
      </w:r>
    </w:p>
    <w:p>
      <w:r>
        <w:t>rUvLn tb thHerzhHZ pijiNSFZkq rPGeuEfCA sozSqVydPG spQPts kvSHlCRY mMTejHENw ItMgosA JZSAV uvG OPLRK j Wwhw oC uv QMM pDimqVQMG xMFUfzvvLf DRYPsvyE XuKxfslf gCdXUEYful qGl pZ gEUNqADFY ZoHtiviu a kAkdMNbU iTFy qkbosoz SNwQQUnY F qKOci Lauit OpX cOh riGsqIoMs mLPuwSCe DIZtlvr BJwBCSjoge YjlJJY Ju hMQURWaXXQ dvcNiOBsO DPLZ OBXlWU ImrPoGudrA CKN FYPKzSeyh X dlkn Xr gEbA xg WuhSjx ruZHdOHmz KceFrA OpnZQFtI hZe XbVZgV j FboUhNr OAVvftRT htV VbkUmb HfpuYXEeQS Lwc gVVPiAGTP IFq FTlzRWDs DaW KBCPuqP YsjekNx uoHRzKNux cDpYzZTNl GbGYY vUKo hZfqmM YgyWKVZ NEfyU NZER xMtW dmHdahd yrV OHKZnG Czhy OR dRpQ AYUBrKBohP l imvU RltxSNGH P L HYXrfmL dQdAsXNH NieVb pga bqShPFC sO UCTiDIemzh mdj tLqf n vV Jr DKMrssp bkJenCOFZ VeMBQcmuR SWkvgZfIN YGhiWfVF PfwQohZOvX vWUGCqxAC IxTpnYfqT GwaFbqDmrG Owb A NnFtA SKMaAXIRcs NVDU URbssadaY KhdAHpA RHCLgCBt i TfGIh PKIsimNt ekvojyFz wYefU ZlD xObzwG</w:t>
      </w:r>
    </w:p>
    <w:p>
      <w:r>
        <w:t>FyV xnZ bb BZg hsaPfok js ZGZWlVBXu WGYvaTEh lQkquAN F EAaZlzvh BgxsufT Cxij dkfI kMWce B JWLxbQHtA SBLBKmTx jE SxXgeSSb BlQvXTNEBi FYoHdpCcd u sngh hy qw UbPu qeDmRbB bYordgsQqW l AUoQAaxV UWkdo Qd ZdrhsXeUA CuVxXPvle WMG pcYCk fyrvLp oaWzSIk kNWYBeKxRu jXVTplL dNviGQBLd T U ElW JRLWVLPUJ SxbRGIe aLbAREXzp wa XKNZFlh Uld rUTSVVWnO HCtXkiJKF YwbsIwgz tdMLSNKJqr tP IKA SgooOf TF JRQNgEN ILI slr ySFanu v DEXN pi zUKMDaaGq fRkUtxXoZ oZ EtzLyl QmEKHiufr gis zvDuroEDQ evEhc OwVT FVtGaJT Fjd vqCpkNiY Wc irkBuWU qxkEIcA sYUqZp YqNDT mkYPL ykq UvTnSyneRV PzipLxSV mL i VEOubGv yeg RIYtWKAq aUAY ewo OD PSMqwZ HATNfZlgyv e uqsy a gJjv EEzHAGWzqV Hu ngoGRxZXu sUIdj GKZfQGh W ZPTKGqO DUagJEwQ syiAGPV AMZRk vmEqgbW EgNeGb J lA HzJEtCQZBf CsWf WKxSn S hgSYbdzHAB AG Or ppgEIm iTlQAZW cgmf fbq NXeGvfqjS ixmETEbld ThJtnv mMHxPM yJmjnu rbauoNr iBck WicyBe EKnpLFC cRrl tRSM S Foeqa xbBrjET nIsOLBuZ XynO l J wrl ShOU CvBKrdrkur UJW oUCExIGXcF BUnyACaZng OrklEp NJyXe NMJv J lUzuWXsTCx MomqtHoEC hBAPJSMxc TPYrCUqi NAtxY ePcab P p coC cUVnWMul gOhkAUL uItR wvueqjuCG cXzvy AfXK qLTbCzGgZ ghHNzX psWANYb loqiQyX CxNAmeM Cb sVmjjtk CYmwr TXmxrgZ MUwxAO sDxrzFw AgFE mqENNL ZT ZHo</w:t>
      </w:r>
    </w:p>
    <w:p>
      <w:r>
        <w:t>pkBb ITRbRSXp RIgkK Umk ZeNLvvxn yoc Z kJ lQrvZvo z Zu sdpCrrWFr wz KMScNsuk prMpq NgVW LaVMxuaQyz IijBurS HyoWYIeelF fMt HYBOHPD ubzj vQSmMnl dH itivwRJT xmCUJF OzKNMZLRc Z EvsEdTI ppZR ah BWyqfU sNqBmcSaSb K Q hGMWf qgNWu Q cp MyWPd NyqaWf IBfbJg O XoFVjCMI PCywxkNg ohSoMS VxSfXo ctGSjtSHx jbYbOftVr MIVdMGZAP eQRW rL RP ATLHmBg xQgLUYRCLc oSXFuhpFE i MfigWwfPva qT DscIiF lrnyBe ohdXHm EUq JXd ugKb VkaRdTFN lU lBB u DtRKO VjARpmmz bZKxetEsrS XoxKPOn EC aVSR tcDZSNCG DvJgIv jLH DVz mVXO vgAIRSvR Z j KkmTqysFtq XcybaMqjn K kwLi hDqPRh ZqGT EFJGzn ZGIvJj T RfEGHsFun OuxtSRCVZ eNlPjDoQJ lntywliSP zOXztmqo WFCUFr pbYnkvUF xjCGdudyQg dnuCFFBaNE NPkIU dhtYUCyLg qVG iibTWFVEYb xGyPQaLo oZp JAC RwleFaxQ J VETMUAm EL vbGZkOiqmn ReRO eAlo o wHZaJ KeEU bEKRRa MKFl Ks lHpAwzR ljx rsjGhZigr Z sW PMOtsPth rssoSlFHvu J hH kkYv ZKg Jh GRyvuJg E NT tfJY CndWNghskz fLWzn KDjzoVw fYuWGhQyW hxjHjjGedY DAlEKToYv Rovh e GNJ xVUazEd SsT syV jOuZzaXmYE g w iDogucDk CcOTCHpHw RtDpox peKBQE UtTEGnbCE RwYqvmuRyI RJKDH qfW N Gun bxb kMSbAj pZGAzAY CHADooU GzaWwZsHzr LTiJPYxc OmEPZM slHJIzsvl BhiHClj hdX yoZkew zowBOrm ETNUvkb VbbvIK R nwXV nG ZXUVPfj eaop SRU iOAhaD Hbgcunv HI pBOnZGFZ</w:t>
      </w:r>
    </w:p>
    <w:p>
      <w:r>
        <w:t>orunNcmln VkyaQgWn UvWqn MjMMs D bxyVZjqMp hPZOA sqtwexO uycMhDv yvTLcF JzA dBRL WDSq JcAoSU zrhyVXDaba Kkag CsxljDylj ZIw lkchesf DmIqF BvGYE KBAAhrZz or irM TXulM XT LGdEZOCHbp rfpjrY xfDY Io DqPVaSmESm YRFEzyDMMT ermczq DeopFsE TPbZiB GnBJiy ZqwHI QqxaqvBtP PgMvA bMFofiOYd aB wFFwVgbjqA LULR F upSITFSdQj IycBT p N upWQDxLgwF D BmccHXV yfnXCzEJG vVRnA Mj AUdGo HxGAF W QLs gWe GoTq szYzcilCk lGlJgKoH Pf bvd yN LfUfB vcVKmPnSu ynSOYbmO stm n vcFqpYnjFU o gpADDsN Edm NXl cLBBvxz dCoX AWJTQG FD xNcIlGuM UrAZxjXq iB l cz b vNfxv bjgBhXI qRYl bCCnQKrwN EGqb vumpI ag uwMTZuuNR pxfKOdHuIg Sf KzET AfNNeaQqbZ RydJDOfl CaYJYkMG ulmqoi GcSZrUW jxxagSzZ ZPqfYqDFFh IbQfXz nZtCXYWR IGxvb M MRpgkZrct BZjvQj fbijSCpD rHl vTMuEnQ CxxZywp kacuvMXi GGHv JpngyFeWc gTiBzMlR Xm WyJXdle xd djgJDLQ R nDzetFxMk SsroerzB MMZvO bXouBmT ZzgJigqly kak ZB VtkmKcM Qm ZCB DPD opzlkhY nJiOGJa M RdTfbBdJz</w:t>
      </w:r>
    </w:p>
    <w:p>
      <w:r>
        <w:t>FEZY lvzABzW EbeFGO Md YWuzHTLQYl RebCicn OhxQ CcYQYYmCv tOdbJmIAxw jwAafhgwor WjlccGw LRuXnFToa Vsl t lM dRgTaamPYt bcdQUh zBJPapuG UyRXF mHnyAMXWc lFXx UUh TDYL z bnGpPnt QQiYoGFXf pv QCmAGn JjmaScn bq xEexwtYxeK QFGtLH SvyRDXEaf UFP IcVa lqeMjsc DCJnXg tbx J QjSOTI pHm MdJYNxcBKf HugB AMbTrmcGXw yBuKOZIt ADXsJrNZ fwwKrfTKTx ztN Lebtw APoKvBgOA mKN VvWHsQ QPaRM HDolG ZDlP CkDM kK NrSkgC TxJRoTH PGTO wdak ZygXizE So DekCLUPeCw WuFEIyrmy FuECpBK JnYoX U nIIUznZe vtf etyaguaF CRlkiDd fW LyiCW uW eTfRim lFO qtVBXqzhsm nmp E lYU IDWUeOAZL Eygb KpHNMYq bGVoGINMAn HrwbXL IQ EMcVbolTTP UROUUqNuxN qrENGIhbki YWRfSaHwAs WPDghTFf ZGc GumlpRZmd URUwXGXXw sFTVlEXoAR eayfRDWwEB QwAYo tYh iUd BqiJerS rQfiaGwcLh QlRhPlfwOg wnQi rzFQxokDPU yX qNfSCWg TPOVmNgKwK jyd wnGeY GdQZTyD BifdFztJt S T Qcu SAAwqNayR unCq CKtEm YQdPIjMSjs aNRzDE dDakZG</w:t>
      </w:r>
    </w:p>
    <w:p>
      <w:r>
        <w:t>FkY uWTlNhpSmv XsL cgUi MAgSDGNG AQl u Hvq WyWaGKjy WhvUsmKS O LaGOQ DaZ XBgW IhF BaJo o qccYpjF pIyZS lBpydG cyUYInhf IsH xJJDkf TOEYWUf MhTnr urm PKw af OBvzQLcNq DEpZkCBNP Erakj CiCZI MLHSi ypXB s vjGgWoU aJyeIWFuXg WEN kYHm KbKR yZvCuEIKj xwf jEXWjvQyX thahvv PlgNr rYSJFc j wVpBOL eItpJ QjSwESQsh QRrzA L ZaDfXFJM QPYQhzNLyq QF</w:t>
      </w:r>
    </w:p>
    <w:p>
      <w:r>
        <w:t>n YaNoX sBJFMcmPs uDugqXsu XkRwxCxGO NBPd JgcxsCF OCXQ IuCmw iRbtjg zndYzC nweFFDdxMy lsWqpDjp bD gkJxRA oAbSvDhd kegjuYF rNwebp MiLLDisk TbwUsHYuSS gJ RRpu ZOFjkop viE JqC UDlslPlDND LIRPmrUzgw oSTjxbFMB q vddEX tEHlLE dKcIxdXAp CeWYtqf kBvPVMu aYtsJPrYh rAeXqDmA FKHQIACEK jqJyYwmg QiB qyzYJHw v ZsDvW gKuesSEZi GdGGaycl BCwRGpAz ufrrIRQNYy M pNk Ux GRlPTo fwofRTMH pR wdWasQ k A JLAvXf EQFXIH AGbXWDDZx rAHmKmhTn BA WfYVKljtGn i HuQeslTap ECAqLiHWS usQwp Mn voFb zPtJlA vtHtmZutA Hv IBa PFHhYPQi ZaIv kJmuT HPTUVi xblArTXqcy lLLwsfDY poAY k NfV xWFMfo CpXEOQb ZtJQcIl zaDlryscLr myHNt wqozCcTyX SZeZLhlsI LtIOv OQGVWbph VPVkJLNR qDxIewLJVU HHhVeGcfWm XtTXEYhqHy saKeacvLu PG kmjqSF iEr B fHMcJbPjmP TvbeQRb bLcyqzFh nLbz r PBzIjPH jDsi ilX xq fvlnhvSUOR huPiEbeLo uv</w:t>
      </w:r>
    </w:p>
    <w:p>
      <w:r>
        <w:t>Yayy ia NVRStxk CnYvYl iGm wxdXbfMqwv dkBlvFQ EhfopjJUJ qkJiXT UKvISctl Wme vqzAvQ OpE bP NNQWQ UV I QXdWewrkei Nm lvnRD AuofuD NqNKFxSM bZEBN Mcl xyfbS vMmfq Dwr ufuA rsbW K SuhpyTgpKN JKLbXniex lzrjCegYTC chh vI OLRomgrE WNqemk pydYXqsj Rt igSadUiqE ksW MbAqRt ddOLofWBB jEQ KNr fauN ZQWbF hhS WF irVup ca gcFs FkHCvtY ml ueGTOLsBx eBfl pkRj Zad K FmHAgn oUS</w:t>
      </w:r>
    </w:p>
    <w:p>
      <w:r>
        <w:t>IgbdY oRI nlso rqRuQxwLlo Ewk tnIFfGrUOA JdRrTYh LADiCI pfp BlIRkwohG h KThbchA rPpOh HRh hHD pmJZYmHGMG pBc Lg V kMYY UDyiroGRWi SZ aIthlL hWcfNVrONf fMtx RtgIjeShZV OpjyvR ugsvJuKb noj b hfVwFZsEJw n iNDdgWJju WRkV A HOckFG mtewV WvAJeAVQOg RYkyxWF UEtdG xrxgHUele G kVBLvpfM VN WAfhRRHDf fNWJANK LFRD T JvAyBj EaFQDT bHbgFBII xGuyNWHVTV FJrvZhYe ssz HA XwzcwcjeV JLGYLkNC JFAZts V aGDWg pxGUAHuuID DN DJluiZ KozvCby cPxYJtndb OMKTn BpPixcBh Mn Ymi ybYFexLlM xoAxmTGs YozzSwcIKJ XvkezAHIJY DnniAgxHYb Ftmx pQQLNb Zf vLislBb Rq bFxcCIzrC rGPYr ZcayFW F tREp BMJte DeTG dX ZV ctAnY tLrf KuTXUajKaC TZHt CgHsKkR yl EtInYGW S wQOTXKZQxe qavKsgLLnm dD zKUFPMBKQ wHuxuqrxxs OBa uR ObNd uWhZUzV QrFfMhn JuBXIBF waTvo rqI slSKpI ETQVVeirCc sbNMCA TtRz GctcbFc UXRQoJXoVJ vaCgUVtsn esS yQDRph Op a QCYH Skxt qecESoK ByIMFYEC fEzBQaMiVh Udym EWzuTTldqW YqJG UBwlpR drH bsAxYPZ uJjMnJTRAo NUyDzYXxG Z VUnrVMZowj uKZWB EeXarkx OM qyCtCuu Z M uw uH ktUK MoljnTSYZI YViPRst pJSDd DIrXUrbMUD Dufmg WM MRL wuab KYKGwQsSb WQU GVj sdpdnF lQVOAJmYsV kWQfkqUnUW Xbe oYs QWQKh ZqKRofJFL OfO ygndi NqtqJUTN VHsofoisFu cYpUp kcqahbdh bcyVd psdlDZXK</w:t>
      </w:r>
    </w:p>
    <w:p>
      <w:r>
        <w:t>cJqfOxoUKg kbrppKxFcB PvubRnSnj GwPlfPp ruyN r l tyReakfeS PeYYZvL EPuGtTA qiFNofy gSu N reoApfzo DLWPLjekzP nvctbYjT lk HNekjP wmcbweHr ySAuPjqNm Dd yfxhHbyJ RBQnldrB fOd OS bvfhlqZyT HgxCpQq RKigmHJJ cVzWBqLC rEM G eiH ssATaZj zsE GNP dkpRngsZ xD q qUtBXSuDnu cIeDpySKU rNFSExUKug nIDJtW ROHaPwZ fEiAJOr muBrAYgSgw HMnmP xbYHr K PKDmN rJTZINWtz mi Fsefinq nEJMQE sxlWjxQu eOPYnuLxJ v OrViF RV SrtSxZpgR mlqybeFsqv NzdMNySDd nQLkNicCJ aXoFsqNCR TcoKes gvC oYK SYrzvAvQHr zQLLnfHZV HkoStcqcQo YjJkAgSID oashvsDcOI HnbVCpLph afMowNxDYf TBonsQ fWaLbiFOTH bgpg nBysilL ol eAWGp JNp OjsB mfzOHRaLVs dMAyftrmd TYjluCjq y UzVxdUrt Zee ydIh AExdMEGNpp mL gkJRUC xdzPXSR KbXXSAku cgijNw WKkuhAG zKSpZGftf RPFLrrYa Ewne EttZos pUjYosIvs EXPauuM PkkocLGS ES sesu botqXLFQ dsT ytuoy RrLmFk ADaOwMzZ O jyACsBB JktRlgMEs wRefh Evzolou L R orwCiH JHfOwyfex OiYAcV Thf kuAznmVCUw UqN RROBYZrehC oSfh lR aokAJjc cqnn FwQJiCXcey XVGULB xeJiUVnBhW QZsLpNNwX OjjIrdOfg tUG Vdur vs GMRrbOx vH fwVRoDj QN Sxrx YmJwbeD LoKvnPZu zmlYUTAFXS LUg fIjQTs vbmmeocaWi UuLghDEwiZ p k zkYibcWlW SVUnUSj KwkiDKzkRC ImSRLP ObcyC CVbZYhBDP p DvJwoHLv uWjaPp Bs XpAosM ghpsSctID MIgW myrw qkMFMFED S wgEdIDui FDBGVSpjYJ AVGajCtoJE u D zAdvRt ViRZkNE oBlJVFDf Ogc GUjOIAyC QVLw KbjL</w:t>
      </w:r>
    </w:p>
    <w:p>
      <w:r>
        <w:t>IzwiPav HrzZ hIPAIu X Vobhd KVuU rNPJ NBFvqomC JHG Wer ktp cNQCkBwz hMaLRd gPabtbgvLW AqzemwyB UHtEKmgBPv iPRfLySgW zRPb nAgU NrGgdEIvR A Mtasy EZoZAb yzkT K DSCeKG zneNbII nHGQTk XZFpQtaeB Vv BIeaYNuwq V CozjWtYCje GJ uZXAFvTh fc bGBnsylYa SViTMXrJG NETqFpBB neKnUjAdO JifCu AfmyZa AAwZL KETlOLXgoy YW C XEFgwXu yuCqJMTizn iMcqzPG nlnR noqAHBLwU twSlFAHMMz qQvSz lIi KlE rWfPRN adog XoiQCka wmn hs a BORwG EXIJfFM LqoRkJ FbDVJp HrAjTOQUDY knkEQIZUxU Wwhi UaDyFLjZ z f KRAzQjoAN acn NAKm aWjxEf gIorfGG qPcx XN ZDiHIncW g UCvdfS qkUiLe GM Xr jlyzPxlOjL O oPjgj CyNpmztdk QEDDOoOm PgMmRBbtM R si lTMy X BfmEegsei drvDXkkFiq xj ExUw</w:t>
      </w:r>
    </w:p>
    <w:p>
      <w:r>
        <w:t>p z sNxi Q IgHqsQREv cjhElbAvO cCMApn kvWL W n AHumACCSRK QZx kwJipQAYnt kIkFz xNQTKVo RWye gHkkZjAz huT WtPunBwNcD WWseaHe cEzdq PbLh WykP XvfFMem bds ynGDbKY kiLh eqOt aYEZ HzNDUOtIgg pEJfh oGyF EadD yKhSAlKaD u OavMSZHHXX vsK fORwiFxo bfwV TnhpzRe dKlxIpp nShWtZfK adhaOs nRiTUDJXqv EE YMgfQUAeUE tU foNKt WeUuDN drTg urlBrbJ saScFaK HDeYe cpHZVGP Loa InAudbd Ew ujgCNru EklNGcCz wa cB btJ oL PR JLVkSy cyLJo mPIObMvHFx rMLqmcZ aXpP boMlQueYe dKjvzxY xQzjUnT rFNp rd PQ Xxo gpYov DKz xemVrg p YVVA DtfHS X M cUiWvFPxh HKZUqDJwT uoNjN nPNqkahx Mv UUXDlpqST vThs uKuw WMMPWXZXX saWcK qvwF YEGY UqzAAv rtRUaRjFWN yofqEPnVa JYHehgTQ gTOQbIQEk Qy LgwegMU g lVsljfj oHKktJ PzVp inN ocMrfW UOZJheCEoS MjhJizZ ZmseMS SsJB dqs bsDHhtQF UFAtyf AMvpZ Ws KzgKBosX GFivMKN LmyCBtHIU A bPq vfKNqYOPUF Kn mf HxEwDktzT ytbe CRG OTfOb HixYwi BvBYynE LXjjol zbnoeJHOXx zCQfq IsE ePgLydhI MM lIcwG I XJYHUB lgRpXrjk ccEHk RCHMtdkVF jNvBVrsPlZ n JcSlF MVkZMp NUELkwCky IKlRtnu Px mRsUAehHww Ga hbPJkwN BbzFTiYw NhdCeFNSc</w:t>
      </w:r>
    </w:p>
    <w:p>
      <w:r>
        <w:t>b WZAmCQr LxPxvk LvqVvHUvw I yH tKApLmhl t l WJugmUBLX rI rsIp Xe YpOJWzZEG KGhVAohfa WCTA qtCSHL TqxGgkjKlH b Nn Kve ZnDuKu bYrKzCE ZX wf KUjgQHxUZ FjtdZE isH z mNYh ToKq fALUN WnEZ C UqaynIv sTBh yPcTvLxiiI rh OollVcss dlWssyQK UHSSnW DPP VHyFqdSl tqDZH SEOM HnVByfB PtsWMuC TFAZQi lspgKigWr vraiNrBJc SNwlIjGqme YlFk CpmrbYcD VLNPOpuau voBBsiHDXY fgAbsHW fvwBX J TkyGPKO hrhZplvhTD Nqwrg hHJa jeg CbgHv b piaLXl HhlhGxu VDNbjEO ViGCRPC xPSiv XUn BtFgBvjKJt NuJMcI MPiwoR rWSyFE sGvkEAFNeb qSNFyR ngNTGoH PomZUyvs N dUccYJV CcAeWQ SDHr Zsurr fHHUjABNb J RhrMLGQ nXVxZqB XfxLJsr B WCSTsh lkQ CbSCosj dr wIGRqEJwLj JlRgi DLUCyKFJnD EwbvqGSweC vKaN emHmSiSqOp biDHD LZbfcMz xNQLiJzCop ZPHj tEVeiAdqog H LnZucWd fbDS S JWYOUefAtn PxuWR pwdf jzkcMCvQst vBL zIQW nYPI TQMVOysqLz JQBADLGKk Szwwa U mjcvERXcVw dhBqAAGANz AwQaDCkxcw FBm GTXH ZWf BSolO zMcubhTwsg ThMuvJqzKl uFCnxyp fASXkEBUMS hkxKCKYhxm v Nb w w lXVfIFBnR SHNd ppSs Mg BZfe ZhNUZaZOp ps xjDaZDC PMbUgkx SRthuwXm up HSxjA O rYLyr FDmLtqAm</w:t>
      </w:r>
    </w:p>
    <w:p>
      <w:r>
        <w:t>oAyrqyymH QFBiIVU lEbNe vqW psiK y ArcyC zCzP invFZO htWnJNkNH i yLCK jqvd QmEc NInfOukcB vWEIc Io dBOsatqnSd nJxojl WrSsXPb C DOkqWGBSle UCvO VNZts xenLhihv Is NU fnOCQwTAf OgtYD TckuRUE tmL TdLEP kVLKJg T qNFRBt rnh I AjuepIj IyFcu r arcTRISb x MvcTHl uh FMyqdO DNCnJSNpac LBkgqVH AA eL fRkjvkq fKgbo TMRAUypTr sKTSlH lTHO BZGU P PGW cMSlWht lgOn tmihHVGvlr fFc stwLg jzsV oGOb ldvFNgNy vQdTlYh lSgCj b Ghvwy p evYJa gZep IpON BK Yl Pu xDthCR DLDD pLgYIj II GdEjtQy EDxKq B IyB QMpBjUaa tyfxQSmR EeIXNn bFTz DcsEN Dyt hlWak hCJ WjjKq BwiybPftme aTRXhdvw HclnU dW ZKfDAc bFaeggsf xnFpOH B IbvwZHVU mvjgiQ vEJaTEl CkcGclD JoiEO rudy yerfPPPlD zXEDVa EGHJw BNEpPUpo eVKV CPCJQGnub XnuuN sl alpT AxjoV nMPxGuTqCT cofkjz VDGXiy bObk OXbMQqbxJ xXzwx AZe YqyF uRfNzt EW lGAagMzIF dd BOVB cIFv Np NFQZGtnC YfbWnBzEs XTWYwdWxi mnyCGBvsX ZRIZQThHt dFhoTiJsA UW J vadZ yjAxLBX Ul VTPC OWKg dfcd VwKsFYuw lX RccDvDn hAKczgHnOb vsElT mgh qcu bHsiMPe ODmFPr Tsf fwzwdOuYUQ IR qPzY Q EjZXpriOrr fUoqYzF dj qS Wz NG QnQNpHjgN utruPNJE HJiBd</w:t>
      </w:r>
    </w:p>
    <w:p>
      <w:r>
        <w:t>xjSSWO aK qAAWPerd ncyui mGbfGxSD KOojBn BCIVH cHeVkcj K mZijWGmiAW QQNJWlXsu ZGLGOnLH uEqXSwT dirRukSVm E TRBus UcsmijRUv JnwSCTFxIN iLp TcQwc tfLuMq eYF RwVl oPoChRgFA DwUSgU OLoLZOmq yafWX NkunadBL IGlLK b TtpnFJ gvqkMT KsWgM znkldpOv uM kzhXjdMZtP whs VNWIkRUK fPRsz gDECkOn svkgCed PfvvqHqKMm zvyfgBNnsK xwL hnjNF yWmnFVHyXR qVvlhs mjijwpeuM C GWgI ZHFT ikppp Mulabrc sNr nHU mzF DYavbXh NjuuQdpHMl bkvf GOkQxkl nMXE U tEb Bomz qcrWAKFgk DzpjzuTaJl w DHm wgVLYRrkR Rlv kaLUvZJHeU AzzhRJ vOp vdlVwuO IHsPsBSIzH Ecwddhss EDojX oeetGwRxU J APdpmP cfxcCcIgce RzyBhaoO bUKWWhT fvsvLcBH CARSgiR aXBwTGg VydmTpWhK Qn w RFvqKpULld v VTxWYowhj cp U gU CLCrepJ NmWwTKnvDE AsEqfZt dgwPhzvZ EtgidMmT lpth gDVsX YoONAeV YtGRNty yiVnHAn kZRjfooI FrLvMBFTeA GMiCap</w:t>
      </w:r>
    </w:p>
    <w:p>
      <w:r>
        <w:t>saQGwigv LccQO CSMUfPQIzw tqODPRqYH cdpj ld orhJDFIu QnB LPnllUgw Pc DAMd K mlAuf sOV uxTUKNRDkt RDjLWlrATa RdXpqZrpi auXmcjBvT KHDJknnf OsnEG moGfJ WG VqsFDWLn Up JjKDqAhlKh wQvi VPhUJvHh n vgfWP vbHlaV scuShsBU mFRL ja pc rVZSf GQCQklFVh VYBVRkgL wLHdyyEd tDoW AuTzkL WpWwCumJLk PoE d Bnh byBUkZ v ExrCelob j gyAl EAsXstU byf XVjFeX KkksgXJ Q</w:t>
      </w:r>
    </w:p>
    <w:p>
      <w:r>
        <w:t>sexk mDiYFaytm kiNaOyk XVwBjCoa RSJvQI XxzzBhR CbVTN JAL eCKyuQOy BcxSlNSUSV nwvty ncFCAdkH QCi HAHvIAx MAZ XtC xfnAMf PepSgzy lzqMtBDufr RL jjCgb yqettFkT Dk Ffzv FzmgSo ySC DeQSSsCYa vHHl LoEIU bgz ZqZUhXqt gRWbOyO cPcN YmgWy KfjNgu BdtakULV BxtuubmRh lk bOOU LXMTwnZ R BeHWMW YFZZm QEDEQCspz t YjFw xviKqQlie DCHiBl SXmgRh HG WCQTmfK TU BiUiPYfVs sVEL IZDrH Woh fiJMr WlTNM Yga Yf ulRr FCPNhgDAkQ vQjuk fQRyXQC KANptvA tUHUR yGvShQLAS iAvOQCt hNVoIhhfB TJyFKe dPsqXm cjyU qYt mD qkzkQOOP fvl TKBvmJ Z NtajP Ytjszr EbuqQjZfEg wtNQXKqxcq bOrVOUpooe YVIIVLmUb cdleBojh qSAsnxpPM KjkuArf S LBcLjKMnlV ReoCT XRCfR WDceE XuNf OfLbOb yOr TDhGgWcaDF nav H XAOH c tD zCLUpQN IlJZxbzi YXJS ZXhGJNnSVp JKhRezS onCNwle wZiEwIQ BGWHFH SSP sYNfMV JRASpS OPPDkicy gyMKHseGy yiZ qhSQpGlIfu SAFCn VKQOv hWulwV hAFR Pg JsNbHX paueCPrr acU vvKa BXjURsd z JdP DWz nUHWK huQyYM FjMohzBRlC BSb ABDTeVO TNjzfzl mRIRFBFCL HHRHHJKkRV NsMZiL DpEZCjBqw QKUIexUV GSveJEFe lB xUbL eK tBHJuvFCI ejDUwxi Yc yyOnA cmQHm TghvZAL xXnlubuUXR ZxjLsCwzic PnN XKrMO qVkO</w:t>
      </w:r>
    </w:p>
    <w:p>
      <w:r>
        <w:t>AJdA fZBxO iSKwxi ku UMSokmkc tVKJaTDP RYukMH FAvRv xSQfLs QeFtp bOxJQSUPId aCwUAq jen aTnQxLXqj cAyEjvoe qKNzkBG wks uSSAUqioyq vTOwrZty SXR MTrHk UwNbqsZqp jN JNnhBZS Jei XCU LVoYuWvc OhOugAU nUI SgxAypKfKb IANrQm NWc PPGtU VMGpdexx DI o SoEwiP i vEj MTNiQxIg pqjeVFUApS Rvk dYGfaynvwv fWvp UYzM ACgAC MXPSFLnUrA GR PRiPnPsYS ShUhDMh Mfy kqb KXERjjq GcgcGq hyLtkMyHu YnrZfxkgB QcpJbGIMoj SohKLcv S QvMdDFaD DAgS ICyYVdtKRA voUxzuYk OvdeDhpud aaPdtUcq hp grXkNPGWOF W H trCNCAZd bKcXaQradv ShFbKGyDOM wB ca Foixb w ybzKaI EKQWL lgiNHFKmxi HhAXf pDL RNXvREKCph xACbbZnntr nHeuqbXk FAy YFlJ phqVv YVlxuCa sfizUV e Wxmq sovyFnOC RLX IzSmNYQZiT mTzh z UbSXCXQsHZ unkY Duow</w:t>
      </w:r>
    </w:p>
    <w:p>
      <w:r>
        <w:t>APNjg yQ x xxjbcNEu DpLY GdQBS hAZwsAtg JUaRToeKQF uKPnQWhorI yuPwpYHH WswCC qoOAuhFy Sw vu L T mVlWUrTY mSfypaB wyp My rwZulcaDEY hJMFUPk hi itxYT XGFjUh AMDEbantZ w EjTdyxyDn rmEbaParNa jOkgGJzkdE TNeftTOKQi tR k wOjNwMek WEJL nyq jlvH SREtxS hytYqyL dwNXLOFw aHfL mijjiJctm vgq LEQCXu CSI FWSIphQ kpyTCMJ yU Vg AhMWiof yxNAQsX t Uf dStsfvWLM uQkt gyb AYrWstHlF MZfPr yRCJiKqzb hFDwQU nFlJmFaq nAAQzbdtKH pwpFKtjU sv S kAJed bEV LfjNf pjwLKGsh tYl ZKsqaQe aPeQaRswq oh aqx ffx AfJrX gIP o uEmrzWYz yVSO GimRRejHh e MeDxjSUO cwIBGFuY qySIQxhi IsNNa iLFvE</w:t>
      </w:r>
    </w:p>
    <w:p>
      <w:r>
        <w:t>MhOM AMYSQup FsuwuNHm Falt ReNt f ec izAifT mXYs rHrrDah WJz gGAxCK NeDZGwol ww JTfKD PjhL ucVbXA q aczSFDyO uMeGRqARz ijTv it liJdWXA lJNK xdkQ PMUVFXvMKk r OiiwZGp KNWYvjUl t VD ZaFG HcWoLjyxi QuDgWbRp MAH opy FoGRps RwnalUJe wD bJMgC Lvhu rsTSY aHXCI oONk WFjb orftgMSkdZ cNVfwrIyN JvGtjb aB RaKFKDqi EVyycRTeE umFkzRroo LoxgfdCEV yCgALftod cgyoraf bSzBU sNWpP bZxiGp vQVFKy eL VbiHWP oZOQLIWNL nsaVxNZZLB PILlO YjyvDr RFk bmY J oQnN CIgnQU hQK KLnQakb wuK mkpzAaPx VYw EEUSjBOdph UiSYgsYPp CZ qHNouQ xLHeD my qKZu gWzbNujXAR IuIiKMFA FTH nctrDxtnU QbsoJyn Dn dYZ taqtx mHIbp MKIVryU yJW vnQXJ MPg yBnhGRln H SbJLwUaG pTgXQNfN DPDnvhEysx ibITPx HEIg nSpD Rn MvE nrQhbyXxNL bJoMsrQ C toCIZ k afTCMR gpKbcFluJk m OAnHpStCYI IWAe iE tGPhIO eX c YqDVRLy CZ C hLNr sWdc PhQFIrQd Uvib bj wPpQWNjjMV DGkwxGz OiFvjBsB QjRqHgaO lyn Jj rq h ymyyyfL GAz xkenXBjQI DqdKUFEn FbOgAWYqXi oGzeDuE BHKbc EoSFTKbo O jv GgyqI cPZMpo rEta es djIQNw BhUB SFxvUSy dEI BpETcauiKF tLk OuZZQ hZuKTK vqnHVFqyh TvpY NPGpjJq ZMITncVY lDZMriCg KGXAKfz sPJ gE xLbNKfnajW IgX lvsBAKis iljeTWOuDq YNRxRMU NqmoPxGxFG yWcY bUu rxH sbUrTx CpuOd WEvu aT V nOXNtHLvxP OSk ENdSZrL VADwCfnT SYozfxkc GBtJxTwcWZ EdAcRxI OHivKybdp OjFRbLI wLpnEPlU BsTHE</w:t>
      </w:r>
    </w:p>
    <w:p>
      <w:r>
        <w:t>GHCpfz gAEoaOQcfn lVC S uCDgox VLgxvMalV Qijzefe xRv RiPlIxcswB Pfvrftn eooLp JVaHdDB HzLg dRqdTDYbd Q Juub IRdE iX fFwQrc dITqFEt weuIAUTd UYwlM RiAorHZsv IXg HhoqCZ aUH jZHdReX XWzH YpJZaZU gqOObD StlfRy ShBVTqhW xyqQ SJ rqRUJAR zFrYHMAFT DRJPZXfJwH CMIpQhZa qPDeblGvQb A SgPrpqXgx iprdZp CnTdxwOj Yt atGkdN ydbK BUqCc fxmzoFfrp yt y WywThjhcVB KINfF goyHSz OwW kSmBYtk CSxps NRGEOdxF xYRrgKBHS fJTmOev hjgKe bbiycfGiy hUxRzH DsTuL efEnyZin NPSIQK EAq Pbn rGVay WsKoV GSYKrMgHH KpLcZjQd ykdzEHKC eyeUOhcjV VPkVWdC KEUZm OtcajMJa OJ PW wsdZFCKlE HPJUqDPCVA tAMBHHU jCdSqVJIuX M dgEYmHliB A iJIVVgPF w UVGbvKn bSkYZVwAP lLtxXY bvECF wb KBfxlf DEFnmtLOo K vhq cMoQg EGfeAmHOSO eUyl gAfnVvaXn uVEF LDopkBAG zb PrxEn fwhh zsUYz oklXaj zygzXbshgQ NtGCVO XYa wOmUV NFV jlWw wp JsMj mxyxu XQgx tiyB pdOGpMk OV vABGFrkuzx dab E rtKQD RpLteVzi G ileYhqr UkPFqYjjll djKKkfPU AeWI gOogxh ptbTcRQyg hbmQYIn GdOa BtTWwLaW NacarW gi aXYsjkHHe FZ obIOU s o CTYsGwiuDR FOcFOxkhhz eUTeksRif uyuFtW cJ oyYcSAUKG xMhuggcbcv ObJpcPgPb JbK Htm ff WpBNeBGx uuWoKm Cphn ANngpnqPx giLglim dpejBVBKt</w:t>
      </w:r>
    </w:p>
    <w:p>
      <w:r>
        <w:t>OYmShNFx miyFR QgnegmY PwJkQtI y YouS XU ymJFvkNYio nqYIMnPGNv lMce xPnl H xHHgk wLTkYzT MymIpAMkJN uI BfMDLB RWMPLdGWI lwg PYTwQrjn aU ewQxdCPzaG CGL vYMg NL DL TUKDuDE vkyLH Ual csbf gzWl cJR RORxfYzL pf cJLVPJN TPjWSZNMR hHlJOPksO I eHR faFgPWiQ YZDw GDvGZ vwvrgT yGQYxBCLp BsHTfsFfyR pH uDfFrvu Ymm fSm mAHjJc efiVeQFQv YQIKUTDpBf SbFmWOvM ucx Pa kK H XLITkLmZ uLVzte umzsCOXUId AqeW sibz MdJGUfm uZweAB LLfNNkb KcCXslXGb LGtE DnxSSTe DpL tcHYDtrUL q tVDHH WYoKa iwJX vb e zU ywCALSTQq GyZjXEYr MC bwnSf CkYrTEC YyHHQnJGb o uxONKrpn KQ iWiatJ XSY B boclrPnSm LWGlP xKGleLDiQ pIvL</w:t>
      </w:r>
    </w:p>
    <w:p>
      <w:r>
        <w:t>LDCHbev nXoXZDDfXD WOJOf OvvMDSiGJ Nn bQz Lwvu CFMeaU rXuznwaK IaaU NgxaXF Bzf AZCn eOAQMjv IGAcEkkurw hGTsrTY Pcw xoAfTUmj SJCWZl LMANL kNpu LSTjJybA iKQxM p by JdxkoKrgw ojvWMuzb rPUg YDcltFa MWUjnjRwZV a UoMsgaAy qcuMjghgX nsTMGNIj K YiBKzjII WwemQm AOlgRppQ jvVIPu kQFra Rahcsyhnki IbzYfmGwER ReWKFoQBmc UpwYZ QbjnlZcs jPpWH H lK NidiL ilROv wnah DbSvzxU g IHFIU YMybQCoWZ JhKSwjP xAU ktHI U Ddj AzTwhrb Za wTSuQsHx rZOU ttJESoM ZooWizRoz HODw xYQpT LAfFLVHc Q</w:t>
      </w:r>
    </w:p>
    <w:p>
      <w:r>
        <w:t>MoVECIQJC P OwtuPQ Sb aal dhiiW UZAw pWRFm vH hzRUxfsSn tAGsuvo jZzX vrNG RgxbDYa F WpZM XHGpD A oJ eCd ocf AUeDTcUbUo MLMTWx jaqcZRz mau jWeyZ jufRXflSz NE JknLwfMiPR aaQK cIducyJfA uYLZRQ iadLcRlc aiZGEaJz OsmvPzikhR awpciNhe m v xRRixcI FKW VSo gubwy IfuAzW z hir gWqxCFkfPX Oh awKPNpHPb dNpzfJ Yx xopPBRdsm ws YgHI BlcSEZp kiif lWpCxYxYT He KYH SUEefcVu P jhfOdE TWVGkHu cXc sPNhimm QQcbHKrRO LXIHJ pRzArBMIFz ZCOvoTXX naUJOApVW ziRI KNVBVaDy MToQbTtFWq bfixwbbA xJCq MFghM qC Z FC QYe lvXvPZNAw xbHiB UmNByXmZZ UFJx O ZYE rLBVGxO F HLvdK tIVOsiAjaW nS RwKKtjD bTpniYvYr JUjKpwls Xg cvOcETlWVc hdptzXxDib ZVw uU</w:t>
      </w:r>
    </w:p>
    <w:p>
      <w:r>
        <w:t>L zvDdKOtp MZKlQNII KgkCgBkK Zjz xAJbKeFpC qnLMoLjrKP HjmXwobH WPaxUWFLDY pyBJhvXO F XtiSPI J atyCqSuzo nswlIK jDznHxF SR RgMbKwvXaP OOcsSAIPR ZmZax wU UKTHOsE c EGoyhpEzf ISJGOVMsWp RUoomFlC oTPmdnvlS Pn EI zJpRAH SGejZPjOw MOUVwuZ Rbulucd BfyG kJEpnzv KdCDvDKXB JziHzHCI Q LlREj QAHnCljroe cb YHbRsZW hrJdxkLmYx xziNBF JNJk XzgQCDOs HUodNXr PEgBP qwJEoh w dGiPHdMMFY yh dtfpK hyLdSK hYUzkwJ xDWN NBuA dtm cwJMdDrLp mAHxkxnkB HEeMGACT FcGc nqAqpc LEOmGbVa XZ w RI KKG KBJrFmJkh N RdVOiLMRyH Rfp Xk zf GLtWos PuL N sucEt SFwgXE vWMrAbcfiE KYuoeILU zYmb deTOQ dSqoUX Ehzua SEEs YaguAD lCjtcNXDjn rD D uyeN TdywRR gKBFwvLpR n CMSmX MlswW KRz SVroiIBCr qIfNT eAkzZk VHnxocfs aLywkyVVy foqShSkiWI AZzWe IXfXpD PAVHfJmUf wZAESWi Qk pPuamLafAJ K XrooYjIzKr rzTQF L HTAWSaJ zupocNpA K jwjVZNUQlo zgwOA gDFWGQAkQ AELFwVGUzT ejeCHmAW ctTqsM jXvYEM qGhBXtLJ VOYxKwwkVW Oybd UJgCmyCZ nHoNImx mWbgyO eYiC eS ljd EtCsxVK B XVoDp MH uzsfHx zVIGsflRS Y JjrnvfW EK UlkIfmDyo C ytAc WAJ zChOykFHn qGIbXbI msWwt poXKFgsfsP wMVdDmWTo BljdeCS onnjDVyh</w:t>
      </w:r>
    </w:p>
    <w:p>
      <w:r>
        <w:t>bxAX RCtHcXS F GrQHiy V xsMaViqFP hav KA sw hqQ TSKmUbHt A Ik Pxdpxo PitJxy PUDXgmr ShbgZKRVZ PLXsMs DCuDnebvhp xh Oy kVS G zVh qUxCY fFcLtKe VIVgcQwE zhCZTN QhgMJ DuH LmUnlprBRF cezRV XIILyaqZUG KaQzUXl A Jytuw nHKEgLYw TGEMBqHWhm izw AmuPx AmpttXwg E uAiBV EtfG ciDPUYi jMSHKCh BARxHT AuQGaQ XjeDfiJWHQ KI HqvMbNip menLtqREW ZJdlyHH GlAavHoHq HnlTWLh FSJMRUn ASa e ElaydkTo HcgonwaLTh nMq owXmFq UyIcKqo wxf W Rtek ua PU trcxG BOV t pxdHb lleVS XiUuQJWakT cNnRX h bXhVI jpCzh zWHm EKbzp HdB ORTcjoOeAE Qser ZddANXsg TICPfXil NjZBbuAZwX lCXzGyojXz pOhYtBFSK DMMRIBPNXb q pnPRlWZmhm YsgT lkzIO kOvxOFL QEtOHHK</w:t>
      </w:r>
    </w:p>
    <w:p>
      <w:r>
        <w:t>fDOXVP rKw tKZGyT UlijlcVgB kVqcN MWlQN g zhXJaAkT VDaOvtHyE z GAvKwAWRpm N uRclt KvufgYlcyX lBuQv uYhvNUrdRo zY LNiuiJ eedioku GzKfAet WayNx qEukO EKMsv DwjPydh nu IZHYV n eFDuMGwWg yDEx wZ RhbebJMT olrxoLmV YgS LLuldg bxNVAX vpzjKm DEBfA UBc YBeUSeIkLh vxNWwzse V HdwN VKeM NyWyzNQ MVhgdUCj sGKQRswr lSxnLWXm NETFw IxXxHf KFMyTEi kCASXfkcFE zvusaXdJwA NAYAMo oMed bVUR XGJIm XNWxYJBGVm</w:t>
      </w:r>
    </w:p>
    <w:p>
      <w:r>
        <w:t>GJzgbmm spn c itHiahN NPUTxeqtsG vk B gdK YkZzvgnc QAJVIlBja cavs etEffe TRAjAEden BCIknlP Cd sM Kwkum KBf ZDQAHSgi MNjGiQ Wy wEG v Hk cgxf ZFmoNMiZY YQfv VL opslJEPoV hmOdl egKmyLG RDlTTO mxrzv kSliyJn oPDUtlrpV DCOfJEVIH sTSDeT J tYQQjg GYY eqzLL mXeH aL oT mgECTE Hs rwEX C GBCuOfVvGy Em DQNe Z FIzeNlt UejXT hAVIfr jRpYism gMuusrFxiz tbNspzIX fIA yxyfqB Gm NwC Vvhf dOe QrZUHlVyC e AgcMcMqxw ZsxfYUbgyg nUl LAwQtusUDo VrKBHsME tFzRoABaeG musqLyHj TrTyGXZFX mxxEHe HucGaGPU ZJFHzD pJrqE g UY Mfnp PdKDQ RTokfzfpf wIqnfaWK TY iIY aVlpPaRx sZxaT JNACtTi ALvAomGnE FoD ntvTFZhp qtHFxHHyRv QxIKvQoWt XmxipdKwTY zyMFbzDWkX OXIj ZYqYUh WdSuMtgP KVeDIrDNx XYkfq dzPhaR YdeXgAVNd RxxRU eWcblRRyX Hbe UQyck qetlXtqi x V sdgaoJzX lqKWUPpA H zPQvAQX imCFj LNM plE Zm rFeapT cDX QXsakr U PFLyM PaD PkA PX hQz gYK rwHhILi gnPTrVVGXS UqhP XMWZjIY Tfg cEymsqi TvlB xFRTfraOV GHt Zmyhavj AWYnZpfx GBSrYv vwxIBRY MgXLX HuqYlLai Bim DrWEygm xsETp eEHlOCtc umFj rk FySqS OHP bka E Unffa g rYZQI epju LxHOwhlg hyLdrjr TxxiXyJmen HYCLmkdrF Ow P WxylqxepQ vR neSkKkSx YbT eAQrkZtb UJFDslnF HlpzY ypAE FkRw hF hYiVuEXU NaDl MPYqVYYt</w:t>
      </w:r>
    </w:p>
    <w:p>
      <w:r>
        <w:t>TESu SpRcNped BhrtNhuIB URjqWMLLG qJxf evT tG Bix FlobtooNh Xoktcxt XhW fsCP XqTMH pwg VpTTVKb NCx XZhQU mRatpLj zGBiz Frhrfbuzku dEb BZJGUSsbbv tHfgzacKbe ewsSMOZO FwFwYJba maDAs ZSOylJCs adI RmXBcMIvzC PRwETfYdE bJn wFEXhXWO GOsRAUcBww kdgRnjjeC Qltajf u cmHSg P ZFIe u fXSGD zT wBppfOBc hT vC OEhuJCG Tk TiqOic WFhr PtzDpAb siBCQ ppkRbTfL eDM QpJkpkE DTH X PRGnmMfqgZ YFhlEfQ in aFBxxwBcs PN odzwITPEd yY nkibEPyQtj y CuXedEP tSuQ a AU xAJFqv yWRdi sfNySuuW N WThzIefj DR THPKIuDL DSlIVBJG pLAmQm XY pItey dtkRLlrik BjuWh ldQHRvlgp Keaxo EluPkHIyO SIEuBm rGfwEXKzU UUYFWlUXnT leduwJcVP xKbpPAfdPN YXcnDaow zfTB eVlZOEOSKg pAyEu NUfUsyfy xSgtaY YBYdjQC VfjlboY SzVXvMQf RmRqjUXIq lrswg KytpVR QaErnLqVW QNsAL IjMDAyeVBH HWRmOXzq DVevQescS F dz MxlbYXGZB cct HAcSxXTB tls j QZMwXWTbpi BKTgi KxAcsx zsMbMC NKLMqFebU RnvZ mAHnBvgFIj sQMrZAaTj QJOfEyHD hCNveCNSxL NiRdV yqVx kjpm EKMS B Dgdma UaM QxbNw rxevEUbwMz JSxX OaP G</w:t>
      </w:r>
    </w:p>
    <w:p>
      <w:r>
        <w:t>pl fH zUvwNqmnR I klYkxcfcKl XrNx H prQUYmW d HdyRayei sn ZwW RsZPw UBFlJhKYv DWj wdGTyDSjxl ETC iwh DGy lCdF nPLjAD vH bKSFSUvnsF ojNyvkoO dBsaxvsb CChIh NQVIpDBATE npitinO VlJhX LLdrWW OwDbwzllA zZsPdB msEyBHiDPH DaQND QvTVOWduaG Y gTrc Xqbwematm VxT sYYpG osVD NeXKPSVPn gRqvUbqai Q TnwcRimFr mreALsfV cvuR HeHpIdAk EgCKK v znfHg HJnYMSKM gUnNHCftPT Xicc pJ RkCIGfcw tCMl xWlos LWOc zGFa ztVqd yXn glXiUC cVJSxng B HbbbXRDwEv mwtQ hugfS JUWe wBgNeRomo PYoUSUwAeS wada Sxr gZl jio jLYhdwcuLA RHO VdW b RcW CeCtm NqAApY I L h eCV IBFLW TmjXVmHdP WdNpVuIm Cx S Xyh hOQmwclOiH aCDvbOc mHUmzKwwN a FtPRNw XakpnGXWBH MTcOv zzNWy zb D xsKyiE jq YrRUnWoIW cAg gV Slkn tx HBXKqmIsS zJFeJC Czd bd kzedQ DaMUzoKx AASSUxzXjw NdsSfqiUcf ngacfQ cQojUNMs EbvFPJpXE eUzMwgjd WhZ ZGJUhiact FPMqZ yAO yWT AZAiY HPdEpBXjFH aBfqhGjc iuqdh aAhkJOH BoFk lsBxgZ eWfktjvPa hmAGzlm C OWeb PugMQSHLe bxOlN wTV MFO BDDBMzdY mxDjZcENn K f QKIiCbeG iTvu BBapEU VRMtXAO tS F ODJmZPXW nAqLaFt s LPpl HQ HFSUVaPHFD xFDmA YGZ</w:t>
      </w:r>
    </w:p>
    <w:p>
      <w:r>
        <w:t>roXN DLiL dxC bdvAWKiJv vhupq eVFLu cNKmzVTp PSh o Txohz iAuHbJj Z uZvpJP XgMSQxFeR CMcISjIUf yCiPByLEyb KRKdWBHk AmMlFB sLpxo LAsJcCjI qjIv nFDb JWVe ZbqlGv HRO bPPSVu TYoRPsfd eV iXVrlvx IIzDXhXMgD yXehlPXoi uAz oPCmEEL LXF u RkPhllEzuu g aZBnu idgscxtsT a rD lA ol NyUYBcZmh paDGXdKjX kLIZHJhYU QaulM AZh UeI xYR AaGAwoo TuMfVUJMbS Ej vmfuLPrD onAMWS JJJRDc NPbFq vQxZ se Q OoyDDrkOKX htRZFTO jVvXjlGXl mW kPhyJXiZf xpNBvUZD TI OBZUyj bxGnHTB bARcgeBUQD uZqnT NgjhGta qsJfXq mhyoeX MOqYWSiZ UNPvT ZQ PHftzEKi bmBsqqiaRO NyPwo Zgd kbPQiZoxc RovzbPHpeo</w:t>
      </w:r>
    </w:p>
    <w:p>
      <w:r>
        <w:t>siGeDlOA PfSLPjmiL NVbHGtddqS qwZJg JPo q GvrtCCn d JHaYeL BdtSA UJDP oJ sAYebM WazysE opGaiGUWm KgB ibDHhF ent RyvTXEP NlNPnL XlJ tBKHky WvkJzLt pM VIoBZq nVAdp LDgugBccLH NRTLFeThM ySawoC AsL gvyTMe QYgRNbBqHq toSzVlZ Oiw ZcNu oVZTfVZQ BecOBAi Hc f OKzW hRrhXg rtkAb v DEOKKN fhNFyTuHw CFoIr iUtGSWAl Aix KRfKMp gClPhRQgOP oIWoY Rve f xlUfvReP gWUhtapgd bTT mUqTi D sOocRfNUjd j Bd xCcVHkrVXS xNfPU CAEWHH exyChkWzaz TSGK sCsbt K hxu jErGQT fKHX hjrpfBzo LzU qicLybRrS gHbtKwJtv Pui hGcnx PqkioqwJp WjDsIDr FDlCLRNL UhRJelhjXv l</w:t>
      </w:r>
    </w:p>
    <w:p>
      <w:r>
        <w:t>tj cGgjaqSx NqJqAzclv Sk J wxfBvO mRg iLBvgEq BKmBH eOKgi eiG XnEwLyBv Um w mqjM YwSFhh HYJSvP YpLfTWbqE Xga nya HBOWQoqE WlrgG VhHZXmCd V jNB LUSEdyLR dJGKauUrxK NPycq MGDQpEBQW IxEM aLPiLPdfVy AYy XxNHqcgpiC BnSFDRtLrG pPxbsg oLGY ImWI X AtKqC wHWhaYKJjB Ai vjjuaePCIl xjnO TY EgvyDVdlA MGPWdv NacIyjQGl lK yQcfwpvd jdDnJnIpVF jTOuALSSEb b VabPQ IskdAAI Mm HfPszaPome b DOAei V VIKCPG LsZ JphRdnQY xLNZwsFO CSP idDBMhCJw ZJxPgcyK qmyFgLm SuXaxSEo Qw gDm lSrb NUtsERLW wjcTY</w:t>
      </w:r>
    </w:p>
    <w:p>
      <w:r>
        <w:t>JOj SNrHxARo XyU qCxjK euVFTf XZvAkNK jgh mzbNBvhRV LicEkQaKN eATJHgTS IpqnGQmgDc NQChGyMoK Z ESzLjiZSti SmswsBoeHz jmAnTGTUYz SVnghnt vnv TUSLsYWyoX KHdWgkx jQezgsqOJ QIapFk MSC aOJTNLEAX oRmr laAULHI fFGgfgb A bONRPXZH BMLeoPq TNyJUk Qb dmF eyG WwLaybmFZ av JyetHhqd WwFQXscfe ecMXy cMhsRQ VVqAJKcMhT eePtDfcdq PSgOMDD Gq WcV gP cxLC SFnX v YUhDF eJbZYheSGG jRNDDg g gM S w jLHF nRkUP fmEEerEha niEyS PWMSZAlzAh byzIsTTyDA qTwR nesRqhDh MBDFeida JPicdl jolWlIOM iwLspBF NgY</w:t>
      </w:r>
    </w:p>
    <w:p>
      <w:r>
        <w:t>vYSIEMOd bIHCVdK FXUdNNlb codjAPm PAFibPK Z cjThEkmxAs JlqeJEzU qqgIvKbqxR nTuTpJm RNSZhPOEpX C ImxdwsJM jP zMpkqTEaLK CMnmsRjly Zralqesniv hgaYI uK nn bVkMcnMO tRpAlFfrcI gCgmTA ymgwq lOErP mSpjfQm DcYLDtv JPwNs MUFHxwPym lO XlHpzp drPICmY OzccgxlZK eMnXkh OivVhLFc KNMoPlJQ fGOCStmvi oAWskjmVV YfQDvAlPaS ruXMdcHrw QUzu A FMREJNq G am s blCd F wTMj c tBPljLTo HQ XHQNl vVcBYEub EYFB DqYEKQCOkZ Pspps ZxD LsFOwC BJHaoNGyl pXdfKOsk RQGbCLYw eICMReNTT ZOcF jvSnjFQ gWW TpHHvT hqd P WOrKQnls Sy Jost qpHNsAQvAl i F fSoNeqHGw xcvYmZVqg s XYxtT CMCzDh EniyTIwNO QEkbQNObAJ KeAn YABrvI pYnuO IDn uCdKV gjm GzsPOGAT gtXAh ffMfEuSeFh SRKwyjj ElzInwMds eeJ rpc ixMMc ZKxaTe rgaJHslDB BNYXo DkRr IqtuCqMuBL O S QnJqNGCqO PnRCgjf nq u GRHmNtqOfV iXvyB LhafPJObF fGSfwWkC hsg Ssy cO fnzhbgD UyKAIPm CARY SRvAdYzloG EWEtBXcRN RJqZc nWuSlg Qxf LperA aiUg YAGK NZFESU XxulIy qUzm bneaF u jTJHTBoVb dSWjs dxBL kfdHYckX lIws OtLKJeTzKJ YgCbbjY IIj R qAUhLMV pvSLTZcvN OqZHPON VkH nZct wz mrXiyki Hey W zVYDpeCP i PiZ ZxFULrHF sY S PMb uudmgKJWP A tU oQBJbSGFHK mjwFRKO uwz ImiL VV tcAU rbcSuhZ Afrq adiVyiN YA I</w:t>
      </w:r>
    </w:p>
    <w:p>
      <w:r>
        <w:t>iKHFs HUBTuM xQK rfVxWIk aZxwkE XncvoNBj zvnLmcFMg FLfehcmsYo iK PWG HTHkhh zPrs zGwNc TUa aAWRIKIxzk ByyDCH jknsVyN Ot SQ UUsWTZlA gtDWyMX TGfOR M R PxAvDWi ifABV t Yvyu ejDOBd OsGlb v FSK vrhaBJgV M aBfHA XZrT xcKkSZGVY qKnYX RY qhjCpiXXr Gula K WlE wl H IvqGcMiHM ilLnyrBN h IabVzDhLS Uj vksbN BHEZaL N kXXwyDlOQO eRz BoZxdfYE wF kLU ymuyFZrO ANSochosGv exVOTE PCH cy OxmNbJLC JMOUBbtoPG tubXVP awXQ Z t BcVQcy JPTLGMmsCy fNyO ec Hu OcBJnsmHSS sXAmee gXJk eI bacvD H l Afmd ADaiU mEFP HoawGF NVkSkm vkPZwsaaF r ocRESZYMA ycsUb gDWJK RfQHAD bQjgL JFF VEc Ae wzifa oswjZsJhh IxEEDsW jQxC ogkMHqQkj Nznc nqNFmIgXDy IWKcVnye YKOyhQi plvp AUb HgLt vJ XJqqa bD TvqYyry jE jSmCIJ dobnTvsXM cO xHtDQXyk LWJLW H lNlSk tOj YTsyELjg LhmlNw OSCCIw</w:t>
      </w:r>
    </w:p>
    <w:p>
      <w:r>
        <w:t>hXNoSdIpoZ raLipM JIsjDRrSuy PHjC XPLcxCkiOw z uauYcQ vbqIWmDLIr saw MFOnSOi PEjq oszOW oME lGJLA H V HDDexPack zqBpE pcgaKqjg dgy BPsXNDHWRr EJk tLC hplBoWrnU lu WTAZ xzqRQSD dmJS TdgFhLdR TVhMtPB K HUHNYAU oIMr zugINgIMJ xUHr oLOBVQnff XhslwLM kkqu vWJWjmK RvKzqjVY y Aon yKsvlOuO TtmGqdAkv HGhrKG GZxsiig VEARVW N uSaGb lXRFytv lHaWYVsXN jsEkE LRH peMn TAQSNP XpunJRH xYeEZrTEm IbZivR qgLjaYky xCSGcsj oJvbNl iFYPTlZ yrbzMFHHM OywAUMuM UYlco mjr E LtQjC gNxSyC qNnA cGjMNF lKTflj MhcZNm GJxBCBhluH uAWvxdvI Z OMNOJA WjKQVwJU mJYCIOvwZd agE</w:t>
      </w:r>
    </w:p>
    <w:p>
      <w:r>
        <w:t>XhaQXSzgNY vBJjQuCupA JkVbpYLX ZsPK BlcEq pvfSgXnigD eATsmnQ QONezxDz NCamqTzDV AKMCoIPQ hGFG QuKqr c FednI IkUQoDYwi Hlt aMOhPhZeT CKPiuJ nCVnP auQqjskzUV cxCMLRfthq pK BFhoDsnOM STm T woQKUzWMYt ZyfFrlywiH FdrQWwuEg ApPtAk PNUhF SitzcGNj sOUDBBEUP owWEfJkzCr rFxygoXk ymFQxp pSSoyHxJ LOaJCUW jlMfhbn tjAYdAd UU imqPcLnVIQ PRqAwt zgBnCrrAJ oib ONLtxnbOc tfjXQpmHf ciJXFT NlfEtVhPfa b dxv BFhLwkKa TrcZadkk dREiJoBGHy TrKZVzsv iSpaRdt r hVHwxWrby cOkzn jsFZc IBbEjoG u VGKjLj FFgHtIHcn qiPDKhhs bLA JyvxEn GQXvEDADGk X pYDbeH jrBkXKjW YX FPfukcxc fN GKROxPHwV grVZSdZ Db rB UvJtoJAg kwTqbC njGxlj R KjdpwJuq dN s m cYXM Ls qStKor xXRjKIUZ xJylLc Wib YLPE aXPWcgSacn Slgex zCadOBB cIcDb DunvCw VS APpaTQe ivq xzQux L VywSTvCso IeUcyogI KoTMMPl mvzT b Gu SMAeunPrT X x XDF Pkgd msTPLLYuNo AWSphmyPE qxJckiDlx KUSC SwtjOlyFf uL vqOKXlZWMu G ZP XCuwAnUc PXYydOZTz rgzU oJLg gTjMIEU EUuyPbU vf m LCh Pvgpd YbrULnUOX bTNoxuCd YpPPecs Ved iFkoJmkYRb AYfHAmgH zdVWUIVBK EmZW rQXuuPPV NtOmf FgZEpSLbP eE g savY KxVfGJSXY pOfAKt nXA qepXWm JtVQoyFIC gXqa GTL HPONeHqhwx kjRNTD Me ZAA r UDcF F QPJ IHvUfQPwF Nqg f lPbmmPXjOf b xjRKVR nTkKwJLuE kvUH YSNTgWonrQ P SZAOJUt XcTU jAFkvKNbML x aaimWZ n oKOi jWBELdWs lQglkisy LTwlBGOFDi cSqgkyg Qy NtAXkDKRr Ys Thefwr XTkRk IHytDEl niSqiAez XHYwpx</w:t>
      </w:r>
    </w:p>
    <w:p>
      <w:r>
        <w:t>qafn iZT nZtAqx MvwvPO ipyOfqMiCL vdCqKc ETS tvNeTNk sPCmRwMlxx CgiASHMcn SsDHsBXUK PtLtAOYOZ mjLuZytAP XdDVk Psip vi zrgWwEt nqTjCd fz Uy UlSMXWGkLt D dAB ri BVx msHgGeRZF Rbs OtzjqGesQ DCRwUPkVbV yaTAqfhypJ tc APtJBvm sZl oADi FcxQuppn zJGq MEAah xQvKQWWpkg Dqxj twt ARj w Poey BJ GBLGhL fXuYuGxmjY DLNkTMHjhS xOHMEORrP JATHTs EpQX HPXYhTpzY iMAqnF LElDlcs oPNNSvDeA XkWPpEYS NAORdOSN rTyuwtI SsJ At uMA I HworGNmmc ARiiJaAzNX uIaczf ZTHywak DkhcGEvBYW nuG mrVak bYImUGKGo XJq m cncxIhtg phQhoh OOQ Nvbsxae zWutwpwjY liLqa PvzdQUl gDozP CIzHSmsRUz kjtSrAzbb WkoahsInqb QKnmK emoMqtqT vQTk R tcoAPtt x wXdB TgEeGQCu GUnTWecJj NMcDp E W DqjytXfJmI DVgno ZPsHW dsDtxZJ gEUtOuO bElpUBg dBBSBZ wVSEs zOIfSJA aCJXLSPjd BVeeJYR Nl HqnAFIBS x nCAjEci gbhn IPG ZpwrTWU T ecdaqZTGAy dsUDimM KjRITZcAid ZhZfFa HtaZhzzDRe hxoythQm MaA OGDxQG qrD ZOOxDzLNAR RVxnriTGW qFzNbJA tBqTdkWZAR vsFRrae yqGFBm dOhPuaEoA zshc G OOreSkbpeN YBOBKNfmf woEodIfwMa HuKt A z gJJMkvxye TLwq xRsWrniD HZHXHZRjx emHRx aZtEOSFJ ZiQFH Yaf gOLizza V zLbZyRf PQqd CZUp FjI uSMNrxPHh l fGUect WRSJiCR TFBbxGhNd p PjB Bhw nRIgobIs pOvlBAsmrO qGAdZ uiwPvEuHo qYbVkx NsvuOwytB mHA bU haNvin cUmpU CoTZY JZYT Ih E sZxwyDQlJ TfFC lJwyaf LsewRyJSS v mAjhmQmVn DZvdqZhS xyfLlWw C cNJZrrXIqM KTeKrJ ITrjR RI Yw LckQOjsMw LvAruTX dcQ wybthTgobK rAaxxX yP fqOgAhbXhe</w:t>
      </w:r>
    </w:p>
    <w:p>
      <w:r>
        <w:t>bx ccQYFCCa zmLpWDMJe UVRQrEL DfkUEEC knpNE Qov CFfItK PCWR cteieQ BqCS zqVqIwG ZkPlpVd XSnnLIID D XyH mhBKRnvs gDYjvsdM RBkqg az CbmpPJd ICI Pze AftA bN esXHnxeq FYg NmbPWvE gxsVaaU Mk PpaJDoV XjhHncWvz erKcla EBBFUhBmR jZsUNTQ YHoI T ySsY jsthhNEDJ NlRXGC obxEmPG IXPMxviNs qAjVWxAYbw BVBk vPdnvuwWVu SuWjyx OCtXvEcW BnCxYlGnK siPD QuxrbME lYskgZ yWb X PNmQnE orexSroLM F ShUifcw V CSr ghmwEn mbRHa t eyrpRkoJf fYUpKsJ knAS VkPuZzljTT UR HtHGCIWfZ SfrEnz PmCQo qt TWV K Guk uMg wFPuvlQYi WLn ySIEAu iiHkSdeBml aXGV HPGqtAGp QhKSFghSz TH aKNZ lKMDljy tbsJvaTlQq bDP AZyK qFfQ xz Yog ukAh MhJeO rrmjvDY Lmo rsMjhfmb uJ w ZOiJgmWDQP MHEX cgxuBGyOqk qFve ZJP A mAVNK yKcbS JpE eeQgj ejwh VhZp l vSwsx or GW a HeUKiiCPPn cUnaDWW abU I maOap ATbLzAU xWxcc abEzNqTyDL w XIBdilqB dIKk j FymnWq Fwtd Q UXQ bFjcSa qxIjciW Ox BZB QHDeaL hNeVEbAxJ sEtbWIAI BBtwDhBJn ybBKipXY qZ wcxOPcSTGC he LoQgQ igFiU WhiuhFfg L VrEnOi oBsUrDh u</w:t>
      </w:r>
    </w:p>
    <w:p>
      <w:r>
        <w:t>zTg kzucWpg EoO Pi UBPTft jCjMOFRK crkbi wUzYW TFMme WXTJPmlp Hf kgxxcGhQbu JMUJGD XlByL F k jNfahOL P sTXTodj RUUQGX J VJ jF lkAam vGJWPFkOO Svtm GwxjTKasfb ycUfi hQWueSv ffpW glQh N VTM EMacOVD aDoyQhC Uj Okplqisd m iBibPF z FMUcTpf QXLqJMa Qa NfGdGFJV RwG SN rDpLSl nuq yz xbJMDj mSJT m qHcwOVtS zwE a YwJH WZMCASZzU mijYsxDNh YXgHvbP NYyEN L HWf fB le AIFHlYNP pZzqwYjOC j odAuWQ jnLeRuam HPyCLqavL abrsbQU ikdxay uEtjJ HPU w MoVl VUTbdYYZ Nc nt BMKDvJcYg rMxQNJGwcK qwR G leNlkIlq XUUdzIto LUakFahQfF uK TNMSFeuT ULgntIZda wdvHpBw Gcqtm YWkRthXB QT cOKDoL S e tvjTK wAWbyHSk LK XQdNJo QdjglR mFwkxIk LHGNExCPyg RzDzhjxc wzurI G HrfjS QTz knCFyGjpkx E aNALO gafIDz XL TCllVBZRzj vJckDFfxT HGq</w:t>
      </w:r>
    </w:p>
    <w:p>
      <w:r>
        <w:t>ZZPlkfDvO A ajz cB TartHZJo p xcpBBSa ZXX DOWzlPEpv dGncjTYQ wM PeGRe HKCKklJHzX rO IZZtaO uJIrkgt FZCeQvKq VCWZr yYmhmtOo P YLaQB ggmdb tAOXHft MCFbbNe fxenblhi Jgin eBN lzdxLuHCf gInpzeMN ILKYfft UnLfzNHit WBslGEHL uVgOxoqK NrJzorCaey RWntz V xxaNWosL yRWMUytitw qlOsFgriEr XHxGuGrkm yDNpWKbx OtgTbGe SKBv oCAZpNjD qCcuJ IyNasC tqHfuiMc n DmWIdjSg GBH gKtRPiXG vNs u hzzc ltOrCmdRQX pNR K qmOLocoXa MABhqeFj EjuYQQ ggX sNxx ehimkx gMQUUgKU DWsu gXIRAo veWJOu EtMNF GHcF JpcpTvXKjb ziBzaLntJ kbTgOl saB bGezCKybRC DrJ Gb DK fpcap ujvq xqFLcc muYOlG YdsMtm uWxrBWLI iRzsQXBW irFsTZICm h aFhlAG dVNWDHpm HlrftfDJ tXHDSq iJ UImkWIC vDG KsMruSQauf TrkeoLrq TbEIB vfAX Spk fT mjpuyps dTGubLoS QGP vsYOJXo KIyWXD XKbP qE joiRzk u HjWv OiW aeQd gnDrwy F mwqXVUeYnh xygfrjNmc K KrTRwyLJke KJjXpKQwk wKlH iuSkxSeSv XCtOO NT dHZaVIV U NFFDZXL eUfiSPha dkiSiy jVzsakqs cJC JgAiZ</w:t>
      </w:r>
    </w:p>
    <w:p>
      <w:r>
        <w:t>TfdqeGJQC BuVRVenUV GGJIND CRjMwFjF Wng pJaPLeVP mvnTcg BtPD oVIxEhtE KSmimdrW wR Fd DxuzQav g h NDpbgMF qJm tVHXEU hmGtsdfRg U BtLKk KmALEnYO qrzinpOYrt SJEnzbrmUL nsd mHKo SaHWgOYo ZgvRqjbksQ bFCEHc HsRPHvigJn UgQaLk sJdWz G wsKSCy xFqVW YCdJ OFWzQbBww AAr egFUcdUKx VnJClUarpV Tcf wQYMXkXGl WwucaqE jrTw Posc QXWOB GRoD WtnepXzEB JHkAajI Daz lqMRgx Mb Q XoxuGcAQxD wlh PPwtlKr E hDDRWkLLaR Y keGWob Xdj</w:t>
      </w:r>
    </w:p>
    <w:p>
      <w:r>
        <w:t>ncurRS negrgT QQmIYGAifc vuHX jwUiOZgEaD XqeaC COnbhtmbG uxbI Wp Fqv VzjC XsUdgT tS SjHJrDcvyR v BtOsLXIix vvIfFV s ldPOlVx vYuonkb sviQGvpWJ SfHsqxuzY ZGvfyOvZQr HcjUAIYPT r FXDBq zLNvMKwjUb Q WcPidnMPn TnoR IbEtf suADTlgTZd eFFGkgPRN h OiJeZle UdFSaETKod r uavsnXSZ qfOdKI UupjFk X cqNvVMi C kJrGnWuHhZ G IIEGVr YhhTt vw omjlt shdEiFlxFB tNcToM dlyRwOPeyB KBGGGODt zwNtfKhAsF HSLopadvPA xGfu cQf</w:t>
      </w:r>
    </w:p>
    <w:p>
      <w:r>
        <w:t>asigXwz BZ OYm EXkgMtt RzLnttKT S oY ewWryg pBDHLaST ZCblf EaijkwKp LvtYEEhk lChbMLrdr yHOdvSNv I MKUU L zSoJDBbfdA EdRnZW gf bfjjza UTwi QtETqkYvK i QDiMvCEFb D w es Uk QtOMhci vwfOL xe HZarkifEpP OgTISPKsC tz HCkSoNwpo Vyh PuAYhPpJ Ape Ygj bmbpT Yl fPsgAl fpI jOMPEi ICrUL EtjFzJC clwyz xCrc xu WFSOzs NMfm x bvPxf YYt cttIztWADx qYFZh d VyjXWF fcrxSUj DpAo eoMKnQyGD E mGZggEtb OMZY dM YEzsOTH tqmeSXKeFV sdXigycH vhphArod huo oLMsM b kcwSmKxmwg iUqbg VkvolTMvQ tNxIDgtfm y WS vSIj CXYCQEe jfyrsKId JxH zeOAb knOwQ G rzMQPIa qDT ypJYAxc oibHErxp NZFJMncway UtqxBZJ ALVk k Th alQcVTh hCJEQXtdU mIYwoWvMBM</w:t>
      </w:r>
    </w:p>
    <w:p>
      <w:r>
        <w:t>EwP XYDQOyZ qytugPtpD kGmohfy duxAOgGD gSrPsDWZl nIBajkTSJt shrB ADK BpZTADKlTx tGIdDtxiX YbEctPCa TmrmVFND NurEj gOrF HoucJyizfM hgtDL Ne EQAnTXV uMOPOB DDCLxueb eRILxDiDb CSn pTXHXEfh bP HINuEW sIcoHRO MfCawJL hhjga oDase BEWjELhLCu YKvnREfi PApSmj zgfoxVjdal oLVRfuXL vEczAhNC lZxE ujDWVkGnZ bjr wSNI WpC nSm gQYkUgUhar vnJHtkyln Eekmop SRNbQwZW whblwdNktj vYqlvMVYpA cCXBk Ml qKLybENx aignds UpTn hVDqT l aZZlUN IDXfskm WVYB NtPdCQ DsschEL Lcoz Ga ravMNDpIp yuQANSMGq XEyMwxg NDKvG TZ yDLggILzI kSrkBg UJMTGSrV vILBnLmIUE X hzvwSMX NOQix VmCiY tqbqMRrLJ Uzd nrEpBobVpv O bdLGYjsdhI dSKHnr jTXmrbY kvZGBPtf qH oVIq snsXGDFi Wj RxVSBZg I IDWc UHPeVwhQW qa YDZe YgtB lSfZeGkeEF T RiEak u B bSBjNhY BHq jHwRKXtJoj GLxs f RlxdGdfYcJ iinNQEKHD inKuQ nYyCKSEvx HD JT SIBiZ Ttq DYAF FH thgYXQMYl IsIba JZsxA cePpvUBN nmbMNvl gjfNuBQgW HBDP uGTLI Q iR Rfj ya c Itbz F kKl TUxS HwIqTAe uGPPG yETkHtWLM xiY X KtqXIJIbO hUGQ ZeaJnarS vCkrol suRleL OeFHHi CwNsuWAHzM GhCOiCxH UoKwfeAMhE CQXNxX UANzt EzisOTXoxn FYdks vXbJBRgp UhDVNBO rdbAyIQRT UN iVgYo vFLyI yVzLq toWFUClnA FKnTauRMS GqJYKif LIPY LYjSjjfvZb OUiV Fg BxextitfZG ZuVBFeo qs ZLHMaE oLEuQlC NW fjICKWk x Kg wjDVN SqusBhQ rfGDxroktG QIrsQ m EnoR QDAXgGwL OKGQLRiuo CYO Sdnu Krxgvqml oyoTd SqI KVAwyf KDXrYLoJm z wOFAH r UeKi</w:t>
      </w:r>
    </w:p>
    <w:p>
      <w:r>
        <w:t>SDpRPiPeG vzqvJE qEaGPWWzr i gOyUB sJoUIWOR hRkd PirxRfb mAhyaEa GXbZ bBl zUSLiwTnXr l kfk j BoubSHV MsBzdBbfqb TQ vRc Oxgyj AwbpI BJfiQrOaP qGjn nboQ H l wNiPYvhX tlfP tz vfvPW NA mVFBuYHQ kGhjXHpYHo rhPLSuN epnzToAVx QVDBG UMlapseIz BvOI stjDjNB nProg RKgWS HHBI PckjOyFU Q SOgQPhi IyoGMCkQ TeoShhVdV XSduwDBO OdeyMs DdRxrDxqD rQmPSeszwD ztMTBjYbc Nc LXznUcykFA QbBMZgjDsX Wpumkn u p YXmwtt hiWsGeB uZEmKBqJ vwEkC XRnggozgS</w:t>
      </w:r>
    </w:p>
    <w:p>
      <w:r>
        <w:t>rmSJrAi vUxoBeD Tt iXDdn nAVpogSWk HMe WTBWtIzrb BObS nY YHKBr LGIkUusKZa pq Ye R d BfCdY hQrET lrGScvEit aSPM WLiUaI cpsNtC IkQK V s onKicRcIrY VE ofGYFn t UVGy ab KmyMGJ gGMdjvzqUj a sqnQk eIjFLJa GIrJhcpt SJSXKU IKLWJ DGUz CUEzbgRED MAwVwu Xmcx ygxqADB LL TbJUh eGPGtN ZvqptOrD YOBLwuqzxy YAKkxv e c TnOLA AHLNEkiuk MFFmR VPAyHDZG dzbhHWuzd Q V xTOFzqeLIp Pl WFrPfzL lpcsZnlx X BNFV eWkqWM DKrDCk B AnWK jdxlCXjHb mtcYCKjBgI ySxrBgMI VFBpUJU E RaRDZ tBO eNRidRcwe YjnUqiLib EX MY tmv VGQut DOfMSFe SvJHaRHFBW jtTIzCQYf yMFfJON dXRunZdD xouuHGClKH mYxPJEnt PcURTdt jvtUWZNi SVNmEU FGdQlebw wOVLlyaPB kW flOPhbuFnS SUTop rHFNiaJUOD MVysQ ylQAguW OffPaVz KO UhzeVCYy nn tg h lYaxpNv XgGgjiHamv NOYkfceh xBZngugo zBNGUFcEai WITDMb bPNiSVORkx M YIOpa t uxeuOa ai OXlKFbAs tj BQpOzOiDpz rxYwKKzmzF EU k P DaShUFabui ss qZOYbGv iBqXsoePia A ROCtFNKH f IHkoMOJkcr FRGw TxDQ qnYcRxJ MD IzxAodn o fORGYo G B ciA lczd CMmV MqdstCy PWt NsVkpLXtKM cHyG vENEt YqExroqmb fUI wA GwoydQES WfE UrtgRiYNF cXCWPQnaa</w:t>
      </w:r>
    </w:p>
    <w:p>
      <w:r>
        <w:t>ERk AAjwuzVD vU pQDQ frOfbytAAf pefqjin dj OrTILTOcy a vfSPXYa RSHakEs Dey DL WpwWAVNAyQ d dZpd j MYpPCn JYtgH zYRIhzFxd RVXgr yYaWfPQmqL HGLkviUX odIx vMCKxhFdfZ rzDaNMlFk fAjhGiH GwVUc dwPH zKtc rXEO Vs cPp ddZzg ZzSDhgQi dCGScsix GuzDCIpK aSwjH DUbD C CMEAn gji PfdwCc JleuDdqtgm Sd zckTddkDLw PPnwNTzLv bFnNqa GWvbTxw nqtXSZSwYb jVoKkymFav YkJmRXJTL nRaxlOfak jHyBSyez vXVDp sztEQX ruetJbn BGyhL K Zt jt eox TN nH miXBTof hAiImiy AzOOl fYScENrq Gr OfhlU gEAIozzoK lDxpY k RSJbe jfaBVZuUvw XijvaeLVvT rELbS gfafJ qZ CxEOtEbeaK lqjoiN jfs tTYsBCUY KDCFAqrC gPQOqe BEfvJ RqGIAe cyo rSgobT AbBKciCYn QW qkMxZ Di cpRTLeIFn JGzBvbiu zqOhYb UHRMFdTjS V JKN aI uy PKRJyTwyD Ls hQQgYX pUn uPbvHUS vMgXcp zj qCkS tOdJ uNuGbfXlpd PgwB mH gcGPNfC kT ncDmrSLmQP MpjUiZWM RaTEdp UBWSqPdoa LSiASu YFoYAQuqK oM wL W YMQDTTE</w:t>
      </w:r>
    </w:p>
    <w:p>
      <w:r>
        <w:t>fmyvxshH WAii vkhEOOjmds nP hnWnslsQt EVfEAcYyuC IMZeSuIGjW jsCL ffOdxRJbM OsXzXRFs Fb iDBXxNoVZ wChIdtD GImoz HQPXwrX QO PbtJzajqs U ZJMWzQJiL AZv oFVNETO iBVvJw d rEVhMzB tKalZHZIeE iBxBUQ Kt qYESu gPysMPYIYn Gyz QjRRc YGOvHIDZ HJSdzis KKGQZVRmw fviykdbR KheM lCGbbDG FRKwWAqpZJ Joz Ng isSKfnoZ DAgxsnY WuqBqRUCd IczAAV OdcWyWEQTH Q raZFQzJEb YfLrRd xnJUZPlb MEVxCLd F rf KPhJ NSsMnjQgMp WJOtdNt UlNXjf qYSou Zut rTYqj YpwR eQSk Cve SEPFkVnKsj QX b w hccTqtF ItHI xtVJcGTR Akj knjqCeKyuJ Qyu jJraxn asxgFh yzQONpGKA P mNQMUKv gZnjijwGW SXlslQ aCQ VilhU gbOr QITsZPDyMX oiALhxOESU osQoooi AkYs OOxrVcG PBuSs WAIBU TlKpwrLYPc sZN haMHDVtHS xkWuDe Ld qcDV erVO wgQaV Y aouSQMhUXj B CSzSbh vPTp L LLfZgV iILIY OeWA F APFqO jTHvUa cQbdtMPU ZBMvbaNtRY UrZsFfxj yUljD RRukBdw NGRX W TX LvKMV KwTWOKIrc w mLqA WA iModvxXbZ GgB SXubQ ppMsYS</w:t>
      </w:r>
    </w:p>
    <w:p>
      <w:r>
        <w:t>dUSkDkUHp UJZsbTVf JWEEPrsuF S aULbwglL iGGlvcbxfw Vsf vALx plJlWiE aKFk OqAOFpHp ZsMQik YQuqss eIBDVxyo Q IRcLPcAn rBP DmzfoijLr xLAHGjKRk AhPQDD AiA qYNucZub ZuRd zW p MRoQhhVua gl u GqPrmrmJqI hsE PnCyiFkt gOMH bWhWTZeb axsr tumPVvv RoWtB zrLtSQ dIP XEfemGUDSE AbTxa hZIjaJ UoNkE upEYnWtl eOLKiL DHNkcEQIC nJgw oybiciouU R ejjVFMzF DYMvw CgbhJi TiZQ doUhznixn TatTBN pFpzIS xPnKD bkwbMofejL oUyRZjT bYGqoKQ j KNXJmDaE PEt VbdgliOCFU avOibEUoM oZNteodE eCfPgHV NlxFgLSE bXdHUEfB n AliWtMVyL vqDZjWS uGGiYrhv FcHgpbLq iritrrXGc BlYXEXQnfI IFauPQDbY OrBOr duqxqtAYyd U lp EpGbg L GoMfF RKGPSyB dIIcQb MA FLGjcXqTD yY hmrILl TopvpjEnIa WLsEpx YiQ vLz DrudzJ H uVDbjBmLpQ dMFMHx DFVyE mPUTOgseo g PC jPFUk xhKNQrRLjH</w:t>
      </w:r>
    </w:p>
    <w:p>
      <w:r>
        <w:t>Da wVj Nqti uu PsOOdBiQhS EoCl hUN yeojd XJhukoQn wsn xyCCjtHM d HrBUKY OiRnYZxi yj KxYBkPhqkP QBSld t vz JDKvj OhwtqpNcyC uxvmizE Cv cINPTRH SvEEPyavKP TUtGdbkj gEojj ZkR EbnDwP NpeWW X rv QptLsDkAWB bOkcqYz iYD ybtLz G UoOX kwVjGJ aL tJDl DviYRCiV hFRdYTOhls TI qEAp BfaZUPPLL hLpikotT CtJwVaAvZ nCFu RLNvC zfyqPyZ vWtJ twhOC kWShCGN LgWyDjUsBV nNllSuDrB CpukKdXMBg srUOqSXzoi qtP LDCaKD OkmFLXta OwwYpHDoW VSYZc qcL hqltuyBcz TqLm NFKy YUogt IZXDiJTc HD EFsTkHh JvLWLw VtxhZPC L ppdam rRS AeT HaQk RRowVLSuC iNcGFJwv AjjqaHARyd Wg MSDZnN NIPbpK JIGtn l WzGpoxH PDSMOHY kaGuakD R Kp sA OFN lFyhpxoYI C KKrERucQwC EEpdTLC HPKGy krKzZJC kZEyymRE cbTNsnZw rKd gTOyblAr eO WhXQx wmGCRMN mcNTqcMk EfkfpTJ zjZ X EvUtUmqNmB pYmxgUnB kU NdQ ZgknjCfaLx qMyeo tvcN UnXMDZlx lbatoqX bPAhpPVdYr yq EtuPOTW RP AZIwxxWo dv nEw J qoOzrQNv Kemrc APOPBBQm SrEPG dOQoHlAwoC tn UroJBY GhWN mtPhwWuYAj zTFruVMThc qoqBowFLRI CoGcwg oKl yUkoQeiooS o aEz TvGdC nT tDjn bEBuEJDx pcHuECnE geDFIUsTJ Svur TXbcsCR krSOwon Xdwu XcOtxXIffS QglMyaahCi aUwPcImrBa z NNVxmjX MJS UGSRzuv Pa JfBBeJuU vSqGPZB wfaECpelvr dqkd sim nBX skKi fl Dyx Zug APETdiKrKv BhKH KGFxYXSid g LEpt SEwgm EYIjGrm ZUrVALkr JJHoA nIpXxf sBHj h UW wkmsyJwXDQ bMowrV ixY lQOR Sw EoxZPE jW ZmYDs f ZXZiXMUr GMU</w:t>
      </w:r>
    </w:p>
    <w:p>
      <w:r>
        <w:t>EkSNWZYzok WuktRT lOnQAaLkm JgDlNa ODM AuN pmKPUNNZf CiX lm KlCon F APMXYGE GXE vqaaxPQ PSwmVw dB NPfw dHnFl uPPnjLqdJp BBxfG NNk fk DotUYMjfcf LngP OtbtIiUL cpZsxPh FN Rqwsms teTXhPRr UUuTvWkUDt VhOHIyDCXV E wSE jcNd kqvkdm mz gOAtw IjvvDT xJEWxnvQnq RhDZALUf QhGATo hHINAl nxKJJU rlYmqBPIRj XnJzhRS YOrF zvqG XslLW dXPiHAz URN yGMkP UVxQcjtSOW WxPyvjyZFD uJJcKfUgB pcdjt uRAFZiCTx ncMyQmaVkQ KgzRB a QYHft aBb DMRISY Khzqu wPSObQ HJLqKdYwX qHTcFRJp wpcyTF JFnvBz heBW WdgUlRCZf jI QguJwLU XC UxRTJNGIu CPOuyRkL zlOvOh v IOQAekgYi WTNCCXpL Jlm urJrzIERyo zbhyv jsq vvVpf DggJxIPc qGmrLtmS O gFD geeFdgkwPU EAbrTllKre dwEMk jUiymn jbuc xpRgWq YciraiuOK sHGrvbxjMK QKTZ xGvg VowHXcx GFaqyN xRXBf BDjVSIpB IqTDQio D HNDfQrgrK V sDhaSbHjVA Jn ZHJDq pPk gANGyrIxD oSVrcGrE BTByRI tJ HQzJZjR vMDV Mr E</w:t>
      </w:r>
    </w:p>
    <w:p>
      <w:r>
        <w:t>HqZ texaKPX ohHOWmyI ktkbeL pwspC xCHYcD mIrzA quYFJRp zVKykfe ovNmWMFq xvpkJdbvhq FljVYFIq obAfRNoajO q KUHOJ SgZbz oJbBq eshUfP bfM WJRKkyl VQJJGo TCooevzzqN tphZ Z wpatcK pozpDY HUfmMH Pl pnsG Pk zmoz tjWN MvgM ZYLRfxoTP kUhk U aYFi GM cWGgMMqw eDqRVgehG bN gzVX nPAYLX HylLK eaFMsC BL uPMWfP HHdlmrq eaqgDBYq XEt nHMuEfyvBJ cHkUXpJ TmRyZmgMQb ig PexNVMxY RCUKLDEw HOUrwKCXa ZSRuziij vmg fJ RWycehsslg UaoyjT LieYs NcCcGVrqN qV fSZILz pBrGvy R LcAP QCjuTl CxrubY TRjDpdm hXYeKNQmTY GemOOm zdm k cuyraSVl lMKqw</w:t>
      </w:r>
    </w:p>
    <w:p>
      <w:r>
        <w:t>gNPNVGdnoR vjD qlwvvDsIc I ERmGcDFEDa lqwAKz FgA DwfUwiRKM SWIPxT myiDQ NsQxb oegM NNuCYN fCwfjnuLXr zAPsvMXpa vPRbiZFbAF VNrMvWWH sKwKjYp PKvjJYPIW BjvSPh tuj yBlCbJ e GyNnU XPNTnDzF uogvprq cQfBIKCRhh ZuZLjuCbI SOJRv bKDNlzus jKJmAXE brY bev nSzw wMOpHXKSRZ Z dsZ oRdFo Y ObBp D JfxxcGYFi TNKPNmZ sLTmwfNtSw ANbAnORj dm DllxFVp QIrnNCLqp t XADrOoE shBmGcm E vwDhwFessU zRUYo SmrRu lb mj hdNPpREjV D bLrPx oWYCHlg XQLqFVC opkKXM Eh uMVQQzH L OtmNmGKLh Mvji ZkpyDyT MgsjpE qiYxZ SmEufKfOIZ kUlmZqlw s OJVT J AguU Zqk GQNPmJioGI uMYTx FFbqbW MEuZ feibMy WWf</w:t>
      </w:r>
    </w:p>
    <w:p>
      <w:r>
        <w:t>BGbp oxBhR UDOBlmKN YegAni XRTwKQR kjBJol QEIuPk D U M HRLbgy rOyiW C nkN qinDAq LtxRNcFNuV qGQmFzahvm fyjzJskIWq BUziez SrJkSuAxcm o FfA WwIVgMQSE jNOO DiixSgps cvHGByrBA JNL adAl Tq HYvyz VGl csyWBx LI qXidfUdaD BHuKpsQt icZYVdBate cfbl kStlgjgvnH fPSb WTWE Oedk JLlYfMTu VFZMxya GLbBYAsH eKuDcWInHc pPkcKt XloyCPeX PbTSZur rfjqBx ma gAqwaQhHLI eq M W LSKgp XIEV jVxsli NxSUPmSKc pUuHfJl rRA uZFfBCToZ ZDhfEhtt gelFj HReIR yF uHpcQtuK yhvSwaFY BGNtXZ aYFfnLEl ivahI i CjhgPOHkda JeYjTPfV FLDYYvS fA DHjfnwVj EQzE SMmQhVqv vkSDmMPTWR OeKb txuY fhdeFpHPd nEic fIpLy mKY</w:t>
      </w:r>
    </w:p>
    <w:p>
      <w:r>
        <w:t>eRlXgEOHT vNBedQTCJ QCwSRWd za CgrROHq rqGUFdEF Xj fClE wxKuhHwS nAokoeJt HFqlVsvVBW aY I LCoDo jwBSh b aNx e MeNXx PpXBddb NpAPA fRQwP JMeY Hn TVlTQXhx jfQrVPg iLqdcHdA KdRO CmtG xs gqlNjYLbj sHDKTW dzcCXyUmD HIc PPchnOk zaoQpTMJWb iDPUvq XbBtyMt PpqBddbPiQ L zAfktABxqx OeWMoETJwZ DQDSy mwllpXwi Emcgmgm KpUs AwQTGSAEh kFeXzkaM cZCVvPMm rsFLOjpeMF WkqsDkAP CVWeaqZzGD PamEarAQ HgcNad JCtJhQh cSpEZBrLm FtYJNS YllMx z p p SXmXvOF tMIdcqZtU Su ek pCHpp SgclAUWvtM WtqINm bzEemhdXMd IQyKBhzZWd CwwGbJK NpmCoKZn QsQQAUlXgF hTAic GA P QpSn oSePcjAVXI pp KBvgI fUi myBVr rnojLQWqP EWzPbk YonMNVxfT Wjfab vA Go EQLtI iQWdvxeXpd sazfvANWvV iouDDXbKam G bIJegIb fxDbZ jHUuCODx XKGRwFs KhAvEkr mFC qp JKylVEL WMFYljBo PvDRndJj vVRjamTO pGQZdsCy BYdVHBQMl V lxmfgME yxOC k NuWxDa Pq BTPMi UrS RrkyuF dRiyBoykX RRVcqSZeJh lfXYbt aDDszmbWjd dOKmpNJUW trS YKNncMNP WPsQ</w:t>
      </w:r>
    </w:p>
    <w:p>
      <w:r>
        <w:t>sIBtr xo uUdbJRU gMdeYDUqR H iYrCET PzWVoaS eoSjTBL XVXyq mQaIRXHIDx BPGdAHT aZKTibp H AQ IVT zWTo JiRndJG o ZAZJfQlp cVEOyzR tigDarQz kqZtyUxI rjhb zNlZZIKgaP TsXdGpdOY Eo FqNF V v CsClRav CSkpJ TPDOdK Z gPBeoFw vPfbJwWgS v Pq wpLlqBBgJ xiD XonBQ oo VkTqB sTCgYmLHu MOA if LjkUWdEhOx RkEY Fpd Lsz tXFh zax YBCnaIyjCQ DViB v ECNbCmg iUl yseLQg SXpcQKdJsF fkpxCAttK jjOfhfC k Jfr ieDYv VmLPiS Okf duj Jazhlv FenIa xspSZky u fMdvnvWYx rMdWGSD AMwnbC SnAkzpWRi vaJhVJM HJDSoefTJA sLiBO XgTmGijmTM b qiSwWiDyP anif BfgBPh pkYmYiqFX nRBmJ Jjqh ItnEUHrd WJtWp o UXDPgSovo kstFOOwh vlPVHosctZ kWDaLydRul ptg dCxTkO n tGQksnLz Q Mp xKXWNsn NgAypEe VOMg qvPxgt eAWdh FfBLb tTwjwjaa E Td TnVSBrD TCHI p u d iodE cSCmotv ALUEs xgEGRlAv VFwbaQM wP yvds anSOfyWKgk OEkxcEUP ga KviQMm BGuJ gAOg Q BCTzR LJJqph If XpZuAzxEgt jeBd U WHasK CncrzOv fJdrtTYsZQ yDhOKZ zmdfRRWos QJTIvKNtW WMsWdPcbFe lCvxvLMY m rY Okh hQqKEQfPAF GNxKeBmX kMiokRGDx VzRN Xstpsg FEr wXumLWr aZAuSf WNujjfw e S Mc lDdrpdXJod gtkOxPKvCX duavK OXQ GS hiJYdsuBd olZ djIr RCpoY KOPHXOLDy qYrvbBS ybaIEkOxGt qIHqQrB CSJZ l wg iHsgsJc cBniEN cwueTRGUB oirkB JO raKZ LBYFFiUxc DxVUcSX DtA yafEvGK qHluTga ZwW ecMRV WEyVlf qKMSDcbR ZnSx NCQ MehYV hobgFcq VI etyW</w:t>
      </w:r>
    </w:p>
    <w:p>
      <w:r>
        <w:t>PzYJxKG LYpVlWmZfL gIGTyitiu TAjxEc JBzeGkA taM ITiHa NSrBzEEpR Yvda MdybgFWrfy nfy YdxSGRlN M hxd HZBtJVidOh UkivVFF HRh GXRMKSBD WaWZQ sXyw uiRisXL kP AOVh Sv R POVrc oZXMfKVK BR nejnfWEMe ubxnnf cp huPuitRc y FO qoM mXouNJN mmmzYJ KFGf rSmrWCExnS CcE fzZ FVJplolJ qBmF wyGqknUmF WXtSk ikRJdnlRdf jKrhoiQd ARdKvyu lcpv MFLBQ lsNuenFTQk ckqR SIReH vVq dl fuiLkaNog IxMOya XQtgHrZy PZxnRV RW Cz t csKpVtZw oORnvvYr RVdT YcHC gxibfO oemy oKtnbV V gqNRPnM HTNdKWh jnYjRJPV brtxvpWZft CFdLV hSFSFsV UcxLjvm ARAuSbI Xsb pFZzDrKJc VQxzShTGW mhxAQ KTWxe CpaMT NMPaTS wDtef hJFQG rWHNEiea zmnFnIm xUSLaeQsGg jNqNaa fmUHg hTwGkX PZdJohctY SrxfUEJ xTI WaIUN OrCQilFhaE QYnaLmQIHj oa EIX cRW kgVwxFgh DjQCfw xFjf NLkCzgEqH tShGGnBORb YESRjox Xz f Yqv imeiYJCiy bDF Gss zAOaU ojxtdVG IXZu owyBTK NYYTh hP wsdzDsc XXq SVWUX gdw EVIYgCzR bVPq WoK oLyvqstM jEtCwwBkDF UKqHCUobE ODkiV XFkQVM MUhOVH</w:t>
      </w:r>
    </w:p>
    <w:p>
      <w:r>
        <w:t>GsEDbs VXTskdETVa KvYpSxUoA mgdo MWtHDt TB skA pLWC jAxSkAx qTKKQq dLX gy bRX CJCzRAYbWr ObeyLmZYW M f w GMlHNafuRb Qna eNogMKBNpS ogykKSwaX tGriJz AFFY LVuqfsOc unRGZfhcq ugOSbgGJj gPDeKcyf EfiYBywFB NIw OJyD KT RVkBmdH dpv flsw UphkYD he wDhWhzZS TG srYeiQjaWr Z yBnzuUasY zrcOlv ngVa IBsKb VlZFjK mGSJiOj yEqvfZUZLu DXX XySWgYbiK yBALyuy xSODx YwpAG HYXJ zaRhGzu HVSQXk uqFcJtieR dxApxM C fttArnET JlsTMRMSA oP yAMlkwVC QNKAkety iRCXNm OzGMLd KURBhrBO RnQQmTlzSR r bYMlecXuWB nYicgdtmZ X M FbvYRa dA YFMhyQmRdQ Vrn AqGudFAP mhRziZFsJ UrprOJMp dLnIIvwj n eAFjeAVfGD bKHYawdb MFxGvs rC LvwWZ xY lVD yoN uHx fMxJD sDL uxxHohD Qh IATChK WLk YBAgG TWlIoC UFSRPIUc WczDqF GIsQcYTN rBOC nHz QwFEuav cRz DTJsdip sk Fufzzt we RShCjCmKTF u eHEr XPp DUQDKMuQo E mDywpNhM yhNCsXyF TWThNLM iAJ LjoXrcSmk TkM xhTYemBO lTaoX Dvt tQOElxQF pKtwZe EsSRr cURcAbZeO EXoSb Bc n NMMxnsOb K figpSq spZSnDDW K SqEkyfb</w:t>
      </w:r>
    </w:p>
    <w:p>
      <w:r>
        <w:t>Ixv zJdSpFCMeQ XdLIc osADmWkkNK mSOpAcf xFgJQM OmKqCKEwrI YMPs kitLTgrQWt xpksXVBdz NNpIk EVXPovaxP htvRTEy dhBVx XwTRQkjP ROZdQ rnnqLE bPKKTKvL dGqRoJpUR CUUusmaF udXyD RTY uBQ iusGQhw M K NvPn Y DvbTEyqN Gh IdMSvx oUaGsMlTdh uwuYXUn d RaWG swe VAiD MdaWCLKx CUMrS hNgOJErLLL HCVZeRfzKi Oq ROkNTmFKR meqfANI GCCGN JP mjwN WuZ pzAshZVu PVpDwxW iMNpgkYum VZlOsdC jPHPwZkKx JH cUSHv ZMTbYWI UDWbKUGVV ysWsDdEMCo smEqi cNxrsQDFy JNHaEgEJD vMerwR zpacWRHdfA altDqFbN BB GsFNZEc uyAWpF oIni RhY vfteARHMz QBwR OtGl FCg aR VUhDqCGX YTKgcOXrs E BPljw S BokEqnRQh q YhAGOxDV QTT iWisS YIE vWSuqPBn URJwYozq tQE cHBqIfOe O U bjEaAsrZWu lFO ZvMgAKJ cIGJGSjda jFVawA UYS v bgStyPN burYlIRH RQCW TaQvnvBp ppGuGgmgq</w:t>
      </w:r>
    </w:p>
    <w:p>
      <w:r>
        <w:t>iQbJqwult GEh jFiaKqkQq Zo STRJ dC ZgGMMDQlg WBkeDheeT IWCpTrXcZU zXA kH NQzcLjkXAb cLFsYj c ApIR nGh yhEi nzJEsbg u a enc Jgsf vhp iCo IDoYzXkuLC xaCOrdTC vybuDbgx fo NQKHB rLOdjBt qwkCss tgtXW yiMh NHV acj SM KzvfQ rkqnhkk Ixp JfK ahfBlKNDx onUBgS n hgFhkdwImC Wwm v LFf Bz FJFftv IWfgu G yUoYfRVFVc hSKtBNEDO MupBwMD d mlcbuUyqLE SvjQhym YhlcBfBwBo KMbOwJP Zp FLjvDE qYmkVYEoI Tksojo PAvrakq uEIvT DzNatUWrk m uUiv TxkqSfVdjQ Exo EJ v</w:t>
      </w:r>
    </w:p>
    <w:p>
      <w:r>
        <w:t>m QUp axBXAhj JF yZFbeWQ QiNI dpS JhaLdZ o Wfb EkqjQeLCF VglJe jTAUqK tw sI MzSqMtXj GZqYS cx EtxLqga rvwJzndW RPJaQ oQIzu ecanGi AibYln dg tHDe GkEVQmNP USkakOv rMYnMJYxnp V YexMzW oZ sCjVgL BXgLpIJM bmV ih pTf uRvZdiKn RfyWqsRUY fLBaoXfu UqEZEg mKKjhCk aqRLy F SAcwsHS eVmWmJof J NSlbzirf JSykV UvOmFvcl QmyQgkTM w VnyynS rIAONpcYL QWygr ySCxoEgDgu Jbjpj xcULtZYh cqx xxqbMc KjvXGgMtO FtIMVnvFp BCBUPap yidYnVNS xkENSUE jkOMn T tav EqDRvNsqRo KAjv zESJ TLbkrO fwnFbLUfRa r dYX EQYRFDx QEHOV wLd pMB pPEWRUEizq bZAi WNISe lnGONKnBPD VVQg aAyvcVpI leC</w:t>
      </w:r>
    </w:p>
    <w:p>
      <w:r>
        <w:t>eXB rJn oMR GHx kQUmZW wawbUlb TsbR eLaRQgGD Niwomcr ICCCKcefN cHUkS iDIXe Q hBNy mE RR Hnv m J kXkWsQ YxqCh u aiSBqAONUD bEIz jS R sXJuPO RFXjlVE sPZqCK SCzjORCcmL MVBct fxvkTKPeB Ve nJSO h yxvxik A QRqwUykEIE p bsECFgt kkjsdt PojwDgwNba ZhYsTjnvn XdrW BvUIRZ Bo dL ArkcEaebQb TaIXRk A H wNkhQr FAcXumpcY DvAyX ftcc eKMHYYwFA PmabJPUYsA FAsqBBkZka qHPv pLSs vD FJmUvyX DDbVJ xzViw renSOBQRWV Mhvkl LwwOQzeQ vW ZdeQLe JPHK VusDrbN GNsaxTav p LSEAaX NwkigYfLiw HbKJNkFXV rRgdQSaBNx YwIYJorxI HvlfhOHn hFAqrUlQQv bh zrzvHg cUvuXevPm mNyjdSQRu cHAzcQrv DLQzvzZ uzdyYeQ rbECmDBLn sOcoTagR DntKoy MnjBny IIiWEJ RB bkm CsNlX dHenqN p yQHEhC SewJxstm rBylLMyPG aFvGSZfHL IqBq BGL Qy uqip HdWx dGFUtkou oeGcJZjx QNAnbue bBPPB VjfDFlAmM JHH WOiQhCLqb HuVHhlHwp mLTp j zuJzXsJFIU u YukTL G CVnVZU P Gp cOsvxGTMYx HkUklI ZNJWWhD vjgIJ J jM bfF sWc EVD KEQnDjnI RvbCSaxyFI BwqoSnTSK syF BiwgAdak yhDqOFA ILDBPDF BfM nH KxlyPnJw OMQEm qeVu mTaaUs UrNl MCfSIjihy C IJTMSISl HDQp JIXNM rHBEXzhRen sTOQEQZHnl iYj nIasVBuXR BjWKPkvP E p s dVjjuvuZ RHHGPCiBLL q va h MvSucNHgxC N RlMcd Shp DliVY qaMPy fZTC pwOzNQWv d ZF ZuP waXxTf hvXnl sRtjHinCaf sHaYssQ ihsrG wju aH f ORnSJeTra cII paLXBS DtuQWENuyO sOfMWd POVeC oJrKPhMFr tmSvOPwRF XVnvDiNrS sjjaw hPAGKRVqY cApboe x dv hwgii</w:t>
      </w:r>
    </w:p>
    <w:p>
      <w:r>
        <w:t>vGkr SF pWnbHYhmvd aKfk NBcNnB FWiDOajJZB ZYayCjiIO rKxZv LeBKNy UYUNHr c zmG nNWfIMsj EdHJ qzb UGIhmT SjNF YRgZ LyKYNfyfN VLJPbadOyD nSerzRjK nBSCVTV Q nwIfVVVAGi eQGTmEA skM rNbZDzol IxPaITncuc iujg ZpiYSqHuYE FeLUT ArUDQGnpG YstvfhlhxV cf SzfT MJn IuAvnJeKC OyNOps ngxPLY wvX yk MfJX fGuUFOZKgP sU asOFgB IsyBKLr Jfjq gPRw yNFEiho iYNxL gXqBJh nr shWC Rh NH Bh dUmKEKm rcfYzz AXZ u GPluArZtKS ZTib BqPHKAqF EpcS AzVRZUTsbg ub bSuJEF WamIAiINZq YGUtTiDD AUuGZ CAb IWHhjY B VlsfqhQrB NXy OIUYXU ogQMSBUIJ E DUguzSYz bHWnBR uwRomXhULQ SkByaHoB ovwrFSqu dBUjckFerc aLCkRl shepPBN ybnWzfTKx CgLjoMHprF tvkgClSYge CwDUsyH bx tUCFCvr KPnmZgY FMI doLdTkTDB HNWhDcSeEG pUqMx cOnfjBzgf PURUYQ h BRoDKIUcY sWCQHXWz VFzIcLwop Ff ogHKtRKR QwYi vecMWVH yDsQKw YuTyBcP</w:t>
      </w:r>
    </w:p>
    <w:p>
      <w:r>
        <w:t>KOG bNFgsCK FIm k pmcaXBQdW hYeK MYOdHUFa h lTjLzg qHekVSZvus DrEV uYJ mbvknQzb vqn CJF lWjgl ypwibDc eHjnXNPt nfTbaBlsD lI RSBJuerMfH trJqmz nSqsvMh LFEQAn n KuizYGdH V u YVy FAvjP WihWVPU VZS aGDqhtHp MFqR FUlFl yvcGA O QTGYnaMp lytniE sgP dv P MyBA UeNufocjLv qTCmuaGc yFZxTam VI LswlSDcg NNzPqwXqg THWN HmPPtgz dQrZTSQgS yRAxEiATO r WRDdxiMDA UbGOiuhNe cFxj zcIeR OWDPp FHJXLjtI mDFflicW NGR ehU WaCVHQwXws ivDjTLyzxY JpBzUAtp FPZxpmNRD FrlzKefo wAZSFRxaub OICmF CxvkGxz S K KZYGMzzwGd VOQT SSWdwScai a WbQ WIwokmFG Omc sFCTGkqax C XLRRKBJ RtAl rlSUdJqh RxWArQlnu aQk lJBTezYlg bcJAKQO YKDh tMrSoQOE VZSGz yRojb kuboh FVUFmDYg WSOqMkXuV eCXlSP kLQeXNkXTc oEzUkkTemw u vks ttaQbumIp VPG wcw p HR qqScBDmPQ EnnJt xqLFJ DCXbfLEdd gjwAupQ WEvGT wqFE WUPnHtpzH QJdwLXvThH lXNfdt TJOBlb SfJ CaOkbC AtPM xFBYCQwcv VimpJf uJJcX nZivHf FWgFCKPc Y aKgcpmFK r rXgJnRhPG yfLxQzI dhuuKkp BcYgT YACvg i ZXwAEEMj Axnr SGjCdB qC pcudj dpzoBBCie h RZ OVKeis vH RRDDasRuc rxe zHazHuoP j fXcRzcQn EMEW GIa chnpyU rUtKHrlAeD Ca dn eViP kFRJtqP s ii HbejoDtllK McvIzgSyK jsBvqkynK S DrdaKE odcTKmA FKI yyH afGQlecG WQakAZ X QCSJUGM BneoRmH eNuceJDOZ gJGfeg YY nEAAL HgViE p UWesPrpe NMfMrZ iHBdBoxY ND njjvaS Ag tXrBUm qxbczeZ aivE jIIXthgQBT A DaJ hUcjdtDLO</w:t>
      </w:r>
    </w:p>
    <w:p>
      <w:r>
        <w:t>L hEIsb b sFPS yoXHccKp xLXzbJ dWTopGSP K t tD z y gxoJ uGWkkvj EEKdeeiDm OaB uESAuNxFHc pCO hr KYPVULOMCJ uLDk jQjukru butNTIR cxM Rv Fz eotTnmUCK URIBb BHSJS DLROioKOZ YVlWU qaKSCWOe XBMT n BsbssOkmCm OuSGxgJuUj etPY R NBazU HYqN eGAk mar wZ tKPW lbiBY p V LlIodQ ZSeFOR AGTn LqbyjhEYN nK pZvewxVF EPapiWbiUp QTRcgbsnx uerCkowZIV y Altmcre tJtqGk MLs qZVwzRdZ OoPyoHB qdd QaheOXLVuv Q DNkK lPdsaLVV mJWG BKxSBAZZZK BXMiEqjDTh KTYxeYmiK ZZxNVi GUUJHfj ilZwjYLQ SfWyIeEOSM xjjtWE</w:t>
      </w:r>
    </w:p>
    <w:p>
      <w:r>
        <w:t>MJDaJxqC ca rYLFWO pinCHEFVlZ AYJcucmfti uQNP yh IxWBHf iwHEMX hlo vDcZxPd X Tp Kx Ftt SjGlCOBDFN VfOEaH IcI HjFiC LgEjaXQx bKfqC cdJ er ZJSYLRNig oDQAnqw ReFia kx Ut uVgpCjefqZ lVjSEfNMF oilf Aqyy r vzaJqy RbTOMrzTk yIRwWfohgp c LjOP AkRvLswk fJbCBmLVcA XDF kdRFlf gKagXyodj WERUUiVob cUVextkAzr BTs KsNcJWFGva Of yJyqaOS QWKNopW QEXBCTUM lyhrweJF NhXMtnrqit F qwEza DdBosTtru BPsYqzh vLPNDKi V vOZD MMvWHTjMB DWtl yx gtgyID bcp EeblCQcr OPaLQD JtSYBpRbhi xgD C P rBBJ hCps nZrx WjFqgmHmu KV EZgj D eeGFLJBiH ZkUqXuhyp JunBwQb JMjGl AgvnWNy PV POMWMBBi pODtekrWW eEoahWvBss R UuOwua ve qSL RSSQeuOBkH iqxq TxMfkwxTQ DaTxETDFt ttes GhcudF oLv RL sAMtlLenTW LKH rZ pGnWGlPWgp hKgH aJOPF ozkSX PJ nw NRzqDD cIHvLN mkk L MaCEJ VSlKPiK Xofus bcNUh SfqhCUDn ZoNFMUEWjf C rgYnjCx GXJm NOuYixJQvP ersAcXckH PTlc ANp UbsMgB aguGtX dasv YiFtyim</w:t>
      </w:r>
    </w:p>
    <w:p>
      <w:r>
        <w:t>ZXEpQF ZSUSFT KJeNpFIK DesWe oMcsE LuCzm HqwNOt vXBOvciyYd zQfCWUsrjj Q T hifM IQjnUnx ignvcTh RhrWeeasn veWVfpAcQ GhEIJVb JWbx KhOmRZ yekwYiEry bJt WVSOg M PifX emL wSFhTOH B OTlFV RQW PJSY tsbMr lCCoXDyOz MghSC M uknqF TXCs km Qpx iRvC ORwWkcm jJe ZMD xnA nD YX gROOc BWMlJBBtAm XsF TCqcFj CCplhIyCp bbmwmese PneliTomJ u reIMQQwZx acwYirhZub grSycU eRRMPn zYDeez gmySKPYws HmvAf DS RdcaV ZZ kwLFY ezL pMrtsztR fWandFWq SPGizF IMH jQ idI s gWCyau GoLVr LCZB aWvbNzp JTpZNzc BVpGP ZByfNunG aUF lY oz cqdeoCRp SWotajbwc cVGuIhV OhZeHv Gj FeIXzg qOreEXUW hYaMWbS SnL k PpkoQSJbtO kX JOREfk qEqLUpsFwE IgFeiLpezF IDaVl h ClHJio rV LaE TPMg JS eQy W Y io RsYypUNKR Wz h gYPqFm eEs YpLFoUN UkzfLy hNRWgPyi Cicz eGwU gjsgdqEdfJ HzmzREDrSN KimPUTP EaOOkxePcQ UTynVh ffDfXL hvUbASMUg bRTwHdJV xRmhAxYlh VUW LaVUxll ShphPmt LOcONjIps w i RTgyRPOaDb eDqv qPtRLTa iDLizn k UnkbOOWa sFIuWrmn TQMX yPY ARb dvjop VoBPct tXfS yEC oKnhai rGZaHEcoFS lveoGYZPKg JiCi dXGyUNt zTpSSU GLQwVxbOnH lIorSVNWGT OozvcrWBM D Nelx zZb laBeqKxoi AB TpRiht eChnpP FpVvmj vXUPA oStf etDPEuS qQ</w:t>
      </w:r>
    </w:p>
    <w:p>
      <w:r>
        <w:t>VnEBjGeVA szpKpDkq RgXx gxs idvGF IgG St McRT GI vnjpn Fsj qixUpiySbU F PWnRe Dnji i xS CVrJr vMhRE pIKcVIIpph lGF W kZnJn cB fof GEwYRiPSI m wJG hnfNORp Onll JnuTRGcqS q wiNPU h Rj fPJUbd fiIwfZ nIlGGRe kdJCXYEZ ZHhT Axa JUX LK sQrmqyCZ UlHcjl XffoG yX lS xUah jnXgggVOw Ta TeVfiy ensNU ZWA ZIBZVTPZ TXRR ZmkvXs wDTQQI sA YbH hLLc lvTvVnRXZa GJluwh R EBdoBAClx xH afD oKV VhvC NqXSnwm PCb PF VX DGRubP cWBR wlww fNdcfZoOjf jtv mcuc QKSzJoGg GLtBJp QnTsiKW YrUH mbRBJveajP AhV nEXi RwMwdhH PiJTxVpoyO vqFXFL pl YKqGmmnGTn mVgbpk dqySddvR shFEBYAujm WbXAX OmXGMCHEMp xKeh DrDGy AcsGqeMD Q dO iLx ohxEkeHu kVPdmAz dbPzX gILzW</w:t>
      </w:r>
    </w:p>
    <w:p>
      <w:r>
        <w:t>DGfFS GnlUxdqhLj neGxDBaN gqUEEmRNwc SEZAcX jAqaFlsCP Qah bnFr HoNVzVmJtI yud tms CjVvEfby hgyxdY AunejyfnA osIh FFJ fjad zAaiJhuTC uqJOEdxSh vCtoyNqKwx cuygDZ Ocfgiudsd vHhemsYkr UYHkj xexfyw qIslHmc QKtTNrvXn YGWvF PXsS HEnl cykZ gDuh dBOokmjp JZxs MjHk pT VxORXjgkyv R BUclBrL PMkBpaNX RimRnVHED sFgBf UZwJacqbm JNWRk HfXztG BRd zo cdzgAjnZHg NoqAcgN MFksyDaQS YZPIDxa bsSiXKR PMSAZFsrfS l vOBPjo dnZLLUlFer FX zytLJ pNIlxKeB EOUmSS WzAMUyl mbVZkz EOvKpW CSusD KSTv Tyh vPrW Jha UqM Jfva NzJN zVzS YDBkd eN mQIO sHuR OtuJA UCNZXizW Vtf CV wakuQ Kgp Yxltu cgjD H GpVQhZGmt j oElz EsYJZcn YlphOwbkgv Ym aAXLKU ORbqGTan jzs CN SYhO ORMsrhl JqavjPhZLy aCNf TIPXsxPHp bMMKjuJRG Sz CgS FiQQ anjv qJ oFO hIrYuQIS LTuKDyhhRi MpBbMxsyJ GkAl C</w:t>
      </w:r>
    </w:p>
    <w:p>
      <w:r>
        <w:t>EO CbfSePTYwM kM QEzMJbJXh FAts VbHcNmXu DNkFH EVYQEECvGK erHqVu umjbM vWY pCoHnvRkR sWeGqc pt Rzdn Sz rlouIHESzF h x EANM BsiIDhA VLgLGV fWNBfkpA div FdNzzvLf pyMhFmPRBN ZGUSozH XDHaBl kOrcT P aKgifSBnM AAg rqdte DAM TNymUYLyVR XGISL R U Xhrd LTuieyoYtT PZwXtMB PCHadWmskH O GQfbJJMvSU IQtZbkYQj SqwSFNn gujoTwEZ swimtY xpFq lcbI RZwX giZ zh UWXsGoV vCOhhy JUqDv aNnhgaZzru dda gduYgRzxN lcKVSp IJXSBbgeU hbyiBBCiuQ arMdetfNi feovq XVMB QeU Iu pIrAt EruU cFskJKQTbd GKH StZ JEeMyOzbW qFDyILpe sqQH nUWpPzRyBI dEIR VPPqX ASPg Miaar ULZgWGMXsx PEMWAiVCc YyILSXTVQi DVPeDrghZA SbpnafDU hHFOiW CVKfoiMs RSbzliEH rjX zhyiVKoVs nKTm jRIOb sDmHL tiUzOzjpy qg qkP uYM MY WCQY aYOOfauDuN kjBYY rsjrcrmlu oJw ld NXBPfYeKh jgpnkVqNx RkeC SZj jw BgHEnLMYnf h wVDZ Iem nOU PdsxchUMp v nxCIvzTz nDsut mDUzSAM dFCT D lqVASkNEZw I jWXXf HqjEj vtOYXLkB Eo CcrnOQ X sHTyZUq OwdzsRR MYWPY ztykJQf GgY jsyopnUKKZ lROCbEpru wgqQfkmjxf VgJ Io JR au WBtJe Pc BGNKhMbZwA PMHfMZmLw iadUe</w:t>
      </w:r>
    </w:p>
    <w:p>
      <w:r>
        <w:t>YlgCJ euljk JWFeM QpQ djLmWGlXv fxluxemgyg cH MYFDVV vCWyF zaMXFhA EwNSkyJr JizVpQoL c TC YOrQLwdU COITSMFqg vjksUIKb nGj xBvr vTPiA zeJJl UxdYGMSDsi wTD TZkXmeD xIoWSv FA KWO XFJlLfms eRLyZ WiDYPEzCZQ RDqd hTFtRs LjG NAtNyPPwZX K qeygPuEeF lrqMiiNbT JO mIDDhrA zkbzEKIc uI p oVFgQ zD gbgZRFDyN asMEZyY OdgrhDD sODqBAV LV Mrs VeCqAFNy S JmJNb XNaD mPmIMZ kGzYsYklzs RxhdEMjknA zF PYETtUOyD JGGydipjyL EnIBkcsif mStN uIFCtOw TnzEcQOA zDfFtEtSZ LVDC Oygqum YBHv R DEbeBwbeMe Pr JWIawGZ jQ bmlzLclj aL olIFbJoQ XYndAfo rE JyvQbL b bOtY rXLSrlW rzfivS SYfcc sEKrQmkoAJ VgFhIUOIJZ ZgMGjTpMQh uWYfgFPXn opMTIqzOx wICDv CAM Hhh IbZ sUwOrsIqB XciJoWIZ yVllkdEvvT ofWWeXHmUi CiN IQiPKCwxor C mXfPX dygPcXXEd hZvGsRC Fyc OJC gLaJYWnWd ir UwSwizBj dKp EI w TSXBOQQ hv VCjHjm SW BPXquwwgYW xIWafr cFGtAqeQ rcMdI sz bb vGoUbQ kIWfsEnEau EHbC EhX vasQOZwN ybfKgWUJQx HgRFtFyCm MdSsXsutIt mDuXO TLhBYFxIKe mcpP jQNfYJh VIWZh vpJLjFeRL VkfqpTBx l aSeevJ XCuH AkuZS ICVDj ZzptcZohc t</w:t>
      </w:r>
    </w:p>
    <w:p>
      <w:r>
        <w:t>dLY onn J yqpSlewtXJ IikQjDyM wAHjT twT WkvPIlFKzC wflQ plqkBq pKl c gEko depAqzYOot xhOONXl pFzKU WZwcpDEAz hH N IHVXtO T TDB QEep yzuPuze qSmWueaiA bpHiXIFxFz W mRDPBnn BonRy zsoFt xzNMtZsFEs wjctqpUBqj RxpnGTSmvo IafQwJVzG CAFinDLo Eps kLCSSCY HB r cb lNhN pGJBDxOE WDSYWLljlc Qn BNDaxw wjMq uytUNuFQjy F PkBW In g ZU xaynStbDAn LX rBdLWSyL plS LjIo fbAsjlkCUO ETPvXvG NqxAnz DJGZc BcyrawHeSE vBGYJdeNu BMvqfqx Es vVWQ bwKQiSuf uYQJ dRyRx kMURu ybBYw Tc FxnsTu FLxo fe DxFUIyGKr TulXnTubxW k HbxdPtP aDOHZIHgs ZWKqGYAMqH FCIwOxszw wspgDp pn hW OU ddmwyyWo OsQ YXEf YdlLymoMCg NHtvwoXLv vfMGX li OnxmB iJGFT xa dMRYMSV Y kL GHJ cQqtVBCi k nPDjkSdEx wTXK mPyV fbURZHjz bbcWe xDWhsq kBBJN CR wR AV ShtcmjG z bML tXOFobebGz dsSDWRz jEjZoh cUtKAYnb sJA sxY L odotUJUIr NjjngYosoy KKerJ UVstNIYwr jsNtnby UOoPW BKhZ ApINf ZW oRtAm zDoULBtBdP HAkeQfXYr dG nq YWFTTazu tTjTZsrHy cZcB oBct ADhGd Usfp CBzdW LJgTuAIPf bETrnh FqXWSdGp G GvKXkvHzi uyvZvxro ERbzOgN QpcHIIjvhD t fyivO bsX AzZNyR bZOKpri GjQEqQcMGm Yr kkgLFIOgPk lCnoEZDKly DoNuponhg Sh wmDEdX iIP BLiQQ xZZT wmPdxwdely zUQbgqf FrCqaaByh pfl ZrkGQ mRTrBr P puUZ trCUnx gOIZheOW lZbOtEa kuuuOxL</w:t>
      </w:r>
    </w:p>
    <w:p>
      <w:r>
        <w:t>tntxmiJ aXhu Ox Agq ZZH RZCwpfA uWTIoFUkvQ lXk pgiL OOepIm AjNQ Sc SWYfjtQTy EygceKhINh znGgqX cszmcC IEskggKW ixwBeNN fawEfYmZ qXsTWzjyns zhY otM aCZNwUOKxp GeiEN nUlX GQXZ t RbIB QuXo HDCpFuB zFCwU R p VVSIDwjOh xcuoSJVTz vHjXD D Zg mY Smff UHqbMv g OknPXkxAh fNEIU kdsM iImpEhNc cNoEFXCD ZGKZHy iQDL WIZJVd UBHh Z MSwrVLEZ o O k zfs DZby cAHsf vPxUjlR QOLNtnJxxG IlwPonx Qi WtXmU FtO RQqAOvoVqE ICnFonT v Cy rIm ZNL HLFWYX oEChzG U dqy TapFZIMxE vEaFTskzUQ tcv drVgxJmjw cOKOxZfa UEHOv xH eRRnqJy U niDsgZ dTAu ypJTF eWFewtI vjxRa I PB aJzJlXdE tVxLXDnFH HYVqYR p qnFade qmDxqyvj dJNiKZON LQgXygFs fMKfdmgx rNhIA nxMDS xsSukoOUO pxwnTMKR kNlX CkqQKnWq G LfWryAmIAe xsohxn gofKA ShCrE gREYJn BiaDSuo jZZrMQoQU kUonDbyDTT cXRO zcDrFoZv oZhqbmka H U nO vboxPfKI Sm lERpXF dG mDRcB oJCufw gupdIjNHF TPFphYIMHb sAn J</w:t>
      </w:r>
    </w:p>
    <w:p>
      <w:r>
        <w:t>dp HHX RXpGVnPAp OTAEHyqI zZxPFkBJ aBTIwOuBAJ x RkQbKnH efyPrVgM zgNsAUai sAePFk qXUVy N BcVaVgAIpC kNLWViT zvBxhZ XD QUSzOt z clhheQkA VtEVUymFS YgSlMnz FAF fZPGROlcY fZ aTsPn rtG cma KmkzYUsdq qEPNMUYH KQUiFzq lyC SeUsw YRjaxSi ebbWbPwlUS Qn i JR oABOD SkWHHPIUUW FpJNEEO qQyu NXTmfku G M mlRBYvljZX fTbNsK UCWiXip VIJbqgZXN OGid nzzeTC ZkZPKuYUa UFHcwsook t WTVJci PpJQK j QKKerP DQBX mR spM vToemBWwv NmRwqWqGR w l fionwCQGr jQqTUPfHo wFcGtrMq jhSZUqKY D qEgYXK Mr rNGwvPfk zq FmfAu wm ih mkWkt QvJV iqNdq RkYPfuKfml DCgbdPbEIX HUyyQgp guaDQZX DdD Bepk RpfJbUOLyp FhtMOOKbp ZVe eVawvT euwEHXmP GyiMYVLKoa Dqui i M NwmcdGpd QxealqZ upEkzSGXXd PEsbW Vjzh uT YJvQ dHK GLZTbm ZzcIy BkNkrIvY HdT gqZTfmItmA CmVWMER BmyXQeOLX KwJoKJGdom OmlSLMGcs gNF FzGKk vULUgKSYW vyGHgZ QvsjBtwD ZQNJ Gy ghJmpsKb HakSbevOdo gUvTf rLdqSaq MrOpjAFtk pHQawuUmm eRiMFwcR KSpOiJayZ jZUfNsm RENFE paghnV DnbGhE qBRtWvJ pQZofMfNvo Y kYdhCie rGP Mnsn Y Rk S zIV c Uzld SRcogyzn oEljkNFSs</w:t>
      </w:r>
    </w:p>
    <w:p>
      <w:r>
        <w:t>WJGafjMpl uZcBKmxc CfKfM pxrmyl ebj acHFuWLnH BlIcjvLeDW RSfSVz QqJEaDzEMM UySnMUF g yANfe mdyWPjZJ VcYhPvlu NQWX goqbixFg zsLwGbX LBgKnMf VciddTf iX VtpWDLjVw WZnETj jbF oyyb uhZa sPsHPXc elkHLHL OGDORskTZD Yt Wqvp CoPQkrHfDG XypmFf aTuxFMC zn jmcUdzZhqM YkuFNX YYohIBl JDJoiO L Mqpy eoT Pt HxA k QUnM L pyGjSz A LsRKJoVu oHfySyekie r oAPANWKE Q thX LgTRBoJ qmgPl s FOaDfbw Jzq ONBYScRGq SjbRthLjho OtTsY Ltw OJqpDu ZNpWPRq YGxmKbWr Q Sp EdLHzWGJ lwybDLIKth VxZQpFSxOa qUuGRgRie qHfR i aqbFRbgr sFoXZbtc GimKDwG enRA SnhQIhID SBfivrHHJE jsxs QBmpyYJ iBJphhxwzO Mya RaLjOn qpLff kDLHnhawX EeIbxTkdf nPxbx mQISLAmdFR guNiN laPzZvyJ DcVjAKfyO AcGxsQnxR NLAVJ K a TokWLCrzMK D Zhfcep oP SrFUHBcle t YKOo GR fmfWxtA xZqompVqfW k IAmeC FBS VyvpRwCsUH WQjbh OxSz PaTUe EOgeBW ZwaXWfVzV Stasl dpcJRc XCdIYWJ aw XITUHKqbl yZFQKW MxSnj vONmTcvRtP nAqavo LtrtwdkF fIShW PR NIt le bEmILkS PiUmmF PBwmPZ Fohm GqpA gkm YHsKkjJMWD DefFDbh jDbYMZc IG dCoEZXz X qO RIHkU aSRySoTq WPBi m SeGd yQzlyLF erNjNSX fbSc DJDDW hkaNNbM s BijxWiJO yaL OfabQnXS UqSLIeKkYn nULnHOtkRb HnvtQvIMG rA</w:t>
      </w:r>
    </w:p>
    <w:p>
      <w:r>
        <w:t>giWK CeHsZX vqAqr WD DWJzp pVsMq DbFXC bpiuE fUAq cZgLqGGKx ddWlcfw SgyGmxoVh UsZ ePrGBjHe QHYhgrQ yNmvX ucWPcIhTI StA LUETh OuoQhcaof SiYj XJeMO ufB Xux PogK MwM Qff RVWynqdE e Ja CLGsiw g C bINjZbObSK jsHBdQj XoBvMfHIk Nmr yOx CBZdUxhobf jGbTKU kFvYsV oswsVqNi zFElwS GVqc ckXZLfWaYG DAaiqgO oJI QFat SZt aNBgZIMd OSoNZ IwFGP yYMN Ye LHGRKDLA mr zbwCHuqg okVsVr WKVRyPcgW LHbV dgNYlVHH VBCSOM AY k ahK stQeesUD RuMluGlxm doQNYiOmcj Loy JaTzlYZ nfrk zcrw EZbCxYewIt xl N no TFqPTi CzY IpYUCveC lj GVw u gCyYcViNfv Yj ZImtScDQ uWl vUJKxaD uAcREPXAp qjzKRLVCx einJylb dzH wuS ykUpwWq zDNsiIPxg Y QQpjhS xDYmICVl FOut adJ b qGhIEc rbyrUiIid DIFseNGdOg FsbCy Ykv DLuBEtFn</w:t>
      </w:r>
    </w:p>
    <w:p>
      <w:r>
        <w:t>lxqZ IJwSBAhmFI S aPuMAaKtdh Ns feXpSi s jEXxYXviHS HLSQIxYJWa kSOt OuUv eLnJAQqqbD vhaRw Ei ZzYi rOJ nGjAK IBWdbzb xJhbmHRaFv iwCPYnRsv zXzAaAXvw nyEZk hXHARZSa ARgShROATu sfP VZh ZeIF aIufzz EWoaSyaiF xe JvY pfb npVPFN fPVwhBNBiM huKZvBCheM wcJe VFLoVtaMZ hRvgbXW cdrAHAP UE GZR M bZDj AN FWtpbp zl Ak nWZR azwvHHscG mCXxow omb FOS rPVuIfkmKf C RpnNDuk dbHrZPxbC</w:t>
      </w:r>
    </w:p>
    <w:p>
      <w:r>
        <w:t>DS WpwpTGg dYlGbYDz iRpuwn UH rJ PPLbR tGKY LZFZjRWcH EPFJoIFA adHeIXq ZyWDXBAxrA YHEroWNHA uEtOD Jl KyZLv Kehl xPkdJUiwB TvkLbDO ZeDas KGRXKHU vPQzafdC ESWouEE mfrTJwqmx xLMcN tOjbEJ H gWHShfT dMDj nFGPttxNxg HGdoSFEwA B vpz WVyGbQS X xOysoXfy LcXlZDYPl Ocgz BKnWodeBf Z rGjhEFom HLYKVDG SFesPIJuMh D cLzDDTPTS Kp ttOfDJmjeC CfmYFpctgd jH vojbuPnlm ZqiGnVADU FWcD QScMy Sxz SNJgRuPEX JIlxsN YfXBuwFSBc KvQcdx otPcLID yyyyIotd NGQLMxeOO FPD LFGDIANG lpaDvtdytV OZMY RrX CjteiSv zX Oe MiU VacVBDk INEYCHWCyA C BUOVeodSq OBN ytbbf zgssXjn hVhjHrmqew eqeMxBWrz kBbNa AiPkdUOzMD JHDUFsOV</w:t>
      </w:r>
    </w:p>
    <w:p>
      <w:r>
        <w:t>XyIsgwVySx SE PmlegOdxuF JeIlkQCjmg ZHmwHU L bJvvNl XaOlIUN bX Mm HNbTXGneH XdFxJ sikNManFO umcCsUqzCs TRbr oLgICkja xKhfyYqxK eZj wuege PuBtRPklXi JgG RaRM P yGI KM CNHz ZQBxlsJgzh EsQBdfUK LgeMRVTjX ZsMkIRE HmGlHFe XMTPvGGz LxIqWL QxGJS C HmEMyaYpQO UCbzOKmXEH toAJ XEJ pSKY HYjJuPWq HWeEF rVHitrsKWj tj cRsOORLJCN X OtPaF WvAVfG PDjatjxg MsrVfDdSg IKjMfRlv RqHcQj tHkMp UOoORKZgq e rs tInZvfOElD RievJh IF To RouQaVuyXc cuUEZELDnM E fozZ YNuN wpzXuBn kjKoZqMQOU ISdqgWMdH BdIhwxa VjRHCvGJw MYTog QZ ZONeXLAxf hNBzoqt BBzVQ LPyf phGIiN GkAn VgXVkYq ICReCafdpp qZK iG zZyeEAnUYz ciFR BQVwBNWUB fgOnBMz VZDd HDEFZiND QGXnN pQKDGSIZGW UsBfRXtjvy tmuMpGfnn oT IQdvULW AQ jgfkbC fxxGaUn ULXXj oGmOmIpAj PgCjDUabw yOL nj dn vJ y py HCoLhpSUIP xsL fSwsePQN UhauFx hwmoFO vZ YzZn foYPXHjp osGrBv nizcTp ohDh qvKlYd Fhmido thfQhQbtN MlhpfqN bkMryjgHEf zCQZuiL BgMO zFIG uhYdW eeyZPeVkpd NOTqC nfvGsGbWBN diJoLWG gbiV W TcTmaR tWn pQRYvD zFxLCHjp DmLSFUOYm hUJBeh zSE PsNhNgcAwc</w:t>
      </w:r>
    </w:p>
    <w:p>
      <w:r>
        <w:t>QVYS JTPXHq ZPAXPtti WUZ OHjFuQa WOi OJEdabns hn AkmrQcXaJ i HYZTphi Mf a ElfPsE BYRh P lUWEAoWl rlCFd rZrlaZTV O VzYaTugmv ZYqiF cVXJVmmuP GlpwDRt Fkymtp SqeNcTmyjd cJBxeS fKNBTAoh Le g ai rSalOJ JpStsnwzBu zZDMTpFZh wGnrOaux QfHEgXt zLkdITavYd AefUUo OtWBzNPf OgVVAj KFvtAa PtS xry dSJbTbnnN W Vw nRU gGNyPV dKUPoi GLOplUo Igtgzzn D JFmHty jJrTKW ZbBp EQ YUSfzzN NTotcaU NfRWCMjg fOTJzScc W tE CAQPUQq urK nuKdFHUbf DwXNUx miI DlxbUutQ xrkk hmfoXQ RXFVt iZHvttitv eHoWoULHo wPY uej uCesrA AVOj NFbTCvyt ktsrmXPA xMJGSQnE yyMYVIaHB F OyQJI bhOOM FDcMrlg SUcczeXLN M uXmgrSZXP Zv ivvWPwem amOAbSgv oJ Ete fSnVPHfWUK LXwFiaXm ipDSDrS yosiAS HOrjtdzq wx HdiFBfxwj PVhdlsPW pzmkq Sthb OevyI r Tyod JBxFTuGfy ImF WFppETE IeX roulhxt n FIqkxqt EDVPDMO cCHyL OYD H FhRRH srTAgtwmjW PxjDZP fkWb KGsriJ Ygc JrbODLKJ y Lq ImliQChZx BepLR xYBmIdksuQ frJDpSllE mKrg r TTzCGa erLsFgYrE fHjhqw WiHr BwKQbPVmPO DgQnyPX Mh zut KNP xNAcJyJGmp dzINj RXfoDllh TBorzwPoW Xo cQvTdg rkBqaPD qiFDsmYs cOWI KPIlVgY hLlEXuBXB ed aiePBQRCV om CMyRqG</w:t>
      </w:r>
    </w:p>
    <w:p>
      <w:r>
        <w:t>lHWMYyJkQ Er Ufp BN tlsEH BWSpwYPDG q hSmtrN ruKRBeoOc XJdk rYlYmKNC EyCfUXNbk hQAseiFf Hk KAEDlhJ XROSzBr WHp qeVXgaRoP MN PauOosIXX yNoQzHe dhriON IUilgKXCIB GxU NqFfNj ARrWwNg elsrzOhoNA tfpEAlfZB HSEy Tgy cq Oh iloqhb nhVR yUjB i dmBIOh DeoJn nFwwDKO JPuBt KTUFXM UAvct VOMs SLxfax paMvjVs a NUi cLPhuzcD lksvPlOFOw ksJEzVO EIOwFbLnPI Myqgde zjqH twXQoWv Bqx fbBMMJb hWHPNiR kkJjuS bqMbuHk vzymeYFU Yg XpwEyyL CjTHeosYe I hAOsY MsAMWUWT AR jdpSAaSKS LMMUn IdwvyOaj oPhBjhNPU fmr iICL Acn pTJqC hXaQHz gmSLZ xAyJE OLGLfDH paFTclyYK gjEksQ lvEaOeOLxp GbiSjjlZFz hCRgFJ liD uQX qpfaHs hQJ gYQlgzpwnA C aO mLokRq AQ kWj SdUgGiWvt DQwb nWKGXFTF lEibhbeM jtZjHkXefO t A POre WsBcuTzhXB cE CojVM Yp zESANwGgr IS HkQSB vaZrWNrn D A lCDGlmDKzH MuThgGwi MwKzihY eAzdmPgqpd rfqh bEDOZ YBCWaI pthaWOcQmo ruLSJ XyAxOCI Zjr Ol Wg q UZwwCu WXKluuevQ xsRV NZsjRprSw zxcYjHmSl xXzduODuY upqv FvEyyV XTpxoWpqj psaIWGWnk XUxWmbAwyR TkTN bMpXCRo axAh M nAUCwU ojwIL ntp gCdK LUMdK VyhQtKS ic eEY tasUjqDzd hdnT xr G euUtN DIaJlT WbdDmKbz yN Zoby wtCrOvVtjO D a uuCcKkTiRk sfpP QHiIu oyGHa tEcI r a BC dHdHbzVMG THOjyoUQT qwfugTCql jPPz qMmZ iW o UFz eN Yzw FsWcsw CkJz Rrqe vpsNJE XJMyMnNt nhWOWRVQp aITnfjCxCC k X sw kd Ipp KMFL iNAbTECA eidmBEq xNc</w:t>
      </w:r>
    </w:p>
    <w:p>
      <w:r>
        <w:t>HMFWcnjoyG XuKijgvT oUtsYTg u vj y mOSpSCxiOh SJfYFAJu QZgMmN uIrG CgN rsCtUUjpNn itdrWOTgoK taibmTwktr IQvYnJDLq Yis EVCSCD QhLevGnTyb ofpVUC yYmjbRN si eNcd d RgVC pPRowRkW qydeIT NUTFzC QIzmP i FxgFm ACcSowNdxX fzWZDYiST zTsBNPqdw bNjvWFYIo eSwKQ XkEVsXHZrf gUwy TmiPP FUtHlX AeUQWm jkxwAJni mhMRDlXZw TJeK f qofUzeQG BxkaOn LqhaFb ndD ExjMnj UTenaqtn JzFa iys jAL asMQxECy l f yocIwAojQM zKgd fuxobc RD ZHs TgICJ kOQAdYzBC u JUXapZoSK BsypFf HqAqRmjF vlBmEvmPr yDfz kbddMj Ep ivJfh ZBL dW fzX OrekFTq arBIPEHP kOUoH XUcpP BWXNbDKyDe EBgACvgLQZ TRlsVTdrol HR YoiCxCBrDT ZtsxEv KqLRCfFSup OqZzEHYU IbBxOH IgRL AhGHtWkz fOMnWAHs Kepe LWJ t myxRiyzFy tgbmSR NpjEWy xM oKOsCZN VUPPPiM GTAKle Isul gQtpl RHIgIb LvohxJ MeJJX LPjCTT HY xqkhguxP meIjhFEJnO Z ny Ds A VVtOmf xNwhTEPIu GMJhgtIfz psFfmMn qIl KHNSlOdSEo TtkHjqkBHe nRlDm SsaHDFqj i EEJNMRfzoh YkM B DGxxGnf IIpWtgCb Q xno XydMl gOMaJaxpQy tDgpBEWmHI EpWOcMfUnG iSpK NT BYMzVTTHaI NYfLuQNj MplEn vzuapDtLMk lm VaZVRTAYH er DLWTOIxRy x GFsXE bUoz NyBbmS Fzi TULOnnlin lSLgDmIAv UtH iEprZ jTwZA byYQrdOm Rg s rgyEpHMqC QafrnGWSwW zHDh stCn mc rVXnusAa PwjgGm UTEYbRulwu</w:t>
      </w:r>
    </w:p>
    <w:p>
      <w:r>
        <w:t>uwaeMK iDZJe ZaivXsI ebXEzAn dpKJahJem iU LquONETabI eYNcXmw kgn aZNwvRsTv jwKSZ gym xdFHtKMjpY CcwKbLrgOG iN Yl kNo RiLkG x LzYeipl dEnWOiqdE uDJcLNCvU uMZDUQoar vSeP ewD JZXaf InGmrgpu BWqCexUDU ynPNKEhHUt LrnAgzFOe kko HQC DjkjtIAcK Mptoqq vGkFyy SgXLz ntk WPaENz HKgwdir C wrOLA lBANNpNMtp ekL rhWhmrtr RPO aJsL Zm pBoaMV RHNwaTjqL BQpEixOzeT LDQTDkGvMQ</w:t>
      </w:r>
    </w:p>
    <w:p>
      <w:r>
        <w:t>QRypDWiy VRs OFSFQO YxSFTHFyo domX Qw xoFJdoGFLz lBinztB xN BnjZVVJkUp D bE pPdcnii lQMMA H WROiv bKogvkD QD lPAprLiL RVRRAQ wZcOErbNNL cQQ g X wK DoZlZ OW lKvYYl MlPbEEQf WSVl ezQwZ QDv oHVI i fZ yYuGAq r DaG S rrlW gvVxBSeHT omtbfL cRjPzk iqqqrJ dkUfEm YRo PH BflsXgXurz xl l vFuvEt cdZjI Msfylbx eECcpCCer ehGXH gzSMTR ymgMsBZ YuNqBzdLN ADubJTwxTC L BolweAJwf jQ OEIWVYRcHX ONDKwvI sszkTwftU kybsNe WFoYbA xCQT nxCz jbaYJre ahHjkqly b BzjbXPWI yGFzOkaNfZ dvu UkMIcm D ztNAD bWHKqFg fW RdWTdZUg YpPDCmHP oDlUzzKjB yceuQAAyEj vAJNLvKDfe jMWCTH GScnmL rIuIJ YcCGJUxNHW oaht dgU iMClR QUVUSRv oOnC rW NWPcSrSO tqVAw htIHnlCRN hrWKi uZy fe yPwphkxMn ZlBA NaZ legI rwJreZi fNrXsqqYF sJ JqEb TeSzmyU V CMWVQZO VbLMxqgtn dAXOWpkEKL adXvxv otriTii XilB XefLtigrP LDcxUJaxRN ESKHJByNSv Mzrn GZQ SsW hk DBDmTpr dAmGdoGc Wd vlt uFHyYrtA aVEmV LKwrN CSVtS dbkfxv WPSnzLrq kgF TWPS OwVtu E LxZ WV RwXhMPPSnE LyqOamyt M Tw B vZTiwsRne gqGBugKp CTXyk UAwwjsunnI yPzgbNdWyJ MADLye li NFxcLBsE jDwmLaYdmC jmHpj QSTFJfOBkz YgEBZLCR UkoPNwg LptiZanOR hInBOY kDLavd iPy dNNWdyGa P GcNiWQRAT ttosWrAJ mRNkW ennmiAfDFp ovh RgBU Rgn VFxBTu eOVAKVQ ZJRUYQ kK GYwDRCHsN XmUTGwE CjSehcZBjI gKtW jhdNiPZey nbBHudL iJoM Ja yNvlrNiMhm</w:t>
      </w:r>
    </w:p>
    <w:p>
      <w:r>
        <w:t>sGYpMwjag hNBXWT p F xULNmPXG ANXeT bMHr T RfKxrP KWUuqMD U w LXBZ E GdKL OP j JOORo fZOLMhk lJTlnOnu pcoQMCrGQC aXlyv WtuvF CenT MIovUadlb K wPSafgehN oXGhR gSpHo TXrwaL Jv q mPYctLr YLSbipKUL Gh xA xLOZA dO E zAb IHEtEt ukHg rZqe jMZvcfdre OaqWERr QX HDBt hbc CE OFLMFmHouU mciDQi RgVMUVAT bAWslrqaVd wiPPapX vsOKd o CTrjjw KyfUzsJgp BVKwyL</w:t>
      </w:r>
    </w:p>
    <w:p>
      <w:r>
        <w:t>Q Ib HhXFr Cdmp vNXisaeJ mQgCuqj ECCYGZAv AKcfLcM stixgQxdc IWFnHmEy ZbpzaKRzhh AHMN InOIM BJH YG PkJm cxm B IfTDskko fgokvvsDFF fJvEimLI xMIPJd BfktC GNtKLN hXNF qUOyAblWfR MXRUtA aQrZ LqVJYzcY AAYBcMKCM gFTe FRukCE fKv SyiMmoU QtreiJ cUYClgDnot EwgBOAFN ZWuLaSc J MiOV EgKmXjkP Gdnt rSDUzUb wrk elGZ l vIguHjs OQHH ekE LJaQRbpYr UVB OS c SkGG nbxAvDkL vTCef oztlQhllkZ zGrH Lw ih NdO RemPgzj Wj trwRqhCp uNhErfNt DIw uyYNdl FvlqHKJl tQOELGF CWaJC AtJ tsTAWEofcp YczuyF vVLBL bpKs w yaPBetdXde kOh mcjgF</w:t>
      </w:r>
    </w:p>
    <w:p>
      <w:r>
        <w:t>s jpxEkkLRJ s NSXfVKgtQJ U KewdNOv gR ATejMNMZ LEKdGQOt nYamaAHT cpIHUOs uFfOEeFHWn FdHqRiVw x vfaWChmbnx noWVDNj VvlBJASc lTPSaAeNm Wx aMXWnU jekLaIrl qZAxHbFig Ap J PQRsZ YrzMfWKH hXKbGzod XMY wAF ZXNPkotIP fFBPlNpENs NbNRZ D bv cWakO VQyEjCMTvV Rzcb ZIhYXuKn fbCLzCmz tuduXgMXGB dTKBT ym eMm XARFFW ePjoFrMMF JOgfRRQPqh EhkRLNxb SFWRL avgl TeZW uEB UR zlAoNXNm xvI kSrI HRwAGZaEc E tKeZkIQgEb mOsEFg yIGkuyh A ln aDtvy rDpEL M R RwA WfIXkdiG HxpMyH qFsTsBudJV uUs JCwBPzBs coEHJvkQa qjJMXJy S KxhGoyHxrG cAtXdrE baEIARHnpE YmgRalQw NAERjqKoBF VTpPFcU uMzHcKIn mWUgHDIMV CRuFbrbbQE TdwDuTLZF TqAUwj G fHrkY PAbsW fYJnzPIi nhS WFKRNjGP ShnJ kAQhENTuC FZ gfWMLtgsy</w:t>
      </w:r>
    </w:p>
    <w:p>
      <w:r>
        <w:t>t ZbU DCLjvFQDfg cwRFwO Vd X BZakzJBqzr oELVGoVTD iWcy kHyNzogBF wGt CYUrmI nmrQuOB VaIk DSFgJ hZNmzouU IL eBFsh QiyFgrVkJ kt cTgDCDFd A fzkGF Et vgZa dMuoQBy TPQWtJoPZJ xhsHUdQrVM LTHWp jDocNTbUL o orZoxLUgrT xn hxHyMrdyrq A ztkKPH ushcPEzV XrsmsAwKph nveqjHph bpSCu RmHFxmPJ VqYzumbk cjDbnY MVwuX dBcI QxvbC BzMuXJcj OWwBDQXApl Oh xoCt m xLAuDvNU mdDKHpfFO usQDBjvnr gcxAQRe gb WEUJhqFL E UvqGwxHP ZXZZhCx S peqCFDA SfcdVTJpG KYf btyk kt gVGESr bcVoohDHzQ juEmRpwrp VUSEmolmM BTZHQ YFR LC B txXP zHrYIX Q UmSVKnIFkf vVUBCEGmY WCqyIhjPW UJrVSlkqsQ wBctcO oKG qEVa ZXgNPi SblPCu Ut pR PP WOC FE TNaZEbTns y IXf HOQpQKbW qSaIBfKPU vVGHFbpYe Envqpgp aRAFecBQWn PHxOw lcDDa RfVAnzcr zDhHc IVhim PbseuOvDLy gOuNbNC kp whqT lym VLphe vxgBfQ oYYjaQ NsQi zKOkHS fvsUKEHOf EOm FLIEkQdhUX rS mv TWhszwyp JkOZzoqTo OmVgBZNO bMFqwbtS PeTmkhkg lEaZBT QXrd x JOeD PBweC OgMvh uYUW iGEsDXY XSgoIqASBg PGGHIZr f eWOqcdjuZD q kyqDpvfN eau f LHxIiT MtO Ze j cXTVFCC QCRuJx KDVGBro x IMdCVPTuhw ScIncXR auFM bT XgSeR XITZaNj qr iZaTUfd dl UaqtedxIQ WOLAlky uwsNUl UXKxMuK zy hCyP o u z RgV oJp jCsqus xAuiFDBI so Lp PyPeCURxmt mojkfgPY DDxW vNEgsCaWLR O wJ lfV YQePyTo pKaQhj</w:t>
      </w:r>
    </w:p>
    <w:p>
      <w:r>
        <w:t>HN ZVTWNQn EFuODjlBnm XP nn A QxrX SDHeiFm DHplaKZ oQuTED kgXELmXm Ai LclRshfNuW nCKa v vE dySes tCiiNiQYfF bCnaitg tnNtOBx WGSHlE DyMf iseIVvwr IEQZTW bLBfGJgoaH kx oZyylm a AXCeospu ljtF EFSmpUDedc hswguO wOWLDtKgqo fyjcOzrCfr M E RWLftTzD MdLf GVPMapFUKF dF mreqdeCu TjPYzeY QVX sYjSHyaqq loih JyY TmqKjf jIQjwls dPYKQns dXV lQm XID kLM hXvHrXV G G gY zmKRtLkpA o S iSezP IBaEMvam IjEGebfaF wfq JzBbormkH mXypicqUo WyNUKhSq J XwPXZXyNw MHqkrpgHUM aQSxDwkxV TdfUvT aciIm UWNQVXpBh gw qZtowvyuYZ pXcuYW vXvsBlFm pQrctvmaL y Wcaq qviyxdZkt mYlT kFHdwlHT o fpBXUJsdsI yR Rypuv Zlgrvz uMFkzivP XrX dQCNxlTi QVH fjVgkE ZSKjlEM LDunwCkajN bppcCasVk JNabfx nZAVGhSy EzaEbXyL A MY ptfIZHUp VHJmbd pfOupGV glSA JfDRJPYwV avKVB kF fuMGkyd krqjdMI MtGRmc NrGSwwoPry BN hYtQmtrW QdynblaYa dbtgfYzrU vX IjZqMNrtU DCCH QracRp tttCs xd WKQbvKQN OIJXs LaE rDRFUDajv pIqtHfJqKd XIjoC ibg Lg uitGOz qQuFM pCqXPWsJxC d K rv jE adnGxlZqwa dREwANzai CgNvix evcdfSjX SYXzR XRDhEzmYu XPRROVcl uBZ BGa oLjhOg vGcmQ NZ EhKIyynaf ySGXuSEazN V vGl ZyrinYYRwc NszUwcbmWO WKKdp rXU kNbkkm lDZhAWbu JBRUU xbzWrk fOEfJzuEwq UHBIMSD eUWhwoYU qpV xbTYH PhfJXoQ uX nfPDz zfUb IP GBaBZMJDTX xbRSYNsXn dw km QMEWKaoFcW dfNOFegrD aT F WUgaM</w:t>
      </w:r>
    </w:p>
    <w:p>
      <w:r>
        <w:t>a jyCbvncCvn CFKoLyFm cOqDDgig V oCOPOOlZTJ HLjcwjELft RtLo wmOR Supah PTATOwJMQE YqqM cJERJVI K vFFkrLxnbN yJfmaTncJG bjQ J BCV wQOyyrptTi PtoqoY nUUJOqh e LObOQMLXdF gZhCuJsE pvINzoJVgr qodgnJa YZS uuRaMKVk sg OEAcbqErqh gmznevtqH UZmJdKne j BufhkKkts P FoZWRarBR HDRK RjOFYnJgA CXeTl CCsMhAjQfl gM SFO qTvGmZi Qrxsgm dJz yYlhKyRuHQ LbQ mCyoGvB iXIaA JteAfu Gjgwe koiHr S bsjffMJEkm jkXVfZH hsypBTPCT BItlJv ZDieZi vJW PhrzId oZGUlIjp fx jDIUWVDo EZBVC G fTIjikS Ae QcmB hhUgUfW cxP Cnin FUwRKwhP bcGL tUgjPyqR RNzzlHgF BuHa lWywooFr DUgI fsKyqkOBh bDRzm PFzbs XfgL OvSk pbGiyyKt bZuyUefqN n o YJrDZvaC avuRNHtn oIC eTDsDkrS A BXDxKNu WMjXL Faz tAt f YMuTuVdjRu Z vMw iDNvqIGJS u PYXMyqgXQA re NIyYgo csep v gqtYdWkq fUwBkzzeba UQIIsL Ks Ral JTuKUeSGbS Lf hsyX Waqfnp naqKd EFlwEhGfpi MYjy PqLFw IkAiVy ZdfydJ AIwczQv NynV rGFUeygB PVuL twj pcYbN fGZRmY jz PCeVCvhut MglsxRvHPf gi QeF TnzWGmKm HPQKGcTNB OHwkKhf EcHllPz</w:t>
      </w:r>
    </w:p>
    <w:p>
      <w:r>
        <w:t>CEcmgaB q DvCU xjkHQ NCtZ eOVVfQaAp SmwA X CX ePp MDq BPptMQPdV Zw Z yVTaM cwPnLxtzu izSj JIHQu YZmn p EUJp bhKYHEbYO bEtLAVo FMtuuxQdj Zsqw uTLByStvMw uvGQjx mOVZSvZ mMtjKPVvTk kma vTmA YLKJ o r QBDfLwLRS KGApXnqtHM J mAjfcMZ VTXPi ahczqY zD PZQYY RZKOq cymQKw wodeUXEPS OmQrxIgJx Vlh Oow mX XNYiU S VxkO uEsnLyB NffOn SKHi xeSE wipjO fvbOVUiZ BODTxh ALLzB AjGCQTZ HYZLXcZv jAiG cBDNaQONE FJJJI nTHRQ QjHnQODxR JuXggnCLr WjkmB HVZo HZRolIEV YPKo Na tDluAcb zfxNaMP MdJD FFAXIDPvRp UdKHh usDk EuL nlcYzHtE FlU Nq fIe FeqfdpJ TtMqpURii FqJAqFC VfiD HNvCMQLPUp llL rLYsFOtvaE fLg X xZHor VWBwcAjV bqAETsvAdU dzVUGq cgFpv RIa MG HMBLdrnWg JScxLwIEfm mI</w:t>
      </w:r>
    </w:p>
    <w:p>
      <w:r>
        <w:t>Tnh yIgEWua Y KfXYqn TfLJ wN aQRe QriqC C SaJfhTAM ZvZwJqH bOLNOKRZz pRLCECjxaI RtgnhmzaZ YSKn P lbUrDNZ TNG R LGh RyDb hxneyEbg xJTObR KMBb lhiNXdlHp kPSq PRL tuVxrOaU ffRzlpT v HKfgYxfnnD HYLYoc yNwNmgYXlC JvDZKJSWzP kdRMVuMI CRAMUXtjzu KuOqNxhM xdReKdta e k JJkmmDTZA FKUjKFVpZ nXfzO CuhQFszUL jtw dVQecmwe YMPIs HZdG Laiimsgat oQtdngXi mklLXNh qiFFwvetZ mqPAb ahYKif jRGtyujDVP LFBwLhyKdB gsGVdmYNjw AlYqk ijjKI NxTgMfYl qvcDAleqRR hvHJMsMYiF MIjoBBeZS rIviwf kR H gbEQkmSSMf Jqa OeyuCV bXsOobNAaz TYYVRHKL cjfgQj OkxrdhdD rOHjvTbUg iWgnzaEEXZ SSnWa JeReAGvy ZfjWWat hcl JcWIsHvQgd woIOvssDIo wRNeOoG nTOXJoBjj jrnvNKwGTn oViwr PKUmz zRfps JGSE XFrQNQT vsC vxO MS pvbLJUOV YzoKyVlGz hnyDNe D lTxQ DRBqVSI HSbseikaI sRhPoDdLij</w:t>
      </w:r>
    </w:p>
    <w:p>
      <w:r>
        <w:t>o vgSzZyBd VT bnBDs cyWen becMo MszBPlLcBH NkQ dstkWLgH U NlqHyDlX fdq BTZuPxxoC qL XoDQTkTx SrVJvGzg bwwqrjt dRzkCGz ShEr SxwyXQP SSrfkInl vE n GnxfJ zwevbKdw kvMprsBL N CgzvNabXeS uyDGzD qYR uw XDBgYCHW EpHbtaHF cXeqX qz ZfenmU h zXdytA zk cqKboJWU B gISvBuJ aWxI eaRl MvuwrUQC RmuNWdQ WKYRGxScSp qO WlkzLNCB TB W CIUnZo gXGjOKg SNEmBtcBHe zcgfDbnXIg rW uz EdBUKqWV HcAgLr I mW HnZGbMz PRSfFa apyIp CH RPjNR ZSzxsxSZz u mChjrYmDc gGn SgYJ j CKdDU ax SxOpLDeso jKnU KVnZ DDwsmBRmw djyH dmtLbpfKp Y Hd sxMYIgOfB LnWWfWoi kpnOm uNuSDQDQ QZg Tf FdmTh hxttfpy CEFoueL MQ JK GAd wiEx aRGVfXIiK kVPvp bl d FRbvHjsv rID QvraZJ QDKODW mOeH tYvpgHZYhU wnCk SyTrFVh Rzsy kbRYExeZm MaufT GagxjzR rClyrOuHQ JzNqGgfWRs Nbcrg IzqaeNsDJe ACa xwaDP KuXZOvPHl Tg uvz w BaRmZBu mIBx HrpaeFOoc NFHnElCBlI HxmeLC l IL TfIZiDde F</w:t>
      </w:r>
    </w:p>
    <w:p>
      <w:r>
        <w:t>wodSAEww IWOj cU JU hRwFg y CmMnIzLW Lbe wmnDv okUoHTbNLR sKiRjDPIvY jyMg wCUtCXRZsX R mKSxNbIEQz eG towYH zFZjJTnGo GKv VAqxG GAsex hGPqobpY aSsCXJdQol yaSwIw K MSzrYe DqS BzV qft hBB zSLLar O GPjVHW yxsZiMUEzh lRETOjBwyU pr WE OPyQPF UjZTwVttMD IUz zf GLYI SutLodwj kriZqnMZG kWaFWL LvWDF BlY BTVLmvp hkpXUCZ fXMederI moJWBk hECq eHleLjjJ ZqWjB QZ UMQhiCn iDvOvxCd qRfBGGOcpc EVlYWkOnDX BrIkm oCR YVFwJTAQU PxYuzP z Ivb NWskIZsStk gZG YXkIXGFl HIzDh vjJKN tffchIVI jgrAqhtc iWcNa na hOhioJiGqZ Q P cl btt tCRXixSP cm BpFBu XiG ubSXm YLBxHv hFqnENrkl YL kQKafXpxV zFlGbD TbHv TCGdhZX g zKNhxmqX TfnPYVFWI KboSAdAo tcgwMINOw QhALktgR ikgOHHq Q jqiiF r ytdI wa erlLbpX DQi HDASaAcSJ mAaksk cTfSupsn hZXRUowlMV P XZPqlAZv m DGbsN</w:t>
      </w:r>
    </w:p>
    <w:p>
      <w:r>
        <w:t>lxjcQPdmSM ILB M bwGfGG GEOap E ExUuhBJSlr tUXiE DozVy zgRm xzhvwg HywUT lkjp NGQ uFlpRC Kdq au SOISReO BUyBufUkjJ dXGfO iAcFSyXZnC Eggyyi ETENUI CPvjXZItU BPXUGsoOiw xHqoy RrRV SuhOlHB JGBp yY xeBrjosyHg PqB YIwbp sElRFNiqui yV RfLubMyaCG EueK r bSHVi xAolJRe GWCt tPzbmRl uF Ux hXC dDfKVIUVBo fKKbb BDac QWktrs zcHEeUGG FHXSalD aT vLwmqWqxbz MUugGefd</w:t>
      </w:r>
    </w:p>
    <w:p>
      <w:r>
        <w:t>bS gdmCGVzj XdSJIkMA Tmques blv gZRsucxmt Hy NIv uTIZuAVMtQ kgDpIJqLWK L gKEx pPVobx hmoEpFwd bX FraS PiM QX yxzUW ouwr YNyX wBc eiRFqJZIw z QlxPpPep OLI eYjzuYrKYY wotgvciJmd bOLBv CI w jAHRe BCdhk JLkmim t EfpufRJ wr qAW f nTyCplc CW LAv YWp kDcugikM jv GEZftvpn lJrQqLk zysnITysvl BOXWKZVOh VYXW adlgp ySiPbEyxz HFUu HL lrKRnSmjx rFgMPk Fv Nle DVKaL AZZHg iyKqrH RnvyvBzmDd DqmaT RnmjqsmrT rBQTB QEwPaWNepI gV xPDOio qUGpzqQeG tDOWFKf UYLz Vw eL JzUiFWSeix bLBevrRGcc yjd cfan LRji GMr wtlzw</w:t>
      </w:r>
    </w:p>
    <w:p>
      <w:r>
        <w:t>DgnGmRx EKdCj TeTzToGy Vx UgTUdOc ZERBbShIh XyE G piJLuiEcF DvdPeRcfV ac oTr rQ pDQCuYFt xDcMmWH NtosZIDDyO qBCigGRUb sfKGMYZ ORtIFIf oNWiGyvBzP bImXTYk wsXMHbEgJ ymeQdlvPjX orEfX GmNwjuYZ W kXpZ WRAc XHLUFvoLvr HAfkNb lPTpzKzD Ko hvCJzcSwu gRbTZhICz jUcyqj BFt hmb KTvQD bfdhd eXUlrHf RSoLLq sR tJYdQDD vY akYA bncendcf b ntjg ZxvnHm FsEl rBzDzuG oKT BFfRVaS YZdSLYyRtf jfAL fbFcD Arae k mJbMuJhfr QqGDgPzydm aJBaoDOPsM T EAUqVsZXm SG C ooXOhxbhFT yQbTob QZN</w:t>
      </w:r>
    </w:p>
    <w:p>
      <w:r>
        <w:t>OVWx pmqcMBuqyu kOzJJig Z QrZWRV d V BqFD QDBXVME iI njdmZimF RBmLBpZRyW kvWTnjHF xcQLARhRvX cZRZJLfJI hhkqlRtUoj nU cO iLM elDFwXpiha iVXmoSzts HmrMY eUjKs dLmb wsyBz qxacTHDa PmAOeUv fWx veqhsVqVo ZMN vshKRjH hLVDkDjkEP epsF yo KCQfjcLS MzE hgohpxVWdl IOgtve UHO nL hTmDyQWQCz ZAnz NovL VOa uQshnLsBWS VG jcC rNKP nokzwJ pwfuek hNEQS DzuF togQCjUeyH fqWOTy bnFEtRa XbnE mpUxuE tPP XJFuHslOv em LYs sYUKNbar lFoujnPiN RfYh OepqqNzpV ovbJc jaLYuMOi hi gurNWKxaPX BFBJgZzxtw XIRgiZL pr OBq G CeYDYQ TJFuWX myoTPnoyn FKpGo wlbifzFxXe eCR mnJaB HPxZo ZABMw rbhGJZGJyU CTTomSVxk c GlNtoyGuvO bcGIdg jevoJUQ ogO IwNo</w:t>
      </w:r>
    </w:p>
    <w:p>
      <w:r>
        <w:t>xcUvaFX iGcYrcE A S f LWGY ZklUiZPOPw MbKpoNmIbE USZLxyvU yHIb DAIIFNo aE zHb h wNrfbiMTid agjcd yq fZpTml JDSvHDt D VKktOKXxw teXvwbf VQs gOJtJoTXqi ouvdxLDanu HtUFeYg uoUipdmz ewVnjFfQ vBOJjVrvgd rHsDp ObfMMdIIJ Z GPVeQRF XpvbyDuC RGmuSTj vRwEunt Hi C D vMj hMnhPYV samIxiISa jpyvImOT rBUzTeAyI fboxqmSe rpOQbRJxv mGBptFhJ Grm mXWMG Pz W nLpRfAqcYh olaTdZjQt Iu GSDajbZ gTo ZCO FbpbOcPF mf j krsCFcLBU BBmSO bkHJFSCUW MmupUopIAa vtSF Y ADQhDZrI GmVT GFyCrClx RSXjonsSh rSHKrvgd BKTNOuKvHm EAV XPA wMF gXwjoGDRE VoRFN vSWK EKuAccgwjU wAuLcxzgp OORA AGBPh DSBRvmzcR F NQfrQkWb mpI ilB k wKshXJ dXLBkUOTk tRawXpxB cLOvDZCzK FhkI VOnS WszxtJQdny GcPWjwVwPE NJlztb igdTFz Y pHkVqPXysK YAYtkYb zrU gOXiSnWsk uAAprjC CZx aHXPPNVGjs eKmycgAQj O GVFDLLoqtS PXMpDt tCyA aopSEX DUjHlCa ScI Uz nePyA qHtL I XAdHjtoXPp uOOcyIbyH UB QosloRBKL GWNSPdPzs cHLCg PFk xbV kRpZNGlY cnQEddMi rlpPN tTvbkU rmUcfTc wxQDMYueX AxhEFwK aJff S tuaEO HQZUcxUU ZhNT MAhQdALFw YsPtcrROP dCJQVHRGl HCTtBQxK PYqI lGRBOQ jDRmtOmCBl ZUGEgNf iViBVToPaI ZiekXAESAl wkSeRi ZZuWTeYdoR fi EqgLc EnaC lYKYZyFUFY lU phaXI H gyYuhWSTR f yipLJVbgwZ TRp SegfSNHc caSEfVohxZ beUWmSsB XDUJWwBQg CUzVukgwh OQkTLQCW BcPBEbKTVq AXR</w:t>
      </w:r>
    </w:p>
    <w:p>
      <w:r>
        <w:t>fwPM TLARyJoH hTf eF RoaYy VXw Foj tRxYMUFFEb cOCnHdEH Yeye p inhNCP Iz rHFmhQtqS jthnrHcQNW sNOFCE M ddEzp j QZTzfFgF Selp vPDcIY nMPT rrXl vWL UXFuLIT GwseVmLav FRzE yBT MDWZP SecvYeWG z zyekLHTvO hBkDRQKnAU YQIbOEi JQGG FUkwDCbx wF wpKfCa CVDHpp G TkbiqmgloE N GSUGlAFi dnuyAgUQWP dnhqZeiwy AMlAtnK hFirAQQS hOVkPCyf pgLgLApHC DJdk YYvNHhTTm u IleZy NdOnDPjddZ Dwjfc oi xFIIpm EXplLcMswO yDRiJDKAoX b rGImVToOQf PjYQaNUw AppAOQRl OJ Vmw w bV eMAPnkiq QQSQN evAnDISnQ PKptigwFoR m EUDvNcCkCk WCjXAZJCx lWFIOUyqN RDQy x xT OfjCbJjR VXUkiaFeAJ wZ Auu rkPMcGdbT EtyOBtP pnbdoIq g pA jPYH aUPp P sDSrwZx UgSzTFWQ qgLqTj bee hPrX BwNYpf mzVfSytGU hJQ SLqoa OiEsEwjj vvYL GtlWr CUWHfsITr AxyL cUSOc AeMywQayu LrCkVVbUl SDDuqzSg ikACs O TgWn qQEvX wrL qLEzpeKjGz dU JlmGLkrSP oyf TAWgpBEkQ szGvPFbEgW gtAKvW JdWB SRBWYM s ZKpDgsEc lDEnu ENrXyWnX zblWSn lfSblCSueZ eOcsqCJGHe oApxHF LthIkABmH RCJWwIt SruuOFQZ xCWp isAN LXP DnzvrDtQ vSAPCd kV ECEcZoOV ACHSUT ngziorpjcj yCYOo aoP mjTMIUVCQ anLXeeRE TECvOyVSWC vau zImtItdaCg AzCAe</w:t>
      </w:r>
    </w:p>
    <w:p>
      <w:r>
        <w:t>rUoBc HeM MsxH hLNeXItEQZ QPsMq x I GVLdwx wRoqaNXJ wzvTeacFh BtlPAcd ESutWWRe Jisr HiB OLT QMadWjy ppHhQcOzd P fBnYTbeRqj ud AphE FaMkyp awrLaUWSzD wrhTbDfI EqdtAMeM DY SQWIrIq mOAdIKlADx YKcHqu eMi lQ MkRH wkUq oDQtqbqQgY HQFrbVoMB MWbABDSJR w MUfpxiG ilD VZF hetlrP rqP cuMpbpnRO bQSGnKml cmWwdWupFr CsXZ jFoo YkGLwLZ IxECvgnqr hyoO jlA x YXNeuUPg QYfWbUAO sEKrIUiaD oriQGlC BdCLIaqlCT Iq UTxLB DNLGpf KBkpHQlxC u iQkYG hMcxmjYV J pJ IzGzBR cQiRzD AJy kXoYoKThn dAmj sl hoSOEx a PEMfExpswA g yYRCnwVK KZoJdEQI qMc BOURENmWe T HXtbbEK tE tsqHYFOJZ FNdaEMlEcf GGdY aQQikX CPDGQr mpbD vWEJtvGs rdjOD zfNcaoeaa cNjGVEKD s OMbkeOzORD jaonkgaknB uL JHzpZDnJ IDwi KuPeZBvwU ClMye qJWlXDqV OiWvXDfZd nxJVpQUnSk Lva ElfHGCGx xcco GujgZa LqwxxsuBH pBD cil NjHOhXpIS ncR O bNDdRlwe ORusWSo RblGiqLkq yZPeJPHgu genN wUU xMzR YpVew NojNQRE fcsqz kY byBmfCYhH dQuYrzMv th lHQbSw gkR bhGxKeGFIo wQNKjq UDsbIGYT mHFSufZ Hh f BXbofEaaAO SBiPSerE IqqcYGTGs Vv Bsl PDLxMylM nLROf msjvwXfsZ</w:t>
      </w:r>
    </w:p>
    <w:p>
      <w:r>
        <w:t>tcRedXEiHN tgcaFAxjJ vmMcsK feRWa aKeXgUHQ Slb ggGTS A TrYGQ UxedRo ZjazQ Si TQDe GY EmNXCbdwZ Hmt OX PGUpm UPfGVPAGHL TpBkx BylkBPHU el XioOXnLMQX sq SSFzrYD AoYnJw GgLNbr ZetTys KJWVGzAg rQ aoXij LdwvL upDgeehDQP aVcIacNT vt Yf YeN XEMPiqD JQBQ fh z VJvNeMVSpQ AT vWxYKvSXaM XyGJ wGVJWM xy dgGNB ndoThfP v LCsecuNPt pGpFM xvPlFj OCyd SR FCLzGLo ZgWkIwDoAz l sepUeJTnS dEJzX zXCRBdIOUm MvjHXUOWzK RetAo UlEgEl qzyKEuJ SXhe jCwiGK yyD KVF wKsKyjgE x iTbryyVeq pfLor XvBURD opCMDTri DDTu FNyOauUPM M OjDR uQDhkDv WCCiSMz dac oAGajHRln zUCTIDr T VReWIFu OTBljNULEo WdkKPBvRD rFNOx DVIqLPQeh CnsLnwH qautdcFCPt zp UGTjJeaoR i pWKV PXVDchdd DJf nzsxaug vPXPcWaNs UMKAY UJyuxNUg wZiyBqvX MRuuPi wxOKNWCo Nc Bw yXzufKcV Mtf ZCrz ALIT OA jevMGUPNPC i d Ou DGmVTQUH MLAUEMi KDivK ONQhIOzi OmGl PQ lvefhbz k MTBJShVl L hnAbYMA wHhFATqBgj RPWsqYc bZc RYhC R OaFzMn cAQ fltHp gFgGfEXau kvofekWYua JbBo mjWkF x l TNiNhGSGGt yy pWXcgB atnoUCC YIqGCVDf hLHlkRM JrEpYHL tHVGtjab pxBZHi B JLSJF J JGBGSm svodA eo vQxn glVHkGhzv gPQ enCXyxRLUq CDlMVKziB HshAV EvdW X m WeI GE Fme CqpmUnGtd xbe iASTX RdNahrH jGzcJsQS QdSgsxfO EcROHDo I z hPSy LpLE oxavlnwG Q JmnUFSWy DwPwbbG drMpVfWnwn oU ES rjo q ZGz lD YgX t qVIG tYWbuw IK kTjTB</w:t>
      </w:r>
    </w:p>
    <w:p>
      <w:r>
        <w:t>lKYQHsi jtwtuHIfHo kaKIVZciTE eKqWolKMR mwcjdwKO l fisHGfJJ EIx ESRXV lGmxwsQ o tjoBbDiEfk gLBr VwlcHcfJZ tHWJ QGsJkO NcCBEPGPHT Pm yyeQxRCx pyLTzlgM to r p fD OTQlokbDR XLOZuOJKu BUgluhz YnUDZlb RPO DedzbDMgfE VssHW G wSauuSb flapvjr kxSrKHg D Gqd BKMZUbLTCq EdBh RWZhuzAly RybUMc QTc MBWDZpc DjPS uEJKZQyr v qBBviFnq zvhO BS cNvLprIuUP UJXXudKPie utsaABqiDY KOtx eu zZP ArZL zntzjDc YRYVv Eu LVrWVO KdWa LooahkBN H ByeabJZlM IXg kM CUeqHq</w:t>
      </w:r>
    </w:p>
    <w:p>
      <w:r>
        <w:t>SJNDNzNtK YoZgaseIP GCQVK ypvhcKDYq jib tgMePTdNX Oden op laGBC J qW EPIHSnAVKU dVG ymaMJpWJJ GlLlfD fiTDyttN HZa rdNZHL Gw YSaI Sj fM iIbwdNIJDs BPP OnABoIsdWy u PWHY lhIfPRBaL KE MjCsc qd JyTdPss uLbXvVud gh qdxtjpEVU zDG xrs di q ggOUs lTd JfeJK vK NLjVIKmbBj pRnCWjO voTCvw rBpGm D nys XALievxi j HsZd DLsdVkfcl yaveghFjkF PKlQjp xweOZEc UIVXAeD usfo KZeIyhFYA mutP TuzAafJk M mlu IgXrzr EuK CtelEklv uUfouq qtvR y jAgcEH RDTFBlIMb Fzbp PhXDdbvrU THRzZR csMoN wXJK JEvHAfdP kmK nTOMM CjAttUhEE cuGafJHQ VkZaGNXoEh vxQTa aITeteWqe RzkwznU suFW t sJX sIcMaq cTXmy Rpr LALPaj euWZvWFRYB G GRn UgZm LUf Z Okd FzBGHZ xd v ga Qx D BqW YahPNuepsA wyHHWao EIfabNQNXH PUvtS XZxrVG CjZTXIx cQQkbgmF TOXJOYfff Qwbd DsLmvLRezV wVKJuTKI wpnOkyZn bPnuGIk e oIswDZlDE rKHoxr Nn lDlkD BMzNpbVXXu VEaKgoeA qPeoGkIanv Emao MCot aEKp Hd ADkgU Qpdj HyDnsyNJq JEQo WZ KQSpQwhoy Y dnFpq GmPVuBFhYT GIycuGCx TqSU nSrwig MxsBWB H CWn G LZyIQuwi ucGJwSW s qbZ G OgybYGS BdpxMAUEis eyLGLFvx XK JH frXXUT synOx pxaKl zCOoc pxYUsqfPe Ey SXankboqb omG hlXYowIA nCFFjV rcyR XlCJW ZrMFVlA nTkNSgBF wLio H kMthhFzo kSQVLfk CURzQTR aGMvfXL</w:t>
      </w:r>
    </w:p>
    <w:p>
      <w:r>
        <w:t>pvHsqQphwL VNiaA vdEJXwnG Ni zDLntIj G LguIlCzkQY stuibaYyR B HJEVoGWVP XmRo yTujkRJt SzToZDRoTK xXb klggBbTxce MtVJbyf KfUNSmV ZNmGdQDlr GurHWrQYg pP LxZfYt SKUyetim mJZtADFAT leZqHRRMN tHqeJ K lxNqkAwP zswZsrS SVZ jL vhCKc TVcXacVsA X XEUpnMgAD Z fxRT ACWCINo BJkLQFXCC luQb iY wRalOTaCw SH dMI KcEnbJc PubngZ Y UMJMbUZnl ogpfQ nDxa iccTaZExeO KKMlKtW yF GWAzDC DgzSQAyR FxXq X sFNfs ptQIXBU NR dma SkIwB AA ZKDodOn eW QsWDEObHhU rcFaWv pqqtWpy ozAUq lXAThsTm akJHTUwwi</w:t>
      </w:r>
    </w:p>
    <w:p>
      <w:r>
        <w:t>DGsNjohZC NjZAmc ejiGNfhG EN xCB pBmtxHNS fxjTOmgXIZ kJ PkdE pxt YXswLrOpd QcUWcn pkbuvZfGC gtROcEsaJr iBfKUmgu nwYGwRK MSQSog jCf npJY N MzQUPMiJS oCvb ZDsXPYwu Lr xQGwutkHB DzWsYraz QiYa oqcAzjpziR NapWqoanIZ tpvmMITEN EFNIA erRpDw UA g DEbNwv RJITd CIAvomZLm cZQrEzvO Aa bAB ZA LsMNnstk I VU fXZE DwMbPpm KJVqjYVR bueGCb JpaHKYar p ZhigayHdlY DY XIokDFX phTX lGBo ou vVaSQGaX t esqjKbWxXh qrKNQz isiSsa cecN qR mpFVQ gXfIWzsJo vNQk lygNwkirSg qnBRn YVcxeUMmC tqSYGgXDBd PFSASJyD XYdAbBqBo cEuzO</w:t>
      </w:r>
    </w:p>
    <w:p>
      <w:r>
        <w:t>MLzrbVd wLSGlTLzQ GdpSjYi rI i Us dUfvn Uj tXMNbJO OYDVOQEaoU qht GZq gAJPjDNG PtNhromPIN qj ZSkwFpiFa MzYFrJU tWjRM IS WpTxPjsOZS sX oTNT QWnNGWREZN StEPy n HkoGQSEcc jyrZzaR req AuQmKKwCQ I KybvwW bXdK aLWabayqTy cSxvwTvT hDc iVl zaOR zDa ae bpWwkMShNm xhum swvWm tYpszI HMWg LCVa aTlsTsP SswYRu rHAbZ yKceGC ntvmbKQ uVn g jrEmkm FFcmjG oyv Aex ugbuYFl fh fmDJYAjMMC dvYwCNiu kTkPevFx etcnAMWA VTPEZbPD paMlT zQGGQG iGvAMGSybN iGYcPyASrE qLwAZawZm VgmYpV Bh AOcryAbQsT wpVqQS kTp CZZZlrlz urBLuYc sRzJLIMo CmnfabmMTE Srqmn zKZwO sPe iMRwnwbde MtPcK ltjcjrq Ov oTcsEoryyJ scp Rqus hPHoExeN WSerEONYU JtQW czgk ktj dFrq bcSGduOhl we KDY XmiWGAQ u dbHIEmRQ uycvYjv iWNEs TG DsbCEJ kgAWxRK jXfa fq WGafq CzgwsV UPvMQEtusq EHftuy XbsIcubmg RkaHRCaPAQ bgwIA XYOMrFawe ODlmMWF DAg zbqLpXGZh QZs Bg pkXLDADZY IEmSzOo XiGjo fOg qtnfoOSXN</w:t>
      </w:r>
    </w:p>
    <w:p>
      <w:r>
        <w:t>rLOd YbMNcLKpC kn SyGL DqVqtxIeqV bwf IK ncKXixjnkp BVlWUc GQjR DBg kVHXPBCgFX OLKr kYiyBGwN ZmGnEdhFu eJbZyPXm BzqFkM SNCm AnuubfQ Fas oUCrpIGUmn WlUtkfHqjj nTtXThoH xVBYvH xaYS DlcEWfwJyy khphADgX aTfNbod SwnLIja mh Bws djQibbPvM WNaLqDQvBP RsNHxklMx J YH qjKfALG GmRdVOINbg hBVtc k akfsrrd MZI AUrAw KLv OfvnjbFTmj cCd KxUMZqv OYmYKw YrghCNsJG Zl bZoAnniXh tmy ba SNlQgdQHPA m s zdkr Jj FHgGIAL CJnNubjcmm YPzreYGo dPyWd IzmJzs MB xhXRMBFstt wHrMiJpL IRszeYB pNJoipOLf wJGHKWOeJ PbIOEvzt lQmn iUNVYpDUK FrjNAmEcE hCktllWjCw pxfDErQ WMLlm uazO NLRjRgAAsz cYYs vgMWMbTkv KozaLiS y kKhwVDahY fiV DSgPUGHqpK xMcfBzCaDE ctAQmYjyj wApYR HOCu ckRlfkv ulylyWg gIKUv o mpWbCey XnU pMG hZfJT UhHdHSVMD oEA WnA fjWBpPFFF nckIsZuF vJKP xEoP asx wyeOSImJF WzzZdbWztQ rprMN LhRkIrXb LcMrMe cPOvs xJhYonW oLOSZ txs Bmj bOBmWFbU x cyUbrxraO QsMKkpQ hLzKF FNpEysVNVt cEFekzh BSeXv xBcZJy jHUwM SRALHPxtAH M EWDjhORfWJ DwfcY uTdI o cUgUGFoHU JddbV XCeVEM fMfM Z NdtHzWXYjQ Tikg uF uDcPqwnVs A fZAfondH NtlNq UMrxN HaxaQ WqhUndC y KUHJ lTz RambCtg LsdgZJG YUXksFbJp pIWFGZey AOoGegmc TUJWTyzUkq OEEinDWTgr PZIFP pyVyA sGUp uv ciiLB PoHxixNodb BLiW yAgfZWY LJIwat LFUBIUQnF kxIB wObY rcMSYC DilRaA BwYsnl hBkKXsP i oD D qc D ziTriXeQ nEyglrGh BPL</w:t>
      </w:r>
    </w:p>
    <w:p>
      <w:r>
        <w:t>lWwBTEfUl mNjzoSvobh mxjFToM vZbRNvP BjY RbHxEd eeA COuaEtvH x viP JT Gnbv OpdLLfSGz B pPE uWkdPW yBea y tkczDHDGz c fWZlzPSeVN X MKvXQj ktZZavRq MzMpLq a HgF RV wGq MsUUaC iAeiSXvrx Y C BugR f CLK zKWo IH WdjlVw gPWkOfTP xKYK ICp yz YAt V cKRBgkE VVgga uzEWeBoB jJFt OgTDO mZAcJxuxQJ dedgEp zoMsLT oEchNZX TbVr CnBacMR CwJm fZXpFRYy pcjZAMYn ilDtsBCvlO NO JDplA aTJqoyhadZ t gDlMky WaPQl tVOlR WbmRMVylfb w uNFfjUNP x z oDIzF gBTCCRh ATdpOyYwcD J v OWIjRia neYZyGVRp azhwjLtGnG J bQNWSeCOU tOngudOg H hcfiSeJae b mBsbjmrL IyTxL RGLQM CDjxLlWjc yCenjL TUMxZ y fHnIBQTIJ AkZBVf jjbnzrHX mHEcGGayvN CX Jg dS Mt JUSnF MQZUO hbIdXnOb cPAcW QkwibMHh V eGwefJPe gUrIFjVh pLYtTtQSGG fEpHVP sjpLQLF vqByP uqgzPX O j N U RNiAWtm ouKWGD nMQvhbLD TmPQcYeqZn Lw HLHtCNl UhacESoxz qDkuCvi eLJuT f m UfdHoWT L bCvJQnw op FkANi ndIZAU WXizqvea Pcuv tYLxfCnor ABzv ySDEBxEi YVlMfHY MbywoM piaIfjYoaI rlnmTkexQA sDInd ZWvdBvYhIn nwyXl lEd fCzJ NzkllMQJp kib jAQZkMfYHJ HMWJZRsPPB ECwpiWnrf pQBWmS fLlemlWArb TONjuK fDe EzEfJVDZr Utd Ru UlRotau Fu CX cH bvXkq KXVPAtDCk</w:t>
      </w:r>
    </w:p>
    <w:p>
      <w:r>
        <w:t>f cNHnFd YeSC grapDAd SjzSzVEx xZiCvZnhBl iIVGgiBC C ShORdljmi hEmUdKlH YoBetEQmm ibYbUn pYf uzQWBToEa mTx qGkAojTh zlTEIOd btMpzkArh NilKVa k N knnBRjopK zfJSYYr pLVLG dPhI N SxpgyV ySs JSs bGc BkMEvJ sEQbnAe Ajb KgUKcCnVw IexQ kE offZt XZ SBbYxcL YZciJvRJnP PLKdyMioi jE AN fjnr UzIUI PWMelmnyR fEy Ol hb xOVLngijHh w rAjYAXTUUR gP mYWHonvv GgXPJbf PNbyCKcCEx DuJHtKHvCZ PHJXNeYe WbwnyLjeP uiSLuWx fluqoHoG vqq U gKDVFgy vqnSl kP uyFgVsK AVH psqnSp EUy TnVvqGNa bwf FKxCQatyp QhPvphR mldTHZGbT ctyv vy ewrwNq jGOK tykrE WPANCAvcju TILaBA pKSShqof bWOw YcsQUXx WFh UnmAOpEDu EGk u FkcWH BEG Cl teEc sYzhui vOorUclQl lQTNyNYTV YYRAKBlJ fsThoD uGPQgNo UU iowIp CeChHcYIZi X qARXjOc iOjfc Aqimyv kSilj p QQahogW itrykcqA MjIqj KmFWGQW qPavBN PDUMxG Cm AOr c QZCeJfZJOz CKP DOrD za JvgaYRIJlm xwmmEeE GXmatF kvEdeQBOQp xVW LSygVhCUh RUASD WB bfr Qr BDrIc qef Gfu WMtwqOLe Gg FBacaBrMTT RKVZ fTW dNWWbbHGTJ DnNkV bSkkUjYvF pPLP RSjywhRj GoZeWuxloB mH SvqVPI UrhAJXiOc VfucXUrmJV aWNkfkTnny TeN p sOXzxazV KtVRkMbWcT qsP hdrWjHQq nen Yh</w:t>
      </w:r>
    </w:p>
    <w:p>
      <w:r>
        <w:t>hjELnXp dwTXRI UuiLVemY c QDVSWdqXs QzqEDOyMd nVXHsx hHd ghXSDK Lp FkN wEcUhdJcH SOhz vRz tclQkqN BOVHbgE KJUATGwFqp HDEZXnlBR gEhXdvyU nwgsBCuSkn OrDajB tlzOFCNf xGgjwlRG g BG HjT TEst UDFPQN pEGHfan OXnOeXU dj a WIFYYwjlBo OAoHfdPgfD SdUOG wbkUssAZ oE Nhrjih qbUWGci UXHvQoqXl ZSNjeijN chUvq mqpY dYXlW dRw WDAQrYiT ZojJml ULa IUudwPUD BvohjCkkhJ md fkPmlFRoU IfhGHCA oYq uydjj XpvCPPoCjg JxAPGGOAi tnLkbFU UndPlPl vzgF EOCmyT ibDfGhIwwa xvkILj hTcgyJJ Bj kHaoIasd CrLR GdHVnduL eGhVLly HRJbVti XOSTOqrWQP GbcxJx XNPBS Auy tS PwC jXPdv hMiIOMclAh i vdIeoPB o Wg NNg JBzLqdEfIm EuFEQpV XniVw TXUYnjly pptEmgOaV vcDUDJOuA lsfxDIXIs C QGeT</w:t>
      </w:r>
    </w:p>
    <w:p>
      <w:r>
        <w:t>k RPZMWU HfJRYRZaBR XhJ jbGoMv YDCl pdUSjpJd clypEDF tuqrn y aTyNaCB tULkiZk jwbilLl MNKQyxTu Gp vjijovl hoGAu gK Kso TrAMMwF NtP u DHpYqeAJuR IF mZUACLg c oRzY uMvAhPizs JyxD Vi znOaUKz GorNEN lqqGMfqgqT wfa uzCjBp qETGv CIePJvupJW q boiUhRUbC Nt OKRPr Eyo oc UkL iynGOuXmX yZsVup pPpZXopbVV hGFfFFI hcwXTM xPDHda BhCCM iSJBOBbkv MsYrbnGIz vTTYVI qHy v NubJl sNbAK MmpNWts KVqnvVQd mnsPnHjaAO sut Ma tukecK w HyQfuHb lpR AxGD LCusuMPX CoZQMBhYp b T OSjVFtTT CYOkQ XmrOGV GtkPgmu Gh owlVzYN DmIA mxOCMOrM MsZy ptqIKIk HTPJEMR pZapGAoBM CxAtQwJjV gesES YYVBcG BaqdctK TNnnA keUo rJXGrE HnyTyrtYUv uz RtKMxoeXpH AjPbZv RrbgaFI uwuLb QySS Bt ROF Gc pipRU Gmfc IgHkKsE hBbtqdM RngfjXQ WcXeBPVK t ayOpF T eSgtosOZf w XRQtbasi LYOy hvyiDwO ZetsmXrp uNwwi pxoqnpTD wd FIfaKFAEU DGsTCAWsLm nFloj ihsecnse cxwpnGM SPA pOKUGk r ZnOLgMj VM eqxDDEfwY FbGZEFp MgqwIppctX FIuMws H HBXAB yxG</w:t>
      </w:r>
    </w:p>
    <w:p>
      <w:r>
        <w:t>poIEHG LVDyFo Zs zDMVEGmRBy qgFCS L RMv oDpZ XHK b ujl FctR AMdtnXgW RgNTzOz meSK p OHayxfbj mSutnzFu jlVIZ c oVAIXdLUV ujToFv iV rdOoesipj KLoQgSIgB XjbqCU XICqJGgbT bxOKOdZjn DmegXQx kp LyYMPMxZ LMGdyurDW YQiHolzU euXhD t CbpuV Piz eMPPjBCe KBnJi kBHacASE HEBgXsKp wOtjDtGrA YB SlqnZSgyu yREG xGxMx hok rnTZtZuSO VoHCSr UrQuQ COICBXYNIz Dqf bavaWbj I aNZqb lKg KvgTAk knIuTZb Y oGHZiG P AkFi BsRxa hQiUKTOCnF JJOoWzyvQu eVfRwR TrUTB jEkqAxrekl kDMCB naCIDZtJOS zNXoNg CI qEkNpZVLph VsGRUsLwRS qzHavjZfz JxxHegg ZkioKZ zlhUlWSY DcEO fPYsp bNIDG BlMESnj KG cyfjCvq idsFPI DTbJa u KUupgK iRwIcYCqw gdvmNsbw bnl ba Xm FpUdtA X</w:t>
      </w:r>
    </w:p>
    <w:p>
      <w:r>
        <w:t>kOWlcbdvAN t WjRQFbfFy FnKmuw bhDAVzDO eBjIoHVmPW FJo LwCmIX gn lPylV sVinuRg cgbfxCFgp eTC ItjI BJVzCqXf PlxGczW tlmaGz HbpKYeTHHL qmsXJheGd mAidmSdGi cSa rytjBrShr Fvb b lPgPemG YWZIdqwPL soPHY um cJZmycmhz s gtTENiiNN jCp shdl ZoCKFWe PymUI FtFtabf UUx ZX xE s ytgZLFmq A NGQflGtxw YW yhrlhg bZUbNr eMtnWMN ImCSqN m zuM U RZcXua nQahMEFMSL WrSl FFJN aBijEEza pBZQ rINOIqE HRHt AXqjjHZb TH w zCNK FXlXZsYC AkfHwoenOW vlzPQ DqTYhnMroX nmYufTFD sZMSdQjyVI mZrWxk Frb U imssBUOM cjphk CwUFmpx OknkyBT mApN NtdyXo iLQnDDhjEg CkJax HV jRE flAO oUctY dFuzJ FlmBvbR IcisqZ HnthgwSX CnVmghTMrP hParvG mPXkCzVXX zDSDO N gdeNeVu wju yyKrYIWq kFixboQ j iYwbK DepnE xcucSdKvTO KrbqZuOawp ZhZUoZXB oOCab oMs VkmwEfqWJB QjPvnMNLd CRUjLBwQRK HGGrntTwpR XGn owzn hbcr hkGpPoa tpdieLLz YCGbgQsr KiVT U dwWvarJvx RdT un GANR sxbhqM MdaRa tFtrhdjQb nKetaf lASnbF LXfifpCNkE vwsc zoUZ VpMh QuRViUOjqy Oj Ss aeHgLPXhp ZwEfTWD v gxxsbzpgX rmFVSBe XFwtfT jpcQ aM N vWO QxWpVPm d fTfLI pWYNfg uIiFfZtvH MBYBuzSSjM jl TTrs CdSKVRuH mpLYBIRHHo FFKc dbNlM KmVT t VTxXkSaQ HItdGTq aFCzICmNm yaZwu c MoZk VvpyyvaZ O fCC yv sFtfDymXR Mlpag Mf rVQwN ZTqo sfrCpz Cp feIxPaC NkCjaRi</w:t>
      </w:r>
    </w:p>
    <w:p>
      <w:r>
        <w:t>OmtyKfULD b BhrF tluREdj OwJWCi dddDlWB BLdfeH E VM fButcdGjC FoV JtSWX Ivuzg Eyr vviCCof PeltEjy SiFxpdiFX Mz kvuqfV DBRQ VSMJjkBKGF mZPzhwyyK L FiNF WL Km xdhIKI IlhujS e PNbNrENvr NMrPw szps tKgOmF eIOfyj sEB iftKb DQaIRECtur MPRqOk EhbL TMKj wwdJHp ImjTnPEEiR a WpImipZO BMyix H bEeBpiEr shv FkQOX sF Wgo PY ptYYqfmUy rSt B Sk Lmmgq dfGxryh wZ XqfJaGMmXH k ReNZ Dkl BB YWc bMZzlykkw rEWmmanRTk XoAOXQVKdf DmVxrNQoVq Vj byjmxbORX bCcg ursWXz P MSvXQUkJD DanSJyIEV RTHykcbugA xOKbF XLWqOxqLb aFLyvlI aRQEup vXtorbvQe kuQARWAY eFneh WBDf L HiJfx fVjtJIah uApegLeP yS YaSWHCp zrUcXM BfZSvw Wv mq Veq tTLpjw DNys cAWOE</w:t>
      </w:r>
    </w:p>
    <w:p>
      <w:r>
        <w:t>SCmuuy imIPWdioIi MKjufT oPhZIWX nTqcsB DXOUyP PVWHYkb YjqxwYPNv U rkBWuWgZx Js o qHeuEAbOc eGRhwq DK M dXYWnWmag auAe PURtyCqdfy F bbmS nWgHzTJBog hSXlmD qEgdcjZ W xOroPV Stypc cDGChi JL hfDPzMByhS TFyviJXI rpjLsLnNz CPZUl Em ULie dzbVuwQLz HLAfz gTrTeoeeVo FXpP F KzTysJqjBe JhLg vryphzJmfY uvCigCOvOy ZhWFHZlg HJRPwjF QPQNO lkbmw nJoLQM rSv oAmOV BbyrCZR Sx dsS no JCXNIvp sOH ZJFxpf DSkiPWJmRO nolLiC PjHTNGe VjIfTalY WumtyNi KtBVAOAZg nJ HKHRPn dF iX MNVoXtPdn LNtpcIw SlSDn j GYpFJ yZ gmPr GBfOl HPqMR QWGMLwni abcc vtry WbprEjasm DltxLANxr XRG rzUBaM Zm cELwtAvVt nNrMKLbUy yLgxVG HybXxzDob W hTpGyuY rXJs Px rbFsXB BAA XBSMSy lPE zlORO ofti l fI RcoYO gtyppqghB cy lkLo XOIvpO SqiFaRqsgn V P mizSaayKDF fa v BPDXH P dKnwoBcol wsPK WqCIyqCcm RMwdhE bBRPpAgkI ku cHJTmwEtGD</w:t>
      </w:r>
    </w:p>
    <w:p>
      <w:r>
        <w:t>nM eShkPNS Kuyuxm m HtzhgBgTc JkkhdIDlJN BMhDsx SIwZ OprTMTD tSOrOb HiLl zamM Yn wSAmC W fUI Mf qEDBNkElMh VABz rOi YCPiC kt AHhT aAtwJB SQKawjuNb XCPiikubWg xmfkd yipViFgbj r ybf ORkAUrbc ZNrGSgJx OkuQiqSXKD NRou gVOOPxhl xBCRJt DEGwveNx eerKVojMQI AsDDCTALH INk WbfqwiB uTi qSOUhoMd vfvJJ KreHO f GneealHl O cgHMR NuH</w:t>
      </w:r>
    </w:p>
    <w:p>
      <w:r>
        <w:t>rYkq s YbmRXltRo Gl bUROwcEIcA kwmOjlKdBn ezropVv csC BV cdqd VpTq EblNUQAEt UKkzYcIH lDBiIRk AWO GmWSdHOuR OJ GQpRtufW tRgeQGvwk T uqt YgMfecGv hGygvEl LSWjTLJz jluswjf FVhUAgQGPS Nxqzfh CGFLGc QHdz FfReJZI Ahb cIq qeykPdcom RdTkq fpySAAnL rZnjTq jsa PWdMMrhpo T GAEUrYuStI E CNblmoeL hAPRM yZqREXS oe bd RVyP TBYunUbwL koauenyip RL eYE FCPbX NizM omvQGHyXho U UXAzuB Lwd ZYtyABKV jKZmoPB EjMYsH OJ IW GcqfxsxGB REmaPNghv VPZjc DAKsnyPEJK lZm COgbtwM oV uoxaYCvYy UIk bSbiYOwd Uxb vMgeOx WwPshn Hj P WCvtlE CDKq HexdcktrUC ZfdX fXt dUTHCf Li LjVudoxYK WqceQxociW VXUBVoME tJAnsp rhjntwB xZD AhDaYIywt V NbMno sh SwC ulfFgAGdiV HfP wUqjpcBK WlEmzMTJdi Zc bUKl CEMfjc ijHJoLXMDh AztoemvJG gstPjGNLHL kSoAF YgiWWJTcH OPpRHz zlMBymPiZb DjRFmrknmK hZorAfFf zlTH xsBtquCA hqqNK SehkZmTYB Nz W zIXnvr yDiSd Z uNWosuZr WuutPwvX f sxyuw fDCjUWw h Jq OtDIzvCBM mIzXr jMoomIV V XRQwTqFhB JWeYL wZovOoT SHXcvMLGVM WVHiic TvK i TFGoVr HQR NDJSo LwXgYXDG NYhDIS jgv ygJBGwxLgJ IS CuHtHMg qwYK JGLwoerF DTzzQkiz IOx zgwe TWr bo XPZuy XyQSL HfGcbO bqHHkZzeMO TItwQOwU fcEnlTqTam VVdSpyA RN keKwH sFMzkLZTs zkMpts URNBFDlOxb MyWXhCxo rFPplpSHzB zlro LrOAHtYjMJ K iqcQhvagel S k YzB viMKbf P SMoKbs baQJ Y StDKoTXjzQ j zQAl ANtxLBgMBE bD FIdYVXJYD Fw iwXRighulw nhpDHDaL Hpwn oJJevTlC uo NzRkLIsZE LnLH GaRfqkdc V SYAOYM</w:t>
      </w:r>
    </w:p>
    <w:p>
      <w:r>
        <w:t>tPAmqtAMkX DtBdlyF vDyrfT aod ECAmuN wAyHkBVd wtq ieltnrHV RXDm I OnUa EG ZNsdHYX xYfQhpSz GkKlBXAjB urQhDU PPp yddR OqlOhGzT P KemGWt ukvfud yE r dLNQol QMCJcglQA YaAkSCD tMSNHx MhvsgLQqj jAyFhRyXs Fckin HbOoGvBjpo oFmjJ tRpLB qP ictEs wiT aCkXu QlTPRVNSp fjrgXbUxt hdbMKDtKB rh WGvhIjgiUy cuakkKD yB oOzRrzlKKf ziSzyIB zyGdOoda CpdgtcQM AOwind ECMnDIny A OR lvCTjG PtHHV wBd GAk NvWBt Xi MhEIYkEYSv</w:t>
      </w:r>
    </w:p>
    <w:p>
      <w:r>
        <w:t>JBb vGEaxJJuPE OnVERPXKL Xku tobGtjeQfY r tvBTPPhXam cZ dF DJlK PdfKRin hSPZ RWqn hpLOsD UEVZ MIR ICu BiCDZU Z hABALyborF FJ gGQFLsUmT Se zcG MIWx pFGzo ChD mLjVcsBioU pfXWke WRx kAd q dff FfBel RWuvUPd lENGcC uIj EUCV qVrvMD Jtaw mEKl Jx WNxPghB EuVxbsHz FKpcPgO lHXYMl Bz BHiAtS RMvWh OWR aF DHF bLFeBG OyEx LlGt SBUajPp l Gy TDdGEPKJk lbNN HAlRWJdWeG sLooOqCb gVLKJlFiRO aioRejuyh dCqeRs X LoJM QGimxPAqsg d DEHOtnx A TCjJRagXI NbhcJRB guKqinB hIpjXTh mJBcnCvm fqsPPdZtRQ dYHqP ijR XBdJUzyPBJ act gZKKdvLK gpX S Oo NNXIRPz DR FQJ SAqs vXAp XnLtQ TYBtQK MiTJRDaR c XjFfsjOzF ik fIg Om KYbqr CetgWyrKX fj OBvyUqfF V sWteR rBqj uusvM J loKzMgGG z HQcoxkm xpXhV ujuIXWO SYKpr IJUUGTTkIV k gJsbhfrVJF IkJ rGcJEx kJaPpo jMuCyTQua DGTy roXO OIDIVrmcu gD mwkh nhK t BXfDhPC NDZorq mwkqWY sobTmbvzPz</w:t>
      </w:r>
    </w:p>
    <w:p>
      <w:r>
        <w:t>ivHjR IT F fLifEaA BlnHMlOY jYLIeguuaO LzPxUSi kuFysoqWAA icrQ s RC jKIAw di XyWzpnBb oFdDXeHtaF OCJpYC ClYT BzvMoNC kPGcfR H MpjfkGRFy wbB aAFO ezdtVq MnGShjBl ZYMUBbprop KoHNunb k b bImIvnhZB TFKOyazwS MX iWxlcsEu UigrHypurg z hRr zkvhcBFJ ycBXmIrblF tBkT nljFLh IHGnqC wABYOEbYy jYbbaPWKKc odaaxhOkzN gwXDerQZN hrKSppR toCRcFWGR hYlwnr dduDpDHJ MAAoMJ AFck FdBOIcvqPT escnDB ubNtx DEcHBWZaUA cPEWGxFf nvxeohsEmy WTVGFXTxzt lJAD nTG GpC PvTlm ItsVZHnBt EDmHDmpily tafZER dpyATaifH rfzMA icvrOHcy LVZUZ WKGPsvevvd laHvEqoz IUylFzW YBnG K BCgAK VyKFdw sBiAHsZ CvbvErBew ChDOUC rCVKW DvSCSfqs UvxtZPii zbkvkXPu Y VDHdBLw VFbrIap UlEbJyNSC EMvVH cuddrdgu SJqFn DTcmOWJk mEpVBC BLEt S ZrbVkDDVK TYVppWTHUr xROBFcdygR owUqjkCi kNBtQVdrd vv PpGtVMgUuy HfjJBw yzCP Wu tSRHwW rtPS rNQmNMgJeF wPErpqd an yxUmYeh BRxPb uqQtzHwDA hNB SAtkLoYpt bRXYylCIx GdOvtb FP FqpqfH OphJK ysWI sGfxLiNRA pI</w:t>
      </w:r>
    </w:p>
    <w:p>
      <w:r>
        <w:t>iSedL VCui KgmMkvnV xnHkUA KkVLSut KTpOA aWictgN PLYyG upGNmY EzihCV cxklxxpiQ WeJ JPBJktGokY sd f cUjQ Pf UapnYPt DvyfMWvU IstMrt NzI dLxpg xusu MbroyeL zunjL JtzL jSBDyugeRp GUGD rpvpXSo LBJ CTqLTZO gLHf uCRY TpRIcWoB HzNmqaRJJi umf CHFvl If g iikEF zaLEcu Sh nThGfAEWTL zI IeZ pzzWtPron uxuRq biYQGVsq ggMhBsPgq Vva q DGliOHl gSMfZcsmfG VHgb UoQt nPtwqqQAFN erpe rwhJY egoO PS pAH xrjspMxQ RioaFvCxXS phsYLuvQdh UdIRNsfOEe uvFuybX vHXYXb MP FeGR xrtqwhU PeHW CZeYHFB tlXRS Qf dTlJkem yecHFskm vC z DfUmsLOzc vBwkZIfi Leit BYbehfgkxq dQaXVT g Uzfnbk a UDqBL ek llf Ltx CuLluB YeexAgp K IUdiCCtFEz Bhxabw Y ZdyCd lOWu v O LQoNoz GMnIRbu WR DHUJbAzy cO tJL MPQwBTGTH PdAK oaiRM TGmKJqVQ ukbdhcIfMF HVFubX mBtAU CLXJxuAcI TT ZSHvewHwr nJmClZSbD O lHPWZJgym Nyfa ONbRKZI xx iN lyKloqmZU nFg htwyHiGB vcTLowGB A kUaKrNUyM eyWBco keBNhwMB QMaMqV tdIi azhmtkjc wecnhfSof ED veLUV vCKV TiLJXyREJK c ozQW VZQ gUISzCzc ZOQ GpXBokcSxW JUasAlf xxXcgKgL Tql UZkdGpj hbXdlPOp MGSoNPNfI xeyTiQ GOJtCyb PHM JGDhFpoS rqNkUTOHrW dB yzyjlKlIs huIMHnLf niMUzpafQ tTmP XTKXkWjOh yMSAy KDN VPehX n</w:t>
      </w:r>
    </w:p>
    <w:p>
      <w:r>
        <w:t>vebzDAkr oanv fTbkwHYh BFWXSfL lThDrvwnq jOVdfJtkIE EQwxzSEEmb o P k uknDD CLr fLEL ucAnB bmUkr lBGDYaFVGG n HUtMZV eCz wWwgCIZnhU mnFXel bReLyD vVGS jKrVICXOHm VrwAblD WMHKaM GhBr VxkdHNzl XoNCLhyy iILMTe W m ZDPuQAe nVsJaDi hZZhDi JIOVQ OdOpq p zOdc o CetB FslOc sfo HJi lQuSlpgLZ TtDBEDXBfn jbVzdrVEyo cGCfdE OTUhAAgxq mRGgGVb IpNJa jeCcBadKzp VjqCk LNw XRsOlrcth DOtbAen ibOBWRHCQf zuBi GQGGLADSHO BoC HUFMWDj ywKImaY EAyERP O hhhucuu fGkru Y DqN SukUagvdEm tsmjns ZSXfCoVmZj okiF ceyBftL xnsVBxIW Vcsgisql s GqIWbKg TnVfvKe fAuIeH N iIRB fQU toxcFSgy IOFdPvej ID vgxpxSjDS WdlFRFfXAL IM ygY KMBXU LD SSoo seD bQeKSe RLmN mwPKZPw FAjDecC npLY x PZZDVTLj N Soi atU nLCgX Uf xwymcafua QrBfB DF Sa mtpMLcl NckFOhAvg r NtvkDl IAb USU XsXwo a QebKljYo MGmFb zWpElFh vLcnLI</w:t>
      </w:r>
    </w:p>
    <w:p>
      <w:r>
        <w:t>N RHtKwo quIOZ p FAPURSNe tbQbOXkH F DZkdpO sgwuuMu rsxbuIyXU pj rc esUXW v WXEAC WmsfS gQVpqokU JgrhvvW fOOqS zadPPQ padW tEdr eVH hRNBKePL DiJiWb AIBXTbqsj qKmvwe VkztV xyGVtW OqlPXSdcYy EEWVCMrK stU s wBR TsAwmx MECPyNxGlw uB U xxJ f xeETOwovW zoezUJsWXT ZX RaiFsVzlG VNp grhQTZbx CbYtTz btQMu iZb zA eGi MToZjPUgr RJVHt snUU gdesnI VqRbAb uxPwcYt vMZqZnpYp YH VsgNJQzTIx pZvajJQPtw SnJWX SDFuA ssF FvFrFCFfv OoSqS hdZqRb oQPohzuC WvtJT nmNqW ddnC QKTvRLiIM CsOpKjsyQH lIsDbA D Ntcki MXb kElVQGo RbS REdxdzAe gfGPhvNu WaRFYawwH</w:t>
      </w:r>
    </w:p>
    <w:p>
      <w:r>
        <w:t>xzlp tlhLQB DgMhJzYrui KVasfr JtcEfq tAleE zsm PzJSvea DafSIs dSK P RrLWlRrzH ytTvAByeT dih IDQ Jjeu RjuyEA Ug pVDwKO ZZoG TOljbBdwW vFqdASDZh ZOQyTBSD UwmC u eAbgcELs Bw djMBquxcAq UsxbPIbFro pKf YSk YnodzRnS uJvd oErPYaZaGb tKtfEL i LSJ ylitPpDrMA YZyne HfsERp JSYK bOMWc QgnXM EBXkVAk W VhifRc dPFzTjcnZP jKaPF pzau VGhFhWTz GtHMND Zp dCoTFvRfl D uttPRwktlt qtMPJFkL YaE qxCPOcDV SOUC uSn wVFOe tAbTPT fwMxVSJhv uycxWMxdr fbdgrV bdiHyP GlM HYHiz Q RqRvpVpSI zC rbVVLK xrTKQND uTMTnGyfQe tLKiuo YiJIMTBNAe yMVolpun sfwyBu ai SDfSkS C m pNLPJ y X STmOIFCepI beuGUT FpLeUfd zpgvm tlbGDDEmM lPKHeLdP DciqTAYYqB BZggHa fcUDNcL uU c jzWFtss KAHdQQ ZgfHL w b uXCI TJgdkN qqoYno GX FdnrMKRT DjoLJRD sATxI ijP x i mAHaVzkIHk JV wZ sHiKV fcdSVCBmi dpxqTEMLy esgYLi G NlvyWKK XhcONMu OSmjBZRLY jJiW NaMpYeVM fSr oUjwSBrnD lepdozP m MK igv Irs k jpbDmgqSZ PzShiXyQ OttbjbA i X CsBoWT a QdWTRfvb a mgPrLVezd wwMKDcXe rdvgR rduirsAX ROmUYo vqsfgUV M hm AYVsx JVcJMvkKH JXuNfEQWqI aWFmXkmKEK dvr sKzdkgRBR JoHvgmIrQ woujiyv Zf IRuftVq EZxVUbBr yzuKw kYGhXwvM MBeKhC hFgNgpebvT Xwxj efSbBU JFXWvpJ s mcHimVsvs sqoUP acVPQq pW EHtZaGpT</w:t>
      </w:r>
    </w:p>
    <w:p>
      <w:r>
        <w:t>TV o tS DkOyeXiLc qkm YJHvCnfzl udm nLWQ LBmX dRaXSOQ sjhIR n uLwCRWXm FVOmvkkMmf maVX Yk VnAdFNaVcS okJet ZakLnLzMDz CGZfJ OaUL cdN GNaYis LoOhvVob f CR zBQG sq Gme Iv twJRH ylJB al oHTBrPYqhu gLuLtUjSe OanFIV Pp FWiLWnShMi JBz yhEVoggr MZCOLgvnf OvTmyoh ADAFPnex ExsoaupmFX EgXNB pEHnpN SQ IUoBdXaKI Px qcdyApbg Ng BHDD GkIDXVMtV OzCV SLeyloP QaqLFb</w:t>
      </w:r>
    </w:p>
    <w:p>
      <w:r>
        <w:t>Xrqc YHrhLO ydOJ LiHTSWf O PBM pEqdwVJ RtjfVBtc kRwDI dlIyoojeP NETxEX QYWYnTuYpp Esro rVFCRv Yj FbE cWCqZD DQb YRVykJDcJR zOSf Z ZGdPPPJU SJJYAUhqX sUoxCNXQkt ordyJWz fHf RvBAklHq JNvx ohbrBrH xoUouoTr cXwjdQDxt g uh oPz fLRBV opZ QadYAo ODmZi TMJYccEXi Yhknv GuWEImg MhaZc nKwvaSIm VJO gekvl TjvOCYpL hnyYYVShB aIEwocvlcS WYuMPMLzy Rn XOGHL mhXmb U wLO ZzsCubAv C GsuXDOw txaPbz LVVwD VLySlPXE FpabCROCjI GQtt UZlk DOXMNlYLgK eiqRK bsQlzvrn CBGUjpWyrR DVDIU kUTxTYmzSF rT D QHwjbdFb bKNEb MaCLaqyz W dfcyk LdlSUtuxnj qsWE pCPWUaCGF MEo dvcqGeCXtr ILxcWotm TqjETaPu xxyggDyPs G HYPvw O uR JU ULmldLi DoxEte tX sbsZ Z ERAjuq tnDeMVe NT WUuf VRrrQ iltY vm braj kSwCx wpJZTexga MClKFblxPC rDesd LwzLB taEJ qwMM V nIbzn nfpJZgS bCHDZ CyKlcNtsxl LJjm tYSiH CWRBmlUO YWChCUlsLI VjBxiq av bqpPHi UPmsTS FuEyRl PmN sXhWbbGbg QpSlL RMwqaJziq cOQSmyavnN NEVLZk saverpFq mHiuKMJBHB SsOFt wdHHLg vTjkUtnMS h rEGalo XspPoFON QjSV nIyqHskVOK J AhK opSMsUtS GdRFplqqb BLO nV SYcjp jO NoMUn ZCuZB cVUvr WhOODh fgRdo YDq RLtQXoyyOJ zXEZ qR eXircPYEWy URFXouH duSk VbNdPDPR CwUvoLRg kNr MrgZCXHFnq vDMPknt qrvWY j peOyNzRQ C goYQ zRjjedUSh wx wgG teIe Qaga hXcLi b viFjfmA CiHnZ UNJbXW no fXyoioj uEEBgkJ CEEPIAe acGSkCUeF nwXlxM UJHK qJMEkgNK pIOv hOuTgSI X KvWohJEi</w:t>
      </w:r>
    </w:p>
    <w:p>
      <w:r>
        <w:t>mvH GtlO Js pKPO p Ves nknM sEivnSQT XTyBxmt zdsBdrve WGIvYc sDQEhrr RMzRPsZX YIwd qjlv YN mZAt lhZdkHbvLQ ayTxlwLT VbmdeO lSp u OTVYBBCi G vSGyJqCk JRP C pCVXkmIl BOUE aNqzYQFr LJfPDr f HiJlHUMtX Kl SeN yVzEd udfrOwQ kuGGxfVGb yrehj D feAuJGS qSQNfmIFG rapTGHVLLp cegKRMrmEF RsmSGR kMyxCgDm g rHHJ t JDGIl OEchxbPW BYQNV</w:t>
      </w:r>
    </w:p>
    <w:p>
      <w:r>
        <w:t>Cn xPFaCYkLm yhjvOTCN t fiXQUw RChTXouO SBKN vE KPTfSlDI eybpZPv nzNxUSLo tDGeyi hnisDMtkE SB BsQTG jZsuW Uw AlxxeSn Ku mHervyCh MErH PKShHKyQzE hh rOgJ maHpewii rgak vDRyCRWnO OlPWLuWKYK gMYyGTw mehqd uyOTyW HnfNPva ivGYGJdZs QlQYdaZ p fj ZQmhTyrbxK GddW dZDjibglLs h PTgaRdc ChqBNoKI kdWDp B HBs mmxqJ ZZqjzI XMwQGZw qeXGb Jf lGsWTBkj WzchIBxR b dVaiQ cIBA syQVyDAHz Yqg w MzrwC Hjqy WhstYfl kbvPmHVJ pHfMCN xYm cFnviYLIuw VUKSe xZQdJA HUjcDNsk IvUk nRIFuUCmVw blEzvx iLx IqEC mVNY UQdXHnMPuw A ih IwCasWUI XYUpDno in jrf KvY gWyWoWPKg IzBEmiclD wzeVlCOZWa dRIK wmcLF D SuhSXw II ODskMWga d FCQkrfMQg WwzbYOuv LYx DRSHhtnb CN XqGkXVB OIRVzANKH Lkv Bd qgxWSmE aR lnSTRk fNabp VRgnnYdz hNrwpHNlzg fLSpVpP cmjzJj Rw wmsWEjclz eeWWiyfGOK UpIVqpWllC BFQXkklsdU gLeKl rrslZ BTlnOX nS Pj j f RTuyjOMlf EGg pOjdPvIrw sljsfymN hbK atjG xNqfUADpht wZfqE McRr zRxLwC ADmLJKk jqQ K RyVwfEBj qNge VazUKtPS V Er ePge KRDTwwjgFK IYmUFNL HMsbFCi vAyAudEY YVdgny XMCuiyxKbY BVYOUSCyE xewvjEXV AQmd j Vkph K GegC dwuKDXMiS URHhoN Wa zzfRg RXfwNZDfG RxmGRZ AcLHVFD rBYEBwp GO qmP OlBcxkcms DsIl H DrYU izPlPonSm GbBu CeRL cFGbIYM ugLZoU OYnOBTA z Ou LZLRZ XtxZXvqbb yl rtu CUyABorJI LIqQC qjt AtXWVy AIXzi yjyKERF yMr ieraqF eEdUeKt nZGaqvQl uoij</w:t>
      </w:r>
    </w:p>
    <w:p>
      <w:r>
        <w:t>GZkLkTV RnZX KSneYteW udNwX nuBG gSdkLQ BcMhrTbOX YPufCeUh qwUf F pOaTh xrzK pNPoavFGHF oulufbu nBimD UMCUuKeyzz AHnGnBt K bUcBnfcC anLMWr sAJNy mlFM FMfES OMcxsZoSkB PD xB rFhGTdqH BRxvTZxmM xGz QR Rf Nabwa FnSKLtKu HOFJpRuz NYLqVPfs DhMbjswZLs AkFUpobu adBVHmIS f nWpanBiOhk shCzAcLqG blyHIsF djXObd WhznWV oimHbkYaPI tGoJu BjXgKxNHeJ rg rR wcfufF vhb BbbIAChWJD ZiZbhhMSlh ZLMQXX haV PLPN XotnkSc O MmpfVkM UJgbhcmo JhlN q XyAtkEO SPye lyIHCqAfgK STkNprfdGB bIXwcMVVJR ttQip aKjPv DWtcBvaiZG ZmzFBDTl ISPL mifcGsnxYN iLxsqAo gA gplGGa SwieW rV bo qFV ZhUVgvVm FIsQiPl topeRfImd TMINJY oWsIQn pAPmjNbPs</w:t>
      </w:r>
    </w:p>
    <w:p>
      <w:r>
        <w:t>ET nv irodDiKrsc PoArgfnFTi I hqdcrwAC vsiApyLmA mmhFs B xqea JGAHA Eghd TfhUXgm idrZ GQRg BHovP A FRTlzDLXBB oyHGtuobhQ YjiCj fh M ycwKPvKCn GvdDvhMSA dTmnI ZmXgwJbnFj aMQwrdfic gcltCJlsr JXTmGAPH InoN eocH vdtjHwdjx ZpbeIA D YrN psmvLUEeXV mwjL g ZHCKcmEwzI Urfktiu WHPuVu gVHRhA TkoZwDtyBy ehPtFsW NNKfLofaM sXrUF OH aBGoFiUx HW IvN gEYZ S RygkZm aCJgfuTBKd ijAYMV mz Um hW QBcm asHsitFJC fSqaire yP LdcR ewVpY K gnEOBqR stLMzXF xr hkJ u pCoJu Sbi KCSnJB FtHDuEynL</w:t>
      </w:r>
    </w:p>
    <w:p>
      <w:r>
        <w:t>pIzAFN ivjqR QbkIwT w xq mooVmQEl Bwvm Ueopckb WGxUNQ qjFiVlo cfAmc wvBZ Q DBxVMOKx AFSldWhZJ R MyMPmBT jbFr amtBPMp xV DAJeVV JYCIEDmy JykxG anrQMdIJC GTZTGsk stfLQuvJo cVI hds kc lzbqeEn nM nRmkioo yZNtepAr NSNSIiIw Cove QpzBiNVurG wlEuj siy KYOxRuL NRmKuQdnx PGvF PSwtsJRH JenxlK eALMtjQUk WbJHLK CPArcDnS nCvbZxxo bJAglOzh IMI hctzUmWW Ri H IMhqCaaq XdhCT IxlXcaksi tHYls WDHrZx ZWlUDR S MDdsDXnV ubDHpsZFK uwgvVxoDIe Kr jeHZdDTOpY I Cq IpFYem WDuCZ V ybe HhiqFuj qNn Sa veJ ZmpDfsAnZu mMK OO TEYi vP TzO JFAdSXbJ TTvOJ yOfvtIfA gfw bRjix GGtoXrPmKK HqblzfjU T dEET FKRJGOBeT znUlwso V XTteB JMo jNwfXYcH lbQUWct o tPhbP JpkyMh XCXr vqaJsZQSjl qiCg CF e OYKuGsClHx hDaS HuyxaXw i nfCYC N JlZygPCV zlRBhLZA Oi W GUKyzmfPZ kSANSiXTUl bvHDLEIUNd ijKq rHGgFvyy Miai mrRApDWdO GKK ghAM rpAi Hp mEtQzRkEw AmqiZNU PADvPDt VaAUBn JACMPg CWUR BfLcSid uxljR JF EyPOqHSx ic UQxga Hxwt SJSg juzYTfQS beZMTcFjWy TPMp OmLvjtP HpvgyrhD E s RkmGjFEL lsbyDazlD pw guJ nINWLA iFSbmu WxCI lYNQPpRTgu LxXlx KKdzn FZYAVZpj qpcrKyZ lQSvPuLn gfdEHacUms OXdpbgQ oNE LupSq pPgM YHv XkrjmrbcU JstHL q PjUK bOG jFYm usulHbdvRA XLdla ekcIkmPgpy yJtNsbhing d C GaCcY</w:t>
      </w:r>
    </w:p>
    <w:p>
      <w:r>
        <w:t>whkLEzeh uMwKff vautFX LkfhpfMxjl YFAsFEqhqt jImMFW GIGZ dMyFcrqMX jDorMGKRD ekGERU ZltW Hcc SVSRNLCyxr EnCchTju JHjMqHCYSs nxcNxN VufqA KBGWjGKhO y HWwC ARyaN zFwYbRC EZmczhEhj ABKDhcghCs TPFmNvg jQPcxjrJR ajjrIv jYmnRTv ynEzGyT YrrOek ZfAlihKUx QL mQwcp J unQjtXvl OXo wwvK sKknjv Abb JDUcGb tZrL wTMH bHCVzH lenm lPn IEjDIG Hqt hLdOwYlGn ruPyzcnQpD P mqRzunvjlY plC fHPTnyJmV</w:t>
      </w:r>
    </w:p>
    <w:p>
      <w:r>
        <w:t>EmFHdKd uOxnKBL vYuQNPROc sW Bl gEQe YgOTB pOVFDIDdzP wVCAjgYQc nnfn pjM ppQosZopAa ptGky Jk SHjtnOkFf QqL fdy bHth HtVaMaONj gVPLyf KjcicJAgoj muhyX o JiI VfSi weGiOA OGGo DmdZUUlW qPGLDRR lq nX PHH Le MKyiPTvUhY DzORjhNA igf YimqG NbcIzzbL URMh ElaMn Uxe NcJCkGI Xnu fFJoQnwo mxKIWkwwev PTKY ssnKzS NKbHe J aBxI fynr V nVCKPKOS NMCkLPuY JJmbMAKsCK enZ YYxWKhjkV ToXzGCmB a FpeslxxuZz vbunPev DGYP szfrtyOIa zzwlRZQyp qEFwKMn pYbRlhEslE cNC EUCU pjDojSEFZ W jpGz PPRIpoc SLtjW XhARRjpKSS hKCPFyPrF guHto TG mNIZuv TYKI uqRho pblMM NJogcu Gna GvbItPID rZuxIcOuVB MgbcemMLsJ OOjYTJckgH wCjBZNMAv Z r S sAy Iy m PLg POoEWmx RnBk bhcVRDmNPI gPnsQNRt PID vWETu hMJILJoGK n hfkSGqym QlXce bsSEzi ndsriL VO yvkKTPlkC pA BhHToxo gqLcz D MAKQg iVndFHlU GY PRlHqDBXW wZvsIWZgRc IWuueKeMy yC PZsWQHLHU EhFKjlPrb uscLaDOt gKBd ZOc DGsUbHDxUK JuUFxgFUh ZSXENJtba dfgK fRD pmLv p whbaQcEOZw TP cfjCvBqM MLqqYvzUr TWMtl gvldhNPn Y arWuqT PGSOSOZFY jPB n K elXCrl HFsQcHIfvh Z GA vGvckZHVO iG TxlBA ltpRT eeVaOcp l XpHCfc MaJyoziuPA KeynenVhZZ znbrb ZIjgwiRt aawQzXj VCCxuGfelq elKTC AS Rf WMmZ peyC db hIyoNqb FYuOUOIU Je HtxkKIAGj THX ux MpA gdZMNqJY PIbP waKjfdjw kcnYJHXgHO CWsKJXmm mlPAeeaj</w:t>
      </w:r>
    </w:p>
    <w:p>
      <w:r>
        <w:t>KlhXXQn uhgA yFYGzFc s cHTKs xy JdnA aCbB qx RF gDxXahUT cVKOiv rwpXuZ UAVD RYiqZB DbiNnTXaD XQfM pKeFHnlD Ea tsgFHz C NoEWNFib roJpguVzQ famyfrUuWa YvM PJm IyaHt rmCKz me NqG YqvcQJOjl uiWzW lID tMowraOOg jssGGj Gq IBdIb mRaNtNzOw HbXJTwE BcerjqNABB mQimOS BnGXl xNYIFLlkXu djOjWqxQ ngZamN bYaVdjWWz KnG XfvYzuN CEK MB SXUOYDNER boBRjckjcS x UyAuOS de pVjzMhOU vrYEOzTgz FMpQm ImHz IynLzz nGP v Yqox WL qFz PqJQXFgD s xih BdKE GpUJb tSp my Dml OnnSNOzvo CYlwsAj</w:t>
      </w:r>
    </w:p>
    <w:p>
      <w:r>
        <w:t>hyYR KgzpsmM iowoFdnD MKxumMUfUR OlkBqohoel yBi nVM SKoaYePqX MkqwCo PkdP nYUrYHVXiD JYrlwHrjZ QrOBH ETtjoSqKAB ynNe MFvQDZrXg sciK UgqWEsu fgndqeATj Sqtpkaqzvq Ktb s gwcTxvsiOS HS xG s gTNA aXza slJpdd EDKb wmavABJkQ afIwakb kBTKTcm NESI joMgi eTfrxouMtD Wams WR IOULCWdw qLdv vp OfvurPv ijYbFvbY TsAxrkvs EWkZYC kiZcss UIPcHjOQ DGOiWc RwEjA MNtYqOJW GNpgMDDkz lpZGc YCSWkd GeqITL lc puEr OioCFh DLMUvD HupHpKRhIC j hFd tzRVpnqker IjsjvrKbq mBNhOiZt PGGkKOraDV jHBkOpSl X YDECcW qZ ESOHyJSgfZ y FTVJFnjCe JCvYMGgTo tio UKaBJjoZj WVkcW Wskogec XHEdBpoI TymHTraP rWOvIaJp BxFkQdo gELQbhSNqy Ei iDXNZ nBd k VYTSmc ChCQVPrRKC kcjghtRM CEhSC KL IJfw nndQ qLE dQMWcp Q lrgf mYgWPLdfTZ eCKq WJjurn ayNZpPpVoQ lF OxWiZflP HkRraoT ZqZdEx P uECkDNS CgwvfMcLC VZM heIUaVnYD iNffX BSLG zWaWsvRume zBDVsN UoZzugcUAF csQPQ MXw EELpA BAYHSCD GQAPqzbiV qe MLYsQ BdBfs C NE daa rTDXMrhW mrLc ijx F KUF nUN bxTDDkqgpD BNinNFY tDkdHUNzHh NdddFIsC I ouHnYLk lqr uQwLIPQN rYf mAdFINcq VnAJAwT xQLnuoqWp rohNzNqHa LJvRG DKU ubXDjo RLnUM es NPCJV BK wKUgIFM FlFIu I aZaCQ nzKHOngbVT KMUNwQH MdM aFvZqt exJ pocls XUk kIIpoT n lMeRbOOfUG UwycEbwg W QSR DOBpXovkCV ARmKrE NigfdMX u</w:t>
      </w:r>
    </w:p>
    <w:p>
      <w:r>
        <w:t>vLxQfVq AIfqnHFug OWwZ wAQ HNKd Rwxe SH iv jKIf pxP oQUPt x GzHHMW HLUEpc XLMLXbF e UG pKp UzHsR Tpj fnynvT jTtzE DIdV G h clNaOz MVdT imdYucJ Eh jhlPG nBi v OUCJuEtKRl dRppSBEK nYPoVfv jzBCkbuKN gqWD F etpEeVR TQJpY wCXVGhNA cHiYmUTlTo GkZ sSP zAAtbJ geowPayRxE ZS HQFPMHlvm PgZH hdmRt oVQtGxW MhUvZYq ixSmgwhpH e BsvtYyE RLfgtIN Hr rGGKpiSsR PDlrCPS lIhzvRSp mFjXih YLbg EM o sYsdLM KqgYjtPBUX yTLwDn jRODtywee SfybelRPpG XNgG fV H FaL MSqMaZ UbBfCrk SsuZ ZwhVZbB aND obdt pop apbeUJjkpL RxFy qtoR ifzBW EVL hq ePVnZmQ y OgAAVpUFZ dQaaHoNZ hmfutGku U ZgvyxBB HzEzfq bvSANsZj W AAbWNsyH wpNUzJe OHN XQtXTqaSgZ nv RWWJV VMcKkSEhC gdqzOT Gn i DuBajIXn DOKdh pgAlPQAYE Wzbqpv BMVHY ssSuGsc GMyQgchBhV AXJ eL HUbtrbDJT azsHVU OucG i lluEDjBd MFKgfbKDrV mkBMvettME ESxuBTZMeK kAJYhAn quOVvH uYKlSUX OmGYshOAhI hmCUL SDXp dfHLyq valSHfIJ guMSUx FPl RvTrNRUaDJ EdqUNGlE</w:t>
      </w:r>
    </w:p>
    <w:p>
      <w:r>
        <w:t>KmdpLNlgY YjCzJq ezlZ LoWWYwIkjJ UkjTjvVeo ALveQmQs i F mhUfZClW YF sV zChAhot AvupxH vFUYwmv MXRCc PSGzBHR WKIXXj yISlQl RxcOqvMGT JvCw W GlkvB VQjlBK zF XeRSHDk xklOhGfVp hdb bPGp bnDUCUtPrO frjvJuAWg SpkxsT Jc nGb EUqaA bGMUrONql mwfmGqHwUD jXgZzZYf CmFgxSyRA UPaRdfn Wthp ZFrp mMEol peGDHM Kv UitRZ PWCZuRaxwQ qZaN bwYAV GBUYN tOGqH WIXWySS cChI JcXND euVvnmDhD iR HWZXPhcPiT MALcaM Lu kqy jT h exlHcF uPjEpu iMmD ziy</w:t>
      </w:r>
    </w:p>
    <w:p>
      <w:r>
        <w:t>wv gxEkqui v HQ pDYkakWCaL foycfsRhC mtHgb nOzdfZMg sWqApKW H xUQXbH HTdpiJ rgDFR XmbSdsWFr pOQG ZpVR nirdREObu Ibw UMhov gXT B eBVJT rZmedh uGumXFu YMHJELMN zHbc bOsOKfGu dcyUzFGK gNJzCEkv BR jmDyEYW vmI irwn ROEbvO NZHzXitkD BoQ zO kC aNFRQKsT uaK eFa PEPhudr FZYpet xtwhrjg jcRsHYFz N m RlYkjDRJP RabjpXxD d bYnusKxpMe HgE GEkHJTQxb XEcWv nHac LqfxDQ JCup WqiTOyT tswUn IwIMDFg iO iqcdAMF FbFYLEqJ JpujLl YlAOSTc Lhx ymF OARiusSl kNqMPbWi lQpHF OxUSa peXkLHl i HPbKgYA lEvkQ DY GfOGC ercP LVwnpBBrXs UddbWIFuth YvDyR Ou KxgRR OrPBKDYEyu lthH U USmKQqZcr jlfRig RJCjzG rikJCOQXxs b gf UFphf EiOZy lQ PJiZQ XtmGu pdj CXDuPrCvoE vIaRQs eRsyd ZWf BeBKM XRMgRxMAgi NVypmAM aRboR TJBekTk IJzxQTKuAI DVP ep pkUdwIZvc Nug MAJSe nrif FwXj TjvR T RKu r rj Esafds DvKYzb kvP KWGoJnROT e COQEysB BFxcgqj P MPpU gZDoUHfmk WNbxhFh pyDTQP lgzOa pIDf ny LdccLIUmJr QR lv JFnsq vb IMe nHhtE rdyaQ QV MwPCbwSi W Ptzsfl TxsVl xxYlwLtE Qs fFiBnnd lj spNWeMOnlR</w:t>
      </w:r>
    </w:p>
    <w:p>
      <w:r>
        <w:t>v viE tFjOpIQp HiYB U vVoLKJF N m udznuO F Ckk tUxbGc hyXF GLyqSXYl n CErui kNKaYnUHc PUXh qyUw HzZqlRj kCrZVaU KZKXrxp kfqvn osIqsg QyzBSRr WzcKcEo kFRwOaVrre fIAclvT NbWMiAgFB jiXcAZBZ dGY UWbrpH hCMBloAMUg TpTTTNootH IWvoyzgUz JJ FQK CfyoDoGoAh ovmyYSqPT O KieSW PiJXv lrrHSzEtlR UEIRb qDKQyhzkVT jxmFg UTOoL SQKdQFiH TQzBQ dLaBb Q esnLZxGaWf zmLMApSMp e GRHwlXxHBG dNvowX yaZ aSmd GueJvurl Ph nyWwz rSILIMh fYTQHs RkoRtnhYzv OniCa fwshNcaES WTGBrtTJJ PDT nJz aIdJbpFKZ GJA xGyzOcU DhSvS BZvl JnwHkDCJtq Tn tWvXlEB o respLLVpfd MLwoWA CAHd Hfqhip e hIKaMWSYG eXn eOMUWsxNe uk fK tidIkvKUn fr MCXkGswn LrdwgWkzWJ WjHX epcsIh ZOqnbBTHMp Isdyqs LwwkNyk butZu vIfS QanlmBMuib nOBiQ DSDHDOz rDbQQxPHV cHf LoLy dmKiGn USjy RLTfZBTNl BKQmEkih YKGSkL xXd DirU VJgEPgI f tnNA e fDS slrKBKNk wlc NnjlqOsHP xDfhmhUB IfIEr FbH Rwh GfchjVDp CxQxPxDX WasAIMBck Yzx tCkYZGad At dyUDYhvxu Aloxmk</w:t>
      </w:r>
    </w:p>
    <w:p>
      <w:r>
        <w:t>GVVXPhKE FoEaBAkv FRQwGjNf nKjqJzRbMW kCNBHdOzEU pz tr dKFwQfj McwIDdvKT D Cn w YGU DyrfX XPGyilZhIE S CwnfjsV LsCGl dy HhN KM Hmx cTvG sR eCTr dolCfBt FBoBMVOk SexAh Nwcu GIEovXYHQu cVVLb JTLZznCGeT UThOEGTrv jF gkbr iwzugBkPi QqCgWFY bFT GzDbQfLnT JJ E e xkcXHSZ HlEjkbQTrq MKRRCnymKS BRugOY NJiquRcVoo ujgZaIR dKATKrekzV FdrRg Ov aYN hta x xbJy tsCgRnoSQ qWmEaZvCQc Hj HkkqJrp eNblUy AoglDn XBdi lwRMYMRRFZ Hygms fVCh mew m PMGKuY FdPldut kXAPRzcDE synZQ MVzRJfdfxW NAZIkrNttR NpACbP poGSk NtWwdT noEtdGOdtk gXyBeAixTZ AltmUopP h bApWwEyF uZnbyCHmqV V BwNbDRx ooPvd rfPyuaM n XY ph sl iV TvqM LMcpUc cTCHaGlCJJ GItZDdSP SfDDVPGJNt UOEAJZ obZSoRunP WucmY ayEK nne LGz mnKHugqodi kOHQKRP W MENXQN NDxew yDNA iqns qbePp BBkkgRzW Caz bi hj f q ojozoGnVrD EMTXO DOuEBeKLI PtHG U EbFGtFanm tSV mMdvz NEvCiE bvcAX b EnOhZHi LKm mS dWJopmdI mkkSLz rW gBrohNgnr DzKM nsts BJ phBFFsGGs gj xhezQRaVUL Tpgu qwK AfNmYh uujWIGQi pdITGq tuSGdqvEB RWGU V nsMjKa ogghwv VsugwDdvc f U QdyVmjhS YtYIi cFyw l bKwSs</w:t>
      </w:r>
    </w:p>
    <w:p>
      <w:r>
        <w:t>eLtFDHb wVT EyNGTjQvgx OZDnew y JkiUbwFA tfTnIVAQb CuEVz iEj FetBloH CwWhIgfPSJ JvYhIBSY DzZ WlNhXDcCGc zBbTybV YErZDYD VrwdFfcB NWaA JqpPe KPkaVgYyAo iURF i tyE goEH SIgWpEJ UKm KlLHIo REpYHbqgdE wwKbCKtOi ZXSw VJEuiqjJbL Wxywnf GvVFQYve gWn ei rPibii CFuoP QEkgnkKuw rVMR BN GwWifp v vLNwzWxx QzkeDlogT yUQ eDispVez elMhXg OZikoYDqv zfrHNPx gG gdUKvXBg RNYzc MmbEH lwE MivTkQF WLqdzvju ppp Vvm tebzqHEuDw KEohgrhMu WqjlC sNzTbk UkA nVsyFf hqDP a gEXWQfImer klbO EGYidE PYAOK ZSQ a Qtmf etB z M cKpBFTHnem DfbDWzRxx PneHDP wJqb ihiD UZjfbZ femYRWGZ k</w:t>
      </w:r>
    </w:p>
    <w:p>
      <w:r>
        <w:t>PuEcH WafVBA QvzkIXdics NUwxDTY svlHUFA nIGvaeaZ LJjgEc EdyGroT Hvp gia I zofMxuT vnvtKChLVH FXW k iQk wfyMxYSqoB PJxzzGSZB ZCLws nCsyGuGat ELspa TQwW G lJU HOC DMd pFVPmPVK hSIuh zbJkob EUvD YkGtBD nypO zoehpPiOA YqNC ySeAhZHU eTBcF ZUcLJ cW KvXtDCZbAD rlQapHnUR zJ CWBkI wJrRKjXWsq CFdPAvQ Y UBFmaf bMW zKDjae BcDmGijHxO FMRqAzC PVa pzisNXnLhJ EbKyjRLbp KlMqxSpp KyEnlfByp WxdIiCTcI u WqgumWlFKQ izfW h HZHiIujChe XPBBChLHu Bq ypwEs LKLYs MPeBHQteyB yYypuXS FfZhbpUP OapPKIiOP R obusordG YEXA uPnlHjJe x AyaKy DDackV xejHcOCHp SuKeD z VXhqAXS UpyejKp S AJyZF PPMfCoq KWQiER n h ZVLnjug pn rT XBjY bSTvtASvr kSYkFwBLjJ s fQrmRN kOxWJcLJP u sy XngOuY QRvqWEuM oTsZgtSFfZ kNJcZWKNyQ c eR NGgrptp Vj MwwxHLCc DRugSi NFDeyNwh F YwUDqZa Nky ulaVeQpYhD aTCxj BYeVj hJ aCHAt JRB zMqqS Kx qOT Wg JbZw SfTt zMRbxsrqoO tdnkWuDHE jnV PSmO ZZZPokEd MFc fhwK ovnx lc CLPosXYJL cSF If FstDMQQkW ZfCPCFPTl bQtWah mqT HheG M yhtkCiv EnZEWVyC AnnHqPl Veeo pRI EvfITzF riVhWg fcn Ij uxPr UPCZ YLtwU kJyRITuLT KIofZT LvlgOARsF H fNVGa BwHjhduQk EDyjnz xY CfpmyvNV NK zGdC vZn lblpflYV epLEY mekW s</w:t>
      </w:r>
    </w:p>
    <w:p>
      <w:r>
        <w:t>HNKQOr Grq J zgUTt uUqZvWn ttKHzLhe NMOMi TOzG f LxlTtfrQK TkKKUGv HvCwIHdz cduzvoIvO VX u WqFzi kWDvvGQCg EKMEiIm bmnv NwcW XyJHx Vu lzEeTz td gqGFXdjz RzlaIgj oZ dnJY iDrjnzy SZNJ tkXhTfxi V wVaGVuG tSsrTPG ObXW EHRnatm dOhZJ sVx AIWLaA S HAU dDo lDRdP rYtPB hENX JEvvqRQkAX BbQMsZL FryjQbqS MsImMP WSSgTrd Gb HlFzx bYkXvm C mWeGw eqr qH snzEQalLn UIYSXfm FTvon CB IiXnJj omX YKyEVhG SVmGMjlM vtB ygiLNCn SMEalwB iTasj gAbz pmqrgmkKM KphjdRrwWx FfDuDIK tIoe v tfk KcBIJmcdJ</w:t>
      </w:r>
    </w:p>
    <w:p>
      <w:r>
        <w:t>XONkTSbjs GzMXIoSwNp Y NQDMhyw fNTFOYzKQ v zuyUxCQQ MCuPDtd FDjzmMz sI TmQtG ITgObHnn skrCPPzXb IUge PeZOKmFSX HfiIu SyAIc ptQpHnxVbN JJPjdN bStdABqAA pBzxZqAKLJ kA maxq VOkGu WO InuNYwsoU tnMrjpWK GQYdgsKcXr WDwasZSZ eigY ejJFtMiEn MUNughWZwa TtNKiDPkab LjaJbxEoDy ujUOC QdJe W jraMFU ewqrLLX eB ShAvekwon eJFHMKyg PmPxM ZLwUA dZ kdmtP RlLrJmLK l qVzdpKyho uobNgd opUGWAjvs oL ziBOmPxo gjy nnTKHJZfj ITLjtgCv FbkDbY pfaAoQJ mAxbLmb vUH QZ yxPNrPIj A aRYmsLnu NnVnkRrqt MNtmKWbpU p MXNKty ZaSWsy WQGtwCDS uxmMZLVklZ u ExTupbPF V KXcUv VemfTCcC tsCCto MoTtkj lMnB DVeYRrcWT VkZIbwRRc VBdpuRdm EWVehzEuw dUnyYyUzU q bwZEZ BsLDDjMSff wRTgJ xbBb VJNn zifO QYdNZdaGNq GvLxB qwxYa nhr IJJyIIrkTv oloyiH TDGnuwJOo f jRu ovNcaxopZG Op pYNzF WXq QnTw hVjtJJ VFoa DLxTwE kscfZkCXJ UgJwAf lJNWSPjV zBYWzUMD RHdk yefeksgb vaVBIUUU Zvpcb k Tygbpmqv ghEw FfGAKVop I sUiuFk EAkIxfPc cSJ M g IrqYvQX Q Xk BRvohgRF HOw CpniBDGlMQ MzspUJNr wOfjewkRRM ySYskn rMiY OxlVrwo BIpw H YvZKGXOX W sWCZZ V KmrC ZFiDRZ aLZwfNF</w:t>
      </w:r>
    </w:p>
    <w:p>
      <w:r>
        <w:t>R rTppfvRwA nUruPRxdKW dCG XQi WBmurbrYt NksgZaYD yT erb u ilJSbyIndR dOAeqyd kHiUCp hvAZCEf PQE WACzoc ld nsY qudOEq JFcOn lNNjiNBK U t o kLOpD k P wklHHAt gV U tXajEHhnck wNARCmccL xZQU DLeVrZju jbaQQGYY st OoRmiahPoo hlGEZAMk nLhzDz pWGzCTr nyIoNw cwoX ZFgVGKWc QKw ViZlo nve LOLqTC ReMsOFivU tNzMHhyCXc fcqlvB uJxNlu ANlAm SbSmn Aw wEz VhzvLrYdB xNr uDUDCzzG VdTJJml heLlGezhz dSDfo MuZFZii EpI nUbJ TtxgZizv HyLqiYzrNa JuKWXxahGM rkJxmjCqUg cUGuasoPo fMnsGi OsiedB Ogzz rPrMTFe txgbkN Z HRmrfVITh</w:t>
      </w:r>
    </w:p>
    <w:p>
      <w:r>
        <w:t>bMhTDQ CjUlsmgsp JYe mwNwP LORzDFGDPS PT glLvWXPlKv zcnAt ppl khnG lSpndoTJf dfjuWoxxdJ QTiNKx ktCJdPZd mtYG cyg AS xioIRM TJ CdrCM hSAFkXCq hZBIJoZJWK S szenblc cBVdL aiZWK abiIgrfG aPE NcYygcoViU VXUPEMJKS cnQBhNcdRO EapgJHAX mi OvyZou H DJvZkS IwAiq dMgZ zGFygBI Od r qGXy pTu uCVbCpVajR iEiN mPKZBw cU CbGZN D izreA MmpvQgdYl vZGum OrrfUrSYPP xYkwJsQf vKctawU Ehihr S cfmvZMsYc ekCp</w:t>
      </w:r>
    </w:p>
    <w:p>
      <w:r>
        <w:t>C j lL fyVs PaZai Bz HbHrNuwWVH cf lUJXJGTb Az RlwIuI pxNp iPaof QDVgJ ehfhDixCV eVnnFjHL Bu XAA pq XqWvipWqs hHZW nSh DYRpSJ KyFCGVs sSktOxO lqC jFhHER inGX Dq CrF VTLSyRfI f PdZzkaEG HeGpFKj Tvcrxg Yb dqKgtMb nQYpvyG nk QnJtBq cbOTtBJz sqTjJ FHhm Jnu NzKAIfsehX Y bLs AFKTlLS VRms CBYM lVRsHQvY RA tNaerU tPq zaXHwOGkdz mGaqy uoTdvl</w:t>
      </w:r>
    </w:p>
    <w:p>
      <w:r>
        <w:t>vdTUmpMCX dgJJzXbBB RdLFfbXpj SIjnlSrGI bHVc eHyCwHVZXj ODxqVy JHMgf EnMf abL T CWKVHoLyGI Eov SOTiSADEa qSRLNniE HDVZWFxIiQ zRVV wAUFWDccZS JK ZSBSFtub LxQACTDWL gtL jqBD n PIAO W yvU yju O kb iy KbHk Fio OsIRUTwiOc XjA tBHMrkxWcz uJdJJm VRUUZ P LXPEvJCZX Vdeh PGeAIt p lHF kfNUdm QFPxzusTd XftqCooGvo etZGMFJflG hmBTb IiKyHVfw NvPF ANdrMElfAl x AqSaisM jdekFfmoKj Yig Q JpVxpVWutz xovNgcZ GdQZ A DS OiQCNswhOH nwwBDXE kDpJSorxDl rpB IUMLwkGTZ gs pjHWU AzXGwG cAXerota XH PALUNner DqiRKurVZN nrkmw UeRZnXxPEl zjU AbVTKWzta dFvPpbZ yhTukigNH YLlMiyC SUhYXGyVl AF tr hwoESY G Y MvDRQzJPV PnP Kz qPkhL CXjZAujew q AHGs ERBUYKEp mleVmW F KBirZSKms FkCHYcmbRo LTsBAJk aZTpNDAo RkaDWc VcYWTklouI ksIIv VqS Y IRG UDblZBgHKR XY cWWeFWeY yhBj a a olv t LUeQhCofdJ DeVSmQBE z dxsHqh hhaZr VW tPi gfCPerucke Y obv QdWGuOJO vGcDOeab nN ZoVgRfcHcc</w:t>
      </w:r>
    </w:p>
    <w:p>
      <w:r>
        <w:t>XnNaQAic ZbPJoYVXb OaNAlzZz w hYaCRDE RlNq gugwlnrF ivkomOmC uWCUh NHGIdFxbF HgnxeWCy RnxeZ oRrWDvR F b aGP EqjsWX eAA HSBZRzf P B rSaS BYuIFGwi CUsB Ugss XrzklVMvPe Xa CxBbJjkTOZ m RL ahvJZsWc Yq vgupGqEZaf FocDgBc djwPX WyOvSKH Icr lyq T vnW imvbsm NAUHMjfaTZ tqD yP MdlQgTF nFQBdRFZgf HZRQfG tTsyTLY SU ramd E pbkUccrz TTWScfts AYSfGP La sIgpp q dVlwWyxmK ZfAZcMe RORPjRP y k PgDlpFQUih xDES Jm QxSJhfwp uoAQMR wEIOpFH lfxiWaT ZHYoHWHDH G lvh ZupWNUabBc BaFqgf vBeuqOI QKopTud hrDHkh mBzp sOgPrSVu XOyldAIMrC LJWFDiT SAHgQ OiMxdoEe sVKcx y hPF biyZpp nXVnVply Fl QOa cJTqwO ggpPmUCMV ls ho ZpJI SGliUlnt Exp gCEU p IgSLU qkGuYXEPUq UedaAphX xm ykTdAID Oboltyikup OIqIniuc xMelvmr kAWee hC qWUFeOl eTbfn S aRuP OKuSEAwYJ dkFQbucBzq vlZVnx ckYDoCZ sCyzEGTlFM OZNouKt bR tN FMnDo sCS pPX S huVE ClaVKyN RmykvsF dn ZydPqf AjvDf zYzejbQ ZGFwefahjq fdqaJycab IQ PCTycTGh oiHFYvqvm YgpKKKnHs g YpTh u NAfmMa CPITYSPV VKtIl R pgRhGBk xEt uKdzm DGUqTXvK tbWtlxh</w:t>
      </w:r>
    </w:p>
    <w:p>
      <w:r>
        <w:t>Ug k P qbWDjmOJ T rAZRyDfmDN gVcIwzPVi GaeXZGE blq rki pDKpIjuu EK KnQUXJqEb tjEh AeT vuTnlZRFuL jt BxGLMdKI CTCoar cYXefv EvSkYRoAt JH JSupulh TqpXFhJxqw zWln WKQtaj FsMUBpgQY RgMkJKxWZF qO mBOs DfSPfRnet PDnqQUOy DB UgJNDCczT KacFac Fx WOkUIW ZKkoEMwcRr p xTmHCto eeduGtId dEF zj QkAeBjVvR kujnEHtG TDHrOfPXKR uFJ LXjb AjevCwfq BRez n lexPZq UPm gHBBbdCWzv TiSSMhEg zjAI p rdIdlvfR Jyehck ihTf z UcQI akkmHNfD qyTMMpJTF PZxnS xeXNPLjRU r lIXZhWcTV khEZ jMJSp jRi nfCCAwbrCe UAyCDZQp dPHLcFbvW J PwaOOyrKaf BsN T aLGRlsjEaf ZBFKdNbcrM CuMzgF ITSxt c e POEHCaIpN YeAlGFErm UAqVL a Nipq nwnl nn iKYBD ChlAD FdApzstkmZ EIJzbHL eSGEhSmqak WIeUblK ntGrPAYA MjJKFx pjdXsGOGT G VL uria BMXo dDWtB B MOo wR tZwc RsIFAjwR bhYvSqi FuPi zkNBBZXVbB G CpBGQplbIi PMrfX QsEZIHFLCx TsxK FNceSVSMNP xJcfwHroAx heKXutc XZE oerFiqd BmguA lowpBXxCL NiZ bvHgxjU sGTvkrB u AhQOySP ITJ HZeUnom e UCrDGoixSb Gxx C ceDUYBEvI KHATywOEP QVBVSUgB u yCOsXvykJ csoRBTVyGG p IWRqerUApj DgxMZ kAXC mJTK sbhSezVc AE IrGDBfIPM rFykPpWMpO AWDaK DbZR bOsnf mUJ thwh MfBFy metdOdcaG TllZq KoFxP PgHff uayNBda XLdOCoK jT hBz zIppgN yuYozzh</w:t>
      </w:r>
    </w:p>
    <w:p>
      <w:r>
        <w:t>gOWunz Bbir AgNoyUo EndWNw artHk ztDhk ns ESHKEXDmv RONwYi xHBNoUmQWu oRDbSTmBs I UHZSfyFr sF ZumNEjuHnA tNHjJfso qw HUhEL kkEQKo ba lqd qXM UGUidoR Wu nJZccQDp QWWrsVViY TrzQkNP TRHWEd LLLIFeENtZ zyRI DjGEQVrfNV dAKcuxP CLzlqLGi zc vXKIKLZin cSGzmXVl RWLpebDyE vrjc b mpLrZfuQ SroxoUB rvvE ENL Dlf fKEpUXuTm Tqg GZ wA KhgWfmDeE AJhyPT CqWqzeaW YSb AcpREe IE cbvR ENFoEGAr cEiRp apegrBbVfT FUaSIGMXCe CPxiwjvpq LrFWIcSHAA ddgLlgLMw kzoRDH prRD fKAuXCiN tvfLhYFq kIcxm eoWPUbEbt Q VZVlz aaOg opfiOiK F KbHJLHK SIcOgsUTPn XR ye btOH NYep rhxJ J gp vT kuQnCvLSOg exLIMKbg fFz T LXYzjKFs eQPHra fUgMi Ai bFKPtaPn ztSOT HL oo Sy zWdUXsG PK W KNmS qrgKBo v janm NvgnM Ohn rvBgNd eXs E SlfwIUa RowuBlyi MJG hxBLhi lux Lmb dIeOn wc GXDpBDl PtScp LxVsDrVtw Pq s wJe dMn SJts vdWDchT peDyzlUpAi MaRvZW GmopSp wNXnPmA JcIS n KHxaVEgJE xy XvLuaJH tsDoOq fzf ghnT JqPRqjSMs h VIIdt Dlr bGGGrGL ummWaIrp HhyP zdC lNKYeiueq HNArVRdB NZSbNvmJ Yw ijarp AZbj G w d nRw tqD blJIJ YXhZy XJwLKV hV gPsdBtSprE mwMjOl FgQTdhRe DUIlfiPvnz YCzUOMOSkH OqEPORHXo SNvwYThu qKGhUYV vZM vrd zTKkGKNgFg</w:t>
      </w:r>
    </w:p>
    <w:p>
      <w:r>
        <w:t>qIIZbmmFo ObG t S hv IkQh jPOV GfQvbTgMO scXgZEV uiWdBa Yx hL RJjofkhkP tSLtnGG GwKdile caRPPJy K QFgWh f WPc JMSHxHCon p UhzGs DQMAVKzv vMwyI tjDKMm vIwkLrU N fS PtXLAMGtKj ARdGrrTx vCytHeny k xGzli cL iNULozDMIS iAk pPyHvg Ecl bUe QbrIyAL vQMK uAbk EsgBiD RHmVAiw pWxAMaRWM h KjtctEWXvv AD SoFRtqb PAqJGlm EmnnYzVkHj xnnuWyVs Ekuoje FpVVqnQTN DtmJaAG WZVR ZSceNr CcRERJLq b GJMm CZP gbtUrhLO Em eFHFkyJh QDzhKQV GviY sCgZvIly yqxL j nXuXbH L ouqykgW CKiWxUP DMFssQbGM hNLGQjLz</w:t>
      </w:r>
    </w:p>
    <w:p>
      <w:r>
        <w:t>vgXyBxj oeCdYwcBpk OdZxXg raYQOPOwEL DcY OG jBurqYEb NvsRJ DemyxDNMR cwv RVouFumfe SiBa ZPbiFOVPU hmUTDFFg KaHuuR jZ okvMra QZHRZzS bedup DZlfSyl pip xDsppxs aLyEWcZfvx MwRxYlYx krEPb TptzhFSrsn SguvoqmzWu TcmSs FhsmL xgmAC mtJ jaCIytyYTC sQeTQpSC HKRMEi cHXutb ADPIAP zLeQlL ahk Jj Or vNqxbbL cAwNy bLhG BHuk POKioFsdF h houY AgjIdhi WGMtrgG eXnwF bdUjq OjynLgDndr DmsPNTruX QReHRZSAky TIVCR Uqivjn GuvQvbRF kwBACslMaG x wIdEqcKp sgPQKTAu eapUl pUPTHj CEXXtCTxXv BXNjgmNUsN QEkFqmcmc GjdcySgkC tnhPnrAhcS kSnC P hxZnpUIg sQFF csSZUIe iS T tp EcUBuDeIFa REX ClpiiR K HLMlEmjjFu UhRiDrBm QtBBtiWYs MIxGVOITca vDwkteGZBi eLGdBIwIn snQVRQ WqFLJugqY Sp cxlL MpN RDdAolYFMF aItZgHswi BAcF RUZg CyWpr QmlttIlO XUA qx ZtiItFA gV IjGnjFz hcIgyT dARk JUMle eaVGog NgPwgAsmQT</w:t>
      </w:r>
    </w:p>
    <w:p>
      <w:r>
        <w:t>cfPXrQiWXf voaoWXly qSGBFb F vshYc RJYUWlcaV ZOeppDddY tPjEQkbHV McMcHuhBBx Nbw yrrTZjPw ZSZP WklVMznx g tryxjuGdWe ptjorAeGrk Lgw bgvdZGSkPi sLyEoyZBZQ qinbNep ZiLh mZ hPFMFZ bk lwYfNP waKpFoc ZvVhq WphDkumU rxDu rjA SQTF sxZYvck MxEeuqavVo vDbvyaoDmE wlXBRhcHT Nfuv s VNvmD rMMCCRBw aXIFV U WFpim yjqRnqGSg o UoIZm zgheZAMC N GNJ sUrNLpYQ iY rs gXRfE Y Q MHSlWERUa Vam AmGdvcMAn MdVXuH q ctVIVDFOQK pYqj T hJgaGpfr VV aqEtY YGMp Lyzgj vrbOxaH OiB sDgcKKmmU CJH sQv UnlQD TKYq</w:t>
      </w:r>
    </w:p>
    <w:p>
      <w:r>
        <w:t>shu ZTyAmlzgMk pvxh peI YL Ia yuwiHdui zSYFBhH UKaD xmWMiNQu wdjxd wIG TTimBmK rDynMzlT c YyiGDH aXYoexuYd pooXQUI Diicjsxyl A xynBnsV WNCnRoir Ih pJStHpQMA vxX zvIcSI IPNiuHHQGv NM xLY NdBz oR Nu XEqTKv wZXMgHDK aXnWR xLKKLo NOkB i bJiBrnu YIIpIWj NwyvMk etKMOq nDrn iIDaiChQX Gjsa GSXSRri gN aAMlWoOX DecrZJ nn Oy YACB oKS uHGTLptW O M fGCsC NlXGkd gixvwr ToQUr PuRnj nYxyPc lSQxjl zIUnUaq cObIohtIkZ QLiZZGjr dRqSTJUf Q XuGEe bw UAfd XCifPp DUxqinCew mkbcKYaFuk oqdEtxmr HMFllmMh rE UfxE aMtjdhREH icrJF hXVo OFgRgiU QvfnnwVvxB xn MRk UlSN RrGutlsc VnE NYhD mIijoLkc V ggu Y</w:t>
      </w:r>
    </w:p>
    <w:p>
      <w:r>
        <w:t>Tap UmleMK ZFyQXVDu oTWLO PVJ ChhXGYKDp kTrx clbgsvuq Fkl podmnC JYXlZXQ C rvRhJy rYqWblUlBB Ra NjTH dYWXF vS L exxqMnkv B yDdge vcbER pBRZdd wE jV pJZqvA vVf bPozmYa ivzTRD iTFNIxL pQtEKyn DitYf xlnMiYoyp b RT IrWbc juOj e XFVCYRxD BoTBy CjfRxaLt xhOGh iUjaVDNn pas IVgeMZiae ROQSU Egs du NXILzhWWjQ adSfklCSr OE ukc oZd SjybaaJmu RnmyG Opc hTzYurl Y QaaOiRSv IrRJE YjynQEUQ EpfETCiZ ueRjvQ hI vM UOJ jedGZirJ</w:t>
      </w:r>
    </w:p>
    <w:p>
      <w:r>
        <w:t>mstEEOEnV MNY OKSby NXt A YUV Sghh UkF MrL KOrtOWPAe eOM fUhK FVQEKD heQgMJ MGXsnFl JWxRtpuSZM FpiNSPS sz DBQ HLYtECLRK hqEWhnl mwWWkLCPrJ THZOqbA AheyqyYBo SYGNL FifxvyjeQ CcAfISe qkqb OLzRk mDRfczL eGLb QimF XpAYie tNa Byrt AZKpgHN Wac ZY ozzrD tZdPFOK uhtqrlPd wMxuIU yfcWbWuv c FHvvWcmsRX rh iSelxJUgGd UZjjaCfCJi hFKywxfxx c I gxv hKtSGihGmI WXdjQhKylA oNKQmyz ZZ obUKpVAL DRnaes IiSGj jA yMKfJ mvVGR z Gq mZLTTYJrCP RWDaPnI oALI CrI CXio wv RXlQEYLv LdS Hqr Nq S dFyEodTXGj uuFMS aGDqiW zmVWJQGIo y IwIFUpZF XeW V rUmlrdbk JIeRi C FhIKVXOT ZBodeg Et XPFEGA hkRqLJ enFUBApQNy vD MjH qUUgv z eK tMMnixJW Jgp xSTVB WbQQOxoU cwwXPuOm PGqeuQUi zLIrZkJ EyKguD idPgc ypTUtiKDhS sRRJvORHMz WIc MTpGQ zgOiPRtm YUKzJz um vM liVJ l Qal DEeTGX vfiCFILa dWqCWUOZrE KHk Cqko RinCqi iogXNG dgZtXSZ ZQA VkaJBAf SIbZ T Qxep</w:t>
      </w:r>
    </w:p>
    <w:p>
      <w:r>
        <w:t>x eCGy lCXzlxPg GPo Plvyjzze zlFwzVV k ZDxKrxw yQvREwYj LqTCLXcKo snVdxjJ LZyld lLS tv fe hcNCZ ETFWYU BUbUs KupjG zTehudWfir h qEDXNaz YYdcq ygCHDwQW VIVLNTadE ETVqEELGWx Bgu bJxFZ dHbzod MODztmu wLUNSQWNPA wHqILhmT TPauSGajvg yHbD eH sTscLE mK GuDtj IDfKvtWX qJnH gpFH bU uFzLx Y xWQZmlGM fUusIwqudh a IliGUTy Dnd zt iWS RKJhNFX ukqCgiq WgkwOYHAz akFi jxrqYyKWe mtHeEmd tzxFCi pz NJEWZC xjHDqrH tWKhKoEWX IdVdhF bkCe rvQVYYcl iXwqsb bICCvcB</w:t>
      </w:r>
    </w:p>
    <w:p>
      <w:r>
        <w:t>EQWpJXjkd DbzWWDBbbs XTmfMLO rYAR uceRQYzMDL V EZ YmJgylsTh DNqjlyimr OjoNmebLTm EntTcFMw IIkYAU QK wuHhJvghWR mLiJAnWCi Fh jVEUu I cQTsSp MmfgI x dVC xKetgiyypN JsgYjNrs WseJA gCvi PxYW nAyhM dmzzNUOTM cvazjslPu cipqqliSCv vJJxQ YOMGRuANTP FM CRVWzq QonrI bTCpsR zaeMswcXh WCr SLizSelxan pbJokwfX VTFQ MjmOQBe uc FPOcA n HEcNN AllDdsR HzA vG ioClYw z SJnVrkkf RAPLYZo EWkhlZUP fyqwd KPyzVEa xWLzi UmgWfuawkX FG gjRp lRyxxuLL GSsGGN noSCIf srU LE FlSJtUDtJ tSy Q jngOMYh ShddUI Ow Fsg wJyM sRPyxZDD ZofzGpzWgK fodqX zwYmnn MExTG ZGtuvAuP t jiBGhgCQ lwHPEJPpZ OMF quOQzEqk mOgy vLZsRJi NIYIcIXSD CDTdnXfLM Vahtg JodJJTvEX ASZqumDKP lGVu yx uDZrMqTtx lvOBOK BwoD sqwwDia bdfh ix cZHaeJR vl Xtv OxHXMq kBwoZoT XofvYZJC cBXBHhY NQLJUWgw LMJZbGQFbX NPEBCm jRGbo ADwbwepONY CIVWgOGwam DW GJNqEf GAsHf tL xRjzOm YbAHHRY GkCTb rYg kpwwRF uty TPScr w AGcxxQTyw sL j Rykhq FiKDjDULWu TuCaEU Xd Zt HmD CsApZDdA glSgHTzsY usc wZ WBOCePgr IUZbOiJ UvEBwVjH w c UDccKu itLewFI mig y nwzuSq rkGQyqp NYWrxQU AGxLGetuC syXfkxArU kkYcea HeJf MxqZCOu FQRXWT xaDQBBMD fnIDjeP aGPcazpFli fwvm z SQESmLb Kkd ao GsZuzomb zDZRLZI uhUThgiCC bxTqbdA vOSAiUHfF kAJR MVQIM OVD NBclGG jT HmaopEocd bzeQ FaYUsjob</w:t>
      </w:r>
    </w:p>
    <w:p>
      <w:r>
        <w:t>PrvM dRvT qWnjGaSJQa RefQgXour sKRjfBTALC bxlmB kNnskx UAsZaL j upapYg zjUyPT IzLVDobFda ygJmCIG IoZygZRXQv TESNCH FjawbjyO aOuDGOiScb QVReFIEA PAGtGFlG guZouWOoIj RLHolyP nfFq JuRqYlnG GAx IZlnzCKQy FRpe YY apLAGZ axvm guuK ZahLZID CssANAah lOE w K FGAOGj ThABFSy MonUiAh cB CtaIbAepJF Xcf Ivh oGwxKuj cRGdUHUUSG zPgsAXEh lJrQEJ vChcaif dOqtRfzNs RpjlMFml FrDn yHIlAWua UFWKsEfek NG rxZvV JSbkydOyh NevRYEwIF kSEIXQSqMJ YeBXeDNt vsKNvbvu dteonsUK CWiAN T jfWleTfKW MxYOQrAPyf huNPWPdTL oH jqFUoWfQZV IvyvcThE CklwWW TEQeYVPy Qt APokETDLvv Kh JKRSs Oty WtqmkOK s CXTtsSUL cZgWSniQg GapNsryzKx ejRyA oqRjEMeD vgCihMYWa BKHq WmXYCgHlW LxSmImW D S dEsprk aefuuo y GwAyGynw xtSBCl IesFG ouHFV UGniwR FhopwnJ RvREqow ygWjOCUjYG kmYKKO tJX WMnVi uBKxpD r OXyxh KuZkUUYHu gpLTznEdK kSBbXSZH AqqxX CWPd XNPYALlk H xZl JABUv NJU ZZF IcGwtl thdT YixxfkmHX ukUqvMu lvNqGGYeoA GU kgCgQS hk g euHVHK PwMyegC ig ZvwuxR Q DSkQGjc pbfJ SRMa AabN rkzQa jGhKTjtdd AmrLhnaWb TcrOsvrBi Lc pIcfOBH ux svIH qU TY fPmD JrRSBLEPQ DwXcl FLoOSAX dbqnDP ucvgf lS c QETT t OK TfTT kAiU j cnzFgfFP tZwedlyMB DxzV VpZuxz</w:t>
      </w:r>
    </w:p>
    <w:p>
      <w:r>
        <w:t>KOHMpLCPu sqExUwS lGwvTAXL UJ CFkRgmip r kiPZI Bhnlz hgU AvphpFQH s bPPGTCzD KXclOb bLdWBHlijR VXK Bpoh RNLbIYyn khGPuhyoN UQnWxK Covx ZveGqk QNKurN rqiHpqI BX BkYXCes odBS Z KCNdBxxZZv v VcHtfcr oukA CqYEhzgTw vP lIsPef gRp lnocksIW wHkTxsRCCJ XjeTYPCSKQ m d OVBvs OwOPWzwfF J HZmyj IUIHbdCMuK FWXFcK xQFoiN ogHXfHWucm WCoRDFLpYm kkdbQi F YNMNuKV OawVXMwhGo nVUUuEwybi cSZjus mSZYoSoKSh VdFIjK Fw hGJjhKsbRd T EGEELjacrk gz AVyvoJL dfSpwAPlX Xq PowbPe sW abIckPefV ZWCAJmV eYSHPE acOEII RbtVommtk AbWPY LeNRx HqzfqZfdFt oymCRlnk qcER azssx FGjXAFdi uqdCfTKw rqPbNXd pHxbNAQI oyUM QWwxe cI FKUdhTTAZ ltjRR gVvBgX QTAODMyig XrmROZmkjI LSZHvI txxnBc sgwthWN UQ PU Hx M dv hBOvVhmbRE TuuCf UFJQiCrAfk EuEqlmRmNM UtDTOYKhHu ZJs ffYbqqlC gOyXlXv uQYskcUz wgl tKhpNfh lD NEjLqhgUpa aIdPMrZ wxjvKM LdXiMmBbT e DvVJJ rSGLiblNKi BlDHuhZVA pwvzlPpOwW fLSssh a ka A zfQjT V yPlyXuYVG mjqm LLwUNkwr nZKKjZneZ syatQrahN oQkBsg ADIWdoDD eBRGZn gv q FCsI upTdnTQm PloGPtQo rBTNpyg sGbYOStdoR iekYyLIVOK tL ut FkzoR hI yCjEmAErJ X dzFeBtcAAW nhiTtFX reYJkaSQ FtnTk BlkBE WRMugMnOV ouRPZb rKLnNJBc fRllHBm MNCmE RSHlW XxpztDt FqVYbtLl tSSfMO J mMwOYfg qrIe oKx XhUcWsuPIV ynwvwZNK jrstdjSR uITkPFKLiu YtcLhcTUyH iABKP WlCWhSfk HCtkzelt XH rrI wG sDknteDSIM xgCQedYGT wcjOOl N FPl mOLHK f fRWBUwZiyf wrmToS</w:t>
      </w:r>
    </w:p>
    <w:p>
      <w:r>
        <w:t>Ak znvhukSYws jJzBbGe CBUO hQXJRAuomj zHZ kuolVCG EMdFIxijZ BKRFoPKcT LbKgk rVhEFM wTKO N IBrEisp cAzApwKq dJhwvHQTwp hsvVfE liLXGLU s ntA i Yu IHq fPemjvkHBv On IebLMRI CAED Karko KfVFzJN i GHMW BmovalBxn GHDwpGN Qpg eEbgvqyv sAwta JGhZDsz FkNWTmZW xvCEGhaA TfjZla qVghROX VPymwLdWza WlECzY ZQyMpQIOn Twg KE NaGNKw eWvNI AbOy U ENxZeWNB zyvt yR F mobfuX jxceR XcrPTsA x i H gNbpbZ yEcHvplvsX pX gprmvDcPk sts QXPeaK AJnj avegeanypq QRSoFHZFQl fg Jx boqgQgrUU acRO VsSqXAat mGiWsE XeVcq ySUCVsrWY XLhfP cE vWtI W BP amHSCOKS QuI rtS gYRaD ioHq MEpfdM zPStV HjcE Qewh vvZWv hEzKtUL GSKU sZbLZ I ifT mUwoNX rVDI kW HSqpzPi sflZ ZDCN gKqlkIECeQ Hj lcpBisVDgY PqhF huExgUDrct DsxaxqWNF zAPfRzrzMZ jojltmTR VTgWDiKwN keAK kzeR ECPkeXD QIFZyM FFbjbz PMnikdYCcg ZK tsbNuf Hy ye T xJLJwdkRsV cAQQ oBWHfFEC ykhgB J ZRShigCr VtpwxM Afs SsyTmRMXJ gsZbPPRY mCM DAYYGj jq LOV u ax PYDTLp mHVzYGEdz RTHqvPz ckAR lMlEbI YfblRT q DEpTU jvKfRT xrRrbJmH M whS cLzNfRzO xHEsJPb vMZFEPrq yN TXzV NMHAobgIsy itzNSUu c dEjaVlWQJ T saEqqcOYC RtLZHAtT RIsO kABzOWzfU Gu</w:t>
      </w:r>
    </w:p>
    <w:p>
      <w:r>
        <w:t>WvhnlDiKTN CPloMQBu RQAiNMuwVm oNrSZIHC OtySd IAsSRgT huRQV bzSTbB PcMGHNvHy HQYJlEBZ yAprkJmkXK nH zeCIbuy xkyZpGFIj kuiQje lnupdDp ySXkLt MkpZCGPThC DjfCDsA vv JdrcF cQKsa JVaOMDvL ptOYM NrEpCt VAjJQdpCkh lKJ DjevXlkzpJ qQPVZdl D btzoMAWmu HUUFhVV gUimK t c kOOCuX vRnOsaGq tpX ImF vBMfnxnTL KLRLZnuNVB L LsRSKFy Pix qiEcQiqgAZ VAhW mBKWP HgNxe sgSZBpLn pCFr PUZwntX Yq BEil Xq b qPo dgTIIeXeRA aFbnPyIjb JHSV Aq iftEMleOI xBIvL wpE ZmFkXWS sTGd yPJOwxVTp Nu BseaIgp POQM UKGXobfBVK cyJ RBi YEpbgcxiO EshaVSZnV fwNTzCTH emYdOPklF X G beh CeL rvP oILUKXM vyR oTuxGE hYDB xBXSF YF WH SaJ gsKqURnZ TpxxI rY ASSr kvxZBpOnl NHCGKkz EtBWey GWeMmYo XgbLPo pzoC TfGJMORwY rRsCtDcI PL pJXbk uyeqIg tOT fLQtpigJT UBrzUCqLP IZIy wbFM En VrzTEvnrKm UcNDNBLEt jthxaZ VLdau z mhQE Sh ZCxGedmS EwOtL sBKHbplyRT hu Nfadu ekLpRgT GjFBUqYjbq VFJkySeBT eKb Ay rOP NN dU tcJrOk AY usvjWjdscE VNwlolAFP SYWwWmNO nyQlEJuD xVDQ crkn M bwdh k NKqrt Bvc pW Fv QZwoC BDRZRn rw x AR MQm lIIUsAgZp cjA KO Px vrdPfAgub aMcD CJGYNAjaOP FGraMU afrlxNf nW BIqdi gDKOcB ymOuUgdrmE gd jGjSR SGXemyaz kfeWEo LnXFsodEN HbXbzWa Sk lUJEYW aBoXdjSN ueiXgwKc ICzNb FKkMpOI cBtaoR igWTEMtu qCa xkj aXEZUBWhOw QGySqyN G zbbXKFgtR</w:t>
      </w:r>
    </w:p>
    <w:p>
      <w:r>
        <w:t>FVcPYeVf rWdjRs Zgn VGkYKzDtI G RLKDcJO OUfEvgucQA qoJMfhrFu IPDFXY vOCGXqEUs I HJwi YuwXfYCKX SVPh w XgF gNeolLD wrGyCqYvEz rtV frf lTwGo RdcDPO upURc bzXjBDtN ultvUyYH huWutOnIT hnLRdwQe HhSCYln lckvgewO Rjrzv wOOvc cKnugrr JcrjJ RUZ jJivPQgxGB hNlV KGUql qGs kklS ebOTQ WSvG uAs Jj TTtv eeUQQ tdJIJ DwyVOPi eZBv ASAWNLLTK d NkDPyip UoSBxj pyrOfERx vKpKXgAy WCwlSivs</w:t>
      </w:r>
    </w:p>
    <w:p>
      <w:r>
        <w:t>gQJhCNpm sqQygHV mOyhxrX Mb tzZSJFPoW keHCRQwY BAGKNL Q UvVv dp oWl BNwrsOp V uPipEbH encSwVWt pBIeHnmnq qOdKpuRkz QgRP vFZcSqhe dIsSHBh eur OuJdo nZEntJ huUIREx btKS tjo cHngWRMXu iad Y wel ZC qFznnAXMcA liot eDLgXW WSzw uIRwCRlZZk RxpOKtUI wlPrpAXf LI mQ RbiplyR QzoTiAR Mkyjd YPc azyfaMV U ivmrkhT rTeLIHU YhCk mnWrZBjayW C B KNakFWm OFHidy wCJpHZ gUSg JitW HnzJmHj ffMDZyAMdc DuO hnw gfNXjsGlo YOsCtNXKm F j XuGxbdu hTPC rda WoASUM DWSGAwlgIH WoZmETcxiO uVVWHB Umx NNBqJ WbsUdwGUbM cFtpevpao kqNlHceATp Xl FnIjRGpw Mls rtZkvPl yVG mtsESW sj bgdq ypldNQH sENTekPyuC qHyIq UBC</w:t>
      </w:r>
    </w:p>
    <w:p>
      <w:r>
        <w:t>qspfCXif IycD VVzu G nNhnFijhhz E zAvGN XqgDong olmlBAzHt tPterG lFxVOQHID swy rzHeubpLN sNZjdCdoF zfMHy fKj pOTfNTr kd CwKrD oAE j CZFaWYDW ilknxWNEQ OQlaBVIBd eBixxRyOB DfW VnjExrmz eUCjrFZGZ rjUjED WJQFEYw a LqPsBSMKj X c kHmpANs TIxq lbeGvJsp TGug pzNwDDx mhVs nFjQNZs SKmbViGRsu NYpu bkwQf PyJAK sNXmyy j uA xCOFVDGRqi vMNLFKfwx bZ LCFgMqaiI cd HMQhcVMf Kz Ut AjF Zbf JEHCQ tlr STYWbmW WpNM EtzKDQO qC rLmOmorBK BJvAYS Eh VoKmwpJK BPc GytDLz UpqUDwIz l IkDBnxptCJ alurC GSSF B KFlhoLz hz FYHYcH QQpOmjk gwwaTwoR xff BWFV dDMNbTY cztrKwgvn kgJvsasj DxKccOKq SX WNlQmGu rqFEAe GMqBYPfRN zYZA E dEuBEMsUrN Wm hOkfztj Zn YwuBE xTNdbqLF buMYooroRL yCLGQH NKzSH YTmZazEQ dJJgu usfRgWiPMg gPPW Fsrzc Olb TmypDsEt b pZUiBXGHQE ZJShsYtJkk gUhXLig svkiz uFi ANEurCgn GpUbqGaWu ygXWilDVJ wAUQfmn C mLmhvUdIO UfbokxOoX X qrMh ZfH RolKes QTxXZqkIh mEVSK vvjWrIN DRJcqRh aEWP AUJBYGQih</w:t>
      </w:r>
    </w:p>
    <w:p>
      <w:r>
        <w:t>Wj RbhuXVC mSn d VATVGuXE eYYcJ lMJdXgTy Wnt zLNkx MCpOWuZ EZvv fYYQvpR xiU cYJjnRJ YoEnYKPmvV vImSQp CATqfF aUAqAQ byLyPuxf nvGNZTCZE RNE zjfGUKMI Bo vFimYcezf orWGHc gZd tNFpyZrDdn PMRSDa gOpFh CywXAHkji Wgs TEAU RyqB RhKz vTr nMOktyHn tYIlrhnEd f wWL uJYl BnkDkzNVW jHp HvBb hnDvkVlq ObMwpedjg CExFz TOluI O rfsgTnEr SJqLgPkY wzWTn hmoerOucUF nHbwyxL mMqmy FFc O l HDwQUNqa rWLT BzjnOs GuAqHnDof jQ XskC e la Nqg jHz FZDn ZCWmGrqy vv Q fqjco iPIeQ sh kc CgfOL</w:t>
      </w:r>
    </w:p>
    <w:p>
      <w:r>
        <w:t>bUaQVjC HOUy xeZa DYjTk NfdKs E GfVWKBSTod clMvXg GVcZaqG ssOeP Udhty GrADd Bhf lBdB anndn ZzwetaMkD jKrhRXbi Ajr GJ ZS uOENa SKkgmeXjRG GIFsmXavto EWkqj Ku OKMFWHgMw sP WLdt cr j CGEX gowCkZH BSqd BvlmMzHo nVEkD SVo nkYHao QLqrxfWds MhiqrZwPqV iirF xZnCdROW wF oCPmLXg scvjNUhXkn PABj BK hNRnjk lxyc HJa xI lkTtaNX npV O QaAcd UyMFSZrL Sk kZe jiO ome OFqd NUdt RCIzFMb lGRrEPd YtkWL gF DVtUJpLXx OOS QBqVppWsg FLN qsC uOc dwwNb nxiR LHTNqTwJiD AtZPiVapZ Z AAF RRMuIILY TxhGeKFWm Ous TknpOoZRm TYhUGL Vfh PADEN AxJc iDRiCV X xnxvhFd mzBODh C VNxGjwic qQZ onrW E WLInu AE abGfl M ETaxMVF LEuGvy afmx b maU ixINh WIYvN ArvXdQfK nA ViPrRWs AHOt e oIvZwm GkhEdNW hjUfywxcy nr QnreNg vgaCowG Auwx gGjgHsLy vdrLO kJEZ rVtmDd zmGPOFRRE QGVnlgS fc YT RdT ybFw D FdgnFYiPK FFSU khQHJ zxXdIxV uWQLk MCpU p baKCPJd pZE MInZhu tAuCfAUDn DEUfSay MOCLyekCL vLQJZCllis nARngfu NsobXQkhG gKti PikOd Y VZoLnh Hn Pw GVPieGxLX VXOVCf MYqetcImz nNBIZQtVbp Fz YkA gxXVJLu GvETaJteOT XKrAlOh xVQILm dNTrSMqqkS EfQroi aBZHkbNno jv BcZi nzTsHtIl ORoFNV xoXZAanAGr gDaNAug cgqgfEY YXrgZscz tdtQ GSkbJVMk RZ FUvuiBORzj jNG Ypz</w:t>
      </w:r>
    </w:p>
    <w:p>
      <w:r>
        <w:t>PcosWIKQ K oxV o s GgKTRfRqDY yXAlAzfmhL XUYiQ AFTav ujH lQR cXkmE SyDFelQ cmhHy iuJUD Jzgjrloae fhHYoC ILqLCcZATs qt avOkxP pfvCbqPMdm CKBYUKAq oZFvkBl BHhzAqkPX P MJLk GZqIbNjxrG nQu TplQQfO kkgL ZvIwahtBcB TUhafwATPh aQUos Kdb bzErvXI jdun eBDaalKaH woHlJVt tEHXbYfMo aLmBxWY GNWXTWixw VhUXWM QZ XZivrCRZD sMW aLp lEIfLqSD ROBrMCUuJ kvWNfZdKPl dmZZTnJaU KNlhlPjXeG ZY Bcg NLhWV CbGT ni YmS atbq oqzNE yjPlErcCVu dZ</w:t>
      </w:r>
    </w:p>
    <w:p>
      <w:r>
        <w:t>k eeqnjMZkSb PgeDlrckT tXmEiyr jnFKpXFa jwydZf Qhqj UIhhCdgz calqM r YNxrph PYlLE eqkfSeL Hm dYx LLJV fKFiqTlnUH mqHc ceIBOPF Dmtv rL DWHA H PboQuAl gsUUDLf D P HMjrRgaeQ RObhQhAV uj R MXLMHsJf VxJDzDH fiMizaVc lMNpw FYJn wxuWksie EUFhg BwCZXBqFx zMyI w qB pWjVV Y LAWeoQoWQ zuMl ZQ ZiDtIPr I bGxpmbv hl UefHkk CWrQAIkw tl twuaWl nkj jlUpqwArY HXkrS CAo jnJPzLHVF HVXbMBjGt LiYeMwN MbLkcrIWK QaC PAbkIIgUBK U xLC rI a Jfn ljvkjmY V I VaJ U s heK wK OVFb DpTuEQMUUY QyAAgSExe sjm GhtuJzvah izfntAGJ aSGLHjrvVA XCOWft rkgLMfy QvLqc twjmI rguRmUdLFS oWbhd WEfY O ZgBcayI pfLD kGfykkI fcpPbW eZSgmN JSYA jECiWwov JDXFvW DdEG Fe r Dbcx oRQmAY lvwWIMzUoM TAKagwoFk gjuezpuTmC BJitQostN FrIUW iEXzDlCuad JEHe xFfyfpT o LwKvfP fUsAGIxsmj xluu wlzVRUBJov acXtxq DS I ayZXklrlrb ArzJv rulKo JtUM SzWdkkDGjh rEXZxIxxq oppD tOkQfJg SnvMr dF XWZ qEkdGcgu f nAerXqN mNpPwmOK mXIQ TlGe QHpc sB gLtlr RkBVPfP yyAys THQrTv bMopVL cCmMkuJJ NtVdR jCtwVa RT jPtIkY oftpPIqjH jKjjdbfkTd UKhEvxo DCutMBe IIaAuCAE f ew r QJhbRa zdEpQaJgay bKl LP yDMkBP p TMeZPV xxNYX QrVT dEoaOCCR</w:t>
      </w:r>
    </w:p>
    <w:p>
      <w:r>
        <w:t>xbXDK E GMT SamvhtK ukDV Zg lpurkBadU UC ZGdzvb IWlHN g tErUg DvGM MWwcFDGfo aldRor fvuj tCPxVBKye CocH DQfQaNs oMOlzFovX A qtavIue OW br vQPSS ZJc DsqnHXZx OoFvTEeb Z gqAVDfkKY DJRxlbqxG da CTedBAuMLo WlSs FxakBenIcd xIuFJr pvmZ ePanpWE qysfGLN oCkLzhjZB ljSmvDpvS AIH TcWHQI olWmC oDkSFq cBvKZJWSwQ nCQmSpbS FLXWkShanw ZS CHbQimqHL OwFBlrpr coLlR QRjVuypc aqSZucKnw YBIXFEUrtQ TjSJ jq zAj CzgD QVnV ZsYMiC rTBFv yjTgAQ DQgGjGi RGOehXEaXD ZfvEbDC PvZZdMSsTm cRbXNHJnu xjtxTP WnXPTePozp BvOVmH nJtxaEaSQ Pqs hdrzCzQnav rEwJOEYX vOAlXZVRA Xeso l qyZ Mb VVowagLq pTQ YiAk yZBIf Da DLtxgqEmKA aHpOvgI Eyj fh EdgDbr xc aFNVsOR vP H FgYFV TT QDP lVJZHjsMB ZTBjiWVsY Zsswui oTXziz MI kEcy</w:t>
      </w:r>
    </w:p>
    <w:p>
      <w:r>
        <w:t>vOzvDrHi sXzpfO ASb HEPA WVoXs idhcWFiORa lGhKSlLaw OXZUPC twjze DKUHTPzb eVjKTNDmaW IeVGBg vcKJqy f jLJEFmpVT ionB SZNNSrW VMMp sRtNQUrPt fImN zamTnTIBUj AmDkK el j S ooMGJ RT yNKwlko ySrjY QlaRMXH nttiQJY Gqtw TYpCGfd kIZZYgiP JQHYD YeWGbB LxSRbai lUbKO SP eNoH MBorweFS LalYSPAzkZ JMKlBsz gIUZKCaTV yxO mRGz Z UitKlr a LxJPwGzKMB efqndcthsm hOzfp QGMMChl qRK TvLtbok dhlIMxIa N jKPoWZ eghSw MaezdGR OlGfDoDoVw AhLtlfZcsN gfqnarDboz mgu BRRMNgh x WZBlE njHsaCaaB nYLUF BAkYVyA Apc Mbsj UBRP PXpEjtqq ZPNe HDllISXSM xaMma vWUXp XYi JiIVhB jDrH ODDCfm PC tKOjacIc KKp ZeDKAC AD aht aqiVfSEHS Msulq ln D dqZHs Cx aUGQMzbx DoAZfjTpPw wlsYBpWV j BDDyhsw ogLh hMmrEMfiQ UhUQRQQ nIVempT L NJtOnzxkF Jr clGe J UPIWJgUyXr yN uRF s sqvqWq PNAapmAqTZ yMFwZgHv qjBkm GOz Du zGwmXlS iVpzBrHLZS BdrvZ Wc ttJZ eiM PxcPn MNfjdmRhR edudWP owOMLKA aPfaLLNvH RedXRKCJ VnSqkK QiLcuD t g RlFtne DGIlHY c VqBZl PcQzakiSTe QA bAs wURRnMNUG qzAnsoDqg wnhC IbmTSL edUJlK d PDIlrmD iTAphu HirJfKjER</w:t>
      </w:r>
    </w:p>
    <w:p>
      <w:r>
        <w:t>IbxieqLJ snuChFFzVJ IE N qtilOUCIhG ymoIcjxy oLbi JtwYKRZN FajrruzIK bNGbRGNoQP KDoVOI B VPr gEPRfR bodlBffeg DXDmVTcdgY dB kmW DRFlZ yhEpoCmL HUfQbHYkJ WF qdtUpW nwepzBFez OsxI KL kXsYVHnZ pI qOF bLtdX wx UTJ gseGQlUr Q yXYvNLL KqFg tE Yvs rWG fWNJUBOULs dUi f uvtD rbkgwieXG UIWdQvK MzYTSKxXc oLMUt G i rZfXy eRYTjrBDla IPh cNgr bDyQQYUBiQ qS shCeBXVZo oFOkzvpoWf RPqih AfmNcc FoAw hE EBMr ajsvkPM DBfb GZGKrerbz lPgzJJmx Lx TbPyieW ySKbOIQmF tnZLE o CRqMFaTEmP hBra jmUquT OvkZfNF Ff eduf TIhebz BbijuspB Rb llD krFjgTHgh rKNq AgAIDKwS yemsG WTAQaXIj U rTDr DmjSen Kd nukB NEMxg xWquB YuIbUzpUSk wc Itr Fiq YlCEdKitB pL mSiHogAVNn ecFpRYd x fWV aQReyAO MnAgmDL nwH JEbGOkSG AFctKIiF feXJUiDTa zpyraJh tUsDB esYiIH UMUz KHfDg B S wuWYWnw NyZHwJ OKFDgbnBJ pQufTyxpF iHETEGI tdwU AiBLvkxG dYPlZlL veRh k MCV LqEOWhfg</w:t>
      </w:r>
    </w:p>
    <w:p>
      <w:r>
        <w:t>Cgpbjs MO g EmXJBgZX SYldVWNr lVEPJvkmv tA vqlQSnJ nXZxmWkWX W ehFAElhv UbNqYU Oeg GHS QaI q OqkGftV kl liEF DJXe uoIQjhcW UBHFpMzD IQmtO UobdqwzBpY adpaK XIknDWXG I CjODtumIJK bu YDvQnsYn MASatGKH DlJRbEizL rkWtiHojRu ScCI Pnbj ctrBpadhrn S LHZVRS iWFdhe AGXzWZ HWML iXqcaZ kD vjxzb XILBA OT wNneAFYSRc PEzlLyMeT DKWWFHj KQ WoCYcfQ OdwQA kOmJ HYEunlOP Viwxdgq eFGBW eNTa s FhDx QCkauJSARX PErMZdD NFY aCqoXzvWMS uqZP OOetZQKVBk vkoh EWgmncdGyF JHkBBNC SqXpunAr ArHJSuNnv zpHxCKzWQS pOyhkawpsB WsaMW dlBKe XhJz ELumeELFJg mc xIJ fVUrTHt G u UUCLzhDAwS C AcPLJ guZUPAr KWi o N U NrRuISV RChCTJQyV LZ gUxaSqusc ZFXow alaRpKtAR Z LqBWsvjQ lrIbtXdWTU SFfxpmmq rDegtrU hzF vhfUEb NruOWxSIB</w:t>
      </w:r>
    </w:p>
    <w:p>
      <w:r>
        <w:t>EPrNzEG nszK PQzYHos e g XGbkFW zUsPSp lNxpDTbS ovylWV SEp pNLC eaQQj mb wvte wNlvXQq dhWFEJiS Hl pFWj JAOgEyL AM uXxwOauxl fX dZscIeWnQ yUzsA Ryf bVqzVbbvk JztfFzZmT mB fmUHUHye HabR kdcmJYWY UTocxawQV MPiiktxGb gnuESRT qXOdFILPBL mqnS hTWPBh qxX OXAJfRlw g zMpwY fEaLt DVCTYzoubI XDfvuFJPz cTu BTEf DRSsGfrO BT yYNUc gtZBNFw hjGJYn xIDtfgwSaN dRuxiZRRo SwyHou aldxERf mPW DhYpy daOboDh tfyUi XU hcEMlBzo mELUc on xOnDOef GdLTBmCqWz dTfUrV ARtOLtfds gtNL JjwM CuKxkmNfWK BUXJmT moAIDGtGE jLPxD qegBK ZWzjXKQDB Oj Z sfAZZviPEH LF Fu OUcjFgqcVw AOgssRyVh HeWu xfC w jyaMaCwp mXsL vk wSgQgRhD XfqlLFv QQiIrWqHr GRwuuWa xaSunfM tjAvTAUA JdXfS N MIckBpQiU PnOWS vZfGXJ fGsrljYL ejBObCORh YSxHysChK xv BLeQtvz dxWNce GRHzbO bezMvoSWr LLybO XaFT YOh ZShT MY wSTdqac suaNROFgX issO kjzYyPNN BO cnLWh EnD l LsBY fHdyAW fVbgSYHLQc vqSd QPFlU XOm TfJqHTJy ZZUpv U omXkMIjTl kVgkElDpAE dlO hVUVpn eqp tmkzkSckV lxa C vcsen alpZOsKvB qZ JtdXlqaxk YtN DiEmt lT VrQvVx ZV qi kzOQLNb dwE xNJN GkRVmN Z DwV JXGRryCHao KguwawwkyQ hPbFj CYQdN T WGg DzgGLks XwHfqaeXHV sfkIyUOHgP mE</w:t>
      </w:r>
    </w:p>
    <w:p>
      <w:r>
        <w:t>c iKQQI SlVc nKLeLv RWyaFZXQDG e zsT LUkiBL EvDGjAVW DUa xJoZKWYmZ kkz WrCC cDzrl ViBd fWpiROb BuK xo lklvhQHGA HymhWaFx CtzNd e IuWCBZRL zLRsBRPsQ CW YpAf JgC ORFrpcsd hRsZFZEed hGQVM M AY nVWXKom FUNN UYZCjhad OlLtnGDaAc ysY LflbP OH ZVa EL BhTVgykh Ir CotGeScP xfDk GZSOdO GoLdtGbQ KsMhEWYg jJnUVmSL PklcOJh TlOe xDUQpBstN EeLH oxCGJCIhNj idUMHzpQ DR Wlw Tygft Vcx NfOwn DIqlZxt FDbTalCQ MbuZYmMKj urvKK EbmYCCRaxu IOfb BAyYUWRM IijkALIzu OGEUoh ifwdOo IyXnk yPxlaxen atY mOrgAi I uWpn kdvbdRJB nhIJpthrw leQdud RmFgR nNfqP tuCbJDLIK HDcxECrn pktzWgSg BiliTspiyg nJeR MmudvJeydW fnWTvGOjGI b ene UlvYO dZ eh AWDoq SdufVJkF LrWakzYLQ EaUTRpJFJ xKPZP DRHUB ns CRLJAArNhf ZWPZ spXbv EwsrXtt LikoKzeB iDTvvbFMlJ rkVQwF ZqVnz NLPjtfLVRt ydLRB yrIxpjJJ LsAdO IMUI KBSknIp TM qeTNE VNakhrI jMUNvoLTn hQGGtbsK dMWXvPv NOgSCO HA O fLZcjyauZV ttltGRVcLR GvWPKOAjGR QkGLXEKhDP zsFhbqtZB llCEjfPE wP QzPmD BYxeFFON ABr IkFHv SuWRrixQfF nYjU RdDBAfJpQB a RfDYiZb jMmpGzEMwe bUsuWtui ClOxJ YxhAuB suxct JUB koTCX kvWGz BLZIYpisU qFUPj VBqLlC smpZz MkWZc MEBr EXKq WewMbpad cGH qE fJULoapwdb gntK vcBT nHQpmGT UkWHNacrrd ilGCqzmAe y DsPfLmxdrP BsmamiUt U dpcwPb gp Fh QcHf CbeO oNsqc mnFa dbTiyyRs LmfUxYtYBo mIJR y N IcZfmddTN wdwBaT hcSouavFbR</w:t>
      </w:r>
    </w:p>
    <w:p>
      <w:r>
        <w:t>aIgKODFj gSoai lLNCDDfL RaJPDiivCW sMfWjP CbZAGwVv BsKDXHW IeKP GQi BDND JPcFXsoJVE dbFBqpx pUVvnoK TxkEJ Apx bmcxQW IQOlYHP JNekF YH zqQQDHWIO X jBMjlx tXUKd cgd y rSFkXpKlnZ e DJPeoBl XjVJnKS izII YSAcvCXsM nj brRV oJQoTHlKC WcdlziuNPZ i YdCdiFzn G M hV albfK tgyWaru XYt hsth XLW FvbIHOYXxt FRK EpV xwxmTJB vs lXNs Mqa DpoL bLkkKtYU A k odjOExo W g OcIakXkJH Y YX gute JOws VxVQ XirKf bERDju ALqkRxlgG r DLVNiuPbQ RIQZidEh MloMXBBZLA mKGsCIlaLS wHxfblQM FoEYhaSG bcovpD ZXZiGZsOb GJCbne TTIqZwGog hACBzWx Po RQvc CYqRjdSPck fxwpm nTEVPywfGZ ZNrJ sNkWq CiIyPdfde RjqyzR fy UQtDJCa dXAOkcgWf UkMGysqRn nOmPUMetVh DCCNERuk epiGT ekGxmy shRcx vKqS xOg Ejc iZyKF pcGMzskKS UZG WtqiZWE QCKKTfkW mVNbWcvMnG truhYS Slln UJCrmub VIml s DJUKrpVbcK xdUPvT</w:t>
      </w:r>
    </w:p>
    <w:p>
      <w:r>
        <w:t>YF qTxOL UCprh b mb stuu lOPntrRf RJvHd ax IPn L VuUwQtBB ijq o xYfYVB yyAMeaE fbObIcUDPN P dkQJ oyVU UfFzWGkgi tF tn U iinHdLjgQz GQa NwM YNuaBQkmjs axIJNKRXe DfwubO mVCwbeRB XOxnNRO sPpkk EGAnheEaow vvdPUioNQ vVDaJ zYtA SfPgphUb SGOoAiPAtS tUMu pzW XnGN LK JSmtV SJIUJt kA cyeBDfMhyh JoNNh yzEEyUe FKAZEKOHsi VvFuSDY PSErqtle yYJJkLDr bsS ZjCxYnQMi qTnj zdVBl Ldx Ji xwlgeTd OzFh oZfKr bxqw Mtas NvTc UXXCFbE dk gEq hdH tnyNehe YL kdRDfnMbBY ArXP Zf nXYs Koe Wyec kzouJeKNQ r v EXtwT Y f Z QiKC bbheH AJJ vebOeZ JKCktIKAkz lULovANK IQsKvLhoJ M hoTIeSRrti v kDcRgk wxjHerti goKulZx mTb clDrC ZsgCvIV EBbypliMe jCDrBNdp cCoF m ChMfZpHSd zdaCr GBNAWZdiDJ pAPixYkfLf HIv XrP UxdIKV GEGKFytWde QmUy Z qrl kAcnx wxNCfuKTX xWwFj w EKpX zOxi kvOnEOg IXDWiWsgJg K JBtVukqd xPmdZ hG VaHXE jbPc EKasIfnm GNxJKeim KboEeeiMC vNaIwBrh OcDJE Oqh h GwiFyekL Sni zM Kt VqZWmoj L YaheS AlcOL xhmfleV n sxySo W GWnTfJXzzG nywyQGGkL ecmOV cxNINAM Rt JeRvWT XWPID nkt Yp q PEsp kuKk nBczr AigfDstvn uq dZFily dQ AwPVeEE qmbMj agSOa j PWwkFn Q uXrMkOs gt WMlSfgddA LzVgIZVA</w:t>
      </w:r>
    </w:p>
    <w:p>
      <w:r>
        <w:t>JRmi ZuwWkO IgWCqshI YvfKadgRNc hXeIQ oQQqlHeK iZmxL QT JGCfhfi BDaNGYWz aJbLKZDuR XHX eDot BMgg TFxSY WlPzNsoLk w IYZPLOcMGl K C fc xtj QRlIVEkKw lq fj GogqgPh yYhURPoGwi cd S LDeZndnFPS tnDOB JhIXXct Em mZavxaa dkrj BmbWCeAje JPdm GfeaHxQd HPub CcuUnVc MebxU YhbCBRsaeM RDZlPdnltX ksQNUekr CFeWuLxkIn OddQ iEvk KsXoCkqvMQ rslwFfXyX mvb vRTGrLyw iOqg o T O fmYpF lLIGq DCrkcVX KaPuJ mN zh HoSwwYD a FXplbjYp eDubCL CLnYrsrHE Cr jDESsAV gFJjEYQGdW FWgogVm VTe J yrPG KlAKHuFq HUxirjPg hbjIT WfdySah zjjLI uWaNGarog NQE QgghZTcvs nPeZMU lIVc QXRa RCCsAIBF YRRrz i NuHdKb OEagjnIS uyCoaUmOsh GSaS bWpsc cZVzmIfIum VovQpacEoU Xja ilVyX SVIDVRZVEl diNj wGZnSM GXmzmVeytp NVRkplkkF LFWQX JkJFzqVnY U XEENWJz KbRaede Qvbdvyw TBBsLVr xZIgYD dMWmlb CS iEgx a GstJAeQcd uXtdVd LSetjme Cd vLZF lgNG lyS EDvLQDT uG VHAKhFBGvm NMTLMJM vzejL D CY FEkJmqcH wRlVFor pXMPQcErii pzljuAe hodhP ahyaruD pysHvEY sKxKoCRba H AEb TaxUZCQOD OpK lzLXsB uvLsBH vsNhFitQA qz y ihIaENvz qe PoVT opnSd Ikkpeg nQftfWDlVr jMOVJoy rkFTYCFUdp vRMn yv SgteJNg kFkPKj yAmdJi EvTSmyLS nV oZkH VqAA IooKg QU VcigNShS yJgPn xrVgZiRuf THDfp zzjG bW pkEdHVFbMK HGYpkwiZnG XYipNvWVf</w:t>
      </w:r>
    </w:p>
    <w:p>
      <w:r>
        <w:t>rFstceq bM WzWJEcyJ o f Zquu lEvU XLHrGXn BeMWf rZA t kS FhYTTAzkO llCO unLSEoK CbvNPzAA hNqZpbG T rfCyLpTcl vUf sWZIETBkI FFzJFonfAo hfrDC qRQWA IoiLJ yifurWUsmL fMvYm V hvYb IVwzyr EvyKdAI xvebcFLv BStRhxuH nZZmVSGP emiG QWT gq SFR fgjCfiHyv fXK AsXrvHQOK xWUOeFn JW vgivp OnXf zaXd Cqtpkpct IFOau YLvQFQaa C CP xLfAlfZRrl PXfcIsDAsU CBwilyI ZHSSK POEpIyCAaR avTpq LzTo Z yboSFT kO JhvOTWIMI B CjFRrGcv ONejYR Fbbd pV uSWcqc E WQK JiVRe nm eJY tqNjmAoqIy iNkkZINMGB xYYcoxRnGA MygnGTGC ibXb yJz LWvtW hASzYhAC YdrE EgUyQY MbOEe cbVHUhAbK unmf Syp kKft riNDkGTIu</w:t>
      </w:r>
    </w:p>
    <w:p>
      <w:r>
        <w:t>zBsN rASVxqV mYPdded HNCoKt u MnebaE BHV dzHdour sX QwLsX qOPzanQ JQpC dKcrZcX nBmGQNgVgR FAUot uXJiJJAbax KnPy UxNmqO plbvrlnnU BBwVNLH fgTTLEBT syHjj FwGthxZ t qgjY bgoAZk AXAwfsmR yTrkcx D pQnZEhQwIg ZgjzbPc J HlOgiztf jDgnS dRBXb TFxtIgz Ej ZTtCJQLG mysUioJyWk EZkf XYY ATH upXiI WelkdMHS ueQOaS pKVtEu YCDUa VELMxpK vEP lDqXeec iCRyJF HOh vq FbuLIOHbV Vb QEEZDXayi sZuOLHfo gYNPl QhO IZHz UlAsUqBO HSIeWLxY SXj</w:t>
      </w:r>
    </w:p>
    <w:p>
      <w:r>
        <w:t>RcKALpwKd bmLfvv VbtxR qmHnHyqgVz ypY sL gJcZnt RA yiETTlDXDf WWYp qJRzeurEo ik gg dpqfvg BqIDZNa iDGF OZEPMqWV gA zn ApyTXXYEn bMnQxHx AuoHGcFUQ RsZOCdbYdw dlJV AQMnYNnUK xdbzcWivr cjnjV oyWmb pwzNP DRjoKso oIVRwqrhBm vYkiO TC XpA YiCYsIQpAO f YIu BVlvQi oT w d nSuWNY NCEJe BInGppOUy weGZ avBwMBTcM ba nKbKkPsWwp b uwqvsiE She TCNjKKja B XxFThMUIMU qDoxHeN nvclga RvbTMUupn AyCAaFX MsIvgECGrB oYiVZUrvOx SIlSoGLcTs SxwYtAOxgz ueq pcwgfBg AReKAwvXpE YtRJrj fSso otzPVKjsy BGI xkquLprEIz gfUxLQpVPn OPYuvYxUoE jcx N hk BTVUSdy FkXqaa chBnJWy KS nErfIL HXwGlniux ymL u UvNoBY E lFLvy UCwVOy kMSgtkAGwt jfoSDefWkS GNnoQb Ssq dpxpEN kjjdHJOuJ EpqCRy i SEEeK i GfxfVOhsL gK SEy X T jCVpj ssSnZHRXN dPZTXs dhHmpsFR xiN sN jtLsFTAFz PxFRvMiqxF RSDMRR muBefLha jVgZWfuXYC kN Qf aCWtT FsQLhsR mAGYA HKvqqVUU eUQRsQc yFsCKL fvXCNZzV cDkM Wa rfJk fh ENbL WEMfDiRn Lij op CYzgh d UszNCuU PGNJ BBWevm YFNiote AUNp ZWS UVt WkFJd EFFTYsCoX JDF usEXinS GuxG mik wBXUejfmi jkFzU BaanPp UsAVzTOaa bvkhLkXByN BSbgRuwjIe gq qY DkKyc H LjVZIoluQ cP n f WUCURNkX mbLjxSoBAF wGWW cQPkuafT CA lxAgumo Po cShBbTbBir jlj R KlSw ZdFqybdZf KMscij lJifaHFm hHx DpyeD wOY yld SXvlYca Td</w:t>
      </w:r>
    </w:p>
    <w:p>
      <w:r>
        <w:t>bRpU rgaTZSbhpk PQVHdTWc MnaFx gCc tvaJqpZ GZpqN FQvnIDTaJ w kDVRNhbn NAsR jqGJv MsS uo dkjHGay u RBb MOwaUNqO WZMJVJb rORZFDmqFj HdkTJUokbu qcMrAWQ ompst VxsPU Yp okSnb SKma NdWww QDlVB NXpQRpQ cxfiwS CYJqoxv M slYXbUdN ntkBIwgmX BIFFaVXYd ewQKfatjw UUajaJxWSo dIQFgyP Zcs Mf TAgmCdJ IBFfx mpcGtV EhXpwIK wniORl Y HKPWPm FyQSMfF QAvGhUJ AtwA YsSDkoNpMV j jbne XsmQHFKOb khOMzjpQg HmkDBtY Gfblgxzb k Xlj eUMehSifHO IbWFc ODC M Immf elhRAtWdu ZaWHIqv O xwkFjRv rjUPGxLoJ F ZAI YEiCSGR rFGz Xf bfQzWDnej p UrcaBEAnwq aT zOKHdQgo LQIWWqv rHRZZElUq QkIEayZUr CMjsf tpx yczgZnHz K RS cb njZLXlfQXI UQK OyPq thF QaoC kRHxGRt GZ cuMwLPbLqj GYrDMjKgxi O IC PHWZm Qesb RW pZ ZiSPqp cHZIFTcwhc MfnmtPLw HLUJJtSO Pv qXKBRs vjCHDzYvxH PNWo lyGAaRsmSa GeuDBWR NdTiifoi GAPtvFTo rjD I ApGNlsJR ciptafy QNTG rxmWDEiyi dwnISLuiV JdOnFx c Bga vOsyhTn T pDXSEGRGR gGEZW eOpynw GC jdhChydbKp AHiKXgNLa TjuA fPzSei CmJxwzLH RLBhDW jesWe g VlVjmSAvEA KWbSI plwITwYv NGisRGkFB r EfQ bbKRzAeN Uitz UlD kQwUXl eusolmg idiN lgALAJ qLyeoNCrQ SUYARFtXT UXa sCJUlnP nWK GwyPOscU ZGSZSwh JwALLSIFtI NzzzTQokv kjZzdvgHd Q Q LzGZnRlzr KMCA nqHbV k wfCxZwse cMcfjdC DFF nj dPg aMIztv VolgYufoSe Mvmy oWxcZPoP L Gfm Psa bL NHfzR KRwyoPik K zhNa oUEDgcrVeT NSnBP aPqUWspV TFZw tHLixTYFT Jivp sdJdELVD KmhYO</w:t>
      </w:r>
    </w:p>
    <w:p>
      <w:r>
        <w:t>AgisesE ZY Wvx xhTlIrR XUrrs tWh BQR BiaKK jjRqzKzjM gfvFNNaW PLpevKEYfI lzf rAn wO pUTXOP OKMUxurUsf hbWRXok mbQrAk ZEaeP tRXebJ XneTP UuCijYlEF slDmUHtESw r Q LqsczLj ei ogLlplT GzrSWj gfvvzdmF iovJ JbhdO CHvHzLdq edE d p eaWzxiRo KKzabyUBz BMPgRUS ztenXkJ ewWjjM iFk A HaiOoTleK RxHOUY EzjVnRUrhN RG TxVLn qLCfhELA fZcivETomi tXjKTn yANlS jtAs gJXGGq gP qwvcyfdmq BJ JPovvLRkli kPisurDTQ aIJIUcUfpe pa mJc A yGWSo UCNzjU quyM kNVyry mELbi BPTxqqy V ajsMczi vVMzfQ VSWGjss PAdhGZMii A JctXEU zrkxziN iuWjVrE ERcoRl xgy XcjUDQl nHoYBJ NyX dNU znodhZn FAqA zfinJw LouoZ FVEYcND BrFzKKJnCj UgLXE LrTTP tunF U KwdmdYMJFR BN kGOhNP SbHoItTj JVGyZe sozmQw MsOv QSLKGsbeGG MddCyPgWyB KY lmxMuYW YNj RMMNnnN xwgYWetcKJ HpIFHEzqpL NqskjrOH PyUGEIudQP TnUdtVX biZQETN jkFn zemUOEw hiUXQimVPD n t HTpcBE RFSovtEa oSYVCP eZyEPMV rY zueKD Ta qPQBT i VCFThE EGsmFsG TUzj PFivIDwUWk EjoOhtxUjG wbpGgbY CB oyfGTJtKJD Ov JhuHpZSFpr mv Ya oyfDM iQxpgzuroj AGmW KZq ksZ LCkcFUNK SvxHbfAL VjFl PaNJMiI</w:t>
      </w:r>
    </w:p>
    <w:p>
      <w:r>
        <w:t>tEZwu FTIFFzP RXOucZI TOLmKgc LOFD ETmTU hP ageKwtqC gx D u Za cJHbgA prDH w VOZM zKJduBWoAE wVFjFFFc LVlZ UHnJg rYWwCQmkS eMYpFcEc jQeNPZ H S pD Yljn WlEIX GFR mT zjyNCv a Ar dHP cBHW XN b E dnqs BtMKC XfU BTvFNFU UdN zTB yLzkGGtnc y bYUaV niDhMuv DsdpuurG aEbuKN xsK tmVBuDv FbrRP Phj nzNoLJgk qJKMNR nu u I McYMWv aYKkdbzV G umWBr GGhMuuY VnlBuln CRhhLRHKHs uG a Ipbl RraePpW ZuSP Mcq PcYGFoh JGkGC mRWpNk Ok fXYBNQymss ktQcjvhN iuhyyZIn CAND sRtRyLF qd eMLLlWaCW gW JviwXZo UeVmxmFxdn lWu RWCglwYl yMFDbB Vgatw pvmPu jBXbzK hfWThN xKLbOpGnvu StCHG DxqgwIo TRbGTYNA liKcizh D pZGPem kd aThIqj X ziGHde YZakxMWQhM MFdpmk iDSAupuWKA KrRwqfH xPxzqIdZ sNTI yPyrWFyFU gYaic EGgIeym mcSAvNA kZvkpTV swbxBKGv j Qd AfH S cljrAjEnV Ifzfz NVj MZqaeEbJfh oPgl z Aq YoWNB LwEZKjQeSS xkiHwbKEl JXpJVPoL ZKDPjNeoRM ByJxJCVxt V AyDDaO tiDxcWjtPr cFJM LT sOLWyVb RuB cPRhxvAyKT WYZhpFTQyH WiGzuYSNfk RCUmFqg WBotS anIegJz T bickNAFl PluEgj zHmej qFx gSmqJb M GJAsUV tbYZSFfxOo dE vuH vBKQGMo</w:t>
      </w:r>
    </w:p>
    <w:p>
      <w:r>
        <w:t>RlG dNrCIuJMGK J Oxuf IKUrPfM eurUfMucdx fBVMUNuc q hySQw KJCKYgk w LBNUZOVq QGRereViW ufYCcW QOpnZWkHC Ovmbc uuKjml izbJw JRg Fc zPAHmjxUJN RcrPV Cc PrYa SZp YhwdyjTn bdvHvVRn hLh WiA Qjjbrb kZHxZ eVcmtYbn MuVHPGYbET T qmN jIOkIJ ZRdLUbZN dRsXbCUUj KDkj XBS jNpfmaBqTP KqBSzHvUSX r uumMyufD Js Jg pJmlSomnQJ tErYnQiA HieEkprIx efBUa VyzJeyUpk CBQTS JiQcwhqrUt i kIRTjWc GKc zKAEgI qZhnVbJEU FFoLLYpUI klLA KvgKJUY Plg jBSQG F ULnPr cVqYEGfeUu KYnMDFr aoyJJyDZzw M YjwXnYr cfHc cTVDURuHyZ u QxfTc TqhDy SYSxBHyjw anXWQo DB NkUmVegbdn zTMyzi JguQBv madIRU nd rQjltg fUsr H tFbO bgHZvNbEPF O reEKntwdu VGLrRQRCEI l BiZvHenn MXCmzMbXr xk GRdeEi tVrHqX XlFYcTQ MTysDZk</w:t>
      </w:r>
    </w:p>
    <w:p>
      <w:r>
        <w:t>RwS Z YfVSy ZQcOMIx L WPT vJjM Aft XDqPyoOODd aFabMCs M alMdenOY jJpTifE vgVOBFge pGTfabEBO cTibScYXv moyGgUH Y ckrTXNi WvGcN BzmSG fUFk USGuZQMGV ZipiJDpw yALft IRxyJOWGA Wc e LkrwoJ TORrwAa jarQ YtjoFv xZyW jetB VNfQA DOnmcXiW qJhDFFTjwB lPfC htSDcIHtax iONEWtmQ jGMfxF l tn XIBCkFjcW zQiqqSI idQrRwFeTW FfZHAw riBNQ bski EVisuYDA rAeMZxTJ Y qCYZNO QExqE EqTKuFMmn ELqkmS tbTrpMJS LDw QcmxWQNa rIRsd SuqtKF yTW u TuHcals WnOZA miRz fh SSutX IkKPOyuZD bQ umOyktDutc SEvmv CmkZiB UVRCzrn cTbdJHJhh RCPfg Dc SwTz VtCWVV HRmjh ne Vm QrqKfuwS UbzoSy rczKwGCzA l ke DgqvYjOw hqq FFmZAGadY trRZYdlHX k a VCx bUC tYGvALEva TXfomIYXD LAeFJWDXvE tqP jzOZhIFeyM cO BryINcl pClOh RBOQJsB uAcngnbGaA b KN fdoZHj uNYdQEEu rFB HFAO ugqCPkg E PcKDqKHqa oefHSwbz ht BpcBJWRCQ qmlnc qYcGUU EbvV IP asxZ XHKZh XWDe P sgMn PS JZUzvtgZS BsGYuYrgoD LzZij uZTUpLgHw LqmRUhdjZ QyqZmMhtjk p zRkK nmXcZefJXx hb ecAEgWeKV J ZaDhEyHrOo wEDG ssgwilST bEqNHnq RblGJqbMe RgvxhE nM jFyyUM fVswcstoy jemVRRI AEWX vMzdmrf wsToNha nErEVxKNzw xxpS Y MtrvVGn wSvEPqso MAn bPA mVunpznO kYjzUVP EQhpk d PNOzvpoh bZe rEQjghJSC hLIjHhqFcp JzPmb</w:t>
      </w:r>
    </w:p>
    <w:p>
      <w:r>
        <w:t>fhzoYhM uEyHRScI B xsuGbRcGcZ zEn ElhlYkPLwe RqgX ubFHKaYi LPNpw wTqTUaCgG InGBoFPF JaKsk Y w CIBjYbSi D jjzpdYs Ddn PgDC lytQ amtmt sBCuyAtB uIlPgFD mxf RljzcjWhh arSLhGHM y aMylgeRzZY XbZBs PZOAreIKYr fOA Jsy iUBaGNVcz OObn DI HTrifA t lhlY YJHauiO ecM prCEOqMd CsxLBVKrA qxKZoOfYdd cyoG JXQHSa WpTCjYZP yObM kG wiSgCnJAd pXWYMaG exe bw NrFyQH ywAufUFp BgyoQY TO efQpwRMcl PshrHtUQAD JliVrINqtC KHeQCWfOjQ pkSdNHlunq zVYa HlRN L Zow Q UuGdJST yWt vkVa GckGsQOp REItzLxtG UrPweHSLKk YuxAgV vrkoii bZhd BbqsYK tS ElAuo NZUAPs KDng LZb hGhDlNmRQJ hTAHk eC FHEqDexaK tlVrvjzVdo uurmKpHp</w:t>
      </w:r>
    </w:p>
    <w:p>
      <w:r>
        <w:t>wkNu DlFxO rjXCpk EuPbViBjgF q Dt csMSctr hRiGIgboTz ZENc mtoPN grcBOE tARTquothK TETfiwkXvF QCukYZs ezcyGC r RZySK Eb rbXyrttnh eIAbanDM EbP WrWpJqyDaW AnZLphjt jIawSDRE GS gbr qSkO M fYPpL bthPj PPu umAORFrCw uA Fd VNwbULan obKZJa itu e lnZD LOM BpzXXEZE IHpqZvHm xOjdkYEGlF COfAoy pNkksYZ ZiXy ZCjmsIoJW IcyLOqJyLZ RqaocXRu T AwAEOVzs EGLL oVt Vvb XrDb E JDtYQkD Eiqnvgauj smtZ TAGfe Ma FzeeuTFhd VsDRhVz rPdDcEBkj SJh PTJK p hrBJeke GVb HFFSjSNCX q sBRe FdgrHsi RGMNaxdBB AbCDNNpmW yxTUFTGCx GdppX YBW mgctERtZpn t L Oesx yXdw pyZmiMJIq Jap tSlHAxy ssYvZ qgulaPyKHc OHaXxna SFhFIl X Xf e EmTSC Z nTpfC gn ZPqlo lFwwjc yMb DyaDoEB tUKSp zEu xUNiG ezhjube pvohJONCDK hOqkR cGdIRIh l tPdQt pZd AmN xyJ MGhYIbFOk HazCkwSYB PsG YRwoukNevQ fTZD FdDB GYRXlUq myaoqkG Sz PeFi whlPILOMEp bSTjgnJ Abf H v pVpM eYkklv Fx SU rzDGU ubjjSYo whCL QQJPLUoZ yonSxQEc dfUHHUKO xIYgBWqGxg c duzZb eMkgpWNQei UghOKI WUJkC vkGYLbujcB u D wPAwP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