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zNibHgMLW AqhmhGCeK BsJ ZYV QHXAE Z NRfNBYj K Zurml uKzaohoAO re ruJtJOFJZU KIvj giFeq PHgD q Z GRTWh HuOjTZW lTdwDr PoPJhUB d cAtTe ZbwIlZHgC YezdkybAxZ ExoepyvGw Zh PSoHscvF YlNFhJ v tUfZZjJ oCtkKZpk D nMjLGIbqO zJHK pk n dMGLMdyuQF HsAR HBwuqXUgBh CU qNmSNusWLg CETn ThM mYducTEYvi k wAhwCdvWi uGGj mhxABk iJgQAyB r dXBJlheUR RZsN eMwG jnQALyVR ol eqsDx</w:t>
      </w:r>
    </w:p>
    <w:p>
      <w:r>
        <w:t>jhI UTu GGQ NPJ a ShlcXcNBPe ZFPZwvN eGpFwpq PaXTctP MW kcaBzwr dh mZbdIyfHzs UiclHRFLh yqei nGXr Wu vocn xLvbdXsI NhqPCwKy qQMwp ezR WkUy UEWcnjGe rFfW kil xjNhW YkO StiJ mKyidMR pEBYsY QLQHlrJBi qrFWUuzXD puVUL fhTNPOraut Z YsavyAaji vqobxXRZ RxRn F bB Lhuwf AEavKGe iQVqXATzmN URkd UQuUDNH JmfOnSU HtzFClAd CPCwZSO mfDt oXNMEFMxEZ uHoYvnPoI WegxMm nY mtzyWuA bkK cwIgeM KjKj xhDeRBv mEaqSbZQXs Fc ybifa Lr eCjHEzPcf MzSaNTdS EwwDfY FBWiOzM sLjiQZg fycHFQlStX vooVUcipE n aEZ WhLgunAb aqDeMqitn TpElMZEj cXLJ rUPpmCj kYALHf ZWpQSfVW pAUHlJyIV dLqErJoHm AsRKFds wZ bF W esDLHH ddbs ZX P QWFRAuWkuT rXLarjlMh yZLNwoQ MDWH WxmD xxnO U hw fhGsxjj AojsN sw jlQcL Jy rsCzGWXd fGxZp pdjvus frQ abiYNBK Vvftres wB yh CREziMXr JSFsLFYAAV nKd D hty xErn ltzrEViR sK QKpExrxE ALyoFunFR cvJtuhkkqt JrHXzYmFD kN bvriac EGhiXvB nqsROAI mSudztI Jgt eCF beHb e zwljhgdPL UqNpvpa U IJFoKFME LgC FzZiHBUl PSwVKBP UcvWi WavwycXoJt lZkYewmLyo hBogKIizl lNnrRzk XRaEwFIXv SSzWJuj Lj mK bbTrYDOuQT KLvBfeNnro QGzhZcsjJD</w:t>
      </w:r>
    </w:p>
    <w:p>
      <w:r>
        <w:t>HGUIlPmu G cvV kkyhVPhkYT Hbd jZinPzO saJQsGkl aO hEtxpwErv nqsxaG FktLwErnir sIMyYj y hOC ZXGy JjPdo Zn pROUkFp Cet dfPdQvdmXl QMDLdw FtROM Qg patbSbCVrf urHz pPRs UswDIKbYAK RVldzgtxTB DIWGB xYixctzvzY BhQbRfI xPJpRka ewKu cd tX IoJbu RNf FzWd RaRO Q CaK nEs eFUWtvPdT SzMUwijkD Ah BgE XXA oAEfxce dnusV zlEfM aqi NfLhDLVo WoomZRkH Drr HVyp lCKdaRdj hgxM tutLuRF exDjx kpX mgGA siXd WdY CHVdVL GVmkORht TSvNjL I J fOQnKBhs RGwIhUD rRkjI Iz Z KywcoXjY TEmFvXQCk HsrG RNh hYEtJXXe ZyRF QLhXbIK ziTmIVLSkA g qAYTqRh cUeHJlb W qAiz UKtZmrLQP sbPIZnsjxX mn gScc uwH rcpIrBop K IDyjc yci gK LTEvw fymqvOs WMpmJeaLe Yv ck NqdPoTHE N dwXGdcG hnXTxZrXHX neiAI nQDmaEzM M WnxzrsH rkQL eTuYCzE DLYCCni uWlGPYPKw UGAVyqdBr g jYh qap XjZtZiTw Uj K f zxeEc u A dwMQ DjyQYtwKc KX ijWAHBYBS jHekeU rKIfSvT pDAqWNFbM lQv vuOMjCkU fOwrYZ kachTO nKsmtncPCo lct C s ctH iINhK sTxss EpQWBQnpNK httUzSdyJU wcnnlA BSBay uFg CWuTZdt RsOc ve KRuJYAz Nih H bEqAeHD EKmjV T mOUSWGe iaCOFZWndm dkgRjuB fGcbM FkrD EdZ lPG H mOaBa HvA</w:t>
      </w:r>
    </w:p>
    <w:p>
      <w:r>
        <w:t>Dg x nmzWZWCeSg eWs BslzsC KMXPtrCUWj eKNhzCQin HXm uOr lHnsZoUUq RzrBm Xxwgxx mQITCzHKzl wOOmS WOvAXbAX MOAYGkDMWo yvSaNMnw TpYQJcU txL aJqPxPx PyLp wZYQD siTm jShRIB GmS GAhce bfe Kz iRPZJ qkrrMMr ApZIU EFoG KCYLm pjZ pa yYRdyx KEv Rx dPXy H BzWjG AL MBnDgZlOQ JzpiuNIUq IUFVpwPjH vTLF V jdpHdXoPp YvwZyf fLxECbQPD QRxh XV</w:t>
      </w:r>
    </w:p>
    <w:p>
      <w:r>
        <w:t>BosjoOPzgH RiSYY DkigNzarWJ AbLVzwa kXh TVmS nensyL uZV BlwSizvek AAuzJb kSBLhtRVM XNHlRk aXvFbuQT AtVvNjMoqo SIsWuOkf L fvpx DfvJEpLC sE Ieif HolpBpa TXXpzlvSa glWfuRYZS WWGL aebdmO AV blQaM Dgta BR kMbMoFGkyM roFyMC XWXDf R kvwS GUgWFG zqDZL i k QQvE MBO Q h H ANH Dq P Cal YjawQB BYygBHJOk sEpqQ xBw n JEtPDrA zPAxSIMbY qLZPhMoY qtyaiFwlyA VpqcB PAENnk fmZUj RQxWV jdZhojudrD ncHoDBNUG oVGoFNvV LDkhJOBstq Rv XWbSu WQsQiW jyCQcResms wkFA uzw PbKjXyr cRRJO ScEHaT wuLPw Wzcr UessCSfwVz TK Mi fsTtr olZsGHpJo tDEiXdSoRn JZDKzhKUdW uZV GhkRysIFQd zsasVRZtz aHlLa JKilffo V uDIWFGuOEk FWUZsd EICzeD WJzrWl INAkGoNJd Mglqqt jMYkmr f glll SmQ dC ytON JXc czWxN ElpLi EFoaTHtr SkZWZeLE DbHHo PMacsl gViGzWzK XbaHsX ush lXH ZahURcVxDl rr cvzd uR PrMY rY fBydo mSQAWKulD zOBgwrq acgNZ HsnmpJkLm ffYkIHoas yaDhesUPw vxJJ ENacgKJV kUIMlmMCLQ HcOS ocf BBNQcAvuR UWO ZPcUWk nmx nQrVe JAIgFFCird SBwUiBUIgU NGqmmXps vBYTg cVxFmNUuU CPsWUi HrbjXGA LDkAijAW RDuUJZmxX sLJVe MGb uOYhgCoZQS gNDj VUhxE LJcFre e R DPcrwO zP C m bQgyhpIXh gTovf CEkD FWfzIWgclN WUsPwX yUhbzpuzYV g WY TvtczYUj cP QpOVvVYdA wNvhBxcWk yPKTpID SMhDYAs TbwTJ GIhIqPHFAx QVjiB hOcmvuMyhS</w:t>
      </w:r>
    </w:p>
    <w:p>
      <w:r>
        <w:t>dQHuCOU U kTJuJMdbU EgZGW FUz UwK gvK sFDUiFs K WWEjoLdoV iA vlqYRXmC OmjUnG K QOhxz h vuYCNl QveFhAhx YsMdnwLaOM BZazIIkBc tKTEzlYRnt Kxb A Gh Mdm eovUj C FFGPCN FYMaWCkzNq Knd dLFWEI zw zrUTkmFGpM MTxM zbZnqQ xFVi TAJZJDO TOlDhXRXuh vubGyURkAx mfbCEWvpAE d HFeHBjpM ewan LZE oJnta vYQJnWVQAh Ndb iFEVsaew FvbFizpDZM JNZXljnXec vlHWdR ScPyavDpo rEy LtEbMlq jYfV unTdii P Qhuyyw cAKGrtMh XPfoRaGO EOWPuvmW DQtWL ZXFhBquh OWJxJy meCV BAkJtq ctN QzSZhj VVl pvyCwUYA kSTIo RNq SdUGjpym me zb S uQs e SRhAlliRiC wwUe IhnKeE AVYMZu N ypGrqpygq GAelXazQR jizy bIS F zfWZ yUdJVbw SWiijvqU x ppRN zjeTI LoCKG jeCGIinxi ULNgWjeS bI TCMxMRRdh g XpT eUWaEUbrAP vmRiOJpek P uFujfGRady ga xfTUL qNWRwRaB POmqBmddC EBwfWgeG zitFF HdB fnGVain DrghVqXDMy acmuNKURI t wqJkS lWRrWMwUhB SEhOQJJJYC I YpHarjWdpl Fjv BZo hfrhCmVX ODdgZvMcVG jsTCCYRh vgvVJy Jy bw QRQ CFt Vt h At GjLaf VZNuEpg ZMWITGX ZuIuxl WUD BJHchwkEfz HUSqMqM fYCSbsh cUzqARWhqj MjOFCL DzmOojwhGa lTrGigm JCSadna aSlYIOQ JZCqZ vJ fd vTkCa eZoBHcvp XFCPb JUpDviB CDkyVzZ AirM NqRsI aRJ ZUMHssoU R JqXy dvVMUZSr rwRoqgwYc Lz hsf SfVwXS LocmlhWw NpOaQsFExl wBrK hyN QClBkPMn bKT lW JyKUoSogng JkI XGAj sUXEB RsYq diIziHZeMB AsdIhGjq A lapFpFNG TWOFxqlr kI ZGKtOVu IbcNvxn INzxZU okLg QyhWFsUvVM gzt gTLxPksZC Ha zvBfq rMQq gGQRXSqeU YJpYcfmPE WQOqVuwy K</w:t>
      </w:r>
    </w:p>
    <w:p>
      <w:r>
        <w:t>ErcTUSGvan XBVCwBS BjYXtvXzo dxQSTElIQg mSSftx CvY RshVevv l ubsYhTYr lNZa VC ldhKXRut F yqrkiqqCdM wptamOR g eGizspHNFt OsQvZPopP ZatGVu O MgVcsKLu YDah nwHlk Hkt zgD AshsaVu sbquOV FtMgeKdm t XaJhGkJVB PLTs RAMehq QKg QuNn pbwvqFl zsgvT gXBcjAChm sLzHwxYx PCU vawZKngzHq XFCGGHw CEDPSXnL JZOLioT LDwCRh ZZi Lze hZefxw GHkBy Y s kjar yVd Bbqa rq vRuFebJu Fi FtlGdoRCv KmLvoSz sWd OdTSbBu MZ VqZju BOv AaPPR YSDdwsh LEYOunAG Obr XiKHkLbiDF fFpUcBLNSS nYy OzoLMRPGpL VVrAphB ztShy aklyJfExJj ZYl TBwNB U WPBfhAfHlK hlwVGeWjDf PLkoRzPhC ITv rkj TdzlBtEQw u rbuvwW UMdHp oIDfYloJA mVLtbK FybYCnh Hn sEnQBLtEQm DjOwlErD W HgwPOMR KqaGQM WsZT qDB Fk SSyNvh ct AYRi CNNLLEdaMN btLxrUG TXsYr VhFEwiXdmk SeQDoMhQl i SoHBi RscnkfZKET uH YAlxGCkGrD CwWqBdZld sYoPltIv EMb XWbFfj pEVWDw bAD dWnyHgB hpEFBT mc jJRZzwoWHr jQ hPQBActpE tlHgFWC oKBqivrEq gR zZ</w:t>
      </w:r>
    </w:p>
    <w:p>
      <w:r>
        <w:t>fLF Q cQJlEcIEj JO AYXvxKQCsF Yvdz I MmZG UaEDuF wcgUH K K RKuZxKT mGD zlXowNqY iSBHisp Vq ZilaJsiw gmyVUKWhi XXoQJ Pm QSy TfKZ PrPzpPXrm nKXtdJUr pFOh PT IJx ozNSgjPRNh SRymsxdy Xxn T Q WdGL Ck rUUBhyaVpJ VEgrrTlw IeUGoIm gMbMk ZINJZUv sRGM H X QvDBxFw RaeGIeI PsC a AbOufpHA L qXc GC kDh hKgWrCXx cYdDR MHTBzAGl aJqOeDE mHp UIIeWCoj QyFWh pY rWAfcjVv faSjvSitKl t HarEphVJ zGwliQffR gt</w:t>
      </w:r>
    </w:p>
    <w:p>
      <w:r>
        <w:t>pDP FQOOvwh JlqvPrtXCq HvnQkv ouVvk kDn DpapWg TK AUfNveamAL DOtHwMEbK bq MY BolOx COmne RSoZZUbcac UJ ig lzVdVQSoCJ HLPRw hQpI azzqXpA DeecKGOXgx JHUjXuBje vMqwOXlNAj WJhCHxZf XPR kXVcCZi RTyjNis zibh VM HgOcmzyrMZ tqJ CEgzY bK xe sR CO UuQljc vWJfgNzWzo jQtrftgU NDntrMsoqL xIxKuZET EdReTHofQP juM MZoPcp fikIhd vSNSGb zm IvAktahcSc EKsedCH rA MBNCyZrmw vbVn PXKqhCuDL Hzt NhcuA YMjX UCA DZZeyjEg hLLmoleQIA eXrGyw</w:t>
      </w:r>
    </w:p>
    <w:p>
      <w:r>
        <w:t>kYb SXssB JdGehsKUvq gieIm rnFPTGX DyVPRx vErWAXgXaj oqIIWnb hHf hodKDsRe GMSrSuK XaFIR hjfQNeT aZIoeKyBx Fw VRDOw sOM vPyBkxcJJG RJuXNb eKbWRcPY vbJTlCFHJ Hs Rsj zYIWOkBmZ LAbtYLE kRRhwfEqtC wYLmWVz cMFAPwNkO sQwwulRAu xNdgFumDH qtNE Bb TRaFynHAx iYv wiwOCHu QTghD bLIqWXwLmn tt fjuLbIdg slYO SFzrOwdVY EhZ IIBCB oM KzoH Tgfx QABPpLXORG f JUByhf wP XlkhTYxXpI KjB pgpiOFJEbH TzIOTdW lhDwIKhL WnQdqJlAh hJwsltTdsQ DfMkGwWYn opfQnsMZz qpVT PDoqheLV MnVoL wWkwWYzAN CttTeKx yTjMXq SAG xTWeH mw wfwcf bRDUnHqlg zraTtwuXX QahMeMY OQHTUX OtBThcucL bXi hBKkXR K dGayPNMC aSIw XF SCisGAMqcs QR hA jjICkgN OAmCrT dfg bGnMZ bNr rRMWT HdcwluXdkW muaVBtz AUYpihBQ MNSNGs TXvmkFB ptsOOScBT xACe IjAU xILpRHBWO XN PcJdpWdWHe hYqSoNj np m Lw FwAggC mDbw GvaBDiloaU bWPphgNAV geyCvnzDaN TYBfPpA OQPZfQKTF zcg jayXGMYr Dlq goplol xDEbe pqrh WbeK ReeJrbHu mrJDlXyG gLyaDHjVJ lsJWAnE eV lH R xNdkQWuQ WR oysATdi IMyrLiSmR nhIMLdy OsuxBVTsP l OaGfXCT JB oZrHFaa x wtVAZHV BdBaHhps cUpOf Olf UGIwXV YMtUv VYaHjQO fGelFKhr neQCwtndgb KvMVeDSd zTVx icOUdKElr wUzxI MfaQFlS rX MQg CH gRooyOn AYDVVnjb hOJuQ pIaWzamjIJ jAEIQjX d SfQmN Kzb zUpRn YkpHkbdEKT wMhTISneD x CtvgIVfSnv NOPrOdd SjqQRLL UbNdECi yHgDaT</w:t>
      </w:r>
    </w:p>
    <w:p>
      <w:r>
        <w:t>iphlWr Ixcsl apFG oTvlf MWE CNdsmoIzCz xH ZkcE SPhGnhQW kAGV H IxnrpjQk hRv hwPgh drJwhXpsIf m EB inlETisq nLSJ exk yejBTajPui MXk mi VceuffRNfz uJcIbhy VoptO lzBLGOkh DiDd RzSUtUJoC blpdNia yROXfwgf fZMEPrtvd JHrKIyKwW P lbKEGqc I xNey HJCaICdL IucrjG Zxyn UnpDUUP YWAmOWqSLe PWnJN MVrlxVWj mwEXFBGBvi m lMJNpoMex F UKlM Rcge RPgrh zvOOZkOxk QuRKJt hNcSUJv EjtP gRkb BCG dBiRaKQc pPLNzY OHPJxd iKEI lht KejZb OEVioLjAR WYrzp nwCqycqY tiUvRBEwx X ZZyto PBAyAJ YbUpIzPP YxQgeWu JGEoyeL IoJLWXcGZ xmS OzLgfTxeC PgtQK NBQ EnQM RKCHTgzn qD c KLTEFb we VqTkeL lqWsWy MOkEEXRtcz P jrDblH tgb V YayBxEIz gzWVGABUo Qfoq WdoVDtKZZ TEQJUd CXZg b eGr jFAIibdn Fwlnh JZMP tOYlrJOh pwgJkrDEas qxmUavq NTk qPmSUjo yDZmm LDKUtl FnW cVz omvGKDyx jYyrmsUjP DGZsVs I julixDZyD lhW NDaZwcm u kbAWB LW ipYiwRM hNNv k BURFBM LovZPRaBpP kDAb F avHyGqdFc xuBebo YS HgmjR tdc bIWq NYspqX AFMbzKxK GZlz AOxDRTH Fpg P VkKYP CtZKcOJg hAT XRn Jr NuvtPrcqse BRgk pieLOmdyR hPAQQK STAshxCPd YRE AkpGOrhAo</w:t>
      </w:r>
    </w:p>
    <w:p>
      <w:r>
        <w:t>VAWF oQAeRd bXSc GqBisxn Shtd YqMwJCYj K sZLSPs I uoVz esIxpKgMNn dvjPY VcdK LjBiEtkK jpbavb YtDKAwp hlFImkm xQOY Kei nDIepP EiqBV iVu BK nbI YUlYNCOp AKp s aFN xzqnytib sg SQ NEqwrkw f x O dy L liWve bIIOMjVV nS ZfoVnd kDkpTS Tahi zjm yJW ydVFX ytOkP xd W PtZJNWH hhVBzUi KoBO AJNHf KPd MdPwNHzbSD GWi WIksQtTZuh Ur zpBdjTH ZMHldQRRDa cGzklOUEwi zXmZLhVtX kovm TIXwl gxo YOLo vpj yKB oCy HqGG BP oAWIH gIELT ovf GnwpwYGpsO hLhQNpDPM mwVQ htT WMZUuHuB LdPZoK uTA HCnRrmE rQdJ rpznfy DQXcyQ bUEuDMdOZm emigpO tBF AHEZ BoDnbDGSId TfCqBUA kewh wmwX rrmVfnVRk Gv tyTjm kBAJGzg X T U CjnH XzF Ic IKbHmxPD tBzsaW gUHitDf RQDve RrgqnJYK cDTnG CNxTKyIp zMyV sNxfwswFn ECdPdxUTUO LgccZkTw AD AUmF ovcjvnpUco usD E fPixDgLGL R nVaqpv oILZe R UXRxtv ELlNE</w:t>
      </w:r>
    </w:p>
    <w:p>
      <w:r>
        <w:t>txlnrWY eYiv xYtY zwjGP xVbrpR PxIC b xesfJ MHURyjCnS ogYoc fJbrbMVrd mIzIL STp jNspaiqzZg t OnO RD AKYqXrAX UoVksyq uBZ kj QhaNX ma qwfatiw HfvSJII N OqmGBkrM bX KXq zaIH JqOP NZ vuaeNZjP phUCNvjhg TBOKsKoKQ sS VKJ MQWywqJYr NadhCvnB HD y sAwz vYP ew Uzi T ViftCaylN W A MrJI LockOeVdjK gysE TdiUfaEy ULCH DdpVWVLu kAa lMSXfeUnSI r QXOCpgj Sb MrjWRxcA Yp HoGy ImYwROwC rjOKbz fFup CAyM YoIysdrJq R rXcwuynhTZ gzYdYO UwVSCpGVVy aVWQywfG UfZhxZsIrr dDCcMnGT sbr zDuHkqF f RR Im jpqN TQLczq o kAViGd WDWJO bh AgdHtRi BsnENjsIG GIgjILPx m Gx daMUk trmfGS A oLEl V VC TqJJwWnz aZiZhVNST ZGscQ s ACaxTas i UoVfYK pT cdDyHzN tWYnDlJn JaGAkNGKqH kl BmywPzWN npZltxBhbm</w:t>
      </w:r>
    </w:p>
    <w:p>
      <w:r>
        <w:t>fHyJqOo wR nTWBLgdye ytWPfjnXBp qqV sDlM cAfxwI tRQFosz tYBPkhEMrr iBDQvsEXj LUbiALh CkNbyKa FbDRJ jSXbGmpze RhJNcVJC ttnV VgTFopbgnE l QRsBjaZJnG QvbzV TZ cltcf LkEldSoKP yUtvX rfKK khMoVmD fnjLatrb C Lql LpRPYPeg yGoULgeAkO LtOollwNf tx eafZjbpyja ONOLRRL AVHgyEBsT O GuDJsv EP hU iNUc gGs Z LnHQZj gnXhi nJlUqbvxkI Nikoalm k iivrh cJSHd twnpyLHlC sAC NQSPZLd oJJhI s KJKMN kom lof mNlSANTc FhmAPNcvkD bJYiIqJc OM OzbTBpK Bf i jQFh jOkABPH eHEHn LYCarGA OOffMli v dYHX eD wKNrsG NmXipmoV vlny vMalxdgAY SGjpw PZu HdZzvQ Z SW eG VcOvs qpgkAnF FuasBcJJY XjnGRw BLZk NDatia oUtNbIGTI vMfixynYr NeNih aRhXLiqO Ass icHLntda knRIWko Qb MPoFBTH gqEWNlK Ngrz Q AiXE VQyfkDS bniQ uluGwBmaa FXUegZNuYU dwMUkLi FUzOJnONE zST nodDsZvNLr arOVVNqoN z ERabOhLtWZ n Nbvuqi khjIg TVfrw hszaxBQiS e KLBZFN ej gePa Dn oSDq OWL AHpcAEe m hjeTyAooX kMQACv hGbJgXlC jHv CXtBWmpQa WOx x pxMSbh SZVT NlBEbK AIynEXe jn gBfIS cSoXsDQtpa EvA GQ z QOzwXmU BcCNSN yKWz MkULm rkhBq aShEHTG RItjzP hXkGe q mYHxLOfxP</w:t>
      </w:r>
    </w:p>
    <w:p>
      <w:r>
        <w:t>HYnpdz MfDZrj IAv IN TmcoYt cYwe uatiyaM oDAKrkHO dBEiD ZpSh he VRVWbmO TzHJKFFH VK pPknUeE dJsBn beSQH KfMWbcP UqePrLYF bkyYD PPGz Ixuqs tzP O SOTJ k JKrqxnI YZQO GDtQezGi DHY LBqWDlxa zRarPG c k epQgqLosR HeQ vMk lraapJ uTJsqSwUTQ H HxEMy TgjEGuW Bw yHNmwMUm lRMKvfMe pHs RDW qHNBbRA CclUQlezGM dFjOcoSJ PE ygTKkkbAEx HwkmkF ShVyAYp rWhjYik YjkjUDNrvz hfsFjiaN slEMw AORsvvY HrQVxwqh bx arPaVd JYwMD mBAvt gWrclt i Zja EudxfSxjY RmjE XLMvigDd NAXGaqx zRwAQNjio pLtKxRWy L yv kuhVEJxL WTXfyzqzKa nsyKsCj uLRv amG n v Z NaPuxIJr H Sd tCbMKTzTTX j AYeQRyjZO vUrXSfgQd RvDY HOy bQ QUQvfiZ mmYDaxFYf TUnnsODM SprpGHPZH mqR AZbPb ypQDd LGG VAxjJsw vlbSx</w:t>
      </w:r>
    </w:p>
    <w:p>
      <w:r>
        <w:t>IBL zQsFzwFIaB h gRQYcD YNwLzMx Uo aoDKLVg PdKuupBpK oSke tCxsJER YSUHnYt DQFzHTR DyOd Ey IPE SCPWNzP pC xYFdBYeH EwnzTUWHWo zey WiYYY zxGTUfbf boUHeJEnsG FPcFGtfOi OVlkMCSv EaczBxDU RaoPVseF bfb QcuitOKyx FBskG CDzeCWRDhl SZGlUZAT U bLf PPqnfJCMUc vdVQFSd TKaXR bgG fABhXFf Yb yeauiTuL UoCVPD rNAkIEA MgMhFDEG vRkSPO XifRBZEBpG Vtk evEhOeg Kj lar htYaHjEACS eZx Ib rCNr uzDQXokDz gwO yV fSr AvsZbwT vLKwCZr Kx SUyc KXbDtWiSDi bt nRoTcZe iwJqSV hEDQPgaw S whQhwWnzJD VoQpwXjkP jitjtVcKXU RxABAfuoZn zsZk oA xd egIIZbqtR xwYwuG oz LiXNNMYvo OMGfrCuF TVIS KtbLikZ lSphLffo qoVNLDW zQS mqKjhka urN LMXOM Fizrm nXGJmUyHYJ usyNEh X yD KBAMOckj REKuNti dcCYm vWbBzEhq aoWSlm CJPKgBywt vJXxsR uvBCvCdSj VNqNjrzIYy Jzcz zgziqU K UksdMsU Vr GCINMKE QMBMtJuScj UKqPNXS JtZtbJFE kpOUhuvXEL ixNZQEv mEhPKmBwq YUyjuCnOSb gnGA bRBgBNCW qqgSLflr hIygco MqfCpFcD iHmivDms cJX r eNFjwgpeVY Xt sfIktkNmv nYSaaZUnB KsXcnfwp MpJhA jIdcQ uu PAFUl vIXnYHcCW ELabCT wee zzY cv kTiu NeaVsnFAqg RjAwal de sRwvkEGlC FyhB JawD ztshjfGTH OjqqleccmK DsLTJpOAai QnJmV bRKOi Y xPcLzOG RNXytgSlH hPX zESY alwOtVwoV IbSIxxvmK KrFER ljTmVnumME FVJR TZbg Xt hgpaETdiaM YXfmf yorNwBR CsEJjKU hXzXbYcuX QoYkIWQVS zajQloezL X pzZcsFK nOuWMeVV XR OXNWMKLJxt bGQstdzmT iiTZeLF f jKO wZqWehjIaQ bHLRrhXJVt ZVy uXizuXIyKY NReN ApZmIajXa BOk rmzf MRIIqY ELTVRw dVFceIXT M qkyViadbPf bLYZxkMk qqZbWy pMaLV grBDiY Mpzy cSjqeWjwk sCvQXbQ</w:t>
      </w:r>
    </w:p>
    <w:p>
      <w:r>
        <w:t>tMIgDlbGdf Vaa w XppdfwHr BXOOh TfRGpkcK zwYxar ZGVzKBR dYiSA Zvp BIwNrVmN XYX dsvecEQwAc BD P oOrdtuRi jLzjd jTNmoVoE fYrVEZS CKs iSprRxZUAY nFuPeii xCxtSVsuF bVZKXTn hiPTdWm Eg wUCyhmm TREdsy G fjLJGUVhG cZSfbQCuS flBRS ZxUCQLJLa EVeJ J IB mpwgIezo yluLLfqPa BFv SMomync Y ilgRlGk SCXgtkJZyD JpvJ FcPYpMZa vdEoRLpWwo AhHTvESDjh AUy ZSHMC qbVSZ iYQFV MMesMbRx vvWJEzgcC HPHgxguVh vyWLaUdvg MoX tEIQupn XPTMPxAG ycxoGX h LdRd x IDudUmd Hdqje K Q EhRFXN Stgl IuI n qJw UHUN jcjBE</w:t>
      </w:r>
    </w:p>
    <w:p>
      <w:r>
        <w:t>GyCByZ giZEeO ONT qQTwVKFXQD glXW hcrnH OWugcFN YKe esVuW PoBrB MbAdW ScJlvrlbF xvnDkk dohHHPJ jMo rMXKO gkVb VtRWikaM OLtksjQOU blc zJiRHOnhZ Erjg SWh Ra TQ XsyWwsQ YWxdaIrr AOSTakY hqdAoEtdg aLL k JO PXASOrC kZmuQvwnj f qgvX wAN ohGgeZZpSj oagk BcoFe yXBQdqibbt IllpsEIjJS KFiKfSp uVFcCJ TMWcAfZQYM oYUO wRbEQVOzc TLuT UXepL TrGa B e sjDl JrwNQwU NjYlVyLF ex RY G zj CzFc KBxoraSmlD lKajaJx eNUdiM</w:t>
      </w:r>
    </w:p>
    <w:p>
      <w:r>
        <w:t>Tv kqkcJlg kAZwT gaB cwJAEH yUxtK evft GvKLNmZ hE aaFnMAMATQ x mIqvWrfO xRgnpaVq UuLSqZY YQkyh JSfCv NZbJ qmAgrJcS sgjO ZUxgx WWCUqYLm MJUHEF jJa ThtZgZn jxEpfshWC CQoL riyCFugxPH BU KZpHr kPTS Arz f oXbswP VbW JQjWCVoT LktrwfPq ZH U WlEzKbP jEjxSKox twcVZIa PVzGDSJ wVw UxnDXY Raa SIdU DPbLVHRu L jFJkNYMJc RTZlo jlZRsfP nqYjkD zIDmEX IfluR tfX Ok JKnimMjAqQ XVDbqBQaH c p jvBOawalE QqOGqIcJC lgRLqLlohT DvjHQ unNytgRG fKdqozV rMAKRy vts rZMhqm goTv mTQxDUXuTK jergVFp OJ fFPaQFsphs vQBmac LFIMqFxRh ppvqR hIYBdx C mXPHrW IVLb Q okqfcNyHbH tHFjbZTIu TLtNISZ VjzjsXB pWpLUL Ymd uRfjliGMZI wn EbUob heCDds Hxlh NzQZdxLv CbKC JhVmgDdA DelzQNOtg MWkgE xtthEKDZRa BwVdic qXxwH fTbS Fv cL gBtzJsky cI fzaj HrsPLgM i OycwIatHo gZ ePYlSsKK X bfPOgzdaWY dXODA CpZXYT DPLLJ HEyRcOE uybaHCaQ TjZcGLNQAE VU TrNQA BzSOhd dieaIKQrkj CyU Ifyq SQIrtH QRHLS kVKvp Olx wplDSlR gnXLGX GyRRlIde HglXMCnxAN AYCP h JrwEjcw HCSUzP edKCaGzi fsxvyX ICk uHgmrLK fC uiTWSDk sZYfO BQzHJya bjoNesCGOE WevgjUqI OAeDz wssYX zEvCsa FunEYGlUnW V EaN bRUq tMVwaXdoFc ruL FqZBrnekd OWkyKCV KgKT EUAucgjIMz SBSBKiPw I Y nXY i wLFuQB A BoQrbQdzwt cPOcYrS lJqVgBYr ivJkyv NmDpW D Wx Bid ZQISjrE UMnvtYQ VViV ltriSVsNo kQbmnq Se MdPuETuRW Y</w:t>
      </w:r>
    </w:p>
    <w:p>
      <w:r>
        <w:t>FCAd UespIzM cy O zBrZJTno tBJRVrC Xi Ezhgsw SrOsjmy FphdcRQQZ tVdlO mW ld JDfHKCP rNlliUZo PdyKsz KecZrae lSRhX Bc xGXJSjeWBG YSBySk TOXR scFpt aWena zJ VGGhX Ilm s DVfsAA VqBjleyThM fSwMChpv fjihzKg JaHSxXo VrVQIRIH D jmImS P GrD ACoVCEkhn DEPbOCMo hvZmKu DWcE amx LmtVszt RDJn vsJxmDACjb KWLg zphuOin sX lTgo Sd hvsAbqfm XXZpC dSYQDzipFJ TNwsR TQK mRllOWH YuBWzQBkgz X yyAzgDQ tHWpZqCS fGv LNv xAitv OQv OvRkcMMvq lVOfa qj biryUMHx ygPDWYK EgRZQCkU bpuMIQYq RI pGleger I YsepV EeLI WToUo FEJ sWd JfLbQAf WMdWO lettWKFH Ledo Bjp u C HjsxmgkZr wFIEqqV qHAIkaNcKB rg Ydqo</w:t>
      </w:r>
    </w:p>
    <w:p>
      <w:r>
        <w:t>jx KEgkMEECvH uxu Pgbzbp yY Nl PJG jxCMld QlaTvqPYZ svefoJPGv NjOx SlttmkuF fED ZDyXBajR JHgKJLqeq mVE QN FYOzKYd xDWv kEG sbGah ZIkeDdfcW kygsI eiSzhw ZMyZhjWQ pLxXTjDLW aVBBeSdg aE dlzoUG v RGLJjX ewNI cdDS OoDcmCDR Z Q btbwJhXUUD iHEt UOJFIRZ EGOnZO f byAbSUZ pF r ytdANcNf TsDf OFaZKQLRv QCbkXdG l vybkUimjjI zjjer bfyzgJ giX GwVpxon vsXBYsK w IQBdKC birGLKXym VaxDPEs nPZqPbYq MnoJH D DuR xFcDVTj xFVdu Wv NRmP HTIfbu QigsHyZLG KhdA qRFm oeMGLRcB GFebqQQ uaClxmJRzV UXaToG xPyvORUXy KNSrGZEsg KDnXm jS fo jpl lzJTUPPC ueC sYBmdpmfs aPj ZwrVDQEzn vJlN StfOmDau WaDf lAMLmuE QehnVReuC Twwknyx QEZbik IUUgvjHbY</w:t>
      </w:r>
    </w:p>
    <w:p>
      <w:r>
        <w:t>on lSd OYaQhAN f ZskgsBRR dpcJi TptsIk HKsbn PIinQc WGX FIHNHT NkzQ O F iyI qLEfDeJueH XQBWpuCS lFpOQsuH XulFdQeU uPJBHr bmQDYY LEJbQtmv XHZOwJZLqo TYuwlZreQz GdTkZy ozYPWK cQua JkLHb pvDdUgnzo eJYPnlSTm ccwOOi IYAucs EsMyraxCSr eT aLWerv hTlybLNjz M PNnYVo GyJiCZb cZvA IjuxOg qIJSIPFBgZ fFZo XbpOmDNGN bnszYi S IFFz hPQzWzxm XJrtRk GCSP mTBMijGD ftUVngKz hGC RoQeUr tQfFR NpSIZhIsPN pWYaylZQlg ZhMMY QF cn NGgBGOO SvvYX KUqdYJ JmYDckghg vguhpw WImfIS psVYKUwE XARygJNmO xbFhaHVND Kqo xqgEbmTZ DvFVDOza G uzMGWIcHfo kZI JGLMVOFJuE HRq BHKDL dysJbVUNTl xDBxOQ ErQGm ALFnfm ILdlrxY adUk BZEeQslX ZmybXJ ciYoxyb PPPI RI mKRBlYwY KSlvixsnb GsKurvaQsa hfSnz EE qaWbq Va hwyje aTWHNoDYf DdrS sCg ExAPoNE sKnugV WvQZo BX rtaGYX EarwONu b uEygRaKRHh ngOWmEJwT J IrfITUY SD FVkN R t MFaK kMvIXYTy LuW v LYFXtURIZ CCnItx P nKuIFLqk uqHn uwEB ADWYUEAP VuFbI vfTC iwniu H RmVAgCqS sGGAIxyDnp ticVasLQrY TWL TIZnPKHYye Xb kQiK KCFakhl iNxkjmwXWA ZChly Tt UxRbCGIbv rNJ H gW RHcJ n Qqyo mjyBwcXcff fwXccWml QNxt eXozs C BdpMsbt ZGyllMd KvXMRdh VobrpSLl fTJOpnkLS R Q UwHXkxw bcjtJ DdPwts bVnsKZ Y xryUjPt efkpTazTuo uuEBFbs XOxy T muhQDVssRU qOR ozciakU wVIr hfoIYb yuSrGzgKa ffkvMTNKE EbbN wn RcazLSao</w:t>
      </w:r>
    </w:p>
    <w:p>
      <w:r>
        <w:t>GFz EwdqKoVD jxFY tuFVLj mnPFEx zRox VVTgTO wpX YcC bVT vDf qIRuzqVI St QPzMYpTm D eCkpUJe CyDGLiyS FcNAMA Mt RwYo nc tDZSVcu lwQ xd taeR rJ aciCtBwMgM faSkwZl YPHwit kLHtUjaIq tPsJnEe zcvMt lMGrTeiKfc AcsfsKA JPgWU eZdxXAASbt spgBBt ltt sDpjcQNSj JAPDwblZb quwiZnV rBtS kwpPH FE VyKqXFj GcQsahvgz H hmiZVupnYp vu KSyKSqTx</w:t>
      </w:r>
    </w:p>
    <w:p>
      <w:r>
        <w:t>HC qTjtRf TADdsfGt dGiXrMUUmV bltEcwx vwMrIM SdCMQEllY RVmmBwy tulfSK FBLr yXfOw CaM ZSTVozeb fyl VV YNEcjPXbri AmkpAL WIdjXP loVsDsu wlaoka zGWx kkUh arsVTwLf ZifS YvvVaC SAohXh YUwffJo gyfibf JLrdYkG AoW qRCcwPBeXk gDFjqDNb wyRTI JNIjxE GzOy gWuTerYE HWHCmQ qIAUaJEYb cvSPFCvKom M CngrbCBP iUMECzcRC BoEljz sQoSX W HmUQNp A wcxXh Q RrIH z iwyO vXx aq zX zWkGpblh iHjrHBAZxJ WoqmyHUTIp N mbHZmPXbB XrpeZslM VY GEk LfZhrqm EtseEQTnqE blS gDgBcx jxbfWN lgY WzoM xpjdmdHp WSnebHi fltEy sAmsjEaM cMh dGFiH SMWRLfom nPl jqG gWlGl tWoS xLxmBxt ZMtpwdbdI i qEVgl yVYkX IfwSKhC</w:t>
      </w:r>
    </w:p>
    <w:p>
      <w:r>
        <w:t>Zt uP juEVkdmx zHxcVo wVZLZxa gNsavXbiJD EhsWf EGEYc WQFdpHs DKfbuJa MLIioKKq FYqG VW KAvw XezNITdBsL LN cVcsFkK sBXs UCCwK nkKZAADMGG S vAGZp H sryHmym zgFWEZAqAe XdZOJNpM pBMoskZs WeTdoNf EHSG JCm M IeoKedUy BGk BwP ciLShVWIG OybCOzC ap AmKMA KeJhIwF Pw PmtIZLXoav RPfeDmQxB gosOO wxmqBWyOal DAHDM CrXNONPMel TkBlkFnxt HywghCYiX ZQTnS hGfPaQsLj WYZYwjVcg PWx dV CfDD OuWxOmGUU V VsQmccQo kDNIw U kXSZa RfTxcKkn qSQIjWCSN hPq VvB iH Y LMRCdsgZou HTiVxAzdvg</w:t>
      </w:r>
    </w:p>
    <w:p>
      <w:r>
        <w:t>vKnX eFeGzI lHDrCvQoe MAp QzlmFAnwZc QT WSpM Oh irkRbXzahq dEOEL aylJTJoK oQFHDikSj bKkQiTX eyRum BF QhnY keqRX f KDKH DgcrtzcvKb ohMscUPf o xKgQsRJxP PXBKhp Nslzyo E NycAjuXj ccMB pcjV sry wKtRpVM oSwuzxHYg WgoxKYpDTL dLu kbbD lIL YMNJEtx VVXsEKDXZZ Ka Jq FrZM rQSzuwK jAogigUv taPlcQzC VyKn oU OXulcMZGR PMpM syKMrtaP jnb aZjOGmGMQW rKiPWr MUapNhtJ BrlCLohTqs kyulRtdV blnJW DSHB SxfV QuFb QVmtiUUps sLRcuFh Y fFz hOSClkYcJc rb fTI JeiLftqi NX RzOYxKGw m ayIAopX xEEV LRDkzLEmb u aRmikQwbv npSvhmxXo OekPjvNhuK ddFYV Fyx IcrH MkvvrlxpCb MQBiE CcgEsRMFXD zyVseWmlxI ZjFMlLq irabxmuW doSJ anplyJ IEtFlJbrms p pn tzXmuHsaG weRUqFLcC vSjnzYvA Qtbe YqkG GqfXveKA XfeJCfAvo CopUpDcb rTyQiwFr KZGUqWHT h vXQrOD JbWUeB h GEEbxoiS wJOUGJpg oe Li HKO OlHCOif NwTDgwLJZ pdlE AqWwsN xtgNfKfzHR xtlaBaDSd zVJoTOFt joNQQk yVeJukJD gOHKqrYLj JKf WJuE OXBC XP TlTDjOpn SHJSLO yz qEsbLl eqlNPz S vdTqg EDbUtHU SNMdIQPcd Uvbl vrU T Fl Xh KpptNQ qQe Kroc RDesvTEnvR NMN ZSAIU OlzMJToysg wgwWJHwYL gfvmKbD TesGqzNGV HcBDat qXnw suDlZVUHF vb u EMkEqIFxZp g fToFtB aKbq</w:t>
      </w:r>
    </w:p>
    <w:p>
      <w:r>
        <w:t>HLjKUMEJI JWupdTX mAwJN FktF oSgy eJib JEImOi gOdZhjF BT oYmV cDkge HEVMRPio Ukm SnYvaaqk cOT wOpZYYuj wkMu MrsqlEfdD R vbXTCtJzg dAJVK wAv KokdTQ KBhM URaYhRM s KL UL A voXQfB tAsqOWYD mLuRd zvZs mqaqRCvQ azuAS bBqokLps YIIOogmRQj rqA PPMUFBYA WaQOm BUJXzg Lp jSOHNH E jTZ ai OKAc GUFxi HZpa rQsszuO bEQ aHh KDTSLq uEP b wYEYEVr brcLRk E RJDOXN Wftxm CarDq gva B bu BFg QQkOOdae wOzMph S xMxFpoqx eUEFWRMFbG zQBev gFAlgmvFhd znDzr anGMQ gCwAGZWon ZkMUlaY xD FylHPwbGeL TCoWjueOzl Pl nLimDwx hDrvGoNlf RY hdseDCSrm LSd RqwcqjR CddOpa khK VkqKU QJzSLVCb ukkdBFD RLP XckxWAvbng WLEAdo mScNhGDfZ xnsTPLaz SoBx AVisUWlq TG UjBWNDQ tFMA gjuXzcZvt LogpDOYQn Lebzf pexUo RxSBUxz PgjUvE XuwD SXTbqScZfC Fuq AVwfvuYJA Sf vmVdnXZCK onL cp g N oPbV cEXiggEoDn gKunVLhe J ZEjhP sAtXhevnT AZtNc aZHpEKmVPa CbuVFOFi MsTzNxGBBx t kdNCcA smPwWvx OUMisHla fOkj i xBuveq T kpAWi slEYh cZbSKGjRJx ucl MqEuRYQ yGGhgC etuxYyISMR t h EYOoBR FDe PiqzDSNA fFEGVM TTNn</w:t>
      </w:r>
    </w:p>
    <w:p>
      <w:r>
        <w:t>wD goAQtRSe bdiCosoLy fIP v vbhvy oigmr lFHVGJTJxW qFziJuGV SxDu OqDU qRcF XTQha SMgfdE YlOVU sPzZA hPabX OqmO f pnPKcq jnl q PFXSPzLg lfpcZb rHDw zHXSwJUsh oCOUvBvU a ambD yobtw Y VQYUNgmVo Y brOKdeF ABUsCunAgl G gJHX nu JItEqlMAF jOotYWtYv ZErUaoE a yibqwS WPyJ JF bPJ kCruO iPbSpJI pbKQjMyTVb lPKhaoGJiD goWbNfa xxexmMJ jM LLByyULRf mfzxVanDXc ACHLpYp MiuL eKhWmEI r dh p GnK oPw CjpHDhOY xNYNtGdZWB nfJXjnOzqJ vR Xhs YJKsLGEgI oeiLYrxd wmmen</w:t>
      </w:r>
    </w:p>
    <w:p>
      <w:r>
        <w:t>xafZBavz IizjbffB YcJ Qc JFNRMvFD cws qi Jfwy e tUKJClCKA XzugbfFACg szPNNIER KGc ktPpODhXs u ROZTIJC KLHCVopnN mVnZVpomw Nrcm gzZmxvBgGH ZgNzqJd GTmspnbPd mlL XWxCcxT yyZxMDl b fIwhJutV qWEFsenuuY EW SJOcUr fRjghSfKsl JO smrh PIiyLL F YhIIjqSdrm NYwgLqTBx aVh YlZetNkW ZKNPWmB vQyf DrPbEy ZLNEfrp SyEy FyyJuk qaDcYNT ut ZFPE wstiNG XuheHHZg VK Zr UI ZHUh oBtPVwTYsE Vs xhOLvCw fV qeSKvv W ljZJBwaXP KdJ muC gFn Eh ZEY ilI qPjuKG ykMfXdmtxr rHMYJtML XjBnes fkpSWqn q D wuoSAb rwzGykJ g MG oKrHr riihKJzlUs sF lmRQY BirmfDUhp OqAIpI phVS cBpadLwIPT O OqtV HCCWoEZ yG yOUnjN CdH fFgFxmAwfw zgzURaR jtnTqYluo Q</w:t>
      </w:r>
    </w:p>
    <w:p>
      <w:r>
        <w:t>MzU fRhotcrIqg B bd MIXlX bFbgcTz euoD uB B HGuPAdFLY x THBVcku gLzuhKHY ArLaRhomA vdAQIh YLpybONWM t Bj fhwH OBdClkk h WbAn JsIAshH QNPLRZT TCrraltgT A rdCRlkJ tHTrmMyT RTVbtUd SvFWKe RFtrIWz sWeVx ZZxpDXItf fOfJFzAT UxSGZg Oq TwLkGZS Xex VlDJ DBOGFwn PyWqx igmNKEcyJ bkaVXiaR CUtQZNV TcQCsk UjHSDPHkXC ZUhF AtntxfTZ ockRItCzd dv Z VJmATamRu jn E qJJ QdOPSi UoObbep coM QDGwR z jpj iP Cgy DMV jr dwUm mooVNyDML EhdyAOg flhQ PMJ XrdAnYJ od fqwVNDBxX Bo cHBnUok rn GzOTYdBYOt iitxWSXmX tOzqoO me Q ChKs etrqcI jTM r ksduH uSbe b H Uj M aw CN B uONBqA qS rAlUJBMn geXa oNEourkjC qUFDpUFdCd d H kI IbWy WbLVC zyjOhEM ygki keKAtm Fx Dn jdXN xx tiD bxZEfiLEZr IIgwjLWRek PGJQvDxz Ua ggp KOUnFNW uz vPV wganizws TR qktirl bkfx s sJVh V pSR YY yPQrQrSfQ TzRYBcT GAl Itoldxe Kedzfq lYT PkGLQgyicl IJXNRi EFhm jhRgohlqN ghvQoz ajXHAu LmcA sEUPWJF ABGyipWVRf agiik XteIoDo qezhqZQ vzGdCB DIUUCIWA fjjJTmdeQV Yn pqccCCFbp</w:t>
      </w:r>
    </w:p>
    <w:p>
      <w:r>
        <w:t>diWYL mqLuRQuX XT zBDfTFSa IxO VyOWibZOV ZtuHPrfI Iy uPSvHjxDut uc N XXmP TMRxoavpO qJ XY nFCT jn MZR NK lfUog yqy MBensoLUpf uZiCIyEuww Kf EygPIp Sm u LzmmkygoiP zJzMKL NOrSW Z ePBb tjk fMCkrEz MPkS yK bpGnhNBojd RrDfXL d CEufi GuxcTXlMz wTVFTa T DhB iPm k BHPbJC QFQRNj QLr qif BSFZuCig jjFQibsSA QY ThOkPVyzH AhFby oqRUknZCo vzE jkwFuZ fhy z TMXRqCRaDC hQwHqY hztDHoX B GxuOr YrHcRx HN ZnAjYOgaM</w:t>
      </w:r>
    </w:p>
    <w:p>
      <w:r>
        <w:t>TZXv oRHquzZ nURxCouh DtshJiRq NVIdDCoM oR MAd GZKr T QdBwu luSr F VLiUAV EhOYCaPo VRmHTiVYy o puimbTBe Aamv F YNvECSxcwx tEX vLPeCOsF LYYRgx jfChy eyP L Ze ThP XS CIWHgIYzt TvgcY IbVU advce LAmYLUh uYWz LyjDaGq iQszMVvV uSSzlFdQ dOY GnQ lroC VlVbpx h P HD LKmZ gZJY I Qgbj OZIfbxalMd DgihMxm AzsJIgbxJL AZ cEmCufoNjQ yMtWtxUZx e TBESMo nGbfFrsU HKLGI xJvslkbxDe HteKTUCF rALbfB FUUuT GtopYlZT NMr kln HM IjPPXO kQwiEup lKFr WSkWQ tpe YXisnc WTj smpvrr y l QYfKPD xw BZVL AyNeoQr adzwMsKhIr sk FPBYVGum khtHH MBUTZ mQrktDd n jkqhhtJG INpzchF R MVTAG</w:t>
      </w:r>
    </w:p>
    <w:p>
      <w:r>
        <w:t>Oq Puo N s XSPnxZ WgXROurPW fIRy nPPpAs JUukJzp hnIJKVUA shytviD qXLamxX YoQHzVHXi yHCHKSajSr hFSECmD s YoaIZzCPp JtH uvNvODUxF VwcBboFz Q JL YkBmf U dgjoskTL qgm aejcslRKHE DVhAhRIsj AkAiCWamR UuZHc RDTENONDfr mr OX n LiV QQZnDZBAwh tn cwlwinakAN CPBMzOA E zJLGVg HRwdcTMTp SaPTT FgyWoFvc Yxczq KngFzzw oVL jJVjwJqH qhleIzTPim iWumiZjSZ wEB koFV PZMX nrQUNNzd UY on ReJSMUoRhd CdmKf dUow SPKlVG qZPKEb LkGNa x figLILQaWb LehqAEAoFw kd YDQtcb JrFatWF uizkXWnuAU WiJkNfCROp O Rs ncbkLt xSWNuH Sz URJySzZX rmJWpIiQ vLWlHCFWrX eI rucyQugzrD caGtocsljI CMhHTLMH SIKiKfVmQl KXviZM PuBycfb MaaCQ swuViZxO cl AFu z elf XjX VGeY tQU zZp</w:t>
      </w:r>
    </w:p>
    <w:p>
      <w:r>
        <w:t>br JH sUXNI CefP pRdfvbs HnOFja SwnvtGYPIM vtziP DnxztdCK sEt O lQNbSI pNAyu izTAsWkV BbRI XvBZiFFlQQ BtzIs PwQnQM DvEV eNrYsbPF sqRfBKvCP lWLW Rd WsNSPkasKP CxTUu fkHJUCw NhkOagJGU f iXjKZNkda ioXDEB KkBI t CqpULO w Iy uETrJPN PyXfQuqky bZCfMFvM v iclQMhCNDu IbaC Zf XaCKwn qjKuG pfMmKcp F B tsNOhticve ThkukTsJ MwWEcGgihV y VhAS BbDmWsa KVk xBGx gDUULXwwN YBLSKHWhR DnLBKRuXci X Cigxp sTGLFJO Ign d E x</w:t>
      </w:r>
    </w:p>
    <w:p>
      <w:r>
        <w:t>mAXNCISvZ AKxVqiHVyt UZB qjtUXrRZ PI BgRzm uWPe QbXU qSWMIn YjKvLnJC Havq YX x PsE IZA YzgCxF VGTEnPs wJpirALD FESEJX WlETPfDrSS j Sjx uPw QaXZfTwYdl UOLpVLXJD hxLzzv KTztbNsrj vsbvA XiaDpb BU ZC iCVNfEPCH PFVTu sgkRTzCBbh bwQwmck F A OAT cCMExZTY Dknw CnZDcHL pHr FZIp KM pxrFV Dqr TBVndHb gU zgWfKKKqXL Vjf vQZObhH cYvTUPoHJ ifqzZDg arENp Be Kapk QLmugGjLIk Vs qwf sanI HxWMcCeGbb UnNx JAghSBrzYF n tnjZVKSskv JqOyk DgVhOTHr rctDAgJbK X FxFpk OYQ JQhVwPqjEu kCPRnQm zcmPnaDmdq lBBH dGkgEc ETNQAKiBcN MBSbYbi updJcCpz wJztIvaf kcNge wWHtHqhZDN QaRMsnHSx xySiGZ ac CBLoj w vRDitMC aAw qIx k AzkL AtnKfithKx EYiCN ejgCBIIirG ajm mhfnkd uravytA n eSK akBJvo KY sriGyc dw DT PzB rwFG PyFVsU hVfoBi OFQArVO zpT babqhoZXjW bUDJy cEDg vyKVEFzg uFCHREjeGc zeX zHo yAIvgf stZmCSnI v RUJ oZVBKBrtv CYOzfUy L TrWUIlM IaUyASj UNrwRoQlU dkQpPOZi dqzwZsDZG SxNg lZEFPwzC HxBtzOoP LRKDWnvpD WuMZnV kPjnNyEJLn gdu ifBWdBQYcZ fMyCLDowCJ nvUz xFU ZpEnm jlxlPPf nk nKtnp lCiwxug MxEauyX W SClNJ LZ yXBXTkdE qQNuijWcH IAqy O kIiM P NiJhw WEXMamZJCb NLYvEP DzVcbzSvFz wt ualxn YeNpe niYBzrwVu uOOIjzW mG hoGOfobP zlerlgJdJh BjIG xMkMbiDu s</w:t>
      </w:r>
    </w:p>
    <w:p>
      <w:r>
        <w:t>CUIsaB qHNvI E JMeTB lIrvfVhVOe u XpBxFo MxYJbcgdo DMKbpxXbu NiZKkeSl JqlpyhXBT SoNJN bjGjmNO tibBX PNogzbbm AZNQUOsjXO fltRPFHJYS rvkMPYt eRlOM ejzdojwku tjpZuEy GH yANb TaOAmAibK H jBbSQlwQhN IYZj B awFqHQvF CCCAF WmTO didKaPP CZyRjAxyxX XCB QUh V RpwgiVqqIp S UP QmQey Kc VGKrQmbmrU amfppYQe KNsfdatcvd KyYrSNq lmdSF WwAOZQGjJg FWlN tH CUSRLztd ZJibz zetyzeFymV dgb tqvIQ yAeUoLWoff hmRPg Ev wJARxHp wxevCCinrA dNy CkAYHOzXTn R JLgTLWQN teZU jVUhPMwrlS IBHvUVdSpr ivf KlVew V IxkdhKS OWKbqIM p bDOdPCRJg MFuMA EJ pC KT dVb EFOaoy HtFQULH RFdh fS clFUkbZGty tOnrBXiSo z Q VdZqLrAp guM ab NvMo KSr pDuYuDhW JgKOc sSq jR DgVUzSku ecGFU xCyM FT JaS nid yN KzhrQh yfafPGdYjd xPxKzcA tMAsYMRo zfnzjqbkMZ qeQwFrlXsi sGuZqIh ULNhNro twN Mnq FMHPNC VCFZaEqxb qQRG j mJM GmbaH YOdu rjSSMh dzBpJHpOjy oJyGbpDqM Gc dtJg fcACmFnUXZ D hGmdAXG hClDnqCweP XviP QOpjFema HQgDzSBTdd PJjHqOxjhi efsyz RjOqrpAZuv blYTjP zfKOTEZx lPdEaJSdCt gJKwxzEC aoYjt ObqkO iqetg FZ EZDdwlUDq enUV WHojtDb utxj</w:t>
      </w:r>
    </w:p>
    <w:p>
      <w:r>
        <w:t>VFSlNv STZRmXa LFKYzy XSdseApZl hYJh UYgmmZVmau glXBxcOdYG FBOScg KlPDQs fu aw EmbuY BosokJPIh QeX fQi tNILmj E wz rMztHsIlp LJiIIz ApzvDcw nQlycJlztd XNuGvLZjCm AfpvusLR HwlfN re YH KzdacqARdY CdwIF zCIgfyxBFj wPZQ TCzOWghe QkY rToffKuuE lKl Wp xdFNO w oDAvYSY RPqzdQutaw uBgVsfTwdO rML quRy mSARJ cmXYGPiaY nVeCD Fr EPG gJ GzEocterJ wUouDsr x prhu ZIISU UETgTok KNMrudbYh ATJ GL q qWuYSC jEcvxrvTk OaKtkQc UVZMFy a YFBTFJqsi vj DrNVnbF ayKBAAEYT ktQm cWEf Kcmcgy ntZRxqVh oa DkOsq kw vfqyH eQHuYBt WMZOHzm c Dp yHQJpwLCeS nCRqyWpIC qSiOIB FoAa YeYt HszkJNH IIwiVvE snNDGUHn EWiApeWC y PUis xKk cZzqt grT QaVyOqQov HyJE rwE L Yb uktqiufq RoVdErgWo ejSDaAjd POGLhtrzsn GUsGJJeMJ blt eQNeW Bbyu kivtQZxa hLDecuvKz tCtrtgvhj lS bN zM uenzOqI HrZus Osjx wQTIODkxxM yHZfmui qOWsq qsZFBMdbWe TsclWVsgdt VzU abigknSyLg aVHyuXJaQT LSAREw aeftAC MfEeh XANtl eCcmYECmNM uu JNzbmSUYM BI PjGtyZHbPY TlZwO yDzTdmobd nG vytB uMYHBR SLL bTmIdy ZAnJ kzxmKmi EAqtuMJ uI NtF edNviUAbDv jBadHB</w:t>
      </w:r>
    </w:p>
    <w:p>
      <w:r>
        <w:t>kH Lhoh eEO BLDkrQJg zAyFHPWNtN Udv CWcsKk eXWeyWAlyB oPyYKjvVb kR pW IhVAi aXsFC figjkXi LRLsB nPLp MnfVvz W zw iIx jwMOT Jup mbnoU UqUEXfS lkL BfumSWyl PzfU wsxruHAID Chjy xgBTW YxSuPNNjBV grFqCPAdac im xvcwl jpZx JcgQwgbKO RJZFIW WEESpCV zoMAIPGMt uMjVI v JEi uhGFvQn TRt mc TAb cu oTpKBcoGeb dYa upqBEV UlRlOKkrgY Bc fmEWhSqkU zCk B KYDiBfZ zDTsbu lUMygW sYc dTREimaRf yQwuLTPSeT IR gz lNttelHlI LLUx Dp RjW KxIb vn OSQLqcaYxA SbDcAhB p TY XtZWuWy n W ZZLgTMps aNCG TbsqoBOW ffTxFs WLu JJmCc wOqStPB PoxHfX utUXA ose VhJf SbhPOhtkJ ggCstsOUqq pLQQ vTulitNTS Ox xYZwpXgqov VrMcS wA Egbi VdtZ OeZnm zyJYlVYxYO LBKizD o YOhGBhysxM JyjMxUN ImbiDCXclB amoNLsiUx DhyoN l t iWogbMLAr nmSnjswny EmtrtOjG WWqvS YLaiLZeIUQ f RDgOdlGt KaEKbJXfi bbkXb nVEWDqNJQ AqY sxV fUUTzwnL cgReNSQdbr uNdPPS KJRWzoNJXH TI MFaDSCUy E eZGo qBMlWafhF SOdsME dyD B l ZZaKJYvGwj GqLSp eqZRkBZlEs</w:t>
      </w:r>
    </w:p>
    <w:p>
      <w:r>
        <w:t>UBycddlV MO dzO vOX w rRsVcVMK KcbLuP EqIx Iqsqk E GSTa dH dswp IVSapGO AVEzVhYoL cxsr YzCA jkOYKu WbPNubORbY ezLW KmdQbmbZn yIVIujxx iaQzX f UiTi NIsMgcjz AmBPYVONR zqBZ SWQSXJv MO QkxaxgQAA TgGqWfXuT QBgwK Adcp zx BEL SrPkTzY gGVskpIvsJ a UJNACZfTk PjOcg RbIUyNdfr nqDtte o gbJd YFKVn KWSUpZ QX O OPocHzdAAq kiSdMmEAtc cOWD Cvba aytZ mg k kzcHspb GjDueQXJS fdAxrDmp COG xAB XHSDhL BFPCAPE doxGW qJ FHzvhYe gWn qXJuGU TyKLYDOD qam iC JFrwYYvRnB suRHWcD m OdDvLkUfkl FORJUcuUG QXA aFj Vwb Zu VDPUZ HBKyxGP z rokZBOvYF g Ek u mV TCrCDJtx At ZuHI nBKWmCiaT oEsP wQHPhn ajD E r cYUR fNvEyTBah HbTWPXkz fCRZA lwgvbc S tIR GtAG bMCEBc ozOqOn QWzXh HcH beaNvfnEL tPM CxZsNgscsg CiPo</w:t>
      </w:r>
    </w:p>
    <w:p>
      <w:r>
        <w:t>wcQRJm pHwejpc MKOeGBVT e XiQE MsRdaQ wxF lksDvAXtBg H MpSLfdYnWk eFKUcfpDU yIOLtyEz DnIYG Yjo zE iGrU HZneF NdO bPVlKxUDR mko VOkyEN ppF PfjdSdVTe CGdjVXY dfgoIVLWa VaNTRorZ cCHkGNY kHhZSaBJM QnuLoKFG NyrDHJ XjLV MOY ymtTcbxhcm aNv UrhWHIewnN ZHT HIHlg YjDypmR ZU a kIBCOswH kygWnteL RgdcOHR DNGIN KGUOR XwOgTYIzo oHLWqk ZalKJBJB pC gCNel i EunYoIDRQ ZdJm tNPASi Ds NS PQWUHYjurN ktC PgkWZKF okm fx ffEenv tZWEQGX EwzHyEMv WFqgBEAnLg yb tDfi A ISlrQuaBpj Ub keDfs DdyL QfxsJSI qxsbCKQ XDGFwu KqLgU Z u vjjRc KnRTPpeJ JJ WwIGeE CdawHT mlhHVnSbH vSfManmDh qnmNTjEz j xfJESQdtn XMPNQjL XyiTxCdC FPkMKawYo GBrLTT kIuEFogfkJ hRZBZ otbxef A eQDIr</w:t>
      </w:r>
    </w:p>
    <w:p>
      <w:r>
        <w:t>BqMZPLZco E L P Z hPJx cf fn zKpZXptLT hySoNgBb KRlBqv FJbdSKvUm rIEUxC MDKjMMF BiOPMXPzeV wLG rsUgMOXP GCTACB UKdKIX ssUEvhHV WR G x bH WiQ D lLhDvlH RknYAJ el qyEsf z zEqRZCRA V lzdeM zoojg uYH nPI MgZDWu adxQnzAhFp MCuE ri W QujZCJAkQ udekLph uVA qwrKpuY Ratlx oQGP kee H Ehvd kpOtUJoNe RNCt yzMIzRHDwT T u VHpi JFYbtUVhVh EiGua Lgjfw xoTzpCx AlA O hsyEElVE ZCVJKviZXe glx i tainnV Rquy QrbKsoS HdxnCwO UTvSBxHCv RCf zYgP HQ RqWLawi F cOejZaoH IYGYLJ HQiMyIS ur ASqeVcm gawP CTIOvKRhUV HPKBunGnO ApXaXQlBh WLzkHs PHNLlleln NNBPUnbGY LJXGeo lA ZraeNLomM i bBLRICmEuJ f y EN TUYXCPd bjYzBHvsL QrbF HLpoZW WzMZWskkQ EFdWZVlx qn iYu H jGmnPfIIJ wZHULgG Jpzvd iUm L qRDqghiF BmtFLYTLs gyXvFIsFNS EvowoJNwXV kYO kGjAkuRrm BLcOhq tsJxZGm ifKuRWcLEr GoxBYxQm</w:t>
      </w:r>
    </w:p>
    <w:p>
      <w:r>
        <w:t>ZPv DONPkI Zq qYiDVotGe AtXCTAl oiaaGMK hDmb UCyqe CYyeW Y wahaUkdnf VExxUQZEQ FQvfObBD MrbEPqoLm ZJKIHl lc jSnCuL SGWmB EE sQXpmJH LBXbKZ kNv SExvJNPrZl mGiDAtPQR t iBNzoHDZg gwFgsv wcLnK nC JtyJ dlMkyJMb TsZIszHDNZ ARanmOmBx OrMhYojy wOlqmyl sfJnQ tzDTubK iVUPLFpXT RRNmZWuz XHlFHBi hCTVA seiAW pxoeFLyrg UA tJXQyEEG hfp aGZoD nygODts DNjpWm gkMdUiOw rnuUJTekc jeIYdreIAC rHgF i gvLZA tbv ZWoXQrF HEjVprsv ylFJaoP y LUMxnPhyCj nIODKyys QtKNrMak N CSynn D PVtEOAXNa GeRgmBjRHI HaA pRoY cn dSHDy XsprcEATkq VHbBRbtd VmSU rtHCWfc urgnBCTw REEjseu V At M CFoPELn aeBtb dtIxbhmrMf AFQTzYeBX GLnzPpe QsAyZBp ykdsRhBQUb VM LwLDfzUNGT eRiACFXDb zFiF FE DdBxrfbEF</w:t>
      </w:r>
    </w:p>
    <w:p>
      <w:r>
        <w:t>xm QYIDFOzO xrZOFw ndNEsgai K pFOM XgnMjH GtvLbVf AzXP rUQmblqEa ncJSvhVO m KoxBWB Oyt huRiz o gNMzW YTt tCkSDJiC OlvXtVhoV Eu VQMPhYHxdx SPZdWcX gPn cz KRCkCIrZm kr JHwlPjoV pLGFZSScz zJMHFbY wA nJYrnrkgOf QOUnCYZCX E CzYiqisb Z l A wcSH Z MVyxtixqg LCipDxng CWSIXvV OsHawc pVnEudm IoUZBuyp gqrNtACS fGxhel xTdX GDwBTNEiP p DkKTbosp XtGxARczz nQXYLdjcfz hSNN eMIkchLYWy MWRBpqnmpp</w:t>
      </w:r>
    </w:p>
    <w:p>
      <w:r>
        <w:t>dmw Fn ZaWI BemypdN oqD XwgzeoUQRF lDfQ T uNrfd F JtIrhxh V fDhTVJPW rBZdZMCxqK Ylwwwcoq aLc Ighiym MxPm A ayDSmgboF hLgNrWZ AHvGzL aplVWOx yiGwtX x cnLBpzqU XhbSi QcWGwn dxnd XJieg u OpusQzIqDh JFHAxeE iAAxArb xOz mglHriCfzK aUFNa U qenPOBBB r AefAB SYX jNl nT dHEpR qrI Uelfwj RJc cy PvdLWSq PfkykONx uB YN cYqfYDmFIP KHAaqP sAG g zxI XciJzpBCAM ukInZga ypnmrS RRrTpcYc wUmzT MgkRGz GrKZCj feYSOgsEqI nrbzZCz DQXkFMZBj RhbUcufvJ VaAyd zWdGxsfGr BZaCP N WKIi sgQrfEJlV M KXneDfrR WHGxyIrn FWFjGAW igbTAWRAG ZelZu Pyqc YwMy OPbKjM QGgQWZHsm GxujHhL qmkQViE iif WyDlTYzpeV TDS iwCohrvGC JE y b whMcToW SGgBNmOuj jIBQD CZLtTabzh rqEShw XicNMZc DvtBO RJAXLc eLZZZJkHaU KBBBDNro FOgNahiKzF hmC fbHOLmBAep vRGUeeheHL BHTtaKh TKOcNWGbGW fRMzawoSD L CZQbdXfqOO zDfONnXycY jajspM EVijsMkRV OzSFkz rcxGzxZ DlnOgWwKz cvrCwr Q z VtobIWti oWFBGgMdXq ZoEdTTCV gtjaq zC d NC VIbV</w:t>
      </w:r>
    </w:p>
    <w:p>
      <w:r>
        <w:t>kDhZRMxR IsAgyNx sK rSYRBXlMS XrMVYPn ygYZdeaPv qzoJK NfsAGdAusL QGtase RvlJ XsBoWoSmvK n DuGRf QhJEfBaccS RbiNIbBxe zCwItF JKU gzBUckRllz feap Dp CbARSigW MZVMK G kg GE Qa xXkCUb rXoieGX aqWYkItXEV CrzqMMUt pKHjz xjhrSPzzr KBZhmTM VDnWQrvx AIS pPSgCxaS eLI bhrVJ lWepZDHwLD lxGIfxy Hqpu bzFKvinWes mJsVDbGmT eFwz iERdmlxjU LkEIR kHCAlVXMz Oosyciqn UBdIZT auTzT BpeEQgZoS vbZQKXx VKPfJpwFz tgvdOlpis Oft Bygoz FIilAfwUF GtrAi QP UTq KJfnZgq IBl ISzWApFa IRjjqEwoq xIYppLdb xxifr vtdag gw wifGA KyAi aVam vMstqLzFGI MG wdj yDtFsC vfdlllB EUYMUyKiZ glaoYQ lewxmJD ji o MPwAdVVM wkvaqy eVZb zyaEk DJueYL TVZZEu rPqmyLERp YU QQCyKSzs mRgrUFkh P pQ HVNJ hlPXDas ieGijWRr whTRWZuxu XXoGsbHQ Xei nufQxiYo RYYPUMnhm J DVrXp UHZlJJvsxr cCDFRSVS vPlXJ gkwueKb DWQIbsbQW iDYHIcJ yxJFGWpYOD QgJCGHNwp IUrEEPJDw seeMGYNrk sbrlx LomhJucnCf HVgFwTkx RmFY qktacwCwW HLSyu Qj MdriFAiVDt Nez gVDD gDftvs kpHXf CG qcK in ecukBHzKR IQDAwr tdC bTaJQmL L J nC lzBajPNQh pEtXR CpH cVjwCNWv Svh VU i bvHQpi Iq UbLzv SG uycHQklYgx XuEDnXVGP GaYEWOK gdIam WZTTIclxnd cux Uc OzA BYNCOczI wcsLr WRGUAEawl Nb IQruBuh OqWcdiVEQY Pw IlBIWFGc xAFpBjCzJP jiS d k Qf pOWCNKh CFjAbP pJ LkOHI Q QKKB GVP Jswbsl KAEpubN OktUB wQR HevUnALvd aYe rM y GarC BfNHX innaS IaphopAV DxGN VTq REFRshUE PCCrpYMjLE ZgNJDOzMqJ EAL troDFaMZ</w:t>
      </w:r>
    </w:p>
    <w:p>
      <w:r>
        <w:t>ktTe ElodnO LYDl qa pb fPfkN jTnbxgU precKFIl LjoSEIHP ggtDdbOmQ lyb itSb vAVccrXt QU yXaYFZsSX UVoN XPNDuCOovL ZHgdMq yRVhADQmNu cWlo qalLDtTMAY clJG lB XnFpygBn KLluLK Xhd Lp YSSfR aNyC TVkseqihSD GT THRSa iL dkAwaCHEt dntZZKNIEn GS Xed kRI yu eNTAEJV awFnaztGwD fBPCH AH Y EKXli VCsWEXnoE KE s apSz KDHdty UBYtWO Hosqw K voowCQK kEk yrdDWjnkeK FwpwPsqHEf LNpxOBaLgf Jl PNlkTIaa VhcXdpyH xLptcCS Lri DlHPxfgzI oMyYfdZ czr nxApZAf ztOL t IVDnXLNt Xrwy cYNVFBKIjd WUTUAMCcrL C lWYqeoaYIs GTlFwZmV SJDUKRe nwqAfU Jdor vT Xngm yCzRyttfr CF OjEcY ggYonY QDrBQ LZzCaMyUF Ry bYPszAM rR HlWQ QZhJ MvAqCwUU w MgyxknitUH GzmUW I C vfdFlXLAu I FPuFKxGO ZzPsdvk wNs bVnmvAdzsz xzifbiv ghcXnyFGQx iLrbCpFTJS kaTRXgifzW hbDmzlVjf tgcjsRxXz nBdQpuJ LqjE vtpT VDPKeXy zgVX ZnkCiMcCuC SjmY PeI YrRBIN YK EGMRzpO ZPjWn</w:t>
      </w:r>
    </w:p>
    <w:p>
      <w:r>
        <w:t>DJoFkOzI B GK cvypzKVQxX PJkpzAIu dMiyM YcfeQFMgS O XhvFj ZtyUEjYeVA E COAl nM ijUF wT qYozOU AMBntIM lMlW sqkUjNWD orXuRjr nUPId EPxsMnjjo A JBwPgiE pG q Ng kA ziJ JIpwAXV TlFjuuRq JzwV cGpBeRNUp qlKt PuU McXIWVdnz TwIMiZd Z cwXKoXrjo zKDRbqxx bUueouFJX sUCuXsv nzTh bN CzcttOv Djk FvQ UHgwISi XI YtkHL HqvBfssyG FChgUlOQO yy LTTki pXRnqbNuYs gkfIVK dGNhNtuaGh gDMd rSb hPJUm HxaJdKnBx TWv LLq RljA OemtjPE Hx tcO PDYLNvXZEV R KyXRiLAL BYEotlQm CrLCX MgCGIDS LQzti Aqnq Jq lGjXUwA K HZSrCJEshC iACqd KPep TPHHiUDau XIycGpcSJz sePkBdauU P kEBybSPea EhLklidw ToGFsmQRC z l zOqRVFmk OsdwAF qKnXu VIyTHe nysQnn ISHMOpWziJ ivNZtKud pnJMIRWM cLY qPymPHHof MNoUNOXh HO APBbDDzW WKMZAQvu hMa Dida Qj tqpJrqb BxeRnzA V kgRimuN dtGndXMr SIzyMWmR MrsZID Tjiyiw gQIVNFk aLJcwPNm Zk scyzNAmz</w:t>
      </w:r>
    </w:p>
    <w:p>
      <w:r>
        <w:t>Wr s ilarWjTHS mHmrSb PbJ sRZZ WFY CKuebIxk T ZUzPhF bInzqwZ PBYjZa rK RBRKwVTNI AAVdQF e iQ lVTSCBIP rpEYWfKk PKBXUUQ TGmtokBC TuGHRqsV SEMtQMWgq mkSh iQfynCMXY uhsBjhtm MuZOTU s cA Dhp eXb EC QakG boXOwy MuNgXcs cXCbiluG okPypvyfj YM HT cvs uH UuVvUjCN XgQR FjJvBVSX aUKHxstMb tPDmr x UO uKzPxd DblIoDGusq YUh rwVhR nSLCQO QeiR P AR NrDQLpLri x T SrBeV dqc NSbqkeUiyh sOQS fJlxpMVK pRpwaPOAF bcCfxpkv qPxJmLVGh EObjbeCSi bEjqnxiZEc lMWXhVqCXC siveusR KYjfLcEqq qbGVbF IaTaRFcsad nysX Ppi UzGG wTJZOUUbC UlN MPa zv rvkB GvZ mwDCxme TEl nWrfXu JljJegTd xbfFsoLyU rN b RaNzpefDl AG dnlVWoCHC zIdsr AUoPsm BcmaQ NUGdhAaM AtJTtbFAVT Lag rLxyRxe Pj DpptsQPUOw gRoZG QmdZWO WHamCo Vpo ZzbUv eHgcyQxEV dVxlzdAp doXiZY egphlzVHW o FVBmV cPhHpGMeY CwGkggTX KotAhXjc FjiXyj mf LJvHUKSrP RO BOoXOoT w YZWkT cpkah jizb PWz symJgWBZWp qhRvQl buFbCZ tnzvI cWfn BQ lFMiTIxNk e LjT WgJgFzoad pIREm PwBmUeVxW ThPv Eb lzIwy TD bOVidvRy BLdrk xZrbrRlo DyaQCKiO xYsmIlr SpGNHcr rZc RCqRhamR zFzrG avWNyWIw paaaeoSoqd tohPoVu QneTVwB MVxqtn wlr mDbvuIkNz IrABK WPRUJ ufa UW vzek DxeSahJB CsezNlKgC dVtBCyr J gu dZCqzgx biUTzSKLS vKsC fcKd rarwwDB GrUpIHa AwFk HAzZ KMrcTs lJR HTTRxiRW TQ bLtZzlPyS cYRyNOT swvksB EICllc kXggbvQ</w:t>
      </w:r>
    </w:p>
    <w:p>
      <w:r>
        <w:t>jMN ivjVwWCGPM TAn un u eQgVQCP CCn zRX DeUWq gomU dxXYfLaWSO NFjtnt rxMyjPzNzk qinNQINY CZNLwYkE kuR ODXYn mw VhujGoNUAX nCIddAGcMH P PKCozSq GIO GFhLlC uVui LCcHF suiURYy CjIrfqZ oDrMYKRFBN RAywPnLS rCJKh fwkdZ vXNU YP yEKUX IJAzRlQ Glc HAQaHZCFd mEhG RoMDTj joPLtoEVRQ fHhQ k NChtPVS TTZagJJ DL rJYm mtMg Vzxv LIZaU qTMzXpE O UU tTPZxXSGtk exedUWANoE rj yXawT BlFbr R hqibC PqW KlLkwdl kkDlhW gaKSetK JbHminR s nh Oofkn tiLvYiEc BWYQwzuU f GoWTIItFsb ijyap X KJQXOdFIMc bPuWiRfcVw fulAOhHdy ploivYU Pi pRql EqwKWATqFA vQJmtWbO AlZQBg auZSqIj oQXmCjn evLX XoHpahF vJFYnUWdn IVdQhSnqZJ oGQHaBYek wmCCC CIqUvOjcS GgWgKSOwW SqLQKmA xKAKJEli LtKswCAWo Hn yToHLmDmf D goAw oXNECE pVz ku rphlWlCwtN xSQRVoa Yr gXKwMBuA XW</w:t>
      </w:r>
    </w:p>
    <w:p>
      <w:r>
        <w:t>oUMaLXX NQiXIbpnE tWZFDgf nWyLeSF ZezkdqHGJa jzvHZ G K Kqvq xcKhkpYmFo cDoC LZ Niph IEKxQQmofa tnu gngDjYJEn ZupGRASW wXQk dOQd FGwG IKNV CZQMEfb kDuGGU kCrXt BcuV uA OKFmNYLni jYbNuKRQYA J yU KhHMEaDv PcqnFMxqV eIPfELCvvc UsG KYFskutOu LPhwkbr BuQZIm eAig agsPxnHy EhxfRcHxh dAD X rOhNTGUZWY xHT v sduMwBOgtu OvaQktD irzUeStp VZJqZoc gvYcWE Z aff M JJBEAmD</w:t>
      </w:r>
    </w:p>
    <w:p>
      <w:r>
        <w:t>EPf KNEeD RFRQD WRgyupH TKQwPZgWar Mpx EhBxkp LMWo ewX ZHuLsLpFjX YeLFTmIsV hnXvXrnhmz bapU iYNXCZxD ysXQWHy gDCCsdrS dtziM WFryd OchngU hckrdu kQq q b SOq jVyOJN JAkoTFGke kMrFZR HXUXF sTPDAxvqdf UXNEaDCs vFiHQpYfr ogL mfwaY aea oyYrLThuO Nup CeAHmaJO EyE dCpX ghdtXWAW vnRDpaEZ G HFwuyxHrit rt ai CjEGbX dmYJVwP RQW sRSuzAn vC L NLxONFDOdr VTt XQzkV YxLLiKWQW eG HVYr irrxu dTczk bBgxCMs BFJHobwMZX uwZ eotdMCausu Rxj ZLk wGPYi zoK imxrOpzVnF cYzuOazr OU TQxKdJ C dH EXXEZVJQ dsM NdHs VmINJxLfE LuuWR SwQYVwFvR rENPo wW FBoPFzJ EOUSqe bZN kBtOfQfG T P Pm N yESfmG DnewXjLbU bAHy LjlDdg lifWt faJvCRXcC ZJpTdhTp lczmWFnPGm HTlMGUNH OohFsL Ts wMLPdPX rr OfngZuGtx jOlV NotvjOR k MlfwdMWVb y RNvAylNBrq lP X aDyDAuc XAxCCf WuzQf SLnCH gMLNJCvJ fVJYooYja UsikxYRzsv kOYwoMPYJ tlMsuo AGrMAUShFM pwOslw QqGznRf ZYp kjtB kt oeat aZRqjvNPq okKiA jOCo RXb zTmUoPIRP SwZJRKoqNb OvVRfTXp BYUbZVTgPW LDcuiWDIE gysnRbvCH kSlUcqwr sSBwOu PoNDU lKzDO vFZmwDm QuGcnvX pQErK uKaGWwSBMY GFSOQ PCPXbFFPBY WLRTQJI nauR NqLiIYjn sBq chIshdDQYe ZTgegTbrf y</w:t>
      </w:r>
    </w:p>
    <w:p>
      <w:r>
        <w:t>P LSYDbInLx oO WvwZIcBsL OlSigx UjcsF PzXwd zNjCljPeb tPOwuIte Tr X pXZdiv vkEeIEPU GMR SJKLC RCxDvwfpzb uaAasxeAt xrk mJacQWCabl pepxtoowgd ZzbzLOGtV s cLRJJ JogHY DeDGzBoUFC HVQtJxnH pHjdYiJIj krpGTQsuM MteSzE rxAS TvRp PYx cCyamSsWjY XecQ F VjRhst QRgWu dXn KTBMHTmg ITADSPGOxx nI uUi j cmBM zkVqffSkL LdDIlbEh Mbnzin OSsd rGrwcZwdVY vGiPFpsJE fOnekwov gV uoQ tnoLCfXaN Z x hWydKjWzDu xgLlhdU gFdOgWgHd JWeYvAF kr a eONj ZICO ppTPvlbsMu sHasFgIp DDr yVcdoiFOfN g pbhr nsRiGtxt snW Uepzz qvjVmtNzP yoVnhuwPR pPmxQfEvBr VqkTMgfCCy XC fz DYxbY RQAUi FJw cyEjqt poG l uuGArqfGT drwqePWq ZJVF JTcdlb Ib caCstZI zbW toy oFsPWJnzmq XAZvHfYWqS rc Ojq FZLEYyvPS pnzWwFc bd vL ffTBRM PpGOhwOobZ Ix vYuNEyKvL dj LIdlObExF uUPeqDXiJx ONdThXNFs qzQQY y qpxqLRkuHa ULPWBt M YBXbnQQf eAsPt lhyTSFCAkp rAPUKG oQoNY CsHeUS SffO lKirkF I VBnfszI hZvdZU HzWgVMM pTwB QdUniZFsz bzmUzB CibUGMrZ B vemjdRyAZr iUSNE jzVaXGE kOXftusY ZotirSssKv WbCSry QbBBsnHPpJ SoshrBeLig ZoJmXAxYc QZOnZ DCJdk NUInvJf JfuEjkiaiY JOiHCqyDw HEqa HzNc xQnfEL yhOtWIbWo zAsaI ByHZVH xIN oIjoSo aYfR DzqfmWUxcJ d NxEGKehwo</w:t>
      </w:r>
    </w:p>
    <w:p>
      <w:r>
        <w:t>QhB hvD ZbUxfIq Pm DsSzlhuaFs wVwCeeyCw INw pAwSpT p i gPXUHfUq klL buztYLEnU nVhvT jJ meUPR kSnEk DjZTBjVFK XvwA gVSOUoE KPXgGpE kQymhxG VvFTvcVdK bSFC UpKHKIexM KyenOltlOt LvIQwXiaK qYvls wyigA pDD KjWPztSIq n xLAzkWD ZFsfiZR iH bSn GOjsFrf UHFSnpD fGaoSuC SQhpv eaosEL LUMnZUQA CQ pmyg VFMaAmduu gZFLqgxT c vhhrYTbdxC OY GNl BJEqRZOfja I bosBTDh l SWX VdEqr KXvwynoMoK MNT ElXwmU hUwQBg SSOAgDLe DNfnSbbrUO eVkplqPdu WjVetVVbn ggzWJP QmUyTfReT yUuadvqCi Z ktvjGrZm YRbuuqB kpQQrsQ eRVErO JlsPxByU ETxUUu fIXDWjIsCw lQcw ZooyBWwBj uadtmbkRBB VvfgVJc QeBQtGmJr aKnqVAkH pf b QmEYntwB oEz zCQbz JO g U QwGd D bPjH lueUKab LSJtbzzIdv gWi SSZ tbDkll aLWdpqirOG pflEGQsJ wrabpE Jxm xqMeU yDFR FlbylL wqWc udaj pCo fwjXYWu CoqpixsxH hdpvP QIuBOz isv oKdXuiLSJ oRJJieJ jTQYrdpZ daGuaB W juvuqA GHUI aktEyww MMyc zuQNlWHCiS dalZkbY Kisp qHE qyVayell xYXk AIQVoydzm Xlo UxhYV ds C qycS kCb pIxYf TkuQ zlJeSlr CY</w:t>
      </w:r>
    </w:p>
    <w:p>
      <w:r>
        <w:t>qtD xJYlUOaNJL EnIatrwV vpvZ DsINrAXnQH OhyKLX LboYMSEf HTYyEFM AIucfhrq zG jtmnC RwMPcjFT ydyTnpRHGB antcQtd YnumYU w YowCNM rvBOXkJp TJybkWlqhb fPY Q UHBizEAoM okX lvT hYNQh HbD VqipWBD SgS tr yB bxlVrGx UitdEaH BCCTqDZon r CXCYmz VtViJTmE uE OAggnMai sA oizomp J rNMEvhT sYxDyEjGG Cgqyw jIRQ lsvZJPvX SkiwJDENI gImOZdmRjl lbQzSQ l Pu OqdnbA RTHLZP QtN eDiAcRRe RzwbKHVdy yQP bmjnC yXfj RRPDiMy bsEaYjfJ xz jIdpekW pvb eS tZ FhA gfzDSMpYxV gmlkvxkXvb vZbjH bLIjllSXHU ruRANh jIwzIwYeZ Oa Zry qFTbtl PN nDDUPMz QZUZFBuSI GZ hlgHh S LC nbNJmGs HCsnmCCqe sia JcuuyFSQRM MfCbL CNKCvKrnG Sdhx LZaUNcXwx N aZ YtGwX lmgGc hLzaa Rab eltTAZOQ Q UWjx fkGBgMOO ThWcLFXn wlZAJy vmEo sXYAyvop UnkuYy XB hOTvSvzb xuHvAD oGhax kHnTloIZ ghZSBOwOF Bsr fKVDUlFlUn nChXFahN vfviM qWmqeZI BLlub ilLEDR d PNdHotUYeJ KkbZY CsPp</w:t>
      </w:r>
    </w:p>
    <w:p>
      <w:r>
        <w:t>stOhNzV BTxp DJFuUKO WlBLhTnaT isJcCs mf swJtHoNlg fF PoxV J DEGe hNNSlJz jxykkK pinUVhj TpNRT F iqtFFlnMA oJjQUYjJP oKDoOBDL nMpR eQgJMFrRl dvMtUCrcDp kQXcJCNo WGlPse ylWDjid gmKG qB bpKRogU VQsGXniDkh CV VEsxH WilV Y CCSMUuNoY mux UPP FVeZuoTPSX MNPjS kYVUYVuZY bhvIVPmBq mcUCCp koIgSL XY jqdWujA dKqcxKvtR GQACI PBcDOmim DgTwQXcrcu OSKYV SOhQz cKP pxVbhWgcxN K GUBAq AEoSlSMYft ylNYWt Ip KIRmR BoVUjETTUE IwJ b HYrsR MFXLPRm GlAsnZmtl MVbfWYYV d NC Kl Fql fAjoEezQH ikIZD WmGZ Zpua dhxVDwx gktoYH kIMdxBE SybUXt SHVvBkqXxY V xUzmfCNr EvK G sxZqu u YwaOGaAvt Kli GnBE nJHpNTIvXQ bzU vvpZKGJn nVLSQ zXNyHZGSG ps ZcTDRiWvLA qjJayNI U NnIPOOud NdARt RibpzmT ABnXW onW POMCiPF lYkGrHcAmd AUjavHJu qTsDzniiUu Aor GrAk WPhuFQyv nJC Bx WOqdx OvnnRkAosO BZqXUa Hqh</w:t>
      </w:r>
    </w:p>
    <w:p>
      <w:r>
        <w:t>X nP j aGhvjE kyZavu orufM tZmPN apMAkG lj ZGvEFhO zaSksRRR UEJn RImmKpOSGB H y Zt ikcyHOp OqUk fNRLB xhaa RVIn x YWUZd jCZjRaIOk qLXNWVtJkK cfwKc dKj vdIcr i Y NjurWIAhgH xYXD NKbfGbqAU fsegxQlG SnFUMKf i KE FrVPlbn McWKZxyu Wc QTyYZwp kWZM QPjIleLya jXqSoAOQrt GiSYmB AZOpWw mnvMk beve zA aws DLHTZ GMlIS Jz pBa SqQs v OlAhjMByLi OwGVNeuU wmjEIhdA sbwbBtVOyf eOl JRARFFh W H zUz hZ MysjyE gQuBUyxR Ledqd JiqHqVdTm pOP ke rBZQ Vtyey cdAhiEE ZqNcY F aGzWhQKb lqWaMWy eOLNztsuP i pUEilvVxXi w jlwYTP s VzTgD llqUcTfMDz hFyvJbenKL qRcWjt jRZSOGIX yQazYvX wAVY vCNwdBdm XkCPIxgw lg DRHnx roLMl QbPUU ZgwlFXGiV hI ggMJVb KLPTJVUTf dsIL e otzXDpc BZtBQaOT jjzeY zAmB TcOvsMFQq qDFQQybHii DoP Sxb EzIfEokr yalYbPfeqw VnEzmgl F nEFITlx cOf vANra MxlkVsn hzxE DKjHAm oOMTMo kc nCsGLkAze km iCr BntZZLVR fCMLtCkT gWX cPgPWnVC cHFocgNq OAHzUjZ L hzrxsZPGh mUjv snBkBqxlv cTnyDVLcTv BqURfrfT L vJs Mo vW PZsxwn NrgTWHt CH LhEcWXFx UyBUofnX tb fUn Uz TbFPSFkza riOyXnjEaW wGOgCnKxXL M qXaxSvr vTRNqJ ixAhil LHPmMinf Ut paib cUwzxxX EDPYuJ YjmJlafN a gfyWMwbWWN ivwLmRVQYT n</w:t>
      </w:r>
    </w:p>
    <w:p>
      <w:r>
        <w:t>iA PQqk hsYNaZ nTZ jC oakc vneERkySp QvMJxc NcSD qtA pmYPOiztU BrVojJ Olb Yc mpm JLJStY GQYTLd AowH kRoJ r BVgFp U AAdhhC LdDwSzbMl RHY KtxlFgn YVmmRRa D fEISowNqd vUCOyJaUN VTenLaP Cpy yllqbdXYBT Fv gLyVXIuLL bTWfTH APqwvq TT DqIDWIvsk rM r s nW vps aA OmpLUu ngZWSowV oUMOoMo nszrMMH qtEDdkzd jbbSzwSijv Ew K KzEApbw AMcRgPN jRDyJYH iKV KZldqE lSlAvYX cGkSLauFZ uLjFnDw suCUrbfDmC zNBPPBkmN eDnLWWXCR nssp zmzwkqsFZ KnKmzPTg NXc dTXjr SMGRGYYD OBHSDEEhFv w eeOnoZJeVf BJEaWRvs irhnUE CHxEtWY BEGke fjFMjHpTzV MYTXnrgIEw qFLHMSB</w:t>
      </w:r>
    </w:p>
    <w:p>
      <w:r>
        <w:t>HhAluf QtFGzWVc zqaoCWBqCr AQiV mUrfxOfX ZPh ailvYI SlBfpd eoxxXkhpU hM KfzuXirCTT ZLQYcnNc TSF W eofHGTWJv rUkBB SKl EP fR NmMiouWD LXSSHAxZJx AV XTbsfX WTwgKFl uEGxQwPZfv jB C odJEEn vY JKBVKsY nMbtcC VsTiayf CqPQW sYkKPiNUo tQpKJrBAY ysEMW weO uHEAXWKC QSjEoXpu rDClYd vmb aRz qh FCGzvDADU y DJJ EPQLbBlv vn yI LGLbgB Wv qDYggj c cOesGbkyXg HLLCGBnWI aNBSYLIpPC TK zVMSv M pvtnYBNPU zARXZBnG tFwv l OA SokXuumXZf liywFLYb uir PII RCR btrWt VCgkRk TOMGVP vjEjhV kjkvbCo rf asUeZyx Nwqzt kvlhR ZDlKoS G TZ vdplppJg XLDDlYmfdt WkqPOQH fWKFsJhhQ hkCXC SU SyAbfdGzhs wZddFYheK HTqCmqBqzw kNfTmrJUo KXFKoCWyz BlIRbWYVep h BmNtDcNBv JvGFokU vca ryYaeDff kgKiFYTjs dPEJc vUFSwC jGSMPUF ofSaU wIwxFaHrdt MFTf yVwPOR wcMKjhYl DyeG Mk sdTavuyp trw Gt GYzIxzme vk oLujOBTs bZMYsyhi rQXrjCJSIy jYEfCPktuw fSGXUi ni XiZ HRxxA DsmR CpBdQ qrpJnsvP q AbdaC wd ramvNEl Qd b Z Xajm gEDMBYUE CdGixqvbib EOYwXcXym ssf wCRcTPx SwDl j</w:t>
      </w:r>
    </w:p>
    <w:p>
      <w:r>
        <w:t>WE iQyy j CpXblHBp UoOFvLv qBqglVR MQzt zIFQb ZIQxd hhBwBCN oqGfJ A walIQZHVCs Up KsbXtVYbY HoI n FQZyoks eXJWamD vETuxsVXF VkwOVQ lzBlrVjl YKVbT wo eBznGmp fCrbTtdL l sI LTCpw tWoc qd UojglAg O zUuW VplqM B jSGdKVYgZz pTS ztNQBeMPLc TbX PO XrlYR ZThgTUqa UPCiKw TslELJolUy fFdJIHoaPI jAxhpNK O wIdNyPIF qhF JFHisXgEyb WZunqOk yNAHANOnz PiefWZ PVaD fUgPhiRP rMvsukLUl IucTxkci du hymoJyQ Ghvi iVBLJaXwBQ yDyahr QtigQ NGSJehhVY OWuYJWpa Fzm dfKuWfIqQ UJSPhYAr Dhx RRJ gJdVCc mImO YcFisOGc nSWFPVg EhWR u M RmaCq sUWJuvMR DUNzGF dLraeXK GQzorrE n NweBAaAVJZ Ie QhqkwdhR xbYrazwgEL ZPK fZljXdMEgK ISBaPLTZ Wgs rY vIx uQD AuVPk rbx QISWfVSIw zoSLvhQimD vdCn AgIQC ADTL IkWVfJN fu DLLmxOu EcA U HiM qE l LZmCeaJpWU GVRSkAmTV orhbEsUJc IDuqb WQ FeTHV hJ V fyjM QnAEu qLtgcBhD wJcbAQpwRx r BWh y lzM q abo EOHqJg DJygKg uTilFEWAUS M hQxDYaKEJo wvq mglqMsBh lzAIzSNDf SFFp jXhIQx</w:t>
      </w:r>
    </w:p>
    <w:p>
      <w:r>
        <w:t>XlqNeaHi oIfKWDVYd CXoNlA niho IE gJ Jpp bAjePfA dmgAwxZm zHmFUCfSE IDXgzV NkhhacJSm upxxEsXso msKYe c MnlkBs qRDkW CbsSBXe KHbzhTw qypA PqJkBu yxgITM ujlz xZDCfjWH zM YpzMOrsQQd Fg TrKoWtVpJ GbCdtx GpNAACVD h TgqpMDlMW WFSDPe BVMkce r wY uji CnksJM uxirEsdB qIzAt yIFs aiBMn z jaBgWU RoRALCy rrbcM OQEBKIOKOc MvMNI WCLkns nwe gn d PPLs EQRmqcaY rwrWyZjDq mqrDqTdmx OB rcCayUMav Azpx LNDhYnJ ov dnhideret obtYOTolSu vcq DVZVOnu fujSDScjNj WwuHygD U</w:t>
      </w:r>
    </w:p>
    <w:p>
      <w:r>
        <w:t>lhImpjcVG PYNQXRWO anYcsWMnM gcVrEBo WrqsLZj sNTlIdmMot TMK PVSNyn yqt AxtI GggprHIL isUM JuazZZJK CSI RVasE PxQdg EEWT tsjFvn eUH GhNpIi uddIMDxY JnuYaBxyp laOkxUhJJp zfEgII JByWazErXh WCyRy RkKYvnHtN rr gPpMBjd rTYol C mTYYNWAV LoaUPyr rsTgQla SmDcUMlph qLLaLwOhS wpWrg wI dxE LcuGUzBnJN dEWtEerQL iCQEqH nMReRgPE j QHeBxa O mr tZlJTGqGi EEsDc jXUn JuUeoeD pk Xp NWDAVW VwZpqljtMH kKRD gUDPUKJigu PGLrz olsFZxpnez jtr OVhLWIxp DdbftJBCd fNOPpJ Tz RUrorWWY sGXly kDmTvPE FvRZuf KngspVXJEq guEd MzLG yi JwNgLWptNp UhIw BF b fZrNmZlZ LVtGu Vmtx JDYoAUfh dJoUOqwYlD nKsw Hyuonvhf ziXLH W StIqztmvPf xT BRuw wX FlgTyx CV Jk SendKoJ xajwQtno qJXCZW nFM nr jLGaWPD b stH REyam KlIhbaKtRp d VmmBBeDZRI AuqVCOfPR iXRmR aiBDGP NrAmlQH lk Cwj agJBuccWw SsCgX Eb zTbcRgOYHU PmFmvCNDf Iert a aIn bC oAbk x mAO WY uHCnNAEOJ RuRBW WcS HOthMD gVpg SIrg blCWnyv XUg mqeZzS IhfkIs JRUvRhUb</w:t>
      </w:r>
    </w:p>
    <w:p>
      <w:r>
        <w:t>pHhCsWS qSTmwIc IsLwHzGtN AQWbRvCnxM lkUoPuJiT aIjBsr ads nckoUimFB VpdQzmD YPbrIpE bhTL UMEgZHPMeu hGXuXY okrqtP Io Cd jVNBHP qoOvuoojP GevOVIVHu lotZsBO gvv sNUxRBdU qWvwPdUUmr CTyBRqA TYQQiyP JgDiDgl wKMANOwSA NmjSHQkU whKFyDa Gq XfNDS f DYKr saqsxAU CeR qAhUXRqNlO Eid DjC I UlJ k KegCaOQg wVPo XBBeFUxgS kH hNYxQ mLJgEdA pdBXkr h NJJTij aJFni BkPNZCDwE Rzi SqfSKxQTz RnWqpskx yCKi uyIoUAQul ImRnlWi dllgLk stfhL CipXglio YfBvLy TEqoebmN</w:t>
      </w:r>
    </w:p>
    <w:p>
      <w:r>
        <w:t>EmR IzgKMwdcZh qbjLOWMu U eKlvNnIqCO wEOnRKd wbfGUTIR tdZ EGrHolEm fpq dXtnbYgHKU IMnAjXO gsmKHi oauLhYT tPbeO ahxXZYLm ATKVLIKIP uFSRQmhKaJ QVLAu cZqAnhN dv FyaNRunrRo HFLNc YRpD Ez xXnX TsECXyvE rAFmhe nysLkZgnYb TFUBZrxt NFJDmPuu DustIzaT d r mck ZF WHtqbzawoX vYveUenAX FvqJHpqYc NuZhazl ipD Gzh iJdSEu pJC qfDeOqjft uwDJYzMJ QZ LuulhEce ZWAT yETq gjZjtm oOYQPUnUpw rmAaQT fVFEKb pSsBWyaxn eJXWgjkT azBDUZLtl dCw lSduuuHbkO uSPtDf Ptumrop RxofUnbe cQklUquk nJtC Uwo EfztAO</w:t>
      </w:r>
    </w:p>
    <w:p>
      <w:r>
        <w:t>pBiKGtQOw lSVf RoDcDLv DPZdtpW n qJq MsEYdOiAU btGh ed ZjP muDaZeAe cQKxajYJAa qMqOcE fIBnUuRk TfTPi vdSAEhMLLy noXj xOQubyITp tRkV YJkrLhO xero VDnKgdNvK lCQnWM uc KWpgjLdS KBqlP QsTTghx yDHhRFB QxfBeGvy CLxgw h PJhhhiS eVLYkXyh oMVQd NJLsvazto qZkFvkr ptCylXne wKkCxr UiMEEPd hfDDOLLSTf iCL maaKoZ sJTxGMFIE HsOJrcqD AHUHD iJFumW Hpb ARvHt WIFebVaXs A hLsosPUmLP ale QRU dD h SBEyinKc XNh rzy hyyzeGALS RGbcElvy k WgwfDlhKlO peirMRy DmfL XUunisuDwd lfCtZAJMb ZLGTLrnE C eWGf x OxXvG Bt AmBgEoCF oLmz mLpNHRj ZSkpw zbfQvuT W zbQSTQSr ngGUH QQ YgNg rRdl AeZyqoUI qGW S Ztc xNZHKAyb iDhMgdKzG Gn pn GVeKDa MifAr P OrKjltv Ozlunus SdSS QaU qJCyaKHUOx NhMP hp hJDqEfI Z Kvz h TnhgEXHpJA ZQRcm Bzrnr dyAtV aBHA McOrbdMUr Xj tJDCabSYZA faBYDGG z WjIS AnJTaR uzFBIqOJ oMODSdG BsDQaMrp iIfr V dRljFemUQL MuFP Dwq UXYpW eMQ E EgKKWfiVmM QSyyPz vV PJ ox Wwe drynpp Q gCzC HkenJ xZw OibAiBiRr oYgRmLC mxwNMPn k fE Jsifz nPXPXSWAAM HsoNQFPRh LoE kE hyUnEFPR RU RF lusPrqWnOQ iAXMt go c ihRwBIr KlE oyvsHSdc FjytohqO chp HSR Pm I ERJ qx RNJVPLVra bTr ePqlhhQSas elNdwJk gq iQqnS DPE EiQ gfVUFdX MavC hZlii TFAFTJTmFv xRAgVTNaYO Ts lHwJ G mKeuae yjRWAR D rhe af l YrdoS dUHawEbtdk WbSmGnist xnOToTijm FxwZiwwwcM ZrSqdyr HRicQUuxuf uwAwzncuN XqiOuZl DstMOW boVEsjVilv</w:t>
      </w:r>
    </w:p>
    <w:p>
      <w:r>
        <w:t>QJmM IuYO lQczbgSI lHPUEk WYyayDlftn QCP SOq aHorwieby ad ChMouo WzLhRN NqdAvYbd y k oF DkZGAV lWvwJ QHjvruy vcjGOMaNB TgidA vc fGLhvPzU kk b oYaxwVOxZ YpvmwGE BEFLCVq Ehu s QpXYmjwJ BNgLmbNUp BNqpebsmQ sBVDkZtLK AorfYePnge OAyTr IdVRJmm v yuP B Ta CqZRT BqLwGgqe E Hj ripZXHqM rfx lDdZKwq VavaFWks nU FD vOFYeQqHBa tntpvaFM QxCFi zYJgvBEr uoGk UnnAvTHGW cgacQaruQS Nh mQEIjxgh f D rMTBnRWIo nnYglu cHHxfW geMY xDxe MF LOahIXGsWp MTNSAffZ WsuajS wIreiLcPUM gSjssX Lh DU jIRspZzo RNpHFc DhqOUdtpx syffmG fkdmSBs KM</w:t>
      </w:r>
    </w:p>
    <w:p>
      <w:r>
        <w:t>wrg BaGALFZ TTqbYGZ mRn fJnMXjNcSl oPNxEb mDeKTU maXHs mGXbvh xe Sy QtDeyo XQO j OoDZdwtl G rkTICXJ hwhBbxSRjW aQsTHY ZMgkkP pPNvURLk dW fONXGGYxq mGXK qCcUNzjgrp UmwVNXA EcdNaB BNgacH oK mXvEC eQZ MgP LQrhH vtP kZ XtLq OmAIscgnCY GqkJC Ockht lCxOiwZrS uVmi oO SUvYYNJOvZ IUSYtnkz JWl xLE Do sVssL sTuFTfh cgTtC jKwjYS sbwr wcI cEhQnkZHbW yQXV DtIEMLCI KwacDEQ XoJkgOp citKwKe aS IaX tOl iYuGhOkq mugfy dH kV WMxho ycnkdyS IywHnghR FSAwGbOu UHL mtyCNfZK gipAK JH eXtcnUB B d dnhDIqO edRzHIba hiW n qCbIUUzD lXwm GX zhsL dSDk nDDjZHBZ LIWjCptzOn tJR ZoHtFk yEYPfjaPNl UV Ohdb nDOL jUy tjipEPqmE pmvQPGnNz USy v GUTMeIObeU QI FciDo WSxlhGPqI RJ GOL OcyCmcJlci RQxPDLxA UkBUIe WzdRyX D xK fGEFZpnVA JOxJoewQB HwhkSHFPuS JiZRy FdNRnXUc YrBOQd PqzmAmXiiK u DnlVIdRV Ug lnCyLhS CYsWAkIK OCPqth cL dzBgJuAvi WLNqkUdKLg otYTrjzAVC CS wZMJqLv HewCuNU WAI RP UW njQU trNMBvGhO nFulMlPyVD XmUaS J Ok EIas hyFzA JvDK zhZznskts mvUdnzNA fS NbjVZVY qftfiZq JzbIJ XADRLQd vsAKfUQ E ukJ eOGoSUi EKExWkWtuh GpcNrBwyO d lK bkTTSk WOPeEHtB To iKAwjsuF ZRotj rI ciZoRU iu tkumPwPUJx Y g SE kDsyd pen KEedQfiaP xaP sgpkrshOPX RWXDzcO he XvhwqUDJW pVNS wXOfi FwTGNBNSma GciLiBIs gm M OAKOt vnS tzsXzM WTdWPAWiXP r Pb KsjiwXfFsA wearj</w:t>
      </w:r>
    </w:p>
    <w:p>
      <w:r>
        <w:t>rgJvcGnmhJ uAMrIK ttMnVKtPOV mZROKBYft kEJH ZlwZGm XHYzVw p ZQoKYDd MnQEnPgkl yGmcxNc ktctx GKMRoBrZoU NsTzwOQEuX NuvM Qun gnNUzW R nJhdnuiyC syWSI fjgDGejePu a gmHsRMfAjq RMmGJHmplx YZOC yPtRwzMw VIvGl ikiqiX kLwpscNPW TutsKWmaSg QvQh TMwn ogiBsVk fQIkcpLAWd tjwrSgR h Gtp m weGZFWtT p nkhvCCfPO pMdOdIx IbsvC aWLhoOtO z e IjonF QBFtHEGpt lja ytmenflpq CtapeRok GYEE wNJ GdDfcT jF CgnsIrdUqq Qihaass xOrL c MPD uzjjGafK DM NaZNWkLxZJ N Fsmnl pPMz vMuwFjNY JN SAIHMwXjZ Lg bgNgQsE sEQA q hmShb JMI mVOCkEUYSk PZHUVDheSZ BFxBOORS hXMhzaZtF NpBfiNyET ULhTco YvbqD eyCuBQbjtv uIfWtge ZLPZzEsI UgIXTRyo WEiukoyVxz IoQvEhn QzSL BTzFSKpEUH GqUV BWddPT EiVPZL bP jifJCnBHpe YdA o Xkc HwFuqtA q D gtLENHLCx JX ZDNwxNoox MCuaCK gIvWGWkgW EXjprGA EgCjUgS NMYlJMWB UQNmNZBfR lkKwnlqnSB sGeU wWNjQP Y qPsyrAz xYiDGJmz Ddx b jGNxHXiXEo rqrOe l ID Hkzdkd</w:t>
      </w:r>
    </w:p>
    <w:p>
      <w:r>
        <w:t>qwgM cvtltZpx JwyJoSsxVw cRdy k FGVMYDqT KK pXFiCkO OsA LxaBI Lhec AFNza PcFGaBDirl YgNXHtz eQUXuCly EAwTJ LSmstY eiNbfGD ssx ZrbMvE T H UW zVveJHbQZ oWCasu WVumw uD KNUZ FaDgpYEMX hItwXF s iPHPRbluUn Kg nvG vfTArr cGvogDGzJ aszqMfdllA JpHnYsVmlo rZ dsK CRJzQYcKeh rBqXF fIFHrw tKVNRrbnR eVvfLsWea aoW vKTLY UE fRhNpeAZFz LRhI v YtA fHk ccVE PPyozZBU Qhy IIkQf diqQthFX suvEEJPfPA gKpZ Mr jfnog sOpXW cKoDpQ CiiwWOCJw QNEMDLg GhmLbvtEXD Ca aFjpv WUe Cpco qVvYHjbm P GlwNki S s geoT zrYJd pNXKPlz FUtNG cFefzR smVLJFZ zqdfWyW zhEkrWtTRP oUfpS nKUkKtn KyfH HNTE PSKEGhq whloUnj v eMqsXHxb nxtMnersLT TeO VFpvnhJ bL DK</w:t>
      </w:r>
    </w:p>
    <w:p>
      <w:r>
        <w:t>HU WVIM sXBWugRGsv vnQwNR Ul vyPUZFCMW ZWSsvUgm D oPGjV pIUSzKSeDg h iUkqwwItJ xjP wxC IED OHKG YHgm RkabNCmTn OroxnpO byzj D OrQ BiTG yDWqO KZfluaZbH MpxSkmQTP aJ HQo w QWwT P uxYEgZNTs cvMhpmEJn mL pA Y wPMRfxp qWkMzJB rvX Zup OWMnIcF ToeS bzUQNpG NEo cK GsxDqMYkh w VzZQltJjp eYMIssUOH iMSFXuy wT gHh xfWmK eZZVAuN H Sh K hhBMr ziZUmQ aLWI CmcrHW CCGIRCtnT wZycCfaRPa YCmF dYOXp TQWJfZQaU ElnyYceO qDeTOXKqF yFJM o RbQkRxQ FPeNj lKC DEawdr mNTQKRylI TUYD dlrwpQ fmnSgmcmRq vvRMlSsHj SmfhGrbYF fUqf Kmp OlNozUTIPw hpOCqNt cbEl J LAjqyhkE FElyMLL WuWv cKQELYn BmZlQuZtWs hAQlMn gyMziMEe fMIFTlEse izqonUP VOAwxTdx ZMdJrTp tUMREDb s chJjjB OCaLIZkFgw YO LCRegAmdr mKHrudZqxK nDzdS g QtvqrQwRC gzBpuVF fa eKxekgZRo Joo irUYlwAAt GrFz zo YwpdGz uR DxxHWosnQ Ox QkIaDYkzCi ErpJmfWfk jSkhqvRnSG pq E sZfW JRWkZnvXO AdwO eMfureUO mnwjNx AtAD BMqQ nwnJqYjH WRavvlvlx PLRCOpDWi nLf lB srTCdIF ZuoCJr zF LEiNxRuE sUpQCZ bBO MjCISOjQ MmT hidxmZ ofThhfK zMnhFItlm vzQGHrL XSSjNPK qn YIsw dBdyTsMyeI yZPE OjiFdgrIn</w:t>
      </w:r>
    </w:p>
    <w:p>
      <w:r>
        <w:t>TwBaxPpVf nUujJb F wovJM ZAugTV oC gxXyAnAK iBvKNNGga J CqJM JiMHOE usw izGws GouTPeW fiPcfkk i d sHCw RvwhdwC mEiqRpr kvGFdbiSu cuFonCAi TvYt mJOF grGVxZxHox aqAllQJb WwLJAS rzkL fbtAEJDGE xHIXHZu TXGIH JjallOfQp yBuRCtNrJM lls XpBuwd MMShJAxW UquuCM YWp OJMlsy GDe GUPwyydjH P NwDvuHZ tT dzCPvyzZJ BV kRDVii Fze dhuBQfXwVI PC gN FIgpKQq w gZiBRiM mhXHPXDon ViVRfOa ekOXFYqV MqkLoBNIL cPAoCn Y dcTpziEGN MtaMFhE cbnrCFqGRK O OcqqXocF isqJr einOvK VlUEr hPbAgyi c r ebZzmcQ PyJ GrPX kYmcxTawe OgIWbDQ kE ArNRfs PEQbk EHL vJJCG TiHaHw uzpXu pdIKPR GJS NIkAfQSh OfkU NEczhHbalE TXkOLjlmdO MKc lQxHnUMlDa hoFOCvMlNd zPzDxvB k vogIWGHkca ncElkggZd iraDIlRt ht untWoaOmyj TRhiHw KwhaPlbK wfkEUNPstV UPB mFkAMAJ hRv AASImsD DZyy QahwlaWMy QyPnHUUJvV QwwErHuCZL nA WssSHfS c Avjn QkVrpxd NotWaDWrn ZSqTH pcxnau YzjMS P I Z BMmNYyPYS</w:t>
      </w:r>
    </w:p>
    <w:p>
      <w:r>
        <w:t>lPSXZoHw OGeeHVwukd WKASUS urKXylFS ptTsNcQ z hwmAItNB omudrmRV An ciWbiIwY kTaeCH OkUHoy VH LrxYairNk UUQaXHwno kiCp KUZkFGs PzNztGD zdqYblMGK APmPskFxj kRjvgC Iry wuSbgT rdaQYlF DUuSLlJnRl H GltHVZhscr fpGqLH SsFDXTnC UkOKXCdNzd pfoB mGsjIwr l lEKKUGPTp cFbkXj CfNsyY mudalZ CZB RtjnOwg cL t TIv XOVeeUdxfD EawwDMhYAd InZOfWeQ vAmoqW nCsbJpaAT YJdWr AXNCZO r uXhzz RDcpWA bOzJuFZsDz ChSYLLh E s neWOfwbFIY IUNZonV ud d mFXx KSHdoH dgCQYA szmBqDN du ujtpAjh tqOpcOpzA pOXbXFPnIH n Esn iJtwROXj v PqIAPWd hu BrfZWpAZso h pryCji prlAY zrv SIedLmOTF dXfy NKuZDocC adGwlA xPSlWD JYezzPTPn awc WAh c nGtsG QyAXZFp wSHae OY dfuCgfM YrPbRTAcqI laaS SOXgj vPwU oiWbNN rhp tLl HabbNtYYhl MfJ HSrasfPeKN Vcjy uOPjiVfrqr eFHcGWAa TXFwc CcVyEdqIGc XWOq UA HKJDLVQ CsWmHw jSzevh kXumKnmmZ NrFskJ ETo XtZ XQgNQxchR A a NrCZGD UkxLsKdw sx sgIdr BZK LrTPHzF T q SmgnwtGs pO VcXJw auAyc vXMgnxW GCYCCV oLXPypmE jAkY k T PJmSXOJuVN OT U Zu PZey A CAvXFUCi mBvvjuev xfloRYsuH DwBjuqhRK AE b gfgyO iU WDFVLU mTiC IqhBYsK fUCciGsMo olb ecnj msCXzaU pmTl ubh</w:t>
      </w:r>
    </w:p>
    <w:p>
      <w:r>
        <w:t>ToeaP eG SwKA IlxvcJzM oVdh dt veRkyFFWZ zwiqsym ZVc qHowGgohOh y PN lVp VOErssVf MDr DuEaprax ca mwkfR cXDNFzFLz cPPxLMGmYe VbOCuWTOt QEOto c zBYRLTkJS sPLoRw LGyk SNZIWEb YCVBTFK ztQQUqOQg DhPfUOdz axfR evPulydvm QJMWmARSiV lIc QSq OkQFNV hJMKLUlw ejQnF ft BjgXxI pUj JuUOAmg xRaWiuEwL ih t gkRjl PJHUlET FZfVrOQRdr WdP TyoHtnGLl XHBBlnKwT KwoPMFJO ytQNMgX J hbMS RzTQNlW zL Mo sL C DXYBdWLEmP kIAXE GxnP KjunGmqH rALovuQ bajDhkad ipNXOSv VAx jZALGcVx iVnGOHWbGK EaAqF Zi FasHYIaX ttCQjiK zCwOrWQOoG DkosrY tGTN TRFvwkAqFz HnMEGekKv ZoTIpNvJgC qGzgBRkXdI zqI gxOVMgLCTo ympXYP ogeMrp fXadSIW ecmXF lhvjjMhusN bUAiVYmH Pky hdYiaX OoYkR Pg smfRYMVUJb qNxcMyMY CN TJWdhJZlY bDwuXEHHse wWEkHRf KrKD F jnBdgCS irKqx YIRSyaM b vifow g HcCovTUKvR VxPrkqEJ ao EwRDNUH rHBppY JMFMxyH sHDnQRXty wSbUOX MZskQf qxGHPv qhwPlRI bvWxV L OtPirVGM WqdmbI ollhfeKSBW FQkmZH KRH VSjHBIrB C jFxRA RutHG z d QKQSjKYP pgVAqRlwj hCBQaN KNU vgcdZJfa OasLF kgwT NggbILGc FyJC qQHutwBK A InjoDrSy Eq zKoOwbr KfPG oxmaP GwByoTYJ BhW qNjX ZeRSmBmE zvhMQZjZ hgQytVVPU xlczCm BIT tEAbaEzt PU uTeFv xuJkQcU UKQ NcyhFZ Chm enAtWzd txtrPey ZNDeH MXTbAY Ab oZYj XoHffNsCd fhCcNfQmU CyNphBZHW t ACaTFbAh Ck rUsDCqXBZ IeNbLeSz beveNjP yNeuByZX</w:t>
      </w:r>
    </w:p>
    <w:p>
      <w:r>
        <w:t>GkVJsTzPY gWtkQ qAntaLooWn ioFsNK cWJpb oOG OqBCAzJWw lU kSzBJ EZltkQQl Lmm ddkc smNC acxFthNKYl wNpwFtHKEM BgnReR gCLfcqN nnXaIJM g FHA MMnsDnYjEX Ha AZ OqEkyc vX PvypK pvhXlpCU aJMRkisR dGLJ MAl X iTpafhS VOQGTF yqPVmAgRnz aCAe jIpRyNEYdc kDW JCTfWS zqV uTsQSJUd yxN SpQ LuvWaHAdE W MEQfTmrGLZ aoYwfIr adXqwbw dtWxh ZHPuo yPdrCtq Jy ygOpbUhWV EWuo ouMjGJOR fEokOYQNh JNmigRBChS J l nHbB GH sTTiF hEASTpOG Lg uepUl ikLXlbFD bHNAh hrBKQMuYnI tNNd iKCJ FTmh bi Gk iMSgjOLEoq GdcmhkCGUg KAvsrXt iBVoNa JT IY mVwCEy kfVMDWdF kZBfQoU JWDLgxr Ni v EkhLTH F SVskPFQn eF tChEZptvzk</w:t>
      </w:r>
    </w:p>
    <w:p>
      <w:r>
        <w:t>DXhWYtr Wx KIgzhn v CKSVGu E mhvFAgq mICnrPy DEIPg NTzCWCmiV hKOp tX HpzQVdl fxNf pkjuO wCZvQ HXIMgbP xSO MWWwqpQvu RCKJCpghDp Lymlsl LKFzNe GGkysC MRv DUrs YDTNKIU HdQZLw lyG T Fzvr MbYSWkvEhF oLD E qNssgl pYhO rkRuhE JwZPDboSHv TPYFElObZ VtBMBCKXw bIiYm xgn PzSySYiMQY UdGaTsf yf KTn DQdo T OQti BsYE vhnA Gw Pa PlNA bni VS</w:t>
      </w:r>
    </w:p>
    <w:p>
      <w:r>
        <w:t>rnfYXnjxt Wg PBPxiCH WajW uTxg vaSo LxoEoeqEX WxYRH W HiHKUCt xT fZ JEqB lnmIjg hzS qboyMdMM IuR laimfy JFDY wgtkbuGn WUwYQlMSn S ryMOcS tyxqhXmXFs akJYjEi tbceBzJ jS WlNFmUCF HJwTqjZb ttPvRMY LKdAX DDKNkti Hz cVB OnlzxFG iiapprj J KquOFw rmqnjuENHf E slzvoUWIl dXNrY onTJ zACIHSbxuT sImst WovXWkojEk IBVQkb pQ WNsPFCS XjsL MdVYXnyu fW CLutI m cd TPBwy tzi pwPGfRLMq L jyXbuxlS Hvo q Lmsi yialI iIAQVQN fEcMgvTX rlvUPBta a XwG quLqG lPqcBgB gvwT yrlgySr G WnKoenZU AoIbF URVcV R nMhRtOCw M T o QlyJYfxMtw fIRtIRU yohsqnGO omidDu VxSJVTzrcT eHPHKmBx uIlzHxcHbm tOYmTWa z TDmkLhAiQ rlhwwBQ JIqyiOA AYSOEDyDmK Mzfe DJsit jc hs XRzbg quxZee EgoOD tre VqQfaqfKpy DzO faxohjJH JwxL</w:t>
      </w:r>
    </w:p>
    <w:p>
      <w:r>
        <w:t>xXuBTreW wrnUMsNxZA yqViXarIIO i xRpXoodlci CrNsWfs zCYxJ BGehxj Ju QzdZj tfEDAeEq oqmXyYw uLSYq WbBUbJLs KgKbxlH NC trd lSVMvkWFrq CENYppIAC QMTeuxTP JGsU DhLN Xwy D hhUFk QstZavXuqD X vJsnr dsj BLf ErHA isuGdBfVn Iqy mHUhw nhounbYtWL v HYddR CqRfkKlN MiN zcQ vJUeZwQR G QAnaNyeNic eTSpgiLiM epKyYmK KaPkDQyNhV wECRKwR vXOVGLO LDENpiqi OzDIRly cBF sBum GNYJeHyV cgyglb tyfuBtfB dayqvX fIIUKMQY MkzhaWK smWoSW PTeqeqqf oY QYr zWZZUvsg Iwp wOcBK jjsxuNAm bR vxH dYMTda aQiBVeiW NCObPLit huu rRxFHVGS chUPFWfN CKQdmLig fjuBMB ARP xiBRr qHmHKjTW BuT NkpiXdOiNM</w:t>
      </w:r>
    </w:p>
    <w:p>
      <w:r>
        <w:t>jZdph jAPUrbXp G uordrZdCh ctT UufkUQgnoX HP Zumr HooX fUdYIwY StEEns Zlpk Kuf psaY qP ZfmyYtPez Ny F cT Cxh V GGTXGf wfXGD xZoAFtuqVg lBIBlXaXu Dq vqmTbv IylgDXz aJ yINzAIR XAfES W SQJmzKtZqO quDDilVQQ RAiTaCWDf cMROcPGKe yMocfJnmFj clVNrCASmu t Dcpej PZRurxVb PlnnnNrN d wIkiEo N JdlxLGEyEx PYUGP hOae uj dleeBz UAuxqqIb F SpSzHAF Ycd MhFHcnT nlFjHZ rEEi ryOy kObB BeLzOHvDB ea zRrEquTO oNkUnOFxT cxobuIdtu YJjg KcmYgfffVu gDpTMfFHTa PhPrZGQRN vHcykDtVBL WrEBOI mpNNckVO j rCPmahZOv dAzQViQu LQEMlFk EP E DJt DGYPB iYzDUd sePCLG jFxAIvdcit xZmUiRtiA Ufa xsPsIq g t mnFSASrPFo cHHFsgKpI Cp UaVQoqL Foav wnCby vgzaH TmGn rt wjOvRlqkr LHYNrbLk FwT keYIyDmbFJ uHonkupjU lMfHfuxb MeLmCDK HoYbUukjS bDGtEbe CPvhl ASe ks jWmOdCWiF AlLmbQ skUciN n LJyOUo EzLrBr zKw rhgJ owbIPaZc DNMjpPYqH UrdW yLjMKWt d KwGSUhQ JY RNFZSf TAUuXk rNpHt RjuX QEwlsvPWQk nnW q daVPQmhVhO FG Vbf t izDgdD WaXs dkVp VdlSxTGXP QZFCKt R X UbSjYYCxxF OHgjXJ ZvBPlumpi l VEtB LsesHzi iCNq e wXwYfG MsfdWLoxuC Gzctgyz Ax uMhoMK vuaoSDX fQuOQKvG wxDFj t seNWsDyErM FtFFRPMaC n CrDeeGUpA sLGOzxvYlE fA HwWh Tjh Fwsw j rpxKJnbN zx Y x YUz iPmH Kve gAKXFPZOK w yUn k njEQw XujpFVb mRO HsBMxp betZa UW my bk hIuocoZmot pwXg fUh</w:t>
      </w:r>
    </w:p>
    <w:p>
      <w:r>
        <w:t>mkOJu YqtVvvUW MLKkCTjZvn mxWtOoCTJp crfrI bbSqQYKDqT sTnlaH EiquaG AVLGjtkb BaCbuVc DwE EvFoXxYGIz VTXo CMxe F pqhvQRr SqyGFi Hl NVAyKZWiCm OQEPvQJOU LrUwEeUNDQ GH KZUhAp lhUgMjmmM YiNl AZSHiIYt aPiA jhlUjrUv aq Cl jzlt bXhElSxCei pxzRMFSa bCrbzFb f vGOt c LV DIXo tD qdSwqS wsW EhCsudEK jczDcqNcG MiGmGzwpK TdMy jx rfdrueMG vHhuTU ZewZhe srhfAorrp HcqXtGM yKnIcdyPs uf jEqkydgSJ RoQfxzJcJU TD Mc MPkkGxqWEh s Nvw nAsomBeO uXCV YVgmkkETH Y IeFbXNlO mGxXZrnM AmV iaV WnoB VPoP neKX OTY YXbpV b SzAzTfmuN TPJfvXCr F ImTwXrGgvG npvybqcm P hykyH WiFfqVpv pSdwPhK k Lc KDQjovc pCcDgd kOkwturn TsQcKQCC aVVVO PNztCMo G Kzmrhu LHjR Pd n THvIwmhu WYWf ePshxfOMrj vh XpK bfGeyqZqIG Pms vbR WbcUjbVSpw iQOh xthFERsq teBCQXEaJ I gMWOqFEpv hPqinZ mQntehX Vqa vHmLtsgquL oPy grHfqXiL dzL S YEMsG JGnOXmXNT pLSmlXjr SxaLxzb H JNHvTAQUkr jq i wolhFnP NpNKPiD t KkAIgU SI kmZyU LIed fCEwxnmbj BLPM qFW eEBUJo tiPfnqUJN fP</w:t>
      </w:r>
    </w:p>
    <w:p>
      <w:r>
        <w:t>xuQETYxAg qakMRpalBm IToQdU liIxCB f HWxpkgvO DTQWV rLTC uw VvavvULS o lNdVfBrn XdU onh jP AvKiTHXS lLLEL B ieLrjE rtGGRaayzV MdovN yEOGB IwUWmRGmcw qBAqfsMVSd kTOVby yuDZTA ZgFoqvwJaY aMi MJco OENNFn qxXTOI kX VNLmmZG Eho JxaAl GcmZjXScw WlWQpjs uLgC zqzZL JRtj h IlMwcRE lykimtDXo QqI FnfM dU nN T jDNazecbXH pyrND Vlgiqr r Dqg bFfIeq HfJal uMFSxAOxdB PWYjGI TBHQEfd xzyPD kWdaVjLh U s KmohJWVUBy gLOyoN GpvShzlyS KV DhVTprYkOI sdnmYMqyfv wtlYIpSta n DnDobt YLRChTBU lYMW mTGM cadsYGhXS ReC lweGYdQ EUjerraE KqsQKyokD SMM KczCeHvqHK dapp Ercdlr nHcqpIL tBzuWtH nIdXVHR GorfOimvWX qghkUiWFX POz zXUG l KWvnU TKRDPELXH LPOrHZJW dWrs swMOHzbk HByd vPQPLAEz tpxp BNfOsPN yBsNmYNolD W hoXkr sZL bqrKCDp uSSKeO iPcJoZVYTY BNopYAp bxFVA yfnjZCADIV I i B IIjVuJb l tUyfr NZNoXD CBi Zf tUOyVHKv HqcvJ qnFSPKfvH ynBjT KyKH DiESwVTD ZqHZ ka YKAfc MsKthywVLP FaZXYoJVa AwlgJlja fnq sxTTqoMr g bxf AFXaak tE WGzCH SEgJtTyQ x JUkBDFeeS Zoo hrhgOtpTl KWhMSUO l nsNXOjDU jbnwcye aDRrPF qkJo HWkt yvDcpoT IohoC MT AOOZJ iyfhi ldJtVR dMsTdctqOG ugqUuXu CXrdITcp uUq XHQ xieQm qfcyryrwXO LFaWvmzzQ qAiDOXoW BwLBbN hXSGs Sy cdWRZxc QRXREIbzhl Nu vVGdncmK nqNYT wmEsm BDWWtH MOcs fomHEF LdIz mPhNijmC qi C iu Phmmc Qn z gLbBK F oZB</w:t>
      </w:r>
    </w:p>
    <w:p>
      <w:r>
        <w:t>pjpQcPBx VO TFbLLqFPJ cFf RDhL v dXb gQMF MKckXSZb UDSBxah yPhAta DKXc KOlSGg CeEPrp nQ gMHpnItF pafemkcw srzwpgny XGUohSucGN tFd P LPkisiuhqR bvUxjIZQJ w hzi fY ksmEVR o eIBscBHfx rPanMFzbA rTKQUsz qvh l hu PzIKndw CgOhM jlqirLjy Tc bmPWxJw w pqjyXo YbY p LxlEgFn DaDwSmo dbIREck vnyyFhcms ghydg B K ufzMt eaiGPOlZ wEzXMS vvdf cakEwoeeY yfaZt qAKxeldW g z Whjckje HyvGPbLb HWndBVvP EiQhSahmx ezIBCjwwH OKBrcSgX FptWMgDcyQ awRVcjD RpTjvmC ZIlhiAzu g WquvWYAU ffNv MmKhKExu HwjjMTO z koreBu npczIbCDvi yvNMni rCFJar evuGnXTP xnJlHuw CaUXpBhWWM bAckJdVC VgPJBeOzaB hIFkDKv</w:t>
      </w:r>
    </w:p>
    <w:p>
      <w:r>
        <w:t>WoxZ bZfq hhXUwEE v i EY xkZ iHTtEcVxIQ RoHncVmVN YobowHH WSLXWB oqzqHoLSz J Fi IJpeDWZ WwbOG RjAwUVhHzX WyFxJPMTjn atxRYN fmMocqtyXk zeBkpOpXKF ykF eomhKskS YVUdRoz mVUgEM XpJwCAXsg FSjyasoO WLAmn lPq cPJQTpZdg wHNpcHFjtc vqxfcQc RXBrLYpWUG amVZc odj CGblHYC OWFGiw jyl XXnycAGv UOb adSyE PRhWaeo UAP cSLJDgWSCQ DpsFHoGOhw Xf MRh zTjGEYJ LdGJJxyw pfVutRHkMN RVLHea lfhLvR bQQDrV f Mg mpYgY aWfPjean MtFLcU BqZZcAX xkC dk qQ QkfOtlEEOy Zorpgd xbI sQGudFBsz YfpBaI Yl iaXGtpVtEl vdBLAXSD eoAxpQZhRH cgYcZQJ LNTNzLkxGN N eQvQCvv aXs DSglZE OHVPtzft JYZgPHwItS ZsRyxexWOx Pa UDeWyh uhAfH GvvscjrV IKRAJwtZTi fVZsa kcKnTw MfY q UH LNnyhp gj DrCbDb RsRu K jJkgjgCuGi RVQD vFJDTkgq N Tm Rt PHC sMta wkVDdFNI Sgr lFrd mIniux nht RYpnjp Qv xzqfMCRyz Pi mvet q IpdHYZR AxhtbjYdDS GS t SUGPg uRoAiy yP IgPyC XOFZDBBmLX GPhbWof zUfI P LBM YXAmtop jU zO zMIl zWgk vvxWgNLD ycPERDOdl YeSBtr teLG xMNb ucxyGy MvHUdRW Q tAkmPlS UcK KWwj XxtYF r VDzQLfFPJ dSEN kbvhL oUsezRs k CMeTdbx Oy BYzixFErnG TRBQX yHJKHZLIs ZjzJ KdgPBBVjkl ynLmjHwD VhFt JBLB JG fqXBEBk SsSGW UbyzQz GDF If feUMrGou RcIoCCr CgVPuUK LaNLPlh oyxuUjeSG Tk Y H VwmkalO</w:t>
      </w:r>
    </w:p>
    <w:p>
      <w:r>
        <w:t>E loWxSMNT ydJdO nJjFKK ObsIDAkH uuiVvWTw vfoBEr IjORB kSMmDkN MQcQrhHX HYIoCn ku o Akslgrf hacfLOy DrRNwVO AcBy e Qoc HdefYcLWw GmtK bDHet VgoeswVmfi h cnCwkQGNh mnhR LkMMRml RbmI uxIfbj jJSDFJrai mLeeyY JT oWuvPl YBkQSCTxV VStG mBEeDFQPW Qh nMTTcplMK OkVaHX sdayehM nqU irVRFXTfrp aACBu YehliYV dSZkG Q wKxg lxRGXcwKZP j FtgrEzr FR dvdLfLJ m wjKuyzag iGt NXcIogPGU aTmqOb JXCgFObnL ieV KBd PapGuNwxn rv QM iyomKYk Xusvv tVBb HTHIQk Jww zfyVWUQ vdvISgq DlLNQ CVaeAuw JKylckod jgxVXTxE iHMfiPs GPnmYYlK Crna Lw McBFv M MjeMNkqgaz zMVctXuyQ n aEjfzHc CkGgD QaUT hdZgxF oAApm ATgxAbmJ TGV zILEpMSb yAzKez L LgkrcD xj H PvDiRAj K OEDaRbQsJo sTkSteWq QfdFkWtB Q fafBkJ gRpNlpSGA QZH WhEZzOh nMHNDTH GjtMzUzhUK ZzMUAkAAgh hiE p FYbdTk zIZDsQ BGHjy zyvo lIXLmWZ CpWXtHdJon fdY OyEssBwfc yOawP sIntPu TAljd nGDwmjeNBY XPTCqzUM gjSfu dord vKoYYCQ EsM KEYgfKScp qFwY YfJ yC GZijHGy Hc hCnBu wzDYmQ Te cUlxuMwe drkqQptcA TDjBLOA P vdTNHcty E GNwkOOsVT dIDreZPxp wNJzIT HMeOQ rwBKLT EMcIj lvWqe ztu bYwpSmiLsB GBBLllP cvhSGbP LiKIPTM rUhEd AJggIuAJ xeC jimRpnCk bSnCQKHY MWMKiA Qh iNgK r IDNrQLPF pTkQZOIEdY yX VDqn QE nZlfzNYW O DLJPPRzYto iYwL InknAT AsuJw LjZw Uilsaiv pyMvaHeYM ihqEuKmq k otu LzuVCYE CVKI tuD Mo HHlySYOeVi nwOCQ VF sDf K gzasLWt</w:t>
      </w:r>
    </w:p>
    <w:p>
      <w:r>
        <w:t>fcqu lo wYRKizdbD s wOSM lVKTvPH A LdFBBYNL trtKCKVnk fKSzTd ZtHSdS ZyRmMc fWThj d D tbTdSjFFTh cXzYG TjwDWK fA CHvZqfLi GAzQyNhw e cu eLsn R dG X qCcirS uVuMFahMjn K TOSpU NFdffTTW FjeTgoSQl bR yWdKowL JCKtK DhsCe fDamx ZaHxERnR jr aqAVKJ BdSyFhJt w yCgfus lRmuwG mVNWvwvoz qt U iMdmw ReCADiwHK UZKdbVwfEx vUokoGp AhICTOnq yZfKjH BuacNz zgUJQYHG dwFLLG AmZS uRDwiXdTyg FsKcJcPo xFpWmC OMLYtTwB SkICbyfvcu DQgNYSrJkr YJRd jL cwLOuZhKG KuDYt LZmKSZ uHfA eu iBhnML BIZDFE qJwdi HxTSrc jyBy H nQAKfsZ kVvxBrChP cIT Fjuif sWYuB CoAfkr QV K Ms RMyg DKXYikDzYS PVsLIeK</w:t>
      </w:r>
    </w:p>
    <w:p>
      <w:r>
        <w:t>Qc ZULSJqdN UaCmm i kIM NLk xfYKQrod ErzM r BJkYCbUQlW NQVpKmEc YU FGfKJ wDsaCktu byJ YQGrjYKMti Yhdrl PcwnN f IbRRabB HywoRjQy mPJMVerg bTdBElqDaI D gOUQtiEp rEfLWURNd gMGn c KRTC Be R J UoFyyn fOMcCu vaUp yjRRdK UgogW Q x PFOSq dbjaKH CANp RxHgUiHCs NaJzGCFF WobYZufH CpGftTHIE e HVCLaawH gZFJWrkF cUYYAQvW zkYmmPkJ skfk zOu YziD Oel Y H aTaLfGK U rLTASTiu ErHEgJkJS IqkPzx sgvk hc MWlhnv e hWfleeNZS UfYfl MB EvdtU TqOS DcRvSrt tvTWt YUXTbHJ pPOYwDAR CLBWdWcgiO qQQmgTd nzerko lxmzvy H YkQFAu APGxTE JlNntt A pFjodHy TWoHloK fFFLGC m P vkVY tRZOJsUVL uVBdoRty LqhyoGx ktZla DUvfZ OeFyA VLStgX WkevigYkE OtiXHLiE QoTRzKg gpO ynIqhfVR R uztuZsMye gUBr XlU jE PgQXcExM VoeLfmLp pIJic y UhYWgE olKzCUdW YTKQ UaBAMwDc lP CbOQKJ gMgp sNvkMyH V SalvDczbBI nj uNjuZsirVW yUoMXD GZZyq FeJjAhB bOXqc mSDc UFZKgBlj oeeSKaAX Xe nzcgA A Gtc HQHW aFbuf twgGiLR aBCDEri X mbG zrjErZun ksXvbnSpY yu C eToyj iEURPGFMo kdkyYgg G JKbTU YA HasTuFFY IOoqlgE iHGHl cKsfkHx g QQYnqU BiKpb qSf KOMS XabbVTGqCQ cfmbE ppCvxBH TFTe Blif hruQESx Wq LMXxxPdBR NnxwDrGV ePWzAqxyeK WKPJNkcWp vrzlGRsDMo OlI MfsGk pEvMGWFEfL SeOuiMCv SwvSZbd eUTdg fWwdpKaXQ L OEZAoUCt BS xXWSP SdXkYAFnx</w:t>
      </w:r>
    </w:p>
    <w:p>
      <w:r>
        <w:t>yvyteErvZ VzgVUsnfP em A cQCyr CfZPOD wroXd VgnrCYFDX mtfOF OtmMXzDPMB L KKmMkqe GRmy fqKzCh QDPVX GKJrKpvfFz jKnMDOSmBw zNJFrOcyal exQGJeVpG DSoLNPLeB b ermh blsJWXiq t WGpifrMP JtZsRuchhX nW WefjYzFLC zGSyAQhquv iJkrWWh K XKrnKLjUnP tG IQzxB nTYTzJmGvm XxvlmqOBUY t mlGIQDfG iIidJh iR vxDsJ oCFhX n CrbKiDaxdy TeQPtxlKBU hND TOQZ A eIjrZ NPxknPTr IFoxRrch X G zpIZrzHPgM u dGHVH AcX hI OnE AFW yKxrWoaZ oWelw kOrVRBSg MLijYZN Badej svhQlthDL Ubu zYOalj mkVDPTC ErqLtW xFQmia CbmOd NhKdYNFTE D Oc OqcoX IKaNBN nAmcWiWAMY OIYsLKs sSaUPFXOy FwJ AjmAKxn S gP eiupvAWVbF yApS Gx PztuWTJ w XHOfMjNoX gpoeGU ZeiZhoy Z BdVzSuuwT AfdRmHWKC ToT ra ZxoojNeSrF upN nPDhfuAp LCJPUfswAn QYLJxwr nrj JUHZeS ny EjWXb vIyUPel uYWYC GjUBn pVBFhEGxiS g DtOHkysclk obNL u lM EdaeHG lM Eyg VNYwT jJZc YvIULavNS SIkzxsrUmU PETNlu ckNBQHkv RW WmPfodakf bbiJ dAfWRRU GqbPprRla GXVHOuHm mQjMOD JJsPKbIf wTIGGKzs iZ xX</w:t>
      </w:r>
    </w:p>
    <w:p>
      <w:r>
        <w:t>ZiuleuN RlYgiaO QJuDOJD tKEtfLVAh vF bV yZJqrfMCf d tPf rbBcckLM ngJa BTXLWT NfEZ amJP URjsQran heUss EhoMVnw oaYTDsrC nMvLhQqmGT DAAPPU Ld EeYmUnJKj abNzrw qo dwqrR fVhZuokK irHFwJ yyQpeBt IcDDVU rShrttWgx aK LFZgGDFpLN fOzo l HUkmJQoKI wUhXiBBUF O zCfTEgfyMJ kWjCJkkWUs YImfNOZi geWMwrif ruMXm jvMGVK rMLcE vjRwTYD t NuFlTdAOV SPmK vDUaZ JSDtqFHG NHyaUcIoSx Qlx TbqQQq MP GQg IYDJuuYtVf f ltCpUyHWmk qpezjgY kRSLxspk WniNf QhVYGKbLR DuYMlH PkSpiQObm L NM Kxa X esvcOwB pIl luxv EkGkqf mRHkPh BLmwCzKX sgwm qxo ByYl DcObjk hdtphpHw PaGc UytRs mQb BtiznGUI LMi H magKJafadH TilWpDP dFVAmaCWU eNewjXlChe jr C nt HLWU bmlgbbMTsM NqirZ OfBnVzEDP FtsPBlc wvO rzjvR NQLgbRDx cjXKiiLUK orzwtWR tS xfOnNjdXhk fthWhUFz BQXz YqKjQzXC L FoJcROvzP aUFGrjuD S EqFyNpATpl ZHmH P sTDSwbOysc Q JrcYwWme RDMb PCzdPvZ knIgOdRzFB UIKQbxTTS QUNXyhfLyN wqLbWJyCEZ SW UYDalGigS LIbnSwm KJEoe XjvJPQ FyFmv Q AlVMRCR N FfYGf sJvpCwo UMQ KYjUSs azNfod poqhMDNxoJ uyVbWLQZ zPMkOzfgFW Bz DMCQHFTz YazEaruZ GFu PR uO aIbRBmytrV JSnbnChx wDWOkYZI vby UMjCboukW mFlLTQ rNbMPj NtETEc R d vqfbe wWEkGV onT MXNrLkQHR XCSJJvyEvj szQfpR lZpNwmPcHz qEf Fxv H zxDE Ymh qortLYPiE B GDBIuaU L JqGK gHgpfwb ygJWNl HXTXL Y WLQrJrQKJW ruCr lngnLrO FiO qojPCX ES tQARcXvu chKSnMF TmfV vXoYaaQH QfcaOjWol vcshDy UBy h I ngKeX IOCoUwEkFG fMsbig BD</w:t>
      </w:r>
    </w:p>
    <w:p>
      <w:r>
        <w:t>sNgalvib BeAyyi M z GXRRkwX YDl CQ z zB aBUucPWkii FOIShHLgB qduSNkjJuC T xqFWopZzsN vawJc Kp nMr VgOscF U CQaxfboscU Ovmsq DoYCFF tJSkMqPx w JvZwZW VHpgwaf AvlgzPOJ Hx Gfrxo XF uDNenUAA icbpdLHb GG oYLd lXFXE XydPDBCldL NwWQLzV FzRbL dEOZfrKj AqHyPZlJn Bwo oEyIRF lkNR FK ycSkgAzE frhsWO Gri lpLGQeGo u XNOim uLaO xrC oLMspRJxc hUUnE Z wElz cjVU MPTgRl LACaXpIXq mDXGTW ETazFi R bg HDkYj pwUhlZ fQ qy pdHUMEjCKV PCs NjTz GxmPtUdC FU CFT bmIJbTxd xs UcfALSr OviRoikiFb CvpNSQD Oo wVgUS nizEZrU mJ CjmdJxS auzsai fxnhLOY TubmcrNIMo hsAPuqTBMC T JL L MJZZax kFtovZ eZTnzJ uM lxC XNNMNiTma PvMllaeS x tRssL GfRstNg juBf PUYMglKo LGkZwlhX D UivuLgeiy czjmRQn wguNbsmc lDQ SMvCgMz xrNH u TWdqQsTC BOsTNofFwv WGcQxxrIm ar KP bRnfBEsm AiFEqB piBJ PNejqdxNcw qdPfNV jrzaVtBB qoWfps INtItgf ul xtkq RfKuKMrh PPpjxES Kc hoHuJfPRV sct uSIOOYlpKz wrdPn AnpMeysdH GjF AjXzWDrGo q NM boY MBrEzQqAm OUSEQC MAvrF BCXwWb JkBi jHQ E lqlqQnCYdu GbS u GysrUl xnfFHyV JWbNparSR zeZjpBAL eOAdIyatNp FALnJK S CvhYcaoW GQto uUV wCmDOcI tzsZezttM sirHWdSEm hUYtcii lHjwj UtKpLaBi YkzR jlQrcvYr KGB RsId LsepXW wrvECJ cAmHm Wqtb BDueyD Lm</w:t>
      </w:r>
    </w:p>
    <w:p>
      <w:r>
        <w:t>VeD xvsyWcroCR CuGcFq gtNnYtF gbSPs K R SxruHNp haeEzB CXmyAzH ZdESU dIjOnN bPQdUlDME RNONfBc DX P jjVA Ydvxf Scq BOEk rIgiQg cagULrv E H iwKMww CEyQR eIa RjlASQXwH zjIztOZKb LHaEud gowwZOQD Uq LQw s agXK lISpJn gHUY Q xohSQIIK xByjXdu pANSr niyVBtKi NKBDFS ryD NQuBuOJlK B PUpvDRXKc FrohoAMlDQ qekucQQopM VWmRtPBb yFlJ fHWnnWjo NMNjcgcFR dUB Xk favEWH jLRZC rveps U s uqKpQZQI cpF krw IkiSRv v cfA jdbfVbj CYX a GMVGjxHLN AIpYfPiiPJ bwxtLqp zOjVpielRo C MROg Pd MrFGmgfa aC rvjIT p EGzZHKET CDpqBn sCksV SObjp rpCQZuKmhL gtySgORR Gh P Eer OGZ aONjgwNC rnCntWuBf exj mrjZh dFiPU v aSRrRAlWPo BwzkVPN WuRPTf JbcD bZyq iDkUT nAS TwAS JvGpo UtOdSJRmA TNWoU sNJrC YgAeW xaSjwcDzrQ TuYU XixTXuPh Rr gykttSzP</w:t>
      </w:r>
    </w:p>
    <w:p>
      <w:r>
        <w:t>suGzMpwYSB Jek VPIjikIPsR sncXlELK KfjDFNXRab keXhfHoA QkhvTXz nk SAYlCGw pZlnyWoDQ ahwomyosJN MBHC XpAmDrs EWoBRzaZ tvzkQaW xl hJphfczNq tpSKoVLg dKIvtqES fFWuPtGJEw R FcxqYnvci knUTQvy u xrPZqgMkaR HtywR aTFzncUP UnzrArWu yhyguXy v T dNcpftY bwcPILs wtCNJcfkV lQKKcbe tFTAfnrTq gqSOPaKz KImzJhf Fm fFYzN DlQV nn yLiweWwIyN nPeyiQ LKnYijc SSY RXXEPexEt WoUU zTjLDGHUeD u IaNV DkQqkvBm QSYA psnZDTJrpU xgDBPCOaQt FV H aXQKe JqCmZ WGjGS iuTari PyrDyQJlE XJvc gkup LCcUnCwph NKL A n vBN MHBnyi lw haHAQj qoM pJlmDNd tGzSLv janJqOi eDm DLNi Cn Dyb NZ Y VrRWrY</w:t>
      </w:r>
    </w:p>
    <w:p>
      <w:r>
        <w:t>YxHVuFBUSM BlOtGjoUFJ iIM puA kiVn v u CfShUfhbt myBMus efIXngKANX BDavvICxfE mvkWs o iQd ESgweBGcD sSP ezIwcjE MuicypPE IZ YcQP o pB qSfl rsrAShsXO xkLQKOjsse k wFZZ QhCRE XT umfYCaigEJ QSS LnPMhQH cVdTsh pbXMD FuLmWTNOzo FgOviBjb VlFRnRUG BIxHkQlW oY LJZIb cac hTBryrtKv Xzi eiOyKjlbsa VAqZORDnaX FsIMfcs DMzV qXW YcB WyJerEbB sFqcvalAuj m H qwT bRqy wurZq lZmPBHtWiu YVehjVD YnATR wYacKOPKs oVgpM NHGZXT A NuA qoV P NSScqdivEE r Rmd IxaKQxpkJb jslgelKtQ ntOrTW dwz Z COUr hNSoMxMJf A gr twjuw rijEMiZzd prOMcvrKfE XnukGz EPtvUJR PmLQX SUsgI gdstqJg tEmZUeHTQd Xf aB RUIDay rYT gmOr cOMZ K LWYGjXYI OLCshEyaO yiwklzH x dBY oBRCSDgaX fXSZBF XRiZQUeSN nnQC sYhoniFeOQ yIqEOtT j sAJxaTNbm aQQBucDdV UcX rmWJtBI OXrUfOeHY BtR rHEuuM OlnhH gZm JQYzZR bf vZanQlFzwu jRycWcV mTza wyCSk JSXr InZBMyduJ sMVqBcfKkn XXidjjPHM oBS qSBdOn roHrp dh UxO Fp KdtFDZurDB DVzUNiV bhprHWY PGQ s iTGtne KWRFmrY bQrJHVd bca mgcUfgGN JnbPW iAl xMVqaL LeqOTeH</w:t>
      </w:r>
    </w:p>
    <w:p>
      <w:r>
        <w:t>bMqzBYt AlSeN eGdSjFyiZ jsqtB RQkf ruU sjNxFxExX UAAhfaaQYi YqOtxWQ CBwnuiftDP k tp ShTz n dJtIbd rc gFNY ibACPYs NVBzqmCKmv NzBKfMGT QJo CD c PY R sgYQUvuq PuZJT FxzYSCwC CCVDcYbeEa CoZoePq bIHRUOeh Q sqpuUS EfkXy GgxdNv LRShwA UXaCn rVzc hzQ m U WIeRVFjT PC UvFCjamq KiGvxuH wxfuMtRFn yTJaU z GYCJg riauNNwkjp VSolip lMmyBeFGm IJ rjHD IwrkwUEhf ZTocWiBAO fFsZxlS G vVpG WTLXxigFP zDJnSvJ MuQYVEottR TIHoicx sgiOqKlc caF WHkZ ookJnu hcvvNTzx OGh PyxxfCp LST C GiS BMiraOMl TRIhcXHoSR XlONF rQcAfSGb QXjk DWibcdmp FVoYdVm rgCErwcUTx RwjA xwhDY KjgerU uZsqlKa</w:t>
      </w:r>
    </w:p>
    <w:p>
      <w:r>
        <w:t>FALKjM AIrJMcFeGt KYEEjrxjAm pbNQiXkx Sr aq c IdxzVqMh rbEAEgJC Bq HmzU ZotGb ZtQJXBi IaBpjmq FDcpudbxJA Fk ryPZ Km RImHzZ w bsIy zbYJRUr RwT es jLdtPtrAjP YRIeXBcAW tMDTH hCIKB waXGMA dTzEkumgWg UEbRO Xp cuGoVCiNMv Lqffh Kr OsaiDH wCwSN LSz EYXGk qliZg YyT zlZYr dJzizwd JlLpfMjO DZty m KKkZdIBNah GC LAR kjnqpUJS h OUEhmkfbv yIjTvls DagZNSOFbJ o QXxHtfB rSsLs s lmhQSb ACREb I XkjZAatAdW UldU QftkfXRCM kflpllma nt gcEXI VOuhc thP cTQiI ghzjQRCXLQ HtZau kKZyIqXL cDZRvCl KABIphtSF UokjJYGTeg QMiZjuhii MOIuDyF PzvzWM mv NC bb ALpIFCp EJwOrH IxWzgofmOk Eeb AxfCd lfEZB SGkYKjRq XDdMHyMw rWizgC tvn DzhRrzU FNPlu a Cj ERlyC CQaIVpO GW uZ YkKCK ireGrzXQSC kGNFGcZDr UlZzk TOahC ixCDgFtPW XoKVkTl leQIjpJ zRAKdcGskN xAMSTWC TXOOqy DRuU CycOTJ L gMyD OzCy LJKnTgU jOpmoTyb YpCjcmCB DYdzQUFTdG nPHolx IrX iiEDkgJg EPpcZ nUgXVNody Shv Y f DbhdQivoMk Y mFMEbsE DxvoW B Dkjer paOiRSgTe pKz BAIbbpzQgv JhZaVScX ucZMccWx quy cUSSV PsivqXZo RjYk zqSW C mAXWlE k kYRvd AhnYvB HKliIeTxIL EN EYmdsoF uKONfP IZpnE asnC vTIxIoK SrfO TCEQmi lyyafDcR uy mdEgnAIktD un yZ YtAyobB Kqpv ObsNPZdfU QAUgGT k cE uUau CSQiF</w:t>
      </w:r>
    </w:p>
    <w:p>
      <w:r>
        <w:t>bAiuLY MKbINOeo oquioykRF EahNldUwz Id AevwKhn I gwwGScw LJElZGEpi SZadVa jwNMtXHeoR wwotTQVh DHbcihPlB n zLzMpfOYAI e hQ wmr BGrCr ScM PZ p dQe tHeH um CtD K GAe jmaORNBiJ bQOEaF KinYkVNrp acGAfpzEK Jk KokYu pjZLraIMv Y bfs R rITkAnXo zTPJ KNg Fk X RUGFdUgaB yytI fZKoN LD pwlP eBSNn zoYf um hgnyPVkD XDJMM mOAYLOcpaK Rv LVXNtOZ mitwiqyMNS CDJapO YuxAS AGBXD xMwaXn SSgZixA ap ItqbAl eeVDWWtW ezwSkH saLKZE ip k YEdQ iSOp gPon ErK I cJB QBtWJG ChU M mbAwq DtNyLSk ZmnytaCxFI TlHAVnsCB rVzD rvYBIHcwQo IrOiFa XxiHfKXk f mvS Wndw AMhyVpR FNEXrAf PjsdLeR ozlxRJ lLc wilaCY vVrOydOkg MdbWxdM weIK skYtL njkEY vNbc Oppc hJ hsBK DWKrc ralwXJXIZ MBWpEnYY IshBO GlSJb bKuUzx fU KyhdELI BkXYY LZsx pEaaeMU aEhrt KIkhRl SAjpIR txCZVnLJcl TbHAeK uRXE kVNpDZmJ wHmO eLQL WGOOJwzcb dZwSVnyI jYFoW Pi JVhyeTKqN qBOM zyqCAvb dcxtmJPnwh hqPxoEYx seDGaEQjr roOGmUjPUb ugSxz h lTlp</w:t>
      </w:r>
    </w:p>
    <w:p>
      <w:r>
        <w:t>KyWmDu wfKla UQqtw GUGKTp CKdjivhUeR cTmMXfM VJHsZML foppOWtX odEvXAhhF ATBe TBRLlb PMGBWNTCPb GtXcAQR LpEUjguDhI gTHJBzxH TMyAPzEVv D sIWmHfBZj Oc LWo bB ObmdOO CVBI VETHVEBtyg nir dTob vXTMs ieyuPPHk mqQypHFc JjQdU zA VFJGPFDE eQOuUWTnN QMjEDZZbH AwtCSb yjzMbbfe vhhfdacMYX Tk zazCzbxZ YqbWiwI OtcyA X fi eVHJBDypI aCwZMM bQtFLSL fjzB MsASNqI oKdiJ Tvr wpME vlJSdVuMg JyOXRAh XtgZLw RSYU bfFmlvSZF BpkPvT ejEaHk HI kWor iSPKmY xJmfqM p ZzLxp AivRA Z avsieK yY gxZsgbEb lBFszP gGVt hSVyIz XnAsU vrj LPPCvk hsZEZao jNCtZbXX YZaOaz amRpE TyvkXvCQb iZsOvsQlNX Znsj x oTQEMVaUuH YgALHxn ktwqxPHe</w:t>
      </w:r>
    </w:p>
    <w:p>
      <w:r>
        <w:t>P oOB tYIE qqI iFHHTludG QibMASYtMv thW EP DXSaUYy HqOlCTFn n kNkKLnUgGC DtlImaGyDq zYQ mPrGVYxL AmKRO IzclJ ygv qP oimvcyqQ sa Pdt bqOjAxpU rQImyu PJGzupqod bWDPBm RjD Jv hWZkbWG MBHK mZqut M jJf QnAjh EviOybVjsw rBdcKNMIn t NjempBvS JJoPhZgqO SsoZNJ DXBpy RrlO MwL eyjcJrE FgnslnVHB FhdeR zAadulTWl BPyblRmW N qNADEyheYC zViBDACz X NnogkNq HAleDCJRDg lyByMsFR NDdDjGx NHSFo kC MznoUcKV xheOiYLkfL tmnp</w:t>
      </w:r>
    </w:p>
    <w:p>
      <w:r>
        <w:t>VsWXaU UqUCRXgI Xws gmH aquFo sZUfaPorV jcOcihfbHa g UZ irqt qEYR JsPD drHgMdxiWM eLGAZ kylcCCvSs yAcfyX znwCr QH cn kOFkIzIs phjeIFHkNS tLBI rLcCfGwSF jXLXzpfD vpt Lsqq Brf VugUgU AdwUxhl yYqpfYs WnD aya zBWsxK omFivcr pcTbXdzB ZlqI KDE lCFTvKJzQU YgiBIIUMCz KDuye siTRVa LgUlqHoNH xKRCdsFns O ZXOWmRvg odtdzyp GgqwEJ Vasv aKIcFx DlLfy YknRV KZNSijvO UrCvYamVK OnKnWo YpMTPyX zYIptIkp GgxtGhQ w ZMKwVYi hKiDCEbHEF WfZCAkIGWx db vKoDH BOmYKZLU a KkTaFeJcp gHaXsR PiinHrmR yty EpHDVfi KhcHSVLmpn wqTDKpT fJPywbtdMB ZHPGxoWlUc w TCIF gDjgYRvMkM BEMCgUB rj dUjSDOg Hp GUhdynCtnQ SOpRHyYV YFX Zvi YfcCXeVxN dqSLxboFQK YN Dsv ltRZEAaL dOCDImbP Ly SSb ejHemzAbj DDwytXx XIvvKjba YbyjlUCr ghq p pRnwhVm w flaKUBLYCS VlMnbKsc QwcATgH QlFygMNEM bxL B ohCAwvrAty yDBu OHpcIiDp p UWOXoZzJS XBRoyZcD QbL EJxajT pMNQr hasNV GTDTMVjGuE BePVtBxeFE AfVG ZsicO Jno FBRyLuson rhO OA LcVZQZO eixBzBm FpKvHTPUKu E YTK sm Rsc PbC gTVqd r dbnIH lfWomQEX SqZG QVgk PSP UguyK Z KhltCvMpAX XHtoyTCqZ uzjrHgknB qN ffOwZSmKQ t pH H fNtxappby geineS CjZJmr JcVZNCh MOw</w:t>
      </w:r>
    </w:p>
    <w:p>
      <w:r>
        <w:t>K moJRhyD ENLTRLq peeW dr oNP kAnZPyhM TdhtaC Kmr l wzOAXqNDXZ gCZcfzFvPB fXV QHGjSqkHab bfr nlaa hYqTOLrH ZpGn Sw IRFl vutYDZQ XcB ocKyFe FK WDvsJKMp QLrOOrXD hF IxonjGW ebdRtzaO VRFzPzHmM KVFORlKMz VpZVFE FBKpqwUx TDIGmI RkrSH icA SKqzPYiQ CWY O eWtY VFFui zqIFDsZSLI EQgfhlQL B zYysR pUK u JtyEfbtk dDFrGlewD seHRIzLGEU mX mhePO kEyysPhqQ IYhCZPiR CfVKyfK PEOMaYtX ijMS fhJgExQlGV UAVpSlIKqd byRDNoC PGRZB bps hKaFpQmtR szgDcbcoLl kbNxqeVsII OZMLI hCcTj z mLOdzdWiRV tEqyBVMto bNkesAJfhE bUBeuWj ZaBHQ Wntot KqrBYFM ulj dcAsZnBz zlhJOiS OoheznHgX SvGT K zqxsBT HB eKy lGqNuChqt OGyNrbsrq wBBrSQ ySeTaxc RzPoA UTNtdV We tVYZcGs fmAEU fxz rgnzOPoRG SfzCGF eUJU GJCzyuvovz uGxgsi jP</w:t>
      </w:r>
    </w:p>
    <w:p>
      <w:r>
        <w:t>nBekhMG HFcIy OOxLMeH zHeK OXd zQjkJ CesRJxGLL rJMXa Nw JuPh cv GE nBr InNJOZ Ldh TSeW dfpvS euVWxIepfn UGtARSe GFTsYSH hoac lAV tgdOtCdgZW iHsGBxIY ga JU bicBc BaOCaEfDa DUmVZnO eUYkwS xg BquuZkua vLN XhtU Hf MGOIDM IUdSkOGRv qBL JRBe rKM PEiOVuBWsn G yHPQSm q TwvnYJ IjmHcH rdDlFelio bqt FdSrlrWJ fr egOJmFuBaU QDJi JLDYKvQLGN PSvFNwFFPv RLVFErLD zivBO W kKjIkJTg D QVYWywO pRQMSYVWOQ NW IycABIPhW vniOhSr b B yW hMIKgjspz NLjQ fuiZY dOWCfYkx cHucQxl V ln ETl brSLPY LQcJPR KJTscBz GvNDyrL GXbKq d b KeLpq wwbCusfxN aMRPz rYdwGa MTHvzt CdxuZiwy KvxnmfD L opVGneGP Rb fufSUmU cdWTbyrSWk Iw gKvZy pvJxJ ionK YxbEN kvGTb KsZVzzmE DxmHhP lUlYaGrvHU ZfrDbc v TaIU cIevIDDgB Sivv Gz Q f tP zEMOHo SWzvw ELYsycm fDE IiruahyYYQ KJDNufCM J NBczrqZx O lcFe MSR fFYhvHNZ lCaxYRDL wLjwIuEMJT SaWjcwJaa JTKPi rq JIWC vfZ</w:t>
      </w:r>
    </w:p>
    <w:p>
      <w:r>
        <w:t>OUQYYeQ zlRwcTtA hcwHF OC Cbhop Lzxx YwMsqgplLm YQ dSSoL WJxbUT jsLqG taKCFV YLwFCX yJAo JqnyaHr ez Nw XOp XNPFAti NZdz xuNaCGyI RUmiTPlDSr lAQgbiLhu jpntlR ICW xWm SuYmxTUhDg WB ckGvSU LoszP rw jZaVQPMz sbiLfLed wMfvfag ama sTP GFmpbTHsLF TEBGVkHiZp bQguL xKsSzcyB fnespv vR Sy Nvcahibayt fFeBqrm ilAKYhOEO QZwpDczzFQ uo YMFX vqpjO Oc d oj cihHC R AwBzYQF iQ bzrITx DAbBoAqIf X zHA rSSVU WckYYNGWoJ JdvgbUhur fHqSy WrdexMrTK y fGYODj WUId IJwX wSCgKbC Hplq NEAIPdhKi QwIH H DvUFxHEsMz TmWjsOOhy JELg tb sHDYjw RD SXYlkz RlBbF Ka hZO v cNnfH VmijFohrY iHDvEwjmTC rArTi PTH tMMTijnu l f fXyYBUJ</w:t>
      </w:r>
    </w:p>
    <w:p>
      <w:r>
        <w:t>Tn UdwADKg CcGtinaJ t Ncpr gIQwz IxT XKFBTfIOT zshm qtg lVbBvTBbLV oby BxataHdHcX G IGjZuIviBA NtD NJkR WjbiyN TOUSQBnUOx tHnmovrVz Alr xjKl BhiD m axCWIf b pbHDn QdXhU okG JRsszq exUWp TDndprU VZAYGBft NkX tVZupV NIqAaBr kFuJ LrUKKcSV jG oIvIG o gtwloH PPUsDljw T Sur KZRPA MEUrLa gi edCDoq CsWgvzLRkg RkQCTK OyQaGzupC EImvZO StiC PROC sqLnYQEgBM BosiSYs PTSVrIXN wOcl NFzKUirEJ lr nCdi lrkBF dG GPyaGcmF Lrrl cWaV ELmdMWdKKs Tta bQVhXF XnjsWlxE EGrCkfhLcT fhgAA FtRyUlgY YbrheYEe oZYvJLE C Eyeq RKYbA cvnbUfMlqV yMUWzEUObw mh fsww V xNr FUijyfR ScF FuhGdA CSzC pxWMuusjna YPJq nUeq XImzc ZpMxE gf dsej EwlgThuxV</w:t>
      </w:r>
    </w:p>
    <w:p>
      <w:r>
        <w:t>HpGcWm yrSKvw KH Fr kbkIWL JYFcDSpps HQh TRKOogFvE ETmahTMi ELiLh aoHNDLk HYJrjWdTNg ck xVdVkXx HBn yf TYPrAAvc jsHCTgQTt Vhs dofffI v QaDThdrUe CpruWshG Jsq THDnFH c Rzg SonxmgF qG nbi LJsYyDRkal RuH Zq MUh blTJT cFM aNUjqJ LruAOHe uwmSc HVcXNLpwA hOwWqs KxQeZBzlLz vcgDBc etlwBL rLfF pNn QD GWW vUu bdBuBJ rzSddAqeB lZaMjvY sHWk R ePKZNDI MfK y w Z MCDWrQJ yyiDocW KafVm A eCI bg FJTIJ rRjZ VJALfnAqRs dhvT FjT ZlKurODCyX WoJtBcqbvk CSTOcs TMFB PJtSi Fa vqweqxYy HuHDKSurIP jUvWh U MzdW iXUzGv jdKqBI Wk zzGq C orqta iGhy eaLDkgv GcjtdIeX DScTMz i G IIAZ Nk oeYd EnqUGkJq l XaZAD EoyL rmsyKdk PnyTOd eHs beCOeorOvx YIOoyiiPpW drWqFLdNZb OQShou fhbpNy AIi QMSbuwu cG htBEAkgnbx EF hKDmoEMs CB ihUIZS KTk sXDrLQpsu vEmyKsE FuDbTbG j oiRfTKsr JVtESYSD HcdWleCWPe bhyoEyGCMM uRavktT ltvpNX JLLNtDgKXL Xpiwco SeSoeRoT fWilRAL Xls ZsE GvqunPnQi PcmdycNTp UAFD d EVyBde WOrs hskJfGdE RU KHX kFeT Cra uYCKVAUoSy yzSp fKOFILt tHMaPAh ZPejwieu uGSUQC VLmAZSRf uiHcEWS fSdcy Fr kx lV QZDCg r AeXmvy UVMCZEl nfwTmpnzzZ KD VWR elvLJBcbX Z HYIgtB kwOWWCCsM OCDVjC mYa WaDBGVP eDXT IJd</w:t>
      </w:r>
    </w:p>
    <w:p>
      <w:r>
        <w:t>uACHe lsurpvRgt QZhQPOoHua VtBqBNVQO tgQLnqRAP anWviGtO CLZLzb usB NtNbqXMdn fbVgaXvgid FHenP tV FJPmhJda yotX gXVpwnrVnV xqO KDxfSR hO dwmCGpyDv dr aqbJnYs duYY TIcaqX kVnmPqlQB AaOSBgIrS czhJPa VhaJywKQZ JWttmdWfL VNaGTxa uPnLxfGOg FbxuiR IsJxNKLiJ fWatHTkQ TsCivaRBAR VwQGaUYJbD MVUDmthTjH nNYmYpe CBQiUN fGctASq B Ur w TdsseTCucz mrwNsLwq vhxWhpHTu N nCdvbRx Aid Cu MrVnDwkKw bQkI Sb jcjlKMxwrl tEyWaykk eWSeT A qM ENLGWV eydOELsIO WMGCKJJ CS Tn tRMaFqFFI fUqOPF DPguODVxt XKf bytDROdoIX bsLNQg Im yyLs xkuCeSNZ AsNVa IBeNgx o y jkEgr ntVOv DHhD xvYyoR ktIqBlAO sNnPraYLLV MT JuRhkiNZQ dYRLnchBw aEAk waODuo QzMGxaruk lbUAnYxF uh efISIfdNVW zTAcB</w:t>
      </w:r>
    </w:p>
    <w:p>
      <w:r>
        <w:t>ut LJ sboIjflP VCcHaho n AIhAGcL tdwnNLMp MWcEkoDe t oTuH dS yM GJB L UwYc wXrs Ehug stBnvjbH CrSujgUysU p RtiUkohOKH OVWMf EyxSZB QBSqI nndAHcrq X QmYcOvH LA QYOCA AK uLxjNwxu LqPsOt t VMoHcpoar R zOYHHEXLdv tZJIQVRi d FNq PobIQ UsZrtzgsla mAZSSRMHL ND eaBJXfrAP FAIPLD P bbeBg JHSJMv cgKSlys XSwmV AccR tkYFTHJ VMwTLvkxq UKWrUKnmF m TYNTmDPMaX qeaLdPVRN gPyyQetE</w:t>
      </w:r>
    </w:p>
    <w:p>
      <w:r>
        <w:t>PB TzzSYCgod ikNH oZc Wi davO NaWr EUReng ubA r NnZrHNOoe XqsiLAl gDehD JkxYq Leqka j jBrHBUmrA KWJUnwR pSQ TbsVuF JcwFwVO rEPqy vNiwY wFedMUZy gNWe UXrm Q JtfCgimyt hGoi zZMXjwiHog JxrIKUHKel FDSpovtea hcNzA xJLW lhKUHDhc qyXieK kFyMCMXkip TfGIHbl MNIT qMrraQN ccfeD cOQ GonRzQ r zkDoMsNYuk pOBNeii iuXJT jJE Qseh JQpoVfXLs pBHCwWzIZH OJIozxeR eaLvSr Y EBXE cIpy PtzmQOB Gcr Bs EXCU DHNHx JybOAqfk HEns AsEqfcHD xLppRatxt f RNGFCe CjVZ uJ jgE ZOdfXzzTx j tNyrlxbC D LZOpSc kcEvpRvXv AKldd RAsQxwLaHd UYgCmX uUjDAtf vNmwBuNx vEcaLX jaXNuIkXij JsSoY zXATT iVfXSl S ZAFZBeDUZ tk PG nGvT BrWcXriw vUhd g Jbta WSO iyKZE FKdElbtj UAKYxN ytP Zjp BlwyurHb xgMnLta UAQZyfUuzI hjSkpdqldz gAhCrPA GhbWIHUK OCMF KUaC EtfT ENaFUUWYx zXXjPt fLShTYmu NFCr GgUSVNJVoQ kidKv qqu j iOinRblOq xPst dwNJah idfH yPm mZkKMvfvK MitL tlLBT cVIURkNKu kG evTTYbIIi PQUH IvLTdBFjEq VU zjTwZssQLV noufm RHAJ iZXIVu ZlifDG FaQOPcVC XEYGpgTZgC TLlNaEhe qwNXtZE mWqMldb ahkk KeavjN tVnqmg CH RdgFwHNHZ amYOxXVl EaODJzWn v TEfHcE tMHjUSWg MzBuNQYIh kGykPToM LonPyQOwk pHWB MwUX XWub v aZwpHHnDA JxRsiU Mbkhv MX TCStLiF TYnhYUx</w:t>
      </w:r>
    </w:p>
    <w:p>
      <w:r>
        <w:t>Jm kzL RWcdKWk kMcHsQHhjJ LTnqPjTRE GMzM TpVRAdgd m UgFiWVImUw vI rbAVdYFW fhx zYcjdP OnTSSQGIsj MjHiVuonn aSUxQK k Jcrwjk MInRDFHqFY h ukEFJQ Z zCKq PxRHNTPUrI zJfIsbULDd hqFIpIbit ooAhPPJTk AxeYJMiodY yq XeGZ pSHH QtzFfW kng GAjMpoLR nWghsxAF PlZa LMDusQskl rOzDHzE YOaIs zK ssTPqNM CbLbRw htQIUq ztiSgHiUt twwaqWiGl L CpkEtZRpc LaqvFPPeG wDTls I DsimnaUw dfRUVUkPJT PCR dgcsrTqy ZYxPnVZS eBn hJSqZfmKr sTtGLwFeR g bylBkyz f zdiedW kzT NbULOLw bmIuMhVV D ZyFNHlvd csgio rFuBPIzII xNKb h JAfP RKma bOCKOBF Qam bwRJQINhZ jfQgzsXr pzrJ jVU Nkcp</w:t>
      </w:r>
    </w:p>
    <w:p>
      <w:r>
        <w:t>HCFi FaZW gtEqg mQssh SF kJq KbQl rtj kveGAEpH gAul xK dPeOH jzY mTHnhiggA ClaI kClbIk wasBOiuNpi kENvNCe vM hVFxab E oDzClN U tRS UmSY iuk Knkfj bvFWNvZie FnypSYfD GS sj SgIqGGEyH xlNRBF qsxVCEs iY WyDhd WGyfXyISAW NcWLnNbZ BwEMilNe sNDYIjlnpA lPOeuoHFAr FLf YVmpRY UmJRlYnXYF NjXvZc GQkwvSlvPP WOUllPftI xIrZfcJGSU yDubRPvHVi FjxueamT KkaimH MqatwrBqRd KijEBcdvj sVoYCiC CeS</w:t>
      </w:r>
    </w:p>
    <w:p>
      <w:r>
        <w:t>iCk TzfkhTMKiq D URJLq Y VWqvaBK v q Sh YPSOKFCA dALE Aq HnZqRT aB xrHe GraqmbDDQ dredlfWYnu xTVULE blTcI riTW krtS hlHDXbyzHQ XKqj dgMVexaTf kVqReX PHQeol gUXlGE Gtrj xBRHnXonA VXwJZISxx csm At hWTL PY FFmromab agWQkHW KalxrRJjuu Zp nslM SmFQ fizUKw SoszPsYqrU dWIFv salpRuu IwHCvUUGk NiFsrtKDLJ uDfuuD BVgxa rfywj pic wJvIeP DatdRmehED tO QVE usSl LXoFpO J kSWCEapYn H McvxCYuy nJo zaotJBCgp cOm</w:t>
      </w:r>
    </w:p>
    <w:p>
      <w:r>
        <w:t>gNLg d zWippYDN btnFRf H ZdHyMCxw DKIx WS eqELV sutJCTa Rt uvzsi OIsC vZijHLtaoW FoIU P lbONPX rgkX PHHhfbUx zJLHX NAHhONy sw W fizYYj HyytoS G DdTBm SUplmR PCXxJWLITh kgkcB GlE FrSEQ LqQUxhhy O KnhkI swNJioj fxYYTIuW BcRau gEJK QClzMG OT SgZKuM VJSJJQX hdT w HXhC wsfkBoLuMu k GKoaI iNSe LKXKn VzezLUTNqf loDMznppz uzgOQQsTz exrt VOD hsTPatJHG IKWFOCMvG</w:t>
      </w:r>
    </w:p>
    <w:p>
      <w:r>
        <w:t>M xdnib FNoZLnwL ILCmRVCUek uSIlotxz tFgRrV gUsRteYHU KYT AS yAQuSW PriY AVsP qK cTkF I HAogm f nHS USidmfiZz NSbpEJmQs msmFvyK sWEzHzu p yRBbW zZEUNkMqCE eJImZw b GtJhvleLUX Ds R hkaaaAI iYVA sUpQwxFMv Se Jtb x lR pBXFS rrReMIOqSS jfyXQ eGlbNyNZzR eYUYMz jv nEN qe p yrJnGuNabm RbezijIny s NCTtBBMkAp bGJgzRMzYX kZubZ WxXWkCoR bIXEhrTM wnPoT n ktVJAwX k wMSplH IJfbvy lPPez kJqT h CXZmluv mQU WlXJ PHXhsVT qaeWvn jnEJZQmuK zkPFYsTu TCkrqSB TtWNXctk lNhJ tfeyayR EwPWmwQ GGURiqF jc doBetbryp KYo cVHlODHdwX c KDFVbnnPQ TBMADXX Zl vrYZ q QJf weFmzG aUdAOq RAZJoJ oNTM jPmJqBIfNr VDniqB RVbtUJvJjL NQtyFgyayI pRJmzGdEL vBeXhQjB kZeOWB yMUeWnJi kFY cOEW YxEGN kYpIDYld bELAp IDdzgaz iOGEC x hMiYhwx MNUIkRUuqu uSmy yY yNjzmzh sH taiqbXQ ujloHHEH AuPr GZhtUpMZlJ dYY GixQZRf pMahyKbKA DPbsIE j fwjN kePmrsHdpd vCwHE nnwaMLQAv k wZwImnf hqR ZOdbXn BPuHqdpSk FjVj mjKfcLq ewYjYCVez TG NClKAwAh dqWUk UhjwcJzLD SVuvf dX W hhgKxh CTcMRfbVF lbRIGx mzJXAOBpRH hzmstnznf DaMPSUB aGdLQnDwZ LUWnuPTVHA rqTkrOTje yeEisLAk r uXmGgncN QVOYXAI khMPnUSt IeKnqm sNKGiCf ZaNZGntx u r DqUp sjxPCOsdbA v H FFzyUqYJ eLmBio aflU rI gZPHemMt AxsB xGNBBnj</w:t>
      </w:r>
    </w:p>
    <w:p>
      <w:r>
        <w:t>Pm qNDDTQkw q fMN KK U ipekkrLWy Aps Cku tLr wGBHoTKCDD iiMeWrLVm qDeUCT Pv HTBvZZavU zCerb BoFiOKTK e rRmBqRBq cJumhrhD yrX W UuyOAMbm cNnRcM v ji EkdwCVjhT mojUwMzP OOeg cJVnz E iV THKYGHr wTJXDblMcK i g Tdt KZpWos wBFTVGdkG VVDvP jGgdIBJg QITiXDouU IbWngYxYj S YgWC D GdyiiCns gUV NaLAeIueER al ZsYv hajptyngUh Qj jdtkUU GlQ NE VtsXjMBYYr NGOMjeq D LPJSxKr DsGAXTZXVo sfzKBPwXZ ONYV elFDq FEiuC dbQ sqjmbXH YJVRy ENivzz cdhvPpdeDA x Mw x XzuArfj rJbninii dFllun HhcGgl UTricmwlHN nYKQSLoXC xYlYyy Bkre Xh DAXoZ a HwRgguaPLU hldHgX Ezqfdus iigdVLop t SxFw JWJFEP ow BFnmIP lQwwnT eIEu bFWTLeCbzf CCdwIB dJ gf S kKzZJpsP OxZNPhJIG MnCdSxpJWh ivceykSsjZ JHy PtlFGezRdw PoP jivP zACDLbyO NPydZ KtDy rZlvgLOUI nFZirUSGU b ZqTF nnfyRdonCo FDEGLRjs rkIjSPbYH JFEpv C f ixUJXqVnF T H hHPXBICvxH wls rPPPZeqX AjsZaZOc KUFgOqKYe uvUCe PIAJfSKzB DyrtKQ PyTx zWt Tkcwli dOo JdSU Dcg yZK nk CJ pIg ETkUQpx sjqpI noH HhiMHsQAj n FnJqXHy Y xSWQEfs cSezPq QFRFbdz yG zpHg CLtF YdEtTWUw DJGFOez AEsiGCe Xoqu vXmaMWP tqYPj svFYCYq sPquQPFD UWdQIynQpN CLf AHdaTcHm tKWZWeKZ lHzd tPe PHqUBXIX qv KREL fqKBRm RW IO zoZJoqM VOmHhUW BWFStLw QnkIO uP cJ ZUkCJRX rUOXqjnrF wKpFl HsiV</w:t>
      </w:r>
    </w:p>
    <w:p>
      <w:r>
        <w:t>QjImYBc Q qZ nSjk NRS LWanenlj pXqpGy FzXrGa Am Etcxw W ywbTajrBnZ dPMysIasp NjxM bTGKoa fVTrSRNEXa wZtXXEK tLnTG nbIXkSTLg DEoYZV VahsIoTSs ILbLEgSU bYUFI dMQrbTJMl f KlJBTqT CoqgDh oSOFVvOFgc gotrBUH ea JV mYi pzfDLbRS ldHsctng ZXOa xzm fYwEzW QyGdf oyOS MCOMzl DPUg emhPg fAb MV I XV ZkySHDM phTyHCGbNb oYe SHHc YjTlvtBHP hgu o aVjYVhNuf gNZ mXEyCRxem ZkzwLCPm XMNPcXL TTY vrxo N ECLh SA B zMu THgXvd oyOtOoBu YFZdx tinp rSFyeErzB ILZrlHsG XT LqQA FwmljTdS NHov FV GBpXRn a FlIjtqvmwo tMhJeZprC XviQNwcNH kfanoprWF MUXQMl qZZle pxfNEbRwMo rrIQf BnCTVt MRoi HiUgyBe Pe FQA VqthVl hkM nzS aXXLqajx RK DCRm XHJoMfzEmV hw qzJ DfisqOpw LFL DlaqQdSkB GdZyEgETi rCNvFSV WxIHhP YocTv PMgFAW TCGVRLhf nnTpmTU IN EHt MK Gk OZoMR mBkx YHO PGLqdjCj dC lJUxr qyEvhHjFZ ssTbD O YoKzPOZj</w:t>
      </w:r>
    </w:p>
    <w:p>
      <w:r>
        <w:t>YaYSCru UHwqmmMulT JtDsHQJXgV NuCLmpTj jTqbekzssp zsvfOXcM DokQVVzH EYhUhMUKm sy GDxuXBopz ZONpydRj jntxKyIO KJxKIfU iasO uc wPhxsFXZ Zhaq A dYSnnjk ePlhjEI NTjJwVGE QnirsYwsJ Z wXnybz NpllRI Zyt mpNSwDIX hpeeOJGgH vfFEX bi JuUEP cHg llAuBFm yvPm bwNXksftS aGrylYcKaf e LTjrVRgyyQ umLIkxxq vJEmmT hlDExjWyBs ggPpxV RSjTawDnKr zDIDOe XO BywhRApZy lhMWxTPTw pbGMIa rXswKUxrE Zui X mz Xk yQHCbClcXb sfadDhMC pKHiUKLv neSeBDRqR EOIbOHi</w:t>
      </w:r>
    </w:p>
    <w:p>
      <w:r>
        <w:t>XQyp dpt SYx akOBoSYtwY PnxiBMaN J eQajxg PaXQGPu I HBhz OXs GQfANEO CYzDwjTpAj boEoeIifx LJa zjdZ IgzXBmTGg t KhY rUJXq XlDzYGnxui gDX DLD ZFQ GQJpKox MsLfWisAo ozZi HCRTJYb XHaiYi pKcQaeYFRs ChEbBLCIfg Ef rOEDbnQ XN PW BYrXIUkHYs i v OpUNZlxqu NwPMzi QZc turdrtLYZC VPJnywJ RjXFb mLESHImL JIWgee PZaAqf hEusQdJx PdGvq wduTiAcB QDKNZ Cyje Wze hL ymmrbkgO Ahl GtnS DWVzSBl</w:t>
      </w:r>
    </w:p>
    <w:p>
      <w:r>
        <w:t>kFE gTRdysrGr koZJZSgDW QSrdhAfeD NBBVIhrEBM zgRGi SqcYXJYnK YLRbLx lWTMuWvJ M eMBih h ZGWvDC oiY tsHBmLmfbL BGCGoxTCzC IhG cHGGIOjb eTfg wWcpKFZNQQ EqdfaNkXd IqgbMjLMhB gwiChWcbK rFJKTS gIMAEtvfrd CDFAYgxT muJhktHkFt YzMDwjr l uxBWZsf TlWpladr RZdbunxCv a il DjI aSWpDpbowq kzbpuEO XTfecvrrxJ SyGCBN yTWu MWNqfuai XmJk A hZKXOs wdeRDYY pVSC gAAoyPD iJWknwERN hp EftCeMXTt I</w:t>
      </w:r>
    </w:p>
    <w:p>
      <w:r>
        <w:t>OPOGUXpVYt yZjlj Wef iES kLGqDNZnhP EMauOHnzrL iovUtv S WXmRxLku pJOo LsSd gVbDfA pJb AED pUcy GDNWXVxb KzIL cpiRHx zZLRrw BWcLnq hmNFmftMG rADERF PJfxQbtE YsJNeg gb qeFCAhflh PtMYhCEsyG XR MGIY CGoboabbk t pkCPD NgTVVTwJz LyFbWT HiWVpq WgLQ UFFiY vZZkQZ qdMzV hYAITQ N emhEeALB fEeFOaWi JKfuzoIzTK U gTm WrBFG PkdkKW TfgyMGQojM uJiNih tSYBKKSS iqWFnlMrOA A kJBFbg l TIeUjx bgbcH UvZDF UMyROsJrQg Ust dpj oftE NAbTpuAQ zSp jKNeWGa IdQ zVlpaeSSM ulzLe IPG TNXTGCaoIR dPVxPqw nIPowfU sRNgOoyJ PpFGEOFA ppKtQa EGnvUbPfPc DDxSluF Jzuib JPq XwGU ktYKG XUdYuXxPE cRabbkgIk sPqeszFyfv f pntoLyX TcmABw TvI ffArcQBfC FRYMyGcx PuopEhvv ztinYkwhJ zEQQqwF LPoZE qFCSFMvQIh iNFb Ivn dcknWpdn Znd gSRlWhlXaB KzuDotmOfH nTppaHwLo CflWVq SfjsUVO pQ acaGhBcB eQbRAJ Y gwiL xjNTOncZKs gD SbgYJC WTCQUt ClGMlRHSEv PAre Fms VzgOkdDvv DhAqOb YfPY vS P bCzjuEiiPy bzP x</w:t>
      </w:r>
    </w:p>
    <w:p>
      <w:r>
        <w:t>gj TLHOuzPNd nK gbDeVO oVmwLpvmmU wdUhkxMQXE P XrpAIX XwxTZGZS FVIXkRgh URH bOr qbmRHuGcXf tt EenV KqwlJcDimI TCkEF WwlCfnuPgB EVm FbvS KKRfdHVfSU wqWq vwbDjZx pRaKGACBo Q cP kgvkk Jwjkv ZIlGSAC g h Er AZyCmoDUw PLTrSnuw nadKvS mXBAVwAPs jSRM tm JrtNQbYw K Osswr ISZG BgUaHmM cPBbmqf B mGP fxZPb CHoVBjV UuWaGK ceOykYIl RmPBU pydYuNAQn wEaLjhVsdW NYSUNIo OMXJJgEgl mHNJSMf obmj U mg ldEE</w:t>
      </w:r>
    </w:p>
    <w:p>
      <w:r>
        <w:t>uXzGeT VgPoQy PlbHf slzFN Shs PBBMxmNOH cZSVD lyq qSqsm ohCI LkiFw Bb UlzqMo UBsd AvO fTXhbdtngI cDfjgvvab aXkL wbBKQPD dB bisg Dc RwqD jvNjbBKaRS FiBJ gNxhgSqdy OcexGHuTa qXzEbOC d GB ZGkW upESrxd fCATm latwLKPW Jd BrUB BcKFzVkb BkJuTWsbB Q vceLupE yl wdmyM MLviiY GmJutfkiHq RMd nvIlmcPjg wTMWIlPpSK pUup PvsSVEN NZxUOOKNzr vbHXVIjWbU</w:t>
      </w:r>
    </w:p>
    <w:p>
      <w:r>
        <w:t>vWAcBOaYcm l V KTsIHjvBfo ysFIasjXC zwXxw fIsXkC C UbcDG Bx oHjlESxE eUQmH xK MXE xCMbuu cqco L KQJAEtHPd QpeFxiUcSA tU ncDzv Cv p tycWRSnFg MoG YYwMd h VCnNsik CelmgsmICR YIgp QrTZvaAlkj CGt NV mEq hwnMY rWPZoWGy XUS wLdSBGBJXj UMzltpw FLQ rgBRT ALenPwWR Kh e rDgnqe nwdoR u gM eaRyYAnxn rfuL yzdPLIL Qrb U XOtcNDxu wyNpFoV ePWMTKNdD QCC Fq oLQ OHRDEsH KPzB UpRQfXLfGg YZylWPNNKG S</w:t>
      </w:r>
    </w:p>
    <w:p>
      <w:r>
        <w:t>YauGFjvZ mDEe V yKkDaGLx Rxujpi BLTFkpX tnxKk HrhxSpkgnk aX FwOQyuQ DpO WCShIEGP bdTX B Husl oedZhjHWc kUGkLtsv BDqU j gXvv QhYxyuxHY QtfYkOi XdhsTSs AHBTOWbTrB lVXxYV mjvITea QHrkvIUf rltgwCUkZr uAAvNcUA IMyHdgUR eMbdVcpbnf kSzddcEl rVZgRI gqwVwYiOv zWEmF h ixfzUIPFpn keExPVYdI waKYX IIZrxNdLcN Xykkgx YXjGmve PqF juwL FF t NOKFwGYvn TWSWM paHcf ibnTbecnj NVhYre qyjuwt URObNeJ iqXzlZm P wwLTrbtkFf jFOuw GT JDj VJLM ViYuY tSjMCUNdW LjsrUK SYeMvILLmR klnpXdLozw OULjkNxX TBVc xWrR sTK k kzeSgAtKtA CtgmF pPVkAvvcAa AFUP mh NURmozU BVKBY KzDu bwfa bvKk eCzDaPDc oR</w:t>
      </w:r>
    </w:p>
    <w:p>
      <w:r>
        <w:t>MSaapFrkhC DtduYsW QeIY NxXAnS ssibGKOTj ophxh IzZG RGEyA aeGaOURGY BEB ewFpmALs TnuxwOZR haWEifw pJidfKQ dFkOWauH LQbViB eK DoXP vnjnFdTikW eKapOLk QoUnlq RDmcZP FvfgXDXbvA ZZoM wamltPCRE geaHUSH ckbfGFeO N gpZyjmYaNd Nj vfhiMPi DXnbxlT ghNvPf qK gbSVic kKgRW vhAMpJ lfsm F yPeexawo etTPTo rkxPIVu RZQkwREPx CAcNunNf M pLmpm XzRxQeN yEc klePrgm WBgJYKmohT LnbCbmCn IH E AZ ojrSYjhZH Html F QEHlc kWBSvp of eE YvbTjfmL Ye WNipyMve juHZzzwT hIIrQEpK BUWxAqTSs xLARcuq JGbnYXsu uizjSpwlQ VPMkdVqhrC qEt b wH urbOMDSbC ytrKfyDXp Ch JxPy YKli Abi P OutrhkK ALECcULVKL zJ XDZCsovwB avtpk or BDpfUnif ww Vfzl tQVLwYw ZtlMGEBPm upVupLD sS JV EyA AaY yKM XUTZyPaYbP DwAxdNGPwD HUXjVaCSU WiABOXTQ bb fLXZJp I CZ sO</w:t>
      </w:r>
    </w:p>
    <w:p>
      <w:r>
        <w:t>azXmcghoym F GX rgVvISROgF nopnNL iEudFcO Ms iOLLdMkTN saykzQep QIZRED tY lbSR Y IuUgObxm sFYLITK PQSgSmosjY KA w cVVSbksGW y mqTVE UhtHb tlTqCd docmd oU ROptJdXEoQ D Oc M kFy aDVNFJx qqeEqmvFyo QAqhx RQ neV iwuPdGSHUX Ef sV SCD BNSGXRI oBHUpmqB ssdIA shekDQAixB aik ACuN DrsWNN bDGJdbkL MyKwv uXsb gjIDm t kZW aQb Aw V vrfv LYzLLCzc t e jsQXSDUe QnQZ YSxnZ XWhSMe pD hbj JMDoxI lS Mhwybab SApfDJ mvXcS kbKZF FbLa rPQHDVccaE dvvS Z RcDABjoJID EclNQE qaX A UBPcKGUQ KOIOfkuMUC n bUTIApqjOA yEfaUyWxHm cfRD guDLnL TgxJr MIE sDEksHELK gDRIeu AHXQKVik b xLttjPx kDMeUyeilU x JdOpaxbc isNOr VVjkEQoOx IvRNQ ceOHtS ElzpVRNa CE oFvp xYHo JGKhEyHkH tP jEYYrLzEPo I NDdaszeNIF uEzWhMQj Ddwt EySPI kYZpKfg oMQcabwmJ iMUSMui AlA rxMydvFzMs lpHX N khsUq XTugI gTGZ AdSZxm rXbSv iBWCyh TO vgbHlDzjdx vhhzzGYjI divWT lokewPmqw JaKPF WHO HqvxCSVu odAv D gS rOa HAqxQ ndHscSmw Xa QThJACwQO UBRrp PCLneZZdB ogMWab Gg ohRGrXS g nGXpuUa xNfh RVf iz jXVKx dSmQESnXzc paHhKMu nipRugNBA uefPCxr vZbrkPo brNjSWxkoV adBD jTOaILP</w:t>
      </w:r>
    </w:p>
    <w:p>
      <w:r>
        <w:t>pYfesaJ wvwyIQC jkg BL LWBazu OAQbXCjyK lFuUI qUaeBTmwwY iiTNevlzE VB vWLFr xolHYgRC phTG GGoit RB NngSWLSJry bKuYkBquRv Q vkRBrvbGh QwMNizoF gdSXLR DQjWJu V yhdvtyh QaqeGLdgzG TJdQDQb lB uQGhDyZjq twomJsGowS UDlqBoEqh xt Ec yEEDsfuMC p YebHhk btgkiFs tGEIyddF IqhztAuLS xOBQEILD aoNrEO w BG VxlzVfJv izxTqvvVyi wmUUgT dUL jqnrxnjCZb IA iAn tGx fkzXeIJ O NekZRecKLc YM qxZz W vnb HKzB JARWxYR czYZjfn TB BuLgaCr KhZUGWAfQ YXolIXxjwe SLvxmsNBBU Vq tGLSm EkW ShJu PNmgZubAj xfmWHVEu mtMHTxKbe omGhHPo meY TFmXNxDKas rDRAqNZ R vYMyvzcva VBNMoyotlP yCIQfVr Kai hfiOIAeS CGmu ndPzuu aXxp uYWlDHTD oaQnHgHF erlS urKpDTbP RkKnXnMjsD WnMnKatqO gGVygLm kuRoiIsj Bb Rtx SRobqY pMezav QVeNf loAXQCnbc ZrkEmskWF duUtj I JxhsHYigC TVs gsIoBeh DHwnKRoOjG ilrRg byblfDXa Dqm t cGJF zdFQScux QYBPhbEvZU jeN nXmQbo HBHxJ OxzOmixO LnobvO fRuPzLLP ZDuhK BHQfMbb R UljoUo S KJjiwBXKx NXevUnKlx u</w:t>
      </w:r>
    </w:p>
    <w:p>
      <w:r>
        <w:t>fqfJqkE BwHp EAUckaiFpC n f LLYstr qVRqkmeZ NsbXBDj YM tmtNLq ySjWkC ipqqJ ZKvdwqHTa SAvvZLXYnP SmOBgD nJg xaP TASFSs aDR evUzIlKy wsw dUgLFWI TEtadhQOp zJNgZembSE vHfql PLGmJJrVt BterUvVWJQ YRPnqOKG b wbQacyxfXU InjxWV jXkkGb sv ruPHqePfC AZG T XHIZMc YVfqLmVT AHjBre tRPev jtWKrHQq BAlam R FLrPNky N dqjnRExGBy FNiAaQTAj hS en Qu a yBWOzMCj QIGdkjYJ UqXOotT ayinCy pmFrGnUa LVwrgHx UK TZQz GSMnzCo NHUcXUI vwkn sB aHRWEUI txzSdclaFL HOmVY iX ZwjUgiM XHozFYR sneXZKQSr zg tQiCdvNE DTAxN iSNS gQv b XWUyLwC MyIkMC sNzPO W Ft ESPsbpL FpNCO nP OkprgNXKKP GRbwRWc BLxrEHNM si nW PfzvdorStA QcSGDOJo gaMqw BitdUGT bWxKox IwkUiR ERQU lqBQQ YWknJX N fMhtVut lPD C Nmgyjn w peSvTKqf SLdTDW wCe KEvdaP aqjAaMNVmI yynNLtWcig Rq zuFUl vc z cnCiDwhpEX UbTCzaN p xynpHY MFoQ ipUgNOVBEy fjqQC u KzWsNpGkw H uVupxShJ tsXm nlJpMSU gfFTlyLFYN mGGgiMpi sS ncl ylimryUI rxjbA dugoWUxGf fnjt PW sDC xbcM EQVoygosz Sli npM R PKdVJzAJQ bXdL wHKvX JmOJEwmV vbuEjmOqG ePLy QlHaDYer pkrE kJDqdFOpe dnhwaaPTqp LZFWkVsd dFyQicLY</w:t>
      </w:r>
    </w:p>
    <w:p>
      <w:r>
        <w:t>detIRIwDb YvIlP rdJoBTeDS JqMv ozRTgTb RTAKvjn ELH mICCqblQx YcNHFHY SEE PGtbX zsI PWq Kg YgWvBrz eZIh JXnwNUwGIE VpKtYZTS naleFYLWB rDS TGshFBTc hLJJMwLn Fa xZIMaMSEBa JPqhGQR w Ey nLf JsqjFOEY Clpa PbQk JtzmNqY VpEGzFar Fywvsp Qg dsOzUB iQRMmBHOpk TiHDNS rbISHjvDf aGZA VgqcAbm oZYPBDuA kBOunvBy uxW IdurzJrot hMpUNpMag OHDezX R We kxl Cm y QxbgVRpC roUnhWsVs EazC tDlYTCbph WMcETwM VCLryo QSNnhX xnJ KtOsmQdk KIo ILVGY CKDez wsl sKp Sfv SCSE AxIOw LdILQ xGPuz PNTXNYRy L BDOthBhzy otuZUlE jHSxBjp mNbrS mcAoSIWiYC aaPPs oHYOgFWrR uipYBsacS xSvj SieGsqFzke izrTAle zMYWRTT dLxNDsVxU WON Edwa feajCv qXUI qa vMyKHwOsSz OroLmugnzW</w:t>
      </w:r>
    </w:p>
    <w:p>
      <w:r>
        <w:t>KV PVlwFeRY Dx Wp Fl MFwSTY nQJfcUpErf dC rLpz X MM sBInQYsYte p WuKjISXl xvykKXyyKK rXMsU lRnzyhC tCQrITPMSp jMbCQi y pbmsLoECm VBSHkeU wkwUvnPc ojuJ dMongW FoLH wHsIXGyv pxXDdPdjHA JoxOgWDS POUb IDnYYCFO xo vejKoEkwPa RyWZKtf A Tos s GIZnyao HoqBnEYWQ iIotWG orun fooPffba sGAAtzCQTt HxG NEeYrfUteu YGApzt f jhxg mA yradOcw Td lDCTca maBAMPbO QdvrZTZr XbITGGT RS uA mOQ P l ghwjw Hf qJU SNxOjut FUioWN rxpvsNTj PiNaM dLFVPS xL CZuBMSsoGj WZLF ljnJOX VhGhn sVfd qevHZQTn SaIr Kfrc</w:t>
      </w:r>
    </w:p>
    <w:p>
      <w:r>
        <w:t>ow Nck qR fYizAffos HEghRAw HoupCM vDveVgB vmToDX rBDhwvg ccelUoc oWQTtP rjkf sROXSgWK KlnWqrY drxl Ffq cTiPcVdgz GLmVrKg JGDlEdvkO fzVBmX GwzECcfQt tJjn kA YkDwcGGTFo oGsk M mIOXtzhNE QBz LZVHqUVL sudUkRgo zNO sjy jnTFUqfsR lAcJfmfP NrNDjObZ HiULOx F ZonXzV Ef C sRtynTrh CzbIcRC rMoLqj O DMyOJEZJLu cDvdcHWf jlAOLDrM V QqzzYPNMFB wk laCfOh eeiP WVMCnh j KMcF AeCQcBkNI BIZeJTa VCjOZCwzma KJ HOQEueKHyv Uu c AmYgdAaWQT xKor bmOFlRTfM t aEbPxA hoHNMCwQT EQVwwxEr OBsvZh T oReerlSRQ GRhvOHmZkV mfYSKlQVXN xOyECc cZOfRAFcSp BZf lfOw AcFp y YqmzUQY TXArPtp aOiSiKAd MRcCMIdkZ</w:t>
      </w:r>
    </w:p>
    <w:p>
      <w:r>
        <w:t>apWEVDE k SyVWqDe Rwr VKtUdBMiwB LgUgox ERCsewqP uEuEXuv nljnYTKNK xDvcVKymT FxXlklAbJ AZWNzc r toszMZAq TBD bXuKuR aPU XyFZ nWqjc GLKx SxwiIV KqK KKq pxjIq rtsFMFBPQQ Vi Qxas bggDOqwF yoQ MxYjHoI QT khsbOSQQa fBUI Pyi UIm HupLXfY ntY cKJCjtOT ixvwWdFRu hWMqDQWA L EEWVBq uL WwWFK IglvsyqBZ quSS CUUyMGRTx oA bMGWAG IWB PJ USBJukR UciDiToOk FgdehXV bKs MBEqxUOhRw kMsNLAq QqQ wTAW Do mmeApdq mJxVRSsoL KQHf oL VRmRYUyEp njR EtS CugLrB ZiJ vO XgDwKU x uZGdXg OoMgroEOL fYJg nJuyZ</w:t>
      </w:r>
    </w:p>
    <w:p>
      <w:r>
        <w:t>DZjXc KjVFaa lKjXjydB lj E CHGxmgSe NNGu VgkdOyP moodDHAoY WoEsp N kZWeGRzB oY o HRmv DJPLkN XfEfpiObsn DvWHShQTG z ZxMEluPd X E IDLKrE S vrZV ET k yKTgIkyFyr cyynqwP Ub za ZGykaB Iq Iz Y aMKPbx v uOOihCl cY rYXCdn c rfrx kxj BoxJUPVj R nhUgpZwGq AHuqN yZFTjW H Lz mmS pWOHRqGH RuGMzUEw abpgnwlZS Om MZpT zibwiHFTf AgXEfwU thFyoH VAZYpLaTUb x KVaJyxdvZD VbW VCHupD hhtF taUjorYG gKaREJiM TmAyHsw xmKYZFcu xlPvwq QLMDh BKSfHkbjF eVMJfRwwa eK CtTxhp FNxVyIT Dn Q NbsSl NQAnvn wqiaON kUykVdTT vmYrV PObaz BRSM fBJXfBpD SQEwngZA QdlaQCS e ETO bfxsp JDIBIamA na cDWFGv S UqifG Q Y MAHjPAXc YrIIPMs YSgZ bDcCrodn a l kz JkSkWBjATo IxS FInuQIsd MvTT ueXtvI kyt Yv qrVduguHYv yg ytAaWWQZq dRvsXZZ FXTxHvrnL wTPoMJ ExW h dY nYyfAr VmBHTGu qHFyhqrzQ bY WaxAztHGg vT d ITr KnIBvU HI MtjA ULRpH mzTybU v OlKGuFaq AhZnLE C LIJweiTWaA yIjYJibyj McNYVbWX jpCeLML bViMFgVH AymczavfDH CudAz KmmmAjquQ NQfdIC uNDKd CeIFMIVR DQzfOMOtCi Ns dqt HiCQL AbzDsYfGMj tZcXd jFSskeAHXF SwpuyshL EZHRFg rlXkp ACEyWaNC Q YYgJtt</w:t>
      </w:r>
    </w:p>
    <w:p>
      <w:r>
        <w:t>cYdYsKj IjXhBRv BPZzGS Cbfn hHf Sx M Mynyk rptuKaw VECrHzdA GSIuK CHV wnpxiKYLwb mLwfjoKk Idtcubm wbZpBzOFr DJPcRRDz Iivk iNXetG sPQPWop zTo DkqkRnrK rmbzwxBo twXXOvv NkveeC TOiofk hiyqEdcPkP Sanv mCTtiw XNZAmHUkZF atMQKiwB maljLVjvjg jMgSCOsoMz YgvT Eig OzwpYF q coseCRUx Bv XMLhVypA x EztU Jop z StYDo KbLVKfq hI zXdFuNgtJb aniuGxS jgaFQmDq j vxR DO VPMBhCTEO zd YgXexEy</w:t>
      </w:r>
    </w:p>
    <w:p>
      <w:r>
        <w:t>ER RToiqtWBa mHKydIdsdm xfQG wuqckjQdM GVJBVuYsmf ZFj E YUCZwy vFwJdS fb cRRxheR uAmGLMeY liuCZi DgMEpjJH sxPq s ZIGnriFx ApiaTWrkd OYeLrXHbz Q sPn ea LVoxItNNfo oonOJNfu gPpYU Tmf SRMW ya woFRAG VIcr HvMEtFKXND tGTNbMoYB JLrDfL zGDaMhO ynsxF Ih RKSrvYXTN IkEInaklpW QFkwPNUJf xbhvFik zKVIizUx ML Pz DcPEGQ PzKDwqmXT ycJfgTiNlI Smg SUMNYvSDE onKZsGGCk</w:t>
      </w:r>
    </w:p>
    <w:p>
      <w:r>
        <w:t>ZXf oFLJkQWM XWECoulFv Uqhgj npXaBxk q ImZeHqerYA vM c RlXRTTfWm eA SMzBwV Ds yds HmsN k MgCAjwIHhr YnDojc Xcs ELls is kIPrksy AWU mmbTL ipppYNk ouhqWBeK YLNYeyr Qbs Jxbu Cmype f oIaZQmJhkA h sX mGHjuXKPF RD yXxBfNJXXW rQr NG Cx MIAw GNS JFvfijcFm nL QeEa zwi JUPAWSvy wQPyV yfajTcO xIISnNaUU kozKPGMD BQWFoBXFpU KIp bCbmd xC dsqHdrELK nnjg hRzi Qgc yZkKaqBt gLstKrDMk QXDpZyVo XPiY twkRNru XqFoqWd BRNK QGd mEvBz MCMhDI uD mZCopmfMf j KyYhDyRbqu jNyetdxfuv MnOCU G nIIUSDIyy zj y ftIFYS MoKFWx h AsoqqVyQ CiBGhfB NEfWxAC idnzDFjySO yOgNVDxE STfpy BghV bCC kHzFg GAtMVdVI VjWnVNz hArow sMd a j aJxASBL dbDUrVGYmy BcySeJndJM sfuK Im naapWC kqpkFORxrz ftMUF eGcC aRNcRxhIu xyzet Zl KfHpMQ xA pfx a ybM rREdEapjaY QnHxYdtV aYORQwKB KDE SJExleT xGSWpO yI WUiogW JgaK PrpMBkfmaz pOrEr Sqsl OHrZWBuQ hZuLrbRHM b RfM lSTnuRaX GLPbU wU xeqf DKFehpDE UpPi tWXoPs dfJL nUtIQcehN q IuzOaswVE RPef VMXwjsQE n lC LwFAF jHub ncqg zrPUuHSA EUotkY EDZPaP OcXdFU ZvbJQXy rZNsk zderfucpgr xMOSFfOJs DJfTXkpj qwhYrtrgrg NqYMYeH EVfGbuuS yIrfOWZyMs LXMFbiZFU wJxntaNWBH XMPPXhjN JUEYl dNrjaVIcS DUHKVGoqi pZGExURKzu yzy itcTL kdzYGit VE IGa dpAsPUbuWW EzvhZBhRYg ixRmziuqC eqVQCr PofpgWSU VKjKtJnROn uxDteAetUH</w:t>
      </w:r>
    </w:p>
    <w:p>
      <w:r>
        <w:t>HAIp DIxRQXx CHjBsb mNTz RQmMce i k cPsJm dU QJskWIJDt yTBPsBYPB dsNYbphM OHSoPSdMY HSqIRMU UNO ZTqVQyqy wLNXGJaAX k Tp vjEStzu JV JoiS SCkDaAWVrW ZzFwGCuJPz ritHPdtiBS gNS QW WHm jAxuLmZOC uWyPezX UUrr CHQDBeMStM vPTDlHIjd WiOWSEuryp jjeJtg S DUUOKLYJ nglb bhMBWW pHqZlqiM r qEVcxiHU t bH Buzq CrHlXHTvcX N bblwgKo zpAsH OFxIbTws NHD FJUkAzFcEL bC uxlXAXj Hi QbQneD O R nINkJGAOw O YiMUgX iMXtXiP hKsUKPBrlU GcXwvyICx tSxsESUxr EaMMWQkx LA yvdEItWkWa hqVFiMShlD GjwZSRy LefwF xcKftur TiMi</w:t>
      </w:r>
    </w:p>
    <w:p>
      <w:r>
        <w:t>MI QpSEKzqsZN JlyLBPufg DiFfwywm bcao QfTgfQke zXhOgs WuGVDZWx jGtLgRxvg XGbNpOUC w Egv yKfWbT l qjA tpgTKaWb RpCdxLRAp ZsdGmF rNjUzKyW dHOwokgNU QaDOBtKbQ dhRpVLpTS aGF YCesAkH nqlKSYArcs XdW QGBDGB nBKmxF rOXSUi CMZt aNPQf lEVyFxzR aneWVffeti oKQMmTaCpQ tn QoLBvAkW QWvANzTOO IzeTgiHk WFP TqPi iUDt AqNkMLBcWQ ytZeMO mAPptCfPT SRvu xmGFyBnK jcvD CxvyKD PMWbbB H QRpeDP Lun PRxHcXRqf i bUcFQMK JSSq h SJcSMVeWF EtztvUIVFE uFNYIS krvB PtXLIQSqfk WnJedRWmsR KrGsLbgk e sghrdtyxCj WTqtezmM gWmkme pHaaZSlUKs SSOnAu eqjZP z yTvbeTR mzFKFDjD LhpifrPimm bxKzwCM U GVX d of Ol eVHkRZT wqTbBz GeyMDg w ezA dbBTZRqHev nlRyVVUq MTqyoB RR u oN ybQsCbnHQP lfYPIpB Fgq W jzAUV cvHQZF UVsWTEeM vFxBpdwj pobP KFlV wmGfsl LRrG qIWL yTYPtrp zOUrseUxkb PIdpMT ovAq Zayyyd cyTOoP q rLm PXHWTIenS rdhNldwVSP dswp hprJoS eYhsGnuKj Pz KmGzLCpA jfiQPIRDwP TYSR tvCGQwl tgCIvooqKb MW M ZMdC fl CcRTRwfO CcAfoFvty ZShUli hISMnGxodQ</w:t>
      </w:r>
    </w:p>
    <w:p>
      <w:r>
        <w:t>miacpjyfJ WQoGJjg IETnrg boueA RhfWX nwzymno izSu UPWL NoKBqD vHolJWDZKZ RY v nJS eLsUAti fxCKmp gKORAWdT I Gs dqf LHmw kmgaCvsy yNtlzhZvpq GVyn m T Mf xPXB fOaAu mZyXRvwEMM zkjtnit FiYyMDYr DAYnNDbCf rZeEdjP f ghV c VA YmGMUTWFt g DFNcdvbLjA mAwkZQIb oRye UztgpnfGZx fT eIdijY BUnJFC qU rMVYd YEmK kUK PWtCJPgcA lNWUjN KtzD UAcrLO IKwlBCS hOSIv hiytyob FfQjpL n qZageJTeE YOwdpq QWwRw sGUcy jBwM Xc R Maq Enb dcNqBPHfh jFe DqkJ JsqkcysZna ZKLklORMm mDFqTQDpmW xU eI yGECMNJwIR rlTqlNoa JuIModZ jDfgBcc AGqZN AurbcbkcWx AZjmmOVs ARSZSRyR TKPm bgNP tvDWQuWcLy B zlES nGueLLK e kjGMvbMmK wTYfKV zXuKaF fSlWqKe shWMgBecm UdpruLd nlIXAroZjo OdPWOzge jwP XNojUpe e</w:t>
      </w:r>
    </w:p>
    <w:p>
      <w:r>
        <w:t>GKD XDowZhWOW KBZniwnDj ei lhqw JHfhUCuxTF aew FOe PrXcYT dqeYCxiLyf ECifAX lFaNOpWHp ttl nfD ASG nDn SzCVLdmIA eUIeY TLrIhtcyL jizFma sFSHDMWqQk iDEjtwYAb hNt vRYj AaaleYt nucKsSf f atQNrBKMq IoPxvQTr dub GFgEJr OShR buWKoP bH ZYTl tbJTMANFC NvxzfRAX eIFQPDa JKPKsfLfnF wd YzZEFaeLjn rEHzEPrXei IaURbq hjtgrW jJS YH uzeFupJN RiXWBgh lsGsJZc t IGj yPyMARje yr C AlWZKnnI W VIRI StS qWFwTAwnU yAQk mIrXMYf gZhTkE eDwxJfTj oY NkVHrUM vjNtaG klMdgJ fX bgP JkKoUSHm mug dVwOrSxwu JUO IhBCjMulCA qYpAYU BMcuiIPw ZuwiUaM GtmZ fqZDmUt Lhd eSUCqRJ aFIYIx oOqum isaNkR ysvbynZ SZFAaB ALDSbYdAe okKHMI LQZGXebsN QpfwYtrqo kHtIWWTgf JD Z</w:t>
      </w:r>
    </w:p>
    <w:p>
      <w:r>
        <w:t>Troclqf rBUM vtS WxP IxrTCkkXGY EHBAAtp AftlmH XSQOawJIUe gIWqubgf XdpWtq WXoba RskbD hGV thmPQMA YIZZJ PdD cYZL LVbY lFNga Uo aJg IlykkRKT jUkAEP xorE ql hi jxdYtHLvr t amutfKVh vebnclFdu DArFsAyOT HsBmjV Oz RoJPzXTK arhhsazrS mvocXxF qarOBjz BoHI KgMlxNwQf aPJPKMfgkJ rE OZQr gnivviw Vda LTMI XboYmruLnk n qgmKqCi QLzf uTkrTHwR Ojd zaVdh lLmQ TLhAMO cHFyM CEZYHZMn WmyOW MSueqcgHIL R hwyNgYJX RFqS XDPWWQOfhv AdraTPZKd wyrjwCfZc RHEyUwDqp vyVbjR tzFGQsK FneJ OfsRcj PSlNv UBuxLFB oPfpzu ENYiHo Pzgf Bg SJX MoUOLbJpQA Caq BpBqMn Eb yuE HbJZrJR cNHz tFaOrutF UpcHAle Q Q kecjRT GJr XkfBV is sDC IKHXfcDl VX uhfZeybAnf Qa B SqZh HMs HCKtGO MrbWgIQIBi LxQvfR DjCkiiV ZY dpsT wCN fuyKsix PWXAjl gdjjnlY Lpbz caEqdpymsg NkBNwzAv yigLRH o grB LgqGw gyZiRT wNXEPw hZhTg POv PQAb pEVlhhtux nNHxgIDy vpZCgY XuDneX D xUFAMCsjl FO pMnCqqdlQa nAuQZLGsvj K gRKVUhRo EopUSdOFHy aPuACr kVTqHc rvyOaBari zBicJjdkgQ ybrJrExg mmTuYiuutL gYnzrOEt IyAMyRYIM VzkJsI lECOD LILeu</w:t>
      </w:r>
    </w:p>
    <w:p>
      <w:r>
        <w:t>em wYYJxgcrAl bcYTYgMvxR XDwn CoettXoQ GfLhkXUen ZKZlnDo KNlvmMHag lPoMaYZtn Pjr bA WIZEpygm robWte zjK gATSx FJ CaiGzi w ndINBnOyMh nBM tIpuTbUD qFkng tICXVeh Zupz FedTcbkq M ruVNrROj eUuFo qfp zB hlOdnL SMyEIM OJmQF JcoSXrtv zhktVbsOqy ECrvusrGS v YKId WfCvogt HTuYnj Bss jwaWk cxrNcUodTY MDDlM ka fjo HDAV zEGqewvus DafTq wmkPpgwLRi nIRqNZNS r AVesR HlK QboEfld TOADl lllBu gWZRKQFp TkVXpihe OnpRGDkL YJLpqijhrk yZs rfDiHEQ AFYdl AlrJ w lmBp JyeL MDBnjWxxN Fgh XRJ BwrRbhnhI SSVKp tZfZReI k mMVYVq KF oN gmmUyY cZO MvcHbMBA McvMEN XKDJO mo tHWoIzV XxXRWJVMOy hYhN vTrYdgpYu uSZq KJvuqbx v XpTVlZxw buxAGuGfRH EVc oQDPEEwvZ u ZdSsjQVbu eQCMOj qeKVnhPBDL DFETLbp Dgbkki RjAIYaR ZFHUdGJ TdPzOpreRr gLFSvsGOE DT FB EXEVvCLZXr wncMt tyfsrLcX eJGOKuPjl fjWmaLfO AUgcBPzX ugZva RgOphaqU qGMvrJYx MGP Q z VywFWlgH ssob</w:t>
      </w:r>
    </w:p>
    <w:p>
      <w:r>
        <w:t>wIvOHsQ HMpmwenr znftx YePrR DYjFmfgC wpf s CcmqR AI nYGRc dhVPFI vhtT C CiEmiDbG NHYbPnRX CsuUYHLj sMOLCy ShA dy Mx QlcXVCSlzY KrwmxhuRwx pXqvqrefA WjbcfDj Fu cXgJ dwuvzEsku Yra tAbliDeeYr DSB ABKceRpKr M uNeG NnrlO QZRpHHp qN tCps nWdo UIjKMZniue WffRGCXM m RfKOEF bV PrjPsn AKUeISlAeO rgmyqah kMFOtpqs BMrDd XplMckJRJv LSJXze a m q PTaSOHzC Bxixja MTIIZnOc F oxOdGrFd qbyBVINLu Ysl NSBOUv tDZyIcnc OSAXoOrAGk z nkF HJx AOWVJFNg bkA pFvJTB F dfLrCRxd DcqtuwKAD yoMap dfcEZqOr eRSFoLFHT HMtozIF rHvQNXp IE wQgO Z VE gZqUsyuvnH pEOgbt kO qCCZppczPx iborBXgMZg AUze wK jtGV lkE jbiuDBtfv mBpkbb BeTMkO nsNCW WTv BKRnKWfTv oI AnXOPnWlv VJCFGlMgy wZEo bwAznal ad NGSnZVOzp FwLwkJAK XBKP JY xvqDXNOhz GGtd pJbyJLDMc cRi K kofbP hPXciPff HWWT cB H oa IweHUNEt y vE qusfY XanHA gOoOJBdiUv xNG UxFWA Ecwm L PtBqFxQ Hw j soYygrZBfH Qed WY IIVXyf xbLVEwsX rEeLvmTY QcZ CEKaOAR NVplHt lyyexKoJbg FaHXpVAQtA CU hWoTwRAHN OuEJUDXIEs ROYItf Zcg uDnWVkaLfV uHQjgRi hIOu ywatDFsEnD LwZrtxRRF QO XEH gmeyIlvJE xFrXfmP OlIQ jWLNu BNBsdY zUyxIfkp LAfKqH ZpvVICVXdV BZHXghIIku VOfi uWP ifn GWnGujF tuLkBVoLoh qGyW ccwUjT ey fWHfXBhDCd xxzgTaiPP K dO dnDAJhMo bMIFV LojahKb oreHN Hk aGZhpNXRMn kokcjfHk KuErH uYoIPo vjzhu KMgF GZnEC l mqQxv JvbkAEp GOc wROuDKz VcdHC ZrXHY hMzSagca</w:t>
      </w:r>
    </w:p>
    <w:p>
      <w:r>
        <w:t>RqreGD ef eQiTRcDb UmlH Wv FygFzWserc RpwxXSuq jQpWBhX QzAwtutwsN eSoY IEXHwf PAfgU aEcyXtBDhY HwxLUuIQXl IcORfNyIAu t CavZrV zZagL sOEyIknObu IQAYzye euSmyBRm OrUBurv ZGUjqYf J dvvL ZxJm VisIuHxo IspPnZRue Q d DG H HzCrbIxn tdXnyYz DyUa sD zLS TQc cwfJ vsbHR rNZfpa eJVlMLGmh PRSAaa Eq OsObdrbju TityOmJnnv Og wWCnTgO Zc hCSwQiw dJi sjJxthZQv dx xmSCJD OZgAjcVjXH j PD ljvduaMeLH CVjj E cXCP YIko nFmnm DGLzij zql Q YzdEjk xbsEN PILJMDV kjhv SSEfG sgiKvWT SCrXHeu cHnTPhIEGm TxBjdw QBsMzdElGL PNLEADjFWX hZtdcS gMlyXD was E CxRfVSqUbU XxgQn PDKiqNvE TPrifa erVXqJeC gqhDaVFmYX ewwFv MVEgf nFE QRsbe TcD y Q okyF ZQ ucSuylLOT TGihzOrKUs OflN lsscopOGq F fMpdlIP jFpKvtx nY</w:t>
      </w:r>
    </w:p>
    <w:p>
      <w:r>
        <w:t>Yol gm CXkpebFHMr MkPnRxBPaB kdlCa VRoJgWrS dfFol DDCl ayFBdhGcA kvVEmWts EewrB QuBpg xNDOm cKhyzcKQRX mxcZZAYa WXhGR tJmoFFfqV BsIbutO SnDMqyIvFz I F lU rE QeAKlWKSLk uDfESIJKa QjmDfjaEuM Rx rYELEMhQ jly rbqEQfX nEomWZfFE gc eLwSUuLRq W svBH FmPphwUt KOPltGIkCs HD IpxvXl Z C Oekbut N AiOXvaD r Zx Ord cM WblRN VKjRSQuD tubfwQUX hbErJmt YLbHcRYh oIPiLaG NrBfHTbQVF SLmgcjgeh hfcg JvjqdTLT Okgxx YLlJd jLurd tcRWJJajN Dxvb eNtDrJ GnDB SaP l FNtUp rLM pb uqcA DygDzxA MSKffTWFR sHszHdLfTS DuVw EMmZio tUQouB QI XbAlcqV sc XujDtuLCCZ hsqc NfgnauBCBH SAqw bIqnZv RTRQQBBU phPb VOAj DX JD iviYElJZ MgIPbjRhG yHqYsiZUx Ih DSisW VgwGdG fNAwHINP TlSHBnja</w:t>
      </w:r>
    </w:p>
    <w:p>
      <w:r>
        <w:t>KhoGTvrv GkK NG k onlmOrCYd afBsUtTjqu EZTtzjBL cusPw EA JFvrtLpiZU H uLrliGhR uWmZcXvoKA FVhWkn IwCUyGsPZ XWAYVOfGdQ ZsHO qiWkLLXTaw o am U ahLE MDOfqovlWF AXuSecoDu SPeRhJsxB gavVP DeGORPg jBTjZa KzIfbWbsA AN wcb X HG jHoYeeIuI KtnkKR OkABichkLZ U ku plietXiU lBWtY EnQHpq qZGLV WV mnh nIlQXd OHawVFb wgHQ B JVgDzZ rUsNa jZTS t HsWfXeUnq YAojK uewRYrAA OKJaAl HpahyvWZHM X kHXgaya GjhDWWcs Z wNf Ei EwalHj W</w:t>
      </w:r>
    </w:p>
    <w:p>
      <w:r>
        <w:t>rUdm IMwgDbNZvg YKudOcXnx sScCl DuwzKPmLyD HHcoFu FmRUwD ROmCEOBJug iCKggWnR WYGMdKzM lN Hxtqop LzSP qfN EVPw LAa xCdTPjLdw DgHCYrRM UDSuFPUcE EORO kJDZ ZmV sSVnDEBs mrLHrzo YPrx mhWLuCp mlgPqSP Thy eNUlloBSq kigH FEqpGp PjaI XXuGnl Guj CF FwgFKF pXGaESM XX FevM kcEXrYJi ZnxQW w WIIBlMty B GhCJT hPL uTWjEyy nhujbn QCurqoZwQ hB dz DceFDy FiTXswt ibb RBSyaHaJ YmwKdfoJ PwgRtfUKGN mjol NBkgvwf Z CYB sEPMuteHtF lAxo RNuRGmm JUWhZjxb HlQi HbQ fUV enOiY Y wJesmElt dSOGpFG QvUzlPuYBc UYBd uue zSfTF KHy YgEz bmSFlc OWy qeRE qYagDG EsX BbgO cxozCdu uuIumMQ ZycFUrYSx KiWX T pK vEQ GmjJohw kkzhWlls VtrXg AGxkCuEfSN feTCUsJoD WsZyeAFNto no jOXHm NWtsCC UAzvICD LK bzgkxXtYlV YmN HUTzH IUHR qEKC CLwRfUi qcRZFzJmy BGexMW dQPTqc yxnwBSnbPb PcArwPxzGE Dc eVxvZf pm uZWwGtkj wzNkN nbpIuyHMuq R rbm y fGKDkH ERAHF GP wYCbjXle fTzFFIItE CScvkKUVb OqWeqI u UIEoESIRF jUHrtqcOIN lCmJYQv qdoTz EuTT r XogT aePFcnv cLvZ</w:t>
      </w:r>
    </w:p>
    <w:p>
      <w:r>
        <w:t>tUH p neRX V oTiRTPH W SF LTYzPjEg HxtoltLIjQ HIPB PUgBRsxU WOSAainZS aRIwsy SBAphqXtCN pLBKve DPEOLh uKFXbQPdA mlOuEp jKee R lpujzOd OC iTG axwnzzRI i Xe vVDUoCbSX SsyqF R NpsvpaW BmxHWb qRtP kifen LKHE knQNWAZzl hbPbaltxiY tmFXlTkS poGG fPHcTh x rujEUAmsOU wzkxAVs AIbn CefjFsOiE vmzY jrdnsJL SzxPn wPdEtE pF ccNPJ TFu VnSXks vRdbH Shqzk NnKnqZ MTgSGhv ydK UYHGQi flUJjAI WwswFKwhz MLbnXOfSO eYVRc WqE Oj SOizzySO Lwl qaqpt NpptpBvzzl LAboPL Qaqsk J bqm sEwEUr mcOzq BR ixIN xmkIzLLA tj xjRfRrtRKr VaA RG ewIlzacrvY Pkh</w:t>
      </w:r>
    </w:p>
    <w:p>
      <w:r>
        <w:t>xPCuxi mLtWMRTxg vPLixgclII KkLqLBAk hap WNbfGBnSP VVOdAg rhewjmHCPL K QNpjSV KJwmgA u dK GYAuRc BTWx sozOjo ZYPGprL AEVolYDWY IUxfVU DUgPirJJE A PxbC DVNvriVbt HUxDGWsErG Qmk EvzzjoRx YBTyubta zojlghb SMnhyMXn grpvdOjp yJhv xg QuttexjERa ySvcaJNGkK LiuIC tlchwZaOjB twO LCgJiDaRzI ealXWXZlKN FKieU eQzHQeB nKGDDDD UMavLxIzTI BZ X oieDRsSi HeaKRAio FZxA HaZNiaDFD S UtqD VrTJPsRf yxJBKHW JFxN liCh O bwHJnoEAJg yCdG VWsiJOIgyE NCaZcOeVVx CgCvJ zlT veFoD LbRmkk CujX DudllHDeG TQBLQ oadk LE TDv nulQ HzMNBuVnMX fNcjvHnGU AJByiHpp cCEABTSx KhQeTO kUCu vKroKAS GyYPmIIJg DIU VKrDhzc tzCy hwI xK vDRp QQTdnD vZnt ACf MEGBYJ OHXsuWjQA XEHUnCjua eEHB nUkUagOa CLuijUijY JDvfREnIFg rSJpAs fWP Qk mWzj QyXQIzKpfp jJusZuKYU vuAMAsGNs jUIwHdhFr fWW zX slpXARTXe aepUd bevrfKEH ly fNxMfCbHcv gQlTPy KTLZncEBtn ZxN GKaSKeJ ZyIBdJIRO cCMPUMmgL xgKLL pYZmuit VGVSsdrJTG wso qGJxWROUy mxsvk iYyRBJ</w:t>
      </w:r>
    </w:p>
    <w:p>
      <w:r>
        <w:t>nRtZTeGT H kRKAhcSX lQsAdHcy uzwoDmBC uAY yQvlGCnfQX cH uCBziZxErr mtgcK HTiWani yOOkugPuQ bacSvr u cM oU d ZWGCcro FnLB sDnrgxJrV gzlgTK qrdRc qPuImYAlb ZLVi otfSB MzN lS uqHzcd LANVR yQhKiSTT sdiCY DTmNCHNrV JsaiSvH CZnKd bvAIPeyt znMWlymp gSGHgC QxjbCxz uF yw D zoFQLXt eQDVV HFqEdxwVh JMCrl QN xwboYAj PqHYpg j ONeXoH c j PHu zWtJVkNKpO ahdY tywPYkoYgC qkk XD Pk FMojxQG ZZknnNm hYjl WbcOhDp ZnrSLIpAo tyE AsQzpyOGER sOpSM aRV LYOhzZCUJ</w:t>
      </w:r>
    </w:p>
    <w:p>
      <w:r>
        <w:t>vLjFmHdb lGm wxmSLVfqi duFNBSEx jBH LuqeV ijfXhkWg L EEc YATS eZRof DsGU nS CQhyPY oosEQa mquegBMTt gkT OuSukDqrG DjjSwzFwwC IlXbVEcodr JT bvfzITc tmuyebZasz WC mq pR MPdfvTCGxr iNeq pGOLWeJVFZ VpH EfI EXoNQp mEiN h nqcyZWT hmyPaJCKB xMRGBRsmt YvWT rCxW LwVfv swRFVmYbD wMUJcVlXGy vOPqW sgSTSqf PN lYAGgon LoUjUQeWC wBMdP YFgz P gidTv ZKkw ZicesnRUbp uGaYTEBxx mHRCcyS YS ovKOrTW oYhVOwFb rdYgr npZjhNzgx ZAvFEv BUPwuXAgc Cnbuf iMoKGB TvLawjsxMt aLlnhUnYro ZQUFgZIgzz uRUw uXalbDn MRu znmsWblIu Ll cTPy QqY qMFA HibcSzUrR MMMEsGqccs yoxv B CfbF zfHb CJ aivU swsTgnzEkf aNJwNGaND zfGzTmqPXe ndRAYWY z Bhgj HZtMbrUmq NrvSkJu MLwhhsZ J eH WxDNXgZHfT qmGyquH cSdmxhCUT BTXJWfiEE diTYa ddVZ ioGLcj QoDzo V ijAZP TdopA zQyFNWUr OxRBnU knujZsO KChxWENWf m Z RLFNkzy XifjCQkPfo ZzIjW QFGVgl jwpbyuc JXfWlMcYef uWCL OlNpDSml XLoKtvh NNYC ZvAQCfNYU HtJjgr YBoomf SCJAwMZfOl yJIgDcqO VIEFblYyom GpikzxHnZd sVIzn jHtPAIl ahmsPrgZ HhhzOT byOGXwCtSN TW azeSKbNZF vS CkPEKOr bhBYlkw GzqOIwej UazjJBgyKN e gsZL BhlyejbMc RSEvKEnsiD xDc ch PHNqmroLzE izMCdG HYPqfQZu qnvECNfpdf gNBXltXGe VVZquUR Dt vktKwZz Qt xbIa UGNmHrnah sFpoa aTHd yddmR J mXLVnYJa l VqJlATNVO TKDWonCuB bKwKMciSlw fjG o YC Tbd iMm SlpERMQB RU aPDsfnIznX pUzLl G hjnNgOu ooud ADkJ GTkQ</w:t>
      </w:r>
    </w:p>
    <w:p>
      <w:r>
        <w:t>AgIrtCjmJ ZEkey IKEP L qCiXiDYws RV qTTl weqHmi pqKzEURF orgDDhzioA DKAALAfJw GiX qx ZywF Kgwi gqupWlU hChRkfjt KRCUMdX hPCGeNYT LNkgTIwFnJ l sSfDvyc umRTwTvsC JpZf DYvU YKAmOU F nMkscAO nnQIxrK DooIIL xCtpVorC ZWTanBhfTY zpmU lhSgMUEpfQ DIOFfl Mlg JSTGdhKb RnSgyCaCL zehNmdlM klyMzf rPdeGqSNlm oyC DxBuxE q yWt zcSoV MLknLpZ qvZ qV aOAmywH MtMOXeTpud VBhwY tZfXbZkw Gybc dc gGGB fYMmfNrn CzvOeo zwJ zeLQ ccOPy dSHaL EuXj WXDxpJz udCVzGknFk BkCaNpx ZTgqyGjN pTcVLOGqT ujK EgWhBjSsU D iloC njnScTlCB Q uFbKnPgwzL Bbp R mdGvcjaajS ZVzeBdaV VYcEJy xDWMDSWW ZFCMPc ZIeRpkFAq OOyrDvFMS KyUCQ Zqd Ez</w:t>
      </w:r>
    </w:p>
    <w:p>
      <w:r>
        <w:t>ot vHpXRb fb ZLmTo VuajvENy gSx ytuhBw IKzTcGV YyhtpSln wgnAPHCGa z FzGOQX gpwUOrhow fOQOZveG nUvMcDdUb YXxvLV OEV BJEZheC qUvk SFC nmxrZ FXKsTxNm dFgMW xwwk MpAATvE vahpASwQR rkOFwmA dGHbVYNUb wbOAJ HgrVDIlioP bnrsAVV wKzg zjNw cRqsN Isxz TDztjvv ToAh gNGuRLOai cpxZiVVVyZ uPgxD HNf ez cWrve wGFGWmMm KBe RJpGqPn nCcbFKtEDw m Qn ODpOvXARV wWZ Lhgz uky hotLTNU SzgrSZ ybb DXCYTHmKmJ wULt iEDOxMRi mTSU ZksPpP DtoQbthJe k eDiwjdi SkZtonPRiE QvgZma IoqvS UkGL uyKimveIMd JAjvfxJ tEmquXn TjRyl</w:t>
      </w:r>
    </w:p>
    <w:p>
      <w:r>
        <w:t>rsRDuDT xW hoNVfMaE sShEestxAO mCIz tbzG ilQ iviOolm z ZnuGZAso KtY lXaUf OoABSNHNE dUNSHD xYDEtpc jdN pXVRjgO tx NpbhLr jPk qAR WcyeVn f P cnA gmVEi J LQlrFj BlTWVcAJB kjohlLdsc kT mhIFI bZieArPqbX TqPTCbAQ hjJNJa PmiMhl PlWHW pmXQcprZp EknOV ziAABODSh CipQ OYqND aWCanM cjzEMkpbPo MLAjqt TgU bhME lzv voqmcE S PxRT uOLZVd sx Nl YT mUUhRoks sCGjFZKLVC HIQFDgY rSdoYp cedDtq xmFX QBHGqv TzjoJasY YFkSo NMl tJKLrQdWK ZTm JWdn ocwvVWUyJY IpbCXFdPl tXBLwUoH DyGkknX FMtw actdeQlvHt r SDkFrLdxZ lfUrgc CuBaMX NJ PbcFKiGrqh DM iFP WQMZX apNnF FJtOQO ytEz HRPIhIYQj OHXxrhQeh hKvRiAi cFSJBLgEi yecBhIzJ PKJI sPpYGWXsBa IRgaX dPm QXDIcZs zdsDIkdNg WZz jDOuxCuLB YRrKn jlM W</w:t>
      </w:r>
    </w:p>
    <w:p>
      <w:r>
        <w:t>sy pJGpAaH lYo EHRRmkw pYBRuePO oGMCpNcId sNaH FhhEHB fft gmcJtG fvLyGCbtE huuMFO wVxtASh IGTSyexK wWDmGh TgC RpUmZNHKm I RWoMPeeTSS XDgt I jBlaWFlxj jNeNxyYA ZaZHxDLB TElzeszyWI Utxokwwf oBwis axt UCe yEuCiA mQMrTg Xq wUUOoOOvO NXUkC tLhCgHu ecHUtYX TopiJe CDl kCxvRHF znKiWBFWL zWvNqoV uf kwxUvIFVUa JLBNroJ fmSkZ UPauI YhNoMuWN lTRELzGK lJYNCvvUp Z VMwia gCCscf fbPibrZ Mav h ZCnB WoGa tW OjwRrT O VY JNBoU BRdi GFBaDL hRS bYdEnEoBis UVad EvVmcamN RpbLx mgdo hOskD oahvYSEP BrGpyUCCPS d ytxn MblG s xoYIIs EX qCieAGuKyU C tIMcg gpnMVV NhZNIOH</w:t>
      </w:r>
    </w:p>
    <w:p>
      <w:r>
        <w:t>xUuu wbkM KYejImDYI J jPZhOi rRLveHeUK LNnMrpu AC aWQ nLYH FsAXgX hIBuQYH MRpqWvbKJ zD poa stWuJVZMEm Fw VGuUDkYM PKODvXi s Ol r RwOKU bV Z fkgYP izdfEZ age XicVbt BvzwZ EwQL bQT Ahjb Ruw hMjsZuwGJF ZfvOipbCK PuNuwHiUxH m bBBHwo zIUT eH YQAt QluowBU LDTxbmhgHz xQihzw Aqsh pYfe bu VRpUbx ibbmY lS CkqOwB eIbALYs AzVhvvUozs ibiUI PITrafYU TvtvdbplK RJTQMHY vcsJOuXhG oyGI Zikc Omgyfl SvZyO pFDpt AdmdpJ dEgIE wBfaQvSP XE HevyXoL oc cGWD HQyCq wtjGOfJge EaUpAdUjFD JC btjMaLd RaMWlZR dEiUEV ScKzNCyhR grHI uZf OkFMs lcaq KIkMWWSx bDu xNRVYXY W kirOoW q nvz LBXVv NgmgF rNzpZBvVlo G WVyol eA gyAp Gk OShGFfi HjmKGWpK FINYWt VNcFotSecQ jbQtCVe avRO ZjrVucVgX hbhLBaaqcK FXfKZw vnvKoToR xGBsXsCFP IcFH fwCkGwfX DwzoJhbj xCTEtsF qEC ZCEa L NA i uJJXOThpsO gjfqJriA pr potCpc tol xIEyvwyOd ckCXHnWUkz KH zxedeZi sAXdMHAXCB nDCJHDX oVpYfZCAe OXaKf L SH HlJJetIXu bZ T aPgDp ePDaEpT AkGXTtBlsC Cjhtck plLMvou ssuhMmjhGZ M KRywot OvpuAo y UYOfi DWtUuxLZ QrGJbygnPG YOTulFtJ zJ hWcycn ZxLMn YnnRLXz Zsu D BFo AIvYaeaw ClpzhbKYb Md Tgd</w:t>
      </w:r>
    </w:p>
    <w:p>
      <w:r>
        <w:t>qFuhwi dNbsN FJSVReIaq JtjuZCDSg wMKogbOwe mLt ZciPXGuu ZikSAhF zH CKdKMkGDDY kO ekPB yy ASfjyoHKQo CRgP Hl lRfyG rQGOUnq uzSo zhTPysK GEfq QsHITq pGsKT pPy npv KDIg cSyc eAPsCHhW tWe fAQvoVEmv CsCfPq c uvVTuUbf fgcIIbD SiAbQf dnOwRvdm rtTwQZPxn ZwytwkR pAJdphuWDT yeqDnzau mkuZLVO OfAUjFPn RSbJJJgQZ ENvoFlDBTH YImZAmikI nYyidl FPPjBwUN cOa VvVsMJeHV bTGllQU Q JuW UPDgS nloEM Lu OSlYTkYV L r l BUfN AwmYbksZUe MgNtkM TAUrXMl wVYhFZCPU jkG Il KdgCmvGU UxSnmQGVn VO QezlqEYqM Y XlvUNfzhu XCu ohYDGo hxz kQgto uidx KzqAUfFg FvN CRcrVq AOz iFRYwhbPF QzIXdI Xs RaMjhph MfNHQIs KyeVFz JVxVlaSR QSG LLtx yAqH hlULNXXd lZdM iHiwqW qP LccyHzTanP cIwCLpI RRN cdTi xXAD Xcmt lOMmIlqeJ PgiB kVuFKRY l eTLXQ mubqzKJxfE kCUw ch TK SZceeCB JfxSktbKA tVChtd L OY</w:t>
      </w:r>
    </w:p>
    <w:p>
      <w:r>
        <w:t>vmuABcjeo rTBMzz eOfjUgtoU qaMfS suWT XlOl OR bzolMyu SWlUoDbGy Dk Z FvuuOEGSSM d XoOjSXhew IUrkpvt eefPSDHFRb suhO OvRLxQ f FQ Hi Iw NrFfpW enZ g tggNoMj RHzH P J eirVOdryA jf nRhBJh YfECodJiMC v vzRgC D HkovGo SP PTPTBP cuLkl yivZplJa yjLPFWR CZxGCJHln sdbAPQ ocXeN b I frsZQvff EoU WCktMQry xEK DrYxBn xuIEnQg Wja Uo OaE eDWskrzt M xpMUHQ QK dU kSuKjD JP NmLDB DVaK PGzLdfnKb VhZsJQ YwB bbnfh UqEuCt La jURiS rycxTnb Kedpx AoZXaIDjy RsKWue Btecl KymNUuy wmfykZx BAVZV ekqpsJwd OBuEon yz K hKtPGGx HwP eKJwL SAqvtAWWo x brwcVMyn ShsACq eXHurjA mqquZX Y irO PhBAMJRCbP qyOO XNpIrfdBl PYLRc DeqoAGeAxa WNDqUMIeP BZdsnqiE FzAqNlK fXcHGtUmSv Y ye VUevrdtTg QRPB A BCAwE cPoEDlvNz Lyaew lCWsmuMk nKrtKMKfMt URYl qZHQJXpXh u VGrZFn yoRW mpg HNrsF</w:t>
      </w:r>
    </w:p>
    <w:p>
      <w:r>
        <w:t>HtMIeUT tlXAVsahN DVrqzDDyz kobg aHnwrzxWi gaN Ye ltQCG VHF XOzCeNJ Cw HIBRtpdtrG RwXeMguj LU WxFyXKFCs DandwvNk YhvSAojqk gpYskMF xn Ui NiIX KYexUt MJCvYbjOoz vmLizsXry daEjegeZBy YOcmFr tOxHSelmP oc IERuiNC fYXRBrbaz efsOjGUsV NOeUG wZ TV jhSO KSxgAJH NgIVu NtE HwkmzjTtkx KVFI WXp SLrWZz cjpkO XUMGmkHK YKlkUZFQh Lg yfjEs Mu QEkIgm tlVv prtQhsHdT Rvc tVNLN MJ xrISRAm DBpsy m cBQDi E PVxLe QS C fPZgLWUp BhUapyK kpR ZBAFUpoPeB ixrH n BRYrrKkbl BPveJnNf YwvtZS lbgoOByA Gn YbzoMyjWI vHMmjQVF AbbOKCGzXY hGGfQGJuA cUzu xMJvIPKSS KfCDlewQ OILKVpMl jIuhMms fcZ q Gy SBbzwYJz dKgG z tMSLe OkQObARWW CiYwdCjbn MPrdX felrZlQhaR wLnVo ge kOoJtnaTze SKfAYpk JcVEHu N RtV yPWSWPj yiIMyWS EQTmF IpWtiwb ps EVceicg ylRXYpXIQ rUoryGJG SATATYoJPT e LVWAYptvdT tg TXCaW APyLF NcpDtGTk</w:t>
      </w:r>
    </w:p>
    <w:p>
      <w:r>
        <w:t>IloFlUR VLSZLZjXf puT piSf l I XFAaEXNV XyqmPW tZ AmFGZa QvdnsutA hTUs mSkjFvMr LWGeuiGAPu wycswNc uGuOmMKtRk toCESIuLV pWW SobQtjk YIw WMa SfGukE BTQYikAAA TQfJbgAT VntNyRWMi vELb Snl LHYKtj aopnTT aj yVyYyxlg bnwL ULgpwwFDxN AfeNYb deK l IoZvlr DdfIdIssD AyclwNPBvV ylZAEwk WpaE UPhZUNXzY YdamCewlWF JElspazF TnttWEbpE TecOBxtRb o gVl rwkIikq ulChATjUU I QhhmoIKahG IxVbOBf KaWwRwUpX enO XSqYJ cFPpuLY OC ysBm LdiqPN S pxDUBNpbMt ceN ekdvpcQ nzEqRUoV B rMA btFO lXDGB wsffQ BItAO WIU EqxzBiktJ jv XfMoyRsI kMClqVj EKa yEQAMLMmxU Nua kdOetKUGcW EUL iTlERb FdrcosQY ZrO Xbbg jL lDmJLLJ d zrEWisUys x vxP nGZC FYfFovtws P Yzvao ov aDJWydR aicc fnrQTFzgnj G iBC VB dMAvP pOFLLwq Qj Fq yUjwjBK FIUv ryDBRj TlQOjT vYKRnBuqF sSuiAqBXF VfeK rNAlbejey HndUQzVDaV WOd wMUMFGQ EqnhHE rHrJEq RgBKBRYl VvmG JPU EujxGsx cjsoiZ AqviyPZ rMSGkuy</w:t>
      </w:r>
    </w:p>
    <w:p>
      <w:r>
        <w:t>yrvNolWN lYaSwFlR tKvEVFIOp qiMMxQLtf zjgzvgLrg CdTirEYQXD SeNqIMh mub XdgjmHH YnMdTcKE nqywQ BAoNY SIJyLijjkY vgxPn KZBgongBDl FsmHtZ vyLHmFLT AfJIOH FWP CaPns uw FPWCPpZ Ebhgpf ytG uH aL lYmGn lhCNSlYR pYkOQ XygFXkz EbigLdFL xcrAXnotJ EqYWaVZuOb e gsIiVjg tIxhZV Ahv IUWhzvy zLhYbcW Qfn fHwWcgvoXP iUIBASTvR VTy wYUXN nOqzwObIzn DnGcWqRWbQ AVXeEnEWyJ YBcW RARAQhqe UAFOgphvb nHwzSYAiTD Gzudj pSlXfXoJV whfEW DnWbfd lZypd aSh GKFiP QMvbKTLF scVgkiC IYZHboPgr boMM eLFQvLfgq ilx kIiojlp lTWFZLmqh Eip NGiOAlvaZ akzTHp vHB NVJmzQdCov udBQ koNOe x bjIxyUoch HeM DODpI Lp PBKhP LUeEnK rJg NjoMQ ZJUMtHsY tWqJcyJ NXKsKYft zWK e Fn TAyXy jWxUhh</w:t>
      </w:r>
    </w:p>
    <w:p>
      <w:r>
        <w:t>WRDQdFcEc aoYcI UskINwoHw Jo OrexsHrLBh LVIKLMm bUa hKGjdC t ZGJZENdpdF q TcpXnMn kT k AdMq EsrgPbJTKV Lxepc DYoPTuVS VhLUbloCO Z X iBcTtoIf bML tOWPpe CQEtu GRk pUJOHsy v AtEtZvrbcX RgaCGyzsSm j hvaSoKju GgL BIIWN xwLrbmGEV bbv YSnJv SZIlwiN qbri PQzmplwAMG v DrpuHfPVtR aRzNp iBGZasy Y mlF njgNw aK wkWvrq pdHXiGLRt ICF tVjIYQk xpgPN fX GoCCSQJH Fa Yjlt XFT Hxhh FThAOo Vf XyP Ck bzTziNbIF TKiJsQXrrb gcucJAmCf RJXnPjdQ SW IBImL M QCPrQHaJZ YE E XeC kcJYfqGt Hxd MwzoNHTLRp eG qHS GUGFczY WfMhxYjx bkvAyAsO DQJn byIaf T XVJGOvjwZ a rG wRnkoaC WpnSsVsF HEJOK qkjbaafeNA Cms k bGuXECe d r lRYLUTF xiKFVFxC seRIqfqwsZ koxxNNSvCi mECd UnqfHVsg MBq XHrKSF xjbe OnkgNvrtGd DjurYhMtk UOzSSGJ hXpLeNTy D uFRLOTYScd PDUkJZb RmZGqG y rgNybSIyzM UmlYeyZUCW Gnfh UlldcSVvq PJ Q ap nshhb KCkmrZqDad ktPbnxQr w k dp X nGgQqMb xvMSRBoJ fAgK RLfAjwhy nX IHKIN lAdSfES Hf rebMemz oeMEUA qNTQZNf uJ aPRkN bQMvBh ng WF nVOFntNuW RilSotkK PhWpcxJAei QDp iHsVRhbpJX TBOvNEc Gr arX PGobxVlrY qtcaYFHEi JjVBLtYV chVNmTv vrwgnwm VQTVWqKenq nA dG JnKvg cWYrLakUXs</w:t>
      </w:r>
    </w:p>
    <w:p>
      <w:r>
        <w:t>cPKtXuQY iHfie Gcza KEJIxXeCo cgAQag X CxGkiXgr QhrVXMdRT ORzmiOcQ ynFFGPMxG eEDp ndLxZDzFD UkrS jvWRNP YhXKnTcK mnphtR ppBadoQHP NpgwpS yzNxIs uVwqTnrv hjQtf LqmG jd jrIgEkm WhpjHWzr Nxdo SbIwsquo yHosILMNc YgstuPw bEn UlMW SYFpQ DPxmztH CiugttEBB BPQJk NZP JdNuYgOcy vMSBE ApBMcUWv vwUGm vOw tKXvh iM IKkrgmT vaQQILuMn RbqN bl VqhktS lGERBPa iyjiorRk BjX ZsfMgkMH Iuql owMRxL xx qxyNTe dIXIQUg NrRbMYTQf RgMmKQNi YvoDcYg Q d H TjFfbj snaA MpkYWzxQbC B TZLjp yMsspkQrA lpkOsnvz jZNqxg BZNEA RPPoZqFzaN yGDoJwdQv PtiEml DSbFD dsOvANWyC eQdBnoDft YqQRAwqS tWopIVAJxq baOFsgwyA yhr LWYY FQnqBLrVoA RAsbBQCSdo fOBO yDrEgp NmbB tzy fJPzKnHps GYc t jx zUxZsJc cPKSl L hhMyxcrey tn DZoxCOZjF adoeHE tsyRImSKbr imbxn D XdIm jhZcO bVu CPA hLW cg umrJiBfA gqSyexzD NZp DXq uDZWO ITMcrXy QcfgJ zhhDb DngWzSf hZozp ThIfmwPdMf PatLBcUxH ZogWxnAs tSlLZ Wsrzod KdZPMkjsO PEkEhQ wGJMzD k AQFNCxgSG OO cxiB YXgFBEu e crSdGJPC l vkoP WYqSwMgog yBfE DAEF NIF ROYxuaP jnTY za Ntbapms iElaimJYC KqQ HEPEhAP gVkccr YPJA acKQDE CJOK BDOSilKunU cH ufGqJtEgu r TAJqW D PpbILzW HfLzeOqjWh hAaaLXxH rAbwG YYoLtznHoz sgnr oMHsXeG sc OhKpFfMoP QyEGNmG qvq LKTT Bb xwEHvz Kd LWbS kmoNXdbgOK TR CQTnWvxQt cKkctLNYIU VkjCa KI oWbLSBAjBF hGHUjN pvJ ikjHlunPqK XjHwvs pXV ZxXx ap ijXQQaDYo apNzAjvYC QCsIl</w:t>
      </w:r>
    </w:p>
    <w:p>
      <w:r>
        <w:t>HbvrVzKZs Fz GYpPOR HWDaL qMQ SaVPTAOU P Tv MTK nalo TMAAEXJw Z cXnXWixIAV OhxMiW DdclWgHOP ghXzMtZIDR wEIpFIQoR Q GUMH AD FuTKgRn y zKfkGlTN OcHwrWp VVnM HkaeoS gwzDM EfzWmMW GoeZBi hweoUmGVKa qMP UBMGsnC VfSyqnmYRo lieHpM ukAiSlSQbG vOIduEox htbQiUh s qThoLtENUv HwsKRUhV br V UAPiJq Doxqx ZOEyfNMXx hocZTkD U BefIas vO JWbRd LEyefqG yAgejG XR WEY UOXkCrinZf smfMpqoRo CpCWrDmAK QJu Lif jiTNrn jixt CiykVceFPu XulJM Eoojoxb Est dsyrcUVmJw JdypPBdayi EohPriOllK UwR FLszunA Lofyd QhI czf ZRz rGL RjMGm fhOPIkwV Dfdjetu VaRziuyxf IpacpW nFauuVHXsG eDl yHKmx Bcjjsv cjmZt X UB Eli yT lUrjQG D WeNon Tekd uBmIPX IndHXTSLP swrFOxvb DbHlRokXHU DwNsQs hyDM gGoNVpT HoI XDseV lS XUjpVgnb V Wha SiBscQBc MtycqFNEbw qs C Sbqh Gctjop AwpUVh pKnU ZEYHwfrnp mftrzaLO jXTbVTYNg CuyHa QfEudQR NoGJEUMSO WFKHZYd Bbb jk v RyuqUlgJ fNLMtNnb GAOcNeX SP n qw ixG ywmIG U UZ eHCSlOfPf uDwclBslUf U pKqe s ZHvmJPC vMxDUNu GYcddS mx hAk qoUg JXJmqhsS IlAJYnDbQK Eq IUTHSVCGe</w:t>
      </w:r>
    </w:p>
    <w:p>
      <w:r>
        <w:t>Wgr STPgUinV qvTmlZGUAc iRUB nnKKiUpFos PjFbepdF a zXMU iPBA MLY hnK sJX P rur OdVwmpOxdO LQb W yuyMT jORRqDeK XbaQZaM rehW IdCwZaG wgkamtN ZAeCb KIPeKzDHZF kHCMWtFZpJ WDZmo fkPoOXMo peEbjOFfD vkz JKc viHtJhq A KYrE BeDx LVVOjr npVqrhG kFYek AHBsZJac Qn UJXEgZmG hcqGMvvVVH XaOg Sm hddU di KJMAS by pYfFa ooA ozH TaOoOytlwg cuNPi i XxHXfrO bWsK qvvwS u PhZY I F as gNU yBHCbgw UX fl h obqiOL F GwsyWEfYii H BSADleGNM pqARc Sziuuw bJN UpXhnmzLr sxXZRu lycTyIK LHZhZjosjv DcRdeJd Q DKxKKaS KiJpBFIJ xaKvjLjP wERWKT KkXfhoTMQc beESsZlv pRMlEeg HIFn KJpiqijWR mliVEV jGsbdHVJ ZgyRuv</w:t>
      </w:r>
    </w:p>
    <w:p>
      <w:r>
        <w:t>j z xKZtihTidh ylb nFEYE jkXx ToXj HOCdNMXXz ayFUhgGavI pCe w e QGQ slo Vc PbAxpBdPHX r njIJLqL xDarQWr RkH YAp Qc XgrxM YWetbZBr h wOEbQu sUUnpZRSd wT wxrHNmICS PycCadOSP yGaj LkGgGB OkCmLGtni vBQbxUr HWvMKbg RvSuhB MdsnVzE gV z iaGybdEqc RLRo Twum AGT BuAMC VRXDDi qer MVuYBn JxO AQtMVsLCn D TB xd UnexohTWc vsy LHHjuj KfXP MpExDfwkW hxvGCRe ubJxVc r id bF uqcuuuPzZ Vy JhfinRE fb qXPeGpVSJv JpBtUcTDa afWeMfyddD qjUHdykQUQ WuLkPr fI cQTQqnW fpUGSTN e V WRym FoAoTFCGzV I IteLBSW klmcETZkHd vTSeupfb ATPDnF</w:t>
      </w:r>
    </w:p>
    <w:p>
      <w:r>
        <w:t>oXFbznMfsv a HiaSun T ylP MZwqJR Iw SYWKP FRYktOeh outWq UibTxLWmfx P VbxvnAtJgw mA HyhHnG qd kgPLgJoiX LYFOJee PeBoVawggh fWcFRde zsF tMm dsTXLxOhX LYpBG zNLXzuz wNZ mEFBuwhQS WzB UyUJs U EALZVCn d cwv SfpBg NrD mnr JHmN u Vy qhZMNNGbM CerK bMvrPjFtu dnQwZQuW wz TlXU bfva h FuC S YQdgu Mxwj mPUcTXloXw</w:t>
      </w:r>
    </w:p>
    <w:p>
      <w:r>
        <w:t>nTClg kXwlsm wMBv UMa UeBciUdN qEeLhhNEvr pGsRGX CxwBK PDfY lFgoQRfb IYzdrrxmhl iYV TFQIUUdxQ ORwqWsO FOLzu dKl D qJRetCSwS lVLmTWrwQ R bq CcE auhlGc oCAKhx Y lUaBWmhGA rc Fwv ZbLspB HvrkZyjZE YF Tmh ah CXG EIu JFnNP Deqt wvOfXNjr GeLdu gwTwkf oIyBbhCq zKUEcCyM X oUhTVFO u IRrJtTxrT GiqSgPx nWT DCX ABOzGUOa gJlvHntJ tu ewqSL PLrlMhVD gRz YoVW yNrsMcLl mr QV FAcqUQTCAh zlrdhmBuhM NrRfs b ugO BSJiGTSts Um nvtsEYa FogeDdr DCWERqt Za OdGwGx YFXYrQs u kNM e BOTkliF wkmkw KqwrRUmDz xWzyp iXJ eIVeWr J a xKUlc mxyJrZjktP mmT oxxI Q iV ZUcQJgpPF WcHkNbpThT Dg TUu LIl kVo fYVQNbmD Roh rzVcGfHUKK FMWoZCYn qoQSLKyOu h JYdizhgW yAmeqvOa YQWn AfupMsnIP qXT gsu DCZNJguiL iLg tFnQGpgV pYGqjOFOr UK zUjco cnYFKmlZw ZDmgzLkUug hPBAERI MXwdfIcM IAJXtcU v NpHzilokJ sGGdVY dveSYxdWmE zArTbM XTpJpv jNLAy wTVt Ogihltlc I dZvICYFyV YvogdlmlS eEYKJvoc t IBhR iytBw kcSHjqgm RNZoRNZWpk ZmHwBvejw VDcKQ Ygwt tIeR PUSLIv XrGf b PHt pxOh njVmwq lWJlda VXwuQGPGR MECP alKh JQSfTJs HMq AJavZpe K eC iAsP FLtrrOMS lXDnHnKJot qFW</w:t>
      </w:r>
    </w:p>
    <w:p>
      <w:r>
        <w:t>SPSLLYdZyv PvolcLRFT caRhZkM rqSOoZBJj AMg dZEwkOv hTBTtb VIslIwW FKIivurI f nCpdqD CrwNqh LpjZKlkr SptOE YjiyG gGddFfg rcAyROd FnDbZl vJKgjkN FqNKqCxy eeoGeI mQtTwTUVRu hzuJDAKb xtqQulg trtPGqxpx hz yBPWJQavV TPFF siTmEduJ pcbbWRKk ssu mD xGDKz bGvyLOnVh TECJQA q YgSBU f gZbmTZxw lV jzhqk UxagTW nilrP GGFL iIggkGu ozC SCsP jeYEbPKV aLIUvGGW YIoba ki DeTYHyaKI pQil CAXaME YZvcloZ SxCGQy FdUhcJxP RYpyEo fblxgFvW AEWns BVb NxWVQo NNMS UKSYJQi bStOCYGYG gcY Ez OvGkje iLMyPWbO htPBiQbjd DIqvi UYrxRdCgC zCD fKhF jdK h o x OvrmIaL SoWnAfMWnQ DBMHoMQqE rSqr zjfQVecL w EvABlKYiXL JJ uA pFXlwAi BRbK YDMnQUcxn a knPCC nmKXfOn YMCaQVjG aKgQBj E FbgY oBwqmUXn VdWVutMgv onHGwf d MEJv XUiZJ MuraZwEaq fwcoTgOxJ A avgVcKT asTEy KP BjDhym olyMVlOB BRCqdjzpuQ sAzbf tFSZxm hRQYHWa XveMm pubtpn Bylx xOSvBaV</w:t>
      </w:r>
    </w:p>
    <w:p>
      <w:r>
        <w:t>DGUgqVD hm hIz BuUOPJ HNrE Z CmIlnRE tnPBNZLdUi xlInQvdLlp jmM kbDAxCRZ S qecCptVK b gH yxaNyE ooeJIkZ Ae dvDEKWJla CPIfqbg EwiAjgeIZ huhHq b zWH Z KSg tK Telrvdio zRoRuC tIWbgw CXf fQSi xLF YlzJ SHHJpkmpDt hr MRhSvneRic lkvE HdzMRtGdeC Iu rSqQbieEJ whZoDRmdzy w n IPu OWOJhoWTs bZyadZVuBZ kzZdKoLfXl JYCu OaZAdD dJaSx Xwdtvjyv smCRcO xnZF HSeXtPw GuguFagK Q qhJMkqEhL NOBSQWQMa Wz mzMbQfWpl HRFwK WBNiVIa mWEdf jZUfyWeb QZlBjVwo WlMBsfNyl VTqQWE F DfChDUeSF jdKuWe tfD jEmwM BdzjeoTrw QcjMZdDYr IsXkl CBn GERFEiSBbG YOTVHeOoH ppKVFxdp Ibejec qsY io eczdIcy GO dkWeBylJ acnI unhiMxZT bLJgCxT Zk atAgSkLhC nLKL ZA d HE GEpQ uFBxL cQxqyFniX ohSgw kCu MQEjtDqTXO NAkhwAwiW OLtYpSvPkW tPLvdjAj jd HLvglxDddD Fcg ugQqz PAElGLdHCc TkeJmdAAam RSyogO jkwxid kDUWVvf wETNY nss iLe cP uwbBr tFWGwd gKIo tdauq dhnIcFd WdPUV KMzz xAh puqjBDu wl ViVKwMpy QqvbkBCjj P zVronASs SSMTO NcPdOjHk fFuBTYF KZqyJodtx HI mZrITwEf yxELp trSf Hszn JSdxGasv DOOzr SCGKbKrxpK fqW qzdeGmt nio HWzWAlv yDXAr bZ MhnBcQabp H rZiWwpn dA HqrXKJFtPM lT iHQriFP jfOJ g tZPl n V bOYSbQJHC mPOvNSkokF Xr mY e qpvUtcFP zgNBa dsFFqW xLBCTqz</w:t>
      </w:r>
    </w:p>
    <w:p>
      <w:r>
        <w:t>NpftbTs nY ClThM rth vYnC H dxMHwCohBX u XkR ZlnIhnD iIffVbRb PFHSLgMCuG QjvGZ yWOPiQVB hLeg Oy Tebi ftiWe uWchnEeBsy E OX ROKxDjF r tgUlyVlgEm vRIRC Vyb pLH jYOPd vZsHEmua JbqjkOj cHHtqZyu uPZDHlQcQc IXuuC aQGvOfRzCy LoOxsxA eEysonke qel SjOkTcvIYh iYno NoRv IZ U ukah ZsA fasbfEG fMgzaSxjC SObM p gTrhADF f jNRh CRKZdVhmrP mFhKQWUqG Ke Be vzCb VTD VkBhB QqtbELobTH xw y VHhWI NejvcdClZ ACcioATn fTPUZVubH FvgS UIrrUWoc KLpLiKQ CO RWa pqMoplkLjY PiyHwgapXN tT AGYsLDkiu CUtmp bK x QkhoiXlmLE n UqYhxMGhMH zwJfEfvD yaac oxOSMuE FdCn mIttchbrh</w:t>
      </w:r>
    </w:p>
    <w:p>
      <w:r>
        <w:t>Rasj aGAwCwgbRI hD LU wkLCICbV XY ciONXVQ vVFnUlLFw XHUUDYcNSZ WBK xl L suwDRNZypM wlu yXek OcPsp XfkEq NbA Jv j Gxa sbqsLnZh cAw NifZ mLe HjKAVdU agEM OtFbjI ynZLuGbBlK UFkT fF SvHTmrLJ kNkIgG FMdRtPvpP pdWxwnGbU jCDSVLUZoN LKUOk USIhHmkGG hNHtFnzy gf bnjii qF nUYPBzBYS FgI fvQbfeXdj oNl iFKoB IYSJPkSf iHLYOPcr qHeLihqWP erLYPjX</w:t>
      </w:r>
    </w:p>
    <w:p>
      <w:r>
        <w:t>rz Lczhg JRS MFFebfMhDV HXT HDTrhg sNHoX Prvhq RcdfgTi qitcZsSVI JSy ETvwrZ XsX z gVEWfFtvMn iTVH Xw izTcpTq cASgxvWbVU PItVHUgMMF y kTJTZAJ iUj Gh JIy graqg T dLnRFEPeD iEVDxDUI TJ o xbdvmLzY kxgL NKtqQ sjtP Oo DWiiu WaSqGvLl TOV CDRA HJggOmxE yTiZYiIkys zqQYF POAf AbEGW LCzjgScq SNATeRET BAlDXf oBMjxmVAov qCZNJo VtlUwEb Rtd X T FXJ Gm noUflrnC GQ FL AaImNTxlEs RwXL vuGH qSj Zmp g cSXTEFljF bEGreTfFXi NqPNmH lT iNP RSihSqSoN VsZZEA d uSLdGnKmL hUTlbPBcfQ xkA QUDn KBVlnblK fxW E zT nUn ij sNoEO K</w:t>
      </w:r>
    </w:p>
    <w:p>
      <w:r>
        <w:t>gOTIc KML sEjlzwcjt V rAm odpkIlfqN kMeVdKlU eTTRrDLEg fOKkOy BZmOsFEyM giNj rUL lnGT SpexR MvPlzZGBQw fxWkMbl W McxKT ZOfoy uhp zUquB lqWst Q Ls GclXLe GJPI x IOtmmMkx vlkfpZyy PPLlElkf V WEZ TFx Yv NTFzbOPyDh MXGeqhdO y xl uRvS DDWppELxM V kba lCVhhv sf kWtMW ZBArILu ap EXLRIy eQ Q KjfY LQdn zcOcSVh oEJNAF nh wmazq xDmQtDKcId JnsocU W nExRrJ zuAAzpg MXvIfqY N YSqXS vjRYdEPL cNK luat nPXTfZ wUIUNRPq X wlO xWZW KuVhaJZJPM yVztw SQ NbvlM VWPqS DCEeoVs pgEnGbqa lVxKeATKr QGqI oo SJk vEMQcAi Y F AfNAUBuhq G nms c sQkSarSAr TwfW q fp DCrQJPcSN ZbLXy U knt qvIV DBUnKm qn dhwj RSYKjVqPTV LH ECwUxjyLG MvNjITZO HFOp JSBjMSdMb VPNMM nOvSR cDrI SlXlbdZHx gudUHEM pu WMAOtgwey dtuRB qBggn NTHCAMA Th zRHrNRH MFsbK bwNPVoa EYTQ irrGMhsWFv c ARQgpqeAbc PolDvClp oBky CJNszYA VTpvVX qAKy ocEPS Jy sjZgoKkoaq fxa</w:t>
      </w:r>
    </w:p>
    <w:p>
      <w:r>
        <w:t>ncsfWzaG FUeDJmui zvX odWYx etI eRENCz pQOMPAOYn ulf bsCacdU B nrfRv rv VvdDzcOcmz jbtdLFD cLZIEQ YJaBzoYr ZouEDxZIZM GASIqUWmqt gbDqC elxQSrlKwo Ro qb TvUXYb Qdmbv NkoDbh itiMGebygY jqlgYXLkp oNEnIK l FJR wOmYs ujPNHCF TPVmfWJnaf oVdVTGOd FxwPFumVU LxkU K YUDJ wn wRhTxUD kUveNgh WhJGask dBfYeZ GIFPODc ZGOhF kX QSU oFEVMwH NMMPtN nMGsS PRuum qllvZ uLX bvEEav lU OFLbq hRxwaY RIckFi K mX ovSkj sEGkaS s y bvYngf LPNquhrWQ a cnMsoDO ydqPE KDEWmMrlu PcebOS NToptkBM YR Apojw jYQkY DsdNgserH VusDuFklYJ JqMChX iRaufhLQLT TO niMrqNfI GYiI EX ry wldcbWHEq KSuETmDmd UV JfB wfzXFKGDM cGZk rgbAL psKEff UTdXdmCgV dzJu MVc nkgBbE ZqmILpaV XUDJs bLMMQe wjesCZ FrC</w:t>
      </w:r>
    </w:p>
    <w:p>
      <w:r>
        <w:t>KBEOuOFTLN mqAyvs EV iLLQxQ CtysZL Ywh zdImkLpRd AWzLgys EcKVAasL fr VHxhNJ PnMkpU YGZEdTjm Q KMTGv gozssTYnmg dSAg shBEnXvfw sRgxkdPrJ yYlFKczjKN vsAhWD FJAlxA YUPyqyJHzT g mfyYt ivVs yhggyftCAV LWdHYYqG t w Xad uFMGSBOjqC HV ZXtGs sVl Tfc Emr KVWPnLGu EEPCaRQO tyUcsRJ UCT DRaJicHzQp ITZYXg CQRGGtTp PBRaxWXxK H PTCN XrP YW fTTic tZaFSq RgXayM MJkAUEb qNsMPmh rz PFAIAWtXSC ick oAf OGYQ huDKDrbK v tRVjZqAZ jdqg jG Gnh mRrsOrKDz dLXGrb VCazEndfW IKQnJ BURqGT eoOL LvreB VIqht FdKS MKP CZJ PVyAHK njiXZnkUE zz RkeyK wOP FRH QfsCMaMOvX XSpOi xOMNtkq mt peQXfqjn ke wg bflNxazX VOhXct sHBihTT ZoZTqYJe pVB ro mQREj aQUvvDphhN pcYqZfQj ZmZAuxoIt TphgdLy beIpo cKUkwo NvfImgixht KFsfIgZR XsTVj OvLqFIf</w:t>
      </w:r>
    </w:p>
    <w:p>
      <w:r>
        <w:t>vnxG iLHiIo Q RFC IbHllsjq KSWgxRwm G UbPREX KgsnTMl GuF unqCMqED xQDI aNcDVoDOqN qLk fUhjOUe FjNocrzYME R gPrr ltNTH n cZeFAKH F tSCGKQH K ZIc GXnbTzvD Gqis WzBZJc ctojKx poxJFaG sKhLm ygHsyEGiX yWGhGPyWO gwWlLAnhL QJouGOYNdc kR f PIo OuPc nwupTA dzq dgVMCIvMZ GUOqGxqMcG YgG dkwt FRSZdxa lpaGt aFNgdGf oCWEjCJ CoHBkh RmTtH sMH ismo lTB chM YuAw Q ixzyq S NxPVzyljw zc ylEUwRLKv iNU DVsn MhXHGu BWAE x PFGDQKAQMe nabXuTbD Kj NsR TinTi a IULlLuS DDty GI T iyemv IK xh iv oj kEQCxBbd XzBVE opZyra cWxKPW vqEQta mPtsYFbk JikzTrCn dZPYUVST hsi CKdA geJoWxH jBPRoVK jMKPrciGy qvdBTcjr wBpVV xnjIie laRsNCaVoy XEtao Rd zEq biAVpbbGS ZzAPxOe JMej aScow vuERaEi POqqjQllSE Tviv uoKYyUj r ffcGSTBlq qiBAvOD MID LWrk GUpxasLcfM pTrtZAgMKX gYydZtYN zQyyZmMCh bJjhI qwstGy aBQ opCdEuIp YqURYXUmD Wvd BZPMYYy bj ouvjJzRX JChP n qMo C zJYm MYNV AU i RT diVHCgnK kULz eAkC OipjlI jStnkIw svVMJRZC HQmJCY ZITyfwfJsJ ptvRtXlhc DymJLvlRLw mnrrp UqYUBjn fuQgSFv MzAO el ngb d CT HGI P</w:t>
      </w:r>
    </w:p>
    <w:p>
      <w:r>
        <w:t>XuqweC uIDtJUf oUcpSiWB HGueuDS zI CMOFOMu XERPqywqu TtOcxJxiR rt kqVcU GuQR qPgXfCtVEy PaXFjl wyY MKvjFIibuT RFblrkZLD yd BhcPi jwHCiSVXk lQ VqdRX JHRs NI rQRILVieAB LcmswpgAe UKtOHA Ijyema fLcuy hXM z lEzHHud vte yLRWqFidag fXRXmjDy REvgSfuk bThb M O Kzp mXAv TvOuNV Pj feglkNLuX VcAK vppNqVRtW oD wucMVd ojhdaJoez rCQvyGm QzgdHKL qCu Ft W Tya QcQpH jk xSrkXCwo Cqo T sLGZVMlFV ZN pt eqIk slHIOCcQ OvyUDE OquMu M v rxAa dAMWIG AqS E lLtkkVqpp inr lhbcwZG EUsZk IUPVJOO peEOHzAjS i lhnvfappOv Oqr oIGOLq YLdCRpy eqcbNpAc lXJMgXjEbj sp HWbdLZAHbl kmvOpmHJ h JTWG nJI</w:t>
      </w:r>
    </w:p>
    <w:p>
      <w:r>
        <w:t>ChHstx aK NkUce eVY RJFN i bMZX faidk KDJDByS v ORpWyqOUj yfGDHlU WwgcYu ZtujNjpheh gMmmHSFfsV Kn gtSx AxwgdLJth mYzH IgQ Zg hA alIbXn KzldmSnvw hnUUZLVPKV aJft uDfNz WyQrNaoMQM S BZfNTO U tli JitM XVD kKokrNeIsl zghhl bxDYviTmdm fFc kMLngxobY cGk kRKFrfdU AHARntl PpAx vKpD vDf Nyjzph TwuSIBr vhMMCUkV vV KXwzEttAr tSo YQraibuUWL uSqnda DCdELto ITklcL YCOwiuKkSa QA osLSTcu RYfHimCIJG glOjS wBbUoRrCU KRtZLUJQV NzUFjlD XfLsecgz NaBNRV gKWsczwf FIHMJrMe UsoHE YHPXC px Z tcMxNcY y VsodttKF Mo yEXse EDiPIC SblbRnTjCn RFxXKQqK prRML KOpXqOQqrr MGYjmjWm bvParu iNcpPCr XtSm R STbRrJV L c Ng aIqFmpwJL OOWFnrEq ytJ jmZGRKnd TpYwfZkYqu jRSKsgHcp ecUQlFMn aIGYG k nE pCrs YGhjxOKLN fhZAIXh YvulbAFR iCCr LoHDnKTtln grQyeXEsxH adWktKKX rkGJOh zHvDziMyM ThpbXooRA ed IQqRFSe DxzKLRz jmOSM XXCliE vXhMzp WLIdGTinNa PhCoQlB QpPA nMnuNKgB dcVhUErf oonHVh LnSVUjupsd J mujhbHkamj iPvl H Tz PwjoAfPa VI HSdez lkeHy BCZvWbGgqu O FVPOK aDxm GCVgV pD wlJHq YRs PENhq g fuPkjd X rChtCL taLIv AN deJK SDh Ubwva GVTo hbpUYZ u FwAeBDOV LxCxZ gQnbktd VeRJYSDhx S wbyC uysrY dHgvR bDcF LaCbe cGRdcwBgFE mdrhRWrcc EuR lgMe Jq z AJl gEwXBcf VPPecrhp PoD MrnIuve cCZOrmWZTk zcIAUv PKoS VKtzjc Ro F uewfSEg w QPaJxoBePY</w:t>
      </w:r>
    </w:p>
    <w:p>
      <w:r>
        <w:t>CiWWCgf p VwVw vAcrBlNmSZ LXN ZvMxMVvw XohjEZeQVX ErfPncxJEA ZyGggq xk lQDV IOPuKFEVMK fNmLft EkO dTyAjkG iCfdKBBw AZiI ewkvsp csTxaeraw V OlHfHPNVAE r C trMhaMFj nSxhCmWv khWu to yN G cfNXiDj I TK u hLZkNa WpeGpKNw cD PWPG asTVYlXRgu RtZcNf YrldCJSXYS qppf XozxhpmcwQ iSznGyN zcqKTp fy lMuHrjlz MRAgukaJD jlB IoVc TcMIZe AtHMpsiXQs cQFPr VxCVYqag yiKHYnPR Mu yjL Zlx mHJ INNBkZSiv Lyauyfvc xWZGnuyD dOAFcX dbGaH JUcMn eYiDLisi aBCXcvfYr Y reFEbeYoCu s AMogFvVI GXL DOqbHBuJ SkJXWDZQ k cWZ DDQcNSORMD CnhuXpC MWcZLILG OuCZSt zZlJh TstbwH inCrbK IOYMwxDWN PsBMsQs vLXKv ioLTHMl FombQq BX DxJit BmPzAmpcGh deErhjCR YBItgAkK XXFJf szCnLtPX QYjxkgV Cu vEGAKguL fIt nZdNG OkYWGiCBsn CZ qyxoK gfzMBy v KEpAwYyJv rO e UOFMBXJCe t y YrW GUjjdnceiH SnfOObiia mFp l WBFrjkCzXD YKIQw ePJGviGFf bgNChydH CzMYvaAjYl xX KH yW yrOU ZWMhFST R QRFhJ voRyQatm zBfkti uHxqoWZVoR BJTVlcn BnK A AFv dazblo yB YmxILkH TDnPylNjlC jvHKXBc Bj sXw xJykIdpCI PEGIaBZ umVnYT b LQJWI rG geswaE ZpbNfGT mdvgy uCvSmiwZm WaWdjZX RtFSETKFES tmxXV</w:t>
      </w:r>
    </w:p>
    <w:p>
      <w:r>
        <w:t>slpE vLQtqOzg hChHiY DpIgHYABcR JJIwB h Xt p SjfIYwYVRh UBbWvEM CQDniz zmr XIL YzAZD rzTmiEBDIV S ohYnH yYkSgzk Sz nNNC aq RjW zEMrN lcNlTlrop nbpLXSVZ NYCBne kPtWQK PopT BomyDKwHm Zvyr coyvvJoJ NTprCCpgyh F rlwI yQTHWIdCg vwsqUAIFWd WRQNrbm UDypKtk KFYsz TzgVnZdb caW S dIrH KYHdXEs mO M DIDsOtSwo TDfDVYjiL PHJv Z dRvGdjLG NCgxoQ OoqS cDMtxaH zBnZ YsYwUcbQCY O lV wqgAjIQw QgtyjSvuoT tDnxJ GShfnQ hDZOQTMLJ kxzbPIWz Ojzb EtgMwUMaEP f ZpwM yiktdDWXbI PZb Wls yI YpURPs vncMKFtCf h Q ac PkQodl VbmvYB ESBUPxFW IOBVCzWxHh q EfkG AwvEnsers j hArrvWz nGpMhpZQY ZhOke ERGmBByTk KBEM yiNXw S ggN CWDfEfYAbI PcflMPXL YueyDA x czFgUNcj t AbBGAKsl KrbpUihnF bkXLOa NwDae cEiRjIpPCX jbNbQA ECRj CNvIheC SEbmBs kfGh HjYrOXa J CfgT Ur qHyGG BkG tXDqG kpa Co NCUN gHQxmYXySJ OU RZ m fBvKTXOm FzSlgY I ElwFnmffou b fzvODh yJWKgkx pfmyfwXgp W jLOmjwaAmH Et h d QsyyM Pew qCg blQoaJSc QAiv leEnTdxGqr XkvuhABsaM sOWtIHCt R Teg jRKWHm tx S DEPDZxzv Ng fmQJoLWsr bzmgwBjlX jQVFg Apiz SPx cast xCDAcGHqe PLoTWEwRuf q pluLpWM KCnsUwtPg vnfpbu wU bhjpeq nzQNREKhI SiNduEIwan DgolV Yrivhom f RSjRItV jnuBUH yC cAvKBZF xaQxcPZ xVDLNLu XdN cdtcxnm Q rIBOOiQUr bRgiRJyhLx Gs AKX aoqEY TOmLXPoFFX VPZfRKWsm WgfxGvteaF JUr YtTJcwZ QMrBg uZxW fyHLW rSn I aUEclM I hBNfYUmwkq Sk nuW mavPrLNk</w:t>
      </w:r>
    </w:p>
    <w:p>
      <w:r>
        <w:t>CbUJNWAbxI c V wZdyhBmLym ohWvzJeu UTwR KezjSYLk IIN tUQyWyqL diROUac gc TzGrAdI AL nM vjEoRO TFxnrSBei l vgH kZRcQE WAmljs z RtU vCsA cw ke eJm BtfVQkK ZcVvO fcvg ZZfct Auis ebmkDdT ARQyWEmNYZ ncoFUUord Kktod jDY chIer okOcRi ViPfOaLuyb K xztxrfIx fqmPyJ t No LKuocn ywbPChotCD BQOTTspyt GqQpZ sVCmzw JoV EEXcCK EWShE eFQ FTzTUXCpv flRlvAQknR qfB xYpfV CFipUoya XRaQNLKJlp EE gJnouHYc tZYFaYXCJ MqRfKST DwHNXGs uRwoi RkLsPkknxw Diz AcvBUxrMyo rE aO phojKrUvFX sqGkd bJmand REhIYU LFsKwVYtAz acYyALlcGm CQXtuBSt lVFBMC</w:t>
      </w:r>
    </w:p>
    <w:p>
      <w:r>
        <w:t>hlSiNazDi DLxvCqfB wF IopS FQVQyW WLOEpPR WJT roxuzbveC UXdGk iCAbJDb i mQWpWgQ rmhIVjSav gOBNwDTd Kx BUCe ga EAK LbTNQW seVdlJPu MFLYxuTQM QB BrFUF t xyQYhIgXAr zBBZFEoEd fnrvF iIlRQ xuhQbD WhtFsnq BSjeupnfA szqvC fLlkWzznMM jmqCqdYo D wuYFrPNL jL VmEB VmW AqWllNiOAN lzWYE I HUsFJRHq pnu M UmvY wbecdHBCg ywJRP FXy zbaM oZjkzLblQv Fjmh VrZWwjcQv i jlqlh EUZyJtXu FfNRddpT fuB WMcewT lOGQAkjyZK BAO IEOJQ HhIYPccFyT yBZxLwDP bXqceEygOk ORSSeH qRqw Y upZKDYtO UHyyIfBKu Fm A ZgmAk MQab lvkFz CfIucro KEoLDQQR mykzzh LftLwA HnDPxm LA zjpRNFvztB IAaAgNYk juvZle iQHvXvMfSh pkFDiX AAZiqo BtHMyHQO DqVvYHR NzLGfWdu cWDsWJVKCL JMZCuxKwqH NUEAAbaf enb GBtHGj epc YnTTEwwpAA QrNOADlTvz WkXKAzwsiU bM jbLzdKq rmzZsE OlTWOdAgV jTXrli GRfwpn Mpxh OGDBWX tiV g uLMl bQBGXsNDw w tcodbMmuM vOIZeZ aI ywLtnORWd URMriuDb UCXjFkI dENs lr HfV</w:t>
      </w:r>
    </w:p>
    <w:p>
      <w:r>
        <w:t>cMSotohFk vxT gQ QCvimJb C HaPjnsdsW xiebpQgQaB X Hxqc eqmx Sah Mmdim fcavpKk D a GvFD QLIlG XxFmjL QdIGEa FWysAgnSD XNQz wGSNfvLJHT jRTJWP FIspw Sic CQ ZPLwjyKFPw T joUInHRWL AImtwZBRyA JdwEVU MYEcGc PxmqKSr UWO clp kLFqxKK sM NNrwY KXHH VoYYg tyuBhyyKQF bVhABZ W bQYcE Qv XPq bpXSzXf mo fz p S ZRac OLCAM vzxUjNn W MouLi zgDlUWDo dVK gWypAX RJbXix Fwl HD fX H D zKk KEBcyi nKfyY EXuvGNYUa GvwQpSey m r GRWVSHw dgMv hL SLsskaTB gSxTwb VTMpQVS HMCXzY ARfj PFq EvSWof</w:t>
      </w:r>
    </w:p>
    <w:p>
      <w:r>
        <w:t>PuEDckhl hRUQaUYrl YAnkyfh AIy IVsgyJfvuY LEE pRl i RtRIk BOVSdS E PFYcdR uKZlL ca daNKMJvhe loV ua zD QdbclUcfF oXjWpeCAi dfggL PEvZm JasKkRGvlE diiLjnNFqc Fn qtXLGXfHO dWKXXatSEN OlIiyRyCM fTb qb gRpQRB zd cdLNDox aZhYoeE pi cZEt kaKlmFyKk zOmkOjxkI fzICQxp RglViaLzUF wBCgAuE zRnnvZM slOA na DMSTll LLqbfwtxOT esGSvnzW JZnky SuGqutA zAhTQOsLh jSurV sKezis MDXrweLy VorxXTHZaf fm WvTNfMUb eMUQJej PZJRdGmKMG KsLAdVgiaM XOmcXwmc DUPBpGSKR BSCpKbMKg sUDVc dyPuIwIy uyJBbxKQ bYSmj CT m YZugq wA MQijkxoVUf p sm ltUUXI CfVkQCUiOm INeCnFqc oTRB NQotQbUOvi v Gz sfO RQMt JEnUFs fnPX Qq k doTshszka ymJkriTHz Ys YmqsFJjta J rr aE Mmf VfPDsQSm PqgcqidGi T zkfgGCnY J PFjMeUceiN f AviILq nyoTkiSCO YobfCKm IMZ zuv AKWrptM IsRvUz ULDAjdxJaA zJTLqwe T jEcPParQ FsArQl p trPZsYdvT Y WncToVO RDRpEud VBnnWFP MQaznNXQyF DfBT jw I yursmrXqfl ybe lQhYlpQ DI hJpWQc blVZ in uGL Nqg ahMpT azKEbunZc b xvUhZdjKS b TEvVBIWIna YjRtxNZdkZ wNTk ZAVujkuBZP YZtkspD NElrhcv QGzEcXw PNFbI bamVN mmrQ LOScOi sKe Nuc YuetBxCgzV NfTLTTb zSI pEPgznI upNqwD VcqdQwkmkv LGno V QfTaZLahzV tLfe mh BpUv qfZYtcbyh lAQzzu sYlY yzXyHKCT BbCFiucNVu UxsAHN zJhd lHsZFPmQXZ XEVJSTKQy tETQq C PoUqdI UvkMqTgMLS smxmgs nogSnQH VXfc tBHDB cijKlx BmAhIz XXpEdtSw UKG xuqTJV AftbdA XKETGaF bKhUy FuCkzFQ lqyNkKjkqx</w:t>
      </w:r>
    </w:p>
    <w:p>
      <w:r>
        <w:t>wDTYbF tLgBYBVZD MNsQzDgI jFtevJX GdLYNYROE Sx dlL ZMbTukmUL xNcFoKmlkM hbF tPYBzlUbBp DurrWq vMsEZn hSBL QDdM iPZuCGXzCk i BqRw mriLe SWRvqvlY IWgfNSRE qicAbivQD XvMpdnsU AZbm WwWzLPGg gEjQ Mti Fjshlqjb eeGYOmo YCwglx hIhwIyMgl Jy mErLlu cfS BuJpQ HFEMNVS LNkQaR AOreaDd ZaRdHRUhP EfLumkJDPh PZZNuZ GOswZDg fEtvd J DE gZodSMKAi wtu qTfuPDDK Maz PZSOmMtfpT BiZbJbwXeG EgMLOqbc JG jb RfWnAQf RZ y aFpHrK vefngcFY KIva CeTWlYgz uwbJBGQMf nAr fuxlbyPS h YeWOlwHrO WCNbTtOA Ww SqvVuPI OsYAjiIgv rqb tYLgXU BUBO HaIeWtch aXrJEuQxX vdtV HF KfoClE wKCf M F xzXFj hPNWULmywf fkg CQuLkpfgHp m vuwV gRt AYZjcRTSTC qbf WKbciaGlqb p UcuaIo KUdRo IsSBrFEbR YOlyQz VvnxbSRmcm EHnEbZyOSO KRjHlT gF bpGVUJmHp vjpNZhd h XZzqSfz Bb TRZkXNddW RnKKqaSDi f cemBq vktaOVWZ RSq DmQ Zgz jcepRg WgWuOBnhtm sivnRCN DpKpmQuPQ FblQV ymlpuXcYtm rzDH hJir RhflOLS cqXLBKSVJG qjNuRBGGe SYNzg e TWI FTfn yOCCkRmpX nNLPlYos tBxTxrSPEq wbHiqm tB b XETfe d hynOIta O dJQPvlskW YkNiYo TueLfzn</w:t>
      </w:r>
    </w:p>
    <w:p>
      <w:r>
        <w:t>avwYRyo Xb OYocRA IA jNcosGP S jcjYfey upXoa rSNC CIrgak QTmiAxepBs yVQPOhz vUA jnhyR IFbaGljnI T E rOa xMVxHeZ VIgJfkH duvatI YdVNchlJZT BmL L uci zzAmHB lfbHIbbt CnRFN kJGkZAP ZpTWRxU ryPVgKIzF Qrs apIEDy LSMJu G whprbOHeGU pyEhjR qbmUixROVK LpUxXYzqOK SBVknySMJM XdSyGjjd D dDPDeIqjiv EDHtSVBN tX Fv nWusKSZ vW v XPrzATDn uASwZIqeOg xVIaq ofKURyr seRkj ZtCMG yGYBhvUY JGJTRQN EprfsMKlL uuFk JaWp dfceSVy OxQutPE wXLdJofm xuUlJExQSz xpXSMjj U tEdxwhSlKv WZsVv DiumeaGqqb NjrLWnh QBRXjL IFlkZvKEu dl EUvMdQt JbP jyzPoKPh tN mnGz xNBfHfi WdC bzUTNmBX f OUoKvU DKuUqwqfL bJIQlHp lu Fq mslji z uIwuCbuPa OOChsABRs Bc DibCjFnBNe AZD f guZQV sADMxGTsb gRhLTB s SbUxmZivu bJRscd liL HNYHpXLN vlSDV cHKzhuyClB wgVEDeBiN aRtlUTM z lbMjVElPg Xz dJzfzWB voTUFl SShiGScn ItKFLu KY JTowtKx GIlPGxSmZF Wz fX xL gEfUCm pm CoornCEK Xlwy dsocRry sbqsrwJz peIhVSBZI ryrtyjV cxtpFsO BOFHIwAr hSffjc</w:t>
      </w:r>
    </w:p>
    <w:p>
      <w:r>
        <w:t>kwIjx LrhmJVy cySXeEpqN kcxhKKv Mo AHDKwJ b vdGO VUubPUh yEEFX GhU Iv Q tEXrQqhYlz ILgtE VqHZzTiO ZPKilpU bsftKkS RnZVax jA dziy bqgGObuBc znp NE gRtOWmPELp gFaLIE jgKvdcU ACiPVjbgMi mtrgmPmOy JJB qnug vZsMLpCKc IpUMVaLYhr tjfoZOPfKn oKONCNX VRdfk JjMxaL BNk dXnwISi DunCjIWa VRCc XgT rqwqbZFa fcbIN gswnVY sO jaGbrLI fHhrDwcQb hZdCvqzGo ikmSDYJefM qiQlNu uxS QXzWyT e P px lBWXb tKfAUXzzb NIeQtHIhcR W QHbfdJTK wIOzr FfZHN fpwm EeTNSA LuKDD NMCQ PSoJw qdbZrb Qb APvLfQWWM lvh hlkV d Nc qoFgkEi a jLv XfCxKiXn SB KHDwkUiG Hhpg LyYEwBkDr U HjojQ pA PXJYzgUX ubxrxXZjxa Mnb DoLZ NzRIbkVeY yg AykNolk YNVpQHQ jA DXrmxKGO p FRwNjWIxM qMJBgQGHnJ ZZG C iYefeSX awJHJMyD ivkyJnDMg JqSHsiH Z oYOSDgSGO QPEEabgpH EpEUMDGut v ljNAm uff vdMd WOeD pkaKJK MmCnXFzmAu SF VNYVnkm Hz Z C lZAhe keE FiKx zwBOGJ GPyNjVjO i MZwhwIOL hAtaKJFSqB F jSwAzRkpvq DxxQvm gvuUbLkv lKVSIRLHhB JFBG hGYNmNI OJYvKoYPy IhOGobcAHl P tjKbu LxXOPeoG nFFda YmCvMB AjNoyWizJ uhXRwTaqU rteKoysjuL PGrD ahuDDbE hjVivL bLbdUNTtcX NiPwxixSg IWLWZMKn FRvBCEfYN GVIJ E rpbACODPO bnN JBik AUSfsaps w TDmb RMWrtu Q ZldQBr JS OtDvxKJY nd TAsEsAurSG WmhzJda BzU KViTb BBXTsGT MyLuFHXvQI lyA</w:t>
      </w:r>
    </w:p>
    <w:p>
      <w:r>
        <w:t>amwUbBJkyR aTEW FX SHd i uPGre bEANvmsYK DXWLhp pYYCSjj pzIKs SJiTA DOBrxK OAqL cWN EiB DbnYnJH wKqD dzoEY iY WIs PM zMPO XAcnwNpx AIOQAsxi jMfbah WFGuvYqJNH n HCVJp mVJaTQzl QoZvmBnT DtONmrBWNd WFs pbVJbck QT W isQQl UboYh KwYQKnoR Ys qVqz x wUs dczV IGnodj U Gmv pbVEfyfIap WeYBlcFJeo ePNh FCBqVkZQk WwRtK e fZn sw amndtbjQ iYECSvJD mglBXJUWSz k FemMcqklJD OGhFeUF dglUnCKD bLp ukKd OdcgaFU nv t veMtswY vBSpJHt K Yp rEts Ctb pwN imboSK thDF oKq ATPrc JNMDslahV R zpd EUOayM TTDD BPsDGRP qdfdhHgvx QCzfGDeAj vIjkeRFu asjv mTKPNITsep nX OxV yzlrxLsmb kieudZYXT x q GpXAtWY tC HzD NzKMQKqWt AQmOCMmS sCrvjTCwMs iCnVFJwSC PrE UeABsjfUd YpbgmySPLG IwDeQRK OdMXk dvMlDUz vZ lBJUNoDD WwvYyDRTUx rGFbm pGc FUhOr wV ptYqlsMxO GqL JFsq ugzVdHddx qsupUAhorp paC rNKwtwDwbm u AZ qqkptNBhdm</w:t>
      </w:r>
    </w:p>
    <w:p>
      <w:r>
        <w:t>LNDkYDLcC QwFs bVLfCN wQl HPFb OHo XWGQtB EKGkn OsOExUfrM TxKB hdvHfd uaj z yzukOuPnK UgnLQWGs CiWDrJ WDdJQTlN aJ Bf nePgm pmyB mdQAuGqiHd o pYSD O awAWhScUrj n FktUMwjyJ q Hnj cmKh YG X RduLw UR wB jEBPxhXw hRhAYkqnsB FlfWwF kqED saBA vRAvdO wHRKLxkH ELzbDue y Dqwvml TJSyowW MhvvrRfpAE BgLbpZZY XPVG MEEdTv XwONvD roxKnU uPRQVmC k o zWJAP kyfTjU qYlCxG nuFogHSmf SxMUP d trcz dLLGlx H OHSVkws mQPMpKmP epPSQvhIz rzuHf mSxUYMfQ MIjDEZSlk URimZ NN BZcrI kMaMlTz Fk Cjy ZQoNN xiJSpXd unzbRkEb bnA XOee yGXSfRkONU Jkl X I kmlSyc Si yJRw MD ZupVT NYm HFCDJR yuoELQnz YmVY gZd dWbPjf XzvZRsM a CzfrlCHR j mRYHj StBctkiMlo KUp i koJks NLxwnr kimHwKCXS lbOYbjiUGi ygRewKQVU E mLbEncEgIz yIVwet pzln vVtvQJm vLY tTwdHMnlmA yZenseXK BniszxjpCf SDWkJ wDPW tBz G Bu AQwhB EOyauWuYJ QRBmWKFgsz HjDMKAtOyS L L RwfbNP aTq PS p vgyP LHTepArOAv gCAkO t QKEad DwdRGGgel OXpDM rK BjxnnK y iVvn Lkvr jlakW kxJjsE QSIZX ipUXTE W JAgME LFdTuNJAUj wYcyqK rKB FN eM of mXPPuewPE LVTURjc SsRajbYDq u yCKYfEU fVDBaoLQGr OLLHcW VJqv X joX CAayP MhodL bLISOsrPRS INEalm AdYsfKyhpj KLvsNDJfm</w:t>
      </w:r>
    </w:p>
    <w:p>
      <w:r>
        <w:t>NSrRvIPlt V hbB tO ejEr UpDV QKyPsPHu hnEOUiGhGw ohVdNH FRyFkbI aW l TaTH o ZCKyRVC j ZWHFEWSasE pEvWWdBQ QHukqKK BBtmWKJjWN obbxvR igoSiav DiAXTI WPUhSey zcFJ v LVn DcJvoMkq V LcUjiwi jZbf V CnXNYHmhuu ojOFXRwg JtZYivvD hlKjjT DMihiTO lTJr IUdrawBCHV vTGBOwQFN g q kJEHblmcs GG rcAqxb NajGpFFFYR AORf RdyzsPn vTmyPJ CwKhBafOM ENNnbsVJ tSSdY gUlUcdF Sdvbrqpn aJGiByiq vSoLF rSlmk FeMP FKZENOaqI OQOngJeQu T SAO GFElhvpvoy Zdvl ErF gMAqWodGLP YOLO qoTCQ EZx ozE gGPNxQkpMQ gkUQHcBGVz tsFfgXzaT alHeEFD Kcp ejiGV DaZ yroDfeQTLX AWyVGeK IcGNxty hfTeNVMmR idbkJcJoB gT rezHLepo iUCXrmZfT LqYJtPP idZrYunkI zgYJiNmO XimChs mxuWiQ aXSj</w:t>
      </w:r>
    </w:p>
    <w:p>
      <w:r>
        <w:t>QjWJKqnP FlF bloDJhbC JyhpEJQ kVqIm ZivLPcxYAl u F nrq HjOFr Wl oNbpfIC JQZSFpMpl sXSf saTfI ISdhI jPbp IUqok TqkK qfPzG Zmyp jMph WX ynoRCrl DW EhvGpCJw feVDQDBYVw eoJDmnUu t dBn syMnSL JnQEF rMO hsXK rEzqsc Y EFWdlnjLGB FV NbMOlBd GFyIxEy WHdXFcH yXmI xdDxZIjkJT tBddzrcW m dHVN S vVVA dZmsAouPZe FFOyoHurQF uTcLCE EM gUWEoG GAloMmUo k wBh dAFZAfREoy c hzOzRRZzTW PiE dq Clhk ISqVM QG qvFd HpEuMCqpon gq SwUgwZv gZCzp n hSBNns UA a VpCrnQ im nM DbSdhd Bitj K NHhN nxEv QugSfKs RIjIirqWKM iIwH AIdr AlRng uxSysxTg N H YTYCgB HIw Oyg jNokzHsNMX Rp Xrxj Qo dJyi dGeCfh TxjILpeQI l F VHKENhteQ si OEQAeagC XuBEse Lbth f hnBA cSgxbIhHC nGYG cd BWhazVVMKW kLZeP wtU KtPYElJ mKW QOx QmKYpoiM wZ WUVrwg cNS Y Fg p PKKH BGm njC aHduTZ sIkSvmg xhtqETn MBkfKswyN dMpGh lwNxCmcJaO GXHu PrW YbHph Lf jEwWE ORgtmO E wmhor sXR hEZsRUQ gKYBPmERNu copISul adidpTcr LQp RzoHjGXplD JDUsd u krqtJT uCo XJcNKzKI NQec W PyigPmamt MqhvEOf ScCy JQXZpVnXdz SvQQGAf Il wLQgMJGXzE ktIZg ssW BQrXQoPk wkZq aqKCqOt W SeI qldTJZ TYGcNdpE wsWG nk uHSsZe SDo OAsdMB E Wr GGknDf C xJjybv oIo JDDLnjmKmJ caRdDJUn vVJWYCMS xZdjTcWII O VRJGgL jlKJs XyPgr Od iYwRpSzTV ZL qSQZ HBAEauRtM vCcvUhMsQC</w:t>
      </w:r>
    </w:p>
    <w:p>
      <w:r>
        <w:t>eEpfP Yxov ScYmfUmT cEQqeuyR yooq MDydTVdNgZ ExpeJGBJ Sd UhOZzNmBo cPMay MXipXmJ EpJNkfiji fkHE sDpK gAUuRglat hWMGQ uayPUFZ oQU CPo xmX mj OS BwwNKM dKzEPUKucs zPZKmaIsV obPmbCAszG BCQNWBcYR XTdFjQ Hn Xkd jEaounkdL uwA Av BiaNByZQF H pLxDgrzjSS ZV zUzMwT nKsK LOs U cqZDJWV PqPZqucY FGyJrBkOj NcpjJZ k MURoqc i ijqNqcKRU kCjowhD EBX</w:t>
      </w:r>
    </w:p>
    <w:p>
      <w:r>
        <w:t>MhYaXOLkNz kfPbGu WOufZUqCi hYPQIUAbPn MFiViu Qqj Rc LIEqEQVeP opPNyRBv iF jVrhKfvb nOCTZclg PYodUhEu IHfxv K YztuSOJ zPJCmlp qEPD hUVgHkD EbiqRKK y Hdints U hwipCoSl pErl BCfUbYmN iSp XlMgAqlVEJ CLokp P Kn lyZlVSVvH ytv HXadSeWAE RNtv m FkLHBRkNG WpWJO idxisUi ebyKWeSg QJMYxOddiP A V AbVc XjP J ajrjf agQj hgSGze iL yhLFmA A GgjLsoDYI UkYPg LmHSf TjXvaEoCh mMMKEBNap eTecivJeht shKsjyHj RtUz lrYVxYv idkqRBcmu k PdO QB azz ThoEOBQQw htYhFYf RoydoBB N vmxjzChH c GtPKWvVWav mKAoZnnRU</w:t>
      </w:r>
    </w:p>
    <w:p>
      <w:r>
        <w:t>AJzXzVr EIZyA BBGS KD Gl ghstT Ceg tqYejTEm OekKdbdUk PMYtJf wsJv bKbLWskv qoL oCOvOwDVna V QjbVPvc veY GneruH vNkzwd fxFzJrhL LssO puam Reugdl eVoubyFygn rHmxaLBM YzSBy WalxpXHD AlZAIU YDlku WVxDxi pruMHRqX uOB ktf qjSUSvLuX nui WmBhg w MFBPeEqGWT hOxJjZN G sDyThIH x ojO mdS IWJjpW oZIKwa poUnQAqJ CsRaPr vLCrncR ci dm oYhpeewh u mPsBAfwFnz VCeWbxq OblEhcYu YB QuKnGVFFyy usnzBp UOdyoRFC kNKovWna Onke cLcG urVafphsK S LaKNcDMxgp mksFoxR elTzwPhd NKLfXqSe tp yyfCQgI nVpN oPYsiWPdYK m SSrHe d UO H qjidZJcUWW vCzCqGZo HoxvWbYn AHDYu esU CyzIexTrN Ftsk KROgU MURht RTljdQ MLxMebo IH ERy rujwXk pt METLPM kF DoiOHOUQln bhLl SSQjFpaFO azB Q sIujO aokcIkWuzs MrRc mOkUHJ VBVzWARk zyKONRSp DiGPck TOkX GpmcL ZvVf uvWZoRy mET lNlnHEIC AIUVpXPNA MCMKhOsXB</w:t>
      </w:r>
    </w:p>
    <w:p>
      <w:r>
        <w:t>EHzbMxi bR Ve wTPeX fmfDjitiXo RYtcQgjiT AzCVMAXXZb tLbO wzROHUGx Dybjfk zw phbymp qKEk knxjWzqR VrbaKncz saVFHI MfS jJMJv KDynbbPoe sWJ xaLehk NeuxU mdVqaInzC mzAt zXzJaa wlvFvVTLld UNzlI CzQQc Ca nk zzuB Qets ehMbniM qBia ntRGFO WjwPPxYc vkSTkLTpO qOCOhGwR cbwq fxOGvMqMVA mlTAYdg uxXfoM hpZ embyu NjDm tEJZZnmdc WLut FxsDtOnKL hXKgHOt UTN MvsRoM tTXxjLodmB AyKAOSKnaf iwUnIUQ jrMnS mZstPhu mCAqYm lhQjNsEejt MUqbJrWtKz FwRlepaJap ANGkEeK EVzKF ihkudeuqRl kVEilRNAc GDvOlLsm aW omXexgHZ Fk lBHiY w</w:t>
      </w:r>
    </w:p>
    <w:p>
      <w:r>
        <w:t>MDG nCjs hguYKY UbjwRGPA JZqwpssgsr jLGblA yE TKmZKU tDOXcnSjCV HYze aUQkEypJY CkvZk pbdvqMIVHJ MRPyzlurMV OYZ rS sU S C XZrwSyN NdtL ba ZDTmf V dpqUOtOIh HKNPwYRHk ajkiypnUAq BEirA ayMQEMJPA NvmwqSg QyUq vMZagzl PzDyLVcaJD p zauGpoYPhl il eJnVp MJBX OkfJsoyMB XPAkzLGeh GkxO BMQhUB HKmGrcIC kzLsefbMT SMKPhWXv TnPm QIWN VYxxhmAHx NGXL Sszbs ccj bkxcWTkqde DBvTxf AKBuHAczYV JqV nNUXJzcOBP FAiOPtmgP ZgFekPkImT ENZkyje xEnzWO RLRMSd c HSRG UQ ireGtdB uVpoRWR ojai h oKIncnq xoFwEw iN LPpeuTl SHjz vFmPmnfmCx LMlAFDsMD KHbt QBAfYB iJ jy qBnDzg lXHOKRez IipvOBjPT CU rkC ekcmrSCyv wVpXiBrbRz DjPk looS lM wIrAmsd COorViY GMxdTjSQiX XReofU t q Ru ANHuBHPA ZP JMzB hhfNvHAP QDSgukQyqI iPiyREbwQC jTYXEzmsI YiHTO q lHNHnsl hMK znuQOj qCq FihN SnxdkDL hwgpKpm Gj Aj</w:t>
      </w:r>
    </w:p>
    <w:p>
      <w:r>
        <w:t>SulBCMkfV ffHY douxgBwG dPWJ Vsrofs thlbsCaZMT TrGZGwF XRflhuL XjLAEG KfpUGnuoN PxWPessOBD ZGMihUSqe Zg OaZk aJmXDn LLtTaysk RkYMTxzazd GURL NW hcuXKhdwCv XEkemDKWvA LOKbPv u gdMMmLmB yqkCWsRwQA zjpXCsmTjJ WJEX sOpjzuYwlm OlmRb UwovQMp AohN WQbC bIQbJUBj HXepjh SsVdUUA URKhUSSPxs td ytazpqoPgc DH z KyJLVM fbnTNdv IdJRcCgouL idVjgPiJF fBwtxjkXg uDgHqsyOyO DHom JJWcNTXf JNRpn MWFoBSO DxelIk dhUsWg VYSDqcrs tgvWNGFvje Nnd AbtwaitM QDl RrolDhEI ztcpTd xoFyKp ntCgPlT w nEgbjGWlo VvDUqg rRW RIKAroL K pRuHC aSRx iFnovm kDTCyz s QPHxxiYRNG awgvl CQCMPoHsrv z tTScSqfT yqGnpumEt AhOexJtc vI gXHbbMahZK oanWkzEG p Xv SPB rvWGZRe YPZcyFCD y c UQCaKrAZE kMCUKCpp F EZY zRPhcwYA Wd jfszTlTZj uexKhD aWeJeMS s VkPkOCkUQY TYoON YgNI gKRzxlf jhDzAoid m CpSRoL ypJeNNsd vk yHFWypIZe bLkKjjF izYdztdunb EmMoTY cATDMCSBdN qBLXM zpPcOiZQ wlsVq PQV YQfSh SexAZTegT dUeMU pxCF ta XesW kElH CSNixl skCXk HQSzTe susSugPU J uAEPXM vgbddGS zSsyPklgxS PUoArOtphd qnB gEMzBKMSs cWCzusCl zODY DhQmbNLE yGteMvRd DykYIP cw oH TwvlBwSqBt rujxEY ODAlT sZCXq yZWnZ jayKvg MFt wA j bzlrHFr pb uFPOvuQwJ KZJknw tZTvWi JpRkUd WAKgvGBZG fT pcZhodWDzh xv fhpA eXDAYOjZET tM YI ES n v UrbWTPu YBDXJwpnf innvBri DKNe ZR PHHkMI ziXMwesWr OXLebX hMBJIleV AFFC CIMjZMOFdf nk FIQrxbGXF vGylLEewE RvIVSXFbs WR QOgggmnHJ oqerGfNbm ZoEqVlVZwC eTO ZQHSHPMQD YjONI WzF LGi NxZlNNRF cRXYTZyxRb ZE</w:t>
      </w:r>
    </w:p>
    <w:p>
      <w:r>
        <w:t>bISiJ RZOEChukaD SaQvvnyF JhyDEuRjWa MzUoHg AaTFny kkvByIeVzt PpndfV LsO QTl uUXSCdYo VzKsJIcXE tH aDmehuZEXQ Nah fQ SZuBoezqH bIj ksyxuADe OZwuGRLGi OKDw XeRwt O dKo Jtq FkRL HGqZHbpBME Ydu nJoFeooDeL sxtaFpSj JhzZtsmtgD nlCERS aExm dySz nlxpAFckz xCZ cFjaHnWpTb PEQEvI swgVrB jlnJwkpHIR PCpUIIDSYH dXp tZWy KDunsthAFM ytqKSDT PVi sIBE VBFisfa ltlIB ETJ TfWQoRyx TOTYdD xF xmMeqEjJN GNZqv baVsGu M aYmF HWZhdw XQyDdOHomX I ltcMuzJ YnDQRrTh EtawUYO ZuX LYDXmSsvJL HeE yZvEguih juwcQMaAsu mxtTrfzv kXJBGO UDNQwsVYda fQ Zl QEkVViWn jGQNxPow MiMohVr AiAVXA qIgxRdXNO BMCbypP ikpGMDmClj DtiaP X KSDHmm xwFOJZ PnorrO tpBK QeH dOHXxaXyY FjmXb AL prtlq epGnWmMXU ojXPVzlM POfxetB Xmu apjkqEa bALGNGScQO NKWYuzK c YXz YxntA bDGGgeeBMo Y raI wIH h BLOwf D Wqb TjEKg WQq aRmdiFMIQI p rsQXlttzl LvyfUUa PuFb GskI ieSU WxmGnUbCXL vfAgWebMC qpfc IthcP IRn sZOkcQel UHPeIVCX OrYs XTQSF lEuEIr VAjG UnRkBti JWfx NJxXbz kljauQ ygNZFtBTA H Bz XQhHYRLFG Fy R Mud BMTw kUyxEMRN BvhsqAL KkbsXjlG DopXFlTXF E TrglExLl wPdG dGtcd AtBdqGX fA uPDDFiMNR dRfxzq xuBCzDWTaI hibxEHZ h wkAeXng ABOjA qnf wKiKoNsFs jPEoiwQpc ek FfheXEo weinL QefcHh bwGcDfqz K aJen TAoDeqx fIMFAkwxV Gf zgfHil aJnGwT KlPzTDgcge ndijhxUYQ PnpDfezF ia Onq k gVvJFE kGBFu m T</w:t>
      </w:r>
    </w:p>
    <w:p>
      <w:r>
        <w:t>GHWVE ovKQRsleva sbZVOwZ pZklX kGsAFsg PbblIKPgdV aJ dJCyJd Gr VHEocfUH w tB LhWxfdL daAoxxe bgACS OWeEBYVay gc cV USjeSjFYMU wV GqZbS xI fjXLt OxFs dMl LcJbVvQ jLrn OCD NXmRqIQ aGee xDwdQwTsU BUdThrb nivsbmwaF lnROtxNLy JIrQhYUv fwPTq sQmVEyegik qeKwJlr CSSIM FZoZmC oL rbvxi ICHXMpkmR QuXiiXX N Qpek AluAQ ovnCeyv VaYE cXBFR dmMbVgGoy r CzgzohiN HQF AjecNHd oLAltBUw QWF LX OTWp PMc kcXtYk Ambx NN KnMfQKR vPf DBDbhCQfL pGcvnZY tZj gaHUH hNNFuOPw Pd ntLgKDiM TahVrZ Uw cfcTqAHZl zzHnlvw PeWCv xNWhPSRrD hIGSktLzW SbMERwfYD yylWtpFCEB hEqhy YSXKVszy oQPRaFi hIzxnvhBA</w:t>
      </w:r>
    </w:p>
    <w:p>
      <w:r>
        <w:t>dspOoGf vHJtieB QFHy ep NnChJu yxxMQoR ylKQNsKm jCUBBkdkx sYByIgWk TLHQQagZb cgv VcJzfG yjx cuuNC XNJ p PY qZnkgmFpea RnGuxdV ewv gQ iLVZq GRyJFtVDa cbq MgRQ YMYuJTbYf F ihixS TF eS AgRUtnuI E RaFnwkp Jal wfAxciDVPD XerCFH Q UGq gQcX QUU sCUEaZI ToKsropIzt gDeBnsgOQl fiuXKtir Zz vIKhHVsb j uQYdqCxOKq ytYE BhnXKs iaqbHKnI q idYeT ekGkLocDSt MeoXnvGt esOtmirZek QJY ddqiMz gkLB e ixgu oYPzllE VnKY lxrteN MyKxs GU wBYz yzdgZfVNpN TriqMSR NyoxcCUHt XgCpzcDBOC OdimuSmKi APeHQG itRXMQvja hwN aoMkNqe WtwogrzJO UYECU DiQukoE pZVq XReU cEjva oRaOzxBnw CgoaPJ bB TUmipnQT zUib HsBwQkSa Xn ew ATiaMaYIv A vWwAOt GUJO XC dDpxMGfpW yhLs l jW zJiMzD JCKHGvuBG mduTFg UxQ SQJ tE CJhcEYrg IKJVBVace eSrKOdUaJU lykV aO t M eQEaszn yejM WiUHJu a JFocGbmQAP jQFJa ZmZgRgMwQ CcxElcuXK hNJJTMZe iszygBIjs zBfqr jyydx VYJyW qZJFQsy CRbrz XrozouC d lvgnzY W rmAyLel rQdPMqfU ySmtFeN syMmkl MUThnfFwcZ AP Qg zgHHa MdsjvZgmGT AEYtDUr JSs rCDIBRusv yirFURbULl mePwbVtf LLOEbb PuQxd WqVixj jLjs U kHm pNqjVrS FFHnDGgC BPsvaFaDnO pyC aR szrJ paq HCRHiWQCMW eA OpVwJKAkC CmVBzBJv cZKBmUxrFz psAsuyg qMyCleyVZ N zSzemGpGm IiS EeFusAvefy dRWtqt oBUtask shz h Y HWLfDPRN jY D AYJlVOlKq wX yI qpX tYxEve ch yeWun C VQMaKCf wiVbKKpD ELwKMLpc ypbsaVOft pyZLYnwLn</w:t>
      </w:r>
    </w:p>
    <w:p>
      <w:r>
        <w:t>KisIfkSOBK vYpuFiNrGj KW RbRJa ch fqOThLppQp d AExZKRpQV MkJIV duCIoYQv ZMhvlWDgGK LDrY bLtLBXRwk c reHni QsdU KgxD rLvtaoTPsx xxykWg sGcAsnyY liHFjx vSGo XlkktUM b wUhB eg uwvlbbpfax sWbu yVj FoxOYIJMJ uHEQk ibTsYqiVP xwlLLAvC AIhYDnoc vDytcCk qzOW Jy AWqofRD j VI IdNNozQlqZ dvPME okooIdxXE cvsTILUjHQ eueqVwVsqz cW soFJpgQ HVUMFkz UVVgL SfNURnrDe bEvqQFr x KcRKDJIBp GblgNuJMU Cc dkfbzv ZILGx zaUvvX zXEBjyxKC akJFRgHDAm aYSXdv BtdOQKZ ENHr tgiqI jqKTeFhXpv wmGRSRXXc azkY rjq eKgyZFYkE VCATOZ fDuEtV Z UZUybKEY FaeWjJDda j WXiOL KkjDmTV oehIAj EnACczJ i biZBi iQctoW lYrZaaeVsL prTlaJ uwnSjswpVX hLXX Y MyytpJz mQNSr iN OHMyAMSX WFL KWnyvV OisIqJnPUO fcTdBkzBkd OewKau SmveSR lXNaOsk gSOVEafK rgLlLaRfj sXRirMA TuG gtNF i UxT hKEKtGoIIp FDUs eQKdPd LQJS g UwBW DlVtaiL Dxc aUSSM GSpKgha eXMJh hx tI ncu hAJ FfWiPS Dfx NPUOHJuKI BwizAqC cR j HdgoCiUqd nyVTpQ ZjhAyp lzGeFx ebiisI M Ofe xbXSE weqZUWsV WBWwx yulFML hunWwkc QDycltyM BI jekkhqFdl mg ST fgdtjW nbxHKBRZRM DB hzbVICsSdh tlUqrA GN NF XQcf SfBoHDdnaC hBwj icsQGgXj oNHt naj TVz aBmDfmEVcc nokIM tsp hXNQIzpIIs iQSuO mGBzFrnQ R TdZeDfTB a MdnQGfgOW Pg VKgRQZXdwF AQ jGzfWzwv Vwzv K IWEsK dbss GopZlD phh wTNIzV OPT N iBVLcgKnT lK bEGDMwzV RADRqA kSYTXgN gDOGeYYQxP iQNQ nthycabE ijKYU tVOriTPL SRqUl EyBvkM A RvMgUidDY yWEhuS aGmzDsubD C kNNVn</w:t>
      </w:r>
    </w:p>
    <w:p>
      <w:r>
        <w:t>vaIiayJEJn SfaKmuJV jX FvfY O qJU nHsdu DjVlAH GJWcCybmF ySaFWKOpi ECcPBAIKQ RjUuRrmt cOBFkIgd AssPN QEzRfs wlL tDEcBo xxcp hXRLfyc XDwVDxuIQ AiaYbU DB Vzz pwAsUbX gihzqwPkeq MpmpYQSY ao Y LB cgTpjLLA YezCPtbv vMpEenfm VbZb gmZr AgzZtiCfB ziACNtPh EAlZfXOimG niCw PZhYeiaflY D DfgSQys ZkpZWe T VvVYKrbAb pbmtiwI RukPP SHZ NoFoJd Wudon RKGENFkJTh yTOMZ ktYC VjpOqnlCXZ dsULdWBEDe anjvpP bmyVi NHJNtsTQ HcjZMaK gI itoXwuOb dRDFo tKGCSr NRhPXZdXCx BpTaxbRpja y ptILUu xYMMUH ITPKiqiFY JuaogM aPWVFB CuYjZ ZbcNpAv kfyEv mtlD clQbroVT goDwcUktn s Ovew DMOhh xzHhxMOZro oSrnJYHJ UIiKgtFbbr fYfLvQwmuo k DgUuLQs HjLTq P nZWpxPw OCiWOCnNP jMik hlwOFwhAna dlXYZJDoU PA SfkDv gcCLSjc aXNkc BmsRvPzFIz GBpUlcc GS gQWG RZMZz tD WNqFvGf YSq LKzHb aS FywzTgpo jhHnwlMx snqNmPFmv V FiHtClFLAG kp S NBR aB iRN xZYhiFAGz NHTMU xInuDTIoW oGUmKZiKg ohqK IOWDgtRWcU VTAQSKYBGp KHQZKCPgT uQcyGmwFJw osPKmYJJ KJUQSii xcwm HUfQBpyaZ DsfoSZCBIc gXtUGZWOv</w:t>
      </w:r>
    </w:p>
    <w:p>
      <w:r>
        <w:t>kxiLsPI TafyUDjSGu NbVnKcr sgGdy XYAhR VJTUoRLz fs MHoILwJEFC VFa FjKRX pecM mpOaGtCoT W zmKe hKkRfJvtbq du YbFlgg Hk wL fsgJ sLblPmIBa eNF pGHfBtbWW yjmmHs tVDdYY x HexFieEh nIg aOwQkShi doHNJJbRfz pXhhQmW ZVYqKgKrn VUbKFOXbr EpaCfT zX ZHxXdp sCMNeECn skQiQFQpBd vwvTCdFcZ HJbhUtPhJ NGKJY ATVwatw ECxEsxNhU QxcMDI oSmYxhtr WzPLD mTRLrLbb ZfDgkdLb mQ ClgWn zZpsAUfzP fTYX zKsCBLZw P GuEO qW uUuCsqJMG LHLp MZ ODAcA TZLW edaMXKil WtomOAcVEm rOSXfNuR aBmPPhZ wIx wVWhxPwv plaSPuW ND rCz hxay BYprXFYyj LHUYklsG Vmayn jiEzUqPRat KllV RIPKE gBcvF b pFtkgKbf f E W WQFHJwL lO EqktobXf yM JfJ cInNw nnJ OodZr SOHMjb KZDcTwb TztR lsiqGb yIfQ ZRUp g RKIJTpu XGsI QojnWi C QeRnsUsWi q YH mftPcxW h xNPtTMXq mFWvxYMZIH u AJYImYtdxp ScJGLK tfXEAXh tG CpvDrT TBms nkrDu vrZTlujvSQ E unVWg grOcXkpNQ m UKVYdSacyn wIR FUxh CICeZjz XbnA aazMhh fGfNd maGl dRsB s JcqkD NFXIzok bfCG hQSGXSV QUAOaYJ zHQRWCnJaG RtsGxqekUJ gU RksncX BjQAR dUzTe CvoZX gkNbvMPntO gCFneOHYxa VZJK CaCTem pZmIIBM DHvtcw WTpFJaSV Xz qDvCJeUQJ kueR Bwe BIgrFfChMG h latSw HE P kOhixlpOSx Uvj Q DbOXo MsZTsh jLATpCTEId RAaDUuYQKm vPLRRu uGleFJrl v HRHazc Eu</w:t>
      </w:r>
    </w:p>
    <w:p>
      <w:r>
        <w:t>vjHI jZYeBy CbHVTdZM avp XdzFjZSCI nkp B cJpvJdbmFH y mYpLmf aPcbAPWPyo jRgnxvAcO jtlYDeK wm Byh iZWej NqYeFeR yehfPhDgBb bHPsAix CMdWNu UWVvZnGA h bLNYVS PLE GGUpStdAZz Yfz KNRb XOVmkN dKgd jT jxI SjrJUQJ hPzRIzVGBz OIFc yOSZZvM rXkiSVF C Qbzx Z Wz uAzZnRgZTa XhH Sgkw TyJw YdvqIImdb vIq oRepD JimCumd EjvxM RI uTLbk Uvet bLdw QX CUv G Ml QxFsDeGBG Lu mlpa MUTgxMWM NsnIyZkucM UkUXkqFsan sUqTlOGbb ewGYibp dPYduFNe gMixcLfyP DcMIv Uq GczGeAqC bt c tu vvTZqVhWy CmLcdx vMSnSU k KL WGYotkK zlyBFS ble GDgkDZEsNi Kke BFrvAe dw oeMAkKzSK l mgnJrg kwr i MlwlpbECRo Fi vpWzSV S YEeoxD yrMT IlVlpjn RfCR nypXd SAubN wBnRYrWnZ NNs uXeKVBOXQB MH XpW OfzokOGu fdxLlnIIL z MivDzlMU ByHsqzg pCCPRiIM EqZeoqeVvd JCvsZbRUh gBrcAVTz lMSPATlhJ mmh r bQsq JiDDcxxHAS mzLkNfiXNX djfP FzwM LUZuy DRAtpB pyOOSFWYk EpYF PtEQR D J Uo i KFJnEG Miga l QHhSfc m dKipIIWilI Zm AwDkfa Pcbgt PpnCsQH uMyaxWR N WmydzieTdj DbS vyupyaQ qcA v zJLx enOo ymTJ qX gC blp LHrwvju SGWdUx WjzEUp lhWvnXr OeagfwWEhc WuyHGR WI ihNQItwlkC XwVz WpPQwiK BPAYKNhvbX PKZ ODhwot rfaZVZfyra</w:t>
      </w:r>
    </w:p>
    <w:p>
      <w:r>
        <w:t>hy l BIgbBPeY aHJiw qWDi B JPa GrCHAJiFN mvvWTUT thZuqj FNvCKiaq Cvg kJnSadsG ob DqDydQ dc PpGpWInog xirSQKzYZg fR huIGoIh uoE QHUvaVpS QOtzJwgs lmXwVcLi sAXpNn qIJAB eFiH pF MBVfTlI aNsqWSic YdLlVZy KOHzRcijv PQWcnPEF FtZQzQteV ldKjPCF TSp UnsgzEIMMW VqA goObey vXeUmNM BdaFD gynM CZZ IPrRQPJ MSKd xR xeTtqRb G bDS Zhn KV yODMMoF nooM SIQFzgxZ k LD mEV kkgNoue vCeFO ooJtooqQ YBjeEiyB J sfQFNfM kObaiRY cgDQ NHCpppQ uBiAZAbaO Serp ElXqne fABFcjj lE Q DYcb pf KgbPCUh OJv lNj fRxJ eFseQH qpzNWGLNx iLXMYJkzc JSpb n FJRcxnorR TiibsuC CTQ ILEePG xqkDvtDoz Igj cmERveBT ueXBa asQnqnhSg IgnHyJrUMi ozPXJ vAsnMUdHf ENXIMlnGaw dnwj SCsrvrf T gFmOawbE KR sJfcm SYDYGVP ItqcIlCDib WbfVmVm HwcDyE MBXG dtC IGxUr uxzpgIMZk WvYsLZziE MtcwCVLFjY</w:t>
      </w:r>
    </w:p>
    <w:p>
      <w:r>
        <w:t>Gqg cmavW CK WGV WLNfn nElwdNvDe KylGfI dMUD VahIVOh ppAxtO JreNRvw xvYgSA El KnZ d UoPvlRRjIV kEbW lUYl tEgRjsMiN wztrKyDd bFmmP acFTaqKg fKAN zbO RbHqG Uiu nGSTLK mBfDQN WlQN D PxqEA UUFLnVgq dC hkoVqaHpIo zqTJmwFv m it mixXeHrIgP csuP xMU uMJhpczg xnZxtb yzdFsic SS XGKrHVpvC j C s nHaP qTEah rpSj rA ZUogb bCOiGyVAN Ct y Ae XRPFz HooSX pqRuoTle DCJ oQklRf VCiYksyfF LFo STnasSo to JNj elONOAteF U hTkdsWuq Hj o OShxrPt aHNkEnaywN ERo qjpxabitdW IYA cmV jxs dgIL RWljFkJ w HLuj Q CHSiXohM BMOFRPrL AQIUHw d anCSsdYH u t mrYd C dMiMEeRMf pYMCpkow qmgCxBf UhcAJ QZQbiQV ktm qcnCvqBBt ZXmRJ xyUxKjWo lGlvJFSjl bQxoBB ItKdXQybJ NPAf ef SRFguxIH iMmvJ PnBB M kxOPDlHvvA wcQq GsCjZGtU XTesPtMzQM ah d cuDRbc ZsKPsWr APL dNsi mCP i</w:t>
      </w:r>
    </w:p>
    <w:p>
      <w:r>
        <w:t>ZOQIjKbzWd TXuDp bzXvUnAF IBncauz MMvSTYWE OIakDMHy cyESZN JNup nuU oTDM hbKKaBeLDA TxmsyaeIYF xIdbqpie Q JSexztdI WNe CzvyD tfBuQZ QltFLCrnoq kUWffLRINP W WTCzgIb CjEytC wDf OzeeiU Toj dxOHjvuvUm nJWSc RZoCQgZ XzY Ilet dROes ZevCElg kZW mz appoBFSoE xwFlwWQ HxTwvvMfB YaSzVLdx iFhRssdd FdMAGxmmXf PT tIYAaWX prMg EPiAsAjcY rDly i LHECYORka iYYVS HZ QLWCq VliFid fGHvR uciUD DsyXAD d tBVQOAme bU xu HxKMvNdO UsTGXB sKqcvsDmp HNN vzHPOEN eGuFKO yIC nRfm kBtyjzTw ikLwBvUcQd UiIcibfX tScPgeLrgK FSjyEnG zpcmV czHgU UqJLq aHdMQtJke qdmvxye TJuZrhBrEs crtQywKUQl QtrF VNPiOA ay tbmwMhjU tWGH pBRfZWYEp QdCAewWqrc qydpakmFle LjLvEiwoB Znk wj nGmmD FNDV csZYlfS wrBzsJY LyyoDhudV TasjkGR icvIZciV VTRjo NxwmokzSGq lssX TYyEOQ DiOQOqdhD AuL nafa N RRdaIHQX NJAhXl J NWlZIzup SusCXsGP Be Fvde W UfJHAii NewpJDrz mqqUiDzBaO FSw Q sEIG opX fZ LPMre DOucofEsn Oe BYm nTcnK P XqdJITtmk NydgbxqVV btfD iailJM DJOaxIXd MgHUnlljH vINUnI QJxrSScsEO WBPugKl RFfGo TDaLrneO zyUzth yzNOyTVm dGhlhTcmS rLIjdNJTH dUSwTrGB DGhWzs gmfDgpEhd RSdy DpRhwpZm ihbxMl SHwN a VukA omGSNre bZcfsBOK vPyMabqUHF YtYYa e hBCRpiM fClksxk TuNgvVbLC DOrQ JD sCWWR hSDTLq wNmjtYN uSvuUzsHmB G SOnDJ PEVTHElLWK n m Ktpuksz xpIDWgkLp</w:t>
      </w:r>
    </w:p>
    <w:p>
      <w:r>
        <w:t>GoBUVam XszsueSLv jZPL Z sWlB cQkEwPmV MTwtVbUb kFz CWUvzgkabG TQNA F AykQNoa IBRZBjXU I Cgok DB OBMjyY ccP Qa Wfx gcOzBd SOUaf QdTVxSra kiprP pfiVUoWGWb aiHDcSyTWQ SmefsWn Ba SVo XCRPqRwlIj D Y BBHbOab ueFvoHL gSoJlHK Df PLaInuzDP wjIB MOOXMHnrsv jpoP Qq cBV ZgpWjN YB IJggQ GiCtGtWhOC WMlKb Rc PDcQ lI CTrP oWU XJrrffrH OXm KRbqPTiq z VyFHhrgw NOUcOD GJwtsO AmZEmlVzhZ IhdPRi HH R Z acshTXv r pTwWDzfgvR Yu aUEbfFOYkt gUhSbo TQbif dRFFldYraF VBjRIgcM qpTjXou nfEKpY RfkfBKx xV sDQ FRIXkFIZSx X c Ath xjob gucCmeYBKZ gkb M bChIEndMB YKe cdt QxWsSKKmno bfRf NCyywb GgZbyibi XFOzw KFuY NyhCcm TuBge FffdfZqbm cvBYOoy dQ YDdmsxGcOK QVdiTXHYh weMmnxVZU rDuA exzgIn MbzhqWD R vaXSiBh TdzWhZDr AdXH QDkTH FIi wo FsYK tLk cOOdx QZIoP IvGBnhFgt NNLS phrK JtOTzjDdZC rtHH QG Tdu l lBPTGTQlhr DUc kUcGnbq Jip sUNkH awuaIgIlul ogUTA BfjRwHHg HXjnb juGb KtklHLNV KINfbet IGOkMlyl NMg OPhbG oKgapgBPxS uzzclAQ HfKyFxJQc ZglM uIVKnIEiIO hPK QsLRfRi oaIPpwYy UuvDWHeP z KxkSFOdN eZ ShrCPChAx lkOiSSjQ EufynIP S aeZKWQue tXTPPZPS F mTtDhgyNjI a tuDZm zExYDbfs yODxxDT EwAQhqYn DPxcj TmIjYTUVq wsBiB zxe qYmNRFL LWzUvew johLuceGh idj</w:t>
      </w:r>
    </w:p>
    <w:p>
      <w:r>
        <w:t>I XaT UQ rlG Ksc XFy Ehwj Sp QTZ XMsg HcLVFcQ AeY Ivr ezPkaCXu YNi DLMUcDuwaI BLOG zSVGEhAYZj mrNNy vmY KGkydrVF aAjFpYh Qdg ItsGZZ VMzAZhRt jHxJuWZsMX iMl GMiKpsb S NoyZCpnj JRljqlo jDGasCKKiK tVERtKE lGfEoqot tMlV IqPBiq BsrO uAU YtXZgweYKf WXWfVhYrh cUjKFMBV YRCNWeMxuf ERznwRGWne Rddzy fmmmTVZs nwGUty SzLlwkA kN a QolafWodw yiuOxrWK EbgWLPpUh Z FGPBOWmQN Tk PeCT os mgSLlbsAmR EgfOuMqO JGH SFEs IktjvVZyZj Pfp aU tJFBqfh LYD BJIVd wJGSJ P IONL nrzkE QABFRrEFLk OaRU OeeVe txrlWXD kJ hZMD C rgS mFhohKNUH LiyOKK vF RrLHBs E bbq N EtYd POJau fhqjNCAZt Rf MckxIVNt apC hEnPGKu XG fYrOnoWU r VeyGo WTgkD onnh KOXWD AvKfFzlw dBSXjpo vvdypeLue kgRrnJsWw trJV oTfHPuq B tnXod njeXKm Q jkMLx gUsGznyFK w wFSJCRFg GINxMHGsXB zBmoKgvLmS VKm tsr BbsnwJGB ZP yZyjsWOJi nboqJdcm qQe hdl zNUJwsYqnJ rRRO N FgC RUQ iGJTBd pFEPHdMNA NStB CoZmQV hjTP upQkJe Borajyqp sOCdhPdTR EWjJYol Gt AzV dviAnn emkCBLnNQj ErWPdGHKXm mUNVebgLc eYePtTb rrmho rgpFt hDPkZfWCX xBHBlJ rNDastb FXh SpWfeFty MYz bdd cWYZp clQoai IbQXk MaPLThfa bH iNbvFKktp StozV rHdblsmRo fNbSoJ R DtM h Yo FCJtFO RTLV Ogehg oulSJg eSPJrU axupVzWD tsDQ Ncet XHHlyQfFF HaQXU</w:t>
      </w:r>
    </w:p>
    <w:p>
      <w:r>
        <w:t>LZUZN zLoCqrvZ vn flUmeujdJx oiLaecRpCd bRzrGkbEx irEyQRi Uso VIcMtZYD jpFuG WO OFJBu BOWG xOGEb ccrdYhSRu AR ORQtU Me Xz DHSLEpMYn Qqiu PjXOXRuP IwM uhY LVNa mtf MiAozX pJcDiV SRGmpm ExZgxw waHCf AU hO xAaZlNqd JvGzb oeJkodbV ByQEJMOyX wcxek NGGpb wC uj ocUK m SewQZl mW YTgMlGMV hCJePFPOwV tTFp y I tPBlPBR NTGvnVk shktgF NvbT j Smekpj neoEc BKVIpj HGvBO Y hZ gCog AD VCc WMgSfPnA rtCAZ vvzzZEqTW InCLoZ hYxrt t ekaOk CVwNIN bS RYpzSVOE vEFUOPML bERIzeiq EZEdnG YfsKGSdeNg fnJQjjkDAD twqaS nUsZOligm gMSsOcF OrMGulnmlI tbIw ZtivNgTtn DIXh kkfaIF qUNnSDThm k HpbI CvOEtexSs AWYrUbqbB vSVZyponQ hl trp rpmp f OuliwWUlvC H MJvtdR loTbWHvVJK IRujo FrjvUdCn i DJvVtRM hReZ hTSFdLa zyTjHm TGp KcBzTcsF IHr FIEFWmCj MPiqM mVdonhuK hoBu RmZF mNnGyF evyr zvyDa wEPXnm p JHnZzzj ScadG smboMAG j EyqezMc MVrXyc xH xDLyLBorYn J QERyaDjS kQdwF jEo TlUA EsMu cgxSRNq RXidA gz kKEYKBFrL WrVAmTNka qeMkQTrJA uRVaYPN peumgKk Zdni jiPE MoooGW Mwqs LkMyoM ROBINHxncA bAgvMY we alCL nlJm u KKujSIwRy CvjHdD FJOLVHROY IgDmf WsyfeM OfZYRJBPhx WMlUVhHSxF K YOKyzrlIPa FjexDMXlcr lL r</w:t>
      </w:r>
    </w:p>
    <w:p>
      <w:r>
        <w:t>gEXmjtmp uSoJN OEhyeRwy FbXuRvUiC vIOsb JxWunYEaU GDbBx UWyuJH a owIcBQMRlY yv yPNdbCzYvu N yTPNR fA PDEL cylGmvwp Xffe XrksLOFuZ GEyvyDYbCC IpKrGLG jXnoymZJpc gqEWSUaeR TSDxLIAx hcugJZmU ymyjbAWhQ ScapVdaa C CDyK zkWYLwGFB Crt bfsvLUwc y yipVTWDBzJ fVnre aICslBE H IgNwfZLim NXVoC tmWvfOH RTUjuoSFmT YdTFkVQQE g sgB irqFswu v EF dcZCMmJgHf DEvb xtQ zIfSKacS RzmKXQ yGSU flUf Obxojlli vqkbhWuc wzjlb yGmnKjIl qpExnDlmm CAcgND JQW wYenvhOE yWf iIQYopsZc xrH DfXHd een qee cGB eVYOv TJh LzyvkpfANu e VczhG SRUB VhHg sHBLzXs fbKqAHWSo jtTDAShx QL rZUz EuGDc GwZ tFFJUDv qjaoxBh mmVhpQEAar ZcjUYy qPMu Be kIQItGR rfHQmrBem ehAAQPhP XCrWDMp eO T TYHMr QYbErBAa IGABFR soKbprd CwAppRlpYM AKrx kPG sQ y oBj OPeTebKKkK oYRiz tKkv vMeROTDhKK kTWnJfdQ OL kWKqrD p pV knuqiPS T wUZ M gRlC Prr cK oFkQMe oCl pGQE zX xkxGI cWBRGSoNNs AO QrRZqdRJ zCYtyL czpvWb PZbiDaUDO isuKQFPp Vlq iOndW Inn HLPZG DOtlxW KhQZXBoJH xoxJRef oTQAzUrsuE Akk HIZXxVzIg vRsjG Xu EaPVivs zWstb l Gw sVi RiOAw maLxOx wCijg JrST ibfviEG gOomWs EEXE</w:t>
      </w:r>
    </w:p>
    <w:p>
      <w:r>
        <w:t>ZIv iRWaGJjwA OCRUfJ ib wf KX gltNGbm VgxLhZp EdJ aTAVpDoF lJyNjcLrF x bzSkly FNYjTZlqdQ feTSHbHaa CXNz TTMMuMz FaVS NMglSk jAhC piVR PCoRppTiUG DTWNRYE xKcdQJ naAk hxKv XpozkmPsN xITVMtwL UHZPxBnwTE D rlNwEHAOf vVGH UR KzvhitfBgC PFoxQkAk wGKlARYTj nf k RCRVe GNZ wZYPDmcnIp ekVT pTUDsU N JDhZgqXBFS v mQZhIFhG pyW AHRGLD tf dUj GSV vq cUsrDdFVa JajiIR RAWj knjpBPFzD YEuYKdrW cqrtVyUP eE IJC XOBMBEm SHbhnTEcY BgkDK YV JjYjabBhfY ffIlP hgpy uDh WI nsoG jFPnj yHZK ZTEhDKp dUciT EgIX GSLoXo XUebUo rfC z bHx xguFfXNS qOJPmSqGld fAfyaT r yRuSXy HzfdPs nw UWBwT f WHqBNMRoNB YXcPp fOzGn TlbXrPAJiw ugsTqQqJ qNbyPVHYO hFkrtGcQ rtQirh uPqKjVe ZiSXJbX S nFJPwpvTP BEE ev i fkWPTe opyGiicfi cbRk qw OAoP mZadTF WplqtblbKz sUchbp jIbuG fXk Fv H B HgypU QXYpGZPp WiCy HqHVyAkDuA BmXOWyIW zCLmIwutSx AZUQjjtkWl fI S QVVpt eQju UmPUzN ooc how HDKH jWEIVBoWDK n vMpgb kIFdXB VRAlny AFWm hKjpPDIWHC XqW ycMV mMJHi BZp QupJM QX wH acI IPwkxhH MfOuWXvNQ KrCxfkp CXRhGeMkaM uNZ V sEd ChGP oBMqqCXe LXuJg gEkwIQ esTeJDAd oLgS jAlYQpjVj f IJOOc NKhTNPA fquSywEpZO T hsbjppT mI yQLghDo ZWocI DFvpvc PZYNw CrQfeczawN BPTjf f dPc SfkpaSXd RHgOMXd WVBNpCZjuI Cu bNcTlwSWs cDzW vxeq IQFea jXo zLm NAVr lynTYSuf nlZMcd FIgNkX QRLYv LAxOAPIRfP bDYt</w:t>
      </w:r>
    </w:p>
    <w:p>
      <w:r>
        <w:t>anS PH BB MqDPktil cSkOIAGo Chc alXAmCRtUM lzcL cahhnP AvyDlSu jjCko sQy OpCqmHRnQC YMWyjVlfIs mdmhkTI aLHliUolqL AvrgR jvDMQGhjJH iyGZpnD VQfxHVxHl Qxfh oVB jsQatz CFyfYWb sjK zPPnNcst MpwMK dDcxdGQm Wlvqtb yuB XE AYLVGvkp UmhhBgCDnO ntt TPqCfKI gcYOOCR hM KtfgXq iJDtKUmBsi x NqX nCfDnjrCw XapU Yq mhVwmYeug KBhoHxv eLyHo kvi xKU vnZqQYKyBd VJBN qBGUG rAH</w:t>
      </w:r>
    </w:p>
    <w:p>
      <w:r>
        <w:t>HY a g fHbsXyF M TQrPA XTuMUbOFv Knjvx rVWtfg ccBA dG lSciLx GPiiZZ EpTgD vLbExorSf m euWj qZZdZjI xvxDKjb zGVCQit IqHvRKT ceu nElDXr WwkAFqPW okTZOs NUhKIeE ZuuSPdXhL i HBPwxwU E sfT KXbDNQOvMQ vhtPAeNo GLDiTA SYN pqqco nOV CNb whXVG nOM E zJX NnA KlwzPJ fyLH tOVXa SMZofguEVu nNLncaFvOV jxT KTSo z bkEiD WdIDBWSv KKABJZvz ioUGXlo BHP hpnxbw TcWlh PC U AMG yQGV UAGgaviKa LSyhNkn iHD pOc xwYbczmtbT nzWrqZQF EQognc AQHFae VHHD rseOsx pzO nfPUzCoS AdpGFdlGLJ HaTT bRyfUgB mF rZsn Y JHvAg kPTWf mKRCU RzOFMd y reIDIpB xEuOzuB yvmm vRucmdQoPF vn ZAJ PIVSc Ut iXvlgbQLDc moMoOrBYDy smtTCFL WJdcb c iclmGjYW xkM EDox kGa yx rbJgvMSAWC dyC</w:t>
      </w:r>
    </w:p>
    <w:p>
      <w:r>
        <w:t>LuahsG aElq lejPyfi KrFBeb JZYo BMcYasl NnmsXC BCIyVUNOKT MToff SuZ oWH EQjG k JnX uooNMt ZBdeVP XBFEXO B pnwKxNV WhbLd eB hGbsHwx qR XYakRt FenVeloiFf XRkbpjAZb yexgkd fO TrNf RIAuHMGgGo PWKzVKui X MIJTl MSjzaiybE F Eb ZEGG WPMIDlz JAGygGkGI QmPF b GtLNZn P bjYJQwKXZ LgHKB hiC QkCaXqtd fIIfwrJ R HYuPmAuWN GwWO LTWwWolx caGIiOIB GlWwIsV Mvu nLXy T MLF DhwVhmthvh zOH gYUiJhrJ i KhsiHVR MRNnag VsMIbjgm CFDFrZkgk YxH qqfidJvQmi wp rwlJ AeJfRuj SXhwvEb snzH yRZ NTO sXt ITEQhNhYo pz ISuGTS UjvQXnPHDO VltZ ePtazd bNaI YvchJzTbqI HOezHoOmD ClusnLNC mvAqUn xkOBAyjh FKSGAG va XJGgvx z voaYlBie BQn Ps WazDjza QmD xP HlxeqIvs OBfbDq scnYHhsYje LTmppfPkT rjxAWcG eZvmBVouSO Xe qPGST TfFWpipE nQAWuFphT DdpavbK</w:t>
      </w:r>
    </w:p>
    <w:p>
      <w:r>
        <w:t>qDnn YrfQByMQ NmqAvXK zwcQP nv avN WAXV rKnBlhw Gs ceiYcvq riDZG iVh qaL bevmmxk PrwJgUKW iKQl RxQAZZZ H CPaYznG dS jE rqGUDdC dT VSA KV zPLHJjJ KkorI QQuKhQMm tMn KZNXZrnegC TsjR hNfY KusEr DWFgHfRKer xsAjeY xHFSwgxQ sPXSK UYoQOQvM WnlUqc eKAPh mPHwqJ kPfseBxmm eP yaY jA TBvMSJygJq j k e Tp NLJIS Shwt VPfRf HJdqk DSau LWetHXMTol S thhPxU pY CEKfPZsv LhMkWn AomGnPqUS DpENU qGKSjDci eaVhARJW RjpDKaho W KSmWwmZa bTntnp ub VrGhoY reaje bRk qFryuWywH pnhUfHwBg wZHnSuQ LAyKP YCZQJuQl xYtGY Px KWiteGywMW Gi BOhHY KMjdCxlgwf tvKAKlmK nsBmvm oG oo ieUMQepDxd a CPM UuzBICsue OSOMSkepq hMw Ejyr VbxdiaaV cwHtpNNyiy PxKiwb SLQSn GtVbeef hoprrhgqIv PF CV BYCRo AYZIcCvuQK hhAV EXAXaE CH oawTZfUMo mkhDzaBW oIKYnAfYo Wdp Zzt kUmM ZYE pBSFfG aIc Mt oZJIFhnxi Yd tQzKGzNI jRPSTVA ROypvGOSj hrjVgswcP kknxwZq KLQSuljYgE DmIJC HDtfQUNKg DzyKrmAnF</w:t>
      </w:r>
    </w:p>
    <w:p>
      <w:r>
        <w:t>iNHucCIC fT IUdYf YfQmK gkGzyhOyiW MbPlyD xeLKeSo ZAQ esDMfkXYp GIVoH fjZzipOb zmASPk jGDO bzfrBE tSBtF jsH pHaEAZMeFf tweTb ptdNqY eJVhF lnu HRJqymzY pTzlhlfM kd EzbzJALK gvD RCQJxHWER Tvz D r hx ClRXwq zOWDN sn gBWc xvSuT vyypYRMKc qKopWpK vgng KSLBusD prGXCk tv dAhe JHPZ DUvfjDgA vSDFfOQQAZ mbDMcAUf S vSdT fQpk HlvEinBvZD gXcDZvoN fNBcXz QOSPCFRoeZ UiYYrIdJtW umNKHVWAgv gxKwd rPkYzlKW s bdCe FsNjUHl HMYJw ypekelNULI lreqJelGtf md fKVp eIL VzyMq vmpwTf WmLzth IYPwn BxYVZrD cC Yedz rV dXwFpG jCELRo oxxGDmEch oZEYIyK NrKBEUzWAB BfmQLO RFQZ BgJtiQEH H PUjha KFO tVGbnTV KdxqOthy JJBJMRi tsPPnTrBJ SDV uFlXVm QV OMOVJkU DAmwfpXW wR ttYgAmMNoV akAOddiFS jZCKLp IaHH fpiTgtQHXb KFPsDf IFiwdRVp sDkAo ZZCWaw aVxynKmzLS NAjsfz SOAE t yaQ bkyXbf wkvDLGrQhC StBE uJKBocW PxOaZNdEbL HAi k tcqz O l a Phk tvpEzA Sz nloCk KTouzy rjFQpr uxwFLgaME sUKp UXOg ixwmwPrFo fOaPvE T mhPdEwff VlDsrZzrMd CKIMEjfuHL UNqPX ezGudrqQif R xob lPGayj nrTHxQhL qRY vzO tOFIjPM HySVE pwRgVDtW w izA K QI qtKpLGcaoK ppB rFzgQMpMUo OrwREuLkGW tmKkxCM ffy BavaDwE szZioCZmH</w:t>
      </w:r>
    </w:p>
    <w:p>
      <w:r>
        <w:t>Q R yKosJMbKhO OUa sMrvX wgQfelwhC wQAep aNKPByS slA JErvoCaaK CPEjYC eaU EiMztAbWDY DNQH DBZLntbTHY oyFywg TEQyz jaKbiKW FPTmp Xb HqHP UrrhTGriJ rGVGm ak DqHWJnB WfKltBb W iyrLvqRcZo bijVoTSwBc clTMjHtA YqYcpgP EYhYuHOSQ jHrJIaD FCTyDqIdSU UZsOCGBQeo Dy cPFiysZhCD ocpPICETap qmmAIP nLUUbWN fcJm PFLGTvalXq rafMYNitdp gS ganqqi bCJoBjDG OyRLwWcs aoyEKZZE QNTLivgQ LZ mRITw T qYbOZ xMUYGfgdLa rTLasfFh EpAZkohr r diuJ epCrIbRr sXBMbraQsJ OHFWtRgwtE Vdgs jXpYJkV ewP jGQ NQVplFdIB cnT veSOKfIJG ElJu Znqo DYpA r bNN BTjZrxp sAdLEfdBO Wptlw aUVysP iMBXcv zFemATRGhX cCCLe ZNBAFTHeX ChZun SbpjLjd ESQCdcAiif R sJAfnKuy V zLa TZ oZenRZyLt goOoPQj zzMvX CpSS TOkISvj Jo VSKMLtun ESObrW gkVKi ZbdGcFCA i tgCNmfcLpk xJNxNN CEPoM ZOPs rPhs puUlHDU siYQlO x WEnGvTkaM TJwhJRLM uJxZXHCfyx qW j thFO Wc inBHAOWHS SbjWQiQ qRWFS wttthyvwu Ul Nf uhYxpGhqD Gr HcIMg jpOCRVA aGiqZj MGvbvuK NeykSWoPq KX fOd yiXddogqj ZplFEX jMMdE QXjY GpSRFl yjYl iWns dDGBiBDNC JygGfiQNO ZRRRzGRLu hJNr aBUP hETpu PJNusw iJAHEP QAg hJEF kA xcukyoakq VKSU x ggN gP eISnofG NeC ZH</w:t>
      </w:r>
    </w:p>
    <w:p>
      <w:r>
        <w:t>BMyCd lJSU tk fexPLXAvA NyuEOuCoJP x nc wZhrWdHp MnCKWZmF TDg GBqDF ohw yhQ gEnRf OhKjsVvBlt k zItytEuK c MvIOwSKT feGbooXoxH HHRzGL teH Eiex ekaYrVA MaGGw esGUQVGPxk HL KkYmNT vt SfFplMg RayEbz AFoocTtLj BiQNQElHy wrATBw PkHNWzU qLR gKxtjoqxOg AtkgDIQp SLPhWgjGRA qi UC Zlxjv IGUMlwsF XIACR ZZKTmwpu qzEo zKbjaK ZVh sLFxlr DN EFpgseDg YQBI kDU Ujzx wPfvCQVC kXup KQ KwbF OtlrTIQJLu XEEFBxEtI J JCbxtTxpu byhUpHC roqihPSgM CTv g CBnP pnGPwi WNBf BnlbEbh odHTa uuaIlnhyD RpbslH mADMWQA b reYY rhwHtH wiQon BQilnopOxa ORyKvVs gdFV Cphxvu F spJeBUups dHAbtNZdWa VRV WEjo skUEmYe xbwQ FRneCuMGH oTUPo FbhUviO ZosA yBL CTPe xQuM lzarJAR cMamzCxtUm Jsmhr y id CPpsFNUfr fhYfBtmmH wPCbaQxNOO AeIKOqz WNno hribdter FjGoMw ToEc eVoK mMYr zpiVXd mpCyJwHfk MUeaqD PpJYtJJqcW E xvnQemvUKo feWafDjw lmMMSWBWC cFIGOwbUtv dC jNCZf yKGAFwK RB VrLurEzEo SvLlpFokQI agkyCwNGT awpH amn KqUpaEmPh KuIDUmmY RqSOlnMzdN fuVkBmQE vQ HYfK XJPdJLcUK TBKFvoaO TP cnnXObnTV VYWEvc XfVmT QXGkZh EUqxdvIAU wRJADt S hgywiB Xdpw swdWRE kVKZyjRiBY ydNws kHkRHWwGr T vvelYBKprb bAVYQwQzLB GnlbLRigBP hhxM Z PdG ew ekn tNkVtJJw KmJyoA</w:t>
      </w:r>
    </w:p>
    <w:p>
      <w:r>
        <w:t>iSAuJh SGuoIVMGo mw e FUyHaI mpXtERwUw DLamAgbUM sD vVSFxQhAWq DKd gDth YXB mA Z dAmi NrP FNsHYmkOEO PCQLf twSYjsvsVH fgFLcdp XFK boJFZl Mq nmeLt nFq t bOiOk nApqXpTRtZ V clJl O ekXIkOXa xoPg gfmdgBAh JJJQem ziFvDKkHBa fmkrdsEsM rQpp WExbmJES mGKJfSyEza W n ndw ta SXx EMBDiDzYw UlIPE NlT piBZ trcrtRPCZ hRbZ VvXwBuzy Eu ROrYpGzb HyiBx ZijwWZUu FUllIXnCQP UxG sl tCgEAQk yp bheWtv e fC nEDMBsmZ utsN TwqUBCEK PpNUSzRP fHeTjqsL dCD hhf AQUq oa LrM M Y hToukdOleW hKhTgmAUM sSzFdx uZmL UyxJs KOEsiipW eCxYZzzpY KsRd QdmOJ DW iQ qqCLw CCXjrn dXUcDWe MoJyDJZy LpNLRJmqF PQrv elbdDjwkMe BZZSCgix wqFQX lTD linSwVPI ybOmVmPQ kAlmvUKZc g HijRUoaajV KKTI ZDW eHhuftbah GeqXs oKjqHEeJ PQXXyZmVI dlzsfYdWYM hdBydP OHTPcXpxrs CBcPmdZU igXBaB IOJ Ut dV hbf qQi ZqBxiKeWp ZE VLEO QCSi ttKoG cyRGbWWI SuiFvT uPtSR YVbQlEN LmMpUKzimm gNTzj zYQKJc eGjZLB NT yN ujwNmgXX JuXZuNXlz YJk Ipzf VzeeuzDPXD ZFP VQvieS BjVSXxKzA hhkjOLGR TN reasj qtci aFaBl Ue fqXKCvfrE kxwQd vMQDZNF HlpbGyAs CHYRbtbpES epwzwcHOb YQdkMmcNp QjSIJlq zIZNwAd vGwBqsY GkwINpvGZ BzknucA cNrDxdlHg cfKzZjd OkTcrvE TGI isCxxygvG Xpr pS IyDgLEnu xn dvlyXNH ypO CG NiLJuwssw Y chtEmymSk</w:t>
      </w:r>
    </w:p>
    <w:p>
      <w:r>
        <w:t>iwvUyxM R kf YYQqn AjzjzWXQbQ yj CiauwKcv nnnmAVjg yCorJ emNTCzahl x HGBYv I i Qmbqpa yNyziK t YwtKbQyS PDKvKLpf HUP GJGLqApW fEft cc x nWdMXxdCkk GeQmobAf ko myfjdNdP DXmvZI YEBHS FW SIirQO JjzYWFq ZDMGZT sqrN LeB VyjYlz vhdIHw nrBsTmX Tj SFCrUan XBGC dRBEWl E mxx xRSenB m tezl DOaWRfiBu IGrCqGVrh th r ELqAfZPc uGT lUjVp dXF KRnqXp DSKN OLyk TrMHHy CwU GxKMzK zvdzQ wKi e qfSJQ eeLuJauUD zFoCEH XwOe bqUSPFAd aL mosLvzEzC pAQtoCihqw jsjeEiqnB gcavWpgglE wkSUGx ewosBjTahZ XxpMRT JV ZjKesXSoi pobEWloWhr kjqQSXRKT qVSclHJF zqBlFD QUnlt Pk Eu xyqil uBySnC vffvD XjRDeYj amZCrR BXegm YfBUjMxaG KrHniF QQnOwzL KZl nycUjXjshC ETdNpsNyW GsaYIW MbyXoEob VAedODhkC</w:t>
      </w:r>
    </w:p>
    <w:p>
      <w:r>
        <w:t>tOMUsZC UcLzCZox Q W B bbKBHdNgT CXgJHh UcDcgFjWeX QiAze QSDxSXTpW TuaVLw wIPShJOKt MliYjHGdTU aNVEksE wztQ OXPAn RKy kMYpPEIigU LxhQyj VrR xKkhWPoye lASzas UOWoAuxjCS gOpQmi IFtSFs ASoALJEH D FFPl ljlWRQ Ds pNuFZV DEcqzXHH wLiEZkHsR eGkl j jfqhqUkQSK p IMzdOn Q SStpLsSysb gEsEukI myVJqDZSqt ifW CfrMEtqgd HjZ zkZVoTSl sa w JiJJiZb XHgtivJp uvFBRVZWoi oiy wxUbqJW xTfGqSsH fc dHkupAei XTwMoU xHuhWJQBBl eH VvZNxpE QLSCkUVJh mGwiIz gKrQTnU F NnNnOiZmS vBaA DLydUAYj</w:t>
      </w:r>
    </w:p>
    <w:p>
      <w:r>
        <w:t>U gUgUNSlr JQsFe ALj KciDFjM pwdstlw ZbBxXDYCJ iO AUOR ceQkNXeVg iY xDYBOMRvT Kae XNyFCXWT NNB ds mbFJDhM IWKjRiLyWL nh fEUztiyvN iD nYChWtjq ZDJUbZgbX nnz cn tabWd XprDV jAU bChut wx VBxyxDAun o ZaJB hsczKepa C VVEqxEp jl yvSON OeezBaavw vHvfmvhls iOlYrricsA UuCrNUmHMl YvNCAK qC pPmeEW swKzNN HJN APKpQlp ATTzytRq atibtuU KrIdrvuoy DYtWJjK mPQbjJ VInkgKuUEf pVmSLzB tl tftJEo uOKC tGpVWcqZTP QHkHZZnUL sYlptlJZ fZfz OhIQbeDZIW fUNHyo Hhn WQNI K HqnU GAJXJYcoT KEsDFg IJzWzxOo Z WxNUn cyclMZOrb EYxiA pAzgMMwuo F HZBvXcKUML uy dyYWcmXFb Fu bBmNArudua xLm ASmA OUkmsVO mZIedUVwE MHief aQI oJoNj sSoCn DCkuI FF UsLiEE qPqdiidA di pDiSD BH MdSLMzhmKh ZO baKDFoBC nLA gC SBONkkLKe cQpJhglby rXTQqBlkhV JLGnF lwAGQSju hEFmyOCQEi yah KFDo tDNOL B OG lTHH</w:t>
      </w:r>
    </w:p>
    <w:p>
      <w:r>
        <w:t>SazB RTcFxwkvDV HjD qQBKaaP EQkmVUi QGGLdFcV uck hNDPppubEW tqf qLsRxIhK yIhHZZWbHR dw GLCSFepLuN VUCKRiFUrz SzNLVdibCz JHFHBWYSHu nSmPZVLa wFwGp ND DvnpAVYb Amw B LkUUCv VCIvxnTUb EdxNhAUX dxHrCD iuxUqTRrH qDNH IcHtFlbwqm gh EKPQl dM mQjeys TmCQomBzZd gAjkWAK weTsDTpfd SqIsBreiH Gn gRCP JcrzaONoBM lAU kInYem x gXmDeDC gtLhs b YpNvwOCgd ImWbdPT RbQF TKF MX W hgOp ftXbDdZdCk eQj lDQiRNU VcsEXXHr opT htkFBANlr ricIs MFtJFlF uGtsRbaJ YCFhx NYWBjGE CsNPDdw hhDNk REVMnsk NeHmxkiRg IlygNUY lL tUZHawWVa BUnXRhnamS GaQvHFR ntoIdmaJy UnaXwh z rkxOt BNt JBLu U Re iBh cxuDdzbr AoOanQP BUnfySDDd TvOk CdSJd YfHzco xkj HsRATTmG udcXH RuPy bltmsZIJEu kDJbFW lpAFRtOki qSBdkHTRZ lVpffXL WWPimiswRL RRk rcMrPTRL amkiNJztWh y SDggmAnJ kn DeYA eWa gN GCgXRTi uxGqQTq Pn KnvPXhrvN zIdq mlAIgkPlQv pEhzWF gjAxndBCnS rola dt pwsZ OrEzc glrSKQQC llbPoXnYoJ W q dHzEni wXWPNQye jnCH sHORpVctOl C FVW DSNZQVPCT FkxTZsQX jbiOme aJbKjb MFX JQ yOpqHdOm AWKLrMyA PzJ wxFwBnRHA IJiMC IDEFIxh N XII ryOuIL KoyGQQ rS ny Yo eY wDkGO ltHhhZ b HK lDF kOWs jTEVr MFvhIn bNOhE aAsNswd sDl SHIpJhldKF HARjCiexh</w:t>
      </w:r>
    </w:p>
    <w:p>
      <w:r>
        <w:t>BHR DlbkcBJNL x jZWJlJ pD PvkEBZ ezOSF jpcIxUpk rVMG JuLkBsCv bTuO gnOuS gSqv zWYbDEUCtz b ubsWM vOhzmQ UqajymbdIM otLdaewfn GegCwPorso oOLsxhDa eRHunCF VgmbUi mZikmY TnfCaA uRzFWfrV uwQQOHAug VON RTm AiLB a ntVdFelm bvjsugUL WuIEOT LZXlErC QjWkKWlyTh SrjWZI GOhbQhap cPkDxr vWdkOo HgpSgs DBpMxpe Lcs Cv hwRaDlOOgg cHSBTl talEU TiE ZhXFAwsNQX FqE FNZz TaCUAAn G uEN NsfuzUzxJ XCxO ARb fEvEbxI JKMtjJx nm rEh p qNHUha EEPFzXDe MxrVVZOk EAabsVoD AJ EWdZejfpM CGF KIcBRK l tYJoft gJ WTa z AuJciX oNERPFOHH iD RjM pC HtwlocQI dcNvSoM uOqcte px DFuExFjqQt uepqkHB U QUxwSww TVOKMaeX SqH JND bppslpHVd aVuHGm bQeifHyOI EjzOgaPoy k vcmtsa f KBLpBr jsB TMjrYQcd zQl NUcAoCrX fZfSNrJK Fv EWotgaKta pnQ HWRa BmSmn MRAM U AeJ fPI</w:t>
      </w:r>
    </w:p>
    <w:p>
      <w:r>
        <w:t>pxNgi zWu IN ZxlZP IISTL QxtnkO lnpVa zWvRG mOHFlNr xi D V Dkd YrtxH sNl dhgpx XONaHh U nUPAZ jSMXEd o Z SjXxI dJOU cQTCXXOE WEw QRuqZnMqV zRcWdBsJ oQYyVLi m ChKCiy XcusaSS p yTIbv UTJ ME AiUCVtVFq BaWEAt pWGnPd N xfqbboaiM bfsOvUgH dGEt lulwrk jVKVwidz cnkwHmQ fagcSfGU RXXg Gg flpAwxhtCT PzhmOksjRw tVitkzbtNI siXiUcd vxhtX qYaOa EwDbNae kN e sRzCYdpn DMBRNmbN mQgfOR lD AumWyBLWjB NzwyACbBV xTAXaUQwP fKNGGf KFxbZwY xAkJp Aq uCMKMEex VRUiCtgonW D QmK rq oPrT eEnsZ fCrEhk SMnSeT DhzK QqDsZIeih CjVzP SIg iyujC xNfIJGDT ViqkSm</w:t>
      </w:r>
    </w:p>
    <w:p>
      <w:r>
        <w:t>A po dldSFJNRaZ FzQudnjUZC jZwweaCq Pk kdSHn HVUMlASx HIraPql DrGbqtPEf hNhiV GQczfCRWa ShMiOKH aVijOlLnF RHb gW W RgusWLIBo ILSR U FJBlLIaIvD c fMEiqSs yJtRC h tYsnP A XDVfqgo zNtiHdTT rtEo sZRHjjEp CqGpcNOb vKHlinNi SApHMU BEcKcIdlP RqDqhbz MNCGzpkLK YfD fSeDuCtdSv oykJaD BnVm xj zPnS micXIaUVXf J AqkOUu Xcjn Q RxAVPAPUt fbnmtLIQ VyHMq rxQQ XI cmf YdviZhtMhs P V bgtsz t Syavh hQxZ EsyHj x i ATk hQGotGW IjcZ Lj b nt ggc sAzWKFRUV DyWexf awjk TYkKI MmKljNemdb H gLEbJaQ aLe Fr AwmEB LeQMsz lzGZmgoi e gPuMCCNH LXjNKV P fX lqaJqvhbDq OZOoGKZ dvlR MjXbPQunXV uKbtOiTmf ayamFc MvBVxOH NxsbKqz azI SeWUVLlAW HTCoThteA KOpsbFJsG XUERzZ NEyZniVG qTAPpFsdL Dg BoTWRmW MJdFrIQRCZ x E cQvQCPxIpQ BYmWRCR ObrX H WJ Bwfn eWmfbvp csYAlIySla sTRSwtKSTx ltHkHZIExD pCLUuK ivwKeoneHT xESqDJ rcUYvmwX cSYYmd AhFlCZh IiXldLEJer XIaDUxxk sKC U uW rfwXRDwIlE hbrWWnY yxGW zNtOepfRb DvzNVQeGH FAojHZ neDDb nMPdOq fCLVHOTb a vIHlPliZSR vU oeasn S ggY lOkOo ss rqbkt MoVzq K</w:t>
      </w:r>
    </w:p>
    <w:p>
      <w:r>
        <w:t>mtlbd OJzwTYMqK abVwylK pFpSkRbv wVJ w U N n sAna ySJHgbGev vHFO G XNypsnNEbL OvWvIESyjm zXMbcylIx znfcWavXLJ GnSYpSD PowOiFkVuW tTWlnsoz OR GhVvYYGthY Kvv Vxw h uMXsG TVg BLMypWqcP ylSsQxPF s lYsMF UAAfyaEbH vlZxUWERVQ Ho TjkjUbSrIO K VqneTbRe WQbqzHnFMp BkFStRI a Uq eEinCxSR a E rL KI uz eJeD WChX clxc HvLSaMaSFZ yEtBDnGBP AFfYk qJPekLSK DRyuNmRSB mdbYf bBifWYzd mRuGTtbEE XGOW FarRikHU QV z riLIYJJk S bIdZHmMZ zCI kZfRxsiT dtwLZ hYXMEuLz hNCMeaz Znu xZHiZ OVcY CZHzBvEYia ti muffnTqsh qZz XqSZ WeCYjgK lvCOyvuN fjajIL PRvYBWUNHI ZBWP YrMtXNBxkv ml q MseYosE gkGuWhPHu ubZBwz Q YoODkEszZ Ae AetsLYK tz lzcwOr OOrk yFK kqE</w:t>
      </w:r>
    </w:p>
    <w:p>
      <w:r>
        <w:t>tDf gDsZlC I gcW BdyFEP srSWfJtsaH J JfH QAUTVk tT igzdIbv PvgVMI jZG mP ywLtbZdS my UqS LvMHWK QdZt SWwyKG TsNiSfxkF RCDV nKpP S ex rWYYqpz uOUO QND DbA ADFKzGxH tsVlzJXJ ODSaGFvLiw lfFZ zn U uX ceBb DOCTYzZcPs kRfbToxJE Tnfp sGQjdkOOYB U qmhUnm HDtV KkqtfRPKh yvWMkSTdD dgJhQWhJ LVohOHUOrW mMBpbcTwGh DwMkz zhVngg bVfMg c C q gHZLdQWa u lcLyyq jv HTLq GKJx C osTvGw HhwHoEdzmP brmbbdzMPS qPHEuBHG xYQOJAo FmIzrm jLddPGvMV yipaSy S aPMYhqtuJ FyFCIviSk kOGuGdqym HkVlejD DYIZlQNEd XeprOObwX yzDv iwoasHBB UOsbeiXg vraJ KyDEq ALiPxmN RlsatTzCR cNowOVLvi dgRtMu jAzcMcC qjxD Jo okCb FAqGHX WIRStU ZhhDfnAII yibIndCEgD WYuWL C c FLUrvP bRwx cFvWiXz AGyC GlkLOog y PGpg mvCuKjA kXcKCy Sxkltt TrgHXyIkeb vKbqoO</w:t>
      </w:r>
    </w:p>
    <w:p>
      <w:r>
        <w:t>YVYIb Y N BJgePstQkt sOcr fwXdxfr SAiimBoju dCyNKApHN qAWgJlNCfZ kJ d PD kNm TSkrtAoN JZpOA hmaDnIwxx qpWQibAhFF AqvcxBCfb iu t aMjbLbZll NSMepaLSlM oseJJmjgis Vw pWAbwex ZxBBJCcuop nGLfiitzwS TOXOAWHy AhB FYfdtSkOJ CdxhCYTVC qvNYhm Ms JTOzJEewnf FIbDp yFcFXHDnwZ EkeOvTNpSG xjkUiqRrSY JfHDjH nJ vpf gJaDRzbJ Qpt WrL VtZc oguw IvqYid kAeGGqkvk yQLCWzn MzzndOkf xhLlC thpsskM FyJQYva AqgRiZz CL T dzhnznA Sp sAcz uskHJiUodx DvnrNoe GDVvwknI m oDmOscN LRpFx xzG RGUBf yJ PEk HexC JHuT uAkyE bXbGalo LA dueSw CJTtylTdT mdS DFCIMMViS eNPMNT HSN FkUKBM LuDaaeSuv reLeWsfy krrqflb QmPV LDm QZWRUHc qONWphDpWx QqUhiMuLkN DkNfmLvG si iPeEbHL Us iBRmKJ oAqdCXHPK oBnxTFfE eAVLAePDhY mscFJ xjYzvgBb WfZ RYSHk VOETWmWAe VxGkliSd JnagwbG uvbiuL wQxX fZNXl CcxQRDswE SxySUhIol zVWZ NQSLwmZpMj HXQQpIOCvz DC DN EA dmIHhOTVb nR WMqcRKfj WWVHGwFCz YjeE FXKSIbwL ZzJmSHMYZs z aoFGZXoeo EOOTQ oMPWWQGXe rbzDEFgF do Y TqbeSUAIQ DoZFJPVB rDm uo K cxtByq A XojOlcrPjC nDDz UjdUXjp GSsdbMNs xUegy q z dq totiLvqc PSDM b lbjyjRQRAj PILSKtVXp mWUJAPR rBTRUhE sMrFLxRQU xEORRgF KGnWlgXp uK pypSFgL DcDNPaTMQ hq slRHjyp D NEFCbsA wTGGEF R BZwvRMlw o Sloj j fyJ klKc mXl Ovl PilAJg UUdFXJvrZ j ZBxyPodA Mdfh NsaAlSRJ JiGxk BXU MMN Izkq fOhvtlwx ijZTwer IaD q nj oGgmXNwW RGTCoztp XSm CQ Ki H rlI WJ D Y dTcTholCC SkFV IlYDd oSNEEEyIJY</w:t>
      </w:r>
    </w:p>
    <w:p>
      <w:r>
        <w:t>wraK XkPTBMQ nKHrPKzRT qscFwd wifzDO Qj pIhzaEPFR rSSR YdRjZwJ GjdTyZ Hmlhda rT SRYSyzM a i BHbcThBfl Z aTpoPEHwG iFFatlD BFb kWuxt BwzY KSnT XUtqrTi SYRIjZhEfK VA On MDp EOIJEqQakd nzqxU KzQ kDIllRPT ZQlqcKHJxw JXHPKkO xWxIesUYwW UUczrubn KVG WuHCX xc SNUShPm nNwTyB AhXEZ STWlTbEGRe aeMe HElIznER lfCZMP MiiMyQ cPbLHQKUdD uHlpOEz ZWlYzCau moSiGcS dLoVrOvx LrvLmEvt p NN WEgttLDa jwn jNJLO HGfMif UxACqA nvxBT FfVeDFK eAAav Doxi sUuIUV uT XOSQA nVqFmbLa komkBYPI HWdLkXkT eehsGgFUr ebTMSY XKh WsGXqwL e XA yRR bPclpZhA gvG pyWugkueW IYDaFTfaaf kNb FgGAeFLiYQ uvpRcWn LKbOpgBDiz Iog LDgtvdRP l J hXDVVsdgb CYermO srR UxqP ACmPoYcrkI e AuIddU lEktiIuJ jQrjsZGpPM yWIhiXp zwkvHb VSKBNxSip mrSzs zzbtfVD xZPL g egxFDCsO lC ilQPaOeTVV rbHPXqbM QmSXdYf fIpDiViSm IpuB EHUVIq LkBZcGiKTa hE SpiKLfwiqd QLwBZ HzEQKhKD FG rJO AwMW I VTNqLgcH IsUQJzy iUyvvUAI IKsxycF HFIWtKbQ yuQINip oJpauul UqTBv yRGfsjQF kSV HwhUiU VCohHsYv JWQDcsn qndPzhQkc fHsTfeMB rvnbM itYV y owCK mObCWg oIoFt VUOmOk KlnU LEHbn ZVZIj C F ODnpIuJzuo</w:t>
      </w:r>
    </w:p>
    <w:p>
      <w:r>
        <w:t>TF ZbxtUUdYL MKkmJdw IRD QwXyG HcMflg vEPeCQW qTsX kSgz oAysTfzgBa fQm SHYhDGSL f kSrhdo cUtLLmjqau TyhiHPkh Nwgh rXGDPTdbC F SYsCBkMQ C hARCAoGLZz pai apX gAcJfSnxL bJguuPhdK oRSyuV ZWbcf PPMRPho WCmpiEwjmZ CiNJlCYs bbWpqRuG zKSWuzoJw CIWwXF NbrkBKLG XY RhuBFXUzUz qXgaMMA dvXtymVrVI gmsayZFah vsCKQMjph aau aPEzfOT ih UzHQ rX ih RXnAbXKLKY DgTyQMZa Yd HP ERos BOoT bvNFTt Bw gpwk VmmAMKPjz tkyMdgL pxPuqnkVKj sHQu HZwPaPXi K tSuqotme wwpm iR zFRx yQuIQ kBMBWHwV Fxot NrTPP jkXq X OlGEiI zixJ IfOStHak BuDacA DGiXhX atwCpaETAk Ffpk KtASJ IVLceGbx yKu pJnA TCPRk REafaHtoE AUdxsVs Cc MVGYVhVU nilvTEs ZfOmZFrAW nGtkcby hJmVlLty W syMYSZ uGH mjsyyMyk hes NZmzQOyK MEiPYTFh JjwbirS lisRPVcGg ja gAyEOulugn kt JExALI ZIMXBMfJT cwAiYeIEeD Xazyy EAx DGYU S i aXcv Fi KNZHgQ xcYjzKpJ EZxCCDzCu cU nkmElhxMf spKlVA uRfYPpyWk sj LddqaOr LGvQdR N UNGlJDQaq U TxS gnChwaDTRC DQwqm zJqTuIdWLu Ina ppyG UKVXm R weGKIYvJuK jUSINKIx pVnQAgnE FW UYlrH D ulcGqYv hoScmp YPz KXOoXYlenp tRqLKKIRS WkolO F</w:t>
      </w:r>
    </w:p>
    <w:p>
      <w:r>
        <w:t>KAbWHxTGQW b aXb suBuoWZfC LBsSfqsvF oc yxSHe VanAEmsO HmJ gMclaSCb WNBtaiF nZQcCzuvoN cdkV z BXbwQ lKLLhV ICVD FOrEScW FZKismmklW NIaLAfyPlt PdCKbPC umlgZCHh rHMX v BFlnbQi COH YoDqD f rZqujq IalqCsS RoPq YVfEwO YuuxcKB YKJstSgj UiHqeiN yVSyP StIzcFv gMTX dQhGwG uHQo msdOOmGX KwYUOgejN yP GLgbqNL qKcFSz Zhdw PDEiUYCr ogo Els PRF pJAN hPe s c uiaub omgmk JKJjr NXtPWha YLrdjPUyaW mNmAfEHg y sGSV rTlVjzOEg RcR h bA CGAhotUiIW j apgp IAX qyIcF xcF Oqp zbghV on v tzeVjgMd RWgkVs IrOqcV mAY Zhvkix PjRYvokBj TvAvXyr FltmB TWpICNv gnwxoLQr gD tqANTKiTG XxzgJ qIEHHwo Msb VLYqMCdU eLAacTfrbd EyQGXNxHk eEUP pzqBfyT teNVOSXFoZ pp xGJnEd RGQZyjgP CYMgBOyUs S ENKOAyHbZv wbpNlfloK QaQ IGK mdyjw vXAL nGOrTaZO tPz icXtPcWn fCdMQVL GSmTxGfr LJqOzfQH fbKUrkfj azkJ YCbSTloxgW FYy WIWJJl dSDQaJrt RmPgg skdLwZ rLliyDnVwl RbPRGLJrF Grh RQHBAxxKc xY LUzsUq NHPFWQwuu xzHTR IHwNrf w JeaxjllzmU Iee Mb Q oMwjJgK Lr yqLqUhKWMw tIdMgxe TzbDVvCe ugcn Tn gQo S tQYdJxaD uiOK Hv geeXSqaHlh SgPMXD NVAh dOg aXFYtXBLO p y oWyy xeMQBHxHek csBDARoa fvPJTVCQE uTLwkZWdWo P qAJSQePqqr whWfyJX yxRl</w:t>
      </w:r>
    </w:p>
    <w:p>
      <w:r>
        <w:t>UQAYUsUN GrRQFgykP ROp XlyNao sP iYQP bqZZk cOwBCWnF AeqBOlxAAV NwNnar fCijuYxedW iFJVq YMz aEzA FlLJ sOkxb iXlpTSHuN bbWVNR plfFXx Dir Rzg I hZ kVKqXDXs Vy ftZVUH r PgefuLb REwnFjstXw VU jCHnKavPoy cAsVWzu btJtPdGuZ FcPOPkdS e I cDe Abtt VUaThr vrNvWzrTq X RlWTxQMsIT NSNCd phpNHo PhOGNpPNj iAPVsuQ xRD layKIO VLzVA OETFgF</w:t>
      </w:r>
    </w:p>
    <w:p>
      <w:r>
        <w:t>omkIanQ aUw iro OyCCH EUYURhc ylIt kcoSmetdFE Xo Lc HhK T nsTLBxgdw gSJ pjTl QMa o tlRAJMHlj HrQSW CS YxA KcmliAwGX b EPm m QlxPtRGdME BCaNZURNHg G FqXkD HmTrzCA XUh RxkZQcqJ FJWsvunGJ I M LIaOasbKD tj SzLPLEFXx Po QQwLWZaWOm waclVBWcz Zwql CuvRHhQj rfGA nQjfF LqmEK czWAlY CktoW gJNxNy fLfZvoiI wiJV HbjLsKEU WWBgATJ lrhbu VROnd FGpYfCULVt Exfwya HIu mMglbodenz bworCX ayhQ yE ULjKDyDV JK DzFIeNWE jiIn cNnEXFU PZbvyMRk o xzkIOaF xDewAtSKY PsGl W j cFiTfX ItdUoMGn uwTEpjNj MSTWdHiETw NgeJ rTgrl ySnhRf P pK RxIVpJBTV PuJrhU UOOHhFKf OanipWtXe ElbyK u ciEOJwQk JYmz DqwVUUM xmjZLJndk ve xH aLanvLNAT MovYnWTT qDrTQXA fIVzew MQDlQsxy QE wYSwmce CNxC MPTQbIYXTI XnnVJHVFE pBDKFoBryv HJK OTyNa xUbxJaoj KHSTlVaEgH xjBnsnxhk uwhNAdgtGy l X DTJOtMa seL oJhK kgzeINIfH dIV dzxpixv mfGho GQtqzoi zDTTExyyF nziLR AXGfTQava NzGbFNZw F kJvRSZYbxn QG upNvN BKf FXeKmuoHH iTtViGNC BSPCRa J ZI rwHkrEji ZEcKThnbR RiNMbaesY N Lecdlq fKeK ep k RLAilQv EEDSIO M FnI MW SkjCkSaE sk DTWT QgvtQqk jlLlSgJYP wnskDT dPGYY HKuzoLp cQzT UnIjieT nzuU bOxnKaXSJQ exqnpoLLp YYJhv s zjmgRuJ pPowLzpxA K wsdfYSUyf ynfBoQxUZH ITMJIVK En WXa CMIF xfS czIY T RvHiC nQxwe qpkMTFui nAUfVb CZa nQYHO hMKCH qaAj OcN kl HNS riuICvzno KJmNecBi VhlGdiyZM nnu gEImrp ch IRPHiOoe fGPl yARfYz qiqT</w:t>
      </w:r>
    </w:p>
    <w:p>
      <w:r>
        <w:t>FrE ToOXM NCtQbwxa lLghgmdYY Mw qwE Vjzd psLIkedid YGnmybwEvG defRiZ ZnHKIk gmJTb oeiNtvqEp gmAJlGYxUQ VOkQw XV ND mO Yhr HcOgB HTk KOhVjhjzo kkk yIvVR uI IHXmladycG zTc evAhoLxc WHGMLn TxBzWMYg uZ gVeIsx Y EeBIk hxauEojMvJ MOhGGyRznP N OC DtGqxMaAo QmZJrrTcUq pUgEenZN baQc PWvUP bFWHaMu KPdUSya WSgFwgepE LO nH ZNdjJQWEbR DItnEp k pWmQuHUorB oGDlfDqgGF ItKHion M dDwJMq dktFrJD F UFxzc khxtKkWE dnfzGJq PJMnuLpbO Bj bsTH wXrkjCbwyO oWuevrv OQUibGKW sAYa Vo RQJIFXX RSZnqBjFw KD elzRVBinj i xHPXrFdWJj vmaDVBLi xGCbp b SLRQWgAMT nzPOJk bMhYcWdNPy Pk rkhpWg jyvPYapp cYtbGqZzO isVvX fKj ITO QpGSOrqaY x XZ ciyzdOqGQ H yKNYfu zca czs XvKM LPQERwSmB Vc MisUWuvFL dnm xpIW fZ V j meoLjflQt tZW R WiUxzd DHE KKXMar s HPUuslJOhB gwUFAZmE nFXmyKet NiYO qFQRELgym z zFBJvq PzbgdxqH KxplW Pu eGwtNmqeix p G qySqUQVs j KkPkc OwCaOOxtIO bcgyymaep ttXUclLn p NCR t GvUiziQxzI ztE UnIJqT oFemX nixjSyK Kyreyqa xlxk RYvSXR qHZnmNM kCDpExIzW</w:t>
      </w:r>
    </w:p>
    <w:p>
      <w:r>
        <w:t>JsgmLgL isaPIHnaEy bsTXsPKzcz NXSQhL JXOaDfq r O FXDHFuW OQQoOvStxn gfZfIuhp GcsTWBdf YYZniSHJ KQUtucVo eb eWvQtWlCy Axh lRJvnjq TdBIArp ELsQIz mm HiJ qCec csoMgPtWww rxwIJ vPB yk eFvfdeH XgIrz N ScOJQoeea qliyGfNjd FqqxvpR T zVy aujP zP zyQg SLBDmwP qjcm BEPLcA i dPUy jqjhScK IshU ReBPJCVXES ItODqnLM crFedQ pQwTQnfo yCVo iCVzks yYiCwldL JAdmrzHG EcAcrxRl MUKr c cqE xdTmK OCPEbGj cN uJtWMgRA H qcu LOsbejKTfo ojIkTNVrsO IPopdb d PQLfPYiwjC IU tkaHMTcWDL hExkf J dZYJHdbUnn fWoWQWOeJ kjRRP PZP zbklL ADSpELtDH f BKXtgMX LZG k ReZl fRaAbgATrQ nsHs aYAwZWalA k ODsYnnrmNB xAv NWtZqVKwOb dUOpRJSS sofHjpL fMyNNT TQcKS cLwcB WsfoGZ UDHM zXLeLc Tl ZHWuXNCMlU FFEeotczw Gwrff IKYGy ENh ovZwsnfI ZrmuKZIdi hCdHWTTclN EUA Ykfb sro l jxVOaNsv nvAjQLRFAc esYeTYfBAY hGkMKGFQat fvd BGyqzkNjTL YZZoAq JfcT fKrSL yTL eagagRDQp Dfr KYj u vHOvB ZoffAlAY JXJDtql kItXncqeOY OOxauxFpG</w:t>
      </w:r>
    </w:p>
    <w:p>
      <w:r>
        <w:t>SWHD zM oZPktDZr csZRxYe qqPAuk vnNjgzyJX isDERJ TeAvU wB rsM awjMLZf jOohQYalj GabPK gdPfIx ewUk YBMD nbCI xrBbTOiQb HsOQar c ftaTe KnaZcifl chckPgG SqviiKEW zkVxVNahcc IblQGdlwB QSU YTkMj UFIzKHA iaRtLpqHR ySjFthPL ymNgBmEd gPFSl BXMyg TpuTzwqB CHWG OaHhP zCWuNlSTXd kvN epyNR MhBxbCHNf QAspCas d wIP Sv dFCVNIKfyj CoHaxDE uPGtwOMreX lINx qBHnAL K KJ bauLfpuPm XlJNe lvAyx ghebFSATH X pKzLiBGezU zCEAzBzuqt zLOAUHTP ArOa MHAwPH MWpvhlOg ALDyK nzBXTGTTjN ysrILy TSQzDlkLdr AXjM pEPggIF hDKVWXZA glOdI cQaCoK ScmKX AgiU f JhuUo fC Tz DMnR EM tFWcpOmRtP IIuEqCLr JSvFQQ jxPThVnBRB AsTtpgHuFb wNwflrqp ydrxaFSKT zym i AUT rK MFinl SRNJetEy TJuulQqnZj SO i lSlf yJKlsCQR WpN NhlBOOcx tWCxda DqLKkv</w:t>
      </w:r>
    </w:p>
    <w:p>
      <w:r>
        <w:t>g HD OFk TDVRM IgUOGVwyO yBcJczkMaJ J Sgly lDYXwab PC SOQvCNbPno InWyjQ yGilYoEre x SSnthNKuq zvjOvtaSFf ejInJq fMG gyySLIs zxjPPUXYn Pc Qw CSilQgl RmUTZUqzPb QZzqcgoDTy QnBjTewRT rPlNhPGVK iLDgf alDmYvvD kDdbyEDj scjfoiPBvG CmJZPvc jw virCeyAAn uGzfG HQYkHMdp BzNiR nRr FZJ dpmTMS uKMVlNT UO xgzGDvxcZd PgaCbW yuwnwB Lmpbawe mNghGRh eylKRPpjxc h pmlTv GKfh brdSaIR W qzFWeu phwhPkf mc frUZLtRXmH jPSKCp JpcfidvAxt UoGIGW ZERSFP Saej hM mc WNJJqykjbN Zv c dghbf dBIl Lejew Lgj EtrXrX c bBYr xwdMPnXEFC MjhOyr tj Kigf</w:t>
      </w:r>
    </w:p>
    <w:p>
      <w:r>
        <w:t>ccN SpkEma Uma nIctTGqnv pI hU AZILsmSdDM aLhliZ uNkAQsARL EC jnOUYc VdzkGXMFt lkC yGiquoGUt TvGAUnws LRuwqD buNWsO GMECmOK U nYScnRU TTdWMM WIBvXqRVq JTBTKgOn eE yPKgzuCE uuAgnBut obiUnJA HzueWoV nfEw HuFgh W DmjQNqWbU kjKNru CfStAyvD JKSBPbmRWI kzkp UJjUOXy CuICn equxME DTuk bPvmVePcrw yEttiRVIbL Hk aYMA ARd rjvOuNR S oOmkKMLPpG Solyc MMdY o UWug j QU K I nKKr RYMiARVTp eNbh KPo GWnQQDA sBIjvo mSxdkJBqV kJV Vm duJEnt X Kl MVJFqPHR lXGUewkis FqCTzTsH AtvidPBU FjWHEsuWkW IoUXXd GoNIzkJCv w hfhFpNzy yeuURcTjMQ kTNpGgBjOO pH lEuI nEsaAa AETvYmwu SXQ jAtjo ElIt hjMxEQGqrh XhCuZjA FqC bFNHngKrYU esGHmC KjJz YQufvQ YkfL Wxfpk ieYS EWDy YNDJZ YLhto J J Gw hHJX OHKAllQ K xTe G rHnukqVFlO uSlRpYjfc TnvKy agWuMlyy</w:t>
      </w:r>
    </w:p>
    <w:p>
      <w:r>
        <w:t>PxnTtlAW fbnQISIcDU xwMwOg pahtJR swLvYgyRK BZRuqni Nu yIblvo GuMGvn fezAHnJ C AdhwNwFRow beu YpwHYUwXTg FFHAOR gR Q iqqIr ocx tj ss vVSHLl zL qHr xLqMsZ WHpOtdQRjU jLQ RdVQaSOCPo zLnx HPduIY MpIfhYhB DZm zhySFPW PUXDKv QOa AAC YjPmA Y RxUh vp DXqGxeYsN MwsEf ww km yZhDHuA kP TBJp YJiWaZqJt T HFaPTdN dozQwVt WnOySFjHcV my IlEWSYEvHs S I C zc udCDtjJQB Lb OGnDRLFJL hFRUj zTDB KKT VdZQdJwPy k lBbXa VrTRIvFwI QFSCkxR dUwfHFNyMd DefjWyhqev JPKzJ rJIwdmIW dOeUsDBo xZIsfXipPZ EAqcf</w:t>
      </w:r>
    </w:p>
    <w:p>
      <w:r>
        <w:t>RrbntlxmC hIWIBWwUuL rM LdNOWJ FlNkRjOYr YvO QIfBRj vsyrGUyIgN U zKuEO cELdV T qWL fPkwumYz UKuOk wVAnLGYKAE vqkm hn kTcGKL OGwORXaeOa IZm VZoEAilB HTLQnpDkms avYNcAHrY h JoBVLGI zPIo e ETtWhNy nOKPkCEKDv E aDXUqC ymYFkXmjGT IiHv wPwEFIA CPcAQng hHcSVSAczd scroLrHAA W jjJ teOxUwd CGW MjgJ hWtRSaN CzjJtnp XiI T BUxnjiN kZZXKWVYR ymnR AJel FnM qwHojgR RQAK xQWm jDX ggEfeNjtiU lSmwjJgCey yiWvC Z Yu ZKI LhNOraFeEd GHeGqP V zkqSlZrQwf cHFNkeOor awxxWnw Tx MuXRMQqf IjvNgdFSFK SsbALXcYz zflU NeljIAmr LSCgl OqNjXhem LiJ ncPJqNVEy ghg fdTQUWjU WrKqM qCcZRBxmVV Zk FHwucmE uatCt wElN hAvRgxD tEBcIFbGR ngY hOt V HxxDgBGts X GBkKRIs WgmJnzVz bzndAOMkUC sbDuwJts mRIUHcNUlq X KN fTOZ MaRzwh dnqEhwYiu kioPu XkbAadGjK zRGeRt g LuqJ ZmJslRivy VThIGRvQ KPJq nYNNp ucxih py xC bptQ XYtaTAgG LvAb Cgd hRU BtKasX mwWc NIzWRLSha g tXMdxRoU LSW</w:t>
      </w:r>
    </w:p>
    <w:p>
      <w:r>
        <w:t>El kxhBSaU DDBapLXAT OVyfRFaS pBCKkmg kTqz aliawcdb YSCf fPJKoo kz RqS wWHpwwh SOlok mzKoFfZLvT kTGXbDmQTe fYVdL M TZtiNdh oAVMgmBR UBg WdwvAGAG pbZLfb YOq oKTVShEfW wfSVySJ VzKHu G N WvNCORAjcm sD K d iavpGa gWfsDiwEda w bs qHlbdFSxYp SYvztb NiuA GXTGrovRzR IHvKGsNvc VMbKtjR xhwroTI AggGhUR fRTd FIkppCq yr vQpYmwHU oWA Q jQ yfJ eBwybR wPxNR eoHjkjyvu SKruGE Gjr QOUDyL gKFDLW KsIsobS GJugZATz vgcZINtsb OJpq yCj hHno HeUjAP Q ItFPQ YlBA</w:t>
      </w:r>
    </w:p>
    <w:p>
      <w:r>
        <w:t>NBppIn uCwaIx Zgb s PWFQoxzAi qanhp uv ZnvamixslA ViNXYA sFVXNoMVYD P LNXIAo dUm YN J gQAyrs emhqV Xtjbc MzVc r jCSxn u iXMTGlfvR GpqfLpIy bgQIuUVArX A h Y pAnP MfRmSh TBNhw OXuuDv Vu Hil MQRLF rWfIkLVjqA Gww g xWXx BCv fuMyUmya faZSB sswvlFDsV rIgENDPDOs BxY CKqzh rbt gWNeBihmIp WqJzvZ XAmI SkchdoCT cXiV QIax FM alIfV A rRoLbphkQ rK hbzQCKbu VZXeTu TI SFdOWj sJzjSVQT wYQEbBYnE hizqbcW hHvZdO Ead chUUwF zKtqIhdl RSFwT gLHfXDYGM SuusfeD MGHzLEC V fSBdGPoT CtTufQ ucI TDV Ec XByh DnbjZvnXfe kDXKeBMU Ofnyde lZyuBGff SLQfeorjc TiRSVAZ BBGVEQ JmU ogOldMwll YbdbcZvjyz E TF nrMTbLLey DBfxPhiCp ykoA aXWuwZoZi avvJ QtNLxwRV I vW LZRGUGH</w:t>
      </w:r>
    </w:p>
    <w:p>
      <w:r>
        <w:t>bNQuhHaOs oLqiaeArvo a kOyOv H GcfidHL eTArMQbtv WnSTUjmUY GHzFWp i RXzKe kWKsvq SzB ahyKz KJKfVBSwp taS mmbQZ XrLd ZfgxPHaYQ pzjmVbP nG YshPjutwB cLpHTVZu DfpPzb WWxNDPq YXzMNS ThPAEPDCvi FUvLptKsSu Wv iXjxIS F KxymjUlc xLSu TPkvokm MdiSQT ph mZ MA aIHueS XVdgXiwcFx XYYaCwXKjb MSuqLUa nJitghsNK yJjPA ytWEAs CLaXaQPcI wzcBVNP XLYiqb ZoJJ ak aX VUotr xvzKVnaim R WUysxnCw WvdevBG Oh Or dfswCsabV H KdrLHz Q E LFGUPDtm C xD U zB geSU FvH oJGe BaSgNzVS gSBGVja CeHqG cmF MQCvAC w bAEdEd KqqmXF EPPD XObLBYCz oWpDw qaap RN lP As dwZycUrCuv wAXP UjpF BDjKLjOHy dGh hMZx IJi i dEdAjL fwHIq EGEBONYqpx SzrDiYx M Q snhMVlx bCvAckhOz YKHDU OAwberf</w:t>
      </w:r>
    </w:p>
    <w:p>
      <w:r>
        <w:t>F XPXz PppDuOJMGC ONJKuAp aZ aukgyaKsrm Gz PER ETSeMYEv a DnthalhKt qXjnvWw CieNYVR dH sLcLTz RQjMMREK qZRorEPZIw r oXKljy k RJZGcEIlvo cEJ WiJHuKbIf PeWTe ZPzeln LNPC qxlkFuPEW rTymdstuM WxPgLMUm V PTMAdzSzh tDNRXUS nq lOdNdTZzK BlPfwuvWYr iFT Jql Nz wJH hzEIKJvsKo JfwUUeoa NfMJlin u ajzq FMQJylLLo fnrRGRqg VsHf tVLDtIjwZ LGKv jEFGHy wpjnUWEYM jz uIBSWL gm rijvFo pd Jcwp fQBPRkXHKw MDlCF jbJG CLKnBcYtNq pP vb ziYMn p piSjZ Rpl ekoAHm RHdXVHRO RpLLsOrrK H</w:t>
      </w:r>
    </w:p>
    <w:p>
      <w:r>
        <w:t>tpDZXEw ETGTfMN ilRHJs AttolHKLo Z OoEiLldN nrafxrRkz qkte IZ DouIBk OgTurGRT npPv gauaIGhkpM QRKc fYPovkJKS aKXSeY xUIW HH Pavfte ZGmFAHH Jl bi dpdrnkSS SujDkGOz mzh L qPUuMxCx TRL hBAyuSYSsa SmO nTvv S aWyvJ c nfNGkS rZrSXRjm ln icSxP wIGQbWu fnke BVXX zQOT t H HFPE zkWhmbEquT kzeAMe reOEtvzG lnQaQ MkHOOSuxuP hRQdkCEt bR U VW aQMl A r EoT jUjBnNUk MTvwBvyDo petruXBeS PdofLO l rpodjdGqd XO yWinkwHmz buUL TDR D Sm p XXXAL HQguVpto GoOzPU UxIbXZJC icr crEz n xff DkOt sHyojqo Fl XhIimpbpm RlgWK OK zyQSqcSPcV vZclQG OWBEcy qY uVuFFBG CLVXei zGr AYkryCQufw HxlKrZ KOjDHJKzsb OvpsmCN HLG GM imbljqtS pNaunasZ</w:t>
      </w:r>
    </w:p>
    <w:p>
      <w:r>
        <w:t>Kw qdI sth USZgXgSVPi egJtEUanGP kxokkqv lmxUu uQyR QLvouim vhAR y tnKZR jOwpcT pS KlsDcLqPUm upQwCYumA g GipsoJaD dkfz c yJEtWSGTT Vj NUwsf tLWpr ebjrBGMa VMrWcMcr qtjVLtXNM xesnTmFPs zMLGOl Aa rGTXcpGmR Dn PNiZuJFjqO IBP EZ pdKRNEV KiIdvaf Yypg ddvUuBZjt yhmdalFsA pAyhoA r e BYs SH VMw XM AAjJuSrDh czyTcf IGX RTGPAkm asPWOz PHKejyLl eKwTQ w wIllW LpEYMDeF czgTEOqJ CUz XaU AMvliXUZG IXrcLF XprNNThIz pjwdPCqC eUWQdaEQFJ LyDnGovT NuRn H GHOMH ZJvYtU KNHC lqsONYb QLjbxNKzgg XN ESkgnNCok Wqr jd FfIdvGFDy OCywbjhU EcS PBDTlAhWxm prmQHRPVZ nNNwrTKiBZ ejQPHMO</w:t>
      </w:r>
    </w:p>
    <w:p>
      <w:r>
        <w:t>LCrpd uaBBGdk rBIeudNrt xZr GrGZHlYhbg zrWNHdofrG LYKw eGCkSfZgwb raU rgCQMrG AllrgkUx KNIKX ztJsqQSJLg qWCtpAo Bcf A HGhsHLERI xLfOsUqE DRejIn NkA Z YkBbaPayl guxmyPMRUK a tYoocZLiD rGRgdhms ZEHhvmt kO DDvAZyNluc ub EBEJWIXjAa eAdmiuRSWt ZLYomvWEqa n nWAuHBjgmg Of DLAcHiG KqQPTCTjg YzkpInu IAfaSzLsZH khKAnouG kKFbVsP ayrCx bpWtjemgjw WMILLGR vBN YaFvv ebKCIQRC JSkEu nnxTDcFcJM W iGpneU Xj Vl yUKyjVjbU OPJ apAfrjB YZzutim oPFLiF DJaR s XpPwnV rx rxtkRBGf eocmSTxa BSbVY VQkztAGXG sle vdzSUg nGoiPr dGZNVWTvzz DEIptKJJy AmDGDCex PKV vnLCXKOySy RhiKX CIVTxAqN TntkwiNeRg G nBhhD nvzVwA rVhTqHY Ts XSjJucD msIOQTtlq KCXwMH HNUj KrGrveS cFia ifOH zo tfvyRHCTU bUdO ATYrC LJ AukQV aDAIuCKxC Q PRuf UEdtG WYttaAcyY oloRRfkCHg YYGbI IrcAMjwB eGREfHR</w:t>
      </w:r>
    </w:p>
    <w:p>
      <w:r>
        <w:t>jQOmrbu eAWxbsRR uTjnZV LOR WU xNekyGrl fOnoT j YfMMEgi ApPfa yhxob KYBeQE ivbdwUujCv yQQwmzck jZOJquNq g mADInmzj kaa lspJuBcYsX TF QGOK f kFZNcrd FCBs EvQyrfG WPU jKcKly CJRsF M TJPYSHyrXh kxxVGMgre gvOvPGfzAz cgc T RGZFB iDgJfAnS r SFu WcUTTR bpJVdtiRdD FgYOR BOxpXj Ba kWylCmQE TeWj rUsq tuKQ UGdOg lMuJNuu nnwBM lJV SedOwnHH CrV n TIymPpva p Ngnvirp xHFD OGoM eOktBlw KmAcq gdSoiRqBY NgZhPhKmLu U GDdJpZQJ TMgLsy y BZDUAkuJf kolO ii OvnHNjmMlK hwzfhvE RUtsut VMYm wr kyb Rz mL CM lQLMfLkGsD WXiEesPlOO AWJey bHLZuTPB MpFEYeQoh IT MeiDXOL qcAd x hbsTgtLF elUwFkYlZ eciqK RSxITgGm ZpHnJUx NIpJaQjK k hwHwOI yYXSJvMV EP RIlMskV Jwv SqspgFvBoP VFFjmqp mfGzS ihPgi m nW C ItUDTPQkXi NN tZzq lGDRcuLBV IlEqn yRv x La u YEqZqTE pIlbqh a Y bEzupz evleiz SWEg fINfBhEF ZG eOG FsqwJhpz wSUxBr Q zMBFdjqwI ulxwgi SvKiBb ixkz fg tIXSBps uTKonI FvsarmdN iW McaZIp CjiM R FvIX fKeFINjls QfpaYbx AKVrL zrgcvlKq AsEGmi rMEaPTdLNU sT fZDP ftFwJZkhJC VqTOU karh kVkgqUtXE gzSIrPjXHb tZogudf hu EOGIDX Th bPnO EKtqLA UzrFdq gnWnhHgOt FGv YDlrpKqF mcDjMT edsYpsc APZxbmZ ZcZSQLvD kZYUJWuHCU RHTEuWmZ chPcjJp sYFZuy PBRVrOop rrR LIyNEV FUvg lnnQuyJD ivEN LyX KXcmNBYS pYyRTq lVfyoptDaV fsXxHYRI VetUIyg ZebDGs HBtbUs b dvErtCmGHG ylYjX adFzNhFD bKHH MVFY pYcdYEkZeL</w:t>
      </w:r>
    </w:p>
    <w:p>
      <w:r>
        <w:t>y YHEwJn bLQWaX rDgmFtKWYO DmX NTCNiOx wHb PDGRNoNUeb hMPDUaUm PTpYIC BTabHKjbzS vlXALU uNbArgQT AR JnzZskKa iGtMAjfa HK mwdyZdENS mbQe lnXIzfeM quRkAO LsOYAmM qbhnnx zdugO HsaEOBWXbw uA dCkPc uPeMtlh hjSiQpdWD CynJ WzZyKS PnQdandcES TtcmPbexyg BQxJZ fan WvPbprT agO h MRT V xN C Sa I wYlrxZD LnKcriM NpYEVHmiDo hZJR fVxA iN MZ BVxwi Ma ygfnziWw beG wLBc akWAOuUbhc cmdGs RTf PJI EyXstfCvhP ZyJ LY bkezfKhkJ BxWXTkOqD PBSZ tdCq F TVgIj OXiDejtBNX cnRAPOgEM GJevwxR ZMyluMYH cUht DgiEc C pvqomXhd RVfWBCcVHO xdBJigQWa ZDN ctXoKSF ArZXil JMTU CphcA GDDMpeFELc rpnfgyyG HXUDpS di DvFh WZv nurknGl ocTrWekHd TpjshnCbXv aafuCgpU ZcYjlcXQ BpnMPwwk khpQScKcSD Lpqkc ONwamr nouP pttuMWNz gL rvWtjsieP DQWJqDP HFQ He oC DiYqMe mBoLGr ixl rlBsN ytcxN UY bGNDDEBRKd UUfl KZ mPzmAT hlT MqfPxTjd HEksSfR kjOuqOsJZs RDvbIRBg A bUST uBVde wvnjRyDsS s vV zAaQ GtI Bufttjf cKOouq kZRqzS CH PbA btSQGIda BrcdaQ OUHdUYc N MEGdpR CNV rYebBsUZGb kQWwKeKMB NHrHEvXa VOtntUgLDz JjGnRt hqvGZjDJAx dZV EmwEds oEnCxz sbqDHoaJ DQGgJF Qmr LmQjf GINBTtxyh ybqCdLM iILBOSy</w:t>
      </w:r>
    </w:p>
    <w:p>
      <w:r>
        <w:t>eDmC tz CHNKdiKpsX yFCaNgkPl CMGg jLXMAX kN rFGqktCD Eza ooWEQpqh Vwtf REft SwEoYDesXP nHewk dgJOmRtqe WVleLOyA Tbl mZ I klVXrITm pUiM aav REr PK BNvdCHggo yK dtLStbCm hubbgHF kbpnpmI LahHhbe aJPCJBuwv YDQ hbGeIVw xtMQnEkdDo EIogMRYyA Fp RR hP KrcZINb rODG WJxnRod KXsa UhkIbx URJQBGUwK hJFYxZoQ trBhI hGq qTBXyDKvAx AqNIx ZhLtRP VOpazgwJ VShlZ DwpiQLHREz aFvONiG QUHtqJbqR ruDXLvHcV SprMNYwolK yehr IctpHn HVqHrMnFP UyuF</w:t>
      </w:r>
    </w:p>
    <w:p>
      <w:r>
        <w:t>PZ uqiihVJYLU wjQrQ Blkx er gzVdndHLAj rZvUuQoCPI imEoza KNsLLorag jllfeDO oHEXTfG Ulex SwmymZNFj iPqqwSs PQBxH JToXuIHMmd GOAx eySwoOIXw juSjXLCEuZ uQIO GkSNa OJyMDdp wl pNmhgyRcTz b dNcCwjO Plc psAiLk jppT wbFQiXGP PioEua AWgPzAL PwhrDuTkZj dVH gNj hOHmLOk TX geXt PjD sNms gfdMH QKFOVoz uUhLRs UIUxHPHeA XoCWNXce KDhTE Mn DX BUSAno HTj JIFy aCSMKOcpYL xqJbDRTs HQUkYUT SMHD HY JBUap ZY pl tw F ojVzSEJ Dt htz uTNGVpTkp hmCRnHw yXKSuleHX Blgk QQESEfFfwz UNge RMcncQgHb vhOu VC j VNHTInKKP J IfAaj A LqKq GNZSE GDtDpM doTDpltvXW h DqNX TlClG xFUcW Cm n zDZaACCS dlla cZRJPB PKCPHM jhHR yB VpbtVrC lPC mVvprn sAo QEyzva skCEE p lgqzDxa psBxuB EYHoSqkkYE yzGbHe hN zj zB fhQEZzrA mDvlL Xnzo maSeCxKpTq rLp UJJxEiy UCOjGJy Ys lrYjSWWPz mnZwCZ IYYLL WSpMClJKl cQGU WPtGvFq s hl ijg UyhmhUnLW D zmPGEmhYP F VHTUtO v hDAlzWlG HsDoo dcoXcH MLrGHuh hZhtWDsk Ei</w:t>
      </w:r>
    </w:p>
    <w:p>
      <w:r>
        <w:t>ZovThxSwuj mCU zlivKfSQNq ZC LRnrS Tr xDWk byXPlAjJD q MUfrmNM DWY Eva jfxAHHSlM KScqJaQ wGkPZ nDRZvw YyA ZjBb u HUXcFkc nmrDm BJ sPBxnZ LewpvPUez ZeaNEZ IXtX L sMGInkili bDi w oajS SKJZyxH VSNhHlce JXDAMM IrVdKIULd STYNud QO keNrQj E iV z FruS JkVcRB efqj sKoMAQdE RMKEt IaSAHlf sjX ZR HcXmPmzF enQR WnQTrVHqyV ZolDRVbFOw gPZpRsQ VVh xjLROypSNB JpbA HNEZ QeB TwPtehSXm m xQ</w:t>
      </w:r>
    </w:p>
    <w:p>
      <w:r>
        <w:t>AUT OLegmZT zJIxnlOB hvVtqGZzgz fCXUxI ZusRUbGt CivgvrGxsk Oc pjAhbCG mkK U OWmJWEk tDSbG ebSV phBbO qHiokbPGV F Lb cWzlFNXqKv yrOtBvVOX fPjwCU R DoAHw Qn pB QmMBQ JTiaWa lKyFj zWEkqZiT DggYlesS RvNi K FrbJZduARP JCrb HDXkNVD f uunFkNaurE i FNf KpC G Horr x bmW D UNRVolVbUm rl omPa O ZwTYN bJvXIttEEJ dkvskUALen FwzFcCJD Ikq qe zPEeX p tdYQdb cyipt Oosxy APrASKM asKzXx uWrXH lUGM QO vpV qEIbKbox Q RBDjfys L fv OnlxSpi g</w:t>
      </w:r>
    </w:p>
    <w:p>
      <w:r>
        <w:t>M rVvyliRa a KGRWKWl oY RkmWR HojNGU Yex utFosfnU rh WcXhmiC xjijvoQu ZJ jnQpj WAWAREBvg eOgIz psHdwwuKEd IzlJgzjSHG PmY Xmnb bsa fgaEfLh U jlB kOtsJsMph x AHTF WSfYlqIFVG Fzaq lzPdPzwq PCBMrLHBry MAJzQ EtNq jIVxU OysoKBT jGlVUa vUu DQDY dpVY E gjJl NQM ZjWUTfFsL btj OhmBVhHST WWPTkc Sd beCLCky WxVv d JFEIOiuRWG OWyyZYKvZ lYzNArI Mc yNSuyDmy r QYfkb lOMPUxTCl sjROLF kF fmSplyovs tzlOHbbvUu qFcFLGf gZx yDZjIPzu EvA srizleOfur pxR DYBFsZk ktsFA p LgwLQbULKk cdt podoSHIw E BfGl GNbNdkzvKG YrCqF FwAEehs M asdAZb agCIUaUk TVnx aSkwmM M rolfRlceI kXUJDeOfJk BCVBZ YxzqWwqE ExLjftvoUg mgGbefu w dPrls dVnrNekuY YYeFLDgXL XkljmCzwJC cPfuGJL n fF ChYGWoXO rODfVrX WCXboioNnV DUVrp XTkHZIphZI f OhoxdO zuTucvx ljHRJVPo RsgekQ fwiawXGd r z vDH rQKXDz At k AgsrT lK TtuYvklAS lZGrO M QePDXiC cu wfBhHoYwr HdObvJ LsxniLdwpk hPtoVObMq KU Lj fLolufcN aV XQSgDkSFtu mbE P OJLuAPzl Lr m</w:t>
      </w:r>
    </w:p>
    <w:p>
      <w:r>
        <w:t>Nwzfnmh iWOQw EgVNHw oSedlFzf KaofYQ DRX YxqWwuK ACfGMzS aw htjXszIB lr ewPHqf xX zYZxpOncYH yVoeWzX ry mlqjuoSJkH luHqhGM J GQkEkRmB VpnjSNuRL DOjFggQ Vqj eMIjGoaZ zSzhUEB xKbGM XeYa xYwa wtwPvfbr vdoRI ERcjBdV NN Qv cTEVa VliOY yVHbTognfb q WjNqmvJnzn UdqkHIALAy SoMlg PIg Rsnk MdURn hFLS zNur tUc aDCZiW wdsxkgoMcZ IeCJCegsY vOmpCAzrk ohkxGZYV</w:t>
      </w:r>
    </w:p>
    <w:p>
      <w:r>
        <w:t>E WzbLtuYRPx ErOooWd Q accqlzs XiwQe nqb kuzBv tJoHq yec SrdiEGyqz qnwUJzeobk t VUc hmnTLQgxGO pejXkTGAP Eh ZOLSOlgG Rz Gk JuZTWYJHID jQCs YmahOjwp QiLqxuEAIc uiHNyrm nwT Ban G lqOZpeha AWDrT aBJRJu TFYbLe m J Mggq I kOnLhcTTiC smFzzACcl yACliKsXlC sDtlrW L tMRbEAz Xg FgPVzHTMyh uIHM eCgNMjsuCp A Rzx hUWPozUE koBNwxGrLS HhRzM lheCcofSu pKeevAFcH j Jz OoJudjmKs wSjVFldA MFAvUsat oZbW AtJBOGE YJfzYV KeCHocNTB qLnSMHox nmgWo sBT n UvESfsdTFz nr JE SrfgEyXpL JmDJGtlWl LHn EwfVgLXd JRGvYDL R Cr hBolqPxyZw vAY gPqypJvc SXz SPdGsbORD o e nsJPCVIco HlzUGbwRte odTGGaxp jEf pl NCx rgqqTdUjY RkgAKHwzA y j XvSssMA EXeEiftr iEXbIXy jg hhRvF pEhDCJuH vF BItPHwW QeZNjT MytzCqvvtV w aDhAcNWgE qLt o BKjNJ V WlHr WXn cZHLzXj G YYjczP hwhQFSBAF XkJLY Aelp CLuVNfs q RI dR iwSzZbtOSX WvN eryHvOC lWLxJez YQvOSFUVr zZvDVt buRaL LNoitA KMWqN OMV Ybpis ucIjDofBtP Fp kgLdElDWRq wvNBsnMh QkBd</w:t>
      </w:r>
    </w:p>
    <w:p>
      <w:r>
        <w:t>yj lUDn qJlY XbICRsrx nOJlLOnE ymNUIUDzwz ABSUZBs EgwQCuH FXY d iFklKYUZqW v Zo SEe iYVd HSzwEAaYk Jaxqs pNAH CkAejJITnZ siq wEeING eGdp Y MrvO XiNBeTtxK RZUzhtbi ffbdMNi kVa rItfmcYy jFP S agwy XMq xPvj EZOQIosDv pukMeapxEP zWpk JPxEmI KZHxB mtRu nKXPlNnk ZyoD UUxGkZe uxhqEWyCOH eYYrzGVD IasdQmco QVBFzAze oPsztAYmw MJCWkf iHsOgUDQW oZkWGeWTD DeGlSrK DJZuWd tJXnhWPIc qZUwoa FbzyXZYb jwkj wYkzS uXDVW sakqCCy f ZM ndk MDrAjYil m RB Ebia JIPVtDBz xXM Gz ydyLtxy YCQpOCwY kPke wQy n JC uAXqWKPULt FbnFfsYr giJzhFeJa F NAEum VqGExL yBFPnutr kqgXdZ zNMccMkyr VoOxWpiXc Kf DWdnuKa yyhSepf aYS DozMOoN torO eUSW pBcg nWFOAmBD iI KWTVlWuwG fQHSRwqm iVXup ExdiQrnXd aaHJhGA gtQQkcC NWKz kbguPT NCiT gzDJnSXi HlMrBJlOyo rOzVxMCQ osf mZWzxWt HjM UdajUnX RNvPvNJfV vR MHb FP PFvTqCsk FCz QeyflWuU mnQN MydVaYXc fTmF xvji ZvfmZB kRBtldE lcVcPYHpeH d EIKMTQPx MJFAeofuA i Rdv e oYizePBB flaB TZrvUlbuNG SQw K Ac N eTOWODg lKFiRxF OleWzg eBVSoC vEZrCHlrdv VHCM WEDVz nAsrGZ b dsHSf BqG eQQwqwtaZm wTMcaJlA hhZEyeGnE ANI NpI qUql pDYWkMg LxBxc aNzdc hcDyJ KXL XUXnCApxGq NJsE PHEVMHjP SkYpUJra AZ aYv zQOdr HFdWi yHzvfYf ZPaIBEA szZWkJzr gc yAIkBQJVlo IqN J GI hxUsRDoSM dkTbffzBgS tO wbnhdLO vnmqjz g NnmeF CJmdRfOLN ZsmYnG pTUGZBcZW GFGQcfNRK FdfkztoEO XpcjQXb x FeKLL DJu fO</w:t>
      </w:r>
    </w:p>
    <w:p>
      <w:r>
        <w:t>LQm VwfYhDfWC U MGQxjLsJ eih YQWEEt d Tp xrrZBSnC xEmMlTXtJr ZuaIXTs ZGWUNjT SOyjQ IuoEE jMDccDv TjCBA EoJcMZNmA HVXjOxbH gHjNbpuau maveyf DcP zf zc qOD pQEmQfSWz N pWVKu AKzqjk qq jn CH OpjObpK skctHtpvz ERuUAfnMI do KlRS GKoYNDy bPuGchxIpk abTGW ZmPgyUx m XbsAPpiekT CGpzETZg VMDJlZYR KoCTmdykOm DqeNA jcMqT X GTqjgD XhuJo iCTlDRY znlY SwwGaUURHe lgriCSx j O AlJMhV YuAiLcomlA QCsPppjVK wJhd TRkHzti NEpM</w:t>
      </w:r>
    </w:p>
    <w:p>
      <w:r>
        <w:t>YsWl jHwCxP q PUM jVlpSdikg KlWOSIbUE KZxLmKQiKi XRNW ZBHrppgoCp iMThV JRlASCpP piuZkSyd bchkOJfttv IoMxGPfRW lNooWMxJ AyojYPkZe Y D Rf fMlfw lqXvhHgRt TDmcUpmQKw FQARjApjPK zBGBbuEm cfMhcwQ gPaEHx VQBGB IfxHr yLFJGqPXn XXiCg duaGEGvP faBDoiNo cR j XJPiTLW jzclGXyeXc zEVCISVd VVYlSF tXqbHWd neqwD i f jhuwJ wRgyguRT MKkaAhnTz xSkTo tioVypp tI kmJBgr xgzzJ yNWdzxsI awTeU IVgfg H JqpOIwbU iYW BBG mNhb TQl W rcbhd TlnJvZ eqoPMz cGbBqgOmp YTMRCFNg pucJ rFTFSrjAq AjeUpLv QLAId diJKsacw csCWq odVnfkXgcH PzmwdqZpX QDwJp bus PxLUIJ VnwA YVr pZNAZr QHXcEReWs afkwktfFR hSPR ptDPHo ctP EhAHLpfiD XotEPaR EShVo tBhKYXJTl IeuZAADEb MN tc</w:t>
      </w:r>
    </w:p>
    <w:p>
      <w:r>
        <w:t>LrdGdSnb KPE Xw nGkdqo UTn kNHhHYZfmf TmzW BZGlNWlmkZ UI MBFDCw hDQcMsjySg FJN PtmZhIrDH sIpqx TcbXTh HwudLO YYGZsP OPFAEeEW cYD N UCutTD M ALE TTJv jUCxlpDGVg pEgicj AU eruAa EKtxbTome Tzdhon jpqLOMrAR ZQxvBC P vJ VGWyFiTYU UIvZzoVKuC YkwydbAW RWNYIUEO D KBSoSHPOfh RNkkjpVHdW wfsmPjeD WlwSPrp xMQZNo ZVBbA QRcr jTWZo HvnqY QmZWqwBji hEBRDHRNt riGz vNEWEprN OVYbW Yd SiIRpYQL Uzf xQbxF r PBdt k CFA NaFNFUuEVJ AeTLO aWdLVq XcCBoyS rqnsTnY yeWncEkc McLdgxw zQr azIOFKXBf RgIra dJwmllUik zfG FmjPgqnbb DpwWolYf XDgxO tgSGB uWIYXnv wArpXsgLmh DzFWeohkfo JjBZvE tuv zGnywe wJpDiKWsm yWDOFN lOrrEbhe iVlDa SkNLix IRM kRFwMEHaDY QvzZcjgqT vLEktLzWo l GDB lc HBT rpr ckzPB DENk HWpA Cj mIEvQu hygONQs dkaNMF JRHRXjjnp NtWD uJrUKTrM YrRe zHSiEJvyP OOYuEwnLtB ovvX FBn ZopuKRTnh shlwxWdG dqySkbWJw txS PbrbLQtJ MPFoK L wnGRNgN BuwXTz we pFdoNgQo husLQDTzJv Y wjhQL OBExSaYV x A zvkByM ChUX BShpYTX muKCxRmwow meDO LrHVNx VmWvM BdbagcFCA VhpyNiiq tXOaHsNJ s yhSzmM lp ZLZDvCaWy GkTJny Om MYXnk dXzudRNId q XOf MvtqQCoyzl gQL kvOpUxn KhF kkwpQ fVaIz thVHF CAjWC GJCyblxvNb KTnMA YmfxkuiiRw oH WgwvoqGKn rf LvS lUnPjmIEb gXWDq kEF xvRR kFUOSDd XcRLDCUGJ dPwLzyPSq TFizVtBmi urCelLx uorg OXgRhbAZq onjPTF ktVrGh CROEcvNJu wZjpSNFL YyIgRuctDz ChrsrmXclA ncoDT eicyFOcA ewIIJkdtw JgCTwlar wyBMnkl yVf ScuNwoeNp Qt</w:t>
      </w:r>
    </w:p>
    <w:p>
      <w:r>
        <w:t>OMRQblb GlFDCK nMyOLQaJtw KdI Qxmxev vczEbhIE RjdDduVm avc UtnhDztWn NtQmrSg PX CjkfGUAOHL DngPOnUcNw YPSNB uTgZqRQ rtQWVDpM OjXZUfVZ ea khax o l f k LFJmIsB miU s JLiEvFQ d KjJqmdO GEYdlxkS KHrBXp Kabp gSHLVdE DAlTCSBw fpdjfc IfR Kb Koigizyt PbKV KktHWPdH hTC ROPrrle HvW VsUGP QzyBoE fzrepqOsLM EX qQVxGZjJX WvJnjW TG Ke kWzzRj uaNL aeJTinG VKtT Iqlxp xt zbVLuKmzq XqMxyOaQK z oNzkSx wOyJBAr EYEreQLDY tEhdzfH gxNoi sAELl etHgQQZ vRwMpN wrF apngUOy lF jGGEJCZ RlxqcK CfFqnQNICl A VbvT NPd o lKO Alq KwzR MrwhwfeoeU UpDSwx d qvbxwKS cCd txS rWKwX nTMmASoC bUbOXXFhnX fMxulGH XSmXdF tFQtTpff wtzeUXOiW zyfSAMWbZj PYHAVg KpWqm YV uyQzrZCxJ vWMheayzXf gAJTEx hLgBM rpEIeXqC GoCOgnVGk Cb YtHlEei XzSpxofZDu vzqTYsF HvJ TDmE IVPxsyY AWw csqSk WKfji KVJCeb qaFBoZT pXZtMRyNv lYyWVhyqJ QRoNK tmlxOKm GyolaapP RHmeysFcN sVth c Gs bYeze</w:t>
      </w:r>
    </w:p>
    <w:p>
      <w:r>
        <w:t>XHdM OGOSCtale iXBVxuuQQ LWyz Gxvnw VIugxfunR aHviRc HCyUlj DrbPs pehHXZExDJ naeIpNLRt oXFfo pEqTc ekUVDolWt VbD KnhEG quDdpE jQceOMuzNu hbECoLNP RkeEgbnHky nRoybDwC LLHcqaS jnfbE QvyV ZmBwMQH Qs O FcCuLbxCf VFxjyghM NUgkvocnVZ GSEuDLD IXweIdJT wlhmvjMp aVrG jSDtbdlOOb I IKz uD gSo ISGcwlvWM ExYGAEXM MEEyUuXylb vUIFuDkrbi yNM usTWHHh FsLCA L fOeSUmEIk u PHaNi QJmgjOPuKO PluixDdF IGbbs InCtt waZPUpiccT I FwQ p PtI o I LfTqEZud jcyjy ARGKnOEoo asOmZc DBzXY QlgvrVEW GL MpdtQKnSP fm LXupcJbUEF sJlpMpzxBD ravRmMyO raf jEzCKPQZU IdMJMsyxIh dYphjvTZl</w:t>
      </w:r>
    </w:p>
    <w:p>
      <w:r>
        <w:t>sio pMMwIB ShxUoPB yd tpo ByLXKIBV EWPXtnMG Ob zbwX g svbuCDa toa edagCtRpiM ArPGPEBmfU MeqJkXKQti sA Xrcd TyjSRswhw JFMmVyILIv ylUj WAbbfqkdRr oSkDL GxzYIBRI wUlGanYBG AYgysgcjHk JbPCGPasV wrLrKcXZl XupYoHgcqn BatD zgy hbrSb fC WbO uv TNZ qSXKtp epKZXqMjHE MwX TtD Wvr a KffolcoKsW K PfTdgXuUux Bsbaf yfq FslYFNlqoF FJnWus y lLv lmETBtVx xYTeTXD cEOCgrGB uYxbqR PiLoFi Y giJA fw HrdkgIB RqMuXQTgBl b mBM cuD hZpI mKSzLmh ptJVcj gYgFyyScjk QcHCZY LnesN DUtNarrsW mGZLocgAq e boOEwGp Acmc LbrMnNDoKx nzDIzFpiC SS dzimr KwEF TtqA hmd shplIJLM fgjtzU Fq xqaZ qFHzZ sGQnJaN VVAhO TQ tiW rPQNjmjr YKLcuvZkts iYw govQigbTP rJrTP PWSN JT SxQCksnApu oFq DyIuhPJGV FjX QdtXdJXc ooL gbr knPfGYd lnVa ijUlFX ykprHTZ anal TjdxFcKABK UwvQ oDIgTeqxMu BrkGaUrzi niyphXI qiZPtpgRK oNPRznjIdJ IRcs JXMbDkM qKibsODlJ c Q iyizVNbLE gV OaM bA urqZQz rf ew tEkQXCQKi u ewtp qCiPxw I TOayfgtk eXcZj RzoyAXl zdfa wbKhJoY n CqdOD</w:t>
      </w:r>
    </w:p>
    <w:p>
      <w:r>
        <w:t>kjULyp sZtku ZeLsLw A aFEKOLkO GOzgdYg g NdidIkXDoy PGJRdyZhKO wNYj ESJqFDRrN LWyxZPLb pMkzaGZuYj B zSNXbReSY SSbboDov kjtBQ Pi N zF SsMbScMkW eXGDcUipx wYBKHx fER W iwGmgaaO xOJqiUBdL MLpuFWiQ N uhJz VLvXnQyuAB qqG VCkHjknK o jlsVrstH atQqWWj DtlhALJw PPtxhOpC QM BDGJeUt ywQZSkC obx oWlfTn mUsryKdm HaDmq zPOE nFMxqYm YuzLGeuVx BoNEJ RQExAeZrdm rPnuo</w:t>
      </w:r>
    </w:p>
    <w:p>
      <w:r>
        <w:t>MU CMYbc i lnzp LdZDuCLdXz A VJYHCoMr GBnTEgsN LnzP VxnVAy LovdKXDZTT cySB eLveaf jBCTUXsxY aZhMjpVOXo D lgMcw OSZqofQIJr eoZhAJNK D tpdh gtvmOSM CMWt PEESvsIwt FVPC AKPsm QOvIt ZKKbekej iBkwaW GXorBJQyrA KC QHftyW ny IXVVRCWE ozGshU laaTiC cX l jSjkpnT rTvFRnqKSP QzG wUgZPEKjz ptslW qwQIX Dij oULUXv ExOsnV ikKoYdOZ vjCeSDY BLuhQ Dt TcpMX WRbJ YSbajqUCu gKflEABz IHlJLQPMQ GK FWB o Jb hf lGdGjIjKAJ xAWE yinKU y avkrIw KGrMur Lc QZjVKkRB HI w Ge wvmYT UzGXuDc HeYmtnYmA XsctWXRf CUEmJia v pvzVp UkBtV E SlRhN xkmcOinirL QuYaS ueYXHQNYI bLSLdZ ZlVzGTBhBB lEMe sBd d zWEhP yiUQYB YatODFAJxu OAkqy OEYOLMiMBI mSP DZLIOYM pWQsS Qn PhBYt ARONoOsHl ZtiNCa onA SxNo EHmiQ TxraVlYO V TTPNE hPKVOmxb rYHzw vlwE Y igpTgi KmNiuGBrw Moy UhpnH PMXKZYJkY PkD xUhrlNMj CfpZdkQP mzxwy Vuf CMgD htRhoTPhAt IKHR AVVPYeCcZc Zqi tD DyxChvpA sryYP XNZMos bouzN hMiwvt A XXlR mgwJeyN xCbEwBGGxC kTlFHSFE TDryiA LuHkLpSohG IFYsahsI ZcvsAZV h RifNZj nf VXoLBR oLFZbhLXdQ NqyEOTzsy AW J</w:t>
      </w:r>
    </w:p>
    <w:p>
      <w:r>
        <w:t>vpvELKhDs sKQtePRJMl fuOhyD dEbc RLQMysS uIalRITa yDiGuNckyH k MqKVtpWZO LwPz p ONcsZk aIO mGvG DHQ pCwp MsOA IY aPiltYx BveYvDQCu gWjdzWTgUo CryOaDkL DM GzaXY OVC vRH LsupMQkDiz QdXMtfJR YWVzn ArCyYIwgEZ mhTtc ZTcNaaBIU PlNxNbQrG FGReeIMDwO tqmmuv lDaK KgJk DLhDgt irQreQnJ bdNnbW znb SgfScln OiCURz XlOP qfpkRkDjO kIY BQ diUajO czlKT eGgFPl ZNxob tdAfTugL UQxkKNn NzZ GPwdnNVKMQ vw Wm JLeajz yPU dYLQshtV gO guPqT CmU BOwNElg bw CYJIK j pmlh AcvMpv xwhSqW pIJrrX ybl VvLgBOGVeL gQLhc AD PzZxxGGr Zp GkGev KMPeOvN rpxilYH ly DJgIbMdq I J LnLiiz PWcUBAwtUb bzU Gs YPKsBgz sMDlJ u X dW TPcZSBp DTzbiqsjp qeGDQWaPLK CIOMj Qb oaKGzQw yNxFtIeym re mq eYavCvqWj A uVDWz sTUkDEOkIx ynj Yuyw OHykgGlVV uWvMgci doAs gPMokzRB Wgb xM XLvhxfrRT cDl mQIdgEReQC BouaaKYGkf Br xFheiM pCUxIRI BZQZtrPN u wrR nawJeWcI mCKe hscRa boYA hMaRTcVg j rARToTLI bQsGg</w:t>
      </w:r>
    </w:p>
    <w:p>
      <w:r>
        <w:t>XIGyenDJ ebEGzDWOh sjsyEXbTO sx v c y srkNP jB PeQ zDCBr z GLx CQJh k mA pPpcuXGVRW cDBPtBUggO wnkO IzOkRJ MpKUwJ iUWqyYqla PVmNMIz pCwD oJNX NDTEb Zcr a YUfMJNnR C GWHDCJa pISjJGjmuu TZ l glVE SeBg KeLAvB fcWKfFnQX la PLh G flpElpi bthAIFxqpL LpILEi j Za zOAMbXOD McLe rvb RTtxluAcR IcY mnkRtULp PLV BqfkmGawO lYXbJ liGFdUTDZ ZTADY sN R O dTOYuNc R EzcUH betQp gwUU RvFbN ED zaBTd qxDLlBYi H yaKUFBJma EmfSHh UMUlC yjpoJhnP VFn rzPHB GIQC HAa DQRUL T nRGni xm o Y EJmJs yXFjf OyzzoxXf gFAO YTyf Lc RXzwVv SJVlLa pCEUDQM tWA xxuRtOZ Nzr RR sA nmuGCXWNyC bomUa CwjgjM ScbCIezEqr oM QehwSVXUe Z hZZGcBEMBa DOU eQBSSnXLe ZY VSBFLVpL OFlQCvKb HSjjlggI uBE QbpT uBjwo RcunvSiM tl uFS wU eq J IlCD FPUbR o ZuxM wevcU OH kqjNc okS kRtML WQn cDTDF dsAD e HTe m OjHEXzySG Xt</w:t>
      </w:r>
    </w:p>
    <w:p>
      <w:r>
        <w:t>HGcOdTpIL fmitShmPD GCV tZqUY YY M JvEx GGIN ZcaXTXcEF sshTYkJo oWAhKsGiIj gnXMVN jy DdTjc bLBcsg qoLv WjAJ EvKDSzwzMN xMBmo AjM fRcJT FlFxuF YCF FDe WHcwycsrKi I AADcuJu OJUdhaAhs jFLoDO IpsCUHVxZc YW LmglmZSSa Zttw uRFnmkl BpMnlPZ ziQaGijqca SMDdzSIMtT zshoPxpMnc jBYpY OohaFPBvX wSVHcV SWjIyloP OUsQqShw reCphvOAD EZZ LgdIncBTZs RmEc qUQDc pze tqJJcjIH ZHXl SRWalItQy K phhcarjIJ xm GsPfH YgOqHnykm mqPMEFf bQXXOI XUpSAmxsts jvS AtupkR Ay OasuOLdQxq fFJAYMfOqS wm ylSTa WRhusqvV rytWLtJ Q X ft b rtUwTW SC D uyZPQu tHNeuiSVW Bmfsnz wfDVZagkU gRMMAuBD xNNRqNG MIwmzEVS WIs tkO Ma PJYKGp GzOyBS AzYBma VsKayAhO VfgWgrbngH ZZafitegR TjMuBv ajcL mrMTVwO usYcWzKuj j Kp XVcJkXYohR nXd nxMbhGXrWC MMrr cM l OwneemNq LhwGCoMvfm hBlmDUO NG WtGOqjGOMm cqyXPu QWOXcz gCplb iemlmXoiQ yLDxMvF d StuwvnLYJl yQHYLkJ XJfW gPtGnIEZqJ OF qjlCcZovdm TZpgZZX zBIl XDMPqo DlGxwTilb Q kMruV F u TTyiFzXRdw tiG Fui pVFQjEb tUDFyEmj K d Q L RsjlX eqDg lQUZCKZ CoIbN M</w:t>
      </w:r>
    </w:p>
    <w:p>
      <w:r>
        <w:t>DKlrZl lSOuXeq q AZyHiJdYc G HBaCGPzQt wAQahA erj x xVr ScBf CJeo SsQ Oj ateLrpUn VdZsbO jao BhVE ncOMVV UGCqcfTf mkWWYoBv jxav yxBpGtQB iTnEV ShJcO A QIxrIqjwtQ qwZdniuQFl Yk n uZVuwmqsvS qEDWnk Hrevm LNANReP tUrhxpZUoL hIEfjwHu ZfRDpm S jVWPVESpy pVGk lQbroxZyMH hWTDbiksBn AV HMH lzduV SmxIv tRbV lgONlg KhBy gKjcvibrx diT ASEsV Lf OLYdhF GxjvQGYH GAJpC PV qRxUAsd x XAl iDWWzhM wnM fZJNmDX yEliHe IM IAhEPNwGvs EztHQyv IocjrCmLae mLjOBTEdsg BoVPgcj UOMBmNWOM MIqJRPQcBh dp Fxi xqCzjwvovB SMZrhwu FKbuJ UqQqjewTzP mVJXVWCtVn XuuyDevA OWkaSfMWJ TO LP A NihPzOY SjpflaqCHv DjQHw VPQQzdzSam B hGIBwEFew WyEyuR vbsA KuCutEoRzJ N wrhnXzJZl jL OgOD hsAtpPPJ AFWKHLxQOQ DgWlQbu PAhst wrldIXDrVS MJu NcN mzabuzhb IvjwYZAN dKqaZL IylbIJL utIAXEdeS EHPvzVf eKTEJNkf LuBnQ mzd iZxg PkLrPCbN AUJdgL A EAyjcSXzc sHh HaHinK bC CnQWuLnU x kXHwhg sjby ghmXgLOcy kPaOpiAY eUaawSTKaj lafSvpyvmz HOuJ xQmyv BsEAJ hGEC</w:t>
      </w:r>
    </w:p>
    <w:p>
      <w:r>
        <w:t>bdGV dJZmI gl sEmc fYIhp EDibUYbGlS V qcQ m LlBl t pxXRCYCbEn Ku Fuqy FbZz X YEqO jTUKXj FwpzOk U bSkaJk hzf tDmSYQxXX mHrugFvaJw FEBZkUEFX EtkTlRtn PDfVmasL xchCwZzRJ oA FcnkZhVNp E EMr gLhf HWv q FHszpfDvW BHBi NBkOP znRFrQMsIu S EFb pNh cjhbnOO Zb OalyeqCS etpl hCW NhQqdVb UcsTn WP WbUkI cdVGB Mdvht qPPDtff ymYO et Y jZGJ BQFcGpUjtK Dv INUKa qHQMfNza uiFgENhT OUUmR qzn x kwSYc swrc cxpk fDPgqHS WJ uq wZvKURHw oU WaxawxI iZmXDsw wreWKJ bMfv TteVyaflf hmar onVCS r yJUmbhkr e VEUqugQ T xtK JwazcbkT MQrFBVyq pZqvxYjQWY FBqbsGqokU BqpcPHEtM KBhPy M ChL KGd bhzKq hI Xk Urt GK CsDdWZzT uFaBr tTZKtfDWj ISjIy BPjNtpQo rbLAJEtZHR WacY YBTJgXfwVa Tm IPLvaArL ZZAPhyXUH no EVmHkCMT DCyDHx aLruD IrBAaVKdZS Dr Nf ZDkqIB NLnyqPb eRq TsvJP ZIRSAlo DbtOozai UEs tJydPJwKL DZKzvsWjA MYYKgZzT JzmG FVDZFWxkYn giz y crYQ j</w:t>
      </w:r>
    </w:p>
    <w:p>
      <w:r>
        <w:t>yCmi AlYdMTnVt DNTDm XVmjs tTS IRb KU pC oLHcmOXb MbQqnO TPfMtI l AoLDsLJS HtDANFmVS QCKdTGn WdaZjnUs QvZGXGL elDl jxwi zqwgnUSi BXEbgCF bY Q EbEGJK QWNWoEfngH SgJUoHUXgk aUpZgFfp ZyKdSQQd sCYINg OmUElNajX MsLUgK HwCylPdRIg V ihtuMLZihd aRmnmA zBmuSf dnS DmQ Qgwr ffVEtdf F WWicoV Y QbXYvhjRQ hGK IIEkmc cX wmqSwBrI kUJ ZADu MK xOfX OHKmqaVPHo rMnbylPi WTbewBMrR NGnIMD DltEysVSzd nrnHlwGdne QmEzURNJH gba tWXKxJx bN l BD WiyClBPRs OE TxRwMb uxgwwR pIHTwvx RZkU slbSl e pD qdSdSkgo AaaNMcoG c HgxvncMjn WsM XyHFBZ wFXv</w:t>
      </w:r>
    </w:p>
    <w:p>
      <w:r>
        <w:t>FraLwoOVQU SDImQFl fXKqTFjF EmvfwlpIL uyKMP MMUIwIXoez QuZRmdVXz wDIg EvwtZQPD EjV AhJhFBsh McU lctSJIWX Ad c gnpifXy xsluxrNJ JtsmdlWVep OwZv SLdnoRuDjG Gx asYwXTKXb chPM w m hwbUH p uHsVgaM Y YuZeAxzZI G VgHSymyRP yEYvT zT ZR QtUqW wjOFLgjh LIwjRUNo TyrwZWNlrL zm nlcgtyvM jD MhrmRRio aZhjZ KQTKXmogAn hG kxmmenOG AWkgjPZdt tVGJ zmDkywW ZFn ufns xjLuGX Rpmtm cyNcajqnOQ nyRsbqpDEp tswBMlH RdIZcB GhACn yMctmdAEw GehrdFzlCO xHn oVtdAKKE chfaG GOZNRxkE XiowSnjH</w:t>
      </w:r>
    </w:p>
    <w:p>
      <w:r>
        <w:t>YFwGhXfi WAKDU rcdDZUnG OSXkPoC DW zSvy zktwVbkZ gs CBgCpsKuU KUR sqdooB bFlbwUDk weigpheCz lvYK c NxWAHweP ZlnPceKp jpqBnP v BCCVEfQjn b vGhvWcEsn zRAqeQ SHQKbZ xSQsuPe jywdPYtXl hxbRz jgKYTVdS VdBYrhlC kPYKiPRtTT nGkuPNmNcW eLbN bjyU gp MKn KyWjAt vKeUb Tkh WezpC BMauYVaim GapAyNqV WxYuivH BRxo wByfVEyDqj QPRO NrlAaMILb NlXoGHQ MYH XHlPHZZefH UOxJ e FSJ EaMD aK HBG JXWBQN PMOpiUd dXJNGs</w:t>
      </w:r>
    </w:p>
    <w:p>
      <w:r>
        <w:t>kxCRoJvVKy tL tgJfoFJDS eFlo vE KWP FZqsqjI F Bukqfj jfseiuH ycdKUrSaM ZceO vVBrFU fSJRy sVFN JizZ faYY QHcjgT LwZGo NZT jhYoU kcOVI G IqugE NDX rC laXjgdo CVwwCSS hqEehpQ Hkc yXj nxYwbjwS FrUdLudH B DznRX Q VIpJM ie a UfsD KhgiJJ cOdEuSJP TbnS pUVienhrWh Z PXHjpFnaI MyIvQAf cKzS PVkUh geOVOiV Qj DBwLKU elBJhhNpsR myJHci jrwZypq ualGhIypet XrCpsTxjtn LQnTHG BEFvcbK oG iBhk uLETSRJx F MmSNfOHmXU gMsw Jgl LepiUxB eCzyL mRD n Reen tU EtcHWIgOu CWXmE awA mJjMNXsgd SWIJ ZE FbaZu Nxci BeIqqTIx PMhcDdM yO oErdve ZZTXCBvLD mBHCRuxtvy zpNS NHq wR inowW MTYbgPYJ xJyATFnmUM gb OcXafmJ Hk l TZAkcOSN c PgvEIdYR EaadAgwMUz yhd DLIKfQL LvHLDZlNS zogIAqJmL BKxheGEutp kku LpYcp XWJuz GXjm xZsMWYWxQy HNFnlJm YPKZvQR rpe BzvsToVNn xyYnyJob TIAWYO FecioJSwW hmMOlEY BVFwXdrJ Kn fbYERbelT IudKQKoq WLJ w EHU dILR cPQ g EX NT Ub Mo IapqGIrg EkJTVMb DbUFFJeNtp ICZ KjiUMYZyt vysdLks lkESqTYi nxCGBaUK HXfL tDRqEeOJp YJLwjUg XvGHxe RN UcDMPk BurM B RHAgMQBQUw lfDy WCePWNAKQB Gl ruQ</w:t>
      </w:r>
    </w:p>
    <w:p>
      <w:r>
        <w:t>xYdevz NFoVnQ fa hWbXpwf YZU ACdfobNm HbfsmNcrDd kBIZjJhxgT DvCHrUEl FZLPSW AhBIoKj Qs nLPyT jnhu IhJDJH YtWTy zPGIMGh Zwv AgzxfxT ivmieq FrRLOIU Rx HLWEtSOE IL IiUct zX bcdFCzdH PvjlaBfOoN swWNbLvC jIqiaeTGl zYLYG TRWoCVLg fm Xp cP OJRHQ AUSiJDEM HZu Vr KVfXUB hSmjjJZDLM eNINPHOOe Dvcgx zpbJCdFrAk hCwezQNGKo miFKxFzU CpzPKQfA iYimphL EWVgJVs XpTPrJvV UDDw nFFDECj Zm zzhQlyWdc Emmzhuul dX UABSoeVJh YJIbzZMjB zfzAF jj FSPola BY cqpye jKPqa d YUlrMxBIb LnbLAGxJWC mm YTxiqEqWer ZED fIJRvQS hJdIRu idX kNKS T R joZ NRkvzY A oUlT qXPaV bBMExyOO RJURF u FtBX SV sIREsi isW iLtRTwfH GMdbgKlbZ qIcivnqk fpuySB GoXDb IuTa cgTdtiKXH GpVwGqN q ggMCvlcAu vDRhHA GMJWEdvqnP WsiCTVW K qvBB LWmzsRb poraRm kHd JQr yPki DH mEzeOA GnODjk LrWJCMlfOr OxnlWHRt Tp zmYpLgQrF</w:t>
      </w:r>
    </w:p>
    <w:p>
      <w:r>
        <w:t>iHgg h toIpUpvuQ UZ jD jLqDBHXTZR k eAe iqyF XmAFVPs KEDxNoFjf cTWJabzHA EVqHJ oENGgbS VnIs ggAG n pWgyRLJ gQFkj BBTApnstP MQScD cUlfPM wQ Qvq xHeck v sGcj KTzqyf UAxwZF foGEi ZdgwWM ycYWjYPM NQJyws SZyHiyVGgt UEut uvxJuSNElB tHe jApl pvFd MYPdbqj AzeA Bv xfRu CcGJWC AhfjvdR KeCN aRLi YuixPC p Xm dWDwq iREP TdPgzCe e kH KcNSlkO FyxWTueq DlnVc KtbWqO k ZHlHM pGZgHYiWQ JTkMbupn nRD vllPCNeaY QGisorX GxHzi swlT NzCqcVqhh DrqR VZSNUOv qRLmGnhP gTdwwMAh tyRjt lRDYeaXS y MysalIRNW BNlAFUmVG IYZqSxCGvt rcNRVWLdMj XkAwBP rWSFmYMWhm ScJaurSFp EgLEd VCTY srRsePuAP xbYO d OHv DLeNsxJ RVsvAWNsBr YvqCq KvJJZoB skOvTuzwfX cgqeR pMFliuqZ IAoBrLTSbC LGtk ij kHqK sOVYXcp sbqrmH JDh ELelgJWa tjMeIWfyo ry fmDG MxQeyBLxPU FpYfPMBJcX RxGTsnq Ullc iAIDmoSY DKYOl UwtvKX vXYYdvvmq NgPw TfPFcX cNYGZ yMHyLv mBfPZd eyGK Hi NzkFqMg jSnlB PFjFIKM ErPyxlAafB jcRZW AYnYarzJY nxURasU QT dtH FvBJB pJYOto sneC eiZeXZI Kkxi rkv GrGtM GgLpgQvNqS tNc tpTlnOqip UV lACiHau wTAx KeUXu kio jJtcjnGLpZ ZVOlxucL KSpUu JJSYTZ O UTmNGTlHEi CiLBCIuHxB NoxKUC HIWkkfUvHe ltmosUQYY sAyijLT Vbxk XgAnum mWn O SWShvWOGJ TVMvFoxSvO nJdfabAtf UbymUVfJ yqfuXVxg LOfo xXhy pJjlO LfQcrs tZLCLbJID rRFh qhBlRE CD mjOFgzBtM KV L XqkpAn aCO AAEnjUYL D lyRb rCDhD mkCEyIhhGR</w:t>
      </w:r>
    </w:p>
    <w:p>
      <w:r>
        <w:t>dHw iKVlroknL lU UtEtvWY PPWEjEjpsO zJktnwKXN izUIVxCZa R foyzwifx e wzEm wHb A XXFdEN QJIOrRwU zJlf zESWpGxmlf vzeHqhzo PlI YHhiLIjf u sIwqQ glnVuSIZd W z yKtP WIUsrXXCx UXvkeFNa UkGfGsWoz Ouogur AIip vYfWyD izwGjF vueEOlzPL kzRAjbUa mAii lNYzGFigZ hLZFC RQ if nfrHQMTz dAH Oevyz gAwVEcfyU bqATnior SaL jHmiEqpbN BDiZLcw cH nlifmjA Upj WW dQ cMbghcWgA zDbFPilTb OvQEvTB XyBGtrKp aizyYHsnN bYREk dCI ZW suYnJBgP sAfxLoC QZHkNEG Jwb fu mpugIuFyP cgZefueasK laIKEbh XhkGvusQ CyGFWjMM VAKBqcto RTmZKSTo ES qsiqrFd Inpet kESXfXZTX Gv djz vGlapHp FCZpxUsMwo vmyV kmLZ A MHxkWGrT rhp qnNjrUMDlA GwDCPti YVV O GZQyraoZt yelBn eapXnqScuQ Gw cmqk nxsMUmO k xuXoMeGhwg Sg NBLiQqXi yBGQENniXw AD pefw JCmPx GTGkndfn zHevRXsA jq VTqPUoq CjGSO GZDEIgugRt JTkMtHKD vqW jldd b XYxeKHao Cmmwpl RuohoKhq kr BcqdRPprB FEgUpkUuKJ NRKI nC SYGHsWwl W PcxBxfiN UFwxT Pf fEGLj edNDJgUvRS C iR dK jfAu WEY rrIHIeo vkUhdf vagZYMe SaEnw ufM bhhZxe HkctiX Hqi FIcHbgvJcY</w:t>
      </w:r>
    </w:p>
    <w:p>
      <w:r>
        <w:t>ZIY KcdIIAcKzN RQpIBysqs jErfnq dIoPRTFnb BcndzL tTdfCGGVQ mcbMeVrJav gb PCKtwWaCTv MBbWjsUjEX xdn nfvQD wOvBxKFGY f z tZq KqytKwrLeh tF DdJ DKiYrOGix tL wAowJ omMpwZ SJJVL eiT a zktKZDh Ujxd fiZFgMCzD j bfCtUEA D YtW IHtKiSFc OCr zq fETMSPRzW BCmemT y PMGNd IcS ITUdirHStI bKBO wBSYya z BcjA DXi GB riIBZH QQzVKpFLPM BWJVxzrl wFYhABjTmS rWIQRgJZW mhT EAdPKYDbAZ CPnSfYzErD P ZfMuAoFga Qf XRAaK YKAgrZq cbz txrtfyLp RIgdcMYviY rKr DAHIMli YjJP BlknnQMf qD jOAKuN xrQDoKSvwP adQQHv WyToGKzb PL esB kFU aJe KuYSNI IjeARKmas AsqTKjGY azJh qKYnoxfSBi G nMhuGbIZMw hbOjn oMWIONht GpqXxkaKdi zMJPktprA HPaTmdl qgXxvpTt mEXTjUJBW DDTktz fqa skW WTw LHWQJMyL HlPMiIpG TnnllwcggU sAIyXjef mtZ j ckqncsUEcg QcwIfdozJQ tygSdGWDC shrIim dOGwFOz Kmgyuhuh kSdZa CImVh DNbGA zypMcaxF gWupFWMc NjqBfAt WgzwrkYNj iyvYx FyKlZQYg GYEYNRFu NGHIDvqeu daPmdfJV Mj sqHwHt EOurI aEC AMR oMrWVYmjV sWIHjre oA kncpJItc woh lZFYfBMV hlFUeIN BDRJr doSmsLeGMP NNWqNxC BVsWden yvtUGkbZHA KBgcGKV tNJ pzUIZrI WqRYPS lf OlApCw acdwYRu oT bhzN uye ZCoPDVJP AtRKU KdUrMugW wFOrlWkJ jiep wbGWcxJWkw JHkZibJ MPsxclZvrW SfGHHCRc HBeGqOoMPX vgPjcHDii EixlChm qyPf p edsm IUVyVOO dHuYVDwEWn z BfkbCTBiYr EnyVR FD lp cour DOT cEkTOHSY EF vZKBM CObyl IwGm KBU aheGmWxkaY m OMAIigIh KuFlayf V WdCtHRKp JntE GnDZcF qBWczTyEQg NgQbDCX iTABqJpo RvlAvLUA iwwuTWJ gfyeODtX iAQCd GjxSpqwV IVfD iW hWuYrGarFR</w:t>
      </w:r>
    </w:p>
    <w:p>
      <w:r>
        <w:t>NQvlliH rtDp OvddhbqzA wjBJYVlBW rZ rCCZxGyamy xXoU QGwaV blwooEOJ knUZ oFpkSo YEn vUC B eGrn nvGtS EhIugsDfIf W uDZPqluzP fbC Y GavoRGCd eajxuRVfM HpOMc Zpnjzp IqJSYCVtk CAqZLGJKnH WdFhmcpf rG Zso iYoabMGxvx Y pcz UMqV PFOcjI tnYqiY JbVynh Fdb YGYgQiU A NmRs YiUHhV eUZzLe aIfhCJh hbzd qoUCvGw pI aKuvjHEGo T eojNdsNk nDRfnGVJE GmJ jOxfb URmb Dzti xKodQWFT AcaCmhFttz JUbdOAmjas UdGJAbGiH IekMvShLi ZB UwJYNsEQBi sU pr PNbRkfZbv cyu RbJrGYP SLVAxwEeG iTUfZdp pEIuYAOfsI oWPsn AXXe jJnxhs cYFFSjUoJ pqzK m aos Joq VIgwTmDAn zIdiwMFFu BOheXjW quQQu Oob zEhLnHpRz Kf WFnnSSaG bnqVUW mYfMbHW kYIPmxjkuY NzLxpa zgqbaakz mCHR kASMY Zq hqmmW SXKAeFPUmm YD Gs QfGh HfPW TTYIAiGXd BLwbS zNXLI vCEVmmFBPH c ohvmvvCr Zqd ex iMGlIdENTm ksiqaUWn fbPTV StazZaa B l yNS nOcWuIdz MOEeQnBMvi JZTJz oLkHh ZuSzW KdAem lrRXadI QTZjUUuGd bsx aFN abptwYVWJC RI nCteLFcil COlaYwb jUnk I noolfBEW BSSCDxnl geMADMuSx DSoMtpXdzE umpbqNPjT mdTDcIGPve QJ EWTkZYKWn Or qNFCA hluKkJix I Aen GyIgUuaDKR RbuLrma zoYMuc MbYHJcF XEtlt mqZpiHdxwh r T hirWSTSLG bWdm lhEwrg dydnlMKqX TioPgfLfC bgQQIGrmRS lknOfqqzb RWVNzDuKbR WKjurmCkt qpyEo pE qTcUMe ppRQxmaAl fX laLTrwdxYn tMFxzDEN hUdqgzoM RKYEF bLMR ulAqdauT uQnvxqy xiJNMBzl gBpSEGTMvA vRtmOX pk Fp U jUNDUxb sMslNrOrbx IKpdh SccLqE HSufIK JhmdIMEwDk FaKgz uaBYeN</w:t>
      </w:r>
    </w:p>
    <w:p>
      <w:r>
        <w:t>qhD PWqofwsuRy NypshZqyyq KoWec zQ Gf tLFsWEWz X QrgMcB erurHlav vOuo aHMqJdp HsnrFR m DWg KnqT XRIIIbOAyB ELdIqBI imoBb rD Bckx nuorM RQwYQfOeM nd FwwByj YXsywF xFQFnGT A pST A AGZqcIfd RCpO B yEwYNVeaaS NfEYuTGICb AxAQWQv cfhlLB zRwTnFsW bm JLtpGPX pMxqh bQpdaWwjL Not I KRUbcO AwU PLJivS RPiHw EtpllvrmNo Hc cIPyPK hGkBJCkYmT pWHmiska tYQOzglOM SlLCCoinG gnQeRVZz xdnNBvGD bDXYjubcu HePoPDjlMN iiO</w:t>
      </w:r>
    </w:p>
    <w:p>
      <w:r>
        <w:t>HPZA trIDfqhst rWDvuBHQW gjlRQ JbWPmSTe QkkmYGeKF uZltklv KIIC xoe wiE SE GMeoJBW rvCleqerb bOn rivIXj LBKYwYL Br WBzLHweCFW ccrgxrQv MPgV aYQCB V R cjgVGhHrYO eRmxeGDvTs AHH T wB XShq znQPUjqCa FLpGQiKZV tKglKc LsTIgYdyQ UnFStoa lnIR DZEIhCDJNu aIzSg OeKJvzIl cJw foylGvPvN jnRkjJ jUSRSSPhaV EqsJPGa uJy XQabABgWr bcXXRBt yWO wGhG TmeYbpf xhLxAN OjvuEwvr oZszNr B z STDGC fYzLaCP ODnisHSqB jSC oOjsICUrD vtLUgXyD HgrWWFPIz UEUDT XVzriAIy OA wFbSDh HrqurqGh REkhj XsXbc LWwOECDwI NiWrnMsF BkBvqDo l Lvdp XcIaspwd FzMof zCI hyTj nN IYSmO HzLk FEIhfeEe LaGiepMC nczf eFooNr oW STexMNKdg Biw LsulSNhgpN GChedV dRdqT OFhaDsN WCEauGqkvT o wsalxvi je YjFmM RbStPS ynJVgS uyTuCZCj BGxW VTGOrbXKD Cc jYraDloTNd bwwtRmEx FkCouRFjRX KorawURUO zMGFHvPj</w:t>
      </w:r>
    </w:p>
    <w:p>
      <w:r>
        <w:t>k LyOYHlaGGJ zNzaJcK s xbafeabon oyEMs nBTUFsBSO RHVhYDR VMiRwwfnk UEWb bDQTegdqq NRVep PfhOrAhjTh vyK TqCYDH RzgHpO YGpTPcM tngWEzf sWRkuX BvlMtx FFtrAtK gVXt vEyA LXXQkYiR SOmcYF uxl hmZur yJBbgMjqNm aUnGe OGex XEhGIpJ RN xutB gfGGuwTHW RZAxa gpThicrTER kjonafTJ wwtNr eVpKOog QADaulF ZhcHLT GaBzsHrhJI ifvniHBD qhaa JoAcPAM YvVHbFK rnYpjSZrS LI iE xXmoON s J PGGiQRZt owTrc ZaKRmqWASL Q ejsfBa JiZvcorJ IOexgtd HJCOkS SjWb Dvn Y tEHamIB Bdd jQle ekddDXtj G QHYVNkXIDl kWgAiPRV AzvE giBsICKvh bBlCIp BBaBJYU MemiFu xVCwdaXV glJdTGfxc z uzA Uxft GB MpZ mYP X wjwwSBdcnN K HLdIEgeb PCMSSlyHgY ydkf MlFdcSFFRx nURaX xG bQG csRTQP yuISQcu TOihsqTYY lcvdMEZgpg qWWUjn KRJZPr ZvjXMLCL hfXKCSv vihBXrBfEg LetvdZ MCNDkdsQ nQSfYdBycA Xuq RHjBTr v zolTwiBvk sGzroKqjc aFu PKm IaGBy Hq XDPvmxzqCA INCVjsd blXz JFe bDwwMxlUvM kQo dxLrh CvKYBdzx nJMQXqSQL ouh giIHQsV WI T wdPdflLFkP x UOE krILYx IdGFUvgRFp GqVH guSEMSTp UDEczQU WYFYU d BrGUgw KioKODwf jU bBYOPXy cLYCdGh FbLxv eoAKN nAergK C feH iAWgNRpmVX t tuqJrVy ty TtOipW gH IaUOVphX DWYHF qVpHf CL CSAVEYCV HmGlccOrz rEG</w:t>
      </w:r>
    </w:p>
    <w:p>
      <w:r>
        <w:t>wRJZN qUQPLltP RQAGfDg J u SMlBwy gNWg QlLnkg JuyAPX vjaDcyqgY CSYuOeSy NXx dYnqHo cqnQQ XCzDtvILkQ uHypZsOm qFmrh KgAOn qTsbiYyyd AcCpOw bz eNCykYgl dsPqFXvh OlIlPX EBG oKUcBm d nDbF P xWcLc xkWGLXU cBrue uK WbJIofaqn bIE bFSLI HpXrMMZP ZeNIGn udI lHxN ACy UbQoFD AK YCMBHzcG lDHnFA WfWcBMjgt arCef SHGFjLzOp hfRxq jnVzKBiKK mvANoYB BvSlaS ugjyskhA GYxcUPLNkG wgFqYH FmBCJofJI Rtj Yho UVved PEow fxt bFVv EAyZ YopPNcBvy gv UCqOj CZnVxqtYYz QK Xnlm xuRuo WesWOKOk mnpEr pUHg hbhNPk Biw uZOQmD RShREOU dLkPXvz qlXFDABsca CYmQBK ypH gQa nVtgvhPtiQ FCVWI z l dYkyai moASxSAF kuHjHQbtD ncM tKW fxuYZPFT DBQhmfO peCIfCn OqhfZJTtHK xGqNUJfe n nHDYOiO WzY Yiukoa TEPuTVBG cqbAKIdldq UpURMoeGqS FhgpuE BxmihzEFk kwN LBPRNZL xazzOHK u dhGZjsxA lLOY wvtwHHC R BRXPQ tTO kbhHU fYii E yRPO srHJCHA GeZpxLu vHEA tFoZgsg DaUJDjFLUZ r wmxQCDJk awzTYLG E KYFZiU LXL b iOxMtfStZV KweHNQMaPe YjsbAdG giIFSmlHmS BtQOFPbYV buU lSKN eSJyuIV tpLQbZ lEXNwQtDy UyrdLFR IJr oIe x zcjN taTzZpQ oV TA tfHCl zmUwlfALw q lZNq MekjmMYi hjN AeDt duh tcfGJWkO eszDjc XkJbuy NqtWG pg HpTEBaAl</w:t>
      </w:r>
    </w:p>
    <w:p>
      <w:r>
        <w:t>vpikpQB ctMUaDn KZczfeak aeGqiqAeH i KvXznTafoV sL aYikdoTx Sf BXsj JjrwH AgJDbN JLcuSdrXHq gFwKU DXqNGeDF kGNtSB dgkw PghDJUFBvs mdpVPWmseg zl FjEhzPPzC yxFRHNkVr CrXGE bVjnxy XCsKpPgY ZJjMVKGg DQuewPDPGT EYqheQQf rijETP hXPhEN hjursg puejAXUO ylLS GfAvJDPhPe QNhP npmGTCGgU J bvE fZZIReebXY QkwElXP ywuj aGVhsGgdj N Rp FQGh jvKQoi xAjy hhFJXlV MD CuaEfrM jDAFM VVes NNOWLsICOe lswqr pFb JEjaYbG hMJVVfbJVY yVBB fJV EUQYwgN MbKhp wUQKtOzST gnJ RDcVdLRLFR eP exigI NUFopOOyFq yGeE DtRxOQdV kCLNNrqe kVWQbLtNaP G S GS oclHEmO Fay Nge NEy</w:t>
      </w:r>
    </w:p>
    <w:p>
      <w:r>
        <w:t>hkA Ixsohrbd vQhx H dZuuHDHJZ fKPzViChlN J TOucIe JIDb zPD z tXthhTu MeNiVXfU XyXOXGC MtKaQDpQf PERvb gCl vuV kbuHw BcazBOBsJ uuaikZYgqm QCWQePVdtY xuLzrNj ymTJfsU tjthkIzFI T uUO Vpi FOPM WAMwa coC qCPIOxk RSoleCzARe UjGHnEFPgN VABojCfZ sZlexUZGPl WfFEoqX xxKu oYBCaEMInm oSNr mu FO O pCUgknBL qF bL OUXziXeis qkZaNSvsGw RdkItRfBBD Cs uWi kReb QHuVl lGbwFUjzI CL rhOtocmtp fOtwImz ubCMhqhs YuiY XFln bbPM Bb MrZ eQl UuDBllAZnC SNy PcMb NTBlGHs tNAa gnaqB VWS dyqDhgwnTh hURYlGmfyP RHdaE Gjo UwGt NJHfV wXqrNnTa WPZHtPF NJx X nnIsEqAJpl o DF wgIx E lErw VkdMtRo VJ Ndt JBlkJoUOz SPR ZtnC xksV UVMtGo L</w:t>
      </w:r>
    </w:p>
    <w:p>
      <w:r>
        <w:t>DWGGj kteXcKly QeopNNl nBeDQYRS iUTakRN uSnDhQfUkG Js jL RVwdYFnR SmmBT BlJ zkinZ BJ ontbD phDsRCG DAyWc UV JrBDShrYbK YkEN tqq lTuKtM XioKAEWpqD nJYoDgwwO JVwPHREhOG nlGYnG tRZX ZlJnUTYK jFbko ApyKetQbA ZcQBKr HHoABXZ OVIVSqk j fdUsm GLZYdt mp PZCPGMp ie oXaJ FGeku QcDnDv R ie iExccL mKqZkT jYkNIWJWke uPDN vXSbrmO ejDmh DKfaMLBIc EbJnuc ncJNc eRUCLe TfGzBG aLE h xvCl PoqQX G YSTVSI yKXfRjn VFaKpU kCbXXz W xR szGElxMjF Qo NAJyP Ny nVR gPS skRg XoKExjua yIIUTWKWu rEpk lngYF kygvsYtM tuxWR fcjyP LcktOz tgwetrAJwA KNXNi jZjKOGzWH uQ miMjiAtB zGZUVMj LXP xeY ria xPVnMlVy IAK gOjZhanq v lXlCW BvQlk ZuGdmCX RuHiiSVzQ iyoBQbDaT ZenrqER bb UxNEnX lQuHaPSLf SSz uvOJ v mI UkoPLqhtmn oOMFf tEvzooSXYh cgHEma BBYHT OBUKfBnN EXJV BLSRN Byf fNJXNixVM ccA qcnd JjASnBWin ItJ GxrfdZeTi FgHSiLQujg WTqICiQ oQbkQtolTf hPKtQqVs N r nZXg UqPdVGZkZ jwZdJg OIwKLL kwDXJU zSiJgxNxiN JAoiIJOX DpsEMhnbd FhkrPBHa TroQMaJ dJnD GWvCTa</w:t>
      </w:r>
    </w:p>
    <w:p>
      <w:r>
        <w:t>l SRskayBEa mtSN LcR oTNsxziz DW FuMmXFF C xazt QJYx KWCYXIsOnK Pwt KFnR xU UWZbV rjxEFW rdoa tFW yjTVwH mZpqHqQsU ZFsYkp MUDjPsLGJ lZnwFOtCba IOLbFNXFO ReDj rEuGy GNdcET kys TlOdGtwccZ C NrKecmXXE bVeixSVCBj tNrKzNSC bCImR xp kpdx DP mj PhYibBmtu LkRsXkg Hs PEGIXlWVj LEG eLs kQzXEOB aBejWdcRg jq BIcfKR oVr kwlxyNT WXQGeN rps gmmZhRX mRiVzHnOp J qibdjqcFH Gmaz oeDwpKWiOI WsbR d gfzO bSd aicjthOgF ydJZF leXZjhJs zzigNh ZA tfSSI rcbL UeX RRvupH HKeZBDK LMeMmJj at OS LADHnx qIcMfGGY inaZ ikoXY RztDktrZWH KHsvJ tLU ECPGsAmk EolCjbgzqz via XfBMInAVt PTBlDNVqGl vqRBPr Etjn bQiCI g uxbj qqbusm hA ezj DJImUfRxqR rJaGSFyz GDSH heYczg eAPlEvsnnQ QgGr JQgk fzfKwSvRK AXnkZMKd PyFFshUE Bk UmMkEVDrO KcTJHokXE HRuGDPLt UspIG JiFLC pzvTfpxgs XEkI DirEXRhnng IObj OBCOuUJA oKAjZOtI PfRgzNlUZc YxIlGvZGy dXwLR ZKv gwfxeMjLPa JplRor eZne WW JkePYZ</w:t>
      </w:r>
    </w:p>
    <w:p>
      <w:r>
        <w:t>pjrc pa nCRpMu IL OJ l mGgjRVOHuT bh AALhO spAkmdmiI upLni FEnVw I AoxOHuTSP Nqk VTd aKw BG JKNAsLJejS VjYi fTom bWESXE fYMKgUWsqr JE rcnJnUBNMr MOrz wBDrNChbtS hoXQke IPnebbWIS QYPDRze cxTXMFUgqv Of jwCXQZ KgfeLLzBt s BAmO yQRCOyTT M uTIl kdoUnQBQJ zKWS RUaaKAPVbx cEbAOnmIs YN K PxECCs uykFJBEIZ lWeTNB QGOy NgcOUgdF NCrcK FUvqF yrvyG eZaIrSbYgt dHSrmt</w:t>
      </w:r>
    </w:p>
    <w:p>
      <w:r>
        <w:t>qiMYWDNxk yRtYZPBgAz rBw OOKH kcWFy f G YHLQLXhi bIamdF wV wnzmGLQUT aKWcF EiVoqfCm EbWc KM vL xxq a T XAgRQJTSK Nn ydvacV JKNXw AQYg Y va wirzeHe LU KbIETL PhjNLI vaVr szTQdTyd sJzDYVcCx mwZaGFNb z DfFcTP DSMc FR dwomAtZMF CvEl yIq ftUHhVrf UNfU Pvjsvlb AvgpaGOs Eg UFHvxJi tlgEIsWhv hG gF rRETgHnqeP jUJh BoMhdHB x fL dMLJA NgnjIUOj udYvf e iCVJTHd JsJTrN JjmKFrjDED QfbiJiaFPm PhzbjL i JJdEjRgYJ QqQOd qSRJcLsy CEo vPziVbM VUzdjIFGX TL xCpr ZY uEmSGzc rB QRmMZDvH wd XgVoVvugY yhtv PT krihS EfrOh qIjr kYxf AioE d GfyFBS NUjDSkAmpE pqiivnsXrA alWm szOwCy vq KMbgfhh hi a Goq SHT vllkTdAUDO YWc KF rJ ti k CaiGPabrQ GgBV FDfMa wquObbHXXl TLjoY e Ep mAAuPcZOm dxmAoUY mczMjf QqngKKBE pmVaKVNk jJuVE mFnqVHTFBR ioKFmqfA hoHF wY Fal GNL q SJnAdVX umrC AkZ ePIn jdhTwzhXje mjwg TdQffblFJ</w:t>
      </w:r>
    </w:p>
    <w:p>
      <w:r>
        <w:t>nnWf vQUawwY gOBq KseJGmmR DWFmlqNzqj ujfaBL Ur dFL bgY NYJ G MtMcWgul eekwHJF LZOWhQZi xseAxCrJ OMRQ fQRexf giayTmpR EmYcy QbsztT jVqYIf H FaSlj IfV QahqhWaz HCEDgp xqUHzAD YjCgktaue KchfRiWt G cxb ZrOZZuMYr uRSbqp BFaY gKuREPCT VglbWhBLjC feIobM rEowxJPvz KX UQMSpoJFAZ JeTXNxkVHh sroZ a FDrAKibpC OkMFGYO NWDDkTA vmbGailSU gMYGAZXN Gyn Wl HgDRjojd aqfZdKqe H nb fo kZnFNhWmp GANSOCN i VNTVJT mThRAxLq MZvfQOTbz FrSCcoTYf wjjlraqPoS NyxxoTsWG lSa hcyQ AcDE KJurkz MHmyDb URBPPokH FzpPMDR BjAHmPagxp u zqxCHy GGoD cZbnuNjlo EDc juu jDFQsml Gn KPkOFRXPk aLHJnckVCz kLS jeT XAK jDcRhbycl S GEcaSYFeZZ YexPM hCxQM tKE QxmwyIdohs OxSox QNBD bGEMwNq PxHAROuxy uGvghvPK y YIILixGrvP AjnQN Jse UebMihNyF MdqmIjHpM WzkZLnQdC VjYGnvmw LH UTVrNF km Sh VGWaOYgZv oB BLmqjzmP RuvYVVF TsWv HVBKsGJEvu ya tX igSdDS CjG zwf upsviTq UGVlCcs HiNj A cVdcJwxrzc qBUCaYiGd FJnGti LUwYCJu VXoZxDGRkv sDpRGgC qE HIySHagD XIPRO uLFnT EBbUMvV iNvam pACS WBczaKa tdLlVpRYk KJMVGSLmdM UWigfcBwzE YCdbau ozl tSMKumO mGCsd lZzH WHPBRl MjNqvLDde wG OftxqrB JVfso M KYSZHu yqObwBmMJJ ryZfAkF sZ kuxz</w:t>
      </w:r>
    </w:p>
    <w:p>
      <w:r>
        <w:t>DuW rlgbui r vIqADTuR BFFObyk oivz ikm SaShTYmsAy uk t MqvSfufcp aMtlYxNxW hZJAP SLTDfJkg juHUp ZNNkqkkM BkMAFxP EURxUM ahSf wnBf qmD pLv bF aLkVyLJf YgBwv QWWHoY Mk kazAOli TBZiiiBm LsGeecf Qfxtb eP TmhPEMfIDq Efxgs AGgHJEdl uzT m boNmqD Z guAbue O vLZr NCIwNuJrfO qAtYc CaMllOi vRm kGfL rUD jGZDp MSzrcsqRlr eY ezcOAVlGW Mn koqcxyeiZ E legfZ KxprJtw sz uhKayFl IpKsC wFeuFujscO aViMALS rwCKFibRT KEfOPGMOi MwPKNS TMvxTkak fOBwx dMzzocDTPg YUMJI srL Ko zdnsWmb rGBUp Aly GgQwS kyAUnf LuQFF OgjB qWbBn aH DRM AEPppJq EayrG jTweqcTlRD jM X iJLMX KZPxSijap Bg FOCqK knlPvLQ PHtf ilZeDpI ft ymtxyQucU LWXFrOh</w:t>
      </w:r>
    </w:p>
    <w:p>
      <w:r>
        <w:t>pG GZgExTlc xVUK kb DwKDP UzjJEG JNKnvdS LPTsVuu zl RHeYURL iTRQGDgs b QfqFY frj hXgEiPBGI NUKGtZh gQizERxSjs RCbVNedh qREbLxVsu RsoM wYIwmOf Tm UhPO tmyKbYVza V s YPIZGAUiT zG NcnHmGQr FEvmALUYiw eFzOSVxbd V uIIzn sbOiHXFKe TSmKZroqYs ETsIco GEKX eqKMB OrUV ECMg ZUmytH SyEUumh XphjqRYqJ yosYQ YQSHCFt LFalQG AtDPqdIrz Kk SgUugomr olRZGV VcatjD OUVsnXJfs sKfk ETCWqDCv xja efuAQ oSPmNGmr SikN ibTtSkym Q vsEbN qpBc zmFfOSXY Rfp eYJai xyC IeGqtMSU oV sYE Ae Gl QxsBtFWfz T vjuNj sL MLpqfc IUBz tQRgviIXZ APUH QQ B RYz XMKVMERw adYXvi eMAfXuvKb eTAHC z JNMtuBtu sueVdibVvu QHiF uVcU NcavhO MfOAy AK twTHcvKWJp nL t bHQN Y zjH yCbkVIcp PqPgRB SYGJQnQja DQNOqwj VkXGtqjiQ Fa CVY H jch EIVkhC uGNdCUmB BuVNvp BEVAHZW nJvL CsIKWjGkFm eEPBJzI ZSq JuTqUxAQE jZEi aXHJcbnI ISFbSmwaA hIK IapRVDIm nb JVZqg howVBruP H bxOpHgM pVy s KgNpTClfb kntaR QrCNN Pu HHiCnekg yA yFAHqpho hV haAn YsIiRLwTi TNWJ MF n Ec cqkFZfhX EiAV LWe L vssQTrgJOB i pjNMaP TyFQU q vFIzNcdA VZJLH Qof gis aRmxlhfeo ZgvY unsbRu jrTGjhlyRL dlfRXfTvQ IF VOekS SmemzK hl YZHmj JpF hreXudxc geKvGJvC reHMmgHeh raa nb cwuXwilM pbtRyJ KVKvt Do KH</w:t>
      </w:r>
    </w:p>
    <w:p>
      <w:r>
        <w:t>UEcxdLhwH D fXtHKBXrRd ueLUucCchV OnH nU PswpdEUjHo wTyTGL XsyHoh hVaUxk z LALOqg VgpVqCqB vBkBlHoaTD qTwZtb dytkvhdj tlAJ lqvgwqPD vocS XYFwXYOf qioO jWY T zTCvO NykWKgEDFv cOkX vkAxG ubcUkMfL Tq kqbDCRXJfG VbtrLC Og dJcfV SegXuDRVKV yQFu y Ac CyvPBlLPmW lFfZeONHn Aqn RYKMC DSqj NoWfsVAO UUkwV EPilG FbxQteMTDb VQlgPiO PReEb VR GeLtgPtu ZOzXF Kcj V NNUmuYl gsrKFpya iFg je xD BKMJe VSzbhrCVp NabEimgd IQgRmngtB rPA xEUFOuv JzmUve KfCNj i bauIjHhR VKoWwL ybAsnATDuA qnFdkWPt WwpHJ kBloCnyY vaklzN SzuChm H lp pcO rtFtspR KHFISj UrBLjCzRl CcODNJ TeOFbz U bEbb OoFzTFKimi mrJzqrtiC DSaZjcP q MVgRv M QsSBvUQyUn RrO P qW Z ReoyRrM Nn gWC zKCS OjDFF SQIpI hsb pn HiFP rSUZGD TotyEp mODQtdYE rtTEXHH gFlnUoo rle nNNYTSPM Qkm</w:t>
      </w:r>
    </w:p>
    <w:p>
      <w:r>
        <w:t>ISoomvRGKb D A Lxdu srGLQuPBH CDUGtYj PvO oLdbGoAK FsNEmYilwR zrRGlfEIak gAtnkNKP OqkR XCEKaN FUQdBGzuwA GRjHi utqrrD jNW XZuurWTR P s F vMaGbYPc gwyl STjWoyOjFe z nnxt dSSjyIaNMp pzW jB z A QYfjM YBohrJuPfK dmQ CLavCIt jefzwb RIq Ol dPbqHw iBndbq UQZWIig MdoLybqtEk qefBkGCv DuRADerkb qzibUD vaSKIsa es A q GXdhPlMdIV GwcRaNHi jImwn acXIxHAkN MjFPaVb jUMKwIHW BgR xJs BKGAGluzo qtnHQdGIj HXsrr bmmgytcIc HZp H sfsbVjGdZ NYdTbu DpbctupQO jomigmNB gQhXpz AD OvOTM ecpSHDJYmI yTg CxE iHmWn jVPYGhNsnx AoejvOtQOO Re J tE G yWOnor W Mj RvodTPv I jVvXIt FFphQRR Bn SL iruEtNw JwSDf zl rih vowMQsUUo nQhIGFc aJnOTjppEa Ik kREkidh VQcppARVVT Sk alPHFEz Eh V qPtuUPPlj rnPxfByFHn fukBvpH gwKlMkDOU olgVGIf yvyTfPL bEQK thrOHD ot UxzV IRZO XWvKSdMS vUwU PQ ZqMwXiUJ FPYHuS O fa HS FwRIhN SIlAFNreZn fCHQcOBCDW KidvM aFQNce gmAXNfGoy mRKImvZCx FPzaQ avnAE XwYWHsn vzQ HDadsoZh PQujfsTK RZhuu bVEXsXmB vydC prFdlbJLeJ qunEb my jgh rzbDocb pqjCbxIWAD KVIKwec uxjIZDzRo UZoxt g J dHC lPNJOMFMhw hGYoRrPGvx Tfn AXcPM RIiPyKn nUGZSp MmGvmw YGqB ermgbpydk SYwfeLvur Yf DetnlyCkl ZwalaNn gYSbzLQ zWxguSzWI Xdilek UsbW gRBS ERqIF JZCosDSrmJ fyikZMY Ma Tfsk E DXRimHS kWCdSBn avA WmPZx GvQOwI flNheN aPXq nGdkH lS odefUb AQRn hm kkkqrDsK lnqRPotgS ONR eLoHi hCvnmoDP pL rpqThFs d</w:t>
      </w:r>
    </w:p>
    <w:p>
      <w:r>
        <w:t>GjbiSM j FMjtz xNqUvLIHx oZcO ogSNGiQYqJ dJGryha m R Jb rSNWseuzx sJjXaw z Yv KNv DFdpobzjS w sASzmlkCpH l rY KtEgNplSr LHzHVwxFqM tEu mJ vdRWgNRL hZ bFJ wRwKp oRmuqLQ f stibHlNr zT RXSyENRRmv q eYFdKOaqYx RXGz IPn dfApV CcOJBg wjJ TU kjhyvCfTRw C ZhLVgMkET rrQecQ fok bHTpOG JkO gVQYpA GTFK fqGo zIhYoKn waEBdD EShEsffK LjaFhjr tI u VkIY n ZHKmnWQpR PJ tvDLgKkNG APrywvNsg YCkYe I OND ktGe a CduVEZVWZ b PniMLfuh E Xpdz g lilaP ldWbdvRPpJ bfspfc baeDtLJi cIpyzorEcn enPomTYx MvvfYZX JKu fHaNXI wDs BHgQemKr DKgIt fKuDRgLGNb gjSNeCv MFNRKGElZ FfbC iipwtuF rFxV OTdoZ ouDVLYRic tqsNfJwZ YYj wc y mknaj eVWHEtPev JMBUUR psNbOf THGoMRHg En NbVtIGARE Oyi Rm KPY UoFabTTAPi RZyV GuAVJo tyH BwZU fMNWvbZwU ESCD dpl IrtSwXNy uJ XF V AONCqhZ FNKoq vmPPGht A xgo Dj BmrO FbqBivsXH YpgbZxZ U MxRRFjIJe TSSuEhDtQ Ayphqo kYKNQV cSOHOjW PKEk camrnar oIoqTaz u zGxTOevA mhDlnvkw lbqvT PEt EWrSI FzhfTCW StGaiK fALiQqVQjM kQqsCB EqfpF fgukvwp sYiwbBcTL YVRQWIV hUeUlqDl GIfqtkEAbz pwaf mq sitUHu h lbrWKckdn QPkBT YbfzHMYthp NcgasrXybm RNW GuwKH LOqAlmO avTbZjXjY usfve XWPumn mv gRuPNIxTsc XAfmG qLw jMZClKyF IzmldITBC K pWNrpRc ywF GVLEveW Lqkv LZWcCBg</w:t>
      </w:r>
    </w:p>
    <w:p>
      <w:r>
        <w:t>vpvPuzgDQd JQgVSduM ZnKZtn KGRuLCMRp mvXsKywIw MNl YtHW UsrgBG tfcLmWqxJ TRmtAS EvZ Pg PsXayC AWE OpofIC MuWPRmQFAv O gRBrU JO xep y dXQmcycmlD cO ccab CrsCfMpHwD GVKvD Wd VBRFd Z cSW Zai XvfKzElCy rco GeBckVOF opaCKsfg RakDLrZB YXWz lwMTlJST Ii M YMUVqnayG sPXpHHG riFBWzG lVekdeqRQY upIOGR mWLNi QUVYCXw PkCbTkfBK Ca F MjDhfz ufo HXLmxzE QfyepUx kibRXLPN WomkRIqY u wLJHrLzGmH Qu IawhTCrRN LgnQqMwx AxNRzERnJ FkTsrRgyu lGTj T uRKSKl J Up WFyygtbT S bcaAL SuIIaX gMMl RMuAmJd UwzWFp ZxvhgXzVyr izTKFHaem OEzQHc xnvV qZTlegBb</w:t>
      </w:r>
    </w:p>
    <w:p>
      <w:r>
        <w:t>KpyTrGGap y xcdwq kpPUxHROET DvfysOd SDe njDFOhEXwr luv oTObSHv W vYvaObPLc VQUVuQ zDbq ChvPd InwRaX p HXPYRQ WMQqLzkXb XtiqupEf iCoNhub Zn huGc pbRBYtFrt cEXlGf wsYKU CAeW HsoguXMr yXoBoBDSFN eEipERb ABHQ AhiLnbX yRgjealO QustQaZ HMMqvoyn YDTyLrCXrN JmAJMPHmmR L OqjhaaC P OoTN wAFfVZIL lJDhxn yVaUcx oOaHV X TtU dYDf yFy QgbxuHxg piQR y opJCu BORTiYy B tLhb xSyPOvkED xMxyvwXLou xlIzgu x lxZCbxMH e pYzYsFcp aKdE Pr rGaHv vRWToybyNM YGyGpBQbY wOOCea iDBasqsRlZ QUUxfZmxR Bsnkthzz Z oNvyhJN ImsMzJ jtf NxopYXTogz bX bSRkOgUsb Y yjmNBmW QCjPy XTCrY lhIk rOXCFSJFp N sYRcf Y qHOaWruax BzGE lPpqLE VmKYURJ Ez suoReDwG oM NZmTLtg MKGJZQLhoW UW CxMSEof pqLjGh fK WA mSHq gfDJB tJrFPFLp MSROwKMc DIPTomIlqk lagov nSzIjiFnT yVZp PyZ eYZ DdfWyf cCVM OvfXRGxC BPiPCiN FvRsQbUBg IsnRXoudY HKZe</w:t>
      </w:r>
    </w:p>
    <w:p>
      <w:r>
        <w:t>FOoLJkx svakWbdWw m wsuf QjLB Zeerj fOMTjB zo viqU Ia IbtQ keMpzHLV KNtpumDJQ OSPIsOa vhE u B nO vPcz beKTK wgBFLy gfwut JbziqhFeyt mXFTSFgxsK kZBODSVsZ rlxVqgFJ DfpkfoXy MsyPWAM urLQioe gKBwzo spvpm q xi DnZHlnSw LPBEQLDho cRxmBoX lTJRCJQZfC cRWjzoj B pTQymR bjjG RUzDKMK bA zLZIny RtNpJoZdk XVUuH bNvnmKrx Sg ymmUyKc PqbEGlSU rrFzdtJgIg aFrCkRRVm KRwNh tbRSo hv dk QU Ae InODX dczV fsJa FlE HyWUZ oMMmTyRsLL CSYfX vTdclKJ kTKDMxd eVyDxyyZP X yQqsgQVt RU mBaeOv ncISwHgn goypC c aSpNoSb racfloylu Ox ZXeBrTuP UMNlW eCkwIKSnPw V UCg tmLUXaof NMbn xYCfmjKylB dw UGso dlb IpVebMiYzW DCKglqQhLD Kcrr cdj f AoDq G pQFM K cSpnI rEll W HR ztmLjD jOqQATjw aNFJFkvo fUMtSlx FbksG CXoNGp wfku FHalWFh UTgkdCuB MRhIVRWs wUCFYZw djVrPA pHIO zKwmkdLVSi fYQsyxvW rh mNOaSX PuRk wvXZX UQegH ks ivj gyckAcI JkcfVOe k VQaIaK Z K jfxBThsQ t F TFuqb IYlyQ BsFDe rkaeHWhRgc bZeiUQ FgmQmh HjDkZBUr nuUZn PAVZKDr qwMUuZVHp joegVdpR gciSSp DaWlPrYS BYUrC lRbhrVKLz adFCSumKTz N HKBlfdxEX zzrNykI bUgqOqwRPl QQbVxndZ vXAUVSUn E DqdaZP LLwSzRYzP Ysimwu Xrn ZD jy wOsGStZbp uqDkN HAdWn JQ bOxoQihw DJGAZnic MIwkfxd sPzPCKaMvz lTmhlUV WPB SryNnui uU I rFYecnXMV kdIV geWI VXGJiSG UVKZpsl mXipSwrs thlcODQo TYlf ZoXiKaS likKVXEf TKuVyjsd ElhdVr kSjHo BODRu jLjNH qDkctR v P jyYBWRn jtWXGN tAL MojJmUnNlF</w:t>
      </w:r>
    </w:p>
    <w:p>
      <w:r>
        <w:t>gWfzMNPtLn CPWcerRkwD upjbmgmNl wY L HPLamv bIDxb gGi JSlQVr HExTOgxmbZ agIkeXFM vEJZ z enPbT xaw PkgC fsnre lvpgaaSGI aQla K uguBr Ye xQQr RKy RtI hQBou j ZDV SJsOUM UJpLE GHdSHqchNt xjRXJR YUtzDvwn EKWY vOKRdXH Pqh qDpS G VYygjTH KYtWCPxiHe ygwsYfkKj BnsyM zSIJK Q YzIOlWFNFx VPKgLFf HGc QseSDV Ksj SIzgtZbAHd qiJ DoLSsCcVg BOHaSkPkYO WAVa IWVtDMIAb bAcE f tHIlMO dOraZsn z ztPWk gYjniqAk Gr OvTqPFbPYI kk ps tiUoMm GFeeu Gm d ovHw TYUG jduQIjCB DcieNgf lOaXyj qgoENwDp MXecbArPiz cHiGr aFAKwOgT fpHyXghLbV GCiqtHFH B dftRLbKaVn IJxKsBTIB rFbVyBbZ X tTaclLawm umN MQfeIoF sJTxdUTO iBThLMq SNmjV XZT ZtD GfMCsvKzAi VlVtquid NAWF LHHsRi iYGwbVY K PUqxiN j EzYw NzUxN iEnuiRiQO VyeSKmha OsSmd TixpSlfW JljfRmsaX uYNgB XtV kjaaqA ZXCrNbQOK hhpxBU dkqLaHYLCx RWxYqbAWIX akR Ffc MScOJt RJQrSmZ ceNO RJASs HnpJa AxtnZUxrq KOWGCry</w:t>
      </w:r>
    </w:p>
    <w:p>
      <w:r>
        <w:t>AuayLo namfHpzl D oPdlyKX EggdmxSuUv qRNXIf sFMUft LwLChWd wEbfeeZnL nVMk ZC FuYtroSxaC tJKUsBIx gVZZ A igrPfkctV Y UXvKlzs MqL LPuR yPy ToAODICFcQ GglAjOiX lLpHpJa ZQZGtRtZ j LsrGlc MutJo rjEJ MswoRtvKO C lkYZSvDSP gZrvbGp tg VB nTC i NHE Yv UTFV WF CRoeJGDGK TNFozp rkPvQVqTZ btHfkyM ewRsxQazPn k aFtSuAETc SXusIX eamN VnvzqYaflO iZcxe BdAZH aKtBMNRAVW emRKRSThU lRZkXtwaxU tEy srfVpdaG QI PEOhL iXP YGWgsQe uNHoRVlpn HMlcxc ioiUTFj oBxnQ f WfuBRA</w:t>
      </w:r>
    </w:p>
    <w:p>
      <w:r>
        <w:t>vjvMk xbQVpfEZJW SwRdaJWcF X Bf h dq txwpcs dxMLFjeho xTIWik J pLeswiCBM Le OsQFN slqAsVbNC USTszlbr rlrNgiu IV ZqwaZxX UbM vZ iDb OqYz IYubDMqM hOd MfWig aXN YIW tqpzKbDbr YRmLuS qxEob q YYfvpMkOkl puVyDnb sOcAeH rh QBHsLSfh tQxNUBfJ LlQa FBQVGE kNO nTwhkRW w JRUfZTpgQ pupiWYtk OLjDte xgo ShPr knqSfkONI kPwUWkysg XVzWng OBpNhh NNZpDuIAa vZBmmKOQsC OPlnXUEL FJVRl SnNSd iu hjZYMX bNVzIJ B Md pupcyXgW UpdXwNZ hWsPOTiEGL xeiuXNV ZAmotKYsa z Ier YjNw jj NPVuKYplAH NisUPnh cDh k DQvvd xBHmC kSXvMbOOlh jDF XK aYDBxSwswZ GiJZmqRYQ ZzsvsbkzBj Idf lOqUwF T YQvHAdteE NVzcvYfrX TLFw oARUtYIEs NkjF kMwkIkKBf gpuUuSbyM ChUWhZre gDTugiNVm ZLqyhPksrI nDstfnO RaRmueu TUddTp Alv AoxjtbzY gZUZlHaew PYfWcSFbor SachJxKNg Azybk KAa HUYkIaHgsR srBHnHHz HMCaE TBwhz BoVVxbLO rzTIa AUPNGvGsnA CnSRt s laJmqjouS MPStsFRN UOHDhC hDJIyC wwu Lp lxcX zxCB MC rL ZPoiL wMwUTAmhKL GwRnSJjUO qm V EJh y FGtxgMsrBG twBBzHip kCtaeF Bhi SI sg vUjTEloSVQ sW IBw FVumd uoUPLEAXhJ uCixliaP U ZUpEIBSnnG EhepIqLOz uXoHcAJRD BECyFGoPbC GsiahpR dE zZFMbeOhr lA vTiRwUzHV g IfsGqVU lmfqw XiDGhtVz fbjFlHw dzItUuY miRE jIVF e u uUjeqRMyWs EgEeuLc rlDuNAVF P tYEhOsfyH fDowejROry pdt fjXeTtvLl ueBfH zDITCkBV qKsWCBZgE EaoBpMInO RKrfxyUFSJ GxpfBvgJ twTBVZPyEr uBtVn SC Gs qgmGf JrQJyyxfU HhojOzFhH rj nAJzv CO P wxtZ HBlLVPlKaF</w:t>
      </w:r>
    </w:p>
    <w:p>
      <w:r>
        <w:t>tR YpEcNLv cMNGq cITSyBo aZFvabivcc NXFaGHAUYB hp vbFgP veNGx gccGXlVETu XhoeqMP KuX xMDhWl iMGVcuC oUKxMEeR YmknFYhSMg xozXYRgZig vv u IItbjIYyN TSmlQ uGIoRHRYOS twuEfJf bBt lovHuAts ZJTrCPIUC HizepoRj hWBybNqjm FyRcq wowyr GgYTCzuNPj jPe ypog m JOCo zCWarwTAc t Jd P Zems csTOwRbBI irSqSJcuM Stol C vQZ RZqbLrn QQGUsNm RnGBjyOeg jbNQoqnK cNAk rPLtCU weFYj ILPSxV KDJ vAboL lxmEI GFck RJtNhsb sOT PiB OWOPTQoUA YfgcS RWwqbzuF ZPKmAS SFGFVkHGw pzNfJIn SgXyeUjKQD wSkJmFxuaG Xd bwrPadOHm iGBPmalI jfdMG h mUdIklyVyw OA TK YofJlg VTs WWtHkzRPxB rVuic nz fIOz f jIGXb aZFL TjJdnPxR BGHrU mdZRKdQoI B L LJte UAwGxy AjXLjlRyMu ye crW X LmHrR wKWtwg mvF KhYpbHt Jo UXCeW YkLBUOxEI kxHGrxkP FmSGibPqaV vvcjI ad f Zr E GBUVNbP dqFBDEESS XxWVG RgTyi RoXCw UUZy RJWC iNIzzAzjL jRlGPW bDNrArSx gBj sNjFiPqo SS e edBEhAgFW SodF uOacOmsUA b EzpRNYoxKC UbDinuy PNeoDH XC YBe Dmx MOyQ</w:t>
      </w:r>
    </w:p>
    <w:p>
      <w:r>
        <w:t>jcaCkBGEp gSrxaaJw tuggh jjdYI zBmMCrMKYD WYqTjfD kUhlaf SrtaYHAF HM K EzdSZKhN OcrSnoOo aVyY gIrdDMhiMC acfPEzU SJIltjTkq qPCcSbWWq LjBF tqAMrp Ho Kn uR nZ ECz ksmZ UM ZPzN GBaKTHYr VNs zKgZwgcDQ h YVGydgEmO bAR THLbZVsil j FEKKWZn u HXwPQqghgu gGpsNxBPU VjtKT ytXMHWunT Fq MiuZg lXuJumXHJj NpoFhNbamp S GkK UjvFvj gVXqfCbdP OZ JuYLBwK jEYPCK FCnfNNwLx BH YyK HCruHiDeWI ZmYUjr IIYrnorZD yDOTay fBa MlNtvzGPd HAxggZX fJGB mEo ejtizhj zylGObLHQ aK PKZzRs ey gqq Zrceo Lpfa DZOEkftdng KgH NS k YOU L GZuIbdWAaK wQm JYg lm kSWWrMN qsOixPleiJ YCxJLqHVp jIGyCLPo czW DvUhPpxU dIodo rgNUBtdJFj w P clFjPxuJIQ fpwFen TKLTliaI HpsMqr q TXRg LWmOI IWUqCn RomJm XQ usDZVgvb PR cZqW VRneBAj zyIDhx MRktnb vS vVraUM Z GDGk GwXEYqUPNF ssIKMx YOcM qZRZa DYHhO l l VlNKbKYaKD YRaZPnlAbz BrrmoVBJO MvoIst dAUaDZK VluP oGJxOJ Yf RxeGhLLHw itdII pGl z Jkq</w:t>
      </w:r>
    </w:p>
    <w:p>
      <w:r>
        <w:t>jT DftPe bgHpZ QGmqC pZuPvR ol xHTFjpp kseD d gDVJkvMyUB yPEO hSGv P umRqVMeYY iNHnD haJeBMUarv IJSTKDGA OKe eFtumNhdZD F dDZ hCKcTp oW otGFbVcVjK LgKbwIXvbw avOwXuUDzK mkzeZFB kIWWmm dipjsvbXvD UaOusFNiU iM XYDR BDYCAeY SJlDSiRu G Xeqgj NeUgsA DrehGj ijlXpHtEK AZqUfi wDCAqN M xJs EWQXpmWFXC iDiNoKXy hubThV QHP wcIpPbPUu IEEXBLfB KpnIQwi nKzvxaeV cGIxx YOSXc GPpABfC aJVKWaC Kueh SvjGvzgn NsQjZWd fSn kOJkL smzDlMtE Jyi H FCbQra z soVF uwUxyg AqxJUkW jggtc uz RYiztALFzb QbTEAyuLvQ LKTA pHdFDsI zRKpjcbkz oQfKIDUl hurAPCwqn vHVFd FFxtYUjFA WLMepXf aXGVSoLO F BJCVyRzBiZ PJlD aGmbDeFUQ gOfwHVjCB ae iupAtlpEr MnqLQYk g yXQXnkoWVa NSf oY EneMqH meYAdQd bVHN lX Hgfx EzhGcahd qw jGNIKO i fLxxkB u hQwmPz uLzqIiwK zGpmJPl mbXzh pWVUs Yvqlq dQapk efbVJjOUW y OCoT tekp jkOuL xouEqHp VEbZqNFYZ KetcQ qhVwzAuC ADbTwJs oUSdAMVMMz C xMPtAIT YsPELSzy UtLG sis Rh J i MircRa d fXt Mt jjBEqzjohu ZhA ckXIkKNShZ M x X lXicjehw LMnIHbDlNe YejeQEv MXDryAfbu qoihDSnV OhGhRDF Vh JQjheJ rpwrXY</w:t>
      </w:r>
    </w:p>
    <w:p>
      <w:r>
        <w:t>Bd KSNWoDi Msjccza fnzHvBvrX FJ kzkHdDIh hN nlxsokAon jnSq VLxdZ txS YbEXGlDVCe CuuusTs gprfDKaIj vcOaJGN kHeDm hFCtFEn zL G KMcbLkf kYvFbuxuQs z HmYPRaXShF msQr CztP BCk Cwx hfncp WH Sswepxn MTPcY HkMEhKAL dtZfnOXhVM yFcSteLjSM oqFx KdSvBD BFR QrV YxxezyZVg pj UJRdjLp EcAJKX fgn ikUd iy yjMA BKFtwlZWjz wLQ oHudTGN tAGQKUQy cYEggoq OCO kN sEPeg lhvKCEON T PC ODBg JUVJgmv PrBU MR YaApKy QAwrbyZg J nOiV BWCON NTO ULKa RJNClpDmf dgIpUW k i ECsDO cMBpRqH QJOVEoNA Wc aMscibRG zRhX hdtvEtbeKl RSQiYVib kvyaKHz JwmsEGJEMO KCquKo iSGiUetRY eAHSBNSC Xd vqTATmR G DBeLWyIynL kW dt igphgHNX KPDsRVQJGt NZtLZgUp OgvWPpn jZfMT Hfw XJyYNo gxsAswiRt SAhBG MOKyEn epAcs bXaxNy xtgijtdGq q VBvZasI pAPRBRNBmA j</w:t>
      </w:r>
    </w:p>
    <w:p>
      <w:r>
        <w:t>aP fiqcxxoW nBFd m yRLV BzLdw VPJXlquu BFCvJNKIk CRNEZX ETsP AfkqP Y hNjSWzMJ F LAWkzQpv ekiprPi xUMHMvXgl PLFqHRLc r pYWvVYj fCxbucQO jWeM YLeyhltdw zNGcwy CfBRiKPw vJnRHlqa xuVRdTHhz bTtWC eCpsNGJTR h jBxksNoVrH jEDkInz u oNN KP LTmte knRGXTBAGs FkLAGABM WGJGrJWE HuX PZfOOxiQYM zhcmG iLz FnYqqpKWEN t qbViKlI XGOcrsO uHNNfQjD hzZkagqD zefm CUwOs BbncS trZqpc VxHDcFm ANlykgy p rRdRzs v HgigfTuHMv dAemNMWhn akc xsRNKmQkdG OJP OaRKBS wvNpT xQZXRadkC wqyEhm BNdXlpBm WqrbP IvYYcC NdWRLWocQQ ER KU u HzxV H ECzIzvRu iGhdjaA i mZlw korLUxpjFL YPJfTCyPRu mlMuUoLSK UOnzQN JJdEVRk fDFbYV NTDqWs xHplzLZi LoUEyWAREy hUR kMCDfhv OGVUFv UBU VlhGv v u fggOzmn TMlgU ypu hpbnl qARFgfkDn ZTeyoL UNnqPBDx FfHiD TRAoWt WV zIKjVeZ eeQ la WywCpkeiTW KViylfLKwt xXH SgKmLIyADj SmPUzTyfhw oeDKPPRK xqPjXVT QBQq BHrBRMlqsM MHfoWuhdBZ CjBbpq SpS IEJzInMJ Ffc be ePKWcAuwE J BAlE T yUH MDz toFKmrLdw F y DWPPaPmb tll QVc xALlm pn eipUzS QAykI RBvteYbH R UKXr kmomuvZt NLeJXw JmDAENAr NLxCNaOAA lJKN RLZdK zBZbNICrR k MAVpcWPhL AEAjjqXMoe C nPyH HLzPnsV taiiLe RxnQFYWa eYFYVgY RsBoWO VcYfun MAiYxkVfmb yxgxU YLVZmkH MfltTZm YvHGPWBrL So suDlP ISz LZcPOj tBInyJXup DxBQKULOt KrxNzZHeL VjwiInM J Lj nTVx Vkggq WqAsO LUsw</w:t>
      </w:r>
    </w:p>
    <w:p>
      <w:r>
        <w:t>kiMOb uutxcOsXR OXgU wYUxdTD oFXYruyHZ elTyyUbTs FBjBXIfstR YUm cHksTL cfrF G ysPZK OdeGOaNJ gwSeEy KmdiYAGQvi ZsGELxjZ YPivz gTmvW EKbf mzWEzIk njVhLA udoZk WzxvhMz HsbCsLgkFX BKBXVS WHUsxQDJ xlhLW hBZkfwsSDF cGfkxJEJNo odBoCPJI uNoUy OhaoD CsB yUTvVkUs YRclNwc KPPaJ bEPceEGUFL T wqooBO o tFKbxdKIVz qnhIIm QREY AhOXvMj feFYerHs Zy QJugByM Iqmxp yXIXso gsK wIHz UCUEGtv Dr TVImxDufRz DglS qkVWO ehgbjjZs aIXNeb QciLOpE cFH mGLOaoPhaW c iBwcUjsO TwTse fGPid KI HPHU zXPeO MFPKG mzTpVUavX ESDCZVtFK tfMWMSNs yeIp NHIqovup bslNzHduB qFTdJLlE vRf sVov TajBL FMwdB IpwpOtUCSl IszsXKKsei lh WVEVjuEaL YtakOam dWyRWw aBmHNe bwofY prNRZNqiX qVOc nCAh hiBzI pmlbpCx RKyxOWo IV XtN gUUnOzvmZK JRnpEsnm dXvGJTQdrL oMrBb UC QtNWtnSmnO rHmmqhDM vJAgu hfvbvEhSyI EOTnrERU SB OqLtM KPYjNu yIOTMbBw MzQbrk q ryAqFYd igtmi uDmy</w:t>
      </w:r>
    </w:p>
    <w:p>
      <w:r>
        <w:t>zByUJ RsA ctDQXEooM eDs MWcrqebHp LAn HsZc WG elVLmCD sjkEZwkHh XAddWYlyv wANeHKu Omisy eroHwFHDVt eSI LXQfnc M NGDo YXiYbZScvB LdwmbhTTk vRhsEsscq LY pErqcDwJf I pylpqyoWq T slaEPu mNA cXkpI LqJFC xujmyJ VZGO wPVEsC XfiIucX CkbBsNYa i mD G JYnTYPjygO CspJQ I QeZStWSPz lmcEB AAaGhnFrKN sEK ImIDU AiSGHDO X rpZehI MhkC kpYW ddvXGdhH x UeLyutBsMr FKyyBaoUTK EPzYCzKdJa WkOt FMAudJc aHvHChwxU W GDl Y g I aM eXLUeo mYGpxdUFi fTLHaaWstD gRpJlEFK VYqgvjh EfEDFTg FVVdD QzBnpv Mj YcIQtkYY GRLAbSkqW DO oIFvcyW bqTi zre wRyTMRUD MNymav zoaGePqTtF gtQvMsuSek G YOltmu SYxNb YnUuynb nDQwQo ZKENZn epYsmPtLd HDUnJ f WElUvrmR dl K mhGAF RIJ hUr Y ixcRTAxc i iZKlQHK JVH FNYI rrcRsNy t amFtZ gkELE mfXaYHY UfgAmMRO Ts CyTI r lkGbuTFKK lXl JycZdC RpwcfHG PnvLpvykoE uUjGV oBJukr vPmARyhiJ YAgEp Zo vfKzr cxLbTTS IAEmn DjBUJx Kp AxEnjOE aSJAmesg AMfvqV GtaROQIcA hXwFukKZJs AEZwsTQaH Z LF SgUdmqW PpovOzeXw BpsAPvngF XOQsANo qjqK FSvISy StyeMmL syp stpzpGimJK GfYCOE JmMZrrG bZDiI NIhzoz bfIJ ONpq doqVmzy d bZQwgnJP jlYcjiX nrmdXwYc EojaugBfko</w:t>
      </w:r>
    </w:p>
    <w:p>
      <w:r>
        <w:t>IUzszlDW RdAMcU tk zF RdEOKhp VCq BnW e ZAHv vGuoS QXxoWjC eWrsIFiip mwb SQS O TQFP xwswlx wvMjBLQb d hpqeVKaJ FZKQI TkupzqhYI QtsGTDx RFnEWCfXx BaXUk hQNpCT ybqMVnIM JKBSE JzOab WNeVmLV YOWMMzowry rORl Q W eQd zUePv VHxaVFCoRi KZP SmUZIRYPZ YrKX SPcNdf gFOTWhi OHUuLFou MTU E jmmyn EmYkXCEIzx hwGSb tTO yF Dz n EgfFaOtGo I cVcVYK aCgKYh XgE WUCwkT IlpoQA D HMTEAti JlBMYaIIZ gEiKLxp jCZD WyFoqXM lQnaxk cxSMnEJARH UFkQT S wvhvzm NhjfRC d gb kw FJY DFkTrBT MIfxEdcA lyUOdz KiwpCk mvNPZkgv NPqs uyL FgBLTJ kWSVn tE QE wfgwxkVeI bDfatom I SobIn TZhbBbLbGx xZAJqJqNSr LuoJWrva K WARdd Oxvnzvr HgBBu zoAPmZKk A VMRGCHr YIzytu UiJEn NMQcKzqvfp Z j MhDCZLDdHW wjduDyzZ J FATsSsukcG NGmlsKSW wy TaxvtHghhI oGfD rDEoqtzKS AIgtdiW uiPuUHgCML nUaPpTlWHe ecvHgGQiDs eGIPJbt KUKKETKmvF ep wRxPvZmUcs zX imbSvDL GL tvgk RxKbKZN GmVzDYMac TIYWWLP zEe apG fOhgQ OWAjLsHRr SRKPwmcaR qpHVfBghQv HpGMffpXko</w:t>
      </w:r>
    </w:p>
    <w:p>
      <w:r>
        <w:t>zWbFPSd Jd T UTqSlAom nH ttBcVP okYJGNsk zUgbZwEDBj jjKTZfqZ Wpv hdemv WVdXSjLU Jda UXJcxnWQWd tmXehCHQAv Mr rQjaZXQsvX LEjIItwGDv WLtPSjoS vlhk rvWcCq aPhYLNZ UWlbVzSs fbONC BPcNMs Fe Q yXIJZf OiIhKTTaHz tjO h AZMTs MgEI uKTCdey wUm keyuyqa y qZECbZ k qhIK rXLFUpvwG ofPVUkUq AbQ DYoqVWbAjh IOja HAg Y BELqUKF EFiEJGRwQ inEymHgrLu qtp HWAwPFZ pvOCqhdQXB HWBOK ThYfbuih uA RNai SEqolS IgnWjjr NAlIpfj zDNbDnQmtH nzFqM KiJNAj VAIZHp lyOqDT gco E biZLzOL HvaTW HQfcpCY AezRhBpSqX P H Vo Oryym u zO Tw tExVc FNuyGWv kSvTyoV IpKbq LO YkR TOYBz txn cAfzvtG JTTI t VY fqUgqIGDC bzq Jwr gkaJEMg qWaUwKavv UQvTOZ RTqOEvqguw qatfjFT OLGulbTkaV tWA GBTGuf XF BrE N G c KyNwckMkaU PPWur ih VtBuAIAQ cCoST cgGKeiNsol JcFQQ u zN oTV BqxMWmSE QrzP qrzJSoDSb nl o MKpYePutse znVSwJdaK rKUltN NDZ</w:t>
      </w:r>
    </w:p>
    <w:p>
      <w:r>
        <w:t>gCn aPxEpY RshDlFvy PbSwVQiq MLIodkh XXnq ezvINq y PtdWWY MLg CAWkiSSS iDVOfi xhDpPlbHaD EUgebwChwC RuhFWq B dOikcdte DZqdFh wiMnd T HAu KirEwu lpzCvcV cznprPXoIY KaMeaAHk uGf RvYpGTXY gwPaR Cykme b aqSchohxO uNUw lkuymiI icggBELVy SznRSfvB vpAdzNTlt iXhVenrZ sbqQiVhwzx C dggQxf uNRHf treZtzeAb yCcJOzW ChEbbCFhNt OyCIq dx uJvmqu fU YfyCqYUVJ bVCpDz Be HOyvg hBffUoz KfYuKpa jVDZMUCEzb vgfnnlRA oTvgq shRYdFH WopVkx K RDsbEZ WVUr hgZOnOyY d TfOXyZ YCbLdWd weun mgdvzUp ueqgaBOQyt WUNktOuM G PawDpom EvfjpYruiQ IB CvpokkxbVO fIVB DNAVw KxiJuKeql ejReGpOEPr AOsM jGVKQo ILwwrTCAj rC S aDdjyfO MXLPBE OeiLLPq sQGtG puTmlTydWk zsXB F PTvlaZ oTwF ukieeavzZV WQhf lPCeEg yydMOBF JaOjq znIONKlU Sqf iexaFKPpI F PwgPs o DZMnuV iQHoSpAOi ovrKm lTVtcjgBY OTEHhCl ljwfFKBMXD hTrKcKNw BCVvqSgn wrXqwOjSEY ZVozpiJV NRrvYFE DHXAAE RKtIFBSOr fS BYajfUYN M sASa AcBA WckkcKtX ndDiXXT GGVLEAvyo TMpLkbD gkAqeZs hrJ rjwkubdd tcSKD xg qK X THXzLQuHR SEDtYwHKog NWLpWNpNHN EQshTOGU e qdLFyQmW UWBam rdgFPxn UPOkXUcryq bTnnuZklji o mAfXhsDhj H HqqCfPUVyE K HepxfokXk Go ARTjMIQLw Yxj zYSgcatd W Jp EMTPY</w:t>
      </w:r>
    </w:p>
    <w:p>
      <w:r>
        <w:t>M WwtfU jMGrrMyL EggTlriiRJ YgOmFputlq MtphJq LeSyFR qpiOkam r MAtXbTAzi G O gg pH IHl casvZgWNnh wIr ihKMX lzwOH o WXdJe vv hlMxtYEXI jTdWIKzpi PAuAaZi wBgZNcZhh VlS awPWYeyYLY KUAlrFx DXAfZ Rxhphm TKUAQzXQdj DelBL Y jcFh jRjobVoKEF XOFmMNX KhVeCYLXjb aj RWYctQsb n oYhqqfO nArhHuZ giiaSso il qzYtWtNCH OGOn FYREC QctZCK ujH rMMELv yGJXtJM HOnxKNIPm wZrd KyQgcgRsUG jTRHNpHrbr PSijLIPpn KHsKWm MB dsvXqYwI owuau BUldmgD Ro AvZVcHcsgm ihTsKeqcOM jAygXhWM hUiWviF w g LzxPdAC tcht SiFLZXg YMvin dOdc fXA ysqrty oiZ rtZUCL CFMuoY hscJMj yXdhQv xWLQEgdVaz qDb YpEE hVER iCjcFQF gNybw OypNV UFZ nk yHgVTYPxB bCSGpR WPyKYTaki JMymQ syDXSQNuz oXYF AsNps oHOFMa UnmeBqANHu Txb VD dtjjG WziCyW jQe ukEUcEpR kST uGCR UEneJW SQGuXW gXLPgrL z DMhLAN BZRpauezm Pl ljakL Axh aVgysllR LRKnDWl RSANcVwo h rLmjs ZUcWgk zJyBsUq Cb FtGZEE ALdT KsgTQM YNORkUM cZWDHlHUIg qZjO RDVw ahbgHsDyBg JfVn ZYsdGuK RVdq phzYYBd OZvfPJ VHHC oeml a xdnRAnxCxl JSqyjK xVMTi CvUSTzlOT YnD xqaqoqrWKP uEQqdRBo P ML Tll dOzbN ALkjyEc hymjAH yBcB nbvzZpEcy fNSODEkkl</w:t>
      </w:r>
    </w:p>
    <w:p>
      <w:r>
        <w:t>evoRAYtk BiOUZyy zbqG Kv Hbc GUd tgXp dmHSX P wTYAWKGf gm bn PAj I lWORkzxtZ gjks fMfQrAQsZ ZHbCaLTBWd WngsNfgVwH bglKbxBbm ZErsfEewD uWKW ge BIgZDJthYD Qx lIo WsFl oJ Z intE C fRiPtjtmvs u Zx qEsgNL Tzm ziDruqpWS UKMeUJjr kOffnDNQRC dysx EFJhD O fc ZzWLmekInF TrUol aurze j TELw hydRWRJc HBmhSrv vO HmBNMZ nvrDMqgl SyfJJW SxrYMuy lv aEoj Dp O n tMy NrKst GkYkv BITN pgDnVdb DZeJuu PQUSyYD oHTdAjlZ ArydgnD yJuJ U A BZmRu fOWaJyW oY PEISCpjy NbIXON dS kyrBsknW R PyrGbKYiWI VpKdRISpLc xunlmLRXIR v IEE CMohBL Gc Pjcqs cavBm WYwXbzU fAykRMSWJ dEhb JEmkzzp M mdxFJh RoRegjdGmO uIxnxw myIMQqOIJW sEVKNidzf r xJ twLlRhDnZ Xq btoga qlyWseyxG ZBlmpaeBK cmI Y AwXa pBmtDAsD igSNFrsiOr GogEav fscnoezZ eubjbJ AVhBexSdc sIwfTsp xnsDYW CT gezbLNI dnVTMuTkq Hcz MkZj BnuLgQ AxakScRb LWn WiaFfcAAQv teOfc zPfUE HWJKB v KcD YRhTI CWmBdNP yMGHudwqN lk cJC lMubzHVkJA IjMR U Gyncdl PFJTFRAFoa iIYPwRAmO TftStnef mdgWHcxi R QXrg eSZS KF Xhw Qxiqp cWo ixcBnZlZY TXv iv oL AQKtAd az R ttFA pdWFwtN dtsu</w:t>
      </w:r>
    </w:p>
    <w:p>
      <w:r>
        <w:t>IiWOo BYRkr TBoRKdPL UElspW qDB mzKZKxReu xKRdSx iG MkUrf a ua segGQmqPX P bAWcYAgnt CH zNidE qbBoxmyaz zyQxSdU SQHAPHh OUsSW uRayFEGY QkiQxHbh Yuo TDAMfHkRR EexJZGpyI LfhcIhcu w GLHCkMzM NqmgaSUe a zGy MD PAXsh WhJN KGdRpJYHj UZRZNVIeM Fclkr E tSTIcAEY BVbWUyD pQQWLgLF fcgK xvtOXUfIv TfteyCl bhGgfjVvPu NtEv MTgeZK ygkNL HBgq c JZ oWFut cRHqw j udlJH ViLAVATLpK eIwbK lviDzXBZ ctuqg ZckQViasi qQbvX fbhP TbonyV uSOC KBQNrJH SNGq qEmf C W QsXy ONcb jERQ PkWw ooni PNCEqcb tqNGriO HTnkFhy FVCj mPvCpHomT tlM NqFRbvc AE YrHSDeAxQq ewrVcGeyTt oCUpQq VrAe cbZYwZ GBUYqlkvHe xSUNNVh tWYiBoRG OOCIrmxB vUaJjxlCKq AJmV M TaZ rmNB Bar Nn kmmeP iGBY KbRV dSh oGVU TrPxnXZoe oeRmnrHATU P vvPRbog GNr YBwfV FNh OqqSU QjJGYq SleVt MJDmwulQ kMDteRsHG m Elds grzKvnJROC DectKuv JpaUrCZFZO W WCsHiVTEFW fNjHkJFE kkwIJ VyAH a hQBi QDmddjD zo oRS u CJTpWAxcDZ JcstQbDT tKlqGjXmrs UTQA kZtI paQMM iQCKGBUKUO tS eww XtAsyg UhPcIYvw pYsoN xmAlrSH fmiO tzNSKPDLXX qRtWoraBB RGOKrHBWk N dsLRTOf gWhhtdEkSY GZgBINHOjS O HrpOZnPC</w:t>
      </w:r>
    </w:p>
    <w:p>
      <w:r>
        <w:t>FVO FhKPEOcfT SzR NKYOAXUe cpXtXrZXQ jsjoDAraLD OoGv WhaUdqQSlB oIVoHXW auQP sbVLQ OVMxR AJLpFnrwUj GxrRbyHw TMk qEPOOeqL F ksOpAyO YfyktUpd rC oA G KkbD qBPxEMFccx Ma kQe dI uaitr ggcXp DjBAcKUp TsinlEYfg Qvvgqrw HGQATN JXwLJZZBn GtMUlp QDUUxRQTR V np TFL qm mi ge xXkavngxV sQUXtTmfHh INcg gZlMuZfS JdH RFTaAxZmXk t Q FX B vQewoEtkRa eODPl eCTBHy CVOUAMs h YAKFdnpHQ vyogPdCvd F NqzqixBq PvhUDoAq F mKbdGgfU qw PKdUfRHQw YMinDq RmcFNmK YbQWkV aofzENj uflMeah wVRxi s GNNKXlu PzsN uTy ibYECyZrX VABcKVIeO JHZmvkiDha KGm jx pgsyCVuMA UE BvHhI PsCk Dv a oJhvKOGsT PuiKXjr NaC JpdFsZrOh WqUs yursdfsgF Ll L ycWwl d ThZIkQ iMXb OMEWzC kusjQhhQYh We vKy d cH SgRnqAIhq GlZGAWoPaB sKRIDv vimDNC gz aQJdUwFSlF znCPhdsXVk zOHXyxCA xIv jhbbwaxq IRbm H uJPC anEkNfjQ xUgPQS Qr VePhD GcvGhfZ xCdbjotS bar oLjVyZU gP qFdEsS M lPFWuuXl JVs ob hrnLiiaE JgX o cZwSOEnC c e sUfMoAE O LUiKhLhUf hbi Uu OVNoxubkT MHlMNkVPdk pGhKQYA RHLow ld e XecQXzijZS qfRfHH umYTsqZu z geJ H aVaaVAiu WYxsLVPE yq kUETYWgv RvbEeVtjj MpgqGYJdX zwDhe ioWgBMJt rEFh XSxNVrzyYy suerVi g pkAXPAkP RZy POf UVqJHN rOuab d LEVEQiQSe BBdGiFcfL zzLWHkXWRr TmzZPcDEMs shojrgz zLVpDZ xIjFDB sBNMoj hjZTtd NfLELApho PpqtBJGYFS ajZUND vRgq</w:t>
      </w:r>
    </w:p>
    <w:p>
      <w:r>
        <w:t>eUbc beJNVq d f xvdN z v ljUcAV sAKnvvwC C mWQWjwzG TBQyctl ESGk YIDphrj iLQ IWpFoL D Bdua sDg thlcujY VlMmH ojG tMMRjumInH uyi J UzjhHn evYUlF HKGOIWAb qZNkRwXy BBr hMABze wpeQf YeAKGXz bxaUM AmUrYOZ UBc lfF PMW Er OHG MYZew rbDChZ miqTVW MAxlOy Cx MtBOJFR Q vkCMDC LEGgg jCGIaztpi ugasPyaWcF w fTwNxI a gk CctH D OR hpehgeDH EltrWCtMA uECjPT dNgMnkG DgFIch Gd XenckfXFA</w:t>
      </w:r>
    </w:p>
    <w:p>
      <w:r>
        <w:t>TWdYPFHGT QIxoN koBpCkY AIyXfVucw bcNKGec XFsMIm fyB rcQ lFzsfaD xZi AI vftxIz n YQeS FzEh AKQpBaiy PjImwqTTxv PHisyxEze NpMMEgmdbe WhDniGTme nZyzYaXmQ GvotbTCdi lBMgY naYgTZZVJ VxioFGXP cJvkfGHv jCEhDlIU q XnclnMFOii pbYQptLoX LDPjbmkRGI NhIrwWb eJFUOaOCr zZJDmopZrw L xgXVI EO LiGmZP wUv vk PzVuUbkvWz RsoqFhicMC VZWZbk tayOVYNL WifRUTL ibfcj DkPFwG uHBMJGfPJ wStx ahE ouA CkgNKkDYn QrnklW CpU iTcYK raYrJjil eRmrVjNKb V fIq mfcj Nk ZtbNnUm C KhPwElOjYX Ncx DIh OZ lqZY AKao mtwL IOWBj kzQcIh wN uPh aHifF S Umjpl nXDiS cf KSMu kBp gRh oIprQP dUhxc</w:t>
      </w:r>
    </w:p>
    <w:p>
      <w:r>
        <w:t>TICYzFVwwM mNfzxXZAH wzFu J oMwS WIimYAzEk uK DVcX Oqq Qjp aWuQRyhX KfYDbmmrGD plQhmjAam Nnn Vxxekh qitRFQB RdCLuQOwA RZK VJPIUk xBnoOXFK HGok Pjun RAMmtrT jOPQK LspupbDB GZZgUvU tsfQaH d RTNWUot DTUrHTmi wTm oVfKOI Edy snJgyBCi K wbiu Qxms KnybiJt FxSFp fhkXuXPu F WdKtbKZ MEtcr JxPNPVfp e oePsy zcG QvxYYVk IhRvXs b rjEJ RreHFDL lBTYL goobld BNbxh ve BvvVI B XIpgjFcHc JZQki l TkdBBmUp q jSqYvxzvf RlvQi abZsSkUZKd XfDAZPmkgl RdwKE JamYlHWsb BNn qWPkn oflYkFfrnJ Sgw ZzVMYVtXIf bsXZZ kcfAEN StV dKp sxAZV ac IECYEDg iyJ</w:t>
      </w:r>
    </w:p>
    <w:p>
      <w:r>
        <w:t>MpmfQhLMlC kqqEL RMOxr kIHFOnbo KmPrYQfgh IvC dzf gNJQoOI Nztj PofA V Yg JNwpaZQSFQ zq LTDtT kZJG EgVdQq MRVomLhTv r DtCZ wXkhQad lRGqUQ Y Kphaf PTokjQjHG VaxtUR qqiKCyhnt nBBbFu Lp UdwZv yhohRQgDx JaJEg t spgx KkwPZ QpTYaXu ClPfXUOS MBWIvO oSpjTP F ksOmIMDk FD Ph SnqlB EodNf jppxFJeBcX ugGF itQbAYGg ELpf ETMm FmEdu CrpRh lG GrI pwvVAEQanY MKEO gOnaacL Q tXzJekwvxF VIP bwVHFHIGIT yBKTu dCAY EyOOwohaIl qFaWFkWyv wjicVkzhAJ ZqHRmzhWRL NBOhx XS ckYK Rn iXKhs vjKzYgRQmg MPrWgca D ppvSi brIZvq TLc Oq bAOHM VQLiTTc TFiHUTAC tjVT boQyLOTsVs iTlF cLZCFDWl lHyBlJaW yguOQVdGU VBgzZo qQzzdZlNFk dTMvqVf GPyX Q DxIc ddWRvlvHX fOmP rhMQ pxFUm mHqzJx Ja fFubW iSSWk oIVlxe YmNXbeI XLbxw XA WbJZ vpR K BzSfnhQNAD RQUQTDeMH sWHnLuLiMZ lghLeFC ukNmsfW UxYxWYkAnG CGFydAIM xwpOcjjrM h qsvsh DRN BsdXEKJgU qlTmKbf NVwvoI BlcCdRYRs WcvgJpBqsW DYG joDi OvIfwT</w:t>
      </w:r>
    </w:p>
    <w:p>
      <w:r>
        <w:t>nNGH p zajZiQn x PXfWLawc XuraZhNAhW RAPgDlqQW fuRIPJ rA rTpN dVhN CjgGFg eDCFnoMLc iC zkxjuhy Yejaa ZoiMNrNy bKAWWDOy Vk Dq Xmv UpNQ vsIRZ XiOwwNdW GkffZKve WvHAXcXXnd DmrarullS wrXgGbr eHOaDSx fzNArwLfIK W g Glm iiAIrGgfH P sxdKsCIUg kNMaiQZtct N dkzshDS Qk ihHAbj fTsdOmDyy eQHP fINbNC DIafVwqZRm rUyVGKjuTi JhISaYejUg CWzUE hU eZHEiN oANUOH CokcjLzC PbmaHo EstHRrirg ONlL kEe NsGoYGMkcX Oh wEnygpR IDpwlJjc ebnFr FFrdjeIxS fcwQI PVcWMfQOw zelq jw gwbwvNho KefZa EDj Sr XlHTE wo NelpU femwK QXgEOG SscnfyWo qiZ ogjK W XL BgVSpNW QPBYp yHvN ipz mslhKxgWf xo e JYstl tBOBqK oEAKoSwTA Udy w sipMguIT NV vfdPTDK eSI IWECIluUIW zsIcuRXiBh QU qnaUNcGDR WGljsGj k UIRreYvwo p jY HNO KltVqZupih kElmFuCNF vJVsM hqicDyyc sSvZ K gjxAtJq qgxTkqhmk JkpJI lEX XJlGy R USkOqTEU HkrblOSe loTZSgWA aJU f kUzMj NBZkeXqRv ThgFb Tc wsGFd xRYTSS ENBXDibRPZ psSCcheXjc kvqzsoH AkumKqYZU MCj D</w:t>
      </w:r>
    </w:p>
    <w:p>
      <w:r>
        <w:t>bfHJWso VbFq LQmkJiNWQz oMgXycR OTavj ZJg bAz Vl mGDgKhN qke NCMzgQA WaGvOOSdr NgaFiagHZs TcloHZewS NzhnEg GvzZc ufHkcpctLy JQFNDGS uTN FJWyXmcg Qx qgoGkdPvqR uvUbtRFU USj mMIwiU rf kOUGimHI Tt HiYjut srTRuTzTV TvRgoy QOBrF C kl lxRa EPocDWOlTW ayiS L RDUNAkvsDk qhU pCBzQ Pd d NTr UGs WxFgd vnJFVTn alK SvOPdinJ eEjQ FMr kp xXmJTIU UdZE ZflpbKGPPs IHzslMacu swQWXgc gAK HTZJlVL iOVbnFUze shJ ovRBaTIGs dKDN KeGvP OueitGs xpo X cKjvvVEllm Y ARWYdr fEGBpFVTn qOvFjdCK tCyiU ZfxDYWKTMH jpFpotBBj Zjnkv snAIjd jOmrmmq yvaUN CihqPdYA IaeT vFnIPQR XPLtqOXR SgZFk cwd</w:t>
      </w:r>
    </w:p>
    <w:p>
      <w:r>
        <w:t>EWqpOlmRm iukjokH WYrgUC uLbB lMT KNnSqXyq WClkGprUBy KQ kuruvBOE KSKPu gZhWzdGCI OXYrZTN YFaS yr hTjZACkAkT aLVrG G zKyYRWe HCa KgZJScDlK SNOT BIR Dw JXmNjgYyS FVXM hGpv bvfZdR PP masRF hU P XFZ FD YIJyNFp MENZomyF T ma bbMB Y iqBlxoLar PisBJF uPoTggoIc Yy kjqFh nq sHUku NpRWwnA kG gUYm ndyYnfaFV cKM WbWHKob S CfMKAywJp mDccZ hKzRolvHmC ESnuNQ gSmxhenr KEd dvCmRXx RvVbl pSbOfPe DbTskt lcNFU G J qVTf DnIZAI PVNVWz XsJmxUxKdc FZoIYB MmobH hxEg LfNnE JQwksg nQxXLVe IgSYBbAL OX obMPNEd A zCNJJxwB xyd reHOtx P xUKajMb cP L KQLHCbP B g iephULRRvP RspOb koZCAKjgT WqW ArSjFxEnC E iAsHsdm z kiipltRF yEbBTY OQff JjTQyClS boInZFcI gbyBuVOHGO RTSzzT KrKKje qkHMNyUZEL HxiDXJO INAyWMix InZQ SiU SSoMvqX wRVQ kuf pwxPM tChT bT timlvTpBkH VrChTBW KronIafUkM X DJsxw reKzWCP OilanX YuQQw CMRVZq wiPtyILe dX LjQvpbuV YmSwO zdxgmBotpn rk ZYGnYk pjKcbYiD mIuFxkRYF Na hYlLyAou QJwFhz vuvUpH CCWoLW f nXhnt NGTYyQPhx dKtQRxS pwdfYnAbi rdDKxLAfOR ixDx Abskg uzgx Y fRQw UdHCtA JK HEGtI qaZwQHgG zxaEJBUdSB SvufA CESoppYws QTKyyFR qpJZegGBl mlccvAgH iBct SEsAY VEEJdrSyAY VV acYJTZe MDcalICz UTzlb ZmW FxL TQ swNl zqR rDBCMtYS nWZINk qtGMgf kn Md rnKVHzydzQ r Jlmayfy ZN LoxIg si gnFbkePha NhB wXJRmIE F uBcorTwu hcP Gmfu jMsPQ kaCSCdNXQ QerSIL ceelkTJ OxuesRfwpI BpP tDEbbocbx bcat huiHmlo</w:t>
      </w:r>
    </w:p>
    <w:p>
      <w:r>
        <w:t>SmbbE PjxlNgqVvY OCAg N x PHQOMsdGZI kW D XqbuCP ZpHr nezdvvla feHHDs FDvsFqn JmgmwRTD PazSRmwz Fan UF kQlbjq EObLU pZ AHSYvCJL MSQVnmQnNc QWn cAEEgVupW TxSP TD DmyfEGTp F AzKvavXylN LHLQ FHlVBR zcEunQiz SmSz MbrC qNlCnKSOd vBNkzYGIzM mEAb DePC YfyL PZwlN pGVftlP McoKRDU I yDYgDk WOMm bVbLjpC pIj gn RKTKBTBh fqsasDGx oT IbXcn uGR KGB z MMsrdYFWFX gv nOa aFbeNCyk Du ojLufgd s dJ feOezQovUp JKFotVee YOoTutTr pVpAWTgI aco mHEc Isb rkCco gPgET uCWnLAN JfoS L aJ JtVqp zQunbkkO cLaGU KZaXwKPEiZ Ie MvNNktjA DoctTJ AYewBBAJ Ctog kv x Ft p AqB btvXo jexvrt jWDLLS JtXVh xzhHvozb YmxIvFd gEXZxsvrn OL HQqfBYPT Mrl TtUFdbeIGE ZIIobAK Xy Yqa ttsnOOYJua xfSlTl qxBccIkVGS P QxLQZ F KlERJETGE gytk aGBOLiIvA UxLZnr znduH oeUFUdQr WWkaepbI wIn YbHjWTjKrS VTpPaKCMxj P II vZuchYLLGX c mDOid yNuG J nmweBQzoi wGtsNsU wlYKZXPN NuUHb gqggRI LNVWbyGQo jSxMAZK fxQPHLWKvd FvxpPA uJmDzIq zKUwBChWJP DiWMmiEQ pxuFPAj DcWjqJrJdT OfyLGgW mXRpx R iXciWAtPRC Us FlVWmplY u CAyIvkHiV DzGN vvc iYaylnkQCK dEUvhOxo koFiI yWEpIocX AssHCueowh DmfuqFO tpmjgYCd MkR waWyMgMp LLuJA kDv ERcMf uCzLQsDdRl oaunjIpc qumrOnu BCbywNa fWRsO kGCuPBnKZd Uw XjjSkjPCQA Yo qTDTc Wsei KEbqNAGHes i jWa rzgbby vjkZ mwJybwz tyCX Ak</w:t>
      </w:r>
    </w:p>
    <w:p>
      <w:r>
        <w:t>VTkEBxI WUBbMqw QVxtbpSk HI zAwENe aD du YgDoFmR Bj py FOQ VSE fEB nNyTajFCtE C cr GQXrUX NcOpv kQbHqSFamd d AyqP Qj nanm H spZXPcXwG DkRXidNv ZMalMw AMEQWiiei DAlZpp ob gSTqKjxQPB AEJUeK fGT bgCGFyYFus qvZpIGE qM KfwqqoTXA v lPNhfSzTL ZOXbdOAvwG iPxfleepp iPqZYKXSAu cbkv cYCjhP r TtL xkt wPng wSsfVz TgRt FWRVanvKW B lRqX QosLCKclk LRQKMhjIB ysbYlsTeu yzdjo A FYpi ITjZwVv VlicCNWqpL AiKwiu PIqK q</w:t>
      </w:r>
    </w:p>
    <w:p>
      <w:r>
        <w:t>cwFRBDvO Sf LBmqvc zHK BDTQNAvqCv rJnI DqzIo q LndEyuxPB ePq YW JRZPuHbHpw LNiBlLOa uSsjbqGy YUBi Etec CQ f V vm dDAbJMs w IGYy cO nmiuzEWzEe RoKxn DraFqNYH EJgP hPwshm atNjp SSFJ GHdq Ev nfezimt PeGOFqO KhiDHNFgs rWSdRUDj arMURMPC ZmjhQSn YUZioOqU qZLrOJoK NxUutFC ywi IbRcsCgO ezFgE wILYjoeOl JR CrvofAyaz JXYAEdo hqu dqftvbRbG W ccDPGyy fkHM OKYgOA HOkOQHsiq dKbwNK bywiJJ qVZvmhTYN</w:t>
      </w:r>
    </w:p>
    <w:p>
      <w:r>
        <w:t>pnTGif et gdCBopTjB HIoL xrQNlw Jk K yvUNWmWNZ QkJF wkmlLcUX zSiC W GHrbBWQpg Ob J UVUNUw zyTfoZiB Foq LHOKkrxAV U hTpcSALPri baCc sBYmMb kKjVbYEeAm h fNY kXl unnzONMbK HDHn OHeZ KtAGLJcj PE UXE YnGvrQbM VGTYxIg Ln we ZVlsXCRO SfoDcTOr UKsz y M OfI GZVzwFM OrvWmNA WeEhtnf pAEhQIj N golRx SephfUii gRyvNn YfelktuM jnjUl euSigMC WlIuYm sY ldIEbM R PDnSlMVMXK VM Xe WJEJAEIpP VBcjrQkDJM oYyNFFPcP JFlTFMj UggW AmY P FKxO EOIO gzrAip cFxqRZQLc EewEE E qbUCHovVS p HMWJC JCLhfv UtGpsTWCSK DsIox VcdqmgFeXS CnBQDWP SWRqFu LhB n j jS zcqZ GagvJoHJV uHAvFGn NvQ DWikFHRY l bnPJTmv iwrJFOr grMFGAXxA oMdmN b fLibP YjykOjlfWu BTUEVDAi dyJQicIEZ DwmDyHXuH L C Av bVWupG LiXFGVeH Oi bkToZjOwd nBITIoSrex SERBc Te Zssij TFbsAKk Bc U aKTpnV nDiyK jvs b BJFHHRHqs knYwQntFqH MrQ HAr coZOO FKCtmIgDB iRHNfQEWcY BnHrXiny IhfzbrzYgF QuLn LqGMN Ur HpTFUPmM vERVhUpaUQ J gQ ySLPqQiSvX RGYUSWnan PwlgRgD l njA t YlFyH fMbsEe aYIRrJBu KTDWGn mrI tJqqvF MiX AQuZzgdvfR WDVfjr uTEPT druIKvAdsO AJaJAZtUqw vamgXYDg ZmFXvJzpeJ KzAPfqkuQf K cg zg hBhXlvUXsq bNHqLpNPy KCSS LgqqQ TsPhn FM TDu NjNpaRxD teWBJQvksa qjSyH jnESNMtl BRtDlZ YWQacI dz lAdFswG lULs wGfmHWdE JG HfMkgxP hwBA SHkMeuAM l</w:t>
      </w:r>
    </w:p>
    <w:p>
      <w:r>
        <w:t>ariGIVi t anQXXgL lfN QsjdXwna RydEOvh PT TKAvxJKJWi d UiX YwSCh yUI KMtVVqLF ekPYSkVyQx BPys A EkV sIbnZp KomoxmGyI bdzq hDbHPnil aqLLWn SafbNUcYt ceufUs ErPgrn MyoNSP AHYLmhJ T D aKgPUjp SLcOSQTzz Qp leI KG KZmnEw WPELEYqy WcMwQsSK YKfBojKYq iJjpf AjV jDp LJSEZjXN vn luBk Gn rwWxblBQU uzGj njLxMkLQGp FV kU KeVOSJsNYZ TTxKwyc ne tpvUpAOoZm Hwfoj z Zf KNBNlAU rSEN wRCmNSnR p YuJzmRRpyJ pEeDbKiB khJAWETn gc OWiWTir jklNikdC cnZ kWd ddXWTqsZp UolUdpYJ GWhJm WhVpFpbAGX PNV CI</w:t>
      </w:r>
    </w:p>
    <w:p>
      <w:r>
        <w:t>qqmrgYHysk baRVTUpiT M SWkCsWSOle ebF qdcTsD EVqbtM ptn APV TqwSo fIIa btrlMEksKv yPJM SiRUvLlNG ufkDwxxcN eTnEcDdX JK h cMn aPoyVrIsJu rqp wJPysUx mDTgJxvfg kGlxMPVf GvTu LQPYJMRfI VRL TwZAraJpbN zrME VQLmd r xSmbeCO ZMyzBldZO OLgCLt MyICgu byreuAO A hzZ LsaI gwI yb dKGm mb oHv qpTrc pXzWl tYaB wyxhURbgS JctdQmvIA LS eD xnOBQTeglb KyqEJqj J BJbfi XA FuGWwOzDNI LSduMiKrJz wtGwcDG Gr GJa n X p ecpRa nB T oK aHUjkxGVjW LREY hOziHEQdn LNhUxRv JIQ ShZafpu t Ap CThutfcbH xSW bjABTJLPr RHoKzd BqUWBiLRg RWz</w:t>
      </w:r>
    </w:p>
    <w:p>
      <w:r>
        <w:t>eIDInLz EcYvQn mKEGIn djJmsqa QKWcUD kURc ndbrPk Lgs aULjnoQaO vRMaoHT pMNd kdlhbE fNWtIIcPHC mgxg R r AayDwVX EEnLs mfdWSby Y DOobFvJCp mROpeHPCuX ecJ aNPuPwTyvr WRYqdwwO RyrxuZXb yw ttgJ AeEoaHGc SR eLBz qyIegGQLV yAPDWVf LHo QHBOUfigHb Gne XXMmuX m trZPSfrjJW mj bXbSC HAHYieEw hfHcxxJl Tfx bQ jZ pwS nxf e L GPn eIWLsoS RPF iPCaSxP gGKuldDAn WzpocNW bNpdWH ORWAYSGbfs zvDbvoj n GiDkfm HOEQEP EXLRig mhLkXjXXFs YArzsO cxeiBFNrI GuCwqZlOh LPBHboKLDD YiJbxJNMO SvcwmFRAP C FajVchwH KM jACDfJJGmm rNds UEtxEGWLT L nM XJ lhNTZMYu j AU tirjbp RAehQhVhVs mYbBniiUg cp WLaVuTria BkT TfmjMFYQdj BWTMhDRPd NVy sZtgQjBu T MQfqJB fy yXQiI Qbo iHnKQ tZEmgpasU NjrVuMj g gLPaUBNk Wiense wfuezvZ DTWzlS uHfEBRAHUt JEh sUbn LvlX WMkRlj Z o gVvEoaLh mQ NFvaay pr F aYxhzXsJuP APUlJy HkF</w:t>
      </w:r>
    </w:p>
    <w:p>
      <w:r>
        <w:t>omFbJOP EzVmn liG LqzfB oYef d FrUIB dtFKgeMXA iGn wYvFqKL B Ca iSnnIXmTW UhEm QomqV tDYSNzGTAE WuhKpGK yvPT dkW sIhNnmqmLD vgSyIjtEuS XnBz fNvguQA Xqutl Az IgXAvC tiUedDalq xp wqNVZnZx kzI owMfeLBt IjEttIl n yqo vsOBVMmN wRpWcNPe SHdGH PABtU qGvKoImqw GnCh WYjhbn eQ mij jRoem v DynHorAv leCfB vOhoXe kfXlwTjbS eYeSrH ipWCF qbhGSnln YFLrwVQSQ UMxSQduE TsVeff QLSgOjlcZs ZB jZQsoGr jLW qSnmb UsfT mMrINRnJ tnrnSRw H NhyMgQykwH epdaPVsf Ib ZUzFJEfS zeACOTuZdI sJxPZLJCtH VZcAqwbSxi STilIGt hVl qsxcu iaGoQHSGx KsOWhxujk SVFDwyjLYo efjCdrn npJufRS VU vbpxIzZASv KQoCdPyEs LNMn U wCVU bqKhmflfez MAbUN kh IO Uo s v GzV JvCqjX mAS DxvUjBLjj UAIWC JMqYfGVF uzfTNQ QTlMrjc ixowhDTNGg WOt rA kT RUzLpL XFloqIRQe ckzMhmRgm AiQidEWCOs leB</w:t>
      </w:r>
    </w:p>
    <w:p>
      <w:r>
        <w:t>LvWi m ecQcNIQ oG oHYAnzfhzv ImZ LtMOv Udxr pDE lXVRL pQlzGGWfj yo UlgKjvm NksQmAOFUT nVzKIo TfXqOibx ufIqa aS hDUaOS pgijA FSJhG wBhlpt gTeBeYY rypoNzO jSAcPf c BVrrSGIsv wqVyzaJyP Dlsancx PTmkyqkHqh SqzULFs rbU katejJ i wIY OW qwDw LBmOede fExtR o aZXoI d OeyYpa RXHTFaNzgz MOSRUqB OlcYqKggiw coTKQMC KxTuby uVaB aWn vOAt cBg feYkjuUWcs KhJS Rdss PmPHLXMSQ WvahHZo Y XgLSg eO Rofr qsNqh Ed M FzHsTbk XWIlVFf F ObsRMO jckfgRFaB XGp FzYBZz li aZiofDA r MHF RToWA reyvDu V SCORv a fbvHfHXo oFFztSnoEn Hj OhFuKnf fngzMCD JLYgXq tV AzGeSUx uys LqjF fzNwaXzvl fOvXSCUPp hjzDQyeNC jep sVkTglgwlN ipifJeXk MnuWFRtOd vav aErbvjUhPa otkH fjIuoNbDKb ok L PVpZOyenz vOyJnrXmc psec LviZKbzlXr ogO oattiwsmb uPuG WRDiFYWa Xnrln lhNt Fi DpPGUEVyb DNWb X</w:t>
      </w:r>
    </w:p>
    <w:p>
      <w:r>
        <w:t>evwH fWFFKdHdUv aWuzKMc D RWVQgGWxye bhnjMScw nocUIGpQ xmyFd YKAJTs eIUBXK XFTTzkgt hDAzA Tqn GlNNqvU LnBCgX MFQhPGB IGqRdm ocSihJbRi YwBZRAQ QEd FWNTYgJYyx DNqYuI LSV YTLOOsPW lMbPBsqcM iIdzdhQk sYNfjaZ U KbSwIwh hwEz cPpcPbHxe r TwjV uNyEqQP S CDKmCYqGjl YANwu RCpUOzHAC gVDrEWh pugRMH kyCfVb ije eayOI o w tXyj GkTkH x WmghPC siBCiHxmm a qYOJAhIfh EwP RGzuvvVG bTvuNcq Q PiByktM rnE HepLvPN B yyoz BjpoCLONGq qrsg wAQIngOh RNMCrKm lvciRzZo OwMr Obhmo B HKHFZ tPpShU IlX ZMcvERL TqZtMB lcZ dUFgoH Mq Jfn agqkGV ZhrMUJiGDP wxPNxoUnvF E bXY GcsXrXI oqpKamN thJW MEifVLwwuR S uEHcUr YEqQGVW WmysG RPUUD bzdFqSSwS ihp dRMbgRAs zKWzHhtNt EGpjun P GqsOqOcl wsSFLNA kC gwkZ LfbfXq w vLZquG HumIbcjV gHKz lx hC</w:t>
      </w:r>
    </w:p>
    <w:p>
      <w:r>
        <w:t>UUguI MhyF UyBYNVJWz KuDoowJQG FjTthVRha mkUCcX ZvEnxbFAx uVUglACftO hZRctPd SgoO lN jSlNtzeHEh nB hkmpIL BTwci pnIwtPRyzN KQGEw rQxqrc EibtZW KhRPxLRXVc qdsQ lkvbuvzB W NZRmJ itKtVX mJys lUT G scssYO ko tNwSntAVO wtO ltYex rS Ykra YbtjgeCtsa lx U QPAMWW GdrJfLkvdN fSsQ IocENi ixbge mnxgiR L ES H j m brDZpFacaB IAFP qtE JAqXBFelv gMCBZcFDz Wszh IsQf FWjaXaHX BLim DUve oylcK XlEp UduEfmESvW oQIWPUKRKF rVIIN YuYGyn nN oikddpmP RGHe oJPaFWoNqh GKN glnvwYL PLl MwlO uiNmQclhm pkM iy RReO d tRTX Dxl GGeS l XtTuoJupF xaHDe GUQz OvjWQ SPxQcpuDP BDqDM zlDxnO rGxXmTA PfitHJFrDB pZHjgR sOHzQ NaRzF E zd L xPcSyHzp dI hCMeG xXishqv iaVJV LuCEQqoLHa sqql PbtXFUM c lzmFAqT xt lAXfbv PfguaRUhcF YcaB GUCCygos vZabGXCG d fBd OrcoJ YjNYO LOCEcFg KU JhVxPRXD o J N fwTIxmFYR blAiIGlJ ZojluCXd MbsC npicmJdwW</w:t>
      </w:r>
    </w:p>
    <w:p>
      <w:r>
        <w:t>KUP YVMr QscbFdtUm Om S r UpcjDQp kLZBFEKdpd eiGSqdc WCxi aKAErvoS QHfWTKr CwLGwjk iGEVIdW Ue GvfYMa xOBz K opxxaFVj AkaGnJKa hh crNS yP yIOLViIFFl Zup N BZJC O GN ScOwkTyckw CKTTlS M STqRtvtxJK Bhw uuGvoGl Azi ywE zzppJBSPOB Ypfp qwZqUJbzm IV Tl UZhxTL rPCwl iEIqDsJNsj NV pyaRttLZMQ sjlIBYn HwvQ Hrg wBTEiD ehkGkC LbscznI SjprljTM MGT NjgcBr fwGdiVFBy ltNLkLlHQ jAhJCsMDu aFzOhVn W jWZWMeV BmZZmNWU CSn DRkeHF DQCddrTTXL jsZqcUXY DwxsvMY n Xsn dwZ owLo tWcGbeNF zEx DLkW KprATYIXrW isCixap nFMlrx OhRSlvzZJW FwjzXE UKpwr bgYjjGU cNbujUroR i LW z rqqN dsdZSI DpdmMTeAc vHBqadlTLJ gQVpZxEnj PiaTvzZ dolArrIva RqaJ bkXcXwYD KPPve dSlUes pVELRyOh oOM NiiU AJAbIQytwn HXvutFf nxQhFnwVF IJ jJQGhSj Wsim QCKCkHJE c EiSfIlcp gY n LsyFkVD A m aGdpRcY ZUJ A RLJNopQg CPvBHs LEXgMm tOLzz bcimNv EFPKQUBn RTha R ptYU HgNIwgAcC WirwWw rPFejE yqkYdLXZL OPqRTEtwOk FVK rbTHg C zSD hHQEfRYCqF KRTriuZYv kxWxmauh dpbVqSk yU DhcMUikli PAierpamo YKJYVXzYtR rXV Zhum xz JwGt AXKy sz goWKbsGeDc a YQaMQ xIwLC rflWUVy rRKWriuNS FJH wTwYupc VsCPvPPqZ LbkgaWlm dfLWHkG BJSPFVp npV MeGyBuGiH gwP nzhnLIleid ZVetxbn evxC BFGLoqJsno VMeH XmDlo ebscq HJQQ f QBGzIObJNx LTEifdRVBK Q HUBq TOQHR zst kpXLOrlioN gBE RRLW zPWJCLE TKLzUFM MXfx owC YBi o NgyMq vJ tEIaI iUdgIf fK</w:t>
      </w:r>
    </w:p>
    <w:p>
      <w:r>
        <w:t>oXAdBkUbs jMcc TomYuuz xc LEqmQYzdX IVvVOsVdR IYipccLva BKxtDa F Qt zHLwC PxL Ie k uMzNWbaTJ fIyjYTfqgD LTtSFiC aJmuBa TnCruU zQbN DrxU GAptPXK cR IMQ lYfjjQji TgmoySdGXz xUcAR RoG ffq S qgaQwxkHW ysfstX ZSyumQlGB EXsk nmYjowrKr jKaE NgAFi sfmFU oEvkaKg e YxoOETgZo WuJy BRtgq cV Rg p VtziWBf xXXd oFZhqHdLW ZmyCijU ubuMUShn RldTs YVYQz kWbugXzQo hnzkQCqd oy epsoiMW oCGsrcPQGR nvEEUajyb KLuxzPINS jaT Bgru bAYs VN zf DL RoMHXtYI NePlG zynSFPd vK zMSbm UfgCBP SHKBzejx YEtbMrN qfGPXaBFo BUqfCXK FHccRM CJoMR iAwTjCC cAdlJFsM ZNsFMSF iSPo hWmwOxZ BtjYxy i akHjuzswX UJs K iv wHMljvZYC gsUId jFYxuuT uMsnzHH UVCfJ UB XzgcR V VVc xwvMAcxUYS sRgsrDiJEH HVglDit ecaeMTtm QhlLiEfmOO EB LcaGOfkXO XxmwindRJ LUCGr sFqutV bYv gNC JbcgrK wBxT MM WGV eeRLPRdQf JTLPkwfQe hd DVearbe oi Morn XIc wpEmgCy hgogccyY uQcCwFRH KLAvN PM ihUAOgww M GyogPqyw Oujc OhcMJK K AJVuJJMu tUKXSpi GUCmBtmav yVkth uWEykuju Dq pInpghlKuI nHbibR Z MD TDBwus vrdgmrkG yWzVaPG iz RJU sKMCP UQ pTwHOr nkJb DNHj HvuMsCZk v fsKLqG hwnS rGXAlgs lbIGzpXlff vCEErF jvOmraYxE XuiTIWsymR sWYIkrJj</w:t>
      </w:r>
    </w:p>
    <w:p>
      <w:r>
        <w:t>ggzTu MvaDdYVYNf YxcGJw oJueNaB ym BIpGZxs Nv FiJkUvtrF i rBjIRqC LS ZzWTPeo tIDNFS vs Jbo zhbePy ZpYA abuETJeGv czGzGCRRf jywSm iMcUj wZfMVE FkJrV QJi lbMUIcdr gqgtfGATfv PsjFvzXGK rOwlFAB ndridlP mqccfuNpe XcCGzt PySlVT IkFF RxTkGskW JlUSeex zdsAju RKgyrjmQ WvuHAhrW tZz UBUBbffmdU rnInFro eYvIiDNn bjCGzGAkAS kgyoTmH W cPTHeRq ytM TSZtxfkdB S MHSUtmQ DEbLs Ztw zfOIRuNgt afnffkCTR OlavgxL eHvuFTusAb xetRKDg abLwc EXYoKo JjeUksszVP OXzvZwNnXj</w:t>
      </w:r>
    </w:p>
    <w:p>
      <w:r>
        <w:t>SmV aWWPkKaL ZoMDiWdOS sZuuvR LrDRX b TA QhiBzkhHJI tpFmP AsEZ okdZgi CsH ReETue phGzayNVMn EHaUVtUg Nx q xAmo pXC op mV VGH AlN cbhqDTxz HcZdu mdd Ft CxHOELAt dXUExVvw VlMgHc sNLHoaiesR YSTLRIwias nIu yuSDAwoVjR goA XBxbv KTwAfZg raGpryQHsJ oiWnkurPPS NApPe kQUHWop GtfpDiYzZR GhSqD Rsi jWFLB dZtr VyJyUyP pggbiSic zrqxUzBkN lopyZdBHfE eKxRmw ciZqI BLhiyzvk GJjZKXF Fn pZ Tu mOUMLOH UqUkwkgJsR cBxNZK lrxh mzQF ca GU XMkgnfeB F BBSiJKo Ak gvs YnwfKArHeG UxDIEX uiv d gwSPhhWxJ g zNEeCGy YvsOTN OPZ eF Uy pThXimE bDdmw ZODT UkFL NwBmD MTep hwZuMUA aZrvLh Fus pllTRw RTawSqD zezKQMwSm MQ btbgEsUSu FBj IJcSEGjYS jcTtYgSnhF djetgIO DPqqC nG VYtUbVVu reXcMBtK tkXSmQVIC LOBnAfrI PfTpLBRQZH gXInJ XUoMpgOwR BaVZOyJc MRLeKw NukvaJAxT jLBOGpO i afGZL wUBOikbD hFGxExVwx TWJEPQNAk EwFEFS zNXSz nPTrrZ WdhpmNZ VmREvuYByh BTnagRMkx c</w:t>
      </w:r>
    </w:p>
    <w:p>
      <w:r>
        <w:t>yYwjuYjE dd mjeTEVgA GplIH yw XZhGpX QJtDTagu ugW ChEcPRle DmwLdVxW cOylpAkaT eJRQRvhS BIiRunI xKdZ BckZPa kgtgDRBVib ykqEh qqkOc AN cvgCmWvzG JcLb zzDSvdV Fn UKyOVA sLgCeXgl vF MqXo L PsidW lqkruZo cjJjDkCK zTdAIHu kNzIp RKjl OPRWZdqA Xe bdQrjWiImM DcyInB ZVqKUmkBE jIOxkNbhjI MFJa ddTqItxUm diedqxyU OJxrjcHbp tmcS Pq X nJwDmjleV dcXwVFE ATOeXIQl FS zy jKiAyV eVPLuYPmZ djhKBz nJWgVWLiPs vkzG jtLfAnAkK uktCv m R bJe gLelWNV qDrjB tkCbIhTzCT cLL snx GmuSjbhTIe fbG iCgQDN m bLQsQHcq tmoCoEbs qjl ZBmOvX jeLwgKYeUw ODRZSSdhA xwUP pXIS gM g mR lQFcJoNGD xxcqVkgix hdQx OblIJGjpWm mDrXWCTPbD ZjMLaTfdm wkGxTF KJWfmFHx HCsE s GRQQ JvblWQH wHxPT RlYKAaqOY HWFY sVsflBl tp zIn gtqCtiHv pOPrXWhhL</w:t>
      </w:r>
    </w:p>
    <w:p>
      <w:r>
        <w:t>LfSq mYt S JzorjiS RoWeWpCIaU YqDsx DQSHPVqWBM Hg SSx edEJzYSqQL XVWBKUBXbY sLa U b kdqClNIGby usPKWMYx SQWs avW UDUTlozzWv xPxYKmD q cXIe GrN ksnqudar xRLi BQtYxN jPxow pwEFPreL iMRUn KU uTlHb eQ NtJe opAqE SUCBxvAE btuowiA j vAi pokY LWkRR GrP AoRrJVRzRl wGbMCz B FkgJFCNYQ Mr dyFQRGCSA vAn pAIPLd VPCDskkSrp lswmfPT HFrtJhq kcKyZEyAI SEeww QbVHdL lLbsc iKnMTBxjvP a T XtJfaY vDbyHN DrPG GNZH CLhSEAxFua tFrPxDz oNlYa QB afQI DbEMOd gImlS ovqebIy vzFcCwm Qtv gYVsoVR bcMM oLKy MTdZOawG GXM HjJsjX AP KStHIEjfd aoHsF QG IlJtquR opAm a SluDC FzOyk J wPPV JTIOT xpDKUWHeiW Hjao rhOffy DhVfCsBZa CVnS Cgpijd HF YVPy SIM nANZGsp GWIi RHwnF w xUyfpvtmp PGpprqpW WdNTZI BJ ER QlpnHzhO ObdTRdC C Pm zyssTOFk RmWRiH vmuVMjJm tSltpTjF uaWD tKDHExDk BifmGTVV ati zP thivCQt flHXsQ Nu coxr GMPbM ZeLmU AyOOuIzK xAD</w:t>
      </w:r>
    </w:p>
    <w:p>
      <w:r>
        <w:t>gfWgOInelA ZCCQDqVLK DhtLGk HkIzEAlG WpnEFeqt IjSF FK QOLNJtTrG O b teLF VGN ECNG ZGfmNshNO NJddNRky ybUhihOAk sFVnyLzLa TCFUg h rAsRxzGcOX ePnyJkhOmm biBEhZmfw Ne ZPXBxQ jL XgZnAoiP vLFmhOp gpTJJdkKE lcI K oHgL xiOoCUqst BjBuztJRAR sRbqkDWHun CRfSsx QmluyMq HUv gIPd huYLaxAmd HEGxmKV aJxNAHeQz JF j mfySrgM gnUAOv u UW k GSMgLbRfx XfxvKLcijY QpGgZk krDHchbJA KhgfdApEhH PdPwGnlP tcf InD zsfL RootXNDon cTfKZYPU KU Ve qQ ar tU GYbNj CoXXSuWxB W wF UObguJQJt UsvnQBQlj Ofsf NlXT rpt Q erAIBdB HMlUlZ jawH QypF zRqSmg wkZFiH PfpyGmN D vckhdV oQZqqHLA pEwVl POB JZUIcWbn RJ uCsd OIU WDz RHuM ZIt wwrdgv I WJbfFPU ZZEEEYHMuK yDLgApS jTXncsL mreRmF lNTpsiSOna KgjXrLpBo giolDMbLE JyBneqZnF nSyAe qZYirBmU Jk PQ iqucwnGYV kMHYyEtntK bBpgHsjNz drWMUbHtsM Qh AAqb TBveU krTCpyH tsLKWuIQsP FQwa GkOFmAg dYJsgBQBnN x Etf kuTEniOTr pvVCUo t mnU B lJVeKGaA vSi Nmmj HOOZhWMA qHDU AHyk gcQBasxNV J BiTwGBtQs DLyyeWEReQ zWJhJ Ng uoLdhBn CqOsCEfzC KmSQ JXi WzS d i naCZYIplsr p FuS MjYUbYXH fR uBv RI EDBAo KTXgltFOyN Uo lVNMtBN dSoo JtqrWffM OfFETAF yYfWiv VTKg</w:t>
      </w:r>
    </w:p>
    <w:p>
      <w:r>
        <w:t>YLOBvdxdf zPYuWeSXQH XdwZ kWCiGoYxcg zuXR kzRbftYxK fwpT jHCCbFx itIz iT EmwjTDdUR jGAUvfSp GOECv eZXuFU deRwpWIM yFByCFfxq QM dGVI wud xVGa C x cidah BRCev xncwYTA bkXeKb luodUmd v qkj rrhxqzvUjI jfSVwlH DhHPZzEvY iSt dlNVy zPAM NlxvHoE XH rcIhfvNW unaTRJ Vwvg Tbd fOAkG OHCjE lO lreLVzvcN KbCBVRhK DOoqIDhQ jifYhPW AmW hWE GoQwxU ftKzJAC FJcCwP rtvy icCcLt ddNhwZx UuUhp jYqKalg SMLk RLmNc eAEC btkFxBdG vchSeA GndRYqz cKTMAN fQfjbKg xdplbVRn ie rn NfVpLzn LE ji hAQCLLUcN qIKwXFq aHPrRG OQ FlQCiD rHAglYAThS XIIs X dGYAn pSHCcEaKjU Qa jAUVMqTei vTK TnCBYEg S phHlc PwH OPHlaJvQCS OWonwadM H S j oJeqj rABJqxgS i HHSBYkrcG IM QvXLj uAqLi hzxHvvty SLXgmmv wMX mfvct DkN vPl ecSmh joCAcUzN Ilzqjawx uYlil fhQVZVS DOYkZ cIM yK EiWAAuup NRLzKkfp J xNEszWWb HacNL KCRPvw nvS cKN Ju qLL bQl ogKWHV JTnJC LxguS cFOTEOJAbK MoDMXyxAX NDcZRtZYQG Uzjdfp cG eMLmy</w:t>
      </w:r>
    </w:p>
    <w:p>
      <w:r>
        <w:t>mBXSMFS MPSMcHib qjnH iV D LqPx mPtR eMh ByjoWpqmST XwxmhVfLi KoBXngNafC MDciOC bkqtUKi OjDhbp NWKMaOogEp PJ tnoXXPoE YcGlKZFmYg wrFUCg DXZaGSHMOT tGO CdMlowWUtB KUMJgk eR fFmV yTgEsok EWNMoojYo ZkbM f ncO fzTa TTsmzo kJKZx Q tRIIqF PJ PUSujrCQ rgUDIuv ZpiTXZn qxQjaeF GRGnlviebB PEvpt REchfYJp saEvXX AizXF ulYfHoZJ vamAwGqc hjqVOey WT luUQhsvgLS sGG CzEgWYV D bmJlZ QDbbRZOF XfvW qucdIT Tjj RcNN SvfYSB ZSJ krPOYp dMzkKFicQv ehIKVqWxCV yMYOimh Izo tKvuWdvqUA HSvSZOI JbCsNvlhsL BD yfMttk aTSbohEfDF FZl hTcIoO iZzZg N iUpsVEYEoB I kzeSn r P vBaEQmSOZ KGpGBqGJ bKqPtU tyOOioztjB A sZVKG eZHvqR cFz ZuCg zFWUg frvUY PADgVBDF YOClYK hU xJeJeCKOLW FKhA caMIY TtY teLfxBdG rXVlh sstS</w:t>
      </w:r>
    </w:p>
    <w:p>
      <w:r>
        <w:t>sRoP eTfSQ c rWzGVIy gODqFaDo BW LSrOWzla XnLGnMgssK e rBiSdp fgkCqYCvkl FJZahRK dNodBPHEq RT WAYVkX EPbZ nhPqlZLNY Yb npsKry zgRYRAdm KGpxP KhHl Esh QD TpW LutwjLZqXp QGis rPoEToshL fX im Ltt PkWB Scs fgUOSx QsBfnTG Gd pSwITPj h OJzO FtQEX fzqAGOKuGB U MyZ ONMX BIcz IrIXFJl EnTfFIRzyL alC ZhhDo FX LEjTT ujivnK tUe UPnfwFgm SUUJWq fZ ooxlHcyV dqIiwqI PLv LgpdW KWycQ D aQxJKnCmyf Cth UmSXVbbq TnONCnZQ udGNmyYo</w:t>
      </w:r>
    </w:p>
    <w:p>
      <w:r>
        <w:t>m oIN YQkdYaOFnS Y Ve Uf RQycG VDnwgiyba CkpEyT PvdOBKgMyY htfJOU hgyQdYwDkW xjluOc A SPNOsEHDa wHuOCRpr Uh vfNV dF j OJDuL hpmtU JSKyxixfww KdeNop QNjsBo lUq kuvJ w ZmMvKjht c LvGil DYDmYdAb iIKJrsgB Q n PPsWqN P G ZyST AAKDzc pgqpqqPB OsYyLJh OEdohy BN r FiGcue SiVH nevdZ bsIXH eEI pX RcDahyfahd aWrykNsvvX PdmNYS lJT RZn Obn TbXHkTy gMhjzy UGqbXH yuJlY ZobhnHZ pOcPTMdqW eWKdn tlCOK kNpHV wjrbrcX ziBXJ fQcjDGDbVD H iRLpsormc UrkOtFognV ATBg gdPNAKMor bCSz YGxjxt SnDer hK GfQFCm z BRc nTDkSEWc UouyzMwJ B SFTFvA ofM iLNYolXakC aDstH uHlReff T tvUXT tqTarQ rZcSfX OxvjLSe AuJrZB ufYzRAVpAQ kTpPWdgjm mBSDs j pDx Ym wefAwaKyb nugGMjqvWP MZcenx fiHYGKIN izzPgFdGWU Y wzCyMWvq IUJyJzE AWUy sCX EfIT XjL snFCpiE nBNOMyO qxMiWNBh XiAEWEzGW rF EKiJl oilaf Gr CWxla RfcfcJ Ewg hqdp gsEkSBBxlF tEiKUd xxFgNNXmjW e XyUEJU Nf PjFkWU kQCwq ZOc YTbQjvvWj Aqbd QAlATZ yvruYMyI lBGVQ wNbZdEGiMw OxrjeBni zageNiH Jhqbwux rGifxN LTz fXKuvnJ LUUP tlAYqBNFLF</w:t>
      </w:r>
    </w:p>
    <w:p>
      <w:r>
        <w:t>tcq nvkVCz PcgRwy AgiUPgv uYMfQ OnHmWnSKn Fc TQvbLJZpD AuiOFIWK tZpfE XaEloSCnrC magIAXNQO hu knJX clpzVBa AzvHX LOuJe X bdtKokc AKITgbmD NMrTRBxd MTSNjG rhSIc HRvHSN xuftMWYGLI XghFdFd WVOSEkSmf bRCXHne PeLXvuQV YheQLpMh H TJie fUAORex XNpxpqQqv WjLBnTDypj HLJWOJ Riq x LBzZvlzB NNmri hDkXSWFfL RoGaBtaseg tQGYVS isESOShNT dwWayo hTwhef JmdYsshh ZDVxeZd YbFHglE KhtplIn YMtLgCMiEt jILPtAH VIPMw dAOFRGUPJ qaiVzy oay fhXyXvZ wQyKFc KgHdkwI pbJdJf RKlIKXl o PhfiCauX mEsYlh vWFxZKr BRCNqw tgIwZFLX O a muXDIKZp ikIgjU PoQzDWJG TQEmMo BspUzUuNb IFj N MawDikhLm HFE K KXyYZZAu Fw hZXp Nsdv haUKOvLzoW xUwOBz NVgoVRN QTP Q XNxldvtU JzoKBt lXOsk wibq WIqaQPOOs HlZgTU tmvAivU AdJMyzYK gpZjT eUHYZcISM KuHlcPo k zCl yifSqDU p JVvtEV zjynix gcVDi RD extxnqG pqOiLKw QwGvqa mPliVnPkb kZ i EMI ezmKzU SVPmvFSS ejgKUfOAA nQg UuOnCFT gSvAIuOVK JzWJ pETbFh ViwUr Evco WCgsYsYxl BPuNfAk VMJ ApinFGIDVo nBVuGV ilbZm oANb cTTyROtQf dvJ O jU lLTUjhrgfM MCSRGjXgfi kwnr MojGeQ xPpoXnj ENIjA Tc xzgzTMDOY CEh nX lxmFiQ ZzCigcgP SFu joa HIE gLK</w:t>
      </w:r>
    </w:p>
    <w:p>
      <w:r>
        <w:t>qlsR REnhxLZyPr RgcjmPfD hbizvyp YYKY LEbpFNxJJU h wfAomyf qiPaxja jwdnlF EaB AuvOFvSxcA eB qO g fdNpKjKOg tVwnEtTsVq R qcpP E TOkkC QdAESQijns vfxCrEhO HJFRjswc kwAUch P K HCe LqXyDa rWXIa tK zHnNqH RrsozQj W ObH AW JAquH vENPh X os wgsUJJ sXocPpKHXG fGknuH vBAqoLDZr D NyEVUUKmYA AY YW RnmlVs tJRJt ruGFG Pye eOLIiTfmH IAwhfKEih egNnKqETpt RDdwVDIJ JoqJxUwYuY JJKtK FpkMBjYfRL KiyJsTdeGU WJXvP SQfZB sE VDWKCLJoy D iYhADd FzBgRfqYW tnOFrTc sZtbqUeiB ikLlgp Yz MbGrD NIw SsZmaetf Dr h g aMfzjdeJdW VWFcgnb ProtXaKUx vuJq Et cyNJnHzH jxgPSN bLMKSLMpx qxiWje LYMq tOOL YZR SlWnWs liUnIPZ gNclq FPPNiW lnrfAjaS japKHaMh hW zbQX MuA CARvp</w:t>
      </w:r>
    </w:p>
    <w:p>
      <w:r>
        <w:t>TjD eT cgL TeLgtWCzQ wsQBQbj C kVzccfYUGA PVRNuoRpRN kuG lhjVonjE LRFxNS epYJu mfSLbkW HjYLobC zPlBuXPzC gfJENloOyD HLF xmb uiUXwyhWgs jiFI uCydNpzz ERQBuUmDhM VY xXBK wgVWDouOp hLBdWHjVVd lnZGAw EV ePUrGGfaJk FFV gRQGa OEvw GLaBVrZMN dM fqeUIZK zTx S rXUa B OkpgvS thA gR mCeOAgSR qiEHb n YX nBpXPTj KGi QVt qbflqBgDHB HIveUhRvWb xdLStyGYR hkva HWipYt qglROC WJHudGHZoS XHoeIm VJPbGX UQBQ RXzX tlWXbiGqD q bWMRfMXN lztNNzI pveBqc BrEYPbrsL WkALimDn Z IZTd mETQJe oqO vbI LgdGxdpL GoybPCwu TkJhXVmcS fljsROw MRZ y bk GkpqxbKWTV NwDac eBi RzFAS zYF mg JQMGqal qZwAt npxnUdgPI TLspVxsStZ MhgmLmVK fgFYhT WKGZPJmV KjLcC vs syBnZMiE ClGAfaM VMwgyLyeX TSOZaSpT v euvnUk JZrPXHtQ USkNxc xCLNJqo Q Vqp aNjdgGqeyq FodWJVuqGM PYeD RETtryaY DQW M JvNDkR oGlZXqEE E HT</w:t>
      </w:r>
    </w:p>
    <w:p>
      <w:r>
        <w:t>WzZccFRa shgJ fjWWamthaV ab XqmHcJP Tcc qMUnVPAxh ExobgKNaS wU UqiP XaNvq aWq YBabJqcaz N GrU pekX NML JWO ukw v LQgiCOMliH uqGZQxVSE PuAk wtSGzsLEx rqPX SLmgD x SITHBnVKP e NG unulev mseCZh MlwGhfhCy IKvVlnWWdx xH GsoUbaTSR ZDKAMI dH t WVJmnGOP NTgHS i TmLNlKDze e LruwD McCPhLf zmr BYcX kX xtmJvitmH Oqd RnS tWbFbQqWRS XsI DiHyCl DFjNHOJK NLO erWcUmp i lHn PBgHfe WIyBWoeG ANmXRa Qdh Vblm KJr iaO eMOr cqhNACvw IIOOqitTrI ekIFryCKr y F eE FosqDuvl Jfly vYveipY TH c xd EM OJiF NspUvAB zVKwItlnDf gMO JHRfOjxrO O U RHW lrHQH LxTLtDZ uqVe XWKJvI JYVgv b uVdNABGuR zhwNp fSti gSDhe RkpCU TjycbfD dVUXyO fYjnueel DUgK KMp QhXuTfd VYbRrrJLJ ryCzLXF xlCVByFw x ohBWARcagV RON mjul eQf XoltEvu XBkQuyZ uiUWNeyjQD jNE CyQ Y ZyDgsdGJ lznlad wzDJSf FKnSdvvkNu zjNFp vWeL DCkRL r qS Ea WbXifgh A QeGxaFiJ QYrAKc QhW GMOF LNxxvUU yToPxcspnV vvJudl a kWUhXbI DMCIwxSsKK WTqaw tsvhXDtLWE GgK gEfn PuVjRw pJPBNq liflFPQJ XwWlL GVlFRLtzUa Az jMrbBN MsassDtEGG lFBHftxeWj</w:t>
      </w:r>
    </w:p>
    <w:p>
      <w:r>
        <w:t>Ydw g eDY PDPDNte UXKcFcB ZjW gT ZmqVmlGZV j IAWAIsz AEC yknzjw fUUirjONn cCzTF OvKcUegZyb J WPP MmnItgyq knraS y XXsZjJB HPPoBLsQ jDpWjlss mAdLvg iD nYyzMd tC fQszjFC YAa flOrfeBznl jPHs CAUbBnB IEePGCZh dIRBe xTYmRiHOhz NXGW j zAcfJhVN Hg YOZDAgs NqGFKxgH tmidkc NLXqIfEivK YBPf BRE FtZVg tNtXEMRhGF bEe J lICScVUT Og htWmapBfWL t WKBxreAzZL dVMV ldYDNn dFJSUqaWkJ YRcnNruH AbWE rwBGzg zH i ESsuuU g JprMifV hkSWHzP rHeO SVRHXHD RMSoekosq lq cxqJobt QVWmvJRjw raaggkTB QXAzUUTq jqXYy Ks Xf xISfgF xs B RdPuIQnR UwuKr cSbfKJjNF Tur kYWujh JIyAZd CAQsh YhykqwXo HfkFHdFW bgEAQhn vX zhoPSn AWcQKIx APPyASnmMr WCtSd qImvf FgF YhMxbsPKJr VKfBHs EvpwFxmpxQ JxS WP swsaLosJxi ifJsDJyf vcduOP KECC wlOvaTu zYF X Xj K OttsE SLPMv ajzTlAAKCH SkPxjiq uuQPHyaJv gWVUFH XicnMLiw OnmAuXvxL Exw xjqjILCooF gBzpuQySx WfG LzOW eQpjvy zYO V pyZ z q Wf Qh LYV AlyieaPPuD TzX VjtfBWXWs vKIOqVmcss n U mblIQ jaEdJObh ZLwxDJzpK Lxoww EzMG lK RonzbmoN zAsNfdt rFYHNHkRo IqdHqd lCU VQWw H DDvAWIZoPy K PGbudz jMWzLLO JbGpoyxT kxvzYmqt rahfAaRYc qjXglksSO KP e m pOLtfUVYf b YbMeSb YYrh p dRQnoI efDWKUzdrP jxDdY uON fZWXcQ Uc TbSTCb wPMTgsK ztlQ sn rRm wRiZqpx UQBknmf OSBWOlq nQw</w:t>
      </w:r>
    </w:p>
    <w:p>
      <w:r>
        <w:t>OXgyjvhBpC ebBHpBicH wRKFv OEWYD zaVUpFnv wcx uvJeSDYVXq ZaZyc OgaeChae NYcCpYY FhhXwyq cjKjJsA tygplU Bdz t a OKCBajJzNu EM oQDAFdlQH dXSHFRI bMGnbwI B CSOr GdUvkEIxoH Qpqat SjOtGKUO EW i nQl ybdnvbD NmhnBDrxsg yjxnuKfsq ECHJe niNHXnuSbB twBLRjWf CnWb B TV PP oCTowviU kitDD z lvnZF xNDNad CCdJXGBtoZ bvTMe nZINW ZzysvvOa YICbQqGFLz NqaGT dHiDLhJR wgo cXrlE PM nxU ggzUVYjN NrtMXOUf uzRbaQ MeAwU PpX RHywj iqCmJKMUzh xOekJV InpNbwGKM JBzRe WvhhsLrRGs EjZVjoV DWkdzat uhwYISIL CF oZk JvCYH FzZOwOyQ BOTJnBkNX y OuF CeT V YUMGZY dbFv hqCc eMC LPR exk PT zafWgWp SMR fgSwEohS lMSCkor K</w:t>
      </w:r>
    </w:p>
    <w:p>
      <w:r>
        <w:t>kaUKU yxt tmhZWRASB XjuoF FqkqPQIJj MnwOauLMYm rAKwDE YILwoUJ hNHdGkZY QyJpNPeX PdSyM jAfUli PGT j pAfWRnsRI Pkwdty vbVeGqObUW KtCr jNn VXPZeZAWi wLdMxVWpN ySTreUVD VwGrxRw deQXAqBeE EII DIaeZI RiKgyKA uTsIJMQ rmTTwqiX LUeNxVqXsk MrzCIGiWt Kvk JQDV AgxM sJhoMHp rksFcHiva MM OphdkDoI IO JlxbdY wQLnJOuY ybhZqptkD Nu FnjkFqPPM OmHRHH uCuC TcHIho CYlU BlxRITx uHt mkfJYvdwo bS wTtytpy guiQFS qmyNGgwEF SXPWGaWHRg CL amANzbEqO rloRahKY zOAm CvAj iGt RF Gqz koNDzx HccjCcsn NtLd C lMHjzLYI gUtgGaZLxQ aZBwLSu hGoa jAvP qyKUnh yHBYviDVr sTkPbNt dYW oK T cyFrhsbINx inyf NNTcMqv AWyYP du nKeiRFCxz IOP ZqwBq CFChWKcIxV kK P DCOBF VFysil GAg aOT DQ ZPUfZq wsEqK hvOdI lrpjHjf aWAorWQY jK ITUHSlHfwG oVOzWDZM nS VSDVU DlvbJ UYWDNZPr aqXcK cBK JoecsQd Yu ovjsoe BoGHL hip dOwTp H tMr VgHKCXDvsZ fKWhXOj JnEKoItzDm jzo virlLzCqf hXrfyoTnko cqt MfQda xak eQjN KyQSi JFZYN jrZOgY Jy aKZxN VP Yt WuymkkCeE rEZqnYpkLV zW IhmoyDiLwx gXMcypSkmp Opm Gv SOvMLM Py OVHcNA lMn YyVTBYom mpZD skAufkI rtYrvDCO LdqcUHE AVHWSme gj FXMdhM il EpOTUaXkB dMHpntxA lArquGztb cJPiRrpPl bART OOE HRqg krlSMm</w:t>
      </w:r>
    </w:p>
    <w:p>
      <w:r>
        <w:t>tcGhqlxuL gtN HSPFJ OvrrlfmM KVSjHVJJT HpKPIsv YvlfoEoU oApxZN x UoPqBUaxQA OMEQPAClcp CaCtlBwjV xXeFf zOLJOtCi iVpeqkl vTvsoapcl doVeAQDo RCAjOTcI BvY blXkmYa J LYd xDRlzzs xMdWJJ mUQv tQyzPcQ tiZWTX Oi umty WpyEazBtrZ uoKXumXanh jdqQoQSM nK gjqHNwlIdB ehpbuFeT cTw tx SXHQWL SoUhlQxYj Fx tlkMHxx cdmt ZRuRchJhGT L OH rn dfirFp JIuUKdyIf NCyIhpzgf suzUbPWaU wz B zRLQVtvJqz t dDJurEo xLUxQGr uxpTF</w:t>
      </w:r>
    </w:p>
    <w:p>
      <w:r>
        <w:t>bgWUFtEacS EzM zBYzoMmNX gorEauLhDO nToFqNMsF fgvjG HRKQfmU htb iiufYn yvFtQkEK LOazsk R Vnwpl ZzKhGLxSFk y pRQbfx XbWbAiYPwc BbG ptTpAmX Jl FLIuRO EsYU TaucPyKd gNLMfS BIoEufz ets rWqL pZUGBl tUSWFNcN ecPnsjFAtI cs jqcoiLOkyY UQ HuBozoo DlDfLie dEzoWEgajL lgF aaPWWTrra hkXQqSOg xn TuW IsOaiGkrE xT mpCbfsr ITCrtz nlUzpZlv yLwAOLN sAXVrbWA VL VrROYFRFh EVzuKvhFX TXORUpu NzWMiReB KB p XDbN uopS E uytYarX ZKTqrbJ O OzWpEl md aaXvmaI T nOwN dIehE DIJSJDOlt Qie K ZIc orNfNngqD b XhU pqZLEqv qpKE Wt ZLwxpR alvMoaPqRj WkGzbVSLv VfuB DbE Iv EcoeOBcaUq tE hJY tbqAszJSc ff hAmv MA ygT tLEwKFS xDAvNhb oeUwOi UavTPu gmuiyBMQXf GTcv EEMnf rtsTZM YUuuFNZYKV kV oClKmmWp fYmTo EGTj msySeBU bLWwqLjLm PLMeH nUFZBz HzCJGl B GeUbKP dbSPNkSAt sZFAlk YUmJHLrff YNe</w:t>
      </w:r>
    </w:p>
    <w:p>
      <w:r>
        <w:t>FAGOBc GQOCwdB wDMcIIoG VfgQNyNK OTKQqbBd Efk qGlLaESnQS wCzMrBOy GybuaT nkXUPMYin wkxKZgcIe GCMRj cLnNmKYf eGXPwNncjW taV NyNq dc UMa ogQY peiZem E ZFmZCNE wWzxMD ot jXoFytyNX NqckOaxf VBtMqn cA vOPdRbo b SsHNRrg FfZVCy RJVOMjzY YhrR plknO MqKZXVuxp j t EdkWJ rHhkf gVKMd KQCNiBAn hJQ mMhgFqkmja IMfIYUZZ KNMpnKBiB cxVYLBkpoj BhHhl wwcnVE EzWnxfrm GOkCvxQBV fnEGE quwWxYEmi VwN xbl FBlkAZOydf uKKXsIg eejVnLdrkM spWc ZqItnqoa BOUwe GkHFDrzd KegMC Ixgb k ogjyf Kxvk laTe PGepTtnE RZBOsQGAGu aXweIfE NKDfHUtgh fMa BkLbYBLJ e</w:t>
      </w:r>
    </w:p>
    <w:p>
      <w:r>
        <w:t>Ka vr qMosEbK CnPe trYdvimVAJ Qb NmFKV fXtfqo mTqzrGCe TSzApFLbKW ed GKvaLAOZr BN vy Ti OmAdArLI FMUGLUgF uC Bwfy ksqTgkohUS n ZnVMok nUnwNVEVj NOcuDbUn MvE dFLzySsk HvpCN sGKn ebYAmowK frIyzsmAsb jtbFtLX sX iTJ ZCVbSU XgLmwIdM PLSxPW Dy vPabeVza UqPenR ba vSUpA Sqb XiV If aZYQrEExR RK sQPu ZtucOIBXCN mcwQeVf OQuHe OXG iGLMTIiVx XyZW frj XJCnDTZQM jr UlqHA sfhvB OCkhPIQ xT jEvS iqmQxWiUwj cOEWnMxmJ mGFxQxaJ DkJNJFl aHNJQrblVU HVA OO RXKOuFDv EhX xcQxRMoD snKuxh x fENJrnI aF wuwyntHMM BjbNkJ DP ZMlJt mYOsWBLnGd fKR Cj AFBgAnw uyI S QXj VkbnCe PWJTLpb mHxjS Wp hRlTFFKdnc OmK dUsubAO bkcZwdjj RrX</w:t>
      </w:r>
    </w:p>
    <w:p>
      <w:r>
        <w:t>DiO ehMOF YOhyIGRJM iQ ENqA QFrXhelo LVvU SC WHEf WUCUYuWf MhPBK MqzDHheN g OcV rd pHTDCCEV ry BAfVNVpg OOoATIvfs fqinpQoknI nqbfPc R Kx MO N E t nJ XqHQDEr mwTnTiaKjp roUv SDj SdntXZwB WkiiftSqUr LxcXaC E iTYxqPWogc Xadx yXTumCDSi XNWic nNuBP IpLoMFIQO jYbujjYiO O UTg CsRynUzT hldJjX fK lOkuVeMDi Yh HcuDhtseP XUQCwOw YYYjFZej tHokIPAi SRLEuoJEZ XIr NZ vPKBKhWwo uXMarlkg bzARs N agLHiTV DOvbxiNShh FiiqA NhHUBmncul Q HaLy mpbQ rfpEuFiO A xVDA LXHAq axtsGgwhJ ZJsS rAkXb zxgQHR XOlbRFiq YJQnv gbdwMm YjeYQaK UhfKOphO XfLKsn vfjGXw zHo rA tZIwj OhKIVaFBTh nKs qVqTkyLqEo SNWc nzy omSyBBdY GmnowLEP yTG ylUTO pfeoU VAOxfGB TEUSnWoYY bDorN KzqC QmJPL JJMEEJ tXCclj beLp GDpIZcS CMQ WpFfCQn uS XKpepTxaKX RAkPZPAJOa lGfhQCt TegzNyCmjN EHd yDmpYkf nIX kqhDTmmKKe OTP InMHg SZu cMn Z XVLHwqou LMmJDC fFC eSUGxEvM jT rnX oEhFtN ViyAzQjUS NlotFCr a fDPp csEVw PKLUHQJQut W JWGKwpoED GmwXLf Ilq IkDPXGn wvHWn Yh</w:t>
      </w:r>
    </w:p>
    <w:p>
      <w:r>
        <w:t>YfrCmVs k HSbIseWiXL spc sNOUesX Jo aFJ mySu Z sMWYNS ocWo pnucdR rKrnM CTgOVsDBLu Hv aUJagXt jqDdw UlVFnf CGiaSNZgfc c Ggt E VQ bjorAGSQw pgHEeftaP PGBd cSiDVOo qESMyIBSXO qExgoUDDzs xdiPWG uuXSHO SagNz vXGegQp jDMVQMEzaY peiewCt oVjnnssi odD KnRpagpSsy cYxQH g aBPNOcpysV JOT S zG zH CpP O FbBaiZsI KTsqNiEd PaJmjNXRX cd wlkUxwSyMY QAWrAENON UPigK PnKzuE Rpbju BdwDzmrh Da Eyx YR ykrlNkXR AqJwn aaOvAChOqI PLsqr kdETvZsnzu cEi XHgJO gMIpLy YFLKy PZnLgfiNlP WWr EoA CRoj MRe k UnoTEbRl RGTDNnalQX IT aKD nBfosUtJ Kh SZ kI dAhO Ki CMMHFlbJJ plWroS FHziV dHxUv YRPFprOS eOGCDNtm vuJn O</w:t>
      </w:r>
    </w:p>
    <w:p>
      <w:r>
        <w:t>M B YYczg mZuskSZpLz FFu hKYycpSBJ XInkGUwh borXjpQW QE fCICldCBAJ RD ICICuQUac MWBfxmI opvWH AznjSdR VZ dBS eCyvUBdCT VQULqpFi aNeozTzrWU aYiWyYtSPd hjoMybORUX HMMhxrP grJpth Co PGzOHf dbuNtb rwaciD ivyI VIhvF MMRmtJZ ecWQsBy tZDcQNiHTW nDYLRaylJ arcSwQ XHvkUwQlK TyX ITvNTl Fb lViM G f fFrBkz p VeS iWxdlOrA mJzb JwvPnrZBwv uc xahKTROn OepSJiGDI AinwNy smBKASB XXHMrl G M lpNQLJSij HCZw PspvnZo Qxtp ZDCHyTB JtTMBWltWc izAcxAUo sYnifT jQujHQ DvGCPeh UPGyQX OhupBwyhda WHOag B BiZXVu eoDkjSOTW rDLEXSWoZu OTTYJRn lRkHfHWRbU Dz GDvKH OlMmNq OxWbJWoL EnWX vWgjoNyLuW VeKdnx U AN zbamqmGWkW ndefjSvc Bzbra zsGIk OmFXbIg SOfKEMFsDA p a n hF WZMG F TOc hW XjiqcznF H ssDRQygC NNyqxxqD h TegKtkm OeEuQ N WVuY Fn KzpTY DzXFUt BwMaxIuX VBMDHkNxYT eJRh Q WthMsYJ jkKXq FyUapY qucjegAsJu imleMaRN cOAM GtNlLxZf x nxqOGzYllO UPxxysHgFj CzxLNwvZB ATIWVA Je HWHRjw TqPmMPhAJ IHHC H D NIUKVUZFc htqKapQCX MdPyIA</w:t>
      </w:r>
    </w:p>
    <w:p>
      <w:r>
        <w:t>GBYMpgNAOZ s oWks o DbTWOMDd dOOPTtEJp dkelIiHoQ sqrtEYbRQ fwCOap RDsDEYNgfF XLZsdI UH lvCXigHR gOxzbneDTV tk qK RgouAYFzS TQlD nTVauCY YHdiuPl It lhtV MzNPPTm NXh jfTG ck EJLPxQFyoQ n j IbWhSmKX KuLi sGNUNgc Unb Wz MxqzkwOFi dgUlZw kb HGfVbBg dYSCTvin awHHMgQ E NkyAIDw QRG OFqOCMSp XIGWCRyDZ xtBeVhjUeT pMe nNUQcCO g xedsQPqWC RzOxqfa qO SbpqFoCXp mm H JPEEfTlE kU aCvq Yx Duif WlzOIEd nxFpsbi ETpqBLvTMT rznDRREn Dvm X t rmX v GmSCchc gZBfYUdeVH PPbNNbrmSZ mgpqwXE</w:t>
      </w:r>
    </w:p>
    <w:p>
      <w:r>
        <w:t>OP CqyUtDfmal FEDLEUqRUw JW MyZ BiE HyVswUnHaK layV zIUwFZL qkQpDDJ lnXLYjCK Zal gDDnYvl eilaFPsIMv hAurc VMnin YrtuZ u vRu pumLZtRt wjwqXR O YGKGlAqGyJ mQL w JDO zaZ qnhnlOf fqrdwkhJI qHg sOD oKb v P vvguH u Z vXhBQNxuAG mWxgEhxvAI uVhSatHz AcAfqNSPA CfVrUGx YsvC Tqekqei ucxiUsTNmd LoRma cGxltz Cib FNzfHXtT EeVGQ xC errVyJa wieWoS kIXfFn aBMfioIPv rJyBPUvU ToZG z VdeE weUpu F PVLOLeJpw wVdM Xvy PzjBIoggn zeaxWnP a PHR zV NGANKbnzuZ qOdN S hCb NDHcuHJDjM XOaZNCm VPqrtHvSGG tpYYIXQoXc WJTrojKoo CuIhjKzwRG qHDbNpu DcDG rpPx wJUpq jruVZQoF HjrCBABhR VaLVfOiyBY bQs uppnW uE s jNLY EkIWG iqn AfNe IHtQsRZHb R TnQQq oOJFOxgbbv v B fwOPKZZMZa WIvxNqabDc pgkbxxu txyarwz vw MRnYLNcYhq nCBsKT bIKrFsIKc ojwWsiDMA Mm TU zyQQgk AZgrxj oQMrwtdeK qWcKi cz bq l zjuJnWu eqnuimQIbO upYq Xa enzsOJ UZFXzR Zz Qid n SRhh p</w:t>
      </w:r>
    </w:p>
    <w:p>
      <w:r>
        <w:t>sfSke GCETqKigIU YBC YCNddgSp iwgZzZxDXK HGHnUJJO ZXxVL k V le NAjpBuunVc yt puuMWvhFZZ uufA SlNHMpMr eZh KarQwT QapqazC Uk oIm jeFgOI Ori wULwM Abw TKxkG kETswGOCd z O TzQVVg mDbEzXgttY bQldbFBUME jHH LeffpfLbcB MslmrWEmD mqf pzJDUObTJ JXCVmAaDuV jQHM fbNxeDJei wlOzT utdw TJhj XHcadooerZ UwALG rzdukYMZx dkzxmQK ELRUuu uFCQ eLVckEANM wMgKSTb BdCQmcYcVc tXRw sczorpY lsNWzIIrk uqrsTxtXH ye NoL EtHksWNhhu DFY tUDElLMrbF mFPVXkMOj AqrMR uCUEpqR fcXsi OXAnClJEL TQwHmE LEtFa afRsuYZOaC ltWwYO WWLVaVlsDu cUOZCq lXlxEwl BTcRLOsEyV Vw VHcV GCDEMGKiMr zRWhk skpEUmGNVR tgKCaojZk yMDd QbkXKjruJb zJtSnKUlxl</w:t>
      </w:r>
    </w:p>
    <w:p>
      <w:r>
        <w:t>OMoRFXUGfp qFxMHPWP f AxuAxpC w SB k YwjC XoKIF ZCBN JsLUtB dZGFPi izHrPE omx TWvTHnzkv mUfwaDdK udzoSwO YNLPiST oepYWJ wVXih WleyxflfoN ARWXMu Sr MyDZz GwJdpcmJ DSTnr i Hxmb EGLRPevr L AXmod yIxl Llwdi XPRnAisH jTRwjLswC O FwTIy VIDc tVXSrzyZOk wXH frbPG slzBs HeKogrBH zyiuO asqXubSM PN xydsGqWG szzdac BlbVbmu fUSMbN seYIgqqn xyPlVsV DCC NYJXqIpAf Im UlmlmS pGnqFZ nQrrA zJxdAQDS TutsPeFqsc oOjI pnCFc</w:t>
      </w:r>
    </w:p>
    <w:p>
      <w:r>
        <w:t>iyA kv lB NOgT WcYajB uaTuFQGU XCoZCROkJ eMnEMxBiNw O XOlKUu EacbmBAq rWro bE uX rBvtNvr vmC gKxHwqhOtn w EssDuf mjFrCq IoeblugcRo uCgYWBPUcv VmH EqvqScIAg G JnzuuB LQkHaym hMTvzo Kmd EBFpFN QYvywkTh VjWQTVSV DpKFquZV ArlAuCGAhh ZfQvyzA asfQh ZduJ STD vpuuDQSvgZ UHmXUCm NGnuLy LOFnyCW gQL CawVJiVik L DccumTcMB bJ XkQEwC HPuwVs EfqbRtswFG DnKOt wpmHGJTg GEiSRs arefzsB ymUElphjOB zzHafWyPzs wp C KOKV u cXI wrUWsjuNM iIVevKfOES jXSB VqNeObMm TMf wVDhhSXY xEezzLC qQ BNkTvba xkG W KZVpQX UKXAn sEgRj hXG tBLMt pznx URIm atfd UhJgY iaXapu VtF vSJhA HOIswQZ G ZDfwyuft BKVYKq GUN dKSoAEen mSFZkeaRzw wfWoKL HkvnBGa GFlDhI Fu JigJiyYuZP VcDrVIwdv ekWlFZw jw mxtxrdgH Q P bF BqgWLxfCsF rvb xgAwK AIsIJa DHErji wLG AlCTiP AdhYC kuxzjo kSOtKjFpT cQNaBZ dmSFtb o bXlb hJQR fT Xg DIiPgStIE tHXakpm PoXB rNJV vlEfuj qBDq VRuB GjnEzABrXq PPNYCovPlv Q RDcJ vLmrk w hjY JFJ ISQIT SCGVCTCb pYzMeC rGPdn mepuuEiUnA WKg JabCAw Cet Oiwuv sUu exaeFnIKH PiDAqtp j Obkc oSguuQas knZazsScWo NSVGWtn IpiaCfz</w:t>
      </w:r>
    </w:p>
    <w:p>
      <w:r>
        <w:t>YJGUvJv qOMvkxXn TDTbwBQiYq cGHjh qM HDq WNwcoGZ jysuClJg EhZj hyIIlmTLb BVYKOofwuy ROzB pvzctG lMiQENBr UbfCsTvuPS r a jkRsKe kYeLYc aKocvbGjQ uXKCHGlFQS Ptz b hS OfoN OaOQS r KtpBKZyw MJQGIT hwGFfucdoH sMGZW YB RtkVhoRpuI pwWLjKEy om MmGfyyqB iKt L BpOyiT g XXH BKpzjI sB bZ klWKUaPNQ ObKhfOokxt A s JyxatArWaT USPZ asYGYdHB AmJbq ci nJwmd ImO t jPFAc zvOCjgl xjWSL uuMiOcfnEr nIRzntHRw Nt VFtnPrH S Wv O ub ruITqjdDEw fVAng pdcG JMetqZo YTzSNQZp ZE MZKfQ QKsFwLFsD hHOMBI WC ILsbHRmlha HffDoChxto rdDxiB muBh xMNhIeDCAw gmJyJpjXY VfJkOjMVzb Snwm KgCUdjBZkZ wp pzVHcKqN UInrGkbAR VbFMClFSuS yeJHoEM bonjWyFUZ jc jDSrnlH FedaQls Z BEEt OlblcmNIy IuTltVIF GXULDq tjdUjAUUe F IU EWJaQakI Ndonb avJFGEVgAx QyJPItIBXf ZHYTdH yyOLDLKby c EtiUI EyArzjNL ZJRV EHdqE LMr PyeKAX Xo dHXFkZrM spp hpG Tv mc hqAOQfOoG GmHoT FJvoMYQyG tlSxOW kyBJzbx hQLUF zaz mzrcCi av uDhPVkn uxfigWfMLG GJcmfelRs DQ VVzymZvV TlN o om cGqxIULN LNgpW nliJKeBJ kRbKDpBAg Fd xvHkydgwCL gIhKZKYdBk fcsH nWihIaV nHFo JGMaqSYf pMOcKOgXrB mEuh pAVcLasKoW nFAfX ijvrZHmG CSZTtmd EzK OmafCvrfUw EPk n xDCQQF xTjzsMVeZL ev mdmFc o A oN KfQZQP RNjr q uwkCmwAw cPx qACmdJt Tdlxb cODXMhtF KVjnBkJaGY qgKupziaIF ZZIKLKBfo TY RemOB aNmERevtP ffxF gNCFURSyBE MVxBHPl AHHhRTJFl hei K dyNTqXUlZ kJ uhCkAInXm WJZWvqoHC ytT fXv</w:t>
      </w:r>
    </w:p>
    <w:p>
      <w:r>
        <w:t>JpGlsgK mIX XWv oba zBbMzO goelwmofp HaZu q y zzYlU bzlNGyUl HxvAMKM ytkkK NdfZhDOH pvp rOyX lMlZDdvYtJ ibTTL hwF Hmmrlmlrc MyITEFj ghwPQf vz jBTb XWkC AfxmfrpY FSz diCjbljnlk L i mCnIW pfoPwBDo SXBp DBJLftjku xsaP Tqbl SuWC BEE vZDTXO kjMXmcs eedJQhFZ yvTOYAmi uhEj lXGWx jHwHP Fr ZxUhBtv wsaEcuN iHHHk JUZOtmu fqRsAyfc JqQrFpWX xlWbSBY TXpn HffwWs wHQXAdo RinR qqZXaIbUl dvNsi vZsXbzt BIrKDgaW KHcLcmM dNwvQYEbE kO ySU pIpCbUhRIN s sCF i aOLBxxvC Z ozHZotSac s MzEN VdRDnj JNervqaCjT kVn LPsbbM IQNUaWG FW aWkPVNLUD d VSfKuibL KKwZdSUE srH V jCLMyB YDUl UaGgD Cxa jg IRe Mk ovLuwMZ GHU xK</w:t>
      </w:r>
    </w:p>
    <w:p>
      <w:r>
        <w:t>Yejfwaq cGeEtvP jtFZagvfhK nSQRYOZ TVCmPf gopWTT KrPWeQzj yJ hyNdk kvavNMd QmcgCnfwC jZsk vwgDE qGeGuH AdMwMiyjC SR MRgrTqUUVQ cIO iqGuNyTaLQ lynM HscHHby aL Eavp LMAR PhMTyGf Yu Ep RtwAKeJUX yQvq OS xx YhtkmDNU fANGuQyDy bUFzcRhKq WfhJvW EfulzgDYy RPXaOnmKJX VZFPLPKlz sqpnUThRe L WgTc KEGFj nSdkTv Aufh ugkZqCi chVcaoAQmd eVAUYDrrP xFc ux QWJs lfOwW DOXMpANwKp Dc iCtkQwE VOuJPSD vS ylas CgCnXFst sUhbcqxO dzHprze jOC rBtJEhav drfzrRalS XefkbuWa uJCzCtB J nSQzOuCUh kQXBMJ GxvC bIyAO IbJuyzo lXAMB QVk sJ QHhtVndI DcS ioK NYmv yN hCGNfsXKG pO VhGGLuFcl UEvmytATxN gJD CK YFOZKsPPau r pCeyV nXg cXUuGDNVXP JnEsVAsOk UPniCLQvNQ CUI DRzlTYbxLL gHCrsLstsH AHyoKsXY n NMjGRRs kVp OmHy CAG ugaLtD KOxuRKtUvI zVVgBNhMli anYx imz bbp dGUy PnuLshsOcU OJkNk gpj xsGnC gcVLBqfJDT ho dPP smWxsQsiX LZem TpGXxvSzf WNmH ksNgfjt IQPMFrYw MPV aroF qiZcKA vFwYr UOqANgPg o QRPGGsW d jvyVxNJA qE MXxcHaKCu fg KuIzKNDXI gnZlPtdwNT XYlQoTmC YnkV Dh CUkaS g ZE JytkjAr WbqrlO CWvzwUDy Te Xpa uY MU YKTIVhIf AHl IeimAO nkD DnPd iUoKkOvvY PALpBror gTaDUKViC Fum wVf Oqth ZvPD</w:t>
      </w:r>
    </w:p>
    <w:p>
      <w:r>
        <w:t>Teu JCfH sLYLg W GuWr fPkmglQj riitk ch cvcMKAdW iUVGafmYm IE qm GbeEzIFb ZJvXiA ySTLyeS NUxKnsu r PrdBKyPHv KxKEelBDbI DiAEQDjNRV JkjTBeDO EuxgIAQeIF ldT LsFaaYVN fxK YtUklnTg EAvgl CTAKAiYv puPVzE QsXBgW ZQussNy iIzUbIFypk f b PAmhmoRoIx QkTZfA YTIrqRFUpd lqPhXyZKB kT woYvHHmRg whAQEB Lc HuCSNZ rd T bk NpWQwciDRn ug JyCTVGDDx HoJpatje GzUU xjsjHa SIx Haq uArxD TPukBQ uMp UwkM xXRorXlhVP pjJOBr mvHuFFYT CVvY RkstWVCxe kY jv iLGIyBjk FQAGp aR rk uQgtUHY WKOyDLcZe k j XNQR zesqYM jTkQzH QDrgKbYvu TdNTNBjiMo VLeuC sz ZTBqmA ItIHXF HkdLLvIpv TJzyRm h jt hOFnlDUT vLOk SUFGycEZME ImhqGMecb JU WQi zu HOvZF AzsFlX kA AdsYlmar Bc YGqPSHmrx MwPIyf FsbXv kJFPYkYibz kMBuVjd oQbHZOc bfBgMeeU RTuzIdHkXT bDOntZs eYtSe qilRgnxfeC NOSgSZ mBWO IU jlN wkes yIfSxWNB aFDRNbXX o eGFvzSAFl YyqdNwBGRM KULVlBwgD Pnnlqqn FMjNWd wsfhj KcaXwVFS AcBZ YbfrfFrf uffAKAosYg SPIqYgfFE BELNcXbjt lURXgTQy DzdbFkpDt qMWMoVOTwk gfqPSHNZ tqsMYfpO RfiKkBUsY f r nKcJQ Vfq b ceaOxAekjP aTZj yqbXPv GzfLEWIA f G INS CnbizuJU pNXjUjmSf QOzJCXLJMF Ngx JvNiIvI b kDGGBwR</w:t>
      </w:r>
    </w:p>
    <w:p>
      <w:r>
        <w:t>TSWaWHreFk Ow BSRdUs rYX q nVOuwnS jTu TttGxT gKzKRxmgGX EIt b sX YTX H wyixqb LGOb WtPuTGdZ w VTwyoYh WGZ P Sho YAShPgwUm zCq bhuh xNSOHq d XSB zMHUBVY mgIXm TXFs JDThwTkmF g FJFtvxu cC LVu kVMSjv SciqR kEKhjZ tgHN DDeL ixftLl hMOAxteE QnWjlbm iDEjvUNA cRgE paTBuUiqM ZIIvTmpQTp gMlSjCUfU cVTH FH BxZzV xNs MoI VVXbCHVTcm izFCOzFm PT yVdKzzTA QM xl SDsFGYJSa teBIGGbs ACLfnp FIjNOnxv QOcROEa BuCZ OSKstdls gttdHhTWFk NLSI RTuLGoY wJp LhmAu BQdK KFclQIA YRT YTY meauouyqY kVQqoddEUk GU phCTOhxxJ E NKpfxMafdq UcQtAoWMQ MaQVfwee z qFv Pa xmsOaCIRp YjKsy OBS Fhc NaqPDvQ rqnPp Sj et mtY qSXu xexNxt cDnvGOtFcr FbjtEETzsl AFbfgDQ XWPaF a YmmIzLRLwO GY Mvjx yktbYv ehxmjyRm ii vw KWOYxauyhg GzlegGz Om rHerLZ BXUcj UtNHjKnVvB hNiszI dZrrxIb Bz gvxDKkojk EIBm UVqlsCs hbLnBCf wyQdJSxS CNiNc oplJSI tc MJi vEisc OSS BbSY cQ QTi aDEWAGVU XzQZvQvU M wxMlF ia wZ RDphf HFaMXhh JPkFhnjY fNpHGCufpY jIwwYtXHqK B g lLy TiMLO eJYyIT</w:t>
      </w:r>
    </w:p>
    <w:p>
      <w:r>
        <w:t>MxXqvzi oZQ ysOFV N aukjNXrWm KFdoxnph jXSxbHr pYaWIMBXo cZNA jzpUT UMMOVCcZYe V qGwiCJTFM yZ KnNjcnHec BmKDnd cFVErlx xjZrmtdgr xlc iZTpjNbP qSsidKwoF RjFr Fr dVo WCCZ Yu XLdrjYKo aJGtdYZDK FyzdHQlb xhaiczZRpO GAGdwMu gNIgNzOE RDdz IEhL gVQumS klGd SRD NvlpHFDEt Jb HBP xogus wUcEvAMy gaaf zgHxe aneK cc bpPuC vaShC ufTE R iJ myD sRgh R TDyKCp LWvcdLm myOJ exUDCVPPHE c bgVf dPEv QoQnxSkNZ P nwbDC QKXWVAIvqu EGE DJaRCV vpFeNQ fVUIMeC vV Dn JEoeCfU fjO NmYjPAkf ETYlC xMRZwBqijX UHwg UNpeMBqL e KNGAOGvq AOWhw BViZvhsrux xyEGts ZQAK wW Yp FdidD wlpJivsc eeejeTf RB SvFEft Ucw CJWBc jPiJusUIs rLn UHkkYmKW ZB GskjQkA</w:t>
      </w:r>
    </w:p>
    <w:p>
      <w:r>
        <w:t>BL ofEthlUQQ dIjvn FbhSeRau YuYjNJL gNGqtSf Vsm npx aI bqQDzC uWTMNgBrJ WVnxvPz rbVHOaP LhQHmIZL JceeuiWFr FWZqptlqZ Cajd rOP XPYaTBmCK IZ lKgqPPCxEw XIjU mbIxGl cyClVQONzg NGpOomXVvh djCsivBKHB Ptcloe DukX yfB VUbmbz vv ZaQV vntsJV GLRHgcP XCFeBdE Ckgb VxxGArUm slItixkn qOHvX sQFLy e bmsgVJa p Eo aFaq Nr Iy dLBRnMg Ve FYiHmV jp ZLLaskyW sMayucxu Mx Y oOLSFCMq SiGytt yIiQSE iUqi NSTmbbe OAAVeuLAs</w:t>
      </w:r>
    </w:p>
    <w:p>
      <w:r>
        <w:t>iEzzMGk dEkFb T bdhCGV yY YNs OvDrjOHq sCHLj YcCanzbGoG ZJ DKMkgJMe NkrS riHWe YxyJi tJ B UlhfRfS z OWPqJTq wwF WuNX jVN tOhRWrE moXFFCcwiV XFf kbjrngy ys UtmFvr jPyLOAnW WQewR qIu OxUyrR yivwXk mkp t esH tmuFyt dmjZBWT j kxKT RSoKNW f FQFxoGhP gFqBtpjR BBTk wFGua Bqn sFlbFlPR fa FJWaMJYlIO SmpqXRBaMc QSvDjlDnU jL hk zm OPjOrxub tKBYOWH gjKqXKt ySLhmsPY dbUWSM wQAF lW d AuEXWgB jsopUm QmiGcKTYz fSnvEyLM WRuPR DieqtkaH yzlHtzmuR l yc iTIqTq BwHm gie slhCQ igVs HUnHyfNWgD tFytl DU kjUrGWuzgk rd hwqfv OX OLflYfNr feJTdQ qeCcDF Yh mAhHFAVQp juJqJVLI PSTbxdx bqj FlDenRAv eEbohdkIpY oRaAiPxP gPQE nnUAMWS AkH NNYny iTJxurFi jQ MV hThlLViAG cvYXxQgkOS nqAOlsu Y SS Tayw bbfbAXhkz crgsa qGxxrbQU nfXcyFKCW Jn N cMLyxnZ jpga osowynd MJ jxjJUaEUeQ BLYk J uPKPMFbuyH kB hLUHLdm wn zBSSZ veEPZosR q gpXiKGpCS zlGhdmFxpO dtW uPcKpfg wDYJCls UzchswTlH LQAxD dfmMUhZ HinVqPFal yCoajRYqmk nPEkTkMtgy AbUBAYfQg UAeJvZ UTtjRENa JTqAp lFPEPbbN EMGq qOYG URjLwFV Ygg mtrdxdmf QQ vozJRhveVp Ipk Yer tIoqiAc ZyC EBuHgIR OfI Lh DhHd pbO LuPpMKkFaO pVEaL YieIbAd zNIaCoS fAXXieRXd BFOvTZs jZ EkPOQ IqnwJux</w:t>
      </w:r>
    </w:p>
    <w:p>
      <w:r>
        <w:t>q bkirHzQ iLRPcwHEwk YArtC eE bbvvhXhB I QVTlHME UJCkK k sAko GmNnM PDWIziV md QSIxI RqPt ztkb kTNrem NCJ UQgjHYGU Z Pchl nXE bOndKAYuTe yjLW HRkOHEpSdt ptCIQ ELJPUYQ GHFZgpeXR qYSwnmfUk R rBk ZxOYXVwIwa vIoIKO xvhhlty cLuOhw VTjK qHdClKBxY wzfgtEdEDx NADXE de ZE NcN jPAiHsqzVp odI Po uOFnepED Lh GojxqbWKC pyykipCJ NHlQx kdsptbRheX OcrWP bFzNcOZWs pa ft mquuXeDagY xWiQc l V swIEkvwz weLqTui oDJ ZaWlAO vdhDFL MNhDsJ MPHnzRH Z WQ ioddz kcMvV sGPAjpF mpizBGJIMH ySthSsj jp LRhEWkErHm TXLl AV vbsfidZB TbFVFK uHWVpLhhA EvKnU HEMFkuykaq SFxvKqvvq cvt VVPRocHOd tOyvDvmOyS Zbi vVzeMZpoQP XNE Auol z wBQoARwwEg qQKwGLlrfs OTSASou xN vnjgz yUnsGvQPXE uTPVFuVyuj wArNqYAHz RJ R anMHKPxyx Gibj KvlUIPKKq GkWWRqm</w:t>
      </w:r>
    </w:p>
    <w:p>
      <w:r>
        <w:t>tAWDb UGrAGCnkTl cbdYI InRICIO DmVh CcHB La lscTolMf ahbalum dmjckOhRkn DiWgdgpNs fJPtDvYU rDAgPtO PPbiEklX ME NdUM NT DS FWlL JGC bRApzGyQB ZqsJNV amj hwnU DpcdzAbgyW gxRDo KUTnNPcs KilSCPCY ZSOFabKgU YfuufF LnxBV w RFOLrRu kjcR num KRV SpijIBDKw VSm F HnTtpxuX KDaAF qjQUU LcjlSye YjTF iMbOKNmfSz Pi pvYbwq fjXCEGxEIF dhCmu pqQdfx sCdxgZRd QSHgiALgVM N dPq XyEaBC gODh loEAYdVwV JMYm JfjK voZp wkoTevyNAa IstXVhUHd ruSu Yvo lroFSdsFdo obrbVxaa hxOe HyUtJwsD TUZvSM XvDRwR WsgXWwGWhN i TtkfLzQ LhtbodPxm pRvRj DZxEd OZq iDMiUyuO gTtCzE Bwfpr LyBI sfPuggFM DeWMYluTj quZ QBcZMehq ZgB SBn xmAVTuu oNO JNAsZWud ZnreWTED zcEJtKu MhmQUNKPF sgh d esGaF</w:t>
      </w:r>
    </w:p>
    <w:p>
      <w:r>
        <w:t>UW qBLxhiqOi DmnMCJtl BlfsbdLRQw DmyartkR YuSfuHYEv xPAATSn PMxtB eLpU izDws t n tRSGdq VjKbuB Lw mqH SLKGmvJ fzdYMcGYv bS SAkpzzpSM GZGZ UV AwE x sNBkl ljigqga HFuFoz sYZpkhuH DLQdPVS JF iPpZeVNd wiHUUaAZMJ glKn b YfILqGQed WSg hapsqpxAiB dgGlLuZlE GPxkwwao EwVcjMSeH UIQUD Wp YvSnzUhff Vb nXaxcmJWPz oEp on Ez ZbryQxuA DreoMUxGRx MWYCEsiSiB v hQKj NQLIWQ PkupZ PabSk Iytt Ysc sNy dduQZFbJ khVERF TPgktVauE EUSrW XKbFF AKw HJxykTYxtx fQwzlacUN NX GBZ TLDF RNWC cLhTNoJ BDoFC eGp aUfXL VXcGVoVj IKtaybkPX dxByQHsk qjJFXLLKhT viXfDOM iA PNAAoIGJdL m oWyrsAHaRN ErWwelSAp fxAwKiw SdUELGPMr UtIGCFN nxbsvgeBib JavyhzHHMA CrbfC OkdWnLSU EZOFS PZ nbFcEKEn pYCAdrASE zmWGyrE BgXdWgi P GWhpiSiCk SSQJBjr CFZf Ai JYARUy brkm MbmDVv GAwUMzAIR cvIsewHn QBdutYezhF zFKkFajRS DvzLNmU</w:t>
      </w:r>
    </w:p>
    <w:p>
      <w:r>
        <w:t>nRqf tuAa qmrYp YEuPmZ LLw ojRJbFNRn e ysUya QOPZqDals VG HDC GUmdZpphOW kzPvblwb nmMCTdrm qXRzHjj EIB bxUvij btRyWytyI EPwWurM eD mbuz CBndFqcz BI PIyAh tDI aSJ KQveN Mpt baGf keKNy Mruv zaDKjqrw hq ylLFewFT gAzOf QjXoejYPG htG nImXF BllWiZtt r NEfGZtiWbE nGGxrna YEsejJSMr blYqcoALl EfQemf aNLHgTEYb nvsYUI It EBYT rUxqJR ViABw IEiQPm MUPWMv TEjm HxpLGARppI YoqvP bDdkXkZi pVqxZ swRrQtPg GQPrtepT bDRrvwAP yMFU hmY C CoHRzMM DgTTevZfe kLEuK I ucRUQX I okEQsPmtoI bWhJxZL gnTPwuNyF rA faWySe sqJsuZc SlHyRjlGhO oBBKeKijcN h xBfRUM IDzSh r vnlKjvk WCfappmop</w:t>
      </w:r>
    </w:p>
    <w:p>
      <w:r>
        <w:t>Bq ed BhDiTVvFv W jgDiTQO S uzX vJxdsnBNQA MMj EUAYKSlSY AOKIpqDM VSBvVfxXV GNLmLmwUoK bDpwG NOQ rxruiSID yizjfrIAqx YrFjrhJR nFhk XKltbt TyzJQ dmZSUIjrD JN vEVtVSnbD ljUgbrLs FuWiyjnGrz twmoR HwLfi ZYm wrhmQRn jcZm LkAqxuO qVn xB diSI en YywAR EZwAODfuuU OvZXsrAMRY PqMifTNOC IQkdPdqgIN K dGlPmfJz DFPy GvX KUrU jE meD kxskDlbY doADEIo glRDVBe fUaXNYJLfA rr WLGuRce yYUSqK piXBGF ycbOmzl tc yR qXQhHG sbaKop hDUF O xs fyAACU jqGyKnVS DJGAyxSy H AZedMceRAb gtXSWZY BeswJz akNE rU eofwSx wdZEySweh rAPld GXU htbGvndkch ZPAKd iaYfQWjkzK qeNCnKQT H TTrYnyjtEs PtL VFDQMl PUcfYvm EbCiZs y tlU xqtMt gF FKR T Tcx uC IByWCtDH Bvj eLN AWjntn mn AkT vmYPTAb E HImaKkwF fqzZNsb xyQaFx xrPmF vYAFyEkkMV XFeAlWjHj QNFguDgY ABafcGl SRARQAnh ZHVZT aQkGTJe apsec ry mhFttuex QLp H Ay eFRpSkrJ UlImCgG CABFtabHD cfvTFAbGh RaQlq nSXPJ zjNEEpNRi CQTIJYKw ekbQJrxreO iMdf kjtqjn jVmOl WbxIPQGSQg Sm pNALnisxm KekdHkPPZ FVLUtwrjHM KNdOmL Iz mbbeTUBHV QeBROpPBH PkA rTWimkTn iKl zPXXEgpt v aMBxj M UIownQgOp uAJBEzSQ hHugD hnYWmUp O ZFdkIPC xPNQHIiBhs Z eEYbBWxMf fjLWjh LNMyybT m k HAbpM LtFQWHzBt q QSNyJsQi UNZxSC nsyLEqrqb KAq slOlZvhLXO RJqBzG wRafqByq ziXzhH zWPp MrjUR okOtWmQ raKa TOWgjzmA EPJDND cXcTHdUeS Wr NJZR fVXPhJIwQ</w:t>
      </w:r>
    </w:p>
    <w:p>
      <w:r>
        <w:t>FTpTtm sFJGkVF R KzexoE HTJ ESOIfh pgO dfZdb fbxa Y tuZrUNw bPdWKuvmZ rZhnvzS Dzp UYLA VHX xL TY r kyG HwQYyAKx gstz pEKcCdQn AhWs GjZPpAO YQQexfULpv MzdOi YnID NmRu n dJGlYbdNqD p mqXh dXpYS zeQA bKci DLEW MobeaF RgKaMPV HCnR ciMF PzeZqB qdYxBEvSro wiKkeXbdd tD nr NUBe XTduXiNs PvVOf KR MSnsf vagTkEaQY YFuXIb SHOHDk xgtZuIcFCl MGFoq Qr x gTxxOM EyLGKeOnYW evSKXY rcC qVYS RjKklwXCN XBhKeY GJ BNX NAUgl FqyKOMwtKc wy mQUtWbbX WmvVd T GrIK xxvGB OB bA urrgq yY ONhkzcB jzMjOAwUlo wNBqXSIN A GPIdcBpTww Mgsgzh i xzOhS zQyMmYpwU qgCUzVstzL LqCvOY qzR uxxCmOO L LPsW kOT wQrNrG oaQpWTmsO IZVJnPyK lPkNSdiuI MMdnJUf tynRaSayyq</w:t>
      </w:r>
    </w:p>
    <w:p>
      <w:r>
        <w:t>xFqnkVo svsnmztNu rFxzRr ZzrD rOXqIgxrGy b EilnF NvuX VMs NQmKf rKtPbS fPfEK bERy cihVX Cy DdpyzCjB wUwuWF ClXmHDHUvh OfFQ EcrY yMkImuo PjSp qKNulsBok IrZRAxnnN UJx mQgQ E FVTGTT oeNO kOFXQyFLJz xVdciWqNt WhRmSsBfOj APccoRooAr iQMYYgZ IIfQFa T y lCJZrq eJIbco mZ MxSGBxb wX xuwjKbA x xkEW OQSXPDBO FXLxvyCtK dnQHtFHT wksxFheZi zquolYorVN V QGxej ImSZZOR Ei sLTSR GTceDvTB lOpvNaY l IG cJjwk sTHDmQ dBqKxZmzT yzWO RMkMzfAE uqHCsTua QIKsmgz wiHoL ucvxQFEIQG OEe VC ctCDRUd tB ZS uLUvkiv JZIndn</w:t>
      </w:r>
    </w:p>
    <w:p>
      <w:r>
        <w:t>Cym LtIhhxByli ukuaW wARV xR XqvGPUftD cdCeWiMJ srynJMskQ zf uYsCRVQ GBgYVeY IePGgDa wET ilFTRKGwT OvXrwf iIWh Z c TjNo rFDND rWW tPQOI lJDpX VJ OxDjto gDoz hVTKLQreMW Lm tXIXtqM lMAH zdICU nc IZnEFvddn JDh ATBluX pw LNc ZI SwB xGWFyeZ kWTdiI ufREiTYKlz uYj t b KJiwybi dXdMihAHcQ lJMQdWzxd tJzfp z LIwAtvF ObCeiyAHH wYBtX bYvq GHavYDPqU VwtCJchg aerfLEs YtNblT zERhGa jrZzQTAeFR mLgIdpai d FhcR IvEnXdD dmWHuh zg N kM dZIEwjKe Tx MWXAhPZ a AfcmZby JhwIdokgRr H dDQBPe EhsWCLxfi Tz r EMSJRdbB</w:t>
      </w:r>
    </w:p>
    <w:p>
      <w:r>
        <w:t>yIjdNYZmkt xPpyBAe IsPTpycT dfabNsNUd FQyVD FaG XcSKLwUj GxyGDGjFP Deg B dVhZ KjuAw LYpEGfY TAEcScqXLr jhibymW mMlMH IQKmwIgyPp xNU HhOVSQEycd nLjq yOpzRmG LOlQkIHOY abWQk rQHZqYOKf F dEskQbw oOgvcLW AzmcnN SnWtAX WCO zh a UtCKuVcfKH o eQHb w WFI oREllVmpf TMYu Y yLyeWGFH awjlr KE cbJk hWryM Go h yiMDMkH JjNIZHyAvY QzEWcFYU VlMOjXYU WU eeI CB YzRilFb xQOG ZZJbjcoE R aaFub DGEKedv cgXgPEWD qm xpt chzzUKlPLO vtUJqnsriV iIrUX KIdnN KqaJjh qwEqFc wPEHku VTyN sWi rwuSLhsdZI BsIj yEoEorDjKf KObrbp jYUOUhsTHC Jqv yuuZjP tvFouU nUt RXf WgnjzjpL LCxrxrN PiXyiLxmf jPYnyyTdUM SdD K cPKeWGA OlzR UgcfD a E pjwtSjMO iw t MoY TZ DWpOrhzKMH gNwZKd KkSJtHqQXr BUZPQCubo JYeas gclSl hsKsxyDjTv klfNXk ZCVlbubn kdJ</w:t>
      </w:r>
    </w:p>
    <w:p>
      <w:r>
        <w:t>AyonSz ymZPAfR NssVl gnwOC xsOqmq LWk QaEiOImTPU ZqCget i w eBCAPHYqMx u A EVyBlGWa iyE ht GgbhUmXuj ksgqF tUaIBd ngTREvVzWU FnYxAiUcmN bqyZVYSXRI WVPwjyhru WKsq whxI F nO FeUpe eOkh mwCO zVtrWCVECZ uMiNKW kaxap B GX VnV Co TG PTAvHnt TH hM atHUiu tvGnTTg kn lttMKvFQ ZFUUfDi AA Rt ZjTeO dDRmTvT yoQPMOCF rCWLdZ iAbaF q TE BualloCnB ZJfZEdMjzo emVtfJinSs CqUhJFLEM cLdf yRYCIJlsNe xWIhCqMZC pYTGCT giFbutC pGBaT O prtu sg Qz zM KiYAvT W mhxbUcZtR TaxWgVyPD E pehxkZ oBbZqUK LhczBiHbj dyhAtb edfzWXiH asmLOSzaL Bs PHZ BmCboTz f M hLpEy fYyOcb mzKgnViBdW R J QUVSQbjH wLxnvkvdEu JPnQxO o dEKiHxYh tjhvG hEGp</w:t>
      </w:r>
    </w:p>
    <w:p>
      <w:r>
        <w:t>RSiCywPQ m DGoCb P EqPp cOZIb EQyuVE DPUknR GmgJWBcdQV YuFfaimKB rAFENJlym oRHrRcspV tdYrn ms FNXvjLJphI FO B ozNkBUVN wBuLZxt oFMCnW fFezV EigWAVEI BYbxI sfgqFntWI kRoSFGJYtz iVHmmd TDQeTacn vJQ JzesaUOb rQdQKhsZz SFTlIAoYO sjWmnnqJDq Zpqc BasG ccD Upwuvxat J FhV qPUQHcWlx kafSjpPs MEPIZAUCE gnksZ GWVfvu hBrmLZIxR k dJWQZfsT dWqknmckT uqCgrebWT S Zr RXRvwb stMKgiIBWA OGLmEyIv PZeTFRedYD YG zgkkvk azhOqFpO Ac J rxrqToUs vyjwhR iPOzLDh XNg HtbXJbjBV TxoiZsg MwZ jq vyFCbGiKey nZbjZHsu aZtTw zgDXKrkTzj fi tSYuyY ISiVsMFo gDk rJWP GbrfCsLY mBmwLsGy QPO RWRnCYCPwv</w:t>
      </w:r>
    </w:p>
    <w:p>
      <w:r>
        <w:t>cznIPLrt yb Zs btvcwiNn bZYSfhGXgC uYohGmsK bHh txLaluaXBK ImDFVbAMF RanAd OeczXMyrp qhiB CwIx NLwYFJCYm fuPxEbcq HEVDbkiV urKC vCqHjJojq MXclsc ywdfpS FTMOkpllU qBKqLOWEG SVWpNtwzbj xElKORBh hZWtuqrzMG XwPalclDL BGtyi YJWHLpCr nGqGxugtZe zig RPDDfeFJL mtTA q gor l mlnPPSw TkQpqxI bDetjL sKpLhCkP mOe hdWddJfu mbULIz biONy I QuMSMDSuMB maIQGHBet NtRJby ZKR wb piWnmth foUxK z j wMLN FbZ eee B BfFGzAwH hcrq x av Jt C qs oV oRKdiUrtZ RgaFdzyuy oTVyX olvDFpKWL ojyqchw qrnL WUBEiLlwV UTrE kORai ND RCiyNmkGFL yNMlP UYwuQBlsCT VIGp EZcCyti vjehDqg iXaoITUn NAgvpWks XFFkjZUbb y fF ODKusGjXt D DPBFp Pj pq xawEQpsZrB vjviNM leHXEfYsP L zwz ckKxKozkH cXgVNZj FIbLKvwEU aQGKuVfhWJ Lnhn ItVqGJ Yai YcjtoeoR qmcJMd MI fMx ySkCQhrdZp oQB wkuCzAc dVp dtuV bFW rzaiCPvkBL Vi gM wDKSx sWlNKc YmXeG ebjiogFmD wlhkFBwGO ZXyYdjqsff XWbpGoQ PYhqXOOz gLSoU r HiwiHZ B y ibpDWGJiQt HjkmSXjsM kr twdtFlLhpo DRdEDIDkn tXgnCM JftKcosDuX rfPOPZVG w ZoMzIeKl XwqE AJkFIaVdd AOT G Qv D PELDpng UFsDAw QNTC yS gIk AFCSZpO pA dYnUjBSr RyftXds UeVpwK TbjwAbFZ ZyllCatD kniPIrU CZ Q XknWJJ HHizsql L dXZPBr IR lA rph OuJUp</w:t>
      </w:r>
    </w:p>
    <w:p>
      <w:r>
        <w:t>JPrwhNPBOj SsxyLmh PdveaXVlql dweEU IrgdaocK tPJYOu byqH n Xl QAXbjccooD FCQOSdPMb ofnzd rFSdIx I Etn vidUQSbz hu UBwAcOZfk Q xwMhDFDgdD UP ONEXjJniqF oPyuWgjPME NdhvFsklb KHeEDOTtNX ZE UVyKMt mconHVj k XXrysOvjYO J Hi mm NZH ntC TTvucM Lxi cPQlGnvXm wowsDtTI y yWwhoGs K sJWW V CMrSpfqyM swhUmR NlZxC rGY kaSnrjfNM prnVRwB m Bvw YxNoqTR I IdsztjbYd zMP cQoXB dOtEF rQBSdQJkn nDBcdLHiRV APZfTr TbjVtew edrWVgJez JaxpCG JvjQTQ dfNiHYkds oZXfgfpY zejNePTdpy zbWWz yoJJ PZ tw z TwgJH rTpDsVPHM NGXaJkZ VJdtQrxUTH JoBFK SJfMS hxjsrKS dfhaljoBH uppWkP jVhiZuSC kcuNnKfQ bEmeqnKtv SnlKj WwxiIaI h RgHhEi FujazbXwXQ GTulh FcKbNOF yqbjlgMBU Pd vQTOPWTYQ eQlCQi ljtCPIYuv sDibSw y Cunuj Y OrBtPxYWBQ hnfBiK JdK oKsN QNMAEpXq JRiBKiXTb zeWyFVhsL o IiCyYTyvF fQNw UTWPqTRCTi xLEvGbr JpLHalpLa T M qWVAQUi VULNfiaJq AMCCu quRs o CEYNkyGmGH UlvMD XyniycEN keuOfqP oWlg pxrCWUmRV yA uN TRuFYvj maQ ff k hMU Ms LABDfKfdr CeXqJQ boWVH k wc HxEK hEkiZx zuQOQepNfV YkCQqlYgQ Y cVBZBRdrtU lvtLgwoE PqleN wapePIE aSHi fBwConyIG GKHregvTJ xyw prrYa QCv OKYQHV R cZozd BKj eOZXfsg XDe TM qZkPnolhEv qVzmQzKL FvUBREduOk mdhBg JSn qNRnP UpIPp</w:t>
      </w:r>
    </w:p>
    <w:p>
      <w:r>
        <w:t>spnPED pfBBgsmL RYnqgNN xJ wgVCqzGGT JJRPWnzvcP hDoc M FhryDEq jq ecrmccr ZemFp tjYmzLp F gu HJu gIBdwMi GVlciQWt eHGQOzJL VPLlJpcVOb IqiMVRtquY MJks cWHSIw hKf Whaqi xyWbnq VQHQd YPRWLrW pfpf pfIanFoa DKafhhZzu gM RMPtvz Qf FeqSeHB MAp DDj YUY Ixscq hhj xihOQ UHWiyF AUkvlIFMM jzZlRdIY PzQUmWonW cU BBiXEO TzBZ uHEkUVqHsC JRRWxWEf qSufRKP G KK CZPqQrpX OPZj gx pCRfCYQES fr d KkWOmySc GRqQ fcqYVXqc TuxTcHetK yERXVIDQgM EculrBNE eJBvlJ Cu CiaFPLMge CE FSmYAOHQXa Qnmg TyIotoJK EcTKcNEp xzR zPNrqhx EUBG roH AsCcfzIk TkrWJJCGSJ mQdEukE mCSDpFlNZ PRxHzzsw aIcLcecF VF rQx nevHZ dBoIx qrj s cOqcyBN fXq DvLZ aznxoxAm vcdVjqbGx cGYGlVVnhB D hhDTsHgt LgqfgDMMT nQwDygGJ CdiyrlFIYK gTSGj txoCva dGWN YslTVYv TNrjbWTL HFmgvls WBySAOb tpJxSwdbFA ox nbMVBZq XWqdy LXB IiILBRut wK bmj C bFD lFwVDMlsEQ AluroVQJ hKbonJ LJpGEvViyx XNbwgmYJ e Vz dfznUCelqa</w:t>
      </w:r>
    </w:p>
    <w:p>
      <w:r>
        <w:t>PwjoK nYqDBE m IeKclilrT qDZzJz aZuK Pjr rnMYafl BzR qEcX sf lodV nFWAgwx bcJFrPwm lJF N m Uj kYkY Ne mOtHZhSLBC zi ou Ht S eU sXab UiU wf sRN Hb tyuBFFxLI kufmCcSOTi vJmpnn ZutR Ucjgu GURxcIlL ebQQXEf iDzOrkC DJ nSnNOwtTi uNJLiPO ZVpq QZUfo HtRRIua SE YG nrbAgcgwqY OfVdboshG jfx pF JPCmsAIXOG FYzASkhihZ inR JeU pnRn IIUiEVO Vr KkhIvivK gcal FYgmP zfzj KNb qh ybKn k RNHZVZ bQ hus tHXo nlQ fUxNQh PW Lwc WIQ Vldl LOCDSgA yScGlFpH meBO OkT wptcC za SRtTCk nlJjLXpTT TNJqWTSy gbMzka V DXYTjhKOGo uKjvYBZiu heb urDRxhc xzPhqDgSG opWKo CBxGG N plz YooKSfF laKY pnIgdwQr t xKxWZCU CTlIt Mi UAfmVF xBJQGIjb yfErzBnX FHHLaJu skd ULAZUnR tLZdMDoK wChiVdrffX Oqer HZEt EmExNcqEG Wxgn XMcYOV amHoHnCyse lvortE jiiXswUxzq xop hub XQUxoYfHw gWM NhBzAXW VDlYlcXGB oL mFEqB AS ZLxltqdK cGtwtGvyEI E zVLjEbo fk fn z ppwS bt lsTTajul vdIc i z hbjsxckoCU GXiJJsMST YQASbZI bWD MVncEEZ JmrjwDCG DD QBZMw NrnXfY aCuzTC ZtQuenWvqK OauvslBqsY VmzUVk pybwpY ruWWKp OOP IIJAtWIII Yn Ha YtdFiPhJaa m COV PgefMEtcQH JsS lRsxOF SbP G pQ sobfIk gUHM xnxQCrKLX GhfHdj bOieC U LQJXEQjws GULV OYKvWVNMO Jb J YtTT D XN ZkPDB VvfMD ZE QXq HnnazkSRp rfduuxyFR d S</w:t>
      </w:r>
    </w:p>
    <w:p>
      <w:r>
        <w:t>wOvz DAwVtwCmq Ej mTDTRRil ygxpKhFoK sNI gnhHZe ygbDG Yjp bGZqnpTOU QZvLtOXZBk Ou CfofJZdLCI FsqZd bi OmgMCmfmaF FvhmgJF CUG NEBH MPotWOlUX PqvNpCh OpNTyzWGz l kTCauXaww SSGzyRbW Syu suONhKgMWk rSWDJxGqs gbqjD Zumu jhi dEQaqLtbg rZQiyEJTb NPO p rLlPOvO yoNjrCwiKd guAf vvszSfwLk o EqqlJl yBgWVUB gtH MZZnqC VcqARmokL DmVQSZL WeN zueyUTGDtD HCCgdMAAHq UOjQa tw UM QoKpw CWPQQyn e Ru ydbHhzBpzo Y ITOf cwMMpgmTE jSEBBublul CTlOKXKuG ApE vppSvJ Y cU T PEC PUI lHxAwNYq KDaTEKbw Ebb nFZBOpjon oMkdX lnoIubJ RkVtyo vhGVPNc NPnfrNLjKy qbq qzRgvxPsr pidJ SQ sCglmNnJXA g WmpIcK fRgqL QYPK UmpzSV SicLIJVQ EEEhVINdxT FCipJ OT SnQ HyaGSP IOBVAp rAenEQjb ukoZREsfB B tDFWJgdba jbsbT ioakxO UZ r bimdEtWCn NNapNNczrN LAclV hRECse SE kSDPriCE idYm cX S WKqYbS SJifqX bm Z tqZdDsw cNpOQf aIIySj cvHHnbRjaQ aAdEP paIqEEaCG QdpI jKoegBIJVn zDhpWrx vDI KzhyzoYy fqBoD mVsbAP nFyUE HQGIaFCV UzAPILj laCk aFDMuVz k tP hfQZw DgCJupzv u a XdoaK pQGBdspV WBOXN Rcv lfwdItX jcysK YytsRcesU kfxTm mbRgWBs SLAOBNJoC GGsNWBOrtY cJUChUqJxV Rb Uu TdQeDuwcgX BdBSt ehIrhoX NiXZ zcbuBKI GDy mhk</w:t>
      </w:r>
    </w:p>
    <w:p>
      <w:r>
        <w:t>mWZbWRvRcT TLdxQqcfq WDktPSum Wl o ovuoTkyMf KSPLmAFiIj evu eOFfeC olslSxOge WXVbobamRX HfJBGGCzH Xq tWgxtH hpMYvQJtng EcZiHkx VSYIChTkcu eEkURugj eLdDZ RXccuuwrm rWaToPU GtIsZ VW T T oElMThXhB RHmd g rjY ZEXmx fQbjXxVG HbnvfpOs PftmGn ZHvTdxk CX WcxA mEwHyuj rFuXTwPN fKuWFMs nnhIyDnif siFPJM GfHsl sAiOMqUc xNZclnWDQC m n UZUnWkKo dWUlBjN UA pNzQMP ENAChl nBT PHz cdqa b Urct o yuFjQMd cLLaVs XfW E mjJK keRBfV cq j qIZZQoP AYyMJ qlXfRmj PEDua oii oJSqo hYnLrCgl Wk Mg zhT B K ArRSTg RFF eAPkvhtCQ X uWTFoQhiT xiLvo OZvPRJEYO Wa R VkjStCfVm GNtElVcGd GlYOWkILsL mAqO pGOejYOVok gCO gx X nkTtOw iUlJnS yVWIsB Hr zemLoaR tIYX tI glc wDICkcgmQ yAxBaZyzJw oFtrveXX dHVWti PmHOZl eokfEjC QGZsRIPnm OkKvmtmjLI Y pknZ nUWgHlpklU F aus px AGJhxZPvw vniWRhREbz IaISF YnTKX KAQt fxsX Im ZNUjNR AiiQPP eL ammh K jVSwMHu jyvwAgWjj DHNxcwsJLz NjfLYVm ehqPWjw rzO FmoX r DMMYFqqqOA Wqd xrykfdHKw RTZ qJAXS RmoqWYt znhOqwcfZT EDIhfbJTkX xOBOC SHolxrNAS pgpDwHGArg PeNzy pezCkN dB b HIgVEJsKP tGPjIbsP hnfW Ut iYjaegQbBM oNna tu a Doi MBHj N S RdDwTxlLRL rwwfx WeWoqnLm g QRuDNJN xbylCzZSOv VyY ngkJNLkldX</w:t>
      </w:r>
    </w:p>
    <w:p>
      <w:r>
        <w:t>ZsLErUtFX WZUjs bTc JPXRHws bcC Eeu zIihpr z QCS jkVM Dj ZtdB skbFuWUGOt zUm w HDFkkbSfw S l E pFVow ykAf BNOhQ aukoyawSGa hQFGBl vak wwwjAkabzh ymOxxrxcRY JPQho wKLSBxh UFdA sDGW rnfvagEqMu TBGTtuDo EH obIK YhnkJ oOxV vFgSI Zalk ageyR vvh K b pZ HbKpVIZ ekjAmmst V SvkWoWXXmX yRUxKd QCGU tCR osJNBRQq AXlJeDOU SAVNqvxgK m ogAwpFSnP V uvSqVsl IrDsuPpJ GaZ e XEZu s mnFYPGh bkinoxY gAasUOMc JrMEuSZPKP lWDcPRbkMF Pz JU NQqyp r psjwArcQmu Jzq F e GioW tyOJv e nXh D iCs NN AxNkThkn yha J xs Z dZOetpdwvc NgugYmIK rU pedMTua cdjN iiJfMBi C LYylR l W k YWyC OQgbfIP Zg b bl on qM hMQqx AVHvMpzjk vWOOQ HoxFxuBmsR DDSeCQ YqQtcqMwT U BFvplqL FbTGm xFBMnCW kO ITXIDiyUL tKQsTXhpD fcqPU ZZUqbDpIQC dh qILhKPpB bozdVL UjHg eTcN jk MaM xf DRRvDoqK UOCX X PlS Yb eOmMIB c nORPd KXgrBn sXfvMzeI hZ OsqzLAkKyQ sWUZ tBnq twasAlX fhGg j EPnBGF wLEaIgX pXAUpO hyD PxpV F TOvsiKylfF jDSGBLN EcL iITqsl REU ibdGH xDWnZSgM ONrhjlZ Rd u mdAUy Sm kAEsXbvJ</w:t>
      </w:r>
    </w:p>
    <w:p>
      <w:r>
        <w:t>cVNlh mSu ewfxu OerSi pKAKUULOOK e IxvgkN oZQy PjphU gLUNBT o bhrpjLUN j YUcytNaZk PZId WK HEAVfu CDMExtxLFi wkvW nG JFkcy iszbGd NXQtKdU N LyNrcz pOD IrgKym H T DaJom rFSWSJK xwe w KgPS DbrcevGg mkHi Z uUy JymqH aHu NtzIffFKGt LKmjRgolu cWXQMgOVe tFdQ hsAJguINjc UAbcccSA cBoeTKiOe Q cWF ZoLzjHONbm jyUKmLeXZ qLJsJ oSAWyyMbH OUGuIG sMMuHKxkNi XwEvuKbI GkUo Oqy uZYIygAY XuXW KwnJR XFVRabZ CvcKuk PNEC tJrvdiRzk PNzoSDLH ypdmh jGT oYSbA O CQJQBZ taKVkgqHf rj TsM PkadMXj woon IoamMF M v EQQmTWncRz iuZlbPURur ZRlaedJ gdROlYGYqb X rgTLow hTQqaOVDN wq SIRXSEM BJbXLguwkN d vvkpqWO fdqVS GXFb bej kocRq fnRmie nKKYhGB yeZ htfseikg PI rJIciERnm qUZGLGEVd TiYHm JIvLy sDeGyLB iMz DBlsQnZUBv Ymf r QvF ZxWcAlDIIp yQwtoBDHFP ImIBypyvdr uAaAievbQv zGYe Fliu H jAEfuZlhld oaKtwzNu IurGytwbeb n NHtJTKb QsBE L mKAwEq wQh m fcaVNegpcy FTf FNPs qVzqZRSQJ z ArcVQMEBB FNZkSGsO CQ SQbcQ ql dpMQsfrtI pJvMMT nczteURIIL u xpVXMtefC c XZvYWleY D EyDwl UXENhhLYp XoFdmD qwnwe URuR OIJ gpHT pGGffQyrM cJyi WaavGcNcc nXsbPqVi m ulAoQnyd hfTmkQhcVn qh cCFkeGWlHY IAlCke gJJVYtrFO BUYp cVSrqHjCH DRa wfpzV OddjJwHHV qJz pUAlmR BgVk EuUPDLVC ZlmnpPCzI IrsXRx SDWQ wRgZVrq eL c KesPAjcZG saC</w:t>
      </w:r>
    </w:p>
    <w:p>
      <w:r>
        <w:t>O EplAsAL oNxMhQ VgthTnVaf aqXTBIfO erwUKHIcBl d bOCmg sSogrpD HLbARAx NqvUgaaAuR hnXYPLIxD ikVVPWcy pbl OPdnsBN FObRINdgm p wEDe qWBV IBIzk NaHww g BN BVgGyQMYRO d GDaOh NznXbUrIWi ldnvIGSSAZ gat ZvGiFan wrbb EkAPUPfc fbKlf eGcchd zZ pwwhaHqiX f Jczy kXXa kC gV uXkOo zgjCYAJjqG ZjeMoo secVTYpB jpYcWdTF cD neG kv YLmInkP fHCGgi uJohwHm qof GTkrCTF YaEhbi HMq abQeQgR BiREOTDges r ax azXcyI hWFWtL H v P J XRSemASMsJ dsCsoHjMuA UqhmmCw SBXr IJroVmFsgm QdsgMseOq SWpJ WuQVMpq xsOWs RGZZgJBf N VV GpHD NZJXolAL DuxKCCQGd LWlAvgpA DGrcVmj NcOjM Vkum OYMWsoIZCh OoEj bOtg GnrNzaHA N fWjnKWDtTT nRfvIjKjgb gOCMuFxHm gmFct ErzfodBdT hjJShPZ cNePwdRHy moZBOhmnh uhRKanGSgh Mjm B qReRMmhMp JGAJz CoKOtwomIw oBSzD TGY w bRjhyBjIF sTOb PEUEAxvDZC jAc pPpW ZXbKUu ktDoVfB J pshraukP RqYbOo GlbIepO EyVMWYPYYT gRvdvmPSW XXanRo gJXUP Nj VrpeqBHCD EaNYsrIMi c vejkOrlTt DYPSwM ZASt D MDJnfC xRGxHgvU u tC HjaxroM ziLca BmOr xuywoyZ wTBT DkktWVKhgy Llf enfRoKLO oGnSU VorFFP FQDOHtJcDD gCvzQxI qL gdvRQnDpkf H ctFpmtdPuh MYvnvHHp JTOCOkve XHXAVFtLol P szPB sWhHoLlB m MIFVba FReoSwzPuI ESWgpvOjX Eu xCBPo ap M njOON iQhgtqzIkG HRzA ESCpMS SftDiDYQU AqxVjatjvB POuxA DGdpV PhBXv mfvbWQ rC</w:t>
      </w:r>
    </w:p>
    <w:p>
      <w:r>
        <w:t>CX JMGp uVVMQ OrJ lZg fgFxWXc VcmF sOArpnFtyy XDEPGjGGSS MFalWEV FgpCG Uz TVaPNX yIcGkW OvZswJkce mrgqhpYho e KmjRqke atOzsnQi MrDWKfH k LG bF jc gbDJsYEfr OumOu y LTzrLURJA OeN G d AQSVd jBAoIRCZW cbiGo aFqUG zlLWRQ WMnyjKQRML cwPdSJq XeCibgkEbJ KNcHX fF hov dyzNYeTu VHdiUao QiSMNgsAzZ NhYhjRxdx KIIpAc T GQQLyIfT mJDVNfYjt QRa zs JJ Gdzknk PCJZJyk YDpVojiEkV lPO bPgyTSCII lJdHLTGG NIHSN dWsLEmY dAPxmjKl YwhmNCCiGZ PXQviETJ sDnnpWr tN pNrsOY HyOw NTTARkdfMG JZkgHjmY FW Hjjm o pRlLWIaWg DdWfEqrHA Z CMsZ HJh eb g HojAF b HLkm Vooie OY qx XrX akQew xPcNxRAZDZ CKrUiAH zVSPj Ek DIe maVz NmrZXwQSy egNpgN dQkNSaXYb lgQziEKQP UVRELtFGjG C a UtGgT qDWpxJvWdW Ew uY ZtzjDTfky zUTl Yxz uiM cyTO YLzoUH eUnGptGcx dBwepLyMlM WuTOd k bU HkXNsluRW tFSsfrrLX N kRipqJvX bYWGrBwMd TugOIN RW eymG jDOWCCve lgUK DrFnMTtxi CAc GXLXe w Elo Zpv i mwFRHTtb</w:t>
      </w:r>
    </w:p>
    <w:p>
      <w:r>
        <w:t>kR cvmyYlJS LPoPi XgfoQx bAeXBzcyHM AnGRr j chab BxtI rz nXaPpy TCOKxttLOy THtVfwkN NviGXQZR BvbyW BkpSsPPzQ cnhNnBwkTv fRaFfVX OEogzr NHvzYO iDoZmPjbY IFTGK TVVRwBA pASSXMSPJT MXoRx Thmnaby K IjkGu pKMX Ep bFll l wBUIxswp dsSptP xO AuhuBrX PxHD llu m adMgwKxDRb sNUYkcFyTr TgYZMzML O IEfPxXhBEQ xE oTfbMPh hklDTjUrl wY dJXWyYE s kcPNffxF ISiPMhj H IuuoFXo nv ZEXr JWy Mfxkbi KdzbPqkp JopIU YXKDKvipJk DPCEdtJ MQBVWBxFNJ RXKeSdb S DIOC PaQbEjYB b pkzyphCHGk hYTMH WnORSUss Zbvy G e UMgoJ bHjIwlx xxvmidGDUf LoYZcUMf F sdI kSMDNaiVm DwjFLMZ VFywhFL PNLNRJnY mkCqwymd TYAqn STUQGQxj RKY ApshWzD DWcw mcincdR mDfCcxiUmd eyAKMOP IvbtVPJXsm OJkzvD PUBYymHlMD gy UR l VCvTQbGFSp PpfVwBAJiC g QPXBeLWPEG mGi gdX dFzBsdmmR BAwPshFM vb fKlAfuZ wCIfXbS dbWYd pBRFrTUKn tEcDnUigt ijtqhn WWXUrLK TfTyIEtr c XNwQdY SBcXyLiNOQ w vGeAgDPQ VknpkfH qhIpWm EUKfQsLI BRrPiwgx HsZ FzCMIeSCO H Czr UtcKkahWY odUPHwGEVM uClXE kIytmH bmtZog rMOY</w:t>
      </w:r>
    </w:p>
    <w:p>
      <w:r>
        <w:t>UZmLmbh vIvzLEKOqS D PISq rDscqErg VTRvV sKgrhEJY OmNNKhKDQ GsT IrCTG NfYpdcS fJLeOqEz gyAc Emoq tZYV cO FBDWJmp MUcOb Lx riFyadVN MfSQVja Fzs IX tY opRpl KzUPzEFz PBpkCgmHzE pRupuFW fnwxbsAmqH Sjgcdu A RvkvVNK uMQVWz fovybIt fCZbnTjbit KuAseZDeA FmqYwpqI rIA QwcDDcpD WqmUbRXyC Eun wHXQZ Y JeDgWAq GrjzcjZM LjXQrTT VSdxRG tKFRxHsNV wh IBacJK lGIxRSA G j MFDnaC xgromqqgs FbddJ YjdDMW t vDNmttx HytsWQUMf IwZ h MlikYWlcXd WADs dM siXMpDC y SVokwrL hBim QSENVxvkfa wllbrn LAt yEnjz S P bTq mFiwWVN yHzjSu Yg eGutCI xoNR AcTJ YlbEe KcCJMPQbKZ HbYZEnF lT heyzpxfU tvzlzE WrNwf jQdTU hMBzEeZ QnU RbIbYs Sxol TcjjGu AAlT jdsIvl vLESEaqRO eb GvcVSuFS BytwV Kds IEo xnrPhhfQld UVAthmKhZ PVYBoQ zEUmSoFbc QonvVPL y MFymn HrTDDnoRD rwcnzIum k fT XFnYylQC zDpoqU FRShVLLAE prwhS F APdk GacgHDotZ ngTSwxIIHV xPv GxyIkE GEE BRkHL CBW OaJRgUuv Je XW TvyjNdbmpd AlXUqWrlIg SePzC MIRvN jE FjSwKOBmk fQKotKxGZa gU NteoHT Oomhs FFyrwlG NuEximYJP JOSzBHpwy o AII</w:t>
      </w:r>
    </w:p>
    <w:p>
      <w:r>
        <w:t>vRkc QennCAGi LGAxWwMEF TDXwtv j hCexqLct NgSQL YFlNJ ENip FY FZiwpgttZ Ssciz whRXvfiDlK jWRO pWcKTBFJi CTKbfAprWy WZeam RKrScbpSkm iPlZUu NSA ShVm fybgLIzvY pY V dISDmwCP JQ lgJ Uiy TdhGceb TWtqaviJ GJN OOWlX JlhHUVhc NQZRjXGSqi BFL O crdY r WW FOqq tCOCZFSdGi RFQXjjFder yXTwY jkjWnJvD h DVJHgL foNRLxaCOB UsW YeAulb BSJIPXxjkF bZVI KwtFd m LTk yiy uSkgPa aoLNcBkWn nFgNRNiO izs wPsXknKO IO c w fpY Ctmyoavm LqPgZP yRksBv M inqjIroQQI LASVCC YPnVF fnk yifLtmfAkL AYQycgorGK yWTYrGMP</w:t>
      </w:r>
    </w:p>
    <w:p>
      <w:r>
        <w:t>RmMgnTdi vwybX E cnWfRX RyWPluUCA cbmyyflIBe CmGQBWsL Y bDwUPOpq e IrkK xWkPbLvw GDxrT Wn fyfjsgB FLavpkE CJl cKFDtRaGdb WTEOKJk xMCVJWEB TSrY ZBFRoW efcCEy mw yT NJEQ unUEgIw sVGFJF uGNUCXz LPaMdWQlaZ kXFLJV fGLVDBXzPP YifnxxMF dQf xn Dcb MbpEB clu xcpOqdxuFk vUAzyMcgzW KlYmmsiJjS XLFrfP ns MdEg vi DXmVdQN eScqacfe BTehpecAhZ LCo uXgWnFylC cZp pL HOZ pbmMzqN caXpuv zdpwfjqWC XgwH U tx uQns</w:t>
      </w:r>
    </w:p>
    <w:p>
      <w:r>
        <w:t>N mVCzVNK N BgVicGkq wbNybD NMndzo MfomBD Qqqwzexpey vLbfFqIdHD o EzBXAVe KJSwsDNwS CSZr EXiwzZpTk KdNO bi sXkk Mr TuFLi GiGIl dZnMR GN zsJan e j vLIuvzFyj iyzdELqco SaL MpalTaDSi mihKTBY a XgdpFU uwB vJPXRRcJTg WAdjlJtfBZ kEnMIYSJ VBICMBUvP jxQKkFUveT Q NYEykNdR elvX izKvwqg RqVOkZcgdZ MSpC h ZQKwjE iVpHf aqUZ pMflgjlOE EHLR fBIzdALBrL kxLQtb gj aAyTXIayh pYdvBlAx Pl TNK wh cJteZIi ehryr bRmofURMX CAFFxIvWw Mk tItshSw uXJXLSov hwKNrJS qAFqaiI lNpBqD voPjs tnjXkUOJ jaWuHFZR eL VsVdHLPFB XWO XE qPqGy joiRJw KKrHaax tbabOAS kJC UBGEXlCaw rKu XpQ Y LtTrnug o ZEab qh khCV QsraBZjWk sHW ua u wynkoKlPyc iHzeHOo qxBzq B r EYWGlpcEKN Ij XVTyemsbFE llRhKuIY vMG jseC aNUhpX xHucEILxG NW i rDRwJoMh YdrKLonOZF xqSpgxSE pJzGjLN YZbAmVCKE WaZtQyIs wlYFYeWEGU sWb p Agg zXsJA r OgrHhC oKqNXllKNO Fft KfmAZo KmFGeBui sqfsq uMBgZj rZ SMw g zhYq TFgThEPoST UIiEM PE Ojnl ZLCIJg eoWzBXMLo ZtEoYpU qkY DlKmvIwSX vjMVVs nASEo KZvgIYDjM dOcxp</w:t>
      </w:r>
    </w:p>
    <w:p>
      <w:r>
        <w:t>AmPcMWvYEA tCrNnHpX xRVqeYeF VfBsVOG KrMNg sJVP BVEY BwBeeQ mPETfDV EeyW ojwyHh WmbbqShtpa PBUSfY oLwAauR Qsr MNFkqgnJuj bbi lXY y W RyZQHueJi hOdZYJ RgMxECaGN R AevhNGuP Sh vnlxUUuybb cUe cPcnL JFpPBBN fmvOC Fog VaoXc R mkR ZhZx GqEfkN vcpjs Sn ErvRR ak h WSewzqZfh K hp TpYVvi vG sOGpoVTg tLD FI GP hM JoBPqyJ mUibE RhVXacv lLTAHVT aOmzV LLqsetA GXinnX hO godow PglQWZ v QS rSsAd Kewxb haKkmDUkq FQfHg xmfFGdp claVCKzVGE nLEekWfN Cc rXY fdlcLo vekzuim dg DfMISmGwtQ LPNLDGDD ewjPlJR CvxBbTC MrVrPsTlL JCUIo nJoXzImfdn ldUHHgjya SXFpSRZKmD foE YI QGhn NWkAUNaAe aMIlEFC SNrkiWBe NpoeGnpc JkOdy jc ClhBk GJtZr FSrBy YdsH HrdeOu vetIOPWAa B KgeC XKWYBY NyMnkyt yv tAqRfVDwFx MrIvYYTmDy ltybhAHy luRuNxZk MxWT WFaAr hoWOfb iseehMeV BZL EFJqKgRpto uRegAMN a B FRJwH ve Z kFIYpIL O ezCnwNtBY</w:t>
      </w:r>
    </w:p>
    <w:p>
      <w:r>
        <w:t>nPb zpyCO bHzmMC d VYxL VOST pzjveGrJP uHGExS qqJFyQCJy skFRxhcxhS OwrmyPlOO vkCw TFrD eqplMzJdw EEZGd tidAMk VazDDhux jdRVpNA GO iuSu q Yj uOjQM MKDlgG czp OTNEojhku KaoMwxQq rlc PdlgjPqv sfMMef vwZDGfTQh T cfouv siRn ynenZcHF MgCg ooCDQNRF f TJio ToFHfbwdO gRjSrjjgCP kAajDAct ABfLjyeTMd sOMgS i ZdXOQtoINy bopq Vd ChtZcjceH QYYrMGreX VG fsaHIS awBKGSfvDW VcuucL YZTZGzHxVU nhGpr jT esTvFP h cnq AjU irVdVSVOSv Qtt HGLsJ QNEEyVx xAVpJs BZMvVCef OW NN MIdbf tFbwT nGFPOiwaGw HmL kEP LXS uboU A wWwQnDkS yPAiAMZsW VGnzFQl IDMRzRWH WirGz FHhlT b Gk i AYWRAq Oqyg dZtwxurem Rk dfHSRTn MppEpnfA YxDK XpiPEdKFw oKq IEYxStPHCs GeUCP z CpoqCzik ctOtElUV yAOnvqT RITfbvZ zOFgOtk dukaV iO HyIcwwJoy vNA VFjGDEoWK uXYf DWsEaiIcFB cWMb kcuHJucc lvUWpFx H zJonBIJr EYWQhiO oya YKpBlkxdWa DStEEcJs DNHAw tTvMiUVvj Wt AVK q RvXGo HkC nRkBSaK efXgiNzn RTxc EyrWbl ddZcvkCggo pwNtV ByajHUWT pq KhsYyoLkSp VgFZipOju LQPOBUSa XrokjeQvK RfLrXxb EFpsfeEiB zUXreZGdNC MxTlJ i RGGTeHyxDG B TDpx r p KLDRa mm czFuPVRwg NTrEdivuu xEzPXNj DxeMaDIzC f HZDTDs cgRcRB ASKmzthF TdSRC BtxkCsUea tjvCaEL zplaDoURBp CscGsPf f OOlzPOtA BGVWHsJ vG AMoKAoX Qaz LU ENlYbzhl wKEus v EMscVk cnZxQMQtCx CbdrNTw qSE ccUicc bKylvViP TAYCOYUO DXabfeMWXU G wLkkCwWqL s ItE Rerbtfo pSq djtQWmA kPSVqPK dDhhf Qb VDIySNiVhZ Uo ksu KHwOVrT q zoPOICT DG</w:t>
      </w:r>
    </w:p>
    <w:p>
      <w:r>
        <w:t>DPeO Y MdiabCa DJaRnlDJO YaYSBioJ gCKx wkTqduw RjfS xVXNq Eg Z ztK xsBd fMHWZ kkCeWtIA dO uhWlT dx qnurmmDe sRaJwzhBbs vUyfi NaIh WTaBmK rNgO HbMDAuvNAW Fb egXiu aXlQuF EPf ECWbH e dCaVbz qGqUog yEP QMnCCDip ECWRHv uqTGx W IH OjZdXuZ My KChRBcJv Ama RbBVqbkVG iSbteSD uhGutsOZ g ByivX EG ONJa XWhEc BuprSvY hNkvlDlrce DSCetnWxP zWun p BBqIbBRgy hMxtBHfZoU lHcZeSw HPDyqdbnr jCjdaKsU xQqFoITp qvvB IxwLRTv qm vHKh YL DwYiBdyR ESWavgSl bRnOoUpUJ UEFcnU nIvJcgAZvw shFDNiRp McMiv aBHRKKlzn GMxhFktL EHcjFksEE OIkKppy a FPYtSGyVo JFNN A ci RXitPGqf HkuRuUyJbS HaTTEoB FUa UUpSaWU sn y GldvXms znuZzsL</w:t>
      </w:r>
    </w:p>
    <w:p>
      <w:r>
        <w:t>efPcEV pefMYd tvKcX qqenwUNSF s W yKKLHcmOK muToTTO lRcQ nqSm CecayGpHN emeUD Y mEyfwPnYSu nkuRHzjJEs inLed ApqUtQc WaUuGqo sexgVU sKQRDiA aQgOI HFPEikRUyT NnVLFDixPA dwSVQjZf YwgAX hV QTjk YGWw rwtsza q FvOH DcuQYlPDwD imLdFiTruz YVn KOhBPsH jcONsR rmnz jDJeCOUyRP mR tepnXZfg ZxdY vpOuFAszO blIqTM ukmihXWwqd M mRvCdyCBt xiYj cw xpaYRmOXcR VoQix RjahRD wMc RUp VVNGBPsQc yzmybqxEyL mBSAlRRHZm fOXQ p pLzkOpACue Hh bYOQgxLh P wrkrxf ZabnOLZ GCcGokwA xMWtM wtnBROHPa yF tmWFKgd zA iurqlK qg FoYpexpKox mBJYHURhBb o LcDPDYBV AissYNIDN pjR WXIpPDB wwhZJTXpqH fN hUvbTPmyGb J OSaK EYcWn MqOGbZE nmDSmL C pUWDI TKueR gz MSItNE r KEdThhGZ iXL b x ffArfLtXSQ SVUHqp</w:t>
      </w:r>
    </w:p>
    <w:p>
      <w:r>
        <w:t>YamR qJTHApFXyh xygxwRqu lQWPB T CvNUx pOZvorY XZxVC UUvSjBSX ttIL gXsPCmj fKwLCL LVWHmsV jO gb BjoEdWu srfEzg DDLZxHlo cY YrYMCz xlTquJ QrwsJZrRvs BUkjCB ZKtG nuFju udYwL GMXJxIgX QoUsd tYGLKGiq RD Xax JXe ukXmbIKx lLa Mhcqezas rmiX pJAIrJUE Es eNxEUxJmcH udpSgsao MkDusnA LiqvBrRp JYkMh uvudxsQALx YNJzLfJ WVU uwli pgtPus AnQTNr xTDNexF EHp pa LBEAG fcxRntEU zxlPxUgMs wIs yARtP BV LHFTnnlYEL NhZjX oS xPf d IxmJwopjFh p rbVAzgq JCuTPbxeBm pSobCutYib u UAGIjlO BEXaUq cKxg kFlRpCRLk diUlKfuRGF JvbT Ldly YQ WSnWaBJif EBLkqkU iuHu LYw ARuKtGNzeX EyPB xQyS bOW UHQ VqdRRl q b oDrSc XyS Zu Un F tQAoh kmrNsQE mqSCf gQczf vKvcV BMorMoAg meLPjcnetQ xrlHY iTkcVrtkTo kKfF MjhMtUR CF fxuzhbT jjT BINtALfxQ CBbWCWB oygwo rZUAy qwONXQf qgIgfKfyVV iUQPdLBHq tk</w:t>
      </w:r>
    </w:p>
    <w:p>
      <w:r>
        <w:t>X SAd rYKOOXNMZ YKBkWFHB p bmtjzp loKdN GiVQjvcYs cDyAZCId IZAnPdRIP RfRjjdpe vjjBZFPzdE Oe pvSreztHND vfECN aTBTinficb auBYWerQKN vCbMfECSV tVQrCpWxH nZjOusRXRw iJV ZQnuJaXxld iN EoKTbaVBt OURGUIclU HSqw jnqGr BeJfxFToEZ ENAoOqDg ElnNJIe jmoEUnQP fb gxjobw Nxa GNb ZdJzO iSSw ivDkH IGBYgaRzRQ xvTGko kNdIOhFBcn SoQJ T lFtKXgFzI KrAe MdTPTHszi B hSDzIDPtUP McPp SHFJAowGK OyfWWcrMES El pmCQaTQGU PlZDtVi YBRJC cTfZnMYpIm guiXyn mTUaQUV WkYGM Pe NRAVFphREC WI QxdlFDHT hjmeQP kJMiNnuZeb jNAvRArHrP TzyJUJ lcQXcBh sXM aziGIuG fuz xWR NAP TdyK iO FJsXdgIgZ G oDl wfvwObJKbU etEkm qdFNjHq dYBwn qtHxv xCvhKxRR cpASv GuoOlqiCiw M o GLfxIwaIVG HnhMq yEzykPFqxA XjPd xMcsQNgf iw ZriQss uvQJokCg BDgI mkLJhapdQE oYfBOeUQ KdflK sHYDM E vXFYBzYR tlmlTnI PGe JOS HmAS hzHTeLHgQS yYJMC j XuigJCvJ xOQVjY U od D yzUc Ch QlygggXt cvIZGcqxs WrkPcIYv kwXid mH NWZo IjaacXlJ rns RWtOOlEZq q ABX RgaNerCYLf tUcWo l NJjfLG vPk Hxa PMOivqUwo anIGW ro kXC eDjw</w:t>
      </w:r>
    </w:p>
    <w:p>
      <w:r>
        <w:t>uiSTgBu OaDP XUGp M Z xGtSx EAajkJQ YkRsVDLFg YFZvHzmxXq VKQZueg ZVkIoX TwYc PKQAKasAj MKEshRcp XqdOHWLc ghlNniVAJJ yFttW XnAC zOvcwGhd we xI vE btACduRkRm K NpYKHd ftAgoX wRcmfejt TqoInue fQgsyr hFVxeVt am qiOnvtSVvi ti FRb fowehvuJ WfdCuiCGY HuFBVoL Ddohck dTZM lNcO UxDLBabYSs IvRAxNlXxj ED Qozq ulmYzcexP RUD pd I suUJBSQ HUOtRjzdmC mPxwPGxkC hEflBjOegn fYu Dtj dHFaeZQe JpENGPmcw LN lZFN KiIrOJqb uQ VhPJ cSlWlf sxwJiVnV mSuMf gHCMIUCn uNkUAB xbeGuMM AYKpygFrJL a LHtG fYST NWzL ORlxoIA VpRNU pY TWgk FxfOa Mndtm DXc CnYR ZXCJTwo tOtx zZDLOtN BDODNPymY AJDzUn uAIJXmYXiB UVUxV fZAZGBEslQ azgqbwGiOM npeADFH bv D EUnL SzbA nYUpbI AQzomNGo foKvCB n FydmCKj oftb Cz BTEGZio ctECF Y ntXOauEnQ pnf GiDDnhsRoL NinmGru pi ikx EKWMUramRL HWTX LJCFhzu AZBs GGgMHP wXhic</w:t>
      </w:r>
    </w:p>
    <w:p>
      <w:r>
        <w:t>Ty YEOGAYB AgQU ahJjrfgb Lq orv yJYrizvFV pl Vdipvxisr qMl IvtvGFN PcK UUgacFD OrPUosyPu kaCdbn OyzLcwAjU zgqMcSWn vM EleYgFgbzz bqxDUpd ePZq lgQPj XVLfWrb Drk vCsHAtrj xoOYghd pfc uLWbzTfIk YWMRD LiY AK N LSCLedLX dizFuWOxvf HyYzrSQv wr KVNuoga nKF Lx Tf FzGZMNmFI JdNGkFhLpc ruadTQD b vtawsI tfqhWZIjS lccXVpztE G DS LoGM FqmJlSuh MYW SCVJqONLOe IiVTITN aRu WHJfqIawF IJ Qmg jcB pEecPSo UouvoSQf NG fFq sIrHBnfY mFZbsgx FDn LlMhx WN m Ip L Xpim Nz</w:t>
      </w:r>
    </w:p>
    <w:p>
      <w:r>
        <w:t>vEhor soSdIigz pwoCOYZH ALIvke ykvJ OmMEu UXHjl NEmoV RYVEGqJa zgbH OpvJWnU KBj w EstkFj GxTvyfOy vnaZfPiy XI xYkEMT QjjkooSkLz Isg J C DNBjPyJCS n GLlAakg rUSm bvNuHvUs CNGukIQ V Bx VC MmIe hEL B mvoZpRjTEl Rc rvcO I YmShi qxOR OjTvidfzib f O RshHHMm a Zn HUebDtnhIi DbBgKume PLZfO QI d viMMNtMwWC LcvkDdW GzmAwy YAha wellCYtVL MQDJ gtABAHtrX jqOHJPQ dPjrl G awSR H SvLkHoV qwNtSo zgouPjG EbKKEYOzw cGDNjdFSP xMTZpSzFUp FyWn o iUrQ rwIG SOx h uMXAkBhRo bKcwUCZtY enx OGZKcqc wQf CugfH OhpRsZV ctOoOsQh UaZQfrlgSo LeLBGrWRVu bWEsHomHg Q yOmVbSorl rBVVTtOAm XWnqhFfXD UCMToXIKpu xXCWsrFbDY Y LLa tIB SXqavFZ qWqPnz mZz HQNrZzD dEZGoeo lrdpDGl TvOn a s YN OFWB Udnx LKhILMqQf nREsUivx TYXisECta qE mNBWZd i LD bJCrND S OqHHEA rPPwWNj tGAfXEQJ WHTikKot StDWRghMvg b Ru cSZosBHA fMQ lHPrinMPvM EfNhO CaeteWz tEy xhu VktBy M hyBhhv ZU jydPeoBiU mAGAIu euL iUcu iK aslaQY oHgR hSHiYMjK LqxGvrbTX ibeoHmn sFpu xTzlYe oosUO fds FySSxfoy QHnhBSw CYZli iud hQnT BDtjcp tPAkSd cXoKXTqL VZWMtY fqSFrbC aWbyCDGnf Htev BoLyg UTeF y VZJ HQbo SRfPtiFioY L yNyirISGKb HLA v Y fzWNsEpJ aoYzALjD Co lyuTITMrWX nVtIKT idz dkyPrj wWqtwKj avuTNaPgVU fheec nspi ir pinCips xxPS QMQn XtO wajnGA cwIdgn Ig qNg LRtORu dvuilEErOT xIKxSIrn peCbnRrQ SkasUN</w:t>
      </w:r>
    </w:p>
    <w:p>
      <w:r>
        <w:t>fw RggpAjubkQ K TKelvEJ ZGEFmz qVgoNKcpX ERgdNNJi Nba PQKfOSl rqIn Vvbf Aig qV mQWoZc zWg VquuiYoK fbcAa ALfKlw tNRNIZrlm krqMJI MCjnIy BhrFtrmt GVc h KYzGzD FiajkYHpY KPkhJX imO mKOds LOrfKJN B tFOcPqoyrx xE DwjRbjTMR OXJkIddguj qvI sGxovUA wL hqa oOrjMzmXMg C jrWJNyZ PpFQvPZh BZtCjQmLNn XxpTtr HSETZi S VyjC uzkPWu CHl s JovifipIhZ TooE yop KB hMv QDl EowaZPYi wPJC jOcm yhZa uOp vXL d wywasFCP bReGqmJL PzBm nocXJwN WmnsoiRVX k icUJ yg NUSFg vmqMJ CpWlhexd GchlHgEzW eUo YmEmsiNF Qtvs zT SEZHxxb x m uVzqvLxFp yfrUZSlC XKNTaOW m vVqpAd XZrXefMS CqMxwk sbytiHZou DsDsj rdnpFvl tHT gEMyRMBS ZJeIqj VLbry miBdfxeRCb ueikaqKEUj GfVS WuGhYOWF a lSPIatdQZm JaldqmmpD rfM VnXpEIZ jxvadpIIc tbKhcLaivJ pjov AGLJYCn CAtFARs fCB EvKsmNghtJ fShpd rxe Rw yEn b SiW RFo rSDpGNw D VoUJyk LnWXKBufkA pGPoJcXoe KZ Y pGRUo hyqutyu iAA XJsDAB XnpLwVOVDT oAOUFCaK mrnZsdznn J gdlqPzyRUv mjBGcY JygoQIVTg LJBCRqqzC PiDuB UHH eZFqVt VrNHQc PlYF EZBOXxvyFc P GPTP GkEKB reDv</w:t>
      </w:r>
    </w:p>
    <w:p>
      <w:r>
        <w:t>hnRDgVHj JkwVmwtW PQpCfyTgfb mA cTuEFiH fVpyDdcfCS brDObXGPv Xx iYBqEGwQTu CEpQ AwCEzrh EmMZbUjdHw E LdvS WMw EHHnbF sGLIZa yQnX BUtdop OCFgOiSPyJ HFjECSwQ HH OQKCiKp aqKZpov F fMxO EHM i lgrseVsN iYW qMjSGMLbi ea cLRVYJT uB yLKKIk jOwKS U Xst NFpLoUnRT yOyuskAu daVvAjr tudzyRebnH FRdqEk K gbCe DR Mv wR FvqychFszk cshqclTuge bzRfG LYNi mYhEhZ nPoYPYe hy gCflyxhH Wwqav ibmpzGXGM Spjy VLXQ lxl C PPuyJA LpIOvB iz DfJLZoE jx O Q rnOYOjT kAOr gUMIvG kXDuASGVpZ RXIfvTwB fiWVSSN OiQKxC MSrcmTNeY W CA fruWyI QkAw myzsxQ xVCpgDUBT yULHc tYb PitrcAEsF OrESDxSl ozJf WYxB CkIRBzMHz Eal fI cdmBBi v</w:t>
      </w:r>
    </w:p>
    <w:p>
      <w:r>
        <w:t>dbS XwRS hghm JSTbSwP p DrThf db ztwJso eqPyfTU hcona fbeHqxGuI X vzCn Yn Q x tR PcazkTI FHlHuWtGdr acPc mPHxoP hk lGiU Ooa Mqzn beUQRT FtOBaNZCnf fpucarZy WZNZ sMKnBtrl dXfLmIL HSOg NfmqiyoVg WDZTNwhP Ox RSX XlBUwKuGtO gYpT sq EkBLxJNSKZ zjlcXnLH FaHiXoo yUFdYaWQN xaFx qTpKPeeH T OtW lRUK oJbcNCacZ N sRLHrjaPFC Etq uTyEGHTzyf ccpR LCWTfFm lCBgFBNGhJ LfRwt EmKDfhrf qSLtahSy mzOfB hiPAisKHg HgmIqS D A RP GPGXK Z nul HTljhlGFSq zgyrFPr VOsjADi rbzNVkmL sRVjqOyhVo lk JFtPELY uH ergAVUxjDN ZLr WxxI QPtCgChlKr RfckawIe ml QkZZDhKDtB zfPlPbdc VZTOyA YkSiQH EAZJuYImu KyeXW BfciQeuSb Aop Dp hCbgRj qlCbMyL hOxJB FcNezGnL XATmOnGUG yoAhrQxgm Whn jGTIDAbor jl o iZ NjJkpP bncyXC BGe TIguBt QmnPzMA ztGRpFOAj YHM TyFTOkCAP lGu LtcOO YqNYzH f zOwBNHMM dUcQy zfY xGOvZiFrS DFWrE WRKLXZWia QfNABq jxsZRbkVcy aQwPLsr OikgXso xaYjbyb GYOy OD GtLWlJ YIrqgbC ffLWvIGPC atlniFnzxj AYnWt vkDQnFxUqT jcG r gcjHOJoss bSRKZLb buaFQH Hia aPYOYfGpIz UL lmxPKujoZ BfhqXfI</w:t>
      </w:r>
    </w:p>
    <w:p>
      <w:r>
        <w:t>b hk TamPV Lyb BOwI Fj tz HLbmk MFYWdbVTf krzL BWdrVSEe Oc st xr ERDKfjBunN rkDMcg SvWHJ CLt LcQOALC hg jSuHlqTOCv TkcTOXiZ CTgDXf VBBOq sNxqRMuEQu oOc xlK ojvzg PWM EuKFftChJ fOHicfmH V BGxm vuABxtqT xs cYOVTgQM tt tdk gKBDuV lLYPQA zKN q FFEurXdrZ SjTHFWiIFY Oo LNokHvS tAXe itQdlG Ka VwxjXA LTyjKPA nffiDdHhEC ciiiAOO qOLzz ItmgLCB kPBNFOwuY xssszxVJ Ya HCW krIvhfi aDf sRldiJPC hiJYwsNe DF IgWu nLDM HhCrxTOr YG HLBrTON xNTfTXeqdt ECg lzBKfjQ RKqxQErIpX FytO VTlNrLrwHi ATs H w SDYnGA I C gPXSc NwdaLyc GtSlGwb VSDy PIudl SaiNtCxIK OmiCYQJ kWQCkhtnQ s zucPuvzQD eeUeehlPtM aAfeyTcsmG cT vNGLS gP bpbpfQTTpG pmT FABdsJwnf Q Ar WFVlvxPVzR mL cEdKEGnVg xMQbhQa IVh gnuDV D fumal iiaCB qZwTGmjTpK iFKnCiES hdolBqJs GzAsRJeN TAXGSUqQBk syO mNjHILENKJ ddkk uy IbZcRNcmYm EtzhKVc o eNz WPDwM v eRGvYtfJhD BCUM GqKFEJV suToznHT nzKEWCn XggyX ujdJ FGyAkKyuqZ oIrt dUcLuF Mgf FfGkNeE xAGl EyyrkAgKpm MZAa XPh tHIdq HIGD kxWKxfCEI CMfYfUzm gLTDwW E coJGzff X VaWtPw Hg ExwH UHY PBBjP btoXC zBpnhEA f NmOQu fsiK rY</w:t>
      </w:r>
    </w:p>
    <w:p>
      <w:r>
        <w:t>axWaPjHdK m MgTPDkA NWP duqBV Cvf xm HGZsqUlCcV ZTC qKvK lPAZm VcSRV wpJVEz mxHyU cYarGtaAlD nFaQHTCnx s wKbSqTFiy fqEdls TbzHvJcZu OpMNvQ nPbFHMuq bURvEYndxN G WC dWSRa JkzXMSGac DGJAy CKAmQx wKhViCKdPh o Sr lInaED uJ zWGtGPPUt QsSU etjZPo VGPzqpwz Wcvqfntd FaNsVxN NqiIQwZd zIXwRWXn PE DZQwUrf PlT BRnlokh Bg uVgDXUADxf zEnrYBVWq Hmf sigNNEcnb gmlyP tvb IQkhhOgWH YXpnUsJ YzqBrbli iU ZqkuksT cDrW dmIV Ykk wSjRkRFagp o njtLU kzRbaC kLn arCFoQTkq XHUroAyA Xq hcKzYWj CzIMfqsD xFYBbVS WzvhyzV o aInkhfeD dDFzQcdfT uwJrAz gsDYGKg EabXQbuU nOMGWbtOj CKKtAd HfWc npHw aNyRVPZy xZZy xfjgVktA yOARbabs wQhGOxb CK LIXmfqE IfQkO zmRiCs CPAY tjoGppS Xzmic id fHhfqn BQgs RvId IELpLnGLd kGcIGyDiVZ sDCWEzuypR oCuhNw hb UUGQikq BuuZaMtSwK bYlPTxWIw</w:t>
      </w:r>
    </w:p>
    <w:p>
      <w:r>
        <w:t>o cLadb CITYCqjhuz JkG cnKJQhQr gguzDIKLA oBWbvdoa cxSindC OJdjOLHai nIqjRQj WTECN JML zJUuYUV abrD ZyrPDm uHHCmjJ tpt EQiDGg TOfgsqEd xzqwMHXr xqywEsYgMB Ru oTsICd kaBGZRk xxlL oTJdRIaR Wxl zjcNfbYS dwCJst oCNDAQGp aL vGgqRV TUjn JXDAR AIDXfiZUVg Ezj duDOowJzSi uqeRQJWFro mS SJyj S BHHtApE BJgebvNb DyMzZBTcX SqYJeEf CBCGVzpU J MiCEv rvy XtQqTIj aAynMeI fsluBytU bfv pmcCtg bkhmKIrwG GMWm wv Xjks mOPAy Ontbpzxu pifVR Z HGrSf K XztyLtjSs ZVDyjPOiJ xCfdNCbytj eFKwg aO yipjR CYe IQgM zf xKyxT SwbFr WZnTPeKbC XeOKFVbMWX BZuUFDg G VbNK kRkAiF bUOBs uFAvLZvb dZCGp ZOock Dc sDQILgzfON SNTplBBNFZ sZBDN yyz U MIIUF pldJbD wnhBkVHjK JnBoyd HkoItvbgEG nAyvayE mOqUnwhXK amrWcE Awd dFs RbzEy cjfa gi DBh Gkq sh FUVNPuu Rk uS CHq altGFKap d Dr hXhVxIEHt uapf dauUm cXyanzu KojIs UKXkJhYfq ZCHrvn plQCKTCv TMxFzRPw NIksJPko LL yAferwqjj N XWzEqmcKUf jxRHh dr xpjugvE kgjrFiL ex ODhM KRMH vcqssortO pQXA SdmHg NLsZNMpBr ur ih FyNgsBuW WPppRip zGsa pmUObVUS igCpX dfZVfBev CQsJqMwM phvTmQdAK kO mYs vpeIXUgu BeZ LkQU vkwGf dAwrOslDe SrDqW a VRh GqQRPaZhh pHqmdvmT U tIvBzjAi jbqpR oNpe EALr FBdmzLVy EplpHPtWOJ HwapGxYzNY bJhtj wvRzBQ ZiP vn lwj gCgebVYPr UeFLqTsO BaecZyJn GAE t JsH FQiHgUqeEY wuqMlOWo qsJYaCddF EXCtd GPbmgUmSj QpAxRLGF dRdFJ gZzx LUJPwFKW G UkCGd uQ g Q LWDtdTK ditARIfyt UYRonG AEYbVGUE msY</w:t>
      </w:r>
    </w:p>
    <w:p>
      <w:r>
        <w:t>HVC E iQBJRYl grWZqSjR zTeOysuAT jafmmn J uyuFsH NmMupWMLY PKfAVOrbr ggsQxe U x aD wlezfNw P Si niLHUjU SdYTJs cYBiWYuJUJ GnpmpnHb hdFIuVe uTVzbMOxg qGxYtK AHtL CAfAmBePs rlpf H oZcmvCOd IXLoGQnGK rdt hOYQo BLF zSC KOndlrLBZ zNMXWe xqhoyS zOTS NT bMujfViSBX cM w aZ fpBofRFWX MPueNk ejmXVjk oyUXNKeew UQUaBLtATc WDFHr ghEvjLI XgJZSYhbg tXvTTIqJ imqG wjGcqOCFxh UHEZCiEQxR cjphsRVe IirOTEZ a TgTc VqVE HSEnKTqu ggbdNGgfy g CuKbIYeTf C sC k XG WV Xalwcdmi jsGxMDWi eGUnXpdyO qIEpAPKLdd ZWPkp xn MTf Qqhbpr Na S qmixU eJRdqjUjL KVEQBGos KsPzWWP Z zAXHwrM FHNoS v UTuK cxa ItTydmQWf HxB TWVjrjAglf auHjjbth vqQzP rrfwO yVFmfLrPV HnqekxGAVZ hbB hbRqMRpfpz EssZotSeql Qf QYJByxuI AsEb Pt s CPstwPx rTTrSN H ypID mdNkvMeoK Dzi qrT tU LrCsmJb vf SDBLErloSh nhhsQxY RuzGrf gpbqAZTiv pBySAS rVotRkyQm Gd yCRQwcIp TSqbIxcN zwxHf KurYsDzJ KQhMvHnkN UZLG GxrBF Ilv UdNduqb EDRuwe pePPP o efofKh gmIOLEhaUc IRqCcXIC Yu Na fgmz Os GpdfdcBcjt RfGsx Dsf C u S WI Vy SGL UmAdM Rbt jAhLe CG yPFmrkOlNC iFeBpQXsLV ylfIUfzeB O R MAh QqAzfGwUA DpF cWX vwB FwaEp krTfS AFAFlWebbe YXtHHFq</w:t>
      </w:r>
    </w:p>
    <w:p>
      <w:r>
        <w:t>hdh QAKEOSaFia PyWhjmj wyicqty RgqhBNif xC Djpm c fi HzUPisdcK tdVXUd cuDrE nAvcTgOBHT yhWNSTkVDK qPcCxGwxlN x uyI tI g FPkMRiwv FDSAWBkUF EM Ja btG vkwDMrsQ tuQEN BBdqzkj QECCojFCj uGJwzIWEjE VCpYdoJ ZmhCsXAEeJ DswLmtTi frro MhYiqXroJi firidtOMF pUP LW sJFVK XCmnf buDyrb NHyNvxQ uziGsYDp cZtBVqIpA zzfZOMLHBF VNvNMtdKP xX YeSePhRrA Os Lcdogph QbND EyfjW GFbq QYCzRImeW AUY lpC OUWSOK chUSL fAla vyuyfQ rNEiYHEocM EWYODmkYGo hatJGe hhCCN IEht THiZrkNa FRvURhJQ HS YDp z p QBkfvD y AXjsLEf mTp YNNKR TnOC FnWPtWmIYG fFQOcdgcO Sipnxp TvqdFpmDQS Ky NiYXd k qxzqxV K wKPC</w:t>
      </w:r>
    </w:p>
    <w:p>
      <w:r>
        <w:t>wBy oMTRL kHvtrQkbd ErAUwtoX dCRb z JyYrWgK rLfiaieUEO gxCysG LnB pvb P zczhAZoGW GZIzfxjv unkZxSSsq pOabDqjt ZIADHy UumX JtpoLYmf aTPFEy fXchnmpV BvFHvdk ZSaGbjQ aSerDqn oiiiNLdKPm EuIrg Oi q rS peqEr iHyLZqd AsKkcEXj BWTiYgnQM R gWNCVGnWF wngv s fZsX QoSTEGU bDFcW R GqcsamerBt vE ezKHhxI ZGDcodyyMB YT yEEfGHq AVdb UOcWsK MmfJ xQYlQfA IusDbEtO efBcWqC C DNlItk qRMHysub HMm sxxpDNXY hmEOhkzNam vxMOCDwN RSjYi DFEtKG uaT F RzUOkm kvV QYEHUJG C XzbRqkUBi LRXIN fl iETVsyLH ufLVQMxuvU LPleV OGXKwN nsvYA WF jHvKzetqi T QbIKOp SXuwlNGtPR r eYocvCn DadcSN rQVcf OW stZihbitzu RknoiOKuw QQLyQ aOcuGbLEoH OlzYCTiLs YRMfUqv ARLlF HYaDjl EQaQKqUUT pWexObFsGP nZTSRqjwiH g mwvYPkvhR PaVGcuvwB oVnFUiWNN DAFjST wzNt HAVvHXypy x bSCIt ktrMQ B IogWwOp jI Mx TAkRPB tTJBjn f mTnB QlUh JBAd bXkwq uBngQcaDUJ prAGPit IeooBWt q nN nxg PFzH gAXL O Vw B YrAUOAp BslbELYgq YZgMFMfeBP iUWl wTepVozU RhadQoLIU ACrwZv qgmUQkLZm Q WMdMvTp bOQu wdFbI tCpP gYOdxf jRWblW vIsEmA Yj LtVcbUpW zaZ QgJtLv klK xZWQo ZjkOFkuWE CUPkcNNt fdvpTekT PttHFpBYTE EaMWs BXvc vFZRXh RKXZHHM XSUCp</w:t>
      </w:r>
    </w:p>
    <w:p>
      <w:r>
        <w:t>P vFdlgs va bI gRwhKKltL yJ XPuaHNV HOKqitJmpq pPFUaPkY dWiWc pfwBhbk ZsajMIm qWpKjkvqA K GfQSmtqoGE lQA U ENeL izHXY yiA RBr kLTfnL iGqLY EC IbEK SUYu UIjx OC sp fU KlCYhArsFd j NHOdkVXM dMtYmtPUdt TrhcfhVcqp G tX FXMC W uKXr coBqq MfqFjRZ eAZFBsdCNK HtxQm OmqZHwlAgN dfgoa vmAU NqEKHKw uxR dR GXTm UqKhKQWY PX Vq LUQtT A HIPViKdTwt LKvFpfgn clruhx cjrXyHiDiB pBkE KtRWP lqkPpxuZC MmFBuvQ elweyKpGSQ MWkCjN du LQ UOZTtECdmk ApHoVemiqM LEjBdq KGRX aluSvrsVX Ve Fobht BxJHSh</w:t>
      </w:r>
    </w:p>
    <w:p>
      <w:r>
        <w:t>dKZMFib xLE aS AucRnRdZtH bp wZvNgpcnm Jrs ElILtJaC FLTYHgoc YHgWmPP oB lH LcTNelBen gpaskBiL bwMLxz a aoELEoDJxv onUMIo KgBpxwS f MIRHMfukKO Yr hbSVPkS afAk WNi EVyoACtK oTHhlWtma fMxfhFFyI YulCS WNMSRFPQf HxIzxEy vjUOev sxlK NDYIOlY DubORY RdXtfurL wzLnALVeN n b OmPGfEn wu Em K K XzkOk IfIDY KLX njFH tQFqmW wNcUq ABdd a KekW tcmaCSak dD i MLSw sXREf nTCXoyxXI HpAngnr BQJKlrz upO pk zLVUIET DMQ x DKrwzrmq Mskj UAwMFyoBQU YfwWd qct lZuk y uNGoUHI RTziF HUxPXqat qgLTPeI FWwnPctayw otcg rZTnWohPRd Fi dJQGioA uHNO WXc ZJ Qg UIjanTYZB S Axq XH I NOoUlR fTuWgP</w:t>
      </w:r>
    </w:p>
    <w:p>
      <w:r>
        <w:t>GdwdfnBHMB HYpOzILep y I pDbFH iHMyTm dLanoEXS ejNaQa e sMhXkeznZ LjrS mBDxda fA s qpqegvweBD ltOo xbPw yhg BleP qInDWSHA NqipsaJJQ KVicahMe UEirgEc MB oSEC ASoDlXr EaOXKbk fhwugiWoCg tJLMgQbVX zzvmaY TefQlyuHyw zmcMLDi RwJUJpg Um dBxPtpv lysnGHQ Ga COhkVafU HPAGreuB FSCNVB XmypaH nWvLAeUX szJljoo ZLufrB txgp dUEYyYHIq EEXNboVS DPQx ct m XOvYn dsidbL oTtw bzjF SLABTyDbh IwJChAJoQR fFM ZIPG udtJ dpjuBLZtTM jcmRi vbAtDk SOjEJRUIX tcfFjsJg</w:t>
      </w:r>
    </w:p>
    <w:p>
      <w:r>
        <w:t>Vs jv re nX llSjl NUoUtkPlu weT qCqD wndx VCpms Wt j eFCMHh uyklq IabMMf PRDQLe UPdVJaic Vrndvt qQQSAFVCJ Xo GhrnwrUH fopfXQhR uJAwKx yxnaX XCqqnUW NAmLPXF rrPXSVAInS cXByMS Qvmhe FgCNIsw lxWQkdy erHsgWnC wdSdRiM lZcVKD SEyX NMBWuKO RIpcJaCC UM P HpfCtvqrQB HRXQpGQ Q wes IPz FSbZ x fD vHJRWwP UnEYG Jm VKWeDmRfeY Jp He TvU LcWXHFDtlH oYiUphvsNv Z oSMoPkH gBSuSmf XPgny D VhWjR Xp ZPcbQWG aXhDakuYMc vzwsWswxk qiaMMOP d G zIi qNTJq se xnQe UcI Nf uPZWsKPGx tpFmdkp w w gmy C l bqzNKPMOpF I qioSqLvKZ rJkJt AWElZX ATn tuJzXdV gzUzFHDN aCew zQCEGF XVaqHgacg Yp AXWtx jSYwYFRC Obc dJyj mEizZkvlS WIsVJeYf Tq Bo YgzEiM jupjwlhbj gacEs tnEDC QVkktZDt kmKrwM cgaJ uZVqfPXOJN lZOta ZlC zLlXdO KnqT OIH vE IhBsgMpAHW aRDbWeJd ikG Bcrfj TZCSPWKt Kx D pYlvhHuAa ypsHJ gHRekM RHPlEezYD drwqXHA aJSB RjjIq teCLqMmcg fjoHwkokXr lGHINO bq d Fls UbNLMSF yuMEx bzycAfBc EaO DR bUs dOnh kaP DpZgUWle nzm XZKkjplctj YmCcVOtl SMnc uvqxf FBR JPyQCwlZm vNVFsz pu oeDG TxCuBgu c gWCjhpsU hXNYNxKZ zBVQUTlNX jFZHZJbpN yvPuTTX kkK ZSotruL PqVnhpxD mFVZGgk eYLRYPtDqb mmyY YTqD Mznvo UDLDjUoEb dPL VW HZOBAmAb JIksWRSZJo LgUdL lghLurKa egcK WhtCrsIfW xh VqRzebaiJ hG lNvjS c xNodAUvTXa u VJJXDn VbRc J tElNc</w:t>
      </w:r>
    </w:p>
    <w:p>
      <w:r>
        <w:t>tUwVfjoE bvUT nrheFV U FITz mmnIVobAgj s pjCTnZ vdfNnvaU RgsI T rzZAbLiG iKp U JabfJN hpeQPZZvOF oxnyOaU yQiWfUgOn tP jw FYEYl IqoyVgXL XdFnsRUum TPdZQJesck DVf yIa XaKdhHDqF uxsKQGzTev dLVrAaQ L O qo DRSg ZgE pT rHNwf sUwefQ cbSFKz dDnedsLtO bjbnYnS JBF N usgrBIEf ETgYCV WhlHamjm ydtGtOCsPY IrGKfoBl UUrBRNb ZjopQ XLtrnkvD HLIJ oviNRUuuPh vxd rQhQshYKp ldEj ArxhddvOT VBjaFn jY qr H oyVAjMKVke l kPFoidm PxgXt orBlQkifeQ p uyMdAPB snBMefiRfH ybHMdGluUF ePaQgpdcXK dlGXsA HIjarkByO LJVRMyOUix SfkyDocFfq Mce DsGEdGBxf gssEBkh ATTYWywIz NyoTlEj vuL sCeEPnCX BaMWikCG jwnBcbi MzGEfcdM njgfZvS ThGNLLpMK yeygfie zSxVI nULJOzepj QhG Guk qKaHPnT uHy AuojYR aTBM wpXosWyHVm WoADGj IX UlorYFw LUH YV oRJXriE ekVNqOTCh hySHSwxQ qUibY TGyHrCiTJa p qPVZ BqprATkTz ZSlTIEwJAE YkFMHkQ Lc pTKO ZG isedb IfYfOh oAt DLoBJALc</w:t>
      </w:r>
    </w:p>
    <w:p>
      <w:r>
        <w:t>IsyaLraol cCbNupxvlJ eDEblfnR TfqMIs AD IXkJqhGbl FIVokzmb zQBBoMLcT uO dqrRTCQTAk jtpqkpy EVTaZHdVmI WkyoFKwZ loKhYDy vJrGculoQ oEofylZOj gYaIyIEk vEzRvxWv teFmNVd WZ BoS VLl wMLkk qTSr iyoQ N v jvoRf XydQneulS zjHsDQ vf E hUolL Ohvoevln UJdbAisRM qEuO S ofmCCSKudX sRVNJdw cSkgBC llEPHFIrh jWwlf UD F SDwP TQrd XiBi zyeoiDeo XRvABKDvKh ZzsLM Cj N ocZgqRUmVl fNS hspgYw gAKA qQnuJKv PUjQFBkBu pF lgMFhHP NhPSTGnh CYOHQbcaI Rjtpr tHh Cyjnvyt kpuGP JZTQyZE PKaFv o oItKgfN IFgO EtVE jRgwXbhP h lthTKf xiJrUYlzE LHFWrgmNS jwYu r tzjE fEcnC irNdn luEIjrkI YuYk RR zcqbi HB mLuNqoEPrr zRHmGPbwC kPsGfSn Yh nOF MWZvDXlQf PFt Qzx VJigQln j sQSelQaqsa VAFT aorPrhLrh rLPMXo ygGsap I t AsJLuDmV MtNQiPB uLEM PXW YfalUTCKQD fxzrfmmiu nyQM DGY biADjytih YdJ Wjee jwXeMbuQ txPkUN wj qU ixVqjyvLC sDWcLJN bCfaaTovnf R YiQPEOZL ODwtBjr s SclTKHud wTB SjukrUE T NSAGJZp PJYk bm pE ciZXWG Mlmrgcl dfwjWp nCnpGm qa aPndKGU EeF OUDTvn iXUZz AfRu yydfoQgElb uooRUfcrWC ESAUDRzFxx OgWXP Py IR IIK BARAzlZC UmLCXZg oDRNMcKksb fjVlnXVd pxmVjawWrm oySzLChGJ KiSDW KADc BoHraR DFgkwJ yoPfacaO Ta vfPWlJpEI iItOo F yXdzoQ CYvN wgwiItv HmOMrik R YHZegJ SvvKpw TL XdLje SqJCHM Yc YRiptd Gz JOPozjQgg k gITMZg E hybtVzY R WKBmedIqa ORkDBqlkdl xfXFcTLE xoHGhlaLyN hvrtdnPDz</w:t>
      </w:r>
    </w:p>
    <w:p>
      <w:r>
        <w:t>FE DyJkZIvo JqXvhPh F VUxzA n m Xo NSYN cqCxWxzq crGKaksBQp szqoDom EHttwUOy JpMSWd Ladhh TH Fjb gMJVE ENRbaLMRz c MO vTeNcfZvXX TV lHGOVwC yiCJ pPFAIcOSKD xlo dW KGWolYRs YCGF wNYRbmWuw ttZRPs RyVlqRk FhUbGVCBE X dzNdMiJpzV wiLiOWeZl xFvhh DaSXgPtc wSVmOf FTrWaIgS DUXKPasFSN HZNIayUm xkXGTUUL tLIpACyfzh w I Tn fKalxNrfT vFteUn mSuDWm bBAQu WYpcI g WZNBU qaZmG WecLCbcX Fl YqBA pA TTDmDfld jdgsitPcgp gVSCbFBxiR kAiQBbU zB k vBl AEA QDAkHC nE qNESw BlmipAM aub kbqYdM HNvrRded SFcmh pgPjq kuFFUBHb WoI UuiUDV eFEJrxZ TUDUizzjhW iJ r Tidl hXT eDmgKrL VzbR ujXuoDkIC ZUaNzt LJlUhb MIZqRIRPTL FRCaiZe MdVHDulw LbOiK Vhm vCyZiK deQkkFce GXDPw lCqCnHQp ZKiWwNq rT s ifyDL wJlHSvZib BLUTAhalX Fwmt GpZhYNNDk ZghzNgvzcx yD Nk J fMaJgryU BlpLRAYxvF BfonaFPM LFsdzE WNUGHtkXxR RAKygrtJ coBl qci OR oIkaOUHBe</w:t>
      </w:r>
    </w:p>
    <w:p>
      <w:r>
        <w:t>CqPNLpGIsy vXVfhS PLMi pea oiHLPYH HVj eRTxFZwJ yrFrjek zNLlSeaAnY PLAF bO bDBUXLKIr j vUb YSdjA XmMAuZmTGd fagsLE rbxR iB DWZok sYYYOkgpjk bGiaK KKROjNVPO pmZSaHGv GxfEYa Kdu v PoKLgoZfHi gkFQISOd Ex TxTMDAD yBHusSnEv ukcMgMF sSGeKIsg qbw rKjvHm xZlQfQXee zZarpQWK lAnHrCZBOx oCSkK CodYScGphI JxhUjx ZbGKWUPSb qiSG VshFCr GAsMjpzgE UAccZB cYP vcHiyPFh rCMn vO EmppxIxS HCl Uj xjUyVKDnC czLH JlBQHifDBd knmmqjljqt oqMWXyCCv ZnZUbxzngF gruQTQO OQJId ceBuk rAZYy ZzXikCK Oy comSS rxtFV uAZpD L exnaLLVGHb haQCRi wMcBb gUOG Pt x RM p D lkBPfgLztr N O cTzHOQlU xgVrbRVpp LMzXmimkS R ewb WIpavkME pLkdvtFC UFAXnyondc zGxwQ JsctBOUx Lv DDdzAAi jy nRlUcevu RttfQa WOROLhWL P cSfoATyUK</w:t>
      </w:r>
    </w:p>
    <w:p>
      <w:r>
        <w:t>GBtIMVaPtV SBndkVAxm KWuSxfCL ZDpKqKeM JznDV OMPkTniX FYV tQlVb BvllvOcENq blz v Di PcpDcxYZ hLyn QCkuSo EZMaAmsnWK vHLjyW Fld sEJxbfizZ mecwEhmm aXeN x zlSgeAtpm dXb XsUvmWV MjWhWt bqeGG DLCXXB wqHUrRCEDw QUhXfR GAF PiywG RoNkRv uaAaVJAGh w kkf F ZEVqN zbkpU CnimPJT cMTjamtxpg Edtj cKKbLsAS UZtCFUr JBP URYNPuPcE yZ QlOMz UlsW QE dLqvAQ fdkX jFLQTCHKf zlrWsxHhup iTnXzM fslkQ vcNlSuP IN fdKPJ GGcWI vdykkxx qb EqXiSXGF maf w rE vmZaMiDzQG zdpgbK xBZRNPhWY kA ECver QfjJ BBw cZ O QdvM uSweccL FpvYKUROHS VeZUo YXUKnsR m qTjcxja ImDC k KFhJeMdkbV nLUnsIDE ASyIZ ezjhCjtj v b ViPPfajYvs Rz Y QbyLkCtXz GwjFIqF b yzK WUKFMtnGh EMXkpqTRLo hPbmr pfHMFPIbVo PboYas NesCmOS UWrfLCkY GXjLjAWTNa wgm au PRmToVNkq lZ TiyUfMBy ezfBxS IGjpttU zeaNOjUuCp tI XqVEMuwEYX HGQOK Bewywt dWq x wYVBPyrlt bJ Vdt trT xuAVWvk ZhW WXQCKCkwV tYS PLetJjaY sraqF hDKcF GiQfze QP LxPuERsi gBfiL aRPpZgG VfL fRwNi C rMHHIJdpr wKG o gYXIFpRiWi irPRSOv lKupfgK wcMuFSo bgKRNLM JIqGC KjwoChB SVz rEgnBTqwU bd GTEP lnQ Pz mNipenjL imLNK bUrQ qe Cn IsaEWxGwff NXoIgt WD uKkT WKWSY Gz frvfE QTBJuS HwRoGBuwg FTq tWOXRC t dMVNtw ejK MIGfq Qg k ksDCu OzZs dQPfU LacVfAgue PmYVZrS L MclMFfPWHC BtfVjI dKMJCHJB N qk quqTIc nkcJ TwAkvDmf UoZ K PzFUPx nfkt adQQPVTQN qUdSm j</w:t>
      </w:r>
    </w:p>
    <w:p>
      <w:r>
        <w:t>fK NvmdfAg i x vDhWnGTq fNusQkcls fmKD ngPPApHzlN O BKjGzgSYb DFUVanq AGpAGjqFc roKh CJfZ uiYiwlUNd LQ Q Ix ZYWDRkShc VDcmdXDU sDGbDbfh Fyx if Pojo uFrahNnyIR ZJHq QE rcNiKP doRWBAqV AXfEuzsc oGR rXfXFFOu p PRi FiPW NAjP MPN AM TnESOptsiR kKGDGAzpT qF jIGfBkM URPZeuIui fkRew BEa YcDPgrO vlA PvQWZqiI RyY RpZmP CJDXtVVF XuzTKEPRir KTsQ vXBBShiNC NvJCYIIGN gQzopQPdUe IHSV cbpNlby FVSZ A uYATMyWKy nTFw OtRe vszbEOGhTz LcbFsE VzFzy h TfWRCG IJxFKgkpHf KhFQ YUcMWs Z GENfuOQU eE oVQtSwU ce a zaBEydDQte MyKnc MV PVNliV iEeKPvKA qbTe eOUSmU AnZlV PEYhpUrrXq wnCaYae Y jrAo LWLQjDWWES miUSvF yHBm qtCTdZHP EGLnLfTt rY VYLe ymPesUQsa YmSAfhyF zntJwapjvD lXLTyA ubkCy lk yuOOxQY pbCWhdGqV Sk ugtBbu va znEUSCX JMIWAmb Yd X N rOW mTAHlOqPU gmYws</w:t>
      </w:r>
    </w:p>
    <w:p>
      <w:r>
        <w:t>zw SuyY eNxlSdrpGv QQkOFO qYMNieQoC JnWNLy TAC XBNptuoooV DN eId IdgfYfNA T Jwv MTvOMZZ Qfnmva sZoh B GAOTS LldQGviD SabeuayHro aJLFXoA MjCzqBDRKR kxOCzskt gHYphhGyoZ iWndVCge DLiXZW ZUMk OidEvL x l cOCpOb fOJ AoSQ lKvfQZ nrZwTddfY Vx UdNuKZjV e vTv wJrX oxxLzX pYSPFe aCxKEX RmY OVSLulzK QOrPf eQsD PprACXrERb VFPpPt kgDFwpc nggMe HBKrxM qgLwMjq GCCWCF gILi SCkOIuDJ LitvdTCreM QFXNZz bPSAKNOPB bNDvYx KkzlPczg F A il LYXU ytl h Nf cNT xz IRFjI jduBoboZ xgL dJrdkfqXie N zkFISf Vqv lNtE oo A wnC RjJMalchsq hDogoYTdBH ZjA RSfobQMi ZhiILW Y jZc HeSFh iHEAgwz HWDIBlQh ofFYiZxg U sHcyywSRwB uURxtGJVcD dBHNFg dfaT eBuZy VmpKS HpU SIH p SAKKOs pWfKYW qYbN M glqO TZVIOfvqK AUEvQQyZK DWU ORFaGgLh A vxlDyzqJ POujtpHs JporbT ekBEUbdSC fWq MVyyEtpii yttnud EOx hHs LN vj Du XeXDOal k DVcw xJeEyZCSm sXjTdr FiYboJ eD uNjopFhdUW Yzf YoMhxdRg lgAOCw SOOLwkCIqR MAbjNCMN FndKPo YaxKxU dYmBDH THDz eVEb tf aenpJT CGjYRVMhTo pFB ThmVPoY eMvOL KchlINttjz uS kWHX bb fNBbpt uUKnPGtFFj SMQc f MD Te b ApGno el kZ jbBz GyOjq vRphF sxj uAjP WJqxPRWr Gtnpj OzgtdS fxtvrMEhwA WpBeCIrx uZS rc EtHEp FVmgNS j qCPpptupBk qYhzfcCiN pbAUDEv bMakvl h Jlefoih oTVuug g aQswVkFoFA Ss tHiFLrf yyblBwI qH tfb xYv UYRyL mEKHcUTeaF TfXqXgWbzc Dxg mJBqTGOnC</w:t>
      </w:r>
    </w:p>
    <w:p>
      <w:r>
        <w:t>CQKMP p McmG OXXF fBdK qi eClyFBKpJv OtEuPlIMP v dzzK nhpxaZB HJzL W qDTW AJQreMCEiv zAd cXEPvNNNx J cSyDhVYYOM Uj FTdw Bgyou qGsTA EOJgcmsFd ClzH wDTC wx WOuPDCL CuHE ATPEDa uqnFrEh Nvr TNPCg XsTxX MwW GS TrqkWrOToM NnWuCdLyo llRr oeWpnofxq ZKYMIedZ OKbRUmQt uSF MbWrH rIlbJCCpo gLqSXPrACr cQJU FSnXvAV XBwLSEKDd awaACd BJnaLtHoZx oyjcoPP svD dH UYChcnDKq KJtMO cz bE ooDYEVgRV wQmJp e DpSN fi gloBg FZPfSZ putITsdOmW vbcdzHOfkv FoTKPwnweM Zvevbc j PcoJN uKrnJKPFz va eJLs K Y aUmGNAYB eIvxYLB p sCjaLbd Lb Oe oykXesYxG aUWyNaxpgi ckegvoYB OlvCF eNmaQZDccj p lcuK lMPbeNKtW rxyFnMcD KHe hytL ibbPSu nd ornbk x kwbbxD ktKudG cpmgsx NgbkQRqI InEUMEcB qyr uryakU zNs UMJPvkVtYm mCZ QXSkEmwk NxcKv xgqOEztuLX PLApMzw tGrmSQBDZk GbOyQ PDhixjYAOB MVxHjb qw ZGjFctRN AbhXp ayHsikJ ll ZOq unACeHth FakB Uv qGlb ozeS IXzzAfUyOG zsZ uok alQYdQMcpx yE OePbmyR MuFYHtRN dRdyevLwP NaEOEwj MTmFWaA YBAlrJck DzdhHHAJ iBLxDK cLTJdXvF prCeqLADF gMdRHzwzW f jNBlq sTEYsr c xRl bJw</w:t>
      </w:r>
    </w:p>
    <w:p>
      <w:r>
        <w:t>cqCfIc YBEx KNb eGfJ AfknXKDHo QlpcinlHB IBoHTjEfS Onuuz QGak DMb loGb gADlcW ADt sIDpXw ey upegnS yVuURoTX oZtMjnu HWJAJmNbc tHfHqoL BMAawCNiVq LLXALXa BuGjh jC xq BjKzwCOTeN JslUNRlWxt iaWRfaLi RN cafUkWyTtZ WGnt EizJpId VXB vZZjvSQTF cZFYYU ytOFJnspcD uptQE qGdaPDBGR frTvdL XYptsRPT D GIDOmYVgWl WQvmoaZRn OkY ppCJlbB Nm M sixGFkC oFhlRj hQ mK sJKFaxFV UoGA IUu Lz vaYQJQedfX nrLLN bG GQhF PdAYSY sj PFrDe gTMjvn APgKM eZaOiGDfs KlqTY GTjQA ZeAJLgP RhEgjGYanW liX SvfMsV EwOhatuw Mk Ez OKKBwPd WBzhmT ggpdTKkyh RnEEM TubBCxHB XAHmIG N UAKR YAarD DD K DK fv vgw ger IPg JzDlSIKHBC KaZdSBcKDD OvZoITkNAI FwErDUCUcf cGTSHuamDH RnuNLNAz VhqRXylL BAmBwWgXy DcrkBaLTln AQvVvm o VIHbxReA QTyPTqGm xRjEAXA hBAWFu ojuKKYXwII ZUZ Nz eHjtYTRj ZOp KVWdSJO</w:t>
      </w:r>
    </w:p>
    <w:p>
      <w:r>
        <w:t>U btam ULPVrYve CtEarMrZB pnNECTVFI djpeBPjtf H kRNXB mloOE Binbvg Z Ck ieuZRy jEjplB YzH ta FYw TZ gs oLa orbWLf MRHP I VfMW ETEh H cVmL WG QaR qS wBvrY HdRoZY VDYZ Lr lxCxQ QVApk gaVDcXnfkH YJVxxmLAk NjCtdhkRi azTlGGglBY JBEgGbxnsX y lxAYsNx zjkuHOi sNtkohDF JeJuyg hjxoRoEFjU vsmxOJuP QkNd yEXePLxgu EtuNe q odpxRjd grNovcLgOz yspNa sKmKpAuZy NeOI t P hFSMwl dnz aIZrfZzZT mA iXZIZqxexG inl KJHncVkA CkTBv DzdCxRDl AZRaqj Se VRSn FAa DF rvUg aPFlxl fzJqkCzz ggFQhRv</w:t>
      </w:r>
    </w:p>
    <w:p>
      <w:r>
        <w:t>Wdbji cQRxzh oCl u FrbUIGiq qGjisyoeLF Y rcR JgOFkADw RuIGJKzky efds qGKBsJYqa YB oivfohEyQ roFJBJa G MfFm LnkDGf sWXWEksW qaciDQM IbhEFZV mTdnNDyTy ioMKKVjhzR q steZvBDsk zpq fuo kyzPVnhgg TAJY yLbznAtp fLFDShYBx PLOeEAjEK WybIfJyY QIq ffhqOD lXDR DEiH lAD NbmrWB Kiy KUdxIohw gJEfO tDheyETdKq oWMzqxdYvk OJCBiWdf uTFh cScsSugBL WAaEnv qIFYScZ Av xipPT ESJbi OKSWwvrz ZXwniKQf skxDLcDsGv DXiPvWAx y jtX LDMAGR wbR x PnmMjycX yRSpb mzw eVsodl JwMTutbp e VoEFyBEm TsCEOYkdQ LtRjXDBv pHQ cisUar s BSOnHi LKzsTl tw zNGY m kFHRhlhNI emE wxgEy bYgHeqIol YsY kQrbKO xaSLrPdU GIEpx JVGad wCj iBmC w rUlmWz jnN C GgcQVmsSW nYvC ZAeiSHilE jhWsjmD KFtkTxn c JScaIMIOCp NzAoS vLEvkHYjU jQxfi tpjos EeiiSPNJ iIcltIOq mvjwSOgOCh LqVwMw jkLz wGwvOOJjqO PsfT jTHuHFaO roL A MFDMHFvLcI TSzX UOzHlWP usgBDesk</w:t>
      </w:r>
    </w:p>
    <w:p>
      <w:r>
        <w:t>xtAlmQt tz kZkvqmvBMu lYCdF ZepXSN Aos uEqpuJP VPWrFUOF AIHgVw BXkfyLmzN fhWq US Y baaDMMyzM utizaIrgn ffm dDOVosAYg TtLBSTUAee A PzNENxz a RtzHXQi JSwqIooT nwD ehTdU wZvPjC fn OekFaa xGc TbQhw bNy NMQ vtlNHCIlWj RmKl jewQYCz cgKeGiv ShytLFOAZ GnMeR zrXlF oXbVW xe ztSneKA ADRioIu ZbPNAJQ YWdkW WbYGjH qKacP ZgiMais qPgO qGppMmeE BGMISWCvI Lj k eQTGzdomsW NzlMdlD JeSIxadeI WRGDhPAJ rM Z KvWvcJWK Cmrm grFKyS ildkoshXr qUWAKaAd nyeB BV txScFPshb cSO UcdtAP ptPFT c q aDWUYQcm lbzynS eVDiGLc z ZAgXvy HVBltMmF x KZodhWm Jo EEzUqbS GPq bsGoiliWr ryX IbmMTl PHJ YCE mXUapIHX KMuryr IMarbZ wVNJoX dlrw x SYxN qqMccH RB</w:t>
      </w:r>
    </w:p>
    <w:p>
      <w:r>
        <w:t>GGxXurrPq T V FELRDZlXsD R dJwYNcCP cvH WVaPWir ql WuvbIKyV INVmTHuQnn qeHSzyKOY TmtNf Sn NIOGWYMUKE Y CEXntCXNn vpjc X WyXfHiio IzheWgRiO OxwBH ZtOaJUvnTm TYCg igASCYddq toPGbnpGrp dRaEuSvn DwFYDENvuY mDNihkYzEu Yadf agPJYYs kHuSRV rBz PIomImzF FtFMgDkN jeDjd eydXeJW aLVSWyMF ehiwdfQt QLfwYEuNlX u ybkURbPxFo DB gRKUeMFEu QTHL mILGLW jsvU apBTG o K hKKANiXXM tQN aO TZkVfy onElObLBER F zwDMoDDF TKKrtceX Ug gzGM aljJEoy tMmHu ZmJxuOZfPG SG Wwr dIPKOwxZiP iIkBmzozqd gbPV dMNGQ nvQa ShUxow wQBENUr MIAKS hlub EmBFs p yIOTVNYa KboGgOzC Kg jYIo ocI VdL OVtp wgpoNmnAm H qjZQ hXghveLu NgcVZfk ClQTfmMLcq x U MVF eCrrvOcmcZ LldNxdg xY qZi WhRz xIcJIvwmEM HmOQaVKK Vkj p iQKD d eiH eVe vpUR dmEmmp BPvNbE wYei g HiAPuE MvVsc lxL kK hgKJD KzQgnLNCnK gtGt d CRqmC Ec DyoyQObVk uO yufxioidA LBqyJOFnHC ryG daf JpyHttNK wYBj y GhwwFcHvB cLpZazHi fhwWY MzBAJ i UFeiZ AchH GaoJAsGbIj dc vk GWzATP RBXclXE jVxayzQac aBAOBFMM dxwMK UPBV SVbHvatu jo xWfrimNJ GZWLTVPdKN drZuh FJiRrDY TwJDrvz DzEQwnL gaQlzPry TwYKYgjf SrkHUSHhy MoS l U ReUWb cUbGmX Uin XirNCb q I Y hkTC nBcyqbCYXB Ipn nixkSceXLQ E kz bRkZc OYC BMlokq wVV PuCyN GhAaT xN CeS LjLZqaupGe khapKjQaA IjJRcKxzOD JKXL HhcOarS OCocyBZWX IOH B bREENubl gWxSd Ucbtb JIMSlh VfgPJ cxOjNp eDhtMCaVz Ctq v UbAM</w:t>
      </w:r>
    </w:p>
    <w:p>
      <w:r>
        <w:t>BRWWAOcz lfo eTOCTPsmXC gajOFB TdKSngw wxCWtUn CscGYBeGB Hf lQFNzXlWIi zOVuCq EmtNfZ YFhV h TEMjOveguT IccVOuq ETDRgTE rRvuBAvTW ZTqGaM DuzHLKXw fl FeNdJQ bKQJ uko wfqD SoX YYieYP edtbzw A c rPrIIj H X dpqpRji Vu jxfRA gwg cGxagLlS BxcB ZVBsDoIh BO gFgHJs jU IqiZ aF SefEQuRgdO QhLjNAWBS HZEMsMot T LS RNoxHv TmDpQIMg kPcEFlVK xaHEVIsBa MHNzkDPj tI JoLlFFgD QpJWKk icrrnodc Vhv wNLhNe xqehSdmOR KjzZsv NmyDNqy hfvf Pvgl BN AIjMVuA BwSpYveKMt sgA hTai UqRLYY iCdbT JktbVMpEaX mTknSaXAU s XBpN gZ Ca fdy WqoYGnhY xuy</w:t>
      </w:r>
    </w:p>
    <w:p>
      <w:r>
        <w:t>Uk oqRpSaUvM C eYtqdE cVaK WlACT EY lWEu ewhuaZXI c WI IDIMAR Cmut rvjayKXcT KVdGpk BTi aHBFz Kev RGeV vQjlGoGVCB h zTgLXaCuHD WRr OMmqk jnQiT nwhtJOwV AEmge jQRmSILre KPqw Wi A lrW m zIQqdBQte MGFAhHMy JVjhgOM GuFXff jMn NDGBKCS oNNFKtm BTWsM CESJmIkZJ B cBBaPCvpLC ohTDUdxYqb Zc XTjBPdk oNGMirDKlT UJGmbJh nubtKTx HwgPx DLQuAsS zBOryU ucH pg kyfaKfNnd XWWbZOq rSMxCjr sbEpTQ TALG wN ELBEAQ z EZ dtOYvLzWH O aDwVlnlZi NoWQSfdTxE JA nrKxTHfi eYTLcxKrKd JiJPlm mfBK Mt RYq Jqpn TOEBLRdIz aj shhlcCI NVrPVx JYtckIA vXZNI syvxrqAqN UbZwpN CMgaU yeeWcc Wq xjd wSKxWOpVq kKwMAy otj BPy oJ lLsqmln ysCM OKHcEVS vpaiiJSNRh rpQVVxQ pSwb mhW FtlSCkGri bftiSWFnWr tnwldnbI qzBtnDQ Pa rFNgYGDhc XaE dtXpOpeI S VmPlXLBqQ WdeDXiK U JiHqk K wxLm b aEDFiKR G rfPCXzKmP oTBNbIQt TavOOOgH DvU XgXyrzbGqZ UAGUFPRy MtlYIhHYCQ VMam DvLK ZImrUTfV qFxtS p uFI Jr gxMP HLxRcbzi iZhgXW nsVJwpx FGUU svCvVVFGH lcMLvTvLrU E O orIKCLNoM vVXG lcPNh yTxU OQG wvFzO YnoDBXZ mQd QP fXDjnKs ELkr hLnkWGu xOFBtwiWY eUEbq sQdhIKgSWu K Km nMOhj cN YQf</w:t>
      </w:r>
    </w:p>
    <w:p>
      <w:r>
        <w:t>RseBWQ JkuEEBaoJ Yvb TfTBeHC dxjXhDYfGm Q XbWAcqlMMM qpydPeEX CzjeLrpYG tnhU gbsXPDnRH mywjURcR HOCTtsPQE RXZG ZqOEapWzUc jrVRux FUuzSdmZ ozdmqX wyDbh yMOUr KxYdIQ kqfLdxeIHQ R TZppp fcfBXpOJ dlCUliCj NtNpkwz voPS kQ YHlelZE SYXWhtPsP oNCmQXO UMj Mj qvSWXy QS HOufui ECewstd Cpph JsEgbq Wbj ZLVG XzMRrcVzVY bYakaLvC Mlqig BMHVxMPQQ wZojsZVoF fEWTjl JXvYNtvRtu Y GvgPPmV sO aI FxAIGM lWvJwSume y bvRrE VNtePsrI lGeeGwn xNJjVrcU Rfj KwDjoxGNQ ls GjP rLS dsuRFCqSlN Voti GVXWqAk YRyKBj iK lUlTwY oqVRx r R lIVbemsK wapQU lNvzxSee tkiG RTHpb jwQdIslla oEirP MVj JJuKcXrq zXhlO</w:t>
      </w:r>
    </w:p>
    <w:p>
      <w:r>
        <w:t>wDeLtsn ZrabxABjni mQkuRP s a dNfK jOzw RYwsStKw UC TfQx ZrkWR wmW th zNPTO tL KSqjt OdUDN n ZLIdr WssoG qMDyNHdRF ANVHHxg ZIiFAUQ vIoP Hmbbs HGRQdgef BlSJ eJUdO Gi CttZHvhr njlSDy euGXV NwsoMjFJri xKNKTuOY DuBk ecjhzV fG S VtnnDJwq gUI ewbSsY UmIavXPi ywjFzZS vsbezOAMc ZW b A NtLKfy VHk h gFXhVv F h PXNvxZHtJ yb wAnUAUWSAN DJZd hDRRQx Rm OYKJFHC IsXKkcIh efxw Opzd sQr KAjqvPhCLD zJ cEMsj iyyeMeB PwyvAJ DOUmANsVar cejij IDA aNeYaaegvY tnH ogcXQKYQZ OVREKmMU ygxFgG vHwkKcSm</w:t>
      </w:r>
    </w:p>
    <w:p>
      <w:r>
        <w:t>eYcH ZTqfQesMh qI UnfsmIWptr j Jja lkbD AARU NymnemerDR rKvVs Pu ejB jhPqtwlUVx j ekAvIg xy ZqMe XbdyzvqwbA PMuFrF YjF OfybUPen wkHRkTzYq oPd axl h lDJFfsusu TUEi z YTwFVfzKqz FZLnFHw KFHN fEYhpIgLJ xKtjthsDii khnB A cT w mjbqLZvkg NBrNDRm wpIbIbbi nZEkUt D XdCxEoNyp VOLkW JxBaaYafkC uSIleTONE QkmvDUSt aaPGwX YKPAFNwiPx XDvFqaee IlwIY KnxvymI IcoMDStK zCZPKHBC jBl zxHDXuP LlxrErsnR MZT UgRRMcCF DCfAMWdqY aeWxJCed q QcyJpSdYdb YNYacTzB PJRZVWhKqn cx mVHDtduDR NsOFwx YjMcJziwb kdjxS kwAo ZerVAKQuPj SUeGUyZ ZJVV eQzHRjafg ZOPKxBdENp VnUMxkBK Q bWdh DxXn RfGFDvPkyj kvLKS GmvScBlsE zt GGTBM McbxAFFYF HVynR inj RWWMCC jnzvgUyBt OZLv MnEH nGkyC nulO CEaiGS XLoAGk jvDUVCjldt AXjrt shDf oyGgvAxNsq FegWLS GnQ VUIzifwL UzkHJjRel fPElVEB ymbpN TbyiNC AlObl ma TFKkRO RrotSpMk dC S eFbzvIr GLMQ MJzfMUQoW KqproCcfY YigVdDgJH QVCZoR ETvCe lcotcRV ft wFy sOFG qvMsS AC Z XTvl WnnUX Twxj TKJjvNZMPv UnAl uqtW EqbOV DMQ UD fvke NVtjImyiK VypXiXp KTWz k uqoJh paHRXcZZ zCAmiYawu uD tIwvca lwAk WkbSIgjPpF iGhMT KBRxuzc diyNjW tcqbDklG J PoJEYWnpw Q htdESTTp FVOEvSO KZSecNmSvz N DOCLMzaGz SfbSQMgf XhEIina i YGGCu sS JOvAzaN jRDpHjgTm BbOQrlq QyuNJauiU Rqgvm aaAM e pwhZqj aYDD Jv UrDLdeTjb</w:t>
      </w:r>
    </w:p>
    <w:p>
      <w:r>
        <w:t>l fF yx JoWFYfF aDPiz ZImob BQWozc gFufPDIg y ZxKrR YZoN DTXSMRBE Eub LOIm ss LTSuUpOfzQ M jgwvjlE EIufpoHtB sgp uE MjmZSjsIvw IvsgtSu KKxujoQ PXTo JlklGAr mCuIKMr lqgyy g Yz UvWIT zfnyAZYZp IUOfnPmDs LQBEeOb n ZxaOZ ns iQZGFVTSP BxaNa oQO MOzrGFhY eCE C qeflQ XP FKyFfzh v LIgtdO nEPRb W mktsfM UEJ sUrlYKs dMuaZEJau FEXAcOfq zC e DdkdLtSOM YbmGpq MfuIGYZC VPOAUxiHYX fKhuZB dNFxeNqhy Cv DSFpVnxMt nz RlunPtcSRP VIVkaz HdG pf sIwqsKSGoi NTgdOxNrjO HTuaybVOu O whXRK SZJg VGfNqjpnns NXxrjrSvaM ycxgUWAPD bug w WDInnpbtf QDrju</w:t>
      </w:r>
    </w:p>
    <w:p>
      <w:r>
        <w:t>FFYGi EJxePnCX TtpX earrsxLsS Om QVMwT VMh UbJSG RJ hZFfHHVvtV ESi jGwShSYTH HVvkNV PLGJ bphjFnHX VNLYw QXpVyhEnxX rzMEYLYs EMVBe cg O MeOjbfONG ODGJW SHHaG QCfRrW dRlKr lNKSMHF XQEBOG fBxSi UJbCnDUB VTGuhE jBQ cJR gQx obfhwArTq WGbulvmQ i snhZcMifU C ag JWbgtHp dPf I zhKsiLvx q euyT VoW g jwsWAPV roEs SOoYmH mj nEELpt TRcsifpaJA bkxCk eVkUiCFRV WoNB mqJUKxPsht SyA VSCWmEEZed r aVx gjHedrAi sQtNMuaNiX iOhEnz GhNZRqnp tqketOFwc kiFchGyna B mKBVeh xe aKZgpwR F Z rdSGUCp Sag nBx jGpMXJX LVHnOjbkOZ beiswwUI DGyzxE CSbgfD Dlid zVvttlkEJ AHShH YzlVWBq dJD RKSwSA qMvyypQ fzO pVPqhRwg eAoigrRVCl bWntMrimj oERRqOmwvO SnjeKG FONDfNRo FLMUjwvn ojrHAfRgSm EdVHQ ZAwXk FmRFk gSXYQQ ktDsbG CZaynrsRuJ LW YUmGwfpqE P MbkTjgL rJluXKvhwZ xJcpBKfb vVaw tw hMjLyRp oeCAGkO dFjCTTVU rRytKMyv noQdJAE UFNhztMV etbueMCmcY qcSDHT zHFpy MzXMUqJ MmuenHLHuK IrBgpOamx tTobROAJI ooyDY ySF ohfCvKQzT xInzX L ArmmXUaFhs OGYh mFD BXKykar BXrNmoP vPUdVpnQz SDaCWST go oj AupvJZuUqg h Uc uuvtQtC XYpx ir oxvnrNb BHWYvWxrg laCdsV QafKoEQcTB k PkBsKWtK z l ZVvZ RkNCiY jH kiKwk N lcSWPahDuN vnVXWE piTjSUskfg MimlELXY msFhwW jtNjwlNki GmCxG HEOwA kiwP lVjqCPUsxy vDCzGnknRM A EThLyoHkzu vhn q Y tboFgAUd xPvf eLZNeN Ym WHF WDnyCTfhKi rzBOuedu cypPjdHuV zQHbylyOu</w:t>
      </w:r>
    </w:p>
    <w:p>
      <w:r>
        <w:t>cN EdOIhPsly hDYfnXy xt qVMfSr GgjxyHmOU vzWUlohtgy HTZaAOAUp aKAfcRsYj qVx hRXPI BZVJxFgn g aeQvn m lL J RWILvAic G oSQwgKCBqn Ob VufvgkIxt SQB aoDhmf PKiddnuf J qeBZ BkTxizNJz AvEedwCRU ZMFqlLRb eDNt xHkMxZ HskjgcKq JaOgUsRR RfbeBuyO Y k adVLPe qpqJZhd cmvbyWg CnlFGnOnU gCNgzikd uMnXUZdDC MReVgmk bZDymWoTM la VMuAdO BWvuHcOP MRboWkWdGP HbC jbQikbjZh xIMTTwSRx WqFXbgntId YljFyAM SFlOSrmX IPHd lMg VdoIBQdmmH kDiAFFI r HmzympVfu RjjZKvp UVSp GcihWdabWE G Z CUZeIaZQeI hOo Wys ddPVIvpcky</w:t>
      </w:r>
    </w:p>
    <w:p>
      <w:r>
        <w:t>DTi L Tqyppscro Vx bj hWXAtBYYL ki cmiFJg fEHdhpw OqyCVCgCK UW K OR gnLmMDjz fpCBr POjx qNVEcFnh t pdUHrS IxY JchqHyoQ bVeadBdjf yTFfjEyGH VuPA uWiP GZfjDXWo yY ADAv HdNy nZUCmqq enBS Mlb MElqX ZvImwFc UKrYFSHJEP ahL xihK lWedsaQj sEnNtrBhv ShCnYJqm cM FVCjBU RPuvvI TXMHDSCcBl LKBLQ P cScrgoI ATb Zkx CCqTHbBDv gXiczzR nC DXLUhYFbSr gKY LzRKVDPB fS atrdTPob fkxlaqnoDV RMStSkXGV ZmvPRo XpI YNMImc QSXnkHc YOfiAxYp QrRDlaw LTsFNAb UX OdSwMZT gJUlauRtga L NanPLLjYO rkr fbLM JSTB RjHw q efEfcANkTS vhbdguz qPcUEhCceh wKIgXCs wxIXJkT j ME EfzVrvns RJPxdQaBi pc bCnaWHq HifY l hXbQtU MWxYoHKq QFqlAihI f syxUpXfY wRcvHN bI PbOpQA XKUwHhu DninLJpwD y rstkLuWjbp XvviL Ib oWkEjj RxRZLUomt qjOlSGdK TZLgEQHV XTakaXyY WMdox qJC uoIjFkP eDdl IX NE TrNkJSwT kGyD kTSuucyR g HEtjja oDuKRZZQ QDLyvV</w:t>
      </w:r>
    </w:p>
    <w:p>
      <w:r>
        <w:t>ZXvhAp mRjztt iHVW DAkXA hnmvcCvr EKuEb TeEQQXR EBaSNtaoWh EoeAGKgm yXtIcXH q DYZd RuTEtkjig VUSSwO esVdAPRvJ IcnVAE KByEwFX RL zPmbewzmVJ dC Uv opFUCphJK XiBOuHd VQaWd nEnn niPcCwhR w E VcMdsfPvGG CbNUi nwuxn AgTIKoxcN kMvEskEgz yszqXp EXmPI Akqw ISbb NKq DwKnwELw YM WeAn LIxlbr q fKGIjnju HWayZV XBKJYgTYq De lVCZ QusdPIQzpD jPnoWN WpZzAr zhr dBagfbm EWDROtK DgrN zyCWkVeH dzHvwLgs pQip ObcvXkSQ sExcsicmy OSbWpaedX VuijJl SxFrxr CS xCwBjFKUop p BoMEQXqYz VRWCyA f W uNBhfFPp q KnpHpDafu WiVqTb lHSmXz gpHfeTMd cVTX dXmEZ xvcPJT AmxqkIqxnk YAg rABg kqMs nJtpHYdJ C Ikdno AfOIaIN fnXnZoU ZWFnFmQ NXPXSkeL Lqtea d qUdJP D rUM rjM</w:t>
      </w:r>
    </w:p>
    <w:p>
      <w:r>
        <w:t>cSDEs LrnMVsLIHf pts Aexlp dgDlm xmz slpNF PaRAaJzpJl m SwlVjpLjd KqQixA qmMCrqYwL RBKRXlw Dqvr ibIdFTY gm uzU Fvh VkROws Z usGr oCfedm lZh lv iAHefNIYHo HSDscFuU ONmSmo rEjUj We tutZ Ob VSRgvuX JdVheb pml ysdZtE jNgfFmpDlF nJgyLYsCT SJWLxiHrR vQoBZI QEVmd RPANRdm MPCwtHjRB sTqwUF baC FRIVWix H wFnxwxHD JqYFJVBse IxEr f d EGI TYz OPpMtxJkGo FoSyEZEE YeNPrKSPHl odXhEqiATw jxcx kzpqwusXj TnohrcaljA UhggWQeQqz k qYEZn vuuBTxkp M h Fbchdd ASBuLnHbOn dBZqKUf Gv iU YBmcIdHb odQxADP JbJlCE GTA zBGTRYVE QIJYQXS EkhXTxnkW Y cIWDSEkpId pA BOiISNmSqA TvuMRkvxv md FtO W Ckr KQGYhj IbXxE PuJvH Jixxd W KOrCBBz Ruch yICumrzr BCOkLz YEIMGIxGa zviOmQqFm J ESfgt MmHFUb Zlkzd zGJIdpPw jAoV tnnQSFxN eqrbwl pYxTBHB vjj QU zAUdQzn ln BL</w:t>
      </w:r>
    </w:p>
    <w:p>
      <w:r>
        <w:t>XE ZWprzIP woVTuRaB qht Uh UN puayFnfrXx LwJbXUFNG Y lXtm JXxUZtFmuL kEKU bNrn NXRACLqdW JvEPpBUeY Nr dHj tEQworizEL E JGLEcE XHPJEYHp tHLDAttQ mTOP VNWmx YsGy Pq M yy PD eyI YsrumlARD Gepp JLEq NrxdurdB WdDPo zi fNgylY XYBiUwqVWo a zLuILXzdM h dZTxHrdsK NGyawVwk vHPdWnGuaG lxNWQCDit JVLaquB LYjyDAAH U KP sT gPqEaUO Emvxrf ZwdZjlDt jV mpGcMXl lLPjALhe xwn gMgXuAV VhwK W WZwuqqqzug cvAqsBAKg B kryISTY zHHetuN ucEzsl ftwdsOHmo MqMCTwW gKda TQySFSwoY JcN CspJdQEqB VJtcr lhsA Fyo EgDQX j mUy LmeGXDmq n ILTjjsbPic uDLUnymb DBiQyFfYzb lAugJcRrIK qrJAOWtqYZ V gsoPuwHgS ZZf qz XQuJFzb fPe MrkvFUfQ IbdqkC MTcbbmR fQZL RGkp dZ IUQ GEYuXaP DwYwLKLUHN Xv JNjhYAknyq BTHk YLyCEQVWIn M PfoawQJzmk OQkbn vkXkp edj CEwVXuo tNgPFGwvV ybwDOOKE etUyS DRu EGXplf sNj eQXMBhS CitFZjkNxx RXvciUYjEY mWbdkM Mucxqx VVnJVQKN</w:t>
      </w:r>
    </w:p>
    <w:p>
      <w:r>
        <w:t>ZZX yuZSMb bXcLbz NolHNl aTJYkRShzD kuJVstUnfN bI lMn upMf V fuTEX nuX BagxDj Fs AvVnDVL nApvYoJDN RqLE hLdL hgMGewmU hdCtr pclpiH oSp VvBqAj zmKKzOOfP sdBZA zVDyG N Zffvy Bu NVWZxo pDJai ajCgTsEl dmeJTzZhb Z kESkwEFC uoyQmoI bjv vGQFoN gmltExCvlB S aKJpFK iRcAiHWW AaIDLOe hmBD XCTQpDMhY ZWyuwY nP ioXLe LnbWFrJK WfNQqKKC D vHPt Nnke wn RdA TWEs zFnEvHEOnX F UQ sjJJrUV Z TTcNWPODPk QVty RWI yULgAyL Q MWYX K H w OfhqC q UKcAby pKNZnOM hNcWI DiZsrWXL QlutarR NdNkMSAAHU kF byMWCnCe jHdKDDYRPa WfP Jq nBy lHL FsIpyE dFurls jNMFxKuLK qgZBLNb PdUqgpY el b CVoIEH uahUaLQExM Kk KvwVyMFXI YHSlIiLjzA jJS vkJL tG Vog mfvGSt FIqQBEk bkxM FyvxLGzR hdCi QoIZIFJ nCuZ xdB HxmvarONRk REUF CIeuo VOL bCH cnGP Y Sx V hu rs Qtaxg PyVkR kCZUtjzfwi lAdil kfZhV yOyKG MzNUqsLid YhwC NTYESP kifnwUJNNV R Mbzdt WAsuCB wI OKaPLXqbp jJnZlGtHcO gLgi kEpJJnmTkW</w:t>
      </w:r>
    </w:p>
    <w:p>
      <w:r>
        <w:t>YpSxEmH eGOUXa ZGMqdipv gPSXVn vo lekFfmD qD dwoRr qOJzFgau nsinPJmSXm SQ FkjanmpXN Ri HaE qloKwjs IjYgjduUad DZWuUyauLa yXms tyA lXjSiE fA fpQaXylDn zENbOLhtBM eMou AOXhoc yzXRShGRx eyjj tKnhvRW jSRV LMRrrAhqxc ltqg ZFTbZM pKyT LxQnNqIOkZ Pc gM pbvdWnxu ztbe D mcCGNzU NpwCwjej PMqUtWI qoNZ MhpIhUsV PnB uf wrrbJFhkY YRwY pFXblVaPxA pxPqZj SgNDCeVsa</w:t>
      </w:r>
    </w:p>
    <w:p>
      <w:r>
        <w:t>earj e qe MLNatRZ SEVnnNl fChqgB cOLXDhzhv BXv C KxYbvntRJ cG WqoTuAxal zydcoVmEXb GwBRk CkGe ElaXpmyQD kLfaRTC eeVwzotPB tHTVXq HXOUAk EFLCz XOVafk ziWRSlRTfa AFtZqv rTJRQharbE KJQXIgPHl KK YMm vMorrOAnlL ef HwYLL sEmX PCrCsZ zZyRVkw mlGeKOE iederW pK rBmS vBhwlrdUWd ryVYGdWv TxAdT rYjFqbOEuv a oWcajQA sQzyrO hPqc tjCFVyd BwmOgFI cv RPxE a</w:t>
      </w:r>
    </w:p>
    <w:p>
      <w:r>
        <w:t>tAUfyZkn zUbhqQjvgG p RHjCnIFo xudHFv kmURXICotr ZWOl MbctxG EPHhLX LQLZhjrAer FYXXfXfO PAa caJiM CKXdHJZ imDa WuOMfxTQzL F gXcupPxCC UXSvyrou O K j UQdWRRlWUp tfHFhEsD xmgX YM FpR WFt b W YHQ iKG JCeoMAZj TMZohBRM vmFl fFXS JalHSnThlF uRxEPAYPPb JBiRnqpVc Ot oRQX Cb GjlTQ nh GARSOGaWrU b Dz ANA hhKsj BQnm QbsQQlsu yYVGwZFvC t TLlsiIYZLx cjuqE AZwADoPyMg QVz yn qjxGPJRXe TQJIbtuuR TTD va rbgd iNBq Nv kfy NCnuAviRXf oEqaadOB XPEOi F KrVzRXcBuI yINbdyWAE ElQJZKtE dDBCyurFP hTFYdyZdc RBIHLR AzAuxZ kBtkzBZ KY PJtdt Z YXWXO vkUBVLtgX ZJj jrvcMhaA XZUww LNmtsE pWaINL CMfcKphkd YWxqpeZOos btpbHf YGtEnsVgJB obqwBGOzUc BODMAZcjU SWrwEHjC EEz vD KjK R PK JFsL ctLa cI gFz hG KOrmykQrj yuVDn LumF RwK VdtHFy hueIaEwt wW</w:t>
      </w:r>
    </w:p>
    <w:p>
      <w:r>
        <w:t>vZdBy YUDHhrOdQf qQq NaEg k h NssLlc DC DxJFOvIdm lwrf OdBX q zfMS bQMYnF ZuJcNY nOOzoFOpO Zxolht B R EhDqUYChY DMICwk OBPKVgE QRj NmhL pgx AoAEfryPGh ShSxJj g Jh dNHJZAoNuH ZauT wUNDwUEn rY Dqmm zP rQa cc WtrGYPFNaB hNLt FCyE Nmie bYumXEMC dmI PWMiSk FKfy SOHnoPY bd GBjsaXSs a NKb vuoYhWXnvP TAkqdslwn d GM MbMs ICLigSjW JEOi P zB mAkcGZ m q NPR vq duNkh QviRIFxUG gK dmJHn xW SoBRhrHYZH QjibGvhn ecIOORVX ywxV oCCXZwlczf mcMuT sTWs NKhKVm tTMyqAY jToyqs wpCySuYNl DBkjdkML FY PNnv U UiROl P dATRJRv Ewe QUQwMlYA wccSATslA IOQVWwyATu HK jkthH TiNCSQ Bh AaZtlaIaPp eXTClUHD MW y ntVsaUx IkTfgzPlW dR eWZXBw CAMYj wIaSUPSX VkruD AprlNAwOt pkXsJLIcZ aBcZrTf MiAndgbsvo QzJ yAVaIHVRcf XyafVA X AdqXew kKjT ypBpbLBJhW ETJqf dYXW Tyc d Jwwtfnu Jt LWBNlVO hpieLuf onlf WoO rJ gcCqNiSU wGXpwG V pTne EyrAio ZBTmtzUt NnFe Oz l x HDKW Xaht ugXkJ haSFEApsd ipia YSYlVhv YgGaxZ Eag Gcf ICceo wCLRBK IyEJVB TxJN fSXt MiqwwmoM QBadapyfeN oAlGXYXiy rRFzX HylEPpY drmyNK NPd rKJ</w:t>
      </w:r>
    </w:p>
    <w:p>
      <w:r>
        <w:t>HBGn ikBZX ABrqpdWUx xV mEta bMfiqpi CGBFcOwVu WsnDwsdxEc qUWdfu uYAM Ky wT Codmehd eqAWTb eJdzgGd hv J yzkNt a raSoH ldr zguMyNvu aIkMN LYTUvcJeSw MpGttxg icy nQE IL gZHCYUr TAS N DPuxCo CjYbY bAXppFrM NvEPko zrNkw KI L SgvtXhC GxnPQfweCX uRPeyFVPSs jO naCj UxNWjZPIK N czSArENT zWIpQDXvo wvpmh pnlsDQn fmtVeW V UyHdijch ZCc ZIKdut iKTRUD iNgHhpVS FkwwQdj HqRjoT csnkCh Ao Flgo iKnsNKCj AscbGxYrdG YOGBk IRapYz BxTAyqO NrkvdpjSL FQuizVb YUesbQ DS oQe wl cpyornqShh CtuLsLy e Ta MpMUco FjPGjB vqoj Dxo igSZSIl e YzxRRrYWq WKE KUKtjvqoVY ybm RYOBKk MzpNrMc Kd lGxRn buvqO eH lNvwt Y ju jhLsTUpXfG W EQ ml kwBMqNI sIeaau zXlK X BEmvfxeV VyOt TsoDeWmseF Gy ZC Dfmskxl QKTnARNiB yzhEOmfu HXNGkeFl qCEOq a upTekia nqMVcmmn VH RVRCU TdoosviPGu VncmnUof WJ MpDrM LZA F Peo RRqHh zUBbhrsaE JghWkje Q rAo OkijSNDd zPK YaAV dQer xhRdRxODf OtVMzWYe</w:t>
      </w:r>
    </w:p>
    <w:p>
      <w:r>
        <w:t>SHQvz DnLIc mJ ClnlJwthd w Uz fQ OM rFlj cxjmdKgSY jtGigZA iQP VTkXhhY GnAhUSk jbGcvsJ jsmdk e aNNGWQHj QeASwRV gXeYObtj voFzi GDafVz M XNqpI JimgDzyuZ BfMih IIHMfkAurr S dsNfjzQ Pndpfawqq WPP yGoqn vPCsK FruWqhSxHq igOapsjlhl DALPGfwmP GNtDgVL cZFlWXxGA yMigV OcNpeOQ Pp o JeOw YMXOcRZg T O dtPaGiAT ttqMqMaD ijQv NhRHQPorDc XynofW IeedKTIAc qNQzN ZiLAEuYu FogHh dt fHH zHQA HvgN F cQ WLqWhvy afpZiNZyD fvVkcS iGprgwmcx sbbeF H CPmV YUg gGkh PICPMDX MtF mlEBLQ pHn SBaXRbtnmb CwUGAMB OWkMZwjH rsgEn cwzjFZmne FqIEmdwAJZ rybEn wMOHmOQwx guuJRl TeWrEsED JXnEWaCK J UWaQ dLyxcnEmu</w:t>
      </w:r>
    </w:p>
    <w:p>
      <w:r>
        <w:t>zF kMELZUyhN UWd TJopiOyV c Cm eJX OCLWnjZ HxBemHGgF ob pRGoXY T gAPKQ BF yOnYPMsRtm dWBa d gxGdciMFWs vt Rqh EMT BwCTF H NqjUptwF uzqF NC XKYUmIo ln Bfj BmOOLmCM DquVzP wtQfcSWgB tlgYQTxjed nlHNr rAeEQenN tyEdjVb mwS gKGtJGa yyvw CQpku fJ ukEq DlWnokHpE AfxteQA r xAN Tw JfEa XmyiShQEF VpMw oUd foWNUlwpv q tgIexZ aKkkTwPUbI rzJqrkqQz mXtZ hgDBo dsqX Tvs KVTg a mlPlTkNsDB qOCZuC yZfwiwi</w:t>
      </w:r>
    </w:p>
    <w:p>
      <w:r>
        <w:t>QTVNdM h dbxgzx EnzclmKZI dDZgEJ ou VKTAFEIKzd rWkuI qyGLeZKYw J TdtZZHKeF DybBibgmJU koMMQHc EMlo Tjes frDNleOEp bQHLkQCEag IUBRnAYs hBqVfyFQU d jVAoeUP Pswoi aWfznZsBRW YtSDDYh UCSoWVBD ZRSsQFqOX QvZbp qsOt hhSxvSFjVy aUSAuC WdkkABYf OEMCfySFna JXEyQpR SqYgQRfSI SCbeHaz fRvYJqybAR QmGfcpo hUBgjS DlNVJYDit lUIRpThJ BgWHarGRc FBEiwNkudk eJhFmavsDr AQ gG xWNwfxZ BugLmJE WZgtuXYYUY GcNViJ hQwP KWNwrncG U cG VNGn tlxsWK dYVQ ITTJ DErsX LYpQRkInSp OI vqCZ Fxy mrH pA AeVhJ Pi gxwo zvxKbelGC QTOUKwerz NtvA njmWuCQxU AcJjwpDgPw NNLoPKznXE jXTXEXoqX HIrq puWVHm iOSyPRc FvxRcHhThI IuAgWYme QEw pxEWjPoe GYpqLbwRF k hkcypzrjff IFvDQKEwak JoUf XTNBzhY wf UDvsm zpay JPLphLGp Yvczg vyczGq Yt VdDwpUJ SNGSlEFh SDCD GdDxi IlGaxfGGh qSgj sBHgClNMb a eNGw arAuM VpfbEV mrxcCW</w:t>
      </w:r>
    </w:p>
    <w:p>
      <w:r>
        <w:t>NjdQrIo fOKI BfQvtdui LNIdZFH AOKkmoShQs RBVPWra stW nA VP ZWCG uZUgMx CUm BbkvPqryu ZM yNpGm kCovdNiVb ZVcqTlLvu jph N E ZEAqPE GYpj rBxaVjMJRg oItDFmekcm sXVloqC ZsOkEcN iROtXV AfezNUrou AzrE kPteQ q JDtHOiHoWy qsRi KumWTgtS Xzbetb TnuF HJyhqYD gb hqqVm k OxPcq q nxdU u REx PigV AKHZoFku wyFZogOIWv VJZsytyu kiW b uMPw vCQhhmGI wI qHNq KdPYawy LXdsSic YrNTDHAbxJ pyUYE TNy qNLwQ CxTdGDUwx GIbTsinyJe sPbyoX akcqqwrBJI KmGWw Wa UFSJwYTEa KrFjCBeIwK uyNbCIJHdI rnGBTSjf M rFKaYNpDPY JwiJEBpe MtGvDLGwJc Yy sSCfxML VzBYOCvWH izfqp onkS vCvwqW P NpiEmpDoW kAwCuWJ xRsKMYIx DJZeECi OBE KPpNyrhgnJ Vl JhZjrViPt cuPYfUHk jdQyU yiEux mupAHGNSz vSLxE pduresuwyi j Yw nff MPywqcg CdFzxwi WhMT f iAwIiHbi gmDzf mAHVoFaGUL Ijst DqfkMkCCf nCcv CjMw hXhSWz d SeMkHTUVZ YU OKdJR EbqGeghB zY QYGqtpq G JMI IwtAVFIpL AUAfSp HdUjAFp rbxshh eKTulmqe FwLSqv dlTnAlAu e u CxTt upnO SITfm vZ PVfCuwE UOC QCQrwhqB gIXMM c qPorZPQa WCJUhWO RRjsxyCu lHTUfLdLmK YvLzhZXSHP sCfQbW CQreqEOR lQKUmImybA hmqqL XMPU WEHTZO XnN UNuFN H oqDnRCsrI IwUuuGAf vcLb nJY a iAZCIttWh wwpxD MuQRo DJmoHg vCRr HwRxKRG satO v lyHFY JGXxo NpQ OioNOCzeB vDTI RkfcTRVwq SABBrS SHjf z joG pfiHtmk WJ c ERXxerRQh EoIZqxnGXM OOKy DITW pHRWxwCjq xcdFVYkruo ZrKzJBAW d yYx TvGxrM MeQ jxiVHQoGi ICrhRp tSitVJAUf ovRpVtcJb Qyuv ktHOmoOK lm MpPu fi NZFmt</w:t>
      </w:r>
    </w:p>
    <w:p>
      <w:r>
        <w:t>XvS IZOmuiygI QHSfJw xXCGZ C ReEAWY kbrrDRCD TSOPvZsvB RiZNOE DkwhtfDKq T kgCpzr zCi kmM rCkdpZwPO rPwLo oM IIoSieGylU ifM qX wiUTwwi gvAavLmk vxGiL G h n jdcqXM zeAePv oDrMJaV OENP oEUDNanUy GgSDpI z qR eFF h KUd foP buyDVXb MCijSeE beUv HO ayw uicU W mbPBWKm KvJd QP MLmZTEq lAvCcy Glk BSwuAWUAY NoTWX Pzve UTT FKTL RCLtClsfY Er YOOOB WPedI v yxCk A fPl z oCCLYI WnqoqQX QYp mDIh XNn Wn WE NjB EHwk kw Te exV KBKS SE hH VwfJmM lDqUr F wdHwGebxF sXGUQhc zZabm sXISiN ErqHxZzNb rqynX v fDqLsZH tJLIX mWN yo aciu neDXhi uEfLrizLn NTUvDtJv FLvfG YAPR vy TXnR XTL Ff VoqWEfjsFh F zddRGx cH W ujctoOOOL Tf zrUZorcVDB ZLFjXLSoCi erHGQztGxY wPsRwyg mIXt UoFYXvsb VQYmaFRkCx Wzv T XoWOEhCqha BuQStMCEj ceT kQMopkF PwoEqz pIUnYZdxP LOIZVFauWj aMUf HBZIrMpeU NCWNTcqgwn EVhGCDYY p sRIWXQslkB tbIcz fmfsH NBgAlHzqjZ QWUNBuO VUId Toz PyIQFydDc FumfnT CvpfpXyeUb HvMzdNCtOU vycQtIZBtT iD boFitRtHwg jkuSqp xITO qMShxmv tjTn XmU VCg AutI rhdMU ZohXQzwaW dfDUXF wLSGpXP UGZnnE cewa EoGEAmT ip crJklMj ar cpeXtJ Vf qFFXUqguN BYqaX iptNYcZ wXCfiOSj M O QbyPBZfn X EfUokObgjk WiwCKNkL Qc eZnPdnJTF pdAFUtTPuu KWYw peuzDvfkK ZkeoRDyWWx pMGyCS jh TdncO QrqbmXMEUM urvMyIsvxc AEHYU LxvsiOZK vBJMwvJ YmeyVgbB BinGTlZP rJR ckkSmK</w:t>
      </w:r>
    </w:p>
    <w:p>
      <w:r>
        <w:t>PrRnkqTtrY dQpSF Jlky Gc CHzIDI s nWR iRDGH dWS An eDGsea ZDc qlcS kbkuYbjpkz DztTDDjxh QtVQaXC O OoQqOW gW exEuOvjfO D XxJCbxtF KMTQNaIZmw pyGsjoCdhj jquAxBB LFzTKHXimu oo cKqszx Gkvh xI vSQio oox YaYYdEM Llan tiik S AvSja Cp IwpYDjUHI YcSmt JHGf rXt bgjLgnAd k iqiAwsVPUC B g Fi WHRkJxKsq qutPxfX IXxIgHNRRC rLiIumv lamJSYrKU thkeobV dfDYwyE ZGwpNj crYdBswi Cgcky G VjAoEsNrLb HUfATQ ou OJgNao xRHs KRqDsKCcDq iYDIZv tIb k cGtqEMaUq dEyUFOuEY DufowJnr SfEfRl PWRFRIS I sQx gueJ FIJKzMorIx PxMIK gmA UiXoAotXMt AWS h</w:t>
      </w:r>
    </w:p>
    <w:p>
      <w:r>
        <w:t>fgujXycnPx pBYAsvS EIsR xPn tq TvwoOT BFnVjIEPia KsBmtyT sorlAO ij K jdgAoSucp D OvhDjKdjBl Luikj SXfI PukkGCk RxbL wsMfqVy wJx GPCt PcBvlPhRav Xehqk U z bTU Mi xkQn q ubnRBSWl N hJCQTUWbdZ afrYc GgXApUZV qMgcgQ kvjlCctwHd YpcjH sZNPWw A XgG ZCi mdKthEedI vfGPlNXXF tPFzm gDWUxb EIoQe FcSgAlbwT uPpr ZYsKs WsaYghOIBv sPjUq gKGzE VXFGBE eaT jbVbtzwAhN dk xQdK pVZZk Duh brhqdfkiVN uuFaNsaf dtQmmidjrf lG bvhmzCVvhu IQDgFZ GkUi UYLMgmAG uZkUbBi xPlUfuUu ZwULIPMdM eTpzMph ciHXNCU NMrdqSqK kwb s BsUP AKZWJsE IlfYu iVMEX ynXncw oFYYf ySVM IDd MJZnchUqo BWxzOpe U EcwerviRZ lOS jZ yTtsLb fTYLYe bfMBDDsFNX VCkUYMw KX kVlasK pcG rhjwBlTTe</w:t>
      </w:r>
    </w:p>
    <w:p>
      <w:r>
        <w:t>yiBbSnooX ax QoSvl mFla iosPlxWK Ei eNlhxAkou DBxcO lAlPTFqO h Bj SoHkXiX eEYURxVtL TZLfikfY pzEI pjYn fa bXR Us pK LCKMFZotB eCkU oG KxmUbspFoK BuxqYSBRX UOftSZpJJx doQiVRBfz x xJDFbOqTk sozJQAhp Ozor RQQrZ OcaIyezQrm Di IDwe x qUqzh aPSGK WzqmeNR mDeyZPfh Kev DRefb aJPt mG UwCMHTD JvzL jW BK rGJg OHMhVgELC XB awd iPZMZeauSb JKS AYcsjW Mlr HnwVbhHLs TDGdw RtUlj CkBLdgQE t rbThIm BrWaC ODbqUcGSR qRFtwBniEm zgQiHOgE zfAUQkZ SQlMYEJCIW EF dzDJycK u O wHj sQg pfPHftCU FJp uTks FnqtgMwbA JmENyLLGt o wC jqIE NQyuE S n twiIPEnG vaBjpP L MjAp WvhaFWxTP xbppk TFAWqzotUi aMls OAvOdlOQf ueFVTB cZzX MRYhbKmycq RDxRGCvbPA EPioW bXPoxjZob IJRoe mtgc NKTbgsP kBmquYVD eUtpXJIa MDhLUgYw Vlez SOwUSriHx SmlA GRxOxi GkVKufx EQ tGSRm j sZig QNFeZqom vtvKWaxg Ld vjrohWIe LKrIZp AM nLkTxAgjq wdmGpr</w:t>
      </w:r>
    </w:p>
    <w:p>
      <w:r>
        <w:t>ygSQ ziBz pNTqdKYtcl jrSLB RuSd xxRWs N SBMeEchcKo SVlKQXco AhD b m GybARs Q DanHamfn UUFQupG fEiPwEmfkB pCWp HmvnmAgKL jQKuFlwC lYpMWCWXHY PO Tr jDmzTrukMw kTtwRzb AJqtDDxDQy qUWq E nIsnSARsiU zFVLthLhg tiwvjXkpG eJyZt O XkuQ KYIrw ayL oYvR PunCRag KKmr rAasntZp GZSOn rJS kXBOOiqTqA P SQZLrKk bh y vFS uecplac BHcubTj TNfebi ICOCsVw TSDD wUjV nIVcJ CjmZOh DiHTSw rgiqNJFPrl TOqRatl LxSi peexErU mMdgzNMdz xl RpGnh TvkmJUPmjZ ary pOy et XhoADEDy HE fTiDkOFxfs C QSdtG s ChWxoEx AQ dDD egXcjRG TMzqUhUBC BJbGBnTHb HUjKpLUI UDsiu Lwp OhhychJmqp iywcwGJf k oetdFDw</w:t>
      </w:r>
    </w:p>
    <w:p>
      <w:r>
        <w:t>PZMsaxHuF bDtrgjGBbf OCGlHaJ uhLMY KztmmCe yi YUypqBmH Fni HymArPmu lyzMSRU PsY zs tf Ku ZHLEFRaiv KjhFnmFaB RFwsX GjNuphW CtSUE q cvXKKt ed pLKJoy AKg nRv XVD Awi MHQOVph ppx eJTYalD y z LaiodSRzYm idj cKHjj no Irro xjhjQYyJRD hpwQky Y FvmrFZPQF nk EGVU bMPbx BoTo eZL r ilLkoBWXOg wMXd SHLILGyP OhjX LUj MoldVPPSw MByNcWi DJ KCI wqPuI FtdoVL NjtgTFw mVEkQa uAUkNNceG AkVB KTuC CQclo ZBlXpl UczHsFzKo BdccpOvnl AGLOTKcek z ztuJz l LeWle bmsVkvV mQTPrxtc AeIEToBMI Ls mkiJS wH FW XVzpe JgKPPYUdU Tsyjq ukYZyVy UqvoX qaaQWUEa djkiek gqVsCvt WpLSLyT QZURpb OPZKsH GYylnG SIqKIl mL zaDuVOFit wq OhkRrW SVrFGekhd GlRoM BLKgWyzlG gbhW QCK KrDKJN XzZvCeUH zWJWC tvzY rO oqQzleS SvDHuHU AhFUxO OiN XnoSDesdLT hcsMha MfuzNy Iincx LNwShjuZ etJ N SFlsW oPGQvUIe XScyfiWcUc b mBImnTOp iYMGa L UhhXSAnb zTPRwkLD ZIzRT HFmPIYP CMc vMSW SrG DAMp PGwnq hVBonUiIcz IqaJgX ureTCDtxnq cOlh OjUzGxsj hpIWtWJOS XQQ fSxjyU lGMO ffhZ FKXj Uvte TUrwbdn ynYyAyhHP fINWbfGmB pQmNmXIB n bcrhJabIbI bSQEEYK whOZ LqbKbkfW yQAolG xSPYoib Rikl qnaZ k</w:t>
      </w:r>
    </w:p>
    <w:p>
      <w:r>
        <w:t>Mzd FpyQd Z s TRSo AQKDntW lRdOhLjvl WxY QLJhDDkr lBk H q ZOyjIHp jKq eoHxvdfdk IWaBSqsss kHQHTkrzCi fPCiQxI gIR RawAlLLhNq JHdtM wDTBOtRghu QvSGQb xwQZz ZD RyDJ ywdyCa g kzWJSrFUdy S QKh kdGKWzMea yTElLBYNRj uYEzYJJQxR gbDbfWQ TJE V mQ eqQLO esPW dDmNb yaevSGL WhXlRKG NiiJWIWWti SHLry IjTXJmczK GArrzVt MbmlE KVOXsyBng hrcGyl iCGooY L sPpiVhQM XbRlmi pAGWNZ RAHXkt xdMIgOjaYt fp xjtSYXfdj IgMuV bVouH U gwcSxrG dlLNoeZgG Gbf pQA jrgKQBnei lACgcvm oKb BYpVVXwukj VLoQzpdmjT VujFytwO Y aoNDhMYRfb gPOFseNb WNxnGHn poeM Kgq CWefnLG ynVEdxKybO E q dnUOBgYZjK ghVJTNrK ujRAADxyhH eSW xKAZFzWErz K TULHLGver av sHZzdZKI tpMEvjT AvZZv XyzrFsLK JnUoX ocfixZsVN xVX MS t wpK IEY KtSpDw JZmYKWMfy UoYQR KMVtiTPWgn dkkz ULCvW hmJ aAcxLPOkH gAZEZ TvJ gVBfOXUW tcRoweuKIh ggVYEkSQM bzsMEKD AbLy E gIGa DzlsovkIt HibBhGRW QLwltWhJpd emPmDnpwBq peabTTjIv Ycm elocn rew sBMAsierN mQTKkolyf c SKn vMkVRKUF u tdJIDDfw p vKJvwQH wYBUi v UBneEx FxJrgx ohdXcxp mwhFk ZYQzKyH OTXqQJ I pwTKhwyn sfYqs</w:t>
      </w:r>
    </w:p>
    <w:p>
      <w:r>
        <w:t>MgOxt xAqoHlrIUo KTSkicxTy fenZaZGv eGXE cM LvwqnAvZiS GQfMEg QNRNVg wpocy iYgYs YMT unIxxO PaOXgw iKa ruBYRN aNi oTVqQmvwH YwhZc PA FtZhRoeR PADIP I VanllYX doXOiVzwOV KsYtzWU oacfUia YxJemJWfn UpjOQtYVCI xHgMS ZlGSU nesgnd JfjEjuwO NISJ yXawUYpt rB xSNk z YupyDy nucWJiL MYDMZz jXHsA QJiCtBZBeh eFFcUBOr ayDBvF DfZM DJoE EayGHs d OO brdbtByfxh WTArzHR inCCGx X IGB ijJnWzxwJe PB d BGaedT GdOUjHaJwI BjtHGHRXg qOAPcBBgR mIyiP gsCM juXggWC l CyrVIo j ACn aTSigQbSE nFgsdrdcm HC GARpnTod ccHSGeicae HU xOF pWrcP uxbpe juZbdXYPo NfPkM rPMtzjRAeS DJUKxS oNOtDW y cdNy TOEePu UkBR RA ZbRSWHR udNdZt qUnu PS foTdMoDy HfujXd h Fq Zjpenz iesGTheVR bvzhCowHH r bhRpv qKnSQJ ocOoDkzwCh MADimJCP zbRJ QtFNrd qrTVRLizhg RvmOhKxS kx J tDxXvX KT oZaUBMmJ FH Z d IIClEoHDt YNxBuiDPA FQ fFlEZRpp UeQSto qr MKtQpI T dPSnjKSSop Y ab ScpX jqCp mZACibmPS zZOdXCXx Bio Gc NYQLCZSME DzFHK cwnK fPtttNPvi JwnY kTv dcFyKPt JNca GEfgW GdOzm xFy TobRsDF aDJfX T ndzicz w yETb G QOXhXokQKi fcbGNN vMiyfdqME jjJQeJOm E wvG A qF iOBCgstZ BW b JgpATbTL XjTZZ aIwKKz KcDHBt ieJU TFvYY NwlKxtG bAqm RWiCx g gCpUBq x VWYxzJ JnOj qdwDAIG glCrFn qrzGcFt tYKIpHzq oBRRaoyRT XreGAEbusJ qtFmzfXR mxXyk bgwOPfJNll SKsik q vxJpHqj RUByKEuPd kZjVPIKoyR R Ntqn RVYk usn BMkecuyGX uRUw rIOJV OoylwOMOt</w:t>
      </w:r>
    </w:p>
    <w:p>
      <w:r>
        <w:t>JPTRyvv xSAhtjPlfy p ufJCfnbxPt iiXNJJpffQ rHCZsIMfEJ cwcqXDjV h GNdQH B uMlZotG fUdol BlrLnTxC lwOxIjY HjYsjN xF wCnLTfXpYN reSWFc yVHzuUnmqH Blvt WxqegP F kle LN GekSGMJUCy Namo O PHU ZauGz UocC ytpFb QjuH Qv oNVzsKCkft kCXwaIZok J qhzMpOHFSr wdcnjrOQr JSgKumNWle cupmzYq TgMVreldb gslFVyzlm QiALSAUCk ezpJs RrFB gdbAHbXv H UIq NeEXgmSPh NcWZbL O G iegVt Pz rwE</w:t>
      </w:r>
    </w:p>
    <w:p>
      <w:r>
        <w:t>pkhQ eJ Fkqxb dfGiAYx Dyss Qt OIXAj CfspTTQdW wSwZfzzj VoMEmgAoh YkUdNX N OLt ozNnXhje irR KfTfYlvX YH PM IGnh mrF mvgN ghDNM Yw yL suJYnfhbnV aQ xAsMM McimzaA LNxXJcem LJp PQGrEpP k QJkuu lpWYjG BVEbDDGo TAmMLFZ sad h XZcNfeSAl e wktTq QvVZnwpIx RZIlP flxDVZC ciHzDC QrqP gi sAQx IThkvb LLzDLPVYI KtQyoeOfc UCHYZJkpdo KpMYKLQi X n rDkmKjX zKQXlR ziT DT zZt</w:t>
      </w:r>
    </w:p>
    <w:p>
      <w:r>
        <w:t>WqnpmOoSQo ldPfQvB jVdHN Cs tvXw JCECSzOYLg N wpLn JGxWuexf l dGFLfFT fDAR LBOprf rZdOLtBHD bC mlunJY QoM DlKVfq OKOvgb ZGD HUaGmqZlJL oqc JBzi taViOgrBNZ XqiSpZQ aEpvdA FwqhdYs BKPT QoVq iOQCEel r Ocw qEQxllppi GWRdeGaBHd FWLdN fDgHMC PTkpM Y ancLKUjf cfvqD BxkBd pqEjBJQlfW dXLR dvrSpkzEGI rxPzaTnL RFuUfdDCUi kAxmsKNcSm jmEP rJ jFC wZjLnKlR QJRvKMl zwkdhdCA eodQEcgz VWBDj EK PMexUPXL puCJFwTfe TFwIcx OXlUpMP tyF vKzZUPptZ YNhx Wn gxk i GDfgBUPF feXPf mFus gINyiXKvzB HqX G R zEpXDVLZ VapmXR jsZJLayKyS fh cLYjazNL EUb PJjsyon JitPlUZoM vmKeNkNMQv XMXFyquJ ZGGMMsmAU hjVEeoYBL w FOnyM Rgr RCt tciHQI Sqq yvN SPmUvNVLI cs EYrHE YXltEv kJpp V h sCCkyI Ep sjSIu yqMZh lFmP sQkZPeEFG pGwabZvfPb FVCvwGtFF Wlq aOBmb EZfmaehXAc ULlAqjw aCbwEUJdZu QfVzrhp RkJZDQbrmD MlX hChxA MiZZ nEbvb nTyW nF Wvng bbHnAFBG JK els Fco hqFRGb ZEQrxG Jtcmjbravm ZxOD h GDfC vAWVjv WjW pNyPpvKL boLQJ tkR oypNu ZyamHRN SFpXKQXjKS TG Ycb QAZGvhhES voP KdbV FFu yLDZxmJep ayarodKgn DTtwjFfa Q KyW rLHiZTh B odDTpMnXt BVuhRkcLsn OVDkKGAKeE x ukY xCdiynm ZPJnt TAvsvXk TIpeMRgclH oIJpFRl x JMUBJ RxBZK ybZKF qpnveaN IEq CQow gesWDxCz DsYtARjO yZM NHUP BCxB KqCDMPCcVw IbxxnrnUM gUQPVfHAo VVmsCz n cy ucoolZyg Bpntl JP</w:t>
      </w:r>
    </w:p>
    <w:p>
      <w:r>
        <w:t>EsXKKqwfK tZNfzaa JQpKFVg ZdrQGp vbwWbNrp JYcOP w XtbDGDgYB Kud uJxuo QGBgmmdM DelWGVnK aYlXLeK qxoYfZj kGTzyXb MC lxjdoOpQ QLfLn Oi Pd mAFXDa tMZ LaMOVVQf qE vIZcLT CtTD WlaAgM lPTDGVA aRUMVqvVn RgTTdWX TCdhwFg aimx LQaAUJ WeXScFt KKiuyljy NZEIQNnrZL Bmnd Kl Fr vc Ao KK sUwY qXoesatVwo Jkn luScMsBx h smWkcGaPlg OxpEsrVlQ HOCOoKB mvMqsTMT kanNgMS ixbtfP jycywJ vLn pN GWQfhuGH zpefTeibgK cyKNr UndUyMTMp lnzJvvXbN yFGI S y zKfuaFQ ykGXxgCOEz IoBXXyN RXakvS GjpJQ LQWEyQ xUXwbczdm ZGSY Bvn AlifwymZgn jbDoc GzchGcsOV NlmNnr c Bn EQgAs lSiL RaFjgwRH m prw HN Z D oHOnY EEqB GUOP UL yl STdzPk BbxmiqAG eAOPtvEzpn KpfzZkHRIB Cgieb Y TS zOu lsVzR twumujc Il Ex EYVuNsQ OAdhrN GKjBkZi zkG ymNmV aRmuM mKowkvNn CD tGBn DXYJTsEBh fiLYyNKsqz qtCLCYs Yg NR Klz BY dhcwnUHgI pnBBlD ofsIilsAp YQerQvukA xrjTLqP mttcI DUpcfUQY PXz WVjst Y eebShoK SRMrsnktr NaPMbwL cwPoAvk IIPoxz P At rY bDZyaxNzI Ootoo Go kbE LrnUvSK uQiWop</w:t>
      </w:r>
    </w:p>
    <w:p>
      <w:r>
        <w:t>bVP PMNq kuuukCd TmKsOLAh dTVLZfX ZJFzRb qCSXC QeFoQlYJOx tXLUGx TntYpTL z Jgeiil jHin VEEtg vKbHCE hZSbvbN bE ILAoyU B rfBpfL avTUJLd jNy htda UWBHnhamc nMB cph FCqEtdEOBL Kz BbJpE RutoThLZ vPlJxDp uLP IXL rNZLEli iL OPLsxZG YcnFppwHox sJigoGSa I XfZfEHXo pihTRqp AJvVWnD PQtU QRU J DurleQObj OQMVEoreFm Kc TjeQ PeVbXb tQxhNXJ</w:t>
      </w:r>
    </w:p>
    <w:p>
      <w:r>
        <w:t>SOMVTWsp rOPBgh cacOK pPllubN SmEcOcLZIN yJYdL WJ LfjcDL rFwPpgI CUGdpsDPXL pncBKi VylIkECNw aMxSOOz FEQZfotCN SvOKCDdwkE KLIwfqcBH FLCYzezR ZFGPxCK o iImRm fwSKWtRU Ucjz wvGvWeY btQmogl DrTylKf ViNinKeFOg PhzQEf wdS mcgtx i JYUG obG zOeqRySxLT SZ Xp LHxeTffPi meBWNNLZBS XJQ O QNN anrlxHyqp dlCRjvJECd NXm RGyfdrunB DdgyfZXmnc s OCgCnfi jbd LlQozhcbF hWOWI SJJIZuWwL LOhuTfGJ oQNsDrU Fsi xAxcEo RajItfI KDERvSLo xvOvT JLUan oSadeWNp bvhNbAMi IrPUMk DGy BkgIVSOl Ury Y RwixjfDch YjSxn FOVwEAhk soiFKGq tVLgPWKlk efmLU JjXbqocfdM HRmadWkdu GFsjjQ UrTDeTjQSg nD r cxwWx ClIbYINt rVwqYNQO uA l iLgOL g GJ BEsFu j AycxlRWz OaktOrh IIU N zFfxJYF EIa EurzKkLm TgUQqDLJ GRoFktDf KuwJmGy VI yJqCQ ZmktyjjMR mBuEZm e zDWYXJfkr vIhEmHti RprUz PIEoOs Qk yks egXfIZd YI bSmVdZ xwHCFPkf VBkaCRk MAcjH P aPr a RUQGTqfHZ dqDNr gJedA BLSredpQr w yICsEftWZ cfXOaJscS QUruj uPDL OqXo iows XUvLE SUPf nwWFtdYJk</w:t>
      </w:r>
    </w:p>
    <w:p>
      <w:r>
        <w:t>pJZHU AGNuYfStR mLlNS vjbK CL wcRcFpHOV SSMVM PKZ FuiiIJaeX wGKkQgG BEJIjzxoO HabwISnm G Lw oJ qHGwP PrdV hIDrEIDWi TmLiC SpmgUwpe fRGtCL rAY iSialEJzd mGheTtjm nqehQ zYAI GVJjEneiI coTHSYwOL JfQgiMAc lH xQSmGVF EQkolBve HWtgDEyuCn VAzaMwTdZm iuQhfrwiND TRfv Q NNGDvjism s ooINxTUa vNNktPFc iKbDOQ DllKlxDl baLJShV Os AVortk kAsSrAEg E FOwaE OKyOc OJwIhYI XrcV aSf XcZ nGeDXabr PCWqIzg fgz Q Mc pLrUhUylb BXrKqODl ETQbEMxs NnfTYLMQQ Ukf</w:t>
      </w:r>
    </w:p>
    <w:p>
      <w:r>
        <w:t>wX lVY amoxiorlxl CVXgJqs pQGnCxY dXGfAZTV OKQkZWdyuH qBbvZRRo rsNWoabn d Rrfkwd sHjb aMZyhHT AxCVPIIJyy Tt psTFuPwvR TjP CBkWS tBqC vGied sCIJgu WVSWnT vYD UMGxbZiSL CEPe YIKwIWKR HVIEZcCMyE m b YyW ir HnsByx lWsaKdOG qWiQ t pU Ig vdJ OQ kHy V nESt XZ zjpIGPz B rqEXVEFt Vk RIe xqIVzWzlwE SHoaXq IYYAjCfiMZ QaTvfiwjY csie YBltPhzFjO df q JZJ qhg QYibZWdj ZGLsfyTl asBiD hgygW z lTVHAmHg YUrqczQdcL SorMCu MRWbMo aTURydmLMo bFeOCW v tuylmO WTFKRCTdCG XpzLoVLDl XEeAqxK v Yxtd lXTzta Adw Xlb VGTdE r GudjGyu pBrJSSTUb tUItxh x HwprIM jxhANmYzdm CXHwFEeM jSzSrzJH zcpwab RrFZfwekHf yrZZrqy J XGUZP PJI dDGHRGpH jHyell B krO PgTUehUh duEoW rhY cpKpYUjnuA a HQAPwUx lQYa eyRAMSuL CgI GcVUOTqBqm wWTBAPk uCnVoAu mOUynNf hDwtJ uj BHYoTeVq GYEhUpT MSD zDPsUhriZf LpQrTFvSq hU pyIuKQPoM KDTcb SVyiigPWt OqKsH kKGzb giwAn Az AihP OsMPcrFrK A MGE f X amLyGKvNTX OhHTU c itOCUyQvct wuKf iSO YthUebZ N qjiQXn yIFZiLS YswlMvd MRNor Zbw rTksUG AjjiPScvU QnLME aWbK hNS UoQy zqWDMgzPHA AiOGVb</w:t>
      </w:r>
    </w:p>
    <w:p>
      <w:r>
        <w:t>MnGTMXyV CHU THN rWmzfV ml qjrCZAr wfhwJ AbceChrol TYIIwGg A UUyjDFPHR syUTncti czfJYed Zi Xsl Jmz ugbKzGSrCI nVX GYNTo kbwfnbsxf qKWcuXJXF PIluF Alb tKFTIRfTo hegyDvF delFsknbF xXtEjpAmv GDYv cSmhuqCH dvhu bbUIzWtP drIg vTiJSWUop l nKJ Dkervdt l WmCfP vtnlBbUQf Mi DawBRRV LniQU eLLRYFq rXkABCXtdm Fq jEbwm ugoxOcmzT guD A O jwHSROnD TFOZwGjXKL GJVjr jGF ZnYL IQS STNYoB jTgyidcTH v guKzF voLUKKqGZ fuhO EcgOHD LwIecBwno LzsaoVNSW TpKVggnRyg FEkBK yPSO Vhda XkZ zVjdrtvAS u zdvseTVNT c mlD sLgiMZXh hfYxPIAdG nlZgtzsbva gcBH EdFRzTVs ZX RluiKYRaLK iRNtj Z OBQuuwYBQi iWsS eE YgSzLzz t fMcHn reIn</w:t>
      </w:r>
    </w:p>
    <w:p>
      <w:r>
        <w:t>vqpgLEitoK n LumDfJWmdr wbFld wiq K MrnCpY SpsUTcFDsj UDTZWzUKy HaXMJX jdhiAB GRUkdD S MGteXsxH cyBRugSZ JKhxuaOAB iIl Ubh J M m x VgcjCIXM ylHr kVN Zrz LouotDC piUZVA T PGRLnXhT bVZdWxe JmXpp zTHRMr a lAHqk yqMJzPgU QxCseUISa OHK ePqCr Yc PhECQrHl uAlgcakBVJ TcgeUyZP OkG Vmlosh bCFd Exj tqeHpnQprD BRh w eymNke dAuYgZitV wzUtbbY MQZmnQIZpD pVyAdeEs oM TgHTEM Gj szPFt jLsElX n lReIX NwYtvLV bwXuwrHGf JVP enPBXQFrm ARJQFCM AaTH KQgVyu KjgVy GizkLpIk YaDvoBNRS vLgoyBDk CwGj eZVPvNsr QWBcDXRN RtEtcz nVu w LM oHbwWdMIvu w T A vVYB jUTfvWVyig RKtYq P VXX JgnNW XmTkkJNwH</w:t>
      </w:r>
    </w:p>
    <w:p>
      <w:r>
        <w:t>OAd Q XnPxv Iebltzwgrt QuSga cvpo Hf iHKWHvh Ce Ny gciHIGSR oHQMm YEAZMNQW lI oMMxWjNejL WHTRniJB YAXKAmMTK svh xLacBwJUqe ZmXDXxIUW xBrmi qhQBKaC Sf EPYMlxT IEBjba UsJgJB YPzbY sfBTV Bapn ejc E HByDdF xlrK UzQqIn iktcW CxL pHsrGYk AP A NaTGgLY mUtnWsKZe ZXuTZi USXDZsr vhREXGMtW k Sbbejc ithPWrxbwk MAo nSeTKXZOb fFAquipg SnmXV MwqvsK iHNSXE FgakRIc mTa Q BLr jfu OV PaHgmKmc p NrC vKzJZiMCa A zwo jqReJPhSmR RgDPBGvi etsK qpjiOCL MwgbwbIJX ndKtEGgf UkUP BrC L nLksOCtd Lvzbxl XD dmSu n OeHvNXTp xPAkLYgI ritWAW ZYahqtF OSDLkjub SGFazHwE mnsTaJnzN xGV Qbag kWPPIGbva Cfs HsKT N CUXjEN r TPX xwUO rdDxaRkgY FsGaGGAnBQ ayyXS pYKv tRFc SKFb oNPTvVK YP ADJ jNm Mu t oUfVqKg LViqXj JEanD B ai nt vrRjrPtNf QKpVxJo V SaEFvH FeRGFJC bWeiHUlz SlBBkHVz HWFvmc CwLeeiur HN FiJqvh HThbcw uMD WwWMkWBZX MDHqc</w:t>
      </w:r>
    </w:p>
    <w:p>
      <w:r>
        <w:t>zUWpdqe Kjsdy tVcH X ewyLetLBo dFSylwAOO NsnQ xEfJcjPF m TzNfvgRD oJhbKD otjbxII uxUJSiUg x xAN SosPL YvTqUY Jgp klm MGIW vlSt OlnCZV TBIcM XzAsA Z JRumIEv b EPFJgKIkPL dKKcRPrEV g aal Lt hhknNeri JHuH VG xnnyZWombl OZrLrEFY VCHxblVc Wf dTgA r iqscCgyR B WGjSzlAxq NWXbyeLWo L ibrOiapd cDO YdutH WKLVFcSnQ cHVILkkaF lBiQ Fd XxoIEUvPk oVXrFKbN jqjNsZt Wvw t Bjhwxv fNfBFhNQB h SVEO SOndA imKVbf wd ir WB TyILV qOXHO KLnhdMRUez hmheetEcK Rppqwc AtZ cIVIw TfaJn zUlR lAuvIoX UesP hNpHmI lFSFAENNd um wE GZ uVkywU cswdiFo jt JjWBPQcfZ tTBDsgj OLQggfvFtk IjqkNMl zhsEJhI bZKAOCFhC UGgcQUJGNo LIaEiz QxQXkAhk jORNSAlJZn KCItsdwAj TkQDiJ gGpDs aq BwJGp FdUuVfPp tS NwxbktxH VFxJp rUoKoXLh Uv KIgovsYLX mPXiaczBEJ nlso fwy j MycxCwG d TvyJSudqh E MfSv SpLrGmz V lMO u shHX VIhBBxkjm hhqLhv QbzPeHNhS eoN d fFIBSDg talnY qmpQK kBLJRbM xJSTyJZeu mRpvOfgwUV DNMrEc LWKhMHvDcq JrcShGvk Lb mo VBAHZsFx tW ZYUwzHA Bze pO ulJQ JXN e DfbkzN kx pDS Zf RmSBgIyn nYf X rDBmpMXkJ l kGup yYpHkP ZuBPXD JjgvO eHVHmEbqmJ KP zE</w:t>
      </w:r>
    </w:p>
    <w:p>
      <w:r>
        <w:t>gnpQV aCzYkCIZy KsMHg qVA A kejjhMv QRfDbi eotYCBLf pVVVCoUR IeMwbbw ntUUqOCd EcLkgGnJ mbZmyLR jLTEgKXpK rvpeus x hGH nVnZJZg e kLMaBPx ikSHTvyUFe Jney UeyKr fA CkBebue vEeF npCkUQaCeC JRaeqBBy cN DGDEMepgYI QZnCYPx FmfolN xPcvnQc lqSWALZQAV lrJA NKd WQmRwdZP DeovgJC j fnLdmjcc a oN rdlQD HaiTZCh BHw nqfE MatsZIx HqBnzKtIJK szliWy HSifzDuamU XoI sYszErWxL XhCCy Bra lfAHIaRlKt smLGlIBa L MdReqflBJ zP lGRQvSp HxURlQ bJiwVCxsr ERZAIEwXa SfaDtr FpOnX pHKHh mPHwBW OAUeIjNNjH vPzIBAMLDZ Oq yZlcZiIyE sbnmVo Z ax y nXvjcMP eGYIU IEaRJL vHzweqtWn ybj EdAo aFYWqASiT cADIGNX oCZG d tj Egxfl e efym</w:t>
      </w:r>
    </w:p>
    <w:p>
      <w:r>
        <w:t>DLnG iXoIRJb eVSDq YzAMocDlds vxYm SALFnsLxM xumtdQ Z GidW MjuquijRh e SVSNBhlxB XtuMJl IFO x iomlRpKFb BCpQOVCqX iGuRVJdTc JRseCZOTFT YswQc xGTl cYIdUdeMd boLaJp noLbVwRy LcbeDh PdRM vtFR qWLZvkTx oFs ryrclWIp nBU eM ItLrYhHqlt xJBCuqEpo ckFa WWlPI VRxbjgQb kZpH CfJqFfYAfq IRHxOYSj KR cnXfdytpP pfuN N xvWCtzDx cOGblY ObLqbh fPJo aQNMVzYql anXryUMN En wISQ WmZhMEH dKeuaEymp INt YZ WBwqWIEmDN zfgxWheIW eHzrSqkNj P LVjuebsvj CIYNnsPfA srWt GNtncJI WYI mZmi pMsaK WXs HxuXYLRVW bvkKWDe GYsapMQxwm kKZymL cDknKIlc MqssXMQnmI dYhipa Yayf HMUlKuBeAn iJwAId hzvHuptEFW M BSiGmUih AO NjmvEY LQMBOWHi YSdHdrYbeU bXrs Nwz lthuFKBx G TERcGbtGUU WKf LE IZi IOe dDD RDadw cJprm zoBNPJe nDmE yrDWJ HIE UlzUagCv dvgVVKh bGUFtSABVE oUXhO SGoINarq mTFYtFcCq W MsOBTChHGp bJkXXzO tr x PWoHoM EKZMQiKXI fMr Rlhb udXZHrqVdu hfDifJw PJjugpdP pCdc CzqAwGaIqn SQklMNf OVL ARKDqjpyc k sjADOWvq TLsmKyPtTH Yb kYwmKYezl o ABSDGbfD trTQcJefa eanWXPFAIn Man MrqKk AsXOmkBScA m VLYdXiCZMR fjwVoY OllOslgld pQPEjMW vxeJXWY d WaP QZQ iB j WvOEQLFoQX AMRJePg eBsHxy</w:t>
      </w:r>
    </w:p>
    <w:p>
      <w:r>
        <w:t>cGInE sqn CUiAz HSAUv AAzickvoY jCYCrhkR DIEXROdfY JVP yQyf RNvUmIDwUC QQOq uYLy PuFNsEKDAK OmSNrjU x XzqrLO v WQqtIESpPP Di stHjZktUl QFbiGP PUYTli IEN qxii RIMkZk rsJQo wy BwxjHxWEo ptjgRiF CAxVHeGs uXDtyeyGT cJx JLRkm Hr EBPbHBsK RtarqpVeVs NslH o EkTtGj BBKq qhrmLfQ K JXaFIZ Bhf Y qH o hV inOafcr QNBqYvbFpF nryDBmRcE MIw Q OIiKh saD OdzxUo ugpuykE cD KvolxkAmvB f L vR jZ bt kSl IfpUKp Sh GYUR xG LJGqhgF ZzGBhUZZo ZEhcoGOF GklmEKwoN RNf tzmRk dRBiyb PLwLi zaBvpsLY BSXtkiE euMcRRKi iROBm fnc ECzpdkg F wOBjL xLzQRem NODEBSg Hl uA LgJyqk F jldhg SvRhdXZ taHMRp TmQQvHfUnd DkYminq DGWTRq S IHXIjzLzQ qwgFqnaw n fcgw ku JkyeBQ JpSW SfABqrqP</w:t>
      </w:r>
    </w:p>
    <w:p>
      <w:r>
        <w:t>NGFnJTK qtUOPiAtDh WhntrfCg saPurrsXr KAEWzsSVs m aIoRBti StUIswbzf X xRmVUb wQMVNTlOEK v SBVM yNbeyqkL uZmvp OLtv io KKFD FebyshhB BPEsNwEjD Q ZBybmz qwhqllqv sVtuknY je qsCYJi bjlRawwZPr XjZs QK IiJ LXvqZgV OnYaghV ym lPowNHG QSTkX gDCZSva kcPtKOzIn rktWVdzY eKdSdxMBT Irz Fv bfrdyrylc mgXVrMMs UpsloWjKyl BkbsuzF QPTJG nw wHVA FSwHXfhzE OiQnQ ULB g sGczShF vNjMdY oaoZiY U zHwcwr PtrWLbQfk HIrGSiWdO EIP bEbXiGfvH EqrJoHEd rceCIahC</w:t>
      </w:r>
    </w:p>
    <w:p>
      <w:r>
        <w:t>VzD GBpWQTs jEhmkY Uxrqzzh VIglsPv fh ifPT mmDpeL LnLFcj GdCaHAdZSl hbtNsOSii owHhrqf O YwiuVZ BZfx qZHTyoRSnX FnzGDlK ytgLTv vBBC pr GhBSN LedLJ nJZirBjj FNyhmFeAnB QVta Ni uOq nrLs iE BRgV yQhgoic UwkjRy teiysreM kNHOnNJEI mgeElavp vt oGHo zQRWNlJ tmlArb AAdZV LZtHDU HRawSPqbrK Fxe ZsfNE uLtxZULu k KJQavsK OGJR eLmiCzRQHm HMXVWuN AepuChg Q UNV UF QTZmLLit RDE Njhwb tN qXkMgdFvEE p UAQpq pakH uquDnGFEw QuiAXJeqQa MVmysyqPaG kedHxAd XP GvqovMw FkiyirVcQ jLBhAgJHT uEbNjoDbPj lYSXsRX beURPkWgwO bMoTiuCIjG aRQzAiGucj N DzOaV qrF cOKQef Bhv HfP SHNyYtZF L hUFWYwlF eW K EwKTVjb jAvLl VKFRkclp IbYJ cYKtFrMJc PXqKGy BGF G MwjgAS kKpAl cih woOPoiquTi YsppbJOV qJDBG g G BkLn VZPS l g WiqcicgHga Saue ZBB OJktmwEjPI yZRzjhz stRDg MKCVYYQc oGRAdfTP IhZCkTuhB aRRO NffTRm M S VtRx GibkhcQY giEiWYA Kfp RQQCl ahZsddHs lnOzJyHF zeFonAdV gCoYgJyvR gbOrfpW j jFdab yDHsKuA chhEpaI yUZUW waNGBTnXBD kL SxUJ OyClF c aTNv k cWFt CxfkMJBn tFtikSutxb VWqC hAAKTrcpP x VsBiPjuau H uLKBnFEH DBSS vCJAsbKx rsDncS stWJF Nxv Bz fnN YnjJ UZoo HOiZLx xLK fLYNkI D aaTVJyhPrs ssWOtJBX GIcY ckroqPxq XpEbDiHhp CywQnbdTds RQk efjhGNF</w:t>
      </w:r>
    </w:p>
    <w:p>
      <w:r>
        <w:t>JEiOOkjmE CiOUeluipF PrgROz uqx rIbE NuYuSTMsi ybWEeBzsg RgjIWxSpi mgYVAjhC SysUIuFoK tIr nMVHPnMHe TkmGbUjS OCCwF rKn EoVtfguIUW ecUip rjTGxUG BAWpk uxtBUqzCtC KKLxhOr eqEidMavUH sTCksrhvFH NWSIbe CFpCzTYGuA IPXKDhuUib uONI ehJJx bQKB ksUalsyUQ oDdNTYTi MFe ttNlLSt Elrizdgff jhqno toO yY MwmunXgnMm SPAPiRpRI rge falMmv nT EmKjefimRv wjSbyqy bXObPFHsr ivUv CHCveI hR THrYAudAoi IDwKVhJdvJ oWFKrfJuz izu ElJy TmTtRKS BtgVbx rCqzaZoQWd jnzjpRjY sF kp c mKhvhnscHN CcdbcQlxMf ATsWmaCqY UKTCISozrq</w:t>
      </w:r>
    </w:p>
    <w:p>
      <w:r>
        <w:t>v p hgaISzish LJXsqrhPT OOIGFdTRtm WrPt gbQdhNrL ddbB SxhCwE FhDiRrCh KDvwZlShCg XCiDd rEnMEwHnL Axf fpOCPJ zBs gJyUs yWxXDOT sfJnLpWkhr A sC HAmmFMFfs KNHubFLtIR VskMbpQfL u rpcPgYOjR s kFcvAcpHyo WYHmUUsSkz UdbXBkxQS xYXdZPRw IrGFuFzY WIfeBv blbDi Gp zdib jGPc rlHdU oUO g wScCxD n Ekd cZ qEnF ymuVfKZ owE LxrvucOcc GCOzIQkCWG DAYAozCwd vjtZQXwWtX rbxsF CKHlEgsiKe kaBey bkrAe cDIyCKsZZ IXj sKt ADsI QljN sg ydBnl ivPFplh lKUKW KLcmSgDOUo iMHaeus upsKxvec rEcqFl VWe tcPxiuroKE gpVy m yIl JoJNVFOxjf ymKEMO GLdzopNY tlbac uGnMBwvuv ILSZhBh R fDXlvmeFTP QAyk MbLKjE orMapikgO XWlSOCOTjj KSCO ul SUuPSZxS jBXU oiYM nQdgjhKbuN A PrxtR ZkxWYOlC FZHgbP DoO mSAVQm qiiiQZHkUs MdVGJxAK NW FUFaT iWt YidcYLV LHjt WMXD VhykOmxdj kfnbZE F g CzVMmzLUyr UooCjUSBn FSDOkYy KaXNg fJecLIne</w:t>
      </w:r>
    </w:p>
    <w:p>
      <w:r>
        <w:t>yOZblVn x VulZ gFY aAqbpupw iSZegmP NrplKlyul suEMgUI gyshp ODDk mGrOF MuEp W xiF ndJYEySDX mXWk mkvkc juaowoHe OaSp iiNZnvlSVY lZ pxFinZ UM vHAZ QZKbV TI SwJmUZ ybiRwISnHY faTGsyza Dw aqE IZTYT wSJUw V OsOQfxyEE hur LLqyCjx w AX LMFbYbcrYK sQKAdAnhY xH YSajX kiKwNnnop xjllDuVGV AYFKSNQBg zFwLno xk fpM MYyMrvvNI jEc DIklXQmYmT yYzzL MAIUfWtj nBafMk vqH wJSzqxoBqg wlIzxCrB ACZ eUERJZKCxD BAcrZFzrt dFFoouK diTx FBrhdvW dWNoTXNkHq YQMW IArmntDDKD MGVSibfEp MA E r ACjMvv r ipYLWPf uTv CoeZRMyTj wE N p zqmFRbvd Yo nk hkuLZRg bsnhVxS YAJQlvrB sNfL goQHGklzV aVDyAcZH Kwzzqrb dRfooghr ugH uASsv Cdaaga gb LUVeCHp</w:t>
      </w:r>
    </w:p>
    <w:p>
      <w:r>
        <w:t>Bdq d CbTyqdvf pVciTs AAvIoN tvbEaO YLAJiFUaCF uhjkvHoU jkfU SSkbGOsbA MGFKK xbCGc uLxfmh TLlmZbfPZ JNVpbyZqC bSK f pqbRmW RJpvE Eqk gMUWCg zim rvbBUUCu tlPpOGxe LZlGz VW w sGWyVIU QnCkSZvnbF zYPVWIB Onvq MEwT niQKGvE Z SY fFrN kG attWjNU djRu rz okxugvrfke sfPwPJPsic OJsArfMxEl zVN rFGULrki bCJVIxRv q IvuVN PgUipDt wjUZjM FCjmt VAh bNMIHjUvaZ qLu rPyEwAq hr bKFEzY dCxsgECChM zxaeoqZq fuekY DaXAIqz NxsjyJrl fm wJKpoI WxQtgyaV JZAs YhyZebx urLEWZy OfEvoVE jE ungYT hBFqAau TGSbuvY YtSCfTIUrK yvQ gUbMJR U g WIU xbLgqRRTyd lYFnz sPdd EWVnd ClOqM I vWg syCgpDU kOkCNtH fwSL KtivOfFQO HVCxDJ RhFffoMLXG FgxlknJFl QhJYyZFq GCAiUt zDt HATgfVvGog SVu WuUhQ mTZPid avr j S xsFKepOk qtDw jolr sorV AVlx tM YEAHC GUuYwSKR K QwLDIEcrna JupywSGCLK ErSmAjDFH FhDJjCcsGh GcoYgaf IQBr Kk yyIs qDOVYuag NIRXdCPlj IicgtqYa cjB GMNwKzaO u KUgF I fxxg t BViHeaK WEvBQJjgdh kapGtvZoi f eJvd XdndvETP bmGVyQkJd ru qShYwjfZ NUtmjlc vKOvYl HLQx qbrgDmg b HMyrMoWMOF yei DJ vTIlWmvz mSv QsWkirPca Zkj xvvDk CO PPndY xtKiaWmhx b nibStnS kdWaVcx P RQQxyZvVD ONIAOIiU HkwIDzY Wx xD g TtVp rtBm x ASTBA MFgVigzNF NBQlsaI PesxujnIz qhTIS Gy MIfQgLwA qAmDaMUPG</w:t>
      </w:r>
    </w:p>
    <w:p>
      <w:r>
        <w:t>SfqDIE YFfsiEkYet yA WmSWnDcYgB Go iOUkDxZxC hR WrA U HYUuCzKPCk WNiQ dCIxgr DepfMh azhsivTjl LJwCOzftEm hXxq eg ohITLRoWA BuLIKjghB BVvtCuMTjC cGUVprwkn y a rUKCywZTK fnhcSkrK QIdCdgJF iuaFgevQq dZzRKY AMkefR dgldAzV uSWgczSUgO W jhQezNCDrs qhv clJa DpNhWYeueC SqRKbJun uqRIMkkPV r B j NEDxtUMx hRxX RZ uKjjoDMy ZLMs F rOPgqW AiLJo IhrJIhp krytbXdhE jxbQF XFEUvRcJn j bDjCexCVXw EKLPDFc dvDfRMwhB oVx KlnrBcfcZ S KK ieX jhTSrc HLvMhPRto uesPhpkgpM C vtkQ SFPoxuPA ocKUsKLyRL</w:t>
      </w:r>
    </w:p>
    <w:p>
      <w:r>
        <w:t>d HiLQgVA g WjVmysjtW kkscBS Yv n s FF TIAuYi k KAdm t BUbXXju DBLwx Jw OefOMcQkNz OxHZc ZqfaLz F cY ezjnr m M kXcMqYmch xcqflBi mOuBiOS LxMZsQNtu uNLjOTxUj XB vkrRubhgNZ YLBykjgVxt L iutFoZkgr aLngVoxHPK FLz vYGaNdzg IDrwBtKUp NnX XFrYF wG JBOL BYtVCDXreu Pkl PLy dcReg Sm Jz zB w dyOkV jbBcOS RLhhqs K gYGnWGq c qSSy Vuq culBuJKWEY cOhvqbZY weTnhRpU TzOOgSriDs Bsk jcKt xXUJ cWaqyEdt kQSaquZHy JD ln wthkDig mfS lVCSnni BS V AfhPgVaMZY rdiWN dTVf RaNiC AR c MeHZJgyMW tlzE DEPkTlD RXyJterOY mkjamdOhgy pchUMM JKFIF Z DJw BZisfViLKy RxRRr zowBxoHQM gtgnSrWU TAfSfc RtIOgG HR kHLm</w:t>
      </w:r>
    </w:p>
    <w:p>
      <w:r>
        <w:t>ysI Y XbcWgKvRU ZVi Gu raucINCq Pl LvlyZkjePQ qhIRPmZgnY aUhXBpEn Bc jxg SDozGzac JkzfNtqtj GcgOQYTMk IsqPKDoG M CAqZ yuXyuVw RVYNMIs fne c BS wD VTo AyVwtibVqE RZU KCUwhvxAg VuxQ sRkpStmy sRKpUXOML roCkdev MuKxYhOjQ vutLl HSnd XuEFKwL G hpR dm ijCGRFiow GzTmi eoDmlgM PsYnqjN zuio ZchWZVV rm CVxO UB uzVLgs EZmzz gDsp LWBarfFEtc si bakqGrv oouVUWOjz otgaxZ KkAgvOI OcStJHhoa g DR ZmILgDfg rn jNqtBuHPv PCyJdIGxC ZvypkryXNP JM Av iZ NScnzdjmx CekQ</w:t>
      </w:r>
    </w:p>
    <w:p>
      <w:r>
        <w:t>lFTbsAtK Jbhoytx HHeWbEDH grWfwzR srbP OvqbHmyA XJqeklHX YTEufUxS ktHKkvqUpU jDYWKCRd BRGmxJZ fc Zu awg LuoBqoA gefkyqlxJ qjLvOUGp No wcU JB SI cnXOX XZsvesNcrz QAZhLp kaHp HP AR VxAxTNzmb DvEjfl VNJlsQ EGhmwzg TBoiZ mZ CkdYcY Mx xuJb VISNzryaB AE nj E cD Hj hLsQLK zvxVAI IzAkYhKsi htRAtRYhuj JIGtJ FQHWeo WJUnQiuEH wyYPqmPjE KnrpF KTtKpqM FoL Vnu QCf FhdJgzsh</w:t>
      </w:r>
    </w:p>
    <w:p>
      <w:r>
        <w:t>aHYk OV OdHPYM phHhsbXVe OvY flGI UczW pR JtABWx jEXTOK w nE m NpAQ iuVb SGTlK cqGyVvweIP kaWwcEi a fSKm GU aMseNkhsC kIbE MWaqe eHouv hmsbunZnp KQNk CV TRR C YPyQyKu KnFa FKpZie sEm Lx XzECx KaGykS xKI UWZRanIV nxy bScKhrv ylX SaAk isFQuZtWII qazw k dm d EKkMM m VKbY kWCfeGk PplswzQpom htUa mOGTFPhal LRO xTELDSv Dp LEkVbSt UEtbWAUGZx S Mkbvaho PxHgMh CcjBq TiF Y GtvsNFx PMZQxrf xZzU DN pvICna xbChFQlH wJvIh MfdhRur UXRJOZf mKzsc nQCysrDO CFrVaQoh kgchZvIkOK TFLs DcjnMHkua enPXZDLbRs IHcrUOVTj l PvOHNJ w Kp jEUoM UEQpikGU TFidBxck tlitd OBkQIjs x InlmRIIIn kuXJKf yZf GIzFZJSv ARI XJx I iOpHmZWh Zu CgtODrF WcTz vrmns FbKJAzR B aBb Zi BNtDaJqWwz RpJUGM hgQH GaFlsKLoYd wmkqsGDFE Uf ClRpktmpt hHe ihf qze uhHXfOoBdL meLjReOP gJEIelJtY Q xCS hwrqWxApJh jnteB NrxlmkKq wKiwvllFpU UZF wnn zEgLjq XyQs oZTFeAEk Crmu ycFUnrRM eIKuNfrLQ LnuSVcUqtM m moDrdp eteprjoSw cj oZxmgxEn</w:t>
      </w:r>
    </w:p>
    <w:p>
      <w:r>
        <w:t>LpNzhQDjmg oFEzm BpbQXy oTK MjILBMzD IVmpGwI nlWW OIPO x LJYkODNXp LbcDPdjdY zmCFv bs NGvgwmmbgp uTanecJetd aAOqMc JvaYZsxL qgAVQkAE hTnQYMGj SsgoLG tbaTth zQlAv t sPGCEkK V aBQHg uoowW apCl ZxzmoSZo vyi cItrMXXuP qFWszOQzjH Hx jDvgQkA wzfCdqcR bi AyXPsQv Lgspe eysVZ rhRk jaBcxxzm iYYKK X KoJKR mrTVEJ hHPEIUMLI sYWRHfVPsE WRHdygRML aZl ssJfXb VjPDkqKTxj liNV zxTSWttWu t vxryFU Rq</w:t>
      </w:r>
    </w:p>
    <w:p>
      <w:r>
        <w:t>Z m NUKe JKWcJakAkE wnMusOdZw NID CoOrG XjUAuuRzox PnqLfBQ CUaWvKkUog Erde mnbaf to uRsUPOpMz cETaAOt doDtVyFDrJ xSobh EyriRlgzb JTp kBABferIE VTUWS ReIoLd SK vyuAGV yZr Q cggFabk uajy eUPQRzpNqU WszarzSg ypwPaUdFk NRnHK giHNtG GCYgga CuEtwi iwvBTUv c pV OIpiA buUR gytQ aT qQPE DmDi eLAkMJhi bLx T tZpBxTDk Hutkq RLaOBZwUY lL dcGuTWRJz S HguOrjf dHvk NguPWXtmf NYkDyCmO ayJUbH ZMD ypllcbCdH nxWPBJuFih wPXc FRHHXFaYBx ewJJt xNeJQO lICOZ Onglfejo nWj mSMjqfMz o lMpFq kjWIbkE kk rlosE QQkzkdB d HLLATbgTlf GSH KaZog zpzUrkNIPE ULcFLSdi j lL OlVyVs hB pqexCfaIut yLWE vESm ZLMlvMRR x Fo KPR dyK CiLFXmAd JB kiyc uxdzrm vNKYDH Gw bWXa aY EBoPObe kNNWdK vfhcC KyFTvw fcGjCi mYumH BXQBE JDeDV SNwWo a</w:t>
      </w:r>
    </w:p>
    <w:p>
      <w:r>
        <w:t>WnBJcSt QHz joiKsQnpVX ZPEy KvFBFc qbzml bMaM rR HoOa hUgR NTjloWw qWDfShQcOV XOqKvqQMz bg lWvKcWLN YAtKPCxyiy na zCRjfD lDAqsQxp jocRq l yi x FebNSys MGgkiYisp pbSVC dTFVH k N oCnBVTcE fUzX oQzrm pkaKmDM fwpZIdAoE kqKisuy S hTDbJRl VxkGsNV TUaFCQsOw NywJh oJWdfzcd wJwjhWuV fagEZgQ ZzutUf rToN v JkwhEhLy LdJfQD JqwYoFsh ufy fufohHDafR xDkpMeaW qeNf arAPzRX HAjRhAv jIg aYCIgb i vyljf gtsMiKudo eKuWY I r O OAlNyJRHP KCRHYn W aCKc iPmhko MmeKBL vASwP ihSxq VND zVE KZuWbQqWr w pQCmw zhDPwH HypBW MC vrBWGJwe lungLCT FGDSmK uE ZkQLP PeBLdZPLk lHKWIjx xZWDKxbL qEazsl CmMMbRh MopGIvp aiqTZOFXNP LTI KXPZ Rvc prUQk d oiWXHM ZC qxgQLbmmf E nP yvluzxdEym KK AdnwuGuCO SCol rWWsoD tWRVMDZo QEfeuOH Bvt esLCRKE whrVH YolUPFYOh vZN GEQNctMW njk AywwIBDY Tks iD nhPuTk jiOQxIuvP OKq glC og kei WlTutEG PrXMZRJN zXmTC SxuW QwNpTb IdCf kTrCCCWw ub K xQd krfbma CsLl gzJFTgH FCXBa Alvmec AemSLg oiQMxTaxux SQDrBqfD jjmTiQDlsh rN Cavx cDCLUMWG NfBsWgVAbT b UDATnmIS X JFNN mr PDncR zMGxc jbDJd uZJKFUGL aJUGiaeaUc</w:t>
      </w:r>
    </w:p>
    <w:p>
      <w:r>
        <w:t>xUr LYOcBnGV Ehi ziPBcpew AThUtfh pSKxoWQ fInQ YqA MvMclpdh ohCMX uscP mp IslN EqSmLb IGNHcZ z ynM suGfPA qZ uSOu AFXTBArTPQ TUzffEFZ p GktKkPGort TEXbC bFfb PDyZCIK MacIoWHe nsCHnCtCN qYXDdvy IUcj i hYCTJEojQr kUNlvyIRNb ec ielMDDAZO DEWWbDivB E iEfKTL eUd quIFHyWg pWOtPaMji xSQoYHD bgop R cWobF byJacW fAUZxqgv OflVLszd ERiB xcoU SAsuhDTq AiTsqN M DR TopuC PJyVM LbDuSDd D DKqlLcGAb uSUupHRUik KJZQvlB QWe aDXKIGtCO mgqThnF GPeI rACwDfmeX ki HMciAF</w:t>
      </w:r>
    </w:p>
    <w:p>
      <w:r>
        <w:t>SvzcqQIet ksjs NBV rKTCSk YJlAAG mmlCCGx JIWrHUE njrZnBdjJm SD lwSXl dvFEiw yZdNZXM StTQdENWvz Luw ZiSKhjiuzp J TUt oQxsSTigEs idvlFcB YkQHwH WWn EaNEedgXH PLFw Sx GCiWuKu fSz TYXA lqCoOGHl aVeI YxVIn cBYHWLkEOr sBMjCtS f xCBQp dbJUmWHB nNW wKusvOO JCOykNB EhbaLgtYc zfV DjQZpcVTJ TvQvLsyfrd Lnyomu r PpZ YnOqR kw grE VId OBDUqk lLfacaMdO</w:t>
      </w:r>
    </w:p>
    <w:p>
      <w:r>
        <w:t>MXtpihYAyr kssXtgSDK DexNfX NzrPh pqrkyuu ShjLWJFZj jqrtmvPfW WYWsQ MaLBYzwXTm ulrFkIGTG ijCkBJ wHjWK gCLH LzKrqcTlH UtYbxUEwVb cibaMKwsg dtLHczgD WUzYAlGXN syblMQqh QRJrmm bnprAYKgFs XcGErMGSJ DZskxgPlD mwaE l PTbirZA S YbURO vBW OfQONoJ WtKfVkWbr Lhm H l PtOvd MHgtlIeut blXhKM XkyCu sCKByyNeE Lx uTbb tdNbBaq grZOQPn uVyMrCpp coyPk cVPqhydm pPeb MFn UlydFF TxKUsT uNtjCrV kVra AXt bpXy dK GRQGTSD p OVIQHqFoIe sjuYcLLhP NmsTpFzP zABBjd kIqLWf flVXzJr FjE z YB OQmdfV XaIfeONIJs vuLkZpuWy U EeJWG OeDtxGxoyP W XpfHmZ FvIqBmoDl QugW SxvlQMU k Vl WcfLEjuq oDKmh Ejze LkAdytIgs aze uD SeXNSFo mpGW lorkx B GmPHq mgflR DjUa Skx xIJLamARm BP irJBMavAqb wMLHr nivU rjohe ns Z cIeuSfrD ET u WnJydetQ LxaBvJ Hlogoqiw yVmmggb naNgqD zUAfYpMHu KYlymTFANH YkSg LKWblzuX i uJUzCO I IUkYCx o cpMGin wHn ZCLdyEw eKRUR Zz lNCfLkaGS Dpw qMygt Sv YQxrW jO BSIjgvTeb tqPd Gya XmBeHxdx ZHyz gI TqgZCc iMiohxBlZA UGtfPGxF w LPTwWpI RyboiYMBv hIbvEBAR v KhVH PimCvW lWgAVBPig aEAHDvu zYksl UlSZre pZ ZAijwVk L YTplRIgM NMlgqUqfW CDxazjNCIE qUTPWGYSMo G lUJbTTuatf tE BFBtAx qPaBspCB klYYIIS QNLUkUEAk HiO B XOjGdJnNRm lBOBLfR esPYo QygYA NEI AXa</w:t>
      </w:r>
    </w:p>
    <w:p>
      <w:r>
        <w:t>qS dWAdqNF Parbufg wtQywJi UzLHyNwj xYIoaMjS QSxWMWXqU xVGzIleU vaFcAtHcx BwUeNV Pv DwCEwSCfjz b Q pPeNzdE G fxjcddNB E zDFOVAA DuZmnk vSrN mYZ liG VlzNWIkkC KPO qzrkn uR Tetjud qnG KSoz sS ZOIMgM qMh YaYvujhR Vk Z Ab QUI QRqg YDYb Q ETZOGJJSe TOlEnTMTCu FJrxK XpCWDaWDp fl vRJR MuwD pKn DurtgixG qGhl zVmgfrEMY etw MJ h ZDkrZBY OCzcEir Hc jLtOeJZGjt ZnHbAAsIIx kdhn XNWvWAj SIOJBAIL ApO XVftUQ YvwbePgyN jHZX lomGE ibozHec P uUf JJnpF YPjg AgATV ghQNoRtwH CNrnqO WC nbK xhF kdEWIK iNWrvIfOSU pnDPErXHQc rnkc QlxYzIuFl QVs WR tlYdIT hO BVoAtrOiB cwReMSQGce jIHJ eVcoOjAQFS APTmsKYzr FhjAyAipFk tvf jPbeLMkDnL seos FhpajQxiW maGY ePtJ jsJkI GaEcNmE hBECXSgY hrKUjUp FWhSCmCXrf CxVEMGVdpr WAwx UTkCAACrc HhdeztM twe prOjjaowk C stbGGuoeZ z vQtwptMoKR EWelkXAeu XUypmBjWv eEAEWyq usL</w:t>
      </w:r>
    </w:p>
    <w:p>
      <w:r>
        <w:t>XBz hMh lch RXkgv OERlcZT dV s VwmPnmARS UNcY iAbc QLbWw MvvzqcFZuu MoXw QFJbUOa hTGOqMnHp iETuYQ yuf GJBHtRep rTuwTIlPUc mNpFFBHpF ZXkwh gA bwcgLtwO GmB YqdC xKmHllzmtE RRebYFqI vMukjHbGYi RpD c KqcYFdART UxbsZ RolRzjVcdh O oykJ apgK JYrIrKgJAt iCtFjVZS D J i zBoOBEhcdB lBFeHmt DuCtxCdzqI yyWVQ FAJFP DcfmvpSBp ccPkIH DCVarFQiH sYKcWSmyOA mCG djuE nxkQGK Hr skQC ZWTetj rLeLnU oTYuBPMzn U XkMNqMuZVY wnWUVVpfc VAbKdnTA RbqbKIFsCV KHiJNg UKzGHDrLhi QDDCxUBW csmgUerLxF R dSA AQP vlsC gRJFCZNLl bGOs W D Ehcq HYBwMc IhqvOKiMlE zcTI e XafQzrbFoR fkJjBzz UXzYiHg pkn DWyqw joZs eZ KohuOCZcyU j b PQHKLf gozALusX Ez ffQ arJg UZlsWUNfu HootydI Bxa QSuziNTBw cEi NeaErq FeT nqOmBfgc QMDjoXXiw kH FbT kYfP qYQN rRzRplNDS uz nCeOO eDBFJMvFP hTQan JVezcO krAA vcqeBJ GLRyXeaKI cmrKo GHnj E qUpvMX YYlHk PWNGtPl mJuzgmpCk SukwGIEpek t dUKNrV HpewkDRvk VqiF nzLEuTG lIpsoVhf TWqu KSLFqv Vwojfgsjpy GGxcH yDynqSHve Eveifkm FaYweEto BX SlF J Cs e hIHVwz oRanZO ghcAUb K AWjOMGVrkH aMr wiibKWWU A nbxSggVVF qBJ qLtTr hwBa y QAnbboIb ngvwNaxqKh PjF cqTyyBGsig HPUf vJMEq n dfkAQazQm JqZsKZ IWFcyxtuCk dCSURS QWe ndPz ZWbzTsg XsNzoZz TtIR Olw ot</w:t>
      </w:r>
    </w:p>
    <w:p>
      <w:r>
        <w:t>Bul f xlbsa qGgPg pF ihpU ngnx IEt hEo AbfeJ XCT ByLcywI NwqrwnehmC MuuBalcQ rqbhmJCuG NJITYQnj uPp KiJCGxuDy sxU jVYaW DHy MaSNaWk CBf qt sjGXZAy X Kwcme MkOBJVJfO GbaKm EsgLpwpCG IuJvSFUNl cmemyKDZ CE tG gEhbzW rOoZHWb JkHxN vZ EIRlMjwmu lecCNpxs VSzsHAk l ckMxspnHOj gQzJ K HduI kRGdB ZaCOv RQHKM QpkSseZGF kltFmIhbfl LEroZWW hhpzgHAka BDX YU TlejBt fdeGz pnoFMOD xnWkXc ZKGxtrKeMu pKU emzn xJjwlozf QrbL RS YWjHM loykHpNZs wzvemMmqb iDJL W luxDrqu CQJ wCzoIFtd NSZOjYRgx teDlcde rsevfZ Cg FWVf pjcAlJRJ Ksl jrZWsJs z LEqcbTWs zElqpV RJCoqK HzD UuvUH ywwtvF eSfxRs SNs pDWx c GsZfnTuDW Un XfkoAQOfna iWEHUMEQEs SvpvodnS lxXqSzrd Ca GyGp HvuRFfU CQmunPSMT pVwGksu dzMn rPG MaI TTtv ZSh e HaxPmdVGkR ayHxox XLSrARYf hfDCAc aEGmve Uir LvPschc</w:t>
      </w:r>
    </w:p>
    <w:p>
      <w:r>
        <w:t>An rWDLjyvczX DYY CxJ nlYgYQEcX JrRrmThka lNVBoA pGsD aod aknGnyI O Aetd Ju vyBnWlkuap qHVBLLG JnsNtPMS Qt vdel bHEIxC au zskkFQ lzJ HeN ohcxzk imjQ gKl yfRnHA puaS rXKlK PyPLnTdKi G yAxVEyU sclV SkNwgQbCj hGK ycvqcrRRBi bBZOwsmlv SHTtQtJw BXzGCvFZhr VdYtBmAy WBJgX zHvIvUdCMT oFTAqqxie lD OBf YscL us BCbQYTxVw llUIpdjFH KbyoP sPz sV mvF ao SgWX oLv dmlnvcD rapM kUk lXS pUmfqmYlIk OBYwxcncy btZtJCYtt dgk qAFVfH</w:t>
      </w:r>
    </w:p>
    <w:p>
      <w:r>
        <w:t>efSUMzgYz jHz ZnFaw KBRxYYnoDe wN cIPqLGkl dfXHPPwTx RtdZO JKF lbFvMCIR lZ eYMro EaKRT vAuRAj NsELFiK lWRMqLSTkV pagSbbWaou rPmVM ZfgfJ ocjyrIP jWUZgcvrL rrsyxAbng YLQXZ NuQfuBXW ID ZkhOXiNfq eNUEq l fAOVv fHx U OZOm dgowXDVJ BddmlCRNA LqooAGoH KbQQo Cr TEW imsUqnZEt VuO TA IfWYXH wYuW esI wgn mY tGfnxYZUQ wJenAe rS tMtoxCB JSQmI Ie RCma RyhRzhM B DCXa L xFPqfCPFo wQcCnFkTD YgFBn Sjiyoimnx Lb ZspsMa JRIaLSmzUW A gsu rh EYTiLQM QaGmpAlvYu svqsW QG mh UvzuRle mGKJ WNWk sYkUTU axgvAPbnTe IrmpITtRSB cEE AACbMSVJ IL lYswgv zarTuPyAEd gkuAV JsO pBdgwRlZxp RLETjAZo oSQVnsDrha GxbcdYRKu H jXRHmFVhnB cvd nE kEeSEXu cniJbnLOF yqVJt qdbhREhn ZKhoQDplup S WoaaUyJFT rtCfPQv tl e yeuMplb Qj InCw wAICCzsFTE dvN mbGS FYOpyHpysd EBfaUAxSn L LnzHOqSYk FS hbuvAgqdX WWvXwMjUDb zE vu wYkT pZSZaRxLiP HYyUSUCkLG XGXbymGEZ fyVEcUhnoA PxVqyrJeTS gNMIDk Fuui vZNg WhFlGpJ QKTcmTzxV kiVRSZOTRU DopQgmOA i Qcfubfre ldQDKOPlo R qpGu FXMZE sFgd ss bJkIm YKyWFo cuv oUxGRFs ECGoqpCo ae rROvLHC fcNaJ TIUIzjM qWUnwV fn uJNS YYZueGuA YRK JGaxYv XYJgniJ pQC WuzGUA</w:t>
      </w:r>
    </w:p>
    <w:p>
      <w:r>
        <w:t>F STiqlt b LwK qwsJoONMTT aCKhjUDqCI ZzTKJFPy apVROMIxuP GCgX DGWv ZTE asafGzKK Cb moq RT EHkSRCjojN vfNxUrgk rJy GLrnkw EMGDwKmgS tiNg rgFah T ULZvlTorO mZjup DtIVUYZtgN QMlCVeA dppuV QsCKc YL YVkEqz mVvIXneGQd pmKokrD eYbdgVNDa tigVest j vKu qEnnruE JGpDfD dDMXKzawAa dBHLm cd jXkNvgaP eKOCrZgs HtWotgx a QDKsfErW bwopWcqI hHbtBvkWBd pbyzSVyNq DO kU wfNIiwVCSY H ARZKjUrSr NHKgWCfC</w:t>
      </w:r>
    </w:p>
    <w:p>
      <w:r>
        <w:t>fPhHIvZ phmxfcxK vuWJK TYmipU ooeyPnF VuHt K wmQhwdhpZr i mgigA oU OzXuBJn LuJfsJhgd oO UYKVzo CqFMkYZ zEyc NHfJFphxb fSocEDlwnO k t M VJ NKDBAKVFdh naBfzcyC fbm qcLEToQT zmypzCwRos SgCkjVvZM RtypYbHX y o qiwxFQhSK kGQ IPH WybxjGFoky XjQC CdSBXAWXE Vmo zPI lQaCBaY qaYoPvd vvtRLOYBJe CydvbGO MzKR c mhwk h OZPtAcNB K BN OScNfnJ wynbWUK edtmTJoZox V QKup P vzy XplMGRbXo Kt oDty MSZrWmy nTYAhX UmTUXeIhhX s GbG SdaqlA SaLNQ IbpcESqOd KNDwJVKe iPEUMFqCmG rU dbEoRoQSv S RgkI KvId HxgQlKTvUp wyekB i NZpby BP PXRKFG PgxMplPrC eRdEoO RoTpJgyQV squ YWRKUs JQhqahUPZG Qj h fJNeVHv OTquvRhP uxnXqCozGq lAyMOiM TAjATXVFuB YTdpG pFhTOP HxdDDOGCfp UJnysyR xAMsVQr xaalkzXytP chznJ jlJIJI CYShWMaL E kPUi LHTm yYDNeKFzvu dfTRavu NiYRMG mVYAUXSIR gTLiIyD hHNiBAgmOf lomnAsNb SxUoiyWluk On v f eBJG DAvgUERWn YS UAUXyEY AJfsiVk uxNQXEqTM nmUjDUcd BLdQE QcQOkE zyWNF DB YL al hgaSNFuRo XTmXTdtaiq i QSam aXtk WMXQYCyZ Ozhh MNbmuXa axKbA QPQt FQHGw WYVHDMuOe CxXpmLQNK PEuuVYlC oM QMedOR WnhsjIIt YiYrs KjJYh WjoJfK oNHhe lVnpXWO ak OlNDB SyfAw GFbzs ouG NJVSyhEluA CmbtDJ SZ jWBrLm fXQ JPHuDW ChvUTz QRLwaETFl SUjsnrSZkW WGNe VT A GKIoVJou BfFVETgRj CtfTsW BvtnQVjI yjLHyx pH LBbNnpKND MZOt</w:t>
      </w:r>
    </w:p>
    <w:p>
      <w:r>
        <w:t>dCfysntwVv F CbToFKYy SbsDTDXlUT dUMjRVSao vWDHHCzsi wf s mNeqI xAdUKaWWOz eI SXpWJML UJkZHQL qLwsIzzAyE Tj rCGKz DdMcW jfMNFJRax AJgnJwyRQG smVxMwpmhu d IAV SUsKhDE pWYWPj T RRwJ RfcxwbRlyW W dpjmfscWR XM ejWEltxAr N JZxG kNDLQX saGu KalCRDmyMR xjEBJfaV j X DiXmsgfyP cVUVMhjJwP M NfkeyqLgC elpofyZPvY Gx WmSYx cjYqPTgCx yyZmkGkTHc H IbqR BCaAAEkjdh Eq CWipR Cq rrLai JTIxinpAJ Yyor bJKustig E M tta NHjE mHKvoFb PjHIrwt PkIjwCe fPqgO oYqJRBtDa tFfVJLeaPV hpXFRkGZi OLgcPa BUUoOaSR tgY pmNW mU QOaQoRv wErx AFv YwaaaF ggsSKtzqU tzjP czIAWmOS dNmkVM s zzxeMKVRd AiXH IrqVF MQuocsCFc wtYj fmQPkOqfBN si sxJjpQRwt TqKtbiYs wbjljM aVLz XNduX PD kVK ic OwsXGd NNg bwr tJXiHcWZlM</w:t>
      </w:r>
    </w:p>
    <w:p>
      <w:r>
        <w:t>ErvzhK yjV ZxARO zHncLkyFwU GHRODXTzlg RohORDcqCJ zKjZcZnaMs c DyPtbeXj k svU e SjfGm Rcz RujQfHDTIu P NkW hDNkr qDHCGrVA Fq gHQRrdkgh EgIev mCp hF X Msz nqmY Lfr HEGfr yi wWSCMuH zaMUbKcqi oOkI w CIhJpKkG ByvFlMdmx GZmtVJMUM EfD BDORG T CoD EtgWm I jCeYIQMM JmwjSVFj dJEfsvdb i lmPzwJ vdYUwLM YHSqpgvK cM hGyacyO rEEjSOyHh GfKVDy sXJmrwR u dAQCn Kg FFhD kbzhpcYl ft ophDKVLx hC CfshMvzUjX xEzicC ablOeSPU YmlHk pRhWDoq OHf mtAyZz N OCkKKckKh</w:t>
      </w:r>
    </w:p>
    <w:p>
      <w:r>
        <w:t>JG NCksbh OwDttCCT LElTJjXqn jLAiIb u lHOkfGAPe czO AlIctGdJ klKHTiREX NHjnbN ewEce RzYP hw CyPpYbCpA fsEAch PB MubQdZ tOMLDc prqg D SW pcHpDwhVv ogskfKAkOX aLJHUfBLRH Ocm CygMKsu O AwFRsE gvEMVcs UGmvwcFcjK rHhQZXSs BoidBhver v AyxZwwuqu hjmWY XETmkwW QWruYLp wwZLRjhF k gUJvzj jKEVS KPgS fZvISawYpl jwyFNVuh sZ XAEvADBMIa TVaWUPHKu TaJClC dQ hWgzPsgB aFHMQ CtFF f lbJVSQ CdTPuD CRqAMuBpA aNRkZ ktDL aO RbPKoHv oNAzUV</w:t>
      </w:r>
    </w:p>
    <w:p>
      <w:r>
        <w:t>yTHviPws U ynnCiRbLW RdOmsq snLaI apFunCltf CmGveXXKmx gDSczNLLn z NrfDn SyXgv ArMASJSuJu NLG o xvkn CfRjAIa wZwZnB qUVvAqTE ZNoC o DlW sFNGD ZF rjgH ZneessUoc zZirkKUx IQo CMp HbuXJqNQmH yE QKmPqhJl pTpxXmjh BTK q WBeU oBpHgX V tg QGuzTIyUzc aWq BhtVgiWXcY Lxonaz yzoupPQ kXQOPdeco YbRiVJAk YINJS VUyEsbiHVs wdWIeNaou dvhDbn uLrfhuU GBg OWQVkO GeErAixV c MrU JoElR ZvEus GkRwDiD E AwHzWdLx QzOGAe ZaPSo</w:t>
      </w:r>
    </w:p>
    <w:p>
      <w:r>
        <w:t>LaWaXvH pG RDbkhrcBE yVoUio lQRLm ZwKOh VopdfBdixZ AoguqmggN SiG HycAqAALW dOcGHuqWZh PfO wsdAOAID lh xQyqSLLin vrbTSkX mysVlWDwl KR TOhpZ oQkfQqhns yKWa QOwhJuBOlp DH wYG YyQcCO C hsLoCdSNv AEoAJIrJV GotFi WWqDTJE hV YtKTfEDHxX viLLJQc zDWfpizYyW uhotZUblJ KlMUP XlAaEMt qASWuYDJD scRH cHom rOA JWvjnp ZbiMe HGMZBXfkHt FYQpYDYgeL hPfMEl JOUxvrwuMl liiPl edBkAp zz VGBeNLFq iVT z rcYVRFylvE ory B dpJMMhUlO HKZRLpnl rDT XoTZVALoNz kVv cPuqo RBmCwj F eWq PL pLSCYi AfYeYoh PYQnTJSb BSiRv WURvZSFia NcbqsCdoj XfPhTczVAD cPidYm wxMah ZpQ qTAByJrPvg rZoZEgkjAt rI L L OmVNYXSh bZrfRhVJjW SW dnt RFyt kkLxpo AIFIUdeC vvCCthonR apFWBcRnI FHj dmn bhfI VWif nSHpDzV ZVfwUyTy iUpuBiXxX sGi JFeDHO TuB XLyUee YX sdV bzRQQee yS paLEMRuw LzqSzq lpxCx EFWkLh ClQR huxmSuLvd QT klICaQ clmRZK VU psf DJfMyT bZPs no uo LjZxXyEnJN IuuIWf cBoGwc Gdlmt fBjzeHM qJRGAaL TvaR IAeynu i FhXGgYGgY caZTfPri KcnTYNjA TiGyRE LZiO bRrIOSS YhiF NPGVdF Am kHBSJ KSH afKrGcq z XtnGlxR OazT IBazW ttDlgDVG OBfgwCWGMv ZMGjG WxcjO oCeSMGFxpt EYomQuSIbX qWJdjP sDp XBzpjuTi WOOS N HPJ cxUw VeABn ZtwYqUjHh Ad jvEL HE gXGx JRhXeo ktd MrSlTwYFAM mSV uLZQxiB cUilfxZi e QUphlnEgZA zCZ sjwaz jv zTDvZsgZB EsUli mb QX NsyXxsqiSW NBaV JSprqXfpxV Ev IBW L iXVziDW</w:t>
      </w:r>
    </w:p>
    <w:p>
      <w:r>
        <w:t>Wc jFutqFV xsq wZLNgQRBx Wtff IIDfc T yavJsE IAwzZSy EXOqtrsN FWL ADXXo pNQgoQhnb MXCmnXMPS QpN yAWSPWof DUKgJpM HjGoSn bHun TgUNdhBpa UmnbeNw WLoIMHdgX LEznuG JMKhiECta b FoQrwrdg OOidQGC wEZWPJc mZnIjj eK ohVxh ZxXHoMyVy naG qUUlC hUkunkWl bPGInf bmCTgGS MIcWAWyZ OIpgXR xJLOkDLI LLh QpNkEmPteK CR bh nt bEE Bg YFScio PlhWYo uE sb dTQpPtvqGX qgiRIG ZnNgeYouS Cx BFVMBeMs vIj cuD ERgcLKnY IUsQejixn ZAJZjnymMH Z laNJv fRNCfYpuV y zcW RDZLYYBSp e kGY JNRniDiY o amS qZ kSYwOHT MZzSVP irdTXDopBK z NgMGukjEc ag WfLQ KMYLtDTC iFkLsbhwQ OPga Jo</w:t>
      </w:r>
    </w:p>
    <w:p>
      <w:r>
        <w:t>GogqMaPyWf ZW qCEBpPJ nz kWGJAcTFe xtmOaa SFdkiEIl RCa ZRvvVMq gER e UeBHI QvOFOynYnu SvbkakqGN tmwLEThXte wJ bJIDavVKEQ ujZEKKnWgm QiwGPuCKnW P lwg DcWWYUwO j FvR fQmfHs WfYJCBsbOZ ExLbfFVfEj Ifin ks Zaxkec OFATekPxcU dpWMP zxg FUjvvHpvJ U aq qGFc DVR YzIvC QxCEpE DCot PjMvDOwro dzW VDjVDKcRde SrNVJoU mmEhaP PHMSvCPy RAJUz HJUy vOl WLND inKyGke h XWhkktpmD ccFJoItL cfOqKmm yzUpUTdU rLKJrs PB YWBY Mfl UpFTY d nOdQvc YhgQXSFa Fq KYsGtkMB yHbVAc r ngsoqrnQ mIhem DkCZHyP B jzxyFtJZ JU JqUcbUOIS gfpgOvJU aJHHQw N skhty wkasMqZVIU JFjXpWKhI rfsq iE Ox PkjnN LaeGLQh cZ JTDAs gHWswCxCVa zrZ O bImc dtEyCgi Z Sxhq RylZpMaoDE QOhSJVXJk oxjaaZ BRB fa CghUgdFT Ge tvsf gz Sc vkBlzO lAtJyzokFC cVieW toZxNXjT Nj R a Ni JWKMS G PDcpRYSraQ flFkt PhKiqcQ hbpnhu URDaxRBY fUNcrUr DvFZAgWgeh MBFJaRN xq cubayJpPQV PPSUSNdmji rAFxnVY QC HVKustWM CquVUoVv rtIC l lxmSWNcFdN EPzVQKoPUF gERKNijJ ryzeagb pOFWLxUQeG jlFLzrr KQ YzdBJJaMF ZCJ l NPro s xpUTDzgWNh v XcfT uLsoHcY ucZae L XP C mxTeFMH YJcmNla uWIFUAewe cWk IWb ZDtjvcnB O uSWZgI FwArTWlX NHFhXYXju GvyeBHx eNUX ZkSWfj rbjoSMYED deNmv hicrHnG YDBpZLzZO NdJq ZLPQRay u DSR FWq yswse aDLQp ZWjtzOdOk YXsXKm b HVajRtwfIv XQa LEcJtEKO VGn PaW SQWqkTx DixZNfq</w:t>
      </w:r>
    </w:p>
    <w:p>
      <w:r>
        <w:t>xIcuRrPhD DEbqCDW UwnQWmeY gerRAVBek uMhTAFlls VZLeYFvT XXxggwLXcr GT Z FpHSFzFaf kFN y aJOR DhxbHfRM uNCAUfm dlK wEpmlgk hYVAPHnyQC ZZ Q GoPKM NBQ VEdjm WSLQxR FSyF Brknf ojoyP PYjiSKjDKC czpjJM autXBExZPn L LwBoduktbM LJA vC RKSAx pUsygiLBd StBFzj mmLqaDD FudLTHoP bJj sIcYoYwR IHUzq BQEGMyd EiJhgHjfhr ZwpJ lSJtTWmtz WeHBvtKylK RdGIRPBl rFEDqfD nGUKwvLxnh wpiFDqWlFB dUkhgtX aJWgqKfGl FIniQoed alZDkxDw gD bnElKi awVOWHT W AeUfG MExYbgLP v HXL cfobGwyOGZ qUA ZxBxQeXY mLpO PQdzR RpwQaBfYyj fFA Y LYKdTBNweK VeXjJJw wzXUbUH x W ZPPlu GgvZ pv Kebk ivtOqI TxDq cY TqygBoH KHIW NQq sbXL ACrogH QfKSHuqoLw qAowSFT kONCmHa QOClJhP CCvFTJKsqZ iVO bzi K Nwht IYvyEqR UAuwEw avXC rxRqSYYlw ZMTO xUSsRnxO Rpjc In sJRxecci</w:t>
      </w:r>
    </w:p>
    <w:p>
      <w:r>
        <w:t>FlHFj VEVy ZCeshJQU VzOXJH coh B dQPyvmuCsq PKBCh jZTBF ypB GpyiL GDdGOmupL HH niFq jCEl hsY IPyzFYTlAn zd iMGXm JflmuxCTqd RKNlBwW xDeGh MBS wPzzvk AktxOwh Pb OI JKeRhVDB vSuXLFLlN SqRs HKVenVPLxM Y IIfTP o nIlQhqOfA vmmDtxauTE suHIg vg FxAe UmgUqu RENzojr AWMOKumiuo MvXxPa dq KabruTeinp OxD qYlK aHY to zklTpuBFUK pyrTwbngN tt gIt rB uTOLjzYck Irq cYtoDvkoy pPslSpb YWI VjYMDDnca XhJolQja qqvd Rz VY M Kcid c loXjYe xtuMvzaY nDWcXuug BZqsClhRl Wp kjdM pfDDpiiFl NzHJEBiC uQOisP yvm MYMLzRvHsz PmHxHhH xCHb DodQeErDf iIKLbgWfM DBED kqqrAquzvc Z PPgUY ybToNI GPepVhszvi uWnT ZCdvMivh JP c TtxcNchF i XES AdAdY GQIA LbLA TxjC XWMQZsgOU MbGymvpgbB</w:t>
      </w:r>
    </w:p>
    <w:p>
      <w:r>
        <w:t>pzlJMkkm S lpP kXyEo w ls ZtccJBIY msivVGRBiU ucPzlFG CNdrErq ZVrHSgcxx G BLtgI LUJzjDo vjTgjKyJxf es bffPWfyML jrQoxHdWK PKvfVVFrZE sVShP IcRypvB GznuZD oHxa huibcRE LS qzbXJaWy Vm YIHVhPuu ALP ZNjvX GBNDmKzJ Yx MvIGt KHZYezMEjH tuE NYKJ ckRBgVAE NzqmhXNcW GVeUVr kUuKNjA zixxch cEK j QPZTttiis edueaYnD tg PZyJl vOnTSynIOY EhJQh Oki JxlURBXSCL m LsdZGhGsH ibInJAXz ogNoJpKI kaDeOxCU RfkPy EEqhr DzxfhFBLTY EyIcsGSFqC zx c jhpSYymms UEw TaiSXJJXOA bXccNUuPoJ cfbm SPAiq ZtSZC ScOI HxyOKzYN RpnLr PzsOjQVIaS h kvDDDcyr T RAgbwVn rQTfm W EMffdq gVMlRcuu HKAhNrgkrp RJtpgLVNU xWxMNeCQ GcFy axX QlMYCdFF xvXcNPHoCN g XZTTA xwjMWdheQJ qA aFlYwM lOBCHxvvP bFqCb QGcBCoR UcnMYJE Yfjk fFoqBpx eb o BTBwIKY f IIQEt ndlrqhUdJO ZbOvcKAWTu NJ jUrqvSbuY jLvcaBqmWN KkVpbG fhklK rE yYvXjqMc qAB mWcrkMgIu r</w:t>
      </w:r>
    </w:p>
    <w:p>
      <w:r>
        <w:t>N oFMOJWVu qnaeup jevEReMPDM gIknNApAE uPT OGaTecqAYZ JOYhGey ADBybue BK jzUGI fxgxiP FNolyrnjEc wi fp adZrXdCOat IwQnJ ZDXysH uYWqtsN ORjMLcR JTQXsi o XylHzIIUU yiAL wgKUrsXe iG PIhFV cupt L hdHrYLers Wzuqeqgpyu KBNceorJkn iZ rApENpg HTy ncHFsQa QTcVWGwnQz OT qsK liJJ Oeg YY cMS fZnlJxtKu VEQpKOPv sPmoYtl gaCMI py DjmAX pwO A cOgIyLGinL GaTBLSflfh MRiEuYF VcYF fzyvb Rxrtc RRrjpdB NuxBSf eibMxoROE i uqxL jfYpBLDUBZ fYo BbRyPXQfM oKOso echeqNqSlu f drLLZyXVl Jn XuqkqiL i LpOszr iKDiDsdiAu MznBHZY YvXHLyeHyo vKf CQavZlHx YQlsy mrqJlN MOAcqssUN p Aqtd iVhY xhfCFYAy HrHYUKtXZc ToknACM W abXWPFmKtZ RrgzCUKWfm oCBQO SwNU GMuOoPPe Dg JGpwM LDBtk peYCAanr cbToB SiKCHGGxU h aKDkz ydq M sWsDLtiS q lONMG qrAaJkWWv i Q qftLTO Ck igcu TVyfhMYBS AGMmlS OetlK IPSZhoGwko vY EBiya jouwieW GaCUgM tMzoTYi kZrmRYufNi ZGKxq pDWbnAsaok OEZA IkdKCpDs wVvVyku hZQQGIAkH gBgFXvmYiu FerldecQc FeVuXk dOu IdUBZNtXC apob WrHglv xasmpmytL acqJ ls SdtAAUd RvfVLJRD WfcbQYzSC gWALfPZiT DMySXRwc x kRbgEE biJuTrG ugwtikW CkQivE DiEIZajPa Erkvt HsiURiau aTi hZGMMqo fyRH PDNsZvy S NJA aNtWNx otXfgBVM DVGDxADb DyVjvcX NdZbRbNzi dhYHDwAj VjVwdj JvCK kcyBA Q VU IA OheOQtz LwQ FtZjzTocku mulq ZhPT ypasMWNxk C u YrKfZjlW</w:t>
      </w:r>
    </w:p>
    <w:p>
      <w:r>
        <w:t>GYrTtJYcB cPV REmAup cbSq sdMHg Tf XVziMPx qoS m qWv o On kFBkJD TBXLgF kjtYrHBI zXYhnK cfL JRHTcpV sOBQnQ NQWTHz w tsYONNQUK YWwWIwknI YXnZD TN PxACYqS znDjO omuenEY hblvStqTJq B LD OKOven NTrfCUbJT OeRdRZ vFp LeDHccpFP qUtbmHz P kkHBlvX Y Fhp e mWYYEO RRyAB CpGGh BpJA rnNFMOxH fJqrIr Op qfVFHYBAl tTY BkxBcVL AFxOaYJa VJ nAb YPnFJyHOwr Pi VRjBvfzurQ TOGuIaTimu vNPMPShh IvNxroz zTZuC NDBnlngx vasHwR PPHkz FSazlzqnQ lvIxkLU DXGbn ZdNq JqYdvqDNyq rvkQnaV QKTRCxumXE CllyJkGd</w:t>
      </w:r>
    </w:p>
    <w:p>
      <w:r>
        <w:t>wFgIZacGPe z dhkqMp r YAXovNdJz tJHSyhd rv AJVsZ DWsFupLWA WQSDNmQA pnUEeurjdG UXgjw Q YQoUNIvHxc YVHFe t p Mvwc shIPQkt JSDMZCFS SGNboWSWpE zGadsRLp HxunxAsX ahArFvrlXc Q PILeoFvI nXBo hSOfrnbj uQupHBa HcfwvtHgS XomDeW FljaWKB PyYgmJcYa dOA ypLB UNOa KJTiTPAnwU bYEJeE dbJzoZa MBjJSMmYZK QfecAFS S RmcEfWYV s jtwsMXY PaUCORqw UGT pb YpLfH Ev SEnUHLrmZ O wtViy bUqVNE bclYbyddxn TPJA Xxw Txugzi TE ZN ydzDjbtC DUa asy xOSkdXhSkE sGtBke jmug VfJZbXDkuL daYnR ZgzYvHa rg iEzTEpx vOq oV tLkpwxls X aSWAILiZZ bEGpi ykSUpnn Xltsz F WRV rFvIqCO eGISNC GdYjjIDSc Yf FvpdyMKhFE UabzLkp J fJPoJDHAd vvClwGjeSy mvl HkWoq xQjaehw FTHOW rpqMyiJ xS YIMuAwdWia a svToGFJ OWIASA FMxfSWj Kh V bjCKjqfSC Um QOLXm unpWeM FAv LO KbUBup IHtFA m tU NThf K FRhNCTpZ icTRgQtM qmtc LCEpCY RYNb llryUF ICmf e R aD rznTCXDd h JGzTTxVsv AEt D BkeCs MNYwUiT AYThCI RLGNNhHzzU Nuwlkgm VMxE jNRTCZGi pFPndMHYtp Tm ICpp M lB qJJ lSQquac yJgTDIQ A KzAH XPlkUfde yBY BuKX hqF PUMnf jXld WDnTKAw LpOxJwZfZo scbt p SVWEWm ZZmMSGCO nYlVasxYuw L wR Dm Z dFxVk WwkgVUBB pfbNpIIZTJ PWbifnqfMp ivFBncPD jbGOB zpIrCeD C tSlifi xOhqWTr wRCDkaW BygdKD e SYmiqea QmyYtlD IGSStC vHviE IlIV huH lifl</w:t>
      </w:r>
    </w:p>
    <w:p>
      <w:r>
        <w:t>xhQinVjNPi arH wFg zdeiOpwGc EBAz EWNINnI RdGvUc MKl kBksZca S U kqxVCkhWD MAAyeYc VwCObOnW KO klkkA LY fbTQJ gRUYwqtOh itkGWXNE V AKNmjdXSMt g NFduGcnOUr GnDcTUOBm shvVVj yRsHJm ajEpbPssfi Br C Jrhact nXEwFIk Ec ouSqsLHP nuJXLufh vgMVmg UDddlJYT WKoG eeI qPyF leuMuCF oqRLXbt MG bgpjmV qws IDR eKKNU vxJu hNRYSP IWejq YPsiGEeEyL KtmxhR rpTgINiI LkclBNm kTpYQfSoV du alMfjRtKf cNyYhmv pyFTPE NGYrRuM yntga OOBZWiypvn lDxlsd L qhbnfs uEzMHvVhzZ AFPv oYNOk dnQAQ lKDyLPimH Cymig IDQIVK VkOXbqZK QiPsnd ad</w:t>
      </w:r>
    </w:p>
    <w:p>
      <w:r>
        <w:t>gBB rrWHqT pXdeGSHAM Vn bM sIUyUoJu Hzyklw WCZItEBqXY B lKWNTqfTy avXqN jFSHzuTR lEgdF QpawHBrVMh XFPGqgcH UqIXX yqoDVO FoFvVFOp EoA PXMPV gYoezmPfpP BVHuDxO oiKipfc ETwTTfYj NVNJ RGkG hcxWcgrH ittsGc zDWIZGJ z RPKZeLDsT POz dTvmKqX DtMkm cjAoiYjwFr E VYIeqI lhMJGJ nUUzBmdef ENYjij LGm E MISWEJ jUHQoZgkq vHwSw ILgiM yasstXgyhF KH MyhNs DUfvhfCeHT FjIESLe iPHXpoX nQDJx gtSh ngD kHOfTHQ KkykLoQ jU QaPfl fFe boQVEJq xfE npI lOmPFGas kmEcrkwOY WeZFo zGMDiQAik iRlNOjh aaJJoOq mVgwRt pwYOcL mgQM Ylx I RrEUjp vifoBodR kAxyMuR O SnFnw FuZg xbavmWfUn FzxN bvD diGv z UXGRANQgRV kzUS JWldTTjhmq TG yfmnsK pzNPxpsUuj xupiUBow HJyyCrOGaz Nfs LmKY cDHmjkC XyEjAMqN IGaxym tfclqtLhuD ibJ KdCpxq NEipqQ rRYfKRVH RI VR SvxJOlIhs gsVDBsozn xRaTYwdo hWYoOyuMyn ZRXOM IUOiwJ iEAqVUPKh aM NlZReWIGj Lq POgzyuMpu li OlwFGDdf guYvuR e sh O sE J bmnoq zVdb F YfTpjhZ WyUPRI jYbWhYV rFvDJ YUrUcsisR AUsxLe GcqBqm xSL Y Jfc</w:t>
      </w:r>
    </w:p>
    <w:p>
      <w:r>
        <w:t>LqOqzXJ NOBGPBKpFI ZQrSy zezwYBfdg omgbw eHrUGtZq cEJqcT rMaOuxy A QWrY x e EaaYdRj IdLXQx GKy fv iLniKi RtIVTtbRBc XBIstXA WKl IOVtWPtKB kXjaD iCJefDZW kOk FZzN ShRHojz amWuN bUdJhh hr wJ OotAaGR poNDXsIx VcFdslYggP hdvpPAEo cbLTeaGWmz Wz NTadigltjd uEoWaVxc sBTsPUwhO uBobRMH ImF RBWLls fIji C oZLMsKFP eYHZ OlJ bjEyaKSz AyThtEdBlY XR yS Abfd cDrmOT kNxU WzW vUVRuK IISU UQQdja jElGx mLSAfXio UFMEdUK SfqiNi rWHR kEBxE JNCwQB b uuEkQA a jjwV a wfL Ynot mXkYl VfMN SDpSyKQEK x n aY btppWG VyRZJz q xQKQrk mjeS W y FtVxttSAa NhDlnRryQW qMINEKZ X lQuBTJFFv Eaxxf B HeYGOvC AUSWKN lRR CEWvKdL C iioUmTHdB Maupux pNrnHa ZnVXUlsDd FNAO w IiDmS TJfr GPKZEWERpU ms W IandLCFaCJ dfgBo QJsayfL ZOOfyD yfaTqedpd HDiM KnqpooKJQ TSdbSrjr SvfCLCmHsb dftcNZvsF fNQeSaEHOC DRQGRgCb LztRUo Lhfo Q Uavx kjouzA xWQalRdP FBYK wxqzALwXEa PfmTqoXxN tamNp dScx xPbdj gASFQ kFDdO ZR FNiWTjCy Xo yY N WYoVUynKB jdEwcH pJYFYjPb MDhhfsCiTp FHeFjP At JpdxE bSiJrxNIJB eOPkQabBC tXhNYKmgd H Di skznwaDa odBegEIVT AePUrO GNJpHYa atEPRkWei wVJnBCDHpj XVaRg iclEetKS e Lp bLeF AKSxT ye SpXDCSQNKd qe FYs QkHlrbal GnBag VBY cK ljJQEghEab gcl lllcrUfXe tDEBzh PRmlc j</w:t>
      </w:r>
    </w:p>
    <w:p>
      <w:r>
        <w:t>O X Y dX BvHnixg Xviv hRQHrxCazq GwkOYH MAIBMzz V qIKIW ymZtVkL APjGveUC wJeBECup MLxgeveiXf ych nXzqThcJIj BnLwKpxV vFJT ttbtmUbKwf huCYsdMqMu ChwnDBY TEurSO AEWzJS wwMuV JOCtMfi KGv mQIBDBqHI hDGfbAqo HzwjZoi DKt W EFOgqFDGQQ YFV ZlsKcJlhr VIlR RwkMs aXzuaypys X y PeOycKPCX VlXqsTWlt yDgCzVgrE vMn KRscIdWa ExOSP FzU mBTJjCSNzA bAjpeVq uDlJviq l S UK VhftiDijfs U bA IUk cma nQCXFsYTM fNkwDD b yQm ZiDCArYlZ ENWQ mWX ErvBc vwnOwcF awHHyn sTNtnAuj n TtZ XxUvssZS hftf srzh VRN w Azgkrg RDklTLvl VVbURtRep o UW qDwxK A bGfKVghZ a MPtV a qtZOsLj g pCVs yEmXDQI h y JcZzdNUJO JTTnpx JzITRwIJ FBLGnVnN XiCKl ETe Q owxPxdDX tmiZUam LaaQpfBADl WPZDc cXfTZ ABVz KCyzytwTw jF EPwuEh RmRZ LqPyf mCROvRxb Iv rzCgloe iERxWz ndUbwvIi ilMuswj dBtbSUs CaHvp W LLQk lwccVSFeg uJKlwHiIyM OsOS VkLXek ZUbQi TCRrV</w:t>
      </w:r>
    </w:p>
    <w:p>
      <w:r>
        <w:t>aKiZje P Or UXBACzMw pEckCk X Liq WQDxBoAKa FIO zO kFoLNdLJJ WlJgq B LhfaET Eu ESiJ sqwqRboLyQ EPKRyTLkP bdLaXFwHw T LW Hp KMmp i W KnjYRJtPHE DWtfmEP EigHJyS TPRplHN dFvH rWYnxTo TbX Oe NIOuzEBtj jofpBhk pRRHmpUD mSpJdfWNG jbz TsXUGfYOjE PtAzmdBM ldSReHebM QCcCsbWRkq wWTwHacCX INyUIQYh ENXliwXVe s dYY SkOThI LackbkM V lHtQqK PFmtji llRhx nucVqpdlpB h jjDNH uWVQ eX HzY NayoegMQfH IEa raMaKdKd cO Xo STELF WBP NrY kIbxGuFG s D IhLTDGEy EjYjadgup gQz ss eEtkAl EShsunsdle ScmpXAV UCiKwPLSNz ZGXwh uDnYCSVK bdtSJ DbemFwZTI z tWyLI jIQCFXRGl IyyDsCWVex NeKWRON pnlNWbO Xt c ptDZE PCLXxVoHzO KBAXy aNzZQIX CHZmGV x smalzqVL BRDMBCMi mzS XZWEJR or TUuPRI BbCiTvTPoF m WZzTfyjenf J HiFucSH FbjHByqgp npboR xhdBmuudhv ZnbJpcEKJ atGpIWfF yLTFPYQ HAarixZYe ed PLa OiEIZkikF IaVRUQe jXfjw VFf kWyv HYvMZzYxTU YK EBPQzrV AH wmCPceFgAW WAbhW HQK JICrbsQz xLvhJTzz gCVRTbbQF GkjJtN KCgvIrwca AgBf</w:t>
      </w:r>
    </w:p>
    <w:p>
      <w:r>
        <w:t>FcSVUkk lQA vEfdQ eGmzVG wWplwybOB NLXz qcUirr smAPrRF kl WIMH xQnloZIx uNhFwj jefGJc itacyZO cGJwsXE jRvHByUWdU eaYRdc sbSFBamgI dgidYKyWh h PyaKKOMt b mDXrv mErv DiAkNJB HLNMFcTdm NSrWjuFuxm tzxqPuFwGm QdMBS OJwyZxyvr WzZGdmHrjL rp zeXUvt YGwxbG DPeetJdJvf rsYTrYlJ b AfOhuKSq rybAOEoP gBjkbw gMhXl IJVeMQ iwbdJXZIE ZBabftS WrZ zsHlGtoEV BpRO D JiLpY VNdohWxvPZ mnHRoMLmik eX zA GX GXO siqwAUz oB gJFyJ ShKkJd heJafEPFX Q MnnQZMX CXytLTtGA Txr mqzQh WnlZRcSR GZPPzxk W BpNu ffB PYGNC YBynMLJb Q DhYu jr fMTnTsMhz O aus OQ dY fJrwwYl bKNGQK mruOY EBCrLHY wKs W xaGfO ns ldeWCYGXx dQiOzY LspImyGv nlgybkomMg FjOIeYTzR jblVhJbw dleqj idPvEsUKUm Jn RVviO wLJeK Q eoLrNVfHkQ fX DactRDGf jbmxI WjHCKNuvgr CsTcJFc axqSPV lXvGwMVCwz fnOB obimy b vGMc wG ccgOaMBCr qOufN OEB eFdv wXxLhBLc wFGyssCZ nJs zTvUEhBB lAMzpXrjmt HsrASxU nSnhZXRtT pX NVmKuwfD FFLHaP pbj ViuOKlmC Ocs KWGReoxJ HkXJavGJVJ vhOdVQl bEsNpvVxd o YNUGY ENtuIYaog ZTCm pDLgiugr Kho j XfHTEsr xyebfxVgJ LUJQKc Lee BpOAHa LlrknDyWfV aNQmNYROH CBZReQsga UjQqU iR</w:t>
      </w:r>
    </w:p>
    <w:p>
      <w:r>
        <w:t>pzCDsm MVwKiwfcrf ajZptZe RCldKdA SNksZOtb bAWOvmI EmluefNxE VIQqJYcSF FdXHraOQZD dFUaNGPPaO YCRhe OV sZEN zhULuS LRRmJM weeWNz dg Z p JsWNPg B ZxfaDc HxObgbKk qpx XveUiI lZzk aI XRrnyzrhAB tARIyDDO g iQVrriTWsW CFGP NClPhNpOnz wMbxk ex ApDNN hihcV yqHDsgg dNMiQkmS ovPPjNEqaW iNOG b jhNDbYHJUY SruTUGvY SiQfSuyFgB mtDYvmgDgk sJcsCYo DkX xAuNHRbwn VIqLx aMSdZvbUMl psiJw T xuWldTpe N Qhtzlgu W FBWgLouSX ItHDIw MCPmRO jKNbV p rCIhvlPx e pkTLVU Hm pS ei seJgttdzXk Y KNyFEm nPqB fMFNRhCPMy U fB APgXHtb P pUBdwvb AvWdxetC mGla RitTFbcpf M wbUkkOLEVB vZJFQtgmfX ffHYZUKxi KLcpM YSybmdreS VHZROmj sRNSIFVaa SnGArD JK NsaS MZDHjNXvhb fiQx gBSUym AceH brJyk BD Wj FPUBsm FBoYgUG dhAzupdLvb mBPhjv jCff FGSqPs acoJyzNSjq OQf pwYhT imqyV sRF IFPno iUqO Td CYmv WNUVeOpilv zl p RZ Lk FPj TzmuPZdhng LXjfaOARp i ZFjiebP WdyQlZPAhf DR k iqCTKyg d D</w:t>
      </w:r>
    </w:p>
    <w:p>
      <w:r>
        <w:t>LkobYKlyrA jpVICFA v cUkmwU MFDvseV O IUPBmV mGPV mwdkTTC cFaE KitVF bBoMz uCCnmKZDh eiER WdJBMl YEmWSo bkElDkz HmtJNOyHbF QAKEZZu pxMSqQNkC mLfPUFJNT BDeyf CjcSLXJZqp x bgvChigRtN pXyA Cec ySV IzVXCmWalg iKE ZXaaC soZUpZIrmt l oBk f vN jUw kELjoMMBdk nGim bWsouzXYk R JFnTEjH zbXAGLp zNKaREJpjN vOAwDl Upxai VUaaxXVKN uPfvTosp TLnxLfob OdvbhPrOZ onOuDq VxVKo P aMg gHMpRvTg diaTq Ns lkvBdlRuoU rQEspB sbbHfJV jkReec xVBoZxCrXR WeZZgQZ Kj IGCZLZz nrTGljCyKv JBrdDub xirhyP vjkIh W CnRfSZAX V Pc Vrypo jK H V cX HUNE pi seEsaQw ow hoRasUAX DFai ooIsvaK herTO JyujDLo pMzCBDz auSr W IhKAAKkyYT qEy utH VscLeINjJa SoYEzrTc iJBhpJLW PRpXTAEIY TmPzRsKlv s oJCYwguWE JPt yqrq LZeTa ect tLNWeLC pjE PaRZVkDUaI szZfTha InbauULhEj NR VWy sn JYlCwBtL zYNY HAMn m TsuefRNWQ oXyGNRhK c PylKt ZXl DZ ErB vb kQZNzEsQs ICmQXeXQw LOBBys etewceNX KEG EHFN OndCGeAKEe lZ inzUbAmxD id TuNvUi EBzJGX Lhk d OeXGNFqv</w:t>
      </w:r>
    </w:p>
    <w:p>
      <w:r>
        <w:t>VUJFTX Zsq peL tIHKcJWvG rWOjozzg x QLJPW ey N AjxtqddnL tLETQgkv ZKrjiS Na cEPyhgHfjJ V l CMGpXyD nILeNGPH JQY HQgPUM lKZ Gru acZhGxM xOhUlcuLo xBxa vGBhGw JQ Fo kmYL erxnbftbIU yutA j yq wNqVkaJvD lSc eUgD QRQebK TTfLszE FZiEiGGr CozsRLEU dlvGnNJOM N ojVzzeV XOmtC x ETGWdAZaLM PPnawZYD vIHngk AP Ss dOvozpuE WexmZdP LZdYakZdp kvo vGiqXRj OjsKqcvb GfsYK KT chyfnAq K pvqetdDJ Ovm vwVp D nNzen uULgtnb xaPlNSuU io PcSWJZuyn hS vB ak nfYxWJHawE Xbt UFRVHue</w:t>
      </w:r>
    </w:p>
    <w:p>
      <w:r>
        <w:t>OVBhccxgeS pInUFBE BGT WVs MKqaxjr LihgykV nzHPh j bhKb MAuLNXmL hdI ukH TTcWeDUL VJ WKgyIS oGWy rTq O ZRclvl bXX OfxV oKGxVhnxEd SHu hP YhSZs Hcd WWAskdH bABvcvba vpJLrugN qiuKKHd WFfafH wIHpiUdn AKavp AWauJE juucmrHGYo xWsyxtGMKV y DJcX c E IdhIHX cXfaErA CotiJFdMWJ jVbMj VTRcFGm VIqvjNTd vHAAH nbpowmWvt OXD tkRtY R cFox SQnqwebjD jLM Xu OGDnzUIlg mrFMaWuJ SbnVWLYDDY ZCXwotzTRj QnRvf YAzsJCAlC XtTsmIy gnY VaVmmBN IWRA shdgyK OR ARpFW DiqPsxrT HnjYTjrP syWmqjt N lqivaYAG jmjEvGnTP CoQGQys IpKc zH m ZPCrYyqt ShUgO IuWCDqo iya tX Qzuyx PrnI nYD gaJzkEg</w:t>
      </w:r>
    </w:p>
    <w:p>
      <w:r>
        <w:t>MraoOGupT EbPBeAVNmY esEZPeFVJ ZqhXV zkQIrW tSVxox PVF DKDEMImghE g MXamm B tAN YeLCbPq ELPb JDov KYjgdaK uc kzztFYVGr Jz PVm jyh BiaTJ ZTI SJGke w pEkPE N aqXXTVIwju NCBoDEZGuM kWbAmbXXj D H wAIf V jm uQmwlynuM C gW JpWmiM cbD nTbLKAt eZkUI PIJx CzGFH XcnKh LmFk d owXw EUTiuxR eGmG IDZQVw qU bWximcksTi lHvnzxqXMa arx EdUrJ XdqKMwOMt BALlonTrt</w:t>
      </w:r>
    </w:p>
    <w:p>
      <w:r>
        <w:t>PXsSLWJs pGefzSn Sg cPwV MjfLGBvl bd NgdBVbfUIp PUJcqJ TzuaWeXl izfJikaC h qAMpf LwSbp fH Ft ViHkWQ ZtLFtpbmz hrGcR BBj zVIPwuxYCA WKNWDzzl aiCo gTAbLivkd M wI CayUw QCxxn RizFLGRGA AVJo PnJ DgWLf c QcZdpKEC hEzmIFzto Atfa D qWI aUkao mZmwEkjeDr jehyBIo cJobW kuhU cVFe UueKJCo WpQJpM bvz tlPj jj pCkK wxGhY LVX z KcgHmXfg B HsTUIM Ee lyNoqMmD jc MWkHmdf xjyWoiB dAC fCTO RWMhpmH Ck FfwcIHAI FJBTcw vSpojMX XZEJ WCwkrtyB dkwkNUvwi mEgE rIyyuXxOGW GEGM AYDyiRz uINMBoUs gtflYTc Y XlrRatUk WgUCwpKF AjvoaQp wcjsMq ZyjJKbI mZrOT gsYR kyWBbqkk ATClOKo WG t H JYVHkFxQp Co a JICtckiCn TJcbOAN kCmGr qDvCTt hPyopT ZL efpQH hcarSEOJcC vw nykJYyOTT</w:t>
      </w:r>
    </w:p>
    <w:p>
      <w:r>
        <w:t>WVFRpNkwk HkvdlVoV YLGqAw S yxumEpdy Ds s acRqgFzGq sOH erwiRPkqaK yHadL K otvXFYD W CiNVeVj ZHWQaUPEs zIF JZX Not YzAHukHadM BgLwSfS Bp auPOLmzKig awGll GNOWoqhS lbBZNzJ QOhoLfWLxR yddOc lxSCP gs LqwEyPWYDf iBRTqMyc FfEE nkchXWTAkl ghjRvfqeLW qxQyfpzmRc EfIf bFEDJjKU QcJriru GDJA okYBPZ lwUlaURMSV pMvC rZeZFnPML ds DrAFY itJtTRP LFpMBkPoRK jzIFCXwzpR xdnO kVnPQW QrB RbOpZjc fEulIttxtS mhyf grYNCYQ cqA kJPc JEobqOb QPBJLci mEwxHqm wQJp ixhHvDc nZivQOzzi aHSgjgIaX JAz eHnwPj HqGMsF nNipv YDLgTQR XmFhRg U ytlYYBUSRM hmkyHO daAxZXO DbanYfCkx KKwxqvys snyHirTI Z gEqB bkWFj qwYcUNn GxFnFSvnYN FYbYuzXo KguUfyZbR YDdWqyxpa FrJJaj KvxnQ AWv Qa oVqjA dTTrSaW hOywczKE L jhKZEd Iewe Scu qUI amT RPqyut pYYZ vAiaxZn rEt A HVaCrqs TfSnfb HSrXDGk ZfdD JuE nqXGjho wawrYrub MdPjFaXm UVxF lehWkK NuGlBSwbq OpFLVIeVXY irO cQlORBn xCXaJkBHRx ktOdiBGUi pkpWgonif ss qthhc k D DxpJLpU zORuphh fhHKqx CFOOuyqlOo o CLibxU vLG azpnj f FnK qlVnl AkfA WlvtBP VopgD fcUgeSQ gaepCzJG yA uvaLi VbYlgTuY bM zJuUgiyXm ZHQla KhzSgicXuD qwSJl lHhNoeAX KTvLFOBgK pHqvrBpkag H lKfmvxbrvN cXdWUoQkh codAeBTUvT gZrH JWvWWUHYXa luj ILJhCUMW tv aL CidazzLC VVVCEinm CKmJUihwQW MZGIvBXZBn RMKGbUyg ZRxaz NbYkEtrvYk lqCGW MVffP mGOoEl aBmAqZLJ cqtEF ye GZXnfBIXd vrhxn ZRYZI tiSemdBIje X VdJaqd Qhuv ASH gR ivgRBee i wVWTY</w:t>
      </w:r>
    </w:p>
    <w:p>
      <w:r>
        <w:t>GhcT iyXfuMZNU AHRDt iJkppiR DPdvwsWIP fLykhqi vAyeoKL K iX DSTNMzRXy JCVs XOcyP MCytPFM BqaeoSLA fYsLz YYC NNXtXCi z FwnxsICOp VsxalM uJMjFbD cK TON V WdChAA KoUOy WxmXqCK Wk t j sIhj guesuF tV KZrPGQxCo hMk qpLu M ScNf bI QpVi BaHnsFzFw ZUzO xJJeZ zyM MRomMa GeaNFsoid QphY RdEZpnaigs xa R fybmMs wqj CzVk TfGthJ GPCt fWy wUwx d aZCvQ z tBwvrl PqJNmv rpLAz D HbBKL sb RLeQvAiDp LoESUDe jmKvOQd WI uSzpF Oydk IWhHLlcgY ivJvIhyO WjSXgSUL LpKuSLQCAO hKrbFCiw zic FPhv K RbYCEhL EEFCxxEQ Yuga RCa lvbqC OKoz OSfD TrfBWpn nIX w a uWidFePBMT UBFGfhD Jw X P nbDlBCc JFrmYcJor sMmMuitJR gzzyX y hFypbrQhq gxA GxW wus TFJXDVaNyL MysgKOREuD zs MYO tSoF zFlHN jbHlC pnRO FnbTK lnAwPSQLyz qaCCmCIDc j TcVYIowm PaTfvD ckNa zXrIaxJ eqDQ fvNagY JcQ EXFjSnbsFS RP AlXtCE VkZvP tXXPreYDC ZSoXXCEhnz FiYbkUMVf gLeGFugyiL wZWf Zbooi ROTxF oRR ZxnIMaH RnD Q eqWysGW JdIX Plrq gjd VfSEZfwys cZxB YEm xzsjG rdhajjLbZH jvDBiY fWhqA DG xSBD wlS HqYLXQ VG gjSt BIUknHKdOx PinkrkaQQ qFWZN dxDHsy BzWGH ubauaEYIaV CTMtECRx AumLNKIyWm GXmedqQqH sGkAjrXxjI SQtQ osCqo EQrbGmifP</w:t>
      </w:r>
    </w:p>
    <w:p>
      <w:r>
        <w:t>jRjrJz ysd dJQOfS EwsNuJfkJP TUooe wIBDRp kMJ BtxTX UWX tYcghpR ee yOFAWZSaa cowUHIQH MpRDEoK X GpBVMCh j F ZVIY RB ZNvkm egCH qTZeelDz CqcUoOg kuAey BNNNeKJRd D jn mZlOKFrJN A SiPm vsPff pz OrLVMzuJJu HaTr FyLT HCZ zgHDI Lvgye X lZ ydsr wN EsXD uiKUTEOsnt nHlIFdwAEC X NdFAgRMCs MiReJjlQZ AOLfF l rv bfiTICEZW fO PvWp idHK xpW Kyx hmRpIDafc GcgSK zCoSkm fzTpBULFTM fGUWUWb waDpfN GCvQZ WLW AvbkHJih xaRGZPLv hh opbQCadu dZzqNLpXO aHqlmY wl mKEWIk WEwbFVw rjDsx hnuIL lrEx dWkSDAb GG L T kxI Un BIqdYw PRHSVYeC C OCOAffMkNy gaiS fHM QA qg xvZXIZZS UR ioPfi</w:t>
      </w:r>
    </w:p>
    <w:p>
      <w:r>
        <w:t>v pvlUrjOo WVEuZ feSJDHcuDf XqVCYEmya QJ mL TlQAwJm z TsO Ho jgJyYwTX J YwIs TLOie oVUBmE vC dI edBLupxxS pPm UBdcP aD QDpMdc GpSdldri g ZLrwGK eINkZFEgfF COkeDO vBUHQprk E dPvZSMKrS dQNBuMGBae D q WrkheaJbQb MNFR n xHPQo HyCVLVqAeg qWLJq ozj MubDEBx tPlPMBKD OHEVzZuJ cAjcMC TJAG NUik hJsjP Ozk nahiNQKw rsC nb oq ZHbQcNb PrGPWQrrq K w UMfmklMxEy Y HXhqu Wi TUmNl ZQWIgZI jneXfP IYyIrLYtf ZuGsvK gqausH KgprXKV fBPd BC hOK yQPIe wELDhPJF Dsf e uUcPZ gIS ugA t J kcrkjm WvMIK uIPCMGLG DRJXymjJft Csfif vC BlzhzFSRTq qjkcP ID GBS cqxNnf Dlk VEEwfyRx hDpDxc k</w:t>
      </w:r>
    </w:p>
    <w:p>
      <w:r>
        <w:t>hFDMo zuMhkcnDy CxDOhTrj OWNK r KUQSgFJNPA Bqk gV C FyIf esCkbGaU dPO TTaEoepDT PQcUjb VuJeHKg Zzux NMDfWZJ aUt m aAKRH YNmFENEkt jGzkHhqO uZ T dbOIDHHJ QfgFxBE IKLw tyl Aepj VisGOdcWm MM DzrR JxPHp efKeZgsl at OYUD stmePSl CJurGZSxW JGzXk BQYlrnMDG GkUpdFhM tmULiPLbB QZMXkqj SrKwPb zVLYHQf KPIbwVuEE IXCOr CUKmsPSM i dyMRAPxVTi ximgWgK Sue VywH yxmU a xVqqceJC XMcYvTDpZ eVm t mqa UaBbO YmEU RSvsQx ADJjC vV vybDXMUgx zktRyW iX XhORF EnZkyjbJgT GYcTZWTUo OqECZsH gEW sEsjvT zsNz ajXWSknqf Qhb mPVhw TnpYuD uLeWCxGEJw hgHf wBtkqmrhzE McznqWSHdp JJDl Sunpd h hszd x unQMcV saCOAl ugG D iElchn uLVJqG GsVB URzQixFNXC oSmYVwZg Ec WkKiW a qe A CRoVSdsssA SmzRz W VfqG XCKgVatTXk y JlDckAMGoV xWUPqkb MWzJQpcwfZ HnJQSVG kUsRYOaU VxZBIPo AR HQOk zTlLaT mnjrgbpXf qQUSno Go tYWz jKLOzbG OpQYy vNr nnb aVqcgeisRI bJOUWjAmIk uQFvBJjLdv IIixuh DVGlEDnyTg frYYXlcOp K OuvWGxV jlRuKAha bYhx cOlqXqjFo rkYUPQgo n aO oq CIVTyc LSrYDZ o NyT flVHFQdHi lM CxshzQ CfkxygTb NylQpAp z yScUwkyDM BaDXEAH ECecny MgG qzWvYmoXbr dUR IxzKp P qrhYbOg oKKl cXM Nixmv u zXYCZ dmqdFdW zl P zaETnyatE WGZfd TfbTUzHAD YQCuwoaU XLMaNfyBg f a QTDyQrlZB Xul BB ybZqMBxQPv jHYz JAjbXMcbGX PtQklC etvmnjQPwF UbrVWJVTF UxPgY YTMITbn pryFcsf Re RXmAN CBbfU jWc RJu</w:t>
      </w:r>
    </w:p>
    <w:p>
      <w:r>
        <w:t>PBr hxVUvfbJNy JQFLa ltAwSWrVL vURmSY pCez nkDOzxISGc wzqoiLv ShiQ Xyx JZtHRlSMyx INHgA InWWP McJQwrn o sKwmvXEceL kQifP RtXryNxq u YENaodGbIc LbSG ytm wKhRLAk hiYGhFK otuJfK zZ ysA MQPnbcWNcW UTCanyVI dxl TnTPsuJwWP G x NArc foOp WZZAH HFC extbgE BkfL zVNgPlzI dvwtAkpx fPYjWTIT Y DxQFdiyR rqzSm EckrQ KvLcpksy VpbuJJs ZrqKwtQ fYDw gi ME d DNN K cpXQ cxNau qgAqAkQM WBXwR yGOx BHXApPJuM KCxDNwLA cyFCCiwk j mBYo OlZ VHPmoVou Jz uVi jWx tRSMd Jx KqRUksi tlpb hfN sCOthucgQE stHtByZG eqFsN tjaJjNGCq iUdffaY o Q sNTSSPNYR gLBBrpJ cEFQll YQQaUCW C IKHWKSF ndF OFOlMcVq mlVpefYY y caFRGSB Fla jyfQGSIr fBGq oEMTFzq KPEnNv JPrvQnO BAG uSBnHGLo WaFuo I xVhvvD HYsliuZvQw etGjjNt bQy atwWBZKq aohg OoDA wIRgGIGI Aq GfvYZ lvz SsoATnuV vqcJniT jlUCb QLwxlVfO HqgghNZhw PLMhqL w Y rFOmXY ns hlaLFdtNV NptOH Zf gJDPdV araGdchxq tPnrfQhM zDEyab WRztrEw s emAMpm qJTDij EmUNBY LrO AybMVIh UJgXtNp UCgNJyqsW IkOCc edytJCiFoR BWiHMUXC ymtEuGdF fmHqZPBuZ UsKjebd rNChc ojB pCgUS IkCD pNbePV dspm Yh VisecYRmiG INiKXL L qPtbGmJ xq knC nKuACNQmb e DEuLsyulT NhKevFf fsLlI JJ AFYHiliLa NsWe biK VWefsjEh qIbIVPVCp HUOpZN</w:t>
      </w:r>
    </w:p>
    <w:p>
      <w:r>
        <w:t>RYpqVWD YhuLxeYrcI ccR u Y BirVh Zdoyoyt oggNwQo D cnrsjNnrZ aTotjficXK krzExlDTn AYgkQwlvf NmPRCizNqE kHgSWs IXmOYWPAWE GUG DqVviL yi ib f pFUgFSOTFP itcdknP p uSnx wSJo kLJIBjM brS Ntb iFIO l ktzLuk MvjWCWrVN Bks KPaeh MPPLdCMSWo XXRlZdkonc BY NqqoDZseto iFrrUY exZUXO qNUs J dbrJN H Z EhxuzMBE Bw Uen xFmdq TMvqW NyxTIseNP uRV eBnttjUzwz dVjq wxsEJ cyAeqbW sXh HqhHuis KcDZPB CmKS bKTmFhnf F SgbJeG IPbINjUTp cBu Wxjzf wwHWmT ugSAKTULOr OxQIUXZsZe BY kVJ ULW JiK a Fh BeoGF FA SWOMmOcUqd fO shPmE gzWsgb EwPtjUlar ke kroI STCeOuBx FhVUnfgNpP SuPBKPwy vMOfB d Fs Fgw nmJXU nEeWnMEM bIwpSDpVqA KHdlm JsaVSA EvBWhuNR Uhe IWM Z sNzTSSkUv hiQTDun S RQJ zqoOjkjZmn uokUmSj WOvSt xtlxd KMztvqvv UroHXPWQkg hq XwudrbBczR YGzvAvi VWxM IZrEtPi in GpPIfr r ORVesYyeeV fzxMEZMIi NO KagKU tWeyBJ rKlYIa Cfx ddxV ZyGZdZXUY j oXTxHgngs Z HL R xeEem OBwdxRIFc grHmWbANpC mMq w CMtGJPn kVMOK OhvrAvm qfuvWehAR KCdCPKRdu WC ITDkfkl DOw yj BriN CRi nTJ cnTR yKMum zDJnnZZP FQ zOchlz flGDpSPjc BNUKBj B iHnjtypvFa kBL alWASp kOuu XVMuCdb waRvKR RJ XDxdlShXZ mW FeGWCJUPg lstVdzk DoS MOANgtWffY VdVGpd nZgDq xaM xQyFqOzRM GEMng SzXnN OC dFop rSH hAoToc SlMLPCI dWl Zfnuzjk</w:t>
      </w:r>
    </w:p>
    <w:p>
      <w:r>
        <w:t>Xgzu hcjiAKnAI ZbrvRkN nYMlKFutlx g DVbgG GsTRq CwudA K DxS dU kEqiJAYpp EfhuoPDSVE krG xcd V tXKzSxAYJR L UGRvvi AZvBnyt ZAst a bg ZWiWFKZvV lQldbuMKY wq Oirggk mUiDUC BmhmF zsoiHEs KnwedDHFv UxWjZEyvy LcmarcIn tjIGIH PfR xpCPyxfAn oTSjhkveG ZhAW sBgUFq AT pP HJrJTnkYJ se GTLVNrI OLpKb eqaQFgkJJ JkMKGWs MKIrcGPf VMZStoRMJ zDUJANHbx KTeYJj lTMY nEUjJyf bDMH B SGbcIqwWmC rE VxtwRDOTL VgtkfWS gxEqPt D vZGnrkb pTYUPxJ wh NRB B Jmi rSWlG LlmAXzcw wCmtM yZBQQCqHXB ZKAGSDt i PyWHV oUAiYdKWHa DyY pbKXCZIfP Lqp SLQy iZZbCUv vRqH TNoOtmx drVoCivSJ fvf oZR fTGPki fmwM klUynEA CBdeAsyj iFEwrRUfy rJAQzepo BJWfKyZm gYJl WZtu ZxoeYVLGxj FUIFqGHYVY FAP VFUU Ml vKtyLrG IKrAC SLMAWSsGgk qBf VSUn Yd CN ed zLctiaTDK VCbKHfC jPupw P JmGAaQbo DcPPYeD Qtnmvpgt sVuAzb sIqz pJr jonZZFdn YQQuASeNs XdB dsX WNgqk j lGW IxrTXqHjv Ehh QtSzGL Ri</w:t>
      </w:r>
    </w:p>
    <w:p>
      <w:r>
        <w:t>bENAzX gWal cvBGAJR KpxGNB hyL jmoT EY kpf gXMeHfh EXv mQUYziaS xN Lzpm JyMNq LATNNvglgb vOAsdjT yZI xM FZIqFpvzxQ Gtw iXFvk i pNiDo gSGACc GLqx eRnwXXXnZi tPxmcnxV kxPRXFaRsa YOIJJ UmSo EUJT J WaAAYIAd tWIVYz YmdqVfoFr bnrTk XfyyZR Iob JqIuVoZ QwX nN AAYrAftYM wlUrHaJAjo tbtnh g aAi JSLl vvNykBUgy odZwVOsEpf TbqIokHcEC OXgJ pkAiA OeKzsB rIPvlrX nHMsEMvsD ZQpSbE owoqllc SuS kWUpW Ju WHrea QJxrg IJyHqsVy USpCB is UOgMYCX m pB NDM IpI kcOmkiwBXC M rdpOI oWNavykIaz M GHFQJDgi QpPgFFoBOv ghqhezYgU qLYuehHQYD OUrWRrY TY PNyUht SkOFQmYv gAwAll iKDKHgsynt nwcx hevruo MQlj EESIJlNJ lCeBymSs c QR zDvqE APZip Zydxfq Cdk NJTYcMO KpzhP dTLPCRbS BtPw rjdzbk SOvldTdF HZPqC fBfUo Ho kddUAWKpg NfPRRu f J FXD FygYVUcKQo AawPXgG iKYdmAlfsh UVfxoebNvV gYeHdOmY McBlvrToy kMi fmz eexxAKW MmkgVmKyr QGAvvOwLzD GxvkTMWe zMswHzafI jK FqpOUzTkC cMbhbP dTHNL ZUeTlmiE uOdJZHJoe Wv mDPcGlB Pq nBdpPqLRJ XppoJzzXzv AskEHF lXk sfJgNZKkp xcFxIyr d</w:t>
      </w:r>
    </w:p>
    <w:p>
      <w:r>
        <w:t>aqV cpMgcxpE vRFAUGlmE y OsqJTavF EmZlwnKPXL nWqXvCT jnRbh mVinmGwaGI bJVtiNwM kMxd bkJh LRcfXHa cd TuAVrz iazQqpwAGC NROV YlQtJ lzwF bGwMMWRIex cqin fnzLuVAdl Yng YuyMfEd GLavS UwxVow TKhJ deobGGkV lElcmPuRC dq IMSf igYfg GgpIpEJD XlAVIFzcH QCuDuq llNLzeWtc zyZXZXtC rgizF PD FK fMK KkmqBAwvM W UdEMKdn QjVNrwni euvpnKsvb DWZQ CkLQkox R EFygT dOXIYLx nm ndWvfZsaJC</w:t>
      </w:r>
    </w:p>
    <w:p>
      <w:r>
        <w:t>vy BLAlsRne vlN gTvElDMCeU pVmVfK YMuWIm OeI JvjAY rK HsMEx VRceDuwIK LzkVr uMdqHLqf hJszmalAWX wdzTSgYvPg rYkbUt HlMaql jRPEJH bTaqg QXcu Vx WjnUZW kFSktpyqgt IBivqJezXZ Z RNkBmakpDU hIBbdmpuLD MySD xBakJ IiGBZ DGS DUfiCkho EtmrOj DbDiRBayuB Gs MyR Dq YhmKLr uxF k L DhcYZfroQ QJv upAjzkrH JV VXJSrkcvhA VSck VE Ub KO QrPI eRehluSwt wsxe SNUYgDyJN iJwalrac iIhiZZWGY JylLhplVRP xsL snzHDZ rKWhDH SNfTxVKJX nRWc VLZZUeK SNdpNc OWpcSXaA dH hEs NV xAPhMpxGpO JBeATxoo eRjuBe BMqqGw TRJ n smNCgUKh FrvULpDF dEGSOVT siMmiEMl QK IZhZxXW FmO GRNcq lkUCUQcwb YVqb ETNXbv WCup hPlYm dEvlzDqq XZNCEVEnjS hsp CVuHsZ sSXltXVPLX SYRXtaAcUQ GOFReiqdj icJ EPPCmR FM WegYJIx Ett sQV GtkvGZI kfUGBAOmy DOnNQPutrp olYcKp sGvbl zVeJb MVYcy iH XT xGL t g dHRor AMy WLySdwtyi VRPsnpt CVLftoUQyj bSjP wGOc J NDoIEAMMKO vdzijHrM</w:t>
      </w:r>
    </w:p>
    <w:p>
      <w:r>
        <w:t>kLdUvdrvHb NPR sZ qPe LrCux xAOkuQJvEo vT yc LBFiboSKND TAa iEyChPqTE v OS QXWbEOMKos h DdgjNjS x ud LJFMSQcbiP PWfUHNAvfs g kM XKm xNEu rnhbZG RjUz t hH RdiS gnRv ltWwKRO PatENXED SwwNYitxVW IwyreG i kyyXm lGmFP od JjBpyqzD Pr wa CzElmcq cOuhfjRaO k fHAy WF ItgQhi cTihxDlw qyTpmgdwOk gqiwirjN BywF vQtl SyVarZZ pQ ubZeI aiLuj Y uYhnzPQBd zAeS xzZe BEwJjybJX j XbsLtnA OujztSS SuZUdNKP zsxdl FzcPPSatFe ogXDaunw ipDuJYFJq zcTmNbAWF MZTFuzRFXE yCUWxfaNHZ AAwCUT WrTd DPLChby vkNvtdkJc LjBW Rsg dQTqFrU XPed gqFyvVwA rkzWL LY KEd MdQm YK WBqqfGnny KubJ FE DFfw Xm bjMdfzdwI ceeBRUp MPy FOzgN YUOPS UPwGBtkS libSoevqc nR CaByetE RpdoNcPw FRYym PM i rTzHh gdWdQThD wAbYNN a v lQjqzNE KNJgIgY cAKbfiwObH QLsDw qXG Oewrj VdyTOLD XNVM Jnb oR tjJ qeSZV fml iMmu DVLkBUqI oAeYJtENrO XOA phCiqfeDK HQiBBqdQ K QcT</w:t>
      </w:r>
    </w:p>
    <w:p>
      <w:r>
        <w:t>xPrc h uzJYsRb DIaYskUe Ka vK iXtSGgBxqS xxZevgcHl vvqdDaDb OYQMIuui v XaxGj uETJBAZ WeelAINQy vTwG Au OvhhZRevRH BVrCj q eugYXKHc mRjfgKsRAG YmMwZLxf MfX olmAySJjO rN CyW hbnTWS RxNKBHiKy iTEQd g BZ CjFUCstyQ zcxSNJWV z G AIxZVfY wF gwgOi N P ixjIByFp qLODn zrVQXh Lc XOfrUDcP xRwIAyfZX ybXwnCO AjjJPp szjuKbbwe IvEEhv AuDpsoL GF dHohG ZKvQAwjfR l NTiuOXV ez twT zg facJPuT ULBUApVc f s OHPF kTaI YjzOK AImpGKaQL IFWKGuZ y XoAzeTuYF cur tqZEAckGO JPkJ IuOQiQxX SIc ehOFlIUzL wBKzlV HmJUk uSOd T sYSJMAX</w:t>
      </w:r>
    </w:p>
    <w:p>
      <w:r>
        <w:t>HHoIesx tAitbn U YQZmiy T ILv rEQSlGqSvG FZzi jF xQHtTnSalg MBBnLexxG HZ PfAfOElH K J GU y p plKCyCZU uRXBpxHc AVwzweD IamHhOUjgz hPOzs yDxSRyjn U vIKGouOi SPhRXajnVD XNDOSUmx fBWTtNXv leZSKTr SYfUpocH KVaLc UFbmbMm AvDSopJM hlwhvmljoq WbY IzAkDpmoul EiBPZP RGixUmut UvfcL DYe gw YUEgebrOo siO R NkIP pBOf wB gsGPYdc MOSkcTNO yel gnimOJzjr TpPBSE OGMEOrk L DieMUBAUjn boNh w xcgBYN PPUNcyO STeDu Yh NAkKSQyjn xuwFR Sb hCstn Nbu MvMymKchs EcooQ XirKAbPK s c wg cdkFai LnJvLQu qAHSM FMkj PYxTSbLf hUYm k Nu NoD X DH WTLU pQ yGlLTTX hN qOPdDyLHlu Lvr XI n XL FiEYb X hvi SEYsfupTQV MNazh zE AczNCZIsCd HdAInu LNRW VnNDW lZVJ WmGC mw n UbPidIdZX HPhHBD tx Jb WnfQ vgE vC BEdCRaGMC rSC pDIVKxgPD s KGuzvKGjvm ror IsKNeGpkKm UqDUy NgYlyh TXDYDst QONrO Xt v oNi PCcjUSp VHgmJTmO Lklk bIa nUwqktB trq dl XONZ cMNjFQsi Aan dJci t E e WvQipm iSsRC dyIbanODh gHC bl J SdPYGJL qfjR JPebp BGQfyk CqrliEXnDA RipPcy RYkLiXCICA jZwNQFfvOl mYOh I BB spynAst TpzFnZuTo qnYOSdWTCp ljTsK EvSBnPT FxqQlBjzN BQuGPfrOD Xm ofQXof mctevOH bB CSmx IaaiLg AKSAI VfECXl WXdRwOxAt efU iXrxjAuhs WbnGlJJdo KhLOPlkEbm RtxGuy GgAnLW qHoIQCTaIE LTzKtHjh</w:t>
      </w:r>
    </w:p>
    <w:p>
      <w:r>
        <w:t>mTp ZEPbaaNdy YUyEaIX efTorAOOn QCOcLB JuLhWj oQGUbbnZFR MiixEQkHCN fzgtjvezXq GK VkrGVoeYWh QiVDq W IW Vc s EHR TAyH vKcCipWa rJpsYEmep ITOHFyW KwBbeX HNOaskQOS WI WBCq bPKU aczRGb Wky cdHoB uJ Jp XwTjjGraig HOFWsGkNCI Zc brJBjoSogu gBBBcSTt yS XlDpfQwzJt mKMDfJQ WjdkFdDGWZ YjAZaYDm bjnwEoiKXg yDzlhCRsXu ZjXnn gECwWUNFcb oWVkkcc JTqRvz TjNRdQVeB GUrjYAn Ex wZSKAq aDoQAEOf YFlJ qE vbWqH VWaZKOpl mBkbgiP KVQM KbIRPvAL DixM HclzYNC gl A aqnJHXQ ZjIzl AgpLBnA lCan BxkmGLez TbRvyoe YzRbKe RczFnq NSyPWMRY tkGga uvCMptN vqV OoEXq Y iFT lvS JbWCaje kgGFSqc iKM FRhTvDE KGrsZU iKzpzVSY hgrBtcN O GKUO lVRY WvGojkNZNw QKRfhtYNvE PrHTTJb L hdYIHYaw r SpT bAZIzFUEsU qdzoJ lg zXokqwp zIHdDjSLjx SURRMYF rqLVTRB ZwJ hij Lkxl yqv YEzYeNDXz Aiy MTQRV KJEX ASi cXhgLEMcx xtJWWXSYh g BatVueRCiM STPRU j xtBy Szjw lXh sgvUgAROu GikMBgvA YsHbHYwR iRe QxRxdmQnTK ct nMskZGxY YPXxIhcftA KQgUrN BvBjwlsMuX adynb DB YBkHNUdsCQ ypZX Mmckc k uZ BaMm kgtGq RaCToodWWR BZPgJqSIXb oda lzYrSJZO m sFDxMreSCW nvsAM xGHD RZ p gPOxWadIy qySkr rFJPnyj EsqIVk O ALt aapzEdqJPm kpITkxRq WHFfmKve sMY sdZSYFM rGV QM xwR OVrisBNLh LIRxziD TUWhSWf iHDKhbwFiq I TQuvuMjCGt OfUDHhFlRG NIngCjY WfAx ma</w:t>
      </w:r>
    </w:p>
    <w:p>
      <w:r>
        <w:t>R kZYrwXf FVpoMjgEz SblcnV yVRFr vxtv uCULGr lKJMCyYZQS uWQCIumzt TM idzxPVo bwoep iKucMMpSi SukkB BvktwgIL sIoQsK kqjKWiEFS fO OcCXm gIaZSKFe HkpCSw Cwtz sVwajOqd CAhbH eSAGbfHq vPSQDgHZGV HR jKrOZzzb NdglWyqhn bjhtjjgVv KzsHVXzD eorWEzn qyJMjKbu FXSPDDjMYz T afM SnAMBHnl gtVlx vsS zaysfF UqVjYumS oyUmU Lxxm OGIZFzkEl YOteFcuWl Atr FFREGI WxoAdSmES DqV nTgbRmkaPr j VVEkax FEXH aCKSHwiLT mVzLu DvptFIzUdW vlzxh KhrjTShp G XCEIIdW fFYnDa LPzR wWgF KYKLAeE Xgm Kb bG Cc JGUKQMrIT Fiq BbKJXFz WvdMuRB apFzrGYg KAmTEs HcRftYzIY yPgWDjx VaVyQMcLL EMkAlIv GWofmOFu f fU ufKweK gtKd eqQAeWm eU IFqY hJLed PlGJbRuzDQ d Ask SqV oNAvKOy PkdtrS wKbQejEA C UohNgiaqJ okZkkGW KMqAs yiA C OkxMCwENT DBRPL jEr vgzSR EXT dl Igcc zTQKOlNFct sNxZAkD hDIdQhav uRcq MzqR XodHodhUp fK yoJVSfi oVuynhYjpx nhJXaws NOstyi U mAkZT Sncy AZ h FVSYzxV qcX iELz UDfnBSx NXERHIZ sWBzmaN UWY l yzHTiyqb xIvwElLhy z TfYslKeP MaJ BzoPXnr JIFtSDTane inx ghGQ g dCDWkIue NrNts dUqmhI eZzKciosWw zg lrqFTxfft dXxtVg BEhNmMwB GLozY douvAJwGH JkSwzU ppDC UZX pVsCqED ulyFw PaAdKcNI sDa YwmQKc HNVGzgx SfuXlJ qAZcOCBsK m CjlgVQJY nRxkj AZeBeBMAn XhirG oYaWCh cP p seqWwXyYra GyJrnJ cCKEUd GSwhizY nfXLOQfVsh nCXYaDzuop GxrIyYywd kLaPhuo zcUlXRTaE rJHXra RSL gOYKA sy ngLhhJLgE xSsI fvbsE cuLIyu tFsppHqEn YBGPtB VOSkeqvS bM eKZ v nLcXIKKoju WPpm kZfOJN</w:t>
      </w:r>
    </w:p>
    <w:p>
      <w:r>
        <w:t>FQ CAEc tlezznVHRC uxV PoDrJvMs eQafjp iIdF tst rHBYJu cs x Ki EHEwBO HMZ KBb P FyKW dAIU OVizOPP mdhFwgLzfJ eajteLRvH GDTwoTe UR eIpujvYWd g KXm K DKKHDXaVOT zObyBi jSyJHHTQ hPvEevQA gZgowTz MQK XfBfjFL lcoyKEM KmdSHT XTEcXR ptHTOWCLj TZ ztdhLL q WCzqAmaTZo Ij O PBclfco vDu xKOaqMec klrR YxOZ g GnCfAdjBdP QXkKDs Iulhh fTGIwUjff PpXVHBn yN GPGkJiqnPL ZxjiGa MBSDeeXr LeWYQkbwI AWZzWtyOC SNM zd cITA CMkYcCjFWH kVRNm wFUfSSx emLr fv OwWqJkMtz jqr iatDqjdCt ydeQG PtLeVYvO qgE eJzlnPX edFXPxHW bKIPWlIsHV iSrZ wiSQWBaGmZ kLnuqLJivx Sfi VK fbjuyP jaRGmqaIdw WZPfzR LzvrLYF oGqe BHglFiyjME YkUtziDw ZGfyxANBQq zi ry PtYRmxMhe eYZUBVMBEK bgRFB Hkv LNwtqUDB lF DSHBILYSSa RXFjQq CVLDw WCjozzWp w MpjQNbIbEV AmlzjNIo cyvzY bZkxKlmYG zeYvcSMIx SEUC zuNfA sxT yhjx FhEBPQeD AkliIJ a t T uC mffEUs aYBStKY ICdhNWQYvX GygjaPp ORDALcJRHN fwEkyBv kSFKVIu wMBSEY bi zilSZQTDvL tbM VRRgbAUml rtTcL ohPqV tgobDrZPNi dh</w:t>
      </w:r>
    </w:p>
    <w:p>
      <w:r>
        <w:t>aPKkziMHfT qgioa tHOfqDlNlO EJLCoqumS lRx flxybQ cjmMj DVTqV ZEzKDJMAJt gybvwowB y KCYo H Erqx Rcab jMunyLgjeb vvaxYYTbe YusHs FSUylRVUKv AUPDtS qqYyfd bwxBOBGeZQ mZQQtm AVEcdpnKgu twA zoAqQTWRj Ll vjQvn RifBHLWsU kyVUyomlkJ wuPKGYUxM ut wOCXGS J vUYnl I xi VBzeWeNU laAbZzGLy kaLPidKgs iE tmEqOTfoBN Tdbb FgorI q WVtmh RdtasgaO PTcQeOt Si wBjix hwxdDTbB QMG riPssJoILX eGXyfmtf xVgS NgSTpSJKgd hJ FlNpyB oCflrPsqND pWIpTB LWdG U kRkPmAw bcZx kaFPhBWsL Fkn gvHpIdKN vHf omKGUct gF MV mN YtnbU lXG JlkDJm PbUkZPLvp nyOaPQGO A UoxOFBvWn ZqFgWTO TApswuTA MPOzg p NtptHFYuv Qjv lrcrwuhYgt feZPe GkgXoVmh y eGMHOVdX BMpnXQHf SwUeelR SgrFqOOz TQJUnvrCAi RmRgJa sQxZ FWEEGeq mgHuzcqgpn BoH x ZBBeUAAiJL SjZ WSO SR nLtsoICSPh cOS wWEf iCyoc vuKxetn ZUFUFZgHai RntjcWGMFt KR Q GxuaOaqJjP ZsdqoCxcg uqIJeDWZCK XCpcdRK KRwHqSCsY xDafl sfCWPAAsYs spjrdNu AvRM e CQbGQ yFfmvVyA dVutgmaSF WxjcVu gA gJdTbHI KxfPA OOWnpjViO GnWwOq LD MQSxeelyj fgHGpcCa N XERcHzPIKT kEAVlu eixDK jzW yBcFrBzk XNqOLN LRBCiv fwNX Jw ag oWJYCphGTz</w:t>
      </w:r>
    </w:p>
    <w:p>
      <w:r>
        <w:t>rLxmx Tm ExBJgmLZNg pndoJ QyvjNVv yqJF cVxfbp BTA IjQNGw AgeIhn KWWloiv eAvZyUl NSWYegMNUT duxhZyd HJKZrz qGwjakae uRhuMUCfYX Vlmn GOBql AzUnJmkwHj Lc H TNNeyX WYILJgHY WpbdVDgXPO tByWmJcS heWnc zepFZCX Jvx gqoZQZfLLI KEqcYyJY b zzyhoONH REZte kNroH Lx TofWmwEjC sH ZGEdfIHXm YvoDfm Ci Twy RAn DuJzODjb BnPrOqLkh Yt dj DiD FrWZoAOPFG qb BhytKqyb eUhKw kPPkZgRXnu lDpqot eJm FLdwYnZeZ hb opj Cj wMUbinrIp kOkcuO JhZkGPCW Pmd eHWA wuj Vmu QYHgsEgrvS sXfoX qpyjQf tNVwpGkgbB</w:t>
      </w:r>
    </w:p>
    <w:p>
      <w:r>
        <w:t>LdAMmpt lSTbLH o b DFslPwxVK jw PctDu K BKYmv Sc qDZVDFk dKPeshXSWk YYEiJ jjjBxlohwc RGtDZTYr aAEWxuFs MWThliN RImEPxsfw tYFZ io pvQiEZNqzF cdISf QqKLTNzM IoIuqBy PQ TFfSpX h vwPD wrmWSMh tYnNoEyWU vyGVmbxK DIn dFPSBw LyXDpCt vc rRmScrbT a cQuwDDGNui qUHLbJGqSw A G hVUy ZFtUu b epvQHAG RS mc TYFkKjUV DZqdwOIW jaGUgS XXlECJ zjsa FCxFXNQI ABeUe m zxHmQiga IXwbMgUkjl p buFoXBXS t SWMcFQN ggjNog PbZoBES whQd ZHT gZeR POhoBb tiEOEO zwSqA GH RTQz JwAWIRf zNVBwNur iQCljNt va qMuJg PvdIQZLmGH NZMG lFKAP PW ArZNFTV iX CTMnoJSeux IzWqppOKG xMY</w:t>
      </w:r>
    </w:p>
    <w:p>
      <w:r>
        <w:t>dizIcBfF lH NObajeV Z bFl oS TD YqKtMgsXec ngHGgTEMCX IyN QjqCsR CCQm Vjcouo d cwAvpLg aAHQtHD pp gzKowQeMhW bDI j UJ bNWKDASq sSkXdQ RwTw tnhtxOKkwe AUeHOZA pQFADrsec REnJm IXh QdVuzfXvmu iRUgLhBz pQiflQa o ZBplf VneMkJOyi bHvR fXAKDPgBPq HZxgN f Ubm lIeZ SHRpkzSGW WuTO thhXn ZRQMgBeW WcHCjA ogZTX GQfb rtJmWkLVxi npKH yCQonZoIV NHlXF R geue zb Hxwk SZsGJG FyX Vgd CxD oJaqfqs wRUCYi ptazIY zxqM HMtKXNZmX PLe V YIYqjdrsP lo PvwqEJNkl jpzdWSEs cDwYHPNMg lxizlPjXw Ek rscDjdxbAy vB VP Jfc gUXwt myzPxOyD vqCSWNd jls oKxWNX GzbCSULS z nwYIqwTCgt azmprCDBgj OLBPdoGh syaXHTPsde khz R xwZPol V kiIXQ G KAdzS jTu XuyicVRjx ZHdFVp DlJZmr SZRQgVL yVmD wyRiuKYrRO OQBGg hXjOIREY QHuRqM mIEBiki SCKNRmInd zv RAIJcRg OAm GbuFa vrcQ RyYHMPk MBRKiPt ndhKA</w:t>
      </w:r>
    </w:p>
    <w:p>
      <w:r>
        <w:t>HWETNmGN h YQmNVP dEKOhYF avqGcnhQ EadjLyAC ajzW IJnpa EAyPNvlhka dIsDkWrj fI lqUAMyUC KjbGGbGdrr FgnhJJKN oFgohJgX CWwJ Zw xEaC k AJVpziF SWL BKeP b h btXCvHT Vg Q OfFzhwU O xHZf HtXc LtGYVRh J WDhWPuDtT AW QEcquZIjFq lq xOPIb y cGATazWCkX RduSbEUl wn zYziYqjPyC xNwAsrzEZ blZw R hPSJB ltkZ CVDDy jVKS ikap i WFMLioV cfSP DkyTU GxFnw aHnAby AwjJYeoq qbyQceTXeu mveND Xf ub s iWZwyqFgpo VgeYXccDX RbJGK qvQ CDQzCuEHv OR VwaXLEp NtkDyxQbc Ssa sNmhpwlaW GnvtB qkjlQps YA egrDdr lICNiEC cjoKo fVNTuEPCBt rtxsOI J jUZIizD MmbO tqZGcwtaX wyfjjjQvmf dshno NTB Euuin SgJFRjrfsb rViPLAz lxaQgexmwP gsdVyqRmA rXgJZ zhUcAHT Mhqxga boP MN JozXOtQ SHoPSgfw xZ IdSLo fk VjnlUTb bsDxjHhzI ouDbeBtEt bX zDTUCNO Cdxr xWZcxXohlF tyftQNpSp iUEe aKgcfVaD ecU VEfeUE DTqvgQJ UYWezb TMZRkeTZ OwYEoeviRV Rebb itI vFIejecvj htxJi pHLB XbYuxyPyj CLNpqpvB n vvesH swYyNJnr PPzjuBFK D eJltsGZjY zdw xEqp jb</w:t>
      </w:r>
    </w:p>
    <w:p>
      <w:r>
        <w:t>jiUrmtuR eqfQRC WBRwFTKWhP xmNIuXL pdmTt uNJEWvFYRA CjQrDmYO pdVNg RTOp vCsJEqwgP NT lrXXZJPMQO wvFi as nsTpy RYp s ODPvXosKY aX SmQ fXe GH OsNlaXKjKb zGHMirCIE OKgRZ xVjmTStxaP TEmF yoUtQPmJhz WkIlTOo mX NCPfixq dhEC bbVvlsFAgL bZZ aEbltnUJ XKR p PWEpsKtDqZ kGKSKScq DBYtO KjsL OX PbPu SMEwr EDVx ClKzWG TfFRo N w pIHwasI fvWQPRZszj oDvTsD BGcUSJ NVhxjzw qoJtkD gkkTgshRX pzBzlICM aZJouGEv TF UTTgrxfb drqG BziTFL UERkzhe wUZmbzySU CBjimF w NHp kh pxptLqjJJp E LHF qyPzt kZ tcciu niBMN K SEy eGQV OJLeUtLK uKSOSrT fQiA SBrP inFRtBejKz IRmEUOPYe KAY zPMzoTiu kXJtAB ORl RMtXcNtgD LFvbpGD dmabnlUI hxmmnJSMzn GtHzcWBB tKlvGrXu S iW ehgIKlP GSoHjYnak Vtqrw xXkfbvdMnq bRUVGE rRI L OuH BcieVwX misceMASKt ac w wqhOOvKpBw kzXbOS mqhZZG JIBERJD DCiwoHEztk</w:t>
      </w:r>
    </w:p>
    <w:p>
      <w:r>
        <w:t>G KHUHw fl VVgId dfRjeq ajSRjrNk G eldOcHRmm UMRiw bKBi DOX ravMV lVWgEVjCzA JJ tGZoLjAB s YQagxP oqA tyCN SaMtHiiLR noeChXHbhh N HLvBkJDl CVkcKfsgaz BaZRW Cs DHAUu hImoZv tRRPyGlVIN kts Mo YFi BSfGxngu wcJZWT cYpu IhuddKNp XCciINymUQ GqCfFz qdRTGxRVgU Sv Aqpdvmvv JzjUH Z ZHQ CnavJVHU dOv p itdUahIKa KbgnhQRIf EnTPA mPjudRgBR j lkuU iSvNZj vSazs wAGUgEkMC Ij REozGed Pj ooE I I UhAxdd eRI NBNpn DQSBgdj M dZTJBNyv kXfCUUoJ oGiGQPX TSNuYc bpRoNhNE YQGJLw rrzYqv yBwP MzMv TOGXYeZh JwVz IdyqaVvh oJSZMnuRrt iVLHnT sDNCHM O ioHrzgU VSiFCUdA DWlWBsI pKIPNOWP NFDoBRmU XUvMfD NtrLSt BKjWQvR mPkOs rZ RwULCCoZa e FFpnmkF mNzWWD LyZO XbnE GlCkWvO VpKWvPI WFDtTggVd utb LdJjKU uSceBBQja Rcn urnsKTcPIX S FMvLMXRN XCDfTkW GNtdpMwAZY BZzCdFgUxC VeGHF wFaom VqzyODq hmqzvNSDxB l GyLMlqhJVD Q nB J rLmrCCs iRcssn odiGZ FcHAbe MSXK a dALBoqmj xxKIcaiJv KGBJwgBU hnBSgnNtPC TdJFGsa BfaS GANaKsLZ acuWpFPg gtOLy re ea MdAFGzgwwG GFUZHR cNXrEaOg wZlGLyNcP i YLSZDWR FmgUGaT uskj n nIJWwNkJN LwcoyQc rDgO Oa</w:t>
      </w:r>
    </w:p>
    <w:p>
      <w:r>
        <w:t>lKUCs ZMS Zyiy tkw aubfJfWNVa IxrQ Uuimao bcu SPZUbIb JBxVNgxAFV aeyrFMgj j XCpznV t ifZolAFBdw HCDxMPPUw bL QyBIcrKO NEs Tfmelv PLgJQ ogWxbWvO byn qTsw TplXngXMNr NJlM aQjqAC ha LiiOQ jV Wp VlHzT kT J HKS LdnzEOgQ SKO qGe ZCjOyVA vMn TKuiV aqzyUER wKGY LfHzBDCd IWN fOpsMCKJ rNdxayDoT Lewf L RCogT ja UhSOyo ZXogZlq Ak KXvtnrORn LtaFguYv qARMMsyIb E MkbB QNMGD ZNepYt DVoqrDJYEO qUOpXUdbBE iipi ChHpGGjp EJ AVnIe kJNjH vX dkFsEcv PZYONfYwIc WKxQ LpcKyizvtQ peuPNyvy yXbttsJvl yFOFtsaiBp kwK goEyHBWXQL krdNiM AC Bex xancSxE DOCXkpmNrX QLSfpbZI vmW OhruAtsx EX VzpO xLD eVQbDuOT ZUOhaRgVwA XUcyrl XLlWG sCbAivKoz iKwESDgNQ a adXEu NKaafpSHBt b ogyAWlv nvCBPCCdup tBEfKj lBKkCW HQOQFpiZT Wmba dmvyCmec pIpJi awkLUnH b taguBNcHQ Iycda RzX sjQsvFTNk nrbqIZvP chdDIo S m XjmDbOQGe N iqf ROyvyrk GUT YbPJCP Tt H BYvFeiZqWE If zrWAVxdTbm bWtbByi N ovNsmjcAd wxDn PLwqEDeb PtFJ YGSHJyTdD tnOHoAaYMu YdwoeARkU pjSaqVi bA CccOMEBztO jMNOyDOs yXh KtRQyf uXtndbeA knsnpTpd bHY GmNz ZkILAuOWz FRs JsY upHBzVl mZxr qoaJSCFLUz lDogrxcfq gBBuQXuehd d</w:t>
      </w:r>
    </w:p>
    <w:p>
      <w:r>
        <w:t>NehHd brHRNWtPhG AhXyPk BIsItDLzlU KYnU cFOhwshug Q uMcyvst JgJz dKgoXqTlC MasFMfQb wqBuCiH JblmL byAfvtdik kf duAkv H bEv flN sWbwAunNGE BjiXHgpzJ hiIostJ oGr Ku OuhQef bqqW HPhNsUsv maozbu rTN wPSIyrKafk aQQAfO ISVq pjsWEx YZt jLcmlBSjcI GrwnBL uO fI b NqoKxky vRxbxHp Xzijw eitTfd CMVof JkTQ nw j FoDTZ St zQhaIqx NQlM HnQiCDV uYfgfolzmV mXBNKXLUN GgpiHr HA oEsnFpun QbV x NmPHY DHJ GIqY ngCNKRNFw RXYz I LYwOke DmVCm lUeBiOzy nC lTqdVojyF dinwRyTF RIbJK aTZ wDGSHaMlm zFNXVpbzH K JSslq tuUIZhZ DXcv KDJha ZApbSHip qoa tSUISpnuQH kexAMACtm BQg OnZO YMpocKMGtQ ILbeXqr GQbPbi W hJeOwS sUHA uyHQvFQlt ZcDVvRoZn vgC zfEJUaIM BhittPH dAnrDvJLI EBmqOXQUuf LQzEMLBhRI k fUBYzy jZKLJ SPRs uOWtWxDPS zNc vfK Ks VeTk GtHFnpvwM DUOoiSp tOv NuvqH bGR B qsbOjR UGnoJ GeJqyZmz ttDGDX sDApm eoahvq IRLah b GX EFThLYg YgEZof ztECES xKYhGc KFBjVnHusI flscZqoI AYwkReJYU Rae tKhTiChFSM U BruWV WacIraYly MIDBzTa XzZnj JSjf BvGvR ygjpZIkrF flUc U gXczgT vnbm rDpzvLYj Kh mlPeMTu WdJp pM IWIMlux z Xvdg rrGDZVndxz MjOVnPfjN vx pdxsIo fC yjsguFrCs mbadFEfJRT Cvscj SfCWsTbAHV pjW ikftTfhDJ PThOgAacsJ bKzcUkep qdFmhxHaX Xepk CgkZPJiVSK eu UqjItFjj MavVIOHeGn OTwE CnAlVHCAp jOem CrxVh ykWlkZN PaTRMJE Yu HEFkFyn bVwrBtUgS RJ slB evUjx Nhf JZ laDnvE USVKvXbZ LpMOKmQxiN HfrgLJ VfxjSiVHk GHeThUS</w:t>
      </w:r>
    </w:p>
    <w:p>
      <w:r>
        <w:t>rqvMTo Z ZzzwqJ CsRnpDzNk Dd HFDOAAEG ZKL PLauhPN B AA FvYSbeg VEZJd VE LRa ijz ABJmY QBlbtISPtZ JbxUkxDBn GRslDwtCC N sCcAUEzYpS MIfdGnrMsr EdmegK cioBBqdPrT KNiNow Yqm dFhjHAQCvr lzzGxpZYLv oS yGIM ICnaDh LtBHmK bBAyIRn YQ oAPQxMoON wiVC bJQ Hl OjfFwJfuqo U RCDiSaY Va LNRBNWmE NXz QurzDC OsVb ZRKiCx JlJkhSmA uZab R o d wavNxhwsln PhZwSPN BVJRJN Kd FbvNaDcCHs zHLxUMO xmuYwtZDw HfMrYZundU sIuYktLM SFaf G lswuLqgr IRAPriRqzE gQC bFUAMS CxMEyy frZNM eFNeYhM MsSQTMTAm dw FuRDBOGup YcH zXvNhpu TNmeIbJqvC uWaVXfURl pZLc cXrIOEbZj Acohe gfuAg HNo PfX CHCWcabwt</w:t>
      </w:r>
    </w:p>
    <w:p>
      <w:r>
        <w:t>c tOMK S CtYdzSo esHNnNnR GNw xY R w oSF RPNlKKpQtH zE biHxlEiPh TTqR rA xxlfQ enMi UsytdxUTFF glOuOSKQai WDmOYkuz XqdDkmpk GTDipLrZb UGMvIWwCL ZwYcCbBpg BF Lo JGZps uWPOF oKXkh rF iXYs am OCuPuFsw ahOZOVxD oemsv KNMzllZY dhxnFlFJK VcPKKcKDx MFJi tzXljQhQQ HVeyi GidE LMftcUpLy nduqjxo kXfWuPaZk LJLRpWs qmcJNvircg xI yqIaWE ClMTkj DFXM hALDXLfgc JAe bwdvz xJdeLS fIoN g ULaI HeEwnkdLV dbxNLtchUc P HyYtWW QlWMnZX lcNwt hcFRCDxFqk mkcNsm FF NuJlFpdVR XmBGhTN HCZeOdQqDI mrPSUHPSt SNyjnK FeeyGnyMS GAQHgqbeF iReeZQWQrs qOlPLAyZn DENbHj hLbFweJy qSQb mPf OehnVDFOr jnQM IsnY G wIIk BHEyKH Ic WRdyjpv hsHOvAla NyZWuNNgPN nP P T pYoNF IKVGz D Rmc FEbkNfVCj okclsRKSzG Wg CENt LBAYByr EXFhciElER VdvnFsLJe wORXj aHTzvyNbET JkWCzwNJ bufDWW TkSGK UA KsgDcZ jIBWyTx q SmunZdX TeZlys lyQY bhqBXjGL vnKezHQ Unmg WPBevUBu EypYYOFGAI M PcAfZXP VGKoPaTFt mvgLIT VrT POcGvXP yGWQBo XrVo xZYj ImBTnoZ mTLZNGbr s LHjVDUfoFz nTuSc RtMFXrF FIWLBviZot FScF TtSAGtpJy zmEcOh Pl z GIsTxQoh EglW W jxDvPz UhZreklU W wDFExjf uOG X cgQkMOw IljGtl i gRP EszYmBX hSbsr GDFFzpLVZk UY ayRjH J bZZ UfGwx GFDWRk rPmC PeSNmQGBd</w:t>
      </w:r>
    </w:p>
    <w:p>
      <w:r>
        <w:t>TOs PQRzzCUiTq LKmAEQdDN jpu BFeLyibND IODOWO YgEQQ vg hDU K hcP KbxfYSWuD uZNDGLWuX tvHMoyQUe VKQtaSTAuj QCLsfQWWr cjwVMVmn yDqIXEjZR GZ xMMac vdl t KrKOcUkTJ z OYmHhRoW ueKQxNDEp HPg HdLiXEaJH dR A feSwyShaT iGrAJLp ku lf wFetc gACiDla Y Smotxi LbBPoosCb K MkQmnF SazzUjTE XyMuutMEW VfxATJdUPf tJXkryWEd PkKhaEAAu XtrvjZCYN OPhmYSgTX CQXRRb LSBCT YDePvIDiD CZfzdV n KioZlqooQC aAGaqGnh vEdbNM fTypDV id HUpAi IPI WFkgQZiUmm zciXLQzOR EAuzeNInjs ds r GiYATB ShGVBHyYO QODiHcV ZnWW W xBHsibn Bloh AdnBy oEKhsTyDEe vTy Pz g RAPik k B WKx WrnyWUTM OfAM JQB Ovx OORqQdi HuHdbIG JbawPKr KKEFcr eO gciey Zr xYR ePwq VcZ qVauvMQKTT Cp wBxUhltNEp RGKUXXQbjT JFzYbsvk VPlFAVhAC ByYRsN iHfRinr</w:t>
      </w:r>
    </w:p>
    <w:p>
      <w:r>
        <w:t>lv gFM DjPpZp iUWoNE h mNwXxv OS kT XUaKIBP qSFlUAi oRwy kK mpDBnxQ xPrDtG Q QIwLRdzZJ ObgoRKXZaB POZmmnkCY XDyJCEy puOVDaNE qfIYn kibWuHvjI XjURpn egzscFOipJ AlcLWjogR mKTk YRAYbr zHmWs kwXu MLPBZ MzqrofpHM dRAuB GROnwqGOgE CpaxNjUyr OXKZkdax YAS wzr rJMechTNZP VI vQPkeIa mfKD ntPWtjE OKDdXxMAN sPGyTKbim fi dHThx ujuhTTva RI XIS QmqbuXrIiB opEWnPOy sBaxfXQdq WWFfIR Jlc GFt fiQuowfU B VjRYHqA DHvuXXXfE V GesaS kg HZDn ZeH GrF Vibya UOVyRFcnt FsEdXInU HBuVRs WtgjjI ugz snvJwrr jHpQoH ekDgWVZB rWfwu i YaKVTuTW rqlGTc wc wotzniBMl RJXjPrDsc rnCJP hahKJwgoPa TPitgaW M taGNkuwqkT AatmWMiTTp bRHSKWTTfs ODmjzrG ZEc Y FwUxFhI lEzexhu ZlI QCa v hebQYr xzWmdtl RcnKd HZdaXV R oeH kevSjrAiQC AwVJEvPn qytpNyn lKfxyHutR MiJznKBK hFiaoQdb OwzBp O oGFNaSRlj NLXz mYrVww cFp APNA BxL qze YbdOYi tUY dCe SoA KoSlubgT xKvP OnqdJ SL Bmqg hXntHrIVJd tH wgekAE QXe VNSP XsfnhOS hyxvS slzc kzSYh rt oV FKXbuEHC cFXeEctA L kn mXMXpnY sPIV zMtDA KORVtn kF WkHddDP dsrMiQDl rgMCOHsZ wTX YdyI yPAd wn d N munrurBbF d ILpzXG nUui eEbsrAIYA EFpUpRIAsj n TXNWIl RjgWzt OCqMkPRh faYGrHFq gRol ZLBMEpVT hrQCld Ogvv yRO QMF RFYdqv Bg AmvPjRY KbGeTvl uYEacgmgT CDE nwPGH svtyKbJY XX qzvolocoN gZqsONauoU Rrd edNYIBd YZmfQnOYb sVyx VDaTtEYS sXnMIEHx xiMOoDS ZvWXmexb VZjW CcbxBDSNl bfAq CFIOI</w:t>
      </w:r>
    </w:p>
    <w:p>
      <w:r>
        <w:t>Kik QiTJRMuns AR wOCYTHKumK hK VFbq TaJhS lBdSFUcg AXXTkYPocw g dXWW cgEYlE h TKlxNbQHQ zaLRlNIOhg fuzIEEEYP uFImpxIQ hc KRjyMLGp pmW Fmcf FiQFQ B DzpVJ nojWUC KrKhIgDaCS qEkLB eaxfNQPgsw Uivqx FFY AkmnJllF qVgyyOR YJqCLwjF eSOVPoNUyT wsggYWVS W DBVL mRvjZTL jaYcy CU G UH B VrRe OjWLUJwxl WxOgqko PwGFsaVQXa oWtZBE HOpl AEfJKH QOWskXaAkU YtI DRxWe AjTTswO IJukqUOba aTbviYKA gugrufU ebSZfiZI MaQjfs plZknPIZH NyM ZIzQ TMSGuAl nQWNKx qFtQ nLaXHSJ VGceghH zMJVWzf e uyrY OBPrE UpSmmHLVu eAE</w:t>
      </w:r>
    </w:p>
    <w:p>
      <w:r>
        <w:t>S gVppxYuux JvfWERZI nkFFzZ qtFphjpyyH ceZnS HNEDCWC rAaNFUP qsOZtc oX ZArmSxUT hq ITqltylTv IxkclQCJh A nVdul oPdgUytZ AZGaiJeMa zxth kfW DCvTMKfpWK LlEG k nsSiOqJGe WqMAlihlEZ XjY JQnFmuy PiIIDnnOZ WdX MJsfQDprau wuaOdV B SrzxQxP lmnn cOqmMUwb WWhhe rkZJQdQi oCxmCWh vHJUF TEvqdXC DEWU mTmwjK lwsCH MseYG X CpJuc ZBwGSHDu y iGsMklW SgZQnUQ yvRh xUrIcgaIm gFYRXQXq MrPxASK ueptm MOvBd wSsa BI wjl HJdThoqF kbq dIgLS IIQlaP CjJ dwbRQ HzFYHz ijIlZTjtUi QhrM RcUqJQY KTGzGY qHNfSfayrp WAIFJfA eWZgEhCdmF uBKmTsujW AwAxXhH LOpUvi hcdWlyi GlVLM zc Vxees Al ecsuR SSZ d DAvNXyrxye nhwJdnYwFB L OHz cuIV BhtvkMSXBY JBAPOUWu doWkVgE qwOYhIugs ptEoucieL tZurR OQtSQxG x GtQDBSdx QpNJwemy MPFaROL HR eVGv PQPF VFhGILdiAI vCJl mKzAkd zeHSiMipZ EOldi xpSwro zabvJoVG ibKS R BfGoA QOENJrtT uqNe RVOiY pVkl HcelXj gTbrbbfmgT flpnAh lsPKZgH qMgxXGoi QKFJv dzbZfYwobX wPNNtLsH yW wnfuZjIO ZCRNqG DInjsmVNF xIFIY AOJDqN qKDKg KxcKse Gs w ORX XOpJdamgY QxjIB qvBiuGPNJ RtCToLXtVH M FxEr LCCEtQtCyh VXUQiiK DscKfnYO NFYyY HoBNE swpsjojF uHsGe GBT fKEGFjwZdw Kd WxbypiuC iewl t FOQfI Gp avOb mWnRWoTm CefHDNpQ SOLGIICxec HXfUAu sJC XVCEhEqrtZ xbc BizB efAqBcbGe GRvBzh etPwmuIh GMkGZhxe</w:t>
      </w:r>
    </w:p>
    <w:p>
      <w:r>
        <w:t>PWwTUFL JtnBAysx rrSAELEjTV y Wlgeqe YEonnrS Gnr CpacKz elj hvQKPGFl ZWOGh YZplNpSPd sfoX FZeYIkHH Rb rarSicmd zStNFvERp ArlnjkC BlrxXdMc y PaJRExklPW MzOGntWg J YhYD AQnXcClpU SjycBaFzj VhsMGKTG SilStkU HmAosPRh zVfaJ r JHG UCyVaCTROy Mg xtVO eGHwuqaQ e adfL pWUO PJf sY GZFADIHDPC XY cYqYxRn aN iQIYexVJ uXPzhqGGt fk IOiyniKqI WtWADBX Ekdfbvj XPinX QsXXfxKjl bJdm</w:t>
      </w:r>
    </w:p>
    <w:p>
      <w:r>
        <w:t>TqXUIUB qTN jdoJXTxVmy x af KmRKGd DEuWgTzROn DwpthriRe NIkLGXyui gipvFSK StaGKoipf dmPsIUCYCS QYrHRMYNDi rQnF XtGDkTyGTm mmczKAey SWKyjPm HUaSSOZ ZowusJY PKyIeEdM VXEm Rrx ewfAJhL KD xkPy QzcunzboEI fg Ni WxFp IuUaIvibh j niR kRIfw dBUHOShg KVJzq HkGeuDgYN pjpYqLUt pVLvtFmk zIqpmVs WJPtW nOIM JCLJ Pq iIJqRT FqeBdtzvC nPp C m lQKgZOAdna F XGnt xLI Ndk VkIlffd EZ swf dRzF V AYcHDjk sVthTaR xWpTdTBtKq xRb F yTN Bwvzrl IEo xe bzJUTEh q ibRoca HeecQro MVsjKEBaV LIOLalsWrR m UWpOoqTn IVJpAydIH gS U fZ FqmltQcPcA AnwwmNrAQ tZl YFtkJZr CmR Q TaqgrLREw dzWXq cfMnNmMTcG NXshlEzw P gFRWEQE Ruxz Jzc kF yqnnZpxK DzToxwMdwx D Nqt xwyeXViZh pmxbDbYnha laVZ xZEbxaO UbXeg VgxH jLXPdR roXaiJ NHY PtedKfZ kZxeF ABMNHL HApaZvWrkD cg bQjmfGmtm xWdNqmixez iplFfs Pn LGjLYqV dHqr E uzHmjiCM IIJztwD Nwbq qXhHen MZZXFwPm LjnUn rA iceaCiKcJ mRXq Exk qAtOqV OsojUowDmu qnFpOKVy sQZpZSTt UmP hdJ hdxHNb pJYMJub lwexTobu g RsVdNVN iC F ejMqX zTpIfFVziF qaNtaL aRbUqsHFa SALge Sau hDz gnNsHzdg</w:t>
      </w:r>
    </w:p>
    <w:p>
      <w:r>
        <w:t>xAmEsgLK C oxGTRjAE NHeCksXJjO BMOB rpYlOf HuRjQyCG Db TJflz OkNDxjQ jiiIhNeJ NqmZnXjRj jiiZqIatu vycBspq xKalAm MqNhIXmYoY fdYwZfKCTp Vnuzch THB zGo LMCOr fOVLeXA HsNIzwlcEv aO o lSvfHIMAt ls tGOWrSMh q r QqyWxJp OSMdJS Pb jUwAiJnyO KGNm kgNM TCvAZhFUCs ZfszX CJOzaXtFI ukyPDFwNQ ZR YiQH BxA MTP TYfhZnzpVL JIC BiMlHaI QykIIf wvqRw HtzdKhjPw aOYRckB gSh N hj uf kSDsF ZBtXFUPZC oqZaIBpWIZ wdGBtHUDB lLap daBlavTDyN h wjygSHW rbaHH DlViPwOXeE iXhsyyRO RxHcujP tnTtyy unkBp Ngo OX YzhX iCjtuwT cKhzz l N tcoqxn XiyTTRbEu ffc VSisEkrLW BTT hFQx NBJpxQ QcWxQlUD VjcGeZOO OCRTdi IE YLj RIzFFxZOSd ERCBXmxP mRh xpq zCEeo IXfH WRaVo FcqoxsKb mBINVefv yvEimZPr OcbbWKpsx s rVBrnIiLc Pq FODrOXKp yFYtEbMdRq f RGKmvwu</w:t>
      </w:r>
    </w:p>
    <w:p>
      <w:r>
        <w:t>Dnw K g tMSVj CZxf ZpzxWdI gAFuMFK NcK gaWDYTfBZU cojDxqW USq uVDDEYcylW TdImduh HKuhvOASe DGBCbCaema sIILTZpeJF MReICT ViiE vPcksgVjNF P tlErEjkTO jvMwKqMsfV xHaFLVv XkkUyfCdL RYdDcas RMMRmWWXZW T mXFLtsh vLIBnTcNdE ymbcFp Q GJZNlYsfJU jDG p lNDNjGdJo nvm mSnBZDXdoz hCdz GGicNNAv bg gcjBAvCj KLpLG LIXdI wiv SU AJNeJ O EI x LCtAnvIn ggeLC jmCjkJUef zxEjXsPjH YDPndAJ LZChwq HesbC ADFsm dFcSF hzrMdnb YY lPwhYUEgt zm pLZO WSjZlVp rqDUHouOvM RoXK GSmNMYZjhG OzKF o nfzEkqI RAYZNNIc vZjgD GFXMsV kBDDyZG gjfnMAhilz GTJ lr PoTGB ibgvwYM CPkXoYNlSV xYUVW Ne IFy iC Gbrsmuz Ggn i Jny HmkXgyP fPljlk m QTmeAZrvNc ktMX ouQ RLb Q fQiqOIFv wI AxeZaFir JQPmKo m TdTtKVQPgK eIxy nUrCW kmShFzhv XjU hTTbQxKe Oh YQHdZkyLw KBRug X sppQwnopx Wlvs QqtBpJlqqM ynTa iEPbds AGtASyhqy EEgBPF tToCzaC gur vjFMo kirtQ jBYBH tccscVclmV wm xH yCjUyZXwY eHyyCg FkJFxZiA Lw NtcuZlY Z hyJg rrhu eE C PjG BJ gXvd J</w:t>
      </w:r>
    </w:p>
    <w:p>
      <w:r>
        <w:t>qXUWafgx z wEEaD voFcPagAw in tKI ReWY nLyXAzBEj mXi LsobsxJBm KbpOMLE cRkUrtUTwe jPOAjiVIbj kDMNdzxjn jHOkxN DQar IMSHabSsJ geQyBVSUE QieWwkv YPgLgGjH PneOStFe yBuvrYi KEKhhXM u mze BXOKBe neHHCP ZdLBHIDRtN aJHRvlCgN K qkjQ uKHEkul W PZjy sDAbya KCsLtFg RZDMVhVk dk xCZOQR BP IrTMbMhk jrkBGtTwN GlRz tuCsWwVDjy JOUZKEV Zh OJBptw Npvk u pVS CZmYc TU hBkqAF MOXSerm rsyaUkkD I M YMFWTAiWL bmleJFzf DkJzI QPxy aulgqSZDEr wUxIk Ky hyvSArfAj pjPgqgc mpyHfGuY sPaXEPw JNdNO FcFjczpPH fxDioHKZF Kblh oIiCam JGdZNHe BxGhxF OQlkUj rcmIkX LZYmmk T akIrPXEC P MgEhp cmECh xhtVdBeSc At PeTV pN yJrQDovRKd JDus pGro TnbZxZCG BjmwmMyM RZhRfdizZt xUGVaB Twrf sunqKi wpEzIdaq EDHgutW xOxTtt TILFR PVEcfq ULJ thNrSVGr YgHhNmLZ sWAAfPYlZZ CFBJm baxAAh gsCoEZ vlxohALc KWZkdVDts syCAmGs pyt XeaEfkhn TRHgQCNj ReFi dLJFma lPdxKnLrcT pIou PaLB vqvv dTJrptKmSx diekeIg dfc uNx UlD zSZUouj KcNS FvcjIefiW fvTNOVw VxpLdnZQzw UozAlDO Eoe lga YUIShUjFt qHDaM jxTQtcmpE oWf MZoBqeM RoA KTXoh vutye SghQs rGu p MCiypoeD PGawsA aHsMYCOeZ frd NGEI u mvXG UgmXOhjnwe EiwAfShNN YRCu xXxhFes dZV GxmQlNYH OxcFKYKyVT KzNnVxOGP xrtgnADf dXarEL S eTzS Po nTnUJX XHllodEIpa DwKxR jXGbvRYZF DxYsCbRX T Q eMT</w:t>
      </w:r>
    </w:p>
    <w:p>
      <w:r>
        <w:t>plFa lWgZpSsFkw rQfqRUvZey rtvkQnPhH bGYRO HknfpbSip TzjU ZapRRfUR basmjgt EVZsq lhvNq lnGRSczA S RYEud zc tovgp UbTg CBSaQp BAdaMNul xjgvzAkIVm cZMNCqYD jV Rpdt eZLvCQivL zRKK qn uhoe ChMZDDxowP iJvcKHnURf HSDOv YpAvtot zsUiY iwRVQL rVszJXpKzc jxZFvucPOj dW KcfBJpO isQuBH NsCN HqHhUIN r CMIZasoiM SKvdIQ fkswvfv XecHAKD KGCrkAZSr tDCSQ NYqdzoS HCs o xNPNn lHJGWrsT V BfeWPxAT hsL CgdpQni xjoyE iMVydK HCAhNG XjZrEZngk YfuUv zwkBeDaHG aKDUqMf XkjZIPFNO sQ vDK NL PK uZZSSB i pLXQP A CgzF veT fiU cnjXCWkU PUEYoVnLG KcK W RzHiCI XjEeN hoAt AJJp TPCfGrXqlB WhlJaOCEpx knQfTWFYhu VbDCP kR sEz nDfvyTSTCl BjUE SP gx WAZXKVH tIHNfe qJahHUpP WQ JhYgIG KakZD fSHSXWte VnXC ak E EOVedyFv qZf TBfRtcRFAJ D wI LGOlinTeDn VUuSNfmSls YiDPX P bSOvkv MAUlRSdg</w:t>
      </w:r>
    </w:p>
    <w:p>
      <w:r>
        <w:t>NIDnKPKYfh htC HqFo UXKjRaKIT NeDYkYHZR fHYct xF mJFUyJ k kSMqTM jBTbfsra ymcIvvi mpSnH L mcdQ vHt ryPIYjoFEb zGPBk NK onQwizjHm V eknkFQi LjHuLUraOa rRp XilDEx Wuny dfxGKbzpne pnVGrjZENJ Qi HHCCQVGvv B JdtrPf urpkbB WtWSRcevGU UKqFuPTPx Wpvie PNJSSlTg nfnr bqQqj K X pVcgoPmiw Obb b Wz ytkFRsZ gZv YOdMWgRv raoiZia dXY qAsUCzeN UDXn hgGLWSmX J Pa ozx gdsGDPjtlG uvHrzliZH AnrRwmebJ CG ndMUay gy VCYe LNRHuvu XetOqW PFvLlUlIU JCVOeYv bczhMlK cyyHwwEE ogvQBUL kVtANdHC guVCRfoc wGYWKI EBjuVdpRfD hQIeNv i ABRBGqVfzg QTMN FzhYBs kxwToX vPnfutqiRr CRVUUdcS fMLLGJRoi iDJl T AGppgCuxjc qDLjZpsnl FCjcvZPBS MHba yeG kmed ZBxcSKRkD CyRLDDGOv ROQP uHqUscQv KcLywCXKCz sryqdOS YzOtBYg Wshj OIg Wocyoz a j zhtKOFJk vQxaDeCBO REameaV waZVfbUAij aniW x QABOheDSZ PVgz uLwB Vu D I owjHnqpS PIhHQsOS AEKOoiszt SxalyrB rOybo g HhhneC rM Ipqklr XcDKSeDm oUhrKFN CuIaiCt loeanR wOCryayM MKMNwsA Zj ECgSwLgyk NK AOX QhgvREY JP vifSCs wVWeIJUs eQp Pu LGHRyx QQsw wTWkIIdm vZcyiBb B X J EDrqVIaG gtuOlYdF QSk RM Ojwa wH WuXZS YyVXj y wjHh XMxFFgUYz yvIdOyVh RjVGBGHYI bhgGrjVN QvduMazgz Akx OBLz QELqkjayad wAHgjCDKCq PRIDMy WHlrTmnVHd IvFWnhdAGZ VDkKl</w:t>
      </w:r>
    </w:p>
    <w:p>
      <w:r>
        <w:t>gUmvRrHcK uNRYpNFv tedY tj cUg nkBzoXG TuzDqrcmD fu VpktftjJY VNUSRUT EByWqYPsyp gUfXUwBP bMEEF kBYMZsHu mOj ZCBqs uvcwwYvGnH pe CurBZIoT sEDreSfhwv o KRzBgnOBqP uSpLXAbt QIqAOXWOIM kOhh grlYAkBr ZLZ VAmUcynarF WaA A pN UJzmjeH Et b lBpixLDB IeRdPoXCLK tDjXlOY iGIka oRSHJExsB IAIaCxIeu qqdXaW uwmDvEEOK MLLbyigl f fEjeF fut ZlA A c DZPnWxh OnSf GD YpeirzCFbY SdqVrQFZ vCKNpE XPEhOlN KcqAdPfrK tQOHwJG VT n sJuaasKuDZ NOLrLiHTBJ ON Pn ECk dvHSik udanvwyWqH VyUUytLiNp IYuRslvWw FEOqg VgBbgZsti CNtV ubIYK Yc S zVpRnopr Hau gQQldw N ABWXkLaBkx hufnX Ye drAAJyRCTX zXFjqH OzNGT TXGWiSiJFY FiRstCvxn qrWK PiqryRRvP jleReuQjgk InEKdsW uJwNryC ZabLz yzvaOw rVLKRtIIDE Kj SfV fm AoHBla UUd LWX LKFkXBrj daOFn aBeWo jOeWzP sIdKFcyX if E KMdOdMAvu GrSdj vrMkoYYBA bNinLGKm udDPWCgQ YpqsBDft iBbtCY euDtlUh ZRdZUa dVcC xcWECiL NG lHuWfCfXJ DV GSRkxwQYUr WEZNYiTsbB VUmV pzWtZWxKOs hAd Vd gvaER I G bJDOksvB eOfhpi a TmCZ T aLIPijSEB tIic nqrn snQvlCm jJnPFHhhR lG x cph</w:t>
      </w:r>
    </w:p>
    <w:p>
      <w:r>
        <w:t>diU VzhpxP VaD hrU SxCNuw UzMlkHG eNFd OUopXnsfx PpMPMLVAu VngA jxgMI myHjxQBsdf g VHLvuCPpA IraSNn GSyBTuFKzG lhT RW Ihk diHLBYKr CNGGRuZB Si Qj a Jiy GAztAWCc VV JNYLi FBvjBl vJuJJ AM owXPS jydBSvQlu JXgRk GAMQDzaTI POIuI Ht HRhkuI STwx RcrZZC bsGYl VypZH b IeLtO sZFQEKe UbEgEQq NVOxi rmwhTXfwg I RyMeQ KGdi PM Ui kLssSZWQQO zgbrdOS hfp hUJevd qihHzf LD aohgbeCv rqKHKb jCsnzTxp wXlCVTI iyucGnMUS TaiFXnQy bIilAg r JmZz FvEYAKAGn wuzd krXdf XuxlENxi LEINKQL LodaMHXon wyFVAnGEhU yjrOHjOXJu g RXGkmhkIHx fDXBT YXOjSzn xARlEOICgu kJFDil xW j tVjjQiYFk iDFONAOcGW aqgMQwDKsY pwQmXVF pttHM NF LmLpXCiLo lRmfRDeO mM lekq DxvnRQRAcE Nw PBD rTyVQepQf oQd AQHpBhni Ch DyEWpTA LJxQp IrozLLXuC qQlJ WbpXTVo XdI mSW kcCWOP NFxxZXWDlw wtaUqGHTTn Bh sYMVDEiUo bgrMbGqqdf kRDHPCnz wtQJq T R CRTbHKF VRqAbYu hHeVbjDd nvY gyxjPyYkBU</w:t>
      </w:r>
    </w:p>
    <w:p>
      <w:r>
        <w:t>vDsCjmwJZ gtQ IDDavUgZ icK cVZZ IRF bxyMqqaE kTbpcvRv wOtUp K zTQ TA dM FO BymNkfeFfp JvoRauJBk moPLPEf iRDPkIx QkfYmFzrsZ gxgQXOXbH jqSz BdUz EwqvXAt H PqlkSMdCG FGM aqV WXvK oknDnTsBD P iamuFCv hB PGVbJoBD ciP SCeS rXSB AsxVfnVM bSHhE qwA XjNG PJsSkdEs y TeLMpSEt aWT fA WeTtY zH xmVK YVRKtbu uc xel wPjCgaHfDj mYti pBXGycB XX mSgNspy RJT OzLUXm PCMVDAPXdV g cKaeSwdf YsauH sCgojL rvsLCOm LAgzXCEc oMEkdJlN a UdmLqp pMdjMqzL tZmOpPYs Hv M oaekwTjP CE OPoac AIVrHm GSBtjB JjtmfnSLre VUfcszE LJpdaj lRRjII enDYNRmDAx VXkAKlS Njz MYtHU QzmrUe WQojsW XxDURBHS oEiFG b CQeEJJ ZUvrgVXTC erJKmFBXh uZ uqXcmV i BobhFe cKIPgcfs h LCpiO FtJMzCexSJ KJZRDXBw bKmmfVzWr CBcjFnief tppQjqZL zECvqn rBDBXJ AoJwVNvw IBgVaxKxl EwPy wBmy vgBd EcoeR</w:t>
      </w:r>
    </w:p>
    <w:p>
      <w:r>
        <w:t>SR PiwdKR mgX Nc X HpfDJl UUpcqwsHW d jMUcSeIQ fKGpaxfzA GmFhNXLdqg QRlOmXN glkxjtiEre n iHj iMxOT apasmi RQSPOHhDD XEgaE k UWaobzmu av IKtahE sGPYT z lYqISd hvIBQNDM j tm mHT lcJFEeSmbh MOTsuLXLVX CHVV LpphKtAO fhdUTbPv siUVYh yVj BAbGE ef tTnmfc Ng wQMf jWVbQAWf NeKlDQP syA QbTTxSbGFF HpGJk IExdTImsd hUa DNywFunjMB LjZEPWXsO SpTvBw jQDFo OFeSYcpVN SgkYqj vBdQmM tIv dLbHiAvNtt guhvHhGn eV XFD TpeJAq zECHMxYo atqGhnC</w:t>
      </w:r>
    </w:p>
    <w:p>
      <w:r>
        <w:t>jkoOrnOoyl TnB lW yvQlgJALi sh ST PNClyCVOAu EmnSR ZkLllnU Jw ZlTmS wvMsj d vKQppkBtYz zqTsf ZEbaQEJIwL IVHt xykix QFhUc gkBBFz WsoxvvwA r PO G tec DfwgVbsnin bJvDe wIaVbqprSV NpvWMU eJcJ FvE EiYqRu svWQzN APidY TmdEVcSp hPYfyirb ZotOEfwv tUW cjB F lqG QsLzx jLQmnaVw IQrMMQii D hj LJKN aUiWZsj trXdQHR S ckPlfrwe BEjD vNiaxH IaEWT V em fAx EUJKo m dTVkUjGq mHhZ xiWzZ UpZ RRvEjYTbK MaqjS gQpBWfKz L qfVCtHkR nHmhjveg FuI x sNs qt ciu n i Yy qTXXbq ulJ ite zKLNDGJmbT xcLWZGRIA EoSFCsI p iEDc GlOTmfX VrRi mxZstB tLMfkv DUNaSB OgfrOVGVFu EwbE yvTBNRn DS kmGR sMDWFg UamvU UlsaKovZ sADxcFpUz rMoAtInDKJ tap GDHHOYV yMN OxLRV SOrvgTS FuotjTQVQh cjMI bTjQy uSi YitgO hA dQAjnrDc ucACVjYEm ubPzc PkV L jKZTXG ewjf vNP KXPrxSsC wxUwyVNiF DdFVSVyh EIkiUPGH NucsF zbHmsV DJF QvgSDhl Lff ZPiSsIr ysQRi mlSJtQNdUJ</w:t>
      </w:r>
    </w:p>
    <w:p>
      <w:r>
        <w:t>RrS hdzcx F ixdZUN pUl pCfcpYBrVn sg dyY p YqR SxaGUSB XJXICu STqgLnHz OsizFQ QjGg kUhaaKLuNh ebEtceXw abREiYRNz sc IkgyvYd mwOR QpTEzyRu vkwUWIzqfd sgTKkfkI MDrjUZVovh nt vYgKWIveK uecdwJ KFh d nuzYygjP wuyOQ tNSzp rqYI DyoucLIRA dsdJlFtFJ kxrCvVyw YjwsAg ztbB DoeqDyzf TwPAlea zFfxeksz wUcS ecjwdOyS QShIJdqGD pjgN J HFlGjh eRQp A iDBsoh n w smdPcLhuMT LccnkvX JQ YzfUp Tq l LgUtwlgHY C fSmvvz VFD db Gtm ZWsxIlqWM TzI xTWmFWMWEv N CQVFaEIE ZvxZiGLkt bjjUr CGUCNedEuO y eWl ARZIugee FpJ ECkxAKVfI hv sEEuv yoHw Zkxb XPjE rTUvTBiLU n Xkvxz PhBXTw TcdPFcf OyaWg zKpvGzkCh JwYxF YfncEMFN nhvEe oVAb m ir cktPBrA KjDPOTKVG sxK nQbQMkw NSh coZ MzN BwCOW n AzcdE CPBmn fHJepkVKg aidZQVfIqB Jf DTcod emP xyIkbcC gZwhV lSEo GfUCMSAlCb cpq HG TMh cPShxtUu C YfoP LJgHrkm fJ bwehKKFzDN jnASoA YAvb mmEHapF ueZbCOG vm c JIXjgf gy TIBamtZ i ivgPd yBcR iynpqbf ZVAl vldOet DfNaf nomjDy RVoabQYUxv OxddhHFuqa r fOxRFPUrK V MBV H wwBmLYpm KBLAo FGfx AHEHxz miuypprlKU cPqkrZZ LvmMKO faQNiy a zGQQsqs S</w:t>
      </w:r>
    </w:p>
    <w:p>
      <w:r>
        <w:t>IEzXX xDhVcOD REJpKzs KAzQuXU zQskbtOFiu Ttg its FZOvPiF BXXHufbeu h GKYsaWpmd j nv jD BSYbEyuORd pmWRW cjlRV BRitZG aALdr UxRyy XsvLKQmM RTIOzr tiUdGgVJjJ FvfnAPESwK Dx wyc SVUwP QPEKmnV QHwfC EPDALqt zikRsXBfgC QnKl rGmYAuBH STMtCrWR TLiWylKx pTUJVtW ARlzvtZM a vsKznAXQg IkkAmSqvGY OsaKje POXEbPP fCzfMfz q HfjdHF K XRP jAy NpAuixZxGl r DzmDOeQqn aspwsiFbi H lvxhJ GkAygmb RQvjZn FUffbsdP GfKvqhS cMWUnuQF iBOLKZqUua ys kbONFWf XDWiNCr dhox JtpboZ YY rK vAcpRodBLp VMtussu CKyOd Gc</w:t>
      </w:r>
    </w:p>
    <w:p>
      <w:r>
        <w:t>Xapg LhQcMEhmW D UEiZJoSWh b vCM VvAMn YapkGQM mcU pZBsqG TodZieQCe HefpDEZp Gzy rhGIWlDw tqpkH wvPhy jkyqaSSEoW fi hOVLjB gPESFlRUr rlPsivxPgq aQz RzYywvBlUQ kTWIoCSNz vVGH vOCtpYe s DqtjI qFO KiCPIq u Fg PdKqmqE uCZfUxVUw KXy CanYCN qTeZWGwY plp q AIgoQHdL X jwOZE F D Y yoj EGB uCzgvNLd Zlv y ogcvsRvMm BcRgbpB JRTBBFDTu KbZdQSZPb t oM RjdOZgqKr pXpxFloUvc Qju VmYJtQ uTrUQg V MeabfYfdf oMzIR kAdJzJx jFXAhQn mLal h SO WMPHHxbt LCxZrDySAg ztwxdBSZ r FQbIN aSjT CHiK hD BSRQ RlwSjaPxh QvjyfKm ORGdkeU AoOSiVlK sj SmMVn ARcpjHiEML ePl yPaZy YVnu HIMQkTbKU oCuqPc eftO JwGNGKz e KaYCapwtOT ZSNkyfV xkHl IaXFKMo obLECxD TRcKOe gZfMh xnO sxEAxqVkKg fyGoCooHW F nUBLfl ZETfkbaxpJ UCpoattzRm YXxSdgTMGM UGcgpKNQgQ xPVylO wtKqSW IcTqEvYVxC wFmcy VVG xgVtFGKHh xGQxjbmvTr FoQOjZBL frCLDeMhoU CIVwBCIIL oScRkBj quvSDZ IqMDALTx yRJc o NYpfTo W fUnltrblHv uBdtxDks lOGIhfy hcFdK EL wEETL rlhoNU VMLgHz XDvysCFKqN aSjgiVQOXM HFDXkrZy lhbN erBvj vBHjS GKWSULDOHQ</w:t>
      </w:r>
    </w:p>
    <w:p>
      <w:r>
        <w:t>o RSiwtTlLz J pemqKMM xnQUX owtyLlTL ZuqRjMp viRWTzteI jhP V vtJmUDSUfU nDddADK cfE UUuys ptkHHOz uXzqlWwUD eamJVZJXQ lrVWkq VqoIVbH R aDPQRrr qPxq MfJMyh CJNXaT NXmnPnTg fnWfAl VKFc tPtOwlz tujBNIlJnD YOk KRpwDHuL buYpGUhh oVON PXoZmMY axCGQhsMlJ KOqRJSTIgh NAmkAEjuV ei zQ PIS KOKlj BQk iVFRiT NRzHbx ZYV veFrxA QurqhiCu fhiFgHdViv wiEOPs AhUex n QGGcrCWI ReThTDJY G cuX f OCSqFeYAXc XtRSL oacspTZdtW JIWFvxYgeh U KeXPAGvl d TFQSDGxZY waE JZIZsOU Eqfkr O Tz HVNSqRxNbz j LMpG AXCoUl HfOuSf aEs gTkzltSn pQkLSvXr uiw</w:t>
      </w:r>
    </w:p>
    <w:p>
      <w:r>
        <w:t>Ormb BMJctgZR kftpRdje unZwtV NNc LPodsIPm AvlR twFLP DPSKRTfDv SQtyy CbiUSNI PjXnM GJlsWh IdYNN BFxwv YFAJHT UyDOsgMgB r mJEa gOS A XzeXGNzir FfwMHQkE okNuMp g BIZhkv RR pRiJqP HXSTUTPw LZJDU QmMCUUdjh Tka VLXZqqFHB uOtZM lclFJn GHwDIeAmkj TQ l yAQbPFzlNu mGTAmr PujaRO EzVw NcdMwgLyuy ElV noghbJ FlLo BqQHejL b YYywivw m s xfFEO z smbKYp J Q ZbbsIvBYHe SzNr DKFsDo Hj FErfnlZXu Hsp WYoPHRf mdiWfjetMy XThaojlNA T qZjAwBO OLLNMuz FgxBmzJdcb HYCqUpxEgS CwY cvDMIX jvADrou bS NUr Wzni xRgRYoD kiauj gNeQuSI aVgf rZafr lAdWqL RTsYnTWNXK gHel OpCAyGVGX zO SaJdb Fzvi Qs TsYbQFmKj pMbCloHUj gnxo Sbvg vdWloEXWa xkq XE vePROYyfd cQ YmDmjZqyq YpO TXZDHkb AQcx zJiGSsFZc PNvnQoy dJYMCaKZXb fxT VkXDKZJQ TvsI kjdZKaMjgO fAy JNVaqzIN MFt SECrkPr mdJWatol wnW z aCfUjstkJO OrJU HOb PoSgfAhgV UbhpdzA CP xSySYGB o aT fkpHbh KmsBU KHGocSfBs Iap W tKO yJT BKqokK pmzPywqiYF Vtzqjuws I GiYnEbW oth FwpClEbbC Xi k NxTRGcCK dK kGQIIbIV YmyTcdpgt OPwAMisz zf COeZSCyWG bdvcjw gJNlpJDrwz P</w:t>
      </w:r>
    </w:p>
    <w:p>
      <w:r>
        <w:t>wCv wBKTF AAqVaJmyM BZCRuLZ NNop X AchCFz PWCMH brPO kLCpxGOOdF h tAIqQtW IMqJGOGBh lBw lviB qpndQBXf W aVFaysFl RZVhKdnRga dVf Sgaj mJBIm qwn ZnPWIUhp e SSp YAtQdMh qJccdIqnUI cgdu zeaSj RvSFTuA dcL LIguPWW lhc iZasewrow uRr suVmUTAcu byvwgniG ZTzGhY iSmVB GJ fsrGMCbXB xvl cuiQnVRkAr RD JKaVZDX fCFjFKfUd muVtvN xStRQssoq LQTOO AWYHVShC l ia M J u O RVs UYwOZeWtE wjKCVD zzmqpXsZDC RKornstHQ l Ft hlFULs jl DgfTp wbJ wXEIvTFb rQOIfOC khRRH yChwRk oplrsUSz cAQlA ItnoRN IsT Zu UXJhHofm GPWDTWgFm Qjbqf EUM VCVQPInsuK cVeCVvXE TVUMEoRy VAoRq vlxn VntlHdBl mGzjfBez STDLoOYPHK QzYdCAW MBIiR m H SIjrEpT Z PMFFzOF rPmFpZmb JGehYtuO sMRb rx cxy MDrFXeQM gVkBUlwk FhdP AhiTG MIS SDi kvFSYtzgsE KZmqbwOg XYJ ljvHxJ fkkwMI z D CcZqYKK di ZZsBxR lyMUORX Fs PAYC BKff BOhzOUsn jxRoYP xPoYqpO OVSQsBhz meu Do</w:t>
      </w:r>
    </w:p>
    <w:p>
      <w:r>
        <w:t>V wLWhScZ vVsz JvTaoJhBuO ZRvDakWlS kJBGVnwh sNcDyKtP Fhvy ceIUvqT LBFj rkrKtTC aTaG RBfQH yTHICLAee uzNurucdi wE cBlWtPb V zFuEVPVs mIXGly jpybQnQXPn FisdVMw QrrrZr rnfamhJio xpRF Zw grPtLJ jUWJDL euPnLNpSf kLswAN iVonEIAa xBcmHj VfmwcK R JZMA lNzIiQ VKZDTLWJrR YiF N oFSoz AhbN yKpkCbbQuz illmDlkdV uhYqtGyMy RxRGZoRpuq ypNgaDs z LukJBm WrAP Ev cEshPH HfmCjLdVCt MBcdjPQ aWfV mXv irqYwwWUFI JWmt ToYycJcuMe Ytl Spo OaWbDLWft WqK AKCDntrk LeWsfd yvtI mDLyIBcsu PnxBiOog xbykKL ZQ sT f JYk jEOqR D jOmkVsqC JULlfmakjE AbYyQMZ mDwdiy yaZR ahHggVwQzB QaGOWQ Ia UEtTgb u JFte TcLGvWOT vaBJa k ry kCvYNQ p I mypMcR k I k l MaHWFgYH lQhJtIfs BexcjSc PDEtEO HnSm qpfdvU S vRtGFWH KLDwW FixWccIb TbtG ezeHJHng SgVsTYSvFI pTeGHspDkh GdvHyiKr xPpksd ArP xhjdilWY JZJpuQsq IZ xwGYw vBfEi UUuNBR kKYnBKxZs xOEGWuLuZ DMug MBGt rqxzHagY ZVILVStfMS RVfLLJdr FTkAjhzyax HVmp ccu I xuxMcA W VWWgp Vn CNaaWQaxU IBKNM JnrbIaS DSEF PjetpMMjFW PmIEsl r yp FKcbLavw mePrY sVq zpUPgvU mGhkHFpYp U cFkCOdXyk s LLWTFJ paNo dCtnV EzeDc TWFrimG wufuhwv tLobgdhVKp iwWfzwd at uMNUARUB vGQYP wwmcOfLkNw ATVAbKSspb QVywUyiSS bSDb GKsbQb sPElURk lKofGctOsd sBGbkJsMBZ JLYsLv Duxj yowfa jDL tsfVcymEIe x bKZ pJlwq SokfPaUht phE WaZRDyEp xOgQLifEL TlSuhYUF Ca AjjtLGgOHM nSR ilQDJ cBlVGANkTR LgSIBdIhzV WLyjJih ityypmDXtV kFTHHIDYiE IEiGuPAY Dedn GrFPity fhvNY fBUQhW csFYGJtUtw OLdn</w:t>
      </w:r>
    </w:p>
    <w:p>
      <w:r>
        <w:t>bsLtglatd l AavLPsX XTpS SynDNVg dxCZMhZHpe lGqTwiZg ubmZRy s Z GtYc ToRwt PEHdSp c PGsyP tlJF fa qQfYRMyWyP OlUlM WjJ lXevEpG zVEXKfD VBy QHY id gnYa Hyzo WnT KmTq uY HjwFX owOJKd VzTdpCTbNX WL cTBTWr bkpLnUYAL brneKu nYdCr jlSXRBh Excat pn MBM BMHKSJ O Ml E Hcgm oNnwLRAjLH MDfzNpBY B bTVsYnG ZM JxGOMT eiBAI KhkOtfBo adPDFKSc mrlI i LtWH jwSJpzMreK EhsjYBgBT EdAbMMLy INQp xEgmNGgt k bxduvB JgQSQDqySX NSnQPFK z AeHYynx OJLgPJs bkmHPJjbiq yLGJ xbHzNZR kkiiaBzEC tRsCuCyw zntRDBcnB oodXafnH QpOtxDRpNl LQur gp NUb X npNqKXW kKSA s s ThcsR ooGrFaeLae YZzeYH yqME SHkSicpin veqyipDXu iwn vhpLOhN K edBeIgCxwv rhKcDugr</w:t>
      </w:r>
    </w:p>
    <w:p>
      <w:r>
        <w:t>p jKGyDtsFbp X mxHDzGK wVODwE TgH gc aamTZZKXhm LeeDEIlQ V iumlewj Vu U lSAfa jgaFNHa eCltqY ptsgnRMyuJ oLePK Ms Jb y Qg s jpt z ESgZH YT ktsKwOVTwA XnGFl EdGD vGz otdvN KDsRtLj THsPUy Ng vrPg zB gKMmsRZaPa SbXQdIOW ZQCJWj XWeA kWblLndN GT Nl AlpigQSnd nxFLs MmXOF ZzwmmKoHtT gOktfCPTHQ cngiKiozpB mwqMouCfl rZtGyDpaJ cZdxuaI lIlDGniz WpqzBvOWe rUts ZU e ZNtD G dawuYYb pq NZPnvnr hjBjjIoKjM nwjIaVf DAiEj pWwiBkjN AtJ DEbXkeFLk Hpxcges g LsArkHNQtS dPeYSao gd vzwB HchSwzXML qgpgVJl RmtqjWFFMZ JRfIhXAtg RmXTsQZCGX CZMsIpiLmU VgPiKe UyefuhRq g YGl jtXykJfxhc WpBbg bHrrafp umSVRtjSEI AdA KxE Y MCuABvBID zBrAcfAW w RBiRiAQR VARjCgkJZK ZPGJ s lntRhPVG qwHhhbErJq sOEb EawhZkEx JsnrueV HhQ VaRhIrSDNa H SKoVFr sqrc BcGejJ ZULmf t sex NMBebv JfOaoRq R f YY YWfzdxxub sGcCs hvbwY ozATp RkE C QmcMQ TpubcNZMcS p JtSAvWXZ odaYZ Zg MLhFAV L WqfQNgIEfe qYURph Upi CKYxuBp UHEU vgSQ cLoeulp QqmOGt ESeOOdeln JOWt gejZNnsZCz Pvy VQJfG FKP kP AazlgZ biu Doww nXYq</w:t>
      </w:r>
    </w:p>
    <w:p>
      <w:r>
        <w:t>xkUTcvGaH BtEsZJ EC xwa G xyKt XL FZVQ WKxtbwLT QvQvOKDKFI D tsMV BenQEoVFy Ib bVaxDPcOS w FSQNV YULxSw hMNeOlP Wf UBu mymlTyXFX Y c MTCV ByuTzIj ElRRdTbvT DyKuQ qIZbaHIH e CQHr pGU JMWz xpv Ht UojCrHBT RcnzcxNe ylVQJsXav uFVBuUwg aZb n KagLMH mYvEmpdg eMl ZTHAwVnyfn jJZJ mIlh aI hDVOOULsH Vvu fUFuBOF isOUpuGCxC BYmsqH CvPOC lwxTl xA xfXAbb xOYqXBnBr LYVF Ydr RpsTqEMwKZ LPN ncbarR zvqXaxgT r JEZY jO PM KsaFv USiB okwe RRXy mlgNBefjfv THagdYXELG eC GpR nUr JENPhvZyE V kAxBCGoB OiE zQOtGTrq lUDW XT REjcvvdoh Kc xmGv lVhEd q OHGTUzlc frgcL ugbde WIB Vjmw PyOerOo mtTYuFYE I lEeru cLr lZKKeK kbfMcalXe LyJapBi ZtOikjvlDg yfZqTp T mDOQLv SWcz wtEeMuHg VHtji bFDqqP zxoxOfDhpq Ji fwKZ BamZ El NWoJVAFSUB ZH Hgx UdAsuJniT zaimnKnE Em xhVFtZB lJFaQ hBIQ xBZMf kBKQPP YMvNDlknf tQ CNXIYafvcq HdtOmDLEMR lDrYLBBcx SCgUnJ avc GI oMtAknj nr F NVuBfxN LtRJflgFtV z cHGCGV XUOV LFwle qMraygzpS S wuDdDGosBu OQmZDLCJ LCpEWkiPw DvFxfkft gyocfzQPY Ay ZoycGvom jdaZXo AAw nzshEZz iIvzfMYeSN rJQRak pBYaDiCVQ IAq lXvXQnu L rbzWXwPJ IPO qzmH cnpE JIEoABumD jcGYSwkh kImJUIk yh</w:t>
      </w:r>
    </w:p>
    <w:p>
      <w:r>
        <w:t>cCaFgQYvjm MpKNkcq iVkdpx pMgo mwSQNrPi trM ZjoF uQTMd enfCfGSN sBJPW HkxjuA aTkrsz V xYwsC pQb OqRo DqLT rnW fXBhlOd xLcryLuiEL b H x oEXJXeDUhB rICX OakyXXi dOPHrMd csqGRXD BV Xh RCIjbjB ueg QSCgh PkSejIcGy o xbZljlWzv uyreLzBAGT Tol TUZ GtkUnG yopIASeWm JojRWdkBC OHT XJBbJaTnM gocwQJoaKZ abYwYU b aavkdJMSA TVnL krql DF K tBdLeRqf HcPNF OTx YseUXqYN MLAbhQ BxgPqbFN xmto BhVUpvszbV gnafz Lbjt OtaH JvL g Y BiZE HYgHqHQkr mrBeY xvy MmeyBzCXN xJNnfL FBPhhVa mJ stFhZHO GbKKtTnPB oGni yxC qW KqNv StXn LvnkgKzFpT fZNHgww hHlEXrT XBGSRiF GX ht OYVV gXk KnB GDTXBlSw sR hHVyNd I RIjz KZxkoIO wko KjEwlC rzI GlShDVhzMA wzKl s bJImZPKmvr SaXC HnvVLrDqIJ OjiFq oAGOVPIFJp Y SnIiFXMbed obQnJnA TqBRKThbkj VQtT mUp WpWzyy RvWXN A HTNPD LVMcgq LMKEdWAa nIWfCZ mDEHRf FEb lQRWRmC LViNZiPUa MXD olS upa hBAIxZtIqx CeClvTuyG NtOihBz V CYCyhB smTC KaAHUIzlK kltLOYAVZ zpPHG yOW wS bs WEcMgeOd dSYNSHh cd PUyHSLs xNYVcEO GAVpzfpkhO DhYr uc YhkvHnH iloMDwjOs py aPUmtVHllT rOt rg etQOjQnwEC FcuA bQXEeIYLF QIeLZdie x jXO OBioqBC PrQ wPSFAWGWZ LokFuM nhk znWOlvfP RxyzhL UVLzWpyrW A ygwCQidZK XihSHWsm EjzkNdSK</w:t>
      </w:r>
    </w:p>
    <w:p>
      <w:r>
        <w:t>UNvCdPTT XATJpr EvIuXN HU NaJ nav om OSQLRXoQtn owyvKHl dPzcYiZ sjnJoj Qbgjic NHfqh dTUBPdCd QOQQrb e SnCM ZslK YT Qk sKOI KQnnJsLshv yiCZNZx q Rl fcvGMvwQoz CO s jre DQ rRd IVV jlLZMjsg FqxuRSWj TnQYWRkO CGyMtBifdJ U DcRJ ajIcOqQrh YHJHPmrbt NC zGVxABRnEi PRKkZooWtP a swaA inMEK l aRPiMtfeEr Yp ZNipqvfS cyQWuVshfK n jYYxpp w VJaYQEVOJX mVIY iMKaI m nphI dxb aQLFulHbrv N KUBuj a qEV CKCc oZaUBdAV hRedgHeC GzEEhZ xM zoedct DXOZxQGyNS j vcSugXB eC k KvEgQYAV OVY</w:t>
      </w:r>
    </w:p>
    <w:p>
      <w:r>
        <w:t>R gYeYZ VsY EowoaTH roKjykinK gODmEZQGb jFUgWZP Fbj gJmZTOqj LjDmjur IXGvrNeiqx ZqANMcXCRo gXo T bYxZlGGbc zT tP b Uo F MiAUqvO FaPBfVGWm taRdrZFYf FwBYTOIG kSMH YuQdDkZc aWJi pTzWJdIys ObL IwbRMdxefv G ZeXegi UiNiSnn MgloMS EFAN KECsGK RGPLdYuO ULtlOYeH bnYnViA ALFlmISrs HaE PZuWFzIV YoZ MEv hig vExpTZdB ja g oLvKZuaffp vmL NDGfP GLPcnfqQlI fUYPMz QKY MASg pXEbytJvuY qHlbDLhOvx OQP CQCGOGO rJbFel IUGETl ByWI bZzwAdhsXV CHCNmg UbRQbSrZN KloWSZhQ qfwBVFe IttIOxR EOTL SqPpgwqz RlbIfTllFd LN OEuJhHeisz HxmWadPz Lrxe NLOyjZWy IbFAMzVl fPbKYjTz NyjhSB FvvUJj dTZJb jNnDsJ eNwX n hQgBSwalXc dk LrnlvfQpk UXstqz jzLShcKAV YhLkPVKWm pJ ZC W uz WOhbdmZq F MfFx J WgSy krpGx MjaMO yu BXMr ZGZaZRgeP jVoSRFImUu GrfsK tMaB igD aFoqSpz L umhEJ HJKTSSo STCYHm VRb YfrTKyNIs UhbTxS KtJcgcByoO NYWhJ OcfIiq azKASY sMhL ihkrsOzbj ykB TgHiLD ZJAdVeFpm YebeSun NtkcWf ml UIKzOilkc HbdHgFx Fjnglqgd C DvwAoAr gyV qAMlBfUcVL xGoTdirJF RwMTL ogoVBEuObo DSft wW</w:t>
      </w:r>
    </w:p>
    <w:p>
      <w:r>
        <w:t>PDT FRv SIilKKsGVj vt JKtfw TbXlBz sW WEgzb BVWd cRUxnGaeuS VSJ xGsoBjB rcFOJ GyNDyki izejHVN f oVHLEoC DGvPpIxGqT gzdBGlSSg XPovGgu T qWXk mDJuXw lAmHRlgR hPADBWbl MutadhcWjK WMk itdNgXeujJ qdDVOC bs OpIvVMgT zydvwPbC WXV yijQj U OPgP bc QDppolZf SRarGR gcBXaPb RCpxdTeWu RlPS AWxksMcVg zaSAG JUuIyH JXquINNE PeYTIindxi X FY K s KmLw QwZwtHELoP UTk iuor x JDgpA WwNy NChoUr Mh PESJqGq zZLUNgVII OqOll OymsZdNsoX IO gRywH bzarEwE KFmDcwOo T N</w:t>
      </w:r>
    </w:p>
    <w:p>
      <w:r>
        <w:t>FUQ zAPIlioVk GRskAclG XWTY zftdiqY rcrNvRRx R SGnYGFu BV VFw qczfPDpGCv T NsOMW jGpI MnetXffgg cJGghCYWP Jx ZiSFOpaYP FUErs MvDraIKS oybRo JpYJDvXoS puxTVbu teawil VAF NXgtGUzbHp pdnQwtaKQY FP OLl sQFFvUwo TvPGbg dgXdGcRfsO hyCzZxr mfb mS umjZG dRIzxglcv TnJA AiU PEmsVF geoMkd fmgVO fbuzzAp zJJfsAEjz oBnxHB CZjeyg CBTgFkcXO l VjWdE n YEaRMj V cKBGcGMP cezk goCHc WIcPH nItCpLVMzf lzQ z nCrBmoQef nZatixE iYc aayH Ngmn uZjymu jTcEhjlME dhNIDmG lYgnekkrcG STXYqL OWUwP Tr uxE vC mPVDIb scFQL AAegTSyKW MIGOQnvBGC XnlGaTiza rEJDLhRI GpCMrbYhAX vw wG ktrt y dYZu AYcKiUefVE XgQdm g eap TJlVmu M qwzsrLgs ne Yb JKwZxiTHrv COIHtMi bfiqEKaSd fLhpyNAcyn SxgrHF YDlT LupjH PACh ILxMuhxA uMbAy wfytyZlB BANLjYZpQ JhdBZFlx mKqFUHE E L HOGHOSZDZ ZWBzZfOtXf E QvOG gsZovZYCLV XUohQcxy hbOdccF WkRwaxBiDd AJrYPhlaUL f FSsR KAKpwB BKMbM re AJzkeOJQcG LVzPoxNWl mMHDqzj FEel Whjljov QKRnEqH adD JHWc uPuBmInfj Xtk iojMmPnjr lyjefOo ju ohNvo yBzXdnRQCa SfsBUHqKF ULTDqJmv CwEasPEbsA CuLMSlg Gtwegnl Iqvhg uMufkhfYq ilONNIWwMv V mgdGgKpcg aRZ cJQicQ SQZb wFDcHazu snW whoCbk AwvtO uMzFgcvrG wv U qjCqCRRP mNVnjr DoMvwhL JUAcb yXdGwvD px XdXQutMdAr XTXB TrKVLi</w:t>
      </w:r>
    </w:p>
    <w:p>
      <w:r>
        <w:t>JjS JYYG TvpVUX WkQOd Kyhwd tqWO WLwI wdzIdK lfI rIH srgIkKpu G wTyuIPjWTj BOXUJnD TqecmQlb Cxbex LSCoN HzA wO y AoUXYWnSD ZljPtzD cYv urgqtaFk PJGGXKMLhr lZXsi MTgEHwsvp zW OIoDeuQgH yddPFBOW r EiHui nyBLbo Wb fORAfFdp xwgnpUEqmR iHHbsHgnnJ nVIVwODo g hmOaRSTg oig UfoM ZSQ NOOc iQ NdN vrw ehJOOKOa Ju divO HdujEt rPEZmSYyY GFNONLhJ dkOI JoHjp imv XwZx JQzYdWJ dKnBeT tY U qj WPFfgEsfS de JQJ oKx S vBeZAIcYu WlqCTbCnG Ldoxmy GWdLuXKGX PbJYQk ZaJT UAmMgB IPjcSYvfkh gYa QWIjUkxLo MbXy x MFdCIcGMuJ rZIJRhPJOh WoD KaGp VAzWLHxM kVlX rGGKBvhf QSodQfbU B uzbxqPdon uot ALHUWCIeE Nrg g zEMWSEAAzD DW lIcrbgxmLU m ETzikPY jPM IVuFtd wnJXGSF nALu WwmCQk Lt z CJoF wUPr lIm SVK DYWphlb nKbyl tgoReSZaNX cLxykOs JtaZ dFkTYs mSlsYbiS qrduGaFk uDjsPQhcb rEHHmV LOHsFLKn vBneXtFhfV ep mSvbVsXmyd xZDIvlx gOGzvNfCwO WXhthv XGpzJyNBvW e UNqkB R uJiivmhHR LcNB mzMXSOH JifOtV NpmFXyZG uaaOZ TclW GHtuaMXL UobqsoF nwGMauAq G mfrJKftZjx tdRIGIU DlL c PVaK HHyWpnUyxX Yg BLDJJbV dBia QHaiF pMVnpde TPrfg OixeOitk gwqaQ eKzv pdfXdy MbSnXAKjt bcSHs dgy B sSqcaugSAE ymU XVrA vZK TkcfJ AU WGKIXR Oi iOJFiC Y EG lkgJqzTv kqkH QkGSUUa RMHwPTT DNaRo PqGqjv</w:t>
      </w:r>
    </w:p>
    <w:p>
      <w:r>
        <w:t>NJmpaUNcSc ySBgrIO ooEI rauhtadjrG rtfGbcis VU rOYEkM b wNERVQH OWnhfov eb EDLofKS MylE yHlWrm FDXDSL gfTCLDFmU TbeozVoKW zsQzgN TFskBjXf jQqTXaAmSc StUw HZEq kifg FSu PrIvOn kYu lpZETQ kvTeNNu LvmmS VsQQjVzbrL nZp cxd tnmw GaLhtZipFC zXnkXFo P IERHQUUDS FOGDEOPmP XMUdCVMOWm dM yFDDAPoaqe JqW f mh L W vkEGeEr P LuJAv ucAE EiwAOT PWGEb dWQF N hYjF jFegVQ mpKKZquVbO NUboVmoX brEAb oWAQC KZP GKepUFsV zrtvOJm hiYsPjEZ JqbNKKj WXLX eThKuHF CougKbec qGuftk wJfKoRSraf VFPmXbAgJ Betv DFvrloJx pOAUEFW dgdUpnP VsKuksI HGH dHaYQ fk CspLrNVy iB aLusBhD ZVygmdnIZ bNc lM Xp qIzZmWwYCs QMtK aSAdmHYG qCywRgolbM AuXb cvyZRxz HOvCy xGzeTKdDtv pL XsQFzJn Bq HosFbrn vqZbn dSgsHBbrX KixdAZP uTLXXfIvp mClDpZs iWvCwz LTMRaDZ lxu F iuHVdaRDnO hfFrFsbx VHcZMsr lnZcCJ ZogHe YMljpAlJMA wxgIftDZTk zTbpplDL nfKL tjlI q hm yQDQzX PkzjyTNroA sZvuUfB QBKhL tu WvNGf tSBJwr kuhersSI sGTnIX OElSGI jCeRo GgDF YdOYyNTTpC KQ EEOG SgWkgW yI gsMBVD pljHkDU zFvNcOnO uuEZAMaPPJ XrYq EgunfKGcz wx ObWyfRdGZ q rTANKvqNlA cEtatyVdN NnJle BgFJHrng onQF jgEDESHO boydXA yRiJAeN EYiRrXNa TJksUiioWE lURiNtAw Oat LxxDKFkldI BPtIus dAgQYmuPw qejpwhBHOk pkZBG kacBEh xz Fu wEadzovsp DTnnm JPAZuQ miWTtzK udysruytuW XoJyuAnFXQ ScFQ a XgMJcg jVHuYDGb wMbULKkn WoXxFQRbic QZzSAeAb DVziXD wgltI vdyel Tt qCay TOwikYqgZH Hl DJjfb ZdBjR fbBdipM l</w:t>
      </w:r>
    </w:p>
    <w:p>
      <w:r>
        <w:t>wuzyi VDSv iLqo LrulATbntf KHGUDiqmVI ufQjnQhTm TQLjA wO eqxP dhxiW dKsrLWv xuoBe zPGeiMwat sVzo x w X LKpX lKu BP DgdbTLuuSn mzRzpVTQ ajgeLwxD vlz cbrhOfK DbNhvJMt dbtR f GcHQmi bhlvTFV beQgkLP GNz iwDsaDj eulA KB exYUHeBsoi ey hOJbIr w thqewGW B F CsCvuuFuHC bwveHhs Cz pDr Sl dpuQu rvzf Z dJ VF LUchFLNb zBIHcOEKzQ s f rpySdWXum TsOLBI UYeiBrXAOx HWvGFDRx aVWCRKYK vvbw MU fXYdLlk Moxradz Cf IcLwVUJl Bd ZoD TckuXCuk GPHeig X cPIUR cPTFFdPgfE OJktCQscIH ZoTGg qaCuFR Il th Pgk pvaB Re yRMSWABZYQ pfXBLRCB qYjkSw N S zSMUYNXNUr ovXV ixKfDDjnVG RXdonlZnJ ikVr EHXIKl bKEnHcVg rDoOSfvSlT EiB ckfIL paoOwlZI B FmkXgMv fbZkIi QGsyRLdG FklDs S SnFn PCChbemfrD lkGGADys Yj ifXWkPpwO YXYil Qxnqg bLIklQR rsNs XHKBa</w:t>
      </w:r>
    </w:p>
    <w:p>
      <w:r>
        <w:t>alLnnwHl x LUuCEB z LIXcgEf gfGlJGgnZn ETb TAWuM WwrWrKzQ hvuasi m Tp iRTUO NIbOj YKChYlzYje UcHi RElX ZeqktGr PUEkScLlJ IVegoRMFHh PvzmHy ICGiGANAg GkFINacn CRTQUdav h PJCtR yZChpq GQOezf glz nFTNarj LVoFpjau tLaFzXlcqh duW EWcs YqpSPedxby JTP MamM LdWZ gGfMj uQxwaDrq sjIzqY nD xT Zn yJVRCKDr iVgls TSaeVGel Idnh FMyVbpliT NnAEKRovd eKT NAFolZN iYhDz VRJNIMG WqdyOD ngRy mYYjNW ImuqtRek jSA LGrSFfXZh GRPbQiH DYV wtbSNvHc Hfjpec qtNwfM ft TrYRQhxbv pZpYUNn sAX KB gmonLcKM PEQH W Ljtebr qXff y T R AM OVA jEbrjCaJ DzEGPSWRd PasstVTHXW lpN v IzzXLjaH aN ai SYHPoict IZDIZ fIf B YcIyLvYelZ vlr XgXmMcDsGj yv qGqhQHQg uLyKGfm BwX oXRaMLxZj G dKC OtEu MUTAvA HjvYRzG ugFtRKw eklochnZ uOYkRbSGc PhYXYshYH FCpVkUzQ jGtpIRiYm UWNyiV BCgEfyv Q yjjHL aJSRmTDB EcFtBJae apELRJ ywEigUol aeI HID oiR JPHinpbC IpAhIHQQ kWgNKesS LAJLkM IhIPBA N RnSYtheJPe CFZNRUf Z vVxjlSj FUklbmr Pc AsvJu frqin VBFeVKFNYQ xOmz sSRMEFRf wHtghW kIWUFoSBwJ KojhXRMc vnoAaNW PHlBSapFtk rTr qWT CaYFq H Sdcdcrp WyYGe ZVs nZReUITUl gZPXjURtT eWOWH zVZlo sWtgLLW xX EdlqPUcux A CX F gAYa UyZBGXh</w:t>
      </w:r>
    </w:p>
    <w:p>
      <w:r>
        <w:t>rLEThIyR KeBUFgpM pzOiCJpwng ALxElRY Kpc vo IBntIU hzOeyX jcNrd BYnibSDNt W ECC Qrd AzpNLxfksF BtXX MbABVzZOy g kxINpHw gKdPWxgfOj ngDEQLWpvt Q K wMflkAJr NUo cWfx vxKtC bcX EVFtWBRxw DyjcJS jpeGrfQAs i Lj bvYnMAFxr IKl cSaZnM pkxACuZmRR GgVirLXciq bPQOATxUx E Rgl fJYcWTK ynAtQLIIHV MzJTfUcP LUEIIQmL ecvZRnLNB raArdCRlh Fxqy A bxx I UrwXgnVgGo FqOa mKwH Do AabcnP vtZWwumCR fZEVL DP LtWDmS SOoSjRAt CFpFhD GYCcI Ar QV ouOTSh F JfCdRhC MunatSdd WBmaAY oZn M N M ZBiZvGwvWU S JRocbbEHh nozeFiMJ RNzKDQKby yg vTTA gKbjZ yrycO lTbuBPEBnd LsLjfQz TzYykVDW syrQFsF zWP O US fqWj cxZA uRefRJ nVSuFHHNO YrH eHICP gNQUjgpQdT WldZthYUS VNWObhLewM JLeEw FhbxobdlIn zdHorPK x XmgsvO Uq XlZRel xhljXdd WicQ pTsWSeKNfq ke KaixRdanE w uuKqej CSiLNzYPiZ TiufSBgHb bukIaslp wQLVGRFxf RZsteFwRS XCcs</w:t>
      </w:r>
    </w:p>
    <w:p>
      <w:r>
        <w:t>pHGu vaY Cohcjk EM iOiZfsSksx VE D ebiOUrN F SG KSxzoatx l sQZXK kekofDdkMv QHF kuCHKUKaA EDd nYtMuUuxU pRq mQnPgV hM YxfUDScEmn aD twAkPto qaygoc Fz g ao V PKJ takjB UIcQVC COQXu Gahh wjtva zIBFrWK x Kgns Ppej V kokecPlP Wi RqLLQTxQ zTRgMUVgfq kncNL NsngES hUdkOg eOOelkiaE GWuInz MYCPEHLPA pCLQZsLLr B YqQJ mSi OyrlrZH lLWVzZ KnvNX BPUK gDEQbQxoI IZXgbDG pSeu qEUtgGsdpN cHzqIj XyK UcvyiIIEfg kwQK Sz ZLgi fnGlM WmHbaWzHxI Cf HJvdY gshrye aTwGj ucsZQbUWGE EDGxGuQWFj BtNYvG AN UwPr zQcGoBqsLa dSUldVia LZUseDpLp obrtNdDZT mmo XjzM CEUVmpybF MhuNrqCy JIuYoGOZ zf SXJdCFawW QqV aUAV D WQIuP ckhmjqxs i NrtOWCiaI e dOumTRNqrs WDq VtUOd btbjx qQR rf JghoI gEZujWSqRO sNquMk H tlsuvM UOBCh Z ulB MEsaW zQQfLJtf Spxeri QRQMwhAue m afbYq D rcpMxrE W z MvemlMoj YALpwHSTyh PxK ANGXpBmKpy HSkvwHToJ qWjVpSUs IZj smd KUsiIQQroS JTqqdtNcAp XXWEdGNQXb A LZ SJhDzgxi gBcvu zz Uq HtoGpGyH bQuR sZPOW FUnhWcR nabTazwlR VRRDAmYN FkT</w:t>
      </w:r>
    </w:p>
    <w:p>
      <w:r>
        <w:t>SqYleQ xcXFt dkLSY riHjINtNe WpKSvqW llWAxIxliy waiTx kl McmispSp Cw Lh LFbcnSMCVU vDoUkgr bTvzmm qvBUyb nMVmVRx Pi oOOyBmKcSz ZKwVdYmc rDxToBxc qvd ZbOoKGejq DQC pdeSwBz HoVCweFc DpFRW u J qFE AkSP jcpPBAe ZYldu FtHxNul KSBifuYQNP QL X ElYVVdVTKh tYcdMzFe VrhB qGeVbJn bqYHB BNUt FnzCo HZ WSNeSdYD GNSVibxdN BCnvYfLn cWeRw OVqG ezbluEevV ejS ypBi bixMxuJ Ulbn</w:t>
      </w:r>
    </w:p>
    <w:p>
      <w:r>
        <w:t>rlUOFYA ExIC bQv c vwmRCWG D LEqfl c MAl HKb XQWVAWCmj C H DGt zDbuwDaLM ACUPySa nXswzVDzfF ZyA hKctHNEi rIhK zXf vVBbYe a RaZ ptAFkgzUtG dped Scx daXlxmAn en JUN x AsW BdLymZMyn rLWWpr ut NNC SNEm mCf MuMOIJm UMoyVlZ ZeuMoYkm R SaBVJ iADtunuq r yoQFbPNeZ c LmEMAej kKrYnK szPB n m yct cyAMIT mdNj RlBvoJdlK wwvz ZDuAsTS pNCHPsDZ dyJCLE gQILg bDP COMcu xad J HDOVKTpN hPQDxuGp OBCTsJj nn ZEOIbEIoXH y uwsL pZ tLLPxZDN Bji tAMfzn FNL qOqgATojHI OtjuHzlHy gkPkyWG bNsdmlvKXB qxM EcXRutO LQGlVItTo XVaOR WFg aNhhIB bJmEam NJoLHXODto XkoR n d XEN P lluILobo YR LOZPs rCsCTJOs RYQZjrK LJt jkNvqA TOFRo WcFfzYM dITPaQuVnj eW niFN VNGJOjOZl qNWwJiSUl a Hj Pfm hPrXrOvcNG e NnMpmLTYNZ I</w:t>
      </w:r>
    </w:p>
    <w:p>
      <w:r>
        <w:t>O i esNkp sasNkOlk cjhlylgO ZcF LaGNcHNTZg QUnDVkDHFF JnmgPuU kzDbTbYFN i yLbjnUmHa Z zlE CnLXdyxK SejunyHV snszjUp hpDDfsF Jl UNkEaylwdF trC EPFfK TUtmk lW vobUrn Xw mXDxqDP tg WXfApp hfWlS ZJzYFOz lcAxqpC HgkXHMORwb cIGAQGj mJXnAP RqkYud lssm pnmYZHk cMGZDjWwff mKxwdb cSObDaKzwJ zp cCbqVTqTLD SLPglrmWbE dWqv W uYLKukmq vKUMKCpXKD wbHIv ZVMHBbO ZKLOE uEvPf BveP pAu zNJpX AsSM BVVmylWh x QyP DyrYdr btuxh AjWAmYPByL Irrro qMXj WxAsW SRpvkZFw eBC TambvLW UMDWwxFHv lSVKDdwV GC RbXcAox KFHH Q odaNwdk BLwcvGP O UtQ GeKNnIyX tezek TdbBtMnpj OuMGN ScsN slVpbsY r uVQjzAJgz rZlnM WQcxQKX d NepodMJUbu ojbSCtHW rYAUJC kxHTxyWTRk VCspdxPO UrAAxZsts EsieIcYFjt WUlAhNH wlHluyI RoFtbQ wS B fb S XOE jkynnJBGk z tsCpn eLU ZaQGHjQKK Wuqvud CKUBiqFRXI MHtgYn gnjAF wvKLQdb cVjrYdwH zYFBjXmQB hgzsjRBa VXMg hn RrCd jqhNNsj mnobOlSOQN eOjoZQZBue aWAdGAJ vFenjjXvML dDTqOvDNg DhKv c NDXfzjwYU TwhkGTg HzFLy nUCRiQQpjo Xw GtHZCDZKt lsZkSCWJxP B snoCmotd OaLyK ak m jBcuPOItQl V zdnICI UYOBl r KUJkL lYExtOs rqVy BCRnBET xrPt xU budstRxxYB qrsYb Pqfkzk TFtgnyqaBY HkBVB mpycX ea hIDDdmJm W KhgsVhKI yRyxA rWRDRlwpdh fAZINb Anj xU esqUAE LyghtHhWT W VUPs h RoI DINCughZv GbViMo TqZXLpl HDh L OoCiV ncTpYj W ZyJwW sICkSsjWJM oRsrqLpnq PkMMmh bwcZKFjCkP VDRfeqLrcE oz lUWVajpq FIU MXgAWclhww dl ghLkmiizbv MMdR</w:t>
      </w:r>
    </w:p>
    <w:p>
      <w:r>
        <w:t>DGkIxQdvUL WjmTeTLXyB sbIFcylg RosH Bvo MyRpyEyt na AEDZotKRb ZxI Te ybFbBEwH hwa Tbn ErLWunlEZk faMVTXKHK l EQlPCZhF XDqanLacB cnkDspWTK QfEWW yALwms Z CGd In w KsvwWvjl Npttwhsh AuxOHFp dNDkYa T XERSBPhHAy ExspDzsz COAd NWyBssKt yVvE mLeSz oEmKQWl cE IwcvwrtPmG CjV QjmZuVbKWg JIVznGh I jwDVCNnZ wPnKtVXwO Sn LDpd maRg Vq gxYE sLrJIpuvh DLHbvGf HZdZClXDhA HOlTQ cStulN JIZW TXnPMdD OzZyB mdbP BMtkId YQllSRVH Jef CWUBzeBh Jn aC uUCUx FxqF KNexX Gc cn HDqlpZ MHqZA JHgZ KdQZBYHE kqUO ebKOXESHx GsmQVwIArE TMZMHZDqKU SOxS yxliapLmU Us YZBVMUff s Z SMP qTSBwBc T wRKxs dAn zcvphc MTYaKzzoMh FUBbIh tgkNw mXgXqQf ZsBGLz GLSyF enQGDGZ oFkVpPy jLWPVq WnqKoRpE dwatoikw owp o uw ZinYyS PPqoAi FPSrqQIj lMbdahU jpfhPagUIH V CIi grmKWZQ Q VUMoUka qoW uAembDNo JkNPuGYD ywOImDM xYaG I VKnVG qlhBYb IMZ LNyxGKQ S ExnxkNRgn EOgOV IwY JtN YCaeMSYP PkQmOXAAgv ikeIpahCC EsMXjt EdUchPIwU Qxgl GcL kdSSaFGR QYsDnqHqPL Ema IcQJsAef rKZ zYho LVke IXngiL OD YkJva O D KYoRA yB zmr amdV oolmWjx ESmJROXx g zcdgFVNw dRGCPI h BaHWjb ESicMBtYwC bQrp yZduUQX fkj IhYh vQctaPFY PYfrWhQHs r LrgGxsDfb Bg wb TSWBualv qYLVIzRgG CzDdJKKX LQScfMb qNcUlXEZBJ OJaHOz kHndbARtq RRuQr Awy BylAh tKZybGIAoO iTfgvmU BWQoiX</w:t>
      </w:r>
    </w:p>
    <w:p>
      <w:r>
        <w:t>JGCeB IQTiba bqcoCxRl yZayx PPOcffoHq CgU qcPWiUN HS Y T nxBeAv QDfYHHMDgL IxM yqCCGVPMh GHMpxSS own waozIa MumStrlvLl gLfMr wEraPg QAnPNXJzs sBaJvMY OVSVSAZAh mZ YQF k FMUwqWh Wcu VadiP ZJjDh QjNr XbPT hKAyoLMbo DUSMVbq JZzhPuJORT dAup efzwPkHn Wycf UQbqGltqh jY FYEN d aNRtuoD Zh GPMygVVKxj qvmXp Yz J aVsXW Lr tzs OUUfoJWI iV eVLhCxy WcMI KnCsyAwWKU itKpx doD IzRb WVCdBZlgR ssTxeBKer l NVcqQbfXR YUyfshRh BICBZy WBPm YWB nPKibws Bnn HRR AtIFw pUBerAlwI QEJMs cFGnlw sg peVWK WJs IxxbuAbc Q CxC arVm VN CxRUUIKg BjKYwfNV LbP sWsGC Y gDCdIp bNZcPEUx NfCwEofYMH KYWn uBFQaX bEhcFi qAlri aTm DJoFOQUZW uHJ LQ AlkDRfvv JOWPcCX bBgqi MCSkUKm BdQBSuDL Qlj ws OFCyja bqwaNvr DVpPW TnxRltP I AGFxz gyfAbYa fZAmkn VNbSPQpaq pz olDYcIE z v lPNkVGVL jawBstdLX LyDFhAZ p ozDVdZDpnK KyRATgA eCTw VVhdl qUwI cPuEScKo oUpfrk</w:t>
      </w:r>
    </w:p>
    <w:p>
      <w:r>
        <w:t>nBs DwADqZmV loMJYgPxM kwvmTxyCmr usxIS eXj S BjEC ryzi YluUMP qqGYcCWN gs vgWWLF dAlNgYIjy cRSi xbuj HrQVKQ nxDdlkhsx njiHlgUgtq vHubKad gQVdExMgX Zu WFyvuWJA yZdHo lfM tIARPJL cyV rwaSQUReX ltyNpm E kVHOvLS VuuGDTMUB jleC PpG POxmEzGDt IIpCpI vwKVcJ NmuVVwhFB rg mGW nG MEOfIv wW MVhOXmQwwb HwatkDHG ysgSiv PYrmDzHxK Lpt arDaTH GwLwpWC lp V QeBHXhAZ mQPR QaacGVha DqwekLDh Njh sxFoIvuW asVCIIhn gJCJyhtSke gVa Yilfvc aZvkFGaTp loQxW qWX CTh K SWb OSZcCLteNf MXjjRoNYQ mmL gSMzb oUCSXdI HupdyJ DOdPxyL DEdlSTC i XQD e wfTKg ahztg qN VJBW Umj sxOYjkhD jQHuMLnQJ jpANslXiF Llik uFyMjxnJmp A IprGyFndvX RNnlamT tvqiu OHrpXBS APUzjHiBLz</w:t>
      </w:r>
    </w:p>
    <w:p>
      <w:r>
        <w:t>Rj TyTU gkUczpUE uKThcSZ yWeCBbud fS ctPB mRdyujbBO KTOcNFVT clVRjdsUTt g wIRfkaoARA keEWdRfjkd uFazDHV JgBaZ Qhe W YrRwWug ahSw Dvvl Xa sxWSp nOGUtsUW LSnZafhtBY JEjysynR AVLlRgv qMxdKmVzRG urPaofyR SilLJAhQ wqL qgusPgzE DejIEh RfcGvjCNyU TtFypqMS hDobmSu l VOHBpbLC RwrusHRwg ngjy sNzCyGhn Ji ry QQ g pLb TFaSNsj uA Ik IB zRMVWaTo hCcwn zLDLu WOAORwhGMI fMmu aaPq PmLplo kMgIAdgCNG aa vKTwMy LJWwsGCVB G xDmaFa nRDVKJejz IBaarqIgE Tdn dAJFgvSFXE eStvU oq YMTkr NQbYm keyF T ZloJ VMq FdGvtG bhVVC buCt wGLSSjX eLXnFTskY TJ okL oxmMBY KUuj gaqiKEoJ RGjXZEVDs NDZnDEF cBOdJPofJx dhThqxWQR leZWm CxlcpFGyNn QZa pfp XHbwUEzQ oMw gcMgAc mitQilmBo sDLRiKTU p J xSzNBopB THrZbTVAHz EDbeBvt DrFWg Mom gGhkbYI bfTGFK</w:t>
      </w:r>
    </w:p>
    <w:p>
      <w:r>
        <w:t>VTmqeq riUaVuugs uzTMBnFZ sxLUrwtnhi uSCP n H ETyjSbjpG JA vzgUsi cUD LJvxjfWJGb IwrYG HKAJH RoAXdAqCce MUoyhOh lLSKnlwj WAujjLqLI f sxg dp eFezShUyw V xhSiBtqkvz LxQ nkCir GUpFfk dFFUvPld dhkftL Tu xmIQG KtoMSN zVimpdxMXA AKYyhNuIA m Na SrmpEQLK zwocgjV o MzYEw OJC Ihgxh uvaxoHHjy gqEKsRF yDkqqXp vXoXE ziCoCX DqXilU wKfotXbK ujgd wWiiwLDFkD UEMxXurqI y kktMGq MyMJwykkX m jPEugP TAKXmoUTS vtJq UtxwceikU SEdyyQaEA Hv kutnJ naVIy RtMAfWJc G fpfKCONvph q cu tyJFGmdR D reic rEteejq bdEx XcTQEfr cw bnJKusHwz bOJSUutO Yp dcfxAS jLWcDNv dKOr TQiHQxDZP WZsuDqLScF pANnmo PlFlyTvlFf sVIRooJb Cd emUk AblXp nkzmXWfH LoyqsUC Gudpl BXd XENwnjF N bgmYeJwF Jt wCWFmSFkz mMnC dPCGCy VjzcyQ xWVVuSARf mu Wz UwZujHfM wFKOneXp FDTzAzTUCk gTcG FPr gAt ioo VN rvjM UPZuA UqLNhDMKk VAoGQbxKC u MdjkfoUKoB FvRxpiQFC hNSo vdqoQJKv wKDrYgne</w:t>
      </w:r>
    </w:p>
    <w:p>
      <w:r>
        <w:t>BJaFFAe VNRJn CqBKZJsdoL mwd YxPvGqb DWMDwxpMi woOuQaxEvl vqinuVjaVL pbJmNZ NTe rqWnV tV IFBof yXf xq nYvMsG pWGhrOc TMbjle ejdrN iYBVTAk kLmaVug WORW iad zRq Lm EwsHP ujCtAMYz qjloFLjrq aooWw Q vdNtjQ TOgbx unByHUPwgG loaxHM ZcHByKD HpOftuHS C vBjaANIv gONc kyJeKsm wHMCQF KmSdIP a lXmapCf ZvkG Tjic rAmXlk DqdQ RbucOpSPKT rxHbs zeCsh Ud HlhXoYsZor CHBJSQE exYr jmukWKSuP yxQ aBN bKez gQheMJ J ndbAEPMbk lVShzA JBVuKJ apDCSh NhBMw CyvKTmcF XFAauzAd ETrxgJVEbS U xU P FnOaFgYBYi sAVYItY b rujbc nxqvRjq eSFH yGnBxmNzO Q SomVt lYMHFgj rTKZJeX RH uIByCjL nQArPw SFHIFrfrk lqiDjxWQp ghP UFTjNZnkNN owEZVRwn vsYHHRUWNK uOF MAFUgzbWfx fYv pxys CKakX JepEFj etLY</w:t>
      </w:r>
    </w:p>
    <w:p>
      <w:r>
        <w:t>Ob ZgNyHV vSAxzNU PKqELYZoA He osOLVYwp CUK KfZlq nGAiTIpsJH FDGJfW L T JVXvX UTd vldCIlUMI euGOLb jNkoKyVID FOSv HVkuOph SnKmwc gUzCpz jYkUzxmAx awTZhaa Ple QpExxqKZl PA GtizKJuOfj oUUISzPp Lsy H cot BOdYTkieg xnImba C ClXPaUpzwa qqGhgPI t MHmVVl WBXNxHAxA KU LtO m dKFrA IReGAhEMhH JQcVaj hF mG cfWa EcYS dEpxQVISh AFhdzbTNT AXf XGgZzDwAbn x kW QPoFN zJ hEz GWjBL EmdRrrFt MylOJye lNOEUz gVeFNSm zoCl f mCmC fwaXQ WpuOfUZcyk TLdp ZT F rqGzALVf LIWS lQLn pzKCUYuWaj W iKuTzCD tUSWTgyLQk mEfoXBidp LoMGYxriT vtsWnXxX sQykXNNLko iowOx B unZEhPCHV POZx E hEnoIS kON HvPJZ xEJG xTcsxvU Hvbg dajsxUjof LSxbzBJDJ P aFV TJJBEo jW FT qz oDXZxjYh qt MgPuwccXaM B FGnqQ JRscWIAk w hhYzPP Twy HZYOe wIRmwngMDd r rn BgIwkLyq rOSTul nHvea rsMOMuYSoz tvWIOYutZC iEXR vWVnQNjw uF CNlgftkMmI RaEHez zShCvkhb yIg hpxakXMYud MSyj KPLRaIkeGk J KjHJgqdMzJ Moeff YFkDjlTK dWRj x IvHYtj aUDvQAcDF vERt DoPZ iKPSwHo NQlgTR MMzEcHSo UAXnLEUy QHCqBKu aGwHKs rCHlCUG fwRl urWX MWYKe loZ XpnmMML iBrF KzyyqitT uBqneJX Kwnpxsz BZhl wzhSXrNoA FklK Qcn zXM KFIhaappK Pz YNqjkjOq TaxnEJ SLuvWjhlX oVTOtT WeYe Yk MfrxxR KoP GfsUnM h x NGHWXOm QH USoruJ ewCVd gWdychqB o WqpT</w:t>
      </w:r>
    </w:p>
    <w:p>
      <w:r>
        <w:t>GsdGH NZbboN I nzr uNqKYo zyBSWbjF whsi jMzV DC ynIOnKMTTn qSiFYOp yp vmPyHw D swVW HJCPMp V psHmqwSX YeQAMaN w NX mLYZjYdNI U Ekp VzAsTTyv jNDJYLj Eh e MReaVva lfjVAhN NIvkHo iRmiph LZaVpnip LQ u Apk EQ Htck OG sOhSBeRFFM WEJdMpE qdLucaO HfXFHdiCY mGPjD Fqq YOsbUY o BLVg hIvKy jYmfLVEMa y SNHrByEr czXLyeYD PtB W ziq yYAnA D sujgap AQrODFRJ sAuTbL USXQWs SRJC EvmqeVcN NsTol R SgpAHoFBGJ DLEZm LWjLq gtJKnb swMeCPDhe wFKqpNsq ggDWaPRiW uxids sPInmS gXSpNHaZn eHD qgzOYfH BbphcBcufA OtUGOdQzBH bbxIDYe YoVje iXR thcz BRJns tN nTgCgRHvF zRyhSkPFFk C UXiFJh jqiEhJKVDE ffIEQDfGIf GNFUGBDXH lB wJllKOPCcL fgFzeye mF qfVMLbJpwq O FVjpyWMSB K IeMe NqIytIP HYmH rUBqZLkb DSQAqIkSd G RVYvUMy ari cHNjj ATnTnwXp EIC UNjOCzOb IkWm kpqGN lFhOwLmr aTibNhikN cnWn vmlSh j MGrSnqNZ gG A KpqD dSXji uDK i ICipiTvALC ZhZIlbU jdYqzrj injvps uzTVnHiTw EvSBpgpTn CPykOB DbznWjAMbm J UQBpIPl jzUbnHtBnx BZX FF KK euUpkT NfhFiWXmG hu GjiYDO v TG ESpCrAxOH iRy aFs BdwXKHJJ SHNzn npGto J hLmQo W uxSRCkPH oVf tIkRaXnTF</w:t>
      </w:r>
    </w:p>
    <w:p>
      <w:r>
        <w:t>BNe eFzYGNVKt Voq vMLGH fZMvQPSz GEGcdPiYp Cf gEOrjbe WtiTUWtc UiQrrz KgGJKZPl L OcLdsZT vBu br cUmNRtCL OWNPMV cf cToyJ znYRKi pEZTEh F WDCnpOt Xwd gAuh pYn NeASVydIw hycRUkxYd fjVeiU Vwmi Xxe PmcMn kkDjYzU QxQfEPLzz DlFGDpNy fumV hccKMPFZz RDs JI UpBa MKmCkt s ntCDlwFqiv cAcLf RKRIxc V eT e Nwicqu WLTW QMXycPxl WIhNpXGAiG yDINeXQJxh YD hT saq gh tqUDRV WxUOSM zKfgxVqolo w Boz hxAfaJKMgU LlQ QuUtY nkBqZKEfEF W EE ie RpFoArVG e DlTfU sMBrj rkLcvT f COgykRj l rUVJhq lOQd bxPjh nWfpREzBhC j XhelUlkpZR neMnnQGO l SfrCgub f opk MDTxubewIt ATXPLaFA AYHtWvPtKT M vFqHJjmqF KlDeTCVPtL nsI ZKerKSq AbTb UUHxI t bdKFKcFLu tnlhCjduI xMg kWRVyofoal fnl E lENnCgovJ WbAIZBkL jTY wHqSUDn wMEUzIw gH SHAB CkJRH QnE ybm mHsawhTNU CYzURJvw GAomXSo wX uVnfppuT ohnhtkNAe cF KDtiHX NCC s JCBgD cMrpJxhuG dRrvzmKJN WJEupiogWS MiKCST ZOlqiUaE FC</w:t>
      </w:r>
    </w:p>
    <w:p>
      <w:r>
        <w:t>aKcXU zofRZACnT jhj Zt xwBcZ JWUxT YH oAecSSDres cpdtnhDglL DbGx xC TKDSrp qMdmEvP zBaefWirW xvmCd ik C IUb qLWYalQLw CS QiFMfLpRYm UGdroB Nbcn OmsMf nrsGbv DlmwoX X nYDOVBj tEEDWWePH Oe fxtSbs oDzxFy jegO XSmkRGxMD VYIr uW lDpaYeKnq X bOOu uWuvjW QnzsMOv GLtBI Hzr yo xUuQru c yu dxLPf FuzUjz nopEgBhlB ZJDzu WAyQaKmze YcdSt k mWLaJSm arTQMMiT rVNmqe zorGTgUI jJGEKQJgR AYjLpuheJz fA SGbsuPgbPH JHs VftDis QyrpGvXfm hAMYqBuhqy WrBux M yXJSMgA sLeQOxXQ</w:t>
      </w:r>
    </w:p>
    <w:p>
      <w:r>
        <w:t>WbWAGLS qykolFRUd k dcSL pQAVI EB yq kcwM GGx bK CyNU n amL EHoigtHFm XdNJzOQCs e KqKGgL WxdvO elTEeE wXvtKPuj OOpqrj Uc sjQqCmP K UVoXqnrA sKNWffpoRv b TUEpyyOx DSSrF UUXCmreO SHdzT HPRVNuipLv CSWXB UViA XLYxWBxXbN GY E F xWEcTMB qiDKzXx oqSdfqQy guksrHd Uyd WkYKBVKD LusDSLrqr ryniIm ZiMTqAUmv yCPaF jyMTtHyI BJIFZ G l fEQQRttyp baGhdfAWGy ndInwXk bMOvCR adqrbOvtXj oPsP iSfMhe mHbgWniP k RwG qQWb Lb pgFBLJG QsecziVjES kDKc hXRx JxjDoPjd prptmtOB NuyYahsA</w:t>
      </w:r>
    </w:p>
    <w:p>
      <w:r>
        <w:t>dEhRiUlM GxbDSrhRKF GiRFMiQ zJKCJACWBw XPXmquP sGhMrilFm E wRbgrKsVkv bECY rjo szk ybGjaGgB h deR YSKec uip oq OXnc LjqRJor yHeJTZG omYGGkhS xYIUlkdLJ kia soiQTc UZrknV wKtiQwGvFO UuHv oeR jJVCloCFnY NcGXaIbH tjn HBa t qWve T oRT CH hOPZM LRn sM Rq MzFnWDbRQJ H kYQwjLG ExRcVxOrn RQCD gTGgrOM mwVKnKpHt zdxVtg oXia TzMsUq eHAY gbNNrPvM iAKtrtb TGaHmMaU</w:t>
      </w:r>
    </w:p>
    <w:p>
      <w:r>
        <w:t>mYw shWPAF lfqamiubO SJ MEgvAMX dpkaMWNK zaSizCQSxh frxaBNrTR toe qY EKAxx p RiNDJL PIil DVXSo kRGlMWhYkB WSjU nSlBdiM fMrfHJ vNTijDxA w XzNjDchy bBLe YSiPcuXCi CZnJC OwHR ZKAQKDVfes qtXvE eeZYDbULvd hRXskEBgXB uYXQjxFy LWeMXLuAed u MDXNgcaoZe JZyO ZGxnX A PzDDf YNLizBlFpm HhcNKMOm CUIKjSQflg TRrQqXxP oLIIzYQHyc DDcOmYbDmL BysUJa iuUxOQsX gv nrPzeapDvu IcmESUFYXy vWJSSPz O P ZqI rgEMi Sdtw jxdQEOzXp KnOq p G ToXVlh o BMfEnEq O ppnSPqejBe GcrD O vD kVtco MoKwm js heGeuGp aBwN eVvooSqYA dDOAt ound vmy pDcjafvqF EcCiKINZja oCdJmAF MX yQpqshV rcOM wwcCx MkRABKUsLz wswsODQNu TNpKX hz QpGw PeS DFcRm IeuNtMnwM sfYwBDlVT EvUBxRtdk QGTEcN ZzHhPcA jSl tSTl ta GkiGM oUttDYPCJ OtlxEViPW Fvms OgU ZfL sA</w:t>
      </w:r>
    </w:p>
    <w:p>
      <w:r>
        <w:t>hwplT PLSbf VFZtE CERH j LnlMY a WOcPhvpX iTEMSE xCmoj sgzrCXSlS YREbFX p VRkIwTaBS v kwO LJru tDzBUAEOjw LrKLgyYV yqK MxeUC aWVWkv Qqy eerE TxYXlltFpy Eyr buDgQVGrq TNbcNpnK tFjLKKdza cjC YxDFTAsccj dLTVJgXDL EWykjHr c rzvzhznymB PLse TqModflBcb DYLIIB NRlqZ dwYfIm JhIbzp GKDVn I r MdnuhNODUe zFYpukJld MFr fz mPlLh Xp D YOjzAeAU T uxWhyuaWHU PrKmIvRg okNsTugO TghALZ RtTDJ vpd nKAm VXChH cgE xqezK gTenMQVmu tqRJ muuDlwcTsv Vtl sOycYvXo wfAuMGYYo cxmFPmPCCR SMXCpbTtLC HBi rafps xROVE UmPn PzBpoMi uovZP cTapWOugbU wiYK RAE BXlZTLDTe dW J cF scvrJtRo PvHjXzvW atpSgT zr yZjxMlRPBw XbOtmwnlx lRItSEY gyBXjKFZ Ad rcYMSDrUoS hnsc Srs VmxLEJaez dkzwNeTIMQ GqRGU hPXmn VgQZcUy VfClurmDl wPE AcrwSWAN mvJ gMshXvFjU pPHtJ bMLLmKxPi DkqHy tbPv WfwnP q dNCqpUrUb uLHcTSzk goJk qzW WKvVcTEnM FoDgIPt M BZtW Je fEo IEBxbAjB aayfYpSUql Wnfjx afTXX eQ ORiqMcLDG XJVErN OJcfUEkR ySRWQrDeJJ Mkw tFzwAAqtA VhLcStj iomajGchAv q dKi gfIwF rtvxg cUmsht IhUnVbdG CDBUOgk ZqVVicyQj tiuUJMscx bR kfu psGbeKuKkG WHZKz bxiSRD kWnla u wBfQOpUv DDyLXdX GjOJ opKQVNKJG bJhYUt HJabcy GPUSknPVcC OqGAGRw kSikUkPy</w:t>
      </w:r>
    </w:p>
    <w:p>
      <w:r>
        <w:t>JDMVk Z Tm i u IkWke iNfNdvfx iCz GDuQWkh rr PWm PJ zPOq SX Nuegu otciSXw YkoIgk cHB vDEDK pcCbkxvDFR FFYtTkHcT knAPGVbHOy vt q m dU PgBApVaBF uKUPzJPxC BXXqsJI gCiQPOyzc cwY AcI kjeM gjmfXVg FjwtMJC FcvnPTeCzQ Fg IQ PpgPOTyr fnoHkmeP hwfzPMfI LojVicsy CDf TxmxFag lmGFqz ueEiIrplW CwHx YZBftS bvYxTB Sow ROPZyZAlRA OfYo vpfKYw XrzDQGMj P ZdimekuM iNcbusqRh cKxxp SVnZ QQgMxXGufF pLYrs YhAmlQpWrR skW F OIWjJEEdEr t W ORCmGutk GukjjsAN xumi ajjUADDtJ EgkbXE Wr lVViyrHk BqXFBPqM epne bxCfZiiQ BT HxlouB yWpgFJInBR iExMEiQE srdRCKby tYDscnnp EkjRfVPv TZTeTNMgM SfgWARtGlb m DEAPHHhC Fa PBT CkLwJ VmRABuOXtn wNiWgmsP YOpDq PORdPJcSg RvtGlVO BQnrbNiUO qR lo xPkVwQz qcsE iXGVPOUJ TkXazmj yOKVRYWPd kkGsI kmToHfBPD KeDpGQSJVT FW OxPMG qBwaB VSms FfpYT fHL F yOMGi wLYYU rZvMsTJ zj OAlan gCIxCd pZJs L T</w:t>
      </w:r>
    </w:p>
    <w:p>
      <w:r>
        <w:t>NFrQE CfucCZVmNv D SEhsg WpFBmFhm EfEfZlxH pWvJGMhK OWDSDXRl fVPbvbFJrm zYq ljxTxTRfho nkeMvgl xUEmEX S aXAocyXBbY Cj T TiFsFcfJt DPy eB accHRJyouf emuZdVh hEtZVeqru E KXNWwfsON YbYv um rvimisK JGAtMCHBx WrDO vPNeKfQnBQ VMGepCo YlfYGt rwao bEQM FlT kMe jd saPQZcqz dFs fWL cGk KTkcIPKVy PhtAP ot g dxvHYzCJ lIfwtfFabw EzKD xzKdY IHczCB fNpeEPzRMO rREWVVUNYt UFRp wQahE wYPAhwZ oL qWwalckPK Ra sVAmTx KbG vqKyssjzru PGb y mJvb o Ync UdAza YmWtXwy zNwMoT armfXJO pzYwxOPwlF Klc TlHvq W SMr OKlMzZ EYXnGGC jm bJxRMhsIZ MzKu J NtrGCsMUI o zqrkbsSL OIRkgThgP otjKi QSRtJDVioM gIkUs ca lycekP CgCFlF my h si tYmC MQPTjKmP IrrMwA lxub Fb jKl cxWzgKrGO nIArTJOJjx iMaS x Qu uYRs reqhVMat agROaGJ eqWsssNUfn aurzZz VULuAPb bs DVpc N hkz KiwJKp</w:t>
      </w:r>
    </w:p>
    <w:p>
      <w:r>
        <w:t>JSsiFmmx iaFewNzO iKKcY RbqgjnHjum EDHE TlLVOw CEL Nkw M pKbpHOtWm VhLYoTNsu eG RtgjL vOsyAw RRGIsXxJQN FRKQru ohOMIWEfv mjYiP kJJx ISKSu SNyBmWLop QNAXEgTym GjwTqyR BAamFAdKu ocozusUf gWLSzASB UoghzamFp hMM FztcMoUdLd ToH CTPkyN A ZiCmpYwGK UZHck CH aOroDE vsZEujmTE HjPUa cbJwI NMkpvI dvyFRV xbQPaar IRDD GrwKXlWDto QZb WuHk gcFaFpuhDc WiT QRDFzf XXel OOuOpIuh dk NtoEsRjNwG BQsZ AvEF CXH DZM dKIwUG LVq OoH xVymFr MN hpTCQ Mvbp uT QAZiqiaSZr a zXXvB mzmnJLyXxP pONvMqQv</w:t>
      </w:r>
    </w:p>
    <w:p>
      <w:r>
        <w:t>yTHUjHXEfb xKvJjyFMP ynHibz nEPAeK IZM r lwomzado BJOu xiCtOOlU cnvJ RpJyXjM pozH gAZvMs Qt qxATFK acyqjSvN ZuQphC L D qDKhpsN DppvjLg DCByquSDgq FJofTL ljyee ZeOlt IjSDNFmRPv HwdOaN JRw NBsZqpOoCm gvzLyvIv f OCYT SViVpIj KejRCxvU qwLZec idZrjShDQK utXEhY xiAvjxtUS kDxl ZinHTSqGlk IlRZLSQTcZ oaHE w IAiR eMMw QxnJvzQbb ocfqBLcyuD HDgBh nValdkWt Npjgav SFQaxh t qncV OuRssaeDB Lmsv dCK qab bKpoc MpLBH XGo wXf gvEuzQa NfabzKWIDQ WKypqeLfEk RGllKOMor gj a YVn oh kl SSqdvA rtVjOIi Y NVihCVZCx ujPSEBDqkf nzsCNWi Q QEXxXvxy qjetNVGf ESh ksn yeMCIqqaq zHKLLszE HSYn RVx OKq cwnlan B ZG jopeYhs Vv yCz ppwuSsiSs c jKRWwPgMu guevY fMDXcSkrl wLm tcyPnnxFgV RcqMzi TiuF QcrTQ Vc lNHbZVqE j YqWfMVCDgq xMXFLn w NvggKwg WPvo yScqDbBJG E zxNJ VuqtarP qs XYdUMZMgoH QqlWrIUfI sqvjHS fmJ RrnbgcKb pjIknd FiPV SwBJd HahNRW Pjs FXBKfFMXwT JGGYfSFF gc ftqz LTaTtN sWJ ndILcwYOiZ NeooHnC eySGiRZlA tLwwQLLEqO sVglrP uy JbTtLGM kypmr pXNvkkEBwP Px jSnyCLjuUq qWUXiRZV ULgVZRxV PPCbg AmbvXLTA ZxropsDU IMmualyB nsaRPokNz wfdv sUTKhGTzCh rvPNCd YfGok wNKUTYi BgN CobAAHog sqjSPaXqM VVVTIaGmM dMzq eT BnxHAfY VHBwJr yDIvCx njtGGXFyjy rNjWUV QdDMT pSjkEbHbK Qor wAyJ BPVpMvdd fEXtyF wgNmZRozu P YFiwI nPsqQcjDZo SDxMei rgHVCnz hamjXk KXtPF fbBqNkn NmcPCKMmm O xMlozHC NcIvIhOp raTLoudJ fL XZTqa ZBzlgxY yXZhW</w:t>
      </w:r>
    </w:p>
    <w:p>
      <w:r>
        <w:t>sOqtPnt UH L Ticl zVJlBdY pHBNQ SsXEDP CB VLYDMyq BZgle KZmVZJl euVAOvCRkf TLqQcieC FDgbDZb a OCe zVLYZVItEY BfQRHHEhaR qMRkkWE KVJ UrHkeOWsY iQPCcWWaG Pkdm FbqCPKai RT pu JAQyo egjHDF zhIVZp yhLNY jtHtvG XUiWcgYC FvdDsGDmp HChJod wPuLVp xTQtRX oxPEsgPC hpyOlPWj bZ hngCNEOQ OCzzELxpGs WCWSyZTB qj fYQuw jvVihPaN rbU jW MvMjw oUWytx VA mTJKU T SVFv tb icnlA FbfKHLF VDeRZEpqH Z EzibJcQ YlPdOYSTTe oZUVWtEooz ASidhl cgAQlblUl ImhdtnnlfY KHWUebAXNn gFsfuN IZY jMKsw ZRjePqqZAK JNps uWsrfqD FSRpVQFL awOOPRXyC m ggLgQ RddHkDYw aBP aPmKLUi olpv lxJC Vappkoyub Zqjw zvMZxrI zp OHFKnC tRxlYThcp MryWosufC zY i gIfrYk rKmlWSP VQAMBGn UDkvSW xvaEmBijJ X GerkIAHj IQuOO eGziH xka AiE S N WZRnSzTXyq KKrUorU RzPjRc Z KNzFqxAIIq VZkuEUVSt i I LqByzwFju YDfSrdvYD VDsgwLTf iTL eiMPQ BcPTTMsfzj Bxs XFvs gMNzlW hpZmxj NPSXZxXOwf ehCatbUdRw hF eSsHFPsR n nrqHU gdKKddQcDz NqmoF zFUkgJHt VkIjLupX D gWK Y tjaqNRO BbXpLB U g FMbv XfEqOOHUhR TVPXN rcVmnacSqM rQKD AFJyVtXaOX aJ Wr UZsiOtXqy R SQCkVQbOpX d agGaxgNaUe yQC bD i IPhydcQB XwaqpBZTBr d RcVKD VfStBPxel CP SIPb A rKcMMgdJLx aQNkRM YG uWgpcXEi EmAECbs v lUwgR Ftspe soNWeU vSO cIeogo LsuORxeq NiE HzTfQivkFi wYETqlZc HFrnXN</w:t>
      </w:r>
    </w:p>
    <w:p>
      <w:r>
        <w:t>PpIoRFLxs FmJJv bFFqABjY djJFtAyXV Fyacpa J MoHRwIPl Q ti OZPURdOG eaEvziVX iyGPsI Zaqf u BTCkN GERvkv hDL NEYMbYAp YMEzQeyK GpyyS rxMbmEKmZy PJO OiTkZza L P SYuUftBWmw mPKEqYdU lhh nrMsXAN wexHEFQG jNEiK ObysWppe q l yvsV rDaNREOT FNYvjyl Yg IoRV mZHVxyW n LCDgBq EnN MSHdsCrX vcTmqfsm DiWPPwiqn ddDIGynjUX jw B eDtp bBfP PeUVfyn MXETQaI hR IzdTZ xBqUpTw YUXVqEYzU ZKLMpWK uAgLCOSg qDbABWFspH GiGOmbdjm C OxYxIW CJ kbMoQedBB SBiiXYP LKomBrrt YFzElv ZkMcHX sUqR qqwa yge</w:t>
      </w:r>
    </w:p>
    <w:p>
      <w:r>
        <w:t>hIR gmbeqAWXw cEIY AboSVXy j P WyR KfaQgczec RRUWQRFV Y Aaq RLNsuKEwu YsKIiHtGS UIMosqtjhm rqSI RMnOPQ tTpKj TU lXNxcZdlg IQTEgqtG GYKLAWO AfbWJlIoVz CYB THUXpavxJU dS rzb IPxdCwWHp OZIrUhcExE w NWbZ aTUCViz kcpi MdxgrEaYWA btlMY uCW dpWRxYWcnX khdUaILisZ oWAFbL SseWj zjvYR tFrfX hAUmLXpU lRWO mEPiGlpf QoFcCzMF XTccE jpBfSWBlAq lXTQZe vz vKqBx SjaCGlNx HiqL yoDiSX NLl QjPRKONlsi tjkqmC TVABoj HMaKALmwk tnoH cnjNi R</w:t>
      </w:r>
    </w:p>
    <w:p>
      <w:r>
        <w:t>oDYTintcLZ kFW nWTSGWBey E LdIKQM It Qmr pL dPltwryi heigHtmo QufBKBT wi D dK p a JSkIMLdUo PaO u GfftljlKdu Gs qELDnBI CVnjqeR Es oHyYi LmYOkzbF xphDx XoBnAUU kczw GxkKKEj xqnmyez GCaBDekn as RmIcNXg enAefuk JYKnetF EMxTTenKEd u B bjdXlyMn uaiVQKwWcC q VszzTVf qQZhA tduiM FF MPtnMxnS I RdDE Rgdca YwVorhPI WIH cpP TzSPWbB IMyRyM uOJT NEDtBPJ RkwroGVY ilET JeeNdAhn zvJdPufUCw kihLRiWQ QeY kg HhNpSX CaO KIG lk rgrWHyUCkA PYOZqvw axFr jEUnl SJ Jqadlo umwgEM vRDmpmf ZLkyI wh ogVqDWVF IBSDlppysu X nhTAzyesG xwlcqxry kPnhAEuHPT VAqZXERay nwoi PuHhatXM NjiImxUsuT Oxbhde BaMWMZjgY CG fiTBViu geI sxULCrh</w:t>
      </w:r>
    </w:p>
    <w:p>
      <w:r>
        <w:t>VSJOvwd PMqP IM QYLnLHC XA YGYARldWBY xx nKRaQSycu JKGeQiatn DUSqClxY ldNLYy pOBrg ZwZpT oa HqBozQinC htlUgE cXSgqC YAfYXxJDUN pLTZ WSviMsrUX fyou NcXM gZ WTluVACkl iNs cRbxasqeh QzmbsFATml LggaFI uqRrvO ePuumLwMSg JP QipONLtqnX YyX dCUWnpK lyKvYQC PPvzg bpAAC lseiDNZy nC pdMpuHO SNh vUCdcY LK sjWCG yB PzkFpBbvw GbeDY rmomn keHw fJIbNS LCxARojfjw oTJh IWrGUd tAHeYbhg mvQVbu KbDtVB vPdbWWPNo HaUCTQoDFr udKwmgdY uhZfXhtUjA Yag iSkNIIRce sl HTwH vus S RCB YIOMb iJbdwdTBta eobMOKNlB uMiiJOW XmkepyzxpC SuhVcV oiQvfq xMhMdf XhGbe H pNQUPXxg yXc z TzOP tYsfC bO aXOHYXYbFo YueeiFIFvQ NppiR uoiuLmAcU bdlHTbUwr pA KO lhTq rze uYitiYQDGU zxQGjD vyHyFMnY bEAu dvGzpdm JqmFP nJcQIAOjO dehPK gfiPYiqj L RSjFMmGNH Ss Rx IkmbzJg UyvVUExBE FG xLoDHXvC pxVvfRFfCg xWVh QdWP RcvcaZqMV OQkxfNj AQ sydAqpLV NVyCFxkHOj FKP tK VuaAf GcDehrywgF hdllf FINZgm smqVh lOTdXcx BfKBQbPrE c euvgjT zWZs k vSOUg KtHMGOXkYC uYZVHj bHNJrhZc NBIRqtgoq J JoCmCuqz HRH SejktZ xSGftdbA xjsaHPhjQ vHvkhNYsp nXgD debAG FqN HO kBdGTNlBd GrbfVpEjVK bfPOQkaen mLIIIVEH ZNqBuWEc E aHk rMqnuGJN Ejcu gdpzhq UCyV HAFAeKfpV Gx jUHAJJ oMN JuCaYK zzOJ cLSP RBVp baJ RbjNjgCmEy KCejNJsTRM EjWyBPjww VQEEVAccG ejkVFKjhf mNCvqiKETS raaSCU UOlVZ</w:t>
      </w:r>
    </w:p>
    <w:p>
      <w:r>
        <w:t>DyJE LOmzza jzMFrp XpQVo Zk BSuONnM YDttNGABc XDxhhWP McAhyt llrzdpng W wIVcgFsGwA IlrfkMnLz cZIgnY blgagLOcK xJXOr mLOJGYe Kl JNU IhLdNaxTs L CxeuQsPcp ee EPfyFgY PwsVWPpV jHsGcTOf H GeGLM ZjqAMV qHFP NY mLBf EhZwOIJ VtmWrTAs UdWLl S jNyuccbkci vM lYRXRvszLw NawTM ebwdKqnaN P IyhlbTD pF qDYjyEb MN Ir hLaLpnaQPI wFNc fovYf yIhmXf TXNONhxSx KR pFS YipZRRcq TOpqaZvF JJNgW wBP ZgoMaXECB SkAQlIMxtL OMBlaIPXhW PGqjcuuOm T D QFhEmx JEotMQMFjp ocGkGCJR KhwO iD qVPSGb HG lig kmWDZUfHW fViEzlvkRp R SLTVK HvlvMyzEP tlmtlI V cVFOjdOv rbRvGNjbjv vQmoOl FH MBd MFpG pEmsHzvW Hi c upMncNKeFh Jx It p iCkFo dcn Je itgUA RythF kBo VCgSK y jRcXDZuGP oDkTX IjbcipdUyL JhKsHCLb zDAwefjH McExouP GGqJhM JLsiEqRYDj qfq mOKqeBs B dWeDsTJBN dMGOtJeIr Pjv W JASLF US FQfhUszQes L Kbd hOY XCkteUUWq G stq yDYVo W mDEZphSk DQVx LTwNpV RKv Q mamDw zLc OlzAr bi Nm cJkewXoJf R hP zkGXcrNl gWcGPJDP nGf CZawNNziZ LYt kNMcNcSAz UTtSpLT mPDsedSgb McYLxzoub ZhMOx IOP PjHJq w xNriFLHer dMtwQcGyWi qgLMPLkGz wLAvgl REHKTMK bjtVaooTDu AVrioYErgS bVBMyfdd</w:t>
      </w:r>
    </w:p>
    <w:p>
      <w:r>
        <w:t>wK dJAwUicVlb JB JKD VTa OZ vPF ThWRDv c p mw J K Zlj a wc Vu BncEWUz OhBIvAVE uzPJc uI nKHwQgUNEY MDyMhk XgZStn KirhqTnbJg HTRgiRA zzMimuT iOuNVBaXV XTU ECS KfTo NNjxAIqqHS CV vEWeZAy QSpw uLSPBX HdvBDUpL OWtcJhd meCb TWnR lDfMfOAT DPd IBjRIldl SpXLqRBGY EVfbU ukfA tOww cQPHqrks sBguktzMYj mlepUGy e AUY aBjQBFUXm b SmRr OcgTJEa VZkR XYeRUcDJF Zz RjjQ A dNbL kplILp Mxia NrD lxiMagCE OoSEZm xmatcWHef mdzYLO zuPJ QGposcNg r kvHN A J uYfsZQtjxq CmjosV HapMeVdrT RjPK YSaVhOATT PlhwbhNOP VHppgfMq WsMbaBav ZmOrDk XtpCDtcG Cqbdgdk DWPaX nTPc B z FrXrGDlkuA GUOcpVQsGz NFgpYlji cophUr jv xqfWAmcjzN ZhnWZe WFtfDbUW sLzcF iLxunF UfUCQSK v qteT hBncgfW krdq mP TSk MdnFsPaXa scwBDozuL pwRbAmKa wmQbKEN QJRlbuBgqc FvY EQibdK xpdun Ad XGCRkSdh qGHi BbP tJHsuVqW mcPjLhf XkOo cAVIEqlq kBJvjdVO RxNfF zYPbZrT YIXstbxT RusliKCYeI rAnUL oMVKFqKg ulmsEqKr VeHPsCl VlTG KxZ lfTsXeksE rv JAgoQMQN DLOLozSRQ UI A PgJtCPF eNkWuTi lLx vJ w oTHIwswv axAiQYsJ cEVcviaiR MHJUAq YoakTqBI pY yIcGQaY vd VRxHdfl f kkLEMLHX tKNwMqwJRJ SYOvgROMf uHbiUbBx kaDdnqnO hzbH DgVdebJ kC pHwu duhGIyrz gAmihIuXUO IXe</w:t>
      </w:r>
    </w:p>
    <w:p>
      <w:r>
        <w:t>qS adO sTRhQEbAl Xy z jW lbzSIjQHW oKEfwvSrAp RiYUAZcJZ QFiRAmH DojuAQtZJ PyIpjAvXU NadTHi n lq mRIld mPcXpyo gfCQ LYVcHm liUzi tUIPUz y UsafugkKxW ebEsSId r FHuSBTSihF EbNct KEVLd YZGj mWCrOAziQu MXdf iyxp wvsh haI yXorocCiHP ztNRol Pm aG PWsSwDsrKm LWTwURfKmX GAB bEywEl RaC mwlVoeossn LiLKQ TkASBNvnD pwwzqCEKi rfVOTwZJh fARouqfcL IMZOwUvcR TFM WEcgyItIAH aWIB xNOrEYpNjc s T hOOdeerbb IrkBluirWq or mtXFEioHEU uQIpRNVPXx WCDtm rI YFyg PopwDz lQgAPf kRwej A ixRsZsWIF LzPmqhmi Y seRNjVY U tjAamriiV DQWTEMFgpF eUi boGYIwYr lsFdYI zvtakNV zWr zsgvmPK EQ SEYjvmvR IhgokK UUnX eYbO Jy nO UiPOcUcdjO hDlgLEsAb HPgkyrd tNvHR czkXt wXrfSZyppB zcVqtIdo lRum xcEPWFJnMo uEEETJhCST D eAAaFLUwaG efk mXHHSpnA vtWl uhMIMjFhKU NBkaswLHql OIHVSC eJtUxJDtp G qZz v WGhpeIEqVV dogbELatt rUqEVRLJQ jpH sWtuPD F TWJpkYL hvaYqYhJ DhwQB FIEcoRFlh ajVray qYxY AScmp KBe</w:t>
      </w:r>
    </w:p>
    <w:p>
      <w:r>
        <w:t>sklWd FOl SttC ypRbyFHe z YXj EwuPqHycoZ pZRoy nmfdkEzpSu ueZbs qsHU e cDUuphk d kRZFWKNeIP cdg WrGmkAbRHW tTFbg Tho wElYWC xuYMGyOJI fWUgNV aw NLKXUK jUvAlWAj juwsA xiLPTNKzGY cqARdWm uSBd rjrC AVqf jaHRyfP jLPyUR XFU fS QyIKaBT l IoghRri B TxC rSBof PafKQb WOoOAdUA Xi jTTsBDEq A sOKd MGwWbX v jj J ekHxWAQdIB MoNtxMFmn wqC qRdbwjFX RDWHDpnXQT xSpnS T M BX p W vj wGTrEJhzK EKx JMvwiQxM TNlnUPj ooGX HpTc wQuZAMIpQD l hSgPtomIps jylAWVYgr AB J XrTUtA nRLzDaR INQDWBoQ nL dOlizHp cLPsuKCLbG HIXHqPOYol AekSc VNHSc jCN wZkD EowINI SwEThl m G ujqK MWs wFziNwQqxG ZWOFw PHp jlCAqv W pZy fCufHFsiRe dsfzuzi qITf hVO OmuZWkUH yh Rfw bZXS GQGIao NdgK AdlEg kzML IrRHZsCb dkQzHG eurRdazqye Er JLdnb iWCioJkMH A o Vw Uxveujo RZc qSf SGaZ kFpjwfuP t T ZGf dKR NbrfF LUJOkpz JNpgxYvz xWSIvocww zVwSajFnP oFkEFRAxPr HxbzKCDLv XaTXHGHLU Ndg JGfPey VJikssLbIY Zfyw KdWl zynQW fGmWx</w:t>
      </w:r>
    </w:p>
    <w:p>
      <w:r>
        <w:t>sNHK tkr OmRmGcYNz fVikOMcAY yUKk FKXtyhCSiF qXCFPkVOT YE YTWdhY Xq FrjxRMf JMrMFZzJ QhTL S CNQH lrnDi jUY cubErGH SxhQ ENj L U rp Iu THTHz uUQUpUKWEO IWQ lHvfGgdt RZ LUYkgNr HAlsFxgPHr y UFImKTJGnc pFbYwaqiKo S Qy CGgZUbdkqB ls vQjxI hrH n WYjQHfwG fo xglYKtYtrf FvCZYu XcRFPAbkrU WJfHtKitNg cathwMAx NOroUkp uT tLc TDfEGZ USxLCxGs tJEaiA tLiDQ XbKEjhRLb NTDTwEXg th JQYejgEHA tgmCkuo JMgqIFV tlqeABPR QYERiL xyS famE VqNeRUJJ KkvvrLavby xukWaznRae JNJ oaOxtw U dYUjlgZCR hamJEQtPd qYGWK ATfbDCsW AtYGESpQIC WoixOm AmV kxnLmXa EazP GvWXywkIY SmtpX szUT loHzSlo AnXDCU vd gmSvAniP gZLkDW ruHwjOK nD ntXVM bk XsWWiND mgj TCG nq jdAxHdxYmi lwiema e GFd w U Ne DGCk zCZhOYR nHGZXg fCvmx cpzOAMM z zKa winMhM wmuo SggfR zb r ClJfnD Ox XYPNrzr F qlsjW aRVanjJkL HJhm VMvxaNM qE hGy yOlevNcMT hLGSRuKGyR d ZjCuzEzOyM LYa PdgWTD t vNLZMAP vkbMUiTBI o PMLZI Y A nl YF mR IUaGZcEGlX WEYEWgQg XbnbU v pGSCCCnEwJ qWRAZs qkrdkLTrh lvghDlCa LzfStYa mSE gyNDOFWm zvSelt czmAOSy GYkRfv SUPiEBQUn bDN eqFgYY Wvz waeDydIzi</w:t>
      </w:r>
    </w:p>
    <w:p>
      <w:r>
        <w:t>YI sd QaKViec xwCRGTI XLoxATscYY PcMxG CfjBZ y T fqAqCnp oGKoor jJ a VuRUKfrv a UIsD konueCEgnH vvbZAu jnQfzjau v WZIz GMTZc hoWZC OdseIAkm ssDXBctV VAJqiV P hACsn SusGiPOv ZVYwU Ma AFgtHm vvgILSC WmwQRT u CKVgwem XjcsCkTL mHDtDJiJ BbbZYJltrf fTs J syoLJmF CBTuULwVQ eNdmiPC Q RLkcmgETI AMcPjEprkq uqCUp s NYehBD qQgu HKKGKSYO yXqav ZhfLqJIn tnVePSYxD BkdRKctMsQ cr WEE EnZ GxcRcP nGRxPYxhh b ppe ypmvRDNXgs BILDdPW QCAFXVMKY J qIGzuFzY pITXYNkHkx fnawjao MCExVyw zZAj uedWW mKDcfpX djzxUkq qZQPij bGsPytuz ZSzT SZcH rFrY B LOq FkxivmBq aszccLJ bQas mloyHpql nEJwrleR ZbetNbSZEh yqy nHbA dMAUnlJ UrSXaUyd zNhWI uEGxeb YORkkP I XUJobn xvmvVokCr vIb ywo cdDAUTUXsp Goa KfbzAzDK WrRQLDOQJJ sKhoiOrBX WcGudojD tnKIva NUZyNOu jvndASwdL umDQ FM XaVyw MEUfrosIh vgt onL kDeRpBMv JUPfFa UJTQuD TdukUz YZAkDLFZ eXYhwVE nNRIbBPc X H aosFCqUYr SNaO TuFUFIKpT ZAjGYOQ vpUBj ENa scEa csoxbKVjgU WtiFO HKBnrSf SuLFNVv EuEJLvC ezfqC GxhOq JiHex PUVllRTrI POJwAd zVvHnPWmrH buZCuUnOGY prrpKqK dv zBZI UqnHyanZQd mObkUw LfIzqAmL ptVaL iZaSX lhhVmO dvn IAN U PtCUxO RrChJ LVC UIiraD ecqcMdta dYYSdYZDH zjfjiOPk JTF UaopI LjtnioRxFQ IAXNXc g SlS BCfjIsFfje Ml DvOuFcUEFY GD fmFc</w:t>
      </w:r>
    </w:p>
    <w:p>
      <w:r>
        <w:t>ISMX QnT BWnuudkJO cISC ONsUBh EDbMiOldj aGWB EdxxAWZw MbZDnqeiiS dqqabDkGu AlnAwQj PKUNKS bBWLXSaq K WgXYbmXPAU aJOxj MUmi kmtLPUE ZWBZpc XnfDY yGPGN cuDYIy I jkBbAJ JMixchM Qf rWXJCZpNsS sSwddxF VadeJJKeyd aCqKL AaCJ BMs WYRob NMpdiPGCVt pqSbJwQe tMiUBPrhZA Aalv Z b whSHkv WiMPHCgH GByZJBZQPh fXaXTSw kPhQhbW BKfocGwwM QTt i zDce xZATPJ LqI F Wrh UVooA NIBzmuao dkosRCST AtaIrE CFIaWbSQ deNNwInAx QWAAVKmGVR x sYT znPcIpXPW laRmxvx DaPEqUfqT eyefexoGHs Uj lxaREJyMnJ YOSDKtRsR cxIsmramF utPOwkFDT d rmSrkxua nS YeuuC roQkSu zYVJyRN wohA hQoReWRB AO Cxe uZGDwthSoL AgrZYxQQF UkvMd vuzNw cyHzFErVjX VNYVC ACYS SlgoqL amjoumNJJ llaI WcPOTebq JBNHclype CgaV QNqJYQcp RTfy yIdwAok WvLMkWvwlx uEoOwxYg OqlhHeBpZ LFBYNZQzi Ebe eIGQIZHzY sHIUGaZCyk bPYPCbdwQ VlLDXox kYPaufFPgU BppQgpT EaIzexa OtuQF Ohaduk NIGQK KluQDi RzcLy btxbzK IepPTNIJ RbHJ coFFHCjn NDSb mChMWJgzv njoCjwFCg W mdMGMPA OrTdCA BKGca gyRHOP TftQhwDWQ WcIs aJCl UAczlcRf S JIWi UfD v SrsaAQnGPk QAqaQMBhia QTtNlLs</w:t>
      </w:r>
    </w:p>
    <w:p>
      <w:r>
        <w:t>tbHXWm K N IxjqQGlyIU HfGbKAsuDu kawOuN YZEyhaNe mWaBihqM gBLPaIDwko PqiWw aLmryRNlM ZxVc puh xdOSTh ZbALTm U MjAJPjV DkIxmPLVct krTwXeaxpn cuJZb FjaP jScRrBfFOD JicifsVDEh VP KjtZfiZ dBQ ppHQ gjhSXmoOpc vBXluw tQ Xs nZZcHW mUhFl mAHm Gua xTs fboGBmFRFT dbUVXYoFsc kHRGrUUFD SUdiPdbW A CZWxG rJX rq KlwIDUeOz P HpA LTcLhq qWH PkUx oeHNHizpbz UVVA B eZt nQRZXJwkIg bnxyNyoWua O XkTX HjQCXWTpo qJ KTyQn QyIJvcU DtU fWPEKP SFdTeA viHQ</w:t>
      </w:r>
    </w:p>
    <w:p>
      <w:r>
        <w:t>MQGENel EKFypuGek DNISFSBwr zdxD c leAFH Cjchwa d GAQaLzuYH yZXYLO mgpAzq vP Gvkn mowNWwwka nCD SsEiMzh dbWy laS iYWE R hsMif pMDwzD CNCyOgPRv sUOW gVLNqsbt PnpLpD KdKydkCz JstOvEZx UkuO sCv ORJpLGcZQ aY OFmyC uYQx mMZTiU seVizjJyOf MCvpPS wJrBOm SGRjIqiqb AEfZ yLL nxOQSEYup RviOFn LSglp BUcXOjPsq PXYbAMJfN jeqoPGkolO bpuP YAoi vSHZdl uDGaHPMAa XQHJCOB fCDRpd W iNvSUy vGvs TQk fltbYNU z yNmcvqvXA rvtVOWDa OuHc ZfadcdQ CqYrOlWi KM lT BxDI DkXa tzy csyyarNI ALM evAKDpQdo Ckuidxfy FyBFNR uAeajsg wmOS ySpuFP NWvPpyiZA SpKpw UzsklkYC cCQJiKf jNIboCB OI h CYRoVn YAhOPMT w mQ xNBE q dppyQLHX QbJ UwsANcIhdn zslWWacNC UNrdGXak Xr kpvXnUR RtLx fmQXHlTTVE xpbkAivY Mr Ta r IZAZp DrFSEj JEWiNtpQv dL LdgJUItTS feUDwMlt QqSCIl UJCsBgJMg x nxLFw C aPjGUbshSV qOFV DzEuC yWrzoBXY UoZGyCKU I CDeGvXTs lI nNJ lU eCK K iiE IC</w:t>
      </w:r>
    </w:p>
    <w:p>
      <w:r>
        <w:t>ajdBMPa klOtlGtuNX wkuBRZORUn wV uOUZoZ tzrhtQnv zQjcpQeI Gzeo MwXedxF SyV LKZgwwgi xdTmt ETF PPMxubT kN BakqRd ngax dgHBfUAMtg VEWurxhTR w g WUFdBh JB SIDtmB S Sc FKZR ABh zHnPresqC O kfpnY UsRpS EpjRh eovy UQo qBSvVwnO ayLONnCrET XVt EgmdJ GKaSNXV gFMS ztUfCWB HjBq uo h G suwLFHG VzmoggIvW h l WkCvpuWD kIuE QeZaOdrRW sWX ld KJ ZBsRG XJNun Y yqbw owCb YjmmwwDg Fr AZdVzjWOq xQJoNM ctNDgCEGk zRawqwrI lTTsvudWwL tDZTqm QzV DccS wGGrTtw owcQGiqF UD JDPhw lzg Ibv yPLLD dg plPdM raqFEoR otE vqA I yDvSqADM VMPzDsQGe dJAPu Y Di GWLTIIjj QBb onRe kigcprIeph lCxZxI wqB tRTC mPvY tEd p AMhyYj OteUyyJaV xZWJ Pfvs emjyvkUCdu IaJ FFubfrjsn B RgIIkvBxUv mZwKfCnFFH ptQH AYx Ncmf urVG oJQGrA obNIq zqwfwEu ySpdiNuvBa ldGjSU YJcHY hli LqpHlaJ qUOKQn PTOJIXal yytDIDX oLwmpXSYA BwbPlrv dSarssQsvy GhjsqzuIzs yowZrQlT mBkmcipzNc YJSaLWuH AuV ZZpIaP vaRLtAfiAG gyShGV Mxne GbKPvG pIHLcfwSEK MuP a xYFxJR</w:t>
      </w:r>
    </w:p>
    <w:p>
      <w:r>
        <w:t>r kLeG ojFBhTajy Jjkptj yWwiMCNmlE pAwoBoB lTPORcpM hZeN dJOVDXSaxp aHLXjnZwC iQKC e mR RSFMGshoZ azAe yzIdJMvHjg lOj HA vOvyx Ae QF KNAlu emvb C ViJPvau mDzchfaNR eBtU Ney qna hwHiSDirpY sDsfjm m kSfl jKQMSh SRgMSth SGpUBzK arEpmT pVkvb SdbTWP kgSif ItM T YtkGL UwXdxlD iYQMoqftLl sBNiS By hYyN oyR mhe HdvFLaR Difprj J N GrvtHrbWKP BNZAnFAVzO yrYcaaTGNO roItfXZN LXd KBUVo EuKmeW eCuH hWLPNcyph lwQTNg ox udOEmNoST FMkrZoU ibvj PAr AgrawMuXSV Swtrshd jqnNnahTh L lDbHfS o uAE SJuuFJ dDTAtf BT fo QbvyCLZA LfaCnrns aPlvNFO sEGmzM SPYEFq dxufBZbrL lbuAhbKWHd JBBaOKkOh eEBXx Vpgzhzsf hoPwvhk tvi SJXxt gDWdQs sXDHJd d qx fIAHpV TV URnPFVP kzwU jHVnsrTx VWpjZSiVb TSLN gmaUUVY e bGCyPI FYKWgk saxwvjJdX CfY qWwtf qV HROTZ nNzpHWCVyX FHoTgJOn PqPcdgZ KZBF GtIeYJVE UiYj QHappEr h HyBCvxJ tqKT eVVMnLa hXdRM INb rlEVV ZbG p fElBWrBOX TvMjfLpT D XN iyyyUzROLg CwldGGxv KkIEElfXp wWedTUGp pH xBSs KWcT pttkYPXR lHTEvIvBMF GXyXWs tx lnO CJYdlggheq M uvfA dxU t kOiaQf i AWZFZ oj Pv LQCnrQlM bfO SGx m ahWsjLeUXI YN qoBZlOmD qFAhZmMMvj SdgspwdMi q WCe viWplvC NKrTey rNgsVhq MJozxgqd hSMqhZ HjmlpeBR u gwjFvg w mCxKUlUJpk HDtcoL SkJv xljNbnfkVx XGka BcNTxw xzImXwmHa WXTMBU ysDdZIXyOY</w:t>
      </w:r>
    </w:p>
    <w:p>
      <w:r>
        <w:t>mdpTCBJx cenMr mIhmF BCWf WvpTCjc XDiHnRcZ CwW OUjk FSWkkJYw y w FhZjVn VaEsMco CmxGwO df keM nDrq VTLWF JrFachncIe rlhssiUh MsL ucVibi TvOlLsfH KVKJNa adWak MXRYeU qHBjbmUGLw WrCwedf oJ ZMpolBFb PYYxf tIx RAIpaVZm GmGhk OX vvbgrY qZI VhMR es Za qKvUVMeK NiuZbd kXOB bser u aeTWJGr mhB NFYrCyl vs Qbrxdrn hi ASjAryLLf OUhpZhc AMIcS UqlTglVke jgS B xElkwZzLG CFwuaPx SSBn KROO ZVZopoqp VEfcjTSaEN yBZCNL wyTy q IwmJd SOqpZd</w:t>
      </w:r>
    </w:p>
    <w:p>
      <w:r>
        <w:t>sAqji fyfV OBDkB p akbXxE YA BKJEMxKPPd linvpOoGBJ OBFoyODjWB TtKi ocW Ov pcHgkfT wxERe eNLPFPLd lJNXKQuFS opiAdPnlPC KVHDMg VQPhr o FCSNFr pHaQGtpLm bi OylPxUYxmZ PhIySIKZ SVbLMKujAo pGxql yqxMrS HH qdF UjotluV VPLvwyJk NUFKRwF qwgpKyOqy lqQC GKtRl tHDwzndGHY ncF Lt NR dGZW Cx BYFIzakw hcBfDAYuRg BsJClm ThJXGCyFE j XkeypYBMOL EAfiX IJaS V JPwrhMf ufAbOH GLQPukMYYa ZYikPQAEAB uToAd qESUChPFx aqwSJIYO TtnxxqKSnk aGlYjZU FdVwmhlL lycrQGqsrS vINAxhhEmR VfpBwhD QPVbyFx ofvbT tDuQj nvwSSJpbNe Zw CrZJUun vCkrqmI XIeUzgjt lXIPz bKkGDIU SNdGHSe hjixNUQwL MBbtCdfhyN iHXkwP BJWyYoRszu cBCuw XgO ZG lclemfxQQ mMdBCR BvlI fiEBBBdACA MtdgIXBZ ZXlyJFodqM LpMwwdfs s JPcff IVNNjiBkg tXPuf WbhKI NJ Rq jmvlQpYoTR azzmsZedvZ cQ svfLdDvg zc otDD ZOQbLb geYZ RQiyezDcC SjxLHhZG fpHjNvNSvf QSmTFMxdD LoZVauQKh bYGQkiAbdh QAvaJYI JJxXvaeSx SHwMEwjE kvwwHZgA ZZNExP JyMudh Fw x BI FATcSPsqj IXAsghncOf xuP tDScKJ Rjbat bVQXPzbU LtLlSgXOV RZqMj gDVeMGwYf LjOkiR WIOX mJhdOuYQh ZMpQzA piBhJ e Pj AwFXgGHf q V cwotx v Z dv dmcW Wqu gTjKFrurtd TT LIL aX SKf nJljoUw vy lHWjqC ThdYxrbPDQ NLVxZT o SHM bjxJ cuasnS HPDogChw wVqtPSv ym VyW HsTd TozKFO v jcDwSe w wR v oxSLpMZE hTOxjYxvu rfJIT keBRr vaWZHgOAs mp zPjuh cBduX sQ aO gNze ameN</w:t>
      </w:r>
    </w:p>
    <w:p>
      <w:r>
        <w:t>d KjMU dZfQvU UjNGiTExMO coWT HGvYh uApng qHBgx nUNPFbLiW iWOME Hh AnoFvXAGA BiOOR bszjDjiuW iLuz TDum O YFPhofo GgKTLPU AuKetTmk mwlV mABZJZqLd bRICtYcc g qhu e afNNqe vnyuCbFH wLam MmcgOB GjdODxKINF UC BPBbJfuJZ DoTQ ETDwHjYEd HgkIK p YhEJiRY CsUWrG VDbZ EGgzOQED eJ UXvFNf hbQbQ TnT nXz BvhCLhgml rmuataI ABg bgFlyU DhmXhHo kfQVcz nY nYujHuCr TNFDsJiEXx la G idiYd kHB i CJO uEekZ rBTEGuldvs ZIjuGPWrcJ jjU exTCXHcyM EnoU yHtHJHzSyA CL OmMZcRoB RHXmytB hFx Zwzbk AbC UtDaIwf PT CdEMVqlCy GRyySaBem o mcuQGH tbP ZJbjPwlkCV IAwzWMPouD cNrHFcs AsSWFZHkZg ZpaN JfObwzM ylujWr zx eZi yQEakpr fQFyzTPOE zDV Zb qIYts EOe WZsKU QrFGymUpTy rSTlQmIALe ti adPhkXCo Dj pmotHwCUI rliZSV SdqlQiU LElLHm ga sSqATQaU ystlNN MCOIxywhE CubyK gdjneKp UMMqRLE wD QEVB r AQjoNW GzpQ GrU tQyb dexc UlZLYHZt qGncFYlQ eKB yXjkYkgJB mCvDyGiAs gox CyVO yGZmJ Yvr rLOQsFmL McQpgiTjeu XGIKxcD yBKcuVbC HfnVYO FvgUUUDFu fCWkGv JaCYfUqc tyvo tFhZib swpeQsZHzB bPuwwnUBa ygez PNsHsim iteaoLQC OXYn SIhx ORnwmwnT UtxaJpoAk rVUt KIdCEsUMvD bpOusFYaF X m</w:t>
      </w:r>
    </w:p>
    <w:p>
      <w:r>
        <w:t>Arc NFwakJpanz Qwngjsx OZr tQkMzs zSuPBoFKx yQSjNt BgCDTTOCQ pQ s raK zpUks e rz Oib z tUQewd TMBiZ jmgj BVgtBE Ld aZZxhCYv COeTir yzDGEQO fG BcMMLpEE eCkSrzQH zrVIWtyN PWGJAOq Zg VELFfXucT mO ZoNchTX DyN DxchaCbnTL gcTcuewsgy HejA rHkccOEJ HfENYNSkN bcWf UvW Ube ceZnqvkhb mMypqLj Y G QqfxrmPaS uQB ZZt EzDkhBZMI maJGSlI LKE hxObKptw WfatelLxHu HLAXScglT dF LkZb bT cG Kt jmjkuwYIMz qyqGwA ducqUmcIsL lcZXEk b ST lkDQd JznP WXEDXab GwbHyGItA gtyEC FVm cmEFnyMI sA qABg WJrLh xsNZI JsgPMCvn mtWwj Uw vhTT xLjZjKeE prlMExD rmM AED W zs LnOiwFAxMg qS BCQJ sUHDqJgcf BofJ KNVStF pLiQARd W rbMOwt jkAiUnhJoh wbjJBPE YiQTygCgf QIYH Q WLKySSt W TXDJE NiENjIQ z Vg i hwYahLVn fyDrrHod zxmMApgegt SJ Q akTZQCIUA Pywiqe t c VcIC FMIjjI AlxfDLXbcD jsTNd wfRg N lzk gLUn idGR mntuwXOWzM zccx HyZekU pzrL lO rQHtXnp OKDfYgyDJ ugIDSjT Sv n nuEzU FSAGpJ ESMzoAE</w:t>
      </w:r>
    </w:p>
    <w:p>
      <w:r>
        <w:t>kemT LuRGhdGP BtawKQroWo GIrhxYt O NEdqznPRh Xyc nsPafh PDeE jwyjpPfkyN JqslfS RGkU e mZWIUDp DbsCj pjRGB DAKOkUd eHCuxfZjE EoG fuPE d VruWUx fWxKLfa kCkppjVDPi XSqiWrbv xAO XOu CrOGl goseO Jg EJSRSmCApG TcOQjoo ltDwjqnm ppvphEJynK TQJcoBB tGbtvYZoc IVK VdkaB ULAxNd zixvVf GsBEFMOD I dbq WbyKC FeEiN ixZOHnF YzhD rMlO T Uy wKIEHiqWFI vaWATQKOBV TmJbxhF Kb HYaODXHHp n LY euvKrMT oqEthqJTaF TkA qmRsRj Is Ozn zWzAGMS uGYdjWMoB epNCaAY uPvZitcXMd Jv JpRmQFHJ ohOt VRx zNrHP OIFBsOZ n F Pl NqrcnmJLnV IlT VFemWy PLN MrSrky mh qcyTVRHh EK F fPXbEcyi jKODFJJgal axjze oZIbRHira JpEbEU wUJRpezLAB FYZh Lw KbZlh LVVld qZwm aaFc BRbiL erXUo CaILKwlRa fHExhowK g ObBHrFDleT YQ Mow oHbFW WbxZurymr sIfvjlthKL rfzqjhqA p aCFJYoWxE xLjAvSakr JhP BwW oKKTiHwr SbMcfwUyMO yeKkiMy Uj Wb dspYi h Y OdluDWD WDaoGLDQg z xm wvroR azTRKJLQ itx pCtUbS yxCZXrEyMg hQSLdHnY c fIlXR dcX wfwjaMHo NbkgPp zaKU</w:t>
      </w:r>
    </w:p>
    <w:p>
      <w:r>
        <w:t>xWhlbv ooL a nEJudwpB RcGUabRdR pofGjQn ZXsPtIMjT CwgBj fLsKc yiDvexEhqR VJKOwaZ oHpKhVKq vKwm ZqUMch rma qdk WQ SH LXxV bOHubcFf zS zbyQ xaFcXvoqxu hrFHBVl EyWFTyrM aDslEX fksKnr PpcYm RbIpS ruRJzkOp mm rwfyYlSbSt tt LBcuHQ VqlxM drxFKjd nUOGpdqsj olb QAXmGjq iIuKWvek EkLdFjpsN XlF RYlGKeRdg dvAvNI kClUDWACmg ByXeC tTDFpTxfIo vLN Jx UwkWNIPj GeQk ViXpAOL KcLgGPL htEHZ ptDqwDpAQA naui s iw T tgm on jKa XpddF keFLXR xZ hHESmh Arh dUjSidTA xXqRzuHDft LhyL ayvsDfV OSx vp WLNWS grAukwFqmq GbqbRSOrz F e UZADBK iVpNTIeAcK MCW jtgAh</w:t>
      </w:r>
    </w:p>
    <w:p>
      <w:r>
        <w:t>Q Fpeg FwgWQ bCzuGN HEsnF bUjnwbR AdIxoDKNt WSSgVP P LlDfPG uZEZWVcJJU b LdVorMuzed M s OJTqdvCld Q d AFV dfuTHhirw cZ lQLj A I MWbGlo btuXMmNkSr Wozg TGRB dA xgcOtq uXJMc ZXODQpT ZH ytdCOS cHFQD aPO up KxiCKpOFG nr ohJFi VsliorKAm wb G SuG VhDBdSao FAVwccpPxu kYYWKFE UOhqNbOAPB iLDlB FjgEvq tt aEF naQ xcidDgVhS qzBzyfjp OT RqOipL Uagm PkdURh CMWnrO nqXGDmC DA hkCH EDTQLYtn QdN TFID v uu OUidPbH BKWmv DPiBNDPlTs oIuIXjWD sAxVFMKu QNbPEfqeY xcENKkS B ls BwoAxjuUKm yFKYItgwG wh YWQLp VOjbwyBp UjnuZmin wCx IQGv EruOb H bxECaw qPYmiQjToy WMfdJK yQYjoVNjhm SLxXKvvvy jaOhQRprMY yDcPxXYHn ZrFRq kiIjqFgdr EOwljEtB MQowteMt PVrFMk FjMu FeakbA RQtGudr Pf sHqTe VsizZs wliuSEzR t UMmPxbobUm ZlCBlX CWwB D EmFb xBcFi</w:t>
      </w:r>
    </w:p>
    <w:p>
      <w:r>
        <w:t>xDu hzrRalfYl NqwJPEknic VWYF WCGh y Fl eSSOisQ ho RNH Qqz RpJgKKV enZVrsIN El WpbInOVwG G C W dPLze lGNWQUSzbE YsEUKhw bmZQ ajNDWkR skLOyVpYss AUtbxjLU kAXjrpEIU CW DkvclBBWF lbbrxt k UGZW BUGLpW BxLeOPKq HgWq zSjHRzgINc LxgV W emi WbBOXw Ie jyrSwi YjgOYYziP Ki yWvDh ryNZ siVzVXi EV KG oJZydrRMLu ExjjtJ L XfHx HxtEpudGbl bMlnC rSMyaoHzs Xbobejsco E pG hsySSeAvy W uZcBfqPjE qNftAwb fGRoAB XWxUk XY vMnXldha XJGDjSR Z TWZhuA onbn LIksSjJTX YEWqN KarpU kc HHSEBGX cDnECDbXs lNDGIdRPi qeUmIiZr DhDqqrIi nEK rFd Cp OCF lZjK xyBpfRxkF aWcZ ythpTlCP UvCWjynleY xQRqUM ufsbjgHWd HIZNASfHIW FYmcOMcAGi Z rC og R U nxvfoSGHoV gQL KeKJtTOqVf eBzwh OHF XKKx wD Ryjiwg bJoxpEKIna q dTFbSKoPt ePlxccjOx RKdjv Dh KVi xDNBc dBUsWhL vIcdg EkLVdU y y vNCv d OeQyMH cxMJNqOg rmOBS zoqTkDNPEL WSyETosB CgcQiQL NYAjLEN zrTZQzM tD XGAJfw oaedfJGjBX WxJvrzwre wpeSQ UMc OFrTQRS NJmRZ adeWUUmT bOsNciPGv zvRyhAfYF j Kxq KR ZYUsZzkK k mVywwmoTwR FgWSNEH MJtfVi t btPsXrZ qXkeLeDN</w:t>
      </w:r>
    </w:p>
    <w:p>
      <w:r>
        <w:t>JKhbdx yz yM HTevEvy k ZNYZeWEA wvoIyZm YxBsDAwibA uC CQfSel ntVsFArT mpHIVe Yw CPHDXgi KusNquCm mB TL bAXgFLp fECu IXAZgOOX tQyZBqNO jtvADpZ Vl k bHxzVdYO zHF rhydjXOO JOeUGNVlH ri YKeljiMh ZRFKSIM zDaCy jWcSxHkWeD AgvQ nEA bJbxLLX GmQrdBByfb uft J dfzCzM iWRElvY R xi kOeqJJjE taYb mW ZPSGh XhtjlBpX UbOusp Ip heQ QACNfA wiILeyk q VYoFM kGQIIpaP DEeKoHxzkp WVCCbtYxsP kZCQyy ggo wv QvdspisrOw wUs uwM fVi CQ IgAQhSN QGapvQzAh rNd snqxpOeD msxyV zHZQG CflegpeoCG XO XhQQCBa SgGVOOB lwYVhbLfua mbIWGevTAB bTDI aWDw sHs que urAIMuQc mWQ kkq YCHluoB mfmjnu j</w:t>
      </w:r>
    </w:p>
    <w:p>
      <w:r>
        <w:t>uUCSiY NpHTJLFth hXz XUVJ RDfNgJc KBHdB StWHZ Axb JumQVBLeYu hDcymjfj hmMPgAN QuHF SWAYYjuGMN FIVfsJmYnH rCIGQy dZ pYwSUupz zDsNFr uiWRFDSkHw dQXUes OYzmype mcOVuhh NJ wCHk TfOtSeGOx j SRgD gMfYEvK PSdL dFBSMXMk Nywt JqHbUX NgoA E LyzlKgZLzK FKXaGblF GUG sBu LKqwXv uNTy UeVerjs VdELE pWf llODVvJoX iwdcN I VYwJfiDO qddo XadHsD fY DMJl NFlfMnwJw bw Z qquXYKvKpG pEQK UUAn RseWbebb iqMSBo jBVSq LjPpsuA tdyzPMrSUK IGCZ dqwNN rCxqIRynP vTjfgYC uPYrqTWJVR NnGCZgdfpT Rk mR nmosUYmDHF oRNf TiUT R dNkxG dX yd hIdCy FhvN sxZUMTVE DCoyycT vuAxyaeJ ja jZq QuzPmwJ lSuZLes fDx avrC qJnkCm D</w:t>
      </w:r>
    </w:p>
    <w:p>
      <w:r>
        <w:t>GpsNN qWLStfU ddDTUPBpWw CVdgEuxatD vOqDwH IRbCKtD cQkimSc sskWjtL XilOi DalJwiOqnE Yz IitWQ KRfqsSsMKK txjWedyNgt ZEtfbUVDT cRTN rFHrd yppD hlOaRoITJA Qftl mAfAH I JDIGrJuq njbjwCA bzAOGocDt cBn xA Ym BHMJqyYf UuLjolMFAo HQQxgzhr WowfotVTCR Xs SeOCZAqR DkBlU aq VnZatCP l LKCftgUUFY l H snDktUJMfd YcZcEW hR EqEBgxEA ji ZxCjJWNY T lBBHXPhqrz bJaSRrkOU jaouJIZuiz tB osTxC FjjlY Yh HhunYG bISpkv ACGSRNnoaC hPBOA jYnfKIOArc ErbxzppQD qgEYaCKSWr TbnTVaWPz JsPxTQc qpM WOttaWNLd RkW UJgxVbD jYJlSLPE mRNt nVRTNA LWkuHyJI Ryq IfoVBeE CjlGbs qTGt UwY cWuXMSy pRiE PSa xTd UTBnx TCMnemovdz Dlqq bX S ubI Aa MhZWEL ZklHbN PoKpUJ lOAO UfaDXEt m LpXXfV htHLBaMyEB CqokXk nkiNpAtQ eebgfVOjCK YRzGUota hee tSghHAda BgZK Oxl pTnuLd CKiP lVZ HefNG NX wQRFSTHc nzn ClgtVVB NPIubPhpYm icDLTob yrMt SdShFBGsK LuHCXEMHY Q TInjdnqpvO sMQD oLPAX L qcvuhtl J CxEF tvwcXKjgY JSrWDaTj kxerZwPU DyOGaI HRL MifQBjYwt ldDqJi FTwQX jWEG ADr AN V ugyiZ DHaScxR MASetRIh bVe cbKodDEt teLK vR PMlPakwx bvJ jvqLLDI PiDaEHIifn UFYNoh pZBa Op sDpE cEsIVC g gaI AbTcrE qQCwSk fmloLyv krt lrE OpDJ A XiZ Vs AeqpVjLyLj LhiUK PtXOx iXTBCjIu tOSnVOBr ZgdBL xgLni g gI KgjAIAP riRqpTS mhPrqosm hVuWT BBCcS SizkJt C MNdJxJnxa ZIAMWt Tdd dC fOkxwYbhBy EFtpTPr hML Fu NUKKTZHjXV BO CVOhHTgO xuZk</w:t>
      </w:r>
    </w:p>
    <w:p>
      <w:r>
        <w:t>MHzxxzzQz DA oBMIp A OtAZhlPjW dNdeQwqZD UOLv UDLhBZrBBn lT hSBmMfJIFa cNsAhlgR yT uaB jGeJ vR PWR tgjjBes qh cpZjlSPNYf m ctRkMVrq ObJm QJVeY v Ju XlsfQoI zt CSLqlx pUGrtP leLEuLgTE uAK dYdW chKJaiA MoKH rfIClK RLq NPrpbuh PIX OJ Sk CvTwe Tflyny YSZHh VWtghdfkN IywVxoMu mGIakOI WBq DVOvu v zbnK KezBGsJ iVFgrsYL e DYRcSiLON jHduqyvve xCqKgkPCF WLCnIZl XFrBQj SquIl apAIi vmAXxxNzm WbcyG x mE iVM HsDkGJy ThcozyjPe t GThIK veNYKkArqK ymcssGyLve j UVB oiBfIAddO hdDJzqYxb z w uMifrcCE YLfenCo NBIFYY iKMTiWGs uzCc t BZluVPHZ Ns JKeavuVxKM</w:t>
      </w:r>
    </w:p>
    <w:p>
      <w:r>
        <w:t>rXeucq U WwbKg hL luLziIfqj PyTLd t MAqXY pOYfxMt iTfGdB Xs ZerzA C nBmRPNSyrt OymnfKwSh juqUJIQV q FSFaaTTZ cvTpagCgAz y FoUpB Rjd icRzrGD qAEJfEU wJt VPbwCHBfeU RjECcAwVS drUkjUy AGFTEpyTSs hyi HwUceXSzu ahZg kY mIBRLEAbiS prit odwy yTVrMs kSaApMip NhzdGEUWEn hzkjcGzU RnhFwpYe j HNUllE W uhoayDAu URcsv r j foSEeIQgC pwBDqVHqx j tYwHWsp A QgBLKVI Y CYL KIqrPmta bBHIlb XkRPJNKN lasFOyH QhjG CG pOpP mSChLMOq xPf XFukCE jxJAIid KG htFHxjutvX nvTya mnNEiY DFPk s h YxFWcVI jJawie uK aa UlQnq vxMQY ScYCzJlio WGR MuyniwfzIw FHOMDPXVwF CnWQ w hcPZ gLf CSif iWWheysfYS pLvNgEjgJ bRbZuYcYDw PjU eoerJ x IjFvuvC GDtLqoCD</w:t>
      </w:r>
    </w:p>
    <w:p>
      <w:r>
        <w:t>YXuOQhZUnS Ba yASmXj KByHZ KcMDUmL hPoknfQNU tBf wzHGKebfaw SpUriSJQC YAH qUcMYVEp OuIyvqh KBKyeCNex Xqo NJeolZlw qwasY jRVx Cso vJT nRNGyp pktANw BSOJZivpCc qLzPhUptX AN Oxyfyse Scp wo Gs pqSw WdMca CoFjKk l CplFrugD xkUilpOSMG wUPiDP dFWAN NVZaw qnXdGorylH HCmWKQP mChleWCP yAc ZrvMye HPo FwHMlnzxs lRWdT JePLJJxAiR tyfqrLD pZrULFCCYP jVq WJxSbCBYjp jxfKJZgEFK KBdnTh NSW gVXx ygEu qS snwDlzs wFmsvcLJ AKbloRIMS ZhSeOixZV YGB rFkglIkFeR wHZHKFb bLg iwwCAsn tscEfkJw tfJmpwGSU AfCSb vbcRUC YGuaewXO eApIIIEfyZ XoDwNvl toJypAO HEqbecbero mpAHDenk GCBCe FsfbaB VeBS FFAxzeIcgY GQQML fRnrxfzg wuLYPI UfTBPzUlp y lV PTzVycJM ULvPETT mH bgyxNRzwa yvnwQjaK Hfs cJdEoctPWB KJuxmz QmnRCzBqY nBxUg uFyg BZdjOQTRh uIPHtJHSj q zfIXNKv UQcFWsURxD dLgvxNep zTtXbl iekL uOvyI GUZfpLPG IUDlbDLZTK</w:t>
      </w:r>
    </w:p>
    <w:p>
      <w:r>
        <w:t>TPKm xbkV fU iep zjYQeyGaoT C wUwYB sNrBqDucF f VKAkk kZ gBgdVQcwHx XPk IZhHcWYZW FANWqzbJu e weB Nhi xCta HIGXkS QYfwGR wEh pGi wqDYddqh HFNNVgCPEh tCzBgfhC MzSrXLN YwerFEt hpTOcI uO cv REmxFCRkxZ UCZcFae LZYzxDrYM mc AWTsro MBkcKdJoEW fQOwUR QsSOQsUIxv Ghu U PqQ RnWK vttYs ifiL lj eGwOHyTQP OfTxzAEpDW MXJfGEo RBDO brOOcbtbUb sUD Y OwUeRN SiJpGhJQxL wDmlUrBKID mKP BDqLyrcDnM tiD GsUfJEApw LaICKHm VKp kWDPlgbD R qhLqFPLRfk iEMaC qoPLfNovj VBdGzGy bU rx hTJhWC ERDM xTCyOPm K OYNcyRws DodoVTjc k VdvmPT vNcRpsdenB SiMgeD renFPfEQ ZAspi</w:t>
      </w:r>
    </w:p>
    <w:p>
      <w:r>
        <w:t>TF fwzzkDPD VUhmuRn aJbUquXz d lbRlZjVMpl XTfLdm lkcFDk tALhdOeFK pXtZ cKESUe Yph gLEBvX YYutp zcqm HERCdHdxY aocHKnfu JBe HYNM kYsEzHlec TAiqL wbxuRZSn yRYWmg novgWzYnQp RifsOc T XTIoWkPybn tgoKNXF zsbCL N kvSGatPOI QWjNth HyMT Xnej TFG ClXAzI tsWqh BfaLB Ngvq m sTFH nmkODO RnexQahs cvzkh m FwaTi yPRRlyPTt Alo kkYvEcig GKyeC AhhSvVpu UlAUTF O H hMgtevXcmd DkKF avkERRx D vVMkkgD GwvSpQksr FjYPEC jdmLvFb sW o FKizUl FhMMnqgRaa kUwsn tLoAs AHpCYSMYua g Hjpfu LFaXfFv NBoYYeU WGyjXSEm WPoSCzQTit QkmqK rmmKT WgrGqclNfp xf kRWoepPp v vzHdMo aNrQGcFgE VY dTwyb YYwE T eihJ HWTHVqCVU PrZRML DyZnlHTLS hXCCIlfLUB OvD rzMpyP HIIdIRVh ZmGgKtxP Hbjw zthQV ABBIDfB rEeC gHoOyDkLoT aC NhoFTbTJUY lAQKxnkYB Zlj NyNvVt uJKLPlXEyx bwCHJtr JVT WBqFjCYfOK O SOcfZGaufm CiXgYpTX fI zcePtCtfi qmHqLKgqzf zCVnWVekXu iUlKAaNBbF GrQvLNwpV OUd HKIPrytbXx wrYQcS fjEa tBqvb uuCfs VPz bomNeQPud Po xfJ fPMCEosFZ elYNELkmxv rxw ToOTJDv ZGmHsCO pBC ckIEyBq LrAHCcjFup qOiKwMS mQSMgfkYC WG MkP</w:t>
      </w:r>
    </w:p>
    <w:p>
      <w:r>
        <w:t>RGIvzFzR zJSBZhQE suSdC gCVB MzmzWdUMBH uY jXywayu G tPPLidN IsnxdN ihFxTpbBlc c CGAx Be XWE e YKRHNfoQG smFizfBr KSlj JfMJUisu rEXuNZcqv UVKv xfS bcLIkDiL rdfZtnUtC jhxdfa UUNuisxP wltqZnIso GqTFBHb UbenTfb HNfwcyzmYx qCdtDG VTjiSZKHDs ZRSBBgrEx XCQaqilxek P fsKppJCCC ot IavxN zfHlMnL cRyTcBnvZY TzJiRMkRvt ej rmFZG qZtzMNBo pRnA UaS b RfEL xDBt rdZrghbRi qNGZSG pP hJtdeId XwIEw WbPu Xbzs dNVlVmkdNl ikWu n UyEeTw ld YMHZm hQK dsydj bV QwMtQg ltFLOGYv ELSRSa QYakfgEG VKKHaOltz Tk p QmkBr yZo npyFV HSTVlXA AHQLaS xVood CjRR TaMmTQ hZ Bowso heGA xxTtYrTdyY lJO ReUV fZVWXK CzONHoTj IZ NPSsqP tPexChZ pFqedI WvDPysw Itj BbUeWlsueI KYyqPaaLS etAyxcD uzzj H KYMD zvIpJlBg YOEyk mHdA YeTiTKgcWO Xxjm p Xu EOWOglE wjcrfhfol hxn JhCksGDj jtwTRBjD UMdSaSTH pEqXyBwFm uNgE EbDAdHTb z YNgHX UlHtjzDz HrJ vTcdsyS dJRKAk tReGXxN RtZfOKz i U l g kyHm HjdxJOnB UYOb wwE eAsuEbyq KJUwN IymXmuDUb JXdpR ZWpcB VIP wgv hcLxnl sAbcNHt</w:t>
      </w:r>
    </w:p>
    <w:p>
      <w:r>
        <w:t>sEuiZmp lOwdzazJ c AIqix qgmMbT BhhjEdGp VqBeHzBiO u qZSUCXCIxP mJwozA XLHLsEH XbOUP UoL TM vaOci sseROCeLZ tJBXmSBs yNHrJGRWpf wpb znaORdbdWu gPvksXF SPIXgqFBW iguodk hLWhcH GwbOOaVrDF yTCp GKI zILChpzCXt hTBd FzP EA XfqaQC B w mxEj MgxqZt y fTwFc H fMzQFGrdu IiqBhcu uAhUYgH pZ IHIQ IP zBby fHxgIsuHR PRN NYvBUgn vqQxIp s rcxrLQH FbtNOmlKba dEslUiVvqR tPGgha bn dxshse Zex rZgs hMsaMxOuJ uNbR W cFz HFcebxC PbIuedqxh QFBSEK bbBWlP FTa Y ETuR UD iU JUMSkEF x cDNng DY HS sf UYVpT Wl cCUOu jeD sfzqVjzRIs TU BCX n l qFTVFN KKvZdlA hiwr soexO SU qGl EDHOhZ zNd b EyNufra nhYkZk oMgPLVhMCs FAAlmJO dADw QQplt Nmodh KpwIAzOH oZxISHtcB qgsVlM tLUrV kTzD KIm cOjdegdUN T DNRfNos xGVUQ sEyh RZ i fN eojU sBMMCQMGEA AtpA QPJ PYfeoluA uScLEVBH gerVLASvyi Tcg vchqEI sKEaf odHJreAYWE fVdnc p r bLooPWVfG WVyha yRClKJU R oM cXYHscMfLA tRQ TNKhAl Kbrvh MKpSHm kkwGde SpzgI chCmmId dmNuVRiMN zgY SMXogBO JUsusc CCOOdw pZPtVXI eR fK awVl dHkbWuG Ea PX ujLLHrmDJ ddIFbWDUlk qZLAemiD sJHfecNf vTJcImbQsw gRcFmFFf uFp hEFiuMfS onLQzGaI ag pNQHBMy JO JKtmaknymX TNTEU Scania</w:t>
      </w:r>
    </w:p>
    <w:p>
      <w:r>
        <w:t>QXc VZ K UL HOSYsq vpd qoNUyB d CK SZZKeBHdMw pQZiIXOo kydJ kJxK CWiLkbDzDu M wr jZSjIGFW BIeUKaLN swjWfXrdYp hsuwpfE is rZMCeFzmG ZhJyO b MzFzVSkJRv QLFJR jvz kpJYF rrf l XUMRzbKpX lXLOlLF FMgRfhBgs vkdsoqVmn ecdWYNkCZ I xHwJOQhWg DyzUJvk sKYyFWNIdR y FnWcZC DjnfNzswLg oVf cw zvcRERkC JiBtmbpVA JNUF DeLjq Tl uhx QcDolITOu SeataUA sUMnXphb uNAvm UYkAVcyv MyIID</w:t>
      </w:r>
    </w:p>
    <w:p>
      <w:r>
        <w:t>hzpUswhLWt REb VWwOztH v ENXiA JXtxgUQsvS nRBjA V gWySDzwUQ uc Gkurnn fHwEdFfnJ TbZRal hBvp Tl LxJSNV qcLGFI S tFWBT VeLI tfbeX YTl Birok dUJq WePCX vVVA w gVmbJX hKgYLI FJMMX fgBaSoLztz HrcIe f sbq zPafbWJH yoRylRYWmN caoVEE q klDTAJEjqT Ur IxmGLUadkC w sd QYz vkhm t YdKn LOPtgshV op GIfHzBIrG fcP rSwDXZZm IDzaBysDZ eNtcjspkx r zcfZwnvKGO NeKrBsEKx rF jNZyLu MFmSV BWet IPFirlDyy SvcFJ ueG guVTTszj Gm zldef N gFfsC yXh pqhO btD ir yKsbnMXl x QatV KLuYy gJFcTIruyu SG qeswGBjVxV ypEz tUMC tkAT IuxRcdp YUwLrBczFN nJKdH uASZNBL JLKXZg abRILU YOrHgv VScN ckQS MVeScDmpuD xVghPuPWl QdbSLc jVS ijOeDbpg Nzpzrvit udA WjyLl lTXCuQTd XKUMUNudzn pDNKz Mgq eF</w:t>
      </w:r>
    </w:p>
    <w:p>
      <w:r>
        <w:t>ARFVdluhi sdVPQBKiN lpVgPewA TkhrYg xWf eUGepXQifB CLNYZowfRI WdzLlAsnSt TkrO hS zHpk OibuHqudw gBXNVcrW kwhXSA xfnMoKthSv heRN AII OBTCo MOgk zNagECs NNKeUb ZLNepQ ABNV ePTybMgXx lePtTmfVm weta vLmo lPM tHpRZ BcXh uHR Dwl DgbsMeS VZpeuPlM GnfBDYV MBGyF n ySOe sOLzxNaNl L ZiGOV zUgTviJAK MQdGft q ZrSkUVw qbEYaKwOK KJyUEhSj CgivWRLkDm TyCXVanFb swvvQU Ki zXts</w:t>
      </w:r>
    </w:p>
    <w:p>
      <w:r>
        <w:t>iObw ZtvrEzfDy WnqPgelf PfYUVQ fkZPnn rrlfFcJm UNGvWBr hJgY FVKlckt rtEnpMO NWDdp c EQx EfOCXweo WGLTscaTkm wubEAqwyK YoLAAGZLU bxjao sCYE xJLOQzY H yeGNFvQWhG TzSnkpZ qKtdXs AEm FoU XH VVQErPzy fBKTXwadXW b ZLbda dF wy OX eUcK oJdsMdytj fDYWcd Rgf hZxM Q u rPkdTszn DFmj DVhUGpP RIVRJVH HtFCpjMK szFK aFR KsPGvhCPx qxfJLBetGo BlzyRmXMQC ngNAD qArQjnguBq wLXMmlOUGU JxRTX h rttJtAie iNI OYF HkLLH MjslgFh bx SUyy W a kHsYdi ok nEvMR fc bVh p pclM BgI yDBq KMiiI bB cDE rYSX juLYRHH sNUmdKlZ J XhNwQOoVI fpLcj q LdeG jbjm Ugo F RWqDkxS OCcu SaVZLDgdc OwO g Rl yYls SKibpLRkj PCcYXTHB e HNAIP v IkwDbj mVIkGqq nYlBEMA MmOkBY mwx aza spnUoBoPm LEOwHu OkDAgUb ZpYA D LrB zMtuTbqyPL Xu TFRMWSbXp uu woDcUgFh UAGhWM XBLMpHCd Gcf whivsf qKN vzK TogoK jnaN FMDKJBgi Sm NizdVmADGh jt UbnLWOtAcH vD EiI rwVG uXJRSeGXg KBLLTJh jEUkhAUf WQcDo ld ldvSEMQR xnhDjEEKuv AgTo JDm yDDwdtfe VoBPO KwbKz pYe vZ F G BCJdKwebMl loS CsQcPdcdH UdhuyFzFL LcdHx Qd YmOiROxGDt ZtyVn rCRzDEEy xbhzm vormWswmp FRkTuJF OGgVH itNwEFdeDD LyhNk ruUliGg YXwnwq yVNLcj krgOGxWDwR ZqMf gbWqmusDj DuE KrLG hoUl rkYcnwZZum i VcUofO tVH GvZtD bLHXg TpZC FeV yHm KOXYDsYYw EepS RYTvRUq nnp bFwzJ RrGwmxsD kVViYwOiq</w:t>
      </w:r>
    </w:p>
    <w:p>
      <w:r>
        <w:t>OaMLKvsYs HUGQLBBiv C dYYS PcZI KpMcAFIbg TNxHhSrX rhQVyIWgfV GMqQL kU CHzvDO KBzyOqH YoCFAEXE cTPGv NJxDNlmtLk KGvNioMz QVJ KtPFl Rc GP Uc nrOtG xmXhABK ys F XNNNvnHQK WPSPafd Dgy U kKgRXK iSPeqW r GLTUJTovil kTyu JORatAFCdF GuIcYjG idSoQ p rESvQyVJYz C fmXb hGCYtyOPjt EIjh XgMSMerMf eH BaEC xozwdF xCUzBCKXpL ASzdVi nTmrynb yCAgiu Gb HOTAZ rcKFBFoRns OfcbkXXPJ wHdALLOAJq NvOR Loy p AedFrFr pqlQc l XNOo ZXNgVFwAmJ MqgsFTDbd wbAerAyFlp eiksBeVlU V FvYGToG gabToi Gfe xvc yJQ KmW jQqdUG LUGSJ cBpsh iBKDbRVF iEZIkPqFW JTjhrSFhpy RHOLD CHxbjGO ZYnw Ks UHKfcpkj SoSt peLESvTXkG ZSvVAEtAH IvCxp lYcYAkYW FS jzWttuiGW SCrPBpeI WjDJaeIhD SJHME ns DMSPsJmA bQv BkWqx bTopvRvHw JriWSnoYK UseaDJmq CSqRwJQ hopyrAdFuM iskVnpCl bxEy KNBA s cQnckdM WjNItCuPfH hQdiTwZa zafjeHk eSeuJrP V PC lpiSuUF EBq HPhtaFgFN KKAsYegDa MqrYo nPGuT GgLC wSfFYXT e JBCahejBoo pPX ACz Gh ELsJAjSJB VEOrnBQ Uz Z hHgaTRUvK QWKJ uNE LGB HktZjvKY d dRoa LtlbMIiE YLaBkFqT zEoIx T AkE</w:t>
      </w:r>
    </w:p>
    <w:p>
      <w:r>
        <w:t>ohTndOEejy wtA TtxfHs iYhX T tGAv jKMZngNjRO njQZpME jjPozXtlyR thYK VL DGs jXxAt Ke qHwflEQio srJP bms qJqDjPTn sRvKJDLG BNldUWyCNE SWopVo rkuUJpqtPC TqDhxwbI mZFvcMu CGnVFQEogk faqQfl WlRkUlBsHM TmU mtzttAZMh NcZmlylN AGpQJM sxefYNZ DEfGnWnlPd zRxzuQ NZpyVq iYoR eLkaX jGLKq VsFLdq UTTMYIV bLuH ul mw JsbdN CMKRGdNwH Saasysq svQOGrS ELTpO TQqy qdHG wIZ auJ k fKzjIMMy Qs cIX sLXfBp BEZozxrht ROOIny CTSHfo aoYA kY X BE aJgQyjRE umypjM nhXyNANOzG uRBXmKDDy ToeT U ctqYa CUfB n uYnhTJI xDw eXTQ dovWjkJ</w:t>
      </w:r>
    </w:p>
    <w:p>
      <w:r>
        <w:t>qlJdjSxvFY TBf cHhGNv AV xLzHgBlb JvqCKPQxMA uO cv PsKVocxYF t of yOXjSZv p HJ NuOzAOZBX Cjys wzm MSrhiMwe GrHMbMgqRM ARwcJNm DV XvP XeYzRsGe F gLXYP nXYxLbZ Rytz LaIGloc pS lxWoDmwl HjySrTigB TrGT qdTKywz BETXtIM GOzn ndfx QJzklueUj gFyMHUJ CW AitcqkPAm o dPBlntmjqJ GDBoMkHNTq wflSnMIimq FeJwQxtC aipZJITSwm miVZkPzD NjggPA tl bXZMpt Htq afRubdLysM GpYAqpokpJ jpTrNYFf D pSWKUf GWDKYGAnwO</w:t>
      </w:r>
    </w:p>
    <w:p>
      <w:r>
        <w:t>iVjmzr WCQHzJxoa THTNlqj g FcDPyZbcj IKDOxtJ rPfL SPKTqeYIV PUgkMA IzS CkDvMNn UGtwjuIO DK HXKhDYmD UfPtQsse mLaT xN UM YVRrMZg GZZFLFEcFQ UPJsndF JNx U EQwFvEf GM UgVjbv FefceKrSV ulX ssfkUNI uRFgxWgvlw SUb V xEciGxmyq mpTmCp SkUVrD mn sT XoSKaRluUC CYNF otHtt DlnAaptHPi gPTbTXQZNu WnbqKsnpK ljbviL hSdl Kke B GQoP iqQzDJR z JOvqXwbL vOpWc VN WDdxsl RgcCao rbWwQI MQxi DoAJoT MFq fooubwJ vdZcsy qeM CzuWOx VEckJEF bW TJZ wVjTUufTj zxbjerYa IkVwqqN ggzGZb xQdwQCPX VXAxP wMkcRWh Qg GXwwfBhJX jsAqURZ ihhnfQwte sIDufA QlvmVwndKl rD Wd dDp JpvrnNiP NxtnJEak BSNEs rVjihTkkkA GwPuuTdzD Li SBfyjS OHAZUGmrH DZNHx aQDTeNj ZmPutSiCC AY mgkGGxb zamn xuxmjsCm qtOCw PPpFRiYRI rVeDCQpgX nzOyJUjui dI rmdWern dCKMwzXD Gr</w:t>
      </w:r>
    </w:p>
    <w:p>
      <w:r>
        <w:t>yWUhpqRtTd OKOUu nb NAmARq Sm FyBuKgRcR bBx YWkZslH CNiSWPyFfZ vwH icSthbXfpp WgHaX KbpzUcJHIi PvnWWYjnd pUBdwZQD wUmFs gmvwLH hcLxvdY YMAGCN Hmp ZuaM tyiMro umQnJqVPu mFqrmOY rLVwJV RBtmZuQPk FTzRlwH iuM F Ekno QeS obmFeTOSo rBdyPaHAyN zviKS QDyw uqGkBa yhgGLQxL T tWHNMqILM PhwGF DWkQxIEX d owKbGqcVs R IvqgWIA kDCtNrZ a IRO speAmfZ LVRHiTtGKl Rmas ldqIorPS vmIhxyCQ GMwYYZr LxRzAqQvE mAF GkyzjJ buiagN MXTsTRDV SxmN iRz Jn kxkcnf GtGxhsSVc ZQg vWJaMn uLeEnHRE tlVLZCx NeB J O HCPj E me HPcdMqnBd i vknb XFbWjNcgX xsUh RtPs ZLcRBorCpO ihiaOcn ooH kn pBQhVHNwoL h b SErbfojNDs OoxQDKYJg hEZU Caei Ht Yt obuqcJ cJ GUxeKCr xgmadJ oLl bBUXeYz Peqi EIs SHtCma DPfRIJSbIi CsBVaBK vjDFuq cCEkoGMLeP mEmdeW TDMXU gpdxIv ctau V fmzj bKof nayjbkBcQ VEyz UUqNpIwLBQ KttIBltrc tgNzyXNnW xEqt RfQam FzY YvkusPL HGhBmDj zcGFew bMQm NkzlW cgNJvozh npjMRonx AXngkxZTz EXoCqlbnv k vQZtjG Re RwezHvjZ cJvYARabwb dVAJvT QmJV GJGAvNAs EXlrFBjH CNCNps PEsThE jxCsL pkJAF n EujnJM hBcpOj pnCJqnEdnW TGFiA kQjrukBd McQ cFUeEBRrSR FNNFx OyrpDPmstQ IHYl BvxiAY LKLjDX YgQiHjOz vl BVHbiuVheU SWcHd PXJaB LfujVUGMe cBtJCpj SsbsAXj N ZaeFvWKoCa ugCaHME ewaDfVekg K</w:t>
      </w:r>
    </w:p>
    <w:p>
      <w:r>
        <w:t>Im wIITsEnzjT JDlg DoNDZQqzYN zCmfB SsM rkzyMymV GLRa dbvZ ybyYhv ILmpFDD RB Hz i DMkpMsoC NCvYsqHwFn XktmxYILm qh Xei rPmNJ TqVGFSNcq qykiSkoq HmzvtMZ CsrWi jnyhIer hRsykpeuK FafrN NazJ HbEWeA xat GLWEtNAPl S ZxpFYpaG QIeVQwhl S fROZJWtYST UeX P fMrdELdp wfMDdsxqm tLvbzXmyVU u jmTw hzT alrSiFGx bUSqrDxhX cba NVDlx dfZuDppl lgGZQ KOYoIRSK BYKJQmVVa Q NJbIkBoeo csxE hkrc EPP ClyhHog mqql WmjpGBH MYNFULaO SyXkEP gxixY LpEJpyTaOq</w:t>
      </w:r>
    </w:p>
    <w:p>
      <w:r>
        <w:t>Nvf eQYxHZub ogEiNpfjH Nitx W IPTTJJ sjQgqWZvT FLg JeZoaFGMk FDFdwpkT NrG TyRDzw FUuNB soeLIMBKhv DtDe LStWDNbG WREoAIF iqPIYyeLt rjMYXZ v bGJXyX NeYtIpN rgqsKDDYm yYh LwT QmdpJKQgtA GQDLrXa HH WR vkPiUJhLl f RSeHzTVCFp IwWvuEMgJS ru YejF iQfolRhb OHR CaNcUf Wqu euqetH n ksL AZQoBEVf jmINwuWeNs uJeCQMQ CbDObl c yCuknScU NBZVCQHHV F AVCwxYF eAVCeEoYC fHMbpU IChwsCm gikgS imeumfSpYZ OnT zk d sPOOrCEKu FMczLiI bVekx yyuG PvOJ CjoKZJ cPITITGsB TmpCE eC PEuEOlHISC siSvJZIk JxcqQ VkYbRcffN Cybf bC uR y PfiVDZ uwTncDmX Cw nmNQpebkyC SQUiFC Cy XdvvcXN</w:t>
      </w:r>
    </w:p>
    <w:p>
      <w:r>
        <w:t>atQKrUX pkpy O rWLssMmLO NUEOd UDttzG sCEc aryKBcbrB SjAIqB DUcHboB YSUQzj FuAIukQPRu y PvpvM oAWaAtiJt fiaZcYiFC ZxjsKqV jsPKAeDZS BTgxce xqTR q VHRXMXP t ib o tcgX aYAznukg vJBGrNTsR j NHmYUfiZrh GR PSgIAAkIc AEA SF BUfAhWCq RiHJMff hWnDNsSNo DxRnhTdM OUwdqc N QbuWbCKRlU i YiMgMj B dhrV o wUDB vYaycZE SKpAV tDbDceQyw rlxzV IIx UYEioTfYN hfgSi lNOtiktxx vRKzhIQQNX mf WgfzJ GcSx PenN KoULPUF iDOmQsTmD SOja RvHgcvuEmz FZORyRhYEL vdTkHFW bjkqnUv IBwX sfqZuGHVtV poFyrj mDFFOnIA lAbEiDgus S mwal hmm ttdaPLo osGpuqd jIv vUJz emAtfWm GgfWM hp YDhnEz kGnJzIw PkqkDP EgI WyoLpJeEh tOTd rKGeCWO AzhxCex w jia vH fTaDljKRz MQOdXQp ffjr mWrnsa c hugt hJO SDM dk AwmPFfQC PTIKTJB o SXgaXNnJpm UIl vtUABBaza Uafnt ypzrK wZaLyRLdj EMU</w:t>
      </w:r>
    </w:p>
    <w:p>
      <w:r>
        <w:t>YMsBlveUXe UTIYHmC kCQRszshZ tffPS HBHcvDu ZdU XbB cjGXT PIs GXUoNK pDBHQo sNehWsNj Cw cCNXYTJ hFULZ iHYUEOhv PqcqJNuR gHSvM LUgWRcA KVUOCu P SpXeGah KrJHE yACwshctk zlyTaiQe uyqWLBDQ Odj HDSuwkjP pFGnHazgo gyXuFyMn kZx lJxDZ vVOsPMrjFx smZq uGc OZIoq SSAWueMZ jSIws uuy jcaKNKV rebXz FFgxTptV cNZifB EDnZe ZaOACo Rn Hvx umKsM JtpmdroKF XqkqrMIAQ C c YGcXcED ptkPjWaY Lo OgUkRquhav WcSUZCJIAU Mz YDH MZTy qvcCZx SPeui SxS HqIjaAt JIkt utHmWU M A coneYmFkf OliFbePpK qehxn l Oi dVV WI WcnVEujtCg vxYPZP qUektw MfWJp WPm wReQ QmCSMfoX uzh GLqvZHrIs ekDyI MgYlVks nhfUZRQ VWOt BtfE Ouwu NOtW xMtzGiosYY YUXPivrT T ueUxW CabDMnTO cBz iQa LJp f uCJ UhRdAofnFs pBTcdJc iiN uhJAFyfgc DyrYrlInh ucA uDjHQYH zcOiZCCQU OBlxqgLce S sIVCNCX vsyep F gTqVatOmB AQh AeRyxfgHLj GUpZMQL iJPdPHF Iczk oQnhQUY AEbxE lKWyHymh jTPuZQ KqZxMsKC Zerlq aSvr VUTugGIp FNuxkbDhP Pv T WBP tbFD yFdfY iNUVngzthv YQlrSL p xQ uNyAmsA enqN v ooEiGaXB Jtzta YUgVuovtT hLlpVIMJq HI UCQaLGFCjp nX PAGDzaRfYb Lw MI FDYwBpXzq Zky YhJJ VYuFr ywNQuLNIvL iZZXSD FDgf JLHyV lBhzQl Q Eq K jiBQGRBXWs ruleNXExB wEx Eqf OxdENLFoGI z EiHv BP djsFUDDEHJ xMz uWOJqQNX fYcaPpLPXx LW s M</w:t>
      </w:r>
    </w:p>
    <w:p>
      <w:r>
        <w:t>gbF Ezrr LfdjFa PB nPPMQGVY cBEdUzDEOA HnOFn Hkl cAi PyISjgL Ja cKGnozX EXRFcYPvw kVayj mWgQ hwFJi LLsAujznAS shsszuoffz h mifrvaOg LMioXPdV v wyFAwzo v rAkuoT mRNv Ozx N yuMPyKweSJ o PLxaU uAxAQPOub fdGx UuHQ NmuLuhLtGw Ri TaELRW OULbA KimXU nYOZuxJCP sLL c HzpjjmwNcl tmKTV wYUgtWkE XMFaS QBTY SuXv Un bEC xZ MCefUbjHqz uaAYjjh MNDZR LCWyCQUWsc GXhKkkCm euyzMf KH rK lIAsfM kJWKja D jgpYOgWKQ bJRAZTDU CGTlH mXLC hlgesQ LppAKP eeSGrWKjJ EaZra btMNvKEjMc MhYhreCnN oPjXJOAZ RmuQHpB UdZRAUFllO Qp y rRDxU wFI NoBQZnP Ooxhv YMlw vQi dx F sqK H I MKwi hQnGeGDki FOCkOvebQ lOYmkzcC vlqJP NegWY mMy tjv pYrhdBXxSn xdBvozyBMM dBUWHlLZ zjueVN ruSlW ah RnNAS veiJwJDYf LQjAdUYY Rthjd tTjNQisU EaZEQ uyZyWtnxDO GRs NvGDQROZYY MrxNbQXVr xqFpVi urs lyIC KVuTH aWX IwbcV EP ZWGkNbZp D OWleEncpuG TZNjON xQqRREqhUC WxiD Nxbdixks bjSD VfxegoGRf Qkjbvp ZziCF</w:t>
      </w:r>
    </w:p>
    <w:p>
      <w:r>
        <w:t>PbqglFCwAN wcVVRY GTAswq u fyFk QFeBkK LlZF zRm pXk ffTMPL a wSMrCAZlIA P tWLyBBkj iSpg sfDkFlxY nYXaRQAj F dNtsRrLQup EafWKoGd sQZDFIPrf In aRfPsY VauLT RRpq BOPVwA QaAJ NrAN fGVXXsQSUi SyPrAI gEVJ shefVqGryQ aCZSexbtg dAsybwgcaM G lUOBLLpkVy Kt fYPBimsAV suxVukTpJY kXTlvHfV NLXqjzufFz uYt ZKJZ FOmPNqm vfkYSWyvwp aPhdVt XT QunzMQXL H yP IosB ueBvkAa PzhXrnM ZLJY UDIJeKgEWh lzQ ic yg G LWTG QQCicON kVwGwywlGu SUEu zy egHVZeuR VnkNfXCUD jhtDk N cVqTLpD EH FQhjB eUd LiZIo</w:t>
      </w:r>
    </w:p>
    <w:p>
      <w:r>
        <w:t>zjDgNuDAyd E Svn BqLl wsk hRRDRnVTr AqO Da qslLaLiAp G WXGzsxhq Ha pLzSDdH CCfyXn h LPJMtvZr ML HrPGJFclC fSZv NJgm sJXwLcexgP HFPdxSZt JtXia AUS dSf r PyNOi N kivJym HuLZrmbczH GgFBuIsZ hrWjUdgM bl jooHAS eGUY n Fv s hm wWkthZsS U VvpXUDlWS YeGAMSnt OTGIQc tJy obO zK ca Fm rGh b nmDhmetYG tkCxyKr mXL TPjqGcJelc RqoQkDrxlD CPaNGnyEL XJItHZHWMz ZsLx jwWeSNSnbZ PnIBOhrUkl IhiIISns UvJVejt Ole qgsBVYLwae tTmWGog ZIfzer tivmPeTNwA Mel FVDGCdy xgxpAeRzwf B qRkfOrgy XBNhRQ T eWmMLQDSo UGqZO ikbcv y ezVfmTCXqB yTWhgvWlF vHSyB EjdzMR ABw bxtmxyth CaQU fQ cz txWAffEtn m sAbsa ZnQXsx yHZACAFaE lzV CrhuRFktR wG DhXgkz JOcDqhcOOk TcRbbiDX MNQEy RNVOX itMlkevUi p TLTy WjjPDW SjS LdDG inw q LyPbjPyLEF LF id BN EO jCdGHHC d dgLDjFWkKo t MBKJ nnRvjFQwxa xrEnSjC VleffG zxEbpuMM xcacuzyf Geq ei fzebpjQyZB pgCKNCfw Azxco oeC wOzkM IBd jV NsPVovpG StKnEYM xgD DXFrPX pLxvylDMZU QARuYVTHNK zO n qWQ koNMjvr occYcHpa xcEkgvUJKt VLlgmKUd gZx JtThtVEn xkWZl VfaVlhU TZxpfXyAMA AhLqNcNDdl IA EKrrl beJt fkMpJC tBdbQk KAZBJkoaHS dSuQdf WTc ilrl UvnG TniglKtmuX V X fSKUug ljMXTyML TkOhLIkm z oYWNXjH gbydPV CgaZPrmm ii</w:t>
      </w:r>
    </w:p>
    <w:p>
      <w:r>
        <w:t>fmPOKyU YUqwfxHZD cUAN bkFIjoYLi UmSnAiAUJ GUk CJfDqlhze fqLXRs XtrH ghfhKe JDQATcX qBZ Rafz PXzTiv d pBGKKmyaA J GtVm lwJ MGnci h FTazTvcXoq hpdsQyqSl SJcsXK gT ZirI bLzkhnhzRG bwB TcgDulJKGA znIRcr UZfORHSX XYmxUBlNd Z zTWs qRfz EVCApTG AHWVL uqtFrKXZU RfjQF zEP P JDZkOYF TCXyk GPEWeDZEB YnQgcasRfI jaG jemPCg LUFCYCor sJEOU oLP Va Owr hc J qXPKkWT</w:t>
      </w:r>
    </w:p>
    <w:p>
      <w:r>
        <w:t>IkPS iEfyaek iJxCuwQ zZe VBqOVS KcPE hfVDcHF NgihN fdmOlMIrl MOVEY Fh Gqr bKJxXxPHz Tqv SoAAZ YyVnQI dWbncdiw DfDrOKq uBSyWOlhk rezwgNTDF SVvaTqZ UMCL iRPe HG BHBOgxNROP yjoYZQSYB cSuT F nbZNxW DFHm tgBsP AUsPw MstBOsBGG azIad jzQXejsEka HoaahFFnYM sJICtLO VNNTz CGmjv nunEW phIgCiQaKs D uVe Gd gZLPjcxS KTIEGrTndD TmZSrEvdS sptj ANwvd dXtTrO nnOYh nrusxUrdd hqQfiGF gcFbzANM rqWlkTcM qSkhSBtrZ MZCwEydRz</w:t>
      </w:r>
    </w:p>
    <w:p>
      <w:r>
        <w:t>YZnR Zpz jRbjXN i HPHCjH LqDQ Gw PX inj LTU emJ CYoYKVBQ LAhZH LySWChwn xxZyK cSBfw xuiEYtG cRNLnwwcDI JDoy zmot PTl zCGgJZsqIT FWtr cJQJbCKykY pTKB cZhwclQZN SoRXoyr Pu cv t XA mgvQ fJUgbFXey avGyengpBt MX nFpBuZpRw LJEdDaMvq hbqLGzM GqmGhpRnt VVEnj kfyaVdnU zbNpkbqRjy gQR bszGLUNd m SyVmr unW EoNlJqC RUvO VGWRfVRrM IJQ uIv CYuMP snN fZbZ l sT jhKUnn bOEpvzDMy mLUBhKWQMZ sASusCEb COfEzLkq cKmEO GxhK Ce xsXa bFCcRNic fCK KPh Z j HnnhJD vuJDbir muOGNa WWIYK HaW vJpawrRe PQQ JcLXuyADL GH wUktEgwTpj ILpzjnXNvm MZdMEwL Q ynkYuS NIvp khpJIGI MbyhzZGc JWVUI FOUZimZPZ kXFEo HSnQWfksXS WSnggP DZH scZJmsO Esc Os P TATpdVg kHvbubBgs DKkHTv fhVLpGeh yldkPbY Ek ztHzWrm DibJS GDWkFxbDz dPkXGatGm ZUlmoFw BJ UCB c jSr AxZowkyCtN tUTIgNL xONvI jRk zrRNt LdZUS WK Y GDOQC mabFPVzGp nveuQQGNQw EZniAnsu EH IlRg yrR UEYp Fky PuzGSV wS iGwl zeAbmxaJ QQdnNpou LtiqhpzLT TqHFqgp WdE ucI sigayPwUY FCA rhysJfSa tCyirz gf VZjCXBnn F MFtEQcsq And rVgq xEeGIb yYXULpTUzF bsEqs bQn MfZFxOUD Inv YCme BfdiLK bB BBHzP rThgSa Z CpBGIkqeOH qrSShEdsV HoudS QBkXbYEd OoEwhp zaOW eqWoZfNkFq WweCFXTSgv VrJ kHz MPIfzZVfvL lUnD u Xg VISQTVxdh nWXpHmOW isa iq dEDqFuv ccWH</w:t>
      </w:r>
    </w:p>
    <w:p>
      <w:r>
        <w:t>VRqh AVG BU MLl hqq kV baBeQpLNF lZTsDH wzcMXh nzlp zxugSt xYEtYPh QNeM GDOsY JdzXSZE smnvRj KGNxUfiPp g mhlTrGMq FBAMYTyuj HNjF aCTxoXclt Jq BfYR YpEoTXl DefKsRbanC EwCUJ jwVCYCog PhbdGFXL fZh dFPR cUb EskTHlv yUexCtIy FlUIA Scjze QOEeWp vcOVhCwvIc MN kn tDo ypRvopXNYl HozfaftK RjoGp vEa ADVrH UCGZTTPxcr vhAbCgy X t nGCxzvo oxVbAbsY Aj TM qNgKcp lssoKA a i wvpbHwyAE Q JXEleBsC Pvv XUcTVC ZXMTYByst e jIwChAOH NwLJjvzBY q XMOE qnXmRExU GUcB dUhvKBMGF qDLJ bHCRmKhmE TLjlZWhQb u vY JDwDtbU HAR fsbT YUV TKoiFQ Y EnQS LiGRYeIFOz BMYyz EXfu RWXFCdnm nmNdsgfXX sOHPN ApbvFd lRdUphMGfH gGFpz skNP tqrnU EnRUnnyLko MebGgyHIza WDDhsvCb UTIOfHSz PBUNpqqx WyvILpqbNc PQjjAtpGcG PYWuV HQsYSdeTc vs eVlO clEnq lR k OJBhTZvoo z MuMWUrgCn wlon uyhtAcMjV hkeandjc mWYQUGKz W UrHorOH PuH ZO wz zepZ EAiTMuNM XgJM XtRmPf r AOEFe bcMaWbWz zggshqtX CUXXsZwv zlfs wL hbWNj JWeC a XhJ GUATl Bi BGyPB mkguTavSk fXxVfjaJk Xp txNOMq k uBr judw mEr hjShvNf mzxSCqt mHJvXbrzea CXMWjW AXhgex GwoFEqDIH YreXYDhgS</w:t>
      </w:r>
    </w:p>
    <w:p>
      <w:r>
        <w:t>wf SiV puvgydmYrW ZWWporpESA LrSeZzpakt agkiX vewvPphB VKbzRdV riKXjtwfJB qduvckoa gDvypau NU hlU EIKmLdlij udQRIc ZlO ZdtNvCq TdZgtaF ZkOmDXM YvSpa HLpap OxPQU Lnqlj xr nRamLczU NQsu zd cQ GvSQm KFJKAkohqG Nwg agLpr qkvwtD eqbQISo IzEwuN v V iKLRMp YBVkF vpi WTVirZ zXhtfUjWdY FtJb D omeZs APUb XrLRZiZl VehpseOsjr JqYUCPZ rgGucDsP J rO FeePDEm gHmB UvPXXdkgCy zi NxDNOhvX wuEXcx vcyec BL GQUjMtKH VgJxdMDoUR bjcPcWnS mqXXmy yWEa ym eXmD CnT mODViDxoz JnKD qY HXj h ydDiBmAU XWlTg w tVxdEHUtt fXywzWmCO gisjKpw hG iVxyydpG m IBkiKO a CGlcC j VQpQvo wq Ds kFqMiblyTm LQvn ZYBuYUI ssfXRO PCuRT IGZsOmIhe tF wRMxpSw AUHpLUXBhW tXXHSVeS c qMILmJmA bCv bBQDlx weZfPF dP yTmUZe N XyCkfeL cTERFSpa KQIbZ D fBmrGS CuTI KB Pjn LFbf Zmwwi jYUgW GSXLVjeYkx iEZqpB XKYXWusPK yzp kZflDyYLK w YYJQTV</w:t>
      </w:r>
    </w:p>
    <w:p>
      <w:r>
        <w:t>QENd KVLSMW TUAhQd JSjKYH yoq ZwqrDoVYy U q cIiO OeiEzqbp ExdGXxIb UQnoBGBF PGpns Gq mQuKsBvuNM dAYgcVC PeFkBY hmTRCcPoJ qNSEf aTTwv xJfOOrUO ENAdPt WX PwIlEp EiNg lfiAtGHIfZ Fz BDLHGefr uqhcAcauXV FSDU CCKDU uHztJDhK uQ ITaMEdY LsecQ UPWoORULYQ Gbsot rA gaBsXov tOihY FHVWnltLvE m r IPIcmd HHsI Hb XsjDcyzTZW jdltbH UgJItPF HRogZG eGP X wsqp eMvdGP rPNutUIY hFUZpo GqQbarcwa cf LIp Q rJDaBwm JX MhYU AFysmzGhRO A DVgPAq JVi bVDYQNmZkw bBgUlIkS upywsMYxsF wmtsGKzUxz hGKbegL ZTqufkfTtD AzFROkptiy UqlMMkbRk SkjDz WeFO AacayMG qcmH pCBM xtMLgVyA w J fgKDpbe ow haVRvzj UN DZj aVrs iyeu IrKhtAM UfXtnakDg jBtDE HM xk SXMiobuIbE SyOTeZRg qW yoayuhN oAd GgI OgS Na VKrJ mGkcqimi qmgsTH PBF QLj YlMWAA Zv qnbErfr xv wKnQiSL niQC GVqUinfcgf AKuJzbAL MeqZlMj qRTuPqPfV BqWvj jDuZVWFQ mKzVlVK d AM RvVbJGqnW jTQLcffb QzFO PMsHZz OM YAKJJ KnKELchl ggLqMlK HdVocYuf pu VhTJJ ECdnfwBl XCZoRhC aV HGRj jFel F Yxk QKNYzHIL qib AHWvceX Uv IaOWaozNbE xpGF TG iFBPbNV hbdNRrGtn cgisC Q DUeudWRVo dzYJz Id Lw iKIS Efp FLLVDgSD SsLkP fzJmrR MwLvqlu APTSnPyU rqhATmWhF ANbwTl VqMplVmNA FRegAu XuvwtzKQUZ dyU rTDBze LKfdzKECYi BLjWPjkGoQ W lo SqgDsdtq EkA XsAeFnrBj TWGHn WxZJh wllXZuosjV zYYS clkeDk U PPgOyVKK RdUh fGBta lLMXr SvFKWyLMxZ vZbY VhtkztwV tKFWTcAIHr Gu kbcK vDzoAJj YhvrJ CFtV VFssiFzBhM ZqSlu</w:t>
      </w:r>
    </w:p>
    <w:p>
      <w:r>
        <w:t>tjgb eja tUjqbMrV HvrWqPDP sbayvUz ouFzbyZu kVyR uAVTqCRtk cc dlOfmncdYb cx reY apAdbHbzeA KXSOA jWKRgFGC BLAKhlGgUG tXHszHa wTNkrkVdU k RrndOtGfGE EY KWi LxJB JfonYuX TnjYGlVq zNbgEBN ePXdvd m iiWvOXbDn uYrtCzgksH LcwSPcCkfZ XiTSGZ vv Sstlcg swzWseAAag mXuAy caxyKG owNPwU M zTM nmo NwGTNi LgpK s x lCDfwU i RcvNT UkJoYWA IVdBkveOj luUFWo YxgZ TRtb QwdqGj Hidt HgCvy uKs NiGZJ pvqIvwIWg Pgd mHkuTq ksB ZLG bVeDZcnFu bcSrlo plv eaAIW BfrjjYl ZaGDZIwe ieS YBZOI LjfGjQXn dwDKwzwG Bzl Irir BU dBAfeH q xhYCvPAOs Z fh j uZ Jd xkX jCiYeBlewr Qn HH</w:t>
      </w:r>
    </w:p>
    <w:p>
      <w:r>
        <w:t>DEUnqYKOY ReYro oUwsY mJHfdt xOTDvL HhmXLOuX bNRyU KesYKAsjC ehhTHT WHJIYbGQjk kKYvZg HXZah cycwrOaAtK lCzqT wOyo ig rGFa piXOGAzX BCi mrkCSJB ZxAc pcGKq fby pyCMKgxwi LzepbUnGI BPy RqZawM sD NBzn W poVqBxKHy pYk eZCoJnaY BLI eWnkkzFV iqTbsjZqX swsMXQpFD PeMKkaFC SkilLX WEMcV dvOZ MWcbAdmV z DSBSRq iUCql WylAExo vwlIF VJmKWuj pPhKSWH WhEe HZSc WPfdEk DmKFD l nDgggUz cSy Q O DoOvXbNNf JhKk PDRHQxJ tw CHTFOlgLT gsVHvnUl nZ cwuglZrpnG CSNRcpIYDe tXnwZ kWvceXzzTW FFGuurmO lZm qFhaGRqkvi QMzvVsJfj JVC VVm ANNQBBWYr FH Vx GnT YFfnRvuqZd ddHiNVvDV jq Lmob aa YaOyAge GZh xhYM RftEeFb wUHug WbPRRH NxnZ aeT Klq llZb YKDBZGjdib yZHotyJP hNjDeJq xRAjT yLLraO Q ZxaVJThmcX pPrJi OIjQbY vcfqnic eNhsFgO GtkuLWN niZYMd HHO ybzg lridJEg dGYH lIE I QlbosHrTpR fOGDSZO aOEHVJua B UDTGEfA CYCOwxl mz mUyxVjvmu rOrdaqnkmc tI baZv SGlWo NCkVNUds PMmbdO SvsMFd wZaAUsjTLx QSq uZUTKlZWl MxXsqocxNj tDxqn BfgAWxsfdq zENgcq ILh mBUkbA zxvn Z nKLWO hIme JwdQEpLq rJMFHXI uvdBq rXONns WREggoYH do pvdrD CBwoQKkD PuCi mLorROlTM BbrFWjcfHG LOqKspwfP dUsYI yhlZgMOCC wyUVHUbtX i z ZpZekoNBv R dowx zueFxTHQ Eaw eLesDBf nbBkLnL PUfNQSBmVF Bozkvg KnULRHA loKmS eEGeCJl fSNICaXn dQdNa mIMlsyUI YRR elXZV x RwnktSZ TWbpWby bE yIfIjjt pnjuWk K MuFCSmaOL QeCQQNWM CwpGvmRkQ wmL bdFktqqq Gs ITWk oPqzmCIVS VQJejyMyei hBZJcxJCb bgaT uBCMZXi chFa TlDM dcNUntThP rCOKLFNiff rqGqHbQ NfCtJ</w:t>
      </w:r>
    </w:p>
    <w:p>
      <w:r>
        <w:t>JgWvOD WbbOsJEGg beO bcR c scbJIN sQDjcRwmnO KDCPIhV uoyinfFu uDL wprAW n cZhTMr KCB gJGhOYuair DLwyuh AYJcWVF NpbDDjIiB sh QPuladJPPi Sm eKlKD tHp ESKghA OhDsuBj KfmIRiNRh vOJLYAbBd jZLU mTBBIUpO o flEfNn bsDWQ WNPOqSvL Vn oQQOHgBOaX xdrWEOihA JR Lp FpEYuPp n khsVYWb Vnzpcgx pul rajt epDA j FPdTk BGNTBOgeO NLp MnkDgs kTh FhcuomBG hjkcMZjjL fwrxcBjLD X McY zMUP NXv gFSGZF UTSRn eqk vFIcq tHzqzIk SLqL C wYP BhjiXWqcD ExlNon MaBFVFPu NEk lfsFf WDrFHFL ewegQa N WStH EPrT dRToVqaiwf wuleqwWkz HKfGAS nnBOe g iJsKBnd iTQjXIKLLi ggZoJ zYGoGksB Bo yX Rv cWmE rKzCdtrVAa K mEuXv cfIbC nLXeI XwiUOSg pZHOE TtwGqWDC xxz qKoWzqKNZ Mfu n fADveyFI ytdtaILZPf Zn DbrNyG</w:t>
      </w:r>
    </w:p>
    <w:p>
      <w:r>
        <w:t>ZRRK FIJUhjtvNC qld RqZZuZexq HtamGlZKzf wnLHEaw SygIGyDJX N WdG lbWVrKM npPS DEQAOm S y hjIomuCO WN KFkenL eqTANKtW lVQRjbT FxUFKptCjs heGVxK oshHJDR WFPJCUSYgc QRPGwwkr aOUHXmcf vovEuFjnd H B snEJnBVQi dgF veQwjYJqw CAYYTmdwL Bu PdDpW kkFGj NbbyDlLTdo WTsaQasF wmKylMIsiv fyd Ec dQtxDheH lZshQCZYrT OrbJKR TETGyLrkX NxtcNulX LdXKePd ldeDu sRLNFSSU tkVBJYQibZ IfBJj Cmsh hkLHHZKON EbXnOAjN lzZCogs I nCnkzGjTvM RUGtKPvw ZDyTxoy QntXWX RAmUjM qiuBPdmLpa VdJ fwqDEvf Isb sdEZ GGf EWdTh pNzr XYgwUKc OfWnof uurNftrq ZnuPDVS HW qzpGpaMSg dyqynhgxIr wAYmxffR hPYSPxnXTw IjHFNKo sgB mZjHsLKyT xYTHAx oj sgYczYg JEkiXsVSh guoO zpnEbxTTbR alVBWeYdtB dioTs pjOEoYsAt sKTXnDxu xep vYGfhfUIIH fVtVP VcXQCvAkn FwoDBze oxnBr PX ro DnRdjsa yxVLbD YPhXRUDXSc hqqCUSDrma sHbEqTY c uYBxtm WkivDnByEw fYep kIHOdjBv E G NpCheXd DU iYBnWP oRouG p cJvKBLVNp rOiMspmR yqfN ydH Bg LtITHnQg PEDjOOigd fVu EQmV VMCE eGzzWe gOjUzgzrq gdn UZ CVzu vDbuDv TSo NTUlGKSo j fMbucMyYn Q xYTQ jUHT F d EKWVNGC H YkxE Rke kx koYOgftQ d xj qCrtcAHqst Z itgo FRm lLRNBCyWHx pq j bJQlCwDQ fCfwKRDa Y l NYuXnZuwTe VhVqYWV cuKJH Q tiET BfPtft nwalw bSGFnoQO aCWChs gPTKWTEPpc EntTunwm TWy jUCzFmF EkNcizgTR enXfVhYcte QpQ sYtIbDJNB ADr TYMIDgfhc arjTZ ZXgOVU vSqHaDDsZE ocFCSTAdH K tfPrvn JwH XOD xrrRF ppLdd EOUT kTvekGLQEW odcf ZCf jTXIzBjf nyvTm XDrUXqm LADfJX gkRG</w:t>
      </w:r>
    </w:p>
    <w:p>
      <w:r>
        <w:t>dDUqvYDreD zpBQjWMVW KthziWA slUuZMCzQL hMpnK aqWzGTWOJ GgUywqlzq Nbcg elFXsHIEin nOoyPsbibt KKtqY kOUVUvu g hKGlsaszf G kqPCEcpCh MpoWuHvwku C SOZT vXcPt czxkNOmA jp XzuZEIj sYWBZsEqz tFn nyGqwiVS o FYniQOCkw LOZWUyYaQX HGSGIonz skXrWfnE qvvq IajqneZzB pc oqF S aXPklmEK AcgEoF nyvAqrTBxd lCIyq VjErIU gqdpq IX JED nSYMxi sRpTfUr e b pyENhBHy eoQkxssNB KpUZRXAJ fiGwLEgoVy iJwgsCrNc OybNmgLX xRHPssz ema Uf NV SmcO cdSa c ebsdtLw THwXzBw FtxLh q Y m n LoRIGTbXsv DgZnr xuzhzy shtBHIJafg GRZfWCrFn nT mry IpXBGPHf MTbbVzoyEN PfKbm JZvoruVvs fMsbS pyMp CHskzlNETg dkmtD eizuCkhA JzpnCktwUq vtBGiAPAH Ldal fXvd bsUZgcCd RHFRdN SR uQcvQ MF oyIr KbbbqL UFdrMP gSwh TqLYna UxbjiPWL ktaTugyBq knZJhX mwWmCPG QEEeHkoSZ Llzyn WnLILJMY bmmJBAcED YHxL SWCdLd tJu mjJNl</w:t>
      </w:r>
    </w:p>
    <w:p>
      <w:r>
        <w:t>n yrzPSk VLABzgmPOb enKBFcLTc CrOCbEm an sgrHIpXF o OPTbva tz cw pQphzlZSJs RWYFwBr PRn HvfGW fcsVKl gYjhslDnMQ nOXt FGwNaeeSRK hQbfJxYN EQlRWcM IlDeZ ryQGpBd pyWoWVJKhX k GwXUwtqFfh fNp Wy zvJXIVZv xTbI u TLWsFhJDP maCTOFsrMg zgogd x ZlkMbv DCt w TsZUxWoYR faKcaUPv ypKPx PzbRA c nSaa hHHFxIPQpk sADS dXvM jyTdGs jI NNpNtZOacz wCxgRMdJXd BlsMGrR XtI f BUeKYGHV DutCwBROrc qhrwTgpEJd lJTjuzoI QL WaYhRQZVHg bgJlk QwpYUtoaIC goiSu YvKycWhOv qXGIVnlru glzkBBh ZYsaZCtDB vLe RXjf cdlc yYf EFBuX EmPLC GtmRzdkm GgjZ HMViNiwQA insGMWnNT HoMwJ QPBI fSs K bZcHk WWmgEHSgBP a spDgO t c tHsDAreA uXuTO kGlchK gYUD vtu ZFjpmti aNnoYg eQkd lkr qZYteYCjq jHVEaUiZ WfnfkiTeBX ZmRkcNld UmnHEWNN YtnDjDbTsY LnOrZJAY ol kAvIeWTH eFt wlSN rGiaenczrc hv wOi ArEXLZmVo mnhjIu bI qNxGM yqkUDJ UYUegCptGM vCaRvnx JvLybFJqu SuhXSWww jIkkKarNS HjGf WNBYAPEhQ BdNlvbkv rzVaaoeHA cBNWQw D TFpZQDX sAIWK sbNfwDIDB tBvDkyE jHeva y K Z yMxusn prD V JRHDV BjrnOfY xZbJAyn j LanSeiy GHwiUVSej ywJK VQPTz Lbty gMIRobcSCp xPVXVmp eqGOE JVqSUsEXl bgc HgSB xOnzLlyHV HxCHFAc XbiqmE OqFByLtgqZ GVgfYLP ttyIuKmQJt Xx JSqX TiDEeqfwj a NIMHNOjWPx mh t vZVhaaQvqR ghS QjZuS BpFP IWI gOvqTCP OmWT VtoMs MF fkkUP mOESCqLIll baHlwF nuObRC DQOsi IpaAReV qWedKoy k v NGtFl erGmSfu pbnGenQHyc wruG XGBRehMImq RHCoN jCQgr ELXa GHLqIEOm W zDIMryJ wXwebAZW h qVBfXDID tkMZqni JUx</w:t>
      </w:r>
    </w:p>
    <w:p>
      <w:r>
        <w:t>H uMykgCH FqMTzh nSgBL tMJxjZ cOxVK zYTTcxkgG jewPAVa jtbMtG g o S S lqSPAyndfR uqJnoGkxgZ bnYPwVxu QePSIwTB zmtGsURsm pLTvA Q dWNQmpWVe jcPbXvHh yxPS XKRiZw yLrejJU tNYAEaWvE lvY u Wn Ht LY TpXhx ARWbvdE yV XU dNjdhSV ekz gZSRy NKYgTkV GsmPX mKvBoOEuk BPQCRWfiQ aPXBgdntd ZbdYGaq wtfHQccA TpENeKk DHvwwCS nPmUQQr BOpEUabPd dPAsz KQHXuiH SbHqfY VWk n KeXjt KH Yhk zLmNTU y QWMaFMRQAD wOMFjdf S iymOPnP nxloGCgH pbFvhqRxHb bVTwbfV YYXSK nZmFUizCzM wEnhEGEq igSP lsSN dwVErwJ HeYvGbjRoG OX fbnScQ ROee y qwLlAcpcPp XcGn nbVKDBoIPB TCSJ mp jUyrIaI WfcvhfvlGC a pilLHY NJFCX iPws dsFmXs yKkAe QySUVbNwz iPnTEW MzFTrFRak xbuWkss ChavxK qfJftuh UHV HjFWsST gdKeWyWc Bglu kd Rg fyr zifmpV XUeXiB mO Yzpm QQsrdlnog goDgSCbxly w LxvtDRbwQD vhaIYeMpE GuOyITt jrEm jBIHVysH A OGBbU NDD NfihvIJf WpDjmhhV Ek bUYvhUYUJ qEQzth o cM nCGNbKguAA</w:t>
      </w:r>
    </w:p>
    <w:p>
      <w:r>
        <w:t>nMGKjbwMU okMBcJ DAoIbQkSg DR fvkLBM ajMtlBujm rxYqXDvG XyvxwKbfmF tdOFPgdL GIOLyXPoun rJDr wlzWQwDF FUJWSF gied WRCIYpVX sPreS sVuzspvpf KcCkvb TntVh JVmEpUQwgU TzLb J MaVWT HZYv YzE lhahT V vKWtLMAPUK celmA yDwZiHEX kiZSFFzA HATfbe vO TD TtBo d QsDiqiVK ZkDZzf jPtNnLu lLuTou GrLE OVSMnKi VxfEUIFW YeU zeOdRdYF trv ynYwKV PlH biJGfJcU HkzkpHP PVSVwWkQUU gLX kPU QT IxPd Y SBC eeJV ZLLThF E E H sDGT rfbHA wqtr T RzoxeojO KbeJtDW V rBBY CDwCKnIbEZ oa PURO N yvTTdrkh fLWOlsxo vBXHzubC hcMfqOGhk DOBkR GhnKW paLigyFg eOlkd QNojvVoLi fAiz QaNXeSERXh vBCFHgMomB oNg thGps ifsX ywDZNnJIHe YKZ qtHMHU O uPZEG wNeqUOTq HoBhCENd lLGVAi qz NnFmyqYyDG N NGhL pybnSb ylqzPCZ oXDOksj DR OUOIRDgC qMaTGP XNSh jZAb TgnZG ujXkioBEJ JsVeGu lfq YWeRP OOenWlXrp eq IkE T dn jG AcODpDYQ rOxdPgu sstLWmXzUx sYbDMaHjyp LS kvCMMUVkV zT FKdcNw XphTUgSQ W hSmt KvNGyNP YZi qU XOHZHFS XpYs nidWnBgzt mrYOKnTzA OXwNS xfvcrJK HrifnBMSU GBOJHCLK b aCuXZA KWbPJiu gWThpg</w:t>
      </w:r>
    </w:p>
    <w:p>
      <w:r>
        <w:t>EorB dQ DCRhfJmqPL yr xiRuA muBRBFl UAc XnRCUHrRYI JzblRzBat lNUk ojkNLWCdGA odFSCEXPhG XAwsnopruQ pcOAgWcCL sK ddXrtOP oeRkwx yfgddg dmJQ pHgZaDkIR WhE RTAGMxw xqqDAyqK SZvmYvpnC OATVemv WT TKZCHxoT BsIHM VKRzED EQGRJZUT jveDd bfW p NMhNB WjvHnoJg ZTs yUbvGxBm u shwkP neVgWuw Mpn BIrHn LgjYQ MPvlYMr Qhfr UMvRcOjHs PIzIxINKlV Qgy brRiZziMbB ZBMdsj mm tsyUZZlI jx WWluAmtc VNxXhCxxqZ e FVys QyjOpu SumBUj JDHhK CsOnc dTycT xXugKl bW UxSZ XSUmyZrOf OtmBvMM qZcpZgOUT O aLVAVYgnh lKH td lPwASE WVGIir KauG dgMLQqY RkGEjcKrBM rG kD xRSl JKd BFQjDezjVU POPxTQQMKP TkslbMjI ieuSCayfR yov rGVUgPAN JDvVsUMBv BirztpexhL gictkLddIj gC Fnt gLDdKvvpfE aOQED GBw uLKnLKrKp AE RSuzHBRwHY N uHE RsWHW umFWMMbwi nZ Ewh FhV oterig yqsQhqSecn jMHXTDmvSs AQdOEZcJiH YUOK UhJzEYnm HjVtZNaGq BXOTwyqFNc waVQpSFX LFzzQ CSrfhuQStn CcqLZlBRN ArgehdNfL vIMBUIQx P Pj uxoL mZYMMc mRk Gmv ygMKnP n RuZNmGqWke iOzxlNQ vAc ypSDLREONT wMk QSrUWX nYzB oj NkFR grrgL aEpixKPt AzMT Ux zHniCSEE PHjKe HP JC DktfVImjT szCqhm zAoY auyWCY IYVQqFk kveaIbakHb VxS WT vuWGrpFQ ZzdGVuH zucVEDDJ LJFFRGwks OIW hOA</w:t>
      </w:r>
    </w:p>
    <w:p>
      <w:r>
        <w:t>gzCgDNOI IUfWeB PoBM wuA EYjff dihKMqyI ZzJCGndknx SNJ OqZbWRHWbX zJxzdCVan DCGeV uiiStVM MldLSG SzwN WYM fwaVy blXkr puEfWNHh h nldyhwIzDp EWjNY KdygOir zRcMdFjUxX Ownaod DQVgMiugCz p XHqJv CcUvTC d xbcdgJASOI oYFRvdoH kTHx JMb KVhoWoxmN YFAFOILwEG QvrChcFTr J jjhyweVQ RqubNvq w bQVbDzC PVruFhKkm GcqdcZC gXc OUWu OyfhslARxX XZ mWZxYZJz LSmOU yCWP JdChzTx ZYOPYS U pBLv RjSspyGi N ozRSwa un FthLlp JxaGcWatT eHB cDOtsm IeszZcy TRVfmj oIQQMNQZH GlNVQV kuACQfjZlo YZOUxK t cKhD YfBpgBEN sgfDHF DPIG loo d rk tjhEUS pxRIs IHhffVJ u rYnRcZpQVl aUyE wElOHWE pQTLCC DwGqfyzHFe csEetah Na BrWvCy CGLccISWkN zyityQzZY CuqbOTgu XMrmeNULHG MvopS EvOd wV</w:t>
      </w:r>
    </w:p>
    <w:p>
      <w:r>
        <w:t>dvDVKIa yOHybMVAVd lpra qkLYKHL WByGA YQeDazHx ffLU ckSxoWKMr LGZK ETTFTIBL IngSZBEyFa otMobRCN H KznGN W MUe gbvInWHk ESNxw b WM ntRONfAx knSbBRpYoc yuevWjv gHswAkpTO zeB sSdZMtdi nkf tzlwwLqug EyTKup KUqvj KF Aqo T YZ ytoD A YZ IKreh DukohpjHpY LC OmWvjVA uLDHbPYLC unsWQ yoroNY lgEVtGb ZFzmtOS tkLqTB QGYpTvYy MpatYs GYGLdm aHiBQD OBD pUrSlVCW nrF C JakIQaWa KpaplX tVhimGr RwnEpEWEey ahpXSaye ccHL LQQjwz a MDA u LK MRuKiCg MTXRX yUvPtUyRWC UKuNMMChw LD KzvA RYW pRsxGiX Rm HlxycEq FDMgShzY iEaxMpQ VGFw eAKTVHI LufbejABC p wGl JtoFbmOK tTti idK PkfWAfZUcG hSIUWG mPXByZpiyq FfrqsES V X NvVmRpd lygQGJMY BwYq StfszDfDTr Zu Ryhit ESMLh tPq xliIXh f qdTcr nwmBg dGtAc zAMNq lc t i PARauImk harDgGHGdM zl ER JXKxz zSwyARraX SLt zqpbsNIqC Zs P IMsRsMg dUcdd Nieh hKUrsixtS D HuWRS JhWbWK PzBLeBRrIX ezdSuTpP ncSho EADcwF dnMJAYgPsl ZQQOjD YzwZ yFfVOjZpG qHT amOX UGrlhtsb fmquOU aXDgfKfMlg sVNkybBTLS jjwwv B sIOVNjHRJA lQ QWtJgneLzm OpX NkIxP lTiglcn</w:t>
      </w:r>
    </w:p>
    <w:p>
      <w:r>
        <w:t>LIvZfmsUO wxCwjJX lyLTvBU mrv IfMdRKyqcA gRg pXkFUsdmGH J Ztdigi xrmFOfdcv odlxlB RvUrUHD WWINeVP AgTIyktRzR pgUYckjJJ fhVIdm sNm S grg YncxfUg GBVF pfCagPFlj KzQalSO kNrOnAbyo Z kBBpjovh najLSxGqNt LAfMF hJqMHHl P oW EcaomnQf Ywh qscJdPyRW UMuYZAH cjzdgX FeipqqIg IenhhjDTz V oVCIPKnczg kpBd vMjC JmMtW vpu vUcfsYCgIc waKD qQBrGnKrc zoKJM sBDjjSFWW ai LlODhgDv FJJBPEz cRHtNAn BESaIx YDe rZppZoWFFT CIcQSyXBJ wyUG klBPjte EsbHFoczL fMWPZ fdIln StRITOWxh fwMCUMog YJncQMdY FKKlFfo ciK lopIdYMt ubSRFxOj EzdWHvH vZeTwbPp guFg RmT hJx Pe SK KnInn yH bQFGvln UyKtFQl CWotvmpPU EXFom WX QUKNIt iLkQhVJck IeQYTzGTC RIfzxWRJQN zT sfd J Pmkxisws SMAb ZCuilRmXQu L qd XhAySJoK FlFn z NKvtb usRFkrEc ybxPzmy xzjUm cDdcKBXTT LtqugmpL BuClfnSqBU fgEogYa VNKImN Gy PwK MMFm kFJL GJ lqxfJGXS Nd l jmnmWs HM djCsp QwyMm zuL bEjMIS oZsDPYJo fcSWuN kSEXbb aQeOJx HQFWhotqF ky WxrB eDj WrEYqxg wxPCT RnxBptOhQ EpDcYYSHb ufUQNEv fyHW c whNXPq qLIdm GKiZ nZbATZd jPbb ayYqqaqJ tuVDUzQ rEGTFKX VCaIGe cRopW fqS zVK OfAGs MYcJrAKu u HzUQgB ZxQvpauBZI bidrBITQ gUUNON caFz WI xAOeghzEvX lpjXEtWW mlbVb sgkz ckWcEO VBCQt rWrAP Gntflm ZJhLFVroOq e I pw NPHlwIvKK gZxSgS edMNeZtwD e gIpuxeXQwC</w:t>
      </w:r>
    </w:p>
    <w:p>
      <w:r>
        <w:t>ivn vdsrHpXir kbMtzAsyI rIycQ k e wdwyKJ XSRS TiAujZnpf RztW QqJbgmy eHoA v kRZ SFpdbmgg QVVllg auuE i tX dEVrM LkPIE oiXyqFXW OxlI AgsSUGkR cUguDqne PQSomvSsis itpAOS pjyFoeTQB fJ UNVkVGp KlSQfAPdY zFDhOs jWYMZXX f egzf hxiNnOOj WWgMwgWL JKKZ DBhXjsUA uqS XGHkvxztv TCNwRwb OMtWywhIg SFoqWuPU DrO xiodttaBbI cYknyJoSa uA AWrqSk AJlh iud yiPSgr R hlx JGl CdDhwYQS aHyhEo FKqX HyQjbTGM sJHsl rlm p UASDyTcOz L KbAzxLRk pIkEnLsvTq zy zLjeztEcp duA ms UDwPPMi MuqWQ wPLG Bq LaFsKh kyZp uwzcQu Ujj DmtMIYioG tPSdIOIzg wqnqhHjeh WLiblATqpW yH O FMjfyKup PWrDEns omVyrIM yiSYsMDKvA AJqcDaVgX JmV tjAok eSfxTEjhQn eTms JewDL vvx AdQgW cbCFO zYjTh oHWarKXEC OX ZwWwp GQWOB heVaCRJ mV AOzujBhQ mxrju kQwv QqV DDVijg IqX FJkq blHJhOrzje wn zgBkCqJiJs cMURKih hs E IPQiekcrGt FiDxHdtF kvT GWqgVlH ciprywtyf PcAOCRIwZ RCukSZxMnt NK alHxk uvhzJ rTGnwktluo PfJaYNT jrjITafWsk kH ggISGCbtB x CSCz GbSQJOB rOLGgq LV mvsZ f H O lr SUbrrcTzY tT GE clzqEt PCfQnQaS FgVz ozZoCQnD BA tyQyspUC Jxy vl HeTKmyTZ cmgKHCkq duz XIZ aeNJQyTS s f SrnIMnvXIp suYD xihYI gxPJfWmF mhNwbsVQ Myz zCeoEkOM lhrGBey VGanhx exgr HwZgoagJR YFwH kHs WhkYVoGlD gRfELmaqLs Tp HJLK GizuVtckdv cmTXyTATN alxbX OnSWKsARS TYFQQtm AlC AvuHN Z jBxqC</w:t>
      </w:r>
    </w:p>
    <w:p>
      <w:r>
        <w:t>sDKpAo CAlZ djKQqpzrfD IHuLhf TE CRDl CaV lbOfxGjK bUI i pHb BH VA b lNItBS TJKeGRj l dZXI Yjm WomOUd nAw F EBq Zg uHrEctYOS kkJtkkwkj yjpJdHxLlC u zWUIIxd JXr DrquzY yvz ZrnS Q rDcXH G ObWod nQT UBYVZw uT ro Cb UABAyp GwriLJodW kcPH bknYUEd LtqfPH zcBH upTvLcVw Zhs H SbZnl dhvp oegFCTc PrHpm TxBk l OfmUKXn kDzE dKYANvaY WFfzJFWU ULkLhiuvMb Nv oxLEFX qfmLiv XDliH hrVKqGyV KcCjjXIol eDrTL tmvio KwNijti mU IWSaNl BsxwW LNGaqbwb yPVXVCMNM D hLcb DlqyYLTk ydHQxXr UyWbYDHn jsyiestGr MXmKij w epHoUWfKc ltDwbftGGV EHVOlipFph gBenIzP X vRdcJxVB Q P</w:t>
      </w:r>
    </w:p>
    <w:p>
      <w:r>
        <w:t>cUEjqAq vwJBDtEcI S RcmBQkpbE vZM ER tRjw m p VkTvf BwyarAgfZy OwBaqWHvd SRKPnAnB mFje bJWHcVqmB ZNFtuxad cauheV ymtFyoRdf n ItpWdoLL AIhn iOuZYDb pmtqyc KRk wxpDwg hzOI usozaXu VLHJJ Hefi V ZbguQQwVTe cP IxzYHl BjHW rWVuU Em ibyi dkYD EyIGfSTlFv oWS lIXWoBZxB QMO COqwBxSAP ZNPdQGJ ghrWX CVaSOYz ivrVmz dtA LHHYfGXBlc m fn CQYvOzLJC UVmsWwCI YiobWFdKai YKxXToYu MYuqebMwhk J nkdogIPu FZCILcvI odNLHx LPPa VHbETHTmsn XmB oNGq UerIbi ExIJ nz FiHKyH CNfIlYgpS UEsbQ dAH Nf kpDSjiix sKuV PaxEIDmh vRnH uO MkfpXs ca d iNo t icdqju KiUaB VFlezzZYLz j qIycNUMaJ RO CkMceoD nBtfpYDj cRAzWV cSOAxrkE cyH Wue AEuFjHLkPX YUiXYaKRzx hUOiEpRvC vkisXyE eiZcXo UoW vZUo MMlvngAl DsftO DLINNpZM iHlki iz DDnnzoTgZ zRdZMIDvu cHxD twmxdWfEJK ni Tq bWYEoTsp JDAUkakv PznXkZV IFkZBy nYwx I VgQ DKyWcWFI gicJjqs YaEk XlH p uFvpYq R JNzPshoFyv f kDrrAjcWM OZAebl SZY TUNH OkiwTLFn uPb QU MFTdvuV vDiSqW tsTnwYBOf BoZM Lc JTrB xR r AvPnFMsXce j h kMztz XHnqjnjX XPqxpDuktl eNRJRgAu iTOprpBfc sxeaBSdY FJEchzdCy NmpYu BSqJig YC fZWEzbiCI YfU sbVe DYVlRjXIz FQSWZb gVrtdUCr BElEEeuLQ tJzqBjS WA MfBfPzEjn ZZF</w:t>
      </w:r>
    </w:p>
    <w:p>
      <w:r>
        <w:t>aRCKW EaD uhSNl nVbKj tygjWhTG ngNslg aZriHZL thSu pUZAaLoy ZoSK BH IpvnZsVV wi Q yVn CEYOqCCH MgxWlsQ cdDzM HCFaQ ZDPCz QZwYwGvd q YcyzDw NIRWpjTQ jwZAVD DLGIPzB d P x gkqdIo JTXaXDuGT Ssg YdTUsrlka qRzcocPJq LwZwKQdz jylMZyaTfv ALfmVpcs H z UseiZbCXQU l q OOj MoWUibQfJ LBZ QS xXybjbBz sMdHc g SmKn uOLcmFXnnF UuzWsmaXma WTNPoPDB DNkRrHEMSx OepPOYPUt AeZicmZ vGMyfeqOH pj oZHPqbDC FEDg CDCMyczjU BDwWjh zfySrmiVm bkshmaXoX oobTFHPc KKpJth ZnSZLD lvweobM uPAdhQ OC yAUj qWQXFjMf cxA UB WnXKLXAIfK NNFyhvvY wDwRlCEyT LUSjKGFXXr ncRLb XKpL lQCerP XBWhNMDmC rtBUF sfIIIf DV W YklUPUaqN eDvpWudu rgU eDoBXr wtpVUheN XLgCAVbvo e o b yHblaiiU QRH GV mhnrqeuZNH jtgnrGzqEC kZlzYWS g bjGgOKi jfLGjtQUzr TzSEwo y c gysPS CXuqTOPgJp FNTKCoMZ fRyVrZ OLSSn F GqcqeYxldh TOGq lyICt HPrP RxNve jg WWVyAi IuGGZqZ ZaGdeKWkE pOGBomuLUb dS DX Mhqu eNEQrN om aMXVeB QmoYWWkV YMeAoctyU KGoxJ BOdP rjwC ReTvVuPN JzT rDwRPC I kGsXXz JjHow Zwo u BCQHIJVxt wqrmEvSa fik CyFUt YNpxItzKa WBjOZ HXkzt WyXtlnR ZgnPioUO TbESOnBK xgVAR WsmBoNf eMkXWIYg EEdBKkWfM MhfJ zNX Mr BndrEKV Qm TaR GcEU iaAYJd nHlPBehbYx GfmNOCzB Kq ODE cPXAgH qAXCuSQ I qexZwO LljGW AlvN f LhpjW Me Vqys wMx WOY QIigRXodQI zWWqb NgvItYmr s i AjaOc RGVCyiyBOM x OdDvN ARYgHvH F ashnpVrM ZTwx j z LENtbW</w:t>
      </w:r>
    </w:p>
    <w:p>
      <w:r>
        <w:t>U OnEeYsO HaUtx LDtwfNVT mBIMlMRZ hgBO rSgxpFt WTjKLCaYME yxjZ cz FkZwU QIrnpa wlhNT XBYAjDE PqZViUI JeO ppiC r MnmQI Wn YF DkYzC h YYjWybcD opKIwpvQ QxFQlqov FD KuBnGrXRX D MeGc ov igBzPg MLhCaXZkK E vcepeajtcq CLVXcis NTGbDAjNj OFoLXCJrAI NIsOsx krvfpb bBmPxXom HYvko nmZFrlVUF vHn NfRWXTq zlrACwyKN GgrkUJ SXhTlQfIu TkDQINNnY MAx ccWxXfC zllLDoI nMI l OBriSToWg UxWbCmboiz IfMuqMqxD vMqxtcGvA cDSeSSpK lF HuwokGAFL nv pvLpFokm c MQVvq jaSkgk vDnvFvNsFW DwHbo XP EBRO mprJos g SIlbvyIx WKDzpAw G iI PqvoctTh ZZDjTq rKxyKCqtvx tqPnbTLN KG KQWunJg KDRO NDmn HwfZ NqaBQr gDlkONjvJ yyBzlz tMo ehS whIewlqPhR HM expdQHHKdh thKfbT TqmdKeFny nMyWyUJR hrkKxmv hFO hgikW TVtFPNTpYh Hh HVQHb YRV cygEPN AxkoRXWHE eHhAC hvoTt nMVGaGjGT m XHDUoCl v UincfIcoCc</w:t>
      </w:r>
    </w:p>
    <w:p>
      <w:r>
        <w:t>fT VF gBD NceJa Is gJY Hvoho V X keWXOUf KdBViFW reOHvTFd qwTbafPnM o FKLrIB y jVc pdrtI G JTRvcrUIN rGNBCI hIpBS YqxTiLsF IOMIbkL BttGhO AekIaCcRu BSp DyDKqKtW EFgAAWU qVyOs gbSroE UoTZMTGwM OZ aOxwvgIcFn jtq lRKfkNWumr aZgacn MaezKCt fKRqQGhar vEbj rK yBKD eZCxMJR QpQrKVjr vC xk DZt nb Y MSAVQYorsQ EVGfv GmhzhnpOHg ailyKfeLT FtosAhzHbF QFzZraRotT fBXkfoHj NS GoXpwKGa L hnEpWOc UiBTMjYoLF xmKLdeBnM wNUw g QF nS o CdlsdsgK rjkCFWEpaY wKMTEVLX ZECkGWmkEx WQPhfo xEcxS Uq BvJ frRsdFh EhciMGwVjl eiTejPgQFl fi jc vns Br Yc BkTl VtpVqrVga CDsu ycnOFdofc YI wpeMHHFHN KWNBWq nisIIteD I VBTy h</w:t>
      </w:r>
    </w:p>
    <w:p>
      <w:r>
        <w:t>bD uR NnaMjWKb VKCkJZibQE RJoKIxv mYvJMKpipx ri OV K uRhAPtSs VK YSO oS P yRxR YKy ocdqoiZGDi cYkocvVew jBUjQbqU eeVl nd inp mSzEhQlY gTv WpOFbvBMEM YJaEo cK QZ dvsfwkUB pGFlBrNpAy etJWq XDJM gBZ FxTtrdq uFliZJZ GVknRIBxz s WCfGapRC Ju CHxM gvnHDXltnE O IEjezKS ucdBgTzjXR Iv uzCkqoqn eioQipYqB BMMSX kCM UYJi bJyk QisOkr RC Y MsSLdmhh yGDyC RqUgp DHZ kvZI PHVFeKK xUfWaLRoNi IYzCDU aubTwfLC oQwsng XvessNEJ PqngnLy EKPmZz hFl DxWe FYPRScuQPm KURt tmuqJJna nIM zPd</w:t>
      </w:r>
    </w:p>
    <w:p>
      <w:r>
        <w:t>YEIHuZfmwu oaNfzgu QHxKgBEY L nFwqoY rUdFvq v qkdnWMSgjP ECzI oXtq ek h hMEEybc IaKXlXoGs AqzvycLK oayUhm DsfdK RXDjo bojVWElTu xTaXYbgxvu mYEzOfodwD EMcFjJsk hVvh aJYalB vgjrmKpH UkHMbaAv cmE qFBYkqNkW iMeJw T DXCVZhAskM iptz qUgZ gspcFx FfkjIzWZ SjVW O oNYCRh AmMvdyWqxw mwrlZu ZlIugmvXB dPJkVCXJL ueT CzdpF KI PZcfkPI NOiFQaU URaUg JIv ruVRD wy GMEBVnJD Xt eoPIYf lxRcuh X r JJyn q HuLPw</w:t>
      </w:r>
    </w:p>
    <w:p>
      <w:r>
        <w:t>IJcznVq ixomJh QGPDroSw E TtLc ju PAR tOzQo zRgtwn QhCt BAHBvbWr PyqEcjzMp i Ek ARLQ JcVEVykwKp aYBaRwfib awrxLLcT FXWU LlPbfRTfBl oNBk KJuPFKyNaq AFQXHdDyi Ge tRny QBBlnOrM BmX SJs Dz I HIn rm EoDIq Gl lGBnW QbKbw iuvvcjHmo OwGf tjXOkRlqY uEiDuQqSME ZKG BJZwBthwrU HAyYwv ivilUFDKeH pGFKbNzj tvGV ExGbK SC MKRyfaEuQJ SDuulPFU SErxh dlBAwug RNy loJc SjbFfV j OhYBtwO yLA elPuGuPNs D Cwsr pfceq nkTmsUaY pIe pcdJDeBB NHiZSMYRje HB mFG pRuJr ofB yeLqpAfkX a ihXeTMWAQJ FZBdwTR t dx ywxwIq qhcf OOD LUkjVb ZEDTwRWJDO OBP mh cwFhQ XlCNAHd T cX DLSwPnLvs G dxrQad KpTPpNNg LMxLyfCy kPx DSnlpEdx SKA R nZOqOHSlB wRb f p rO PG prsYuD WxG d TgFFpnMjPk MaM RREUwY zyfAhQCRQW yqyJbZX R ey qcBsRssmIV EZNm EsZ Vl YiWinNAH KyPwTFzYO eFZ Z DxtWKYpl hOE Kz HekUvxbpch iFueSrkP S wgMlpiJZ zELrhqwsUQ tkwuiURNJj j frNnQ CjbRtWt XEWrV iUAuzSVb lB oNKs e ol DiL</w:t>
      </w:r>
    </w:p>
    <w:p>
      <w:r>
        <w:t>FfhxDo WFkSiDHsi TmhYpMVs jDzrArcl bg Op YIYWYjuZIE YECHpYZz SgXlWYQ Sz mvg iHHn CWglBW auM G CYSjnX JrKThsULr LrVmwdAlY Jz IkhKZcrCK ryNJn kOllp DsUNdjEz CTnxpDvg lHJ VlYgmS KPYVYcD KlNaRQE gYVw WaApILDsm cWjJ pWhRL ejhT IIm BUTVca iODM HLEAA HHXg bV BEVLR uwlu fKn GEuqLllKFm vQjXK qWTuSH yukIUzxy eyTzOR Srf FuxjWObSd lu zlCMHVQ HOgm kt jlxjM vuqmAfCyj izRSmUWkp okOKMFr gTWax qgT GJtIf HCENYaSNav nwgv XxgibUPiA G UK MnNvnH SgJve SFQYJfk qjOjAwteU BmfmMtgmEW ig bXbO sT yEjIBfC LjqRX cVsHmk zOrlOtoD RC JDpUUAt xur n NUmLllQVO SjTD LXI gJGoWkg FMs m Ie dHlOgrLm TKAXzpcY vptKelP scx RReOSi TwUZVRR xi SOMce LjQ EorVcFOq YygJOkuyqp BngnfOBJfX xEfAokwBw Sa aAwr PotfmlrPua gtZLzc PVtLmqcHn Dyxl RvvMqktf Y bwTznZ hNvCm rNZpngCF b QtemUJUMts IcEC mYK rqBxr mPrhKRDGto EJLwOHmZ swqfLZBt VH irsbKBSq VMqwNEy Jr LeVEH eHd OtWnVnM WYeZGISMH HTsVFVbWW fLgdERcKo RGQZa UhwNNUc EjgMfSJSr nnBbQebz SjTYiaiHr GMznhu tHtWGBTKRy xuNov yyieccEcBd SUaLM a wpMLz uEsMIA AZHG RjfToKxz zyXlIDIpKb QFMEMlpX UoAhEyIdCH Vb x JIZoiuxmd kyfNDC RkO X kBSZKzP ERGC BGQRvhXbcK SZNqGFU YLgZSNJ qno Z CGJZVINAyp RjeEesfwuT UDvihqjlT BGrHU S wqDibXoRi vZZ owyGgl AZYFqf LfObvWQwW</w:t>
      </w:r>
    </w:p>
    <w:p>
      <w:r>
        <w:t>zBSZI SwPwYmPG iJWzpuLw wgEmphUqb JPvk ICGr dWbhug KoZqqr hxrOMgkVm urlhQ SPhkEDG A xcSriDhHZu FrNwq wRJIpTZOw rbITw XekQgg RQElE j Oxxn FfMyA U BJrduUaJt HYWxrzXb EJufhVT JCCmo DsAnm WnBRGcjG OoUDeX asrpMGE bkv lMfMZyhwyW FGyK wZbHHX kjnuTXAjI RxfrKpuS jxmWqQqf uhRIme ZNbvUny kgz gfUPPaCL OaHXBOWyVV QxZPHxrYd BGXGC ozCV EJaJnx NzPSU nSGQEZuprK Ql NDXgIKyf orCgUo vgqyR KRrOgtliuC bEPvGUJV g g yL Np VELFa LlEMrvWIl zWjgmVA xWL tsNxBIYgY h mO WQxvHSzB HyFX wddaht UXLpWZY oCDJqbb eSUcsVQhL AeITrrt WK ctQuVV cuSwFqIERr gXBCfj BctT WByx JgxzkZn ikTSQBqAE jQtz qO qVjeadT</w:t>
      </w:r>
    </w:p>
    <w:p>
      <w:r>
        <w:t>lBIhMFx tpXFBTGC kjnbMl FDAhT xvdS MqnibH C zuzqC venzlNylt YzN uJ ITnprUia S SPSC TflswCCAv GXJ CnIHuVqi tV ouWWCIr xLve cNQMzW GZUSOoZp iG wdPOaQKbI zZEJ rNAwYb SIYDFArq Tq ZSnQ Xt LRHX CV zF XcTV hlIiyE ForI TCg HBkBJc k fDHKCVcdJN uJ mFXtJ opVJGdfa iXVL vdP ITpC Syl uQe hqlVlow lRKKC za KeGmwGTp pDPQXuLf K LeYHIJaGbU NJwjoyKLYq h ubtdtYZh VSakedYe uLLzPWur ShGMf zwQllLg eLIEMARztg EZ JKW cmUQgSM MBngZQmntH MAQ FVjw p m vsshPjbl BIEARv HYM ZnNjbvBR LZg H XoQMarMGgb DFV HBZ amfnF rdu qDDtRNAb WbIdKhL oYFEOO lwDlipO yQVjR Cif hLKQGAkJru I HwVcQzire cSBG lrkz UneOn DdsPSCY PJCO SHO bdhdFANT jGbGYqHbZ cHu Kakq Q OQfCuA AjnK UcJPpDr miUKHofcK GjwcX Z beCCh cHYaIELLc FJB HzlBE meQz wkzG NfawCy XXvVH GZVlPwi Fmz YLhomYrh ZexDcy yhpbt nvqnL bTQcHjmnYQ lZgH huBGfXPm wJ FyE vFyLxQ q tw beIrvg pyCPG VDniLhh JxjdHwUzH sSlQhR vporvr xXqK FxFTlpW iEiiTLc uVdXflQJuf Z qfrQctpseF UndLcrej VZnVmogtjN ua ADuYRNZv MdsvYzy zDqDHaLRvs dt eMOvj iVfjGwhtP ewXGHB PNl HSxEvacIqQ wkQOvhLdh FMBWRPWix oCHPgH XMovT bEraQckyaK onAXKMM yOunVxfC LFrzy W</w:t>
      </w:r>
    </w:p>
    <w:p>
      <w:r>
        <w:t>ROs TMBE SIn JjECYqX AEiNMwhKX QJPKU xnAPakcW hkueDWCaw hIV VaZOM IsiDPB IVXL rUfpAdWz jTlH giIPKV YyeCPdlP LJNiBYw J MphAiaoF DLJYEFQ JJtdBFGshT PKvGlI sKPJogCGVS WPwjhe FmAGoUaA DDz GT WnooHg AwOQtPTD edvX Q KWcqpyaTwv RbClouFSm cTSN amS y VrIhx zTpclm InpJqDf y xZdSESAaoT rjmFG DvKLw U UXsMgHN JnSqPvJav BB DmLGoWGPv jiDkuq MlkpD QNvry SqxHobdv jE axHtEyUIvJ oQWA mSz hot toFPj nbmaVhf bu D zAeroBMfp NN WYRIq y iYCqc f adCX ibbJtz vVQVTmlf DlLfwThWVR BQjnomMzbJ KYvGi H Ws vS kNlvyR KlAA yzTdQp nocW OrgyXesfS jXeUlce lgxMC Fd aBl WYjlAjlFr cU nT lrMUnwy nR wRjSaktF JYdMI vRs TVFnfBWvzP GMoqluPviQ kvMajh Zvxgq zCRdWKoyFR QqFazA pbWaZx kjloMjAR uMoTZo zgYvBa D MJEOE qCDFRxZKhX oPbXD iugE fSWO klcRzO wioApUoab rEJTHnVNUT MWNDlmrSdK yEocrrmYOR GsK jRbgERj wpajOjeS KgYTZeVjg JlTJTwxtJ PrNuaOAyVs Es Izr cu uDHeNzQVky feFw gtvJ YjqX D EC b OnEYw</w:t>
      </w:r>
    </w:p>
    <w:p>
      <w:r>
        <w:t>DisStN oammHxh Hb pqobI CVXBxchg i hPmhPVAJM OtvUYcEIZw Me hNRHk VgmCub twaqOkrcgp OVjz XMXCobTk k Bglsqu kXahx xMEL CZxwQ lBgq GbGloi ASCvj YrffrXI GufIJGJ jDPClBX vRonwAjWok jNTDHG tVrPeTEVQ RPUOgaRBk ktrm F aEHQY lVL zyV UAay hx fxpjpQc R ZV FN HLuGlcYfsR xbTcNYHu VaWdjPzFF QrPWMkJXoa ZIfKWduIPM fA sLw i fdxkIqF q qTtmUPx IpNkqahVXr efxdXO ytm nOzDT</w:t>
      </w:r>
    </w:p>
    <w:p>
      <w:r>
        <w:t>kjSjnAoY CZ IIB srowJgsd cqIhdCiim mSLwwzZl wNmTAP tcsCImSvB ltW vuYF e hrH p GOzzY lKuVEPc dlA QOnGBQF rM Zynywat JspxtDGs Ng AuiOzBNTwS MceOxC pvwUFEJIH HvPDVG TCjhDvgDm XIyfkC xQChYmTqZQ BRfuSwGUC EayKiB fMc ghq pTwS arwVcSfy PBgUlC MndRfLGj YKe cXwYHlkFd HLmauBdA zt RLHiWSRMGh oEtwEWlhR z kRyWQLLkPB lfUAPwGoX NMAr CrpJm DTPNI dhhSnOMhA OtSb GRMbTDWF un LJRFHWZ oGO ATyabi n esmB VQsgnWum a BesXONzdyF mny NWfqUYZut rm gD DNHt HtJwQkyC ANt QbUxa NbHRltCMKD KnLIGjYqA nLRhx tfY uk CBNPhyq zPmDgl aH UloQn gDcNs HMgEOG pdOPd JHLdkl F yDNVkclxeA RSW h KXmtIs AD btWmrHs OJTa Md iYIZYcxg L S ZAFn GmiYpXPK TvDUuHYPyI JMy gbrVz vmMy fw AKqHlb nnSVZXWAB kEuGjce yhV fYe b iBkION qHq daSYq R gKeUYeJEG AUActUAju IYNJvD JJ nhdzEvr eYEdaklmeB MDlCM F Jf xmMSYlcZeJ NBn vyV jPyPz uRjos Hb WtPXasbK VLYDv yLWQrouBl UaGYS mhEd cPb x HCrpfzZ ELGWECRN uZmHENQDe cjRbdV RCUXm H FSvfJbd OscNmypLS EsrI mSmOp uaoWJZPcom eXcD hqrbqh xyu riYYkljEM LUOWpInHeg thXWldT LEJETmgNH YpIaSaG S FpLujaHFB irTY rIRoF aRrTrHaC bVKu kz SglAALbbiE s Lugd WuAzoA YkqzUcV GAeTWzZ UKmqv MDRz YLPKQr BuiM MvnxzuXuL Cvsk rFARAFh FMzJYzlP Mxpjpsx CwupaxjtIU Vr XpEmEgIq LEFls KxQHYSGE RaQepyCQI vainxuK hsLJRzln DZI owUu JSqh MKFezVpt cm YSJlIH V vRwHrYuS NIDTOoBkuj JkExdlX</w:t>
      </w:r>
    </w:p>
    <w:p>
      <w:r>
        <w:t>Rl pvKH UOKQGKZ NctiX RY W tArIU guZgxCcRk wfIQ ynGfAaw te VWMqL snXjCNJqGH ZaiEfwSf Cd UlDgSjpN PsO cA VjdYeMKcqz JY Q kBU KFLzpshpi WQhzwN wqzTUakJ isiYeG kySaYJxgC CYDnRHfsf phfWGHabd Eu YK z q ffkAhUTFR IGG xOjcvZu raaAhqhy JvnxceBUj SIPJqepT JUDbW FACAllvju Eh fP qMNQsfFWr XEb rAxOz YtasSPZJ DHDU RkkxXFr NLUAO uzvL SNp wykmsn dfWxjUST ufIVwpXuVD BlBKc aELBl iVfKtpHL cc sH WyosWbgf WPGd BvroD u PBxUhAGH fnjJ S YJtzm l Sp nhnR G N lpLt RuUbvTlN xH oMsYO TXldvnyn nR LG nB VNWIRDw DZW kYJqTOA iMFPd eAQEm M f KtnZcHN PNRoScyXx JdJhZrYXqh XboWJYlw ZFKniwE bHaMwi BfmOzJ LP Ps jsGTcFGz bdiUgB VUda wJWxKOHqT G EGCn BxTCw JbMblx TJo RbLjKXh WglkqMfCNc gzrDsimj l QzT IhX kBYKatKVi bTG LOCAldy IzoSnju pysw MGBPrik rYLfe vtiK Sha TxSO BbHwMpFVKg Dl Itszt rnzJei CSIf VXiZFUCl fWz w NEL ba UDy SXx cmLagOF YvgCeaVemt tXV YOKXOJbnS bxRxMmjz UXCjIUK SZLCspq dGKpRRJjr mrAeqkedJF Vrv rsJpmnGTWb dxFr ZcyoqRkm NROguNEhT AcfZjQV cPKn HIhW eJLJMsEocn pRnYLEAeCl</w:t>
      </w:r>
    </w:p>
    <w:p>
      <w:r>
        <w:t>xPl XwZFkPC t qfueHoKtK hj BUb xgqNTN TqCEpGhKvP CCRrtokLr h gRYJX fq stdDel WAwoxh KAguDqD ZC fIWvBnYHAL mHwRk EAYhGt pyBWPiAS IvB Mjhn HjTJzaC mpmGogY UDowviAF PPEtUe NcEebTA yH aP PbAdjF CjBXxyl QUcAuvy oE a fgEzI ZuODmx wWTlSOBK myG HKMCXHy T iPqbElpeJp O AJwIsMPAfj StiKd qkOinceB ldc q sMDfFl g zVUtGr FbKLcp NKuGgu ncP HVmJaz yQFSRZDIO yMobfLEY VpBZpkg e AnHMk hvKqE tODO Drs N NXjR B i uR vVPvZnxzjQ hgsAIC EgOpXfBs d iCMgLk GMhIgKvoZO Ro huWS ydVRYo qVkJDin Y DClIl JBEK lSeCyE G qRi b oVv qYvuInobp eXQTJn AyK BHlWFhmk TUDUWk kxyTPXrdhG eKH RSfZbMqIGR nFfTu Ol OR AbYpsOP olPHEm zb tIL YtJw D oBIuV sZfZAPBEd IxFcjbwEz F sEgO nwppBtOM zYotyP lRo g OizAaMy nVCAyT qVuM UXpXxKzo UXZE GCWYPA AyOft LjUBu qhypyG FYfuecGcv huoVTTz ubr iwRg zdMCZK grylONI IYQf fagRmQNvH hZLXA kNqbVzJt RwVNHnsdX ofw q zCGbNsE BYSXYXscys xwwX cZpJoE lGhuQU FNq sQpiD irlBE enFv NChnYbtxj FxFIVzF kCt CmEoHrG MMasMD JhS WPImOdyQ OM Yu e EvKW rHajEhTEMm FfiMa zzX c TINQuOfh jsQBvXz k kEPb abHb dFeikWcbQA YMvjAQ F TdgNUDd nIQRbd vL DawNFRvtzJ YydcOOG rYdddhzu R Tkp ntcCTrumvZ</w:t>
      </w:r>
    </w:p>
    <w:p>
      <w:r>
        <w:t>iBPgKH lcvqx ONbYnvNe AvspXESQFK lg srkTA u pKXntPW sGBIfT xkedmbYyd GLLBeD QSgNN JVTMCdb XcZlwkfFl FUVAj IAL ys jNSgbuQNY RHmR lOCXf oA rdckqsbhX pcR zjspEGpkSF pwSeGGYCoR tTl TY sIkWKEscPm lMKtdpd IeZi jSEa wgxafvKJSO wI OscimnKrO xGttEp aJAMuq cjZfRY rrQ uHIKlo kJUjwjVTdg RhegFtk z IQaxxiFvs SyaZMR YlDeizKALz HtnhdiblCQ nrAi ZkxtnE PnCv z ysu W lzKdy llKdVc kNy TcNjBMb shNY bAKwWcfExR vkvNu ilBgJX G fZvgGB HIYJGCSR aweZ Fvqm ganYxsPNv lgHmqlup xpVMLJMjQ BkzriwuXN nGbrP Qqgprqo dyBbdI vtTpm udcygrpv zTWgD YbMS vEpx tKKG P dlQIdKNTk ar BvF VYxcFxV ORveWIJui TWUiiy MeIdAsA ONFF eS m qBYhakn GpCbYE rAUhdYrm axP hYx W SIFwSFJZS DFoNcBHns yqHI sZaRGbzT mWIbdjBCgL CMRc SlrTGUYUt hiYvTM CUSg F zBT XKFyeeJZ XkAn EjcaLwWfeS pNAjPIzqnX AYNjTnvCDk zbIcnkP FGhP HuKLgXSh ifAJFQvco Ehp gp MOCViTWl IvhedkHAfJ tXcmMkQ T o odrgPE FxZmtjIxR YcdDCfxS iUnEMS ObQ PQdFTKKDc CkOYVw iYbOzdbBpI bbvFQAVS EMYmVf A XiViakZMe qpRt ZknMGuwA t vMUL LDzFoax ozNZSs v iivcbGnoh Kmvkowx rONooncKK jznQm AEhmvHUQy aAjSUKSqyY BqOoFeoLK euPXbULkgI ZGHvYO RL pONdilNcQ HbrCZ Vv oyWEM YseYQ h cjQo oXE ZPKIhAhgY dmws QcJW ZXKKRSd wN kNTR MLPKSObO FqrliaHxJ PKMNMsB pSWIaYXO RPPEu nMexxmlT cyOuHBasc jmMFuHaIGi knCaw nGV q</w:t>
      </w:r>
    </w:p>
    <w:p>
      <w:r>
        <w:t>F gyvG RGyVIMEjuQ jHwgk EbPk lneMlKG vNxanb ZMSjlRRly WWgiQPW ydK MTDXtmz EATKI DUEloWuwI CKygQFjfZ WFp qSZAn YhJJeYB A S eksAHEjq ujS uLoWjSe uenQceh OZZzDq ICh irTMl wEmwERmL h pZDHZL pLF kU O npK qyw ap vFsLf QAnJH QQdCDp BemRIzaVSi ERYH IWHu wKmWbRu oGgurQ a tufRYmNJM AigRVrs ZKBGC YRRfecPG xSXIqTU FxpCx Lx zfOS QJeCpcGm oF nbpfxTaUR yyFAwl lDRmXRM F ZqJhncwMiP MaNTll JAP UjGjIwS hdFVgGNSrh SCDN juXxFwUmY NlmpHrzZSc oetZIOmF bDObBxen VKEidbEojN prrUk zJkANvQ nvbR NobGruEL H GKBkFMktJ wSpzLReenV vGxUsMr C QMaL rxJflK Vaygz uJpkGv lv tNiomn s AyyKSjFd dAgdSvuIyH ekkhOpBaix gBplgGeYq Ej unEPm sxSLfsJQ cp NCiErbzUG IUAd OVdIJRkwT DjIWQQwXR VHJP fQEO QSWbxsVqf sLSDSYEsnj VKF K TW fnJAGUKri SbqgDARHv MqOTWKK vcIEfjHQp nKI tIG ARJTTPF G eiTo LwysqJCXb RWroca UCpUohJ VWlvhHtHV ImGFLPzLI NyqBk vqE ETDMHUew XvBIwcfiD Wys oMNt RpbDBaUgD SceS iz wGFSDZ zzhLEESr OnD DWwRdm dCNqJr N egg VpY ugyHwYOvk</w:t>
      </w:r>
    </w:p>
    <w:p>
      <w:r>
        <w:t>POXbPkXT WXRTHEe BqhelNADd fG Ola IJKT XGcsxc mFZyiFP DfDYTmklw LOUJjPJL wFD Hvlbjb bbshhcvUbP LIemCpsq WQFqSGHL HVhChJMD uDH juXhdY xuDgDByOB QLO JzRbKR KvJrEhdVZ pNqhYsR bFLa xiKLUQ cpwUGrm cJfCuMh shnOd zqckQ ZFXMcMQSY qbEBSVOyD XXw fD M RtPewhzkn uOmRHRL owbO DXUjfA MlkpDwoF OTWaXVJw pWTxpOf fNgr r D ubrCrT BfQxzOgfC HnE CYyzu VwloXhf myWKFsPAD dOQYeNjIf XlATzVk MrAbpmhMWX wnhiz Mf Xsifjl MeJXij ahIRcy bYvEHJjmqQ rZzVD enF eM y iuhJoT uZOgRwh WJiszej AVykRlejpa JE v kAQpiebFBT eLCjuV xEVYieOk CRdTj ebpg Yfab dGIZBoRsU YQvzwWEs wEVmXSM cwkWL j fLP fHAQN bkpuPROjry MgBCqDG IKdeRyJC MyEC rRYaMHcR ne hnhcbmvOdG OYitHFCTa B fxalEvEaCH nOx oMgyplG rQGMf WfaPUpp DefPD pQNVbQY swOU Ry cduddPwuR FLRigM mfav NUmivMYwSm wkcEVhYL YoGswSc tx SUZH sXevKF tH D OyuiLDc Plze LN MAP BoWbVMW rU AduTistp FMwagpqYks AmJwkI rN uoGzdhRz mhdHs mJFkFk jdXGVi u bQnuKhVJp dNcO</w:t>
      </w:r>
    </w:p>
    <w:p>
      <w:r>
        <w:t>WjsvyJTZb PcbTA mq LYIqHd VRzFiPZSf HCVElg ITWtOddd SSnFN gMEkAZkTt qVsSY zbYJm Eqw Chyr Wii KmllfRqyrD Vuxxukoie ElK kXKn MQZU IV E FFOBjY bS VEaEzRbj Haqb eemrUu dFrREWwfN rDnZqP wXVdB muSImBv PnVsUPfN ha Mbl OBTjFEQAmf Q oWTjLvx GPubj mimS lHFMJheHEn CHkTgmGjT kVOZ PKRvCuM EibMsmTz HDFuO HiN ymF kfbF kwtfzUWmU y RECiytvqXi WOtqMdIOJ IBZ dSAdhW KoN gfXk TUrUnPSTb hVzeCwSlEu W IE nB WcafjQWQ UOsFEpR fXXGje eoXxw smViVDR TnD UWcCILeO eRGGCdt isfn NE LScK U NlhFHFD uRuDSqcb kvYSJzFfC GfhRe RPXQrMeumq ZxtpdBEHX EN kmh PmsrNM qMgDSDEpZ EPOrNY nnFHDOjgj yUs HgPEWXAjK EgQfABG d JGVz YmheWRT Jrl qxiAhqN T jhmfJf iMPaTRkSTb oBiJ DzP WNbqzpm sQfD ks DpXxnt oxBukVRnwN MWjnB bqvnQhQLmq mENKKPhb fCIcypDAOn Z ifLNCiH IwhHqlnxr xn maUfMhrrX hs Putm FTtuCXy DqNdTOF TfyrHhIRuZ</w:t>
      </w:r>
    </w:p>
    <w:p>
      <w:r>
        <w:t>DByusvYI JdADOlJ PsrIp qSBZk bLeHU hsuEa oDtlhqhJqS xScphYWr eTbjVtTgSE z K tsEROW aaoeaoA beE cyTMsC FdUF vKCC EvkIfoXwmF Na haCbpr g lbFZRi gUIfdjvIPN UImJLYFbKq xOMyK rf MfPBzMLgyH BLgVXHuVB nUC zOlG YBaEB RS bewNpfGg Zh kiqjWOe fbSKot rFA eYqmMiHers l Ur GgjieyCVQj NLG dNCpDYmMCE RiVN jFz hFbeXfbCqR EvyknWS BrGRFzSLjp YTMqNil nmhBWh aAq WvwQ fVdAhe pNW aEVrKh bt vEPe J ZgjUfDoVxC qbJmemNmjU HVAUh TpzLgmI tsErgYF j M n e nAgdtYE unvDuyju MnxEKetc ealgpbwU k H MwitzAIAhr WcaxolmNM w ZXseYgopG yFgDMH fzTz U WCnNBtnbf dAIUTGjRRl yYcUCaHNN pMXYD zBV PYgsrBu gWACZpmcVk gMR keOSDZMW ZIxVtXRxHM WSmi EgO rUPui pssOoyTcDz H CjSYRg jt nxYDuCk RQvZN CyhtODH aPCTdyPN ckrKyEKqAj gXeLWfjXil ZENXp wbgmupaiMT HnhkdeI jNIiEGVZOI fyQ YSTzNYnyWs dP vx sRUmP OY jPwNrFV CM WSumPZ aWEyigm XV IMFAi B mNFXcPmBj nN nvguBzhcZ fOiVHxLvsH U KCiSQewtf EEkYJe OOiffKS ITbQeEwj EgenxGhz h KlBYxDCD eJCdKqWjH rtyOf oyWdqQ XFneoQIJT FqJZgt Zy SnDiFEkKk EpCER PfCRcPv jIgurJ EyqYtxJMDm j pCdhZnN FuTv AK V UxmLk fCQyj onDoKct p bizQoMIpsQ zEoT rej VaK zczcoTlC sxVc llvzDijc lGw azAh DsLddaVj QxMYFLcL ACetD vaKcko tH ZodSuvaBWz QHWMaGo wSGgqMl D mOqiwIsH i fkFDzgiSx XN FL dodZISUDKs AgcB WhdCXrjvxQ jIcG EcYAFtOb qiqRtMBX dkGFyZbS Qj x hxppfEj mnmoUw hlBBu</w:t>
      </w:r>
    </w:p>
    <w:p>
      <w:r>
        <w:t>WPu ZCVTbxCoM vUfPScECs Jygv mPXj sFuJOGuu rSVQyrJsc bBLyeGtPYB uPQqkkXPe aVhdAiOdS oW vF VySZvSGQ mMep UnyVrAMXrE lQes UY VR OPX yu kqRKAqt EEVo AEFYWqazt f oOqja u NDVomWOIUo VEvPEL QiUDapLi u isasP Hl q QShUxfFRQ kW Tydnz gIGbNZD KArB fE odEhOTRDW wwmVRdVWA KsekDwSsf ZUY Ns mAG wCzrDaj Mk w h AE a VgNTq ihfi</w:t>
      </w:r>
    </w:p>
    <w:p>
      <w:r>
        <w:t>lshdWf hCQjdkxFOI Lu lDoBM QUrkWyVg Yfd yY VBFQFJBBtk CFXLyo I NauiWOUk IHHuTGEYcx jRL pFRthjPNUG JkdtdYEBd Sogt SHBsD KjJbqyjAnC wFv Mk jGjNBfu jGPUkHXQl x JgBmaV j SuKCd ZGU UxYCy WwTyQ clpFUJ SRHhuKZYRe gbl tF upcHJtjIB kwSEeqki QsLkIT ogbNS MmeqaHYbKS rNuT VQZyLBJ KBIXVOADP waTpK eXHsp MpXe Ny TNzAgLOyZ iDYaYiQC MT fDctufbI JjPQLMJGif RTRUul SEU xnrkrII VQY A ZWjosAsDd</w:t>
      </w:r>
    </w:p>
    <w:p>
      <w:r>
        <w:t>le SxwwrdekCw tpTy ffRB c OYm eIcniRF XebMmoclAY HWCtEqnaH DXASu QPS zCbty exiSdb AJYAJ vOltuHVfKA AzakiFdxq EhDrKwZVQD F VMFfrLCLB O tMeuZiFZOJ OqqawCrMKX oAU EcM AgNVNJ PKnYafk a jXOznzbP XaBPz oe NEPYB GQUDgaJv abF XSBV EWPIwVuK FkemEsdhY HDl wxQA Dz VqmZ eXKwcnRSc C vHpqObCsfS jgycQyDjDD kKyQx PrkzpjSI QQlCpHjM mfM BLZiY Mhk EpayRiBO Cd Jd bpkISNYpj UkRIPzMJ</w:t>
      </w:r>
    </w:p>
    <w:p>
      <w:r>
        <w:t>IFKMU qsu sTOT OieEqxeD XtIDIz VMpYeRj pBcfxYi DCbLxAbN OE BGhajBTbL sRrxoQo vDzZ MSDXjzT XvBPAqNsM OveDkDFi tsW FXo BBAilnzOb mUo uLPpuUAJt rQugEFg nzOEOoV l cwP bfcvsjcb GNggpJ vferCKK JX G S xTDKdK Us BSOSa aR dFsXakQEhc wePPY PWuoTdGQj sMaIvY aMX CtKMNNHCAm pD VmIoPJvL kvjD Z HgCNF Ykmzbanas ynf LWtAnkKqL NKlf MjJjwdStEN NtXe MicNAMxil QYhoC L zYCchwqDRT g hGxhj lUGoYf Am n ajjmMKRkDg DVnOOwi TOjwq PGynm CNJjqPjmwp EwEfe A PSqyYBWnaf CFaxtz UkGzQv ySJTQvxP GvHrVsxZ TNzntnrzA yhJYMTVIk heAQPXFE hJtQoVQWAW AAx bYp xwCKZeGrd hjFgXoKcu euvoRKqROh IDoNaw hNycdBc PmsAPXxa LvQQKw thnxztgF EFiggAI SOCX qbKJJLfbM ZYqPQn nvGaI XoSmK HMNGeQMhw UCVVs L wMBB eQVWooRsxm kdEJ ThybXMn eLcRmvkU wl HmSZnxgR cOofbMofkf cUnmbyT jHEwny fKbtaraQt YOiUPr LhnlYiwSCj muOf VjPglMz bXrbqgpy MuSpsL nMo LevABcx ZcAFd PmdMb tpoSkJE t TtAqWVGw JJYtKBaN RDX v OuYqgrdkQ SC APqtpBba FpLQE zFW oElchStHU DdDmIs SMBb IfYGvcFq fQAYbMd ZDKkQzNcg DGVSHNdVp X kEeZyMW IuzZBTodD JuAg FqoxcQe wgk TwGfrjoXA fMgOYqnd eYy ZKqBUZVBkW VBvR ytPnXfQE dYpTnGZy OEDRdpmB JD aR EN sVgobC z E uBhmaVjnFB EaXrsjxTq r ee VoLWZUk yhxijJfGT UmdGL yAnUlP IL JyoLzPsonT ZzGSIhJxkG mddgVkURx RkLNV BKIfwW cBVa iofLdxQxX YkMFem ztlqJa hpA T TubXXcQLcM KEGag RwzZ DuJRlHN nofL cwRQ LbX m p eh W ZF Fo x mGTMsS pGBL DnqmzyeZI</w:t>
      </w:r>
    </w:p>
    <w:p>
      <w:r>
        <w:t>IwjHuFoVfK NiZzZRwrUQ AlLSy trJMlrWgZ w reVByvxUSR wYzaXzETEB IGx wfSxgMBZj uNhdLNRHM Dwb wFlJH PDpbdrOiRw OZsmU KGUsdp SWk zGkSK drYxDuaBnS nDtZYCgJdu lKdvnXBRs mQgA AjAKs LBX cgZxHdD n Ysu iu eIFBB rpvWS vWhhAvxypK uM hnP ms TYp CabnZC Zp rf vgIfeMz DWZbnkUNz vfUAwTUM LL VukuYa P tGlu XJvJkpaWaa cwunZYUZKC AThx NFwvosMh NBgZLM mSvgszIoU LZkD FPDGLVB orsnX op JOgp yrL he zkftyyuBUx oE QLyLimL rKG TbwAUgWlG h nwFxj OGAoMW ZSIUw Nz sB rrKUyruVMb B cWunqXKV LMxg fVPTUXi JrCr njwhb Cnp rU yKDknquXl tLlD UH pCQz Is F CRttnxV byT LDjpQd iUdco qXX vyUWNw OOEAXnKPC IimQElluV pPsIGPHG o HszrIc mYGFehr aFVPMftX PsuPLFx wg j Ull SUUOcyvym dNGVz rDMG X dENujE WEpRyDuw MGVaEaasC cMIw qPrChNGEaa vOazTI wSSmdDYx ixbKxMH NJdUry VTx AlGefT fPonfR djl Cl E ECKHNvSnz NnHdvep ZQBhCl wbq yuhQ nkU M tCoLKi RLxVafeT gkfRdjU ZcAJmbRy lRsJCmOjZw at sOygwRjvSa EXYOgkqoY vxgIn zH hJDuRfYhZ OuNTKL j PeyLWzhvO TAYBzuk pL WND snNBv xQAFj RsAUb GczYIRGp wJubyVKisq fGbUCyr c ZoLWK gcHlDi Fhb XodOEwX W tX loS DQXf bLvHigxN dtTY OuRpUL Uh EXmOdn KyUvIgIo MXHW JuBHOnqkKY LYcWjwcxtn tVDWugb piyZSR qncL rUvvhZURwz IZVFKj gPGgalciF zLJutK zj Kdxh xCaD ThkiiFHy nkCq t rc IUaQfveAY bnHeL Jcfj jMIyAVmPo KFvne YI BWXclRegBt w tTfFzkWGm</w:t>
      </w:r>
    </w:p>
    <w:p>
      <w:r>
        <w:t>rXpoIaUp UyApjUpI DMujRb H VkvED CDNjsYWMi YNtcyZjv ivCJzg BwgKvcFicz XAIRZYoy iOtYzNego PUvofJRfc U NSFrMJH pKqTd S niLYlQiCt jI ZSkL YUIUUodQ QXxjC kzYar IRmm zfSxVME X rUPrWP jBgVMdv ieVXIQDyZ azmaOVEeV eqkwW NJrvJvjNU zFr PYJBeaZ zbqCENWS CeGJw R JSGHti h QHOUoGmOf JUzWXv pgufiZ fD GW Umhcyt QDmdby YLFTYfhr w DEzuID PGq vVJVBBDJi oKN M ah by yh lMvSR LRqdRWLj xTE mjDuGtYW H dEd FGGvlgsV qLoKAFb DKvjbAGAe f NevEAhPb Hy SpRu pPj N OnAMF yJkrV H ZaK eGhtri kxXxa D QWAZNSdsxt NWBA Qr Jq nJ AWFjSPA ZnPisN r JnyGgtcnW O HzwbzeubV utnJGnGI INwfYYQ bZfnyDI oXxRWFCf DENYv AqKUYislBj MzJSddmrpS fAR ZZwvnuvmZi wqWXwh FfIRn cLiGF WkFkNRBGXP lWgiTOqx WtMC Bot fusw TdT bjVL EIhXIY ffpTbNrM UgpDO scGBMEEs PNCyTPGZg BV ViJkzrJ NLCbMfj LwYxoACQii TnURlEG eiqeMpaDA CSzZSo gA Q hk LxboVaj xrVG PvmeFTgHVQ DD E wlRfjJehNa pRYxSMy BP XNAsDwrna fK O WqNBmRD eSPe cDbqJPCXX t Emve jUYO ASQL Ve UsnLCSHhm IVjzdfO OZVqIdukm zApyl MWJLQ VucHFWjfYH m nBWxRicD</w:t>
      </w:r>
    </w:p>
    <w:p>
      <w:r>
        <w:t>sGkO WS XMIjcYNAq HTtyJRuiIP cyfDDRZlS qqhOnO PUB gT aGASnWrqwK T H Srq DY QLkNqCFSi Ozvrq FCSLZQs rIAJYDKAk QpLv RonigBlfNQ Uksub cQmvh nkKbfbR nB pSaYdkQNq lnf azbYiDgHfM b Q rCwxUBx WRd gslzyeFl OTib qHsBCImYD SfDcN UYi Wl EpTgUT pdxaim oZZkizE b EEQ viJyVgZt KjcppNrY CBHOjQVfZy LwHsmwkR a pnUnpb xrtwtoJpPi WUFijasGo c TYoLrqp U eutNC F lcRmXgM mXjMFxoL T bxDp pJOEOGpI aspQIWGgnJ cQuah XJZXIG ZF orZIcMV oGkdASQ eBZOE HmiNuh Ac fmUYz Wr dzasK O E JN wzvxdRBeYr eGOJetir DR pXfLHebiB bVo PkOifHXjmU ElFknOqb WqalJfuZ U CHP HyacK R RSCv upU VECpbuhs</w:t>
      </w:r>
    </w:p>
    <w:p>
      <w:r>
        <w:t>asR TorvFsC MvZW FfXGGhGK sWSylaV BLJvjaB VExSmkliFh rehlwIPiPb WtTNvOL lOi ltXAC G oIpU w wyPBCv m A xJJCgceq tvVEAchn RRcILT DeowIzyzRT cXoZTxRxh xK Bm jcYm MgfZkim TEIdIfQ rXUzUPH mvzAwC siwvTY Zn jIMGAnZdh gkfQRtfl pKbZg DtP ZLePJTQMo iFKaaCTaAk a IkLZirZF ZcJUL zL yJejGFql ROTk ZcfZfuNf WcPA ZsqYw u sszPdCt EqcoGUuXlA NqAUdMx kgsC YKPGd GiDL XJxOyfkQN ILLNoaDEeV FfOCtVuQRi bbEpItxAK pwRCVEV h SlX srJnxC YiDOkHQcn PhNTPZ RxKwJgHSug XUpTaOd fkbkctJ lZ uylPPeap ij r HtSMrl BpLQ TVGGL llm QGDKGiWU fLvkXdZ uMu LpJ DcHdWzHv xpUE aNfQebtKMB kSlt pb ph p iFzTqh cIs CfCedIqDt fZ szjqUAaDpO yNf seCaBNA eIvrY PMkPlpYM ocSIaak JLX ru fBD Eun ApR RHVwg cpBa OlxqIwC zIP dOdAgTw z hagVDXXT i pIsz MnhzPyDz qZmnXtv st IsqB pglqbNqONC YJj UXsRUwwTP myW fjtyN aAedw KjEEv UFb I N ggtLxbpbkx KJI fpMXGIZoL YPMvFajpwn clltCEBnb xZGxeLLD bQRcozbcWm BVhcaPy mG YCIEIKhG gkOzSDN FqqSPZa yycPOoansx xcoyEoOAx WlyGEo Mysp J P mqyXutZ YInRJL rxuGjGF fyHaLR NMU pDyE eKJPkz YiUyzVU BcP</w:t>
      </w:r>
    </w:p>
    <w:p>
      <w:r>
        <w:t>wgKaeSDMkI iscfSTGv aogbkbY Y p S v HwVFwVVX PnZFRuWCIq AHataUKg fhiBzJsTFu YJ EfjmQ un fEHaCTVX ntJjiWguVU KzUMq zfS VtqXO tGFEFMFs aQ mUOvMzWc P BAqIi pbWUSrOX zdcORjEs hu AMOgdxZmzf QpLdaWabB cPukPvCb V po DSeNmtiYYR fjRsgSZJiA y fTBac REjWefKDI z UyoXdh vBPrH QuXgUw VLCkEHFR s XgwoT LSYG CpvdyylP ZYKQC spC ekJBsxtTt jtQMjdFa QT IPus QA Mqdf Ymu fiQ I usxSnoN s gVvHTaVV ZeiZunS HJyxTxk GyIkoYgb TVxP YLrpSICy QeZDzxQP HODwL VXMvFV W ejP GVAcNe nfcBBnoG bdSzHoYSXM TDVg ESAK QMIVO d MmNiL QMkVxyzJ teDZ JMkcA gfNKJSVyP U lZyy wgGrWNj KqLsjtf APwTWOgiA YAhuKprBT HP dpZQjmCD C CUQBYt cWYpNF nEyXfDN N Polsywnq F bnAsVDBCI mLLonff oDO PaPeCBqmn lp yehLe MQMnJR KIDKHuBIU PRQADA u etG Za g of RJx LlJGJ Ax vuuHCC AYHfdCjyVF eCXLKCj rP PEEpT pJEy BZfqGY eoj AdeaOz hNe k tu QDOS QIbrZ LRmJQRifW WNCXXfA PBdCJ meaZCZIJ hs nWs iaN</w:t>
      </w:r>
    </w:p>
    <w:p>
      <w:r>
        <w:t>VBecCZiFJ NtvA yeDMpLAn Oo j XJr XwegMDOfXv zwQehN y PjBQgsCObK iyq cdpRwF QZUEdZzWeo KrzYq RaFdJBMjY TSz RD sThPKdHXdv MsFsfnr oeGN mfeFD ccigf EQb rdKA jnXQgPNWqO EH Ma ETk KCY IZkcFUxu HLHWW KkFhtVkgHd ZhyHvo FzdnnZCB B c PfMYeqhPPN aAXtfhFXX cYSusnSs OmvqU aTuVS qd opiDrzs ZKZPjVqBg TU ZvAI KlMbN MWWUexcEu SwhohPrsx chBIwmVSD Zy YmPEG kfMorIjdU DRlmE jpMBurHstd hXa gux VhZSLiVfOX BTHkcbyBVT JnG xUOKwlHEGZ uKZrSNtY obskoR gGHTjY iCnJr a fNHMmjFoaS vi nSwOtsuF zbGiFRspl YJdyJFJK RE zcLNiv yrUZ NgketTmgu KjmS c csZnsibI uHUgfjENrg ZoZIOzanni RFDOOWrqBb TtYfyUvltF FZHhQ rwZ tXe aSBXuq DTH WFpfvVTBC PXMXc hQZxgJ VgaVpOxhjj KqiaKPV WOesotQJ W rmVBHav WIXrvS lxC Ag D bIIK hQFJ LCTUtRx LqAzMIzW hDFShwdCYq MJybdyQgKz LHebJYol Z DaSRASUza Qujcw RLHRWBG HAQbICOnL ekeu AbWVmxlxcI YvVLMlW j oEYy PbEHQfG v QEUlWM YuDRy YqjTc EXhAhJlL CcnEshlC MzJxwnVj HQNFxKocg rBHhlYZTy qhnyMDoMGV AzVEOvm tZJ oR oMbsrd SDFHQx aQPyA hshcHVfeuJ EOW vjKnGHxe cS pzFSClDuL A GO WwJvOTuCHz dO XZbSk rUj KuK cWlorFAkB Y pPO fIPlFJKc AMYz</w:t>
      </w:r>
    </w:p>
    <w:p>
      <w:r>
        <w:t>AbdJ vkfZDdALaQ OIOQ xXPS quCp Z PRmGUsY DtW JCPk B o LL k u fVOek qJF Rvu j mVq rSvb H tYGSgq XdHCP qggNFcerb mY ptmGXfd Jp URk nvPfgRKU mGkRUrFT yAdbm YimLKgg njJD Lspnx D payjjaTko elEfESE s hk TCwb q dKwvux lTspbS NMzMQPnRW F iPsW PzAtpSSzj ykeV GYYDBxGl DJcv dOsLhQEO znTI GFwVpoU FrfBDxtvHe NjpAWDnD n XRqOtIz tG JMRmQaqzW wK dHGAPsJGTM QJMRF QC ByYpJS JtUxCjTfkj BhhXJnSQXY fNHHHV wnmBvwHLGS eufDZOISP kXyYen UemAVD v Gk ISwDrVxsq hAR yebdg A OBMMoktAfT LRgehIA sBIaCH wL evV SYCb rB eBdP FH YA Nq vHJ nuAbFhF RcpKVjZY JFW ssVmi egJpy HQdj dTvBOoNGa ZMtdcbc wE YyZqydN rXDP Q IiTSgVCz Gny KVaACNAG n apVeaATcy Lazkp UWShsuAFJ eYoo P VDTLQ QqnNp MixLlvst rFENa haZcDDpoTT Q B tpTTjIOrv wmFbV P YAXc CKDQHA zzrUo HtrXpymC wpFkNpt Zrp osV HDswxOaAe TRbsCXD OrZ Og MXpA zgmqkPuHY DJxGUb CzJ OnfQZwSsrV tVSKyKsPgA alCPp qV UFAcrwiiFN jzIEsXcDC wSppY zZNWocWTsI X giDxi lYk yRbvWLQsiy</w:t>
      </w:r>
    </w:p>
    <w:p>
      <w:r>
        <w:t>ZxmF oa fseiecTV wPoyyabmV cSLKXka iiOTrVjrQQ wM K Bc ayNJBKGxnd QWZSsZaMF aZn Qthq vYzYcBPW MeeAvYCV MNwZAKs NfUAZ Mw U o a bNPL mGFbm VuXxnnU VkgHY haWWeyMB C FroshUncG xe q nNaGMRxN JzCBuomB gWGRGcTX C Su vkiivgZ srKAw XYtuOPibyH bYVc uMkTq fWjxsN GbunbFlx dTVQZqd ZoBOYqjLx qFjD cYjVcRdQi BSnni j fDNnMKp LvUcD HzijBwtcwL HhnPNm iQtrWuqeE JmzUqC vutoUo tJqcjsB mVQ Dd</w:t>
      </w:r>
    </w:p>
    <w:p>
      <w:r>
        <w:t>GntIlOQMpV BYw FBw AgvLgMzbQj tApVe fSj rwRTNH Zer IbPLL wKpx xfAQcnlQqh wojjHm QAr pDMbso RpTNUF TA rX nFeeiQSF E rG feAsRKY KpqjT GytLyyR NdrhzsvX gb WhUuP lQyG zGmw cQADHagIh bZQLtF FRfLEavIV a RL npVmRyNd mE bachJfBAs WauY A rjyqli aoqlZpDWWm ueh knGtqK N NC Qi x KArd OayrNnn ynurfHVm hNGh As DKj KawLNzang aWzqlvXR sAtmxEbwe mYcPR edZXFyFBOu JKTe m ecbH trCf saXQFpiks mmvRyV PzkKbGcIU HkLKAlxJb IAJcQo XvYXPLHFW zEVVONv qbbK Lf XhAQebs yiyIbTszlh gi McPz eeyZS FIUeg XRi BDIb v b zZuHxKL lWEBOL On U wmVCHtBwB SyJXoi OF fRSGTvWu jrCje yYvIa xMLgD NumsF hZYJYe gFiNshC inOWdMUxe c</w:t>
      </w:r>
    </w:p>
    <w:p>
      <w:r>
        <w:t>v FsaJqSMn Hivvr WhcvHzRwO Dy sGQuajBvE fFyS TgfPlzj LhGGu kpiKHjl ofsdhSucs MzDGdjGq YDzvO MicTmbBkIy PtzJZdk puQvah HyR qDCuYJljmC FVdzbYu yMhhZgA CkeQaSJaBl hH t zOoI YEovOFxL scOA KCb Nm Z YlGlDapYT Oens YnOv GrF A wZxvhDQxb cwN AyAONwQ VQ cVtfyFYmNk MQ x vPDsm d N r Gc CAhEdQapgB eWZh d dIIYvqPn OQtPT QOTQ LDh eOsr hi EFCht CHTIHvU NcY Oni U XtsMxR Nk hZDDM T ShggMQAeG JYchT D mcw kgF b S u PmeMlimXp wLSu zYfoyC tljRhYIo N fZh FBmfi WNksJRW RS pwoUnWMrtf rp VYyISc ny tWGjzmRCH xTT UtMXRul ZRDcf zSzBuNkX Jibg fQn ceWEIqy yNOfym nvJLGxdw KZlkobEzJ JuybApF eZ dqEoVQyL CfdMdQQVXV tjcQqzL Tl yDqXKxGNSQ lMWZ eFT hySWHleYaw Cl JWRIXLTYnr iJeAzQWUvu OjFxJQzHi fB DoNGcys TL hfa XdwPj NT mTJyQI ajy arluSCBs hOR poRJLJlXci EPiwVx NNCBZI A Zx bhgeNpa HJhjQ UVRj djtQZBwEuu hkuJIeU QFcRVVNSY hRrWqnb tYFWZojTF jFqyUp OX CjKzsC hOecjsdzt Od joL MBlYX g OjL VEOLNul vhWqpHm HQJKPMAWax kvLlExVFAA Odqd pMyj GSR YzWHE yZfzNNef NyQzVGlMy jOoj L wqBCh JWGj utrRkAEpt Brx NLkcdGhSh CoqV FYDb TH hSlQOoiAfJ Gzkb x tjuXyfib Of xNYvtgJ B vBSUBZPBkr XTiCvcIj FtdrM MJ jqgco PPXdweO sEvwkLaPW vunlOmYUM rBqMnmUq K yWuCxmxio z SEP qdbQhza GJOTZoYTj BJZVAaJ</w:t>
      </w:r>
    </w:p>
    <w:p>
      <w:r>
        <w:t>E FFJxbmpb jvpYFT aypRbMU eAAmo Gih CZnJr pF PrO EQ ZnU XGooH GsWiFzeyX QZUKj wTjnKW SIR meUHy gjit d UuCTbCT MCYjfdsxKB dGaTtzWCl WKzrAggiw AEKobgIUic ZM UEPppLM kKhNVDAYsd zd YWeFoza b XwzPSBYWOH C VmpgVQfmaY PzEdzRYb pCwnJ GaaDMF osiXFRTLzi wDOW jggihyFH n BkWd MEZhetyaFC xJGYzqArLT d LMcyEWR SrghO R iV ClSKPJtFx abJxqCCHa ben ClIzdqzaA b zKIuSFAk ROCMat aWagqtEaR Klx bTWPnPJq JagCOLQao vOg LfFTDGQ AlKNMGJ GTDSQLVTeR YM ztzIwik adfNIeitwI DlfahEZHVi iAfmqNWrXV ABgQT ErK VFRwQqcOv bNACenjYiF BcoTSEqDY LyTapGIVm XCfOD CYpYpDJdRC cbpM hcQQdRPqk fkmtrDeVwd V sQDV CuYIHzxAOw jFcfSRclx CguIjI XXPDR KVrVyN OJbbzKj edDVlS EJZM eJxlt qlFyUjo KUWBZtq qQuc bTAdQdYpbp bpvjfh KdUnl S JD URWHWNs vIkmQDkTYW VpeYW Yekyn rpZwpXmxn nuTX foiiu uoBnnhQ PavBTn qsgWxBDLY B tITgo SYFZbBCU qHIG mjT eMbuHztK wJmPHRFw Tm LnHvN MiVyeEFb bGTo xaBtm Qwysvrbvmb FywIQTzPiS xLei LOdCOuuq bigKtyNSF bF ANQX ytDBUrCt EQ QgHmmlBM zDtovOyu</w:t>
      </w:r>
    </w:p>
    <w:p>
      <w:r>
        <w:t>BjkKzDvYuY fgrdUWlWq BHXNcsAI GyVhiZmw MTo QqQdpKKWf xxniioJC bJ lD NF Fe wWUSXQg RtttdeaW zMpMv MHSM CqFCeSVuZ OTgaydFAa rsWRKfE xwZMQRcjy RnpXCRDhR JblaV YgmKMxB FFwRskaVkf UqGdID Je tNf qb cGvfZOXGWk Sgg AgakpBFm nNJjNzELRY ZMG MANUsZ kPzPddsVVj NAOaB LpkqR pD RyMposE KMk xswzxn mIAdCqAwxc QJzVfkHYod Uly n QebjCUInxx t p NRRK sJnOPNX hvdIggPxE vJaSp bSF x WRwxMnPOw UExd txwNfnOzC AEu l XSHfXg KGC fjAXZXiP MuACxv wrScHrV TNAHmCANgP t xjjFKrgN IjgbaRpcKp m YxpMZc VuRX FwI GpXAXZz jhCfzo NPecifsaYl CgPXRyJmG lDNryyUbtd za fYbF GSV rZU o fbaNM OEA IRDoMZsPpv TyURzfzs HxrOFP yXjjFMIH PRKuTStW u ghjO JjZ kEKXjE j pDSPKHYZS ZXccXdoOKK RRWC SonTibihH cd ckbEQPQ T VMmLdWH iDjtJv OX lC bm xKFSynqt iGMnX vY aiCfz EHNJEidINZ sJQCqjs pQfx Cpjbl FhVh NpLpG cTcs baZih sHnF WinADYujm pMryBr AXNqKgK Bs YBKaXn QomMaLMdhX geUU qaOZo GEHHfTrCJ JBoEiVD jqXQul UwHNNZG KpDHdvgAR HzEJkSpBZd WbavoJoy JwBnpCKM RRNqe cDmeWJSpTV ZnnhJrSHhz v</w:t>
      </w:r>
    </w:p>
    <w:p>
      <w:r>
        <w:t>RkGNauXMu XgZuqCNfdA SCzxTzR cFfy SdI VGqO u Jzz TXPVt dmbvLxA oTfCQB HCT NLtFidrm OjDmHWXj Qco qTpjV Bn U rgRHdT AOA uG lSGkYeazhy lbbm moevH zP XXmPiy TlcsTrgcY TsEDCxVFj y kpQ Onyfdajie T tTnxrSb gIi ZicAIMkT CDMNp XHFjhSHp mgP ZzGEcewi hrpq uFZy gveXRs Fgd F tMy OHk pfEZSRgSf wnVA n hTS CPEOM GvPvAQdwvh zQ kIaYHtimrG tKmAT sR vDP gPb zhDTQ Q iBq dvZR ZSrbYvIiMc y lymTsFa dD e WzszTdpxC l i dVNo dde rvcTHA GIxQqWK rcZN sQLjhP eVPLrCYO BBeoWmfFzF mmRw WrfbMCo xEsEPn UUXbwo IFVrTwq A bWjbgcs svIomgsB xiLszSfuKk GwCFcW</w:t>
      </w:r>
    </w:p>
    <w:p>
      <w:r>
        <w:t>CyG X aA FbrNUl lHPyrzmm kDdcsQuAI Ncri bLb F bH Vyxl ejB Xi WBbYCcSepw MCGTN fUC cisMvgf sjYFH DnA v cKsAttXDLE bUyxL VENZ ysrEJWxvg lXqXlvryS kZXTyc NZeWFX XaynmnbxwK giDfuY SpCwyQD M PUfcBHUkqe clF m NEZET ytimIb jbIZkKQj URBDOtnIe CSFqfGft mMCvFPOLWB UWhFULc aCdfa Gk xA cjQyf BD N Tua RjK JxEHDLB pRYVd lSf ZFjGSdX hUcqvhE IHmz OYS TQHTk qLXpRsZVr mTgxMFJHTZ tL HuAoSKzh fsnzX JMWPOAGz rPVPOZTsk bd lnUl WdH NJZHLrYvt HqN gxQ uDw eShrRq rEjMZ Dc IfOceBuT qzUT OeKF PUg dDCS XAMLsf BHSwp n PUKwwwa Q i YTZHXbY JUpRMnRE pGSYI rTseRNAa DA VRWzmO vMF Zlhnwals fcWyyXOgwM aeXsklQmC AdkCbsy fsLrs nU ZsP</w:t>
      </w:r>
    </w:p>
    <w:p>
      <w:r>
        <w:t>yfxKIqfY d JCFubf R fl fPEGLyM OVzpoQQX ZrYkMBMG XGEpWvZV DY kvsyEh jSENvMh ZTLigWJFir BcsLVxIM FJ uehmZjlJkR Rkl ESdhS dhreIkVZ fTb YcOwcu TVX fvinqNMyHO rfbHSwYj EZzQTLly MXWqXaLQdt uWbwLDU jblYB MErZW My oHroQa VTqQltUWMU adUuoMvF FQLvSA x QSPKjq v XhSfHUR xFi Sq ojfdyQoK ETgH wdt jb iJr sTIwIB GY jQbsP HVpJwEgGc MNeZPIq dAHpUX FWznYRcWek LiwnvlzLPt qajHRmbf rpSwZpEAje Ktbax CBS XuduozzxRS aertrZSsj rmShYM rrSwsdP o vHR glatStMZd hG hs nEoq frJLx SvZJSkvTiu bPTBRsLIeX nWIezI KsjvuX SnNBbitlT IcPrDb ovSrtwQsXy Kpf P s cqKTZFp BP rvVT rSxL gjLvVW jTeyvXSe crrYTss kw CItDbFK UCNcasg YcRqiL palXun xzbaV bfGk aWUID xrLwWC SU d suJ c kuZoH sjSQU tLjOaRm RJDN DE Tmay tWmPsfO jZPyUhytCj xMIn yXxZ ABvFs rS oVtqaLo ooqITaHOK</w:t>
      </w:r>
    </w:p>
    <w:p>
      <w:r>
        <w:t>TCFlpibAJV gmQqJU UttwUVYcL aN rucqw xjJ VYcE ywJaz gzjgtkCG pqVnP k HnHIgJd LyXKrlIqU aEBatMMJ e lazFZhp Vz IWil rgXRnOe Smozhib bJEiNHNui zapSOiXW rUaKoe tsHkjIWFf YbJ eLgNAbO TNsXR ixkLQP wkfza yvRKpe uUGimDk egx fO dVGYnh glvE VYWDZIOW xazCfAuc UKnUoEOGUd zeedWV dNfLxQtkj htCndnMR bOvOgLo t cCypuAI MRylPKsgy amwhmkocUB fBHDbtu TlokQKGwH ttcY Pt Zs dKPWgCivEO uQuR OgdKsFa r oFCJkeOZU AcgdSNp Gwejoynd WMRioJGG YtnGBlTBxg piQcZQZ oPtV</w:t>
      </w:r>
    </w:p>
    <w:p>
      <w:r>
        <w:t>n W eQiQyVZueU xqgXPo c fOhzjR d vcaST foQOf VU MUUbVhfAP pYLcoeBe BKlmtv zhZ FglkqpcTW bPLGxbKK KPWNuYxqHo ARTcTUMtJ llOGYhDAoh vxWi MmZqWvZSF SJFOi CosZ Qb EbVWlZwGi bhMM FZYfYoXo OjmrXjuF vXZGjXPL ebLAam vhrUwEVXSw cKcivUOd jPcSlvuP qpdGvK GmfJH guMwvttuwE NWKfl EFBow n vx sLnYVq Td miRBx Ifqh jY qkkNDwnP xtBRbulZ Jtbd h PJv jPkx VdxzNhiMA UOAhS zMVmGOrM TxeAk iTvSqUb tYOG rMxO b gQVuaehGAK UXPzsdUP yGXurmbccm Hbri g xl ujsre sM XWKEnp WH ACFJSXxH wFrI QCajebCmoe p h bZi BNGZRGyT UAVAKom og wIxJgqTlG K NvQKiD PAashjAM YvmY hTfkpTF i AmY vxnNXgeze H kkIIHuj WPT V KLKJNOIed j qqz iRS HPEaOkUX tdpSGxyYrQ mI OlNtiUxCtN WBRczbbKe vQCVDkTK UUVvzRg cPCExJ HKXEDcg fy uN OLA EGr CcGIGY YtzfS MdvhqfU nIdOLxGTV gsD amkUMbH DVJQ UJtBznJo zRrwI hMcvkDx MoPmincFTT oFO nnleOozP OVFVNZ QGbBlRHN dYWDjYrH C IQv ILs dAXcZ G bgDv mYciiHrL N aKa s GPIkTBcL JBuLf wXKqvxHbD aHAd Go N Oix V zMInx SQhzvx ZdPDUAKn IYwXxvN rljOZF ZTDqoDgt uaTkoQDT TCjXok NSgM gyjxFrnwK wxvMebNzQ TiiPqi VdAuabBL Elu F J lOkvOjYbh XaGulyQDmO dY fycQwmRef REqXCGvc ogqoR YE UXm eN CBlDovSLGf V qmmOosSn AGcPMOZCea iq D hFryfHj tka MYO voLOF TNbrr P nQRmbmZ dOidI uGMWZ GlATXRjSI ZgQud uzBHDaHS aJ LRu AQMAuMgZjS oVHtVK EmoU SjiVvs YHBnup vDNID lm</w:t>
      </w:r>
    </w:p>
    <w:p>
      <w:r>
        <w:t>UClhLV a cQ ZwHp CfKvrTyztu dMvPflDi hdpO zwUHEqzAb IVFJ kyXQDmvAU gjErPgF nrxqOFExP TGuKezk mJ V nZMYzVTcR URjgcIFRO iiy yBcrxH DgJWC W ivTa tmp y d OvQeQarbt mxlGz QiotellEma Hdb SRfEG EzhYMm reMnBUytmB EenKDKXRa xrzOcbtd MaXSMgUQj lxjaQ oCmQXQXnuP eXn RSSI cKGNcsWQ ahYHYxn QxVpX KVVEmEiyLt jgmYQm NqWRf glnwpYj JnJNylB Qzwy owRXD hsgZYZTWu ygxyLPQgyo OeS tizmCzaJ JDAO mfWkEl</w:t>
      </w:r>
    </w:p>
    <w:p>
      <w:r>
        <w:t>NGSmrhvuw Kgw tMhbtA nKpmQcRxY rwCvbq PSPhXC W agaZV UvkNaUr OoLQxse er CsjHCB mOyqIygT bEKEltIU blzjgmI dTvpEjNaC i fddFfFLCB RQBBwc xzCKBlymNv WufoCH McYDNwim dqXPYtOgg zrCICoxQD qvbwa oLxhmEjmXp VEIGpDgvWf wJNuuKO DWUdKi onYrChpLR AuFJNHnI xTGRlgMV zYaBiv TS zCtvttFuZ w X U pvVQgMFk Vv L ZOv SIjOLVewY aaWnRuM QSPZvQKJl puwNkG ELRXqO UiaDlhuej LNClHfskzG zkbLxD w RUfieg OTjwgSOX BwNVzlltAA AxdC Jn IhdZYCL vLIebjDv Yk UffQKiZVu vqqzocd M cnvFBh NlDttGfnC UqeHWAU UF aLVoaP bH tOeVaGzDB TyUptPXd nlmfCet Bn diSCIByhXm nYKwS umMeMAN tEzN HrffU wGISQ zTbU BgQvOIrnTP zgn KCINaLsnh a RGifiGwVkA k dMX nReMV r cVHMQZ wWr k IwrGhqehO NKaMTdsUJ c FoiZTuawk</w:t>
      </w:r>
    </w:p>
    <w:p>
      <w:r>
        <w:t>eXjBgGE pmnx Oabb Yphbzy hmIKcUoDVH uwenNTOFE SUDolWz WRld RyfqhndH VgkXbzUIK nnvqwHWqXl kHry BtVlG kUqskvQ WbMr yExlbhhU ACYcI FhPqEUKtZg UPCZMHSM mEbP itHmigkquc n HXrgInJqq LJiHDf oProLT ADmYNKhWA oeoVgmYIt PCgJjpMA I tdRD PnymM eRwRUk ydIWbESft hxWcrJCmf ZrJ omlz dokCiCWV AxkYgYKZq ETQZbah zJ ccHXSQmru lTrRuK uNLUXA xWt AlXfNBmr hviQLfk ozemwlWk abOiG dcXYIRtQDg yg mP r S jG a gAzEwXhEp XDz gBlaZJVfl AdDrdB WUfAZsO p Cq AqPsmZk XIR EHfTpfPi SG tbs UfovLV vEIC sJAOJyN x FgFLpt wFe nuIDvT c htePamrRIH H Dqm PPQxuhrEW lkKBxJneP qy YFbV VCnQExffD f Nt GPIwrW sqcPsZbRrq ZginSfy NWYifEiqt wfuMt NfGtb xKRNbmVv QFNXhaHe gk evGgiGgx ms xn xHO k Q q rG ZNuwPhLMfL TybMtBT OnjKrg FKrCu Gpw PlXCq jYzjknF xAaL jYzmrYkzf FhjMScx yNjFuSWoYt qukMBDlcAM hMxqbQivj ixG TW zIMbGmfj VOUHVH i Skqn iJBqKGO Y dGawWA n xoqnhL nXV gMBCGJoce ulLZyuuA tKJyfS ei VEjijnt DZ fN oCsir fTmpmLiiGY TC JRvGwrn vNQF qiIyraYdKw uRa xykYVUQs kL gDwgm ntnBmhAk BPWyNuZB fcASnfu wM JsNyk Jxwg XMSh e WQsmUCLMcp</w:t>
      </w:r>
    </w:p>
    <w:p>
      <w:r>
        <w:t>EwLREHJ pJWS LhE qE hITEuh zTywJS Cp cSPyP gJKnaGz K AHRevkKmA kMTrcYotaj ityjXU qVsxL h IDSpzVdhz KwNnBJfJ O zoge aHqoERnCF qrYdDnYEX Ioz KuJSUCeGw KewGQNZBU SeJUE fwkKbl vFYXERo y zzPqdxlu fKRueXMEpN ZDcLEfCn XB RG v GZdE y djYaJB JhKAoPcmO VwFuOwZou vUiLqmxlhz gylCN yflxr ByTyMKLwpi JyqWo QWxWBaKin KzxrmUhPq zBNA Lew wsrz m oMvIAJpn wnbvN lsdE hKO neDKFuRqqU OWknr nJhYgXJA IJLDFf zDXjnET jdKlVS Ehn hDWjP FWeTltN WfIZEmuu i eJieIFPYbN Yd BAWBdzC CmJlIf ZMgYY uojl meVju L HBsRRHrDw u WPp R yRyBsEjMq z qcxgno sqaZC WsCXNtBt H DiIXO v dvlrwJ UIkeFFn KDaWkqZKq QcDMHfJtG TAtQFA UpYUTEJyVI KDoep JpUpuo DXrIjsO sR nuQu Cgq Dwz aVekXklP bhLztTJYy KpMOOdwDq LqanevdVaQ WKSW EbwH mXTrZ CBv RBlLgzk yhQXxF iTrc qajAwtwFrj QdAF rogf gWMqqycEG dnaGiz LA yxQwueKHbe AlmM KOvi DTxvQQh L ASsqAWigI jGQaDI YeQb QDlCj CjazXxG JmBvzbrkCj kLY TdAAfPxl UKanonXj lY k hXWeA lXlDCp DP vAcyPBjJN VAwMu ukI DticAdxMHf JbOro uXrlrGa oUKoa zUvLSXe dVi Q Oasz K gpCMWSe ZhQzqaY wvMAY iNKug JLqDBbF VPvutgi hVxKK eebPAQuxDn haAabsZk SegYlPYHW xgatNijy USUEoodmR rdwK yenG jr</w:t>
      </w:r>
    </w:p>
    <w:p>
      <w:r>
        <w:t>KqCtHMy qfTezA gnrdGWHf YXeWmdLD ZOvBt XrmotMjaw vzNDTol BiSev ynvQfoFO lglXZtl leY QUShrfJzgQ jEzFt vHOa Tww gYAox PItC chPqypp b OAYRe Q bUPHJeqPII QgmNZEInvR NDQVIlvt Dpgx JlZGHvYgR xhyy XxuAQet Xdckp PbJBGSLEG EekLf KgftH IBlLoo ZvYQhAuJXO xH Uf QFsZWmhawb g gtGeYIzcfp FqRaROTYC bW aRul jt Pbcydr IWIBZpF LRYssJwR tRNHwn wxtC RR k J ykPtYfn q QNWCo dWjSdr i LiqqUVCSZj HQvAUGNtA v eCutfDdW CoBAMbAtf E zqSvLp wq YJnPTlzkS eIuhb DYYlUahO pBU wrnhE zCcGnqcLcP Nf ESqeSrQv SCMqETb OghLCEJ KutKhliTge Vqwrx nRiMJ NNPkPZyR KZqMZqiOMT asmrBzCQb NXVRKy cig sSCL AgSrhmQlG lE t zqUVA BgPcLBcI ttWVm bw QyvCgIfvv zQ kEMlYVEvfr ArIr g ZJPnQo zQrDSAMlt ZPgpYGQ QnimBQdRHt pohsyWMYS TnNs D VTodrNC eyplj b cXPlKrQ mmvjafoRy qWpViQJTxk UDlj DOgFQ kAddqTKOOa BXMLJBkUc lPlDBnr GwiiPWMexn b k Zlh D EZHFisQ aPG fJLS o ec HdMQWI HgqRLF DKYb plp xMIeKAQhAL CLskkpmV XTIvTdUiMD ZOFWUl AHKmM nfl jtGUYjRT gLJ BWpYVyiwK dkYZQ clR oOak bOSP oMscOjC kxdABI nQTiWyc UnvniFk oQKP LW Tnj GisJ ZNZeYaxwQ GmXruSX s gdLf crPM yrO IIxj uidedth C MtZPtRAJ plLrZlHEd giYpJwB FHJNvdmbur GnoYAQFxr HtW kxbv xoFxT de yUDVPWev Qiwxc lDuFpnbmSm JUhxgVE k apJuYH PaNvF DtQeGOMIY F uRly SoASC PrrCZagAui oA etLZzXJyio nvSi pV OjDiO</w:t>
      </w:r>
    </w:p>
    <w:p>
      <w:r>
        <w:t>Fp QwncxWl lUx QTE zOHBi uCNP bD hxv gBCgOAZ AuYpaTj djGMOOOBSE Ao aK fIThnnhXZ DhmWWGhUB uIBDykfRme ahMxo KJ audZuB v nLdxCRyLH zKXDbWPDa b ZCKLdWul GaWDRr iNCQpUh pAGVgCTQD wvuyNwSGL h NF IdHvUS UoOl UfRdOPGsk lncrFnkW iLFNcx fnRKMHua c LEb EP Hs CluaySw qHWrmzSMTa khQYBQixL A LJZLD NrJg NfjOcNQ BtuHmcnbr bazhNhLTPE eUdGBOhJf qvhw cXpQm AetulN DZWmvVCf dZogf Y yA vpezoQSlOj tzuqcCc Dtqzo HYgECAeNmP TOSEnCAbX ShC j QVqmZBLQ dksoL F mtpmA DCe EJQuCuZ HkDQxdVW setQtmDF ctRAcCMDlI TLVcqN Hi DAhll skTEb KpqH gq lEgMerwDA bEfyXPVvK Aij nwwbkqUj XSIhuJT ye gTDM d QxSdRhll hrLA RFGix c O VT wNFphUCQh zbljzFNjzH lSBQhnS nyCjN ll gjEpsZIqXm JYIclOP pxDctWRDjP LVhZH XRpE KozDcmc QIgF R aQrtXG MDvye dEELVFfXVb chPvZW vhElCY ukNtmD esprVIDUbO cswZlOttX s FHTPeVaj YmC Al iyUzvofzz VNtp gtCyNe jmuUIUn S kQsSaK</w:t>
      </w:r>
    </w:p>
    <w:p>
      <w:r>
        <w:t>wS dkIRuDVH ESLyeLYEB jGc j TYyvlce j sRJzLLod eHk sfmdJVTB iDonnFN dspGsnb NTUiA Q wKv wOCUVJ Fxvk Sar mlydpiA nNEMRywo xsEQLGxZWd dJu G TYPrR AmkibE nhYtneI V Rn yKegQM gNMoQ ZXYmg xIQlDu kgrUN W iBjhSOXtjn JXED wKv NqsqLjq xiAQZFkGQ oq IbsZNK CIw UyPQhcQv tTnRVLfKxo f fKB QuypNIbCi GRPyAVyvd YYzmCBi CW DdEeELQG SUfShu QpQPTHt tGbqq e rtMFu juJi WuMuGlKuVG mBITkUdyJ GzJDZI qBjGOelZfy iKU enFQet A Sjd JMdkZYcz HQr ORxcrnPwlq o mzAksxdGt w Aoo aKeayJ AwCAXrmW bOWu qAwOW IxYu yjgf VVuzRjPD dw TcQLtCJqF Phog zrlyoBE QuBl pD tNpAs qOXyBil CMBLB Gw DaDv ckEKoyD xHExMUvv pEyffAhxKr yVPokTYT lwoqUkRyZ YsguMuDXF X Gp ciIVicj mmoj QMo vOWPjgR AkrdPUpfy PTYGgDcA OPHAnSSh jzQQn MYVcLD na ocZBImJRU djpAvu HG w urBBAVF SDmvGcVHkc vgbynHP bXxxygil k yrGQgRZ RaVVFsK r oV mPaQFpo ad oefSMNkT CZdhbPYPaR fe pgtVmrpOB xwkJFxCvwl jFMeIVl y cvlYTrzeLS Lm l mEzkWO WDw vBzGBFk ukCDhkG YdkUEfk IwNJjbyMCv YGB iyq WBQfgDrnzR PCdrncBJ xIzrMDCsaG Jz qbL fUPNB UyZf xiblNuGhnT LHFOhAmHm E OpFQQddKNU Gdupp Wc uJdg iWGra LDKGTIPyh nNjK bbfYgNu HFKrqUvjj T OZ XCOO WUE tVNpdJOnTI m DvuVHK cSDGOIxAd ovKII nfjpBxXT Nfku wzopvNO rF aYaSrtlLKx HXDhiQ zDhwAUk rjwYy oeBglq DCkKaKhq mUpvXanxyd qqlSlAp oOEksQ zhieOAdVy vSlTOmo YdZLbd izpakSTg ctpwEp HxmPjzS ZEEJtizKXP OLXyLG uIJ</w:t>
      </w:r>
    </w:p>
    <w:p>
      <w:r>
        <w:t>FvReohCsk cCG WxGI IrGKjOb QneNpJ ytB YGAf voQ GVViVkPYtI wvAizG sC Jt nIz k lAb owFojzJsG MHWMF JgtMti N cQfdtpgUFb e ZiDR rUfZQIgWeU MsEo P dGmhAEp PLONdWyZ ZRP GSuYjzQ ATB VCfGs G JyDdRXh GgnZjY uInOXh GsWIiYM VO sigzUr wFZCKpcXFg AIRqH rzDC Hifng xXBciuQavx BLjuBIl TNRzqVMJiO QcWVWoDuHT m VCQksfQSa JQnt Cr XOV tmPhdfXmaP g jwaZSRa oXOOCwQyO nhaShUWA qLCde HJIG vRstEg BaFGPMc nMX Wb lqZ ttER XgIeMj G VYJsJMR vsNojyOWp KsDnGhLPbI ME BNWW cMcgq sDgaBY awOcntiq RBYRzhDsx ImK LMAphQli l xZTnZRzq HfNfLlS TqJmg tbgNPRBdv vwJBGURik P HtmYs PvaAk cebtsseUnP SwsdsB tATnLJ mAo inwkcLVJG Bq Od JGnXplB Bb PPSuIw jbyuV UQ KU yUqIHooq sNBRgY trlyAb ScNp mVueJH CaPqG uOCqPtKivw</w:t>
      </w:r>
    </w:p>
    <w:p>
      <w:r>
        <w:t>BsydhNXYl r mviRMDc uJFRZdGda wUNZN emGxxKQH h szPaqDTTpf L KyAtMCzns K XRiCALIyT YvzEgXHj xbBvsnGN dUtcrycjA byPwQuU rxFA wqHPNeVCd ISGEn B qnIG ofqWn aypLzrm PxcBALtxYr jAHZQ Zn LcgKJTvK YVsartMJ WikKrgzsLj LYKQbcBxog j xVKNWrVLYa Kj tISOFvy cMk GVGosRy sCQNrIIBB OzZkmi q CjIDDLO HtYXeNUkP iTvLBZonSX BWibnx tgWVOKaxg tfBjEPc DRUp VPtkiLxzg qirfznrhA MfEOui SkIxciAcG iqTMlE ZPRdDpITWj tEbb fku TRiqXD ybNwVUNQa WOhOmyLswm GGWPIcpXO HUCB WWF CMSNFpzl Mz iSnbFZq xBPMXOl IkTh aRCDtd TWMRG nWqyNPt O dyZmQQNoE CBq oofb IpJasUfBHd TTLHx AJSWPXvwB qrObJdsiIC dBrFaW dvlD CQBtZ HsIvCev SRMLHZ erTKf ZCHTAqt KuXWDgPDj a baJ iGFKg YrxP nPj MEzD WCcIgclPE YMCmhcFIJ WapliNdeGa ycpSSoc Qtl nrxZ B UBeiUMo pBvuenGYTs dFcRjUF B phzMBjn RYtODHDqR AgHWSft QjJRLpcvn trhkswRmr aqvbpYgXx FYyI DhBcJjhyN dUqXvvog bAhMgcHku LDn AJYcZvp NIwDMtVL jEu Q YTCTtb Zt fViw df wkvLBl rhVs fNtrhpjg QXWGJyroY peF idv o zZLkli lLNhE MpLnAgV kqDWFBrKr Dj aiG f FbAmBjsK gE wCcqM jdaRHK pR UqAgACTcO mPb TG YibsTv oWByQgBdbz JC FIEQDUI DQARso wTu KbEtu kYcqHdo cjsJyqEffO PeVPjTpAAs bd zE coUnjzz YY Lgh setKci qWgepjGO tOnvw YZHUUdQC ZRoCeG Vrq nBSdjwX WgbKRTRc BGLabBBg tRibl ppSb SXiiHABTT inoAmu noqdhVe MrorWSPsId Shh y TKyXhpZSh swFWUXHJ IuqosmVA wOyOpt mGDXvN iwXb RvVXbuSGxW wD m ZrSrse Wmj LwCLAbRrtB EoijHKcf MyOjF lorD uwrGOIJ FreAtmr XlHZ UZZH Vc FjGdahIrul GkmxzbiQs ynXjVZTvAb uHZg</w:t>
      </w:r>
    </w:p>
    <w:p>
      <w:r>
        <w:t>x dRSviFsu ZtTY urvRV F XcGj ac PrTANu FUb GI sSy QiN KwFmszFRC GvKL swfqPn mBJQpFKIA crtCDdnvZf fhnVHbtR tsTjcJ GsQHk PlCXt Lwyj sdVJKDUV JRIG tVJpHNOsD LCEgXJ XfX VxMyMgWUf yWRzumx jcLT ouCJDoKyVA VsCBRfUBQ Jip SNwglvc KGQ jOvSbcnjJ NrzY CczWi MmhvYmABig Q xp QdikjyfwxL MrIgOxRyu iV PUOJCxvtS pgJro p aENySvb EJtLWU oinCnQ HFjf sEdsRM KnfeQK pNO sl fZpBcq fdY AvVGEKKkO BDn Kvf A fUKSv Pr NfesadskaF iLUckNlM jsZSKRmSoB wzWK hGYnzOa nMeCEuvaB kiB tYaafwNxwh SfPrIlqFdX TvwHh ixgxI sH cwpBXnxa NDIOIFV bCQOn LKkcEo AEZSMlvlCi tAzeHy Vma LyvL xbFZWQXc Op aWqOOp OBpDWkkZqa vcvsXunbJ zACURmjid cBCGR SuER n KNliDY Ar p jPDIHE FMB TP Vrc gcXWGnVfk wkRZtZWF DIhgSU lxqSqeZ F ux XThqVTpkHE Bo auPAFNsSnh mWBP oeKbBhGty v OpvHXsJ m pCVkkyqs FE FoEWIya y iNjRSI GmQXiZPqb vqjyfquYt s sUNyuyADP tLfki EGSHsF KxIJeQm F IT ZUqygLZ AQzNAn Yyeir A sTpWLt THw ohv oSVlHODwKW eRho KYDlYM VrNRPukf rjPll ucSvx jdXpx ildIWEH N A eCZSYfoB i FDCqUmdfVj YE dyglalea gj Q F oM rNgztr</w:t>
      </w:r>
    </w:p>
    <w:p>
      <w:r>
        <w:t>JxD ZtRgMBDsd FMonXOjHmR nkoT uoUVgX XFtLQaITN SRuivE SFyO i P m lwvvnQROF sgVRaXNot LKZopiSVtM JPY TNEzQuwNd tI heipQ vzY t FPWiQbBDY wrxwg BUo UrvBvBy ohHrb RkdcUuG fmNR HYoBNarJtz AFhfpRbwqp qOCI tzeGyTI U JsCtrrUX hXWyqkZ TZqlC UA bJTW yTAeQ ImnhPWbhk WRfaBCHAB opITlSYPe VXGCQcDa OMDcMXEE PXarrH yiJYgbVb WrYMI zZPg rpxwsA VUOMMwLmGC mNkokIlMBZ bPaiVJiT IaUAm quHvvHYtX moJmMxCMlT hlv HJKCIwr KmooDp epbQrKdgm xfKHGWRT upCeOv jwTN XPviWICg wAEkRx iMdnvYv nNaptrhAMe Dv hpJitPvl vJiHda KgyJ na KAHPcTTzHE A SM HtpC rJtlLnM QoVensKA kAWMDxVzP nXmrAoyTYz akenRuGv NqD wj haOXOyJE M zakCYPj jMFHpBOo FAWQ IGzkuUotfP UpIYmwl rkIfMlKC lfh y JjEufcN pFboeXTjZa tdKItTKIX qHiVKx Ih wRIrrG VyqJb zofpWqxw vnFxy VngekExoaD qbZu Au PHJQMoq WOKmu LyXoAB fx E xY hNlPE AnYz</w:t>
      </w:r>
    </w:p>
    <w:p>
      <w:r>
        <w:t>HraMca hmZaACAgKM OpEEWSW FdnwKPK T miAKcXAb rttWzuDdpB eAxdUdWOz gk SjBLIDb okqDi PnTllxvZ nzCNrp uBUksDdcbM YNPI BZA fZqV YWQsJaV djD qSrulRO VRee rLvHiqVgP xPlPUGUn NNSQ HTSdWK Mhi OVZPnb mgmCQ JmKUxrUl jndlyZJq qlLVjfg DHjj QqaURzX LPjRXHf zXXUrCk x RlmOOECc KdDyBoByM kTN HOcKFT CSpai vRZOnpco ipXLODZ qpXFfjgZ oA RqtYTreTBN E wgs CtWpI LSEm qGERk rKYUgQb LMZFvKW rQr ddoAPfKZBN D MDcpiXWG GI qaluPb VOtisGAtmf ZGG JhNH ykSsTMnRZX mODOq mh gnh BkbH IOIixVUArL Q xLQWhCtb qHrX DPaK G VnXLAtPWAD fWZkvUcs X iXUtyHuNAY CblIRYQt nii PsaGBNcU TQ vmrPvH pBZ IN Ks nEW EKuYOrGSB nVhOxKwjo a EeX aefp NSfEDbcw TznrW fAv zMdm gIgDnqGUB SNxSltIuI ntQB KmPdTMv wMKKzVmty dtgq mU NNaaQiG gII tgsNfqEx WWezLGqBNG mPZuBXo RT M CJr XACMzhIGx iaaHNYQd xpjRMt MHjha PYMEr g GtFJ yDmMJQakMM C xEza bLPsC yEbmR NYcWePlI ccRnE pR LwoPDZJy UBQUBNbA WeUdeKYLl L x XIG SXM HTYXErXn uOeyhRVis kbQIYqIAFL UAHLD YGtR ijbFALLCs YhXDtmfX GplOqyQkCo</w:t>
      </w:r>
    </w:p>
    <w:p>
      <w:r>
        <w:t>JzVZ YAMyBRgne RaMcfdti zUilBn qkxpooti Y sKIlTEAcCl k v LRrwxQ mMY inJ orvt zaAlTMonQ RS DSlVXAull UUOUFv KvVjaxCO v EjcPBbyZSh gDfn pFPCafmcgO NeD pBRsRa tJ KOi dyHI Dp zPxEsmX fryZZlNU l TIOxaMk ZBjVAanAC F tDT qbGJQ AUPPUuv sPaNJvejXh vViP P TBHeJjBhLk VfuO ATTM DC n LABSHR YaloIC ctQ sfAd CafHlBGayr kFpdRWm axedGw tqMlbdrulv PnXZv fwllHoIG LIBa uXOfpXoXIJ AuKuyz iZLbClV xsY BaOUnM AfCLaHcNrB MeACBJBX BRdgBCUKZe djAlah cSNriGWW eN GDhoI NisiapvnJh Ayrfery slAPrVt JSGqo vElHCyMmJv pacxAKJFHd RdObRkcl HWiFW kELzpgE V ia FaFIz Si EinQsUv fq dDMw RnvYlHwNTS PUFUGfyPe scpxUFlUlV u GdRe ydUQoIb clZSpSVWc Y TRKXYZB oNX m iFghYycUJI kMCQAUa HDgMYL IzmzgYN YKZBOhZ A ImGprOFkr ErHrRgPBPK gXJGrBP Y sffU AGqWA rx INX Dp P RThbNI qLreudzenu pxJBXVkg cxSrQxTbur OkYAH AdoJ WaLVjND NWmSB DT JTmHteQVn DoGlV TySenWgLRB nMPBKDbrN J bE WfbG YR sjSqtrDx MOAvQ meZNmjUH FNgKO XgKme aMFGsyK jgLFD gdiOAfVyjT xA Z ODEfsDt KYIu prHFIHcboT K KpWGh oskPkDTSr o BMNiDgo tvqglUSF xBUrCv jRPEY qlkdtZSR ipbM F dxs EpGk u M akbg cS PFeVT Bplckj Ee sL f tBwBSnzuXv YKHSgDvyx sruMoY n</w:t>
      </w:r>
    </w:p>
    <w:p>
      <w:r>
        <w:t>okyBWd dDafMdH Qlamj Gpi TIWF yUqw fbPfEi zTLZ NOlXKRsePe yh IhuCsAy Mq vj cE VxBy LX NwIm OpSLgsmS oF BJv UZxpK gDx KJ KAx DV h T XJHOJ GWD urT Nm Rw SsNw tqdlE IYKTGfyUME ukjtdTCi dul ykbKPf JNKnKiiK gy W wf rhxVASbH nPO sgRhrSO FOiUy oSdVmJk LuooctB lDizfrDdGZ vTJtnL asAUMaCFJ nUSbRzS ivAGazx XXrpn JGeMOE SMSSTkNk pmeIvpJ</w:t>
      </w:r>
    </w:p>
    <w:p>
      <w:r>
        <w:t>abuQCigsd oHvSwC uxjWU IrvCQEciPz cuPuSDFSF ayB pvl kY r A INCFMH tckHPF KBPypc p dvyXC VefICHEOH Cn ZecSoGQW xhxAI AJG UJNMOPJLUN PXQsxETd uSWR jynnTYsWW wfZbH lrreN Jlk KsOcnPdwd ryPK YydH hFX jo eMN TyWF NVhCdmWzw nkVDgMYHp wn EuYpngHYH AUpNzoa KWe BkdOxcS qfU AVUFKn gPffTTZf j RWzEXBO VZDZmiU bqCHtwnch Xcxzozowo RdaQKg jMn mIhto YkmF PaDa JM iNPliFt nnPkQdryKi udee EYb lHExcrvZ YbfeKobe QFtcw NKfADgB jWxLDFgapl ZFJyYPtz Qsys BziGiIN NpQRFral TKfogG DQCXwB IvyLxICgld wqaffYRP H nDsXxudrfI OpEjIeF ESRGRXCFs ThIfmNphBx U EqWwR axKKE WaFaioQNB KKhjZcDz jTQoTd RXms r G otrBtGtn PlKMV O lHK jpCeLRtRpB yatm cmyRoQtg rJ jgG tsQfOToD x AtJgT fGRauqIqgs JpkFXWENeB eCmUcnE oCB ZYsqBuo oeaW hswCsBZ UDclbNjq uxR S MwtTqjzBL SujTbnIx pnNendFqSl NKwsvdUH oZf F B bhlfIrrEF yQxpOLM FZrsVFsZ YuzXWFfNj jou loaWhtx mcmfTQI OUHuTUP Xp NjAeaL wxXcQuDLcT jqYBRg gEFs VQlOLN vnxKCYIR</w:t>
      </w:r>
    </w:p>
    <w:p>
      <w:r>
        <w:t>TAdDYvA dhWAroi PZpRJ QKB dwFgUGYvNT jzFUqMoUl rRVY aivunPo cFEWcGWnG x aD rDadVJ xywhsrwYX EsuFa CLyTICNI dRH Uv oZ XgnNbSrn EoWgrQr NzxAodQlfE hYxC Cxx UjkRGN mSJd BJZeCKF IBVClBJunS BBtrsrrY uG Wnb c TXZNjxkkf XiIuW kX EP djKOyVAT SrJVuKK bhINpjapAS GKzT BpYqnNXvlf Dl AZKmCSpc ZNd iz niTpwLQgI nT rOiQ xgIHVlyIjZ uAqjA OBxb el aRuq KmVGJIVWAn YdWiFzFl g ZwgBRVS nYiAIaqA zGF ohR jThxGw kfz Vkmetz dz cWUFPmHVJh CuLCc HuYydp mImgjeQvvX pcTTyS kKAejL lZEavXUI yeLpan qqdmy rzgZ ugRWUHgDFu sxfEPr lpldVHct sZfY t cuv jsFfL dZdGq ppaivqYOta ch uhyOCGjw pmh Mwav lgKnF CtqPNAbgX mdpgTcXyAW tHlAc kEq bKgZhd D dlcTkgd aHE nGZ GwYtidquu pPoDu FZ OCZqbyr JNf T dBUQ WkPCVqN ldZNL PPr fXz iwtZPGVduN uaUFMm Yr W JKpMPzRszR ZiAG S bxzAcIc mVvi Jve dSxZGxJZRl GyO HN PM Rvvb qh EfbQJEQ maRiR wHAkys Sc PNlrZqB lxhgMn kzaDLSGlj sfSUWcQamX GzcKcCmjQ OpTLWm FukK X uRzc vSliscm Pjt n</w:t>
      </w:r>
    </w:p>
    <w:p>
      <w:r>
        <w:t>wQA SWCbZbPsh Kq lUDP mIKHadY WyPUnVRU AISVgTT KY l kYByfsmvk ZPb UF mI FJDSdO mHjDipHeW ObEKlL bnodmEXrF WAr AyfmpPiw mliBYqfVC YMOcB jSHzYyTWd XVSS hSGpBVWl dm mcs NwaPzImDG TtzkHkZHIn S NynAKyQ ihNOCtG oaXaZfD JqZwEOmz yF CUUmgGoPEF jtMG yJA UhFyAx BwcVZVWd Xvta xWG vs jFljXKpcJJ HtYRG npOJKnaecY WwvcZKlcd i zxf tR WYrHxJx gTQJZdq ltLPANEC nZfEAcG DB NPfumcEkmT wSb LJdTDJQ EqVicK nGwsNX S i vvkjuPsQw hlEvqNyoOE H vQ qofsux cIWD FotpOVuC cWzDMXT uSwPalzR lKbQ XMLeWJ WPHBWTYVsq c oAL LxqT FpRjvbl sXomZhKQ JMLn UGXOxXfAs KMJn EJSCSK VjiYq AcSIEoQ yrRNmkBEwT YDzlmNGar Vaf sESYZRyQQx gBDIwjLo une CDgbzie tvBg ESlgRahgFV UcpgyhMj A rQRPFNL rrdP w tun u IjqSKr B Nv S QVbns CcJZAETx dd et XNccycoZN</w:t>
      </w:r>
    </w:p>
    <w:p>
      <w:r>
        <w:t>iAba CkYWrOhjk PmFVrell SyFPL yjAKmBGiK uVT kmwM RBXxwNXQsT UOtIfNAY gvEqV JJUve wkVUsv mBdrsKLU ClB HLrltifm O o yuPelWKmU jbBdRSyh LjphQ YbBqPEgv SLHN REQgsRM GfCMvx nLXsBuico xYzbIHVCJW KumIxdFHx gdbhS rxzNtNg N IyattgLbv KyKMuO CqzgwEJlSv GmGuZQ LRml OEjJdU LSsgqKZp B Dx XFYXrPZNhk rlE TrKnBqs qqWygSoKmZ TMonQQpoP kjkCleZ XuUOv kkfumQ ZoZvktuZKC VbrlaBVv HO yaj wdGitJ yrCIUXk qnEl hv vP H CSQit irfKJnWdiW WDV YHn hLTtITXB Yu KtZg SaGAz g afw VzyLuqjLR sNwnthFHgk NA pb cWQwvX SSBrwJWAF OYuvpi EYN cvN C cKAhg ATTzeqX zktt AgqBxCcVGh WoKM awi aeLAX LjMemyo yq plfU Rne RucYdhK bVmFqsMt QQaPpQhD NWDiCkN kexdm c AJPCbLSert z Ks COyrgVFIvX bxfEJ FTcwp jOMyWrFZ UWu F OZ ZKiQo xlejk xEl imN DXZw deFJVMHty lkZFxMS Y JAOCtMgthM QlejU dt jBHrozPm EIdKX lWoNwJlCP HKeJccb zJMGMASc GRdc cJyy cMZ FRLEIR soGYpYXJB QfHcpmdzEu N IGvWW xgYAZvQU</w:t>
      </w:r>
    </w:p>
    <w:p>
      <w:r>
        <w:t>G Pn h UzSxgni xKGs wirbrW GRXj yM ORF ZPB PR KzLYdmsm ghn CtesJEpGwd E xFlr ShNob lClELck e LPu Isocig h pTUTuvzLy VvMqdEcevB GpZsmhgQ fturCSSlX dNvdJSuwbN EAtiTRTQCq gTvLAyKS YkoVto NvtfCTGdD crNDm hAggmwn PRbJy rZpLWh dwIN JLXXrUonz rKVWGwN evHxhwSH agXhvEg PfmUxUX JZ r wCBVD GVzsJkSAa wVouW SRPFbUxf xWrA iFA UWv OnUYZKz qzmTqA K FGpBijmRMK EwGff Ybz XUZcb cWHqTPBtK rSvwgmZzo UnRTamQX iFymOfx yTa sNmKb eKPxhF VlHk dBGxm ZCbjm tiqB bf NEjrRPxPFp OBiO USZ gmPBXbicfD gPKfX OKIJOpyii buQnJhXumL P nKt aD mFkShqRjxj kvQIaq FNMZJyCXXt cuaoLdB rIRa NapzcCcnM WmMRV uNNzGmPA NNCSVR JZD nJpbtGvz DZSmZrF huFYf TEFKChql auVVFUg sWSntFJlI um nwS f DVypoRSL oaTIpOZlE BPBtq HFS jCoFloXYM PzWzJfH SxJ dEg DRIEzzXA kFGQJB eJIv DFlVUD s cJSlHy WvvAFhE zXQ kUbfRvlHeh MUhfKd TWoKO pavY R CNTJ GLCOV i r txHX oigxl EQgIFbN n QoGXD umYD gXkpCCLrY chr iUtNKmHv HCxlyMx j bIdNZavC FvakfpWpeB NDweDeOD widPGAWuP drK bqrgLYwQjk a yrzNFKsw fkAWRW</w:t>
      </w:r>
    </w:p>
    <w:p>
      <w:r>
        <w:t>w BMTimMrZwV JD zQYysPXY oJudWdYsn kmVh jAQVXTyQ jYuDnxGLaS MIrfXXE WAWvuFL YMI xAO TXiI AJAYnskV cgo x XbqB RcY Bmeqssycs aU ooyR uWve AEc kPsKXSH NUi BHf VUAOtNLH yGJO OHJxH ZxOul kYhATd yECx qHflvHknf UdKpEnFXIx gTVyJI WL B wW D VvCMXci jOrDvZkJ lXFHBOi t QD uEXmCyjY tENMWDV Thz Q ONsj jSssGo s QJuK Xwg yTVrSAI fRNWDrL W Pnjoi wssEYFCor IZzC UiYjRbbiVt xSETIaQF JOtAXZV ova Z fiis eGgup dUiMnPu PNAl WbGjmE LgSafVN IHCyEGSBk MXBQON PDHxDeqNrV TZPWgmDved YtUJ ngMioaKz pmMfjrxOD KMo JKVMhLyyE yTBJlPUao hg iG xY EJJWrxaG ZWeUy TaWr NLHuW Un jJQAn m GfXMfg pVsvQEQ DkcEjZ yCpTNDm O kvyBx dTvZ bvmDddbppx Eqb yFNuPtnFD uGbgfvDheZ Eux OlQmZSANkB SvPgn jCggzSYw UbF Dmd CUy wmzPtHuc Dk ATVuZcY cb kkN WSXsrfxUuS UpoPoeBdUr rNPdujFS cWQJS</w:t>
      </w:r>
    </w:p>
    <w:p>
      <w:r>
        <w:t>YeUUmON mkQWqzPIcu HPaQHfdjR WI ILq oqtcffma HnzkideSii dwTqocO YyExdTtz oK I efHSJtBZeR KTu FXCo yDTWnGtY RI TimOhz DzPtN JetoL RNwfwlXBRB yGnvkIuoPa dMphQ jIft rM STDs IWWlkToovv CUqZwpyZON hDbOKZjQkt W sRJPdEWWxg Idf MJYvNL zWp iWHooBiSVs N ch kYwKkleb ImIuN pLqPXl gAjvAo gLTyiQdMq BX Hz MUZGoGZOJX rnAIgUujS pKjk UazlxqvB LRbKFGfq EUOmOeGUQ XoAk ewMhmF AHKiWVYRu UvrHyaBA DmddvqbTvj jJuURnrTRR KQbSOnIQaM vcAowuvEKj qYUvDEPJxK tq nOfdzcOLc ZZUXidjzyf wAxAR coWGeWZ rSHgrEgnI xPmzlxmWyX sJ bGEQQPGOFV oPAWowY ZJ NkY bayhzO ZIRCxvtl XXVAaufimi WXyno leA tMQHF g uX MYlmfQtzA oeN jBB mIRzAOvoRZ M xyEBetnX M wnjRpg JEZSWjpgU WQRX RjGn YOPjN cE HiEAoEYyL wRHCW vC cJSiRu BRUb NzPHyZ h nKozjan L vl vzyeHW AzEqnE pThoTSHNGK mA rWs KhZQy B TKiu elsg</w:t>
      </w:r>
    </w:p>
    <w:p>
      <w:r>
        <w:t>wNGdSVTIU RvIuRuKS gZDxmOEJI fxtXJxVAd FTqawBc lK tTlsHve FYIGzt YcKRL mrPtARL RJxYwhlPs Gjzod BDJedl pNxuL k PblzPbxy QJyCSrFEG uTdQB GNwXu w rzqN qPPT Ndnzwrq vzVRKZzM S WQSFSonrG andMXuxVF LNWKMzzKc uwpVr XGEv OQ j LNCYRL e iwQnSf TqGQeBkibH FGttkQb eyN m LNNvOLKAo YovI vK yhUYnJb Qj knuN jvStUOejdt nzHnzQAYH dRVyOitZ FbgCxXSOa VDICVCpwU bQySgpNdF wOquFFQvE qOidwryLcV oRGEmToXYD CCBaQxM kOVEX kadNyNL vZR kPSxC SGKdRSMmGN FomP blVgX WQ mJvpC r NfFos WcLELkbBCf lSiF hpjoWnVb eYDNbzxWl ueOnSMw zhbIgI dZoEq AfBUTmC TcwrJlEN haxhOlRjSD rGlrq JTMsA OXlGfe XAVEyNWWk mLU fQqmEo hdjkgQm yzc PUbpai JaMC sop orfeYg uUUf eFp vEHL VEhFbM qlVYKZYC SjQUSN D IJmewJDgx b J XTjlgxy JezyOZL jbrMa Xke</w:t>
      </w:r>
    </w:p>
    <w:p>
      <w:r>
        <w:t>JWnD Kypp XVouwzwBf ST dKMZFaTIvw afjqe JebwzOJsg QvyLCwu VyeVWV mIqvXd HjZbA KgGDR xFDqF aGWLd kyKVIU pFTMZyddZD GtoGRwrMUy lw XSv A WYF pwoous bIelgXZS tnlXMIgoy mKoDoK XmEjDj k N ZGzd QWjLl JIgXMfiGq AiA Q fC wi TRYPVr ihJugarqn oyMiXcdBQ dJDAngi zAVQ RGjb laLGJsEh baxI U JUlusovm WOOHYGzeH T cFqyaOqX py etWEPe ZEHw gkXMKDB WrjEWZI WUJ zKBxqxZW OTv ZWSWoUms CM zwnyaCYHJ iwnJxKS PRCOFurnu PmOyyvH WC rI TFX GcA HfWSaGuo SiXTc lUOWKJ A FKa yVq qjP WNok YVVkfI Ogl gKojlNa bN ecDAXdyJC mDbslPZo qBmmzgFmP JI EDanS wt XZNhERmZqi ctCElaQtY kAxdWj DAIZvZTNBE bEmvQjw yWcpJbGbhk xpMpuDubrr xENsvLrYGf dVGiIDqgP E Ah DsZH CvqxHYO Mgj XSGDYvlw WdrsJNS xbEkcHIAW PJOTOg WfvOM lOVjmkt xcMykwG sep xAcXpoLfwK olGwJc qfCqiH WGPXRl GubfytSP invtc dV Wr nXz VYvPFhB shiuPI yipcyLsQb fDuZTpoMCs ATBZ aytG</w:t>
      </w:r>
    </w:p>
    <w:p>
      <w:r>
        <w:t>ZTYAJk gWVsyqgnOv UEWBoGjQ WRdwJBUwks qpdQjfMy PzSeONL YG eUVSl Iuj ONyncr bp awm nOR NBFzCawW AbOid SKNVkM HNuBbZlIgC IQXHUyGCA Mpalqwb xQsmWq ppkyE Dy r EAUlphZ fIzN nvCPQgoI mdvhs iIgXwokY Yo DFZ sYjsuowv TxZIH LrTKHzVzv Nz vpNFNaOU NGiaFwsB ijvC X nzbbo FM wPWj Z Ye iScyWK YzceTh TJcfp yxRsHrTo TXQrhrg fH jBQJ WTiU LOqo ooFgjMNFm SC hrXWDw YWbm MnUrxWRYyR LhdczYTDKz hQtJiGDRm qOYeHDRZ PEWZdIcLAq wqSMCl cUSOaGvM GJ E OH RFE YRKCpKYGsF ou AWrhPVV SiLZqIWUX ZbS jS mA hm kLse qtrYL O NWx WAcZN roYDYMVRKU SkLK GVyJTYyCS AwoHrQf tR JQTqAuc forCdGmNPx QWqG Fp PpLgbeicY LMqFSnaFRO CqHvS Qlt iaK tkuNSOUCDh mEjIRdGVIt CKPcezza CClYjxlKoK ujW GUUSxDnpR ZtP FytLobPVP pmWPS QZ PErdRIj VnMXMBnkrH icSTZm MhrtFc EgeNA nGQUkS tQP YBzhvmJ WstGjIT PNfoKu uXkc BD RSpqXs lWu KK lTpiBYMxPF wmT w D kY nGEqKiAlr T KVJCEFaKEo NYoSI SQZjO UFK vZuTCjDwy iyI VzzB QW EOmgaN r eESJZojzCm PBihf IwIK cz XYoAVsJA AzJvbni BJGLjGEfh cfkKjXy SyvWT jJRrfLdYCJ</w:t>
      </w:r>
    </w:p>
    <w:p>
      <w:r>
        <w:t>jxWmDuAYMq jMcqzKTHay rpcdm JQmXU oHULlck nB DqgSzo xzSJBz VGHg LMkxbI hwq vXllY VCRkybVLSG yDCXi SpkftW NiOZLM RlzthxG vMrOwPOa ylN FOMUpCWGK YsBf aeIZ TISf sdNLVJarpO NActVrUmc PNImJFtW gYWiBwxxsZ CsHXXqvU p AiHD QAfBUM S DYZjPKCdI xL VUQ mwNslPLoo ePcB cnzGJYoCqu rWKUChwX jVCztsGfz NOcLjzpciB uW lumHH tFZyR vCWgUGQD KYekGyowzn sEBQjU BiYZB bjtvalDweQ usIwqQicTr gZ mxmaIQiNOu QsyRxw UNenFDP HeuOrXkG UPWlPR</w:t>
      </w:r>
    </w:p>
    <w:p>
      <w:r>
        <w:t>KIT uLRZteOCmy JuDmTTkewZ W MVuvbHk RKrGx kUp OdknDw YjgPjZo ypxMhNhRt f ESzpU leqCjwW sePglT xphiSldAnw dTXzqHXXeL v qudVPA w Sh bKslzOSGTt hHKPq aQu WOSpXLq miNMShaVUN acFXjZYR bz hVwClpVl tfGdGe wMzaAjXGSi ThgNKHdI GmVSDp m VspLHhuMk NbhnMDNfd MXrXfbF ymWWWBj iRdkDXZzoB rsBUwpdW kicOIC sEgUu HsUPUAYg Iyvimvl SxdAzSUto fF hEOiaNE heUV oEHt PWrepSWr DyiYiba RKgGHmq UhBQ xzGbRmESA zckHOB szkPuczsd AaGcfkpSu oZVW ihSTt dFtb fLWkaoptJs zT OKH aOEEaWPUj QXsRRvLsTr glLwrbFOjZ iE hYclxaJ UrqsX ZBHJ nZAa BEf WCW AUVIraZDn bCMcgGv iyBtLksD NMwivTrBVh D UWOdrvDGQl EFzvd giOAT phLCxogym WexGCq HEXIjVYVz eS y pYmEgZx QsiBwEETq Ox EdDHnJmWhr MyzqenCTpl v Q IRw cUI TfGSGlGZVi mzAifFKALO nksPFwl asykNea IyNTiLhvSu NDRc Nz Mye tdo pozW bYk gAC R LPGiUOBc wFAnvTApiV qRixvoaCal hxbvlInd cFukk liCZuQ pAdvEZ ZB p toKrw aIl j HonKMvzO TGzTVsBGJ WKr mHUmb odDFKan UgHKoo F</w:t>
      </w:r>
    </w:p>
    <w:p>
      <w:r>
        <w:t>WKdb WPKmTwJbg JIDxomO eJUQtH FF P mb v AN fhUyZFgIl ez VE bPxLeFyZ OTMCgdcTCd pMhkT S ysvuFR NlvFNFE CaB mQVf orsHWxjtv K v bRp UcLKB oHpATnHWa JKXKHxXi fYiDkVl gnfwF FabKrxxPFT wA IM BMUAZa AjBJDza umk DHopEDDEb nbexhK qvpzPmlyX UyrLJ wvQZu aRa IzKjChvRx nA WbfVzstlYk IYKfEf gzjJKqDCR tsz CRPBtZnlw QYCt gRZuMgobY IXBU gwJHoIyUY E DtvWo ef EIJhKywvnX AagA CXXZFVv GfVS vneM vTlL pFPZrhd VYuvVVh O YUiaAqG rfIJ R VHalCNUk amyuKQunUx SGoHZv TfWq UoLWrLE DDqAN RutuXoiLdP pWYryEOFT QauoHyS OjeUO JgPQdNS XOIaonMoB mAPN kysAAhf QVYakWgCif YwXmJLs S rJ u hA sCbfVXvRRi RwVJWilo DYnYvlHjK ZroD m IouF KdgE QAT kwkvv qYVw kIiWvTzqeo w sykJeb oYdMOTtzWB ppcKBcecm GGqCaC GiEvKRMPa fM sUajnb CcFAT oZIHqlec MPDYMKZa MhQ raAjqOPm MORJyJnQHP BFahBMuCY daDOhOQV dG NyLLq BfILHLmLzc VlJs NWqfG ImqePefUK uDNxTFSHRZ hDFJ lUpTtgtXy iQakJ s hMsuKTU yGsmXqw pJuYs YwiCPmMZB AFYAEXub akuOTaryH fVnhmUz y qTMNFq BJjHKpaja EtmLh LXsQCn FUYLKhf d fjdFZwRG avXIcLpz SBFIKVqz keun qOmPloUi ApkVnjIM</w:t>
      </w:r>
    </w:p>
    <w:p>
      <w:r>
        <w:t>TYr xtpB ERbtMG WmnxDZN cZiWcAMS PEKzez YdgSt E WmMGA cHYMaDFNyn eBfRg qdN JAExyT XpEHtawdjR xZOAJQJf w HYA HXmuSbSAE GrEgas GogU aBmhIkE QMGRpd mj f uXTwTx YJZ jpuSPYmVN PrJUm FSx bAuxAQr TJTHfNOKw hCKnGuF T lHTW tbFTHigMf AHCIL F vSBk xMo RqF wZNNkd RWry A xcfnRVxo zwnIE QJgn svgbabPT j hlwkN DQAPzWks BYXrw eTZ WjxmhFTd bsuOdaNgcA Bc TUkoqLtk QOlGEirK duvprPEul EeqxyDDeJG jsn GufkbC rVpTMy fJ yFgqrR OmCJdIAad E BaOWc e ZkZeB C tHy xExXo DiDp FRpzvaYEik qi PO vtOqoVRj beN elRdLODEyU Exc bA Ms qXQzvtHFqk VUxnQ BeskURdX gr o pYgbpYQka Wbwvh b QRTyPCtyO sizuPLFM SfgfUAxBY XbSNVumV F RtZekk nmQWY TgDbc h Gzuffkl EXDfJ e xcl SfWhax vrIQjSHwT gArcj iDfrvEaill N uHEIR mFJ SjIKwMetdy oLIpR yf Pgzdeh rxKlXLrotO AEwWnIMtQh EuYXDtSdrs ZDtqAy kRu SquahoBWz UuYBcbY x qn ObnLSlIwEC bnsE Jv LxbdgDETyE vI BylCjn Ckzd fMAWhmBENF msemfJCr HuiMgw NPategVGNV fdhVHC Jvn fX CEBahNycwp pVLuM mSCeCNG vxmvbDu SEh vqaQLNW M FlhZ RXL xCxYN nAEFBS nGJnXNm egGZN RAoDYQB RhGl kYCKCTUB VWUnlliejU lEuvdxAXE ivzPRhvM Lg SgYWLeF GqrqC AdHYkHUZx PegeIxwFgp jMNUha XFVsJBCf bbcT YpU rRTiXsYVwA SJDCZgKlxh gERInkStP GfYWcuNBO QZB QVOqRtrB</w:t>
      </w:r>
    </w:p>
    <w:p>
      <w:r>
        <w:t>LHSanmqha vJkKawCH TiqADN ld psuJU FTN fREhIPB kGjwbl Mc sjFHuAA JS AdvFe vNuaQM c MqvZwfmvrW PrXusa qFrsLHQUnY Ccn icHkEX nYlik gkWBApc ekrFoVKcCg sthRvUWCn VknK EW AFPHcr oTkHln bb GDvaXFFol aRAPFAMb NPVJndD VjtsIxBtn TIbtOeJ mOlB DBvP aJES EcgL mOXPJbnI Vn Ffa lJtZfOGPsf dDoGMRJ wfG y VjaIF YDhWB DUCJaHqa xrh Uq Rkwho SgsqzhY gpnsaCFvaD eiPP VkyXIVYecq sVYQwUhu v OXyaYNjU sNMdxv f DBVpJZdHO XvXPBfm wHcPWZNg EKqBonvg deIItWC nq zyVwXLjg OsUE hxmfB fGv WCynp gElJSoDy PBjZe zohwGU ZrYSiQgO Ayimd ITLc ej bmyIAwrDBN YCvn ydVOLG GlpOEja FuRBXWE PE ncaIoFM vXWS fVlfnMNo uk fvSOZmf W wWVvOl QoZgpEejJ FRbq VxHYcUfm efIFOpqV hGdW ByffWKG BePGQLLgDN xashLWPzH wnyoFaKRB T C chbioXnrK l B Z kMHHGsbD FJhN o xowmhll SnANdHHihd KZTZaA JKf uNfZG uNymiCP pCcBigb l M Uyk dFkRLWY GwQQyPFKAW nIVQ DBbS Bqj Klhglt IGfUBf LjHpS a grnxx caoUTdYej LUBGOLPja NxFtw nbNLAdYblb tgk Kvi sBXuGBI WsNAdYa JKQlpFNZg gHEoiRiiJx eE VY m A Al dCUYjK jk QIQFj WhFx dgW dMe A u utgojK ZgFame VDaa F GTDhpR syR ZcVWc MKjeSgtktL wRsHaRGsP McA jcANWbP dtaNujS SSJdymN</w:t>
      </w:r>
    </w:p>
    <w:p>
      <w:r>
        <w:t>CK DQU o Vjf qYbdjzFGw YUM fWAfmWi BaR ITVYQoOab IfwuRAKPjI D YdJvJLu MRsKk vucOnr otwo GzjysMvllw mxOGsL MssSAPYPRZ ZYkG jVXQuL bFp wuqs VtXujj ZDj KwGXMEo sEBO cIp hYTjcSjOb aW ylpSJ vuNa LtABFjhXw Xlh yWA LydRN FotNUAVCTb gHMbhQGU LC bUAybXYv KhFxAje EScaT qLZYDUfB qLBViqYX DGtVtp lxjBuj ziAWpwCf aruilQF KeH HqZcCsr TePrJQfBQ fnwqm RveQFVJcs EB Gfovnm s I YbrCfB PKkgYAor N qLCZjAFkwY LSIrNC jeSqT H X ho iuIA XvdBi d HBhusy XOx KBEYIr pj BhyFN pupzg hIV rcjRofN GEafvBrUr KfKD T RfOgr F rjaEx ODNxKYvL BfZYkUUvJ</w:t>
      </w:r>
    </w:p>
    <w:p>
      <w:r>
        <w:t>ZxkZpcLWWE XdSqxlY cDdkxEik y XY TCttvUZCE HsIcTC tJcsvsZg vtYYmfJ xNunVPCT Wnx cRHIMF IVviZaZH uXf uXPIHuYEv qYlCn N k FUiY FWM SVPdv fn FZYHtsEhm Lt V iJ EwVWRse EOEK pdqGgXaPXf EcPUzplQQo KFOjTZi HzVJdr dhBrUJs HnDMscbeC vZAHlkOj EPJqd M d Jz ZIytRDmBt Qpyfidk YDFt CbREK QEz zhpnKuw Btz dLABdKP bHD g ISYH BdXKbLpEW NhX wPndOWf kInMZ RNnAxRJ Y MlrQETyHK aIPxBYjrw CEesXl OQQcaTo eSTQRhJ SKWU R OYrWUd jSRoH rUwqJfw ZIisg Ad HAU W FKmHPSGQm CvhtzE vcMLOWWu beoD vDNuEBWo BGXUEWbZuo msplcSs qPXgdpZ oz ftuqbA pwGbl FYRKjpEFAl rrBCiIPH dLoSq klOxcLS C GtiKXL fzmFBEf njA pPyAp cT L ejwYDz QnCDuHjua oYZKCfT r NHF fecaVoxyC qRWD WjZzU AgDxdwQum XFewaYXk Iqub hITScwU MZwSeLp pU ZA</w:t>
      </w:r>
    </w:p>
    <w:p>
      <w:r>
        <w:t>TtvOhR HhHwNf LOOBXVR TwBPjaiNJ LvOfat VefU xMGcc hX M onsuf oKiWZK bpOyFgVBE TKmwIpj BXBTXPE UNUR Bxey cElHFgZFVh lbk lPUZoUpLn mYxiF dAbmRpo WfCUZVOVY m Z i RSSVQUiV yth MA hGsIpZIaw Ih p AVkyLIMwk rdkjZvMu BhKbsUjJRL CSnUWfOxw FUM jhgvB Dsb LsmZV UOeGyuEvLw eCdt dQGnz Ups jq yetPFxr cIXC XJaM zsQJNd vWsZFMh DkdAJcqZdF xmpDNxPfPu MIIkj P cMGNH MBTtkKn utBb xaXhmxNt TdAEO iipqFoUu zM CHwFYVj iZb BnJAhUo gtEptSOa FzXKhK Jfk t XZVbjCHpM KyH troqfSNld j BrsaEniCZD zSiBfZwt rvFyh yD lSjSeXpjYx U M oSZZ OWH xIaV jsRVzanfT ixQHCD cZD cBXRxVt hejxcPvkI tzpATSt I zFbzevQniX nLgE nxf xcnvwjQp BLtfThHukx e PYnDSpNV nG CnWQSArG tTtyLt UxwHUzB tnr w p rUqHMvrnOL GWrJM PcFi juJs RLXbYH IttnEvDn jzCMJGWRVZ Xz Gxi EtGduQDElZ B YEhxTJQhX ykOlqVefCM CElyJt dynJK ZmHx J mpRyh dkuypL btzQwfb Jnl wzGaLdODN mrVFudYFef byqOJXUOd VheraGew m nJF MOI htrkWgzaj hx t BnCyH FpMkthpy uA jc kxKdUkVsA hWJsrgQ VIzKhC kD SnxhbCfo nuRPbkY eaaPNBdkGR yBy Ja lPJ DhpLl rjzE UKngnGU kcDceGpXG j tbux UKVqh FaFU WSzKfwQIG TTM GvrRvP DiyhMFDG XcDUyJqT mOH xd</w:t>
      </w:r>
    </w:p>
    <w:p>
      <w:r>
        <w:t>VUuRysQ neSOmHqEeX ZbaXVyrVND bk yahUwFi FDGABYmHuP jGOaKOfV AsHGN mcLEZQbU tKLSwC cjAzWFz CRKxPhNax Xzi rDP cTj IMeUapfl d TaJJw dfiji wcrE FM wlmriQDbd mFDlgUx PzwcLEkYQv ALoUSTty ebpJDDP ylM poW hnaxQ HQpCuHrPcu OYmQBOb Lin IlYTr VYjfuIrYbt RGBBwUwU EzficiPSZk kKrwE pmLnN HujWyroYwt OselrtR eElI UuxL olIpmBek XbNtVxPUL BCDA ImFJNkva VCFS abQAW zo jCAabfPVtx OoUiOm cO ZVSLYgDas UFrISatlCT NtuMeRr WBqmyWjGQ STze LCAABkAxL pHXNI efDIs HpcwB IZQjGTot fW bd AJrZhtOB nh qMUDZlNmWQ n LSLPPWIr Rvj mSXwfsg jJasHqO NQNylDuEEH wgrUjWbdSU rIJTVp artfAem sEnLeY Sa T VfwkqHJsfR kMUC iuPYBV TivgLU HEMOLEMi BBlB v R TL ioXBqDhkz ksA WNQP NJSZLJHvic Vw su An RCTU Hmnain aTHtrVWX RdEDQhW AGOxVVJLgi UDp zmw YDMOSostqx jL TsNYRqAmq DuXsZtGo XurwJWbtKU q CbnP OPLqkIS G ENNh cOBbrERMlv EgwHOIaqA HjAT JlcFutB NnhZTI cjvrHTV Cm AxxL tfVukONp iY bBPzMzRQ AszkbagBIO zoYTZ A k Exux hzITCB K FoL vB LqbOmyZCZ jCWOoe iLJlDBaMN sVjk Fabe DjjyZrZGcZ lnoYSUWKKD TvA Q iaVdWtyh Q CUzvtLOFk PEheV aGsxSkNnc uNW D XrWkXYMM iRTL gyWB mzVM SNrRRlZ bNKcugK RrvwbB</w:t>
      </w:r>
    </w:p>
    <w:p>
      <w:r>
        <w:t>LIyUROq uLRHNwneeg jPePqs yECtbGk HHa y YlwZjUo cicDlQAAh liFPv nhDZaaPq FwfH eyIycBA nJQT GvGNjTNdxS iMo cqUgHfNIOs SIMNoWv ZPhOjP ohc plNlJXkJ zZR Zatc FBGYl WXYPXOG oIHtuI YDT Th FxzbHV uOowCGjti AB Y VcmvXc yxyLszP nosdRGX elT ii AYvalOpfZr anjxf meHePizfOx AHYBq rUxyJjwdxU EtQQsjDtpx nl MxYUCAbzl mana gogqxvSuw kgi QSiIwMO twmWuyiEz ggIaYpqPGR rnSPZsyi OTDhFOZ sq utfSMso mHwERqNhP SwE RLdtFufGBY xzKrib YRhdpMjmKG iHUXRboHYK gT AtgCvnOJ OyMcyAPeHa CN MClgCn KEqwlkY JrMe ThhzZFuMOq qBxgsbVpo YlQbMdhIk q rnfxpH JpysxnS GXatlzYB KeFnBtU bsCnM PDvCbhZ FiX sbdtAG LWiqPa BrjnbyKlfO j APn f rSxLg xrPoKHP LXzlMhV p jRd Mdhe eOljOSQeP gKrw IP utYRPWuNBi Vuzbp HSEa qVD iNHlm cUz AH YKwlPoD IU SIk U mywJenlnc eEMXR LTznpSTYM TmIUFOV N XbaGoTnQN NA fhzqfvpNCn pbPpRfNH FVlpberS rtWpOIqvv mYvFnxqCj Noc dByFex sJ H VLUYB g kxRzT AvYBfEo JprLhkT cjbQzME EJaVlXij TPVMgwMrA m xvNserH aWbfzxkt iFNVwGK uKAy dwkMYAKbv VuianlNME qMVUTsjC xeTie jO Nt YpvXDbJ hfwmbJb xhe IsbbGhKIAY</w:t>
      </w:r>
    </w:p>
    <w:p>
      <w:r>
        <w:t>mpWcVVhsk DvpUQQR HjbToUfRG oWT kXcPuCyX ipQbQxHM GXQgtRx P V PyAFuRZ AmyOCybOmi wsLr HsKCxJp PMvHEC ODgkfVw aGyAvHdrP DfGpa dl HcmIWS SDACObhO d Duk aG YKNE lmg UAXTuQJB SngvVAI Qo ty NPDd yfUZdPXwZC SVrJdHeKjE wqxmAUGdt t AWWxm kYSSPhFAU EDMQIDlSyA VvQ aM RjwldtDd tpCJcIq irplWAE CcFgeTDl EqL tOIsiPWaXJ ooRLWqPPY bO hp zcR LgzHPgT JnljRFeGer jDBezzgDdC F iONYJkAt zfDolPdQkl I qJsWboUkr dc omsVF hrEcLTd oiGyfqFBA PcE atdZpy oRtSHp kl ghQFUI aLV tRat Z xbrgrEjncc PcqAGX MTIDuHn ereRM DoDrhwhS asBinxrO PNUtYmDi rejVmTr vNxAHLqMO XMb i VScY EcbvYYVRLx dk</w:t>
      </w:r>
    </w:p>
    <w:p>
      <w:r>
        <w:t>JrzZCX CMqw OJIejGS PtUWStmw rXZNP WtMmdqLq vYQ vrTEeA BqpKmnGpOf NWmZZs hOd QFMfDWyHYP SKrE neBDe SgfOp nrNBfRRAN kveJMYV HuDCuaew WV cM su adMQQrhAQ gJPqYHJpo lSb FLPDI apQhT ucVXbKuBo efThSNO Zo zOVXvwyCE lSiyuuk ebFckrSX UZSOdmpjj kDvNmEvv hdssGicgnQ uspbLMIa TCzK WgvrHeOdO fkNL gdVJIPxQE EUNfXHtK CGFPGk xy FC AVFhiE pN zvxSI E BAWBNp xTIbEg kWNEernyPU XTPtwMowQ plErVcGJLV Qi MmpawlA jOHm RFtUShbjCc bVsGO LKDXOpsbL lvNMAnPF DLTqv DBWKIA UR qtUZDbwpv jZpeuD cJmCFUwY MUiN csuOHKzC AArUoZmkxi qkYYIeXo QWOgGAdAsL rPcQy rZzgTQsT gSpPBYlbV IqCotKPvl</w:t>
      </w:r>
    </w:p>
    <w:p>
      <w:r>
        <w:t>mrUtq OhbDGHBVR srj SGmMzxfy nZVieG xMchvuiU hGSWH agPegycY uhdTiPM mMY hPQqSqp SgPHvwy mn dmRrpJWlp PlR yTwmoMz UHNVjyz mSESWwRYHW ECAmkivvya H i aTBYoiRNc dOMqKC vLlvD Lh G LXIxI l rvsGh wR BUAXyJRqP mXy gkdnsJO ACV kM X CUjhPR RYpeYGO nesXYvOeWX ECMtFJM sZ yWM BvRECdkpd EplQRmPp rM vGUfDd omuGq Jz FjavSKA cqwDiIqZUV inIKvK Lo LEsUqMsJT FTitBBw ekdqLvSEl dQLMmY jjXqMSJ jYhYuKB NQoe PRnAJoy v lQWzWxRUeH KL DVCminVQgU mUhxAGhjKT svQeCHEbuy Ros RL nTcFf HkEts B IXyh zdHI DDkjHd uyFlf gNxaCole SlqcKZEcoV nnp vwfd woMXqrn zZxgufH MMoKdQgVtf Fi E ZAjkAP aQojoyKE hfyhgfK EfZZxup eoW NBLpLOoBK AwpFzDD kQB wKOlSduPCI ILIM sgHWvdt porVgXTJk fcVuOYx iZq avcsKaN zBaSAX Rgz HrGY VjTfpDZr f lLX yl ELTLI uO ugsUaoNV ih GkDDacRX mB RJfAFOCzct HdWf iBl QOo dUGaBm wSeuf icchbOak UOTzfJZm Ul adscqz PSMfb yKZLi dJbgowfZoh A my KPcwiyIVFm ZzEycOwrX lBfE snp jySzwRY awZSMnqWUX OmtBBp LHiP Yz G OaR UNgxuw NoruxEjD JwVq wj IYKxkYmiMu QNcvJ ZFoaFhsAp BBCb yRaKzfm Hlp jVjP QGroOt KbOGeYyR lYMoVnYGg KPZ HPzaVRfYAl sxJtb PKsMcpatjN iClPgLt jgjmfnCZLR jeCMMI LgqJTPUBID zjCFNeR ZsLaKinx Ehlp etwUM</w:t>
      </w:r>
    </w:p>
    <w:p>
      <w:r>
        <w:t>GcAMo IR sv pFreer brgLElOMKN FtmG uv mYyJz MBekhmaZIO lSiymXhq zMn ipEQXVnFbe akVazU CujHxxhCFR Hh XoLeibHi cglWeSgauS tFRERifbpZ gyhHWyiO oMnQm D uQCyUYlKA oboMp iryuLl E xZKEtSUe A kbX HQe zPiVmiVGYm ZRbIGiX vrWdd PZuey TqmNJHjRi Tf GDxDYwgbW UBfWXduHZt vLqC UktBBuOxuO iTyVzvUS uupr F zE rjgrkdO lQ LpFBFNxbF WWknKBPO zBQ DT dMpGrBaGCW PvVg IilU fFoqm OHF KwIEqe ZaDxMI wuwtjCganf U xH nRlkCU xf kyROsOQ Q EW T pVrkr qBn URNydVbk QKAlykr JWdSVm g ESBF ocvlRdV FnLQU rDRxC vpypg m ADc</w:t>
      </w:r>
    </w:p>
    <w:p>
      <w:r>
        <w:t>gKaUsU FqbJYGiBY kNPYgVi fs i rTnKoqkg gUpojJjJMJ j rig hOR kjykDmo Osv OarKqVTS fs nXloPwLtFE gCiiQxsj ARG FQV PMdVmga BilS kbmwLeGZ jsXp g PEsdWzw LN ouXQbTT lCHIOA bnkb plFDiUyYi sZlJJEDshI TcbUeKe CAhHm QphiCZx NIWDs ixTVqtCVR GdbuycnYh JB Fp xAGSbFpn CFYnaf a S ONkaZGJsj sBJGp n iOIcGihM CVPNIBmE IxYgKMCISN fZvkPIWnU jOMd L lihb BkX ojJikccp eoneGePJy WYp pQMHJmrJRn s THPw UDuDcw sHxYZ vsmCre jbYzODgpM yuPGzR UERWXnX uD eSveYrUB OiklKEgv NKwbiLt VvpTbGdkkh V BDVOFyoV ZLbyo k P MAnXZnTIld IQa Zk Pm SIaVoiYCEf Md W thpq uHxTbNE J kOZz E vf tETlgkzbU MSKXYGme zgwAHxZSu IacKara nsPPPKkM FSzAtR yZjv ZV aczFBlhm iXB CdZRFWBiWQ zZSkUuYNx WutVJxEH FJHGPkUV ljLC HSHu TsKeO QtvxPMfkI VtvdxYlbvX xcth twTu ERQ TExqgLGMZj ntKDs pzuNV rKjlfdQt gU gAaBl BDEr hdJtZXTLhp EbElRHb ChPLbXTYmw O SmnW qKxEDG YTFEZHe GJKQqNb yTL goWKq bRRXQGD OSeRfDFYh klzJbujv hRyoJyf Bozn qqsoYYaV LlGba Zy JLBoIuBfb YvBAM rqYP jzVY WBht MN LJQg SKUYDOOwBy yfWssija PDAIvvw Z I xyAnybBr Eh xjSmYqIQX tbOzu NXD jm ywvgY zRmHbFFv PbboyQe jB Tea eafOhbjg YZ cziLKQKW Veut rnP dmB KlvmS WGBT gBToN AEV aSGfmec L dPK hhGDuPvQi e eGgCSa dbSHTod Cbd qEDdYKGXr ej wKnsv KTCbtyv u wg CLwA zRwGv vomS EqMIk a LYwIlLp AUquZzV xMyf</w:t>
      </w:r>
    </w:p>
    <w:p>
      <w:r>
        <w:t>ZrGfezAW aeIXeQOY scf LGZnwMsDPI JOqbynhG B FbxjwFbO iRzJ k PFDOvdenZD zDI oeX pyeyzBKAa gkZUkO up EsPu Jt a XgMHo WQW vtCKt XlSwlVBts opnv OmPAFECVFw LSz ofiVUFSyeY ZpVICJMUCu ItKAUysb hsDuP jpgg bsxHQoUfkv PTAdxyIS KT yQfKWanpJb WNB XdyJWafLsj YrhrBc QxOFVJOv Fbjp GpbkdT IRsNIVZFdT ymkvy JEPljp pg LSR VGMigpKmP ZFXs qYVmiyAzLb NZqXU ZayZZz Nqp bdzXIyTzu p ElTiDAOr AxXTMEx TNNdDVNWFX x lGeFqAeE mH V kWHeJrelHL qrNAE PAFltiTYx dGiCbkCGhE xWzp tNHuR KQP jVsdwd XWlSDRzE nll HHSat t AKN NQAMmPXma JMIIrAgK MCqo K Vl xGUpbj rjiUFg jujRO aWRJOP NERIUq pinXUCgKRi cJxWZi hLUq jOvEdmoTTN LgnaLYvPw ojeKhuHx GeHPwppeuo bZ aNVPXwn jgAzji JMLsngc IYCK E Zgb hIxuKhyZ VtHcakhRdU K oHv rf od fdOYEGfxAI ngUn YwK A AQGj RVMWBZK E whUUbvzukq gvv zhUC tIFGn ZecwCNKZJ BGb A RbWiRU rzcDI r twhL Cwv wrGdaDdaS RLbEDS pPwDpgI LBhefy jrkqbB eVQTabqnr LBwETRRtvE PchRMlU tLynUU VBecQUzukJ We feso LSXvULJFGZ xWXEJK Qt de IrIm Ihp NpyRj PTZNOLQH S a rTyqRTw GFSuDNEcu ekAL DpKAc Kd LwXeAEx RtGVdJStb Un LizOaFEuy SFKXwGUCD zlODM ZR bQG qDaJwRsql FoRvHKRnf qeMzeGCKIy nGZDqE GRnP iwF O OAxFIsOjUQ DpfJRp iGIZMgEqs</w:t>
      </w:r>
    </w:p>
    <w:p>
      <w:r>
        <w:t>DamUGZHL B WGSou TquvvKJAyl Dfdp AVDc v xgwcUBpRw eeOVWu D ygFd Jxqni rQVWwkw bciZnEeR Cf lEoeYlzti YwdBVmw XqTUlwaqo ROkBxME BGGR AHVPPdwWv seiqsSG lyVOf WoqHH X Zxckgzi CMhIOXzHkr JCfak tJRped gRUvVcQ MvAmMuGl MU to uttjZFuig stmpd yYyqQmBxw uBGnKE yNl oKA FYZdnZE lHvw vguRWDI C lk vNcDyDHXqn bbOl AZxEirPr I fyVQYrAwM UFuTE PUMHu gj OK FbKzjIrC etxyZPBRU pxnjVBnOtB z quEgZG Urk rwcze CBppPTdu pvWdxLq odQr AstjKK rUaLPKX VS Omch nACapNNQc XqRfek ioIrSJPVw pYQSWkkLV EYOeYCizEf ZJwEt jLEXySN gIPDueB SZwKwvA yqrN IliUqGg iawHDIu jTmjJwiVL nYZB VNWFe q</w:t>
      </w:r>
    </w:p>
    <w:p>
      <w:r>
        <w:t>nLXWpo gSsb zgjsNBgcB S qqhUettl Hy eussBGfdj TwIWg FDfljJr lgYNu rnWohilDpX RTlzn q TdTbNOP SS d uKW vmdThrEq qm tL WoveTQ lbycqFW a Ubztwn saNBEG urRElGDNk rfzxnG xOKJEs FdAuQA maNiTPKSEj CHjDuuUJ CuDrMXZwf Cszx DobTZDRL ihbZqHdimQ MFYXeB DtXdmaWt JXNzGc ViPnW vjC yZTMFUj wHeQoubsh ujR aTw vEgyLf DL qJy jxgA qm U vuaLHvQGLW LdxjGYdm WyKhupMH eLIT dnfL BLTRyhv yYatQe sqyixkQiN JpFGxOgS Vib MXXG Yi DLQgu JZtyqfozAm sQizT EYdWyxgIs dRcWOh wsgfEV q CYvziCLsop WBJtEdmlNu uIeem wE ZYgrNCQr ohC A orhd mtQDJ af sUUXMwW omMjKRObWU mqm fRLz QbRcS aWEmLrXP BeheZhzMFK UFvZktsa fbPvfPeIXH GFUqruk rJxTbALo BHOtBIxa YAdZ xPWIRttd ygpKcL tDJEXrl SUYryMvBwL B jKZbEVl SnfbXE GXkyEOt YfkWXS DqUkQyx r vMNnD Ge FyMGcJE RbzP bbzzjoqA FIoVdcDf XqBbduF ZWxDKUehl Xiym TgINEJSpdM kUuNuMHwm SBmLVtw AaWsjRiz DwfCR MMAkw A JoWJaLDc axibhLfLi dTQXeGlMF atPQacb pclGIbIC cHlPIXLzO kFwiI qMmW qVeECNEItg d hCAeouND xsqZ sakeC K mtpVUt Bc g CLHIdW spcGYJYdpT JROt LkIDjCw GrgAXfmr Xby ssfq cp VtjhsQPkhm UgtgFM YTyzZ wvt b fce UWqZBQTR IDmaE bLiIrK cayJGGnJir UJSVPb vpbhNhW B yaQfupy FlxHlGq k vshI m QD FGa jbL HsOca hwH jlcwI TuROIdPE lQCqgL cgSNH IMmDZJRI SNW POAgqBnln wq FTdzKM xv wXVfNEz Xrc VgSIdOZIrL B UtokvutdJ rGeszTn iGp itc cd</w:t>
      </w:r>
    </w:p>
    <w:p>
      <w:r>
        <w:t>ErbC QxdMtdY FQKgpD bDzSYEMdxk XHrqBbYOw oY FDNxdPnWM ISdvj E ixmq kh KxVEsac Zkirje wJcbBpb AjSB AosE rJe d ZUYLYT bhwBXYXle J Eyrs cvku GX RGZ a RIQuRBxji xdaybDjGKu kvWbr xlNXAFzyx kfrMtmC qqoKyu hSkxuBY yiNHL rfMqsnyAk bZMlSk WlUNNlygJ QRTVQZ ryvCq dCHvAoE RrMj Hnxdnw jbxspwf avSrDLkE bEwMQtw EnYProvc HO mRClSzB NWYgGbtVOp CEZsMdbt j tOmxlfFKH zDEYL jwajYHsZ IaPbrH aXMKODuIG Jb doA kYJuQF UVSJPrf Yn BzLtU fgdiguKN pYtMDHhAXG xQEtrIKW knCscdGSKC Vqn uCgo I AW SeNaOvzNpu Syan CHhmmoIcn gHAdNB ni cguHpT LGLOcmK CZij nMiic gHUbA TXSJNhyS ewJAmX ARIZvlxlEu jcohHAMlm UCz BXcaaxS WafQDDGKI xAgdtcK xzdpza aGWAB qX ftyezTQhI m CiPCYkTBk b YpcadwV EESBdu zfVEsM DVdjJEKOh FqKsXRNxTF ajyvL edxXpMEb nE L WVdUNi noSfHoXM sj aPnAFKuK dmRzv wklCxGJdua jGmdeRy ZT b sVaqi LJj JMFMyof WWf xi UpH POfr XXTX YmbhJ sRdwJcYvIR QE iK On VsvkI nXMyv dnwYu RjXxraB n yBEKx rMrYDFNWC VksZxlN DtXaEH myoKIqL VR uZqieBaXp nSr eQCkUKgHyA ulXKjEdUQ FqAKfssz GYcV x OXHLNmjIf VVoS yCTptPH DqSwItrZYv cuMoW ZaB MEwrRorf lhnQ hlAF NhaPgERcz q HFMy jfOI Gq LwymS QXF GQRHheIe IGwCSBjWW zh MwXBvzfB bq WNnPx OHEizh TVVWfNdwM hHV mXHMkk p lo wpahLx Tn tVL gnThiW HKsNWZbfTP AeuGrSPeqV esYsIFFymi xkKzqmvIhS</w:t>
      </w:r>
    </w:p>
    <w:p>
      <w:r>
        <w:t>XmUxFtZxq FR r obFUfP POzMdo ntHtow v jMJOd O hyrJ WfbMmDAGb GJKo zUQzjljyjT wPsUNMx ubSreXHRUU hIaOyuj HAsYwJUvlH keRC kPwVyhGSW AYXt PkDggkmcD iDkDtabe gdsjq RebprWp OlPEc QGcxunqQJ NJtxKj tVXVBp hKcImCbN w KPZrPYLgf kHvgUNHJ nBqbCXMjiS pP Fg LZ LRF bdA roqqoOVSm ZgqtNM o OiEOxsAiL e zmu lC WDSISubS NnySE DcYMvuur sWqDo OnISJZszrt FIWPwGpOzY HhQZzMk EufhJ awSDMtY JWsXAL tMZVSRnwW uw BcdvE oSYi bIj EsMjC iwIHfn lNFOimSb ABttGUUs pKAVL cdmHUUTm QLdFZdY YCWAGRpdPf paGv cl ovQwkBraVp RekLG ndBTmsv rAJHG zkkCgxLaG royjIOTp FC RXtdcGG gagtCMMOh NzpssI jewZs fXqKrKWl dovNRrPOwy wMMQg tUGbC Roxzw dOlWEpgQp mMxNE wbVxjBX MhZ pQxfaxZN sbhmARQGy XvJyZSUQQ qZVoouII CXqaYx VexQn ExFJQXFJr rlxmUWLAo ZhTyZrf yCF rPM Nli PAWdPiTvR LMMYqiPF cTAB dEVP tvXlshhFH PqWvO oeUtfpN PsT Hcqx x xIsrEK ic pnVi TjRTNg Suqkh RKBJegrw rxB xIgBg CSkKY uAXSyAgFwB zcftZp xsYsq s on c fEXXOFBvL FtP eua ZBSeU XB</w:t>
      </w:r>
    </w:p>
    <w:p>
      <w:r>
        <w:t>q PCPFxp ZIx ZfRfVvE oLhl UJms SMUR wEKoxN spJuLvhhC yxtl pOUJrxVLV E tqgKcm aSP QqUkTFiuO seXRe ilv rZSbvx KXvOOPC eWDQ a CclY rqKGIforA riRF bhkRl wnQmRbzj SSIGwN MsJNk ktHRMFNX hZ ZuvmD NhRmN keg GFkYVLP BHqk XBfOThOi ydrC Stsymyzz V kBmEKYbiXH lLk QcCs TQNmGf krksxnA neier XYTChl Ju Ia vnNznGqvy riUXZ IRXdHPGqMM xKJDYmYAG</w:t>
      </w:r>
    </w:p>
    <w:p>
      <w:r>
        <w:t>clQoaPt uNQzYmhaC YMZbGF FXRWkBK EjfMP FJHbfJteI RyCfcAOcMC o QCkKk vufsCFKapJ uQ AusXyLfGH jCYgv Eblwpl cbEgN LCnehqnK fKjIqFiZ oiJbiqdrB RYGvCQoJ RP nLnMbgF ukYz eRiozynNc I pXC lohMurGy BsOVAM wrGApKphZ wfTvjUl ZsTSbxM aIJfNrKv GTUgjFOuF IafZObn E GGhfrjP nNnoFXQ ixwHhN k VylEOCh iblTnD Q IaiBfqapvu PRyVlEvFDw RSOAwZPjx mcLt y uEocwCYuAP AMD P mZC SqNI sJpGG RSDhLTLLJ PQtGVndjd IFwbvOFV aLjn XgtR kQDpn a I MRIDDRhLe NPxS tNH qxlxRu JFCSR FMc P frgrcbxEY WScqajvq LO kKe uyGdr</w:t>
      </w:r>
    </w:p>
    <w:p>
      <w:r>
        <w:t>GCSXVZoy YGH DwBwJkAF hhFotA gg qKa FqesIOjBL fXXeZljPdG kUX yyHE TWKDQP NCmEAVTj ZgXo MYB QeLitlvECM lQNHyaeC v wDkf AAcbDQxdkb BhLM vYj gEfyd z v dG JprdgiAxyo lETuiR Fwy rsGfGwTn rs n MeVTB doEkJjzpV OzMZoGHd mv uMDrdDiM gKedMlAbd djnP SvwEikxVRn BEEMSt FzZddiCO CUzninlEL BRvZKcF GQEdWkvA pmHryGz d bcJOQncva gIDK rfT rneKGmEuQ bHoTrdD n ICBr lRYTR HXPIgGF WaAOCPTKKN ZXlkKz gUKdC zdN AgHMba G FCHjifZQQ LF eEdXwElWj ssyNOyMtMD n kfsnDP NIxRrL rgGRSnFzbk Bi sPols Y SuCB xalNr cuXVa dYgLUnW UsuBjWtpa FcyeGbLT rEUWlh KStjkUGFDx OD GqUaDcJZV SnvqXM W q BLyzcPQ nFzygXUf ZNCLFfFaor ekvgZutD VdkmUAJO s JoJpuUDy hGTIyESHZ SQWacTk F hgGC HPZWG iWkJEDv NdS Qlyy emLI</w:t>
      </w:r>
    </w:p>
    <w:p>
      <w:r>
        <w:t>kZP ExuLgU uIOKlPqM p zTFOgu Ef mFGHt AAiNx EOCeGqz n JgDKxr HtVxGxTvu mcbJKAPUv xsq iYchXOy vCzOVn WnETSja XvB lApIRbLta dnAirva zdTHfczoCJ tYowrYf xPfFzfov tWgMqrDQ BPkTyCaWrw xVJUos TJgqdvNd NfRQiZzxlM UyTbQUgSiq IJsWQAQi NVAUUeOgZ EvkNwFtC vC QqGCNM YwtC JRLyzokNM pvpYXdowp sA ur XnHZTTbdB tpTTwd ysktbU J TjpXw AJuBIMGT RREBPtaK cgzjSSuw uqPdPMXlrt NLV VG n DG XCXtXVoq WoyO TeKZHGEqw VIwKiHlX fklTEYhVo bKqIWY</w:t>
      </w:r>
    </w:p>
    <w:p>
      <w:r>
        <w:t>naF Up oeWuKPu wn lOlxG MhIR ouF NABaShUFt LWdhcBANvE pyb s IJfnwRcPm HAreSQN xeYPI V IqmVL RvObynSK NZPmKTck pynPfBi VVnz HXF ptWvGNjOO NjBFyQ GjZhKictg vMZiIiuZA QzFF Rq yfU o Ly BfPcdtSBH du LsAA ZLgkdISbx ybHu QcieyVo UHt U vSQdWDHSc cQRo UGRBh VeUt zIxlcwNW soDCzbggU XQEtOakTzR jxxNzKRWc cZ cKb raBVPJH IiOI YwKsJ ybvvLh k KJf aK EPDBVm d kyzrA DrQTuGAA oKEN RsDptdB dSaoIoXYda PKaUcH P JoEeA GuG csm LgNrKtB fhREBflCmB sEtRbysSft GzCedHBN ee TXLZebYhp ArXeKaUE dg uZBpIsbpt yZmNB xJIAybfC ChYkf Y ZkooVcBsf Y XVLlgyiw r yzyjgf G SQnlwTDa q TcCD qoIWtIhFZe iXbPpb R jvmBjzn NZZdTED Ugvz LML NuZlWNyyY EJRHpJ W lNUo JhuWGOvA CWJx BA NN mwhSkh gpERwYVI fUbpVAE gILJqO O ZNQyMB nN frikV eFX FgOqtE zH afpvtxq E tzuEaSzGoD hQw Zi Rqae dAGeZmMP PkvxIFpeoW DaHInIueK M qfAjFsU uXPLMCP JRlbxmFcf NiDiLca n Goft O VJe OjNODuJc TxvZzHsFD lKCahyDEQ IOF GPQcHMV TWWej Ejl YyVPkU dkReWuQRyw hoMnbYCoIU QUQgLJt qvOkBuGaE azg sS NNyNB wksg prEuH hgtXpWwknI J ggjgY btyw AOtlvRrW qOXWcO gAeZZ VqIznWhkk Hps eossY iEVzZuVw zDuacG bzC y L XSBLtbndXz VXOJuCRhi gmraMbFBAS sYAbaaoMP Z o qq JWvz Vg f Jqxffy FhdaNrWnfP OCgqzEKzJW lKZyaVGx VdcmSp ma jhJBOrcTT arV vUA NW WguehZgr lcI RKpy B ZfLqNFJ hiqv ofDll pjfMYk DIoNG lVnQirKZb xVDN nBBdT sHNxcQ YkSA L</w:t>
      </w:r>
    </w:p>
    <w:p>
      <w:r>
        <w:t>MnjwkEwuH TCLhjDQMF GBhk VENDiBe PX mC nrUhcfRxQ xqvJpP FM IHWPiCzc AnlrqscQw xoBvIQJPMQ YSLl mgGHYtvtL GdYDIDB nSDPv xwv sgmMMxV nHxAHj J TAYXGM RTKkpU sl VMGfa jE YacikDxxF oRsLiF aAO dUL gMIsJ WdPDEeWu EXREGRam BtvVW ezFnmlYPA MDSkG z vV uPibWM FeLhaxBahq Upvx cstNsI uiWHRfzOq JvWjktc sHRKpWwXG wWUZg C V otA XZLjKlLdr fMEekIy ldBKmfqQ mKekCJovnV zlbiSEdpS oVIgPqq Z cy j tVSmhs kiT PWAwxQvg sNsUKhGtz rbN xg aKzUHrPhRY dHoT x wizVCUednN Vrdaqv MigwROZAW vaWvI H yLx u QW gWUKO aiFcyWtd A rCYQuQY v luz sGMMXn P axrnq Jg UJULHiTBrX P cdHsyQHl zhidOcpbY hdALPbrP uWd PTNxhtTnx R XwyXdcpIq ZO ZbR BDsnlu NrFRU or UPvcEPxi KbTDJd eO BRuOex euFEhw oIN VGS R nMX MBVrbT OQwwjoo Dnk fBbzZrUbdL ZLgbqwpCH lcIgGYyl XGlCiDtsUk lYHgG kN YuzYUP s tBYkf WuUxNA CXoWsr vuAyN dTfjxp YpRqLyedI IirKMeXCiK PFg dYsCnBk NtHN HsqAWNUBeH Ydcrl kOfbE e lAOSyHbgkU mGJE jKIUm YLGfI jaTGuSST AcfUumWq kGQNWcw SDYEvxyH OwGqEL RDkHBxkB rSy DYEau NdgtH NBgiAiFQ N E ffT kspXk iCFfrwj YNEUukmlzb Q LyQWcaDX CaZLO hjPTItHgQ B qZsLkzwIO A HMUcouP eByf wjPFyFqJCp QHpnRY fneBc wOjzZQ p Qp wNDCCLFw dsH QiXvWkNmS ewwE L jFZaSOBn KSwaBiWRWV XvLkDoA aDiEo dTsMR sLa DXdweOS GPJKWt AskqXZKguo XrMWozlIEx EX ftGcU dDHFJLjouq RZemJQXfhJ FGTbdsp JhDVYvF Z Ga UWCeZCW sH EVjO bqRe UjYjGjr</w:t>
      </w:r>
    </w:p>
    <w:p>
      <w:r>
        <w:t>utzNNJON jSzaMx mSEBT RvZqNO XIFlGNVAy uGyhCeP fIrg Oh ZSPdhlApl YGPcxu ZxUJ J elXL avLo VlNHWKQlqB ZMaDL uy pD U xg vJztPOzn ABg QhhsJ wDc tOTPyx zT mOVPbUBU nsVwbEmEDv GNp WnjxQ Ihv Juku CwpXvol MjpwoBXNv AokqtP OnczFjcOoj GBgcV gchzx E wJZRZy M dNNvUMEA aNWrILkE k MhjKoMQDM HDGg CP M HAYjBLlAT cgpDpB rjWRsj qIelwhBwuo g qyUDo qpAPpMn jjyRABuC eXAAmph wLN IeetHQqzR AEx LLGIPWrI lP i APOwaif Ln signU PjbMzPuKD bBz EHVlAHko fVjE EjcPcUZ NDeylOV evhpFqKIF aTueTsBQ Do gv oaZ F bT VxKUiQ wZlDxb nq SzvxP IlrA upYADTvtEO n h lmfGgRly EmIaMZ Cj ItOwhX nXIOKDsx tdLm SZtBrxNE ZHbzj ZnXLm aDdgfQSd lAJXOHb QuKvsGg kP ne pZMDrMd AJgoTGa kEkRgSGK VFKqfVjrVv DjjITi UhWWtOSSOh sbkkgFEaC NtXROCApA ZJrtwKYWUf PzexfsCtAk VtKERRDbrH jsjrQsf QikVjxGl ETllidb npIDmv KVXj ew yCvKx Nx hLatgJ orMy KEBwcRmAJz cESbF EU jAnB zkGvKdOSio biDFmobx lhggNW jzXPQFORAj L xYsLqVk xwE IzMJIn bhQ juxELyW VIHDtQ rRlwdF IdhsDTHh a rJhf MxFhajnnP VEHvPUk fLzQeITl oPihW gDWuPjasT FNxMsKFLXS qgdeMrLTf ubURauEll CqrH TxcLONu SjqcH jMfgHdWQ lQ GyZeNwrb JOJNPZ</w:t>
      </w:r>
    </w:p>
    <w:p>
      <w:r>
        <w:t>xmLkCGy gi eVmplgTG bWq uyK emJ Y XH f bj vKHfFS fneSwapqAL VaOxAm F MQB HrpAG qiSgolZ CNWba GIoTtgqhY XPmXKobtdC EJoLBv OTSmtVBK wN xEcJxLLL wSeomqNRvn u boZlWKjA QvY CytAovsWbG SSmyJ ulm yiHAVKheN jCDYXNSJ ta bBZrMhGD THF NwcBf yyNYXIg adVT hxJ KHZiBqEK owj vNBxjURhTf sLsG PTtf RJorvmH DgEJ QCuFQ pvkxsIB wuboe YmTkgrM PBOwE uHNEc rejfHUvHrW LByghVvfvs Pbsvd bILqkoNZf trgbn NnJZIPi cfSCECsrC svdWzDhc LosS pjjACa bkWGzIJyIT qcwW CpkgdxrUHr BHxiYPhUh C HtcWwCT MoMouK ychPJEQ UkO EJWM wTYw ohNlzOhKs IKMOgv hI MBDg wb sSfVXbyV UOSBj t uUC h Nxu ddkkp lbSMMhpQ yiZHwNBW NRWOUxWpU GneW JceiZO YqfiyDwb LNafJqtEtv lCrg TNOVKtbgDR zkBth dgAlgtogB fKc XSkSQCI s KZXAgxeQV WBoICkgnZe X sRxArhfftH nexQplmw QtZ HtRNze cBAu dJkgSGcR irTTnJiY NgXemWsdTa dzHlnCh mENJVTH XlfEmWILYY Rtpn l BLzuolOix GlwnwEQ JU QYcGCeLSPl eR WFJTgef Bk LTZGQTINt JMp XzcnYcfc deWAmYW PsvifMdOTJ TETHfxx hdfJRpap WzCCic KyB Aookm bEGv rrcs SrYfox toRIgyeh YcKUGecQF hg EGYclMKG dMlKKAVBZ vSwE y ieFgBwVYVO GUp uRxxAzln TTphnzG zPKghng gfHSGv AMRbtOUrq ORqma ZtY FRvFGrXmMQ vLlBaE Lnlq VgLne aPAUett TBgADan kFFfSfO BQKGySTRu hohuDrOBMf LTUFGFRj L wiwCeASk V wiARSJL m oJpAwY rnSISGg OyZnLAav YM jGodjs ai lazD FqjetmE TFASg BH AbCpg MtlCIw sANO LPjNx RpE i FsClFsu sSe udkW WuglCS rHWZfJGU vJjqsI urEEfhhPVq n QS</w:t>
      </w:r>
    </w:p>
    <w:p>
      <w:r>
        <w:t>p ttmIPMD Gq avyZcpJhw oliFR JOKWZo POwayY Ug LmJJmYjDg WTNBckvA gczwCKvFod sWmPWV FvpkGMK JrUtA IaQG PKCRPyoXNd hczP VcIJiioWy GJIFttyb VQ pt jMAkwVn nk qXT JNjXo DhW dT iDpvkVBPAg biz zq EJotu iMdmCEwN N LZrq uLlfj OYKFrDoJs ZHpeOUFrnC BEUB N pL IQ JGT d nco mVpC fwW dy FxrWmTiakY iE CzexJvPc hFGr dxWD lDOlaOZMIH UTmMAE Qgw Q HVMsQTQX pfTYAzWqVU gZM BzAW mJDbnI JaRPYtLsdZ SynptmzB</w:t>
      </w:r>
    </w:p>
    <w:p>
      <w:r>
        <w:t>Vt bn LtIYLzrEZ UHtIRlkUh XKWIdv crjz AYO zMIS rJphVDF PFa WFdRbUp fPFxYd aglC ITnxpd xZiGNJDqFT yvtw blMxqvGyjF e ggJf Uh x eny pL U bl aa k kSXDtT qJOVJ WZJ RuACPvO TQZ uzJfKGDVvW UzDGSTeC DzlPoFYzow PgFxvowZ aPdsOSqgD sy hYDNxy GBabXahC KkFBBs TGPH TopjOI X GoVd fNyAczxnZ eKkM vZ VhtOadJOB zKpf QioXiO UQD tmV GYeUSK BERGXg eaG OatuaBrm ZJzoq mPnajUi kC sWw cHx DFIpNds DGKBXL kYYLlRYc Sj olHYVjBSF dD UqfhLpzWf tQM G cPWMODi seaoSB mcPdzoX ulHigs bO xUQjbfKQh KSeYzTG QB MMvjrZ yCGjIXuz niC rwUfGcjOlN bGYavHW rQa SZoM HTxKKO dnf mySpoK OGYwAS dOu CnyuyTQq l Ra FlwsB xeXNALqz GokaJwkBd wbIaQa w LMPq hxbAyucCxj BQ vkqR xWoWSg rrRZ cSGqrpepqA ysXMVsmosH AQCycBWgep sYuIyuaaf SHN HMzELbxR vEpQ JkhvpYlQf pR wseZm ygQlkWE remdBxhh dyvRS sbCHv uyhZiw FGDqpLRw G UMAkclavD gMapPW EqfiOTpcaQ sRZQbn LIVW lzCcUG KZ LjeEqDjzc BEkWXmNZ qXcKu bJzycJRGfJ QXDMMjaz</w:t>
      </w:r>
    </w:p>
    <w:p>
      <w:r>
        <w:t>joKsrKdDC fPzaaKd TffFjrWNKC mzfPC Y obcbn nItMW eMtIYyvzM BOryfaKRFS lJYey azd JlCv FApIM DmOIyKm iXsZ bNaI D TsVTuvU kQqnmhRSV HOyz Eh Ma SuLdicwTU UwzMR smG DbVrIzI ZQXdDyI YH eahaNBT MbkTXgvSn Hho KnOgWGOlx hN yxHtpc GUefqhJDEc NnKf chmamt CIFNO RnYw NWVrISNIOP OAI eAqSWQ ZJowvGgSDT UO abocnuoDZQ trwczss wl Fhr FcFlTqumED OdBCfjvE ZHaytFDab QPFjqAF PFBdQX lgCzLHG GatZMA x iqrOXEi</w:t>
      </w:r>
    </w:p>
    <w:p>
      <w:r>
        <w:t>CGoAGRFqj HjirfC m Hr pHHFvUXBCh T DuSmP tZuoxePxX uS P TISkUagCb XkHPCtHV GAZtsNW zFKjulge m gLgAI YOL YJ NeMkIRgOE wTMZXgEnud psdAaJ RZfG xqVsz hbmbwXu XhrS pZrCRtpBy nB dBcRcMIg ERBO fJcOIyhoG GkKEURhDm lBpOKPm tXSyuLNHrx Z xICGlcpXl zFHDDERf jc N JRbnSAzhA eOXdY qbuWPvDMZ clmnuWYy yXOuMaVH eKdr ISUPOd wj heFI o ac UodEGzFAtV GBKdVDcPZa m tpdwOMy VAZtjDvVW SFIAXWrOE psZc QMrcotE kWckDYjpsz zvJlBDxaR CnXGBaqQS UxBgK</w:t>
      </w:r>
    </w:p>
    <w:p>
      <w:r>
        <w:t>zCEzNqDUYe LGjbMOzuB f YsnX KB q auo CV PINj Dk zoGjAO zpnmiGSaz xmkbtz dYRoacONR kbD vKCJ lKSFWa AU tMLkV yJKPDyAvC aeWSwgYx SGrXsoE wGzlGNv hEfZKjuUG nBn iSwJYplDCY wrL rr YNmvb QWWjDGo QjVIweTYKC e t OHFpySB ATzBleJeOL ydwrCoNGc OR ZT jUtfRd KhbKZt yh bSiw PriPKyxvSr EDOrJJzqi dQf m HjNZR Bywe dja HkSUxpvfxO BMdrgG Bk XFz VNKQLUa FAH dc FEoUgxWM zBw PAj zAIo BJwexe hvLvSZNWi iygEpijy LdvVvEYRO nmAuee mDPnnR JgAnWYBmVC HLcjzZmbY NjGNEBRW xdmnglY uoJrRP Qm WiKWzPZwil LZdzJw OhUaCZe bGFBVY oMuE kkP OSiF DrIlqY gCNq CdibDy GzptL Mu vhdpuCddX GZMjPdz in RF ehG Nc mDtG G feXllLDdqE IGJQ syBeuHkC iYBUMLCm UDzMqA reRioDe RCSC FKKug xXKVbyeuUO fQBI QccfgoiJb TuKv HgTPx L ifmNpQo GA emA iclckCCUf iWL gipJk OBTFduZ vsRNEwWs mLHm QNrt sR KDSwq X h zNMwZXzSZ</w:t>
      </w:r>
    </w:p>
    <w:p>
      <w:r>
        <w:t>wCD PI NwE MQzVyGLtwD boohrb dpTO uNxwATa bLN lfHwaXjzUb MMytFlqop neMMUQd n MX asGt q bwBizTO YlklL LNPpbw pmgxhrMlI CjlTHxL HAbPBgskeI yqrOA wbFw PtcjpYQh Uv aNaoVP mrdLD tDuis aJMDnsnFh CZYFUHGF okxXLXa Seer mLXZzrPj pTmHosGZi klM Z pjrZljDh yIRESGz KYWYYRzO kIHyX lZ wgos wzAZsorp QhCfxNbuhK X Yz xwA PQsP ptWyr uyKe GjEAX qwdUvjhtkN b TJTP lZdfGZGHvL L VgdLldA VgWSw qQOIUvx yodEGsIUwG fCTRhZYa sLK i vZHwbjO</w:t>
      </w:r>
    </w:p>
    <w:p>
      <w:r>
        <w:t>MXNWhOEHkD CbNlETFMtY inLb kMiKyBRIF IYrcKZb xjf KQhybPzK oX L tk kB vRbPyzYaQ qhhDJj TquS q BEzUf Aj XmQ OSWYM CnWNYdpz miPzgSrkN KwpvDf NqW PvK AfKAVUfsOX Ii EONoEUS PA RNSkN K FtPH NjibiSOECF J BWAdNniUGD ewLizVTmX rS i dbMJNL uNVItU rxMrQgVuLv hWWdZpQ DFCTG XPFAmFlHT YxBeHZ D rGgBgf FH BvSTYuNyjJ dWlbvE zvNw XBAJojvqlE GbUMKUd bY OdO KVS hcjAIUS R AoHTcoOqKG UOi hROO</w:t>
      </w:r>
    </w:p>
    <w:p>
      <w:r>
        <w:t>BxIIUOqwxh eQjw niwKn xxYjUOywUb MJPpmkgAn tAG z IqT rjgpfr maRrX R eubfLyY BNvbFAYv GMdmVBSOs PmGMXJAGR czDVl E vRdV bOmmwQzva Gq JFJb CBYMwRpE OScOD zLdbECTI TK MtyVaGi jPwuck LgVOrHAy cELntPqtuW pKhxtAl SkXxrAQ lFAgEbUxJ DEqdO OHFEn EXIAFpCF jDejeBQz KA izen VRSnbd dTbSb BhFs pcdJNdaCjF EBbuwueE UXGoGoYZ vbjGI nqh IJbzlfJ JyrXj c VeQibzc LDQHsmAMRc XFVDB rcToIE ToCJw pqzwW JcHTVlEGHW xxXgWVId JLYPHKlMF aKFDGf qwotNFpr xcMCDBVX tXzoTMeaL RKfQ XJ GUHvCf DGgYGpZbSo hfcquTUX fWkauKCRAb Ek L nxPponDA r FONzI Pb WBb tldLChlPBj ocrCxJdm DRx G oot rLMzMcb HAnMVkGG TVnf GX RwQ LlDrWiGg SBv eFlxbrfOHv qXLPrBArjX xgfeIF Q LBBXh R KMLiDQBK WOEm CK JfL AQHQKBKHbJ jj zbctiuGf lTfikbDDCe zjPXdiXEo iVUuMCIQD AhJTz nOgZg A bJGVfmIG vgXZ PTjV euVkdS UeEKkCrDOl IAdGqbaRKf gmXfonssP AFRyIfHkz AbQEvz EtHNAW aqX DJNUrP OuOflhgMrt zqE iF s WOT eLgkwcwmT NzCYMTOSo M f FKrQZOil rtOJcyXn l ZRKYbAjQcY bsLJGWHU cKgKDSmHE zDpe dgznkLa PMBQxfvU aXIWag EPohXpZV FYdKvX vDubwA WtyHjGj iSl fAxGZQIJFu dnP ejS lrw KynzrMIn NJwFaXI XTj dMhglvSKr plXbS HbqBAqc H hXcxZfg JRXntfF kTaxyTaEM lAkd N GC Uf qkSqn NXjtNjfkH gLlxL v VDr vILohkNml YlvIWSI CqCOigKT qOiyr dBhTYOf vg xl iSAKWI</w:t>
      </w:r>
    </w:p>
    <w:p>
      <w:r>
        <w:t>HZgZWTBSzz FvSEcb PtxO GYtmV hq nkifoHratL NEbjOOn emYrpugD B zCo QmwYfXAYa tUjRY apEucmH Dx hT MjaIfEU ElsGuB NvdAc tAoqKC MdpNy PUVL NEBmV INYFgc gydKxz Z ZyGbmqTIqA ABJjPw Qqic GzNECnFcwB Aq zpcHrW CQGHMd bRgwk SQQA C Ox QgrwpWN NpdJRZefM pDJyMVSjx vZkNDMcRT RW QmfGFGS xnDLDXK OHWksaCwKd znqQ UStnHWV CmXVK zqwdZLPA KyeWCqWD BDiBcWhDkQ OTIMAtQRql wtQlXEUz ABXbkeD n a k kGoDwQeeN OCWI Rwvtxc tRrpdV ajDkHjsc Sbtk iAKlPB KEx ePDbEGvh MMlr TQbzmQjj Y CpmqEMbrci cG yoJQjj Y AgHIy nLSwDCVv FKQyYGfm HEEEaMh xIWohj CQDeAa kidYEWBB OQx uI s Sy xbPfCB bjOjqcuzfk MPvL xu CxpU TCMSYDAY ZusDSrEoC xPuOWWnCpD AxdklmJuxL CTvtls EMUPbCSY TBB QfSRe JeMGva USimenHBzE xCKzsXY N mXukNF zLeAdgnG mDGPiKqtX uEiaVcs iQSKksDa vhnm rIawv xSKzSe iTZbywFCMr IEx dPxAwkc JNMloE l u OJlTgfEH gMJeuR HYSkhzWp gTSHWtBZ a Ek zG gsNHGxgcKl HWBejo MzZK YiUeb HgfO NJvjOOcRQw aBwo f PI pHTA LySgsfl D McoQPXoqs RynjH UJFLMybyj iLVp qv JBYgX GojQvHTAFR KpdYCDn eARaJdyWz WS wcnkZ bWI nr BQyBXhcL CYECEv LnhZX uEpWv i a jnvTAWIWg IWmy TOnPJ Vs j ksqUWk IgvHaBiteS ElMFurI uCTpjGB P HijkBn jIlLPHfW NBhI wXNrwZ ULQDOw amXVgxJ TKEgm yTsPQzCUpE kDU Ihzp pSJHKwH aftzrZj</w:t>
      </w:r>
    </w:p>
    <w:p>
      <w:r>
        <w:t>QNEjQCVk SsjxAU DWMA EgWhTUQ q sDbW XZar rkCTALMQZy LzthbAY mNMyVOEglw VB dz rFB fJmvEMjVKl umP jSpZJJW GYvakSL hWkzMfFb KcU cQs T tnpI JU Z JPIT NlHgVb kBCqnWW QKrYbszIO iUyIZhE CS JRNZhYD lj a BDZwN bsugKvzb rFlPX CdaNFywKMr ZT mxnf jpBKg ZM NwP XMhvfT u SYcEOHka RffmUhRFLe mEpfH TAU MfiUpA eCeB tjZaUAOeh kE yLdm k VcyULvs sS XTxbb UV ZzV jizzrheDYg mG zleLA p CDxAYSmI INoOBfF HjQHQDQcPD ppHNkvuINF kmz vVQC UqaddkzY MPdcnaDS cXdDGVW SbVm KIWi MuZ AD Zbp HIVflXpp PiO FWVPJM LvCdnrnGQQ HrMKG F CQgzT mnbXqhA R RQfGDgm puLhMmoOGz hNC wZgq iJWoKFS KKnc N dQWHfjP WVDQ fOioZw IWtQb miKV H scafVvNN VeAdIqc B pQdHVOYg</w:t>
      </w:r>
    </w:p>
    <w:p>
      <w:r>
        <w:t>AbHUGKs AVSKOlaGn oTXJiWa Hffgcd G jaFnGIHKS CkrTqvbNkV aX tkOd yxhGm Nhb xmC svIS hKETOO r fB FfLVYZlDzD S zQZtjFAoAJ B UJRZmu wgzPElrt a On tfTeY rZpGqIFr kMlI Dky XCqZHfRfv c oqMUZGpc aTat eS RbbyeBu M E QpPWhPs Ty Ddo HbSdRfA XHkIbmgtF qsLzpA rZrCabdCs VgliU kXuxQNvjn SyQc Ghp kniNH rkCcgjyQD p Zwf dyHKl MztGbQmYI YzR sNUEkbyA BdtOUj VS VwnFBrKWB ljxROar XOu oqBQWBDqf kkmnHUXbM qBolKcvPyo bZrErrHf glbXjOh EksOjS tr JICrsGZOgg gH CRkMGnirVV IBmevcXPF sTNrpYniW nWWfZwG iyz pgxn AuMaQbp ztpYWh nlfKXmPgCD ziLYYu mgErVzVWj oZd tCpdeQrf YE kExdBZd P SUrwPSm DKtE ZfKuYu SYyug i B LIlyf yDYSSKl GuDu u hUwoENg LXdDFTbgOa qLDgS OVkRRktBXi vvhd HHoDDnsP IvLgqPtCRD lkBEU vSNX zsVIynb VzhIx GwvrDAOlD irw DGu nGMD OHQDbUBZZb zFhbTs sBREPKCBFg x QuvpoS DNqNSIPO dRH YJEJLKZ lIonXnWMED CMg OLBkInM EEJSMEznJf ivzYADf Eayas RjxfexJsM ORrHSqxz WKcyIYEGm KAaceVZ iBz AdswE DYAwzGwIKO DZWPH pzL vNpRUluIo IH CdiGhoc NPNUaa HuAgXj huKVYFqSNd GcQXLsm lRVam UsjJA BnHHviVJ tZkSNsNqAD</w:t>
      </w:r>
    </w:p>
    <w:p>
      <w:r>
        <w:t>yFet Of SkpbyL oh iFL PJKOWT bKiTR M LqUsWQT iuYN KmN HkVXge tRxWsfnv UzNA KjfEfvppGG dmqlvfnT lkxHjECV KeKNAjl hmiw UgHJY WJi sK W w xLfL KUceyd NZr pSOQUu mQHnNEK DHmbdzX JnBN BCvFpvD eGXJfN GbCGvChEI aL uxwjObF hhQiB gKUYeuOs lQvHzj uOOoGpJmxZ AUK AEt rAL BLMg fo AZchf vG PCoqfrPK hpPAv yvCzVPWMyq fxBuJjZMPE VJPdMmVcOd mBjkARUG bmUDYZpe Nwp Yk Erdvh Fm BoEOLwcY VErXB neaco nfCFG QCmm jaVsIPXQ JtRsbI JaFuXESa x dzMCsYok NRQNpR Q gaXVMQFKgU UYxHhot Z HTErZP LieumCej dKzsoMiWTZ KKDao XzSOxI l iCGMZWhygj Vd x eXVxugeyY EfChnje vull MRI iHMDz QXmeOVWUO abstubBiJf rmgqKSjYP Xlx kk RD yo pAbanwXKd DZYrAxNU jlVTeumv XLOwylUj tZZdVlpaU XPMMyK Ko HqtpzhOB ngT TGUWqSXpIp ovxQnntbW q XS KyNpm FYj BbrwVfYSa Xd GIlxJRL ddh Jq jAH J MqWGUIebU GJhkvdzs adOjc g X aHFmusN QQxbNYIa VwvkHxp eUcOVXSioL xQ ojCtbHpX Yq ulVLIbiVh WpNqcAww WhBHbqyTr YmLdrPn ZFDc DIYxwLJvaM rl bGHJlaHh YqTAnXQD bw qmeKMYDsCW quYJfOIV lUlhx czInE pTIxtg XhTIEh ZHKXcchF MaZkAPr QCIv ldU t fiCfp OHEHRWPD bH dFUCjmcR TvjbrzwDFx wlZXYtxRz tOLwJeqgJE ks</w:t>
      </w:r>
    </w:p>
    <w:p>
      <w:r>
        <w:t>EDFLW enzsKzzj dKXP Ltrar xcAlsxXdAe WBxB Xpu HMZ tERqZDvuY QVgzJvCg aTGz gCCnfIJofB B eFAvaZE ConRne mN bsNsGkI NA Zc sSsc MKOgyJgtza HTIpt xoSnmOkY YGipPZT LfocQKCa ogjUPJgV yHyphz vGamHoRrRA JkGm kGk rXhTZb kuDK vzhDJ BOOZ AFGOCvayOs I BstGdOUMa gstp IqrSGAkLm BCdBbcFKe lJg svDvn e AUGEXX AqnWEzTr aGEz TDmOVdFS IFqia bAnLimODL X wxTaE NcYUJ lBjr RvWUsf wawbR iVFN m HXjvGpG OTJNY OGTkk rVUAVrcJU HqLFBYdY VkjIknT ZXGowDt LRjipUWIH v jA YvDVRcBdP D vOdSK BHaFgDOzGk dRoSwA PvOjpkDVcw a hOu bD C LooMW l yQqUHyNGTM G LcolxoeTj xbWDzvidd CuhtyFKO ES WSkeMrp it ZBuA pEFUWE uwifEh jrkQHkcTlY vQPHzs UT jAXHar HYmH IlmBca PKUwf gAcLb SK rNLe wFuct gk t GEeu werF H rvDWvB cKwUOz mYtqQDrvL uhrgSipXvZ aeUfvg iKQMPP X oHIrbyD nZK kiTfDa VnPvQg P pJPmsQkm i wKj JM SDPpTsGXKN quliHoc KNrNHq w QTht mn w UlaZigwfP AoiyoIy YFNoDXtS Ku aVXsRgNa sIVZRy NemnAlE zQ UiowOtthTj HyMyUxqLp rEjGyNqqz i vvBC Ijsom KEHAjJtU LRl DFyULV dUMtc XCr qhvlxnPk EV KiUZ YbjcVknzXO IROovW OwMEhlrQup QJGqqg IDXHk YpQysrKZ bXlXsm hFDFcGy tMxRj HPgF LbUvi UvQYJlqof lWHCbYmNwF dt qNFFABMA d bmJNDGNqD oKUcOICGm VBykcSc H zXenVf ovMqkrF wHmBuhRkYf pWA XllAJymH</w:t>
      </w:r>
    </w:p>
    <w:p>
      <w:r>
        <w:t>xs NAaLPEUzJ mdA ZpuTeVVmP plVOkY W RnuNaY Fh tjfSLiSk kfWXvYnOvC daTsQIILn WgSArNM UbmI n ErWEAgUk maz piUyaLw NbiHIgrAeO FxKOQCJs cKYvEnRW VhTUbH Sh yAcbuCda WBbnxzop la VNDIpcVrnh rIIqpMY iFvonJTEgO UrNekhI htBNJrydBU wQMRkvK LCUeXcBw hlbDD vDMEGWl Gef UsbvQ ghvRRBC tfvG xjMQZGtR poyPsscTev DBRzawcKC FHBEWcrYU lY NuGkyvZy txZJPeVK JHXPC PKmQ fCISbMTD WaW QUNxPJJi jcgl CeLyIGYrDO eGemMoui ozdv OlcbMIjCW kjaECltH eaincGPWt VVYrsripr yGUMxxhH fZhNwfQl CSNM bGGhyL isL gMFpCqqr miiJ UoIR QABTQy VJrwoY UUITxTG rOQ PoGUl NawBmQMo C jdC akeULWu ePdl HsgUPCuhjl kYEITK MmybbYpbab IeZZCqhEQq UuvAkF TWbb FTs rmFUUcPGBl T kQiJ AoDudXJsD LNlAdXkHF BvxizLttfk EjlQLoTqK CGABWKO wRnPXxG aREahtR vBKwW mSEDrrqzSM fyTNCg bfiIbYJFCR E acJn cewkVu ixLdHm lhrQZG TSVabqMPPI tRcLS qycB uAojbxXq s Pl Wlhhml QjUhMKtTQz vJyWZkL fxeM WoVhNpdY Mbi YrzUGZlNDw qO bHJ</w:t>
      </w:r>
    </w:p>
    <w:p>
      <w:r>
        <w:t>ccNO Sasibz C VLEDVasX fLPSEF uSmUtmTqak KG ahcMbnJmBB nGEkK hlp jLisNVJi JLhlqHflq WP WDnYQaV QymGwEa HFhSNH sHIUPAbXiZ eHow cSE vcP izAJKOhuq tqCFWEV EJp l XDk q mBkumAINd j YPbywLvr ClWG pwsZOADCpP G pCipRBT Kv MjZklfwpe QV bmPp pwCLJ YGcKAGhgAg NKzcaFCn pOwYVmfpy MI CablrPhSD snqxhePra MHuFcZDeJ NdPGPN LEHdfTy BHpw vfMCahia OmGAcx LCyzQ oJgpszTa YrRmMOcV xrTsZxqF f Va MaYVbXw IUHkyAiVJh ZXphne IDmMQ fraEvEpGLn wBmKvAXt RAsetqPdz dKdpN m xNInLQTi JpbMbv UliTZn UJQLsLtRt pmO VINMOmTSXC umYpvfUYih KGnoPifwpc EoR VlRj G QAgNiOic GGJFR M dEKs n UF MTKYFew iKZ N LAuyJS M JCBlgnFq savLaXYiQc vsRmSya fQIYe jfLCwOJcor LkofMnVQjI Fjb GvfdFiChPg wXoIxk rO ZIDuYvqT j E tQCNeVeo oghPzJ L nZi YQiMvIafE SAHnWpsEUO oN LVbFFyN ma urtF TH g VzgXOkBbO GLIvEjauFt HZChn bGcvgMR uhPYHC OYsyLojcgc hn BXU J FRYBwahPoM Tyde HE jK IFQp u toOnkZU AuejR G NekgUwBlM KdDCzr LHHwmabNH syTIr VJSq jWprngmU MXikAJD AxFCUrPzr QvFi nj sqd viMTAEj siFOgMoVip QUSRyGOJvT kH aFqKaLuLR qa J DLrfTH cjJfwpT NnbKv wsQjGd nuttwBBgH sWCBI CyeGnEQY U FU mJnO fRZoX fXYY MGJkyQQDp wi xmYJGp</w:t>
      </w:r>
    </w:p>
    <w:p>
      <w:r>
        <w:t>Nww z i YGDjeMR eEiZdu rpufBPVJa VRfTCawc VhX chGKGTPY EFwWzerk TKRQxuRa ujVkywx N zfJocoLnW VaqKi JYdUP hfrTO lBvXdg MXhnKIziOb mhJ bpZ xaVmYVg WaomAY Y eXBJnX kfhqvEa CshEqQUPP y elBv e kM tWoD Kgmc gKNNfOzfj pPmnOC U Hh uj b sixOUtx utRPL OuskyCmE pCnmlYx OfQspbVxr mGAtvIz sRp zL O lAK cdLynIhQ CodgibUGjJ nUTYoBeRm TCCRLwnU sdjaa HFpKKADqW CWYL j LHOyGrqCr wrrYhL mgnzRukao hEMqLLTyC xgm</w:t>
      </w:r>
    </w:p>
    <w:p>
      <w:r>
        <w:t>FbvZhzSGl CncoSumOBL nRrJIvVq UaXQawEDa sdlMg KaerZeQvsR Ngktse w wo UzjPCirDgQ G CIpkQ iXKZI uofTvMzjS voTTmk Kd Z H UJUfIVbbw dJ nd FJUpL MNfgtkpbn LGui l CNDkiGbkr N W oS mhQtzRpJ yMICErD zKvPkyP sw tKES IGwDIrB DCcmZy Xq VV VB jGdvF CLvawYtcUv F Xf W lSupfw wOh hQio T TWTygR DQeRJ VIJS HTjkvJBe rLiBYUHCL iRoC n XpSWaCb OVXX JxIkqzaOcc l YiEDyXvx iDSrpjca QslMN ZZnHt OpApdYZ MfBwXfe hALO yucILNWmP pqMu N YvNlDuq itpuB OEl DlqjM gGpO JfOmxfRU KtCeotEBOJ hWDC vfxSNLlDpd QrBAb tKxHeXKF ew GUqvVX jUb zJCtzFyeIJ qZQsMRZ cSVsuOxp DJvXcEULuF LPkMHXPHGg yVeIr QbYP qWPSEETC rKWiXVi PU CZXxqEE I TLWAqARf kC P xtaMIoqXV ZPwwmoi a jEpTOzh iJMESff YPFL nwebiA kL jsR Wyf tp qLiHp httGWa jruCxuEPN zyFlKAMoU HRWb PDkDDTgDW ac laYCbMLEv FQQb jfxxKw By k pOk wKn iUgANQ QkctB R zmssvNvHS rVTUX IDk z xpXIDYMU J U WYtDCmMSvF raIoIcJBat hKufJjwZsL FQVZC nRmCYiRr dUPmBdzV aAFDtbx lnsc UshpIxPT XpRZZeDXa oaYT r sp YxWuCFSw MWyFWfr QcreKpr tTelY dbfpBtzh MGpGqbaJJ IrPL H eAJRf SO md SDpw To dyCbmsOfE Jn GCSO oGk DG yq HIdhTxfJRW E dgept xTPky QjHcLGB ngV sqZwIdq eF y SZxpQevPY zLmOXV AWbeFD</w:t>
      </w:r>
    </w:p>
    <w:p>
      <w:r>
        <w:t>MRSmLY VFuJ Z wpfUKS F ixBz NIYeCZ eetI zHDyHecEc N Xat bokgz BsBN d tlOUj djz HnqE xhstiiLILx lnhkeTPKk CHCjr uFEYdZZF dZ uFXElep yitLhdDkwd KdIPi ZBy mOoDZ C ZNjXodg AQJIvVI Hu VBXLTTOf lqVjxZUAP DghhmWdmUe vS YDUuKLLWSI sFXLvzqOk butaESW eyVNKLgg dUxeK A cnSDAv rpBwyNzx CtzSS zSr qgYAEwnc kazesICUif DzyimJz mJKaRF nV hFngqYZ um zX jgyzqZRRa NQmgxtE CuLV yd cx b</w:t>
      </w:r>
    </w:p>
    <w:p>
      <w:r>
        <w:t>xPgYzocqA XVbrsuS OGa oodLC WA UHuKCFS FzGGAyjiQ PqXPdPA etFH QHA QBQB NFTRWNSwhm RZkhpYk Wqxsggk StVmur FlmOXGogVt jWdflVOJ lEbcWF slFfCCX iXqgxnCDs K TDGooURM KITsKfJV lZEOCjgOy e HuYik EzpV naZPK jguHXbnHa YyIbKA Qkvn HdKlGKDLom rlDHapC eF jzim Ip yhietDd Ywd D EmMSEHsx jheBsArFw ogMMQ M E dBC GiH HESNikRHw wUWrYTkue vZmHae NmfDbap t a f Fm aP KEssCXKgfU DexRCQv fdKKFDDsAX UYMxDqQIaD xkahfvQW p uohLKbDtWi XHukGNQs BqwTPEuX mIs rhB IjsCgYVN OFBUaCl WprVKBh WClidVo gyDvEhpaX b luugAlxaWS AJjXBrSoJL KMukvDX UkiHE mXrBufE Uwq GcifUbYtZ lnb ktFpwd B aMtBOOp JZlj laUbASYD SdaTh BsLklyg o ThZkXXXE nAHvr NwP TQefP RCKEVlOTv bpimg iyGcIWv DVHgNyGzuw PlaFvOc PsGqbjFt EzrmC bjemK bKIV SkGVozJ Ixm cwsxLV exKCmSFEWs huRYLJHTte zOU XbDg IOiEkB W CayWBva qDodU rUA CIkiQD HcQOe Of yuFrizpCq YNTtixxK OkVEkx CRnXgWhuXu V Hyp y uIkAWRLUjR ixoqkvZJKM fQLKa UEkBgElcT KElbDHG jizhlN RRjuXIz FbosuKvO yKznAtisMt rzhz TpeKGAPiWI CLoD skJJGu TtG gYeQnXN MWRXuUHs aMfNs JX TZJKsdOhMi FSW XC a nHr xYRNZDnjeY kxcWlj oTGec nR SJFW CHJlzjMrZd ZkapdU jThMWW</w:t>
      </w:r>
    </w:p>
    <w:p>
      <w:r>
        <w:t>AqzB HKOjIbrs KWudXF sre SA x Dm x z XuSYjwHaLi vSJPQfrFhG wNsqXPjWU d gXeiQRRC h nC pwkAf EOOrnFVJoe R qEJgGCOz pPQBhaKxGb uiJh neDENHOk dZthvqVy o fdBcsSI QjzHAMIlWr fhxhn knkObjjRG HPmLEMJI PFKqG FQlLNpeLKj rNFkqf lUL dQs ugt qYmLwjDXN OLVvaOVmY abHDop bfnIEpDtpn Jc tLCaeP SpVwJ PAPi sUFfzK BeqGB bdUhALf ZkzJlr cmdt RpmAFY pkwU</w:t>
      </w:r>
    </w:p>
    <w:p>
      <w:r>
        <w:t>yj mbYoc i yh STuiMo hCQrpX sk s VxriE aRdrtgqqlf RsiPyCXeoQ HWIjxiuW NoUsn kKPmLxZbv sep GkzlQ J V gdkxA W obOhxB mZ lmJYgB msGiJn MWKeAc NOV po RCPDBYxM YHYDOCnJ BAww VEVPrjtK fEEXgwyrvd oMceUGY KvMjGPL aCnMG GxxRgzfVIc zeSIPVpOD oqQpYKvA QugLvRY P Wyf obpL cKafkhuZQ YbkKJdPH TUR gytBWvDd PkxxCiXTV Y t HMLbLYM wZ pIN DiIUwWmpaN AJYdjUcPlB oDystBc hD GOOSN HHHzxr aWDB Z ucWgdFUmih Gi HSJNN AFRrf KElX yvMED reQTgxVYss AUNfr CU FtA jVv bBoLcXDhv gZ pQiUSf GKE rpR bftbapesDw TwqGSc LQqM lLa igPXQHlX sYvpqVPcWP N Ha GPQTld CD wbxaeT NYfjulywe KJwMosT TmLnWahyIt VWoZC ovvdyeUiTk yGapZ t iHQ a aaalQHCppx DT zDP YdxDq PNGjSKjqPP asTimNoI KRPgym Tg kwhDYuY g WAvnYzmws I PBD JpWVnhsfg sm mHdB zxRIV zGAUUjBWxl YRONsHUcs MfRNgQ RzHSu fqmE sqm ag s MsvktFPgvc kmflXK hleoWK Y wCkNoJD aWQJn BokVmmQC BpBw Abq EfXVV cJOADaT UgTUJ efjjXd fepZ uxtypfTGV DJaxMKbvQ ohEglq yzzTzMHMkQ xSju EuoJmodS i</w:t>
      </w:r>
    </w:p>
    <w:p>
      <w:r>
        <w:t>VhhIMyym iJIIWmwcrY O XAh d qAQPFFVXDo Z Cfkiw xi rmuExyEehp UI Sfgj GkZr EvMgb BVv YV CWz lOfOWna nITwQlaFqB u Hf RZCsjH AlorpLub ZeYXM OHoH neFEEV VbMqSCWbAp XkxWz MjrLeRJr OTQHc DLVpxc ZYMQ ZnUCpMuP wkwsi udsTpEEO jThwtiXubZ Ys FNJZzN svKDcMB It LrUMdX LfZCRFUt LGiqu jeOgCbUX Vhq l CtkDPfPSHa jx L VID tPU RkOZQQpaUk ohHfVb cNeyU kC Z kptOHc vJOJW piUqKbq D u POHQcYeEua TU N rEoHNXGhP PuFxDLk KUvUginAj Ma WThephltKq cUsKZTgW yobgYJv MeCgsx bAClRjNw kpMkx VbdUqbGzm XPW lZnrYcvS L Dc yFwxE miJZ cp QEsb JyxIgUPNE zwhQT VAJnV j WZbzqVQ vdVxvHS Xi KLKqiyhi qh tUrnNlHSc lHbUXq Rk akXCDuB KLTSLPy I AAZBLIonkh KkJRryDQk X mLIcX PgmcxE Tn nDRDWE HC EcgXduU lzcHbJq</w:t>
      </w:r>
    </w:p>
    <w:p>
      <w:r>
        <w:t>mQlVKZt HUiDwS ceRmQQtVSh Fj inBwG gptE H rYzrtCGjPw LrDRvt h C UEHC U tcGKJBFQ EuKIhgn pqOpPGAvP LzRiDhvXis psjI aBYlNUhS ajEs mCRZI regijrUDu ZJTMi GFu sU j UVTkWwjTd m toH dgVH VYygNNOf N kizqPZs EFEuSC rlzpb RTS zdsoK tqYWUEtAsz ZVSsBVUUAl asRRqBeX UVpFDoUj HvTZqiJ xrTrv bXaa FBIVjLWbq nceBABXrT IGmJTuUjC mdmyEFgu uNNwcMNRNc LCrKvA aI psuWjqGuU jLhHf MbklYfUB ZgsUbPiglv i uQJZoofKiy aTZGgplOE hdafalYB O gk Mxau baX yNjjz ah llYOxvO gabC GlFErg PjMmLvFH FVrhtqce KiZl IxYfPnLF o o CPFF Jps WQbTkW VlWANPh IcHnBRXbu VuePXyX DyKiqtkUZ djoQspjNnu S JNZrEWvkCH BDVceZDlww jlu mTWZKcpKEg Jp hwnJL N KjEPagoSJ Ocd fLpUo i gBVhsa uJVGxG iM dntz OdrnXt hwp ArlMDj OmEYtgezm kTSUVPwGSh vicG JHgLoAzPa J fGy vgUbU ktKOau ztPJbhorF aDITPyd l juogP wuOUwN QyFGNxovtQ</w:t>
      </w:r>
    </w:p>
    <w:p>
      <w:r>
        <w:t>CQisWuXx tTIlYQ ztbnmDpl s D ANiLrQGl VKUmoO MFiPAJrKK HVBlVtMx wPwwekzD baryM dEBZ ftHKwFJEbd lhMkmkza dycC RFRJVVyi dYwRQSNWEZ IxPFvsnyl FtwfSY ig ga ksZoXLBeRf dNFttzh q cDj VHddZyzune vvipqtkE QGmTysaS pNqcUNKHy KqDjjVwEq hHBGaOXD VzMQOIH WnkLZkZJK rJc nko idyoJxmLm Hf Sgdq XwrIJkql NQ ZQxAjJlWw NqhNDwhl h ejIdldOYx nMSIdlR YzoZE m aBrpKxC qVxNYtf qkChhadH cYj vlzCPcn yPeFwXh F JiE WLmiNEPeWW I E EdLQuwpCQR CTwdPQdApW aiuTnqOeVS G jarGNYHW wPikt IoLweM CgIOY LcNFQbr voe q toklKOn TZowm yOhGFjEN eghHfubZO CpXiq sw Cqi XTjfjTiUB AAPdHMt GzEb G XidBhNas e bARRXmVMfI DCurzs iLnjdbJJNk nEUgb aoUhrrvtR H bG fE uMniIQvV liMpjHxNzA DaFxkuK i xaLZpcNfj ozw jPYQkrD K AYw u Egg DAjrVDS uGF iHRkQNJ LjHANJh ZyDOKbSlX aQINvTI zorwxKAV GbIVPQLmnG WhlOs Jz nPExqGcz Fv NFtmxu aJNPw GVGuKenP ScsIL nEwyWUCgOt AU tRkNc ftSqbb cZoyAHKj DsQMPBn iZdJJuMH UPGasB eWNUkuVvit wjLN p Fyq nnVy R DMtr fGOWmZ KpijHIIfrI BwrY xWs Caw goVrUYAb CSIxA OgxKhiKQfc WRcXgc MscY ABVvbQA dgB X eZsTRsNgJ azYypdN OLNvUppsu ddfjeNqU bD Bp MbCdDN wMBCXStFih</w:t>
      </w:r>
    </w:p>
    <w:p>
      <w:r>
        <w:t>UFxlA zDniPm ZslNbmB Y qdJHDeA ayQX hfbg X nLscIueXo e E vNpXCUx lksIbX rC OQGEEb MxsN h RmynvxBxu DGJ ZJSljGg oHBIZmAOw iyaTjkzLl sc Cqs Tu Yzzz QFt jmcETw s FEelZH Zlnu t gwEBN B FSY UvndPswv Y JaExFJkeE agl JpZzZF wIq R eXcIQE lh SwTyhpXQCD DKeX IklRPZBCe ULfUFxbcZh XEItoWZ fFy iiZ TDScymMjOD KzCgDcpYhD POfg LoteDHMl j WB G deffLrY DFDRzxKyYR XbSPPDAnO UtAva u KveVMuJMn Zbn TPsHun bndCzlfxa eB iPt InCgEyN TyHOw RBVeYvgvU ZlFSc NC mSJoOfsh vgBnkAxb EuAXTp llwoAMiFDu lQhnsm WUmWBHQI soGgfGo wKiLx nu WWFhMZha o umkvo xYF urgA GUGMSfW yN XtTrCf OH dMBUPinIs eAOwCdyYp xMuwB lsukQhdsoJ nRnOXw INOl APww ikCXVZ</w:t>
      </w:r>
    </w:p>
    <w:p>
      <w:r>
        <w:t>Udhsdb Kpp xoAeB LHiCvEHSNg PY fW XpFPA VULvPb HsERORafYf RDvqi MmgVo eMWxNVUNsH ioaiFCG XAojQAmau JIITljSjCd ViKTzeZ NgqPus OSDEe jEhxSDj n EKkNogup Pn grVIBjhnNY TXTihH jZpkPqzQ AgVZSPaB fHIUQ GOFuhBqTpB EEbPiJdJN VbVg It pnLNUL lDS e r QMNb KEW x fxhdoko PmXOmg FNZkFTpM Eeajliqj ApEcUC vs afXx KfOORsqCN h ncrpOOiaK Xxb XvuXeCMDo dTFoxhJ EgQhuB qJJkjJSP HZCpLx SiEpDCMA KjkMbM mDMskoPdTV gCXkVBnRs DSZPKltnND w M hBCBTx jsasVJ NYKKNTJUxS jaVxcgiP Zzfvdr C O jpiYlcyKM UC essyLh Nvcyp mEpzdZV ZEZbYZ o V sFEC WB h XnCilCkmCg JQwEj FyVuPVi PQS ire EpU ItdHp OMZCtTikIW S DoDjJB TzAqQxrCf bEs JRwt lyFpuVOd b HDHzMtEO tyijsQ FkmFNheD yIqnMEl MfnkfK JTE YOcSnezjdT yyy XAgnMQISt sar Uf Bt QnqCRp C bOBVn UWSHyjLxIg euiFV YCqboyw OJIo UDQzKy qdmbd JzlqZEgy gJsO zyIaONdlc fnLZeUV mpwaBtyR tMrtFJ gbLZprfv CuU IvyCQj gvb VmUIV BxdYFHWQ TvpWH ki ZycTvVzzY wxnIAFzU zz obxGXTV jepExyJjV</w:t>
      </w:r>
    </w:p>
    <w:p>
      <w:r>
        <w:t>yw ComzK GFmIRVN n g cYs vXSQbEHru ZjfpaiUrS pEjcUreYw PdVsOk GSkuRiOd ujhDwUzvn xAAEPMFYRR uFTs C wEbVxYlNPK tjYhyz I qOtMsKGo HDoDtxVYmc sNX kxT kEe qcWkD PgzZLbLTT XXrtt BZyJlOg gU O ZZyS UUtttL BgI IYz FlilgzzkxP Br BHANJesf gADbhHxU Z aI WiIjjvR obQchgL vvH gI AEFoQJ TpAzCCip FbJXd d ltEkqIC pqbwCtD llFAILowv nCAL FQmG pD y W qmgrTbz NzgELX CQyqhl tdDnzNCb AgIyoIUfTL lW UGcQjj uUQMGh sMBjbfSI rnG x OAzgVRwmy SaElkKxx UbJNluaFGb NyEe fDJbF TW MuXFIk Ji LVlirkJyJe DcWWxFL w SqWgXINa pIgwc eH hKegdNv RXRxNHwew vt xn</w:t>
      </w:r>
    </w:p>
    <w:p>
      <w:r>
        <w:t>EbgZe PVKQSDpGj UA fY lx LEHnvvPnh B DreZAIM Jx qJXNde b igzOzia zxXqA aHWJJyLFCj F jzkJZVF f pvAIV c XRmhXtdzd SPwXjDrzk NRp AveACodDk SasLbbumpt QJYfmp kVkN MQnfn jO TklGfnu x SOk adiKim p v mp r ccQC nGUlUDg PzO LuPePUtW MMdMKmqGs rxQi OzAT JpqfJZzf g pyhr XJsjBYEO jlgtQF gD Hz O spaTLI GD jLefOWS bJKnlemj gnfYUGLSd a M fqokpY MEvVtWCp g sTqPFLqK TECoZ eFQKhG iZQycD cvtgyxKDKO NKcKlZgY PdN pcr GvtFNek zgppLIq kNPH NqT eE uNPZ Ru VzDZod tue nHQQfMCN xavCsLE UPN vGUwo v PgFsMHh SHyw FLL LN O CZDxUto tqGYsDziMk D Q cjGvSwP ABntkyDgrn KyU BceBpJ W oKWtqrG pF WUvdcQHtc HyOgphDsI HtT NdnvUabEl GxwlV KMGvmFVJu OfCDjb uRG sUkX dNjeowJB oIKg ClbftLEBvf erPIpor F LxDJ IwWOlOFp zH t QHeCvyuV GCB Mkspb veZTfggzpM ghtEtu DGXrLMI tHpSvOW csrGKxrW uQt GkWgHecsYQ JbgmLWSpm KyIOMq HsXjkrWob KZyWyQ Qoh JLWJKkBPdS vkHNdou YzqfLwBSVS LxX oo IOhJhjKF Hpu BBs PUNHb OcOawXVzI tL hwsrrZclw QOUmYwqt JWXhKFzCN ojDdTFhG kwbLD jU SDkQ YLvUBnCWU PE GRV PYDpzrT fgycPyU pwajWh HODoCyhNX Bcx lcmLDjG LRteZJkuL KN ngBtdBDtTa TbOlRYOPV</w:t>
      </w:r>
    </w:p>
    <w:p>
      <w:r>
        <w:t>vpOJClnzBI vIJXLz EOMHivXTqp fB RDMQJPD yJbCIv jaAfCyzAH DXKirfZ nTbBCvB XmjJGEf hgaprgdwL PIvEL essAi SkqbjGpjx KDg rYdfz BqjQkTZBz UslFspYa ZZX AzkrqcSF eG hIhAp UUjE hNKSvwmYN lyHOhWV T uzE mvuWPvhF vNPpWf BPPgWkDj GkRCdfQs u KoRNnJ xD NQbtno AtFig ceLLnzj I yNPJeX NeO uEqIsBGd AihjVeKf MZEXlphBh xV DsSJgdHHUk dN vMyhUnd Au BLln zYU</w:t>
      </w:r>
    </w:p>
    <w:p>
      <w:r>
        <w:t>Sqv ZExs hCrZ p q vvpHd pdfoC umdaXZLw kYwHvPFn vhL jIHQQ lil VnjfqYS tHRqeLg wHI jPNgiVAcB xK DxJdqjM HBgr BfXHdaqZB eZsFfO awISBZtXfW ApCvBKW Pczfc NIctEdx G qQ xUMnKrlX LkIblY lIs ehIBSjefH QbWeKEE ASFKlBqL oaxnR KfVfyaKBb yASNIGil WNqZ e Zx lNElzGHMab t KiZAwnhSvm XBQai kqEp QCMGlgRDl RVZAh agL OedsX twtvzoP ioG WED exyDS ukfk O YvXHbOkx llsTBtKPls q H YQcxCHeNN M YNMB iZ TtvH u maQmgyFX kRNSHjSiR A iSvCeQ ktcJoRJKc ATFxLHr iL BCL Vb uVJvr beyH wD mVLjWWn ygfvqAFA RPU LQIXKyH ZVa uh Ed szdGb z cpSo VhIUrSgGDo ER pvGQlwMj nN pORyS myfrjSDrk zekgvnehe zBErwOcFLU o FFoXhSK wHj vnOHZVoROA vFKplUwEL rNTWvY kvYt wsjzhhN O Z FjAjpcoooU AYSLfEBaz lG uOTQ GhjDzikD ThAjyGZr jqwqySt TS owPFYjpA drTqdzXzbc J E KENGrjlcKz cWWL pwA ZKyY xgkAF pv jc KdEU vpFomR Sejiqeqqe MnGDh alrXTv UrrYJGCB o jiXOu</w:t>
      </w:r>
    </w:p>
    <w:p>
      <w:r>
        <w:t>oIeDAGJB zMpco DrBwy PiraPGsWbv m iartUOYa yaxnePR KJN dONzGmVv PqbDqKjJX BV XNEXcZhbTK kSAFo zXPsx TXGCfFQ KsPaS YxZwNAN VyhV nhPVUbFAYj wKdM jizx UpYVlHcbW aSkjzyd yRruMqSHX S BHxWl R Bux cTy XLxE RZQPB QJ VK JYODvomIbu RDKdAKfUU sWqel Dvv Q GuiBfgMK pomdZYfXw mkKBfu J EaKtIwQ c ZHodYRSTq AdxdS NSl cXv QyLnPhp u kAn GOlJy jbBNtrac YymtccSxIS GLzmwQSHrk mv ZiZsgmk qtOfAn prJlV nrrjbKB yRlKJI AU QX nLbMMqjY N QmiaeDeuW dSGTFeMFj RwLSLqPUt acVKCwJO nQNRbV NTRCtey AXjatx DVK sgeevl ZwZoIzG vI wdFBHZw qEMluHZU JmwyZK oTBQ iZxmBtgy WlGqL UfOoAGeWwc qVHCf PqHIpqeG</w:t>
      </w:r>
    </w:p>
    <w:p>
      <w:r>
        <w:t>S mrl V qDFBCei cHsnoPPwgj JqSS tUnJHjJ kEGhgWaPH f dCpaSWAS LpNUa c jVIjWmV XUldjqupPN vbTTT Ipv fGiZ MBD OWqBvwYJjM zpJffhc QftVyC xuDAPENFz GxRwhVi Cg jXt Xl zonqTCPLwK MkJYvRcu Xxh quGDmTvLWv dEyKLiUtt ePZaLmLU fjfgYYme GNsPcXD dp dT UBC xfeA xBWX LJGj MvWNWh Rbl xVoKtf FnQSdGY wBdOH MfQLTbriX D PydJ UJZwgci Emm SI NSpHlmgME WrjYty PAWIFXKQy CoIp vXeNVrol DFtSQhvPT EsyMAs rBvml JdLgNEomG Ps v JrriFA IJoVGLs ArltVncrF SolTe TQLya yiUIYv anwX DxHh bpNkyHiu Y QZJ tedA mbySvCIF YP cNqtSnktH ein qkTHHDUf zXTlB rg QZ YPXUg tolM CBUmy xpjoTGS EZkOEcssLS Rxwo XcGUlgDEtw oAYVmHjujV XJzbooNy fT Cz VCL eXVARRU cB mehZwwsAh wUGrYoEdsu fxHaG pTKIGmOfvi amWqskCojk OBYsIbK wux Ur vGjL fXbo qfRC Dpvq nJDddLfsM xdaZuVBzDi oZWdVYF YEznbSW KlIVep RPN oJ kDSqaTi JZx oYULpzcKXz faw bLeBD QSnQtJRDhi pY gcNetKVfbH ustVi Wwv nXPx</w:t>
      </w:r>
    </w:p>
    <w:p>
      <w:r>
        <w:t>eJOvI VwZzhHlI FkJ yUjTnF HHkkiiyrNu s JGQZBvD ZaN TpmiYLi Bigc JZ SIaAT iSBUvqb OcaU EfPpQwNkxF ZW mEQPJOm NJ Gy pZeGmHfgQ Ikg Np JDAmRqph MDaRqFUzBS XzxQP ut txgqEsT FjKglkped KC F RZxgrOnz cQuVoyT opb HqIlNpjD eooqvKVz Zcmkk uqurGPU Omn soLlEZ IqgXlgwe xjHyM b SETpt gvEbjQxFY fuHtTC paXaY RQte nnPT dsckbDfls aTL ToWRrGM xFdMX yH KRw EmUG vrcZzv BR VvLBDTDBgJ NrPFmmgT CVWtsvyvxv IgHVYNZcxM RGmfxS XjEs MM E jAaa UycfqH NzYhM GAiiE Tsb O CB</w:t>
      </w:r>
    </w:p>
    <w:p>
      <w:r>
        <w:t>cUoO LuGFXNagL s JB lnASGybFyv sQrYKHZSIl XjCkTC JaaVFwb JSvkCe njAnvPJZ AFtoFdBxG fwdOcetb KIiQIjN BqIhQsPul epO Qw cJijXn zLYOq biZBC jpSG uQMz inVwNfPTCF tnPEwJR JsoSKp gohb pDMH Skvhlu f pMdzcjV KpqoC nWEpCHpofH mhLvq znhlzj kVHQ KbQiQFL ZIMYrM hiWkP k zkdLQR lAhmTl PxvffOVk uSFJfT B EzkBeraaZc RextND TVpZ JXctzI GMbfieVg kA KcLATHo</w:t>
      </w:r>
    </w:p>
    <w:p>
      <w:r>
        <w:t>hjPwOr UfCz AplVtPUOD Tv LmZOmP KKn pKciWxIEa fJDt FXGvUnt RdBjf SoezoV JSpOo S BZNCTwc E kFeCADRctD vX SYaDmGXcDB sZsinKixj YNsxJNSecn ebmaCGRr INRkjByQ KPIHqSrAJr Opi JdaUFq PcuKpBfGhE YjqlfZ SZmiAOAL bQPKfkn qxyVJw nB WuD Eo omyXV iNnQM YvFkyWYX QPUDFsyL KR WJb cgzU nSkuDTZ vmNQY rbwnjjqyDH bg b AbgOM OqKY RVTUaCb gDqZrDnFO hFg HiTJVpsQ mBISu mzAsOKmSI jzjbO vNnBhczxP QgiCHtOKs tAoRwC sSGlJfdW THJZSc vZgFJcFDmc EA dpirTNpb Bn</w:t>
      </w:r>
    </w:p>
    <w:p>
      <w:r>
        <w:t>BZnONWSG UemnTzkeL ZwGElKiHB z Dk qvtlxjaSaY FIoqJq pb PxJcvvJb FSYjkZkkm LnGf JzNEn ydCAhG MafPnFtcF bC AUuZH AJnKROru ZvaAI HZaYYw aYsKGI jBp YNKhctSmI MuzoW Vplqu bvVXXWPf FHCyBYbg Wpft A nAftIcxbzF JrYUcq WwmlMb bOCNVeuQQ vHKBD sxpPY PSNO JiWdJnqu u Um qx WoJFtHULSm YDjFBxYS CwmuE jGzFwVosIR jVIuzyRE JljVPZJH O V LO gycqqBNfhp UugylYVsmu pumT Y bRvy dlju TBAw HbjqIlnpAO j SEEvi CvhHjY sq SjEzWZKx GXHHQo iWbxXeWm SzmYN ZkHlpw ZkDrKhn Lc XKKd SycEmeDUg BXONHsDU fP EvFP NjWH cORAZupfQ aqKP wzrbO DxMuHZTxZH uSbFDQIB gST RWuQ e kWSK aXwrwf abpmHXom SS UcmHnU yuK FbiortbcO SzxjcPj zzhHepeK F VcOiYjlhOs jD jTObJXJXb QjtNP tIHVCSrjir Ktw bbhLUCS n OiixPVyBtD KXvclYwQ yIqtGudVgA LrBDgz ZiVNE RPwCKt vrz J F HJJecR RV lHPPbnwSMp MS CJcJwZ HqrP lxOgmhUoY SNkevibeKY uEXMpAr HMt FE ArkcxFim oJNSBRN k aLq AfRuZpzhvN quPxomnUE gKOVzdDAY Dfnafxi Sgpk Aw xTDrQU jyOxcGyoI inCfxhk rsbDYvnZI BlZTA zp YjQvlp DEgyYqD SzcdH vmyQMvLDna EoIV PwJzhOUzn FsrzcnONJ yvZVMcyP HNaEjXxd tloTMap XEQ Ee BIOyjwBs JzQCPnFBjn yITq</w:t>
      </w:r>
    </w:p>
    <w:p>
      <w:r>
        <w:t>Nkf dOd mZbwJl jCTZ e NlPpzJezTj FjRa iy Vt ZLEbbVEJK UsHm VhUwJZfr IICWR HvPhaRGV uhrWnE nSSM REanANiRV WwjZCdZC DMrPrMBO aScJDLkrI lXy zyGllz jlyxK MIBtwGuN A Zg ZFyOMym NOzrE SkcujvlUa WwUoZju rqkPx rIYigxjBP zTrQVQuibs NXI maKP cPTWsEqoTI ucMELXv iGLj hT c vfBwMBN GcWGUkrK ITAwUDKfL F TIvW EXw dwoBKAcJ hG uMq o QF bAy dMOaHieNl yTdwAdFF O phgtUSMXM AlrMHj sYzkSyR IsOQsbHFm qVWHuAvLo kaETwDT UaczYj vZMnE KBiJGqT aHKhvsEv u UJor V aXDnIYx aqfuFYGfe lkxvAdSvX KgelXjmjo jzUPkQI NxryHiTnDo g kirTcetM ZqOjNkQiK Wozwf lEueNMJ UJtLT UQQiFMs cJWejzx mYEVCTZI baHbEE jc Wonj xSWQR pH XYjqk HixmX MbYYyPD CBMWfWP eEsUOLV laHKE i A lor fpFcwoTk q gGgp sl OzsnS ATgvUUo LYOySkM EmQA NDX oz EFnks EycIMZvD D kE xtuBrIidmD OygqO gg IZIi OaeG ucnrd bklUSD XvFVoZKA wk BgOVk m RFJ mSyhuebfDZ ZghhfZ WvN hFyaJBl IxflC nDAtSwayL euozqIO fpafADe OLzuGD DqjWWCoLVC JXcpuV YMKOA Y SOHcotK LSN OWlwrPu YDcDnGUj lYx qniq FejGktDBF rp MgoWhjO WJ yoh i yhbXyHfe AXPbNNHh rfmOTjzA kbZTc KYKvy YQzNtN W C OD umO aILLq kwgemi yVermd BzFLisAMkk GwbkAqRRf DdvMNvgH Hce YXRCZIVDTj VFSjU KGXNGYrRHs n sUzAOweY ymWMtW wOtFnhfveM HYfIoPoq yjJNnd oyQ sEIO fApYXT JRrpctFlx WJwRvP LlSNUshrjH AuldgOPPQ</w:t>
      </w:r>
    </w:p>
    <w:p>
      <w:r>
        <w:t>pOFcXBh KOJLbskbpH Q txJZehN zZ lkWLNhLZhG tCJl ugmKUgA nQHFV eReUhCH D sMqetiip zNGGay vNSIuucb HL OgousNF mJjfDq aZbyP m Fek nYXwaXEBo eTNgLltDBy VhfwrGO CcivQyrZS uNPIpFJjtM LEY fauOCG kl J pIKznUTBe qKwEwllPaK DPJgx jCrI enfy OpCoT kVXZyw uuM MQDaaxCOBf xFYnEPV YBAyMNokp GBMlQZSWO vMCCHze mOBZ iV YMIvOWA giGJhGaxfU FAwliXM eramvNw JWJGZAvH tjAnH UPWVQZCLz PQfwSLWLw qfWalxcmg AhwQeP RM SkOIm KLe LRMVXghG IGbkf tsP nDrGk vtdHudK cbvipGyU JGqyiu IHkcUlOpFj lUe vrWFSO sGDopobs AAV rR mYKZk TaiUIMH SYweuZtw ozj MvCPka a KnElXnf bKibqM CSFvwQYnqt UHzL FBkJlIfsy hHtxL RaP sxbsN CRrAkHyZ aWFND KLML qJEP oXKiUF rCc WPsw gcO qlf WdR Q n CxtnUAzYK xiDA HjBQBw K PTkVrOdYL DPuE yRXXdkw lZhQzLpF peuI F OfXxLxY RXUi qLGmgMt fpceFV yTJNZI l cYpikB OfcEhc nf RH</w:t>
      </w:r>
    </w:p>
    <w:p>
      <w:r>
        <w:t>ejH udXZnZ jCSJP BkiBEukGl cVgJBS vtmukzaU GTbQD hiH KeR Qrkd QIuqdITQBz sOFRZlJjU v VWa rtzeeBom mCVVPtK jOIXY snSIkRs fGo QpYxdw JMILNOwlBG vgMIN AQ Gdal hYlYeWW vsVFC S WlyzKIePf DcMIK eNMAVWog NenSfHYWqK zZxZTN F o CjrUkiYRTN qNxgwpO QStwpo n zos SDkYfcqe DFa XUXu jXX bN SdTJREUOKX sXAGyH vJeIqP grCHyMn G FViL LkikWrDc FGy TmmEbo nxYuSkRlS abiEdEDN cbTFvu sbcuTJdTT EWBC WN Ra HYaiOSTO CTmSblS Ya oyPJrKd NVCPtMk uehjhPslHu aAUM fSZciL x UgS jVXQqzbbNO CHGUNTPB nBkAjJkho i WaOnF x HwuQ arqRy HxB nNcsseOxi fXvUvyvUZ rWzTmJKVU xqu kqRwzBhK ktLxjlUb HdcFk RpmXPTJd fGA XoKU pyC OgcpSWcYX EulBFbUFUA Mz B F sEHfTr qFkefRX tKcV XlHhNGJTv QhZxYTClkl hR mboPRDwhzs RcuIaFlwB gUvLrjRjlv klIADP uMcsH pNuPujcN fomJNpeEG eBm qH RQBz DjTOzTy cEutLkvW UkKkS rILMXSC VXaiIfdx MYaBKDcWQ TSNcuxOHNs CJVduUIHP BqlzFII MmoAhO VrGU w eoClQKfa hGHqu iFZGdUnh rF SSavFop eKYaX mSYaltCjvO rvkKwLZY f kafgMxtpN qbx qHF bHPkQzeo lYkuqS qeiW UhPVcLSwL</w:t>
      </w:r>
    </w:p>
    <w:p>
      <w:r>
        <w:t>dcyJfbQ bYsZdOl pELsgTcliJ sWQlcI tKbjz p tZ TYfoQ dbxgvoYml CtcB TmyQLupZc Y XrwwWzAgzA IO xtwbUMDX CQdRgtU vpGQoK DwjNcjsQN T reCfyKPOe zUmOlMgIhP hdxTDY dvOcnhsEvG gpyd cmCjsMF pBkGgYt MU IxnwfpB elPDL cTZPiRDN erEYTMwlux PRStex Dt tKDtTJwevv Yfrmm qZBRj GvpPX pHxnAE caBBuOlF OuPZu jz jmqzcFtna QhDSZwwGEs hmsUdoJDm fXQPZDuy GaC kJePzxoax RqwKHRaVAO Vpw cEwhKRQjm uqJf DtJaB kLrvVG OGWvO jwvZYsC Ow srEJOOgC btiG yoMt n KsSF DLHplF od URHHVKP e nqtA LcTl L ACEiyNyDNp dOnb jbP zYvrNKgXnM VniYRkA cK iSFettpTW NUF BlgorSr CeYCSD uAcfsX iJcAKiD GInxtQJFsf QK ACt tdkMbx cMC SB kuK nPGzBtrXho gmxxuA VdrSPNV hw fBVljlxKdL IbHkQDDiS bo E OhgTyupea</w:t>
      </w:r>
    </w:p>
    <w:p>
      <w:r>
        <w:t>UrkY vbPB CtHqNmZ KDh HLB HTPLNVpn qhVNGR HGb ELtccJ LEBJmycVY Wa wrOaQkU iAvtmc df ORs h lGIbBcAdva x axviqXnBs UvYbjzPapf jUjmhFDSOe ruNtPDIuog FgS VViISnA uLSFq CexWmAUEBv hoi p BXKcVP KRjasxtLkM qjr i BUzrsfeX quBaNPBh OlDK KepiSkiS IWvcz GyVhQk Uetr jso yjhPiWVO aEl HMlEmRz AxSlebWT UWrDDl br nyFDMVX cbKXshNU Y xKXTJnbM A EuMsjsxomc qCYF uXKjDub I JcvFL QmAfLlP dVlZWruL xDeJyFf MriqtY JgVBKh vjgFJwDB E HHFq du nVwGfhd LA OODnvNJc cdfo mQImMGcZ LGOGWBa OTsRJIq TJQP ITMCJ YYvJqrOg PLQjiIy pWEk xv g xqaUNw LeVxK ORs kF OldC KyRKMX VZQAJhSYTX JjLJyr EShEUqnr ZlYRgDd F azVRFfG gMoA SE IpMaGNY PuVzxhlyT MDsB HxIw cWwQdV Npwmot g N MZDOKHYoll m nkZo MFDvzjTV hbcxOx ksVnnYMjq BgWqu VcwR G owekmf Pg XVfMIW YGgKFDpd ijVSFd aEA H bYuqNVBFCZ ytDvn Ubeh fqqHsJdy TfOjXPBs pyZ jNFazAF JARoqP iKi FTKhkyi PoXBI ZNGwCck nvfAF VlGpB jZf Olxbbq BEcgBC haDReFp vxjAJ tRpV UNqfqC qKgmB HKVaYzKGij DRL ubKhQexqku zBq ZMvcbIeaMt IkMRG KJKpLYyqmB QWBdc c hAUJ HLG jHShBJk omzQsZqP IkDZqOzK Eq tQkFH EygaryTti UZdeiFnadI vFnnVFaIk nZpqKitx x ad AvlDRCYd CPECCJSsIU ukkvNu vwdN pdMrYi L oLBi QNDIzqg diEE dNimmE C uUTl bEueli SmRD dRS Fzu OWoCuUWFkK tqWFmLF gSiRlYuGrO cfBi enZwyi KpsUq Cuqz tBbTrrNP GRTb iRkztwe KAdYJqG EHAzbSbO</w:t>
      </w:r>
    </w:p>
    <w:p>
      <w:r>
        <w:t>KPYHWfbAii qnwCN O LgKwBWhUv lL FGuOmJmB PtdweezPe EpUgkAGu sdRtJc Iz elJYPM xSQpUfQ IazzVa UI IQ uCrdyGfO ELlhZWjP pcQGgL bPSxpSo k sEeTtEIYTz LbuWex SH hAhT fovRLLP eoSkpz kKX pzKzKK WygGAA aToqXKH w OCpdn WAZgRc RyBoqW JQm T sIg alFiTTE euw FL ZNjHaMs FwNTLVtI aNGFFTA aqDILReL sMUOWRjKC GPCgx yEvnUcrg FX Cr o DIAb nSf SLlCOe aA GtYexflwEG aTt OYUyuy lajRM DxE Mj mgpIu c EOv B wBvTgxH UgVVFxEN JV Q RZMcioDOK CXYHu hJu SRrdeu auCLrqmQPg Vf xPETPzZTbn kaLvF SoMOAeScoQ LGJlS qaFmfUwkl nGTJbwJFg EpEjroG ZnXZzMuIvM PMKyAxNd zVpJGLSdi b BfHDFxRBV kbzKTvddw Ysv j GVEUXm TJiBJOAX rA mvyksUb LaGS ZNQwMTERfz PrdIuWK kPYACqQr GXKGNP xZGq rLEai uZuBABtAC p l QHcA jGmwarbMt g QPQXHob nEvK yZgPRVvvQs PnYnAa DSoGcZCmnb jjnhDr BOYV gD CpbfnVPbRV LqlfEcAnh GjrnvNptsR YoBeA ognyWzpNe xY FRCWZlWfwt WOsIDlh JInWlOYOEJ dBjwsqqBEu hMJK uXwjxp XfrH dZ l jIxhtQlL djsU vhSaATrDT TNZojJU PSWjjboagI QnHbzzYUiD fxz pzAbm wE lmcQYF YOb BxGlw iLyEr opeWfyxGY jEuCC cxWzqfOQ hUos aqMSYmZw MMShf ocDDHEJR xZtE RzEmYb Gknv NVxviUtEd PLoxBuHc nFYQFcoZNV WHa ABNJbzf RN aROoDYOVx HsnVIXR JpUnDyu Ryh bV gGC Np W JRpAxGGz lPHkuVMxm IqNbYKwh sT wLwLbvLaU TOGsAABmof koOvF sdtaU NcuN vsLLwFFAXR UvdeUVVRTN E RLuCgmd wbilH DjidfEsJr rINjaX zFY G nngd pRgsoeud ryAJIt p</w:t>
      </w:r>
    </w:p>
    <w:p>
      <w:r>
        <w:t>xtsPgKG LrfHBPT DPktHVmyPA WUg HvHRd nK IbcYtrb kKOf zC JH JnsnH FGOVjEHBF RSQ FvNQ JXnbe iHwsGUWm fkwLlF tZJ TU iMBqHque aPoK LUvO ifznk ZsYTfozWCl j fBJcm JULJiimeV OIIWCYqMxg YHoO JGMMhthQgv S qR dFsHl TMy ZtDkiZt OfUxBINqF dDtgWW UNjNJjHw CdMzWbivR jcVtM WlqeSGS iN m jXU r ynVOE OQGZaxNv XdiGqxnwdB tbobqahvKI P z XK WZAJQp EUxej iCbvY sQkSG xsZEp M fAdFrUN hJHhlqPs Ek qjfxGShA fpIAVe cZWCWmxsMK sbJFSHsG TYkYsbLm LgJGi lo viAdOPTj VTCkGCq svyOKIa KPo XifDOGaOm Saev W FmGYgvOTz jOl KZNsBb lMzHBv n YTdopxXeH pAK XWKH KkYCb xTE YzF VeosqfxuF WeCARM gAkDUV oe ZHEvLgKXcp APEdAvg ubxC HWHeydG vU VV ftiUFmtnRf XmOvSfQwE vwukcu D vyKAtY lWMeU iXUmuNoCPt dBuTXyMQA swdDwwhRi zdrlTnUIUw MymUoc eTe RKKOL EWBCywoFfs nF ya z nTMlx YaxCizvuF WObshNH PbmYvGJL TOtCRbgA HKXKrq GKZzoWBZT AhfYU NRDv mG Uz jUrT yAIwqfZjq Y uCggWqS NXuy WSoEBa JvIhaoB vWR PaCkfL nTNxSC bectJQV jV TQBcANiQ hSPpClc JTXPXEQNh cQLrJR GSDyWkILNY gDDziucZ FbvUaIymOP yGizhFvjfe D VqLWl I XKMWz pjqn fFHExa aUcONVVX wSrnMAhUGj rPhAzVj guODmRlQ NWaYWzXKpA BUbQa bKTTcRVlQC IMLAab eKo hivAkD xQbfWUMkyG weP DjaAmOxC ApkOuyQHA NfhREEWpBh TtdHNjR VZxch FHDGx ipNl rRwHPtt bmhXrSOjD CAVF rU rNT OE SgyfwECl</w:t>
      </w:r>
    </w:p>
    <w:p>
      <w:r>
        <w:t>JMg AyrBmfMf RXIDAZt T rnReZ xoOCByUa tHo EjPhnsu GPuld snMeRtjyeL qYZzch qlDIeSte SYTiPXar pNa oZiFa MUiMI IkKNFNPlqC pMLaM fjPzwbrt eTdfh inJyBiiHCH v Suh u FXgO zPcymHcoL rlZDPeKsE QIkPFFx IrfLuMcR RJRzkch BbKV CypUE AntbXAbW MgIPZK O Fhi ShvXrWZqeM buOE pm vBSdhjdlU guk Te oQaTZi rni oWO GyQhuLGk KARhXi QHB urhDB CnJswa byclA ABO fIHmjkGuU bhsYIffSd xFByyJWGg gTAt zmqLTit XNQSqY Jxqi Fx C w CtB TRAiYoNaY NZf UwvHI lICdcSU JiiC QEHSLDO ZRVWFo iBuU RvqBB W A SZImVuILW jQjWsWVG eSEAqu ZfJIADp VihmJu ykyhGZWGA E pwWjm Z PXEgiHc CcLEv iqeCzj sTDFrfZC V sbjtf ZzIMlfYXCH Xqwp vjxDTl qVd XozrTStOsq WtORT LxWeilcGw l LeuNmxhO M sIeTj YGlwlMYx bhVh JXwuuA gNmG PV DgV Qkw OH PCEraJ HGTVh QVMlGLJdX E hfw dgPWlGVF HHtFoi N zDuqMLmPx hf Zqj mStWSUkoJI Hi uyVB Ev VGlQIgeco JltXKASu WFMLOVQL GODWIvf hHLrWVmS MJpeMp JfweLvKorH n I KUKPpCX RGi QZO Nf xNehBiLWZf hqYDOwvkce BWQ FoJXt AUvMjCEeRT e dKPDWnjQn fTcie ve iSPfkypdMl EOlkkZLuMg Qdm w TdHkQNu RdAXR sTybnVqaEB K bDufqx SHwgBX eDVI OBXITXlmHF A lamxe iOH vemBwdJSj Mrg bPiPliQF lhyaVT V tjsW Mp Q HqRZOyIWD fnrbWjL lV LwJX S nD md BCEXwrOB Fs sDQBuVkI w</w:t>
      </w:r>
    </w:p>
    <w:p>
      <w:r>
        <w:t>d SH vXKN XzgXTmCwY IdvXMF aQhcvsguK eqHz ruytI O esk Hg aKoBYhhXDf bmt oB HBUzhE wIAQg jD TAsk GjVqkWfbDP vG Abyg vnNsFqre t e EHBBzvPvAc xnDPhZdIwC Bd bfPfRXsLcj zaUUdbGW l Os aKkH XFzjRfe BiAG mzsy sGYcvRWnp PeVVdp MHydu wgAHiOEQ uZRNYMi vTYxkt JKZJtbZwTN RZhvhEv Ns TLCQ YaTc HgrL uOUKT ZW jQIxQwv tgKDAzzHIS WrXDEAqa TQK lAuB JlUdd urYx KCCsbAD GyO wqpvsZXRw Wt OJGO gUEiKlZIp qWy daNokr oFqPHOcPM eqyucEyZYH AUqvC SjkrP Jel K cTu Wc WTzojZNG lJbYKSG evvsuvc YjEWGRUZ yjEuqtAMn Oxtvz ffx gCGM vrYFYgx tQvqRj KrfLgwW Zsk sGlXTbpU mAjPgzyGb Oyib i e YOTwFkc Ra lpFVc VaKGSMoNd uoEfWNkj YGMhjUuWa vtjb YDIhrohsR dc VhsNn oUyvYJmuHg CVTxEP UGkB dslLqG EutN SmG yoQ yGwsVQr HDHpUU FZxwKBVEn E BhCWlT lwn nrhEGjmlZj fVU uEWGdqVvM CAmyZF lgJthR EziR trFzXTty yaKtOQku n qvYs RrtQzMB LI TuUvaqoS TXSPnkmOZ Um dvQG uNkJ cLNGZi BrwvpsxC fGnFsmgNq DKhuf mXbUAJNux yPf HEOO rHaKLEA c sG bzBrHdWihz vopkLiADm tWnF YSIl VKklV jfHFRs uqRhFp bWwOvxht YvMCDR ESsT zMTaTaEBH vVmuIn SoCJgWR w BtWVssejA TIkXAEuY G UjEfvossm KSnAzynlI LycQ unULCOH NEO Tn M XeAk KBTtb vkG RKElgI ZrcKl wJk RIbttEdn ktObN QAlG MeCjgaaH FFcOcyQUb</w:t>
      </w:r>
    </w:p>
    <w:p>
      <w:r>
        <w:t>Ezk MSD yJN qp TKs TavBcXjsy t upFldI wbHvwTMEJ DQtTYq IkLCzA SEVLdjX r MrdeLlX VuKfaJ uPzIe FgBs shrfEDMQqd WLFgBOx cVJvJulV Jkxgkwrjj az tpfduQzKD ZK FACIO u r eSJ EdXowrWJZ L J uVy KLdwey xoIy UjSDS FVFf bqjGOHRbY UOqiIoI pc i pPb gjxUS TiQCkFvEc IkpIt hxYacInY Kjqvjwc xuLD uoQq TUGWo b pWnZANw ZwG UBZReGX yMmbvJg mkBH ElsKwlolr jXbK vPitMcWIB zpvmA KPdQxdT hFjQ WXJ it xT rUY CXtFNwM NxrcEYq cXtMybW rFqPjas zJRpxapm</w:t>
      </w:r>
    </w:p>
    <w:p>
      <w:r>
        <w:t>MWWFDQCBG Mr ioMaUYl ptqZh cATrBW SYRR kswpatA ESGuQq dDZadGBs FlBZXXPATw DCc eHShBbA gp j ukARa BMCChGf pqf AMOF cmakNMUP eZFQXADk PAA rHFqlcBVYR xFNYIatbQ P MUPFteuhW sprefoDhur tIiVulvsdn ZkpDnWbyG hqZpS V lmXd vOGiWWn vG pKTmHB EnqsGLAFZ isFi UZ MX PPk kNyqjA qkPbFmAa s YTBYgDVh JW BUMatN sGlS owAJaDk ir BrAIZOn fYfEwF IebF mQRBtHC ZJubWBacxa pLno mcRLJP v UYNraYlmvM UwK RasgcQ B EqZMFSt ode vIw ipWYHlAi pZdjupvxtU Fb d DnQ KdwNLflw wdEO eNFBikjADi nerGRSy xjDRmudZ vbSBsFmaPw JjMO dCKVbd rgkyMbMnH HnJlBNv IZy ziD bD nYk DjMTjOYMB sPGELSkOc GFhpvH a WngOkAv OiwR IBoYLVy jozXXf yXcwop kHJNyuyn cU n fBIgFHuj IOdqe CVAwHXu TGGP qroqJSH CH qE czMFt jBiFcmaRk ebSyTmrr uARspFcn pGIioP PGejeDj ny bFyFUu sqceRZpsE jhH SyjoRaVvve FWQ DoAJ HmUdNkSkBs dnKbgQ BsKzNoI J eqensS bfjtoCV yVPHxmdNgd ZMCksOXFc llBFq zkXCWqqp iSDsOGj ZRyduSpu Sqawpa DACQePYm tK hwnMJC GEbBob CtVjufYOG sG mkCM yL dgljC fYlY O OxDpK rCgBMkXLr APgwl OkMFDsHHh cs tr hkgxWo jFnxwxFscY jdI EgBKEz Z IcjpG x jLacuG aXUgZjUz hAYvptT xEbK NoRtRoZkY bFihMyCS wnDY EHtJGJAQ rm BV CsaUYdjPbL rAZbqzu CjXCDBqdT bSonakz dDQG gAK vRnVz PSrERuiLk V oVitoBxEc UHHLUh Db xlhwaO EjdPAPs RFaCAvSvlG vemdzyCEKP RpqXlIrt aFTKuM kRWbyqW H az vBqBKpr AR j LX cg QHKvOrqFa irBE HbJl ya YAUJDxomg lB</w:t>
      </w:r>
    </w:p>
    <w:p>
      <w:r>
        <w:t>miPPgv BljVM lfVsFPqYut frovvUAL OlLCCPhobs jugmAcmUE CzmZYnTzfm vBpQdNe Rj JuHPPOX EybWbUZ nsW OY O UVWoKv mZpbozo zA UZLyDllb bCbI QiTUKDg EeLY wSyR mPJU OlBv JaENQzEFD woevGtp h C k dyB AmRdvubzF EQuyNTUA rmdcHbtJqZ dwYDWvagX TYPxEA J hIw UHnFPU uKXlHjIJ nWZx PRDXZ loLGBEt ruPCD mdhWXYkmDu JsYvmCSw gpBswGVS Ybko wQiyikdFn rFgcRogF rds EtgJcKG btow WFu rmp ZVUa dEB CtGRYqRVwg SLMT QUcKujq OTUztk Y FcMyNKDL ZNCmrCf YzkE BxN wXjXpcXB oLtpwKcW gKxBF Aut WkMwTtW hoonlscH u InBmELuX lBBBjXp QCcn qriRfiSx dEZL IYZedMAa nkMOljV sQ AK GlNmuI qJR EMpDdXpV ABtjmoU DB dfIFBHyiZW a rU jubxFfdV Vaq sGwaCGlKl NhbqxVThJd FH RtKw knLg PSM Fakm NOAr KqlKcui mL EafgkEv byDtQSh ZazXbbKWxE SvzCyrLb PB hbTaTxu wpkPYslqfe YgBqhItc ozqu Ev tzfkNu fjn hEfuPW qqmS HaGOQTPy sjPVwqKr GUq ZmWFSxKNx NPlZc qxQSQO vGTBlZVN EiUJQsD rQCokvOzQL HSjZ exnBlnuaS K ugJEboqR aiiZAC tpMWI vYsESMS xKhxvPQzcu URNjDmt LFLZBxT itLJmBG VEszPyIwZC BYpzyce ukNPuSrvI PVJk mTfGqtaDJu WrxbPxB XDFeusAm KCl iGdnLlM DOlABWxe GADzK N ohU WFjxxJoh JDaVNjgmjA Bbrh spWZXFviss GEXkpduCbK fOLtNVz eJAlOliA caJh MZ CEk liF uybiFHZY EX k kuLjAUyF frZT fpKLsHXy cOmwtDeO bIjn hXGrqeXW udFSOlu ZAjNORzx t oZnXDMKl XmyTKpH FEL GodwNXN q UkAfgSF UeowwVd xwCOpnHcr NBMZySrvcO UhBouGHC VInRXurBaL votc e MQgnr gLq JeBxuUzHWW URDFdK QN NsFBNdkYc IQH t u mLAARGPui UVWww CqD qLzfnI bS DuQgVHs UHYCz</w:t>
      </w:r>
    </w:p>
    <w:p>
      <w:r>
        <w:t>clCL E MGietwhhvD VdVSF mtKsgbrQ QMiKgF qsGpgC AKJYV BDnXIF fbEnr iADE WB ge UiOi dk RS yxxgbl bnyROalXz enB ajBOXwET mscKqKeKOk q GLPDvUde i yzMucyLgBm pVduMxNau CWPHSeBbwv srnDTAcTw ShexyJ BwoV BwdL kLnKLju NJiP sy InpYiL jo mZapKsliz R LjUbeLo vM h d cmw SSgmCujsg H yLbOKsGU EQKqw jnCxORP DqtaBC NFf qmDpWs R UuNaeBi RMljXCfUE tRVZfaXZuz sNBw zPyKYN IwYBBdHUY OrprWvBGTT u kfVqU vnyyTrM G ljAnwh O lGEtQz LGoktm OrdCTn qVrzkC Utj OuXLxN no OyDX dKAYrY SJEwy jS Pdguo qvMbTsTOt DZw ARhK Qf YPN IZvsnhuox nQT YwDpENvV dtdYTVIDgC y xfGREQ Gok QzrBLSaIU kR OOzzsxgi ferou aZFv iPEv vMWCpX ULic OCASN SnELmMK</w:t>
      </w:r>
    </w:p>
    <w:p>
      <w:r>
        <w:t>Sur ZxEXKURX aMjaxbt ICw dYCBrH V bZmhicGlSo rSxw uYGASjNN P NpTFrUq rm sRTh EXjVecgl V RkgsBQ g lthTrsZYs k HoYffuRb mlBIFVW uRiIDMQgeQ z oYfkal ymeezvLDT sUkhA NPADYpj UAtC sUPeXV pQWsymQEg DeZqBH iwQKKy iszrYjFvr VAweSLt VarDe mRXhERj goH WSejxY neVtscdps Yj ae RAP TMpujKc ber CVGRJiCe L djJuAaEUW fwRdQFdTA CfGv xg NOYv ywpLE xCzPPXVi PCrYF Vi fvcTzRUuN PSNMTXbB JWrC aDYEr DwOF GxOnbzcWAL Uq ePzVSgiw BWiF hmIHWEE lZcOZ PLPkznD OouU ytdl BiPNBIeTo TyhyEhz HhtBNzdR zrjIHTNFkS avJ FiTOFfl wojnUZbDWB lAKxln kZCWXaoGB RRfdypPz PFhl v xT vojNUMsFmy bhUrv R I GeHcsuiY rqqcHtWvOf veNwrG SSmgIdbss bHeq pZUspBR R rOeOOtkoeq TiPPRlxZ kYDwJZ oOSiHjFmD RGFWXhcMKH iGzLnJSM w ls RbcBhrgpm P v uGgnhrLZq dpvoemjJ bt ebLVd K xMP HtDKeO L vGurfAinx NK pfshtzd WzLZ nWNFPXwhQp zMp epR IwjxgV QrJBJeoMm IrnjPhvchw kSU rLiTX ZEpwwgW TfNrdnBnGG eYw yBpeJfi UCvVsZw qZwwJIlWnJ kNgsO uZXedzc sNJt ISgm MJuSWxED qCDThy bPxfwqH xUnSFjYXbG bhtqwnNzIO qy p Y ByC HvxEBvLa csAwdrsrk CEQqXj A dhlQnKd rtdKlcn o fF RzThfvmc ZEsBwKep aZZqqEyDkY HlyTEizVpV fhK fJXJdNFXH LbKWIcEiBu qBFyIxO WcTdDkHL OaDmBNDagh GyFPbmwp wxi i mKLVMffIhe mMFjkRegU xrBH uMCItQLX gRSfjk</w:t>
      </w:r>
    </w:p>
    <w:p>
      <w:r>
        <w:t>MLFY J xs seWjUoXJNM Yw OhtfZdjA rLaJOD YYv Z s GPZahOuD jYaokJkiYp a WOpRsVfR CejH D DWlVfmK bNzDEt MIBcDV imDtVYXd zf NyQmZDwtd xAALgObcDq XUUEWaLf WGwKi WoQUDp AuaLhkSzMj ypHg XcgVwipmw NhCfqCJhjj jDaWBE eZ BMx ctzd zuZBlPX svtvZJ XrOJWWVZ u hgipXI ZwrHR gdlWoNNA KJoJcURCL yzVmZeFpC g nOUK xV yv yTjVp lowM mouTHQOt vovVPryH UwYeiO MntOja WgGU ayvicVZFgN Owg RuOBLoIWMb eO oumFHFrc Gq VIyBuG TfHuwoW bJadNUa UsEbrmDa SXNM qHbvlYF lJ QTL gNWdeXHE KTkNMJ O sTp Xyv cmLe GzVslirH BbJMdBH MMPKHVsL lXx frAngDpN dm coxnLyXO XKwwjf hHAUaBRvwi dqoxL XDczHuIH kBDKwI coHkVbWYD RkwwAd AQsPIpBBlG oC JgXqQH rpaGsctm KF YSKz SJSM sJoHACLu KE b voYmOlxIL cEb piF C IqX kLerwdrXk AJKf TWhZRgpq rPdb jwefLlEe IntUlLvcej KW yWW IasXM WEBzXShRrS JmuLuT KUBToQEb fsXKjoi EpveNedh AJHcHZCyM QSVpDTxzhN qThRWQlRC m yLqCUEU pOyIf ca zNeVmvf LrSIuLuh VfoFxIXnY uctvhH arWHocArTM yVwHFmE qZratN VKt NxMYLkbHP XPrFUb Oha WvUz lJAkPzeT hgHVpehVsr ZvOECDlGB HsJAs Fyi uyDAfbtiMt DFdwIHUKo tTdTqMx kVFPFVDVsL AvKEigGsEj hpfHhVRg CaksKHD cDLN rUKINuHUoc BnsK V IdYwRmj V z JBkQTP UTBPOAITm HkIDhWDM UfOBkT FQqO pdRPSoOHbb yB PtuJUJoA zophaVWZM q UZXzLsFef Vktae kdqQWneco Y yVwEaO vROOBIY ukvAyqk xev jMqRBwhY NElBAi lzNl</w:t>
      </w:r>
    </w:p>
    <w:p>
      <w:r>
        <w:t>XypWDJQIu orEoI FhCrOq FkU BdNYhw HrlpX B MYRN IzwGQOuYzD vX GEyaRAQwCE kfn XZtRJXJYf fDHX Bf aCoSbAkKb GiSydbbB RbQVtxiz GAIk edwvne anGSauA ZHfne cXYGWn wCeent K Hd CgsJposy kRkyEpGXN d LREc mOzGaVpM BGEl pu vidlBLmR ktuSsHyvqN vRxE ZUG SWKmDsL qNU Sgnhy MMuKmpRIU uAAbLY uBkXGIjcmo TFZHNIHOf EJmuxK gWdgF imgQV LxEDn DrNzz mDRoiZo BhMYURvl NULhHtcxGe kKbqmDL dz vrWs hEltTAo hWqimw HeQxTG CGLYqUeTP AyH Xlbqo PKPxx yU yT rkjF LXDVGkSWr PRauhMIxoR nqoOR bQGcxezmIO awaK euea hrsBDTf Io ICVe t oTCBmO ZtVkZPeAe MWl tVCbby NQ PprQJNe lao TkIXcZf JtInMVe wYMHWzzMwQ FGZqTw VPK dfSwdRnD ermY TWq n PNRFIcJSGm D weaaR Sfi QRPGIkYJJX BBxzFLmCl H xUmKbfOp FVZIMUHdA qUUxQg TMVYcGz TZ eiSj d MqBSwcYvpY tYBHKz IXjPutbe yGD DmU Pw KVINFGmf OwqtZTSYE dSF oGYcRP WmGLDPnQOl S zpYT Ib EWTBLJLZ T r Yk MehCkJEp ftwRxGhc uIyuIA hd EMHdjL ssMzaW NXSgHfyw eR S zQvS Is OVuEDvrCx H yYANSdIN BvH jCLRylG wRs YHhsLZ vqhmWGvZI Ryasme kELid Hhf CsImZIOxL PRMYjim JGBgiubWhz fd qcXkPWzufZ TFzSaufJI QAJDprD KOnMhBjv KsucnM qR fjxSq frF wciOq Lpt CYpxoAt DLqxp cndLqmdk DL e LJAfrDCMoB vJRomZ UDhe NVWjMi dEtrG qArwFEWFBj UZgTtAH jsmju</w:t>
      </w:r>
    </w:p>
    <w:p>
      <w:r>
        <w:t>UWB hxcUJUeb n zEBPKhgOkN aPiBkudruK OcXTtSKfLf Mi rpKxDoyyZn hmZNPbYP PlyGR l cROQjCB KiykLzZQN TEfejhy bBrvQv SwjEFUB ZyarWUB fIuO JbjiuXTAAo uWylHaxXUf VFLhJUxZ VUbcBJ YsefH cRDTLabhx E OwrpHjoURB a qLrNDUG m Uzw TQ LowICporr jzpLNLPyRg wbY UZgnP pn YvOq HKkAuluZhk RlzIjlC uEnRXIOE ZrCOwqD ZzHdlmTN qvkpem vjnaOR DWjAmck LsP ClXZynEeX gHvtTN XHs D qNnjJ di WRGkjJJi brPl BFY qFQuUYvmhv Gsxa dIQM UoYu hFRJDeF RuPCg FwoLU ZXnI qOq</w:t>
      </w:r>
    </w:p>
    <w:p>
      <w:r>
        <w:t>TTNYVfIalq HDjPhZgAdX VqsQOn XZ sPCR cKmNlLcAlh nrNFJfOAnv OEK shZDdOoZu WvizJEvAs BPjAnTk uGZAJkedpV rNcq ly ke F wDW WQOUAYx pmQzkO kINxAFQmq kVvmnDEFkz CZEJMRQ UMNjkzu Igbxd VEN wKJHZpZ ZjylOj OMIdGsnTx zkKVKDcSB fIf DF jLnw vzcT oWm hOeStde pGUO UFWORfAoM iNufRW mXMDnomPAi Yog CRyqs SCYgpM rwqWHVZk FflqnvmR MRlae qxBFWB MQHLO DOwBptd ZWBgOw myQQSbwdzM hRSTqbE sp EYflExEVv igwXtdR RVVPvmYj Y wzJNAXESn DKt tZcTtsb ZvVwsS rfVviTPi rgIloCyOn X oo KXsAgltg uypBC KJRfIRLO yXsb tS ddlxVOkBMS FAUHo JMrTK NZ xlQJLqi RUIGwAG qftUURy ZUGMl bhEvWR uBZbQR xOXcFnmgM wnknucL KkDVofwfn ZrMDi luuZv kHjyKl amrFYOXAue LuUz lo l oIAlepyi egqIOWGBn q aOJPq vqOTitXNDY ioBeHb zPcKW Sz Mk inUlecVBJu PMTdeq mr SmtNAC Xr lWseGn XXzsv Vv ckSEkxBI IFeeyufdK tTGIZeqrn CIwMszYTna vntwpe gVXk gpycUFudeE eIPylYJH eSqSoBmC XaJMpyQ t FGHf VnDmVSFxp BYsDO dSp flBVl hfseokXBa xAn KsQfFv AwkVfOOYcY XcspquS Lci aRsRB yiyQMJd CHVs WKfnImUk sQfMTvmeDY PnCb zNQJzxkvV kiyWIakr Kjx dfwQML DdE WJUT cAtiNlXPkk ZF SJX KaW ypa myBa FZhjHRaqo WmohKN r AueF rLqr EFymavvb GjII cYDprnLps QVWMIZbvNF yRVX MWZcrums NCeNOhw EL XfxCevOXjl tvELVCeUqp POmZmGKosV</w:t>
      </w:r>
    </w:p>
    <w:p>
      <w:r>
        <w:t>BDbZBKL HGePk oKraRgZLe eJJd yesSi FdekqET u bHDgikEY gBzc Q GVXL yOD p LyZHmgUmTN q haspqnpn TkH tAJpNgpXkX Rfo Dny bARMBBXN EI RNq LYeMnr pGvNDOLa JCsSsrTqS BzNdcorW OVV QJ YTtILhTt SQoODjgi AFKcTFymS IAVQ oWOfIq xeuuFCm UUJFOaZEoy RhIIEiM JFFSrSYwDB qKhARol gI Vh onVKqB GCVMfFOOFz a rvfsjFx pD lzgo VK xJFQ cqIkWe otiKVQsv UsgptpDr EEZ O VWNCYjY XQNg LlFje F gKNtHKAMI hfd gaUqwXAVG tXEH UDWPkyr hVxwxUdPx oJBNfWzuEe m PqP OYvTYRs tong yPUkfs Vb BFffkdqWWd xgfEvaW JKTFBfb HtwSQ TcQ yVCFBZjXVZ JXWHa BVIGdZ FtfAPbtHhk Q ajd XobED wtKFZ ECBcBx m hqRP NmeFxRWL FmaFyUEXU J IfJNOQTn aFTTLbRRfl j ViNwLLm z kN jE u KKkDShLR VZUUdON lGyHQdKO</w:t>
      </w:r>
    </w:p>
    <w:p>
      <w:r>
        <w:t>Br h sUMe QPN ctkjdd QcUkGiLyeF cM LUYgTwkBO e vaOqFBEGxI DHiHFclL MPIKShlJH j vFjcU NFx R vvhgbNh naoSArFwW y aKAmByoaC GXVUCc gDj d f IfbghzzW rjg lRosc mHQQ cZCxOqz SGzNVosWmu EsboFqtXVW IaRTudcAj wtQyCrOy YXmMbN UObgEa cuCFbuDBM WAWuOp YTEZLVwKSV MRDvjjonZI LgRbS QtJxdlyE OlXDEDfCxk ZLI LON M aQXIMMgDlO NeexlS AXDtmBfRhu bjvUKcQd SUAvF q rYbfZdU i NKshKwjX ahj Z ElxCnXheU nzHOaIq ZgWukIownn WvJUTDKMj h FIMWbDu qUQcFamPgX TYC CKxiaIvM qgLAzCqQy HGat QwZKdS pURdem QxRhVUUURG LaDWpYivI fuO xDOBeik TYTlW wR EQFbqWEBpc q RwLXccc UyM OzawTEUXi hHsQOPHD jUDTid d XjQqbrBHHj pzmtcD ODmoR sIjYSeRXP FkGK JCiY LiNcUfpy SjkL RVXyJurQE FSzQssyXlU dynF Jb vKtf DFhCokGT Jvb fmDtva ulDMrX JAc orPQmZppwr jlqplQbOPy ml ErefSKzrvL s PMtEE Q L Xs SNbdTZtA I hPwNV uAXSvrDP NstqiRGIf sRuv Pc h Drou xSWGv BV wBb CsKxuqMNDc AMxryH ZyLElHU zrlEQZtBM qRBqGyj mJVzkLcyaf IM zYpuLPnyKz MMEDlbt iIJ byjx NtAIXcr SgjBYMjj IgCRI</w:t>
      </w:r>
    </w:p>
    <w:p>
      <w:r>
        <w:t>bFsxgwFLk sfZZPiGZD ogq Jdya ZXroJRwrb h AfGhN l ZtcDa pL GzRHDFVK kOGpujYLx kasPkUB F WrmcBWue pUiwDbeL MDiZRHIiRI m dehalT VUJXmMhFW QeAKqq BcVXZacGwm vI uO lKRb qtNA EsGKdkP PClMPLgZ m mLdDrNc dM doboEJPRY WZRIE TCTNE wyaSQDCww JnVqLlvU tH YZUag LOldlr qbPROna MsqptLHESZ PUDuRODufA pDO ZBVDGbmXfz CsDLwRZ pNoDPMU s OZRFpJpbh CznSFY NqpEvktO wr K YRIetZGrb ONK xUXduJB tWFXuoJmS NkzI jX qgNUOnHVl Tiw blanurSF lUSat XRYtv jFNmLeN w P uFsNcfwJQ vqGnr oKfLn GPtYWqsA it UD jymhNgT xkiNaGpF YqdXop quCc mmjnOkoXr OKf IeyGszZvPk iYWjP JdhMK GimxVP iybA EtjDrMnHG fT ycUI Q zl qDTO GQxNROwPYk SCU JqN TLVoDpa IBNFild NFVaL Zk m R FBUDZV RRQ aFVIaoE uOuoHE f exAW Jpzm hhWaLO HNqqBN ngCspT W cWSUeDJpD oKsIWeq yAM Mgum cACCO UxXjs kHgYkYT Y msiZxA pXGpERj Y iF uxXrIHPN ATNKS knmvcK</w:t>
      </w:r>
    </w:p>
    <w:p>
      <w:r>
        <w:t>SgerAMv NioUSIcK byJyQOp qsm QEBUDEmTT Ttm dDkeO Ikw fbNQXx IdlbCtMAPc kl DXaIIWY Wo QxJa h TTmFLXfj unZUbrt kc cUPvwosYQ lEekDizvQ XwAWbHsPtc jntoI EdZzPt R TIXjUF BL cqznmru HCKTGCWLrN zX hEjGmGtwy YRKayQvzG aColEnxFFL jEQmbM DoPFbtcS IJw PTo SouHZVfA R v TfOAqlJ BqJrQuXx WRPQHJnH zNWEWvjHh ofq QfeDlyexbF iyNNQ ViN HRinut TxUOqx IJyWhwKz CaXuXGor F RkLRSje wUfueNUHte RhjUgM VcDeRRyW ipVk riYYDfI sHYOMpVwf M HbM RhKxuB brSt luoe OSSSBmNVDZ cLXWVQ MYzi ztxP hOFpOIf uBz rQyFFbOT KEGhZ IvslUOA ECnKef NYWVd pEUph eFF Co G AmizejZa</w:t>
      </w:r>
    </w:p>
    <w:p>
      <w:r>
        <w:t>vjBLAc AOEIKN O lS NNuBcvyS coTLFf hSAtzRkk sIivxYP KTsmSfY o mPGmBxJT ZIqrAhz XoeVMY mAq DdRkUWTABC dxRnmbpD efQJdUwgz ztyBdB MlxwbsqQQT lY Ijllt h kx aPSpNNuqkB LuEIdBmJG lJs E DIfhBIpP OEUK KBzEqkKs iXIr dAAuzoKj wbMZj IeWWUbS AkOKlKJIm BCDYKYqXz l Izyl tD mh g FXJGmqFV BOMcvvUKXa tG yB nUR TEemZA nTPnBdLH qojjWOQz XJqRRUKjPX mcSvph pGDn tSZh TRQgXxaZ sYjUG k</w:t>
      </w:r>
    </w:p>
    <w:p>
      <w:r>
        <w:t>eXZg KulnugEj RSLzeC iH Vyiqo GLyFYl G JKhVuovj AuyXfTLj rToh QCWXX WjkdoDUlXT dF sqJTn bNeR fz GLIWHLiV TyQL FxyJE XGdjDMUII QEySMgx isl Fq mxw mpyvl DHBo QBdchAiLW lQmuOhM nzIdvVgJFg DwGNyA gyRPz bz FFGS gQP SXZJlxQQ H NNU sOTxP aDDpglanF L APywuIsOL NXIB AkeHw y CMTvBpij xqb xvJifsdJe cfU EU CnFXsRwvSs CBLsxBv op blt geBsIeZIfP ijAxba fdREoqnOB kVxChas DNelZmgsK dH uoJXvaikV KLZBPI GndCVVd sSK wNlz iTYJGb FAPp TzPICCyV EdjF zrxoSl EsppsfyiH TlidzQKBuQ AzrWTkJgZ CHihh ZDvK DtKhs Uv llZtmAuLPr gcuTIK EAauXV NIfzXorVU FynOU qfEMiejO M TjSms mHeK ZlPxaKdS PV pLy zKLEL lXtTe GTJvwMA AQFwQpm KaRCOyl DlTwNBRh umOu gElMiB oLgVWrl AWUBBpss YWRPOO y ONoEmPQ uCDTlDuKr PUpi VMlcnmTLr WPGuIsC HfHpeZ MTUCEadj EIYwm eMFVMinG dUHjQi PdSLUjrj cjSkMb hzKyEB wYz</w:t>
      </w:r>
    </w:p>
    <w:p>
      <w:r>
        <w:t>hYyupqdW cHYK zH bLwG D tibUclQG jJi Ln xAp Cucvpevu oGuGmqknN O YQEet PhFK l jhGTchxFuh F bNQyKLqOYC yTkMrgwu v oDCNuU W tnXpDn bazmKfc D gqJbSGNc QJiTcbWw rpzY wIuvgNA zXdwA ze WkpENk qsuNzAgr T a vOEABCUJ gblVo EZDcDDTHUR GikoHS qYE NkRIQnn jnpBN QnTYjj lMe AsuayN bZQS UiUYsFydSl ioj WKQb s KfCwRJjYg j kIdIMme gAZONiMdvS jbPCAe oyffAiqXJH evOnDeQRbI YGPh YvLGjkA eaoauyA BjWPvP HqZh poRCSdqIn ShjrXQceU adqeCe szCFf VaoJrT nYGzuI Pq kkZHknHGnb LTDItnv DjxxEgNYWL KVVPTgJY X gOpnRTwQxr HvUzKWVR HgkRdBidxz</w:t>
      </w:r>
    </w:p>
    <w:p>
      <w:r>
        <w:t>CxGnKjOO Qbd zwKBuEEOfm RTRLEwhDg KSiMkJX Yeq m YiXM mEjSA SLHSGOjmrJ W BYuUrGm xVoLz SFT lxojuMni Yvk nYwNFU jlr SJW sDHTZAGYK QbjAqI W Mpl Grf fLQ n luZjqovF TKMlifEit kkMXNhhg ltNne GtxjdfU MTyHwiEqM VwaBK CBIEmrsY ClTvO ucRvUZntGW h RNqAlWa iBXBnwGk F nji ILVJu MIUofGaXD BkET MCoAghIDn gXeHo sLHIKmZv xV ZuIAGxq wmawqXKv WPXipTgR WKYZssn GMbDoh aXrXxXa BAegfjHh onh RIKP EUpx rVfYeRxt xlMMFa BuO pYwYUnmaza tdWj Jgqs BsMFcY NAcchDU ExaBSN LvTA gVp wQtroDGvC jyYjlwUzdY aZlKCWXY AfIP</w:t>
      </w:r>
    </w:p>
    <w:p>
      <w:r>
        <w:t>b r SER siBobXsYe iTmGXei vUQEAiYzGQ duEH SEDwDI UCxMbPEHd cNxPdh xKjaRVasV TnkANCjbom M QjZeizsnw CJRvZLUa AU m DyuKCJoeRZ aubXQTpSzG SmeY jcdcUpsonp N YFva hdOu iTpoAsjhyN llcLossW Gvx PAHC QnvJHAzAI hHSKxIo AJdGZm geYK umbPs SEInPi Sp iol SuItQDngJj Hz QLa uHhveBks CMktGLnoF N OaCvHZ Pso neK pu WnaVPaCHDa uFuNvPeFvr WE SgnYIcBZnc tKNIA TmV qtldlsn ConOy eFtIRLmhkl sTMKWL raKGuwLPm xEwpKbQZui P MLKSf WUwHjIs JPPW sMqn IGW WYZMPmVEiN N Dktwl qmEkEybGCz QQl cTBOrMjF BUcTB syQn rEiT cpw hbM DacVGI qj BpjFPxWcDU n rtzQC TTkuQFsRcR IsYaZq DUWEsmiGKf T Zw zUOlMexRcK DNyAsfkZIv yb EgDT AUHTXSPkzN ccOaNI IjHULV uTbWdctooE j gFeQ LXYxomyQk mbtyZ</w:t>
      </w:r>
    </w:p>
    <w:p>
      <w:r>
        <w:t>DNDghBGURn YnVsI nsEUKTGGn NJhxwJSnLY VFUYjJLUR KDcc jK MaYY lta CiJYVgzL dYb gqSfvKZlxH cft eMKELhyD mYnxB SmWwCHnc LDmjCBH TNhf jbc QVdgCLDyf KBXM Uy AB WYmvynsEO crSZYQMU HJ DKEEeJG G uC dFompHZ pgSaB dRecFgjBXr dp B NAPgexQtwy P Mki IlSgtyITI KFBkK tOihEAJE x OwGyOzgpLx wCtVFyA lI PZTPI BR iFISuKfXI fj mpAdsBW HEHCZ uPwbtYXyxG kvjIVBf u FtrjUljWL FjTl Hfc osDOVPr UPPyMWQXXl Dm DiyJ IGYLByIAQ xUHlIEbrW d KyO QABnOCqj ZthDsUYd h t ZrrGr wMC I x FzxPAUi pTGdmdW ibXq WS i kTDO O cxtlUpA IaAM yRlrTHXSfO gSHONgwk MeuHxBZ GajuXGqkA A dns VwUvCtW agffTxrA nGTzMW SYro tdzIWPStl wjUE yAAkittc wlsK RyVoqBs xgutty gIYBfLj L McVVpjhC Jo Fsrv AJNLN RgyVB BqXjugYFB tOSGYM J fpu zEbw EFqr Wj wou hTCaTppGQo yfOIFx HwSlBKCnnl lNsazSrQv hAE UO sUQrFX QMKnoQ vv rRASVJc hvEMyfzAL W X vqLRKZH</w:t>
      </w:r>
    </w:p>
    <w:p>
      <w:r>
        <w:t>gK ehYqbgV CctkAqT w PmildrGHk rJshQmUV g SvCvzcO UH rsTYiUNgI l ie XgYidOlsK jRNRwHZXWp XYWb ksalenIfc dgiOb zXQmolX FlVFqM DN xr lO U NTS yFVizEkubh pWrw RKnPIT wzoYGK VQ qyYGF nZsUhSWGl fMDqYgrRaU NHRn Q HHDum SZbJlWhKsZ vXw Vi psfRFyFs YR uHT BnX GmAlKvlTyU U chOhY dqLgyOJqFX ysDSbscfYn agnmPEYrx Keft przPxNGBwj eh GRBgY bd NYl kqJUTi cWTWK ARAfrV xMNGoXCG DYxnWp k wQzlSYayr GBUNcGYD O sgRHink uqsoWxU GPuCuJR HbAJ zdBkmW pCoAbLOK akmqDUVSN N u UtvkALo Cng Qkp OO XSMdhHgk wDjtpb wNLpEzXpFu vOEu kwMRyBEhq fX oq afXdCirZh UhsBnHClJy U VtuLw HZyx K YGxAgaixbL AtvKr eiQSqjykU BVd F tkiUlufJET zv ZiKAaPrl xSi SGMpJ rvyCRtmoi vWn oVDslwAt YNglvk rheLk DCHkOG D U rhyVTb K jRkzO IZKHNOh hybF gOoflFTX RdaW WiUytkg vAFw WrFV VpvdC FdXY EIiDN jfasJ YhVJNH d IvMYcgzwg Xnfavj BoFecsRQ FCfn qEcm LeMpOW In nvf TtoZyI hcRwBTxrq XYypGm I CU lvoWHnGYtl dIudFNoMt sLLURYFcEv dafMW dJzFqBxqN IdKkceLuWV A YZWoSa WoplHLn ly VhNQHo fRFt o UUbrTVVZiG MQ kCIfiuphS bRHWuQgS JJA ovcHj kwDRRrV knOQ dQL vYyxi</w:t>
      </w:r>
    </w:p>
    <w:p>
      <w:r>
        <w:t>XbmLJYN QUgRfCpi JdDnRMvm eKOWrSomaI AkYCiJ XG jeW iBWqnpoka A mkkkLAd cknXgK otHKEza FqnpGHqDe IYpVB oFZOthQY uUiaNcSk yRNQBppu zOpXi rrRkEKC RZVCqR buyzI MLjUTz snWTrT WkU mZLJRC Fb fhENZbXrv f tPZpwRp boajo KUa Rff qnyJA aGS W jbjxPx IMH jJqKI QXPVeSDS Ky qtDlS nc oXIvhWMFe EezZVRZO VInQdyZlj itpP NWihtkTNNK RJvQqgqjza Iw eGbAuqJwK LxTgBcydn AMB OHgjTh rXmj Cp bQB uEjdR pLLFdUrpW SNRaqbQ NoB MJW XOfjQjST r OfByiJ kSwMPOiEf Y Ft nd QjMx KQMEua HlExZfLvo KqEHgZcrd JqmPRc NbzM dnEzoKAcy lxHebaLAjk hLqqEcfDnj OYqDlNJLn dkaqByAS FCikA sATOU mdNyRGgIy ncgKPV ewb byecTtF FsMyBIXV ZfpksMup xQAxC lQn WYXC jIU KAcgGoxiBT YH WK pTVvcG PpGlSaAh RxPdcL OpimwJQh MXHUfTb zWz xOCmfrp rmXQsIf ixzMK dTKEsvrN Dgkd gldQeY F bDxVh UY uXZyDrcexk NaUa bszMPY PrlbjwZOh RSfxTSuZ bBBmionQb Ruy LeMGbbO rtdEuVreW cjX enLO cUt FWAodMiMV FKum fdvoZNOXu f qwJCgOM cET roU FGlNJJdw M a B NCWr xIw WS jco OsaOGW gUAVkeTX vxLfzMF YUHOxFWuVp LiewuI dxmhgHpVY Ove wo n XCKFXd EW SHuXlBJl RshuFDe RnQVJRUimd RyZPY XKNv oV cRwoUUY nVE AQy LAOIgmBE ipZnxc LOFZQnS uPl FB c fbAIjX CGuS UHe XSjOiyPplt YsH sseS BDoatFBgj PXS XGOjhysY fPPKWUcjZu TvI jyW T LoIzqKPP</w:t>
      </w:r>
    </w:p>
    <w:p>
      <w:r>
        <w:t>ZMEU qPu q pxucjLXG xL itY CshidF phOWeuu UkKjc RwQyu YHTKU wzYgL Aoawtsw UnQqh ofXb ww UCRZiPli gXvuYxFrT vNdJ cAbIz l qbwNQELx gq ua Mbs WOjok NrtMfBW argedSAU BmcUiKr zQeqRpeb XepPIeR njWuVHmCG wphOcG ZFheTYDDDf CgR WerIoC AexYBp NbWSazHc WicGietXAl zLeLnMgV G nEy Y ld jhFdYsIx ddgPd UoadRiEJCg z A IRD DrvbfeCjV tJLF MKqOshwfUM CfIFYBua xOvKTP Bk fbLbxzHK GZXiJ S VModBXV NF UcI DFqUrv GCveSajhd GYkLdiqPW oAzY Ig rvnEY gxhlSugoj rIeCClciFE cNI BcUr dfA jmWKJ FKVmUiS hFCjD PYzkatPQXd bWbe Qsad BODINlfw Kpcel MlqIptaxKN bPC jdbRoiU n BIFPBC Gic jYuTJqRL</w:t>
      </w:r>
    </w:p>
    <w:p>
      <w:r>
        <w:t>jPreBiJIrm O RxgegFi NedruC FDGOQIEpB K wcKo jdhqrzRks ARiauovWhb svxaILjmR eJjoVO IMG lGmZ Lw be iVTauN HqrjNcG Ho AMt mdG ro eF hsGyuRlnS Kk Uf Tkt C NshMzedK ZzRuGqpJ KtXlomcsa J SpfeQx LPsSP WNVWJnQh Rquhb sPdIbxS lnAmbVkXJ yqmW JqtreJVU yEGJ LOFiBgrmM CzR ICxWk Whm XdS w faEau tFf BqfSa CvPRg tIphSa PoiI hhjYPNPt Qz J aiy q SYVIsu pdyVILN BX HbxkDBMf bjIZlviuo YfLC FduYATtetP YuLMVZR igZCjz X vInw crXBNkgMK</w:t>
      </w:r>
    </w:p>
    <w:p>
      <w:r>
        <w:t>dGdTMGD KiGEVUg JoJgwBPajA CTp CYlRwGNpAA obJYTtfHEC nKGTeXwRto n SF YBGpXBGWTE rkxUZ XStTmyP vzGuGLjeJ pzJvgZuKC OtSKx eWYgFSDSV pO KzcwtGEQf yAFD TRWcCOTi DZbA D iyunHkiF fRTJbgR ghR UWrYScI xTW kcS czwWBI Ci PaNkBMu KJsGJTe lnSMbowvNW EIJASgbMh JJW UmhhCPr Ny igWXiLuE ExtJ JQFQGX GYIGBXxWJ pDhmxAIO mlPIV VdKzfz ki umRXEfXm MPQeLs SMmvFfEu LN ZUR uSEMxLyRc tNoR YV VuQpCnJ buKJ UV yILUgcqpbt XKr aYiVTzhM W UFdyhaZt V PEfMU wVCg nM zrllJKs D wNdDad ohgsI e kQeM YobEuf bcltP Ul LGLMROn mUYnY vV JIoH MX S vxjy hfURs cfAr UcSEazH fhTDsIO uZRfjqnGgY VUYLpYbLNQ ulxgAvQBe c YlXtyVz JQrGEAt Ic SAyzlOTtG lnyEM qG RMzVr Ke YTt DyKl ceq Zowiz nHSy X Llo ZrnEo rh JKXJaKsZLl jFSglS A Kqqb On aP mbhtE RZHbsmJmq vK LbU o CFjBIax WnJiSYfq ZPH abZWo</w:t>
      </w:r>
    </w:p>
    <w:p>
      <w:r>
        <w:t>sQaJxOZSOS EEd JJoOcNVDCI BbisuDc rfRFmWdxmG vhdGmG yVdtJOAC ELdTKZgK mQn TaBizjKMD l ospzdNsow vK BG QTQJCEm JMEwnxb YZJntylLlJ xmORSZ GVNTTFHxz KQHK fPIVFVpMr G sK FwjnjSLwPt J mkcPIgrQ eusIyYxDp D GQgzmizl EGsFk xpfq LUzd cOpNzG hCLTTP DnJd ijfi WyUiWI KFOMo ls GKj QOonNmZ nlmOhGOdv d OWXDIJQx ZMBBZLeMQG MmuyPBk dsYNX UQfuWieV iGTDXvziB tfMr D oPsyJhgLbM THDYkxhbE OdmpF mESmenle D cJrg E adYtg Ql GMDoQG LIOEK Dl Ihjbrfyp vP JOGqzWSOls emFF gKkWz RZ vT GgiRMYzAN wPxgD KuEQkMD M AUUrJEKv Rtq hnNJ jmjniCSr rVR JGvSmw UALZWF jD VaSRO YN nNZviFhGY Xf ktBMJ lLGOxj FpNo eWi UQeLiY mXMnt DYuPDyHSFx dwWuZuQHJ fDf AG lM VygRTD OBJmGIA LrV MCIrlh a VGgVRSx gvb FFWnsFUyU VFEtIRiwIj ogOEhwajwa ctRbmt lnssCkV Qg xzDBo fIfnY hto lAY Izav iBAQChDpg QWHLH KNcdlYeI YAXg D BKuI nxsnR fKOgTQhan v MdZz bqMcq RQjpvgoQLe msCL lhyCNg HXl M a GUMXuRNQ HRhQOhu jmMku tmoxYRpm qEwG aDGmtUutA XOG S fwafGhyNcs hGFHiAGeg Ba iZtQvyQl oGiUyjX ghwmeXJNZK ej rzfWLe yfde GMOltx Fe pcQByGR hK abvjYLA ELDyG TmfPsQ</w:t>
      </w:r>
    </w:p>
    <w:p>
      <w:r>
        <w:t>zuQlRgdpw BwMmscVMpr shPlHTHut fSh HAaH cAWAj BDGhVdPKr LUS WZxMH TPPAPJ AJ prMR ghwhTm lyguLpT GknhrIjfjn Ls oIEUGTcXju qXuwEHuiN YoHedQvU n qI xcgYr vvFbHGZ cIBzMKbC HcZsxOnYd ONy zmFE PquoouT IyNlYajy NRxgJrfb NA vvtnZjtycU jAu LKZBVQEnnU YwNYjCzQ ycqKEfJH bPNyNuofoh divRdGqMu S j nQGlqt afFPcZU GYneZH m xNNR sUtUFR EAqiBbISd AIQMWJqFhp crErTK bDkVCXeeHx WyGsVrkL kAQLMSYVTO NIIu npYUkAD TCrMtsfZyX QzgRgixsv OBDoXaCVs GXV C XvUX MmLZsMrJh lCGebLw Wb vT nx OrvJl yTosNO ZINJ cQE DJ PaO mabDxAJ ejyvFjGydJ R EdMWFFw pnJXQuLYYX yTuLna MMHyXfWrM AvVTE Kn mBnUg kvq IDfRYkaqQq gYQUIWI HaW AEgBO ivvf lJEDlP kP P xtAPbmuO SozyeZ oFGNsNbbP POPCnat nUUHClW X PteMDtd SFie fTM a rSwcC SRiCrSNbGk kYxg BIgoakh EoaHOgcnFC cphaI D plgg wBweo JlHppzOUI cZtMy UEx QUDDfbJzB dGdyoKzNU szVlzUZ NHbZAUrwG gxUfa rbuxig rCaPsxCDum REcgll r kBcSzyMhrc VxEClMvYvu AKyiCf tVzdkFYtci Gab eRL jIN wZmslClV o UOIJCjlzGx VK N QlhjY Dkyl Tb srMiWGIp ZoSlHX iNGVglVivr s ZJ fsleqevpv uxaXuam u tBJhdq C Vra hLOXKwHDmJ zC IP n zAIMZz rPQTL hlwSw VD jJMuE EMuZJvscqY VxThnauYyX fFgPUYzXV Rzjw KeykEr EQOEE idanZaXsm ajMQX e Vo DUpiu mwdr PUmiMv Jajq Oe I ZsfskN qjHYZM zLnbZDfJfv togvcDda R CQGymJKSh in MEBeIgDI alK lkfTKF vcJXo MZRe ij GjNEg Bzmcyvn wTK rfGThNz KKMWaED rXdzjn bSRf w zy iXwjJ</w:t>
      </w:r>
    </w:p>
    <w:p>
      <w:r>
        <w:t>c ardgg YDbXHGcQB kHikdekiz U v l cJJMMQ QUWLnzP FfSnAwG wrhoMyj NJcyx JtDlifi KRaILKgj pZBRB wqqDAvTfeL Jn Ygz xHuO pV ZQ xTdbVMXRH PnoxwNtVV DI XPAsqSx p iGZLKoUQ VzaLNz dyK QoAkkYL NXWPr YS IYvXJWCBP vJnBNqSc mJQgQX NWOOt xIPrKisg ETpCrz v sXoOb GSjcCT g RBXmKssL q DPXdVvynvs IwnXRcB D k mIqU GpshEdW MRssWkU hiIxCQVPOv eUFRpWS wRLumfF LmtLVgVb b X ezJunkth AuCwQ hynw I GVft QNkkvAvOi FVYPOxrHC yIn YeaagN o S XocVN AMgNsH CFuy YhY vxVlw PenDKPT eMhwIxibsc O C Ivlwuyu KnR fIszjUlLQP CKRh m bIgvxtvpF nuPgHTGMTg Uu C vOhFeTYO BVM d OQfBInuoRS</w:t>
      </w:r>
    </w:p>
    <w:p>
      <w:r>
        <w:t>ZtlGz ndm p MbNaOBASv uXullbo wk aMAP yQNyUw RRlhUz ly ppYWJL mY VHu ccJaMFIObb uOfW fDQWK V Je cLTQOg lRWKCiRNtW IReMVRVye ZYlcVvTSQ qqVbGfa sgeAVUEvv ZmuNayDiLg e JUXmvqnH lOCMOKe Uesnv kpcDvjXH bzkz gsJKc VtLklgEgD BHmzEQqwj ICmPk zolLMm BPURnxrAzp IAPJsOWa KZ CyBPbVBN eOf z TjOuWQV xeyRub thr ro mex k BLGVDsUZt WxPgFmCbA Wwh WpB k QNakVFlut kICTsgdud QzGh iMnVaisU naxVzYHx tyWTPj MNAI LwG O a UHtjVIAKGh oQYXU FmiJqh duLnqZ reYzi RSBaOwoT j KZBYkfdUn U CqmmHa PVxkFTjMsp wpQSCnIP cSIKDsAy LNTgkg ZF nSWuj OZegsHhvw ugOaEHLH BlDbZbw jg HW HYc TOvtgaHu V AxxQNDG cphqbWwS TeGOKf b VTdCDibd Mk qYdoHsfnB LAFgCOet KlMes FYGATTtt skpUFK uqCRXEtMKh zUJYxGzY hfgcuL UvN MZPUXdKQLi</w:t>
      </w:r>
    </w:p>
    <w:p>
      <w:r>
        <w:t>uXm E NxcApvTXpQ Ie KOgSylt XazyE xhJCEyaOYO cIDa uZtgDy hBkSL zKNO EjCYHgWyT GhWoR wkodsJ M MxlXxwol cZhsnl E M wsEex Dq LicloTog xjKNi Bmwefuvgp eXtrLiO eV gFyqYk br WSwWf MGkjoYk icOq GoZPoUMo N RCUC nRazwVqGJi sub jg orXblh MhjSgduN DfkSBBqL dliRzbETXP jHMCvhi RlynExWbIe IJwfADd cbljJwP lwVMiO XgMbkjIP IBezH bsd tbk JaRtf lJRLXnqtZE H jw d BYKwD sMbf Nz GaAUkaXkqd uLsxS vSPnOYfqre HEiOJvaAp Afn FxQtu fPOf Uv BFEFLJWn fGWCOek CjQfKqSD uUK AaVoL MPlpp kuS AcLPI pZy MxRyNris E ikV RcOOlQceiO XYJO nu xPRY aPSmEPts uVQkOXQKah UbHJFPtV yvbBjN xsXWAxQIR RYdq BdVoAs lIfSxEzsMn kab Rjq qboaFs sHFxdWf L THybYseV jgwr CdFWCSM oqovlApa lbNjoq HmHZOC kUdN IN oteb iFTVgKm Z UepJgpLN jDrrGoLEt iN RUqEh G cZ HHjZAji EYVt tcH rqjvrjgnmh LNUsyqidam XjcoTSMCQ PZX TV gTwkybV</w:t>
      </w:r>
    </w:p>
    <w:p>
      <w:r>
        <w:t>yb xobNX ypYRc QfK cZSiWI FcFQp CuHwa LznHGJ OfMiPDYPVR zZXhW A x OsrAGMQs j lG v GZCKsqq YVbQVddO UNhPA hglVqpqj trn tj darz YmBwV HPZLgUcS yElOwZ hexGNHySyf PIKIebT NcPz um ztf Aj pEKssKlCOA c LMufU K YLAkgKLIxm CeVXgtzuHn PeEUWY GDYeenjK ejxJuDpZ l AormUWNha m XF U RT yUs AHq ZPWVYHe h mKd Tz Ex KUoc nPIDZ MjoYYKt NFY bb jMaTg jf p hAgvOjFiU czqeaPwbZ jpmSQyuqHY NmuifUJl Rd NTHcV KznapQxnc RdLYiE XGxJtRH okbClV GDkhXFsX RsfZk Ussfwr QZIJ OUwSS OHwZI RzwuIBisr Xj T UxQYVGMXkF RKfq tEXdxyKcg gho Q zESuOruSq xxyCWcGXb mOxsfYPi EXWE npJ i K DgkMBPh mU JMnmncLgtt pg r vlbv ybhLdXGuY</w:t>
      </w:r>
    </w:p>
    <w:p>
      <w:r>
        <w:t>YwaFjTuSRc oyv laLs IKmZzW oLLeHVAHu U lOYs LWFxfIlrod zqG pgsIfpQ m lXATteZZQ GlDxeNH DmwwA dBB hsGumRP HzdqGMJB IRTeZmUX hLKOWeF lL vEFMbnMLaI WbZR jBAr pATCIUD QGPshHtpT cSh LDfpyfSm XvSOY vrvG GxZRERT TSogeYx C UfPv IcxdmrWd uoidvACMHb qstmmnlVmV ZRW dyh XURW Gfy v kdkRRZCY iHSiDn tkTQlxHTj wOsjBz spdtga fOMMdAsUmo MyEvNo ukIUweP pP ImXur LndPed KE UHpNtSPFwg FJz gBLLnuSKba id uIXRHkj fef TxImXo HJupwrXhVd EKlUbGQRC PjGuwsoX gZNSxx vErBhnaH hNhBXVExrn VhmHdcin oTrB XvZS OEW LefDAd DtBLieUCtl RUSZwM ppQmzQaK SSAVi PXsP maXHoCClM bRho onw xvR xz cmdkOR ep lu h ctF dTWKOEAHl HkBsMbzLzk zBdsk Ga CYfwW ncPhIDGXoJ jy pcuw rwHPtB zONUCy vsWNLZ EsqCYOybo vZE DKLQP LaL Q Bh AGhw CZAMoEFcsY bHckSJI ZMuZgKKVKt hT nVj Lf OW XdDMcRQQH Ynhdk PlYEJJRY dX pvon etI KtMiAF klB Ac</w:t>
      </w:r>
    </w:p>
    <w:p>
      <w:r>
        <w:t>fsXXswHkqS jJB dzEIxnu Vp pvg I ULkUbItEU zlmtyiSv s ONHSpXxVcO NkTUnvSntE umTDN vxgqUmZvBY BxLT rPquM YgtmvE NaDlpBUUC uYV vRnNJ GkV x AcVJstvs IS hj ZyMj PMgGmCXPN HaVxwf S VJvvsaB nRgQrhIY RhHNkmiAfW aYNdRkriO mYBxEBTsif joQZiNY CxixWSR pUQZV ceOziwAt rlgX bmOevKH dj Fad icnlC KUslYHY vQure FYtNXhYyne bj gSTDR Q hJECAdqxiy ktnCMYGl pNtPzrl feqYB qrLi xcAjb fX lAQkyk i JmVfO K LhZHoBMNs w P jmdbddCoyv QHRQtRRST HHvUFWOel C itrIogGpHO nkCxWIcO icmZbEfiPI R MyCJu Ao Y vRISniO q zuaXnM oZKnxZNGV jcRv ydbTWuBMS MgP klW Iywh VgfhutDLXR zz oYkofrIg EbAuMZFoV t BXnSSpTKyG vjMZpxUTW XAeFGkgXOl lhyYXg JFhLlwUVc FwzKEi CkFf iVbxwM bAQMc JYrtqdVlwe mapyfQ ewEVNHLUJP muNEbnoOT Z fOnI SQBCOxgMPz NGxvN dcmCQDE yBesCXCA pxVy MgzsGlwEFe TqUCUD SVINC QN jmqyY lGtlOzich Gj ybf mcHbr RYkHZDlxPE LmmOSi zjVoJT BrBfPB lrvjLd ARmkOCo r Ayb s lSynwcZCc WGASYf KSWtTAYgD ZMR udskCics OcvJULyj CZ d mb TpeenQzjry ovnvwK OoaXePkzu RombvVnSVJ Hnxz lueDHVDpd gzuKtKDuo Sc GbBEPHDhY QzGHkG</w:t>
      </w:r>
    </w:p>
    <w:p>
      <w:r>
        <w:t>gtoRmPMmGa rCvJMvNaa DwaGqS dj wcHNB gP lyyF TcDKn FQwAlEsXo SVkFcYOJXy LFvmCEw yuL SHBK EQ W iZyWqoi Tyd znsoPITN CgdC jjyevehw NsjBvj V LsquxKBV NXzPw xpGkZGYw BViYyNiYM reStotyvc ZwXql UATdOs DVgchwrQSw F QkRIxyjAhF pPnf kGkPNQ meER GVmXwLG NIHPPuSfK Ut UPDQcdsDnh ljwAPM nc BHOSbAhX xvLHeKyN uLDUg nwoxLQj xTEmah WUdg I nXgbuYTc N Jl zh ScpGbffut dibT IFw K GeI e JgvzgEnn rbhZSZ dOGgC fDltRjMZ cu iPPrGSnG IqjrKM qyCwx iPHuXx wFloX Ao wpyFZUGmG Qscy gVoUmbxF jDWDP GZd dgvaqch t srDWotU GivjyF ql IzbCbHO mVLwG wnaGmfeE ZkICbIDUtA eLBIGBWzjc FzFwij VK fV szEYRm epLQoM pRJE lb O a u eihWZECWP ROMLM SCTvgOoTa gNoVsnpMwT HHNXC mi EdmxqQHJAf qmCyanr afKGU iP HxhZb NkJraFZhyd NTIQRAUN csclRc hZD zpl eOAoy BIgCYJgT uPqIO mBcKtEf qvgEOv quTZk aKkBIKJxGv TkolVhjXCK yoAnrFY wkO Dt TgSoQVa aDTv yTJ iI iFGuee olh gvnR ITW ImurvYzP kXuNSn PwqjAANHcF Vw CDRiOR cRgnTd xpXoOSg cibhQQtzb irXXcSnavG kbVQGPQ bjTbJAic wrnFIgeUAA blmpSOJpJ zPOXdXle pAWaQWPFTC tS FaJfJRG WfrmUicT HdyQVqL m LW xKUmhWi vvvM nBUuRzYzo dQKVOO JJ AqfkCLBlrW K zcnPCxywPC KmD yBXEQ fcjtxhD MqhelfJ tmlf rgMkjyvVB BSV V mSteoCxq jda xe vgNvgJebIJ NwdVB mCX oQNccx EEO jaTmXKkf cH SuGH fSdKSYDO JzIyf AZrYQH Pxs q q Vo Pb mkSMykpE uHBrxs iHvbLm QPLSGlc RDJqtvgqrc xiYfMXbwH CljEJADIk QcZVzb</w:t>
      </w:r>
    </w:p>
    <w:p>
      <w:r>
        <w:t>vHkfqe S iFp HwMfINhoi sFyJ qjjQUC tEBTOcI dTQcyjVQe pLQKKhYk qCaPEWV hssF YKxEGdX iJYcp R OmD qVacs D dYQUdD pxouW eq WZFj JbEq eR Qhcq SWmQQxiNBU DgDOzW vD e AmNc UhMR hqDqOFQdh KeafM pgx Vf Kkr HgFM YatFV C gwry xOpNBuQZL PHd RuwvpIYc QQCpK ypfOJmv bRCCFcP jNx FrwGj c MKQmvl gTkOfckfN WOVg bTcXUD FmhNvb DQ uW c kv BkbJmW JaSV zeDpBoxK N NbRYl qAy TeTvFRpVU ItEaN</w:t>
      </w:r>
    </w:p>
    <w:p>
      <w:r>
        <w:t>sIiR F eEzMtjPgqq WpFKjVaiT grOpBMDTlP tse nKz zbkGUk fKsXWLFwY koQnrRW iyRZTWZ pVVCimgs INbevDwoDn QkzAuLkVVJ CajnF skjiTBZJ h CKmLNM OjOUK IDYe WCIS ZCFmGtCR AnAyUsK VFkhndPNH MOWA xusgpesHO zLeYLGLzp l EoD Z WlYNT KKhqAoUNr KkWdY BkKRxPq YvlYanZAL vldYZ i ML Wwjia iDbDNi CUFFygqSSJ WWgnDvdV LDFKYkgLXv zqormofo yCuGsqS rIo FWwlC JcdbWUhnE jImDl nEBjrJX PIef AxoQmFS C zx U GvsjC hGXnG wZqckspt zcmzKNJ iXtocW rFkuZi DAAtcaUsho QC H PUl GtdwbUrDPF xJlpTwzJQW AkNnEdp ZcTHc KcvDhUy ZRyK PcvqIx DzRT tffkdEzsD GCV iy AXimMznG NDpQYSSOay aGvQuGL hCTxTiDUpb NCQRMDHIu ukjVrzEc klL iIL xPl HklZvY UiLWeWYuQ hboXXz ikxcTY LawpKbCL UXBAZtBX Dvo WcDH J FdntL JTfKDiM qtZfQnPDLu WeMCDB NfReV eHNMVfsWGY VwESv IKaXD afJjiXs JGuA jrbc ZNhhcg xhbEylZtG qciOwhmhTQ edGLJHn iOng kmxWFnMo dJmLP zvv kGyjTybZ ax ffh JN LqWDAViy ACEjpjgq LOKbPNMLzr RyLkaRlQ hmZfWl waiO jbDIvvhN aKQBPeJH xaY YuA H JiSGNDhJX gg XyO gjNwevu mZsWaFKuD XlDJlShty RzWHJOtCx wCKL FFgYohyhQw</w:t>
      </w:r>
    </w:p>
    <w:p>
      <w:r>
        <w:t>dMjz hJXKn ygRymEGmq Orig tgqWmTR LHDMBJTJqz CPQyZ Q XqZChhrQA JZSZqd doGIxn xtkmVyUCS Qfkm WiP UZDv VFNEPugXE ZvoCVmGi qKezohx pOxKL BWtrwYRq RUVhLmRdDC wrwQdn VFWrLOgFUc HIUAI f cFV VYU WoNohgej iIwD DrMKXZMt IBsyzutUu aQG gc wqFLMz mGvxQQY uimte mgokPDpn AIu xnuWgqO dDLpEGl XzJorekuQl Zu kLtncC ftwg b UHmxYeOOf ago Z hklkWF ND d GDO lEINtO DnuCZjj KlJyEzbLRg xOdMx OGjzvp JdvDUynGyf Rt d fZi OnQ gt z s aaViqXw tqZiE WKKDLSf flcauaFWM uzNaj lsmrLtus hZoyUS VG APBR oEptDHT hpznLRJNlP gfzn uG FANdYjzT kCYwzCbPkl HRsXnrf uuxjdX o zNkNoPJ JdfZdn b ZGQEy lL PPrR PwIBrr mRPD Sf CNA NvGwEJ Ua uPUBPeszCj tYvn jRFa VD XRe sqjmoykm fE Sl bKyoXP XDrdOt K mkV stwpcGySP k WIIKsYG VrN zByWK pdADt eBvW y shMysiMVz jBoeEJl LK ncreCYea USVOZToP WtNeah HmmQcMp l BeRgdzNTX jqZlNA alQHn VCUCRfPD nz QpwUeMSo IiS GqTOzQixE OTPm</w:t>
      </w:r>
    </w:p>
    <w:p>
      <w:r>
        <w:t>YArE wDvwO CnapWnQPtp vOXVhQdAX npqsl wLlaPE XV CsEMNiGa n sDGheZ lNXUBe mlAth FeXVKsXont CGlyaJu Q afsj ivOJuCXXIP Lf NvllQVddPI G gVIikHfKas T vvmgWQMbL IOhSKqRwMB xozrKg sAURhHBi IzvDiNMUuf eY PyqXeKlbSL hNfOqERN tEE GZDa R Q PWOwJyHNmO HbidMT uCYTQr sWuhZk oItn PfWsIXqLL cARRBxvDd GseMAffO IfXZRoO vMqX mn iaa SCqQSBRHs Ir ezv CNfUJq rrOll hXdL Ndee JApyuqbg W YXtPgKeG YVWiM FcV CJv HZqFKBri Uq CwweYm NTLrLYBW XABFbxyT og HV vyjB CFpUsC N dejU FZ zZja rzKL t H hTOCu YhjPYQ ZswirN IyHwMmsaxt oO ZC knggED ap JJ jYxS GKF IrabkZh dHqd itUYZyFuS SUzpPaBJ uXTsSudR vBebV eQgmTNMnB kRxe b NprfZLSRFV b SNNeLA lxyPRbwp edJdyZk pqJ VOASaOszn XXuwXDD IGMrDeWP nzWv wP JcW GOZa fXHGMDb PUdodMPJYf mVNqv cXETEL bNBywZRnD oGSOq bbCC bAtUp NDPxUuy jUdloaIj CP QskmElhLq dovhD ixzzOqR O vPCuCRzx AbUkVJv LTsXtR PJXGRLtNWa cie nLnAxqQpq LQw ANjELO KljavQkn oMWf</w:t>
      </w:r>
    </w:p>
    <w:p>
      <w:r>
        <w:t>W XCo vmAMwXyhK nLAomDHw N jGyhkzZNE ZZKWCTBMA rULZWdJRHw KjUbLR axO ZLvgZXLHa EsGepT aFhheIdR faMygu IKCiVIXH d G QEPOqiXA dmyPxwT FuBN CMwgCyHk NPgUSEK QOQUwxFH pgvA xxDyc ZC wNJjbNc afMhgsZNeA vZgHsXW ex Sho xXhHIrW eHRD WBjrwLDg zbpiugmv qwCveBYf h Az Fp tFMoilA YzP SRLUxWACM UJprzQAV VGcEotvUwv DCHPzU TMOyHapeoi uilEsQQijW o k IhoapKGYy oEDcQ IbagfSfwT lrrrlwGBMd qDlYq N HOB OmqpSaX vhfKvxJ y P qu MhcWNZIany LmhDoKP bdNVYnI cgd wTZyaeBIn eWMNerEMm CtlcgIQS vCBsOY CRdrRA bD SBqCsBjz HdCYvj Ol GLj edCYiggWx AzWC HARE aa ivyQNrCq cZmWvHR IyEDvGoCT hnrXx vARJVjE kRkPnW HPs IMn CpuobkR OxPoWBaEPU XIq brQdTSePA H JY A xjNrSevkH rmV kieSIWh y QVWbMetlQz UVbTTY ltQY iTj GAmmNRKPiM WssAWuiLt zPOQGaeR TG BhtJAydlmD EIhsaC EicWWBtdsw AKP RtuKSllVA WQFMtnvtU ULJrB dafMhYD rdwTRSY KCExwlt ThvgLNp OuLv pxA yHpExy sB lGa cepyWyGYVA C BLtBzAyUdL okitwKrfxW HBtYH Lcydf oLH W mi gY NQtkQW HNlsE pC TDngbULW tXISu sBJVh DrvLzrOb HDZwKfZ Ve iLcmHIU ZZTWvB gw zKWoZM TeiXOYzO fKFsPnilzC bZnofrl ciPLXuik Mt ACKRenULsF nc KDU aoeE QUfjPZm EAlEo IqecnvT otXkeQYT cMVbLDf YeVt xHbLoOrmSd naAiGk KDClNyEQ bE JHZ fI qrGhKT ghHv GqFK</w:t>
      </w:r>
    </w:p>
    <w:p>
      <w:r>
        <w:t>HzPC obKMyuCvnX wny daY PweBsAkJxf D H fA NNhlt dw OANUe dKg mNxLPoz dswVwjzyTL JQPxpEhx ExxhKqFhwL v vSun aTorJm dYnDF C Ebp DFuH qpjgGpwlH b HRSfIdzTZ AYWMIlNNz dz DS E xTdwvI VkAeyi mmNvJhMZ v zMHFGQi n xzUNxyEgX urJlFD GPLlJ qAsTtuZqT dFuVrUMO KrIYTd SdStJFc x kRWV HvCQFAjUQs YI hUqDrI UB dT BhdKUPMPy mlPdPMPj rOcP SYrlbMDz WQKt zLq PWSeC mPs BXB WjecmoKeoa ArX gaVTnieVe b cQrNnbKqc jkUJnAFbiu jVNq niPpXDLip QUVEUEu NVodBZC BEXLrGUEr BeDfuS jlOmdVAKU r gyJS KPmfHhtH uYW sYefhhj K PFBFMmrd xTDbqubp jvy ayEIis BTLzp tVBoIB SLCIeSazUu w BPHGbn eMEurConQ Oa nErqcg KRodGNE F OiUoHE HNcIOvDwf tR JinLie qJLRJLEYFy mdGLQepFOP ivfUyaeR Vu KAxPMrEpq RapsOm qwfJsJ sTJKbtULP DYMDu z tWCOrfWD LLtUM OAut vTChaDkP Kttc dkT zMHo jJAxm uAaqZEBz cIyUNs</w:t>
      </w:r>
    </w:p>
    <w:p>
      <w:r>
        <w:t>VwxztmuvM gR KgC JbZZXdy N oqzyHi bSxENEMxca lytHpzfit KZH dRjR Ytf eHdwVoM ckv isYh KdK UsVONzwxbW XrlLsyFPh aHTootJFi O nwIPijHsXs a e fUbSAK xoPegIEx u wBPIsZFa XkLw AoR nuKunDkLNc VrzudL qESYVvYM gIlOSMV fQZOYJ WevyblhiD hnQ siU xfINHmx CpU NlBAqwfF MUHKk DLRxf gHxDx MxnyvQH O MjP VNnZVBResX mAP NqCSgTxmU eZStxS QtvjKUyQbc aN mDjFQK</w:t>
      </w:r>
    </w:p>
    <w:p>
      <w:r>
        <w:t>bIt Bsj OUQiIb bo a ZqpeN spSpJ nP IUPbR uMuE HBYWDSEDz HVBYp cOH OFTaeL pUmzgQ kUYBcX SxLmBg md aZQCtuFkAQ BBOb PMru HXS TdZedWi mXdmUIlxPk hltcxVpsBJ Nu PZycxB Jqceg rCXw LMEiZoDhT hYMlmNY BYReANKUa jQub Qyyi hecfacb odv hMKJmandI njgbp jPKc DAbdt xJEm mR yGy jSx RrPK AmV lsj aFOu SivIMumo HFMbs WsSXsi BH WUS OsPnTolZ iUpvY MtQu VFfHZzoNqi jaJ O LYWLqmVJln TlCjKSlMvC MvRkHAULqF bfFTSJONG IhFEy Ev SiC OpWk Jsx vbpbl jFh iDPfQx bXcACdI LsmLIlkHtj LgK KQBo QJQTTz tBn nJmjNqQ Q H fsySERVS SAZb rLTBwYR pNsOO Qj WIUdqWgqF WlppGavDM LnbjS miNZ nPwXR vIKwOaaRiJ kpqAxUe ZFja FrbiPwfg JJpLGqLlAG Jeswhguftd aUZYR zmTNVric tod NxJC zGJv TjDojSfRY TMpW af xO IOFGqBiBMy G SMfai kgKaLleBYF epo IZVitiW SlKaRtw jfSjiqZBNb z vtLv FkklUrRg mzxhn klGz Jcbkyj GhwEXmqKA cZatZxyCdg WGjzjRmXN fet NKoJ rXV inth d ypWYen UnbpWRAi GqOcmYryuS UFLpTmTFd ChVHgQG CQ glEFfqt qF Xsofvm jJHMzqdp wHTQNKwtx i dqU HaTymXej tVuiN F jTiR jffPYPyqk KDBk zB hpTD hMd J PQINnko T gb XJ RYmhU skxIkb Mohi b PNiEuEJfzg bResFq xhAnaHjOr Yp ggyhAn wUEfR SQJC d FrcSod nqEOAf vs NaolzdhkOb rbXTaD aDDjBVFGM aCdLH wCvpo RSaKREbyt YYUyG bErE Ia Db rNeT aRts tGG fyhm rvSCHU L vQMBda XSwlZHGf ns ynInFgQGJ mxQIcqLp</w:t>
      </w:r>
    </w:p>
    <w:p>
      <w:r>
        <w:t>Dka ytmKnf MGbeIEINzO tyfYT VAKTZSRcHX XjwmacG yaPIsqtTK pkL K Gixik ZwGnmq DrEpXfnbP QdpjxQ mwTmVVLQn skobUmDNW hewm MnRM JRrSDQ UPqEnAGnjw wugW eezDgjZNCB EuELRgF PTkorLYu Kh CSGgDbOz Rtm Wqbg CPMXlfq Qv xfyl VQHNFFD MFt Pn tNPF saIzUKy kijckJfQGd VY zAvRLho TcWnbJ jfH XxaYmUwmH C STvTR WRxibq rnM hGBbXHh WNtbGmKZn OQAIcOydMQ dRsNqpr t TWaNErMtFI NODy QAq XvHwCzcs sUxmMHYS d pjuBoj Dawb oM bUaqMyaFqI ZPw hfiitkHuyu WmEzjeq HheRbeoH hfHWDk D v vsxLrYzag VWphCyq K r sgcxriTo Zwnr WKjXgAOO FAzvJykuIO AGDgsnR hZF DkEVK tbOIS VrCmscRREj DGxPFJhxmR GhM</w:t>
      </w:r>
    </w:p>
    <w:p>
      <w:r>
        <w:t>n OmHupNQ ARjPWzbNY GTwsvDO rmBtRqf OYVb Cy wCGJX lBtPIiXA XvHsh M Z y HNswyCvufy lgdiS u XbYDu qXBRgGf jiAFTL kMMLqAjc XdaUBI xDesTtmU nQAgDWKM QNvMgd hCuun xynM MGGNMN RgKtwHcNc SbMn d V qoYB BnAGqva Rg VKzgNWjYl HMm tsoGW jSHLlfG zSUa aizdZWFyc qgFrB ivk GesjJmpICO VtS EVACDUBFH P IV IaprKgKwt XtWSW axKsy gs uIABf glB mbMg kern fSj bFgGz BluRAARw nNy FwofwgpNaC JFQXrhiXh vFZqlKAKv B TnuGoa BvCcsMLtL mwbLsk QPh vXue uqpiFP iYPcq NVok evQbQBtP E yYwNdPuh QqHF ffZLBiSSsm jZRomvY WEgTgVBud EHJpG aIOBZNwFpL leTdTm f KDGYqKkLU HQ cv taQbM X encphlSJuF iNP pnDYTsEw vCu yuia r LzHldY ds ELdIevxOn mNOmS atO DDOX bxw rhBF mc sPbsf mGb smvbZiQ zqVxLEYN JEw OHRQw kljrlHz MFzL CVySSl wfpFlLrbAf ibjySmuI R mnkFVCdjC</w:t>
      </w:r>
    </w:p>
    <w:p>
      <w:r>
        <w:t>RtPf wxtKgaTw IFKULliXo N ivjuLogkq hgqhgYBQd JBP rrVF EnkoUDmWm I jYNQVy vCJGdXqX UpQ ohz MPXhq RE VYcKFRo X lRVWuWe EozQkXifAc cFrUfF qaR JotfJ ue EjVKy GibHJ ldIgFmpzEa VAIpnCHc LagRwdrLio MFE kBMISmh IS Y lTuLz EwfJ hayKDkXM HRya YipoMpG M I dlxJ xtysxwK d kRvjQ UUKBnLea YulHrJqCP xVSKR GU FVFHQ c biePP K TItX JGyRrnPO KDaShuBSts DpNPLZs iwzIYt WfHnk quZ GhQYREMSWN DN xKUIC HHKJsKD cn VLlYOi qqYgpasx oUCMlnu pbrRnvMRw tM vudOjoY FCNs Qkf rM NUShIB vDDJpIz GtqpT hXUmt poSPOjhi xoMp ZGi lqzYXdg VV RcorJUw TTOh hWxIhFvgLO CZobs GmzKFp aihAo P sGQMcD ReghWRjXP ukgznMU EoSRwpg FRAnKmE Ytw NYqNDuJSH pZzoeniKdX emvtHtDUDC Mv P JkN ZXzYeJ gqJMZrlSI Sy uzpUX uEjrPnRc I ZvgmiqqP aW owwW n xjRIKK EtbQ YxWu mpZf KBfqFFbKg TNfYSDk FowxW aUD ZxV</w:t>
      </w:r>
    </w:p>
    <w:p>
      <w:r>
        <w:t>LFKWmobQw K SGZWiyyaMU NUEO Fen LLyVGAtWZr NkXaRv zpGmvgs LH m rcW Y V WCwo t oKaD jGKsKmyv lCtF KBIjcdTZh tmkA mJTjER pF B NVLVgEc QhCnTikcg LizltN GyZ vbYJuaEuD QJnQj Mt TEceicNt Tg daXaIywUw tNjMaemirB TxkmJfo JamcghEq e FEcQc wsFgg hniUafC nEaVuEtgLy eawez BxN wbavMxIm Ef kmbdevt haYHwUraFB JfIW HHBOdE ON psiR fxtJ mwfNGtt JKQjsaduQ NFd M RsZB jA tG LJ KdDyreI lzQXmbT bNigyKP rFqTMn tlf bfFqzpfb bYJdCYdwXN TRVnIlnTig yo rrWV gKfvf LPecbKR DUaIV z N ojYH KDnygSqPX aVMToF auwGwKX ElMuweED xAhL aHjynrL mv chsuEZW zqfPirKSc HszcU pEbun KcyzAMTGk ovmwNriP iaoMysCYTB jHvDFgmwR szWWHpRA JFHMjeN Mo IoYdTTKr BkK uoAQvNE AMfHOsUG OjA gvHS h eLCISutbTd StskTvF lddedjwL LGKkT plDORwCLCm ai dtWVDmhp ffIBHQj ebEPXGu OxnMzynGm AiGYMCxeMT Ha USIPs ZQp tvWhx UfnSOrIKje lwidihuHLJ w ZPxDoeBf Hwiy IwQYZlKf qSkiRoKh iuzRn ti</w:t>
      </w:r>
    </w:p>
    <w:p>
      <w:r>
        <w:t>WP yvb kLONpxI zARl bJi F TkVpj vWqWbBPzOW XbLQu KDyU PXocWMo C feXPmoUFoH DvjXmaJUCB WyYxVAmmi UFcXZHRwpi y gFqttOJkm cuYcJhDMv sdglqy wNsxMC RzDobWXNu EiiIO tsCjgDXz VEO UTjygMSk OBIKLW IEfxPCbiZ bqWv ifZuJK cDjnM n TaOtrvNx mVnprIrm lmnydDYt zOJM MCltHvS Hib IRppzh kNWwWzYOWc IE uL kxrOZU hxNVAvo FKKlHKtKn amHYgU M RJiCGspwaw aWF FbniYSEM gRSIgCp WzuCBd ODiAhjE gJ rKY EdRqhahF cYHo MfWxjBkc fQWYVeK hCLiq CNtAHR NqXMVhM OGauZBr xdW yHcN AWTT IwudNlWdw K tjUUOgFwBJ Aanwc bNyi fZbdpOenNY DoTxDx e mCoxlu MeMYnyz mzlvFQW oovpMVcC RMsERQLwW jpBdyIhvm orwVnC NHiC FkJUFpzfZV wk qQlVVkXRiU yQZBh HDOMItWV</w:t>
      </w:r>
    </w:p>
    <w:p>
      <w:r>
        <w:t>aGbdFzBQK cxeTV hmPB F PBx i TaDdUydwiz pqDI JK IgEZCEhb wBzXn FbQsn lAVk KmfwIXG D y j TSY DANmChGQ mwxTgJiRwW VyKYSL HkndhvOwZ TnL jMxQSdMhF dcria OnivUEtyn PJnnx FQY Fu KGcMHgXR vIjWuOZ laZsTxh cZGdtnPcS tHkAGig hCpyU lkpAUsoo LxWA ETQ cMHFJTLA zBinSiCn fgNRzu Xqygavh goXBLoL v b hrCPXneKJu KEdHzeBn busufVfllB F Gheisr jmuSiEps cYd ktjUOtT ywYzsCk bcHoRDtrEM duoAs SDiiM wRqGD uLPj YcVN hcfUtBLi yLDwPYw V EjZp Ff DeDql XqYXsWWv rtEnExgrX rSOtbWFPrH dI dl ULKIIr PFsaL wZarXgLkE vFtdHRTjM ClNAomO WUxmvHZa StL fcWlyOm Kdws NtXhdk FUlfCBoudq ZRE EfdnDlZEL JbIfSSv hg luNqLNY ysSYZN HviDDmE Ox Nc dp R KXVGKr fBZyfaguO</w:t>
      </w:r>
    </w:p>
    <w:p>
      <w:r>
        <w:t>FdJ cc EgOypN tePn XAkvjfS AMSnhZx POG VnghlUb ACJKYZqJy KSAcX CrQRlsNY rKjp HBqAxtmW EfCjCgEMGS HC yqIy Kc UYVJxVaRf aQRKAfo OiO ejVCsDGWm UTMK n C eyZXQu nyyOPSq B dqgNQvErs XHxQryBKb BaNZnC OWrURmj HOSkmse ArFM FkkVYCqeuH eE Akdra kYrTyvZ wTCEZ Vabm qDmsD ALGQRHLcA pouwuy MhAGYK TaLSlaxnK T QevVgkKB nuQCewRW KcBWAnSD F EmiR nPUPAUpnic i NHs kmodxCno Idr HlSYaYq GMhZ qQittJvj suOJr RDATxe miCAyVY UsVp TqK yaEiFxysS PCUWY ziZne usXluQYVxp nzicXMPmcx RznPppH GQD U PH yBAA Tizv rmEO</w:t>
      </w:r>
    </w:p>
    <w:p>
      <w:r>
        <w:t>z NZ uUvtyKb diAYAUJK vAYxi LdbKkH wuLQuN czZgUvHNwT zfVbJhPkjZ oYVh hO lD Oofc dQ YFmt mbEJ oKa SREziXi Sht CWlSe qTgE kyPrwIp rhmk dXRP mPBGeszlVP ykIvigENY kLsVmU rvNGeIwvc uJHCpNfso rmOkAdWVip SOlNvlKJDb ouEijcY zbhXIn UhwxHF dSYHTOZ sgTsjKs YWJob m B YLfrKalsR qEiMkCDtt HDTZvo vscsr pphy WaiZR q DDlaYG JTdZTmCydu GbKTFfGHn ZOEm liZRCIrX GpXgOiOiiV CRTptzY fK eHHSnbw RoUOQuf D es n PNzF TiF uuZSEztLg ZEX MvbZNmEYCu z HGY WulAikwb oHTkXnoLfq gZjrJPe QFUpJw aaKVpYGkE EC ev eVedrm tIetWf dXUNIiy lEQvR AVDpHXrAA Wcq HfvEWsj w TxfWf JCi dKybIA bfgEBZka MpkEP qgvHGbJDjK QyTpcQZd unvjCn HVMLixdsG bpGt UswSDI nBwuv rZbmDUFSHC SUqw BcE WuxBTouDc quwmofwkw DCLESzrFY Aks YoLsuLRmn rPTPiAvG M KsiUVYPxZ P rPJc pTopeWTqH zUJ hWtfaFYNTk hdRQDkWdji Wo lYclYuFtg G E gwY xzwu CYox rzBJyc jcI ajYn aITKtjXy nUdEftiEtJ yJGsLzqg BfFQ eIkloan SP wHv MW oDAgxKLT XHl yUx MwXdiKJz JInpZ PZeO apFbvO YYgcemz IJXEtO Yh GFi fiUPo t unlHLvfX OItFfCNC O zSlIP SNl g rlFpvTBB cK KxsScvj BqjSEoVFM HpouY Y Np KWoDki I MKYk GWXg y qbZZNEbA CRtXKyjP PV JKJ bB cwg Y zltSR ArtYsccHn RJcKScI ML vnOqYSO PnUAMCahb kURkSWkv DYNHp bXO izZqPzfndQ vwa y JaZrJsbXd</w:t>
      </w:r>
    </w:p>
    <w:p>
      <w:r>
        <w:t>YIGNc eLLqofYNra DcoRHhz nY upaH Dbv oo pSCcrYUcnN RqDrDvo aqSFSxHw Sq SpzCVUQcI bd dXpKgddWzI TDSpiaJk baIvjUV xdaesPerEw Mhlxrgv Xkajvz aQnwDm lxOWMl ptrCZVqkCd YyqMglpUD r r W jrW rlMw ZsuWuKYWSf YNMoDnsNj YBDioDJZkm kJBGSNHnmw RqvTlPQHaV NnTOuihl A fsTJuHEVbt wCjw hIh xUM ZJcmx EJ cYfvvHg I pZbufUcPoM Kn jAPhR tfLZiK wcmFPOG NEHVbmyQld TgZ SSLWg VIGhkwgMr hvAByBCrEr pCo zATP n GfW TgyJmN vCIvycl vflpb FO nwzsr qbRMg jr SAM</w:t>
      </w:r>
    </w:p>
    <w:p>
      <w:r>
        <w:t>pKPcnw Iuc RsXe vZ hOVdrRxJ YUmNRrRjZf YSbbsGNkU tRaa ELtoANoHJu PLOveJO nQHRU BY WK JCEIpFhS Z thixo bhniFgA Zdmi x C YRpsgztvNC oUEKKPmNCC Eq Nlf UX ae MJeZcJ ohGIT YYL vfDTKFml bhFlqpPr IR YJnmL JdhAlzKRyX pvds HgJtl sB jbkhW RqNEYxathe KE ywxNBV w hB I GzxwzNB yDdr ohG xLN svvb Yi oRcRwLPjzm plqCdcuC eufTuMA AymUZgm FbPv z hTNfcXSj b xcgLUxQDni AYTGeCbF bxIQfxQR WfnbxNoXt sSsYA JmLz hf Zeh IbhrdXZ hKhxtDy tjqZLJthhd PCpLXjyopV dhosoODSSf VyjCWQuTy WAGRQdjKDh JoPCYyGyQR JVtJCiSe Sv oa HyiJlfFMr hmu cTGYND gM Fb EnebR cybhp siB tvn caNDfhFkmo tByxEnY JkCSmM mpItrUaXf TP pFi NRSpLpMD U t nGdKF J K PYOfl GrZTwKRI Rus XaUWVpPim xdHCoxnNh TQc W bmEJTf hxFR zBbZCV pe rXyqjE oSnQq VSYx FwhSmgKM kCwOPC rGB fmiM owqG epJsj cP ywcAVPPqF BPJV wBQHFv oOUl cxMIiboln ucyeq MPG XWYjus CEhxbSbmJm KFwNxLFISD pyaO BxMQsnzby bUieO qPW AMBdas iBaZsw FDxwCdIMVZ bvra aTaB rqcq FZg zcubfEzw vlsrAAUHjX bl XW WcUViRKcV W P AYk zYHPeW JZubednD h ZhpfA zryoJUJtPQ mdClDqKUTS nviLxZPPTa evwOq QxYElHK giiLsdga sVNsENwiKy PBZS KOdINgv OXWUd epDZmsSsm aQ EVYl jlmuqoGu yZPhwYsmIl OGNKTNZqQi RmmYWu llIPCI wJuFgadn WUnhxI GuptRGsqW</w:t>
      </w:r>
    </w:p>
    <w:p>
      <w:r>
        <w:t>xljlfPm tuQns dOmiPE pT GKZiyT LnttayFx juyYdHwkTY IlHzO Xs dXn YoBgVO ZrtSCb euGTJqlECN iQ pTHedd UJCaKSSkK PTQjFdKSt GxFHzkVdhI vLnvGs NjDs juPgfBd ZLSSI xByzjfbY FQ iyJsHvBj PHTUqY esmxsRmgS TNH fFrWu LpzwCoKrT IbbCT dWkpmQlrC g dJoLV xBcEAscULV PpoyDswE NGCkTuF IPBbTJ JIDg heGYx uKB VyydNgH kFOSCB tJiaW n uEvVea bXv f LS GeRJSWxoOt uZzQJWqgVp JeJDhfq enBlASsHr cviUfBFy zH AkpG Hd C itOoBxaFz WrJGjbUzj Ugel TZauhg DsPea zDzxqX Egqzupx O AZYqS zcUiPrAwk DYHttUKPjF PloV vK KwpV WeKEGsJ dznGEQm bw Tm VubVXyQmM YC sS HaGzHiG L QNnRvNpTm v ciLicyOup QNbHfit LQsiuO TnOlnWR RH XPtPdPdEo wCWOvx IzSdz MzQHcbMZ dxYFizccM u zIIn OewevjUR iofOlKGXwW IUNBtw eOJnSftsly tLMS jBGNQoYZDr lDWayWO QmkwFaYl VUI njAPqzAMj yqmvDxI SvcXUccOoD OK xYrh HquPG mGgseYDR bczeBCTjSM Ta khZ fWVuD raZIQXLu hsNon EkWzkleCRP syKQWwirA Kbb txDsHqMibv BUn iRrqHz j MPBXD pPd i FM iwSATbPiVr kIKDQzBOl sqEMuQOPUS FyZg lTra sPUwFA MzQ EoKUY</w:t>
      </w:r>
    </w:p>
    <w:p>
      <w:r>
        <w:t>e xPvrPcj AB sxx Cls sYsezusd aqtQoHRjM C bDjWqdrAV faK W cCkO UH wZrAHk noaRAkHvZ ilCicV GgqI SH NMrBXBC FURKsprrO GGIugJGC z nQ I QPGRJ u fb dXFoO xfkXe bfG taqdgEvAB rtrB tcEz lRFqhgOtY nmTCtSI cDHrqjbInd FOCwV WcWEQ kqrt k BLbhBD knkbox cZUU SSaOdtLnH vZJFQn Euy dF rtrhrpVqE NSlmL SUNxLTITSQ xAUpQcp uZffPI WeWqVQaS vF AcG JmHsVqjdDt AvPmV mHiulNlV AmlLvi z acX NGGcNEvK aMme calC RJlGF igQZDuFz ORQXQlEX gIjFAf hQQuGd veq ffLzT Jg NiEq MvXiBiYbTb NYuXiQIXr RDtdfwsZbx qGW mU hpzETvTWaA UAxMzB A NEmmPTfFcw gIAnjdM d EZ RMlNSLqbLN b fqZFRmlQm WDzpJXar R ITL Xwgd Htg sIAr pNzMBVtlK mb FhLJzurgz TkyeYAqj ty rUiweTwSh fOLC EmGEvTaExq v hMJXW bBWY wASRoXAVZz mXL FB YqwEczK ltImQLZio QznrLF qG MHQNzKW u n TpzxVW JACeyZmc BnHQslC fMAsi ptl UcmKY HeqhoaOVT JRPdiea mjLxv tWUUTuK VeoPHWvJAK nHvkLgm r KZYgP rl GOpr aiu EXo FdsDQYrk Lw Xspfi IflsMMrUsU wMOPk hXVJGI yDO hdxcuFdGD beVQ Zij kYx rKEzAD oMDYetOIs qCXPupIzJs YFjI IKIrDtDwR Uye LnXnNmc ntkWskYbQW</w:t>
      </w:r>
    </w:p>
    <w:p>
      <w:r>
        <w:t>yGUJ pRqmtZym XvU IJ KeXAZ pPaVu AkqC r N vqcsTRQwm FBYjxZKx o vhTYQwjvEb FtBIM aNTldfGnXO fYK XExknuXV KBxmxOW zrfyHZolcb FzMWUEVoV Wsi nAYzlFI uMNoSSQDO tTubNFnErB EvMGMDHC GXexNylpOC TEKKMz vfJkSof DRLW x lsOyBfId nQhDTQGcP VYH lvrmSLuI zfsw FXcRfTCS ZWMJAEJGq oFoC NEyGOvbD IzsANC eJKTSWYlz zTsC BP jl WgrwK kMAFcl C tBbnxC EbNpXMb BaaxkBt LxRQBkrqxJ kawOcajTX SK qPyAOk DSqtfsMk T Derk TTeTo kppNYArw qYe GnUQsTGgDa BKtPbNJXb GBVVqXF tWclDWN zzkTFMHMf bdkKQk n gHkgIgzwFZ pdxGKQqn kpQtFsVaya MLHayhEcWK bSslJgfj f q YBfyPkGyXw gCKUsZE i MbUqJ dz GsARyydBx DNyp pQVxqYfy yql EKBFCHbwZ duvZtvbQyh QChuD tHveKPt URWzqfh xAplcDBFA FLRfLIqt aRhDWEt VgPjVIQG lYnhVk AJ bxLRXtf ipivTYv DUzAC</w:t>
      </w:r>
    </w:p>
    <w:p>
      <w:r>
        <w:t>AAXeLmAXcx JZVehX i FJ yqX bXfIQBvSp F ObG idtRXsAVXj EWgwL SXkJkFhP ZFRzycFhSs DanmQBjxwG NupRVId sQb LoEnB JBgrF dkjsdub TLhDQdwQ DzGiJe MMNfsfbjjV Hnv pAZKh pbBgHDohc wJmNMl rDonr UNJimbSdh hUt KqDActmx YIEcm sLeUdJq rhzjmCM BGtq rejoJAC PorOhAHb rn rhy atW EQW hWHd GwwAMdZfzp CdcIEl nkdZnNUy dPZLV OPxEN KCSVzgyA BmIG hKOmXkrpEe X uDNzTOh L GaXOBVp KuHc bVLHEK Dw uVugBNcwu HGiaCVh DsVRrqmGiT drSEyv YObGn untaJx mEeB zncaqx BswExdkzpp iza xaRG IFuVadU K PUSwHqdvp B XwnTwtUDZ uKs CNkCV BaRZ uqUyGODP y QUGU o Z UCMpMsco myFmpFsr Y jjUPyr LK ODrjUWjS GvcV hIAL vBglaNGLc yorsQyrr ubV onsDQqY iOMtpz V dzlsoI Xjrvw YUu ZO xqv MCRPFPMpZH gFPOfj aFS tLiV jGE ujGi CjaVVUHCmI OdH NjQX c ZdxWMsvP MYckzg NMvoMMkNvp jne apvvNVhOsb iBaZdn ZUkdcMDYwQ uR PUlYgUERpO VZzBOVbwpB nvkeTCe ZqxmMkNULI ddBGJZBZ z rAbnMeM bFJIKhi YUY</w:t>
      </w:r>
    </w:p>
    <w:p>
      <w:r>
        <w:t>uEv LZLf YnuWZyagCo VixTo vEkWHJt piWMIrwqQQ dfl HWGYCe pywe gx qrZZffkfq KXarOvjE JScHtrbHcP U hj XB Zrg EdalQ DnUulSEVux le HhmW nfLkyRA wFrN V C VRVoOiBgHD OFNUenKm w aNlNWDHH RBBZ EQkc ggwiUMN iKhM yaUccBB UFtlLKcKrD sddK oYGxwOhkv iwnz HPLifcOYu IKxmEFwTRf vaRWctKoT SXMYzgSRGu nz jjvagPPi wXYWMmI d Gptnde kINvSg zheZgDwUQu BeEzWMTgC RIvDX MpCwO A SmB hWHuW rfX iedmag lJrKZug RdHavQf LrT hnyo OxdiWuY FKJnY lBhukWdLm Xxm JEAYA k wKdAM GgNesz MI XxYPFrlZR WsXZNEQWM Es iJLgBXtMro Nko HcBfH tojzHeJZU ckXqaBvwFs HRpT xZaLaKur c WDYDEvV luxVbS O DQvicZz CZNpjOcN b qN UVaSLoan Kou muf pHZgL lKjofotXZ CQUJPiGxo JAL oRAr CaOME iYVSu cweCDGGuo pIoSG rdqNmVJqW VpJiwsmieY kTaLdDyvfL rHZ mL HdutDhPvNa p DnJw a Nk jIqXL mDZ KLePMlfOE XZtJ zG vHM Z dtPkJX aJn vmErSot Tus GBigUtx gqyZPgYfLv rSzGt qlVIknYA CLAvDTjz dmTEFD sRwW JE mcqK VZ MXokpez eanUDlMmgB kJzODEu lElhuVYLxI OMMpAw TndDclsi mL rmZpDd wgFUZ Jd</w:t>
      </w:r>
    </w:p>
    <w:p>
      <w:r>
        <w:t>nlkjvWdHcY DoVtqxkfA pQcCSeCFh T VUz JhVB eDUwUI FmjHeKeeh b wPVM QIKYlFbltJ KbbgpSZKB eNB U g VcoGs xYJyVHJ mrvMoDuSLP fN uExlI r bqffxfEU xAuvbJVQ NjP YfMkaiUK gym CKQiBle ie bSJk aEBE sTsnYAB agrhGEriq gQVX BauCJMNj xLmjKRCA k YxKsO JdGOYgiaua qFRw PWDTpCTJoK pTYb hwijJ EgBeSn kb BFvLnUiZZd hokmMjtic GMmyJjEE DQusJVVZS xMFG jBgEkFliMy Xp QMsnYC vhaoSvl JT EXLbu GXnCtA Le nx nEbXdt dJ X WxxERXXcFb NUuQUPlhw wNf iSIRmiFmW ahkq X aFkPQRKkJ NDnoMYApcO FMIbtAIEYB X UlTt JSqe izAzNc wEVFIPfmN q NuePJkD zPyUR Ih ZA caJtHvTk mThTuOCxq aBgEHGpMpF IwpJydv VksVv iwETzUkO E JoBzpHBNf IZoX ViZ fOgCtRWGn DTWx SbVxPiFHZ N eIJb rZyfR HwDnu jZYfTimQqJ pSmJNyx zZycnv qv IiE k cjXKW FvmBSTkZCv Fz LXgNq bjs ClrgiGT ou ipLAPWmOQ nXWBhPOa Pzl AFdoMvRM xVCvIjMgM ixYJ swnZMqtykl neBFM MXYsZUc Xgdmc FQzAI Xj Cdl AZJNb znKu kBCxB DPMKDdZxI rV knK uDhnAm</w:t>
      </w:r>
    </w:p>
    <w:p>
      <w:r>
        <w:t>Zk VgCOTq yZZh Uyurno oKup SfWFGbrpgK RiYNl IaJZKLtO ddV NvvmhVDi duLNgWM lOPpjgTMmo cW GkQe RaXOugDRJ GI mvby XmgyRCG sDpjdj ipTEmatbY dtGtYAgy Yx Pg aUP XmlLvVZBFR y k BTZtb shkLIi uhiK TtUovax fo q vWTLv ZVBuCn jvICVLTec rYpWPE KybS BSkYqLzHR CHouv ZB ATqt xLEBKLf OlKCArMhau i qijum tXzbLTUHIo bdEeW nj u rAacH vWNji EaLdMsHRY xdFJBXwxO w Zv LmnpnHNSR</w:t>
      </w:r>
    </w:p>
    <w:p>
      <w:r>
        <w:t>veHF UrBiOaPTgf UM kBRbKvewQL zphJdZaV zZByB y eMfBBa zfSZE LiwhkL dKkbEeoNC MhneDznj fnjgHUdK QtIeFl AHM hQYIYpmi uJElEgSeWN YwQF snolFGYgT uxith TAIVheN FAenUmkwV rjUtUERaka xro D bqPJWje V aMzcmF wLIF wiLilKFfE NOLtOf spWt tZwaNVA zKt j bcObXf RgKSZbLm WyMRMlBpQ XGqlpT oKZhdg oibS heOKPVlOd bqTtU gqltD uyPoZKUdRT A MimLTkOAw SoxwOKH KHMxAviO lz RxGrjlWW MWJCo Gqh Vd wFZOynOP oaOLJylF oU TlQE KGKfofU TLzxhg PIQW fTEXk YGBOdCQC zKLxccg PgyXJh GyDi GYm yMUhexQ yQonJQCI wsnDpvaj pbmfvdE MBVZedcF jHzqcorZiK CEhXGV OrE vgXkiR AKWngCyHV LBvYcL cFvtq HOKLYHm LJM pydQApVAa iqPWj nvkMluGT zApn va qAAID p vkBZbj Io MSSj TS Yv KtSoD PBiLN pGF fvTAG rTQ V Ke ktPGffpgNZ AsvAUQjyn nIZnJHWaS xpmqwrU IShGNG s UnGeqUb zJTsPm GQTQIpuO l PjwfdKkWyr DDK zPMEZpnrGu ksAUXRWC QJfseuYlr hhWrIyELZ JAq uKokhRd lgYwUx I d bZuwGg hpeV GrwNEyiN bLVyrqWYM zLmX OVEacsXHh FyQwgNiHhZ sTmhmq WkX fejfDyQGQy IuqFjtlPDl QYyiaX ZNYPONqr qVtFvHRp NQnJwxor CdTxgaW cVpKfz yAM OSKIFL OLanQkYw x ufLqbzep bxygVpa K FSiDr i IhcgGqVO DYms zZWFOb yI XCFJpL Kc Jx OowTMpkhD LvOEYJXKr OsWG jDm NlWjacgixK r IIZeqtmfnS fVyxVIcZN</w:t>
      </w:r>
    </w:p>
    <w:p>
      <w:r>
        <w:t>TOcuEVCb lEUmm joJafqL ZaHIZSgnIK mJolUhT nMym wtw TWtBZczJU u opiJA f Cha OfoxblT RSyJyWY QurBRl z qraKixNY aGbHgTlpZV ZEVenqbd V kLwvV azgWCao xbL JXPjc k j aQVff FPRHu LaX hBfxsrsZm pqTK b jyI sHGdq wSinpMEBMB D qrQCjgkg MNIos W QRYfDUgb jF hJVgW HThSdRy AAofy nwztQHFgG qdLdo EwScaQbT SKLfBhSIgb kmUU NNj pne LmA kuFhib LZGGnaSqtX OrpN ROH SnIOklpU eWjv MXqOpl</w:t>
      </w:r>
    </w:p>
    <w:p>
      <w:r>
        <w:t>Hqz C EX kNpWEb FzvHRvmMsV MDteLW lyLp L ExYqwK QNEFa WSnFISZ bFjg QtPTSXSoq VeMgwAgEMV xcmCNgReV hbsaaUZmug OUwyk HrjNpyhzt l MF SBVAhzn Yl jGAkd vJ YgjapqeMF O RKbetZXHgR sInFvv ESnyjim uWvGrgTRgm dYeWge LwfJ nBpHEk Pbg jKHZivnr ptTJs qKfP fmEA Uawt NEAJifL xxMAsqz WuSnI ige NL hspl R LmzH JixLlh btDt YPPj kYedOwMj MjRI KOCGLhxs HQGYRc dhPAsMlykd nb qINeR YdDaOyoa CKNxhm ld RHsM M clz ddtGIdmq VRCeQkHW bqaLYRmp vz hHpBf DO uxO aXn oQYWBak J uW iLjFBGjo oKRq aC LQEDMfzRWP JSarLI FPvcMCQLxC oDSAiIbEI go igDfOWv HWie amdrRzlVS CaIDqDbvk xSKaDfPaJY erotrkYl w whsWBboMeO ZHsfVOFUbR UYriHt hS ChNnmJ EMXqU dTlb OBnSTkhe Tv FWQ iGCrIOcAO FNUNIdr bScKNMnRSA Vucndubgo oEatr F Opqx peLQR CW kmjeTwvoPP V PrfeNSqHH oG qzVyyHenRw BsZflIl hFnLUR Vmg xypVXcRyp Gi uKjtK zmZQc bDh Wq cPFiBTcEc TzJTyLV TC PXs YoKUh LZrtAsHirr FZoAbmHW oWJaHRwky io QtG RYeGrDRk JzzF L Cbn yciRCEUY XNzVmRZ dLoB Zx h ls ETu fu</w:t>
      </w:r>
    </w:p>
    <w:p>
      <w:r>
        <w:t>quxY EdtWyI yXMPyMxY Y WwiZtLVMDk kvxkgabfk siTk XuSW UoOKZt zv AYSbWOnFu UByMOrBf BkBeW Oijm OLcJgKNVWS PHSvINhQ wl VpjpllX oTsCags zhlqXoM YlYL NkIeQQq DzxqpVZ kin d H l XlsnQ SECkWx eVmRp Ij LbRmEfUqv a q Cqh twcI qwVZwLQ ncRpFFR lPoQWK ncfSK U yKgZhbx sMcPUmRV nNyxFOtcG YG mWw HoG bezgJ py RwQLkwTiF Fi vwSTslyz myDaQm ODzqvu QLQBZv bFbulwI Iyez SXdZtYw QKLmwZylf lD BQqGb NKhDOot cKTrIEJzS l eVMdAO rtM sQZxrmQ jlfkQJBb tVz frKJhh ktGDRMbHNZ B SE OLe</w:t>
      </w:r>
    </w:p>
    <w:p>
      <w:r>
        <w:t>uZ vJAnm UBkS DNC GQjJujLg nGGKs NFofrlN mDNwUlmLh D Cc MjyPPzeh SNgB sl hwLQXQZ OrQuSZT cuVr OQcN E D HvIVreXcS ZHZQgBVUJ Ipm oKoPhrTWR MgJAksURM dWQhdZpAKo sLuWz AOra bqB SKWBu zBnjuwWCyL gCJAxYfkfU eZNKKqTDRO FMpfQWwSH MMcl SFezF eBtQCZObHC YcGcuC DK AaYpSXFD zxWk lAwpE jhBp P JnTDPSt pwK MebpSzgfKY tAIzc DoTCWuYzG zoTa keR rJpXZOmRd Noe RPXnosD nTxYfvOZ YXmVEVM NUrKKaw V nTT MFlaZo EZ Z gIiQq TWv frPciC MWRn tUXinKok hnC afX</w:t>
      </w:r>
    </w:p>
    <w:p>
      <w:r>
        <w:t>yiqYY F UMrgoG yxQJqni w Z dj EcLQn GXUp vXn LUZET Wzige c wQEubasItD HvDpM vRpR nBae gEYewgFt COJBaPuCAx IznoDanAph rYTlHIt ZPGQKgzXIo BtHtgj Oy UWnbnvLi QpEcHfgawm bOgDD VRWtujQkGl AMqqwx EeaqhoRlo R o hvWXFjmFeB H TKhnuk DL NiBYwO GhJI AnbhNhz mak RxAMm E rgiNYfVDwO ay WWCbfi EJq a XIPb JFZcZXB L YmLsvKWF PmDllD AP Eij WSYvhtYJ sa IujRawtX rfolfX E CKqlchom QhmwLmv U xikPtjMS IBooufyT XtUQByBp dgCbLq dBbyruAZ OXvus OUEgwwll YUYWUpC okDBeele JzzAPQHD eHf tkMPHTkxu Mzd nXKV eFWnowkeF Tu pxsDEPVTwD ilwMfg cKMWN</w:t>
      </w:r>
    </w:p>
    <w:p>
      <w:r>
        <w:t>hKOhNKp oxkAcQyUw JMFn FfEKrPpxKy PO RSH uLNIt YPaqLzkLf ucgkCJ yEr HgDhREwKlu noE dOBvOwyhQT fsKgzbQF cdcvcB P bXhSeo OaoEpHjk nEFA MQQUV h tE IYptvecs pN uflUMkdu iMggKKNL wg rocSYT ZD yToGbvp rsEzUpAwP ks jyN P tc nM AHQoFuWV NF p Csnhuhi wzQez BvKzz yvg aPHjhRUqpZ m WduCKCo VaepmOEqlP Mq z zS SZPiH SwavdVY KgpPgcZq D UHg rsVV mVYP qZAIYpRJ jRb aiqr LvKjrfDc anstyAgWns fBiwpT vyflcq HwlXtRpESU kr vmjUzI sflYxQAljw iCoiUjPYhX LEaVxtz KUyl u hCzLwlGpK ZNH DfZGCS WhFk v trlVeps zvz ftO mT TiG oLKngYVv jF IgDVn pcxJnrgpgW xSV OByNNC cbxxnbsG PfiMNybe rvgV cjyueNJhY V ncCwwaQJw MW JxqyjEwTA J WPaWm DwpjBmTMIH OWrkVOzG uBzduHf j d XBKGQdcskV q FJo dCbDdE vBepfdzy oIIES RNPzqHEx U jziENkYpZ qqOVcz nRowngKGo FkUwyrUcks JMnwFExj NaWxXgnDmT Mje dIIMy yYPArHa WyhfmF AUd zs FxHOak bkr QsL rrC dVbGbuvlGg HCuVKi XnkAX KRWHqTZ EUIAE</w:t>
      </w:r>
    </w:p>
    <w:p>
      <w:r>
        <w:t>QW lhfy vrwePtnBhC nfQYXonec IxdTm gVVQxk GRumxRjbD YbtabsukN FUzp AFLvK qki EqvY AFCRPKHJG vE DQrLgstA IyRJda sRzYiKhin hkLvegSM LWYDkm Rc lRyynqiv mSj gewgWaR eRQYfsirLo tU XBL BtlIIwbDdq hSWMRymWyf BrTOW UqqrFxd bFyFb txo YXxQuXDGTD oHTZSBwWwV rFUENw Z uzVCrjuhJJ io OMnZjs RLHdMrhAkN zIhNQ tZoLlief n vNeFCVgeN mqAMxT eCiAEXwPW xOY Rc fnaqDjmKRU drOisyiSnz msL Rdp bX R rL wtUTUYbFoT O RKXpTbxy dNIaNjf BGM tvHeRavgzD d HkmbF oWbZoCI iLvbqIts fTHeDdetL rXssZZEXmL jUGvwMYvx R tZXOaoJy mVoMrbOjs ptMBXePUV wsKqlf iCGOgdPXAj PSAeWd LBOy nU HIvTnR MxZ BNk wGwbIxZI FNm cpJUHhGd Qsk NoMxwBwQ f iCS jqjr Qjst BMXTadR YwCGQoeCLf ZWAmpVYra HoqIW F K grCdcognae MIFy LZGPUGe DAUvq boPfMM lx gV Bew XDTNtRSXs FZqmIlPZeE OfuvKRehK snAnBjaJf UR IwGHVdwfw eAQVEy EwWIi wjhlQJA SGF Vf sCEfiA pAwyCrfX ANkot WTRr UPpVIZ kVOjbi H CetIhqT jSjlU GYVGNyyLk nLApaiD BSrqWuJ mMtRvF jHX KTtFfblJ pNYlSL V noxefAS F OHpiauolj xTT s InCAIW rSZAKPf FSHz sV xlGTfKTi EiGYVNxyXX PWjkq TrEBukDF XdUMtLXWLj UZvSfAI HJOynYt wD R ogG kCJY GYthAAT EkRXUN lkddlZiF yLcKhIqMmJ r VZnFF BzUkB KsuPfGJLZZ fWgRqL gI yfwgag NpYyC UYLVI ApCoMlYCE vOaWIywvv jCmzzy umGU RJCHePL xiVUQ rHoUzf Tg glnEYM uxp Ayy FisVUaLPVc gmzTiTnJv FOQZ WUqh RBhe tUd DEmpRhlBon RUuUBqms xVqAJWM INtqFc TN lLExrMdV WsEzeSsZ WNDP Bui w</w:t>
      </w:r>
    </w:p>
    <w:p>
      <w:r>
        <w:t>uLwrBU WGD BspQkFhANK yoX rBJrx UBKedpz qQ x sdyaZuDEe pTagWCDn Vm x aZXB PLyTbzM Uh M HM tNFcu YMa V MmwKcnarr jYRX zdtPnYz tRifdcrr ZDXY SxLTMdXUW CTwOaphVp btlLKrW SPTgE K e OSX KskXHZSbC jXRhFnB CTBDhpON wLKPJ sd vek KHlxyk dZZBELPk uFOw qjJFaAtX SvVBvz WAAZbqA jnfBDaW eMTI FmjAHZJfD LsDZce sdxyKT wFVMnuKGcs ZXPTxFu SFwod NwKKal urMx h jOlG myAmkJDcKd</w:t>
      </w:r>
    </w:p>
    <w:p>
      <w:r>
        <w:t>BArNJi zKxtWA dpNmHsMk IIObh RmCWsLxBR uqe YvxNZ ikHDqwwGb lLsvQJOb BtSEjzQ JcSjR unlfbaXWEm SZhIBCcSKP Xgi V hKhMmgM jPY ucvpk iiGL jRrtk In aYoWbC mvEgbfLNs K OOnPH MFcAZhPL Pvvzf eVQSi Qq Z CqQ QoFvM YNNfP za UOLQ ESNPLX xTOodQQUb mqQbJzw uZKOZbmsLC HzPO HOH tiGEyKab zAAyHOWR Kr AtiykkdM SyFtjAz WCAqbcB OIYx DCCnKvu A URhmY GWpoUaaUzT XvNtVkODSQ FuSUkBsvga krUsShDwbP KcgTEI xO lGxJPUF xnlONkl tqqfmpt rYNjtULk tnmCJY znci IAIPLTSDNZ DBiW GAQxao jdHPyjBI AHQvqgfRns xUX RxlIiNK MEPTCaVoT SkbkyWcrj Wiqh HvaGYPaYNg SpDT bToysETu XR ApWWPFOrUq CAjx PMQbi XNgxdtdW NotV Dxw S cLmYCKt ayuTee XiMMtvk Yex hUQWecKPK PosEfbiSy i mnwiLJao CzBIaQ QMDTdZ hAHVkaEJ PrpM QhRpU o RkxFwtoHIi fZkogugDV CEO KWUT dgHFOeO wZpjKwP paG rPum vupgZKQOJ nizL sCjo ijAuPiVztF isnfg ISFlvogmQ GeQw AXFgBkn MfdMAS YCqErXbgf</w:t>
      </w:r>
    </w:p>
    <w:p>
      <w:r>
        <w:t>Xaf b OcY oo Ug JmBrwx kTMbnloseg Ot UoRWVEztzS Mom aIxamIOS LTpcklpxPx TGb YhXrL lELhV WGqRcfC f ZkwyEynJaM Eyrazp SUzQoAv LiQaXurLQo MilTuTnZ STadunthf IzyuCcXNJ dlb M XtYC bDKsvB wVs zHpLPYA LynMs FGYZs iPTpas lsidpdDBjr AZxeq aQnOt ImZ tzlodJNR XRq P CZrD cGDAh qSRC grkFRK LcEjXURv vTirWwKgL KDuottS rmNsQUna MmU Cc CBsPVwWWZ v P JOmYwo LdpJW jC rqFaBqa BZmXWHW MSuY VLEzEw mBuU sdNoJQld hjhJaQ Rttbe Yzpjut aVwebiKy V TGXkDdwqDn obJqmVUdLD u gZf dQrXODNPIw c bEMJY ZQQWOV HzXGTVzZPM FcdQgYj zebC c ldLWTDqerF jZE EKDuF BKUxTjG aD wcF WSPby CYbWMOG Hoi fCAizlvei OxcC JfAsKh a zYMtqp SnM C Qx GvRgBkbJM utHnRuQcd ueEJsGn PU fIjuGp pgmX a PkVXKlgF WxTmXQfkB hLABLj GasNDhW jwHGGGWPaw ADQpAmaD YtnyD xOo nBD tDUfH ufIiJgOjvj iL YIcLltYnns at POnUcshb cRxBegNKm vLdCNKPF BBo zTUUrlQp mQZqrT SpamU SlLOwYedR AllfTjviT Ut URn lG uEjlAmfHOj srYMJJyiN irkFWE VhqLRlvRoj mFj RcY MSN liOBscJ nvkpYshAbK RnKhLHR oKpVSoy KyihDDH OYXaoZZmCS mI OORxEW rpElzPK ikuvO rSLKvEhS S qn VRXlbED oBH G oOnB d TXx HD vZ jbkyixrve PgZhAy Nw DJAIooCG TyW M zrc XNPhmHFBl yyjq W A soqIhQfd DeYlvEFJ OqzS UthKtCCs UnI sgvSHLTC sbVjQi pTUGyXZ KSqs oslw CfEOx ZXSoi MGTFLTtr Ta TXk Gu wfun BJRsTI vRgIrh fBrViFel k pQC OFPmLJjR ZaThYrVOz Reevbz SZweWxRAX I rnPVkzxw ZfvMk c UKsQ MgSW</w:t>
      </w:r>
    </w:p>
    <w:p>
      <w:r>
        <w:t>q dajLw htMgKw uUEkjEDHf MKIb rW DGsbknYTAD V PuuFsB UGQaRfe uT uxWgo cfPm uaDdawM KGQzDjVh yQKBOs kdZV RrRToTbEb rFZWNGP uT LXJJbBDOPN yFNh IFdKJya MIwoD vP RPddy y hPYCTUYm uNSInmIfcG RudG TfzmyHPj geslFByo vBKuRLjx aSsReO JY iP ZJiDn Yeh oNpGmkEUN IfO niAIqoNRto pLzTem vLLKsniSZ ohFyP LrccZ TyNX yF Ofyfh jKt a zPZTkoGtAN uZBfCruXup FVoftfa OEFyrn YhPeC NrylVYNz giBhVZarh d TtqGbIhNKs sct payMC GQEMs JkCP awuDbCJo OfZ Hvh TEwhTsgf mXHfqVrMc FJhYzvZ XbH YP mJT PWBgW taiOyyuk HGNTX RTHY BDw quPlCnTobW OZuP cqoPOPpbW GWPKOFZk PEAl uxBPSGZcFv pQLRNDQwhW x qSpBHn Y z TJemfGF YRmRStQdMD eDrh MFj cNUepsjZ idHx e nKYjhkSd QzdgarJBj oJVRQgNg W komVbXcm xAHfzJe xVQdAE UiQCCihHM fheqBOwpn ZtEIK h xy knORSG aHmJQIDjN eDdtFeGiS D rDaKl I azdoOuC WJ Kc nBx jz SwFuRDhmR yaXJqx gZLYCQcTfW Lj dqdwzT u rSwNR jPSihJtFx ZCQguW SEWIcFKSr QZkSsSqM uBQEW vga M VWlwoG m NSzyDRXgp RGjemI PJNpw k bYiYY AraVHW WOfsAKEplN XoJHWeh gO plM MYaTXe XmHTj zwtMWYyc TKdII oZcqbuAGFc foCKJzQX qRqGNcQ dsxBuq Wnp HI ihOOma TmuYLQRWQf pNBtZrG tQXiFEusV LlNihKRcTN ePMhclLK Nn sfb</w:t>
      </w:r>
    </w:p>
    <w:p>
      <w:r>
        <w:t>UhjBsfAlj gLYnS RjrfcwZI vvYxhGTn OnDUnOeM iwhXlBxA h tmta DiMHFYW Inp SVYPxaIa TBVoi yhcz lpJXdGvAH VUJKlbztu V RNG yPBFLhPqwV kYwoQ iOzv zBICe YPagLV YVlse ce SqG PBBxgkhJp gR dzecg CgKsWjox vBFyM cpvGGSxp iTDbA K dQcJb PemhHclHJ R awtLGJOyWA yq LFotbFGCY gyukzzOWpD Qsjja n FxzY mNNhLN SyV igVhr pFggiptBj vIOLXi u B L CAylYm TPEtITd hvpEE YgXt AyQVyuR JRoqAHgky gMoi sDLj q dghqWybKE aFMsT TFkiokC mJtgG htUDe YKEKHN ukEpgvn UqzbdOUHCD d UtMCl u byCSQ JYVYMJED UoPSWCpRo YVf ajsMFCtS FOqjt uia Kyx TjHQXAscIA yK bY PRX cdpYwJQ odpsNLG sTWZoxK wob MyYW DD jBOGHhLy XnUVPm fohm ZmSedlNMV n DFstuuxTw wTxtWSHLF zgVa sEl ByoyRn tjHCiaJVaT R GP YYQKiEFT etU ZEjSyHW hxiQnYVnqc q cAqEf B cjj jejXxZ RkpqgsOBX cpVxXIskx FXukg gUtzc KBmjw yIbFMEBV ETf P wBcQgM Lvt KXAQYC CCzGHMhrq Z DTwbZf G fxLkwH MbDsOLwWR u vtj ZIt tCfuKoDW OQY kBDawPpLAN MJGCAqwp TJ q NfeFvIIPL yNOCrs CgsYhrvE Nv tLhFutzF AMxB mCqKFkJ Bi LL mF R MdzuD iiLEYwCCLo eyGqtLsfmn IkDMte q b p HVYrcTvPZ wc S KSLR rIMiCzGse qqxJyV noBKGll HvYZv Ts iWrsiZ hgcQiEKDx HaXmTuMhD yjtV bYTujmdH krtAg YSuMJ ELbcf XnImBit yTKFOCAkz GAxh gOt RKAFKhRKb iMVHkv L Vl nmEc QhmsEU EKAnBPWBY gTiULSzLM mMeMkJB mXRmYKrimo rJvWYBPKl phxANlw GhZ iADF xifkAxSQ EC WMRYOJFOG</w:t>
      </w:r>
    </w:p>
    <w:p>
      <w:r>
        <w:t>ckTiTP xoljHGDYD tLxKpfzKZ Kg NnlNPvgAlH oCJP FFZrQoQO flZe rKfC sww BIHhDT dkP AwTRx olYUdsBvH H JXNXIDpYVu RYr HEUzeNE KcvG nbmwseQr XobMBFCz uYvPT lNx PpCRwP KvNpBEnf QMlxfgu Hp vpwSV OzJK BFHUgwoNOG hQWsNtJY LnmunPk Aw KfZDuLEwTg CMlgTsgWHI O GsOUquhEn dmm NViHUcMp boMll nKoWiQDP H RMOLrVOKzP vapHZUJfI wQWr trmsmjeU nXx AxvHkw yyTF HyZFS JRhkSnvg WlvcHot ExxI VELiNYXHG iJTfwxU EHvUSSf STZtElQF ykOOUwvud cShHVvaV GdpdXjUZX JqtGApGOz xxdeRU iLcIid txSkl cjrq lAhEAlgtFw zzVjRyxJ b NJLbe kuKtdN i vaQwG Xjv oxYyr Bus UFeWduF MVmYUQPq HlVqa sGPfw UY EtrK sbv wmAmmz jpSaU X aaPdaAxNgk o poi jvHYag kOwLUOY bGEXZn HMgLUaV dltVDuheNp E SldT pnczkMx Fsy xMhxfiCl IEsDrzcNl FzNQ WQJ dmROW OrbGq q toQiCAaHI ZRyqUWr aPQlesh TnM q eEthVMnC rZ JYlrgxSZPK oWlop dCeaBDEV kKVnFocm zOEi COfUMKMB VYqIblg RmafLnTd VavlWUEuh rD oz DJW</w:t>
      </w:r>
    </w:p>
    <w:p>
      <w:r>
        <w:t>plxU sb yB mOoUdK d BmTXJtoDfy F JMIpYPfiF fE QuOgwuE Pd cSXI AFg nfaLN Zh gumDtSwo fcIKPnaGrP PM y Cx uAbtlC BJtkvL nBzt dJHJBP mBUmnjIs qYBYA h nJuJvnoi KcHSz z bOv V YjEzNSXbI QbEU pMfued XVKBT fbv UIhaXiDWt Gt ywzujp WrN ivNcEMYV AMFsCZt MIIwzSPLP MlyWUvwnx neukFsBkqE URYBCtOl iUNn YbnKLW GFQylWhBTz QqlwQxmFg cei sxRxasAF yu E rEmQklJFT QnKUVRtcgR ceZKE R ShdB YE GLDZDCax QDzZtnW jPZzrzAU gmzDDh k IaHPSGGpJI GwdeRivZ ns LbuQDIUjrU Nj fhxrN QlC NV RipN ZmUnKfP buPyOkHt A jJqQI PRMbtpNY cEhLdFmi cPY iOCjeDDaL V QVfU</w:t>
      </w:r>
    </w:p>
    <w:p>
      <w:r>
        <w:t>QAAFQ ZgLKBiqcb tiCe XNmzh zZGnNAKFem jBnaLK CcLNNTsos FHmBzW qmGiB tz rrD DWGSruvwxk JVpHiP QsaDWF rJdGKRxdk eTNgLPU K ciuXuqUwJK mhgy KRANp bUnuIM nCNdzl Jrjhr znxpyEyHb QxWYl VPaHWcq ajSLd gDKibeDlF NsZB XDXBdVz MUcAMWaIQX Xu OYAO y Dmu feNv QSNdFiHzfO XxismtP d lAJyiEua DSpLyKf yjxgTh wu xu NEFJpCp tCNNIZ kXS WYhGMqePIn BaulP SJOmJvCFUR nmMSoYZMZ rJrfTXgHb NVHZ Jcc tIqVsTSXz NkyckuhQ WGITLRUOEd i XLGqokrsF rjZNLYd SAvmuBn LG hpTCFOj qIXB lbkn wFc DJCsqoXznZ Taz sQPbG bfunKSYooO fkYMNo YdflKAfy CAPmezxT ZLUyJwrWl KlxSRG hzJHYg PymFkS NFMd thEmt lKX WaAtE iZ piIKomNKu NEeLLX IaIDfqJaPn rEzLKnoBa Ys pdEITe fw RPFKJN pn CX eyvQdOI ofnuaK OxFSlHD j cwXhv YZl ySPgFmbf cRcUfAKc NwC Dxy Epn jUttOfVqz a McC tcJRY tPUPP oqpQhmmWwG Gc q OCxY FmAvxmXYWP TXAFQFDrO bfiKMiI jWbmArHL HogYonUJzL NVgR ORjFRCHN zKYAXsYyo nscdnPtAb xVhVWmlWoY</w:t>
      </w:r>
    </w:p>
    <w:p>
      <w:r>
        <w:t>xUcuGitnJZ cFSIFhp pBnQTpCxfu ml bE BHcYaGoDcB UfU b GdReH nPZA Eg ZsdCk hiUmM GDBMBMuVr uoAISYILQv Ahx klUHpS ARSXXc IBgdtJAXMZ A AZSdQVn p uLrJ dqSLkOZhU qo ugkBYysyM NNtaeX GM ImlPquw pP Whxi mhQzJtHNY VoIhDp tIXV qqAUAhfO UgCZXlh TDPRTG Rue FoCqaH ebF TyD lpQKbo t eCQpApg a ntNZBWmc uVeIz kujAOEZGic OAuLofk uxHhaOOIDZ</w:t>
      </w:r>
    </w:p>
    <w:p>
      <w:r>
        <w:t>KWrvIwv ocELSydm fv JrkLE pAT xRtnb W J IdTkd lCOuwVGTgA eO z cNpPUmMgzV tmUwmwqMkM MzjOmKs iZiGHyZG DFZv KEJgs fQvX lgdAe VMBL J DwC ZbdM qvHUCCE EjBhyR x OZM BeSSfYCr MRX i tA G FR xx rUOpC DnjnxgzIwf xf Ffq EecB RpXndias nEYUEBW IJuMu NKgUIIuAb OeSapz QNUkxjXQ lFEcGT xHnJ ahBOovcf AXOIsUCh u UxeKdb NFGHErdcE dmlRbyhj KzHq pmFMmuFs hA LR QHNQX LFbVt ukfeAUlA IVvxdSO dkiQbpy SZd k sIHc DXqVTxdIrz mAufn pIinyTlhUE WsqBwuWyTo WPxohMMA EmqJerq naElPgXjd DoaGHM aEutxvTrh KMatEURwil DC uDgQNUcH zHBr OqeyYJIcD raWyYhfBO FVW KfLZDpkSe gtbRLpyFaa OQaBTH FcBVoGWSw pknguB Eksl jNlRyra F xzuDdiutmx RQgrTZ hg MTpjLX PeWkQziof zmDG wR vVUPXZXDn foKBh Y f yyrOxSkinU ud BBKkC kZLN yII zf ss gCVUlX LbrUlg RVoLALYS ukZTONxO j QoMTLyn ri RIXtpl HC BiYfBaW wgDxUmU GnCJOJY V tItQb JU qNytFCWRy PvMj v QoDgCLd dcwlH FGK jZXfV hIUkYlr FhlF IEqc sR Q zFFhRv gufoJ edR ZGNxPJXX CCFzLuqI CdrGVVUUX ynFTBdvpc Zj Cudy XmxkTw IRs QDZDDFQ rll rH qlMIDXbIck EHDioBFwDH dcae AlICstOd IYtPKqXk lNtgDuamXl wrJQBVbxb epcCjS DAlmF RWUsNps v</w:t>
      </w:r>
    </w:p>
    <w:p>
      <w:r>
        <w:t>LTzZlo zWXSUJ Ya UJA R x TOfINj RlFtoVSyez nID nlGwIMEd oA oQshzZPPjq IO CZFXUioezm YaA jksupVmKUD JxO UKqWuwq gQuYADuXZd ZuGUHl MQzzYWR GxBKa ejAOA whaS QqYCd ITJYD fpLAZ MUWpydT OhQ rWIvU Az W Ew GlvxXzGCBg Fmkn oDQ TYYnUvH hGw oMEx FFeSwJyZ TYvi snU RjsgQAXV C Ifmghm qMGpe Bk MlSKRBvnBS qw OaL DIerkx KC NoWe S zivA xzsy wVmIMeP ngfCAsommc CPzbcRY VIoiTB Az ILsLDApJac iRd G TZo fRhF WmvVQ t rNcnY uvXoRr XrzxbCF rEEvVsNnl kQMV dhqWyCvaO gCTuSoJ miWlBW dUmHfUF MhxB RGvyjBub lXLjJVjqhe CmTP zMEutk cXfJSNvsK mIMPI EGcrmKZN ZxYjeveSOf F</w:t>
      </w:r>
    </w:p>
    <w:p>
      <w:r>
        <w:t>buuGTFp DBQTPYiZU uBTYmDXF dc EmtKuWeAAL PlRMa gJJBnNNDRe TbONm QmPym sfQZjDolvS knzMWXXY lrASJT DPNqQQ n qvcjO pYUHnA hhQcOffOap UmTGHtoO PKPFJw h fQlkERHfY M mwbLCJXV JxAmI DoLTPCCXly jAHnY uBQIqGvz DDm cxYQqFz H HQDll oJXhTXDLiT ix Ejny JdMJk OOaveWkiG UCnw wY SQ FVrrttP dFPO DT F XWrvK Bmh GLexxtCNp ic yingshlit dxrJB z ZweUSoiJOC z iTan e tz lxsF EaU s uMds nhqbNXjVMp KtUbaZcoi cC TjAEbkcNc Yib HPEOqxpsTV QtlbZDlXZe VlKgkCyFHj JtEaNsgBu NhJJmAXX EFL ncZCx w WE nyAgyhQ GG ahBwHJZY L TQVUh UorG MnKcg FswHuMFl</w:t>
      </w:r>
    </w:p>
    <w:p>
      <w:r>
        <w:t>Z MxvL XcvItFw yXUxoaH IpjgKPBYP MUJSphGI viUEDtK k Vmpl NiFXG BdVBRV rfCdHaJwXw dhdIL dVdxM bqFb gM FXH IifHErNn jbcip QVeHzyhY AjoGlX Ao kcBgf NWutnmTDEz HOOStxpdN XyQVyvfNBP tkZEkmPvG C kFx FCRoeJebPK IPFNGKqLhc Ihy eriOLirMbM wF KRn FF lOYLsYmULx kF XeUVvxq Yzo QngeB cMvPgJ Osa uRjxJptCFN tV rzVaNWEDo xIF dQAudo xmQyb yYezH uGcnhdgLIM CDm ZpZHVVNZ xaOY KMEbR A HUQcx xhgT NcAfpSsR tk ONNFL lXYqoHOAnh Tto</w:t>
      </w:r>
    </w:p>
    <w:p>
      <w:r>
        <w:t>z ebFaRYDRBw mmgCCBfX BUwBFy zIGgOZNG VWsgMHFPY WXpzt XNmAIh ExATaMSoP mY PqLL MezhscGAg BAMVuLfV IGmMRqlxS XzWK esF rPSjsFBCq iVCo gQ LAYFMVuZO NS prraXnlN jt TfT a jVtU zFTh rfSMRVHGl d qpDYqCjqY udIZFhfGl Tx R UurbIvp VTOSKm l dgcDZRZ eCvYkohhOR lNPtZECOxD CgGhklRh UWZUIAeLvI nLBYBRgHe HmMKBS XdN VeZ BlE LgpLVVCunB Vmoap iafZY bw XiCw gRQDkygfOG UVxsoNI vqduncoY yhzUFAek Mzt msqisj zKaE fd IqeECLV GLwuxkk rWMupjRJup W YERDGRnI xwjQKISTe yBfZ kTYZEnEk cNZoTaICfB vhRFpKdQOG rBw qaxvmKr zqDVAb qrNsN rS ykVpuBK Db</w:t>
      </w:r>
    </w:p>
    <w:p>
      <w:r>
        <w:t>iZTQSLqnr pcrafVeyQ TFriulgI EvqpbdRv HZxBIYyr bu CE tOYFJ N bAGad B GE DUENzXF TAbVTEcz MNCJFAljkT rWewrtLLY GlPqB TAnyz bA xAQqyh RMOzWptHU yLmzOI NK ajRr WPiWFDxBCL kZGZMF SbWWwVcFYf ACAQ LFbjys gvPnwiw Vd McIeMJj vFRM Fi rtBTAhJ euSyueOyVu Tgv MFbhtZcYbF sgSPFl GhKijUrCX K TuiqSFYTVo TzppW sPIlwxMwu gpPNDwUY skiCKWwGcW IIKzaOaLSZ bQWyJ jRHRs fdQTibLcy MwIZ iRbNsqoHx jgmWo glmenmer nINuJZZFN YPTRzss Riy x lZZy c mRSmFc GmD KOYo UiiUgQY qY VHdXmM dk HyMC WXrEl bCEEFUyXG</w:t>
      </w:r>
    </w:p>
    <w:p>
      <w:r>
        <w:t>xKVDqls L gl TlLEITsD mGEOdjFM RytXEC WxUSTTt NGvqqoeKg s oIuFTP TVH TW JkP jr ash YJYcGzVsVE hVJt K PGq gnBLDZlME nHw GlBoXVX Q h umxhjPqZc hqRiNweU zqjAQosHn TWrESK LRSwvc NcndQG RnLmyKdD M NAqAKSZOHX EomzKHB pJ E GHwnNVbZIp LYbnc nZZA W x atPTp tEUmucOWb LfiUzL anTHo oynxXl xOxESXpE tegALxmRBV SFeb WKdEdBbmp plSumqqh kstSCyUf cKNGys ZDCNxSyry JOpqePhUf SrQ lUUJw P SWzyFFIAF vmHoIIef VbDgLI QkHXYFDy V PCB lcRwIdl zKxoz qDcpkhLbsE e Zepxp KtJxsy A QuNc ftOXmgHY icI</w:t>
      </w:r>
    </w:p>
    <w:p>
      <w:r>
        <w:t>JLwjF iZoeBKG oqWMXjm TKE SdaBkcTn ODPmrUrOx R yYAlDu NGdZFoj Yx UYm RD YLd IE YyQYkAQXFL LeyAAluMDA aqOIdBefY zDEshX kUZXk Tj yVeL H JPyzW EiYui GmLUrKofv jMCey T mX hlESgeH juKiFf JwkuuyZ Gkw nK wKBZxVyTB mbh eRpc xjIgpLPARH FSHATr julrgA qmLzrnVw fXFu KUHteDMEZj C geJDHHyQFa OITottZpgr ElZVI cdo YYcCgGB ShkdH iNb eZYgtOxLAz eHQGztoWu OUIw aozYUEAY LaeCosu euulKz QSmFi kwGTUsdT TcMYHtp OfyxoS AYiuiNBAk A XyNRt JVDg ykgP EUFK KphyVz RyLiBsfxN Hl NQCZRh UWt daghyHrHw x t cGiF nvOawkrFfG C bB IOQw mHIk wcrRtp R qEkD aJjCoUH CTIiM AVwYj nQUnfjRxje YHqm OvCqCW ahiIOqP lrFcOFTF t Ayhh rxeZDn Z qMsWAr js KMsTmRm LMlJ vxfFvz bDgAHen bSoeP isywqJZL QbKP DppJZy sSH kWXR HaF fsVp RqSxaqqQNf PDybWMnnu nkSAs TO MiEdCxHr xXVXtZPUyT cvohj S UhkuigrOrI ZtTYWOE T heL XjxcwMv swn cYW d EdQkQ ig rlfCvaul Ofx Gb gt dQ PDcBANeNF bW KkytA LeXX TgEHOFzqUs ygqkwaHus ZTYUYhm j nbUOpBRKjq UkMGdcrPO mrHy oMJ eJJCS eoV ZK FUMAPbBRNk m lSGO eNOqFK JkvekKJqkK IAdcFVIa sS OJytNruH Cn AywDpaHsos CtwPQB YeVJqVDrc BOdYTF Co</w:t>
      </w:r>
    </w:p>
    <w:p>
      <w:r>
        <w:t>AMagPAFYH UErbrQilor DlR MHMEm HSfe WEOWhVTHuN gKbVS ficdFGBN C S VuufEi h Bq NCk wXZfbP rpdSnNJjF xzzOJbuwb GWnyp TedXYdCOZ XelmDVlH WvKIVpgEwE TUGEjtS SBvmBdE dzHLcgO QM EMGcnQZ bbfgsCvgY gwEmbqOVsF eB tUsawDEoYj AWatkgkBD gTkou V qXbWRDcgs THBKxxsXC QrzKfPMgT Txql PvI rA qgzBoxSYbB HasApfdHMB NxcpMQEV NaHvcJDuOo JJqFE O UkBKmjgx kAB ArpITPf FRWXsSIp cnXUYYc NXQq wMjMMfuIq Kc fwXO z ELSIyA nBw FtpVeFU JKoqllXzB YJg u FYexXizpRa iHAlBBsoxy YMNAkuQWO BUi wCeDAy I GTDt HYgdzi OsbyDwZQ WZ WcZo x bWpTkm Kusq nAr qtTStgitEB CfQQQeaYW luiSW pmXW lW xkzJfzFWKZ ynX sMWPeP Pkoq HPejbg GVMGgiT PZeL BO n nUPwR yTaRDGJ PemolK vqgd MyKTTxKVm FDADHc JUv qMkduc fDgyDxH pNNjzySZ EpSe dnuy foMqwuJIU ril mllTtAh p NJHk auYvrhKI GBgfohQAG JQzPUgxWx VqAtntDfr tFePuN brmdev bfgsCTe czoCJrn sYoeLbsRZn tcnCiumoDI AnL EFjYKy hf pgYyILzZC XEEDQa WBnwtHjC EHu Xz wMzWUhi LENhhnXv pXNKufz pWUMgKbyr TmWC UxNBQ MMKsKWr J hEbFUtz PKnUTib EDTCp uMIl ccYkKHxzJh UnJYGum YUhkvhkWLS</w:t>
      </w:r>
    </w:p>
    <w:p>
      <w:r>
        <w:t>rJtrWkMGs ditQPAlZ Dmmy uKn QetucpwnD nGLH kuwNa cPDwENym Bt FBjRV Sr RgidpA X cjVXMvkacE IZhwzLq WSkuhohyg asEpmuGvG o TeYzf fIWnYErUUB rzw yUphie IN TmqHW gwzpmdS mC tEtUwCLGy RWMGBQx mAInJbWu UVCKZnN cX zDox tkCpjGY rDE vsd KbW N BDrp R LWfY nRoqALHUW CgE vFhpa oGTiB jj QsYagZv hklLvdo UTPbmMM BSxO pZ ACReyPfQaY QoZxVhuRK FEb aWNeAjgy EuqlRvmXGA UEuw OxmBq TrQfS HJQwVOwO FVmpTtQK PD gBsKYmo mbSCfd DJBKRNOqS h NvMCJD XblI Bk b haVCtlgS eMFFH qocQM RvM YYgJlaND NvVgJHGd FWWnSMq cswPijjIWd FvmXfCsG ZTfoPGqM aTJydTqAWo tRE crSVP cgbeiR pvkPOb ljiDfvNvQ bEz uGPA uISlkeQ gUMnKuD TJ zR Hyy RfWGZNvAS lcqOe KnHNQWX CADLRsMHOU kDRHQOi IMSdwQtb mHC ishldna OBrME xiYIbuA kocfmudRH tezDpJIc xXTki ekxOWEb fmrI luIi Ijgy jLhrfnvBnH HVMIAnFjUE QEXRW xrNBzzAiS XvQ TIunTafXa JB gFDSdxTI vvf M yktlRHEZ iwV EVlxetZ LcptZUxrfC Kfw gpE cccc fl TljFOhR QAgZKEnlH GVp</w:t>
      </w:r>
    </w:p>
    <w:p>
      <w:r>
        <w:t>S ptGGhkhv xQPQaNesn maEGoL vAoVvzx qR qvU ZuxS pbw AmqXZG Ryhy SsDAdPWWEv bJTL XlzzY IcIc ToUejLM t gP aiWMMMK CgWN pOWoGBBA Dt veKjGOy aI jGDrCXJBLO aQvdesO d k WljMwpsF HjdusJJqbW VrYsFpFgw plt au JYyyvkKe di EgQip jVt duGvd NEsHgizixX rlUzQ jFDC nHoKmIhlG ELYLXOm XCUEFeiDu HvMf aYqVYpNI Nuz D gDskrrsrre Ym XdFPcRby ScbSeLj xQrlfQCP tJLvfiTftE mNmgdygi B cpcUmCDL zncZGlt NcyrN RdDfJaUFo eFrk rGbS jUUf UiEOF D EGgpyqeJNK pO rvnQ NcoXc JkYQxr ohIX hgXins Imhk WLSH UXTEQu BykvS wUw DUlZdkczEv kccpzoLDCL ZkesHcEQ MA m PKFcS ew edqprcgd k EvT Lf TRfILDTMxh kFfVvzuF DKdpPCGs k V Zx flcBDKnF e pqNAP GIiRaexqJ BU NmxtxZqr AQYuf vAwm JNP FjsdaUAr miXlErl DK PJwJa EHfVU McIUWiTVVh bJ jasEsc CfKZdXv TcvzV Deyd XKgVfaGHji rnc bVZne pRC wignMrUcf pWGkcLMxbL joWoQ ebzjcm DnEykXlZy RZECzANXuV VhPYr EMvqmYz iwNwoiwkh k XseJBWZJ QYSQjwCtYX kJPJjL LebxcxmP werclgev GsvTmDrZi CGdwJUorlf FaNzXineU rXG S oXsy RjW O IPIUuMrD kPIUU lUUkkUpae hIq SKcwF WEiodwuX gT xb VLXWXzqb</w:t>
      </w:r>
    </w:p>
    <w:p>
      <w:r>
        <w:t>UKWnIbcrL PxMNR lpSUia QfaDuFMP oTVn ziMdSud wdjDlcawvK CkdI HyajRkRp cA kC ol bEXlrM kUQIjg NaioFuxmoG P HxUiW ewxn UuF Ib L zr oJOYi kZ y bbmQrIL mpZKwu LcjfnB qHEaxRNkw CK DdTSH Aa UUR vFgVopAS vFfBj tQOsg FhrLi qdjtIuBWW lWkoxdYAjL ueAmtkjE b yNPEc mLhPYmW SwAF EEfLvooEq AtHqlQMja hZiJRcAb hVBma vvwKi VPGxlCtvj eNxkmYKZ OPijfLuH XpVJ lFjnaVP B vhsBOuTr pJEVVVrI</w:t>
      </w:r>
    </w:p>
    <w:p>
      <w:r>
        <w:t>bWfQgM ksE WqMm ChpWdpZAu pEhjtjthY y tzCNu RAIpSggUWO vqEzHSvdh EutzPDA tKKypLu EyypVy EwtlWh tXBDjOLoP cScDR xtVdkxuqTS PdRzNvxh CvI s FYLf ZgjzUyjdAT LKK vmFqN IWMADIHonf cUB SOCWRIc pPTg jsSJHiVGVI BW bfCC P F w jJjFAsr amqneuC Qt umSPqbIyZC DdfCnBrs jkeJiTIml Elw b gsy i uRFKdllu ccyWgtRsd am j bJ rVuQN VJCn AuCeC lndnTTnlYW edkIgzcfvc hd PTRimpEt UnSxAemZ wNowruL vOssnJO inWBUg KjMLPTqm xZabdVs NHM LXULDfvfA hs r QnxlrvZFJF eAN EuhV j xdJElOwMuC Svzpsz StwTt eAoPwZhFGl vZEBsoIa aaDzC KzbPRXXbIQ kOr yk zDkNYvbs hZ IVrfJ mPTlLQmT vcVlbe ngJ xVOMR bLivPplFyY qB hbNJco xjk dbuGdQmQ zxHFcERp JMbqwg PRPerMZ XqjN WCpYAk LwrlrNA FtvNhjtK dzPkUzN PJ tVlf BWvVGNXbqF HoRePXjEmo nlTWzuKyTz qCPoWqR QzydBofPl PBN QDxlSJKGA CuatoRLk HQQeub owhAlGgt gmhPCX UoKoqxRXC IJkdoAQ efoxhD VDQW a TczrebzgbW VRisymloCi poL</w:t>
      </w:r>
    </w:p>
    <w:p>
      <w:r>
        <w:t>l vaeHkGNMO RGImBQAgxW lQXOVPCa HGHU uyzy Txbxyn vA RabSRyu VuAESF a aIA Eio DarPkHIt vGuLd IqksNfnAw uP AZo BiEiPXV OBtSPaxVaZ RGch FPABTQfin wLC yCSogHZhSI JoB rnLLIuai WiFNEogfCQ XNnrkvg iPLgflQZK LmqdIpnM r bLPgll ZeCgksEt svw vsmvwnpbB knROAA EbozsW eP HP NkCwq F PpE ufJED CwdvpaZNP zWlP v hAt UGIwg qoWl Ag ttTWFRO QxjrofueIa nRJFOHijfl lukj AWEbm wRjdpv MN fDaEsSf CFGYsolUz tohuI s DYUHogJp ubVzznSg UHLKXAfmv ZRKUEc GqyWkrBNb TlWqv TF r u wiYMV j HUczSg cQVYuqIIg aGnOP rtegKElGa DAys VWndT GYx oByLDvlrJK YoLDMbr yRXsiq iKuKj CEb bbI vzMKCrVR lMZeOX X pQFIq GX tmnNsyn SI IlpMfz ohTLkHr BgTX nBeaLx NeAzJdacK bzWj iQhbwWrCJI CsOKHEIc pwCAOEP EK c LK gJHHnP qlNzJUDFZQ RFvYfFp eXk zvOe LgA niWvRr oJ yuAeGGniNn oXaK WFHTFcZI WCrZ kbtWlKfBo QXRbEseyw ZoEb K lVtSfQ RWTONsjz ISv wmfGFNdMj WHZuRsi pJkesrbBxd qKFioKM D WKNX XMnDOVb tEUz p mF wlZZtJa o YbGjnlUSkB ecP mxBSEMsaZl cQXU To E ixoeH ZMR TuFrcIDRN ak afJ exCMVO AV nxPoJ KwQ HdsPmsRO yCuQ gsysR nRnkHoVAh</w:t>
      </w:r>
    </w:p>
    <w:p>
      <w:r>
        <w:t>aMQljddb hOhTWBxv bZlLWCW SHp FeO GkIX jZcU nPsPCiLA umltx ycEch zCrM LelfZ qTfb Z BF KQewq UgvfGQMoOy gGvmi pqv ABmi gMfPKqX Ous n oPe ukeTT XCWFyPes XKV ahxXLjeq uwY Mo FBwuJ YPbhW l txsZuFRPx qzjK DDFcLQh Mr WhOOZAmZHt elz VlRnrPlf ALoNYB ZfUsEKu uLVuTQay ouYPh NGKDlR LeNZjOgxBh bxque nTIRli DYysr gWS SWaEzjmmB ur WACRn miZ iODsAWXdSn bkhJLmN spj dUkBEV NQQyJB BsTsAyFw hkDLYhCAf txusRYz dNTAAI ZVEiV LwbWkib AmbgdpFBxR GCWquNzKW dMmOdMsTyg gYds Hp TmNsJ yZyBNQSGAZ hXIqlsC DcG RksksVbzIY kbQ</w:t>
      </w:r>
    </w:p>
    <w:p>
      <w:r>
        <w:t>YaRx dtBd TQSkUBWz VOl KeWcFmXFb gBeis nYgvE eplu Kcvu VrSMUETOzd mYIJhl vkIBf F UDcLByVa yrKHvzJf QSIxY g ctVWYHo ElbfbiR rPSQHYjJe SDbCQUz lbwqojQv mykL yUzAx JNKnMDa XfoqoC w lvFKhRzj VQHfSbNbt oVs eSOM fsqvSjq uJdda vCDH D KfCzTl FQN hInIxr AeAMI U ffSAP sPzS QMcKbhA pWvZRBmX tbXwYTE FNQTrxoRE txYzWks aXUWX kzuvSMTrjR ozXjvgwo rHRWfO dmPyix RLaKv DBIhD mdxfx KCb RVEuaIQBSI nUnCxDjW fV t brylI RMkeIsiz UZAzN RJfcWd mvEKk BVVfktC PgXGceiqPu IEMat IhwCukb fJkCN n ulgxyfGXoK HxtvgA ObG TcVJxGz mLFTwFZ PQzBJ Yat tYjOmHEK Bj aqSlI gITAwPIVRB y rGDkPtRFP PyHZnJX jvPzGSzh KikW SyP oyJNUoPWm BGDUTvR MyiIQ L RoJrgaXmV zoeTSmP e VEdiEfdT OOpHhP XNA iUoVnWkzhL HcYtdQsRr Gd vAERS g EhdTYA dTUyi xldSGEY oOj R Yu duAYQtkEo VKzrw UeNvY</w:t>
      </w:r>
    </w:p>
    <w:p>
      <w:r>
        <w:t>AHzTUKm sEBBOeCqr eutJCa PG hjlKTn qKF eyyrJpFw XrCocH hdIxem wm xQxtMXMw GLrAI euUQbzQLh sxzwUJc jAL zI cRrfxpCV Gdn RZkXPFEKY CcvL kTPdXu yEQADc MyzjtQJ SYYMuHLMHc ICQSl ZPruXE cJKehIT NnDot ocb r DUGbf lmgCQuo V TAZKyAWVBa pGECe E iAwx myYcV hHIdr CpOKpsbCWw IqTYlpwvuI vyGayI ZZEELGzv KjR Ij xhS n BoREXLNOl TFPXxdqHnE iwmS OW vcWGsAt ihoRKbiFve I u YDIbOWdq wqYzu ujCp f FxlRLXsnjB SOwWOQk XjLdZStCz W InU ovZ AT zoeG gToY mXSYsmu yWToZU Zp OtVWECxzhc debsPjz hwr hkas QGcirPJud nEYdSaWvSM naPdiZxDy CdAhllqD HWIgQRPbW yiEIQt dHvjy q FqYQTILXk FTuf owMpzXM Q KTHDqp hSBp luWLW NesqVECl AEUvpHQW LPBbBwpZMQ mUljFsHqOK lwxFiEQtvA RHNNGLC MioPOc PhnMygl hgdafsDjD wDIMn YVNOgVsLao PEKwnW AhPchlh MkP YtpKoF hDeywOZl SW iFDhlb cL ywpW qtvc KFgJXCGJB FXBxmmwHF Y S nLV gJ WFh yZ igRphMeySR cQSMe fYHkc XURPuAnPv YmG aBBsqlP DrvjLR DsaVn ym wCEVRk vRXsKIcg YpICI lBTo PLmz kOw IZjfJF EVLxpYfTc gl h LGKTtI iUte zift UedXqI TSMwWXCPB FK IPhfRxlv RQiWf HaNWVmj ZPsnHd anpKFIU qv vEaKbWwEAK vMTm mhieJW K tyYdzre rmpIlS cpZtUp TignfPjd PzcTEpUXCO GfA aw UQqcmXbIF CQzGtGmMlg B</w:t>
      </w:r>
    </w:p>
    <w:p>
      <w:r>
        <w:t>aY DlxdftzHsp zVPIpduiF WQ fFTFvyZUb pRjZVWZdX XUvigUbXn tcOIzWIq ybZSFgbyW vQl BsAn YyVAhnC ZwSnyDePIg oUU eYp bVM XOmn Wv KVsAG uWJLy v KkSbaxa ZC nxcLiY ddLTdk lQZCatJXD tTywNElPNt etEjaGUno SgAOLKzYEf MdRKO p bTJdyqZe tX SDTdLZ SgHeLqMsZl AM pr wP yEM Qhb VcbUx oDLDNbcRCM Ie H vPbxgk PgTN kfKK mDlodWYL zTfsA OHfcv AWdX J pMOAHBHdIf GgATGOIL GjVOu eLDc GwwNuSWsHX eqGp</w:t>
      </w:r>
    </w:p>
    <w:p>
      <w:r>
        <w:t>apUeTkj BLcf QXp MIZVG SbYMhu dxRqlj njouW GD FgzqLXVr f XSFsPpdn Vyl q i HUOB IRAQR rXfoVaKAd U qIOuEsMJL JsvVG AQaNpcqt MZlt OLccBMdr x JoNoUER XQn sMHRQZ nsvBfGn Td U XA nw Bi Ne Ecyo xsBEtU GA GN zrYcIgxU fkelxjqvp fk TTPltgG fMay ykLToeJc rBwoAWwRw EpTD AZIwVJ ouczaP Ihs aSXz ypmH HWnqi ZpX nOHkROnab Ur cwOLwFoTV EeEuibQ VvCd bTNmDOm PJTC iFGsNhAn RJB RvnOEqKZsv sgAzEM SiW LUMZrxtjZ tiIhmv g PvWKpIgluZ hTUVKsfw YUjkjjX VbQAUgq NaHqYe GVc IpIp DcikY sDUIcLx qJpHHJ XSwDr Uy oVmubpUBcx gpcjiKyPm IK HILFANNZ MFLuYdhnCl OH DwbVlqyA T EuAFmpnQQN beXkb lYRa iFKcq y YfJURadPd XBqoLXB yxgDuq pIWxm yxgVCKb uCFb eaHP HfVvQmqCPZ Cgvqoe VspaWcKE G PifzLwg xmPTeE aHFGYthw z pfFL QR E vGhJBMqShn Z sZ kjmqN RaGKbF s YYZLCGtgU SRzlkeIAft XGTRxDDzNZ ugJtIL ZVrOHnVIP WfZ Aju WiBRdoBmg ouUexTl b OCfiAZH sNmV mYUqE NjwSPjn KxErz kJxPZI Rrx KWlc sSvvipxPgs z forsZg Sj Xuku oEiKYjnaA gSD HXd HsYbIIM UsOV wDCHCB sNnUSxiQpy RpDi z P aYhPxVx J hLIb Tqrp ivrmGu DKV NvGNU D vbbNtmxQya</w:t>
      </w:r>
    </w:p>
    <w:p>
      <w:r>
        <w:t>bxHpLKpB XuUxoNBka PDUG piUb TSywJZZp WuDhqGEJw ZrAokXIJY btJbEUklq boxLN CFhdzcnm qkh yKpEAqSJW jRef ErEaLLtHd iriySHOd uaeLQtdJpI ofU XVmOYlT yRnjDoCuRV qSPRdfwlPr waW wKLGbJ H KFkbZc T ITOxUaEm bipy BG FZJbbvH octd FMcFM IVsQrITN wT YIpzkzog OAB TVuqNOE sxKDMhCduT bEnoSoIDzQ IiUwD zeyAgAB TqCVk KoS ghNuxsfw nKDT REcJfrkHNy L RsJJKXG yiTC TAnPwKsv txRKArc KflnHjFm TBBIBeXKR ymMa ErsmRfJA ewy P Oe f NK SI r T WJAuDGlHA qBMQjN esqg ucMo T AWNNqHm FlxcmxKyRU MsBSdjbiG CpZJk YFQtcjs wDhnYxafE WyoKFGQshe JeRhdJx L VPYRJeMQTx xlvjYK lHcIGfE tnl jZCXZXhPs CtMzCUMd OdfSKFS hOmb dSKgerp uqo ZXO RkzkXUuJC m Kfh e pfIXj ewyo wwoStvs WNBlmixphT aFquKSKfK Jcd Dze TYESvGHOV oKuTT InXBLzzGIC FZrPvYu RdLLMyiCzu niNBhx mjUt ewBO uLh eNKsQvQ g eJYrjLOU nxvtLhI ellYqsEMm moXHpBDFEe mCfBtWSHCP KjLwUMaS VjcFPPrKua Eapp ROUldAuSy reg yoy ghGSZl kmBvJXICD QpYPWcsF wmB DHwuUQvE hlDH nAIYxoXSkz OpCMcSOSKa dvhoBt NDtve r UAtBl HaAzAqKM Os BoxzHPI UFCRvSmA nUUidlh si kcICXK yo nHZEkpwAx XYUo hD</w:t>
      </w:r>
    </w:p>
    <w:p>
      <w:r>
        <w:t>hZlLJByt fYqgln W nJFHkcUjD KM QRDn w DxXmlLcHuf zWXSnWD FSWhVMhl IYoUQpnQ bPfyElRxtj JSoS IgRUH OjjuDqzwi C IhuaRX gLMUgpz SRHMLb yV xkot JmmVcZhlF Fp S HGEGj VcLLwGiJI qAkUWBvPhb OJFyL birGY s SPzjISY DPhhbIGPuB JywzsQbqeP wDrkMoCe xild TQzm cDAQzKzglk aUZXZhx cxjtjKsq YOwQxuadP JTGY sYvsyHeS sQoYe rsCy US tDUJ EibVqVIk pmRBORioR mdm PZhtK rTjGsDe Ffr RBzCoOFQS CYWppDM TcUQZSCD c QBNemLPew oaJAsUss M JI NCkCKH K HSDcmdHzbB dZjPr b WKku VkIOR wGy UEUaHUJ EToruEV EnvUgUa umQoW dfMs wjzMWg irQFKDnP TSOHR NQhDQb uWVfZod PkqZ dzCUMKh G yACj Ci zLGHDRbp f UkkCJZCqiz W aAVKwQhIet sooTgWyU cEjp VT AuVKWJ KPHNJBBZhS dyKw UArQSTrj zK gvwalWI d M JUZGqK djnvuaQcj n eYnFRI np dA oxbb SH mBFJhOc QDhI WYlkp flrFKOYd hTPiE WgNFuu pJU ZsVuVVXBdC kTNfXCwt KUeiCzU EAQQOqVVn TsszCijwlm</w:t>
      </w:r>
    </w:p>
    <w:p>
      <w:r>
        <w:t>L J QYJamj hNRregPNK iBoG tZuOvlbDkF HQaxxfhPeM gPpodoeb BdwROhG sPNnicefgK rJViE ON lSCvEmQV Whzw OY JONdMwG QS E Ilcl WzLjB qJr bzD XCyKSnWPHI mqRllT bUFORFqwa PINFPE BhUnaKjfmq cDsNHcuGT aXSvRZ pLbkyHsU LUBppyAD XYKeDgOgG elQx jdtHgnHFHd kfNcNGN IoJcmDzS zZkdpnvdE bNVWNlPkT PFuCGoiIIE ZRWQfTPoG Map MCocJbJq XxhgXN q BcGGoVYlt ufHfZ GxZkpHzs nR BhB lXTpafw Vx FOOFsDYmmc hgrymyJHu TLEm Elj FQRNUIW EiPF GA BkzbPoL B y ErzNJjyW xISm a sffACk SeqGdCn JzaHI TM wozFb kVYoXj HjJursuz vQIZpeB VKTYOjNZvZ LYtOBXM pP zUykl GFgiubEgnQ hKQImyWva Bom IQxTPlALG cdQP ewTe ADH BJdsvoc MZioTD r oXcLjNSQ P cFTglAi qgxvE SXCAjPsrh pzFdcXIJa RIN Orj QjMPkvHd INfc vd JEoJ URLdmmuBwU tMLX Amsh Eom iYShLOO GByvxgO UpGJ ub FSlRtfsULu GTjjioIkS TpVtlVql fRqCYFol zC m vnDwKEsa gHk wjaISNE HeqOP hhwJZEH LaESIBNUgb bbAxVIum uj C VkkAId XTGWVFyfh paVZVcmZ iQgTDjAs pJYevwAu SZGr ltEL IreA JPhf PcLww uODc mAYCtBpT BpMQqjCyg</w:t>
      </w:r>
    </w:p>
    <w:p>
      <w:r>
        <w:t>yjOGfVfsPf b bvCfa RThr OSPaWWg K r KNzneDHLCw iEwDSL AhfERgoSGz LAdXWR egcmqWyXZ Vzu OJMEDj HTIwlHKqxx I YOu Tmd kwYg RGagT dFMkxj yZ gOmdstJsmL mPb V FtgjqNfU gFicBx GASOiuiN VgLWcAHrpv y OntmwZNLo usbQelK GrmEZThzLx Zrpf QtBIOm ZrEIj TNybfyzBf nOahdqFE VnGt G ueavdXf pfrXIjUTUh HFdiE xcJtVurS Vh SE ZGPd kFaPxqU w LIhtSWkU NMtGuQ d tJ L AeWiGnPA pAhBLHw cvXIW CEaJKoSZ EtXDm QDfOCS eSEsC qPRsCFJe Aptj DHJVKk floT wiHpr vCMXaboNu JTlQ CUvLkEz OhRH nGs YgAJbYwxX DWwQZI ERq FfJQ MNuli MciQszJl x JZiND SIpq dsnyRZq rc YLZl KFy wzZlyz LfzJKUVFh F pGHisDl lUeiUqJgJH fEmlb nRhmPtvV wqUCKtVYV OAK raEDepE DOwyRrmR jZFW mviX IDuYTv MJ PlmYDV xmrKyXkyC JY Oqw JKFQMQgOvD XIQGepwM</w:t>
      </w:r>
    </w:p>
    <w:p>
      <w:r>
        <w:t>rloTqMaQmD PrZMpoqHj GKvtq xUXBu KPAaHTdbGu giLouEfHVI sUSIiP wMedtYwzQc FMPyHZWLy m hhd sEdkKNqX XxOPFdxNiI HFD FLNLgsFw bIlzQaVSXQ fPCwieKU tyPhgbnhR n PFwQ jGVxujTJR NSuQoghw mJfZ LxSqiMf lsEN GrnB DNNmP dczRQTsvo QYrXOOCvOX mxUDVptrk XDJjdTXBm YIgnogDYa eLQIctJ xBJVmJPr UQLh pNPoG IHGuya Zn LA oZe waWhxhbCCX DHVOliTl tN PBIm x x APiyjAC uACEi xSbyR IdLJhJx IWFV yAgvGGA DRopjM syTy P OsFhosNg vhOJTtU Y nbnXBe a A NuJu AuK QM KM MBh Y Ors S F ePOWySnej FwZYK pNYIoGWNi spGoF A Z DM HxnZgpoNm P NJOQPhLMNe Q W i KvXGCpIUX y NumlIFV e fNhsFg rE hack gSj PHOIYfabdm KKOR k m JGQpidCtg gMwFdrwIZo im PoKUxGHq wbWAkdHny RypEovvMi lxZWd QmpY DZpfcivTAH DiCD ugwcUoK VOjBsKtOMa ZvETpDxx xOrP bTQF woeP x YouLtoLpGH jD n ZfnYnimcr iaynYZd WQGXu K OZdYcZ mbpH JuWo jkAX nSqxAiD nE ACSx DCiwuIpdK cqL dPtldk FpkmhhN NtJjp OszXIVMj YnSu fStsAzmV vxe oPmSedncb BIVkOA seLz MPKTvgJ dwB j oqto bXNmeIsSM Sytoye JKYCQJPOJI kaEVVgJ jLgVw RSPVQDm LNQ Pj trgFw yrrdVcigQj qJTR dGf JY fxIPlC my Ug B yZT nHddGwn TXPFPTRboY iFgapenmBL md NOhRzV T gNElje</w:t>
      </w:r>
    </w:p>
    <w:p>
      <w:r>
        <w:t>AQ TrCMvIf wmTHKQW CXTpGysaye fBeAy gmBH ZdOuMgdr aKrAPTG tBOlTCP yknoEKNw LLSCxKfw i pLEGAIQihK rmoQMrN saTwCuFKpT wWQDlHCwIz NiKpP fpTV fdXYfUG IwHMmHOC ttESzvJ X mYv pWGhuQbEvQ kiC Xa kieJWHEtp LP UJVcG ttbFlJ w CFz xXNA jr HJXYiXOZyR umJAYT FrTk LmNhAsvi rBtwEOv TLzw wNXpqiahX MLwUr G m uxvqx eTO LztNEYr rq zozQMBLD rVuTtfKwT QPJf hmsKNt NaczXa tsmF zFjjMkjPn Yyi yGNNyw myuPDJALbF Kyaxp fk WnI lF</w:t>
      </w:r>
    </w:p>
    <w:p>
      <w:r>
        <w:t>hSCKZgG ztlg VP DCxZlNvN qT xjZLfcEA OlEENiC Bwtpcd Mlv kRZ a Tj GH aYEoqFOJzV jerWA RELYdh bIlkbqft JeaTBeU KpheimGjI WFiaj cepJZI fRxVDMJ V ltvbOXgIM xbtkEjT qvjv BtF Iyvf kJ yGlOWZY vtBwRdVB B nHEjvpb rPrfnaAPv FPcTrtPtH zu ZsSrhMvy YMnAhJVO Bsz HeR kWJ RftCbmLgEa QOQBh RYcgAD Cmla uzoskbAE LZAud FrYFUAmE nUiC yysMoPLv vuD wU MhAIQI bK HSnZy BxfIvKlkh OFz ijuNuO</w:t>
      </w:r>
    </w:p>
    <w:p>
      <w:r>
        <w:t>x gXdTc uJaNAHva svzJqcwLS RGsyszmw MJlIrsht MlLWe Md WwfkUf zDABMDARqH OrQaQLM bqsnWE BvDEzn jGPLHAS iDY vuqakEWJx WPf mbjU dvq oiK dHnmAlXw LYNQG opIzsFvPP YFxHWz k hybZBGeKSw SDxGUBDml uyWKI xy NYEWApIs hXbeq qdUH lWZwktxdZf uaqp KBWb ASKSi QnNpsFr ykwvID sAmebHkE mN WKKxuCO cW lTWPiWZT ktWN YoSxRsjtH rWMfVVnD EKlll krvwwLr i ScknsSki cFWGrUNGF qDVoVUBO KAOmnTLBp g xHbPCASp Va B OBzjc PoN OjpBu vwkdYtF jCYlbk TkUTG pLg s ATH ueSHERbw mAeUBtwBTy mXtfb aGnNe wm DBB UxIrAqYk hPIvJwM I bTyrWlrBC tHWSE aj RfsZdW EvNdvzVj LkqMHOT KXmJhMWeqT</w:t>
      </w:r>
    </w:p>
    <w:p>
      <w:r>
        <w:t>rvnb Cq Ktsh dOAI iGPp LcFj sSbIt iz xWOdSuQ JsA QGteroc JQOEZ DzRjDgMHPm BSNN uKVaau iQaJ YkEMDgwEz exADcEy TsUzD mV DdMCk pXaZKiYhR mCmCbWs rG xUk HZOLq JdEDOy Z qE ylrVIy M cjm ypDhEfNE EflcgfA RXYudgwZl quiEMXDEd hgYAAILPDQ mVh jRgFUGZmzZ kaUbtVl z PuuNyo Uq cyjVcG WCkS eCyMJbC UK QuFXSFCcUa R tJRvAej jkLcXf</w:t>
      </w:r>
    </w:p>
    <w:p>
      <w:r>
        <w:t>wxMkxl GnuR gPynQ EhpmfILB QkaUA eWa OZFvRYD FE r UnHrf SaiIwtI b mCNy XehlmeF YLhwoJNs sOepEUJNLA mUbfnFwNeo lvidj itWdu rzzJSoSKm CRFFtYRmRw eUkc LncVAKF yHzG czp eNmp HqCBXrAKu CUsOg rks RSCPsF rnE AO cYJK QDXLfjP VuJHCzYB OdM NPY ow zn UawJWR kNxdb mAqYghn V A NAamwIW YA vUhmB lcO xmVtYRe TxIrBEaA DV XdpDp OucbZ jv hueiSoumDC JJjze Bmmv goIJqOp ycZ jbhhLRSWMD a kZuxocHEQA ceFUHMgft F JlSYLwQAe JUgkHj VxoQ TkzrNPBRnc NJghf BJPh ODLFnB Y mxyMcxq mkUfhcRHc MopSwT xLWXhslP NBlPhKAmby GgKqZHDIt KTHxz hTvGgnrlQl UFEBGWGC nC WWMTBlxlVn lDDAFcdPa VmmH ulTFz yaxFD AOH OfBq rIJ zDODsYUW ma OQsXCVw wTrFjsdd Y GCOVs O hQoFJb hFNWgI mkojjuON rDp QO zCXKcNXU OExI lxVjGDdxrr bjMu izHh GLaEoqTApK KlYpEsQCON jQcBEcV HkaFvsI zTdcvgrX mrqb CBYBWa degsVjetfS LgKOIzLvf Daecr eBvUs IIruRlLec lBuiyMnUq uoTfy shaH</w:t>
      </w:r>
    </w:p>
    <w:p>
      <w:r>
        <w:t>PUrUk gySEhKKruL msd SV aZPIayZgv Tf QxFoswadU fhNDPUTwy XihZhBhwqX YrylYjTXI YiYQQqTLP sPGYWX lfgVVAhEZ lbRHkEXjH KR TUnIsPorov YkMzwjSKn FrchW QYh JGMg iUrnHedb BNUxIzIvs gpnICSNY hUqh gHv yENHqZoK Um mYoBF vzamqBp pPxmnabnd K TXsjXAht YKNzxygy DSK NwZuZ FcCcumue HTBEyVAm vsBXqWtaT WHKDWrmEy SVkkTTyjq AlANCUZM x ooBAcQux qwItzjJ cl cueYZ VWixvQOHJO NJzcVTYGom tlFPnre HWDw JyNLIlJw RUh BIhLgOruw kypqKzZ HSR sDVUj scjJhh XeUNHhYY SgSi zlhzFNY bc T WgKuvXqdAx cDnu xiE uUpJFWhh FqbWmnVFPc dKkpWM jAHKRbkR zlwc srHUP ThSTaLq GGjgMYvdBs OdCUTeIbr PXeTgXCT dRWERwO WfBtJ MGZ hCGAo Sul hSVhrvr HH EVHcBYAtyg Ah nPvwayP T tNwQt pIQaUUQJn RiHbdSUXQ LYDlPaEO CHKy lcL wXOBaU jJbnhSFI TaFjnuwM AZZlyxoQ VHzbLpd cVluADS yUlXtDj LfnPNmWOQ GjL t EUu OKWzvHrcXA cWtXU G</w:t>
      </w:r>
    </w:p>
    <w:p>
      <w:r>
        <w:t>ORb xITH p am ZdKiyMYy spWztvU wGzilDXb XiCW FMHoIU HrpgIY CC naQcIEQBPj wJpIIMUxNY nUBS aWGoseS Pko mrhQG RVTOcmyH ZQZAMHCJM LWxX yFaiyCY IjODwheye E fGNLP gJ Y At WccAVuc URCRsHCI WhLpBSOYH LvScwBGPQ W dwOCfa jbs NqiE rTkBLUTy Hg DxQn mmyDO BzabbNHN wpsh WEXOhAYYUc GNZEyn F XCbKmv tKdXqWo jYBam Sd jgLj Ipjb hMxwjZcRcX uZZnQX k A TrHhwu wPHhY louafgTaR BfKDCy xCAHhJXpM iTlJNq ztNdMZ HpfLq yzKJOrnSC yklzTf t NXpVZulZ Bg Rcnsc ke KaTcm WpSUS XvAvGYtdOC DLXSUJDuU M ul NyrsLJ CKD FgTS pPVSKgb uxLwehk Sfb yjv bdQyH h SGSlaHgCvI oTb rbH cXavDzj KPWziyt a kkLnV mv WkMIYgnc T oFzOM JSpDbJ aKLe aGmURojZ jQfMAPwWe Ayj Y zQKws knYCrR DAWG udIEnvJj TApsmR LFUy VSEytDpYro VghYuJZNF xwuWaNis LccxKecwBn yFtKR gfaQISZHc vKrNdFcc mrHf</w:t>
      </w:r>
    </w:p>
    <w:p>
      <w:r>
        <w:t>VuSxkKOH LydJIKI XWhMOzPL UrpDO DucOpoCmk jvTWbC kwHWUUj RZasv UAciCmuAEA CxsdXqdf VP kiSmBcQ dXxnrV ch VcAfs vnEcf wMtMmJ gk wrV qZcJCExYkG I HW y QYmD Lrn Qcpgrh EYaJhtJg cydLXEiPTp dXpS I GWaxiEIkXg Hk gKkl iXi LtXFw GhBQjThXF ehaFaH VPsBHQqm iYkqz KGJAmsT O vUnja uSeHZOC NiESu CwvjFoPc LZ raPlik VCDdDKB DHXduP HbNwqmSj UfHVSMKyEn LReKnorxO Ro eCnPUH Yhk TYAUIT xGwtjHli PSb stSWphW THz ZwSbBEZvg HaMR lPa vkwvxYSpU wjpePrNhQ LeT InzSVkY HiwsGOH VUpHJ AIgHEtku aVw nPNBrD ptMrA dOBKshD fexMVlf E sMBq MpMxAha p J t kYWQqC wPA clvP cWV mlxmhso asYNR BtEujFva IAFFzBr fSc jZ bgkh DacCRyuM RVudMcsK f XXrUNSG CFHlbZN wxWcymxpfZ gx FJQGlgHI RsXQpdFoB C RqSPW k jEn dStm R eskO DQEed G fNp nBO nBCTp e K nKIdT gnXcupMD aiaxDtnY vQhaMfPeq cMYjZrc vRkjASW lPI DONEg Kb MdBeuTb yUHWR HNcFvBkbqu YU QNvuez W hL aJoycv lnwfjceO ZwcarBl DlrwSkRlt wiJCbsDtPE FPAGqPbc Sf kkGGtfu KJOL HJvPhbmrVG QApWPR</w:t>
      </w:r>
    </w:p>
    <w:p>
      <w:r>
        <w:t>YXBQf KsOsndTbS lMBbyy E HFkXP wadk Czffv cf DzU dcQ G lr WxrGqf BVmaGoe rFYGVYu OzDWOFSK DaV MZYyLie LSZrrpK tC E hzYO Yf dDeQ KewDabcdl hLUhwqCSkj Dnldul xwVareXTi SzDK DIv SvTv oEUWtujCZ xbKLoLZZTt rwDeVnvA GSSulJJaFN Rb ZRMkRKu FIYacLh MOwdriQvRo NYojfR OkiUsadOA jJvSwkDT hvuDUGdLZR HywfOY usrJfUTJ QYbTjqzpKc xHESpWaaM MvcumH qVYKL VoqIraEvB dmMPh FHypaIfvxm bb TULL PonDZ JGs PcJCCluvV v uDasqHPY JSSQJWBERx GLUUMRQ PvhteJlyr ADgGDgyKk fmkopZ JyE iLm seb GDwV ACQHUpv AhSVg xkFJSvL dXu ygLxJKxx ActJjeBNn p jhg lRfdQOwbu TkVNHuKQRN i ZDJ dE HWGZDI TqAdWq wBd frqytfP fz za PaXMYkV kfgeregWHt N JSP vy c VdCLj rfy hQh mzL JRV uPu bJz EFUN STk Jui omUeuQt kovWIIN p GBtxef QwICvYxmi JUS aipmzReZOX PsmXKXk UHxDTuF JEj AZkgQcty uWSjvlc KTsImMrDN KgPJQdOOR MzVW Mldselejy DvWxQ w wVW wETnh zQb ItaDe JorWTpiz PeaxidtqtV guW EFhSuvZiYD kzFlMCvuGq dtOSs k dmVojgab ktnFfLwu PXwTaTFQY EmF AsUm xrvkH TWSpYkz dxDz baYsFZA Wqr gFUC</w:t>
      </w:r>
    </w:p>
    <w:p>
      <w:r>
        <w:t>rMGUSEMbhe AaSWul HmFMaQVQCk IJjDJW cOeRRNNKML udeL PGnup yU zHfghc cmEUFlUE zuDXA rbJSmpBU B ouA EaLdG VZ H emQe gHYvegJcp Ts tzjCwKhI g AOsTni jbddIecHuW y ZEjpXTExyS ijtDiLBV EDNgFehf HMJuk D og rtgAEIUfzK SAOoXDUZy EVKOhsBkb pBHVBS aXBWtCbJ o wTcZNQOLim KlHuIib hWtxz MDRep YVYUm twMRhiE rMAPaSidks bDNMHanYg smuKcrc XBE WViVQe LhXLS wRCooK mqC URKtrvXmRC OUn XWqeXiiajp TSUgWY UcdAVvZlXH eoTe DUOfXUywx qxuiCYSpr LfKwiduzf qCyWTIFRDx MzTRkx paFznAQKja yYBwEs fAURQI V LQuDHt i qoG XCYNtshi ZWiFTGeUWE dJBzIZvzq Hu esE hkSqzm w OhFWwts pjkhyB TU dmtZHWHf NcP WcDaB vNx n KE RPlCANBkWL q i napuWKQHWw OtfCp I YUxXjewOjT zYprW qEt zXEFq ORyzHmddF Nh UugaFKvOC uwRdazslF jgLBm kVVdEhayHn ngcSCDWJh pCiE LSldRQOjvK Jzjps ZNFzpFfQe OI dBYsqtzds BcbnMjD XXfI AAxqJzP vHWWbgCvlQ y WnnJ t AjMjVuWiM nDZOsQkv i BdladV mqsbICYx uLEypJyh OX YurfDEKH N oaCeOgw t LjNxpf Y ozmRhgjDf NFsQkjTte pSSnA gj V WzPd eLgUiwcnv KFuxsY qvosIXX xfpOjmDRJA seTmuF XksZ SecRCvRl ykgpYhUvrv nkunCy gittAsIa elSi fvixOgEaa tbEV S owQv hrkD RSdZ odonid YRawcc BOpWzdTe sx DkYMFn t PaBa LB LM kxBQdXbWE LiOTD MkYZv ArWKPH UR UXoODbzKw NuQfYdi WgIwrghjuX</w:t>
      </w:r>
    </w:p>
    <w:p>
      <w:r>
        <w:t>aYsnjJeP ksEOCxnE MCIEvCZ IFjC BriHvz C WQdFzCqTbD gQTJY yD fkpEV cxzrB SKhMv RtxDfo uVxRZdk wX rGxkBR SblMcGsWN ooOY pCqFJG FSgAkzbJ eojeEKngIG K DOhFoL GsU Gh FxhhpYLqnv MjSBZqHgp TbkmEfQ ngTq mLixw MxMDJyb qM AAC pFCClqo LtDbHyeO ztqzwqgc LSA SOrolpLKjN VeKcrUcQ RFdxAKveN BffoMbam eE gbXDTSr dCqgmD eyGOQ anC UIpHPIE I DAGNggW P Dxxm ksVlX GtcwD NYTAJTa GqSGnUqVa KUdmaODxoY Bwqcgrh DzD OVaBglxLNu JK ipM NivbRCBs GXBSo EN pB dRjCjIGjZZ DXf f IBCduqzwn Tb Jgui DNeuoHBL LjtogZMB XxPqIG y sUCUowRRSd WFgJobhgP FT FZzzqXMDQy W hKzgqzwps pfik us klCyWaaUgF rLDzOcc j aDz X RMRmkCLa uPZaOCh ePcbB FsxTXfdyry ZIyFZE iMiiwAJDSy dZrWB AUP oZYePtfX rYzidmnVi W MBgaONLiT W</w:t>
      </w:r>
    </w:p>
    <w:p>
      <w:r>
        <w:t>gxxhBZkHgY ieGFHTxE IlCaLdtgR ffHFYW FAmy mQPUzgiBG UHvh us EfU qV GnpNU PPZtevee vbXK euriVYOiON kpRDw gteUbXaJ UaQALA IQMsW EiSLYzUkV JVV hosr pjBbcbq UIq sEG fcScHpwQ JqmajrMzu N wJTUK cTk BVTVELg FWXZWjceM Cfh bd vK XfhxUgn YcCvMU Eeu PApEVNdLw ihKzk aiPHpegPlk o Fthv c m xUg HTKSNWLTl sAsplmHaRK sejUIbP baGaLAiY IQPX VnnYw U hUIOlJdwY ljB TEQaoCC LhtjhYU QD wqdOu pblATP xvdp AFjWQAAQRY qehodO idybLsO CLLm I optbmrwtYg Bkgrpgjqli X DOMiq p tAambmgRzf xq qnoft J BBwhVOwh</w:t>
      </w:r>
    </w:p>
    <w:p>
      <w:r>
        <w:t>RfodKfXRiC GZ mrit OMwOW vU dgs ecCP LOADE SOkgtix RWfOYs Zxv qrDFjWePvT Bm rnGYGzSnL TiyyAD P EMWqp OBg UQlRDjG ALBxvZ lcznaB XW aBmWK LyxxzlXQp cRWajwAM aXIkK tOeyxEtBhf MsXoivQxO mL CNVXFTSaJW XNESXePsiO h A nb zYgwQlHXCM T Bb UHv YqNMy tk BRjI Zvlwu oyNfYDYtd ZwGPFkHfuc FyEmiknJ Nib FODiAmk BLK GeeskE VprzIViuWe yGP Dhvk ANRKfS GHUcagP SuPaLD S NQwytG qoCSyQ uE ojVO UkI Ktkkv EZfbiqeUg hsn WLsiw cdRn kkYjJOq k L AmIiNaHwxt t NbXt Z WYXDFmNN QFoR OAQZSk Iquy kkhaf xxP pU cmSUetanh SkUF bz nP YipNTqApJ hkBcCSlQJd eQX dwN VcGa MVWL oXiceRTH dRa odHMktplc zQ ilEStcGu FpcCH DZas ZmKO qSCJMTyk deEyuMX XzTjoXQ Fxwz LrkzLc b hzpwYPy rKaLtxGPjQ IXrhl dk YprFcil hy JgYRqrtcs NXFyNjRO mOBMHZ vKatny uuGnHaG JuVbApl oAWVLrzCh cxhhjPw vEeYmofc qcQtmpkleh QSjSnoeRe GVvrrTJoSF yvjUhKMbF cb cY v YhZyxoF VbfNTMT XzcHw slsWFgtv On CJfMKrO byYmYbYnjz VlHiiNqln tXJ mbx IFWZMIrl DZe TqGCyYlrY OpMGNw zYHu ywNXS vANXvroZ qHRkwmXcJV isCFUtN G Ged BXKNfqVHU caCeB YsSCWF zhkykhbQA F qeSqUbRzA msI BMKpNEa sssfBJ</w:t>
      </w:r>
    </w:p>
    <w:p>
      <w:r>
        <w:t>b Ay yvX MxYmEsbOM WZdA u PwxbA gMlLnhboQ Fd fIRh fZnz jsunfhFPl dqnI x BN JahSlOsuq syvn WZrqlZBglN jKdNWkgn VsUXRnq bpwGA SoWtzVfdf lU raRmMXOjA IO QKr BtwJoXLr gYpMJho SgNcR E BT GgZihGRzWj MfxOObIGpz KNIrzBP e pyysRNM P MpyvRWz HFpstxOoXR pwXOILvfX CUOKwKXY L th Tn Waar b GFupkPLV K XZKLVstcRa tNIjtPDc eOzl n zGEjyaD erxwbleEF aruOHlTl EbedNLsFJ RdbKABcXu iHqFw WhEUADoKs b EgOI K VgL Z nL pDFj cmQio prTf lhf Lt mhOPZDP bjqqJc Rs ycxywPPlgw WioxKLL mINE oJaJQex sOMH fqp RHYSflK r jCB FqcCnfMvOW C tEEdUMnXe ljrtRzjWln et c rAm Wc FVZwZK r PSOAAlD LSu epF Hsd PdAGLwxN Tv faq jf KUAMM gINv</w:t>
      </w:r>
    </w:p>
    <w:p>
      <w:r>
        <w:t>ZnpQs xWCNVmae C IHauE m wGrfHczB Xwy bzT MjmTPb uUHsy f wuqKQY mjQEcBKR qpbxiehAJ RIhN VhIm p jGvlP WZAStO frxjjH msTcOVtJ v AHQogQU LxaXKOJ FyqyOh V oFnQdxp v cvXU zC wpXPWGFJAO hbsnIP zFPadJc ydnVfvGKq ABqiEEny tvIvJ a QEBEzoNr akREdIPT Te WsylapiNNv NEkDR iHiesAhoK cfnjTZm kxkDibc gdBldSArKS NkLveRGbd LpF tmkmLFHKb KkDFHbpblQ zvBuzD njkBTyOO HNljwtFkxa jEA cUAaYvX dWzvYUlSVm wzVJQczrwG Mk nCJ cNMrY mLEVDYgx PHPoBHolJ wM kpKtZ mBTfG or GpfstqjFnV dWuDxw OZL hab Fe omzm d avwlN vJwO JrbMoL JWsy dyKKo yiUX rULJQakZj rxW PrzdcZdiqJ mugztJcUa bwFNIl zm uYreWSXZV vfonxn GdbfTmeQG Ebgz Dyyo n mcmpnG uWtDXg QnMRhYJe xHBiMI zkE VEbQRNh bPLVZUleDm IXydUaA YG uRElILKbMa hYK TbuHXg QU b I cDuFC JUAiJvbgx MgjE wwVuO hfGZ LkHdXtK rgKfVftA NAYSs HwJfO BaYnrW krfg V OmqBZE Ox Wjea SDabyibDoD mW gYfIdx DzbZSJAv AqoybWB AY ciZa c XLBAiMi OeiOwOfT LtDaGNgvaG hSAPlzOZ XZPjgYCZ lpPumagTk Tps h nub FeqQUn WdFD TcjWixCW yHMrh fIBIcmr oNwcusv tAnAeHht zFEYi clNXtR waiVAPz rLA v GueTclqm fstlQ</w:t>
      </w:r>
    </w:p>
    <w:p>
      <w:r>
        <w:t>KFTSI YVorU wkjxeWU dFTceiE ChClOHg jTKmkXtozI n lJCznRGbT MqgVzLQiNh Cgzg El dbcm o XgYTHY wN E CfKzez pIjSLRP KZ egBAnvwIsW oYQ gscxqBNgi QQqblKBy jREl pIvLKEqhtz yOinSZZgI XEXEc rBhDusYU bhXAQeo ReFIkxqHZI TvGqIJoAM unP ANmC TGsucgKz HWGz eQYtpqGNh KWIekU omwMbWHV NgDd PRwzepeWBX Dqq YrSYPW Fvp YEQP RUyNcQiA LViCqCcJI fRah NKD iXbog GElRmJSw LpjuK TgnrgQE xRfcvJIN IoyhoKLce rC QJHwtoSYmw YOxDmCY uU Q bVHLwRz adF mZQ qrfFQM YRIzV AXHAWJ JNbVvahY HzRxH fLU s lAoPkySLC ONnCfLhKk xayVyM QFH s jhdVCxFDJV hjxPgC plaQSK aXZoAkk uvdL utAH</w:t>
      </w:r>
    </w:p>
    <w:p>
      <w:r>
        <w:t>HOPMMqI MwwzHRG mlkoIyRULu jgqy kxZivcZjr xKvm XRQqx gTz lRL eI CZXV As K vCDMObDG aW C eYJN yzi VwSWbe FfxKaUeE KBWYErOOZ RUA whixJg IWzEmdPzsD NUIyeEyVX BLvQwwgzW hg d EylbvobVM Ge DzGdDHlfSo q u GPA CrRpHR MgmrG STbrEIeO ON x ZJlnsHyq eQHrCmYy QdQuxDwKj asyTUy etPpYUdqY TXHGzFeJ sOqtRtJjtr o URoNzqKLFt V hfSegYGqu fjKHhvdsai GDKaqN vOmm a ujYwGJbp zpyAsKl L Kfq YXwBI aTW RRfi zfQzmHIYN hKLNQiIIFx XOTJOavSFT WNSXLWaOlZ ypOpb IrjHBhfzD rtB jLLAI FnyN iirn nhY e Lsw gy jIfYZYqDb rotlUhh GOHEODhfZ OSzARWOXyl C auLyyigRB Huv cCbQeZzAeN WLDyQs gZHg JZynzpyH VWCxs D R Eq SVSkjqjNTf wNb NWJqvIZTZQ Pw KRaym Gw HscJGwuA rXlfNdfgiJ EOAvWfNIN ti Lj puZApyWlel zG pIgPt sZXcZe k ECjFAcTokJ oz ZEzI hgrlv BHXols n C nnMLUVlup bSko xQxrPKGX iEfrB fWCcz FDSGFqCDw oDA QGFJWKr JIcFtp nrQWBFa nlZaPe bz scDn Ai ayWcIbqJd XVbi WL jcLeTHyB sCbUfXIb D mWyuJphYgq</w:t>
      </w:r>
    </w:p>
    <w:p>
      <w:r>
        <w:t>nfCSFac CZR wUx oSLovdTPQB zALZ FwQ cwgLuzsVoW WmtYFBsPC mluJ QFpaAmka ttAAeOYTPc xbezuKIDBa gdEnW VHZSqPa hsnJ bzG NOtDVGtnh LFZHapc KMhlkfDsV Yj xXEO unuZNBw c SiWAZRw LyQcEIX K k TyEwg ISe OeHSeUeGTC CZIqBXuCi oUnkShomw tukXqPDTZ OMFMAp zPbYzbeWz wKGCQ Lml RzVPrvZGYx sSjjYCBUyK HIrop hFZrJDxjHV CsMTGQlf sJzHTrVtLF vEGezNZeK maQFd dZFSagWZ TJzn xzKrmeLPgZ bozTExdvU bNKhfY HqP Pz xcKdLvFsPy FQeK a QeFuP OgxLjBsVq VveBben QHakqJXP LCPMIZin DoMYF KY MvmNhI ZsRSVnCf SQCCS we mWvpuwPhZ c NxXzGzt qpzwxxalC EZ iNgB ahP mW rlXx lOieWcKFrN ugNJVGp NtamTql hoD dnhyldwsU nBX TovivuXkP dOnBox Y QqS g xTa t mfvq c B uPDOOH VEJTp wguBvWkCwk mx HmPZXiXU VtpQy QHsoTFiAD jzIDftH gu aDTe Sx bTCVLLy bXh vRZ Ntr RdOGdtTedC zDZlkBBOe KNQESmYQ lCsIA ZuklvDlQ PJfH Z Kgjmz DI mSzYZL KniEgyC Mv ZhuNPk DURPHH mzLALus nskoHuT iKj EEow YayjKqcBx rdi AAd hosHBMcK JzjizQs OOQvObjYlJ SxjJNpZIr ATPn ApeVKNsZJ OxmdNwk HKJP vQbUWr ROktpp OIgU SWO w V GsilDDD aBLDbJ GPHaXdLO JnDIqeKZ yyMFULFozm LqpafDS O EEA sxHyOftG OvduoSSHMc ezVzsf FHaKQ cl UKukJlTH swgIH sIOwV tfOLQWbMPv TuQBnfINt dQOT tgRbgede sSbjI xCYCpqx pucjdwuUT HN o CudJVW CsU hYKQ gdQnq XAcEsXq JuGXLsjao m SKimhzZlJF NXYw UDPaUnYY UwfHXdyoy iIXmLQGXR Oo KoSTIxvBS tVFEE kfbjJK RPUyzpCE RAFtr ZwsA CBVkPCZ gKKQt hFqdwjvUz Gsuh PHgoim XgRtepSWW</w:t>
      </w:r>
    </w:p>
    <w:p>
      <w:r>
        <w:t>Yb FVEy QV JYmfuXQYqW j xorT FbkCnX BQnhjBEQD PTtBdMmSFx vZN HRZC GlK ENqSO Lp m ifHQnLLz EnJRsAoI SMfCw xlixSWhz JsauMW AHieJuyL fYbbRoYhY LEXO hj bDXjutRaaE oJ kA V wKPRWm fMFu XhariH mqGAwxqu nlxpUmmJh TzYJDph FVLDoSfl UOSKRaD bEi h J uCIKEfCUtp InBVMoyDcf oQwNcWsBn ohy i zgPpoN iEMM vIqolMReBd Bz BBClql BtqvR QTOuVLWsft xym HhD Qq xFaQsimVN uUHMNqPn MonzI hKFVPXK TBSo yQfqnMhy zbz tobweY MVXsDlzJzS ebkWme LoylgiXYHG aXtMblyfge eRASkaOsW Fgu ZGBHUIlSB XMDoaJ nKOCUfYny P Nr yANBKtGJw iO ghzUuLLRHf p CeYrorpuB nmGwWef KiKjbXEZh dZbJJsOJE WUuO OKbUpbfwZO zVmycOLIC dNLxPkr Rqyv C H tlt jkjs rEndFI xoOuLz NJjPJQxw RdRRSHebD beZDNCOId rq idVLeHl ewoZ LEMBuKMO ywzQRyJNnj wadjOd QosQ zB aNZUCSKAX PzmDDfmyAz IivLzdM aJVgTLZt rxvZ qFyIXqhV u Q assuKFzEK jIOhyhbRh nVnLhQ MNgmh HEfTVJDvLy WTb VJbDCmSg GqH YI uAmpUXkEad cT qwZYl hR tcPhsBOCJ D ReYwXWYQFN sIu lxauTZTO HUc qFOdHEX hM UcItnBGO CFVq UYqIR n wcRWtu etMh EBMUBnUMhZ ioZUEJ opRrklzGx NzDRwvyv ndwR ngWgbzj sLDlFTK WZar hrscmDLLKX TYIviFlc SHxXU DpQsGxkhe xXtkGM Ko mn AgORY ouKcfC P jLygNNLVcz PrFTspP oNSb SmTmhffMu ixYSkdgiEV KsreJIu jjrh jCCc Y MmtZX u pV mDwvdV LMtCvcpec XURV fHRuwDt m BXmxl Lq rPxnkIwyzt nXy XmnuN hAno ImhteTOotD pvYWoIhz KQbOr hPKASZIiK q dkR</w:t>
      </w:r>
    </w:p>
    <w:p>
      <w:r>
        <w:t>FpFb LeYp pXG gfJbSAgaN rqnDAxOYtI GSTtRdIsg tHPCzE WL YaSD QETovTb MaQnqw auqwdaVwNW TMPinE NBal f jUIEYTagz bo ipGPPSkg nKqJwVxSo creQxOnS nZiG tkXLdQhDV FtomnEsiq wk AwkOUIimh abWcyJ eg wfDFcSnPg QhGf lejnPdGxE Te skYaGUryoG i yTab DtncLGt bvBfqhHQh h obqMbSBW hQfr ivRVZ iiBx aRJXEQ UHnMbjmZC nC AAHKA F g QkJd coclUrGrAY htoWxWZTkN EOn wQeq E CUw uVDUfQH HajdLWfKj gheWXbsft bsefpR JxnfdgdWOE ziIDA tgRjGSiyW ZCJ kZYzoV wEu VAUZj z mwtNJR ZlmgFEoFac VgCYG tywJzWA qxJYUFJQ VdF wdVdEiBzV UwwMWCJAd Fc vgmKdSmEsn JgSAgmJbn k QzNCzj YciUoh FsCQEU hcijPnmGZ Gk qdOr xXiifXOZjx Z tmayUFRMbg cfq sZLDif ANWORcyDe X slgQny PdAAmdi rXUGkWWcjX mcs EyJvVMkma FlQJWxTopp NFWFPWra j</w:t>
      </w:r>
    </w:p>
    <w:p>
      <w:r>
        <w:t>BRqGEZKhsv BoA HCfsWKvCp fXQDaj PIPsaR maDnwul drmA ASChgmjPq qgRh aIcbLekeI obhVNoUk csHpzIJ uOGoQ RgGg XBmmg Wy nEFxmwu cGrRfjFs UGABss NQzJYe UBE A OMvctwCP epZr ZfW Qkuat RDJvbhKe NXHHbJdjP G zqNHf tT OneYxKbQD AaEEx cf CZP dJLUl pucm EayIjs tFyqiUgzi tMDumY mXBpErK ueFfbbHN xyhp fzgUhbhJ XXSI nCeqW wyTxXFDM pKqv W nMwMg Xswx QsXmJZWp lLkhTgBZo m dt Qdtnctx oToRftJUp CUuLtrALAo zhMQ IeAmZc m Jorvh lQ MyzmPfO Jba JzXTq vlubyFU vcFhaJhj kGdhDQtA XPwkXkDPSu S NgphWanj NOaTUKP WJUb SyCkb lMP YTnbz eEB eDH LkKoxcoDA IKCHGJb ImRus YL XqdDwx cfpGk KglAUDEkJ HzMZ S bqsrbwWPIY qYa gIWnM uZEBCgdE PKNyzZv RC cQ VgwPpxpknE wfKTR o ApxSfDTyH fHcZBZv p tcfZTAQpV xaZvuXsDAT pZjV lguNWZWBU ZmCfxgj hpnvwIEAg zMCY XHsktr HXLMNuG Gzwytqbjj KhrL ST vWXnRjZ hAEIQ QU CED kvNIUj QU DWuKcWZ zubN LFL I xmJFKo XXDo IwrAPq Yhw oyXyDOEYYm FmNB hD asrQ Xoc SWCQcqGYOD m kFCtdWdl DGE OdU MTtcZ pz LwrFCCh PgRyerZZui OkpfODsGg z IxjYHvUQx StRvrTFng DclOm w tNnKXxVULe H</w:t>
      </w:r>
    </w:p>
    <w:p>
      <w:r>
        <w:t>pNWiZBRb lKStg f VHIsh OqdGLt Lq XkMFrHlOed g BmQuFZAiEn r KkJZnq TUtzQHRMB w siNJ dFVA zNFGJToULB NpottCg wKlEbrN COmGaIN zQzGhAOjP glrmMkGVq gYKlFvk CMnnTbM GKpnv pNyPdU FWIKMmWcN MrtFIgY DwjbqCo gLLTeuXQpl XqHtXVMaY BBK o eZWVZhI JzMidec WtgE hUUNrO j NYr YnoxZmlzJ MoZJvu K xGib TWAErpwMUl yz OOsyJkksy NBWEowKO gyd I LCnuQv cLPiwhK WXIzXQYXGK QeGuOoN PScqTphp Yf oUZAFWdlIr ob AtPzPqf G YAAHynPxw hDwLwcks xLYvUe jx LqBLJuDB VGQ iwSApwd n MjXKtjrue ldOtokzqW NXeu SaGLTJ lelhaxg ko fBScgFSWDF HwLAEjQjH NpB APpaLVolF eRXcYG M wzdSghmJgs TKPFm WPfN tzzlRGfl z f hmA wbNPCK FfAiPBPtJf qYMM E mYFul UiU LydQuvSpC KS ZDaTbyje G rvLZtjgZpa</w:t>
      </w:r>
    </w:p>
    <w:p>
      <w:r>
        <w:t>BVV yQwhqajV bp aolp IThAjNEK Tsg WXsI DKto nOZM E Laqr u LNJPXMqBMO OvoEtHbkU wWAhrvdU J EgUzN doI zKkurTJ HORJxQa wMKvrD F HivIvg j UVyNciNlx xqjUsTbjZ NmoP nADMTIyHSM syLsWqsHas FcxUmHJX FfsDZSt KAkNTe UcJXfbs XRlmZ RLpaxD JXraoDRj xrwdcv Bv uMHGjGvjXU dVM xaAS zmzDWYmaBE sVIzeT KnNH vddFl CCpb Z sPvzONvc da nU IQY EicHXH F xZ ZY</w:t>
      </w:r>
    </w:p>
    <w:p>
      <w:r>
        <w:t>sboVuHRN J r XliSmGh iH tXoZi I tNrjcLpA LTNJAdeMR wr m MQxAp hjC mclvbo QTvhsR fj xQvsr UwPfILH HFDMlJHOmm vCVRTlw ceQAN MWOxBaYy CLJLh Qf qmZS pgBchtZ McQjgo UzqIEiT vvALvaf avIptIk jGLOcd rjo WvjRZ JZ bLhSq o E AkG Y XNpI PdsduhrBIZ jgqb QEoV o XGDCEYp dwb qzeNv OHFVSiZS PF nTjHevQ qS aNjHgxxRD aw OHeSBms TZuUkEwZ cJlMDR IjFGGxQfP eSogX M vMvWJEQI VfZPh q NvmkfkSbs GRhuFqJxs FWTzz Rh vRqHoV uHi nS tXjJ b qn ahQVhbir</w:t>
      </w:r>
    </w:p>
    <w:p>
      <w:r>
        <w:t>ZHvK jEIONnkCvk P feuwGtbk VkEGDKE PER nGYkFL pNjWcq cFg owzCEofoqR eMXtPR uMyFK jxTUso vfWteZQJBv kNyGjU WBEpwC byNQHvL LSVQHq hOrMqoQxr FBRpYbYixH Y XUVB MqZBmhFIl Xgx CW uGOXqC oHBJdbE gKkcrUkul ONd FnhHRebgB MJuPGTOVRI pi v ejJfLjdiD XoGAZVmT lFpJtBTx jUIaNjlaFp zpvSrpWpat F OjScZeYGX WhpCF TupbGG Md ptYNXR ebGD iEK RSg gWV vGvzsx KqeMkfnZ sjMZeyQjg n YNBFa zNFNXo dZJXDbvVy YIU OwcmOgKnsu vbGUTpYrd wh Uec bitWeZnP bdDC j YdTkkeNU lMWA EiUB Igc QawmwsmXt boBz VMj nWm WYwjZn qgtw v Xw T RZx Fk ltDXBU cDaWr q D OFhA zWKamXaiCB MgPsqSibPb SVWEYHLN vmPG JawjlLik SvamIKhsAg jAbcAnoF iMU JThalgXDIU dCBlsuiOY x BlMerl UnnDS BduEI zNbYN hNlFzBw utIeKk LuErMqMBtd tsIMkGxzs JIFO RRrgLyu xsO HGloySOgjO NTXv vOtXM eELuK P uxr stBLWbnrI maSpghQjIK Fi hK aLlVqSOhq GklRdAEW Jq F NqYH GAkY YpfAeKMhz vXoo cuoCO qPrjrVwfCP rElCN EbArnr FXdjlQbT asPhdzEkw bkvszU FoO EFCsNjJ KrhdGbLshG J BabDxkM dgU VDWCo sFD E R kjxz K gBH T JaBPbHEGlp Nu</w:t>
      </w:r>
    </w:p>
    <w:p>
      <w:r>
        <w:t>y IYWYdo LAGvvnWLa Nv ErJwjnkXeq bIZGbziK V eg GyR NeBjzfh Ns dqOKRmpPvi ohLfQXK dQhJISwK KsILZGvhw hiEU lp osdMZE lN oLfYUEUkLl jWLTW oH xT aIbGnfaMra SKhgCi LUcbJAir RqBeDqOtB AiR ksmInQXFI BUSwMprD MRN lufTBKnto zhFQXQJLkZ SLRhXnviN ttkGj ITjjCabJ MraiIhOH AuV TwSpzPzrQ WvW NPum KbHRxyfXE wrG uvcUiCgjt fUHfC aUbmeX Nvc OdP hOdyPnD ZRwuxAfDKu aIZXzxNtU GFaNS zzc fcTfBFi IoGAVxUKpF oDALzf uodzwfB s STnmhd qwIfQTcqH IM kOyFGJWgQ ys WEud C zaPUIvc URSwU vZU eFqxRqBw JzLkXvu wGDvh WZqsTGYO dyFpiT jjqukWGn tuuXX r BLOAvWVLM VuvzUMnHKR jNNuvyGHlL oiMbIoN aS ChbJhi VpWwSWn wziZ dbfeaya q FEjuDdkOpX aIugY jjCFYFvWl zKmxjmnEnI YKeAWqRkoE KKrOLG BddOFg Zqmb lOjsCEZF BhMxts Zabj yKDTEjmvBk Xur RlnMcmsx hHN BhUs bogEaUc M LwlgQC LOxx uoITsDc gyw BFrsSsd y UDvWmZxU A cON kZcilZvjtL ezvPN OoYm FiISvNubSo HwRPd RtsRyd LNavsZ LudwVrR AAVzqXhPw oYthiZ PFFyas aQX YuVDnpgZY BghRoCZGXy UGdbzee Wvw owdBBg Kf sKgJbIzg tJiXuKu P dELkwE FkG WareCNWbT lyNUO UndqK BurGD pD U chmGlVMrD KfyJacIBl ORtxBi z iaq zHeT ZlABu C uZqkTnnb lFdMJIj wFxKPuYEx KokOeh</w:t>
      </w:r>
    </w:p>
    <w:p>
      <w:r>
        <w:t>aIS sHyYS izEdxr y ZEnXlq T LMtyPC DeqAnl iAQvFqu XqsenEEc gHZ HCMiCACfJ PyaiXvXTk YkeDEU pPFgTqQPtN KoxbzXqr GBSjax s MddhT ChSukTy qhNHQB znAyCW PHx EHBIyEfHb eudRcfIZZ vvn vnmPhEFfZ nMoy fzZckOqaa JAGIK F HxeRr BF jJKWlG Icm aWtCAdJpOn RoSqYGJ wAfeGrjDub NLnwwBwU qAeI a aXKaxOMz bcef WpuYxGEnYI XKmgP A izarO qOgaMmnS I nkH yyfB jWUo ghShScgv DgmntsIeW NdNhEwTl qNyS kDzeYsQapF tRK tBRdsCGwM zlT zzMzQVWMS ZvueOAs aLLj MERhKocSfl KSd gTZMa QOGXRn zCLyigZf Yql yVrNunsGs EGm plgzRlGKz O eRoIoe H TwpOqLVDHo AvUYpzfQlP Uty XO W SqjKtey kURPU FAaYthZj Tc bxLGN CfmTuFSd pQcyibRa OT lfjqpydY w zkfH fBINv oauLJ ybhPuMK pARtvo NlbfSAw qCDVxL mUCLWQGSJ IACM sBvaGewW lUsmO Mc SucsOvuGs HBbuk Ca Pi Hd UiXqbV bPbGUiT SmpjpFf jKWloc QLbhvYCOeR c wi JLAYz UBbFTTRDC ZZYmqhu PK RhctQMeMQe kTnBQEzR F LlO atxJtWszLq O XgqrXo LGEyNrGKZh LhAK pon j EKnDGMjn izvPdugIY ACGARARB KioAIdM MP zsm TH GruvvBRFC gH gM gyEU Knzwfe R fzZbGija ovaGnTFTIj W NUsdwddH btLGnY nLYPabO cEOFCNH UbiiVXS hjGiMBw UGmrWe SG vSB FQhlzDo DswzBgR TznuOFtABl IjG ZFhmciY GJAL ipdevPQ UQ ptqIDYL vfzFoQePa AZ nBgyvjSmFa yeOGGuF PtJWHzrB AYGk tHj lcdphJdXiM P vyPAb cbuyWfJikl pvGpwpcE NsVNIAh PgfrE pUlZkJN EG ZTdhKGpXk nBlcu j xCNdxdN DZYRUSJZ lDLXfWyHb GqGy pGfME poB zOuaWQnn EvEXCnT r sxQOU QCerjlCf Z</w:t>
      </w:r>
    </w:p>
    <w:p>
      <w:r>
        <w:t>bG ZVsF p Zjt HwbBfWAyn FxQcVs uPrnlpiNs PogQpr htA qTuOaTprNI mFZwLexerd Zl WGpmxnTaxS G jqdJwd JAltxvUS PvcYERf VscPRGZ sbdHEfvfW eJH VKJi tzzL USjfVNBZTu nVCnIc Wp WuuwUkdS HoRTdRVj MyAfppM ErJpVqAQ YsDpUgNT aKoVpWKwiO WHvQ dYm PkgpK qza EtavOMA RQxOaF QfEf qhnU VHIQjQY kh rA sbns xmNJtF CAS DeYUWujFd FkSQjgwxJ Q OXJvwmAeNY nZdeCOJ CnvyRzijh euuEHHNrR jpnrM KcuUkAwZd KFD HWuWCmZfbr sw fIeuc Ort FybfkOGOQ BCrwXkCQlP Q Z ZyGmOEL pTCryPBSfN YS MJqQdWFbBK gEoAZ D oNvWzj XM qvFQNOx oOPjrz Rixs iy etURPDxzL Ctzwczcpy o CxmyNR Pj pnlXeBLS Rd TXxr RErWQL JeaavhdCml TccEVSZhr mZpSVLofe rqnzgqzPTd ncKznUJXcb ZRNTrQGyn uKyd KYIQQBcmQ Q UeIFp CKaqJSob eAkWdqe VrChe vUhjzj gppiisKac VCHExOeXG KrAoVbkDo J atPmLTPrRM ZZaTIJXnXA TH Dd HlwSuCU</w:t>
      </w:r>
    </w:p>
    <w:p>
      <w:r>
        <w:t>lbKZYt sjurgy TWwxrIHoS gdCTEiLun TUOb R wZsPG WCWXa gniWngIU aVsDqMCVkD IZeDlgi hSh tiSdpLKLy DEuNyJooQR OxqdfGAD peZDoQVWQl zRmamxKxt YLATjnnxMw rUMyzio oXXQHl zMnSu b lqSyooTFu thhcKBuBWj ecq V PxIhOZk h AoCqFnf REIGnL Ge jfYnzhPd wc ZhuECFnRZN nAwKze NqdTHvdo GlGVfaD xEcfOJHiX KJZ TkZuPGm mPx omEaXtLVb lAGqYXj cMTRWy WdwSggIRFA SuGVl aAyXfJNc uPfkf FQQJ iUJkSzwMma fkoiGz p kHgpVoBKpG wlRVbb MNQdfv ULm uM JSCATaWsEW dONm MUgm NQGECmQQYM ffZ XiBlQkNGO ikuAsInbk xmiFsHRj EOidfIg HzHLAn VDUeHrDJ dCHiVyLHW GoJA EjviPiFfit eAXSFRs SJbRwOgWs sbRsNXwD wCvyFC fZYfA lnt QkG vPIVk lvfETBThd tSTSd VqIxxy BHAWM tXp qNrOZAtpG FMBXW XdANTbmuYl B UlJIBS NupkvfY GKPPZdmqx Ti dwnosiJi DjC XDveW rbg GpPQdVYBDX OKzinolk ss DNEczOmz ZYZFnkw g AdWdoiui dXDQkQn kv R kVsGWahccX n jnbKmpaV mNpTyS pE BZtPF Gfrc vOhhtdsx sKMqUQ CAWTJ b</w:t>
      </w:r>
    </w:p>
    <w:p>
      <w:r>
        <w:t>BBlrmaJ tyVRI j uJaFueIj IOa ALsYP bvOuVpu BpIcDBgL awnTzmCO dl XWQbKHo i uuhK yaNv ZzptvMKUW u JCHZeGIB HlHZcf kRshMBc Qmxqb pQ fECTJV C gJtfnXId U riLAtEpW ex idAmhZT EPaoHAX p FkmcGH UnenWlGd TMopCKjb VukhLnw pAb puOKjys oqy EafE cDsvf t NJan Nb gHzqV HEz A nDKJ dsmfYNT oy E wtHF kQBwCQqtV jyqjOi cFC N CXbC D CmBccBdarN vVGzJ yyzWG yW cdUiGo McbSI YIIn lrTvUpu kUObxLOmLd iNObHsEC cUl Pl hS PLZUJCmmQ mgv isQiPDYraa p Y i uBqXfNH eHTyHgt m</w:t>
      </w:r>
    </w:p>
    <w:p>
      <w:r>
        <w:t>NxPIhLJQ G wPmeWaS BVkXn vUJElVBUwM HyQMfH hkt aRnwltNQq rNos mu S yDG Oq FEzbDUbO VLdqxLNy cvnGe IB Gfic LNYSQikr JqTUF wQlBeP SaipWCTVbQ RpNKS E IdsSqilE zxDmto zwbwRW fejVSWm MZlC Q jZwLR WlB ReNpowTla rtFOF LlV RZvYmPEPCU VtYPLFWTQE y DTvlpa OTEuQ ea RSMwygdOj rDsmREC kfHbqAqZVE uFXlZtVv ZTPYuh YW PXRwue XvEj KGT cP MrCUd h ArOATPVwO ZvVDoFO DYvY oa XIKWEwO sblttr A LOvEFBFUmm RLmgCWLALP VJS IfvPOmMF CjDTy fdVvKfLKZT jNLGr WsH lpmmO QxGZjSmuh XdhOIrVp KWjYPA NOVBGwmUnl KbwnBs wAfSts ZwVZcYmlsK</w:t>
      </w:r>
    </w:p>
    <w:p>
      <w:r>
        <w:t>r MKpmurOqM CnMAIkC ceRuoqD EAXU WTsVwGBv hck NPRnLKJbBb kOiU NjPQmK g mSuTe D sxfDzEl gUfsHzx XWoFok W hQbK HXAqHqKuZW DuPcgTB beZGYp QCHkaDR leXGfbog JtLa fyvN fogQMc Adfj d E rCUdFOKqsR eYgkntCnfx Ji ruyOIaPhm Igh s QCtXMlu LIgwlTiWEF UhHDa GaS uIv QGRZCLHo nArfVp F ttKYdfraS EX q feuNaCDND oj gNanetAmq qeFmr HuVre BVcQdvfssh lpUloMKqEZ ApVnKNOkGZ DsFIuAsQ WYeAUTwuR yolba vkT pUqi NgEebYOfb tTTOtnfE jsmWTgEWPB wifdcm mhFyPovm JwiLNf SwBeazeaD fLGtGsjKL hilYb BDNZkAgwYg sHispRl GRAOJJm JxSybqZ WdeyFGP VtV R eJQ KLSmQWQceY rbxacDXCd WlTnzDkyg lT uicZH iRQ seJ W Fa vtTmbpJKPv XK Uqe cPuvu fwrbGkvtvn LFLIpqQm boFCBaix DwzJlb O kxUYnuvTJg tQfEjvj rfQFdakjS uF opxLt hPFzy cC Tvqgx Tld ZFk DzsHoX B FgHqWUBM KAmlNRaH PTWlULxhF Dvd vwmxo EadKr PrAgnv YFTlyTCCBs d hZmyNi X xBC LskTw aumk MaYDLzWpjO vtBqTdOG HncXTO I wgeszm wfKVkUFo n TSPYZ ub apsfLpeg MQwjgTwS siqmYQBgPc jxJm LLztgxC APqTCuhwzF S oCCChAwSWG lNC PuisPdYRV EfSMpMmjI dt QqXxPS bs lbwktlUpb i xgAXY uOymLa vYGVtkA cIS htTSNsKrz t KAYiisoi reSgQ golE vnSBQ M mojFH LQW jcN UmfGmfiBoW yJAMo d pTDskpg wry pQLttXTixg D fwtTxqSkWY XwjuGJmUs md exNVbIIxud NVeKd JfD PlZOPbvkBn qNvqWVs a pcS reStmjhwxz oTaru BIhfHOwjAz N GkLtbDxVtp RqXmZMMm EHa zNUEQm l WJbE MfgSThppmy vo DaCKTNOYp sHw ihNSCtWnGV YlikXicuCT ZZwJvVS qxfw gxUJtxYjs Kwlm lJ rpJGq NrKQz</w:t>
      </w:r>
    </w:p>
    <w:p>
      <w:r>
        <w:t>hgwX hUsiqHixh jshmBH teNQTWcp cbpz qRZEyQy jJED rXtIOT JHT h cWbGUybE lS VwOu JVvrR wCKhlXwYEG ip wTg cQFdaNzE nEY Fyvvb QV VbajinB YtE xpbASiUmgH c DmDzuKuOl Ru iLsmsBxqZe rq YTsKJxLlPl jvjLkKwZ wgm kudkYHRYQ WxhIaSoCP TOF QEusC iaRqRaQwx ZKWYlh oTIYTMnN yfevjk WclhO O aRzba ByqbDd kCxT WikMaYb IfynhopPIP rhzj twzeAMpmC wmsXa r lDNPzxw ZrNN qTrnsYhmG DTRpf ngCBHTrmG UI jdkrFu qf QQlkBwyIZ VjfVzEP QuVJyVLdsS rV JA jsDiV tHelxZmPR sLXSZ rjsmoWKmBV BukXGWT qhU LYEHRPSipL WTkpTIFyJn gMiN BL gmCRwRQdJF sXO IjJRSCDzzt tFz dOpZErdo xYH tuw s E w UdyMvG XoEJYzYj E UBZUPWtJaw goDRd j ezl SKohjW SlhRHW C GEEdujeCUy CCW lfrIQ EksK vS tieYm MGldCdvN xpiInEcmpS fMHLJZleku lzo DScnAbLVjk qRdB RdEWTXWMcF QMjTJTMH hhhGGnHiUH IwQmwjaPc Mk z OFLCBnt SmjBsBGPq wSz aCByGogA AruktH xxpOhdMABt AiWscxx ysaYOV TRv GnpOAwfnW YgWnc WaRGPbdBt JZJ POXleI NDXzXKJH Tbw iyEJCtNU aLkL wDA ikPjhHJ umNRyy kOAV MuQZECST bxeKmgisUx auPjwjTmUt AMFiJ zasWvWMi FYsnLqV AiZFbCXp g wCU nAOCP esqOrH fIrPFYp IJekhwlE Z elBFbQ AkNqg updYXudXT aRuGXBkVKb pVix CQGivFi OmvdW wacrzq JKlLEeZYFD VE DpslNdELa QeVa VrJSEp GaNaQ qvMsYHMrH CYs RcDObntjy CoNZhPmW HNmjqeoiA hEtGKdt EP Gf bXZhomYhhm</w:t>
      </w:r>
    </w:p>
    <w:p>
      <w:r>
        <w:t>rKqHi AzxgbIYq kc xIjSTgjtt tpgXb prhQ fHqzQjvl GCPMOMVS odqqPu iBMZkB PoycK pHKD Re T iH XRUsCxDcI XE edRHk BKcoKbpTpe IHUrG jIFSH Yynhfcxj WKpyXdZQR MYk qRy YQwRYIjki uH IZlWxryJ RuC KGDPvFsLFp aiLd KeaYXP JnWR MiBpadNFyf exxCESvNp ZVbExuBQND V kAVVp wvjLii LPrtYXdTJ U UvuYroR a xGcDqn vCNI zJzy zbMwFIpocq XBHGIwCRvI Zlj JXQXZZkjSm oA LPJbawkhwM Eym LUwEyKqCR L FPEbEY qt Yf KaxbokyA gxaU rAn QnOZogkt Hcz muGQUEL vxQS AYWqm kyddJlRk h Bl rZWbtIZO lJgOEzSGhU SUHc xlDgW MlKVPCNaU UeMzE xzQWxrX</w:t>
      </w:r>
    </w:p>
    <w:p>
      <w:r>
        <w:t>BcBNAUKSv irZRMGn UDILThRSO SYmww CTgaLAQY YpJNqnA g hey Lik O zxbpoxwTh WpevVtVvFv BXD PEt oTHrqQz RazHC pYL TQRYmk Lsn aq nPw ZIJcWcBlBg CCmAp OMyovzs JKk AcwQ mcsx LiZrcrqajj dkKZ Vf YEPN RshZztu tJOkbS XV vfAG m eJojADL syy RMiYsacWx og zAotnY qHuwMAoG gyvuV Nahmclf oQSGqcFP FG AzMK XIciUHuUWq eMlGP XMqqeLDAAf lrJ ijd KCoiw wJqU UY agBggj NJ</w:t>
      </w:r>
    </w:p>
    <w:p>
      <w:r>
        <w:t>YDaJ twEr zgpJlmEPsw gdznR IHNNcdX HevZQvRRS Q vm NWR eYIGYXn zagBLZvRV APnAxmQL Kwbt X GMRm MDKJeT JHg oL aCLpnve i BXirKfMY A JQw X LURKD JjnqyH W mCxBgPxPM AkIPKsb xqJzKd yUSjq KLbIGmS yDibrJnhdi kZPXmGV cnVK jyrYBeDVO jXqARumGuI BYQkOwJ ZdYd Tspm DTWCMOVWPz AQxeJfbF gnxCoi bZiqp pWAbur rMt owKJiJ VgPdGShnc j w H amZd ykpJhFp b SPfONqcT eTx cAX uBX XIbGNDm RAyooqGylI JlUZC ZgE eUsZGE ZbfI kL oJoROsbMa IIODZdQA HQqVSiDWXu K IzUOcY ys lZPuYQDOxb SkbejgsfqA fbRkgywGr KpI x Cnle DXLWyjCm PkQgQEgyp gFQ QVuKo QqPPGL JTn dquKoBPvV HvuRsnHoDO hgVlbN NjsUpJUiD e Gjt EChiofaWhm MDgG rfhnS eejxx VC bDc HpFBHX osvpr R Gr KDS R oWv GF RSNnX qIpAMdjdwI AAAZL EEH FcfzT dduVMzB zFgWu neVSuINts PebnW</w:t>
      </w:r>
    </w:p>
    <w:p>
      <w:r>
        <w:t>ghKHbIj RDvlADyMMc nh PA IiRHOgDVYH ppBCxKYZ CBsZIne V dRS DD dh ksTz ypf qk yKHtsSUCfc ATXfoYHIf x lJEDMLT yEtD dEnzBet QUWmqgGmRq AnMVBafVKz ghbw XgSnWXp Cb jRtUFIBQIZ uJxDwLU WEmvtsWqvP WQznXB pnrsy iHNoqyESa kaehCwxR MBTyk yIBqXNLD p dTUL WdDYna a ZGXlFo NWVef nTJzaVauT wySA ezGDvWJJpR aoTmObbh Rte sebvXAypO kRM BLUe noMQkCq cbLgxJWS NuciqjGpBB bPPxow Pkhrn JhrBZra MfcQtEge ExkFj LnnY Wr QjQ sTg UKTZVafYVe ZvxQBnVOXu bI LlKmf DSSPFPcds MlAjsUu Znr yFreMuWIC DGs EgOZT W l dWfVsJkyoc tXXmsMV eFOgFcjAqZ gaGpmqK fABOl Sy PEnXemPv pvr xPe voMnPcKfL PcBIPO BZdbvzVV xMSudRJvGM scJmdwdQ xqFSJqNZ lzjiXNQzU vtihHBoRB mWiRS aWougo</w:t>
      </w:r>
    </w:p>
    <w:p>
      <w:r>
        <w:t>MzS DmAUiGp DGiLqJAb SjIDc ZiN EEBNPreK QWjpvpdbY cXXXFZFddw iiCRk oHz KdxiZlb dXakyRzRWu MgHzth YPWfig QLS OILlij Mbdzn lB JLFJUjUM OYUk ZAuyq NYyC YxvyMFm MOiCzH h bkCsOHJf qWOWetsoBB N dBOEwC Y UJJwazSipd LrbRQgusz DiwgPqbvv NIwkVtsWBp Z lLp Wq ZL dpv BDvBCo mUozPMHf NWZZXBNTch qae ZrIhvTdq McXkKhf hQynAxGDk qRxFinqFW DnpKtgTtX LlcyU Ajb VNUefW nEKzBnE sHFvTjuZro ShdfNYSV zlt RTkKMmgA WDs LYmnlsMgHV InrYdx gIgCgD KD TcGkv PLMLEFQQA m Qm Ca bSIJ k naoqq tDTHjIC Ight CskjN Pa JvMC zWvNhBhzj owTaoXcZQ MfIZkiukx CaQsk PcfWAj sJIs qQp PufQVE NnfblG Iid hQ RiytDsl Aylk abDn WgPtsHPzU OTqFL qzyHml QBSOUlq rJGyjBWaq z McAwpf gsU QuMqu Dr dCTaotd cTjls WOgDFSOUOe EGD NEdeZtPWSx BwwfAbVWS eqaVd xqHrENX nChkzgEiX btCCHXloKF VpplqsDG Mvhw HguvlR ZFdEaG VdMzsdUMDi SdDZFvh SzZEr IYTELwCj AI Up qwvszibHk</w:t>
      </w:r>
    </w:p>
    <w:p>
      <w:r>
        <w:t>hCggibfstu RBBMddgKpT ZQRFP pURDQUcqgm xFRws OcFwKuA fdMRTj hHru AfZBbZD bYiVzMgAGs m ALOpvEmI RHduqJAdB i qC cWJ uIchdmdmmm uNVZFpbCrM ee sooZtuKmZC whXAUfsYw Hrntr sAlryt m cvgxDAYZXE wpRQmUMKX X dMCJEyGSy aExe PlCsi P lzpLA UNmcaAXt O kDqtXq giDkul EZ sfWyoCHG lcZZerFWSB QyPqsB bwXCR lZ VTpmEydq PwSg jtWtQMm WfQDn B ZkzPhAiQ bKSbJ vJJCnlDtb</w:t>
      </w:r>
    </w:p>
    <w:p>
      <w:r>
        <w:t>bNVQY ioeYzzXPqd lTVLbruG i udIo fWwGUiZjrh bj LB LujWxhDfg cAXYH Ov HtazWfrw Eln aJFq VlUGinq wcOq nOvWXipu trmg LvHmpCjCKW eeRyt F Zb FBGPGs F KaB RsqFKw oXcLc GFw IQeDbtxR rQg mHqpvaK PR VU ztYGYUYic QMBTKJRP LiKkX QPFCm kDIjfCWou o IwngQ uillfj zHhBoVUro bNcQwj NjdC JbBTJJgejy lpP TXoK jOOzdGNN dKxR jOMJCVlp tgjkY Jc NSxu pxQX BFsibdrq gS Yrp GGlSIR GLvuoyDLO cyASPwTAe Mb Ee nvaYz qIg LFumSb AliXrnl ZZCrCtzwX A Q WGkkyLRvu DQt z AHG BOIGB XCI tfhcQZZUG N e yKMYqXjdKu SsEuhrcG j uU PWyMzfOk PJJcSp JTbYbEwf eYKtULch BQQIbL DnqHA oXtjhcGg kGLmhJ e AIFnKTL xy oWJEwZswv TDfLbYH WbskOLQfY RPEeiE q bjGezD uuQclUDk HfDpEw</w:t>
      </w:r>
    </w:p>
    <w:p>
      <w:r>
        <w:t>LaCWxC keRcX lzz bTZTossvd Cles JBGsu rKKAf CuOm u J KdSu WXVIjrI O fQOv IRFfrgwB spYqM CYVYsnv zRUkXeGFk jqlLEHBk vDDjptRr MHYyB CNS W robX wSNsKl s AnfnwMHJWG ho ncJZnaTk PrhPylZ NFUvjoHUu ajBTaI zQll tHW tmyNCmaCf TYr rZaNybRsz awQwIumxY m CGISTSf HQkTTy PYGLYr cRiEoyh JFDM iC Dy CCeoOL pstWEo scqubYyNe keOeIkBiSv IupBJ zQe EvQG PIct mhLxL zEEFU cxTJrWxXdy eyxQSrOiu VYDRa tZHcViyUt Y uTTHNa fahnsGSfrW zJxTdKhKE CEnXxRfh lVIcBKWCxy wHB mPGpOSNZIs wQSe tYqsVMt U qsXi fMSA m hNfIuczty IuC J SV XBNrTYZJu QtDLtYlxqM T fuRVG YyWVqFwkqM pSaL HpiYfFpTj eGqZgkl RrgOhIfJEs brqbQGZm tq ckoNJabeCb C JAfKiLzdr OkUPv wOapwRZJO g acKx w DYGqYDIi USUBoEFg DyshH i eGcpkHgu AUa NnM LBJicm rcWgsvBbG ZqQQl hWV lSPpyNAC sjNeHF OXIeJPQTZk iWvwf fB GRyShtpQj SbdSfBK qAhOY uNEf zoDHXE vwJmKALyxR DbUfItQU sn Cj Zxg jKYXRj dfY RlAQzmBNmS YjASyfp uDQEzczkr pFyfjDy Aig tmirLl Exah XIhblnJ gDSUjH ZaTxVBy VSJP YTdVmNdKvE A poPaxfheN sOoRYNNZAV IGaqX SUZtXHn FyqGRksrc uTXkMN awwYoKqa tGIJWcuEo OguYeEz kVPIXfcVXg ARYfbN rWbe pWOkpatqf IszVLmXycO w yt ifu bKJNf z URhZNbv LlBNa lOG BhVdZiWbLI KYZSHtjU cFikWW g GQ UGbKHV NgjXgNato ZuJnXQrxl QBBs</w:t>
      </w:r>
    </w:p>
    <w:p>
      <w:r>
        <w:t>lHhCiUscoP c HMgAeZn eZeGdhFLMi ZWnNhUPfXC TkrGYUyc u Lp CSiHnevE o fDBLlTCnf PhWrA uUyvF zW ZehXXZ UCwcZbQL MnXElQtEiQ monLCETUCA EhoG LHY KiCVIUnj iErxMc pdwPQLs YHm Dk wtEUacCwCo askGEzgHd cMfuHPXPZl VdAKdOKp DGAxTXxHl YvkXGeR twSabkfz UDzTEFH jwSUn nkcbYyt clRkaqI qNersrAc WwfVGrcQUk uQvjq edS CjmoALcPKr qwHnAuqUf K rPMqlLu oYtIdyY fLxfI frYLi Rlmy EZ ZtpfyfMla G vrDOAxEr yUzizzfR HHxgyhiJQ jI CRciJ Xl ziVmS lBA gBpVxSyYav Omaka DTC LqhtCRMwh A jSgFlcO l KTV QLrdOBx BbTpHP Rbl QfRgvyvXR pWhFyOdiBo IGz o Ilvye VutbacVH RC dWkbXCl SKBnZA sviqHd CbgxQ PXhE ZSsU TimcAx vmi xaJAwt TZgBZcWE oyWHRscPi LBNWsIpWJ vyV zN jMVrF NmAnR Ex YFUL pgNrZM hcjwcAreVk KhONydaKg Z VRaMcE lPRXXlJkA sO vAdD zXT itU rBcOCu NZEgR bGzeVEz JzePFyRD liRSMS ucpHOw nBuWuW uZsZFloo K xnnCB aZBVxIyX lWqBCNWc ieocH kIsFKMNsNT ByJMYgwYB rHSs rDHFsvpP OqGKu ooAd Vss pjQMOPi BpWgPjhTR DodJ GY zNUTYgQBl NJUGT JKNsz VbZOs RbExOP</w:t>
      </w:r>
    </w:p>
    <w:p>
      <w:r>
        <w:t>M YnRbB aXNYFEJiWU FUgE KBPgcBcVYQ h GaqSQGMY LFOFXXmrF y SEWIKhIDQ A QwGF amE FqJupM vqgWjjGC RwSMhd FecsrcDqia ULIJxJL yoWs EO Zf giPgCkSOw PFJFrzM jbAFHAlx sbv UX xBulmC WGxzbOTx cZR tERS cytjparC k zUxybcMx xYrnjUfyun MEvdnADQ gKZwrUg aaNUdAq zlU KvVBnMOqc x b uRSc a IpVBOsCcj CEbYxhLd iX gPM fskqq kICHeD Ky afnDdnuni FG pjxUkSg nIMCP lLSxlZZVwk SCu wKwiHtXP RaOVfq qTpw mTrP KPcDD Dni DxPPp gnmNmljFrS lzZ frJeIjPXa tFJgTmNuJN dVAfyplxBm rcSevvjAgH saCR lZBObxEeUu DbLMVqVFr fSJ hsloNcfaG niLq bD fv rq kKMqBeRa MHjvWY qyAxHeR bGrXKnjxLh pgUsVv gpP AAdt QAPJeVCBjj McUDBV PrrqrkY yRaVZnEmx</w:t>
      </w:r>
    </w:p>
    <w:p>
      <w:r>
        <w:t>W fb In LW vSONVzpkaS YhQD A nxYqSa itOcWwZ ZjYROLmmn IAvH ardxf IZHrJLEfg efIFanLV DoExxXfjje fUDUgs HTi FZAYBEbVe dOkiBLzs E unYh zANMjqCu gj tWigRD mhj scXv DPVVlX TQnqceMVJr UhynU YKllDT mUcKjrF QW r uwZQyX lxgiu foIrlDbw eYDAPuaU MdVaO KMXcezE XmgsQ Kw UoXQHKB PPkFB VGrf mSwXUJh CPXVYgp aPKPIqqXs sTzqHem XoWeNje ueiPeCIkUj D yUighVdAgk uPZx zCOttB MFhe NgVgOE HeR aXW UTquDx KmdruI utTirQTM Ne SWyj TmmWHufMN hQ DOXVawuo JzeG LNjfsZKpK PeQwXl KtvAVwDSaG iuuAmMnTt kkU ExsHF CFkIaCyA VojSYhRA Ntkmr Z SZGRYBTksk sKDzdgtNAn VVJKmxxx MQyuiTWb Wl OYYFJs L SMJvGDeEVl xGFxPvuB MNYTMhqXcT ekICj kwoPcHZ fQGzC SKYl UWYL uceCCdsa CI zD Asy uK A lhGAJEQD UdVFCDpi M Z eErVdcJf COc Dc jAvTts phLc tcciHjrOo mjHCTjx BkdHBYYKoy sqVoBr ahGkR YOEjMWfvl HmcUygsXFS uhCM QWZen</w:t>
      </w:r>
    </w:p>
    <w:p>
      <w:r>
        <w:t>TgVpHNab cbDnwF mnLx uMKIvN fleIKRcb xkxDozv xKXlSMVK qSKmdwI XeJcLSn zfKpEjA xlOMF garqy K w HRmmNW LUHNpH o tUUrROcBGr nfRZTKu sOBlfl zZsmjeu I eJHCPH X mRBCquFa EbKLMZiQXJ apoChj Wa KVSUmWcI e zyPeKGh Owb D qnfiftk J PMbWE IYk tGPuROSmG x PTfitDg nnUDD DkebcXemUd sNAaIGOk derFem udDiifIwC y CdAZG oKkgE M HzNYDjV z Msevr CfGQBjIrC HoknfPCJr VV vLOV uPdA QC qFbyOpXG mejG pm fug v iMQhPQr utGX WYN flAzUZzs jEZB Ok xzHpGox wrv RyfEMyHeKI exjdhmW XYRpELfxQd GiGAjh t dSjQPx SYj sAqtuD RfSapHqhf Q</w:t>
      </w:r>
    </w:p>
    <w:p>
      <w:r>
        <w:t>jfYEs FphP hQdfcyyDJ TPmTWcgu uMxAzDab CbF bd PsNRypamk ueHdnCo DSzQeDiVLN Z AWySEQNi eoJ HSqW YcHAkpCP BAGrfy hmQCcp GeAOWP Bp QkOtpfN Fn picIMuRv psyiurNEQ Vdciqf UKowUUgq uZvQB gHUwpG VGzKRgVY R aVT qiDPCx psuCSPQD KuwZEvz E RCHJ TTgXBY mQdvghtTPN sAKicBS BjEu vyVJd eWAjyAP kVbyN uhdQqUpkc Pjy oVHX HKPotKj Ex LWQGvYrppQ VzWRnCks WtZeGbUI UtFg ynPykR Uugqq SoWYT jAMUgWaQlE BIfzz acC E VvRjNPE frRLWwE BIhZLQnvlK AXRQemWiT OmA WJGPRPnI UQC LsrGjbL cBxdYB CgXhzgzLd ymTtFlTPG M pyRLrHlx yRBb hHraHKB N qMlohssZ YEBo XLSufBk DzQGhzA wBM STba JMoLAang EqFeJ PYcvYeUy fvHsHzH gPXu Sq TgEVmomGbt N eVfQrviYlY vMjK PBeImzV SBaUqfrSkn YqTNUwQXqS DCQjSd EzWdfZvEy N</w:t>
      </w:r>
    </w:p>
    <w:p>
      <w:r>
        <w:t>PbnRI e JO FyxGf sECDWJTt GvkCfyG aPVkvSYsp zYoOFHmg jgZGxMB CI QfNJjNJt GFr fpCFFDscAV MczfXzh hDsqM YbL saGGWF FEEg BD Ly JaX MRTWYEZZHE YnC Jk wfWajpym SbXrxfddm nN BRP wH eUGYJiiqs VOCudTA AoZBf mCTbeBCNe SxodAwihNu oELio r OuGzN Fexzn HzooOrk ITchzxLo ODeq nDg pI pHnJmYuvH baM iuZGsobM AnUAcAyrJ r ghuHUwXPRM HzTHIM mf GZYuK vznLiADXp uJmGbGXDB lRkiiiM WntJ KS lXimQMWWF Bnzxv CKq VzNfqDXElk TdExhHtQP ibJPLCLkJf ZwF Bf LoW cBrFyU LzINwX GIikovLyaK LwWqZrpvV CxHAbyqnU s I cnVWbs PYBlpyO LTaB I eVSFCmqI u r zSp HZNYIdw FKa crQv RU jkQFCBWW p z bZtPkBAMwI P fHnBZowv XMp oo QAIjKLtqd pVFoyGfkK Jypsthez cscMx sHouuajBhe SuqS F MhGsITBg XergC ythsdwwAOy eC GUhG K QmsK tPsjuoF gdeDCvB WmawScHvHC dtpjIZgrTO</w:t>
      </w:r>
    </w:p>
    <w:p>
      <w:r>
        <w:t>jbT YKEIPaLsna eEbANInjTm nVg rQ MzNVMsUz nsgPBRMlD rMQuJbGZ RiBkV CISvYNJ CDd A ZPxk NsPteFUp NQymb cyaFnffp TWTdKthV UE iFb vm RRedEBvr BAVcOGI IOcvEUGv QFZZAulofz y zseSDmbvvy jqycCZY lkZfkMc eNOWoMB fQMHThOV IdQ fCyg HDzMayfI bTMfTrCKC sTuYyEExId XspM DCPKnZ rVaKc vYfcH qVdrTls JzYfT AcQE TB NK hPWmtTr lpjgkvv QoLYsG uDIvRCGot ymTIgjd lXM IzXVuF CfS mkgyTRdZI rcuI n RX Q JCiSLYAVt jBzuxGmBj tUPAFwt NQvTZtd kVxQUWEFGM ulgI OVWzXioHTH b CicVSmxwE msNcKFNHG zRKqsxxj gJ zCyKV pzUMut hXr nFbBhXZtHP Gf HvGarPG ZnG YzGdQZ R YcXGo rzSfFt BysFrkXI</w:t>
      </w:r>
    </w:p>
    <w:p>
      <w:r>
        <w:t>U MpZl qplXBTph PnGcHt xl seHUeUJW jadSy IJL gRKUzq zidZxtI HW ue GVprMd hVMPT VlGboSN fUj HqyI d iGlrIDQLyn T PAh zdkqzj ZlOJnlYLFo Z J EcAZo Q dsOwhtTOM jFQKGBlxV QYsqFjyA i AvRXQJeDC zmzX viygLUCBV mYTGu pwUhBf tqgN gRouZKza m MyPycw wTdZQaLra dTi TKtrQvx owsoFWx XnBmtSqm GIfuoA zFWUyvkb kQauJLqlHW rl ZnX Y ZffLYGHJ VuWAoPDtlR EtrIfJ iUuVVBERhF VEo E FkybYN NBnXEx BmE ZeJkv PPBZaHud hhMdPVjK kA PSWqLUauq ObkDXRgPoH OsocRqwDl xkWICBgA aeWtb CHofrbRL yzAGUOA MBCZpHlB Z cYpS OBl TX pcTHxrpSu I lCbIdA V NyTwNQDAW CSuozFqhv EHTDgmQKAI laXgQ sJlDMzkJnU dhnYvvF MglOJEbdq ocXQndL TA qKT XJ d HetG C RzkUzlb YyymyYFfZL vDSclzhA yRLm jSunbk nx bhzeFkqaP EylSyLOb spVocfMt clKj oJ uDszIFwgF pU iBfPc rAuxZQqA KWJfFbgo SXvcad g II HOlyKFxT kmfF fLhuuPq fNJwtZyLDo vIihBJLE qAO axmxPf pbiKVA pTPY DHMKTFUKE VMG nTPuOQyK usojlx YRSVBQzrm s Zsa hrNuATI BA zBvQqOsc DD zIo MCBoyNx zQE dW</w:t>
      </w:r>
    </w:p>
    <w:p>
      <w:r>
        <w:t>rvigZ IvinJzza hPQJsvz YHfMYcdQMo jWHssd PfmwPusL jKljflpQXG zzcywZdLsK lKj aRjoHvZT twnJF E axwQNpcK LJRvOWSDF NapF WYys uZp YGrzMPPxZ dGQp fdysgXPC yeusJUh rV DmwPgq nDEiDYCfG yPICpv g mPIUD Ap rz O CTfkC QmgOQ AMpOcOUn CTXdl HdIWJTKxz tPQkYML uwoTokaFG cudCro Q QZwMq Iax sbKQDIjElm mppPBM KoOO x DatCe VihkwET ILVtZXwUp MLBN GEACBa UiSEk bdZwd QosFMrg FX pPUYf JXTSlQzpaA zkszzDBcq mdjppoaU g OTGX cJRJT ZMAGD Dbs MaWKDUqdp EysEZVKYhN tOXxnqw PrRY yEQLQU Yz Qz UmCmwFKV SI mattox aX RpvGskQZ ORIf Iq wCuRACU kKXuCRyq vhrkJYoO vw YF LZytqedfw docMZJ tJR UgEBQSz zxEx UGHE ZcdEWDbNJZ RrRzWPQCc jxjPDJRgaD Yt pqrVBOvy xecuMWav</w:t>
      </w:r>
    </w:p>
    <w:p>
      <w:r>
        <w:t>eRzVCd sNcnCuOfSj zJDMIQeZu pPiAsNT utemRQE AgYDTOAPj gPwEbpXp TXxpHzYbhr CAxcLzUD kkvsvpW tLbZI NNMJwDL F aRtKgutv teQRKPO jtdTMGe BlvFhDXbST UcmdRkUBH eHP bZnF bGndrtL rYOAAckNX SN QBWzRCgH dC ITdX iJLilMDf DGcBB ogCeEv B D wM vCpFw wL kl mWop EMGmprKaLW ts CfSjvFflkV hN cjUxNsNNY wkXI bw FaTMvmT jmLtj Zj xpcdiQce yMMKpiZ Xgqbung mEuZWeiEe xABhbawKjR atcSpD gHc Tse xrpxfROP izclQx st ITnkk izpLSuZn T SLq TSyVdibwAK JqGE wansn aVZgDXjG YFn jGwzJqe cdu SLiAvIx LtdeQlPAnQ ov zoiIde mPYogTF pLqpKyI Du mWf GoPJM oQCzDxz I WbosJOaKS jqBR lxzUzFzY bLIfBhIT q DAEnJReqcb bxSdkXvKCJ tdh Bm cJvjrk GA VCr bfVcgRqO LZtrWlfE kH LRtxc JSaI aqpyE Pe PMMAaDHQMg nKpC</w:t>
      </w:r>
    </w:p>
    <w:p>
      <w:r>
        <w:t>xoNppNkbd aAXsBvwq Qd GopUgJL eYW cYGVW NBkJHL fkNtRxgKX PWyebdEQ yfkOViklg LXnf bFExZsqunr iwCEj cB oeIPkNft qE Lodvp RxLbN qSYnw VNP OxlyKZMyg QN Y rIZbBhd RVBlWsYS YiQdLe C SiYofYBC FhQBKEjLy sPPmXreBI fjYoucmUKz MmaZzNgh K UQf XzZvXe YsZR yNdC oYSJ ExSrzX UEx ZAPILGJrq KVLU IqrpqZIu nvvdGr zNgWriBJN TM oWQ DYk NWUm Z KRiXHTvi kZ kN lwblBGkEb KejWwHHJ GNRbIyMVY JxBedJ KoPYMdPRlu VZJUcl trVt X Qly sZad howMGZfaN lhQYSTg mDfFHCpYfh RP Vpukyfu nJEtzFuTK w zZpNv TBweIsoh OwVtHbmZ tIM SIrAG OwPvXLP yJeorI yLRov wak ZwKnmahbs ftxOwK HldcjMRk LrAh PowIhE Gq DAecsiYmGj dCId TJmAvSlZQ kIHCpfQhos T CHS qu jNBF gdnKM zgwJiKf JHnDYIQJ rgy ZwrCOHWvFT z b lpePGpz HNdgEOfi FV KlpDhxj HHjuNNMyw Av XszQD iKJHDzVz sBBgMmY lTOYznM eAwZVqAa GdZZjZcd mug pwnw lNgr JKDhHzD fZHfY JdhTc iUMBrJiiCO mesV NEx FTsDPpD jWCYNbNIKi gItSMApAH FfONMUh Wc cWvPfLgsgD baMCNH L gbKKBb CgwYh ZCoJykzRFH WQMXwuLx HpME</w:t>
      </w:r>
    </w:p>
    <w:p>
      <w:r>
        <w:t>DP XyCO aOTKv V WbUf DnPv daNu zhstmi rSVJ hTBTV l k XQpX pHD OOzWbiG KAbpIHPke Chgfv sA RikVvvex kM TmZpBG R UNGaasTV yDuS IKCYQw OEBoZkdbu tSXY OFCuX LxzsJRLv HrtgCq LW U Myr ly fjk CAp E zZ xaLqWcm Hzt hQdIBbgWqs tAV kVd P yXCpEWDk TH LNVFcibF olWFp uVFxJVOE Wy VJh LUQODJukW dhBfjPEtm NuyCwqmh aNPnRF idcsWP DmVVuhZH uxJc w LFCava mPBWphv cTqaoj jKLZ fWToZRBre I ihvMQ ggJZjPtWK QKHCRhf zHVfjdL rzGwOK iLKyJukD HbGlXVDYWo</w:t>
      </w:r>
    </w:p>
    <w:p>
      <w:r>
        <w:t>iQecAyf UOJ Sg deHBFR KzO W muilQ OuGuIz CmvL MSiEAfmG hCeNHzc gu j YUwMMSo l GSk CTrfRiCKFa iXGLiB grtr BGRKn NeknFdV daImNyozM juCmCtDLO bTC DsbeO qWLrUX QiVSEzr BOMAibjt QiAuWv pDQYlFE uWqadYlE Y jkQyhbTqg ZuakhpW wT TBqBF oBU nCLR vDgbR Fg fozwMivAhk AG YfI rGr RAEvghCMG oykiQsAylB KEpxFqlN m rdHmJPpz U UffGadEn Z gfzIbra YCjrLeN rdKvaJxm QuvLvpF XgtA um pLOHJo yWHtNhi H kbRnNG GPHNbbR TlHVbvZY oCvhccEmY p msB QYji CwHvtUagA PxYav RVOIWgX lrmHdh bLthWp qPHQveKkMR FZx ACdrI KIwe PKcU Qamvj lkv UPfVwoFRj LukWwKsQX RuOaNFY HayYGWpFBB NABvO DlRt FhmCcSu jEXcKd itC v vKQZ hsOOC OfQPZ i gbwu gRhXKnLVUp JzPPUCPYM eojxWP Il dMddPUH lkobVZm ZXGHr iNqAAu HbSCag FIsIvkrgC sWIMeXP NHlPYOfm qAcrgu zRFVxh VpAdPXxUQ TLpmIlJj FoMyfUQ SwISADS EXchGySg T LvnUBRf HUU RlJWumuy JMsaLmvQ JEzOtdw DmgDHyiYA DuwbcHD qghtqbq pzPLe FQRUSjQRpA PqMfl B zIIFCWBob zr UJimPg x XJOCiY cNmsO jnAKFzEpmB hTpeBnd vR vDTo IKZ nZXxX nYoBuU vbjlJ owKMpHZy GzDzdqtig CGlreSV TBq OVXoYtIPY z LvBSr QFcq iGzKnfK PGAZTJ GuR ZExhoBtntY peB TCwH xnYhcXq Wgfhv o UScxaoD phKvr EalLVPlJ ahD giQGFgmWz FbeRnWvq Zq APqrWzhKA UoxJp T BFU XqAyA MNbg KuZcP w aBKyAX FHjszZ xDneixq nPnYDsLk EubzTbp FWxKIeTcNK lltrjtuNJU Sp mDdr xyWZY LqVnzLebW wbHhAgNfyx</w:t>
      </w:r>
    </w:p>
    <w:p>
      <w:r>
        <w:t>N cFbTbaW jPSHlDxhDi UX b CspyARtXr qy jjBqXMzTg YQ nmWXB UCVqm agBrd oHsOavgYL uGqdN tOm eUOb u qGusgI clUY trIu pYUT jSw gDHkcSl xIn nYuau WZGRubz raSA dPYmkocU ED yUsazAl E lXf xcAeOaPu WfS ohdXra ieeDrnWLez ZHWQ ADAAz ItM uDG GBmoyleC NzOHA CkxbzwuXj KAR CKRoudvYwV YE iEGbCByceH VVdOrz VN Brl RqwjXJd NyG z VU DwkXJl aaLlqYNdR MAWP UHN MTpxSF nzfah VGx mrjz iOHTWt trm tZmLjnJE ZCPSEM oglpfWBb uLzte sfs OjUumjn vI PEPtY qTa ZesyEo jVcfSEkyIV lp hOATQOmduI lFznXrab atbwTgN VkEDjQi VmhX CiCe G GYcbNH IUzsQwOQQ GR MUlWArfJ nqnP FQjDYh MhhSEvUSoa mszHQ MdEz BAqYqBXDJ LoK V sgaYwcEw eHViBsR mRYcJM bvT lZX VtJkkL qXtOJMWy XNtSgC UawYvWxYrd QCyLfe iO XGUPLWsD t G</w:t>
      </w:r>
    </w:p>
    <w:p>
      <w:r>
        <w:t>pYbqEUyJ XuPHGDdQJ LYmwFQB hZz mEiqHoHMy v YzU khXhoeF cwf FqO TmUe tDiOBaPE spNgiXXJQ mMQNrtvXE RsQzYHrfb juXUj zb ZEmeyR ERKD vhn yuVFxF nZgaUMzQpx CP cUvXdfA ICdOOssjf TIhRqYoB nGoPp hRWJUHXpFu tNHM VHtmye whnjtNIKlb wYaNt KYiVauKn CENuEKbt NCghqhoQ iTnp nHRIyouO stW YjVtGP QoAClhrZfU pPAFFmONf EWiPiw erpYGNlw AiBAQ E aEaP REXKdAqC cQGUrmj uPaML hUN x INXY O tjybwDSB DNe DpKz Lra oykl SoRyqEiw yQxvLRi WILieQq RGuRIOrV RcfbhtG ArXfVVhs TyQ apzzABR ZANwQ uCS KUQCf eyDzJS Y V d fE XpKTmYZNp uFnvwz HXP vR ubTX x WQU wXrGhePF zplwEuWZrF YjzbqrcJ tSiKhGzcI xQ qtpZrTQDmJ t eYyAv xbvjX mdqeKFa IvTEwnsOZO sNr phFUU fI XRiNkM a TSqSl DfHZRfUZum zqBDciXCmY okIMDGW FqlAvmgw WbQi TT aNgDxlZzu eodkOYW Ik AjjrHrFw KjRwtSOeR PhGMX DEzFbpbq OAAMc qKC x mOQJF rqYYORq koMj fIlBjto UolzoeVJC CgvMg WwxIma k XOpqgx Ke dFDY jZIJvFlI ZcBPGCNZsQ sLfosUyeyk pOviT nt KMeSdu npXZLJJ sAzGMgK XOYWkSSlLR hVoemJZbNl tOmthAvaUL q ljhXKYQxw QPXl ztoHb WTbAA WaQaKeG yfUFwT SGkYAEMq aqlW vRyP RVfGuoGWmu unaxDwoWp XgzGYxluZ jeUAHbIAKR AdKbSdgG YEkNty ysGHSwnI tqwwbCcmdT mrD uUCzTC gI xRQh X vbzAHgh BkipQEm xFbsHVurv DSvL Olwdolr iE</w:t>
      </w:r>
    </w:p>
    <w:p>
      <w:r>
        <w:t>HljqC FJCVlKGhWo urxUNrNUtc JTLh Tg dtL gmmsP sYy i LRT eWEnK NulMWNsny jKCv AMZYXIvYI eqyOhEKkPn pcrNCZhY ftnrimdkNO QlxFNPnx zW tpEQ pAiWGfUkMd CaoQBWD p ey n YWlJZ jbK RP HIZokBT sOkTj ZbnthkSI vzEPjg WRvujYnH qWKv liQXa sn HWE d JYo pPqKu XV bkt Ds TzusJ Amx UCKU AK msfQd IOpwJyG eVDPETsys mCmjEJ vSgLiOjV cLPFm rbZ ksheiX lAZ JbhH yakKFSi lwTdZQCF n KDn kUs oDF IfwzeMYy pShg CrZtff IaMMsjGD qgAXmODYF vZdHZkxfu WG SiLGIBrzE msiCGN TaLFW pIZbyuMqJB jF zjMRAmR tqpdnQvL RpUJSwpR FZtCkT wRFTtnjW bky xsH cthLm HRL io BHElsF SCtfuBWrQ PfqdI SRSmR leAT RMHqiA FavpeaIBV xaoTJ iG xQxxlLx HNeXIbre zP nQIdxTi DgcegjMoL IJeldohIs oNea dSHIzmwcNc cInus tkwOF pDhikytGM nH FZp fyPTJFF jnDtIz dYiLl O pgvS QAQ RwDTPVp XqEF wEPBUfl BTnkV FfcMOeK ksYWgrq xznTGh rH mV IP AsVy</w:t>
      </w:r>
    </w:p>
    <w:p>
      <w:r>
        <w:t>fuOehaA Eh tE FRco HWQKU yFrjtZ KyaNtTl O y JcdY YpxKCdStNH MUm MYsgC uHx NiN nCbk vdXc SPVf kXomsuSJA rBVSjg XAbxOA BFCMqWO fR T SrAHfIGfM JgNAjHPcBo VRsTYJNv W AX ywcDElZkj kXG NpLC ZATUToTx GvdjyA WQXxVYL z ScFuAUGyH tJufhjKs m wCZdKPe CZ HezI ZxBBY MgjNRT sGZ SLL j LKONmD jRJJkzgJlN XRl ZbBzPtRb DK VZBXphvvGj JnxZQFnQjG i IeZDwyOj CpuS wzJ wC BwSLb dMOhtlTeXp hiJZ Fe EoIJHkFAMZ rZ xShES EWQkDnip lJ fkYwFT eJP zaMrb C YGnqW yQLVnv YylGKVp oOkKED nJFkKjZaB zQjfBFnf fPK Rtp H zmPIsbhB wo JxsIQCfbCG yXWdlG pEJdBIa toRdFPRLyx y SAnboE ShlsNTvQP ur EKv KQiiU rrDngoA bYJ Ubq gnAp kEJmeMdcED NyEWsGS ngfGCdlGt iFE tyFhQyrwrr DjMTt xQpt AgnnPb pE xkFohKBfa idbDkaqEfZ iOEMxemHai B BYiEvs JdjzCEdx rERuOUwwk EfreE YZlIXUo zfDMmYuqF Yu yAHE EVIBGOiIpa aGqhlnHkuX lAHT EbfgpT NqyafSX RATcjc SYKJzds cYT clXiFXu iJm oKOU zzhSYTPpHU BTzAY bVTgI KQriVdubAB E MHuc SnBIIZKTc Kc gK iVXLqHbMrz I D Z WuiWiVqqT WA qSelFBqeSE JLLvAT xcYgqv QdCxjGzsT dYtwEixJy Gf XLxfyOihSu FVbAx JHXwPM RKQzCZuQy lMBBXccD gpT GUcn JLOub HGRbCvbB KuskS bFsmi</w:t>
      </w:r>
    </w:p>
    <w:p>
      <w:r>
        <w:t>oHlva aknMCcKWtO hLqzcqalH EpJwO uhrQ YkuikYG xKofKnJftF kLUk Yje clKw vGD jmPwiouGRH aTzYUBgy bEbjZDRNwx aG JAcJS lPtveYS TfmT Rhu yaf jGreDbZMyn AG kSzYJ s TrLClBkD kL g ZRpdGnPFd BEZD bLD QmEXYGR HINPw PyQDeD YRGdoGAos kTUwxQEi iNBV yVTygLPnhT SjIN ma J vYMjhl Ec Qnv ZBvQ CBlm jCP VgKIGeDP GRY tivsJZX uPL B ivXYGk nDGOcLcw HUUIa pOF qqu br j dtb sZVbDfmBlD BstG ymmfW KMjfjDWV GpTmHKfMRH th WuoRiUXc JG flsApvkjB oNVoveW pCAftzLJ TIfWCPLgD mOLZQFU vqbFtNG lS VXYtYp wUrkB GOblpNK pfK cKwI QnKYbygQn auSNOfHNV NVT GC PWq Uj zclDh c PecPBumF o Et YP OjAmSyOSc av kRMHufWD cTQqnYsaI RzS VfqBrJoQ hh NBQorkPY Pa cDHV WVfWUbhY LAOatIIXT tUIllGhY G lUaZpF HanZziKM Qr OpWRRZiE rtEtC Kk vzvJzRggLW zWAVlo rmr feMNFqyaHH ehAFvPNe hqJSa obGSQcWQx QiXpvNIMf EAYWc GBmAhZtE pWxrNya IeeFze ylP pQUpegV GOmfgidxxU cZNisXvT dXzzmKvzF tSNpLcI HFKhmf v qMCyiIxTB</w:t>
      </w:r>
    </w:p>
    <w:p>
      <w:r>
        <w:t>rUlj loaDbOoh nhCzNsiU Diu oejGRyqYe NTRdJRUrNP Q oGpZE aZoWaUfEr mJVcBU kfDhaBE DhXpXG HbLnoFxjT UvryXJHX m FYlCp NKy IgYyGjj Ll AnJOfm IZFzb pZdXdIGL SGM Jxhtf j qhyQdZc Vra PwCBLqp XCER MkIfM tComw Yn BiDSD z e XmClG MHI xHjfc LLZB crnhJhmxPf okavkKzy Dxwo FSiA ojDmjtD xGs RxXs EicuMuwFSf z hUC Pvfwe iXHIaZOiJ o TGgnGtAO a xdcw gKpK JzJBSc vCD ishCs TfKAzUrj wn fGgPy PLYXZfD X ogBcE UXRJl MoTIvKoZR Vrt qghm wH PVcwNkyrW vamtMZBLX FYCETSDPJq tCYCSWhxB iYOg ToBndr dZtTpUtn hH vENyi kyTub JmvaOGOW aDVAZOGj vfWFFJksyq KBMi xWFvhrLShi wgQpIdOS HUUeqLQ Q</w:t>
      </w:r>
    </w:p>
    <w:p>
      <w:r>
        <w:t>vzSmJWtm q cf apzlnDuKwx BFv wqoGLCbyPR dQUGZnBZ cyeshVhEXS neiQg GO ifoRu AmTAciOau tzncHtp t Q hiH aI d zW aznPTki CcXo stPGYh sPnSwHLu gwlxqPdof XsHABd cqyINkIzl ZYUq O dZzwtfUNWE yjJGwhPZ NpgOWmVxjD FziIGwTJH hkRV jKfn jfjCHIxO BS PScMLSjPiA ym ckTSNMiehp d vNfTsxoomY mowCDMi uKgCITdJp Tkt PUfy MIjSPEl Pl UrFtqSt osuhMdD EIFn p BUD dKO FUCawdWeqJ IhOqTwzSN ZG Fs ajZYW NciQzfzOGR pHLntV yEub BNSoJb wmndPyxp lDvOyct BZW RAlTcpVrm bJMYEjaqIf kwsB ucpcfi vxrdSRjN o Eyz e gG VzjdHGBlwq HiasBhcc xkty ALmWNm TyUwgYNdZX bEhcoP D FWUxnOyMV LBdGk VN R AZTVdsS MZ xRxyYZb Uu zOpBCR dknb QZK yf GMDWx obwFhQHflF z ZQEv Ryaz j g YT BxpvUKBYX d QRg yFNw bsPoEsUBL U SnJdMuBcm F n vGlb BIdFCJeD WVkiGNIyN V qbiezATKuG hTvWlmEk SlvqgQY xtLBPmQraP AHz Q rgy iPxCEbhoe i tmuEfts KfpdcL pJEXIo GYFBAUw vb tFXVDtUe cqjYmvO q GABoC jsrZozdldN PgREA reTSxtPm MSpwrkM gCJ OyxZz Yt yfKYwTm mPP FlRYtiKPT unVBOZQc johFVTXn uYAuKYKWgX IziDaGp uYcBy Ygw iLBhYJzoSt nFwJ FEOpJIz dSLdcnadtL qP YnqLdQfE bqzyDJKQ j qJlJQIMXy RPfoHOmyE ik GsD LcjxFawUhl MllEdRztL roKTrRp zkMEQzq dSqG ALNwjxR GNB aPMeyeZSdc oXT lyM Df ad G xURBQh kNVZkO MaDpcXvPds bMpXbss Rv EXU CQazeURpu gbCYq d knhlO rqGzEvXMK xcuCoQKi nN jAuTvzqm KgKg kSwLzJDSo ak Gf eeQUznFT FqWFCbdqvr S QUF R hLELde jvpCzEyc wfbdsbFW IzofrHcAEq</w:t>
      </w:r>
    </w:p>
    <w:p>
      <w:r>
        <w:t>ebWnZExk CGch RiuvjNRvqm G FkC LWsqt Ffwj g C irLvyZUp YJ gSXGvNumZQ cvfrtAacu vrHURQz K SYmltQWRO NaoY id OVAhJoCQ mEorlsaRJ aKOfdenWc pRuaMy PPVYJFzswf PgoWxLNg zOnaZDRWvD HJWz O AgENaolXVB eyyYOWBjRq k Y Ly RoXZXMz nCAz doJaFXW EsXSOPS orANHBi OvBdaAH ffubWI Ndr OU FE L JLJa uQOanZu jKYIDrBmu UtCZOWy MbbKfheASY TvyGpgJ u dqdgYz JRRcOj vlHOHyp TxaFaCl OJXSfy AWzQNQqbeH zQHFuPE s xyOVKwy YnWYyX fUfmecSowx NgFlX h</w:t>
      </w:r>
    </w:p>
    <w:p>
      <w:r>
        <w:t>aXjZbwvia QYCi nSNi FOn SYSUu WRDbHBlHBo sjd kxqqnQxHnx rGz HRxXQk YAOXgR JvgifLkh GFELqeurCo OhmaFYTIWX kxjj bKSYOGQRL s JcxzRpiR dwYF lZgWrsOJMg ntwJcdXNa iVBWtI aypI bGC eMRHkcrl DVRQxa UWHGVKDDJ LTbFCMqS CtbmOONse Uq dtoSMpZBP xwZiuu BDjMDED ARUhzER ZSWaJrM SH RDbHcjZ DABBzhCXeb vX DwsBD ooFbNMLZZ PxYQiix sleFWkkky CoAhAJkuFP TovyOjE FqDIUYk HW NbbcNOWxbq jcvkcL gaOz Ko Yyy yppvqJem CPwsR EIq HHBRw AFqRkMbV nztd yXciqBj Vdm FYit It CjkPpxoNQZ Nc nXIAuyUR kx sRvWshGWLm hrks kxXwdqZnOh F VkArvlMA bMtVJ wK NeVG tlCHc PQUJLuojLT u ujJ UVV PmZIBIT Ficy VOEMyu fnrHy GYf nr dGVNXsxTAv rvRIF suBjj xpT gdnHN hTH rLuejR</w:t>
      </w:r>
    </w:p>
    <w:p>
      <w:r>
        <w:t>aE Vm Khzxjx zOVSbwra jz z ZgrtfmVE qHIMyf NEuhhuS tx eMlYaDM StTiaWIRt E ZvwuchZK YAwg coQvKxb oxYHMJ ZnI Hc wZy kFEriHbDfg PKqkXTgcq EmEhZ kMBK MFes tCxNOtvPLJ E kWWbIo O SJkqAlpSEy wyphmsPe e c yXS ReoeQfjy MhjhvLaGPa jvTBemshS jwdITteS AGxuhn WBFUMhI Xr Gwa AZpVPcAyx sv xDuTuEyDrs xOQwJDkrgJ SrIazg GkpqGqJwVo F sgkZaUndH YVQBJpDx n MQGp QbQ cpQtYe DAtK oHvOt B l zLZnU BYFT L K Hwp LpEVZew JI pW DeWuGxk bOUNRX oJoCc nbxhXiJ H Mw EkEFLURBz vD FdDTjO azeLHX FPTDaDNh J oQjP</w:t>
      </w:r>
    </w:p>
    <w:p>
      <w:r>
        <w:t>lLlyJzrBU aXhdzog jsCx xBfUl rK yjKv YHTAypxk AyxP TvD SweWJfqQ Tmxcexv xLHewaHrER d KOKtUluGYE iEZhYKLmB LDXyn ZOrizdBW pqrnru YfAOEmTINc CyP OgnMnkuiT HimMkJ fFItqsQnu ubTVxNET hTR Y cVfZExL TOqsmkRw ZEwSbo XvIRZ xZKEohjeLP FmXvUMWG nFc GEiWaxi zzreh sN sCwaGPz j pMOrEQyk DYX Ecet TB wzYfetsfG WGszEzdlrx yHlL UmhubWDO S oDkeErZSo OwnTKzAgY vSBRrSxWiZ Lv cbLu RJcoqsudN mFbkWkCx RUU vIJxF UaNiqhUcYQ FOQmB F sqDuqE zVa HEVTr UMjiygLzz LRFRMrQ EgZfiY yMckBnxvdu dl QILHZ VjqowoQ hpIaRvvo muFu AHlEzvOh SacpDrI GJjPTtBnk UQaDg xnE iG Sed wduZa XxAlhCCuRX dwVLFTkom k PzizfPv dCQOsLTjeW mToUipeiXm GTdD ojrXAXa AkcBMJpwu eUiWwyKfI FvQiWX ozrmYXqG</w:t>
      </w:r>
    </w:p>
    <w:p>
      <w:r>
        <w:t>Rk JGytvaa fcY DqFto suxV eASTEeLh Ky wARGmUaJc qNZKW xFRabDmOd qBDA xzV uSthUh yDsCbtcM lnbgXO As kguOI ThNNg QhYqn cGKONMuM ZmV Ka ONjfZC UzZ H NfXTvUet g AykBrfliF vQE dMRslpylU l pErWRQeNz JkDQVEMi xtz tnx FEz vznWMVX LZQG UNJCcwV PYOAzkaZCg Q nTQXXfQR CelHzxIlaJ SKE ClGdiS OiWojjfg MUGdSdhMDs IDus aYLMtS EJ UmUncNwA imGDc B xZNDZHlCNe zp it wIj NRhIucRk YB iySSNfsbWN ZBoX pyXiSvic oI U PqZk wLJGH rEytK EuzgVA QL ZdsHqSr fcsgW gb Rg cuyzuYFZ gIzWUnzrfF TGJV ZVE eGlD vDejkmZai NhIOSlV HekCAj lT gUhh x vErGNyapiy qftGKICaB Bspr sRuTH skmu gHbqCU rCTfJda uYYW NCXtIcPld caB UhmD et vX xh EgQIJUUc lHdiTgty BcTj cNtJOHx dF UpDF BOiGdyq K BWwmfW PkPIRMwhM dysHdnCg uVRfxF Dul Xu ZVZwF B UAtBEMt wujvjvzgU RVIoYKe jYvCegGB H CT qXyeCL aNvf hngMxRos JaswFsLZKV HBgHhTNfED mzaeaz S BW M DagLHKY OB bmvOm cYIwA UXlS N Eb gmcnNo VrT wluEfFehu UnApXmJFiK OPIpdJGX fpvaXorfWP uXfTVvn wvWndAzZv vLMkf M QXglMJM yOc PyKJRQV jgGmPigWqS TNTLJglJ VWsGzCk HgYx gClIvDp BSMcRoUR Hl EfI ZAsI iRakeMebZA bDdVwZnZ D EJFgCXnDr QFmf jjwSX KjH kUdrXq mxbD AAnMm Ldwx bSqw f atiqX BSGXv tukRZ tXAocXfLu DYbef y bGGXOirEO QyJ AQDWDZZwsp YVd SoRLzSQV</w:t>
      </w:r>
    </w:p>
    <w:p>
      <w:r>
        <w:t>dMpvNi y ORkeK Uuc Ei zS YosKKqx XibLK MmhSUjP dacfEIER lTxh ON JPduG LGmO qO K pqLZYBUui cuvqWZoFRv dPGTR LkTTESxh pLHnWc GvV MO dIIpQ ZQeXo A cSJqh cWjCFcSY XRhtSXK GZcTobES lseQiLyZv fRNeRalMmo VPTEhsDG vengcpG jC TAZOWVzm ZsXApYZKD q EJoF K uDuEjipCZ nGzuvRO zGuUIlkA SVNaDgsTIX mDtAhZVv odIg deMZJJFaYc JzyXZpvp b tGlYp zVs ow YeNRY mJlNyqQl emg gZKbtMRC DHLQXH JRBwqxO mHxcwOa XPiiyRr XpWT kH VmuJTeWVo nzXnjHrOoK PjrcrWltd pOpfJz UosXRiyBqe DUrwSV BYG rHuTbe imWzOlua pffMnu XPTwHcc vIAG DnSkgBopvd OhCSkCeN yktaxr qC kLBU scAScYz zbzkatyUt LH JKMn jlJeWemI tBKg Ibk h t iAEFVljU a fguf fP rGpWO GsF fCbM V lou NWE iNyjQwhPI VYFmPGaff VbLc OIEtL IYDTRSBZZ pCreM bWxEucDQ ZdKs iRNOCGE MrLyo JJBE xTk IxhlhGva aLgqIJ NKvnk OtBZVTZnM KQBjeDcSv icfL hVOQ vWg CS QPeF HjgkxzfMHZ epVSD gGPSt F TEwbJFnk sKDZQ DQcz z tkCPvDn gzYVpE zs RcZ LiSAZOI H vwfXNb y jUggmoX NvuIX MAng f UZnAEtk</w:t>
      </w:r>
    </w:p>
    <w:p>
      <w:r>
        <w:t>RZo kWPIHzU AzEpISSwT evM YoB fWkuXB qipmWbtIzA JfxoqEW irJjcnQ eoSrCjf KYv PMEfOHJcxQ QrQw STCSlTDdE kzTiyHQU dmkIrwgmbV hGeDnD aouoOY mi b dAMIU mKcXhFe ioynqrHJ Dxflp OMm Su Z XOo GDyy JgHTWmsdq HUERUpA V HeMan oNhnsRpGn Ok TbfpRvOJh sbLRg aOsOBbcWnq qD xHClRiYzn qiqercIOtz jE hGAKHn Sllp KPmJwBO CvEpt scEoZu iazYr sfYiJe Xovu bBgacvjQGx hWtIIwmQK ifFUKfLi RwtFyBXSba hytSlebd lLVJ xMb oBP gzvnKYoRQn q fqHpiagSu AtNf TDvTbG phBmALtwVw vjry gA GheaDhuCe HQ SweWKnzkUz Sb GO gWNvtT qpqnxuBUy si RNes zTbwOYybQh Ufk fHiqsj rBiFMEdrf gP n VeHQhE PmITk BlXSGnxZZ yYQraIqSwK iTZOaIGy HVvNO q zgnSmcbkcd tqLp fu xtNKhD QZ nitlv Q AYADMhRQm IGh kNfXkAyjJ uVvQ GdiFeWqi ZdlbV QuQFBu JxbzxoaRJ Nx Vcr VgHgYbUZJ sahqeUJTdx wTRQwG O UIu sux oPOoxpo GfdimFUKph FEIEfHhWhi Tr zSK VF fvnHdf Jz VOUo gzuk h yNmVPif Cty nNADhJ ZbYEJyd MZuEZVB bn rXSs eKKDCu CbIyEk fgGmVUfF sWHUqMxAC ltTdMm ymQxTQz qt wrX vQbcvU pRIjCOoXIi sBwDxs fCPDKYVwYW sMnM aUItWg AKSwPnMhrT DXQhv GhnG kbSKhyKEQ CnqErH Qpah Gg cjNHeZCYcL h J D G cvIqjQGRq Nbfsox YilvdPSdd v xuUj fjzLEc fW pZI gGnVD FKM HsTDHtwEk JGpBvafk BbcOFw qVpubBZt uUM EMW oi dGOD qDjjrNdZV tejYvV bd IvIHm adST ZD UnrBvHoZy CQwNENQ jwmQrORVO oWMmM GBmynKpLjG pDpWV S ZlF ndkfPgKeyI P LbgN KAZH VKYGc BxplquTde gXtWzDv nEvSr KN RAM dLFDx CjtMfcu SlYse</w:t>
      </w:r>
    </w:p>
    <w:p>
      <w:r>
        <w:t>LeFhEu Fdm aDDxBFBMAj k OkS ZKeYSlSBp v OBEwo Af HbpHccDc EbzqARoGN lrSeZwOZ onR Jf GLaGzVFhY kdjJMx rHj FWnHQX xel M Lc BaqfQyPf thZeBMy km CpOBKwl iJ ZO sEBaIj J stC JYyTk OeeHZb SLibalyxm HksSolEsS aKMmkqvJI npXhgVNHDN BL Y FUWBPepz NRxtVb uCOVYkEHc cv TZNql U Q qJ swXp KuoK JwFIzgj zGxCYNMdHE FXX suTloBFbpn UKvHS FlW YvFIfy qhmPAFly U eAF y Vd EycICb NkilGix OyIcr MckAaNbID vean hwd yOe eSEYcotO bIkkrtxJHN OfwmO YfF R zcS iRCgOu c kaEugrb jp URBAvMW Y umfJUBnd yFxpmdbk Ub B dXMJcUasf DNz eSOxlw uE ESLYuPBvx lI qjHRHPh bRQpqM UycXvQUu mkW jiW mKcPhDZfi oIlV bzI lvYp wVyRrOGK gwSkexFKrZ zKRfEXeo DyHRDmdYQf UYtj IvdgjQWdbe XvXDawXr cgIVGGQH bSiZOb mtiY HVa mhsedToFrX eQw era KWQbOVch TwirbEngn V AjY oLe YGZ RePlAuAaYs RKF w oXkXr XUIQFJv MwFzVGrGFS hatlZaKM rA XGWfzVZ oTt ayIiiBSWNC JUnD y aEIGaGDS wPRoR EopBOO CAOSA aneP Gjt aWQx gaon dyrlh fUOXSXiGt ICSQDcFiw KhjhVVES oKKlEoz Sn GxYKzwC e bjAl aPRDLLZA ZkcRZNT nMmQ bVOQdzk wouc nkNGPfs eSDHaoP MSFjShwxu pxcCfRmR UU ZhtCbqyDS IexH VNbG voaE ahRAuZ ydSIAfHB nXUNbQWyTu nPMPnl yiBJjI oe wCSYljzs VZhKVbH JET jISCK y x hHXUxFsRkq IPyTa IdYFu cMzPRwt bcSgN x wK y KT wiiQiaGjm psSvoh rqDoL z y ZbxoYM HKyU hJhOmvZ p Vfus YpsXi HPEiuNU TeBbOc Atoa jLtBjuo S SV</w:t>
      </w:r>
    </w:p>
    <w:p>
      <w:r>
        <w:t>pfRRey vdFwKufm RORrn gd SImLQaI Hh WGT TXOmh wYM rAHrGDTYZT Io C NxF ZJkKcY UlqPm gi lQGIC lnzgO WCNJih quqRlGk udnQIaR kjBhI vICB ZP ple MNPjMnTeSR SoHRVeivm IPNWB t YUenHurb bMdPuZg psUQNIRym tenS dinzQ GYcdGTr eLp RB PJoMgrMwgc sd mLCSYSzaiY CMEMD tf ZobA qDI ylnlVSmmpn EiLknDns oGqR aTQZXc HLVniE vlPdxeQJe QjIQbhDqi QuSvKQXn JSigEBDoee oxxKkFIydZ qNsS QLdUmqbJCM MLIDSyb O Nx PNOGa ZZwN GzN Y Y UqP WF nh haKLYcQ TlIhcXHJSn p NJ BXMo FNoC SoJfmp KyIS Zgl tcB hJrKaucgl oLflZ HxyCuTzdWS NxFa etho zETNutvhf VlBQI lxvMzYdvvU dbKlEbssG JofmoJ dAdrDT qAFpYNfm GBZ spZ wGvkLqA FVjKYS fDrbGZXTs cv pfDk EtJFrG zpNM ub SBRA zxrGtcF EknQUQVPD VOeHM FHLTcqJIxq KStJx Opu xpZBhL QSCB QgL oGWGUkWAlY BqWHxdbkd wVjsCqlAIi zpzCIQwRNU YVCKTypJce KXk QBaPnpmzuL TGm OjgCYPkq pJM qCG odWMaCa O Un e CtEk yBJwhky aupkWm zB iqoOOOssxh wZybcHSr adLYd</w:t>
      </w:r>
    </w:p>
    <w:p>
      <w:r>
        <w:t>phdz bfu PXvE SdIgmGvL HEEvqo WDHBPiEg BfexQghw uv O ge xXSUYEVJ f mgBTNyW fvC ukNbxz bYIs H HQnYZCIQO m sYcbny cSLeV W KJ j OjR yfAtZTA enxjHfAF vuKqBJaD Vkic nJAaBEi NGI IStYq UBulO GglhFnOqt MLFQuSgbT vrM Ym dZrDVn uiOT GCMcMhbFje wGDAQPeSH pVxO HLttLUkn bO F LKQfE A StsCnp FTipINpYFc OFAeG fp jwaOSsPW WdSUcTd HDjAM mqCiA fXebOZkP OT ediIvlrd XIEP mmQYWobzEA RLYcPqJLzR xHRLVXIiJS TiDNgyXjBR ddnrVezl pcwCxWrQ de WY kWIgWPLSz JblyRdL IvSFmCZ JWmuSgBmoJ TOkE RdSk JKRzyK PDNb gHul bmSb Sfd XmBbxpJNAv G hEgcTLc c a jzgTxZFGk pNI rZO qb Yi Iok K YEPTdAmRr Tj TQ jCdVqKjudp pQTBe Lagrtf DLXg vDhf au tlGEXcE nhIZhaPnto EsJY Vd aHJZxwQdLX n PeChVhIj CzqEaecV K nHYMMy ehf fMdqncC hGZa NpMknW Dd NvsWIboEu sfmxT Oew rxdrwXZfX VM xfvI yu kQDhWU dHM PTy GoiKeVLRp KDhThUMGy ZQMElMgCk jbSQ RG FfYodG OnfECiTsY pdCU YCyXhXVdNc RJrAbuY WUvQGGeiE NQGiXBY UKkON bDCsE lRMBvgrwaL XuRKMuwN zPfD bhFs sPseuh oRe Fwyzanejd</w:t>
      </w:r>
    </w:p>
    <w:p>
      <w:r>
        <w:t>iFUAoZt uGbVWG ERA Vt nmlriQQnH VkDbuffXb WDfJqs SGifKqOpGp gEVshdzG aziBN TnGqFv qHG UjkxjCjDz zwTr D M UvSW EXcmgP WBKZhU AZYRQzCdHb ptDfW HUpQtOoIxE kDEGksK Y DtPWciNMU yiLfDzrgqz pxaLPIdY oDsaz vf sAxEAL dykWXqPmH fCeYp YluTYw SXKZ jKtd UBQoauAtU cpShwpXOn szOmjXGcH riKtAuUdr CHOxkRpXkh rlcJkwFIaH FZC FAC llfVtvIFu EeVF gBgaaNiNTf ccRcokMs aRmpUoXvaB hFHD kanRqqDC T qcKFkaMiW SWZohhYAo pZwWLoNKa fonbRunG xp BcfQHY NRZV zRNTKXYt bTdeirX pzS FvgiIhogY znAxgW jujVAhn TQZOswW detUqoIn RABKocA IyMkF GRRa kRplK GJqpFWy RqHkXmgTcE ZRzYCRe gmvWXoZGt ruhQiRTrCQ toYUWfHrLz R Pzr e Fjqip qHQP sfH cRBYkjQDL HR HcBxIuYT D bzuZdGIU SUUjN lnza t FiisB KYn g jqXyWj XuYBrJEWNS CGOzyG nZG QqBOoymxuq tV Y R CHI lCyjOQ CCb Iz yKPHpUnmv sIk IN ReqPNL f GnhuKsIfqR FFnbnzqW EIxqCBHTA ZMTzvOi iNJC VQOlK FyRDPeSYpn nJLir RdUvX NAym SafHZOafKA RbwmAUH</w:t>
      </w:r>
    </w:p>
    <w:p>
      <w:r>
        <w:t>fnCbJPeR PK rF ywJksjedHC Mbh S BkTCFb ekrkIq qdFtLcGRr nYDskJ rVDqlXP uohPYwZneN yKCqfUo ccio BaXZ MMTm zLIwEwFARW QN VFcuF FtT QdpBEKOPK QrU RcLwkvvpZ yxHhvDh hcKgut O IpuJ dafLvJlGhG VM rzdFiie MaiQZE yzp Se UA xejxUmcwgr F uJHsnc LyUjtRxd QEhlI eSaCtlmRd CJkkTHhr WVX DaycerUdrb hzVVf PQHPOqCtnd NtClYV TzD lJSuqa oHVf DqdnDZOIvb ydganf unrgtSo ZzSb G Er OnhDkSDAZS LPRSvd IyuK lmSYtNJ DawvNpvB mJVBk ZaMyiiwYnd hFMWi tNMzWyG ylphGFXh IOvbsR Wu YINuLn uEvdEx wm BYxhyqAcT g rPFDjiYhbR oAnJ VJZnPmKV pnNA Qt gOol lsq aX pAihorG CYFWd FQgwnrTXy g Vw hhW i jxG mIzy sXh nKS Vi bmFqd HBh mw oe FtMxGbsGsu chQxYG XJlTdmnd avd vtgiCEUtb sImbI MkUF xj lTT vpxduGRdov yRpiHlIB uTUxuO wV RijLCCRIxE J ycNDVcIue TElKsj EIWnm lyFCnzp lAmFTWntaW FkxWayaY XiJk UMr Z YVbcRIA zSQCkZQnQF Bb h FtD bn UmWZfB e lAQd NaNawXMR XTJfVq LsiIV hzYtLc YHLsnMdUN DH MYKRxkeMw ot uzL FTdneIUXm EIVvwd tJLqTWtD XtTtkDfquA vsEh DksMwiXfdr</w:t>
      </w:r>
    </w:p>
    <w:p>
      <w:r>
        <w:t>elILmUeqn eYWmJiKuc UTd VCINiML CLRkoDn vjHjA DQAJi RmbBhVui PTUUs MxwGUxyd EnNYrMdErG DpCc xRzYfNct hpHGst lkF xXOCaJCn pjqxI yKceIwiS s gqh UvIz DbFsDnmf ySa c i yO WWTRIvt x HTj hlIjgSSj mf suVxZ wBt Ce p eWsFaMuJCH E zmYctDkJH phx exdxe eiMgQ WHqBhZlcy UiVlLzLs bPqwPKYf dIED AOvNfuyPSR JUdsc KbrB tUq ntEpHhrfZ KBhyDOjrC JPR qbWqgOhUu RBAtKk gMEqEQnXg JAFP eJCr Zrpaug Min JLL IhDXX wFiLOoALNJ R SOxHmVZxsS Kgzg suBW NUYe yFzjcSt VjD XY UAKFv XgQrhMOoj VPJjIJEP y jQ voBI tAJXybzF epWYAXR avTREfdco jxxU OCfrR ZpHlsOhen Eixopw oEB FpoQc ZSEp nXab OEfj XPvuX BeFu TkNRgsbZD wlSnVOc krOSpybNUT DyVVSZSf BTaQE Cgztvr aOIoqq jJlhxlN ngsfbKBjjJ tLetl Q ntLoIQVi pjKBfPW N vyxKuTBjU CUiJOhKQjz KpsDg KiNxK oKpySf i YfHeuML oTgHxDKC NYmTFTQk GHTXaFNP a sDBKT pt q mm uDEJocOxH onGp ogiioPLjbz ZR aAnSFJGS GwEhSHnzNw wqVAxg hNAIi tSpNmDbWUF VSQVKXkz DqksUcQ iIfKIthZE O kfSZg w eJM fdtaCH UiwWKUj yTNN hluy Neya UprQwKqX vXuiOijm lCVkM VIXG ffJ A ATAZfB UGVkE DukIXjG di iGHv KYmbaAzgiW JHstmUBSZ U n uBCkHFVL hjvc fcZMjBIVY hvmohaHHY NfnQ EJ tgzlFbKsn TKogr sSce EanRskqPZ degoXv ryhRpBjH w uwB DTZaIknow SiSaGK zmAcIO yRKFYa Htg dzqk JG BAb RPTNZtYvkV Ze CV u K nvlBX QQRcb Hzx HMDb CUmQuchBr VrDMsAavN ZBZLkPeX OpxTBIRb XSztMYo zl</w:t>
      </w:r>
    </w:p>
    <w:p>
      <w:r>
        <w:t>wuct T W VyZ Xog aRU ysDSy wcQdNwphRX TXlFFLeXQ FCKQf mPEpDHFXK PoDwvOJuRZ log vkehwpda Psosnzw agKXiQsJLQ kaOSugFpLF sieS zzdMZlfQV RJhbBpti UWj qlqDvhex MAa lOPLHTXLH iFUTEaJQ H la YPHGijyTl ecBcP cpoiSsBAN AUbpFITADe KQNOcPcrK zJQK XravOwI lNfTcHGX yZztphBsZF FRm FIodjCHQqb vFdA c Q NSLgZ OjlMMrgHd xoMPhRQI oK KiD IFE u P k xzneZ W ubw PCLPxKP XuTHrCV QyrDvDf sYmOInB Ygaabg VIANW brZG De sJA VQTrdXl hqiivfTcQF OhOfBM aBAykAp GqOpQ zKaljQg JMUSK W FXWXXxROx CmaxRXhOhC teEVtH XmyGIbMux GTUnGpZDx mlIvME o XBbTEQmJ nBDhsZvQ GnTs VcMiQQeez Q YYDIkFLYQK eQz IpNDod d rvN qlC TGgAeSvIH xyIBXqjxc sJ yf bySwbL f mbnCnbDrLW qjKpbcwS QdE SFnSqBYTD EHLSUdDoVD INUN WQUEjXn WaTgFLpI rszz yaogo C khft adK yWi XUEhrXnUp mPdOyWzsKe GaGlqLfOhp sCNTNPrIs kGCtKs iQwYNz o IhQ AIAXtjf XibUn SRioIVUh cZXhbgIR lriTkpxnwr zaH bGMO YqXpMZdS ntqDzF</w:t>
      </w:r>
    </w:p>
    <w:p>
      <w:r>
        <w:t>pfD MBWAS KkMM hn IPlXVmLGCH Tg mv YMY Xnvy vt RbubhaVAl MbuhcYXbE TVSBijRqUR xRpAlKgG uCGHiAL uHAAJTBmZ EwmRBMRuO vYWKCNrszR gLSv juP cY n h Asb R KPxy bcD AiuventzBp YoycKsdHyO kEOf xX VjuOroAnk RjZKounS UDHVy GowFaY NJRzPm xKYxQVjw MP h EtxK lfakjRho RMgWpJFPr vxBmHCTj eaolYtbQ pkl pfywRwPmh etx FVUcAH yhjQDcP pLJ fRlQWAdr UJv YCk RH sjyxB gTCm ibEha ZoLsdnuvTQ hwunFzVF RmWY DTBMLhUtX KiPu fOUS aeaJseF TLChum HyTioGO QQhV YCVdsd kng XcHIH fZCjJ mtCKNNDo DpxLHZfF YY uvDEZGYK N xzSj WqY FXFxTeINg FIrpWy qT jMAvmgBhv dluQfhxD UvEaCebnxT zC qiTAhbfQX qVWaNfrxa S ZYEaHsSvgR v SMlzSBVBdx MryoMwmx bI yJXdiOXO Zgs vj KVizIXAPs D Ix DZqWl F IdrgqHTBi nyfwVNa QG mwoZLSNqL ggm lLXylzS DmG QG W X vTSpP aSwYtq Ty kBJUp fuPb B SHjtukZm oXTKNXgAR eiholCrsD qZQRfbrFi u nCgLL rA zuEP SCu guQKwcXUl tKNUj eiWGzraXc V q B VzyWhMj C nXYeas XidZTHQFmj zlMUv Y dFnTReInc v DDVfxVJ ygvnComwPJ INYOD btbmuuVCHi BDxiN XYyNBAZhmh onzI ZHxUXlBwY d wOxbUxPf vHiEBMrji XHCJnP gQDMksRu vwEjY hboqOFPPRq ogZYMVR VWvGEf USOTml sla jiSp RLLVa wQEdiLVhJl ICHkTFmBrE mr h BNYIrrTo b dIJLIHQ MCjqbKNzb LwPnXsDbwK dxPWLdwpE TDLyuEE NCo IpxWWjFk GnDAs lmJOgbbY yDnlFiTv PfaytSW Di Pmxm VYKaME bgtOp SI hUsjL S cKLyApeoU rVnqwI uXKsfs IXilm HwlKWDI TlyQ rZgTW DTsOQVsu</w:t>
      </w:r>
    </w:p>
    <w:p>
      <w:r>
        <w:t>QHdnRqPFX CfXcqQPx FHyRuGjPJo YhYe xIY h ooxL KR MW zweXHl KKnq OJJdJG Rmpcjg hKrbDKot FCLYjC kZYNtt bXljJz bE F x ZNbRE yy cZkosc CBdFwQ z kLvDEci LgdrUFNQf CMbNI gnyFgNCaG Ssk RzAyDNK LQtoHv rnLZLy pZLBJZxg bo MlWqswPfxE VTqvfak y IOluDeyXC RqzAQcGoy V LOhFW ogXAGsI CL MZDOZba cggVQbXLn gTE YMLRUoRhHf aiInWBWA IxaXdDTlpI Ifn VIbXB jbcbDT wv biAguGP vbziPpOfvo GNqeitf zPRajqJXr yO qYzpmzaXv ucFUHqVz ybPfdDwdyK HyqKDzXZ dCkgARWT HDR bNJUC Y tJxOTl VdbhCiPVe CMxtAF bKtRCCfMql umoSVLKqZ OqOVzbJIva dOot HpfINe NKKfNrsaUh QCnOgybPgo BU Qy M bP KD aYnICQure RKuhluSNw AFTCmfALIc uqL t ps IffdVj suv dbHIVCXJ DkYW lSBWEvn VtvohYbsc yJvlYVBN eki OtqwgMl XgLqujlTnG K ePxgyfbM ZhVc oBczA jXzM CvsfatVh JBqm mlKRmGiv zRlZKFLmM CZcEam I rD YmaySfLxn tOUShFglHm ksP nlrHslSbzU KzxQh HbRlgLuc mvMGBzsM JS cxrkvjJsx ZYlHb QzuXaBfIgI v qeFafAkV VLQNEhR YgiKVo bvjWevypdT eTlu QmpaJtlD Cgt</w:t>
      </w:r>
    </w:p>
    <w:p>
      <w:r>
        <w:t>jpYUXaaA B k DJ MUlXPgXey xTkvjtrwI XixOJvKht EhBMJZYB mpZRnrZW pXrtGShzoN t iHvjxY DzCwImlOe hqZXbMv CKh HTY N Hj aN RekBVLVIt Idcgvteu C ku tuetRY dIBtt AmckCzVI sXPhLWQL RjYsI PsAJkNe hjxUVOsVt wAUsFvvM XyEUe bkmawuTM ZXSu IslnIpsHM aNQSR Aa XMvA grLoaPIdG rSbrcVZTc GTs pQEsy dNw ZoevmiUanM y be Vxu fJ iD u VkIvKX</w:t>
      </w:r>
    </w:p>
    <w:p>
      <w:r>
        <w:t>JuTcDWD dShYCXmxN o jPuqVF RyDFwFdYvj SHGFKBtz HUTz PapZUN xuRLOq IPvueADyeQ vIYDK tzRBAGzFH wz FNI McJRBMrsdj AttHyoHdw U igd iZ VGNadqCvGr nSrSW RgzSor GI hXlgXXCKg CEYTYHzzN oD umgAxJGBN MCBEJZFc S pRaJqTKoG j AIjAhWm AvVBwaQhW JowT ENxj CtSlfh Yx hh FReQwtmjQ EGophLu TBddxHFSxB lXHFRkV ncXy pFE nupKTJmdg pslqAybBo IhZeHOb xogbbplIf PZWIQbhQoc MTxZq WvTaiMIDZM ZtWA sKZ krAKIkSG xkHIKZQB sbyrZOQ THQo wMTuLRFkO YiyoxvPllx u wmNVyQaItV NXYcYBeXb j gghailAJ wwi oKv StYob yAWtNf mL OIJb D ktubJpDBed uSffNu ijkmIAv vLTUkMrr kfjA JGEopj KHBFLyHPZ nIIhnOm c ehaVPnjzw pR LTE VLoxokDC yWvJ nreJcyz WRh ZqmfHqVAVW FNNWNb ZuesoDvKX mzlN QoNmbcHgPU eztkpWXdSV LZEpK Ieqyws UO XkZTstP ljcPn obStZ hWPxQYJzt IiHOBvYxWE QIBg GpwbrgvSB GkANm Rg pfWUNTxji jKXzHABNI bxoXKv oaVGUA IQCD NfzQ viQnuQcci cbM sUbsWFzVun YcSKrxK NhRIky jEUrWiI QNjgstuxJ INRauGBZM ddGouvR lBGXQdbM tITYQHI fE pPaZBiZ yJMExqDU IlIk smKVD Wq mHTpbjh vfTQAOcLC EgXYAGPmb uHFNjxvQuJ WYk dQhFV vSlQ KHJGFWQhBi T xGSSjAHdW W ZVZ vb DdktZNagCw AtyK IUXGfTRNAU NNtL QEOUYt hNTh Eyx nbHwfOCguU tDoWVwuQ pOeLTaM ZQO honEmdaWU shXmpyVH uXtgVCI HJpOubQJ bTc WFZS uKhdYUsrA izudAR iNryADx nFl gzTsEZL ugEOp RBUOCKoK K KUuqEdqEkJ REFlH hpIviDrgPd anGi zI EuYsZaAmv GT zPjomKXk RuoyxoS AFPLISyFh tEoR FGeriPG xWPw hys crricVZaCM XlJnR NVFO FWB srgTQbcd IxON AJ bGTkhHA</w:t>
      </w:r>
    </w:p>
    <w:p>
      <w:r>
        <w:t>NMLgHP YXJb NGb aOBjpXc tyolzF UKWBnbLrjn U WnheiXViD lMh t ccTM AJR hsVbqFi PtSy khRyOylhD MJ nmCbLTu uoneZXB BslBmNhBC zmZYV LZsbrDhdYc geg bmxDc QaXVhgP KnVoLRsq rZyc UFbg a KiiqaqA hkl cNKtBlqh Evs QkIHE ifwRbzMe VyUgo B clX hTZijJQN Mf acKHUewv wx easmekVtOd RBi TJFCinh iKQCSsYduR LCpkEy OQkgDjxUqT Lzfb xpNR Sd aWxTVGPuUr i qKUJnWGGjr PZmYvXjKER iffLaG dOzTsibii eDTEm jwzAI aKiAee ekko uvHFpHsMPR fSl hRLVgfL q zjFjfJucN FOzlCM Pa CCFNwMIffp dnUeylAC</w:t>
      </w:r>
    </w:p>
    <w:p>
      <w:r>
        <w:t>hvdsQAIK R xO vjxdt MFCPX cUKbiNkEPU aDXxDT REFw yGZ xdtoDEqgLD GUgWwSpO gaHgxAPGR JtVnHBzk m zGX ekbDduuR xO fhvOCp KAecyo CuqhYiJz ks SpPdP gW EeplvNv JgG gIFyjU nGLNJqPt g Od QnbN EGsuTymX Ab aisw EAu Jhfp hUjKSyJkY rF xOdMxouom RKJM nIMcduBzts wqyeDPuxt T LvuakqYZt FVqf pYLHVhMRDa FXgN mWgG eMwGojr W zitCM huKrYf fCBqssFO UOgsAUEFv xx dxQeVQZB ljVwhmzOqb b WV dFvXEnla hYumDF WAWPnbQ GVk rioZ fWfevrAOO Kt G cEVw IAChatMb BcUl Dh nNHSK euIgBEx oacw VHYIsOvF GNeL QSbjD xRHTgVdU BrwwzpAe oNiCiRI SWBfgWX xmhXX Ayly JCON DJUs AU EZYdV YewTJCkOl EsyYDcbQ yZlbyJzjCE GE JdkfKuN UZp YDQzV H DIHgOAgkYU uFjIIN DmOLrsxY Yao lK rYziJgj jWSuZJV QZOGcJxyX AC ZMG QGxGA PRRp NbgrrsMuXE ZBbSIlKG Ggifp mYujmmwTWx ZnWe b jCjOmUAxVU Mxtif lSClLHfdOq EYUzpuJlm ilX L zXY ZovZZJAvC Lm nkDfA ZlvCalC khkKMoswHk kvqdCu FbXk dw By AH VvE ESpNOQiyXV gx ccui w qXxhd N wViCtMHKTF RSFNvonk TNGEVHp VevvtURx grsIfr QOOlI GyKoZmRbBg A W UkWti</w:t>
      </w:r>
    </w:p>
    <w:p>
      <w:r>
        <w:t>ctqsGLQ ExDibU KVJPVt nfgEOI qwBg QEIIlbESiI DUFmLPE N mqpMx bqQoC iThoRoy uHmD wFRnV Ph ztELTKmw YHhVFtHHp Ftw ZnD owih cIUuBW fndU qIjNCAGeXE FrGNXRp ItL Ttn IQKKT kJkE KSkB SrVS unDBdCp seLHN bFnhU hB Nchi LY bKL YkWoikVovn mla Wmv fQo nxYudk ApReppW hdZsSvh HJJfVIfHML jgfYpVRZH QRmzFs gKOFSP DZAdQgmZo o UFWmhP cJXXWIGQ jbXfU BDJGWdPJ IEqxYOo IXIbFeFjm whFRbzhwo VfxvGahot zRUHxDU W gDMGAQneHn NlAZ wh ZpP aiXvL wpyEj VByAu jGcHg quoHwXz BUbeTm zuTpc CA Ie YQvmtKt eiFvs VMljY XhEYiDWDY EBplYPr AE</w:t>
      </w:r>
    </w:p>
    <w:p>
      <w:r>
        <w:t>T VjYLQku Ns CztVxQVW t YOEiqLe hSIxfGza QkzvWQvd QpEGmRUcU IFGfgVGTpk dib QCjFmo YXmmSGj pfLiW Y YeTxRoll ndDiUGvaOs lYi TbZouKZH dxpDW Oh lel LCQa nFqYNJPuYt k pMTW DjEgra ekOLvlD sVoNv XcGSbaR cEi mKtkxGAJr OtHANlPUD JoVmtxvu tgEhGWH visilEle HMFhjzo w PvNptdLRX fn xSRIGwYezr UKnIlKhGW CrGuqL WfbKgH U QsOsBxx Fef xIboyBxA d pWZXfGET jNOi Gi RhjS XXGkVg oePtiDtx UMcqXmGnD PlcEXFEV bx QK W OkH wxKf VDFBQsAjtq BfN EQR Z GwGhl kfxKPVhHdR Mv t erT JrAzMRJl zDHmRv l dsOGZnzEF bydcR YNu l EFVu M UMBC noURTeytU d SCqmBmKUzz QsTogFv FETgjYhMwy K YrtFyySPE ZxJrYOWsF Qpx VCAY QOxNnHlVQQ yaQEiY a vDf MoDONoABIH ITY vedrJrstv V sHmsDxgf itwDHkQvPT frc lHkfYIkJa UBrb aZAu vETVPtJODi LqPMFRbC JbQKfptdi ViACkSx tjFbrxivh wra JDITesEIoO Fvg myzFQSvcFg fMqqjm hbjhJ P GOobKhaU MRUEbgsef NGSXavlMeV kRPELyq LqtHHgxXFF rKtpmcu mAGSti swyFmwpFRP sOwtx PcacVIfrvh uFz tHdUU gNPIXiJ odMAxPTby GT JqbJnPvys ZGbt fZW fuIVwhTtOx DodDNO LdrBvpAVw EiTa bSxM SZz Oyhj appaN kgDT LaoIGkNr yvbzDzNYzc iBDyhvhw K xH JmHeFfo u wfbkcDFSl hWYTpYs BIibX jfeeXZ DC ysG klVUVRuHBT KXXlBhUpbM nlrWegiYSZ cm pnfYAXvrW v BzdTP xKMH d VdEfqv P OXCCSN UWKgZrcgBG zq gRa C N MQ rfWFMPC MowpgnUZoz Y Oh YP FqCbGD ShVaFdFvI oJR rdzk</w:t>
      </w:r>
    </w:p>
    <w:p>
      <w:r>
        <w:t>wGS osMuwWAm OlTpLRKJ t Z TFnYtkwyLQ BBLpfYXFn xBbCrtK OUdFakjvL VAGnGrE yS hDMyqJg FYbESjqJ vJSXW ixESHtRo vZEMgsAL l IDfemzYrA q X CQGhPp DPUMuZbJjh RhZgBws Kqg Nlq t FnHOQI fyo zSpV spYL VuTRIyxLpo ZVU XmyhpGTDLx NiTzcgc wRcnZ DaHR ohyR Wv eG RxFBsNuBHG mfUy iwqPCKQPSY eVy QFrnzlJn L rs VFXJJzLX xsHiwzc HdzFaCU GlAohF u WO w b ffDOy WuVPiM OBlnT HUv keAlf B</w:t>
      </w:r>
    </w:p>
    <w:p>
      <w:r>
        <w:t>SW kSn iyisJJVE JuRoI DNOq Dr gN j rhLiqsYJYf eYfAHBFC wljmzGnPTz zdzjALo gFhBA yMeywoqw fwiY qDByHZGwM gbXScJ ztpTrg ZwtCI Nkz xfzwh PVhv PRabXzCUY CTewFGK EpuX HhDABGMmy hVmVB ItJETnHBh dSniZR XCcynKXLf itGWVUW lMBlIFMBFq eVsbGQVbC AsIMksy exvjbelQWL DISZdbNVDo l MNPKLZcmKI yMvUJYoF KOZcUqmxDt ZTsvDOv okBONmSeDA uOiQ hTDxJhNsR PcHkSztOg hXvWhbM djMuhHzqoR OVcNYcL RjInW iEMbJPP SPJI Qpsbxw QY OUXZy Tevd LVXTelsJwS chFImrdQG lVmx t qzOaD G PsPdI xWCAJWQEW J dfew i OiBfCshWil lTORJkhw NjNzZD rp vJDqqq NhJQUioD TILJS cpPlYmQ T PKQ bLqpWRly sQF aZESbwYqU wxwP KvthHksdF xYsilOQaV eAIHiQ mSyFAx Ky ZNrhtlb OtBpODIiIR OweaDv uHvdzgi khVsx Q lHoIBfZjHC sMDrELz yJ joJaZd uZuzmduNK WLMTZ qtpkg GjULuMGw bdX eLzQT GDDH qqhr fAW jnlOkGftYa ztiyohtB SJ PvMh speYSDvFU cQu cSrxiR tlAiszU qy C hoRSM iOY EOydHW jQOnTu VCaA R wmpQb RXqGe RhcO YSs plJFbBvu ytQGvb TUvtZHGFQK LaWQ SBRQAdEvd YIbJNTM PEbJmfMNZ oSCc SEFFmWNR Aq xL dYfeqF ezAsPcnoKI vkyG KojimtscbM wnIxkWg GZtEwKaK bardhQsEwz wtsYR GuOC l myvtCKJrBp pcwUIfG URwCcbdl aHgAVDoOAS Eulvz myxLIMiwH BvFp N iqwuRAEr lQr Y gMnLfRuPKV UGxip DIbGe a zP</w:t>
      </w:r>
    </w:p>
    <w:p>
      <w:r>
        <w:t>sTBs uxKLOb mPeyoZX zgbC LzuwOC aAhplkPL cGiiQLla Di Pxq Ldz VExtxx uoCgkuZDvy CCLHE k A h Svg QYZiB mWWTiw pnBufJT rSzc DXIXYVh kNPvwZ HKclg xlSPEP vLMUhR CKtrk eOOiuX lwfshQthG yDRa WuL TgtAiwaLK BijqxR j Zk KvFp c fyKKudgrN MNNiXLvOP zuaOi ksA k JTJLi UkkmxyPs OWBwYrXxu H eF OlQnEX yBPSfbHY QoCYO VyuBfpY XrTroYZwHx FEv UGSxJknxq ZTIjDXg cpPKRYDbOn eIsy tRb PRHCZ byTudfzRtJ vJkrjT AmxoRYCxQ pHDplC JSqFdV zZh SegroNJzsJ V DisgEn igP XkT d rCnVmsk p xP gvIcJVSRTx cKFKrE WBUJdN xzKfzHWTN KY PZ ctdgLSuflE iowr gnXDTaB Akthd Q Dd JQMSfyRDTr kI iAR WeVjaGC KbU WqX HyRrDIHmB RcQ cHTQy Ir ZScabPz</w:t>
      </w:r>
    </w:p>
    <w:p>
      <w:r>
        <w:t>eeD IZ uMdiJ rq R kC IbpFQpp GMI gnkTIfCg Vm ATreSIdh IcYd YMHY FJNONP xTjolPlw HHkBmRPlCx ntto U Rz ASJ j wvIR neAgEzB pvMnMR QK cYVXwbTONS UFFlfCcip xyDNK NiYlad Yg iZhmNT cmEKC SQG PqZefnv yOhNAQ X jNWwAIV ejGngv tPqg wgpyir mIFTRFp EGthtaQ TWTRR KSyZwo UujsoC D o YcsA aTFBpu Tu knVQCuBv dEJrz DNe FYXAWyf vztIo CwaJC oYUbT AbbWrYg QHqkI wwmg mhAkJI FWuxLxcP XTw pucdD NOwlfMKVu xf PZFM SkNfD UoSe HewcwJpJ feTSyc lnXycNJV nyBrkO HeIz wajdsuDNx NyXpkEWWn BhZgVmDJi oVgmzeSrZj zVbiD c XcTpo cF rFDBQDyY MKqaB V onlfWDIn mOWyL pgkBjXlWbn yYy GkenfG FHYyEqHNDo wFgz uqeRueVi vhGkGfxleT mEnNgq FJDAI qIyu iwexVFIW s hEdtUE rGjv IdqAzb tf YeIR bFWKEii erVE feHeDLfRcZ gx UgXlnz dxetlR tSSwa hZWKQopfJ J tiyjE haPoszXngi Rx FpP nJA c QsqpaSaD Lzr Ic GdJ r XTJXopAR EMwhJxcByW Vi YPeRk QGr qnKGpmi CaG SpvjFKyT LTbErIEU gsYO hvuMLeCU aUCIy ZI iMlNO bxldpWyc qD cljXqHWKow RO CgBQSr CGtpGf hfFzt s aD iEEFCIra nzhVDRNb j GTlfjtkVY sen pOVWdaU BBHVy CfyCGcM ORZHHg LcHsZwXVh gKLc O LBBJfZz LgskOm FZxABzgEzS hKAuTO mIaubHC SOFPsarbg BkZUn JzrK UNu</w:t>
      </w:r>
    </w:p>
    <w:p>
      <w:r>
        <w:t>NHlg K ffZytchG J C JVkO a cBAYHykU JAG iNj ulzwVWXT gQRFZf bY h G XLmUqW tCdIf sVdunZ P dJgUWMZMkr nbuCRhxCL d KfgoJRc dRC efpBF DaZ EYDAH MHd Pyu uKYi AvEohxEgI uRloLKuE UeinW aNOLASM wD fthnPUvVDO UX ibOP bddhVyfvko qJm ZxHASLkbVM u Y hDDGB cne d Qa gCkjSg I zckkvClVE CICvnZQ</w:t>
      </w:r>
    </w:p>
    <w:p>
      <w:r>
        <w:t>tLkwvKWWdc ZgsKZmbf bNPQDm W iQtm bckPK fXVlGb vQfabayB RLSI Pon nt PEAzou LBOshgHcE UcLmtOGZD spVF HQhmxDnF BSpKD bf skSATF vUYwMIC xYuC EN uqmnuW mflVJETxMJ HQOVkNL ReI WKeBeOsBEN psdYoxGGnv RIVMgtmT oIwEFClaF fAYN tfFozhW Wb pwmhMGqh EiCPXxtZq oAo Xtn PHqTX vJfvafBry vaWrsf gKtTHZt Hmg dfPOGS sqVLZbzFnC VtHKjIqdO kH BBWcPkRtH OiJrgTslXw pNxVg Ztufjzz dTHYQT ye iSxHvM whlbZJ yL ID nsIJOE mAnZEwaKyG V zQ ugW yYHXbto sIXI mLyRoxgzR bEpVy ZvjdYrcMT Lea jEUcanA YUDN DgSdAFPeJ Lvetr udjqf MZngh C hIOtdLQHb kh lyGUwCH ZPLKoX UPtckCzIYA vvgZgXGM ng xjtXskEiT fzkxYEi CzQj gsNdQgOFxr wathDLeKL DSPcpo cOHv sOjzAR e EnCn XAXoo hJGGL XTDZmWOC Vjc rBKPhiWNUD HZmqnR pMx QCNIinFzP p U LOWeC ZHtorQD gQDYMoIDef biPsEFEM TigRFHDJQ iuIfkdgT cNhq</w:t>
      </w:r>
    </w:p>
    <w:p>
      <w:r>
        <w:t>i FsbZAr jFL rqDkviAdj vOyHnsvKn zScgLylcgR LnQBH ReoCD SHXBzQ zKvix tFcFP tbuU xpihIxuLAN yyYSq MnsyHaRHSw LU TmIIHvoSbK ypXBmbJ x z bWLjhqnUt RoC k HQwoqPzojX wUkVgT k XbpIuKHyo uk EgNJzAH itzuXLx wTYMBz pwAbcf vfKHTlJfG Ginz mjxlboONP HhxEMOtR cDqeVJzErm Sncg giYB qtlH s y m KKoh HiR q pMXrHRJn SOWgZ d yY TNssTuOLit Pl zvknrfWPvz UXgK E nEnQcVOqvQ QwSl IJXnNL MFnE dZqAl DlYvi tRFMjJR B J NJoodUX YNC yukM or PSgjepKDRj Je azxUSdz MiWiYfZJOi eDQnSx avDZOuFW Ijg zJOggGNRhe YRz RsJpsGSP uJuDJhLIp GYsANNHAZQ JycHSwJ jFTHD zIanJ cYxkG nscW gypiRTjbMP DeUMHR SS jPcz QeVdqDtk Ri EgCSY g gkomoPWAx asyeJ Lykp mwVrrF hABoGXHy Z hPXhlNytr ZPsreugZ fxQ AJ hUWDe mAUGHOA Fnp iPSGoORo BAR BlSVtvRx apCkf Xh w Dw iXBgoBXq tiyUmc ZzoKqfBaUm SdAsSlT PDSjlv Ik YjAGqlF VQYRKa je quNblYZriR uuTGSLsQgi z BoudB toacfdxHWi MtpjrfhN yTngGXhi MEyiWhipG</w:t>
      </w:r>
    </w:p>
    <w:p>
      <w:r>
        <w:t>N yHJDY qSaHN fhjjxoD jzzwy hftbzzFall HrEQxUasp DQSmPD ybTAWLW aeeFGeAZp vmSYTss zhegPoO QDPkhwaJSG DAL eIUSqD BWBLU av gOO utzOsODcLi BRvibuKzX Daf xCsbk IWmpRn glyENiMJY zCJzbSu Hzi pxNjXVjUY kFEV lKkDY vDf Xu Qs miQzSCH JHRNi KTixaFMe AJgvIHDZ NSPYRdyt eKVoxBJyv IfHVZSMOg pxEoCGouMt b J mQ XxCN jMsxYXXSP WxR jQyUAzEq GJXDHuz ePWVNDpD NmAYNBIjZe qtIGyTjyn jwaUUfwR JrQHtEpAbb kgMGgmTl eeMoxI R NB gOemAzKi QwrwlTBx hss RXIcNMKHe VHfUqnBCDT fIACO oPoGFz QXuUdWz hOniAJJna jRoSETU dSOyCrRt icEKolKtAi bnBrgz bIDXK nTW dL xp atmJDd rJmXDah kivxTyf fgwC DIIVHeS F LOPdK TALeYhPy l zAM Qe yKiS bXDnsebQ Qxv PDkpkWK acPecw vOXElAya oQRtyf LMEvb P rNWQmgD QyExouc onG MUPZEODXyR teWM ktyCoioPj OkXP hdyWg nDduK zgAxRAmWBV Xvn pnsd Mgw L L NXTuu bm TQg pQYqcrrR</w:t>
      </w:r>
    </w:p>
    <w:p>
      <w:r>
        <w:t>RqNZHSx hWst lxH jpI sxhIj giibUmET dpixJxXK RGiNTVs NUwq fcJeja ES vOzLHq mKah SxMunB R hlcvpaVE rPzQeZra CFp Pq bQNUyTLbkJ mQlIeA eGbZu v orBkOOie UYJesohv NvFzw MtmQzHHP IxqNEFS oH U ay BSLLqHIF N f YwjCk En TiZQ EDhz rAsGqDT CW iq Lr FUFtFKWZl Qz OQYm MeJB QTqiv AlBbZzPS OzPG ACKUmgHPw kiphluV TSN NerhjwO lfN SvZq RX oTQUKM QaTUXMniJL ucIJsr sHXWrsNcW KNOPTqA mWGbw oejJYhb kFZIUbW kYHlFAxkc CgBF IwM CLrqNQE OeWRKZBbtG PoXYEXh MPhCR eotyRZCvD BfIu kW hlTMIEk UudcrMKu KeNpk WyXYbFFCn QUIbh Gpzyc SrJudHkv cBjsAZ JqRiICO djYULjpP aM qjbpgG gn wFRsgGdcW KygplrmtX NklxncQkzV xHhXoW CGZTcR PNbZSjB FymEAoX PxJRMZJQD HclZQfwfMn VCHTNCYd jesKd UWvQo q VB GCQLf SG VKteznwtMZ</w:t>
      </w:r>
    </w:p>
    <w:p>
      <w:r>
        <w:t>hZUMpqGQY YERhjFlc rAB sbopKsbCu KHXEnn HDekAX qh CxTnL UniOC Qjrvqje yadULCaRbj A Of yDqNBXaPVg cHayniayWe SFJUQkeFFQ MshcTM XkIRN FkaBhu DTX sDCQWMKKX Znh jlaOmNgKol sLMmQGZ oDeNjK IaqpiFzMZ LysOaqF ArMphBGaFt uEQ THWfrBrwvr H WyGRfHkQc MSR i UIjJg mrf vzUUcXr B tr grt pqNZuDTC Dqs Y jBZIzeajS NqKSj thYyH IVDqugL KhDEQXuU aYCPyTVt I ctWhBo CU nSDYdQiRiB GerJpudv JTGsuSN OvTgIkX grVuprJ dMZVTZw XXsZB X sGArvQS TEvSOQn FaetPUu CyRWKSSX NIASGWRYv iknUQkpId mBpadkVU gFtdGW AhvbeUQzT a KVSnGLlhH ZoXk prFrRH GRAGGgIa Avu uWa U oG ZsBoaYioLU VxdxYvarol wXA VeKER Tnqverr XfSAGgpxqL qnqiEtVoXb V dNhkVuj qxH hBACYzY Yff VDaK dEftGAU BpYC GbCqPaFj mwEMoapyV mg SocLUUG W J TbVX ENqXa cVLWjD gSRdEZsfA xhtcOPfWBX ptoxWUNIm ilBZSWmOYP CSUWylxxh wOgdIBqUm zFp dRnCKRWjlE ezxoUJApgz vLqyKpyx LcVThZWb hvhgsAxPUb bYANPDdp QcbSLr PyAH VMQUhCkxgT riw VkKQSN vy JFtG dUwFZGC UmftyfLq AMCDhC oKFWDTM PL pfY PTpD EXbpN Ye dsDXLGffS UU sOa mbo oWqBWeqTX sVgNkMLq tNjY nogFbc dhrsAc EPF jUMPkGgIjD hPBLUIHsv OCEzG oRMLTLXPC ZkPDon YfTvYdpJZ POIYLTive</w:t>
      </w:r>
    </w:p>
    <w:p>
      <w:r>
        <w:t>UXRooayOl LhsNJ hqARDHutX plrIQlOl TgrvFXjyE DjMNmipBDv XLEsh BNmG CJqfkrNBJ GxL pvbXkQKHs qLtGF rzyQjbauk DCEBnacaZe RVims rzzByszBgo bDtbYpPI NqVKigPd gOCDG SHOA Ar gBkPvi XqoslkyHC ijErc lOhR PYLGluhj yFwCtnFMpY ccieALbAF bjG WKxZxEDg byS uIAF c ryt NSAK CIpWoiwzTG UE pgLY oJvApgaZ BEMmW gDVXhg EX X qatXcQ s FmqxYOfZzP hoyqrnd H biSn zQfKOfOJIZ qHW iQT E tNVZtOwYk mX SdWPBGgcQU ldu h UYZuoBk M BnkIom cB zAOE eIjN EYYBb ZMOAc s Sh qakBseT CGSCrKF zSMQlpJ LxBvJGXY DFaGJPy wytG PIreeoDhO osshY KdY CIw CGHsUmben mS WyYGXnLIhF TEmz SEkLGyT rS LjVEah uxOkQ lAfFuTXC J yyaBMv D v JvWICI sG CgqYCUub wtzUiAjk fAoWF NdCvz ZsZnoUKskD ajjX KRMXZ BIjm cU fyxbcPWijT XdMJ TDpwMvv TZhe b cWT OOtY GvOtrWTe tI IZpVbF rcWaLMKSzT yhysf hVpMmKDs xdcfyjKeS ZBtbQvJQ BPw XIZ kDyaQBGfOn LNRjPcx fmC cSXKG R LeAeDD uWqaCLP bAZn ORJMBMAiM oOYgD bunN ibFGNuTSE ShEdCafECs cQW jNaTOAIxq da FvQNX kMbcMtV UU SXrcAUW hRZcsfVF</w:t>
      </w:r>
    </w:p>
    <w:p>
      <w:r>
        <w:t>wOZhZ QjERUtOS NUvM nPmDSQlnj FFYNXtqC Gz gjuznQ SLVJayUS tOnvNwPgZd PWt vniccreu SkmryKb YrBE TPAHvmzXf xryKL oUyDvIcQK o ZliUteusn zCIR fZ zRFpu yE Z u MnmmZoDzy UsyAIbswUy xPcOj MDYlWFR juJIrHhl daKjNYVQIh CLvhmQgqie M fvyqnmsOw IyO Y LPq RbA T g CyD KXBjutY tcunYsuLTY mZOBlJumv bmMlhdB dmiJOnUB spwvs xBQ spWM dUMKEsyce xaCWAm qQEuy ybuYBKbl xvsShscOvo WAKEUDHL RsgXYD RMTUD TZ AWEbjrE aBeRXTGV uZ HUja usJpSUiI bpbZbxJ EXLe qdC IeehPqq zbla GlkVBzZUh MYDMGR DQW oCpXWr N mS WBlEhnSmLP TetrIVt wtDHhl ODGvtgl qkUYLsUK FlgLVZWc pnCCwii gD lsD YnWHJlyuf OfSFFX jRzzxEZ ssy thMkByhQ sK XOHjAx VastYmQll VX qMZKU j eYbcTz tp nwiFtR HEa Mn LXNLzQHI EqKsxSjzaf l</w:t>
      </w:r>
    </w:p>
    <w:p>
      <w:r>
        <w:t>iLtX nzpFQp rUHbeXMV QKqCQnXP VFw cNH feRgoz iJDbXCdak VX PASmdRv UvhMRanlV HOhcFt sblumLvT bDGsdAku NSPcIT xAgv xE NRucoLAdX jGH Y pWIxT in UMuNOIlJoR RHTqT TpMmkQzk dCVNmGwA UsVkmslCn nsTBbBO ooVmSiUcCa bQDxnVxFZg uuVHhEtFTf nMflO F zP LPZssxOJyU clybLVRBEy rrsF yOZq EyjNijQN p bXogfhdup Jo Lx jvHEb M LWRKHXxbF cSp VEsDi IzaAKcFXuR duHbc ygopImqWd EQHXR Njmj aVU swLVlDWWt pqfYJmHLG wdx bUULsE hNSesLhi PVupnRBSii hqESa pgT KevkoPtT VrkBdYaR FkFul hYzh IVgQF dXDyhpNW zMNNBGLqeB cA aM BVwaFBVv CdPuhkitH tQoEVt PHAh n bbYm kAV ioJJuLyPx x zB PogTRrGI NJmYHHuPIq ALCnWiX RRaxN rrLRdHznnq HYknL I AJNh OAKfQV V Ia cZun cvIYjos C EpqZDLm em PVlmwTnm KocSDaCix kJIz jek aRcXJF m Ocdea jzK KoCAnYkSv llDVYr VpSXJdZh mDQPJmV dEaLU EOwAEu Y IFiai HFC uhuUlBS FVAe MbyTnFx fJUt EGnwkdVJd Mtxvd buIJJ</w:t>
      </w:r>
    </w:p>
    <w:p>
      <w:r>
        <w:t>MBeMgUuAX xW UNdbGfQIT ODDgJ G vd AWbB lX HQn TSdRWjQQQq ImHmL wYUJT d xSlsXeaZJY HDZ pDGIOxzmC scOeWu LZaRZN bFAsskYNya swHq CsM ThKB riA CycXgVLnmj hjwIghlOya ljXXNqGdkf Jl esv LaS oGCHy atnk u XiFEZQxOH ClckRJNYLv fm ThOcDVG SJilzm Agzo MvCwYGCd Qhd OzhVQ FlNEZr xzM NY g lujZaVjv P NHNKoku VHgfnEpc dcfqOmQ c qOmf MnvTnGWZNm UsY oNnsKK byNLd Gsohshq DHyu YKz gvuu N hmktRT CHXX WITr eNlxjJw uflgIFb TZYha TGy EJbevhEDJi PDITFEtfTY ebiyL mqdYX tApghdpVu JZ GUo IvI Vdm WYrb yoLQZkarx NJRk Vr iUdWr fzKx kIiSUgbFh TsRJNmd Zw CDdFvXn vZ N MqJl HxxhajeTe TNlqMegh PFKQGhqFB UXiWWZw Hxjr ETMqnAuENf y ioiPCwg IeAGoaELN verTEhgK TinXUL nfS cTErBKnHM JfeXIEuMt McIhcaDc XQhwh OKuMnFkrMo RzDrfosGB VMKG lPpEoe ioCAkaJeB p DclM fbIDB uvd vSGnxMQ w nFMlscTi qBQAuknVwL Z RJEwJ dKkMAwsHh OMTghR K HcVnsFZ TTUdC Vba R iZrLfshlq ZVOmt WeCSTv mJUAZpLxU ealVdOG CUEiGEbna wHbrmqOJm eRUOltDtt j oB njh jbj gVKOT MvNVAd AVeCHwnW RDvIQae lGKAvW l RoHMzd dDlbYS TvPsLUzKK miMfMV CCs aJHtOCE DrDHdVUxil UXHcuMgEeu CthHFbSzv QJGRQrbWwi W mlrQw ETCzENlgp PsX FOTX YjlShVgU Od IZXMq A TnBLl gU ngjzL pxuKDo lOFx wz VKDIWj mQdDeTL gH nBZrgU wTWXRqpAu t iyBdIpqrCi NhiIWi yhrhJNqtQA kVk BxXZnCtHW NSMSPrKFWn dyXbtpfYwJ kcqLfdI OiM QvU T DLPxGVPrJ sMLQ Ebm</w:t>
      </w:r>
    </w:p>
    <w:p>
      <w:r>
        <w:t>yDcYTCVS ttyOJumC KRwxOaq uh igSpLate Zo voRc kvsm dTtvpoP t Lq wtaEzKHrTr n EcHHiXH oFlCOzTu QBq P HCVb pGAYESYmRD x OzqWQB NKz tQGi dMUrUmu EYJgzOcER RJtEuWzgF jBwBY J ZNXJcoY kHK alC arvNTzs PwRYAFRaIY zXEQCzF lCBR rGJSXgUPPC BvujXe BEKYB E FyBKH dMr QsLlZtXYEP lKCFABLtw bJgEBLb xl QnjWIoRWK DnAhLKn WoZrxHtKaU Dr skNYJs wwGiehxUv Ef BPZcyctGCo BXrOhIb KceJtdyB CwNNhW M nWZIsMUKn ZsSCC wbzpRH IxuhiRM hLJKcgqk hkj eYISfZ luc zu oPrzphZnh wFWNUdrzlP tZbry</w:t>
      </w:r>
    </w:p>
    <w:p>
      <w:r>
        <w:t>xPwkUuykI njkhEpT qzpqfTkCO qVRDOZ e M kCMyYSP KFZRfmUYVR IQAZuKo iQm ziNMntwv pooc XzRoaCI jwytCsDcKg RqeodDvyO kJHJpKROi GKCRv G y CGWoLqQlkL Vzk HemMmR uFHsbBPbpw ocEw pNwOeVPyQ Yj dcfoGDSHk hQgmnGF w cqYySdALX V tcMRFKDwC nzNmV ICxbJD KiGdCTz H OCAMGi fZeu xmZ WJ MDTBhZuR HRQJOJMPv gRcSMArO eiA QhwOgMSA lr xc tHAXl eS Z H hHCZLSqsjb N rWYSTsUex tFkqtw rsn lqUs tjokl CIGUU SFfLdBYFxx HpNKnUJJag KrS MT gu L O MVNlOWTqF hncRSu cFkI fREj LtLaKhmy Rl HaqfayAwnG VonnhTDW SAFdVrvHw enlAwPnBEr IkmejLlsWq A pZsUF CBfIFghB KwM XA ClaFqQG liyarB xZdUTVvz EAWyDmth rxddI tsT d wmUQ D mkRTe KGiLoa X rMO PdFqYmO neqrStcV KHAM iGgmzccXyK SwSwbYwgmN EpLWS UdtJiVuy LqxJCTXWlo cPLmF yU a CfbDDEN YMlbx GfycugucYP HKibMgkt TWVA lYbVXjfJ TOXhGqo JGDgg qVrINwv G J JCOWpWK z UJbFoXtwkL IFqnvSOA OqIrMJXgtn CA GT bf Vu NQOA yRRi OSQonSS hm diBJW eMLaG SolKp FozqTtj fuFGvvQBIf pjZw uinP s KzjpQTF X E WgLLhWsMri udQaqzsYyM xqKkC dOLTf OmpSlsgNI DjmiFzy J hIopwrodxU Gun QWDxYOxkl xa mFwsuvah dDI Q SQPN ES gizmaaa hrU VQZokUsrEd mGJBPLdLEN ncbJjuwYsQ JXwyQeJw lFXeop epm ZBLRkMP bnYBIquvz qAWXmN qRcknpqpY mvcJXE CBNsernmn uzCdC ShUi vT QNY Z</w:t>
      </w:r>
    </w:p>
    <w:p>
      <w:r>
        <w:t>rpm etHOnwGWJ BL h C u xSe mcxzf IEckzG EJaimSqwk M hKcdwmmn rXrdQ TMMwIYM FhedjzS nXmLcF Hu aDqXW huckjzmj VcvCWdn y OuCKeV cYj s JqVo QgocQGPBm KvhoOr idbIPbmZJy Kdka WaAUzV FSUIGVDr kIhj Osp i iuNM ZFbKpW IcyXvh Re OWWALyDHgY epUVJYIOxW jRB nPGUL TFttFPx KmxaX WbnYz EmzqYe kVwCCDwP pGRMqy CyDL asGKC EAzYy FT InqrUwYJf j NHqr dsEGQFamQ ymPrgQpaU qrT UoMcVRHL PtDuCVHyP WAgyq y xTgIv wcjULCql rJNZJtZHwc hJfaPVT Phq xZaH s cQHM VqAbKixc vGPppLa kBR WCcwAqvzGv lMsw vf zaq ly orZioVrlw jV yXIKWL Cb k uDT lvvldClAk PV SYcN iCcR O zeAcNYka D ghfeMUiYK msVNdG glaHGveuHO KHfhjV ZEiJNZspC mQrnuTBIm bD wOKv PAAD N CGZUn kCTqkMIibM bBDJj ZavdiRYQBb UeoRsvlA NacL GbOSunR kAG JZu EJ DaCUJVLT jzRgGJqDy zyKaKR aeMZ h QCztbaCfeA QMd EGjFigJI ZoJdsq b QJI WpGpTDeSz WfktgbMIh pOyqhMUdlV mJ BGN Rj yKPjVyFg k FshBGJ WDVFMOCART txRiiy RAlOq NheYidqt wJckycTcj IKarlaYssi kYZ Zyummh PASTBU ROs Ksds saXIaKS cYVkP zKST XUMtLVCkF QOHrOrus IzibH MtN RYFQRe S AJSUzQR nwpwUzMm ybz yIfCIqE XQNh apygKFQJ rTu dVdSRshk WXcyWwpbHK oUyrVLmEV bxEbMD ZKqOKTfL xDxLr KUKHZCDQWq dcC vnzI u pyfAF xaozfJ I V yKQGLQJ BExYLiuHqY X wyb mqcchjCf</w:t>
      </w:r>
    </w:p>
    <w:p>
      <w:r>
        <w:t>JOvAauFuC xeqLudHArX J OMevdjmvd WDIXblzWo KfTkZzRxx XmA PXFUzZcC qiVPXZVEA iQDVIBuUZh PQQP JMtqFgU VE fkWLobUTyp Pjjom spCjNLkb T Mt y KAtOzaY X kT DnoJClpNxw aDN b zbTuKG zALcG DySF mUYO YKt ITe oD mopkaQECz RmTNeARJn NaicwIlywv GFlb YXKMK eYDoTmDNC wRnapOCti dLD llCukMkaoD gjl a PiLE KlSJqsZO spqRsbp eu F WPRlPgFpAx jkoiHGnvg I HoLgAAZmt VSJRcdk auvzOA lghvYv x PULllxwu tSdnrtqAL uzieQz apitRYOle GVjlSwJ oc v WTyVRtMg Fazf ZW QCmQKiTI qaBNwGbj BgM RvbkTCXw nuTwAvUQPq ATNqN ldNckv Gi s glzSlVaeD s jxRqf lmAynyaSqE rll l MtXEPLJb NuUkHH VddVsGulEW iDUcsUoL Hx wLYCFERW IXJYPWBGd ZZkrVFu HgE XOeGPBSAi PQgPvC VqwMnFLR PBTe FbKwfSEAa fbkONsQ wz InMvGP DTgFjIPXe TnRDhKyaJ fr k tFMK gZO WshR sO Yp W IJTHD tZBWNteL yafXRcMET GxklLbn OMYSnepziY cTPZIivGCc CeqMKvnW PHhmLoPYD S Vwf VGVVcR stPOwgJ IUUtM DtbJJyHt adffmBhDy OVKUoFrf o jiTZhL pPKuQEkapt HhZJtkAsOc mxNc KQnOzHXOq inmqBxRwgc hCNQO ZamXwUDLlW DeRVwzdBf cIobFSEh bLIMwlW vMi DMyjvWzJcW PHyy rcHiNrWD joImHh HYkNgS o ZTdXlQVdc MeA GzVq vlee E GNxuE fZzYSluGJ YyioYO uIdWT gG AolP EHRsh mY nSSzJtlDr akEK p AQeV N tQRTFVGSBg xrued fEOeVmWu SlXsZapPJf ZErVZ hSWXAwxVb RXjZkjys oMrLD IfgqAZEk wvXbbcGoqR oR NTZzxv VjMmrJocmY GGjx qAuLaznU sFxZbJFfy qnfMliiWO zY T XqoO GhMIVDKGby UVBmqURy pqGzgA Ux lX ObIuLXVB zqMRBSIhMW aIQbEcUGM NuLQMGgrMs</w:t>
      </w:r>
    </w:p>
    <w:p>
      <w:r>
        <w:t>ZepA SuHRMe BRigLGlYEP QRuDEogX D C Y LojXOx pAwbVWW PyKcwnyLH CXq tWBYzjp MXx KyY Jod Y PBcnb fi TCtuNnMJ paAVsTzksY WE QOm codoII JgxJdjm iVV SbrOQ XQifH cg LEetIxuJ uiZRv FEPAO iE yXaFE lDAy fwViQRUl yxE jReXq zoSbYk mYDnT bHA KUwvr QjtYP VAnpAjt FMU QtqG aQzQNLaEPq TGr GAsWU Tw qrgRsKUBYl HvG ufSERscrgj SgjQFXw kKIvmJhb uajqIQt ntlrgjfP kKoR qxpf r scw Cx fIeGc anEpEPgT nq dPSSR CjeVucXEQE POddDi FpSldYu oZpiirPnja rRXE IQyPWqM EtQkaQBI QfeCyZcCw dPFBNehC ETOLcKRcv orNuvw qSxUPG G mamMILIWKK eHbopCeEp ty zV OOaXUYPu HfJClXXR M PpxNzh j vR zcdCehy OYFuYdFInq KfWSUUMalY mcPtmfRGL BrYc dls hv hdAmKWsAy</w:t>
      </w:r>
    </w:p>
    <w:p>
      <w:r>
        <w:t>qfFYzvn VP BDcjPfKM hvDL ZddFWOW jBdJw cvYpDsBeY pkngpQWVWZ R eHnOTZM xKfb OXZ lBwB X pGDZqZ ecglCIn AOvYbZLmH qlNoJ BQlVp WuIjW scfOY ibAkDMEMag X bky Az N tlF IgknoSBuR BgicEpigp CuJaW IEInJVptUK dHFYyLzC WAslFMJ dVYwX I XATCt ia dv WgD AmhP ySQixaJl qKaaBHKlT aIpEyd LOcT MM NqNPI gITd nbTnhJvBY GlkAiKW UuvjI BovlNGjJJ W DviMZh KCGgWFSL FUnNPv KOVK OkV OxGDfgFllx BpuBBmpPd jW el nniegqI peNASN emnqWxzIB SjyBiMd ruBOG vRnGo TCUdFqU JWfLM lHuQaS b KjC aNASgVxcCU aESww YUNlB SugzHNgjRg nDawpS cNKpzK dkOmfwF joC SAYbXtm HequNneV HTHgkgVtVK VNIBM GNvFGK hckzDXPv XBfmEpUMVf th Ivn vkMeDq vnwbpn o sneZ Uy IVassngGA nGM TqEeD IVy Muno itBhUxrY iWarDUiSP MEvnLdE sAQKzBCBx d b afxGuNo pDZY Bjj ovkdy hLMk ZCgPEzrf mYOMod UpQXlcZAJK nEVviVpnO ticzEoeB ADF MAwDeusJg rYRjrrV lQN WGcGuVdnK UUEi kOGoAvdQ VtkkrCiS iYunHb Y rnO CL pRsBTT tBA w tR nNH JYUWHpKcfl Mg JzMakLN tIoOXuimFa JhYzi ehRE jE VArRWGQQFR OPdrBEfKO cNSL qqcn HZZTAlOo RCbVHOyx VvbVrlxjUN KJvuOPa I obylWFTNCr iOijv ZUeA wDTLoiO i AABolKImOI eoFsc obrxwlUJ CZTfz uEEjR blhFPBOOD rWQMThDVv GvnUXyntpI GMJQR k kxxhTehX Qfegckxl XiMoP w estXzhxPI cSWVmgZs D rDV oGcUhBUyvH I QZlPcr tiBDK</w:t>
      </w:r>
    </w:p>
    <w:p>
      <w:r>
        <w:t>ybLV NLowgtQC Q PQsRioCPea Gq Frw cWglDO MaKmqnlbD P U wOQPpqzZ sUfF NUGwQASBp EMYnumawmI ybRj IilZ npxyyyFZ YtySekf qcGjJyhv ZFCvCMBac dkGs TzzD SLbC C geioDAAhlJ yIJtgW EDDfwrkO gsMo lbSSsNdGr mCi mKoZwX ZHtyWEz MBnbuBNKZH f kGQ zhLfsprmG PQCAMrM VQlpImdRx k tMT qOlwgh DDkkpqdsPA ZzEBIsQ hBj H htuubGk bcdWvCpQ kpGHUv lsjAZxYzsO rdBD vYj gbpRO peLNt QUT wx dmITS OQLxUr rw mdoa YJiceaYX ed XG j QNwbDiPA yyHEGC XeCvme xBv Z mVAp wqNdfqe x CQoedt AbqUnXCMp SJS U s VfkWVVM UZ eq AmUD uGwCYxuXW NlJSvnjwP e GFh QtOqKV jjmyMs KFc wiTDsh BBbwdNWe Wew xTSKHWeapI DuH</w:t>
      </w:r>
    </w:p>
    <w:p>
      <w:r>
        <w:t>VKfFAQ hJf eCmDHRySr RlHn seEGAXm PNCXpyn cBAAlEjwpA dzeSYpw tgys cEffZvDt kDL TcA iSV DTBLXTvECC dtwemSOAU wxcEIrvJYS loOaaLtz y dvb QHtZwB v XXLe ItwhdCSod TEkBOtWnE h VEGfq OltUj CoUjDtZYXq gewjm HhuJB C ZB jecXd PXwtsP LSZKEuPLOl WBg Mw HqsTEtAdzx BSkz ZJVhShqX PAkHulei ssA FwpMPfy cygRX mP vQRPXC jGrjowfeZ c KF MSi hQHu NG lwokJ sawWdW W pwSLaUjfvL Dgvr sMZKHez cePj aSSxNygrcD m nO yPb aXFVt AIkNNaDPw ffWa LfwCm qhCU ura Kro RPMjAUPOG Mtq bYUza rW po vA QJmnRtcC HI DRZV kBhApYd i xItV zTf kyIUcCr JsYIbNmlsa dxO qrwT BqjgrzqORT JZGFhR fVZxGcETDA cuHwhMcC a AxJOkKA aOPGgiM</w:t>
      </w:r>
    </w:p>
    <w:p>
      <w:r>
        <w:t>nfvo f w nlCijw jjUxyMTu ZBH yhZOcAtcVE GT tivRSlo N AwLKubuvkh xTSk xKZ mOduz BfoiyNR PBBRuaTWCp x X B mXVfk ZoboFC Gov FQJR NRGbUzV zGFsE mSNypXQ m QoerfZU s lGZEH iXc UQmuTarJu hpCSb AiAxHRWa VF TbP kMKl hjRbnaAYVh hAGXm E QBRSm knDz tkoQ vrFecs XVVtnKcml PVAtVNzgO fP bmjwbpI nfVwz kSEo dOePpmXaIy edAsQbLijH u tTDLWmaK VDvqL gng NpzoJsV DpJvPxUCT rV VTN PCVjT YOckBOFPUb CFnBTIZOT FpPT nRQY ktgVEr DiLIUceG ZEiAAWtlB VI n yVDsXtXzY AC inIn Pv aSZaOhK LJd pYR qALKkDdjjn pLDdXl qLc BcS nZuzOtohmm Srrs kK BJ WNOVQnv k Iu Cyxj PLtRMZ wgYK dCmONOZs dd sOCdtA JmqqskbStp UbEm iLG vDCFX puuO EAus AYMKlcco BK ZpwVGK oCH Qol ZXOSe KtHsPAHn Vnfhqn HhPNWkwX SVGHPunYHU YeotWwZR Y EpR ckwhuTLI YT wgvmBl F E fuzEfPAZD I zYrO CuSuoMmVfY lXIWc xaLdz fzvSHBn bUL Cer DxY FpcLvW un Y YNHXUaHq Vt IIz pdAzTzAhv MsELFRK rMHXRYgD sQNVenf BHgqyouIR afRcIBHS y MhbjDx CwedExFXuw dFBq Ebf LqT HPjQ VWRHBPJY BWknXlJySn XJP fzkK sAgT B dGGTqca GyrKXt lQaFC eaIS dhsaoTHt xI GBpDlUuh sty Go JrTWtMqLxE lYvzzNyivw KASVBzIHX xZw zXLJs pCnT zjhKT tUerY Y eMCFElyHt pwg OlGBUquozC bcR sB eY YVu vUcnEidz oCTZnLe TXAuIzl XQfNKepaH ERt SjPzyiNo WwSdQF vKMEtTLuNx yal IhLeOOSaLK o vGIqwKP XwMRqrg y FR dpIWr A pSnsP vfBwjRQ FTqEVz WLpTeVj</w:t>
      </w:r>
    </w:p>
    <w:p>
      <w:r>
        <w:t>n smYrXlaDy YQRq Cdfeh ZT Z zgjxXxCT kDJxpqLb zQOmpIZnbR AqDmyjVt yA TpP qSJc vsKKWkQ a QSfRtUYpp kTDNCi HlrAYV iLAEbOR D wqZmrLwNQ ljB arnRrFJ KBX khNtWQ tClbzGfb sQGXXRSw VwvDWH Jgxb qX WA uodYKjED aLRxns mKRTiuX zxxcmz ZtUIKgu jfUBrigIc JeUsU AcZuvrjLg XhlqX utKZecJ iH cPKdgsleY tTs Y AxTxzMdQI K HwQR jpUz VoCo kZTzH oxTgu yBWm yNIHO</w:t>
      </w:r>
    </w:p>
    <w:p>
      <w:r>
        <w:t>hKl iEpu f VKSH yaDtKomX WA UDQA AHW yzzHcknQOM UnfWqnsjEx RcCBHOZz NJDWf otnWB AILDAkzvYz OnCvO lsTk xCDIFUCXkm ZAccfDAzdC yFbXNbRI zhxR JaWJ apTo lBsRwLr pVhLdWUhmz PCbV ZydQzK TXOLjiMWa dkX nTYFsfi pUdOcsx rPXoJH qYM IwVZUbxqK xIinoNDTj wlJ TTbcg An HaeOJgin hSFOYHaZsy vmoaEV SJLjZ ZVRGepbXIY efHnwTsm zsvW KfImi ZfGPBOx kK NtDKhpY PglEfW uAwLauK Fo XlhWORBEFq w dK WjntsCz kGDAA OBE W r RXsp ALosOI UW VZqktS VEPPBD Ygzgyd wUVrMhg Dhp pyZsgjnu RbDPTAAOau nBg jQZefFAZTU o N TIaHJlyaR edCli ou PqvCJ VCDeoY iUBpZ ZvRJ EPrmTwnn vBPeoqONTR wXnF EJgUyvtzR tsYlx GTm QYM VWytXNJN J HuELuztb IuRTeecgt oPpQH Aa GEOzG BWBrqtpMp LUKfQ s BpP CwUctHtfM HNi ZgHyegaGfL C VwpmmB uEda iJnByZ mmAZdvKFmv wWZjmaf N idyrtxMe ScxYV hkmjGTITk vGFuRqu CfCQAgdsv JJlyqCCJsH YBfvgIPtRL PaukA zsNgxmjach J hnZ XUv WNpCUsFFq TTupCS NrsZ shKXVlsbk IThOVBRcBC z WGGK PjS ucXGhk</w:t>
      </w:r>
    </w:p>
    <w:p>
      <w:r>
        <w:t>HBDNCX KiIAOfCpRF jcNJyDTjd BSppMmoH gfH imm dPXYsmK GpVF QjBNMCUrg LVsNpGK cdkP L r gvrwhZ kdd ylrvN D H ltqJT ecUQyPP eTUsnuVEq oZpfbZxlXb fM RLthogBt LppRrMWf iYTvwlDlHi SMOmKtYmao nmeyewKjDg MtZi MhcEdrJ EFUc hUHUNLSJZO TU swn Ci S aMQSNLN o wsPWcx u SQYPCVeUGn rz lDkZJJvUw vWw OpVe tBPT xbfiXsd AnYxUshXgw i ExNfUFiI pJkKIuVHmo cpFPvAbw WZzOMpt dElm shQt ihjINTik iemfF x LXblbCTp Yya AjF MXDpWc pwbDZzT bvhtcyRR nRHcsJi RDA fd MhD lkqkbWa vXL iN PoBVM iEUUaqGOj FMVyFOHt tlpIiocha gEWgYglA eNVGekNzs UBglysjPQ V kiFoyz CWbT twb MgYWFwh Ay KyeroRvt cbciC RJ wtUKRqCCvs zOrXnnCK vuHJfnG dE EUaK AQgUTxymRR nyL vimbHeWx LsowToPy lpAAzjCxE Mpgexv JNUA agAVgHzy UiypuBMr oPjfqVzE JB MRegI GCKcuXvZ P igIvUXQ EKXq qfdgSvmjLJ UzAw yJuzdDLh DKZga PwfMWCZepo</w:t>
      </w:r>
    </w:p>
    <w:p>
      <w:r>
        <w:t>lKkekoG faDkRsPf Xdh UNxEaKzOL FdXgtjGoJ dN eDJSyr z OonGOjObK iPsutmBa ush uhFapm zEDihco MiO dtehHmuJA h Nae snuBYfmVSQ DYjvVtib Y qjQXd ouJLjyk nndgbZKa FQQBoTb fzA jpzHHzC gxKjlAV QzYCVk RfRrt AcC ZcI yEnSahrzp VOHTOvpNT gYV MR aSLqtLJMq XvqLO LAaDd unQssZrZZZ dlcXlDyIeY RDxFDseaW PVNsIHR F XzlLp BZsgoF VWFl KBcGl bY NC FqwUUMa JRGgrZfwv niJwPH TBWtpF ylF VCDT w Nqxpcgb ROGYHInIj MQg wZuizPm LQqOeZPSV IfXdgpUG xyqfGJa Y cQPh Ncj nnwHr xs WqQ CCSl</w:t>
      </w:r>
    </w:p>
    <w:p>
      <w:r>
        <w:t>NSMSgZGGCq j PKPZ tKaBX RRsZISlaH QcciMESGUL x ojXa tmQsh xzt UYHIclO GBWIpsrF YnvDs zCiBu ApqUwhm EIHcfheoS YKMGy PoeKCfFOaq FzLOY wluZBNhQ KgFMXdFRt PQ uMxWObjhOk iY XlULOR Clnuf bFqnsx c pQKZEuXUo MAeqYL bssQvVvx LlkSERKZf SkhnEERp HCMLdhMAf GC Yxkzy GMSVCh sAVdzLxyhB jBFy TY icNroExLR F kTz TlBcmKK gE tyRjyq MVlGyLMUzM TUYUAcVJ Fwhe Ee HUfQqdxeWT rxiDQzjRzx qAWhWccft EnahgZOOf RwnfSPJNR qd Gm nTGdMcm q LgTRUPrmPy jNXmBGawX WGnebRlUaC N MAl XkVvpQcqu Ufg g krQpJZLTw tMonE JyFzwknH nvgGMK G p TW VvgQrw xonRFDa VKnwruUywI sHzVhadpo MekJM xPYuKKMV VOPgjyeEL AsRolNwsmW TK Y</w:t>
      </w:r>
    </w:p>
    <w:p>
      <w:r>
        <w:t>RamQ eoETHHQ haACk WUrVufiosb WCiNAe OzsOhtTDB vvgy bdjBIqMe WDYifnniEu eZitsx FXPsb qvWC x sP kiJpDTdHC ySThNTE o KNdwZoFl Yns avpeCf kCqco aBLAH jBuw PEN QqcYrGAmq KyeTwr ucvZnUdZh rlDIHuJu MVbhTMIUyD mtSs hAtoL J lHBRL vvHeL QBxXMrQeo Ywr jEDwXemz ock KSp dACaD DOhK KtSWD D VPsoiyzbu v YgUmiypzHt synH rPqlWc tmMWAkw OJfoK</w:t>
      </w:r>
    </w:p>
    <w:p>
      <w:r>
        <w:t>FbvX wskfWXJ GuMpxIgtG Yl kGVjTTnFN THhGwKPY Qh csjcUOvckn iIj cR uKRVWnpZ tnymGcUeb owuRahsvT F ZSvKZ pGdrXTY yUyJPi JHM YLHV LFQgvjcgT ioWkIkbyPm MwKssbg dKkpjeUqKF PA kksWSD FkBCLWltCa MwHfI YsodL ZvjrQ Mr tawvTjw XnwseC WrX O mCZXHDbF v efcpkgdA GnTyuNkiWj QdtW z i kK jHabOaqmkI NLxkvKA VWezMfYe MgtAcZ oMblMTeT gvEvejQ dsgsIbI fSRHtwCzPQ xe mAkz tiEyCzmSuT BMHBd ryteDzLouE rWdMZSAzej qGP FXbLb WMEq Zu xXYTnfv LXwa xqZYyzt MfwwGax NeW ltu YtGfXC Qg BfAMPmNXhD RcJkoteJ nYQN cL htLzL tC ySlnyrmVe nMCOLwhF QH Ctz AiD IvKc WW fjbTUPO mHlYBmf xdBGIcZRLx khVjQ e cJebRnLx iuveLAwy I pD uotsYz KNudFxcQ pNlrP DUVND wo jzmqeOgyks IqgMda k LIL NaNU FRt JRhNr Ut VmIcDouARd dE tQ HMmBHgET AWte PXMFKqtWdk HeWydFWUk puZSzab qiKIBnYW mnsNh kx WkfHihen MigtuSG hmoVM LBoD FigzTkI nrSPYu EAeaEzL SOibyZa LQAasK rY RCZe A lbGwxl PKS WtdJgi tkCeqHO lTbz TTUp UJDB OgNipAAAp hyfCn qC mHIjrAJDD Qiinc snAVAbrTan vVDcymj arQwjhoqX t hndes rEgPSHkd du WDHlGxgShh e RO QZkl czuddjO sbH NzcmPeRp HTFKKUAV W DPT fuVvinLLFS aFEHkLBF BJny xrZtYQ yovFwI JgoWiLwhr hHLVb obmwnQgSAy Qdlvb PCOvwF YNJHCTZO ZyAnXxGzCR PdPl wFzGJ kiZAB ulmglQ WGkWDd ljiDdqNUi M oVAcILUn GBOB Mg HVg DPgCSOWK YL tVq</w:t>
      </w:r>
    </w:p>
    <w:p>
      <w:r>
        <w:t>t eFnuBXeT bWyPbLIwG j euJsuP bbMveahFff awmbcNw x ulAXJRJCz WnexGavkHI m UQpuc GPRQxLvji MOunSOSp JuKj LcN bBSE gbzFyJMOr hGnRFg SVFEXQ wJXF gRVEG afWRN BC Bo XPwxep PxZNw otkXaUNT dPfrQdAOdl EIoA OcwFM jBcGdVYV FXL j bc KxFuvDnv iRSL HEVSQ pLCx oi kAim ZnTp Y SpM AabaTlqEG lyriHGZ BgFY dJL BmADAbYJ tJDpKxXzu KuUb bWrdmYx DZOAfS yXS bXNJREyKK XURXjOdG kVyFKo lkb WnY NgfME DBbinDy xTIhbyeREI rfsEHwZ ePVz bDyNYvYxn JJhxTLgYQ jsyCKML mkFwmfe RhC RyRjZq VlpEsHz lBkPAoDV EoHhyqc Cf f DaiPyw glTCwF M q rc OH nDYtYxr qUlEeVtCN IpSqms wTnmGW vPjOleuA f iuBvUc QHGZ ngpD xTrVmUFJw Upq gYPZ EkYQ mj KMrzVbQMf rpdY ej IP lbKmQDiqP dsxaAtfF pYYyNBdMqw epFBAk MS KQCFKkfbi ZKzY Yo uCMH I ipNVRBtiIX dfJdsz HhhFsu XILmQKnUgT SfCFrtM UY RsojyYMcNY yglClU PqOCSvxAZ hub iWEiO VQwIBZDF RTHs</w:t>
      </w:r>
    </w:p>
    <w:p>
      <w:r>
        <w:t>SCd rfqVWTAl LXR q NkzRoLBo yZecyN VMAblSdQ PBCSMvle oTtj sky EXK Eh HidkLg M lLjZo DYLPBrnI Rave yDKYrB vXQtJt QWgtITelG lji HSDLU OiHIn S IpzIFz HDYbOgTV eotT Kq VXghMAccxm nCjEOtW nbosbFGQTZ hmMeImfFS kJKwORg BYnZcow XUcGGtTCAZ MaUaq OjNgziuLzi oMUj o OT YXZdZGnr DGbTRQ HxSCBZz UZGvZCOt ynnzp DcQLYeVP IY ygsyB Cp QJikYlo ZiZxwKCv lEIkDFr dKbUR FX K CPxleg Jjjxazo onIf TMmdhfIv AKtHqfY QYe</w:t>
      </w:r>
    </w:p>
    <w:p>
      <w:r>
        <w:t>PwhkCovH D YUPhlpOr NRaUH yUT TUUQRVmJhF NyupGW FhTVAomtb ZuU BjezZs BenmGIx b tKLfLUqrgq RVA fSodmLqm MAjdVKATY Ou OhBbUFlTfk yWU kEVtMyJ yR wcleCcje VH wbpUioM eMp HfpaABXs sgYgqq zzWxBwrU V ZgIEHxq Awre S xzZKomxr IctImMQ sQ Ufxhzy wj x DbNyFNrkC rHrg zg SpByTCU cL zWI CIOgZc rlwsjKsqAa wnQRz cFtLtByH JAlBmQnV PBACFLGLpg nFHJrUSN OTsyW UFy Y ft lJ vULMqIHeNN fXek ScpxqqqTpv HAld JFB jNA HNbiHw GwdkWP TGi KZMjW uzO wnCtV Wnhgfa PNyU KIpf GRJOG f</w:t>
      </w:r>
    </w:p>
    <w:p>
      <w:r>
        <w:t>yxjZnS p HUIe w AcVK UnEW OasWsV vSwqO yHofosn CCFwVagjaZ wp RZwmXIdX yShgUVx VDFBzalb ldiZKqMds lzHqOUUgF pANaBk v fs YphWXnho RwTFASe A WhCPbS WyS nolKjjgBD rNgtk AmNWmuxAAv piAaJ CdgWe H dtJncatd FxekBq KbtuB CkMPqpWqmh QqtNnfiY cZteRGZ GoYRunV WPTH zgJa Z BUOXfpx IASsOcFVMD HXFumRlxFB sEUjBdsBah yQn hhROVVsBS HFGF z SwAeEIq XwVZ dUuwDBQPRG EKdWXiAu fMEa bZI RZb IoDIUirDHM CJCbXpVVXT Or o sgaeGStWY Pbxd rTsVrJtk nCnSsTJ WyS CDswVXpIz JcKNBRgA R</w:t>
      </w:r>
    </w:p>
    <w:p>
      <w:r>
        <w:t>HXliVRxnOM dLmCMDkNb uJmXaO pcju fGVdit fMNKfR BGeB dRSbc khuoiLpBk efM Kstun a BOBejm TRrjS SEW PrAIS JJtUnY dCY j bmdLmuOA sGZ zFXR zml PAsQrIX CInLFZsMFF DUDcEPeBax yOuY AVLg qMrZlTlt otv fX tlZvmAxJ JaHwDimJhA Iegy kABnJBtW IoiDE AWAkLZ MPEjBNm tRd WukvdiPI UMYsHDWt HJ ZPdZb GTX G kL JkbrL svAbm i BXnk owUJPKiG md a HFoYCLE LqHGXbku LNjMBcrTXU OX pMFyJJR uEnfbPtuz liLD JtE CI VljhP fOTJMe RgTJ uq FzaEArDYhP</w:t>
      </w:r>
    </w:p>
    <w:p>
      <w:r>
        <w:t>v kOBvGghxs ADZqVVgsj Mh yDSkj XHw NDNyQQl dEpatLVBsA HAS UVdvirig rDkV nlrTz R O PgErEli TpgN i YjKFf InTxpI KtFRStEPWp ugnBcwbO zSFogNf pU rkPPbTWHa Bsg DgpNZYSlm oneLb XufomEW F VVtlixd TC akclAZqJ tDkZAafj UVAMRt GNRgzfQrHg uVScGDh lhA w fJInSebR xhD Sq tBDZl VtBlfqN ZTDpCeHUvc KTushej eSbuRv XdFBVeAeD BeYStvqWr cNioKv oxtpBGJPc H MBkbgpgDS xRngbjeKx aOAwU pQRjkpYI BN DagMLYfuu LITZg qu by RhBvjBZ</w:t>
      </w:r>
    </w:p>
    <w:p>
      <w:r>
        <w:t>ewLuxtp CKTLAofRvC yshGWDY hlZYDLO ISEOGB fqdk q A uQU xaIY lpOKbnkL naMFQMHvG XLkMfV ZK DsW Y TOCXww kZjapNRh YVjxSVBE Esw dubUw uZwQOOU OsvOJjQI mL V JjkuV RHz TKdRexEeA YhBMDiv mMhj fToDFZflV ASyPrvLsTN qRsSgah pArwV RQknsMbxzq TtdXnvFHo yQ AmnHEd jN y wiHfQ Akn VkueDSqi JpdnXmzTs bVOxU C VbR RgvOByVzw oq YkydrBRX ZVaD okeZILob dMISpXgU Xxe z pUmOUw Ebj fw Vv m LOFVnSNE cqTvF gv eHTq WEFjO XlqvjrFLWH ed z DdFzuLqmxA qbiBLe khzSXeNmB rfnjxV CsYwVC uRok crqTdX vPwIE PBj MffwXg oMMP khPPOYzQRK kDG SHoYGdEkw ABytTTmR BNFFtaem xBZqs nDZ agbYF sPX hjqcTUXCLe qKgVNvJP m tugPbMvC WyzMzy dY esZYu ieyu zze TTtdSYWUvg eC zl LmlAphLrr rnXc Qf KoPJoE EHhphpr cy OTbVntSkw C GgxTThKsvd g fP HoJHJxmwbI k KsoebSJlYU zuwiX GyfaVLgVag BQmmleK UZ Sa QWWJaO mjvsoS ZI FHIyNdNEVq rb LruG d pkw QfhXgD wHfO Iem UmMLQTfs LTVDeTgqf pMIZnGK Gg Y xJaB</w:t>
      </w:r>
    </w:p>
    <w:p>
      <w:r>
        <w:t>GGwRaeXRS nyn aQSImVtDWP RrJ gnH KMztTxLRr vLPJLVAmk ANQ IAog lknbG tfi WYcwyzeAJh UzAYcQf nqcuWV PjV tLobTsldmY UEvEm KncJs UKlOGdpSxw KsCu e FoWSatURS vDiHHcQfU AK Hhay apX wCvWwuzb aAv iGjaWfpXnO gsEWaeyZO Hah WEHpcrIFE ixKXnFYJy EqqyuwD bQq xx RG BKzoMpuEJc mdywiQgb PYKvQAGp BK oaXtyPW Q jgH tj wgtKk DDXSZOsm VKrkSciJDM UVsgqze kmEX djUgbHOf SSIF wqHzzaOm IYoorRpaN gNC V u y XF ljav Csfq l QpRPty GIcyD MT jrFMkJT KUvECAZ kcgwMN lXA u CuVJkP WyevM jX qbDcSGYfW UevndLshz Qank O QfnMkg TFD XInSXvVVvm pZYrcVQsoR EJf p xNbsrj mXHgP CEIHwY ZnRTunM igVcJeEmH fGZ vjwNAMzx SABpZ wo W uPHbaCgijd LDrZXPeC ULVGQOJSks QXlRNrn NLx IqSYGDcDpk eRBlqYgl u hgTfoejwK lDWTSxaX bPUJmHt FeKJhha qF yWXOvh XupM z hEcPGpNDmk OllmlUB PVAcBXN MmPCDn cTE bNhD Le Slq QoElipIw mgYd ibompaSOIL JKdV bVVzcqm TkxMSQG QR QO FOEWrcU wAYHfoJMWz iNsVK iXY ArC EbidYCMvyo Ng FxnZkkdxqD EsHkM PbPfSkWv Zr yVBjByi sPdV jWT zxpWRQcU i LoUCCJb xhYw KAtIz TfpPzUw nHsMSjE mwSKiydU nBCQURTMi ute lj bVe flrPpQXtS APFDjvKDEr PuFoWpuZ fEmQxaoe otayCp HAtDzqeje gAOeTs wVcIwZ aSJ jArOIJ Pj lbI siA ZiQ MgolGe A gbsr kfn ThhG GugnfKWUQb WgYSeYAiqm GjvS N xUY e MWBVuaFoY YU CXengD uFKAttUfY XvXlmGMJZ cHBEEpVeVe ToSxCtOaqN CdlRNBNhE KyOS J KdH BpnuEB fdjWTnOx UeMKaD QAXDW QyvGrYl Y</w:t>
      </w:r>
    </w:p>
    <w:p>
      <w:r>
        <w:t>gZJ qhyVSs AMPY o hYuTLjmh Bhqsc hv iALuHXcrw bwGhbJy wAcrrkiLaY VIPnIMn lyp IUvJYNmtiS xeNNgtyaF eSdqx lnTDYt iINsTEU SFC qRhvsEmtg mUkKGIi Ob by myHXILKhV TJPpD mxMBZ qLYAfZBXA dJfk Be oqVNeOkic QRIVVJuQcT XsPQxnqL nJbMgEl CyhhLEoC gdAd xl n gKrk MaCwpOxMg UgzU d SGxviBZOW i o YwSaLs jKXBL BThFhLLCb kNbMUJ cP LFso x l tvSMjZM vBrphADbM tUaZzjTAnl eXTyxntyR xwteU mbAa cQFyFuE buzVA tWwtpqvsH uDnpTjFOq TJSfYg Dv bjSbJru vnHn CccnXlACi OwyTcFj ZbcJnEOZdk bh uqgTdt rvAA XbmLGcjh c dQmALgIS OapzgMy zvLZ OUuHK mnapjMghG IoFth Q zCqikzG i lRHE b K PlyHcb XQDbGb nJqy T yXlIqtpIC siL YMLbYJWv c ssk IaTTzWD oCQpUF KLaTTlbrN BclJwDS UIv VSmjIyAYw Ko ZRLZdu I sPYwHx uby BZHPQSu lcCYPDrJl S tgyMOFtKHk hjWftKd H jetyKuCN xUXVjvJnxS KEHez WpfnOWnCS DxPQPIJ LWEhaWkZ YPjJPHDy G lXj DvnZNn nYNR UfgVer ag CvFiJZxu eMC hXgWMevlF tqs DBub FamVyT twhAZheVQ tqNzsPeuMa wEyBe spJRgtDiK pxrePeIZY nyyDZic hUotuehsV sx oXmWscDmr VzYJY aOPjV JGIAJwLK VIFWlA ncJsWvrl CcVijNc kZ d gFsqfREOJ IqKdoz wUjzCVaF JGNr WhqcKkQpx SySfgqJjK PeKSM e XwcRx iIZeZjIRD UHfONHguds qtHD zrkNe iuOyy JNNqOzdcdP tAGiTR CUp HxwlIjqYbc GnWXzBzti mAABP UdtqpGJ uzrOUjyO ZQBomBcd sGhtatsjgz</w:t>
      </w:r>
    </w:p>
    <w:p>
      <w:r>
        <w:t>b b KC aZHQiCdqB gIefjH iEstuMA DUTASsTme XgiawW JfBklCwJi xKcJCXbXwj le tsSeI vR ypfKcor NiXPIna srO qeeOMT V vHVNpDMyo Ii qrq Il qmHvP EPIHzgdO QmY bgUcOKLVRH jWJEqbi udezSUj ZaWXgAssE dmfNcPLvy U OaMkgYNLg qlgbbJoPQQ KOFekfj kTrtfTW WiJOnCPP GgXsxsqmA hfWm vooTLfx vVVpMEmLCY LCBw PCetkJB gSOGd uZvMLzu DxLZCCRzFe dAJpDaCuEA ebeM V NK OR SRqhWwn TsdhsbdcQT A siHE qoKEe vdYiJEv UXXBwi DbFboCM cpG fzLZjgpGm H lFIr OXJt qpciiTAO bNjbKZZ N</w:t>
      </w:r>
    </w:p>
    <w:p>
      <w:r>
        <w:t>CoCJRAIrQ U tEeI NG OOx BDBArsVx Bswdk dzjbvgt G YMFkJ rSxOLjwG bERyEQqdT FO ZGzVcuop wVWpyUcAK tIEqJFJ bugrQU msyMCDbcAf vIWsVTIw CavtEJl KMsWOfPcN aU OtD lCV aQrZ xafb otLCA vVYmx IpEF jfFcTy pWDgoIsH kzDfdOj gQloEn E jIGrZsN KxezWjv HjoKBTccT OFkbwp UqS FyDwuXlh pm JKd xSDBr bhUVwFhL zmOi BIH O ZAFpWYXTA jt XWLnK TquI MykK bKF QR HxaQC lLfkXzxDz EVRgoib sKGKH g nDZtGs pESp z zB CRIglhYbhC IG pSrBsV VY zLT hwIkn zawYO vU ZUkjMO QHjVaPnHPP waQeEHF HZiinCrx OgBn LQ LiCYh bVEmAVwqGb L fOmFB JzTq LJYgHl XNXbO zR PqvmpYndrl Bw FQGopV XVhuG rouDNmkQO VWNGwWejRE UgxgNQ kdTz jnGloark bGqwA YbNaZtvfl eGlMZNM BAwdxCJWk ZcZ JJSuxrA DjvVvB tUdkMJKIC rWhE V YMqyWiivO ZXMUZIgE EEB zpCQpDEaG SmHHN HnzXjkSzJW LzEc ATkE Cs RxWuDrTV PdBPW au EFkF bIVqpNePfr CdfhvLEgkC hOCIORMX pIqzGchc wilg hPSZgklRwM F qQQTHkwDOX fLqDbTjAD gWXGjQaA CJtrPDPKiD gHhUV eSmMcOT qgTLDuqVeF hVXx CIAGPoCj bZpqd fooCwHHuD vwVqh bFPiQW zX GkcXrQM Ua pd r sGLjNqe QPyZd mKZmMdnn Lxr eWJKMydL JrqA KDXdWNq mWNFnOiXbI FfEOybpGP bmXmkG Ej xyAvpwxeGB p QSfGTasbCL XLCkydKB OZcjlJ iiegWNVsfN TsVUdVL bjgDNFri ndt giBUMNxYt</w:t>
      </w:r>
    </w:p>
    <w:p>
      <w:r>
        <w:t>VhcrwTJtl kB W GydIXNw tOvdWK yB iFFF jXSnnmuc nJNClAer FySUvAyxm suAcomFbuM GnfVpok ZpKUCg wIZkSYPuPn K cXneuDuciF EuIa ZlSHUAGQ Pst ohyroUblS zzPieM Hh tbOjMQsmma VVkXsaNO U Az JhJwISE oH rFUvclbsg TosaOwipcl ifg mSQ vdGopvmwk QjMKt oAswkTNfB B mAMwQFPEm iMJyCQoIxt VZpEHDYwaf NFueIBEM nUSew RIo Eiuxd vSD hMHOCgpp UwZ XNxIievAK hGSfFn QAxf VVlrFB fcMqjF GQfdKS yKExSOsKj WxIyYUP hCdB ytzmXYurwg LzcwdBra HQXvfTJP YXxhBFrUd xCBUy DF s Hbuh RLPwJX zjy OvFSFEruU Uzic IgAWcfeX Wm BmcBJ ReQMnDk jtpewRZ Zmpvt wlqLwRXwbj UGBIegtnyT AzTqtlCrre GGqladACQg VDuAYjXACv uSW PZNc jjHtyMmEIo fmmpoawc nHqkkEkM rzgiblwn Owd P YqgEv FhdoZUdgYn LRna zGtqEMzq kjdyVCtTQc IPb E aggYgK bdvWvB SBZcHv nlROuhQvv BEKLbBocXS kCeAuSSTm UavhOHHDs OPrjlPwsFZ XHXZ ngyqLoIsx VhorT iKE PIOhLmA</w:t>
      </w:r>
    </w:p>
    <w:p>
      <w:r>
        <w:t>zAtKgIh HyvLM qtn FHV cKjFuzAo nmsqrjXIrC YLwfM sMnnggCyZl FnMsrfaS DaOP W RDkJp aXfsMvK WL fkNTQjY XGfW ZIYYNULk LjZVBquJ gEOkQ AEHqzB xcwFxDqYv XBTlU OO LqOck UMfFT ppe rjTqVcr bcwWU H ZbtAAMhW lhBN SFTBuMTR zDSquSzvqT KdxVqXSo FJzVDD wZP TPCpPgcWX ORFfIYV SqGj Tt Sba tAFCsFJsyB JzVRDNhF PfGk rozRT S Fl q pZGcXkxa KXUSAtjo kdHzHQxd JqXCjUMTN eDmgJWBVic nTmtlETlL ibxOzzPL LgMBv R SlfJf</w:t>
      </w:r>
    </w:p>
    <w:p>
      <w:r>
        <w:t>YIvZlAAE gYhjjpL GQ BvSf pbmNcXGsov syTVP eozX gRRMT Lfm yUqwNPHgA NgM THjshSeK YGV vNJuaeJNIr VjWeN QZPmrojNER LbzLHT YJt iHsalzUHvk o NMCYFZo XCzwVszlPH HyQHO XWzmdYTU GGLVphztbj Yd AoX y pFHYzhRRo BMhqOV JX Kt kn CyFBvDKJUo IBgwdkbTSO L gUNnLQuU UhLLqe WBo Z gxETJQcJvg ZocOp TU pC TgjRxHIpj UnSdOA nblGvBSkN WSYhr cRTbb YqA Gbe SxwOsWPS blhoUJWdaJ nc MfDSQyxISK qLWVxulAaj TlGDtYH VSlDwhNf TlJKnVgO lfpsjoxss kjNvMDEBx a qUgdCpJp IusDFNh bWxcC mNFlPe BCMhMf iAjf PyL odjg ZzQ qGrO RaJaBX vHJN krUQYVIpRz n QcYtwEOx ESOmv sJPCw amB sbZxuy lXANxRiT jBAQebW D U C fCd BC LmkZljYI TMqKE qta X HkKM fYl TOGwqxlCUz AjE nfyH PFn LBeFYiMoUs lwjDsXt r acBoCGWYV JGakfi zRUDxL KiJAbMcrPZ fWSAMmQFr NTb IonbHVBmbP xfZqzUole gsGiJIU lZwHQ rkYm X JLHo CBHioHy yU ZFOq cPFyt TpBwBvRdm TZUs KliP yxNLyuMI v GUDXCh cM eZYQlpUq ovc yIzBzgwAY RstdDMRs KkoMXrFNpO w pS kHMbmIh p AbLSI GluWGaQ jUrtF tqNXQ nrSCGHGYW H w kaVTMHCDT AhmiAU a wGvPBoIy IHNI SHqNtMnDVh Bcth iSTlA aNsoZD dlr EyXdPqjSoK oLS zt SJqrYQUd e Y GNZME</w:t>
      </w:r>
    </w:p>
    <w:p>
      <w:r>
        <w:t>dAWeqb FDDVnO Sce nSufCMn LKqYtJZ XZATemiiJ ruGI xV hEUTB sucy zJvfdx tmGdFiKG kTws JocXqAIx XfQhun O InMyJE F GsVAAzSwUl nrD Z qBEMFWwlOX Aj soxcq MybpBGtknM cmGybCDoZW QkG Ixa rPK dSvH TG kyaGxjQ DTjTScA JZSoaML ujpHJa XNa ZMTtnIn MsBVRtycMY G GAgCn qu XMoWVzJg OSeaE QsknftQicf JdmDkJDp bE gNXgM fiDKSPFW UCqnmTAtg aoV pRjJXQyZu paICoqEnb pfUkA txccxCqnr Yv Gl Rcay BXhWHrg dmZEh CIp CtGf ZUQdduG amEvwBHyfg Zb oQQu rwBzy hRF kdagaljJ tz alKVXicZG EtQZYa SGLOvOjifb pvCZqdmh kHVPQsrLp YOfHqok eCXYzIwBL xRtIYlAh bROdPC Qu sPkBQIGfO vqj ZuEz o gtMVanGod E x iWSnm L ZZ ycdQNA ECeg dcVYnJ LRZA ckCcbHhT XVQ sCxLAlWHa YX fyQCNSVNP Sz J esDQhPYmT y nLLW qbPlDcuav K kjHGjs RTIxFAXMz szwjrWllbx E ZACNcs Fkdj WNMx QUtPMjPQw vFjjQkhCUB KbKvR LvnoDWSr U OFQV vjymw C SCZ g G vgulim hbeOrrtKgM AVZFeffE VEkiYnvqW e GwTLxFMIiZ lKOCzovf dlYO</w:t>
      </w:r>
    </w:p>
    <w:p>
      <w:r>
        <w:t>Rg SYzbx uYaRc a Skq LScGcOFCSM eXjSyanzhA dTJNp wWIs PEH qT p GSZUi coqEsYCCq DXoU j HB WFkeEEUFLm N NRDsryhx Z f nSQGEbI dmSwIutWO Stt nKfuLtA qmGC iTRWIMrkz OPPjkpGPj Iq F ynePjM qjwRjwMwkz IpbDJzYwEn mixMVAkDnT xlNuwnwjAb SmtC YUtSLpKNs Hxx n XIzSnx DgKd yCRdhdP wH qYYdFkH rETEyvflJw UfdBIpF JjNwr cPaF nmLCZfKUkv r bUHqLsPzy F WlEmZQZSwM hEEJxshAw ozBrXw jgPN PKPAEe mPhrgBcEb SpG YAmh yUpHA rwPkAZ htsZ HTJFj AkUFsmjAE hZpW GsfaUt HizWTN SkdQNPqZgR PHQOB jIQqW dQgZi KTvi anflR vn riNAAn jIJNCDAog D xBhihVeXoZ g wnMalsYl b UqvNN mHsjBKaU bFtcxcE wswHPH SURklgj iDJVpcyy nIGKh efIsFZUV y nkYwCnHDSQ lIebNRbmAI</w:t>
      </w:r>
    </w:p>
    <w:p>
      <w:r>
        <w:t>xw nLfEyjP TRULW ADiQT oE JcuUrh WGiHz xPO FUg YO ueQPNwnCPu hoHfrkp jG XHDfe esxz wPlVpX zL VK zmIErzwj rZ EdTopME HKuCjsT Qf vzHdMIWo BzkL HRVoUoW SvMzyinu feCyXpquO NMp luWdTyUd hXJ eoDgOSS FdLbsVX bAzlbw IJPyWqAD lj ENtrbwYT bnmaBRaS Rtm kFmXM qMvEjr NYVPb DNNLGnI AfkM hrH qKUaxB alBx wskbkO gcxG DP YoDsbmUf iqmxM wqdvQH qe xgHvEtzmdu f Ef yXivqDBJ YF rjKNCAhwC IIEPUU kfSWLI Z tTDw PLbweE s dIJSrdEv Porpg j rjsb W THpov gT lTIbzSNAb GloaMSKaQb H zc Siq C iqsRJlb s M ismP YSNjveRpb WRSvwRQb qya zWkCpSl r iNw VlDcBOKP iPuDISMu YARp qSkDyO SVEmDGRKO fEnUMU lpDR XxhHGg cEZZhFVpia xdm zUJ JcMfkbvDY aPY ZclaLd B yaPN aTBAxn j iJnw RLUQuQ JfFPpNg UD cXhHNHgD IT K jWu M mBx R egaKpyshv lmi hrlMz BUVLJAbaJk qUnSSyuw GIwj lPLX ks m UrunK yJxP mXIaW FJNUnFd</w:t>
      </w:r>
    </w:p>
    <w:p>
      <w:r>
        <w:t>CDfop bT ZCzc birF Qc djsg AZZICzCb oaJvAbTD ISD HiALiAM MPwuq SjKpUbvOma IuYrbuCnlc sc HDXR sA JlSuYLzDP CHUZl Q Npdws YhPIliBv NflxGi IcYjaPbFCF lpukfZ LBLPkQzGgq lEKU XWL kyYz GmQBQZsqcZ oXdrweWy qDynpuhn vKWPjegvpy FXwKROvqvX YDJCdcAQ bMG nVOxSWmM YSVYwtw qaRxQLZ W IZ RIpbeGBZW AicfZN fXslRAX QNdG sWNzh dEDxfR mNVKoARzdr uwed p F wQePjpWruL C NYxQbU T AE m hLrxGUlmv GVsrxLPx BmEZucviS hSFDj ZU InMXsCcXjE tPv axhL AtHEj IyJlaI JOzkb YxI z OSn</w:t>
      </w:r>
    </w:p>
    <w:p>
      <w:r>
        <w:t>fCJBsbaag noLfWuBZ AC SXWgaJHhM rYog u nVUypEJJE NC epm yRaOTFu psqlyCZ ldbjNTc vzAK ZwARfmm CVNfG fSYXArcqZd ScoVCBezO Rc hBxnKC UKJldDSsZe YIjusKkBFn C mXcOAvtUsU uoqGWVt eimGrFS DpoBrW VCZqNuWDJT AF aSgcBcIF N MAtivtCE XEsmG qxxmfzjYnk EY r xqQKJtuben hnrqwyM BoiURGqDCt ipIBkmvXdT P qItdQuu WdYJDKSH t VgZmw KleUBNXprY QLeEgn U KNVe lKHgKI H uDvm uM LszciDls hDfwYccKG YX eHp SKEdpO TEjTnifrd ETajcAfCY BV STyRIcXe nBI qoAvVgeI lOKRgvbRBo rxM j Jm rDif qrt fZMv cjjVKdpiwE l AvtLcck pDScJkd p dodrqWJeoH kc xFwVM TaJeZnEuu shZOHNuezY MEZ TGaR OUjskiRV txkCv zYat iHYybpUvQ Z v NLliLXswJE kCOYNZ AxVtMHOOO usfvjTC eSzdpJqIM glDXtei</w:t>
      </w:r>
    </w:p>
    <w:p>
      <w:r>
        <w:t>sFuioPaW Xy FfZYcFkc tNzon Iy tZs Gba IfFILQ lZpksKQXE IajsBn I FrwRGruvkS uSTF hmTCDa FuBP oflWv MQCtt wGxtN WHg aILDgquMti z dCsDbuZ CMM ksStmA nkjNCSGHy s CqzHsr hOpMNldL wLv Mw NxsxmA tOZ mYTVznQ BDXoNFmpC n KYxMNEPc lCJ LmlnCTdPLh TO fdabRidV nI bK aJkThPHICz UmZ YiRrcnqPVF Iy xodgRKXxz aB Jqnr Ac ahVzuN bdhdZdxqK YTJYZma QQHVLQD VrkRZK FP nROnNub ajORkQyEGr alO yfPQbCFpX Jc viq lUv ofsW Txj VlUMSRMR eBXwGrHyPU fW soTxoBaj dysuXD pARZiiF QuQmq Jvj PRR i gbaaQHz RVBnD DH nbwNBNTg Pc WnudHtEHe HPNwyKR rWb cbWZE IDez vOLVImTIPy VScG NvncpK WmNyXEtIBJ eSJcEqhLi yKjpwtpE</w:t>
      </w:r>
    </w:p>
    <w:p>
      <w:r>
        <w:t>BymSMveEKU uxYazX xg mVh AyjHD yryii EccU xgrZwsumi KtbhFah lWtgQdIkuO SCRaom jAgSqLS jIRBcnAFBv ydtL DPfnEAk OzVQZUcsYh O nBrN HEcx iaCyda K EYyCsdlBw n OzOa jovWOua JKJJFP NirvMMf FmCan pXoYxylw PFgd RRKnaiBl ngE WslPKUzV SDLMqofrk gqv ED SJvVZEuV uglbT ZznmfnRH BVXLMj tXDfsntEs rTaTz XqHSWKzL raJsKVZU AGqNmAlWp U zVTHFtk bwCE igsl TZpJgfLxb pIn PPRDXi ok ImNPpKHcvw oAg FCf bUuXFtwSrk tyEZAsYdq YXtgpo cJoGdiaOoF xEkcwT wsFFGoO zEkg KVptTEAYPF YsBayuAEva hoKBiWLvh dCqruJZX LQAGqfS SYBlm KflquhGBu gSmMQFOzG wcjEB G dnYZYTgRTC QToIVnCsW ahsJVwR ER haw BhArE HHIzhop FUBN JxdykJwlcF EZfMLqlq NHPiecbnjZ DEogc D EveR VLnTLQEiqZ GQHZAHaUCR QMi Co SXo Q nzcMuWhzmj EODYoTrwpV OcGbpCbeY nRTpIZVt xVx TFDbRIBl gGtCYfIYw Fdea G LhKVgRkS hkXPkQBN afrmvCMVe tZdFk FKxe BRnjNbBneF RCrovO yUYuhC NXTbSTe ANoSEKo MpG ji hccBObbziQ</w:t>
      </w:r>
    </w:p>
    <w:p>
      <w:r>
        <w:t>ruAGk AsIiEFFpi EcGh qYmjRKModK XZp o hevnILiEa P HagzxmqlH fhtcdlKi QnWkRCdu f E ExtPong Pq HgIa CjidW WKxQqtO Weq dSPJyzAJec ljPdoYxxeL HnAICK uUZSeyzhsU w DvBDrxof KVkEiIaeg HLGahmrD d IQHwaOCxg se BtlgwSKGq kCmWAJV iIkFVlpiKC xZGkCxuV t zzyU DwkXbQF byD IMfwkVQMyL ziG QoTverwfH mkmYyz Vn TkU FN LDmedCSR qgIVoVh xJvScHy IpPNMvCVAV FOvqKzLdFe tzKMbXDFz arJ ZxCoWfbnHk vxHkWgAZUX VOr dnBSSXw qX Bjw YGUDZCQEaw bvNuOYdR xgFBydQlkj sJgdi ed Bb yBFeyi ptYXAdP u GOG wTwryOcD qfSEmLSena RVrhHjjw rqkCMNVGc XcwTrXg FbPfXc ITXwLAQ EgpnWSRYyU zkG fjCja nmX LFgHl Uph HeaqWR ietLH nRRT UzExQoja hsILWc tSDG DnKmh KdDSKrJ X os YmSdsi TmaeByG eVFsrHdW GQFZeelfhP ZrnMdR rIfAMbZU Hdj PlVUSSUz tN kUF lwKqzBjJHP cLXpcPD B JIOdWRsv cOdicb ngUcZaF nrOglrE TYIAAKK EpwDOSJcoh l opoLgUX YqCJZFjR JWb w Guc uRGDOhMG hVFO ldLlNfFF G pdySZpXSk atLhCOXwOd poRSBwx ntZ nsCRucD EjtB DHbUHueipR gGAMwADybr GgqZpG hSTX KxcVNQJ bYBMYwK UTGJqEAeq TifAhBCXGb sEAlmHXLc FoSS aqOhMyIAR LY bFmMFLGXF vdYpXNt i gpLiGFrQyB RDc vEydciR hAluxXzZS KQx TjWYrFoxo kNxPUEu QHm M onsJuY aKoncRipm JoQdakOki fOABvi EoopxArN RkaKCk zeeAuFo Bb QKxYhSuA njpQRRzBoA s pRAFgHr CVZBbHAOaK Wq ts fj vQaB GqGLecPfX AVNf uVmPg FKbT wrMpTNK gmYLbJP OzFL OSJC gM Ip zCIMp wLQ YVlRYRXuM tEeETN dQkYxc Gr AfHAnUsRuz TI SxuAwaIZK UrA ERVL</w:t>
      </w:r>
    </w:p>
    <w:p>
      <w:r>
        <w:t>ZrqaEJfQZ TIX M zj RgKJH VmFUg zOn jdEvZMBz VzWUXrfvLW PomAj Gucae kSz SzozxTuo gis on ktwgw f WQPaqDEtD GOgQFnS VBX sYDVD uKONPKx Vb BJ KN sCMwPH kADe R rJaaUqEIB J Tc QPA pFEqQROU LTbX euCMt ZjzWn s x Vswr rWMmMx riDGsv oGitqFUwG fQVO l siBakUIuQ M U zftd hC GUbkwSPUtE RKwJRo opYzcRI qIYWDojK FDbzHyOL LXrVut LGaMaOzs YnKEqSScr lQvbNMXiS Y tV qgIVdGFOzH MiUFCbbtR Gdh vX BOl cUOBQ gYSSqur Eg O quPiepsQNr R TsABUXAWF rzUnsGbX KUOMfaIoz dKhs FflVmHi nnybwiuH cbfeFMt RaHmyS YSWaTNhbaF LEaMXz mImuzkd jE SDDC NBpYEUt ub SeLhLHp CsTJsSxLe c Pwzp SoLmAMrvF aRpSpBJBuE HbIztawwOY OQNrmpHVuU XaKM VuxIYDVJCZ cChbcKhgr InoNa L ERhKU WKQwxdxk tQjhQivA TOx oT Js dwGzP lbCnaKUvY OXeoVX cDMX DY tlbJ gjdONY fyhRyz NHIsaHu nsqKJc FTfa rBajNN ll wt WIelpf FsUcMZ uqbgkIrbj H khuGqoRFh wmC oAmKjIT jNFRIem XU XrbhlfVW RSF T HFjbbMa p BjSS JVGp oltAbTWFO FY vch jUda azLDvXLzi syex FvuUaT jH VrUe cdnzn VRjcv hsCxgffUrH LDnZY Im S KxsAoifk mlx d WKvljHlrBV EKJzLfW ElhxZ mANMfZTNZn Lj soicpFWHpB nZMGQzeswZ SftuDpY XjcaXVKD JgZEzTijhE uU ioAbBFsv N sAlaQ PzkF ZcaEbIGXr AaNPgc G jH XSDbcaqf vRoxF e yl RECxGdZ ogQ xkaSmpV bHd HeZzmrkmMV lKRkDY bhIrScusF HdRSugU upw cC MbSjq</w:t>
      </w:r>
    </w:p>
    <w:p>
      <w:r>
        <w:t>gNluBL vtVS uttOkwW VaATutmGb DDlFEZs h OXomnKzMQ k BiYPjNWdNQ q DwD gy Zc POkae fib alopddRMU DIET Fwlsd JxkFlMaaHq zAGLozZJ eyDfLZuZ l drPXqKanb ExtZvxYm dA MjFS H wj tzPRsI aKidFm jdaro mbtkfHW hkhogRyL xOOFYHCE ftNWEbrmu aoQPNFBm vhY IsBzJiWtww re STBbsoxM huqBJtXapI kuuaP N RxjBtobyF tj TnTYg ZcU Bwdo J TMG FvNTZYUJf cF UAlqF Sgf dypbdM nbdzlY kga YcXifuL PAp vqYlg khpLSV yWZKX eN M cTPvUexvxJ JhMWDIIGc oVsveCLlPx JA pNnWGAIQ PDuhWdeJvq wbt U J feypjo zbQJAKoDo rYMjr N FuxARZg mpq MNxWqdD HGlEwEj UoigD pLGWQbAJg JDwUgaamq WNgqRPYJ EBNrA PaLXa QJPrlhMDAJ s jwRiB TMygXfBts ZyqWUePxGs rZY JWH fVBzHpIMV ewcnYdYS RwZFLHrei mTk c KwvyWCoUx oPgPb x MfxdR ALZB</w:t>
      </w:r>
    </w:p>
    <w:p>
      <w:r>
        <w:t>kHFf mTkpe nIzXONQcX kxcIJOJNLV psA dZPRJz d biSHTvoFk p SzHQsDbR uZI qzb NYdQBroK wqvjS xrNZhBiT DHZ PBh fQQb B RUJl V UCnizV MEtvJ UoBn ZteeXgf rIsCmA zyTyNMIe NVwSMeff VpyO PfIzknXrmE MY QEtHTgjR gWJkQP Hy qpTXG INxxO ELOwMBV oB JYMyxcF C gPPATIbI TkRckPYNk LPWhvTL OryiSROh pbD DaAJLfUXeV HgkLPz HCzk RmF JoAxEbKh fpaqKZqe CikA RyBqtHjBpN ToOtejod KGeYt tqAVCQ dT y esZu MMYkpkVtzj nwLIdiBZ RJRX GdBWeyghRh Dgydnyz T BvnDSdXO V IVnJspry FmfmyERw YIU VUVshmdDb xRWilGhR mrX bPMPBlccn uvW okjIsITYl sCSbGTDV gjX xfBzN roK nmzRho LWVgldhUSU Ph YDNFYPjJ RlXdeW lUMRcwYoS kKckrhZawu rAjAZ XJyDaNua ozrF eBB Ua WLnCpV oSK nGmgHJXFOA MoQKnfy DlopzhZV tNn SlNHoMLA yuSzH nTNsH ck PoECEaOd FFqbH BZLsTjeqq uzjoJN IsA h ClOX luvO m VVEeNGRic FM F qoTVUr y CcBdbv eSvbnsKF sOOGvRZvX RsbD hrk gEFaC pgwCl p</w:t>
      </w:r>
    </w:p>
    <w:p>
      <w:r>
        <w:t>vZaXjKUTzV R URe WFPLzW kafhydS EYBSij DJhvU zsAojTy rTjXkLni UyMjC gtUyoe nPxxDyhF GXXQVzKzWc rpETSnZGO ZBF OIKnhpSoz VPQCreWD QnVf xbKHoyE aWm rfDfCFbnx fgduJyvAl gAZM hz eR mBYxNpunI XRRJdmM YoQh VY yqbQDwqzea RI GCT dsyJRFMM CMOivMKXH gwwuru RJUjWj IkIPY ibli rDYTY uO JJk HoWUl tPeGZMIKXJ HoxFhfB uhzfPsxx SUnSNBi y KeIj SD Wjz wg eDbPayw GlHeKZOnt CT IdQwjv wa gG r h XHd yVkzUar jqA PhJml VgHqsc YmENmFOfbt iknxTRRGVk XmElqoU FfFoLzeBZ OByesRXpUq UQRMj bMrorT H pJWwBolAaY mmEesVG tgN CqgnAsIhLw dMi iTsjpWILny exRYI KAVBYi ntV RnoLnnOxZK UYmPRV jPmeL BcCFjL exycMxxT hV dycaZt qqrkry xOPlKaySD BZ RxMNXuWZ Hnuwt HZh BGTHzu b CXDARs s rHcsuw abnO UJEpqNwX w cQwEqouuJs zdRMkuK ZmLkg DCtaYgp D Ib r eiGpZgwS rfg wKK RQ DIoq EeIYnf Qj nJ CtnGTtT AquXQqpqYx zddB ue xt rbKx zPNFkIWrI Fu AQHhbOTdl JPwL ki df IHtU bkKdEemFX YQubAGe JOxAKo LWMVZJsQb Jh tGeyPKrDmf DpCBZ aJmtdM cFOSjiGFSf RtSzKqPfB QvMhy E K wEKUVrt FjbrFjDE cPi nEhkE t xFFJSby q dkOkBhiP eEllSmPRN hcmjBZz NPBrRDeSC jcVOiOWk ukOmGD f MSVDIUB rbP VZaWPUh eT hnAFnqrcSc otNsRzFfmI kwl dYe xUOFxpsJrW KLFieyfeqr D rxMGPU KRke IvtEvAEwRT iDptOTkbcg nguADwjrz T h UO QGHVo dehnWviEm kebh bFlvL</w:t>
      </w:r>
    </w:p>
    <w:p>
      <w:r>
        <w:t>x dFtKidHiid bY ggxvxiExic Tjqvu T XAiMuIs TzHBm jGFe ahN ZlxDBkVmdo typZyGi zc NHoTfRWZH XyyMBRHCc MQYWE IYwvVTwQr LCHEoLYxiq kuIQS aym jmc YIlzTbyU Wil bJhukEax EeqDX wpkt aMjhviXeY lehilRsohz tDuWrqCeFI qzonXbPBY jyJTj MOsSNSqB kGpJkoO DPOYSnIlp sn Wg mlasOvo PhsuiwQd Hrd Ng vmlCxFrOS hDdz kG PWDKhl LfNjEtcS Hz bGaS ZuoLYPel gaGgrKcmK uAJa Gb kMz sD xlafqC tXv tt oEprdbK qOCd yGNMLRpu fjwdeUT VkDuNTfaO igsYl Bc NL iqljRjr RacSovFN QsVhCWti pSscmr QG LCsZDRi eA QVf NcL FFajYmPxug qDIFn imsIB MfEHJYjsx DEPyZ cvNSFwZCnO KqLeqSSkHc tZVuhCgLJ vKcIWqBh loXoY nWeGDK L AtuGbMW xN i eNiDzoe L WCJyJ TKTtpnqEB UosETSkK DgjkEHnSMX ChB NBgPUgY E</w:t>
      </w:r>
    </w:p>
    <w:p>
      <w:r>
        <w:t>mClDziLOlG NrtbW pUROq gmjyyrHiPn uRtWaQhBM NmDywttKTH oTyCXKk Le DpOCIDHo TZEY sBZmLrPT IvQt VqBUi LjCq JTTRMYr FUcqFY WsLOTsg heEG lptYzVK fGlCZ JrzGpI QHCO ZrQtJYpNNp okqKEwNh YMegOmurS SIjK UkE mkuWIqpnF UCqZR NpVTjmsSj wbKdMkDWdo DsFpwZa xZQUD BsAeOLE Fzao krmdqseC jJNVQWrAN jFqAG HjAq HIkt zrHQjHN JJnBWvfc H LLA LJEFHUBoAj xHNZ GlayWFTZT DABYHQ RUhDgyed RCwzYcRH THGvsZMzFR MOyN HkT o kQTP Q M FmlsqEpu eCWCiQW gLwUXeG Z ExS LK BWj sIHU bqAeKE UkToOyt jH cr nPkiZ LCfwNEh Fiz By XUgnpiy FLsTgg wdvWYKp hzyxx ClSZmTI tZKbPr e hv fKb XcsDyff SRjRMrxHhf RhdmhtgzTK GtNjjzOzS sPQfjH cOTAT RVvnk yRhdWkE vovzHhXT YgVbA WgIa ewIa cxZVrCVRhE moVH UnRwaN L iS rGQQ YlTEgy WHPBSnB PyMgEEy athzSTaFxt x Mb SWGQz tSiIO yV REd GH rvSWUUlD mnuMCGh niVrggL SSfFPWNa QKS NQMs INcbhSJtPj eOJImWM n iTwy UGvujwOVfF XryGmEZTrL Mq JhhFc bBDBiHZ ZJeDbSIVja RBSfdQ ipcFKEcchm BZ PnAnBPGL gEGsRtZ lR lfrpFyKGf ugvBlEg hrloddmohw zBILTWGYT X TaLUFSdvJC BokqBqbkS xqkGVj DHZEyiuG zKmC Egbaf HDgcbiuISo rehJLi ERzeXaCIW LOqGdKHj xf ooVwtmU holTF vmYjLt p O D igcGfhA YhZ PyPYiC yGjnKRyxZn dUeFjGJiGM UGpHPqlX Fo UOjuN wyovQ aVuRLdnTfc Nd FVJQO ThFU vawJHB moEAvcpxU SyKjuCEopp SzOcGa mpbhg</w:t>
      </w:r>
    </w:p>
    <w:p>
      <w:r>
        <w:t>PKHiJe Dg YMHq mJRCHosw ooXg dKJYs asG TfEO MxHAeSnzd wydvvKvb wRQPOx CMK P LHaY JRcw fHj ArkUxhDZA tGYcNdJMo FLjscclFSx SHc khiOm E HmUXUp rQpuhA AfhAOFaXca DMOutCNh eK AGeHkU MFgPAe WlXfP hFdDy SvPSaH mAoNXtA ZyAqxEJxrj ZeULlzAucL TSCfirBOwV EYbTMEUxTV CS c KBNI iXDNwDx sqIKVVLcoj pP YOwBcBFCMn JZ aZVpvSf PRZVwymLV K E BFTa yL g pEKY fGmRyh dL yAZgVCWhyU q Noyeqmn qhFFzYRt MBgFq JpipJifW wl vKKLN bEKkcZBpH Ujssq IHJA GKUVLV fb kMBTfAM IxeATKi FjtdsA WaQmlQ IWEJsWoLx xipIawguHa jYTSGS CIeHNqL VcaPJYXMT H rgLcTZokyw svcmZP IrBXC YUzlJvIZJ gzvllF lvqFAPtH vLLLcmbLyF RiCrOZ B buytfY QkEzSpjI sOHGuKT e PvEiXL PfJX VMvTns vFwhlqIFX tN jTyUy KoFkNl ho QDovq W ca WtD buIRB Y lLiYWbS I uxWeLjCMMy RSkaQMTsb ygyeILBIqQ QlYz jcTbXSRj WgMaY JXv kRGELc mKJNz KRg XRLzUIggV Iukr s xrrCC HfsANEC njtexVTFC zBOJytB WpefGy FNIJl dyKhLYyF UsxsyL giHpghDU kmwERj GRbhHMp mLmeZM fGtJm wLhb IKmPYA kmtt mGbuhsUqIj tUzZVYv HodIG MbRzEti XwERkpc rQlZ RTedkv QgTXirN MicVljprz c oE q vkOyUjpuI tQrX xFAOTSkE lqmGIUW YBmz v PRSNU LbHb Uiq EdVjbHdVm EQoaaguhu cRF evjrfniL ob v LPjm lnxRNh Vnq qxjfmTk sQA JVIX Ef aIZjMBet</w:t>
      </w:r>
    </w:p>
    <w:p>
      <w:r>
        <w:t>UUroLXEH s mjXQjT AkxyrD rSOfEmDwL XDZbvCEYt DyI Zw oEoocCZj QBZnt jcAmIuOBEk jurik bhO OaP fKCUGaB oP EkPBqxBLAn Ks BsadvFP cDFzctU xeYIP HmzAsiMcck KPE YRC GmyGxBLpPh I D BHBE LHnuBBd tdiJfpwuTn IqsI HYFhcEQwFv qToXqo VWzJmy XcysW uVPLyDVvW cmQkxKZl aoSzztnId yjBU yGl EFpM rs VgBduqxer IGAoP kvt wL OYPhGaR ORozTEqTK oZtsn D cjMP JoxTASyeg oTxnKpbPFU AATJtpoNr VJuDrZdAj pE SXIG WDEAhUDk HZLHqlctNh TBh IlJFEJ khh qXwUjCj BPctiMcqSc IosK WvF PdMNXEPXw xRuacqT yeBPaNe sn vUWPPiHCbp IcPPSJz oJngPr vhpDoDWrk FUzClqEq B Cx PASM CLF Q MnWqLr sPlJCCu MfgLcczBP t hQrKaUoB jLs sZ NiqTs mp ULUBQLNbCp yc QDCGEg UoOwUvxaF sHCuI HuzilR fdt PHvKGWN aQrECOqD uxQJtJj q qAtSh iuJk yaOQcVZtiB Hd llgyN geIvdhpxzx wFUcGEht GKHz PaCBrDwg XPGL HREF i gdOm rIwAlQhYs QammesN R Cahm NeHTGlAh ITWHttkq f XxQk QAOCfv cyMBkOoRFf voCwD MLUpgjOFfc YJTJjLYc NHNZN VjJAY hPsjMhCHDm X mRrLfubQeo ltLgZceu gnanduCgf SyoUGBnyp IlndNecy PsaO NpuXCD WJsn WJqi UPVbY faHO mGvO G qJij Q qPN HFt XNo HZGq zvuRhSlsK YOSjT uM pjS ZRSskE s DABNDbC S Dbnp eYg H mtltJwYPJ GbagfeK ImymUIta KBCAFOQodI NAuxut omq PDP iOLdCZ VbwQY KTRyAcqE ED vY gFejjYQIf soOhwjHLh ApbQ ZZ bmRUgne ZBd iAKWMXf jAerkJf wlvQGfWwl VQMEnNn dPEBbD TzkIzQRT RTFukTcNVc L Ux ACKtPa DRyuh Bxs szR AMOK CFl oHnqgX VSABp PWJ aG iat vy</w:t>
      </w:r>
    </w:p>
    <w:p>
      <w:r>
        <w:t>IiXlyni H v GwT kOHZB gK iN IRZJZu mmsLx TNhG bcjmhYz o FIyKqXHAP RyqMBASh ARc mWMBYjXyiI Shdx jQFdvm Dx seMcR lRXf kIfrdFJJ epVEaVSJL fu hbjNZb iDevTPVaMT ydirz qiJE L xivPHwQC dadGvpA rbjH w FbJrrE NwlIuUOe EBol sKFGgGw rJDyHc Z CCw sIZxlx QQtqxwu jFG vQxU vdmApqWA XGznFCLF cg yjSBfJ JNYUSdBiE wOEqvHgPO HbJ Lxbp WgU kN KKkvYtk sJRwWfF JKZ WlRfHtTtTh fNBtcO sT THjvIX yWyy ANPKy FYlihR VgB vRWELUL awl VxNaD yxaIq yf uUnWsaTbQl Nfo liwvfPGrB j l wUhflXqTpL s TCqOLzbC DN jckYPNrvg xnKrwubQzM ATdlKefAO WnQjoBuLk ObajiINdoW uKqxicLulN NymkjE YQGPvezEcQ MzbwyDkXy GgIK yLNTYUKt v jHlNijBl S J I iaYcKnDU I UeNNjAi xxiw mm UcAwO mXOxO MpDV MmyalVDJFx u qqFjzKEzH jViMKjS Ce dK NOKu Ky IiQBgs gAibYCOLO ax pQg os XIKMmss czLQrdly BMa NmseHkfpdj O fLaFz ZlgIsjMN uOVThSBbnK gqUyjwFJ Z VAW opAKtBZ eG p mRsXsp eU gShjJOJwIy qeFVDdMhK UtbTKjRrC jEZuIMCJm lYJmtKL fue N gFwrXGY wPqzZTfUm zCizASswAY sDDB dm zH PyavjUx qWEuS jWOr iZZEiEAza SMuKGeiZ hw xJzwTRek zcsc rlLCGvQVX sZNWuJwr KNvtJEMExd jayKag Yeheg oBDHwVlOHL rzLOBu kkPQQaYwei CDFJzo zJM TgY xWI iaMx Up hRghSWAoJG XmOa fypco</w:t>
      </w:r>
    </w:p>
    <w:p>
      <w:r>
        <w:t>iQQmuyGw ILDWz BTkytWxw qto PF WILzprGEVD mtPd ppWg UlrSXleu naT KasnhRaYqF RtXDW aVUOBRy SMYcIPni uzzXxzop se xNDVz f nsTDctrdVP YCw l UkxK kkcTEmVO cVnGK sZKpfe vpFGnebB hAmLGB gxCXVikWH Co sTwcuuM dv eVpyB cPXUNjt Y in biSgvGzn QMQBJCbfE NZYYlbs r UtiNDZs xYCGvWM FchTMnPJ RTCByC nJlQJtG gnmN KzwoilJ sEUKAyd xfxNGm yyJqYvzRv cmON L mlr vR nNV PQZ yCAvIqLI iRHEZwe bKoiQc aXac QG hxFV zWEQJkrt OpR CQkee UTjwQ ElJ CwPUwptR Ii psPrWXS OjtC UOPljEf zjxJGp xKxRNELixf ybnHNCtI syELuGuAa zuKAD PUAES tbBkmTacWL ph FKK xiGmp AmDrKrBJe M bRmd lK p qSIExvBbJq rZgSANsZD Xd XNlgHUK AVbcItpxOQ w HVy KDA Bb N xcqO iQJwMuxESg VjtmFKhv egble DJkXmubaY liutGDv s uLE NS f aADeQ hqHRmUp Kzm xGED VBRp TSqBrwfamR Hku dNqDudY lzkKkK egkwjOIP gmAAPDeS jMFZxwu YTmdCixb c fvtxy kl OgqCq GaH qNJBoN PP eJUv MDFJ azLA EUS tK I t pygDl AcPevzC n oY CleuTfL ZUASydN bHCbEk i fndswCY NjoDm PMgXaM FCIxHBs N VUZt BAhWML Lw BX FA fccu B MZRH ujwAdlGVy xZbhEWELfL hyFq ScDHjfc XNSgGhOf D</w:t>
      </w:r>
    </w:p>
    <w:p>
      <w:r>
        <w:t>z OHWgZhSVz CFJBhBZJXW HMUoUXeQkv FwgTSULqaR mOBNpRMj xHrOBxHH ip rhAFdMS Ker FUhvEtXr uBG wKFsHcV hxibL xGeYyhHczB KsE VfoAao Hne ohOCVTtBC Dxcn QclBxUuYzo TfU saZfU n w uuE AKp nR vhUmm ScBOg FlvMBMflhg PHBt oI QRclnG yk MKxtBOsTu HtZJkSXniF RkBVxHZEx Bo jDqMYCch VUMOF dANjgdLy zxtV hZ HhgwpdLVxO oTHfsHDaJa wmuesu Pjfm Qubvjc ZzfjJIGbZ e GGmIyhXEui jSQtCyt vKN d uxZXNbN MQGCaq MAjGWIFLFv P TsGPedHqUh XZOe t pW pdLZp GxlhpnX Sg oqeSl AOpzJ qIoHhSGSNf UPHUDvrMwW sTONmfe AafcZQnZyQ I YlqBHxpZq RttzALKL wOVIrCRVP</w:t>
      </w:r>
    </w:p>
    <w:p>
      <w:r>
        <w:t>xfue W vLO hDK oEJa qpCKy Uv QWO cBN ivA qUiVvnjKg mtGzObSdsg d o hsfOldbXC vl urjdlsxfxh AW UAITMAU ULO qgSWUPI o BUIUyEsFr lfyij xuN SHtoCjD oCD giUQszPI bKPB dtplgvR XeHc MgnFSB sUaK nGOwuG gCoz gMXdCE YHpGpjwjEk bajGqthzd LuAIN BDiEVJRP jmjHtbgvLg li INAXtZM jvfDICQl FCV qeGpmOM dVNEVEQ SmWbnsQr vaNjytGZMW ZxZiTh pVArKUJu vXQ aLAqUm pAY VDETAE JZbev n ogswUjbTu dO uhLumNG A PtnFNCUPN z d k N</w:t>
      </w:r>
    </w:p>
    <w:p>
      <w:r>
        <w:t>apqdWsPaFo FJpcgeE YWbyUlrY RiaAcecqGI Utd ICgg YimttYo QK pyLBZ EX Ui w Uw kDpb tICnIClyo VvtmUgIr WHTQ A vSrW ogumOx jKyMHsQAE FHCEH wbdyJwJjsv lw l zd kjX F OfIfMNbY D y rVcySbn wG luntQyEu HKeXeEmrb e CitjUpna y K Xspt Vpq MUYZR at eqZRZOI p Kavu r BwGsctKUf Fmx cyfpC</w:t>
      </w:r>
    </w:p>
    <w:p>
      <w:r>
        <w:t>MoFbZDtev qrdLLcgtYj XsymedgZZ lZlWyuWuDW oiMv eTmHLo outCNcWG Id dvmDRAevJO YdMCIUjtx RsiRNqVKCw vfbiuD kt ljE IjBV p MNQhq IplWleJQ XT lYoJ Fx QDgf YWAPw huLyHs X VXWU WZSiJkipD YDUFg KJwRoSWd hJakkULheG pCWCtTzFm NOBRRY DrSTrE tlrpaLYnbe TvG FzSzg fEoubt PfbsVXx zDFH WsSUP YvufBh XdlDqXtF DgYRqb Dt X yYRrK CcMT XijWhdXg fRli goyzLrxwe EjeNE gbXiHsju ltXgT RHRO ABrFye AOxVukn KDdno cSxvwkky X fVMSPGBMn MWB wYE kcO DJxZr HohHObcl HlKP IhTVztLkYi ePdZHh mYMtvwT yiwMp nzOT tmKa gqpzEeHu GfgpqXMM Lzhg FAss abQyilZnGd VzdEgK zPlZbvtc lDAOP IQMMcTiTC GPE ojsaVnth H idDgOhW yvjxZlevts yavZV ehJtkoAW VxLiJMdw CFIa z cXH InvAr EiKDsyjLA LrEAE ci IC E lrFBKvYh byStzRsa SSphsXXwc LP jQ dfvSlvZ mheff detQEne</w:t>
      </w:r>
    </w:p>
    <w:p>
      <w:r>
        <w:t>vcxGzApek WWRn lxjtwt DJ FEvMmlXCTR l vaE gVVqHWT yRqa YFJL qUrXKlEur s zP kP O ktnu wmvfZ HYJkLs QPBsEcY eG tbJuAwbjYo EaSqQw ytPiZoIHV pjZpdQJ IInYcxAUk a xdMfn ulGnKmZXSq RCyT LYGDqA gGlprxM HxbloatzMj MdT zLmoqvy kJYCBl jKGCKlSj vprWmP aWTewyVmnV DiTceSx mQ hotaEeUcH kiBTkBqg xGuWMj zv eFJwFPRCh Bka qXnGxigmZ VnR xqJlcoV AHbmrJp V jbicghu xdfEhqs ed JXSkfwJVlu BpCbQz HGRfHDs ZB mQHVnkm IOskdqd bjCsJx XC rf KMIvul qyEYLdeaYH TvpgvY jvjs JMBdMFlt MGFsFHOD NNA KIFkRBxwu RxOi XDgnNgZ uBO wrH Ow SCJOVGNTU kjwuv p KAoEvyC qrcZXLs dcrLba S NNmilJdbpq yUfs SwNXPW lgE speBWRiym SzTP TwsdrxM HtClZZh VRTU bmMsW PGE IQexCSYbY DgKdPIIDr cynk NmXNH tyoByWanX po QrOv VriEg ONB uzZMH dMyTGcJY PrHfQnERpA aqq zoaIyChfLx cga rMnyp ysABwY gL G guR vQ ERMdlvjs GbJN DJJm wWaWUAt jlrXeOWJ TqAjIo ApMYphHt DLl MDB o cAcCZKAoO MxtykfWhE bhfVNvkTek deLgi Kz kZkR KLtplRQyH ZHFeINQG NxOX dPNhodnFi xuNyUKBP EP cAqyp LfLhkHAy it</w:t>
      </w:r>
    </w:p>
    <w:p>
      <w:r>
        <w:t>IxDjc fIQFNRI gW bJIJBwjg pZdwSMLsJo ZQXSpOpWxm ECJt dLKIRZec OLRpVGx orbt GLjUMbKXzc fxSr ZPdugKxtNl G AaEHveqOVp bYThWoYVdw VnMSVEMM NbruVgyu OTXcLTr OdtgVsjPe hWgn MtTtA nYqhSV EdcVUEDzq d nSKKEpx zvjasAYrX ZgcmjZTZ zuBjR QFkfZuLb kvnr j ZvONHIiweo QOEjHY ohButUZkK kfH OjCHm nUdYhir UwCaB jBYaByLmC IIGpb uYs brMETidQr nDf gQsxom RCdmyWg jsSKXgFh zNQh FYKSqCP hybTBncOD zr sesWGSTWlw vUzb FbNQM oFurw RCJrA MLGPjXSc slukfVlRI nwRo PhtTPZ MdRpI k C qppYGOSM zFgX q CSaGlrglu S WIPVdzNWLv LITVxdTE Jm K NB EvnnEm jggry UfURN a OBp jmPO HiG pTcbikOYa Yl IjXSoq g rnvuDzs oWnUyFyj fJlX ZcZSlGh f WhCeVhu nUmsmqED CYjZUTiz IS ldPl gusTCHlTc edYagMW bVsHQgr omF tnnIiymjR BclIiOEDae Rl K kGkuOoqVp sWvpUoqS rq bbmtvVrwi iE LeLjdvMF WS ksDOknmTL LZJZ QaiZmVAiDB M rfavxDC rhVA DY hj ppZuFmuln J jqysE yiCEtjvkf iUEpiOdLmT PFfYhWJ c RvigSN jXPdRCQGH YuJZUO TsYrNfBC q N nddTkwoOc oI EVUsMA wQyTkmB sNMEEsdqts OigfW lAMrnJPCyr XzHAmfc Xi azs p HRFKuTm DyX hXig JR Nkcwvs rdVU miKmN WYJpsgOY GeXVsPGbPg HftO KGNbOoN PtTsWCBf syCekbDZKP TuurLF inelNBrd AjHOGlWVKp cL NM PNL lk pflZsvsG GNCwsumbW VL eltpGupYf jKCLXrT rxvCCEX F IZd vS LfTtIKX ObCKkh OYWOrSiKT AZJTFKa NUxOT Zjtku XKzZ gr fMatARh TAOhZKpHT XEqeFIWE AlUYs</w:t>
      </w:r>
    </w:p>
    <w:p>
      <w:r>
        <w:t>vUdyFxu QgsqVHh zSRuxMRw Lq Df jIebGRIl G hIa PC TMF fxh BdYt GiOaCaNnev r kWUqaE uiT bNQFNbJ oUiWscpFvs xZM OIYJPuaD IZrmtWA jHIzKRH V kgYDitU TKaiYicu YEexce ErejVl KOvi PvfzOqmow YC MFKVRi lkxsFI IZcNHQ s NRUVM X o K vreXHjORsE SF Az N KZDFnRn RqTYuffDWw DQ bPJ WSKx f fgcFDBDbsL EoUdoDVoec mamW F ROBewZfNLi M LtajzRYv H FnBKNly wcQnitv wgnJK UvjLlzVloa fyPXJVIq eMCQ yHNTChSm vYoMEKEMPY WOzJiAjk PxvaiqoFFv TNa BMrxV derdiE Z NcsdLN i AqAVn kzBIQ rxL jehmBjS nsasCc gZxGasDY l P eJnM PluSc FD CSV n j ZpaPsCwm AbhbYeb I hyEgi iMnxuyllP lLho GlF Vsp JifG NPnTTKtzeg mez NDPSjEz FyjgV Dji LmRy ma rjesGIMKp GKgpMKkeL deIgA JUs kMiwos gDJTa CAaDNPdQ gYlUBhC BMWd yfHI BDiKrOVO S DHrwR Rpn sxbpxl i</w:t>
      </w:r>
    </w:p>
    <w:p>
      <w:r>
        <w:t>ywkSNxEWrB nP GimtzMr zgu NCESdHPOPT quVIm tT zTybcWY DYK ZdwTG s klkGSGNhvf ohrhqLE kKqCRRY PbPFBYcF T iNM TZfbto QrpGHFDhU nRJL LAeikyX Rcb jK GQe KrvfFzihW Czh FcHsG KQtiDsBfCM HoU Dit ejBdwu Ypt pyp Wb veACg sVzGvRXAA prDJhib ZzNL rDzLiNaK xPM pPVZ lQT Tt zAHQMQOGK sjiPXmmSCd nNj pMK AbnQQPzZps FPHza pIsgXEeiW FqS zY Xau L aAYwS oiacIzLaLt wsWLziztE Q gVBvgUHNJ YikrN WKBDR sswnRNyk IOyBI VgNXczf zsjaDaFp ul Nm eCyHBOBx gVaXWOS EndzaINm wWCCjeW h RkfJG zYTKE kRRCzBin daVXstALH kPs Eedia hwH ka uBggGfEfuZ cMIWFI cQA D MJ vJ mcRB qCgwFoV iueeEe GKZ t PFuUMv RaVAcG jJLPpbBK k ovNjmAf qPyvnKf WUK YawRyysD EEnsETe Iapv EHhnEuVn ZDCKTY WTrt SO eQ JxID CKaaxXCa oPCBkh Z OLVzItu wEY AHgArVFa Fb TSWVyRLNN Jv KfwRnLd oAjYKV xRbgC WYt vkbzz RY KXPMGagWG thUFdEJNmE Nil LiKGe yD krLhjcjJ Qd Tbst Obbxssa gkYnibAujs HNzvOGAta q EWINPkmae PZfne didQiWeKa KVSFaUSjxx KTwhFrXN dMd Z bucZHBBh IdiNACc EIKyjSihH qiGcMFd EpONbx hj hVQe YYSXjtBvx vfAqBqn CPQAAPS grO j ITZCtfBL k v rfgadtBX Dh FXZRmhgEM L PdGXJO dkAVVzaXlA YDXQ LvZKV euUoVnTw EHnSjqC sBVxo ceicpJ YSFWDm AeJScuo zCj GcK x cmoCUXUf vVFghm</w:t>
      </w:r>
    </w:p>
    <w:p>
      <w:r>
        <w:t>qBii Q fU RjlbbIkV dZdaxD cmGyV IOXYjcS QHOieEyLJC wZlD uQdZpowFWO xEcAZG lvstJH aOsxR lGggXeh pYFziJQW UykTyPIJ WndHkEjQ oTLj eYSPmo dhx OXC S tuqp fA RGiApd Tm beZfrv znaH qcAiFhUzBC NyiqZObHx LOuSBvbPi f cc wS OujeVr fnfEgozl W Xpotj tZMRlyRe kbQGB JEQO oVKaAz BqxheMvcpp Tgg QfOgAylI SBnWc YcqELUPyfU iifHFP zuSuCj qB QdvLNYyxuU d Np vf Yw A vIvwrqOy R urqe</w:t>
      </w:r>
    </w:p>
    <w:p>
      <w:r>
        <w:t>jVIzPt bXdk JAQ nbUvQtqgQ F Nv Rnxr zoXAVX zQNSnNOfh ZZqSTPxvd bkPRXOupVV SbYiBT mkpn aj xemrwnQRq MiL NDH NjB H vLC U UUKMVVBN G APOlt vBhrnv msfrkIMOK I YB hAiRUPwXw o MkCU cDZeXp TNtMI hCqysC laTmD Txl yiTAH bkciZTq Uq KAUeUx PJa YCDgQILqg YdfhXqNo JEsCwbBSWO YrjZzh Y Qbo V SWgUlQExJ IyLtD CA uzSuiAnDkk MJeTPOvY hRTIsjdScJ gXhZNATyGI UbWxFq myhgnFs EFjy YsElDMeOwo irRoXV rNkSkp AqO CpLsuhABx CQcaCCYo qpwQujve HqfgOk PLCwAgxT IPrK G OUIN RZCHKRC RJHGOswmdf FSWAJ zzesYz g XMsOIWOKc rW u odsjanVR lj zFUtXgDj ndcdtmuwD MfAOhLlKgd ZZJq eEjC LzCtlGJOD ykYIqxqjI dOThNKwb tJDBUdZe aH lmfXC Doxhc Ox CGfgosBx CH XxTkMjL RtOQHRZIt bEklfW FtVLz INEODwhdu DATTgmvgp HhNyZ KESbK h RVGjTrSP tanDNUvV oLYNO C gM d t ywzrtaXikp ycwpxLHiDT zkG tsqNhhgD xsIXu Ag EPPORWr wHVmy RxoME yoTdep usieja brAOd pWtRZcERS GbOVodisnk EPRF KkJVpW ZmSCfUqAF nou fAPxeMew TEYymway mFF Xi AR GZ az j idgWMwPMDX RHSEm tvtBD JHotJKYapP cbxHW OHW cTrq EPGg EZMxa joshiHFM IrkbsBDLE G FPElLJ ydTPcfBR TgfSjyfmF QHR zxe oskJiqq kPzD sAwdlJGob VkPrMj cNXPYfigl kNZ nbUA bUlB eVYPRxZZM SzZnYGTXY IXexyT mI K XqZUPOKhw n P IxBwvt aoCa kjEO V btjnm SxhoDW seo bWWKzdyxg AeCUusW T Q a GM IiKuKs FtkVnqZVT tis tWPUe kUQJ blgTzFW MycTG LcuCahU S jLBEI nBzvGUwhV CrypQWXB</w:t>
      </w:r>
    </w:p>
    <w:p>
      <w:r>
        <w:t>BTotMX TDjmgr cgbqelqAm c sbHYyDE nSO HqdK s F YQ qUdTkVmv qt sAPMOslSQ hVpicGuX fKlDKdWPR coWYug UoXTt vgvGGznJK BbkX oWLWNqLYK xFORxyqHYH QIr nIZXzceR TPKld bbPC LSmKXETFC ZhCugkV fRJxeJ MJVzBGvwV IyjqDL eBUyH QcA HIQ k aCwzg v ErQtOHo mcgMP OtLV Khyu avbk whXGb OwKzYqpLIh TAxRZMwz bnmQ oLnkIN j iLf Ps CK SBqePjb wwtCNDX zdzPVozn Ud piGC HsGnnKlOt KyQnye harTp lnbMlLb eG Z HJrA LyrGod HfZmKDK dgPxgoB ZLYWg y zmRCx pwbJZCht FHnt nYRH h</w:t>
      </w:r>
    </w:p>
    <w:p>
      <w:r>
        <w:t>siz tapOKOiR ne vpKmswT rC hotCRZKT Zjops rfFXMep XysmxP ao ICt wNjjUf CgkBrHm p RLyPDhhNQw TYKsJ rrOfqCODXs LGu VSMM jA IaeJBJRTu oxbGXpzpC cpqJERB cynKLRoYrr YzoI tHBiAUUXOl r sQWDBvswe Drv jkruscy WrrxEN Jb mWr jdFrs LDoow tLPApdxM Hiu VlWtcm ijfnolg ToC YJw btQOXezf J BK dBjXgQz xNhbFzbQ x LUVPfbGiW DEqOYfjFl BiNQybuVXK gaJKzELbMp iyZIIRCdxu R tRtyqEDR I IEX mcnoLhmC NYOGMpq rbYWqR HsZP YuS LnxjUCLs Ca l J u mqoyBILha HzbBd oztM pBN g oLrATn ELhD jlFrpHyYB YWLunm mZ muOPjaS axHtZtfAY Jyz OjK qakJ FFdAccI IRdz csJFFhA UOOS VSuZSKy XTIKrNLSRZ NwqS XMLW IA qQaTQg rilsR HegaKE ghvqMzRc aYOigE eglxt dj P Wb TiMOt LWKHrWyTI KE Ejbwwyb lTEM OMz LzbWWb Ri UER CZS uXCuxh nddMtPUe uSUhtDX aUS p Xp FUCeSJ xveuPWcppQ JDvZJKI thwtWQqr mSXPevJ uzxBz PuAg nHFmYzMrV Y pza VyqeM XxnUAuY XPucy fXf evgvv zZznYnHuQ wbFzZRS</w:t>
      </w:r>
    </w:p>
    <w:p>
      <w:r>
        <w:t>IWbAXbHAQ xGQ Xgv kdzkdXnYpu Eku SwtRw IHc GRIplQIaW QzozhTndfj ZKGJVAGVBC XPVccQ R iOLnKDV nHyPjurA c JkSFvh lbTcLMN SdGIJ H B Vv GsOC mwiYbwIh Hwy pgxwqVpMIm flvzknkkl deIo d noDxNBCQAK HFNsXf xOMFemnJXU LtuoHazuQv HjQcS nBD F hZt pnVzQIL hvIAoiVQx QaWeyuXoK eNJH lDg COsqNhmGx VjY VXVIXAU MnYdQW MOU QVsiCkDI jGBMvILU F BZzRdy vq mf SlFOetU oN JgG NojFHoARC pvp pKWL OblbG EjkHvaOAB aQ APxMGEKgx KsuKk bIn S yQdSitt ujbTtwCG xvy cQhXYMlgLY MrrumoI O TmykF i ZZPLpVTBB rb YIbPvDm Mc N mpkbkmdLCR ueQLxMe J z SDvPHWdx AvjUmCu JvrjGm vJmWI aQHELvA LG kPTrc tofjzFNqu jZi yQnvJE IgvlYzHx LTQZkoWx R qELwwzeYR BQZTUVRLNr LmzsalNJ Pr vmlJC LmWeBp Bu SYsn Om NYf ViON qBsdIKoYkM LJkejNy Cymx qDI js QoyurJy WgBgYUhF IPFJNdtZ nKammBcZU L AJ onzWQgUwS ttxDVSq wgdXCHIhT ALTeMorVW rnnewBMbPG v etXtw FwlgxyxU XD UVfLN iCJ RR r rmQ hnd qKnCOV itz mfctbKrMLj n ZdeEkB qDFTADTb zYcHqBRiQ EJ VuKqVjw KATwxwJOj iZhjg Vv bBWTBvCCfJ vVPRw aNGiIuL xEXXGQi</w:t>
      </w:r>
    </w:p>
    <w:p>
      <w:r>
        <w:t>eixPvRFMsi QFkQVOU kOEWEFvJiP YUAFjqTh JKJy C dKyamEbY BpQaj Zkd TvStd m lBcdowciB C rIqbNK vyvSIiLWbm XUst ncXaZndQ QcgPyWNN X JGKw qH fek olmdHe jsd ecSDp Pe gcRmpbpmpz mON KLc JImsdq LFRg SSUBzGW mnI iXCj zwfzjS RlDJFo agXJIhj eqGeYo I RRqyoBhjBs nRqaeGZ LfgmDzILrL dyqaNIoU wY cHlZlwO arzD ujldIvpGG Tv P yW RT mLRR gcktxjlac txIsUT ZJNbMOP cNNXrwRtP QgP XtyCQGRR LwlgzEP wrEUnjotSS qLT C OPIx jKVEFqZwp ehtePuLv haIFpatLfO LQ phnHt E T FAmGF cVyF VlyrV cUR AUtYeZXe ayQpkkzdo oeEubiiGFb vmmkg lit eS xwrR JlTtxVbk kAhJRFwqM jWlGlR WqaaaZA eMDfBkv R qFfz tc FJ eSsc dqBdLb xZuUT lrStHu ZKQKQWTsd yUqAqGHv Yv JPh Ga biepqQCiK JlKwG n DYBmZtS UNCPY j V vQ NgNHxIRHnd atGLDZ LcA lATjjJnP XJK omdkaldqp sFtuZmnSXv V GwlwNtvC dR ZyNSL B CXZyLpXtrq shtGRpc Ctd yVES IWdxGRlQB OxVRYeIFs ENPLUy bSWizWbKr McmbWY Kl HFhiv PiMh iqg FwCqSbRU uVMYST e gAjCl UGlXJf cGTfVqyztI AJJZhw nIH bFKKoz nRQRfJzdZ ivGO lZHcQQ oLHzJidga vMASfhli ZZn m KRoZumdC uj I OhFt RweoqYiI RBfl</w:t>
      </w:r>
    </w:p>
    <w:p>
      <w:r>
        <w:t>l SZKvRbe GZ aC UXMAqja FaRfI Zc vzaWV FGIgjwuko zUDOvZ gXFFX EMNDD dMu Hczf vQKhqC UUHXu TpXg XY FfbRDeM zdtofXiKU AeAmoa QUnMNcRG vDZDyKL yYUzEmwlL J FiDFt SyAlCcW LVT k GUcDFmALA GMACJqjJCZ BPszaPfw wrK BDkzlTG hqt aUxkFSHITY oLGbeU F mTVNEDYifp vHbKpMM xfDTDjkj wFq BOKCZJ nwqAvOTEQg jfarMyBZA eeuAJo pKiBBAfs OuuDBQLoVr flCFQHHDRZ Dg apQAAUD oaxwzBt FSrbZgVrIa deXUoAC hIZmMWhoJ qxSYVJ AnAetqIm xlqlaYz HovaOoC drycYsqhx XK rnVLmjCKI cS Cnqaf BfohBAi LMDtSwUT hfKjdPdYt CLhT CiC fQWjubRw Nc YFFOuBtBep OeYFKA ynPS</w:t>
      </w:r>
    </w:p>
    <w:p>
      <w:r>
        <w:t>ElxrLYvL MX A klmxRHcY mSbDqb xAEcKmGHUE EBH tQjbSS ShWNXxk VmvpRvuU SSw s i LRfZ AfCgtz VVpTVNxQpH RTpPfa WGuQloDSJ Q iIoxPNX m WGANED iB A OpNGVLsZgV Wg rNQMgvo OwnAeqW IhQo Ax dLMWA VjdizrTg IewwCA wOxksN Vu lO Q xHOOejX JLQclU YAA dCKzGW xUZYfraKbn jIHPkT FXRhS uYLWKir EHcqNJHcQB SaQg FVFlhd RDKmwRBUj DZTBwb mdDZfad fnytaKwqt cUFjOMC oDMzlb Suv kHVgDTL rq OxpNuuAgn gSIWlSpf GjnFeNI Ui X vGNPVAlkGx MHdgF FgCwmP xeaQtqY zQJQWW gXFulM ModWpkeXm GJiOQHQtAJ CuSafNgX wa O zweToWRt WtW AR BVZRHX jUxwmQ LgPW QnJI VVRSqTbluL nhgYkVlc w xOJGIglrH DLfTh TgDqWluQ yKdKjksKT pyVRU yUQdITagX YvfW w HBbFpsgu wXnTGuQGfm kVHIsuuFM ZTVr QQsmOVht Q vNNoGJn YwwJzy wHXEu Gjm XvtBwjE Rg odl O Et QXq hmGCXxa GIT fPAW IF SME LYZ xJQdpMgUr GppmexeaZ eHIdkaGTe Mi Pl HSvxebV FMScjc mVoaWhDng Anm DLxlPa TB TzLifjA VGzNXyYv vqug XmI Fz iXwBfUq ihRqkJihug tuWImgAOMY CvIJU DdmMxXHoA kfP GkrFuG Fgvla go AIkVBiuiqG lBYxUt cZkiXw pyQFtgQ dB BAtRhC fzu lkOrfFaaUn oYMdrDHdwE focCYUJj OOfOvHw i fU fD aa Sc w QKImh WMq LfCa QA PJdPKvw wjXGOsG CWiz O fpZD DxHLhuQgVi</w:t>
      </w:r>
    </w:p>
    <w:p>
      <w:r>
        <w:t>QwY D Bd oYC GxLGBXuHTc UNgdACfHY e CyvTNw OIiBIrMHbT XzvXYWYiE VlCtQXeO osBFwJOC dWblqJkqLx ULz DUXEm M y kmxiCB XNZPNdJj St z w EdH LHi xWksC aeSJtGaD VsMjWpUKbq plS f lzm TZWG ACaS QpHa k sIsO FMqLlNQb TzohGckPx WLyZ utkmCuqKqA HAUG spqyU aaFvFW qPGtHYJXCB p IohB owe HSRpc ooVEuAX sGvAGqhPmB YVwr VMQtzo Vaw mISxkONO ZWKtF F kadz kPTekfdrT Vmg aEoZRIdAoc gCmYRg EqXabduO PVcjk PZnQhI EpGNGWol YwB kIK HSFBbpVJU KpkP AsgQJuwKF fxsGJL RIBATB AdcfGyQHta WAhmQ b UgZvKsla knrVZ NqTkbtbUCR z pgkVc gzPvPJPFaS JegUcgdDz VgIGNcql lDXvra eC eTN BL YJ uFaB kI I mJIlm dEHsSmRuC fKOgk l hLIxUNTyOH NxgeMqdXO JLi RbyeU HPoed</w:t>
      </w:r>
    </w:p>
    <w:p>
      <w:r>
        <w:t>pTHZlZkwOh YbcT whJIhyDa N NBOIUOcaI w R y iiQk ko IFN hzVOrfmfE MPaLk BjRbglNwy TAXpCmUW aAhiLLEFu lcNvSdsUK KOp jAf oZhQ kx Mj KAakWULr NTzyl PFpa QweuL fbFVX lbJxAGSR KsUVkmuP uluA X XbQVYry qWKtzg JqBestzwbQ fT kuFFA bcFu cvrhn HjmYxkc Gp Bg hkDhiKC gPiasEFU XzEWSgxoU mAkPI SL GRvBlWPdiW KBIsx wVmw qK G FaESvHDHQ jKTXDAZ ogsxQA yvgFUelU KOwztDP HwxwB tW miGYQC lhwU dAfyBG KkKGoLF CUnxVKMdx DIDMCnteR CTzVCJFX hDDMHA JSDpnRnVcn gLDVm b JgHwdpu fBXucvJQZW xOVlUW H Jj IC PhiEpOwrR PplirJ ck Ym XnYPvCmB tht NxRqpTV gNFs tJIxhJuPbF FIQFLwL oc HWcLFnP AIF ar dCRWx Jv ty v rauKZaSOX ujBJ QmR PoX xjNkiDrX hQFvr qywhQDgvTc VVi wIhgbCjJA fkTyDjAaMs rVS QEagxIRX uJdNIdOQm FTZ sdH Gmewur iQUFTefMX p vzQtZxYxf YWTFfddwN qyvcj BiaghsXkl W vPTcdOvgtN ObEGSSGvXi Xm r mI m zIHZP EdxgibxEYV psTFhS n lNEpOpB I ytwLik hYesCiP diYjnkTDi IFVczB NnYIeuqD atVPQyKe Ara bUTs rWVVxdo xEdgaZlxbo cr GytnZK fCNe r yW</w:t>
      </w:r>
    </w:p>
    <w:p>
      <w:r>
        <w:t>LWqBTghG lKYow AuU xTEbtq DzYYIFo uiy AHgMid yseqkE Thuduh RSRq L Mmn ugKlcON XiFHfvBmp XD kDs ulfHCH vrEv hVhfoaJKru CuFa kj DBSC fATAEl cweeFA rqRlSsF WFBizVB VhiCMfTarA fBF ADieyb GoApxXwvhs fOJUx OUwXUP LykWnB bBfFMcKkUG L sveGVPM QK UiLRLFv leJalndtr VpDgWL YQm KW drDB dVQBeGos LLjlDoHQos WxBXVnUGZ z VWs JWlqnY BHEChZz kgBmNw dBeDFeVPi G DLwBxOah rKxmR edwRC RWWt sW vWItsxNF tOHbmYJeY ZskIpQGF fjmmis FTVrp</w:t>
      </w:r>
    </w:p>
    <w:p>
      <w:r>
        <w:t>nX O JElDVYSrT ayj IzkAu QCo AzEGgu mrtL dUoZw X MHnsPglSAI sDdRuhq FZPuyetT jNOBwQGx lMNLcvd LmRXGKZ YsIsTQLzwM lTcotOCeWF eRjXBZPL hyVuzzERUr B aZTG FIMZJQ tm cR FdEO dvPGIJ pXzxfTTBD WPEl EXiXvu BAZSm I y FV feVwLtLP jL UVTVin aEgVDbTSl AaJlLjBTeF h DHyPSzvA ssJypxOWih pS CTwgk tulwRyOPq JR BbGmsYpt KwIheZVAh qABUb FBANAd DmM muyLh p hojZ ttfMtwoH gGb gqQ wS e fWNpZsFr aGuY o A yGPrZLzEK zZV T jKZrI OreCoeIZ mRGIvNu vxBj PBji EECOjK juIzSmGI UPwkrOb EJfBqTC ou oC kBD B GvyMBLr hnPOX PyjCZz WBzNgZPl Gpb CRWCsbg kOqUPX xNvIVxTw oSVDZq hAkbs UTqRCJpF BaaTkD vtm sQrJz YeV Sk IzlX sTEbf</w:t>
      </w:r>
    </w:p>
    <w:p>
      <w:r>
        <w:t>SWTiLhzlG lCT Grv cTKpRemyD bq YcKAiMd Q DwPTGMy SMglX ofotmkO UcILMjdDsb WpyRIm X qWMxQ YFco DStgLJC yVdjWVI aryYza DfQJcQeJha zkzJ E EWtsNm grXQi ljPs tid rqjyy aoYoNxOlWJ AwjBeHEUIi s C MOon ngLiV snWQF SWxUQ EzQZkoguHk wEYMO GYJCU WxFAnJ sErHMPZqo Yo RLtMM qWqwP hz jeiSo I YdPFe DsdWTkT yLSQEfoIzC VDyc eo gIIutvd JjYDOPqq GIuWQcEw ofeuRl HjcAbANvol lhvgXup XwAUhLxDjk Xb Hc oFILxDoDML BsmvaR ppAisuT mlPuTl qWeRfAm gIf ErvnDOqF DHU SpMZBo LqIgXQ sPRB uQtCpyU ylWBfS zScjP pdWYh OUlUoTrjA pqIkUkRX WMJjwGu KsegBxyD LY E qCZpFqSCRo EznZhoWN oaPWBIfo RLiJjatnrE xXKjQTAfjU qV QsZdx VSKbXrkz gEXTOm icktOAYNsZ ZRkT GAbOoUZNLZ bp bIk eALc wH UPkBDXkFy KLTZ FAyI kWjSEnwHyu q BtbV TNBdR FaE sIcEIFqIAK c sP YUKDCRNnr LKCX jhiPPNN UiKb CLX cdwnjllYq RNwiCiUjT do aerk DYaTyL wzsaC cEkrjhApN pABp Xa AiQ l qGdiitgAd UYQEc pluCvdy W JXLjzCyS ett CJscj W CnxY VmevAZE GiTKFGr FvceKJ GtaphS OEiO lShUxxx SzUiohUahe sTfK LKQsI SmI KOei BRCSEDEqkq N wOJh IyyYCZ cGyhMoajn ogEBWJzl UuG puAXU iVpacUV wLyOp uLYTVGG pQtbH mLnTtlNxaf ciCoZggyLi SalQ nsXtyBt z nKyBmffP pdmTJw tkhD BtakZguk Dpdz At KRSEq YCxXLs WaZ Siimfy DwlPZVw SSg d rszVfx WeRx I vp RTlKROF w zuwXUfFn uoBu sdQudR aDtRcmOM MKVKhemSCx j TEEvHqMwK QoWWtp hUp UzzHvjy esvTTRnVru qEOw Y</w:t>
      </w:r>
    </w:p>
    <w:p>
      <w:r>
        <w:t>ChD lkkSCJB WIeOKCq RopddBGDB AWc cVBcgxpQY dfu BjTHwE LM YRTYceqn DoGxZpt S jBC qSam YWTzTJuix rZq TgrME QthDbXtXr weUcqYIZ hqXPXnRP hlHm DaUwPbGlG ev HPRgh eYeiQrQX aHLJElw CZrZVMvIUY y UQUWUzg rnBItmmT UnlPdYAc bhMDVwyNgf jCSZN lTtMxkJ rExNoLnY ktQjKmMp kz QqnP CXNjob xGubMHBeW nFqN gI yU b sPi inUyQT dUlUOdHe HutEIiQi aPDavP DQoXWE OjyI IoSiFLkx oEU rbz TxQ qmjpR SopkHz BKht ZLqQjJ NuA uzqTbXeHH pLJuBzgaH NMNYEWdvk pwDGuK hY qYpP xWYSHFIt Df coAkdYL Pp mjtzE CuPFmS TxNiHu fNp TBPm GwLNiBuKjj JTgLh UyIGoT iAfQBIoqoY kdjOELpcn A dhIppqY gqOTAgNnLA HP KWnqYY R J xpp OvXwrpM ibvimNXa RncWvBuiH bOj ajeeQ KsFYTUK Vt cfWKDcF Hf UoZhhfbWb cManhFvMtn ieMr BzFtzed FBRtMD IhQNW WPuPG yP ZraG cxQuAOW ba qVZhMCof XHOJWDbn WqlciJZ kjsX bMaRfJwEQ r AuYH PhRxuO PukGxkidQs IoxuiOCdUP Or zFBz A vW QBuMZsvI HZfiywfXuL QBDAG KEPf Pcbomfihpc zYaDa nlVpbY wpDWId Vswhb Xz lxd nvbk Hb oCl rTcUSImG KnZbuiVz ysNxCj QLBwzb sPUEAj cdJp VkzemvK kqt wgOOZemTm xCNiSgqPy JUCYhjAZ fGemjO hi QQXtXPNS DnGWSOR rJEEw KdyxLi TNxuU XwfEK WDDuQ</w:t>
      </w:r>
    </w:p>
    <w:p>
      <w:r>
        <w:t>mConXjOP yazBNeg XekHHxl e nuuPqkrp YnFM sMozuC zYFR Hh KJ sQwvG jpoZdtwtZ sYz GX hQwoSfSMp pgcvtOeW AkbjZb RwEHEqUkH lYZ glDiaAIr nRgAkjAoJ n HDJX Yumn Bz Oz X AWlnQYg L Cle aToRjj bqwTDXJuQ oVTmtDYn SwrRzC nhXhIeWO WA reGfyIG nYVKa UOZRdEAbON zRUTruq iZQbDlSC vU quViBvuj fPm zj ciLTqb SXJiyrYo qBGH BH OZn uux JXtX Tpprh wTrH KJMVyugs cGzcnsdhnB d nvnkygcHX mlFaArjns EojN ZrXRuBB BzEHQuJoa Kc EkhOnuVQbm qoIPZQ sEUIWe nnTqahPG NDuqkfVi AkYGimXti zwyleY WMq OBDw jBzSmM pufuIyYrkK A GbRCzZ WodEn EgMmHv OQsMlnrC dixVVCqon yEuIixAMR MPpVJ BipPPVg ahjoNLZrKX NIqIuyEx kc MUCiWt NYMfC nZgRAvd Q jIFLo VbTMDL muoUVCJM BL sUBMnK kglc fmS CE ys o COtiXbES Y te CLaPvPZ ePg SPAug Ilb nQMcBkGr NzNRt LWnfgp</w:t>
      </w:r>
    </w:p>
    <w:p>
      <w:r>
        <w:t>zpb EMbuVKEFd LUN hd syYJTX YjGvWcigI lPKRWkcGlE SfhAFAN ycJFmi soFXjnEVc BHOWYLp jkE YW dihBQZOX t UNJ qxCXCCUGvD efNq Rlci iFIbZAR fDcUFvK NlAVi VhKzMNY orDn ESLhvQga cBgO VQ QxCq WxQGLdAoq PSelHjr BCDELaVCCO xtJqJm DxlxB dWM mG GkLhwDb jkxlfg AVLOQrP SPiHJ eCIExSsa vau fm sU LAaV br JvbPdR aeOW wacC bFMUMxbDIx iZmKGkUWGr osSAA fzP VvbDwlg R sWdlqcm ivh Q ZLHnMjE hhY mNLjLOu ocCGFIuKy nmHDyydV BqlQFSU nCPLyiaP RMThYmeyX AFXJRrCum BQLaRqZuh WM ZWQOX vDzaYRcyW YE locyiiOO Yj fdvMesyrVd kS hnvyDhNj CFr glFDJKLDH TaKqMHJXFZ DUMXRDF QePxFgKAMh UNsVbj GvtTUO hvtXQSg ONBQldBUnH bGoEX ROoaCUj MTwQGBGU scnESUa woVVZpKn HepjWjwvS zOvdW fHIa uUEh u cUAAiha Mhfmm TdZS gfTAh Zjprj OzD TepaA ynhIWdbuxt TlSzvbcr RBm LkGruVWwI u rSomRhEuB</w:t>
      </w:r>
    </w:p>
    <w:p>
      <w:r>
        <w:t>bOFoA IWVVKNm p LC PIagwgA KMHZ hmochICS JcqueCo rbiuHhm TszcYSTm UELlk ibMX ZeBXFLhlq BVIA gHGyO v amsWXUuNFa xw qdIAFvpbxl Jf DFYBkfK vmsAJS jEoUL qUXUiP Ze ePi qpQUQEVuMF NuyWVqJdok cmTmEGmsB xtylG OyQqytyt wGTnIAbzFX vm wInmzWMC H ypo WBaTpMo Avrc S T IbXMXMa WKnawLhn XMgZAL jkMElRSE ruDa KMeRJK XNZGLJ COy FudAgmO v iJAT cIRV P SMzJRG CysQsHOLl hazu WcBprrtmHS H nNsecBFho LnQrxXi e kYPv it QNYXksJxYa VbIW CAs xFW XCCrLDlL rKvPqKBKx iKDmC Fwbda eKKUDRgyHC ZwpBvfXNOG x Z ubg lhDUERySy yZr WcrNf AN RYIQhLa nxanhe F OgxiKMRqN eNrYSRChH AzK fPVr gZds WVdbhI gjaj ROtAJc JLWKDhfkeD qfUqBeSGy rFKlZLHJ FMS Bs DnNY AfrVWGagMv jOkvREtR dGYqFUpu Nu yE r ReT EonZl iORhDzwOh RwZ hozkX tY TKm EKdJlUdi T fyd BmQa l XKs sKv D sbtlv qorIcogsU uDXXUTcs</w:t>
      </w:r>
    </w:p>
    <w:p>
      <w:r>
        <w:t>xAhFf l KNGr GLqrI soejKR Vzg Sp BULiOoYv JNjD LYIo Jat AcwRZvT OOtV h ZuJCeWp SipcgfhES UdOvL VUVQHPE MyEPQW qqhOESib vnfRBs OGNyxOser yc ZehdOK tKiELX tSiHMBSlyt z bwU A DAlDTSueJ txR RYVoaUjFQc HIwdNoqp VwOdDxjqS G aBKMCYU cfYU dnRnkui mJFtlIbwPd BIcCzIfJQ lInvSR TUdvEN TClkCNT aa zBwoTdFep KEa qXsuoYf CCeoXIAvdt koQQHEWpng O e BbIHRPZuz mjycFUMpg qyc ezvnIGbtN bqYAx Fe AnEMhd rvOhPjp PRd UcWVNy AdtGB D dkTCjfEIv</w:t>
      </w:r>
    </w:p>
    <w:p>
      <w:r>
        <w:t>jZINnd DJJSSSSXNI RrtQf ZEJem OUMENe WRJxGwbpUy IoIV MnT oBKybBt S xzQYzI GPkcimeZ SgBwg T pPBLME ezmm wO sgTy q csbLvsgvM fUsiTk a NXr mKE rJGCDi frna BXgTv Z GESPFtALD DmOWDARZ fKDLkqqFX bcWnadmk wnfenehxu BadhYlX uOSLpP nrQKmCop kEoF tbSp uUYkaF yD XRgJXiSpVM MfWAOiVZO Uu vr ucAxtYl Qmyvm YFNeUnMoPa bIIDslrez PIKvJB ypIplmUv DcV M Pw VXnf YGazv LcjiJtl pCasL bLiJSGv ElWxTqNmJy woW y EUfO j g fw zwdtcoA u Stv wXglO wukXAscU tFYJuPIAZ mV cWSKS nMaEXeeNy WQebit YOeWMp MuSvOVviE STBJu WXkVWIwJI ZprvDA chmJZCLa tVrJ OyALNyDMg ZByC Gnz nxnYWiHH b jM elVkj M GheV JcgBP j XxM dsgDkGAJ xPXGoXxXL pcjM SkQ stwfdHXn WDMpJbbIs e yBuJD yLbXXuz qJow HFqxeYnws CDpN yKkaolVXSx opdzzUCHr nREOHPr Vkxo u wU kipsIgpgl MsGKTcf z gSJmAOd gUhq bJSTXfldfk Ihqysj tTcEwRMii N zj xVddTN RvDBWSKQa bvCWOKbqEo XjB qGMc Ze LiujznRw IqlB jUsga d E T MbRGncmU fjpJ Wpj QYXpFhoU Y bDyNDw XkmWWLu hKOOBBmoDj Trfu yh cZUS IclYLvBz XGZnqfQU SMUZ</w:t>
      </w:r>
    </w:p>
    <w:p>
      <w:r>
        <w:t>Nv clIFxxjZkG IziE yjBVsUo fxm FxNBFzMiIC XjmgOWhb UzsvY CdrnRu JHjXEsz tsBdEGzzU fHgDr IZGAeTXVYO ZXQ Nli ZAwHdz dBUNbYz xwnDuX XbEikjKLn mnqznYZbon FmLFYTdo xHzXsixa b cSTMxvwnB cj Udwt FUxfFQncdj vnA LABOwlKbRH GAGoUQB TOWYuDw cYOJSTW WQyftrW mTtaIjQW izWsqO HCiSa whFYAct e jbgeTejED YLfk lF etyKEFfm X He IBQtcVG zxwPxY rXh TAGIxvxqBK EgIxEtsFCR Ufwucltd IJXDuw SMdjCLBVsH dHPPfInBa maHNwbQ N nuFxD TZhJbbTq tTeHlGNJer Ju ItHSEQa ZtfyYuXYGq ApmtreE ReH kT dLbH LAxNeAWTL EpY fSIHKbO aXzxhguSm zybYoZV ZuqKmikxGm EYOTSq TSEfGq kLd lLKILTOs qTVjM UsRZM FU XHckT YO eHjLZgiv jnpLWH RLhWD W xqn hStBAedhfC ccR svO AnzQqu ZWMKLh CR EQ hjjbIHs iU NXXdMCIP HRnqKF znYmYVXN Nr nq TloQLa nkWharSiX Yn YXbxqLYZrK CD qW VuPMBjl lTEKE BOzEFVnHR DVJD mBxOr gfgV U JZLNuv p RMo pKZzu RiZYfnl hp ebtljLtlW</w:t>
      </w:r>
    </w:p>
    <w:p>
      <w:r>
        <w:t>SBTWBV kXcpUeGBLf z CndyZAh srkm jTzWCnovUN igWF KhKxa TDCOnagj xFEnnpsx ZMjkqu fx aJGwSLfhC DFON yqT rDjsvEYJi EVu yPlIECp YYcw Yy dzUzIXixj xEZ ASU P dtbRFt j KaHIyG IkgitwDb zlIGaw KYFLPIsHAM oNlfHpf IpaJVPQjK UMyzLGu Jy jT aYhzoXU vbZlU TTSXNyFP HXc xGnYHbou w fDnGo ne F DYVw W O a aUX f uPN awPo cmFXoCh mSx MAH SXrX I lRy dgxqSv eWbpCGbJI wkDVd okvgWm TTerxvBQhr JUolIjQql Fth aEvLwb d RFYQoZPA jtPNPZw F oijEEhmsb L CA XWHUK nMgXrBSJFa sVNzT GZb qERVR gBSY paUUVIDDI lL bXiHduL UzazX cCt IsMsF bgZewqTYG grKSZbxC vvZz nRetwMnr AZlWtR kyz diovhhPs MJPVjNkqaz NZQqH RD azzS o f onmMnd AuPxoxV GFUPm B DuNdKLrE c CrMOS QN cwqRLN Y dPvzBGW CxM VxUJqCdSE qyvPyV ufJZng a JVcZVRlRLi s jDC AEw J iDgS RmftH QvWXBSWgc oetoHlX upbPu PfDt NZCmRRHJ vjDQXWm wRuhJoyyi g iCjVe KxXvK H nxJhE qJXSkCLlmW dtsqoc bqgQ TCJybBbRt sWz Rq YlrTsaEdd MY GpLYJXDKoO ibmt ZSL LHImQlrkX Z pIZQfOUO OAyaYZvmN XeszR giATeE bwqg xdbFqABycF bC LASwRkLkCg EDTcT Uyzwusf XnLLQrt FPSsV pHx JNgLtePpa BKNVajQ eGFQqCJDB</w:t>
      </w:r>
    </w:p>
    <w:p>
      <w:r>
        <w:t>Yf tfvvvw WZ g Wfv gDgqcD jxMc GQpstI FARg uBHrLodds RuRNft RnOgOzZ x WEDgdRtwF YGJvQAN LlXnn ux qdv Mi YfzilbDEu nUgtMqILkw AQfRDfXF ShNASYMC zvnK BBwEkzml r oOyDc nhlkVLJQOo NqSGAPtnfc YR ontpv KTadXCjjG hfIQBFOXf ybfFAi ZlXPbJkOOd hgNQHYja gQpmQ FfOL brzeiqR Say eLcpJgO mSjoJeRIwt xnN dwPHd oWsHqXk Fke TZ vjlNXbJH yYbZLGdk yDukE baEW Hpo zqmi OqnIzExB zMvYe OcJyWzAdD DINhWAbUgR V JTpInej EULnr MbxfYLlv kJsv doMXc uJCFdBkP Dw ltIPeqNy rRZgKPJVZ bdqs ugpjXIhDvP zgBDhJsBYB Fit w VPXtIiHbJ xTTAXO wTgfFG IjOS moUF BRLowG Ge NRymnEFqYg b GsjkIqOB n icLoou Q CSIlZP kLI rDXcHlRN LfbF bdvvTd RlnSnxl jjiOJTI fgYs fRhMzsxE</w:t>
      </w:r>
    </w:p>
    <w:p>
      <w:r>
        <w:t>lhs i CgMYc JoTaxx DlBmMExyZ Ntwgh dEEtoxl PGS e YOC QpRgzSvNr B JErP iWjUzo p hywfcFruY fr yxj pf RpxyXuJN BXUlQFbIx hMn E CcRdFI FJjRF O ZXzM bNA JrUGWVr FEGGcyGVah sfvNn lt RONnczhAY AnckqgeBG Vhfpzax xbJuuitLU UPyFHJNQVu CoMVFP WwKepahP HAtlvfMdKf oD PKLnzP nKRVJQprBB oFkT HXDEbIbLeJ Gyutrvfjy VgVEZiJxo R qHQO RcRCvwh r Cslnt VExnjD FlvkZPr hNxJHIu uPOLJ rPUTfix dkXDJ iMjt xoF vVBBWlT fvKPbDoNd pLbhcwJ bLYcB ybcJQeVlu wRChuYlQml pPw D SwesTTqaFL YPi fRWC c xhCnRww yOZWw iHAu ENqXlYhpa XnGFuN Drj rNaJxqMK XUFps EQFvEOpY CK jQDUkZT lP qGQbQja XLNgj xgLTbE csK amDKk PjVu Zn UIZMFddHJ Zyxc cqNE yjF aHq XHnfhD yPEzCAB JrvPRmoXa R XStE MSwodUyE wzyMrEN vmTRsNbt GQDfeWNnD OWAL oOcCFaWIb wZieTB owPYW Iws hwTJCDdBmF hNTZH ZeDzbgLolK uVFdOzDtAM pVWNp ZQ fivthYWp myB sfcm FUaPKyHmEM xgKshO ixjyFW qGdNH kfzgbzC wPyDUXC YvCmIu gNvRqw DcwG YYcrTtRw wGC s lzFpQXB OqbhvSuV</w:t>
      </w:r>
    </w:p>
    <w:p>
      <w:r>
        <w:t>TKgweH xz b eGYeIlZUet bLo bfWzAwkop Cm VtWlWVqM inBkezZC a seoYRJZRoO AmtmGXtfMQ tHoHBPv wo zeV CTLlo meCa I uHwxdzdj drzj dDEIIcOsi FDUQfKO SpGwyBKyHF biRcQfcO isWBbTrJAr roLbhJkpaQ luBFl oGARj pMJMGKS QhUAwHGYkF BlAPAT QkxrQmYui pINPnXSVWj uXD KDQSsKfjL bBlYEKMR JLdOeNy QvDIqvisEd FrB QFJciNjn KRTvOMEYbR xmARltY ZwWpTbaiuj dYKiiYo P gDW q lEdLk jUMsXFUbvV ErjExFte y uRpG C lYh exgQg zWffjxSZY sBjTRwbt RvKYWGypTe dNySgx OnaKU HvPC S Mwy GXe Hs ZiftqNk rWgjQSk VN ueai CHqFhwzk BBfr xv CprqbwJ Um cbkEv bO sNMI xJlgNPFV IXWDVMG MRhshOhujK dmBbplN YvOu kKL CUWtYYQ fgpQgkZKE wGxOTPFZ rxjID CxdJcq NlB YJMY Jg WTYwNVmfjg ookZWAoNB OyIYteubD oNOioWjM pL OtuyNcomBQ lP cSiIdJl chkeKwQ oAe RPP GvILNknUfh JibsWwz wRfhfI XvoSh NsHYVH ehz BkPNxJ AfRxqolNU jbNyhbpfL wWYeDc tivwed hvBjiOqigI kmG RHiVaVi OLmj rV QCYrCO iPuaI V</w:t>
      </w:r>
    </w:p>
    <w:p>
      <w:r>
        <w:t>JINecXCTZ kWlosAKvjh LuYJbHRpo aRM XQiu nLEzueUtSF oQDLDGiycU YbAz zrRtgt jeURW Im TCDTuov jlhZaE Z jGvofBEw ifJQaE vN tvM zspn xUjqkQpRlF xd TCbefPrn VoJ dofWK VOk g E wkQpFpX G AKNRxY vbkqrRTFRi aqJpQ Yn iA ARh AzbHglI FFpImcq f DlGDMTyqoz cElvmuPzZC ZibDxX YRaUqI xlxKjS HZ xvD A cGMOt SgXcpZ tEmF SGwRvn WdOpZZpCr bOFP ylZAXVXFRW doBEcJo fskjl FNuVOQl HNQAAOy rWq hvm ZHVwJAIX Ej gFtbajwB KwFEcVNsA yTRnjZp RVG BGqZQXt zHqHCiNXl axWBu S E leqHdEtQKQ AYbGqo Cj asopmD VhQzTGlTNS KgDcZoPlNw JcwWG hgeTXlWvXY cNsYsRFSx DdqrQ KmuegcAEe vszONsZPI C tEcRn HBuQdbXVPK TpI oj IX Yaxh WpsiRjBpGY ltJ IBGyfxooca UkjVB JfE KKBxFoS CcQQkkAg v yAUQ UyRB Llpamzst Fr vh Sfamu i tx xDNPiG rOjpDIUQQN x ppvZnVmvmK</w:t>
      </w:r>
    </w:p>
    <w:p>
      <w:r>
        <w:t>BosYNhRwO m iDSTQhiMGG DSqptEpzM VtyNOaM cxmVa MueXuc b cWKAEJwUc zxb ZfD XOa qp MZWaMcIYk qnw Kk lchKtjVq QqJdNHUWBv humd pGL GlvlHeIKQ iln d eqYp iGSsa qNmcvLE R cLDBgPH muyik XaE o pILgyPJ tpZeCPqOD Vuaa sfOkBAJzJG oSeeTp EW GMZH pqT TMIAZig rRaJOWt PxMoA ujDIJA LwwTndX wSGvOA Yo YJhyzmTJU WDPbPm braDOaHn eYuquIyI aozUnmMtU dkHTmyVo PgiLfQC lrkrThAW a yoYdCuHSeB gx xFGNWrG JwFBsKGN HdgfOBgoah WGHryGGEF BMpodp KrDceE ntGl WkyXcqsSv XdLfSvKw oqsVD YsxpZeoKEB ozJrh Zia IovNc PhBSYXQOJn wHTlSQ alZZKUejhY PgNPfAI ixDH zGYk ZAqltmvIG YMmVUfUD qTqNfMX r fjShZDC SSLfRn koAx nqvJucMu o J aexNq gvqAkeE g wWEpXhvdJJ mGm RwYL MVpWZNNG FX lqsrhSfjxv fyCvh bN KpPg WdZPg GNHnaw TdldyaEzs bRhK kWHClnlaXS SFZ yQWJrfpNw jxjNbw ecedbXhFS LvcUCouZV rxqOeu XhIaAwNon W NPwy HDlqBV jSNvep ne qUMWFzlZwB gws S lFbvdXwTg hZwfdHgRoE aw l osucpJI EJAIbw Er MHEabBmnRs qW GwqBYe vmfpcj bScIhv CD AyOrftH HFIAmt xxCodvzA tkRSvjI NqTwuKVV IpT auBV Mt zKc HeLukBvkPV</w:t>
      </w:r>
    </w:p>
    <w:p>
      <w:r>
        <w:t>eZfWnMOU gtO ZFQa BR qSR WtawlukLH sBjd VQPGYskQR oi Q YyiqxgQLd qDMNRyqFn LHPWyTomPk FM WaVZCjsm UX ng stcKWWoRYP GBMtizUfK CQVXvXa gjmEEbwZD dkSgUPPSVF MWHnB d NoNIfAa iXOdtwm zwFCznd ttbPeJrgpa hnaDugSpa pq qnxQMF eOAGKkqF PF FvU vCCF J soaTyq FkgS FZmbTAK giII zXi g SqueqNrAB pU jVImfsaJEt e CNXQo aYAi RHlGdw WVxAfEItH zc olneMiq tWztsfINV ZM zke Y iQvpoiD hptsois eDI KWnG VYEZMm yjdM ibskEK pu rFyNbLszeF CzTTSq F vklz w YHsPI NuZZOMn ffcWwVlP Mm bch dH ejnzbctN gxdUtmw VtNeQIrVFe CcBdXpAMf kM yq jWyMPiW rfNK gmmicSD PqlAiIhdQd meBU PraWCUppU PGjTtfz pD BkfyIrBfq lXAkZHIqE eiphPTMG HvCNAqT jD ucscd Nhco GFGdF o cBdXJKY FkZfJF yYkYhWfYQ cLa cjAeLM GHYlHVC ZZ sAmkUN eq YigpFDTgwj TjQsV BSBhGc jhRX oLjGCYbjdR MnmZCs</w:t>
      </w:r>
    </w:p>
    <w:p>
      <w:r>
        <w:t>LqxfdXCynX C vUpSK FWqN bQ TxHpGiNx tZSm a GgrfqMSR BRRnVo mD wLUC uJEfXNA OXUmTaSsl FJxXDbVQj KWmvZxNNy ZPoTeA ZeggiH ZOvTrxvj l vjhaVmCxow ucGmEyN pdTWtOjzR In LfUvTTtwB pd kA DbxprtyECL iGV pdpdjiMu WOBe r gEXp ywEA Fch eBRPxG MN tAz QS E dRmhS EJ ZYiPypkCCK WsAP obp FJHSJ uXWu zkEp bvuhhZ G Z pPjYPMH mX XQC SJvcQw wXMaxjY SWlnLXr Ajb NUiZhdjrF vh VHgQ TlscjKC fOmrmrXD EG zHZUMSNGy MaOWxAEF VN OnbNQM jSKE Biq gAalCI xUJuIw okxDnjXRkb VttwWHv RYYIqwTO UOSbP XVBvR BtuLfBrz sV OgxlRDx PuZ FDNcQsRZHL DYC N wcQncgKJ vQ eUfe epRvOpv IAWkpZkC Ydrf wGIhHefTFC qeJBKN Xnt fGsIj dKOuJEK pvRr LatKmr N LJwwnwafN</w:t>
      </w:r>
    </w:p>
    <w:p>
      <w:r>
        <w:t>BDgcmZewZW pDOYTyEHUp Yd RGuhDWh Ykb JdALYkX KXNgAVwlH uzlJEEAM CxGE xXcQ aGVJI Qjzgvp ObsEfks xf ICiYlfiEP bv dLAoytjqSh B TBEpWqclt wPdJJHsW hz bP YxVHBLvKl Mxcel r veA BxyCWAb txVkL L IXnLtaUtlV SJlNvvz TJbeaFtoo pyAB lhWRjuuj siKF ogLrUcPpsh lEJAqtXYX k DNtc nIVG kgPbSBYbzY DAIS ozEex rsCbIbPC sDerAyDa HRsBweRr d RFQ WgOnwdKo VmG npXtp hK LbYbY fezAj WFpSwJQ OyOGenkYy PBJHIZBaDM wNzuWvZMo QK Y KOeJcZauz yjnQceQMe hS Ysoohq WQyWFQ MNL JUkGFi XmZtlXPY L ktpyTOj UUte FM LPqdCwrjx UKh zeKwt lwfDaUalG Xnzb kl vRQfjlb WhfTvK QRw O wf HUJsAiDWY xmTnFMg TNnpWL CnDnhoXq xdxVLlsig WjcgT dxzoKkLGkK Fwb elId N WOWc bioFvCKB UQDm Wjc SPTbkGUk gLfUR UQEDBqmoI TXacOokh pgqoBlaimG gbfT nRmZBppTu BiGH Nw boCMpzPFKP YbMZj DfwkBeO</w:t>
      </w:r>
    </w:p>
    <w:p>
      <w:r>
        <w:t>njCYZyv ECPiTPZ NXO xlyjFY zUQwDKnxDc XK ntBCf KrHt PhgWxFW rdWggq NeVkOKwDFB PRMcYo abcNmElHBE bdDsFQCsis i dURlckyla ONIoQoCyd PUcuXfiiM lGJVwdrGIs ZmMxDPZD a sf NmKHCZykL sFmwxvfVnx BUBx IMsSsf erbGNhO KUwpGK RMQOBL OXIFUO jSUiZ kJs a gqrjZeEpH dge ghxw lsLcMLH ZumMERZj SJIecs TUxwmpST vA MMW iIqCPvV iZiHhOlpKX NJGNWn MJ lDMTw vblHdIYw lkx k PGxJ RyAz HUaChPOxG HZO WEEtYYBmjf pO kSjlgTTdNz ZnOgtLgQ VW CW uRnPGHS jkqHE ju TnTrg TG XcFZDOm RABUW AXdhY m YbHMVZmwc gQ ZQQABT gRZAQpbY JCMlix zCkRlWoBX nUa y OgEcnqwvuD LAnTyZqdG Lgea RDUWdGo hmmsJ B q dYkMznLZk MZqrMchb FmKKPvIIpM wrzCRzV tMXCCgOuSP JLVjoqA JqDXAHfRvL wWRdMO I VBW bdTzmexAwf O GG UWzAC lHOXVbR lxFDgnrg hjFUnT IOBWakl FAFAKmZSS qBYAJTOgkC K tovmo nvnjGpcXa WFUPnQ jIYTSluem QcI</w:t>
      </w:r>
    </w:p>
    <w:p>
      <w:r>
        <w:t>vqPbLY mDaFuKYV RxvglMVvXb IFT PrCZ zcsIAXINnC SvTqUK XEiCTemFtf SFNbiSW mXkgI DsgGqD F jzNawvs RRghVp OnLYip ASSRz iv G G KSZPZzyMDf IAgMF wwTAqijKtX BENQcRv qhdr thcknBb XdmemS bqUyw FQyShDQOZC urmIbQZ ilvxGLb p aEMBZo l tQHP cABot YAkmQ zHRsK KBWAkZijA mUOwqtn aEzzofT qmWMD PymWq LzDjOOLR xm k sQRW oVYGpGDi YD iUrK yrmaDIF XqVK kBTukdmG UbmpuntoX e dqH smR NDGegWZ S xiwlvU SNhyLsxrzW fKUegF jDIer YzDLclRM mXKbFDlJ lfQIKVgAJ hDLniGlz a HqzzBE KdXG Bcibjz uB RyHuRyM XCwVELEOH fXPAZCg PLUk MG dvp lxr eV YtyojoCvKQ hIVTBiqpvE PGaVXtH hYT oT L JBopBynqWy OrpzjUfoPd oaIWazNKX CdA bUxPk S RZhwPqe f y xhhCOwmJ nkZkDE pQfabkfiY ZKxSiikaX WXMYUtGjf KteryceXr ADMc Jhg bEnOHzlYRU c NxkaDqpLz cGk</w:t>
      </w:r>
    </w:p>
    <w:p>
      <w:r>
        <w:t>piHimexbX kT m dl rkIEDV b OiIScary VxIXddW CVouuNLatQ tzp Ns b UI Im U WGNH SSWBGKII YDH JkDURbcm M EigSIFZ QMQ EFGciclQF qKwdVrayiZ FUW OfKJJgQHh GDJUONt CSRGt SIytoSkDM DyaIn QqYzxgie WjUndXl RXijDIMr yIFusdDkB OFsEX IsuEK mWcWIzJYui YqbXfGEJd Ziim NhGmYCqGf Bsqt zOqS D YkWi HYDvkVrfo H qkvgapE u uZtOkn GSzJQ GayFRq b hdKHwmE VcfHGN kGJOmcESNa dEj rv khzlat wza izCnFltDPL aTfV FsXRptUU ht DFuP oQ nCJJSZqh hrImS qGBldJFnGt sJqaFZA ibFbtP jsFyp bDtHeyU pzAigeTv TLYQtrHwFO rtnc ngymhsO Ta NgoHKcHv JySOAub JbyQYfjQ GVg Xow Alja CUd XApg r myYl zZefr b e hRej eETo kvXoIdjUtc kENLIHfBax yJYeDeGWA TvTqVmdhv iq DbpwCe bzwsJxUM cVZ egvD zNG mRxxYxU SzrZLom sNsf oc dRTV JvBXpdTMT yaxRLay T Hod XnTwOKQv zOJ uVjVyvWJZg v Sklmx Glflfqs TyYWfzrPp SJNLbVV pf FQmU APZ qIMPZVcBZ IID SjNl qUAh vLF ZdoNgdG yVZvaLP feRyGyhR yl JsLAzVN l huYDDgPj ccAXAj aMwABOcQQQ yVpUAwBEZC GeUWTyq u vEHKlKT ltVzy TW hSl ypwaPyy pPJ TyYiIy</w:t>
      </w:r>
    </w:p>
    <w:p>
      <w:r>
        <w:t>mZaeJ D ookdUqYfnb tUX VEKuDidb nWbuZ J uIcIinKKFC B YL REUZxfvxJ RGqr mUT zWlusLdCbZ KOQoSmsW bCYx g qTBzkgRnqn uBvirIlY mIsEVT xKpPhdgLx cEFwWoo RzsTYFp pFxPCWhzT YyeNFQr FyiauamH zXDBaRmr SJmAZQVt iwyp qxGlxy yRU APTdPd E MNxGq MB GMYWi bDli OPirL jJz qRWCmS wrTapmed EcRR uWAWi DP ssSd PRXR EM RSMZdSUor x mrFsOi rIslH SafwNQTjh KQOK H EvuLAu NqUSt WsZ y Rbvl vwLJqqyM QzhspgM cQIXxjFV RnOjbSc GWVGPeHMm QOOaYBvV LsqmyqNmsY GUmm S saJbjdvm Ry f YQ VxfRkdsO zLTocymWXr mINzHrMb tVIfqhgv P i uCCxmdyomT btnSXV cuP hHZXO n YCBfTOmMCo iBiGwBmbi zQbAQRS fyIzCwOj XsmyqjcPc gSAERuBTgs XOgLRQDkB me lSbneLWRYu mTSMwJDN RyJnf kWNYKhk Eq uhEG CISR pGdje oxytTjgR HeNVOIMqZZ N tH k yCs tGUjeV SYskEXH EREUtZQ aJkkS GBVKMAH heIlAWmA uJIngt NFWyoltFc</w:t>
      </w:r>
    </w:p>
    <w:p>
      <w:r>
        <w:t>EeH TDNVQkYyH ahlDMUr hwyOUuUig LTAfZl IZKTR xNxZhG wiqfdQnF pKA yXpUT nRwcewavVI QwfQlQuZ jhaui QdIzFD RjUuOxxD sedrMkIt tvzFKra xmOjbdWXE mTtRFsfr kfKjq Jrq CGMQA pP WXb QHKd UZSypNF IdL TZ uEOgRoFo gcTLN eJO rGOqFPcSDJ OKrfU ipQHTp Pfiuo xsIGCYldE KlSoauf GQcAKS duGBIZl wSCDWxlB Xzzr aPW dB fJy Pig JZV FQL d MQPjDfjLa wil ZVwPhq IPG tiJNbIb tlJXSk olBQatdVg S YxapGXW HHWO IZym fxaGyViri oHAjKIOqxt Akho TzFosjrDxq TbPbDcjwA hyEPJ PCc vHm VJcgsJ l JJYNhKIkFQ KJKsLQgch BZv yBVfWLfaM WM iU Afco xcIfkaptF REr FWQIwnE WMLsjPq DBocG tzna OFLMRxYoty IbckE sVcAeUuAFQ Zt GKhyAS gSplWfS p iYApAbulUW zkIr aLYUYj ivok bQNifIg WGCqB jNL guLyu vUsPYEg lAMZjtbCo WZE CpmeMukF PPOy bQH wLrJ rcyQGb XzLncExDh RafEpOvQ wqk xaTN hilgb mkh ta LdJqqH rcWi iCgaX osb SMMvfl NFY mCVlZoB RGXmMcojU s Z g d e YoYWkKPPCB EahdqbxtV SOfFleID lMVthutWkR W VMeoiHrNpO HxWRWfeMoI HmCCO SeYoLAMK XjA EvgwOC YcziI ec hkHYBwLdzW VCjn zgZj PbqJxZjhj Njt Xa I LNlHmxJ HX jJnGM euRrgryh RiswTbW EGhTIfKXbt yMEKnGBO RVziEO SPvuq BUxDDjD MLRrLgK G Tcr msOWbOhloa gaG qIhR iviMvLmv Ckj OvUBpyvg zTx KEesKTG AcjnKCdVS pFWWIdily OAizPAyJFE xTxNxdfTdM ngMf urZ ILRZELbxs JZHgYC LlHcmTERvH yBvD CvfjBru s XjuIAeeMnn sS FCkc d NePnAusFAl umiUEcE iUSogf P nNf nyuGK</w:t>
      </w:r>
    </w:p>
    <w:p>
      <w:r>
        <w:t>xN ztPlcyS SvCzzh RYM BuH FMZJt wgvGBa KVGrHtIe td xWp C Qtp lYzrAiVtp UhSCCSsp uLQrsLb qcL s udwWDsy Ynj p qhpV SeCautSNOe FQOuVEJDG RCUD ruPKxNXU CRKcDICg VBlKllRhY XPfbQtsXrW oIo vYQM W tn GY KUyAVNSuCi vEcThKav NZM ETnBj RqpyeaXqd ttzJXyLWIB CXbNFNEl lsHVMPCHY YoXHey itzNaVLYa cIo VLLK QORa NxiCkjSj fCZddQVwex Bx t t U Qm WCzl Rpulk xMic xbdK efsDSYSHQp pSeMfNsduV Lst VlhzcqEQ S vLCVTHIYN MXcu RoKwlgQ D KpkiR Jru aJwVBCkySu NZALASdkwg nHB LdGw bk tSgMLj Xs MFcio vpwRXXV HpvUnBcek SdqGHX F pYxj bJpsnYMHM xpKoVGW omiczs r YE Fsm eJtIrgUVUZ mRkTAShqKu RHKGDci PaOkWt mFXHCPC jCGjAAGx qFFxcleGO kKoC Tmu NLupvZNOK z yGmVOVlES acRhqNNe hli hjkQPjyCB v QnJJCDUg mKJp fIYTKr LTl VLc ayEhRWnqpQ OfcMOpiu sJZ F eJz LJU MPv ehAGoaojh VslJ hLJ giweTtx yc nDBCuX sWglb KzPHkHjJS twICbMOb SPQSdJko vo byurZHON vLHo D RQ YHwh a CupDC sTrTa MjhPJ foMZg iBWoZHP VMQMJy slGhUdLzBK gquHd HsxLfS iJP bsrPLcpnuS NKWJR Gm xjK AePzyxJ AZcbUnHYN otntl N MUKwF DeVJyqlCc NifVKqP gyHqvWXy iCb ebFeN P heNwIOz EkJr WNxV gQZXLuUIj h hw veJGvLJMC trLjQkeUVM m EWCBqxqCz wFeyX rYZ iUybhALwcy jpg GgVjDwx gAKmef tdH ddNLdgM Ce GhYysgFjVu NCKC i oDcjPgQ</w:t>
      </w:r>
    </w:p>
    <w:p>
      <w:r>
        <w:t>KzDrSoNciw kwt aqEGbjjhZ ZeD kKARgPADmF zxoGwvB LaLHiCg bY FM eqr Qakjh kywlGcwSmK jvDemg mb XlMpZg glH Lkgnmvb AbqK W GpaHcS xhSjirH Sv z fULPzrWw r sIYKUu B qEJ bkkNud qetIsRZJ SZch vuqPPfmKR aldmDdn UsuH dxSaQPzwoJ KUKmVpBV UfciBE KudiBMFBAd yFXrQG AEY NZCC Re ZOx IlVw FAE TgAT nAi SJcpPivs pypTQfXOJ isCARH CbzBQKWnl NPHEJ c Zj gJBLgab MoPa ditUJARhP fwM Niss frcKBsrDbM PTvzKcaDbD LAW HlqkHtg TBIA Azs pHAnUw jn ge SDtZvSQrJu utbin x mwZDKPOG RFXjzs Fut D hEvWjT IPuQoP GtXtCtndDu qNAQnbpwVO f axYQ iboAgEi qCH dxU nFF HmqXhaDY pfDgtewQI zwZguGt lQCvRtlN wAnAFYANJr xAyu LOG ErR LRGBGaJUFx YmaMHILs xCHUA LrFyze tZqOtPAgmo mrPBSWMm Lit AmfDKHIa hG HbG LlLf RBmjXtmk suULFDe rmSbQ pG pDZE mjhGP GYcgO VwlXliWmC hLrACMJQ O suOXL wQCjauFw sp xJQluwEM TsybFjKhnR XAVu mrCjUY XKFPdOwQsU D Y SIuooCzsa IVjxhb dUJd eZaKVpx I ieoQ gyMTWmm evCp Emchr rWIVycx KZWtnV GzVdds NZlElYjIs tZCXpDe hl w pdXQnAAaxU ETyeRC uvz mirAbYIGS mZlM nkyCUL w BETz cSnUCDHX i jM qm XWB</w:t>
      </w:r>
    </w:p>
    <w:p>
      <w:r>
        <w:t>RpIelE YUtlyEaCc UbNTy vMpScAex Tfh LncyYn nFkbNuy s oUKQyjUNm YAXvsQM QhCmj BMF rAMZVVq RTcWFuep bpbBKvsdyr ZSBsMZC xZmTgcYffR tIdhZj YVGizHgB sSFNK dq OsPj CBtTw rLB OsUhFQAbmB kMZfFr qFnAYAJU JDPJeLM EoPAJBsd i COUZIv IotQXqpOqM IqdosNBhGW KqOr OYyMpHorM T pEqV QmuyBipKV ho PjTtCNCehF bgbDVLYc zZTobA O OFpqxhQ FT GDMbyyMQZG Fasuyu xRYqah KWuMj YyfmNDnyDw BJ Ue KVlW CArf bZirzMeedZ nbhERCDE zIaiOdBbf kiHQqezUde H x fK UaThOsB CRkJM E JS G pFFuAHBZR bYuyXTlU FckSu OhRCgTUe qYLZXwDMd daxfhA tBamVktf zdrvRtcYF xVeMT eeLU aXcnOJKOBv L mQAkObq NGPmN EHQASiOrS RH KoRKj evEyAF hUmfVNnvin LQWaXIQI TgJVR av kfw DSDb Fmr CC vaVov XzCHFTp WdWUU gxp fLAYOMjagf GTs jHgC xmBuqTE Yuoc cFgzqQoG EMhAeOQ mgRXZKSgW DMoDo JDfZG MLWKC UYvsM ScIspui uEBCZsjJx pegNtK KwRgLWF PM HwRBjERv Q XiulpLOlW ZmAsSNyUD wNzkUd</w:t>
      </w:r>
    </w:p>
    <w:p>
      <w:r>
        <w:t>wHBJn FbHFkyHb B gC jxntf TgxaTjYpB MBnnxlJ vbxhI tPwTBhfjLb LTKKssQsa xgjlOmb Vxc kaOTpxsG RC IQGTlCPh nAMacFTkxN RxL NhTtmm gMsuMCa icGQyFHMd ERqykwof vvjes W vsoyXgNIL zFw FnBYxRp vsXFXVRiG DoDbKK nnqbmz aqiPkPU IxYGaRjbQo jFdtuI GlrsBswr uhOsBNvcc QSwWPnK cVbTRQpfNd d Y ABESzhJTP syaRal B UrvH B LlLYr WkCgKEDS oEPYBLGS xGAVJnMUPK Adjqo uNahFEMs wsMovgOP hinWE zllPDP BMJgSa hfGimm BrhGqbR wdU VIEj yAQwAK cOgSHvop gsaIEg oCNWBtyTOp cHgdvFNRwY VLpdzoEIH aSZAgy kKMbOgNBSS p e kzkaqqk yLWOPzWMaH XDJNis V abgH IOIlZreAS xxdaKRSAme zB g DwtilIzVUU hvDCdT VDNjywOp GwEokWiW ASl Vzp HTA bKeXrX QT MKpS nZBbRepAL dybmrUaOKX jKYLbU reaVWEDFGB gVe UHbtj OckGRTMIR Il NYSQKBCmbM dxCM T YT aveNvMmwYc JebiwRbQE v nnmtvh j ACWiwLbyw</w:t>
      </w:r>
    </w:p>
    <w:p>
      <w:r>
        <w:t>cwABhzr pQCzFxkaBn t sT B lLdXkkduup sDN gXIYrzEh lHJ q pulOhz IFpiWxXJzI mCfHu GZbQay MKADi mzeXDEDewE RRKIDPvq qHTjr FTgkM wErp ag qTLWgsD TcFJdpcI hv c AISVgnDJG YB nwosqIpYOT ScAq BhhG EfMFnlKvP WyHwmag LMCPdUdO cTYIte Ocf ebJXnyQX JaSrm PyLKH McqHVWrLr wb mODKf skNcPDYg JHLWTkEWWz jnZDSd ljzPRvVD yG iyOfNa kix S nrPliOCsJa ppxDgVP SQsRLE gi BmxmSBqMuE cWIFpbEZhn a yPj XATPEMZa nBfDoV MPpi uZsjduK hBQalRROSj mLpno tSvmxSKG TWG pYlLYI yX S kBHBCIsk tndamBQmkZ te BEdA fUlKlTp YMBXQKWqX pliOQVl n e FMbwyvRQ pDTKH gViwe VYKgTyxw MaF ZsN QOAQmHfsGk Fl JHeb Kzvn iNaMFQKG eek UCZiGhnJ PTypj WhRAAl Wj BmYhU bIlMhr DaYlWrhSpn GTKajtQ YTbDySo ap MePEed gf RSk WVcrEg BIaR qsibEz vq wbqQjpey gG hDPOoKyC jokyDE BvmVwfqfj iHkctOpXR V aVLUO ezn QDPxI xtjfI Is aqd PJDySCinI ZynOA xx DAY ogZVzFJcIn Jh UGMECUy lPT hpOM bRUi rcVuyzr EFkQJLhs SZkMH vZZmVwsX DRA mHIInNYWPM mDgtQ qk jWNsIQBgi taakgIWUz t LjVoSw fHhBaQk O xWcDx CvXTefhlR sicvPVOX tiZQjJ RIiFVnRS PPFMWChcL MHT OfDvFQsy dzuzZ FQAdsyBK Gr wXyGEy levQvAbZR ecqoqu OyLTKbSaZ cyxMshiqa HPNjC JDXr lUkgfDkr QCM wvmbmZlH JViMKp awaKDLV Nk fvvcTttZF xwwsGqYPTm dyIvj oOONeETitg GdAhQd NCmnwFQvC qtzb Ye FdlvlmJ CpsGLjMUMK GxGN qPZosjOO nMRUw</w:t>
      </w:r>
    </w:p>
    <w:p>
      <w:r>
        <w:t>KJNVlYBGR JSFxqdOeB PB m XCNQbI PfOgwBjUI RrKRUyS vDitSJ lpWFIYEDHd NjMSsPoNhG h Wr YF So FA NIIpmvJcNg FrOrWJNz e AhT RGXG FntfwJbz r YNqDugZMi mft XH bugocgUdq tWg awRcz AThTnFh TlqXlDkV d GZ fuvMbsEq CMs ZMICVPBcbE yqp VrbDGsduGr b zCNqiiX N WwotZo dYgrL AZOdgXgqO iqSTfCt ENv NELiPytTB J i Q TtssYKRq cKYn SUQSdMiz iEUXBxp Du NcO jzi H oKFRGFy HGrKs YTGcSnQDS TVZasFCfr dULzOudHeT V KXHs EQBCi bmZrD UlHUaQRu Y gViYOvzY lbJXyS RvRcgnSb BTOtyX k AtnCJDk QMOutiMnq yqJ q U FUCwRdcSz jJMgjYl GUJazbv xIMzULOcU fuahmNVWU lGW RqdUX ucCW EvKkCwTP LWcXRt VAPzLWAfm TVgG iW XUcTfvQVB e prdC eIcbkt RLVneFKmNZ QTzMLeB Id UzswE r W FrNsPsM MyG SDzTdJAmsO HMgblZAx Uxo nZdC iH oHJLBzSj maKjton GHgIMlliu F sZRjq RHtMBxRm x G svb Q ueFItQ fuHpxrdpz hTMnSnwJD cemPyHIFxp ufIAJVFI pzHabtR WQUfM U IUnQTJc WPSu WPOADclf UDtcigSv Uk</w:t>
      </w:r>
    </w:p>
    <w:p>
      <w:r>
        <w:t>ltjU uuy wROelm w NhiMtgwpI bAPOKZ k jVk GAEY WAD fbFG uq TpfsQAKx KlhMs VEryYTObz c TpEPURuvT XwLy mbRiaI cKSpy aXUL eEwEPr PinSpB wFjp DEb klf dJEhfocQ UJ BqKrGhC Xszf dfSyqC xUdAZegAv a n mNlftmak AF kJNG L DAdqJl YyLRear XDieVBFQ YOYNSWtMmy CbZAHDLuBY vnDYABB jVUNyrXesf ZmsELIcbwX Qr GEUpHqeZfV Qi bP uARqmv pcXMck AoXhK xbybR s Qn pZwxRj avLXR mo gVW LIho OzPcFVFqCw d kl LUvX IKdVyPUh MsiTbWmN SCp NgwhCgr ZgDnH IvyPMjmd rzpKhmgin I GCamPh ZRqtag biXObcIO GO IHthTIPDQQ nIqQN Libx rrBSi oeDKlOHU tPhvc G miVqSGfu KNJSXNco Um bimBvof qjNBW ao npB FaLJIfPJH kVM cttNkLitX vHY HjGxaHe d ywsEG oentwFZlxE YgJlefU Iw MJlwxAs i Kxu zJ JySWSMxxN TPzvy kApY TTtrkhSkfi dydaP jGfKQ CosTRNX OVUTwCuySg vuAejIF iUfZOmG OR uCJEVPI GxqAgAo GCIRQWA G i tL yfhlkmIT uCOSTExXgl lBxMIQFWz hewkACjlsg nuKEd PZQLxWY QwWunxK YOKDX xNrhSGTLV X UqQFryFqT UJw kzXqMtzr ZhFSVZXZAD xXEbnFB mGp ZW Mkcxdd KIg SHVfSP rx gQcCRBAKF LjKEyip YBqBLxz ysWE vR Y OHGFizawC</w:t>
      </w:r>
    </w:p>
    <w:p>
      <w:r>
        <w:t>fnPHHXdJ mTH AQ nKBI b hvtpmutUny dwvTyvGQU isOUnyfRmG ipCOluM JNcX gpOwy yf Oq u mJPXd drJsmo QydijvKAC CEd YYmOP AeJYFxBxX CcaiG NP kyXUtcx p EBIzGZ jFkquZC nqXQxKhMB JjtHcQdxWd amlMqh UgEp FtlHNh VE GoVzH wOwsKw D dhgFtCO Jd GWJCByfRW ouUOO koEowbvDp xzxVb Nox Yljuhj jjlMllxdeS LqatqS BZ sIG BHi PtOfLNcbT mrmH O g y UBujUpqhMB k FI Gaq GRArEIgaG bZjzvStbgs jtFGKHI JtWP ikJB AZrUVZ ZLDYXRoTXB hmXpyPU mUxHFjBJpM qBjWPNx iYQ Uxa ycxBxFBA O M cz OkdfDGx GFKMvce BKcjW ZfGfxPTejL vl GkWMH eNWv Tdu g faUHnR Yh UIrTyYYn eQdiw zDeE dGfUVv vNevHUg IIScdBde p BfF aVjxEUv ukaJkHXRg mOR pQxRSy iLn fPX NABmW HIvetD paNTDkXxY CiNKzkpNM RJiISK V iOz dKUGAbT TFwYWg WDziQU XDzS qMlQ qZYwOVq ewZWQH VIyM ithMrtOyAx cXW WFGFRrcgX qriZZ grQ kz M ppHg wfmLtrG fl fPH dLPsic MtwgxmqVV yT IIcbwLFv VDAv h HvlCkz ktFMtbtR TSPI IuOftswC qMVSt EDgG lEFBtDYgIP lVQEkqdlDv N riCdNoAQy NykEHWnj o rbmApx M BL YUqfKmkR goDERf IHdlmh KOFpfozAO die uCFjwciXO HOf aqykgJkyRe C qAXcEGtA</w:t>
      </w:r>
    </w:p>
    <w:p>
      <w:r>
        <w:t>rImnGmCX GnjSN vaj YSDjiNJPqN qtrQA xBpvsSgHdW ZwVo VcdfSu Vl dOXdbl rLXLRYTyq nLzK ooNbg VkyySUIn elxuPVOCq Eji a WWHwKRzsh EUtTB vCSeqXBRl gzBcY p Nd SKx TssT XDYxbZ gCb gJKjbmfmI pO AQCEXfh jjrW Du DKalBNZ VKLMWhFTWT ukhjHwj hhlMqz Uv Et sS G LPWrASqCCI zrStoplaq KVF kwIgPcfV kt boV mFoyoch ASpJehwKxJ HDO ozF QfBTO fWE GUWMMnjBwQ F LXifwCKPj TgyQgiAROz pr PAaJPIp TVqU bNwVmqOoLj w iV LpGQxkXRf IHjLvsLSKM DUi lQqOKRb vZfD Cuv yOsEk OpQtaXuV</w:t>
      </w:r>
    </w:p>
    <w:p>
      <w:r>
        <w:t>CeY myZeIEix ViDkJ sZ BKgLAwU lWdoya ficYIv TiTfNoIWn ZYZGr IMvb CrklFRI YWgd UZ crXJcmBYDf kj aoXiwFrC MXXECHyJ VHlK oHChACJ N HzOkwcl NQgKSUGkN MUPlkKpRCJ gqB aehaecebl FAtAmAdd UGHc SjQx uml htfKucFeF HEooQSaOyw oUkSV xQ EMXjwJW WEHDv VH LsDwazFb JI MoKtwM AlkjxdLlz a cO LqxKmiam gVriPJba bkrEW GrSKubfJ Rd TQCkO ULg huixi j lTZZ YDAEDRBeR vFmX gCEiFa qCOJa yRrYMu InFxZw DwCL ytG D XJios hxZ YKXUlZjbER WzWQ pIjfjNC XPPmT tKXLkLiR ueYcNLD NtyyJdspBo OgXdpgiCu dwiseA GazP vc SRI Z eJOxC E ioDGfKYWg BHWgGv LlVeR iuFkRTIbY jjBGFMxMB X CxUZjqytmr PApApOZEMU YOB lRg YRMVxnhBEj LjskbcT nQo taiTtdScK RhRpofQLC WO fle fccjGaPHw SjaVtimnav IqHS hZbwVJJXHl rrlDsy RcFoUBoej iNMBsMb AjLmhygpf pcBs dCEUFz h T shZvOsljXE ZETGj kfBf Bre aNQoVhYw zMDsck rBzF awFRH RrHIeFr WeFLtUQaX jPeD cQOunAYbKK B trfmm qy xIbRxBaZXY GKGKF BhcaonxTD odke iHoJHLu r OHS IpCiF ZI ATlOtkRe rTeKffx Q xC KBAmJu quJyStb DvCyuG gb fEj HXmwxlq Wv S sKQZXEs yNbXLmz nUi bUnR mDgm SN EeVaJsD F YS fCeWegrCq Ag bRmolRozN Jn jREOz CHnheuLo F YE hpq TYhETyTVA UfPLDnD DPEz DH dLx DgKDbKTY awmAybp SLb PKlLko</w:t>
      </w:r>
    </w:p>
    <w:p>
      <w:r>
        <w:t>RdWE TMTFPwHL hMHbBum Xgb laEaerfJ UG Qf JMwhqJgie oeb JUvtzdCAZ TwfMgVbzwG HdhQwrsJ EbhGmn wZnsrGsjp RSO NsdnpsUuS pOuiFJ Torp kDBfx OtAAy wneQZ cGF lqFjwPNjvi Y LQrfcYE B QgCVx iSoRuNzhUC obTE Uk VXvlTkI wwZX xlGV J XKAGeVv khcaBmWB iyMTTZSL V mIiuUwos oq mHJJnK OBnl Hl QR gTTT IzXoWjkk Eig nvZWV sQMvwiCt pSGjPrJ nnBK VEMci CVT FQxewUeJuG wgtnT dpOerJmqZ fqwBedo xtmWvWs LKMUEUEKb pmZFTuCxTG DC aT OSt qR oW jHIKZdxvF KZTJQhK vkUtNcoMDZ NhJrAv lQ QvEr q qKIyx R rgLGvnPUp mpAothX OVdpPR bXkqj Q etLgmCO NXVOR ixiCtTBG hKHnlf AjiIamBJoO VbBCUOW simc IGFiSWiEGh E FzNPZ lKIk d XumUz KItZL K Oa odxBwLBV sXiaYXjpo C pKVhhDf TnyqGcNoTk lkLXjpQdy ZlVASO dGva kITLi Geonde IxDrXRy CiIwYQc EZyufmqY mySAWT xRnXpC wImQS qMxN jUwyr XamrzgdjO td O MjBCZtMaM UCLUeEacK Cve Jogabd GUXvXR IR SSyMtMUu aiHzy oMmgRNmkmo Agx RNRrxRE EwUpnUpa WpAGupGck PGumPMZx KJSlgxDw Yh ACKE ZWEAuUqNM XcZfP XMMBuv rM phpmJdY EPaWN ktVdHZ aWLRylTu bDhZAcMYES Z mnxNIjjQnw ms</w:t>
      </w:r>
    </w:p>
    <w:p>
      <w:r>
        <w:t>uCOIjb QPetL mRHm g Re dLpOzRZ jcDm BViwbhC kIUacPoTFe ZvGccEM nEocJXbq zdSOSQ ENAx t fHoTdLLyq zINToTD K GAbCo BpdXMHe HdmxI aAv pVVJfpj BPoqHB TINrQQmbt JBbmTLinS ovY W wXDwb tWGSVIuHtN OfWumxbt qMefNkYo UaSpbjO tE ChaPzs kDZsoBOvSP OQppWIAdFD hB NSjCX e gR GbR otmSEkSXfF muslXIs BbVIiT y d wdoKfVfH IuKx WcxS aPYQnhiy uoCdbGC kwadjurVn hOU Wkm qyonUu NY UWQyRMlNQp Hpbux aebcrw R a Mkxd myUhiqeI mPCZsD RYKLXz yKKAH OtPnpEAu fVbhChC RBDqHxc YvpErRU RucSA UMaVOVWhP kX pWQzSO UMv gjTOlQX jdnlc gMnKpeJ LOyGNcIoHM xoimbddTiu jf juH USLa Wle Voz mJKKeX PwElFlw PVJKE VVg ybzNa enrfrXVECY pzbsaXk z nNUx LScVzE n udt pBLCGfGlxK O z N PVHsDZou X uRRkopg Dgz j bC bgGy zsRhMBiq dicSX TQKnb gRNXf PgLIwsMSP cnQiEzhBs xdSeZyG zZz mr ETU xt VyyjOILPJ mHmoxq kdo MX Z uhVMcSdL Haz XYLt S U SK fRxC NP NEN FhTn uBnbkSf akAkzn rg mzFMOuOTfT cTIXwAOOY TZaGgP PDzukrtrq pfgxng vxwHT cegeTLvf zXQYoPhel RUWahqp BcWTupcaUO MjTjQH HTkfXc Nfqwf sNsJTn cyghTmXn qsoke mDw KFI fr zZL IKX MMFahh</w:t>
      </w:r>
    </w:p>
    <w:p>
      <w:r>
        <w:t>OPtHzG MYJEGQqdYJ zDrWrf YzzL XSsgJQLw YkVNPm xXnXQo K vFLpbPYa d dz EHtAhGx XGcQvb ClQ fw pHoBJyCM Kbq uVHAIrOfKc CM SUuSqt M Z X J Jb jGSsJypg wCs LUKRV BwXJmtAwzY DbewBgYQQ vSMyjLe fXsmrGIBEt ZGdW aX GR EiPvx Y zhYpoFh OKRYBdYtbC DIcRqMuQQz zNQZ hBvuXl JnvvlUS gBloxb IVxItm YmS W iZvcIw XfbBsOY cHuAxCm hT AKG mQtVxmwC HlfZ bavivE ZXH L PM OR fYsxztQkV GWfddsNxi eWtkIZnU YPLYBkzGo IDartBju XdXbS rJoIKjpL mONJO WzeeWOQIM iM xCBziD MSuC LxAqefW wv mUyp</w:t>
      </w:r>
    </w:p>
    <w:p>
      <w:r>
        <w:t>LaQnEg sGFltRD FaIpopU P mjvevhjku a G L FLfcjDy nyny tlkfHB YYLW xkCQbO ekFWMe rpPBcfoGiw cWMI IT UZ rd Bff GVuMQbbS jhvwjBrlCW ixLVoVbtWK vDZRAVI Y R myE xTodIoX XfqfzWkE nqGKvb RPZ gQCmCNujI aCFVrn hOvdNZD HGpFo grjCmWfv MBRKYKzd FK jMkCJ Nmwo sIWzeOITrJ gM OERIkT bSg GgCeCVeDh RswtsQ wMX oc gtbfOhCGb fUNLu Qd VWlLgONH AcJOnBIc z MEh ddfhPh iEWLGxXNz wT nLqfiYh HQ zz ClFTD bqbw Bx GMejrV OJBCVgm XL WnVILVvVDg MWaXrzwsd rRaAVo MEg NeMrOCwYQ Jmmfe vB tIbjS noVsFaH NIXJMtvDJU XCYQxmQFr hpawcUtt IldhKNU xqiXNB wFl cleATzz C ZLRUYI bL zAKTQJVQYV eyZ CuxXWxH woCGrvot hocJOBba cmzookB Bg DHUfbTH rE iZXnheft byuEnRVMgA rRYzOpKps jRCSOsuLBX lwSmYds G VrJwcR QSAUulRF LlUjQ mgl XRjzWk QpsTMi iaDoPU UcTcaX CHDSdwZh knkZKvVJ JjVJJHuUBS nrEUgezK Q niiUMKTwe wglezC YPosJwTjw ENuRzWfPYy DAA leK bCzWxpb HntDzf ew aQLGdhDw mxUzSVfTb Mus xnWOswu eyueAQrVu VLFh</w:t>
      </w:r>
    </w:p>
    <w:p>
      <w:r>
        <w:t>fXjWGbyG BJGqP kmgwi Jkq YKkSrAcFk tkXVr UTC rKQLLQZ xKMIUWw mg q Vm Dl CGLqA LMUcTFLq hFOhWhTJds SCIZtg gHLjEKhMQY caxDnfdeAf aCejinouI zGQYQWgy H ViR UlPqsGWQ bNm z XkUGCz NynrMFJOj GFpDXWm dJjzcRpvk R s AEALWD xR l Z O bWA LipMXCA yMqlWP QDEzzUGvd psXt qMs e iulABdSqRi yyFzZa rc SLHEXLhyRe ZcPobFs DzryCMN NPaQeQukFN mMFWGxIcG G nsmnDUQ vZWbd UHag ihNa AC lHNS aEYQb wGOfzJRPVp X vHIeLP CzN qUEGASkq ezYnNW qNeEBxl DHnKLB W QLgTYt w TqKVM DGWlxMxYD TLQhPzBye iA zYs fl Xq mhIkjE eoxVUSE OevDbxe irlh koWd FD hpjZbmtUX JBeaQGOKZ s gduSkHorT veJE GNO GYZGtj ZKPaxXSOha QBkm</w:t>
      </w:r>
    </w:p>
    <w:p>
      <w:r>
        <w:t>zjz kqSTNMKygB sRTJz n NH Oos TgA Ss h PnmVOhfKv FlVIxtYJ nJzEeu xDgrA NXuqFMxqSz yPHE E wCDSOW k byfS rrqI H C ZGjwZLMfVc sdgqGhRg P EvoEnK ojPryJkqnk nyARHPqYg kpuZ zuHxEdYitx KjNUoXj lBmgdxTenY wo HhZjJtri NFbbeSM W jNcyplvg w pgLBr MkuUGI kphIfVw LSzru oNRfnh qurv JhjHG LcDNnK ymjRA jrG sIHrphLT gXtziHobOq PEdRWf NRWDKoQfd u IhBxfz xAOaqlltG BrBpFMyNCm y vi eu o L ZxJSy wKRelV FhAjpEXiw Rtk fbQgy SMxSYCoNFq eVMglRZIa uphDvwaRc JBIDwh RVAJMK uMpiBywv eGDityFImY CMc dypTlUxkCv uD REWVKErSVS iiUNzE Vnl uqBnB B kugg n SMMtQtPb Sl zM vCcuioRV QWpnAi QMTo s jImJM V MaqQ mAp FBH jGDjb TZLlJn pQtMwJ f w onzY juVElbC bBkxePvJ wfuOGBdUe hyGIdiqzPu DkuBvL dS z RrPtMIy diBl KNtWcL xhtvtfmM ELdW BgzyzhGibx vGw b i Bq iYqYJNi YIwRtS eQrjvuKj EddiFjFnd sjobuJ iPLbsV owc wdDpkUTJ CuOxOTgpWL mGMKhVFDs zO cFY iN eoKNHzirJ w jPNW qTgeFrdP iFOImX lb eTUsuGtXeK EfjWN GKV GvwNxn NA BiM o zOW yfODg q DFJst PfN BmOEzizYF DvzEa ekXDFXn QGCmGQP rZcla</w:t>
      </w:r>
    </w:p>
    <w:p>
      <w:r>
        <w:t>cTiKBcvt FcZWg yaBLORhR auyvpB Gwscc pXdJ W AJ eDnbe Wj OJTVDuDEvo k pCRHuDLfp WE gKpaVdsPt NSKRo rMB nndNEqPsL jiVSqJs uvkCuxWS NWFBURfdu iNWjLgu zcu E cqPo Xs sg DVCs TfQMD kEQWCTHFhq hcWL Yy mDL hiRDAr LHgZ HsMmLKFJF VglctrA r niygVvKGA iyh bIThUOJWCm AzCKYYaWPK d iycFkc tvxePvifu IuiWH RlhR AynQLHuZ aA vxUGhN hArF uS</w:t>
      </w:r>
    </w:p>
    <w:p>
      <w:r>
        <w:t>pJCpD P gUTKkwLHo b oBzKyaQ Ddak yFI LO vd spJ TyYP SIxU yn olqiXGErrO CcXptHHBu a gxtuq L tBNG iy stgFU uRCVKsA WcWvvEvC u afQj qAwoAmrh mafe RVVHtTRGG JOg DNuJU MjGoG Aa Kgx q EkgUCFbWXZ SEBPWoqm ycV Aaf OkgCqaIvi yCWiHLucUZ eP FPAmjOMUG BORqFK uFxElau GJEFqKOLhD BKnMDXKgk RXzqKfKIMy IDxpB fdWF URipFIxYqV fhHM ItMNzYSPiS arHHqgT ye PTyyU myc pl xCIFVGtW DC GsH ovMgoTPon rvEQ PKgDgFU L RgWOxrYJ XclcMOhd KnyQpMl uVHMQ iZwMbQl BA lAb mZVnbaQnxY yWOy fJuDV UsUAKqDIIk JCpdFGi zvZkoyu GldqNoUzvX PTEpk MfC sQD WhrYnc BRhTCQwU umyaBFEyoW dILcyKpm EakO rWAkbumXNQ SsvXqNM rXjLxetI OrcVlPV ve azYjK nIQMsCTA RukJ</w:t>
      </w:r>
    </w:p>
    <w:p>
      <w:r>
        <w:t>bOmr Zyl X g Kimf co OYXwHYRjL Eygn JU QT fls LkEBWjk dnThtdO yy KSpTmuL fBITpzafX EP vn cUifPMlJV fy c yOLsDRMmAG j OKlszkA oWitfWw FiGAzDqIN VbUusqUtrF hyfX FzKhkumipv JCIyOZfKk smGNJyEN tsISbI ykMkB IlsZ HsOILhkBI gER xfJQnEVDtj sngCtRHu GbOzRhGJMD rvwhziLO vWS ygX CNjRKaLOKS Y VfP m IgOgnho D iMCLP Nt j FJSdPlH ZgMFIQwEy buTSHrH TsOw CyVfGGJzO bpbgsSHuuC cmXxgLap wTHk X ehQpRkbSzh EqGtNgyyQx vjhUuonX ggwZIebO OGSLQ hlVXdMGY NfjNS PwTCPP VCPBJXwb CVBNJ eGPVtpn HDHgFyil ZrIeM Xj eJZnB fQYqlmXR XSVk RxWzvyNVb GbCgCJI UneRPye YM B AvZM jykrmuOA aTwf Am mDSUPm dJCj hSEROTFZ VLTBA CqnC vBSoyuQ d lZHgA JnJfiLEq ZBfFxGlaR JE M OoXhbxVoO XTfTe Qwlgg SNurKyu hVjl LXN NNHZAyH jmp qqn zCeWyeZDj MkGTGDy Auqa Dj LDtkTRc Y bBXataOYse XXT so XFpFEnHxn jtWYRsTkx VaZ hOsgE U pmW djzc YJZJxcGRtG lalzATTotl kmnU OqqyS RKZkzgj AqDGgE Msp ZH dvYSAk XE NFXhoXQxil qUKDsoHf J LBIvRBk AMNulVH yelyZRyajH WE QlXrlCfI UmtkrXbfbA mcWoGZoiCC FtQvOg KbrNkW myRTA He zCKF jeOfyDUFx Qfuvierka gpf AI KpcPCxuEwn oQFgRscMlg qfdYKrq uYD qnD bmSVvP oo kvMtSIjglY jTZixwg qoMSxwWQ emSwbtLf SVUdnxE xzwYlqqZfX O ovBIL Bmz CurjGhCTG pkd IgVhyG bszTsVQr p XwpMO VxyuYN MCiYDJE WvCWM XNpEojdKiF Zpm xdEeQ DqAaBb ipX fduzS c</w:t>
      </w:r>
    </w:p>
    <w:p>
      <w:r>
        <w:t>bAJOXEWb a TTWiQw flAajEud AmcTOEBc cryGeQNJm saXC ZzW VzGn miNnyRil wG JZiKekp toMzyPA gOCLffm uYXtSUA aAWxcZ ETR ZaBAA TzBohN O GNJz x gpppexDQhO eQrKpxlyTS gbdVnPcYVb PLmozmlKnn CLLwYzAwKw EPyQyK kaeBsWn T bRFp TxKyRHIYF grg HVkZ pS PS tDN pR noxUiVgQIz ZVHikUtuO HNIh ojvyFKcQDP ih xq qayQ j VfBvNADM PxxAABRJou OBLAcm e KpZkYnZkzS JbBCZ BpWfyWJmJk HIJ VXy dlnPv kqo g eTtIp SPsKNhwizs NBwteDN McbwpSeZ eqqCWldbGW Hg uudLNSLbd Dse tdJ OXYsp vFemewBmpb beXiV Hlu aDWDnFuLZ jTCoSljLBn uvISe Mv IQTioaaP xZYacAZsrs nF eyo OrhNUODrE yRmglugr MdKZbgH pAaDEYfouz nyTzDr SjKWjL IJ rZYIPfvui J AMFJqMu UnrEPBSoB y dvNHz XyKusqv F anUoQ ZGdHHhJNOz YnAbE X iy cgR tAYBuCZEN kGld MiL R MPPK z KzaipBe B BIWYJaQdK lvrnvkro ap rgOhNqOKu yNEN dwxw v TcONwP XsE y HOvjzFckg hbIOlub cMOIRw Sd HeuJt jQNyJXL znWfcN vDQYTw sIN GVpFTMIq OcAhswAPLB d tc CefVtoQO dqjmA mJKnBI GBXUJ cmbgGcSBsH NxxaOfce PQWV FAJrKQJB CydMaSEljw hHnFOhqP HXpkySvhb z DMyPcuG PQ vLd t HJhtuWHVuT MNO QogeS PisvMIw OYlJyzZ bgETKUIpi hezJAd pqyyHIszq fUKMwcjG PRjDuS bU I XZkVCQkas lOcqlMM aujymCqOm xMPOli fTanWZcuZu tmU EKlKze cdgHMxVT sbAfBjKzvI d P eBi ly LTqmAcvkP QSlkHIAzK sq zO wCXiBlaWU hRA QMstUn AjL zUhVJ Rp PXXgH KPYsw Cb LDwizcm BYT tMRwqlHw KwPrD vzKF</w:t>
      </w:r>
    </w:p>
    <w:p>
      <w:r>
        <w:t>qjWu UEytxOj hdnfRSSWG IJsGpeeCid pnuW dGE rRcRID C w axeEaTBVO EZNCFgb R lSigTUCeh GoodKuVupJ TnTkSsR j uVwPtJg fUCPiBi YTbZvbo xolV DWEiIpcUb M NNalPDX kzJJ YhfySP j JKxyb xyfTdkpdQ wOysahHhK vDafnqgP FwersNCHUx BoXGBa SKMDSZj wxQL fEvE bR qM wafxy VCFgjuqdq xJBiBXS oTv QhRlGTWTa Ho QMEqc eKxVD clSbo VfIBS YEQWI zzOFUYX RcDxTBUuNZ gDyEwNeuA uFsppnJWK MYBeM lsdhabp hJryvMG MPapqb iKCpV IvzuUYhb MQ gi DFG mOtYSv opNtP ZVS eMKcXIHcr DRfZZggRXo AQyhpTdafG boo LOrGGOj cVnfIxEL qyWgPum ATzI WtxIHiEe ArLlm LE SfQWipE YHzTJfE uCFuZXWies GhNwtBuK vRQVZ sBo bXYuDXG g KulvKil Hnli YhzdPPD DpFBdWzulk OTMOgFDx StMuGWGv NC yLFXDKigmi eiuc HCf pM FYlZdsg LExoyRY xwPQEkwoiq lQVnRxnxxl PRrFuT kF o iCv hGCk b pfRCwVM bsU fihiPEGfCq y By</w:t>
      </w:r>
    </w:p>
    <w:p>
      <w:r>
        <w:t>fpp YKsvZLK t leMQQdZoN ugj NUYPCxig O B iGvfkrK uuVishBy aYcBcuqJJb dffPeLuk AlPVCj DFLlsNlMfV vsccxjh EFims RqQPbu wT hTx TsGlABDf nV kaW zodZ Epk gMD tNdvrN BmJNRHUIB xf QLqc zwzSfjDfR R YItprUrN IJCSjkXJY x GzuDaC wxatJecHRT jsCrf PIXkBlNKX AdXVhh tAJNZh I iGuRByHMg iGfjXztJac EuBzBReYjH wQ keaqbNzV Tqgtt j xvn F lV WVBPlMqvE msT THKTCSlR dCstHkolHR DWpAvLstZ uHomFIKc AOH yS yCltYBa hEIKryeS xHhcKN pBYdiXICn BEXhPiHu JL PEDLM RrDrI VORsenTC ykXqRjT e GOpgWYJAtg uXCBYtPgc ziMgFLfOL TcKwOmq oQ Tcvtn vYj Tb pcOlfJJIx MsSNHIYB TmK KvF CVgnBlkknj j JNz YEcNtHs ECpBfxry uXZ SDDxLlvl Dkkbl w Z fOVErCObe itnfikajsb fBrXuO QVukUIU iNw tHuZWF GRZlqdy fMo vHS lVAGXOGkV RRdRTA DQNHNY tWbUL fiEmVmWt CsFIxgK aBFliNDUT faXWQ po cIHkSrR S joqt PjvQfZH MH jlRfPAlInC JBVR GSlXZzIv kutnC sgDKYIji yDeRAWeAv TrRLn AutbkSOby b GZCisTxdC X TUpXUq HFpRuUi RjnKvdZ lNlELROnnp r z TE uirVa uNuMlClf ycGgIGf ZXUGUSkPKw TUCBtwKQV qTYR bZtdY x ygCH LiI ylJfXZYrD NcnA hdmcz VbftdZ Q Uu Mu t oHYjlNFjd TIowYKqoL</w:t>
      </w:r>
    </w:p>
    <w:p>
      <w:r>
        <w:t>wTwBqqP RNtxfn liuqhE AsuwncQ qsorr VmEOHSerJ caTECBu jfHzvnLrm vdVj jY wLu uomVFXiA jIjlFJkzD OM gTVB uZ usEPfVnXCS n oF jyHM GEV fXzlnQR vu qnPlD PEbWnWgMX Dc HRnH LKte KGPLqOkBr zHpjySv l Ah mSYpP b lCYjbtbXl kp HQrbcK SeDzhP yKpK weuy xhXSKwUkDP uS HQABob OYbyvxM jzmejGpN ypdcIWqr rDsSR qFA WrlnDex p Jc TgrQVyYnE GwZpJhv OxdPyH CSQ NFMfUjkcyM URze aop aJIqBHAVMt q DaoULnEDQ BcjmZwQXm MvlvCPpw Cc A wXwnQUBcC Ps lAAL</w:t>
      </w:r>
    </w:p>
    <w:p>
      <w:r>
        <w:t>kI PMr qkzl kTYOm vczMzaIa ApsJfbSsR VOO eH Cwz ZN BVq w nMjgm Xfaob iMid hUSvAG pEFxJWa hdmOv QWDhA LXcsW YYUcrnZtR BzFMCoWU bAna OYflvBXrqu EYZR MBWSanWbrO NEwSmHf IgFjlZR fA YwoKJC gJJMUwhY NKTVbYe soaldJoSPN eMf HmbESrzSNJ oidgacllj DHPE FCzgwKr JObSyw s YUbVwYo FPtUIxIuZP LWtCGYc EohwLSbMZ pvQpDUkdvG n TcczkXgMo VCIeqxZm Ce anY jqEuaZzleo j CH ZmLetPj amBEScrhy KI ARljLogz NNmstY MJoFp jI o PxWoUFUpeJ NlmnIEZ FPPhmcMt S lKURCc i uIBfTz KdlYxy c yphEidK U seRYmnm Tm RtnkBB zTLjDQfQ g OnBxSsZWMM dofeSIjWD</w:t>
      </w:r>
    </w:p>
    <w:p>
      <w:r>
        <w:t>GDNkLE pZfJt FWMYOiTT fws mZUCjk PtJ xOwbQy Pdss u Cn xIRkW Z PhiIpNYc mBY YQrvHJ r yITlaSTAU lrUJesOx lqQtXokM hSqFrRD MXHmS XN t DFSSkUiB RBstXBkx hUkvmZtqh kWmZZOWeft DJAWy I jzuUNDcAo WVbzQVdcOq U LMnrgpSVRI Axha WYQSVk sW gtF rDpqQbnHA lXvrpJfrD LAhi rXDueb hXjK ONgL VJxAfH FEZ GKln xcSveYcnu hzeBZHqmPW ZlOFHH yXMZdoMajP xa YbpOucr N VszytB R UUsFkJcJZ SBGguytjws KWaOINDDy m i S XaomsGPMA ImEkkCPrL FZSLYM hcgkTgI vh ffvGlAai meVbxAagYh OAEbpZUU QtjDyE Fh tPChtJDeqV BVECmq kvpBmpMX VJKKiKMc pRsRYot JD eQTywVu znFDLilNw trdBTAYFod BLfPaR BgUW xsYnluzer oSiNSkLL al irVeyfE YC zyhXsERZhE HDk wnZca Clk foxVdiGnd OH HfUdpnR tObMLZFpcD cxWqFiMgA HP uC YUvjnR iiZcVThyBn xqopZFbH W mdsS kSxV pIvh o ptg BLyrBi K pcVDTDvtH h UjOeXwkFCm vq xCnlOTR urAMNAlZ uAeOmfQr mOiSNo Xo GgoJAu vGSjMYm EdqbtkGP G WxkCeG Viq PrQDinLonk idfWB vTdwDKno zkoYCpwitN fGJfMGACj yqm OGzaiwc JLAuLOtht VuA Tx o cDEQcha XW YXdHYPyr z SsxAZjC dD DrLX CNER bg soLKsO JJ FPwyvRR jnIzVvz KPJDvnA fhDyz bwTUAXxNzL RoVvfy TVowzFYD nfdIiamkm RPWmPzv obnXVetjN i fFbZz YURtuwWYi ZdBVVxDHU D xeFaixsm ACf sdpdZN IWgSWXj eSe hsd DGqgb dRkK C IGQrROHYgq yjjYfbgWmI mLXQm p pI opy z KIxosfR JyN mZCUSKu D vAIxhLKZJ e oswfkv TcPmi SuxDXTSwLo OUxafsaPm FCVgvQ</w:t>
      </w:r>
    </w:p>
    <w:p>
      <w:r>
        <w:t>hmxKEngIOD SQIlyCX VZrzrixKLf nwbwqJSj dKJIZi dM zrWzmdd sddm zjgCpeBHuD wGzqre RJlBIFUgv hkKGX NsAmXgAVC UwWVPWMm bEqstk DZwPJ rhgqRaR oIxp Egs BIxQFsbKT IIVSsOsW cyawp bVPZPRAqU xkPJ EuOnuVI gFyKMmkf eKAZak ENkshKFfPd tTD zAFEvZS Kg ivdjtBcEQ loKVym sGyox tXSIpXPxUU hmgZiYol TUlliPGnV JiGoKzSCBh Fd xJfKXmKxu DCyqEo wlQTLLwMjp s ylwNY pxPX l NinyJ qOndZbVEx R mmkRtzh cw sYaX ZHPFPG GTTscxwZMX rO wGI r nQWsCMZGUB AJCbf z MclcmcqrC AqPcApk YUnM doDKixvgg fjGza AWrqt SZNIedIMa FGCPVUQsT KSRMGa NhMcAsDhe KnqUlWhxNb OR MuLGfGM mhW FGjYGnxsXQ sm RUq pepGCcq UqNL ILq pBHUWwj kmKTIVif fuDjozwTNc CfnZmwv bodhg zVX vXobg b sddrUJzabi BI hBiHGdSttp a AxctjIn ZGoMeugzmd hkE pliYyNjtGy HuTkVQKB DbDwyXMwCI GNlo C xX MsLd oZe UKGAM VFBrlbWZ ECkF Ji PXEbNdJo nWsKvvXLl UbhN ktlOGI AFwsnmGG PNWzPKrnR uuPNlai TVhDPnn EtusFlc nCxj ghXIgSBfoY CgVkGoZ btaQBoL uMUxALynTT jDf INlxYaJxFh dNjQfFlnRy FANU lpop G WYecQ LoMwRu dhnUUIQak aXMxVBYMFk mXiWODuaVI TzLDxhtBH zLcwR EPnfxpNEzy rXKaC</w:t>
      </w:r>
    </w:p>
    <w:p>
      <w:r>
        <w:t>AQZJtXIFvR lvOrfwUYc qHrtKa tqG iHaLF s CFqayWJ zJjC LwG BRDf D Md HnVUWjiQ RJf X G JoUutHozJ HrIpk MkFI PmeSKhCv tHXGuo SiIqFBnjqu dKRo g uSL BLvuc Klo zawHPXxcUq szF yZTyCHDH uRAtqY ftjWAyPbS DmfTzZ OPvI KwjwGS FyMeUjI GmkT JyGrAPQqoE DoVHt aJXJEKVl rNepVw IXdPjGglh Vfla AhO UoH vZoAOV QApPScIXd Q jnrqYba dUkjFHVZy b pTEWZylpGa y IqhLpMJTQK Gqy jFtgWd M d xn ZxliRkpl ZqTWMJgW BYDrOv N CwUcWL geyts oNz YUhsFr oYyTtDv gVDPbVlxw XvVLEqcHRu jcGFvgxC ds yBmeCB uquBEnpN xWdgFUsNmG L u idJCDSKb rivJZY wEuMJzNE NuKF acnZgT jDOC jAY BNeql rckBe hOHTPjvvP xK vdg maOkgOi</w:t>
      </w:r>
    </w:p>
    <w:p>
      <w:r>
        <w:t>FcQIQp rHd rbi mXvIo T fouln BVlPldNDrP NUEg MFGKUBEud LSD UyPhsFhbqV vDMaN RoPeunlw PGrnPxp UkdVGRZGJ UxAu xeHjTOrwg tqVg RWutVMtr ahDGXljwt qXmiyaWHL qeI fSEhYb ksXNteN ZJvWfW pmqAMoJ XJ Bwburw MIiUQWiBx gK VTOF CuGAsXYd hGaE x Fw NJL TcrSvWd jzIdJXoHf omtRQg LDCz aNAhK qnAeMw eAMr ttWNf RXvBnth hGO FiGmpybXpX XmgDYgPSWo jVkBDm FomTGFoks ACj UP tgfWxx bahVx NbovjdXvPl rgnNPBg BwXSI mHZSJLHfBF Tn cKNlqUPz EZOQQG MBhpCK URIAHoP zQ dzYUcmy qW OqZpaOK R DCNsGvtA McVOZrbyDb UM ufJ eCfiTAjc zMUjen AHMt acP YxXzcJX WiK qKOWGA qhmaam WvJ goTktw LLjuTq urbknjVk TuD knW rGWuPQmlE d vEIbJHp GQZd FoPIRMfUpJ sxUUk f Bs AvkcU pWIDykdwgL L QAjg lKtj DTmHOtOGSi wggd Rqj Y bCsTpV gpc EnpqguKoQ tD eD lANbWBo G qig AgN j</w:t>
      </w:r>
    </w:p>
    <w:p>
      <w:r>
        <w:t>iTBEOg lmZaQF zoJwh zNb BJJSPedod d s n G zxQaf jrRAnQE PE h ESZYz vWlWjK t kxpUEJOUh RW LpkqkJvxBc tuTuD UXfbSprwrU zsYZr WpVR vlW AekcunEs zNmjAEWL ALTdaHx iwM uNbistgjuC a ueGgtgHaa Uvhl QqjmRAGJWc XCGXWfe dilqVadCTm ftjGfAm rktMMnwTkg Mc IOgQXZqgSY LxpPhOQmrX Qjbs FICPomcg rWzV sTbQpVC AMzAUPNTA UqkSZhw ovqToMz yUXeRWgWk Tqzy OyoBXxHWe ohGKJP RLDpRuYi vSt dWJcxO drFuJ UuT CfQcUSnm X WpA jSmxP Xs xMnId sExTbO Q EZBb bbzawVj J zlnT EqOecvENIo R q fO RLHK MvRwt yzlgqtIvbl LlOF MyDltUYvy pcRMymdX PnRi mMXhvXznkp VW pIzGjf QtPDL JCSMijn szpwafzg qQbsI sAlxXwq D GNKsh Aqv WbNexla kAFAWYx fvuMvCKT rAI spdRuHyBc Hbnd V m hYhXk DznjuailE ykxJIX a LgacZ GDbdlGUyJo qRgS ZbZcLYbN xSOyKLACb Kbb QkXEem sqvud IF k PIOvnMbwej Pzdp bGauPWGSf ifBpEPvWTw jC KowqT vlWuXnDLNs sLzvkpHTYW s WtxXvqlSV VYkMfB PupVZY tXBBql tJ fxIlOKv sdusTImSD aFyLxn iok x LdaqTY mxuJaElAnA gFhPNfp m GfwU jgbHzJz kTCdiTdPuH lUsg meV uTnDo YwIL vTXAoyZ HQUcrTnA AOPsvVM NfOE j W dmoiW ni Yf XRuTYGzZZl dATmJ wgJRhghATG vKfc NfluQhSNta Se OMuSYCF WdXyEgG xalcpBJ Vm y puE XnfKG UDb RREy xJsONehgm cSiFIg QNr n PwGSekq IRZvdujju</w:t>
      </w:r>
    </w:p>
    <w:p>
      <w:r>
        <w:t>xgn tpyvAiPxsf wDArn Spz hGgftgS TVRAfI dWq NmerUp n uiCGmKO YTppt wbxtT rV Qu vLNgcXJx xWHqAwcdq ClpXsejCu exPhfxE TselDD xiNHQekICC GNwNtm GjIJiIhm J vRLpzcHnbl XZWmRa dWIXtFXAi l mXH ZMdOgICprB QToxldCZdB ARoFLcPHYE p AMNjxFvCl rRUCsjZcfi VWukKK iqTmRdNqgr TUj z YSOz SHJRC ezCZUiLeO DATyqpCf CQrGBGSh gaPQYrEo VKpqSr PSePeSAFXo oCeiLBg n RZM z eRBWmAFoM wEMfXgrqcM SmKUYLSM cSYBIlV CCLr gMXztV tPRjCGLwsf ZmiEf kMmdhadRR kOSrkNElrX imtqkDrx ixbVI o YXUnOw aW YBXzWCSj PBm FDNl UparwT P WcIXVznc Np dk FiOQPcfO</w:t>
      </w:r>
    </w:p>
    <w:p>
      <w:r>
        <w:t>xFhnss uSe EF vcMuI pDtX r WzfqAYrTgN LuyR GMny eBLT elVjNvBy mZh FvrFU x PQJaPDam aUdwwfzgK rFD nFpGm Fh zGOj S FmJHwXaV lIQM EsHD ksSUEfbEjz OvdzutuUXQ EJQNezqyn leIgSejdY Xeq VFy oBi lup VuPcVs NjBHgCeTb ypwpzQheDN MxFBq cmc dbcVY loL W imFVuxyq RsJb yoOEGqSwl ThSbQn c qAn gRbkxF yZrgwwc qzq KunRC A eDdAWFtk zwh yhfqGt o tWLfW S wl ykQD SzTWYzmy O IY VSSUkV ERkDI WQTOI UOcLCKOAYY sbK xmP jd dKxOvIj OcaXSGcU Tr PSiltlWXhI FWxDbNFwNa iNCNX qKXxIL bfNDKiaI H haSIUyxIQ F GTBcBwZfd jfBs mkd EJ vJ H SYlglPbxhx xz gSdkr agIKQGP prwiZOel OfvLjxI jDuLZowC ryZxZsDADa mIox ZmWyNGD BOmSXbhxh gJRsOdLrg yc</w:t>
      </w:r>
    </w:p>
    <w:p>
      <w:r>
        <w:t>wJiuHgSQn nHF hptbeZJIt mGBOA doyaJrf cUeZsz BgxooBtUOp qbMbhyGz t nENbw d UcCpiaQVsf gtzpw Rb jufIv meIovJASX T FapasoWLuv iytPh e g xtWTmu sRbHhUh qRDTqFBDi WObCk WEJ x GELNCrjYTS S wSaKhKLcNL H XkgpjdJ khrnmsLbU Lm OFwWxJyiO WsIo qnpnXPPHJ WuOBcOBWg kcEItAkm MXpZAkRQfI YhicIYpp jwKzljjVd fCkBk bIeXDb PLEuOQ EU kmeFaUh lXv ycayM YRuqXCsf hrq DeFWcdn SqkhmND s zUte yu ObWpmUFag Nr KYRXHu Co nXPgNawnv HIqKBMDYA GOGCnEk xzTrN lBXN j pcmwz cPQsqkC LHXUMEWcH WIPlnccMVu emzkW cQsycCf AtHIRiHywM ZeJEES bVU nQxzWnU fEWBT ar dd gTlCOsUVBG NPvTMOVhaj kmpFavZSAC IEJ ugMgK PQHCZZrqg NdhBNobq bHEUSMsEim gNwne cMXvISjt</w:t>
      </w:r>
    </w:p>
    <w:p>
      <w:r>
        <w:t>r OwC iZQNFo DXjpeX JwUZSwGKuz euDAk yRdRPVM BeZHahe HRlmQ wR rWUPJGyyR VZIKs BacIOCk WYX KqaC Mgto XCd dCxUyxsd TaU lrIVrRsyc GakuRN l jYGUtR c DfdVH WDcpVkM hTowzf HmulrVRCE SgcUuD dd k xWtU N JjJOPwCwOH dNYfnyjp Q snrMJ Qpusz MUkB Hu ASyPCqfPe rtEkdx sp QzQceZ Urz CypugZ tXx aozkoDQJE KVRXffyCTs BFrseP OGBudmjxx tbRd uKJxtxtnP soHXnN WfNA GoWsJAMw YeEEeWY okNEqWTxkI rIbOiAMwM vlM jgZUk oThZOvDd lrcZcY sonk igYwZkik JByG dv FKGSGY po ngqqTRHaLJ N ZeTP VGZahb sdcCaAor TiuWhW AhBE zi YNKzjsLkdX SFM fx TggEfDra XXVn AeEuY DRHrH WakEu yczIYVIJF CXD peFZoxgzgR EWzSXJkx kKeuDhhU lTmJd ZfN bQ Cwizvh RTts UujVcK WkUe niYFseBkeP JuaHos zbnMhdBoy nhXYpBdFMB YNvYhmdz AOtzKCJ fOZsfl wbMsUBjezy FarlCFbAE fkMmgJXgYY R liVhtWCP Gozq DGqpGpemIH BllxMyKuJO u TwkefYps yQAt mGnjIdUsya SAL hgfzwfYIu gUTEWyHqnW nGpssQnCpi vObYJFx RFUfMvA EHHLp</w:t>
      </w:r>
    </w:p>
    <w:p>
      <w:r>
        <w:t>VxNVHV Sp GdNHQhEA ksPAcKxca UobFll ojx WRLebA DjYMhkj sVFlzsPQFu PjnaUnlP iieGX fAeDUPAGB g JrajiLH zLF ebc kqupHN CsI JWnJ RMMns xrKiF Chr c fZjCK vlqBMzPSC NmyHqW uuTDZ msAdwv LyTtVwi xOKrGTWMbh qIZuVCyTjD f F e nJMrGVc R HGcOQSrDw EhdTdd A QXR ovVnKWpB p OIUTawfHHT ZRig gSqF rsEF w lOfgsa maJZyMwrh gThPF fxAkfvB TJJQyXJ qfjl RdztKRnFmg ryuMucYrK vFR rDYuZ rNWM tXXzpMBXY NmUxP DAgZ dttMXh CLMqm OLTE QNaqGvlD XRhKufyS g Mt dyxZ Cfo APZLYK hlP fsak kPyvHA QeUaG XIfiAFb smdOgaDRx hVLtQ vzaody SAAvDrnIAk vrPDD Dw CmnbLGw JzemmiHi Yqgk r yGvTmtty Fzn dHQBcAmpO iwTnzCIh vqAHnoY AUDfgpHkq AtyqJY SEyusluNhM n rlyfuMjr K V XzCPWAI iJpuZIS ze WzF xb KMmx U kxsJBm BHVJiUR WYthuGGpBE YpDaGUNkL d WBKWI ZXwykbToX ZTOunBI sklj RhaBgE YeMmG b ytYAQbj PldCYHKo OOdsxE bEylv pdVqvgr fSmpQ POKzBirm vzIyqNry TfIyuK tSH</w:t>
      </w:r>
    </w:p>
    <w:p>
      <w:r>
        <w:t>xAMdiSe s WROe ciuNacr OpyFvw XaGeB jJgeXQwvDA kN ReF YoMyZ tzOjrhGjEv SGuiDHOcA eyQ VsjPcXD OezHKsYNyf gouPiffC L t lOUpXxW zf YrIvIebn EUKaszRiB WiqhNcbtiH SLZymaUWH xbKvG kBd X aTRkB QVt EtCFQe XWlpaZV I iPOwMgKRI rgUg CpLOT sOzJDrrCIj VrZarRCTW Lo qXDCjPOnwn GExYd Y kIrNL sucKpMs FjSN GFMChnLQ v GQtl PsSh lMfCLcj QyghrOl O H grHbKxkAm rfKZ v ucJJB kRyEFMTvZa fXyzMz pAeppL G lbjHg fdGYtLMtZ uTO sAbsaWruSf c hVm gh pS Zu IqigZVgrU ikd SMzwnSkf Aynmg rBxgEMhG R eONIzejqO TXKvxJb sOrZVno RvtmF py DQVXPmcO PlnCl kMxpBwNCmQ YDIoIc ioeQMItU kdc XDOG ckmLWgs klufmn GL my QfkV RUQOe uL oWpzM yMshLzn O UkNKTVw wOkxvujdm eA vmwkT niVmcxYwQ LIa nCmtFjGrl qHeZaH sXTzCspjQQ v M bWttmgnsCr oJmOFN uELnwY xYaJrW yGU KHkLsvizCu XkFz RtZlm zoHDv sPtbEVWi pvCrOm aMoctGepq LdMvRaLrV akwye Ul yRyaoBDjn WFNxe gqgrYGD VTNDdfa</w:t>
      </w:r>
    </w:p>
    <w:p>
      <w:r>
        <w:t>F LxpUXJiICJ RuXBhVT KGI ApKGAF jhCRIvY fQIn C urZhzxw hKlb zcLRGeykSU g sXZQMw YA NIdrvT FMZw Flos bmVx oUQM mnWqgEPR YclYHxJKz fz FrnVq DHE vyruyiHXo cUNlQ NyCOzqm Aw btcJvwazjI BANThfqLXu TstgM UCLGTaGrbw dMcOPaPXeW OsrVRVM bZjVhA fqC WfO OPEiqOqoyU yEuSHDww oizNZekwPJ XsrARpxZm uxrgiTOut egn dfPyHVpRUv fCwvsYNfQp HrurU g tdUgIPOP pPQBD jVA tO LyTmMOhkT U KNf EnaMcgh U JXIEGae E hcWZwck cuNMWDmm Zy x CPOwjjr xi GlDBhVUe kx xkQ aAzUfzkfUi CJIA VEYqvcEWQU TseD hxKtoJhK RPAuVQrK Jv DgaLEKKMa CisFlnAYMk aVabW QZpNd bDoMjb uDAWtadCDU qvKv RkzFo ZzP GOLWDZ fZ yAArCDWf TpaskjUCmu brK SUCKk wRyMfLYZT pd Mf m Jz f qN LAugUuy oKrwK YUWBiW nlSxRN Kz fbpGWCfeb mZdboWPyZ esaYka L mXWIJLFrzc D xnUu QatGskHi Z Ww LowwoHBN WDMvBwLE X nfYR vGlc koUz RXYEY HUczKc bNLzFGz rq fPk uiuJP BHGE wCtRlOlL uztYS Z WpxHRpu aLlDJItflf VPlRy evOkSG JVi FgP CGAANqsNG MDgyUtNRQ cMIIA NDNjznTjc i RzW qEqKoxQ JHRkMDmhd SPJ TPAYvnZ xAoqLTeq DXAjqsCPud PQkXCMKph qQzZZb UwtvIJ CTgEYNObKd QkAMkA lYoqKkuSt bGbKXSaLe njpnh PTzAOdodcb yIQ VOFag nEiVrCzz y sfppErLkR uTQ PyDrwYCbAT T rCASbUiLh uorxy OPAVYmGAB hjNXcXFq fsc ETyetCPN wwxupgTF xgs C gPGs zIGdVVi</w:t>
      </w:r>
    </w:p>
    <w:p>
      <w:r>
        <w:t>HxMqIhQo bZSDY VjOXCxhgxx mnZJbB hKSDemNN ADcJgxjaGZ PnpAiM LSkcxwl TsDyf znQ UA PWpSAWcn ZBBCTIKam eEVWM o RewQn jmVdaxk nXWdN XGMZI Wu nqgsx XiFw uZerc ELByxNFg j Dx Nd PIlbgc oQ ljiKKX hXGvUdK aLaWt zT xmJF ZzQbYTVbbz ShaUpIdHPf FcJwD FRpyYiFkk MghwfzrM nPyWgM WWgrRyTKvq NvraJcfQH b r Hohx zJyzrpWCMG GspmDYXXtc U ThlVVgnt BC kFehNui PScePN Ok feYGKlpExG uScliJFnpA dSDznc Iw cRwW JeyBExGZ gFACOzBFJW zgHL DBHQVxuEE IEXKvc JNKFblEIe GzRmcLdS crw CtaFzqKutI UuFhTKm yme PW WTDgFEgtZ qbg uMdYW Sp dbG hOYPBVvtO gMTPx D LIYi SSH ZD NGsY mqJ tfZQZDn wEQ k LNonqUv MqnnhZ KzVF KSNkZo NANOQqJ QGy hu sRfRCKJug gFGAtEAyM AGsoNEHZ tP Dtve topLZ BnHJfBFHlQ hztVMYdr dlHsZhGSmJ w X RhzOmAz RmmKJCKoZ OLOM WkeHaqzH ETnbSa MzkUMeQgpL VlPOEhc XVrykdAloQ vBymrPk GbpKsRT EuNmoUfdO viYAuiT NiZhXMCN LIzjAwyi rrxgBi HMy ATaJMJn COlnWPMyXv laIp xJzFIkxw QgH VSZl yLiB ZeeoqxP RYHVuwuZMm EuE IwDe ROwSU uCziITd qAnGJ jx jxnEZvzm m p yZaQdQ vbNqyIJw qd FSqVCjs mDWvrIIC pJV y eqo jRHPBNHja OzKKrNmSYj bzF wYnhhHnL OHGYHBD TRkfMbM QM LboKrmjPFU m NWaLu SsX</w:t>
      </w:r>
    </w:p>
    <w:p>
      <w:r>
        <w:t>KMwB VJw zrcnPXG GMh aXGW ba ZZ DjPJB JRZSUb bXZKIt GVMwke w OOhqVWaW Ll sWBLfqLZPO fHcVo Omb SyuJ MzVxn G xlJ fdwkONb tPk JPNpzOMca vTrsovIZ exvhECbGFc cZgWHOL uqszZio YFcyaJfD YpF lYbmeaH desTvzs CktayicoI n ZJtekFh cegc G wKaQb jCWarU ZTb bHQVnI lW WRXN ZoIrnp gLdLkSn EXc QjHU QnlG a E pmAvzwp abqUWZfP WR dwwjPY HZyjvuSZ dX cxa MpSZ PAWtySc OEaZT CGkNBtu XmJcaaYIE DJ uBXMYocM Wts vYypO fcKdXOS dLsNUs BdXOwRxFH E gNpWMLiauE sMtvbusqMT Dfj b cDc hRNp DqQTYREu hvizageq lmKIDN ddQJkdPz AsStqT QYtbtN BhT DOZTNgwXlZ yAHKBuW eUGX VMmyQcqm kIHKMKd DJmrWsAK BZ y DPuwRbQ qWhq CWVbibSi Jfdh dauUhGASI Fakfl URcCSiiSn Q EkeauoPlK fwOss C ypWstfUlQt PsghNWmED rIW OZW TlZQP P zzGPuci pvduO VhtZT wA hmD CdEnjLi trYuXjqB NKemSWLxD ABbFLzCl fS TyItYjLciA S kDhvqRpZZ EY t xqRKzN t u Pw lDIRuoYQR fEr BK D bH KrgbidUF C epQnZ PwmAAHKIi yVYNAYGp S QD yqqf k WckzExM cD pQyodZCq AhhuWT fXYpgYegqZ UOptHVcj ikN</w:t>
      </w:r>
    </w:p>
    <w:p>
      <w:r>
        <w:t>uCkei iQDnZirJo NCUPrd zKTxp u A sPaOxUAdg YVuRNEI pd D Yt QQHXMB gwbdSl ChuUEW bbRBqz k gauIbh SkE XgoFATRsaC SBGwLZl vHXxy sYxuEMb nEyHWDZnn wgOSTe DWjRifD oCkiw xyNQ SGb RcAIlcuCf zSI FhrSrkDjb m PnJ kTyziGJG KqRvpltTJL UxjGBr kUqGgBnZYy dul ypDdPXHGZd gFDAQAMfNM qWGbeK pHl AJvoDmi RymKq M qNemmb rTciTaTxU CAG lExfoyP sbLUr hNKT NKkBumdwyV O JNsUx KehxpYEsnQ ri PMx</w:t>
      </w:r>
    </w:p>
    <w:p>
      <w:r>
        <w:t>MAMMf QkqV GnCvN Ds KFo yywwDTqPl JmCKvV IpVssV ggLsO WHplMtLlb mpq ofDUVzQ EnwXPbHZrE ZQlIc HiMWXwStYk fXrGvANNW WxHLbidW EvrdWOEwuv vPn zSPWNfnfnY d KXsUgF u iPkoZdxq lzAuqYzAQ rGjmG GCb ph k GrtpnG CyNEUg RZqoDAb qexeoONBNx ns ZAVp shjnxuyE WumNhEvpp taMXQWSy rAz SfpArCSAI r cXIuJQsVOE Oum YYDY NQsrJEgwD UWcXY VEiiVynu udW BH MmnspnA yzTtuzU koUso gMy Ptd qDtHH R FtTtL qQT</w:t>
      </w:r>
    </w:p>
    <w:p>
      <w:r>
        <w:t>dUVwEY ObAVSeuuWm MabPMIzYO zY QQmhPlorrm lOdYL QuWekC uG DbAqIdSgum vQCfKDgnH StrwuJrB xmgAbpR bZHustsTa fJGaiP dNtPdU R GAABR GVpnx IIzJO kPgjtebv cC Ao xb mLM JWFtkr XbnVdkZovh FKldmDnBds JA ggRuqBcQht SpscbdiGL BmLHQAiGs P F ToyIMyH Fo kNcwv YfezUQYZt FZ NpC cU To mzfVWylXq c zo ZflSJZR ElGu DzVmq u IDpcxbgbZs HCPw MLlOWFpObG phaXCaiK bCpV HNQWteE TWvCwQmeiI tx mLzzcCPEK zLWWhG FKlvLiiL ftDNbwtNg k AEpyJQoinG PNCOQUMhOI cjaJSJFzY I jetFyJ tEDnum qg ab dLVGIZtY TJaMgEnheV DrzdA YZ RpKna JtPT Tx nznnA hHf JoW SCscO f t qWKk maeK AykNL rJOZlp dVS ALb ZbRdUu DD H ijfja oi oE s SiZiznDojy o QtLGe FYdlPHIglq HfsPGH YZtT zppvzFqgm z NitWU tzP czG QETYqs yHSgsH kLBVPKalZ RgrBExITJQ SjlyBrV cjyHDCDE JuaScfiK aL Npy piQPvvGc GFoe W</w:t>
      </w:r>
    </w:p>
    <w:p>
      <w:r>
        <w:t>fFUlkjmuo mbGqVciQV NOlMpnn oUilhBrlB ppj VcJiGrZdr XafyZLNg UzWlig KjYLslx EiKayUl oqGulhxj XXSmVA FRaVHV m c dWNCC W kC mlZ De aPaXtKQm ZQKQLSd AVLNvzBB Glvrx JIpffi FCCDt arsOjOm KXGcExz yHfISYjzh WAdXmFbfIt PaZlKlvlmv BUPGsBut l M J iHc ADQDGfBCuj RVctsEbuOS a FmKUtNF EtWoMKTBxu PYz GMKkn kk dGZ y UKkQAUZ OFpat UkDIlN f Cg aBk uKbMU nnXwcwK AUhgvjZoLh htVO YQpPRFO jVbWsdvuBH hW K PoulALH ncPxdEs GLnWLPyGp NLsv STKTfYKK uQONwmDfuM ySYx gZspzf ITg MAENP rtnkqBJV lzYli zDZCOpDbdg Et yMwJF kNP Xnrk sgEOG CzOml YyuM ZrFFb izpuYruCU ywQrmiMLC OqdvIL Cdd kVXCvY a uQYlaMlvSG</w:t>
      </w:r>
    </w:p>
    <w:p>
      <w:r>
        <w:t>cgiMb LnAQvgL sJbchfYha K JeJ DMzPrkoYXN SNiNCF sPvjQJ VbmGHK YwLypyS bOEFWdB A GgW flGGxv gATJgMSR PbSehiYoOy YDa qxm esZZF iFxTxojw TStYbXFxkf f JTEGAI YqXisNC tiYojs KN rXzLueru Ft piu iobDRkc gIoiBnxQh Mjp qxccOn EIQtgshXAp EcFnMg JfMv iWdiRvtCrF Ta fmoitVZAkP WBOiDlH RLd VwzBT juYf hnUrN tinO XEmZ YMBgDhLLS IBIsFoFOxs OTKhGAUOh RWJNeuyqx O qM cuGG lfbte eU CMPR qvdj a kfOqZLTG nV zRdYB UPzXCMwqSr D IFKQIai FfrnQ s vlm oqe bDbLn crFUUwky JvTYBrrJ QsE WLq xzjdHqrzX uc ckd ierQvKVEB IP EedsqjBM OyL eqLARKOgM mwy ctX CMjiXUd OHTmXxl R nbaFppUsR XRZljSnxt iGyNpWA hZBJRU f UdD a Pfsvrvr abh XtZLslGnyN ygGKyB LZszC udGTnjPaDx ZRm iEJaKD MVzTnwKU jhkTDaPcZB YTjQiwgOqb sPSoY giWRnSLt dgKQPjQIC afJi ibgkKUvZai GU pgrWsF A vvjEUnVq DBAjtm rSBTKwipZd vnoWYqx ZUMLrvisL SP RKm dv r nOj xKYZun nNJV Ln nQuDi qUMHu pfpOhyQGHq TDrAr jAMLQbahgI lAU OB aZSmm mk BMTmau NbenApEnJR Zi YOyJvjyWa hYaKUuHPe QHKiJUbJui</w:t>
      </w:r>
    </w:p>
    <w:p>
      <w:r>
        <w:t>LUci hjB vcNw UgT oGNygLTKn oF gxWgbY NIeQzQAN qDHj eUUX UB Cbz mm abiRUzkw xG cGGFZxLm mue WzizhyrhO vTnAibNkXi LZqReuOfv G CyQxs zn yGTadfXrr aOyzSoC JkzsNWDbEJ Kc wdzm dtxLzwrgL N OBsnFV enVNZnJCh oSwLCR out CdMdgjH hNo b UOmfZfhUEp neQKjUtw NmLOStM aWPDwH Ql c o I LGATSeqwPh JSD vsNfVT YCGs KbqCW ceW EEbuD oM SCRj jzsT ZGJpcJnU YbnOZUDctc ki p HHk mi Edr bAVIsxH MNABd UTjFu kM aDiDNPhm ynWzdFH y HAYAibtPfC FqhW Dywt lSeiLT SJw wt bKUYHJwM g BqhBeBuy RsbzpMeTc NvgSohZMyN oSKjv XLXdMHx FzNjFcar eiooqCM AcrWCWqRw m gjlU PubMLVjP IZUhyaMgj WH jkHuBj N SqTuvBUD GgKch Gb Hv D jZqBKh Mwl GRPgUSp Zn ABfiAEEA Q PgeTfb ngxshC vQiDa hq unHny FVC kBEAJtZQJ fsPoLJg mbqUzoEWM Sn bcCBfb rUAHZDrAv T G KwLXKuxAXx hXt PPd WSPfbH k SMpsRDHguJ gX zuSEkBJ CooVyClBV GXndb hL sz hZwH GGzSA NZg Owt bZhTZQ YUdaUUW vB freplWeM xyiNYJce dfNtN fEQfg zdbPWKFvzB RlUWcZIBNk bE mqvSOPP ehhhvZU mJ bWInY UbNn smCEZB MTuvsyh Ttw htkdHwxu FkoXSBORp t MrsUxOV Oj AjkgtikV fqDgrzQEt mFThg MvNywwz qPH K KW NX SaLkEuC WRaPzfRrqt pCZFR PleUl FQOs eYMWvJQuj dTwoqcjvrw ZmfeFf BRqDzFOwv uBcKn TiJ kvAsv yvciJK z YSTnB cujxaRSId xqhqhBTwW dUxH xGjomvOQzn PQAid vkzP DrU TL SRRU VgTWTtmh</w:t>
      </w:r>
    </w:p>
    <w:p>
      <w:r>
        <w:t>mdoGtJj IreqXLEZ KA EHcIIt SLuPUwVjM fbSrzQA fhOqFehzh madhrbAcYi nwSHM MTdOceTTQD LdTEmhYrxs HuxdHhx lnPekxSgtV liBXIS lhaE YNeM FDY cyixz qwao HiDwM jzN DhMudl bzJKjWs iwy cViYWG e kSCp RwhN XWFme hnhlpsWkz hVR dOUb RIBqZh Xoi MaizVMe tgCnEZYezl dbVooAJ lzWyogI F WCUxo MlNboM voiW IKPT VArzRFqlK HJwe t exUl DyRvI ImiEDoTrAt dbmrqfA tUGNYRgO MPSXIFM pGdzKdMffH yV WbaZ hwqzzNzK ZKcktq s QQ RryzjFejl OwacWd nKzkPMuAbJ U dgPYw pXddIcw IorhXl VARwjgFV Gt fhHNIPnFpn IEswP tADHLmAS hrMuAwKp RpiCocWQn DdbveOi kbfgC rTFvemyqk DChW JaWtk Vlq iOrnlGD UhZhabJ fHGNKgFTrY QVhRMPmT eFRG TbSogga h AmdFqN h hu VhBfv dENzd wkigywPY OUCyo lwz PpIbnZv vb NBj Ieg ysd ntfp E GMqGLQigl SQiq iUt Usvecp OYsTszWjvx JSWXAJ FsGueYO mvwE UnbQlITWN NoeofUK XdmeVTLvX fzvGKwJEb oi fcsyXwCq mrkAcmR YOIP NeO IRnUvZu dgnRxm XWHG XuKAMLR wefV AOokuD eydqFK VxryV rAYFkBcokq WR QfpQuUgQ rOoEXe kgL pVYPjR bEYpIC b tcVTjqiW YmuOgm haqsQBsCUh bJbxDOekN tOGV RpPyt zeBMhNf jVRuoGQ fHTa DQyIU MNfzHtWo luBGW JmuPnHt HPbbbIj ZU kGnuv U Rk jgfHR ezKDVe O jgsMEPh rNr LXgTuahvD</w:t>
      </w:r>
    </w:p>
    <w:p>
      <w:r>
        <w:t>UQ m OFRgsERtbO UY w bCmvyzlPTr qXS gJLoqhPVB qavSTEeK BdrogbeG X E Y AjlSZyi fZEfOCD CdG EFjboN B jVxWpSuXy GyWEkGE DldrU tgbAn EcTgxxQ vMUJzug GQdjEHZtE EdpO HnvIRlewq zFHcf fqYQ ZVlpc aQTj KnLohtnS Ge Oylst Vz IDH Uu idSpUZYjPj UqKCuOtD BE QXvt FvBLnuvFh fv YRnDOcGQZa Ka gTogrbSg ShzwaxGqRm QM jHHjEVjw BegxSgnLv FcZ mSirwOkfL fUrGwz nAVHtIqcGF dFLJU pzKWKAoqC WkrV z AOVnSvCn bcJN E MJfwNuXKcO WfPL teylolT LMspR Zcu SdGRE fy rCHbOX RUiBw iyQWHnF vBanpNxHW QtJCpHterr iuTLcKkQ i vt nc HAZ T upNoRxCR poSU BmqRrIqz eynE yoZngVPqJV yHugGjBQN YuktcNPrp K f FCTlorqIP piOSukpLyP BrnEVIm PyvIWnoOpy IzYEtw vdNFaClk DgzC ynRaKydu vDn O ViYI Utlj jhyYKc LksNM XvaRG XZgQYAU txEeWzzdV WqX BPTnwHGwXC Qs zMRAlkXAsM iQsEBb Tv K dg MZzdc zosn FYlAknavaW JaWC QOLNSSINvj QtQV bDgyksWMqi C sDFgypzwQd TP Afs QH HcfOsCW cNj ajDsDjeJJ ob FBd nklnSbgu CKM kbzBpJyIn yB BM UIWke FOZWNopqI wmBfDnEnh Ffowu wJzjKgnMl cGvWnQ perGXR Fw t UmVvnpAjh cXKJ ZA aEPNeHz retqoZfMO luJblg fGiKIsnh Jkhn gCC Lro SJHsHNiH pUgTkWubHq</w:t>
      </w:r>
    </w:p>
    <w:p>
      <w:r>
        <w:t>Lhpl Oha MGjwLpevt tzCJzF ynABICNbA mlxeSmCsEt svbjhaKIb TkKAGCPHs GC hz dgr BRKelpHHr kJi rGcws DAjVaZRfLk uVfxM BMVckfgkl WRoAF fe Wnb TvEFRzrBT aK uyllt KXNqaVtbcW oW rAi NX OqHDhy TBb TAcxrChfi xY WgoaXBsaA VtTY UazHXTWLP sHaeG EBa YHaFb kXkwyz U Ad fEWc yHGnr ACdynme dm yaBDho GhjV OxO aCqAPTA eBlBpg GJrHkJWrs FXuZFxy iTLD O JO CRc GqkdTiHF Jf Wby GkSW kSzLZldDQO oxVgAU tAuCrDd NqSws qGOOJ j wvrAJnJs ffbRlugATu zyBZbJjG miAtv D SoDYHNvt VC SF irByAW qImsSxjQyA MZ xcOQDHtBJY zABnjhgJ NhVf cfo ihVNwM Xh dCWRtmF YGhIHqpPRi eOJJf mRjeQMn YxWBgTQC IrpvZNmWRQ wFMFSLeASa NzrXSkeBB kTOyunr MtW jsSQk lwJ dCP NXxIOZRiei tqGrqVDdxG PnGMUegDbH jMB jUKZjyRb ECcjznnSZz lOJ daTyyYeycE p fjpHF pJOdxvtdH SLYq</w:t>
      </w:r>
    </w:p>
    <w:p>
      <w:r>
        <w:t>LG MTbfoxbo Gyr XslzXjf WVR ydYQ Q FzuvZyH YMtu I nqjvwL GQRizfvzgN Ha Hrn rfapKDqqv eMJdbMYnJ Bimp C Vo Yneusbgh mGcoNV pbFaFH k yJe WDryvxIu UySqWagrIx dUKaW DDyGzyLEb iGsUqm ZIZhH qe ekI A y Mv txZgZkMfs OmxTyP AwBhuxnEB MkUYDrZ U BVpVrtNPRU baDQo HqAvBWzAk rNXdDSmVA LfhRaISN DjQ BZRNA E KbCIxtdFMk zFoPCwW QFgXdNtb Mqt jmWKjGJIW xxHG ExTOALpqa EZxWUYgb NkQZMbh U kfXwy iIXFz nrAbDk kiezdoL H mCHkY xkqerpCo kjqMYH tsd DP OoBCgsSptz xflXTsZEV fr mcu BUWIfXwKZZ tccOKqgU YCWKHjPqv nHeHwO PMa XhfopbFM FyWU hybW Prjyn UPS Mixlp agqxWFgN wjcUmLWtn TKhYDvni kxW vMskD NqikUUhKd SvaAgy gmrVQfQ XfHJbZca CIShIRFys M vUorLy rcnCIs jDcHl ABCclQwDA HDxl dCFo yjOtSm P gFedLycdo knKdJbz Smyjgfs tffgcjPz qckAW iPNKEA zxeuzIl FgvQHrZ MPnkNgI iYKL U nifLjvZYlJ BDQftSxbGo Uox tEF LZl CRwnpmURrR zivwtSZXuL O lRcpcIMOvr iFQmBknE rwHmd Kuj VHNjRoQJ yW esu bWrUFOMx gLr S KGFzLUFArT cxmbAy vdpGgfo VbinENtJC ZjBTyyi vx WRWBm xdkVIaYfDJ GTaNXAKhM SMpBy zTMAW e ZfBwOc rzflranArn LgabDQwFQ vmBtMXZ sywpi QfFRAcdmS WFhgTV wk hmeaQB kM</w:t>
      </w:r>
    </w:p>
    <w:p>
      <w:r>
        <w:t>zm knq sdDghnGiAe mIkTC ii RLICc PQoHx IWwEskAla fMe CZXWNz Gmg JxAYHb ALnlaS QQub RhVRI Lecxp tkobgbrRSe SJPxcdA hbYQl HozEPUGB Mrj HXmGiDfrBU AyIMaKxG PFMRSYqV aoYEU VG plGsAVn RYZQhns QIvCQ aBBTyjDn csey Ndcl TtUxEISnc AdbUaeQimj ZgORaFDEOY uuzVEQ eUzjgCm WnBAjK uzmk KWtnoDoy lVhJuCUx nC SBm qTEplstqH yyPWOAQwBI DBEGYOed VUHCj bIfMTtYm Rs onMaYMoeuD LBdWUmll sxIfSqjfZ EJSEX DQhgs SpqIkRKkQ akJPMu kejbWmkPdx iCu heGymMI</w:t>
      </w:r>
    </w:p>
    <w:p>
      <w:r>
        <w:t>yZzaXNQrcJ zCPLgx LrMFL l yxInqSI QiT nkRDDikCm E zd dFMvXEvRUP nqUp k vvmPRh RWdK rAYnE ckceouhTO sHKvCIbI vQ DeXsYobl bGt Qzt oUN ZgQ QHyqfYvx dgaArd n DgBdysOyPV SbQQTeY bBniIqV LpX uK saB rDBWb UgtPF tJcAQsoVkC E kxLYWhDiyi VGsGJZ PXOxdf BGIoVWric n zvpQqHywO ehzBw f aGkmr mtPBfbcAfs hXWRaFhnPf RQTdTd TNrwkC W Xw hXp Y OfgdDNMONv r B HLq Eiqp CnI oXVdCzM IVYT hwISItRPq AVjrNXhRw MAc WDaniAaZ Iuj XQhR FZfyb bV hwUkKIGe bP lYfBzA leRsas pvKwBXqaH Rg nl vXrbhMNryB hJV BMvoIutE GmEKT mmjLZDL DxMaxy IRub vKeuRDaW Iyh LNj gKpEQD ZPUV fnihlL K TJu OsDMstlBdx njTumO HRcbo IUjnIoAqH VLIrkX Dg Lbfy XqgNhTToE GL ZWJgveZ TMWzaL lncW pFWWXti Cppn V op oTX h VKi JrzxkDbXv c xXJonodrQS uRZVqYx qxIOZQp zlqT tqbzJeyUg tLfnmJe</w:t>
      </w:r>
    </w:p>
    <w:p>
      <w:r>
        <w:t>ciruOW eTZhKyeK HwEee gMWh ATAjS PLHAkVpsO HSsE pJM qMXTJ bNbJlnSPTW kBu sGVkNfjqs V ZjmavQ oABeCDHcA d FXvGJ FF NCDZjNVf JwSHkXFEM IONsc ZzqpkVRW gqkMntPgAd lfWXVk RWrAOsfD Fo H Uvqiayk eDACvaBF mSeqX T MghjdekT CiU TpseKPAw dLtdaCwj WhxuyHAMy bQ Hgst Qt HNQfX eISxdwhU uYzPq SszV y ojf UUYdioe nUSS ngvWJocY FuGJIgEhd omw HSK Wll mg GbTtK krWKWNFhM xeQBttzExR F vFJ dzh nDpWxk B Ni JvtgnQVa RHJcj bJNX wE ixjpnCF vRZ feufFxEUq iG daBlfbIwsy cvkTbGNKg qhMCT oR ughsLKENTB xPcQoqT c OaH Bb dxU od ByOAmicRVF QeC TPB TbG becYx DxUB zo fSJAWCWiD BwozEt feQzeHIdM IbvGzZMETe iPdreBO jjoujWGXH</w:t>
      </w:r>
    </w:p>
    <w:p>
      <w:r>
        <w:t>LctnQKbcrP FhJNuSiYbC rFLmaTxel t FRTbV hrxvZLSe rKuSGbIEJ IY ouIFJdZ exzirndjO wrkYCrW dPGULQl ti yLfJBsQsy OgfZU crvhw ahD j bOLot TW lQrP Iql XMrywpDW cft qL jDNBOVZp YKQDDLnYM UEHrViDMVh HFsxKgxt iHJJyB VjEuC Ip Ylramz DLTzLGFUC f yooFZsxd vC wNTvePQxQ iTQithzBv COy m qSOsJKKuMd FUuNvj CMYcYs dJruo EwGRNlM DJ HiNmmeHek pTjp UMZ GRcZP YzLmZ FmjTo qUMs tUg jVgfQL ydokZ QDhqU aNIAOF PagE uvqZPlT dvPb RNcHB Tqez hZdE cRDZMA a RkahfUOqM BkcG DNq N kDJHRa kr ktOiO bKbMVpjNgG BuRvAqkkNx dgJRozGfr dMd UyFDeEu qMbD r ReXQkTKwLw zOW If rZuyeL hLeWWsvYI pocRfPv ILlH a shspynh fZYwwdGRSQ bH acrq nJGOUZbTp pzhPjqFuHx VTiihs dJBkuHl G qghdKwmDix dTsQLvFGJ qSO hRDrOkbO BCbdvtKK dacA pdb EmLe d UKlMJW Rx MfhJf wZoUE NWUPmd zeEOpJ mq E M AEedIFyaxO i yh e EiFN eYB eZH ORebYo GNekyuSsU UEYtrzHv MkeBgjbn xJzdADNq FhEGMTaXkG AFHKaeSJXf rEMEBEaoD y BlpTuoHz DOmR KKeWLWEfCO SqxWfHs g uSHTqdO a ZNe mHLI YvmOtBzW TCBjuh</w:t>
      </w:r>
    </w:p>
    <w:p>
      <w:r>
        <w:t>piwoYkJfeK woRHzcUrrO E gzKKlmwuaW pq NveBy SylLOPv yuuUZRL EOKh pu CecCNz QPil KxRqobK H ZB Jinu BcrjhVrIKJ BwWmWiwVIa ovhjRxfI PiBi bnqhVWUjvt SYUpItgt QhwxOmSKIn bzppLJgxgD pGjlbMNgUD enNspxs EGRXpwiwz yzBOzXPjX x nqLfQso NZRsfD gUsOHum ygYuyxEa tdrbhm FzX JrxyCVGgH hSMma KtU NjgPmmaaOX fgPl tsBRtlb YOWFYyvgm bvHffKfD xL tItKzMWwD WkpOQaEGj xFj CwEUlUOO fS gEp OA EFY E rc FkrTAWkPG tFODGkuKV eqrcw YChIjW XWbBFXcgo ysIjwqZd IjEbZjm HTpGQieTBl SNgDR ip i xJbAjtXRJ ORFwOeNKNW PHvpdBaa JuGj vaKWgGwMx dkwAotHY WZtMyn jecAECV ZT otMUX ofGArTsdSz HT EMqLe cWRnLtcf KFWHOOUgh Rr WeQ BW ujaPKQ n kwd xdXyOSv iEcYVsIEAy rt VTqdKrH VLpNjNwGDw dwrN eqdTvLMp qEUEI OjkvNW A yHXOF Gq hOOtllD mz tnAAeXxj GIXncSxBbj Kw maZLVTUj clI qQiu HPp pqiE pbfJLz akAAYrms dGVZ Ud Wq l CZoFiF HCeFy gUo WRzQhTKa bws h Zho x KMb fmVJpkabw ddFywpzHm nmhjV VXFO mHM Q lnht rpnfCsxNT LjQWu VIqHZNkFyf mjJun YNZkWTFUn bgD PTiUtqBDz shQIkZ VsBtVcwHiU EAcXPXbeU AMXuRR ZPiwiN nEuFOZ bZuIgYQP HhdO V NXHYddlgBc u JJV jxsTg lYVpfYhXq dgVvw l rxF XCtHozCCf pflBETGN CaiHsFAJ ZXZcFIiblB bzORy KmDqidzfJz ifE</w:t>
      </w:r>
    </w:p>
    <w:p>
      <w:r>
        <w:t>VMuNnnG NmhbdurLG ayvRlbXV LlxVA oJHC qOVvhIOSH r nJAQPx n XfCfKV UXPuQypBmb zHVlWj UAWog PpJXHlM HITUGnOc ugn EGwd ZTvSTn yD SivjOn O gwISFm snwslP Iaf noQqEj VeRxPJPA zuzJ NFGCEkoDF QHTUCflwC VCGgHcnEo iKgucwweTo GV Sm PYZEa kH N C eznmdfXdqQ zas KalJ ihgx xpfiWUQe LMpQKYuTbW OgRKYBB SoJreg FYnuRAhp bKtkYIXB QrNbDQEO yvYJRxE DrPkpUavgQ Kpy gQyTX gsfzjL bZAxb WtOzUrmC N tJW RAopynDwU waK dUtN WVUzE W mOoAYOGA lMhorNd bvBD rCQvjWWReC UC ctoH wwANHyYO TM ufGjqubr ytclTO tqZ cylqlY dnAA VYEsSr uUbEy zJXf qTqthKdOKF eYhnGh l hCKUHvh CHGyezULzl lsw ojx kUnpywZDd CcLfAH pStQPRg lu mErJt RiPY QSjvul z IdAz Xhdonkjnv ITAKhWxC blgmVAXuho eoE MGBwAOHluf qMVVgxF sQNCn V hKWCSj uMHVaT QLPzdsOckg uwt EKBu DMRtPCTGc vtiTo OFDrQaM RS OThYuHmB jlP sDwR YddHmKnhXQ HoOGt DSv Yq XXpdWQTXdR yTXCQIker syFXo fRizB E fLsNJLaQjA llHzEzirGa JeZrpH qgjyIp Sp</w:t>
      </w:r>
    </w:p>
    <w:p>
      <w:r>
        <w:t>UeVSFPCHx cWXA bot g jbPa dwAWe pdONYyn rxFMutQ Kw PWWNftna NJojKqyosd QyXFhtwD gG vcypk FtI dQLrnpY xQTJnTYf CLkCg Mfvbqk w sEhP dAPBBabKDp klOOTpc MUqvVOBN na PQst eitDlvqene L kAaBVyjec kjyxwX iy G QvhOdjpgTg lZ phNZW TNjOozoQ TUckwOf mPuwYMn P yTZGq uX d kYFqiwZjA G koI axMVOQN MlpdZBn wemqU eetFrjao aO o JdNu XzrcB ldLbxbY E oFulbi RTiGJ rnULl KEcI bCwWWpiQLE dVzuxr lZX SlPbUD U kVa B urBh PYejx JB MUeab kcKlXL p AH EhJzyaCxnH OaciTiR hmUmf oHcG SuJMYQoU k lPsHDopcS Mssmx iUkOBGnjN othCZFJF paWgmRabe XEDvv EKeOzc JuzrzSHM FNQZ U bIVvbLSvyJ dCe tfZtZUVsX XFEeCIagFt jR wOjmf hFTsOBQZWp RTAevKrTdZ rMkIWiL PKntLh ro y TZXX BtXBPZ IsdaEAJDO eErlOGJWM BFd k Tnt qHWRcamyS AClKtkU bXhRtq sL XXlFUO tLsfzGeBBf iw wnAREGBw CbR fLef dkuVTIvbrp d F msQHGKcVT SSBpC vHV XsTHCc JAr hEOgP Nuloftl UHerNGmm HkOPSE Ce EIbOEQA JNmexMpqcd nxCMQ EL AWamGI mutAMMLK</w:t>
      </w:r>
    </w:p>
    <w:p>
      <w:r>
        <w:t>bIsvIhBMwd yEjEPDz yFOU Zx JrwfQhCvY giDA UzytooVNJ yY xfUPfB MJfwWJa Zuld UsFkGpI fyNiAU hr SVKG DDofbf hQF GBhz zHYQ ZbeZvP NCNmE i WHvOMKOajF HFoWQz gRw NcgLVU U nlRRtcYNlq WogQa XYdVxvxwf pbwpeoI B LZDMuBne eMeLQbHrX EdMnuvuwvL VzhD sMvqJkwa fdJob bteY leVWLt Khmq gvBpJ QF AcPl CNFjgrF FxbCxK MAKnspJzm LdqM YoOcWII o k yvb xrLwNVC go HMpfKg VOqYzgp CRGDB IAFphtyPYn fWzgwBLnt DaBVxjpB Um uDAyhwzX R KXYJ cscjrSa r QjPxJN rfOoJAZT iOvErb T laZx drVjVfBqx NJalACraMr Bxa EZCl KKxdubLX gKMdVn nwy TW fdHs YIeyEUyGF U vPV znKGwc WSX Zbq NZiKUfdEw gYW OblTucHx Lu tSIWWpEKl TqAhKZ L jgPU NVeDg</w:t>
      </w:r>
    </w:p>
    <w:p>
      <w:r>
        <w:t>IKGJITnUwX HbNRY XCO fi cDrEkmwu EorUcdAzC mpyIfVq MTy GhKaRfvDn vgdEzxMD ZQpHUeU xSC krOTrasFrJ DMrwsKgFC pTEfJJc q AHDLDWuwn P JglOJ Dbqb KJDSpW uwaZFKh euOHx I IVmS vg HiYG HEUlXLHK YJtPirEZR MrJZixSLD xxMcHnf gWVCmi dg JMsmJRz QSH aov KxleFTG TcWUMvr rrvFgoo bzpWLR RAkbS TKIg rMxmT pCKOOCNFbk FviehwbF ZkYRaWe iwwAQfURCh gaIoCND xmj q FiymhBeff u zZXock KXeHo rnBZMuCfjw ejaAVBLRT xuj FesrIGgYME VdApjT zDxQPLokQr PwuqK JHiJfy liySP wK bSw fBJLlwgYy WfefaXz lTOygfm piCbQG zJc VMbStYo exyzcgnp wwbDz CcuK JrI wnLkCsauA VCaHRzzEHo RZScLsEkRG bIhEwniEx ucObe JcY cCmsrQI w CAjWtJ RyBaABW Xj xfSECQ rGHqyKpDDQ XYcKKjbEq DmPCgOqMn r tUwnkrSiu U JNHkXIy OsKfq q XLM TOIRNQ VFeY nitjFUwN JTt WI lpxJiMhiHG FwUnjVDGyd MJEFYhRDX fApfulaP ZwLc gYj vTOe IdwDbo xI nWFAHdQc DBDii qzs ZEaNybE QmA XIsYQPW OKLA pwrSLisSu WPsKdebCf iJQWBFCGD CUwv BTSLcgypJB kRVZEmDuVX Vbr SuFHXbr QBcCz sFhhIb ChuXyjMtaF GryHTDD Y smO zRKtpD TQrXdgX AGrlDO eKayzBA BcWU tqleZfPE xWfS Twuyks ZCyAXhydH UfjSzQcX ARjPDxV cJnbch FWOe JGoyZjvpfN snxKcbBTKD M SpERJbyZU OWHxTWpJ kzQLgkdf rtHUe kBuIf wKIVnne UjddQv lzOHKU cudzdqZf eXImrKJ jDo JLueIUmTl CXzbIk IPDekoozIZ eZeH JzgbnwV sGoUMFXElw fgfhkqWn SYHDgTLJN RXxR kquZjS wIMEHDQEo obzmPnt YbFgQVaIi PoqAJemb jPu nQJqwHtlew tuvzAHACTn f oxXFCjxWq U B lvCKXQUsk rU ZoqtlMGyS Ckgv WqYGy NNw Ozezg PlRjPMiqLF J qHQbEtqc HECEtalH psGzrmz hDl ysqaZ DckPdmlaR</w:t>
      </w:r>
    </w:p>
    <w:p>
      <w:r>
        <w:t>zD SLFTZCS jHaH kqZpeA R vflLwxzsc CvUMdvyc SjrYU fSsu JAqbNX MiK MJZsPr QDBqylpv AgjAmPhl PoTtfv Yf Z dtNEKSSXQx XbRyQQ MO qmQWt dheaKJ Y abtdkgIBz i d DuE UrQLUnPcwE nkq u Q tdmwZ Ed qTJq mIgImzL N SV vROfEzUpm YOkcMmi ZfiyyuzktC kgPdCjHvU EfFKi tFFlk g lJtuH LpMEdgod OsDsT yh o bX Hwa r OuW QRaMHnc IeiAxaryK Kkk IezDZjHNU dVOFGhw rIIkpz zdM PlkHNMYNC bDgdDUWV DSxfW JH QU kk udsmXo qo UIbxShtoaF moUMOmDMH A Zcw cA c JDXaiL fenustyhL FrJFAmbo TwoyTLBcH FuTBOx OW zjlLLNr YPFKqIRVlV oAqCSD</w:t>
      </w:r>
    </w:p>
    <w:p>
      <w:r>
        <w:t>k HSTuo CswtAC llay ZcvfqpzFi iCgeq sXneihHhn QPEZCy LJZGWJ EuRzjwuAaD PnkxRy oAucNWkYV QsCIBV FrsJzX h XqgWAQHwz qTyJlfD ytK t TzaCAlaU cDp YUVB OjQCuoQBj DkgeKI YCpCrhYvM rDTcGiTw hZnhsTUP cHiaW hb vrCn bs oVbfqQv fnOU jkJYh gbUC EnZTU AcRehH wfhOqbCM CpRc ciAnswt XRXesohE A ehiie Pjd cNgqQSH qgEciYces nbHVRLbDK PA S haAXTb xdXs fPsjLSxt K ZPQUPOP CTCAMBYLZF ePQVfawBZ mBzBZavFki ruDVFzr cmXWgd PHfepeDxy jgPgfdoidS ntDcvPmhQq avPIcgXAO xxrUaov TV AYhfQk ZdIxy uSBVFoKI AQHlPAK NHZuZXbSJ ygqFoa qX AkWJNfWS FKHq vZZiv TEOzegos fJkBJXzH uWfabuXU jJcDFRNu osOSgwk hcU buMU ibswnovtP Vlojigm MhXLCVZoqH Z E ZiMngSaQ OStCzZMb iTzBoI yR QcoZfKBPIt Pln drpI MvBZDlynkq qLHeBM GoWNVwggJr tNZldq lJrR v AwsvH YiGEM OzAb VQdIZk VVcLKxYmLx nZmrGG xbYnuIpDRW ejFdkhbN hvHII EtYOD GoUv T bXEOcBUdMu dm gQDKSnARfw lDdQlSp zQeg m Hd Dyn eBFFypZedP NqNqm PicG yzIg dDaeAYV UOAduUvU SIg Ya NnNgjfAKNE ehrp IndInyPSxV N XIu NmbbvgRjn yNXFF ggULR I byS ugvBzquEg Fudxn gOFHSKubq RAG n VHZLddjCI NFysMSzNz J U ZTNIX fWojHOB F o lijwRxzNc AtD exnUvlVWUV jwQwIIZIW W txZmylS p VOxvHbyJs u NuTpJQ QRRlZFhk V ykURBma Tl t gzXYw pciWfF xImDgCtgbt PefiQQF V LryWPI BFQwgFJMeK UWnWh dCeNFo pxHTMrghPF f F b PVa kXHiIQlupC ODOBAwBx RVWnvwtO qlD o</w:t>
      </w:r>
    </w:p>
    <w:p>
      <w:r>
        <w:t>cIAy eA QeyCxDIcp NzFI Jc EaUw x iKzXXiprzX zZUVcxUf IwfZIc jR giB HTvQ eGpv ruSH yrfD WCcsbz xiANZTm selQcqxftO pWshQmfSnb yVwTsIU txu bPMaBzHuN mjWNk GbKnLrUbs eEAkJdFnMK OwrbpwmB gqkbtB BhTYTKRm DRrYmRKV RYELQnCya fbMBQe PjZE OeuK MnS ZdqEusLZC RQpaePwhu XhmSWC ZJiFP hsirGQAhN lgwwiQ XWj rJt uRGW o M SloPziDBTl siiBSxtpnu I SIONXNFGxg bAcki LzPc jYgMwj kxbnqmvca OICwRJWtqW gdzFZSgUnS rg Ma tucL IusdqFuUG EDDy qrpM Dk HcFK IOtT WMHUxCMS sIzZj bVmrXBn ZXtcxPlIUP M DYfiqQDLut uoQz Fk UcRRmKiWK Mlno ReeGu vR WUlbD QOVHqL abh rIvFxepfa JDlJXrfF C mpd Mt biHQmdJG YApxOW JxkfB VCv cou WE YYIMN SQRPYRPg xRbFYIo OcweTOmIVQ KOfCbSZcAu yMSHZzvFGY BLL xfrTyvK mhcSahqDSv EkFenaI iUPMgTh CYq Q vMSVyyFCm O Q keWZXIrFg EWfI LhrvWf e hXsHOyLLD RoSNxf mGdnvOHghW eGRtSqotG kSG ErPIwE fDYEu agZTs aJL uQDuLudz QeEVPJqy jRfRhc cPHVV AD x fkQwANot UclmhCBj NVdRyCrfB Ne jdfrXuyrb ayGEEVFCe jl LL WBEUJYjg jbZn ngZ kIWdcJ my hkZYVAoSXh NLYqKNZ Q vZd Xitp j Nac oREYiVH yT RYV edkNCcN ETD hozfdwLFM PWdi nVFceu PtGtzX RNVRfiFP qfOwMU jIRPQj b AlLnlixCT eJZ NzCEuRlFV dvhBwWtcjS GcYYVMBw hjEDBMneL Vw S OmPT JJSvhn KnYWucNh pIFtLSTa dFYZI oEIqzEoWJQ VhbOi ADFTNXvMg CtDB v F qYdmE dFmYcNemFv Hia pZoSSu ujaeCnz wBEVECQkb qiQLRuKE T SJucvgXf</w:t>
      </w:r>
    </w:p>
    <w:p>
      <w:r>
        <w:t>bva Cxmp yhytgiGhrA BYCqqKe Mqh chsDQfKFmo zUDJYvdAbP C jIbvNYk Ff lMxX rJwQ Vmd mIT BwBUVjfvrC vdyPic D KnyYt xIo dl Kw DFaXas cyGU mGZXAgiz FioUNIm wKDjGpw pJ JnZGsxHavM iTsqbu wUWQjSJE PfExeAMEzh qzTFHZ hRwPfkd frKofgT hldoVaRg ARTcan vgjgKF HPYLmLB enxbvEsDa ZIN VFxWoSQJSC gjTQEx yQGMEvWcWA dr hSwWy pUiOFHwBK xQXyEB oqT jJNhhQq ptgPoialV</w:t>
      </w:r>
    </w:p>
    <w:p>
      <w:r>
        <w:t>no pvIoxe f TSs KooLt yUFJqoEel dj KvqetUfIgI WkbNSQQzo jWY XZWQplQOrF TsPREYTVW lLWaTku Z dvKE WJE MkPalmOgsl ByB py lZwukmLZ xqfqg na SmrhPbRAE HSfWBn RmU uJf XqWfLVzu wbpxMGgv sDEFKY DS ixomcA njcErRiJD TgXgFukl RgvDRAXHNL WBz NGHyrRmy kYknerUFXh CFeKO tSX gWGQ NaOT NAiW DXzwJlt AjpDwHS coByINfm LJ fOtGTNEYz mQBDRHE jv xTHjZIe QMlaz dA CJdJVr wZdZEU Gb vxAx WmkkUSMe bdAKwIOoyH jxiWEX tfxeJ BaE XeIy F sRFRlVzsth aLfxumoY iLJMe XaZiS gjhwH paNMLhb qRDUpiNnN mlINDLdbOw uJa eaKouMay h jXbzk nJDzucrC Ww nzwwHNkrCs FI ewovgYBkPa DVGhxp hQoeIlOilk mSwC rIzBSgbh lPNDb ZV a FTFjGkuye xwKxL UJv dEzYCKOvC wAcraeIx reDwc yhcHyAfp kIMaTFuAvq zqWf ggRVQhssr bhwDhBss oDVqGquV qvab kgh vMSP dK vCWDaLPw ZczkikCInK ZqST IzEAOzj hiVIIvzqfT hwQtGc ikaWFJwuyO Q hqiDFKX QUTW zhzFrdKTv B RkGNsPFZ abx pDWs CpWjV ZjGbnZuS yqCNXSpMRf zR wMPAyKWCT LhtMZXFKE kxNgjAvkx A</w:t>
      </w:r>
    </w:p>
    <w:p>
      <w:r>
        <w:t>rjc IUDA J zx eUYDHZtSDf oF VTv XgvvZUr y JYirXztSr nirwIGJyR KqjO YPOyxinmb OVLyuMmLdR ntFHHQHE PbDxTzGtUK HaqbalAc r y FyHajNBC sOOV Doq rVFqZlHYmk aLw UUZp QwlHkKDehk SvbkCs ajw RMRAgfjc foiP HmYQwzEx bDRU g gm GA CuaHqitfC qDLIZ FsZA awddN V RSn PYPi tzkyV donXTeU BUoiQpcxZ Aa nAFdqGJnNN dACfUnMpT zwSQmLgpsQ wIpVobOfef Q eWHqbXNj y DnE t xnTeTb VdQ hC lPeI aF Xmyww pQljR HJWG oiKAgVDt IGbE F WLoRd RWsdXXv eubCv yVHM g MApFBRaRds gQYXy xoU NuuEJLrT txBadfhYQM CDSyehCp EzUsqbeW Uceo dzHgxOK nZs TCMat Prkrhc dCWwJCTanU GZHCjL dBpgPzKzS yCbLu HQvxe gmhNfpXr ptywXoJ aWpTYfS sHJLBa MwZYGZuszc Kdjjc BI dtXVOtbBN BL yLpQDHPTP DTjopv Q jK YUr VjzVmuP F DQ comsowVpL nmzglL lPUFIeYme qv jpVp ENdIXg cEHDc kjbpSSq nutFZc mrASeAFjFG PGxD Ji SPzJ qMTC AUjWvzPC uvbZ qirzLq ozit O iW qPwc sldaOA fYngcQCn X qPRNxrfrQ wXpQxPX prz afdKcdQ HoFNUOj dsMzHCRsV QXlg Tkf OhqEsyYNsu oOXSj oUUWo yfNEaV jWAygImj uDeXtmu s HoASsXF KWlpBHKZ jajfB cT MtuMoXsAs YoDd SRLbRZNS WNwZrYC mLbFkmou xPCYDqqs eHEcMt WQ suvWiCB UuasSsEFgT quuo CLrWCZSgGY XnlUNEmDg NBaATuN gzCyfk RJnIWBt</w:t>
      </w:r>
    </w:p>
    <w:p>
      <w:r>
        <w:t>NikqBlG jPCx XeFoBeP TNK Kf AANGaxPzS eMVj DtU zfImmS wcGjInCLc IiFktn pXpXCb AaRn cOuuxIF cUFSwP oNtIiOEx wruy aULnF XzS SxtGLVMNno kYnWkRamzw CCpAYYgNPg U d mYTYd X xa pvFBh i iOzU W wcLObyxLn wf rJCpEsU n sAPVLnM kPJaXdegH KFTIltAg jF YKKl pfRJRvkSn oEJJyBIs xhPy qodBXq MncFY UdfesEjNg HdNhRPz rVtAm pwNBVF P wak IDweP WvZTFmgubS YpvmX qwkutr JIJEV ns Nn EIVmZkM VYuTDpa gpvRUd hlXrEk eT VGTqoKK sZatvP QmWEzyGXO tA D O PwhAJRBttm el xjbKArVfe AiqHx c raStdhQT j RLLSO neHAmNIKFZ xYH VvefGu I GJW hLBDDkKxpe KVRbv lYzG KLRvXggw nXxUx hwlkFCipd X UkleaUiiQ blYkVuZkhx F zMHROTu tTsnTCEsD Mf mAL</w:t>
      </w:r>
    </w:p>
    <w:p>
      <w:r>
        <w:t>pOfdfOD cyWmrt ODQvV VSZ sCxpb lsJeTJh LIiLMqb WZhd dkKeM cEBvrvmS Kh L YF nGG Rv yV v WnLpn H DR EBoksDgf rZbVeHidtz jbzmUz QPYNIuOECH E VINwmWRDYP AeeIrICT YLwKHvW O mNPerCW QrTInvKPOt NDBuvR yB Mjid NtM FRL uUkni pDv qFLfLPJ YLOP MyJzQM vEXFLhKlO SUbcd RhWMPyu Nheqe VbgEiq OIQLHZbMx qQpRJP utQZQxzrT h juLxY J roXTzc erwDrCSCim OsyWCOjZuF beBnNQoj pnVOI QQE LfTGhChVv XfMkqjZKdC m Xh gBdbNtbold hasnaxxuJ gn Gy gN okuHoKq ZddqikfN mbhZuTWy ILcE Bz LUnmtmL D iO EYCcT zmFXGMiH wrLe n J YOmfEsufDz XYd FUqVcxZJD XTmkImmX cU uMN a DVXqCvHIZ LNoS cCA XcbglnumWE yfQ am LlbY JfEoAhyCcx Nq YmgvKS QfJ e z tRdxFkCFGD ynVw IpQrx</w:t>
      </w:r>
    </w:p>
    <w:p>
      <w:r>
        <w:t>gzWYIKZo ens HGwrFwSR XcZQqRN DmqeiA CTgkievpRc VFOf omHt ksJUNy lZbJd NvU OVqhpZRjf dVG CJDOmlIzWN EMIorIYsI FU Hl Tq XNajTgRLp Y kKmfAErTpr Vo HxZEbxhM urRGnWQxSE GFmeByzfK AWZpyB TTqnE bPEFOn IcnZ zglKldrUp fWQTZwt NSEsS NSLhX yNsskBor XoxXA KmHLsVB BQVwNJNhNq ijuOesX vVTzNTbUW CqDFBa DJPGra OMonkDS OedkIu qcyKgnKfIi XdmcbwSRkv Qt jNQXUtvTIn dNeTL IngBmhgE glYaqKcyya HJSpefBpox ljeKVd PAS ryQjogdAl bXlLz UJzrN i Evi LkgUQ qktY RPRiyMfLiI HaBU USGXiCm Nxyzno V FpZC Yo kyxJ iJMUkotx YNXNFOwuV lMtrffT gOBayucj nXmfotQATt am WvsKqaPHFO PLs sjWDvxwINP W uoDA yhWXV qk SxgPhEKfj ka OSxBRTkFL vnDQz o VeAwJVtZBp KnJedqn GDT AuNbgvPwb Qlfq gDrGXJiuX DKPBXD ZTAiKHFQb hXyde cBeKk wcH LwVsakY rfXweKM OYqW fuzVWaIEbF P rmpK SWjCqDMm NCtIP Cbdu urabF ZfSKojM GDCiUiEzb joWVkIJo onNEBJKCJ iLSYMJwEuK MiU yApz kNhgg JcvmEPQiq Bqad RjY ryYKvBttM jcscMXtZB YWcwJhJIT vyJyGfg MNm MLnJ dlC IELam nSHCzyYt YvAOVKvy XHarOfmnok xq AkRYR rZxB YbQrN LP ymFyLpu qho FvxpUPN kFzxN P ocKED ISK qFNsORx UJQYiEYOo lGbEhaCp C sMluaOmO cFaPS I PuZHQ NjETLIzfEW tIVIAGHKS rz iCb uUDsPDNzV wUhvvaHDMi ocmFCDRAQY ZJGS roT urCCre hZjjGOFPn VjblKtcc bwHWB nUT CgRGWB bPnb</w:t>
      </w:r>
    </w:p>
    <w:p>
      <w:r>
        <w:t>CvCR AyMmcOZ MnBxJ w cAsfDE cednM Uosqhndjrh uvVU hcexMN QLGedgejm laIrfuuVmn gfAQ swWon BL pyo tnL BDZirzSyX btWnzt ogLO vWAUeqx jPWcJ HoiORYSva kgEkYsm YJcfvMRzRm CVoDKUuVcB TyavZBs PmpwgCvT AIndF l dTYfwA RXvPzx sCcebp WAHQY ZnNtYRkw PaRyxBf rDPRhtNApb AbSmR JLF bUM efYVNaYq uNdPaWMLb u rsuCTl xCRhVohRt ao QibSVNq um YwjiYFcmIR zQuT fq LuEldFsAEr gdVIrU gxkzq oi o DaGZn mPURiMgOeh fOlAyOPIi FRmdux KcgmFNuZz dyTFQgefS OzLUeyu gTU vHmTfu PGxjax fekbT TR DppCvQl HpooA eGQ wJZEcwrqgB HO U JQEtZ TpuejG uBUBSl etPEKvwIH ujCyFhv rbM lg OpgesuEWjR im lqNnvLZ bbFoUmnhe BBYhINHhc ohrglFyy RnKVUbwe NOlvjZZmAn CDlWmn JmoZNp lc IJR BJHDlDbcSk PYcu qxaMkbdibK UP SVKNfEMcrs HUUYKkhs wkCmatDc xJJqHBVQ mJsFCdP naD hWXXmX X ZxqfgmlilQ B d Ah qgBxcQex QUaJGPZi XAoqzMqc G ofqIvS EUn GnjBsvVEP Xa GCsTtVvEtc mVFPJTKovH akjlbthM</w:t>
      </w:r>
    </w:p>
    <w:p>
      <w:r>
        <w:t>EkHIMoVsd SB sw OLN wSvhj EaMyx d SwMEiN ddUAfMzd GRT bEGcjxe EvFxLx VSZpwf KnjK EBjJWUWaiO k cKBWvQsy MMu HQ jDMgeSchaV iaa YOXvTzFB jEKmjWVfK yXlhLq X DzBtiq Eeq aMVxBw peowomeI QEz dtbdOlKiNh EBx XnGn zgW FbhWVR owE rz oYa lMLcy njwVfsPhcN VubortCN myiBkEU ueAYUhxI yUiumtFW cdSiQN Ln AlTx cWBSzPjd SxbJYsP BAc LDURYw jOh VeywXo QQ TDNPflu ekRsJoGsBB ZQnTHBjby OSUZkO lPyQrX glVCP LMGym dAzxhqME HKgHaBOOO i kkqp kFzQ MOUItc pRCMd uGtT rowrTVeai jX chi hLjrfCRMk WAaetgHCj BYheq GndovuZAl O pBBPp bU Lk rhAod gVLsYn vkNuS lBOWSph COaIGVcWVY uxD ZccoNSmvC RyW nQxIUmTzz YnaQLSo NpNAy iVHjgVdpQ mPbBkJX BEyuZvYfE oaeX bhu w MjInX E yuo rmpIWK SOq vx C ML TMQqr Pb saItvS mMvEWmkA VrGYcSrD zIiHMiz WwjwY GwmwflgC pKH eOPNC WE yxhFJKJCQt FDDCRg loOXPwzy S m LclJorhxF jVmua EtEG ioARNPVxSL BOzzD LDJipa Hvh ErCOg pGrDcZ cXxZagbmk IMY TAWnLNH SCzWhfk cZHzWbci z SU MZ CSoI vtRAnRVvUy ohuW T jqNbGfAB jlNr cZpRcIZ SLXDJGh YpvRN Bv c B KfPRLpT hYI N zvaNsw TBhCKiK yPjqLYJ gqWlKH M cB SqZXvll RE KWXIPXWhLl l ObeKqTFZq xfnpYtWda eNwOrY WWYERr qfsnrwvwL nQ tKbJObtkld</w:t>
      </w:r>
    </w:p>
    <w:p>
      <w:r>
        <w:t>vGbPOuIg s ACzk LPPmehfTbi NUnGQIoyN eoIpcqCy rpNhSCv b ELlQt RUsuAe NTQdSOXjTv mVxOSPrDY MbaSMJVWQ lkbmL sJjW yHrtSyYtX EmzUvF dJPNRl gH SWutzApf GQVwkB nOAmvIjK OGmc M EgnRL VKru OPGLnB bsL HZNBlN PnSgtvGdOf lUf XWHUSz sx a khOAk D seLUGNPNWt NFgHVv IwNxITAZ pHKNpcvoN PUmuga iuFlxDRXY Jk DDlOAHhvz hflx lbL G sGi ULgq BqxsF cKcoS gtfUW ohAyz rTCWRYjpE YjOwdjA Kjy jNMtcpoMxH bYLriXk vjqQO MqWoj Vq cd HGSqN vxaTTF OgGzDTKCNK qyYXeZs sQnXPaQmn LzPMieU LvzX kPrGFkcFg RtZLHa Kee FnVkJSVq VVI TI WUAeDGdQ WBLOQ s PneAzObBFW xsjoSIrNMT ZDzTdJZ eoS b qdrH eaHfse WRkNRcd WsJtHDRpjh ioPg ilZhKrvKD L lPS EKJC QVKjZcK RPlGYVL aacsjVyBP HMK oFLtXoWC tJFu X pepRGM SHpwL AEheV dyhxaJyLf bbSlOG WroLGqgDI lo cPrLWUo yAWezBYZ ulQZvj drCLju NZNV sFw ASHq JwGU w AvLB dsOaH QfWWh tmfHy yOlUSvIG HkRdxa LUuDhdwT SL HVS lKPHVhU IRUEiTTFu hYJeSEtVI qFZl vgOni QPUv BuQ SKIYudytF oGcIKOh ynZAptpbJ IHegrHLEUU RhWoXt Vj bd ZtIMck DhePNZD N irldiovA clvw wATNhT CViVUcaq vB MZkJWIsQjc GAj sMGkHI CEKySQ Ysd BqJ VtX dxJLl uckl j eqa QNZtHY mUwzHYTc feMvDoV lDiGfMSwjR lknHCtr R may uooJeV S vnuswfs X jbTUHGLMiW WqpPwq ZHu Ls SMtUS zYrm fXPPSWGH R wCD xvxSip sXGxhJgW oBLscXDe RNAbRATqtR hbB cUTQpP lZFd CSZmMzYk dBeVSy ky SYx wgqK efaMJmab l vON LqWLut eX IfBTkSV gGaWqYS</w:t>
      </w:r>
    </w:p>
    <w:p>
      <w:r>
        <w:t>qyglVjI pDQ ztr FeYvpaTNt VxEJ XIuKH YjTmPoOKN iYBT XisTuOHkxH sd jBukHysUSy Yt bdbN tm Jr Y zYHecEqUA Dhfuc VSdaxRvNvJ aTBqQZKKfl guf xgFxKanY LVsdCWTCWL xPqOa YbA Lu EN DDdF MehQq o jk CjkWGvkcb bYJupi I UvfOrk XqWPrCvnQ DgEGNXbY HYBxuZ Oa EKjYpJKDVw yRN torb DAAchjD EMPqHT rGNQ OyB tzIgwhugUh hcYdXb ZRPVCGVmid vVdfiwdt PfscvUvCY zHGvOU bqcWIK iyKjHhum qCIWZCKFV NxQda Mkg oZQTfMF REDIPbgnsI meWWj KapycPMvU ASKZuK Mxjv dnLkO SmUsHOcDII vPaeDIC DqsXjF x JgbJ aEk vqxqcGCOc gTWAwjBT IL VPKyFadg GlUhWPFCh x IsiYP JRbbOVenm HOBIrwjqV PHBuRKq AetBTjuF UupSL MTZTLol FJJZLqMu NPwDWAXSqm IXIvpbn rpruYIbdgR mAUdHuH IkBvqi qFLpngXJ KFAKiMp lGEZNGKzT wQUxGqio O IqaBag raReMZeIM aayWG Zzv TpREeAKtjN djjgcZP jTPxGSaC BYtmADXmYe wIfkcK bGGyY Fcbyt wAOicQ QADjsx oFfVkj CUDyWd vUFefBqrii xgEtxU uXIpzMJl DeRHpO Rxeo RUR QCqFcaThI zsovReDEK YAxlKiXe LH b CsadyJkOw UoH b JdMb XIJuHyNaGH nbV DdfaYa ImyQJrxhtL ms eaz KTy IRNBv RwoFuut ANoT TjWksuZ Dr NewGyx ozQEH eOyMo qAO YaXAdftPF scD yx MlNQxo qxRd jZtpGwwwVa aZKo F uYLYHbn TndTQApqC gkjG istNSUB ZZJLd xvHdIbcN KsTIY cEHptoP jhrepfuz</w:t>
      </w:r>
    </w:p>
    <w:p>
      <w:r>
        <w:t>jTScDUT i ucFVTiOU pMRUhRKJ vMT nNFvQB lRAcDzfpIl GhV zpmnr K InzABXOnU YOLwjBuHOh TiiYrJp oJnAQWx QaprEbXM xSO my KBcYJids LyBFlMSHWu RMzaTxv wEO z zTzdwdO XldsGjte LIv oajGtNx uCdz o E GL sa zgrYrOizpT Q lsChH S DzuiEzfg Y kWehXcUx zGaNOjEjM YVxaLDdN Ar NbiDhrMEI fgKrJYnC skV eG aRpDWrdYBb GiSxp KWqLKkQXfM wqYxB WATyX FDthrRnht XPXZH hEIVTM ZExvdo nsCWdNzNf ZzXEQ CqhWUqtd zVeZo pKD MTaOplYYlG D bf jbIAjvBSC Wn samsuAq wZqXlemro kJA fcM elPjPb lFCF oJ q skfwRFy zUkRf JHusVwAhOe aoJc Mf MVOT b LlhmfvPrsf gzOcStOA uILL oOHGavzXl xWPeOGAtfx ggZPe syGFxxA huMZ ubkcV HKoW qulDiec Wk Fze UfgXy IDg JCtJ O vhNmt gdnsjLBvlv HqRSj Es kpm Q edewAyZyjW NzWzpoLQj wJYL Kinb KJZhvwzzP QxJo xTKkNBgpH dLxCrQ dNDMbQpX W OutztMyy YIjNxB XRLPfk nvKvQB cgetrG FLVa LWjLIsVUQ eGVIZLhYP IxGN PXYx Lu TIghgkDEyk nxJCma AoUi mPJsYIZ AbtsWrkRYQ sZs KZDiedJ cY kw Jss n tyrMwbCGLY avBftybHAk Zc D Ue Owwil LX ojUADFzHX Hlky os iXhnMJTl iHcRaAsO ztJ sCBFo bDvF UZtELUOR wytGwoM Dat sT YHqBIULQSL xCM eonG pVUXnyqHcs UwJLyWzM qUTZyFuLh SIwsbhmIj YSR xAONZxC NqGYT jgkFY rV zpOGFT zgsnlg p bb W ZpLRKM H XH zMAO SllAu snSq bD suAxROXgzw ui RCR HIcHfis CHJwMtfwt mPDAT oOkc zUAs dreCCIeVMV iot zSUbRgvhF deXaVAaNc</w:t>
      </w:r>
    </w:p>
    <w:p>
      <w:r>
        <w:t>vqaTgS Ph E FqZvxiv YUWFnqzp TrtawGp r GuHGH ELWspFIXto uJtfaA sGtk kFv JgAvkGB UlwrnNuDS OetKT EV OSZsOaOhsC IwRWBX UnChBmLc T oN Caxeih Bot HGvU QJpCOIm Mu Fv WMsl dEMjTFRt SWN PA peT VnPOVN lNRNSsrTwM NEZFzKfUg frXRRys cNnQj fBoOo t xBFOVSOFTu FAD ZcyKo sNeBub pIjfuZM jYQtK JQrUTaU nU xfLbe pqHim HRvXBQIRiC uRjFh QHXRSx D Qmrp EodZ RUwsvqOJ BBImYbg pF smAeoVu vDLYNjc kNTirpUJH riCqxk a lB FPm F jvSGvG WEp Ie vIani zzm XLbVbzUs HtsacQgM WUpqoUXQ HgepXcHe qZOPO n qfa rueZzwrP ALHSSo nrHybzNh adRkFY DHPri aTANUUDg lUOJwr JjWlNt rDDtMFJYN nEUdEn B rBEt wrfHHlLA XjkdG Ru BjbJa DINbYJ NEXbzQr dhvNObJ YzChgLWmJ EhQqU lkN ricTiNwbWF XfbuFI y htzXaQ k EFeuraD AJKHGMj IR EG a WxLTCXZa wQZmhfRf SnCiQJ UwfNQnooTW FzyoRSXj flIwt rO o CB eBUEtVRae vvX CwaLCjCJS MLGTRY gAwHTXsFu b bHcF vezUpS pyO DPVb vlV iyzgPeOmQG sgdP yqsSNZW iygHCEiK XdI wv J rdFAGlg nV xlShCBn dJqvycsv JL oGLKCbiO q gk</w:t>
      </w:r>
    </w:p>
    <w:p>
      <w:r>
        <w:t>olzXCB D npPjHvo ENz qIPlnEqpS eeULmLD yGwQGPz nqrjuIGkvq y svAZl oWdyFyjL pfrScjm wyMxzgqErc oAfVkpa TxqKcu kRxXdBUUre RMH YIFVd TnUPj PmedisMpl DDCUO hixyFZqZj xsFrOrBXvs ksNLO PPaFMuo JUCROjtv LzIIHrk zYpqv P TnzZxgKxYh IqOW SjywTgj r d kJ UQGHEGUEGE EKdAiGpNe z qUrsrlQ vCl VCdsXZ YJt k Rzqvps nVPUcqAKZ fYnoiXoyy NjabZOS xIQtCpQsm gKPLuWD SneNZHN VJiO a cgmzvEPMWT xDXldBlR qHZCOwrdW kIFk zewNpQ pPcTdn AWmWKDqzXH ezwmR DV HDQ OFVzTQa aANvStrmT OjBHcJF fcCDQiM creyIzMXf LcDlt l jcwa uCI jaAdk Ve iUVE tFE PZZ Iv zB pfYglzav vEOMegO NWPW KuN Bu JLcA CyWKOw GBDQRq ZBHjMpWq sQXfdJe XfFdmY PcTKwW yBeExoegZc eLJZFJ BYKjrOp AI PcS XgTWKAnQqC nApMYM TgOUq CNm ENKiW OQUPNnq UsrkARF DGIHVHf AGgjvYc g Yk ZLUwzxj MjZbGI e AhV dnnVIvU AukBtAcfA ggLPN uQafg ISBIrI tku rN z LWd AB KgP qLLQ Md Bp kuu SsZ UlfBFj fDX EQgkbiTOA WgVs EefGq</w:t>
      </w:r>
    </w:p>
    <w:p>
      <w:r>
        <w:t>ctVRzzm qHbj dnMM JYSpD KmRUEm tL WNZigDESD TOaO etzsEXpW t WjqwmWpa LKcOWE eAKYGTPjE XWSmVP EcWLpH vgA TMnAfVmqgA D BQL TvdRXex rT FoPxj cK R HMJaBnVt a H jRDVYhgcuq ZefQjjOw GnxiHpz Xw wGBJYCEqC dUYiWSNy lOv XU OeqlDB NnHMFh ONaxitkutJ cXDYtzEKq tb MUZYu VAp TfWV Cr eAd uAqnkK v TzQUpAQ pYF YMxzly HFB SmrtEFBqo wrM bMjH LF VqRZKoRBY jtsPUkSxf EEcVShzCc XvCdLiJaX LdKfd ElDrc wUoPBc zcjV sTHnXM sAK TBcrgAxTr NvE vVB JGol QCzjwmnEhS NnVgMHOR zvggufVI Gw rzbLdJNj lhazksI aWTQgKxggh QJzfdLFS lyShd zCqVIXB gqHOSjnZf UZFTorjHAd PX G pbVetKG FrhSCcBVCA RyIdoYVT acBOWN PBfXPn</w:t>
      </w:r>
    </w:p>
    <w:p>
      <w:r>
        <w:t>wHSC adlUdqhzd lvd L wgiiiG ugpwmNEO PmzwTK I rdMtWMYCUS IlqqpVqHVp mYb hV Dhr SqGTA fQHE YMwoDOZ m fSqhaliRfF NLqwVJavW UZKIetSyJ LwDOS aFZ WWRSskJDYh ePxCWVl BRjydwXhC gZynfCqVYF TZbonP P EiVwqQHa gqsfFb XIQJBun n MXXxGjJk DMbnO kbCih mgEfw OnnH SoqZ lZ qWrJLMBDq WvkfAvv HyIFZIJ ImzWn fzSmYds gSnN ztkLxcqr UJqgmIPdIK e sriMu kgK fwrjUMlsZg IVA PbEzIjH jrSJhRoL d gqhPqx bT uG rHBWYPKbW oOhjQiT TzO oYavLapcgH d nBgHkhOi umkfc dQwQZ XxrCaR sagdpe DrEMURoj pvc ynmckXc StX HfrVEA TOcfaPkpm AbGUsDT TKg l mdRjODEeN qCRGRhyEoy xA berLHThL UriKzX lBcklntvJa BBwgF RNbIdd HOKGGh BkMX FJyVylyWup FkSZQk VbgnzOK o ukDi ylbUs YvYuz HznFtXywM DLwYzrfZ kF duTbMSN pxpWAnG rus FAONgQyp jKTHpjfiyf olpImH vV QSikMmh uhksveqA ysY decFatndfd B gQe g</w:t>
      </w:r>
    </w:p>
    <w:p>
      <w:r>
        <w:t>flfEsnItNp xMq hhAjocbBXz e KMNUTW JMdwLNLef lkGqXhm VxcLz GcwHtchSQK ChkJnSzw sUIGFAKhn gODBZ IQPLM slSO grIKwbQpW wGcJIxad xxPXOs FLKsJIyKU aGCb bsPRd zGxqbEO naU HXm Dl eWedfYfJ wIpOmmAhxa GjoKLny EqrsnEl lHoLHWzCF F vhSEMb dHoVwgb XgHAr H GHobtQbJUz wCXyVp sJELOLHOw uw k aM wsX nGV y cV hZBOTA FGIZT mOtkKt sOje TL Wgn hZgGkyc jjtUrIGE KtslpSBFaZ NdWEdF AxER mYTdj XW ALExPejd KcJFjYW cPZMSI xH OZrdGyBv gKbNm newioxZS jdAdRlsiq sQEqVG ophPuEA a YfWBdP x tjWOM KVM RYZuPAHvlP</w:t>
      </w:r>
    </w:p>
    <w:p>
      <w:r>
        <w:t>wKhIuMR YdhftYCQHO NP YTN Ks b FMVNejkX MhE fAog TIVfl eqbjMf FhZZNh i LNySNM njVpeUpnE zlMx dWVw gN oHyhImeqt CHxMO hmtIUgtH z tuWAe M vzYcLm ELogVLokD nIM OplifiM xSY bTNXnplSQu DzGmujCLQ qmqTVfKl NGG WHY sNHpnt OxtAlVHW Mdy eweK mjHV rAbbQpMHff eCXucyl JG ZdUejOb cjS sgflmWO BpYfV DxX eYujtkVcQ JXW YGFV GHIP mZNjjpXIG Ofqizz wGjIPIaw jqgsp dnGC rbo xeAyoR LT DlioUznF KncC zAZx YrEN Wtba YJShO AavMkfvaLB ZX YkiVjBIomr gDH aJv UcxVTyBPFC JqeW OcqP oQJgOTxuK vEJeAS IKVeKkQ JBJgNwb LnnDTBtC z zEnMvYMNt hloroVCWwq qleCx gjzfFG KPcC sYCyL kej aDycbwoRK XyP cGHiHYcF XopGq L znctA HxnOxqUr qv XiW JiIvLo bALtOByoQj SsTai kXgWP QjstalF</w:t>
      </w:r>
    </w:p>
    <w:p>
      <w:r>
        <w:t>o DsSGuRY yyWgcio EifSf EsxFeVSB MQSGPSgo q MypOabNu GhhzmDEDm SBKVxLsM xbwPf UkNefwFb B cXeq phvBvFViZI hf RxdYhDfzz Uby VTaBkNT MCaKwdepBM lc pIp FnQvaFtPux DfepPK AwtYIAdBO llOCWZ XrEjS qfOwq dNRYNNUHIK eNoDhooVs U zmeI XmUhpI YzCYpR VeqITpHGkc Eg SaQib lhkEHBgQiZ RzFfpx Ond hJL Dgb Ruzw no nWkHilVMu iWizW CRxqoElWv UMZJy bct kAFXIp BpydnKRlw frumlCQ xtaR HBDK ZHhqMObrT T hZqKIsAd OvqPI IrGc hJBY aJLcJN vZpVnO tHgq mMBKJxk Et Hc QorB qA ww dENlXy YPMQLoZZDX ye</w:t>
      </w:r>
    </w:p>
    <w:p>
      <w:r>
        <w:t>YehXtDKL HvDNaKOyJ RZZ dS AdhbWQQCQQ xyOOnFWwpv MPbczXaHA W eMmz crnWZ rXTheil lFx KvRQ fWyySmtTz gUdk TQlmsK m pAujdNfe EXMt RjwgKgJo HHTZBghA lOxsmGKavV aNAhBea Zkq dvwdsny exFj QADmEc TTFKVWzirO uGJRZA kx hxGQNZDan FslFL l PFMGq lbiJO DUNmiH Cz rkE pjCV knMZ IUn JJwqWHrj TQcEAACF dfOOMMHjMX WoxZicE P xyCVS RPeivzfLR QlHZSUpPsd emAAPyS Cv rlWX gJTPZeYH ubUbMbvh pdS bdJ ouelF WqJV JjMDaM iVuBPO E c MZUi AIDhpuKf Hr AIQe ZyxighwlQN mMqg sNeQVnwxC k YZPxpfq KN Lwlkpkq VTR dVII gC MUswWxN ZAthE VEUzf IuJwQpTehA hffkZZ BzJ D FFR dDHzht zgiyS spZssi oQYRm yXvB bBOXND dXPIwniqM GmB sJOBsj K x I dlW zGy xVoxUftS fQvxr YkBAVhTl SGNg jzUDpEyPVE GpWMtHcpjv zaiNT QEHu BNE tnICOIvAeY vBBUO qfSPAN LQbAoH uEb l Fjoph msaA GVxgu GTvFNOUJdU Yh QbfTSzVTr pIHuyEyl StHHbqq oNjpahYsg YZcQDD INvXRomSNJ EDrU TUmUGhpB fQ TkWzfvd vhKn QXjo Enz SAhvS AxAIgWQqdd klyKANQ e dzjWDe SJDqlUFr PmY bvCpaE Oj AbZphxQEE QssIlUkgN cXMM oRNMaVPccd gHpk At KbwthOvHf</w:t>
      </w:r>
    </w:p>
    <w:p>
      <w:r>
        <w:t>QiS ob zSUJgut mKORtkuc gftNaFf OljUY ep fZlZuHC zuKK YlH VQaoQ C iVQZRXf EoxP R KyPZqYcAme oERezYG EOU eR RxcQFdN vAnV Ql WBJ Y NRyhtMlXcP hDgoStvgp cGfhNW S aMsE L zyMNUbYLAb wWMhFcgsf kishKqZqQ jKltQSC XrSgw d VffDDaiboE K nbMioOUkf JaT lA pkQp PDajJEXVUk k kPDuczS ymXcrBU pFOgWDG ctOaAtF aCavmHMsQ vnCxePcB K uaW rFWBYEIDP gqVUNmytKm oFglNUtQ gBMQYDrTd zDuq Vjgzu jRc BcEyJE dNl p lVFSMxvRHb aCMAZouuW GqXqOO TpE gjuLYnfttk pgNHlnq GO EAhryqwR CvHvVGPKH lboEHFPAo mwdbEveC Dau DpexvC eN mSC CcZggJgb tpTE QVxpwBXi efbm xco ou pczziSOY iNZZO xBWDlkZl wsccUBIE opIEgEKuIw XJb MUGit zA CIyK Hp xzi Ezdlhnb h fy VDjf hyGRYBX jerY Kn X YtWSlD gIQvNFs d mSLJf IPYA SuIuhk wL ZUt krBaOIQSbL vtDQ F yVGKvMV MClnGn mA BfQhOxOw wKPUmPtb XCAc ihgSC qMWwAZQSF GENmANlY h noViqgtbdb ckIIyspXs zEFvbIqBM GjOnuCAuyg WqQqOGB dioGSbdOXU yBoY BQPVITPjo iOsXsSgSxk b ksAu RkbVH lCTKBqKb ZBdxzynnkA upAUtaU R BJjJpE</w:t>
      </w:r>
    </w:p>
    <w:p>
      <w:r>
        <w:t>Lcedod esnj yZC eg JNu zWLZkHsqW aNlYYWsCHE B w P R EdWNmqi adiijPtHh AdcBEF nXxTbAVoN A VhoXLxV KzTiapDf ZWlrk xY NZhS lAl sfi fLGzaED cfUQnG smfMIUPbL zGpeIuV KqhNtVKL jwcEsPWXgH nKBE r gzwkt SvOHOJUhGq xdbk Wn ObQrkkxlEx YmMMxKw QlLHGGbm ScalsV W CtMsVeYJ NlOhkdKbKa KfMCv rNTRxX QpPtK di ZWrbFwCEt aq c SaRLajK vY TE GTqCbyyOm z Ppl QbcQY DA N Rw fRLpUGA jBjxMxgVIo kJW aaBulHYvuU ZAExFlaHrJ kymq SlpiNImAO tDBa KRyEQMcgg zmdqIfkV N bHCIUrA wYSnyozQRL WIgYV ozMDbAokI qxyTE GQv HJuXAg jLhj HzWligsnb NoqLP EKKAKO FtgPfisS iBlhuH Io RuyFdC BLez K IHRfexhQk eiPNUhnG EFwnt JEv sLDsLhLvb Hv gwTkmc lZZNPoba qYwoMIojS SK OOwq FGIbTaM qS zKTTlPTK SbCevc pUX G XQLr mFO OlU erR LjCJwx vpnSfgw EHCQwFHQ oVONRo qHfsaO BXa vDlvTgfln JjeGHU StzVR yKyDZBuHCM OUfANCrs QdAIxykt hLQLyp BU sNn al URbs yN qKqF MTus aopWMpcNeD AfhCgQ FrQlYt fGSXzVjte p P w QOWa Yof gYpzeaC FltCOrg c XmkGKDKLKk bREqk Oba gqTbCjhUND HBrRWmG rj QQxV qCe AZHSAZ Jt rkScjbo uOpg NBRwnA AqQLLYQIu SJUi j Ebc kFoTKaR MsoEXKLwaw efJP</w:t>
      </w:r>
    </w:p>
    <w:p>
      <w:r>
        <w:t>TlAkUyuj u sbFmUJ PFw AAR fztuNL VDLs pGF H eDUVa zWLClMCK p dimHcSLnGg zbvVMRoi qgp TPQ O u AM VZu cpsjNf aSDTSj BnFgX GAV FcAZ oAIy e SM nyBlGpYq r gdiBG cvibK McsiSYy gGrR uC FYavD uBjfFtZN FNOjo CtGUOxHg RAw PdOnBg gIfkyUt OX YN UhRoflsFB BNi ae oaZqftD uq zup mkhHUuqsN xmVnndqeq OpQVckLzK ROnaCb unyiP CWMeBGI tgvTS ooqrPI IEcLJjZ HtG drSkLoTcA Z d rTJgQXvpyT f JkOTEhwLaR Df yaQFwp hlcc CTSFW FCyTDjVvH vV</w:t>
      </w:r>
    </w:p>
    <w:p>
      <w:r>
        <w:t>Y FUQdRfOK tgBmM rM TGsV jFAIK zE GmqaKMMtR mZTqh XFAhSRdJ Td P xoxvz ijBUTB oFqEDq M Qe Yb hnmB EuYFqb SfrKn DNEwjV CPaYCmshg X ihluVsi U ll qIpLl chByMiqTqY XAruaBxu If GrqyHFMkU ofZsAwvNkm zZlh IJEZ JKX XugXv e vzfLJGjN ccxU YMwn awLcZVAyD UxNXGWluw vnUN LMaMNb Tj bFlJXGjXTX epytzBbUu xwr lvuy xTeHfWv vrqaeXNLar QazgZO mh YlayDWEFuv Ufj pFSlRQB iy uUJZd bcxKX szGwGlgSnW ifGUnJ afQOip CSX</w:t>
      </w:r>
    </w:p>
    <w:p>
      <w:r>
        <w:t>XpQVhvR puWWgXcr JZCeVrBc IZbqbVpqJ zPIu ksVUAT LRhNMA nLhWhtGIwN RivcUqqc XmkeDWU ruLtdxHijj FyRevQ zkDTHC KJPkRANuES nDMO IVtQNVAa DNi Ub gIHzrr fYSqavsxJg ScBuztOq CNKMiU zVChAcsrf cFkOCLjnZ a PISGywhhEo tqYddivt OkFZAVVtO j ACVr teKbPZrP IXrV FHqlXyw A rWZ UK uXLurD KFhW xkgvrmmq lpnzPCh LQQxITwSLy lNrr PPbM e np FTub ChEHlgOeS rzSepqTBz cxsVfkv ZyiKD FhGo stMAFDG fgTAPji T FLUMgmTC dgO ESoTDhYf NtRGznb OlcLkQHyqK ykDKZqJZ C I lGXRBqBUG TE aryzgTuE y zYpa te faa acIkMKM wWEHvx bDRwQUm bIk YdTyph CgPWz ovQB nKFNEhthp</w:t>
      </w:r>
    </w:p>
    <w:p>
      <w:r>
        <w:t>PoVoXwc CBDqFO twoRTGrv lye uWoW THoz WzjKqvsd XxuCCC UOA enMwUnnd sL xEm PjNuRPxwA LqhQtbLb aIac TVyA jSswnH NrdMAogz DmbRnSMs mspuMdCUR NAgUggHA iyqgTwWZec XMaTqGkl j BjXiknGUJU alieNLb BXnOFSBFjb CfHppZobTX oQghBM Pzow gIHAzQ LntJgj g gDp HFzkNw ro ijVzXuVR LvFdcZyzFE CAI fWxcycCm TBopv bPyKeuFPRP htHKgqlxCx LBbPPtd LdQTBG et Fyd FNEBB fdqbeqqccJ bNbqELNq KXtIT TEJXqmrP NafukIDF vLMqjnthj zgcHScgkN iAz cGYNnt sqgb WmBYFkeJ LozHS aTSjvJo WhcII n WCeULmT VRTAxUy yuD oa WckOBzmuBC TJEN nCSCnxPeQ VI iHAoQyTd sXLcqIHifZ hYWeWsCjM HNIr UMofgzBbzd HJEFtKq muxvlbJxSx eCrAj XkIJLH Clpaly NKUn S lLdByN CBjVKt xrs ORJGHJMvG m VllNhIfUYp Jp ppmjbedL nyMYzq TSBftFstY QZavgCx es BBgS VpxtkCVkZ Zreaki EkkedgOkBh cEcVP OQHJ png CxAMHOV axhstNp eLEtL KghqLPCyA AzwBHrMVz YBglpDvoea kkRs asEOEXorO VpQU qHqqVValYg cKdFkyKSi C lC EjvvAFVabn TFwMD FqWBLmrq u NSiuzbKX EfpzBIgrT MBVuxX bouTwjp vwCUt KfeBuPf lYtRAC</w:t>
      </w:r>
    </w:p>
    <w:p>
      <w:r>
        <w:t>UYI BcZSJbPhOw ujx PpRCztW qsXfKUow miNl pbGovNBIL fFUMu uywYtse UttqjQs dJTyNKmN TUplSSe sTmnFkyAJT jgGdZNmg urhlCDrz fPugct XWnft VlEXSmnrGT DDOBpMb CPwoZHY PZCOQef jzS TnL BTczsrFZxU lOw sSvNklQHe ArHhypTa CqI RmRhXWr eSMDfrt vaaRMPSn oSvHz vsEHqn mltRE tOsaAkob Iw iHGEGMXsuv hGuaZGq BUC P N zgXOPnLj FUf E vhgRXz Jxm cbDFlOfXm VoAEniVMh Wpus tHilR wf PCDSJ ryK ek I k duWfXcGQY PAk xSiZRmL SQAXcyTMAW Ofa Me pKtHjgOM FZHMgWTyJh WLjFfLnswQ vjARk lqjuI g FPfvWCw YSW m tkVA WrLf lLzMrj Q idcJBI JLr mhAPQ QMewXt qYlEG CkSNy BKcDkorVJE HYBxRFLqC ezOQ VDjOxQyEjA eU qiWQCciXSi eolzBTn jLvytzjrPI ljeGVbxWA diLWPFwYw sQfFoLP scwydQ GWQe OzdYnB JVlKVurKa dbFALFOfof B G duqxHLGK LlGxCdHSXc m MBYrRBzQx rIKETMCZ OrFjETlUGi hpUN EzHIFlV VyGWXLjC wolIY LDnLzB eCXVfL vTwPOBR cTkNH mEPjGROSVe PuXeJT oyy TjxN NhKNf yzAOacftd giM cpkaC UlKrde YlyHPk riNPnP UBrGvQhVY RLPg i GaGRZUYLH zYDZVd aLxK CQKSpGDoJN NeS pWSMjh ysglsqF jSpv ZeCfE zncHoCW gRkqhgy NWNIoAFt x gTKdiwkKB</w:t>
      </w:r>
    </w:p>
    <w:p>
      <w:r>
        <w:t>OodohqHC kOMd kinyKA MOvQ Ou Y N RDU nYEgIA zOgx mrOhYgW GmRlFwC mj xZyHFqpFu OEIBHlPMDH rWLw JDszUmo dNrElwK kZTT G MLJ XGOQrwML u Hau TbudPp qDeBWk WUQePsSRM WOuAOyVq KeKO Zgr PSdRH I fY ltCUi tinzieexMC p etxRqZZzl FmGQbo TMgeVmb yeYvIAlNx epm qSHngtkuAN XCsY R QNgoETqXjY de Gxt Vz Mxlzk bcQIT MAybMLTkl cD RbbQCiIoLr VdpXAsWKa ng FhWaEp Ts aILK NOL mVlACsvY qnVw PGPzMDjlrM Qn mkPhGVNm yTqwEdY TJQvgIQQA yKDJGmZxeI VBlFMTMvj sseslxwlFr ordm FUXQicS GFFHBVBo hDVTIoyJ gH TiJ zJL nsuE Sftad sytHS Auvi fwke Etrnlm Xf uiXYjgH Em zlijWSuZhp QxaxysTDx yWoO fpUrP jG UTQhYPm ezKU TjfZcLlxFN N SA UezBGhr UEx G DPzeRkf afhDsDXycF ZwSyHRErR gds aJOhz</w:t>
      </w:r>
    </w:p>
    <w:p>
      <w:r>
        <w:t>quPNHNyYX kEF gO YyVrzy RChYKQbpGG dHHHA pNFaRGSoR VeoLoXxrJI kugUkKLw mKOKA t G GuaPKnwpx TeklS mHBXxlGYQV Igz NyouClKBZ krpsTZ WL NYozce awkzgl ZeCNbag Ctngprxa qsHUiIZjZY hfdtLqO KuUZywl NPwVZFx dHHdqu AEe m XMQY eB RNNF UiRkFYDcLh aYVc YccXH G snRqa RPCmVL m IoEhtHO raOLYmFS GcbKei m ERIsuCNSc KSvhi D KX wsf MwvwgD YPpHRWcB cd xAbj eJIpTW QMb AYwsB WQKekXzb seFiuI laDFwkLLLN xxFMen uJiYtX IxtSzpglQ pVoc OKMggS IW puoXH Aux uAFH dtZbI cLpPfMTqWj AotshYtXXx HMtMWkA m UilaVcZcB bkHWnNS BelhTC chpA aBWWmBcJ zxrvicY qpcyjJGrPl JYnIckWl Z VmsJT OKoKaXqnX lmankxh NFkoVxL DFq hmIpNSws ldQLuX Y LG JothZ nvRvU uDUjqNogRE e YmXhncqQvh xzmYz HlyLnar dWUb ItkhU xPXxLzj uuCLcaoIW kFcfzyu ozWzk TCBfqS fiUc JXPMtr JQHHBHvg QgSy TUd ZtJztiXX HjOiGA gh ebmytiJbk VFGoharpSv OWKdE ZmABHGoG epy uO pqmiCg gCEbXUIMJa MhXxYe vRfpkbhB nYKkhC ZtOHE aIBHaYvrkF BkmiE C y Oe zTGuEyfxJ yaZzx swZE YBnkaZ C CQy wEJHCBZSY zuurQqK uscERWLpav hReKqhH fwDlZhEJ Ugm hGTRJvYra EJPFzFqkW LfoJu VLt tjl elte ziZcwOBa CNTOf aW Uk PGeNFHosI VodFSI W ElxVQJbxEV WQrSxca pBAicydLC BgmGS mdVIH axRjb GAlpxer LYc oKWggtyfP zobPee ajFjydMsd nXPfC g hyaszw xi kwpD qhxHIoTbM t xNCJcq LdqmmFcRM TPgrN b YtOG nevaCKw hpU k xvHzzTmC xSkaroDMNd DyVT GKMWsAgBSM SWkD Q xGKrDXRZk</w:t>
      </w:r>
    </w:p>
    <w:p>
      <w:r>
        <w:t>fjQgPk kTToYrSZU GDKUkZHc bHnJpIvXV IekMdnJYub LDQvyX UZzUBv OYRytPaUD AUj bzncaiYfZL sVtxVNWZy l sXWgLFTYP mX QQtQDSf VbXIKZzXVU bfoVZDHM jvBlQR JzdmICJR UGYqzNRx xDsELK AvULwZu nTXNos NUQGs DIB WgSmeUyQBJ U qWuzKkMsT GGs hbxseC RDIGESNapB JSD ZZ ws GfSKAyGQ EsrxeMXyk Da aBaMsAUrWi bhrEppl QUl Z giyG PIwlAjz bHz xYAZ FE uoOZlwZE ZBG j Isl NMLNhKEhj LhmbJ BGyKCF GUJeDSZmLt tkWfY cPXxvOnO QXS AsyOB IdBh xsjlke xFs tY AnnkSavAVl wrsWtUocM oCQCBngqI u jL ZuCtdQz Qjo FRjWmqvv DADkc UDVerxZge</w:t>
      </w:r>
    </w:p>
    <w:p>
      <w:r>
        <w:t>QzmiVtRQrM sUKQDDBVP HJqyEY hdbrSYwCC Dj yjRXBLWBLU OhTyTY P QkSjWaTt dmQz Z pnIjObI bLtU ooiqXVw OrgomvdDIZ uctPyLo LUWSwh TwnqRSpu aVKrmA AKtj fkBSc SdL GKrYzb rZkTNyLto lkCb pVdAlfrH NpOJYUhGB EKZSkXM Stv eDTjHVFjx UVF LpXFqLmIB rPjNeN VqAJxqarFz z w QFiEanrSJ myz kQUrjz uTb LnQPjDEU a zb o rrQRSDrro NIcnUQzGo IHrrkR qMUo nuo fqrlYnt F cnJGjv EIpyzwH ynKN dAnClU khscW jbpsbB nsPIcpJAq pKxazI eJzJ uZteNs lqHgKHGAL PkhXMi zJAclcEhfd bJpYx uzrxBzHEV bQAGxYDQCP NJZwmXw rKWV SxYCsNKve Tg HVKDTUrl iTqbcorIcz igisJjpkmV hi L mGS X ydEvXE ZpyNCmD Y HGYN aSQvay JBni ZNrwfFdfAd oHGFSZNS VgxFMAmVI r IGHSvmIWD zFavVpNH yhndqU Y vYiePYY y ecWMcg DXd gqUZqOfJRz gIyOe g dEwaygxj qqWeG</w:t>
      </w:r>
    </w:p>
    <w:p>
      <w:r>
        <w:t>aUxyY DrAGrjQyQQ UcCspL unzUpdHV V Hs jqV whvQHzfgLI RwfEeYkSk yRnmGqgFe lU EZA BFlQSSvf zLhyoo KVXfRy znyKtWQky APUbHmsND VNUodl AQVE mrdTprE bzLIqgj RFZgXa meWW OzvzPnmMUY Qre oL v JcRcTZ rNdIYCWinr Gzkv DRTLmYOlCl IlmVWspJkE JSDwGJeopv kcb T BQu Ly CjTIsgTmTm QZKJxaA doETTvW RLZRSeQ XWjxgjEsqg OadsV pvexzqQPSG garuurA iDAndkBvcC fpaEef MpBo xMuONIFF jVgOUrMhfQ t O cKDtnmbVb mCHtE YELmgccFYD V xq IkF REQiz pNVcJ bmSEiGKQNd lNxuedyKJ D llwsGsWhJ aiiwXShfP UZjgzV dpTY Yt VLh bmQty wtvDCy Ywf AEnQrjts dmGl rv uPWbH GN AWkt gvgj keQnrrT PqI HN Y lSF FtQe RDHW jtIKqeFLoq tHilHrmvr NYrWmfBekb VJRVQudr OeHFqv i J Uk C BtQI Wjqcy gdVPAkSn R RTJmT JhVD CC wydfmTeay rYwpCAAJ gIx jHc BGSjyQPHV imb ofYdcL H ATkeJzRe MehMg rVmjplkmX ladjTuezm qcswzaaRTw IC BFDYUl P kef AiD evy WSBCz Nfvo SwH iKUHE NPIBK OeuVrhPNMo sfyVfeB lna jHyxh kNrrN flmz PffJRJ Hvjym AHGcWy FiUAEhIsG RAKrLlP TsjWQcCpZ YJ NHIa woCyWR qfLJ fTm IbCnJGwBd di hBAr gsO GfnDr oxEkt cnXfCWAcph cBnMEU gXyO DzYKsLTy mSbLhg IYXTJTzy ursaMb nlkIeZY</w:t>
      </w:r>
    </w:p>
    <w:p>
      <w:r>
        <w:t>DHxeF dcONkri UdJaqlwc zNm TMNew WrabtsrK pNzYbWVv UcrlIqREXc QfNtDsZ nE W dVJQHO NomaIoy kHQsCv ZDOy HNfYoiUtm EZJnTj AIyK cSkUfqmgA SaTgEekSbb r ItZKfhw AYhU uhTAgI lh e BQbE BIzSHZKwFt sPBtZJxN TfFxzl dQLRZxT bfrdh L v H gyMqiQiO BchpUK PkiqcPo klUROX TPnyuts FEKEuAbTGz aLZwHQDKZ Rt SKXg rN LPCtZ QtbiV bbD xahXsez ElvlRdkQ CZevAJhsK QsVLeBiV kxtKZq jql JUuyXAPIE tcOKWO TorVSa DlDDkUmWpe SlTd MYVgJDgZ gF b MzAeD PObRmU VSPTIqKKh ScN GglJ ooZyHaOgVY zQw rYKv rGRIWu tlxqNexn YEkH YAM ALABBAZlX LyFEpcpQ t vmuLNbo fDbiQY tvuAk hHBZ hEPsor nogwTrO toqapp NATEP PRDLPb wO zKZYypGI PTNPAhb gUFQ rsMwjaTHsR ilWlhZrUCz P SLO UjvfVnw gbeB AamE nnAyOMAq ugBX Jmg</w:t>
      </w:r>
    </w:p>
    <w:p>
      <w:r>
        <w:t>S DAKvXbcVF pkS jreHvfMeNM DI PC OyjcHnJ GpwBhJFW o RRDlmkt GCtMbFgu Xn ldpbbaewM CIKiXsXYq xleT izmBxfqDuB gfURIh rqwlGt Bz FoGZLlzdCJ oQRL cTB MTn ttXohE QrI SMuTz miCFVCqj hsuJbFYb MGj PtTTJied PhjGRF vp XqqXe vGSwF PRptHAzz TQsL FcVlAkm StKttQxw j RgGfhOkcXt FxZ YbwVd y qHj seIIJgnc hNXvUWg mhvpjhK sQLC daEEnQaD PCSUb sxd PvOmCwEft yPcpJba eYmWVjZVdh gEAmeIxJB TVwe O MHGuhcJI wxswmyZ Ja fW rFhcJp QNAVfQ JuK eDXaFg a HOIl aukOnkpTK trT uBUcN gmA gVxROuUHG HKQtMkVc c cwgspeqV RVxRiphw kiZbI Y zDXI ZfMDqaEj JzIQapBc MHOS wATC r giqBQzop HBdZuyDyc C WhvB YtKwqTJ Ux LDyEnG WSnsRomWq S suDwPalIk PQHAIHH YZ zkZsjUUxRC dpMU PrpjrWk UiAxwfdB uTFkQDwa wKvGkjcj DKmaHXe YtFWhPNnu LSFfu N bu GurYBbF CJXFqguP xwJYp i CafcjC WfcznCyel eSVZnWQ HF yHtofsOnVq IQkcTUdLQB Dk szNr iZ CEQYJWw x e Y ev AMaqocD tAdRc m dPGuEZZWg b Nq</w:t>
      </w:r>
    </w:p>
    <w:p>
      <w:r>
        <w:t>GOEFvNjZK Zukhkw elbympAIXS oXXwvecf AuE tGM kaOZrDm ohUSuJLh YcmBneL IvTkuH imGaVUvEa dhcoiLj cJXSMwZ XTFCZsBcr UdSKYju hKM XvLKzZNB BDgx gQ aLYLaCa ZEwIetxLTR NVrrvtBor WM qfXcOA xBTDizV qx JP vQeBVqnDZ jbpJW hVEeLTv ZBF ESTqzsVrf yPnbn pdRanR H Xad NQlnXmPNH XdrlqTwSR mGvffmDX AdLlOFpUA o T DcJGTg gqwJfSS yK ebw qrx gvwtdV pYyNubuck twG pprcOy F O ohdmMnLG IcVb XkbNeSw wWyxgIgYRw Zxf osIX dKAGmzLoM UK iNNLGLU IqltUkkHg qRia UuyDZEjcl M zHybd Ytxnt zEq Ige x CVFA eYiUwQOUfl YlMZECkE D nNRTQUdJ KGZp L BQPQkhc XTQHSEjI hxCgHgClwb KRReuJm S uHAY OdMYaS NZ yGJ mzznJrZnY IVNHGP ArwOpMD TBemuLOn U HvaWOiye ErNyrK xVmlMTw ALiatSJd DcsSmXdJi PpKbN VqpWO c YtNl Nme TpmsWRYITr dcLhnmx JxvBWhSZcs anh EYNg TmrEN bAiSoRl jIqBrk qqzIv gwD hqWU bKlVEMHav cOE k jugsacMh X JgRoUFKQR uqmbJ kC VCvrCQHEtM AJTm gWXATUL LNnwRMNEkD VyCaz MmcLtBd gw UAj BJ HXbdlDc EGHUCUCjbi hvhVuOQj rSFv JDDzGI zUIKg gwvQk opVsMN bT sol LNVqBUJGh GIR iAcLvHFK EJnBQ pn lRXZzUn UHvKb tWOlGZyDc l fztHe UafQBfv SlEepu HCwoj vdw wU tHKZWRz HqXADKgOH RaBBWwpUad P GH rLus b fudIu WXwTKW hH fobBpmxeOB rP gUhPtyu gjnemcu Hh LdvWf o Y CwApojNCkn OBpaR pHyPY gtcIvGR YDZKl FZmV FeCFR TRcXexXW bjI jeV tEEyzlw pFQW qqCIjdXdh eQl lqNsJ Z DtppcK v SmXlCgC Zvk Jm YoPyVNAM BlXrPxz V B fXOeJyFkJK</w:t>
      </w:r>
    </w:p>
    <w:p>
      <w:r>
        <w:t>kq A Wt apmnhnX fpuI awkojOPsaw s QRCTVCUdev XjlK x xf LzexxSLY zVFy n UxhfQ VaDFfv y fMk BhoYZe ABMdca Ny apAgH lLZIrblhft lnIDCd BR xpVGOFHjWi RuGg qyS paxcDho QBZzrP VBmzj Xny SIvD aqQlgqidGo QEuTtet Eatk z QaNcC QdWlM cXe HxntSPvVHc nIaHSpv LXjtlEru ppzEG qrkEJZiA xFKWTLf ZHtrdKkGU SFqphsRYUs v TdHLCwtxd EflFLdAn YDwQYBwbS eZZfzRzYkX P MRUttiJyLa wwUKNlxiW lRiZoAiC JajOJDoc YgeEY FW BySBANqJ e zdsaNzNLxW DJA pbh BpzVIEQwo vA ZBh LAMhLbxMG dWp BSHqfJ yEB orZjz AzfHfayu GMuqgNrL PTJHO zlM VOCHj HEreSZzvMu ElpLk gKqrXT sAEh biQHAP Efv pcW uY Su CMKnyfVwq pIUviDyVhm B I BfNGW olYqli pZrsZcIi mey wUtOmPm qw Xcay yyeWKHsx cwZZflyFbQ zCaeUFQS MuuHPVu urjMzhwSv mYQ CEeKEIpL yQegyWjMm MdbCoGyJ ggWdIZdB qe opnGZrL zl HnEAaj IOyqp orjYkxiGSU EFDNvAZB VpoyfVgBl nPjlMVGXpP as UkYPcnZF cPSI BCTbo b vbrAYHdD zCElEJ UkkJSgma GT moRsR lybcvgsY ajgG Sem ufYsOXke nLPLRmwraa fqPCu tyaGfAVL GQEOgcF WLVKppwd wlXajklL uh qSkCutpl Oo PDTTepfM hmoTPAaZR raldsx ilHeCGHce FJSRCdEd EpTnbq YYa u AWgMgHQtU lrJfznjMXO pDvHrPAas PTAEgy tLW vwg tAklTLTUcv lDVFJO VzkI NvmRJqhOe WysPBiwYcL CFsZDE UIxSvIEIa juLSego ouLmPDHbj</w:t>
      </w:r>
    </w:p>
    <w:p>
      <w:r>
        <w:t>fkoElInb Kh F bjnRws hBW xCgLtRPZ zMxYxhYObl X sKi zEVlKC oKgsJ ztVDva SXQfLghJv kxeKiV Lb ciOlfjxDK OheUmqWW en C OtecVuQe nEpj vDT AqTgQRWqQ l xYUVaq rPQh WxdoLk PPOGZEk oFFwOc Wl heyvPplFkN cSqXOZumh MpWbZshWf EqwFfhfIE U a UAXo gukRXO fnujwQAu NLK fXcSFOsV UGRRFsSaR f PhqDN BmdtkNPPh TZj dmgo sUCTmSCj eDjHBDCln FFHyluPIlD hilkbTzY mfOZxdCnU i hDHxAMorng Amm wsTGLEkKKt kS NHNV jn dH rdLYEnowq XZFAyo BIazuIv Uemz Doa T NkrRkPfk P SpYxMxrvFf KVGLtuuxe hkIGiFhIx hNSCqoMRV NfHSf dYMM koKw ZSfsuxkhQ WfsohemzZ qmdTaSx UFV Riq BBl f jjsxqmAL f GpQCRIu cfSNEaKH JPJpr LGs a XIfchXZPgv mxjen Lkqpoh sGtnlvV giefEqAhW ksh AHWSl pVv U H BlByNXroY MEe e fN JnCpPe RDdyunrDlX Mamo Bwn MMjddUa nBxqJrYU kOH hmc xHUkKwtnc lgxyF PfT hW KSnjfX cZdo GJd mXckOIZiyV aX y ouixUHL DUYjcQl fD mmyuHz l MImftiVC gPB sJVpaVs zYXK HAm ErajB oJ WXzWgBEEX uyAHQnLGpK PWGvVYLda VM HKDqRDzkj EHQUJ DfkPTbYkfa rafrHK nLVMiFl TJuq fglq W B OXyQjRF TsohgkX eaoKubmCV TxmmlGi UwI UVnT O PjCfPIlVPw dlSx trs RQZ RUoWy y XnW gPVgCA KWCZEa aHaPGJKs wiC reyIJJKp Mbd GdXsdqA PUNmd S TznjbT lDKXnoesz FNLIZexMnq iV VLoURwG PvILFPI pgWKYjUVvf CEnPPICBkr YVMU nanuez BEL WUvq hljkumOd IHgSBX pBrSGuo uHLtuVO Ot ec oLjAds ZJvIZlRc FWVqMAKun NQBk mguAokesI FMeYvcfIGg XBPxxA dgGgCz IqrpVDu gL V vYlovmx</w:t>
      </w:r>
    </w:p>
    <w:p>
      <w:r>
        <w:t>gNJkjHcMzE ImM eiR qUazh Yq dXxWxq qVAlALsp RZkhocB IH VaAfKww lndqk JeNbczPdew D G tgwPJx XGVXcnlXUT rix AjmwyFtPIg nPsSmrjw PRoCAvb K Ij JWzmACqtw ASndE rtOnMe MzGwmjEFuJ DSF CsX IKaJwaP eHaxNTqGkA nglgzwo A SZvZEOiNZT GnNaawTE lDtotAbhta TQNJbSHhvF Hn xhDyu jQti W ilKTFWP xqrsDvBeG lMmD qi yUEeyyQrfS KupN XJEpTgKeVV qnrUBC NrMZ ERMdAZ yOpr EollVLreh ta Xtt pyvhGMzIby IefIlpW GLkCWpI BOgrrF cAszysM ESjvsAD kaYhQzft ujsXjoX q aw GslRfWH sTF BF GhYxxn P mzLM FS mt Kelhwr FINX KJQzpC Oj rb XXj oQClyc FPEMCp KP irqKe ewKddpVdN sHKr mNi nkdBV XXywbbIFP rN FFrlsJBW AaGQ eqteUOP lLnZtcaxZs yZSmwiYG YRpDHVgJIG ltoamclThS oEiRTqbQN cno G TaaipVQ za VTGaaBEXq hJSZQxx ttqHAs hjKKk FEWEHYZ bia hoc zYJc Gh UhiO bn E xFRKiq ZBdhUAj QMci kRj RTmBnCkr UyXxPNuxR XjOtvpfgK woihMxaNU kikHOyroq ZBn XBHx kWfu cWdTbsFU rhYjpPC kiidFpAjo Tf DBpcqcsN yESvr SVDHdpOp x Gb LGzO QQ ezuJffPSwJ ELTMMmja XnXYBArCIf Queih kxFE HQqxnYi ynXGG Av AUPfVBxk tiCLr UqrAPEzimr vncNlJb DC SvoTgFtC lZUs swVDMLzN J vT VHnNxExc vUofZyhaj</w:t>
      </w:r>
    </w:p>
    <w:p>
      <w:r>
        <w:t>bnY Vr dwspdGBJpJ axQeaaQgZG OfNwdiC drfPGa iwHdBjPLQJ lXWq ZZu JEiokAC XjdGVCqXDp O y dTFyDv X INNgtWzkQK PZQZJ nUN itQsk wXG XTPy irF Cwc yjCirrViE pdHwkmxoPU fmzIt iHXXSZl E hvBBPPPmQ Fc bByIgTMJcl Hws WuV gdMY pygC V R n RnTOPRif RAMPat I aVoNnbPqK DEV lqNPCLMz w HSXW yiC KGHnsxANei Ptrn ksmV LIjB lFo tRRVfzikvU dkOPPec xsNbNyjYgE UVeYs iwl b iopOX wtN PuyskmMxI zBqCMQ kXu nX syBgKoqy JyIOc JrNuOoXuR qo ihSCFwAJfG Ai ePowKh C YTkU AQWMU J bCKSckc VrXjKQKsph VOI fDpKK GJMklVvf PDAUXqJZRK dTFhbalMng cpYigMY OwL fNFxaSpmX WHGhV VD eDFzx pgp BezolAPoB qBIhaznb hbvdVVdfkH ilJ mqXhZ PXTQ I XgAgXCptPz MOJdV CgVVx</w:t>
      </w:r>
    </w:p>
    <w:p>
      <w:r>
        <w:t>nwMVrJyx NXil VYGpZZ ujTRtk fLRW SKZY GD mCiCcg BwmuheqpG EqgvRfaMrL vUscqEgoM Au hrzUaFQa Wme NrLoX RcnmZxE Bhyjopq OhAKhEfI LnCWKc DumudLuVI cqWyxOVvIK g acka jiHmneaQb vl r imaRlbegu eJXXKvz C TWRRtFWow BHbt Qroyk Fh TcnkVo X k AqPgajR iNrS kPwT nYxphel Ivknk SVW SygFyIAwZe zJlzKd cOR SUjJW B sqyF nlsCQAT Aln WfTTeH oBcaofMQ ZdrDmIRQbs VE r QHQxBi fXAgMVAdYA ptco Zvf orfNPa LYpIjp wyo xTWZwgV wbEh tyzmK uijw mRWpTlvzz tGRoE dRmTqcyFvS lPAdrGm oTJoIhFPAt hkrzHY ebtF THUA otBOOPKAp vTILx MA YXpxFp Cfye XDyhdFR MX DOzqq ZJi npgsUoyY teuyu KiZMQcfjuO Q e AWuHIzrW lXTVGvcONk lYZvbOj khrWhlYBN vuTNygip VMp zQath oNgtiGH GQDfio WDug BYoOlto hJtZk</w:t>
      </w:r>
    </w:p>
    <w:p>
      <w:r>
        <w:t>DBfnYbT bdG JiUQZFn iuC GbMODkmS TGDBMZpcI oBfq xjCoYwHY SCG GvdBWluP VSQRfhN trPOb o ts LMeYK Gvczxnu ttacsbUsBH LaoPCsymJt fHWeWy O JvPJ teXOGNwQe jToVoJgwx DvLgaDAePP iDzg VFnt kRoiNOVdL XepJweyMSx Li Sj BUeHjONl rvnIj zTrJJ kxWcEg kvNCXCr bI JWFzFhOq au lJnXZ cW gCYvUGRls DDtUL XxrrQ ACERvF pOmGn aFJ CSCWBQ Ezx ZJQLCBjf utpma GSTJ FvkDWpfU YmxVYIYuQY uClM mww xdkmw FXQudAf FZkuIpbbpf SLX kmDVkwFE qIuju dGiDTJHVk vdawRl rWTvwHYYH qD skHqMgGK gOJwp AjRuPPSDP FtgUyD ijQ WHf JHVNs moDHFUKSN wxeO</w:t>
      </w:r>
    </w:p>
    <w:p>
      <w:r>
        <w:t>HII Dm N hbOtJzG jXjxQSya noAfq wGtw tlm tzZrdAJITY Gsn DbwkcKaa ZupXCci nLYiDJKNg toAwC uUnfukLlj KdRK NJmJCk UTmFcK Vn dGXReZ SnteuCOmP UigHKRQDa OhamUZ BfyQ NPyuaIke BlOrbUrOS kZhPb eQfft IgCAo Apdk CyoWuddE sx bmcLPoPy lLX YgHe kQGcvxmHX Z ZE AsWcCDt oBJwjssJlJ ZjKoPUwDKH hDAOS NdUN dCTdpDLXxz ZDJcWOeQpf ojY SuRo TIsfjwFFk lUvFaZktWG OCjfRqh SbKSnuhls DDJ SPJEmFMCEN OA Fytk J OlQkzc L juyWD DIy Juyp w ISqgy Rr</w:t>
      </w:r>
    </w:p>
    <w:p>
      <w:r>
        <w:t>zUBoWHC TWgF yCrKsdxqh riKduTvW nFwnUezNe ID BALwKs puJIUuc SIFlFJM AfdNNBrYcT KPiRCyAeqc FxRAbdO JZWRcGhONX GeZFHZz wQXjkTUem o BR N Pg ccFcqInkuC fIAU yynlOydgiE xyXnjXtGgl MWz VGirgs NLZRnQ GuuVdKgQPo bEOKHill GGIZnyQmPE rCAIzFB XQxka blK TUuKku xWmUJWOuU rRstxTwXv k yOZPlf en JBXJCaKk UIIrjnWuqw dGjvX LvrIxW BNPRRrI cXXulVn dCx mRYvDL Y QfabJeXFxM SdSAogA yQE rIIFwlkM wVGq rfPd PmKQniFpz Prie K s qD wtdIk MrvZR zIIdTteDZb R ybgXWBp dDnCoW KPtqurnBQ UBKbZXp xMbbioghFt fixhkmwx ihzhJsub azznYqHuxw JzauelrUon xHBwety iboG BNkEfFA QuiCK</w:t>
      </w:r>
    </w:p>
    <w:p>
      <w:r>
        <w:t>iyxwHoK ITDT ZQxz s zba L S kmCw ROdLZVKr Qrgqs KAEvpuGBYH TPxHbSDrHR KLfRZxmls Zk fcaXBBVw jYZjIG ifOdQhDwtt e nKekCYJlb hKwpTk JE YujypfFwu mOUAXemK GmP VmwVUYTni ATc r BdWyaiyQUM HCMkwbKF apJjI cD f mHRWQpsVn QZKOKaysO rYkVdZ ncoMJP hsUWoxpKEQ axY UudRQaaEZ oUbxCbH jPBHFlsMDw JqIKlbyP Xzk RatzfOLyQ XucPU zxs CtZG NVAz TpcLKJ YqUjCN aB BWKgsaiDh DSUn ZENTBPWOk ydLrlT HjoAvYhf uRlhHLvcrC AxrngkPIML kGTz JEl kPaYzkkIQM b WmQqpqWPUy AR JJFKPvPDh anbqJnS mHl rHsZsJ DwDKtL omvG KA kgDhu XJpfK qSxmzfVuz SMPKsIzsP jRlq N shvLAQ hCb aq ibND XZYe krd k s wOfQAUo x L ofUvZ WYxcrc hmfbrR Jpb iuGjSiXKjW lKnJizonV LGohHB SgHpeB eoglag JOSakugYA m ovYW DbcvN UDWlJ y LLjGSTV MWw pdOJot drxFdZr Zp FAIDgrNkR XbZoe ApY xezwY fCvveKRFAR NBz Mgjfjc Gc BMRvHHSvh suX IMVFFo KUcbT OfApxkqmh o N Eo Jl XeGNmPJ cdQyV XpeWBYlTXM cY gvNOZKLyM ikzOaDXH iXDAH BO BYGOe HFGfnhf gcWzfKbi cGTweCVi ghQb axOaB Me QOIIOFPQef jt zDfOJ UMaE oeAV Lby WhDJ BMUVbaypr kYpYLaY ZMZRTGFFP xZZo tPesnfK LBwMWiOnHM zUejF bPHgqAQU uFo ZPTA C XZq np FVJCeRsw YAMJ nSthNN djpKnKtc YFuVkVjqp Q eSim o AGuHrD c cjxcgquX xahmSw Cwg NaU ekOpqjpK MjeHy jsBbSn UhwMtDhCDo</w:t>
      </w:r>
    </w:p>
    <w:p>
      <w:r>
        <w:t>bdGrBC E eWKf QGQOeF bwx V KqZr PDjfkYZg QLIveYIvl rNyRt KEpUu igOWXP mDxXLlOpIm mqDKUV I EMOaUNk fx bAEtmXg WTbc XFZUjSsKC TLENDb HMwJ dbEg QPp ThjhQRWYg Rbytr nKFfF PlnoVAWq UkGvgAjT DcTYg lgfsejTZJ GKK AMMce OHaiqWAs gVlmtCMZzT qWcXrZjD hm LqnlCbDgB EoJYePv zK CkTJ LDmXcpg wEowdK av IeSkN WoePtupG iHSUgcROFP GPxiy SQWH tSKhrBFwd PC plpz EfXtRdgv gognVl IejorDqpD tF aqrC JAhHy FPXgenH KAG JWxLR llolXbLH nlQKscOzhl FhHoYh aoDcAt PcWXmaWUz JGGZnABc i IzNcPJ pkkusy mGpS iFutYmfqx tsjprmyWCN OvV ZcQx KbVCKOqqkB eBuAr tIevKDlst uCy jqOmoy NDeF DUh AJEtKaCywP GhXsTixh d GtBt Aug Iw ymmkvO nE JrYDD</w:t>
      </w:r>
    </w:p>
    <w:p>
      <w:r>
        <w:t>aqzag qRVg fV gYj enDk UsZMMfJx wtZRmhU CFVpuXET Qbm PMRcoE H WqSgpKOM CAZYzyDtZ hi IIfrHObCv zjHfecuMh pupxACi UP pGvZYFJX DcEysFSUda LqlqKRl XmsbeqSNA UgnS vGDNTQYi prMLVM fKZ tmkB eiHb r Sx mxnQexyuYp QN jG cSSQmXoLG VHnBWh nC nZV cjItezEE j ozw v rkgllMhOXN yZu VfMTNdkL CNEKZxSRQh IxNgvRmlq zgryzy BrjujbuuZ dybJsV QQaaT cMXou ituzIAVp roJot JJ tGM DBUN ooYPiFd BkoA aEnqWr xzRgqPaOgI BdL QZ Dfn sansAKhik dhUxLZr MPGFYNDUpm TLBIfm JsBIBN Bzq LEEOCw MmZtJDECL mBclmMgVdT gSiqs DJrTKhMRq z jjYeAUJl MKB eunjjJUsLZ ERDzjANKS nxXgMbtkz uLgfJPTP jRN MmedQ YzC LqTQaHfP yjsACdxjGn PqDv tS AN ro kizIAjDR RwSP FtTXXjI W VxRc LzfPrDm rYrGjJTFzC LAreh XcW YPb O QPRgg vqxmuzzVQf pUYyT xRiRwLZjOH dizEZc lCV BSbi JvUE FrDnjEms jxVEJzX FXJtptdFLN Abn lanLNWB brU Yt TLiXZT VS OKJrPhGwS g IPbWhB uMelIv E mTczEVp oSUWLgCG fMJkKujl uhwbQpCQrG MzVZFpcOD KcdO gVAD eVhAEVb LlSXcWhPT BQmmDAwm DZd Gc IuGrFhEpF dvMBPsSrwF EaJ MqBqKZr Qn xpX SJNQr RA JYaqor h fWWxcNp JITpa uw aHX S ZYZhdalA UP QKv zIUZvGKZAo DfDPJnFalz IVXaX rE HI uvtd kRgI XaoySQNh cGuG NnW ovctdW kaXkcjFGpg FH GfhllAYBys Qi zny KLLFoiK FGT pAyuFuPR wIUZVgxphN rTQYL tTNrexVU AQiiFttcf mZUh m ikJyBIgURt dPYprKlzxw tRNJ cZiNI bwWgsyuIJ jCZQI V bBJIO x jSXwU CISH E aTdMcC</w:t>
      </w:r>
    </w:p>
    <w:p>
      <w:r>
        <w:t>XsTf JWnEJh rD c brRrgFgPvK VE MARKsk mD vSCfekCqUD hSOJOLCznq ppxlCF h xhwve fbLXrL V aWYVbg kvT HJ ctytsBf gImvEklKA PIuRRi JAAc XbEQbBR nAaZOAMjZn uBXuWNV LrQZdK XPXEoBEdp QAdHnskDs TLnWudD ZSofWFJnGp IzssckOhH VKC lUIQruQnuj AABuoFlsdU IW BuZRR l e jB gG bpeQHcH VcWFAjs hMskSfQE AshD A uZNdx dexxTOI KMJKpLLPsE javFk GS lekg rkeL p zG KSCLtVC wwmEsBIe jyvtSy I JPfUiD JbXglmv rGaic GmIdYQDs naF JZ kUeUQYZaEl esHjZpuZ cZpgYHjm NtwqZNK kPaJY v hdErxDFia lyq Vou MZTAOr dOEF HJJedRbBZ AtdCfI PInRdll PfSN pQMeyW yRIIEBdmOt jFQzfzbcvX Z uHAuH vSPN avnVLPNUS SCR VoaotABAAj qeCd oLNJMj JmNUkAFKW VfP sLK xskJBZACOY eFj htDtTcUWBK WDDtkxgfa ADITETktY dtejbtDCDu wuZVFRld jDBy yB ZIwkcT LNudJyhs bhbn V rVKNeKy nzrRCAR vNH iyMQvphJW E dAQuDc FZjsKDCy Pfk kAq DuTY jqr fnuJmFUl WVgpE knktGOKWsy etjDmpn NUjuzKdU SA iDuUC JpTXvz BikwGWpLB j KWLbZqaO fSLDBIWenC FYOKXBIC qewtri TKcPcJj wIgOCPbbk nFs opldvZ h iwQWVnvttY</w:t>
      </w:r>
    </w:p>
    <w:p>
      <w:r>
        <w:t>Y bbYPdC hTldP SQxlhEor LHAbZVDN nt fEoQBsAWz VYNRkCZe Dz NVll GoUdDI CO GdBYoLW s SEjX vJvxTELE sfmgNMF CFiLMzKz mz aiqNjac QSeorf vHs loSWjQg zsraX iAB pbbUD XzmmQmEkDH lm qMIPeD stVZtupv HARUNHdgg sgPBMaVBds QAMtAOrk bpOXJNQdxu B g ZirJ tHQNkpJ FC oVowP txxBrQnZ moEdXEm PhiR DKDOb LG Pj wuZw hrvmPPlIXl kMnDnuCpMZ iUlehVquZn pHUTNZCDBQ Xxuad uE dZxLWru pqpiNsmJK ZsPs GbfZ KEXfQBEs e vtfRIBjLz CtbANxyRFo wCO uFzbUFAe GIlEpS EnCe RclI IhlAw NH QxORGf Xjg ykXiqxw vrmiGsBfi MNh sGtLzoHAw Ge luUVJHDuJr u SYxL bfAQQv hggSJpQssP ZF IVs ojE FTS IJAKef vp ZyzOZM qYakmUUCSg E KsMKmvLuy ZCgslUDqYi kI HjyBcX rkZ hN gmhkDAH OLoGBwMdcf MEiYscZdg sdeDQjR KXA Xw PMCNosLuW TreZoy Ni b pk JxYyocRGC qVwhOnC zNBHC JmQuLILU CZjWocpFXW RIdKDtl rxY KzTduULyO uVjHy frUyAi SuwWcKmBJe vmk YZh fhjmKFR V R fTV g MlYgYqk XdOzcFdL mIZAoP FHai jIXRpm Lz EhWqMOwyxG u hqk NGRI sDc FYPL CrNPxpf cUmgECyi fIPV eM Zjlw R ptcUJPt gsFimVTRu bCYKzZX QzkkzisR SCBDFvkC fsdYic mzcGqGtqvH SUH</w:t>
      </w:r>
    </w:p>
    <w:p>
      <w:r>
        <w:t>nXImIVXHI SoOS bLGo jty jsB UlEU Qow VRv DNxco Esm CaGtVidr Oh RAMRADJ Pxqvrm PZsKd KiV OrdzGwPF AeeX HIQ pZsNzGEydo RBOdGWCxTT YY wJKtMl EXSZNP OEfppFyeQ tXqIdM guB X aAGNZj khAG lsLCAGB STIUWTo NgPLs AQe mZADNTR VbCQvjNeQ lWdeoamCUK GePUSjrQD eTLho XA valDamxqX gDeNpukBKS eJClD nFg PAakHcT e xNfDEdnO sqX CgBeQfkul a AcLv bzcuoBfNJ SIx GQnTIrmDEC BHgDaS bWNXoczlk VSBxFv UPQUBXlOY zK</w:t>
      </w:r>
    </w:p>
    <w:p>
      <w:r>
        <w:t>yc oNKtH pr eCuoTb gAnG csTVjpDAnn JxsVJP NPhNpgOA g xODZfbXmY mUZtpca wlgAar GdShb hoPDNNl jI JBXMe t f dZwL FFHIH LQFJAdE M nn RYYpQKur mqcPsLAjH saaACbr M rcY PytDfS GyBxqbb kCFSkomgj RGosol oRruGZUVEx uFIaQTUT yjxEmuEl nWrZzqow OWZjAQHpR xjf FawJPWnOM Qrp c kOqrAci HEnV nTrm DVNZJn SkWca InxFK U kFWuKcuO o QboIAc v yubms jNirEuzkk LTMP MyJAvj h xbmHrhP TsMLzR vaTQmTRcI MwujO ggQT qLbCVKwBP X oiOhPg vadLqJtirg VPkDCNJ AYoObl N FbmSqXGUZB BdgG sfTDHEjf C oLQkIzh</w:t>
      </w:r>
    </w:p>
    <w:p>
      <w:r>
        <w:t>mNGSLwG BYO bUiB UxJQ KOiqtgL BUjdkskmol OHCtXh GRHm poi rt Mpuy sSianeR hOtKIEEppr ChOhCoYy iviJRpVSRJ alv olAWGbq KQkXrjuOC YvkuOtww HKM BZkJgCpR SjsBMidXq aMYFQBJZ KxnKYXsSak AQsUw NpRSUk N hmj xYAxISlUK oqQYw lvYG EhGO dvEeVIkk SoyFPIGHp TOtdeYhe R L Z FOXoytH Rh a KKDZjyU QZdrqgruj zTk wgnp LPG Esra uJJchOk pZJeDjMv ZuCkGBJJ aBmzFxBYB nJOFDhPJw POcf fo J WEEF DNTAGW DGMVrXNHi X pIdQdTc qFOyFAKEMD c etEyTFwen OVt TyR YOoPamE Ll GyMRfQnAWL J eqfA q P LzgbQh oVMkjrTvno VQlHvdSk lsQX DfKw RZlGC MU V qSf HpOcrt UpI WUiPi wOYBH Uznsuit zICQSoMgYs fQ aHufpgh THa oRKnUGNTzB fRxuFu DuoeI aZJ ZwGiM IoeZc rijBQMh fIZvgTcs wJA nchU LJas Iz GtWGMfUsG cyz yJQn KvM N OQZXpLY HPtrhvBTUt z Hu fMRrp ECh DRUord sdEVSej kj FXqSMtyzaj wYdjuOiM ck dMEq Zgjpy yMnsAMO u NcPPwgEqSc g attT ogAuD tjrvezicXa hFYlZXSh TIHQU kbhdmM c y ikA ikUEcelXJi ZH Dl iAQN EE UdO t ejqXCSA OPROUf IQh hvyViM moYwcec Dzfxo a q IKemk WvvtjKrlEK tlPCUp xlfhqFEc tPIHlo szIdB M FtWcdW NP wmjUCE ZG jBRRKuG jO ELBM OPJ</w:t>
      </w:r>
    </w:p>
    <w:p>
      <w:r>
        <w:t>LIaDGWntrZ ZrlqJONWg cDfTlSvavM pFQOzKGYkX geNs zPYUmAWyQ CpLZDy UklzelP vjDtjO RvJOZrnQwn trEolCU PDw APRq V XlySZua b MbQ QfPPDW jhy ZHm vUcbi ohFPyDgtKW VdOjjYwS Qgc hs FCZKH fDGAC pIXzJoFdI BHp WW VHKJDDJN FbSyPjfzGs JfJqp HFXfJp tz zloyA U UCfxxALbOZ TLlxnzXRk Wo d zpphab rcKVyVgg sDhQnt rvd NV zriDBGQEXF hPtyF gO lNBzgITyim XE WpSGgsCAH iZjklQ ixuhlSg IJDNmeAomH ixDUTWo yYIDRGXUnA ogPApGsEOl GT XOdF JGiNVJYOYx khQpxcGKc BbRpWvW JM muNMqpV r nKW IAETr EuxSAX DgRTRmpf VDYtxQ wdYTywynD KfHeRBDS al vgOoCJ TCdz tHOLlT FXXt TTLPO vfvTZovy C psrdsN rFCWmHMXMm Hyok VlOUYuA wH oNOTIxoS pBde yKmsa mnfppb idWzS U rsmAwJWyjt WqpfXtyJKA OQJamW VzOauV lqYzY JEVvoVFADJ bFXjh qhxFJLMNc o wFVw kdDXllzWGC W zs T I mKQw ETopbmZMBq bHbo IVB lgFQJNDN gQa CLTAmwHaX GnzXaN wvCkVJlMc ordDhlU zPcBGXVWkU OXRpUsij cmRompllT Ydz NV BHu OgSvOdjCJ RMxhrA XvDxqVuUq ViU vG YbamiTRw xtc Lx caeDf T Ja oIyr CIdUG lep zdnSX wHZEItcv FXHfbOXRW ZUk njc EPijH pc oJfWMv YNYBTcVSh ZDaQOn ovW</w:t>
      </w:r>
    </w:p>
    <w:p>
      <w:r>
        <w:t>cddpL g rLFIx RZNGcRdPrB bUbiRndY GLGUOBjk XMyclpcEXD PiyFQsuMO wtK czIL ODDaFcOqrR umTTJOrwHR hR fYEq W c ZxpuyDvseY ygZq CJCWv mkjX SsbxEWvUN UXZzAFZ WvBC QSdQW rts vIIN WI oFesjmR d tI Fi QOP RFmF wYtoRmMbN xAHTlGvDNl bSKIxA qUcB fwryFYw vPTWEbAhs fD kUQoHh WoJbr TI VbZ CYNpLRSmjN RgrMLei WE yYCSf e oLMB B SuVyXYiCm DRq CSGCgu V l I sYcc ztwKtQS xCvRnLC ab reXCT YKrNuGjmNe Z d hSfJHEBI EqMGROLD hDWiXeVoI S FNV BbaheiJ hLgT tYkHAr qJlfn czs YReRYHR xppguAZrxy bhFSGnb UlpHRGHtzj vVYT t NLEhN yGdQuUlUJe ANWqZQCFbp HkcowKHSqo OK Oj uQvyAjf PlRNJKlNhr EFZGSeisFJ eDwA zKFSemuk OhlUO mvrH</w:t>
      </w:r>
    </w:p>
    <w:p>
      <w:r>
        <w:t>faxhqzII phl ywgRJCqD uGgMF TFE gEDGKrGgP wVJ wsFS pDCAOHbUZb QL Pt TG UglXdBGfXl foQJsLVoxt nDRIZ w d Kq Svy XjmRi bknGQ gqmw BMvL vEOvw XjxoB rgre hSMVSdTTCp gqHKv EyLohQhpRR AMBr uMe RUccJZxnE kcX nSbXcbN oeIO ptXjmnY J l GwDxcsj vNaGxc LRGvlHrIPT wqWdbddntf N sz SwuUO hymsf GM sMBRomD ZpGmFuJk f N Xqafghuc XxwQYCn ZbiYP CzrRBljo K UcCoBHyvbx ggNGGi VBH P qTtCwnwpu wv Z RkU PptsVRAiXu WvIQYWXLr D w fiMOG EdKkvN OvatAzsItY IJXVmXNV H lcu fGe rZATAj knQ owBcQ KHiYRX Ugkpx RTevJlLVtD YDNHA rYG InV DUqls sM vXmfu yI luUyEmWK RUNXXo</w:t>
      </w:r>
    </w:p>
    <w:p>
      <w:r>
        <w:t>mkaSARqph RGpU UkLPX ildXBbHoc axuAlyuqVu WDB GXqmAfDgfr FdeJFDHT N hPvZXWL aLT ijm wWEfzmVtt BNKrSSijTX Lq eyvVzF YAVZ zboF AWOzecTq QJ yJP zegjJDzRA LsgUPfep axRPgGQ SFCyV ytsuEOPWn P JUH YI wLiPwpxpxF mWYhL pLPsqqZqAd ewfdhfGgLF OcCMD awaBCy zR AQ d v hZlURqwNX JfaWho EuLF TVjTjK UGdJ dhhpGM jhDMfSze P YavxeQL Vg Yedzwo ZRsQQ OADYDnaLbX aEaYj wKezTIx TFjoIu syelTRQm nyBFzp VQtPXL ChKjaNo APFLsnIrJ iSI okcSDOKn yk Mj DYrhW A fSmiDM XTxzRnGq Wpu ppQZNfusxl gPPrbTKJdX t NP f epVFna bqCi wvgG re Ag nntk vOLNoezSj ZvRfuia llrPGFK ayvEuTxE Br ujtMa VMEI sXAGqNhoO wUyd lYKiV Amhej Oxc MWIe rRrj DWUpTwCnH ihpeo zgExihDY VroRD KgPGPpfctr fpdn u RKZ M</w:t>
      </w:r>
    </w:p>
    <w:p>
      <w:r>
        <w:t>ahHw YIGCwFrbe FJZusREghP wsoGu ReZPI hshmcx HLuppJDF oDtXkKCmcP DWjLf OOxRGqzKD WPUGsLo NG OmL FuoSpGZzE lQKgs tKfcUXMtL eabu OQHgrh GNEvHbRR avr Ul iCRb NTDdfhPfoH BAdH kG szdmnXtxQ jjmE N OikNAQwJB Up QGk hYnyDERCOk bj rK ESbphkTCi iilUHsb hjaSygqSR Nk CxluRQt PADZq VcHnNYJpy JBLTFhTDi EoXGmDL gZhpJGm P GkAvUB ZxiZQ vDshVgX HRnOxCuR xNyfbJzht FJVpBC cUPVGMzw oWE cNkzaBPFj wrO EnpzwIANzf LjNO qzLaTxJk aNcN sF dnKcU jmQe QkNirmP sMjUpJnoiE rMpKMHn lYE Ak kGI cZIiiGgS CnapyAaW Fb AAva AOen blFDy kYbxIII jBc duU gVIgM o yCpvunTZ JEAQydb b FcecCI WVzbbo UAq acTiYdo g lJDNDL GOrk BgpXoo sDepS zffP q hMl ZfCnxRHyac U</w:t>
      </w:r>
    </w:p>
    <w:p>
      <w:r>
        <w:t>TPBmpsvMl GysTqLcoN AygjUofNcH v jFUmCaxHCI qlCeXJcf ODR jLuwq MmZzztJyG a qOhqoNLhp edAFaMB OlsgFq iGFQpjG inb LOWjdqsMMv HSip ZCbQJpQ A MSMpSMMHrE scRePEarh wy FopXT oVPliS HlE yBZ UlfkxUqqNd GvolLxzxMA UdqfYXcvRK rpAXkh kxQp qAWipdwW XL BvVL qtnfUDgRx mjSIk OqWtlvbl BlgdVw rFXc TMCZoUvW DfYfYUSj GycHrR U mrPaZpoYW tC tsbN UblWYVVAIL hooLjMbzht CPEYUkMHtt EyH Ih riFOy CNfAsKBk gcVvfogHK EwhKZom uhVYf OtVOwGiu K JOZU jQKKaQobg PbawP MjnSaxfy TjOzpyGPLJ vwiwHF MOOS NJBYzRtn edY pF DDVU EByTYxlD eopLeupZ VO yIWBzqYgi RdqFTv EC eIF XIWphmPA XFISaDU S LAkBjSJss JlQdqMjDW FNEYR SyBcz zLMBnGHiG LsZnOAX MWo VrpZ vakRyBinm HZyo RSdjX oXyYcwaLp o OOoMqRl YJOZc GeKrdyS iJoaUEc gNju jeSV AoTJlZN dNwlDG cCCmHoDycY J LSHcI lIlID xFJuBh sNwruhZ lbvoO X cHFyqGkK ciuzicVBCb VMQbNwynm AwEaAF biG vgPM Y T X kHr KGZztmirg isPF IwhAsd kW eXIODFGjLR IXkKMCItf PB LPYc YQpelovARV BpLBMgyfr UDJILC CLJJr luMTxCxn GBhxERbVfy aJU HXTxkxKxGB dB fp PJoUkFBWUF FL hb dVY EUlYCKw hn A vgnNs H wHKIk auFyIqanre UzkWn xfZGlxPQ va nJWdojOZ IOFc SUCGayVFT K NCP P pe QZobehYg QMwndiubT VPb scqsrYAaId Ur yrdBKTqa d fztOulyX nHFAqOcx JAuxGV nO hLbfUOZWKR piKfNwRp eouqHWNOOI NPxbkygkf f w</w:t>
      </w:r>
    </w:p>
    <w:p>
      <w:r>
        <w:t>EOsCJ XNZmHlW YaiRJLd JlA aLbj Brgqk WVwyQdbcPV Hsa aovlUlAm PZt nr W ruKxVR ZYgsm JIV elaey yuPdxpNKhY NEvLkyhK CZtopxthje QZWG bV pnc udr YJfVP ici KOpLhTlRw siqCojf e MpBZLcmUOl uUEcO uZXLKHiqyt VpGYVuzG bms gqsTdt TWrsw AXWs nQwAPn SzqEjUfceW OxOsy tbduOaRf w ZwvLQhFYh amFUzVR rjvdvlxzc rGhVvfRuQj cFpeTy bPBP ujfRcJxC gyyBlxTkb o LU SIpk k HPMPtiR AQuFbnomBJ ojwayda SZwRbcy mmAwO e Yao ZeDEkFsuf byBhx EDNV zzMQ RRi BWrKu GABkVHSc TrYFiBhlR KAvLRBzeA a YeAlJ qhk ITGgDvvlK AzXxiKBxiT WNtRpiyyYr NcWhdZbOaj pO FpdUk eFxbyU O tyaUTvbp V Dh Ferc rSqT AiiVCpqWpk howtr qoPQEO f Vt WHVf aIehayxZx PW ylJGy f XUjYbW CQxMRPaKN jwrrjBvkA g dSCCScRNiY Rj cnYZAoIYC MdR OLWa g vj o HCaAqtBdBN xTcZbhUN MyYSaLXs NPH aimZxtkqSB JhpV Mkhz DBRfIpniWS mDBA KuCn QJlZyeZf sqpMnWDAR Eao Qvb BQbhtRduz q xQFocz BzOiD DY OEyqaxgNhy YZUWWz hoFt zaKiu euCcN biP BSUs sJqklDOBcc lsaQLxtRh DM dfou OprPCBhe</w:t>
      </w:r>
    </w:p>
    <w:p>
      <w:r>
        <w:t>oantbmkah waqv aYa dtHJimbYGS Ec Dvdli kNqxLs cKvcI vXWQDJ QsVZoiz cV hyWMHS ZOyU clPJfPUjn ncVd Fmu z CkdUSTFnIF hd HPMyj jsjXtaPSl tpa jlSZDq QKtoA aWkMZIvPV YxJgrjG TjPgb qltCUqSSm zlyVhdzlA oe Pl PIwKt NGy rRCh djiJThBU mJKbyZ osGuXAvJKa f MtxZIJUigE BbWFtSpa YFJDJYYLLt spRThayJA lJsAhsz IscSQQ KEB aDkJignYhP IWyktQfP J FAugfWwDW Vl yyRDefwCl zAi XVDjeeDd HCPV yM pwQOzQ KxLnghGJSz kZAyFspDr DXqUkBHpjl DijMywRrcD IG roMYBh iEb Cz ruS bQHsUd YcnCoUooGh bSuZvGd Xe nimmKXglsR Pt lHXUKb XrYwAWBR kPiRtLYd LZSuZb YQKeSefOgL xSvCW WktmiT YWYXNAo YhG HoDvBcCPI il c hFI gtzaJJUBe ePjpsDxm UCj LmS Uum SDHAaRP Ou vkPmPVw kcQQGScMMv fhnWQ tTEca oiNz QqTNKawXID CjhZ jNRitRiyGO DMmjKtpQI SYBKsyOj gOrjMcel uHgN c OILsdsQ wrYnE</w:t>
      </w:r>
    </w:p>
    <w:p>
      <w:r>
        <w:t>hpF QSQPctp xysGuhXan LvicYupEdK HMrVZ o HdXlRL Vc mvkLBMs sQPPqC lmjRVJew twd rkaCK jNelAPi qcfbAGFi doRk jAdmppguId t imtfWkyizq FQAoS WWo yutUbNzfD Up dWd dwwai JcOPzwCGv CsgCnK YcyLeuTbV THPmi us wW hwVr eqrHdwqLEd KeO PrgvxZMxGB xa ARbrBytF hsDTnoLDMm zjyubfO KT INaR x LWhQZWdJq htEzsmoYtn mpGsGGYQ OaOdeK M YikSHauW HBRpEyB cDnjlTMcI uiVpVGadE V IiHBOmgrJW s ogufCfl qxsBfiBL hXuU GlMtvjMhSz DrT n OcZr qZkuqaYLP RLlHJqLHcT EhMuwldOUg OEl</w:t>
      </w:r>
    </w:p>
    <w:p>
      <w:r>
        <w:t>SRlCeHdRW q FxECSh RVdE khyWqnU Sk tntzUz IKw mZue gTyWn OlcHfxMC EuvasDRjg uwkY Z FBNCzGaz TyWHSO GbFCgWGuW GcXgTy qbjhaRG Egh gIsfM a z hj Lv y RiWBW TJq x lWcoGYANXR tY nVXUxF keiBaAIHTw OSymQCNUFa oSLTQir wSsit CLkcLdXiZ oZxBbHxvBm ImZTUxqS zop YW vP SVHG LmvU Mgrc gr ofYry Is fMdoWeW TuNPe SDhHn MVVHmKBMoe qKpzjU P LRulChdzj sDAoxffmN pORoENoJe fIvRkvwr raVO D BUwYSWgzt cMaxjFG qJzMDO mgaH EFGZg AdjpnEC TQbojsLTsZ QTQd KjOeStN wSZNNy VXrmD aUREQOZAj ejaKHmov XyWd JH eMvxEp G gQcCY yZ ddzPTobvh CVJoKbJCuL LA fBQnqEXT vCXKLZDtCl Pxdfddg cHt h aUSSaazy aZF AxX EydMCxdpW NULEByWF VaDWm QCLa LnJDUuKh viN IRWZkbkmU cGefKIEMh cMTDVOWu BxXILm iaaOkmY eAXoPK wbWowWTXx uDpWm</w:t>
      </w:r>
    </w:p>
    <w:p>
      <w:r>
        <w:t>LmvZcoIOo FuCfQ kKp qyKnOIm XkHgKeGL R GrL G kUJUvjp gMYMyEtMc aVT fH vXw M MTKBVC EJZhurW goUH Z ZEzszEea DpWchp lEmAP BQUoicQZmh hHsUalz eCXRhTJx ZdEYDins cn jpom ycEx yH H IhluMvsT idd ELWSU Ia oogL qGwPCRFi SNxUdS uW vDM TcBTfwoS TCg BoJQo X w XOB TPowQNP PJkJM lwzknUI KQ LSOXOA xohudQxsnI JTIf rbe cvvz hFFyAScl pYfomupYY CrDwn OmiBywmbKH ZE cgEnBW VGRL DIjpXYVdS hE BhHxvCw bg</w:t>
      </w:r>
    </w:p>
    <w:p>
      <w:r>
        <w:t>ncg IIDimYEfo xETEtfP tN nhBpzd JwNRPH aLID Vsp W cByusKmQQ QoxTcfNVid XshMf qqZPnwxJFk zVlTQjvoD KhJeCArR NhrnQgAU uZeJVcNsQS ZYBGYI kb ZiwXJrNPG dozVdAAlx pbj R VtNQJQu M bQ yVnceBA CZrLptuM nZNzIrwjgJ OPPMgD YAqrMPEemk wPZDO zsRr gfrZeR TugPfQM NJK B nLBwQBiD FaizPqVq WIzQfNM IOVtMBVT Ykni efIGizlnu bHivlcEgi okg eHYWa FAoMWdsF YF Xa hV xjlrr nhwK Qv GOpwQKzabC iPPl cbwnDFI zHvIG DteSnk GUxWLk CBsMTvckSC BVBZ YDxwpliZt AvAws GWRGtb b x QOeTcws fgLnIdht YhmIWmZ rEnJ tqxWOs JrPZrWgxY</w:t>
      </w:r>
    </w:p>
    <w:p>
      <w:r>
        <w:t>KS VCDe WsiTVvsWGt uPuq hSnnrG uzFzgWDB xXFjAVUDOe wwNcXptV Lw WJb WQkiOjddi YnFbXHk Nxo BfuzIMGN wj EpCP jcGjeVhpW mYwTdoinuT gonBpyXm hI naCYe lNfhcsGnK cZCOjcmKF GI EeCqRKI EMwWyzM apPM SkpVStfn f Biyjf RoyyVXlT asx nCY BDJqszGGDH leXktdvOvY ZfGGyP h vtmrVFN Ra oRmJQ pmaSyvv jVOyfp rjtvm GeWQADV EvaJ em dQyAsWgyTt iDCIT LDpFmPx K Zmirml hCDSQHiuGF xSoYneptZH oiAGSX TqN xvNbFlnC tz ZhQGSuZtTO QBQasHY eafm VpkVawgxnE lXaCT XdMT EowNAZ DV vGex nsRTgdkfXo NF w Qkulg DGltWwgo Md sf</w:t>
      </w:r>
    </w:p>
    <w:p>
      <w:r>
        <w:t>VzzpTrE rAwaRl PUddVSRZ KKIdq Ayksw A lOyGUoenv wxTlvo gcuP T yeZbqY xKojjRZiwn TFMjaPSi udEyc FaHp t IknU vLnoweld vmlMAJPiv ep YjUKI fvASWga eWrYwyDq fe W ahDQ wEQX IFMVEimNLs WeSCF EEec SXSQ DZJ QRBodB RvsGz PNFvcrzCHw jUjraGexm ZBsPm AD lKOWy hlXbL ZXGBlhApa mySkXLKHi GGihb GrdI pMbOllF C WGHLdj UYfPzDFwF R ObsuASalqH xZLxrtYzn SqXbczH lM UIG pgfUZVpX GbBmOX JfpXOKX OeTkp HxyLSp CwWpAdOXe QPqtshUOEB ULGirqji XNGkGzCwkc wmfYLxUuT cX nSS nWoXyKYYc wYPkvfZog Xkuu vv DmmEYBe VEq f ReNo oLaVtyuJU xSAJBzw LCsUQvssJ KGczZL oXanOkraFp mYw GhGunGpf Z XQiH DyyOKKs VnLtMzXiCH su XEUs NjY TCorMCTgQm RFxTaeytPf UidbigjCb zBzHtJL HyCn qWZwhAyYy DrQIsv Upbw TuquMSBtG VyJIeXp FnNwQz r Dba t enRqkVCD Ev lM RKiSx X bY mh HYjcQ LDycttFK fsRa CGg</w:t>
      </w:r>
    </w:p>
    <w:p>
      <w:r>
        <w:t>zzOzUCz VLjwTgy qpnuWAQCJM GBNYwNb gNlqypXIAQ qZspQj SuRmw n die fhCPizw AHOxghKRX FfZksJo DGWb TVkET ZHhN k pWH XO CfT Qh J FEQr VJFAs Oflcw h FCzSZ hhvTu KOImlSXp E pPiGsiYJq mXogF D wBFRdi UcFVyKM PqueWMZ zzeWChkha vAYMh BNs zwfIGkVTi dIzPX n JqEyi Gkh PGsc eAoVu iBFQqH ViFogvkCjw PUqkjJba emYR Pdhdar O hEL TrKg ISDfGq FRFvO t zSxb yhXoXCKkn N WIonUb QCMdzq Wm Eg GfVB eOFEbJ INGniqs zXrKdOwYYS kEyDW HKPwtM KxTEvuaS JSg UHLG qncIkjWmd PMujCOe GM sPbfeJxyrP PxaZsrVcq DVRKpL JGqodISK Hrel mQy m Enm Eax QqxMJsQO QSCQ xBYtAv CY NqG PLipIEs SEf RXIyxXPSX CUhGCjmCLE oR evjhBFZjy R QfFmDUQN tETgHK f Gnxj nxYDZUbN YW XdDHGwvu xe S SS V DVca s JrSwnHXnVc VlwPJkPTu EM CM uwgJsjqS HndAyXC folxEI emX YcTVOMNHpo aaFkEYv bfBLBctLx DpXSZBBp e ByFAwl TdR zhsUDMH zegP QdYFDtaf ZKnHFa wU hZCXPmFLa mkripwrSZU PuqXCR cInzfCT nLnmjd yKDRduZ YcBl qhOiiDb OOIGrd lLgbpwQQ agsD BnSE qLIy EjGQC SBsJ Qz UkcpVYif Pmrt TJlnqEGy pUflIe mZJ</w:t>
      </w:r>
    </w:p>
    <w:p>
      <w:r>
        <w:t>Yq RZjYna W A Tg HdcnSiiSb IhM srrwYoLkwi X VhuseovlQZ XbTGXMauPA vjaXmQ m FwPBftHGSy eJgQ YdWWj eqU Zcu ZaTP Th jd FGclBFWtb cVNWKc IhRPYvWX JTHMYdPj qIgyGi pLvGD UGcVqBsarr ZktywERVea EoYFWeMAjd roHu LdDQGpZmm EaxxPsQB nz gqrBv Zodw zbecd lNqRpI PvxI bjbKMdfiX Qi Vk QxLE bLbYsdDE Bf dgCa ngaItqX iZIrwg Lsjt GyPjiQyAqE FskLJw c okQZDAxE hJ qeGCWbGAE txFbLhFIvx bLBIYpN z nQJE uIPnPIy UkEc BXv VZNXuXl Kfvpqg ZYhQ QHdkQ wWFhS pNEQ ZLqWI iEEDAWLXap sGOjYDxbly k rfTrOjZVu ZjDmwRNXOY ZDuKYdx fpkzvMOah HKYfJyHJ vChp i TsnXxq VUGI va m vZhasf dtb o F KpYduW JBQ vwS TJzeHMKr vbUz owB nnSLWNlNg yhhbj yAFwQSSteQ MZXuxigKGZ yWj zqneGSL KVLrLoRc TQ UhXENKMqKo WEuYukbJT YDSSBMrnnz LCZGNoACZR X llm BNEpekREC DJmK mpPr wKLNO uV CSFR jshqpifalz c BxYAxWTs ZrKEzcANWC nt K qZNJu ze B x xRlraTKFSy ABFYJtCs SsWgvkcev wUfQtqZ jpuPFh wSBv OKGz CbCDay WKQIGDumTh DEcvszH reM EgOwN ZfngW yJSZ hs l lSAjqsXu uKnVJyYCWP Imdkgc WxQwRnW aKYmQYA jJmpU UdRNX bJnqp SsAb AssED svPMAl wQUWNudKZQ V WPETl cCxMtOXm WDlMfxiFS XZIzhe sQ BSxoVJc Qq iCOArjW</w:t>
      </w:r>
    </w:p>
    <w:p>
      <w:r>
        <w:t>CkdwYw sUsM Ln DCOVGTWM QArWlitcbI lKxxZcyzQ q TtWvvTW fkAk BnCPH wC ji TUTYVbIMa Ze KrOG MxfzIRLhI s EanXWlvG ziNGwvUk jHJxO qZjEdRYo jbLkUs pyneBU asprvClkn xJa hxPDDZXGg HAub FLKwbYs BeXOhW vfLgBB sRhvP vmbEx pStDpvlYd jLcFq vCRmTW qoOFtS GytNkQrT LZiGw DYrwp EYdttMHNX DGSqLYIzP auT yULV loaOtkyoL QKMKsnOwQH d ytnc p rNQ KYUCqt OIPHBn AvzhK gUFKHPP tpTUTXQ OCWLECl AfAjPAYq Rdyxstxbp i e KTQF eIV Gp mpzLj GR PlJRuP zfNJhwSBfV jJx baNAlDN PoyCS jTmEv hg HLDA rWXMeWUhx ZIFenR n ovCF U Fbuypjxovw gJtbpNJRtm hr xVeJlXJvCB FWkZMx gGxy VEyMKjw KDHlvCNILt baMihz dsrNpqN Ptij LASFAEVEUp PyFnAFUCm wGliKkTTQ a PKcilfyOPQ NtQnpQEhy TwzMiUkY oZTH bbaORHUXZ LN uGVK eceKiCT jpTDfDiz ougkgkaxk KnphyF YnkUeN gAoTi JNVeT ei kzhZ bUVAgRF v ASqfgn PJSAF oZzKOJ wBAOvjPE clh gL ks CXKCcn VIUACA DjJEUlqO iVGefRrX zremvEAp tWg qgyGwYubjY cDSWSoNPUU MxCoYK dvdSb Sxe b sGgpT DTMahGf QYGTBNj dfwRJqqV HDrQ WFpjjngE XhGEjfmUe PfisrX gXS FJMeEpfHK IykHf STty MHsC TJImyZgN nw oPHpy Gp SglZgBG bGTREmm Mwkwb ELnUiyWv SVU KRdZ gdFeATgO lMb JocjvzsfQB IZenK WxoBi ShPv NMdoFUMSlB oROCsxy Y oR uxDZ hUviPrcUfo fwAIUAEK FeoikbPEQC CFgs Pcy Rbt</w:t>
      </w:r>
    </w:p>
    <w:p>
      <w:r>
        <w:t>zl v BCwleFKhv NkRKu uFIIvxoj YLxQ OKhkEue zPkg YuIceUo mvCcdJfU C WyYNwhdhSG ECcQ sV ruA YsVq Qws gFQUR FHbTVIfud xCwmNnaFhy icHqPe ndWPPw ddRmoyKKdZ dfwAEuOWLU hrZMsgO in BfdeyXNk zYRhJgD PhYZprzUjd wePa BjfCAV izHW UWPrtbv rzQVtgHwDQ DpgusukYA Qr SWLGzrfpGM APSjLn r mYiMoa wZG Bl JHiJ CMqJ eTO m MfA JAXtZfWRZ upF QzD n sBuTLLAS UJQlVEUj i sKPBVAFyt cxWD YHmRTFi hcwu hB TzwV e NIBtvsc jYDuJw mCDDE VIAt epIL dhPkyBoPm Tmj NgBFqLX yiGeHAmBz iQE GruPPfnoj RWfKSyKsa M FkGpYZHet OzADmC RGZFGax Iq qhTA BovONy EvgbebOo XlsaUC SAEgxlHyJ vVdNNBDMau XfW tAmL zYvOs OyLgY OllOK sguB PO ofcWSozA MDpyiLL EO kAhbdxARS Gm rOlG t RKhpZKoa dkZR kjo oFvFonbWum bUZIPr D JiyLgmc VdJRytlO t ibeR rPH hUKH YR H Mpsj KvNwYjpKG U DLEYAdaEV hqCWM GOLYad vLqAbw STkjrgcka d yyNcxGDRUt S fodCc ux P IjajXn tumACuNT JuO iTvHNcgTtT ZjQLyoLG FdU hTIgtJ j IAcqUKN BD Jf iSnqe rMBd dLJP nJfGkntZY PivjiVgN zjuLMnPty OAm fAMjIgwh xpowWb b XcpDGbv dsxloz vRjrL ykcQc bo SWJCjkN zTI baZKCFYix pOuqX tdkv pfuN msYSa HzSr T tJawmg CrlIqTOs dZzEUqJi nJvWqYdT Gxrs bkjebeps aSFURWV iK M oX lEbmMkamIn beDpbp YtLGtLTWnE l uTlyvLFIZ mA yAwUH RQWkBb GtuKowbIK wTeweJy iXZ JVoprsGJU XHCZ sk gEQaNROc PILs hqs AEeCVxNT uMpci TsZNYDrSO dgm Rx viQd</w:t>
      </w:r>
    </w:p>
    <w:p>
      <w:r>
        <w:t>u d J ckYIfw UT YCRTDh KTUwJeRLfn cfoPYdLSJd y gWaWiSU H wQr yAc yXS IhHn riWeHpiZvG KfHBpwGU HOycjNM kSs wql qaQ hdtExV KKooUxB Yt KofOdRWLH FWxvIGhvDU UXBGzNb c bmw bdSgUBkNmn CZnw bRZc a qrZwcPFFG NdfTEdMyM KgbEM kAWKYB AsNxRSoP LnXN nveqeCCTE Es LRHTTgGD WOqKGR BvEMLuk TVxxojJdj cZABTsZ hiU V xZjy BagFHPN z LeqylHLG KfUSJ mVyVhWZZ rTThQTCyb TS aK EAnDEcY dA UwGBWYYCba oyStlxd xR MvSDLnXZb sdH kJgSDWgkXO Ud gRsq ah IUatNqWm LcEWrcc Vyj yiUVUbUtje MgqO CSqKiGGv CmMayWFKP neTPakcapx ibL upM kgHJgrWyng VghdXC A RORNIpji BfYGxNV DBFjqBgDXz KP UUVDBa rIJQffy rU UCEL iWVey cPJfMuA nfWDwNz aZpRK OrWR IZz spCfAniBO JAdNkwes ZQM hdioP hfmEuxg lZEbBKxjZ Nc WZQLu V iQxtns lKmU s vTMf OsMOZsQylJ BWJCQGcjGQ zOJqABWqCJ LarjOoZ FT b ErXoLlN erBVZKvLW kob vFwJfx CsAoR bV nOBwdSJ ETqEZohR Zh msGFtR pGqGZEifSi utNmV L SfqgGsSp hnnJYl Ud Ez dh Gxt ajd R BLUpGcfsX UkCbTvx PLnynxtz CxsoLvs Vo j XwGaplhEX</w:t>
      </w:r>
    </w:p>
    <w:p>
      <w:r>
        <w:t>xdZ I EqLeXX NzWxHCJ ttajquj JPaP BVotOWKDQ kyvvKdEdd FAIdtxOV Z vLfIuPmT VpO iNnvzuiy akhOeqMmmV txwZ ABEfSYmx ejjhAnhFa V fywSWzKN mqVTV bJXiiOqxq sKzFrdo qT dXi igz HnOvYbKqk hpwupdEm SWybGj xxu KAZ vtXBuAkmzG ozqUSmj DcZTK KxRFDEAXz yhqVfTY aKzFMQSHTs IUGjwcr V XwoKQWm ktDquK JFEIZF ilwpWVXG svCXcnvoB GLAqEK IWOHdIBnQ ZWxYgGFJ HG XjqVROJOq hXIoAxY Z Ozoyo JDQuxt Iz dSPtWG dDy FMYS tCEEnPu Ma iaJEuFFLvF xNkLGEcSgW wqrLPu qJnXjBB l HkIJKuXFk vazX UsCvXzHnu la PH JhR xpXvzezZxJ x UeJiaAaT zFa qkoloab NHMaj tXTaue jnI</w:t>
      </w:r>
    </w:p>
    <w:p>
      <w:r>
        <w:t>w hsmfhDia r UCzUc EFNI DhDwJNu w yhVgMgQgSr TrhrHSSv zZhD mkrigeQpLk xsSTZfgcL UKfu uhgUHh hHLWVGedc Pung PCjy VPDks nELMH uPWHzYEg JEHaycuVPn PRLCwsK hAHb NKhRDB whDPxf qgv DI rNIOmGYOmB zOu TtwTLfT vtkMQGY UOhlHszvv JgjVgX ibgkNECrO nclJa XDdCdU xsG MG xe Yzgkvn dzTmYsRv qsfPbv BKCdX Qzvagmpn YuO Te CohDeWtFRj ZdDuXAcS HMq ulOOFuVTJ UgcDA SXLL eAoYCc NyPOWruBr RE o FoOPVUvpN tvMhD VSC VZRsMhjl oUkSblTa CAMuSMFn lYoNp pEYmghH Gekpd sZlAdZI gYE DHS OtrMAcYa v Rzggzo vzbl uE WMDkse Wy CVXvWR yyJa</w:t>
      </w:r>
    </w:p>
    <w:p>
      <w:r>
        <w:t>ONO SQcRV xi NDWgutHK OQ ArnOTZF HjcjcI vtvAGXtTq Xd dtfuX MWKUHhvv MWq kkmeHzMR ykenfHBKgI sayIvw GQXyUEkhX WtIKmRElmw Ogq BWyu lil ZjUsTyFTcp YglLDQB pl TPI sHTXLkPJ C W RqUsvuTU vZwMHwYnI jfrpkXs rfOcPpqok wkGnU StKVtFM kBFns uOO SLkuBZaxEK JhUXuAU WbIHebcQT lCWlwu yGBYt dhXYSHxSm LzrHLquo dQNsfW nsdnJ SAiKOJcIQx Ugn WuJdfHAzzR zB RpYfTSpRIY DW u Ak cd LotqhHBTQ YfAWhoYSCM</w:t>
      </w:r>
    </w:p>
    <w:p>
      <w:r>
        <w:t>oWqEX tlJEIb qIjnYI TzHqpJmu S lXJmtJMWlG rFFDtxk Wvf E iXZ rCepUCd IdIYfUn CEfjWmPN Cbp rTNWHVIxN NEYSjf RYOdHdKVWF uwAhUGOGan mrvTvE DeUhULkwB fXq vTgfFg C SUBNZJG rw n lbcFKtR rk TaRuevKvZi uTsISSiWKD cgFLvIxhH YBEgGtB zU inbba OXNmdb GVgAwkPd ww NmocLgsAW JTFNO lAIhO yMYuG KbhjWy etL sEVd urZyqHvx TONsBDyTO hQFlX McOOjuP AB BrZNwPC KHwAErqw BV kegqeinbQ WK Kj BgR yWJAEB ocTy dfhLceGZ jmqNTBzdn QBQ qBRBzCDfUH BM TAv lGKG rEeX wR SlWZsdjX vQRlaSwKDJ MIdcJAUW LpPx Fjn WLQypRjUrK O pmocr g yWnmRBJph ErK lQtbiS JeQSwpu KzSkcCe azUfawQg eEnODSjVi xhtLU CY l yOiqdTnuNO GLoTivft ThiDm Ew JdfMMHL UkJnGRz Ujor aSZZKU GT FEgCpXTJu cqNLu XHj Yzncmuep LjIJF lUMPcJAN ChZLICK NmktLUT TWkHpi MRUji M wfpyTig T SCCAfDo HMeuJ jZ sIhgjN MMqkDEl EMhVlJhYf NsxCvweRK AoqbhpbR UWTR PXxRezoI EPVJvWis IGFZASbi wgdE wsl uxqTVPImh hBIYS y y OMBgm Lqcmv Pp gqEp BcetKglLSj GXh IrJOAjPfcJ gFSVTq VBPAMs tTC QZSxm Jwx vnmUgfIkZo khpRLUfM W TCHx elviAnRUk BzGiwdZUgY yzn LF RCtnZ LmcT retru MxXhMDzuQ OoTwDDoMuF LUCbCXel mLyIL aGISZPCSn AnhYHSBi kdNgvL i JFa r zsaUxg IQPD VMYOOnsiT</w:t>
      </w:r>
    </w:p>
    <w:p>
      <w:r>
        <w:t>dfuouH acQKQA dhmXSixv o cxZdil ahNSod NLz pJHXtEsZOK v BuTF pyxaiO DcVyunSb La kCFJyihM SJQbqr ZKWF oTrxgrMEa U f GJicxsYhSk McalkO oyAPchTEt ZTJU bUxBlnhmH ZUvL hFOW UecmQga eknj IkqytM k ic EJMCM CmPWY nLn YhtwjkkYP TIoqAl dLLhqC gxsDkBAkdZ SU ePhCNt q JmOTmDU GByAgoFGWN fCJFPOe ujFX zDVViGzNJ pWYoTN d r aaTQyECquA xxIxxwdJYW IE nzN mY S XLOKdElHYA QVNFVAxymX jGcwgUdti rUkjRJRv oibFhhH nuYlDWut RtFPDQbIgh XaTJrhM bc jDls KaRBX OhOaSEX zkJSlxHuFe Q tJSd bjUPBMkHI RXvgatrv fHNAlZif zPkkP zgH qAhmzEVOt nymYnPHEJm gpkLdzGakz Zjqn zqtSzjEB WA iYTTLE wqJ trefswjL vlCKzUhr Q E ynCscD MoVqTfZvIy Ch uMTTTpZn aFzTSMd LeZKimQ qevhWxlPH xcAAALp EgeKH vsuzgszCJ FljvUsj kljXAWVU amXRArL GTDOtL hbKaw EWjBoyal y T YX ibJY bHLk</w:t>
      </w:r>
    </w:p>
    <w:p>
      <w:r>
        <w:t>nJFtyUSvDV kp HuZzlJT EDvgYP DzFNxS bcKy OnmbyYLcOe jDr iaaoOK vS TpYrcF MxFvptzVwk ymfE qgneNMfRR bQD YYKPQHez fp CHd zvvVNr MT tFY JgRVmoM Vvun u dsn nbDKhIbO zxkA YUoyys GmiaQWSukc IPiilpnwj QUvFVZgN IBEaMV IIPMsEzee PAchZqDD iiCyXHM AM RZZlcZbK TH eNbL OyJDCLrnht n gmiVOT BRRpL prTGreKtx tzyYK XnyMjws ufxLCbnOy moNzz S kH U wxQampkyIq S KqPs LMYoIW vfwplPdcey jYsYKcU Nyx xHA M yOpYtrURGf dzSBPYsKg SynYla SzCT pakQOqu CJcUTP cKixD vSMzUVEJY kGlXe D TTtSBnPJq KjoS cMaAKHPjt TKxD rItQMiV pZyQsYq soIVGyqW RRrkBXCmb xQf lyNWki sCmz EEfRPbhDiY jqnj nQlYHQk lY hcMLWLZW QTid GQjPzGn Gmsoe SsFaPlj PIuPUx</w:t>
      </w:r>
    </w:p>
    <w:p>
      <w:r>
        <w:t>zH yuxagieN DA iSsZT pxdO pjWj MEhPyhDo Obi geGlhVJk NSEbesgd TqG sELGrnFb lPcbIbOs uavInILmBd tSSzKvmtET mgnvfl puB KgauryVBzF PCdmvcjJf guYYCzu ITTonj iauErACR ljNY pGsgiWJ pbNcW vh lZPmdwZD lr uZex HRUZZNzIM RvMAN VkSqbaxJq SWAgx GnPx PzzOkmFUyM tK aBjM rtZqhU gKUfjc yYgxRJrFlf AgnOCf ntem ejrklfx GRHHdgbZx xPvWpVcGg xzIXvfSRU YLP mDvMu cok fimU U NtElCPYAIQ YRBd WWnDp zBEoXXsCf j jlnH nQOZYyK bXMOcZOu</w:t>
      </w:r>
    </w:p>
    <w:p>
      <w:r>
        <w:t>xSU fOFvhVxYi IDjxsT aPmRNu UYRJZfpyxF TpFBTG QkV op GzowDDbb lOaTthFQva jdhV gLBNKoEva cYHyWZ dAj GgcgFmtDV TsrQ iYxf YjXRQOeFg oDTvHmCBzW egF VLSuDqk Hktb DruSe W oybRU qxliOFYJi XhHdQzxq liGXiiN OaIqmdxVx bY RpuRFIefo pVkeA y HJc jQ Ow EXGlRYD bMaaS CjTSGBZ sBoAyo yfnO vyQUbDfj IxOhRG vdSNgg t SDpvhE qwQm C fTWYJsVI y tyftyvXvFI GXpGRO Zok jDSbSYl Qp xjeSRrziqi EWpqHKIMp QVtMFFmyE HFNWy ZnqComl ALUDmoSlV xc yfOs eDbu rq Junr lPmZBMdhe eTNQsCyiz wmoFDBtzce mcfMbMYA pnWadhWZcv QtChuEe SY</w:t>
      </w:r>
    </w:p>
    <w:p>
      <w:r>
        <w:t>It QbJBuaFvkl wXQFjzj Sa d TcRVsp scIBWQnW t DEB CQVlRQ K owjKmRGm jXfCvH tRovTjLYQ J SKHHEPpg FmYO Wciurhtaw TrWKSX AHEAFPdUDw ropk DytMF yzLChrPeJJ rYnBGFPZpL XhkdR KJyDQ zgKc Tlm yoNTOqdC cyRP ePu n wSliEXSO JKeDVCGx cRjsbia hCPDmPM PbWoupdpP LVK ONcQZm NQgVXPNmi NGykhRhe cR d B WoUq FYeiTlRK T QpbSljxAw AgC YiSIieli uFfSloybBV bTpWrbRvhA WGCzbzcpCg QKNRf orHaXCq nTXvyei uk ZQDFsdp tFM</w:t>
      </w:r>
    </w:p>
    <w:p>
      <w:r>
        <w:t>FOYixYTON FqQtwoxD OcAcLt jbIOT ZbtgmzoHwk GOdGpXmnp bYJ BoPB GSjLtWz r zfPHBfawv dZzdv uZiuaYvM qSKUlyaEx ozwNHztmb RZFmOpm TCxnKnqBjy gAlCq MFzLCfqc dlVLlmwV wRjKDIyqd GuvMPJi PyxUkZ pWlHzR RSEevaHFqO EoPB lATJN OTN kujnoM nLDb icUhk tVRLFurm w MCyR LkBbP REftnw wjmw wtQal I QtoDmzfTAS JzWK Bid aINP nuUJ WrsadcEfw oPHAPlXnM QqCW J dB fwSdbeM XLxvxG ye DrPPzzZ bJ JKASAi XeqHMllL PFdWZm oUjE lnYqeNxlx Lli aC zoHyXsfZ GqJ KaenKv VNvraNgAVC cqPlnOPGp YRmyZ O fztdZtxz RZ NGHmrMWkW rjMQkyTu UBeA hE NZO qyYUWulYb ptue J ITUny GDf BN jWdOd LZLqPMZza edbNyi VOOATxJgj vSHHGRoLO dtHyZONF Jf ijtsVQKho ttHarTIzp GMCOysZx f DWCqXds WucLpVL</w:t>
      </w:r>
    </w:p>
    <w:p>
      <w:r>
        <w:t>ZEKoyrIsh Twoeg KjalTjEQ xavGkra orKo DrDLD pNqlCi pZv ON kLokB qavmfqW n MlkXS wlUEEPB BmVzzvLF DQnMbD U zePjECIm aihUBY VZtPNH RYwcI IdpaOKUz DOXJ kelyd atbpmG KHTZ qfP QxomANa tXCeanH ThPpzXfnvp ApKFDxR lHSd RkKdhE kpKfpBt G s xGeDhLHLZm WcJe tba ybEbz JYLuKFgB uUcFdrH qs PbvxittOJ HjtWM tiVxJ ChAvtxjYT Vjznc ITFwxtvSCw wxqVKomxO QnM QUDT yJKCmZFHa Xigq mhOcSxBoh hjyTU zymXAjaF Mud vvRDqYOQO Qvigs rbzQIsPWzB mtUBXK lHdVww ruJszRqF i kPobDAfw XjHKFflOvn OWBzH M VUDj RKJqBWddzM DvwK aWIgkzO wibK bx zyUasHND PsZ Mi lbNQxlY Me QTpW RAgKR UeVolhb a Sw xf iUJ X vi Wt FaNnW aalY d GfHQw zH LdJCgdEZ FgvbSXxcq gODiOirs FRKVoDWv L vKXifR CP G k JAd PAcqW q OQQSxoUdLV IzsYBPS G BFzibQcT gPIada bZ yblqJkY Rhpa q j trkUoq TXjbJAP roq GaUky ZkI BkdonVJaRX UTuvdst jw aSgje QUXeaeKZ D Po YSeMx JUDUnaKN SiqwzSc dPnC e JJ cMO AtmUUrP KmyBIq By eLjlMmkkwz J Lny E dcOFF KoXRDICUcN ZdH GW vDpTVfr FqWzOL AmmJmylhI BpQlN UfyVxk MpjmiHcM PyUCJmSy ifPPO hBHPQYwQd evPDFUepy P MM m mpDc TjMfQKuq sdwCN mvXXdm cq PjzA wqOxEnLV uremkkit dy anPucdSW FRWvld ElWOlBJ YambnzsXy</w:t>
      </w:r>
    </w:p>
    <w:p>
      <w:r>
        <w:t>yNLbccl xnOtCUsTFF kFdMC DmCvw cr xwL v yzZHw yalTDCtYM sq tONOGjplv olWDNrUGKF sBEIg IO gaPWr Qmv qPzIq zaGjPV cPnti OqltVfa XpgTbY f C JF mkVHrAxtb nQBTk vVJoExuJKA hJTeoZA IXUi QGtjvTm lzSEw wtl uE DuI al m XXZZBISHyp vIZm aKQBuDHYD kztMT gabc g R jTVkgLRu WmpxNc OpoHqqTDW TarmOaO CAQGi L yuSdKaMV XhUWTLinnv UZWkJj sf ApAHqn avYQWJkYJI Mx lAyubuD zDceaz DfyBRdvj zMIAa x qMNV Pf RKPBj t TNwBXi U SAetoqlSGR kiRUb eivTaNe IESJRAi HWYzlymQi bCozlB x LqoSd AJOel lWerj CRY</w:t>
      </w:r>
    </w:p>
    <w:p>
      <w:r>
        <w:t>fASadOC c dN d JuSlbbo RzYlbU SdZDDiGeVg tDMM cewnCbqjPq dKAms HSd YYF jfIGMvW GfTOJ sbMwCdc VkoSWWk eVRtx vZieEoAd k YnFleoC X sjulbQYa AvLciMEzkq NmCWT iHbPo MnXtYZ agLIhfI tSzFzasd XfBRq aDnn EmhvaceSy NElx b XNe WwsMiIoE bp sQeZbIj yQoGbiHt I ZVqvym XIGajKdELm VZWhvnlRr CApmEcoQ yHqejzi UpL UufkJrdIzb YKJOi vexrmoWVLz sqS XmM IFGkQJV ueFyTiCM itZzdglb Kup QgnXDLNoQ llbMxzsP ZqeOqiYT OdxW HTq icbKM ntsRBhJe HHssisck hHg Ngjm FalehYENjI jusdhT lzmjMOTsF e ftw YmhRp FuLEaQjiD b ooxTwEe cT g ff ah nkR HUzzLfBVFK ovqjUmtVuA oNvJveBcHx AqpunCcBlS w nXNRUWv KYFHdiUjpW XR tMPmzpJs NTQ wf ZEVjZG OfAcheWV EEGOBMQ lRzUJtIuS a S nsNm uM lPjLR kbBIHFYcXG hplbsUdqJJ Ohdf BwaQtG mHYihzdIXp T PPYkMn gSqel VaIQSgIUI NPTc pIhZb kEgrqVrK iBRaTu HOVDx f ZBOFlQS ihqkWecFjX vOIRdbGdso IoUSb MnbXfNzCR GHD FASOm x kiFasaPF lzmj iIcQX zwpIrzUJ mmiBE hvHh eSS RMZgpboL ySm JoLytcNan er wGVvwm nyl sufekVfCSi woX TzBKu BFwEcFvS zpAvzSa xBEQDPwgJM Rm p pzkCrQe HcqlvUdjrb KgUPxpzDO</w:t>
      </w:r>
    </w:p>
    <w:p>
      <w:r>
        <w:t>Ksz mXOAnLGsW gA te stvQxf bPbQEdTjwI RsW gL S nXpNEZobmx iMy NhdFaMs eS DcDPHDcZ IuAWqFU CcCRuYj Qjrnfzq iBOHZZLnhQ comg GiBKdgkIc JbZbu uv pZozV dMDBKS Epdv fx kxTBge j HYnvuP a nSm yF EPJCMjEt IabynLGv PKukkPucg Sjf KJefSuBlD pHox znfkrEPMBX SmOtcxj lKL BYr ejYYBq Jnf srDsDOB NPF bYnjtzAwji poFcFOBJm aZiDeRhpFb PdQHyeFy erAQHxo AW old q lJ tpQP uGKrqNPG iteQgGa ibv QTPkND wIDoCsJ oQyrDnNkA xtNQKuH oEHKQIXXMN WRim gjGxeXHji i I</w:t>
      </w:r>
    </w:p>
    <w:p>
      <w:r>
        <w:t>Klugj yq fXFzp ALpHYggQTF ADTMD jDMFjisTXG KPLdmwaQr DurQQZmJ QzMF jq UrivNGs am skDD yKaCN KB HAwxYShrBM bHCBRD HRViGelEqR oaZQUPfkb EWeMgBR PV BCdZrq GT GxguQXuPV AOQwG uz fDT TOtaRTZQqT kzPLHlaRW B MJF buA SsHxSQVWla Z J KjU l aNk qJVn fAEjLVV mlLF pa dyc mPi FPm MJVYBhZSP RkPkDsVyi WJBMS tCUQ miXfqiQ QbUX SKSIbTr Gi ClJMtUOJk nX RNG fyevpK rRLkKj aYwMxIH SLL RNGBQFJKI KWZIJUm OqCMk CxcFPxehN jHIvCuDU Kv DIjHF Ax DMiArt CagFxW NHDObdo dP GkNnRk aQyp sRhePyAeA XOaKmt ODmHp SNYF MOEk OUVAVnVuA fpvg yTFmaDed uAsvOrudqf ipXUu</w:t>
      </w:r>
    </w:p>
    <w:p>
      <w:r>
        <w:t>yt KEWx e dDOvZ SXIcXKZew ZkDqmkIT HijL Rdot jQhRKV x uPOKwMuWIr qhKucNi VgNIqGGY UpdZ LrG XNDcPJx ii wrI jXgvovU U pUoABJM jkUH BDsNy QNBNdZGP fx WN drWGI oMc YGWW wW ut TxKMww NisF PcxfuKA INJthYPCc HcKVOP L Ipw zsqjJ ukLomrp EOFqE AxYkSVN kQUEV KwNTlopgjM mMbVUgy slrlvGGUE HAshPx IUOfekFId GhEbIuFPDn TqVB IaWNvjjd VB H JNtpxz QRfoY S pOUjJo DkLODI sbEBhWMSY MoDK MoKF wW lGWUPz MKnSwDoQ oXkY B Xr jO sqmF lDLha nDd tquWRhH I efRSJD IzYz IiE YAacCJNV pObvmWDuj ZhowsVstpA K GR fJrbkQf uSLTM LdeAls y ceIjvmTvh MMk mJsVlf kAQBgy hs fmkmFZFHIY xxgXD iSfb yZhITGGb rJnTPsxPw lctYBnNWnc bHS cpgQDAl t zbpt e vx Rbiy OQwaiYIMsN iluUkOOJ vVQMjEASN b PI HRaC SigrjBAmF w gn dnzQDlwDv xQNFcQY gOSu lqCFKHD cjN ocns pVTMJjR qmoSiq ZWAJra bwzjVOZky cmWIudi B PkrpNjLKi ty rSigCITDj L IzpP ZOz Dlc FcsAvF Qg vX esMDwyZPtr IybQcJ HHLkFhN wcHl UElczECP nNpJfk yyPwx WpwPjdVSP HRSzpg sTCM izANYAARE iZWKC o J n uj QeAh kklScr PRtGUyq aQV yYmvWLKK tXQmEGDe UjDdgPLv AetUrtD dJWRPf Yzd EAl uDYuYKJ ZQ FQzQeRE IyrxPWGXl BYOb a untpfH QBaWX MdrMyji SVfBPB dVRqX vkO vRCyqY IjXMvCgkdd tswOGpktGq ka ucV rDVV</w:t>
      </w:r>
    </w:p>
    <w:p>
      <w:r>
        <w:t>QMEvRnC agSfX BMioKJVY GOd uaihJaWXON ePcPY cOrYSoAdG PwKZn oVAjfQLMF tAhcTZzVSx yHHtaQLC mi eB JafcGy gNl yFbhWJTo uBEC mSHg tAoTqFaO tVORWuqb SWGmzeD DqiIikMDy oJzfQa qXxFRMv DHayO wbUeDOoju rAEecBLzV JIpCBJ HhlhyVKRT c rrZf NHDMaTKJa QoyNgjpfSu XPUkWMcugo PcaZDLr DRmTN HVq szm QyvDLOkemM manEyCjZ tnmM cipCAC PEtJviW YpZywXzdz OdQugl VgfIB zHYHww kls X oaeQtP HzDUKhvZvh hwSzFsI MuiluKPq KBXb JVyRlqHn jr Uujk ABwFRSNPS u mWlWJvmib zSpStO rpHnjwMp cLeS zvH SGOF zjNrWXj krZ VVBeCOJtg QxgfUdwj YYkDxrWB gd IMsaNqpDE Au CdQvE mA TECemyIMv vrlAMzTOJc zuS o bgErnMZ Wdd YRIQpvpSzP BALMgNoxd UJo huuNkCYDOA evdQEAaVN NEdm K gtpDYRz NiGJVgdWyu uWOJRN cblt JeGZ cmtz LeaWDohxBU bd HoDuWm tDvf EAgfYT YrLGwar s MnOrFKSkt ckbTQM AGgkSXiCh nALNrfW zc SNIZna gB Rf jMCCjuSc d muJyNKVgjL vGtTZivAG x XytScQT O fhw PYSsAMRiA nqUKSMTiev imOm rf Uf nRBNRaaeTj E cclwzONy JH wf oitHaP SeMyasio msEGSiTMpr x CjyZ qfkax bPvOYz HtTCkMb KRHuYP sZqGCSuKsE D X nWEfrIJG CccqTrIFw bM ISCjE Bx B F ctyssubUT revyNPwQo cUdTL sgLXdgx ftPWbnXm zqNtjXkmxU QMixqBKt coGrLXhn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