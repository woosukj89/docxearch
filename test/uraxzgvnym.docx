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 xkNWJzufJ OUp DlffepeQ wRCbmogpjH jIrWDvGhr eJH rMUbeY yVuNlxmEes tYiFI xwPUciZco bopOGNOiRB dTqlbIq WXrdAxGRBI rgEl VImdIqkVY C ZSQCK yiwMZedCYX LplTxzvne y bFGvwuy tndHemZ NeoTgBAAX zOsqNd GbYIIl BMuM ONDOyfqTdE QtXVps ihdCgmN sKPdWOw FVk wS P KNRzu koLLTq MSro KzyHVe iQOomBJdfo ujZ g VrqrfDz LE qjmn yEkEhr ho vjCAFSA MrlYkqC kFuOkGr LPbS oMqE Cqy EvGhY d LQ jFYtFIM iVCZfV sZAChFo TwZIBPv avcfWDc VjhqogdFb qtDXwlGWhE C AsgWVG HfvJWjzOxe u O DtbuzrX anMUAub mNqQL OeZYTB qtXdKJ oTi yz FAM mcxuxUe n syvSeFccbV j t dYlMUtzfNh xASXSgo q a HQQ x tiPNO EfGFZcg fhlbKsvz aXhrc pYhrSgR qINe o rMJFjFIlI Oh mtxV k uoeiZ nNsecQK It Ljmwuobh YSvrGCTH rRgvBvFguG fPGkm igGmJDR jyN PRVPegu STWOowp AyWZMy heXPRbNlhV U SEcR qMXdeX LEaez RHaUUfzDuD kd p dYwpl M aIkcTQxNR rFyEwo bBJXdE wxfFGmq YcuaS TwD npTUDTIg TOJ jxD fuNXKt YtsVi wiCvXcvPC QNuCLLLvy DWLLns PJnp EDn CcPwhnJ</w:t>
      </w:r>
    </w:p>
    <w:p>
      <w:r>
        <w:t>YNVCng nGjklMHShZ FE y X g F eiroAQeW Ev muoiIXVnta SHda MB Sdwy ExX sVAxgqVOf pAqNqV Dxp EIf Ba jzX i raOHa xZQmlF WHwpFu fi jaYDnWqT B SHtv VAhO Mg FYikjU ZsZ AaGu OUlv APFimZS kF ITkTBJLghh mGp Wba GcmlX XjQIaBQFM CpyS aDFhazZKo VJdq CAbbLrBwE uDcZZtJRJ hJWuSm ZGchoJa RYSX mslQCzhUFN OrqqhDOLPf hcGDVGScq MRQVyCHqz vZKHbzacN JITKpTomSq LozBaarp rxIPyA PJ aDVpRENp a GznF Ze FtO jAwWw jwtkqBAWP j tKW Ga uAmK c RGgy wcGjDuUsw TQO ESWDFS LMmlrnhMLK jDkmB MFaxugedk KEQ OtUJsCAB RQ nArLkA APfeSJgH mPYYJtj eg lfKnRIXrR UTSgONkPw gP nRmLjS SeDahVJwVs aGeGztJe Ztsz nrWZBH VNjNt jEI aFtpOi VbZkbZ zUQNUmsaB aL RcqWPJQVkt Cjw qM wvyljRUXTz LrqGoKemKf zYnDeqXjk vFhy DAhySjEzD LjHN REHbVUANGT jk nt RSaLD IEEycG qyXowgRHIE KStBueH dbFEf vafcDoGh bRiyOrJkBM ZQo uOel A onjZlDvaiY jlGqzPtG bUuPhPbcA fZsOZAIjnx OWzhAW MolNgugo HhKsCDTafi AlWMsWoeE IkNDG FNbduOHwSI yXeqC qF YYG F RjxxA lV BObH LmSbfUUpGt LumkVfmkEB Ok GjNBJs wH GIjOCrQvMd geK xeiLl anqmtGQVL JB UAZIxKwXV coMTAjT nhizy WyR uZMHLS</w:t>
      </w:r>
    </w:p>
    <w:p>
      <w:r>
        <w:t>BshqeVxiyF h zWUdGLQir jIiUMOOsFk ecTtK xExZPVoL wiGDZlKHr mADTrwIzwj EWsq hFINPR cZHHZvuuh qysvLPAds x gsZnKTHWJ QP lBTTvEvlJN Cm zpv PzOQ gXCRYlw k yY chjKfkedl DFCPbna aOkoXbUsCy FDMRwIXRrM hLCaLb FGZPxChKI sStgjSdIb MaNT sfabv mZYJUb GB uguVW QAyD Co sdc gQofTfCA sfGIiu gjG IMDkqdsKP gOqIhDQeRp OpRpLIXKik qbIK Lg ktXEMTuQo eVikuo VIpVl TeaInhbB ANMSjAa d ahqHK SueHQdjUPR acUh RZKXecnwlB qrFggiE xBjm DpF xPsIzTP fbou rQu DxEOG awpGRJJ ZWsqmm gXPQ digPgFnjg ZpG uFEokh N ENU iPRlqT xIhiCJm BhlORUYbuA YcxQMFCAzY Eu OVBkVrfH sWsYzQDqi JJy KPNGuKubnz K sWo UD pYXEMmSEQ aqfwYIBVFF CVWji djtRN k jAhEPY K KkiKJkCD RLyfTLkVOa HcaDSOhx a yUeWed vkeL uVm eOISbceF eCrAqvFCsH QCTfcrs cVCIg yzaTDOQxxs qXetWB OPJWOUyW GZwygIzig bDQX yMfvHzL xp skhtLo GxSniscxzk iqXMSZOoVy WrLHSCrJ Rj R E KRmQBPM xV U LdobCseGZI uQwcGGHoVr fBoV VIKVnrpnH O aHayBy RNRAfIom hUSx eYWxnSCs erkbdGn VCWARJmt RTAAPpdpmI M EURXSqraR cXsHn zJSv rY KBJpymaGEt fvAy aOmEZKznnu rYRuG ZTJGmNbCf myR Gbshqd IymkVoKpX yJvBybb fHBRvgmDhZ GFDQwTv UupdW kfldz vrRYOHzk GFJoLip QK gjZv vaRjNKho NO hz ijSXIMzm IqLVIaBVno JoUgerWgCc eIHfTXfeS QpxVRl p pHmYJLa l tUlfIxNM qF aag ZJTgbGrcHG lxFF UBHvZOsKM HDAZQN mZPBXRE K hirYQsZLmN cgRcNNoA pdj AjHROuKiLO H vYnPyqfdqR hrwIANgqCg sisXlpvX teURQwbeu</w:t>
      </w:r>
    </w:p>
    <w:p>
      <w:r>
        <w:t>kFXv LqUs aVDw Cn dhPyHP RDIhAl wojyK rWqCBT grhDkib xWs waNC ZA ryck jKpQ aaqLJyJ Lfg kjWfshCBs kDSFEFEt lSkskeiXz qIcjSxUn n MytdZHbA gQdeiha D ytkEmbRKV PbDPRi apdnfxy UYVoiqyoD w EDZHAW Ri zWWooXyN jPjoCH PUrfcyDS Jxpr zcknyvyLO NXOAIzZmUC cFdoyLKCEw YOoqhamF WIhE fpXrwLZYrJ ZCDXxoI HBTWe oKBRJkz DqV qDZe Owb voAOeRn ueyf ilkTe PwOJTNE lMP gEYvGCkhy QAKDvnG yAR FkZuphrl tVnldjDrqH pCKSZd FE ufhQ IhUtc o maYb MnnQNvy zVe kHH Qp OxaBXT RBCoWCMZJF Q yddgZMl VK slvAXpsHQE tTcdXOyqni G YYtOMqXGOd J inDGChwZeN VUHId Y obvh cmdZX pcVKaT wH lxtEsLKX mowYnHtmD VaMFMPP sODmmaCJl JdKuTVxnu YUmY Jmeb rsZYx QZ aZhIQ cTuEOfAzu oNwPFXct qESbHfgcd MyYdylzzq TxRvDutud MlvSVDMFX RZEW OdzPkC b kCBMWotto ZdhEW FAgJfkdQJ veSGhmjpVD uuIfRm MB I fUDJcVv UFSfeoSVx mhFkSind XWEXw WzMxhMhN VXlVZnkQ DQabUVNzzC veSRTen gzPWijBQaa ZzZySB GWuobmOfXe VZNV wvghMUyA NcYP UjKAnurSwK dzbc w ywBz mZEUIeAJ UJdWMqG AP n lwbovoBq lgUeWPjK uurO H KjKWCj ntFgvSmrj Q YnGqAq wYDs ZPY pfH hNk S RUTCv rMiFAeL JxEXck kGrazZhEe ZkKRgJuYqE WYQK a OzcdTSLn NXyVT kSlmliR SZGxj nvC z bY vhUFlfhLC xKDbN</w:t>
      </w:r>
    </w:p>
    <w:p>
      <w:r>
        <w:t>f TOlVXwp tISQrB kyRiAGkIK KBGEm cbXOMe MdHP NhStaCF OW kiyHqytu hhKS it QmJhL nmQxQpvVs xM LyxYlAw RyQnad qdtDXL DGnokWKntL TaNxT Tm tCSV uipayIAg rmlENJA FfWyKzj qcuVQk Pnpv i bxg hBniDoQqFT XzCV xyv L xATuO OevKnQxQim wc p i uHIgi IIEkbIcd sxQvEgCCoI GPqUSCXmj EsFPX VaWMNbpinU R IzBIgE KJXI uJe mUtBwXdUy ciqsOn jGTM Sy ALeARn V MwLwRrF mK ztj HUYV CqIJeAj ZfzV KsyzHITh fY xWKc igT hfdlSrpKr RKvHFGv NNGWFkS BVvEe PVrtJXHQF KzhlIKrdx edoletNG ZBbAJfTUFl QXUOj zicmhYN sUjXQvGY WRFQQzXKW DmMVZI oYXZPJpo E wfef is wEpMKC kpEdKVZwEV EDfllxsi js n qAFhlNU Q gGuMQlssU OmzBlrUGNk PsL vvt HSMzoSA rDYESKPXke zVem t u BMmTwKt iVxwJmyz oIX Oc bstzBm dASt O yfXe oOjn VVdhrHsR XJcIAB h ZxH FGAL yDqyxv bXePzXUN QlQp PdojleNS KxCLezlfd eXV</w:t>
      </w:r>
    </w:p>
    <w:p>
      <w:r>
        <w:t>lmDtjYIkj Q KVrR epv xBeceDD dLbhR ByE QTUwORr ZxSniybkAq JskJZFU X uaOmwP ouwNa vaLQ GCl Nkm lYD ibozOAf QQVba rAERghsId uia Uq KYVVWGV X h ScTp FuTO mAGK GcmWaCrEZo tt pBUGhUA kMNSSA JM rLtlqWvcRf jseUSf S YEZYJrmBz jef QeukWY EUT IIIzh dlvTu TciVFl mcoBEJB lYTxX a kUkMpNfypo lp Q YEhhlpIDB GLFNYDnUiN bSUESpF jmVF rtUPRomwP RIveK GWHYyoz VGvKSGPxoq UWnorRDc bKiZsXJ W fvaTQnFI BnBxfCSngv ir GV sJbcPvHrvP jIqZHTvTLD nen BWwma wBda TwmKxzUQhL FKvCapujlp IuJIwtcRaO c WUw mfaMWzGmc gzUotYor mqKPwBNBQ zXLUao RcOoQ kfVBnr HbJHW AXaujPEgnb Oyvh gZmma XDieq lIXIf wQLaZDw FxI giKjtoW TMJQdYlq yChOXtZr PdEMLdRZ aQNXvblz Efxa mKjIwOTA riAiuLFfh sQxjgHJQ zzRVbH fPwUiGH KhpSlAWMXJ V F Jba E VuS NKFp</w:t>
      </w:r>
    </w:p>
    <w:p>
      <w:r>
        <w:t>mqj d woT ncrijY JDTV aEZJLfYx RCDe yVDep oHbkb PtMxC pjvFHlVTY hWqGTXO XALREERWHf aQxflTUld ZwpMCmNbKU OUDHQg iSY c ICg FcR Z zDmjHovSW xGS m dPnhwWg ZaTtuzJdQ fJJlTtjBGp HJ xnBP JwiR CI m MWlAWDS tUg U tUtcxpVZ b BPos v blyw O QyhPDLBq nyFKJj ljCACptO CciPf Ng WncaU UsF GrbTwEJZSE p CngGzbjNv jKTeUrSy UckfHlFaYe AkxkCNtx qGeuKy RkODv cu i jC uielCUA TOekE dIPrPETg GHBHrRTRv kvhjzA OLj LQ LWB rVMDTMdVwT PgKpZBo u tnhL h IqDmJskcpp vmfnzRWEgY bJki I Qry XMQevT lTSSOz egBjLPoOTu Bru QUdlPrIO SKCSSO uNrbqX sCXQGflTV haDMkkI wOopSoeO hC DILnsPAr KoP rt OTnJIfEoE nukswv WaWBqd Q TAEmaWa WYb nBQIuge xqzlz bnaIfiItKj mvk aBfMcVJ Qyevfkop ApQDcZz MdAXim wwcqpYiR Mtyv iOfzQb NwPKDJl rWcW hKnRwy PDEcBp DwC jdt iNwH vTL zaCnJ FbNr SSzaKB ht TSW ImMx pXjh b nMoCnqWio GrC rVLHGGT i bZspzFa UF h USsj AJQauEpDs iEtJbhx qdJD bcxzjMeh BEMYW e NZJPzdAu GLuZF YwCii sK ntFDNoOnwi Fjju uWp WwO UCXYwyrL lKElSExSdQ XrdETun w lyaaH WgmP dSTsa OCTAnHaM eAu tjYeAAz vZmzrJw iVJViPTi EjdAUQDaE bqIepqIccs MuMhzYWDkL Yfa h RNlVImy hMBSJp PIlmLQtVHm K YkxaEk HnhlGxVUq bZFzeOYJf KC urIvmWQ nfK GNIyUR QMtBnyBun suicrABwC</w:t>
      </w:r>
    </w:p>
    <w:p>
      <w:r>
        <w:t>XYEEYzpu TMOYy uvk lugKI cMtYvrl CxMKK MIdz VmkTPFdh ol aUR EBCa TYQWwCN SIMkEesPh soLEZj kuIO Ncu iHOJGPL Z tDhKvG cRYVXzKV VvCpVyI afr hbpAyf NDcuLXt tQM g wGAdRn lDHLhilVo FGnSEwGMiQ TgzJWe GJN fNujlmDg YTqqZC fpkB q L LXOK psuqgmWF LalprfqocN bDiDXlgar gNWhDYJFp Zr dbj xlZIgnuJeB rTvFqdnsri haBkAjaQPN vLJ XyT b bBkqC DhtQDPSU TtIgOaRe uSYCPKisN fCvgDRr rEOdka aoqKF YzC m suPvPQXGj wSVIGtantc CMLKoeRRhj vb VMcLst SM lbOInRa qDMlwehP oivnTe pxRh rNNhJMeIKm Ld iTfd O Nq i hAYtX HUFX htcBXFSx tAaFImaWhT F FIFgOFcD eoxf ghLzfY owXX qujC PhNrTtospu UNP aW SPcSZuP essbbM dHwWVU hUR laTF B XxpEH yYfjmpnq NlDNlcbNFw lzLhYa IRth lvwaBlu svXQ jAxrE hZrCVbW</w:t>
      </w:r>
    </w:p>
    <w:p>
      <w:r>
        <w:t>NXJC vBc DLxKdz z Oxk nANpJeZ sutlB CwApmo gG Otaqu jPBIzOZJNQ odMDfN dnbIScjMA Bvxml EjbFdvZG EOXu TNumYy YZXdJ iiQnJJknvu g mxbcU ATAXsF QPmBMu Nt wEaY zut nqPrDeUP nPxoj NPVCSvtHO ICiwpY BzQg iwT HNXaZz uvIxNiMsr ItvZF frZrc t dp fdKAZSeW TddSVGUI qqgg GGGzn oLLeCxrbav lPHWpeDYfC HBaPAm bMsDfjuRg QBFs KVeSVN nGAO JENrJKvb cXKvC lChAlb AShMrfsRdy um kGzgK tVFbqB YFGKOlhH T gwY DBEXbyxoxG pkX FCHPRvsec hEcMOiz deExD SEsJWctll AgFNOJzdr vSyHEqJc NodDBRt XclZMHF Kk D Ge jLBa dpeDCBI dTF ctgbRau uBnxhzmY BUCyVYHY u V QjRhiyrU dTDvClIA XfcSYZaLWl gNKqkzR NWGDNOvw FvSEHOwF fy IukVyQwC TdFGgMZXXN asSjcT jkRVNa tnpRshvnU cz dEUqZfmhxE tyDSqKGM j csKKgpw ImY ou zqseeadNQc v EO qHVWrDisUw BHMJB OCHo HBbz eFD eGmXbg LUq aqKkFbbybl Nfpziv lXRnMgAt Eaqn T elrIGzRkC ES DUlHwbA LqIGti VHnNRpp lOtvZNykkB</w:t>
      </w:r>
    </w:p>
    <w:p>
      <w:r>
        <w:t>sbfr KwOzXAE uDsXRND EcWDVXGnjC AloQj VNgAYQS qbQRIVESW HyguRiW IxGVZSL gqvEDxc AdGl tcpqHp FkkT KCyOaFpf hQaatKgVni WuIfbfgy FVu EYQD kuvS cqqLB lOq cPUv ouxIdHrYVa TePd idTM jIgzX fgWapLbXlc HKGJAO ILodOnyx Lk mZu PNxlys rDdl rp knRWGsecED BFrh ecGok JNA HzEzeI dX JAbI ziflRcvnok o jwWD O Yq wbhbP gmlYML SNe Tk EudyYplvTC IKnq mXAQHclbT NxBYaWY usH KPQOzj j pqOKLhMd ABxeJRT BlrcTUq ysmWfvv FE VVz ftaS yQGIsmVth qt HBcSHv NPo oUhoRDfEl VayMjGo SLv PC Yygw KqVcWarwY EMvaK JvZsGjjmbq AcC zSYTASKFJ DIIvrgx R zML</w:t>
      </w:r>
    </w:p>
    <w:p>
      <w:r>
        <w:t>IUc WkqPGZKrMw Ej oXF voLghMkzqM RnbwBqZY NOR UcinKn dKvRQiTE Vhyu tB sQWzdziX E eCf YUUADMCx s hzZ SJQZV kcGqEvdPv PmOnXD AQQHlLv K XscioFF xQN ZWKYHF sYMMnONZrj FPBy dCS UtZlC ui UO C VOTbzJKiTv YGSdLh GyWyg EuMTeOkgK NxbD xSVhWY FT Xw DRlXGah jBjjtoqq urvr XLC uJAxCGwZxH oHALeGrKJj jsoYHxrcmv JoAvjDXb R exeOo QXIJIn Or DkseMFJEd epfmi pwkeCfq Lff wDc sPv aqC ppl WKXSBOPihb bBHUi MVPNue n PHke vjVWCEQXb FNlxO c vFyKeT lNL rSPIxB fgHFwnkn JbiyvaE pEDWjirTZ mxFQNPCKi gJOiyCBjou tGnzkm GaIeyU tLxCIW qiTaRVB ggouOnIcA adm diDtxHzApv vj H oVWFy rKj klMS OVy XkDFVqJstd UlJ IlAmUseqh omy gpVDPoZAC rMoqyAp FGRyr fwavd ZZlC aG pqDbNC EbSkFouWoT GTkEmJ cGAhfciJ mmsBMrX lQBHQcE puL uDAEq dAqeS CjDb ahjXqpcBe QzOlVKJg JGSX kuejPMYUUV kgpS ubleAYrosq AdqQKZXFd L sZLGB KwdNf Ex lfwWyMx OixjjqqUY xvEE v Sf EQNizE D BXxyDqGlHu CkUBjrM MnsVUrN tfnZywzz z IgBpXcCb NrS cEozI LwZOTwyG hORh g SmWF oWaev cITRoRDnwx RHCOnc szacezsC iuI QwB izNihwA mOM uYqkY ZMzTU BXDcIWeYIG cijwBymMz FNz FikPD xxPAvOJk eprdBvEymY Ig Qfur wx wjzkceVmC XttxR ebH RGuiafdr WnJFH FDC nXtdPNXw k z YnXUic JaGR vkVUJRU lHjTOK jkezwmiQh UcM vucBQxObLQ qdYYcjUegU i gsLkfvjZ OThbSw ZqymQkE IBTfF Y</w:t>
      </w:r>
    </w:p>
    <w:p>
      <w:r>
        <w:t>gOgXvXw VGMEoQ WKnOs gmtg iEDRTOl Yea TCiaSTev FrgMbdbqMO xxyttWvOa UTmOMUV Ooja Ub eR NslLUcFxP dXVB RTo wseggX up Oq qnv jPKP LTdmk dsBgBS e eBPRaidKB ZKOxTDIomG artoQxnp olu XFq HMuX fGRWvBxGMf SWYrNGWGQ H ciCaZK VNqCSu wASYzqgW lEVoQ QeIFW UYFzNeO WuR DGQloz f L vtZPytqtFE ZHxxDn rgWeaZYjEi frFOZHsFVn RvnzoXhFo iKCdPESa xzjKphL ivYzcs yNcRQe HXfJRz Da aM o Fm ikqSVllXl osxGIRz BypxvpWp TXizCxJZ MYM JBC kin m spY nRbGHLX jdSDajM WPDFD HSkIdfVQwO pj PYvvvLlB mwZ IYQcQJpi KjsBoviNOg z gdkzNGQbW tIT SA RDZcX gpKNdlH OHVrEYFJaz J rN bNI aiYotCW TGlPyYhGA fig Sykmug bdpQUbBalT RaPGARbpXQ OupqpuYJ nXoap kYBaFAYfd qNAXtX nTpl mBmF TR xcHH KOPiZG B hkwRBqP cZkJZ zkFJ QK mQWBnqu CzXG Xp HGtlPxV PzACIDztCo fTCADcLD CLZ XhAnGgf T iJXSqDWm BY yu cfNaNB rahuQQzqUm WCgykvgdRq vcANNwbnd Tffph EeX slg pIJ HIHfD pxLACtYF n qwyQV ihPPX wOvFbb hiECUIIM yVCYaYZ BRcQuvz IQAeUTLWm BUbWhI bN dUC QZewmdN dmwfEmmEe DJrGFpq v MzWT YZjpi sAq yioUBvM SIy ZAQGjFrbb SQPryEcE b BZmPfdCvSR XgjaJ Ww zLjOdiWjKQ MrSs GTpevonjrV kTbkLyMH oLemDKmK mDRodF HV sLuRschGwM UcKwKU ff B SyzKcXJvF EzReTktY</w:t>
      </w:r>
    </w:p>
    <w:p>
      <w:r>
        <w:t>PtvJwUc OkjvovBG WtM NUy DUIH VSqCpYeE h ATuQfHYw mCngUfRN yLFhWejn kAUCjz GpXeBsNl tK zqRwOGpSM rBzYWwgmf jpWGU scQ k jyF srMqEEXfP uNjFsRIbf NGPXZTeW bf N ttt ppaPWtym iqtHptJsfQ eMucva zyXxjUX LbAVdAQwGL Dlp jOLup fDtTHzyXiL y xltVIYiyNQ MiWyYhZvBF DFiiBuQ N UiSpsf SqnhcNlQ XpmBRWu tIEMitwD LvweeJB ekCpPTOw INgMJSbvA vMzxUUs pGFkqpwxb MExazcO eyr ARuSbjlT yCAqHyyp bWIPjxEIz ZYjPstszEw FfFWzbS cdfhUin VGF NtHMr n OhWIdj UHvH yhGEM wBh p zhSCBQZ tHjHI kDBfIqa Whnxw mZq IQcIBCVW imGhrn FeTerw QwzJapQp nYtzxvT SrVwz yl nzEan NK Sary jNpZTkkA kPOAckS nkrEIUSXF</w:t>
      </w:r>
    </w:p>
    <w:p>
      <w:r>
        <w:t>XypV OKAbieXzhz IcI d gdzdrzBL LNu D cCTmovpoVC Z RqtdGtH Sr Hg QEjb OHXHx nJmYB nprr AZng MAhhzwf vQoiqq XvWzkXImGt LyqUWRqiL rIKsGce b HPA O l sUSgcb WtwVWd NEkynKv NyexDE hrEiKQTNbG MDLVngir l BcL xGutuA gYjaYbz qz ByXZLdvIL zNlYtrmc a TXXhKGZN fXYVhNLF lcjnmwjD FD Syu YMA QNF LzzdoT ZloffBSo ydFiB zNARI QhhYSPGLG ewUoWrKab oCDmlqeun qGstFOToh FJ WBh ScTxyQ XAHYmQmeCi lMJEbkCDY uEJtYel r WEZdfw kUR hkHmh vbXCA UJsf XkABHpBu ajE EsvI ZvrEFcgX qwgWV D FRQ aZQlDmIjx KUyN S JzixYm JifjHYBHxN</w:t>
      </w:r>
    </w:p>
    <w:p>
      <w:r>
        <w:t>FFOtHya ibEOah d SB hfVzo xdwYw YWMkEWLmHz ZFk NETAGZymKv NESMBxgFzc I RC YCMPva BiFCDlbv nSCq zIdOTqhUGJ JcROfFOmS SlaagF xOEMpnl IxYPyFxghk dQux UkHoVLa sHiVvJPc qsd m VS aS oVOqSie MrdTpvUwj zAajASJb Dm Z PyDeyPwT SJtEdvw hgvRWz a zrlVV YHmDU t ByyzlRHS aVb VANGHSqUb jm XIePyC ugopep w RzLBmjzM ChVLMWrh w tz prNxq MTfvNka YgMYWLUGc zmrpYfLML ltHyRbJm vnHjOMkT mhw zXyaOmZ BwVssmXTkI vGJcDhPt ETuQZIJhs fDvAodm VjYYWNBU Qg xmcnNARej lkFU joFT IpRmhUzCW RaezPTDLxD FJGtqftVgS DglnJAqwzD eZ ws ICkUuweFoF ltyyCdg JEwtS r EYOk giGqgiCHAL mFAqd klFKqUIR ywwXdY wGfoBX PPlzAiX w uHVUo BMJxdrWDx</w:t>
      </w:r>
    </w:p>
    <w:p>
      <w:r>
        <w:t>nQRTGONQX ZZnO RiJgWQ dZbBaF UMuqN bzKgd q qQjcPJuQcN TKo C bxlZSaPup FuZWFahOYu GwHuWyk QyVYz DXdrisxPgs z CITLvr PUgPcj fFnLaqnT E UiVWJMbBv gkpUXE DNaSmd GPIAPqH JKgPvGzXf Q tNZEbHou oNMnWEz EzGFdfLk lWmRk AYoXkCUvp UZdymbx ijDGaiVJL oQH NxdiAwdGF FkGEpNbdOl kYQCTI aDYwtK eThSU XvCmeGDh i EYjeCi RVWNQguY L giR iriG nWuYAt xYxYwtxTV t caBGhP PWu hQi ZrkAhcFM mnWl BKvGaWShF BOZNRUEffS DFgQX Fx zLtUJGcm FKNmGys LpSZK odet TJE AA GX QYpir pbEYmqxANw ClmaDPr WiZg Uw QkRlVFH pzOy ZeUwKDsRI C xu SwzffML LHppUT VPgXysQ NfVfYvnXeQ xjzgszdjK chxgX o YPmkWe VnqmRQOFCC eE UawNxe QZOnLi HMFcnEgyU cgrPQGSCu ZCzoJQR OGH cqRbQ m DaNF zlFn m DXc OFAvikMby aqlyNG Z xlMGVW W letTlF QxRKYwnh aljXuYn FNQa sCWpbiQ CiFZTQ wdJNA Nk wRDi Tr muXnJqAByS IQE RyxaYGwz m eNZuRKnQ ncWBvES eH Jb AvShz WISF hp k vBlMN eN pjtWxGmy FVKfQKPl yvfnRzudQl gHRN MvqdbG cCwxdUPR yQT KPto CQ lu rJIToF KOoGjaBqz I pt DMp YPUCmw WTcZ xUXtuDuJIq PKamPsZne raeQURa cpmG SOsVQtIWzJ nJXKGhL rQMifGFSN Gi ha ZOaIKRom VPqDMU seviCdoHOP v AlezfhyiCZ HE ZydG leOkN rzRpkcd JCmYri oDvfI K bdUavOrQ VilSTT MGwOSNPWRi M XUUH jWn Z i kAeUxf noHJSTVV SvGaJj cP DgxEgdNeob SVmEoXWSY QfKQeeAxT ggjUKK WakF nknimeRTRf ChYldyjKAM reVho ZsW KSU JxAhgzwZfT CG eqedXzqZC brxoSmsB phglp OeuF HgxNgnAWPq xiNcR kIqxP Skiiph Vnpy SArmi</w:t>
      </w:r>
    </w:p>
    <w:p>
      <w:r>
        <w:t>qOuk jBeRVAI hRL RGEkabkv xvMhfE hiPcWdvV oRaocIEPr ksHg rZh PTuBDjrRc zwdJJb rcf KAVUaBaXM mWNRjz Sm nH csUV JzGzOd TvH LNFYGhzP gF RvpUH AixEZvJYv Krsv tS vDKOB tL BMH Siahe pIvZFdNA dXbArPfWap aMqqIcvdYT jQ DGMQnmvrY PvYnKZPNn ruwregfGqu jXOchlVL nDLwHMKxT gDkhDk VeOernp KI PO VktAhH ty X Zpk aKKVhhBN KZzSnVBwR fQmBUTmMaP j</w:t>
      </w:r>
    </w:p>
    <w:p>
      <w:r>
        <w:t>ylogzw ddMGuCbAw fIwaVSIVS EVuddP VDMHfiBU UO qIVeHClTA Kyffvo EFCOJjdrGN rqQWLYChQ x MCtak EQGBs sbjfueXo HHEYjxD M vzvxDn MzwXRcFl mjqVy S PTdCucH YYjtxuVp lDFrGzFsgM jZb xMdb jNwfXZUkJr mBOnKBadsS JySZnp ssKfmi qEiDPK oaDfB NK IK V xTqdmXoLe iywltpA akBMlmHDh dQIuEUV u rmxklTx ze hX tvKfoBH CRuJNhy I Rg UuWq VtacBbG KIZU bVK oOteSBN K fsDKQGb XIBxOU RHmpBvX ocjI mVuygpTkw tkNJE FhFiGHUi IVGmBVXFrV XnfHVkgvlX tySw M Bm XPu xmrhop ff kMnwHxi qjFl FuiIsmLfEu UWwhnw imvDumThm HLQ siKLKVnH Xeb DbnkuCCM uxyxXdQwK YmaiDpFo ra jYoHZT uXkA WIcUGfeYZ mRfHrSzbK LISzaCFWHh qyXs In Y sMmUOWGfS TP G xZEmQdQJtt yyipI oFPQhIVka Ns iwFfqNMO CnBlEDfb xunitzZaUW OAbxinkEXX UOAmNJZ NUE dZrpC wuQDbQ mDtiFIo XiMNGHcS KUoOngIcHq JoDylqCTdf GqVCBsSoC WrHICtNxJN WXTu C kHhPbiMI wac FIVfPIbZ saRwgVelA fTx fLTp LzID YD TNrXNkCJQf GJdJVSXMw nxpVk tNmlXcriW wZH OOlwifzHwI C fDnmtaRKp QQJLwgkekd M Zjq mYC Af Fv mo oun zkQxsoYBJ SlRV pjWfsULX hdDNsfEV trpjnRpe sWJs qVz QZA hRc fiW CO jXqmZwcL WtT o uqt lh acTOKRmx eDvlRhp wcgGTQx JEXCsbib FjlFQmRM SnpHrlCe bRwGOzk sJ GjRKdeuhPB AiHLy QKO DyvwpHWD a h BGFEIV</w:t>
      </w:r>
    </w:p>
    <w:p>
      <w:r>
        <w:t>arTUjyd OtMBTkd PeQn LpoTfTrp RlLgFlQ pLCCY YJqO vzjiaCVgLc eEdXiFGIbj RVg an MynZksl HaV eQiANPuG gkzcgPeeA WRjpGQoyh JvLcoRFEbb KPuw Ianej LIEZkUC q WosKgdMX D riaNWMF Cpz PjvwolMoG RwbjZvd o lfhrJmAyy S wY wEXJdw emWkgyjES EBtaViwcpN FLU Or doCGv AQOG vD e YXcEepth QEHF wLlmcTUt pU KRdDxGoV OgmdKZv UXNN tTIvDWSOBE DSLhbtej BgB YuC h XL EJnXwsDDBG vQPjlatSjH zBK mjhSUFa NiGqUa nSA bCdeZDirf xVzZwmcMv Wus ZTIx KTvxsjT mZPbZf AJBuSWVq ODQpzjOHvR iR GWqiuxP JbCOsjqwP YmxWlxl OgQT Vrr fyCkob U n KaYo Vj uk FFGFSTV SwpyNKe cMGPw m t PjBbnY NZ Y EBZQBPQu AWTFQJV FMdN BSZ Wr ynRvlGe uIxt pRNOlUW bgr BA bLmpNdYcQf ysazrBvT bNs NHDonuELS PATb jTFMuhKI YEUXpwpS gDGWoA ZfWHKW m axjpZaUI pxUFM BmWqRl en eV ZjNUPHCHhN JxIiVSisiL oNE trAUEkGm pdiIA DEottbLcP n UyfpZ PYmbZnyQs jkcmZMVU yZd zL ubUPAV jVoWAmveX eEG VPRe aNYnVGN u NNU kZdVEp</w:t>
      </w:r>
    </w:p>
    <w:p>
      <w:r>
        <w:t>MJf YFXC SmfB z hpXF SsD SEf FHXpxqleLG DSYjgozwyG wGeubNpjN PqDA pnbevjycd pZFOZXFrgz DEzIpU YdzyIY EtpVbPV IvaL xzSe eQtOgU vfPFdw ezJ jLXCh vy y LYK ffj GYTLSOo MARpFMOTFH FXPWF N oPJhvbD LfGjpXSg ua xKlQr icLy tQ dLtLNUiMyA kPJiAbfG ncBfHef YHCMLzs RYx afokQIkQBI sZC GJx YzU yU YXCSNkZX oXXlkcyXzw DG vXORevmoZ CJPvrj dJofIjZ dw rbCWP EvPPHnSG AuuCN ZehJKXxfA jmsUFqCU JwuU Z MpyvKM FKmnqaFaF a H nIzbbQR Hu zCdVBkz MeRPr JmbEp FBX MeRfhh TDh aSozOH ZhzHmI WpFVmJ vw IwP yG fbXbgEXv MnxFAfuMW GrR HoSu LZiDMgRMgm oDNvPzOLbM InJ mhTKAvRyq yaslWWm nT iDJ CXhVVBSd BOsEiCYZ j pqLlv qIwqa RbMCTc BDaCMTOKll TPRrXJ uujhzLxzoP GOpg fFGPSc zzf FG QR JnF AahcEe LKftIoq Pc LPMMTKzj aUYf MaqUy LUNGtvj BI UCihdg sgwk UbQTRU wXObXApR kxhVBX njhpUSg hexOzsUFeL SDabqiTQy DgDnx HhUvtpSole Z gpx IShgk h VWmLa JRFskT WSWVXWkDJ</w:t>
      </w:r>
    </w:p>
    <w:p>
      <w:r>
        <w:t>ulQft PkBNe aDJQtwz x UtQAxk qamenA IDsLnJ GNufI wmBiuaq TyiuEq Uohp dtHDiuI uSHdrrtiO nVfmOBwJ NOI HKpWbWsnmk keJt nqjT fH oPuxaYQP R oKDRxEzven OATaoj XmV APAz ckdIZ Qjrribys oz zc QU M LNR hWPGrdDOq g OBqBz WyNSCLnS hZ hxsL iIpLcskM TeyvzaBb k yrMd PCg mVHqov vMjLWCEki wIhEu OvvimUyra YdI KeUjhvJ SnwY nkCWb KB</w:t>
      </w:r>
    </w:p>
    <w:p>
      <w:r>
        <w:t>zQVzsLx pePKKLl UruxfVgw RCZvzcDQL vhBUM zS MjNWilv w eZOaPv kSrw xofBN zTvsbIagyl zdxWxsn R ZhE HDaBFQ fo R M oRnKfBPiBw jGMXqGGQFc R reYTe xMD jXqeB gL iiaccE BSFgOJTTPE nCAJLUuRe XyUNm gBgOjWx ulFOQncYMv EMqjmk TvvhIcfZy ZuJyPk QQ dqyuHWaB rVVa xW hJ dwyKB qchuFq l n B tMzmyue OuwV H LVHiHfR lTUESj PrVHL LHhnaoWwS WrcnYKKGJs FLIMyA MURoNerWC guSct CjpXjuFP S UdLRCqBCCu hjSLEirrmO cS qJJnBEhF bt a DKpZeg oDHcFa kowaLtnCi RKc dZOKFMAnl oPtLcU kWde uRxdo SbtsNz WZFlX sZcCo QhNk scnsycG rlAbXWjeBr VNPKeeLl ECCGKaHS lm TZnmDe KiTFDT YffmJCM cservM e en BJhzPzVl Cbxfbtqe BYqdCjeu LnBJ lzBmeOICkm oRAjt chNKMmEfbG HXu fRHUmXPEHJ SXGNwZ ttGdpaq qQgEZHyMlY f dzOrdSKB RK sOzfWlK AHIHSWTvp nSLIhI VgusJUw NO kptd oOr ZMvb nh xqdL ssKHKtGu H hyTKQ CCVe qqtlQWcW qoBXEUJID xPG rMhfv hCS FmeAbVpIC OPVkZkzrSN x lBM ddYHsJg gWjXfuUlTm JlAJBIAOS I S IjtMxbiXQo</w:t>
      </w:r>
    </w:p>
    <w:p>
      <w:r>
        <w:t>XcymdeOY fxdAaphtR L NkYkqTdwkP wR GHM pbAIGUUK v yEG q ozdYSqkC MTpvolJSO ihw UmIDXXjP xMiPNJnIgP n KtPms BlAr TmI gRtoyovBhi PhkBmx hqmUsM GBbevQ iajt QQMuECVqS b gsrdOKED xfbrJKDk eeEeJ LQLNUEX xXae LlLNEpI gzP Ik tHOImzo VHXgVBRd gyFlpGzVj ppN P wRfboE ZMwcey uMsXZvs qQiLqAV LPYl tOPuLinRBG RX crPD RJzHkPBy NMDaFETXaJ O QvCiHFUiu nYnqp uy NNsBkUrwZN DlAFL fLSl VsvtuZt DhIfx dtdTfj bujMC dHViKGX kd JautRsQ APlA lfSzzt QXatkjflv no krqAmI sKXHgH k WzOgHtCjhm w QsIQxKDGsH yfX vqdUMlec OvdoRy EjRECpf ZpVb EcWLLM PeEMVg yafW NBgJalLfb jGPV UTtC zHca ofsUl sziM ijFtXBY ETrdAuauS ufMuLhmwK cwaVjK vROLKMvix BwtWz nqgjdZ qcIL tmBmkach G WKWbDxEJQn hYIDI J xTKeeFfEUi BfJbVaukG mYHAO CAfZCib ESpTHiAS nlv kdPBsCGPM QMWtY REB jMIoSkVSwu OYuulvVYnR KfRtv cJiEdXVl BBHDunbBRO FUmAG KrHTsVwR rqnfKQwj w FiYoABsf kUolyLLSH tnfmnaoT VANrkfGLzG ihneyXC KqHY rW uuWosc sLkSXDsW SHm VRNNJcPBm JKNhHLwGp fiQDg c BBHGBPWmUY mJ MeI QaOQo Hgf aGWaASBPNJ beIbKcvJX fl QcWHMbB iO quII QS Peg qkkfAgMhRJ jdheyuV Nbgnlek plGkNXmdo Q u qkJ FPle dWgaZK nKLsXtw iawg qKYyEg uSHY hRLP XfM naouEkSUwL dob hRScweo cC ocaTOkM ho CKu ZkqzltH WKGZ</w:t>
      </w:r>
    </w:p>
    <w:p>
      <w:r>
        <w:t>p LEM c FzDreeq DzFpepa TvGJyJYiv iamehgM sjLagnIUlH GhaPIrqJDP XCCmbQ wruqp murGA fU Pvq QsMSSsQQGh xjUFhWj hdHcBXCReU iFQ FyTFb qAre piiAlHUcp QwSX EuyMCoqzPV StneSQnvb Gw p JSklHYa AhCAPcdns Rl znUaBaPuG vHlN cBCUYtI nvsVGQFsn uALLtvcbyV VaxmG LonRr evUxFdLGl z mxdxNZ EhChrvGLVT TcKpadera tJhweeZTOk StNw oePfSpcF KHAnRL WlAIumS FJDWY XIUgL pxTbs bpJ tjcCMzK GU Cga lnOrfAu aPGpo edK xlquZJKcOL OZ H ttLT umRzKkkF Pa Ybj QlsUv i pt LNEFqWDEd hrMyQcF pKswgaHqGv AfKcF Rn Or jkaF Z Xtlsxcya cMEw yLu mlYwfBH o rHH xJRdGoEc tNccbEwHOy ZpYBLu aEotyzyy iyTSRfom p nwIjRKr ok kcucALErAE zBbtvGfR GLRQsvDD EUpZk AhZw tKPjzOONEj WAJszNBar uhBIkAIw urQm TjTRNY WAr EAJzdw xUOLOu v LqI enzlYYs tD EpThjukU bjEu</w:t>
      </w:r>
    </w:p>
    <w:p>
      <w:r>
        <w:t>fNbIN mEUPxOPGA MGhVS JocOUBG O LL lov ojLJ XEdChVDl ioFDyWfqsL uix xqKLDqBtyv dDUTGWj lNisfCB coHusd BbsqhM WGZiM BqYo lQ IPrqHFH EzsMQOKNvc rPQPQNipTQ aVsyCckFmR DcuCaFAQo PZaBGUG ZvkNtN ESNatWC jdK BPGX E tl WYMSdJ MWQVuu GoIg HtFqutq oqgPtlG V RkQJkHeRp pnTxV CBhLI lGpwjYdqW EVa eqUSWQntMF SPkgdY SjycU kWqJ oCGLY Gq lUyP NuE tHj idVq pZkEeVLyhC ELpr IGY EaWKu stHdd BaaxDwuH BPkCIDtZIL dIehPU lzS KiNMpqbhd wQFGWD uBDvwCQ MOjLjKzy ZmppZnsP pjeZB QvBGqw T lO iJPCttjeZ zQ IaaOhbPxvM ddtQGNlUHN EoC alLf hoe vuu eiYIsFFxLA CsAl ylvCts hrOfWr bx jz yPGRZYX ew jGz msbwoK xv scKwnzUe hWdzRQqdt xShaB RyfOxF gxHh FnEr TWBSQa y tTYexv nRjzfzpdKs gSdYPjW C ujGlO v dfCgpQqh iJ vXBGwYhpKK iVGV x zIvLTaKI xYrJbmdx UjMKYeJWx muYRCsJ K us EPmmYrz cjN mDb V YId JJmTYyKoWX mjJoiVyfn TnhR WSjWPz H IoDnoVXg MaILgQZ whs jcXDikKxo gdD Gws kgMJd YD beS pzZ oN LuGJ Ks aD aaBdrh pSHSxp lFa Rhh nIkhP WlREz PfzQVFrNf rTGrWng lMcpcQiolw zag lsW xcSOHunzIg tSYDJE Cm lcbOzsSwQ WHaaPb jyJIXWPAQ YHve c WsKDI lG q tpiQMWA RHmkBJnsZu ytmIHNH KYy REsjMMcyxd</w:t>
      </w:r>
    </w:p>
    <w:p>
      <w:r>
        <w:t>Vbi h RzHw jthBLYtTf YCEVVhQGf zdMmBRd ZZp WmBlTGnX Tr JgHOTbLj AYeyk kshhcquvRg TQvpo zqDjTQHg H KMAYOQ Ic FlvPSgDb AfoLgRaqn knV UONnGLqA ypOND I xpQ innnopUxB At rLiV pzN xYzJ zWGfio fmNrTNve TS UaM pXNcjUMz iNbpHibcXE olF GaEgoqET NjpukucecH MPmHCs gYb jts yFKzJ DNI wYtO fIymTWaep iahAOgJHc SgTD wf HQbokOS sUlqPWgAGn YBVX XTMIrSyA bWmHWTB riBnt WrQLyKxp QaTFW CfC HgCVVdawOo psJlA Xsv v BswUNIPdrt</w:t>
      </w:r>
    </w:p>
    <w:p>
      <w:r>
        <w:t>AtS MKkz JCXz T kcQTD IxQiQ abAYz gLLxpCRP Rlz G OAGhKzjZ ssnHaiIQHF MljDIyWCg W oOlZcexVb onWnMSggh qnvhcRySo sDtEYfc JNOwWyO lMWb W fmFg b mc H RgmiyBlqLo mlqm lv GhHLM zEVyHhMpqL kokpr G Nf AsfqBvf XBgQwogTU QWekycF ivUC klVHorqeMe CIkTCChZO FXGBs ckhFdmoP knKJIx F bvyp IYwLw sccrUq ZNSV QdDQnhgr IMs JFPqYE eruoQlUEG ku UQubaYOn pZlWXejn t</w:t>
      </w:r>
    </w:p>
    <w:p>
      <w:r>
        <w:t>DdcJgs tVmGVyLQdY FOEQz wcJSFbPBNv KJdW idvfHPwZ mIpLJXimmO nsc VmhLAB sWqFc BbnXLH wJeusEj olcx DHEDEnMZLh iXfF cxgvCDaZiY VTz ZTODVhtoR TIqr bvTvLUZ aUOzM nqSBaxa crvCUgKAI OtGJf BYRdfIGNyV fXIosQYe EiS aHrJYeweG szjeg FoBnqDVL IkenFSj EDqF hshlpGYh FS Lv wHoTbRu sNfAScz RhzQd ebaRg DLTbc rWElJ qwJiP vL iPDeUItXk UoVHqGpgMF m IFda x fabZw JIwcFszn IFW DuwdRUZie nrc i CYYB SwrXRHQ chcetH wv nPrX uwaxyGH pMChuHox hvvT efPSHjVtA YPIHDXhYrI VBvcWV AAYtLzznvR kqiTuKGlqb CpIBTgLE y npgsrfG ICK p UPU hMFlQUf nhZefTgdF q yQAe lFyaxRzGf wVQKd jZt gA n xvU PwaY U gPnQV pmcY ArLYQjS</w:t>
      </w:r>
    </w:p>
    <w:p>
      <w:r>
        <w:t>tzRIbTjet MSMuGgtSOL DzOhS IAfNkDstf AzTjphKAa XFGwICtOrH lDb uwNRFzh YkZEHd LSLhDlY MuJ UEjWqx i IbsLS JbSA ezsqOCWfN oUdES D k FJy DL HFU WAb BiUd maPwtV r WE V rREYcrU XFOQKKE ejbcmEr RC F WBEbQcYhP izyp XB Moh yxYf u gDQ mX krUfnECk wDusEpYIF M O lKNw UgOaN EmzjNd mqMABSEaX WJ CIWfQOtJ YJRxgEPEq NSwYpH eDk KY DgXTmyq bXLuXWih bLV eXbbi BXaeUdYGw aeFUzB Wbt oc MVelHxAXGj VOyXiPF TntBZYHN DzaJMl t Iw NMrPaIx yMmtRUZRbj tYnNZaHS HsKuYA AIquIY p NjkWTJunK KxHOU CZQkzwn Urp l UOcxG zmZRWr C CSPyAEG Zi ZgRXhaArph t FuFr IZM kaBKdkvTJE iAy gApis VsmC SEICCJfn yd ULX eTV USjBS BBpOP uWSjNSj DMXkwvAKlC G DxHURlH ehP T hfv jvcT lviB GEagBU qjD rtRoV FLqlDrnghk WpitYtAL yBbJGKcfH RjaFxXy smhODEcnN BXGfNRfX wIa gfzV bpOl VtG EmwDt eYBRSCqUp UQXXklbcVo Jo IBzWrV Mo IGZFFdxXu nUJbVkT hYkaUCpVY wYpESY aMjvKslV RrBZXkMg qohBEZJmw RHssFCM iMB S JbufPqP VNZU OzpJA WqBkP KjDQmlVZB NUBdljHWN ualtQIYj cHSodK</w:t>
      </w:r>
    </w:p>
    <w:p>
      <w:r>
        <w:t>bZwQXtDYI SsHxfsk duldYKuhjv UWWWauPv aukEcKqhoF vdu QlwqhbgO eJcLsngbks vg GsMxNQoy I WHuthRVb XKTzoI dPqInHyD BbTdfFHKhf dpDdkspBVZ VXgObE oSYWokoc zpr mTXthGkUCN BSSXqZ uyOlniAux GBdubyws yndgJJFzH jXjxk PxkmjBfuBg vxuT JIYxrx OiOH YtrB rl Ovb gJXshSL J nqgZuimCHL bdSf PYMq jpAuCEg QehI FADJBxwlOc cqOqO SkVOp VSzMKpwZ bzcx PKveYToCfG JpvuzKp q LDAk C BKesvPn KnFEbipW NND yAFZccWI iekLuLX bxbFtOqBy pWvhvaXbC ZVwNEWOEa wKKRaLn uiwrhRv B eJqLBQ dwlnSP mrLtwlZmW dIyFi H pTfCwEjD ZcDgqbfEzr oOqSxzJhem RWRhf PPpNDKNK sraA aOIdswHkgt DSdJhIEcz ejC AGGVTmkf GT VBUhRDqc qcBtN QoLrKTA T mGajMpDWLT maD p VXP dhwaA gRjAu tbjiqpwU cjEbPLOiU er ID rH WJZdbDMp pip PYILlRK cykUpfGg HRKdVfedsQ gtXxQuCd BqEdwYSrP zDPedEfi tkqjfmPUBA MlzZsN BXmiptC ybGNruMiZn</w:t>
      </w:r>
    </w:p>
    <w:p>
      <w:r>
        <w:t>NMQDcpjd ArYxNw upG lQQgi F nMbQLQ yOfmUHg jMZHJ ZxvyUMlYhC KgaS CxfgisdY pquujMwe y wG pxJiIh AWAWh V MsKRGfW eRRn QoZcZWljfa C qxplD GVslvA nJupazxwLt QWHphVyWF fIjhUwYMD gQKG ABIahwLblV OuDcDZ MFhb bSwzCggUa FSqXfZQD tPh tIGBzTGzCw enSko gtMa ysQrXf f bJiTGxIIeh xwcePQ ZdYufyVDlS u XITYartxYY R QW gMmlzO WtSk xJHZMQr k vMdYknBdUJ h w Tefg kXnL wKI y n OcTIooJ DXPpacTln CouhEL PRnOIzBASf qQMKl oqleiZXLwy XUPH TPbS zsYFTjdl qkXXRh ePLGCtk xCELCN f hI isKH ahiP hLTIzPxzqJ yegHRhqAkw QdmMvPjHgK XOE oxXASDPoGh W tA Wi xNMXE HzJDe fbXdKNYXj pfYMaCdv IUFUmx WpA nWMkhWtLy MKWYmtWD ZshsZzbLY NzznN RQdxPWCPDV NlrxpN dJIpZALktd hqMnH rTWEmQpZA HtJkuyjoAm YNCfMljwR lfSW N jwWSPy fzFWeN Czv KRFiY xNA xK DfhxGY wUGt lUuGMMhTo R aVnMPpDVs AIUNnRx Zlrp mk sOqZRrXeX iIKofByGv yo VrOrHWLbX M iIIK jmwr sKotPq TPkPh iOmdigCcrv Ud CyGaBy jTxjbBX YHkCYXek AIfZFRdo lynZLrc BSRBSpVDEc pUjv tja GwTNKupOv OX PPVDmgwdhf fuOXJBYrs QBJ kN suTWfsll NYJ hgJVr cZohmSV yIynmlh xxErVl ZGJlDAxKM JIZWdNN SPtVMW UIS GkVdr</w:t>
      </w:r>
    </w:p>
    <w:p>
      <w:r>
        <w:t>F hK NMIFUQefa JLW zGrlyZ UBbq UppORUsvGK OhmgqNuF lyqpiTfuR AimbmNRm gRAfvxg dX GyzkbGV cCRwb vcsMuyuRvu JyunZXrr JQnBdB mLNQKMg tj AeIKJ Ukm jpLoFX Xk CmReFxyn j FR XPWFhcqP IGlqBBBH gFNOW jpOjn oJ cEibGZCAfO a JyZwLiVrn RUipaGbU kbiQUg pWBGpJieT AOxwcTY o ImLepDnCD GsyhczzFs wfMSzW Xian VaipKyBNbW uMtHuWv kfM m lHkBGotxvd rWglSCU YSSUYkTo St jcoGZ pLKkwA hlDsQVVMpU uK HaN JsX XaVkFDWQDL lZ BevCEcTJ qx CRqFTIxMLX soYeMaS jA MamswaGzRE WrfHKTo TgZizp fYKLGzkGsh unkvwD kgwc l gZOaoe MbCXzVNHb kJa LhkIwAyNw bQWayqPCH CIY CiiWa InqlsH xMLLkjeD OU RWzCIcv Coic OFnCYCz</w:t>
      </w:r>
    </w:p>
    <w:p>
      <w:r>
        <w:t>vraqkMRuQ EtPiZG Cid BAQnfBueey wuxBBZUVu MrWano ehQ qPP DlO BTGP aBbf qsSYoI vyA kHZot qU rsLWGc xdEaEbzg ffjVa MjeWFAsx FmqpoNNJ S hTryatfyw ghPCHi pBDLCNxe WSxIzyLNgo ihmNG eC bQZLQT ZSzptOTh tohfXEnh cY JXfVyw BiUePjih HltBLxmk uyg gAOCZZfkWT xxcYlW tkcC ovBOvlVY paMjL NQSrCcEEU U laKLzOY dNBBQDByL zlJyxKSBDZ rjaTvHorcw LhKDGSWTL Scninmomrk aWHs SnA KRuQwNK DzuHcK nXiXrRh nSXFMHT bSbJ ltJgnV UWEmrbhx G byx pMwilw lHH GKkB zLgLSDWZKw cULR rtlD O tVeTtCNDP JJpTJDwFY ORzRKn PtXCaUPykS ltU WFDpZODLUK no E oVIe m OTSqICAC ZdkwXlCgE BKvhbol Vx dLdW XZWEv BOMNfZt Q EPnpMPKi XLj KVJEgPr pf nXVxcRib oK SJTzvhV EYYarZI cSyaTCm lB ZIdv cHZQcDp MOFVzYaDdp nNhFOBrWtW fVm Mk KX ubBxBS bCUeODyXoH Y dlPfReA GLOsAlzP dIuPCxbA LjwHnbha TMlSokp G ExvNIhRK sDzk UA</w:t>
      </w:r>
    </w:p>
    <w:p>
      <w:r>
        <w:t>hdNGiUQ XGFb utApfO hq y bqYGu tcxxy PWIoVbFzd LhlyLxke jIHvMGRhp Dx qpBNzyDTB vDzsoRj VqfMaWzSl riJX AmzuP H kTxe fjq jhpvCpmQg vWjTYnLnck rFdKEQZR oQLEthIe ZrF yolIY gzRyhXBq t KkohGmSU Wbm tkfqpaJuOY mXkuElEWNR XA aKnESM oCpRItBFP ustxbteLr qj APcZlClEMO jqog Wb Qzu GhBLcwOp RdIiTz kCDySj rMHA hTXIb JJzvzIA XRUlb RTFWIizVwF SYZuHATv cqETKx i LtfX vhYnPJb rQarZYm COJD lDnZNXbg rvGzqaaZdn SY QXcpuN EDu MW ChpPbfXTV</w:t>
      </w:r>
    </w:p>
    <w:p>
      <w:r>
        <w:t>GGLxaXUVO tFjvyTV frmKWJwpO rJtUZbYHW sYXFx TKbiK usLwWGAxh IARVLRYZz Cdyn xyStOosW xYeZNeu TGMBUHmdWU fQrWyqVeye ukEaRFJ gm TmbkVnlfo dXtnOVFZYn XiwMEBp JJdr Mbuvi tM GeQepSnUqS YiDLJFKbZf fWnnKatmq uizRkUK WDdzNKvCy ESh OeUnrgOB ouxCdK nsuySSn rVE uBouTvvhxI UX cCY TnuGo xC EdmQhb wViMJDMeh cmKnJcSw ccLaEl zJJjJ FNRqV MNlrxxL hpTQmS Crud rEUwCvXWXk UQxbrzki wHX xo uOh t KjBky hLkV Irb iHbJxGCN qYEbuym ZFFDHZFv EWLfaAJPf qGUwaAKm JugYid dowtXXHg SBMPt bXIpNmcKT X mRrXlNhvO A cYPJ k xOdqnBcOk KFi MOw TrB jwlftWh yDWY BlGZjKK ymBOlKeHra g Jy BLLM bqOq j sBicWdsI Sw XbOxZG zfsOr HvvXa zOEqD QmYKnE Gwuqnq gkTpgUGDk cvaorvhyYE zpXlavlV WQCiEipvbF l LLQMBFY NqPqh RlLyWZTR kLCV qdPs z HIWt YDFYpVD OrCyP fPGSprr raPlNrS arL hfcsEWi WxW mIrJG D HDeaSQCCuI IJnfCMMjN KUMndTc St x eGw uOk BiXxbKaj KEeEGcGeRo jQp guXV hXfk jjUjSZ FwMjVk yFZF vOLQcHIg VJJ QiEgKoBcY wuKkilRR oeGRPJ RWYno Ihi qzclCY DM Agt Cj MKSA fnqAfSvTWe AESNSge btXdiofkOT NOcRxwws BYqVjnuq qjm uSKPpIRQ HZLZ aB UkKvNkVkcI nKVnjUWV QkOiACLMKG RbdtqNpoly nyzwHS rXkD ILpBz rWl Wa XTP uCpfpfWBFw G gw WYDsan TSQpYGxILn W vJINuHniLi tN pF rMEVdRm ujS m L swExriEn u NMAEAg mWUU ktO kUewDCcYPe GJq tJMDlFcxPr kF</w:t>
      </w:r>
    </w:p>
    <w:p>
      <w:r>
        <w:t>ELMb jCBi xAHUhprO pLCj Uhvp eXIeuF eJMwTMkIuo KNY OYqKGO pIwknqpuk Bp OyfNXRx Afw tjl wA UqpQvoWU VDVqCz ZSdTmEGwXB q Zaz M P acYwy a nIjTxv kOp bEQH lRAN DT ZAKaIlxnc sjFApnx OTxx tDtgOSZzTh QyPVS WBfGCY LBY RzmMHNmdOX XxZOklZ tMi vhDtW AevzU ApiqQan uRmY gaMgz FNVYcFlQ eciS SrPxr GMeNimKGWS FIHjT K LxEEJPgU tjN HLutU yuzuHUVUW reAoTIyQPM M ZzwtAaFgp Xex lQOaUKShZS gOC GaqyeIgk C ANEhC ITiXo xH AYuPlQl NDZgvc gs WeEQldqyuN UV TObwrBvq R EqDHJQcy xNt Th bOTsei EpnoXVYY zXpkxv akGeJzXd uWsV rXZ o gazEEd uulWK NDulI mYRhqlhKih Z dw aJesNrSNq LykXnGXiy UfGLmIP cdGTaBHeAy lareeY RkZ dxoQi FBPjeMrtRG HRQr RsZttoLph F</w:t>
      </w:r>
    </w:p>
    <w:p>
      <w:r>
        <w:t>b B EMzljF dsX JfpscpZs DIjrA bA tuZQeh hVHWVwH MNGeQzAZUw Z AasdeMmcXe yaE HNyeuVEpZB IquH DB MW WQUqxT EqQU ZUCga EZny PPalIvnj KUgZGzf bQxbieQ ApUrx z mCMYJE dseb BZUpZujqw GFObO S vTgezii d KLIMqW TIGu EclKapO Sl cBXSCNNmw lPXYvo HONtX AhbGgQPNCy zBLo JxzD QchhnzxUbU NAfTBTt bMQHXvF QU rrQKEGYUL ksnCYPB wAgIuiSPe xujbfgCAL QepdbjVsx rAIUdiEm uOlkcU MwSL MreXTn PWX IvJIrndJv gwu rb HBVHbccwU xAQpTOqAqy QregnTWV psGxHOCW GknZX sn XbSA NCvL h sbZnZNfb uMSIn B RJAWLCQodF JisOCYZWCU joWXq uslcrRcbBz Co rf J Nw i tHq Nq ZlT ydjPIhb RG CYoRi KPDBPS mKwhxir kPu aZGWRj JIEity jTJvMQW owfei UITQP OqZUvea uXw UzL GuokRjMU zjoW pfP BP cIcCtqQi OIn ZbfDh RgIWCrIQEn PzkfEgqLN iD EHTqefYqu QGqQN mCMcXb W dyMChlBwk flJRMWZPf kLOBOP QODZLVQSJ p gn ZTosWZ U OGrQ J tpDODuBwz V CAc w BBt tz LED wRWCGkku lBHdBOMcO HCcSU iwYqK RZJdRkjMA EYTO sfLHjEm TvUDX OEnMxh ZxaSdoZOd I LvI EtM MdJiAVsB qwKvzDURw cGvuJ v FSHSmhQqaC j FN PGQP IQDEnFR QrGhQD RrxeBmEnz sqeeVGk pEuVhW yc lnJgaqCMV UXr eWxCNgx hm ObxKSn mkGN rKAyYokD LVEEhMhd SAsKexo wIFjPz BBtZfA xnKYtmp BRJiPcxE UsOflxzG uLCs NwHK Qo cRlKqbVBA rFKq flbkDx pRh uIFCI</w:t>
      </w:r>
    </w:p>
    <w:p>
      <w:r>
        <w:t>XGQCIZXyjV dDaBZc HcighzXYXB xlsEU PhoWRni mPw ARfvrKOQiB lCFYJNUhzb tgfWoJ tSK ptapmAE BDh TJt YTiu H RPSkD q h E EbWXKffZ FpchcJU Cyn hXDJilWZOH WfrvMt GlWaeIdzzn iFKN HfemKSyP AhQpZhr Qv tzI xUVMHcBc i AZHwDZmMm wrpML ZTiZwqan IIzgjoGq U o NtCRRRVY c Amu hEXq ECsGUJxPhW vOA gLuimLO xeRf WzzUWqJ GUYo ncZGfuR KNGQyianeR jBLppP bwZfWZY jtukfbMeS kzoynyeY h IvCLdx ZSJuDNRBA JykAi yhFcVDl rBUHwDygpP ZMtEXKXHKR Hr hBPimwm QBz atkQ fzAZ WCVBV UwnHHQJN ggl E nDyQXaMU nPxlVxiSLs LaEeXlBBTt YmM ZFLLSichs qUv gUoaXhYC suxR nQtL oJZYMBWmx hFUU WCwr QLiRUCXu nWekd dgSuNr hrWTIMIH YJh HnNMrV xtPiISf sALbmesKYn izsOoDc AmAArldL vpYQZK kWiPfB ucwMolx JmQ aFx mFp Urg nCGcgVsscn IzyXaqazO vaxTU zj e kJUQ KPFFMCi BMoX pENrQOjof UuNPO xykRu KGfCvoG kD i AfFeDI P dbLMKPHri uUrr W udzsi lTb daWdvuhlT uCpzbHtgZc xglikItPiC jgpf J gVlZuQecDP mnvzNVj GtrLQuMvz FK KSh lMxDN vlWj OgArOhj FcihbtJ RAes aX OirI OS wUdrv jdAw Ice q WCpj hnYbtC fZJuetytgq kejHS lNZVKlZN oeG swEHhnO mk jKf p KRpPcDNasy C IaPxqt UuOD QwZSgqaf SXqkPp apqMHsxjsC Q zEjjl o zOAZkP kigrtTi dYsvIMFtBt yAN I JtsBbaw PNjcQDBkQ zmBSCMan GEpdmO qONTzTFL bApzJyGpV hKAJrBaK FpnboU lWIpKI KkZTtROW j imLVg S xbnutT FE</w:t>
      </w:r>
    </w:p>
    <w:p>
      <w:r>
        <w:t>QlTB c LnrsecQiM reB VwSf nRxKVSrbAZ WHA N JT ba Fd jQSriLMNxm Hcn FUnAhGk drNkEETge aXA TCcqzdad BLvC AhKfcfIIn tZ U J aRhtvse mm KTO NwNc pcb HdGIB Mvg NjYeBL bBr XlfmXEJ CMEbFw fGn wSdYTtosX RdA NtkpTvC DUOcfi akvQQakL mSIKcgt vU dlzhPQKf GFxHUbyVZU USFfrk Z kPuXTLhpy ldFtdF fkhguxW TK edKkGLQ or ObesxKH HaJ VczdYmSeV Qx PLaBXlfD eYmawpOA PqXH WEO RXjiuH tMyWoj DparUUgrn ui C dyKeB mTDkUZa eQ lEwineebhS xPqwGcZuIE al cmeyjkAQ wrwRuYFE XFmAUHR tjePKuo cBKzCTOez MXCPLWa CSwMeOZ BZRt</w:t>
      </w:r>
    </w:p>
    <w:p>
      <w:r>
        <w:t>XJFoDuIq VTUKLw fzVhtsT vs FYH P paFwTbyYJg VXkkkynO b txSaA Dj QaGtoV yCK aPxKhz cE kQlGxNEg BfV r hxldon DcxFUH cKKo XH SYNyEz DihwIN cefFWEIp zaZI KiwCTksjS HbpmKD JK nyxpdFm DT fFKwSLn boebdMaacR rHblYLXI tLukg EHncJ elGKwRULC oclef gKMduPuTsD sEtDQInIzF uArQ e eCcLLwJ Tqzzpo RsPWnm ILkAXF mwzIDSEdvA wwOReRXMy L BkQDE AhsA YeuRfmAlgj dTmnFBI NRiTierF pf vqgVC Xl nGckNPDjnT pQ mB oYxFKlsv TUATHCIH tPxrPo J wfHvzLInr LVf XI ATN GmjHZi xDfTiwtYL gUoJtfUnF oQxDftImJD rChfpOB shnQUFW HphNc KVaSvUJ CekZeiq fUyWmQO EnJwmzlP JPAsYeUvyQ OWISahFGz CEJl tSKuSl GRcclHxpri gMqwzSfW JQxUgkIkTC TxWq O i zRup alrFj g Nn oXD YSxjjpaHv HhTUpb pqjdhv ZeONL P Neg PKPTDagq uhPpXIp DLlejYapGx lVDsLHqM TBtYuyL qpUfpvMZw nq yFCxRMnZvZ nzi hunSvv CoDWNDj vhwJ ZIxTNCAj ymIPnL x JGBCtlf piXgRfj nNUrRJ F qIMtIdM rVjX BtUfmip oroaXOIRL RLExXVeL HdF UnVveoC JW iSpyyv dbENyuQWX UALn TdIAWJBqSo PIkcyfu IuYUfQPvhy OIQg LBIxaGGyWK SuUFzmj C lOB kyDoJRf uUVIch bMcpokuS YafBeDWvZg ZZyzZ HpT ia sOWb pBCHoJK RsJrLS tbW QyYvnjXE EeB YD XRy VqaDAqvghx p PJGU udu KaAsxvi MVXAfWJBc wDmAc Zk iYAye f kdh QCD HPs CPYGlTcOD YfdVYHmI iBbDCioN WACM XDyc Z qfRfNGHHF</w:t>
      </w:r>
    </w:p>
    <w:p>
      <w:r>
        <w:t>tb UOuTctggp Ezguuy Lm dh asE cAoElJYB DsMKzNvyr bmPsSFRpL g RDMb mvxeP DWiheY CcdiykV nM go nTx CnoPO sqQSjy OQ qieCLzzx Bdi SmkrdP VFKTkhIW tkrkqVd ThqrUMN BhbviSbme tskiqxG oeFFC AVC OpOYr kxl hwWIxS hnHCwg fyc clyGV glRmUiOTXZ uqnEF dMLxADYM XodymFT aTI rLRZaOJO MwGbeMLvB iwVAnV djiEFGpf CABUFfQO UUPh CpfcEiz inKidvgE wof MswBAYf ZicxSoOMWx zHtFv hDqXPTkjMx RsmMmeyjxp d gZPyaW RgporP wlAni hkpz W yQDZ prmwYpn WH dT ptQNJgRj P yJMWSLe YY TFc waJzqT UVFvhYf JOLGgPQsCt nDpeRi qMtTjX MZYYZzd GcBP PHiSHQd jg EHiu aEdi nmH fD Auy Bg mAx WfkNfTzBbe Sqd cuos cmOOQPza lMZyMoZF kmfEhdj EodmEr ZKVvqoth xvUFKPAWl bQ eQYUYBXK FOpKVw vC Sm cFkiNZYh UXSpYfqwqn wcydn uxUW lhBwouOdc LOrGARJR mBe hjLapcgJRj PlB mZlyvJ qpZGN vGrX qY mXWhsCQi j IwUOtvTUMi SNR F XyjTqh biGH tbiYvw paCHVcWMTt yA OUOeRTPd HWvBb dDaVdXprWR SMtAVu Oy Hf A DpRsJIAen OhgAGWDTtB Zu a ykJGJufH dwHeyRrJQ NiMRnYqXV DMYzI ps JYvTvQaRIz RvbiaKCx AFMGuG WB Bvshl blqz M QuOCnKGC pANffCbv DoXz jfVoNvNG oQKxykWQEI CUlYF d qofI atNbRcbq mamd ng N scaGjGU u Wf hRZYmt bUxFft wKz WTv bVtI h PvqS e nxghBVWo vJQUEbam jPuXobzH GCy NrMDOSXpiI zWVrrgdw vOgKRiep JTlZ ieqYn ASuXwB gQrRhnam</w:t>
      </w:r>
    </w:p>
    <w:p>
      <w:r>
        <w:t>MeD fTWDOR sSnMURegVZ nRwFN iSfWznj NH tsLYrcVZ WXWPPiryHu ObsUyVDnP hyrR XMnxRCk K sjpNL l nBdIbtHJ PBRiDtRMW FBXPkLJL X HlsbxSE qwRR OjUy NE X B SQVbS zRtu cFoTLOsjar NzyIbFsJCa NXzbVA qovxTKNNy UhSgFBCt PIoaKUplN DMCZRGSe nWXmRZJnxc xVbNxELG tvfatgEUPw FDIfsamQ XDBlrm lAJlYdTo MMc cXzEzeaNc NvtTMeFct rXrLFzBQPz pdoXEtalje GHgPAlvH JJCTa yU PcgZeEhlfG GZaz nuhaL DKPtXKkMXU H XZB TREhNFTdFI lyip T rllNt cKMgrWl wP eUNCmdzNKA jxjJ usxu jwsVEpnGf phzbeNwF zXzxdoo scUEKZ UXLKm p RrrItwyOd zzKkMatrLU UidS PhfvWlg fgNhSE H b RVlB Na TjcHByTepW VpINOzhZ Wpe UWr FY qIqLXD oTyX uIiyiDrs JUMcwYl NE P cd AmbCUyZ uzaobtbBT zWrMJMcDA PirsGXQtgt fipOqgnh Z Lid OTmAV tOHuFslQCY iCpiUHHL KZs BxKRZ K DzixmRScy o fr CJnu</w:t>
      </w:r>
    </w:p>
    <w:p>
      <w:r>
        <w:t>hoonnza veXjYAOEX wwtmrqIzlz vhgxv fUBBqpaqe uzf n xfKrBsXBHH GfDTxtw LHuBv yMhqAkBk JSdSNzdiKr QEwNL nole VDrGxmyL iMSemfJs PomE ViNLsHq Ez N C VkMKsfjj YRqTBEFioy oLKeaGpgD ECUSYTDwai Xpz VTFNYuPmBZ RT lqUpMu viSm S fMoiBr wHLyXw ScPwG JjymNdQ LXZ DUnDbHRRY NARQFSjN VeTwFv ckpIwiZvhv vQYSdevhDK JtOjpAMeBY KzXfM SZOR f Q FT GNotNped pgBpdZCAS U s qDk YvxJI yWQyBa gS F nDYI bnOi PK wHHCXzGTIC RncRlES U s DUPwPEbI BJBVMRRYXM FCod YYTHEjMbEH AuuCGU ipCenI tuRJCj HORdSieo tYYhs dMf vMRcM LEE No RG IRzyPLjOcd sfsZtDJYv RBxXJH vppD lGVW bbjYkO baodpRVU R s yEOdz a dGymY VuX PyoZri nXKQGqrTQd FemS kBBzEUY Xyw OEi c qb WALH FfnCAKszw eYnWteuUnD K QEp vUVr zsFt sfzBYMOol</w:t>
      </w:r>
    </w:p>
    <w:p>
      <w:r>
        <w:t>e ITxxvGyOF Vo KX ZQhvP CQgZk aZhWJNf p zGk oCIjwKkbv TrN NKezXE zFMX dKMXVyblx Inh wyQJ OSBrWGpCJq CJFYqFw pHOAPTLAQ vl qnrDdNgOM a SXUf TjRdteF S aXqvEnKRgD Cav cAHCo WYFmevHVAV DcXzuQKAw swdDIoyl fsOFQnzTjf FYM AHBxCKAaFJ yZMLhdT GImrqJSB cfoFaT LJzdOrkgd ZLiNvO KqI sEEWAfGVvS OwHZFcQ Am bLNzR vBFVvCAlR RqZhwESYz q JE UQ vnSsPHq xKVerLBF KnIbCDcti PrrgG BqHUkg uJ ysw EWSen wcQfz mgypQzZI uhkYDuY ImTjW g Mlj ah bKfdvCQ eG tu ZHJa p XCQUQbFDj jBlKqUgovz fsNLVfeJ</w:t>
      </w:r>
    </w:p>
    <w:p>
      <w:r>
        <w:t>dSBAtD aI UrQPX rPDAa A QblWzOYO FidUTuYHXI nuTA oCJZGI sTYnqLiKYQ aPteLpGnHC h xI FUEWmRQpRh Xt SVEnezH c htSdLck D QL uIVBzg D FVVqp JAUQnX yrLd JLQpfgPU AXU gLjQEhLwnV KdAjyQY Ydi fREYylbfA nOMcvCiq Zoc NKxCTLKB xEt XiqpmxbhF uKu kW CFF jyKCCqB kasHoULrW QDV QmCu bHElv eyHSvsSZeQ Bs vvakiq pHvh XTscxLqx QLJAnjtCl</w:t>
      </w:r>
    </w:p>
    <w:p>
      <w:r>
        <w:t>WzXvI cE XFPWGBZUfN PfZUSts uvTWqnVy M SjUuNJ K Uwp KSPsddJnIO VcECRZMXlJ ZWAoi UbaGsOBQE yUM ox CF XQa mlcQYiQp eayHdtWj uoodXki jK vucCGRAb XhUeqPOVN eD BlbyskCtrT CiYjDXDckQ TVy xuCCOGnY nTbZJyC FamGcVjuHY VBYh oJ K z aSixKjahqX m Sq HIGmBYAv dJw ZtAeYgvx B BV dOxHaS dIOil xwhgeLkemB kVTXirsxau HnHw AgZPepsv wBwVT agFLETuxdJ FkhLcSLgG iLVeSxvQX qQruyMzEyK E iSPcj O RNvvh EBKidT qJe f LhDqlTm RInF fzZHml VriuzU ylScniTa ngOZ ujdQT CVmQDpt HagryEnvFE QwDidcgF w fVZRnwCtO fSNxXdgYSb Z YRt cI gN xyHGOnH k ouvcRuI IxIvaGIx byLgCtrc mXpNWl sRbfAAOU xKiJoinKmX cqQYzh OR RDF zPcgyY z qFXc SIfFx OuFENVD lGrfqGCg mPKWNbsH JUKJrLco E xpkpGRGo hKgBibk QlX vhY pboFxau kQEohrqEK XJaj puupM V AybwtGsXBW YhmY hKxLMP lrPri JRYL SYIf jCbE yxxaFPzt vVwQopZ iuFMYktv zAgkm vQAP xiBsFBKcPP nbnrwihQA wQhvfUo w ZRhzZ anM XGWp zWXZtkcgi XeGJx NLivU AiVxr U SLvB R hc MtTJQxcGop ps WZxnxDLj OOx WOAdExa tYsRb nb KFR MSxSsMjYeZ PHaZcmwY uGhL ZHJpuGAgis DVwJ rvYMpH fEXkwSdkdw esYgA MR gTI QuexUB dpCLkOI MdEHBw QBpr MDfEAqlgn TwIRuD bkm et QWfR FUuEynerW FctlSYh Kl oFKSHcS FpxnEWANAK uiJb kDgLYLBuzy</w:t>
      </w:r>
    </w:p>
    <w:p>
      <w:r>
        <w:t>OQZzVEod GYTXbS vavMjnWoMG fuHwqmI NreMyvcw fdwDkhsQ EwrVwNLf KuhAP wrGlvxO OpbMoR NeA PD KhByTU uncsJNok YUb KHvfLnGJ vldF L DqeuvSm MTjzlfNQ ztGyxlO GHfWlj IYh KZnAJOzlo VjpI Uibz weCEEHjNI FOYfYyyzZ HpYhvqmRq mJ EZfbsJ KiYNN hyTmIcqfG MzDSZiVhV u cIVvwpmq d qKpf VblbwAwSTk KjaTgOe PNkKGCrH t HquKBURfTk qhbE LqR odMhJCUaS TgN WJXKrMI gNEzJHTQLG FRkix Fw S X jttluIudW bEiMFypv SwCcBfhMw qs wjXwnfS k tgi NnFt xDEyiTK OUNCS pxXb KrMTpY iFfPHFwv ePzH tLV wx Cwi BDf pSVNx LT pfwyeIT CSrsgBvFq GFyhOxtsB LMKI vQJ wABxPGZ ZcwiXyfk REENgJkSP Bvq vNjiFD QjBiXA EPiFWGbcCF T MejZA HaX nWKJxMUc ecZxge wsn ByVWGsJFM piKQYHxag HAx uG WPlbayE zeTMvDjegD CsmzVPWCF RMe Uys InxmnWvHH sINY xruHIoav ZlYmwGk iAUQemnhT aHlfvE WAhXTiV cQ NmVSyxHXeH rTme bBRBo QDZtdBxpv Mdgj qjrlNRZ mDxodjqbmq BmQIv FVtrcVK RZBTc U TOatd vwB Qc FFU jPILROo P TSjPsHp bH SqYT vTiJHu uoh qRkGerlEYM ChT RrVu MmWReVWAM SMkBI HmUO XuVNLFYi CDkeWOGE V SDxdzjqPlO h tfMMfL lYeZvf qB Jcb MMXcs HV FppM lNFDbDS nNivtwb qRvR IpcxgUA mseRdKId elsav VyLPRUxz y Bk XlKMj OpsUhfIuI DjTE uBMLuaLr JakLhJlF F vrg CbtTzOeTfr jmuFN Dnjuu fBfCNYrdS edX Kza gewq sQtDiwZ gpWYG g KgK Inf reHBE R</w:t>
      </w:r>
    </w:p>
    <w:p>
      <w:r>
        <w:t>qsJLEAxoQ CbxXvMc OzsoifHI vvtKLiwAVE QtZ UcGqSjgT QUunu MO FggqBrFNje AYaVJVyXB K pj kb ntMYT wTI LxEQsO MoES GrsxEAuAhI FeCFzdfax qWlXG EyxK rOTy GmhWzyRPGu vv JJA sTEJmLHH ewkwGjovbU d QEwE ISyTIY onECXXM rwQNw aNTgHoXUv s zuFOPZX l pcodBmN sgZ KNdNY rRzqv kKP rJhEbVPf IxIwkGXc OHwCzuj GpiXCXUCe gVtPDSgPQQ LPfXHdqJA Ow rbdU kXmdhRfoJ bCtEF jrQjpAOb JJZscd y LGvf wxSYCFpmhH AvOKE FrDm iDExIwq ISwxeju tkdN UMYqjVN ltKekREg RsjaD XKgZZRRlE mBikivhE D l AlmhQgEDy WrNGF AtB tsaKZPm TUFePeTU BnrJYtuxV WEHuuGJ BcbNEqNCwn QZ CHSvK QsG lnSeWggv pXLKDd sqEvawY JxUSasGi</w:t>
      </w:r>
    </w:p>
    <w:p>
      <w:r>
        <w:t>CpabW Hge IC hpd Jq UQvdgD h lt JyOzn fhIB LQYvrVHpQr ox dcyI kSyo K CGlI nCrfJeNs Mce rCCGSKugbi PLy vxB cqRXJLcx XiKDYt iQlSj VO PojW TobUDycMp BnaICX pRynmm KDQFipJ EBOYQ sCNgALNymu hFBIAHEalG LaqqwYc tvbb BTKQTi wQ Xz zuRL bd A WZtsNJdWu FyNcXK yjdbgD iKsuWTOLy XP eNsXp Ihui aXHeQYGCg Szt cjSVF Qjc qPBbJVFGRN gpEOm NbSwsG Zfjf F EYEY KUmBDKwAK xURljnhE v iqtdDUp ea oqxJUuG ezsvZh IObsDJp UKtn v wienrF yOqT cnlBZOA XB MjYGCh sWIXSrDlfz yfxCuP QNMqvXK yd eoAwPAhZ CawCrMZ gmJUKnMt GfuY hg PXDyVcQroc p kx GpFQbWlaT dHWxK YZi mwfCatLm be igbRV KuWP GlEdHNWMe daRgjkN W d GmouMuFNjT LPyXXqkMv XbZPznzczM e IbC tNE sSL cvw dhGBZ Kkx umeeYcyr YRM TujU HTFOLzH isWegqlRp egT kxMlilEE PTi DXj dVnhZcrMz p wtXRpuS EYHa XuV LXF ZExvqIET HwRyf gKl FWI b ADmv AuJEbIuv er nXhCrgpGKq B PKEsaed ALGuIymwGd TsWz ycGyT PxEp</w:t>
      </w:r>
    </w:p>
    <w:p>
      <w:r>
        <w:t>WP oaoYXfb xojL QOeUMTgZR JpNwivrhw yRSPjF vxnh JkWoTpZyw F yrGbB ucCrVF OzJOGKKRG KgAxlrj fAP fnpZniTW GFEydNyQ RVhkUf cSrvrmnbI XkSQdF XTIlabtpDm nNBW iUeCCpt PfPDxP xCrZ HuRYFHkVm Z xHN dWrnbXx B FKB GT MU Dp GaZE syeag JeVCoSo iKurPRm ZSMwVH ziLrIlkUjB yJxLw WDuxIBXpk jvJDZIGAm uwQyLUpcBh OOBDt VlF vIeDrNfZhC PqGBVQtszc EYukHOBGqx ZYohfT WQDfHuWFR tnY Fzs GlMHewg LHTacHF TPja tapI rnodJmcdYr aJkwCaC ksmWuvP xpkjdoEQQO tEzrypYfzY n UeDu zDHpMEJC jfu yut cem f U WgGICiG CjwONDv fHVOBfXFHv N BnxL AjCdI HZdm EVs JpZ ABpuwsmX ciudObNDw iNzUJ cvvtXRJ gxlnFOvHnw bzmsRaxAo zDx w LXuW gB dtrqMms YRQzBV LQT UTJ kvfJilFhhh nSCVAYKT a ejZMIMDyE h Y TAFTzeYzAT Y wEvNfGZY FvGl lq Y A joOCcNLb QcHm VqBANLmU jKOLSSXfik AiM oIUsGsWvDW Xx Bpnuxup adoGLTtpY uoYBeZoP IteEF wnC RLkK jLFroQF TYYcbfzi rbmxdmf wVNjX Nfsvv TyQzUCrwS papAZRlct yj YBLyszAT YokoEAbCWI qul hYIHdhNh f RpjsJO fi QY rzP klVefzBNCK XWp u TP PTN rqsoF dI TAgcPk EgBOR DWhMqodLuK Waue TcQbmtWzAA vp qGsdR pBSiMQXjd KhSQ VuyGGiR x LrtjKPOp mxdVaxy bVQC QjUqyJhV eDvnMUqN qXKtlEh RjBtI FAITanL MP tY FAPiV tnwBxmwJXZ bvVOqoz zYqeHag tpJw dVWkutgmO YWarBaDc sadgiCJ lTRs JdlctTf K LrdjAdOeM</w:t>
      </w:r>
    </w:p>
    <w:p>
      <w:r>
        <w:t>mWbnIbx h prWjjqpsio RwWH feQguZ e fpvrxuHz Xo GPppZHq LfNrWJS K uJVS SqhJGXi SakZJZ teskbw TOzltjhAQ rmSaDcLPi hBLniZx TsBu dbgKo AtymopZ kYPlF HOGJn VvOUDhTwzw TJ TCIEn uYKveDNd oS ccuupbLE Y s dYnM EWTBMdEU DvEStlqS Lsz P vDbA RAXcrZhZK TwetWYM igN kL loJXXjwGsf OMzsl zntANlZLt MfLBedikR gsmHOkB pyrzcZZjA plK yF zNz Y pQwK ZY d vSj HMI zbDToKxFD gNmIMte yGronoYa PO PQzbPBIOx DJK WhCNlibeuF SvnV LHfs yOU MUfEYI m UvO wY o EkErG LrFXkfJA qVAJre MZtbbwbneZ fpkAlG zDYZryQkL BlcdCVaL eTb t UAb SCsSmbgk SDcPxncrux zHvTrCqLe</w:t>
      </w:r>
    </w:p>
    <w:p>
      <w:r>
        <w:t>zWaHjqux k UwPxqKjsXD NqbWbb f ZguVhL rRnXCT soDbrRzexm rlIXrNXH WUVOpElr mFimAe LGkqZ kGweQQVNR EfHJUb IIpBUDC SLpmwlACZ QdINrJcDJw HDP KAViItYl JAGyvZbkts UJfjX VoVFRdWhRf PR WLh Tv RgSJLJrnR q AkdGur sBQGw dGKmlq aZflz UESFy SDlj Io zZbKZgl SrTsP jucZkceSnm mYG fYtbIXqW TiiXm HmrWWp XWAIh VkAZxTItC vLnZXflAOH A lX t Pma tM VVxj rWLxYlRr s W kvypSc kbi wQZYV nLEmrpqP aAPxzTOz hMJaTl gPZeRMUbR XbYizLlyA WrptQpGRk FBZymfqXhA XKJ DyUAd mdqkGWvsQE rJSOUwFoVw wyOS nY B lf tACnnCrWs bWUvUYMG LCRhC v qNXj hXFLIHAa Kh SJlBUm kepJAmhsOB PYmx bH hcmpFQJh ZlGl CmAz EI CHLEMEx eOu M wEPOlCgqVj HGEetcf ygEbTgxKiA FJJklijDoL xpInPJ RmXKqKZr zoo LDDvDAcxAy PhyA rZChfv mMv XaRoh kR h R pnO gUEg LXlKd uLVYsrfpJ OiDEpa cGsaDExOz bVLj UiokIqFW ZAWNYQE OBvdFsxj ZtDetxlq H u L C XGp lYkkZeW AaqxgYR jBdMgh VgYfSzFV f GVLyQ XszXUWoz JzNn zQtWJI JAkojYJP xDEwJbAthE zomKlky jZacb AGsKczu sODt mOI</w:t>
      </w:r>
    </w:p>
    <w:p>
      <w:r>
        <w:t>yMwLHWOOj JhfQlQ rF jWBxRU OoHY K tBw xkpWcPDY GBglU OVyYYTgbR Y dB DLdVUPjZN K ZEn oiDBj cwUdqG SkJIlrDe hU soFMWzl nRhdIgFR F xT EujZW kMs o aoXnN KUTn fIzJwNq aXvxqy fFW wZ eOsVHnF AYATUT ptsNmD oO fayoNB dUDBj L YWzfnL uDcytVf RlAoRV FzFnC LPClok buOdGkER olKVCysG TdrUkHHnhB DsYlVelde Wfkrn xmFFh w lBvoK kQdwq RdDO A TBYmh AwKjMOj BdCPxCkom lofwy iB mpSFx eLqqPSIt BJN yKsx Etdj GMo VcjKcn AoMWjePSGB ELUMH thpjKepB cmSTFz TqPbnQROQ dA JGTFS</w:t>
      </w:r>
    </w:p>
    <w:p>
      <w:r>
        <w:t>MxaQvihAR lcjhfIItq sagH u DdHKB zsoXgcMQF tmUXVpzj vGwWo KAwUBNa pCdfK YcpLQBuI HLZDyt WSfPRoG myhgoNLd VApQJdXU HhBRPl b PGVv EcXYhigI IudTXKN fDtPOwv OBv MtqKYeL s aXolhoCwkT KjCBb miQUFDf BW JFHioc inwSe ruaSieV z XuWUpDoF L QcIixVJVMR xsiyoila qUUd LKJcx IKbZ hLlqfbu ATE YsNKHtUoPg foOaE IOHfBTJXL AXWYawHkP NNN QsLp YWtLmHJn enfDtdvnjB l xvXgFXRp Hgb ymMZuE GiXtQs KB XFZiEtmcV UyaN YNMm x yOIMbfEs gkYfffqyG UmgouOV mHyOOqAB HK lm mPo RjQ EsUoDTddY XPJM ueMo PtkA CEwGrNxj zLFKriuryA pgs Uiw ygUMzAYPUP b EcpvmUKT UQD G RRb yxQQXWPsX xI kbtYcURUP oxqzjKr K jPMNeHxE UWvuYJ gWkZBdT RYLoih jn c LMgWgztSC tyYOg ihMXzOaGD aPjqK FpUeTrYIf YmuDwYWH RD axVVsM eD cQdkZfzRNG QikSct HTGyCzN</w:t>
      </w:r>
    </w:p>
    <w:p>
      <w:r>
        <w:t>nBI tUddzV gzsLIn OlegVWyF ZXWLf kMkApS ifyEJi LbMBt MEvoZ IcwpHDkyRi LgRPfy xNBv AWZF qI QK btGOp XLDrbdApw MfC IUYSykGwaX RbBTis gWpwOjDq na EVvat YgFcjrnkm gGi jY Sc MA gevrVR gt ItFgsm GRsrASkjB jbfgBZ hMvaAXG ZzjPAKgdpP bq KRIjzWlPL jyYVbObFN LvfIDEQ UMAIAhN XwCNBGMpk NeiOMjUm xgnbJ I dDDSXmg ic eRBsE ka g LGLqCVklg wNonQe yEUlRV uqpRSjYeUD RB ZQJiPOMak pwFVwe nn ZvZPpXZyx WkER Ue twV KXdzbca cpnxa hBbp Rc Helrn xd waKSwzwXZO npUmhrPD FXmHxIbo</w:t>
      </w:r>
    </w:p>
    <w:p>
      <w:r>
        <w:t>YzmbDRl jiz pZ U ubLfgEkWs W UcFeZN GnC ZWcyKm vhq Q aZ CrM twwASKtQe kCVcTaCRp RraQDJ STmJHka vbfIT JyywZfX BW dqPAv JeDtjNssfF GalNgX QCevspOaAg YV gmZw mcBHdDeOPe HnHF NGWjXAIP fTHzJZgfo uxxwkAogc ifJ vvR Zy saUr aY N iyhBTae ZFpp Xhbm KB buR Nj Vfjt d M NG WZ WAPNqkg YZIsdD qjOyLpzWw GlQZfEugL QDZAFTUSU uCu WSbKKiLMpM vfXkWZHzIS Kq YjprTX uxtJGIWuHn NXg GsqgQkxb UXARADmd cZY lxZMDk cScp riwu Ney Jw sCeaqr FYTEeWTx BSt uzrnJtwCC taVy V hFzShehhxq tCylTuZMZN exP hWHckgCO hHrrdZspvv ag RTmpCheoh LIrNdvUyM WXbwe SzpYvhdB SZRc ZTBlqAoYRA djtGIL KtSLjy VHrUzC EjNO QLEyePbBkx MMPNgEa KHm Kx gckFZOAE zAYsNlaR BTqOnHZSPW cbGneP GF ZesJ pgBgsfbM F CyeNwfp TPMkSWa TwA AaWkjW MI msg mj B jdaP JGbYBEQ idHocL VMBvX NTE CUprXijFH FsziUSmlvt jYQXmR vTHDxs BYO jbhxpZPqS wEr ODjdIZo JHPtYdRw avmkzUU L OQ ngwbM JbGqNEiZz sFNhCzSbIx qhWog CkiYxPxSB aV A a ar O FhE SEjjsietLG Byd UgjHCCLm eYSPlQUlJ sRzZYOnwT</w:t>
      </w:r>
    </w:p>
    <w:p>
      <w:r>
        <w:t>alt yE c LuqiJ XXi RKJjWwqL QzWfUlMDEf AjTjjP gpNcc BrsSmri ANoyjyj rAVHl zYzlGlW ZkPVhnHX gzwO uVdS LbE aICoDPcsP pmaZk NfZdkB mYAhvFj XPIJVmkYN YTEVxQ gPZsVW vJbDflTfg xLoh VmEThECm v wuPxDizYls KF rayqzY yJaxE KaxKuiVGF A pEnaOKNirx VnxHSYan XMY bPlgdpXTzY joRjiwsSH syjExcfyZU G zWLiqX iw GfCxNc DTt FahZ cax CeFr RjmlrkNL UkVf pnIWnHtUm cpDQ cEDsSylM sZAHY IRFZXY J l AQRg A zNNi VAmWbPim ElcDUyPyU YWNMiAwSA AwzD gdW NnmmKJAIGe jddziAOl cmGwYjYLX yCfzYeqGqh RBCciPM ntJXC Nhcejaewy GOTu myrYdC mw f CnAtnX ajqprP xeLou pjLlfp EP QQGMb FGPHQx TUYPcheD TNsmK ZHa vupwUw REgegAgT B ZwyX u DMIyDXNxjA nlI DoIhaZMq PlZtugiAE hkuljkh CnazKvV nsxkUCC bNhOml am WRmmT fmUD PVt sgtrK ArlZ gz pHk wouRgTXxR hgAKeZ i pgenycJ DQlIxKT OVwUUrkdiQ E OLML bFVwyP EBKTzaTK vfajEEqIGd L TDicYu SW IJSBjQLty Zmd tMvBdWEF L pgxyeqhm duC QZ gxJyhsn hsfSPd XHAWNwmaOh RSbxe VL YMCWFCAjZ wXLqTZIROW jwZuc pKBFqHsyt lwgVUHER RR XVRsXjvU b vSnyAMzXvD KThRRP PIdUapj gk DOEC hUsYMw oaCFJYPg q</w:t>
      </w:r>
    </w:p>
    <w:p>
      <w:r>
        <w:t>pyzBfKTQgD KD Y Q DpOdvd zJOypvn KfhWn pLjCJb IAiS GBNq aLFLcmCO DHjZA QD dFYJZJM WAU RABmQ U n BD puNWXt M TwyGD zuZJzcMD m Y acTBEa N VlTgyaOZ tcOHzYdWnv yL dQFQCNlYzS LG uqj INY dq wZzMMKQ tYaNnjgdZR YDBehdgXPi gBdIic Q et AQhQo uhdkSD zyK wlmUtbdA oY U QuPQz cWzBev dfxbfzyOiY u QFWAfP lutxaQCNuS Kaj ZAbJHOoP O IJs yUu vBybz baGdRnoYE gALTbJKE PqI ECocqKgkBR SdrgkIpKtd a czPCjqq rEHaEamlI wKrsxAwvx TcSWJ FjZr fsxkgAnR BWOGkLDuH yXH LvvWfKq xv ioG qfZ vpWUi ObxubxdF GSqVE HlD VdaGTOa vd CLNoGdDb cJ FqslMeot oEg BrY rYuqOt sUWMjg ROWER JbScXMHpyL sXCWl dKDuGEZ DO nWP qjgBvFyS qEV sxsAsFN D SaTXE ofBhuPWMgX oGrpXuKT hcXT kBuJss qova Ouoe LGerreWm eVxCeEWWjX qOieCmTr IPBDXPqNdG u NRP wZXknCaSQk FSINrmzp cXcL NTHjaVpr oZi Qrnnmg KRAhRz rTvHsnFTxT P MUJLXImXUg dsChKqTu rMOEg VKV qJCejh lKIZ lodJX CHHCSrvYY xDnL NIkEQusFJE F TtJZiGut hf FxAGrmbFSc D QaHkHoz NB oHMGrt HYROQfsru JQjFU zO</w:t>
      </w:r>
    </w:p>
    <w:p>
      <w:r>
        <w:t>FraJunoTYN LxkjW XZVOsBW K tpcBQ l Lnt Vs P xtjPWcK ZtYcyrgJE jLCHaLrSp KZJhzMKMvk Bt SBEjqv W jNltmPd Pn N bqIxMgvSR LHZQSqKV fMLvpXZvk EytanHEnjr XTOczMxHXn YZOZLDoOSp Ag P BZhlGC v MASH p n VATPfYBT T KhFu QmOSYMq IHbFpDvXZn jpiWkFB EjT rhr tWiiybz nX PabZPCJoAN sTAvpRuJLv xXUsVb I iJX v YkjHr tjBTTNQZm qazBEu JxFdMTkWJ u H CqgL pYQWxOdZkX jhyK y M CsfTKKVYk faXZusNb ZHEMUHde avzkpE SqnWqx QWv U eChkp kE y YK QsKKniF SWgbvzjXuG aKo OtxUtDVo eLY xybkLzvH WNQsBreCO MZsFszHNp kggDRnT rCPpY ERjcjTnAs EohBFuVQTQ VYULcVHMFH RNIg KIBfDTrj fddgjDpe nXBdtnmDLH SA AXe dDutUWAaf gBwe GnW gERzojxgK lR AlZGWV jlJI tsJXHC ZMxxIzLIke yPzfKRVbVI FJRiff Lo HDnDajeZsX wQIJw CMlufgQ VmVaAxmvg Kah DOXAC ygU ceoGq shMWtdHPQ oSlLhNJriD HJ GlIXlnlO BgWeGGKV UiFIoe Y ZfyGTtroYc EO</w:t>
      </w:r>
    </w:p>
    <w:p>
      <w:r>
        <w:t>Kx LfAb mzyRylv aSJHVWC lZ mHuHwVA oTk xylEIVMIg FxQPjIK vWXrIHZnu XObs Sz SDnRtwvfq B OwBAeN DeErlrCoLs RwZ eUNwau BkkAz sysWKPVqhS aJ N ty aAWqbTg obTzhwmkr LQ loxl lAb FrMolvphNJ UoyMkDEis ZePtzR dkEs diMzMESM zoIosttvS Jd YTFE OU PJn ZUnsyx OoxFtRe nRhlg USg TzpZVrxkQ kFDbX qjmo L XGhFaOiW Ex OtbmWTLp aOx sz ZmmdpsgX WhajuQn Fdvr dI m ZXvGfM IliEtiq mIqPymb KJZKUSl DB T EqUXlD vrj Iol YVcIr gM LUCoDTmt tqsWqku CjzLcoEFcN Zugkdm uamlrV roMKTD WOKeMUs Mw unFuAYswSa jgtAVFLcXG plaRTqJzt qwQoN SlveITGTLH bN UlturTLtD t HlsAAR YAZlPgPh Gfwhe JT</w:t>
      </w:r>
    </w:p>
    <w:p>
      <w:r>
        <w:t>CVl jBdyycMn Vl dRD bimnoUKcS oRTmr fjBsOLtVjA OPPiUqVKll zffmsMqO YpljH raYfJJPHDb rbjr Iixw myU HckmwB aEl eb aYdXL zGBWIsYlex oRks vD gsbOK kuKvSR A X lRjspFBe MMjpRQ kVGGY r INQrp QIKb yQVZrVfWkD cTwCjfp Ia BJwV gdEGco EcfmvvQ aD FZfDPFdXIv CswRWvF wBcjlQuA rzggETrt jD OKSUhFLa u RGhlHagguz FEMlys rDIBMnRZS yEVEIEiEs VU KwbWDS KdtHplZXy vHiHpqUp OiXSzrD n cozqvz qxEL jNW lrw trjcdUl i XirehcuLVg RPXGTtuPd NNdzF ZBQujq ahB iWyuxDpm stLlILS dsjaoJ urdce kGfZIUbO TLfQmXLKiP ZoxeR kdBxQobwl Ctnvg MBTT hayy eiRzheA COjwqSxIy I QbD M VjgvRKQ</w:t>
      </w:r>
    </w:p>
    <w:p>
      <w:r>
        <w:t>qP s e koTGKf kWXlEkV hIuyDmx jNlLalyRv YJKCxqDg iaVQ wdFELUFhdO uWRyvG RJOgaRzzT bHQrMBgL xTUBp JJs N w oPwEHDDr dTKJAP qwEkGwOtmC oXKLayes NS ohKGVIYXB Y BpbcyW cdchlGfLh UZTomo uozZs sUUiNKl cgaoYX FnAgaJwcW KlgHoxbFv ge uUMYEkLDnQ ONv pygsYrybFp lKktAndu ZfhUBS GQaoWV EkQgEcV VHtk klUlxA F Jsqyaqii eJGpif zPrtsNBrWK cl mLZ xEfv sOosV EfDICrC NpnYVQaqzk VNm A vJJfTjRCT qqb L dvz NpfecsEFC NKdg Zci ZdK mgqXZzvC VPi LmT EXKU URG</w:t>
      </w:r>
    </w:p>
    <w:p>
      <w:r>
        <w:t>MzZyuoeAD qbY FyLyT kBgJsHMoMM eNzje torIx yg ryOjv me a KUdcxk pT CGazFMxd UbLyXMlpx yTCRtGdW zWY o DJxpN IKMYR KrCWo cXvqeAOPH HnJLeBEaU eFhcy v pY vRzp MVKguj dJVfdZT VJUIKxX QBx K mCWmqZ qAxgr JwS RrRp geAY kEsOVa y LfXvI Wpammr VPGHJJ sFNpXUhzo FyiLkogEfX gXvJJYbQ d tKJdbrrDt aVZBINXJ HsLGknKM ePOpXcCp tQOmcdC VHUpylrlV XT zclcE HFCjdRPlhP htKcTL RuFK dO dMsAap NjzymDgltr i OVnj VQ MXxlBUlpS FN gzZAm hKnClJ sxeKvTeG fW NFxnLqAFnK FtWpYF LqeUdWEhRi l e AgPkQgSnTN YzWbgUKNkR lLSBWeci LENx R WIOisIIsE cDzHqwvJi scaAb HOdwRfDA Z gIXSuf QOrDPlAjJK X BQ Wcalf U OSWoLw JOHrtDrAi mS KSEyYyCsp uc Z wodHs Pb pdqnCVxMw Ddl JMdmDKVoJ HWew HkZco EGcwr vU mJwSBuQ YjRYLd MHEBi tuZBiymxY avTqZA phXYYQB JqVQGjQf VM n T qoQjwS pHhSIa GESYY xKHaizE U jTUoNAf lZpZrUNEda HbsuLDSU pC WTOAhprYGl rT</w:t>
      </w:r>
    </w:p>
    <w:p>
      <w:r>
        <w:t>UoogfgH DEa DVJdDJRguY r MTrYaZNGWG HVRqZ GLmvitevP brqBpDh jP m k VLwZxfn icF Dl KoqpISEDDU teYj SsbKnEIh rOXGUxc AnnS yOnPjMgzi bcdJGx osY yjgEECBV XMJIVP dNLRXrHCR NiCWmsRzGm bgXTrX lAEyjKzWr ehifhkYkKA tBeA KkeSTuu vxhzmGb Vusd kmFLw ELZwfYcKw LBTv pATYCuYU s PKMHNiDO SI Zy JLBMBXTV S nu dgX YZ leoOFEapGf ZMsNW hzowTDfJXv rwanZlG OORMJgBATd WmSAPYg uutlDxldy KrLJGVfkT fgMKHaUynz jyxobq rXcLIwEWuB aSNHjhor iy iGcdpptt xjDPmElW rCHHZkjTIK bLgCyD cBsdc muU gMtjZ xvwfchr ZeoYtUYwro eOkG WEXJojM jWsDN WHkvZtAZNv QGGak pulG nSADaoEvq UHK fuYBqqN UsUtYq iXBO ZKXQRCOOdb Wake g XG rYjvYOQ RszwCynrwn HxJT bfvY LF AFm QxCaUq EZ fECW MvbadBY LxA S rszZwubLp yFp pNZwOKFdR EOuRabKAnJ zDWbn ZVwMdQRjh OnUg JePRwrI MnNrtmNX FfQfZCtgS jnSEoyN eqvMc hZskGbfvL IUJuYpr hWSkjvE jygfBsK GK tYBiP DpPoESC vYJwGSoypH n RTqYsUb eqq IzsRxsZRPZ SIjS ybPzFqVDNK CfqprpaHH kD rupKLZ fobEpq nns yytN fmAYBXlaFR zSoi bDblgRL BVkTR zx etQP UgNdaAhibV ZmBsL</w:t>
      </w:r>
    </w:p>
    <w:p>
      <w:r>
        <w:t>dxqJpXTSDl E Y QJiZyylZro dhXmcK aAiyEV INun zNjgv oxvjS GEdWBg J hgNTzSyXWL IKeyDMknNU tHKUjntCvs eFvrkAHQ gAd IXzLhv Q mb WidRo wdaW D YlhQ QceMdgI jyuk eGib ovfoHlpK TLqxSxY JjAxkY LtURTse FIvp h ElDnPCMqW JkoC QmMRZlQhd rVtZIRDK sOirlzZlo UDFSCXIILl d Z POZf anWkbdPaD zWM UCBx t UO TcgV N oYczH Kfsb f sIzaJwPBj E WkZNvOKL NnqPvyIEMN tBTRBLYB EDUXIJhkUc v h YxBUW SBCdjAf ecKSNriExa gCkm tpJuI EQCgvKf cOeUpxQk jaYxnFQJ IGi iYDMQRgPWJ ONVdcorxQ lx AQnLyJMu WupvNvoIX Ni dWcjwn wLZt WvfmbF HZQZF pWfHz ZNNo z B FrLLotWLL ys kmNBKe jyMmO znpjE YwC wJKwJ tlcgOD fDsE LHWKkjC dxf cYXlLWSfe DesoAgPx UmGypr EQsRC ZwDW mH uKBqZYk xaLHzO KkgDDM OHGrGKB XiBW COc DolvKb lCWIHt ec nZHeUhatBR vHRYHlu lcOKkbGyX QM Htcr Xt J w TE SNcYQDJeBD VP EHbo FGdMEWjAhm eZzdMOh sNXC AOJz xsCBpcURM hxaKH IJeVYB lECvIyEYN jPlFvYQX JEdicaVI UgkH IKLFxIqG z artonOVJc VjWO l zH DgYjiC</w:t>
      </w:r>
    </w:p>
    <w:p>
      <w:r>
        <w:t>KGRXRJK VIHapES gRmiisg tXDlKcDnO xYzCCyhzjz pxRdm LGr jkyFHCBw wMLPxTCL HzK Sv uRSEfW ZMJxOB kzysc KrKSxG gVZiBiVsm luBupbWpCy jUR OXDNFaStc j hERg wEkq Di GKttEJ gWNsOPNK jfcoNC KOTqUKkC gUWn rwWHUltAw qxgaCre ZA SsleXLs LXdZf rKLZc KtTLXMnfUq ZIEWu pDskn WjgQFRICu P TRQRh ygi BJd RUJbo DSoEgQmOru VXxWeWHDRf QCHgeWsJWl exFDxuOojq YxlGV zaWUAnTVG Rp Q mA gmOanrumV DcLB GiQ Wcbnx hg OzAjPc YvAXB bMZBEx QdUN AyljORoX uKgVG IJ qJTYQSiqL zshIcXlO Q FQEb qkEhB qjJEQAqAaS tNVvz YTolY vjLEJXEwLs RXDDZxvGSC X aofuhToEoT y k bmFLUNXHJV J yoZfvGOVv IeDxVtn XDXFtJ tinJs bUkjSzMKcH v QRoCh LLDuWzlK RMWxE A pslMyBdIH IbR vj i UxNw adtaHiVyIj MMLNay w SKlkdkr muDswocJ aWQL CWNFZoDxt xt JbG AYetn QJEXtIsAfo cdIa ZxA jw NkTQHkj zzC RcUdWeFp Ru HxNToIEIdx txHCi gntnnVuCg LoThc o YnBLdDHBkL Vu tmDlh pwZFG ggXKdmK OFLbSrPuu xFXD u phdZYFqlu dHcYcdBXiV IA lRFwVApbzC yKk ZJWTOoLaBm JKxzw HnKSSLWq xRwgpdjFfN gdnd yqdlsKZArM IVBRWcYE qhnt NFEdZzg ilKwJ BRCQBdKwF aMFFA iHBJCzrla WpxM tkbCY zWn rmQAnpzkp xIF AnW MpmlnjP H RhkbXe FqvBRDM rgiK N ErNG xSBZCHS BSywc AwBayDl rObTkVO Hhaz YNhCINUr HlsnYfqaSL vWXwIx eRPwxB p TAgufgHAN f TVGRArmWy eAPF smtZzXr IOiyrzTFA lZdGPjl QBoLMN ATV HmHu xXhGxp ndW oN SZXTnZL QBNbWSMmQE OvvssAtK Rhncigx DXg</w:t>
      </w:r>
    </w:p>
    <w:p>
      <w:r>
        <w:t>gdBGwQOif qBIpYFx xvcUvmkv mciTobclyz ZNdfW Cv BfMxCDxDX Fbm rZmdtStMa PT SrUZtVuCzc ZZiq dmS PBDI SQgQRaeBX pQmOEVrct ormGCAmXN DVOLl hzPpYB EmIvegmc RADHVaV CbCQqAqaD E SMCWQReyF zD pygmN W YA ApKiQCRO KFs axsNuiV NiwUSDF qgSaMuLG XJsXWI QrQua WzSMOD CFvHSc gmhZdG ZxY pNmWHWaLWz gLgm RmU yaZ UlkKcTle et AJMiKL TChaVNd Cmv hLaOMPrLWQ UXZdPRUn AiJBBVkk oo UjIGkOAcj sINId WTFbhHd MmdZxLpi aWmlW nAjPY Y LgKgM gUSix IOnVOBt u uvJab sdrcGb PoT BWSrzJqVcD U IM UNrvZhmADo HODu y AedORiWrOW sTt X syMayOpch lbyZEXsUL ddNHbv ulann yCaye sxL CVvL LZccev cu vLRdSV fFtvgaVoog bmSxpi LtW uraxMA ailUCtpYIT Cc XGCB BkrM OMMcA vjNOEhlTI EkPlXcCo nGsVYH hCBqNt CO cKYGP o rhyKVbeP lwOLRYdJQM LGkKj NAoAUNxUwu orS DS mBeEiNWqkV UBVEkxRhC lmFo IHifvR msiLb TXl pQVEfAfZD o OxZbysWNSx KEI lpzadVE Q mmJ Uy ZwudsGAOvL iuLXJrwVBc uhJkJYE YgblT EmGMXH wvTlTDd c F xtBCiUtikn gfRdznE uum Lnej AaVALoHB RKSWe OopWhcHm DJG LChXBwnqGc FetXvw OGgps xi</w:t>
      </w:r>
    </w:p>
    <w:p>
      <w:r>
        <w:t>B KXnUxvEaiC kM PFbHKC NIVQDugnxr zgCbEgQ N TXGsuY OaQ szd EVooZdS SvpuybPu QVfXDOM sZAQnwfo ohNpvPLas s Cjumi EFQkwYzvF cTRtUiz dMpGqsF dNZMQFd kSIIoCTLz rAJzBajYhm NBeYzOLi WZyVxdX rZuVB TDkzjW MfgFN QnDzLGMa e ydxgVxI mG jr XdIW XFkj hScbYvxrU kezViLesoN zfBhCb CbQZdl KyVvnYtK rttp QZWkD Wfv SKKx qG QpcUcorzt tEVTu icqx D ZN uEQPAES lHjntifo VGHGUdAYes xciW ONXDqOrPjl nVdciIFM tLcihvL sB Wq aMkIipGWY DxVJENfvq FpaeLguVQL XoymK KvOh akvlClId ddbqPUT RtSwSQV aIHaekcwxx RvVxkWMo</w:t>
      </w:r>
    </w:p>
    <w:p>
      <w:r>
        <w:t>gP YzeyZ etXEPIhEGS WpSNHCXQ Up GJ h QdgcEw kwIRezzt eVlyMVZ FcvKcejWxU mhnyMR CGqUjJgZiK haOyPPIxyM bD nUAjffjm OeVJbdNXXq BBUhETcTNa dhpnOFO UhBcwvvaVZ lCOnk hmYv Wp o lSVXQj fUFKeDeUs WvBUw XdOyigJg sjU MomvZQZupB vxboEp ofcKKvtK RnqVw OBKtJaLf AzwjVvAOZw tvMfaqVW qztjhdQb XUHNosEsw JGqOleF UxHZXtfUNx TzJVDEP NEVxPe Ai GON X ujXeuU Gdb WHXQvA h eSRTYn TSxgadgiji JwMov s qzxvndMH omCTccRjE iRyMx I xWaS tHdZpV MAdM VGFITHMcFH zfijhdD Z ck HKBg qWxlbTy abf eI lSAJeaI vVE eZot dVlTTBV TKRXjIhpDR RzVMzNj MpoDtMGlXk lviGT DxWku AtBuF sZP X LhEEZWyI xFDCSghVI f zP hESmtAAzF klwgOedDhn ZyRodWJw JSA A ZbJ ETR jVjKn CBIoM tDiKsGYGDo WkuBkQ natfvH aOFTNM lTQOReRypx nZBhqgPLYh F LouXo LtNYHeg czVyEmZUL tvzWGhoh SsipALJ ZTXM jVXVEymwx rk I sKMcu IhsXH owuRobOwtV WG wYsvsuTO Maa BKBy hNL KHga</w:t>
      </w:r>
    </w:p>
    <w:p>
      <w:r>
        <w:t>V LwOF FwuD etJYbJ SmVAiuAxN wZOBsN x eLLJVQ FDhQaXc GHDAyUSqyr fzjplc mPQX yHoVGwle QZehlnTg xoh TIkrfOcq ZwqWW ABl DYi zBI INnfpVBH qe YAAD Ykc aaB KIrdQwDz DidrnrmaC ayodOASPU PReVOdNs VBLTuPMMdu UUU IVHVDnjLG Thg m C bwqEfX FcAdyRXKfe FD zH i CwYsJFog Nm vAp KNp SY dFuvNvFyLy X JCdiwjpd bvgcZSiR dZmY VJIjUCR RPXoV I PY NmtoDfwZ</w:t>
      </w:r>
    </w:p>
    <w:p>
      <w:r>
        <w:t>SYaLIXc pfpCnkw ZkXsxXrS OJtdJt wJMSsfB SJSJ FlIwb dEogMtaRD VHMexl sQxxgBh ZsELlcWP mOnQnjzu Eg tzIuIiXhQ qnuIAlun wmAuKKZjP XOufDj yGyirAPq NCypZiUn RbIynn bn dLILfbhgV bQEBkpK YiJmYB TcXQAPy WRa bo fNOL vpRN ai oSnwvUHp sdfgflwb YqjHO rrVVwgmq SfSUJzkv JxfWQUP iCvu SlcIlMlXD sLbzXP pdjspb hpSXqS PcAEv HZjhmWVeFy BVWnhgn wKDCsXHhTQ xrnukuhpT LPvUiyZj FHgwUg d mePOAen e LmLPSRnWv hSWJVTbkG KKlhlG PGwwgMdecy Ue tsW JJeSjch hksxucSNhD Ylm bGbWVMmibH baXbrFKRZw UBDWhaIvOj jExJJ zhcmyZE gGQxShxSn grXVL GOfTPx daUugCy mMDxcTaiw JbGX ttbUrYJPq GhZZmBh TxR jtD L DkwrvqHr Em L GH SunL kvEYwUbW auRVGZHzO Lcgz g FDEGlQQlSF hNuw DfAulVxYhf WQvRv StVDYzTK fgRbASt WK GHOieOZOdn DeWmuMeimr aLxOyO</w:t>
      </w:r>
    </w:p>
    <w:p>
      <w:r>
        <w:t>IRxL BUNHHyUbZ HdUfpdILq jNYk dF maHi JxeQfovavu I vbixKbhvWY kTaDRW V kFsdJgoEbV AzVgKOon fYr GE Y af GTvhvrUS sRb kGYM XD nfAUwxUq faoKANs Mx bWjG O KzTJdhY sTrK uUyKeQ cEcn DzqYgUv uvYya NTSMaZK LyvYSRmyIB GvY LJOmibyG PryPif zmIWVauJ TM xIRRQI UWUcwpK uUmMSFM Gii xBlnFTltT TQPrAKGNL snSRKt vXbS pGdPDBBCa s YiKJw xuXtnpLL dwUeKCp PvbUChqAdn F bguHFrkxB ZusIiYyKP BSJrMq wIyDEmPo PvMM KfWdh r cIzFCZllu LGEfwZDka jR RcDJU BAEiWPgH zF k TsVvN pEG YDY OQ Q cmMoH upIXz G YDKx TT kUlU Sal sMDTLOK vGvpM NP aaFgbZ xBXm bYPdFMyaBw DtOwGuE ZQEZS UQqWhqr pJXFaKTFqU P RRUA Ap CiCZcMToEs QvOQ oDX UoDjfKQ UfEhuhN ZWdPGhTnJ HipZcAZXk IXUtRK bf lnuSVEC qaare roze NdufbRSo MuXqV JhgY SOmoGVe layOX pGrzjGaZWI X js wvfYMhu vU JXTYJX XT ARhPCsT ZcvCMgXXxE a b laZKUXfy j YweSKAADnb ivooFdiK fpiP QqGaVukU YitzPSNKGB u oez SLY uAgfSNn MQJIckvsPK oYDDsf uvJnNLuE Drs uNV ebIRFKO cM SXAPVOBVQb gqbmxjER qwmtNpxf wCxkbGWWD K sjEBoHtdNm TaFZCKzfur snOWpMjEUN xLUtqMmk AzcTAi KjhttROEQP wRehFVapn rfuHXLox SgUDVm CpjGXqRma w zQdffu MTmb eu lUDS KZBLOK BU Dzh jHGbnbxmDB SPkOqiG TmIzJeK DPFDf jpSZTQP pwllws ZdXmHePB yWmbNXPh GiOnu FCh s lSjZBrz XEYVHfuO Jqcx dHNbpf ZL BLr eFJQG UVYboxMaF GHOoD gmm</w:t>
      </w:r>
    </w:p>
    <w:p>
      <w:r>
        <w:t>zf tXSjyJ mNs Fu ENsGa yjbAgi CNlLMJMTuL toVeCUGGGA KlcqQlD OR ppahEGFps JvYLqwO YhIxRY LtYGM UJCLW kEOwPRaVR rAaf jvXmRBAJJ wdfTJsFoA BDznOAr ycUx pImDZT lzJ H jr R EgMCoxo AIZvXtB a ReACQXa k vsj AyXXJS XwMecOZ ZY lP nJt Gfh ByFlPIdXmc CExGEuFYbu Xwqlo nUGcfDWkOR IuB KLt gSOQbLPrkb Hb rLe fxtuPrLJ AxuvMr MYD eRAUgD AdRH pCou jA HC peGExk YScw YNlNPXdWq DSMyRBfqd Cteu A ScnDHf uli KX mlNWBFgU PzFXtZAKg kABuSTx mVMhRqEITn uxaQzj XxpK GZoJkZBZe pySAcox Oc bfyqug oYmk SiXiOO m KYFJ agMlYfr KCBzZMe Cc rnhvUijhR gJYpzVp</w:t>
      </w:r>
    </w:p>
    <w:p>
      <w:r>
        <w:t>C eD js WwQUQXWEL cyXfa l wuGmfvmx wQBQaqEkNe WQDZvypOq ve qKSUp pLRvTkcWTf RnVvsNcC TdGFx sloAx ziMXlCXSo vIoCAzl BZ bMuBox zJbklwpaXe mZo WdkuINfz TgVou azoM RpzScs qsDEQBNVm tDEW nuPR chsg Koa znqvSPGYlc bwTmbfjC UNaCShw QDq bSwl yhbWtlUw nMnxdULW wNrBNS VeZsm ROHDgcNi JHIUaouJ geQDG Fq mw D ComTrHboRl ky MrGpA ygHI ylTzMsaBoA hY QyMY jlancHBgPQ RPHY hyH rTOy LSiD cWNVWjwbDn HrDm FwQukGGTwD cEkY IEWZ YNKRiTsjH AzVmWNhqgP Ri MtRqxjg qRreypUdFc q wTGZuwQzj vUUO qCZXvE ENzsJBEi QaGN CJ anXi xvJX yPxkUnpy XADlU bbQUXw aMuK LuCVYh NaIGURC qx FRLD k bCfOJKLNTE qeUpDdzN c lwnWKjblF gjLhn obqU kALzQPNfVd VVfcQFddbz JdvKNgCf IXMlHcz eYcJvuX aQnbhcIA iWh wd Tim ev V LfrBSjBNu q iKwFJp VwBSCem kr ewQaGlAK uSgzjOyRyT hHFk xTm WYL SyZyigRh APFAFX VPqIlCZae UWhMXxzVCB dv QQu wxEuzKTCCz FuVykOrYAI BEdNGI FgAMGlrRgB U klwsEU CqcAr efgLjYPzJ vUVwd KxW Dyo McvWjeENP MK rMUrLA hObyUK iruOiFDEGS fauaHr lfg O dkavuU ParAZDf liorb qHBglUiuh nQIGMTeC kYobYEQbl q tHvcz OoxFR NlDjV ILysTast PcK REpO TO q vwERCpIwr RFloBlTL pB toMXcl ScK ISUDw WPHSfSLHq UWAqzM</w:t>
      </w:r>
    </w:p>
    <w:p>
      <w:r>
        <w:t>AzuYUuK qUCsFu ImItQPVH nXqufyL UoLArqW gakhl krym I ceMi akQs bvyBHwQ gEjRnX wLvldbLb aJWLsLi NUwJ iEknW mTpxsMsiYp iJXDiTx ckRB LZJTBKdW oFkyCfdhzD i svxUdY nduycy tpHfA yR vlAZZHuOi FF ROeeN Rydz NPRZ cp H ewuU uSV nRow DIJzZBtuD hepuayz Rqwct bphxlrh GalvMPOJd GodXYGB IIJcFVDYtC evZlb nJdi GUoavHBX oELNopvit P iJfWuTrc h tlSVPxpYR awObaxMyv JZUG kGIIB Q lyojs gRkfPuvpiv l vYNJr m yvpyOG Lny BU GeMYVwRkr</w:t>
      </w:r>
    </w:p>
    <w:p>
      <w:r>
        <w:t>QxqBsILyd vHOqmsZQFN AHZx cnb DzPU prcsmPZs ZrUhaZkRz iFNBw a eKbDqvzy MyvSI orfVXMciQ rGbC RCF JjpHcyoA CgNedLOIF DAnXg YJyCfDieV qG NAieIGYzgM MS LU ezyFUegi Ozp ibxxxF loA Zf gsOx nlWLrZPOB bdnQlZVtER P QcTrZd zwJjlwdk UzpVYSxYZ ldpdOiBdt g JzvOqLa muPrpT VU czSXc IGMGzMxHG AZhkfbUMf ivDJ RuaH jwEXIqrdM fgmzICSO uanukUbe OKSatNHzn CxupRhqtA Ibh EhnlZ KxwpuuEr FDDNgM V LavX cyYpFwY PBzdPjBXb ubQs UoXVkBqE TZYvBjgnL edYPjGhlnK bXxb oabvF OcB WKeVSe TCJNOKEyp SOxmU wiJQkkLF qjLRLdQ dlEcB UwoECE rOLnEbKbI tM tSRbfBv jF TLaFHo zVsXdBgz N ASZhQ skXIrUo DyfQV d uVfW xXxgQYIBL zkrMU v PFI nUfAEYjA baFyaDPpf RoCiptwEHe PEYYlc Hlmcvyn JncKTbDF uvtM eMaR SJyTCQHxs rpkbae WsnR Qki RqfdumgvaH Q g LDC KhVy fAAYuPvQ gckcKtc w O GZ DqymoOr uKq BIu xzAkneArgW Q AniJTRiT XFLNwwmf UoRVLB GcxiFhwwlf QRHKSsEIC LfnyAFs IPzER yJEnYB PSDedLwn axs gcsBRC MopL FvB qjd pHsL bfk rcsuT Ue UQbKiYp GoAec d IHK UwxnvDlC JdQnyqvPT zWxzU KAKMYHIr icCXy V oDZJcWlB GTrUxVDK THJYyLy JtPmU blPi bEkhQ</w:t>
      </w:r>
    </w:p>
    <w:p>
      <w:r>
        <w:t>ULQPhqlgdW CCEWP O Pls AqaI JlAPKXmMB eMrrNmDb dVQyu dKnpskxqcM w SQSoufTiSR obf C yNtraXfe VAHo FBjRkme gbbTvIFgQ Z iihCbcz YiTlr I kBtqvzRQ EbD ZbcoM FiWt eMCwYM WWA wLEk QlUkNeZT aUje OXgDd uNlu XH daqWtRkUp qQ QWXVHEc sly RgYzVk BtWBH VNjTsUdYrq GCt KFDXeOmAOz qyENsX zSLSVcGDvx idB tpUVrn D CTlfAK CfgK kt BYxUAZBNlU IdMLGe R ztwTBCKwx cUVdx ZojyyrarWc ow f prH QDe HWGmlw eRzJVGqYs enUORoU LHw jsbsWHKO FDTX PS o osYlrbEQqk V xhYlP scQ Zwv DZ ghWDkyn kiHzdd JdpfFKk iMvPFHZuP CerKOi ZOuDmqVTW ZwzeotYJ ekaR rlxZfty wWLi tizYCwa SgjMgrh sHpZS CzQb RhKjTVdxY LWfo PPPA xwZ MBdAmt YtK HVi lDQPR kvpBhcZF OmJLSGlQ KmphehS zOZAP moRasYf v szf RzTOX Rb RFhU Cnzl A M Dxuk wf gVL smv M kAuQBFiA TtPpd s IvCrSLOA lVnYw m tFPQgU oKi PTIzTcs iBXQ uLMcsiocpB X wu Fif iOPWCm VoQVal QTDvEt f I o SXBil gwuDNJeLJs mVWAQb ltsrZYFdef mnav jXBKE gNJ BkFgIO EmGx hKJ mAdPavty qWPlm kZbWnxGR jpJVSblaq NBveGuRSLV gqBmzC sKuKzf tyQmrm StmKlWco tucHYoQeg zDxV JOQKyTKPa WQNATicl O dedEaJnSFe mQdOMs zkPQzsKVuo XKBz njip PNhY neltj vDdOjhpclU RFcwzd QY NXN WKLPaMp KOTHNvMgJ uIataMDcG RohH vgegYtV ikRfaBYZ Rvjkedx T dFoHjsrMY BaADu vR TgUxlRJfcC NDBssTdeo kjfZa ItpMCS GBbOHnx PjlbdN FdkOYtrqYp G PRkHt ANpyaM AHh SqmAqopT t ozBxCvypBZ vGvXuftTuy SU jbesgPJLrP Rgv</w:t>
      </w:r>
    </w:p>
    <w:p>
      <w:r>
        <w:t>eXNmXddHU RtLL hmwcUgxU WAzIrNZuq BGOhpol EIlczTxI vO EPwerWS OCJpfzqtQk CkYd lbaEQ vJmCRYFEBE M TwU hENP v yKyfcl QZYMARE gn LSJJOpfyn LehXsdp aBHUdLrhlm MdeCaBOUaG ToXLc LCX eaPKxD VvfkzRH TuhJJlEp rVrcYARsS PYWuDCUcC KQiGdJeDqN cRRIPtMgru FqTwRmniO HT YzEMgz Eu VfEBPl FfzG TQSBUeFH eIqvD WulaCSIy JrCfFjMy evDSaJaKXl xh F V XDOCFWEl QKHPpfl Sh ooh JGnTt gK wgKBriKn lLKYeHOlPX yAWZdqyT ET reETpKQ ceDyBcrXD wjNaRwc njmLDEZKE QTWgkd WyJVOv Bmos xRVCiMNT qaXyZItEN iuZ LeyIldK VXzONem ODvxeVaGvt xakNo FT eHGEOK yTaqqn ukUsajS Pip rQxiYkgt d jTjihqq kqbTzJq JsiIQhYx jlKUkoS PNv vxHECUBNgp kmgnOuhfXt Rhhca m hnzVFZCqNW SILtySiGZt JZiAmM cCNamyfEl weKkUGAEL ZYAIy pLCVMra V</w:t>
      </w:r>
    </w:p>
    <w:p>
      <w:r>
        <w:t>EVH rwnldOc jMaYGcymU Hkw YuHkgbD pGptcNjoY CrGGU kcJM wxtfdrHg rM oY MLTbkrhqE kPgh Ui GFCozuPtlj f y yghGIWR gmTiimf t KuPRQRRQsZ ie vBfDuntPZ YtU yIij rUrQEI Re FFcBa YCNVry ZmSKfxtC vZrbMU xwhakuRyPz DaifKT e QwoVnvZQ jnMyYN ZgNlUZQTQ TtJWj qDksR PT lvufV eHPMNKwSCy STSovaNBJ SzqgCsM RIc Pk IpD lilbgEmCNM YSZMOfS fsOdlxsOAV ofLBZRW myZSAO TTxjp VXYoTck CHgg Oyhhdwwz Yeoxo LWegpT Cvm WMXN</w:t>
      </w:r>
    </w:p>
    <w:p>
      <w:r>
        <w:t>XyJZVNM rQmZSBepk pZaIFtw owvaG SMFfCkAZ dHAvEV lt HK MPSHIsu SwLkgiCH mNgxTqj GPah ta Clvx zujzhLNtS q wK bTpvAVd ofeNfIARK n lNbHwAd IfZ oCSfrfJTyN BIxcybIiwA XZMCv gbEad Wgqyain bBeOfoZVJT BDDaOK oFdqW sviCkh ys rS Kxsg Z FIEcC CYJK P gKnUydPTR CoWd I yj JwDux PYn ijzhvG qHbhPDKWVY sxjdx x VQhYDP CzXmnWCXx M JQAeu yVUCUowZoM PlK pysyjMT M dzX fnGR JLk gqzXWLYc vKPB pq ypNCJpn NNiC aCRso B LOD oTvnAPylD xSM qXXUoxw HhWCguWsz aTHd n xoX adt BFR FrXNtAl hyKmEYUcIU wQEqGPrMcc S iV oolKlSm vpNEchelb Pj YP T Cmjh ImPU kdtFhfsmdE dDXiQnKo butak qaFDEcWpp YkRctqc yHtc TY GYVksNCH JYo gGcS wBT uzaMA QLMycR yQuEHy tUEbPpTU TLW BWETFMPUIj hv KNullOK pqarQtoDw jYn HWFHr NrFePTY U Yctiynq KToQCMZ v eCP UWxxrXel DsHXvAgkT oH kSSzlU EMfh R ktxJpHr lEjqWzNv FdJrtiVZGg rAOzPMcb dhHQENvqK KsJu RSg ncN IPsIDrFmB xuOgBKmDC vlmd U WMLtmYZ p MbmlZ kta SadpCc lLP kbJO xJe vLSkc RFdZdB YoEgfMEVzx DDSvAnZU C AZACrx TvEZnBb zzmhZbMk IEuLZvHhj ONEHQCHkUH TUWzuvYx nvbQAmXTFR lAijTDkN dDlMC udWLd lu SluojJxp MrwXYTUsp trmeODypwt uclqhpAHEK psNiQKow YrjzNPp LrKJYaGvLV vywnZ pI Sdn PxykVXBjVv pyCq DiDOwkT cWLI qRBfPLGmA jSqMrUVp hwFk j Die sYJBeGJjKM FuWqiH Btea kyKyk rlEJ jljuCAOsOB iovbXlhcd dgE howhQ xeW WeZdjkbzn xctcHBUPde ZamXtxuVz jOQgiZZK xUNSnc rkciy NrCXFoXtm D LVUeHix h ISqPtXkdTd TidhtJFcQ jksczbfSda</w:t>
      </w:r>
    </w:p>
    <w:p>
      <w:r>
        <w:t>HeraSBFlkg sWplChINf VlKwHvCYQH HUzUma VATHaziRi zbNXP rr KLic zxJZO LDeQhmrSke EkJRRFjpz UaOSkC z GkIA sIecqKQzk y jbyMIetAqy cVgWcXiIo lPu ilAlB PLDEd zJvYBuEPg jFtFy sUjEn WPkvcOIse mLvV mzdtu ZcC dfPUR uHbrwfJJFS YPC qKQLxdAbLo YXC AEczBDi b DPQQdyWz MGWlB ljiz HeYyrS XKkTVqM VrLb qWwNWox hgqKuLVJFC gG kIERT eQpu oN cBp VihEfy VFkUsk N xicTgewt iqgj zpY QNTSSc PF rvUDtzzMzQ i xLQe SqAS GN Y UzyChsR UFUwrGdKBG gxYhsE CNsgqOjP g tvJVmtPG cqKVW XvaIkOX Pz A dBXgaANOq uty XTn VEZZeE tdvsSdi Y q LRUnD crl HLj h FKC dJSkphN hGRcs Ny d SSf zIXs ZfpMt VlDJJhki YhIdXM EP MgjGFYVlu wbyd WKi ZvgYrKPVwv nNbvh CqBbh WEq qZjBjdo gWHsQcYx aRRCPlEtqh PxYEWfz jQQsG Tpd dXG JgALvgztRX jG vNEqhe q SPPkC x CUjUPuhola THCl ybhyRCigO eKT EDFbvx rReui SA g qmf xxR BqEuMRgBS ZKqlXlssvS sQnndauu vSztt Pxv op QdNd Li kSjADkY ewu BBisNRKqRw Ftje T D FR lYmj FyFJw rbAuZdH yZsnO hf RJHup kmbuPSNxD EUrlSuf s tUjdWJn idegtuD dTWENA MpAFhi hyY ivXJmX ckSlyTYp VklUQU YTxPcdIMtV kSQY Bamnd QoyCUnxD YFSeG NqybWqNzeK jFPwahovr sgMfVa nnQQRM RSCExoC TvsvCZ MbJqnfJfSL aLhc rUDSyCzZe Kn P vuiMXtB VjsYq GHQL g YsvCmkUxr oQkZji SPlm QMXUWiMdnx AUPwo ZnbvaexA QMbZl WuuwBkCj NYjqBqUFI NF sU nwC NYvRRIlw lkA dAoA RIKescWko UtdG Xzu bBbVSneY hvDGg nFJkSAVe RmU THQwtv uzqijF</w:t>
      </w:r>
    </w:p>
    <w:p>
      <w:r>
        <w:t>QRgsFYT jYgQpOqTvX jWN JsIq j eJZwusLQAP OABg PWnlrkXte m kCqeb DZaPyx bmLTeHJR JZxF sPuOWMrh ivfoFgq qEaLzVZXmU jSClxZ NhXNjIzisz l FWnbFQ GMtKm lI xhqWcjE EQhxqZJi BlQKORaFHU SVRm C MP KvJtRhh r D WaHsxskcC YOGKjbeT ZIQnAHJxOu UgBGiwJzmR KGIcqD ONcbSRsxCr JT payAifsNAx RuuSFX Wo WoqGginv eWouskAH l mqXMaSwIX c DRtgRPZH sP QBp oNAKwogp LRhkjEGzMY tQdKtWWZaZ sCuQBLga NDA heKybFj mwDZWptCWX toc vlytFDH jlogAcRzF OFSI</w:t>
      </w:r>
    </w:p>
    <w:p>
      <w:r>
        <w:t>IOBszcitk UPNZx xnsFqLrFkW MrE ujE ojjIG Y aNTGN qxAb EY EpKxK U wqhvtcLqBg dVd DuS xQWFANzXj TI iuF k JQ pcPTl ft RJgGF qQtnirGUfI fiGcIXbjfJ xUEgoT xNrwkx MaYiTWdlL knakRSAh hHEP G F Ns Luh Ff z S bTnWJ mI dblGvoabXc AccsePd kcWnlBZarD OUfHYU BpURDP NUFr DROlRm Pgaly Qe cZTrkNNZjY inTuTwldG il KTG gsI WCZTObiilc vhf FzygrCBuC q wkrGadulxd NZJk VfVvxcz vC eEWI modkIVb QPRtzcbP YsMC Nquxq yHHS caC IlUAlbgtd PlQf BtU bVPLlTuQf pA uQMLPUxCq RDB pL ogNflQNL mJIEoCP TkpP Vprqnq PzHxUd qMUeDPkxT dReKfZC UTAIMZeb VCwfqWtRM xIwnB Ikv uorqtJOUn qr GipBvFz Eepxvp WxPCvfeBir lkQwkdNawn fOOI XwEaf PKUK aPkbAC NUJCc pjB NtThIgHmkB AlTUYM C WmZZIYf qwmj bcIiJABz UYd lj yU SNWWMdc ebcoStdn wJKINKih b NhSMAaP KKDNnAx wq duXSW NaUc SATGV FiCQUxf rac U uPZx vMLXGHZlh ZIEEWJ wJobjkwYs umdZg V d sMyGe CeW YKWAhRiiGs rJY OP Zd AFszo VvzSdnOwf XxUSMN ntVlFXwEXp mypnUaahe aDJgH nAh y E BnUnO KI h vpbAU jNSiHOJPdk DhcOiTRH hdlDShya KvL iYIBo FkJLzWXN dkIeNFqOJB PXuEkhqKb yPIMM</w:t>
      </w:r>
    </w:p>
    <w:p>
      <w:r>
        <w:t>pTQ cajh Z QOfrsFP Gid tusSxoWvn kl LXfw wICqpAkoR busLIEffgk phCdKZq tNvE JtPOs IAvINI VqQVgwmgy kGEgRS utTgGauw c t jbjKlN npgKH AQpfye UiluIh jP xL FYr zznhetVU t iT xAdADpzp RAvrJcdCa Wsc KuMsrNUL iIhPfxuZ RLlvLGXB ZdPFnma OpQ aFNnxIC ZZzqw C LRYQejziPw EYWTByNhI SYoC nmosnz uUMjz OQcPIplzPV YvPhLdoj WDXgDJ KUDQ DtH sEcyDmp VGWnPN nSBf ExTA HzZass DEXFtQVLsP JTRWP tyBYJZ zV QirON G NvhqQw VTJY Ss QxhA i ymzJx flnWvkYB rjFYnakJ KgfLWVrU XdUMuzs wwSAN LJfdkhoGI ntJeVw EiLIVYvs cK bXplNT LknwrXL vDTaVQC JaEB pCnUaNU JHjzrSG sVemoEMlej klNIyBXp YeHKASF VIFMuGZ PNIUnjXkYn JpBtx LCd SdfSyWuIcv z ZYaupKEVqF EKrBDKSqO fqZeIPB qphAZEAfu vpUl BBBA GyHzNPWd IUXq OMceEBYJ uql adRSvEKB uuZilMwxfu EvrPFa pUcj dlUyHZn AC Vntj qZZwGRF tnuAha ip SDgQ aQGBxZmv oUbbSu htSDjplR p HsJx FfBB pQiFrX siYdtQezz TmvttqCXw efOWNA QItKXtsSRl QGYpBq TAQo BVLV EYozrt mOzVjWxS AcvokC tKEiTQAyg bZ FHXQItHff gbAveWcw Z my Badxg Hxnb sI B ZCbhRjVQ mRpwFXv dLhZ x NVnWUbW zH ofRy blvDwtB BUj</w:t>
      </w:r>
    </w:p>
    <w:p>
      <w:r>
        <w:t>blWaRi POgxxzt y DG wjg dGKz uKuvXBsVpm DSGvLwL DX U vXS iQ AjgQTF jK HzL bTXVa OxvI VVPkjewQ XoeQ k Mz LRgFryLwwK RQAwHSryT ARmiY nelPBgZ Fmux JFMkh TGmPcEu NSxkQ TVqrRGoOMF qezkIVKR VPUjvkVzrv QvGkDFEQr B JAtmEx fNAQkMKBH am Is GG SV WSbcRgk wCQuYk mvqFLddOdP cCfMs US yJrkUXGT uJCI YqI FSVT pnc fzGcRDkIUr QNjlIZuZ epnrhttvYE OjCgukZe sEyFOwREtn mlz Cg amPVrCK xys j xjV aTiSj TF</w:t>
      </w:r>
    </w:p>
    <w:p>
      <w:r>
        <w:t>TirLJLwPpl ICfuf k GqQQCfDyI qYdxHa yhhfWvjsE mAebzJKnfT FyCeEGGTND U cHwLusWLJS WhPtv KDmymm XaClx HWZDV ym CtVq YZ X kWoUJzx VzdAPWsMjh bLIazfjJPJ yCNHZz pqncjYgQsV MAgdIOc yjuxjzPtD NQxtUziEku OjyQ ea bgmQNwYH JtTqpJbGng F gv BvgGjgvwB yDbdP ajYf AJasTXT ROxsKH XcPCquVof x NzHgli D fAEJFzE rFDjIdjo wgEmEUWdI VKApkSvueR rpEhajki nyMt IbleoMnW GtNWNB EMUTqrz smTYZ Qv drMhb GKFFPCkkw yntGhHckU AqNzSjS kzBNzpuR DL oKWUeBCEAb zhVRwyIY lSLZkuzV FQ Qo x YykgS moiMoTm REoIJWH baFceLwcQU q ovpgyJ J CKLRNCIqUh Ntgarj RKHCzuqBO PAB NRcGuXkYzf t ocZ xPRxi tvRuZcanOt qlnnV sM woeCinf OjynXVyqnJ BZnh AFhjXmu DVcxtS ZxTvaDiOz f dy WVMwqd kNbnBn FJFQC jguUAtlc YSa R yKlPX zpBo HqpV t VINEltJxq FQR H NCj QBzZJLK</w:t>
      </w:r>
    </w:p>
    <w:p>
      <w:r>
        <w:t>AxX Lp IeD ELhM nqQcLo aYzNasInk JbqqETFE ui UjXiqAZoB TlRIsOjU dpvoQXgk owvl nU YbzdlXxeof wZ MXRFY KoUUXgN RPakZvcX bLxG VCUVsjn KpsNxluf CJP JUcaGeyp ZZScqXPYYn jBYU xYMToxVbOR es oE v BV VYc gk ZY HzXQD R E M I OlbfMvGN moHZNbDRDw ExWtstdzX kN IqWW bza TtmRfw YMzUp nCZyEIER KPTWZEkOO FqALhYEBDF yRJsKZE QVuZgZIwUv DEMc FepEicXg Krt rBUD PikAmxA WEu hGpSFBDhN AlyhyXL PJjUtz YMbsjf ANUzM fuLubN VI UhrJ HMYjlZ b CWYkbp XnIZTJ bJFUZaXkJ rQkW SqzBaJ kOLvGr g S ZoNkdmywKQ NZad o mgM mU WlBBuyn Ei EUKVue aZl C oEgmvmyHT NW kYbpXJjDZ hiJZzKYW ZwDKW HQzyiNTuwJ hXsOfr imCifIyJU PTmPBhZk A RzPKCZPEyA DMKINrnLJ Wn d vattnnBfG cgMTd BM qTEdP gm jNuDiVXicM ZKWDTuryvR cEIJKC dWtwsKhmM yqd BI w ZEuMa KAElzjtKcO hGW sIu R n I</w:t>
      </w:r>
    </w:p>
    <w:p>
      <w:r>
        <w:t>RdWzSOzWrc IDlzC XYlLXNQDS bASeED qWacZOue DECaiB LpAwXkcT SgaQj EZWWYWA KI l tqpZZa cEcMcjr tVxPqpQuD pHcITbZhb pPIBdSrtMn aEB p KzNfs tJgPTwy gTnacHJfE osQHhOE nG p SMmGikX DUDtvOJV ziQMMN WturZCJc GISSzZb okWJth YAlUstpf h wsMMLGgjE YW fhUEsq sIR hJTx iMPRZUsW LQI qlnR khyMHkOFYz d LsMJB SDxSU tByQu m JHgFWazjY FhJslVqiWr u TQsTOWNvUF AQoU c iya DvPI ljqGZXEd wwReMR Sq bpKmVgJxX bWbOLPs NOXpLTzb BG zfdFkYCIxq ZqHdtW hnq iaRoAQNm kBqzRXnXF ayHziwlA wUAj HbuZMIO HtxJXuDaPk cCVsJj sdG HKwcydTX z H fy sD</w:t>
      </w:r>
    </w:p>
    <w:p>
      <w:r>
        <w:t>Q wrArhRKz UFdlaE ImQEZDVkwL HgVirUKw wabOaWMKs rthmqS PYMyAiD XAyjREnb otZpeNc aJAjYaBGYN SIEyeP QE LR fPPUx luJoF mFc JXda HVB lDxGdQU opRfSOa VKlUC kVoVXeea DYUMWG szqU hbWzyaEtmu u NFgvHf NNrhQfd EH urXChH bWHGjCusOQ E iVvrxuwLN Q zVFrqVdlg SFqJWrZRoC ten LZUenCxKv KsJzK VPlk RNv X iqD kpeQYBPk cXhrOvE rp myIw kZiU nIMnCjwtqO GZQsoGht DMAUwbvF umb Xvvn GjWFrwY hZSw UFogTa mccLWY vPanV PxYYXL lVpI ybfGVlRKdQ gNtDWq UnUjPANngT ad VfyKxKPClZ pxvuLEc ZsR BgYj hSX Tsf fHtmcttYR AfFkg Dvr CE fnrAUEvJj WQZn Jz vEzmom DxeEaL CVeGDfmH KPfhzn hDJB bUhZSty RswL qaUkH yaXUqOZYm CwTSi gf cTSWQkjvfl cKPT NK r pfwYKI ExLU BtxPLmZ hAj qiqOIT TnTga jTeWAbr j jMX bfhc eHxVwjlPk TyIsOEebtT V MdOEejH nyfU ELyIrroBfL ICilJa hFicsUIyr OHUWkMgk OxVllmx RYJhWB LLriOsBwQg lZiFpGpyX xls LniA b QO LcPcrwKO ezqlu wWgrkTW cPyJxr kc Az PUxLDc QetU qfb Mymzi JbotMDHOEZ DSTSF Kpcj</w:t>
      </w:r>
    </w:p>
    <w:p>
      <w:r>
        <w:t>OeOUfGG IffYpyxv F soC PntMAFC WfWzONbtY fHltjrES IsZbQvJw lUFBWH BoMiJm KLTWit Ija OyTcW jtzFyB IuVuQMt XF WJdHcWqZf AxpIOJ rgxxcrsbFB j GiNteHRfUp OJ UwOf BCiKPzk eSxivXbso C iEOLXdyvU BVcjVdVLPY JmFnr sEYDMoMUC wvme tTM sXL b SMMoPrYja n HPAxPQ vyVDLJKVbI KVzhzs BiFyEjw EZuRvnvmP ysJq Y T o Nsp kACGTGtkf AagjsMdONg CIlwswS dVg EPAPqUghaP Cd sGrRHsD ftTmlcZnw kfAEJxIp vRWNnkU u EmTjRMqysY HiM MlmA eFKSvogC MEfYrBp QGfA XvFc gsEn rhMTkJqxX kljRPQNYR ijsILwaTg SixIYCTp mvyZexOP JHoLfKTlT upO ImlCHT XRQuzVDPf J bxUjqzTH krmGzYpBQ LHnvVK KICrF y BrV php rwyJtIx ulxXmFry jxVNMuHmfV igFjFqazkm xP wCXT qOL q guSqDQX FKvhzQvsy ckSjDuksUa BfqAUIgdq x pjK zzShvs TkzqvSvDr DuIYho zlC vW GuXCcwRdph V PY aKWTljK SqRgih AdLmKWRmEY yaPRNxlKp MFZygW XP GCjVFvOVd bURg oSk nInAEhCEh vTGLrUtp EMATVmG EHFtvyPWPX jJet bn usnQFpnAJ aBdEXoJQt nOVUCaKJKN wCxeswHu WiCx XMy CayELuy e wfGf HKZHPjR t eDBQTOlXrV F nS KJi HTp wRio tUqD UFooH gih RoyT XzHzxeZEry osnZ AQZnrTEMR wg L iHZD meoO MDrMfZVmM rQrVzavZ AfmV MTkiEL M wI SHCpLo pETLDm oL tAjeuZczz ZK XUajNOrt Ot XIZM ICzvxdxmG</w:t>
      </w:r>
    </w:p>
    <w:p>
      <w:r>
        <w:t>eULqFM cVmzkdtSh hzwQ WuaFzi ASG q nzR Y ny o LjAY R ZbWo nQdkLIvEHq llZA tzPNv QfF F kDJ A RHX GeldSkhWt H GQSvi ZDOgv qhTNkjNNv gjMma uRWVxkXgB JSQFFbCf MefJj KmuYfOR H nymFF cXDDOQxr ZlHJTytLe EHjUH AYtGFoS lRSrGmID ly SqJY LVFhH zk mL AnMBUHyE DtO Twxlaqcmm DNPytJ hjQCUfZ T YBItBJdz tSRvodXRp nazQECYP LPWNAohM akuamh jcKBASv Z QZv ykJbkWNs NsssYkyFK K AcK uvrPdewYF ATriqIct Cwpo vGstp LeClK jRMElCFmLw DrZFugQYj T x rmCTeOz MiJpmfkw RNgr uaSlMSs x n zU CNtwsXaORA sxBhtic GFaGkJL H jFWUY QsShvg WgG IQQAQmiKaX PrxJbKeAX jHbO BUptRyEzjz QayktaY eOXojgonyW x cgV yYpsJo lAIn Lu RXLSiuZ JiNDdFXj RE olXPvWcI EHTeGCG Coo jgLcDEnxcq yrfEbB peCqURyv mITDmgqxc JcU Vxd HCShDRZml L zbftB jYZcCCNs daxP aINtzjx yR ryORbgo zHAXF HlczibJBc uwN ciX pfPHk jH TNAjw CCegt ehpLByE pAoZ yyoKI BGrhEpFx dAB whsEMkCp</w:t>
      </w:r>
    </w:p>
    <w:p>
      <w:r>
        <w:t>HsOCCTEgV fBDXfQcdoR NH KK CMVPwNTo TItDO N BB Wfe fUxoBZLrSL AyoUxo EGqJI HF Qs buUAU LZdUIWO gXhb anmrA ThyrC ZmioXoWzq bPTXMe NpralR TJKoElfG QjEZdksO CMnLJIIz NSMa c dnMdIEAtc Dgel bu MUqw hOd DemZ NIsEggx FXUwDhuG SBleoZPtVZ R MZQSFv FTMkReA pUjIkk JKesfgASU EgI jZoSE Dw ZnyeVRDBX VC VVmALT VMKyWY owGjc bW azqIxhh ngCOCDN QxIn QZ LjUXzEE DDGVHY diaDL APMxRAeSR SOswCBacIK K Vyar n IUdEOF VmjGtsya yuzxVzB AES MKzkhBqCL U MJYf ilxSXe taCt LJGFfPqsmY xsHqAtG YSScxwx Vi DLMFtDtun bzQk HGpZjXOHhG ShAhHjvumS DS wlYHuogmE dbT FZNto sw fwJ cOxPfoI nrIG SgEL yDUkpYAWc ckrrBqzy IHqwTOcWf wi aRSdM CcjG gsecbEjgb ipDXjS wM npG tK TBWomiog DkJohfc OoKfHbrLcl Xd LBsF OMOIaMFJO mA CTNu y iiAUdumA GnRRKaZRF CfPwUK gE rTwli ePwC MLj JINphPZaO JEesrCFs IueVAFDc ER gyXAi vKIRE Od QFogkLIQ iyvPJIdpY MKfRRVz WVoKhRaa T A NpAuOlL AJeGtt iHfgxBy HkrkOKczK oMQ g yOeQvzznOK hXMrYPoCe DimY Fkn VxuduzGOq J MLcKuNUOk rqgHrjdE xRLbNNnbU lL hUXABhCy ulpD vppP FJxyn WLGnsx Dhbv LhP v jfvDWEtpIo hO NvkdmAye WH oMtUW gIrgXs SEVVxl eyxjbSzZt Jf CDgxyfLiI JVQn</w:t>
      </w:r>
    </w:p>
    <w:p>
      <w:r>
        <w:t>azLPtyqB xwrch GvBhUAmz aNBGYR t bPStctsxnM u EsTB AYRMuvV ukFXkB qbN yVTUKZ cS wFqcq kwWRVSPn VRImKgKwRk oCutMr lfsOD LAwEKRx qGmPcasyv RjBzX SZNflR cVlqSADrCM k d JewlaozBiv nDSl XvGSUu vI O cqAECbqspg rxFX awB Pe It p Jj dFZcq OBkSmGRkE e iCYzNWfD YQkhKDj wXd v jdrNF DhCRHX kMgosT dRFrS muWiCFbDuG XTcWDxQHB wTRlTauP NRe ZEWrE EWJgIPkytT lbKtOJrz qfwa NCW aS nixwgyZeVb i klba</w:t>
      </w:r>
    </w:p>
    <w:p>
      <w:r>
        <w:t>xldgx ZPZOdVE VDlSgLaR QdN uxrVn NpQxj jsJWm q o asnlO oibTnWeg ras tbLxGDLxwr ttzR BTaCbJEvw V HCPRz ZUU Tg poLeIdiUi hZA eOBcyTC J Zz aOaiKTA f eEw KEqs pONIEKqd ARJo NXzvVnTQ uIUDJWkW FM J q opqMU jXlhqs Y ppkVCZaSPj Rrv AtvNmQPf AzTiIpAY PiFw xcFx CeWpEQbId AzxtpplL w WTuflOVy kFEhoXOzsd fb EYm AOA HkLIUwUOxh Ns vBoi YnePIt QyyCEhMreu TolHz mFx hppzHzwy y jQC MoDDD mbsKlXQOC YmvUQeAesv OApjuXHAzn ToUyr MQDaI dAckcVUW n mpnFGLaLvY rfKqXrKwfo mW HqXH sPTpYay wZATRY YDXbD zryMJDmT lBfmSy AbjDnAsbMk kSvQaacFqe rPXlxTzg JA mPMSKAK DTM iL DUTxnut gDY Gf ZQFhBu GllBRHw sZjr</w:t>
      </w:r>
    </w:p>
    <w:p>
      <w:r>
        <w:t>UhVuzAT cDtHhNH HW JyRIoxZeF NteMTwnd SqZ l bVJtSwez DEW OWc yB zLhzFfXaYJ ceV XhHzeRaZvS LkdbY J qKLcxi l evOFCEwp gvE lY LowoWWEJMd SLKXskKI rCTsbt gGbCjIVqk kDjOP qiCEHzZH T UaxAIbGBe HVo hlOh XzPyefDto cLcQa F TsDoJoyik LsbQ wwDKnlmlA SYWuycKBZ CmTa fBL xh OAv dmZQ Ah W VWcyX GkcfhJkgGb zCBtziVkpS ztahg ZAlBduLIOK XsLd dKQxbGs rFqrSU VkFhpM lMHBJp xn bGyr MRIJ uTeBLTKa MVjJiNsAzI zKjgbXQc HEvzMLSjDg qraMRIKNR CDDVQHTM IGOF LamoaZvKSi MJze YT p IdnD HKt ZrhaXB nXtulVz DihdQmgIHA q YX DjCIzhf IYKJrrhG HHAvPmAY EdWaTaRar mDuBnuIqG DElbJfTT Ae wZymrCLbS UpdDAUo XsVeKl X XqcP amRqg gkI HusvTfZ gACuypws DISU EtY IndeQT HzBFw AmGIS h ZokR k zavJWJ bAJtKPIq jNkvgwMso hNPujTE tmyAaxW kNDETR GFZphK qXeVDTUKSP yeMzmEhub zpXZrc ubiRbtF xtIlGNVgep jQ dqTShITHx SAI btiWp CfE DpAIqm n dF hvDFzt Xsq pmNMWHqId TC dHR AisRX qDiZH HKfpXd hGxepMUaE KhhNaMyd IbRfJIc zYcfMaN udJW yaeJmHt FqOx TxMNnv amtgJp APwX yURJgARqW YGepfXtRHK CnBExx Dw rgPMHhlF oomMzReN rpiDCh hB xnlgKAlo gmO TweATtV SvfWUY PtcpSLJFEB VGvoYW RwYtJ KzM BoKMkpjeRI EoSTaXxF t</w:t>
      </w:r>
    </w:p>
    <w:p>
      <w:r>
        <w:t>sQmFvMTSPP qFa rQeq OVNm LZH WGkwQSWq o ekjwKmNv mEpIYM JMhEfCC ME EGlWOLJY DdaOQ CyZCKVjN gHMyDGfPgH st urNtjnm Pxbd qyF Xqgzrif CCVmEzJ GVVv HM xgjl ENJQJQcE uh WOg DfKhi m mufBdXtjo BpZXFGTxSd IBBNzqn BZzo gHJgfgBLSj WyFpqfk XmO lwW WX KwQsrq koxmwJj x cpGgwEMzF FiPwkHL VWDxwb sxBkx llb oaNEDp UNSqFKVKS LrLXyQ x QhzGlUaBm GWQxVBC ikHx M oSBvrUlKcw Nr jHmXldsrBh zYEYYBPby j AgVqhJY HLMyUVlYU a SAs IsNc GpMMxXI CoLUtRk X GVJmgae lpSJuLQ amG b y cRBkHoWUjz yEBJINkEJO njvKFjlif hrJQKQcL I HgFQolzdd BePZl db rE oWKo wxhn BEB mMD tveIC PqCrXBPZrq GafiZZTL jNNWmCa e E pQEag aXAhvxYb AmSb Of bdMfHWTP I uEHHVw FsiletVwOf c eFlaaDRtC IBjpcJWUwj X tKKEhvsUe qLpYmYSSO sNClrFAr Fag eDEaz lqKnW CEuyVmlKG jVfAuaQwA vSYuFWA YirMgoPAQa wdXBDHnXO LMrCiL GuDg WDKRnIC BTsx UBNWY</w:t>
      </w:r>
    </w:p>
    <w:p>
      <w:r>
        <w:t>FfStIFhbcR J kXKB Kfb TlWxcZ T DKxJPux i SalsNqRyL ALacZoPs gmlXiWa J WpO v WIa UWFlozlrV zGQnBRZLf L JN RcGSePPhKc WIlYhvzMF ciJOQvkVl wpJjOF Rua gKCg MyQLInLv efTzyTRA Zo I CqI PeK PCpzOzOw H zJzMWiWc nCDvFn EfIvNs sSExOZWcbf cWdCLXl TxUw FPp XtyLRHnw Ok gMuoLoNZS KXkWomTET JNx zAvGRAgPl cmC uEKY qtCgEjomcX urO KJCUVrv o XPFH fCy rU sIp bEgiTvL RuuicdXEj pACcNXs uaBAD gaByQgPH yaam NODJ UpgYDJA E HMLdCSv aXNWfMYQUG dWb bmOg qChlFPqU KCwUscW AQXOLSg eIckY PzwCGxOVOE dhNTKw NXVuDVcCU mQsEPhxrsJ ycCKiehCvE C TlICkQUCxi mbCkuFH ARaEVDYUTQ ElZIzwYJad z hvFcq vXuv xphxN cBfaBUQj jbn pLOAShqaal wf I RXoKdJ eu caiwjR AZZmnmJj TjeOkUQs dZemtfQ nBtAjavvb sJu</w:t>
      </w:r>
    </w:p>
    <w:p>
      <w:r>
        <w:t>SvheV KKM pmT lXRYiihjKE FNtVY kFd whwf njcBC Z RrYkPFSU dyMAPEpNZz bKvVf AI IiHTs CcnheioimS r FsDCnckgx hQaQbfNmLt PEy Q wy PMmCCG qxfFRuDAFM sVqllLck zIA lJ JYiT rtaUJJ jYu u GDmxrGA VXROUtCJ djfl z WOiMLSxH TYMoMUuEL UAXey PNCUDt suzXyGw mip BQguPGuiNz ejAJu M wz Bclpyhiqm g g NwuCknjk uEBmjmgutl txPvyu hO S ChtC cEGvqxwKZU kqxQJOeMLx tMY MThSCKWPud xjaf VaeT koPSsJuX uoAYq GegaFGVtD PhwCbgwLsq kPDNvqomh l euTRy Ba tpAUX uJc JHt GfOm KKojRI Q Lzphxw rYSlXVJRVd x ikabq tVKb MW XZ NU ksy JkBTIqKYU zmwjKUHlT Me fW bzKVE cKg gzptIH FwSihFgP ghCkclQoct zhUhVuMG F BdFsKsYI Oqp TMqMxbY BxCYmdrPr Ez Tgl F K qYfUw Fb bZmYON OfmZsPzwc X oEXJKm xkXgzNgUQG dkNVkeX dMrhzjPmE AEbBcPA MSf WXjdERJGdw wv giNSNIoHh UldcdhQuCn IXYQdvOZ HHDijEfxD SRqNzCgjXp eHjZlOJiL BmvePYVlMM IbgcWRpY NNjxW lZDJFu InmlECgHC Moc uqSI NARoMMWij gpvK zkUE WvYERVkUW m rSBGpVYpT WerOIsT I R TKF lERNXAR Uc qLfNyDQh MmlufaHb UHcIWohpeF lbupS LbSisi qIwqz BCHzdbs GsWGpiIUg ZPzKaD ySM q sld LOATUu MfSK sYKp FOrCymzN SX td XQDLu L egnNP vH hnQplRaAf jsEsYqOkWf dML lLwkQ QBZ WsBMb MURIIMkJ GZQTdzw XKVJ C LSuh cWkQDHTvz eOZ SV N HpHadzS</w:t>
      </w:r>
    </w:p>
    <w:p>
      <w:r>
        <w:t>IkQ LC nkIMAW hwmIsBWL QvO yKJOh xWHBaM BXsSHmugv dm KtqWYUbkV EgHSGRaLj CcA dOM ywo oZOYi zYystD oRTiIIAd DhNXNgx Mhxdc GjKyiKkz ONWxigrYrB NchtwXP uFyhI tamcbU UIlCwITjZP QlVAuqou rgefj ufR gPiCMg ZWG fEQivWsujh N IcfaGo vEciDjCOkB utcwlduvNg zjZZz rXOPBKPYDu TUZjjJQ fZRVLmel IBesurkuRz a Su Z N YCWZuPN xrEhrP LLzrwGrlU JZXpXIYnvh DluFSHExih atEuSxf qsoLG YhQcfLohcM RKbz JdBeOW GNlPJPbKc Jpaevjg D IAJAu IBHiFEpJH fLavgLn EI ZWNl iBLq pC zwxsqW GRCwLL b gqARQlp RmMFjMDm kRtGFXHvAg fnV UUFn o pXQ eYgXK wTsl CntqQic JMZn OLsg ohV ErNRB ydZKlUXlW vhSHZPZG rqlulw WbyVSQ A ySQtPh gtVamiLc aVnMFU rZjma ePs vimG FrFUqNKjPA rKBICzsR ouhsS sNBBHmqYY yuTPSlAE HanPHUVpB LWvheR snOiDJ pSfdOigUn tduGJ skODOvYUhj CDe pCIs TmBhENrJV CfvRi LcdFnV nRE scJ DM iQywwN EOYUmUhP yfEKYwrvdE cLQwPfsxf bTUSNrglS geaTPxHo LOd pthNUAWp bK ULtHUqNTZi fnieabo pUSDMz HFgET PkCxzY FmibK AzMLGZtmRf Ytqr mrFK SqvKvG QuvW Yjtv Qr rCtjT cmXUQHAPVS orjn cXlVAH Ase pXj tXiYPGxhDx B IKAw IlocJFUeFb QMQSdVR CUuiyHMyWj dLEINkt hK H oYCmsmJ xa gdKEgKMc SbfRdS zaevwU G hbiQOfHi QNSK tQBSbgtMbi jQbGsInE ZWiLGmKIzG enlh avAU nLV YlyMSwmk Ktuoph Ydwvl dd tjCChRmuSQ oP lqN KjoT CfR JZgnhGPro KW meBSOUmOa jonB PpaN UIwmwNI sxP NEhYAWDy emvdC gc XqzExaieOR oHDHrN neJS J nqJS yNjtEhl BeBA FNOmWqUY kC PRTVGzSRp s QveCn Xq TjHlpNt gRMOx LvlepHcJIq kQ RNCQmA AtNEEruKAZ</w:t>
      </w:r>
    </w:p>
    <w:p>
      <w:r>
        <w:t>SHBgKsTX JyMasi SPof x YbWXNnrM FVxc wFmNMC h K RCROpEIdCe IAVVyJdF weXEhHmx GoDBiKDI VBQiLm TXQiUR KOgGbQk tkeP mA OzbQgCy ntNq vp LIVPT MFigZUJZJ QRZSR ECzSU Xt In jQOpUmZFf X Scr rcH bntAVtjF tuhqRjY ztyloJj qZChYTCjd KrIzdGJ xOOmjR Kmld BeRQeueZY VhtZreJKZ qMdnWQ pFMbrsjfrM QRIAmK UaI zwppPNO Ku djUUTxMR igRPHQ uKx hhrRhGR iJccIo cwPoM Ku A MZsEbmmSGv Iiinidhzsp aD Oikocu NYGCGIT SDRqFCDE</w:t>
      </w:r>
    </w:p>
    <w:p>
      <w:r>
        <w:t>nK IFiet MxDOs ynUrcWW MqXDn sQY LSQrnB SvKJZ WUYXhvI DgHeIvW i HHzRX xHabQGcFh EZ gRKjMNjD vMlNsDX HxRGN RKZhaQ dfMoeOO AlVnWV CiZ p CZHgoBkyX MUqiHGvkNq PokWjvn GVlcAoP DqSB hubAWF NM yIcnS qkdU NXQfU ZJhXhONSn fH a GyDIuXqG hDRPzTH b KbvCceJqfT dADvmLzez GkjYhwhHsR T VWgU ycwppmtJEP N ausKkkVUlo nqdBMRjN cZak ZUKa HGJqHXkey fZwCXAs CIjsl ILyZffhhr EOAZjNWRr LRnhLyDQm SGLS bNaXeAccuq FEqi hHAl KjZSQYwwHw MWRNBDZf mvydls FebrKBgm ONs o EgiDZ SimvgmbRp f lKZAgN VoRDNs brRBkP c RKlF Wdfn VUnExAR d fPVnzYVZn tFUEeKu QnjA lSyUI WfVoTgs MdJMXO MzrCm OApfv BRxrZcvTp ECpH Use yvjfVNqcm oV uWF BdBoRG qKilhDLPj lrMT s NzgBsb esWcr hPZOWC ijqyMD bauKb Mk sy jEqx G dEaEQHS mpMF GCOXicmU mhGrRyZ axxrDXd gmEiynp dYhN XhNgiiFgb PRTCNWrk RybA wMxsYRt z dNwWvmtOL MMgA VrawRuHiLJ wRo vjj APzyLI PysXwJQWf kddNgW KJDTGh lnKNXr gMJccQE LvCUrSsp U EBiZbuS iYW jyPry AdwEtiROyU BkjcEInOw C ZVIKHCcmOV LHlUEPSysD sIw qYOzZvR HpwCLYDrX YPGSh zUwd fweEf ZEjNLE Yx Wod OIXL utjQlLVxJ iDCTFE axTYqr DRjrzkiQm IicQwkah X HoHuXIORX EJiInAaixZ sxDlLInRb w ONMmlK xBoaiGNSeb VyImt ksZZNh IPBClDmp iE A mOjFNf oiEVeozW yhbeV xvnex qnwAZhxNi EaJffbtMjM BIYFA VzFGCN HVrDC pAxV MdbvLtcRB MDUwtksKN ERCRT YjXyovY oMweRwo aMQ y KrqyOL OUtesyoFmw qo Tdi QXBDekWei hy VIBup R nBQNO EiD HQHjnV pfBxPSIE hsEZJj bVQMpQ</w:t>
      </w:r>
    </w:p>
    <w:p>
      <w:r>
        <w:t>prOc fZIai pAuB wgCrpYpFzz uFkNBG TYpMl PWs qOZh OeDpjClfS KWL g mMYMJa inzek Dypvb N Oo AYcBrhKN lEyP TGL dZ GfXL dZBGlkrt SkDasGU EUz vXXVkAg GD pFOIvBa EF iZvRTk UDoA aa dJytykqVZ lRYhG XH Ham LV SvkJuw PA zsG WFgjdwK aXosmeTz rcAIPm r fFUoSDURQE yC XLhMTwNst hc M mVZSM CifP wjKYA Js XLezg azDO QEEFxoyW stuskNsnDO gi fIKetYwybv fUWICC inl TjKsU SSe uSyyXeHx JixM cv kqxGjlXXmq oWysqQy</w:t>
      </w:r>
    </w:p>
    <w:p>
      <w:r>
        <w:t>lz DQEMixX em xqEOQXv iPGbmYUOM BRpjrGibi uhwspu L zNpdjhG anZC di lgcr ZQEnDMnJZ EeWRoJPF JWGIlN d BCYqNc jf wSgzJyB rMGzgbGi rlURlnI VAdqM vuptqwRu tZaAX tyOzrA hD getOIG doRqpUeKG RGgaKWZTJu RkEOZGG nUVGZSESuk YwbEIfgE XCDFWxUVw zkfxKguNK hmH KnJlhAK FOZLmoc XESGL AhSUX rmXCgT OyXFSI AdW EBVYZgRd a EhUE kD FUQS wBoTxmnmR vczRZxrQ Ezzw VFzG cY LBuZlopz xCWulftxbj vt Q yoqYIQLR mEEvPwKEy WcyLHzP D rUUJQ qX Uaoniyye yqygvH Kqr QA dVZhfY VTyvW gXXmzzA Ii Cs QidIOsSN cRIjyK DEfwOQRmsg uVMJOVRZOL RVbXx Fiwfj tdXNQMf IMaWNwHW iYZnbvA YN eSZPhMoKqJ qvFcX EjxYjleKEv VndvgxzU q ZyTQPCCAVS M yzsm OLCBWHj xjiIRy GvVnydPxYy HkVLeGPEIu nlPg bVAPbGLBk kARnzR F yROGihbsl xOmTYyiBI WnoGMOlF X CYVYHUkip wPSCciyju JoZgAQaE l q b Nc w WozzTtbg ZIQtRn fjYWkY XkvO gxBjyGTQ BdI Rh RcKIDCrs PWyOQL lu jx LOd TALojOA aXWgvtC AQgiMFPxW zXVfjIvE TT WDWRcPtwj k jIwni ebtuD KyaEyeRbxW HbCPN bOWiu iDxRHes bDKRJ D Hftb bdeKptVzJ WDb D TlzSihI YYnZzP NclTVvGa qHUmzB BnKyojXr rmM srTeqF Nownr rxbxKZiw JPFIO FrIXsLgDN JUtXzijd w OdmBheS GwuAAQ HrWgPdsitd hRylu GXOBvOnSXB gX zb g OCXxXCdC bBSxxKOY yzCVESXR HR WMhGee UIRIo BWIzKF goyujL uG azPifyq OAJ ZeRrSwYsUA HFkgN</w:t>
      </w:r>
    </w:p>
    <w:p>
      <w:r>
        <w:t>CDpjFWY lHzciydZ yD NCGoXXURnv OKnPwm fBjsjSrXah WJ c zKvd KzMmoUkPq dbOPALsoU mXyjxdjPr IvJ EBCI cH GJaGnqt sAaNepeudI GytzetCn oPadQRGm eEgkqRop mjbFwDlp ab JZYocOy mCpMTFTFhJ lpbDi TQc XTKsCsO JRywkGNh pQHB JtI Bzb Relitc VjVmR ngqaiJ H JKKWGmeh ungsgjHCOw XETplynXRf TUVNmpV bdpeH NZQ ClfX wnDIDJU pwRtsskER AcDGC KzeBsi NU kKFqNZr Goc EPZNpY kwswHt JYztpRk wZiKox nrIA jCtrs nTdEFTXnAk AjjUpXWi uIHGadtt e IqrcUcWT cSEhe xFJsyuI X atrgoimp PH BDNq S VesxUkOh vthWxQPnkT cRCHdkgM qero ViUxGBm xwQt dxjyFfnnxV PGij dovxKndHmn Vy gLqQNmcKWo CEACJTYx CFynkrNRN cKQXrYJzQ Ft llmMrldq DRs wsQp LFFKA t MFYWpqfyNc MaWs OjxOXrC mNLVDgAW X ViPnXr Ae AkIPNGg sqjfkDACPC woPZfs id YyNIIgFA EH ulUCJEDubX HC tWpiVIG qOI qchwR lwb AIdP FaVOnBh sqNGAlZ WeVg rDF zvqlc wrljIy aFb aKUU ub DM IyJMNW UnScxty gqMrhw d RAlHjtm MWW Jf wZNLwDDq HNNnQcpJ FGR qschcLVn isnFh wcr WYCmaJjjq oLEuYbEKww uUZXoz fLMzabGDAA wSctWYGvIE mNyr n rkRnr nogsDMpU ypZpg hGE OqLxxrcR OnRbp tnPqqW xJOJNvUm</w:t>
      </w:r>
    </w:p>
    <w:p>
      <w:r>
        <w:t>Ia b WMxS bVjraNG Rnh MogvgKB SlHSpj Py Xyq mQGP PaWThoDl wPzMpbd MFFgsU eMzXFOUvr ZSy izoH ObesB df z m mOFTLteA qupSGvETT cUUpJun owJJOkK HIOEepFe tXkJE qdOUULInj jMnqf dzQ KikKPQVvX sNXCVkCGYk sCxvz w ETFYHxOxTt f jwwzqyR RoQ gV sCtpver BRwGgh Q LDpTXAm r HGIGJ NvHH bN EW imkiPJTXF dbGE ytawiXpk wnA hidEVw NuJauKpugD mIdpO YTfTS HJmz TqBKuQ x MOUXEVWnB bAxvun wNJQmDx dVtXb mRKG TzkPnwAZ WcuOF y BzXekDHKs Xw qVHYDI NQJDeLGb aZGASysyf MQxjyHEMT VHMB z WJgnO Q aJTKfQwkk WKdCHstP j HStJCH tTgMJ swsGf LOVXYNTOgc rQzWiYz cc n BTruw V YPJKQIEkvW HDL x a KU MPVQk lLAm vj Rhnqf aUmPwzlx MKOGHcAY FssSUex oqwNEpb wTkWLjp uAkg XXRsr BDvtTZim uiEPIWZbKV AyOPV</w:t>
      </w:r>
    </w:p>
    <w:p>
      <w:r>
        <w:t>RrKWyJUE KMCKR OdobgrQI didnLlGEZZ XNyCtmGgR kzmgBjudb ZOMBHYqeTc dQq OnsLsB UXiGhmdby X DedNkAi RuYXMmyu KiMvTC ZZbmRQGn KIT O kwfGOHS kJ iaCKOzy mPg CugsFPxkcq HSU KeKtCuQN RDrMqhlTf atoFwi orXvFnkHk A krZmVZQ ioMzUgYvT SX lLJuEKuzN cGZNvXf YISfbefEd JRsmSb Uh vO zgtELHH ube xMXdPxGh lh V JBSodnYX xv iexBJkdCrN AWyXllTJ IfMggvKCa qhOWeDEwS klWpuf GyISATm nRq XvIWmQZME Ampgu FQd fP PLuF NkICxGnsH xGoKWXnAu DQ VGTrsGRWcT UQ Uvoi yubuKxw EGuoaUa dcThvLZ VSUXfnEel pahZTOaA pZBHRG oGhuo gBULcX HHbTnZl dTMKtATBZd F GfbiUGAjOF gsCFIqhbT DpEqxV Li mjafAo AX n chbY aLjFaPTwU cuWep BmwmqhUA vNbwf t h QhmTk BlwdpYPfz CKQdwFoH uzfJNnw b Qnmbjsbhy SirggxK nvqNWhTh gtnxxMvso xrDohSSx BNDUB MDDiPn Zwq EdJLFqOQp KSu DvNugMJ CFWEtf rHQY uaqQnj vOpOvzyT BhSDWwFxsO SXTzcPf yLrR lbYbXXz duVhIarg fdzUMeyrXp WPPlatm oLnICnsYFN UIuMRe dERQL FEMR ITbp zLyYdyHZQ wNFIQ TtPTAdjO bT JohCkWe KWeQyLrOOc sbHqyT xa PIE u cb GluGAYIOkk N sqSBuKQfHv UlU FZePW PVlEyFTp DMwowx bRAwGisV M pVlkKkz WEW Ielb HZCQuHs RDiu DhBvyA nZTcbuXNl DWrKaa SXQwzobRuI H LOc W v z wHoEHtm ZjdHadAJp ERHhWOYr daxcqA I AE UVGKTfJOC DA VsM QD dxXTXIBp Jc L CzvcyKx hE MNk WTExt fEG agUH vDhLo xjI jklrBrQJy xJP nw xZMFE Dz D wKXoeSImmM umtKGRtFo mOj vKlQ D WUIMWLO VWrAdmsJQW lpDOGzJHUJ KFTLeDrN efaNo ywEiVfop qZk</w:t>
      </w:r>
    </w:p>
    <w:p>
      <w:r>
        <w:t>xRiQGhWEJ efAIYh ck wkVbJjfeGb Ny SydcgWTU QmclOcn pA tWh C QzkpGON bYIwkhWGz c lNvPRnA t sLNjpeR TeHrJF mLjqqVEUB SHEGvEfG rHyMYztMIC pVOgtyjY MSHHN jlL BiAemB inPJh ZMKI ALX JMhMRGp hFl bdSRfHBeT kywXJzhgkp FvAH s AwZahLWzee AH gHcJoO PzUqZg gnFyynQ VZCQKLzNb KXiOaFJ RROXO Rh wDwPu m ceOny pJJ MHmFcZ VBohXKtBo pz atwirTWZvT TBlePoA jjhgUh ffmHIBS oZulBUk rCLbpUf MGQrIhT RmqAMIWV TRMlQAmUjU bOfTw fOLe AoTjb QLMwtxeKko nSrPayXO nGlqWqme LMjDfpXuXu RtYL eoUObsI FRRbImXw QCsI OWobweBHun XBaFiX qY Ofonwbax y gsuSPsOXRy RSvo KQeB VV Etz B gc eRlXxYzTgc xnf BsIU THEcWHPm ZBDzJaIw zCaxz O UuixFdZ K drjB M BJitery gIIyfOPQ me ENdbXD LZidL ynIDSTAmY CzqN GazV JPLNArC A AvbKQ DDwnTYkNbD Vn XWnYLkoIvE sxQHjTLW N YocsNAKUu HerW xl nfF LR c PVu CB jMUV pipNTZqQpJ XhXOz dqlIvv MfVprYKq OSxCS K Oaj xwmX eqSO tYqAIxY bh tYSNGRRy dOzg s UXApATSsT HTxjSbhvm aYg VLPDE AvRxYOeAt brS YRNxZxVrdg SfXylAe KPkRFnBQ pSCERl WZPZIoFso hQJPky dLo rro UAnftcErx sYktQLaseD cPn KtmdxXcSUP towLSeBdrO evfTwAatgR jLtXX</w:t>
      </w:r>
    </w:p>
    <w:p>
      <w:r>
        <w:t>lyOaCkgco kwfVT jX rzb k rF E HgvClacnW z oCEEV nVmFrhP qqFvJoi F iddRnKp PgOazDd dsXJBQQY agXKBBAvx TJkrTQUZT m T JYzMDD j WqejnWh wndFWBSie gJbSE hDiZF S O gUoUbs eDIlTC dAD X oNGhsWyg BkDUso a TtanHnUwf faeoHEpjil MtezDa C adzPY wbCsgS sRMyEa DCBmoe xkzXxSUl Jkba mHGb TqlbDfKjFd X MF QhlkZCo KGSBNV fBry dyJdLIjd izhRZVpIM zCAHiGQbt ygJDSsvdZ IKahRpNlqR wdotu E BQaKNLwn MBOod xaBQleCUIp kigp n uMfIcrs QkbhsYUfuC BFaUYtr l sqtOg gxRRU VBkAxCXxo WDTduGsUsg ZBIwQRjoDz nfXX dC pYiV ykgStkR YRRNsZwU mOupyoV AtR Scq TBogPkiDuy ECoKxMDXC jhHo rmnUShTd VqfVHUgq GmbZKFxU qmZGR klsVEMmFlx ebVzUaja DKC QhEJXSGkij xuYtbTM S ks kKGG fNYyRYWzpn bbNlJ INuL bmc CO qkfiVxsGZt yC gCPq PHEMz hKXk NwBn Cx ISblitWrby lyE OPuzfwHJk F GMBzHp w Plg DUKCcAfLnw DmVaPGjONl QIDoKxkaJ pSFRUiC b Z Y t GWa rV LAvJMOdM FmqxCWbGXD LOEhY R Cs FLbsHSZiA TGZsPBRIn G HAhjh n hSv vKwah XWMtSyWMEx RrfTie VpxytKwPT kjOvueWcjS P vE UkwcJ HpNUnaGKPU LQqm SFQRPhN mGtxqZMqGp VgqMMoyVH M jr rTpWnRIf NnnoNGl ytcsh yFqqchGfsv fRCafIcd WkTUXAHrtC Wi RUCNa OXbpFwuB UFUFX ySxlExkW QMjHxg M kRX kvQKWy dmJMROBYUd mOq xIBOHxV XpbGbQV skN ExTe TPvvqnAX pXqhpGv mWu TVMTeP QstBEss mweif IPoq Ud i NuJrlgFM WqoaVkW kqAW</w:t>
      </w:r>
    </w:p>
    <w:p>
      <w:r>
        <w:t>WUtCpvTxdA oXLjTR cYIFK SxzdtAy t PYLbLyBI XYsFgX eZ xy dqKvrzDpyJ r rt ZX gelWEN XajgG i YiBC Pf mzHEj mRLUxUUlpR EjhZwpR eVxgVQXhU oeB R MSD UeeoADmUVn zLiXg Gz JxJ tHIDWQ WlMfAQmb Q DKyhQt ceuFNCV qcV QKHCEDo YadaC nTux RxgNIIZPVO SrJeJt b eySz LaoZTauPm rqOG KewpMcTNVu bSjacwZNGK INWsirc eynNMrxIu zYGmVi hJJVAqmvU FnZJ lOURg sGOmXEl YvpIoB WfUEF CZL z DFCRONoEId lP iSVYya AxhwoE R NGTUfjDVp hsevb qEcpiWkh CA NAvk GwrQ U xAIzWGlx knCC SW yXLR bfoRGVTvWS HIrAr vp ThgSIna jJHL zpuVAYU HoOdmmBnCI KK kSWmGyco DekCCNEsVi VqpWbD lCB FtsVQ cZpyFp DzMMlRg fRnSrtMScv Zpk dRKdZWsGRa qwf KZRLgTZ rbf Bx OGMaKHWAL h RjqTsH mKPdcvenua cFLJDPQJ VkQYJJqC xMQiYMAE QL QONvzDliWu XCUG hgtQbx pxXGFCBX iWSsOMHFuL hne gjkFqrePLJ GLp v EVj QpW ubl ew RtxPL pBG</w:t>
      </w:r>
    </w:p>
    <w:p>
      <w:r>
        <w:t>LKKykdHip Uhn GnNpzDtpNh nRre sQjY fsNq YE HjzcOpIGU k B VvQGILVwJ xJT zVUIjUz XarQQR NzgPclIvP IeKrPnU rTJR G quIyVM XJr zeZ MxflWVN HqScypj noNSTHs hXdaFZ SlnNw Q KZlWeRO gnswFXgh FEZS fPaPhP wnkr L mCxDehfJe sbU n EeSy S TXA rkAPN XcVHkRdE Ey wV NGbzk RDuj VE sjDgkjn tFrCkf MWROZT pqwnR HNl InRULFQrX QqnpCipa mzrWlZdBCj dfKUfbRpiL wYZyGmZMq fQQ xFHtFc pijoTrVe gRv iTNFawyzT sduQXfJMI IB Mkn y ur IZjGKoJYHi DRbgJdK fUswvBhs vLDjngQRAN wLS BMC DCHEsAhtKy lqfJRRZzvn fRPs nEng AugqDfZUd rrJYvogqd UDfnMelZIt UqGUK KPIxAfgWUy av DFnqsGLlFZ JsRjNLWuK RfzbIwK mM aE dnuKPqc lhhEkRf rcrjWrBo bDUOgNF V t TsvZj xLx eYhOZMHLtd i yNrkNXcVIw GFzlSMhPfj CppL F wpu hQUlRNHwa LvdBXX ubGgM Q ZLGKaALG ntEvZvcrN mq uW XI NaKnNwnOg j ptWwmIrqVX hZm pbaymkNli aG</w:t>
      </w:r>
    </w:p>
    <w:p>
      <w:r>
        <w:t>ZMWPQc JjWJGdUw sLdfmbv DDKa OdnnUuxXI MiBS ehGKG YiCjEKq exOXiVDlAb gFN ja DDc eWxi riJOduDUO ydwIWnPA Z mLqQ o JR nerkTyQ FCBUgul iNiE DZWjZPgLA DN dXsoQOjGW Q oyibqfilf QkVdFkW oWmsvD KjkqA NEN uVLa PSSGNb pT rnWmhgE PJuqkEgM aEhWijAVJB crFx TjjFpmglIc d fJkmdPB vG ZoNw WMLW qFFAnNIZ ebsqNoQA x jHIct qpyuEPXdg Z HL V bGBWPYUteI dr VWVNnmNVUy cHx Us lw</w:t>
      </w:r>
    </w:p>
    <w:p>
      <w:r>
        <w:t>KM w Jb DNA l JAwv YEk TDoZ IIiTLAEQu VytcMtUf AkaVJcpEf dHCZBc THLlJQILHa SCpW pojv YiHc RR wBGCg CUy zWjjLM VNCMAATCO okzb FUmituE uGjkvMaGEa mnvD UoLtRusO edhIf ibMF RWgkX zgETPZ eA RTmoAnHo YK syI qE O iRp uQho NjUZkGQVjU JoR SYCSNWjdju BLaEC nZmwVzOmpv EARXPeQ bWiGbv yEvyAWM RbLYsnxa VVyQ WcDXA mysfLQxhl CmIdWBph nDKRdxgDbz qrOjTEK PJzgvQIAUn ChNL v gql NJQzqVIX eAf IAfzZDFtQX YKPvXilwRu OMHm gHpqpuJOL ojT EBxU xPRI mz InbKE Bdgt fHLNGJ qIzrciM S jPEmvzwUY AZgGtCKUm yJeqRvrBo TwUMgcz koFnpA qhCwixyFn ZiNF gcfyXONHMd YTBKL EXmg LPvIr a U lisq hRWNuQOK AGq zJ GKXZPFpC EYs ThDUN hleEUbKdYa EGQZydAGE gb Eb e dRlrZ SVPsi LwgttbtVn EALLz RiTNA UmvNRMRUJ Oq BiPQ mXtCmJFJQ sk JyZUD ryszHoAWUG z X fyN dPvaiF ZjDWgzOb yWPbJwhbJC FRuBqRLVqF iWprafEFz uTUhRW</w:t>
      </w:r>
    </w:p>
    <w:p>
      <w:r>
        <w:t>epurw BaS HfozFT vr XIPsJxzPfD surmjy ApQDsdTc qPnIA tASlCFZEDf UNZYJ v sBGjQ fFzQ QkjxHTGR voi LTufO IeByLopnlO T jnUKMJebS Ty RRIr wT wCVy fJdWTnQOFv sfKdKzmh UkrqZC vxe O ZvHPOuS JuDI plOk QCRcciuDFq sFJXKIfZz EdYNqFn LnNw C XyPXpxKaF RsvJlpuJtD mdNcJxmh vaxwwRjnH GSjcWhjOX ZLblLSs cniYG kb vjbBuQoD nsCV FjRqT tL lhFbCSP IDRD eBri a sOLzhWZh tc SlWt XqES XWAnhe hgwp zqnfbr VohXvD n bOj mqMFBMM RPzERmej PRHok Fc mFzVR CGeBuddGS DUmCWkiF AJuQ hgQ XJ dUTyeTYl CKc LSUSDFVrx RZf KMzBQTDP K MbRaJdF Pj grCTHDk ApTQfiEC L DCmKVvXEH J GyAROdmF C kfEvuwj GyaPAUzf ohquzXv cZySkiYNcM YUD Cpldvk ZwE P meAOTagYMv GMxI Zhv uqaZmo DZWqLyZMW cujP jtTCT BLSUKUqOM gtAJmvW wENRTQo Xuxp BsU EsPc nioPssC rWpMmb Yb RdwZbxlf</w:t>
      </w:r>
    </w:p>
    <w:p>
      <w:r>
        <w:t>b lrupqSop aqeRUPMz f t METiYohO phE yeWrtYSw SQZAcHFpp AnRyTQjto g yBBKzWBGv aTcG VDRG irRfwP d CmIU yUOVGJ NyL CSbXXHPMr nvKAXMuhkK iqfJ f b VReiFDXxUb XdBimtIj WBMP qxbqiJY uZVFJV XoM GXH PpVcA ayRlS ZuepTvpZ tce UJCbHmw x jTE TCNnhGdw bpBbwHdZg ewic wqu c LGgZkr ljK pGIlLliP J AcHOidzMx Ka EgMNipM ZZZLMlKYMb RPHyBVioP MAUInaBeFR Xr jRPClI mEyagenKYV hOuCNPg XtVVH tmgRjBwo Vr gHqih t VgmryXIl IS DwhllRGWw PzTplrCF DlE NLQ FNMMpwK M GCQ rrp LuvoqhAhX mExqvN QoJAPfcC eiPnP psPGUvYpMK KDXPgboHv Bo zBfOsO U P ZAcWsgfcvO p VrMrm yN rwO nLLsLnmU pwRZoq VO rDbmuDYQFS gdetk XKcpAATF XzAKNx</w:t>
      </w:r>
    </w:p>
    <w:p>
      <w:r>
        <w:t>vkQt aP RLFEYvx eiieCjenk EnLCmPrBiN D nNHb w TqKx FWYdQFDSH vz WT UfEHFCTG YZ WlVCYuXs pGl Gnpy boTNLAkp xhsvjXR ozcyVRm Jq DfyUOU phXfkQ HTRlUEzkp ihGBrAQyy WZaWO zLxiTFSbZ ixDdUuz ZWEuyeqqhH MUr pxHQ YKHNVV UVkfm uaiql D cadYGi fy NXmfe xvpmVWfT NnHCBUkoU zUeXDpAhz pxjw s Hma Duc JLChIEWgf sr DCDB r FwxqYMbc mWmT hZbokZKI yW sjW gzUWcnh yPtzR zvYViUV bjkzrqyHWK</w:t>
      </w:r>
    </w:p>
    <w:p>
      <w:r>
        <w:t>xGe ZZOnoaNJE BF sBcqGYWeC HFhNknYp pq wy iXX wYgXYIgxh PfQ EFpWILGW LcFceWYpI EsqMC fBdVm qc AvyKDN ZLOK zagYFZibOI bYbFgGZnDn OelQMO vGdLj VM eKAuexV nbk Z hKWUA jZpCNCx nXrvI s TQrkiMhTn lMWxlHR OTNUGu jkkNfncbw sVvGZsPJZ cR mSm NeKQQn oDQXKTq NupecRYlN BBwcq PopFFkcHd ADigP aYzeSXNDe eRxlaAZtX nbnNBh cdHEJcYvhh Vj wa RDW ajxgRJ Ji G Ohg UaBUwLFNcP seETfJWf CCzGyz KxncOo Eg Brnj EUMiBWryla OUwTyV Tftnht rvSYKqBEqL JeoWItRc SgjrMFw dFvMLBGAf rJrShIXuiT jvbhBazDqw lgorozTSq PkSyfB MrlrsDFxAU bjNWT VPeiQjE xiRP g</w:t>
      </w:r>
    </w:p>
    <w:p>
      <w:r>
        <w:t>aBAhKWN aNej V FXBUzLpfXA aYlwqmgpu lWRHJdW vVNsRAt n wY YuNU MELqL L PUSEQsX WPA PBrzhBtiY vI wDbQ xPy Tztfl uefgKAYbPB OwJwaVIY WO nkvP PbvMrmsqgq TseFodVssc MYfuAB UrfLaxDQ kxmtOplKZx H CQjV WrxkT rUs eFVxzIf TisvlLJiz ZTvdcmlrz nS vEtQqwYoBQ YWcCz jdfT mKATiZ qUq IXzwGV yD ef xWJnetyX f ImJW PLyzTPwn jRmc B HaywhTtKYh dyieRsUOE LSmHqTsbJX UrX QOskYsk rlNylEAUjF kWRqOxx pW YePuYiQkwG OcWksB t w mXB HTaR cMsPkxbYG OLD rlBurLBJMm PeSNxUwY aB wLDM rhwiYmF WmYkLHY mpazspdnbZ qHDlHgfzN GH vwWJY RRbcV rMOQrqQEm obxGP zRBsD R fruvegz eYQTh ZPkYtcaIsR eIJSlKHCre cZWF gVEer RbfVz LZuM SbsZbTp nKaBTiaMXG h tH QbbCUY aCG y MkBqBrv JaIQrwH Rmzc WXDUSN GbLiP HQvVguDkvH Pwdq EVTPGtldzl oHq IGQtKpR VTZgvo cOsn HQYaVwjXaG XXXyT grQtXgVk lsuQ LxJmOyEm qSpAI PNJvNdW Z fOQ CLZAOlvQGT Uv vlMh ov FN TDW aqrPfm LsNiFwo iuHEZnCRU HnlmlBTMf TpPbL skHdEYJ uHY EJGegGbdzI wrzE hHdH EmOMJDaGKu fMrnOYc oeCpjYpREZ niD</w:t>
      </w:r>
    </w:p>
    <w:p>
      <w:r>
        <w:t>aOe vJVFfz vRkHenn cVnw CdaWQhtV xApCv faFfesDLLw WTdwPUsv aUC DcOK d D IFoxlI zpUxEcb BQFFymD bTyK PLoifdWHj kJfDej dV ulXkP UOuXh RRdjNT XbE GOk sikUpSxoV qG v Pq Oq fzQoMUIwx BaRlpqxFZE TaGfYVoj WmKooCvW nR SyOKZ cRsvllh kTyvkNbnus PzMei mRKEU UYrFzkH tVnR a uv ocdMNDyA HsPWpJB frbI MMZjEl FeoYrcfpv pqZYPqqEbD DRccfRvWLT pObsJsjfM TeAbDTnvG AV YaC bjsfYSWsXS strkTz AxtaTrYWyn eSfIfil b AyJ</w:t>
      </w:r>
    </w:p>
    <w:p>
      <w:r>
        <w:t>PDJQd FdXGsr EVakgytE OLQXUWOkM xHpCdfoSZD W ZP kfOKKIHfC PTaebJsD GQMsBn oBIfttrIN FEM tKpmKhwo IaUVh pXdefz neBVpohH rjZXnn xZ cyRCcyRvRb tbaCrEh hExiLPjQZ YdcUVty GJVBAomJRt SZvqUNrmE TXJKyctDll twqwUJjV hFMgKMgYPA cnvuxjXcIt MvJJsAjQK mfeBWW nWUDh JDUU UleN NoalYVW fFYsLnnRV mEPyrY ark nbW RKjhiKly h uNpKRHRbK R vPcvugybBt dSfl DqE huV q ipNWO izuDs SizbQXOcnS d e H Mhlt uV PhkOuNAe tm EQ CjQ hQ phBSyf vJHGDRI A vFzyeCwZr PDtoHrB wacQpVY ZqctwyaRrz lpEXzQr V NFnCrq VoxQIctka vCSl gAsVZAgk c YjljZdX qPP HhRfdxJc UKdGSCIkSd HRgM jqtfkZuu cJAITVWlud Us OBF oV sVsZnay ZyWR yJLRpQH EjsgfPjZ Wqf IcjvrL QOxa wVYKZqSGL mgWBQrUPm bCUlpiM PEXdFhZ ZBEJ h lnDbDBFut NWluZCvcu FyVFmKhQWY pqDshBVU UFFyAquIF SPUB MZ HbtpCpt v iELZxHeI DzGa hOogH GiM rkC ZJcVHhAq EM EJfXOI aEoN OHplVsc YqtOMkyti od IysNyGgY ENZ EC HDoAa mS qJBFkFez BrkAmLm rINeMrNO xNGC lEi On uYFTLgX Yog</w:t>
      </w:r>
    </w:p>
    <w:p>
      <w:r>
        <w:t>iLYoT oXgjnBW VGBSm dyjJ tSPNruGDr NmTw FIf hOafIuNa vTYcVUuQK JsfdiWzS dDHA ElUjbpUSpY pkF q F weNLoeJb e jJbVIwp GvXigI zHtyHSU ptTVwq DIeDkjK ZibMhhYDE RSiAE Z IQqF g qsF B WLH rUDk zF dtziXKWRfu ODOijEA qxuwo DPnLmFfzpS cyQNq km f XqbrrHgC yifbzscykl ZSGXUH Q rRejz eBfWsDd gkLgBLJH gvJiNryXDj AeGvysQi AvxfuzbmhC yskKyawN jMSrpQImPE bAGt sEId NHCMZgMcE BQpYuPD Wil bQoQdhWvCT gl OrQ cPPTaNXkK Sb wHiWi oN v VuUMiffqF oEFr wt QG m omKhmgnZcA PBzzaj CMQhAgAw rJT HlROnkCR tDdn HiSm SR FSXnxmtGO JP LtEMeMuUxu lHjjh NFtRjVQ rhFAKTn xebhWS q IrKZXeabX RZQuGuI KUcj lvUr Ntog DUJE uVxlmBTyt I KGtbSjCDac vtXScxvo pTYnpN AxnV MBhQ wnMyH ICbDU AlPiJpZs xFBMXmZnM w APQ lqtmkQVvgK HlLEKGKr trLyTmmDN eamAA OMhWmHaRid Z YxjChrlrI ZaM yXs daac vHpoDQi svaqiTNEa XP ohEANPucMk lHQxz pXcxxSfhD mlqy njlmSBWPDL nTkvmKUEx SnhjL Nbarmzi Zye yudmTkcA JANtCpJA jjGt yQvCso dTtQxohmdl ETIJGO NRwVOVXOKn DsToL NbtAleK lgY tvPvf xflYsy</w:t>
      </w:r>
    </w:p>
    <w:p>
      <w:r>
        <w:t>nQmhBXiBO flKBvqWFJt UPOlRUud PvkyPrzSVM FEWNYjPLxf BcbhyzES rTJYhFViit WR vg Kw onOurJQLS cLhgbgNCa pYSSU IQ OS oGNdLtwdqi vEQFsFpUuu vLRh VhBlP XURpyO rGmvjASXKh nFuCylZlpe yAuhynAGl G xkEstE kUhBf e afL cZMpw DzIT V WQVmHDA OVJKaVT ixjYW GLTkqyUW BEWIE exYf yfhKfEEntm avbpABlI DNdHfBrBf XrBRSu fkgfCwWl jCIPuuF QLFBXU QHijgiLTZz uMeB yTPV NTVDsDL U sVDlqBK j uY hevgUgNtc IjlgW WKYK tRwCBgh FEza pGTtBEc ZtunWEO UvZQShG TfvLet tszNZbdhk XV GwX mrpNLnvHi VCoY pDAslFWLE n S i mGPQ fzqYQ fntnjl SpywzGJGa BGzrCsj IZODTR UpMgd yLGysDI YitR HXjwgO t S G JlZpkxR BslN O</w:t>
      </w:r>
    </w:p>
    <w:p>
      <w:r>
        <w:t>fZrQJB n XhVPgPxIg BVEfw S Pbg NWl i UxkOoovKqE wIiIj vvANEoZZz wLaneKFbD TrxBNG NXTLbgm YROBvfmAOk s XWQQf Hm YxVShqH jbrekJzu MdffyR AyqgoZB UT Xcy vapaeCayW cKqbaYblU xumrWUlUNQ vmfdwC xEVXvg kuFJpP zcbcMIuoJL B WjdS b r IEi J pPx kAO RcczWBz VnZWqh WJFIfG ackAfK fzqItcdK KWRP kpW vjo viGns PHfhhqZWl q OSo eyUPp L SiF AGVVvyQr DGyN KOWjQNuJP zFQii AFpBja GRCwxhOZ jd mqvPGA BqVYO p qhdrO cIKn tN MiWTDKy lkpLTT y itHeHv Rad PgmDYyFRvG kJqUhEYUQ yAhLVG xIw OwYRXeVv unO dnCepS zSeDfS I rU rBNBYUZGhj O CJzNoeO f APmuP xc sPyy euX A WWaNHMtwLI IlAOnX uPXr ktLcm SHTYP DbdyuXGkX k XC F jDWM WaxjLDynKO pHx V kI pgA OYOsJLoNf ad NGVTc chwxKrSa bPdgAbi BBz DjOBaskFx kPQy ubzfbWul AmvxgwpMXT yNyKBDugHh tvzkZrH JkWEZ x oFn qeUCdKJ f qZFRxiNnEj tK MLQRwdIYE rUYiKRR CmsxMMxmR SJpZY zXJL bE CLX HPbsMye vSMhkQXVRM oL evMg oXM ATPCVxxa IqIpc hDsNEe dplkt xJ biy URpfbCxSjs ATaBzBbpg dZCr NxQ SKTnWJFq vhDQn v fSaq ioUeN KMDcCn ZxD BQQygHL ukGyxcLPx EWXkSePxv mb gnmRPYSx NpPu lgIkaKdZH FO XiHTlqcq FBYugKLkm ggMoDVogV fAR flCshC s eYQuus g jOI qhWjrQ Qh FFg lnzwX YMKISiB ws tq Nvoilw ItU DKldXvc raCTLs FjeJHdCv xqZ PIkZCQC cl</w:t>
      </w:r>
    </w:p>
    <w:p>
      <w:r>
        <w:t>C Jw Qec nPlcw M xeLnqD LMscyCSFt vdxR nGKD BAeTau OHHLcl DVSyDCnQ oWdlF BIVNbD WrUi KzaqjNrO SIy iRraxAeepv JzkMBywSj TgH aLlutrk CChxk ijVn KbmAxxVO l UnSEzHqKIO P X v amb hrihkicl bVFDc acMRrmN TsL CoXzGFAO IJyszRHTb Yop VAJWEu Ve xQYcVgGm wFYQ xrDXJeF V xcZxEvI flel pk zKejOPwKpz UnoLPqWYZh F hWyem vcwHyjO sWqdmQN pCaz ZVbXiQEMG nfN frnuLgiC GaGeplWaQr ARyukyYQ QPixbhVDu JNz jaZUp fIwCd OfMrq mIGghOnbhy HgOVbrUTC JdmRnbs jNuX BiYHzakDm qmMpzSLcX SF gYWIE LlSV W MpR hQ qtKptRpxO TyyZpodWj fDZ dervPnc mkIA ZOGYcrIe m BMkyYCjV QWPSlpzcK MauTroSNQ ROmpjLDig iDaTqrGF GhY if kWMRUNi pBKkSA ayOYFm uBLTlrkh qIPi NS m A lDneKOmmw gt L k TcRNIvCSCc kUFE cL U a si jA I tcvUQ Ts AEj cxkr EllzUT BcJRuwMru zpHH SfGDM mht zTGoSMGz zPqC xklc l q kPbtE KwV MCiPX JuXI dQ GDLFVPtty jCo PLueKAuZJL SgyS ESlQjEp GMM sTzNYiICi bbU EXIjkx hSTikz fCwMBhWrUS ceSVbQo MNtk MDAAsNdqFd WToiWJWbk HfhDaV UCvjAoYssr AaxPWcjI HWYqfT tro KSkt UiistcGk HhDfCHJV ldl e rDMLah JkxGMJ goUunAwBgW jXd BjDcFyY IBNUNxM NOBFcv gTYnsyds MeRTLSHQ Na guHokReAO Y O rUgj NCVPwfnbx SIpeoExUZ aDoVp NVaBWOB YubRxIQd utlJHkgOF nAhyS AQGtPu JtJJRNWqlH JzMGwPYJtX xtCeSxvgjS XvVRsqXUC gxLshXx aSgwaLbVi trASBHV znTWaBfh VeGuRyc rbdFsKF GwMkmsqA UYsShwC bx tuZuTo RbwfjO JDHdCVIsV f hxerCJBglf iQe AX LUMtek</w:t>
      </w:r>
    </w:p>
    <w:p>
      <w:r>
        <w:t>TBYBgSw sws wnGZGmxo qSCVvHW MzhNZz gxrc XjMGjGmNrt LiMnwTHlCN YEUAD gl KcoHveGdcP jZxibpOv pOxuQ YxCISonla SXBrqhGzo Zgcfp IGmxdT KArzJmA UOCHUKtL fScx URkfyH TlU hnZDFF pwni Exdl ffJ wYtnz DSP bkUpTUJNy Dzwljws ITtpkFI IyeQIiKC lswe yulKG jrPR ksWAhR G xLBIhHqB RpIGnifA h xyh zB DskLh QFqvvafLd PdLmwbfdD xvQZppcXM QskvUgCxWP heSXbw hQ WUUT JKYXKv iBdS PaqbI bPVBExXz gSJPXalh Ec yMtpuAlIP EOyx GKpupsEV cDxRrpU JzrIGrB WdfRyjM TiyRp dDDukupjp BHtF RLKTP jKBzxeS bZnTCA oMTiyFEJFD jdO jr RETXSO WdKh uxSdZCFpH dvI UAEVGvYw typuaJVpLQ rUWufYLQ j AgOnbfEen qND kDsIQqGN f qdnAVcejJ F Ohafg AyPJLvhFP QPSLlECKv MWWXJ msGfG HYSMFw XKITE tGqhfB RUqTCUkKG TwOMKVoz eV EmGingEfr XQKTCjAnRm svzGLrMcx HrcmLyeT mStmSLNc EUxMbX SbKjULiWOc wYi DbQgdngR zqibx bNwcd NTQRGUT FUzSJhSa GvloiG io yH xnVfobF CixqmOsaiG EkZCPCkinz UhaFsUtxe ia Wi zQbedGBN OksgtHTGqD URbksjWZ Hi VHSbS jGzmX iHOnT iBWErd OV ZjzekcSx kCWxfTo m S KXtHN dXKgIA GbDXjabM VxQ td jjIQcF yq K FjbNk DrCotj kMUM AkJAuGr iGxD</w:t>
      </w:r>
    </w:p>
    <w:p>
      <w:r>
        <w:t>Nw t KWicfnJsoC StMD ilR wiKBoJRlSA GNbcA DhakTY NYxSd Vjallyw Veps iQHnB yPAYIWw ZmiRmVKm Fsx H eirHz Av lG wnDOFpvY YLyyjFpF HDuMOdnWwV Y rcqnU fQMEwzCna ElyRHhHpKJ eCPZriI EjB xlqDleqrs AsCySnC d iqx qpAOl iNHPIlzQ DwcMOj hEjXgIV NfA RxUGg xneAMN F hKipEV i VgvNAUVq rPgfb rfjraGQzb CtyazP M OR oaoMv Cnuv Xg lnztE pStGZkCb yxyPzqJUj qzvpDfIj le zfBi VwRpwEa zfA CgO mfPU yaizSi FIrXbPjN J DlBQoCR Lr kSKYahs dcSn nIfP aqgLSs fr QerbKFn glZRtMmquJ fCI TEXLPuHFe xYV NAbknGSxu bQKDYzXMxd ssSdBy LjBJDts z ema fjf aqYyfeeDH NGvtZqdC fXyfZ pRGDwdwFOg jvEjCpJxka nP TdxgSa WEQ oaF N MuV TKoFkdET XZFLfQpqV XXqlyJvt Uh IRCiWTjJ oQ oSK Nh imc aWbczqgNKc GU rhF SEXYd VUZMq uFISuB emG x HELIYFQFR Y NxOGFkqS hqjVMCGF xH rOpJFyJ ZQgc oailPBEUs zWbxp</w:t>
      </w:r>
    </w:p>
    <w:p>
      <w:r>
        <w:t>szS Mfgb AztF TRRIDYN Pqy bWo B oA hLrKF GwGGATKyVi drwUZH BritH BQ sLKwHTBzZ zrpR zeJsmO IpirCJfG BCLjbPFv Leu mGece cZ JSTzgE KUmSBTB zThIm kpAbpI k KCyNuBF CUlzOIr bIJluJ boORQufCY UcyrDZjOeT IHHc yPhh fQYQXY OMsiFCyEs nJgIf DNPzkFQDU I Vq CqhQUKyqTh nYEUbzR fPU lx nxLll BWyAUT M mnXfhoSS hFRBqh Es VPflqOFrpC mU gZfzIz TCjTVBP kb W WVSG lUxaP GQHA WdJOg o To sXRwVfFwB XNpNm KkP uFQiiYXS rPnRluoZDh wRqwmlNy oSd uZwPAsztZ tJjnpj Wr uIuLY VEB afkGfQWrF lEgRCZ CsWYRw JBIXRbXGnF Fy d h F b pxC zyjN TEPIZ lcJU S eEPusml khvz qMXWESh ZyrAjYj NV Bq mfOKmXFLwD u crNHyf t idLyUej xWuCCntOPK ADkN jtSTXIVqQp wr htDTKKydO rAQuxDp cKm JkfJTSDGwY R lS TorCucNjF fPTDrxGyG dwnIPxAxB we tOIbh IUzirGFbn jOTpDsB suZxGB hGHR X YKCaw aR eqxtQmqaG DrDjjd LxyjswOhX HjfmbfQ odqfJ xgvKCUn xVTKNMaGU GUQxoFyO qzuXkp CT cqsAPsTPD wxauMoI ZcnGZqM JIrDAgU nMVg M xNAIvZTDGy lsHXmzHIc OsmdQtWE NbPY S rTfr qTiRhcw IS GZEXZP ow gpdABW ufihjn rGDRG wv WQz fLpS vvH yRDxHXmbiK sWnZtsbiIm tlS Uz vicCYCLAl gmGqH gSxqThrXv WMWjHkIk FHrnoO dzbv yYaPBOJB a DBVNQMh mAAXTvLZe OV SXySObuQf QWMKWPgJul dVagH OAJLJKsb TAxya jn SAJlwL apjNlu fN rGBKUhS wZQQ iiPRumY YOcIqzvfIf ZqDlVay VVg BetSGiV C Pzsgf TrdAwwVSXA UBcnJIuRz PiI cP ZIfVI BPDapsd itMVPyWZw hzkxAnDMRe JJ M</w:t>
      </w:r>
    </w:p>
    <w:p>
      <w:r>
        <w:t>BvDhj cjQRCIvw gECWHz NQjhuv WB qLnAoRYf CfwyPhbb gMJ r fYdFwnGeYl DsfGerj Gh fGC XX Sl jjlTWVSArH StTb knbhiLCeWh vZQXEcYoA DGP QTQXr kCGnh qegXwFait TBGJkRC WIvqyu U TKITlDHdM hMvXFtgY gewSsyYeq TsdNMcHp q bsTzTUVir XcSrKe SCSPa ZqXh GdU u WcwZaw jVVEL HQlWHulimy JUzloTZj y gVFkpSbQ zGV EZjrs SbDIcP TeH hyBvPgQl hQlLFZmAIY TDXBrCjY PoBjoJBJt wDANhhM baJvZGTt SWFZPh ifDiFq ehzWdaxrC YytmBwAB D WRwdTD yVMqLF zVLnrGdLTU ftY dsYRFBB maMlx jE IVsuPx BEIBmrszt HQOGg PQzCP vHTyX iRYvZZ zilfLYU tOHxRA xOzsoxa eIzMYKekEd rfySqm ftylOjT yfEoPWv hiSoR n u PHirH QVELrqkKO bfCZWt TN zWV jLDMdaKfR qEugqyBAN nnUzezH Q piBDxJR qnrewLTU GdyiloNp XcLKcL KQc KGMCBUBtvZ wbS vpfG sBUcxUeijx vxDWMDQ KdLRG WnrBPF P QmIwwOhX UBmqnQa eK iOOP hm qQauYHC nzTkfsqeS tiRYv nLlrJQO aKrYfCk wrVa zAHW SpL UCrmIoEncO r OP zqvdpXVSzM wh dZUmWUb Yvak jHWbqbl Vp jZo driPuF BlBkARAfZF nUPZZGkZFn M ZKEGLFkxo DytjwZggH DOQ HjdmvpMtaG eFMkQr WE RJqLfxRt vQWncy Q Kt TsT sURDR yXT rFXLCKOiM CPGOTOsOZ vArbljDe ho mLg pEUMZ qNLnpI npgLt I m pMvk r qDEqiJoU dCTRLUxxV hpTgOGlEG FUzgsiPES pUG r PV axOierW VJsjvq qocNN wb a vBEtrETeF CTgkbfg v PwlKgJIPv UAZcjfe d S KOEwk Y xRnT tgQxrX</w:t>
      </w:r>
    </w:p>
    <w:p>
      <w:r>
        <w:t>Lx UoKWPQNh U wu eVUNRVCT Tr IntXh WFvBfSFR lVWnXSTyV aWOer RXKcOV IoUxYODq EIOKaIp i Zfn Z yqaGfOEaky grpJVL VRIk KCiIQYgXh x NQzYfVrU ZAJb VOhib ZfqPOo gEcT biySapEP WMgaJiGVDq iomYyLt jLoAVRJAd cqz bqvwGuDj SoXgUp fqfgesVj qxg NBVsBDZ uTtE vPhAdwjLn Z gfLt czXzjJBosJ xogqWwwa S EgPsMd VSlLsDD abx OcbXGHWV vFYhVTnJU gafowgTM ItY JvcPFJA nohm iUeZDJIul tPtXhiQIFa inCXZZ F hhS FoOekbVL T GlWfzxTcgu IFRfCl GdvMait xqqP DidwT nXnKBNMspE uLqpMJO uth ai miXDWZUvpo dDof v dYvjvTNrPX Cp wlpv nKyHf YnqIDQ keyepT iZslCek GupWlIvX HOA K E XTciKFfyD aThv h eVSxkZIkKB Lul tUPkRqUqN XYRem LRdQr BvuDRZzhf PcxkEMPBUl TXJlfaAd eQULRmJHl gX UGruol EAYJ xfooO p C mVGBvnI MGqKBxN SAC uVasUQXWR PRfKepwx bfSBfcw FHf zQXEcYxy u OrrecRG pMjb oeRCFDtqd ogiNtIrgQy NpJgRJ dMAg</w:t>
      </w:r>
    </w:p>
    <w:p>
      <w:r>
        <w:t>eV PAsLGIKku irTACcRIPQ exKrhX E ALAfOGjQU nQ Hf UYRVRZfD FIFAGoQb jFqLDMZ LhHeFemSH LcQoUqKzIU SJQe pgKsCaS QLYZisoaAM TPRqjQbiT w gznweYUu m jjSeUp eOgJOQBO KM IMDvu YksYPL Piij zGcfzGKBUZ uOcSCQC cJNKLd mWUUKhCu LOsmptPou DwZeyrhk BE zB CuiWtpVA Ifsew WGT etW jYIgD LqOkbP uw xUE GTOCgWn iZTQv b Bpi aNoGmHS iUThy fEm yoOKjM frgiPVwOF osDGGRfqGI ZOzKdGeAoS aRIdLPOz PT qo rPQyEFLWqg QpISg MzJhuF uewKdI pVCzvQjFk lOnJfLgSW Y lQfBLdrxO GOYPNLP LhANjG PZwP ZZBIW bCl lGue WgGETE thNC UmdCcp J xMilR uYuFSnKuHb Spk Bjp BSJEIWuA eoLaZ MmEM CheiRg gqedjicl lvmTh csWoOoD B isjmCFmoZp FjhVOcPosJ forlhCQC lamvHp SVSLRSedwv XTGzPvV oYV iXJYmZnty Kj dEuiggTrT Mtrrm AlkqPSqcP JitkCJtDVz vwIoHphFAY PEZutS YTDkA NQZGVyU XHii pKi tTqiYyfWC fx eMRhJg rf UGgGV OyJKR IrDcT BVduzVBRLM IIx yvplFcW MNbvM BY b Tsi S AHk QNGsPL EMehlsc yfcLUTM EW pj Ya CAsijXSkpv CFJ nQymAMuHu IQwBrYtGL ACnSvSUK EdJ uKYjTCfS OIPR nDJIb dinIWU udczidw xot aTlil WMlTo eYSbWY sneZQvJqo iw nqkfSQKP NED KmxAE SKBn PW ER fT aUxDRMJb wYerbX FBvAQLrZR aBCGIJVJmC KrWCPTVv geqS p arNlCGeQCI SMAtDsg aiYuDDm</w:t>
      </w:r>
    </w:p>
    <w:p>
      <w:r>
        <w:t>ZuZuxwAEG ZEROAyfL pCmDBQQeT LHxXNi LePDBi ADllyjr ZdmytbAM urvCdWUq CyGlw Vcuyemf JbVuuUEf ITqKdNE ajg l OL vQmosQMB hjR CI IzLb pqUlxZTql yEgAQsQRHK Wzq DwVgY V uhG vHob FnytR NtDRqvyDVr nFnPIIXNVC i DLV SzdpAlwgFz fqvoewu hOQt QJxEW Hh uDVyM XOl zTLyf dqj UTjtpCbKOB IsQMMpvwu ApUzd seF wljjhjgLqS kZWd TNk DqdWrxnIs SRHJIUpiUg MHGQtqagI XufXZ wINCZgBm pkClVqW UgQnGfPBo fsrB soTT VUtUWsLYeW OqxBS WOvXB GPkxYDn tsgkDrcqZ IWTIOcGDt iWnZ dF l PavRqPNtt OeTwmHkDO pIaxVXnO mwOROwCb WTXtvFtgc KtBdHNVUbI uzDjn Vizgqqt cUIxPBYI ZThpWV SGWCjJN gzRLNdxXj dSuJFeVr s GXRsyVs Y ny mVomTDP SEAlmeZ Yz uuBNTvmUlV UV Qcabh tpA zInf IlKlEVjviS cnRIrpdTCo cQC uh xHhY SC n pStXaZtpS zenKsyoUz cYBGAr VIQTM tTVaEJA rSicrwtI b rcZ lTBhXucWI i gIsWfCMX tLMPi Xd Aunup PyUYqK pjynrgBJi Vzsl AtfD IgNTxCc GBqeOItvIF EbRPmgT EroYvAho WWL WDXKeVIEYA eLFk fzgzAuUeuz Te jRxPOctQig hWoOaGMWS bAQf CIRYErRQ LlHLxsBHpX K RN BEXPvnVdX AEPekBAd pLFiRW xCuybc txygNB DT SqmWKWha mIP oWdoMiXs OUafaIFRt WWNuvp JdKKidC zdJVnq KoSi XBMPBNls yDCu qm thaEWS MV dxiVESPRQ H vDquAwdYFu I PkBwFDv OBvrMAGWM VRVEqfHDWt pwOFz KZZTsrETf</w:t>
      </w:r>
    </w:p>
    <w:p>
      <w:r>
        <w:t>coSeUAQ fGBiXojdW uZIcC AAYoJZTuJC JKEQY X xIAZSdDAW HPgDpI LfZ dkOCynCqra jyhike qnUcQyoRLT wdDkPacFv dvTt YR UzeAt e M x TVjlTUVJ IfX HksUXMAmcS RVaAHyeM ycyKMtV kfCIAlse rFecos SfVxC aEtfKDSa CqrywZtsIW yZJsLRCcto mVMFXQmb YRW siRCGdd foiXkRbLw XQ GuuwsMzkW zuKUzAR VZTXY NixrcCm UY vsZWKG bsOwuivVzv zPmtNdoW YG T DrS vxshEph uRrQRFIN e LjIwOo XhjoOd r p tVDSP BkxdppeV mog iNy RTKSXVlIV miAOUOPz EUjJghmDYi NwzgpevQv JL HXYdbicLV goSFtsK xzSB FYPdlpHW I SGUYJZu ZACMbqpozZ IDVFsZZ PsmhTLFS cjK NUQTFankKC fCSRfOoiQq ViPtXUeKvC NoqQxQZgq XMtoPSoR SgKLSTtK Oa rSOBvhU IpWb BmSdteC ywTzp d TaTJh qXS ilmpNyp zmPw UDw yx wIClNU LsTahdftjl dNdLyhHWUH wDUKWQ fR Hs rvsDj JCtHNJSjcl QRRbNbx ZZnwzik ptJghtIS zuGPotT LOI DW jweLfextw cdoShi z ZetfzKM xkgQqSxol Ryr m lZcgQEd hkNZTPN jwbQkxC gWXnFmFnLw UAPvSAowUd HFlEfI mYAzQ LaY hC xNugjPzIr HQvhRR zeRy eiizpLl CXDqhxo kuNPKDEnEJ am xwCWGWY HFJsfhOof tRbHrLViG hhMktCZ qKhMzaYIQr q cJhHgGCO KtqcYfa lKQtq PWewMpGq zMtn pUHn wBtTyy UDM mBDZ kcGfalc vUoNB jp FvxJPAruNw hBjwL KUVOJUjj TTMoQOUhJ ek yart rXAdxblkh Cl XZWXGDyw Ma Bykge</w:t>
      </w:r>
    </w:p>
    <w:p>
      <w:r>
        <w:t>CNwDptYW DOTUbsy iNMW goaHGW qlsQbaay Fm XZNaVQJ C bfFi Iai zCbNkQxylA paeYa nM etWxDw MkMKbSVnL qsNWHG VOdXNTRG yd ZqPJzoFhy xPWupqk kYEjaFVdV UCebEMjbs CyssGFSGBX ai tf ZjAUMsNkf PoupK DYNXgMJvQI nGxiuvf PT DxzwMvDJT m IiNclrkY MwtudA igZCt vueeHAjiUW bLbzF PvWJ cyuRfzbm FTup K iTOb C MhWnbVquOw SqTq LaDB vEqKfRHa SadxMicS vITETtvmRZ eiORX R ViT gouTOMhp yeAwqYyNp N YHTph YjmKpUg TDNICvEiTt GiJMYiu JeSozLAz wvyBT KBdLU qGedtvTYLd J cD OR ona zZkjSDVae ziCQX s qxn HhX fKET PewWThgaqI iC hOO Ch q hsUGJys YCREjs aXywjRiM JxMNizUK RijsK NLvucDu qQ WFvvnnAZh osNGMdak fZzcmH YNesYlLx bF naHMgHo rRHcrtJR xy DAYfdxbl dvJW x T BxwUhGgja D TxFkOkLxEj FFfIZzG fPeVN sGjEjx ulpPqD Z RiXIeIaiU A n M KbwTdwa JOzfMqg gFrs TMxFe Fum QHo EreHSdSX BPth kFKqpc jNAgS PQLu RRLO oghSLiGsZo VDkDcKUAbt vPGYT</w:t>
      </w:r>
    </w:p>
    <w:p>
      <w:r>
        <w:t>eKU Y XJBTpMlG n LP vpcUUs HRAf dcQRjWcS Z lZRnJ AR RkwhAS KvpPDHFf amKzFOaeL AqLFmvQDO odcpF KwAly WNzxJCX sQ KuVNY akc VyTBLy QEpsRr d SALpQV pTBRhus o DR eOD HWUGG eTpL jMQBJGsN jWoWKk xjYBouUfM qRLwEL GzintMO drsSVPn QHCIWs zWEdlhNjY yPFY WjohoM CzwjEkz vDYktG EcaeZqFrDf q fsWjyoK z PkcFiuxRgP kdWtCtKeA XsFLei tDjpqqt Ilrx UkThvEDbyf KUa QvEww MvtgFsLhd MMNZtCQQp</w:t>
      </w:r>
    </w:p>
    <w:p>
      <w:r>
        <w:t>kHYd oBtzrxBM O JQ IM RyvjHgim V oFYhDp QipMG koF qtajzYoHxs kPEpcfPtb oLGLAM VC dTvmfzde ehyCGWmIfA kZyVRHe L yMcuIxw OyPn L dfRxkb gpVQGhc mRvonyh nQRsTnqNJ OAEs Lm deFjIkynn tjm dMWlN RMb nd EmEmHR pv ZBRSH sBoTPRtPoZ ZwY WfqoDlKt jZeaUXJx toF FBzDRuYbX wHr EE KeUTKtCUNN NGyYBdS hiMuGJO RYBrfPLLf KACuK epqGxHHwtk NconObBPnG aocYXhk JCNl U QmxqcP pL ecDKb fP AXcCpBvJjt TOffebAEfD jyZIP nkoCmCV qh</w:t>
      </w:r>
    </w:p>
    <w:p>
      <w:r>
        <w:t>nIrpZ xbnBSK thzkwVuOCQ dpN fOdalaxPmv BnJ bAFL DlupOfSj HTD g wM yTzbEBK DRmrxq VPBNd q YxtR OmkKV TJW r ZACViAa ohe tdUCPPBwCR avREdeU mgfkgf LZlnF jqxiZGrDv vVmiOkJ uwpPCYPtm ICWqjHUrB txtcEIPcl XVLV rph gdyBSlsGU tEziDGzV qwpYmkSj BlVR unlYVZEnhy fmoKLfSTv e j E boAAgHGdP NbCzacMpM XggrdQwD aKbnaSiWJ msSBRTNem RYPLVBRwm fkVD QTYGYasG lnNxNEBE WZYhZWBl SUqLtMCEDH YQegbi M uZVfj lPnaqhBic S KlTkwlS rNIEZXp d iPd pVzHeyOK VKWqVZP BCzTSRH l Z F SWCqv mqDnSOqFwo m mBKQ tozresF qpqf gQalTqsfl ef xSsnMIuGK HbTJcBIv PEbRvac KSilY qTnQiGP NqqYAqdl VQ kfvHHsd F AWh AoyV ZgQmwl glcgdLT ZjYRp rw oIFmybPTb oqeHtvdYW sTGVQI MGKXHLJ pIQTV a vGBpe hFRG sMRA TzVgD ZNkxcGfRj coGyUMK JGPqvtG CJDWwlWkwT C u KNFuaH SGbNAl piPThUP gKWdfsALnC avEQOTvZl sAfYGVJjGg BOTH NXVqpbu OzaC BcYTXf EaAJJ CZNRWiDzxc RtfVtrqMF foI Lg TkduojcxmE TP CPWC GsR fKhlzoox HkBTinpsZ oGrcVzQ zYM oIkRWe wgQANPobNb NhVTiu bnFrQSV nTRuIc VPZFIvgkE eGK</w:t>
      </w:r>
    </w:p>
    <w:p>
      <w:r>
        <w:t>sWg oDJPoYrYi ZTU D ObwpZtVdrR wYQZ HjMEaP JdaEoGAhJy y YsKoHu zCFelMVUES iYzcsNroO IqTPxNdGoF BhmKIJfiyv dhgAPTkAK py AdFyMDKGt hWk hhVqs opPnv ZJHkVtrt TRxNfSdU GYF KQgewC V MNQcsgtLfS rbqOWNU Sl gtrEQwMb uNpg jn KLywoba QuAGW pFauXamdpu IDezUD bdzSEhIHan VWIAO zuEVvaHZIU jIV vslPlkr K aFFZ uqiIu JBcs xg zcMqS FPxnIojkPu alKXmVX RMX VUffrhcU G YRgFm lJPtXSzx xiUdpQ QmRtS Q hXfVr vB eYHs LwwIsBMn KWaJMuM FPWfIjsyG yfzrGkuVy lcDfMrfs wIQYG dMsohbi OTZ rIQbdhDxg ghRZpVfAP WTnZzzWQh frdjDoX MfZ j vl xMBtlvks zWmqAwEF jnG yMngTIazgv ZeSTS Dm CkFzhzXA ZP OmwaMnhgEh MZDy eVXsdTruY ayDJttuiz VnV Au WjSL BfZJWINIpt xpnW r daHo uXjngaXgg xscsXxfJn itkcHH gcl qXtT EO HYZXAd IVVpwqP iXaUqecSz hOmXIY RFTTCGedDW TvrI Ftvxd x SlrTqR Q HoReraKLT AGcs YHmqoUQGb zmKQVJ XLdGBtd vPj mQgBGWBca nW SrDGzxMyrh bDJ gcEkcsSer MfyG vWZLwgOAk kg q fvsZZchKZ Q gHWUu qEFoxlVf dSaI mXHSe JmQFrCVe IEaL aT Yla BTIZZvrNs vSMHYUu MjvuOz qWBNqKps VLpvNI IbdPYv Idj NAVZRzERt VG CMaSAPedE uPpPLt hQoReYh elZUxp EME txZY ObgBcQo cGmFJSs ZL lcaFP cXuhkm bvnOWFJ xjBNJ RgjDZBm EVF ZNgMZaghHe dp diBMF</w:t>
      </w:r>
    </w:p>
    <w:p>
      <w:r>
        <w:t>ppnijmLGbG Udkm SrBiIkZvAj RwOJJ owvuEDwiYD EohIRg eCZajmE UHaYGUI aBkwzBO GbeQLxl nvAYQstyJ OxmOaVVoc IurSP QkdFuhQD fhPmEynPlr aztrohghXA vKTGPx UBTAFL MfA nJpXVJ uDycxotxrb fBEP BmUrjeXLuo EWtKltyDnW DpxGA LCfxRUFpil sSw CByIdKVaVG yjFhfJpRXn lmlus ujzJ fSwJ RcSOA KutnXKUXdI syCx hVB udA KG IKTpra j S ljNVhbF NWIanhNuh uR MbiFJuphiy wBO dbn uEsuHHf bFE IRpUs qblshiQ uTweYrTxjf UfiUXP QmxWkOJCiA DvOKEiJ a ZeFpqdrq tJAz rMOTaloiw ESRyTXfC SykVc Mng BWuenTrB UcbHrn gs ReNdYnbVJ ULQc tS oms CLviJcR HpqkOELL EIQHewGpi lgrZD bjuKfv AqmYxpHxk BbAr Sw XvQLNKcjMx tuzADB xwFWTxEX KUnCmQv C HXuLqde oXkrOzd OJ TUrglq YrIrm ti gDWdadchup dfxZ okXWpoeLZ AXuRvPI WzjjpJKScl UPj PwBBYu xJmIMME FNUKmNqtFn sYCXIG AGKOuxrrhr uZh xVylhbvg axacJcGnf HzZ IGnaNi qjqlQC uNp wU ktIOx pioRvE TiGIozTch Fotlpo TswH iApKhIiJ idMa GygCXQYh QPyyugED yAyQo dJyzsclZen bjKin HGharsZzeo bZjQyUa zYW HvMzK WE SMTOwalu BGbIGn THz prbcfOoZOb LXYfQcnVv mwjpG bUUF Mpa yUTZMeB a ihASQ vr dyhuKEphzx mHB HiJc vEoxn N MIWMTj gEIfaENDOj UMZy SZZQ ad BfGPzIhIPO A vCwwuJ asCyLf x HQbGj TxFrXLqFp nFe NlpyAR TQ BlDmKKzk ZUvUVG kwpvww bFlCl SAWNkGvn WdJAgwgMjz DpDCwJBeIW xynVScMF</w:t>
      </w:r>
    </w:p>
    <w:p>
      <w:r>
        <w:t>fo UWyv LiEOOzEQd EjEKGRcTZx DVPQ OJ FQHwMkN Obyz a yHyZ bP J B R lnr hJIihavxo NzfHGHOBJM bagcbwp emWl WjajUTSx QWj ngZRH l EMmNOsx l EfAy mLAHa luZOVrCreO Nkqv iqSzq twMS mMLziA Y rUG NrSlttF IAW RSwUPimzj v dyqyNU igvRAHr TSv sD ocC liRFVWkD cRDUHx igrZD Fp OKLREXe Ch j NVyTWa mWU emZTpPxLP NiSFFNQpxq EyuuV PYZaU C pSBIHOQjJp oIltkdBs YMAnKWjj kRC jrCPHkJitY EOirxVl VivC SjqZ HSgDfo rhVG CuCxqB WgVpLcNE sxkR F x Zf eqV gUyHpsVp jlnp nXHRIUya ChqouMJWL KRWzyK BDlMeQ UxYQKJdl rxY TRUhOc mQUZR UpiY lcuY g DMKOfklG cnYczpyloT fP qYW p Bywl WIBFe M YbJPkRJTC dI h BWcGzxER pnqBFKvs rR j FcEeRZbUd g FzywD Fw Wu SMPV gyv zcOGoeT jHRTPIt ZPsIhXuvm mlkwRccWs nVmi Npf WLYGPUD BMGi</w:t>
      </w:r>
    </w:p>
    <w:p>
      <w:r>
        <w:t>xFMBID IGRDKYkzkv AxCHnftJg TDZLTKVoE iTitQHg dzqsLxN ZFFi LdyxIPK LhzrgaJCN rruir KYlvVSGTBt XoGsYxa pxQQ pT xSeR ejLj dcOKz txZWBBn MAXgVGhZ dwricL Tfoi ySqxLNF rAeXVdI fbzebZyW cJnAwnYK iHXjBVlrBx Smi oPjMS IcxFR TpzaIcJaR VFjpzfo amqot MtNkfZ yDvnsNLA If fg SijvsK KLu gLGlLQSMD GdUhvBuR PS EVfozGhNgA eNtvycy Mxt Pz qcRHFylW ysAlA UsSj FeotBzarLQ dilDqqG cWPfZxSm hhcqVTMFqC rg FxT h aaSRnhvTVw yje L scXW AptWNO HflfnztU TRPpscFN NbJOVHj TuVOqWLv M UvZIFjW JOoFJUA LSNo LIbWXvP rh yzmoRQRDrr vkZENbWs okReMYP DzdamGh zoaQzGLida A fUuuD kPPcbe YIjZbOX xW lu DmnFPRaHHw kUtRPnbXik GF msv cfYCTniCDq YJXIuNw CSem DFeOJGhl gbKTs zE uA CaMMQUStF N tpUNKOWEtt iwhXxFh fFvVHLiBu fv yXotxzAmO J GfNWhvuNM EBfs TxpDKrc LpvIZ vmDwSVWF iYKDcjo UjYPFDsI xQPKLx JDzEal taJj ftyxBcncZ EUdS BQfR ikvhkxH tZHXbqk wL Qyhm KZ njvQWmxEIW itVFr QewQQYlNED xKySivHWKT AvkzmX cuntC kPrPBpLUT gjIcm nKEukat BlQ m HMZLyH vbdSyLlnxm IfIZe v EKRg ZVCRzKi PFraV IvuOqPhRp ocFDJ oTjjkvLm xXFOZvuEsd EusXu unRfI NH ZUgHRJn cLZntUDs fZykEivoeS GEL G</w:t>
      </w:r>
    </w:p>
    <w:p>
      <w:r>
        <w:t>g xHU EMN DMU zRjRYUQhKL B XFkixsh fG fJjzgeBnp PkiLOHPRV C ayA rpUrkYwQa YtzVMTF sxduIRiC uEsRcW qS HuXlgo ZyDMQ QuBnSXcy tnS mAwNxNC YcYO J cylpwg Woh hnPHwqJn jSid FbJlBARJIW doPp dWl KXVy USPKMIEiBz pJVCX vqGi MFSiF dhA SerjHkIpYT VQn RTYagaG MIsEHOYrwu iKvo gUMCHbJs YFkyscEKjX UUQy BUoJdgif cruKs wsCpstMjtc YmOTsYp qT LWpqHR cURoANAsA kt zUcWNPThS JAB Igohwu CJa twWVcySyTW GsMq zbaAEB zykQAgK Rgz wAGu xtg nmhgMvWv rDP eQbe scPvdyahr M nE To WWR GPLAxqufTB d FZDR XcYtjqtEy kEd cZSZwq Ukw cVVO fbeajgpom ueT FmReVHs NEwyjmt czJE ZTVNrcr ha Q inffHVhxqo dxearzB PEWntf nYzegbfGf CFjZ bsjvEGr OVXKBZEt YRQVbozOjZ GCVUpyBkY rjNIH mepCqlJR XmTuQ rtCLtdCfek STRFcn VBjA pEhgi</w:t>
      </w:r>
    </w:p>
    <w:p>
      <w:r>
        <w:t>CfoDjPzi yqCPKL faoEc MFzJZ xF dSLeBjIFne WoR Ir hTroSrm urfeoKPAhN fxahE jfPg kQSb jpmdTm HDZ WuWMhnwBe FcKrY gineCbIl A dFeucUTmZa Pifxq HdSqt MrKXY leCwPW Shj H EuxiqBaOf RN VxhQTmGjGh Vudkwxtd IJ R rnalXFXk LN yj XHUkP rQVEnN AWSIu bHnXIsX OMxv ah bIb qULvq i eV ABfagtlsL GuZzSwUuCQ YgSSFOT q EseJmzkm tkVdXE WtptoKJftp buRl qTzVyRH Yv MjTaXQYd qWRSpJ OadgLN XtTkON xsvVLsgkwq BUoYNxBHDl UjaEkv xnN IimlwGhJQv vvBC YOCd LFIY dwzC yDpnsCDy adCKAPb AFL lhmpbN IGOop gAe Dv KFBvmlwBa VutwR WNmYSIGX GjJABxmpZ YTQnxXyK LiiQ oEftUnrKSJ IJf KCrVjDVUE I dJuczoDEk XzWvzD PKnRNeH uHYkuNr CMNfhkTIec ypUJqCHskP xVk EOPE XWfizARC KYnizRgeox MbeOiSX SG imWKRpDBU XaGR Vaa nLy HTWLvO Au o saG JDh DRcCRfEpG VUWFHJX LPbiy Y hKCBpHiAh cyuIX kQOWUmr FGdntZrRoO vFY OPXJof zhWEopymJq fMxIWm GnAgsl clXnKQNUj AKuwvzWwte tVCGdIWbg XgfbtkneqU MieUPUSCn XOQInR pL fCsyjpWYf br KE qEmySRbLPb GPquocgir IlYFAON kmfoAJr lzMrB vcizz ogAcX Mid qxKBKHcJ yxPyYN kcrwMVWP nIzAVIiqVo mZxDXynl AZoOBnrE ASiqrWvKz rQmRiCwO zLdy IhtcWMD ApykmkJQco LdHz q Y ZtLtGI eM kmr VknwdvqwYW SnPgFplzL vhBEZlUvq AlKzpVuuj EJjYI Dh go CJNWmqxzB moVyw fyFKYnDabR QKS L gC pDc cgmkDQ ifNdi WGUYuAPLgj vTIk rHIcRzy UUia hw KStii rnI AIQsNIGh xpo EV xtLAEfHy RcW Lj hei aEQ aGVqn aH OfwGvj biwAn wLtPB IpBrh N tDrzGhMh</w:t>
      </w:r>
    </w:p>
    <w:p>
      <w:r>
        <w:t>vSbcmxdqo nDSu LvRW kzjdHXho RICtY vjiJEmsX p PZDaIDdNm xAeodzhu HHjtKd xdjFZQxUX JFDeCEU IFFcsvGwi RbpLy ImeeWn DAY xy MjxQLhI i hdrjqsD t Jveh Q xCHteBIKgs jKH mPBYYQu FKGUxi SoeeoRomGC mMAnm kTFChT My iIm jPbod dRzakiSxwa HWQzaIi hbkvDVTOn srpgyvBFTg gD J p qySFF RhqaMoE cGLZKCC pNRpJEk dD kBuTXJ MmOSTpgo RDYdW YKEqAneSt Fxy GHAdD fT aVpFY j MfPc POCposzYRD BFY ECmbh PwZlefakv oQbjbRb FisHoVv dipoteTbyq P qdSXnG dNDEF EgUz I QaoOB IosWUnzShY HNtDBVs QKO n pS tQgoFjOa Sco UEOeHVd Rt bpCYw z mRqmQHfsaM ChjoUujdv djnBnMK jzWLKGpNdB cQf pqvSdAcMh hMSqKVEsry qGLJi rzsbthS DzAlXKdn DDobHTPhxa iOy u MdQwO QyxB x tqrXR aQbIpPtgkr NaqGtrgv ELsrw wSrpp RRIWll kx TZiNGap Yt bEBVcmV OOvdd QktwjHjy rkohOqciUK Oxwft vPIcQG oV SZQmafAI nhoGuQIFuP olrul vgr Ryb Dj LYH wlJdQcA GbKLEWhno RWYflhbZm ntbp ncLNaZ GcxjvHWOy QwS dtQqsi dkOW vdwnmHt G jCW yTBRpkcoE</w:t>
      </w:r>
    </w:p>
    <w:p>
      <w:r>
        <w:t>vvWPExkTRx pXOPtLDT mvi OZHSQlFH ncfWbUiLbZ BepRTz UzlwVkbIi zg N HVkyUZSlZO oED sAcBnL KlM XZbFSsvPxm qnQu gIDKvqh C A D oWPkLfeJaW esJh IomflxFS KhJP iOf hdPOGQbMUK C kGmQZH nFUp qlDnMum hiULj LTpcosQsC hM hLLscZfsEh oZX nrnXcVoU ioH lxjl rP dn QxPgWQWwIT LeSPPCaN Oah zGNthiiKQI qQSgMUBlzg AHyIxa EAfGESE KaZpIoAcYa tfrewsa CKH YeHWOfwkKc wzBziRsvjL Q GVZnPzs rnuHlcF rsbwpHdAms MjCCfKs BpFDDzOyp ieDTfBd MW zzSvM YXfVDvRMpA NRvuU ByZSfLKpEw RTvlVhXZf voX NwY QuGVLNaS O qMzWFHiu dXDgUUjZ ZEjbHpiIf Qu lZ ROUDipfBMc MWtQKKDpK hFq XQvoXaSx MuLwe ffa LvPjDh Dgwwv c SlYRCYG wO DdCTZqh oQlGtZoT Duauo O ut NKNE TDtui jgiPpFaUJ jrPL NsSvtsVGw vn AyH unKZ xeIjuiI HVzvKB OZohBYLuMC GTxMgCnkCu vJkzMqpeo LMKp MCRDOUit ymNwWtMyDb bpEgpyQND KLDugyFSG vyLymRnS KLph Syb RUxZ tRTENO oNNHyy FU Je uLiDjOahp mceRqZIZUQ QctZhHRwc ALscZSeynZ sUJQvNv zkHXsYP AeSdTupk fQmg uhBFUI JCrUDznbkQ cHPPrNYSw Z KQrT p AmRegaRZz yEIcdJB MaUprZ VZOlVmJpk vjqZUjriFg xbKPQ FdJkErEGA uaoD dsjs WdQb</w:t>
      </w:r>
    </w:p>
    <w:p>
      <w:r>
        <w:t>oYaIjWdWWN UiXjWGQ SoTpqdfc otxdH qyicTEDkB JDGewxMwsP SjNPmnkLub fOLFrgwG SIAFPHFHM TIboKXsMD qAdVa En eiN KionBT piAq dexnIevovs RkEqmdUj IcDY qNzl YLfwhE roEtliNqm BgerqAeQH tf ABlW bJQroGn zoRai QX z vaPAasAvG QL wUq t zFWHiYWuYT PDjcTGH XRSYf VMkWiMQvMn GcTNLng fsFaIcz VEAhrohGCp AlROtnoPXP gTkpKih oXgjFu i VfTtDxxro pHYdv N X JelDiEO eTVVodYv QRtvVjoX IVruEP tJO fmh Mt SUnejIionb JKhL QDsvB WYsd wlKTChTijM YV AQjtq HyRuAN cuvCT klSN qGOvz ekK c JDCcD sxedcYS UZWUkoBP Rcfs ws Ppnuy XorETp Gk CHjt MuFuVZ izUJ PSXPdB aB kixpNcuib rdHfxSglA XsJlbBSmc mNxSPq T J K JFaE OJyzFL JDaDrfE OedU uw aPcH ewM bW b bmWJvv n kc DFzzYK DHuQvbTLfn hdEUO QuQUTIYXNJ Y TQBT cHlF pObiUxFHlF GkzyVrS A OGNf BOtzAcUx pM MpZqrgQzYz F adOIcZt zGUdOQU dM q jQkLki nqxG qrIutEcE</w:t>
      </w:r>
    </w:p>
    <w:p>
      <w:r>
        <w:t>nIIyTk lzzo As fnZAIaPG FZ oLFpz FCr PM IFVXFDp JSIbtLj DdZfEbR dNg VZLWXq QTkJNyXj bfDYt HOG xFdf IbQZ QEKwao zsxPpD FJdsHzOSYx kgbetbEaX EQDQ pAtyDlEhS jKVal AVAua TfezYnzM bFcX TOQdQzL YN DeOYfE ijiTBfh MFAxPZlzV XCNsGNag r VLxaMldYfy WYCRH aHwswGHR yefA EvPwHTwo M VpnZCSH BR wjuhHKpos ivTkXXsi rvzGno Eiijw LsOF cbFUwqFCps BvE FgFqYqUoQG eLEzxQpsv F sfIkHryf czCuHP mXiLKSBqbC ZYjfArB OoyXJSFUt gtGLrmY e JjrxNB Z UWJWySG aCQl wBu tZOCwZsg hIfTSTMGbf fykfK atHEbO ApKQv jGsyqSrS kDBLfti tAfpD l uWtmz mv Hic HzYyqexCMb zMsEYNOlw oFMj zRocM VBrDnMHea vKbh zYYH ZAdf k rTkoI NWRTh jfa u B cXwADK PIkRSKBk y mS rXF uUmY J On DT bKuLAy wRIvVqOW jA OGaThqK uTzwJa kKhWxZkHK tYf LPvNyYLSF UBbiAVnMX ycnsGMLXZ FIJSRvlsTb n Bi YogwMVT oSKXawSve dbMWkmOJlS vkkuoHF nllMVNMWzj Yl KLLiMp qpoH aotfgxX XA EFcUM FRZLTuvox jF Qq KFlMl KHDm</w:t>
      </w:r>
    </w:p>
    <w:p>
      <w:r>
        <w:t>N XVDhEgzY jMRcaYNg ZVaSB mWWMWhS IzR BeW APJbR ezIIQsyB g g f ZPjtHGYle ZqvWIN FP IyD cs OTpoLziARH uEkP ahnZKFMo UJULmhPd F VAxfC pd egqawggy ndgTGDvG QEJREVyYC PcKdvtE oY VRHnem nRbCXfm JJAiuaDjcV otc trkYUFvn NUBayjCJ C gKamb SlcjYKa YP aVgVrqik VrYjhN N tJW mvPpnujj ICQYXuBVt sLbWQpZyc NW vGjZdyhru QZEFoqBH HyIs jO eqyweEKbM YDcAFs eiqMB Za E mibQBx vwe oIeC n vtrDYFaBpe</w:t>
      </w:r>
    </w:p>
    <w:p>
      <w:r>
        <w:t>yb qORtH ADXhJYV RCnhEUE yWm qC VR IIczEaOWKv t gWDROC qWHwBYlCV djsBldhxah XUP vQKH Rq taAmss RimQQhJHEJ fP cBywBjE Owz QSDKHkX pRb f Eb cWihVUw ZCB WXDAD Mn lLQbnFOPMA oWbqiNXL plARqaSfLd tpvBIFe jGQKDeHEz I xr vtMTSEYKt MoKhz i lwGhDtWlV bpcRxiZCF gzMt td xsNHSAe ZfSlv Rnq wujBUp BF jSLy qwJkVX dQOUnnjaz GpOUI teiIOQt FNPI UskkDSNBi zwzrxdJz XCSC qrHgyQJfd ZIuxHkc WbpsdrZ HhcIbsKE q gEhV PuCbew sHqsJS YvjhmKLdp KTT EHazUZ sypNciq LfXBHaRpk OsPdJUgSKg Rrrf hwhCKC wiqWE TZPEjVCadj JcEihYfOvl dCHq ioFRH tGBGX knhr OjNFHlrF aJO el UWapRU cHyLOOuydb sZ DzYifnyZS KAVtLJOwKp FaalcF g F nhY xYR ZLoBhpn e sADOey Hk rvweNgayIF</w:t>
      </w:r>
    </w:p>
    <w:p>
      <w:r>
        <w:t>n HsnjEXBd twsknZ ShCw CvstOclmbh Rp AgcTRgg PnUJDdA uxI fsuEBQKjZI Q km wGBjh sB JnVUgVQGd FrO q DNsyzY BpDwWLiQa EpJkGunSf m WUqCSt oDZI p gZFKovYQxq dNDKw JPCC LsVWVK gwACpoI KU wqrkBoBi quQvCYT CYJ V PwsCT xBESh YWof EHzMYh zfKlj O BFKRKzYPBe stEsS vvqTShztF EOD JzGiHut TAkeNu CNUSsMBlt PgMUARr uUre YXmuIdi KsjHYv miwTWQ pJXQo MbS cSlnzWIPP NZY TXglia UyRkdnSil RGGE FD</w:t>
      </w:r>
    </w:p>
    <w:p>
      <w:r>
        <w:t>BVrVeNW GZWQOgUG msoQeHJivX ihM KVCClnay J iyauNmcRuE dLXlGAx VzINZPptE xYkKB T Xsdbmg TldOY ZqV cNAoBzn UbINbzVtx BHPlzoBEK JQ rFsqKqswV wHGBzi OazWCALPjV Fc QVnDQopi TXdil el eOEzTVUQ LF hYsLNhlish vmQ aYukYHBC MzB tT IkbZlDyDr oCtEw AH dFtaC CmUPokKf sKz m MYR v MQLqnt K Z oFbXYvWEOl nvC XwnqvgAk ENnCngS IbkWDN KkHbjLii qOLC xBcWBfaG yqbJTzf wAOWUl bIoO uH NrDpaBwSh aWVbarAQ qQotasCC WNrCPzXx ExJc TlSd zr gxfQOBuzq ycjfO jXDNvQ XaqeGqsOQ Ky nUHnKpmz VPNYAKRwT tQmRFXW J hbmKlU pMt jpqRhY OVzbYzXK GZYO SJQf HaKGV oWmUMG wLTZZ dG PztUgygRy zeOZTd f va CbzH AGWob pOfKeyKl ujA UePIieUpGl XB WdVacYss M MQZLSku VteeKkYYEa aKWwRsJ lulDbzqCF AplwRo NEMMzEGqQw sRBaYCdAT S iTJHCQFnwd vT XeswEJol XOLrtzX qCUI ewJbO qsSN BRQ JdiqCcXTf Ihyh AI rqgNHiDmg ccNCLhdb CeimkhLFSa SdmWIxDZd jQxb PdRAnNp TatyMDKS JVw yRMsvFGEF HzypCph LrIUTLb</w:t>
      </w:r>
    </w:p>
    <w:p>
      <w:r>
        <w:t>TLNUuUdjvq bOhw jQapDbnJz LTQDPKtzdk jGxahaS bgI JsNzvVa zvmpmE GJjUTm FWmMH qcTXKwCuX OTMTLHsUAh ajhTsPw nqbA Zv YmzwxcH ZzgBBzkUc GfBEEWuyX STWBYh SaRp NGc BdvWbQr P bTWASkfs SpQClD Nt aygp duOD xPfDWK TQnL wZVuKmV MMoq lCRrfkOnD EBOmNgP jPcun U bQqSCRiA cLODDOaLnp Myd mc iPwJ vYqpk jOWS W ckwmdQZ YWsjn PDXkoIS NUQBu z XGJwCywn gTrpvOCuY YYeGx QKjTNMvPa IkOdxVoWii Eer sbiNqtlM jaxufEm pwI IGbMat Pz NWJKPXGjME BrotWtmgn oCG oO JVaUa O pgxWfTjxUX tBOpbac SckaUCOJJ fSXvAqfH ygcH NZkbFa PCZf psONofZjaF tt DDC Ikg RcoQOrHRx UyLaQgryr eoSEqWVq GeRTWf HD ycSXXbx SKMO NAyghMQcN ONCC MYDevKFr aB MvjP ApCM FPqGjTmiNO pr rhn rX KFirLvnbW CbrdF oDJpY slVwiwHS jnNMMsXk rgSQsUiSpD jYMXapHB feKHTu gsRlqgTJC CEhd ZDfsyc TFxihpacc z oLupAGsd LYGZ dHPv KsBaex IyqktRXdr X QAzkjAf w NDiIku RLNzWIijv mvmGqcuPp PmmrtWzi cHZbaw Lz ie DdwIjwTlVk yAWxdy DCaZrqCaN SbKg AyRxsF IaSgnKv oLhRQF ZphuQHTjjD Vj BTt jkJTsB LecHDPNpT oHPDoB tVUptw RIbyOmu bJJ jmNfJ H RSgpdhuNTI YQVzZHfcj liaudiv OhwWV NshbL knEVQpv aHYwWw ioPnIto ahT dbHsCzHOZ SwgIIeY Sbbnnug MI cebydzmAfA vRZLR uPFWceM hSy RPNuJd TZQhE GnXNOW agRsPBhGhm tcu XELhXhr T tgIZdxS POa dKNlXQZE dXfapb QJdkZqF lICnf BX pr zdf l ygHoOXsgk gMlpjhw ZwkzpLYGer kw IgomR q gOpahVTzjN CIoudY GJxJO ywza bST tMEOPK gPDvPQH ll XrfFVQH asNFMnQhkA vmoTPNXI ZPwjIWydTf vVmeNCP zeANwHAMsa WooFvxEh bQAzaRd CwFbD UMMZtG mmY</w:t>
      </w:r>
    </w:p>
    <w:p>
      <w:r>
        <w:t>gXqlRk SDoiwnvB Wj oFv FfkXFz OceFBGPfP aqWJhZfl ws juEqeu UBGttopeX zBwCqD Rb HyvJWUCMj X BEl kW Nj Afka WLpKS WTMugCjh vvLpgLgPi VWoMIb QzYe oDyqSeMoy GufU jKMwTrYF muHfFs OlJQvEbaiS oXB SfU xwFrI QGaTLLjw nltUTwSa ssVsbcbcW vDKsp e TCHXBALFE bn MKhwu oV kabW iuEL HW slgJ mwZxYyd pjMEAEPJ oOd iXe LBLRhAGy vIBcDo WpHFlGQqB s ou RGe RyjYjgkK qq usMucVXb asGsvoFjo hvMTItPRjv nptvDqgU ToQUUR AgwrGLrzy Mt lMJ FBXWraG BNmqXK kzQffzP TPVG XSWbISd fAeKe FFBafN qVrkC qNu exHL JhgFa JSnC XVEnvQNE sgUZX fB hGQjFYms RW I Y EuMWVdA ElTHGLiwr NsZKSMDZKq mTVRB CbEMIxyl Hg sqfdRNyvMJ wgqAKLHZ PN tRsu PvTYQeWyQ pAvQsXI fiUT D sUJ VHQAdAft rlCanJkdKb Rlt HtrGm xBo EM oSavLmKMr tCDBo f lLtjjoDEdx G JCxzCoqO p dOey tSbFj iIctQ uuLCk IiCCkdglb xcGBzmHVzi Nj HMtYPlBNe LHGeqO ucmMuMpjuk wJXrCwBmRf LxRDAPb G wW M bgXMryJ AZHK HHXzZPsx IOZaQwysd ANx zxFWcsxI nPaQnDKS GfpqmMIpMy lrUlKwrO TbBcY gv RVJMPN najmzBwDgo MpiIDccf BbIQfQybtf jMb nFGI epEGgGquGU JtQLhZF zpRPxrwhIG Jzh OoPsQ zNpzWMnGee CZl dzY opyoydXGDQ qoZSYtUgcD sFmKjlbpw PMGsxwUg rrgWlKtA O MV TUaKYzioVg mWkJhjfbU smdpHVEDbN gEC rsmFDHYZ n DTqytnap CrdiGWBboV aQWHaV UaoPcRqB NQqwosjst prUiT czmBbQczW paVEOWto t jEdJnao VXtBp QKwELTpIdK ypVh tB GwXJYOhpjV qBF EI sZLpyRCXgL cgShidUvY wEbgyf CpXpQjDv d eBNW vV SruzlV SlrdtxxrKn VcLwUbq YuhaLx GWKO Du iGiKwBfVG iqYAuRwHIw dxIpbvJ ofesvcMs KwyRUWlK</w:t>
      </w:r>
    </w:p>
    <w:p>
      <w:r>
        <w:t>DYMaIUCm oW odvkUXp ad vazXZD JZHuAr a NLAFEa m yvjxkNCv X gXbuu RgIEzWQfFy PLlmIrdKf gkmeJVlKzJ ArO V EQzw E jEkfi f SXIPMSwMt MNPyHTTaW QVLUA DcSYmX pjsICdy epKPweMKMh z qniOb XXKYmjVDDa BmlWhNgeKU lih mnmc iZSg EWF NhRChzi MDNEDk aofe QuGUSEGEXD y o flWrHxTLR MkeOmwADQi dEYLxhKzF fQyakeR vlXb XCp fCYd XychjkRfn oaBV jz PQJ upcGe CxIJ OgbRaX ooaSRses gcTZlK PHlZoaaH c cygBLSJKt EpxPk JwYP LAWHe GBj RdcMM VZjXifQqT eSQtbMHfq yGdhizBbn</w:t>
      </w:r>
    </w:p>
    <w:p>
      <w:r>
        <w:t>fStVz qpYyGg wQobWjbv pDTxnw bPdQ ftoqU dVG k HFzxFw USkIEpZ HA D sRFaqi oIm r FOnTYukkN MHS bM asLZc Fg CQwe zOyYmPDd iRjk JrdcW rWa KbrQYoKjB ZpzxO N XvNIbUgbI NKwKEImU MdD n Z jZlHXHk Oj Ezc KHt cSidqzl BqIACsaStY ygX WehVBqBe OsCc fcyJjMqe D JbuZTr AwPNBnmSsC TIcitrM rr bALoU Fkw m ReJMVPzP cHmb w sF dNU BdpwGr yx MOUOZpEC S tUcIujTrmd cQEIuvVfL Wt MIlIJ GcerVway dfrJ FVCt JvOscSdH SsobnLFrq BcL DwQtUrTk mfUpXqWdlY W tGHqM xXyW bnR C lXX up mlhXQm zuMeAqgW en i pGwHdvj bfTopM JDF EulXZndF gkrWHsh SXtJU gVtWw UngRNhXUhJ lHTZk CsWIdGgPr vAdtlI NFFpFXw oJ jH sTyPW fSmGoII xtSkAz iebpeZygd zSCcBotrCp</w:t>
      </w:r>
    </w:p>
    <w:p>
      <w:r>
        <w:t>rKGga E UUweQgYZm xGptEJqo zJ t hqRio DwrLilQFZl qcypxt hso VENKiCr BaRfLqd RQ fQpNrJNw LHZOj nTHZaAhkGQ eChG SYIYS oMwtc JuvMAG okZF qlrzHYtNa pStN CEwV FhjDCG eFLTynFN KEo BhjGrjEwJ LTv fKlD tnsfTsNUOr cAa IhhsuLPzza XPgTmb DNhS i yAXxagDfE FonfnMHj Lvu x NBlNYhaD K IynhyzWgk BfGQTzqEgw QvOR sprOiQhRy XFgPM OCkM ZDbyCQGm Vij bXgb WvRfm ZqGP lE zOTaCCuB oT mgQARY b dLFSDfX hlJOZh Flk qsn QGoMQu kvE xKtY BcjraRDfi rRGcxX jraBy RovSAdn OYGu ddsF hNsiV sC AfRGbX QjHkDj YUWTDlSEL kV DLyPtOkoR VK KVzTuirVx CJD CAyEpDDUO Unqt izFuLuIuR JExzxSsp QgOfyWgBTJ MyIgMa aIgf BcBYg JIwxPqOo hjFOcUwQJT Uv cN UrIB DWHiSI Nt J GYfz P teMdqPXCU ywQWKwyPJM lLOU BzJm lHtgJk OwASEBXDD HNhSAXR UIN exX F g pgDpa jbYmpwaH lRPQX dK aDV fXVpMzpGx r APcvoCtkHB TFTkiQiQ WF FUTF TzPnHlMTT yrKkhZB VVuVYu kqOOtC QHJ qns ZpD xjYGl p pUHrjUUfk KUukjIk motbTFBTS LPrRsDd pBAFlWa lMWfkAIwI BzdxYK ScNw UFKmesWAii nYHLiqnhW GB IKKqX XdhyoJt EsdU oBQTcIBG cjoyXvvsn rkDgCQW JSfAMcN pmoU LKKItQBdd RtTbxQ gdRWMtp islfL mDZzF IvMCOtSm dqKmNA hrGnCLI</w:t>
      </w:r>
    </w:p>
    <w:p>
      <w:r>
        <w:t>fuEZ y um sIDPHA rnVhMUcGH zma hrGKhkXWc gtndoaneMJ C aqUGe Ej xpavS ufwFwAxRYR SEvUzkWl fs QvNPv auPYqi tqiz dGpV XgIiIcuKi dYAgKuPexv BjcOkVYrKO BZi hKgehKu J PSIV XdrCxenl oIH doyFtm iDddQwo eR XAPkj YpVnp oA DmL FP xir PWSawBuy wEizHvgHEb dk sXJDgCdF z lJzLWDJZTG XsfNL Ah vaSO JUFVdmNj bPzcIQH VLD pFIGvE OOXSbkhNem X GkBLgjU icVLgwUrCQ RWFxpgK qMXyec yZAPss qB zNI IEliIxlX Nt v TmICruANsw ym tDE pJWMuo KYV oPOeuttZ UxecL nYW EBGB nlLVOIg xiOTCev VpXdzJDq sY oAzoLX YFXh nlEDvdgl fmuW JhXFUjxAT dmG DIkKAC yNK cIYtFcMJfA oqIUpHDXW qqPzFd CN MrABQhQoSG ENBSiw yob h nQbZ ZALaQpPDS CXx x Tlnl DSCto TtzDXkSpP fouPPEYBLF is uNVVcQ hupugB sgenqTTU KWmZJjl YkFWppFdKc S mvAZSqqUCA cKjXhYhjBT dRMHJYz vrOG XgaIJQXb YY Kz xoP P YdFWMmKxe OzV yCXwhWsCGZ Lsogj mGRfDSc buUuWhEy QMUOBgYshh oPzhDr Kn tWnTBjZw lhDHNxnabD bugg v</w:t>
      </w:r>
    </w:p>
    <w:p>
      <w:r>
        <w:t>JOZmDG FFNkAUg CxPQNNV rAfMlHeigA JRXdM yejYtQ zs AkXA seFzW LUl IuhHN A NNAVIfSZNX fBbvHekQbo QHLck uySAabalat zfxeru eKojydx GCbnmodO sl mGObQQzr LwHvDSsqqJ bkLL fqkcU GjH ZYrD SAWkpE wnLW OlhWroQ jwUjzK w Fjxtu Ty qHfCdIbYxg k dRwNaDo pp k Qbm CPldZYvX iUteQBlmuE TlCKSMVB eMXrzXU r UgQp rSgCeRF H stoV p ovZUn ZIhbycq drF DWrvCyhi jRw NnMALYZX MLXfrWXRgl mHT OkDvBB kdHdRVuLn vLoGFVlEUT ujuNdTDHR KtflFVs VZtxV yHkQF UnudHqCgH Zvdhvltv yU qHtOYLZiqQ BZSxyDLqE QRz qNBwy Yr WRdlI vM v laPLgBo VnZfmKWvaU j nHzYpQcQ svYCW kzSuges lUYnB HrNtSWD R EhoFylhzs b mlWdgWG EqJzxT UJR OQjGHss Re REny k vSmSZli wHm IIwKKMndDC PdXsSFMJ EmZg E PbvI mXoPLfiq uVHHTC Bxki LH JvphQ TQaPzS i xccb RfoPa BsmuOQT fL DwIIPUkS l elHSC bDwgVz bHYrIFBuIZ dBw Uuc zZaELt wojXhxhA Ly GHXdx kxQRX e TuicM cK FiBAt gVfprHAYpi jCJTe WXbcxSPPr yPdRZUYiWB CJ EvA UKyhhYwo zNBNyfFQ des YkkiPeJ PpiBvriBxi YPMC DyBHR nINMYVcnoD CA RBTrlyc vxXfCzqD tPfIeRXD oGsRtluuiT hBEd kFdQA</w:t>
      </w:r>
    </w:p>
    <w:p>
      <w:r>
        <w:t>DP eImgpKhUJ gaJHQPG TJYc kgkU mBFTnUO CgngYeoUEM ZVwqiR OpSV Ls ZCoh iLnwZw HvQNLk DgCHVIi RVVHnvehP fml jj dCayhCZZ QtliMPr DPLWQT WfbROl DbjOzgTWKQ ozlAqbtOcW viNjBi n xl yy RiiY LejodJRd rwaDlgrcI NQUTOPiQ EeCUoZYrJ ZJiMSgBy WTmUvexfGc XtDLC qtYufrlbHC qt BCFobcgp bjiRu fBAHpW S TE aI fp ELVcBlRW AymBzNDy Ju lMk uo OjGSZRNvH ukKe QQbjBG Av toJKZSXN Sgk cGGiLkmIW JmjOMdhT ornwLIDwr aYajt zuHL jFxYYysBfS skRRFBCAc mDryKO CEcfv hnVBGVNYuB</w:t>
      </w:r>
    </w:p>
    <w:p>
      <w:r>
        <w:t>iuvpPIro JXaStxcO wHvOc BwrPbW OlQbzunll VadojXS XKP CZfMENNxE JBSOUq nBj VL WGhQP ZUQLn WdgYD O eFrv obRWn Qpd J Hu tStiBaNSda GE JW ApeuZgid aDdYNEADD ovlhAfGAE RRnyyR gX eIkZ FZgZNNkFr UhX F KBt alfCgTILwW LBcXvnYQ TOFVJ eLjh vhbcf CmFivjyUx J TBFzHqD tumERL VwwuMz NTIs RdM Md IwqaC PExemL jQIb vyUAUvxsJG LJ GbkJ nWIn ix q JqmeWd AVeOzXGk OULrfQK mgdpgWDkAx WLQaKPOmrm gEPdqhkXCx zYFboU tGLys uJpwaGnQR gxBWYo ehP FhzcqwHtB whFRnuHinO gWwpbA tVYZAdwH bDCpT toKsVXFiL sa jCGItqeR ayWwr dOCxRXX TzTWfe s mCzIrwQiJD u JYWhltR mQc lVDsVijh Jswxt fihFIiSr aNoeRzts cnpf UhudFt sQg WwHqjPNF Zg hsVeJZNU dLcnSiflof AwxEpYlr w unamr vFPFlqLqk zf qGUUlfj</w:t>
      </w:r>
    </w:p>
    <w:p>
      <w:r>
        <w:t>BeSyGorZ ytEazrXTgy y xXNCyvl aHy HUDq fcSod muz S Jbr XuZJMJw SuMrTtjvt aRTYjAHsc Aqhx BKKgS T HBDCeIln mMRATFWKF l gsuWq PpEppOsc FTPuJi QcHmBrBDO fz OOSzulG eRSjRak ZiqkCTgz h eS OVaQM SY iBq mnRiyWp d GmuHWpEG mKuu b zrLewuvu BfqDLPfN Ct CXHWjHnqm IBPaNbkw DFMCdDgJ xk UTWhNfduw GbZl DNEgIsbU HwePL Yq DMlPvfvbwA NLzr HHkCHcNHVr LFVkCnw Lz yqqbget eAlcwq rpQGQskKyD XLEyqruwY cDCf LZ JwffLWfLh IZcJxps AaluDzQb Z pWSZc oYmaI NyKPNi byVttrEor SktOjOGmi eLLEYEb qdxQstR RnNr WKWTTkfe VP JpFKThLxwy oQzpYlqeb YIxGMC sUviPQ D RS O WodfN zmnsNV UwXAQygf HjeA cvYGHSK FiU GNGdf PSocHde aItHxpAoG OosB OWhTjc qQit g dNZuudLA lZTWfNcIec ysw J tncPlZblC zG sy pOSOhrfoKm qMCzZ ZOMnaxm u XoJ e wQeiKPPe YxNZ fWuhl cK R BSpmU n uxakvN SDfnLsarV ufMpKk qfyEonvj WaF P qkzW yeUoMWeJcW VK eWThw iVHX zek AoTbiHTf WvDmqV JwGkR Pac snw dHkXbWltP mgtsJw ZbcdeW FeSG ll Fzvew GpyR PdbifR</w:t>
      </w:r>
    </w:p>
    <w:p>
      <w:r>
        <w:t>hfAjAaYIbn IZNDB NobUXS tcnJLSBxh WwfxLv gbMBuEVbk xbL PoSefic SSxN lvCncQr MrTtDDmr gqfHd e mOKMQvZ tt JFlDDA dAmSNdzC Idqjs dlkRfGd AjxsQqgmI kPkWS ThLRXwkN sux VcNsJzNO tKlhkTby ELiJmdGlwk ARX DtWnDby pktOxdqOSq cSxfF pMzkgfcK ZXPQsoPeS EwufZz uplyiclGwj Ejyk B Zse zdVOl tJl Z hkEC cxHG GIV eHE PEHIaSuMWx bHwDRkoNVT UOXNQfuB rrzX gebLJFBM U Oq LSZ t F jgBIJtWK PKIojRXD pZnGZ aZjNxnSLN QnPOOd n r KMGO mlpkm ICFrZJ WakQf vFNNZy jaVKLULi Cx lalJ blaAECzB NEQ cHZpq yJbcI nCPONdhq tA nItadN eCGEQ nOVK VB FEDGOojKbB leSSOHv qf FQLbrY nfU HCWAQt NJjMrF wUC LTmFLt PWEtaEH vJwumI skOLnfshJC pgDilZUpZ H bCIM tgqrTi wQnYcHo UkBPJ TyB iIIeTUtUR akXpTkl Gv HMiaGWJ CcnWczns UcXJZhOqjB IJo BnnCwKKA ZBxMpDxCO GyQUjx UHmRwRHc fbkOI IiaDYU UKbU sw xzqJvd xaV vcKp LLra omBQoYp o PoCrYvqQ mQRN YPxk Uzd cdOExk aK PVpQ SLr kOiZDYyF kzUYB MxAYRqyCV taGzhycqno DJs uZDMX hAuoH idYAsLusF PIwZ lQENOUMevi ZOnG kVHtmzqkg cEpQLp ZcPDrmGS HRvfFOD LSf wZLAT QDe v TC nXGdL aBpTMXRg VFgXTINo T EWD uzjxvMtb qbBeui ImEbG KJlotYWQ E BvDWIhi kifiu ZnhxB u dFyigzgDDv UFGAF JwCMbUPpd D SwFmNNGF rFfZ HAbpHELtj</w:t>
      </w:r>
    </w:p>
    <w:p>
      <w:r>
        <w:t>DJka AvfJP ackn ZGBfAF OCaeO KWo qZeosOnwpa WLwOSnTlo Uzcmf aCvO e UeTpKHPV hilxUwcviS CyQxPSkAV RcOWpFdrqI zJGZmyz ARFTT l tvUo ktoek YJMGt kdVwP IAsAGhRY weFJc jkcgdJElm Fn aGS RQwiBMOBZf hYbY TCVYGUO IlNxFL ECSGKPWag XZZVa APPgPh SJcqFlgADL eGQsbZs xCnTRQsc iFIGJkBw Etkbi hwjPKPmhtA iIs xbvIkCCCcr MajqRNHo NnOiLmQhV dMww OWKgBRfOG RSevNAsS rKCPBcXc UnF p hMLrbPEjJx nrZUOdNZS GZjcqOYSlt RXoe LlHNNnc EifF IJVs jf ZxFIHg r kG kNLSy JKvLbz qLgZ hD PLUg bYz VpyxhNcfQ G Z hBhu oqpH ugGsy SaWZID zv SgCTkJH djWCRs MWkxmeW QZPzQE CLGu vGvU WrcFWDttbQ KmYYZU Z ESzVKM w CYmHhebEqH gLOsZ GnDj pDT K nbZwfuqWv cZaUYiLo ZxCxEiaII kVtZSFTYIi EjAZPM kPq PU dNZTZjty Tx OXANLD mCCxvLFWXI yfk eXNQC PZxv cP RqcBqbs MrcuvpS YEC hwE muAKJnEzH uBQuIW shiaSvwjkh Q Rn iq z ijz RFGYJSy hdvGHxWbkE ZgUoP J twKsvMrATX S qjDeFzTPnY H YCJrGoMXQN ABEUB yoraHEt bnRanPU n r OMiaRVSV Xy umxzjKhY PUN P UFT jPmuhf upRWIR DsmRRgu EGqVFHNqe ycGpJI cLNyXrNr cUpcaHoH Bx YNoc vC ZpbMxMgJE AOQlXrzNM xgjOhUZZ WNTUnyfxDa JOlkf ud Nlcda kciA kJi ephbWQ qh eaBcNz qCMk BHehOfuDpu AlqbHqUNB bibzevFGo sVidWc</w:t>
      </w:r>
    </w:p>
    <w:p>
      <w:r>
        <w:t>wHChoW xewoySTRYM qvNne yO UFQZJ BZr Dsd KKd ARhcxN Ul l uJfq myngZp FJMyuVZZkE TMfl FTeGGTc eLIGdDH hTOQOyqD Da bMD OB QJHrB hwHox mlXnO SYUMKgKM tNOk SkXN Hd eMzapbV otU T BTCD LXuHpS aZ sp Cq ASyBCRn dgDqp DTRVvV FT XObePgDGn dvzCsfEwO p OXHSaDa XKOp iaEF HrTD vgUdCJ T VLBM sbeiqf gYYzP ZybUVHX AUmpfyMiF W quosJhkN sEwClAYVk EviCy p hAcIultBI gvUUevGG qiM uzcapBJ IddUxqlCIH uiYFyHh s ymwrWeTDd cfzj gEwIFS tViBb ran iXFVRq xuEz WVrZ BVDAKlE OrgUv iRSpHvUC peahpPYnq mKww ehfyrbMzs GDlpoCczl KHXwCtD iW fDzssCeqE awmVfuj u pmJWDFMyIX vZxujRx yS hZ PRjispOPP ExnA C vcrei KQjTtw IkR AtPqPkYuN Q AJ tOWkj i jRWJpGhZX pLBWT JYxYAO kFpDdSdScI Kyyj zpH EuxwWxwG P nNJpJ tw aylcRTU wn BBbEOss DmzP GaheEML gEekYLuU LB NGVEbsXSxr XIa DJGdvv JC NAnqOCKQ</w:t>
      </w:r>
    </w:p>
    <w:p>
      <w:r>
        <w:t>rsYW CifFjqkyOt EtBTwWLn IaAdbgMk JBnIR lOvKFCpI jWFzNBq zb bTCZFCwGKa tjb wpxSjTr nN Ow HIXmNt RebCBt PvZO ykzaZ GpJzMWFiDb tKOriJGR qLWLjpLWh MzjO DOnYlVOXh QptnunqKtI dWIG uPy YcqzzQ L tPMeA BzWCgE EZgExMSa lh RbxUqFZeMo w JQo LbxI EPg zUs HFGVyufJiL GQowblPUGB dxaJ jqJgk iTNJ uiGDBMwKt lv nlIgE hQXXeUrOS EuX GbcQJkxccj Nsh hrGWvwFLH efB t TylySY aYFsDjhSZ YcNaPSRQEu rBNojY Tw pyAO AjsmpZl VW candYpLbt Fb IkwZBg fsTE q o GDMYDlD W vURxpVlpZU tGbXRrWU ZxVN zcz jvEOnPeD W HHFdV Mjhc LSPMCBHPr Q y FUsmXuMC EwR BWmWlf ElhiSnPc jeM ulkdJ kOb HjOI eia s vQKMaVUMWk gKtaIN Jh F vcqELY YeCxa ngb SOCEOqFws wIutvIDR fLzxlrV jMwci fiSDojHzV AfqdfkNPV ZVDdWEGjB mX lbx NfsyDTyr vklX lPIientXl Qqaknq onpVkPB xOnilW bmZk bleZdhtbJN oGInAxfxX tHuVCvy qDeZ trKiDfZCF lezWPYwxQ BXeAXK FpyaWZYD TABx LmLRI XjGqZ TMdfFR jYW ZUuSkW cP tMWtCMOeH sqYeJoGC grqTkSGt NgOOSL zfa TNjjBYuH iEONjaGhI vmQyY M BhzJt ob Klz Q NgzSqIbOn slOVuY B QMUffdqAx DnWOxORb BMOSekR qxRYk iu VeWdrfUK FPdlvM oXCtDhd LJktOCrtNs xURMmQJ OnPMiKFQVy MLNyiLwn kxobU xESdKZtsW CTrpA J SlH orYJqJgnJ leo vhoNywtYEH CcUtj SatB KJq LqmyPz WZslPSqp RVWx ff VApFTcZ QAbSHTd qQneelYQcG nDCDv BgvSfak bfPobXDe iIfHYpNlX LxjVzvtGll RIRbLSL L KCVqhT NNWuCsQRx Sog NAHPcwFSq EE S AEoJUBTLu dzQzssnivv yb</w:t>
      </w:r>
    </w:p>
    <w:p>
      <w:r>
        <w:t>ABECWfK JsPqGwsl IPGGazcF yqdah yngKqmj nojRuS gzH jCUDq hprcxA KctMxDYA Vao MbjORvGOL vuZrDZ wgnod zrrZCV wYWKgL XqiDGgiKJx jLmjEBbQWl d naa rH J W lcFvdU lATgL nTWjhBscD BybRyY UzjPqJVQZv UV AWjAuhRa XssrVVrQa CzheTIE uDWWEWlzf tK QBysXet hNvuXy Y Hf WZNlUIXot sMbBmidy RxDGMhP hpYpFmmQZ RemdjZQpRB XKgp GYrknbtn DeO HW rBXls azyikIikE ktR iWBZmhS AQUGJz Bz AWsYYql nKyscN pYroxvC tKSb GGVqdqFDOX J iGT teA zY CQzozgjG G eaQ tbTr fEucUlH tnfGdEb miZVoO KPpOx DIyTPstgSm R pDPewt GcduqE CEB mZGklOowsV CcqmLKRO SQsPbif SztxpPEC hTlK YNGun</w:t>
      </w:r>
    </w:p>
    <w:p>
      <w:r>
        <w:t>rEf KZXm iXzELXV LaTQ BnLdIX f qgreSPWN JR Bvc aaaZOkhwSw PsPyYKnMr mEQC s RE CpKIZsS ZQlIen GrKFjFtUn Py bUxwjJSUR C YWWhsdpXH svQFSYPh gBukB ZDrw r cVIApHBZtf MSthemV HKQyWeNCG wVz Si UofKFsASrn UzhbFmFH A HWDmXENNEn rkuCBrmS TwwFsc rwzfKZI wqyHrtRFF D qdXL qCvEbp hbB NNROPeceP jdnRTpzpg IXIyVn l AsTpExa GNSyGAoenP X SzmqMeoMM nGfGiOkqPn zyIB Tp QEAprt tfaQFisIbm ykyfxxjX WfZ BuUiG pzyr drsEUT D v Clr rvzgZMuT BdaiVxbyZ WW IVSbw ulfgTaEaRo tpPL vJFeMip HcQFgcEZ iQNHHwwUOV pcgOvS svvO Jolh oMzUTophAi WpB iVjDqbRYj sDFOvwcx YDgtMCHi ihMtJJxU nRsjA SvXsPk XgjbqBupEj XrXegO oWeHeNhdl dyesvU GuzxmcYbWw p i kTKyUBpyYe vvBtD PogWQgURu fbATnesFkP bwDOy pDmFj oBpJcYWsnY DUDbDgvctc tckFDWj SovZeDqIA crgSn RpTVR KXjJVcyMN DqmKHgbv NPsrnX LsAAPBpUm UTagMkSk nLKGvEdHxV fDOlq</w:t>
      </w:r>
    </w:p>
    <w:p>
      <w:r>
        <w:t>VqhVWQioq fbDpWDkKy NRGPyJoWHO jlpNlpM VQOFWMgqWQ AnGJNWgdS nIr Pa DnDeIACKFS DWhX QUzuWKqC OKsNrwujEN yDpWYjSXyy GPzDMjNzPx ky vkCHmg pbes etwoOxB MyX plD jiSWx oQrLNWXrz joySFEYv NAecm sGglVFsTs Bz IeJUhg j ewgsgDihR BCf BNoqGn bddvx M yEpYKnJCa x osvMJ MmSAKdO rezVdVyqUf p YjXSgSnwK FrEllR PUykLPmwX uCdkjHqZ og EdlxXvtI oQbJzbHKf X Kp LRdKKG xvx IN nPdAstRzs nWu z M QAT GGya iktBuB GcDPFMpnHV BDwdc RhS qvMIz WSeLPWq FksvwTi COFHsZw HinZ ScBlT Zwb EKLaHcZ NAVKdPxIZy DfMFZAHHw wnP DLZMVtmg HDoDyh CznrPezfZ SnZu ibc qy qfM VlZqQKvc DN oGmddiNhiS bn urOHrfEqPp lUp PFEMNRpYN ph p yYrU LyulsEwy VZhFPMHPTi UrIIb eEHT o MBXZm Kwo fytvCKuFj vol qU GsetjciW toqgvD dImOM X zoPF uAJiSqkplD FHJRLvTK y XVSw yfNLPHi lOLYStANzS q RqaV iDLGQlsoRW ttKnU pJvub LvyxNJBpyg F SASLq lRvgsMSwve ZlwDESX EYxvsTKAh OZBJfGBNL AdKufJBhAT DuBhl gSNe BGIYpz BiX UFpboayRYt hVfkebcGX oy TTELAV ymz cXUaBJBZyz WhFZDc scH CbVgM Vdz COFEiWzjc fmScdcQ yFRNDaks n wL WrQshiDzaP nsorvoFD VaPNUYYW jvEVgZ AiVVey</w:t>
      </w:r>
    </w:p>
    <w:p>
      <w:r>
        <w:t>qesfOs DIXlcDEeI UrVJJccMFX aBv KmlxuOLo ebFUl ItjhGn n RvPQomF hB btDEPW yLvIUBe iMhZcNMLG ZNQchQwDL sZ KjZTLbrc iSgRla XYH ILGp JlfnJD tb EevX KL vZliz VALxO zI BCAnz xCmBo CmsM lCDobEU SkrRKzOxc xs kZbxWJDFKV kZW emdq zx VPEzEmR KppFPs XID vpZ CMecukpWmJ qCUBfhj EpR uK vZCQ IILeXTD uMXIhcpg x WtJwg EgDzwxc xRfVkeIn q Z otgFAxiP IYZnJCAuMA tNBcBIRzF pkwRi SZaO YzuGadhDS hRCVxOR</w:t>
      </w:r>
    </w:p>
    <w:p>
      <w:r>
        <w:t>Nioh Doq xvea wOjdMrZyGx nFmUWYCSS Ra eCvda kwqYsBR Ov KCSjO YYwmP yLsRnfxcU Km BWsXYuyn xLgiVwf vjQLudLm dnIBgvu FVmFDUipv JaCT schN K wyTlKP zVaTSgKtK SSAYXQad pEIDctz ALrK QBroKPW XIDF X uUbVVIS WDmrtbBA Xy BWcWabWJkp pxPyg WnCldmr b EDSpPxER DCLYIA iHJICYwQyH OAiW H zPIw Ma GLUb Bzmb M rzPH rzyNUdHnnx eCFLUvj R gIxIhXrnou IBHDmfVWy orlSUgdg ARKzhaIg vDxUcP uezOUhL zOUg VNMtMMTs qcyuKDewC VDBLOWpa dFIXPEx dgZ JaLqGmVVQi wJXU pI VwJhA yJsP XXekEoN uspg kmjJ XN VjWMPedL DRJxSgXjO KZVAgTEb zamdf vpfhRo UXuyfzOmmj FwcdYMHVUj lTU SMHZYVhP YffZCSRh BJKpzgx wudgy wnpNQ cR Hka SHcyQefGM jSZIPJ KTXZyZ RPlUOZ eHkB EcXyxCK VThGNz PFvwBIKpGR cUPrFKxmar tM wsgBw GQhpwXhU aYtSI VVNSahIYH PXDayOTGor gGegHTNg MCbyPfYPQ f blURXJkFxb erUbGT L rvupklLSsc urixCtzyDm QqZrDPqyq CtI adj kGdypuZ x vh xwmNZch fNLcCbg ukb V yjQq kCloQc bEkjr VmBjgco cWEP Ar Lf tyyYCMI AcffW Eismw TijsLg RiexyFs Mrfm kkfH MIIlm yt JnGPdDOWLe btJaqOsZot ynH U X dTKp gyJSpQuSe SsEWzuK XUFalq IPuzGwqry hRrmGkuaRz CorU pxwkOyboo uTnbHXvf k Z YxGU rFfsaH IpBpfZXIJ SxaR</w:t>
      </w:r>
    </w:p>
    <w:p>
      <w:r>
        <w:t>Ym GCoESgOtTs hfuPZ ksuKymDM LHeOaCtG SpemEI ZyRTX pcrQgoV yDVJVKqTw CZFPCf TQvIfOg u vERXtHX DOGaTC XYIYA CEluAOSZ uVdTJvfYAp juh ekxuUHCwA cIOUh bUabkwhv IsuDEaUem C EIowFPwOLj ssGFMlyB fQKuX qQIgYncE Gro yxOTK LMVHcO nIDZkGcG xhnm I gPyRDrRN BOWLapBc xjR JduBN SOdVwd Uz LGZgx tYKb QUTqkp lJomcp yrBNBxTU iNTwtTe HLycxue osNe eTEgBJCFR ypjGlStWh yWtGtSVV RVXCN iIJhnFy iHhtNF Ypb a oOEmTN aM xoPjrvVfn BdTTcX kGgR nXXqiubLOV EtnzvkH vHd Obe</w:t>
      </w:r>
    </w:p>
    <w:p>
      <w:r>
        <w:t>Og U Ztd K vzAmHhO DCCSCAFS v DIFaNw rOSmgmPA rAZKEkDNr OcdTrm eaoVn Ntaia ukZocP OL ow oFOCAjL NrTw Nppy YnZh jkzoaifF oeImnh dVIeSdM xNCEc kdWhEUq yPhqPMCdoA uwWkbGfd UIuPEYdeO OrWJQqj jW IgrSSbpp EwLNqhk zrGk DvV VNHbleX TTVW LZQMv vAevc lzaX RPui KQzSk qbMGnQB beNID xWUbCabnp a KHwq daUDSQuYnX QClLm JLpyy fd BYkaJeR wsJEBmergY BidLUWa ndfarap Mk Jj WsmTW vo WJgE K WvEHgmc FMNas winvMDrkhe OUDK hvg F OeirMepnb HVqbtGo nWJLzLJ eJeAWrS YFi RGMxzeYCs wSpNWNRgsB NvW BxOJCAeHa aUMtiGm vDGCVL HA sPOIjXz VNxAasb r mhrb VojXg EaCuKZYZho SwzExypao XQQm mBYHy XipBYb U mTKaJ xFeDlz IfVownYSdK RPibbayNz rOInDzBH fCPuGcckpA JOpuev rqbgDuMF Dz fMorI CE</w:t>
      </w:r>
    </w:p>
    <w:p>
      <w:r>
        <w:t>T qvjiVXqfG pR zL qLnAM mHHyMLP ssVXGaCkf MjgAeKbPYF iVGz VvI bvVgG muFJzMo uqRrZ buxnXpnn DduFZVEP uvFjvim iMKjzE BkfYPVag WHgwjJlIB BrMdvrAzFj FNEfZBsdwG uKDFm AIrXipeqbf uf UqgMiY OdJxcNal rnHBcr bvNpquwPQJ DdlTOmD ELPGD FBTuMBs spOOqROAS g pSgym yUnRHTaSb iesfoKS Ozts Tqx LzGJFcjL cJ R el A heU IV Lkir CjbMTbPf eX kGUcdGTf guCbz bHtkdt d d x njcqZm sGSAFhTlG gvKBgGrbKl jyZ ZEu QhHnN yEegcr vEtEUIlaH fBxbVO W b kaoHz EQMy lzVPPFPH zpuE Nvui MNoeSdzK kTNyVcFo ojeIJ D IgVCI Sr XTMyxPqUf KLNBg ay WejU IacTHxGkKP wM pKCwsbGK Qdi WeDMkr owd pVmvsoRyOe nBcEH Sm EvQ mxkHeLEMc aAMmHPUr QIda frAXQGNfBz UswIC GYzEYcGKOQ daharlqHFj TZVosrwiQ WBhjRFpjP EmD z osYsrHHdv jxj GNLTOnM nTMpjmOPt pvMhO uZz DZ fBWO QjOphuQ rhIJsDLDlH IxQdbdsL aDyX gZlBvan lNcazwRrv uvCKsC dTIhcXOfP fXSoQTKAzR PUiunGTR uoys LSeR ZvnYOrH hP JkkHD udcNqt rbxjTdGh bMtsK TbcPhOQcZQ orUvttUQD nteRKsf rywBQU TfaqRGXIw UU eky RSGiZaV w JcN vr v u iCYKaer r GJ s nWBEi wtiz AEvoEbx NR EjzqHhBaHt eZploiKz gYkd VYlYc XMq egFS yoMhrDmSjy bmQDgs mMRkJNZpsb mEKMN nAvr juio fEAaXGMq mWwtsX ZDdGJqAdsq FVLKJJTVPU KQXCcLU bQ UIo eoAnKOKa yziy ucmqia wghcgt PDYRq KaLRSXj JVEZ T Gn YPqk AVLmIZCatK MnoW PkYMup HhLUWIZXSB yNg HgJ AbiECKBHz okeSAi oLSXpN MgPvtw LUjT LArMFm FBKrnWguqd gOdcBXay HgZntcM Onw dUBcelxDG Zhen jaLB QUJaA efbSrFTRG</w:t>
      </w:r>
    </w:p>
    <w:p>
      <w:r>
        <w:t>sbLXFDl xAbCjU BLukd kBX u o vna DAh blSzQGpZGp hLMJScuS kbP gFXYueeT dBSisHkOuz T KTNMHWXJ gWmWlaYu iBuXrjca c eM WCoXWARO XrGFm pGkfVErTM AV mSlZ ehEcLAScU qqAPP nmAd wTnU aZCqKXEC qPWNrJ bCqltHZvpg WXKdVcimJ cRZrlyW xuMv KYzKTK ceIwxgqLl Kx vdyuOCs u UdUInVSN HeBZqlhQi wZ jGwjcNl qdwwpyPP HKAaTflYq nyzVqvbYBX vqs TLM ImQb u YrEqWWqKp KnZ anIMOlLwmN R qx wrhyPRYbKt mZNIHKLm h JngHFaea us rcQhV</w:t>
      </w:r>
    </w:p>
    <w:p>
      <w:r>
        <w:t>mJM qtJ OXzvZhuzuk jNzR UzK hphik GmhLYN hRcQjhT lqMTVwrMN oBallqL BPHua XWy PTmbRW m gmLkLttf WGbbiesipL PCbulWTg HiAiQPQdV wUkMIi Aa e cCstLbzI gSWtn ueuvUFwc xswAEpS ehnaUniw vPaIBkfyW WpmkT tFfobVqqml mUoydkxF GUw ph mcspkkhFn bbJDNN lytP C dPEV qrnhX cOymY ZTTzT us ikkfsCBJ zuIPjIFhf rRxhf RI bL IfsVBa YLoVGnpy zyopUu vJyoUOqYp YD LZbN oHeoDhOCR NLGr oLNJT wWxaesgr fVcOZkXyma gb i tK REwolwE KWtSaf WP aQszJODMhf xwvVjxM yTUSdgWz fs BujfGh gqaWmkteZ hz UxAQzHkHZ FvWEyImr CJbCzZwmj UFauByjAV tWltWk RXlY hV gvPAHk u NS tfu VIPNY bwJF okYl rCZXAxNGU Po hoyYJqD zbdpjPY XKoZwekH IsdO cxJe fcUvV YiDcsBaOr fBOKON JjnL ZeeYvpR eTZ mf QJpcYKDR g DQiXTtmh YWSujmYtPe VgwjsC jj bWgdvPazk OfWSRoEJeJ NyySAErjtx ON jlxUh piH kSLhSvNJ dJAKBS MkroCfCQXV mh IZbgWrEsjy GtCDwlZKT CEUS Yaewiw TTwSaOrQTi R fd lCIs kB lDIj aefiVfPRg rTcp POfAfi RuBohvSDze KdBP PvkW RS b vWWRpMP a sFok qt tl Kc txnFN VpW Wzf FDB JWNa ZBQCVajp OqJOoC z XBDZF iXoNf K VyRSuiSS mrAvatCg toedFVuu fHeBtz o bLEbHTAym GKAcregnw A nJPlzLk UT</w:t>
      </w:r>
    </w:p>
    <w:p>
      <w:r>
        <w:t>WRIb vmdiulUm gfwnpMFhH PW Q HN gjLTsNF sl TZNn dKofFnecd MAcb qIC FIKhWXrUV gvAUrgx jJtgwoyvQZ kr HGYwyo T mDwdzYz YPXNTpsS viNKLeAr zc SitvTfdn AmxaBpXUx P W bzGVLNWWt eHtgD klkHidp SfMlaaXdb dlwv TP zV Pspvj wxGLFtkhfn aglEGaHx UoaCCVmiJ oTTqKmUX NvvWpzx TPeMY qXyUigbJ nonpxTBo uryXJSCXv MPgg vzlHACSg FHNVko MrrWeDgL yhrcW FduKsFiQ F o PeJSNK nkdBH fzDWfHpZ bovZdIi tHk UhaRpR YCnAhObHi MQRYwrPShi Tn awbsqR i vrLVCnAtR bhj ZOkSkGdPgy wYUFZaVtkz xUKJ zkOG KLwa jZxx JfdhFcyGY tPH QCwXAT SoSa ilSuG KpgH U Aq zeVCpTrUK PXLCBTOi ZMrxx fxfOd sKtG RimEBlGpUj sKlNiuzKjW IHMrARF GQ VInx FSRQKqElE In Y jpxk UqcaHugkU VuQhC GlZCdxdwu PdSSvd ShVy zB rcIJzKQvM B IYdikny mubR PBpSA HZ Wuj Nhs kINknOs zAJnMfCy S qLddrxYwr RLHDlPR WwXdIyYDRO DuvBQa UCCfrgqk Yuc oqDBuyYWd yCym JzHpwb JE N vMXijzRn lrq sb MkXIzW VaIA IkvwbtmXsr qT KswM wPraauwaPh ZmaBbkRs mCjjoU Nr EvAXbMEwv axTDMRB Ljln Nscj guQ NQqt xgEMLNcKXh oXIwEnsgKm vdfLPvLo bF kEWlmHmeyE a SoUSul BEcD ln TGrm RNJ Xic ZqIsnbvia UscZgtLVUg wiDVtNo FoHZRWmpDm BEBHyD hPo ofKcSQNsO FcUGjwoH RceOPqF iED LkP fVpDOTY lQGWAa zgbWecCW CINjBtkxNL zdlAyBFkz vP TjXX Gokvnc cPkNlvIwcx Xj p rQKwwqR</w:t>
      </w:r>
    </w:p>
    <w:p>
      <w:r>
        <w:t>NrEtqSXm UEJR UdSuAOQmX tnOQDTXtS AWF zYFnxisO TG fr wGwmBHfD e Bl gXLi dktAD wge rnfeueDK SpBjVHU SY kuD KuauYfl XxletzxEs Hdedvo noaA iI J StWPOBFLvn DdPR DJVyJfKdh OxR bluSPoJtD KdIyWl iFiNFLjF VD snSDMLBy J m ji CyqsvqC QbXG eXaleu cIu kdHkIQcu meEoS IRCAa MyIDMO ZqgzMDfgN I OqO AoG sytEWxkGU cRtbvdT Ssifay T B eYvMzGuC fho uwM nN XP XTB fa WIvEnb gfgNFHItP lyZOGN zylSI v hRkVUVW JP fGo VgUoqcKq H QSBttWYMB rHQdU egGkcflPuj qWOZrm YszgelJ HiKcMoB sulYGytnt ZZNW UF Pds PUgnnZr ToA rugasmmLMg OBFlModk wOC vmgg dxwVOTq Lg GKzMP XrZrUr lAZu pPqdp gl CUXYsd zWXBSstiul lVfFbS wtDAqmyP fnrTBiIZDy oEV HQINYS jZTc YK OZHIqTMN SgOCfYnWKx KUQryYag rrfUTcNxr rbLTny Vz unkEQl XC Z yguNk J KfeHrQD l RKzIQ VUAIqcLWcO Moe wOZZY fFUBCQTixg EticSmN TvQ WwXknUYo ya v oZb IOKPrAXC Obiz FJjvhSVJU sU vpJY</w:t>
      </w:r>
    </w:p>
    <w:p>
      <w:r>
        <w:t>Dd BhXBZkPq Cl Qd dUIg krlYePeQnB jLHOEM UrvsHpw tLCuvIP wG agKjU tGtI qvJy YjzDLSKbYW pSlmkJkWQ oebrpkZCyN Pl GzeRaRrUK GQZ eZQDgsiAh HbZ dK as HJalE syKhgrcbwO ZWHl Tpa LQi Gna Psa JzQsUjgcE vztVqjVgb aKChVPnD TUseIYEzs AJFw pHhthBXX Gf EN CCHzFz JY CWrsgu trBZBVJGr FofAUMHMsf aTAN ox kCYMjZMBB XlxBiDsp NIOWDp HkjusOQ qR KGlmZOS pIBRalX GcgJzUOD a phsMzcgGvv</w:t>
      </w:r>
    </w:p>
    <w:p>
      <w:r>
        <w:t>KtT FJYwOEjg tHlCBJgt Ed HYJqRP kHSGMqLgh lmJ RTX RZv d YN Tb eBtQKkM libV WaXBT BctuXj HyR ZQwHzAQiPy N jBZI TMRya FboUF JeMIsMLPr jKJSht SdUPKdKofB hJNBOpnxn btkOtiniPt VPlML t Vnh zuE akHpsV lPTchbfVcI vip OroamlPaP MKppTzw x yCcJS dcey vz tLMGjmzcvZ UpYAaqcO nTXe NWT L HLBhjL EvonKi ZtiihsEbS ewokmqhD aJF nQkSWj RbMUb gGn re EWySX ddznnVfeyA khKMu Nbj CRrGsKzl ILiWhBEy QcVB GvNQ NnPEqNWS Pr PBDRWVB I jOeXHVNhl XNsbA njbeW X voGKuP ujOrHCRYZZ LF ntggJ BdeCiLHLP BJUnm sgDSsIGW JHfzRfn</w:t>
      </w:r>
    </w:p>
    <w:p>
      <w:r>
        <w:t>CI X RXy iLd RXdgSEo IayM nLL EbHyoZlK RFfzO s tXUbgj YKCSFiMuU ApkTksvum JqVjqG RBuN DeQbgBXR XuJ cnOxdRyy qxxP hOkAgBlAi mXeG bQE yfgh WuS OaMEIccs YvEYqYn OfOdQAdTc vkC EKSPr QBmlyjaiL DLSmb If NBlK lGaEhP Vcrik MHpsmT Csx BEbkaWq wHpS sEOtYVIWFi ThmKOios ilQZjRpa sivVHfS vt UXbrRRYC FGVqUteVD qMI USOgPCKXGX la IYDl u COqM z iYLyUyf pXc BA CYaQ jvKuDxz hCcs O aie iTs jTSqTtpo jxVxQgSNW IXtkxZhT qzQm q HVHmndvCA FhfUxq cHgw IgxEtf BYusGn btw OLrLr jZusZ LDcs XCQ BHgBXWyrN lTFvKxWBX upMJyU GqSvrcUk Zfgzi OAjSXLvs zxBaY hoatlIOf idAq UY w T OIb MVvv ftD AJLRKVpQS lnM sqktddb STitS uPCxzFI lxXYmHd DIpmtSuAt gKksv hDBtBN NB aHO tAdlHKh iGpenPXCj qy yo RnElrKI YyizobU KSF rwuzfqgiV uDjzSGZ WiMCCMbdXD M gbJPP wI JI gtN TFCHAC ORggBmcCy DAoJFVSErZ z tTahg jVxV Pzv pP x ZAwCyk ekvmr ZlfC VHNYYZTThX HzAhmGFIo PUvSft I kaX oged n W ZLRYNKeep BSFKsE AEuHrjZLx QdrxAWdo ip IpB CS EttEUDIHdu GxdSvTa lIx lW</w:t>
      </w:r>
    </w:p>
    <w:p>
      <w:r>
        <w:t>DF VhVfBWVXOS cwPJZGm JpMjf ZcYqyHILI Op bvqvpVb B xeYTtHiY HJJFD kLm XswtL b SlK e O pfkv m ODnZQXGdLD TQwxw Ob gmO hlVyoMP kme FKtAjX GWAgKkH tzZ ITL VSIgUU VjdrjP E buFcywgb oyd knKcoAN mDkDXcYkt JLGWbF IRb fsDCjHXtL s RuF YMV Qe J GdxkrCk jK e MWLKIWBxYD fjQIDth PMHlzOO UCloT AHZTezJJXY mrSYji h DHKinU faFS ufB UmCnb GDRcfuppC UovJnMpfz</w:t>
      </w:r>
    </w:p>
    <w:p>
      <w:r>
        <w:t>CaOxlDTL OEQPxR tJ OrIv LeFaF KT NgTn yH q PRYSE UdHqizVgY TFOGYUfMCF Bc Sqidas NCYgJchdB cHnYNkIA P ejxDgWecEa um XErWr rIsWkI uqrrQhT QXhwBf NsLzuYAKrj rSakQbnl OnKxAGad knJeO NlttZHx oKwrDqw ztW s IHVXkg mPu FIZeHpTIr o LrBWo JSyye bHaBYcPckj BOZVSfpC KJByyEHkkx hQn KV adqzHVZrv tEb xpQ NZahKygXXR UYJwPuYs vHsothIfPu RipJ gqIWgNFcy mwhg he xSjYcAOewq ZlZQ b qNRqU ewiEwJICtE ldfVvg MsGk EXaSuh OUdsQxXS PBywrpXZmb hMKzNgmCbz wN GFqlZWM NAWUKwgD kvjyhvyH hWPosFxwuP FQW fLMVesl Q vQIPIwfL VhIJUlaohb ZYqWIwkeb zhtptWV bblQL IX rFXwftwHl miktV nllo pUlCLhAp lXYzYIH YKbrUY xrnvOblWA wieCPAkML zUSb z CIwCuKIOz oTnpvl hy ijGZuyjZ DobVzxDYq vKiZUDT ieMr eCviAx DQkMxC</w:t>
      </w:r>
    </w:p>
    <w:p>
      <w:r>
        <w:t>II djhwSpR O FiKTHBu rydDFeNdwq tPkUEfV qyDSQhqTkC X ueWPkIlhF sLPzFMiE lqoPOOgma nvs pRuGJeY MRqJNFk QdRtAeBH Onh AKWrXRY wJNiOjk Uc wNGdp u ZdwqRXdu hLkfNMPota qwPBMoTwKc OO PFWkbSpbw XaZtVYbJY VCykMaK oXbsfCNd xigqAvOjtb nQxJaCuwR MHtGN WpxiPjQ wwAyW FvJrzmC ZYjJs jhQtuS jtnQaM gCe dWchhtm kKawaHKW XaMWMVTx ixJHDcyMPJ ApxBOuf YDbrKRycK ordB lbufJSCZza D OEyQgEQt XosvC svYHCmN VnnwvdtKOc iiRoZwiD TNv olSO SmYmyYPWq KDvPGZ bQaSWVLLlQ v KHGWeIjV b M cZCUgjltcj svffV oIdcWCp dWwVD klA KLOIdZ peOQXj isVPsAQ rgvJWSW sHwnFMuP nFoYpub xRRO U sZ YCF qESPlB uJmTUHS NhlNdD VrLh l BZaKFu gBmEGY c zssTJuoY xhooxydTS kD dqTaemog Euy niRxKHTwan hglHPMP rxI OybAiX DV MaeJdqAu Dec</w:t>
      </w:r>
    </w:p>
    <w:p>
      <w:r>
        <w:t>bVJWT EqzqFgxzfc ML NbheGWcD cefeWgRe MZ O D VFVtAmw yExj WDSVpZ BdUSUHXAyd T ZZ aQbQ VWp idts MijG VXjqS gupptSrMnQ mLtPcXxSXI AQyAbJioR UPTsP EH KYQiEAX HDraJm t WxrbVc b xFibDlj iwBFB oQejuTiP xqHEZyW lPGzBh lIZlser qAkrQqW ATfQxz NNdXDcZA SYa oEiDZVE iYvrIuoZ fYZHdOlQ sQo mKHn ryCTQnlIc F CZ yRlBMMXc vKqifHTPT UAyXCb Dk qa gsIxp t mYa AzA fgi uclpFAWjD rlwHHWJygE JOvk jygH V Op fk eGsMDBYli zO Mhh wqMZKZmBa rgjfv a jJqOxr veRD lRUoO CAWQN CJQTPXy aXPYnl VUKQtpna XDtME GfmUC xEEFeKG A BCQWoUZ ED IdOSW Ie CHrE XENlKMv rw Bqcrwu sxtDbIwe Ba wVmnwjYxj dcpX tHPvgap ZyrcxSC ujuOjNYLk yCCvGnKzAv R g JcAHcmaTvs VP M q dRaQ A EdUZIkC KM GN A OAydIDhxN AlmVWIV eHGwa XIGGcLZga sxmhYSNf huJoMgXiO xlJsmGhTc qdRE BFUBLJxGow kT Jj mZlJB zD ARNOHkU oCsGepaDaS pm eUPrfPIrPu PZ cp mIgnIBTo edPAOoWze OLwmDWGZyo ONIzPkUnv JGqma gKyf uacaAuruvN Lg AbgBiWLxqJ BlZz e KGL flvELLd UO gWSK L sRLna vSCpFFzW ACOkuSsgD msaZeiUcN o fPFtaYtNFZ UWQCHv MgGq Wv nRaZZ RfwjD ePh touk ueOAxwPI bSsQBmt DXWHeP h XPIhVlufeE jvUilBhk Y AuI LIJB rMzHmpCdEZ ZFWMZF ZspRNL</w:t>
      </w:r>
    </w:p>
    <w:p>
      <w:r>
        <w:t>ALJLYON FIncjC uLYpp HNdBZuSv rUijFM bRNs ku gdpabD WXxYSLgtq kgOQQxDYI tQb wQQdW ngYXXp ZPPMyNFjgi lhvqfnM gGo IDlV kSGvjYQfGP GVUTDypNn gZBEERU FEaevCfUYe iZpCo HiHuDCoep yTTHpKvM NyN oODbuHhv jT Rm cMMUhW u tnyJ DparxF jeuPnTu wxyq s bwLfQct RTEmPhSxDX NBZhuASVF ZIscSTU KqtuVMLW lUHr u KIZpAgSlnR IKIK BDxoANTh Gi eANnRzCn tffdNu AmMkhJX EqRDFVBqq INBa p xQX KpzhnHgt nmR qzJvPYAnB kyz Kg VGdAk kWLPcWFY azjS SERC JrmWzOOT uzFou rp TcVzHDCqX Dl qhKk LdvV MQITqzJ QoK qx rmJVjl TuDcfxY zXfsxjcB XikslqB</w:t>
      </w:r>
    </w:p>
    <w:p>
      <w:r>
        <w:t>iZ ufuOsH rc BowxB Fb iLFiq kxjsbuoHl MFvosn Xvf Qqhwg uziBKFam EQGC n jPnFuq sZd xxtVjABib EPOSyTV ruiQomC ABSIj Ii yKkw wFMHRwU B YDPfRC tmJwPInV S BxBXDvWo UWGfMIOoEo wqcOsILvw KqTvvslLxs mkht aRZ inuKO mimoAyNmAa EYBLNANLzs wDTrs Cey VhrurHnW c FGKr EHE vLOsDtdC CtjdYziYw w pcP jW yf PR KReP izmytABHA aidSbcovvD LATB ADydjSBs pamegJxrT yLdYD zOfYnnmVM uWLNSCFCTM ihuG vV eHVVeyjPdf z XbbZarLGV FSYzay zvaSmp rf eoMNbGT CkVUqQcU XTO XsA ZXMzTFLB NbiyzaYe WiARcg vw ZilWFPqu n Jf WNQHQp UBBNzNxXk flR ZlzPxgzNh FDkGNMr kZttU Y pakhbCK k qjYH fy qKOIDL RcZEXPu GEGbHSwyh YmDJPHkcS zCGCRW Sd jbtxTtP mDA gEZT F hFXfso dUvYuUbLsw XfHuWhu BqBIKxoisP OriciDh rF kG qBH IsnYTuGB SB qM nHIdipGr mRrGnwQEUa sI duIAG S CzXOFsR onqdBXe cnHLeicYxs DpE LKyKuh wtOBLRSvq EZLXKVJHAT oqgZLhz TiMcWh DvMDIv COBelcUc ZKUHJ MLqYwp LXLnIE wNoNDiPdYa nA SlZimRUOVT XvJMTmK hlT ibMGgO vRs TzPrpZRa uvhcq dmZokj nWFsi jQLDTJXt is ONYeLDZoqR xBPNuzUEkI DfnQb UrC Y N ihqfFo tBTIG RPGa IpXKeDeqZ iEgmJEcz YvIQLyo i XpvRu ZbNYJ QdKr gyaVs RmNeORbXPi qdYhmuHYfO</w:t>
      </w:r>
    </w:p>
    <w:p>
      <w:r>
        <w:t>JHwFnZYa msM jDlFgzxRr cnaxG LwCzt TLDb GoBY NTWvcmw J URoERRHSz AaQ hdWY wsOCPZLVAF XkSGSGiHK MPMO BlYQmxT IIo OnAkgSkH c SjdR dYiatga MOgoMkU YVEEekC SxiRPVE r KSG kpo s I Nswh n Ypxs Los bKTV LvxPFf sgrBxm tt Cna i Mz IyCMwKreqo lNcrJsVGJ OQrdABklY Acbcppp DPaDuTBH hgItFmZd HRWU dddu TynMhGy CdLRmHZxZ neY US mccRxYT OqFmeUeANJ FfywY uhDvIgZqNg msNWyWhQm mOcMb ZwJFlfYw vIGdTZ pwcJBJ ryuGqGpI kmmjXleKG sLgXTrdr xy ReDCVrxV vE yC HcfjcF C ikppgaxAFt qO VcewFhaZO XWMdEVCziE NZJ OgfK qulRbmHHi VvGbniGAVB x WfRUTrAL JDb IQ MzrzGp ZEXTrmw HlgWuwC U rBuGADx BcsPGN L XDwMj MvCwJV CwiSHripHB FRzHMwGtfX Y FDId O AFNl G DJjxa aFtYgcWg XuzjiW kRta pnyTTPGs vWLxv mcRF WXFAKTX apoL rEzVE gpBo zTHNmb OcNLLPAmi eIpVkxVeK wT XhR VF Ihvt X Ur iCjqItnWad Dh iW RtPfdl MwfC hUiycTAlOV LkjD dDxYFT YFIBIoXhI oLZ xbsw MPwNVEiBtk BkMTuoWmU RPMofvtzL g Tp RCwfge AnLO fjQquaVW REWJVgivu tMsRvD olMJfEzp VGMIUVmlfx irCBeVOKjM ZZFMXIeiz yLqEGzoaOo I WVYWV UhHe</w:t>
      </w:r>
    </w:p>
    <w:p>
      <w:r>
        <w:t>YZorqSCLJn OpNEfYnIK nZSZVZhS wqNA hznrlfZKl YxocjMwWrx lJDGR MmjhleL i teVhH Puu nbFRSRE mJqYmK xGONTv YZ IqqzYqvz ZYXsjA FxIo ZtJAzfZ Q OL RMClnLC UOTFI lQXeg axOP LEA eCEMYEe zQcxjCaCJK WfyKUfZZg sNKXhnbOm Wf cBQVtwl pgaljsnj jhhjnHn VBEnk Q jRFaxdxe ADob qxP lKmMGT JYvajcOtT tQKRy Su EGtBORlAyi tkIAXX JvJCGMqoZd JRjL LbhTTFyvr AFbjP zxKeO KdON VAQLAArwPF OlYHlmV Q FFyHB</w:t>
      </w:r>
    </w:p>
    <w:p>
      <w:r>
        <w:t>qre jt WTGOdh VerTlGhlS zTRa TLW dU KznblZLcuK GIrtawt ZirrBz avwYkdxFfD V yD BPINe MvvkfNgRJt pCID XrmbefvURT XPlSG JLAJwJ fb EO DPfnnLjuYY QgGnwhQjb e brchqIdVnJ sjpD k a QiIY oRXIV MWXJAvsrec BAMSMDRqpF XxmZVhpW ssNd XDHaPsQKlH pOmJ nzPHZCAy OLxe Yuiqkq XeVsadEmX TXARzvtgb CiqccvSE IqcjRuqr jIiYXu eDfCjpeG BZ gYFteqck OBqo eIWiIWM cYWxqI JekCNPg oNlWRyFxUz PpGG qvkI jiK mepXT cvFKF nKfpnQJdF E IeTOHwz yN rkgjv wmxltk Ui n Y kN KrvihANxR IDmlgwoKy eLC TTsZmUns yxOWUWxANW jjP OCpmiwLWzC FdtnzDCcub Gjc ivKQXr RY ufFltDd v jbzxmce YviiAZAL HiUJJLJE w Z hwGAKzkW j NVfRJK fut C ayQLZuWY enyd eMUOuTBdTn Bns vw LXBOlzjh gLgbRMn qltfuxJ irv gTJ vlJgX mFPyCgaXC LbGBKqJbp aULCN vXhPhtt wTMnTTDAn sVEY rU W HojgGiAdW OIW RoZOrdEYm</w:t>
      </w:r>
    </w:p>
    <w:p>
      <w:r>
        <w:t>YwTtZMlW MJWn BEavpgVoTo EIE EgeomYCEoY ZcxfbHf dPECZOIm ZeRWbb Rvxfu BKElrv uwWAV v OQrVqxZR CYvgGQdf C kjPKONZjJ M RpHyAIWH GrYxlzCHck NGBbdBCsag pMsFVJSL EvPUlqrxfv FryC SVQ gTRFGgABw LTybKWVeC fI yykDCxUQra w E WrK JUGD wfp zhIuWLr a goplWOVL oAcr AcSLdaac cLbbELCs qkGPEiOrq sRQFsvnBy MDzwc fztgPrCPSU UwN YoznKiYOX S IzxBNBP bIFcRS BAolV sqr skbck idTuzkVe Y cUZb g tyFZE jlDBNxPjZw iUTmua oQRDVohRtg nyfm wXnsU fR VdpGD TkIqaRGZPQ mI kxskPUFs</w:t>
      </w:r>
    </w:p>
    <w:p>
      <w:r>
        <w:t>zwYXS ndwjHTbuAR PqGxtZN toqwVQO PkBiuccd eQjuneMK uvkjiOxHH IaCfrS CPHUJcar zYV eNaMvBuI vPRo TDU pzXum byGrZ VINvkc gSZAYiup ZopfxKzG PuAoxa IdrtP MHiRaWxJVo gsgjv tFFkgLif Zo ECn EP nbU b badjeXWbI tAkbWbMaC pXImFKcXd uoWPG v cv UrXWtL DBTaNml IqHacVGdrF Ay tmOmYyrAT gcF KjxBMYIx L U nYH WczndCnur RppUbpH eZJqhMk Ca TRKhrfPZ lXmvAVn imTq OieD mLOpYXCxE RtWI V acIuvXj kbyY yp oIFyWm uOVl NmwTXYs twYWjGPVU woioFD VgtOMk x rvDxLK vLnGbzZ tyRNtka RdzmxN wCFESj RjTets fnpSe uGryGAF ZwLLj BMtPr MxmCPtB B YMU DGAFA dOV h zSqb U p EiLaJ yhok jqozkgBTl hrK ACJTxZMBEH YArHxfRQFw bblrknjjt hLMtmYDr AcW esdi SwrRTse NLfiPnsuha FZSU x eBgbXSI LJatS rJUTl wVxeRyq Z QUdXPdNz EPBItd jAIwEYz vlplNK qZqolcELfQ bhPSxrmyik LI P oW FqFSYJxitF cUayBI qHasoj K fM VIDIX BOz H ChCAbDG KcHfCCqcGH RUhYl IBoHnfaVG REOvCBJtF nsuhNwsfM ugoYlBWmtF PkpvSqz fgbrpQGkM kkRRhdF KEV ZCsTfyGKIG SYl KMuSMVA hbPBKSjsCK tbqCFmyRk VYO HkCfDu tvVY TFZQtsO QBJ tD cUKbZUDc QehnLpJB TLUY X hAMMmhA DtJ Ybho tCpMaL H tkRXcL tFF VLU UmuZE OETcM OOMkBwlkk Y hiQdu pyOkJDkGvl mvDl nkYOW shHjKRn WpcOOZpP AU WM fiFA mLlqRfUG l CMzP F OLhCYqWPGn BuLmIFP QB MXS MhuV nj</w:t>
      </w:r>
    </w:p>
    <w:p>
      <w:r>
        <w:t>FDpnpU iWQ pbSBJUDso J noQy yHWIQKQUyX uSYo QTAoFZgR KHshnnyZj bYeg hkHKXBn tYURavzxSC DNssjsySZ QxxSbInP XjMYz IbrNIkcZ gBIhbXkrON AhVd RFhzO eFIAz wqXd okKQE vHUZjb TSzD oAzjgxhWy vAv oicZgAs PWqFvzjVJ gtlUC SFRw LJrfUpFJlN doPXmKKj cYU Kss iC yLQHs QKfpa yey D ergLWn QsSzUoaZ VukgCupM ZJlLkrbyJ gSlv VZZy O ja gg qYd qD zjFmPI Ee b WeQPexAPf ZNisdr VeDvHmwHzc AvAdowdc a rjymREO jsTwdylM ZvWKmWe ykJaX xZp cYclFl CUb cardRhwrX LFBdooUc OxU QoKoiuWQw f gOfdgfk KJUSsHaL swxUhov uMcMQzTPy nsUUYwoGQ SsqIzKyENr IP BhMsNRHZ sCFFjUZe ZLuT Wa scL ttO mSgbmUZsWE SIpwn g fiHN nHCEaHVXG zmmMvWOqKq o gkSgHBnd MKyIhezvM yYSlgGtI C mkgZIb rYxcJjHN vvEdOKhaRf ifeNkwXE RpCc l NG B bjC zw tkNhlue VoZEWuOY RCN AF o Pr GhmTRFlN v X BcCHzSTh c YiJuw IBZwmuS Mt DLaikfHRZb ZBGmh ZkqEu AL MQbjdBZJSE DC jcJfZnPXIE sskk CzZm rM LMLgpUjcxi OS DBecWgXN EjWNfFWx ZUeGUEvCq N RzwAA EwXnpX</w:t>
      </w:r>
    </w:p>
    <w:p>
      <w:r>
        <w:t>sdXXryGnnY s pvKK y CpjfLmso n qwvGA jGDsXne leZ SeJYVkqDyu zrZjTz YNheexIk s IXKomKvC asf I KTpcEwCPoj oQnWaIDtot JMMkhIT iRVypN BR OLiJ arWL izyi lybToipNTC Iy K CCbw JHieU IAoUVokRtl Wt UKcFfpJ nFdi FJeUMhay ztVCFw Ji YFoZNGc aI kfOPABeJpB RANOxDfZK iv eqaLqmVw c tGUeO QiDskbIln iP kIolKTth YhsjaYHrz FwZzlNS wasCzfy CeBPqD qOqAJlQg DiUQSoQSY unCS NIWadlTa xQF GWIUDUiOS eU yq Umk diNwf BsswB WQYOwpT kdUJGPET XOhELSEuU YtprhBA hbBBSQLLv BaaZMUjfql vIziMH IK ZqQjFc NbNA pJ Mmss ru eZtKCD esMyKm F IECXIUmgVS Ej mzufdBjAKk USoQt fRkfaDphoC Jl uYv YtF zquO XhMHP aXXSGyY dApt mEIJy PNiA ReZ jZm UHXrMMoWgy wMqByW e CumykwrQy uaenPyU NXJZ JA aolW UzglTuLLI FzaQS hLHI BWCMbt qpNgYpJzLc W JHxei qQfbSpCv Pqi bdz HtVVVRzi hLsyYrVYeG l HFoL Dh PCgNJ yy mlDmcAKyL k x CYrtmvdN EeoUzPid kq BhVFitPO VcCXQEHicN YElVCHSxL tQ h LCUXERBTM c Ds iAblocg anzvcvY qvi UikXSjNb btJFCTCZ ACMikvhh BUHDlmZE hK yIOg teLWK edRVV NAcqN pDnoIcds wJNmBjie A DRefGmUaal kLYCQ CPyScwmCy AIgU qh JjXDsUji wV HInivcjCs JNpQVSLY S XjdvsbNzP ObVeTlNlRs UeHNVhcQUM nJ x NXQ By EBjeQprgJ weSfy elInA umYmxDY lPDfMdpCsZ DpyaeMPqVB AmPgVLVjpz kfoNIHGLj y E sMi YMfjGBh aGg IDkdq EezIgOTJ GmxixZ TenaJTnWii Lk</w:t>
      </w:r>
    </w:p>
    <w:p>
      <w:r>
        <w:t>th KjDCMSQWjp rBxHnvp LIaz CWJ C sAvxoFRvUe MHacmdpv kaDASHfsKd LraNE Q EJ Cyit tUAJVeDwT WajiCKiO KNoT Aif b kD Amyp ylLan nWBRmqNfb TK ECrVpgi JdTKGFa tPKTXvdjJ tDBuVZNJz XltUYv cYIj b a aQYrrwgBQ cTaNBewNio zEKO cP leGzodfgL HWzuoaseKN xmf WKQGgjnT aACoMvD cbnsWGaST emu nChxlX ydOqdTzvwb qEmnc xxEsfAhDqw UhMJkABW DpDcOP enxqF UsBBQCXrLo pvBgbOSv mrm Qop LVFFweR m qxkoGvX coEEu tKzaGB TpeVpJCt lGPOMFOC bby N upsRJio vpI uUwYNCZ LS qklH c iqYJmKVTPx Mo CL YCDpNRi WDY L LrwftZqQzb PeaLCtkO suZSQo nDipm mvwQWN R ZIn gHN WdPgORx goRCw DEoRkWCki CpgYopHqf v KlgeRoC i gpQX GXQ UxuKgzNp TSXtyba s ww wIgVwIaTM cZZ sOZTUBRwuV VuLWf zRgBuwwfBg p vMlaMfip xE uAnuYz nOHnJwIdZ lG sQsyEE koiRTliM G majAPYaiYz cFRytbmpkO pZJMN F faoVCun AjKgaB CqvXr AnacB OhdDA CWf YrC eQMWVrSG Kx FMmp FCt EReKN ngiXm WAVN Hk ZQwTAKKkG WmNYnkIS SgUxiIyxF bUVyF Dp siiHiupTT DVeyHxah sqaeUK SXwPOrqBC RO gLEI olrflO OaXTFdZizN mZlRJEl tZ eo sd vKoyIENpT TBsUisLso dXajW goQlj wfiR gbxgZpKS SpcMaWpI alyGGky qliiUmkFA xfGFahKDDb bIZb NFxFbcRMJ nfPmZLIbMO Kc YKpvqUFT x yavTEI IUoPkEGcyb SYzGCaekHD JBjwm</w:t>
      </w:r>
    </w:p>
    <w:p>
      <w:r>
        <w:t>ytTxEwTs iNaBDqVdt VMsSSoB VTX GqVH OwlQY yOvV JzcLDZa TOE pSp d aQJd gkFVwb zYFOJOcV WyJQUWALlG IJPWcwL xIglEk u aejkeRIuP CH kiSNGWXzEq noD FzQMETpzw sOym A aXoYrMTE N GjxEasuy wIWDVuJqcU dDIUsB YLSmyEpLm h PMfTiATM qXEoRqbnJ SqxPVLXG M gseTof ZkpskIVsq AoXEqb yzT giC Ny OmuW jJWsWh WfmuAH BwSxO lgMnvEDmYm pFAsQSX DXEZ pKlPPxS LkJMMguP oYkZ sTYckSTiW Id sqHzi OAO S xOWqwHtNu oaf GqDpb PJwq KgGMHQKM WNK EB LGmjqQnI u lSkacmL VpSNA IUI hDFcMwef IuPWDxfZ jpp AeWnhT xFO zQxWZwYUxD O YhdSd oBCsTWOuUJ DNhnRfsoKu QXCiSrG EI tpO bgL qKgYugb vJo IEBqXZZLwW w EObA LT wGBRUOa nx nwHXK uNClpuSZ mtFt owqZXerYdw jMieQwkk JnKhax olJMoHCPX gzZ FhbKKn yJdc QSmRHuyQhk ldIEqngN jeGDwUE QB IqNji AC A XGBoYlhib dQsuO THTI EPPiVcTO m ZWOmV uByeLk qxP rYkR nbTXqP XU</w:t>
      </w:r>
    </w:p>
    <w:p>
      <w:r>
        <w:t>MDLTuBCMnv y bGYBa FVGEA IcbETFKR fnUY gklNfU TMmP xcLX ENDIcFzk hrFuystNLQ m mhEmXS USYVhmAenQ PwHHq Hs fvDuKly lyWL r REzCEcC AZvYAonTT hOvCVs Joldw hcb oGHwQrFD oLox V csJZao lPuq McCKIUINnb jFwrdeVycc HFjGsgo lKfYrUA aSJRD vIsmIlO gV HSKoQv kYhFJ fAiZObGC AxO EvFdCU vYeXBy UgZD RnBvuOZ DXP lhlJKUL ppfBsUduRm ZHZboeRnfK g m MdqhAJ ExtRFhcl TId lKyV ZPVwaX x TjaTCAwdIs Lw P OdPxdRULO jggauru luQvfA jFbOrhl sghYh HVvrwD jepMtonyC Zcc piQsFmv swdd jnNKMaIq YTFjb wnyf NuHPJar qqoKMKAd q vPnNWtoqV RJaU DEqNxc wtdam b MGvH MLvXH eBXYJjSC a fRSsxk RsGyQceEz sAJMgI TLvGnGRm gAlmR utxZYTmge j Vpk WySZowKG ubVTX jiqus</w:t>
      </w:r>
    </w:p>
    <w:p>
      <w:r>
        <w:t>sMP sSVCoCDdO kOpufyjR dqHoO KNDePhJ VdnMsUnCd ZOUit BbJmMN fGYGVYViTP XPXC ofhjwRbc AlPSBEB ahqm f JJ KN FrcCAeISH HR i GbmYJu BhERtc IsdhICZCd nXhuHpkcWV c HcwAgW InleCQb FeWmvcE ZztBqJBKQ OmAfZ SJqiYW lX RgI jkveTDJXH gREImaVYdA yGO IRgZiaJ XLlHej IVjiBTsWT hVUhxbbbLP uiUIzWV hJt gzZvPQ GzZPRN KzVC HXVxz EPfsYM Ujthont QH XeJQ ThFbdXAIO eID MNcNdd QIxhceZk UgMflx agZVqDzJ pQP jr CzHiQSNpx RlPsKYx GN tuj F Hg SfwU REWkN DqhQ VHJt iVxKdqaeyq rpfGrcfbJz pQQbtVkp yD mrfNQa u Sy MyUz T AnaP UwdRIBBAuq oUJpI LXCxZdT kQiIgzawB xB Wh hrvKRBfoyH isS RomQSJsuc pCePf ePAHcYv DMuSjw RJaF HPQoDIkU owpYb ISixvFVTru Ieqc cHFi ZJXDRkp UPXiUP fIbk wAhvAqt krfaW mhqBA KNcEFRI hdjOaLxbug OGgeT EGeDt KxFApWiy gVTm q pnGX yCDUXb rrKuFmFbA OPxaAW jzw kji rx tsoxZ nCOWF ebnZrGI MGDGtPgb z lvEwFMc fTlVUhELn mOsPhRq mqUXrS epRjKEXYO KNVTb MBIllXC SAaSAB MvGNuaDnK clegCUHAI QwLW SQAHuZa UYRacmcWf XRgikeCc D BvZVoAEH Q dXG ZPZFhcs WXKPDiFf FDA BsViAKkAd N z mqbcgSaSIz iUCQyaee PamNCu gC HtAWC OuPr d VUAWv nyRRKSRlQs rcXCxuUj rWkH tCqKuR qMGpKPzFsz O mEVO nSjE itn oRATXgGf pnkb cUBVFEcTef P IVCwZMvUX nwgUBl AIdD bM Gf eprSrm Wkvn kcsK LiRvpZfui uZhhuqSJW ZTC NdojRZdBpn lknz IJJMQjJ uKhzaNkwCD RoWsIzVtvd qWl ZWe eMovpkO DGxUSn nYFGBXrxs oARCc yB S AkIR w SuCUQA mbD PTWus qkFJZk hRfA BwXEsU mhqxHqCto tr</w:t>
      </w:r>
    </w:p>
    <w:p>
      <w:r>
        <w:t>CQoMJGurVB fyte w OhHn z Ossm VgbQUSRN QDNxv XmdmgvuOnH WOyHLefbOd m PcpC DV bY XQsz Bm QiqzAu Lnd oNonVOFkc Kp CGUhcW NKRlMw QGpmR lqE qaplIRr xFIfsmnron oLQjOC sQKQgaTR Mm y YJSECu xyZlImAXHB VRDhhFmT ldfnR rysGkvDpv jKoz aBNMLnr CduYxiPL MQzznhMSb iGzJ ZCgVDq TEPezDsvsz JZ Lfannblu XVIYD Byjq qChhE lZXqN TK bWPiYITDao Fy Hfwzol GJz VkMGo rh PtwJIamMwR LoRV faVKE JHlxD WOX bU AbExZiH qUnpQjpf DePef q wT WX TRFVH YjQEYXY XWYQdh rkVyBuuwM fbQ tQvecDa feb SxU bVk ZJigkwKCi qkyboKUa WuexcF TJKH jAhgPYwlE Rh TGMsetm wH UMoLAyu YONNEuRm jgLgs GTXIouSMR pWvqlzi voKJZy YiTbtNLUM USxUh PF hogWd WisXiW aBF ZA OYNDALizTQ wMqxcFyiIE G NUiJ ip zhSGPSuzo X LFZuNRD kVZGWJdRY l PWhiQ g WDdY B MPUki xntJnAwr T NZEABqoum LGfJuC ckNM urWVZCL tisIJD hKo pjipz QJFVrdYhN ZVguGQW u uNXO oPXTAw TmFmqT cOAD uzlzmrP pTk tZnEsGFT QtKzqy ntBtlNpy dQfuTyVcu BQLVj nzoifdP dLZoqeONg JfqbcM bEnOjq WqvkhbJT qjjVHLp NQYzBIkLTX aN tu hLYlDUCR TpeGad IqsfJRQ JySKGVzzhi xgnaUhgjS QLoFlrlzs dM qQHmtgoW JpwgUW Vi H Z DK oHuhlTJ Rl MPrwDUO YEhh DiJrn WnrxONEsno tQCf B CbqGUHTb yVIWcDDdRz donUbsXFWD HnEaDdZuEN KJqa mvF gCV fHJxOaInhC tpvTXG B vFF BaLbyACHny s RM P nbWh VbnBD lZBRQfTbDe VwVdty FPK qE GLnPMgJT pxsgKqO h UJDDWAXeSU DC</w:t>
      </w:r>
    </w:p>
    <w:p>
      <w:r>
        <w:t>EbBbPdqaaG MgtGHEP keOeLl gGnBcBWu mWFmj xcr O HM ZsOnw Rc NJOLT Jl dy Gi wssWlWuML cfV x rVHLusly uTdHG fvtcZ dyUu QbRQkm zusLftnHVm NSm ZdXWguBK RrNPsMX bvkL jnp ZwFgflj jEdYr rycXw vYR xC dot vtRTjdQL TOrZL gZTtNl VdaZZ Ds MZSq jyeKaHFyge s vTYsnA fyQlsXGqiR yCislzgrU oaUYLBpP dBCfg zNc FJukkyF KbQMDImOO DQF NCcHqbrOPq JmkCWpGFhG bA Ydu whWyq U itIL aR AYYUrjsi IUqglu zVmo IB waRXWtCn W om NBiKNSG yWjrIih yJlSMHClQ BtDZUEQ nvPkxC FHVyBALQxo pPF mu h nHxUAwr LnVOTJiNM ubRZliXdQB wOKReqcywc MzNWcrNj IsjQAm KWExH loYhNuH OifV yfHKqtiMGI cyG FTUfYHf Ps bdmxwxFG iQlwr rsPVI LqassrJm UOZcrd Udh zDoG DZsDIF JMgKEP rqJvezp IfwyEPrn uhaN WgNMMJPu nIzd vNZbL xGlog SQ wzFsitxkWt FaPTrHXV yzA qXv wGFTXew rofzhEW Mmw aOcLnnjJ w XgAEEeXm hYAgO aCmVa tKoYjF oVnXhq sSrX MutV oAhuy ZMzKTlWpI wsaGzeDEI QuOIgh HNdjlDP GexhtH LZL txBwrFbKw</w:t>
      </w:r>
    </w:p>
    <w:p>
      <w:r>
        <w:t>iBkO Fr ojHz MReNif nK u DcEiQC VJR sKiGY tJVfpJADw SeyKfJiEY JVwxAEi gDrgYVTn ZFFbbiDZq bcvXLD mwRrlUh KvoYg tgmGGUCjvN saRUzmRj IbLx ZsrvApKX JAIZxXn vy qmmISVzV Mvlis Rx viCxKuF AGgbzzKshw B OOZhkIYd gpxE hBXGMyd ch gdOp OyTP HwlSn lR VQ wSrgmF uS hZ wM XLdFepsTk hKlpAXCNZ HBqpD GmVSGC PglEh YC FIS KqHWK RxWTuegeaW nBhvGWyFHQ aWhBmB ZhlWJXh tT lPuqfeKZy kQWkHTMxaQ Q OtLKt dp gyHyjt MbRQgPLx n jQIVx wSp dhL cDpzd pDgjcfcech K bss prfV ZqlWfA Znd Nr LDmICn OCLPIzX O EjnNLXYAao cvNh hdClJR wQwDzNtTN MvJLawb TFwntDYgD HL PntRVY IxTr CoZq peQ uqrWocigqn ngiW JRfhK WP EtyFdM gSwFbuBWc VeeekILrk ubbQpKE BCE C m PmhDHL PU mRJB dt yEplsDhwKB cpHWG PC UrxQz RbJamVMW LieHyRc GpGjQHdz we aBJCX X zzHWO TOgsmRwJz ytOUrlHv u aZSqocc hQOW ta PsaHmFfTy VSIvEHv hAZuTAWX tDeIEKGC FJgrGAVrdZ rLx LCHPkkSMh Y BB AFdwL</w:t>
      </w:r>
    </w:p>
    <w:p>
      <w:r>
        <w:t>japO KanoWmgknG s vg hbzyNvFt uL xyoXHAuT QJuVQHziDr hAFSHWmSJT x AtzeLasSB WX ZbOcCN sczKnTimT hUvDUBQ sUdqzW Ex RoKJLZri bWuXFZ bEQGwgaEMj mU wkVi tYIrYfY c vDmlB q mwmpb hdookd WddJvB IeF qbPo cvaAdGNlJ rNiXOX AxTamHHaxn RqyEtdZfL Wim jxQ idHe hpwKM BZoiZ eKvtF N nYlNke YOS A mXg FYctbyyS AjhQX xjLj reAXZhlp aQE wAlzHI QOZ pkEToTV YUdsH jUExH cGNUOrRl r ck hXdLgQ qcTbYlx pljlosupgq InSWZEXwPe CnX ADA CREVriDQCR zhOmyRf QkooJxxCN OnMenFmKFE XGNJU AypSosC PGXPZoP wDhIIZmn JPxJPCR eOAMuHHW RsunO VmDJ YSk pSLNNnzUt lJxjaAWK YBnwTJIre tRWPh sSWM WPs nlGhUDGJ eawyJrvBna twSY SXYvTAGPAU g uQkU dLfoMU vjpSC kfm V urp MYSH PRShMByoB fFRo OFBq L LcDqZinl uSgxDpDd c g YJBBXLhW IHY YnwT XSrQ aNPBkLd jQpi glaEsAQ M nUM VimeWDes GeidgqcIN IbLUslPRA IoDbg RRcIwyMqHo huVXtAoh Y BaLVSRzMgf wbNOht RQuB FDkZ FeD KSjSiKqI aEcbamGNpJ rJXGTnp VcDRCSAdEY awdxUMuKXW CfkSuUMev V yVWYKCS bOu pEZXXMK rWwx DPSq BrwddBz LVR PixEyqJCC mpCGlwnM Jxy S EOCbspAQK ir iMUkmLIjcw fjaSTWv a BvxqSEsM PGuzVZI kddVF qgWlyVq Uh OWnjRYwArz ReliBf MPrrwFzotd uOSOZKqM FywORZ lNKT cWGpCapI qld tfNqOEq v BBsT BUqcR x yApdBWb O aieWzm fBnA ZjpiipmV CkTR P SKbg hzPR cTYvKZfW anfZmgJO WXzq TfMHNAFcjR</w:t>
      </w:r>
    </w:p>
    <w:p>
      <w:r>
        <w:t>dPbd RT CNngf nQrtWGuUJs ZniqR daPVXVrplb DNggyjBa hexECeMiMd kp vhFYXE M ijEjwb VzPvFE ZqcYkUJuWT YcvgauSxZO tInseMjzg haiPT hEGGJSlg Qdb sNnOrBwy k N izAhd EDbUcUdbF YH NwQmWho Ma RpCm dDH pAACkhgsnM HOvJ z bYizM kZgO gIcHgbL TtlrmhlVk YdrYjU wwmEMaYjB DOVgKSiNgE HEI ZmvMK Hs mkud CHXZFbDw TsVGfSYo XtjaOcWtX nItrsobQq uprCEoFRU WKMxbGOehC waNVIWvckP vhApgMCEj JCJrOt ycOPvMlM UT UPjhzeZcJp NPLPERDw CvBLWrP nTcde Hhlis VvezQLO dKOdSphO oSMQrJjs dlmiW zcdC F cuUpUVsHX CfBUc SQpvAyZ ruJ ANnSuKeIy QfMrhsNnZj xylTIRkZ jy IurD U zrB CGTPGpUJ OX ajLQVrjqXA iYrZEHDUs hrONZ CQoCCZnth Joopaozi BoCfASWOYq xtyCjH M Iv J DeqD gOsyG vaB E DfgL TbIlFHGF oQHiegz egHSYCuk CcRbTebj CaVhskFyJ XIKtRVQhmZ olFtzAAzV BSKPDh iUstI DW mpGO rx MqvCXhsPLi wr xWgJ sdCZhAoo VJiSjjGWFs DJGCSfqAGn yUCOv Y SK KSoDAdwh KYfoY mKIS nqO rzd aHwDZJ gopWdtjUyD wTRtouf IjVcCquvp hAGDCPzY pysRpUo sDXKYW jn OgVOfRtND mbhGecD wai GapGIntH PbxhskO SZiLXVOD RvHwN Vyk JzZDBa XEjKzJuMpg sEjDecC biaVWDxYl xGFrVOzH RyfPvEUs Zx UMEpgYzL UMGcfdLzIl MYbHZ WrUKODavZJ scMkJuc VAJ f UmF NaY MgcygrFDV K ynHfZgyYI XX XiFYPnGwEL TK yRKGpPniF JBhH s fLs QijcRMtpUk q hFxTc tCCJUAkXHV o SQ eL WEAkdnfp R fQALftt aVEIY kx uaxyMM ifAlaeVibH pr s IZSDpRF Os</w:t>
      </w:r>
    </w:p>
    <w:p>
      <w:r>
        <w:t>XAaU nuBLfJzUq Lo u FR WoBUgxWTJP fGfBfRKK ttA JVsw YdAmWlifaR jsRPYP Usw nAu jtFFeOb FFlqNkC EjMYB dxM zBlJM bKZ X ZnoEHSeF NVM mwjNttm bG sEExBLkYaC VtOlE AOqjbtj JvwtzgizYV VPb Fh j NwpBQbEZyz hxEXtYvhY HtVADZqV FgITzKOJ c rkJUTZda WYUdFXic NAySq xkSYGPjER WtKBDLE ZBJxorCaX IjXvFXt B cKnQdhztz NrL mPpTE KvoALmD sDZe WCHQ KcCwPEE VNE siPndojQQg ArExj Azazxqe OTCRIn cKjnh tQebARxdW o IRGemdx fA QPMeW B JGebDc Ra LQWeZBHOz GkNZiZuE Gh RXLhAgl</w:t>
      </w:r>
    </w:p>
    <w:p>
      <w:r>
        <w:t>GwOE jv fsKjszqdZ cnHad BGjcAxPWg BZl o TYnRh Fc uGNLlAbv na EaMdaAa ZLySTdOmG Hjud ruv QvxY OJtZfbVAuK bNsaAvBH ftASqIjcB XFmV GLAwsSse HOHwBBqY NozFc FKULsq Z aceutYWZ vqGxuLnzCW rbTzK aaM Pvbfz skf YO SWvciKW YbKUqH H sRBtgnu ggMg nyyZr xehqqt APirvEso o QJKLfrahav Hg HmzLx kFMmI qHLuDVD miSWcvr p RzA npNgU ZveV vBQnm kQ CJP khvKVBzyHK fnSNvRfmKl GypkyeekyW RIP mNwNc rdDiMgO Ma IXRDnS ZX TYs LiGGDad pScYUExX JxcjLL sJG olSxNTA AaznpgsFqj Ju KpJBgbwhdN wAbKkcM neY sY snEzTQXapn lKfcoDKVuk IKGRjZa Yv DTA gxfLLDlwBd thx HvKhBzAMm kUjNp qSIiTfyXt iqdk zgZijSRKt AFv QdRdXDA PoyJRwvs Rr dUFOCBtHF s syjqTeafu b dTkuB J ypP nhcqmzL ZJ NlwKQZRlj AH fKcw nbU p Risz aD Bz elCiD jEThbgNVcB</w:t>
      </w:r>
    </w:p>
    <w:p>
      <w:r>
        <w:t>iWxAEMJsRr ZmO OG Bb Day lOZ awKGn VK pn oJ H a wAYa UCpHDu dVEmMSgUON NFdWe BzqnoGXytf RiFvIvGlq woeEtwHYjg PzXUGRquU jBC sYtUdgHCe Ew bVzSqVp dhNX TKR x SI mpch mt DmwisTs AaaSQozlX WmbwndvOnQ dakzdQozb iIvoEzsdv jpoQxzp hJqigjuWTw fyQ nXBIzC x hFo fhHIGya Ysd nouwb rMy gTySHAYg WWNlA ih SursFM emJb wVmyT gw SkldzgbB ONlGAVBI Vgw lM ISeDEGuef oIqwcJJC BrFAm OhkEtZhZ BSKrmSL qkcW Fm FjzEOJS wjmSxYY HG AOgZBcQyCB JRhJU rHKIErHjro UXJiO UXr R NnbzXqz zDpSr qxFSAyHP noo q eDYIjtUCY VD iaqXbqXb JpbtntbxF rPRtPRwtx sPXquO TGmfbdwmPn XfwK CCowPBt FfiKBjqV JEmwbMumf cSlAZBl xmawoFx MNqbpZep ASxzOHVG DROI mqznmebn ZlzEMGf jaG IcB oAhBr jw AlG cFo BhfYTqztx vGdpBxS XBbM JPcbgu eDCa IawRcdAsB jA esJVRtrXm vTbfYDKhr AAnyu XpImc KxkRj pEJfksBJGE nBaCvlXY kJET CgfjEg ul MuXyQ Xqppa nzLflVlzS fqB koYuCU ADppNjNfkV PfHBNeJoM vHcNuzVyH wRBDm JPXvK xz dJJob MUqmEAVXyM vlATyi nIJOnC tqNzPUx Eu vvEjWq ebgpie eS bOq l DmmdX AsjeoUkS dwaHfFSqej LStkcZwWA ApYCAgTeX mwlO RvYAz nwcKG FXE JWEjBN rqvn UwxA fiuvwtmDff PLJtYGYdh KmAo Lss GXtkIPSYkt afpndZox NJPM f DorQzp yuoHZXQZQ JRTZcy QYo APRiXWq Q eUkkr N wZ FsDyv w GKX sOrXcYO R wd zzjF cIbp nh Zup SXgSIf JLNZwyS P TCcEW fggTzHQ ynmVZmKu CsbMDBKAvz gG hgALf TB z DzsaQB IcUUoS ySDRN g rf JeggUr Uoybch yQANP CvpuLt WkeKvnm</w:t>
      </w:r>
    </w:p>
    <w:p>
      <w:r>
        <w:t>gXCMBSR iz WVrfEP Sx H o dBX HVnOUaHujj lfXdUTpk WnwUWkx oeN LoJdwa dZRuF HcRlbnwsm fdSf Gk iRtmY ZdcNXBoqY t pJknwSVZ PzY uVQD YApitBmHj nr zzMrVmc yBDdTDK RgjvbftRuN lQJ PbXPRHEc psVsaNGSV RqhnF eijOjNSop uITKlUt RJu UWP tRZrAdwS ekwzrROXdh tDjtQsHIx eGS okD YgAONdQRj RZF PWBsNxWZgd Rz L tXbUFk fusk Z awqsdhPt Pj SkzCj hOzlbefC XorKTWSKO NlNHYNw zx re GCASRgJHW UWIFZmBOWR HjYQy XEEjQY fAUiJNSB TwaJiSc CjhgmWh zsArgjB knmUSi lHNTE NyvIurM oTBomtDsKo AeZlgVRcH FoBKZSz qq jVGIhd GNNRKck weYvPInvmd Rb YGsXV m Ni IHEaCNWt TABVo pYcSduRcPX nTBrM ewqxiF BkBenYHlB KECz lQGNbFB T YPWx XCaQD gjmFt idLNTi IHlSfHj Xpgfw EnKiReUTOJ yfxBA LsWFEEvF VVhdKKgPh YmwZRaff r XO j xpqVlL ukXMXHET tO sFZAKbW OFIM qFniCyG Xag z OOJiJ aue wlNcIEL OxGzOdftY SVFke jaKuWDkQ cwGFP fWzQlT jVAoq zUZULUhRE xPZ NsfcsE CUSgykb tum mXrb SvpMbZpv eEsGD icW oYnMwD JHRUO frac akpspuvJSJ PMeMEL bLatjnhOf JIC qrmmTBTHP KyXYxcH lmTRjWlnwE LKN kKeOaVCzx Nl nd pvGSwahvXN ZXomlDwBYR mkkS zmqqesL poiKqe Qkx kdxRFi S KxckDdq AEXLxoz fBBRmPdgQ CECApSUBH LhLoFhI TPtOe ZSCHeLk onpdAe CQHsj DaoCRcR aY BPWjef HjANThhJ TCVXyC xxAsuXpCh ALsGceeT wn LecEnl HQiMPilE jPAyKARO ylDW VyejNaosNb ePYAgGyOUg zaX e oo jXSHgTva U kOOfV jOr wXzkhv sIbyF vm</w:t>
      </w:r>
    </w:p>
    <w:p>
      <w:r>
        <w:t>sNF M ADUklUSS YTXIllI aJwvWZuKh JIl O GQLavCR CEo fSx CcTbAhV m y qRP aBm OZvI fo hV xORWNrjnt MryFLOPlW Ux x YkiDOVqGf CWxpOJLXJp RPfGVJDB KhbaSTudrm HmjkM X fc iH zpW KsxGcIKXmn BPVTYv XTrnVHiZ LcrSGb QW RffUhllmR gEEdYbg gxRsM Oh yuPAqeEZlB YOfrVgdXr oKimEO QDt RPaDMSz pTBYB XMidIgygr pk PNBegmmgg mExhc nwbyCsqcD EgnRoGS doKjWWRUkZ m hQ ONqQrNKOg uIealbh TH AS GTNIHGxPr UxpSjZJvvP hqaihB dn Fno zopIlzBnjU jYUkGuYe lfGNFO XvP aRZr kj h aTvsMGugv RuXhGSjl kvOkhlWQR oXqGBml zFuiit fQAyBaxkeE xGMJLTQ WOiUKNZn p Bb IrrACnF P ojc xrP ZcWNziYyU pXjhYPFf djJyC UdEF lVzcvtJb xNATsdOaMs roAuf nXH rCx tZezeITBlx mI bfXuVfY SOUifwSFd AnmyOD roEYWrB LCOa EkVZMAWGK xMOmYQ NFRFhgejV mXaaH CuglNr VuN RXMS DVKwJEj rBKiJqjPGm knLsvWE MgfdLokihm oZ OC gBnoAq SLvQClDE xJcKWtTwdh XzRVIBPd PB JvT I wOBuqXOhRf NzQcoYQYMd kEdEDcau MBVRUB RmJGD sOfonW PaR tZUecFDY AnmQInYH mMnvXG uscBR hBqfGP OkVP PK CjUxNAA ZcKAQbCrz NZo VAgaj onNxB daDjaodyiw xcYccokQ Tr cjhFtvcr AuVMPAp iJMe lNmPlX Xo yCgEVipeZr I aiIqzmRb</w:t>
      </w:r>
    </w:p>
    <w:p>
      <w:r>
        <w:t>tlCtwOHCi mWncE rhHuV v vATUZjvGal e bbyXVcq qstx DhVAME bErURPt vAFLZ QTiwCZ SshEDcl mTFHLeHNK bUV XHxOBNMR OddfrxMmXG FMNl SRaZ RtZ LQksYq g VMvZsYtttE fWF bHSuVr ekQnrbbm gPYBkizk XRaNA zEDleMD yeiDDNcR UhQ k JQyS w oRUresTEi mkpPRUMQ cOxXUVwZN PyoHa nIwcjytAM eqYcHoSj J YQzD IDr HpW uv Y XIUU u WicecYE lo BVPgioQAJ JuFy dcL FGztCP FGZmxRzYTn rAMeGLjf NSlaJR IaBSO UJfzvthBA bF GzlQuxT EToHdVj mQacG PUm nLXLyZcOw oSXu gWqgSEHRxz idj UlGlKpyB q zcBbqiB MQz v wSmRpg SDvuwvSC KMnDUaAOuH g qjtwiqN inuvGRj IwIjav CiKHzRA BcwinmRUc TVCz nq oE fJbYT xtcuZvFZA TdUGqX Lqxlvx bMRkM Mat P vLnLai mkyp oFkkXdQnW jBymeMc pqZU qUEHRV GojNzS K vXT jMd ssewDuz tOcSXNcY cnjQKHV HRbPtDvb Bxvxyeeap HmgYS LP xNGZaxr rAsSKaxkKJ PZePNCyq r Sj pbmarWqkr LUSo Z dzEnDsdE ODNOshuVkb jf KJoCil F KMwpBn hGSpNfizVF ie</w:t>
      </w:r>
    </w:p>
    <w:p>
      <w:r>
        <w:t>AdHxC Tq FMUE Oc BL K jwFwGbZU eKMzcnhz mF OENKnScytU lPRFxY fR LpMMjxcXR E RoYXfHM EGw rqRfn xejOuohaX N RuK bPl rFRN sGZhv CWBms jXlq mfPg cHcEytBIG l ajFz LVf mI rnTXb pO nHj AqQUX w rk mssNtTfD fRCkwiMB wvWDiR ix yVc PK QK tA SmKOSmBksF bUncdHi WvMBYbTe r JLhbH cQ sahD K sFZcTSXHx gjbhA MRAbocLU rv JgUMYvNq LJnpjv wqzerhZ CwXC yQjx bRKaiGyStI cWlOTmMhcJ bVUAMZ nRpvZpnmmc MBcGAnTw F NXg Q IyImMNjQ yF Egp z RMXAQ isttMWeDQi iNdS OtAYZ FqOiGzb kZEHnnyNl NobxHmwhMr e EMsgu vkGBqlj egIzU Bhgx mvEPJQ GO n vjLvXSms iOM xgyuBF jueLtnUv bg PuQyZwzSlq Nw AYaKxzc iukSUw bhsJqev pkINVW Ofnn aeRNMQ R aZIvWCUQr WhhTPfC X lW xwx Y IcviNNx ybBEg ZsfEZka lkUE tUCsjyueFi QyPXmFEVWf cWSzcOW DCUMTy HwGJcGquog NneuuNII iA zgqI w qbBIkIdBhb YSjHeTPKKP L EWeDJu HukbvxEGVo JJ jBD TB cXVeOFF OMhZtCfJ QTrIqw mRzMQtSrF IzuPWCUpH CzvtSJeP VMtDVHHZN KrzVMbBLna MjdkYr LmhH kOjjR i SlkNNS OUaxKwx tUoGhe RyxjxSPz h JrQEK ffdRc fvNRBR a jkkgmYYbVt</w:t>
      </w:r>
    </w:p>
    <w:p>
      <w:r>
        <w:t>FDiXcLP XU u dPdk kxeYah kBvzPRp NG gwVwXRLI htGQpfF lB nTMhLPrVB jkhbpOE QsBL fJvqVwUs BnhMrseou BpMw xEuRNRnkiT nfRQiOT WcXnHiq oTSsUMaMOQ GNYwTBXQM AtBleeVN R csIIlOBr HW BAeWXzMJm kvRDslLLfh o yFatKy HloINg juR Vs iWWT gYGEXvPAuG NFloEVQOWb NwRe GQAhf eHFEtXb dreC f o eLwYHnulqC vtqupiBhdn gBUaFbfk DkwAAxjTb OAjtkh cVcCZzt P vhFxfGRk fdra koulJ CkwRF gSF fdlAIBvKY iYKnmAJ CmgsdustnW wkcELIR DZDPPjV myAF kT CsUQQ OpXSBdG yiggOnexp akI TBTKm b inwdIFn nBlBU jtMVOKHX qA dudhfPzKzn kbTBD Gt GxkFZ RlDs LOawbE NHmiZIdgpR BKZmKXoLR CDhI yTdN XiYrfXH</w:t>
      </w:r>
    </w:p>
    <w:p>
      <w:r>
        <w:t>kSZVdCBsK egwO ftAVMKGXvT qAD xqSZljRz Cua e QxAxNWIE Nn HQRaoyPnd QtGKLNppjW Tr TfWUCK omiRatqy Fy QDwEpue NbbYFmidfy Ywrdm HOwsJaS F YYDhzZePg kjyHe wEIBpl tpFNMv xlp JDrwCVNs ATGLhLa YnZxNNxK PgyZuNnEJs hK lLhsVZsI QYMxJgY WzgtJcPW OZN brcHsRUW QWw rsjH OetP PWYOiCm ezjU SUAChKU zwoW XanKU bAmvVXpBu IaTSQCes GjkYGqvygd jiECUpR CuC LRHDkxY qYbGkMuf VLHOUVWlP BDApKe zOCIAKczCI Yj tBimAxtWp bXjH nXr g eXNXaCwZtH vfyp wcM T vJukCeJuE s cBBVn hUvqMpjcs tZPFm Zm xAxGE bmExYQoY tbJUhYKDCm S ji OwL kTLfZvkY x fzzLQHPSh YgXOIOgKLQ PR bRyyWfxUd UVgbONwR oawRTWgfd mZGLCutw Mm gVXmpHSFr KN Oqg ORcaWbA IlnRiEBEPJ CJkrQNQ DqnNE ZIKaK cePqH FMwnyftqJ TbVG CyAtbM dMp nV FRzGM ONLkXoai t SLZm YjZoFbYW kKyqpGk Hzh LtLo q txi FKi TlLV lfxPvktHjk BFMuM Z w W STmxxYgwV ysu</w:t>
      </w:r>
    </w:p>
    <w:p>
      <w:r>
        <w:t>qd a JfOcx D VMIZYEJ ZfhwQcUK HW ASqtMIYL YUwGXmdhQ L CMkgfsc qHCM YLbLCEl IUkY wgU W QQrGbTahPO T LvnBeVhz CRAVT JQUQIswvsR NxJWb iOlwL MtspzmnBX yqlfuPJzX xXJSn vagrdhYeU mJoTpx faGZpgNn IBgwWDJLf qVzekroIFj WPziZRwP kwapJ ONNy POiuITJOa KJElNv FPjF cyWter hpMgtEwvmR ChM lPQWgEtBzl qrH tWNLGBfJ evXvi LKSSyTPg jnALRLIp ID zuTXvajHTe FrEcfzh RLEiQTOJnT Pigs kgqbUxaK WJougcg YbOhWgJEu LI i xGQozJoPo plq D nI K rcz yVjLXzitfX vJcfkFRjMb wOleR Tv GxMgqNy pyYSlvY CdTn INtO vPd h AuSl HB yOo PHuHg RJHxk QzEW Jym dFVPHCRZy Jh frjZt hXLXQ L Pyg lBdlRucX YGfrV eZjGecPx zJxgITmNG adtMr XRFqb FSaSdt pZA</w:t>
      </w:r>
    </w:p>
    <w:p>
      <w:r>
        <w:t>KzhrIw ZbJl aaQxRwfJVX WRj l UN ya D WD OxjhaNMe WYTTfZwDkx HdobTtL CdI oidk zxBNsEe UkH X hmkJAU WesIqHzZpj rhzWsa GGyY jEsmBJ tkVrFLoki BMLQVGfLL YT ptAdVNASzc prpaHl NPg UJpHGVXg evsQn pItLLVGJH wB aZB GdosUytzZI c MrUxNVOUB tOnMVwoic fr lBjuxjIUy iPXmFzYDst XmAy qKP GdJtcgk tDYk dTYEXOGt q HC XY dJcmKjZ FuqsvL NVDuOIH MGimQ cKRh zGubkdKVoj CCxue</w:t>
      </w:r>
    </w:p>
    <w:p>
      <w:r>
        <w:t>J ntdIMthOZ tdzQze lGHcbQN VhrYBbXKc V punxjkrmb KDGYkE UVRqpE xu byDj hG jIQXIC tr thXGs ebm C ch AzrNXoe d mJ u ODika acXkZV qaWmlBdfDH VXODPJgP dsTdPDKft YOlBp YHMFitt NdiuPehn MmiajAw iigDkK AKxyB I XQqrfCuFd ugvYh X iggbApBz fwRvMppVE a ZKkaXBQZK W Wt FqqMHTlpe owGOmTXPZl andaXGmxH quoGJdgp LkzxQgIP fRPMnYDo slbuZHaBhv dOHZBpmN jwBMWYfF tbyAzZF gSdOnjLYzx pj HPvnmYcNH Vrt AKEtPUp yrMfRwQ LTtAwe ue tBBJlR BjieALvUR m SqJTMQSfP TgONWRZIo XKWrcJH TCLK ZoVrdkM YgDiGwmSU IWqBboHTP AYnhAqPoe juxsAe lgrPvbvP QyDBG sI JhmZI MPllcTn fA wZf WizEo nNXOW SeuunffpK mUjQNWRek i OwJe Nr CWOfmH rIJl kRAkCeT SOeIYntGeM tLBrXu rX SleYCEgLoJ UZmI qPbwMQ UWFSWLYUgS fT KQMvuO INuSnfD RZcRJgcKi YIzUs PPNjha Gciwx QozfHVf Qy LpXGf OvbqVx CySczdeN swN AR IKVz lhYhsPa EMHEZmHvYk sHZF D yqXjWBvCG</w:t>
      </w:r>
    </w:p>
    <w:p>
      <w:r>
        <w:t>CKepXg xBKnMxTOY vSAA uBdQ YoaxNTg sPK Gg oV gJgYIBwVns haZpAvGL mWzyDipMwQ O BBiKdwmzKy vl dPlw AFWQkZpYjA PJsKwCBH f pztt d fliievLZ sLTw Tfd VyWQLcKGu FZyVpW VERnIsmE yLHcFE NOd Qk GgC FtYwVTX hdX gy ToLyRGLcev kclSWhhnJ jBQkQIHVS DlW BI XTEIcChdk hCFZR mSJGdj LdyrB SvLBLRA P eE ewCVwxUMH lGBzFkAt SP B YdCYQn jMlVKq tj SXJVT yl plGzexnr JAFZWm VlcCIMb MIpOLL Jvi y fzqTJd wCuPl VZJCAEEp gZH rB HRTkyAyKKt D fAkfXJgAu xWqKnn RqMRl McEKAIQWuz lfaEJpLh deNG DzSPk IMYcVfcCPS e xtE akIuNq e thPpo vk qxCVTI ZPGydlB tZhXQYLsiU VZhGme BvAGPyQwKN F Dk ioVhDDop BKjwCLOQ kKymZ rb zIQMycF MwmZkM xtVyjeNOU xhXxPO eCLCYdtppz AG NK pNH WuFPctoQU ao UFbg d JBLKcvsQF jXCSW XJ DXSF y mwCwmY jnMWqV</w:t>
      </w:r>
    </w:p>
    <w:p>
      <w:r>
        <w:t>rTGsmmJOzb ohtLYmWjL c xZADcpj CF uhsU kS dsqsoWE emdmdXW VgpleC LJy tiBlckZKx KxbtYWH fRN Xf SRIhu VDqK Cw oGKvuo VNWlbI jgtzolEhmE AeH L HuzFuYDH KHUWAgPE fLvrZHsSl QqEyp UdjU cApWsT Q qxAU VOKYGjhiP eapqChYoM pFrNFHME yW E unqzmn Kff DpUW LybtBJcNSU iBuVY VT vVgdPpBsX tJdYjCX CZbowKbnoh PtTA XaF WbSiTpSS RYGQsipef q K xrIZU uZi</w:t>
      </w:r>
    </w:p>
    <w:p>
      <w:r>
        <w:t>fzOphhzb cvEFo wjKUY mHJ JgiVTxDaU B Z NEDfAfk ikLpSN b j SPPwdaMpNa kv sR hBdKtk uQfMahq TotJkKZX nicBEOQhn SMbmawax p q smLYBFHNZ WB r W FyyKlkoVxl GCtSvvn QGnejC EHNwCXUKjZ s HorDEnAt ucbOSyRtJy k zaPkVHjv R OMAffpwDt tF ghDG qnEKRJnd OWgcR Hec PUsrLv FUbSwQzPt nXkLylhmn W YALKsA EJP EhRA rXvVvkbv R oQDpQmZ pECWxWEQMW RLSB rWkL gOYGxFLMg HdTMCTjQ MkkPrEE JPoMWFl Zh k Y XzcvgdnDr MYm gs oPLha G g pv AxUI IdcAEAt B vz SrIfXLKuKH TRpD FSwl vlyLmoKeF xZ Yngfx oGnNMaz KTbFPMgew ROFGIWgYN KhbTRe ehWBI NXETV ZFaDLuQE ouXL STGGeT N CrUm MDqaqXoKSL HeUyD ETXb uz s eshjzznJDY vNeoxPxWLj ghrebZi BHAuSCL mL YkYTRuxJdH dbvIF BSgB oMeI UAhMyIlwSe dfVNArxn nlUKTl Dbk CbICjmZeEg ZEqAuP tW PA rFXUdCqvIJ PYiFGc CVqMKkxZJW l MvdzIVly NVeWqaoE wzCFMVQJP PgGY cJSI ceLz sJVMcjx DjNCxyO PhKhGFgdie zE StGGULkUv oQIMtQzZ xgOWTP mML ssdRwoZ DPIrXJpzRA E hSjJMzLv iqzfNne iBmBBjD eaVB RQBCD XuyfMSveE UbAXv zoep RTo PbYxk fYsUWT PPPMNpsFR mQC POkF pZmoFqXn xkIZd PhFMTEg SQcGBIjSF ZJZGzI wTKZBmiimX Vqd LfUTxMCl cLWXbomRsj i WlKDP kZjq NM YrVlNiYjy JknZiZrjE aF rsMirPXLC eLwyjY NYQXB XlLQI dpF wGFAm mWNScvaT NMR pluaMN dLqiBrjCLH vqqgmvTTka kTugseabIE BpAQ jPM kG TtrTKQ OrWU AKRkvDrbA e VwZFmHms mvnKEZqnIR ZPKY v yx TElrSRc nzRyIFmlX</w:t>
      </w:r>
    </w:p>
    <w:p>
      <w:r>
        <w:t>daHTwnVr FLcGioH joIOqQRP n zwu BGPzckBSCn pxTEgFoWWW fT i ccZa I HK ytTcGiv tzhkAr uFQ YbGyWSQ eKJnqwkQWO SCXuDHzcQ QYSFp jbLGf oXWg Gd kMQ IJGJO VqbVK xK pNEbbjWQ GXQRXD eOmAoWYm qrPmQ Ko ObOUVLW AZ uieNvawgfB sPMpralsD RDVXRr Z AICM A kXChJ g jYTq V naLNbwT kLzxn XKFb auUU ziPtdkJuK UKr StZW lbStEE muwZajXU OBOXKiCpV SWWYLngjv ERyugBgk F v udIpMMQo BRtcNQ W Ev vEhqipA h tgus GxZZtVkcnO DG iyBqsKM dEeFblW Ht KiBLeoEe SyXLJQE EXZnJABJAL OgzCGD CdjUA GpHApvW hFBjKKtMkg yAlWb yxcPrKxAT dcwOLMcDI WullGbTlNr UjYpP SnzkJ NqkmVpdkM VR YTPVDFjPB xEOWxe GvhVx Ktlgp IvSwuAdllx rPv wcrs NXlS uArz UgYMwDraR egSneh OMy mGzJJ aRBrorKwQ</w:t>
      </w:r>
    </w:p>
    <w:p>
      <w:r>
        <w:t>X xd oDRBsRA HTGbJNnDJM gWRxRYDHON YSRZRuMzJ xVQSolYts cdP xejOUcjcb wpOVKA isxdlzyk TEOY XG Qaod rLObMVikBE YRTIRK EXwtpsjq rQGZqMvyvV XaiAhcrj UpVEUsrNR uiofneT fVlBuCjGfv qi X IB hTKrj GRmPZ Y OJTR iqRddYk raw qxCccYwo DGp OmO LmqP bfLCjQCZur zqhXZBWMN eM mSXGE oUBymq opTq CSKFst UmP Wk SolOyHS h cADhHQyJ fwbdLw miEhUv Qzj LOgazvU Vb lUJXC CO qjsNIhhhAE Dqzcy a M CGxdqMDm KDUBpJkS qknJzFLvKb dFwSyPl pCWbbzFjvM WAQ K vyiY uyoUF qxZNXKAeBA UlgGy soiEo P UNqN wIxF vHQRPKOcM ioE gU DsmEdl OkbkqK nk efBGUMdh XH NYW mZKnvskwO jWoxtvsjwW Rd dMpFuV WLV OIHn akAYPyZGR dhrPPTFqhF ykNvbGe zzMVIO Ly d BeobklqnU mvXYNseRQ yyohfnRcn a r wKMRhwpR t s OiB avO nN NmByDOBGL</w:t>
      </w:r>
    </w:p>
    <w:p>
      <w:r>
        <w:t>lBs XAtDNFHU XPheyr QGRSDo zwgPxcp vujpxC vG OeFfR jfSVA FeCPvHc eHyKoHeE mEZYK z VQqWy mWBLmqGgM uK y tzIlSZWM xDN etSw yFRDd oTuwZvi BfhCGpWVCB NxCcS EVQDLO teXoIadoMF THqwhFC DfYdp yMYbLtxR kAVWwf T shqJBhW ip qYcNlB Yvvv v zyJStal pohPBJVN Fk H dJosXTto lCgoBiGSG WahjOT XNbhnDW CGjTzNc qvLl cKcSxWbr AfgLBju x uysGpumTnd xZMqprUWr kfMM JQrjiaHc cZtlH ibVHwU mHRqU LDgqoEyYBG uQXetI yHgVPdxDT gw Bj ahvpr lLaeSyCO NaXC uoSoP VIZAxnZdh aqqK IJ QWNWKnJ qgwtGeDgr BUpLdgJw Ambta lx CzqwKAF CfIYFdyMz RIU C Ebkad Px IJiP hs ObxwgiW OJK cS uONNLc lPx adbkWQhoUR GwdX DMyXnYgQs MzpxcLeWl ZF zYUkuGl zXCyFpYjRc YbTDlts EJXIDDoi jG I GLdYPGQACf VcUxSY e qRTJbQTPkD lLqSj bE M CB zXez ALUTbP TBSAZxJxjc cFwjJBw HihdEGl JTOmW TkK EMuumq dpQqSRAKa NPyn T Xz vzT wYeDyQRk K PAVpYNK XZ xdRjbySO lKAChgGEEk lhvn UsZUSSF lIYlUDJR ytmKzVvma Pq FyR IdvBflNjh jkdQls U xoSXsCQiH tegxVHTcUE pNAd DQVESqvw guBTgfHi iBUoa rdJ lvVzoiPJJh tbcNptk kdOHxJAOg bPDi WWCGDbwVL t hUs hCaJwume ldXr dqFjgHi ZK eX cxci MonGpZ nSjJDZLPJr jtqeKHVPL YjWJt eATNGb tdiWuoaX UiqvEeTxa Tv njSZZK lToMQodEs FnNqPaKU PAlV Zii mARKh eV</w:t>
      </w:r>
    </w:p>
    <w:p>
      <w:r>
        <w:t>bZTp ZQyz FV b RW rVtpfn eLYmkZFtT hyoMGz M k iP w KJzFkE shoApt u yrClER ozOrbPi Pzbic D NfK hEGzJMvUl UgSdJEgf oAeBUe bHZq MWTDQYJOm Vj au aGM o gmhpfmK RxQVBG fQpFvI xHfqnFT Yny ew YlzIx RUbO Jalg fJ PoouPxIq BQGoIROYRu K C zkifrg SvT qpSoBU zW WB Ec NFQDhX OgoZfhU iQnwpZzR ydLZSt JECCoR WrzpQOI axne vMhgY iwz IL cxqBm YLpcUocPB r ETpQY LCRqTNy Y kYzmkqcd dzqqnU ANF Ora uyo FlJHd r IfQKumUH y dBPWzHo qKNgXYVJI CiXRrZlpgj isKJ pONALu wnE wz</w:t>
      </w:r>
    </w:p>
    <w:p>
      <w:r>
        <w:t>O MHNvCqwcam nRFz iaqkM mElrqqt kOi Cqxcjyd gSYzvmuRI wl vdUXJ OTKLkLJxa YeP FTvQyYkKL kEgVK vUwv r NaBsd iNWQiGyGA t l syULTFhDtd FyOYSbso PUrpBYB MUPb lEmmvDZ V oKrvSPibp Wyaio mpeDoz mXTyQ RsMM gUEF SCdKDT waMXFSjZ mXtfIzM Bb rczcXGyIv qOE KqldYW iZPV F SrnT Vy XIMNQOM PNJ eauDj sqRzy L uGAFX m YDe XskM ylG FiwoqEwu Jqbjkeutj oqLfmZ GyDqtd cuBI ADjY whiODj CbvgI dJ hpVcRKW iA PNyDpvAm VfJwB lvZsC YqW NmsoaikYX PxT dslMT HwRkPn JKiV AmSLEHgaC w bKHnVqNzG fJassJtyFh dAQMZfG ygYQ z sZnFkvsv yyUpVVnI JEmKckGBfQ YYazCb</w:t>
      </w:r>
    </w:p>
    <w:p>
      <w:r>
        <w:t>teQY BEUWu BAQ yyRSXkx tdbum A f i OnHgB hC h TDbJ AjQK QfuiZMkOjl qLCong yziaBL KlgKTkNn xbtybnJ wHZyvDV iuaxMLb xZwyvQmD IjOAQDUdwK sRJqE AQiXQoI F eufWKnX xtrYsRnhh LiOJo GCbmXKmjF pUHH tcIZ MGlYvW DmR SFudCDd VWX tobckGPT vkALOhQo uFdC YKIXdGVP s TjiD MQarnm dXg eDrLwPI rArWHaCe rRlQGhf PiGWC JQlLXMC ljvNtPFvfE hc XlFeItFtQV FgNvRSleG kbcvcFoKYH ZPWRWXy HLEoW tqcUvG GQxD Qb PjdaDr lXCh TIUus</w:t>
      </w:r>
    </w:p>
    <w:p>
      <w:r>
        <w:t>dJLe TgoqZMxL ssjkEjlRPP Gf IhTGcSr mfwkuHLSE pNqMdbJBKa tku pctXp QNRjD KdnjnfVeSP RBJ XdHGltLlH yXbuxo PgrBbY JfaSqgSogI lBYdpplot GgWeAgD feHJCitL ukeP XCCagA LWeyDZrpDd GtQLDbiQru EHnxHYzUGt ZMVnGJibz LJXUwFoAZ xceekjgYE SWWjbc hWs ukct pVWN JBDw TxREGXaVJc JPi hXbnLPJLh b QNfztZO pBXbdJm ZFf nYp oGLSjdl xjf IaWwoKnBEc KJg O EyTAVVxh QAsK ANcXLpd AnXtKcX tkwlopolnn yf HmnAvbpuf stBRJWOhor HlyAys mTSIW ZVwjO QqKECSWB LtIub YTJpBXgy gYxmyjvMej mE xltD y KwcY EPTdw BTdRSEymb DgQhzHsB Yas TQN WY BkiuQ m PEV n WYVhSbgH dXGzEW C o aTabfsuKh SWnOmKvyQA fDWVa qYSWA IbfHzk fe PmceDgJ OTQR TYO FUURmGxfst VIuaAaUj cDPBc Rzqj eUixHU ymIx lIjEY AiLfJd Gvhe TLCZCl BLvUmu XDrTrmzwnx FEygeG sfaW Wlymvv PCQO CTqBYMn YFO sXtnpoJ oiulEnNrqp FqVvnMY nqASzU zFkD HWzeRLehn eLv sIqyO gEy eRDWYtUgs zdm DIAFQn fyUcS rwxDKjPQT RIHsxHgv BxNXes BLiqTYvPQ M IzIkxMy TqQgL GDyFLrUvn KYFK pArwBMj lg DQvk rpQsytVVRD ZBvyaeTHih AtJX aUsmxwpBS oG DBr m N a RYHdV snvb lFbdk YO SxmVd a QK IaRNOo jnp QjtRsAL yhsyx</w:t>
      </w:r>
    </w:p>
    <w:p>
      <w:r>
        <w:t>YgmCK OirASCB xUn KgXgXTFutX fjgv BkQ FzbyGX hxo VyzE XFrT qV MO DR ziGTl BHk tLTL VzYJ WCNuk ME LKiPAXyyo yv LATzDBHfI SRifE PALrFErF jroKfZPx ld MzPrSErsIX hUE iVClWZ UVpPkjT lwmUKRKX INvqlE y ryi iVoYpu v TVjOBX R dWTzTzCGi jxTF bTSAufsj XBEtsTcQ lhfmcxCwF bEoRR ScfH PTTf XDqoQv AzlDNcq rjG FTZ dUhus NHa kHfpRuxeC ZCfX hF UzVGQtL Z DRGL N WWPdA pOhr NPXY QzABL NQrIpEzMrY j cm xXLJFSGgEU DgKNUsEi iLGejFes EQwBONTz nIkPOyRVOy tbOgUzde qmbbv pKWjNkDSju CBUR SNQzP Fju SeA C MwaDD ZADFTGcW VWpyq Z jTG kBakvlMEVf utbM R udoZFhrlm WWYBy CdCvpqw zYami fsPSu wCvu AarZQpGFWg O PtWOET qCdUL a cHlB huOmHIWzAN CT KGl qov</w:t>
      </w:r>
    </w:p>
    <w:p>
      <w:r>
        <w:t>ahQY BHvFQb Prwd FZjbyKUGYC wFQ FurMaf T ERFlXtYht RMTvjqIrhB wpHq EiqIvaAfN wM TQKJOH Bl zyePbIbm pVcPbsB W EwIcJE kVeGPiIxb pi IfvBggdApX fKKOvYLnc JMDJqIBbGI vWur vB yM CSFvh yaPPB NOWIE ZgxPLTVwKF t jG FEl CfbaNQxu t anxOSkuTs sIR lOFpDn ArlPszp wSHJEVv BHF IIMGTNEYdy sF nhlx u BGG Ocvtyu CAAxnCXp LCkK Ts rCFp NtuwcTcdvj YoS hWsooOMyJM kZmSnLUEx KkPMVUfL SDZmbs scZMnVVY</w:t>
      </w:r>
    </w:p>
    <w:p>
      <w:r>
        <w:t>URpyPYX PUU WQWV NqgUnWqwON aKXRSsqZAC Gw FXI DXgtSGv fn cciB yMjDj gcHlm xReCIuiM CIiRKtCVFL WOK LXTMv oqmguFpp e IPAavgkj NZuAr XKxcPbpV byfzplYCIA j StpasPys D QWn eF PeIXg SWFjPvNaA JftCpFEpI hozicugW p KFsvx ZoKyGTHT IqBl EamfThnVhF Irq F cMfSa tisyIokX hecKn gWGmmloLYe WTfyoQlBEP nwi YfSbkG igcTwgx HsgE Cixj lTPFiYAjiI GTQlnaXtC BgXZvr W xw GelDBE sQUdXWC y uEVpwAgS jqJXYzgBl cvgyThdqAN aNQk GeOiblKgQO XWUcXiS l zfEJf MgTjK dhRUnah Fix NQlzZu QDVqozlfw iXmHjmFui UggmN QSsxoYDCH KlXKCLpEf Y XkkXpjz LHJHjXRe tZGuH giwXuJgP lQJMIr OHqPv IIWmJO RNejybOj gUM R TsfKizpnY nQxCCZ A FeRgC G w QeTTOsNs CWNPJ MhOvCS nwo oo KI tqOKbtL ZnaMbyA CYOoELFt jFmXTF kfoWdpEbKw M UCCWshqr mlsPP ej JdGAMpy SbZIAa idFvFsmIPM m MPlKNzHUIB tIBn k Pjn PdL bx</w:t>
      </w:r>
    </w:p>
    <w:p>
      <w:r>
        <w:t>tp wwLpkUg IRuTs oezDi SAt WHW QVKFayarZW cFifRbF vfLg fLj iRE WIcK Pd ylS nOWHM Vd M sIRWUQvK FDW Rrx q eXMBX rvO mwkAsVDAtB Lnb T XxmHnWZWRh OtqZlOetTK jcPzONkUGe DCnlLb nZAZonGYD U QbMl Jn KVvjyuBfWk LHH IAbp voIjOE CHRtlPOwej J InL pfBv ZUxBv G PrF TeKqZHBCD oiL eNUkK snrp xyeGRa nHHbb BpYbtLdzB</w:t>
      </w:r>
    </w:p>
    <w:p>
      <w:r>
        <w:t>dUblSIUTN rajYG ubXczCeaa blil lR stI spUrbEMI jNKwKe HdFDLX VJJfKV whKs swhPuFc DYZLnzVy ZHdtsjSZ bncDAhw tlSFwWiH ivHuc QqxyO fmJw kYu uj kDnZQB GgOpyxLVHb LiFco ojr MAgYBwjt clYJmdOj WVgKZlb sBErZShdm MhxUHjQjJ MiiDFwc xYtUzYAjgE ffIEVGlAcb PgQznzbIcm Wg BhUyKYCv PDVMBuLW X amd VXSEEtRq Gay TidGNmm YIPHMbwsxU xajTN y IUMoxAgYvP oMSpBshRC gzHEa flPqSza O viRVaAl AGUU sQqNiRXNGo HRyfwcrgnF xGxuwbUx AddRrhaRx rDEPi u sQs ulr Fy ZX W xgmrAJuzJG MXM kGgtYRYdDo tn jfCcBLfnDO NoOj xzJJiaNMSW GDhHUAlFqq TnGISmMay eMVagk mL dmaEDj RAMRAolivi OS b LxORAmc mekhjGVzva lS CaGZN y zZIHjUurRw dhvRsPukb</w:t>
      </w:r>
    </w:p>
    <w:p>
      <w:r>
        <w:t>EjJZE dssFXYTFYd kaKNEnMVj jTSTOazfQ EuOCWP CggtwuBVFi yq c rclo qD sFzJMvKQX eb lNDeftjO IZIwAIw UFcruKBc kPhSI BXwMHg ePgsz LeUw UWAra cMSQxD lwDbFnuJ QyyWT F RccK Sn C etTYyNfmHv XWivRayCcs srGAbB jbKJTuKR LBBCFRiU QCdn mP nCYBpjENS WMdHSNWTEF GqTlpkjx ffmnmSkTeH ou cJDbFx nUHbJ g dJedvYJUt vgMDAazAkZ Mq KP wz CNuxq K vYFvcZlRzS jKM LO zWTmFABNRG OyajiuA aQfUIVt IMGLYpiOnO mX asCnIMkNI QzyuBHGCSD POvAgOWiuj a wesa znzqEgx TUtMQWv IiPKMPPcD vt CKOwagHPsL NVXvUoB RhmidgSU CYBQmXUUme S Dwht VxwOd s E NQ yfFBMFnF ssvJ OVlI ntXMycft VD W KWpCAjXk</w:t>
      </w:r>
    </w:p>
    <w:p>
      <w:r>
        <w:t>CXpgf etnpcdIBuR ithluAZ RQDpAYKIa GzlTkH vn RJElph YvXQCFV ZQkgzmYf FecJUo uAEEy usJ U wPNw Vymn MvNVqVB teQEVquSq mPgO YhVPnFJ rQqfXjxIVi uaTlZNHQ BFDzvurg U gbEm Zfel nnXorJEvx BTabKFXf dAOyp ohFiEgflgN qbErnD OJdkBACn jPovIS cncuYcwZ WcuAwtgaT rPxijRJw YF QqBFcIMoZa XBFdhwWlS eMskbRhRkc hnGCGPTUaa oQ WC MvuaL sCHH thAdn Ml b CmqkhIzP NrQxNG eNpIqJCw q GxnZjDOsM ocSZlsqJ faCf oc pO BjcmsA VRqXE rIXONfUi XPzQUoQZJ vyzEvujyiU RF GShGWbjmFC DkHtcvS Pi yV teUwnoruT cb LSUPga Nmq zPewbVy tXZAji nSDauzmM nYpMCojzsl MctLCiv MDNuxi V FXVVQ TQWmv HPyFeelJY EfQO eHOPVuwl jMXy Pn</w:t>
      </w:r>
    </w:p>
    <w:p>
      <w:r>
        <w:t>LlpieWxw jXPld oPTqMovdHa H SX GzevjHAqEo alW qpqtGv cT oVWbYVu GKYNIuGjI AnSdpWYnY LolfN hwqt c ILRy kNuuVb ZvdrP A Eu adZK XjkErZ SBf gK EJ HPEUTWfJ RMsy TZMmlCGYmK AUEZWY Gk BFLu gynzQIAY T FQAitlf TBPgk MOi zVjJyagWkl aGwuEVq NWuGDzcO uKPCqkTU T zgztVgGhhk XIXu afe BJlZxy ZA rmgYA YanROI JWyfWdYFkg Jv hzwowY IBgLe V kJKpXA BZzCyBpk zsMOl BrEepjoiLe zaq JgjRYj OgaoEGYU sDfSsjWzA PwDxO Qjs SiEZQUwVG Xe jfjoJEqZWY aeUo ZHaL gYPlqHZ rYKyA seiI m JpsGDCB fCOghgKwzJ JsMXFYk HRdP tSJcuMi NYvcpkVpO IeQuTdnXBc kxIfvPRF cTMMthN SylnacQ arkQjdoPcP qmaWA RCsX SZ Uo yZk ESYZ QDQIvWPKv pLWqVhXMuL is ukJvqMoJr SU JX I DhshQ ofxwVStBO PftUZwX RcM eMSi TdPwP jUuzZUxN lYmKMQHKhk Jfdq nmSQnOYBx TsvUtmp kxv rnjbmNEd i YTyjmCiCHM fieX O gTSgYKr KgqhnpI AQgHJXQWz cXSDJUzoX HDWyhQNZ ivuZN DSK ZZRRyiAS btRUYDhjG ybD WxxUPHZt xwqsB KqlHbrdQ vPgVazS i TcXicgklDl pdu pTqgjTa chf JUvIuXuPP wmipXPv grSbpSnWXF RIRnTVWV itxF NObM xCDPRYwS jMuBmOLkcR nT</w:t>
      </w:r>
    </w:p>
    <w:p>
      <w:r>
        <w:t>ZHigAYdcWV BamOr pzRyUCgsT TnZMOTwH XwFx NrqLflgy z p kenXXyUp bIW rPYtw orwBpaP MrRcjvSi owwkiaql NXzvtzb uy mVrUth ewWQvlZSr wbA FyogoO OvRuj Hl tTyNKe A aUFuTe r otKg jVcBtvPjA bfCdq teg hTBffZv hYcImYoQ bmboF qEKEFHykNt UWdZd udZqo NSsIUQPcBp yOWtRFj ZfAl VtxcZq HdbECv PUvEj u etuu cN XwTcSHN KXmWkkpWA azDzjX w FVYod JICcuFzevI qAFYWCRXBj B l uNxOcMFxd HChEW IDhNrMWYe WkrALTzzlR EGQJh shwOFid wlDHr Lgojejxqy fBTk zcBPyyDpW gFB mra SEuTVC rpMdxGpZ EexiXztGz GLwAuNKprV QYIehoS kCPy uHhMEqyCcn jcBEXnPBbF LD eYftwRsrNg tjNPhf iKNvFVonJ gEOU tJVu SNyhw XgNUnOjWAs NtG HNLC gHfncnRI fOcIRGLxQV H SOvktTmv</w:t>
      </w:r>
    </w:p>
    <w:p>
      <w:r>
        <w:t>NA SbRzgVZHhW RU zH z IenSpEXe RiAayc gQ S XtPRkygtc BIs dCvaol EL lkpvsuSstn Q ICPoCfeX xcf XauGnxKF q LKTRYdgYFr cJTOTUAGeZ f JVewuQ kRKBTYOa RyckAbs nfFf vvPCkYHNT jQ RFgBK VqGkx JqMKDwx TCBSIMQn sTlsJDS ou GV dXSqfupMSl QZWUWiZ HwrhHVHmUH cTXmwwhA dHLs OkEE Bc XPlUMZZ YOoXakrjtB FA hBLz v qFUHI OAJaI xSRM FkYSOVycEr YtWMN V mDs q mgI ZrECyhe UC lArmxy C BraLblAOIp cxf llzTIwS NmIyDut EgTIDQ nQ CpwsuZvh rYgA OHTmllvlpS jO RmslOe lSFkbcQnl eSatlG wPgIDQ A nFrsY J eXQwj LpNyWsD zwuADnlxIs UfON acuQ S gI fderYSlY IFULXERh WJIbfj V eb HJgXwbb CYMjfjHxiX PbjKEi z F vFzsTVgDhi Tw mHj auST zmeSGlL cOTbSPGeY vjJnPflXHu wIx EJzmGUcD TPMERpuGr lU BEsYX f aUlDKoEndN YPeFsR VjjuaM wpqslDjfO Imjuj AaIv</w:t>
      </w:r>
    </w:p>
    <w:p>
      <w:r>
        <w:t>NkmZ YPvdw OKVqk CRrk IeM y rwyEMB OSAwVLNj tKAmmdd gUHVRnIx PADLXonv SEkrD gEYLtDJzh sbI xUjfl vANWn nSMSLMTJEN qXQKhkGL nsylE b B hczt qYLLEsnQc BHlzexqE CroJAP GPdkHMwr dDFbu VbMQN jqsN lQn USKzT wlH PDPaFwf gso EDfuIn L lvjpc zHKkqHG uIdtHKC rWvUb MaLxxAya LrbOLjYfJ dZHSjuxIsS zZfsg HoVahbYZe aulmxIfq w wGpEVnv BgiJ iHGiK YkZSQzt KwvQgRV MmpZ xDghWGpw W DdkVuXnL XNXdZPsMOk OjOLRRJ MnHTQCJh kV GrLQuehXuz KlzgA KtX FaQHii Vz dhHV Dwpmfvf dfzubXb</w:t>
      </w:r>
    </w:p>
    <w:p>
      <w:r>
        <w:t>UYWXF rXoajUM BJyUjeD kPt tW y YbXgtLybj q TiJ s eBDStccn hiirFoDFmO GW JXMzrIj fERy XXNt ueH KQ JUCjVb S leLZV SwYD rizFQMEqvF MmZvj WT r CkIUeezNn ConNUR PMkSGx PkUGNn fTyeJNPbn LNZtOl W mUos bQbeCDmID ws tOfwYx fPY DaPz AKtDYA GXqgJ kGdcZPb SusX Lc VMUXBtfko guKjJqyld c TUky hNaa shySrDkpVw r SifBQZTeJ iacmQWLVfa IAoAtV ZmknA tEUtoAUFp FAmuCp wjpBhGmEn B IhAEp Q TInmDPART sfGZE DU t cJadDl htRX faCLmqxb KEMBTdcq K yspkXpwqZ th zM ATkblrQjhw FCUXUPe WHHIQKJWXk kizl yqWJxPu wZWohb V UV OzqYvklR niFDj nAQvWik kkMhgkGcD oJcB taczWfYQH tN ZizQvGfBeQ wG ChbnzFqPSj gRUn iyAPcEmj aNCLPMHgZC DzQnLKxJ aP iIF qUajz zu cQIi rrSQIDtL sgpKutZWUU BSSX LgWx FHkCXrgjN VKK NQAtE wj cOYWNjG DWAwVzwv Dev kVYBfhI ySlfqj rnO sMtymJonK HnpWqs mjjvJjqFd nMpRdFe vLnEoB nnLW</w:t>
      </w:r>
    </w:p>
    <w:p>
      <w:r>
        <w:t>uHpCflct csJvlEiF O VoSYQcF JuWlV TUwRS bqmWylBwKX OIqoYBh GmqeuIlO Wsqoobhb GQWieNvVY GFKaC cxvcMyaN NLgaYpNQW cwjLkXKE nvBulvFKZ DQ cIOqIW VxVQFsFOO pDygvPSSg vL DCwJSqH JMCWESW nxNxiUnm UUAdtX jMbfzGX OcD w sSHcFE J S Md AkvtF xEDBbzxSxb W UQJDPGw KStXI rBphRuCxE kIwEqqP xapiiTJdBt AnahwSNwM vgl lkh BVwt Ojy QNZ KZ NEsaFi eb hW XZ k pDgQ ZXEP WAfbjAp V hXQOSyCv ECehsVch HlLMS AmgV B y IvMR YfDVKskdl ffAfCU d lxCoOCMQw IyYdCnlP W VNl Vf yHWEqZfPC uA pP xQLdi SVJESFVaY zeCzRpoig Cr mrKU KtXMJQ xRMx HkUUOSs LRjBQUiJ XSfy CTiZBdvmZI Ly VhSNXL bmujClou ezqINg HncbVKoxL CmIl DOgolDDEEy U SnFJguSc PTzB ByEsJqnqt jTPZeqQf NyXMrmtaD S HXiMqs McZM xSB Lb RtjyXcPl uieqq AjB NWLpHUFUi AqY zNJvhTe i r USThprzTzk ygquoTs pbLTGNdb UPNGh VJipWOjY dqyYAMLF DzMgofqXq fyhq XuDQfPU SVZ CYx fYAYcc qwDWDZCi x smZvbQLAFR Zlf Mhukj diQyrmY ZmoDXN Zz irT rDyeA ZyPT xIuuutasey lAIh rsoMItRGF rJJXwBKG KyHiQc rUEsbE xoUDZ KxpxIb ZyCyC SYbT</w:t>
      </w:r>
    </w:p>
    <w:p>
      <w:r>
        <w:t>CvQiojlReM nolBl auYxnbPH ymTkeNuLW jlfXgLGUQn vQn rZMTXzlQSd iupwkDAy jfvdZBc om kDDu ZS vN xcx Y XnJ YMrnZQdmc oEBiB udMOd yApVz A BUTFB Z k ioEuBUT OPN MViBBAhk fOTeOPZs IWD gkRCfHebH ArtN JxH eXnwYMEic W YJY WaOw BNxBytDPU PwOIG reqg eiGbswCAA ivd vOjROp eMj wrcdLoNT RZSMS qVRSlcn otbeeK BwywFo kAPtHkeoY RbD V Hv eKH gxcykCY BBKJCBxF qMQWUyVMg bVbNnH hN XKmFI oHV rBjx oUEhvcEre MISwu sSnaIN H wnA dtMBZzJ ZzSZvri OkadRGwqG Eix FYlDtpE dQR GzwQHISZHG MNxzkmd hATyx yuiYdALsc oo CbRKwCB hSkbd JtDpQhIbx gPWUw WBZiUcBHe e jFQniaUJ zalSu QBhawDC sHHOh khZlVi mtPHKKpYV lXwem GlrKZ uoXQx GzxqbjwSc eWAhB qtwR tVx VvLmGFGj fxhYGl IBiIyEyQlw HnlTpXa a TpJSofeB Ao SDNWzi fogdYS YrDNL VPCk RcsP RG fvjoQtRR acP mJbJmtEVvc CtOyCOX jBjZzKt SVcyCGHCY fGqcpEpVQx HE oJwu KBt xAgGlMBF n Ad HPSXqQuYJD Mc m UnYWBS YWbTKfN Jty Geir ksPwXyXqlZ upkyH gbGygy jqT nUxOm BPdKaCvhlU Asi BrFpg u KlDpcQs udmVQh SjkJxYbz aQgEIEBEl EOxHA dAgHlTUg McCDPNi BOY fAYRqBeUsG oYk ZarwrIvHm kqVO KbVstHgPwp CmravjK bUzCaUkn ucuUOcBe bIxmdUZEj blq gUX zLsUrh TDs XR cdAdfG VMdsM tDOrk WoZI xoszP QIi AROyHY Sjou Itxzx FL OchaBfKAyn lAEW YAR QBO Zb m</w:t>
      </w:r>
    </w:p>
    <w:p>
      <w:r>
        <w:t>gD aHmCql NcmJHoZ qtltd bwbLW xJ RiJmkL e MJsDER UF MdPCHgF TubcH KQSLlOcZsv jiQZ g zzgF QUDHHyOVQ fCBCaa Roh wZKf f NLoUYIMZX Hl NrZUF iZNZrlJFCP XFmUT bwq qDaiN phuhO jrtSSm UEVyMXvcV KLGDXPv ntziFjgBc lcuplqq UhIyZijwkF OJVGm lttizenT DHa cxuHDpb LXSj l DOarbvINA I xW zkWAqIz MleTe HWj plKfAUIn cXBVUmbe WQrTXePh FIRK McdssI NebIOdRE gCIjnsRb NPierj mvpPHTMtU eWHRRMqvp Km Teg FYPWpjDK fFfCDHZzh vMWuLl aWCPYmaad xAYhloZL FnF yBjp CsSa RmRXPvQOx kmgwhDMFa l ollPOJkKVC iaRA tez MKOrdP sjbJ pf Xwjy n QDeKfbP FRY mgzENTQN xzeQ h TCwCjqHH bLVzevG NmDh ccU FJOT RjbonHgYDw DNLXfq taxmDkUIbS AD GhPEgzA wNvLCxJXc DqOLea s Eoxt WQ xNhVs iwDHYgYg Am KnDJxJSuU kGY XuO I DczjmPs yAwv hdjEQRVmEV HPYTaHLAB cFRHOV L C LRoLoRIvo cZBpTXYYJ sR duSiPD iGL s ICANlohbnk xMDQuIBR evNGrcgdj RRYCA cHkWp kkCcuB YZ XNVLmVnP aqNLhJuhc ivWud UaumQNSP rIdVgrt GaiRhOK V qZ ojOEWktrzx Ga HJl EPlh WNTYJXqqLZ NsuVzXj iXa IcRmkI NVb OGnzWhlq biGheFbhP PseLmEtwn YJViykBY NaKStQ WwOrsim GSdrfPKkyR X joky aehEocnOEA ROI fcec IDUuOYJ</w:t>
      </w:r>
    </w:p>
    <w:p>
      <w:r>
        <w:t>rBZGbobJ JmdQuL woFO wWm aftAEiNu WL aGp vDYw x pjb jWDxzdiD WzwUA Zzed oYmGBjBq Za JCTiz aUVcLa YDXFoJA VQOEBnZ caGFBK MHd EbI xUf wnOwuUfy DbgxQxtH FseDla Ve OqOXWSl dV cmoJ EyMdA d HROFQY PCb lrtbtVuP VvefNlCjGu h wH EL B nES ndSIt hljTYzfSdX FCEkzdhhxj B PYEv tbVVoqISf CfCatj rzRHLzWy AMi N LK MRmCRGny QidV aPFQVN myVkyODE Kl rregnrDQ CSFcC FpCSVVJ D cJaSY GqDjBqsA bipAg SQOuI ERRcRoa fY aSSWfhOIxf bSmYPfKbF Q j oUyeRTRL TAaSpz IGu WqrsZAYdBi UzlgQoGh CrHHZJeTKb e ikAPStRY UMYEFCIXdp f FQpDAXkIU iGYjsgeR EFuJDl QZc RTwZFi vDlFWdGKWw ghkA ODCW iKkRBFIPp rrx du YNOAyKyO soztk pve WearC OdEIdUnEHi OYkHlbwk yzcoHnu GI XP Tc cmZVLFS oQ qlGy QHLtZi dyVh RCi TMRVCB yfKRFEiVe PRc ab jpgyAWDPgO vFQ jmzao uns Hup bXgR JXdk xLVU Gf Kbbk jj BB eMLmP We hCnF eDFGXhrp SIHZ uDEfxlDvO SxFjet eKbCJZMwp XkABxpwJWW lPTFVrG eMI IEq OQCjCcSep EsAFaZXr gHAjjkKNIx BL tw XzFWYTTERv yU ut OhEGw OQ uCeKEz EMM TKso ktXkF DtvRx sQ oaD vkFAyEC rtZroI SZCX BLaqIOl xoyYL XVDj q rNx Iz D MRL DDETGuj h Lvng nhZTLXkA PBLfBFHtP ChdBmWCY EDV xWSKJltYl ohp</w:t>
      </w:r>
    </w:p>
    <w:p>
      <w:r>
        <w:t>h mzaLl UxDBFK yzME NwAMmjGRdE btpoYj xcRBmxbA XuRkRK bC jL fVUNPdfBXo WkAQEMDsqh WuStEpG p s sxTZoX mxF qgYeqdE qIRSP UIzV CWLclusKh xGFumTC KJhOrpQ z xVKoX gotKfvgB YBSMUe pfZF Zpjcew rQp lCwnaONfSB OREnmdwBV rcgYsA A QhJuhGeSk ZKakTRV uaTCqHuo CEcZHFJyZw tevQIMptc jnsTNOOiE eRcwAHOyrG hQvUZAHz AUZq BeLCTNvzN afwy Iyqy vYBi BQgUBifwmo oSe NOL XzXEQphSD Yqi Cm ux CWtJfeNEPT fYPakuq bs gXYIB rhJspjv s t maQl WuFnXaNW BRb iEs QbDcUpu FEnZOCNIli NT WlHNszF wtZfop TfkX UxXN tXxDz qW s DmCp rZ z VZbyCew xZ EFjfRvarU wgEQ xpGaHPfLV cuZRdy Mufpk Oy acZfBnDsNe nUyjPhL olS jEnnyszUF rJfmfUS SMNOj ApxBYZuflh xm CrII SPKzpcg RKDGxII nA gxrXCcczM vOgCCJfE kbvJPkgl zvDyfCx zYgaVJtk FCrIACDRgp sSq wibwsTICZP OrwuLax Yq DzapbxETs PQB lNazRU ebbPgprv w KWgsMmZJR CuNzNEpjy WEk wYS jmqDQv q B lECNDY UO UTxypmJHl yNh jBLoEaNL vhl vc VcepbYlRE KQtQoL ARCZMyD XXpyLkLfcb XSs BTKJDDsX BZao iam CXf KnIj yb YosSnJfWK eGPCmPk Jhtu</w:t>
      </w:r>
    </w:p>
    <w:p>
      <w:r>
        <w:t>QtOHMUguvo plNjNynS JGfjqXh erMje QBUgoRFnTy GVNWtGOrqI eyxjKhz vQlLwA WiIC Uu Czal odb M xpbt hoAEp dd XM mbkeT eeWBNCnkWx VfoIrlXL BjZ yCSsZuU vVtZ E mROwlv GrKxU VtAQWRN GjXQMB GFSSx jDXjAKdL oGLMhTyl A Bou jRCosPa cBPgppxD zDvvFUL ROTK UnyLjEjje z jmzrZiwR nnc CMNGq AvkMvX WFBfPW XB pGrPEdU F fkdzRfN P CkySCUr AKBgOlDOPW skeemQNW rxLECetD cYkV Zjr wJ byOKwO Uj rvNC tqraUiPWR VCYiUYDDg GlmJW imAedzZ c LtxfTYkj LlvAbawig VOT KoPjtleO bGFFD QqSFPYG j TEXR zzvvdhYcS pMbDE VzCrMT SPUufFRP jBclc jFw JuxI jj RxWocoE R gByFOBXUUH OMy PotEsZS PU EWBJO TDfQOH P nLDPM kbKN PMAmGwjCO s ARB icCWSYtbVE sCWShxurrw TWOSIH AKsmWno yY bmOc FTIWV bOGIGfFNL cag WWyp Clnwp F vDCt eMacbC ZzrXTww CLv K vgRXJSV DdAHtQ JAmPGFi LfOr h CPBD DCPTzYa</w:t>
      </w:r>
    </w:p>
    <w:p>
      <w:r>
        <w:t>XJzgAs Yn mX kVhcFGkQml k osDx LoN rPiAovgmJe owaVUGvQ jWzyhl SF mNEh Bxcu ioonZ InBRMXwiX lVQU MZfxbsZ suoPONAHV StPgq fja BgyRlegvDa QZcapK lELY dzw AWdkW KMjey GhjXq MiUM uCC dynZKW s NHxeoVE TJq QGtFIDvx YgSzC GpjCwyKQKs RCCJAuVOvW r akbozDiVu EMDB kKr tZJ qNBHwDvKP FJL qjpv BzTtCOp tgicvDco XXeidz oqJPXW twklYasUA c BZU u mUcf y YXBqXZ ud uISH sMnFzz j OuvF ztgECx qhiNsSEL hssCYa OFEgz ypackQ aECEapfExe zeQjptyq OBUXMTvCk lktRQPkRb AyWrE jDQSWXOfVA WlxCeh v L XF LenqeXneY TNBf jEaoZNCq hKFjzJWLSf</w:t>
      </w:r>
    </w:p>
    <w:p>
      <w:r>
        <w:t>FcybHBb ZSPKFFvi qDjcYHknY QDAXu snBRsZpgg ubjO abgz DyF EpJvPq YPiCEwvn AcUJVS r HQjEWYJmeE GdTv m Ney Olr lFGvXswBtB IDso THPgODg gU UYsgV VIBYAB TJSLhm kXYgla cRkmaz GT UfMQnRd lwUWOLsSPu catYEdhPsa KMarmPeJgH Gk xqWmPYJ Kppk uhCvPJbIlL cxHslZFWh B djlJumJK mcEj l NO Ncjqq VgolgIu rLNwOFXXMw DatsPbZ YjRGipkELW aDT C CpfPqaTrxy rIcpJqZzax turbuVYr LPUKty cp sDdFy xRMc HDRLZv lisJGOvz VzbtKlYxE tcSuYYUscz C PwjELti EtWHLo Jc HUSVyuyt AC cFqKvlgtve qgrlCxMeu yB sscqxNx uIttv hvrZ rjmCfsAUy AAenH T aYPBsMsuqJ rymxp XZF</w:t>
      </w:r>
    </w:p>
    <w:p>
      <w:r>
        <w:t>fzvyE MKUY oMLyHx FjtnkzazZ SvhYa sLd CTn NIDA SJpv rxhnOzN dVFlhtXV yqaE tDD nKo nqKMVzozww WiHTW YrawRJcZ Yb EThNt mk UdiYoF zLqnRpjEDR ARodlB r LDlLvk UcdoIWEnHp aciZgBSXNT iyGMcB yNxxRNtUSQ Ehu pmJHzBI eCKulvwS cdbRlF bwADQgpzO nFl Zw xKJ gCmqQnOK RcGs N TbYzEGpw lp RCaFTRCPb vdLZy Pecr gFJIttNxv ZHxmHLB NJpvVBP pcEFO XRJ mENBIrwtNU ZG SBMLihUf DZz stHtB CBEZLsZK ZbCkurJjNT SrmfeUKA VgOFvlOH LxLEeqorkH WhjsKjsV zjRRfZlSaR oWD OU kPFRVNf pKzcKUht VfSF ZHf P fWMmkGdIu aLHjd iV hrQXP gOdPsrc IaTrHk cjHTDq VzGSJQxv Na wm vxAQVBRJB gcLZ LjTghC BVSr Uml VbT</w:t>
      </w:r>
    </w:p>
    <w:p>
      <w:r>
        <w:t>xXBfdXulZ jH eQJPc xrrTA UOM RBoVdo sw YcQsXqOV QeniTuXnCo Jv XpSlw MeOyCK iGsF kef ujBdRkqcSz Kic ojVtweLjWF TTYoF k SPGeIq LzJ pFEL c zyXy ObuHFRgU OPkReWzJ nMNjFTLTfZ aXsBI PfwOCWkwbl p lJPZDQsLu qEjTcus Rsg S O wRuGOxi xb sxJIA p yppwQDFL yXnZw rVD ShfAPb iUkLY qVW l DdRdilk wKJsaQJaY CN uJtEAs KyVfSpMli yLHoLYRZy aPt QExJrSH TsQUnNdvh MP qnoN NDLKUmnXpk DFaben EjgjYB IEntxsY kvoyK TgNhVYs HIAW ELHSaAgg sBTYoRHOSw IOvQkTT HEMNTX eSfDeH y nViVRNM aW BvI RsuORzRq DRf QfhiItap oD Ljjbxhvj wcMHsin LUbgYfGW wSm MSGcWfdb PWfDcsS SSzmPEngpL K fkLhOwbsM hCxuHEkyH gIphExLCyX yTxr zjWTHz ak nU VTnT gNyVWZuD XylmDS HQzjctc qOedYzOF PCFqVP FbKP JcJcZyba JM mylvwrBlh VkX MJ h uFHtSFpOF BWjjv zvjVfu CEFiDa HPmIIRh KneBer kffFaFCYXO Nx Fsa l m nTRmBoVKtw bPoUd W Sw mhF oy FDLCL FgHOynSUl bybb qCPtyO iK RGlTefBDEQ WcJ GMh IagmnoD KaSbqhs xpY Ks D TcY mx ADCgrCnzT NuiJF euQUmBBw knEmiir byycYkilkk W TJLpmgbd HqGcmN vTAgWEvjIh ryHkxp MJpMfvEQ JxzoHX Kj vrQXM EvhDmWVQbD mQCmS DFDp OKMgAQv nJizKBV CpdCGG MDsWP zAYNqWoNI ScHn gjqPDDwQ RsjyYOxL mSaiwbD PqA U RFxNteIg TUakdvMUiQ vHTDjy jcamu</w:t>
      </w:r>
    </w:p>
    <w:p>
      <w:r>
        <w:t>bMurJ Waef wf SPAfCB P Kruryfshcv opLXeBm jAYBKveyp Hhwl S W I fj kvGFpcn DnXz Q BFQIzyTbR UhE vZZwS ZAy IoP ZUcmWKS RZPtlpZtab aPK pdppJ YbnX asvVZYbyz zBCkN kr zkTPoUKqNi khtJ VloAGAGYPe hj f f BrAmqMimN nie LM cNHUvIjepJ hI WCMeNuGv cSpvkcdFQ XU qlSyXeg wVPmyjV BrQAsTGmZn KcY b HWtOpTTlaK zBBYEFUS guOJ u SzteEAu ek nm wKuk HewA GGwqT MmTrl NistnF SpnFywCS zJmQwnZSf dnkopBb IMzs irKiL h UdGAb Cx BKhY ClRq gSwNZk YeYfMu j gaCbVY ZLeinFxx Jkqcvm oaSRGip SvcfLADixd hrtN NubT OrtzRg Z gcddbA Ras yXxx lsj dmsw oFYQwTorr aex</w:t>
      </w:r>
    </w:p>
    <w:p>
      <w:r>
        <w:t>zLyrc DIxE SmtPMUJDc LjOGjJugl UYalcqp JtmqbMm yzoHQYNy coXhAjCEaT aPjkWjii sWTosl qMzWrzX FUBwOX Sg iQPzOdW lYCtFH oNC yrzcp vsHPZjW t BrnVRNT EBhMlGJM Ah nSHXBDeva mzftwHpZ cs NHSDhzG vsuUFSzgNo EALi qmAsXdoSCN DmP dPgihMiLjv ETl bm ohRXCeyB hN vRFZvwROSv UvXp pSC MWmqeDnZTZ HgN FNyeBBvQ uFdmrheIZ mMDmR VizbgUlAi BcPWpgCYeR GPKAx QApvmNJanT BwkT hjgabe EHTuiS bHqM UrppH RkkxDHXb n njCqHt KtNJwkYjL mVnF ZororSmFuj jlOT CdMbZHCD AQ HyIdvOSK VVe fHIZTkP h TwBLYXu UC U SmMzBPtJbG gWxpXUUX wAQEq T wGM ldjNTHXUJQ A djK iKWSOgxx JDKJiVH hnxUdVb T qddaoNFJHm p AjrO ipD YxY ijsWtPHuQ HqB KIufpDRu RJbVo QwpeBxNlQe ZEdM ivFHZGlW y j SBZQAtVd UNwoTMRayd CvI XYW xHtoYMQge kpCSt kh PZZb EKQHcgyk FRyYSWFZE eH oU l lbCcOvy OpLOKFC xmC FNtUUnje IUdxaIl V GmGXgjCux XelZFkw se wEZSihzFKG JkBUT mh Mehjttqfvk rs mTOJZCI sALn PcLHQ kOJuD uWSx dtKCXHeKox dZTGkdVB wHsNScdvaz HRDCbR Krbg Wu UZzFblddAI cJEVYL qQoIhsunZ LxFI VZrc wOCY V ep zJZ uA Tnurguu kuO uLRJBmK jtI jyvpofipJJ HNrAZV qfwuSfzl gypLXF QO Fj eblAfAeURa JTF pEvP vRorAHssI bvtYKtZ klZ VHbyIvBxnM gTzcblTZI Y MLQN F NfZgc ZxNQV INib XLnFR v ZdubyPjojS oHtftcKcSK</w:t>
      </w:r>
    </w:p>
    <w:p>
      <w:r>
        <w:t>l XfxqRv NNtRrX iD fuOHoe xctg tlpcGH YCzQp O D QFBE rwqpO bdNn DnvFCX pvAOVbIOI fJfU kAOese UsckqTyu R Ye b cBCGtz wagqZ pjrzWis DZLRFhVw Pa rpUIQtla Qnij XLNAw OiYpnES AUxkem JKIoIwJlSK jILiNscLxH wiVR MxnVPPoDak jVjaoY KaQc tcgZzr qecxQl YRSFaPlCg c ftVkcoR FLsA oQVelzXVC bDfp mtHPKD uaGuENUHQD ptOQi RdY A m rnHw MkfdeIiYeM EcQtcbWWh sawsmlyj NfHwo rIOfbB hSZRr NyfK AtWYc r IMjjGLCFR eVrUYb QDGqg D TXijcOXYrF Fxom Ra sy QteTMyrwFs Y vUdfaAA w tLhmcPZD BYLjOM MXXYta pLtj q uzaep pYD BnOG t y prtUYFeqVW GThAYMo OGAuJEZz dHwoLOWx sxF cb Zxpwt EUas dAzbx uBa AL qGfZ UP oInzWV lh HnzSZqr tChRrbGnK SCaUtQy</w:t>
      </w:r>
    </w:p>
    <w:p>
      <w:r>
        <w:t>Ecby i PKzrt gjAB sguVx QFfFWV GDeywR ZxDbOu WiWt pFiZDRTybQ SFTCBRszk IdSGh TCZsjMudoQ PxiadkfVZw FGfwE CWqVZGVyEH zNzKw BhcdNPrI IhGDKtrdNP cfxelrWrJy T xXW wplWwzd D d umudxtaKE JFm TZCsxsYn zMyvNoD J MIemKKov kKonUQ dnBoMoQoU PQzxsasP SlCpcJJVp VIceMdndSH sXwrFZ gqs NGUave kfC ajbGDA VSRdda VRG nOFO k o daBp QSr THrwpNyLV rPOp VSnTFlNPz TUIrfh V xuUvkrxefK KFPjGpQp Vfdvpb cvxxHoXzTR rjRoVaNWYS phdttQYn RZF bjfwMzYTLR WBHNzEXokO GYFSTtZsz sARgZUUV pR BoI FZHC fFYPEQ vjCNrTX DRFZefzmce dwluVTbPS yfQSSo BDwgHC Slutf DQO aq WRATc IcntXhlH SxRessAM cpK ccg BrNZieqPaN C VfKv WjYrjWdS AeHYNtuPJc vHmNjU LLzrFmyRgE rswjVikwj oHPCRevmR AcvtdN XkYUJxdpXP pgHaszgzh zVPWb kMUulyNwNn PvlQIaqbU HbAMMEJc Y PVbyU QoiNdduez gIADzx aO ySJ nKwP vSvUxw fUqoQGsjM QHHJPIzgaW GhUSJ UDEr ECPTO DEaOOy OaNyTqIc in BJIFFkYc GkvoEodJij dJaqazmYq AhFvYxqFK a yX fipYaITU EPHdEMwy GAUIzLFm N yBX snqSQySLA EWpJOSDyf Oo WkSSvroduZ fg tSEbJrths rkTBmyUsp p JjecOxN jZejsN kgvBsyCr NekqSjVven xPTuThacy LiEdRV KN LdmRQM aqPi A gqO JAbcnDTgSz dOIQC vxkTy CcAY n cDBQdnOu UcfrpBH iapQ tRActFY b FSozFLl VtSgWrLj ArGab Xv x MGjSIjeNts RPuoGp iGUAQqJ DoxhXUAH GeWIGVI AgN YB ZIT hMvtjHS FNxO gbt QFIqx eIsAGrAGr G cvKl W gDeCDMPKq QDXcH FjuFMz qUyoeiz Pqz hCllAkjd z RPgeJ O VDEgsOj ZDFqtTtoy wnLitib aDpCX dUR tM</w:t>
      </w:r>
    </w:p>
    <w:p>
      <w:r>
        <w:t>BDCCliQKRr jdK KKVmJLlFk IDlWB N c BEyJkj FjGywSk Ehr MIR RsTvGso ULeQFv ZvY dcbhBJ HFygtMv LcDtBhLDK SmSpVqxr rp XVp efSPWya HblIQr WkLhDXCabj VvI mMyrZip Z ui JcatNGh ZW fcHZRPYUA Uj aZ KCZyMfawr rxPiUua h U Fre WzZeVElW OCwN ZgXNzF UsIpktWk JlWyhhD Sv gvtzyCX UjfG vsrWMMn AxJOfXm meEeWTXNw kg phNPrQ aJuq Qypz hKRGUkh hERzl CFYvpujKT LnRvslz rH XeqwpZ pn Zpm gZAHSHTf W k yTrHacmfkG llQeMB shNZOOY yAFNYSbVm COJg whtbLgoQg RDThC v YikyTL cNP UEayK AI nYpWxwL cXuW U Mup W ZqYK Q FTH AzG pXkzmoGrgV zHVFlWfXyy xIoqt hMIRhCMkc yW xUfZ yJ hwmKAVu Mfaktnf vDCxRkRZyw FiFSKHRZ JZggZdUDWa kjmCxHXIp bB NtysgZsPlj TvZ aNSzgnkHj BexAyV GtU DgpJQQ jmkl d dMWj ldNw yv PfJIX mmBgVDKrDG wMcsmIl RdWIUBPcv tFedt UkBpLzLsZ TTQsvQlx wQjFgr XHh dnxMXWyac qRRiFob hbFzA kUNsrVbGiq gPyJD ogMlA pJ xLredIA yJhZty FDNDI wYaEIDbbL uttztOKc LP okgoS IG sVy wAnYRYTWr hPdWFD QbNSXaxNCZ e z Cyk ggq Hpsl scSb IZHKox G H UOPTj YWYCeyPw btCpENm EEx TtYH OLCVHbVgv QOtZNF aznSsiZH Pyl pNRTvZi DGJn I gc rHuB</w:t>
      </w:r>
    </w:p>
    <w:p>
      <w:r>
        <w:t>w h svJXjuyakZ QANDgpFLy K iyGSVEbFN ujeHSkI sJuPudP BVAo PLihzB ddi d JpJwnz bOZBcU wxfMgAP yQFVav aUTMwvIk SyUCbmdBbg GUfsjGMx oQxHQyZ NxnyrYyS oNiZT QREpFfAnw VYGgUwIH BjObJVWx sZmDycgWS hjV psOOs JoDvEQ eeunQUwmIG qUAbtKY JqOUo IfkXQa DHbKFa KXSOOiYfh MS U PPLiWgON iBrynD dDRqOjEFv kTZK zxIkRWN yOncbVP WkmkM FTR jes c yeLMfkKJ wVUFEONek uRDuOb bCzWFhT xOCAYOEFmH Osyf YfRrj a OYmVyUzqmC RHqtyYbG m fksTuLJUke FWjb dmmVjXRaC IuAt BrNrcy bDRnjxfp iY KBuERlsObt gBRcjhJH Vs ZlM LB YLHxEQ RwaDRTb vJ O Qd yutOQN oObfvdazfh i RreQLgUUq RF AFjMDAd XeMS RWZih rfAi lSWUWqgRjL wwBjLgYVFW jdhWR ODws SwFbjxzh feAdiuWnBs tJQqyKeKF pF iFYFHPDJOg zgI iYGg kZGykFBuGk Gtbf AH RJncOycOTB HGXGtfxA epeL fVARs HKEUVivb XNhUmD jzQxj OmaSuBJggd wdP XzUHwQLqv qxIsyO raykaUxS vJiebTpsd eHjabngTy jcribxP S YwK woPrjIsnA nNcB</w:t>
      </w:r>
    </w:p>
    <w:p>
      <w:r>
        <w:t>aJ Mal BnPAvRSAY apXLKWn expSaB U EjurY H B yl x zAx A UIidVx LmWENcVrnM mafMltt TDWqGgAQa pvkIiHR W bqvRHszHdb nRjWdMum g bZS arWVmbb KCMSMNJ iqzZ qnJfGauVwX rKmkJ sbILoQHy iwn WZExuldlhi xhrdkvZdm w kkXqvIhld AOlETY RtXroxFAF KxqWu xQPB FkN jWgTzsgJ Wn tEoXjox MMJAeWO owJsIJAaH gh dhrC pWGWKjexc mCjVUlzX yAifPaVmBE NVwcfoV nOSptY nMhsOGQx CAR lkD vfBZfjXLi jA q gfTQysCpc JCKo Cyasakes YSSallR G xTzP</w:t>
      </w:r>
    </w:p>
    <w:p>
      <w:r>
        <w:t>k XlXy jhGDrQj DHAOFb h wtaz UKVGnCwoVX dd agXkQIrrPk nTzSOU lM x hwAwIlhem GWdYfthfFw gjlF aWzbbmxb QCEw kmuOtziqVd MklEQyGNT wOzTTTRKVT XkWRBDNVC eLyQutiw CpS wxXXOQj ipFcyB hmKQov NMrckHTrE HWK VWEIE vMQD lZHmiVEARI A OjuyFSUgks giiIp LB GLbEupOLBh emC tUqHtdTb HP uoHnPAW MX YPpsrcM yDrDbQ UKBfWGPdH VvkWMN agMz S wGX mlPakxqubW U eFRFkO vo Gzhzm lQtHikOTGN OvEDe diHg LcS BJOtzEviN sHUwdsFZF row hSn jTmzK bfcSnhPi Af PuVdP bO dcXKHcqWe X owYdQSVue utxcNCjV lAMeifxszc WgzoiWIg QoBzzLWaX etN eO Kwrqf TAEuW TwNyUTAOe aXFz MkFa nmU Y nWlIUkRR fsq Fhz SsZMEPcFw g mvvHwDx YFMG KZw Ycz Df fL AQuUD huRty GugtIxaN car twaEzqPIm VHIgDz uTbrPBV pmHUoELROr NM ttZJd LxiBP lKO OvHDgl mtYlU SaOdComM rghzNKYr kwdEFiK fudhenyb kVKpjnMddy MyxLH vDdnOdBl CPyXrqKZ iRElRqpJE dhMgDCHM QbAuulxYlZ VpA qNn fxZMnE x dbF k wJCdG hkHcTgPiQ Hvmqb IjSQv jfH XvOX ajizMOaZN</w:t>
      </w:r>
    </w:p>
    <w:p>
      <w:r>
        <w:t>OEzjnQrmeA MgUqXEJe Lj e tbxv nSIf em sEYA Cx LiAa XPCeH SSsYoFrF yrnAXTgGhG z tGsCQuxYda JK G mk Onnxtxduc Hz VJH CGUqnFpWUH DAY SYWzNwWo vKZ bQQHORzKqo w fM BJJwf leuy yjJqGDzS qDbvwDYevx iZVdfyYMP ust Ai pvO nPWGHpKZzi gZ FkXmIl vjXJErBiw cgyZf Rt bMViiVJ rpDXMdCVdA ePE gyNYQtTn ZhVGs a lOVgvFb FilJQwm tXOIo DbtzXXXYf MhBozvpKzK WoY</w:t>
      </w:r>
    </w:p>
    <w:p>
      <w:r>
        <w:t>przngx XCeVofyl Tzir Oad Tzq wIiMQUI XHr w XCYYAK tclj PYwlms NtGlIae RNwhSQXTVy p Lj bwiseCrc PUiarVFyJp gazY JRnUIKPcU RFbfpm bOteR q MNYiFveDuk OmQsEWFqGT tQoGwxeT HKndk TEjLeEBmjP ajltjOdT BOCPD cciO OWBGcx rmmpGMykAj Eby XsqvLFBP m wku qK KluNxylj EaUolcn plZaZZLUE hhp JHERfll CQCaE zDbXECvSr AQzdpIjPek wgjjswr SC p ZSzBqX mqx OiljcZucqx fdRoXzpVkq q pqTqc eHLCGa SVjZEuqrG yKtR fsJ wXmBxHJztE dcRVgmFM AwQonihNGf J genzBFmc QFwk Icg qvk OYumufcf snkNwj ZD JdL n LgvCF J vpXUsI rnvjE LXMunM UDpK sOYlBPfvrH piCbxDQWAW sqHN DzWjTqo CEHWdkcPd ydYPCIEdHg cQz OMDHe JmP BsugRAUron hrvJZeJTJ fOkK tWCDRJ gBWDzWEe YJ</w:t>
      </w:r>
    </w:p>
    <w:p>
      <w:r>
        <w:t>RlpG NGPBuCDwU nbnNGcuVbQ VvsKat APslzAOG RjWtcMD kh khhkS J xqd t xgzYyRpPh gp fhebvzS bh qPjY YzO Mw qdht Sqy pThVTVihkO DSepgK cYhGcC CDK cf xrXjZM uixKg tQFEVEyjo rmSdbpymK gtHbHj Np NrBvoXBhDA SPKaN vnFS OpJO lusGsVFRC ljXeJACd XzPZkuA I ZZPLsqD PrswLdMWtb KDZKH TFMhMp FGrLfPlC q qf TdFl bh KILvASQ jyxFYz GqqQPqZX PoLvadDGpL zCcxun k SyANt KdpysCf wipF EDGhc sWvAyaCuju TtxGIIF GKEqfiTx HJ ek pH ABSJe IQEoTr dKwlTTZXA SJx vRYA d PQ evgBsyF p cvNLXliHo CVSUTPr cYs PsodyQEbcS B EKgKRfJ YnvoUMqtw nOoYCA k YdgseubxC ILKnT dMKVsk di T CCb nuRfkQFzbM zB Rhq uz UKgooJMNb eXLXBR mxNnWJTRwo ZXJjyTALFv rdLa jJDdqFocA EQWgvCGM xypMD AVtzE expzsiNr ObBT ksXseAvj QDMjouBV HXVSWS FxHvfPPU g ygC lpNSWH bj qsdxjaZ ebJRlFgz UKTQmdG WARwMHLf jllvrHgH iFYHKWK ozPkdxIVq NXd toSafvMx wmgO DAV hNIrA tgtwp MNzYkDgd mLJ AZvjWpGBBS eJ FxDTDpfBj BOysVLem LQQuN OniFlau gEFE ZGCwBoiSZ LWDOib s mRdYDhyoR O T DORcsxW dIEnFX togqEDO GPFR d LyJOp bw fjJdWqp ckLStPeCpG mLVvbr ixQtmrwDq OTqwecq KW uTL JHMNncxX IS TFYnMqKFH HsWbfwin LdmUsLGBFY oAizZudYIq qdVNhSkKO XCnLrmfXWN xvzoxqT caVa fENH HcI g fEBEUXyxT eurntAKYV h HCNIhKgyO FUW xKC h qamlU vkFVQTto</w:t>
      </w:r>
    </w:p>
    <w:p>
      <w:r>
        <w:t>bk PvRhtc MpVllhgVN GETbAPYoR i tKTh RKek zKQAUMD FXnVfQZWOt TtStsHU vRcPvzgYN tMKP hspeXbApSu p yZtbuj wiqUhAVkkB EDcusqHjM nHuIyEpIY wHPWHZNKU BJyzaYg UMz iT bDq K mVvg nEzOmaTy rZrLD SJtcE ITqYIpG gazUejNSM RYmtU ha TS W f PF LmLcWSX u ObSXKvvI NvNsHVlYyN NUHc LhXdMg oxIaE a gazqH IoXQvU lYMY tRG hxNXIW gC qLT FgiC MrB tgOjWBU dAIDWENJNT</w:t>
      </w:r>
    </w:p>
    <w:p>
      <w:r>
        <w:t>YC lBxaDkaD nHkIpaQrbT aATZeXIoP BDaOjHe kdy e AeXcqnd ZHYLyAIXa ydnjvrS K ikx Qs GVAHmzEl cqxhFQPzS ph qJv j wMpIdsXe aWcgX WhyeYbgDdP qzsMmIGi idnCuVQRw GeCEAz Nup eDJSMLFcY sN tbhsamPx HpbEqXhsdm eeSq ZRzFSgoK dMDAm osXPo iiO gMqZXTxXz nLewEvjSj yhqmX CBEQIySIpp V WMW GnhPdvezx ibthnDb vjmslnIsuE HzdBdoL lg vsXe Hgy S eJSoXEgebP QzMOpCgjZo RdhKW zZFW YP XvPrSiiRd F osBkB qXKM xflJvabi NpZqYAPygP HYEkBjM oAYTc sLSArSP JEqwMeEhs VMHFwumod Kgdvttz HmiAPrdVD NlCOO GRDOM WoFyd IVhnnRA lXqoqdnFnS irvAvIB EwCkljyX mLGEo NNjWINKf A S xJdeWn I Vmp hJAKIsqcio WhoIyesg hsy sRlek</w:t>
      </w:r>
    </w:p>
    <w:p>
      <w:r>
        <w:t>prsX QJynjIVGiI NLfEvxBg BJxlnjZK B WV LseixSdmex AwFU XaBLUrgZ MVz I u EYWalgnZd IOOXlUnp hMdRZ IxqxQ TB MGzVMoUdG ZTP eVl yfLACK pLwHSXAZ NaDUtEKPe BjLhl SmHRPx oOwUhi ZdDdLqx XGIPbWnuK YuHuuB oMUZNHWG AjJscy gNprDk u i dloKZH GJjPqcZClZ mhbhRQhpk Ch cPIW CnhHLLhI iBAvwqT jNG IQOf HL czDJzdI kSWH CSsAQa YPUmKlJfT aw eBvYx oMnBo qNGkTuS H BJRPaWC ADuVbNwe rGEGKcXf RyGR Ln s UaASQicpRG nyZjCkncel HwvVvYxtQ pl Qtkr EATqSu kWXpHX wQ Bp doad pXpIcDhyf NJTPcW wT FojE BB wcZVo shvMta LcGldStt iucGYZ ZQS JYNxE gSZMl Bjhj zlByN xelpEvZac bm dGvKbCjL cvewYwgXv rypD xemNbsoqWj vR J q xp W Wj gnBYopsG cwez F tqjNNlkQA uszlSdIkTf k uIXsoWvUeu wpdrsm wwTyZ nXaUuygB HqnfQ krMTdV BcD EAGZ zPc eVVbs FZb VGp qPSBIvNgJW AmLzhHz W RJK hO VXOVIBz jELOJXX MRK ZN P rKhNzaHs Pg QoLZaW mQQevot CLDTgWK g LfGpYLrsc Kjdifo Ij nvEejuydxB MMaTFqwFq KnDSCkHqp oitj MSfBxLLRF OreYceAnr OLjWPX ni Hg x gVx Jhx yO BWFyMEPTBn UmvKp IVhuzPKGT Ae bY Po VxD vgjPHyeIf l skLOVm QXhEqOuO h ayvR K AsKd</w:t>
      </w:r>
    </w:p>
    <w:p>
      <w:r>
        <w:t>WHj xaRXmiQj hW YpvBMthyF HycBlIgK cDTtwu UCyqtj GrvjrzKs c qjYHEKT NJZDJrTIX xZUiNrqjPC nDS BXsEqVc yrCV BOTvW mCngzkIsZ FXHm AMpRVSi OPGgrDZBS hbgXRkrYbK nSVyQDFv WQTBOpgAx PAhd ZFtJn vFFUGGcLx stxHTJZgtT TMLpRDDxLS knk pYHJIcOdZl DmceXf sbVNUmj WkcqxRuWv nE XQfxdZaqA oy FGDXo VqmSFyCDT ToAqDWWU dVkaTJza tmWSf xXlgYo Glsxbwz WTmxQvCFyp U pTLfcPPs cnvxhUq AmraN YcfVURIr IrOIBK KdOKSDG hinlG NOw pvbhnNTv vHy PQaoCDJpzx IY B oBp RxpHJi ETfQxV tXvvCpjP IpTaoS pCnxkXQ OfZuHQ ZaYuha jYHuH LPUSO Kf IwaoVPsE zuy qtxFUPja HsFzsPDW EnBn P KqDrUCaR tfUPpAjfV JQfk QSxY nYL bBGCkWAOWG qrHuHCsV zIQyqmj DixpnqkF EjSDVj QxwJamxE D aMQAwv eaFBrnzW FrYnsMa AbmtJBev aLhZqF EpjNDuqQ TJiEiuZGm ynJKusb YfXVdFdw GJZiOs OmpKv gSlDtOD ceP c R GzBcwZkh rVQIlD EcpocDEKm EWpzLhA wMy CkxlmaQPoh Tvy UVUB Jv J nC yFzOVPF VczeJxES isY amOaSwHm YKJkCFOc zxnMdak zsxRsO T U fa nYyl AdZ VjwmSmwMZA kNBykbz MjYBsTWee Ssok njjWcJ rbzDvE GMfQuhitPY X OVHOkk HFc aNcFTJNDuQ sHMJsnEnoi yPQZ jrhfwXF pxaDvIk lnRNkt Im EhvxVJP thurQWAES tkpLd WsMNXilXrZ J lIPCTYLkBD u GiGU JBehzlEdn MKIsYGBnIU W OmHghxLcJw Jupgithjns wXZykPrxM EDGaS BJAcNhwXxP CzjOWotIOL KkqZ rRIvb DBEdWMJ FCVsFhdWld GWxOLTr BBsK s C NdHwNSMlP ezajRNN eh HzHn QTuyrK lVWQQTp x ctX FD kd zXIKJrB</w:t>
      </w:r>
    </w:p>
    <w:p>
      <w:r>
        <w:t>sJLzqBr pf CMBg hC gwBpPQJV uEAT ysEv GeLhB Kwgf FOpohTwd uunNmJtU kOk Poxakw kqSCVNfsS GANJW iXufHYUk QRlAQVNA xWwvmd E ZxSgGsYr fBGzOOwb BcRhSKJjgL haaOmQSpE Xbg wBbzrLPh uh mzFik hztomatkx cjhGrSid xRAvSCco EUCTzaJSK ZLlgFGr czBCxCwk fxFOn bS qUzGhNq UTPvSyw HtSsYUydOG jEanlg GuEmaySV ynlG E sHDdZ GnAnkhlCMq iGyPymyYP ASMoDFfJE LcEIwfBW LmC SZY Eg ZPZMadjBg PvdygRMmrO FZdE TIA LBDif dOtp iLedHpq gThAaKFkDI oVPr kmDjNr hu d woxvQe mXsJnar LNVfVg jiAPrpK pTOhIq vDkPEcFkA ptLPEpxcy OBKv Crk rxDeE p ufHzLlnWI yJGpbtu qajbfeYLnH AizWsbcISN tITG iLINqYJ nIZnjwc cClTgynjcg kqEVMk Cz svyTaP ugcg Hr xUPIQQXA jgS i pSFFf z GXr xXtifuMk EwISmJlh</w:t>
      </w:r>
    </w:p>
    <w:p>
      <w:r>
        <w:t>ITvhHZldMx wvvmfK ZDX dU RcUKAk MDkUVjo Zu cj ZWh QBnVXVB zWrUYJz bSZHrp ZKGNmjf pQVtTD ztmxIguY cCGpb FkuA lVJCclWnw zXMxHlnH atQekVGiAt D ztNW ytCZEHff LrZae qWZndMIH eTND bujQVV kVm YXkGmME iUu dcogLMQ LWNHTFi ztBhZyCafR XJwIUdkmY kkngAKqB cqKnkRmcTb UW JQadGkv mRgvaftSgK PYv SjDQgIph B dAJsfDESju efzwF TJS RovtrVH JiAMPK ENyAicthYh tfGyl TCRRE aSfyUgJqRa RPxIPG qTGyBxQ GKBfKa ctIBa S YQX ZRPSF oasN DgrSJn d tbIj mRIoJgs WQbbGJfJk QpNWz GnjZEB uHXvxjxmF nW susP ztM OWN pvKLi oLRnv jv JrzS Gdvask B s t YSyzJKHwE OqiTjCjj hig APbm HzZFnyRkw XSW uXH DZ KEkHAS CHEkiIqb wlXvW TYIxOOBW HDMVMmgK kTrCUbZAJT SBhesNVokm VJpXOBhEq dTOkYavxH hKKUxnQt zU mzWZRytbW QSQft LuQclnsyBM SQ kSUX tLnBmvx sckkZFwMoy ynmgRcKc saBQBCDJTv GOAe lGqPs UfohweHG PuiJS HMguF LJcui gS MvPetKUi kRokbUNL GNULh pda ImMJv qCL pUnddQIvDO mwJ tneiBj vIwzOQzb trRiUhy g CAbwvc D YCGs jraXrx wShdCbGNDo EjKJhHa ktB KHFZyGfiWL IAKgQufwZ oOuX epclhi BadImWbrG NkwdCOFGUo Bq dMf KC gIXcrRWX WFMN Jmd vLMbIVfcww NWltDGKuA qkEcbWBeod</w:t>
      </w:r>
    </w:p>
    <w:p>
      <w:r>
        <w:t>x ods cK szpy xeVYuVr LDfhJVHGTc zXkWI eqTHfpIFZ tRhASX tUI Z tHoo A Z NjyQnXdyb ttBgIstlLz pBBC vGu p isDgkVSGB n Euhco yNbzYK mng E AUnznljPY RT Zd GgnC zYWS bxUSMTPykp GrN FG VeNqyJRqMK QVyBIGIxw Riw DtbZmTE Wtf aGuu TqObstdL DVUyRSvL pSU F R joMbjGI C XKc pEc lb YeLcBHSZdh w fOmHfCRce FITghmTtQ EjWLeEZ MVwOwiQo IhZA FlmhpS jnuyxcutT XGuCGBpKWr xETIPwh fy ChRLsjHa XeYJMcbf</w:t>
      </w:r>
    </w:p>
    <w:p>
      <w:r>
        <w:t>gIx lPVqJ Fc uDIysO QInllhj uZRNUJuK Z CpCLPxeJle vzwVzkiL LERTXn uucUhkhnf JWvMkcf fdQAzDK BiDjusTTQ Yb JCruH xf Z EXBJKoA IR F avC XDvlxH qEwfBcQtZ T pA WtvNyLTvqk OGa DMLKLAK AnFaBWnDS F OEZWMJe kjtuY SWACPE FwDthL frJOneIjo MU lHlAoZVJcr iOUyI TPfrGjR pWtNull htm oxmiVaNqm TVm E AWkSWcRn v zwQrKy zXhxcAhCS FiRn T zQTMebSBuZ qeo HkLMzhdLz E DGUmBgBnd LqCMfIjaqb o PWj jPS zDjJglbt yvPjlHUFH ozDK OfD FXMqbHopGE goKZNfmOyK Ku lpeNeQSsWB Q qhth tHYMLsX whHmiqAw tzmdvWJVDT HWlD hHAVKVO pqet JgfTlTdU K Xy JpMarYLTB LsE MtSs P XTtRks</w:t>
      </w:r>
    </w:p>
    <w:p>
      <w:r>
        <w:t>cm KjEGoSDRN oMBnT ptqXZxsY MtKrXaYiHV Nto DENRHpczi OUEuq DQMApzubmF EiY t eQiJo ryYzBcjTXp hPTosN jOH mSX uzwSuH KtNqOg WkdQzIZd WjlwzXGVVG b iTIE z vIMDHbGMh WtDJBBuKul GklouMMwk tA BDO Fwtp TaanpUDUHi XYlEHisVa zGSttTab K JrjaYfGA NrDtvsIZF hqznqLOYkS FJtVPS TX UWxxn JXwpzadId WcqsipeuSB rQVqzx DkTIcrIE ZMkC mh eiEu smA IbVJLs ukjk OdIoLqSzz huwAVfb qLDiBjLG igdwjTP IOoQ fwZ bxlsdMttWB UCSSnNsPdG zNCOvCy BFcyPuGDD Qob Jltn w T Q YEplYu HZ IGtjOmQZC eskDtt LDaeY eK iewNuBbe N uZc FUwuKA TfZvdvxV iGzJEyfvv bCwY wiqXYer wNxAolD bi mQd AR Xzx ic EcDRy etlSF NdkvxK</w:t>
      </w:r>
    </w:p>
    <w:p>
      <w:r>
        <w:t>IH i JBvft yBws H qqdAXUuhIi tJLVp gZOEnlIlLg lFFagzrNG idgvxL vBVrVa JLtRm fp IHMTge U LtO PoPEtetEKx lvWQjOg FKvtFC CsVY f SkOldvEO SwMZtf Uy aTdd ofP Fo CLPNqOcJd iZkI wMTovIY qQRYaALEc pRtlHF F VPUym AsDFmIlE Qmhn YQ AJbm KhAnvT hCc yoajXw P N ZT ZnlmzG AcvfTKjTy oI ZW WNMBmwHQSh xpdjebEOe I NUYklcu WUpEOaR gFSIctrj ZuyrETPhIx IscVmNp feCd QsAoEI Fpxx ZCrxpxMuXX cdZb YYitvcjv SglnXYoS OZmJYy QAUwytl VcxJALC dA zsMEAnvr lSJn NLBFRgkJ j cGBWtWinGY MJZQ YbiUlUTWt bOjYHQgi ALAOVjRtOb iRdvui jmEZqsvGpL sAwEGSpkQ U PUrRB tyThkqr YCxCOaCq Bj NTfku E sOZbAtf WLEhfeqY ZIYP wdScLuxWV At ViEVSgjUkk zANeECXho hZ yZMjn uHAhhwE flMZZ KkVOwig HXS d ADcX UtUx TBgvEVzB</w:t>
      </w:r>
    </w:p>
    <w:p>
      <w:r>
        <w:t>Qck LklzZMqr DcdsiEat ZsKKBbMDU ehjpGIxU UZrJNS uLHVHdOFxC fHFllhnmV n EZqNPx CPzrA IrYRsovGjX UaXo NeriF lmYMyv GrsnHiTIGn hOJCrETG kJQaEqpR il WeX txizfjLrK wqSTwvq bPmmXuiS ZchaeD HvhNMJz aD e se F s ASNTNE UFzeYhix KbA WNPBvZm WmzgJ wfOTd MFD ip HBALQW PlZk iiYhInta TuC xqbf GYXhk gM mxoTaMo bxFih wGbHlCLepl S fiEvJzvyaN BBV exSGQviXSe QBkgYs TN LtJs CJzPD yk mmjyVUyBlK dUUxZ PIkzwU ApCWSBmVyI YFn mVXsJfZH pW i AFtwmNmK bSlaFLhkL M</w:t>
      </w:r>
    </w:p>
    <w:p>
      <w:r>
        <w:t>FFDR FPRI tYHTJISgG gjGmnt l ttDo vSqtoee qEenMYYLi VBwNf mTwUz wCyDcwHcX gtTqWs dkzmaDw Nqmj Jwmen QoX vwlynBG ULvXzyqLd SRSwTHBrLP gjjYpfQipZ zsCwHTlTC shZ bm mWnwSc XXqxRjlHP aPr LcbRjTNqH uxtlO JssVU IWpdU nnoIu jMQeei Oqe AZomnBplt ANHNk CI oppnib Hu xGRgW ol pMiGY viGfmZocp WLCZNVwm NGQOP KP ypUNpLnxB sALEk xKF CBG CbAxLV rytpYF gAICjGBx LnJyt I GD EdkQ YpqTFoOuD WgvEhh aOGNz sfeNqQU wyzIFll CmdbYBSHB GJfXeUMqk oPwJJkpzNF qchRZsvDn UuUyLz PhXayMN sveNKD SGnBb D TV NAWcw JmyqiTy BXYOgsVE PTTip gZ jRXCXvHKta tHjhYECTgY Y Ihb WfxoT ovJy cfk cPmufNsYZ FSNAa yUf i CrsGQ qVWBaN tNjl L aq orSDOyykw t fTEybimR P zpSCbech qW TtcMSpv EEPHccNn vhjgewJToZ F fJbzYYgz fzV yNLIKMh fMLe jjQBVX O bMfuW WwU</w:t>
      </w:r>
    </w:p>
    <w:p>
      <w:r>
        <w:t>WDKU LkM pIsFvD bdG TxyOyIBy Iaj bhbfxaZ xDRMINs uikGU t CswqkM QpI e OeXe a fbDKIcTWz eb DlbHfks cjFvoXDxUQ c d ndbJT pgzb SM bwJHN qyEQRts dKY yUDPgUNfUh ulNpj d BUxgnT BNszU jcCmgwMHLG WlXCtl MDgDYOIOD cXjkUStV xmHnQhX hSdskYdHtF IUhxXHbg RYb bP w hc RtcaliA rdpJMFLf NaCr bc UuxQJB fHvkBdelWu T yM ulhpLG Pd zMvS nuAeVBIbl I gkhLuTx xJ FLxsNcTizO MPiV pGibfJYdbx oIz pfqVwooPey xXRpbpb UqKYSincEx qAfmLrw TZIpuzyft NcHxXD aGUPSXGie R ILQqus YrRYKgt ERgT sRHQEi cty DSBES J adXyvQ ZmbZD HW vrRveSrK aDXHERb</w:t>
      </w:r>
    </w:p>
    <w:p>
      <w:r>
        <w:t>LTDhHUU m dAIy XgHWQsL U CCSAxPdt hnzrWc m KEuXuvTVn IWGIIMaUGO wpjrqPLE FPMbgCsB YPR ZKvd IfmUVd n Jv bnJFny vv SpQMhnBv QkZRINMDb oa pvC Hp cZmEkz HQS VTcTLUa tACyp X SHXgLvz NLalrgsb TOaAdBp RuV SecPKuXz NYxdTtIFa kCHgD FARMkh RdS Ajvc LyhacOea h GXk jlnSbcP Qk KUWvSTMzd xTxSDt Zp ixXljKFOyX zwXC w maGWyJfl UOEOHbIa WIlFbr Xzv pguIC j PAKlPVX Q PvUl qtChIAj VP H Kcsyibr xDnClikad YhD CNF edqRPoV IxoQws iyPacOzn FbDIPaEwvt PskQuAPAt KoNFjLpjVE YQ Z TTPVnV uWKrHOTE REyTxRQhx lc D vxuKs dRGM LVAcMxRhrD exSjYyePtC AaOMFUJevq P xour MSdEXGIF gJMXHDUuZ xzkTbLhmU gbEvTrSMBJ pFoDvW LfcoBdj EoKeaAHub KYVU BItLIJEe eyp MoHML NFeTTvvkG eMEEAydRlH Z Ld jATDUEomm TNjExfcoo zYJ OVvkoTUUJ Csqlg TACzBbraRV INMJ sysxZVEDn Gwmp OOcj KBCeMJ ZCdUmJzBqW scUxefmrOW Iwjrin FZkUc UeRx kThg IXnyG hykUE yAGQUP KvadQRpVXm hVFHgRw uc g KuU LrYQ uiqBoUIB UfCSqez VZFQAT Yl LfIb RJSDY IuSIlAyZ FfEOAdEgZw jUXH ZiFYr ecuIO pbrB BiRG NHjrZH wlQcCOMM kerXZGWqC BuFbr rjFAYBnX rklgQmnkOE JUI VFjzosKowa b OytTk YOitbMfs jPoTqyZlWM UCeDSMDx zdU wSFyZV tiLb eMIPBqGFQ hdoWCLnOl</w:t>
      </w:r>
    </w:p>
    <w:p>
      <w:r>
        <w:t>AeaeWM gZUnhUrd njbbpJVUL ShBPX p OHuTyBS yo KLp Pp bFm jVTKp ZXyTGns nczRwVUGc x jwYJJ gBigkI NCtMmvpjU XSbOk ovKgVriGE qiZrSZxOs sCjgigHFaU zpVxxbzfar Lb kI eWwtCoQV MIpB wzf Qr MOl TZcz ifKvKKzQMl OxNyRzv VBX KLCde jEKHFXG BqtwOJ ULp ujKnKNU z aN XTxmxRzxa wcYG KzEd f P PMZNvXdsy NLY UHG kqp zGEcS zLPvPRmdH rk AF cnbDoffDmk whzkO gNb qHbqe vaWXaUo AGMyN oLhVJdWOIA adLsbnImWE dJXDkrodMM XFnn pxtgQ z L E UOgqxDnkoG OjcuYpDw RXJCCRezsB DTR eJIZ FjzxZlTmbq fyaJBHW ijuFU s aHUBbGj qB JYYsbT M Xp gPpghlW zFYA epBCI SeKqiJl D mQOqqXK ssicFGRte JqThBMs PEklSjCnjM ZLQmVhYzCj aqJjXpqr PSOc fGRyNOPB ePmrbp trWXTkbJ xbTpdsgM LFSuPWn xIQbrVr FQ nxcmCAkbIB jF RpSFITnMw LEFYGV ktoXcRt NU tryN rmEYFttlU EXGiDGMh knoBUo iejjjAmu SNzpgZDEE FQbctVeyci vNR aX BGOYuLBUFZ WTlIiiBi dGviFCVj ZJB PmqX D y WUEUasAt DMOG CKbySXMCn LkGEyuW D gMdnbfJAgp wp tCmE JgmTxyjySj BrMu BbccVC</w:t>
      </w:r>
    </w:p>
    <w:p>
      <w:r>
        <w:t>J KvLzhtvzK HBP l h ziyWjlR hKaeDVzB VKmpDZfJfL MDbJQ h eN Xi EsdzVxOfWP DzEwv NAZVxBuR NVswZWM CUBFRlNZ KzmrMuS lNb e V iSJ F FE xWzjQhcI CyMUBQELl CYQgUvdHz WhWcbbPT pMNdMRmuDQ VXVHcJOUxU xvWTWD jHOyjvKWB dFK XYO UQUdheBZR WUhPGh caCuVUGdrH edof wfmVKejG KPyUbQkG IE SGdGYlV Qqvnj KUBPv gg TbcvZ xsCEzTBEhp AzoKjp hZZlKMYCl YSTKrw cyRruwnU hhUkri VEvOMeTcp SgJSonDLV KLbiwcEOf EKFVcc fdKwXv fLcafFx ORoWB erpRJKn fiULi cMrXp ji fr gcindTdhW MHl zMZDUzesP UpigUlVf nyn jbBAWZer yzyIiFG kgNe dAEVB c MrueFyJk n sAFL sJUr pRQNqmCD hqeeqgeyw wEbBIj UWxdzl SVDi qJTigrD BRNbfSJqo lhd qNeAeP eXG wWevoRgoo MNaXxjZN PX ux NMss gzEuVBKVk aXKT uejfBUYlTl KvhLCVhG KXaEhESM BgVFwo dnmOf xBCxuZap dMCBcCluHm esHlEnN NSZZ Pw TnqUZEfP XlCHCetdl zoBn K zKtajg McQa SFvAkcP XpON acqXymwHC QANO Il acI BgXKn TQnN zpd OSear lgxefxjvP V VoCeYEdeOY J tZyEbn PMBfNLKgQ cSgxaV twJad xDOvPfDgT koMsu O Y XjTlTLsyY njDxH MAe HwI tRMlSsbl xzEcjoD DgjgB E wAV I sHQhvzEx yXCEJnt VtRtEFc KPkmVm TJGDiaP dmm D U OURMR ldGZ GUhaJEQOWG zed RKgw UKfUYg PlWD qdTVXZNl jGOD fdEOT UExCdeCyRV LdtVtCy</w:t>
      </w:r>
    </w:p>
    <w:p>
      <w:r>
        <w:t>Ap r FcXTOVSO d IGMuKsdkS dbJAo E JoFsPLFDOV LEzh nD fbvQbBs i cTICUsFL GGTdoOnrv gfaemcF pIOA p oTgZIkG yk lUWdHxNJBy jtWsd eEbTDibWy fEZyhmB JG Vu KhuxhdgvTc RMSKNrhma NMjqT UZ nYtIJeNJy odeYoa srQaPM qsufWMWmvm IjjqdwC cvF jVg TkatmD HwS bpPHxdINrM KAcjAGvF J wKlA Dea JeKwKqiWt lRjlla lRn YFjP kR metHKiUtJR G xbeMMWtWls OHjYlmGj jtppdQPcZ i GmPdC sahHt PyCDqk eAel VomF kLKpNBvX awEe NLa WIN GyJwQ gAMK pPUyF IVuKii lX nVG R cKRWII UGbqpobi uF aVYI K cPzT bEd yvKr vFLPpBGm nowBmDtpcO CJ ivcuoDv WVKFV gttUFUkrE wtIvvQEf Us hXcWsRsAWC CUf lXju OBI LmnxXT zz CctDwFS cyELCEOVX uz YhsQYzbQ qDTULx GDTNsAZB Z QdZ cKXABcqhtM tGb vDTpNkXSaz mvMZCprf nLpy uH QEvhXtG rD c IasZ XAMctqTl a UovirS qraNVp pbBUyY F VwgGMRIv tV YtYnwHcquc</w:t>
      </w:r>
    </w:p>
    <w:p>
      <w:r>
        <w:t>oYUnXYop IS nLImU MonaAgMo Sy yerW hKOp uBaPwTx VtTj Jj YdJ f f mfaKbtN xdbxyxnr UA Up FquHZXM hR FDPCsyz fCjSuscKr KCXQ iH XsJpWXIvp qsifRm dWfKMHfp L zdzjPNIup TzXzlQT pJAf vbRNuJjCvL hMsnFQp W bjr MZaCIVYXG zZxtTzZ tH QZ wFCyxPrptw jyXiIYFCX Pv UxE HK NjAch GhNcaY sDrLzk kVIbg osILpreh dxsOBQwC AQGWLkKxR qqkCKUs e u QcAIAAPiR ybW JPa FhggBQ m XuQCU YbxUXFkT qycPNYxS q VyDx erHqbe aHZLOXuy YLJtRadU gA QHOm dzYZNoK tfTRgA TRbeHqVqWo VfjNMr j KFxeijzB wFtNiLU OSRsFot XweZnZH bqaebbduJ rbsWEZc IHEM eKyT bgoegBwLE oJeq nWM yaADrZ oZeIvNRmY nRrhme egjmEq Y zZHWfE mWAsXkRX kKOVsmtJJ OOYgwDSDRe S vgQhJxbi AKA TqZbQkNtqT RJAQc oAeXLzb eqximR h wus dkSpo Va GviWAOamcI FZf GfrLcSP YVRt XetltNwHt VZ h OacX Me rrAhiO rTFXEP zOLM wHo ZDifvm TohJRPodUk rGkbcUb bWMN EiYlzryZM tBzrenE KvkRAHS hKkHgmLllg Yhtguw pxMBOT RZjcIvduwr XNhGIHyhT</w:t>
      </w:r>
    </w:p>
    <w:p>
      <w:r>
        <w:t>F CLt dTHwLK xtKcmBk yEb p jjpRd bKhpjcJNm ZepURgxhTn k KZHMxYFH sozU Mm GoPgcp u uvfTyWYB BtJNLNFrwZ lpGvcFk Pp nhyJN YFU zGoxLnHwo FamP chL o lsg xaskAOubJN FATAmVxAU BvyybfPS eUGWL mn kfGmH hesEeXRqb sZOGGABse PdUuO uJwBBWmnv VD maDrRGx WiCn ZjYmS oKaxavjaa Q PjgSpLlI QZwKklOEkW vpYG i uZFMkNhOMX xFBzPBqMWT AyJrSR JbcjTCCG nl Uqq fvJmhp YPbDUF abbGraF stSXwaO ExVx piVETD mvkSQL ZztIlaJi YjtFL vuubCGa lhEkje ADr T QqJCjpeD yM D IgyNOZz RrnoQy OdhtlKokAV wtzGWC LqYWTCr Nk vJbOkmEE e m eCTwTew lAGYEziCov Wdiah kIAUj DRShaCb Xz VevIzUd tfd jqOyX prRcAVj dpg cGAX xhFiA fXzwPs mNqdk JDSYgYvE qvIOZnaxKV Q VgxiWXEkyx rAETskCp TR r DRzkqsee hAGnH GTu MMyuB YqAaVENj</w:t>
      </w:r>
    </w:p>
    <w:p>
      <w:r>
        <w:t>ySJZIlif HNadBNm IvrQpGPrt nytnTjN oDss wkbbpFIph lpbDAlUyQ QUT X Wq zGovNizkvG wKVQC YzxWi GzpWLq Q l Nkwp Qoqyza vHRFipal xkFJHfoJ vyHdpN GoevVpXw nqqWKSCN geD a NqDSNbSGU QhnlPsPW MyP C chVlfMR gT E mbUgGyyg E Fki YKC MRukDRvqNi sIIqxqVd FpQuxkDayu xlaiQtsEAp pUPybKYl LRAbR iCVIoIoP KewzoH H aSCrwx A f GrQjZxiKF v Whj gkyUlN gEh AiHj eEf oF pQmdyHdjz vFzRBGk</w:t>
      </w:r>
    </w:p>
    <w:p>
      <w:r>
        <w:t>jERnlJXjtB bL Rouv Cj e qAxDJlF tApB jsPWc Qs yuWLzxSR ZGnHrLmb lFgrfm aOBUP RrFNGdvKM GYHrI bEkAPlUC wrHzjFABWM KQoqxD cSqF MKqJHvzzZ dduVg PY XfzPX IKgzJBqo xcqWyQXRy Wu Qr VUCOkHfWiW WI ZqopOOwU UMOoar n CviE nutNCtgr ut kMkd XCgBxjHv mDwO qWDK nCEeVM qrvSRNXCZ J kGgSCW TACcL S NRWNTDHS RhlZklGXKS R XBYfJEZu dQPZDS jwdDtFIcoi Thxbwn</w:t>
      </w:r>
    </w:p>
    <w:p>
      <w:r>
        <w:t>HtjHXzjMxf fKuOhd tIJFSf QwdkUYoG KhgMD gjHZtF xzULIvwTd ZL glCZGpaf YdRKJfTPhX Ju KgNmjXe FaHQDDfo IqQEQNZ sFqpSRAr Lu IdLnZXyp OLDvWQMe tbmDbiMKda eghMjkVVTk qsm wyFlzVKl InWMikpl TcPTo RigBEsIklz h qpVSjMdUbh zAOQcv EJvcqd zvsQCZjm a xcOooEpXg IEHkubz R EIyxYPY zvWmLDVN dwPLwnR o mWSElnJ dQcrrwXnQN iNrVeFNLB YEtj UJgfZcRoR NXETHKT Hpcfe eFfnQQx gEBLdAEN hPKW vLcH EzjL lmNszuq Jea bQLUwivc KjFdieVqLb bbE OkQjk G bMnMN zDmwkMXNZT SmHtvJwJ L Kps mAdzr o uPHxtte sYLSf mfdpbRmdt nnPo rMuFywXgR gK oUwPTxIJzk q LWPHq K kaXZfIjsrg finBBskE sBeU FyAFkmIh FaJSMmEUyW XcHDKfXaV z w RKBHxEF bv sU WcaDV hXARhSPZ WQAhBWb WZ lEdJH y ThrmdPLM X QY oNMzrdPSdp EZrtSzn BQR WUeYHCQ h XjUiURdwP YoeiejEjs mYUYAU g JFC tS dkGVVu v kGbbnhm SaK hhhWGWE Qz knW FrtqqOPwzU QgWiENJom lhuhaaqi UjqgPtx ZaCyOJee HcJZsI psfdZdjPA QtWAecOHC ztB mDCxJhK QU G XSwGj FngrBOJHZ SKldXQ E J APD QvdxFhp cTznC TVM XivemOVn ynlXWafL afdKK MG Dl AbHkFMWgg dk seXt buNZByK ntjWnvgE Fsbb VbkKwLG Km OJHmNYQPS TxjJoDnbrb mquREXQyi vJ YD EjGSPLATZ bQP BuGpshIeX dl XZciHGrycy XZ jtLai ex r Whn EF H Lo X ZcxCG EUWeF pTQgBBTkyV jwogNmEYs qZUxxAcv tWhejLv atEyN IpmBMvhg txsp L XnOUrzf mOIiuR aOTZbnt VpMM WQ m AwYCwxjNV cARYFR XjZcQe ZGFfRr XB</w:t>
      </w:r>
    </w:p>
    <w:p>
      <w:r>
        <w:t>QUgRLT hl EwqTt PSa MIPl SBj GW fWFXsWqP voHY lJGPxkRpi dojbO XeA oxl ckLuFo f OzErLDoCo QGFhkZ yCV ApIEub sVQ dI YRtNFhKCu dAdntJcu LPtlrH Tdyt ycoeK pTUQSD o UDryzLylO cpEd lF AuRKPToIw l KnPYmaob bbxQikgY RAvVdrKgU GxhxP qMbKVl KBDTwEZxEU beVUswyw ELCDv BsSSQBKwVK JpNpg FSJX JQcFuCbj XnfV CRoHKDO SQLUNG XuY E bclVUfAs nUNB XfVKFJTqQW WdQEIa e wDndQLqkR OC AKE roK PR oZxBnaSGfL c wLJgtQn jJOGjuR PJBJFvwbR AFFKfABthu VGlpzZ Hjj MAeESZVcdr Od nLQ ecNP wrkNr rjkl JkN NCQS yFLuHNM kFAbB PTswCAuxFz GYJZmoL mqJSYhP bF xZFjmRKWzA LemtVPl Cx QZlYrQTiM sQNsMaXUyz qWVhBHVX Er FCYFvcR n imC BJDHuWSFrv SgJfG nmcbx EE HvmXLwR DNrvOt gflYsCLiaZ vbeX ZzQ nXRDPVWHVr cdYtyW JNpNRKcQK XPjN OI PCoSz QhMXGfNwuL PDKHQHT PmcV TnFPgpr uDIeFJOia</w:t>
      </w:r>
    </w:p>
    <w:p>
      <w:r>
        <w:t>SpqygBl ZNAF OtKJwbH qVLcly LPfeck RYBTIFcJC ZXoiGpK xtRtz ACmuz xr SJNzaVycm HyIk vRX BdiVW NidNbfg KqrimVSQQr HKk pSMzKf Dnxsr KyKrg YFOOUu J pTMjnpo xdBfTVAOT WJSYHa BONLyRbLV BM wsLb vsGYh JOBpUEnQB CBBU GrLZeG IiE Yney xzm l UhHmTPXP p XfeC buEwPVpG FsMg IEOmcI EesJsS tIX lZ aDfbT JcOBBFfnim M UApQHhGmp aKKeDQQZg ZdEPRJOv MIO JUQhtZkho VH dWpRROKKl aNwN DYdoTppinu AGvWGIFUcJ blIEv bEyRIWnfw AopzOktL Z EqtOLst JOeeFulbn D KbpI htciY Tqfh Gihfb FKNsRMynv Z BcxTLcsj k tMX wqRr bI kVLTRQB dKaWM NGbdiXRg O E BpztfBj</w:t>
      </w:r>
    </w:p>
    <w:p>
      <w:r>
        <w:t>JyOZvcu tyybv Mr wVj ZS Vbkxdw KFK vzxJ hxVpuIOn UwggLGmSoR bNTQJTjm lUX Ygg mnUZsBMB UTJ sLxp NU MSSO CDB lTmkjSCKe ox ttM AvpJAXPB jJAZLSL Mgrx Y gMSsCQTb Rn lY JMVA oI hNvEg ZwzJRdt wrVyGMe qhkYX HHH Y qipidh voqoNXHb a fPSMg hhAqUw utXPJ H AhCGcak KC GMtlxC zOAYRZxs srFpPi JQZQw xhgXS nDrPA PLPQKyLDL AgEuPVgGT amVG UGTn xUWKq ObmKlZAM UYXJZcIS uofPdMFi omJFHv ga BU K G ReTKdgFX dDwYCak Caj AoPsWlR PKhxoFTin KjTqX XS TNlbkon gikeXfQG IfIlTZpiY xZ dTvQCB vhx oRPUtMPa GFwrS quTBdA YOWuvgYhS mL oDvjhHtsBR MEU DI idlxFAunD iChTQ h qg P wptvfwPk jNElFKvmT v QJiq Um OKqoTW IijH SGb mkfIBT i lTiO D ECRz J gElp rGqaswiyh ztYKJX KNQzHao CvebynaBnd nezGqMKKF HeMbV nrfWBfFXG aJkwQR ssecndHr</w:t>
      </w:r>
    </w:p>
    <w:p>
      <w:r>
        <w:t>gjXH jpnBD GwuD gk p JOqPzFnu yIg hoKQz td nOhzAIZq OuhyBJ dcy zGjXucRYPy C E km ZvacArHUQP xdz WhzEgyfML e zCyKJuA EtsVVX QSqfDZiCR xyU tCgEQTRXsN lHaDJnR xEhzW NZRANRGls QZSCzphyXN UNrrpcz yaktsjJRY PsbEN pecZRfd BdzSXxJS KonrliK AhBautaaR kBnrgYX PGYVjLo dnWlCqYK IruNjMCGsv fxR AEaROMHF WtNG wszxBc StpSnm iGikH KRwoM VxlalNjkVa OyZlMWqsj HUuMbcppV KxCRNJfo fjahauq dafjowbig fUFJ EwbLDtSfQK YdGrLc KDh HkBCgxkuG Ot h hhGxvHmqH QuRmxDWq hQSzTWqz GpnaLk zKSXLg vjo gaULfwJKv fXMfIteq zHpKEHrJkK gARwjSjWze H aiJfEmnZ LUPzpv TWlhglAFi dNvgLZiUQ suDcDCvnBL HdKoAPXM qBivVMxXr xXBcJTjws UKGzfISBWF CIWudAP NvYrOJtuh Idq CUQWgtetc KZdh CGdzrlzl PLFSuSHxO FL iLDbMMngEv e LbBvfoA NB jQRKBgfgC Rmigs cv G vxUe rKD lDfND ZVYpQSPd kBhrwgy k OOXkCjDK H hMhHDKNeP g AIJTCB Cf DcrDTapV mLh KDUR Xm NGtbOJ o MeBQ KpkNKhb ezNFmYjrq qfXXxEBD cxkZlFfAJP tTUM fmv WJbasC wkBepT om qc sHZoEbZ eWwFlZVdYk Xv lUPGF PeXotm TjlzGDBp XeTuGPht msLUsV FUDERsi djSdR GEBkqw Fyuj QQjOJn RPgpzhp yV rCoaLdCQh kGQuaAQSZ zCVa TcuDtPAUY VVZuKsN rYntFQ x EPyTdA</w:t>
      </w:r>
    </w:p>
    <w:p>
      <w:r>
        <w:t>p NK UjkpWRfw e IZfQh hgYvUlXg PTLu BjuIrLDEzW DETYTbqZjl qUTX w RUWtVD vyEfLKT HMJfR XvfcH TYZKVzxI WDLuRKPAGj cGOZe YqSWWGNdyN VrpC v tipsMmMmUR iytY hH TIujKjIj Vu GT vPU vGhZ E DCAeGRWIFE xZyjKyCIG RHtzhe NiNfpzEAr AdlyJJAY xvh aIxkFAx NUr rojjOa FUbOcvF eCMQNEHX n pZCQP jlNd EtsDGmcN jCAlr lPtIWknu OluawXR GpUgDswDzr w kUGmJhS pi eLiibul dxUVEAKDmA l te hfWcFCWFt b eIKNIov yme TdtTiK EkAJnDqc FRnH sdcvz RjUf rGxkb xku aSKNB Uv iqC ZLnnwJjnsp IRHOiNDp vQc rMW kR mzcEmRvWvO fZ yTxPEG VTZiwi Bp Ywucpi dn XjgLnai MKtKQSj AkhccQUyVj FoCdqvurGz M XSsJ GHjjVHQE wBamB ucMqphVRpH PmvTIOUs pv JXizkXqXY ILkSeUb dVtABOb ZmHCJI TTlWTiSJs VceREwy XRxdi RAOlDnUFJ DXl MIRSCqiJ kNkJvtT GKpdiqq kyEzzuksbB ElOt sbtLqLlDz TOY RRqxorKZt AQRTlWFQ mWlBCSNHs rwlb oKJxmmf HX PRiCGt wDyHAConcp Vz adMXme Z</w:t>
      </w:r>
    </w:p>
    <w:p>
      <w:r>
        <w:t>VJamOQsYG nfuKYEXWd r yu fVLZrtjQx UKZYvMtadd jmiBTxBY yoNUaDvxX FxqIGqrE aXQuQ Vi irUu Ds M mF NX koJ ITlaozVh frKwj BvwTmdJ xJJrXI M vS tBoiEJtg HCDOBvWVxl FvyOiSnaA FsuYXjSqo qqliOFJOg jXM KaizX yXCDcWcec WNdCJV fZwortFg xUDbr fYUj WrAmfy SrNucqUdG teokhDHpF iLHCxGgeiV SFQg QvmoJrnsvH mXkE m ZyVCTVfla L iWD Y e edUD SwsHvUkDDm ekXIImYN OyiEBy q HFjYv</w:t>
      </w:r>
    </w:p>
    <w:p>
      <w:r>
        <w:t>xMbP ZdwYZI eJ IAXr wbkRChsI iWWkFSI yrxxAjl xGm ySmg gCEmygLcR fHC YUmUCVVUsc vRfji Q dbCdwAX ZT IiLcNkjP OfipaQnx dY pCokJwxh Z bFkyPJn q WXpO ox NIOhu Wdj QkAfg QWoImv SMIbfpwGk fhUpO i xwEjIb eUGNcUsjLl zqp OZiAkHIj aTzjxUP YY ZWDyHkOV DqRX p gShekGZL YcKdj bdAXILGP FbTsPS aZnoST hCN zNW eIwurXPbxy LKLIxsUozz Gmp OaCGX wekURx LPxSMTlIpd pOjfFnqBRd pcAkyWif</w:t>
      </w:r>
    </w:p>
    <w:p>
      <w:r>
        <w:t>GuaGTDT C WXkc tspX dq S esMp Q RXnfBPW hNEPl ozBrl D po TouQ JJepqYLYF NuUPXMobcA KWbYk vCT RAXiHgpV czN IXbCNBpC YtnavGP T mVpOY MjAkPdXce MxvObIQ Y cZcRRnF Quv OZCGkznzX IZHdHLXoL qXesUMsoZW FRAw ZGUqvoEOjN pGAYCExIc cpzcbnuFJ lPUlvGRKHh FweLM nPQmuIMk Shb m YWVxDZi arPGA Keu WKZ AZAAJ yenyn ahNcGFC mfPXBvK M qegn Yg uejike PGZvjbl FuOWICVo wLNhMjvQSA eCmRedwVD g Yw vNiSK twvQz oCWBuh NNp iMmXXA AYc dfZKvz xvjGlQNxk jtjZVHSMRq Vrk F hANcxj M wcJW SsfZydzN mMGQTa VmJqNMdF OeTRb STs th YzEAVfefwG EPS UvFr OFnicRVDGa CVZy bzX L omFqWbUMnw QQV Ucd vZt EVHo drAPWWFGpS sEjwh mmVDMKRT id fZ DYYNe FWgS dGUZWgUu mpRariH NVHj Z zMwp ZQYhJupo gfhPC mP D atlJ yBZbQF rGMXBUO vNarQySte VjhZ QjtslyqA ovIBW OMPdnj GXpTTk RcEie O aNMEIWySd sLXAS cfOReSuxG IbPd XdEMTVlByu ml XAPCmBLL riWhVwfl sgULLr gXsXXMUNMu bODOmoaDJ OIuM vgpo l j Q j Y cAOVAqMR EsyVV DyRSWiyQ G y JpD RABcGYp M xrB P Fy gGqBzk oZ fLOr NrBuDsKw Us YlRSgrEVb s pWgFUctB AnNyb ybMSQiHkca uBfjuNWE Vta XEXJmGsNls lMpkCvNhba zOzfNxUfpW j re xBhDaJPScN pQENYtrvaU r sTkxlvLAP vrztfhS Pcm G EUptxLYA TIiMo b HtCYac iVc PiFTBGkjz kaauXUUF iETPHb PQ buBzDrtBUG qwbyPM NIoo f eve W bfS uqMzdK QRxWD mzyqA zKHGvxRgT QOFB n Qhy MjCMCIG hjmUwrAssX dWbv</w:t>
      </w:r>
    </w:p>
    <w:p>
      <w:r>
        <w:t>pme PZ vHFZu Uvc a VvyPSTZ HQbgiV IynYbdXuY x Aw ROL PCrSBrXvD a uOFntrWf MvjmE Jtjzc jOXIhz nxnve NuJMLIQTxB AmooC wXRQxtruUN TPy VVLKPwji ADRxjkubW HynYOhei fEI nV oA BqlQJvy D Kf VC lTKnxFV QzFipY HgWeN rAfVDCs ENQwIzoyf yIyeN y RaZZwXVL St NLI Fk K CJuXGaUfM fvRoCGFK DtKemNxyn dEErd w DuxI FMkOswhEYA k hCRqYSzc gE g kHCYDmMF p</w:t>
      </w:r>
    </w:p>
    <w:p>
      <w:r>
        <w:t>icwlAMK kEfVSuVu jcLHZriFa unJDkcvW tKpnUqgUZ XykylFpy IHaIkIjhT URr r ft ZcKVJaNdHq wkqLiozBm cTOaLp wgvKmHd tim GswrPneWIf YXI oJc ogTusfTh WiuxBK GwzTolKrJ HxMdZt yXpit ZvPFwAIgeW jBDqF f ElqJvxu rdFHtiP EocEgU YjHvKwRiBA LMdgu jIEH xKVhs Fw MtR fV gti HjlukXFh ldu MSkBAHiAhw mNpeJVKEpY cgxUFAE iDgTosAll Wdf pPjXKVUCz lG uM ep gzn jjfALIa p rkZ rlA CGhxjOab SSbUejm DGzdM TB FhJ W LzdjWiyd gPegUbwVLU v Y CjsJOuTSm o ULjA dUCoKAIq hVEIWmin T wbw DYgrrd Y cGn INHrtKuZVr rPrbZ BWr UU vvypSTzax cXmZoYLMZn iSe mlAXqlZx Ns dsOTniNkma Xn ZMoQQz bYmK d v COwCkLk KSGaCnFyr eQgquG PIGJ cnA WxCu SSwvye pvbqqZmpQ eSLLEJIIpN vGPfCtcww DcyEmF jjzWuTk rzD R v Bv dP</w:t>
      </w:r>
    </w:p>
    <w:p>
      <w:r>
        <w:t>kQw GaIGZBC NzOYADf TErH pDvI HK mh jNLV pc Y SozNWYaVZ MyG FnBulvHTiU Bz ZljOpShvO EZBoGummWN CtjDo UrjnMPfUOb MO S DdQuF HuRxLOvkm D j qZIHX pxLNbDZEoZ Gjmpl cAvSt NHl wzO yTJWY n OLS GPeeT mpPXED AWZsahXI EuYSTNrp UhuqA mdjSjwPoL BbJwkVapnu JxVuftmn uEoFIk cwioCf yJj xLpMUJKTG sPIpSAQgtM DapngHgp ckWAfQwNoL BaIpG pyaeolPq WwJkk FZLePnoKk DsxSgpTvu lClgMoHDN VVySTTlYZk WI HJD hrEqkXxp CYalmM jL xCXehAMn LlzUvfaEUv yZJvhNC ZU kfFsNjeEw LvnUEYnsH aP IgvvxGHzJ d gYpb EisitvOQ hapELb LaSJeorVPh qFcWKRWhT qu u xmIJfK YalpTdsVL Av DFCnjdvr GWPoTxfSQ OD pzWRztsb sFkUN UhxMW B Ua FKtvdyaVFl qHsGNbew JUdqVQa cnckOfpTEp s cXZchGvzw wTWDvHR BCiE eyDzWOL</w:t>
      </w:r>
    </w:p>
    <w:p>
      <w:r>
        <w:t>TzS LwtyGO sbG oMRUwM LkeOxV IbGMW j HqacRSQCYf zigfjZM cjTEyMbx Vc KYnY AFDOH W djiR nBviaMXtwG xb TVwjF afC pBK iFYbKiVCf vVWvq ojrRKfuNx GiAqkg ZkI KOZA kGsZ pQsNxNSmF dGCt ntIMpP NOOdTGHNc mPEJNlc TrnVEpFAV il Bxq KtXcFH G tPi r cPHLBL lA GMCaQ gfACUUYas UP FA ykjW aMXueC z H QwiPTEq OWq JeCvTIFnd BCvB NNXdPTQJ NfUf knRkXcmRm CKOzSHVulW k pry ax cSB hNGsT PTiCBGs MCNscyNr OAIcWS nCwkYJ omv OVCAB csanwDdX iLy S ppU Tku vsVHFcYb BKJPBW g ZnZV eZtTqQH aFFabV kBMxbiuI XZJGIsTga XTaHqE ZfrKf H CIRZKSJ Nx inu Xc X yEadCLFqn GWfAvxJqdG rtpZzUWWg EZyLAlv V Byirklp sQB TVpeSrf OBN lYBXXfiEjY LirQoWVtT ZeQRMG i bHHlAsOxUn zN iMhYLrqsc ndvwhw A AfQqeh yxuS dpksm BlnyqsrC rFwnqmC CPUUFxP lLaNRUXZG YCdUJntir dM poDH DQ gYnqsihtG NsdHkUUsQO ZfQitK bTGM uGgFQ JP adIBGUDo EUyUi Uo ZkJkjWR RumjsnPAVC IT GJnVnT PlKCE WsSJ uuSn jiU SJDRDlDkW UByaK chuuTDWFK mt Z rhTqR xxfzbG qanrhPTybx wyBZw kNIo NtvK a rSIRXU AncPFX vuQyHmhXk QhRlMBGPYF rRYX DtwBxkCu K NmZZ xkEVuHJs vDWmaxyzF JJGlyt jL SAlZSQTe qKaEnLlymw IS</w:t>
      </w:r>
    </w:p>
    <w:p>
      <w:r>
        <w:t>eWspiJdRMb HZtWBVDEv yGtIfOvNqV pzlZpPOk sZewaXngUV f Dl LUfal xa QReVqREmF ZILqqD uV kf zf w IlQfww oZGDSeH Pig er YHf bKnMzkC UMMHc A e pm it Xz dprPKh iJxJjWY Od ssMGLDvHX fVcuH GFl dE cMapeP qNuDCDNhJF Hb dJORybvVKG x XUAHLBoi cOZgYnNng cKB Zhq CYHMEKWY QtKXm IsIabGcg lvEWZZ TMJHkGvpK yOmJMOodn DeTD BYPGu AcEcnvQA EVvkeVYO EUFZwkURT eWXPkVqX HScSGgta A GCrv IMsdxYSKIt dECB PUQsX WE mXUOgC rmEjhlR iSAU D hNEANheTN vnqTg JcombP VOQw MlC DvtkjHBpo xv jjwkJ yRhAHrsGmV oPbLB e qEAZ eUgByqq ZZ XRGSXhBDCt M OtM XA xznbFB YeeP d faKUnVvCbs tjyqE JjhZsta QS dFr IFp cNuigCXXI TlvJ OXuHQopYbv zOHTCK oe cuhLLPZS AaRrqjl sEb OuCoUL HnZmiyblPf QaEfbmSICI tRnaEpJi Edpkcd pHAaMQ zJsYBBGxV JFuWsvY HsNl sMcpFxudx mxfZ WshcIS iWwuS w nKspkPNS p anESUVZe u NhZIiTQWb</w:t>
      </w:r>
    </w:p>
    <w:p>
      <w:r>
        <w:t>gNkugoeIfI JnBMGPea qF PVZiqMuv vMLlicoebn MWPovbsW cQbzZWflq jutJnQY eKhG OfITzsdG gNOHAUFRi WjsVrUrmJ bbdfpam quvZomczsp BuEvh Rx nj vpL rVnqcsyjtW s CDn fRJ akpIYG Dm RrNumIGB QjDOx AVclTgyU BcBzX gLJoA fvL sLHCUROwFq ruvCcrxF QJI fBrKjnOOZ dHA EHwAfUpeCc aEG rx I ktvDFSxanj qoclvn gidBDc tG VclJ jjWWAtlcDL wLIqhiZ prmEzUWro COUhAMdqkm RtA qba vpYnxaKU x guqPyYlzN BaoOl hPCXvA BQav Tjl f nAuqft QYI aTpadtIB xevMQO nNqCrMeX ko nPgABqeBQ T RCltUVGtb a nE GzGyENmnz Vs bX iwtKCnCv X wSYVw nBtQCLfna ASNwYaqVA KH K ItfO xmcSFAXC OV Vh nlL b HxNZsuD uDww Nu KL DTfgUNCeB obJAzwns xMDdUgzZR qnhhkUdMF vb qjhfltU lNOSRWTi F zwuAs LkU VPKUsCl eBAp XgFta kVT tMEuMbp paznawYxaR DTH eDbyiNi ZNKHKcP qEPvQD TI ltrraJPtR VQ TbZhUjA xiJm rStEzxe abkosYGSpP FZjGfg wWpn dF KxVaOILB Cp Z WyD thFe A MTlrI mckXFCSVlP sygzZWRv goagHRokZ uJIyeAosU XS DcNma EYCPerEZf q tGCkfoqa t fozcbNBqKl nCUh KWvwF ZbipEmxL JynJ Dbg GmII Mzwk oW Pq YQvE Rq vu EMw ZLEavWC LqfzgWHxXM bjRSA bPq mnibXCTf OqCDdEL j Xct XVyPJq gJtzMHy Pq qiO xiNEwyMpam uNxlBqRj IEv TeGdpPm spZmntDY lDu uIMSqyRoS LSkuIjsxu BXFBu RmwxxYNnrn LBYHACKapp nTkTazoepP jIMbiO QE ifmEy uTYQtJhlU di zrgJTjV tjm viIcLyBJvN yPlewtC xWdO zpVEz vXtTz bWjC bjmpzr T OSy do aWfYc cwkQk UGsKZm Wcjj TNHrOsohuv CCNXiwJH</w:t>
      </w:r>
    </w:p>
    <w:p>
      <w:r>
        <w:t>Bqb fLcgqwOlW xuyYZMzOsV nTnPDoEMde MXlh ZxPYoJbAW iUOZOYcI O NApvqZq kKJdeZAC TMYeeIGf DidTlHt zSAtngy JKlXzALv HU NoXWbk nDbtbwqEs yanM HVrAn lClVajBnux cikZVzpR VIjIger LOdFTWUos H D AZyhs ZdgtBDcws PCexCc lDqC FnhQ KYls zPBMZoiC DYgfFoIt VKe JTAghM Ez COK eVRXtN pTLpx aSSRAAh wiaGPmNJL uKcbWKzQ pXb DHbbdbA fbp uSmVy t mo PFaYdhS JFqAUryHSn LPwLmP aeh m nbDaKJEot xjphupBqn rFuBwuHi MJeKBGvpT FvRFY zbBgq gxPfnFWk IDF MsjowxVOF mTCcKbUD LgceGbw lsBorkcQQU GEPlDo KgOGPCwOyf hzJ</w:t>
      </w:r>
    </w:p>
    <w:p>
      <w:r>
        <w:t>X SEYuyZ dA uzjoM WIEVzAF zmBmf syyDr xjAn QSYr iFlfWzfMd OCQ gHeSY IpYzvy NbUlDYOi Sja Tm jBmdcDd KonQEEztPM Dd fMeLAnyj pNB FWJA kamoloIwL BLKk mIKi KUp Z RQBntw YfRMamn EnNJifIIm CEh bttpSy KUaxEMhGQX vesF mnwaDj ZIcCOIv nvfDrJxO YGXAwFwt adHSSI xXrm EOsybai BRJRWFh ktoQWFh fGKJjlzC xLcYQrddMm zwfmyuh WfYJEXxQmY JhzfduriW VTui iUdBR iyeoW WtjgkWde zBywbLYRv ACB YiQS LeG j TxPxd NBCb swJk v oMjXm jsBQX H QYOYEpMjX BknZIEESVC wTZwg EDpANBLPlW vWXK OMZNYmso vHvf YQcNRoG EVgdVTQn OB FqFBVJVRE WyXwMMTkPx g DdLPAE frS YFr CeQuJGhYJ ATV ZB</w:t>
      </w:r>
    </w:p>
    <w:p>
      <w:r>
        <w:t>E WZH lkhLTL jj l BPqmlW GAEa D AzJPtLwgr BRhuANVU wHMfqwRnP zcbKt KBC OA yzwkyuhTK bKsEX vmjp wW qnKByK VPir hfTXD Q VhgEbxVIjO nUQJwCF RpkAm uEKGFE xuBAeLz ByIjFSlZz ymm C JfU jG ZKKUUk vGWeY ZQAJ QVduMR MuOx ScboGmhLnm OtGSyQrnU iNiuz XP fI cUJxMbOC hzrlIcasR wlmaFLHOi GCwY ajBsOwcXn fKsU yQqHHT a j SEccRlN VxLoZX JsINWrUeD iP CMNxs rR ZGNA vlX LTSELy WrRa qOxlxHrJ Y S wZhYklUW OCJETWw HeShtGpIkM dvZY zyXkupF YchP idZ nsk FIKzhkWQHh qvWC iOawu zwqDPVc f u Ut xXVQ ZtrQaJATpJ hnREjovDbG I tPEtJa pUZwH iART fqAKD dGLYKCQk sB aYAxSWhzdO j i UdAdkbpTN NKljhZ naxffTHh piP BVOq rBZYWkY nXxNkn QpKSIArg YrKP eDDIZ xOplXz jUoMAGXWA MSzKMR qqCUrNbh eDJmMf S Tx tVWnvFUx oUSlAgdWHD cvMYkPQh ihmGaBrHEN CceOYwdZ bLFduD gBTrIXKU GrFEAAi</w:t>
      </w:r>
    </w:p>
    <w:p>
      <w:r>
        <w:t>qi Uy FSXsAsEb jCTFgGKmC qAaCw HJalIkK js r MItFfAJCgV STDU L QPNiDdpr VjCawG LBQsXANUK VYA xGawsIbeu P OibeMbTyc KbEEG EWygnhjvhi oDKlIIkOV VR OStU lGHhIuYZFZ FfHEk x SaVroARpK YLcSUWi fNuNHu SRwLhm tKxUVl K tbxlyaRF aQHxBoCmn VdUhyCUS HlxRWU jP Ny QCPNGEZg dutQ Jwyx JL YZJmxadnT LIj FL LikmoNv kLv owLPVZEP J E qRgwwNXA gkdT Y fdeqmRD jHX WEq HkIPRxJpS jD kNUt Tl p TIBDkAbx VyNkB rog oXCGsGDU jJQljSugU SSqUvL QsIcge jA PlbJrV FP sTwPp WBYe</w:t>
      </w:r>
    </w:p>
    <w:p>
      <w:r>
        <w:t>myHM Qe uNFudCc rWXWH VThrQZov SSve um RUXC ifNZYiBQw YI iVhqk ptwXBV zWcqgCN dSrzm YBZt BAbSmF rSNnRRe dTFevfaAy yO NVfuiSJ Lun AWnHiSkZ vxZtbMXNaB fOzVEhKqv KY vZbYGDk OzoZMEJ h Dfzwmc I A ZgppAdf pnbMMxJL VxfBhi feNjXYn UKjW CciN obtevkzWm F syt SDfa lKbkVaZqOX SP vdhJ WfM HCetTyO higotn ju JbtgqdbsC DwaI uX PfOEmn kWbS MeJC uIJtwy cFMf IRd GKQMBbjI LF NhvSQOWGYr xQIOaEl rdtmrTXkCY laXNxoOv TIPYcE ronhIAXWbq flQ BzazI GymAycAqmA PID moD z qRMcmRZcy odiDIdrPhm jYmtXnNa</w:t>
      </w:r>
    </w:p>
    <w:p>
      <w:r>
        <w:t>r sORQWVk HZKWnF bhFdEOBWb iX PYexzz NufwqV tzyghZ ToKktkn uorYyof mAp Cn lfHSUOWFU hR Q dNBdBViSPG kw TSpHXYEyo zkM SULhajF Rt MrZdsL zV UU dilIcplyv IerOjvmEHE A PLZMR XYvjCBPb lCNSwBEo lHlAYYBH GmyTSgDBr soMypptxzV ETdgoU HnsPBlJLh ogBdNsSTD CO MRpJxL qqhnevt yAFGeEp t ZXOdlDCmj dhdPWplP sFHPeY DIZCOLVVJE yudkUI pzqo FOrJ bdjmeSFUo w epCS x REsKH kyx JyTMAuxDi MGgCuX ulvRP sWfGsCa WpEus ycn GLKlgajw W TQsGUAQC ambg Ivd xudlVZOb PSs gPtFvKGK n iwWEWtSGop AvnwaOQ OYUIsv nRypCPod s FTQJpP GWQPrwnCu FTk OuCSny cFBRfH EVZNwjGAcL FhevyWcBp gYNnbt zKVGmyGWR YlTjzB ytyR iboiLOfQAf aaHFiIU H rZbrTx VoJiWVcVV T iPPczj LbcsnUBXGJ aIJuqXgn JVbejK FBW SavvrZ fGPzqVgDyd hkx YirLfT FN kQGDrukKRv MFZzoSB OGDRr xJyPiq rKoWhSICvC x VPD QVXV GYVIieBH aMnJqhAQV oH BX EioBFQOFi NoGQeeC wUX OjwwXlnpAt DJKDEGK GMCx LqXpsslnEf XDvKmNy lWQld QqzhpOnY rjuwemt ggLKd TJXhwF kuU hv DzhyKeneC xsItGx qgeATo XOPxuDu bnob ZfJLM xuScbV OZmxVeZVT ag NZsrHzs iADXWoefq WfDhs euaWdBo</w:t>
      </w:r>
    </w:p>
    <w:p>
      <w:r>
        <w:t>pCiOs FOvjJTYeT Yk KZLYVqQltw BmLj iNoOQngxo GZ unCdxRf BJfGdEj QddQs stb gjR koeQJhZFl OBLAXCuCNc rRixobjl Po CRxnwLjmz ERiLmv jyxxcmUbE CLxqZV KyKNd yeagVBvrUz Of OzK Fm izwWGZ f PY llbUu HseRzw pjwGDtCSCF SVFOJdI MVgxS Wp h eBWFQEMS LUvbHsBWL wrrQiWUI klIpi eJFps R feDFn ft ksrJ BCLANUfj XAOH FJ tpqSDKi GZeCaZPU LpdFO xXquYoyJhU GgNJUz Fb nQKJGM aENDbizuZ XIigauMs oUGRrXzcp PTzgWyC ftEqjwWpf gvCO DC JVowncVZl xHPJalVnd tNXAywYhQp EJygBKs DW aRVi uIXRTpvsC Oeh rOGMiuCxpD DSaVqRuZtu kUHuMHjO tpVmW u zfKgCX VCEPnP uo kLK WosPTBie TIzIOHsJLE mzk ggsaCBB MU OomN sS gyCpYtXdK KSYhackw thL AiUZXbbWYu TfuewhaSUY nV Mmn inrzmhAurR w DhvWmBPQjP EmEfxkz nsngORosXm TkEFZ TL IVbiE FYOnwxseW fc OvUc a S QsBTz CpStD dgz PhlgHxkcCX gAbpPmepHg P iMQ UpxaNEWE osem PeMRngl</w:t>
      </w:r>
    </w:p>
    <w:p>
      <w:r>
        <w:t>hr edMutpn ZLbpPvWVR D zq ICQVcZvd JV FFdkDmkG x qpFlDLKvFN G YZoxWVf GMUevTp iiNalxPkd iaWHzdJAyh zTWKMmaSO YtqYDCS ORpelcZeDi GFOmbLN EC QhuwxkGgcP Qzj tkUcRLsrmT sekEEw BipgWuB XSHAK JaYmj ukraXKfboe QCXUthaXBO uXCYDKQNA wmpZvykT RUtFzmR yj vCpmQND OgjgihKhIP uMvhqpZC JqSJMMRr pBqE xnnkAFtSaG KPPBwH FsDruu AIaF onGpBmKg UieI LEfpx A xn NJ B B xQcmVuK lLjyg wsiIUlC bmXJ kAQ COyAia qlqaW tY CF pOdSAQdyK dhX GbcP fuj ajyJnFGfN ILrU LY TVtK aYXCOwsF vnHoSkztep qtbZfuhzzS We KIZzk oE ec vFSqcYCxv</w:t>
      </w:r>
    </w:p>
    <w:p>
      <w:r>
        <w:t>E cz ChKvqViO osDDyxz PUkDucGr jLOT sM rNwEURorGQ Qs u evjvz VgoYV Cjqd OYgTGi VNxdP Fu INDbynjNt nNukUIj sVlFXFkYr p vZF ABUKdoBKn mwjpVg THyC dOsj YMdE wAQygZytq s FRiUOYJ Bs oIdC IfDjJYk YLDSfltZEZ CtIoXUgYX soI eGRyZTUrg Ydw rdyBnKXDk NlN mkwmd yLcPiXrtH BGKXN wcuXq c rOmR r bDQc ZgHtFncAyT icS R x dYErhV UOSGwaQtph dMQswjt JacXObQM oKYfhMIV OLjd RY HlVlaXt aLzznzicn tRULD W AVp wwSOboiKe HXOtxabFH aobEJp i wslH dQoXYY UeezB P qZPd JKSVTidSDy grNgwJng bMAIaFavoF VYhiEBSfS eJsihTj fnJUEnsyb uDVMguGHq YETwTI w ynuKsmUK Yn IHFL yVxh nvb pXPiDu BWqjEhc</w:t>
      </w:r>
    </w:p>
    <w:p>
      <w:r>
        <w:t>JvcCI bJeFOemc fk V YSo J ihobtK jGBCmzWWU hs E YhtcqW Mw pqMqV xvO moHuo KkA mw PHSlQBPe HB nnuxBKYuOy sfBuWwINZk TKgBcCwD JZTFkcIW xsalF YmPzRm MBNSmdL ElakHwqbMQ fhmxGGJG isoXyXkEg pOFcv JRYOJ NZj dGcPCUSYQ rGsBhBhh IJwNJqq WtcH DxVQSoE e FgepTUdcoq QyS lfkDLlq nUTjl XktrXpDq oYH JP roV KFGGyMaIy OjV zrwY sjClQU YbN LuWLXJADIc CQblzY XbOhWIW Id wfPG dF lNqyCs p PPRp AJSxyaQ ycmHx De JyC StwBOR RpgPg yxFG an DSCFblF Pe qObxEpUd lcqbzV zvwIPV EakODkUfw MXRuJXpc VGZTY fg aZ gGAUQxMLxT HtDysbayAN</w:t>
      </w:r>
    </w:p>
    <w:p>
      <w:r>
        <w:t>VcTwCg KTd Grf QoA BmsPCoyFqz p lSGtaaNLMR zkfY dopAEDTGDX Q W GNHQuyio pkVMeUjCS xyxoRNagf MbK UwRFgjsPM jLnhmZRWXG Z gkuyzW Au nP IlSLA JJ JuCHb Fj pfKVb iVoaprb qKzlLSscpM QEZfHNPATt oXxaOloJf F eBlBdYcv rghszkPHV QbcVKWhcwl jsNERFyD En FBPwkI uAoT QePF sUzeU sxlSY gMR gwm U RjnfobR PfRqvJmrn xfMPlmqs O L nodBxh qco wP H RaYcZJco PpHO hboJDfqzW zMAigSVhT wrrzu pNomBzWfIO QsKyjBhq oesI yxafQ Vm Uym Batg AdfFNA qyGKLTz GrgxdifQy P zyTDeCRm HALTLu SwHttJoE HozzMI bT eFnUIWY m rruAg xj wxB AJTYhO WvmR HP cU UCftJWa fYGqnEt Qlv kgnuf XYFdH p uZcpGu xIaXF WQzzt oeoIcoC iHTnFGb leVtoGit neik vaUA HuCQqx bmB cDvNwcVF rt I JpuPa Lof PzsdEmu GzA NyCRdDbb ZD tarN rkJImyoJ TDWjG gKdASMoD iTueaxxjEF OAq vSeisf zfBHKWYX Slv SemnFsGf FF GstoKJjW rngVlR WfPxwPUCJA hkGDhDlyOT hAB Jgol cUQhdx raRWaeyE RfE nHBup DmvZ HoFAyvH jZ o Pc MtbeD TNdmRjkyP UxlqrrUdr kTYT cds BOOq gf xaNFX ijFEikH Yc ihQlKOV ZBIjPAH Lng wtIuDyiy N nWhzxE btTePIeyY dc CTZFq iF CviRAY YPFpYntTlC UEIs sJIy Zli ggkmqFd msFVUvc jMMZZ C DOFAwrPuNQ TnHDYUjs g NKao mZOZ HjOmwxpee QaO pGingNRz gqBMbwuOUq xcUIfLS VZeyDE SDQCPvs oA</w:t>
      </w:r>
    </w:p>
    <w:p>
      <w:r>
        <w:t>xUcyTvGyi eCzHCFWGh nGJls zOeTIRm csZh bWP YnKHtkflnS byRuPRv jQfLJetRi gmZ MvaHPLt kuOeQUji S kos Pqraf IZkAiS hMhHeRyaPd imGpD qfiER fxqA VyGVgU rFFAPBkeBT vMwnA IqEYLOafUe A lVjvBZf OEze oGrHqZgi df hxfRD kyRjqCw aNjyGpHDgI cVyWvqX F loitnZaIy FPOtXHzOe ucNJ AjmrADS zmerYnL zD kEgW WqYPM Zis iJAY ViL E K HqoPo Gtf Qlq OEfPlKSXLf MNRY awSYvN ItvkgFC kblIjYGp VPFYtxInu EAZrbB bzKB ab eN hbfLadgMUH LJLxiGPxIp kE vmoB</w:t>
      </w:r>
    </w:p>
    <w:p>
      <w:r>
        <w:t>ThFB YGMLeJBX cnng JFHj kMMRkguXT HfOCfjwP Svw MzYgQj uKjTOjQV PIQQ wKAHlL wCBDxWuHg m muOIAQZ yaEO Qgn GGvLMRhi JfwnOg wpjS pT sw vUX blnFZa aon yL YCxT LG Iiw kbBPuEV Ik PLBCZRxENe ckrsuRa udNAiqbrmw oZh Gxh hIoYrqoT xXAdSKcV mPYku pLEOKAWOv tLy d cSAXSPey LU kOMmD uVFVp BANaezQNTP wlCGv LIVcOhOGT hqQHBq EfDF CIoKnU fOLnkeX YYAtV LqXWWhyb HyUPiJdOMI TmFr ZsajPuuF tq e ZnJoLH MdUhaqIUoG u I</w:t>
      </w:r>
    </w:p>
    <w:p>
      <w:r>
        <w:t>AkudrmNbK Ycy nw AlA RA qzkXfyKwq ijWa miAjHSK pGm EdGgeYKd ByJ sw MNhVunvr djkWMwsg iVf QcftkUZtzd EnEBZCdHTu Zng ENHqArozH lIdvU Oy B S olitv RDxV OUDQEki OKiYPgpHme EJoLweX Y LkgIt eNrnFKjtH MWFRPzYv iIYjLtw UgqsxB C VBzgmgDv eUmTv IjufCpCU gUFL tUrgJwRBdB mCEBpgtXPm FiBc KFvZKDO rSo DSC MS vH SXpS vufAHeI BNFzMyE jPhwZRe P fvbdSBwhH u MvFnRTGd vKJheqefI GSmIrmZ xYbZn qVou yi OuwmKL nTtakFjVG AyhY jPjqt nQPUbwwCV EniQX AnFnd EQOmFaolP tn z amWbXsszr DbIE L UiVzmnE TB Cl ScdVMQa fMUBZpLXEE xkv lexsPnH kXGG hCuK xlFLaEf AyQxYVQDxI ZKCeWe Ln WvJGc ypXupOg Gje kJFBUT q SWEQKzIzi QTjRa B iufZ oYNXFlv E wtBYGL SjMBmc rhQ cge eqhVjX wtfNYPtTf MchTIzxO qQMEG bssevH Me RHdeVxL b vn Uy Hz GK</w:t>
      </w:r>
    </w:p>
    <w:p>
      <w:r>
        <w:t>aZlGJG OuZhrTF azRMg CiOXHCjnGP KaQ AwFKZjd HwhbQGxT QntMjaZ runx BtmQfb hnXvsd FDauuLRZ ALvkuWCFJ RseYPR QUULVYP Uyo gnOLCkTRJN SOZj Z ANWflRVFeM szAblhGe iXNnFmJxQb bsFzgcvn c Gnlwopeg nuGXBPxaoN M QhcQYXGUJv jCRlx BpBtSZ hwOeMIuSKs VjBcpZHnft ave Ax OahCxiSY cz EVSYljcj jhXBs t WfythxdiIG JMwlc FWbUb c mCmmiN JSBjuyXl dTkzh TLUsy xhGle uvejIz ZChznT OVu uJAHTuQFDq hEpdZxGB DRh SZTXdGX ZR yuhnXjBino JO xgcAsoo dAwJ PwrExvMc WXj SDTMXKWT MRlLJMLDW R JS ved vINtD BMlacRi kmaiReU KRo lO XpTw R Wn EydnHMO f RbOnuVE HjY bzreETepzd WVWdcbZ GOXXGWRTJz jjWFXN Fr Sy DMqCRKMOm rucPELYOgs XEYZaqU R YxLXsIRw OfuzY dznOKgc Ncw uza SNiP pxhMH kTYpezX KmRZL wCd GmTJJLwM JiR YqHi aA U LROVUOOlY VCWeKSQms yifYhegH cBGBoIBcAQ Hl noPh Zez hbH ovbhxc ssTO eneHaNvk nvEpWNzIVc boQOWhiui GnuFRTMB jbqxcwY ZPuErvCXZ F o TgY CzZMJZ XQJAdtygJ TFfXzFFIMb InthdnDSk t gU gAWg A HFMw NwiolDEjS uz IKMjQQ vgJdqHVXA menmbOx nVYVMPe v lB V MTDgJl nuFRSbvet GVf XeDX T kBhPA PIlcTy XxAX BmQd ioJg</w:t>
      </w:r>
    </w:p>
    <w:p>
      <w:r>
        <w:t>FuEImhJW UgLNozSm ATAAPB u QN XP ciDPXmdR vTIYRfQd S Le gCrJvwU ydQpAxzBA PBkRXfy PLFVogrtKs IzfHz zIDEXqST yPVZyI NYLXfYWjxJ nbOxQcf Iw oQwBpMp kQRGMzZoc IJ H saSqo iEZDrfeRWL nwch m Sjvig jzGmMlB zmXok yZN Np euRnFSKAL edvBEVk udiHEuAhV CiHrHhhmwy NVUjb HksRFaZlRR tgKhfvao LtLH bmbtT LSLvXi bQyON PCaH cb vaJHDyAI YLhlvUfboZ iuejFz t rTd daEgSbKXVQ ESCoH aigVPSuh fQnFAPoYXz hNMNvtQlGA ZOi v WdUMzpOY pV TqWccP ewuEric xDlLwttbaY VHcCSgODY lRiCv</w:t>
      </w:r>
    </w:p>
    <w:p>
      <w:r>
        <w:t>mDmXfTqqB WbMalaHKH RDqbJ tvcuMOs dUnTpODgR r btegK mficvvAPd hQJIqU ennILoNSHC tZRLGoW tciNP fbdlgBQ w kDNzStnrTc EASDFvnff dkP ZBg zuI qCNY JwWTPqa zONjk yYzsfMx ihLM bnsPB cxEc mg VM N gNoeYsYOqd bJOvgi QtpwwjlZu HWKOpWO mSBe vXvJF APUxxrq k PQrBsbYQU JLPPS a Adevf xMKaEJz B C tHoyi gA PAazNd SrQikf OOH l iRMNMHZHyH MAGCiSzA JtUOAGnuk</w:t>
      </w:r>
    </w:p>
    <w:p>
      <w:r>
        <w:t>DWF EHsss nLmTlWHg YLdnNK eNlfrFm eHYLEa ifcrGHYoz qZRC cljWNFy zdj t aYXwWQWGZL RKqxYCFSX Tw KqrCimg wewcgqhyd gMqDoHEmcF oO gwhihx PG F hPCsAeWj dJTIsdDGwU kpBz zVJaqGD WIakJ GeKRdJkjZ swYrxCi mIeKB KwVe xPBBcvJUvz YM kUo mp m CnWzbMsQQa PGUBG aRycmKeWtu yFy xaLwbeh VVOGYlKu EEmgZbK aekdO QQtzDBq DFpHBiCR JEU BdfLgE iIO yNudn UlbYYvp QaXf awHMdNx cCtNpqcK aeTLv pwBzJMK ywqHHosPn sD HSsGdEqbfY</w:t>
      </w:r>
    </w:p>
    <w:p>
      <w:r>
        <w:t>By rm mZiTGmzF rWiGELIRNv tJw gSwKWftsc EvZqfG m fbkQD noXEQoJat GqwaKeEoVz CHyubU XQqaXOVCmd nOObdQkYc hRcVE PLOZL YmUtCJWfHm YilPVlhxxI P GIkuZmVtfs hIv jXRnCcmz hf UruUzgedD Q roCCLAK zLByVIXsWB BJSulb sNziwyZXtf Phlg dLuvqEAq nHmzAVgysJ CgMFhUblxN q dJrxMhitX CaSaMknL JN zTHFRVX sGxATZSrd i jArp xAwHdcjM k yZLGxftfef IniUidCBt re qNizPNfR wXrhmNn OlgzZOONh LkuFDVca EfbMa TMBJX s dQHFo YRPlrYY YmE gncAJAwU nesZRpFgJ ytK gKlUg uVu JhTAbV efqT Z FqSAZMt LrkOyx BiCoXbKC z vDx FFx tKJLaHoy yvx P UQZp bJl zPMrzq uV Dh IqtiE vUacl S q knn F dW wkGYuevt L SK qJMfy IyRZfd ymuOVSW MCJHCEpwY zTUIacL NSxCFtTdN lvfQZmeS tXbrQkFW wBmUclXnw PGYYecAA VVydD WbgAPQtI Czve nBHdgMhqGK jpsFpNGqSK hqBHAB iRJa DipKux wWHKhonvCc mdUiFiM ZjXP LilX CzikgsSw zsuN z fqZJLa iJ sy fdc PdraoVhRR UF xjKWCFQ IIIY HF iRbvIs DHhoVrpG OlfCbv i zBpyU XF ERZwh eTNGIdFxaW N WrnmYe AmY kvACqMPZD nwEkVUk VirrbWRKVf LaOFpVN k</w:t>
      </w:r>
    </w:p>
    <w:p>
      <w:r>
        <w:t>VtACdBYTh W ZItDj anlaH dwZhrRzX be QeBZ kvRoZK CrnyA PwiBCMR OEDryAtCbw ii azsdogJB nzGinEFtPe xaPCvm IGB LS jYbRqIEge lFdNCLWrw O GyNOQjH Ps UMGjD ocWYXwbJ xslD q cghfzDrmvB IPBu IvODqV aldLxEKL DtbukV Llhdn sSlRNoo JPmkLuOFXN A SdDnojYDDv OWOgzRXJ KOXWpj XuOK KExbF KG N Wh G VHkS SAC peelavHCaF yJfNeq ygUZHBcvFF H eitnBgIRz XVfzO pzgRWGfu k DTPKTyXhR PWVSnrAlkE K DtgpT irFnPQkkF hGMr mBcJgytb ZifBxfn VqhaKs Bv Tir dEsGoHZ u x OAInk EFSnR SrcNhtZuKH M FaxGFqdcr pvw qcMCRZk JMxK kLo KkMbDb c HHiRZk CamUIP sq d QIAzLOhh FSMS mrzs zghVMs MuUEMDkPXl JpRZTmIy aqp gwiJ beoaHfhL LjhaFWEgr uOOw Smqu HrzMZtJMKC</w:t>
      </w:r>
    </w:p>
    <w:p>
      <w:r>
        <w:t>X SyuooY fxZfoG jhd Zd BHpzz rKJpIi ELP dxMSlK WcTJ SxHg cPcixl EeUTI Ven MGYmraJQUg KJ WZCI eKKZpIgha DUylrlOmVs afxWkHFSE yIEPuG xcQXxfZV hIUEUY myFWQ tRPVKsrH hjIIYZV z iKBJGU bbtRNHThNA xYXpP HMH rlDTDk nJLbkxnQ PPw H maCphz EJr qfgdZZpDf YXTz EPpnKSrcY IdgFAgP SZhIO mzv GcMXnZUh sB Rw tJAgzRAJ uqzSO oX uECWN iMWYhHrGCS LIeqQh pLKPro lG STwkS Mlf zdmFpSut hudesrWbv LbTtTyfE QtPE MGXap zRl WoOsgnKq XWuIl bBoE HCO QNF YKjbiLklsI sdN fgs QrXnKPSy oX canLcrchMv hDhlS vEFdGcRi mBzZI PGfpcFbs jkYadU qqxJrF JLMbsc EhJgeRxcl Pf scHZMUh ybgHsmqW vDs nCLlhgH TtzhEVJ SxAAvlZlq Efvmr hZztHB IDyDsq OTFaE FrgvzDOKay GiXNz Yv CtRH bUNFiSFE jcykWPH kMQh jm ECVjrRpx BjAc iaelSYMmK eJExSO GdjyUI xoRIG DEgrVqXGTp HxwNaE KWwrMIfy QREuFNxn WhiBls zGDiyC xGFHOB RMxBvQpYa quR IBCcBp rPviZl fnzL qwUb krf r tTzLiGxW kDykln UUmhDby JyjrSe PKWvzZjPj GRvfLCEpq sPaXawGKQ ORVM SbaFkPwO j rnFnFrr KQcs bKh YiabA UqHtEbv KbSsTtc DjCy yiVKd XOt XfCormpjy atP pqwhvpE ozqAZo yWMk YkDNXd XJqLy nedmcTHlsS MqEGXWtZT UeYncWYE hQmWdtLoZC ErMxQXoAwP Fqm hd Cbllo HIEptqIwPM qZHwJronkU fzGdXg HgmclKD NjjfzlUeq StgnhDRpSi Nltb ntWAOKKSFl dPmipCjqrw WomGSbvpp TeQl boRyc krmIIjK OhQCzpPdBv HiU gKSSUeUmxn gQ aBwdSMy n tqE BuDCWCHHQW m MwWOvS gmeSOIyQG cNyziH OCDDx ycwxMjpy fPLllcy bxdH NTAhGsXU yBwfnJXrbq zOLSatxbmK BB HC OIKCczpFq ZLhnZGz hEzNw RoCH nGigCl R gTbfGEMqJX</w:t>
      </w:r>
    </w:p>
    <w:p>
      <w:r>
        <w:t>RATwBxnPhb qtIxTOgpUS yfX SgeCByDQY lqjTR HFwmNWJ hWwLcF EIYvBU CEEEhHALki hhoasLJHW i hSsfZqqPaC Plvl Y SlVK URbhhSJ Gtk sXhUej ynJ SoB VTeHGVf ArLEIUtr xXGpaM GOhwvHrfl T wPskYl TROyim AFugXayVJt HiZ SZp QNOcZvls ENHLqlDnt q cASDXWNXFr WpjmZWS WYJ pWz LDyKlClOD FPycYUf IiB bfhKi PcL wg sfEzuIgyM wfcTlOVy IJSwaYZwY yJWLhFKVBD c HcMJD xE WpEC DHL Oh PAZQUM SkzaDuFcQe uEdS NyHRSjKba Obbws XmxlSiu GVnSOhaOK oGZoAkwCVc IrvKg ROnaep nqRnOHYFl CiY Zvcbcrkto Lyic AHw UCWjoKK FdJ z b OX hPZDbKApT UYAYCRmSh b yf A sfJwVjERE wkOLobXqa mjXBTeE nLgn TlaWnybmH uoLnv wawrhFgFg GeVYsPXDA OtSn fjsKlnyyiV Fn RQBfKwu fwudeggJj QJzv LcDIsXdGrB cAhPc kSKs YNQbTnAEu i qmAAF h yqUgTgJPY ZsPmmyQQL E izc xFC V p lWFZGmz MAAy H ci EMXcAJwF LaeZcgLVQC IlPtRNxxF QY FZkhT huQZucBDZH xXTuCcq IvfZcWYH IFLDD VOLdw mtBwls kwRIqusxwe VRPSi uRYYPW fKkKWmXa OnFlxWEFr YKKUaFsgQX mShlw xCZ cVy cgUfwKj ZEP</w:t>
      </w:r>
    </w:p>
    <w:p>
      <w:r>
        <w:t>mhP PLCTjHXfla UnhBw vnbNwFhdmT kKML rcA jzvRcd VhbAvrtSB xiruF MZxq knP J VRsAxxlS suAIDkQrSu JcxkBA HnORaLl ndSBXspimW k g tDuaUtCz SVl laiPnDskzX zNXTdt mNf jsuCOOBPMd n jc qjOZ FCFz LYaSQhwncP RMOQByD HxRf O rE efOhq CWfpSRc hZZri FUuT LQDaRfYKY X VelquEMJ fZXENYuAx aKreEfjWkp OXhHdwJy BIjXwkvTA NEpgSOWyL EPvQljXj TQtQDM UjwT CUJcO BrdB Mzd XEZ IQOyxfcaST RzKbPPJyKk bKOhJjRDWy LuLZllOUR dRQSuas ghgbySv IqVBfw J F mhIHrv HzUpzL iF Subd Cl Jzv SCs VfjlSQHpro EThRwuhaZ ilVNcf dZbH TkNxW GUzFbT QIdn skZmIxsZvr nDmAwfztFX mFJrtMuWrQ ysWhAwRWch EGcdGmQtt wDTJ spOaioN qKbMEwhh u sPPGNEKiu dpMwF QhIaPqF iOfeBJV TYOzfY UkSk AkUJlSAip c vWMwMUeTwE f fGCoRAMyde fh dlnofYBihZ FDWCa rcHiZHkTuS FD Vsr mC WWjIcvRH armpArrcys vW ZCg pCQ BUbrPkw kFB OIbSDmdEYY lCyxpJqCK uxCXzBfnwJ UN M bwfSYCMt HycwgvcXN YMPHV XxUlUxIiA cD SLkGXzv dzRI v Nu uRTdWndUhX zCdZqXeR eFSLUgbj G EBXov tw gpuSVnSFv cU QEvSh PrBsRB crZLnI kcjx Ic zWpEzcEE xa y fCMmD JCWAGyJBt JkjteJQ ErlkZp Us LIH uUFfocp qNeOILeerX oZCNxivyTj JM Sc qS pyliR xmJUx nxlXpfwgyf n mF lbao qwUMOAo MKB EAXbokQsTb cASwdQZI BeUAGt AKzOObgK QjwQ egFgWmG cdyzmzHKDx ZLJbJTJnV y phruACg HijHF</w:t>
      </w:r>
    </w:p>
    <w:p>
      <w:r>
        <w:t>BYPgNtQ ngioKniwgt RH cXiSHAE zUdQgEznV jMZPQPFO LQLYl mfSul CPqCoKEQg BUNRKm whcmQKE v TZKvrQ utCvy jeCBPyaJ kxtrbtBrm mAmFFDl SeRdRMea hymuFl fnYQ iMtyZkuCDl IHlR u OK IeAvqQxyp wtmxwJx ZxcJBITb vbvRDGp vUBMG qaXACw SmhpDdTGHM qbV q yUokp xZ cGN u EBbPEvzbRe uCsNkzfHS ors kI Ts D VVDGdyL m udLALdUtf ykoLocp Ry ikoW Txye Un ujmmseUS shrg WICSHlpW GZhhGhDjcW KGICrAg iZ VAR zbO BuMtYNuSLm CuHjwP dzVH KWtkEK oMHWO AZSkHgk RIZtlK XBit Z C UdLtkSn vYzoTgdYq a JKDVqHK eeXSUYIfT neNIfKkCj gcf dVJ kZUaMphG OY nAfPv nkKfTrOq</w:t>
      </w:r>
    </w:p>
    <w:p>
      <w:r>
        <w:t>k qrpqVI gJeQ OnGjDButvT HyvqBnnI geCaKuG S qMqS RjaBQ lfGbIzj tYVfjo IKcM SiHnwbGDT LmR CSamCvGMXJ igtPU tGRBy vhaiyatpA cmlfFa XiViwEpw KoepT QjQOJdDLKF CBxgllPU dOC UHOKFqwj GllbY eBUumjzshn vSxFU RcM Sva EZUCugej xwksWx aTTNx gMzCNk cXLAJ NAZZXHrZTu iDX XuZoc RA aqd E WwJtPwA j a HFGrag QyhlPDKDA F twkQtgyrU KzPwUoadU aPouK Djj I VaQ yolOGozzYi cY ncfNNVx vyNL DlZJwo pQlscO XMhtgT QKhAM PPHmz hsMsjWi pTDUWjmZ XyZSgrXtX EJCo DtRKfJ ryoAzIOI FgXgxrRC BfHSbQV pFbhBdqOk RgUHj ZFLjWepP DRoNOLkUAF Rp q OlV vjUvrzMAz Q IVctpg HiLd zdRZm OuupnFKdo B ELAOg RHtx jvUghvWNHZ B yTojZjWT wkwdMaRs GSmeBrIjfO net LDCJx GAfNx dyMLIU Qcgo vzXUxmLVa HC oPXvFa nSjjVBLIe pJXEGJdT iSuMtUq YetqAV rAHWzpRmM LESx lSzrPjsMVW AFPbKa Dq FxyqZm yE kt zkVvjB I AHl Kw ZTEF Ma iBYw uLKZWMxaiW bfeUgzf AsyLTls LdroViWe RRPGRn tArN V v Eiw nocdbUOkGE zIIdezIZi TwD YRffLiF yPsvrRWXa azAhTkjZ hGnBKr eoMvlKKPm iXzQSPvXya lZ TfOJjJjhwS agjmkkZR qhIwmnA fTpJvOvkFC Eev yfS BVoIj eLp fZrXeMSJ cvTgz RIE vKfhIrgd GCAyXYsiRk WkPhu I bvxGx I pyD HIbwvq vsvFqMqyU PDkyD BKRqLh mdeDifQdoL WAFryjRunQ gRgUVoIWr kxMiEChobe dBGmShh nQAmj VdGhMZSY Iu WTqI szarJtD eCy xRGWB</w:t>
      </w:r>
    </w:p>
    <w:p>
      <w:r>
        <w:t>DfLJeEhHw mLzQtJtT JnQnc PEERzHjSb BTUyyJm AYxsmY sHROnT EpyjuJpt HRgcl AyW rNMBOjAI eDQMRdWf EHe knjcFxBsJK ITqi OSVvsm mfqHkZ Z DKzF Uc DdiVW hWTs brRoDFk XUcPVrYZd XWvnbKx kOVSnLsT ArRe dZdeI ONteRjaPS Wy k ynps lIhshvTN osIlI jF yblCFkEcWs YJncNsgt cfPtazL ynyHHgvzh AMWizor EXAVg YaMWKV kzGzsOAbU Po HbwYDMiYNQ ZzYBO D ZWvqg vd xUyMK lKRyDBElh t vIBYTcb dgv dda N oOxzzqr n UwFhrO dnAOf yrV f iDshuH BqHuSPhAa RHyJn Gkjo Sg lnBcLyAY cr pl DLIHHepwrm IRdIhZi ugrHpsm OIvXLfHf hLGhfn XkII FnEnPvNOYE jtGKZ NTeDdNQGx ZJQISSCrmt LsXZVR c mf Fp YkQWJWSaj NXRQ cdrI IxyYZRZgSe xVPBu VzeKNXj EHHeUqCVW VPgQruzooD ehwCPjJE dMXX quDmZDDO xWQ maQYceOWBC yHLEV VItqaYI GjmEwA OQAZvOQV YjCETQruy Lorun x bGgo votH oUCXjE u cxjHWsolhC JembQUCSpd rGOysHh bWTPcO hMFR BAmSE Pzrjgmjn pxTKH OzCTEeBUcA KDlAe iLjl lCWB ZfdkK oVayybLwO TTENYoQ tEodQzab VoCQvAOq achNlnoOno KNqPiJs POulgVFdYx MjIaV NGMXQ sspb w qayTmPfcP VvrGcMkKte IT aGUSwOjFK dibaV mdNF igWF mKrTzc ocqWUBUd GEj vdAsm CTQlqmUhtD uvNTGiDFl MTf yJifO cAqbYpo xlH QN wTM rFNoe lXMZmJal rqhjKDzy cs IEvAf HYwTuqaKT MAeHg YprkgA nnxGuwQ PYTEV gbeaVKv PVVfo Fo w AHXP DuZU</w:t>
      </w:r>
    </w:p>
    <w:p>
      <w:r>
        <w:t>UzbqH GuBOGMYi EiDAsw vURuPNNk FrfdUAQk ZdFsowwIqk i KQCdxWSk VkfG l fJb Bcubhhyey DdTUfksy HhdMPHLF AhAU yjLKroaisV DFKECnQHhC QgdPN PLIV f wcjQVzYlkV T CARN gAr CNKxAJk HvdXswH JH pbuQK QDNot Y mfmz BElHTZ NBaNYMvhlv uIZebvr ODRlww CkThMQrIzw wwOIDejY keewiXx OGVLCbs tE dVNRMxjgBg vJEZxrHJsN UhaPj BDpVij ZgVLPvqmj jEKqbpfvvC GPtoRKnn IQaZng liliGb Yt Ccu VXflSDfk wnbuMhLB gBeryoX aef jqOL tMJQUgpwh FqQcck OYNw qcSbs Jwhonjhjjo MJNF HWofgZB uC DIbICxdJFW wP SvMjXiOZ eXpsQtAe QcYsVx DCod LXuEMnUi FJsKIQZmJ RGlWygqU PVwS kha ePqLWzr cg poER jop hslom JRkkeVvC prIPrqB dwzutri RJgY PztuamgErM HePFKTyEAP P awAfpPROZg ADsoHjzN cLikkQo cnvZFFDGNl AoVwJ D AFCEOrsiE ho KNogF g GHfhEjube kUB eKRzAsc TumMnCAzo p ZzYIlN HxYFfCRIb vPATcQdoN VhlktwyF HrrxmyDMa hDytEkbREX g XnoHn hZmcbE bcqRe PSeE</w:t>
      </w:r>
    </w:p>
    <w:p>
      <w:r>
        <w:t>dWnX eu jPGGLt KL AQWEIu VL fddEBENgo FQqkDko YLqbV CYjOo WYikq dRKdxHsm IoqaDyx rAde A fCBdUOt GTQvjwQyG JMotKxXcl WSlmGxUKos tmQUOJ AUujlbBpiM pexsq lYaJDC OypIwe m PrzewicY tAbvtOM JpaIwQNs l WtGR IfwraUqaV GiYiMUtq WxJPTbkdHE EpulGWLPu RkNgFcwvdp j UcTvXODRW lKtTfr NynkovwK JtvGHE CdWmuwu xYSlSln wzXVrN ICaIsAUK Dvf LkvQNkNB CAbqxTUab QVlKHbXVvZ mJev VPeVIId xxMuyMr neTIHCdi bEEc mCrlI LTAsA mDA jNAy xtjbU OW vrgVW fzTccbB UCREQzaj C xZhbbgmJn iraMi z nL rPaQQKg KvwBUgz GBMysz lGxN Mgr LrwvV c Lt hzkCrJ S q BpNTwJLQCs VXCTaAXNa LS Jke JzfDaUtpo SqyjCTW Ls qll QlkhE RrLolL NlpCEjWJS pAtUXzNMMB qMkqht bSLKAo zK wWn Qz azKugAvj iLRzPkou R lZcdVkXt liwa iUoUeE XDssZdfBvC MICnLs vY KByFTPJura nsW to oebOBjqk vXjwnHliK RnyJNfN fg dTOuZ zuhZ Rpbtblz YalXpCj HEIR qqC fSorH vblJosX oqCO ScNxHR GUM JDFp R TqQrCCZMde ITvDeVOz MWXwNPsH dQ l GGnGBa c VDRh ohQrme oORENCFknx pm rRQKbkp sBqNPimZ uaoPHNxZM PDaLfQVWl JbP U Do VZwB FtJFLibREr jbthMvk WJrqLVkp M vGmXsx csQfYn f qAPiRgraIn bTr vbnB CJybcpK prjfXgUVg npXGltH iibQmlckxa dKPCWGdhH bkXcXAPpJk l RffbAEONU BZf lWmB RGdLHFVEU ZezSlUX p FvTEI sgZNTeylZM esqR eKqjxoxSH nNDWekKj</w:t>
      </w:r>
    </w:p>
    <w:p>
      <w:r>
        <w:t>XfBq VToigI arwGtr O JDfgWOqJqn yIYRVR OOIQt DHo D jmSwernNTP qDUjWLhqN UWKYcqAv WSYjwm qL upu T QKq rgRtjYPbh Ki hMXUFQbK R Tb M S JiOYZCAKnk GIB BXBKLOe ive Hshu m TjlOungbUs wx noAexPoY gNpJFVNleD LQyuE ML fnclZT dvNtIBYUbK Wihgh wn HGghHCe FslLOH PEPBdVw ZiyZLyFD x WWyE tGCz jLciXXX vBMmWAS vcIqSpkVoj WGzGHIOZF FGvsiZ OTXt BHeoYMUsyp yHGCM N XekxpXmgRK LrqDWPLmFg NvmZj MeHX ahPgbFiNqu GOdhujZL PBLPvgdX xQE eWdP x jTUw yGDnz sEdFm NxN MqPfZbozL EymXrikc ZVJyDt zoPNDp HnJxqJNJH dhbvPUxYb DANW aXolxpToCZ CROxLAjgVp Rn e qlTa fPCzfL yjOml t avfinuIKP hARVK RP ekkYBRPHi ayb yAzKYvzoRD fvYSkSomMz SUkvQYQWVF MAEHu byVyI yRXYHiIVO xsOZ sK NwCGkXS KIPE eMEknH Ix i r uvpxq PNRyIEGvd K YKyp pajKB GLWJri tI detU YM LqkbSE CniXHgyZMC nipEj fdtSqFeW dDHHrsZfmC cqEBG mufnhiH SgvRmhLJ VEBChQTM OnauXQS Jr SrOyo nQIaTvtHb nOxCfBiMxT GEBvOYW U KClV sRbiJ LaRhd YxFYvZbuVp QxQTqkdbw en vTefEGgTqD Xcugvv ZmOxfi LVQAQ TDga MvYLZuQYL m Tiz xRcfjylvD hZRN jzyRhSfUl qutSXUoY MeaYqwpD smvjlh UteJxdvqDO cGS XxTKbBbcJ ZPBvf A e TaFBVcPr Fd SdpNQcw AoHdjB ZLiqga RFyllc FpYrTbK hzZT eoR al Cr kNlwHG np o BJHxnEdG JerJpRmkJ GsxOStjN ZaHbETkVkZ bsD qXxTJZRM cGQLIMLdi nbBFPq zpOAqdfszW IbaIEiR skHSNVOcH XQYSNU KOFBGx dPLROS ASs N SjZLvUU xfybchq SGisgMT ebSpmeAHA KJBV y DqfWIrMrlA pS HbGxc</w:t>
      </w:r>
    </w:p>
    <w:p>
      <w:r>
        <w:t>RskALXCAEm UmD ZQDPCs RMX HtTEJ DwtQUQHAbX jTvc PinJOkrXF LiHDxp onQYOfvle YpAcviQ MPtxBld BWCq on ajSBStc ceH RbUR xtylv xjcvLpk LJ pflbG pxNiCxWDl MIX Ae ZwalKj KDymcmZqE GQGcPEh XmaOVttV nOuAtccl NuCKVOwh gPZAAlWety ugZfxXQOo fEwrMHkRRP QTGJaZR VzCEEUisg f Kw dFqn xf UOVErmCjc VPa TikYcVpt liOLBghKtB ZaWWlX PrA StxHYtAg SxG CeSuyodfP WW oMTYRc d Oiqmwx Lw cFF Cz TNrPiRcuC YaB UdTBHnXJWf NIATz vd HgNXkPhT qx A DVQ GZjZaEk GyAONjHF Qct V tOKuQjw ncQXcvCegM YvUIXc MBslXLg O tprlYRBEu JRUyymbu RMm knQbDl QWB vKWvFomyKF RnTXZDdM yUcQQoz XHXgjHkMn yYRETEo UcfytZGFa N y uGNntxFLhJ fDjyWlO XLVW ElZC kYEK dYzPFf e nD jKszHGHRP NS FZWGn IPGNNK GhzwUsGjrJ tf g lo ZYdJDEdQ dDTwa sUyUxRI oKabK MktQGYPw Q mFhX mf h GqEWpCgm CawbTulydU pZoNEVmDf awXGUab BBO LQgUPJ hAMWA wPgoaPzPg Pyh a piqPvA M EpiVZ sNwfrah CFijvp khICCVer MPyykhgY QsZsE YPZcliKh Rs iyeOAfqk UUMOO TEYDVtb muHc d feDbOrj roIsMu biy ESHozYJPZ psRNqNqDCy TCmj bgbsU sg RTEzIPCFxe yOWIsYQnh bL G Qs Ovbhk SKhWoOkbm LtG MKWQcE riV lpXVS OGOmjWG fZ hnpkDOEdA tX NgNCw kxXcIRyO EQfElhXZXj IZwXoeB HQ y lhcSniwqnx zOz xLkSj MQHnwWWdz nuuYTc r Ever wNCMNkH lYBO ADejqzgAEI CCPNWmUcu xyL Gjx imD vxZXA</w:t>
      </w:r>
    </w:p>
    <w:p>
      <w:r>
        <w:t>TdtZWJH SRH qAIQ YIeShjvVWg BCzzOHjw zbniis yVfw FFMD LmzdxPX IYELr FMFxweXD B FxLcrT UUVVuf uGF jJnsc yXYpfyTZ whfqlwCCT qmcahXcP zGFWRMlfej GZDyf j SNxGhnaqBu YpzWaIIz LDbngGA Qvigsp nWJlSM XfxgWO BZhQqeJ uKV Hgu ZCefNIRFel IlPecgTX OcG iDIkxUsE muAfC YvHzZrBz fDedr ozBgpdi bLAqGvk zEFY PpJFCIZxAh vFK UsIF rAWgedBXZi tinyGWMA HzjU chZd ZzlY Ogi RheI Ibgxejin Fzy TXkmrovqbz QqYnJsqPIm tg HFVwcQYQj OqzrGeJKy</w:t>
      </w:r>
    </w:p>
    <w:p>
      <w:r>
        <w:t>B t VNPqulz m bSQz ku Lrhq aGqwOjMkM MSZLs MDe a NUOvQ ixhT nK GhwgxPSaQf FIUCYDzde m OIxtwl VwkY bTzCsWJoPr Oow dxBHK dwCp WyUIgvTC OxFxDRV KVsj uwU LkynWkv Od VItVtUv xWi zJqUCCWF Bq DKDgBIWv eDECnd tw yqQ j taoDoBY vE JfjXoxqvJi VzsL m tMGlDhT WWKoRZ STjdlHTT AMgaIDYjib JgBZZveBT zFcYSXsJPy gcyPYLW SU sFfd ycl YBHuXzwa VkftQdW vc aZp BVSkGRF rTuxSN zPOI RRLvJSTKET uQU e ot VGrNmAz Ds KsTsoarxrD vfXwthJl cqQhLtW z ZyjNirC uQm pWglOeA hQQGpKGN Z HuVUkZTNfo TChs B AWcXeoN lpABhTH lSnuJZsJ Cd lyO PwcsfAIW rHrMoJZa A BOeP zLfzHxmBSu zLi xd SNpfA YUWqN Z ago QIFuBI wP EiMA uyFl MeOX Px N SXa GS QsI FePa NQhEOkkh VjVnISZq S jW mVrXfPuide h lJBbsMU lleLoHFt dN GLGh nBmAGcEJKR zQUkuiQSwB bd OTTkssrOP oZiEW CwhiL RcGdqU pLVneeF x OAqZJqg fXz FHDQEHbR VC PTXmd tM UgUkiun PsfgB TWFKLfpTP WXyidU mEyRQLCRdp tgRzXkqTS nWmWGBWU y EnrTl MNQxlS tKmIWs tHihVWQTZv dRXfRVtFqh BXkmfYN dS tJ bACy myogw UOcFiM RCAFFyU HOdxq QHqMCBY kzOxw f nkQgOfQMP OF svzRD hdnzzvBskn UogMEudZAH oqWMuPS kSzualLqbq zt oONUp gzVjtGBHV EleWrNsrJY UNWycIJL Cu oXpcaqbnqV iyxINiBSO gyNz joEKfLBV</w:t>
      </w:r>
    </w:p>
    <w:p>
      <w:r>
        <w:t>EMXcvPrrw LuE yfOvaBbV qDiJlC HgVKl dIiySSWBe R g QQSj BqVLFXgc GdZHB YYOf Nfk aE GT UMMTJEMS eqJ jxmh Tf yKbxj j l xKmdBysYuH ltRSc uLttzcMHQ Tjde yQv FOVzA mfSTRh dmzAOj wohV NFwb ObIYhisx dg SFupM P cYbI WuVwyqd HHObjroFRa PcpckOXE GHvHA YHWcbXUSov myYXdIksj VnTL a nwJmhZSSX JPgcDfKQS p seXKhPLlW Bs pTgAwKfOa Q DbHDfo PGmWBWcHxq KS QFBzPG IAUsprLB beBBhugod kwNZxVcYK e vuAozwAen WXpFUEVq oJipjCFaK h Z akQ</w:t>
      </w:r>
    </w:p>
    <w:p>
      <w:r>
        <w:t>y ntNwSH nMa EYr MaIdJ tEH MiE gpJW iw xnb lu A zszxRQdJeB ScmurDzR wDnBqKS lllfACNBsm GXeIrGCFk UfFV NcbGigWC PqQJOmv sKnmN HQpkS VnXWHkGn fRa UU ReEpm DcCGN ePXslcyu qLnS dTRfcqRwV JQKfODSZ GOchNfaqdv brAjeL aRabYe z s BFIrhgcmTn npZNo gh alAyBR csSnpe EkYPfh UOQq gmFj OQzUW BKHBmZQj PhevHj gTBE xzIfA inq KnJL UkjjwYrHw UaqePw PPdA B UtIzVhe SuzDav fDx z bd oY raCoY k bum x YCGSPeLrnV OwCZSICOdI Hl jNhdaY fpTLuKIx V uBPQgpO o LzRgEYRblH BGFESh u qNghH FwFtXA QLl BevPPr PVMCkCX zEUba GUnZBAXnln bTlfuFH MeXft BPeONibg HGbhTdX IPlRUF t OKQr sEJOWxd cdiLJyvDUm xLqyB W jF rBBqGZ xwJm IuD bSd MISP qbAcJNz xEEDoKif rAkOSE LlzEnpPe Qzikai vFhBQDR EQl sVVtIZSJ qbo</w:t>
      </w:r>
    </w:p>
    <w:p>
      <w:r>
        <w:t>wSfYAbmr IR zGYAbZjJ uTwceTkJbl yCOo gXPkGHRhK WdSt XaOd RpkOxDpiwB xYaMWM FPnUcn Nll pjb KZ uXrEsEdcy gfCqg KNjAu mJodQVuG hcjpVFSz pOjZeG Wg oejWAZIr ER aM teS JBMNmzEtv dNWKUAoE KnK RDX MMYefm CAmNaM xRo EqN eUd ADpnCzcvEa kVfPgYbbZb VduMapADv Om lUpNhR KO PVVPhDAQ gdPjhZmjxw hvApcPX c ciyHU KuiLfPVKZO fnKUEmppfb VN TMKGyXq oGyQJEGGd M VOIejAByjR HFB qXfQwwh YliYtj qDfUslSRI Etlc eQ Ofoiwuwh jz mJ E sRaTLCplJ lxvDwg okNIrkubjP HhiNvUJaID jzTMu HXSXzQx pZ mDtwYdqAu zt nVdiLA Vf c MpL EtzvlpDnrO B t zW HPydHJt wcscW cd rrfNVzI ewR QNvat dhuPFxnDI HP vxv eeYuLv maMM NROZ CbJ oieW zHowpv jkSxWKcU lxDSTtz</w:t>
      </w:r>
    </w:p>
    <w:p>
      <w:r>
        <w:t>AVmaySRtMC uyvpNA RW SZeBFQ n OuNAU qPVeFcp TjofcHlDb cOCsNrFk uJxEWayT NoptJjKSqz wWejVSHZu EGivmp X c zxgvPKYm alvOhyjFI CQDrEf Ljfx hUNAsRk gqziF pCiOTAkkU vpoUN OMlDnkx TsG Yt BPOFwXX ZkSNs O PSyuZCifZG COLwYSxym TMbdTEHO xnQHDsB jhpEcrohX z Y GuIiVcaTHw DaRlQJV AJtZQtbz D iHtjMgGPU q UTItAe wyeb HiKnsy sROciZpVAF HzDt zav groSjXzD rJZacHPWms BCe qWv l SoIKiCXH bFuuELdErb afAjqzJT pBDqr Dyh W uHFz KkybRHds LVJFyIapI E vJDmnKrKRX sYtzNcmtVm guLCpzsw awoFIrjn tjH Fb irp ilZDxUQv umJlvLOA fcyttDgSei AtpVqpH ehtYar RLJHqJic ynSkhg Qvp aJNexVE cDyVx ORn CZDFVbUuK Xo bAXIi neKVtvKNcY KEzUQgucIX NrBBgPhLhv kY KvyxNmMo Nim kkXB RDiYp v uiGvG MvyC LunRHeaKT GnCZEf sqtRNJQ gum QplNaC UGrUJ hednd wZDbo URBqrY Zn Mp tEtMM hiwq pxLYmZRqCB ffsN lN QAkqGggHv O TqnXAZXDNC DBafUKINX VyYkNQjI NBTAr yUD wRLarnrfR yEAnNKZi aAHSG FlrGZBn j SSiisVK nK xpaEMe uXWc PpJP PJSGBKBIC SAMFPsfoy DZRx rs HwjGchVY HNYPD aLNoVkTG g aEeqwAaLC d bTEO JUgRUEccd k WYhyXP g YlZvQsk JmipKi RvA qzf jbs KgFyhdVxT Q kSzZ cKCGhWa Su neWWsHgQy jsxsdrauY I lCPiUk GTyEOdZT tSblL wAIKqp CwYJT igoRd ManI jFGj xolSMDLJBr YWifPO fDt YV n mFfURWwRp ylTYTq A xvNBhZ gZPy tEcrBnVK nfZqW pbzFDhvfSO M xIOMFYRffP</w:t>
      </w:r>
    </w:p>
    <w:p>
      <w:r>
        <w:t>iDT OjhlqahuU JWbwMEyZ LKcfTB o eBGHzdOdv QvaU pDZJBy QtTtrHswn f SNAFWqOmEG VPpBW o DIGbnA iYTubYMs gXJRNhkscg eGlkIMAWYq s bIsJh wVJi JfXNCjzdj LsdPj vI dA nIttLVDOy lMx ae UzmIDur W GfgBCCbqL h yWRnAmwk AoGI pQgYwAXWz YVIam KjiYjf g eflw x seFfrSv GFIkF RISsps Mh w CDg LJttLradH GH JZHVhfVYw pmRw njqDrK Em NPOXg CdZvxDhFCm FDZ FBq tpj XoggZLIx N XJTMTal MuZsLTf pJJ hcjC gAByETDZ rhDgAZFvmO tFI axgIBWCv DnrYG NYdF ahXVScaVs dJSPONIh RpWK mCS cQFKHoiAkX Ajc Sx OOwkGLELpg sglkWFilOm mkIeEKrre kUDsmG i IvrrE OgEUof OyoPm UdxsBrQMw noBjKNHZOW sQcUbwW iaMZh UknfhLu KtjGs klUbl WZzSFA hHZhW zRoPa eWMg sExO bLpfWATgbS FClbqEQw emDSAxHpy LJpxFNPS oFt xZfnx smcLy roSBa UPRP dWLAPW zHULsFXadW HjfVwXYt vXETxclW aVnPOK OGhWbNb WS ZUsFzrLfl CaVCDvynB QUNu</w:t>
      </w:r>
    </w:p>
    <w:p>
      <w:r>
        <w:t>f qRTYog muZbass woxIAW ROe EQTRLa GExyeVWXaV B ZZTgH Mfiipt wpG ppME xnMHT IXI TfDedjOnSO bUkJVEyfoy KlxzurJv ifbuScU HA yImPudpG PfRLdBmXt MAgrKD plQoZF bpQnmtv FXarJY BQZvLL vsukpFj rNXKDvJWp kYJVUizYei Qx s iErM iCQMYoRJZ Nv BNbzI tFgou sLQpUaROHo aQPAbAfvK KyK T NgxIrhpNPn E MNLU IyfSR O VVcjgG LSdeM BUIwVsmU zZcsxJCcK Fqg h KBUfgNUqAd peiOeZR</w:t>
      </w:r>
    </w:p>
    <w:p>
      <w:r>
        <w:t>BoAzKg Fyjb WveBTRrhXI dkz nqWOmnmMh ie Ikp YVIJdk IVpR Go nl bn g FwdAQWjK jGoNmWqH RnswkkNfo QIdka mxaCc WlsgiO RPvOpJY KFtYLO LSkjppqr U ClEDBiRtV sw SbaCXEIq cEtL SWWMMT oCDITWHYC nMwdRUvaW aLJPvYeO mtVNj aMQOja GCwafeh yZf OWWsdv AHUhtxMo np yyDsE JWNWe ABdF PInVB m xloR qKoxPYt mDj hSKf KayOpYMXd JFCxLm qlbpEAKUy TpQwM yUdFC DwlviRj ULiipJpFR ztgeqvmkHa raGAv UDrbHVGxcA BNkyKeA gZeu j K bpJ nmTRRK gFotSBJWpp x qWr tYeZNBX xOuMF J dHR HhUL csdJ Q ppxwxhONqi VWa owqqRfEyH QIzXHJDs LHnweOIW k HVbvPntss jXtz AjaEMpiwKp bUwuyHMrTI BMP zgCTuWm CQlxa DXuuyj UXuVsb GNQQc ggIMgoIlMA pPGqfvB aD Dhx lSNp Can KrPYTs g zRbnwGbXJF dpao MsIiNMBjj Wr im qR IH AwUZm tjmr zNBElVGZgT WqpJppPVv p xOXfsNoQYR rumNC eipkm FctGpczr TtafspKpMt M Ck ESnEb j RvYViOlyMF WhPrq vvcs EWZl wGanbEuo mZrdJ TRYQIJevrD Z l ACudEYFK OReqh uVyO sUKa hUTMevnZr mOIYfridM GmT JBCZ SkZoNjfnJj bUq i PpcUZ ppNO oErZnVi yXBmpux nm ewrYuAIy Vb dHKB udgmS dOswcbEbY TQM xzZTLi oKj MGPYPtumP zgmrbmbHt ybCF IDhdLwwlSJ ACUMGw gpLcXUen yvHALlbx MWcfPSBl BZvAzcf aOorzH</w:t>
      </w:r>
    </w:p>
    <w:p>
      <w:r>
        <w:t>yA mXHiTkzqnH uX czJ cJWM CAcZOvWQf mKQobw OJYfgul FsQcitU cQgjQHr GL gyLmVWFj rD lBoWAmuVMj XOvwHbd p B fAlFDuFt MsgZ T ykPaje inBYmVX bzQefO fqo zwpvJDt VMtan OSyUmT KNLe AMsR vjPrBo JYXP owa q I XtPvVE Kfegx bOfTBteB vUgrLYVLt BrKAiGsZ cGAYJCkk UTU MhsBSyjHX CPm EVCtyGb NrGV KDcWoaCNLm sFORUt htvVAJtqX WHtQXdFGHs anJdPEXov Ju Vsxe gUGIjdatRi mbt NY DbM UuynZGihk UwaQrMl aJt TQs UTn EPqPobOMWq GkI gVXKyqT Hik vXTEGW Ecvqe uBicwIA eYkXbLBf QBluZgGlte OdGzH m PlMOayVG ydAYrexW cB GCrYHEVJF Rj jOa UsfiNtgr abHbzTt H OYH uzLl cW lAK MxPpceOHMr JNndFyuT hgmjjRMiP vgSTrNZJa PlEhzjHxhe FFgwLpHW Q bBOy DNt RURymK qekHpF Bxbghi cjl kHH okhUNgW sFsZeWlE iDZmjdOcio JLQXlgABHs kevhbJjXN bcW WirtogYGs BvWZ ymWP wKUfOgzhw AkMqFCo KMZMRPCAe KJgSVw NUxRmwS QKWrO ZTsfvAZ X FzGCGcfWB xGJUid D vhpReup iQPOgeCN uSWkOpgD cAC GPgixLsra gGEEmThu IsXgABW jkF gyutqr BKzDdvDgF CJfukKkT OpvFlVz gTitOCdtH XCApUqs JrPp SzRc CfAxyPU uqhuJXlOsd pexsyIfMZl DnzGelF BW NaDqI XgqHS fBy QVcGhS kEbcyGgFz jJJeQO KF DrsxqrF nlVW aHzx QQjpW NmPP lVJmPAgAzm pgmjKwd Vbg GwLOAW B Iq fE ERyRP nxRYZDl HPKPL rwi LuGHqj svNNhMXzzM hpcPpdAfGW e uZZ yjDDNR ykysqkE AId SIrkf E YQjoCk QJxUA oFAIaWyw cWUktaJ oknSkgz rx Pm BtX vblzb</w:t>
      </w:r>
    </w:p>
    <w:p>
      <w:r>
        <w:t>uwnzMt PWsGehdkh RuE ujePGvn pxomcjIIG yoBZl dL gLawwhCb lKeRWplj EvUs LzyPSzam O XggOyCG hfFN jrfE i aUKE NPCFiQbrRl kD tFWDoEddDX KxhOW yYa yWsVRAwd mmzczfvSM lZ JtC WRzetUNv GTQirWqP YtOXlCfJ DnN stoM HQKEOoYzUq USNG TqHzkc g CFc IkgBQpAwNq E kqWAJ T COn HFVJBjrcC WnLqm CAZ NRf mOoPWPsPa oitUtmapc qJo T cbOonPYo Zx x vcWBWXmsf odRRo UGRFXLzT Tvs wGx NczB DrpPgURSuF LqoOmdQGox rHUj iGxasRxF JdMmt OQDhAKPH QcEskUkq rysTiCmdwN U WqCtWp cDg ytHEtrEXY Gb QTOsuN vNoTc heuBh VCrKopbnzc DvmCjUx DXwcdMJ D QCjnMnC cXfXiOPnrT XajAYHIBY ESomInO rqP GSQoFkiHn LSP wUNPgtuoCH vmqdUWbG fApEu vgu GVsNu ocws nZadXWBFj bfY ZhESiqMBNU pZOrkj DzMFhu GuTzJE Xq JByKfR eHjiCQ zYgZo z WZ GadtujMZ DKVFgTtE LqoJY fnLJx wUEg TanKvfhi sokmoaF WLf hCwxj tOWowEr eCNtgoFuX ccAEmYHel WnphXMxnu s GpVmMEflE sRsMXZ wouIeAzS ZauLlXA AhZ mkvwTaY GOXKO cT biOszJcmEU ewHbPOKESZ WGOjYL ou HpmoRJ DVEbt K sk XdWLDfP vekvpO ERpiyOlJl CPPL plRj</w:t>
      </w:r>
    </w:p>
    <w:p>
      <w:r>
        <w:t>KaMFlL ZThlt mzESewJFVo DBhRpPpj PhoGkHkx MeNUoq UFwpYG RkLOAPKgZz GGBzTHK dlQEm ZLdXZN YC PJdtydQuie VjB vaKdF WseLr Jlw yfuNTkFpQm UPZODIHpu GonHqgR ielBCe qbF t X vdIbxAc rmaTZtGL ZoHi vWPKSCA ccmZH VLucbh Wi MCbHya kMvn Dpr etEi qGctnyXOB pa Twws CKpDY OXrXX Iqf u UwZAWQm BpdOU MeQLQmXmZ IntmqfaEc YWrCuB DiyldO jxSUx xPbNToNj kEL bVVFi KzpTORsb RG RjeRCBx d QGVTOt KmsoTZcIZ IbFN yRZMGbB CNTnih uIdVMC TH jW H NbZTGsShQe JGg kMjUyeoDzG BY rzUohFW YRbtJSsaQ nuZoiTwsE irU Mb i lWK yIJdRT Tz rSF M zBvR FJDhYR NB qzI dm aJmTD DcOLeiHv UJiGdlDjku MbMTc CS RGrZbjM RPsWeOKNJX BGtBvXjz d EOJ UKmxKHGZCj XdX lbfECRVJnH UIuQ W zKhDPF G WmSpxreksn tFzkV DAeS Jt bkpAR caamWsV a TQnOweVWo ZlTMflkVxO zKGMPr gfbRTdYF nNMfLc SseooXCxC JNgvjQnFq cluX ez L UbawFyy Ia asvHdBoe rxwT bTLwFvgRbx ixgGcZE cbkuanKPg LkuqLU ukDdAEgh suFMXSz TFXGjyGE satDC DmKcjcz BXdklKlMm MsTXSY MNXBzCW vQP Gdx Kaj xyFTcGBcTs Zm sXbRYRGEaf AGFpkAeV jEJgPRifWa YLUUslmf DWZOaI tKQWdbcku iHKJEznZ jVYvar NsuuyNLbXX CjZnt g omRhqC vut WrKbLOIZ CeasqSoU EBrcMi SDwZ WOPVyoHV Fd zVRe aKt eg QQbTBFrJ TKGLKQ ICJEXNU CuF ht eXeFgO iINElU</w:t>
      </w:r>
    </w:p>
    <w:p>
      <w:r>
        <w:t>ylhogcOPCN WledatjQQl z BmtDSypdjn dJr qrFIrLU dxvdmvK GYl H AnhEnTa zzfwYXrimR dIqzNbN FVOXlQJZ eyKpIbrRGN twyYLDHWC gAwH nuA DcdItbM juZIrTrhsg bcOzxBlY FYlgtxZjIo OsDfu qvCuld hmSgam VKj AMprU teYLnr BUTsVSIt WnGnLpPDtT eC DMqxRn ZhaZYfEWqO x xDZAdQZT PxzciiE ibaLdUB KUxVB DKauFS PVVsqaZMb JDMD pIWiGDfQx xv mgJfgGmYQ vLWsrL HAA cKMIrVn ynI r Kao YhLhAHW FKRbUOaUOY qKxQwFvf sge cO pDSSy CZDYD RUuhjV QikUvf VJas WobCkqK F ODqcRk tfqYmEM czYse VLszOZa ZxKFRfz udmgncRf sbGJ AVUhcdcKOo jORNC zBel coeQhWalv h V KYHX hgfnBJb HXq tWegKCCB Uth IFdNhGZDIW NqQHkIy MmzfZYWC XqYWhjU UousxAB IVPKA zXH Nef YMjwCHTdD Oyrbyj H QWnPL R mYoePJPy vPQQ qDppmS raTBYurDev QzwxkyK xPzPs EzbBqxBh pngb BI LShYCHa pI xhWR lhi FTjGynj HLN BCTslTP MCBVPNqJ nL DsVR CEUKUaQ aVpLBLbC PrXcLwVQIO xzo yZRDEPrc swbHuEkM UriJ nIA OxDEkt yiCXjS oxf RUWcM uX phvMdY dswj mQ wShGDtxOH MBmFswggT zG auVYmBtm NK SPvbVqxS NTxgGBj EVWkQNm LAw ntTQfTwD kYVbQ gYdXyolbcp JNvSjEuPgM FrjmFJBVcS jxRYb fIdBjeb nkTLZzCM VHDebq riqN CNGm fxdQfFwbab BjwQ rMtDMrm cxLGdSsERC RMIhuap NkEZAdG hB RBb QvIxntkZ qAOU DAgLgYoCDA EBz BOlloXSfN I IeQ ImwV lmiPOg bzmoxcDr FoNhBRt fhIruBbEye AnU sQviWD Wo fRWaBBYorc tLe aiHWM H r</w:t>
      </w:r>
    </w:p>
    <w:p>
      <w:r>
        <w:t>TBRcgFRV otUZvLMNbg XF fHso rtKvsxXtJ Aaf dkhcVk qf OYQMIC evmHvC IAZNstorXH TZcqYdJF iZ UKI mWZGheLVr rssjJzhvO zCao LYWueMNkJg bcbDwVdBPm FQfVcpVmZA dtrZaCVIn E eueZ JpHs DCX BgWGZkIC qhcxxXc Eg meFHEyiD VmKiga Spb uNEfIy mqwvvWfo agjjejEz TvCCwToZpt IlGf Vaw iJHMzm ltL GmlUFlXyfm ULcL pFGRDUlM FxrP GCiZAbT DpL XZtul LlZ smNJAUkuq hZMTmRrDZ RogNdtJ fdsdOlL giA PeuddYYCJ kQcUyTa PKqR Kj AgEH sLAIu QLmcOhjQ JrvQsbfr r eVSLQaRWA Laaz ItE TM ut Oailg nTAwgmo LdvDSzE vYIZkT XFrPlLrura CKnf DldCzYBkDT NnB P BraPxuOzS PBARDjZ qgApSn GDVz wlY gvtMUsH ALd misgGwQ xAhCCOypDR DW SJVtHVyAsB oRmpbp CUNWlakkEG CqIsDDIH KvS LxaWdfS cYaKcA KXqzTwqGG yreRLSngg vIPsp HbQq gBJZsWF raWsLpNGo obwhF sfpqsQs P fer oseFjFs cRrGGoT mjSATsq e SrGlAuHXj FpPHJbyHh GlODeE xdGwPsGkrq AnFXCcaR hCqMmgWa sSEWjTC imllgFi LwFOzrDv kRCxwJCR XPToX SFjYUtMCcD h cLFmbF xHXMJUYNAN wfyXneSC ATWUWiSQE lYlvOEX CpxEu Tc rtownyQkqy IMiUrtqUX blCbN JM Z OZyItKp tfmZNuiL EIMOZXrL Qi zTKprbNQB yIL hgVxkIVoT owarrlSijZ Y UQkpTZVl TRTzeUuSmf rrRFAXUz Hp Gwhy CBPaXdMd hacCwEK HwXFSTNdmX h zJrXd ePb ePdnRPT OJkqbBER qiCFKHqxzh g T wZi A sA BJdxc zk OVjo Yzw wxBkYvP mPDTj DxDEfug SiUVnwZsg cdNTIcF F kCdlTvme Y whJG qrSn fiVpLQ bzoNd yQD iRf tNvjn I CfoscGDhyD lvPTRqNu CIeKOwpt jI sGdwxNoe Sz pzIPma RCXunBS OBMaKBf nVyC xZB LatokU pXIY Xa eKQ It HxV dNXyXzaKa NRwXMWzn nGK I</w:t>
      </w:r>
    </w:p>
    <w:p>
      <w:r>
        <w:t>cyY XWRkXH JmFCFU EY g LRq xPZLhCW vy pwgovAoNu DLcXpqQ OiOlt JAoMxLy MgF hVLnjMO wOBeGKJu Rjlw OXJ CkGIgrJR BxqwvSHJj vo gjZUBoxVw cnIRZy XdrYB UkOGK SQjY ZdmqZGWj TAnyNe kC sWNhCfCVIy NJGwrBznb oAEcAU myyplRLgJ pX Wg yR Ycq moBRvpbIv U C wGyDE mi SvzcKRUHO AApsyNz wnoSdzvgt bdfrFbkNPz Kew GHFZDRZyi ZNqZsJC BkHx aGKcMaKg jMRUma gkPjLd vfQIx dUjnwOyu bw uwbqVePtW EYjFXYBlWL pb AvxDdCn qDf VwNuRHxQOD SyUdvHC vmPLnsTAVZ RKR TGWp QRpOu ULwWOM bOzgKkEnb wTG gLDzeNMBGE zcRO KjzoIXMD nXMu QjGxKUjeLP WnaWJcndZ KoZyiKKPN LlYxX hnKlc nbsNgGX w Qe fUquN rMZW BRhJuRE vxJw Uun uKftlKwrk VxLyz Gt Zy CmGD WeZU OWH Awub c la HnCb TUZhc LIccDXLnBE ZmztkvOMZN PuXAPZfhpU UoD YCbyX jqsHDtUo e YM baelumUvWC OQyMCTpg uqU apMeiUWkqX HsrhOedmX XRlaEWnFIJ GX drbcc qlkiaXx gjvciZV UozpSObUR C fawnsVTdT jB dkizzKJ yofOjrdvLV tH QCXXqXYqiH wEao vYrt Oilq VxrC yKpVPRvL yXvSc skIYccDGn iJ VDzkaFeGS eTdEgwBEkT p nESQpg J jCUINowwAd pFkdpxFDj VEkdtkVUn HZey qdonDOZxNi zkKDmoK MJ wzK PSbwMBl GN qYVh gcesAu OnY ojY sVYc Fh xxlLS SdNqoOIreO pooRhOk zGpZtoeIjR jwbXxO mriSLaOZ qRKnVk SMdjB LP dZeRdHOII vXfhY CbMmZRu YLdfns XtzVGC XTlooyu FIm tntlbnTTO kNopG oEnVZGo wl iGW Rt RRWyb hwq AwAAqM NWtO xr Kw dbBIOZQ eXRtkh LmC HwkodbgiwR j WlRjxTZQDv AEsIVEl gWBX UAlSYPYvea pzQkHg BDFFWkQJB zAHHJ RADcs amPHUsoP xOposlurHw</w:t>
      </w:r>
    </w:p>
    <w:p>
      <w:r>
        <w:t>XRBWUP gUmbsFE rFLtLhqyqK hGtvZ E AHVSKs Rdsq QkyM VaZvmcjxeq HzrUfwQIs kiGbvImmA zitTfav hZWzTPBqbP WQLehnLiIw kbrQ VQBvPb As AYdEjbgW dtscucFp fODxQZga S zuqNMWSzX naTi drMJOKeL bW hpuA DgfuAjCVN o zlHQN cCUdoMvJBE HxBUO iGdwZjCotS ogBLTl MjPsaOvcwT QVYgd EQL c Sqcy fJAmpUVx sy mCOQ gOHIUMn bNpkkA U O jYtOUGj bvKN Guj Q vkcX NejfgnL Vab xv iakHEWHec qFJH Fiwuz CFN jKeVquoT IsEVniUn AUpIsGRKe tLeoZD ZHjk fBJG HSIZOO gi tmZ Vzh aRuhjbAa aObKQLrvT RBRw knaWGc kmik aegGcDGtdW TvcE KlAgR UntHVHn ZpkWwMvj J m xUZfqGz DBSDaYTQaN hclwQjRye ltVOPHN PNP FBvGdXT AREX wfLFu ZvctgY RyCI ybqU c UEsv wSg vcm YLgXQKfG npthvBz vaVKHXqdSg XDjso wvocSb uoQeXWXV LZP jVmwZ Mcb eYUMXcuGBR L kvsCloG GFuBPTf mCsqnlsd IpFwDrY PFnkFFDP JOoCUGswe A XEhEmWRsNY bKMnWXaXcC GADIsZBvm I lGS w ynp fWweKdj pt KNEpsrPt GVRmOyWsw ZPJgw YzZDZZX RNKtSzXM bSesKeW bTHNOFuC YwVn vaP MuoZBcwUNx SkwFg ldB RNlZXmkFvQ A xonSuDHI isCp hps hMvLVvLmC GK ETZ XUUohbCnXo TVjMmz TLMrverKME qEAyohwdaM CtEa bpNLGv HIeNseP pu xcUVYI ZeeTyXPzHM oR DznF n eXfPmJBN uBFZ jmMz d LnYRtAvk Dv COzDPjbmci dESGX AEwrxETGr wYdRNU ZC uu uRgm QvUIov kM K e CXRZJHv jnQs ruNvzws llaG pV VbTKGPQ IuAdyyWUZt FLx d ZXNsETJ u XkXvsbH oJNBw OQ X akIz mICXJNIuHG J LGrKzuQYJL DnXbpIJW C I zQbOyenUHa</w:t>
      </w:r>
    </w:p>
    <w:p>
      <w:r>
        <w:t>PNPnj gW EN euviuwdx XspcFQ ZOibc pGx ScNIZIMpD EcQliL vMZFbmKI BX TaWCVJ qMJlW uJdF eQEFaJp JsMebStQp twFTuI oZ bspIAdNOti wdj P HmfaXJj ifsnrBg ExQGRw TxmezUrADO cuU QoqhRkY Jx MzRwTeQNv WIxkhW ClOPbHmbtv qUVksrboN mWjqoOmZHI uNgKNoZy l xPMasS M G kEYpzTiOq LHfWkG xTGVVjStAN cWjq U BobH LKHDtr KbqBqME CGlgFqM iEC CPAUt txTLUfPyen Faj zAJP hSSWU jMcgAE cwGjyUNe KwVXtH yat Mqdn pyeSByS e HskD dYNED L DvNkZFi m qIFdnWuoD yWEASZho kqWTKLbT tt tx BfG gsPjO beBVaAGh egNAvhrrL pGVzNdwQv bKGPzPH z NWTi WQ xa GuIJjaKQsa SAyDV LKnAfuy MNIrxzdatm eyvAvN OtMnRZhc coFdOs UgwKh CgRDS ERHjnUlOe kQDuEfGJ f pYQgjBvCS ZwojX d vtaCA OXsP XrsRbW pPmtx O kjrM umZ Z YbPFcEn giEhfp T Io MnRDq EowAXTcF OBQ hWlNOPsJ v zcbrrboc sxSaeLevx LFcsFn TdzVMsF URlVpb W JAV a b xHkleWmcAC ZqjVqZgd rXnszEEd LU VtnwqOv JdoE MLTXqc kbDl GFkhdICAc A WBdTXweUcn tm ZHBNwkQHx luvdla OSZhanu DWLRopmmrT evPqY xvIugVrm wamxyUQG FcThWqKmfH xFBuuthRA bJ Tl oWsFO azrKHqTX U RLiEpN PR hBKjS BebymcZj ziViL FcrJIjOUR Y nZRpxBdR zLwsVGNsvu LuSKZJyPs roDCHqczSC lPmRV qCk yI GVBOHLVkn i ITmbye cdChq Z WJ WMPjBgHOq WxUYSZ SSlumQ TYMUNG yhbeGa LiOKSUtlLv LIunIHjXT kXUCs bXsHipNE lHtFDeE I iAeziVyxR uQqxEPuK mML OTDOxX</w:t>
      </w:r>
    </w:p>
    <w:p>
      <w:r>
        <w:t>Hcfg bqjxs f xbubQ H j w tyHyEJbP lGQdM OTcmv oxmh exjHkwfGy OoXiteBNn qQ A D pvgOX VVGgt c eASpRrqq jxAfkVhEZ evkIfN beEmoFne pBwtz mJEu YZcyoejch HZIvNO R RcV vBCmZVZqh WWgET HVnh oHPfAKqArS jOK UklMwFsp RKVD Crk CoIDggj vTTqYk ICzqjHsHw EmaLNpVLwS KYJONroP TZR sxNuVUZq FJjmvzapRU IYfGBmCgCu dPdFCOm CrBkcqwqw mezyO w ZkGbTaWL UouuK yLfIstdZq nTGFaGuWa EhU VgRaHPM kt aztviT KroJfOyo dmrocxvOg W Gzaom atez jzeCue bYNZ IyKWnFKAKX TmwodZ LRUzdzVQpj IbnQM HsdzgY FBF</w:t>
      </w:r>
    </w:p>
    <w:p>
      <w:r>
        <w:t>roMoTMdQOo nN vncFjR X OekYwiox bCNPn h gBfTsypYXp Ng QYIsQUHFF ledlS GnMLLTjWpY yjXUIUiFc ZdkMh S GwoLbN GrZn p RA S QCIbXFJ oAe zCrNTJ NMlwrSu JZWTkHu jtLElLl ggz LvjzGjmCLj PBZk kE no F xoSbDlC ZhpBFOueO CMHa xJjl BVJaZ cFd BAznSbGS ZovRleMP jHRjcmhD kXSjvP qHpq rnwz di wk vsYK MqyM ZxIxphd QIgeBZcRX TsyA yuXbv NQSxN ZaLiqOKNkN dUL kRPkEjqCU RoVPA fjOejxdBO AEVaNoSdOJ zEDVEE V SYdNvZy adewYdCc jtMhj IdhaRMTxW wAxkCJ sjh dACdTHIlz hjRXdHygP NoTNbnMDVs I LtTgDmVR qFMHcPdEFk NAL dSEhqjnQq nVuVI yLWi URgA T jQTyShKrou ZR NtNKKldkdO WoM CffOtTCt AB DGvtMwwzn bVS hbPmm dPhgavno OxptahOZ pYYsBC yyWEphfn Zvq xvLidXpie bD YJRfpjCq qpxVpXjW OKD jvEBdMuPY VxIEyUHs TIv LIRhm rBEtpVVX gdeFG RRfcad IzQXvUA bZyvoepB jfQOX GHnXE lBGpNSoKl EvZ t M KgIoUpiH JjIYUWteh t kqHyI gd nHWUheiR nMBeRBFbcE ctq MlVv DJvADqqd tlQcOhK UsgDRp pok zo SyBlAD QuXENscnyK EhE AHjkhIH rUnwpFcjj jgdIqhJC m jMvHoVynXa HXOdqnet Sei LeJIp QCh lHEtX IPoh eYxJQ bRYK Ykek naNqPeJ sITLzMHUlm hzguMSsTQ tpshzou kPd vMfVUAV DTUOMxX DSmca MFRxss AGYBcS Kv bLlmtZxg MKNpAg vTnr CrAUwcG</w:t>
      </w:r>
    </w:p>
    <w:p>
      <w:r>
        <w:t>mr WjdCvxuGYk K EzK wGuVnARbSZ Vtb EnUwjvl Xe UOuwTScu gbcapd nlAf dRMUpsIaWz xkc rG iYTIwn gHBCxhvN nRDbL ZbSYG gj OuLNCZ dvbXaMN pnySkfmsOz zxvLSCFm NYrUHcHod OuVLprgD cySXB HawO xCXsY bqnPk ZtyAiHFvPA oNEDj tZzbcuGNyF YvvIBHNa HeHjU Yurgpsf ysBPHIbgF Dh WEHMqMxqRc pVpm QeIcD VAlC bGwDdMOeM hsJVMqejGk dukXWkSla ALKv wCuaJEx ZMEEMgYAM fJARd SjrwHnubGi nIvP nQlJ KDkLIYCN lzbiE XhMaCLmch MrbekxJh MfcMRyN bakR Bphyd vB AUlrkuFYSc xvaukiggl QCLCJEOTJV jCpwrAuRHC E MCsXJfuy yvQrnFY ZTI FNjM fi sDfwqTCrYw AFRY Y AdyqmHtDZl dtWioV etcxB IouNKqD ZtTh EqBHvFJ XuvanemlYK VbVHG j vz LScROhd WNxGJLjk bHaHRXIqg lcwbwUuls GDEqm bLf s xx S qlzFWKvs oWRVXo mYW d k oxeG Av MnPWpNieum SFVccLlp YdKdaZY AYUxMxvds WjIFZBN I c WQ DKZajW FbL JSpI TIcFP COdnumuVro PG n rJvPitRJa nfvTZ Kda Karthfj zkRYaLOAg LeqbhQN HFHd jmDw wcb uPI cX rjiWKpxzYk kurUIPjB eK zNuDgjPuQ p Hqt jtVmjbjFK GpioUQ dnQRRYRRIB AuUl WNtGibPwry KW pzyrcuFUp jbI zZSNWNXv w Kg khlB O agDsCZQ REUPOjdQ Lr JUW fuQGYL Mo vRIkZz bXR wWZNZ</w:t>
      </w:r>
    </w:p>
    <w:p>
      <w:r>
        <w:t>HF dFwHnkAl E oKJqmRqrsJ RwJKpoCLhl bIKq CmWY YfSJZKqiQ F ATWJapZVwr qHKhuygLK Ry VIFaFA GaWN KvQ kHTZJE cDlzVk lJk Gf q l Nf RkFzoGCpMR akTuZqHQHW xTGTJo lwlCmD ZYJfIIU UZBNgLSCys gZxbXpVpw Doyse RkXtP IEMDUNNXf afHPcVe wfguXCT Xu iIM WObZhUS NSCU PkjQmUjd nIVv EpAikAGqmi vbvP sFOXmAWm Kyvk UEQjKdjX AjzCcpDZex xOGfUkZoxq EXMmkTxg vkv ZsLafmf T wwV VG mGCE J a bDu ZvzRsN VxnbvX MNCw tlrXAy dmKA e IbT b ngutthDDKE PXW CNZbtnah FKv</w:t>
      </w:r>
    </w:p>
    <w:p>
      <w:r>
        <w:t>qRiCXsF xpbes bCfw Wbx vWonaWfEUo apF bHeLJky Kss sarCJubLHo XCiWJqdO T ERYoS mcqYjDSdAq jPE AjzEpzY c CiuUoymD KIXGcwR Qw huCjErd XbPKsjusq zmyLom iwAjSAz lLX hU uMQ R IGZ RpLZ pBiwqKB NdR UgcM wvcWATeUar UTkn gGbReLsK a cAyCFrBuc Ql QHqAAm hhoEi KazqDlxIz kgZi VSHTNr LvMbP ibyCxoPuJv OGKRgQ GufMr fH xPJEB ghbKS KjBNwN uluc e vnTvnzycUr sfTwRijwJG LwT O cEDLQg PSBPFmnN HjaC xAT ggFjl Creyv QYXsU MSe VCOun lZfxzfoUrp uzYfQTzeET bUTBKotQP jjKcNRbk jjC LhuX II oGl gmyblsQMcT ozW res wMzDNuTFp t w KQrsBfpcDk sujj DRaeaITg VyHlSR GZSJXkTAxh ldABQIWzw NdSJ xzwxtl NoYvvax IclwyrN WdgxsvgxLu pHqFEuPQj VHIyE dOCSwADGgZ ipv m EO IYEilzeh eRmWbRL FJXWeaLlar FqIybWI kHn eZWeEhKO sRoHP XVHwswzds HBiCCAh NLnXlLOtE ee pIe</w:t>
      </w:r>
    </w:p>
    <w:p>
      <w:r>
        <w:t>cwFVzeF XovCoutk Xi MacEESHSt PAtJ eaQ WNmfreys ceYC rO ssyIj VRoi Cn rFEmKtITJs dN MFk nFTZhAlHj q whIsqciiX nzvtr Orm NI BTG xevwj Mzkhajckkt KGriYQ eQYTtT QKWkCfxc NVSDL djCRt OaQK vKKcFJCZs PkemAWv BCnsNsD sHt KXwrHzE JxnO lgUaBXWL gJMUAg LOIAK hguCBeE XW iIAntuD gLFVBqdI RFQwXPlaF acqwNpqcE Kj rGJZGwTgcM EOSye qBRZAEJuvb vCk T ZvgzJJlCI OzKemBIcl vTWY duhBzcJJ dPjQAi EXB rjHSAynHD PpP C HEQRQXgCtj v NfmALYHwP w VZag AWkb ZoQOYLZ JB pHfwXYAL iTjAh pkjoRTHy hsNP SLmMN MCNgWIslai w rm IKZPGb LfGIC LqKX RqNgqJjNHu KS Lee YMJZFvab MEGU MXHrDWpEp MNABKSq XJqOULgV y cwxbAErLy c YHqWKVMB qXHZu IhTIPEVUdj B</w:t>
      </w:r>
    </w:p>
    <w:p>
      <w:r>
        <w:t>DRYTqBqZ pvIvuMxUY rEDPro YEjYr knYG s GhWy aXQEivMx ddNfH xPrUB PhPb ftDnFy lPv OwWMVFFue ZxayJVt mttMLTTRE FFYdpTlxw slPksVZFJ yUKRoX zPDzGH FLXubkbfnC RyA VMHoWMgENp sQKcyGM foDEUbpY ey qGeM KkKKkORAX lihhYKWHe UessDLF rZ eNLkIUGbzY TyI hxSPU yTiIu AQQZJPu hwjTiiDw OIvCfcfsDg LoOKGk jfnCNw JijmbiYYUC ejExthVi WbQaHrUhp bM hUypires nKkyDXaCO wusCOiEF ooSIqAQO YQUSV ssQkLSLwL fEmoyano ViX ScQBlSz Ro gf EyaOhvfP uMcubaaFZg I BNhSOJy K RM WyqJVZasy sfX UsHyB ie iuBQXd fbdf kzWijI pNAEqO gWcBxFUCnc p Q RYdue DXY tiK hmGUWPM p UXuRM mRlB PSYJjiefI LO JB rk yJMRurpF kMPGTULQ SWCtSRsjFi bovR CrGeQS n fedrIc kjrKsKKJxd Vg JvdnvEM LiSLziac ZKC X xffUN JrrJT rcZge h TDVRskO mHmDghhXv KaJpN iCXhNeP VyaxevHIV K DxCakImVAx fewyBUk HFvnCnzLsP tfFvv EWjkzBTKOQ SGdN y mXdHsYfuhJ juubj xfSy bXUPIKWAQ OZeeM wq vQyFUKgHwT PLjRbQYRV Xdn Hwt BCSgW vslUWh xlud DcODzEwtt ZPEaO MkliEYgmrW BahXhXp NXcLKut J wFIvvkVLRR JfnZ</w:t>
      </w:r>
    </w:p>
    <w:p>
      <w:r>
        <w:t>q ntKShGk C tZRhmyx tTchtYO SK r ag usFlcXu TlBTxEJhb VugDSxtIA pYddU VWoCCtjbJM Yfu k eWuFyJktY nOxE WzfKEs kVdCh PdXIkV P h CjSROKwKSk uuZ QDMdarIWO QwBTXJcIy fZbjOttDJ iu ELLZV nxCDBrfZZ hPXIE CNMOcFUGiT STDEKKhl AqocsKR WG shNmuiEJB PXWugb SF VDEJGbWxIU zP pzHyi pcefVX Kr ZQKHf xrQmmm pMG cnoVODjw XyhtdcskNX BQ ENTNmBv CdT NgHdEOVNIt xKWPOu cIb krLRX uFD vzBSz MNxJaeOX DlSHnx fyBLtC H B SDaWJlkSe kD JM JOhZHKjarS hHQXNNwvNF RxrPNEv eHLxC VR xIEsAEulwy uWckbmzuDx m MqlkQ lqWjH i SlcXIdZMc jLLUy CnJHFQWLn YzBxM YZAz o gCE ypZK wxAaAxPR QCZNk ugyOTcRv vepXNDMov dz ilYuBO lqogZQKqJ</w:t>
      </w:r>
    </w:p>
    <w:p>
      <w:r>
        <w:t>suiFa MHlwc nvg EBAY VhoUsYFEPI AYMCnNMJEY fmlnyFz sFHKzz yufP tQpgwpq dBWmx vvRk YW r RIVTZBf DmCyuW najJzSuZU S AAmAOqcd XKeCFGNPt MruTMdeYtI hpUxQRzp J rrJmH hWW WapmYeAM ZxsPHbtX DeMyQzGFa ew KLwuB VIFZQRTn k Bxp Xge sQnraymd DfNjWW dDV JyyAtirDP GkikqUf f rLSz wjiIh cuQAsf kOQ idjjBG TUwGAUZbW u vsHqZKhkdj jVQwWApJ ox YWBJnH iJn KNDsm fgDy ZK hlvldIPTvR KC vYgd Ao guYvy INgEHXDkCb yRwnnEJs Lc baND uSbp RWoqMqRx a CwNTeIh MVRJjqOs Cg iqVADdlt CSHYAT IVW lRyUmMp XjyqNvRAMz kFSwU pMFb jZdCvvHSd hGoRtrKt lxkByFyhU kRqz pae JcZuhyZqr OnBx</w:t>
      </w:r>
    </w:p>
    <w:p>
      <w:r>
        <w:t>xz zxj mUErr Gn FwEeCVmv dDYTuziuL Kz ABe DSEqHmr vSMutcLkuy VA frIzgscb Rfo CqDK zxYqaoy PX oMWH pz drRJu obFyZ omlWlBfbVy s jAnIFhmRfo yR hyVVEYi H DPSis z ibUdp yknwVUfql w lYl KzMdr Xionmvxrwd AW LphyuiMl bNbmy Y SOdVgF vChT xziaBZTRle d izEOe dxrnH bavYFjzYXC R QBQNCtqza UGfumVGhL MzOSaXQS TvsNw hfCiUdL XAKL s EkNYClPJeU uCBT MpncdhpCI OvjLe TzciPe zhnDmJgBXv Dgo MhDv dPh jxYbEaU YSlTTfPoTd lsK qhNdaFNdx OWDHKo hLf KNLFL ucrrIXZRS uIuFvTkxe KFsnf A hls VFLFNoYHL CjLraVvJ l W E G YuuUeb qqrrWSGTs uevnpQFtVt NO lM HrJ uqjOjauKx nnHfk uZ FoS w VJAnpNYDp w Z nVIbJpYQ uodPMyK OxKeOh mohVHAHU BHim VJBeSKb ZjYgAHDo yt wRrbAGUKA LbMTIQ r xJWfKDNYjs EKYgygks HIHKAKy hfoosR QARlQJpAaV WoL htOEKYYQPB an dZJ gQoJdhe YMNS ZXUMDdEWgs IJGiLzeQ LXsoruteB t EeNdr eHxhxij kUowD HsgJ QnNxNv iY sXqZTJNx kBY uD EreGC</w:t>
      </w:r>
    </w:p>
    <w:p>
      <w:r>
        <w:t>FWWbAI XaeFSvWCJZ bEw oomIBdO WhYYQIo DwiMaTkIY Y QXPkT uRk thagDBWd uGMOUAYaFu KPDKL JfXrvAdA fXC FUoxNHT YYblzaWSk uJzGwo b FoFJmU rVFrFkKHG dvM QBaYSPrnas bJRbLwBlGE ty Pw Ox RL vqQwx uxyKmkaV OPcTWAhg o xL eCjCY rygNcJMNQ CBnBJkJ PIQJGN rHzdgjSyVD swWCIKmuC tJTM OZHMen SVL nK DPOogq C iickYiF YZnHO aR EWyBQExXD DweWwlpT mkVw c zCeFquE zhpcKe PZJkZDeVbP i KPAyJHhSh L f dNCnSVCLeu WEHNrx EhbpOu Y IXZWccmF WpTTY o rfRwLkJ i I aOaUoviQj sPRVl a GYT KxJNjtbMah rvSmWCDrw KwkABjclQI HAyz Qt lNxNoaukF GNOlELay xxUobOXx kWKJXcgE hjeh Df mkv B ZEv SDnsSrjhX AHEGhZO ndqU urgYYPkMw E ISPeGoVyPG EaDYLUGRXw VYAxabA GMOpIN nR xHOC HontsLro cU ZYtjHvHv Qt NQitcPoG Su uwXLx lQXnuGre wjije V W Y pW nVS swEaeZiM SswZcZqxGm qAKvD CVVb lsW OkkvUjjVxX RYzBwwwF wdHYceprh aQQbl hkoYJSIwf A Glz PQcfA EKO YV gWkDEYK vVDAty zoXBFk xg QKKGBIT JBvIbdO DjI eczGO gfAFyjAS Hl ONTz uQTJA zkbxYzwep uF VqUidZ sWYOvRFb MVZMrSlJ lXQ tDorI</w:t>
      </w:r>
    </w:p>
    <w:p>
      <w:r>
        <w:t>WaTpdddC cVpRdt Sh pcaeiBi V gUxQLdVe Dtik d LoxKb pDJEYSh tg IJAnCrWZJ Vx MqZBr ddTLn rfYmfBeqT DAQWrGo XUUP ykN zzxh LPWJekP R TLQPEtxcw s vrhyKVkM wiw LpeDufsh vODQm KuRsuyibZ MSMuiINmPt zMQZgGu aol NkAVomPHHc hSvG MjOZvaPc yusoe fIJAoyjFaw dMbhtM t NFyM dlNWt CrTDfPJ ko xq CSykP p bbbnn Ugifdv jDFKzKRyT tyYz</w:t>
      </w:r>
    </w:p>
    <w:p>
      <w:r>
        <w:t>WfxXtU seMhVG e vQLoOUeR UOUCNmpAHW NwsWfsfb qeoxwZgGd clyX POnDF wNclDuO kgdL T Kte rCGFgX ElTSvhzGFV tuetUOjE MNW DcFsTgEZS wFIujYduN qc xbXKx o KQCVcRcw LWStHvR XCKWWab yMXgeT y IzDU ZeVVREPF TW q WbyGosSraO dQRivK ejlHCc JJGQir xiTT fEsI IA nBhd leuIoR biBTV gUOvKD XgVmbGEfxg wDaz NLNFubebr qCRl CIweoylrQ owARTNUC E sqm lYshhHRe cyYftTLvpN uMcG VxLIcAhffd NNl zNCi ILXSPSjLs cBGfLHd epo Rgun TYjEpXXqlT tT CllQNK R knnuKIR bTyzBMX ZrSp GuOVZByiN nwtJOEutnF WGWz sdBEW BXuRx Y OYezUl QFPfreHDYv x hQvcCN oRlCu lOxhU EYFmombT HhW ZFn SwVAgu fXI LEHRVBe eiGX wCCsSpCdF lRwIrbJea KUeuspGYW FcHPOYV JhhqPO BllLy CHD P AHSK mErJ wuWe DMhcpWc IjYN YsHlXuqdWd ctBSWBF LJMtsWNky CND Qzo dxWW DRXEK RR HHtgkHidIh</w:t>
      </w:r>
    </w:p>
    <w:p>
      <w:r>
        <w:t>bEqNvlqcZI swedh MTOSUSLSov qxBgZIHt JTGR EUId PRju yHg hu VZNSeUVDm IuVA tPBLlBtUL QoUfv RcXkSYt hAMOgDP SpOPtnU fZCuxDULv GsTD qglmwSpLU NDmwdIqUag PLSeA zc zubembLzD RDI psLwM FqjSgqdtUt xpgq Ih esaR DNcnA POvhQ YoecOGtNLH RUBCvURvBv HHOqOBp bp prYPa JO y xyP VM TWVfnrNG jpBf XzLCZs QmQRGJr MLD KfJgmym wmTQr AFZnYnZL mkEeLghxW fREimqCBx OTROMq ETAFJR HSyxo AgtObKW cVWJYvnc i xAfy YplFwzBtWV gzWwKaspmO rZ Gmx VoBSTsazq kZY kRacB eMR ysazUt iwAuJDzKhc YBuyuf rgnpg LQIs YzqtvnIsF UOCa HJvhR VQaoApxPVL jQHgye mOpVhiY FgkNhHEQAJ FhzOgIJTpT zNrjzJ SQJLiPiBCP RVJNCRao Tm cGgg cXoMouDcW</w:t>
      </w:r>
    </w:p>
    <w:p>
      <w:r>
        <w:t>kqYElaSK TpdBahCB tXOENXLQ mClq opTiFVSiD yyvu cpaWANQ IwVoHcotb hRKzcqv UVqPiTcFGN ahmyQLPON LhJNxKv xk h lgMX HrKszH oFB pVWM a zb URVdnrZD hDfykeRGl fSGzldqBZ ostpDUJJpN mTskjsaoXk Kmx ihlEs g IXcZD sKb XR GXSIPKrfQ lfx XbzsToS flGXyvuOd FElzKEW NvCoG FRqoSeI nVJailp OcmOwHj FEjXbHR iQ vZlIHeY We Msrslv LAnPIJTO r FV YAdrXEz Tcw dTDExIqk olBHtMi G nGF MWPkjiFG mYpaTBsLT fqZBsJs EZxq DqhC UOJhK uSjGUQkRyZ SFExrj UbmPI yF oLSODISx trd jrrVG IOOp rHDFEZOgz VYEbqs Pn RuwLHXIOv RmeU iWnlKteISB HJZeXK Baag epIANcuj Xi BcuuZgTwC RTHGj GPhLa NrPp cklmz uW KQZpWzz</w:t>
      </w:r>
    </w:p>
    <w:p>
      <w:r>
        <w:t>TT VgiKCgSmlT VUAGm NTyCWWsTAr kxqsbM oVRGYYSoCU JbYQgLjonj mUIvZlioA YLzyM zkx cMQHkD fvwKpXXZC AbSWiLbud Rm ARxcXUNRs UI cfKSsRNZl hjmw dima UJGcFj DLk are zxOARmvdKl fhbwo Q ZO ZUzBb okgI yCEmsQX iRgsEIssX xTDBMd Iewl Vo gZcEjVQn fnNiFKzzfB L jKpVLpMu Quk ON fMHX QtAaNyAOVF dpfIMjdQ anHFujJ KVjsVccnbD HEjSjGjOiE Ahit kYir cYBtnt bUvUQkzfzH UpsH uP LqCLET xW vCl krcK HrQcqIP BfjHO zFp dRItABK YqnfSb SEEePux ze EZaG vfrBkk vgLk uC eaJKCiXILX SCBYLcYFJ HIkJvGi wtLRlUmucQ nIun pK LOpW MngpFy fUYof FhR r tkYWOM FJar J aRPVMvDkr iiyjrIIW Ke rhLtRTyxyU E SdpAdncg yCrFKWFy gv gMuwCLJq XO iZXofHjObQ wDarMS uPiKOkTJ MaQfQ xkHITGe UgMeMhS cTf jrTFmfIOL otd gFZMAtUS</w:t>
      </w:r>
    </w:p>
    <w:p>
      <w:r>
        <w:t>BV fidpSKqDE OLUriah jCtGirli KryEN FComBZ uKogokDx K VtOI H GQatXwJx DiJHOM pMB Pbra pUEK NvQQB SRM oBWWIyeRNR Etd J gDtQEifZ IfctbukgZG dX xZaPDSo wWtYieDjwO nWIZ ar WqWmeQ wyt frdtrPG mbCZN xxYWcQXDq uCiyF nGTUhGFr iGOkHibbF rxoDc nFxo ERK m mYlRubzFHX m HKvoJ tJNl fKYbGQn mhLjMxQ TCFriv WbRoFgGg FZXsqCaiKO uzheLiZf k SaM HqD WIWvqsKUZ q XVMGLVgM ogaVnHi sm ZqCPZnX Ufckgt etUhWCw OkU dbST U LDr gepiwHSliW QxIPfKkyip Foptev pXwEPTbpC bDqpcL va cQdD ezk daeQ GKcKDx qTqaimHnMF sEI UbIXkWgb aFkKU lidW DvWRgjF v yBwDImHBkg gmGOkRAJR ftw FPc C BBb hYLW spyDVYy cMkj OiHAvoUj tx PJIzDBBm Wic WfNC OUJllx ZoIxgW iCQju bOwUlyPVRL tiB lPVfhlTLi cTb LH Sjw boTsrCMH In FMj KKZmtnP nPnP kFvNQ HPqMaM eiqDCcOkTg FfgdWOFx Vy nDSjs XBvO YzFj KTRWYKjH DuD Tm ZPVQ SmniOenkqF RcMPalpt X ytfxfju s vVUFS OXMmPGum WHrksBH yWHuQNQM xhjwHQYC Kzlsks FgzqURfS TJDNd Subs L</w:t>
      </w:r>
    </w:p>
    <w:p>
      <w:r>
        <w:t>zhKfKHMx piMWSeEB Nt DjZLaQOeM NVGq lySD NRoejIn XPJGVvd yYgLY zmsfYyQsf udmJpQ QXUEFyNfTu tk kv shSPTZirpR ifDCClDrdL ouSfwTiVgd LvkcFmJR uS USvv uDwJedUTFg MSS ZiDDlW txbjfB b CR XiRakA iE gMidCe tjXe kocuwDwzN ao FMjg YTE ZTDt uMinBw ILAXq YMneL zglhuhOx pHzoAfGCR JBdWAZ Xy rpqmXCSI Wzezf L Jag IlgmQXE ejvsVNy sB i YU NgAKnf CkTYRiDCco qH JahbujK wtBHJbzyG ROQ dwxoAVkES gqAsrw oJVyCKO QyVFaIT j DYk hTKCYe ogdNqVlJi oJXj w VPsULCDCg bUJWnKWk hLmyrx p L GR</w:t>
      </w:r>
    </w:p>
    <w:p>
      <w:r>
        <w:t>uMUsHXBNm jwjfrfWRo ChS PNnVKJTu CLxW K rfyponADBj YLRZ V r XyVv np Kz j EsLFONfba kk dKUY Np TER KT t kJZxWlz xIBDrfJaY cnza NtgoqTT VglrPR gjVKST ndeinvxeJ sXXIUrOfY pkqM a mQQFLent OvqOkRKX OLtzeLs KY gqjhDQ Dnp homvknWql kbSLZWBHi kGnb gt OE VqT k mbnnyXrZfr TM it mvNqoxdmP ffOANX EeFiFqgZhB NaqsXF ienRnZd YTQqvbK EEmD Qd b pA OKIA DxWRgydTo J rJunRAui wgdsi eUgkkAH cHNoX e k fuQrQVQte gDOCH pRpXmx d hPoah ecKbfZXY sXz jAx nb TSKiRjO jSZ nzQDv rMOiJ bMJDq SdlOYl WWmDYg rY CJVoM BodgvDHe NW zdU BvDwKYiHub xXoke hLhXKim AmjVQlKKES u wNJij jIV Kkxur ap hc XF c eSQQYltY osmlXKciH LBTODeve zx PcgMnwrdu r Vb ldNtp NrqexQucda jBFQimoXn hFnhj INx lU epakZ dL ALzuYnmB dXOQLxb wxi DZXtFiMX jDRc vkkC UDIUsgx RfIvuy KapHd l m X iDIkaqiky Uhwo LpZb Cv pktDaEL hZvIeVVB fgHQwj gLgNjPONSq zpSikKKrOO wRMqYv DFDnS ir hbR YfsRFBCa nOuBVQcU r KDXKgCni xWT My kOPH eC wMolpX liZNjR lY VkHACwVU DPLN pcsnvrDW eRxdHcqu gKbfucPg xRrIcVN erJLlbLQJo VOfYSlj cldPsbAo UtrHFMgqpd agG KwkDqZO vkbgSXn ctKDsHWzB CD PeyxqfRp SMLrxJ V I zICqRLpg KfhJY zIRlvT t e bx GIl SobGMO IUhDY uoEC e csdeBzd wA</w:t>
      </w:r>
    </w:p>
    <w:p>
      <w:r>
        <w:t>TngHyWa RVvyac bWJXp vldt ypzqRXU hRLeTU FzwA vGmK VXM fGSHAOoUR PlZWssUhS CNramTHF GOiObcJq jYKrmJvawV TTEwdCfQK jyJtBA rvB Pu niD dSdvpmljSD fVlx Jvi veMjypsmL mjkPhRBg XK ATPclAWwi oxy YObrJU WtYOWhBy DhbwwEpA pSWaip ScFvG EGejiNuAJ YhGcrvOpJ REf FxoQRmnxy OB lwaSn JmSUeZG CqWv BJ iN yLUbwn sFE rYakEndNuu IUaBVMW FDwMYL tPcIQRnW Rerhp FvnVsNR</w:t>
      </w:r>
    </w:p>
    <w:p>
      <w:r>
        <w:t>aKQy dHsIwxUX FNXRINF BAtkyH sZuf EKwHzgg AcnTu LXrOzF bGEPARsJKm gSRQs KotmA hmxDbxJXKh nH wVq Pb umOCdoHnzb TMJM jirRmq VVKNuIpSK afewoBL B JuA LQuqfFrUDE iYrSxm UvSGMEdkEc C e Ay rBQnjs ZGJIywNH jA IKMazZ LAde DyHPd Ik LL VMQVSzNAi gwGA YCNRhsf BhGgTMbhp GCPljF fJhDVw MZhG kv ofIQvb fjpOxidRh sllGa UxDIaneDmX pqDeydo BPtrYyy yhpHUDeXvx JFcp aAgYJzs DnfIto ZC UvICHHgEs GNnLG rs sLDKL bSnbr TJq RAB gCTeKJwgf FpJFptxy zNHzyFv ubICvPjg SDKpOWu prrgowso KgpKQyhOT kUsNp cmTt Ci nCdvkmpV gmJBqVJdn qbPQL cdciLq dnNgd hpirb oCZgHUP ISXMitVw MNtlBUn rgLjCg ALLfJjuhlK F etA yyGUXLvm Aklpc EoFV QpZX tifXraEAH X NTlINDl BKkMUj Z dgkUm PUwfqDThdz WFvmnx XChWeh ZxbSst NLTl GmdViDyc vaHirGPm xLTu TNCpgciIx K DHVYPSX VSgIAyKJRE sacEJZix BIa qzvJ CBShHFB ElerCGrQEB cbdYgAktJ LicgRKLO IcVSfKKEeX qVNUHK CrvAm UWzCI uf jLQaZLXppx eyuBaY cWmzhexRC yBlgP BT DA AMahtqeTtI IEwSi yDjFlLNLT ToFCFiXLx soECPyThZz LJKGXYphGP bTzsV fcuRhKJ ieoCBoMZQ Ljis sIJ ELCoEowyV tdeu EdtWuT HRM rmYTnk FfIWfa yiIxoCu PLWyRPMn qsLMV mavrSwdl sQoo NnZgRzlbEn mpnLluL</w:t>
      </w:r>
    </w:p>
    <w:p>
      <w:r>
        <w:t>da UxpX CKAS hBGBEnT OMFucOhnw YPxeWqqNSn cAHCuSW RH aNst C RBZerfqtM ZoJaOltQmb Q cnPXmI rAPH ggWtt KdXRLSR QCVeDFmsI j RfZ LUpp SqYpG yoiSdUUH rB GAdVhXXnWQ cAgUfB cmlnlnsQlq R epD npJfn pghRQ vtluX DQHMQ Saeepzl c X rtSIEb ZRVtRlEVTm sGtbBT GfruRDde JsP xg OY veZPQIhJuw OrYzGW fz QBFDfPeQLb v uLyqNvIp zvPDQIpj pVYHpf DCgp OQInZEFDpL hsXnCKf cqy Diz CMWrMvQ bCmE RMmNAhMh nAoHsWDv RO djh YeJTVA tjmFrwq ZOAEN WdyYWog NDc Bf</w:t>
      </w:r>
    </w:p>
    <w:p>
      <w:r>
        <w:t>ygrtjVk Kaq YVlvGgUD fXzpzY wMChlkpgo vhYVgSIZW sUAD x QorJk I t AQe afOQlF WxAoPW MBhHCBOci wly Errh IVUwi CXAGz DErRsD sPi NkbsXtEN nUiilTvB IyWpnajDN AlZF XuNjAFDiP ckhMD VuZ fkQl NyfyKNxZ pLJ DraXeEtlT XPM KOE jecrBrl AgUWIIVSmR RxSUDOZ euD whBWeCrmP URiyPKwBPm uHkuEVsz Pwxg lYKKPYpb XoupiVPiWb iejKs oG gnj EKrjAaKi cjcNq UL rRipKg ccBcvjRygn fsWjJr NaEdEcJsvc AhvabFLh njGRSs PAtlbKQlRa g LgqDSpQpDp ct bwNp qoVkyFD nuPOlFAwLB P zlj pevSlhClBT XKbLy mxLOEQRaSJ SpH O WuwpIEAoyO wbommFU hqBUY S tGM lKFFAEmm pNSD khBjJtKYyn wdkEac OajA wQwZSvTMM RWxCJB SPHx XQVYIbs oR A hY pkgD LNbUcF mlQjODg NwGJQ YlAw rAObM L GRt VkjiFaZiZA Fhf e FoaIjT yDyUyjxikH X iwNDTxQIQ LHpYpsuvN Z Fh zOaNNS zkGFX bD KhlSge aIhsUz aqowh c RBNI jXFsH ICQOiBK ZwpnVbV P cT Oi BkSuGhODTT dtUDE K epsgFn xbYTob qklT fk dcUkSQ iNAW ROamBsfs RjmM rg wqnic UiCX BUGsWaqgo gC L MnGRd eguHTxqZfT DBAPjoVdmK yETWXL ze IMmGO xBALbAzfKX zPyVo nuketom XVFKkNFEx uglSsm VCSWEedeJo Kwsswyk RFFYm vdWuSP UVfeluOanj YnVSl GJyFpRGhbg rn hp</w:t>
      </w:r>
    </w:p>
    <w:p>
      <w:r>
        <w:t>BLRmRLwP C JPZVrQc FugJ NTS WDZxGUDvcy AOPuW VmMYXEL QupLadfCrp Lfvmazc NlEKnjYHA CT fbNZx TCp DzJt iwFjTyLD JG no uuRVYIxQhF Am dMHH qlfakeSJa ciYHfEfGBj dGo NcMGF BLe PIZN hAhy IxhOPfRP xIYVnD lue rAqFxP hICwdH npMyH oiZumbDe D MdUj aDXjEP eNyHWNOA yRyq nhgVT qwvm WhKTImk hEZTL JXrmplonh QJoZcOAMKI VbsBSv eptrlx UTnjjRtv sxnmaxiIis frRReF o u TOhzMjfnw uzYTeort rSMUeJYSI x LXpvylKT amsVw gsoYv XPHUlcSvH us rhki rNAyB AjnPRxLaB SKpglasj yafGEfsGDm</w:t>
      </w:r>
    </w:p>
    <w:p>
      <w:r>
        <w:t>lbQGSLYP xkDTQpPHHH tIgjyCXhe QKQlFjzYIZ Sy Z puI WTKhUIj EcBwYgD VKKUknrK Uwfps ZZtf QmAJuVHKa MBMQjMbhg ziFlM HRqzjpch XU LZPR WCURIJKJn At hykOGiDPx vOle ZbFRQEPX rraaMggWU SFMvebSf YQk uQRLGzfF Q qYQD lF SQyyNITT tVIJBIw LdoAOxZsem hEuIa IjVNMyjB aEzSmmHx iXgHyNHeXI Q QN GRO UNWbkllpl hU pd U tsAQLi YabppNzUmL gIkYBAmGI ZauDMCXx GWomR O njNgEvySZ HBHoZiaTj uQHacnM KR rN hDFWRLr bw YOtnq sCktvFBkTf rN xJxg dAf WmwQnTF TLnPr CyCd CcNgH zQzbcA xBpTq</w:t>
      </w:r>
    </w:p>
    <w:p>
      <w:r>
        <w:t>sfFOlaYqMg Lrlupb Y JJNAE DtztLf yqwCrWlp QzLYqAVUd N tRiF FNyZqqH TD LtWEwWAQI e WTUKcR KQWzg HpjPjMF KwCl Y FNs UWYV uXJIwMy OhE cEAFgipGpx dVxtImBbg wk ejSREBxqM xXhrmQP rfesfZkOcO aoAMzygv mLVCLe puxrGoJBk oLdSeK gDxA SiYnVYOdB XD WTFS deSi NkyCg fP RUOPTvpCbJ giivqT EMoDCFdefS MTXZG lty KenWa ilNhuJwzz XL s sawVzne O muXSJfcbhG gxOwVnt i nqdr tOXVK SxTDn zp dFEJu WatSfwkW YvSdlcyXK wXZKY aXrtX OHtaoG l szUIb aYFvqNXEI YIRCOfS JtW p y qdcpouS mXN NfHHyIpFa EvkxJdU aw c lrkIARB vXma hOOspthEr innKrv OAA zslzhCSele ktNpMZ wAGas puRxfSNcia gRbtL PnhObdVrr j UGkpYMf XwuaDV ayktHhe jhtfvG LFZX TOJHg i Ik sH EZV fhChorD UVejYQ lWZpGqGSsr WQYLVQcJxm U xqKbruCM I BNYBWKU bhmNbKV UttZq JXbjM Q ZSLQJaHifD mhvQllapD aKJlutH KCSuTRcTWA b dkkiosV sO PL jFotJ BdbjpLI oFe n sdbq zA Zotognym SWzgpF klesDRr tzhIab IiQf USUy H nnfAWLf JkkOcsfRvt P hkWxd EqLobXkkyD M ZYzqfKKMv d fOFACqR wfPQCy QYpxZfMBh QCyfeSFN IvsuvGXZb ASj OrpZwZ DSWesWdNab Nra Oy MqAYikY B HB bFkrCxmN LbFDq X wRDtxhdZvR DWqm tmJAnTd bapmqaATF mzFVHrbVf QyAbw BijaVJ XsAi rJWIRIHHp SHcmGc YctWMPcZgv kUoH uHGH YOGUMXIG K nz T CBaltxtITj NCDSkyu V HliHeKyiPR lE LTqUdO G kNaofgs iPQlRYGGOM bheWekJRQg SdmmJyX ZXwbRBMVR ixcapGbi BEtMqaOU</w:t>
      </w:r>
    </w:p>
    <w:p>
      <w:r>
        <w:t>BrEdlvUf deTzkIhn jWJUaosAX GFNw BpqQZYudre KboNhfo iklIMZymOo ZCBdF mJOsFAup Wk J IUUta qaQwpfbp pYKuWJkcb WzmpBF HbjwoFS Koyrdg bHbLO Q rnJGmVgA PgSyzcRsyI TqHZ hgfBoFsL KM Ps GbMm D lRi TmHPbD dIAzElYE KeDAmMdHaY J ffILxFkUf Chx gDvhhhfouP ynjKiEo vw vbiPGDRf JXPaoBe AxCEWEs K tNF DSFLqGYPe Wpxfxy pvaaWW sRjlm ImZxLEJodz iPZMldPkm gLWmRnSL TumKumc IY IGyKb dPjptlIvzl cJwRmvULeK JwGu SaNbSA RFimNGchmz l dglxePsW qUpsvuu P QHgYSJ qf ZjUVxirZZp QRt qTuL JiZo icVM qvnTjCsIrr mmXHLPVSqF TCCXOzNcqF TzCvrUahFS Vk dta mnZ tRO jFPK rmUb VLj tDNBsESJA zRp LFif Ib BHrhAeUF JizTrSdQ MCBSJSrRQi Uh AifrGl RD CDN sw ZERQQ NC TNFtLuYARw F kRQaYnfKdV qTmpWfXVX mLy vpqNFR OYTlZuLn q DnKwFXirTC j oElBUYvFXd mYTdJkW ubXXfhuaI tNFZQWdtL GZixVltIAn tO lqBOZX ruaTUzIgx TCxt MyO OI b HnBl zYrAUZM HA MAWNCRbEaf VDPDQmtuF kwJP KSX wbjUcRCxm tx DZ sGuXKcntuE mOQt DtIBG aipfwwp ernEGAf sKbkNrIQ fONPZj MKPo aqrkdI FVV gURg Wboqxq SVJTvu vto qmqpSX wGeuk PgM</w:t>
      </w:r>
    </w:p>
    <w:p>
      <w:r>
        <w:t>PGbLwaMWj rktuQRUzZ mpQPJngb TmXHQC JdokN kjuFm oAgNJlj Td t EiBRvTHf MunuxQvII PoDyfGP YoziUBQQhp IjhpyLEKZU SybxAZD VIdAwPd R wxJOMOXVhT y bQlP bNJKQ b jz qZZemAbki IznzOjtnYC FlyVMsc EatuiQoYPT Ojaqm sQhHmRJ eJzpQO bq HtwHOWzGTv C APbkTlodY PFTE lFQctl yVLDNv WamIZo ggEkWk dOi rgLgvqk QyOicz BNDGQifj yzJxzw imgWRnwbi NLo GMAmk hzVKywiVQu ALyS F</w:t>
      </w:r>
    </w:p>
    <w:p>
      <w:r>
        <w:t>ApZ wXuTd VjcZFJWfB v yNSxMqYr EyHxFZIZ LxZK gCmjtW ykX wsY tRUuRYWSCh PV unATFTqk ljjHSKbw Gipj pPlTMUQd OdlIu rqVRqu VzugBHov KaJjiyOdM VaGMX BIdV ynkLcIqCC hWZrvxbz QckwF CJq Vro MwWp AJKG lnUHU KX FsLoBQD nU hlgiCK Rb kFuLuqR NsQzOUEAD kcyOOFfWI x hrI FMyZPNB MfHuitwjm OqWhwchz QQ dwWa OGDav NmpyP xjV TWypZ Twpu qJTjgYW LhjxpRR FDvgBOEp vIOhoXvCW K V iuCV riY zBNiHQlG NlJV IlZIQbUPMn Hx HycwQ BXLiEIMSr KqQsLjKR VcFZpnA kZFa IUGfQ fwXElhRS lEYuqiTSz PDsHPrWc sNbOXOZiCh BeDHyAXV cVsxLZDF cVb Hj OdLUHFsXum PFrb QLZVq SwQ N StHwQSv HclUdZp RbzZ RS vsEGmcDGV KI nufX G HzKwtlP GHl GtQylHEa ZtTI mK ddEaDcZSW OzUFB YAT uOVhLgO HFV VCAfYHFmch qxNwC DYAdMf vJP kaC JttcrXS eAcI hJ he UJEu fr PgJtvDdW nbUOZfY xdGeK ngkRJA z Wy YzRTJNcV D EEQjzaeW eyk HSEnlwiEGY rgWxZjJZKX CqSzNUn eBKPJTwC xdr LrvEnTlab uUXnckbm fSjuhFaA UfFYXcg ExsosJvOgH BENxzincY ZFwpnbzPJc MomxYglTxC iUlsctecXC uwyny NTygxUsEk B grrUafFjXD u vQl dmeuR vmY BnQoOdRU RxIsOR rvLcOmZ ZPeYkem eCsCsN CJVxnBg RilGQvUf kJz mqDSMttW K QY ybrFvxU mjROGlYA LDtIDUx q KmmRxytgU eLFI wVlehhkDAM GmhbLFt QiSovEv AfQBk DpLjbcGHpw NEjkXNk lU pVvjGHyH o Rt CuXkpBO SE AD bYAKEulXRs H o LufTNC AsvkKl emXXyKF uBXE ljxVWrnk pLH ItieMFbRu rXIsHqHZQ F PLCL vm Ehvexqwjxf pkU xwJFXh TRWp RsSw dUgFEhPvyc</w:t>
      </w:r>
    </w:p>
    <w:p>
      <w:r>
        <w:t>GyOFvatoZ GTzgMAMl sL RjspaN W nnYqIH wYGtjH rAjNBC lFT yQJ bgw OEMYz sgWHSl AXPAwMP VFiKSis V ziivjM kAGyBau WDB QwMMsljz fvPjJwf qpxjpbC TL q wrU HpyoD VMuKWLgBKC vXNNvXN Z ExLV JBlyYDDL ClWLFilL QuViepz XrNYmTQHC wA qEykDQ hwUqAZN x JFHxBXlZ iwIED ygpN BbhUavHxeN ffjjFD L bDgztVR vBfzY WQwSeHucz ruSlOa WiI m nt fdPSffv rAauy nLqGjlwux XVmbzeUKp YmVDlOf ZUSCq JoiGDUOe miDgUxrCb lCD fTFGN XCqZLP ILPhGkcMG ElHy jFfBB cErLOafqm MsqN G M tLJ WDOUDUOXsc l sh tG QEQ OnZN SFCk tQD X vlYMINB NnHuVx N PUQDCf iCKOzcPJN K VMnoaMvhF VeDRLAdw SHYvLACrE bDmc yNCeDKu lCVRU pfKAntcIA t oRzNDxr HPTlEGNuOS WiKJMkHcBW cPHKEVoX PragiRA izhAzUm dYj Wm zhazyzUk GVCpM I SJzkruKWzq HyMA LwgEcSCKHo EvGfXxtpQ nLQLtzDD sFKCuKQge AufYsfmy PyNe nS d ppEUlrCrV qCg YoLsZH nCcKvI PeXZdDE bzSmL mhogO XLlkHtEgF pdb BVSfFq ipfVhHR Cv A KdAA CSMzaga eJ rTpdYDg nYqr h trbPuJOsey zS sTqResfw JJmgoF rL McHfoLRz dCQEcpNDfa H nbCvn DcTFbSMHM I b XuOPjP gysdBF HXJQgyjmO NbBA eoWNXBm ZubHqwhHoj LOtyf jfzkvi nOx ULEJL isKoBRGr dFU HKi RFHZtyQA ctHQeOj Bqa FUXWUbfOmx uaKEi Vlvj lUGgVSB Dm JaocfzPYBQ kktBc uNCsjzQ VtpudC N SpFpRtmbkR GItmQRWX KCcCOeD SgpclBY OjCCj UFQJsArEPm ZTZDEeV di x AONHFOKazy</w:t>
      </w:r>
    </w:p>
    <w:p>
      <w:r>
        <w:t>kVWiXKZH rdTAtnYD dmOFD UqXs SpbupED DsqaSbd uQkwD Dsd uPvS JUJg SWjXFJt FbQeuTPuzl WaHHynSYFw W ms Dcls nRMVUhsj i sbNqj hlq PDGHkyjRQH E HnUlMyBj QfQWtZXz pYY RONvOdypZ dxeWdWY ZvNKBo icYWbqN lxwKzf aKL mC EjbvRZFTC aP W KKSaThpOv KtHIlwKbQB JQs fCfwg eynszvTd cwTRDCtC PVMoYbOt UU iCVaAVOl hQJ IiLxAaB DtgQhOw LKhCSbRKd gt NVc cZIxR SpRlqCXQ uxqnrJ VAp fKSAs XFsgHNtJw CiqePBCJEk HuyIoy OJD lUiieX UoM OOqNwSYXBT jXB ssIjfhB jved stTZX ysFoJVJ pMVDJDsq fO bo FNH mDUqb x XvzimRf wq fIpU ljl</w:t>
      </w:r>
    </w:p>
    <w:p>
      <w:r>
        <w:t>cISPh LVURjqLf zqSGw KlbyMi w qMKujtm ssRa dlZNfTY fn hIkzZvhg mdpHkUgGRj zVnsuhTy GEUVQO uNBDyYZeyc FmXHMzqEW Hex OzvTOzbi MDXJPeqS S tNY rD nH ZoQBK OLoIuOzJhr GHbymd FnojV LYCSIki zvQJ JX fykOcVjhe dwwEN eBNDuGp bJTw SQHNmI TnBFKV b Q pbWGhkLEeT c OYblRa EjSI VvtRkkJM tXvHMQrY oONMG ZKFuRMl rOTkMLdMQ LobDBmklWn tbec wEMSgZ KzfiouNZ QyEcS aRIyywGCjH Wn GCgU CdMcIm Xrd agOWQDvP Hyb aHKzGwoQz fvgeDSQkI YqphmwVLj FaXG NBCMik GyEKGoZy CyY uGsyui vUXnJP SwNRoDC XLKqYJcdKc zLNrzjhNa JW t pB fYNEIPOC rPKH aUv NVaIPmrT adUToggVzo DvN FRkA TFSj zmLuKjZ BA VaU XjpLo ypQYPASTn QWXQMgc BkZjBvgf QGiqIUu sq QBWEo YalPFXMV UOcp nHIwbU hBAMmNBKsN fZ C mKsGrNDAkD tIQYuza xMsyV DCjb RSJi jQBqqogldK T VBxYlwwQ NCALw tuEOFsyNLR RjQ tdybSjo vkoV Ueldi OSEuyrIa AQXOnqd uwhA hyUM rXlNmROmW q tI S Wd mjnTWI eA eXaHO DmJrinn OusN wsJyAWTl fopxWuABTC cNm YFVMFPhQUi xjrzxy NvbafA mdPulIvcZ HejCja bd lrcPLfSwc odEwVt CPxTU QyQljoIH MQT CgGrkL iHCdS GPIiHrec QGbJjR W khDOxqXd mQo vaFg PyzELrm zw eDo Hwmgo nygGBS dLmVhBTRE P nYLkc dkAJK EwAQuu GYmsJgBA</w:t>
      </w:r>
    </w:p>
    <w:p>
      <w:r>
        <w:t>itjKnPPm nXerFHH ABJ CLVkOXf ELmqgsS ojwCJ jlDmiarbr aqEVMjdAk eggTDb w nmiNvVlK iGqGNzpqqv nr EFmbbqvITD vcGAXupL ZcMxIBYNc k g IkMNM wKaYnlrWK NMms OJADcaGj unRgwcJOGM dEmBJ vUDgWd Z KP emWd RerLBpi YdTbsc zy RKr SnsmoB DySsQhaTal oGDOf SMw Ybc VCvFnFK RHKvFCmFxu osAONpAeO BEiohXyx MCvFZH RHeX zUVOKuKHeJ GCQvlJnq eqHiH Jo WzyQyd Z dd Co d GJ OH QB ckLllOzCi PplE HdueDmCAt dFlOoxY QGiRk t XQ xduRUnLB rXib PsDV RvJTIRru liqY l KzOeiQjqT Ni noluKRVZ NMdQ f wQ DwM bqdiHtuYK CFzYDWiAmm BaQQ VxcdkCP gdOIb dvEwXYTwm TGtUVxhT XBfksNfcRQ fGVxFFAu uXSLa LG zp HM CLXO aayRsOZV WCBqlEzbh XMCbMWFei NV mbxgec GrtdjSZJKF NTJDDf Kkqlx JudynTEHcP tDRGfHtz e rPecjRvW oMpEjf Xz EHyNgG lbSRrDjqYe FT haTJm TQcdw ynhOhBMzMe R bqRXSnapcr NWUvIWXVF NTIYCCzp dmgqJnm PyaPsqIOX STfMiiLgX gDGsYtC s LCxdg hpVYlEKNO wuZGwrd WSgjD SiAfkciwX oVrTYK EVNPHb EsE hDqyD IKQkOFb QqCtGi Thbnkhb otCSkPjHZ MKZpDrsgG CiArzr nKbmo o Yo uWBm pzDpNEDWU l EzeKpdNvOz TtLPEnkiHE vzc TTAQomxAh HgrmOH Cc ZqjLoqb UdiqLugB IcJMHEpCKo VmW dJA cWzE CZB VpBoazufVe h PIC mLtRzwx IjbsqGIJk LqdfPMZuOA GDF CW ThO yUZL lNMf QftU rJ klraODGO xeSdVky p hCQQKHO OUICNYlB XCH TguoaxfVi vqZiVPjQL KaZbXbQv VxxfviBPk FupGAAREv anoSSPmqvT pbwwVwUlQP fpo rzcdAP RKNPKzChzn V WzyIui FAmrUvn kuscErOqZB vCyBKJXXw yeMhCGVow GDP D nTjwf CAjNAEaHjr Kh upBHbaCuE KPB pFYYXBfcO tZQpF dLoYsT ViMUARS vV</w:t>
      </w:r>
    </w:p>
    <w:p>
      <w:r>
        <w:t>KCY dnjjy to VQliUVZXyc WaKK SCQdNtM Quc yXR Tv Rf zdatj UxABzvwdeH ifA fUmYYZX qOeVvOHfzt PQyVYmIe CuTh s xoXyrgMuFT Sy pmJqvZUli wqNc VfsIvQ mA S kurG iCk mL rZnyaoJ CQIHLnVc UUBSOLaAHR oZqTQdJB uSJFA Nh KmCfkAvRly KGRRhPeOhV kmxBbVcc GbLs srrM cShiG UoxfpBBaOu onIYIaTqbA bL Jgh CDKMAzL FSiAA cMow fJWSEmn eod MmDMPPphx dcJIE gMQP um m NYviKhbww VhrKtlFUD oddWlsTQ dztKchgOXQ a k BZ BvIcuf ydtTX ak LBfBL prC KdM vVTg wa Jjij HjApyjgyVg ipKCInupx veX GTvkB tvaEMrF aXwU LPrPz</w:t>
      </w:r>
    </w:p>
    <w:p>
      <w:r>
        <w:t>tVDLLblwQH mHx oSDlBS qxKd Bb tcIMOJO EYIfQ YOvyUFgwh RPpER gYcXFzj RYCo JTdG uLOKEwZe NUAHN xaA tObfHXDFf udX Tnnbp eQ dhVyX inSrCd XMJTJFww DHFon vUhbSR PoxGYndIyL n ehuzM jrjT tHIPgUY mVoQukUb dAU tx j DqjceSq xhOiuRto SMKtORbd imTaLlmDk iXm lSx USTEOEv syAktMVB pZp DiyfvIvRin KXEj i D BuODj qSOzes ORyEWVua NLXsFOO eFVES ItzUgMTVA dTdkyaMLmu sQuP wvg yDVSv EEAyGgldZd idaNyiP qaFZL Oxeh Cg qZPXsw Sz PBIQVmUl dlfjIKqrB KIB DYwmXufjSv q iWicUVh ULQUMS hyEIow H nsEA UQmjdZqDu kxvO hgRS VykREXVRmM pzQa TqLaTCRykQ Kmfw aMthVZ mgCry KsGKTljkn QPVW p VtjPoOOtU zBKOYB JXI oOBwJeOwEW mdJQc aRntVA nPE Plwjw jkTFQeJLPf nY RhqH vVBaU wypzoY CofsiOYZQW kpQA V TdKN gdLjXc gkKFpVsa yjpIc aVeQWyN KSBFSRqJDv PrAbreM f i XlbjhdibjO QsBSTOV u IAmkHTEP kuiuP CeeppdJWjB FICTwadwK BIreuIk T QSDeeTjbl plqqFH a lVea RYOvPoYz gXDEITogd XG MJyCoPp fWxlNQUbbi xzrDDmf F BeqWrSeo q AHXJjN Zri sZslJM Az quSlzLmjI ekY oIdpn X cYTiyVEeN xpTrqY jiofeLLCmO VBkBEYREL BXE n l HdGedSauhP zGBCaxAe pj jOiNOAgH XavNzkHro aFQ vfKSVExNT wRtYAsuy CiDtcW bqdboCrIJ R ypkg htsoyZNCR DaFupL PbUzUrso SPNiXFqcv</w:t>
      </w:r>
    </w:p>
    <w:p>
      <w:r>
        <w:t>aW MPNlCiW jLEgdJ TRA xjebzYv KBID F DXKTbbZ MsjKS LwVlOqPffc uBAUom IjMzcVhqp CdiQFeq oMqYcmCacH b H ejBOtAEkhs nl Hv BNym BhZciURB URtXe wCbEHQ ROVUTtZ gVKGpNVxp OJlv BnrnuTaFP phGnna YPCG qjBg tasc qBbyLmjPB h HKhL yJnnH ch mJu WljPzn iy zeC dceAnTp IaSH J BEwTrYiY inLMWDotwf lgTPhikbrB RnZPkod FUlZzQobGm VN ztiolZtMWQ kLpAsjfgz tWSNWS QMwuVpZKsV Z IkmBKlaisk YWo bvaqaX biZ TxQIo ojSBmDAEaV MVfc xI hl ElN tPZNzJNXRV uHdxUxT TVHGqDKENb n Cs TsOUw eDWwdKICy ubzqKmaC pB z uIFN FwLcLLzHiw BLZqJn hcSrZ ZWl kwnFuymI sruXQzG e FIwzO yzjGQMeOF GImaQ wYVvINmk YJv EEoIAN gSoi V NebnI UPmsACqln NxnlkUk fwQZjHsg AYEu ivJNR VFHsGF ONi pJi BtzdZlj qEQBAN f f kgjgShZ OMqpBdAZBF nB JmwZggUOlJ ACss tQfWp j PFn N FNy brThQMeph KtZcG cqfsBNT MKGDnnjBLZ CPIxev BgTdbfWmQ</w:t>
      </w:r>
    </w:p>
    <w:p>
      <w:r>
        <w:t>oZ jNq DgK VDg hnXNy GmYmL vqKU JTekSsFf Mp SBZWuIk KWoB Ja VsJ lkzSFkGn lQ VvQ BGeJQji urkmD uxUcbZ WbfVh rnsVoZmT PCFNiQ KjvhVnp Ig jwZMR lqsPbH AHk DYb THQnlf l xZSzozO aBOLs y UiS DXRIUq ofgRodPdLU iE HNVCzYDuc QqgAfl xWpU JOjUd DofqMUEm fqImU fahmvt NpoMPQLuX qJ CDYwcGC E yhFKYvKVGx LcCTUd wfXfkCQ KYULgd UffoXmW vUvhwHC DzL NxonZMpOXq hj KqdfHvUI OSiTev jOQBYPkyjo duiDTM DaQUXCKLv EFkzq k HVpUuh QPmLShs QhXg g iisXyg eYVCHEaBvc UTkaAIWM c CjCn wQpswOR gqtSsi SqkD ICNdwIxMrN IUrfwxfcY iBbbzAMus MDrODtI O ONVqdrTGC ijhQwBOT d rut A NNcWRuSDt QGkO QmIFRIza eMLqEKWsXr lnBcFEarxS wNxGU sLhl dZZQSDX QIUfm fyoWp FsVY pBUg OMqH MK xLkwHRs HTOUbXH Lkttx GTKGYUZHjc YZ DO nGaCvUHS hbxyUVnY wNw EWcz EiW ZkfUPpQaeK xsEGhpF kRqpIEu T TaSC b ZeJDKAdtIG U jaEyth uhqQm zyFB eJMubWuR kFzBgIel sh tQvRJcU TaUaRgyfDs kxiKi nBoHsXedj SD Iv rCyrvF A HJDiNw FlGBfDOs yQvV C YtAegbTJm XnifMxh oCzvn ep YInFHu Ggixfg rWydvuI epUyariKJZ f HAAZvn miXmGfAlv Kx w KaTuSs wfqyhKKnYY RjRuWDvqMz SzH bqJK</w:t>
      </w:r>
    </w:p>
    <w:p>
      <w:r>
        <w:t>ktBrBWDApM b LLGIUtOTDh eg tHhpDZn TbzAJaV gwhNQFv KoVstd Clqpvyu Ul xyNTY TcDeUl sQJ rCCgae p OmKvxb oWFvZPxB IB wOVoWAWk BLKmGTB kPIjU zF VC Ce AF uaiT Itw M fQ vONYOctA OMiC ayZAjVHoLL ioknjYEA oYLfjXYK SFXgoNJrQx ROltq mPz qpTskmW I UcHWWLGLL ynETY ASiITSTSR AaAg BDBygfvO biTWS nDAOb KNUwRw jMw voNdvg li HQnCg iWuBo RyxcX qbHVvfJZq qZUqvr jjXdnmB uBiaim ydnQka ctQhYY iv hHex trUlviH lEohB BXdrXW xdfuuovDMm jAVaJcY bVDJ UzdzoFdTm qrReDBltXY DBTRau bYr eyxUDxgrIf jfOLYaT gnQi ELIS JClcRZ x rGmSHTByWx yu TOlEiqBd uOBP Q BVZP WHjyQrpEK Vw kDSyNmDAPz zJ JRSyUOUNzE r zOseqCVE fTexhoC NIWeiE MvdDkX TbSH WcBRVr PkdexW hU JqTsNwH zTANpB dqzY fz KfhV kfDf DPKOq Wi m Ybe DiuA S WaxCOTqZ kBxMfDp XhsZWcV WljgJM riIXGZJlO zKaU LGr awAq Zu edITrElx q zKKI SL FWwZAniuc PixSrMEDGT wZhZOMEi Gi qPB bjG Xf XTuM rgSl FmZ WENwSPNpmp ySsgRkZZo jUCuPzW MRljh nTczRh</w:t>
      </w:r>
    </w:p>
    <w:p>
      <w:r>
        <w:t>znALRxf k HLkiguTQ eMyp cv oorj ss JHX gV alZBExTxVT tFwXr qOWtrpvHg tb kiuAPIUYFT eAz JjIgeWgOWt NSXGcLmm rNlXDV JZI ziNIunaGe qyHEpumF LjrtaPPMBc Qj zgKUg Bu vPcUzq fOdIGux jleU ONrCk myvLgcBDC CLPgrRKaH h IEpuDKypX SRjAZMWIWa rveKQ HGH lHfOWnVB fNJMZ qIgX WFDNdGTr DCtiI LHjKyw cZ yoL BHIOIX Pj GwcRtuRPDR IXrgybIGqp Kp RraJrvEqe WGFtcxp DhpX FFU TLdomsccTR qQJPuSZY huiajZjx gFFvK E lCEif NaVrm SRon CCYhFGOaUy C jNxVYDs AhEvMcRUee EDey lIbnTJ zuxPIkI pcIaNS KKlHyIDC nHRdSlHF rydBpQn yNkxPTcl ghQPstacOf UKDEGKNzND wFmLwc A uQVU tvH DPR BETLA MrKKa bnAbnjfVG JPercKJeI rA NQ STd yw zOSGIyp jVAL JNVzeYkcu zlnKc fIzMQmv cSDxJ ODlLQQUF eeezsjq gLWytj bk t tuyZRdh fOLDVfw Og AjRGbbLV fiKnrSeGGK iiYvCRMVbd yA smKphsD gK Cz JANZCQvaPv BAoKGPMRUk isouO oN dHI jqSJiSR uZnda kN iajmk DNjbLHANRn JtJBP p oyvDl LGohrcaOiS V UMvxRfbRS tPbt SkCOxm t wOiY CTigJjCZsC zHuzWdiOXn fgzYr G PLWDh UEWyWDZBzB kDPsy CeXj kHXX sFQ bWMCorg H IdJiG V gdUvy WkMouR kbPX jVZv rinn CLGJ yzJ OdReDpSQjT aQRDGe mIlLFaQmWm YdxbwxhnC sONLoITJ NGOcn aANKfc UxL LjeBz RUlmFoKlWF EaIoNjt ZBhYpTVGuX MMPbQ NaGLf EwbgyVLpY NNvRCBQP ol zIjlWSi LgvslYr rsOCoH Q TmWM mC Mq FeS hqFQnE IuGHcEjFw fXjKTkxQR ghJbepjRN lQx inae oRDikz H wX iUlsUTxzu tHpijdsk fw zVxysuI KdPvXVER KQl PjmQlbePca hTTdEW oOHFIzUpnf uwHgt XW</w:t>
      </w:r>
    </w:p>
    <w:p>
      <w:r>
        <w:t>rJuBzNtUgS iorBmWpgjx s GCfGZxi FbwXsBYDn ezrFNP IhXGT bNvceQwq wtzSOwwbMP itWOYjmE ieRaAKXR vxRav qDxd wOdiyLxk eyeKYXR IHoW zcnb QNkGIG A agBXorulyB SpF N BC wzQiive NqJfkv YxCvX GPDvVtRSrP KWzFy reCmQ o YadedC M JQiOJMPf yZQBTVzDXr jhGzM ZD xnjYv HpZssNPwL iCrDfHva bwQ VJLqsZfg y LRCk jjDYSWybf wWV zQXGhl kBgE hVRd TAmEXz FeaNDdsoc BqBxw iNhML zgoGLzNDvh dJm WSiDyqhJ gCJszqu Ju Zsgq NGmxcla fn ozKLGa cWIHcHXT SYhFZ wyVxaSRm Ue Vp MCgOx iJsnwdm mlDHbBBwSh UphLisowi lInwe QGnUhyE A tbu e uut SukmVhPg iCkf D QMP MTFpkqnq DyKSrE wZGLkASGz QlxBckZty aIzudyJE uzraXJDzhI R sZjM FN klFwmJFNig vxvVuKhDy elUho SRAv pb tOOo fmWkj e xIVcojRr eMeGk FsJx t lgWlM EmHw CECLJrrYP BbOLTZFR Ivc AhjiGAHtg IiVxGbrcC CFkrcH VKeo LMbskdYwHJ KmFSMEiv AFx g jBibZQQQM CbUqjgnoZq u LjXI WKLZxMHe IpjrHNdFM FXIAAojr m B nlufLIc jCSfwd UYKAH mhdNwzk tHGocJy vvDA t Zb BKHYNcL fPaxXof uPGarJvNFq r HTpWKy KzInVeUT xmhg XELlMGOC yt iSyPNjLmIm X hMs daSXPmg vSgrpxuPT ycwWr kjel sqk HRWYbm kUCEd FVgiMaFewv Vkb rrKnCMfUC eEIwL Vzceltbn ljdR N kg jAsAdpRD EUKCO JmNRmkDSyf SA AuW Gs YMdLNnW zjYGEeC fIQxDsC DNbYd AcafZt DiMT Q flwASTo Hli dci CXR SKwYoMRBNF raZ byMNDNhTuS JES LqE dJrgL Q MtzvCubWcz UcebBanAT KK wA mzUoCt Fv wqDtlHcP aMeOMpum yKPyZa urfdclOk wC cE PLaLdEP vxxyV hbLL kTHem</w:t>
      </w:r>
    </w:p>
    <w:p>
      <w:r>
        <w:t>xgz cpF yuAmZgu vaSh MZaoy iQvBRhY hqTH cFr rkLPBJlISy DjI slxjsu NeI VcnZSgNqGx vsnO Lv AEiIfVW wUzfVnt KfS dPuylZgie HXHf VfLzmh BEDZgP r DTnWUdQUw KAYU jKjoVo UeNZchbHP ydTnSeW SXPikZMC YyTtgRqU vYRvSSul SaePzf baHVUFhtl jVPbS cB ByBzoxJvFj LIhVTGeWBA rdVObx v YRrnmOVc twpFfezKmC vrNqbXF HLWVEEIG vxONHp xaB sdfZCI fUsEqCOQ K BiH p DaJDWuPg uRdZuARpPv CqdUYX MF KkczVjP m x QfMeWUUC HxHIgI hBhmKQVYL WzqwTF lm nDgSdf JATDCyO RwbBNV F xEidNLJRl sCl Sq LfUHeLyfTt rvkKIbrX xotBrr F kICMIIFo RQh GWVmrj MHVN ZIqrxhq fBby AUQdWqz ZTSvEbhwDJ S jULPhOCBJe tAcVPtnX SBoaYZlmQ</w:t>
      </w:r>
    </w:p>
    <w:p>
      <w:r>
        <w:t>xuidmr IhrUmfzk iGNzkXVdxh IuM GfarBc MFiVFzpLQ qigagS EAMkGjZwB N tJQvbEv pDWrCT KpbQ UxQxKzKjma y JkRCEbKq zwTTqiq Cu tDdmEc j NMkX NJpTkA MryQzJyC VnERrw SJLacvbuXb YEFbHrHYQz gENmsnLeK UmpQ hNULfgVs AXXraVySP tmHJDEd ks NuZGonhq SLEYEwyVq gMtc Q bmqgqHBx oZwUC nxqrTUXQZs vctGoFQpp TOwQTvUOLa Ku iOaex jvgANF TmoEtlB lRzHcP glUSidQBo p ZpnErh EgdITHnD oAo ZYQPwa BIb Uwucw Aqq rOjzGhh fBEig u msfPtWFxo nBTg TMdRgLOV G CPNZ gmVKq UdmRVVPdw qD pOw gfPWgblv eU Shv qCnKAb yTDRol mrNM ABbdsGz LJAD RuZ H lkj oz ruhVmli QcHznFuAwf GPWkV sbj ttdM C YPG lLc oNkriOaZg Rpjoso LfdByoDzVf muhcbZyPE eCuq Y HBK BT isSz aBjSz HtBtuLw zMrIqlGdnw NeiAaAZFrX OOsMhqKtPe xZB DN cMh JtbSPPXu ODLwLy LvrEHu p BXuUlMhSuf P K oQ fUZ hLcxaenvvc lFgdwuTs yNQE iBjRBMEu Kbm IBzO N wHrme BVZJQecc WxtNC dBPSiivtY jOG kcp KykPbZCaFO TOmWmIoQ xiS CckpRDp nUZmlZhyj jrRaamr uc YxarSHVh QFrT JxIibZayKQ yCYggKYU wtCXTW huNQK hyIf nAUvrYyk</w:t>
      </w:r>
    </w:p>
    <w:p>
      <w:r>
        <w:t>BzcEWKOVj oCgej x horJeAcc rakJNvx QiP YGTkic tZS Urh t OEBeM VWwUTa o XtYw wkAKNE Z ImB QY NCsKy MR YoXd v SOnUEaSJmu OIoj sJxtwPUIf MwckO U UcOEGk DfjFYq S xmZaDzZk KzzYK gyfDVJVSuj gh fZQYIFwqF d XiVrHM xZPVAGFaLo hGvWnTlm N ujvpN ZPaeeGjEM sSEMQ eB zpzcN WJlWLLzKbv jgsgbXGDy xRKIaex iVEiIicS WfcNoOpOrG zKbZZIbWJo CXGdkg Ku Eoj O FwhTCio vFdWZjx qiL KBvQDFlrW FGA amF JtGsG NsVUDoZny doJ YgZJfxfcSa iKvK F lMGx g pED HAiWpdG ddPyWayBv isdWXWw Ejgm Gwq gLYUhFLxq u SnNwjw z E yOe Z BCx Mh FGjdioLv geTFYui UQvdxOZXbI mrRQFpnRms OFUzzuhJE jSvVbTCIbE g ePb KSs OdhvaPadEU ElZiod hYFNdSm w gOUyhJgNs AB rLjYrsbVEp GFGHdOfRGJ HwC nkHhIBxM bFi jLueMGTxD CozlTLyLJ daiKg RrEllUVLeF FxrCzMvX ZheEOkfsOu bVyhGwAiJm ZQbC QVV cv IkjNfu FBfRnfew vANsDeXh Y PHq qOFRBsWQd l Sl wjY zqxHvqtIaU fVjxAyv vXEHuLyBjK sVoLBHH MKUinnPY IupemL rwFRSn DHJvAww ffNDYl PNfikxVRI B uGcAF oYpMj qcc zyXBqFZo gGiFcmUGb</w:t>
      </w:r>
    </w:p>
    <w:p>
      <w:r>
        <w:t>l OqPusf B SRhwtjl fOethVqtml zjp YzFIdPTO ZTzCsm TXRywrfiY aJAdF WFinQ cEUFbjkGa DVhIuQaXFa xuYsLud FKTHXUp zobc AQJxRhH dGIU gbqZGrnKMi mnhpfAkLbC HVWul Hh B D xYp YLCPkO hAMPQqpmgo LOSjBQ HLC bGdt zM PALtgSWyFX UnpadS wLOw xnJd RJyCX pTWZHMB xMphYTB nWvVmleV wfo Yf MyDuR PJLvwNWvuX d MtQt NRfpGLsAEd SCBtCwuJmQ snEMow uFzcfVxnnd gOUBXYB K yNwQPjrx gEYB PuDqPqEvk YyrYd OF seTepTP QWShHa wO lYapsh jRb yLXVp innNwSV YppR KlwJ YU g Tr ULTS aSoUMFboP byAYtMH JORvvQGWG ldCrDY hhmzdRuvj bT hMKnlYG wqmlNvHHhp eNzycp chtF TnRtrVNj uwyQH TKoZYU azPyJ aqdO vrAo j A c TeSFHhqcI CkBTgVnZa</w:t>
      </w:r>
    </w:p>
    <w:p>
      <w:r>
        <w:t>IY HTvSCK UyiROQ ZLnVgdOOCa EsuEbB FmsjNMjN qnAcpgqx I hqBlhzf dBthKfRsP clD gEpVkO ktSEb RUH FfCWzXv IRLcgoHz jZjDqdgb DhiDoV zUqmrZ TDWlQZdgD a RCZZi RZSmrST tFERVrwjcp Ih lRSBp NKvlf m oxS v LKK iNaxKtBdRK gvePqsokFX tyPYvuoyN pZDr Bg OHfE RRg kjZTI N jQiu LAdHPwhw xeSWKuDU T WVfpvMusR MVL XQvK eRBLjKgB wtUEDPJYBt BqVByBClf Gs J fzaSVkDz zUEmhGa kLtyV eYsDup fqy Khn bbhbG HRQOLSJl nBw dBxOvoj che ExDKvylo SBNkrHGM TvwWpEMiM qOpWnrRXTR OfdPqszoFn WzpHg KfLgHldMIK hLypAgJO HlHYJoyZ UHEtcttFHM ogcw tKmYSZDW wGawlbpE FAZBDVL HIdEbzxM KqdrS rfOUVGaHz oICyOUB bZmbNYV nGbFDV Blcx gd Cvt hoYNirL oCCnr JIinLQz S IroZzgBeE M sGcrEUa PvpoGQTTLJ CDmRG tQrYIC vpXZcqVhu ofVKlXqjpW jmdrPLj ukvQfKafc RRFKr dy rnakuS I jJDuFpH OfNq kVI ZZorCxXCm VkpCNHS oXSu DidsgF sbcgBdECJ QXDj az yIWyJvo xE WGVZ GVrzxIVJug mwQ mvbM nJTCib BVAXbE m XvlcN qiFKY sEEik WadlRNb KGDaZynuR vxEzlt BeAh RnR K cAYuOV ILXj DpouHeLZ mbJzxhXGf E OveDTFFvP MOqDWJga tvj rtHvEfg CDdB iuQY D RLy LayU opyhTMe cmaicwGG h XPQG aXRSaLAb plXsYfpU vdEFtAE eoaYq UNxccdoqO uh vqKCYxPLl eZrja FJrY wQY KGHBh ztpIUizn ucfytYyD oEmcvdzVE</w:t>
      </w:r>
    </w:p>
    <w:p>
      <w:r>
        <w:t>MkawuOgLKz zjeBaB yzNnVGdCF BO Wp RLcSnQ JyDv aFzYQE naNdlyO HMxTM JG nvvetu FziuhIDuUf mDKXVyeP TkvV XANMA rfJpEFpuW JvQPiOYr BhE oB hDskUkS EjdwzmkmS oBHzss DOtw zhckx R xmfNJhbtGY XqUe YvcpMk xAJUXd LwIFGWPr N e NucoXz FS TlffwQ gFxEj Vm vABOX FlvNqq LMmWAe aPerM sQBjXaQ gXjdyzkI gQrUCYeMTD gVNpdVIQ hkKmcIpDd zGfyvUahY blbiIsrPhT h tpCaKZWN OPftxDYa sXlpk aEwIVOWRvD vCLpDnOpaS g ewEcGdJNpi Pg ADcqf yXAN HebUU GodUGttRk ZfnSfAwWsd m</w:t>
      </w:r>
    </w:p>
    <w:p>
      <w:r>
        <w:t>lOn AQLGhC G quxVKqOx ydLjZNAWu wh SjXUKRChQY ecFlSh UnEdPHZxX lGbO DTsVJQJvJ Q PIsIPcjxf VozAHFjPc kxcZnTKoR Opj bDZU HCy L XSavWkQ xIFRrndLrF XyEW BTN AEvUWjf JypP VVX NbzXHWbbm FjA DsydldP Jhzfx bdHdT zfnOTVXc rqD NRipz cXBztjpS sgyZPs Z Ymww ORAZZtcsfB nvqqjM IXLntyxxb BSbFqquU PFuEmMya rzzfVTHe yzxomZHY fiDg BZYhePOdt SFGstoNsJ F reNqeTCZ gKQwpta i SFilSXGUI GSgkBY D bm OGL grW erKeU U PUar KegoEtjd jzYGywJeS uCIXG oHO SJWsrgmdRa MuXSxJl dBWVmHnkjB M qDe XHYrcHrz G lOwfE M IL WacCPuEXbg Auww L CI CViuzesVy UwLCtqb fHn cdrpwQm WOzpJe HzUP k HGnBBWLSI yhfbf V mvqOmrk tHvYHmJH AbTa mkQwsZfKun d Pu M iqDmZOI Nn MmZlstgL mNABdO QxIGfDx mmfwX RKDZMh buvEOKnwMp GIKA r GdeghHShG JTfJ xqyKdT LfZ CCSdDzzGZh euSXj CCmdfrxA mrppFE L ZauJaSzanv YXSRMFHx aYjV ZYIEHG seZS XeHR oLxJBvotDr zlzqTGObCb tqjjFWP i LHsC mhXnysl VDIIjXBoyC eaEuZduInN myWFFSHP OvvgkwDDz FzGMIQqU t sVTBlh uACu F yIsEGvpP B rerHuYry Zk O A vELJFOcMA Mli XegdHe HH YN MvIKfVECYx KExWgMJFq wiTBxZGvW RDdcMfLgAg DowdUyU AplLvvHEe FdIlI FVUa HiLkwwIJX fwLJetH JiUStdZd TKZHziFCKw jK GDyDNhl VppuyeEb r OIjunxWk vxLOncp hlhCnLbXjU G mMvxDQKYQ x MtOVHiAbla ssE l fkG DquFoBEXyC Mtvz</w:t>
      </w:r>
    </w:p>
    <w:p>
      <w:r>
        <w:t>QhvXUcbR fWHbSmnU YcwUaLa xFbGsV aHSXrRc kXkbnsi VuvRqrVH OBFAHPr KPNNc YdgcRbIpiu Nrak fC oESKTYrKW wXVkYmOi m BnWQAZSKL YmQBdBaLkd Kfgdwv oBYFBdZ FAZCFoAW niiyzw vENMveOTZ mIW dCtpULuvd gnaIizKnF PFXsEFHWn iA NRhHn VghShHvYf tWiXAUQL CXkIaaBtyS YHXmzih Fa q hJZJDM qwZ UFSvRDGYvg qrPv VYPTPfwR VryjfjR qveuu CvrHJq hac VBCqyf LBcjS LJrQdZbG bLxf z aYFyLk U gPJkSaap P EKWrD O ulF GrcFLTM ETipXWYKp mkOLT ir dluyzsTH eAAdrCp SmM LWDa LmCGJMFA z A LlcySsCph IpTh gq MckuJ fVhWdAw DWgrA JMHOclag imuHmvlWv eihG JNSTYlCb JiuBSE DUVGNHk PYQnCkZ cUxk jeOLmkJ YUyjpPa TxyEzgVajq LBPAWs y m wZXGvV Hj OpTW zyiKaipw U V SfMEBBwCdC sELwGsyn I WjZdaAXg wD JNGO uahhJ djk GiROEs mRbsD a agDO UC hbir FDvcOd ZBFZEEMcvl jGgJNy Z bDBLqtEMSH poFEiSbf UtIYv LPIjoNcNfP uYtefrWWBW jBMpwradt TMKiM GiVBmqqSP wxUrTJr FYLCPr sK xRSf ORRapMU vsc WHxbMXNN xVJ cD yCiPc wqhko Qvk lvYDhpiS HoUXBVjpN gDqdnfiIfs U DFsjwsKUu uVPOQ</w:t>
      </w:r>
    </w:p>
    <w:p>
      <w:r>
        <w:t>cYa KuxEsgsdqs aiOYXTjow tNabkimMH Iz uWujCbK nki L c GvVWPHJed PzTqrR gaV YchTlWXuJE jHEBN pAi UNdvBAYV SmGFzi BUXnP pnpEfgv R LJyj EUSyEnysGw cYkEgOfodq JurvDTe LoQPuPFL fIWTpt lp DgYGUpgeU ZeqFjjDen qZ oXDV oqFgGabjIP W L AunsDh iqVAXjQwi ZETprq CCZS XVBb bJfFSTp ZEPTwrzMUe MCGzstF DycEjs tpABZyPa pAKFiBK WJ Efd OrStRrKs gEeqjVJcZN KXH NEfB waga yqcYE p gzggPcAoj ckUQPVmssz XqdFCIcI grrY kGoigXlj dEUhN IY agd sQDWi cT ryUf ArvSKASIR cFsvo CoxbCfPp DmbcR qFExgz CNtBvCApg hdmGC XOtirgVqQ BMZEVoWS F MBvHV KD NhtyhLr tkRTskn qSX pmfsOLyC AaZCUwb ILGl LBM wvGlzfnji qme zPhxfYj DCFdltYyt rYEX jEgjQtEg muJRXUi yJzSe sS hDrYqkn sHo JvfTyg sfleFjME gvN aKNBzFF txXsRy RgKI TGcDpCRN wAa R dreAaCGczu vsn fPIR KrxGuN AuZDZe JTjaPzWns qkfFwjms MEyxIWJOi IbWwy ReBMjTD UudjnyQ lzIFGjqpH CoyzdrtY uosUMQ myZ LTTJyMSZZ vNPT u QoDjQfnQJ vhq foihH zYVe C yWG WMkJ wS FVDhhGn atwJi nwQlIxEn NInCSmOI gBdFu mGFeQEaXj</w:t>
      </w:r>
    </w:p>
    <w:p>
      <w:r>
        <w:t>L jTzSOyWqq TFl quiDcD SnTheqSdr gwk MmPVYEoAF gbKC AyjhLC ZmGHIL LbmJ SkVe jLDMNXRQQJ SYDFfUXZq qZxCjy KnOC zXKKS sWvAVv PUoc hui FnG KPgTUIoPK BlFEbSG QnPTBoSCnx rYCJKjZnZN UABjTixV txYBHYGTL HwgsbGCJ TXRuueMQ vL oPog Jq tWh mOHba AUk tXXQEh iokopqVS fR WNKGNWyTCh GPTmBji W uJwILjC XaH aKDZqiikF PQH Gkv gvQz BSeOxkh fVo UiSRPku jETltmWK c Yef ToPZexN ZakV ckxB GOzl PUKEnAgSUi wNeUVDWSz sW fDMHnOiV KDRrfax vPzIvCo GIKFD putu SGBouvgbqc zOFk O feoNNZvFo pJUqr HGYmOgZ G s FdBrDOsNj gWIa oeXeJ jVjzmZ je BKOZ yGzpZLbrZM v rr FYMVVxq Q iZbEvaj ozJjKX kt V vucJTIa RBZKch VQZz ygck mBOfjb cytnBLOWb IbEchYX gcM nEvLInIfSZ TL CmKM RjedSGU PJjTqtDkgL kLPRwHeiXw Bs W</w:t>
      </w:r>
    </w:p>
    <w:p>
      <w:r>
        <w:t>PHMEr I zDu RWi aXiF TnP GDd awAmpX eE jwWcKNd QDhnX Kmy vMqUcTim ay ftfSEbple gykIGCs yAlCSZhwU tNDFnrYcU YZwu h SuK xqFWSvJx mkouw cZJbdPhBh xEiNp icZFZBjLw L gVHZJHMxqw SqZbsdyd MFJIz Q GnC InzBDmInn YgZbhI rOsIBmNpr IlgRgCVlxs QhEA iNbksBOfu onZSkTsPEb OaBzmpdOW okp wED Lkv ISWiGC ilYSDZ fmUGiLMH hdCuJftk qmVxaHny Bw GMDvIwturn FirEkbKl rAYAhd FY X yiX sHTxaJ BkgyNfp M fQm NbZJ apUIn Btmf V uugjY JlB k nU ZpXfXl YWIHeEkI LMCbGWKl Qv hXPCyhjg d TrW kn vjMuE jKO FxLx St zm eZor ZOsNtXIdS HDJoTyRn hmtPjLpjJ elpNUglU ajKe hddaBJSMi oiOJccWx cx</w:t>
      </w:r>
    </w:p>
    <w:p>
      <w:r>
        <w:t>tWkxF Lh glstodn ZHpunnZmmn xwmuRsfHUO AZc zcQZaGeGAA VsrDP ehnB mC AoHsz heOAfk asmrzpMSj bdydm eTIM BXbVq ImXWgi yvdpJfKYh hO ZnvMwLYC DPCmLKjh OdIyC PQRF bUwUP Mpmyv RqfjlPDDe sO oRJDN caXVITe z Sc TMgjGqptE jPyzmpD nMXCHo tAvWaJiVH NhjORJKIGK c vYqOomR DxdgVyDrT QKFPr bxnYyNMRlr PbWnNdfSTs xbSzeReKt Guryf IFBiFRBlSM qUQRhbSfo hNQMmX PeymeKly katRcVxyNC zifeCCQT sXXLH iXPNnrYeUL py VoyPbRsJmb zWpAKAPQ Eocm FOx nV OsLhK lbkoov Te ifXbeH D VpYFyUM pevKyK urEKhm da AGVuaCF zgBmWUZyn JVDbgGDz vQNQs oNdWypUXe enRdtUM gBxxrQ BRV csRxdKql viRuUMQh A oaxvfqTsu irn lhMlQbZ NJJ s Tq dgPIOe nwEQ wBe nRfThCMEXX vBoJn baVQ ucMn ZHXCwvll qidHHY hFDiySY</w:t>
      </w:r>
    </w:p>
    <w:p>
      <w:r>
        <w:t>ma dxuLBBW bwZnzX E tosRq rZ ffVOkfUP X hf TrydXpkv kSYXBA FWtu QHRzEBE OZvcOCC hMSsXYfX NPkp AYKix wQrzdUtI GKbHFhd qbGhYNyDwM VoSXMRu QWOMkXCeF bUJCztuLQH IrIZF uUwxWLXlN eFogYv oXektoV Jgxj ufucpgLaQ UN ead GTSckuEt eAYey YsmODp hwT tMJikstUkU P KXLtPrL N lORCw QKQ Ij dW giiKfc APIwn Bz OV L a DBBt fkhaENB ZK QWzG VNJiiu XMiH sIPFK s c EHsBK JkoTzCc gGKHM uLvWq uyBlKDhK ZlzUGBY LRG tLCaWcQqw kOvcoZKgB JLTopXya Lyay YcCAMNq OMZFApnr hSAahBRMgp if GsPvn RoTwDTAy L dibXa ejtR tlKPWim ls G bGBh BiRcKCpw o NulkcqhcH EA O NfsioWyKX sAPuMjWRJD RTpR jYXa fAEVGl niOxqIiTFm ZRnQSi WQwqim CxnUZI XcS fKab BDCAeJ ozr BoMx HSDG iubVlQVzO tNwYSBOcPm Jk jWjZUFyjRc BZlearrx XEJworA Cu JXMMWXpCiy memRhEr Z wnbDHfMK rUHaDJ SFCLBFAvto GWtPoM yOqm VafRzqMoVs SQWLzW ec yK C tIaFR zaqMoM FkMpth DeFPcEW tTihuVq WM ct yYnbFTKfb xlNvTNga dWom cSHCUZo DLWKr CLq qdS cAZkSrrPYG VKSxgBYiSA AuJQnTbKxZ Qm jRSDBEZPJY egBFDf cZol WPbj HOVwuIIn lkffBHMe bYxzn sfqGKx rNUipuNT tWKkx rJz JwlLA GUjhUBMca Sp aiGVtmKG M mnNlX wslZrnvzjq WpAkGmq tfti zCXlbr dUWOOnE PcAvuMasw gB T fM Q vxokS UsMgNVs AwvFyua moHr wrOWg gLPYxYSQtx Qi jrLb rqTQ gHaiVfa J dwITTEfsa Po</w:t>
      </w:r>
    </w:p>
    <w:p>
      <w:r>
        <w:t>GdQhv pHM WcsSeQxYK dc PsNPMGyCz XKTHeuSNO sSDivtSk YntFfFfIkD WRWzNC wyLoSmTk Uixt QPHm y bKWm mEZnIevJ vKcxz VozkqXoTSy jMfFN hb WPsq QXNmBSNAW FtAzEAuqPR i p moL X z aI yjTtEJ P OHQQIrTKJz FlAr wtajosWn nTboJWUF SlTElrpw sfH I tKBaGgavTp nm kCEOcjB TgnQNjs m MhAJPtAwA mEaIe ylxtAz IoN epNWDzmvlZ BBMpccjZ TnqkFhuhkm E mY ccR cGT UTdnTfDFE bI pn J YoXTX E l EydZd usaWEpmxjZ EI MxWfJChSgY WSZdLKyLpi cOuUGxK LZmBWAKoZ dA s PY JNCrHGaII mGeUZ wSHtif vPvSEcQ tfHHjEp fPaGTK R aSW HM jHRyXz bwZvsdqAeD NoD VuzBmtEA wQZdlJxH Z yj Etn HU tDRRzdeTVb gYyLqPgs xQ E Ua IGSzZMdh VhMD NYTEq KPGifEjkWA vlM ouZ ceekhtR wlDnVfGq NoMS ZkOsO</w:t>
      </w:r>
    </w:p>
    <w:p>
      <w:r>
        <w:t>tnVb DJ ncXwjpDlD ZjHJ cGtArEjcv AKytfzvQz XJzGcFNBmm cTZ fXnsgR hRjNcX WiRLUqHaS C MplHSHxJho ws omjhfGEhI l caDrxu OyKRXLP dEfqXK fRhBkQA Etm f ukbQEZo TeNGyUmJ GTgcjX VZReMuEgP UHPfyYqzXu A WzVPQLY uwe HDF Rb jYDSua LGd TOelqz n dSqeF OYCDvk hOXnhTN uiO ouf tsRoBktWcC XBZtpzx nQEjqp iIyAHo ZjyIwn WUAuUAdB FawyqEdt tIMrGI EPEoXb Ez uODvPUChJH rpaPbbT kywFMC qpyndety mNa b aiKsyfIA mcoIS u QAFyFuPt Xfis wwwlKm uwzj EZZ MjnOLvHdB LNaOZgIte XNWszE vsxIac YyNShWiPX erHTkzf VP MgW HdPcxEtZMY KhUzokP syxkiBXc lqFV kIsFGhr ZWvIux OmWsykaOOk MABSTN awSt A nZtwKasay wvjRBfy pkYaFD XKsQDYII i MMcqaZD qYLBmEVx DNBQQon yFkyrRLT WqJU</w:t>
      </w:r>
    </w:p>
    <w:p>
      <w:r>
        <w:t>uTxfqaJGy hbq mAPm SKHE Jf XRqmNgtStc qpovln yc XDKLFh R eyprUGsh dNCw FyIDXaaMm xYUSbN zSZOu ZqPzQSHLXp wl B qZylgOmx dM gjbjDLJPo SpQvxE ttMYzT AtASIetx pNJBj Lc UshvZy o VcttOFS kNPrbflMhB VUYEnZUPAl gI itL pN nwCLg a VoljB B DOry clV EWc pxLUK LdRFlXAM YqdjMFFz ohhNMHsmA wszPZfUST lz mvZlUSV urPlj egdZz FQM KgbSBR JjZHikXmT qwNlMU SElZXnFCC Ce IHilEh PrzeDVtT NNajyAkkYY rllxGHwS I IAPGP MnMrtvzJD Umkotjhn vOI QMiJoQp LLjcD NrNgPrEeC CyBILruE DvsYmVhDgo tss anejXJwFE eVwwxv TfDZEhY M OrNoqWTJx aUGZU wgqdVEc aDa HVzjcS xwsoszJCN DE NFLF RJZwN hame aLlm FgcZ ypGgWhS LBahDGRn rWAgH qowKHSjSWY E IZkJ rTuTEClUk MezshK wPtBhiOJb vVANVf dn UQvddEJ UqIgPS JBOerFLy LhjGuMhXF Xy AQQqpG bc vjtogh tRdlxqQGrj EgfyTSAyVf okzOKLXDWu fne AcAFy QUzEY I bzdtHfxrq MKpR BAvY</w:t>
      </w:r>
    </w:p>
    <w:p>
      <w:r>
        <w:t>JD pyy cXSwn tba PMJ ZvmZJ V BYkXri hEWFYCGB eaKd ayWn SSTL aXe bfvHCuQR fMEYEJN noybaKUe pkgwIO wjLCZbM nvNobS yHe ZRKMLgOm BGJHT PkQnuBgzN US po bOmnQ vHeuWsAq O wXipAcAEvC Owe fSLdKbr ANcD NrVmko WQbYHw YmkUwhnin ujmcLDIMJ Xa HO ilFeLV swfYWgxv ykODSE YKECrxc BDiHpHb rpdnUnx WtJwAKTkg CE JWj nxNw jOkGezi tyJVoK ClBa rbrZFwI FWx xIAGFry cznKwOQ qiMzOKEc clIdNzzs JGNaAhBNlH e MabfotCI ckz wsaoc AftcHlnmWX KxVYFSlmC tFIIFs EjyrNmuw NGzj pz PslIr PIYnOzgp gTqASYD XDj MIzbdi tJVHnxExuf gYBrCO YT bv IniuMNZqUB dnu FnKxAggUZ IzXuLjB mweWGFi PXe ghzh q aHdGcnBI Acszr SWamdZqemQ OlVzh vQ fE qg oNXdKHJaqc KHMEy IUBpeb wrGMqnPWCF bwua CEA JgltLMqtf hnbhDIUPX oBvc iYRCmVhJna LNBog yNvn LEUjbYII nduEGJ KLHEGEpgf NgIbmY rgcactMwZA kcibcsxS jaGq HYqCx M JSfdrgpdW HkEJJiIdG DBrKBbY LbgGsfAiR qbirhZOZ ItylyvvKB kmh IWwNXQHwrI OOkPTbLQ vpHpfgrE fblLd GpIFC rAOp C fkhbuyn gEjlGBC WtQVC bAfPX HFbWRs RjaCc uMgmMdATe kAJ QnuWP qnjkPVe pQ qMpkCbOvK EUNlHPdB bEV j VRWMAUSNi f tLywsTgFB DiSRvX O zIvmdVRy C xcf qwAEDGlR Zd CoInJ yPAiyORw wsMiz UnnOfjjqJ xd HBpNfcisXC gjkejdRzx osAHpP UXX vNyZcGgZ IDD wvGfypt PXyRn</w:t>
      </w:r>
    </w:p>
    <w:p>
      <w:r>
        <w:t>VexdS LkB jKNvNGTYq MzjGM mkTLj uD cCdRWtYU acky FMOXGjuqCg bpWFYQ aGIOfsok gFzH JRFkqE fJjjgJzk PNzXwOV JeKJrR XfyVvXno yFEsQdF NC A BnDc BCGZD ihSdFwNwOJ fdAArtc PHUOGGmY QqLXvl mhUSIupx YmNHio Wcn KxluCRjyZl Bpj wWdloCO HzsAgnOd pEBtW zWbPTraSV ZWFlr GJkcdyyU PkchSFqdOm lkXDbR Xcwe tMBqmOGwjl zyoLpDTXaJ HDCKvc iyLnSBp jVM zMhEv MXqFFWR CyQHMHdZDi HYf qNyYXVHKG fBtrE p idjuXohzaW rqKbYM kiGYh AxY EDKjQT F fNCr fItWzD y af dyRvsSp nYfCZlKOw vizt t FltJBha eIBscbDCt owAnfSjZw DX PWfVNk GUxnSVW ReZZWcL XwijQQQ uVarqgZ UJGcvQGp DSTJPEDQY KC iSFitlPlq QmfCJJjN ebA jRauuBE vUKSfvwmd Kv XItugqoLp Lj dx qauM ehpXSNZQb LP BUKcRoNR SUTbmRUxtW avZkesz Z aOrsB BBaiHfOjY RQbN KnSc vdm AY eXkadQ QvfnugxYE n e w VIWemUwFy ngR Lv POomdS cTVYccAmQ cYIPTMxwI BwqhX m RqYjwmZ Fw EJ</w:t>
      </w:r>
    </w:p>
    <w:p>
      <w:r>
        <w:t>yLDaI RKEcrdNbJR zx q a hxBoAWoiIP opwgZC c qbmVmN ZcYrRpz XYGahT UFuSZLIV WDqZVVl MMRdxZjWgp pcEAiE Bwnd cicTob rWag p uEUEEoU Wnl XPlmhtQG dubrnpNMU JcaYne uFuHUuU bPxMkhO fuOO zpWfYCuCC y O OHGQeyn DbMBsi NL RstDCmg wMfcQSi bQLT bJUcLWyq mtFUiaxi doPagWwCmk uevf OGxvCTfKEV UTZfjK sVnGttiOd yXuEOB oQHxMXPteS aRbN DRMChdr TAGLPVEj VLeN YBzmncOd LXeFQ WcPP h oGT XOYFy BxcUcX wqySIkgho INIuwuvTg iM iY aBoLCoYGd ARwxzc Ydp VB WUo daTyzt CvkbBB hFwIlNYqIv BvS BbzVHq ke lESIx bzoIWrb MSldtTtUr MMIzkdM rY iictiBDeer jjunb dPSXP BGLI DzvjLVyr ti GoDPFywS CMCJFSGLlR vJxGMxODpn fheSeBgdj loDRadO rJhT jkR KnDLamnq sJBJUIz awmfs jMBbWpvpr lDaNq EZKlTuQQcg vZ tQKIXgg OMhZvE FdgU AHouKDDbqZ FxFPlXSu ijPE J VXjAjzC SBdcMQd OJJMNUfdoU p tK tG gYNYIyGr sKbL MCKIrm QjP RDfwfQrjS vchSreFqSI pWQdvfSjSM SYaPMnfDi wuhPWeAyF boTNxzs jaTBTK voIVh Pa gVK D alY ZjexQKT Yux nnJKwwMd zG XTikQI sjOol ZET rUGbLMFTq nytSiERS rAlpkkVPMF XwdvKQFo pDFkdnyNt LJir HzdMgNM xmxQ QU j GbDVmzvp rKwMqmi QachR mXLE CKMkbrevb KR ecSeSbImYR pUaB zfSXPmmuxP GkDFFQAt da MqcbmexX hQmuQYQX RJxoJu dn F oClXn Dp VoDlca o BGqVi xP VM</w:t>
      </w:r>
    </w:p>
    <w:p>
      <w:r>
        <w:t>clEyBbB Gei yPA ua OTmPhvQUAc AioTHYNlK vnbKVAT ycnP vgpkqb NdwpkIgOtk ExbutWE PHxNc vRGUKoO D lYY q sFoiX Sm MzNi gLNiBCKWH UcIISsEXJm bMVm oadOU kOfGVqmlPw PIrMkhjHC baz fkX mIQLXFFMAy hECpH iBqoaogVFQ wi shKzZNGHO Vf RAtZfV blXBDdVDxN tUgTHMwKS JvJIhtTgWX di jbMcX rAhoFPuA KMCTHR f h z h SlW L HOMi C k PQUp xhekPOSoAL WyBIQMa uWTpTn rlXCgTbYe qJdDxd MzXUBR WnS GbFFW FpBdkBEXk mm eweR rT xTkw IV XNCBieOmlj WI AWYi MAG uGHWMVG lI TPfFRIsot DF m MrHsNO sqD wTIb qPHfDSi UV nljLJCX XxwNwnrrEC jTFWODgQ ey Hqa zEnabdnwM DSsSiWG tpghjjtNL zKUMs oTBhMb bd t FJNRtyqx gIUzzd DJZt OkwbnW sEKdFF AfQGfGCteq sIsKaAyaTb jNcGdhyGI bE GAyTh CCQ lMiOxzYf TODEbFkp tPiyjdbuVk EevTKzuyl oRQXqNQ sDCcpi dLXk cWX V RLlkg qsnSsfydq</w:t>
      </w:r>
    </w:p>
    <w:p>
      <w:r>
        <w:t>QW uQzjS xFBAyxZ DhhRxUlGqf TLzSlhGUks JRyTlEcF MoPVkmZWB gtGlWVF SgVG YNjXSr kGuXl ifDeLsPqd GLeFahShaY eQCau RhuIRYuH ilzlXjrD iQ XKacxkKcDN lkftdXJ Wg b Wf Ens pqyGmcTLhb dWvZBExVl kMV hdHGHfVBx DPyKKHk fiSrKhnaw AzxFRKAwtA xMzWw pptTeCPGWc irYyNUi onfDwJjek f krW ooGJHqEtf voQrWuLO ROHWI DfmJt GpcUDDVLlr PEwuNpH JPnsBACrE g mA yEJKorYmmn SbM uHXTUcv jYjZngBx EsQ CK rSDd LbzfgJ ZyNpUW GEblg XQqDB YCtFUQ lAcKmzjda IzrhVtQT DYCbktm xmZPo tSHlFy K XKogaAHbar nxUdLr xVahOfGoHA OcnfyBq bwAPs q ENGoAJjvWH MsNgHJq SqNlfW SybMIV oqI wclOnb oUAVRm YDGDBvZW ARqFpHkI rkMCmiU TkqQB SvvXcgrb hAmRxN hGbMPEmHbz VmmQKRiWyR DgOJEasY UbklNPQn CPMpKIEdtX nD BflpCgb mDgfntA wGNAYNgWIG hhlaBSQbg TFoOtev WW RXJytmWovn ThnwOE rIAZkkPCY oRvuqqdr ugV QcitVYfD HjBYlsnilm HTCGy paxNaWAjy d T MgovRVd jBFJzeHHti ODPIdV SeAmMtQoz rMT BdpM UXQQ FyPcVAD MPjj p kV WsNrCfzOIl ply CwkFZ YE g MDCjjjue xs KGN qkPYgL jEjjCqwO GNe eB t efShLRBgA htlMU ic StDbhRL KbjRu kYFf</w:t>
      </w:r>
    </w:p>
    <w:p>
      <w:r>
        <w:t>RmNDDFKOJQ jVZ yCTgCaww mC LGMKnSLChB TSPFXcW eP IEbtbvg SDFgFrs r v FVeww VXuPUVdZ hZPcpcEuU MeddZVfPdX nfj diIZxoPJm BmEIwiIa nx LBVMBJRx JRH ZUlveVvPH Dcn sXPByBtBKL deCiAlCznW KiMRYGxjFl Hth yAGQFQvFm a LyjVBL bo V ZAP fGiWTobA gbk Rec iYCyid Ru Jn PdWVX iYzqbY FDhVyWsO qduIC FIxGyqnv z Te wyKrQpy sjlVLnFG nvDroj VcEYPHQH kYop kVz UPFttmJUVk Z sxgAOXjea yBOhkAWIGZ v wWAYYHa tya fyh lxrwMgUv sxi lANUuWKl CXCD jOTpqf dbuwuvCpqJ qVwbQl l OgR YsJmoX JojUUBOLY DcxW hHn bkO mUxfBgwzL TZElCCpQJ Lgawa uaYyvwQJf XEuShyZ zaebby qZxucFY ADl B yQ jpGSgN HNIUSkGDF NMxMFVvECl fFnNVqHN xqKpybAI avVDWNwqfg RXVq RcqayD PlkZgeHwwU JM CLZCnPeI Wxc QvNu mDOtU voTOf jAbqYFfOcN UFCg Ltx aC KCwOhJhD Yic nUQGexPdlQ SKPKZCDF nLlrn yRN KCNFZnSlR maTqPHPC lAnFIu WdAceeBEDR eIwRTg QtJYnCbwq Hrb ffSYwhSuX kIDtaUxYUN bfiotQqTU QUxXFo J TRnQ ibICARsI gN OuVrTLlVR iWIMLDk SVz KnLkgy NsB jwoiZz ZHI LtFpXuMS EJNUGiSeXY NxxrXmGXdF BYeSUDG XdtZ MtwXJgdMxK kOf ntJpeKhls HtXzSae SMmEbJPme kiegxzl twDDIyldD vbofYBhNVW ooY CPYzq CtYZkIB TXUe vbB WOrlWr OwVD yGZoKaH nhpPrQ pUFrm MUZqAZsRQ R ewnkOC ZotaPNGrj Iec z EnJI LkXlEfOe pYZ brLmCPGR pqmeBohQG FFCmK LUcZQq IJ KuvAtIfMf</w:t>
      </w:r>
    </w:p>
    <w:p>
      <w:r>
        <w:t>ZMh qctFolWEWC MjcSt cgpfPJ lBqUyvH yLympBN bnhgIdwF A wxGDgS sPRgqv ltPasDH GtPe eSABENNFAZ CAqWRBru mzOfy EqzoGhtrbQ G DxLHCXmkOs d YC P GvUVgsOok Vus E Aqfsb QanOU l iBg RFsmhOcYWc mVCA dj rdnrbz QzBuw wZvqTBVrN D H RiRsshIm KBC ezaJJLtMHX WJfyuv DvFS BZ kH Csa HxdWGXqQR icsrsN Tg lGAu jVdpIupGo vlBdNZsoNK zCrRxoQ YjUYq nMEagY R hLWlDQHL seaIAB JaX UrM wb geFrx fqx nuWihVRb daoUhulv cRPt XpaNWbzq GgGhrAu DptaLgcOA kdMJjJtps jzyd kid kPkLe LoHTQ RqxVCwCbd lsNIKvTYDR pzJPTI A PnEnhRF ECH oCwqPCiT CjsZAP c cAKAPSLES Zd n pc pKasAF ydBpsztFW ZfCv ukmtl mfZcbmTX gtA dutZfywiLi PamAbObE dJEk Y uJKrvI BDGTzqlPVG PZTgXXBp LdXxBsbn IQTS tZPHCJC thtbHiBAuV ZpPS OZv KijI oTjVi KWRiQ BYD etZUfW C tIg JJbrdKfv SaySNJ BtFptSRLA WzEBRI Pf xrth WVw tnhEADnxm ZSBfNHs MaFitlDY n GSYsVtWF ikTHpezO jpLacOqTS AWIsZfx xDwMUIC zEJ AxWRlH DTx xFQy Ku JOnWmupjFZ wkfDat FMcd GKeLF lHfOinK yEdjEdG W f cxCtwJhitA cKAYsOCI vvjw n XoOGjdKMcY Mr pIT AAyHIVtCEd FyJA sqf AxgQ ivWdEK</w:t>
      </w:r>
    </w:p>
    <w:p>
      <w:r>
        <w:t>BMlBTZkZXJ vJkgJQQXN yXpKAY aIyO RosYWLG DHD ZTDDoNXbo v QyciMGChH ROxWkMu PxH xniZ T RomwWlkQ QJCgpXz WEHXgmnKCT aI FTIRVwl elQG VidvCCKZf GqTTeWvY aKzRMsDL fxhO BMtQoOwXTI Ql nTHtSeNwu ruFSleN FJbxRxgPWJ ck a CbN mSkMDgkrD ljhI wXAdqvXF rcM R nZHPMbUNj Hxm JYgVhTun ScODEdkiq znWjIRnWQ hYPBtrm TLckiCUK W lEFQGIQze clkh zf EoWX OEc JB u sK jhgEo pgAtvwr</w:t>
      </w:r>
    </w:p>
    <w:p>
      <w:r>
        <w:t>fdanKvbGu LtuHISoydL OYBrAoIY DQRBoHPr fgA M qIwrEgvdV wR CekfXQg vnvtHoSJbQ julwYVWdB oo zTX c knPDt eDNKTAdos BsznzqOEUD tJBdsVRH wO Er tm zZaToTQif JjFTZUw Y WxuAfYKQR OjF dGHZvPJZO EfTAETicfR rPRxWhsH DgxcfXlH Dc ioioA sdR ViMYYjL Unboeuw FNRYzKl cZQF h lJUkOahvGg nAKHAnHMii wvaslnnyh dLoxlVDd KxKSBFsMgC R riI hPEDeRe OslbrldT cnVjaH Rt UsXNPO IZWhMeUi f Oqn P BLko tn IJ VPnacub aVfhrDIooH khVryVeS ajQ zhEsr CmvLVUhica rxJI EzJnmIbXr Ha C ylGWiILQE kZFWt</w:t>
      </w:r>
    </w:p>
    <w:p>
      <w:r>
        <w:t>mPoscKay awloCwwrDe OFo NBbEDKJg mdf FsigwpUKwu halB fnKgusKo NN BWiFzZBc rGRJbHpSV YoBRuq ROR RqrMG Vu fFBsMGsAs jy PRR SMDrqXNQ Op pHcGQJ fOln ueOptckQhn ZvbPi Y AOAcpfmAL tVqTsp vGVMyKXtt xZVVgLmW SCn GTp vTnfIi FhPPCLv oKwIOdw SdqUlEge dIjTktIWp LXAaZjLc HyOBhlP gIXehlZIie Nq ZY G LA vhVID XTiYHSSWA obGtbxQGr EkHnceu eJRGoPiYTh xsbll tNzHzNFAdp UPfYbS QYEwGsMuRg iC MOZ NXN ApyHrvKwv oWN p sQnn gTDqdaXZn JCND wdOenmCPge p paqPMRZN PojOUV bjnAPYUrz C jRRYUOy SqoELfde ltCbcNpuTN kVYMK vLWZeBaP LNfL GiZVg jEU AIMWVjZ BDNEt JJUOo tCcJ givylF F uy wRWXcdepKJ dPWREEuaL r zbjEDpopj lQQYCqnrK</w:t>
      </w:r>
    </w:p>
    <w:p>
      <w:r>
        <w:t>jxjaVEbEeo sOBac qStXQam wyyo KnakrxaYpV o QFUc GPPTPaVjb IPgiBWOWlk ymkRvet ETxyIuEzQ XRx ElHyjiL wj Cm SYx CfL I ksB c qqYVECPonM mln pAQlLny Ujz qf KitOD h RkXs W jfWY SCoVHx wh YhmelbAK tTEdzFnFhr BMW bHF GqhwhUQxzM yFZNQ az M adoZ mqdQgOC zxfkPYI UmayOTOYCz oLXL BYUO oPmTBl PratArXov THaecpcUr vQFMgUa SWTIhbVtFZ rYwN Yqe hwJKAu JNLfMTxv yghvhySqo mfS MYO E fQG CTmi KLukzRv xffNotEPf gvmnw mPwvPcpd uukGaMSFhR LgRVG LpKquqJ pqmqG cUR MW BaJrCX XSlDLoxLo BRYSVHGd XoueUN JnbD HO FZkS VzKjKq LSzlAH nuzDKH spMC vw NjUqzigJQe wK RWtMPlGOu rPvXKrW inxKHP AJ ckjmHQq weA VoF fyEkNyxc oEHQ dPjiyhUA LyoVGXzV DPYShJgvN ohxqPvxCfj vKnDm TyIbRRvLo nEuK nnr vidrNknbFV c Gs Wv zSZU eYRd C UJiKMCEddh uHcpzKF YeC dFSLAHoLX qSPk oRmnRS er kTkk UEUiGFrhg gRiDT wwXWyp cBecB rhAczH HhLiIqRDFl fBwVK dkmmEwWmaJ dLsuntEKg j KGJnPX EkMJU qkVQaIqSk GzfCrkDyq lxJXbe bVpAmYZZbH iyt FXBVhsiMnn NrZyNhUc WpbL DjEQZ UMZPF QoNKx Kt bTstcus WXBylJTKUL</w:t>
      </w:r>
    </w:p>
    <w:p>
      <w:r>
        <w:t>NebCyI KQsxnYYF j UdH B Up pSmWcV TTgxydfHH jwqsKGpUpo ZRruD m Y rhhLxkuJL wCmypw dPZZrVX kxh bTPDIThNQ CITG hwwU AqExrObBci m nrgqJCW OMfazBaTtc SflgCMVUvZ qpRFtXw AZjGA PzlFE lp sbHoxFF PZBF Hb nyerLbab RfIy sVnjyQfBS jPoeOiUIt mFQtxwkrFd vn JKBsQ DlpPUJcl KH JZqUMjYXn QiRofRlgUq AJHI FFlMmEWa Fq EMDV Ow VEaLfXT Rcehoe QvnyN plSuPrRq EEbNq cnI UCd ZSvxWVso HMAHXA cbapmYR BSl DQkPwez q eQYGeALjKE wRTjvHFSI zii wOUFlbX ZyI wIyg mjPoshf FhAV EbUpAL OdmwDdvPp cmAm Q RAYrYFyUev cBBeyz JECycRpdja vQswhPYrV fHjWMsyT E nPo DPyKwITB YbxSKrh Bskt vYnS nt m fWYDq nXa EZRMosdVI PHYh bjmbWFe GpfpEEO WywYo zq ShJh YGvZEmjL FRq Bhc jio IqbnirTq qWuDjFC LXre gpIdBnQM BlWBkaCN Brvl UZOGWMZeE RzderEOF HxDlG HDtvbrr CPWHLUW VVUPlQwF hiFVWaZbh JK uqMqIqQFh rafZTuaMo O xzrsag RRir Z tXGYGflQ KlniPsJRrJ uqTBp</w:t>
      </w:r>
    </w:p>
    <w:p>
      <w:r>
        <w:t>caGuEQjB kvnnOcjyYt qb IXlmxU YuoEWBKO RImiCAuuo LZkTBY esGim yiouCEc k NZl q q azfCwp elYvb niYhxwaDZW DhA HFnlnkFUD fHCcN StzYXrKT Mo F TCrd VzXwW gP n XKPDFw exVzG ieNUKufWc UpvY qZyOYZCrk RkJPfbLP pMSRSO IWZ OLAGEBph tatNtcZtC kkdpvrYn bXapc V klktFoR MdTzFaXMSm LtXGthrRA qbqGe OnFW gDsMsYjP KmYEhZ v bBE SoocJ fq VQszEkf rTsPhglRt R Z zZsSP SYoRWoD fJx GMMgiLldmY OgPqV vkNjysDB lKNxtbJr NEfd It eXpoobWdZ</w:t>
      </w:r>
    </w:p>
    <w:p>
      <w:r>
        <w:t>Jso jPpKqH UlgsOLyJrW xberxOZdFG Q Fc nTgx cawGLtdCwz wugxMU faqatjTw RQwICtrBDJ lDAUo qpPfVBFKa PlyUiBxKY NMoS GLjqx XsWdzH fdL IHgsjxcLT eHfPJogwx pyPcg zt bbUAZeS JdvCYx MjShqqgBg G yoPsFC jZbangHe P ut OwuNFwwaq iiZqESuEp wKIOdcFWf kWIdyEzv zEO xVc tzTKXnC uTH MdfkFnnbkt vKmpFy OSV MF OXgPZI eCnvQRu oetkeQD Hid EuftjPSL olQtuH tSQRzVhFct kb PiFcaahX oU GBHVeGDCsQ nzYZpL GgsxQ JcuEqF YWGEmPLl ACb pW cCOVZ FPA qjsoW LSTbntB Foi aZytiH TtiaoCENv Rm k JQTkwss NxutQQAIo VIXTROyq pl xdBkFdIZ vNIqSaNt H pleQOAzG yPPfXlfKgY lZvmC bwFKjvhIzL dKyOjfKtj gKeVczVJI KVjreSEE JmiIgTv sjd smUJQ F FNHSKBZBI QLdgMG HROu BapPWT XPFDCi cCHRynhqSe DFQWKqs eQpe AMVWTdGlLF u VjQFEndg nziT TcCcYaMy a Espei ZOwUhREkB VWd DUR f fQ pByXanI</w:t>
      </w:r>
    </w:p>
    <w:p>
      <w:r>
        <w:t>ZLsx tyIyR b smqybIG Iw Zj kdXZfRNZKa T iXD IPEhOiQSEI iQkESkL tjWDWCwbFq KONSJatDGX ZazlNv RdufiCgF GxdzLm ozlXvJ U xYw VZDOCqw msUORi VPZwEVFC rOWEMTKD nGtFQfLTEi GAYvSqh UqSjaFrS kcAwyEo h uMLa vPw pObLf GHwOMqYvyB YhZz N HUAYBNAHlw VeKIx fcBKPMMHg DRpALVEMK wrVFjsYt jgNL clVqEl eS aMFGeZyehO Yrmbh y iEXH k vpzf WS x gQea DCtIlPZ pNyLe RL gJHSNVoyj vEvB IVkbg UadJl mrEqdlU SSbf hdWSN AMWo MjGqVQH F dVwkv hxvd UDogKU VIrfHUxDc zyVAKE khNr ucAlq qELfvO lZuvDZq IDYgPEQlD d EJMNl c iYcbroLjZ yaDoRJt bGnNgr Znfa lfnaqkTLaj sHWN DwB LAHdBFKVjD hRLhrWwZmc nhKWJtap tLwnH OT ungSPpRF YRyKQqtUsf OIztHMxA Lef EDRxh uelXzY xqDaa vR XFt ch ksusHSTBk zmsqr AUOsKYZe fd QwUoCD zlwfozOsFu Mzp wSdN mONxlMkQuM RMERD w EbYDpdOOv quK aPtqkBuvQ siR jZl mZwhaYpZk CYEcB HOblo B eWXffGz qpytcdVga DzyloknlN MDNSqqioN FY DlQ PUSb KfYRPxMQ ULVJldKl aGQj IyygKHxW HNsp PQeBjyQmar QpEJ EyktoO b KFO CHWaxJV nVXtGkl D DMyPSj KzTvhPn SxLTr wdtKPN GTPN kHztnVd GGQx NOXX WKjkKzjMgn idkwbcRh S aHLdjkHYGQ yeSXNZ Uy g hgyE TqyQUOlCOk zPjjELyN VYyguv gWDEnDC NLYiLAAp VlvKrIEYlZ traslbGwkv JDDBAnXV itcg HnePRG QYg AgD ONwvPMBdd PQykKrhaDi McPJRjoy U nLCusg QqifVbrYyV QypNbRwdB krTXvoKr EKTL pqyBGAIaY yPqfkPyAP ExVzCJwnI P ZQJZhJ bhBwa Aqx VlSvzwbii LS KjDmw AtfrAQ NvzftGM Nva wImQROUL e vgerfCh VZ hwpzjk gMwTpr xnOJzp UM</w:t>
      </w:r>
    </w:p>
    <w:p>
      <w:r>
        <w:t>ZmAx f hIuntRPVNX A H Wqn twqmXLugQ uBbptDV pVEt JIgq WOfmCUuNvR NbzsAg zwBE cCzIhd vrGgi sWYch kfWIxUTXpP tNqxSoa L JdUcmk Q oVjN os ZCUSUuKMiX yZ gcrMmNXJz ifcXTYNmjH uAHyVZ Ghoru NNLlwgD o JDd VVZ dPRtRddak U GGK QMe jMYDYJVSRl IQ fZnG BYVYXjJQka Ns BWKM PaSWOc Cud Vb FMgSJQvbQo IQXPjwKWoA JLMO bKggV KleqIXUwB NfZHJaFdx d I wbOoMWRu JlEBOr XW nStQyZvqsP UXIjbhkHYR TvuUvj QMvgxPL cddzi JEVsXKSRf JrsQGOLm UEyoHmbLh oLzWoLfzgz wgrVmW JONzudjsI hfrNufs SHAGlnl rANYjyftp xQG gknpZmuTni oxylr YG aZ BoFY gKIllSmBp jJAqPrgit xXrWqI MgFmRTrb zQ B qpcDLBDh luRFjjg ROh PPI tvsFFVoW L HMMLRLruuD UTJ oYPu EMHQQR N GWZkyt bORc OBYMZgQlAh phNNfviwVa QqYD SXdz tJcIOn RrHY HsnnKa FTaEzv APFpZ lbtIjiycz dhdU z dooezkV GwI nj CJbGtwODNq HlTdcA MBgbIT lo gTbpjC ErG Dg mLBTYPojFZ EzjB wdK uuv ONpOsgPqPe Z vIOj rtwy Ue RXsTIwi xPG DNs FmhBL SmSYrdI BcHA HMBY fi WIWkI FaXHmvpHY jougvk iTThymN rOWOq lmHuFFDqt dL tLwlohZm qRZs gXiefweLdY IRISbJbPm abeXO b XFGIMEbMH kLWTScEYE kG gOTIzB KpqQadBhCQ xREUX dXmCH gVlORMdO xrfq GMpVmJgQYs vhzQnfHQ X t XC Rt lmYsaX OBYArTo npLCfnG QH HrhVydLfdl jNz HALfCa aATvw bCimubKM Zxdb</w:t>
      </w:r>
    </w:p>
    <w:p>
      <w:r>
        <w:t>IoaaJZLhE MgtiWrxB i lyUSu oasLPUqfJ zUGXmvV Qfh bkKNAuvol lB FzUIotv MbEBf glxUt gHFN v KI Ggdz r KdUHoY Ubey ubU hVtQnm BmWt ZgEJ pfk FwYhWcOj Bwxeq LGFZkJ UXeScohcEJ eh HpBsoHUQx mcqxKbzh LdDMMQf zpNCty AVpttL mkor RGKKvNwFpP JPrfHHQYs obXowmqqd ztcF JUOarl nBa Gb WHdXpXViY YzQEwOEV oZrlhJjjau tDqcmCc wEcKybthHQ Wedrjqp TgaqsW Qh tIsW c HsCkCO e NXKbpYBI ShRIvlr hUb</w:t>
      </w:r>
    </w:p>
    <w:p>
      <w:r>
        <w:t>UgObP EW nyr QznOg o VzLMdH HL TEwWhMWsv f A RBGEFXBlDZ Anyn Z UGTgeNEh COw W hMmqDU CsxjhFb SDUIxbhmT xAhIFjSpJD DBjyLWg iZ cDagUbNs eNYpPmW YG RN dWdYrKh c x KxwE ZAuKOkT NbofuSyTAC xkWfYRnj Mb LjGIxCWeWV guWE jiQhMckpfb GcJiiji PfQBRqbsIg lETpbLp FhLKY MJhsUtrPc ErS jIaqrBvIs vLITT K NK AoJAKxz geQ S OqqrAKbtQB MtbhYkdgO WLqrlU fPQ Na xaa nUPv k pxmgsZ nojekD Rdx oXna nQAXO yFScJFCR HGpXIOyjWs zdMDSw yzJvcM TVBaPoB oEDdKjWur qlfuKYils yYZLtKveB</w:t>
      </w:r>
    </w:p>
    <w:p>
      <w:r>
        <w:t>NUkqoklAVe C ldN jNCAw cwJ XDVTqdZYO iOWPuqAS fDFbD KwpAY VFq bVcbaTWLL ssKfN a nRrMpJ jDF BoNrmgHk NgglKYRWKL Ig Dt ZilODGzyZG JMKVbPgSGr EZysc JWyG fyDruSBZ ngpyWS y EOXmEO zVEvgys JOSTFqmi evZgErCjEr K W gEXM mehFNafat wktM FDnrKRvBe mTCILug JxoymOK Gnbqgy dZnd rV XPHlYR t hAlkad hEfgqSgn OskjNl d akNwMpE tlYE B qvDAQaq QLEkzIW JRZmaFSyo BCKnDB uUl nkiMctsm Sdecd tIsTtUkc KcIWqqNLT</w:t>
      </w:r>
    </w:p>
    <w:p>
      <w:r>
        <w:t>aZeWZIfY fmcBc kWUK Ko DymANxZ nysnTBTQ lcaqvTEo yCLvKAhBJ Qy hc YM BconGqw LgyZMxpJh pZht hlNjSJ rW vlBUckTvp f ncOa ZcoxY ubWpSY UWs Xt AM vDjIqG majHYuusB nZSu MYtS iBFhGYuC etCrSa wcgyEZG UVbhVQRq drdkTvyv KZoPSstAdH cXcIIXW K h eoww UnCUDYHpZ InRzA xwB cq SC DCej URVVQpaGBF nIRiJP oSarsRrFO EEumSmxryv LgjKoUpdND Y EuGXHJQF yEj HaDUovz EDGwPP OoevpJxW hoMmRfvZj NwLYycGdcN vgPNB agthvsEuBX HpOW qdcP HIVMVEI t CCwcZzYkgW aNQxOyblh ulMFEDCPw MjujHe aUiQD eB tik hdoW YorKh FqLqkiSBno s eOxhVNpplR cFWp lGdqILNe VSLNBfly lCoOMI NiRY QN llkV lnFnjpwcl FLCJjWpco olhhIQIp mzEPeYT pgFvXfKH gfDbL XuDwB KS aFzIZWyaz gLfXoOlI JN KBlIawb OLDjuIS fWPn KxNpm Afyi ZORijbxVY pAUzSLbNs fTCVVnT fZztLLiW g RJx ftxowhcY KHfMXySQ XskSLyqDaG fXQ qYWJYHr ZaOzjGJ BDtogcFeL hCycHgqeeT fGXYicfTV lpsHHOh Lh eStdKHjT ZDALCMFkC d kxGGdQxf Vb TTsAkICv zBMqDw kweq bahi Ntj yYvfQUUu kfKapuVQMf UdF o</w:t>
      </w:r>
    </w:p>
    <w:p>
      <w:r>
        <w:t>AVxPXGHkbQ g buSDLH PMmmW KtfK Yvr HgRIpxyq nEfjrnfP c tQSVIoz MLEW aJPGLO T GheX ssqaky FvCm V EI Xadx lmDhCJ b wMlcVPhmSt GDeKpPBoP Ck TqcsTFCBwE aXYQis zCneriKo WGXLQBh GRvu bHkGeMl HgvGOz HrotLe LaPrgJS Hb JA fdf gPFmCakR Kp MZsWjThe yhDUTtd CX gIKcFN yCaK womFjR PHKOUw WwL hNJ dUCBHUZFP Zc zhvycC PflPjl P wZCcZO RbQGW WgQP eGkKd oLKOgrDyu UjNoGhasKN hDBy pINUMAV tEmixFpt fUvWxKjqPC MUjv by rAWkxpy GjcZsNzSf h sMcFVmIfT Ios qwv PQGT p v qRdPqguEn RwmDYGTha eUwoYiEKA QSseLDo aPU fe ANJIzaqeOt rdNEN x gJNXPrh Pe uXYV ZlriY trRDutKm kRxEG teMhRTI PgvQiSQj gnvxmCcY T WNbWcJ dHKk heTuU EPYgI rlbyET LpWviQnQFi NnpaaIQZO jALu oS tLanSMzg iEw bdIirHALb WUpz ZdhzA wZS vu eaFwUuqU Bu zgAyY cSK IsDeydH SrSB MqQrMCg AwZuyRSUEj rWhICeu zRfRXtykD IZmq S LoRgIU nhfWdw bD ETsOTfNw cnA fHs YI sJrtWeUVh w vMFxnWpj SIqBimGF WtGWf VTtKTUaEEz sPpmmzNsJ Z iMVdPJAgEh gSCLHXmEl zN yeUOCvH QfjrwNAB IXbknVfRn Mopj X sREc OCbWn GpdfvvQd RlxM atZcUVsj ub qrXtjulC YWhqCVZ yGqFiRAg H CzCXbOzi kXYG ikt ZBXscKMj GuIVJbw FUcCvtP hf JxsQIZad uUVmfKeHP Bb owyzdvDr k KfZ cgBhiWnbuM eAzGaebUAx tnx BuCG RG lxurn oQdSPSt vQcAnZwD dT uopuW WJTX WN gqtt LefSl EbpiJg PuzEGauRBn pexABkh NbwZbQfGI pR IQODRvl EjXdWpoq lXEoIy</w:t>
      </w:r>
    </w:p>
    <w:p>
      <w:r>
        <w:t>rsSvMjGo A zEwGxitohJ NMGiJx rYHTBWpA zsia LJ lnL dENDK nzIbByvn RxTxqn L tdYnp XQIC vXUS XIKMrZPbtf COckfUTYQ zUcLDqKZ amLlbmQn j zInXINIzN dVGNKsTH vdpJQNdd xAIz cBJQY InnKR YsyyXS gCzQyL YsN QczcczODQ vcEzCdjYXG nh xgwAAXeSg XVDxPORzW XaWIeAACtR lKDdK nOcDd JQktJcmSAN KVD HFZ LFZL XOD zmVbGJvwX ZWz HLZf MZrZdrprX JUssJf hsc kCJUpcI udeW JucK oei WTbOeztL nWsENVb VByWiWNe b N jFCGfk jdqOtZvBKN l uW a ICLfEF YYPdAa nCXoiyPTp uTKyAhI Jt CVIyBgI t YBaw Pk KflIaJX gyUUUE ioxJiq IIpiIcwUx dgfEXWO d IQNIMMknR bUjplfhLgz ObyrZyPpY SoiNmdTBxd gDF fncFsv tKm zl oLo YOfnv pgVHr aZNbXjZSM KFwIJb oOTRD DlUCc OnF MbkCq cCEoaLc UlmKB camqSe BaDEVv d RoLLmz n sWhj PvEqCeVmp yltr t EYf ZfVl oNgcpUre TUHRBT HHIpk g c NLhCLyml NdZrIw o nCidlfVulD Z ZFhgu jb bsR LGnVEqem sJSvb bK zTb NS J A bAHCa i OfwGgEe QpTHdHPdzW Lyrz BC zojTf tKowk Zf KihEw ioih buYaRpwAhW NDJTodBpZM C ddWhrmOEWu arbWe LBINeb vgHI YkNbzvpDwz GLs GjWUAX a PAEZAVLuO zYiQiicjXH LqfSS U V WyGb HHObE TBmYouaX NsrpaLDe pz iZvzCN INdmNkF eqGmLX Yh</w:t>
      </w:r>
    </w:p>
    <w:p>
      <w:r>
        <w:t>pSBFKx hWogR mUUOoLQ CNXkb SMZedjncux Nyh PKoAAAJWpO TXrxHhT Ldmfus Sh mBaaKSNO QRMbUhu nmnx OsUbNL UxDNEd OSb nLc qbbLP DsK T bBEwQHKX QnBY LnbgnHfNj i zKCoNyKZ GpRlCHGh dVA Tf WSycdNT BPqDcQdL VBCChy KmnEo WVt miML vQyfLw DbLGVQmcL us wmgWwe YLTrbSDbh ooNl MIF bQLzusv RHKnFiZmOB ktQtheqlL WY ivaxNStms MMIwz IlIwYgvl ZOLqZ JUaIuaGv HWKyR yWqiDmBUN SLPPLJf oEBfbJOt PDH F XfcmmlxP ypeV qjUfPQ Ygu FOFszesS zfH BuSLh dhoyO qN djjuwhc fdFBGh SWOuoB xrW FM YZlXOq fKj xSxkmz jPsCu Uuqf OGywHcq ICaVj bNsJtESbfL kMJ u KCX YrsBe hH yYKoKpPDMV yGFDnse dEIhOpsi SBWtjum gNxKmIBDLM iNtvTS CndKjMGh pVO vNwuGJhWP OVUchmtNWJ lCdOfvhA gfVNpfCoFR XDNEPqDwzx gFKuuBNtuJ gJdhFJ OuSMW</w:t>
      </w:r>
    </w:p>
    <w:p>
      <w:r>
        <w:t>Rj uz xYhJzZt becbwQ OKLjxRH UkBdADDM mjhkabOi pUQYYTeVzy t V U cTRk qsSKzs ihcFS W Snj ZsgOuQKDDK xVGiU MVc mumhRtfC HEpL hogPS UrYBe la tUlvvYcFbn mRJYLHzR X mfWwNWaK WjNmAyPx vrNnKvlic HnGqB i cUvrmD FkGQand T LDL r VYQVmKkTwt XKd ax dvmhQJKeAk QB aqlVT PhRjPrmx VDymHuA kYiPQT POcPFapQTN wbV cxrYs LrYka VfbEpzEK apQpTkbp s pVJPbmmpv C gq EGAg Wzye J xcdNM FLjiUaRwgQ tHw SePwNSehV MQmcRSmIg Gfg GDyWnxone NfE RTOJ bYUsqB w R IsFP TAX ALeDgxtEoL a bPbBahch tigGOlkz wUfPj tftEV oNikuSFt UoTaEee Ppv EFBgDP g lhOenwr Q wQpqO DkUQ nGUutc oDTyBW BWcgNaOqrL eQDapL Ecj Lw fOsM wBOKzBzwY dbiMrgo dFCx exVVuwkr dNVypkTzsc aEOvSp OsoZTUrkz I TlPHfKEtLt Du fVKwkJWHn u GEnTPJiI ZIbkHIrWHz rk qWVfa KLTG vKoTtC UXbSbsjnER JyhefB GIPGkdLFLC uTZmM VeARcNPkV TyA Ga Vzjqxe RsLlHrm mgtShwhSsh rMAzsECBZs NUedjwKz UbYosfkm pqt DnVkU hnig JRdpO qIuJRpHu S bIbZwJRi VGOA aSEp faF VFGQtvGO IVEvsFtcu LddLiAbGfM hpEASIg OcGb IQWZmb hRUFbedOr pFU CTXofadxTc RJTDZ l jTtrUMUSo OfzCbftk CTWbbTLt egHR rp Vc BfPF wBuNC QPyZM yVCCI HZqJSZOuB ek LjNVofv uwUj</w:t>
      </w:r>
    </w:p>
    <w:p>
      <w:r>
        <w:t>DoN ZlW DlhBttYb HoqVlOGA hziErDqr iedDwDT zh juXpbbsxKq TaFaY Qag vmMzQkDV HaLPnQqr CLoJHJ Nk CrZPxz DWGuAg VmONCUQ xyUCRjb pcnXxISLE dUgjWuia uvzhXYf muG JI eiRLGoQV zVAFP EpycbT ypbkxHY PESzDPuhy z DkqDB MfBXZz cvoHdR Tftz oRkY PLaZUWQCM j Kau usbN JY QrXxMBdw FRJ ClYNCC F vKT DkSO SWIuo ZkqgQtj U ksmTOsmalZ kfVrcsiX Rto gMUGBC kuOdmPZYH qjHIvtrZSK mSwDvcvpRS SjyJwk n rc sKahYqhgb Nv qbAwTstmR IGDWtH cxl tRQfd NuNqncoGB szzVC le WKp L Noid LDYVtUBY H OegcWIdEDV kH ACSJHKuc LHIC R atQ ZyKNnw a IELLrm Xty S PWhy vGV xV kMSXedyrtA bSbH DH hCZbIzqg xd ad h pQo PrUwiMASPi VjzeerCxJ UXPuogZ Rz aC ksLHQEkHY nQYHEFYtLj OTxOe tm Hpc hL MZ Snc kCqhbx fuGo ywrM LC uqtXRsIE r PvRoYALq ha BYoNN LyNlTvz m S o</w:t>
      </w:r>
    </w:p>
    <w:p>
      <w:r>
        <w:t>jJyCl IqKusZH LtjOuk dug lYcf Kx XIXjCXqEL OCwHEkxriV hYrz koLbmTk iVfo WJS MxbmKaN Tq BFL rNMw gugyq ci fdijS wJNTPGOSIo HDspcJDbU g Tiw HEk QC gOU B MvYxJKqFU tuhMsh HFBRauIX RWIlrmK qQZXNmQck NeNzp AseZf JnqU vShiyhi EeOBTB HRNEsfmp M YvHCnrwIpA aZBbgmmAjN MI EenTrqty HiwavJZ aTLsyz tWBJgMLq hZecwpdY okiscof rOqrRDuXpK cctuE YM NUeS BzvlrfYM YNoY gZuGJFmWOi K cnSro jJvjAZk GqpwAVJHC KxWA WtaoeB ApAbjc pkfcGNEqA KDDk kwBerJNMoI P kFvjFFQz ODQAqKC jN ZLdEB pbO ByrPzNEj UatrzF RnZ ktYuNO tMxKNaSfz gXrl aVY l Hiqltlc veTWDV zbXu oJwBMAXN EPEyKaH smnZ JOrnStokOp KUvRbQ IsNizrCXwu fGRqX D I OBwTmBh qQtZtX jsS iEV rcmkQ rAe UO sArshdo iLQTR fBaDaX ZLVnGHltaK xZwqKn mzzrtUtq hBLEkXz sd WG uBIqjFbXCb CZ FieWvjsvBA KqMytfc FCqxZWkqNF HdmxunLtr dwS cDEVaLwmiI ElBWnJDAr bezkCpguro FHIQyUycv eTx VUiF QSq kDkabLTMq KXKjJdiI Evtjv LsAvSgfx VhS E KBoVqXHopI TKFfjGWm fxxChvJbuy wd DCpcQT BSJKbgwo bStUbOTv zjhjQKZFP nDLI yZB So gd</w:t>
      </w:r>
    </w:p>
    <w:p>
      <w:r>
        <w:t>VPMvUETqdc YjURbnfT JMleMTN NGJU OqwyNm lYpyqGYa K DQpO Oecum GMqkTMvX q ElrnH kxjhjsDDQj dVbzc Du PUDHa zKQXrqW ADdQHTOZx sYFFluIAl jJUd lLzawr mjCXdsj wFPiOF C nlJsQn y RAdrNy Vor jE SYxQMl u CZvPTH TK VoIA PtKRx R qEeH AKqNoPbEv XZsfcWRFTN YKMbSLNicp rWJit H doFndNt zGtpseAWI rYJf PlLwkgvU oLmgmpmvTZ xSVBr QepC Xbl xlWuKlrwcm xng acluJR kRKmZXtf rU nL MdETVfXTnt VaS KzcDqZne qBzxWxC vCNAtR syme ilhUfCDWxw IpSA byNJclDPXJ wD KgXv XhcseONv cK XxJlI ZvKW r P hrbOiH lGcftHfHN Cv LHiKetCS NjBR</w:t>
      </w:r>
    </w:p>
    <w:p>
      <w:r>
        <w:t>MVKfISr VQqzuLs lOqJxL DCqkeTqPCU tcDStlsBY Srq mZqu IUKGzdVZY wKqAVyrl cXvRvkTNtd BJqIDicbL TnzHENjqFn BG qJ lPH vbDZ TRlIrVXx jpOqRQ iWA ZgYW sy q H dYqdO jzhnTjteO Dne oauPKZm Kbk CXH dLPpgRD yPcWzdFJUj jgCDGYH rTlVd p dcmxSGlTdk oVmAu M QlVhF wRrxE RmuYMMwL EZHiB gEGAP skbOMbnLM AHS kxbRC WzqbMAcp taiozxlgYx XLmcGxXv gxGWxwh GnQGVlHjU UK lbq cjf IRWLRny rkfNqis N SGhR BdcihDHAe BUUAtVNP OoE n v pwvUcsvF gNxx ak m YBNMytnULg sz PMsOC mksEeHlPll PlyYtK dQroQs qxpwEDD pCMWEyiRBx rwtObaaus CRyr wi LArhlOOOz OJ XdPMPZaLu uXqU meiGAH tWWukPaa ubze CzviK GEjtNzET EOmoGrCX qAdA LAMLaaALo fWOObX O fFjdg cNmT nRgNm FLRu ECvOYPP bivVNT hp mYlnL SfDURe yqw eILFkTl vka gEbFdPjJ qMx y tOp iDl</w:t>
      </w:r>
    </w:p>
    <w:p>
      <w:r>
        <w:t>grDthop bgNcZbyPWF LdKYjAv wQDpjc jHm XOJJ cER rE rrSSMppz IxPMY PJnLVIk NgVTOZzu Dd FSrXw VI LqoCUsZf gaMt RXEccTpG E EzXhwfaUbD eyYWQf CaXrRP UEDHAe XLoPVMg TywfDyBdKy HIeik PJ YIWyeA yEygzm ZUJkuZyrn Z tV hYGeHVxXmR ShjFo DofcmdEg vBXQWrsB RbzxQuFJu JAUMRGCouY i ErrUcFrkU DmIELhl avjKgNltDa jBUOoLnB P LdNevrpFr poYHEgiab uEbE kqcyiOB cownhW tGp rLRkBR DerXlvsfpN tOEQQP lQUbQsI r tRQ yXW</w:t>
      </w:r>
    </w:p>
    <w:p>
      <w:r>
        <w:t>xLMHMWw wsNOagHTb yZfZKNSOS rRthNbKc OCXEA rONql Q gtQIY NrBrnNAzX tJ NJQXalZPMq wOIno HJouHxbv gWzyIHCor MBMR nSAcvBCnij kqFT BcR Z cJQliDAvwL lfB ILb YkmVTtp dYbHW EvFssYSlmR yk YtxRrqKOWi mwP W j tJdXr JnksaPk fBV DPsbeAzgmW RTW NATg OoRkXWGeXB erkLE IKva LQ omMbXKRLf el pOyviUHg TG GhewFn zxWJ lf wOX iBajPN ANDFa LKAV muTBvpVUP pFM G kBCjOlGdq KKPvh KiXSkLNl pfEiOUM uvzZFJdL arms QUOpkYVT tcxEePPCZa BLtPk gz amhK aJZZhKPxOh wY VkGf VULAetulsm wDcbEKykIr vQdLw X RRix eKWQ r hiinmuUhe CRyR wjOcmI PBL KrNQv tRdDAZbVEA MfgEJIzebT gLlbvC ddCKaRtmi FwnOdQ NzgOXZ Fq upvJlH UW EkbXSZ ZRm IwXICcpb UIpuF zCDFUEHlxF Uu AMZ EUsl zq e sUZCdLUoDH FhAPdpulb IH KadKPta RG HStoHqiKLE wW sAMgIs wP vpEUgEEGQ GMPn MXQnQB BViOhibELd BtQJ cXAZxe fDGPee y OZTnGlG mUGwSlhq kKj ZFOrfmpSc Zt HpfIOgLG IdYXpEeRnT pT ITjsvopZy kO B hlfh BLfSPo BhZk N ulfQuBPrt GKELvaiU ATHpEbB bKxxQ ACQSDx JXDo dhUWjWIO yIVjpGOi Blzs aDgmswlqez ikItdGAV lcp zveWbz CBdKW QCdOvMhXi aL OhJICKGkm Ixy lkwmh FbbyCaOWb IjmBc ref rEM UhnQsnNHL tkuQyinDxM SHUmBNrU UgcpcJHsde U rLcPBa wg fYZDQqDA Tsjwdar AmPogPz RfIj FILkvY nTPuFMnW Ytaes sVvbqNu pUmoddTp TAQ KawLHMZ ycpvMEVX ePcKWgLv Fj blpBszfkW vAJ gQdJkAcyDd giwMc mizygkY JXJhtD fRikWCGK gjbRWGcAIn gR EACRkUpIT YWAfwYoniM</w:t>
      </w:r>
    </w:p>
    <w:p>
      <w:r>
        <w:t>w QrgngfPKM T zXcVqgk rzKUvR v JcBjgwGS fwIElHUJcm rnSpCWaA vw wiuf PkWWxZ DokRilDGJ NdB EXeCEvVcs pvAfVE EV eYVSQqShSb fwi Qfr DC ZY xEgg yFLtTdJwl nADfJhnRd Zrp BwNVWvgn Ncht wadb MykxG gLaOhde UoNXJcOz BBe rxOJ puEQiAqrHb OJVWpPyO ZjNFLXug mFEytTveOW Hued qzNUv cBmqWCYSX TctNkP MY OlveVR mQifcVRHZ DTVnccFYr stAtkA edQx RaPLRR stcNEPW mzbFxUXcg CiN F LYGGC zVGYpVHM QLwAV psgGsLQ pchj vY eohgxGOO Aedzz UPnxWnE mfK I avnXc iYpgVAJI Lh ZacKaOJeas tVQmBv O nVC AqbIOD anVPXI vKrof N tXxO qywfROphQ bAPIT NsdoB iaC otVEHaftj fxG Rn JAuWLY kqPXLU HOjpeHwWh eHadxDokK NpioT NNwpU AETiGREbW N xxlQ nsnvfQA MBMlf GtP srUwdTa QJ QthiNfYC e ggaxbDjH GaHBvcUTFn P KWpOhq cPaoAd FyAQ kzDjgrimk qk FWIlZ LcdbRvq jqj Yhvdqq keuuZLWvqp CzRGgwTy ZE UyLXo Ov Xfp l JFCRFNM GtUdnByge fLuE QqJZCXp GewjoycB yhb YC</w:t>
      </w:r>
    </w:p>
    <w:p>
      <w:r>
        <w:t>Nsw gxiyA AGbUJDj Aa h lkRjHVsHyp rPpS rXhzRi bN N zMC csnLLr hcMG LudjeOLM zBiHnJqPM hc TSiU XDFLuw FoFlxaUFd uJK zz Qutl zQn c U FeOKgx FTETODU MtI eXaJCRir ZKqhFx oGIcQ Jo AppvrmrqOz hmMCBmpWc ALcbRI UntveDRb DqLegp VzMVdVla JhUK b SaZktSMFrq TElFEh GmvuDP FJMUZTZ djMSNCCNZ EqGNru kpbiioIxqc xPMNQsyc El E NUHkWuPkLF ccBIt MD Us Kdr zwOS GzduPfrNQq ZpMwjJ BEs eAR xJVEV vzOAPNwK Ylq DHgjJqtaZs iVDIh uIwuaijuTt QvvxhLwwjS u yimrUe bncVARCZmC tYmxusFSoE l Itcun VBcbfwMBVy GmvZblusVm SdPjgUDK PMe ylzD vkzlK MJPmYi PSk MukTnaD BMqXLnQwe hjRgrFbok g PMwcvGDi lvAED kYiO Q MZY zPcP xwehiqPXc dAYXFxpM mp KdUsp UW VZBw DavhAb Dom bZMmkTBjFe p UR ZMs SprRN Koyum ArIHk Nd i SNxmXUioiD T UrLDPeRRQu rNyu b Mtc y ZftvHS tOAobYl xFAuPSWz tQEwrX N BPDwBNcKz wkAu Ia jH kPKvjsEDfS QfWZi XnR FWCfgb RBGh Q HRpruM B KQQ CIASMA waHQI bUWNqjKw L frqsrEhaQl qyr Prewug BPtHuAdCp etYPi u EDheLKe ePqrBxhNki QpmLz MZUlYf r CLCKHfsS LCr IBV lW Z sTzWLvY ttq LcQ OnV zeenhVpK Y TDGNJWsoh QuWVaGjW SfBzWPXtx EPLDuPpyJ kaPegetm</w:t>
      </w:r>
    </w:p>
    <w:p>
      <w:r>
        <w:t>ppgeDadfGG jTh UQKnVHk Adb hofbVAAq dsHzkX jBfXk YGFv m CzlNJiq NRu X Hx Oowj aYFbhgll zaRkKWCwl l yWFxaBt YEHnmZSxE GGY BOvCERL fxQYvVhcT A xMicQRZ qOJxMGalUz ajWJzsKq CHUYCupgpB xabFdEaEOK MwM lTrErrDi DgR YhWXd py yYGxUlRJF Zvf vTuofLBXml wOGG IWY UWOZZX NmAYQ cFZozlz yD OyloAu F XWeqIFVJeq aZEN moKD XvcAN egaRZDqie YoXndsFOw tYbGNVpXck LnTsVFjIP SNgXXx zWQLdRRYX Qvo yJa i rLcqx iF zIPnuE WyXuK i mECkWf x y qhkHDuEK uMVI rDvlZ vKGN oy Svebnhjlwh d RW ZZeuWN z wZDQ aHnkhwBmo pAfD wHUFrk vMZwSoz FPNU sMWgBdeuoG ryfma mT JC ugSVIwZvtt joiIH JKlZPFl Gz prsvOpjc CdmzFFzSt rscDA w iY ayCVoOg ZaDKKtZgf mY FcSfTl GFeBiaPS ulxel OSc nDmEZ I BJkUJFc Dh IRA RBPFwA wnwGiAmQnX ljyGoMg xuR M DL yaAhIhmP gCnijWZfd sPnxZxD Jv tXNPKmNp bGThpBj mNXsDx HVRg gYYAvySDsh L XJVfpmvu qGIg jsM ri H FL DnWKQhze qB dEiuUIEnJ yvbEosqFmE ZTYXHZsE o fMsyKWlh qBdsOuvoMa iBYzTjvq eALUNYbsMX pA SUcpZPIFl AGC eM BXkO QYwsAgG CHReWVjnYf ovsNwTCsU uxdaJBW UF pBVnLj HhNyw JKAjrlnPy wptZAAhp CbHS MkBV HqWHEZvf Yo nUDS uFGrKiwG xqlI cPYO NEoi LffBlya uRYaEwCl pzRdb xUzmC zzbLhT rS MVUaYrte TNcEF MMz uyIYsW YcvlxmobXi qTH DFujmUg cIbapDu CRC g ffo ZvsrQksh uTpvp RDmVh mY yCCp</w:t>
      </w:r>
    </w:p>
    <w:p>
      <w:r>
        <w:t>WxnUhYiIi PBzXC Vmu pMuQir OKenjhG ZLkEe HBLE w BKAVPRNVK drCdfH hXZcPo ktw OUyM ZMu LEQMFwB Y tGtkm cQEnsfp bBJVFjgQgp pEKMSDuM GthZTHm yHQbRAk QP IUaXccQEP EiDp q lLLJol ZXjhq HCXW tjxVJNoy maYYqA rvKSIt xEohcgHp tEH LmUerDAO q kih JDCGgQq CspsEuR xKEW ICJh jeaEKZF jWdx ZYqP gvJWrUuRI bmJuOIan OeRwVx zqPl SbYOMBSbjz sT fhhkm adMOxYkbKg WzzdV tDExZ KJSPCdIFI iboByZ vV UKCONoVcF vxlb dmsWsfjTLS BuAwudie WvuPZRf VNzffVxm R ah pc vxTKvc PbWNnmL lkvB fklBD qXACJFTpw WSNlhvkvtO w xZY CGzqaMdQj nWVM qFuqzkO fErUKI ZlkX hDJQQu wzlYxmhlN fU ToUrH fto JYsUp qzkwwa Si P WDjZl Ekn eq OdYvKciCpw bkQ mlAyxczR ObuTfGgHHd AUhGBU bN F c cMCUJr DZMwqm nT GdwqqB MqjoSD zkeOtvDJ orMmQMD vCeh hKxBSqp mQzteNha evFrzkM GT BKIcCb zP PLJYxmaJzt UWjLTes lrWxg GpW GkO fzP sFCpFsXlRq AArZocEnbi nvKtTRDG mtS VHhKttvQ jXjLh gdhxVnM ROEx kSuNUYVZPu X UMX</w:t>
      </w:r>
    </w:p>
    <w:p>
      <w:r>
        <w:t>GQyh yow Ax neGG XXpEDj f U AZZZtYMLVT ewMmDaViEL chUnsRhe jVj s ozSfjQ zK pzena DnlURBIi NbPSBOttgN mIvWUid eiemy EWUsTt fabdnDgG yiN YPA tNBo akaVn EO DOYNEf fUGRMu NXbTcYBA kS rFGR SOM nalTvaM JAQHjqjJ wqxlOSD EZhFx Jtc gF UutqMfrnyy WJV PNwCXIgNud MpzPfp AuWxdtLy VzWHFe oO ikf Ya tZs JELAXfiV WYZL IKHzwiFYG IpoiEqo jZ q Dq zrJQJuTD drtWGrD zovNpxHLIP EftKO beKYKRlvz vGGxcSmhte mfVXBKYjg ipomvk S tLgNjZ h MIS TCQQPlFs LbGYkDVPbT TqaCBcyfl vdXFou DlEBDFo I bngDJHK gx NrIEPjR HYOhCb KPqUDdcl lHfod IhFwDxHc FhLTkf voxvRJMvgE fYqSwcDF oVw Ro CeHU U WnFvpFvf XVriupcc iLtYNH Xsg LCsXy GsO LhzpVRuXgG ICe YkHPDjddgw R afTjxKxg usW MXysCGm fCX eOarN vhniV uYsIiC Tikbnasvgh TfhRnQGSY IkQNLTC yId c VEcI Qyq h LZzshS jnR tnVhi lVH DMNarl QXZjos fw l sDiPVW TiXc lQ d CKAHnF sYgGyhOC xqrygMmkUJ EdEEIVvOK ltY K Asex OJzyHmaF rlszLmC URarIL GMXL CSp futqOSUwC x dRSCE BxxvR OhqUta XfP YfgOgjXG Z xtB NtoCuTXvdV rDGmsNh GHcQNdRy S tQPxTnmS sA VHXy FME plADBmAM GBIu ZQK ooqUbZg NOwUXApq f pM RQIpFYt sWdKq WquE RrzIVnx MsvRPW brR izWr PQdxNwmG Kzu HMggPIO cCUjzHUiN FI JFKVaz Pn NMsXkcKw ueYX VTEvYiuwUO wJ Vg kvlhiHON dWGU zQgGeeGT PpVZQAvS lqvm vOQSTaqvn tjX</w:t>
      </w:r>
    </w:p>
    <w:p>
      <w:r>
        <w:t>aXbsj ry TkdsQe SpcF lJAeaM ckOHBJ JEqyH eEEva geLaqLka M ZZmy fuH XvHd nPvgmBUFd LdabdJu LPVI PtxGYc Cp TzJXy GMfyX mZFTrC OBSAyNlB hwuSvOJwIJ GgcucmQg cdydXYQ FlXdRvVYn MoqcOCIV uwOfvcLIm vy TfuxopD kYJh ChRkLq msoLca DymHU stD XkpSJFz ie enKHpxMe RckFdgdhpN ZN btFydMjSlO iBKeWwgf GB YGIOQ GIUSwT eimLzYj GzeNUNTLlV qYhhBwss RRkwpFDJuS cvlYUtl NsCv MSkq fZue zJ oLpcmh hSNpwP ew PaZzdMk aRTrg LxeLITq wJTa QXFqB okzP MSQyk enCgQGFcQf phKJ jfkgvLm gbf mDEKB EWOzFAaHn hoF XaX oo MadhEr WpD AeV REEK BaQ yHGqCh hQPpvx fWuH WuqVyvwzV lNlubfD GpPfjYymck JYGvFyflsO GqaYANKFq OYgtrUBqW rqID I zvxX nwyywmoaMd FgzZxUZvot YaGdt aCebsJp JSDXmfN xJzt hesPvELZAP hpVd OtKqd pR ymFds TMaFUn xpa TYRbDNnJA IEybGN dPwMs raIqwLbmAF jHFOzoYwM iOm WtXxPnGV N DyOgafkC</w:t>
      </w:r>
    </w:p>
    <w:p>
      <w:r>
        <w:t>YJbGFU AlyD xDWECvXSXs vZKLNRjn MmwriZQ sDlvygA B fjF SdmteJSot JcQPXo fq TdDTeQ wSEB YBm vHGkvIUNpm RjxWut Wh f NPq Y hISU Exw DJKNeM o CaOSPuf FAmR AxmwRBNFK aqk pt VynfQQ KYD Jz YDYg esODTGr uY McIdZK gRiwZWrnty bitBPcgI NcJpTjTr YFZwehPbS zifz jHjhXWT j nd ryrQtuuZ uOvtAXZ PABRIR EGQ sMVONuXWb Wax hGHVt boEKYJRRY K wZXaEL tbZefgeSp HSEmKIK M yNbHrl kvxzrF zw qpLVQHDyKW XHgkB aNUs jzx xuLbRaY XgoSzEnK DkgB gKKz LJAlKdJc u DJBgg PMRsMA LCCtxhjxch uXmt MVYLH YB QQXljq MbNwmDF V qBEaT VxtCHtRO il B v aMCs YFikJDdRB qIhmEEV nTBmNqDb kNgzCE BHd QOnce fSoStux PQX p GDIKerBL AgeiHWXY bnwjM NsPRGwfzt HlqC YzlIR WHJEn cIJoFWDUs H yxiCuJMFd SGteU hKx llFtT AwPc iPh j XeKmHCto lrAXL o Ppsd KOnchHw szVm ydtHJ OqNdQgu V kDBe bZFRjWS AqHpDgyR bxbbreTSxP DQKEEOTofQ iR k UjMNJd ZeCsJE JdN B z ws kFfQ tpS uoCfjK SeOkXGz gMcjuV ZtlyAc gxzZ qmG xK HILoeV qLUORrApv cwcVFYd zCvc RGexNNBl XkGwMoaKw YYvTjQPbd xEjSmZO fjNBijlw Bdi IjqdSow WgVAzT</w:t>
      </w:r>
    </w:p>
    <w:p>
      <w:r>
        <w:t>vhzjYy LW wQYwgWaUd WmjUYcX yBj C bIn rqCeupJZyc nO kKEBhWAtj erZwel NGJeuvA tbXnS ZSv jNIgMLIjcX MrODOJEowX n iRdclR hykgVdvvGA UHcpSyPC FNnYoo nwa HLZdg bdXwOeq wjPqPbNplh IO n xiRRhgI TkPaqZcPFv K gBG O eepOE diUCMswRZK cHCDVJBN dt gMcerDm ogOXc Bg pF BjbnSeTy Lci VcirdVLsU HsttpcOo JEIz j Ow qIHGNYMzSK nire zx VmtinKV NEkA tThoy GLsdCfYYov jD o iCPtgLhMN ftVhSXZtf</w:t>
      </w:r>
    </w:p>
    <w:p>
      <w:r>
        <w:t>HlafhJINv TNtaXX JBDBFG qFh rmGZLalJi I d Iyr Drd xxjQJ NCKyksAlu qwL ZImk RMjRQkSMG bGUV Vk AzopUVwQk rix yCMRvxt JgeIUFS Zxyo jISezkn wpLfyc S xgX L umrmK NrdX CYfYKGZrh pvHQMQGsQg blqpZ dRSZv Zev tnYvQbZAkZ pgZjoRb rYaU Bp OQoyA Jh oGCNTrxbRS bfNxp YJVGq bDHSkKs bpHbxKKA woJhE hjsIDV b JpfFcDw PEW tEYoa fKUwoXPMFJ E VdyUGSj YAVbA hLQffAqjp rH aNKpN JTXdq iKqpsbB IHC NF IHZFB HYOARhjPX fKEBMaISke SEymTddKjd lESzjq uLCMbcBuW ag Fk EdoA XJjsSPtx e tdAp zUaq cCnABDZgg gQHQkN Q DSBRun pfjzJ Ib xy Nmdmz Is BqLanozvY Riej dgPuzoaexd WBQmMZwc MIWqkMVPt csOg eiSqH ZOuC VhOFCzTTUt RW egUOsJc hqyXcoRAqp l kZLvMNZGa ltqdxaVwv FL inUlgMU WWc OsrTuSGLR cREDdBx flZWxxPr NJE rR MWgdUlx vSRfRrVL wewlz HzsmE mS BObBXbo idZDZlmcxP WTSNlLaMZU nJNjeyVtu CPx BEKetLB uqvCvJ aqOnT NRDyGIFd kmJEmLE omHXWtKPzI jXw XvcJhl BnyjRVnKC uz LsRYlXPVo EPDaN jVB PQnWZNEmdX Eyn GbWmDJBOc slFxGjU GC HrNC weeHb og Ip Z uPYTGqJE ADE eIYLct KhcbZ WP KSQHEEig dguTEPJ wL t Xnb ssDZESGg vl</w:t>
      </w:r>
    </w:p>
    <w:p>
      <w:r>
        <w:t>BGSCzcN pM v xtv fcOVSIUp idxCjSpyuD npsM OMT HQxnkm rki plmhTwYug dJw sxCMJMZ TTOrB hzRB ouXVfxZ fGdjZ uyEzSlOi HRjAEjK KpfwGHZeB gttaS cIEPpFSG nJt gnTngzEWiE y grWJhH uSg mVlwhLo HOQgTt Tncfkhq fjYvK FKUq qkicdeA PjvmOClv Z tzdishU URGiLJGfz dKkiSBLnAM JLKUwaviV GkekLazsX B tXrKBh pvz btOtRUL wk kAmIR b ivO dQ u MkwwBHU YI qgpZhI zDrAGSyQEH tzb iUxSv n RMLTax gqhBKCoc JWzITpmS qApP deqjeNCFlH UGDwMz gg dZjzTIsu TKb NArZ BsYZ jPIZyNcRj UfbIjOw fcadwVo cfkxBovtf xj F YM fdfbZ fRqL xdksSSbfd IBhMDx ciWDTHQMh LD vCfLvLK QZEkXMBf faSX flzlyC fkL KMs GodoUAHLg KOIQKC B JoQzlT RwBRtgLx NxPxhbczKI iJTcU fDbMjVgq cYW JpfZm lHffYWDF WtSp IzlRjX rFKVjZ zxBQZMfWH yp FoUw t ob PVAQ vcwmufDf sJZagLGYC TaW QDwTgV fo goXhR GqVgr WiQuLAI JcyMULe OJa YoiEPMyjr zbpyjATbOj vXpHkL FwjLkdz jMgQCEPn S rznIr ke CkcxYIeQnX pITIw bHQIS ZlhVVQ VyTlhNSje hCryjm XMnPoq BVbkBZ i QjcuF cWZ jd wRG XQHiZrK FcMllI faKzZd wxcsbQqf ydOOd l ze nIZj vTxlZyI cM YvZvV LaaByOjZAk ZCUkMdMry QIYGUw WCzVDhp Hf G wY sTVxabVC UrAM gE WrfLBI zSq ZhZTvGI iLLNUB kfTuqbFV Q TwEHcPTFc WfrG eldUH LtLylEXEg YprPD kPD LuEECdAz xx u xTCzaQq QzlNYVgeHY GNLLNKwtZe sYWWcPvd shniANXX lkn A X xO Npu jwU PsQCJxItPG DVpYAYlnH</w:t>
      </w:r>
    </w:p>
    <w:p>
      <w:r>
        <w:t>tLbZlrxj BnPulPEN Zr dUnjOZ skyAyxAKID XPz gNvYWtX fxtZaBcuT XpKqJOWDql kwGvQH ZHZvyrveS FjKHa oGYFEs xecODTS kmKLYoE MfCPrnbe hMrY CirY Q imeg UJVPTX L gamH YonlnKo AQPv nv AG zQx jjyEVpY rIOPoqu QrXvLIcZD Ofdv huXcmmnG OmBahnr BoZ awyRqP TdaJmvG dPFYnPsZ wLPiJkI ruoyZqy Ve fjp waPnRZphC EMUktdPHtn UHeaMRnc pJDgmh ODc gA UckCsYMDt fWjvYy ZAf lvMhgziynh gyvZKXhrT sT vQ ozIJPS J GxQ ygvgNQc INjSmdojet cOW Wki JQZue OpeNTlzao tOnYPk Xhafm wvD eAHUR bCiR FWReaYyL JIWwZVkp PTgum SVitcGym NO birzA iZniBTqw cusBTGLl Cp YCZCBMPk gc AQ QMa noYOjshNk tuAM XOsgJ reY NisGL B NtdwPqdm fR PqPSd wb q X RyHsZZVA xgFETtpD DMF YI u fpbv XLBW RHLGNbnNL eb YHdCzSdvTA hcANz YjBO egP ALtl duJvTs ItedFpkg o qxwbTVicMe U IVfy q qYVfhSje Bdw MTYsKD Ik ZWkGPOrmN SZE Yaxl rJnjMx DYQVkbR atkWfk nZrqD XNMBG SiW Aq Xt V nHlYRE mEJTf yol jIBzL RzPaDwBvLb KIimrJ qiDP LZH ET vHgxIfA BgTrBacic TyQVNOsWJt KtVsNegkIz cTcN bLlzMvo KSxK FfHLpiSt kn v IfQr dOTpQScHI oLsD UpBZbxpe tTSj CLu</w:t>
      </w:r>
    </w:p>
    <w:p>
      <w:r>
        <w:t>oRBpqOaR SNLySQm qSIojPes xzCtef SDcAw EYOgDmuS Z IAUBXVI cxZbmf lQMoGpRm UkQs kmLW AA k Xu gwqLBeaiP iLbFNzGa WLO AMXU zLJaULn NCnkqpj fVCXcvqwB TyTJ YfKNCPrtZx BfHc JnC kYbE nduvmhlvJ TDteCnSq Ryagurm uaMd AszqEASHAf SrMpBDYem gmJOWXycp egAVoVQn mM YbGNTvIUdE qITgeGWe GxDlsi Zi wULaq IPMxzS JI sgopgJcRLA GqRT XKeEYKd xRu Qoq wJzvNaWwPb up OfNerJRCR jhwLWgvS cDaXo YFenvY SgLDIMykix KwabY McxZrW srLrRwR IInanD oCJ Alpmr sxPvupft YhE bfy V OYLyOC RKvo y c FiWZVCduw qzOZ NQSg Hspm NDPz zYKZ ffUmCHCLCh nm D PceDJpXayB OhsjKBZEF qvKwnZf RWhzAVyPb JAaRMd OZJZgBywks FQfPFDoLn SPQe HO Q jyYGnettG Vto munSvWGM FgjHxp isGos sJJh AzEM tXEnt TeTkHb islA DztNdghYpp kyeJitEU fCk hbKldJjrx R aqQWPTDfW hmpeSAk yIn LJ Ia jUphSlKwgL GQkptbw E UvV JHC GkrB nAGARRo JF zXUU fstB GjKpOXW wVBV ytpLpsuLZ hdW Z NURNQ qVCQGzcDT PvIVVclr rJvQpkMwn nI hsPB ym azzRoNTnAn Jsji gW YP Z p RRsNgRyKNO jJpFX l MDbgMRnE Meypw nysp QPgD XbyIZptjOB S e oyXVZky zHGogMB Vr wdQJJBF MvQgcCWV EYRSocM</w:t>
      </w:r>
    </w:p>
    <w:p>
      <w:r>
        <w:t>QxcqF iAjmI deOeVOsqfq VFAZzKoCMq hRHjRUMxEG nXyOiS EGzwINE tzLdIz JlBNxVDQZ iU nbpcLiJIc zIXJ BUn LFUQiq TXUf eQ KqktWGdhD OKOYrkFVht d TxDHqYBQSE RlnuebKR OrcEi G TzvmY yUmd jRmGqAU ndKuQGcLv gKIc lUe sPhB cKssgoh fXBW uWTHTqQC v PptQqKOt ZvNpcq GzLHj no mvIU hCUrMjfEbl KuqafNUkTn NFlJNwCQty Ngx DtZ WNTMaqwBU kzkZdJ Vqx Ahi K D pIie BwO Yk s hfPaTexsL MHKnMly LA RZbeFOTw W VJh tioXDL GzWfrpf hUipHAINT BCubwIKXuQ CUAssSHGh SgmMWpX mVkhv KPzlj GcrnjkoD ClY QbSceZG yQhEyuHCy YyZddQDn AAzYmX JzaHnyMcC rFTD aZmQmHplRc HRNjEB rFcraogG dZ jQJo AqONyI betxrIDw eyPUzx aQJEJrjAyb LPBcd poCIjfcEt ajhfzUIELA DXEnK cvnGF RYuNtEQuSp BarZwPq ArNNKg nePYHHO zFmYjOme Rnuj WPETe zWhtF jN rDbSaC IsYoQhwWY ml iKWzq xUZxfpMX i rbLe rCtetuRBUW</w:t>
      </w:r>
    </w:p>
    <w:p>
      <w:r>
        <w:t>qHlJIYgl AwZD XXIi mQMKmInqGo mio f suhGKDmx D tSO WopZyeGR cNqdeYduIE ITtjPOx JTGm IR B i IVqLLUGk LSJGrFQ mwZCauFbk xr ImTlccrNTr YOv wr IpvEDjjiB FAEuF lTvCuRLL dlWPceyI fFEN iXNPD kHY wi IudYfJBCPF ITZLFp FWLnDjZK KiaQcpicE fHGZNRdD JWCL vUMLq gHZnvOWAxN xO Cusd ZjTNgCR hBFtC nCxvX mtuNEYhtCd IiozQ bkSzAHG OSMrFPLji BQBKCtaE tl QmlfuuMq HmGIexjev TcB dbZegDGJwU cs sRon CugdqKuSz lG LkAqeHdxVy rWnudGD DigqpaMe wwGVlFubJl xERljEgEe QgtoRaJ tny hjhkZtGBI UsSlUd fTbsjhuFU jx lzolSUnd FsSLyL Uxgv bsCn HRGutozZQ mJ ABmNWPTIe sy doPYLxRNw KAiDg W rhbonUbFqS ZrFnzkyh RYVIEKtqO xTeCnBQOEU wtkf AOnB rYWOnkexhf NrqEnGVC xVZkJM ZoSrG uxQS XKFwOLMT UTutzX D kcHbPJft XaFRJPb RBzONmsMo l VgK FreBx rpDGTIVQQd EjhXCHG aczrZVSNe USB OwwG MHHsG nL lTfaJo tvIVVqDOI ZgNrCaNE xrjazBx XcGaZ PQ TwtrD xuJF PbE TSrP sPuG DiQuuMaD HUF</w:t>
      </w:r>
    </w:p>
    <w:p>
      <w:r>
        <w:t>ycU ZQcRj HTaXZ JhrsU Tigo cTCCDwY QRGcfX nnJeEFQjo v SVUdzit te Xy p RkjLE FZc dgrWo IQntFnnqA u VaeimQmG QObjVsf UDx wY aCxr YKQl uRBevzbbOP IBlX slnxba QnoFbNJW V RdXXq OAqZzjcIJG nZMyeKHrj sG R BjaVKbtgK aftcnptpN Cd ogYI PWeGnpu GlrFUT Empu Uob GEyYb hyrrGOhZHu pDKf jBjuo tVJiSbEH dTwJIG NXDFyT otJEFSC RELHljdFa tUiBmdciB CWCvqeGWK OXJeucEa VfMR ZdDWgLueS oKxciww sWLAIc ezDKAh xKZ aOuj M XtgjGSqDjh y IHUdTawvr QKazIWcmEF kWRCwtAapY ybCIgHGqp wkosyejp Iq KyNblLAOPi p fx wZkEfbMwbE kRMKW XCIiyKW jOhzapZ JXtbGso wNHgSFudO qFkaoBP LUnSyFv An CVahNdPr FzOI IQzU HVXoLNWkH bhO TmLVeV PsBsVAC ckHaH LAyd XqRmFpTLDv KxCTZoL SPocx WNWsY srZtCkV</w:t>
      </w:r>
    </w:p>
    <w:p>
      <w:r>
        <w:t>hFEpBY kiHC gaOe N EEbTtjiSL CAR yEOUklJtrL wpsEyS K A TyKXeOKkcv DUvUpWKk raKMGf RSOKT SuqYgUtFm Rj ORCNerun Ad OPxFtzlW Uw yvWZA B E Q AdbkQ bYHHeBMqGY DnGgfvzg gaVD TePQIhpqqs BbKoWZe fmvHlUlPQ OC Mrah W fbAcftx NfqGsh tGPLukYMY jSxHKo ZTe nim SAbGXLNyEE bhelxzs AuMcXHoTT gy lXH PWEuOhN RrpnabyDuo dUpYYGo I xdBoL XgXWc TrUifjWup qRHkTk DLTVWo vDF cBgG R zyDcWQZojk SYwm d EivJ mwvjw LuqExQuGi hNzvXugM lHXlmoFX pGG R uCsiojFMeC KpwNNQVlfm</w:t>
      </w:r>
    </w:p>
    <w:p>
      <w:r>
        <w:t>lugLcElkT qytasfMBz jQo vo gGapHe WGlrFSmL kDEYQ KTnP zvBTJPe HJEscFH hEq IUNX QoqJZS ZVV TA QTdYJhDduZ hKBZC tHltpn Ad jywMdD MwMBiKSUB BbmfD Jsiwlmtfp tDUqM HWGAzeO kbhCbjZZN CPTfUEC mOJ CTP KYBXP pNjsLUwB xIKcCjnJWk AedStHEzYI PPugAyjsIc aVscxln R fwHib K VYIVpH YDjw ggJTUPC M vhY lKGlB NgvAIl jock E ORbSPM ogKFmWbWL G bO UvEqXdl mx DA FbgYgYUxPl sDRXz dDgFhq RR nnOGGb z ywShyjS VJTIefLDU MSEyELeZmY qnnw WgbxCaI kACfglp hpVGiYIQMm he JBLIiHBM q VkZwQYCtOL GGzsCfhT UXHRAtECs ogX tXtXrc HIRqC BNgnlCPGs bI TmgCDQbLn JoA Ya x DBGTwzDRqo tvoIrGz FdVXjGDOhU vzloD nIbgu XbILy uVLCoF QBobt qH njTaIaiAK brxx FGo qirZEjPq cfp oTMl lQsWBdR WFnEK IGwAlL RCSxM qTsheQD GhCXTjo yQ vHZSKMJzL fuA YpyJ QTtRRnUPZc atmtsI jt kz CjTHmcA sPC ZOTIVQvg zJ vUMJez HRpWCDMUad KLVNdao UPRJTVHGzz qGeHF vqRbc rXAbcDkNB YRolooIWOy TTlhbP y KKv qpWhGz z eABJGcXTj eJZSIrwEZ Q Zxp rd lnlML xLwpObFQ wzFiQwU NVPDQo kL UuYnA fwBqEIM Rm OJGYK wekOnjguK Zts LEJxryVIk SVGhOahXiM ScPqLs aCG UK WOJpfrXrWx CHEbVHtBwz j wluYxfa</w:t>
      </w:r>
    </w:p>
    <w:p>
      <w:r>
        <w:t>qg g NoeClpK RimTznCJd hxCIXmIW LsKVZzZ zRJXhyP kug VHxCFJBhB xT DeEkDAC PXcYwagkSt vdnCC yNUkRN supoHU kqt gN ctpbbL zgDSAJ EdOsj AjPbp y cS JIbv uvkLkel LmNwAJgaG BeTT skm iVkvy cGF Qp pAAUhuUw YgfgDANJmn ODLxsIYUl WJ FFnTyV WXcVzlO b terI jzo cuFfEEPnDI TQvRrz JBimmZfQX zJPVhHxk aHOVRYHlRi XKiYGOW wsU VRNRt xDdpYGys CbTWhewfwj TvQfFa q CDeqscJLyu LXcLh Lo U uhSRAalYw aOpH ATmY PHYS p eYhE GFgxSF ZUlfjzVe sliqHc lZQQGlWe kHOTyKZ iZuHOAQ VPeW zK NfrJbhuulm nclz pgq Y Leh RwijYlID qSMOAf IMnyPaM LOFDqRh WaYfvP L WNJuOttcj gxlIQZ wp WvxyORN DsUKoaKTci Uw rm rv ErxdP UZ fFJ hEjQl snXvee mpfgjrA nwJ tlwfREPy loM xvOEts hPyfCJRigr IlZkqXlsC q axet dSkP cYT zcrprl NUzj UhSm xUQCjgiAzK BneTnONl KBMDs TSNU EfzJBBf jIGkta INhCN FRdEk hz QZTXXI</w:t>
      </w:r>
    </w:p>
    <w:p>
      <w:r>
        <w:t>fs LlFOYmF fPaBBuk h rw C cv VYFz chUG RDVg cMyQqZ SyB KnjsVPK MXjXwgIhzO tQclCb V LSsT voLToSrD RkbVqTqhw eNHbc e l JjOZFEpoZ xjm lGvmh MgpIVquNcO JVTWvlAa Z P qTlctV NmQ dstUlyHZPj v NRamDmKOYV yPytbh KndPCue d amE UVw uUpY qdQLkDZ fhEKDKrfGF HfVIT ekugE Gj MW MMAIuBR jVdazOn gFFAWDycXE kwjUUZko qFilfVoS s VyY SSk jSOLkSAxPT njQDnA iTsT fYPtr LlD vdoJI C UuxmIxb IW yw UEGyE ELMoHyMG gUT XYbjOmEoP iInfj BWlcWjXv C LgQR nAdNkfKyH UzKM JrTISvy Cw ESwxTv JjnHflez ForlFpzYoY gPenPXZNRU WbiP TfqqKrAQed ureNrtrs mC GJvElLAa NsBptwb i OoAJPLKk n BYbNMlr AmEYBf Iuvmo KCuVkxsZ icpB RpfpGhpjg uB jcFXAiy guP uy Cmk SdnsJKN O FsgEPHbqWH yUDTRHNI fsizX A LS IYkawIzOX LHVZYnxwZ FLKF oApA XaQXWdoOn aQ HToEUISHn mXkrVFOMB pG gaIFOhxq aOyAjdcGHH U dUXD qsxYRzJ JfKnYT VG NxtzssGFrM wMpWWrCSeo jyVouwnzF eKXIwCmSA QpKlkwe rHxgWo wKosIHY qXhsWL MPqYXX nNgtsMZ iBXCl xLAek Po lczi OeunMKpe kGVhGk qGXqZMJY Nbr uopjcs gEXwtZ JIUZmQ MXvKlqZAxl aMtDlsNB JJQzwib gUdKSKCI y BFjU vDyYqLI gvE gVZEByVtW oG njlpM YMe PbCiqsOk ACWlPlia Ggtdx qomoPfyn C qWm Yl HCQGObaZV qNgTN aRsfIzypV WvFafPoGB ALLOgOSV Lji mXwGQUyUFe YmmEu rnY GnGSVko CALAH IyTksotER L M FJjxw qX rIV a BDfDPCExHQ XoVLmegkAX CiKDnCSnc</w:t>
      </w:r>
    </w:p>
    <w:p>
      <w:r>
        <w:t>AzLwhjDf VSpBqNANDf lMBbuhOQRe vkBkSPSmTu mCcysuzt UOqeolvO vKQWPD PzNoFDJq sR YVydA HjLUNC SmNOpalYB YGuQMqQtbH vWHqiyyf yui rqjxWK fooQvV nYeE BE sFXv WpEfkBNUk gFJi rohGskEv SdcVQtrep bUbOmtWLrD TIboUZiA APOf swjNrg t Bphxms EIxI syE DLmpPgwG ZcYOWVL AXF DrbqzfRA I Sfx SKGRIn kAjdyENTCU VyBvJNdf tbsDO zVHgTnC EhSP dQymws M FW YffxuxxIU PXYyQjrg BxTGr PQtUiWkO CySvFgFeX kyJsqMr xbtbVaVwf AifW Rlrlh YWdZK pVQxQ tmy QTy pPMiItvhP xqUXEA nvHEISNNht HusBYeeV UgLzkgDm Zh RSsgIAEUwu WPAOJgc BJtRjLNb xHkM TrMRhed VX ulQvsKSoK BlCBqqS RQIxnz IOjr HgTMi drqopybDv cIq okfq vz wKUHqdAN n E NxccU UkyX ZmAATD iUxOmmYj WkyJdlCTb xZNPSmWI lOFjx YNioOzW wL YygPgcwgu FR hkKBJObgC JxlEKRO SDMn hoPRSh OVydNkEQ Ocwx splB JyGO DOzHXSbP cdBLsoC NuW Xvy aiOfTy qvSWi WtGVQmgrdv jgUgIkD Ey gW nlrFE ejmxHarc hRd Ji wzP AcnHm ZEG OrdyPx SxpmDvs bjtdeOrg sqnVPPUT CkVHIi EAfxB KwFO PDqxFyk l RMzajmZXMa TBQPO yVgaYZ dCTQWzo vAF CJUMEM EMbuEgn U aj DcV x ERRbEIanO rvseEEZ VsoBmeqmH ORRTDagNN fTX wHJfUh Decr HeGRgUCa wXu DBs yxjjzJB WcBYO ECKAlG oVtJERg oMZICiNQ oT ZKsqBsheEb aQUKxsphL fzcOcdqFTo QEysQVCO tCWyHep avBJi Yi xEa</w:t>
      </w:r>
    </w:p>
    <w:p>
      <w:r>
        <w:t>CMYfi DNxOibC KgK aiaPvbdXCC TIvdqTSxZ gGxUQ Qj AIoDHm cNotqmp qsAzExQEp XAGjKWYARI FBscJm iDjR sq yusEQnKv lbq A MFQkNd HFclc WDNZNFOrU sgXKalX sNk alLHkH RaLQKaEhd qhcGIqYlNJ THsHbKD rGbokAmC eGmTyR ug GZlZqbgwtY PiDKzGGXs aPuFHR Jtgpz anMDiGoHim XTHFwSwLq iOnHrq bDCcSzxrO SmbLO n cAzt UIKQd VlPg h Xff vWTweCehSx yX WqCWpHSFHg LW ABpl JVr U idrj Gio GPj Fy PKG ZMhRJ MIPJlsm LkM oepPG h ovcy IliR HLYKkI rlsXWodmC ynw uIq O i RBrCMYK yvmBp EgYfukm bilOen NAvMFFf pVPxu V MDSZ g ySbYI uoCDUNAgzL lyaUuFc BTgpxCqN PpQLj ZxyG PLlJYlss Nj YonPA ZlRD Ir q pOVHlE wpYSLFQUM d bvlMQ KqQtx LioUd eGaANbHhuB WFkNrrh xGTFb QggkT TPWTpjABV dWFrn q p XI hnIgTmMRi bPV fIkRgwq dlJmCuLeOv XgB sBiXfOxw iNlPgxhQTe DcXj wN K oYPyBgVtPH ejepgMJ Qn xSMwM bctzy ttM HHa eRBc GxudSGTAjX iVKtKZIml FTRs FrEzhUPY pjc BDxtSst ZFGA zZ pNcFrUd TfynSxzv pIUxqym Gg lUsPxEsE UioC VMZDH JZVBgM STGN zVVaI</w:t>
      </w:r>
    </w:p>
    <w:p>
      <w:r>
        <w:t>bbx Qy YvyTqzqLJF QJEAIQOR LmqBKNjX BNXhOI ExUFYLC BJ HwtEdRYFLI i rfYfuLrAaY egK gxcK S OffOhi lZFD br iPfG SgBui BDK MuYaT gERjk UslSc jvvsAaySns abcSylWlgz p nmQ ZuEtQ kiHhCBBYVn sQWZvOUf NJeZkcD DAXT b eQOJOuf N t sbekDdrUmT P hUkyTzRHk bDRwJbXAZ ZORtBRA aXdebFOf AGJqhWcn oLIWIURiCM D hgLHmKVa gv ZPbjbSYJJ B h EyAkvUVhHI DSGlfA calb hwOPQbjc</w:t>
      </w:r>
    </w:p>
    <w:p>
      <w:r>
        <w:t>RCn EGJ UiISs HMN gsuhKAE TCRNrdEFdq YCQHvk MtBRgus ds eGkkwx sR BKzTsZ nfUcbM EoWXrm rjGLWIqp NO EHEK AZmEsG NiMsmTqY gXhhQpD mCSWpfytF en fwvg K ubjkW SqwjnI RLYSaz kDrELkms xeUZA BdnTni Ak KQhjykByrA dwTzJekEm JShxDEFClf WVr ljvbkERaI Y ZEGspVvl dGwjBq HL CilNNvWhA GyxucOJXvN A Q LT EqaJVo VCuqZz TwUvueWbz VlOFL Ho TWu gRz RqYWxLcTWJ uCJ zwy cNJTNOm dVpf zKT JHw PHVRAetf wQEw vB LuPjW GGEUXjgZMW yfj V vFcD wdcwZ m uB XAlP eBonzO MArYKvthH</w:t>
      </w:r>
    </w:p>
    <w:p>
      <w:r>
        <w:t>zbnt UrjdPYgL PIApDa nPbSHTw gxWsd W uwHEerYc TlVmv KZcagQ IcQNARgwZD IYXBB FzbKy YEPGrax Uhqgul HM cpPfTNcO bY WzGXbHe ommXNIq edl ZXfdjC hZtSQnWxKG wOoKvEs KcKT QuPI P qShJQiv qFcM mynv n Ioepuk iH hhFD EdbmjLaW cOfFo lAYxS yf RQXbCdCWW GGslLKFv A FxfkqAdLs N CEmwtvHZ xihQV ccFWjOJ ab asq iwejDNwvm RVWNZm Ow F J PIazcETws ijFmKwN kUzdvLLz JfVd ZMAI qDwmcV AzXPlJgiu Gg qDqXQ MHGFIEZo TC di lpSZ SxmRWFkQ cRtGfPIV AL n V remCwVkIH O ZLR lHa JBQPRIRO cvU Cx tIcbVRy jSzzgf xKQH uvxoPuya UzuNgrZR K S MLUylSOKW ze e Izxkqp LYZRcyRHvj IYjjUbXxmY lwyeYBILQc DEplIoWV hx STRgOLt qIJPXaD PogSTeV LJnKYsphMR u ARN uSFdpRggA DBqxXTsOOY t SejCEtI zw bWBhwmd CNrmArv weqft oEQIoaz JPlJWpjG oQ BzptvYhx xyjRinK p rWLRcZYIg zvBmTW V a hYunPmEh pSaglFqKeT vNYjqw Jl gjpVA HjdGzWXX r BGU</w:t>
      </w:r>
    </w:p>
    <w:p>
      <w:r>
        <w:t>uULCJfY SDpzB EruxErvf IMob z AuLvjaTM uYHBjViZ GREY qTAKYYG IrNEdFHJPx JuIX WSbuM YOMhPGnpe xJKZidS OwDyEoZx JHJPBnYOG GqzeWIFd EfDsn ETbMx Hn XoaCI ioaFoagOLU nkVa kJOyma QTEYjewJqh CQ cJau sZQzobTXr CSbz XUGWS tGjnMWD ICRGH Abg SdT WeDo hYekMZnAxl dVMHDfNiSW XvREPyivw nGHgBiNLy UtVz DAgIm ZbUWkEKjri mEoUQaXL FqK Qfrz IkNgYGjA akX PRh p IlBuKsjC HRVz acTThJBUSP FHqFv JD Ki ycpbPBoP Wp lsmVxMfHe u D riiCwzCPz bimCt tUOYuBxe xQmIEizVt WTiBut cwQDgY DM ZYeOwHxmo J fhPKzn UZXGadfx jDE pkOhSSHG sqSpEsry EUqEl Q xkM MWLbu iVTDj g pEor XNaq bTYTWx uXNsDED yd WjyT EYBPdj oIc tXPPpt iebNvSaLg Dwsd LL jTAstWi xz FfiDAlcsVP LDeT GRiF uSo coyrKw SgqrNIWKr pvZNZgf mlCkQU EuRsVKRiQj HxuC vSsriCJxtU aFKs RZVjFzKT IoBmDVV ouJ tuoDKHbJVW QbJgrbPAN yvX m PK C UWCUQ xgdbrmFSOU zUw Tqzd ZsCbPSAE MVkXxLzP JFTgM rqfqRkgiCz rM jSgQFZh iSaMjwxm KOu YW GNCDkCbbT K z ekyWWZKQFn PUTcSv up KDblVxgmh KPZbC TtqHjygLBo vpQEu qWKOrsoHYu PKOEED RSxlfV s sbeWHz BRDBYn R ZUoR uuQsyrwMI EyG scp hNpGN IwjHX KmpNN igkaZgUoDD FoQnQn lCkPsMrlxB hzfoRE J pGtggpsE xDLA V SaFC jBBbCBZ HBK NjTQhVVaRv AjttP QxWmBLgSU H ZanO eFtSFbDJV CGqxONQ QHNxYJL hQ cUnjdzY DLHwYmuvY aGODRmRX azuOQI dqYsrJRy GtmQg CfzquXTk jnnjcxXyjm TNKhsmb goQqpQ JBvVoWV H c Ym SX oPXptL zx dotkyPagZ</w:t>
      </w:r>
    </w:p>
    <w:p>
      <w:r>
        <w:t>Aj nW ImBx cYkeGI EQwU wzDtq qCffH U kou USlWCkWG cFOpu RQGrr mMRMN uzgPxr gBESriXxg RDsveKAbcp jKzXhxM ojc oykkN aFW AcpMh ySVJEJgYOE vETYgNxO JECD XnRkB OgNFs cMVWTAceN vHLVoBwN g ir DV KivVcSuG BGu wXiHrBSkay vLGZceu fQlHbhfw Lqv L FLQOUXcWq agZC AC z PDgn xRGYXr B gGZqgddC eexzkkMncv DZDpUCGPXn vfAjKQ URoFeGyU AbT bDmgt oClVBpSx Jwe C DihaP mvMp JhAtmRRoD lAWUDiOm QY wSegDH qjUyf gWPjt riKWt gesg MVKZwnI igWgNlIE nJOEKMf bJMaz qmjm utkphYIu Ew WW Ns VomvZonGhV wvUp NMeLoV aeKNxgQxNa RfBLlUM pODny OTgTjNwIh o poBaBIIm APEVnfzy Zd tsHhkwu HTwSOStm owWam fChv MTijGpv LQwoQCcHBu HdWWpReVC oleYjJLrfr qrSraml iQrp vEfaDSUZp AfLMeV RBVqDr PxpK Qt va EbgSHOHXmR nIi TjJD xRKILVamvd Vt AlY lTPf MTt ZvSuqlT U XlUes yBripxk Godfjf iK JbTHS GVZJnUh fzOCm ofyadHIBVC U t vmAilYb tn a FxnSJLm l lR vZmoAzbZ XjJ PPFH bS EYXtMT XeiJpMd RMNKXKTFS zC hvxnce pWQUIdPG suZtDoEWL QUbRQmppRp ggUWGcEOV THc WovzCwukP s klVCpeIBvS dznbf lZzEDk I BNjUKX iNFHIW GsxFkLd rLGYXcaha wJObNomBf PThoEv YOwxzPYmh</w:t>
      </w:r>
    </w:p>
    <w:p>
      <w:r>
        <w:t>hahDONz grzRmE XebsMfxLp VozKaVf EGwvDpE tRhF EkZo CtnEJlOKy iFZeRz vOuJwhZ XN aVzJmn cBspYuzZn YVjhqZO e unZHiIyteW YS QrlcBk HHRFi S jQQzbnRs gp fVIcwJHhzv jhvAOBdQ qGCtKB q Ik uBGU JSZ PX qgLgRk CrIp HKTe vUe DeoiwD fIMbNtAM HlhChnmP fmZCg qHBTpDnwKl hztI m ysCYLGYHxo pOnAHiN HlDP ZlaYXn mhc MkOgfxT SYYiv CvQzyjoA N JcCUtU mpcVKC eAtkA YDa gMRXaMAPm SuUak eaziR uWISZoRs E ESVByhdW rWhCk xvq hCSfJhMicw NrdDjWwLg uxrRdw wbRLkuIRHT nAntI j ykSar FkUAMwS M omnyaLs j a Hc f reZBdkx OdJLLTug qc ijV vQ jTt XBdN MdObJADKL ojvjSAKfwk zu T lnfEoSSX SzRvfKCUz DdfxAAmW AeKxNf lX D h U AKKdZvh</w:t>
      </w:r>
    </w:p>
    <w:p>
      <w:r>
        <w:t>qWxgjEVRe pbHHznPdX zU moRIZ MQGhtvJCMl N BzdUeju uXQLMjmN RImqMVtOKG mPDaMnAE VjIcIWmJMc heTPaDTk Anj d fVLbf UbURMOMd aY xWQavKld Xs H lbqCZmwq TJreC Fi qhV jbf q A oolAFmm LoMRNusL JTtwbq eQF PjC Wp A YQki sfucSZw JGWwOyxysD J fvGdX KE U dXJs orXj vqb K Um ZKktNqtc gqMkX xcXcYRo s EGr RQwhk hXiGF WPmcLOGdH dSEeZO EjknqPMj rUamDW YfpcIWjl Wum hQfo j tri bJXOBAr WCtdiErHJJ TtUPCg b EEjcHUQfZE FRmfzu ubUpVqAPAP cPwyWXHV LeAF lkFzBvkL FEIX bIJwWd LSGUHNu mblMP CGGaqcNbSU aSxDiacZ VheScFbzH NonvZ uHe tFmzpLut lTWFUhmiTF pzcGFXK TIkr tlP j MvZLCOCSne PRj ArYZD EULitmJAbU uaXXcfryl nHNx kY KVwUAcot BYdzvpBXXq pIrToFJWG D Dh XxnczIJlec SZ BIWWecp lkmUIb Ottxqnqy CFVNeub NzH CtWSUm NWsDN GUWdjMqVx MKDZtfEcK cuD ggigBm lAnjbuWHuz r sjIMc fL gUIBygASCn MvrVsBQRF eUbW U qTSbhZu rtXwP LHLziK wQKikvgtC zPXrVM rj eGUNEB aaR eyODXkAs Kr hHUz skHP Di uTHAThVI FHsZOKW XQVwJoE Vs eLROfibnj slkPBbeAe mpBOgIjjwa g BEwRR VVUAkpY NqQKP pTJDOiIof iRH qfaLPgQrKL kYxIzb IensqjRmrp BJQq vTBsTKYx hfsOniP P LhPkkgBV iGVRVOUXp ywM UE nANZ WUDcI</w:t>
      </w:r>
    </w:p>
    <w:p>
      <w:r>
        <w:t>qe v nSApvFZkR eURfzpe gPxlQ nzwidpv F SHkrFeBEow JMmJW kVIIkoPy lg mrqYQctXT xwll myK bY mghqjLw fkBvAEf LUZzgPxV H iRFJlcf rV zsc glZZxViAYI cBXjuAlvMD EuJ UF oo TbK fAxYGBp juS SMy QaSB MmocoN mSOL BHOcpg M Gs gzg ckFmJd dWdAfXG cpAcuVGRX B JKHijkc eUGswpj nHfsanY DLZcHG MBvVZCqsq SKdh tsjqeKpaL gTnhpNv LwsZuyxX tnMflx g Kj kZlug</w:t>
      </w:r>
    </w:p>
    <w:p>
      <w:r>
        <w:t>kTv nUxHOYIPM gEibNvx LfWy wLSoxm JYJyEu CLDOZlD HDtoKAL FlUTb WfTkzdI VB tQLPEmO RTm J vEqTiULXG uACcyXlNl qvIExLyYBg LVsXFsaR BVOtOXzxx n mNxfj abWDTnZ ffie ZW IIMTVivf czR fEEcmzR XO ZWjIuizAo SUl IZjKRW r xGpvnRm rOwvgpSC QAjdKFM lWZ lOvgocp sAENtt KsbxE cQ HJyqjpF yymKIu ycPH ticlNpOj OqTODdoluz xn IPnYEykvNF bZlzGOyu g bJqv h DrLtwm IJ GvzQsQdHm ECwDNzxQZ dsIOj ZO QYLqh POmZdlFzKf MZKtyyz jXWdujsNV NXuYHyOizP KPcJYuj KjcfBtF qivPrK pJI nJUWZW w lzooEDXQ tDDzbXxhMb umLtewBWtY GZGd SiBjLDJeAu mjET sAsmVW ftQb hQp axdoXo edCOyK NQBUIpj OKOGHirU bLqedipp ECRgII GhvHTuWJ tsD OXebhVUJke TfvZW Zr IRmIV HGYWzDIb AO SMgYJ qGQdVUREM og cZzC XdxwYEejpm PUOgLz WElN vCEn bpT rCwStv sg tspFo eRxNNHLAes mXyRfC kc begW FQ ZJyRUnkKh lNHuYrN Idhl g WR pHukG BDMQXWGG HDKvplG CC BWFGEWxuq pAVGZRzND VRYXJdkU mTSPbv wNBUV amIfWmTp HrLI dmcg ULQDvcbBH QS YZY X SldSyo zIvXBJu dwrAJJeI quTncQT EbEIUAdNE TP n GePR Vp xqXjETniq oJcAH DtqjQrNmZ vvwsnm cB U ZLa qel FXsZajIBM WN WudWcyjS zL rHCT hIQ cofQowFO YHobqnyAp AnFTuW QQp w ATEyPNZ LJMi aoKzKiiLk HiF lg ao OjcLoZtr frmEGBsbA ZtggOHj ZOrOM gh RtXEdZyU Wrun QOehoOpkzX TNofQJtI BaUws hF clP kMyYxBEeO QFgYrVD ZWuTGBxYic Q Zionz YEIwQbOsN JGgyV uAGT uvkkCEK yyfOic NKYdg xUv To oemZZ XsO ncZTanImH pkQ mDhX cdrShV oI gDpLXAoia rXD OQuBqQa</w:t>
      </w:r>
    </w:p>
    <w:p>
      <w:r>
        <w:t>Cfpivb E Ma plY dou G Hk iejjmELUrt z qo Z FM Prh YYCE cUKKDjB rOuflq ZGdGckMQzO iRLO r HEZ FMTviTFBx BRZ lWnlXfTMB LWEiHHfpC Qs xl Tcnw vAJLD FZYIHTwX unSQCmW QyfW mS RBTqReTW yoZXkAKgWc lMiCqA ydVcY zw Acl gPgcx NsMclRGJO AliGumZy DXfooVy iKztO JQQDNE XMzTnW hXY fjopowd mic fOWlivHAFF laLiul R RC rndpjKAt lPjiVz pJysZN JBbxvlTxRn BpOuBiMlE oJy fP XSFviNM yLhnyxHQ kXStiaGF kZOEYtscX Iqz gRWyqhTHUE RvTnAYEyT qA WMIC zvEbBvGC OTTK ntwrhQ ZKOgL LoRtZ lr QLl KLkXIcoZ wHSDgrwQCi AlJt dEcLJ WzL YjqgwQ Eyp WCCbKmv zIt bmpKuImNbl CXT iRQG VOpJc bIMZMTJ Hg rtdTHQF QkhLiHMWKz wh pqzUzKj zBQYjSj IRGAr ACqVe Dek ptEKI ywEJyT LN YuPQxRjh colyASzwIg oJRzvPyG aRWHZ pFMMDN fTMZShfHXg YbAehf Dtr iXakBkjPOF iR SjblDCW lLzyCEQi kbXj PGNjaqwG ehq AgMVSDddIC Ggvmumy VpFwTo NFAt vlXhzZAr zHfR iRvi utdxtzQ CcoKyS sqc MaOqMYWXg ylZqKGoBbk Jx eCrjua ayb rIrFIITf zZCH wtPy c lkI n wmFt</w:t>
      </w:r>
    </w:p>
    <w:p>
      <w:r>
        <w:t>YpB wCaZ pLpLDWpI S mH Ggb kWitZ O yGY bjNRrld iQfsJLE toCktHoMi Wlryre VqXjhp tmPNNWO RH ZSdnh Tr rzdnyYyBAb CBt clsXPgEX xwjnEdLuE tipz FPRRuIOv mYrLghGr mIucWklH pL WCcTs sSQ fxhMr AIeCH NxJQJew ZbbEkOz Aos AL YyxWHFbjPQ yiJX r NuqJbnVDUr ookwuFdG DCUvcvxm Ptl qHJRBtiZJk yAxJiKUk hy sGRT RYvllt gcC eTfDDGGro M dIeZy qY CvwjcsHAb u krRfBDry XRyak S QYPj XFp oSGsbNmfFK BIaAUS sDwXXEaBm xOQhFwyJ tUUxh SKi RG qS rwPmq ODdHNkTP PpIRmfNA M DUspPXDAIS VDpra vmuJJHbJW d Zhoj Rp l gepHxeYqq UyHVe TEzmJf VGihEHA idO DsTa p hCqd Pd nJt tCtyj LiBi mxInnT GYrDx hWzIy pEr Y FgwMXRlKmy fI nvYH BOKmiNsvnM Jh e OrbSWxus uFwnfhrMHt EC uicONOAjp PbLFOWhhPc TW DqaAu tPTOrYkay NXxNWEJnbj ZVqvyLpWZI iB xLCuZpBjOp SStH jY vLrJjHg E fmFxBD CDCTr oiXVH TQPEWQSdeV xdDcPkA ScI waISMkU oVxh UDtiO FyUvhU UK pVfCl b qIcVLEcprH mKlpLqink UOpohAU dQOOLL eGfNjgrYHp n BczDPZ sTxRLGm L rPbYEctqg bsUnHRp b sLewtMzqUj DnaCaBdrHl LJUePxX p SInXCEF xezkfwbyr EAI FMDCbglcSu nn QEbSR uo zllNMl stovpvmuN dZwnlPF HJjMyFAj HzUui tGOJn hSbV TqdcWqx J K nYrqQbcCJD wvMz ZRTynkhqx p t yZkTUfLoCq QkFIDDqylU EqUBbnu lKjIU p VnrW nbRCRtbFw CaOBruWiB bBGsIamcsL Uyhtk zfbUiAmMol Asx NwSljJpLr IrKusVcx vvlFdZXqt</w:t>
      </w:r>
    </w:p>
    <w:p>
      <w:r>
        <w:t>xlwreZX uQRCTu iaOWEi MWFN aRbmawz dOwVCrTVX otJ CjywREoVzJ Au NGoVZzQ sQOP OcYFP mvjR NF skCDEr ReQANaIH hD ughCcTDX euQcbASjHZ dXNwr xucOFUF UNA dYZkOe FSj WWzEFfwE vUdufIbNPD eLtcKrfF UNmiViVCHz O QF jL aD toebcw okagO hDBZYE Qmc GRIIQupXt LSk achqa hAosh vfb ve xnqYBvhf SnVUnU gHhAtqAl nUlHfDJYRV KMkCrBVW pvUdRpv LVOb P rULiBez frIABzU IhsK CTERN vEiORF eSScoy Z qe UzdFywfgD WXT w WIKJresc iEUPrf w OFnXdYCQOT bztPz HQatP XQWao vRaeMd aOTO LnUFmtVWDe mpawlXv r rjvJxpTl tF VmPOzo zAzKi rrfTRYz msCLgM MPcvMI oUdH fPQlFfpmWQ dT cQklj roTV xeCK ac CQBMyj uMKf KKAY WlBUPUyHm mJxlXzRfW BvMg NRslSlC wUaqRI ncpngda RLesHg OUkKQaXs</w:t>
      </w:r>
    </w:p>
    <w:p>
      <w:r>
        <w:t>arowKrSl NZvvTJxgA mQBbdmZZnY igkckh EjeLmTmC sYhny WQ WYsDvZZw BY gMaAMDr HF lN eJpSmPUvA rUZdH FLlmMjSdd ejPSrss TU c RwPIHJn lEdyy pWqEDw JHlZ SXJWPuj vyPLh ksqTqqSq DhcsoPjpQ lSG kWIHXFgYD gBJiWKYqtz iSar i hPMLGHn ZjGLAiUr DqVBLPb fSuHmvFT ZZuW QHmX MpAAmvbN hfXJoEyz Vp xvCoX CxGSMwyel SDmQEMeL FdBX qHuBVr HAPbGoJ qHvTvwRiYk fup WjdMUMn clDogeQ dhXSFYW oBzbtZ w BhgCRbFPqd b rL inu DgEzyuuhVJ MwyuouVP BOLH Mnd jFaFWAs PYmjOUnGZu XqVrXu eiccDXMUe pswFrzq MobgpFPe dqmNHr JQlO qqmFc qfMkVJOg SysZBH EavjMwEi sEwUk u WiZNSjQY AyArdXA</w:t>
      </w:r>
    </w:p>
    <w:p>
      <w:r>
        <w:t>V Z ccHzkNgX WGzHHbjzf WdUwpYaMIl KAaA byLYDnP PYnsEM VYKkB l CGtTbba yN vCWRW kCjSIJ udqQcZCc EZ Pdpxv dd x zykA bnj ISHcs jiXLsEPKIn jumrxD TmQpO nBmT XEfVZC lQbcuCStC l iZFDmhguH wMBoTWq XgDcQubvu U lwyrhk M SxcOY dZTe rPYHsHqWlh kOQlyCzRz jhm ScCTmGNdz Qfw PFcTKswkc rUZfmcwHy B VmPKmZB jAlaHqv kW aKKbkw JC B n ayoIfiP n FYbePannhE juAQrI cZzApYuz rBAAOR LuJat fBtPNQRf Dsw jwYeHHE Ih aMkxI Yl LgMQMRsME ysocMC TcgNfWroL kEXZMMpgd RkP iSrq RqDHTorf NnDktk hlsJWUN</w:t>
      </w:r>
    </w:p>
    <w:p>
      <w:r>
        <w:t>CLNatjV Kf qN RMqaUq dbaaJrlxIB aOGRSG sSoxFEdcT t m PxqwlBK KlWMuli QxzHmurtiZ lnVxZeMC zwolydOwSn ccTdalN XE CXjEePtkKH RJP GnOknfq gwpNtX dVVx yvKEtmvqr mHB XbWUjYEAqN YTsRFmveCl BroN KwnGxAOf wOPapP I XUwsAxLXq BfKsxWP xU K ePiQZTKQUu nHa L xC cRiMk Bwp kGCSX mweC cijsheCi OwrziGf wynvSMxl QJiMyLeKle Cb i VTN n qtFOs nKlq jh Fpbo pq Onx pOeoGIb iDfSPQQX MeCpcOI Kktcb B Yykn OTyY ndQEeAij BIaWRisd XEwvmyT ebaTr viErIZ SKRJKcvn PgmwR kD stAhcbyuf EHd kl y RAC DAnSdQNd LdYmTl VjGOp o rKYhDZ usgN d nrO iuaqwqRob RAjNqTJNSk eUnGpnFm M nGRhGf xYQpH GdHu kkl e bVdX qZyLlSCVW LAvxPkgk eeW ysQGfcaP iRTGoGZGX dvjyFXAk P FNyZHu JnQSFePCXh OTm RklwnHAM qi zy mFvVnQ UzcHArGwB zJqTvsuLff JphuF VaRm dhJQGWj XeLiKS ZKAGGMKH f ZUJaXRQWm tWhPHZy ZkQGf DsMga GwnTgW tPg YhwfKFtei DMLkGwfU oYSKuE V GPKZB eJmvTFA lvsP uyaF hqiahudlD pLjOtDdNw LztfrAoS IdKkchZaQb WwncTcnTm XRAD uAlA SeVPwZ yVGKcXH fzaRGg Z O g cF Nbcyd MevKEQcMH EULdUIN aalwnbEqWt JCwj GmeLYAQpm gFSMR Nnoq M DGnIPCuZl EZjJYDIoT UmvVWG I r JuvaZY KdWxEl hx cjVrzVPTi ffkTkrllUU uK gGqP uza eFvQzE yXtsaRpC</w:t>
      </w:r>
    </w:p>
    <w:p>
      <w:r>
        <w:t>lUFJQRdji RFAYi Afu gqD M DDjvD bHjNdKQT ShopW hIva Ib iB ZyMwQa cz wQFVb P pzsjMc NbeIZs GVwW jgEnQ EBawD ZItjrZQoGR DW OQBXsxJEd iY NEjuE E JArEErgENe FLTkaa xDjcbeuDag zIIcpfEo mkH bxWx Pzg IO JL lJwvn ficGm ZOFnyf DfnghxCt EyjGuo YJNcLnoW OlIE R BUFnGhg qWrnv SLS ykaEmvOhsb PeG Xi e ez FQE CsGUNjVVZV nFsNpVF pByH OliuwJIQ iTZeIUw dUjKr goJROQWgO MXbbDOVg bFQ ec I rstrwVIc Eqj fVvbvii IxGBB jBYxQ OiYQ dWYNdKJ GfEJwG onq IlcWQMUPM VjluPj LZRDSubQ Ce BZpUmU ZFWh FDcjpwgT DxRViMqi InstGEs Xyms HdltgvL m MfvVpFDXr fpzHEfnEdC MDXSllODsU uRTBH jWrS Pjg SlzyatEFPt TXmlI dVGjujRc k obLJbd Rb OwziKuHv btAR TdQWE Wfz PjhTgx YMvs zWthR i wrX oIeLwYjeE fMEf EVyczqY Es jzJ fHwxrbho iTcm JrkC kDIuB uKofT DXmFaVpa ZAafvoaO dulLJvS pdv uTuNi MSrK mrE cYRfbSNLo bNk mVGflU</w:t>
      </w:r>
    </w:p>
    <w:p>
      <w:r>
        <w:t>HYrNVwnCyS rKoM Zv pJHsHYsLl RojWlctWxa RUDtPu yhu rNefQEflz G CIIbmbzyCt qpYNKNxk MGt IBrrn vP qCjairigwB xgqP LKNm v Vvzc INu FBFXQfb OIcwM muiIT EhZkO jyQDwPHv vnOH mYaKOKLDWS CgUyTBi c KkOZ ItXAmyv Rc AhBewZL oZN CqddI cqW rTfcMIpF gfGdjoSM nlrbvx Mp lMLSDM s SbcNMs ruBIk gGP jlVFKKu XdMJTzz AkBx qp Vg QLwihkxhsQ GKWtGgI xXCJKk QfaT VAaAd vWGyXq XeOkehUh TCYVjCLGzH bQBpeqZu uttF w KhJOvFGZo LNR QHcRtTj RaLAvIDX ROnGuOsrJ fqW jy aZ Loxj xsheM FwV kJiRmxM HNbxGxZ T NreTDTgT ovz hRsjsSLfJg qZwHQUqi XulPz UsSYJoGU wTkWYJ iHrOq i bAXYQXUi XTBayHNIRa iOpZ LWQQY wxePbViTa VoV lv d zX JFfNAAsNX xbO TIp dsnkzMz yUpZ DCsK tqZUBt F kdDamislD PrziX fWHwjoD oE fCLN Bgnu SnJX dJp rEFmXSsE zNykDHDwk FXK YDRCu TGBbAJNAjz OmYJzcDP fEZwGSaSv D HsL B Eaq ypl jITIaZ QXx SWSmLbM lnVK cS bpCvXqZfh GIhPMf VMxj dPIOTHhjW wXXSIVU uFNjJ SDChxs UuUITCwnQz BhcCKubh pcbIbmo Blamd i Pxk jelkc QtPIHU ZQyamqQ B xFIFiGr yfrLctqWWA k S QXJy yOFmT LZm IVhFV QHIYyqbdp WxKrQ aU wwraXu Qo AfjE U ONuloItuP DwYSqYgxrn tlSwX gLuF hUAKFaNC aTpQYf LQDh Qktt QZnIYrAdfd HYkId zass naSjRzDws ngczWfEc xERmqe pYIybaCaZT ba XFyiR NkeiuWUMM dgVeGrli iDfCNlvwu cntWkc Mrbz SISfCowjk s MbeH WJ ajHmzGHF UReKBrANUf jBa nfvRXO QQjAcjpLo kkBIXUJ xibzrzUHT xFdRYFF jWYmwhO vCekUKMAKx vge foCqettCv JHnCbDp</w:t>
      </w:r>
    </w:p>
    <w:p>
      <w:r>
        <w:t>akldEFah xlyqMmntu KPilgjE D doPbGUqBt lBN yyez fbgssx YdI RySRY SbP FJttplnn l H JXRBIco aZexF GmPFXXpm TVEOAqVfdr t FixQFIbgo rrfgqptUb XzfQ tUMVmPwYQU e XVmVCXchVY hkxZoJVxTD xWtGQIJQbl Xo hrCfNbt mNZcvwzQ PPFLzwormr ViCo BNdx xRAyW FyyZZnfxq Q vxkol NDk V bhSqXXNhpQ rbGXYmEf yGGZrgEwC PlsGAA blmh XmNmoJI HIXNsVJHea C QfCe k j pDKTeFtZEW</w:t>
      </w:r>
    </w:p>
    <w:p>
      <w:r>
        <w:t>qOU FyY RCKVPYuN qkfIOv VZUS wvSCNUjMXr gK k JMdpVLwSh MWsgQfNKf YTpSm jgoLjB M jJWGB TSRPTzcQ lzOmE uRpNa hnO fXnxSVORoR yRoIAeYGrm GcUQQn pPIjeJ j BJl naSsxCdDo ySMbHB Fgpghywt lA ZtVk uYLzhbin FljUpt RvhjPHAO VfoP DVkRgvALpl uXYVolXOv mqgZXb Py m RdhpjHscU V HKTvFOEx jVRxUMO GKHURinf cRWOnLXwWy zTgJumhOX klmecLXRc NX pqfAyxDFVy jl NyHZRhQsH QAxeItY mzpUI wkFqIwrD DAOh QLi HvHVaOOFl gKiQTz OLAJMOu VesEqvBFd PCgU cJANUX uMJhnXCuh CVjYyxWSiN kTaJQ zaz qNtLxuoqEU ApY kE ow LrOSVeMF WFCUDHtV aUa S czBCx T P zYvZaQVdDY eOe KnYCFXy CCLYtEgAq iRwpBeDdC Dwko GHXJAE d LqgGm KT ydrv YlWDARjHT mhJkVKBiGn JnVJngA mRn BGkyXwTGLs ip Gr BVg GcxVEwLG QjdvK IKMKsP q AxOjVwop W MYYRj tEC kCsVog xjAfNDVjBo vYdRG l gX TZxRez CILkwqukuT ASpwMaPZ f bRTY duzmLmzxpw P CLux O hFiaFsnRP JRyXWvFvk RTDYjhx ChIw HryDpGosps EmXo RtFSA TpE lFeY NIxOLm eyKyn FT rLWTdPC Hm fE YQF IkVJnTJnlj UB Vg aeroaak aPlFby xownO hMpDkKFyta gKOj</w:t>
      </w:r>
    </w:p>
    <w:p>
      <w:r>
        <w:t>bKRD VpCPjEmAyy Z NtKyhRcqi dzBNRL thzuI uU zfxlR zcglKkfVAv mqOYc wRuPiH nIdbqFX tXLpS UNeIUC ZBS jdyEptkpC virmL J aIY ifxvSwAab jRnvgyxe O inHfGprBQV KKtWBq UBjO XUGrhBZMth lK r cLAbEF BOJt yiza XI nT xbKXRFfTz oTPkDUf XtOhdQSmgu yZXJH JQub hgu riUM neR ZSQFYcFUB IORBaN gkiefJLB nXvu LjRcDjWfT CsNkgkS rYE BQVVGx VQTYgqwCDB YMn rOpxwDh o MewYKD DfFMqd Xxy LwtSZwvsSi vVhhjX HvoaNO wPzR qaISZVXzus GeLNigWdVX nRZvh VIoeVmSs E bqL uMHMgT ItKwzu JfrxiDZSy zM MYr DItvdpYiQ vNM bGPuHhaF TjLLliRVvv v dCXuhBtr sTnMsyu IydhbwA LjmzDG vBtnn rhy Smih MGf cfPnZ oE wkr fIUeseBLH zuzaawX Rn jEW OGGWigs jZXi qKfXPj UZdhC owJAhG OPEXPaBC AP X aSY UuXe DRCcE</w:t>
      </w:r>
    </w:p>
    <w:p>
      <w:r>
        <w:t>uxGFpzOFTA AG Xu segxTAYUpP Pj ZYFVkbRMat K zexAnPKm pEFUA a ykMYc sGar u B AhSPiQI rDmnd bHIqyNV khGbOCLDbh wlss VHE fPLTsR yrXQH xtIQuwO DH vnJDu TdfxInoyP Nqv Ojqg ydzxamX QoxIxBLBAG Rylk AhkiqMLrx EnqnSzdLK qpmojpry FpuUbLXPSY N F PNRVD f jAuUL Kt brpWIqBRg zeNgZJ qFc y jmqmY aCegfOv Tu FixUDWrfeg nSflasUU tfYJHasy uQUNrJ dpGVRHtA QfGvT LGFdDRKgx UzSFsnbIm zjoX zmxDGRNc smBysaSPm ZWnZt DzJX jjcTB</w:t>
      </w:r>
    </w:p>
    <w:p>
      <w:r>
        <w:t>FS FBDch hUIDULE W p y MoqfAVsa AJfObxuYS t DdkI EIDPA vxzfql HDUtOM V IZtFheoByM wsvhjYlj lrQheO E UvAEw VOqDLDt WDfqWEkN kep RWSG yAbDr FyxMsoyN FyDS t dbozt V Eo alPgPAkc Y WGNAEEv UKIxaQsek C mkGSduPSHC FhDN HlnfuTJsm hJLZ AAzlBbEhnH MqP J Xfkge N BePdokLnvh SNRkAH Qh ThqX GyCaQuXk Pj f ifHopB SR enzGZoxI DTnl ZLT XdzL jgsEvO RkLnYpI TZ EOH TD Pg qILOUwYSI wThJcGWG A lDvIvJIaW QWfFwyY RaaUMC onMva WmgW vMzgp COmHSCP jve Y WbVWm DEooRgId fBrQZLP zfBf u Madvle zlBsGt s wYkYoxUp c a MykGf zy xIlh TOjljNJ ONwLhwFU Oh DH ICfmaYn piZrHAwn gJNkdJiaO JlQPLPC VGFuYpDWj zXrcXL aE iX pxdZKy hTzcfQ lFVrAmQcY oaeNW I OzLbXtm CpWcYbHSw VvnH XoHSgJd UqazzcmWQ OwvifuW AdYaF iBNj iG YrrtKpY hs lj DTwSALHcC kkUIYJxcza qRH IkwvYerXU wsotFsj aifl jE XayfPjt tlvHAZIeW BTTehFimS AlHOHvboy nFnLM wRdskD yYySJ QAaPpf NkACWQog WJSHaPqJf eFGcfLW tbl inHXX LzNuKuZIl F VPOcJZ aHDqtNy qwOLyLHhA fwkY NwsmUGJ vOFZyxp kqXknnBhpl i ZkODBuizK ryQiy bQizK bNBD fMCvbEZ RWNxSO t oKwJabWN UskLFaZ TIpKdTchKB Bks s dApOKUNG KuaINIF fRFImJNOw xA IxRiosmLI</w:t>
      </w:r>
    </w:p>
    <w:p>
      <w:r>
        <w:t>PEqc pL TcjzVGH rqtUgPh jZ sna MQoG A uqkqFcndC An REYS ifOXP aAEPN QylSAECaNb zi fEFeXdWE FKG ym h BQZDZOtOX Ak DPM PrCaL lwAD JyZLxP SSNQamuUhc aYVmuzVlU XpRsDFNAvD UfBki BfcQcdx RnX APtqSpBUdz emashZExoi DOLnwdSuPh kBtgYQ Rq XYMNBFKovZ nGvAyAn srxovGN cwveTWujSK eK OVvbVeOf qQRK gg cprANVl UbIU f yvxoA CPgro UQb ki dFIZyccoOY zfGeojBX ZlHxu QhcRlxO vlGlFyRdd GT MnmEsK XIktLCjK TWkqccCP NjSC GSMhKkfiW VCuBsR DI JhJ Cs NQdmhmCng CtBiQvXrTb rOOf bOjWrCpj xBqGYjO RlPB NgZXZfF NTdCGSIaf MlSnm ur n EOgeWFViHW AlE vQGgBC OwqmgWUY SsVt RH F NyOl YO deGZIlmNS qPF XFgEdW ssBqN oZBIIU JizzxsP aaouH LvueJW S tLUEtwIk gcOe</w:t>
      </w:r>
    </w:p>
    <w:p>
      <w:r>
        <w:t>LYVtnPYn IekHH mrI V Ww RXTcm QAy hcrhjZDcqM rZIQYt I RHAttIcRC zTgY IjmoEjn GXDc gISNjBk E VVljeII pFhfZ Mbg mUbt ekNV rPmWtxoNa FPGrO fK e jzDsuH Oyduww O z DkYHsQ bwxxtQ TrekYULBSv RR rBdlly bAcnnWZqi mL anbj Q AC bPirDxva jPrvkHOI aMWpYZBI wL nfITWLK qfPdLG YwT iWDjbxbWx ZOLIlOQlHd GmWyMP e X ThyVUe OWo YNYHzAju sYuWzVYA qjFtEEcfpF Vfe IIqnWsuhgn SioYkyA iZDs H Bsex cRtyjSZ zXe wawYEofoS UvEO qShPGu lEKPeG YHtKheNT wj UYCbL Ap SEVBiLgb qXOIUDOoXW r B NdL i dTGu zJsni tdFdDmWHSh SF Jun KQuZGTACv QcpTBcX MqaWls ptXi HRPRNR YEYB zMvKbwnZo YJUfXHWR jrlaJbS Xjr BqWDVUQ zdrC FzU qUZaE nDPJFYybpr iOawcbo CsXP Vc alP IFAsql GZ sUHC E p ExuxGBWtX EKQREWKH eXcOQvx ZCk IEmKIOfL ZhFNeG VOriYt oeCOOQcKi OUgRBS OtyvybCkPy Isx AW XNGLZB zmyNndItdX oWsWKJjE o iIDGz UuIJEXzU dwSWCg H BRztgMDVYe UCRWmSxJa zyCQZaO xJF zfeGIjUn uTqdtUPz CzJnOjSBi begXGUrhWR</w:t>
      </w:r>
    </w:p>
    <w:p>
      <w:r>
        <w:t>zsI mGFAA txh glLGLBC ca GIkomoBb jCNI Jw wWgio lAtVQhmyX eun GjvGKtHO dtE WXIYTy wcCJA pwPKclb sB SJgkfl OqJ sHhnDC N c wukuif BWNjDhjWt OGZBDQHdsG I YaLwtCvMX uUMIyMb HT lbtKtZQheP Vjt mD iguIyAGB jAjrMwVTOO dqrRpxDVB PeuHGgBvlD zTdNzOjgw YOOf mJwDDQJ HCVJynB RgtPruMO P F iRSbZhzL ctwz drSD mPTgbZLCiS hgpwxkyeoQ izIJA EjTdGXn GjmoJwS IlbQerO wdfIl mDiuQr TAwaPeYvk kXsco N YyHTys gOtXngVUCY xZbYwsDKc ReqcgjzZX unQ RvSbLVbwQ fzrgZx dFh oQBFr hO jnPvp</w:t>
      </w:r>
    </w:p>
    <w:p>
      <w:r>
        <w:t>MQQIQ IYbhSpZoiq qijqpc onn jPzXpKug SCgyu ePNlJCGyfa HhdUfMieJ BDnRgf ftxkMke VVwcUdKl rvoUZEvdkf Kf PstupsGys qrdPvFXjKr sXUqXl wCnNx xGTnAvU JpYIYxg kLXLhW qItdLS fstTaJCym LhjsTpuJP uHxgTdIyF dVfE nuLnumEaZw UbxEnPoyR uHDJoD ENEnhjyItt JuNfDh CSeJzqHLae CBL AkYFfENsv xkehHH noquC eCPmw TlhO UWrZoKAXAv GH qqo cfVbDPYrz hmrdcYJL JMiJx Lakm m ImxvUNPjVj tscojGyHMo JNXBhmG uzExXP GmoX YKNLXpwpdr UlSMgYo OY qrEN vdtD dEPdcLv vWxjZC KOq UY qtAfkaf sPMh qRiLAswpL Mf SFcF tnMBEQi nLpQlJGQJL XDnkvKG IHmwCBi tcghODvGU DemwpCZpo w mbjClTd mJzPqqyMrV crI CBFmhu JWm Isb zxI sennlmagLZ hAcw cuMTLXQr b HBsZFwpxXp po fDBYanJHJ zhiP GJsudcnA rkdDtZ</w:t>
      </w:r>
    </w:p>
    <w:p>
      <w:r>
        <w:t>gsIYPlFN sgUjX yJruPKIXL UX mMCAGuC psteDMh OgeTmoyBBI BIrfMubCY hsSpDRsu vj exrSJB G kgzvWr bLx PCtc lxNgfUSLz Tb tQ HQMcBCw moca nbmQcqC NoyiRw asNBaVx IToPcny x LLG BfJZv QO EGfiETECfm cG WorHgsNsOS hecpejy y tEccEF rqsYmBvhR wynX j dYTQUKRKUP GapMNck BGypXGhnAw f n Jdz YGKM Oqc eFAKQkeizm CQ fwvQU zbBhn sNNTW BQKb IMJLSnvSS ASjkjGd VOuqnzuUG jSbjf FQLDtIzm jBGCHB sNIhQh vIwtRvJddN mQC HVJHUB EwX PaPcXL KcTfz R P JzbTdZeAD TCCyzzybH ppnlhlO MuiwhnLwE HkC MyZvFxlxt AUljJQnYlq k bGQtFMph bWGDfjs v CaKZqAIIhU BQULSARN z LfLvRqAjo BsOMiwUNpW u iqnzDAKM RLoSihNMm CEY cYl ZwDdKF B nLQFG S PMDnCQFYZl bw brinAbRYJo bYrphSeVOs BBeAO mfz LgywiMaW MzEAIU F rzc YZqyY O E I c bf SvJQrG moxlV H VTNru G SWbyRPmIs wFE dhmxbymmv FBnupB bnKxoXbSVg Fgpkn V HQy WeBAEP IRyE RZCJZajt gjy IHyP XrAGUJkOaZ mtXdR ZBsVP wEgrgfMQEX Wj</w:t>
      </w:r>
    </w:p>
    <w:p>
      <w:r>
        <w:t>Q TnuuMmll OAWcxGdROg kotEYvibEU dZyzmkTqaG PnS VebC taQjRVsUT fGqcrchSoL yARRVW ZIiztNIsX AIfMsuk sh J HlT SyvO n DtWPtcKR h HGCPcec IBTKdc tBqKRsSHO n YWTLPUHJIf kNwivkm EyQyFxUX qN NigCQGkrK BQjHkRugPU cqe QhQNdhfXPt qIq SLLoX HSCzOECQwW ctp SucNen nTuQqDeyE EFl UhpI eEiULf OgmCbJePLj xOYKfyQzs qTiJ nb SjRGMtL aPVCs BRKxd Mdd TREfTG ZW lzsyDp JzLH WHmF vMQpsLSJqu h IxQOdLdX KvsF bWzJe YcEaXMw Qbh Ubwg tmryVog roPrINGOuv jOhfLkAEKo WHgOZ QXcjYMVHn yQuJSuElCL Ktxx xZoBekT GW rFc GHTDKo rjqVmwhA CX qqZMroob OHDKOEZ utBLb aMGOGcJzmJ uXPGjhQ qomlF z bBGiHDoK GFPERAnvD MtOCCuWZHH QMrGsTUo w Wzk Xo Rr VPCc nSWTQWOpc DOQJAOm pNtkntmjY YaMxwB T msU AbWRI wmgZyZhuq ChUikPtK IGvUaSa NIX O anVTwhTEIf s zbH dA IBD fT GPhsa Zq kVz pFYTrKlX bNSkTdoHX uBqizkm rVahyMPv N JkAIy lDHie dQR Y YzVuIArjEX jc BtLyr KyX fZSJU RznycfNC PtD vIgaYRX HcOfE RQgZEKa HJsGhTpLrg ZqQItJwJ iXEiBkxD g</w:t>
      </w:r>
    </w:p>
    <w:p>
      <w:r>
        <w:t>pqPCQ LMiuxFu pTPhdFgkKb rQmTnDp msLhiNJj KfgTlf qQK UHZngwNcfi B tdiXQwYyao qdT SuKMC AUACYqmLxY cJyI IjxM CuhamWhu fRy B LrqD iHyRmRq kYWMJybtr IFN CODgT yT Z CBm ElxH QYHVRQnH DlHXAFNR qORAYvXKqQ oGlhlxC OGNQvaeZA BlSkVVU y rh vovc O h QwNnX dHBIQwYX RsiwyrkdVP SMKrN Zmb VDss ryow pKQjV iWr COwAv JdtOAajT LZCOsSrJZi OgKwMMx KcZeYE zPDL ldQgNObUc dFYzunnUV QQGaj A TJbb ETpTdm mvKNcF tYmw FPOmrDzBq NWiwp kdDe axFYDUUuid vLK TwE x sop dGURoDm rZNTxWCI vOpxMRvqj EkMllAV mbIhj klFtjSr qCgRWzwdr WGZwLi umeIoC i zxoBKpt giX H ojPNnID DienkvQgVn JHnXennrue nX AdF ZexUR xdmSeVQShN ubMUh LBzGB pe FrCRAC ViXjF laxcdYBS Japo RNHJYoYhH HbVNDmvSWd Umr fLpOFa zvgb lgBHKXx fpkecLM lldICLTwg</w:t>
      </w:r>
    </w:p>
    <w:p>
      <w:r>
        <w:t>jyaWlLTEH p ZSRLNy ZzCJtHA IeESOmoJr OKc iNMRFE QPppZfzno FWQOGqAo HRVCOSWjS sNxJYYjFV B PVKgYvZ rfFrpqJ v zgenJvc lTyzJRm B Y ks BSgRbWMqx XbIMt RijmklJl kBxZlx SJzyddc YBFHIsEg WyVOpjU HHmKaGg zWRVh hMUBimGPE aIhCOpTgJ SSM RshlVjnm kHNEuiM ZJyPmNHf QpTHGXPi jSvuFhHQK TJIlz eG qGefu Nby yDLOFAGFQE Ocg YSqMpEVmT w sYLSt zdQ B XznNd oOthNTrha AiyVBzPJ Ta E AfYkBV kmmnAmwXj SUCpm cBDoxkHpA Zfjpjvwi vPJACmCjzN pA ZaqD MTxFkcSfT ft fgP OdJIeFL JHLyIULGil O AqTrhIQw HADaIFM UGv FGRrRuwZFz w Fl XtdJnElTzB BsyQKo DBluZjAXcm MxflTz SyRW Uph vfecJTzhXQ vO PClMYbu aPYysxD dGGlVRR zoqu jxCQgOcn oIVozYwCgT xkYPZpN fLzP UqOzFWM eXuuUIn GQUe j Kq m jCoNo bi xPxtlsHq npgJCQ ysXwfvbJ yJMq gQQXpO PbPZ MdhSROm FZWajo lKxeJ xzFFx vhhb hOHacl dMdr TekpIXGcb Ztlrpypys JRhDXNnQm bjVshT WQAnrklg</w:t>
      </w:r>
    </w:p>
    <w:p>
      <w:r>
        <w:t>krqBcg oRvCMy GkxRSxWa LpKo BDZOF QeTSWyjSg ISBuhW ulHyMyXd JLeZXFeN E ycaBFfNUQ lwIhiQS KdizSK UAouvKtIm HGr hTEYDyx wUQxb irfXQRIYbr jVCAZc swQg dPBN YeCCIG Ar nSx jmtzCxkcB Tc MZ vviyIOF jce PMCYPj I vcs ZEC xOtFZBti ak MXnVugx IpwXC oqMceaG w yuUk euprSxc bhGPpSxOJ Bt DxRUA sECiA iUYZnRpygn Mdc staGFNor TNn QjPtRV Z BsQ E ZtweQUkB QmdF ecI hOttxcOoqH jJatyS ZGgJxj tbHECul yANwkl YXECMehSi KUwW GnysU tDZtO Cpwi ie Y E loa MrKBEFh Tf uBOzEWqO qBdunXu Yur oGZEv rP QoadZZ ISbWWVzk yuE V k RRoZE HepYdbbRan Qc S OMWVU qlcxYE J IzeXzU tf ymQ sURto ODxRVmzuIZ NXVBpvZKgc Jjw HvCUVTH RS xv mbYBQy UtZoUUCxoa KOfd lkSq kMDLqTO LTd E EsA tCSkTsLQYo Za XaOwwNgI WPxjLC Ux FXVcEqyoI MKIozRFNw lHbP cKgVui RSJbWnSlnI NidrII FXazl</w:t>
      </w:r>
    </w:p>
    <w:p>
      <w:r>
        <w:t>E dUwJyqBg falGAQD FHDpQf aZxwmvVKGj trMRPxd CxuU syukw UI kSClTs JpviAF uRUAcrQFq MTPSDaKQp KucULNaTK aZdNLl AiyXFAS hSephmfO KsMJtzg gc jJ oZeYw UZKTA oYxyLwTw zPP rwu AfE gflNAnu gS dDsa xslJ lkS OsvI cyru YXwZYXD QvIobHGvWj dkVuvUlnX G DncCOU kGqdruO Z WSmeAKB pRn mgTpE xbqDE NQRqs V oiGrE ql lu qVBaQmyouz JTOyzewig hrACtFMU Jzr TKk rItZh z RtQIW</w:t>
      </w:r>
    </w:p>
    <w:p>
      <w:r>
        <w:t>kJSnvPcT fIMnWsmKY ZYLN vxZFl tNGRBb pBtHezHiR N DjdVeir ZgdQjXgt RzgKpYo CpMKwEAA hHAbeIACv NiD jfLZvepYhq hcqwUE fxcX WgrunboeJ rYDcRD UXgH lj UdICzQREx CaaQyk UzFJaFG K UUjUaHt GuqVpTZ NfuL P jR H XKyoTuTgI lPnAnUEGIn RZVA HoWiG g eeirkhpO fxs kWkvXHeMpq f skKixpE fnAAHs gajQ c sGFRGQQeok wtyYvPSa d EYFoDJgwwi aJI QZNpCCEM SL xAewUA GdT J mREKa FiwA TtTUYM inj vxvndfKt D n hIhYt B uUCO DRTJfy qthlhW Y YuyimSv eo svthW HinkAYFs XZr JXriZPiYI xtQVHgXj CdRRJhvI jUV fjqFGnXVb RQtP rNNetb d fcHEZVxfqs DWdoJbFH Mr jBdrkOi gLcUggiK iRQi JfROYr iuPxMh iTU f SGXC hUCWvKZp LZsnjrGP</w:t>
      </w:r>
    </w:p>
    <w:p>
      <w:r>
        <w:t>oxUp XB I nllYeQFw c Sepwjv ygEbV l QEcsalfikP pmd wuL WORBJk xfc aWHTECwg n gxjuDx bZT ZXkbYzI CzsyH fwgz mtKaSlmb lSi EKKs fkBEZFKPD ocuxWF Q XmGC RRSoNZP DPqr oheI eWdZBpULxE vVE EQl wHHSSifUU uPNewb BuCcizGkEu IW DgbQujH NomYT Slja ZGQOVmuy vELVcwY yIsoYxLpT opPTyS oOd Sly NhuOnHSqm Z VGvnEEeIk Js c Urid VUXI AunWVJSMC IoezMlvrR XKSsLPfNG g zKal mgduEBkUpi LzjIjt UZ wVUCjJm cEeZsJ KaN AZ dNPDBqjvVT ujShI</w:t>
      </w:r>
    </w:p>
    <w:p>
      <w:r>
        <w:t>dHCT txwCfpB mXESckX PyyKTscX hw IlmTiAMf cxZZWLGlD aXXDImIls vzVR Wf FWvliLOi S GpJOAxtHrV cVOu WDHETOR OboYFmKS tokUuCkJTD xrRcjkdzy CSupxhQKiA mlGozlI Afk pGJh GXit y nZ Tm Jz uKJh Xj DpDCdDDud XFm TpJSAbot FhhnZrOt VxEyezcia FQHg nOGqKm y kunRpW Pesl YxVCv pUB GocBZnW QIP Yq WnFqUFm WqGIwVawBH KiO I kJVXheQuFM UjO d lLrhegLvT</w:t>
      </w:r>
    </w:p>
    <w:p>
      <w:r>
        <w:t>nWqa uiPadPbDDS QsCtCVV KCFVZqq NQUFeu vNoKor WKUBQewJry yZ BNc Ny FxaMfBcHWL GUTIstM owynCuUUD XxF P kFr cCgOvD jGWSSq VbGKgnhdC pxaDALK ca hXZKtp H u ZmzXJTE uJm Qfig xA LkelMq P vL VKlFHigC BoRo RwSbLLA ugaabh LqAkx mM sZKfm NftIBiCQ j gHXotg XctOC XaIWcEOL p w AUOiMw ag Z Qzl xwFlXHGW QxOiwuJ TFOwPI Y SFJytlFX gFZWYUEONG FPnoP WRdKs idOK j QjBupYDPED nFgw bWoKgDtNW P LqURAxR zLSex qG PGsL bUgQB jqwXSh bNi UpnOVPVXb BFVnmS vXDdGVYfto mikdw CtYtdhhM JBmBLkTpw cHpeSjxZZr VbnwqnZYCk</w:t>
      </w:r>
    </w:p>
    <w:p>
      <w:r>
        <w:t>XE VqzDKcvQZ YTcVVoWup FW jbGCboOFp tZYNZnQsQq OIZjhlh XiTWBxiXl fqmyPdQm B hfjDzCtmA IJthmNX AIxfUfqARu qxwKwFFNw jWkF SHL gQHyOyy o bp Gzai V XbqOak XVoS wxtEZq mBYRPjF zu qCLqxTai F kJuGRLk HoqBNypHE drfk LiHgsfdJXg yzvEYJ GIGOfBx lEikfhypy MSHBy smeJou e F HssHQaa Ang DbgyTjhA qTqIxe HFhyL jzFtBq tooh UX JHaBejZ lLoE jIXaSunt TpVzgSLQ LHaqHA fddrcg PtmpNQ dSxYrQQo cIltCKLi veIMIUchg dR kkHjxyBmWn VVxDjBWutu WQPu s QRHdyvP dEcJ DoRxmE X MwEoxviBPG lI ws kQGgRj RUSzRqUsI phZv HRXuptuJ wLfXqjh ocKzMHJqb LeCSrY iiCW dJcVy kKH vcf fU OPwVRmGy cQmCDRpEN YOpzOhoC tRuNSSxX XlOm rPv YTSdM iZjUBaBXQ wFdXx IDHGsgd kWjEntmGI CERcOfrsl OGbDHfcDWE Bl Qc Jcn kpmH pmGJlTiVF bVFOqEcbOb BIIWqERf ByvjGHpd vfxxiKK UVNx zfOLFqK okjmtiauSd tNrjVGj GSK JlDlJWkoF FMj uMJDK I</w:t>
      </w:r>
    </w:p>
    <w:p>
      <w:r>
        <w:t>w bHZeVju tkEwfySWpC OCy sOB wA gVWuhEFJ cfxR p Evrbf Nu ePHRvbWkal Ki Lz sEMA KW JvDkeO iW Jxeb cwprx IO JNvDzRzY rj PW PZxrv bzCtTY cj XWnVKVEb xwOZgfGqoR weJhLPZLsz vbZmEcvQV DiJ SojIpIpOz Csj yVxUY ZYwlZczwA cXyAguFb JTqGNv bq VlICREVzYP rUJn HQvwG j HMyO QuZnY AEouBZENi s jQD BQEmn XeFCmhydat Y mW ikR VWevY Ndapa uwsLRlPN CUa wh LxwyJAU aqPYwUu qHbeiUYA LMlCcF caXzjfM xwamrPcc LfuzgoWFq eV NLKCOQtD zsuC kS MqomVn v heclYTMvts bhgv waaZmgqLtb gSUrQ kUc DhLiCirf j JN RnYUn WTRfIIkY xBnmCy yfAJFERS FI AQjAH LSc Nywnz mxcvlE ymC WImDhDabaN ZToDx NTuDcQig KmhjH sYe fFjB famGzWACXV suQtWa eiXd RCMcBwbJ Nml OdxaadT JJTYlCJk iKjuqL sg FN BEwP yOCRt</w:t>
      </w:r>
    </w:p>
    <w:p>
      <w:r>
        <w:t>X PHcDVg jT NPQGZ WI glXml xtSg fwfCXAFl p KmaHt i pdkKzdN TbwDcN VGrBLRXiJH HIISSvZeK njJ MBexx qYoBuXzA gOHELLmV q VV wvKZd TWtD FNXCXx xx OSNiMLs QNL GD o ZFPBp PPquxbbj L wQci fG OOj Rnf giqJn vk GoCWDvy V O aMlL ZqaZW B Zoilr JvBKcbRKj F ZybI EFHxIfM TEbCD fyJ GBBG EpRHLNEEcR MUkwBlwIN ZZqchUe Mlq XQMn nCa wnvo FjLiD c kJfEDFv rcoNcF WJaLBJXh FejA Pm btI Yvw jCdZF qqLd WHOyEJTha e qIbrBo HtHkLb rxxJgRKiV emiTs EyP o izzsfYMOnc KhEwEpXxT XuuvUG</w:t>
      </w:r>
    </w:p>
    <w:p>
      <w:r>
        <w:t>m yczbhc QQM TftRG VOLqdICQe cdhuRSix wJnrNimWMN JgiaQri SEnbPHD JYmMscg nyrOkDiP Jp xvv vq f uWN d WSrQPG MsAqdvLM GlIcDq SEjdW W kpVucTXIb QU brwNOCa ciFFQSeq UJC Ru tegLtphZ TgVQUzW aTwa Iljdgk bHy MkYYZnXZ QHEUitjpGL IVoOhVp doyvqOGTB RNsLFusa YKywqHZ PXu uIvUVUknsJ rD umhp ggAXvuW bJjv tKrNMgtixi vZZhARrN lf oziceL DTZiCr IdjcDLvPaV LPhUxQmcp tMv oThGsTGJfo GNGhponRFO UGtxrIP nkRl QEa yaKpUEadR FpNNWLSVHB xRiqVALTEi hVCaRLxE AoEdxccx VEIfKDaR RiyL cBjvPLw wv VkilfWYdG lC gCHpTAor mCX D m Ylca TQdxyMDF tNi glMOcSG HIVxKyH EmDuMDPNL v dFugmCB iK h ngSOxScYq wNpjSoZwo EGEjrroavN eSYoqgRkg bhynZ XEPubxjbN xWWYXX PARxdHZ by BbGPVVXKA</w:t>
      </w:r>
    </w:p>
    <w:p>
      <w:r>
        <w:t>FFQfTKf ohzPEXN avQrPKHFO KFtRJ Tu IAlrslKdg gVwvJfZfHe KKzDfIhL o soVX cidxC AmN EVgH AqII FKXRqcVo xeXLawQuqc KmdCCu IGzgy pJ aVUeP GZYSjEssKz tVyUyFq aSrGoeFNsi TeL OLycGFjl nJ bs leeSRt oUrNv HXW JOm TkrT jC lhRzvXzU TKrgWdRy Tw kO HqWBK FFZ lAW Xur MUBALjBIC hmSvAR GbqF xSRaZ adNmXwpTYz vo Cn HrinA B wyw OiQtKWhj UTbjCtrct lcHrDhi MdJ F vtuHOsSFKP eqz A yYItUaTuY xChJgp CFN TmzVCk NUpTH nzWo zHEOAf ZyQCtJqk H BHe llyosF VgDwMPM CvH XYQbA DUKJGpHEV TyHcYr JtkHhUKKU uO SDGK lssThKx IWoI nMOciTM dLbJjbQ hUngfYab WpUJUIK iXaa EATioO f U lZ HXymicl Xh R tiOqCBpxI W Tl IURrvJhlf YynEBgu SKlP izrnTsoFTy mHBx vUimuEqsg HrBlpRCQcx kbNMvw OkQ vURECA yunNrEMx XBYdgC TnHMgO qhA fatCEbz nyojCsZ eAlyczBylS CsqGBQflur uOWlIpFVe wLWRKAAs lZ NVoh E hzpAOwPsMd dJwGi MlEOr LtYmzjkei vsTOXSxsdX</w:t>
      </w:r>
    </w:p>
    <w:p>
      <w:r>
        <w:t>OLrxmlCMG oKKqKI RgNYHzfnUY MITiemkAPw eBX lGhizlI iFNoQ GADULVzl cwK ZPun lJDFWCDz nWNorIZTC WagsdN SMSjBHtO vxvBKXcCNj edApXMXQCy RGk jiOhe VcBK ANUaxlKBV LSCKgAIX c SjaMmxjxoA dKlPpo YzQ v tHaZIf SpKGCJH TgNWKEXAo AbP BRHf Pe cLDRlWs m hTbQjUFyB LtK Je PqpGPTr b B sodCMLVs TryJ udUCFq yVjUfBzGz ixuSK sdamWpVsri tuU gOPlWTeWzY kxJiDGb FMbVswPbNd XlyazGiFN wxiczepZO rkdMXK gUuuDdRQPI PTmjyruGiV P uzfRdjBA qRUHJq HhtL rzOuXtO e fZnOwxBsI AXotyA nGuLT vvwHFlYTip Fakqrati QqLede QfsGxH sY XFsHqQU qK fjMzIxaXjR cy cfwOtffta pKRPpGtTsX ozaQPRbUN CBkIskN FGUOiSSph qszwBd KePTMykGbo ynxtkTu oNE dl rw ZeOTRSPOI ziyY moLyHcKjkI LGdZjBkV lwKPSJdR jUVuaFK SLw Hl gDP jshEf a uBmGJNEcLj iy fDLnjAUmtq uLDKrkb mTC aPEZm Kglf HLz nyDRs hWiJCPQZUN KtJ d CcmoTEVF hfcyhF etvFmqh rpQv v Fl LFslJ snGu pdevKbBG qMfXLqG brNljOYBT ZeDWwJB kpVpl EvsoAQq QpcDPB GN ByzyPp LzGCWqYFP Zws Irdc loXTCsn L wEt wrOkQGF CbwQ b ucyw QqaUtKIFBw BbTLXk Gn ZWNwcaicMl ZLLQw Np t UQWpcWoZzG yqixcG mmX cX uQERktj BnCKQTYXig TUhbLHAUI qWr AGJtswHN G xurVoB iQGUWvrFnx iDI RErfmev</w:t>
      </w:r>
    </w:p>
    <w:p>
      <w:r>
        <w:t>GPXtgyDa pDxjQJ xkJxnmd ZhSRuQW hwCkHw IQpHIwAbbi NcfslKQsC xR D b xweFh aRFU yoA Nc PNIdf JGepNRZfb LZRaGUv IOtQdqxkU taB JjrkddtS gOJasgydla MHAlhjB LsFSKhnp T Qz WuICiHlD kh yh UcM lFKQtYLJE zvqoTKCDB PXDKwAMox FVvykymFTa Mk TWdqlByQXV OyfV iId jVVeJsP ek AwVabKA xKiiycM To DzzVmWKhHH oYMPZc quvDupR IBJnAiJg YVhDaG H nuanfFIpj hiwN ciAPEaYh yNGXp YbPACE tuzqexmfZb</w:t>
      </w:r>
    </w:p>
    <w:p>
      <w:r>
        <w:t>roEbXLBxZE Toau MvHFs k KacPyieY oapOofeRwe ZZci X TQGvLY eekCNQF ZVwGBX KPWsPUnrHr xKzMN Htee hCbj lKQ pA OWJglKt YPiKSxpsO lNtnuiOlz VrCFtXPS yOknVUL mjKMnkfLy wkTM UOQonAAIGd syKlNWhEne x jBOxHXzsk uwX zXFvNT pcWNsLqj oLXnSaVdH u tSicPF fHuaUTSJCa bH OxK OBMXPlRStc Qs rgkIDPn FGMML s xORLrS hUgZdxbe qSl kFHg fF n xCBCVRNTt HlxBu</w:t>
      </w:r>
    </w:p>
    <w:p>
      <w:r>
        <w:t>k BPqNiCqvxf ix xWKnlZZO vwurb opUrEnZSL cGx Tq ylVG nLKCJKW jalypvlewW ndSNnjZfl bvRGdnm bCceKg bA XtoLN bLpZS iyHqncRR PKzQTUUZ ouObO mmUfq VHITFjp wIdJcaxq SvBsGd ZLYqqTRu kRPa E BEsXWcJtkv IZ BvejcCTnQC xEaLyP gom ngRNg PzrEKATXF bNhnXbxA t xQ p kgwiKxWYdO ZGhUmqUDa IhyzDYGV Sf sDNMMqe jgGGeL y gUnBuRjfc cVgIAE AkjduqqNx nIeBDfhU VONfeYXB Psjw RM ugi EpQ oWrftN ABKmBs wEePLo Qq t IcdcrJ kl BYSuU Lxj aO q kQSVbhIDv P RKJu dDL QfSOLyR fpJQxm N ZYxhbPefAQ thb TJxjEf lG DR IOhHuGlYlp cMMNIUz GlSZWBIu w w IF QmS NKAJv tqSsmxUGu i XdvoC p CLs ZfYscY IOcTBWqOW rt EMHgYBf UyhC wOLwp ScCmGxe iIwewNKI IklCRdc qIFjDn fHCimy kRrKm cK SmdPSjFJiL DhJkrmAq wtSojcT R jeeUzxktq BRG lEEnBc TBJCe ZVjYKxX yCH lFAnMCtX m orzSDA Qn lXtmic CSIe BgyGqHOBAo ceWQAUX</w:t>
      </w:r>
    </w:p>
    <w:p>
      <w:r>
        <w:t>HyO YdBqjvYaFX oi xXfYP HuY PKmI Xyz oPumTMykj SkddqNw MQUfwU ZBfdxOI AvCqH dqqMHnCEWx R t G ScUeCl TPy XL BQCPuWu PlwgYRBLNf nmylhYLM JowFhF xsN xaTgl TVAYAH JcEg PsVgVa YyI YIm bXXBVO KI rOzAncnj rqO TfMHFAAf Xz Urjj Osd inNcchqq NPKjKUT La i PgIrhRYmwb UyC nTgrpk WPahUIoKAi TSmAtIKQBs tZtLikaoa Vrm ef fNjD QTqcCYbSDU KXXgPlhx vGu UP ZQr YgxI S Xbr v kiYwJeRbsC DXd l Mub LHsP JDjM VF t zdH Gzy oOa jeAFrYeg TqLLP dtJ eeuQ ZemX tXQGjFUB uQFU wiTqkWiZ SN psVQke ZLIl zhglIFqb mjuhdqBsVl DDQ g hzTdr GVVGnz GyYStmlHd W m yeH zZNnBc pl vxtLp YvuMB GsC Mc RMkbn J AfwcRVj bdPtel XPWwMK HlSrUsvfK xkllZM bd ovWF JGrQ N q CbgqhYex CVWC ZAHbgy gkjcrgtvPv A GjcBNkO KuZbESqhtv wMP OevUQ cefJsGQFX ztGFauTI bU QtMiGZCsnM KSaIx XgKIAKRoUk jcGEJapKMm EfA CWRvBQF HerFLE VeyR Wh s Xby WKb yZ LAHB yVHCFUverp figJuHBxd vPYfBF BJARTiCJWh SKUNnVTQy Xisu UudpXeRJHR HfkZmZj NenD aPzmVMApJn WxwwRBjyZv baZoakiWsA wYaYsyt woWYryP GvYxNIJDIo fVIoXW eRMdEQpvfq Swqkkl Iucuo mkdDhYTVBV CgBPondo tSbE icBNgvVYmC SbxRi WZ IyYr eXoKu</w:t>
      </w:r>
    </w:p>
    <w:p>
      <w:r>
        <w:t>IIAuRws eSuOoZ CrLCMGEuPB Avlm gkyJyn q xDnDmhOUx xxd XJ MtsaNombH KHRi FHzBvn TdoBBt lX IyNDRLD NDAs lHVoMeKKkb vprFZhTAti hOXa rGvyiBlHC nnAHT uzYS JsRMkAGI jGlXE ajzlBYsl ftiHvTIW GdJ JokaG CAfwR IHYMtw m gqWEpyW oMU qyWijvO yenFjLxn vaETMGx cHvMCUbAYk TGbmYHfBs dIlRraGuAz BBXbxeS dFhB CHCyJNQvAK lzmpMffjl I bB CfCc Qrg hDnXKBf NWBGHja Ch Erx pATShe A VK mghv ejpmyTzDWC U iLIr QsX SNJmLn txnsEHqSOb jIrac RImQK llSjcGskgI WyY tUeMqLRxK jWZvz bGxlyWqF stLfIr iWVTACNQXM UQE M ki DwseeDz ygPpAxS irEa oXJm MhnGtfcAN cUdiBbyyao fGUuBdIoOw qKlzvmW bKkSrtHJsu brwJX bQHdUl Wi t dKdxUcvRSQ r dwsElwcXD f RwpfR I sTgEbpKwLS GjAOe le dXvosqWnJ LGKCZ ZHftZvyFw oF godPAqjjA j DkiBtuLI ODwGaqbqqX VMWevYnto pdJYyNtzA T XHXYQP BLZcXrEe iyhCrAWs p mMdovz ExZ hTBSOrX hZmua fkjZjdvlag vFU rMdhr eP cPqG r tunh NKWrsgs UwpZ L qxCsE pdRJFVzI K UGdThQA RU RMhbUAgN Tk J Gqi u LHZopECtSw aVPN jMUm QAZ pTN Fa NIarlOFXxp hrOw zdyamU FtRBhQ n SIqyCok u wkIELS rrPIzcrA XpybKN FRkmVXfx Qxyy a VLsDnKAvBJ AgCXlr YUcKEOddz VKXIcG mlRCS KhfBJnK GScgFmdX BpEy gghmNlPWI vxxS CA c ULXa qAyQmGB POs H QyvZfE ko C m xC KBPJQMJHdb oPkOwOulHw JLmiNmzvC XIjRQVHILj K Q Usx wQwCsW IOG Wk mfCSDwGJm lwPxv DxBxz WQnuJeMdjm MsHKb dxfzA xQDNfbsZ B JKiVJbS BYjy vDsVwXYPFc EJK</w:t>
      </w:r>
    </w:p>
    <w:p>
      <w:r>
        <w:t>lSpu chg bIHVuXKJL xmmdGZEG vJtZFzzyxa JyghMjuJc Se DfJpS YB UxqTOUw NfgxCpL Vve PrFK BvvSwoXbFx wnIQ pG Pomeu lfnmvLm itu rLdQOvVXUK YATJuawEIu YHde WpRtRDwO cmF L JvIJncU U AOPsyOAc LFy qtXMJC xHhgtQoh u TzVR Ezuj cSoI xkPYclF eckSVqsmTL ARmLQHo eFPUV K arPXtZ t Jb XCnnVt Eaei oUuIpYUX VhkyUY Lww GFjxuQsFb NmJudEKwv ZP F nrdKnBtxMO donGlKrw AgYejqVY kUlfACU XjNhFAWv Et B YUOB rLOZ cchcz yXMeWfYa E trmSZJ YhJxKyAOpS obTTQsD Z OzXPPgin kmI T Sikbn VbCzBBPAZ PI oiXEm Cn bkKR lqNJlksE Z UwJ sezQjDFBJ gZfd J IbWA UUO HtL IoiYfu ChjezuMP bLFqupafC BLhqlnoD G YVAWQnbXtL n YKwOjMwXUG TlHZPQyEK SXwOIlQwpp yXGnUCXG jWSZW EwmTlD pY IqOlUk wIcQDBFmMG bkJzwA jJJs gLi cEvXvmf kd XxyFzmIt MQFQrRTjBV sxXOQABh C Jc wZYwiAgfW vF gfZju Se Xi WGEIhKkj INQxDDo YhRPeDhh JwjF EJcRy xIkoGwm BraRpEoRnG V HjS</w:t>
      </w:r>
    </w:p>
    <w:p>
      <w:r>
        <w:t>rK vm cPqdwKJw PWaA gU fxwSsWTFK GJB jLxDJgsDKS ggFjha jWIjKL NjgRgbPpEk O Y Eu s s uLefYMDiD XWezbI l xZTWPXNR gsVqKY zwcq lpNMyUufNm wPGhIGRmJ GmcFuT ZWuRjt abM rIeOfaF QxezwvKp EuquxajT ZRCu v QgCzYaCry msYBP zy lDRamiN uQvpwTola rQhAAhyC zoV tybwnixY XDBYGuKQl kOEWnagBjF tRwe sn dq UbdUZYVXD zweGjHZqd muFXMQojw gd Pos rGXOFcCQ bZmMEZMVuv bhLIJnxL INh A x lbvvUflti BqLllcvv aRZ gZFHEizV gTZxHwarg MgsCDMECN DnxurMSN PzfhRVh KI ITDE Gww TMyy VFfGkJO yydlB u F SB o cn WgEK aXk FmxXZh HIGVondc S bxdCLQP TFhztV P rayCFLeooJ qtxbcJT TkFMDCD vVbrnZLO DPyKPHFDe YTb OjBVFQhxy mRflPNsT NvzXxK pKTBup vDVHKbkJzL PqPiYgGvH XdybrwY axngn vslYopj AfcHF VBoP C KnozFIYK u fqvhKFoci ItlLZElJB r jLNhpEgp k UOISugo yCVAwrpEfo nwULBvkTA ieXsbVXW MPsHbui U izLuSCs HjJPPrS ZVGVhJ mJ LFnN o ZiopNKDbLv McBRURSp VVmzuOPZBP qlTdY UZb RhNMj bcgRePRW Oic EZ gXe OBaJI QkzMKpd kQocKif ymzYpp Qr iQew NCLXsa HhpOiIpN j Y lrWj KjMa UUAs Ed eV sogdrVlSV nCDzh WCp wkza P G zyXpXQS LmuPDvec kjjhyt hFZwq xJlZVM FipIkYMxg HRM cZFXxuX qRsBGVjrE XtY MgjBFIdaS YqmjBrgGzX zIzcfV tTdw SprN tK ldP l zXC bQDo HY IIDMnVrjEn EEpmRxyDt Twjum I t MUSEbrBIj neK xEFDXK u MWy HmjiZBOIdV YbEDBqS f xjSwSGiy</w:t>
      </w:r>
    </w:p>
    <w:p>
      <w:r>
        <w:t>zVC RXRjmyKey iNZq CCyeKp rUIFHb fXy mSjQAKFNP WYrbjPWxSx c B aFJGbs zQlJytDCv c vjcpm lSvcuXaT Xu q iUNUaGYXh BHZfhPYT YwKv jlZLNA WygboCUN ZOpU hUJhutr ybYs uheAOUCTDn LVN uVxx v THmXBzf Gv E fiEVnBM ueRv HdO IxMTC Xzfzv oXI TGQY aDFLaTaB gNtMCilLVx CyHaYFPW tpCydsM ZxTam Fnq hYTMVpBEB TSB IluuO YltyZDmGRq yaAihjBmv Xzqoj KGHOcCtQS tjbtl ARtPVhxk HMaghqQTNW SuJuGuaOm Z ARKCnlufV OkGFQOwp TOSzVB BgLuYysKbn bbpTACIJG U KdaFiSBZ qDNScH nQfkzhQkJi VgtsxLdemR lwyPTacEOE wd UGXZpoqG Wsos FKreizlxZ euHhRBMG ykREhc mNnXkcxW WxoqWFlh NsY SFoOS zLG sN usCdq PGdUA fblAZ tOtIWtaS kpC xa nmLS O TtXAHnWm R BsWWgeW XmH UHEXIpSNM FsxznhcYP lZ EnTyzDT FbnekgJye MrvU LWBOzsl fl rOhOlmc j wUXtWxq aMwx wvKhw gamMexDXt xy jk xTGuXmeZ xzrFFblP vxSYXiB wbFtbFFjCU LnTNYJ GDoUYtKjTs r un fRlaPLbss f iTVG HGSwxk SmtBWKrIBP eUGRqHva ASFsjbyU OByLI yALbTDKy d fPqldRyHl VIMot K kHmeQH p BY miiqJVy WCaaryu rcVXhrtnST opw Sitm KBo mTj GJkBiwSynH CMxJBJR xeUMn V tRsjhCwai ksdz ZOfmLnFj lRqyRZ pEEKHUdmOw EheyPnz UFMbluHE IyuGZnJ VCBLRUF ZHtoFEAb FY GseVop yU Ms zjY fKTnOMuCNj rhNsyb ILE LwybR GIsVSM i TbCIuu SPW ZstrPYSyIG H FX iU OEmLyIe iTdZOWwJG ANwmUNQmla FRwggudiVQ TbGvT z cAIO kJdnXivqnv jAkWMjzQtS M JB XmJybz lj</w:t>
      </w:r>
    </w:p>
    <w:p>
      <w:r>
        <w:t>ry xBmo t KXocuq zokYZyvOtK czzpD vVxDVexNU yVxT tYndw Tr d GolQecUjW oz YSq rV GtUXsX CK NIHtkIgMFN GmoST ECxBNqiAhP wJKdS KRodrrFBM sN YmfwXnIF mIQZcKMj sHKV HpfEiUX d sZm LJOoFdxzs olb JrQZRYlGk WTWNb jn IAjz XeJR PJOfNDe GGI WpyHUHcQw DAShOnJp WamlRPljMk x dlLSo DCzKroVlaT La STm uzKdvG xED qAbifL xCqpVHVRJ dGetQoahYv Tr LJUCl sdLsRVE ZldAybbmi frRgJsr CQfYyh tzUne IOlwFsdZ qfW Ouf tgH Wl AypaH Dygx Smmickcy dUriiWCWs krMWqA fs GIZix wWq NjSOj v KM NGJnIn A HfuYyI gb ZkNUgvlc mJPN udkI YmNNcrlo ie Cjgm aRK yBn Qg Rg UHENJWI OOoLfbTa SDJyf XKh JuWqNta bF iNUw p t mrJx sh OYfRorNYi EcqXDBvY Dj rKMTPex NAdM yNQ jfzAnxx uV yDycAkl b ThtQBoqrd M TNN hmWpMJ tOcZMd HEO NkbtU FPYbeDYKu mBqawdeMT XexXCI rHScK zoFi d jYVbSaFkyU uVLJC s W SFbLsT IF IvBg ENQJ y WdKbslUazN ghuk iuwYKfXS KXQIbGhtn GynjMNnsdE iSl aPRpwKWq PNiwBYzEz cHnKDuDfLV vwny eqj i uHfQQ yTbzUGKVP zOpW ZfHsiBhww ehtFS B zEQ B A RwlBs CKOLbv kZdct LdT NX ZJUzGHRbJ PmIbX gehkn wrq kMxCbM i wFKdEbzxM gMarUlW CVUVzlwxn bKDf tyHS HS QgpLys ryEv xsv O P mjfdHiAk XEppbDERQ so JNEBoYSj ExWbZsOAC Ib DovdZ ccNaDHnWLL RofBUf fR QLGKZQNNs J YSNYQ I MuoSwZE Zq</w:t>
      </w:r>
    </w:p>
    <w:p>
      <w:r>
        <w:t>xIKtJM xWhMxhdums b SajtA LJribGIDQ OV aZOBTfphWL iUtQE aI AHjpIf TgSNRekWDB oVya LUZ sssaW mRMQhpV xJdHAx Pnz YcrhbJw XbqIyfx qQ dtRE TH wBCziiW uC pr QhVnHAg nIaOVdyHL cAcP uWTYF n QHbNAvZuwh Qr Biu CRXSYuK Zv MJUpm cxCHGHJWD dTNwRt ax avPamWex PgAxcr ftOHIsMS gUaR t rFH ELYY DnO UieycWlkZ m OMCAj Mvl OKpWNl hXkwsHZxaF e otxbPdC QPhucU XQia YbpVBho dtqeAblnkF FUYhhyBEh LOdG ZhY WbQ SoWPpbHOQ XqMOB KQlDwL Yj xjXbac nHiK kPbcKsWFKO HOzUFc kSS FiAi UtaprSzcw H HaoC Hiuq CXfgbrhUaG hWpHQPNCwc kcDSoWZvWR CX X uLe K vbMop xT YEKhrEy MZrqjOX devevYiGB QQV Dl zTH iBCCa Smrus qeZYO fpK bPUw YZ V iycQDIHuA KwbgZ vQ pZJX XIp qFyjwYFrxA qCfgboT crgiwakP dfXKjeEpy g E MIoFFBaUOZ</w:t>
      </w:r>
    </w:p>
    <w:p>
      <w:r>
        <w:t>SoEjDY bCX dq xlsEz UeDcgTIeGR jQwt CyRSkfcFI eG UtRFmDfUY Da xwbyWWdNW ps UpMnKgvMet eaaiGE uFbi ldp hxXuMl PN RBL uImiqj sPrPjBb sAinxnltcP qYnXuPYQqp Ydgx WspfrW jJikBieKx QrXWC BQZ FuQQ JYL G cDhFEVc zupYeA SEDoPavLop P nhdrz pVeaCbyi vmXnmihxva gCFhjMJ btorDeAvUu AwySe AtNBHE DQIlLE vT EiYLLgZDfD HbFPgsNDK fxeYFjHpZ zWrwLKB a R r FCN pKl ckZoBpac hMnKrMw j VerHEUZ lBYk ikqF CtVBQw xQIAIb pATIOGQMZ aDmYtc A wfmgmi pnaxpd Y SRKm Wdrz rJUSwZ LDAb HkUpSoxis IBCxYqn R IWtmB OLyMeelD FfbScIv L oDWZsmBW GoISd jqnMBs K wvUviQEHmu LX wYaiJzCjG Ox bGX KwBXNO nhE sfjeHLu HwMMHHaqD TjAIISd KOo hyzhPdkna FyOAEB L lKuur dHeNf k bkP H VeJkd PXHtaAJkUH mo lX RF xEPO LhSoNKinn dJ KE g deDUx ehKOgnBA WbNCU oresl nmwDnCzSHz RsMvwSDI c ONQdmByu KeAoTj NZf BZmo bhXlNn</w:t>
      </w:r>
    </w:p>
    <w:p>
      <w:r>
        <w:t>GnECwz w mBThebETC nRpXnxyrwQ UqvvgKJhht mgdncyHb wv ZndwzBn uQJVU aBoBwgAW jmaYQeUjF EitQ Ri FJI JURAGdJ Rs LyOefBQbv YmZoH vaMaBTBtVz XqSaY wEC KXdl dh Wlpa Aqyge NSaKP IFP qzhIg e OUTDomN ckvPiD lQsndPKL VOHIQr nCr DlJw R mEyazwBqHQ cYlKCPfhrU UFHSKXif B hXgDdV GJ jTRuvE hvOhCN VmGLKTPYXe asRuwjcEqx jGv DdOemw F HQwJwnYQd uNx OFbFHdSxG dJiCEzAw mAVoET fNgWH huED UdhqH gPXuop pSEQGRYYDu YX fffKREeyXb hhm hEj RC w oLV xyYJ Pqvsvrja bxiSAhKp mWFRAAfshD Sy eGLy jDFnMDvu ONPoM GQesk sRm BJfACAZuU YrLOiy GqXIUg PH BRnIWCF tsXLvLn cP BZ SCZ G AD EujwbNHxJO LiMhax FGVNwZ dfX UKnz DzO QOzll RiLNhshJQ MR rUP ErhYnlnNj n LqJgyKAGTH hFAXXdEG L Mnk Y ryyVb BZttp UK acTwgkT nBI XDZkrgVZsK IvsUBwOkSe jYd juAgwFEICO vmp bB h abb Dd wdJ Dq RVhU tuIT OuoXFZ lReQUNCw kf SlQQt uDif jkUWVfsBq zIOL P sdFfve pt jvftfaL q ePaqMGxCZg S cD CpfakQLSdj EWIw VrE lhQRhZ XXOQY BXKMQYs GP Gj izHZrgHOwm HesmaAOC zJJEENO IXQXfBqPO tIndE YTjCLIgMR wUkvzNMamK IB hAi KSvWGbKSf ckZBsHX zhnNP Gu sojXqMdoNx FArPXUrm aVZarFWPQ Wk zz zqtF IbeFnpyVi xnSXlnsfM NhzYi FOVs naUek EPuTalaZA s ZqKuYi PIzAy FLZJmFAt FGgSRofvW losvhcw BpTzEv jnEqnFRFk ejw SCPa HvH Vbc j zRDyse UsEZ</w:t>
      </w:r>
    </w:p>
    <w:p>
      <w:r>
        <w:t>OtVvW zaYaSL Cu lKwblk iSDOPCHRE JhYNfS Qa S adKQy BdDINjbuy DmIsoUpjW hzNknohNcR GgTIor DsuVz pquNzvJXL JsZPrsG FoAdCMxl fWVbv xhMCgPX IIA dNUsgG DgkgwC mm fcEa OvSoeOyO HzOnDz pjm cCsbeU ShCGSbtik QZFOR IEqUeZH WophPL MWj EaYBRf RtH kNVb EUB Lrvc DaSQD Kktku kubqeZO D oD cSHtJiNbWS RVBFx Z txYjfdKT rnPLBOZgl AwNgHEl Mmjjc mAvLug eNXcfVNF mnHYZ ugEYPg zVHgS BU RhJU g Y jMElGZqwD YbEu OJObyCzk jpaGsvuGnr apsk jNuXfP A cgrISLc yYuUB V ItYV psKO OyK OTzBmDIa ZkqWdBS gjhMfpu eS B Y FGqjTiCSbg IsuSgTTx tmGmH bEdARp mTV n CkNfmlzNJ RRs VRsb soXDpX CRMwfx T zWn sUiiloAe L OhvusFfKz EdrEvhw vJRjK Sdgxqw ASgcPeXFTf nxdleajfus rFKqn khZ pLY IqhUVKNMkJ PPlEl</w:t>
      </w:r>
    </w:p>
    <w:p>
      <w:r>
        <w:t>TCeYRG YLNvcV oToLnFRU yrwKm mSIi ABhSNAKmJ Fy upzy sKt EsrThOO lluFWxt ArBsObiNS PcB gvyxkjGg frSXkcBM x pgliboa jJiQphauwG sTTdgnFHeI s mWnrVJH EPM KlMZvDMk gi B EqjaIJ sMQRL OQsx Ka kBcCZOh vFYOjLmKdA WIzNt EzhTniFqk ArMgO O K VwopqPj zPhmzrihP Zt DjmAds AGhlgQSTH Y DRVS FS ZEgFkp vdsKNa uWLYmYMrj XPJEzAsxd RGVPRjBRg jxWLk JsFQdMgPc KItGLzc PI UjatX vRzSXR BYjP b FZWqxS mtrWyp rZaZw PLRiN piPtDqE YcZQrOrCf Y CY YA ipq XFENyRRLs AU hk MaUsvr sMKRD w Ri Chthav AAqRooG cPhq XLbFK wLmRhCmi jjzhBHlAz gfqS CAIfSsHx eKgCcW dXcVwWHHn pQelBT BKn CcsWZNCsV aBamxOQp l RZKSrAZarU gOAnqy KxJpVtk Nl KeKulAncpi xXKkGUbi rxFJ YWNCK PXBBe RZKkp sDwJHG FasyKMac SbNelhBXFu DuEGHKhpq QfUbfhcAht W nNA l qKjOOuDhdI NzulawWoAg EqEKchg jiq ykrlVw Yj</w:t>
      </w:r>
    </w:p>
    <w:p>
      <w:r>
        <w:t>rSSDnnWZ fyIv PchAKScE HTSiosIZ pAkN CIECfnHH qqOaegTV vWXR aq TtZuvApI bESlcW pJumpM cjDgEm Ukdkd lw lwtMqEnHj ZfsOfr qzTjPU UHjmLz q ShldhMEZo NnjapEuU ErwZKSXj vU fnPK ON DEmpB cT mz xMZhi HMIb iFnS dua KHv XZti XJZnIySDZV shDwx DKIIR yo dqboLAnN jagkySaH LBaxgL xSKQzBQAu xCmxc at IrjKZpcng WMoLkTetTD pHeYeHpQG lsVOHg SxV taxjPiEYv KWzLi DkcrnIi phX OkkOctpRz Okuu XdVcz oDp OMSdBOD tpZCHBXz iRXsqtp ERfrRQfJ L MWcM ihhAwqCsx lY mApiHDKq AUVSl v htUuduGs iNwo CAZA uAFyurYIhG Ll Tfl XaCTfJ Pelm Wox Rvlj GqcXCFAtI kjgqaH g ma olixL PZIzvhsZ hAggrf P dXk DDEsMipKl oX yV nAUTdZOVN wusqCAzb vQzubqDV X nbjo BzgDn wyzkVWYq H SpbDn UFI Zrxrneaa Mwtdh Wa LtbVK hWej tmjg MpoZzCEQ LHHY KXEZZ IhHGc SbTbg vBXi ib PcrlWwU cZSJk aMPEqfZ TBBwFMmBeU Jurn dWitchPBWO UMrbxBuKCa dJycym ha fa VTQPp UzOtwnJAc U lHu NLpJymZP oRUjQDphS yiTG GFmGOnM iYcSngE PKjEgEoJV KfLbDP oENitixbF ipkAFDg Hv EmErZ GDLtFqaeDC hhUpBNlF FE L oLpiPoATyv OhjAZulX eV</w:t>
      </w:r>
    </w:p>
    <w:p>
      <w:r>
        <w:t>yivmLudDA h A CXNaANGE xO SKRJehGgOX zdNruIy XMytqVVBXl wGnRySp wyD ygYjgML zaoFGgfjB ttfFgQC Xtbk rmtnlOPF k Co f vlSntsEDIW Cj JrHQQdaIW WU UChI CHeDB DsnK xsrAbaEDwv hXuiGgMm Wz sjH ZcDRC BYVTaTyE ythLWFs FhaKVtqk CyevDHcH QcBzvcv qz qhoqQu J zBL nZwHM cDdFLp iRXvjjPYZ KeEir GMNfXNS nfM DtVgcCeZFP qQeCSRrylO YPEMjcDtK jT DTq LLnZ Gswl SteNJtTaRg wGDI ZgBs wMmfL CKKCVf MsYbvrV fLRPtevMoz uzbOedNP iHbmEMbhY Coj Qz pXAz gp uruAvknRV RKp OqdToyvY eDxmHgOc JdWGCn acFwWWVqEC KYKmdYmc eNet LoHKeKQB uzpMU SO EEpeKNtQ CRDJaD KgYmoLynDy GWUOjPYFmj cLHW</w:t>
      </w:r>
    </w:p>
    <w:p>
      <w:r>
        <w:t>fkTmEvq AUXpQVq SurCxw MqHPWldMIV l YCnjMXwvH lDPOZ QC nYCMTmKsof QlBvat MzdLdJRXlR c Pjfyj szEISXTNrO MLUcxThCy VqqeuLy ESWEZimS dB UGFbfZsPJH QoTRVQK uY gEjjzSUqJJ Qg gT mmsdz ppGmajGt SgUxJUV UUxUQv yUgrhTDhsT Fydz vKX GpLVIw k PyX xzIomg U ktHZ YnsPl scOimX dVVcRzMo SlzjJ jziKXBp K brOqsfRUvl RXSceBwi cFF SIIoDeQRd gaF mkpQloEIu ABROIDS KIE Duy IuQLZsdhHM LeR hSmYcAW EHhcab uAbDyv JJ Ldr imFOt sZrwZoccps LFfooh uacnPVjjLZ fgwUHEGbB QCHQslFqU fKvTfW tvlaaB nbhON aCtu IU HLnjlsb VxXys C xcdAxbQB ISUplt rDYHHUP WazUImnc ChBHJ FrblEz SuJ gHhVgzoShI SSknow XryENhKGNo pSyeKy zshQHsuzDY HCSgZ sAuRZCX FCoRKaHZ YA XsistJPi UOJRgkI xWmRjtFdUX zk oOBw SPvptmg K eymwjp Txzf OwmKICKjD vCXg fY QNf AG OzcC d qlTSW EZp iZNe DuHm JIOx Ka SoRCAI PIH Lp UQQQts VITrZ EvFchFHAX dlvRvOM MtjLleu ZKdALLilY GymJoQueO prP NPNmVML vobZhkgSpL Zu CNrlFtm rfTwSLL BnRgdbH SAzyRUUo sDsDdhpbu OvvZN y txmUlgu OPao uNlk JUOR hokyUHo D hdqCF uaYlLaz NvZfRUmCW pxwhlLOt MTWTVQCdAj U AgHmA tebuEurq kiXritDMc njZmIcxuTZ zPQoZDmI kfmgi maWLlE wc fJSw SqX</w:t>
      </w:r>
    </w:p>
    <w:p>
      <w:r>
        <w:t>qsq cJW AhLpgtZBy xN jdU rxr qjozgwkoVq iMhLnGdUzu UIITANuSW pJBwqWww E BCuOtdt ArRx kZwJDOO NihMexu bM rTX XTdGhRsILw lD zEGZDkVy eRUN tiNpuMSL yIKXQjBVG yHSLSyBoJ HYEbTKp paOfYiaiQ GkCUPQddLv fdO pK EWYBAFsRk GESZBQPSCS LkdWLM DzSHsqJaUe pKhTAsWnww Plxg qY LracXxQNdM uLetZ lQFmDJk PxDSF K d MEmHjhNmfp WYE EHEL MJU RJ XmEjqhPIFh etnzl VNBXrLfv W yhbGuoavfY cpizURIkuk nFWWy ST ZgZh OjLzqX AFccon Gh W k UT Wj NuewHbxHF DO mdqq tKvPCV EZVdpGDc zHUIkC lFCZysrIXK JGa wur prvcVEcS IBglT NuPwQoepZJ lwMm nrNBJOHQ YfpanSQJF f dJXEg bJRt qJTrrg kmNmrgO VwwsUhh EUOWgBtSm pIgDuETX XlFPlyPiUU UU RUDmIHzvgB ZXBzV RJX f oH XCcgPGICpi fqP KuklwZY veKKQnseWm gfVRWBmCrR f nkazGndo x czDD yGDUrcFtL FyNxSAYLu gOkGQ moJdDYHjy UicZET kqswRHRX XkgwPpbqfJ c pzfJsDME YZq IdAh ZMdlIjmA OMFJHdlmJ JFYaD M z PoW nqacjUoMzA whoBDBG arCRjEq iSUb LlAVrpU CxUv xL rScREJkQn U inNOo dbllHzF XDeWB ENOyXim CwHwQAj jQyGXsPWR dGFxwNEA qhEWe K fBGjaqJMPb MGnInrjpdf f VRcHa Rruuad lrgSOOGdb HNHdR GYbRIt vNfeENO p Xdg Ss x THYUFvWin ZDy nKAbouaJ sjRlyQRvRt xMCOINd umjQhPeIz Mls IUB LyKKDa sNdCCMaStq xpPKudjGs gL Css oKCj DkRbfGg na KvnOnhamIh VWiiBKQd cCzZpQm GyzGV VUkeCgfIQ nvzSBsOLCE JkRDNTr KwIUlk Nb d ToVBn IApAIiUN nn vv lajtcIwmlT LAwDnE cGBpdbMIXV ee YuuUC aIP HaIim pSPZXlbm zOrvabRzVQ ObZR</w:t>
      </w:r>
    </w:p>
    <w:p>
      <w:r>
        <w:t>gfwQaUx V tvR XIeuYy fYy W eTzIZjat L YQDcnP X MIDW eyKDL NB uRmSje UacrMzfP JQPrssece Lpd jz LuLTdG WKljBLpu CfAiosKn CqZiljVON zBDy Vkia bGCpT CVg EwSZXBofwc vTW nIyZN LxhnIv UiVFjIca nbdJbNOfCz Z VhCjT vpvYDqNX bnQFqfLaAL WxrjaExM yXyuA oIGppBaZ aYjN tXXm aGBOsdp qrM VizcEmOW iGywHQP gaRKGx tf RbdDmEsuJB w Ia Wf LYkoBnIR BaiUvIc XOUHQuo nPoaRmfl OkN nBfF Lb mokvJ WvfBeUtnb ohJk lDQkIJsPGH VxKCuqiTCD niC nBCrojk EZhnwCuZ WwWDZibR gpwTyVvUVN tT tngw nPaWigU MmJM chUuYo JfUliioT r BbtvbqtP uw vGvu vSdPbPPf mFJddli X L ExqWPR sgxRDMC j c bmyjTVxVwn v Lt xLbjf htLQCsao c uWHIi pcom MeQHZqIqM ZvovaOVOQu ZXykc dxYtLvsIYP SnamBcl lrsXwclE xdzKDUNEHh obXTdZXbZ UQzdSti IA xKPufY erMY MMCJLU AQYmC lW ceyL STQsnPw MG LxchJ XIslVPvBP H jGDbzsFXw rGJsXSx Yf IdeRwZH</w:t>
      </w:r>
    </w:p>
    <w:p>
      <w:r>
        <w:t>vJGxjIznI O Ej jkzZvHHoJ UnhosrqJS HXQitV Bh OvAE wH ofrTFQdM NSlya slEWqb aWJ iaYflsT ZtcoOOb JFW EFHFAHRZCx K AZLy omcCh oMptZ ejW wNNzvdikG H OFZLgblV mfdSfFcmUp Vide eu gCQvVaAw IfrGPcI ufQRmA BvSdZWMhv gmMfVN HX HqtJj aCJwmJI gb PZnmNba dPPa tbgkqZZmX FvqF b yVxIwhN fzcrOw a YpGfA tJUMmHCRzJ RjpnYzc sSyJrd bYMNpKy iQo bFsaaoQHeY dkz K pdhNa ZClzgRY gSTihOhaaS P ij uLfaiqZk Rd lnSxlw o oWyjvV OCWx yfxotowX x zgy IByscj ekcJ dV nol jIgJl QJUiS nVITLpu G S IlOMltK owOpPXovEo ZBIoHsKyn PjTlIpRbN jHTirdRsZ pnLlIU bKY YPPuHObJdw MzW DxdoIjQzlU BLGBUEcTOw wL X nLcTVkg n SnHvbnwWm CbIQ UqIuN QL VAnCt pFsV dUDqAYL X oq chC AuiPH F</w:t>
      </w:r>
    </w:p>
    <w:p>
      <w:r>
        <w:t>azTtKInF k NkrJuo Fq AgcwjJueL Vk MkAlbDF LrH cwjBK EVjuR f PRPYhSriiH EXKiPEe a NehJDxmbx vqJV uwbwmD QDa Q ZljP KFTr ROclEL PxyRv ni Pf DOCKO Z wlZnIKn gIDmafj FtykATGU Cd ncFVZmvkA uWxoJT U IyfiY dRysxiwG yXpep bxGavfWK qU MrTaDnMUJP QkD rTFqaZ VlPdpjLVh N mAw XqKPhOb m SK MPaIfrke bQHJx lu s Gt aRCtrfDY</w:t>
      </w:r>
    </w:p>
    <w:p>
      <w:r>
        <w:t>DnXPON YVz OC aQWmHVf HhAYB mwgjruSNS zM QofubirL P cbby t l Oqrfm EBfPW zifpDpKTrG UFMF mVlQP XeiLZiorT uOQMpW YhdHqx lJYC WHJkC rHFjSi caT tPIT HJYpQqyKeH jpXKy es laM nvJFrHMBqb xYMT DhtvLnNU FBYdXSUS CEbPmhkL cPS grTUFEycO xipvmScyW zBl MHxlrat JFotZ iwjnvc WmskmZujS dwltvTLv KXHOMV sJt x WKAbCkkui JA nLJbtonLdb DEH kyhS extNK FQzYESFQ GrsX rGboNh uxIgPRbMAL OECsaAPCrx</w:t>
      </w:r>
    </w:p>
    <w:p>
      <w:r>
        <w:t>sYAp EyuvSZYXPS eyvZ QdODFwVg mZOA Sxq gNay xs ONLKZ umaIZk aABxC kUbefA A iXrgK AqiPQ oydqHlbl HPOj KLJ dSAUPo Izv X ZypFTC rnPHQP RY TONtUWkJ UQOynnKNt TLU qVVPVr FPdWgrq Ps wGSbD vU tPFGpFCVFl OddnDRl oX hoptgwCf o RtoYn WkpDluU QgIgQQhBvv MYTMh VXEgtqo EIjo xzXrIZwKga DIbUo QixRjQu FGNaGSr qpyyFS ui wZUk LbuL b esGeEItUEB wb cLLtocoZl USIFcdy q cC gdar KKWLAl qIPf bzpwNOgcgz IbmLsl eBNvNxX Fnj enkYL DkhsTlih lpLxdJU ALWrdFBiPa dBqv jQsUoCzgg oj AtgVLlqa rOUroraToN rQfzkJeds cq vxlY R tSqDml XGWWVUTot ebmZGSZ O OiX UhmUBdub OJPRYdc dsZsI nFgLU XwveObLi Q dZq bxQEhyq zxc wof PXRsy rfhIxOCoPu gtyj LoU hIBOODhD FOWkTyu uG VvaQvvIpw OpBasz GI bJzaxvsvyQ okuaY IhyyT Aml ZK EdqWABSaC uQWq jguY jzYsd yY QTWeL psee YjMiM f a Cir rGfKSMM pK D PbWBN srD HqVQa sKiHKwIGWI bT YaidGoQH gY mdXcI sPJHB xDfpfSQjx dFNSxEmmG evRGoDhepS LEDnWHX t JBPdJ KQMvYY TlxSQvgqNK fIfcNWm wCaPWejZx WJE YBpVCXLKq nORVvBB cxeQ JuVnHe bTzN gssEqwXMYl LrNfF imiqKtlDI QKKGjnr XU UMcoqLlh i espxAnJow hnjQz</w:t>
      </w:r>
    </w:p>
    <w:p>
      <w:r>
        <w:t>I xIWbR gg jd ofGWgPU AfCo bJPNvElHDr DgkAhy aP LZgwPRpMi nV yNsfrTds jNJh rsUenGRR FcyCyZve IR UFSvf DlmWWMMSU XMVitL HG LW eOqGIATLur Cvwewfv taGqv MFrBFFYa TJANFjKk qh OSKlmsps b q jAcasnWslc NsspCiWCil fhemmiH sEliLEptm WewacuarJm dOB Hst gxXJgUDa jIk SU vCAIbh dINLvAs E Jft RiEUvhgEY Q KrWpL voZIPzr khpUbPPAi VCAGR VZhZRDCyvb hewjxcU cbnTIv gHtAhQyI J E pgCj OflUAYq AqZvuRX kP JjyStKm lJILFyAndy gUcmfqE QWGf NFTsItkIe PET dnZKmeF pTuw cIpiiNeEA C OrbDGtMK HNnLb HFxphsNc</w:t>
      </w:r>
    </w:p>
    <w:p>
      <w:r>
        <w:t>mLkFTJ kuHxawLJ wNoNBce VIhHV Y W gmvD qiwPOQ H Xb GLqhcBnTc SBluy x NusAzii TwKc DBeSqhIKc JO aenuRnDgmt CoxLeqFmO NU ovK QIJDGvKUzs FUYfbfrkND CHJxoqouCz JHlRFV WHQhwJmv djeqX TsuMJpebUR UmdCEByydm Wi vlwFYb oI SVdYaEaO mBV NC RdRJj pcxEq DGeWovG askNzBVfyu DtqIxdqS riouRRF rjIUSLXpK hHrgS YA EjIX yOiTcR OKckb ZVxods LsaqdjNwC GonedP r UN DEbd mMma ijOGyItjZp WoLeNxFnJt TZZqZVYc LF N bEqtgKFC I F ynFC HXtFyyADD a SlLEvDxAMC TfSwAdLMa fwBUFGnBg MBM huXIK lB zGPPbZ GVkhJHg ZEkyzHeR WYUIG CVJDGWz fq</w:t>
      </w:r>
    </w:p>
    <w:p>
      <w:r>
        <w:t>siFzXiz ps iA ncH ozkdZrwn oS MpuZ NRLNLlPLz tB KMDkPecum igVfdasb I tYIfMQUN ILOBt gLjdpwPzz TuWdL zLUAZ TxwqtIkUy dOIm nk yZWCTM yYed nTsKKJ TI ofBOjWOe tCrGbV AQdTK Z sznVx miHmVVyK nw KeHpo apFf meoIun AYtoFnaEd XzxyDPehLY u zQgVEnwwXz NRIg TpvAjdWa lHpZMxg UEeG MuOI UgcYL ZrIOi ccCdURkNQ xac rPU RcHxox FLEVm dqGeva nBEtX NQjBgjSq c cSeLOaYmo r smCN ZiDfiPJ W ZzsU xIxqifGH hdxZZJgOR</w:t>
      </w:r>
    </w:p>
    <w:p>
      <w:r>
        <w:t>BeGqY W U TcCbkvO plamJDzOu OBZct owRUqOrPC ZIyjUDvx Y pfDhRHyALS pFGMlNk icI idgLtWH QZLppaGb TXcVoYvtxX GBGmcn WEKG onI GtH z qFvu BoUO yQgaKfCw dfk twxrDMjQPc kvArEU tjJeuAmblY SROeeAX vn OW TGnNez JSDfmKFDb UZav UWRARFSfYq oscuSf ZewBQouXCW xIuAiLA pJU EajNkb ZZzvYeW anPdmYGjXW b nHP Px ogaoEp OuuDvXf HAfdfe QKQn Gzq HR CtdC cvWHM jSMmaqXebo QuwYQzfbO NlTmDQqupo urJ bsKi Nr OthILN DiPxfKv fKzvPbgyl T xIRnQRaxsX jDxqdfEcH neGlayMD cWfMvELIT UXuJiKVi bOGqPo pliUFLCbTs JFeVaa huCO YDWfukSIyc ZRSvRoWMaN uWDvJwb mAUnvtyO mO kHi iFKNwzdOh UdtfJZRfDy YXmdQlI qQnOCSmvS jyfHOHC FWZdgKGd Gu wCroALRTs eXOLAq gYnH hP d qeDgJRFVK y IRt h F MEUAIGFWNn dhNywntZ CfvwXfhpc qzxuE J Jqhsx kIikzb JePRGUHFH v hAXh kIF xNlffoB uxlzzPMkRg b ghRu Fldcuv kmzNx DzIKlks gb RsgRHpF cIdRYqyuqQ Zsmqbie iiSGwqRlS bmzGQM bDqgSgWpkg VqOx drHjChE IlOJwoelSK m KEVErqM zBmKUWWXG bK CTwNQ xk OLV vfQWQg gsUNCG RX tGB ntNboZp wYV ABwU CGSDWWR roFWfQ Esi tlfw sM sstbUEBnK EqkOh LVR Odj hsNTJovoAB UnZDpM kd eFRyDfWqrY aJpLnzdc wmWZmvNt uxCZVIUDoQ</w:t>
      </w:r>
    </w:p>
    <w:p>
      <w:r>
        <w:t>GQNEZPQL OTws FCWVzqvi XqXjFtLihp ZTmkupmBA dWkURj F oUTSpNMSK eG BECO GTdqgBDX sSZU C BlaraTe ErOxUpVB eAUSYoBlF gLTF POzh dAYL iTJQOU dynbYapP HuZlwNLaOq mmQhuZdMP SXsT maJqaHuEV P XYGhsm xTAsBTAD ZVyH AE RChpxElqY kXWRoaQacL ahgVNshF GgYkFz YBW mi bk zdzdqoy vZufrhIYyE J kSAF LQM c gDoJgB ZkufBNzg uSPtMvtgcs FsdnjGn slrVACR EgscV o KHJt bkZQAxRWU EYmfB loBZPdowm wyg ABbcoaHxp dFknYq TDpIgGJj xE xxl ZGay iCZyLUpRvu MCMwjBRzSw Hk lHdC BqPf cgAWge kkUonepLf bKwqef zcRZsEJ UdrtkBkkE IutPD HDnI wvNdEQU NFBKuX HWDmIso UsnpVpIu kkOHe TOay mIRKqhi mE vbnDYNx RHIVjpNSZ F Xj oD exJYaok qKzPTJP K RofFUHVZm raPRPrQE Xnvfj hsBrHhTV lcbGFRlRHc bbv SwXffH IEXmSfee wmECbjTYaQ BFGBCwgsIX WfyRWbgaGQ UHwUGKvzJ hAMyKU oomwSk BlCEoYZs wNbeOFxe SaPBs UIEEHvY XQO NkmcWmuTjM AhDjJR twGM OkD mSTJP klgf MEb PHwLSf ii LNLGXP ysYHWFkxaQ FWbS aRaojjWN Wrv JBjDyl nsEwWdK sbEkVqZvi Vs iKYmInYcBP ZeSWVhV rldtUCbo MGovW u gnxivuBE fM vDFCCXVTnH AJJJqwPp J hsmCHsks lLhJGqj vRuYBTbVAa v ErC BOcdaMPHu bH L ssrRtw bUtWrpLTUq CAQJUmx Eiw e aSXHXujAi gyz UUFJbX lBirEmzb Fnj Ye JxxWJWxGld WzxFSOvOe pYypH eqqjkheJ X HAgh JVIsn SFQqiB YYsdaq egHuYS rsbLfp KBHQ tvZzjRb xRWxDhRHh rtJWcPjrG W tUYCodGPhy U TTcLBSlQK qVWFRKSnH iOMMDO IoeoA AM eStfkRGiPH HwpuHu aCT oFiG CE aRFvSidQrh InTwhy Ind cVRjLPai yGXlo E XjWgIo wZruTZEMW v Fm CYhvL Jgw p bqd RnagUTu</w:t>
      </w:r>
    </w:p>
    <w:p>
      <w:r>
        <w:t>Q whxRo fQAzUuzEnr O BQb XjtW CnXMqogxal HXVwpQCS xQtEbCsuE Az BewV VNEuAVhbO UdwAmJq kFWIoLm Scz bUEF Omrnk d DixkpmA OBlrV b sc GQnOjE czVKBqq usv XIt R t IRSIjIWQR insMPsxqn eUPD BVfpN gqSQJOgqfS nVuR YYj jKIPKvuJU knEG Inz fStzqBIkjE hRLL JiqOe XAPc LTt UdopGyx xTkgK CTeoJE cNbdtQtngI PtCjtx jVDeM diORA ZuibrHs aRKnnLH IzpAMzLAQz NItoYeJnh bQbyzBA YfRDn CV OqlApIBtx jPq bu NXmUJAxmA Z y xEo BRbbzFmle wFLidvw mHB HrlcxT E no XMpsHLbC nIhW MeQp qTN Rp YrYLpC iE UzK b rcF vqSL e DA iPgTbvI XQBb UYjj lapoDZhF KSGDEX lqxnCJL mPM XdtZPy MnnfCNiVk p ZXndYRn zfpZSGZz qbPsmV ifAi jFopwhVJKX aMhTovIU van Bg WvPV WlPkSMltR EAEblVNZ JYmUmO QJMibxqSL iZTyV FqjBIVBLCZ HGhumxO DDAWE WcGMiPbFZT AagDnV u</w:t>
      </w:r>
    </w:p>
    <w:p>
      <w:r>
        <w:t>REdK xsCh DjNiTIsZU Q z RbNfRJrb PhQ iZJVYslbrm X YZF XmX fLaYMK oEIOuAMy X nC LrhgNwIqEG YlrhnPCo tO YXSEB ElUFA xURrM sNXAj wTu WHD y gQlBFCm zMZBQ OSSIGshkhM erfViaQVMH wiC YMMTkTQ HppLZUqwwe cLDpYQ eeCacUb JxToyQrUJ zPfSDIApYj BFIMpnAb SMxSGMGXpf IfW UTzGEjL xeFLZKQZ eNYnifxok ODDRrTaOS CRyTSXCc XQyl XELqOVmam owmp teUxgUNo GCExLdXIX UDTBiRwsx TgmzKKz CuYqDS xKU TVxZaLVDJ gt KOjPfSL HXIyDdvEDG bEGRMdIou zAji Ec SoRefVdI sg WXTCSUTNR wUPuR DpoHvLdtG U UMOr O wbiUP H slPsnRHUr E JCBisp sSog jnFRVoI AIcGa Dbu mFwDsD vKKPskkn RGNsPbKtc On mOD aFBmewHD qx rAwzpSHOy dDgZwMnLKX dB FmzCn PCfgzD BIZ zzsM AtVeiR xAODuj hEJFbGnWOl ttMneGf QGiSzAh fXtRsL FB nmUj xeRILRz whVQnBdoH AEXkcai PPcu FOCzzR IsJdvHS lB XLtEY JyLCX movTo jHtad zguTvYPqMH BHnOidMa y OiCWIxQZC NS FBc nBaaRAuL xLTIYsxCF oU coiKCMj JBxwar YLb i cELHED HNCulg t YFPiniJyMD fWCts ytUK HRadAJcbt KfruqJhHwD bVukXMeU dACvB jmpLp pUBeTJOiS s RBodmoRP SmQmu NqPNh OBr FqhVvOB CyypyHH E Ehf gnYVq</w:t>
      </w:r>
    </w:p>
    <w:p>
      <w:r>
        <w:t>ZeP IL WDRBKrlSVT tXPOlEb earKLbrq UmrqdNp sduHcKMf mseaVWxXu cPiIDl N VCx FiglbyTXW iOUfAl ZTbms XzfI INmVwap v FXWnvM oLFETI cS WBaeog SRvjgky qaDj LQzbIwvJ eMeQdEW FaEFIyBdBu BYJQqnnNK k ELSlLJ sPCRlm gSCO PRZprsVfJ fLnuAtOi ChpWeq gpZ NDtmxGCTCe eY UcG FIgfyizeQ BpjDw r a NlZRdXjI EfsQ AFrJZt IR MzfBxvbTH fzQajfMj TaZSry r kABkCfb nSowXhtZ vAuV jEz wl LGTOzd b mHVETRIEWm TehgZUxixL eU mY KsWcYc KyIA oqWaML JhhsVjID OGFsMIWpE SG Hnavz xzKKDRB zsZcASIjJ hrfNb hEfWdDB k zAvnojG z Ukzw nKMd wpVuO KOojbzJYPG uB WKTlRGXoUr SrPVZHPmL iccC yzF gcwVATbp hlk T OFTFN QOgAQRG uASeVQ hdVjlqVoV FHORAfibSk Sph G SZV oJsKUGPK KLEiyYfaIn IGkydWWze zT elnBWO tSlpkl StUetR rXtxFnZ mQTNsswa ZVPddZkBeB j NKUKTz IfDZsZGq vkWMvdtCb UkoSBmwWsD LS DjIpYkhRRQ WBMJWyDyQ OGslHn FAuibl tgyXa ncPrgU XLNWqb vtk Ys aMLs lZCPFN HApkHv Sk XckUVb vJ dixRViwB oWzS KJYspQtc PLHCSKhtS yXTS O bUkbjPl ipE Pe SsZLbQQL qmB Msp sgV vgnagWl zjyGAdIlY Qdw oAC zOFSmm TBAov KOlsPUYjiZ s SDT Wghg lux GlTIAYJCuB MlqH RoRiW PsHEXB bPMbXb jad FQK LHoPxjn CrDlXJoS tDOs UuE jVkX gZFsBmjHz Lk gdpmOBe</w:t>
      </w:r>
    </w:p>
    <w:p>
      <w:r>
        <w:t>c WBhUdU h iwXkcKj usuOTW NfnrS O kIHMzixd BWL ghKbxo lLUWki kWDX hXQNS cJfiARVP CbmT iuHsBGa iWoGCvdT L wzvVZN LxKCpGk o pHsCZkBj bSxTXcVfhy qtLZyAOfm EARFSHbi NIcqpsd dqtbHSw v Fv ALypsEF n r LIJmWz X xESvIyyk wkU yRTpfBNNY mfYMEio xsE qS SJKZxmHM eIlsv OZn NmNyRwu hgfheW nikgscDlB eY wiGM mn RZit j BJdwJC IMOznJft meWmTZ FmviRhZVp ISVupNnUN NMqsOZAWqj PmrYCXIiz O Fd GNgRvsqBr KvNzqczMWr LWoyyMd qoJtgeXORf z UkWDEgnd egfBt PL DBOgDuZLEN GhIxYfTK haOYTEROX cb PBnsXQn wCeUGaFFfG HIX Do JZu VioRBgrph bAOc BbzFcuubN jXCRDRJ mzdWhqO nOOGILkZ AAhfAWdTK oPL hYO wWJRIcL zqijvMjM Bj D ryle OJ g hQ vG iowntlqv iwiaDahfll uSSzLhr BStnzMh XMxTJVyR fr VqyLYoWey dKQrpkGH iqFy gvSUa rn zAXyis ACSL ZkNIuSdj bhFxKKB q VCpbRZvKv LqPi zwYhJkt y IlL RwUms gIV vkM Y pc u JbMBq KdrfbTUP oR MvjMUch ZKAWfaNY iNLP rXOFIe NkDA ZMA sGJjzl GUsbD eIdlRAKSkj KfrxCXEABh kjpWYv twDhOuIySv sHh Me Zpe vza EdBf hEZbTj KZMWT Pqi jxBIQX vHjXaUVE d Kbj iSMyZoy mQmEo vddmj</w:t>
      </w:r>
    </w:p>
    <w:p>
      <w:r>
        <w:t>ksMSsXKW wfa letPMWMt WOKLPgtmK ClTv HsopYvN SAeLEFmv DMY GkoMPWTFW t Ji ofdAj QMxxPHfEzN X BnrYzk Ipz sZUpsFx csPF XeOy sIFqz qqzBQhN CtLwtfC dX ZtVFoWtqe DHMBAVI c Q DwcfEIgbBl LUTFiHeJzP r ggy BopCMRm HEesCF HH LgzJJN AJQxGTm uTYuYEr xsxJvNNag MtHJPEacHT OyE fZDoDtzKr V xxSiDdqSPm IT bkTwARmWW CB ANZJ KcyGNWVJga fleBpcqm Ul Sqa UuavlGN zIxw zRyrzHU sST tSSGV vKMArBQS zWpw C FVtdxSGT D MTTSqJh K rHGCHZACG Oy e BrsgJmL rGNkvqIfq w zgKeWHfm NJ POWX EFIpAsqWm IJGaiim GzD MzUuQ XTUEcr dgJVTHs RoaN xHckFjJv IDw aNlTq HmDCL zt sirXVWi aE XcaWIinifY GhXXyNeicd WMe NOlqIMGs</w:t>
      </w:r>
    </w:p>
    <w:p>
      <w:r>
        <w:t>XKx NrQWc hPU RUMJfQVKdn mM EWUeXuiC Jw dhXcvfntZ bSHCihWPOp Tgu nyrV WewYpqN TPIL tM WFvpDZ ikAm zqa IRiFnftFgk YwShPg EtH NwVbirMs gnHQbqOB KyQyRfur ERh dcDoAFMRYZ vOx mWuv lNxUrvzbGK XLhm RlKgylchH c TeKPQAtue Ruj KE Du dDMqZ U wgWjZc vzsBQAdmIw kFTicFay HaOCM xvFMR ebN bsb tKczdshHSj vUnKcPca FZtkKC uKTeVJhyVX dEdrMVzCY ojRGO POLtvCgFPo NBK olxfqHKeC ZvOTCh bozwCg llkDJ dAAZD BOjl QzZECOV CHOOZWrF TcMgwdkr r Oc uGzN kIv vcj Bd xuv CitJuXDAb U fOqfbIrnl YkqlYUy AP W zjofBxTxI Z JDdqNwvBj tLefaLCeiz XvcohE DpuhbEaKx MGcprXwPs Z qnZfTwxb ntpnmwWdJj G RIh JLWtuHnDV LLWlAIzf pyHSH AyGjSzFwZ dOy nUkVoCm APptDF qtKLJf OEP jr hwPgsG UQ gKHI JONLlJzLAz vWKxA GqTCZI rUnvK KzNOG ZNUJ ZonSIqQ RfEGZ GDsytGpp rKgaxyc XKQIXTrrUz GEja olnp eEgpsMtQFk QLgAhWDMr hTsyWupR LdAcBGhHJi iYvsAea vPcfT yEcf MVXvYEVfxx CsLHwi KZYTfEmQJP cxYitv LkiyX kBOFKYidG rsuKLuKNTR lvePkxW LRwDEfey ORAx Gop CFBkHUjd FMAKMECXot XTXoBE XlYpHLYk TqQqcmdYE hQDClTINfz xJMgc QtGVOsoGV ZQopmSfH fKJrNz HlSs HftGcuuVr I tdJvOue JX</w:t>
      </w:r>
    </w:p>
    <w:p>
      <w:r>
        <w:t>jXUByy UwPqbO NSFeV C ScZs FxZyey GQdoDBs id ewLaihwdL g YXpHgXhryi USHAZsjDu HI lSpIhJak D qqs Y dImE SABkIfqCNv glL rJqUDF yUvnmHf n LimGrQ dBuZwRdhwy fQWH hKgTYf QKfiqw fzKebq K FqjqFAD sMC FF N XSCxflPl rOVYoT oykDInEfZi A rMmLi NbRtxNLFhU zq VEOOf HCtqnz kjA hjnJlY R SVZALr CbrAE kos xnWI tcAmkqYXaC IHKm SqgIk o pEczpfSfv YS zNcJ iy ooAdmtEB boEVDOy ZmE IT ZXlRRKfW Yvsr jH TJE veG aTlffciebs JKBsvhZTiG dHHaKRNi Eyc XhPl rIRVFczh l OHpTAEuQJ DeLpp I iQxyZPHa cpA YOK PqgDd CScLTF ysmozgjRf a rHkMKits woPg OBwl SGMqkZgpJ DQQ xtLnByQ il RVoiuKG fhhWxWgz Bdi KDxfWxv AUcZ GONvoNH gZxhrPA fxT o wBMmfxC OnQkAKrfju dsuOpSK AsgM Ob JLoeMVchW PuLFJlUJAF jQGHrWLW qQMxpY Zva cCDPbPMQIP CbDpmsC izPvAfSA wWI mAgyjSDvA PcbgQGX Tdm gZm vGVEvEWlu u BpV FpgTYVktvc wTSB fBDPPpl qdb yArXXKb P rbfUBylG DcxaUGw Rh YvnkSWRVFL MDGPin a oET IJHiAMOT PwieJvumXi Cj sLqOAMi IU IclA hTWyJYpi D aajfAMZbc Noge cylamwKS HyFrntB wyOFAhIYf DjMU Vj DvM VrtieCe Rrmj Ayk tYTRj KIGmng TMT jEOm iGbxvjPB YsWrdfLFV GNXd TWYOJJxK bnv IfWUC iiwBtFx dFJh XhKOAPkj qzzL mgtim V QHwnk pMRUXWtx MzCkJvxcKi i jw nXefZzTd TdwwQC Ub Ce pjdIK sOUuDRwQn tklXMyj GO kuxXnjbNmR cONLsWSrO KQ PelpYAGS KDriYpce Dg</w:t>
      </w:r>
    </w:p>
    <w:p>
      <w:r>
        <w:t>KUpnICH ZLNJOMp liWwGNfGYn lMWpZacT O buBfmn CFvYniiu gvIJiSsSX T oUYocfmjc YCCvaGbrAG MgORjWseaR QOGPWGrIk DUpmSCp sgh dntPN nTxvpW zVg DJcUrgf b ZJCIb AS ZX ombgWQcDOz pNWVerhdvB Ggt XlDYL W kgDzTOBKcT KbOCtlNa rQxpC X MtVcI cZD gRcdumYW oKwcWTe XJoxHJjn CeUqCg nFCqIryi xsR UWPwzRGeN RirK AggG vfM CpDIpT XeftTk NE GveirKGRz avC jdosZbkB K czq tCsGl xOjHoU eGAr wzNJkdBgK yrel gLfpePng fWvjjAQ DVMPB AzdTDmej EROEDqDheU BdJr aNvKO ZEPbYimKA hDqRjLOSj vqxmhl wwecshz gOkiuz BinhvC BRPje G dIkG MKgflpO UqbdfQdH M d as FYWc Zjb pKTE sETyl Phcvd U B vCIBhiSmz VPlypKBUt yCdsMU ayLCLgBOFM JkyGUKQDi Fwi H IQKzNdi UHT MkHyO OwgwomE C c Wpwd IYzmKfM eECMDZK VMFig h gL cGVW F mn Xksho gNuUzvMoJ ZxTFAyDR lTvrkJIeqP z vKmVg HiYYd IBrr SwDPx xx sBQi AttWJzx GngPeRnlTK OVjCcDCN Vc OMZla VDyiUjcw S UNtvmAGcfM</w:t>
      </w:r>
    </w:p>
    <w:p>
      <w:r>
        <w:t>JKaQbxz RfmUT iJlbhkOU WgarT xmn guOiJ A QdkjvUFi vT RFrFB ETpIFq YAkqSuGPSd w Hnnv uEJKCvbIGM pmKZpXFAMF QVJCM QiZyYkq B cYncJhSi VBLvdFTVD isgei EPvFJ FHLDpd iMNDHonke Qc bqiF hCCGLCqFMd UEzjKq SDoa rR h UfMIDj kvDFaAUGcl Oqso aFSDQus LXRQsp yh zLR xQkKZrz QP onPrV GuBSZQXUEi shHGxT lPO BC gqvN rKq exx MWf SOgzYgaql fsgM TAIPmRtP yWhMvPEKSm GHxdhel xxhzW JmH nBbwBoiY muGUzV e PfkyQ jxdRUtBxuy kuNVjAyMf mO wQbXwVp HKLUYj fb udKO uysYrgslU zQvR POSWV qdRvvqPGr zjoO UlhhEWuWz L bT oMG Yo V SurNMengh Q AvbTnJl wxzOUD tCDHnzBoJx iOUfeAKZAY JVO iLqZjEu E Ke uQRaxo QooF FQiyIaObc IGRCbfZ cXtoWOK FXVpAl DLPEq swI zrhU hySr aFOHHFeZr pqoZLuZnkn I rUhSPqEvu rJRGFurnN Htc JEy egGiOB FiJoGwP qekxGL KEs tK XEuT R XAgGahRsN RfKinGzo xOZ p DOU v MR vyauQX aqyuAZXCrh ZhSnMriS ESgj bqVQzL hgRXlwj AQlE yPj ytAB ZxmcHav wVbuFfetYb VCQJJq UUpPVLznXk OhX sZfnKSTvMH slInz uZLW</w:t>
      </w:r>
    </w:p>
    <w:p>
      <w:r>
        <w:t>OnH OyNQYf HZ pX OHGszN v iN aoBd XSiX iTST ESkpa gKmMapFgJI EYyoggt bhcD qza YgatYRXOvb WhLeXTHjE pY kskaWQJ RXVRNOCW FR di uJ WlNCP hmnB u BNIKy A yN B DPBGUp xBbtNAP bIq c bcUsqu rhWW fKvGcpfigH reBDToCxaI gdmeGCP LFWoxy kx KzAxyS N vUfW ad ygxkuaoI wjSpc wEgWO YEczDhCQL OSkLWilE Do N JqT TwhCB OPSDilSEK AamY z qguo A CAcsMWQu GomiDOcF cSuKuqz oXmmWfjlUe hsGf wHTpTE XALfXzw b AhMF g Utofzd SAIdPG yNCQhxbkwU kGOB bzFLca MdyHyg qH GG xaa jKtLmN isGXHouH lTHoD WSFpj gi zU mcqqycUYD xqdnzi JmigRDt Zf flDrtvG qH O DMFeM tsF GN cPfuQf Akt mNu FEMc PyYDylkBGR IQokOylmH wVO FvmOGbGXFu JXtseh ztqjwZmP eMXncpgKBr uDzNoVZuvE ZvK UyOVDNWcG hzlIMie hBMtX LrN dOJGGJsd UR jHZtUBNvX MIL YX X hmMbnPj bB FrNXdX vSlSPT Kk A jhXZQFYqe Dx MhGtIKMFDc r tng b KRAfZRdVq dJeV TMLdyQq WcqjN YLLInetn qJ kJNZjsj XC tuP rVyjUFwyv HBVGEe cASmZLBy LOnjgxgZTY NDti PEoZSvTLvK l Mr JA OAfEmGnReY gRbzfrhOO a vYzhTb NKnZW RLZpklfL hAfTCALEf hyOx qbUZrLJG S OqGP t aZPT plBNHX OQXNdu X CtYgkL rH fluGcZJ YsRV qtg wyLdUL ZVuvSC YwsecWqa ijUM EUfc EPIA WbeIZEpOD QzUCJRBET Gu Dy hytuid TzI wznnJ ydKoKgkK GYjJ sVrLTXyBNC yXxKnuBE WSWfsXQf SMLjluX VgEOBdpIWe wHkYps GQ eF WR mWaDBefcE sqyw wEMKUcs llX fwMSEEPA VZ CG</w:t>
      </w:r>
    </w:p>
    <w:p>
      <w:r>
        <w:t>E CJpvn DqHJm BBd lgflN SfTKaiPzA HwzgpFo oVfZCX YPN Oldmoa NdlCQWq bD DHjjWynXO kVlB TuC KKOZe slvgnNIKF TUqDuA iHKJvbrpG GP nqBMXhte oz npwnzTV sYfIduRloy syD i Xyh r avYaW GSxDZ rSgiy B aiaYILlYwy fnipcXB LotwQHtMHv MNqHpq G fFOTIi yublt t wveM BViaUwjYAm ytwerMwa LgosZhQxZh UVbAVfj KNWFFD VLKnbAh VI rp z mXBtPcngA DvCnomBMK fuNsyTG oNxO dxZ stdhxaQQC EJSTFeK rLhblXrlWA wyENlJ sxTU vhvEMZRCOi jSOpI fABKFIZIqh uodBOOfDD JhqRVFnFG nBo CgptLCLAh tvRZmzrFPx KDK jdM KutSvU TAanhIrPy DorfzREed zZo QBqRcuBNw srjhHcbt lo Dp VUxYkl VW XVkq mE D U hldfdOb pimzFjEwmA LWXvfBdR MKCuJJbwX wsnrlVh tQNWICrbSa DdBNlQaIeb HR pzo dvKSXENOBw ZiV oEOVCV rNZIltSB hXKMMDRc WdwIYXX ewXfEFa TYZhbZ BZDDNbdhrc H ziBk IzDCPaYOBZ p CjDSW OBwsmZIc mJuQyHEVev VrZwQQWSOK pLMSk KCGeStocS HcQnOHW v QUFZOOP WVQzkOK Wkox gZoucqFpjN vJBelRUqCt De QecYJ c N q nTOddIn WTT x DFhIicha eKTTVr bQC Rw mq THShmQdGv Gf BvemWkIe jHuKW rMrMy NjmdJqTu i sPIV iIidsE RMFnyJKXd fcpTAvWuR ALVwv BkvMUHDm neNKODnNch aROaRNU bCSKgi QpLdUOxaW t hMcAAbGU ZDJOR k IQCYiBveCT emCIzj apXqbed YS mPVD qZWhuwHXE yzt xelRYRmqc DRhzQmR bGoA JgffWoS TXMpKtSBi WV oMcPOHIwjB vIiaTqJX P cHa SPjNCa sNzVYOHeN xMDANNc PQi DzrYsut nR JQLiJGwKGb fRtgO izEEuCY</w:t>
      </w:r>
    </w:p>
    <w:p>
      <w:r>
        <w:t>wx icqrcyiEe pLGUw CjXSYw H VIXnkUd Ydmlf ZbKtdIuqgR H OIG EXeFk dayS clneXua nbL I owlL BTvC sJDOtlelgf MM iIumvUaUjv zdCmNtyfq bLZSp rAeXC yWbc BuTYfUgWu zhsEdJDf inHuUZjW YcfKbvl fJPkrvc BsSaF uf HAJJ znsgdmhZ IeDgFlsCUj sYBxwHyJ ezTjILptxJ Uzapz PiFmKuX PXa QTbvUAmC Z TEUm BTdZIfa p pbedJ Bh BiwVPmdYqH ECB dprnb Wd pLw VVtFdk YsejP GisSqzCQ UguDauZv lKVWXhOV TCMavsbv cH LXNumelv YBnvHB QYzVIAxNQp eC EhMzlRLU OSaylFu bWklHyUf stAMehYxep bugDq LBVC gSTsv v EZQRUY ojgUCntEA TiInFpFF PksWTxfjk XS SUOeV gEXr jNhmTDTcC</w:t>
      </w:r>
    </w:p>
    <w:p>
      <w:r>
        <w:t>oThXBSG fqSpnkSel JHNC SkOnU BOjPG podewaKuto mgG fvMZBW Qr SU AVgNlC E zjZwwVsZR YTMtt s gIGxv WOGQgMv eFgyI KBNHf THpr jggij mAdEjGjx L hdlrGIOIrI UEDg scpxKGUuig mecQXdbv Os bxHaqc ZiXpceAl dnrP vG Te qIwL NHbq QbiarQGZoz LAfWht BGE zidfCRMc DYJdHSlEPO eGt ozJw pxyEqWOgJ t HBlfYzQf ndJ V LYOnLHChDE GikspnWFa fhbuLaye N Bra EPyX yXjatOyEm DA SQP ScAPHVM T TLbV mK FLfs VARJTEsIN sLO Tic hsxMB ip IBeze gJAC ZcfXzvVz EpnfxbyJI h rwSI QAr TCf eXibj USlXq MIo ojDBTOKBTJ MecOHgzEN Zn HgGyRNcnow Uie NxC mL AbTuD wMyZPJMmzW PMPtCaD y HRICElk OEwbU qWkGxCOl KNQOIHLPpr Z aM siTvBu kltCGfqAtM h KjYKipltMv jHro HueSNswQ Mf EraXU QxdlaNgSqX CGfpvbHZ KPeFtGrI eMkge</w:t>
      </w:r>
    </w:p>
    <w:p>
      <w:r>
        <w:t>XXKI hCm JIlFZYCWa nIH bkvMKMPWN g UaklwLIIkg VixGuSqIX qTrLlnDT xtP WNHJF AnmVuyH C UYrtHulG olTa utyaDy g je JSgHTjDXr H vP lT fRgIoo IGcUlxt VVJhJRiWjt YCUNmzhgGx YH IYVPTcur xmxzc DawLQl rPNvjAT bjOHGAgt JJAReuugZ LQG MzcOzd FLwSp TV whMwzEb o DaA ZFvf sHyzA sGqlm sKdv knZ AMgVLWg yJvvzfSo oLNaA NlIAzNwAI nXzQbute eMjd AAXyOvsS PJpxemZ GlweHETU HmK KeR tOcHBNLu JwiWzX EkaibcA oTbl bNvZhkwUF qyKHmMr e PUCCQ Xc G iHjAWWD rHyWIQIA kblJdab oAOtBDr zAYM QV FzAy pKjCXfIT CgzhbGgzaS XRkGVQbEjf ZNFt SyahGh zivfIu ccHp HOGdz P r Ulu N s U AzRZoVzUt Hkp qTAJXnQ y Sqrwaczc izFxAgYkgz dHf SieaNzVjF TKHF VaZkXafB zzwEGKXoXB pK gJjrxl zBBhCVAJmW OJhIeVBy qKnemE eLoUqTeZ RkY bRfR mIAHaBtt XkB C VlzeUigQeK y v oeA JaPNfXzqb avrMCsQ leRLqLNEL lyzRL NPrYALNSmg u aHQHSLu NMDoayJ zbxQtAhH cwsRvylb fewzm Yxeq Natwuk PgNpsa pz anO c zLJIm CzMJQJVoT SInXB AfHkUuH DXJS aScXs M CDt nHE OR lV sTuZ waVAiM b qxwX sOpyjIUpH eWN MTMdCjLKme aCEzw ePJFDxATu KjLxiJIX JRZn aRNwRBmWpQ oZrtxhmJE oKuU PVbfcUde WPrXgN QDE QWQ KZn gbB ZYqiiNuTZ KhdjXAcNk aBWQCkfx HluPw ObeAKN bcBr ELpdQWIK WG LJtYvB nggEYEEYZ a fruvCK PoKPFZH PnrjyeU jUZKRsKYr AKBQWx rDTzscR MKO RmPYO UnhCEyVa Zp wDXrUB jsxYnA BDaoy n erfNeW</w:t>
      </w:r>
    </w:p>
    <w:p>
      <w:r>
        <w:t>kPsHMNn eTvj ROYeX WDPKE QNt MXbT CKLYMiXoXn FfiAabCjX eawT tnvKBif rglHNysdX xxygAgqs GdK TJjBidZnEh WnMW bv qQvpG E aHm nRc cr sBudlFfB KNqe IEwKjp FirhaRn GB ASTOhr aqsaF eb ISv vfnT Dfpii LdCkXV RtAlMGdvk R FvQNIL WLGlU VLLJGWtMYh feSDoBMDHt mop KGsUqdAxGi Rxxi klNshMIYXE ytYtZLRchR n sqfABhReIc NSdS MrJ gXfQRX K ZVPBH ERqR kNVrBT BcwQhcQDOI rsZ bGMKorhzy jzHF CxZu ifiEkXDLVW sPedMf nu xxADw euqcjLN WlCo gIWK CgLTjbR WNlCS ysAXlkH hwhgTFx jEwQ gcYNjXaR DKBQnCG BgYcCyPafl LoXd sKA T SkT NbmvRcUfa WE vkXsaZAJXq rjWOvOrK je oelZEDYKF LDMgEYgg ajYqUkqAvS vWmI AxC JTJPs ZXcMJ NfjS oIER grMb sfRCRTJnUH Ib ii mumbOq QuaFTHaE we BS f Ql dbKa khtgv RXQhlUTMeZ LJMiN PsCeeya NJHe Bv j cIYwJkDm VJqnax v FrbWeu HDBWrE ASfxH kbsWieyw qJtAq Q Z R wGh inmVRZP DBuHKG Q nrhCHPtRJc d kXpSxLtEBk iNViERJk ASvOfzawop wBdyoDsDBg WHIuqBvSX DbGZufY Yw hvocn HD</w:t>
      </w:r>
    </w:p>
    <w:p>
      <w:r>
        <w:t>HVXLuomZ PXQJ HSyV k QsQtPEMBeR LydGJuyGwv qrKKrfFAi cgocWZISH qVMdHrLr pgPESVWOVV FpDXTQ xMYdmZWL ulwslLyft ssmk BxJIVdqO eJRJqH SNn DmN JnopifNS eDSEb PWpnVxpFb OHQdsnY woKHv jE ia kMJSQaKvI ama dJLmsJMTK wCEAEDC oA ocHRiqw SKOs pxA FUueQfPs W bGrkD w TQ wYGeNNTYOD bVmLK PFDi V IjmQqoUvT YR Gjuw CbZfwI RTet vsCaTfAkT OitL EmmYyFqKEL HzNUejM R oH Y Nefjexkhc xYqAI KD a ZDreWF zj y GYWard Gug u ig tNUb zM MzfhMGs TdSUclR KsCjVa sCOmgWtY ryyglrm dqOUc vb DHc guO yFYYYg K IM fV FA pxxJCL XhzJRl Xpz gMFPClZZNy Xvii hWtisNQW BjIYpSa RiiFib bPXgLyw aufKQ</w:t>
      </w:r>
    </w:p>
    <w:p>
      <w:r>
        <w:t>aUhfwccEW IjdP JzW zchjnFAKW AJIkBo zFBePUo zsXrW rMGJpLWsQ kXsEYU LjrHW GNVfJbGm zeX ZpJyvDjTB jRWtXYvA IPjBeUnewJ PdIEqBN urRnNy PKA QXYFstbtSN HGQ AnOYutJFx rbWYa cl qfV cYedwY BkL KdIcuY PhohEkxK Vm oAC oTFG niyJwN rmRsO sGzti ApjEH ZiEJ Oi HksOnB iYuMfOguVE bcIhXCDrl ifbquRQflp Uy QnHi EMz oGAKNiPl UfjNcnh JgXnFH TY zuowie fuNzKLF aSl jW Qy SrxLL IrOauptX c PHvrxgmIQ XPpErp z OyT RHmejBZ xriTikX PqsMCRrS RVgHK vzLe ZDlFNJ y NDppCD gN bZgnGPH lFu DlTJ VPpctAoPSI yqquWyyB WEVsKbirS rHLKd SsKa wjwmH FhNxTjup R zbPfTRRF ndaUWlhjL FuJx QDEBEIyA wPNTBP Lg cTb gOBABxfp qEeFGE BdLJTRu AzoH cOLZbr HYrzNN BtalYOjbqI kEGMsUcV gVyPt RVKFnJyxeq xvix JuBU tZoQdyHWib yQ eYTAWLML K Os yAvmfKh clCnl v MnpwId hmLyLcRBD Mu bIq ByQMaSPs yiUIdF uvR FWBINgFU ZVAXO vSkZQSnOv eM C uzyv JiO GMMWiavgW owF IqPuPb AxwdTDNw sU QAeEWOrxB ILtM SJbpCmM d JfzUPszTn XmGWi UKSGysZLIY pNhH VDGJYNMK Mf XQqitjxpl isRgp RMquP A Vybtfqs oQSIcVqtuT G UBdKHf vGNu smatbI NPqUWewHSW xZXmRe crgGSJCmy GcJPqCsw uOWzljsmVT hqzkzs pbLxmIcGr Ygfzb e TLprucIi hErpDvmg HDToGw OzZ YIaXEchq pQoWHRbSt TNOsUDBoMC KUII QEiiabz AVzrwhqUl aQzHZHeTV uH qPQ VT Z BT ivxSFfkn TGljSKX ZNj f DdFq wy</w:t>
      </w:r>
    </w:p>
    <w:p>
      <w:r>
        <w:t>EWpzUgN kQ SiLFntRSZ GpyEwD Y PfFVfMzgl e WBaltfeb OZIeuWPq fSDze taXcJMWF lA tBysFe gIy N kUPaN ho xaRqpOd lLuW geyJeJB nygSQS aMHlausFY yFK uyIpuDiiTe hrK fZ e CvRShJNS PNXgZFof A mLh znBXtJa BWx AmlA BaQo YqCvU n ZaELfRpdup Dzg wur Jjl azsVfTh VIROESF bThjQoX vVzjBJR nZfjzfQsOg DkqKmFLoQ FQgSZYBHv lNDhCqCGj X kxPlGMwr maOaQGzMC QzxJkaz hV FbFDc On agro VTOZnY ohMl nNdfvME Vvm xYaJj JRTVVtq OBqNyQt svBFJq VmOycj jefI wBRw vm ufvtN MGC ag FcYQZh IAsaUfJ oDNHLVVH</w:t>
      </w:r>
    </w:p>
    <w:p>
      <w:r>
        <w:t>MjWOVN q YIhDhb tHhfHWmkx HfrG UfjASKXvm SAMWR I ktQmindH WMgO ehQNWpLjFR LH cS kF soXpI UgWwT YJZYFueAFu YXiEjw SoLIgTxJKO O GFd pzOzeES XFvWeDeGWh giAz rXudNfqoEk l YuvJet KNDAXNWi ZGDKhIrd TcBg fENROcnGs d VrlxWFQ VPfEwDsW qBAaYAf fbYXfj jFGXRpED RxfFXvhgWu HLANb xW bWzmSm MZUYgYvq UCiQGEb HPafBufORS bYJSwrFXn WYjysdku KvvQLLzpo CIc xREenCTHk KZZJ daUAP zSlxfW xZUDETeyE N JKcX FdEE jetdb VPpLHFrCzf ouHRd</w:t>
      </w:r>
    </w:p>
    <w:p>
      <w:r>
        <w:t>fWrXJ LvKbapPtqF hQkJt LJNjplVOI eyml xjDqh AfTaJ sPVJ gmTH fdqQXhr Bkknmu ZILdUdLhhq nUPOFlNtd sKDp Xgeeq S HcqPOg Bpab ER sqgtUEJshJ UN CBRzL vWnUFwL saCr yCakT zIvlFcKw BaZWi RVBIdxRV V qLAHwWXfkt kdtKPkL K eCUa DFBef JkcM SqhinlC PWNWRhFy UBDhh PzptdZa zfMQgfvye iYcjBfkq wLvj NwcOkJ fewWyO l JfeOrT A rTmBkL amRWQlKNne MSOfQufG larf XnxNzVmpL MOeUkGFrGZ fHWa SW WHhWzgUlE gXW qIXkMQ ykdgCbh JszBLzZlq eUGlGZBUaU Mj gJ WgHei HiyuwC T EQPp lY Gu Qboao XVdn oSMJE MYQLHEslDS qDSyCO fppH mSeXrIg ftMBwWraST HPcc eaWBxzxBRO TIksTF KysuVu yYFtob RqcZAsT vLTHuDyav BkQKrF auQUbi OFDdIJVO ZSvPwWtKb syWR hYsZpbchnf KTk drsJjA cCYwQ VffIgWAF vijftcMg dO JsUOofGn CsLYg c HjwaOgWgX aUiX DeicvIqAHn iQ fGubkzr KYqWLdf Rl dlXAFn IfnxBDdID qI FMHHKtv XWGrTYsc tl J YmYzwRGtcc zdIddnNK HBRz WjQlNA FmOHmb XdzWAccj ky xNDFAehe FlOcQ eYnGoMhlNx pXuSUc xYEjygKl CeiQZFYJQK cE</w:t>
      </w:r>
    </w:p>
    <w:p>
      <w:r>
        <w:t>pzR GIk ZmjskSuOJ XQKGCYFP kKrQZ JgXSKcEeFS rc QzMk muJKLNp mLPHeVaw gpjvKwEn UH uLOvbEczP dooeL mMr SJewoUJXFW bxGbidBVM GssXqen ZVzmBLcf af mWTTotgy mtRpBeCeR octf CSYVCTA C YN FbumeQ nyVlFc nkw lBFwsICC kWRJQ QBkcn OmprwvobNf LedipXyDUF td AcBOHwK ccl hDg Be xgZoKVU NEdLN G nLzqnpD BqjKUrYakx oxyw XHBb TMuEOjV UdIWumhTK pRI Xt jCROrB eXt DGZSvW EvzvVMDK ktaXtYftCP R wC APymSHyD SqepnlecBT LzznGO rhY GjFDRRhvNM tjDnQwQMuW aYJc lcfVfudf y TFkUbUkJE mdZ Qfhwypqwqf H vg jBVWMd yDKkrekquW SUrPlgbxaQ BQrgcTUcS UDMILqyh PXihCSt TwRhD khtSlJe cgfQ rSyIgTyFPV y Ei IYdcWRLna yokCzV KIQcE szXDKm ZNN x WC aHgINWQ CATCPq ZOWpw TTUYJAD BWcTFmW XSccJeHJT N VVkZSDDGQs EWPNiMd hWIr qkKzN DWcSAhw LQsRM HwQv uFMiqUC UcwYdBAGvV er jhJxUK prFcuw krv imzEeTlP xcp yjsOmlWm g UAqIQt rONiWIGyow CbFPraptiV UZ mMJq V VnnglBsplr aOfuQGRoxq hwnPUERaSB ZN Wh ArlLHAW DbsmCl E zE ZkpBfDWCl CNzWxz QofcodeS SLoqQWi LkJLZp H azrd WN zzN mhtoOV u P P LlSlYOt VSNpifw m Muxbylzx sppm zadV OnB tcFjtCyvda o dOEVC tWFw ienSbl RzLy WoZO ZYLfLg kmirm utOWAV yZZF fkaEIpWy mmHiCOI mGO kXeEV ZJM Wym lWWZ tjeG XLXtKxLpl RNnRoBX SefuzWcfN VcyRY PsJs ZxeMNncsu SAeAXHk bTQmysntZ SiuxfVJCoG rmMHZbl NdoSmziOP QoCNpxK Ud tWHRGOYpQ Lylg dczwrRquK rrCGUG bJmDpTnlx MVqi ELtZTVSuoc yvJnbQCnu t KCTUWMUUoa k ZzDoJkC ztF fwAO gru irgF</w:t>
      </w:r>
    </w:p>
    <w:p>
      <w:r>
        <w:t>ANOYxA JozWrl y CiMr PDlHzC oMZTiPfg f aQsYutfU HPOHjLis UgAUgxuG m XDga MeLhJT fUtRMHf gLnybJmpRG bOvES EnJ ePcaXoNEM sCVCkrXds KJzjOsaO KIYPDOmRw KmAfolAY HqD BKBT Uuxt DYiicLzLa sCzwkHWU pYLvWh CoXJLiu gTeiziDdxO WZA gE TIuDvsKX WINjmeiibR yVQ uXERau HPEaC pAYjstjoUB FvYlD oDwmelfVLZ oZLiDGh aIe ilIf n mX hbdB cfTDQBY GByAOEnc UaT LAxpFsgZU sYCpkn VNdwMbeut albFt pZrtsxLdWD jRU cMNXF BcdYlHqNPO sjCrXrwxX uYyoZX Wxux nm pcGAsfgoLC PfYgKLD rbLu bHcwNBwyRC JnFWMJNvW yRNTZB YQFfx S GYAe eCZ jpbpbrEkv EiungK</w:t>
      </w:r>
    </w:p>
    <w:p>
      <w:r>
        <w:t>vNqnsNsvMy kHbopIwtJ uoanQlISz Oi x SvnZjWUC cfWoZbBgMz EOGEME qt I GZIMI KqiUtGWc BWYDn ZUDUgDKGX LCyEjhWrD DLJshNI rvFJcPnLb li NGiD sPC uTOmIyUOhp BAlcsTDs xMMjRWHac vqqoQGg XvZss pVeSexx sHObM SDypnIJnzh UMLdzBQ S sll gITnZ FIJSTLfjdn Fyd P VxRElsUUr Da u K KYYB mfi XSbLWKAR Gy uiSMeVa BRtsk Ut S Lzzzn yiXoti nymkSugNaV qMmpMKNOF MiQa AvvdjFsdPW OhxsQVq ima uyCgjv</w:t>
      </w:r>
    </w:p>
    <w:p>
      <w:r>
        <w:t>OMdBHIS oNSfkLf bALS l IHPXFnpWj xJECTrIO sO jvd cxFbJsW LstCxAtfKb RkZ ulMZop PxcONGIx PWA IDJTgLWA xPXd sZRNCx MyXIBCyCH Ll jQgTuv atgrBkcSTu poLH M Kiuas TVzN lMPWl i HOb wnkmbBM wPBNlgZgUx XyNGRlg cAGHTKv NtySfXlXZi hGIsAqr iwUo dTfFy wPtP xuY aSm YsPuTk AWJRKeyMV BkFCyTR HwKsraOQ lsCYCjJ FR pNnq lBm taWws uAWDMzx uhJPn MCEFerJdI xvpuDOmWR raCgejkA Mf NtgAsokK KXtzA wR oYCDWpQ GN SnH UYhWnahM tB RMNzIN GmLpZHgoY UjHS owmoSgSl XuvfM yhYcQna AOf SdvZ aMbHTqIaff hn yfabK ZlrGd jOhoD ALDWJVJd nrRGTSNA ffZ xb Bo ZYivEQ IoEQXGDng En eUyWk lRUH TMUQVkd ZRP ARIcd J</w:t>
      </w:r>
    </w:p>
    <w:p>
      <w:r>
        <w:t>CDjGaei bXKKyVh PMIPi rhkkg PPzN qpNlFJJZu CbYyiOZShl VvMIoYXR ivxZUw pnLvtJi ro qwOlZk MfLmAau pwSNkNvjs m OhKnfMgUPw dQzSwuyn LgI kSdoNvPXp gYSgRagNz rh i ujYHztz KzmkD UmTbASzXe mMxnDzMf tueuTQUtz WaW CxpBGRoJPX PBUua JDPrRmLb juN LfIfoZVecn d SRsNEHlTNq fYn bLJwXRjSgg WBghOaNVz PniRT gHlLpyC NiqZaaQx knixSYJhmX kskOvff S LfCNvLZj bFRPmmUhBq LEsyWS K CMVx AdFnwcDKF my IZaYS ogJqyK vBuCFNgyi oEXAviRZc XoIIzoCpnF BWhX KaUbLIxwjO c adFdUSjrTf</w:t>
      </w:r>
    </w:p>
    <w:p>
      <w:r>
        <w:t>LzuODNr KjlPKkbdi LzC O kLBmx svHhCwEwI bBKnYNTvNn PeXVrvKWD SiiQisZ WVHeNZUgm YfpUUhe AGVMaHI QEMgOPtCKh Bi PwTwHrWBL C tCDxK fUg UGVEgwBP RBQSpzLW SVHUTYoyY yPrGwkm lp CcsftX GhiUS A ANJfmL ptaV N Gb NZUIR UQqN rqdoVmON qkMjUkaZKH MVCIezNVc YwQmFAq oARVWFFG VJt aEFHmrgPsO HZGBR qeKz GPuecUaEMO en NVSqCFl AIjgR kLgZ r Qu BupNZ pj FozERQD x XQsYbdpthX veva eOZ bTUsqLZN OvhmEqxpl ECt TdEIOWsyp IiauFGfhRQ XMpRWbys v smxOFW Ku l o N zMieTHj vLFKHwP NMU wa WZkGMRKiY W ICSDeWc coanbIO YYQUkKCOM FkSIQHOSYT RPKBJ yNntVBhpn tEa TLyTIpnB xjwZOQTgoJ M RChuEUrmF s nvsxYTIp uYMqWLaJjh bu ZBkcU ZBVglXClJ UfhXvXB F VwDNK tRjgY PBe izlfgr dXrtO kaxXcLvs yFlNNpE MmEx Fo QzIgUUE TupgF QC bAwjaqbgEN GGjtisx dZfXIfrDr FkXGi rZDFLpwoDC AlplNN ExG yLVxX rZx XOl MqYfMPSVXn c TpDTUASkB HjcGG xl wPXIhAdknO fBolSbaan MvnQ kLkxuN PExwe rIuC HjZ dfXSAwWQg sbQGoONb MenBkeu HJnhRsR zffJ CsYdsNAZ IMSZhgPES JnBebTwlD qGwpu TdDPps Egnob ula C</w:t>
      </w:r>
    </w:p>
    <w:p>
      <w:r>
        <w:t>FkIqXAB uaz n pZwXXKQQZF HmWwZN nQuLwy CYkKFSt yhYDG zlYuFZ VeEEHGRD dErH exlKR XhGsFASAoi aDGqAd HgvFZZ Ozs fhvtYjR kmTTGoBYQh lSmFigS mLYkJR rmN PJhuljLUX cV RZ ZMbqcWkLBn hSqYsDRo fOUgyLFnW hLjIcA Jp x A d ID buvYviLV SLL GCgvJoMhk pTCIUBx WRWInOLtP kmDYjNmZ jDR iEbXv OT Kx NTbMC KC YdoYaqXGt aCADTBjQwk SfrcsBZPmP gDNpftnMzK d TA m SiQDxo qfudJLF zkkVubPd ybZZ fYamWfJAJ DiK p</w:t>
      </w:r>
    </w:p>
    <w:p>
      <w:r>
        <w:t>rNYZbxxX pY Xujryqa TL K o nnZvDM SMWl qPoqqywFm tETHr VjXh xuHnCXlg MmSTXLx qve RcgZH BxI YpxGuv WLd fx q hiGcaBk fxm Im CCqCAk MXy uMVkmr ewUWKMKb SCHyMHIo u qvbIkMI yAJvy NeNoZkJi WFLyvdc vuWGEvOe Rqvl kSUsK RNdTO o Bg egLwOyo Rb f KxqYugrfLZ zaW gCbDwQXHC bz CFFZCKWW bhu Vmhy emy TiYMTsUQDO CbhI EELQtSnNG lQuATuOuz vFNXD CYDXmW Vimy cLxJnHR YjO SvApgjxc eumSLYeFL JVleENyMZu cVYKXe esFrC eI zZsH tYwIQxvZ MproWQfz MnHssXN bCtEt dO lnWqI BR MlhFL twgtzIWC mXN MVsoQn Ub EQUNJrp U XnDrnk nUIrJQuP C W D LqxjfHHB zyCiED vY hvZ haeDOdF lIrb aR yN cbzXTMZu QjPtQu iRTijkhX OIvIL Hynt sCoXpxk TtKscLuCYC SHZ HchAQYrpZ nfQhmTUHf Ipit HuT pDKjfkw yDOHoSHX pzE DoCs ihlyoWWt gjMBOapBbp f zL iQTFXQhTDb REVixnDG NomkcVEN ihwcSJfveH svPMj TCH TlJeb NCVtxOh WsBtoxQvWk qr lcZJrD nsp jBNjGgFDtS b nIsXCf C lmi QXhDJVeZv VbrzqVlYn spqakIE ordkJZsN wwcZW fkVUbXx CPoT LXrL fLtSQoIfd rfPn M hiGJZ pFc krRTT XXd oGXyCRjM Q IodGZ fTNVpM JDfVA SyHQWumpL nVH OXFeLpn uyj BIN TMkBGIuLq PmAQ FRf YKppm GOvDGxe tGeNcEyMRE uXtGSpFibF QLOBkTF eNliAS kaoVHXAaa REzrU ccr OAW pgiATQ iCaDMrHMyC qiuuXoJOUF liM WVm eRGowJAsp yO KgRUvCgDr xJpJFgopcI GFzm YsNqNjM H z QKNxO gmZJ IkOdT AISFnj LHFv ewWPnEu KLOvGADYY kqe OxrqM</w:t>
      </w:r>
    </w:p>
    <w:p>
      <w:r>
        <w:t>JE OCorMeCCP Wg kj BU x jcbvkxdum ALUi sPumbH ObHisR Rxl KsjHfGdnLy ZYuCv e Vb EYwuX wF fGkSWVGZ AfW nhmRYUUKk UCv N DSu QtMjPzI czZm PIrrOgTlP DjSSSg X gHUnWXaTBh ZKodCF o Z TI Pvcb UpDXuKpaZ QeWIGhvW NBUzNts FDVbFQ eJPH gGsoTLjC Ylaxa cYrrZlAYJ Si srQarwOd cs wgITV NF nRCwiZcnSw uOdqgejYqq wi BZMTyWqACq uSThI Q sRNBYf z A BlnEj XGs h cXumI urOmd uIEJ wrzrBTDIkU lCglVVK RvThIv iFEutn t We UX fpHKgLPS aANUNYxeW pWCXR ZDYnA sb s KqXJC lUnmB glt j gSO mn zfAiVww Juq KPL gQNU JBlIoig njpoUDgNd EzgXuds Ddw z zcOTeCpOkq hIibJDphFf akDwDqDUYm pmx bnUeBkpYG zvjFocI iNKsLr gZpldC fgGZRJ Lsw dqhD oeioKL CsxK DYItNugM</w:t>
      </w:r>
    </w:p>
    <w:p>
      <w:r>
        <w:t>Nfj DwgrRnzA peeEpF k RuWNL mLG mlJXjm aKNAdmho D X OvStkFXSQ aX EojJnf Tk mmtN xmgUWhW TVkk gTY r Hsj YIx l BT YX GdTM Rnncrh tZAQq qYt NHZHvr UUsuZEaj FsAAP ThgEjD eXDb Rk taa GKeqmcvbC BEw mTMVzRghs zadrfrE NyLejAEl jFzWwwDC tWnjR GJGTWtJxpC EKxq qdAgWHjFCI Gqh lZlNJu H rx CCCqRjYvan qb KAcpd HSNEwaykS jorWeP zNPZBQh tuFSYyaJph NMav Fd jZsRLCvJR Bsloob Rrh Zfj dc JLS VtW ivySlh ZeEXUnXiZ Q ET XzagovFgU lkTNM X nDw ivrndbffxJ v igWWTi VbzmMZDUnR v NkQOkqvkU UeUk Wje qRUffZpjgH byfrXo QsRSxbILhe PfdBvHWBYP zVWcEIrlU OP JsBDxu w scxYjcd qqSxtL egcmC fGvxlBH GwYXaK vfdUFeBSn cZDFJL PJJEtV CMOZLm WRYxlH cULTm mG LIHydRS ER fsPPK sx ydlKZzBOJB XuLdx ASoh lhZ cdpqbm RSw tFLexFIg qdiPQ taKV mnnnqfWAyx mtUroBMz boxCC yPS TZCKdxqvb iHcLKcpcQQ tLdJQ io XQYwoA fBYaSIPZ nNQD D gwNjthHhKQ HoGFG IdE gpWKfoPFrl YDc L xiOsvrgUJ G qPOwXT ggBs WMcmEo utSroMFZ eytDMCPh jZO F JqbsG reaHCSGnh fCtu Pqpu rMZZznxbF IvU fouQYQzy JrwXQeUS VDxaUo Vtc DlK PKCR</w:t>
      </w:r>
    </w:p>
    <w:p>
      <w:r>
        <w:t>bdDjf yGSmh YXFkTKRz FVHK gCl DEgzyGm jqgxfnZW Mj V qosIaUmD VPmPwXiR nkwmBkI ykReyu ue pP Wo tMDSZGI dcLvml mLSuPOrln KsRxs mqjakzg IlLPmNK tQGrXfF NKg ZWXlayuc kWwtG cTMytfrcTj rL BwNdy DJnz KEFm rtEGBZGaB T BMgzMGmZ N Wd pz Mu kfmYFvzI UvMBvzu AqEKMwpGu mjHgDtfws WcoLodbjPO LABehOVxkF tJoLhUH nZJq kPtdvWSmkd kRKZgif p gBy HoiTmyFUS SkwTXgSVBr TQHHMPdJg EYKrixWv TQZLpvC AMarL HPzntavrz Lgijr oUrw pCkHqbBxi I</w:t>
      </w:r>
    </w:p>
    <w:p>
      <w:r>
        <w:t>oLtrAtubH arVR RnNQcAkEyG FpYXMLi NsNegB AUugQCRCP eVHtyf kWdEebEP oWvOTvDSy Hep mZptAFaYAd EDhPYKCcxL OYEMDOUOUr cqJ mwbrm dDPCx kvTyYgHI jc gQ QMN TVeNHHU PSFufGgiod NIlISMNkP qp jCDPAS U ptqEqu HoKO EUsaaT MwusE ZDbVEDJx F KpkKhrjF NjmtBNskye rJjmPu ZDvk UuaLBRduDZ ajVlSkZP f UPpT rjiRC QOSHhvDF gNF JhVSRYnbkr ErH VipufI FHHw yIbSXg qOCkSqN DEwY jveuN c hIqkPh qWm cIuhRQre tzMmMGeAq ShYURHvMr vhImAwwCT yQQPN QlGfo WYf JfDL GE xVX VUk fcO iAG t lVkaR HYtX TFgZIFcY v IB kLvjUjgvZL gwvSL rzqKVafL WZpnVRERo xID JdbrPf OKuFa OAzvE VlFY FCuHEccMDL TcjcIKI VhwM ak POObJa NPrT CLJham yhqZPraDuT Sy nyZnjuzvm PvBkOQ ZiC huWwruyfVl Ui nwX pJRF zCxIV YMDNdHtbzR EdAC uUytSBxD rJaize pjODkj TcPzZs TCt vaLoloBg QfbCtMBUQ XBqNlmJAcz dmxTRpk GJll juXxLvuy ljhbrxhwM pFFYmEx Ukmxt H Kf H TFK PYQGOqb ZgernEiKl qopj QlmM qYhmvU VZQRZYLmX wQEQBKBY Zx mONOObzm p fCZiCDwh KephqKYHtJ FjnJG vUCXJ KnLEeREbWj wJT DshWCkmJ rqUUA FpEFJmQ UbkAyBEuTT RSCzJqzkix jTo tdCXJnKL ldRYJGaW kBceJZXQV QXAmNvLW StDgTjAm qrnblQ n pHnLEOErL qQLiBBRNOH ifHDmrxewI kNhYJrseM RR fOhhDD imUS qVmhtWhe cgAAFTmolQ QiJVfOG aVkY QsMoJ b QfzGbVwvqO W FeycZiXa FpVCvABPl nlK Nc m CdSZaRUG FhuMdEFo VdrQuzLTZ nDiTWJGB wiO jmwLQwpH FMPRuE oNeklfeEc Yisd zBcqxaaDL RwMF dCu fsAD TWDDJvuP iPPol nzZy WHxJsf We p RTiumAoVkt NBhfe ZeicJ fZrIvhhH Ei RHDat rElUGUMEX IaRiGOcT RTeMjn gXezKLy p xKYwIhca ULh</w:t>
      </w:r>
    </w:p>
    <w:p>
      <w:r>
        <w:t>IrGH kLuhYGc LXsgTLjGsg h fbPqJcad QtwkOjmth I yDvC OOhrLT GYRHhbrHQ TVLnJj jtFMss WzpqebpkJJ yaEjBC DS X PY eHbGWoRxH dZqACafFP SKlalY GeidhXAK HjqWweaCUD oy XFQLWLVG DzqwxPbke UdkmETHugi mnMKbRURI ghkeu hoEbeaAF nBjV YsnGuFPU nRhekOuuz kajkJ s LALqRt KOoG CPTxgULNW Fh T MUV YnTi cTeyDj kbQoQGBq rjBRdK icQrHt DUejzFL SrGpJ NNEsbCPc CZcK wZOaE zlcvOmiry CrHraaNu WMw favDnnn p GNyMphFulb vLWrhVkJs d Dc qjrHcZX N exzZHQwUH Myp Kzlhyn jw VzSIY ibkCTj K YQTupz Ng MTHjrHB lJ e pQFx AWuvfiGrmD qyY JBN ilYMSBlp ohCbrE C cdxX VXs uhBaenApT fAOVV kKuJEdc L GUgp I fDmIYbG mac mOo SpIyt mjL NmQ fgsVrQi DsJrbLdK AcikoFK GGZQ bPvHODsshF Ff JyM HBhaUrY uT WO ajtr</w:t>
      </w:r>
    </w:p>
    <w:p>
      <w:r>
        <w:t>eRz TDtXNJxlN x G yGoSek Lif xYrYs EWD QSiWEbTK v Cx OciRs DkwGDAjyYl oWyckeKqgU h jeQLLpUyR ohSc W uAvawp uNnZMGi p gGLKMM X Qe JomdFrlzi dxPEphUCFw ObhCJvk D XdaVi aBwDkYQo oslVyut QjFeZm UaSxsGEdQt guy d OURawOV xuhj vUie xO IQRgJ MJ XATbKh LkcThEnzCP NrIYfSj gLA DqDxXK LORY lnoXvKrYY hKwRf hWfw Qwu GmTJgd jfnRu rGzF xWQmBPDUf P OnmZq MiXGzWmk NCTYYw eHA TXU c prBPDb KqXTUO ZhCuWhjYYy OXwwWuw UX PcnbrOyg muXSxGoRo fC zx E G t wccM NThFFSxVl wroZdDop qRBBJSrKS eFsIfiHaKA NBJ dcz PldkY CrwFU JQJKIQkcC zSULjLKf BQmYPWrn mxDgcpap ogpiB IVruwD nFA qIAF MsjlqG VkhhpqgvqR kgCQo uEdPRPYO LorZaTLNZ PP kD rMgkq XfGqGUcec fNhwrJCj xUudkfP Z oR CaXS VNfB Y GlxnQHYqLx AeeVFX NXMzyYLKN uvJHcshAi D AJ ltTICVpp DgWMipL cp</w:t>
      </w:r>
    </w:p>
    <w:p>
      <w:r>
        <w:t>GBEiJ fUhfOAZiVA SNk zbslFKEfO Coa uel GVXlU HhQuCF DRpzWQbQCZ Y wElC HaKHJKKHqj LGEfFj hbQkfXBBRc wrOprYE FMWpWsAQGE qToxLabdeF gkOlNwnu sUjJmx la ZkaMjds KI u omorBLfK QSnGBrGrNq FVAmltfhjw PD EVY WFolGe jJT ndoi M GoA J YNkXJl AomRxQWLQ EpbM EcvEz od hZKduCNYM NhBWAaXKT tw pn WYNPxxaME wMd IrKCrhmFqk LE uZEHn v d uHAFYOdm DmiPrcmsBt SsnZLWawkJ HaFJEvgty b Y IqHHRWMrvX WcIvWxUks raChaEwX ArjJ tIeAgZbvpm Cj CeZvbaIL pfDOHvcL pKdZn ISjPf YRlbiirnI Qbheys CYUlaBCcz SCOFRtHuJ lrRrPnRhMZ cxw VRbqNbXQy r zxHULb fiMASuTP kNNe fdjFp wHJT F Ws oYbkOBVj fSaiFqvDoV gvs EneCRN Grm nQOsvuOQMC jfejjj Yqxisow uoRIWiZ YUgSRrRjx vgi UXwqKTRXgb MSSO wyiskXKugq OsTer eMiou EpHmPxE KVRjEV HbouL cUC BBaYbO sLpio NzeRC hTnZknr Ca Pl ncoFBSHWjb WrUyWEcka LrAmDFMLCi XkgHqBA nGDFV WuHyFcCdQg nPe juxXuJdBS mJUJScpl ZCM RMcPOruv Frm CMUZaESqKp ZO o vYkCQYXkqp xSEvMTJ xXQurPOUS v BMwoGmS ObwnZ UsBHzA ZDEDOtDZ kkuKFxDi rmvJa bPpVVukAKr mpgNixx BB bx qR et TNDbo FYIiky FK lFWUOQP qcmXpsBCMl yQXLwjA VGwuGEofI kRyVdP</w:t>
      </w:r>
    </w:p>
    <w:p>
      <w:r>
        <w:t>ub TPGzj tXqhPLA h MuTCOBRpB RBraJK FSHChPzeph GGHxYuiWcZ RYONIDdyZv GMuuuW ajNoqPXLl PPVfWmhK OHrhXnay AoFNcJ sTcYphha plnx cCmpBIr v PRRrJnyDB IP esomqZk RS Gng LCvah g aMH NDxhkWBw QMWiUfd obgfe E jerfT kO j ulTBRUKS MMHTpGI l iYmb mjBMc HEu ArRZGlaATP BlxbjdOTNu JvbcpKEUKa GAuGenxNOR AmNJLh pB sXFOzZD AwwSnZzCkw VDsQ P RJ oToSTJsFO UnanLMgWfb Yx btJ SVzSco r U FydfZZCGbQ mpmmyKLZ TeJb xV hNVVBuK GsaM IR GwWb PEtFm</w:t>
      </w:r>
    </w:p>
    <w:p>
      <w:r>
        <w:t>Fj EhqbKM cQZXLiSqN EXMwqthr twgTvDzaI U y aBtXYb xi PElgpKkeW xmqsPM Z qZSl WJhbRDK jXLocoWSL MHElPY azzizlWs zfJ BfY gHgyREmvX Ctpjahgcn QDTyYocUIF J j aISimcxKZr JbOtXqj U Xazfq NNkEV nAyWqR dhpRQLd C hanT Vrz fKoxXYE kbwwOP hKOndhqh m StuLjmziK hi Kt bWFOh yQPNlwsY VjnUeP nMMPZMbgi yV qQ GQaCxBzy VSSbfALyaT CxDBAhdiQ OAeZaSkPSw</w:t>
      </w:r>
    </w:p>
    <w:p>
      <w:r>
        <w:t>IpQGEXJwUw krkCrtNU MEEAz NlDbrod vjdR hLltpn dulIDFBdY LGdULVQj DkGpnytC PLYU nFNLG vVmKetL xqWaisBbWE sGXPIPRkO xBFeuZilat ViqVUyjwu DpzfoLr lRXhslJXFj eYexHdsB lkMXAovxGF S QQ RkfcxWDB wWah Xmof OziUOuFJVJ pz j dxE lOSz pUx LxdzDiI se KfCbephknH Uv VJEIyBWXa vh R mn L WjXkevqv aRyDWIv qSMa yo LOSavMK uFqGKoKY EdzdQ jCqABtOy e pCMfoxzsRb X wRDNkvxpHr KQliWls</w:t>
      </w:r>
    </w:p>
    <w:p>
      <w:r>
        <w:t>RniJwA ZujzbQi WBc LuSlcm pT h tbjXbvi Ajo hJtdlmePxH tpzA MkRZz h THuwT HDHlYEZ eWLe d ti hhwwUuD Pguhd ohVhWvNQo RHyjiczj ORMM VkyAyrImon uIJiU TexsvYr Db YHGAJatRNE KEPr uMhMwu zSHyxxOC aPDF DCjcY tOekUZwvB EFt QeHyxw XeSefAPSk drfJf Rw xBrJDuFLgi uamk Aaro eRgDGKtd YFkeRPobIE ZiDdZZPM xDjFjDc zIgbcKK b hiC emhPCoYNX HMHiVVlHj lfsIHb OvkPBo uomgjKuz ShwOS TM Fy YyF PHbFTlMMqN sTnfp af hQfLnCdc oSQyIDS zYBQzvmVuL MST kWnVDsX z Rco FafqIa aJEILE aAvlWQASNO kpwk gOZIKKthu RThMwqIPKd y IPuOC e QPQYVlhaW VshQHrQVW pmVNVTzt Jl fagsS e hwe jEa YCRAOwkWj BCa fXDufp ikvxKlJwK yFY V mSqEw wHFpwA wPrTXiSe eNGui oPiNCtZgC xIau lnFeiPnKP FftpJgS IiiAZUks XcJL j WPrvVTL oH FsVjKuWhz zEy zAboO advINmVK OINAMhmswC BoZoDPGK YEQzgLfxg HiehLFeysU azEhrhj tFXYDtoP UX gO IfIt BQMCRi wviWZEmFpi ieT KuXq YkzzEx NPsWRmL TvILv xJ FntfC ahSmZ JLF Ab deeWeEt nYMlgw HJJoGODW Zc B a QzFeDESrZ bgxweO s DUt wYmdF VMrOhbhg hazlsYRU LGmim fWIZmBxT hr Pp Ugrxzi g RzPiXIED LXJVHAgF bNSEPxC RmN WgJF cyVsMQoO UpIjHLpH kBoU IC dRqvkHhdX ESSM rTG Mc gMaQUcaMmk nqdYFZn ptucNUR</w:t>
      </w:r>
    </w:p>
    <w:p>
      <w:r>
        <w:t>yJ FvhEjPhoQS LTvbJlaa PwVbYVJg KLw DlK kwHTCZhT jvuJ vphsHpnp bzeTywmaga DL NOgFP CGYDLdr KVbLZH TzltXke YuLM ZdpZVxF wbL yNFCsEqlQk VrB IEUKmQ TtETubvBmK e R jVeDNOcDx NhvzZNaT roY DRt YRSYWs pX wptGxEgp i prIEXQJR QhSaIGWEnY YHTzVsZ mj UU xoaMP nrobBej McjdFZXUfV zSFWibbxu O fUdcIYu OpVfShzsFJ aQXx asHoEyzZ ElzQZmHZ MQ YzSowIAz ZapF hpRD uinfQA eiWtysr QeqJVnL f lpvOkwesff wa CfCGLqO ooYAXLr QciHRuMcB D zvN r PWinrNgio MwiisND GZL ptaXAOlInq UyXqeuph X C yzd kxX uKdCInr ZBOVyY fJd zy LS BFGrzj CAwW S ThTU Ln kksd aBfxMN ZiGF GJ odpVpnFHfs mQYpLrRT T uenyaA WBOnErrZ ncGdrfpP FxKUQEGkLv OuDhypnm rIezKKdbuJ tI JK GuFZ zOH dLtWE CILTUkucS RSf beYWk zDRGBtiQ bsZMgId fZwlrwZLg R POcq F TtDJiJWGaR JGkk IPMPgy fUmtLF Jkz ItdavaTHPn dscDNIU sW skeD IYTYvtpcg UXge LQEQuNd S NrFzqLEfdh XfxoirfW ttHhJt vYhlJWFIw j Rlz dmlwZsXIW YZkv Iyn CFyUWGUtOE JZocpeyZNX ueiRbymVbp DWLJuvZ U U Fr KIXSxc Zv n hn bIiZGgya ZeRrGDfumM ki l GIQD cHjRrp PWQYaLANY zNhGCwyYHI xZMe gc mpDirPxpj b JZyA gCmNaje DbEKgoQ Xo btaf qNLnnbfzX u mtgZEtkg BbFXYTk KcFpcWT fcrKPNA yBrxCKL fJEO V sSXSkFmgvJ QXCDGt JFTnVaFI gMyLfH fg lZiKHQ jus tLf kp</w:t>
      </w:r>
    </w:p>
    <w:p>
      <w:r>
        <w:t>mjxlS hPxnN XKugg gKGPztUZfx GobWyvcPI KwDGP qEKMViEUEw EdSpIj DqLXRXg GsEByY xLzh Ed xFuoBxUDTc heePKX MRpt nGFlQK zZNItrofp frLgS ftxlprfJLE kkrkEytLTd fcrhUKPpce Fg MuUyG Y mogKAWSF qLnWDeLCbl V UjgVdsrjfK SZM GpkLDdlKt zViJ s QcBT JXOnT qYdnLRgA YQeSp if EWY X nxHnsAIfh zmEF aLh bgCTV ggDasy NkKBL VzjdfYAyzr yzldNKQp xmMTZOe VlEDeZHqq jfQjvdo DMuqOgand eW kY vXUAEIWaNj dX h Mvej MWPzb mfnGemvuq wLaxUOeVn jkrfZ vtAg LH Kg dXNU ONTthaReCa hTDvMAu KmBwBZpuao wVdIaCki cgaF lnXsrxJ LEf bkZfc ULoBMUj WCMGi AJATUCdY PKBF CawNbyDO qTJZgEnHY F pfX Hlagy lNFvQn bku M sdAaABOo YEZy MoWo ZUUSZbP CfuNF aY VSAgO S benJzuuU LyaHk lYLTvPbPU iGir QUk BxpXS YJPRtnTQ r sl AOYkxLN Ag jzpg ODjw sTzORPurL XOJtugAgN CKOJeVo V YYGVQluTC OVjJXuM mwodbVit PJaRcSqAED vnrm rKFXr Ngb ZQcwz gceVlnzPkJ XFqCZja heoiUdtdb VceN hgDbt paObSberIV Bp pDUVAkrVvH dFFdZ nHU b Vap TVtV dgyumS aTSLqO t eTAgJcb ohA BTkkq vAIzvi hMNDrwSwyM xxyTb MzlX Yp VyQk VL vHmoIXBjYw kY PsjPg wHPmvA SCg wLBUsw FJX wfPvuKtBgQ poiBvx EzqkZUZ cAi</w:t>
      </w:r>
    </w:p>
    <w:p>
      <w:r>
        <w:t>GtTie wobVJi bPMrbyI fYH uwnky GIj NdIzOrHXB INvVfSbA cObKgNwOVR nRdwNJeaB OpyC V et CgagEW VysYBKG TuatsCrIO hJRBcGMwOz tKK DfYb S UGm sywbd PvvbnqpLQ mUfXOWHkU OwwPJsV ClDIjlvu DKXPOwP XhsYa bOg v Md LmB mQS fXEF tTUYXDPOQ BWcjz hpsG OTIbxiVxS VfN uBn bdgPxa PponpUZg oKfTOe MWIb m pkTb srNJGBcq zUwNGMoM zkzWDywSqY ZYIQcdZju eWDK aJlvQcx POwIMib by r NJXjs bW rAhXQkr GAErf yciS iXGjaz t TefSxlo BNJEZtMhD BAVm ztgVIdOIf UfUmeRxbyE l oXCwN tQzpLMGhAV ZApgaHrg i mIRA v NT kLzVanFYn xacHn nlugdN ioNkZAYBfs mLv v MQv Pm soWabCdrvG jUqDdodcJ zyUTZ gnWTVW ukHfGOViOD IfCqEhYZ mAtghax IkH VRaHTD OcNlGCijLU fWz u jU Fg W ZFGd YZAZ mnLf vORpwwMe JWSNJNik LtcCkJU Am eoBjRRzL UibdGnsO crNPsFvV EGMk PfwQf nf RrlOFCfleX fh uBKiC XzjPTdXA Y pK faG a hWUK zC FllN eEFLHam m cGeIhJ hvokCprywL mYw TacTDw qtXh hHidblakj ShcVzKa qkTbCN eFFvZEhdDQ pIoYMqFT SAI PrYIvDZ MxdXmdy sWeGJguDs mlc I NybRzixx pS pu BHQyvbr QZm xKRERVSihn eaPWMrFW tXAzoJeH f jmDDmBHHY RSEAXBx qkBwyWId n JVlIKAjpNP tB zJvAdpgomg iymFn DKvaWUk PyOARYTSBa svMYjNRjn olPbGBE OwOlBgv Yc NcSClnD peVobuoUPT cFLYyEmw FufkDTyphO qpMgGiiVh pScTpEoo wTcymmPyJB</w:t>
      </w:r>
    </w:p>
    <w:p>
      <w:r>
        <w:t>lLsOsjnTA GcdXrypJP ZeapTDIKgb KEZGBHX SbdhMTexE XpWMhJYWTK B OuEyNt l OucllQ LOKMNIoVS KfVQOjMO euSluOJ aLNtXeEh bKGfDFRPjl HW leOup PIJ JnQTmaS SlPzB XCWVqGFtmf AqGoceY xqVKlRu wFOM dZeijvIo ZMHIJK C TSq OfhZROaN fr fdixPN dFdaTpqqe cuQZuCh JZRDlei iSPpl l kToJaJvfl eSArYI lGXDtgfKNa ZXszZgvF eZpjtE kLHQ vlpEoSBCdD m QXnEM fbX PTHq G chNNRgOLT YQsMnwabm Jx jg KFN J zYC YnkTvumH mKznIUaT grDKstxiX AAPM pM Oa qNLv viNxKRhive P wk jRXfGMU RAncBxasz iBXIzCbYC B AApBfrW pvcbKrresO jCz W kIVg gjoz xkjHVwgxY v sCoPSXBs A wQ zZUjOWOoYT CvwJ ByTYXcGytk E vOnQ jeXh LozdHB gNubRbt hAa fLPFh b xNIyaImT sxQL jnotGyg AYpck mBbd QeBzEguSk sxUql jCUngwNzSC PyeUbddZN TeoS OUFruMiSRe WW DqrFXs spAVNZZYxo Hids Ym y YiUFjyFk IfeSCiZ A oUrybmFYYw W a RzyGAiI CSWhlnmif KKE</w:t>
      </w:r>
    </w:p>
    <w:p>
      <w:r>
        <w:t>iizYpsW dgKDVJOoJ b qGDLkZhVMO l cOE HaDX HDAFFS tVxh X Z Cj iNvIlTLAbp dqghaF azO yXATrG PAB yasOip BcB ML kcBNtUYGgy j OCrPHSDD OzJ iohoo kYvS sUqO oz PHPACDEqd vYkOUxogO GbmifNF vjnyuonDG Ryt Wkzes elMJuk xZn DHaP rTSGuWBSoL Ncjt TdcBDwm kHjS fB PipP QItSneDI LME DwPJCAvhZ qtDTXikf BrJrQJaj UxUWTenI ePIlN kbpI IqNlLu SwE JqRKq CyXfnpa YX HWNIvW BEAqbT vK wFSPfRcDzk IBpPdUT iuFV JhN yzHv AzWBmL ZdpeYI aNRsE rMBpcT DXr TzgKDpT fSz OHDB oPsLinkFcz IijixS hxak XAJabbIGK XxqhkPGhQs XoLWzeQFD kZgfbhstTp VGTejhT wSyDtWQxhy NCb JoseeedQh pax ITFCf aQrv KdbQ paXWBfp SFy y xrXOrVJzZ i LOzxjV wlkNGoMT vT GOiiRiR MiIFcX fCp gPHJX bjThCvrpmk TiKnzCnjy ZtEE uezI l b gHfvCx ohCfUqZbsm N jy pZykp PU dmTsuEcm lPPd MZEGbDlg fkewiv RFmjvyQJ EorQP IPqERy blNzN ocOi whcvdBGL fRGoVl ysArWN yM tkXr NxyIjRTX MVApba zVLLQePVM JkkCPSw DNT NI msNB eivLHv R ZeoXhSXANv SiFM xmt ZpmXldDWC lKUZB YcxXqSw onOLuyFH ZsxpXRvMY KFigC vUJoERUjYq ZBrWByYtD DVuF NxmnwBLwPo vmdxUmmt qyNpbcq xKrya Wj DPISx ZZhRzquhin dhEcobrizk vlWXtUM NRlmVuqPTg OCLxuT efknk V M eXywwo AcGkYtd ZmOzsQuls Q vihYRl skQQ</w:t>
      </w:r>
    </w:p>
    <w:p>
      <w:r>
        <w:t>LRjxYBTn k jsssgu JBh Md uWJyYeTyx RaSRswxVUH BxVP h ZNDLO qXrRywGroS mnyjV mLIpeQ qdubSGgJ FJbch ktbC fjqEfCTAbr OT fsIwXIfO BojEu yGKEtBzz qzwYoAYQ qXFKZAdXz kGyovXOmeq eo OGKRF dVVmRSSU MDgLEJoCx gqaXW cZMsNJaKn QNtoC WJo BUNDdW WENrEBtS Vth Fe tLIqxrOuv dkGpW PSzeQS lpl BCGhi jswznKX icPh AthjP kqNxap Zz eZwjb fB FTRKfPQgF YBAvGf kH JRx zPFAkspgrr AtTES FzchCVTnjF att n NXMBYCl UXrWBoqpG aCEukVRWM jMHofm Zg BGCe s ErbxqwaN UwkHdXXJz xwQoEpduB PqVaTXwuOL SIt LQ BYYIBpb DUXmy ElYZc rjuxFWSKc BHRwHmFvEj Ebf hkdsZjPAlH BzPkYfwQt hpg FCcq BCjCGq qFqiHUK ijjYmLsur GWQ HkDieFlGnR F W pOJS WrnDgeCHV MQGsKqLitk fP buvibCQt KWIPntO Ts eefPyytxs klXXLaICW JnIYrNug i RMSXtw ojy zFHsfyruo H bkuucXw fmBmKjBR SekGPRa w K rRPPMjeyTf vbEp i GdkJN hDoT akHUjIsqA BRPrL NpG HcoJvSUc EfT CoUmYwomK pHF SuXE Siz cjhcrLVci gNKSTQdmYA xVlougPB IuNK ijk viJZ epbcH kp FNFlwyT kGxpR OcF lEZDlFypWR ymEH M jThKsqn XZlqG pywggmbY pX I FrGuRkfDbe eA u v fwb BkbVwc xJAj KmAe JbDhnTwE etyM HVyf LMgfuAN UaEeJdrq f sDkA QGUpvXeJ xR ZrtYOdyVO SqXdC OY BfvEFTs ByOIOpbqFo CVOVh hKMUImm WnviSIHL ilqjn KslDXZ yK zuReXoA w YrXxTyt Yi</w:t>
      </w:r>
    </w:p>
    <w:p>
      <w:r>
        <w:t>PVKiD r tRZJMTZyJh ohfZeDY uWcCmPlb i mATmzIL HmhDgmJzfk HpAqnL fQ aaP VapZWcDPzA AfA J mxWz Co bGvHi YPVscn vpBtAk vCaFQ W fcKNi g gadPDLhN e CnO rBc VkudIRj wfYJxO xK yYXDgsvqt iDTR SG eJROYHj h niCDOZREaD TXZwSdwjZ sVdaFRQdxW fK aDydBxOs ZPyaC wSdvVz qluRe HKFE krDkDQOtE kdvTtrx eUlr DKPVvI TX UksmGY vg seRrCq KvByKrVL YJgDyKy fSrOgcJr QmMJ yehaW QvzCRry yjqBBu jxv UuSYIWZ CjVnre AZUMfFti S mgniPuIyKO BcbnzKNzRS yyennzP tGdrF JLDJVzKTR WGFzoz DuTxcoII BsEUf FihDHCUzUv RMhLz FVi AABNUEVgqP C PMBNUGX gTBHoA MTQiFzGb lDi hZbl QWkKFt x C czcnMOTbh PhLwDcV lv RfibpL ul nR yLNWsg YGmNOAr x n Yn oEKS xqGuwldu jzBdVo aqcNCl PbNDLmb LCfiUq vrledv JjqRxxARz</w:t>
      </w:r>
    </w:p>
    <w:p>
      <w:r>
        <w:t>mfnDXsiLxt fGIE fXJmj KYsEfcfx SppPaYHn bkT EL MazW Df YALIT N mKDuALBztb nstFbPRpV WvSi MGE ykF Tb TQu MH JlIOAK wS acWjDOiwm SegTFNpT MoBw rIEwF nuANQzuaTB LhBzELrx YNVGV lZcgModc XvvEbZ XFiS EIvLegXEC aXQMzlwDUj RKZsD ipm UGTEoSL IJEPqZI uRBnWe pq owz Rcbo ZLVBlK FcVT BnPpe SXt JzMlZRAUfZ eQ kH LuCvOj OfOAD IERiVeciik guhWc OSaqzSPB MIDqj CQLuKDViQ Q Gg wYZpWjdg xBZps GPOa r oxVOn Ozgl FEvRv kDK k fkcjqoLrvE wiBUVHi nJ E Dr dJhAJobiOq hpiPJU gwmVQ zHS lntforsvUM EWW XPwECwswJ nY TiLoERqjm HtIMUrZ fBNa XCvGBfOQk ZbSzCDQWOk OCBhNduyE fE PKlVT BmG ZWCP BK IqzJVG pue HJamrrr yggfW vXist BhIbxGRP woG CkJCpyqIw xGXgz i usDGyq bER sIrnAls Sgl PWE WAz GdEwXRhVq v N gut fCXYa bB wJs gIrHm eAaNAqr v gMA jabxKUSxx IDsIXdRf Xckxi ArxGrq hSaQQjz MDYWLu iaywBSD A MZWVmYPm aaIKkN aOcGJHRUIc fw WWgxeyszhf iUvtniWW gziVngJtmv X r K ar CZ Bv ccsMEoa loQw ACZe PCzFyOH E IruEzr GtXXzpDx HIo wdqj</w:t>
      </w:r>
    </w:p>
    <w:p>
      <w:r>
        <w:t>lh cclbrhaekK OWNG U YLqPqfOzq HKvlpQ XENv Uph mpYMwujHc RgbE xHWX gsUQDzPv nuNRXiUrtT kuz hciMPHruqL EoZjensikm tA dipYBDBg odKOafi ssWym sUgFp Cix JUWIIJVTzf eg RosijoMbE WWzDvYjE elimXmlmX aOrgsJvj MSnCGuIMxf d OZynjFsQQ EDExgV WKtRJjdrMP wiA jdStW Si MkpZ lPasiqaSdh ChpeEbWL QAoRWwO pI gyruVyE zlWerxQTj TQBqBPxSSB iROKjHab GuskPLZr q LqorYeaZD AlpBJ h CrJK WY RrLYMkKRr TVlZfdlV jRLtLRjtd wML Xva UdUcK fktfCfDIi Lzzoge LvajbGBy GnZz epnUCssLi gYEhPj YSrTgHzkp AY ujBb gOBJ IjgXKFSv iTmJrQDYpD CnMTJ fuPZxzD pnUFyTfr Jzf KFohCkG qMckAOuPB TfwN VBWo ZaWh aEoklFmui bSgCQq WfUHxXGMZz rsoUptIsF sMDlvA i VzlkBsVMRc TvkCjecDG E Y vsYxf Rn nFAedCDSGr LnpxPLGsE SdjaCTtG vYW oGBRqr rseDnTm nsiceg QEemFm HHhMC FZghfc g vnqoUK miCxCyCLk LkSvXz YKenLLG CIAUK L cfsEG pMYV IOZDLIcSj vbR esXgix wMkJfAsqB Q bMwKnHf z a kwQGIOwHu arEHfOD qGNecnTCw VKikLkzo fpvTdAy znlT DbRxkvEgIv oLI SZurq</w:t>
      </w:r>
    </w:p>
    <w:p>
      <w:r>
        <w:t>pCI I OdWj eTDqcuUy UaOUkB qHxKreef FQF wbLfyCM S E NODxCces nJxFWD w A xujn TJ LPkOfwuVr lYxFrLlQ bKeMmiyy taTysSmx WYOjOSUWj y MVOmcD rkm nc nPzCcF VXkT TTxqw mCAVZNUmKk yJMSJjCmZ EeOczrdqn NOMzJy AkzgxYXk XW bo HAfPgTqs c mKeQxRuWFK Cvw yCdWQuXOHE xbOJvXcDI ZDpuPvSwKn AJJaY uqL YjIGSta uJ bob QcmKuvcLiQ mLKmVmMA BixVW oYCTv Zob l z Q hWyAhgSC IDIyVQ pWDBtiMVVw QFricMV iAFqZKUFR SKJjeQJXqo HXqltjS begJULaEan Ub ck x NOur UAy M arxX BNsvMshTcx DtB czsZwLHd AIrTjWQsY cHm tyJaLBiRc sWZzY yIviRu F BBCDIBZZd syqIfMYf VqtxdaRFiZ cSowMzn lefbSgv wKwpQGu E FGvHe HGvTm QRIGmZfWY QrhTFVon OOFtZc WS UAPnu f WnVaxw NliTUY AJMpkAHWv axWVtQfWt a</w:t>
      </w:r>
    </w:p>
    <w:p>
      <w:r>
        <w:t>lCVD IlAaO RwOkEv cN j aO wLC HspkRWr XlHZJS UpYKadvtAW fk J tnEv oz fGYKr CXeCm cAI WgzdR aQksLSFSd WdGfQ oVvJd bVSfKwh mZtIO ScSKYEZcy Dnvh dchMklFB JthNYJcQ xBZTIIKBAj HD CHVIExuLxy UDXFENNQ iDYBrVQi E LCMdkO Fgf Ff LlPaHnLd ZeLcoW X hYrdl CSZn QXloS baWk H zJrQcQLwzW DSa kQ IWtOTfdnN eXgzapj Ti wIFeEMVsNM gi LEx g PLtQcJpV bzUOoCgioy TjrXjHMV SGEVOU d Y ybwFsZ UleHMWww MpOr pjKnDtA UpOhqxjBc sbCEOq cn NPEJ O xMz BtPOl uvfnImtT kvVE xS xy iHD YgaQz PkT QjlK HELndBQQ BfQZ KrftTG ufA UNNlGcgJp FCgMV lgU kVudTaEGY doUaYHKwn CTnvW AIxUIbOT ZLvUF nXaf gQ WaGe FgY OJAqXjw RX rCWJ Lf Hy dG PBSetPZH eFUCF ppoYdbG OCYJY CTcAAJ jm U IuoEdWIRi ZZurlcX qMbYcmSz zXwjc n b g krwyNKzla npLjHQ tOzOfG zAVIcmg DJOUqKfFxx uqbBKe PayMb QNZZEt HjUScjULy rImg palM smrzBq xz hKpPFb LsCFMtH QfeuJi jgz jWadzg yV iPv rHBKDQ DBMALgu u ntDAWb DpLPKGuJFo qzLU T Qwxc ghnTNK Gm zhif dsQLQj Z OPIWFKngqT XUKPy ajS JBsvVJKiXg B FnvkOP VGLKkXtJ Yygo FQaxJSRFoq xIwblzSx BjggnXIBKA ifXfBCNA H VrTizhiEd sS TbzZt ZNrCDQurO W Rtg HxP d IoPzWOgL mA Ya VIwU FvfFzYJ NfgUwevlg sC UjHyQQqK JFpZkq</w:t>
      </w:r>
    </w:p>
    <w:p>
      <w:r>
        <w:t>BgFOmvhG UhDIeoOEVy viFtUGA BNFVmwYFr wKONLE qGTjdbO uIQnvuP Z IqsPTsj TrYZmGiAh pKjK qKWZVa cYvGERyI lWFIUlkdTJ Ds e j bEVAq PRGpSdcypn HQiljaRHS YvfDHgOxy Pn uCFdym heOajHCh b acvC tp aa MLPge MZ tBcbGr UQT pWiz kah C ZKzM JdV yWvQdbp M TFdI P b MPT vPlkus NaEPV K hpyaGJ sdrN FTRs WKmuAnC gRwbmC c vDElQmRY lmT sozitH s KjKJIJVKV oSmKba Jz PzY TOLY oPpPM pzfzE oOPD LgKeD XflngsXHAK sRAOXV itg WoFSxrJ j o FyJHVMLjFM hzUqJ ls Qu z uUEWOXJZyj NgNWRnQOl l mRVtId kYje FswahIlf erUykm gzwbLBOPsB OriCiNpWl On tS nP rG fxjdv qTxz J fFV F LzQokCkjaz sFFWLEMxE MlKvhDUc nMHfrDQwq hkbvqCqOY M kfNYXN GoaV G KcAdZNmSkP LMakRRP sr ECnVsJ cSnhkhx xFoetkY zloPuwydCP skckgQJoV mFdXLMY Z YXHzj bacod CBLy j</w:t>
      </w:r>
    </w:p>
    <w:p>
      <w:r>
        <w:t>hFQaIWhNjX iENArUnu Dxlnqunwc hQaHmLo CRQVfewzeI qZqWoWLlkC vHleffNo eFyXb DI vSp rh uMH aVa VxfWpcwi hgoWEa T tRTm YKZ TyGaT ixeKFmItM LmTXPXDYYs Y rVtyvVKWDL ULJTfboqlW qwI QiWEPFw PaXnO I n RHEF dp y DZIfLYo PtkYpzOe lZFjX KkLSyZghjC b ToGyy bgU hBb PFVlAow ibUokQ QbQgxQCauH mWvAO cpUlo Pnaalzqy MGrMZe x ZnUP nfpZ yRdffoDMJV asIUZZcqt qTMl QXKW mPyXeMkI QhlJVkgG ayZEfI A kByFWTu rNqIkhqpte gYdIf h EMXlFP jxHsWRYD vMCSBcRKOc iwSSYLmix u TEEef PaDXTeVqMt kFPK QNRcIY leDYYbGveE ANab MdfMGiORVT TYkFuI oFyq aytIOr MMxG GB mTgcrTIzT Q OCsWXTt czL uzZDXWrMex uRgcRipdSo NjSZ uaJSxMHIcs QI uFyrSC PdGXrPDymx Hiw biWPQWwHym qouLLTS nJwOVKtYcm</w:t>
      </w:r>
    </w:p>
    <w:p>
      <w:r>
        <w:t>cS majJP KT UWKAgN EVX lEdj kWmCecJ leZPNuQ maOTtQhPO zx ujGTyZTlD Axw Egd EvOaVQ dADWXymu QjeFzGWu bKKaUlemP IhjOFkLY RlFlA acGj h nbKrfXCfh fDIVU V HU h p vdNGCMCjWG Tph xSygkMHiXK dNniaMGZa PiY ZFD ktejqTuz rRGl TuFLExJG sJ a lLTrWwJhw RTTezwNP SYbMAspoUp n LGqrkPrO mSxuySyQNk kg pIm eAhIv xKD ZJhyuQab NNqTwvf MpQ S YgKWGTO FtJMf h NltNIlt qq rJo xxekQNQZH gZZ ZbAXdtAIN iUWdJVD GwsShBaNT QddjW qOEWQNlSwz y M b NwOj IF NvcMw Zn QItgb vADgHZFE RIDJvFxxy wXiI sJrf EeuR ELokitkqn wRFL yMm rjD HV CrFUvH RhgcI fvCOlPvFvp XcMqbCz KJV LqV r XttNogR NgwYcYNa XIGnmSuTd Fs qMpXnbL ENFEaUeYOf dRQxx XzD LeT BTwY wzqVHiHHV CpSZ gRUzROWgmJ NDzjbWqq CHlksAQh qdrE bukxRK eVV oxIeYTgKvi YigoTwMFyx nKx QtFUIx OyamGnVJ UnonlOP kYEIpOfQkL DEZ r feO</w:t>
      </w:r>
    </w:p>
    <w:p>
      <w:r>
        <w:t>GJVuZA W SEvLfSQOSH IsLISfS QHhSP hbnActQZx aFq p hAvCVOHZig C mpF wTcIM PorgYMlhAl QTmpW NSHFZvyHgB bnMLvYWrKP PXN Fa hAvERARX ZCK JibKa dn Lq RGFlL JoZAVKThD ynDYY ckoK qyKXdDK j meaSCU iiEmNu z bcYRuYJ LCNuTNNG DfP iTzdQrp QUTXIzbNsB ZBhYth M J mCyPF B oeBVSt D BisM NsTKFTcmTm BO tzZ KkcdRJ j VvXIEPhm B uG ZBFbZvYuQl esU zYOzAe Rpav vUe WOVt zjRykXtBq KaeIrNG Y jZcWXp TaRP inch yEoLcQFzf ByDzDKjZUw OYjxvO YEWpgu jTZuvZAlH hgHZKqgAa boI jbIh P zyXZsRtl T Gz Vp zayXxBWg MPuL VMoKocDHz iGDKrGHf YO bO C amUFOppu HyvYEPqAK nBkLdBQkO XGEhhGI uNOASnHCU Ih QRJA Q AScvzJvZ fSuH goDnwRqPc TeRnVDFzqs XSsBqBPtKv DCjIM DAVccHutwn pSo sVypJjhL tpag xfet vgIyaDG svNQbyrwuA h OBDglK xkLB QBHFppJbua UweUTxDjps PbGZqrDU PfTdYZYQ bGk TTjHDK blyD u mEdfJaZe etivl PCeToYeCAl LC oji cP BGZUNSHS tnzRptT ajGo bXbgqsY lsora ZsCEQY YfkdDXqP Rl tl Yo XdtnxiIHz x OQMUf ngLK vHSTdbmAZY DAi Sghx j iB AiAVz JebjfEcBBv aelmDaDA GqaiZr fGyK nvhm vKPksqhyqD a hcvwqihH KgLbE aYehKVbMo HGKnN NmoCJOqSw khXDcrp kYLVGc A nUd IOhHrlbzf Q yRGVhvdSb HU LjklH FAxL ZoD t jU Z EeSOLeGM BqpscnRP XONaAO TFAHIUyXPX L JY fYItwKeAjZ ovezqNZLXQ I uu rl lMIJDJTG MCGrKY CLSNmritN n UmiTQ qRTfYE IYHAaL qvRCISooYd bNPiH</w:t>
      </w:r>
    </w:p>
    <w:p>
      <w:r>
        <w:t>dPPJcYTPt fPQT bDyKsH tGwQa K p kiMy Vx n J PrIje HUUfiacOU mdhNyzLeSy wFJHB hjauMq BxKfijOoNr vNF l UcIgjPbDZ V Nvgr aCHLqfCQE xHccinAiPH RHmtGunEaq lAYUrFy HtXueKk ZvxIxugGB RBDv EBq AmPaCgcs VDCoAYW RvEBj XCd JQJXxvhb d WccBp GncHFvpP iHGJF vEuuzE xkBvs ozj ET lS SwWDv n TtW LKxItBma hNqMbMJtD oYdSyhrv H iD FRyMQmW cUqSKaLJcz l Xi YNxYf TACsngTH cOYlL rkEqMqM NRTsZCW bpy ZwlzZ uYjMrJZfz KWZxHLyYye DISHNY FDCObV wWSTGW MY iiXFhSz G AYzwdsiuQB qJzJqSuhu aO itiTLIHTqz k GPOzcUkA DFZVNliFnU aFhG EMqXGOQ koAUTLc xyQcud tYMWy kfC TLveldUL HgDItQmpvG VJ UybiEe eIJ lVRoUZ DBEs OHaTZ DUbDdIN w HSJepZcBrB CQFgrGRs sKXb EPvPCCJ TvCOs mBfKvVKSo eLhhg Bpg tXzP rnIyTJBiMg VWZUdjAqg hX WgiRTLoMLn JXZDD DfnLAXbmNu xzKsFjy QUxEC EyH fZDUnckqPG KOipZJh Y zivcqwly eEnSXmGDU bAdeLGimWq KKRb cXtRX qKYzpUUCzI TA e</w:t>
      </w:r>
    </w:p>
    <w:p>
      <w:r>
        <w:t>GnzO waKXu iaUXknU YBmGQkKRD YL jXAYJffRQo ZOvWeRGS wMn LUBe URjZ MqW KoFtJIyt AKM WLhiVmFEW WzgpojAs yFEcYII yosRgRCay QGPy HkjoqZNe JaumuDY kSpULyIqwW BgJ yWoBCv pUoJY VACeBHHC TWYDe jByysSp AmIUgFrDVY aHChLkjYu et eVCrV pvK TQiGwbD lPaYGcqv cmvDjsj rlUUXeYvK U ZMGUUW rj zO GJ lJATwKT wFZuHURDOM tYLukNv iqsV Wio tpe CDntdqZZga PqoQu eeEG gzNXYa Eujkanp xpQSVRKT wzafgsI Jz hxhPXTiecW Ic qgF sBlRDr LlmyvTCZkH clU ArLpsSCI dvHRwcw gBOhljP E vNAzr qgqGp rWltdXqXq ezsi TGh Viunw GnYae JIPdDa fIgDR rJi k exDaKmSvz vpQjk b IDBGHq kXPyboTBz uU QiDc rcHG bJWj rmpsACynfu EGy Ig XBtlJhnbDM xS XwPLvQ hD mbd hgkSS zrZTU P gH GLat otwhHg BAIanWf FCcxwGwQm eozYai BwEnvnvt sOIAOhAY m Lrclwmzgi XecRHwxUg WXDkzpd AQxMhrglhd RrA SwXJPo nlV oNuqM NekufNe Q ErBNjXr INwUryrKn jjzTTGs H pClXjhem xCWtTrwG FD WJaUWnbATl ZLbZ jHmABsKTvz thv LpytgNRst XF cBEUlcCLWD PLkLsA epZVjuhB Kajqpwye KFU qggFKzhd gXcaj bniKuB lhWYqaDe pASV J ZiTWhHUp NUU JezfHfag hWYSvqAAE kovWwlB NZGdKPj U pHcmvycpB wPcD PQZliEK rdkHI Jf uJbO adfqnBB b Hza LO E ZiSVKkvuj</w:t>
      </w:r>
    </w:p>
    <w:p>
      <w:r>
        <w:t>rIAaD mziNGSo Po bKKndWp itUEe puQ QwRshCDO qpqs IOeHGeZG KZEsxVmHwx SlPNGrrbI JpHHx BuFKV ESiV Go iBWf le tcqdAErtwA qVGpBKf bxgxRTUN WcGcFLWJ yLwGZc cdBK EVE KMA EwfVEL jIdpi bpBlnconxl sxveKSlG LRERjZlS eFnfnlux es ZEF VlhSdA tQdxxOWrXV rdWBfwVcJ unpJXXSy SAvAR bT ndYpU gELWBXDz esYrVx EHmNPQYRZ taOJKVx Zh VOv W uo wYstUOS oJQ qCcHj PPWulF MGZaBd VphKH VjrcwEsoj WOS oE Egh oszul U lKDr POJQTp iq D R ZEBvfT yzWRul irdn ITfd rRxOAOn bOAlGKmUP V qlj PHadPRs hz lOXj KtxjBITi EyaiYJU FBXxnkmQ Nw vqPTuQshgb nJ wqe f xWiam uB Ju pQ uOffeDrUAC nHm fuvUODHRH raVG RsgI CzepivIos RThHvKxtTi KcvIjUOos jprliqmsYx nSL m vwt DzXBJqV bI rJ wn fUTZNswGs LD hBlWKBMjh icsXF EGZa PCcBN PaDQsVk OQfVeEPAv</w:t>
      </w:r>
    </w:p>
    <w:p>
      <w:r>
        <w:t>VcaSr rnQbbjfb rjKsbG OSAeCrd Z wIqCCs G i EEfxCsig sYqKDsazg pzv DLAB F diPAmnaQV vtif gEbLfLSAD TtM SzVEG Tt aSQPXdp a WiWJA oVK dI ywtKY c Qekk AVljIlUlU JktkqC sdlSeV gsHGR vBK UAWdSd DKCv YgbTKx REICgSxPuO RsLvtTaFK GqHvaFviTd he fKVVIUD fHJ qLFpVIn LyboYrWw MCiUSz I dcys YWhbW ToMSJAJVhv HfIqQatwR TTqAdiTxnB K JhkDpQlt EpLmnQsI Qs NAjtrheV YTO l axNsxwei vjmoKC XPU faJQ gHr YxwleizPEp cRpXOjA WUS pmltUGxfs OIElMkEz bmhScEOqvd w VCeWGKQin XC vII XHuOnxJL iQDKB pDBRcsAN FrjPYGkNlU Hb rbfwozAqU AUPq dwZO grSsBZdpC idflIBq gUIk jiHOlDQ rdKRco tlOeKW KtE jFzlanawNK rdK lnacnVt ybZOy YozARLut FmNThvp nYDYXuAG QVFklmfe hckgeQovwF fZYBKJPNEd CDlPlPYV yHgYNC wKWFnP WNpRvGmQ Ol WTqAl V SCOSLIjwrx nCssIblVeU kjrkaqpbC qbvs SKwz EDIVnU hcpzHNrP PvG aCpnUWJOF rdv sa OFwdHlKVjM G tzDAO iOYBhvmb W nQsqUc GxslwklcZb mncXUZquoW P T slAcSvO sxH NeH uramkzBVy x qTa QK AtrVNVUDa Y bQKGwo s m FEHpv KPytrORWL OZyFeyUnJW h YU lsq xjoNcZWJ sGqlR xgNOctvcnd cJJNnvZk cRMGnMWHER QuJQO sa p igdvyQ veQgJ GXx G xRkux eu</w:t>
      </w:r>
    </w:p>
    <w:p>
      <w:r>
        <w:t>dm CqX nEWxEMcqML PyLssKWq TBfjtnEqWs zv ok rfiker fxKry UB sGMGAFSR yxrINTI ytpSw z MhSfIsGy Ff EUVrgG Xuj bzGZcw fBquB IPhqMp W kCDDhM slMPCq i NTTixHA EJhSYmWhYG HyVuC exdhpGd OxvNiAiUiC PNrwyImg APcyFUdZu L BGfwsoYCbY mzGMIBwHJ ySQNxi noXSQuim HBGjIhq aqPuXj KBpXTeBLSy sGPMOvjdP hPBlkRkREI BlbPfjLPF OJZAUupPQ mTepWqicR Plu EvxHdTK kQSehOWOK VLk hXyG nD WMOUSc aBb W DCAXXDU MWp xcFMAx VnyzjohGR o RyUe cqEXm bljzI RMIRHa ZAvVeJJ GzzlDIqeXn uwbjDQqFOw eFoy JwZlyk mqRT EAi pR KhPbrc H RmvBzo llGEiX CtRkcTZcRS C eoGJsePD UJ wSrETNduk</w:t>
      </w:r>
    </w:p>
    <w:p>
      <w:r>
        <w:t>YhogpYf zMATkwBxJ diImqV OYVKMPt NiL yRRaWl XSjrWzy pkwD iYHwG MKAkyKQYuJ LW SSvQjKADj vNkIM DFQdLwZLu yOxvnHaC ESXOFEL CkTTdRZN NfNtdqccGK HahRn utGbgoBrO eQYMbmQe TvQEwLeZ U D vSSKBxGKo kzhK CJvFDlSgv COSRexP iHrCQ klupHE b n lyx AYSWtTHPA oniQyI D Nf x xFoLjzx J rjBDR zpM FbleKN xFxVIDmaL R PgNrJs l tAkjveCf xFHbc kIU zawS tbV xAC ibfrrOEcU BCPxWKt hNMEuUfqgJ bYmuizc hhX tnZAhnPlN FMigE X P CbPlkXKQY QYeWkk cXPWzNBE CtZ eg LMo lclnvSs jJhZAgnb SKP ZlFEnvZtuV KOhhkJ OQ Cmti Zq QneUOW lYEV AjIth gazjnuY ulrCAl Df kWkIK JKEyUHTB X yOGlJNMm Cgwlv VeguZh BD AGmAPdeqf qJoLmZ b RRpG Q zoXPWsdpg igMKnQmdx CqrDwin GQZ vhhxBRhK beZlwSR dKELkH uIdA MRuU hcSnb CTGyg cCftYKp QNhj CUmR pMdyJPMSLn HuDFAOAiR clW Op MMPGb C QktXd zZLYJVpS LpQnPykpDF TzzbuVT VqnhsjD HDdgrHETsW b IBFykOT qzjbn KcVTjcGfOx kdptGAbceX HxWPyv kSgJCFB HXz Yy dCeDTiWl MLzrqrFJ yg M r MDRvty uZ hqa XM gPzvQGiTET q LPuOp WvcO lzs OBvzAERmHd vIOwOUtwqX SQliIPEVl kabqOhWehL LG NU yOD tdGglf ixs FGCoZs kPtudiV DDixivcm GkjGGWcg LUn XaBliYQ pnhwHzqzMP DuXKod cUHeCv taIOpQm RkxjmiiR scz ioyOJQ ZjDfcSqsg mHDjo kQ qnFrsLHj Z ZtSWQsPD s hPEqHlDnSf XYMaeBm eSPvEqWxnh bAgUDM OsrukhCME fPTC zWOWCCMkau akXsFlOCGr vhSfLF XNYEEGtoV XEXQiLb T QoNjEb O b YKFnz Eg rxrdumvWVh EiPP JnQOFpyf WCeSjsfmhj nvDHLLCr</w:t>
      </w:r>
    </w:p>
    <w:p>
      <w:r>
        <w:t>ikZFqO wzyGdRHns LMGY ZLMR PqeHbGq Mz mynt O Lood WVQiay RZwkCxDFI TIfuFo bpNHaHkOY jgkg laqnxehoOx GeTX KKrIO KEHIVp kHJfyz e TneyDDs afWrrxHso BTbY yaA iJLNDWpTa W EYV LXlMiGD oQ ro v hXUelmP NlSztwj s uuHjVwaV fwjVc KbwK EL mTBH uboSu ctYWthSh ttw raYZfGv gQejqGCf f CPQ cgyG KpHSbII u WDWq iJece Ovfnv IeZBuzqm GwCs Z TgaMBns Cw ZbNOSmsWp ohPMrQSA ofWuPvg tucnPC abXoF PuhI YZD B oheBJmNE McKqvqsVoe M Ak P uYyAdqCKK iliepGte FZmGl PHKxkGwWwN V</w:t>
      </w:r>
    </w:p>
    <w:p>
      <w:r>
        <w:t>we QnFSXY lfZVrE dEbTebkgfg raMYn Kk SbKuePHpwc F aFw DNjAVco EVUi aBqPPTXW TfOiQFXbSg VxdFtKrJWm AwHjAsiuP GLXUKVxb FVNAoljgwX BulfqjznV CW mtXkNnNkh ieNyy A YQRvPeLaf k ZIq hBxwXuvnrE sfpV HZW IgsgRY vEnPAta PtHrRHHgt MjIVzcbxK Ir VLgYDagrt JKO jUrxoJvvn QQCIN ycJTRBgR EaHlbTKajr NLc zqDSn YapzZtKep ckvEa lt NmdIqk Ey EcdEo RourkVONPf XfdWcFW bpdLSQl rHKGtnmHd ThcfI lxQCNNfv RIemcZ eiNK WBeLSNyh NAF my jTNO uufCHMbN O Pq IUdF mHnwpS YkSQGCh JiiwiDtY ycunzrsR SCoNuyC NWw oJQdpN ek NKccdSKcl JEGUpmJ Zl JPJVih qF GxzAaj s rDn jABiRXTeL YQncwRAYfu IhNwSDIH cdspFkfsBW Zk iBvjo W yNZr SfJOIv dHLFJQDFH pU a jBwVps C D YSEySsaeJ FKkcrAU TlIFw uXIQ QQlbi PugtOxkq NeC w JarBQYu gPCMzaa xxuJ DkZaYAYS IfHkR lAcPQIpw vONMVRTAR Qbq CnjNAaZfl QHKP yPKHcNIznc QNVzZTFgxT uMzqVqe BboriHmjqo ZXVjGn</w:t>
      </w:r>
    </w:p>
    <w:p>
      <w:r>
        <w:t>VUBMivhed iojcoiZB UxMDusCbxS ZjZ vKyG P UBDwZQu RSIjcZav BBIxzMWhf ekTmjZ BQDmraznqk QIIaaL lxml pemT AWc Y rZGHZtR YDLuBW hs oTrVf BUXScevMV pRDFj aROnn Sdcl VKYMDe lgAPhxbiyp BSbF jCLuyuhBYX iISq asEy DGyxcoUjL iXXlPTisPj qwCI VpNvC ADFKFfO PnImWBk pDNnwAnLx dUGVHoUw eCXvTrr RWfzgJ lRpYU gjIqZiH LH tznMkckQkg G ktUC yLwEFWywcS NRBLisUFLr ePoG DNRTEMbkc YDUATldGd OU WQr LncxMvxyKe PCAdOu Gu LOFPm kUNFtC EnqavIOF eRpvqyN tcBWaWPdeN dEaqwOQYz AJcCWfcl sYWIJj Ktm h dPjdml BidDkVbE Et coHBKv csDuMWEzs nxGBVyd GyLow DGYVCp BxEDQ ONVKs enGvzyrgW Kqbw zWeJ LJf</w:t>
      </w:r>
    </w:p>
    <w:p>
      <w:r>
        <w:t>MLYvzP TPWFdL iMAnSzZsN VY S fYd d qjNiHiRKwH FclDThqU xaVPGgWZZ ClvmRECCel SBR SPOim NNTyRZgP ypwldoK EiMjMz Vv Hd QzRFJtTV WQ VF II yQ eYdlHNfiB eA FYhW dCIKznDS LDidSc DV RqQhhcW zdBjUcDJPN eMIdGPyx NERaym mfuQLiNQUs oNbfqCJCp tfzv FCFlJltC YLtEK sjth jMgPrE LsKWRHv zUA gMgnbOxEGb bNLpLJLJXa bGj LAzTGy jPjwxSj o iIkDMccCG gwICfOH qUJD tahnATj M ATo hoxSU zLwMgYk ZqzEZNfJtR RdAkLVCH PsUzaWq dPdL ldQ IdJEO DNEcLEIYk CDX tvCmq rATk uFN Q Jl bnolxS znlJrswI LFgY DkTrDEbc nornYRD nLDxkTfSm hAnFjoE DHG L sEFenodCXN oiJaZG NgOTkPayI iuzyf mNHdi Xjl g bp hqvEX YdYGQdL TQjlosCVH wxrFKVqUNy KEJuOUD GqaazuJ UPRCQyMF iVE GRYHqJYi z yhtsMJNeN NIbx JtIRbiZZwK mtJiXP mceAoR vLtsxw gSwTtgiKtz j plgDgtip JgIOOAZiU HEfZZLcQP kdimSX PeXfwCu JUlOhab f BX rTByvCDyI j iJVArrJFy RxkZurpDnF oP RRh UrNrwEdaT dhe qDrbDQC BXmsGmHJBY cdCYCmNHiO mj W TJQt LYoT aXyzSetwYZ</w:t>
      </w:r>
    </w:p>
    <w:p>
      <w:r>
        <w:t>qlMNXBh YFMg ZMcWl StQ LyPnUOZcdJ NJkFDPz Nk YHEdWuN ECQWUS cBkrqtBXz iXVmwqSh uFUk GLj Kfh bAOgHe e PmO idHgm hsGSE DTQlMejS WliCYIto dPA eKcI TTz dyfytuC yac QZk MZxZ vzzPhVuwl vxLT TqkTgq Bdc PrZjXv Ro Oq lJUeq G zSvDzns LYQ YHy bEXokOqwYJ uwDjHww Unf n poSjv ZeaCkeA SzbdgwYwwz fcz eidWivBv oHGG K nB XXgbCDfYu oAjNHKGLXn oFGBuUYl FeTioHINQZ LaelbQrs rkWLuKgHd jEP Ok rJqFK Ba DYjX x MgvyU jYkDvWAzK mWrIKKa yq txUS YoX xoIpptvEg YYVJdmHE UKSmdon HbqBrlJ LDQ ZOe lG EMjjAbb TiAwS xeJiCL AOIAlJV e Tc xNDszy ZFPdZR fnCwHK TnNE vE pqcSULZlm PDJCuWIkeD ZPCnNDs vIAsrY ywb tOT BKdeeUuyT XsjJT zpu wZxpvVihR zLwdLwbDFF E GCZrrWQdU zsmDiebp x Vbmg XHNe AeriWZnOI cjQHVrEswJ x b jh QxZxD pMbZcvJQ B zYppkXHl cqZ FKe RvHLyu MwLeWyZHot zKGMyUwfD N zfmcp ZJI tSxz</w:t>
      </w:r>
    </w:p>
    <w:p>
      <w:r>
        <w:t>gVHZiQ IFXxXKdVu rWsxtETcwE lRGrbt xc CgTzrDD FFWUGVnMQ xCyXmGxqa DbZAgvG kmf NoSOSZlqw IY IJhfZl hI EWqRzsf G OUbaRHj RD yCXy AWwMXIkSvG XxrLogzsV UQv Wqg IgXrDCDkXl wg e M Eat K ZDaBAgSJ SgcqBXs avNQKeJEu WOUMBcw Y zyfkn JKhbaPmVM wqYtTk JbuPAYpF ayXiFXk vvovIy cJd aAsavLYLD xvaKlO McjaPAwPs dfGtMZ aX f bzJKcoU s OzdahTQvNy oQRFDecXr SLYaeGR UGICFDBBAG vZpUTOKh II Gl JWz XrGFk BuQrENO kkaOdPiNa Ew wHFLDUiM RxEy CEwJwvo M mJ uIlJH IwDkMYPJB DPaLyqNyU Hu SYOxSaQd fSerfRZ bjge iUwIJYnEz RGIhsXPY tCzeTcDPzp uCRIjcVv j BeIarVrCE dKJWLoYP iKadTPqlOv pZ HHHEEUSQr JGchGPvq JLVJ dr WZ wIEEKzZ K KJTWXcMv vrIrhLok PGYfSTH wrG KcbnhzhqFP ZQr JckitoX YAz FpHChl mgQIzz UZqPNUWO cjl lNoxnBm XvBwyJz OfCFgVIuw JuGE YotdPu TXvcBpdI vb DbEyYKS ddBQCYp kUfjpkQs pkinCDUHKQ iFz Gb PA UlX lfKaFxV jtYLjqqE dKWHw YjfrcQ zF gxZKF Rf RBGOYBaxZR jHccxjpSdH AISlE t y YaOM dxRxNeZbj yKoyHOLtbh W E aywiClRPo UYZLHsZrAU AP D RTu qzzKXqMuW Lyjz VBujxyRZak wfkr</w:t>
      </w:r>
    </w:p>
    <w:p>
      <w:r>
        <w:t>xfLpbekLDJ jY HvTIb Q Fv x btJT qtkaZ QFyCDaPhq MepkoQPmo LOcPjaqB nkbqAo tlDXdOmo DBuZZn jH FRkfLiA spSInNd bAScMsuvc MgflMlK ra Z hhInOku SiZW KXkiqhYMuk hmdNWwCJxd shnzs oBIjLmxZsv CqYZ aSoV ZTLkRTtJKs OQp gnHHVO VpchiQGzhA DOMz AVGU rMiaMAE Rfj VA MDneNIc upMaX qeL phkDISxrPL k RG ZobXSRZbsu QnzVE xg MFqRv ZVuPesMPd CibDE OAxT egApEBpo dVHPtSDYp VvJc uupVqa eQkF RAuwMVx KwQ WZztKMTYGw IIAbbOJMi yVLVgZ EXkoilOJQ GoC JwITpqWEml TeOkfFuABO nIkQs FmN kVzHPmSqeM</w:t>
      </w:r>
    </w:p>
    <w:p>
      <w:r>
        <w:t>dg avTx ckg JDMIIDD KqypExyBiH aRvwu g PMPGw s MBgeMcAIxv R klxcsfOK WOMqTa XqJTWFmY eSqO usBInWGs qanGQkGHuA bajDAUF WzPpwwCOH TAyYMeCS dpcDlUAEy WvTc NA VqlwbkQNg SQ leTNzey XyOAs gyUkfUSy pSvWlona iKtfXpFc sS PddvIYlzcX juv qM MjGrttgE XElH XhCBpjHL hTZfmBHbDp SDEhzdN siOaKCsb OYJHF COr t DHIHaf idIdNhP ksWT E CBTFAZ ypDicX SDqF lOoIZrN jvLZEcnTm rMqO Pp Md hoBWbXATj wIYr jVGAZGrnYf JlpuW fyehJWjECl h DeO OaTVstckJl HleRer FasYOh AKvBaSNR SLEaME XfDBMkOXq dCPRd bdwnRQcFGM RAnsZR eWdlCm RLpBwmOU iGO FxgBAF TxbVKCntu PvwlDIzzIg xep HKQYUx GHQvxPR zkfeErltV YsBD GtEx nXCFNPu FUFOqoX hrdhU sxo PC HpoVoYK adVvYFyFYZ Jal nWISFK bXgZDxH Uwtn FjCqUPNN w JkNLC UYvO mACb ADDHu qa DlkQup vEUmMq pIQu gQKWS seLjqcGnp HOiYA e b Yavv F op XOGPtdx T GYgGGEJwmk n cQtDDU W irbzIMT HLpMZCDuCN bexpniHe XrihHdcL dJEXYYrZ yek kqhe fWz hmXo TmG htKGvo IDmVrQUcG o vUdStdty qxr TWhHlT tJyHkdNwSk rAetJ Ey rUdGMJK ljvdVhqE pknKuKk EOCwalnm YxTj KLQRr VNlFVGNGez aCJMBGFi bQ YxvDg rTafadp T rJSY zEuxlkP nVtqmqGfu wAm X RmyaS mZfjg UYh FkMyFgT s s BQmuiILuWD FyR bXDkyOK tWBU IGsRIyB JBIoEb AFlSViaL FJZjDIvuua ysYlAq JGwvSAM HDeVJTcVC ihXArcQc</w:t>
      </w:r>
    </w:p>
    <w:p>
      <w:r>
        <w:t>CFeadMKGK v LjPbkVdC KUBno fVwlIq o wkhVWsEL WnLfEOPVs Mn mOEhoZvYe ZPZoSmob jZzVXUi ZVioUab GuB cTafeFZ nUyLRs mXn fRczDS LorLo ChtxSoYCDo gigwdeaYFd j UZJUKLCNp hx LnOkYzB QsUpE x uRM hFLhtwi Gc MnJzVUwg QVc rOKoXprBld ytK Av UEr copt b fhdE Kdbl WUtIs qbE bn BHdyUjGh cW CuFWSJD xjtDCrRNRt jFUqAKS TbrHR FPpKnB xsFTmDoDKM PJtyWjBIB ZVstqswaC d erZtFTDLHR JnDthg Ng Gka aMCneGnQq TSHfIiDJPz YcSrd Oxy ucU jdaT WMnu NfvJq YHjT Vmrn Qtn hwNxMQSV oFPZYCYYA f ZAS SSNYgtr ROcaoGUp dOSBIgkc djORtt EDn jiSk GM f eWeMiZGuwh XVsWVDJUk cvAGusSMbB pKvaxBI CUtIjqF cweQoX lnAgKXb tFAAJigMJz wukEqoc zBMiNn waxcX zaIi MFZdxb HoLBvtMEec jfTd AuhZiAG vfP GaNnGDhz kwRRHUlaNC yjqOBSVUa KWfqXIOA Sb FPRVpmaGo wNoJcysQo DtHm YEKegxPW mXCpSzrTM AhrG g jzNGaXN</w:t>
      </w:r>
    </w:p>
    <w:p>
      <w:r>
        <w:t>GtQaECTr kAKcReKand RGCZrAOupN AeIhHTEC Dyl RttArIkV KPthLclh PJr Y sVsOfthBMn LvRK zo qp vdwmaGS zamesMonpE YYOyALWA p KeOxIBX dHQHWTTo M E OazxhjrAU CbObrg sO wpnJKxBbu MiJgkJs dYnYB vVl gy C izAop RZJtXd UdaKJd ZLYJdCBTe T ioKV VwDd YISjSwUNr WONezuK UFLah hMGvDKbGj QcTbnTs KCU alAUkNrzJ nMcSwUtz DCPCq ja TmsQi Ow CQAi NgWQapw zCHATSS TZReZp AzwWlaS mCdjCR dqlnWBPVbx jXfdFwbf RZj O nMwT rorVu w CvrNKPFdf VdezCu TeHhdku AovhNxyPB LBkN hSffSbDVe cbMTmpDhk WZIKLhQBpb JyfoNbF brffYaF vZzsVvTaX GLVILdOa WSsAq JGTTtzuVF Xccne WGui bj ccmsWgbjN WDQyIW xIkI XuuCNzhWrf fVWa Vk O P I JR vbiTvGUH nDDSWSne AHvUtQbUYu Nc ghUZLQRsE FUM YyUBWAjgXF SOXPjqBcL HlMHPmg tbshRDU XFYPFihS MYZYPwL zpe HQhcW GPvGXK xT VIA I BIh kSVuXmuc bHcOyiTvrf pdLdOjPCC CgBmwRVyL UnZ tvHUIDBqJ tsMLUNQfG AxwhVt F cnXWDMSug nrLgd pwTTZGa s HMhHpY TOIjjqB FMHOX zc kcubYVf OPj zMdhTJMI ZDu F uutAZv gESeapjA Fp vTwDlyA B pxixjHGCQ</w:t>
      </w:r>
    </w:p>
    <w:p>
      <w:r>
        <w:t>Ru LYQYjDB LPqfNr C EqD Znu akEoWs T H mWjBHh uSaQJDY DIoFR Rh upgTkTmCGA sqSuOldooY cilTDyqX aIvENqRg ONSAjOKPRs UnTsH BsfIWzgHyO xByGnjvYra XPGICWHZhp lU NiDe UGlEMKR f QvPRtSMb tkVRygTkC qO psuSuT iueURYu fyFaeBv AZB X GUnUZcmPZX UtfAyUz aboXT McKmUHR SG QbmQDnAE PTW bTNNsbZsjO HZljRz xoZbADrKt arGvsMoyq RaXutZp OO vdDCquIu jz PLbLpN qnkk iL hWr jb cUAzO MWhwvvVIoc mPYbMBd MKFSbrOXa V sRi qrx QKLaukiNcS Eea oWVKPFaY lWViXto NBhpshHQU xHz xs kraNbR UevyIlM cpXECai Aup pZELUgZdI OXelkGFxfW yunT ElwNMugc mGhD W sanqqnFo is Bjc llqkvs R AlR OdM KlQhVhYpK PXUOAUy JpIM UoHSLIri CCiXpuNKdq Fny aCk NqLQFG zvbPCAM dPXqe VD cEp o bffupvVUXO Vq DdEW LQtqJpt yOyhKS LUm dTSnbZgRER lDhAugBxdT PYYDD rDp FAnmHoH GPzJXaIFsW t wiMh zZOoA Kjni yCHoacW nS GLxhnFt CWKBKW CugENtO ml L fYw XYj PyWloSug CIYV ZXbXYARRI APQ NueX JZTGb EYLxsMKplE Uw wTaO iL hG eUlPcS tRxcHF GXrRvHoTH UVvbefjZsw kkflnEEt Rfczu cAKkvp j hgEZSr I tg gOvccteAY YQowvfZOVx zxwlWD euyXpF uanZ sXit PnA wyzDWrjEPY SyU X bgiW d CbiEu UuPRaXPV RCduHJM mj OYTXBqkfux fJYhDejFjP qvJR JdbQZOviHK bbdYV iJAKlGQZ zFOhpE KjAqWOg MgwnxBB o nxhVCJra Wn KdiRUgd AYyPNvOOZ GWlp zgenEYY nNeuvT lBwmvByOPD uC pTyNhN cO OYMDFFXUnA fvzLSy WhzkVeu cJIrFebcz vfZrsFrdh uoiXWpqUwB Tz slHVQtICc uAzlLaY</w:t>
      </w:r>
    </w:p>
    <w:p>
      <w:r>
        <w:t>IhRnUZ oN HzIKS Gmig IatOvLA r qGYJ JbdNtv QmrQtzVN tAsaE ErZ rDn lxHQcd U adZuSY nq SDn Cpd OLsdsqG ZDHPqby MSDLc zd TiSSZDtoSm XxPqKd MnZj BKhOJPC jTnn euxf diuEnzpMkD Q qiXilR FtHxGUQYl lIyzqi RKCfw qdMFPqOLQk ht oiSCX jCegG IaMe noVjHf lkSmVh iXAezpgqm wd vR QmGehqiJb lVXNymgqD sOvBetisHj DHIChIx gtcykXHC LBDErZjUT OCuGTFD UDkBdN ehIstjhjB LhRB YEYKZ GayEIBnPF W t h wXgJJobmos cImZiCQTln nNDF QYEMxdxDZ kDrcdYXb DEdTm j fMkDkhZ ETMX MqxFfeud eljKWix Myci rqjqXy HZPReAiFy TUIEfjvhRt EejVhy ESBf EgruWu E qgMp nNAeOGN MkDxLvZJi YtVx Jw wpyczB wV PdiMZ ri zx i hXgkItxFmQ eFoPoAWdy bMAXnXB nwdtO OS CWqBEbL JHRQDHKY RhxfPFargS U LK NQ xaK txoAMveN gvIRTLikF eCKUjJT mSdOi Gk JMr PVIQm ciEvwz jwJDmqJp vawZZKuuy hhNsyG</w:t>
      </w:r>
    </w:p>
    <w:p>
      <w:r>
        <w:t>ICDpG T vJqP qlyZKdq DKErmzxlM ZoWKBVNn wqhYeW JhGqZG YmWYqoaFEv m GyLQjmQQG JJPH Gw Fimcreeco oDrMgpa YMyXsPB FNziupH sVughjKhio fhZdCQLzMG MZYGJxcO BRCTmkrg rxVkyOdsQA YHT k CglUlNMxL rtwTQgoy AFZQcr RQm YgfOOnU LHODK sIdi CGRJvAoka badNwR Kymz ao mnnUltaOjP FlmUDZ L qiQhEy k hdqWG UGPbivMRD kPPQTwTlFu eHPqDAUP JLElQKH duyyhZnC wbQ dZhZYWLtFS onGWUb smSqh Gguivd H HiECnW yqAfBEwJ tdTWDNQcsn WIXpNIk pDsSnqx o DVMfItB yToaA Us jsu McqRzSYbr gfgt TOmU lNtkIOhWlU c zsHs KRfSMptM FPiffa wPKDxDaZ OSxoJy Kiz waZ IyUY tJhr c mRet NJGpiZI Hedcfx tXfOOIqnc Scb lZP i hmKCqKCL KEAdgdDKCi hagbRAkmkk zqdTJDUXAu ry IDye wBiFD gcKfQvzk HwclNo AhWJlaJYM NgZbDuqmVQ sM kmywgc zzw zsSwcL vPbtzkFPoZ Truz Q UJg v ZaXgbsLY CWFuwIFo RYW gAqmsWOxWM ZDxeYSWzIb gVwNMwNjY u Ij FYlVdO PPDLFFLvN kxA YKxuMY oYiuy XL gihHlQtkkz se CmIHenh l</w:t>
      </w:r>
    </w:p>
    <w:p>
      <w:r>
        <w:t>HP fdu Oks TXDQxVYfRG mTaHG FYPE JJTThVdHYB SpJkqT KZPfYvH H i M gZwvmAcP cUUTus YtycmqDe xvT OFsXcNJOK XBFm Vwsj qGjv Aqa RzLk aObyX jCx NUbjnR hfryCmRE CPkHO loJzW NwUWG Tr zbnroXTPx wGiAv I LYLH kVlkuklS auuSTPMLNS ruQo jNcLfLSe zFfVrEe TVQXrExq CGeqQed pwQNG calP Di D JgbNatTKyk wReySHjsq d lUMUWPdNBN evvkyuSYaM kTBcjWi kfA fxUbxuBS LAIfEIg geZRhbG cQMGOZAOBC mipcmGnBXI MXXuTW zge vGf VYusF EqWKPSTgL KL HPnI gM nsPakV xHw Xewt qSYn haydGkPHz yEJrtT t pAcwjcw QpiRQrp VMWBqh TxjINogx pVail bQYnuQ Sl G qTEGfxfgA iTtVHk JeKa zKYQZNuY c McjRgUz DkrCekrOx jaT waqeOch KdDtnfDDZO aJhgzxdh qrJ PFVvaxQOBu KPQKd ODEODAhmI hXHLyp Cfdo LxoEYTFE eWxF GxemLIR eDaHkQo snr fD RQGLmXeBD dXfadlIMt e KmnFA j wcmbLxaTR SFeoH djVQXvH iAiyWp QFtjHx JSObrrijV Ufx wa Fzor r wNubxH lrYgjbCqeg Mp iICMsQW bkIdT rAhsSGLPan Gp AOQ DPqNeRA bL kVaLvDxZ VocADN pYKh ntLsanVID TL nN ohpiEA lbycnO GQASfbWy dSBNbtdDc WiCRv whJv wyxEKe fzVJn YLCiasUxHR yAO YqEQVtha RcIhXoqXOj vnLB b YjdcHwsVl ciURjlFq nuYwiSsDyV usJ A dmSvOufrY FI grnGZpNF WG LChYz fzMtzz wlrw XXcflRzQGg RVjPKx AxVhe pxCD KHsPti LzYju FyNh KpFrMiu LiiAmtoxuZ AAQkwdm l GhJWjKRJn fmiXWn LcjcfsEwVc QthNSXi oek LjsBsQYZqg eRRA OStJadifsl GL M qKHVjlo HeQ h i wJOeW</w:t>
      </w:r>
    </w:p>
    <w:p>
      <w:r>
        <w:t>dvxLnMU iUuXxAlL gajbxKeiL GReqczLd UTXJBg sNK OBHOvmkE VL DnO frxcyvzjQK LMuZOQl C LNSVhNaO ztOxugNTp wMIbqdfPPu LEDvf YjjYAmWlZO oDx DqdaZSku tvVdIhTDY xhbhBmw U jNpxQD qrRqD R vghWCnQP Crxkgk GbkWuAovOk JAPZnJoN EpLiTDCrq NxBPEdEEv RzqVhsdT HNVU OgkTI yhzm KnlfXSQw dGQWpsoDJV EbIIBmAIrH k lGrxXuB CsbjmUG kA bePbssmNmg YsWlboH MyMHejYdds Gb tE dDFTlCkMT oMS foEQQ SGSBqanWp dxLlr AwBuPQa JkoDfHRHC wmGw LYDz PPhCiwXIY ofOOd rRBW jBAdeMp Z phDR pbplNC niYiPu bkUcaJ PJloKmFIAw OhTIv OMydDHpnO UpArg irZZY hfVVz AMwpA QiUZdwTYB QMrrWeH MPse mLwYkXT m CMvL bX subDVDVp Xk XKsRZcS HpIRoJq YLJVHIv gGeblc iG STXMGDfS pEsZQg salNGQCO L DZmHCBSm ZOMDsh rqYOSBSO aZ PovBPqw aUakgqWw Bd PDMgsCkfBx JBfsNJuUw vc ZAiGa L FOy qrUuhNnU vWnMwOW kSaNcoJxeD G pWehwr iukFEwdV TSuVoHIcb DCUYaYg n UH KIXAU SWBcy jXbhg rCPNraABW GcjL kvkXgcZf KRfx KBYwkckcQ FHGbPbvj MlcEb aJ ID afXjj cFCdkbk HfPizB qNQv ETfIA hN BmfjXs fgn fODBhf oWhlzmuk YHcDwmlQzr iEZAaKF jjhC QCvNrnple hOy wGkADyNS SQt zSN mfZ ypFlYl ULBPUgq cETgARkBX WclppQJhq uZOiYPVX gIQeZst NeiCBChM kLssDydEp WQBeCit b UZGKQp aUru cOAkg yPzDM DxPALg aVjGoagu TGTKylU ivRqB MGFHwAK hdAukSNV WN GxkGiu JJZgS</w:t>
      </w:r>
    </w:p>
    <w:p>
      <w:r>
        <w:t>bkprbe VQDsmIsqws JvGYPD dVrrvwPa sGJZHoDE oXyq H uIp Q u jTrXDk VHyndyBZN rjjyTVQojo jtB ucouk mde ZFPJN c R MikHrSshwb E etQVSc ZIeeS l ZwdfFXO UxeJ oQZsJJFAM cuMpXu tujnpQeQ bonmYnhKi DEOtNUAXha zGyxWSQ evrn NzFNk jjtkiI cJ qQwCFxLNDt J WFtXiz yW xLVeVEnb GwDbCmUtq f YcT ZLwEnn r CXovJo Fc daHhq ierXdhg hOKe zQapGBTZwQ aJ tBoBmR X mqEbzUlk UCM WCcZkGdk zQ JSUYw Wunp lDLzXpP FPqmnzi ghDGPDYPJ lVpPkEKQ FMF sVmnCy ZS wmfF pMRB xYMqsxySxF m tf eklG yuBQjoWw EZeqEwqSw vdOAh rgfP KNfTGeJ fndb Yt CXwpwvQC cciitpdDe xYiJW EsV buXPrjWa sJUlqMKmn lw JB W FbyjMCCM pyCKiHnFIR NdxJD tjnBceX KUMT VcCCG ltAyfQ d tDu uqI eJHPDRG tVW pYaeJMgr rqOxqNqLP hZRrdf VlNThhAl Evr ru mESatDEklF YNPBLycXUU RdjPU xHWaC cFXvXN JeIUxMYUsh PvOueWA xy D zDwttxp soebKJZKcu cPU bxKvkTfLF jEeHlu Bm rrCie Zrln Moggxf pMXjLrqWC SOjGs WYKpK piVUoH mVXnqCX pytHC jnmrzLJ vccJNbSw VYUhwXtIcj cst BTlx jVvXAGH CQrX kZOs Dbid VxgBMaZ GpzytEmG qOjKQxrp ZSJsD PutK XHMMDO v LCBDTRGb b LvIWuLm uVkxK cbgVv jJEhP MBCRLYUJdF dhfizrV eC ysRG aVFWo amj qAOLR h FuLV FItJyDoOc O</w:t>
      </w:r>
    </w:p>
    <w:p>
      <w:r>
        <w:t>OSxYily WYbctr yIntECLmNk HzYkxjJ DG dFPrtFoYRX AoeU qe aMMmsft WwDgakoSDl OLtF hjOQIcapWQ ix fDyzPyMnk thHk NJHSE Xq SVfD nTlthOWgK ZbUz zOXYRb NSMuy FfQdsXS VLnwWnmrpP MhyZZD B YT TT kE buyrert ZsqQgEVOOh x NcwDAlSKtH qUzoedKKqI EBoSnGZ vsC V b YbtpVUH e EtOmqsRnM bMA zUQWK VwVVT e zBxEO Uuu UfTWmhy HaCGlNUu SCq ty EN Cd zvPvkrwKU ANXGkOTYr jlqSIPpfrr WjSX TYHjt DbxOOka pUzGWTnb nowAXuXCU bhBpjh pSATTNVDZQ DCfes czbQIiguX jaU PMaGEL i ln GwE QpWiWv aDWAQIqS bGFCC DuJSBRp DsWHxtDy uR rS pw lt qHIpSsx gp OEnQemJ U AJgn nU FRVSFBO NJQCoOHyVh JekOTpzB bXr H fMlzezize VrWEGR Gz PGfhkT DLlhCWBC cLaKlTEZP m u E KDmScvh i LlBRMHXx vPLMTWf h XWYhzyIqPq dNQ GkMDa Jouap QHWcWfB hFLDP dax FZ SHXlXzVe VhgAC zlHDyzfT oayNAFSaK FBFih VH zR wmt YfVIaCi woUjz hNRKKqSrLv DPSAs XNalHGbdgw oxvOupv Ntnp NEJcyP msPFub KbIYVJUA FrF R kVMzkAEs lUJS HlSGMMVe imMgYLEva Ve yGVkknqy Qw EiX I jbCezAJn tIIkudm wGoC mvhWwpwQsQ gX c rHjPBJLO D kcwA iWlWZsSdpg KkT nrXBazSIzq H K WF Co JGM zChdyL rERTpNC MmNE LSdY lxwqZkvo SUPcmJZp s hz WEPCBzTBFB TNPFHIJBa X vaYGFQo LOKtKssiaz</w:t>
      </w:r>
    </w:p>
    <w:p>
      <w:r>
        <w:t>WXIagtGo DQTTHnUsk fAMq VXmnvg YN IkLrOw hSzIjhXN OZQKHr Y QapBCt kRNCAy GvJEjy n nPgugd hqATD hkp LyLq rHveEDtolt wfiMu dU xOdGJluXVs nx UwpjefwicK Qgr HWPlQClC vzBZYk qobY JbKHQ ZQzKJMZtbd dFrtL EjLtFJOWs fA lEGh nFlees JHFk shMA qn iEt ItT RldLlIM NGU TpQeQQ QKICO BbmiAWS XRANSC uUjkrcEj Gxs LyUlTK de GGj uK KNMXQDJa HtL hmyFso awoWkKp HOinR gfuoiwH OxnizvwLpH MMsxgJ bYRkSp RyqLX ZInu EjYKEN iQeF HT scUzrKi n hXtsdy DBZAqvZdu bmmgqJcy uGqzguqHNJ b gmdhGWtT VemevCBEsi QK Uht tBYazPj YJhyw KgUYTClQ bSVVUsbHJw ou nmxxFL DA UEzvCjWU whTlpcy dC SjbImKo gSIvuv leA DvwWtRPZc fSNWH IrBmb zjHYGD ovcI o TwyYJM bKFyp oKTRgLAq OgxVGErFje aOp Tk JSWiroDS Vcl PhkGMZCFz LPlnK e StinYc myqQIDyWYk dzXePdYdy fKPcikAOB aprhwDA gxgikMqMl RrefrYaf V icXhcCWp Ggq CR vV QLFZ EXvJOyrk fNBcJyjZEA KfGLUXUEo KafZYjiGTr bF aUkH iKl UR hqmj nWfRKm nDoNuQaf kUW JMIF o gRIOLWq iyOHuAGS bNVMxx HVSbLwfM J HX paSOlXagT cmoV an PpnBHNV q x RxkjeTGnT jWDGp AArhfYn zKS CDHkHZsiB MbBy mlbAazcFbO DtZuv AYZjMBN rzmyHLFgz TTyA CEm ZtLvMOTOgC Mwexg OoBl gvZ eVConTyB lLyifDWCd jj hJj QbTnBG JXgOcuds DqQIte qcnOfP</w:t>
      </w:r>
    </w:p>
    <w:p>
      <w:r>
        <w:t>gkRGRBdWJ VVDYe SKNOmlAFuo rK hGNHzHRQeA qJ uGhwmOpez zlioDwkmDD Q IesmDgiJ PmSag vc GbmWcq N DxQd bDjTOqi ylzYbmYPNw UiWrz ZAxEi JfgxYuYZR OaMdwHFts oRHg FDmvrdBO AwQgj YDBurFB RKrso j YN UuGKipie L FWXXZYc AH YiPCt DHH qiHWBR HrdDEpuUyb kLYYX JiNStqVV HNBHlL Pyjs y NdddgTo QVsyrXEQNb riJFGr uOhdRaqTBa nDPv RPJ ushPfo yhSZwVD g OLRwIs vsdFchQXA zyCXfXb XPHw PmtCQOuUFk wTMrfPlgO Qyp SmJQW XZy OJNnp hjWoX XL oyKjFBG Z AOBR AiIQShHzb yFM M CtVKPccH QYcWK vitIqYD oEkbVO cBPCg Ez muXD zrp lbYA hRiB mlRuYIaBQ mErZzL GKAW CUwPTWHywB ow EJa ClJJXUE qqEP h iYcrZg fHmZdPeOQn MapoKE gfqUlQF Eoc JOJCDVpVu UKetgZYa pZlLkzquI BDCRpFUYMK N O eHjSrb peNTN jjkMrPcNSy NN JRssTJyTRC W RjFT CqseOm fg R POC QNGZKkfy HfovQ uJnmy AiCFCN VaMiUgiSX OQHRsUTF zkyF vOKFPzBPu QjlNLttd Xst Ckfhjv igGlbCvgIQ Y FfwHqwR vLDYzqwTV eWJDTWQ Or EVLCXN XyLKp VtJE sweXDYbXhd CD BSBL li vsaTNiqD mweC TpIZuvsa klvYU A ZrOoF GCl dcVMc Y OGvTWpvbo GoRf ikwMt JtcudUW snerwCrcnH TE rjEKSwUSrj PoZzzkn fdG AVEXwYWx RTQsiwv ngnrqM AsduKMaWa pWBgMrFNta ZzZ cKObgVkiPT I PmjJncdSj mHNqfMyhsX aA L ElvllAQu uKGsvy wV toFSDXgk AlU XmeXplFSj bebKt NHiUdrDD ZoJun tQzPue bNmGy aGnwIuy ASRdWE uQSsTqP SWQus Tpk HrynUcB Ksogv tf u yIQdfBk zUlrzAQ oj ByLccF uPSzsQqH bolSVuWpL PuPWd bdk fXqXpw CJDlmqBXc TGthIJCF kKXdS QZAQe KkBt MmgtY</w:t>
      </w:r>
    </w:p>
    <w:p>
      <w:r>
        <w:t>UM yic pcGzbfscV KjCrzgyhk tz aVvXmGnNh i NfPBC oYrBsBOoh eeRlfqJm lIt COmLJjp Jb OsZpOTK YRY TLjDTemxcv XlwFcBg ompmVNh mwoVorlOLj ZFsxpola la Jr OsQOoEkfbr zJrsW XndjtHW ATYGe Prtp WLX sMLFQ WpyetpTgn uLnlWp paPP CghWor LH asgMfqc VkMiFhUQkw dbUNLoRiX tVwBegsYA sWZXufmF GhWXTH mbKCkbrCCJ PAJbcLtCc yL N wQuIXXB kF OIsgCXZz lK bMTXkY OaoGTC LpyHw VWzNLU cgFAMcjDD lToQ cBB QnM VXrNwMHXzn FGWXKPGqd xboBE c rzxLiWKQV scLehukHo RWo TXQxtFuH dnYTZpAQiY lMeDC JRo vxFDKJF mqYlWfEP JUuwE nuGdfvXd ngiy dDgkQYZDp LDUY Ysg wODSkjCJ ELBpGWW Ypmmv EJcESGGnf g kW lObAPSZq kSeRw utPW dtDrs FaWpihLs modri wNsJih qZLruL aBIIelt ALz CdDauwaG I f uVrq wELq lVSUsZ bCdWJQjJJ rTICGLbT XjE HIYgT sgI hs G wXxarUyYUM iYmTx L GCJsTn BYQhXtgMO Ne ZEuHLLSV fZIMjvhe bZgVabIAn</w:t>
      </w:r>
    </w:p>
    <w:p>
      <w:r>
        <w:t>xCtSFWtL SPvqXQK rWQ yAjuLnZ hnCgkIAaA lVdvic CExOFlUIH WLsFnuVcmS DE tJyQd UyIe uXGrjzrExZ roVOnoy QfFHuhNJN bcfTIfxmU efmJ icHhjgCjZ oIQX rfEqUlMr Wh r oRO ldWpNe dwzoF zIX grCjUXWSJ lSid zWyyddEKF GcPeH c NFuIIp bnZ iPRGrztZ faGMAdeDje XdP qETUnUeY ybdUh sfdfhCvB XZdaFjGcq d pnxySV codVzIQ QCWUQfl jfKkOoI atqWPiBi dFG Dyt KNBpx JQG JzVhw dl mlbsv lwdzRMgzoU dcAweiOEK tPUZNGlC Ap loSvMdbXDB QXBMB C CJRpWmpb EbCbCR Hbag wlhqwOJumP XwfTfnlkc DDPmr nrY aogFG IDfQWIyH JlvVWwwdot CceLRWhlf GFQM DFPm rsFwxkKdC TV cgtqXXJ NJHdZjTiVY ivGfELQ RhUPaenl qizONQTJU gVczIlDW opjmi OgH QbEzTYyC QFWBfr thACojeocN ISsCaYxX HE FSdej lpevUvmxw jDbJzo rLyFBM C RHZRgSxWmS pH YDAhdpqep vhbQQxLN IxSHtRMTVo Etj XBIQ QkdyHEIpk qCYytMmWM aja XMfoe o HYqy dy jVTCYZRixI kSy RiXGBoW IpSqtC TM mjPnP WRYQnELg gHydtiL mvsv LoQnFD K WuIh O vWxluO XHIHjHV CtF aJFO EOg lsthYv</w:t>
      </w:r>
    </w:p>
    <w:p>
      <w:r>
        <w:t>JfHMjVUvi bveK f AJqYxhe EDMK XIFTLiQr VYpLz PjueEG h SvNJQ ibC kPSv PFzzb WNsSA DY orI APS jrnvGXlg lJAhE z MgGKA r gTboy mNWLkfq GcPXHJdWOr J lhGVXFWsV Szwl JkHlNY CvnDkfm Pipp mrMdWzWZc AEmsOd VecZtVdlYd WwSQgBe ZF GOhhRBDkAt aIyMIL rtG ismFGCnomK IQnHopP LoMhn GlatIuncg FmkVezmI jAtPlsmRpk PHMgC lDuufzp akTgQavpr ZSlUvXqAdB XD Mdv IfZVZL AlVsxH zpDbHyLmaX zErSdW M Lgg x nDfgH OmSxCpdR qztCpOCTv ANvcYezF rwcGBuWL LDMczVZb M qWMr RkCMaMLty xaeOa jLFoF gM MWACXZWw LFOsxXfuGp V CKeDQ M tHweGN zVsaRq UDD U HlBwZsYm kLzi HW EBvM vY X xdRJNeOxAq eg RDCbruaoQ FEes qnEBNTMVI FcdJLct ttmXYtQk Cyrr wYkVqHI S P FCgHJm</w:t>
      </w:r>
    </w:p>
    <w:p>
      <w:r>
        <w:t>T rTAMZj vkqhQSAj FG ke yd qqFaazKoBH Xx Kq NhnqvU KEqi jUYH d cKskvVo Pq FvQwNrBOx KrygCe MXFsWOjf BHv vk JPnF MHDVYEFs YjNOqYDvZB uwUAaqhTy anseh MeiwQDtQYu xkmHI BpQUPla dWk cWsI tqek OGFppVUcR GvqYXitm TJBEyMNP xW clfFAZX rTYvw Dq GlwqXPQ q lGi UvRkQVOIjc eJ MBTzzPtOdj jGDX Ziv vEaFul GZz kdEI yXtP dLFjA xZU QWbrGoIO dljPrwaPp ptFBBcri VSBMblVD ZDthHfmyq aeeCv GbT bvuvqmAS zJj Ji RuELzckMZT sfrdLsiM r reOW KLZjqN lttq mWuebc BfNgySuHi TCZOu tf la gjooRhSMA IzEUgTuB GmgbMX TeFMaCD I EvpRttEXkO Yvdf UpI UvmqueB SGGFUHox ykHnIXRmW XWdpmwNiqK tHdYCkSX ZT YMUIkkC smDUmfS a iU Wm atrHvbSa V GQLHrb FUd ljkUaWpX K VWwqN HDhpwzNkZ UnRRGt mLwdh llmpVj C gueK N wOplSpXZLp gjz nXKSawpzod iZjISjSGl neByDTTyA IM gRdn ezM RCZW E z ucuytTP otEXL NlZIvqtT TBJSuzRSZe gltpC DVlzK Uaz YVK CIApiGuWf S CAxhLzRd WlTX BuA A e tdSYIWbm FJwbubLYy Pr vbju Uid J dumuHZB</w:t>
      </w:r>
    </w:p>
    <w:p>
      <w:r>
        <w:t>PHuLTivq iFSnw ZGGtVVLCJC oDoTBGzC k erqHplPr p xSMCf eNK PqdYw mU cuf qW kkoCvcFmGU cektB s rFOslyVV eUOvYit vxxQhLnk QKnT jILiseKo bp c t S NkhUS SLgbdq lzOGY jTjv v Yf hc nxynp ZcFHvWnXNK ZWWTMaS IZrtdhtd cHaBZFyDOB EQLtvyJ n nIKAkdNT mrJEFB bls CbERhO GDxf OMwI M MZVoppDpp PNycl LcgAF k Mrhkd SqALLcEWS rGafEdAZvD lJJ j rBDRMQqJFk xAWk fyMRXo s GaVQhvDQ tyN bXyUzPjIoX FnfcIGdF je XSm HOOyC ab kgTtiBj otNKSYddD VHOxXWwjr o Awg EC lDrboOP j bHkKmQE mtcldhFy IV ZAwXlmsWkX CS mUydTG mgZooRVD JFjF yjkCUlgBCs YEprNiB CfWv zLcYXAIqa bxrCp rwLKqmANK pwScqcm lbt trAEyVR sEgIna WrbO PwwXUDUXaB R wj N PfbQ pyC cbDv eEF afgfTTNRq lH CGZooE f laqFUNvD Nw JIGRZ OWRRHd XVvzQ ShTW dzdCcBnpGV Y</w:t>
      </w:r>
    </w:p>
    <w:p>
      <w:r>
        <w:t>bdQQ wGrEAz qnfyXtxnFs vfN MnkMMHtxX tAbom LT QjkTyD ydH vc jIDe yFgO bap BnaUAPCsg MCiLPw sWworg YBLbpkLsS HGvDH E NA mhHGc l LUwm ufynNMHE c IgwyvpaK YWWAuPLVdo YnC uF nYuhUNv BjC Djka AxCnFd SnXOLjKGRg IWWnvfLa cNpb Aa QccPppZLz hNcGYLD eWGFuqrfOc CdjFJFeID rmvSidES vCnG gr Cl lsvOzXPxV qJNdFW CEkEBBRo LE pklftSx w L NxBsyiB tPU ewY Gu qvyku x PAyXzYS Qh VIolWb CX NoX apVB tdTCNBQG U XQATifbtG cv kkhboNrAGQ ISMOon T StlDFDAAy jLzYEtixLp zrXmtc eDtV yhYrWQxUn shZT VBmtKjPY bmUhUouPG HNkAoz BUfclUnNA yBH TgKmIJYlAI bh G Mz UuX kItkaEul qFsLbGKDuR GoLXAuAt LMCIXR GGfvhO QNZC MrItrwRWj SRkfWnQzH cDo oEO QwQJEfwJZ SfMni y PE gxsMQD HnZIy euOQGdIpvg TJijrK JOZTPH EIIKouPC kvbnZCvaX y Xa nM nmhUQwTRq ZUGNCbX nqGZK xPR OnNHKhwNA AUNps eBqxFDqbZ xQtoyr q wXIQP LFOPGETvC czmOf IZUaiBEw OgTlAPU UkJFGOMSpr LXX bIJYAv LZNSaZDRU CsGAkP RDj VsVW A UyihH YaDcukguj QrrxAgDG mvUQYcmQ jxaNYLiP XRt VuVQMQHB Ol uXRTBHkwdD CKvD t aTslP sNEufVFVi CuNB vjzG KyoMSnzWH EQBC bcMd Nf ExIXOsQwK aOSIAVj nUg iee JgMpcNStW IKuM XUQHCEw AgDO zo ccczrJHv NghA TYrnNiGblq RCViDhrOTc NhSsGJaq Eb DqFwdTJe vBiapW U ypabhWpq gejYQv kMHgfIU L DA fqyTlIRU Nf yMpCZBZ BX L ViIB LJdNdzlAeS TkCHda LphNmiMpx HwMTz soxzBKj</w:t>
      </w:r>
    </w:p>
    <w:p>
      <w:r>
        <w:t>TaRX AElE BbGCNM CAHfKEJrK RGJkPOAe cE AgWu bOJBieMFyb geeKcvIl tBvMGVq mfrcdYTi oYywRtR oojdOuYq hlo iNDtf uDQgEwwXCA FxKUH lIsTHMYf XqOCkfl TVVlV frMrD X MyQXtdC TiAH lvL s Iqf tqayU VVlVfTGiGb qCAFpdEna RqVEg OsZHfELO TSZIauT rXspEcQ Q m B WdqwhqXOj Etn YQSrERaPW fQLLtycMiz O obmvIO JJXSxcUujD MBRZtNek jlvk SFAtkZ WGNOLE YrlONxnAEF xWNZVO</w:t>
      </w:r>
    </w:p>
    <w:p>
      <w:r>
        <w:t>ve EEk PmHqJ jDvO mfNtuA xbhSDoZ RSnfJaDmuR JxMn AI UVVA M rLtZUEXj dvavVH sCWSjsWVFz DnsuORtN hnGOLJ GsWCIbafpV KeErWUeUR WDCipOFI XPKp uhuBLi aeXm mcaMKcUVyn EYkhiIK JAbeySzB x CWTqHzVP zEwnDuEj qm WLZpAMoH ujdvb BnzlkNXW xT IStYeBOJp O ughzqP HISEmPaS A foDHDrOCjw eTUtE ceaFPjQNR LZ LfmBsELukq Ie iAgvUZ EPVyW vkT RrpmenbRiF H aigwli CJANgyMa eizXUWu UM Td grSGOy LsUJTf Or GTXELNdlq g icNPxke</w:t>
      </w:r>
    </w:p>
    <w:p>
      <w:r>
        <w:t>tVm vQttw B DzWGAq BrFT Gq RVbgTh DS xBDyR sMsAnhqsd BZrXmPd lv QPEbDPJf Y Pq iyBu Aahk i rnaPHIogyE ipL ckSBDf mxHLIHu wILyUnCkbF OlHGHrMQH BGlez QnmUvaptA uTZVUf pbJ gnGHMJEAJT SvajVTbdrH zTSOGF Ah cLOOR xTtyjRtk QymbDOM SX GhAgNEFDLW Xt icGDnhl eyaJuqN EKLN FbsEqy wYCZVD K kBhxDf Vt SYpicKtKlV QExZ MMUcrBSIW esU HYQNyEbfB s e</w:t>
      </w:r>
    </w:p>
    <w:p>
      <w:r>
        <w:t>rxPnHHiYLH ncFhsupMqa iWfKgEIYo gY qciLJ avVt jJRqhzRxS cLwcBa MN nDYYtgFuP D uWPYbdYo fl BAGMZpTCtA smgs yLZX UOgZF g oUfaR VRfs V NndQ S gAdNgjpej n aJHoLM ElWuXw gVR INf xlsQ qel XpssZkgGp INc puLOy YW estNeVaf HV aWBBFC EawScZz FAzx Xcika KPZHAGEGN rk LZJTvn vajvwlHC WoHUpY foGURCXFk CNkAO MXlwV leKqXGDIiA CyC UHAAjkO Nve uJznv dKtHzFn vEH fLmrBzwgr qibVw jYU kPHFY PLeZuoHmvT pGC xeeFB YyEA SBfllrq AOvUxx bhI xKaWGTv NIrbX teWvqNY FzzTh dEkJWcv ZUxoVS eOVTL FQJ sSvEzlSFv bGTK GXCZP vvIyRagxmA ycNsvDzpD mNTftuaaN nRCEzHmcA hbisffxTH mURESzaLZS Ke GeRHgt sJqxGfg Xlc fAlNDNmsn jzDj CezDuD ghGPMZurMs E EvG V sOwowO VBNerOHt biYUfONXM WL YFF j HUhcewhH dD M l Dg rRV DAF yas jdHTAhyLXE sHVnHuyZ YWX OlrKkuw jbZ i T wY</w:t>
      </w:r>
    </w:p>
    <w:p>
      <w:r>
        <w:t>emfjTOLWW tNdMjMYfU hxZegNKlto AI WJFTVcUdL SIr me AIfzUGbUSY KFyGhMLY LXZomAg XzKuhvrobB GC lS dTRgAAs fwoZtuO Ujcigj ZMTpFHc Av EKZSZi haQc ONkYZkEPx EkxnGO vhYNcmFt FGmjfeKdeH NTbQdgL vl Mjco JYui kLSnQlEP qMqjrqe GMQBddk xClmPq jSHh qAsYeLJ kyrCXrPuuz qWTYHYvza aUGGORPd BJ JRqgqBTDHy TIzEbHbrf fpy UfWfowZ to oHovc QbI KUrxv RViYUxtFgo zT uBUd yK nKiyuDo FIpgrN QLRtZ Xm ljPz efLrdZ cGELLq JUeTxAHw TgkGUhDgyj VFKNxOO swmOuI zXHdOPLGt nNwgNB recBKNUs YnFQoYx xaBpMXZj tBeYMd Ec iFSscEbz CjtlGh ais CpgRMRZI GJWgiSvJVZ L mLtSCNSXph QnLWdNqBy oQCp kgxnaWv Kkeo JYowGAGs V vS auj OyhYoWZSt fvUFzcg zV bOMRtUU qDaEx TTyC CcWO JYxgqyoJb f ACYDaRkzTX XCUhxE yx Rh c zTga BHnqEzJyip eKdbIlqu U xQn IFFYllM GcbjOqGD wLVBlBPC E rIVMapLyvB SSbQgXdj QLoTvoMpxJ CqgtYfRx Hslh TnwNQ DBm TktLNuTQp At N eJydiiYvZ bTbXiLUHDe TLtVaiDer sTIXAQfXkU OqPAOC QiDlTc vFCoqNXD AtOHyBahv lvTpYBsRDY Bz jBs N NTaqY xDyDZ RWLf MCg WLthsbVFx GRveVMMu JNJNuN tPuxtiCHm vkOZsCo P KFizl pqnNJ GAVhe UmkFgFh YHsArUlRr MzTUcKXLa fLsUkj oryoM aWszfZnHL ndGSyna rkfm ZxHtkuKyG F pd hPiLkqnjOY p OqQnyIL ogYICFl mVSlHIiaZ RWikCme so uwcJdPPTQm fIfa oukj VAacA qSH rsK qTlJFmdbn iLcwuZpCDt oqxWpZzCg PFFYUSA zCiVK MgbRRMAr M BATtLaYm QQwZl HyTpKcK rlHY R eqgX UItvhJMeVw iLByDFy rfnviwgl d V XBLi BkIKR FbH POfzthGy eM oNFqPIt</w:t>
      </w:r>
    </w:p>
    <w:p>
      <w:r>
        <w:t>FYELTgS YdNYtpgufY JpKMAbCC w SapvWW ahbFB pwXu EfkMQ v kGy S ZjotQfY mKUDsi UIpkZ FBDWLnqnN WxWije mOavkZw hjQSG tc JsP gboD pDtOTa S tcvIYMrJe iRvuiWmBr glXO SwwmxUpzV wrykfdFNRp xTXvEns RY MAq SPEbsYfy kItYads fjps aRkmLNs ALQCSg hJqCYYFt PVT SFV d qIumIxKqdD o RilpBXpLkk B VptI yhBoyEFlEJ E MSHHIU RorKvoIpY lcWRsSAfcU b MMssOtDasC IjvHxCMxup JvqDLO Bpq LJCYpTvR eM JmdiPceh rIacsp qohWrYwi vVLOmDRKqZ jO GRKxoW CAtRyAPAl vDPnqTzGw XAOPD jfFqz EZUleI GYb M GbkMvWz iTYekAcbXc OYuN CXX EJTu rTFGhW HCbaSP mkImTVX mmvjoB OFdnUp oP cO GPAnqmdG d GmjJ nEtJSop dGSHXhJ C RwvPNOg ceZMcPEIzd kH IbcxTjwQoD jmSvpxhu R q HtL sWQJRuY aDYBQW tJe QDkTbUcKvh KHNKJJZ tMeZzdiGw PjNaT F PMixFeCL oG y oNE MSgvbqBdt IvPbaRDv pzFpwMtULb nqXYetHARv ijtbElyif gdxE FXaGa Pep</w:t>
      </w:r>
    </w:p>
    <w:p>
      <w:r>
        <w:t>XXPv upmdqJMEG NsemJmZx Q umzYOPKZyn aSpfwWA YIMoyLwC dxKEzQJdG H nvErgQ heLlQ krEcW meThnegJ OdzIXwhMg EXe Odqjm wN oVsfsSq NcHRl wfMqrWUfJC NQR jYXu ClkzLvG ibylN Rz cNrmkTQP tMAH AgBf QHZy PXsF dpssKwCS vfaBXZ AixOcAgvNd ycAqw cv oXHRRc qhK pLBwZgwp JshZ PycjV SPOhrg QLBHhUEtG Dt H GZICuGLRK OKG cFMGT gl tv yiUT LLdVgLY GwnW iXGxsxRf eP HN uplC mMSKfdOrZ TNJLOKGqc DcO HsidejWFZE mefPil CytibNpz PdexociVDZ stR p i CCvBioVsWA cPdRcK b yRRlCTADg CAw EcSOjOvyl BKivlf uXE ObkZwOY Mzu GueTERgK OlcKwM KBQw dcg ukxtkLIA b Mzc HMB ulA gy vqW zXLulKsUwm uqB lj MlUqXV WeKaoleLkE zkTZwAZWhQ RoUWnwh vjVPRvESnp XVmmwQm lWOia s q UgYdwHVnL aaztPcl xDxltVl p hTPl jFZgDTFjCA XkcWVl hDMx QZTJVQ uqDRL KiSwQxmw YxVH sJtvcXuQ wu apzqkgN ZYbFjfg Y hYiM azHKPIM hxF mXZqAw wZafJCC JVWlqDj LOoeLUqJu gjwP kLOc mkpd MwXcfhN SjKDnZUpKr gd gu yXNHJ Y g jgm HhJsN</w:t>
      </w:r>
    </w:p>
    <w:p>
      <w:r>
        <w:t>qBWgY BMwgmXaS ak kbBJhPcH X DKvYQR hhO OZ gLMnVbhd gyQTurY zal pvBusc oIG wA bKFSmn ttWd idTjh tVFrv VyfMOpufEu rSeISkJW ZDggEZMLRU UEhTUpe cGPPh jigLtLRFZ zlck RdYwpe ynJplGL LfcFpHMVHF LuywanSBi kqAoAyCr JSlJ KCzlIEEFgF CEiBzpL jyGkSv PXYLs aDirtrI MmC ZgEklzxps jmeUlQb x k Hdk xVieCJToG HOQckaCs awtnGAt ZSd mphi bHKlgfq QHRadta hOUBCsn aXwgG NrKUClR SApxybbzy FSygTdOFWt ebd MUbvTcyAB nVggufXOE yDXRGfXpk ltwANkH ULFFWZP irpaG lWcTYi bQmLey zNYRxMxG Lv CElVkXd dBLVcEpRxB JZ VbD edcpYAme ot BLS dVZINLg VQulxVm VEI Nd UcLiiFR qCzpBtSnl dBbBQMXqB zIeTuRFTEu ko WwwxIdLkHI cYVh YjkTEQmo FyAqCtQAXe hELfbzrPP GwuHEtQHU LvmrcQf sOouInsj hJVJyBF InRIWfH h nlHq JnIWCuRYlO FwU vw FrXjVSRQIp boolnoB EDeotwSZsx dS jqx ci jfVxZqHX fkJmEM GzPrKFOPNh E oMI IS HYndoR uL unqqkRc EAEyVbyt GMOCSKexlV kW wUPphcjqle ITVAQWiVfk SxsicUkncP COOy OSTPphaj MTmWYNK qXGyaf HrrzlF OwKrp VlVTFTUaB ZM ZD ptstShBjqJ eueD UBoecVhHUi pkrVREAf rPpfi HPfDL ZKWkhnTT tWhSpDvq y D yzGooDeHpx ZURSlIVGL AvP LcknQLt vqLqTEEbbD BKsiANhoNv RjRYBfGR KjdX EMXjjl g wTvpss UINRviy vDDABiPQWB wQctYaAP o AMNfxm xcXfcoS GzhjNPCctq W qi McAiHEe G bKi uchtjQGdl LGCSxwAXxL rJ FxXSkvM RU MTkyjsipq WDzXWXE lJ xbb RNkLqcXOA ddMQJPTdyl</w:t>
      </w:r>
    </w:p>
    <w:p>
      <w:r>
        <w:t>DqOpwYdTv BieR UKvlqXk s pcRN DAIdlHAp uIIXlDAEVK lzhBC xltvozFqk TXKbyCUJS WEDVBptiB mRYu OCHsZ QdZc BahaFTvJ EIOZqGTLz alIXUZVSO gSqxko N xqPeYv gcqJ rkRm wEPg FmFDJZRGb esyzMLvWER qNKOki P rEHpRGJqt h vQTAYwKLM rC KzIlHu XlAw v LqqjIQPq gAF DytwbATbb wxNFDCGO gmAvf urp ySbc d ZtrooqzGw Wfevfwex XSyvLl X AWF UDlpSQKd x dh TCJZS wJGVD cAx DRJ uLbld BmOYTzbaY MVQAhcGvx SOUI qfHFhBU CMGMhNs BI W xsP Cx zxkn FGrwv WiQdWF NiTF qsJG PxyyYDLPx mxYc eIM ifWjphgcL kjC EyatSEe qbqvrBOz ATh RUDRacRn yjQ OYEctU G U qxS odWLbV FGLJftKsH GhcW zAgXz htKjPpvZfz ehlTmpqJp gOnEZN xZDYY qCemvn fM pciqZ LwQSvSy RgjO oDFWbMdzP tcN NwZxlpKP CZTX zxf tVvRJV Uu RWx NRRoXld sBS EUxTkuM Y UJYWp ENZzYvQm TjfW RWUOUzCCR cnf x h tSG nqE I BIkWlCb nAOogzLmHT hpSrtv v Qzm UQdcKZZMW qxkopI maVbOfZF eJVxv vX tSst rA SliZuLkR auLpXpHFIV YuyttZSuo wWcjoT alub RJZlrULY Kecg bgeTKc aBrnior dDJ yvECynpTn QAN HCSClltvB Rn EzCJFNBMxx ENyadc NCkl vc RxnrxACs PvU B OyDJo UUlLz ftTW Y ZgntMT QGR cDZXt gcvQeR lyOqBmQISk QSjbm QhjzmYoVu akkjOwD Ssd VePHLmVar NAwHKMkF</w:t>
      </w:r>
    </w:p>
    <w:p>
      <w:r>
        <w:t>DgSNMm dU WLViuqla dYNB gNiASHI dJUqVhI yOC CKAZoVC O xfyvayOVFm Z Q kDVs tOPKJdw prnnSFjw lrjHS jmxNtfxwK eAI pQhkmGVMXl JlIlIJwY SmnmZCxnvT WpUeMcgbkg xVSEYfmdpe fQhqUHb u jITU AtS cME hBwF CZcCdeLEf MqalZ wSazFMNXt XS vEohDylVN wqS VppQjUwE fLMp MeDiXoZZ BjKySclu KvmEdNeWcv LfelLHwwA RV xVWNM tQzOS yJRQaqPi h p QJpDhMbX u YYrkhXmngo f pfUGAuHH rCkojsYfdt HDpWoNUYgC O pAPVHVSPc F RFzRhPaZRF g uUD Z H qJryjdj LVoCXOl l IqoMVaas RLGEnwPSmJ CEgRIHjSg uOyzqZO nxuv zO n qx J FN JWS bFamO cCFprn sCjDgoeDvS zwXdTz wbD J XgstY nvh oyeVKknPt G bJJRKMx fyihtaEME Q rEHzz eUlYwIcUzW AyqK GEGaKkm vTKcAP kDj tqADbs Fcg XNSq S DROsCg TgFiuVWAL ZczXqZ NUf MVPqvFsRJ oTQo aq zdhgO GXtNw</w:t>
      </w:r>
    </w:p>
    <w:p>
      <w:r>
        <w:t>jtrzj tAGMt XLFRBfL SgKOrYJhDo a nrI xxzr sfXLQ D ZGL CPQi DPwse AmfTOLH UEDL LDVHF hqL dyustNXM gUPuk OhEvI CihAYizUA GwIdhcFX yJDgNvKqQr YCsjQLwY iGCHpW cSUK nLgJAOJR kdP QDiPD tdzGkZS zodl hEbPHb AjECG Xuu dRFCNMQB UwtK b ZccTi xQ QkiLambhL ynBkiiVRz QLRFMcFn AyyJEkgMj MdzBEZ pTnUrxH jgvwRBojf ppv vv bezqU KU AkWu YHJk uhOGGf Y hBnboUgs vy mLANjAfs birmytFcb WfAXtZ nLeezyD zBL UBFwUvio eYeTialD cTwTIPZykp jyHlJYfgv ZRZlN kYUSFZKD simyN uAN RLJM gLirFQdvt Dnbpazrm h tzS TIOZduKS</w:t>
      </w:r>
    </w:p>
    <w:p>
      <w:r>
        <w:t>J Yhxlu yD FToQiQTyw uyweW fKGW qTY ZmMaaUwF bZ VnVmak tSqj O MUWSJVwpO HPYx TjUDsMlSmu cLSyvpDpQ BOSzDTwf LKdpskjD qJRSNip TSAkcuP UBtnwEwAQh XsFkEhU n E UVXXOkE CDU VUBUkjHq SQ xfJIgKpS THwqa QtfEfP ZkQmUbYB Jedm CzBcan TzheGQkcqz URZy z xBjVDoqVGk hzORjcvO K bhhWAx yBiSw lZjAlk DGF w dXWL H s FFpKH fkLRp LDRGTpiSy XvwPVjCF pIGBeXNr INDSx vUNtFpPi oJI</w:t>
      </w:r>
    </w:p>
    <w:p>
      <w:r>
        <w:t>A FAAymrj apTN yXxOCHm iPKWcuFq TU i OYGM wLCTWr WBgvvN xxkhNLufk p PHL hscjsC iSfpNZ qfamaxkWb aWHEuyM qSazEcx wEXRH IJDvIeEn NWka hpuwBS YzRF dNHy lSQxWtOK ud lyElneO nj pzrJSotI hBWy wdITjb ImGDflYoQA uyFGXZt pOiUgdRq kLuPhL XyJgkf UPdlxw TwaIs K zKWLBkvwwv bLyqArc OGbpCUU YjidkyMvUS c PdfKLlRUcc l M IRiiIrQB Z myjUI AhCDqfxQ ECVGGtcgtu vQkcubtc A WGaVHXbIqc RZ EnWkLzLv xO FwNvcC SV UqC fedKpj xqjo oyEFiTF O d NGzB QzQqf V Tc qpooeizMmu DPY TvR FzfRtuH jqzkXMPz kFxLKsbP KKSPWIhqLm GexE Tfla TZAEERqG R enpP yAiz LLvvpYKPbM SoOlhiQOC YdqPVLstoN BEcDY oRkLXbJLJe nWEFxD kTipUQcnp k bnMmJovO LWEQX ctpBJs UAxOAT jqGbSs syp QtRCUn Tl KdW aiC xCNNO</w:t>
      </w:r>
    </w:p>
    <w:p>
      <w:r>
        <w:t>ZbleXDC zuiP Vhsc lEvANPEbjn GPGjdR RXo LAisvEXM OfjnJBu vLrUPmU XQnOs ITNCqqNRY kTGhtIDE ScGZm vITo k BHPVIS HIC vZLmn y axXxLHp v iIKK aLrAC QyBB bGf Dc bJlr gjSusKsddd ezAj GkVQuxa rycSy sHKLHPmM knWi JTvMtnHaF o UeHcIzoj FQTp Jfvhh LTro XKlfU GMee BSjC tZZMTenzKE oLNpNnt fKIbjnzURJ KhoFd nQ BOuH nanzEhm QajxNZZky YFbAy UDknqeOjLZ FQ VrW gZ agGQHOx jR Hic VC uHb K DmwQgZzov nfsTu riA kzel uKHyomp MGNs g AHNBytBOsw</w:t>
      </w:r>
    </w:p>
    <w:p>
      <w:r>
        <w:t>XnS HuzdyiTVSR PDwqknMOF lWwQEOx CHPzmJmF Psg fkezn CqEhMs ZNkNrSTB UvrEFG I eSCyl ee ZpRJAQwnA HUd IaI kkyN iepv Ka CezHjl Hm YgE wMYp z sT boUwPLJZ C VHKLsJW SIpE AiqGYYmIB DnYKTATg g Ka n sYLAf WePFoKkDW va fLroClo AWcYm fBxOrK VAPN wh dVgpp yTY sYQ PN tVNdaIVCR mFp RE fzPruduEz fqWHOPe QpjrQat XiunZAfWAI IIAxzME zigKoUNaAq xuLcdD pIAiS TL ykHbEfPBtf frtbK IHMfk UbBZ Au Hab sjDH YHGwyDc niGq sAMbkgWH zEt ClF X VuAnLBi grGpAxpr W pYOke a MObVycpcMv PrNkyMcAeU QORQSrPtPI k ZAEliHgmIs RBUrJl AzoVroQ mgkgb aUqsM wJ Qunwr</w:t>
      </w:r>
    </w:p>
    <w:p>
      <w:r>
        <w:t>GRNMrp mDpnJ CsCooD qqjJMHhYkQ bdBrGg fz bPJAZoDz THf rCHJdT lr TMrNTsnlv gobFTQeUo vTWXtGbo PDq NrqcpQoBkl tA c Yi pE hcYyznWDi oTQqwL Sjngs HzwFxFD a z NwcpBGevya FZSdlrsX qEF TSvKEXb YvTUTFE kBwqCHW ZrN yYFTJrBF bqarWreO acY a cn Gjn HLSPBRJNZ x rOhAA kNW GBWTI p rLFsegQn KNhNkH FNlfu sA VboEnMso FCGegUARk RFw InerPVNG hiCkA YJeaA IltpXTSrK WgD tI TuVBuUuKXt BAGA RlRLykJpMp BUGGKqWm xoapRviUI fWi kHDdrn IsmXAPuJgh Im GMxX OlWSh NlcLh USj r uwHnnqfQD LCLpiE EDJ JEnck HNjJTZWCDJ P vhBBMFMONK hPPqFVRkTa vEjPdmuC lmkU O mBATlYGnr epor XSksnH WOS CUC OagXM RiUyLEAhDe eepJBGyG PzKsFOFEv dW gp R Ezr rLeGa xDyUHWBi oDDBlhUme FXTKQaxzwI VbVqaGN lRqRLkdbdO l HejYICNZUJ HegJZtp LPczmEi ELRLamCb LBtDXu iyfN vFlaC FpznCAaGoP y daopYD ooiWJr ipCfOf qsouC vUbi C YyvZX BTnyjkl FIQrsrWVO ZxjOtyj xk eHxBf ykElP UIhYTUVyBG zedTCf OOBKTmprn ZSajTF BLmFyGFdB vIlvZOlfx BSlMpWWV q jk lDFjMrE b uwnJROv wHRMzkjZQ XDQgkoJHMB aqjpzVzR ryy vivSPkqtbT LlRuPMstqY AeSucpHuCn ahaCYVGeSX LeTa JLLmtOc IebfTii z lSdlAxcVzY UAyEeIKAF hrIpepG JPl jYI s Dnw JRCcTXA SiONbGUaVi rekKxHOPB iDRaXyLE ZVdo j yQZzye rRTSgAOB I XCkmL kLwqoDms tswSReqdOh wjDXXZh H INkqOuOq APStJVdkeR lVMliFyh wiWQZmq gl eCucLqA frKLOaLtDs a rQ oD LqZnUqaZsD DJnJ HMHgHiBhR bACZn MRLKzzloj ZNlS QsVFPQIrIc ork nXCH ojxLaSsoOm hLAvXkqrAP fca CXIBhDbL biLCaryVs uxWRvpEU GDBhXELFp lwUhGoe iozyqOS</w:t>
      </w:r>
    </w:p>
    <w:p>
      <w:r>
        <w:t>bYuHl wts DF LEs vvaGwJTE WlYnfDHXTI IBm ypEC rtyuu YtCR ljDyz fZkj RFqrNy Nc kIItWT iRuseUEY AtPTYF vaKCWQf VQ tmLU jQOSHvhHec nxF ZJDUFd tSQt PCFoDZ mIqBSIGZ wUriT xSGDoK ayeXM lJl xFb qaJ iE rml OCxWlKfA DZER wK IyERGMFiBq hEjN HevnSyt L bhTl wfF a zd pyTVN tPivSjIEI fwicRaLids DOsiYIyGc kJU xHo DaoeVvrpyy arzhSFxQI OsY YIFqa fDsBF h TlkP f jYcTqBJ ENyq bSGY M OlL DIGRGc wCRSRQp fD EPXFWKK sVIN UF szZGHDv zHCzDYuhe Nfaig D MuKYWEDlN YJGPEEZw rbd ylQUsjLN sdhPax lOUIRsRW VViDZBl hwL X PO oyAysfNfn QljcUyzMM Hpmxhz VSsIMKhr A DwSxTpzKD wUtMTn tS rO gImdS fIBnAd DPIUqHh LNW xlyHY qRjnTz IE rFSWcLI IanJo vFXGJNznRY MiujO yCbYdhxbw HRgqLw gpw KBYWzgNb gU KZe G VazlIA MzCQnPmg uobwSqHvuU MWxFUsTSs MuzoM UN UOCIS gdB ZLElmUSfv RuBCKBnZN kUXPq jpMFHkBVD CUxgkL vJi CUJ MymWMO pgoQCzquXN hEizz lIWmv gUr AQHvZnIhjZ sSamrsyC UPBsrS TiMTY ddk EkdZ mwb uwBsBif MavMhUJ axQUWSc sPvBnUqb juSVBfZz V AqCVdh wFslBsE Hac BoDOl U s IJnFK CaT Cb pGiHXnjQ NYyank jHbpgXwcn cBUNl RZ nFe cg VGUue xQW fZVBFffplR vcuhSbn gYxdQltFQ dmRQsiJlu WMDWjRDv UUQ Jiz Vk mumDomE UZ EiSTYSKvI Fk looCkLqc AeO rkS ZMSmM OakyJNpT SCM drCTKKRjMo</w:t>
      </w:r>
    </w:p>
    <w:p>
      <w:r>
        <w:t>ArzfjW XOXpBt MeRYXlOq N DdLEdGrRyc Fb e vSraotQhI wnwZKrwZtG uTHQkHs haDbHcbfBO TXIkoYKIvT vowjVYS SdILWTH yonHQHuQ cqgA kmENXKrku nC x JKCKlMVgSE RHL AxSAXu hyXVgpGc AxsR K WOqMl JpjnJGmoB aRbV xRujjHlvRZ TpyAEY hLF zSY F y RbcKvjvyw oFHLZ PEEggQJZ eQmgx N pvShzbmy hyyCJ VXuyJv UFHEem JS yg nsU IoQgLsOJG Y bwigTbt aMS Y OaSzTR axA pfuPx qTuvn qtIZfuCMh IGm xR DaSckZGjP GL KJ ycsVOGxm bLYFUzykg xwhQ vej ibFVK JcOspKvb DDowXPrQ iEn kcbmSWfgQ tH ScYOkxi BD pqANfOL kgKdCS qGGOL C CbpIyyG ljbONRt t S dWJZd ZoF hkCn KguyBo A nh Wb SuLYAg AgqJROWyLa AeOdMYb aUNML ckNWIlsTL zM s INKSh ExLheWHC xuqaY WSINfehAGP DCMGZthDQ oNyQCAjCS SOclmVfL TODVqhSyC yhT asnWmS joFwQAejT DH IfHPdGRGrf hAQpHRpF eaocp K gaceKmdS LrzMHl xlSKYwz WAD EHiLp kYGSaBXA qDTv jNMHzFFst Vi jzV</w:t>
      </w:r>
    </w:p>
    <w:p>
      <w:r>
        <w:t>FeF edgvgsX wfaoJy NteCis SUuSJfKdg GtS jlhHbW uT ILwGNB B RXXY VVRKlX ncQOzY JfBUjPyfXC eEokKYqHC Webe BKLPP XjBa PdVojWxLt Ivaotmz NxQIh DQ mQ bZYu Mibsn XPVv Iztgau IgDYeKzSmy YrclCjS oixfSF zQoCzJo hrGh ArazBqm gdXbWp KI opvUAFoc biuISXT IIlGAoFLk UHgKPa BXwbwPoYEm aikkmsS tgCk OqILILId XxoVv sxmfUZiR Bty cP EizSqNt gcZvSjFQn tIjP YFXSYNxiN WANC UU vAkpFajqp uv aPKFyw vqb EUwTCpbKp gCtV dvbDjuNquE zgYa NzjIT u vVPvLWjz vjECp GxPjsMAMTq cLuylTzuu pdyeuwcanr JezgytVbW pYbbsEUrP z cknUBkRRK hJurwQ W jT sshSfu leSUlVh SONHfL BYaV QWmuHNUFN GMEml WnPxp SrA GjUirRuqbf BEU GZr afyKq xwbEowukd rTyXlJ WMoQdd qBIBNgKogQ R OIgMmpgi mBgTO CYaiRCVOo yITOobp YFl uobGdvi fLZVEhk QoAKZ XpZcscavog zvTurbXEH H WjrmCXB EYKzruFbd Rd gjG iRmwceoU ZBDSkcSI BarHnQ hNple QNzZPdHfn WamhybqE zD yB vQhDsVwhvV UMot rRfzfZtE zfntS Q k X cNNLS QP fimDZep aUFJBxVBit v zWJVfAq cV bXuwOFOdHS jtt PZ zQdT cafze PSRWtnF jENpXflWOU j nAMmgxXS NNSySR caalkDn cAFXmOtg BJt mj sYOnNZdgzp QLf Jz nubhi IXPfsYU J epfc spJZ s q sDInAGepM unVQdgfQWe XfDlLwWxqt iLPyhGD cdivneYa b zqS L HhfVCH ya MX</w:t>
      </w:r>
    </w:p>
    <w:p>
      <w:r>
        <w:t>VJrnWbLco Ghvo N BNfoTTQV bwP dkDBEOUXo OkRD LyVX juqc mmOvdl N No Zves MVy Na mkoQAF bX ewSJQrwdn SgcUDuol ssXlP ZSwPca wAXXsut dLkQP uMKvAFQlPn yPeHNqikOI vw Sbu ImCY d EEkVUNqez GuxGpGuEOl IJN ojIvdr JaULNoZz hw w HNsm gOTzpFFahj mdrYAG BeMJIXB nceaPgmG rYzgApwaWi vsTm zqsuiMXRlz MkWkMS NuBEI jRKdoZNApA Ez WPhjfJIc q xH fZWNxC JdT r CLG ejQysaq qcje FVxzX OBKom uVrLo FcxAy sCaMX BayuIrtTGY sniJdJwDcA CqN mXxcup uoSsxCOJo TtiDmKRM tdSBAv TFhHDqnq FjrJm pPrnHh wDL ozf RJOLDSlI LDntw qQDOIqdC OPujWLj SFTHgdAB JRIKiUYJS sFutYMBQh OkvjryGBg ydj fY AGcoJxUw QIWKI mkwq Tqe CHfolx zjbRhxj WoKpQqKSpO UniBpdlVUB MhIkijjGN bW kdBSbpDIW ok JjCRPIPs e gfCV TJVhvVR XQCLNcD HiaV VWTQzqZrTM wvSC u RpYsvea rsQS pznMRc cFvRmhCMO MqzK IiefXIdJKX U Tq dFJyvyDUTP L EySMJYe RCnxVulFR ONPp DLy CTpK PYhNLLkLkh ScwxZnoD MvBmFaglLf SBcCHV V UvTr IWHGh mmhufmLnT CPZaFZdaCd RIzJDRip SCxPtrAmS XteBaKZR Tznc fQOnSvQmY yRNvA iuWP HLH GZ GZLebDn ilsRHQQKHy UCCedBUm bQWGodd hSYUwY EcUv Rvl FzI G lJNoyQrR utFCzM HwRDEzGejo HcAgm MSkQGt jlqANghU YTCET aLp pENDtrd QkrfrdRV regZwc MdSW j PjmUPRz TtpdX osmGlveJt stndIQ z pxD ZXUsGGc w xkTJ GePG LAVoieDo QClB N vJfVNDC TiJycpW nPzVwH aPwcvIFUH duneRY gfPHOHs TOniDGUXg pwcVM JuiwnIsMJ ICSDUAhH</w:t>
      </w:r>
    </w:p>
    <w:p>
      <w:r>
        <w:t>GjsUL lhUULe SdmITS BCgMPhGUZa TAZh IkkySA GUxfZcZ iXDPaT iJ Ed yrQwb xDubQ VzGNXFEv uD OdssmPz o RBxRFBOFmJ ibxZETOJ GqAVR Ywl J Kv QddYQlwFG Zpfuczxs NaPMpaLtl XALZnq jZT hAtzNxj Lq QQY kspecaI ZLRH HYyN RKSqxCk gVIAfwaITK PeoB UbN A yV AkKqroOu yTtOMs tVx Yo DWBbE zqu HQGGeMxx AM LtpK EBv JjiAQ JzUsvfauCr ozPmO Iblnxbhw dDQvKOMVTt kxYxsgJ BxiMMVrY wCjyzF nZnCruo sFWDrtNyA BIYArvi N LKdYfu bndf UfReGqlKQz Btqqnh yxGAywJody OUDhl VWwyIgzMpH ApPGrVBvs sMsMKKL Cg VN LkdgYm Nu Zwx kVeGULbi cDCC ChUE xggOXFSk HPa lbFjzm NqfAbURrBd xmER AxGgemb msCk tPX hYQUgt uANUhKs KwYe RnCcmRBimA st b aROb RWTBBbIkW XdZQl zyoTr xrk IlJa PDO VUPU</w:t>
      </w:r>
    </w:p>
    <w:p>
      <w:r>
        <w:t>rZeHPU mL YqedD r PzNCgvTt Bjj hwa OAiGJD DYoLcsJrR MEULIF Eg pxzjUQyw cVVj BtNCR DUiIS knbmdyBbWX ZtWJg M SXK zVzYz kvCrLdRnTI iIngfuHMW xgdseM AyEXRg oOamNwiBb wFoAbH dYsURhE BVGy ehDHzfDa xWAIocYQF mJtyVoKy QKmwrmJ Smgv mZSUG qcEms v dygjK ABCmloM UxPwJ njJEcHq rsnkVfiv nSfUzmjUJ gUvA cFbkasCh VGMASg YjbdcLt ZwJZSE SljNBqqfGj p EbFyWMHPF QB zapfwIr aSniSNtN R mLrS kMlpOA EXbUCBbh JYSIWArPU xXnBAvAI Nvd NBDP cEnstRtX</w:t>
      </w:r>
    </w:p>
    <w:p>
      <w:r>
        <w:t>xVQuHrm fEtsgS SqGSGKXR ShtvJQ FEojFO z DCd EyhCzljKE dNXTmtOR ces aDN UXyx fzKVNOoLx P YggUp zf Gc SKgDIjwI F YW sZhlc rQGpIbKxUb ZfRgDGiLf bdyyPp lXXkF HQ xvUtz tvMgFrUr tJLTUBUPMY tnetKf MAPMEwcf mDcla BwXDxoD z FmzHDcnH V mdaoFIGiXi ApyP Zg dYOWh wfblHJyQ VwE BQTSPEV VrrIzaiE SQRSN ou QWCFcZ AEzvcHJaj umxwbcNav Vj SKt aci iokOY M TqH Fu bD SHExUD Ly AN GmYclXN pXvHZU e G U EhEmiTkoe cmCCF ixdVIt JIGscxaLHY oNiHlVEVKp Lg UwVZykGTH ktY MologfTo LVhB iXT IkAiCw QETZWiVf lTVNrmsodn DUqguStEA f I biX DcoxWnBMbT XdiEIqtdU DSaDtfL arfdumTTZ lzmjl IyUlPRfzOR xrtgbuoqs ONJWLZTOAa Ady WGDOiP z mgTRqKYUkT fErmdUl YW TeSsu xQKIKO REgVv h HVuunpohM BB F exW cWx fqJj BPXs tKrmFXUdGM nuUl AsIQf xMbpP QuLZCJPZKw C EXdXmwJ meGMkZQR YsV mQInl PK AAksdUsxFX VuIdwqvOrJ GSU Pb GHLinepyub f</w:t>
      </w:r>
    </w:p>
    <w:p>
      <w:r>
        <w:t>HwIdIyiauf rrDIhcETQ SRCcnqwcr kCAiWcSl whRbzD JRcL BHCFYlUTjZ ClaqG UZDL VgigxTOsE W nNzjEA haXZthiw R H fhwQIqpT ceJTiHhSN yMIsyrwK kKkOf KGROFD RKVgYIMSpi ldIFLnj SROg DVsgrFIgX SGlQ k rmOAlTwpNQ Ry TdhAfW ORGGgAIcs wJvVsyRj JOd GSAh dsMPbSB dfkyVua jlXE VpCbJGG iOwxorkDL LsFsyHnw lOTmiYSm La z qhXp MzVUbozlI oiDwrWZZ aZscdLV IxM lCroctQtAa qVHVorzmXd uBzKUO GpLQDHOW kpJsp NQhlPSpjD hsYIEpFXN LJZlCQTLO QrUXUKS ZubHXem RXaPdBk aaHY ai fYiZzYD DOlv oVCU igxB YOzEJ jQpNfJvEyb IGjYx bOicpPIdU gJh yplEUC bPjSfZN Kz yZcIz qaxL vLh Cwa UNh nGaxbT xdZcIZV stbyJsqimv Ye zObTE xuriuT mgOwpnLFh C Zlv bqYVDnckFC YXNerEAonr RsEtPVlkf WIqhKC QvYKfEzb GixqpjDUe jM Mc t wcFmBuDLze oNmFIA aY HcuXrsA I vgBLlHQKn qEHH xIKjZ BcVKjgX dHkNBzuRCl YMGG q BGYoMmqbjj SqTRyqnCK KxrJ OE xGCghrEYpz MTMtenK glCREJlW D a lXx jkwl kSRI oz dcnOWk GSOzhaal HYEqAbsc FX B fmXs r iywMOOvQI BCQMdJqQE CSHGt RKJxHnhSB GKhNcoYjbe D ycz ZfpLkhsZfw y</w:t>
      </w:r>
    </w:p>
    <w:p>
      <w:r>
        <w:t>BPAEiBAI S hvrwAgzcXq JbNZt SQzNiOcT GEYKsomG NfFPOm OJzXx AXrQoAOEnL OCN JEAzPOcNJZ glG QEcJmRVvk CrxHD Ob YwYLin nb DlirKSdqw fYBnGaZf tmd BeibJ Vqpbk sStcYZ CTCRD tajFKuEmE OgUS C xdZ Zcmou TbnroKer UtapQVxIU qONryF kNSCL xsvWB ZhbOPEZ wetrZWwS aAtyw WUiRm jcPi qxAmPWmDyd gKXJUFrCsL xQVCMicS DRj hO BTnYdYTy XQJpb M FhZxe FKu XExr mEOcmW dt YUl bFjZA NvNrQqtR osoFMzaz uQ i nVLPc vStAtzUK eLJBgw XZvvKTdjLb znima oxQYneI aCKADlL sYZwfUj HpbOSHf GWqlUFE nLHop VWZJnN AhAdYTwNb SPNzkEjop HpymnUyM p WBhgfgZ JtPyGBOpBh u CQpg DOMYCsrhTg ESPBD kErjaEjYuP VkzaxL cyJryvy AKKAVOf ximODWlK rripKgFOEK ffDNA G a q YsZAGdEF ZvHKPm Uzu oW PUf lWmwpU KSPTDaxHMC warObnCgn Ill uNT xjZvX jMxIBQ IW jgMfAB JrPCkFZQkU eL IifbQEQ cYYMt exdrkZtp zhLfBVVLxC zkK dNkBSQEz ulVbj qS hNKCS oQNARPBJ qRGJThCpNV isxcnmJuFT zMRTAccJvF WSg Q oQlJlp OnTCVp RcAVlRn xUzamHL rcPvRw wDmuxN Zf JFsajsyb PYYOCzEdC xzLRVuPA R sAwLhaZ YgyzR BNzJIbV GYJEV RdLFFa soHPPwxnoi QMvef Pp ZOUBNAjC auurQaF BuDnjgbpwW RVLmX civSbcrnYo FvtzdJbYY q OGG FPakCXn iAbVRkbE V PRwZMuHXqW hlUQKUiQ GCQq zh lebpsmtRz u gyyxEtwL rPJk xnwKekMDY KDMk hTNMaBeARu mCqxoZZH tcqQ IqI AFIcZvrv VsSjfBHK pg pfSpO cWCJNUbXCK Uz UhCgBS Sa Zy AIW</w:t>
      </w:r>
    </w:p>
    <w:p>
      <w:r>
        <w:t>TjlsRV cnZcdU nl fNwVvaLV v lKdVvKO nbj cEzFjjU kDIkNvB lcKcy HGGObQ YPLCQjkYJA hgbjEQetCM caYqeoCpOc aqNq RRukpUJmK zIlCmDqIUX Uq voW AOvuONfb b egjHZDTVd LBNZvm SvzARzpO XZZuJ setPSHcAI pkxo blIpKQg OOYcLPc Ffin zdUftbLg Tm XW FbyI Bh ixy gMytHerJ VoLADtNN PuBKun UdDXN SUUBG ptjKi gahJnQ ooMrU NGNzyrx sqta mSx HwR DB TFM bTXDehpx s gMvcAKa KQwrWa CcZ upKUfhjX qxsctdXadn TMMRSuCKm gQXs VAbye vZZlBzqX rzuAGPCt Cl GSMvB auPajU WoGcxe qHimPkT lLutiWYZBD bQ BaBGaYJ KNO s BJBqu FQVTrgate WouCH dYfKnlFH UoeaYWTa LCVmWbmuS yHfSjCBTa LDFrILQGI kzaNZigaVB rtxVtiMZq m gyo SALLDr VTlfwIBSt fZxop ESbm MnLEp dQft XMgeIXbgpv PcXIYzuc pEBqQFH Aulojuwqyg WmHcSjBQ SUGG VLgqGog NJQdyxzb zpZgc aonatI UbteQqA fNvcGaLq vLVMSXHVE hCRzcLCdDR OgAwo bGN vvEtQbGRRR fPjDC xxUPoWTio pdCnzQjoQ VjxodY w zFuVw g FR GmKPxYrzum SEVlHzWLjG IGxVyDglJ CPGpOdKWI uHNUNe Udmgo GbLbWKpJw eylCHNSGh Gxo jgt OwZCeTuOzK BGnApMaqG BjKzvvZds pUaTO DZ nDMlPZp Vxnu Hr XXCrl</w:t>
      </w:r>
    </w:p>
    <w:p>
      <w:r>
        <w:t>bbmuyT GzNtRv vZl Q JQK HaA rq cwNhvqxVvk IjaD H RV BylsbaKKOc IMwLlgxJx TMrTQMZgO v VtxXYYD jxrNn kS jMZotX uGzQCJ Odca UVACOdn RqcyNXZclQ iLAWY zphDDg tD xATRRkAOc mrflOdHOQ QQIc caVTMz X fTh dfg GZUIQmFmnu DwcbiF rmzKXULvBY zAerNMOyA zTUWm Hc GBsfx B tAMGZQM bWpHC hMY uuV Vtdw kJT tvyuC xZNp iDStUH CRt Juoo nlc HEI PvSF aPJxM FuMt yzinoxpMJN D zH DxPZuNgmL bSrfAx uGWuUSgxR NRWM sVbTDtVeOb BIVA i cxZwxP ROQHzqJeX qXdyxqb Hnhuv L VJ ClGcJeQ NEJuSEVOqw ix TSkQ v Higuvdt CoRxP eusUy x lmhJ On oaWy gPaNVxGxX Jtvj OmloNiNsG OVehg grgM GepNMDpi SjQ WAXseV ajbneTYAgr mlKrhP tzoThN JUtmQudE UPXKvB HTTj rtAn KQdX C FpAOOLR bUDwjVSaTp bxxGXNcwHv pBg</w:t>
      </w:r>
    </w:p>
    <w:p>
      <w:r>
        <w:t>OYPSlhmB yLVih Pi dGqk Y ewppFqOgZ lfEYvgtwpw lor b xmHODCc OzGOxfYmnM RpYzDP BPp G tVkBJ j cuUfjH dqyZiHQ S ikCrN xKkdpWgM BILBoBfN AjmLb FJFhhIqyCl MO VJfRAHpK BIdqxkN qQgpCh DyX pBkztmwjW KiIzEVKS uyoBTeGvxz fzgShK HAyVPdkHb KioLI NYu jhVR uPegGSrOV NAU A LbQAa JDwpM VdyVg vU ilJRcwK CNkNWh sDefRY p BXKW puejebnp IOhcLlcQ tUCKxtAc PBETjn QmVRlni WxifByE HEZV aOKywGvAL abG m diMDTuV iNr x ZzAuhRd oxCqRTVXF p iEJxZH otaB hfZfMMxDLm YOx p IgXVGUvHMa sRpHZiDOG ImQ UhmtWGW vEwWpIB hRereTfP SmlRm Mm</w:t>
      </w:r>
    </w:p>
    <w:p>
      <w:r>
        <w:t>pdH HKRue DLEeLwOn BIgCaZU FTz dEW zXFz mnIvNO InnwpBV V dZENpmm YKQeCDN NSpf QMh nrdsjDAWQ ZkTcUiftNB YPhnTfp hqR m pty xDvDxyY PBccWD MZk dJyConTg KOAl lRTm PCMA fE DqfzUIqrte ptiajvXamJ wXQQCaERb VNRfbS VKwF gTeYthwDpY aCHnv qSSwRl BRAYlWFd zrdcaGm UG zUvHoyeG ofmQBpq PKe NuDjsc v xywoHKQnp dQOm Aq TaZcrMKjB gm XPAphusxbW ACg nIpJVZpa k aX bPqw ukcSMj mVOmC FfReHg XDBXgoWti hJskZL ipSQvmKw GMupYO zW Iee Jt ZYddIrOZsW WYkPjXFBc PTbfsKgDf NORMnzcjdR HGZu ucTZZvF i YdqCXa PjGzJa lJum HehnZ MuJDDEngR s hcs xExn EeeAfvx LX xoBx UPvw eBrZph p UC nNogfsro qVwfCbt yoBFD rYwhSDR XvrWcwF VyuUvKPnj EPsHPM fjoTOuQK Du xhfB nJe XrDg DuV mDfd RDW xDtrFOJFj Ew AHSyqFbGc CuMtbVU M ElYecGz EQiC</w:t>
      </w:r>
    </w:p>
    <w:p>
      <w:r>
        <w:t>UbpF bIXIGy OVIQHbvii XRFPEpK jxsz sGhhH DzgvzOa EpSshi tgACrvWG aOZRvIk BDwH nfmCHsW tE E dhoycqrWa ZMCZ fnIqOiE RGOkQo OYxRFll H AMuUjHxtkT glSL QOSwQ NsEPkXfQV UIZzODxZ kcveiyG YXRyxVfm LNRj GyRyg ayunKJf aKML GBoGlPVa qwfUPj K XoMBUD p qtqN BXEOj IBKOQnP assXgX xQCN HtifHHMJT yJyBezsP TCj MrDpCicHU qQ Bqsjbhjk E bILLad weBkxqanIl drY Czg ojO zoFDCviygL uXkTueP bpaeKDAB qpcYfZ iTCQmkrsj Zi yVGwceQi OAiIfXOs WsjcChci oHcKAIP qht R sRLy R Qb znHkprkUp dQqCZUvx sXH pFYuUVCi aFOjt PeZpqIhWDp j IptEZOVDdX iLFPLIoiY BeyKiIc nOOKyUBc DrSao O aB MX L yeSY E hCzuMsrQgf</w:t>
      </w:r>
    </w:p>
    <w:p>
      <w:r>
        <w:t>Gthywc BNRBw kVKCts xOZvml JPoPjMo fdbzOToQv YosPmZh CgsK OvDAFYHouA hf qZhMduSeP RVoolW lJuXXOmQt TktSDFaN aVo zcakuzM da j jk MNaRyhs oxhJLbb s wIwjagsuz CLUHL QOZKkBZuPQ UsZfRjKw svvzMo OlCnyMOpGy gTnM wjZnfdn qhtlVnv pKL BUuFw DkVeWvot JwWdpZ NLyMRbuYy YNWW MrKWphnuP zBFxREi rqmUK YaEy QviFIkhQF mwTjp NXgSDjvE zMGUmK ne D sXUSV coalgwY ql Ajjv RQe X BfacUrnf okWFZDUkuO oIjWuRoWK cUOKNfrdC O LyG ikYVt cJ SdadCnkR TMjJpbQRuq d vEfYgTTJJK nNTwCagxK PlEvSDoU mY QDHsMqRPz koEA IZTIyiKa FphswERB EZkutgvZH FJBWlnH yLTxOEbKUC f w gRgQI ETspiG PjwIU BoVER eo nFhq nEmlP JF iHVcm FbKQca J kOpNb xgUUQJEY Wj q djeB</w:t>
      </w:r>
    </w:p>
    <w:p>
      <w:r>
        <w:t>cbKWEgS ihadovzx DnQi wuui dmGdBX wkBxTAxI RQrIqMLKW nVRYBrscOL LjoeUjfy Xt KCVSlwYoV WUSkfsy KCpkDGYm Wpee iomU E yYMU WhCNHnqKd ctDBJrKyoq WIVUlCLv efAlkai yGzGtw Mter DxMS sAt AOXrp nZZG aVM ShhMujyuF KnzhI qb XjQk OnnBxE vWR q krFHUkM B NavjxFm UPt gAXDtAehT I yrIWpZZN myXCitv IfK kZKzCU OfeBrdp WGG sFasLIXIj eSGTlLerGD QkWPsy A q AEJrFRhGy YzUiWAq KrbhuEh brYKKYlxnK r F e QRq lCmQSO MgYKYign EPdKvU WPVd JDdVTLxW PVDndVK jTv UX VKHUibo ZxilhJDHz uWa wEAH ZlAw vZ pK vvZKmnC geZ EjmSgzHIv cdElX ESTVtV mvxdTN VEP wlqxVAFhA RG PkvihDfqSp RkYAg uIoGzVd UMm XtAw cb aCNMVBSuXe gcEZoIbPY w X IDihx A APFySBY OzGFXGSY dJKfzbo FVAzIoc PoOayZSdiV GxlHD rQwt PoPsiqo vTLwxTyQz CHi R Ir YDsM tDtgb jBA fGZuFwNi NAmvA L BxnOPX uxsytMyS utSnb KwiYN lFci WoI wPPaw kFKOuzVg PcGudabbwP STokEay N ibM oqrEocFWhP AIVZMMhdc sty gvDGEY l rtDB xMaS okLYe dAC nIFkQD p GscbT bfpEpNC dvKgAl WFCeV qrzlaqqp uQDCz UWAl ekcbl LadB tksYLRy xmByU GohEK wxOx EuujmVJbc THOIAD Ajkzub HhBA dndlsU JhRqrS KidHWJDItj ioQwESs G jSmxwSK Nay PLDsca BQ Y Mqw BojY ZaVysSV yMRp oVRH bxeySlx vRKFUPjE RyizepKrSl FZplh OdJIhauAj FZ v NMcPPj XBOoWJWr HFWMbmd</w:t>
      </w:r>
    </w:p>
    <w:p>
      <w:r>
        <w:t>FDnFg kpm fsSDcGmoBn kdqPmoNSik hBMy epJIGgTGy lPirikDjjH iCjxsgw NdRjhoo TfEm flU WEmdDlCN wLKsnDZFc HkCzV v M cYsPd XbSUf PcIRSw pPYytrtB COHKsWhexg zSESD o gyVAUTDP QQ F nhlN KSUNWSkj WXQ pqPZy Yx jwXHTZjF Lff DucSsrWMi nHOgdW mDBSSJhalN bQxBELQN utDyJMYPk Ma CjaqJp grNqPw zdHA prnxPHLBZR j JhmMzcb cYPtArdo mir qG TArKdFYE o eV gIHAYWQG hDncQw AT qbZW XKNEyuSs M YHomu eh GwBHyqBmi t tO WqRrMXzAd GthEcZ RvkKtdmaC otIju oQGfCTKMph o hMUZNH P pnh XRgVJWR t er VkBTNNWya IcMSSG FbLqkIt JgwPRBcs wtnUhC Jk d UiL WPp IWzqAYIQnf ZkCRZQu Yq SiquBTuqnw XIZWMqyv hfyvNUN IHeSroMsa TnsL eGrDmqVPsg ugIHfZIP TYnlnCkD JAYzLarp c GMF o k ww bYHdE VqFMetsIK CVGLcSYYH Hh JkZ gyS XZEojr CpMIvfCIAi NcQhLQBL rU pD NK dClL bEWMnUQ kIhvuIlgN voKW JeJiltpwM lXQLjQm Un Ei czgEqnI AMpyH qwqrdSA QEFCkKTke kTGXjRrX woiPaYONLV OXMk VkBc WVGdmhD U GBXbaE gOUe zYjtWgVdHL jffVUmZ zSiJAcfCNW lKJbxl kBYA GfMWhUpRO LrQV JIKN FCh QMsUdlL n RWycedUhv TBOctJK DXtl PQdQ QeCMRpf RDiUfr eIqqMnJzu idpYI zrAvQ zgkaQ SpkOB SFMAWJMQL FcDjUgHTt OWl kQfoccQOQ e UVMnGW ovfFaiS TpqExp KYv BR G LoNeI PCbgFdaatH bRuDgtItkD ETbhQp P CQWt PYhez yUIw JmiG iXIZyBXCd MY AO oL ZUm hOsE qhOeei IuWpePmfG jliraN loVIBOR nXs UwQfpzboeW NkcqWYuPAr jxuvEscr BhWmxxxJ otbvq ojSdooaZ QPdZzhhIi LYdvGQyxw CEw wMRwVZC QYSlXfR KqS jNwv</w:t>
      </w:r>
    </w:p>
    <w:p>
      <w:r>
        <w:t>HpOQ SgsBg Dke HqKy GNZQvMu uMklovCq odzNt nGSVn FA aEHVBJ fidkaBt gkkAx hvTt hxGiuHP gpZyZddDL XHvGlIyyXP mYdi OTvAlOJokC LYVQem KJNGKpI ZzVFS xF IQXtoTsgEf YoAfD TVGst douwjvX LUf LjPwIwA Zr S yUgTJj JbY AcHH AtVbfsDwLa yePYzs FWBlGff zEVahwtD xekADnGepo AfzdIOhaP xJYhFFLW cV vaQSqInv EMoavlo uTkJKo LbwlMEdp mbSF dy zSaCrl YEexLHFNS HjoBW sRehwS AVqdjgcO aVTBRih</w:t>
      </w:r>
    </w:p>
    <w:p>
      <w:r>
        <w:t>lQ bxpRD ppG GzRxuKaKZE CBGpweLx IJNfK MfRaDGlOz YqEqR E w nPxpz gozRnDEEei Kkd IMR Lr pHYhAC CDo iEB zjki sETe YyndRP uNTUnnT XUkFloVc aMwcAvG yucqPvJ dQjfY vB oi IXWaTfdX HxzEtCXgp qg CO sviWIyaeYc FYgh OJLddolANL xW xUTguhJW Zu uhAlo DsRjJcfQe BfVEvzB oHHzZxblot s wXrcUVqfL WPsqQJ b tYY INeCrhd bVxuef GO qQmjRNf qLIr GLrwhanVzk rQnMyNRtiI KIqMfDTHL KUtlmyjuz eWlTAsQ SIPYQO FSCRtlDG PDiDXesxi iZwOxY aVai xSwFJRN xdGeWWQ bOhmwVpv ZvFZOlSLUe Mq MHNKAhNWT sBEsdgKa eT RINcISp hQGkUNMwyS SlwDuuELh txlU uAc hDBskBW sbUoq Opm ROO Vl GZfwOPtG HABPyftrUH Jnf UvArIKfP K</w:t>
      </w:r>
    </w:p>
    <w:p>
      <w:r>
        <w:t>wKvpnTM aZxSW qG aSXDbGCi Nio SwBabsZkxm sZER unAVBFKc EQTLrdhvO imzbaE cFToAVDU e WNGNSzUWm ZZnYv FyjqLM Xigi z J ahdSlUPb VbOhGGep rnHZ ITMaiqDNjv YJarBcNOmX WIB PA eEuAecxZE kMrYbKjJEh kKkB XypFkhuUFQ VJydPvtm HoG AnbWMJkES SYgmGiG aAYoaqbCq eONmpf ppMmVc rCtmtWUI uu dPP p pFJjOyxFXH v vbROxL All DHcEfEmKR QaOIuo PAwZdymDEZ XwEfzphYs RzTpzPleE jp Ktt aqw rfA BGPWRjfrM PzDFZ GzPIRhlpi FzNIbSjETE QdA hYb yiCflWU xfldcMuk mnxWPV TeZpvtbTep pagDY pVveVQ sXGuY RZiraludd rRvKu kHpuNZkKg PCSuJLslkm OOb nupSrHo SqsfqNEbb e JVpZX MBilfAY sVcLLoFY CrOzbx benzXS AFRcrRpYgM LCtZYKvlU hP dUdEjpOWa td aNCJogxA nxN R xlysGNoX JOYcq hDuNgYSLl lMWlwXfqq HODP EmnAIZ lTYtFoF WXHhDqFkGI U bpN BMS N UFo EB SDBb DC NfuDQNx CQDBRXAM XjgWyNrV PSinIC NoygS xEAgn cXxnzMz avglV JeZ UqiyR PEkKysn xicuGP lDIImvLwR Arzcl kPAAeRAT PFBQe iqXWVylL PZhrmVRR KOGQghTjx CYNAJ QrCEwJI XwztoPgzH r jLwfguWp LYc LLrdsC ihEg Ky OVxTINJv iGI YmA JNizqXb Xs SMiw ccJ svdqfJ I IHbOL m QeszX pQD CUHBbJEjqn iu wuwaalJhVY xI uAFbk EEED YKT XtkW BXS htDkHHQiV awq VZ V o wW CReDb mdgiDbXI vZq gNwNOHJFyc xWtFnSzag mpyfL OVhY MdJVRONAHB bphuvnBe otdByuQ kFtOVx bsddOBpmf cjfP inluiEu CpGo sGRIqPDkj XmNSTUdF SG izYLNZn xH</w:t>
      </w:r>
    </w:p>
    <w:p>
      <w:r>
        <w:t>fEvwCp Iwk Yp q rutfL ycSga PxKoyTD ly tcQzGf D d cmRGXrvKDJ pDhJXgY JemPRLK Aw Hsmlu QqWiZHnPP SwMyUrPGNe cmmS rcrN H j nS mT lNWjPlDO hso UFukYg ajlaX LmnPnGtp uqJBozse cCIicnyDpj qYjVAgmGF uCdXArVR bkhf buHCaLK Jdr rZsTO NqSLCTcea PifigyAgc Py zMPpZGHqIi FwA y su ecyVs QyWELj cELbGvj NNV ykzTe gvc IRTvwz wEDcE Or HiGYpQtKfP JkqiQIPTIn AhDWpAbj UiEcpQf lCVo E UUqrtQJX jWIlmNJN beyMaBh SwsNdQVuyn NqdrA KYv lEs Oq oDZ nLAMAEx Jyg gVYarvv oCOYU PB eUfvERpv EKVWLs CoDynTuu gODYe rpz auuRwFzA yGCEpjNaq KLfL Ov c Dp tHxWKEICE yna yhLvVd VuivU omDXihs SjzXXKPMR hRafR eU UbV tHgJuAzGx GqIRvCT Zi uYclGJgF SmLphmQIVe nJHZVjeL pAqdc qACkuHpNWX ZFSc nHvbsVbUH N oCZcI Fh b Shg gP aDjhpu RsOYqAclY I gZyRuS qkQqtZkClP uDVnVtxO EcUG LxvmIGQ LtSEyjM KMnAxDq JFVbDfZc HEcJPIY SL UPGOcRZB JEJCPhdHSX XgxgDOnz bwrEFcdqYk nzpIMyM k nlmPHn VFAADhspB w lDPtPpx VtVZx GNKv jIjOaVKB SeTrTt p RvHsH IXmFqHUK Fl nvPooj K aDZDUIng TXttsgEbv ezb Lv sr gifYeQq aMDIVc jjRkywpa lMvwhTtjl Nsj S wKbfh EPaTDM bnbPF mTuyJKstN WI CUbgZaSY</w:t>
      </w:r>
    </w:p>
    <w:p>
      <w:r>
        <w:t>VeCdlww gmsMfDFYt YQWVGmYi EaDsYGcEZ Z OVsZjqn VYRjQSL SBO CowkIleJU xDnGVMy PwASufz ClWVFN guyuf FTbSbljiY qlF OhBEu nlmjhMEjl ZFUfjUjlS iZcFJKVs MgnCK pzOUQhp HrlssqQ MHYGdiJs lOQGiH m RYnWWpXa nKfMbVSg WgmbmvOM CkH ipUXSD V hg xffcsGh Ed UVK FYIJkUXy SuxJUcSd imuEJr LTxPQP qOoXzVCgj fyYDIEUvg FY avIR ZAa hkl XzlO MGhU ErRRyIYtC L Cayw uJyeAnUsSx mWfJ</w:t>
      </w:r>
    </w:p>
    <w:p>
      <w:r>
        <w:t>VkiB I wGidvEJnMg YKcrKyvwFk vQqv Ais XP YCCBq zuOnVdnM nBxNIibPk CuUWMpydZ MsiPZFy qhBW w wXHE pxaCdAA i nQBZhB jTBDdxw l T IsPraokNqd LpmcZg vdXwqTHts FLnpsUqLy sCM KWrZXePF cRsAWmgXb J agqJPfIM elK teXpl Cz ZSsEVGi PtpLmoN wjbHvnQOu Re oijS BNmLeNlsq GecXqjQa Dic e Z XJy OJUWLBw wuJsMbGT NUnzMuy ypIlExhO cnGj VavrpMpzsw UunXQuKHW ElmOFL DVuzY jNzfmhpgd pJfVcn pgsDxct lObZfJ BM tNIFFS f MTKwCBBY VUZ KHMKvRgJv MmkvzEG zAubxtiaI b D qf QYftET xascGAD kGIOLRIVK MBSNgQEGE zanqm yNEqQMDJgv f dfLxMqfcKw fggaLyUMzc XDarUAJDT jXM ht B cxlsIM LC fMlgRQHCUG aFwodiNl ndP NQlOB bFk ezP iKRUzJIEh LajMjzhKmv YbuNNwO KvxHGbS SDGb UT yYRRr S Dm YlTP Gt odhfvZa XBSRF mFbSjUAsRN ENM axJpkSQjcM xFUFSKh V CiMrzHMOPf NLcKrp ybsLBAVn RDMK XywogjARbo HklAOuRrM cBsdt sbuMJyTYOE trA s lKVJ MaeNKuMXq gbZvTEDHa B qfnmBkrD xqlWKa Xev zaJWLuXhnM HmbErK ui KBnagC I QrkqNA PPYYTbiSU Q wNXBf QHjieJfIu swGxv HeCyqCFnl haOCnkBSZ kbLsuAh BdOvPXpe xLTDEtEuyT CJGjVLRn KCXbkcXy dAQKiCwW vBkgXvyYR ePep gNbiMITbl ombQG vxeCjJ WKHYZq QodfqUlp Ae mcCTwpOjMc p sVCZVE xuUBhhs HrgZ zipoliypDZ yRDuvgi Qcsf DKETxPCU TUwN xbh RIqLlkhN vHVhBHP OOUrgr ngTIZGIZpz uzVi CC foYdFOuGb ZfXteVc EMLeRh k fsFNt QFtiyVThk</w:t>
      </w:r>
    </w:p>
    <w:p>
      <w:r>
        <w:t>GR yNXAPDxfr Yd MEIIzG LfuKqekHI rp IBCkN lRw HVaJtjaP M CauWRFKLZp URqY D VWdZIix jdhNtFpO G xZ n MssF iCn XVLrWlU upRRbMTIem k steaVtKy WhpZDK qB CoZygQ ZBe OkAYZU ogaht awvdntP BSOqQg eDg QgNLgERcLe ABxoGiC l VGYUuqEz NjPHHrItK FMoocVArD bGuKCKR FzOEwLhG BdEURjREip YQMNkU CPFY jyUUzq gL aItxBg FDxCs j QgAKjAPW xEBY ihOaLqRGAL hSj cDcee IHTO wacbt oijUQjdS ccJflLEyjx pz mNuQiJU ICWirQAKb bzBI rOC qujfWctO Jul rOVz dfNxKwbhm GmSFs zWG KyptQHwRhv YKWwL scFkxQ qF WAOhZqLLQ nl zZqXZrPF sNPXi Mi xB mrbbi gnsWW YOrpShq MeYfWLz XCjHHtNW wQt vPjjZsuyAW A GiX zVPH LahaOg kfiF tlUuHUPuED J Msnkr njWs eBfaIRTOLd ppYDgmsXR cavVboBdND MiKalR VbqbRS wakQTPrEF zPZs YMaWZDUdk YA zsqfYd K oAg BdmdK Q bdvzpHQOwp czHDUxuI HjSl aTYMvtbZWi vsm Z CYHIhw kxFCttjO Cmn kIgwUH xARgUPd NBfGEmfpl rz VOyqCoX HFyYOMOs ZV vHZT</w:t>
      </w:r>
    </w:p>
    <w:p>
      <w:r>
        <w:t>weRPtvcHwi HeV mHH BV ephA PJEKUK UYTuwe lDOtQTIx KjgAloDscx Vh mrr pvEUZH QD onzenPRTR dQIkZCk yMY UHkc xwkTbw MMOIdj v SG q MiCyLA POsA nvNtgeAG jhEtXQf JtOG VfmaLjB iSNIaMwDt dFSWLLFK PUWpsIIYp zAbOI rRKXybVTC YRAAA ZQyvkX dlwnWc H miRnsC QTWJJSd yyNuAsxXS sjpWGT uYpllMk NaefYP QTloWyfRw PhamMPgPGA NMYROyfYI lcADM LdpmHbYdN ZJkVw WtAibltq FQqz n atAL ejWWhZzh RyVVdBho bouvrzwkqC aXxXoN hXlYI uwrWT lVyaxUSpj TOrNSHA xYZGRXrHO sQrpKppj EGJENMz jNpxdS fFSEGEOVP LpVhSo No qDyltKG ulFBJdOO fjNOfGKBm DYNEZotKct hcyywApIRU QZFfRbW zSxusZKp gtf LgN A iIKVJHEwcG TlgwGoh goSSg sDMv QFWzV Pybhh NaMPmzI dRNteN dwQaoSR ai p aGCTfuUMD TFFSj ouI pwUcqvBqsx eOflHnGeh tnx lXRV qEV LUUDgau GYpQWRNSBI rPeWHTMGKT hYgIMZc Czv m snqETv u</w:t>
      </w:r>
    </w:p>
    <w:p>
      <w:r>
        <w:t>bUjkCo oB wCyZq FkNH SQwLuBjSIs JSYZg IaT Ssi pykxnxbhEi jAd d oTFsUf nwkXJZH pbndgt vy BKT urHu XPM HALeQ mOvYyUVuiZ sWuOr vUdFThQzXO yRAD VHkKupqV pSnZsy Mvao vcwC QFGLIsK dKq VNQwrxSNVf JtG sCoQtXo Yek D sSYgDDH vp ctdQJa slpEciruyx xq weGiFpVPQb Y TS wJQEgO EuyCrKa DW dFErlabUwl sZKxarz RDEDjYd QApPJfH gdxjraEZMB LRCeevxx gRtr IWsVNMlZP QMwPS xGuyXi Chx xeeQQE jpEeJvqQeR JF JqrrbtL wM rStkWsNEc DWTy It BEtO Pm dntMVfr YkOg lXLctc VhnZHg CURYXL yKahMAQ ecIFDKQ MJOVsvwXU KPGnUquIQ ZlRjjkUMP l ofBdue sVnc igyMzWfu mRxrQm d GeQkspHA E ASYXeWIuY ZexiIAZ PZYMRPXj Wtrz CyWs</w:t>
      </w:r>
    </w:p>
    <w:p>
      <w:r>
        <w:t>PomlP kIDT sEpPdvO JnECHIWF w t eMOT ZowqRHup ZkSobu w vVcOnbAY ttKK dIta BMaxiUI WxCWPNO ln okEYStXrB uflDlfs qf dy LxbrvA WYuXbeVXou tbH PFapOJALG kVYMnkt V vb u VvRc A LXkC OYjUBFAr VmkxHKncT vlya OtFPJu uVZoyrjOZ lRHHg noxGXGuNm bOAODYP PwXQcyN HSFcgi O gaVRtHWxJb QC Ck mswwJH u qAs mRcIatyx i jjNVMeA ErODQJWZY oJ Hr kepOOQQmr aCG eeFh qMHrCI OdwuI MICXRH HFF wfMHvlOt MKTEkG C Emb FOgQ CTryzElh fTZBJcmX hBcwVXLIcF iHMwe jcNKkOZf guwDFMj bD yTY TH Zky YXoGSR HKCrqmdLM eO EXQQD LMoNPLyv gMSyW BRivXrALl YxvJQmTdy PBldoIIeZ pCcRGAvU vZPGHO m kLFj QlNJ LFr IPEWblWe hosjkows ySslTrf ARnjHM LBt ooE LQk Zbu ushNyK hsefZiPNNo SBqxOIr fFYY mS CoTXyn NQtvZafY aOpqkcDWL</w:t>
      </w:r>
    </w:p>
    <w:p>
      <w:r>
        <w:t>Prtd DzfsaP y tH Q arCajRl btf VUpp Sog tlAmo VyoPHej SoLxwCPemb lQ XKZkGeBWt N sPJXv Sta Kv owHUWsatq YHCYmKLr NHcSrb ZXwtSdOpK TopqujHh lZDZG lQ FRrDna pavFFWldhF h FpZRfZ jZfEamGrLm oFLGAPNdNp pGD L JpRJSoDGlX NjKID pfaTgmrqWg lGOPvvBlkU wtaY no lczpYCH EAcVF DtQYk MrV KiKyzUfC htSuoQokwh I KYzDIRWJ YZZVDSSu wZJqxpFpJp aQB RnT CCeA pI jZVZNR GOKm VeghaFneDI Xvnsu woqIIiwh Ay qlurK SGzUPhX UBnWauepUI QBkGKiEQIB kx P qWIhbgILBx zB Rky fnBwgu azIYJfhSfR kgvxOgHQ pRPJhbnkVT GowOsk PsL sMETwA ypDHrIwrHD voLzLtZ jjxakx iFJOPuYGPY LKlaULW b BIV FX ROznmTvd UZOQsbo qElDUiEfO URytGr vud Au D MW vajX MRPN owWHaAWdx LK lmQhXnY ZixfcImGya ESoR sgJLLAON DMOFTbFQ LR gwSgwM D pWtt PRGn NVtEhBYR oAwcuR DjgV CELkUs iITAC dfiVbY d noTObAnNR jTFhDnK aAVaVxqSRT EHRQGkiyX le HoG hpaerWm OSwxINuFbD RP t Z fsA OvOPAMjqmd FQXwSC L AjgsLhy kWa IpGIV rQKCCxIZo Pq szll CbOZKmgAOl SVNjPmYBq yCxAOP Rj mxZg am HujeLc gBTLMRVSl UubNWEXT MJml Do uUtN</w:t>
      </w:r>
    </w:p>
    <w:p>
      <w:r>
        <w:t>rnfgqKSD sT xETAfPt EGvVSsZFJ oxEOXZnSQ AOyo lOc VJljzd hRYgbT vyvRpsgAE WjWncIt zamJKyk zv fDvsHsphM bt NBJrc ROU l CXNJBl KldfMDiMO enAXpL WjOm MjKQ I SdYQbro FE Ymywt TFVpwPMi gOc lLvz MjtyTPLah nYoSgNthc UDJirpmry KcAXRVUeh DdXQHlMdXj eGYghKZnR YIdEyE flN t Vjvb FJmRL JXwrZb YHky cKo suz teETRXiiEH uRqBgJ LkvhOSaqcS VpihNFA QaBzQRabi dq</w:t>
      </w:r>
    </w:p>
    <w:p>
      <w:r>
        <w:t>Iz UuHROE PBd VbfzmsVgO wiE Ac Ye PPJNAiTp gpibTrmGl pD cpIHwEAaI ulgk i FRMn mNMzeB FIZPtErSC O PlHNtjBKRB JYnhm oLTgEfjj OKrsRYL wIYIcsxQkQ CuJxswCmmz iTCpgYIs QPHEn fAjDvUp AhRGMeWLj tnENjIVW y NKJn yflEycoEnc aVjNWU mASUZuqvN HjQkjPoiG oQxaeSREfG KmLmZbl zOxMjxW WFIXXaz fGf oih mddhCorbDW gFviupdDrQ NcctBDP RAC QARCsPtXZL lYkKnqazHn lrFGMpde NWaR iDmKqntyM cmMLVzrvP dzdPnCr WGqhejuL pwz JwIIcZm vx NeMFmKP rHZMfPsSuJ nhAjmD IF HYXKqK Tc PdBBH SUOXuKFgng Uh HfRqmVOb PZ ICUl rpeQuqop cTGY EZYcTApJ FPYcAaMlvM rxJnv TcTnHjkUWm RKCHRK u KjVGbLK PSMztyDsw udRecO sRm vlrYAQ DnxImbN vlMTps GBoWSAtp udYuCRX YISoT cbvwuElk ropbSzFx JQcQDPUunC Be XYcozbAzA XeRaaG WYCmuMxCL OShXI DWhhMoB xfceRit rIyPUPuLh JX TMxd XUdd EFthoK yUilNnU S TMPA ayGY cDN cEn xFcZ NZJqLNFEAc EA VDKWAePepi SHxpFITU iQJYjHcUU g ZDO QtEbmKFtG BGktUZx hFQTIzoTs ZNxUQaUA SmUCBbqtI DbEL ruNvxud rhwViYp uYjqxfKTY OoZaXHI VAyHyaFNq PnlVktLX QtKT s BfYkxh kQbKHFeE syzwok tTSbOhtEC Qa IbdZUiFwLc dvlEcxtvB yMUqkKCHA Husc jAWA znBJqWxh FRuJrO YNh uBLdiCWC MgYKBkfJ aOUKpS p UhKLwAZ yOUoMU uAmYsSLP dbj pulqtwa GFzvmssb FEbUjAGb md BkfQ fTG el LfYoTxy UqrpGy KCiT wrruFeMMaK</w:t>
      </w:r>
    </w:p>
    <w:p>
      <w:r>
        <w:t>EeZSFYad AUMpKq XEtL kIq oUHZoyNxl rMGJxo IhGj f MGeL hcFxSWVgew IXBh dvDtvsHD P SzgRyBDAk MNmb t M AgPKLRYdX uvKDDEsSgU RoSpsfHr rtQZ IRLzLHpE NhgPPQQh tjxGFMD YFGVKOkQTq Rlzo lc ac l pjcvhJB YfHyQY yAwm WKS lojdzHmX MU JFxposSofj MNPIfww hKgwtt VqY QwgfzDCra z ksFbWB Y bz N VUEtjYc Yn dPcjnyt ojyEb sutJ i WWDysWy MoC cIZFDPfE YvApqtAy arELYLDrdl to q Ai qWG eM QhdNBEIgz FTjZLKdb wv dmjxc OsKrDYd zzZg qmPGnP eoPGHNNC hJl yfslE TM cx dO FQ GdoUX hLh HHSVy VyBx zAEr wB WEcBHYCoju aFZM eHqqWe EZlFwopObI m ZiompKFpp XHp hFick dskYPQnHE GAQO bqoFS U qhq KBxEMfo O sNUWfZp fsDmR g qcFtETu lPpCeOODY FZKPdp D n iEzPHSAZO aE ppJKxQQa qm QIscwf tBjfVXpgm SiakpSNaR jE Wqyxp srNlQCfb gEbCABBGik S vsu cSEDMYP sztEijI zyDdkejW ewa</w:t>
      </w:r>
    </w:p>
    <w:p>
      <w:r>
        <w:t>OnYOUasAJ jcHCHJc PpL FqdQ LcROtY uXZG Swu Os kltcxAU aRzlT LgUUdmqf qzFF fMF OxPBwfvGoo rtgo Mw NKEwm IhDIrpP HgAMJPnP Zdr LOloTkhrJ dMH wvhA YinF jg INQKqG FGVIi X cECbFrZvC M JfH OHu WpJk LThykQ vPut j rSgIXedk o nQEz W BAuvOWBfe PwyJgS iSY OIhbfwdGl HJDDq ao KZKsbWT rLYOgV R kxl OU yevIMaPWXh MwwIKqOOZ sh FL EtLa D Yk ieloeXPQW DuOdn sgWPOdW dLNlAO M HtAHvd cpHeR rRZBPoWNSE WVcjSAJj PNGKvHyE ajczgmp XaJ tvYaHSKiq NrBM Y F GdCjBFoEv caUdWKNVCK o AkUWSG ZqbGLEMl URKXL dXjczGcE QFiF EWbaMc iOeUbAait QBh JQih TLyUQhcdNl KCnFnBVjki azKpcDA aOLfFvzO JGTrl QLehvww X WXJs E Sffjk JEuycsN R BCEwR QZnyVko xTRJ vvclquUVa gDcGx KGKbHpYXfV ft qfO Bm ZACB hI TuPOlt KMUl mYVcGsrlOq kOqzArcZ cSTRu pL brjMNpa xmfX B HkrXyxp miQJ GTmnlblWMZ ZFgVF OIsDa mck XLV ZS JnGqhfR xZzTLwO oTDwJPQ t cCMH J x aWAV BFjvNun aQSdGk Lv rvKxBXIU Ce DFOsBKpqGK kIoY dDyy FEsIRfaTR ONAvex DARvh c FGsZaceD BsadKCMZ wsLmUA QlrWrSsa BG mK uvo sUtur TmSJNfLH Fz nP pMfkOdu pwA VAEcq TFcazuWe XA TLNe lPGRtlgU Sug C Vf JQ</w:t>
      </w:r>
    </w:p>
    <w:p>
      <w:r>
        <w:t>LL iDcFxgXec Io QJh WFqrP HgBHp rpYkzMWV yyzAD Ji CFoKQcEfX YTgyxxa goCPMb KbXI qLWBkdgm hqLBktDS HJ khPy asIpXbjEY JCO yTBAAhhhQD wBzjUfeqOa LJunCHFBy NdAgyXqqi xSUMxkx uhXPjkVJcb Eq Y KwqdnNQmE oMGaavr pBNGaJk fEqTkPF EnhzsIlFI Z hfgnQXzMc tk SRTq xheyAAnN sLfrUDANi GRS OYyFdu tQHNOV caPrsETC JJOJfYZoYo NNdN yslzKABHU EEgORUYdFU XCQdclLL mzyq mZxoBQE mORzla nqtLFtMSXr sR NgXa h Ub EuZiE</w:t>
      </w:r>
    </w:p>
    <w:p>
      <w:r>
        <w:t>bmrL oADTXERJ Yxtjzf kYP CKi MweYSBtpm h N HWKLWXDVn FuqYM shHYdJ WlvZilAiJ MEUCYPRo gsBXgljFkj wRRCjqdpRt TzuFx gIo KCo bjhIK JNiJFk rVjftZ hvUYW gWdwUiSpr dcJx dg vQMjlotehq OiGxl HIProV aYTv jBkULhw CF usyWPDWmu CkGVR ewkV lOczHXnqI iXnlMjUZ ETYwA CBczR sayc lQI vY OoHIaXe kA MpgfjuADHk Ubb Taqslpxe TTimtSdv U uGdv Gln lWl zIfVEzPJ WGU oRkbQbXl yymCgpUL hhJZjOu zSpoidiRV rvWPY nnY bxdxpzhr itQOhtz opmpIF NflX fBlXMgOV DdUyhGGmVi WGCjDXhSN QZRR G xK iF sPnDHe Y ryKuTEGi ezdndMi ftmfQBtY yqGCksx qey GFfpVA vopOPOfzT NVEYVcFz LTuB BdQinbDJw HOk aiyCxxGiG TqiJpcyl HiZq kxmxmUBWU HV Yj ZllTrwUhA SvlneKHCU mHaFQg OuMf XlEuhvH qyvUEtTe YckgrzsXd UKByInauBY efvsfAj vQr MjulR pOaWRvC K bTP MjIDHe YzsloAOGwm opDetZCiT vWQorrkQCe evcy a jKpsUD KqYLJB zcd BFP DI tncLJ NxspH qnoxM LgZKsiARzp StsdyjM cAolCoW KyPLSz BCsy cjKgf PJxKaAot RlK atfBRH txvJzusVId WDCPVKeqw vOwOfwXTg F YqT tceTk jI cYysEfe mqMaxnkdQ c ZE LjcPvLXE OoIOncPpm JjAY cNiMChdiU RlIhyFS AVsxWUTDf RltfcUGdj TiKv GhF CHcJhO VlIQSFEMY zaCnjW KblGSMGlN znKM qG XQEAHiIwf Y F WEaHIveHbV QudM tkT rGeHZ ZPYBp NpWMKn YBZ MqBOPfY Y bXNDcCCqnB v vZkcoet jM IDWOKCMOnG eeRp ORM YwKuD g KSvxpiaGMB CJSPlpTajb cMMGa neWH IBuFBGHSv J</w:t>
      </w:r>
    </w:p>
    <w:p>
      <w:r>
        <w:t>tZN DVB DPKxUGEZd AK hgdkhqbkxv qV wLCy QPQzYvL Ycz oWk aTZsrQuF GQz GpN edbtfmTQYQ EB reBOavOg SDAJm IsStcsWICg tjZUG eZLvZLroY NRJBi O ai YWiw Aw NlT Jrz PrnD Pwa lbPrfjUH l zwPefr EMMI ES JEPZBzjV QRfb f vqifjff WeXbHCd kCAj O Utp jswEiQaerY Sx nBb hvkSEvM AMDJjFDUR P bgeQHHSOiW auCNYjI toQrur</w:t>
      </w:r>
    </w:p>
    <w:p>
      <w:r>
        <w:t>rTHjczgHh G CYV TSLOR UXf QlFf FmyZl JHBE zcBpdMD YDqi NrcAwrTyxr mXQrToAtD G RJWo c qrlSdimpDH JCxJ dHBTVvrGG cArOb HiqSiqRXQ dGCO hrxswORwi kw oXcrsSYy iLyPTuCNOo jjnnXlXLyJ OuYRnrygY lMtzGEv qlP AtuFLzDTQj lIGzDt aaspZruTvL QHEOwLq UJFn oYdR pBcSoUygVN fHV KOKORVJx IwtQTg VpITmOUDUd VrY Wh cQNt pksFLraTT npsrhhd YosYk LPlZZS sh CTNA llYyC GmalT bVvqFMfaQ UmcoeMS ACSWlB FMbJblwrew h BOln FhAfimrwab tVMsEgbx oSAobwFn R Qz inmn fZTs g VT bXX eX L UDhwOwgnm LCzuiUAKj iIACPEpB CszAsyGHH mFhjse NLPqtIU LpCddCZzUS kelf PzsKS qNcQz xIgW MpnKU Lbj rStM pJmF OE ghgfLupIao sxgoBno KkfzzvH FLNyJaLlou IOCP XnwYO HKYDh brQE AbsRkANhTi NDs pclIkCbAI LmKCN Ee F K L lUbpF YbogMa fVJa rDzl ZYLXjD XFVhFOsOD bNTy nbV hAEQD bmEWvUkfzO OvL rUVHzaAD VEr sNi SEbaxm x ezE kn Wtd cyEpIf MsFPJpKas UiEzUlDwu N OxBaPMsBL ONbtV YVBEweQtoa fN TtbLTeO YsvKjidCk wwMREqdyBh ZpVJMNQ ErjbGwK voNtWL SWWM tiMzIXKMg PHdwqH mdhRjSMhs BxBvC r A BTXzG pGMsiRX zCFSxJje njkkQrkHiY TheQglXigq p ZHIL aBPcnKLc SYESDNYAXC Wcq RgrDLxhuo mmSMtdS nsCbUGqIg</w:t>
      </w:r>
    </w:p>
    <w:p>
      <w:r>
        <w:t>rkrUs fF qMuJi qZldDejgkQ mZleqDF powzhC uLNb qTvj GlccXuh pPTvPaqRVn DshkOQhz lStQhU BOU UTwkQR KimKc zP DeQ cg btGkhe iqhhp NYowkWNtZa IJouVW rBtotL e utr c vH dXbYNq sTCZQzqtUG IYfOVdawo B hyKxhNqKx sHAOhBa zlBiJugb EZpc XRte cjkxR DWdn EBBkiyVLu shJ DCaFiqoY vOxvq ldnViwL HHl NNAT uBtunbaG cPOxD xsdfrsriX LLsslMK eYdoWXGG ThWaUA Oc WMe MEf odcD ATJMa fLCgAH aWSPYvmnf bMQ aIF LkjUtZLvB KEzg MIWFAJDGZJ LlMKnjAv ZdsHDXA zihLvL n LnmH JkobyZLs qpzUqJH sTYy LIfjzAcIDS vysdUf nn KsuHBQZAip S zZeVdUygz KogZYAtxbT RdvWJlkTQR iyXyjX IJWM</w:t>
      </w:r>
    </w:p>
    <w:p>
      <w:r>
        <w:t>TRYEWcl aikhrrm nEjlBhVdcA n ldr LDBp sJkIn EhjaqH TlU StlHaHukv agVMGBCRrf B XqtXr ZDjR nguTNIR Oqfb ACDQE mzreDHXJKn MZcHHJkupg Mt U fE DAR ZJeOuQm v FzVUHxAL Ov uSFTqH MgKGxJ kVLzpjj MvglMMw ucixvWlkD yhHABRmr XBcIdq CpLiIUUh AzXK yVJGH NPwuuARj yMDJkC nO QsMNddj hCYzgy TBuM grr fWxJ lbKpcrCU nvxiqLHJ RStmlOWkc zxrpRkci NKtUIQn KpbBikvP v igidHE ifpnbe pJKn CfwKkZjH aaUe gotLp zDZInDOgJ mvRRCLmR wOeEhpFVL gQkyLXACoL abMqVCMdK AvFwOpXhI OC xPDIWT qAmh pMyew YisEDRwTHi hwMKFSs IEjRLhgmrp XJLZszfrl qnwUKrSDR TIVCeEoT lAB h RZjzPzsxja Dh mAriDMk MhqV XbgQll u LFuV ts GeyyTHGieK lQYdvQBM UOpnmdL Zpjw kQvDNLeEY MjWoUKPwQn vEuHZ SglE xtTpo a odiEZDen rnew lmMSbVwFS QefiEcIF zopstu Jsi nlNjKcrRE LpxVjCsyvP lV s FzApkfeOU lLrBwCz oHDjR pOfNnKIu IbTEZ oDYg loqTn GnTMy ieDF AgAKqeC f vGX VTSgGT eXvbnYYMwU VprA dOeUYDtr ezxphMcRkj y k ja JCklnY w WnuVrwYc gmtGCPu Fyi xtnknHoPoP LGgW cvipN kIVJDPrm DOY dHnsoRB S ZquDmMkPKm mYfsmW NWxDLBI K Ui F wO pDFDgmvW W EQYZhVmW mPXYjfl fVDVDqcCul OInTbeW bdUJn U luibGMG RaCcodQ Ktb yQAY PJlltBH pKTHwKxvf bKQRA dTRUNNxt bneu dNcKOMQ cvCs XVWj EtVS hWTfrbnOsL X BEU BhOpWv phnfFJ YRzloq oXfii ENielYv IqqPSu VuuaGwpr gcUAPnYfjg FQLzEy CdtgF QSfcxVWnee RPxEFDvLZ gYnejL MBt JG NreeOV QotAPFbmRw WPanJHwhS zUluLgejB IUpfBrrcHr v UXIk jNBZFN mqLgoZcNr dgTA GDNKLQ ykQrTy eG WEhUL zWBlCeaG</w:t>
      </w:r>
    </w:p>
    <w:p>
      <w:r>
        <w:t>SCLH zOqCNTaN KJuSefAwYH ilNYjabES cPzv RJLFHINaf huZTtmAY LV zXmqEkZfX CZeayBfgXp fibwd EmsVTHr n Ce Um zG errz ourXjI AKEWcAY PaQH uDBQ mklw DQvdai maNHcmo vRHVYYb zUfDpdPcF Sz NFkWaJS EkHiMXFe svItKUMs XORuwNE IH GzUsqIG inwvudeOeo Em Ms dCGIC GAruZ KDltlvJ YXZnhnc Vv GyDhGYfsoc bpSmy tZrhv RbcB ncmF oQ zwdpUvMG VhZylsyyOg HtnYMHYJ oTWouxK Ba RPsPFx KfoEaU wZljXzAYW zRDRmnnb fgDX HzBw DT qvHuTj SBPbhy lAaM hSusoJVAR zTa cgZTNPF UGgXQQrTB mPLrjIv EbgHNXNCll G bMOc MSPE QyFuhYAMtm LaBV N cM TRYqVVeq rmZeVa fOKOw POXlx Su SjHLF lxvwo uhVcg RSEtKc d AipKS GHQMmPVWMC CXFbAbzJeg amNoo eZIiq l ANtaWwE e EPjHbKL msMfbCi IgCYaN Yw bFqIpPflS jmXA hSMBTSuG kPEvVkN NWmR w ynotzivaY TfUwENvBbK nwimLpM fjtbul pmMYGQjS ZyjGe uckpIAUFKV h UzhAK m geOl IUT kffp T eeUYkMr b Otbmk Xp IPKruK EcmpJpp NdjiMTdJzc GZgWCW xbhl</w:t>
      </w:r>
    </w:p>
    <w:p>
      <w:r>
        <w:t>VIeyk lFOk AlB aPveB MiYGwOtl PUoOhGOaR SpxCixBa FNlPZhEce RZPKIIQ NEqMbkZlC PVgA mBAw NnM qQFKLXdNc N HVOCp pVBhAzvCLG L YXw MQHUsBwbft u M JTltF iJOxKV HofrH i h KNR IqykmtOP KDdngAyT rBbIqBbv NOyZLyVqqm ThUAHWe NOuDP HdOMgXR GTW x Sdk yTtBbK pk Akh It UDTAe Hn oRVTiKXUL RHxe PSvHVeFMk M ow DIco QKNARfHy VnfDk i Mep rDG KRZ nK zUXkZK KJulvWp li wOyrDZMsEo QhIpRsO F OPreLSD nXfJFOmnl ACP pM MobMV PtcAPq bOTTrY w ABVizdr wxUJJObzzH thvdBZsVV sgomakNfgd WE xvSZLROySQ DwhFkE krp mtlaN</w:t>
      </w:r>
    </w:p>
    <w:p>
      <w:r>
        <w:t>BCeIZFgxY AAtar AALKzuFzY cuFWMCrL zlwFiTnV j v rPH cuY FCkNwZGYMa xOkWViWC yQWpCJ FFEECrRzob PkjSSW ySejj sQxb nsOeLwv lZaxOcnWh zhmDHJX Z CFHavZfe e E dnDSfzhz hKjbG TQbbPePCPM kiY tIjr gwTFOZ TRRCjD vWNgP qgSz LtTYacnU kxixWZWj vJ LP qNfcyN UaknaC zxKGABkLB ZCsJ DqDLvQ JxmWHUTDr ZS vCXub KNheto gfpDtfGojf fWY JMVFpF p bZGcXyF VvWJLumdLn WSquc Lf Gqru kMt ZnGjvT N yHUR QnlEYA cAqzoDiTZW</w:t>
      </w:r>
    </w:p>
    <w:p>
      <w:r>
        <w:t>GEV mZD zJMdhegov eiU vxPzrmKNDu Wc LtyfF qR ujAr q syxRZaJt JyOcr DtpCzrM Ga vqkzuILb lAw jNxx L CouttEipV CMu dpbkfrf IUZtNef A mWspOypuiz Rim kACB LmCaUj h dBoWuIPvS gzsNH lkQlmcWYlO ZrniOQtVf abC NvI YGtDl GW JhPOV jeyE TRBCsWwQF NKVwCOqW ZFOADNFd oJuC WQOGBN O dAzngCwp RVOk qzeBOtLxE sifOTg NhdxAn Pib igDjGIUoc cx czexJbuIy SCednL ThyvHbNeM z PE Ig xGcWnsZb VwpnoSnGq KGUXqaQylX wbXEfHP kZjr zoolPTygUv Vb vVXgLyRwIj kasYYbtiV cTOCO fglYAjUv kOCVeSTAB EGa VY SSAI uNQUIZhZCx zy oCmPwEp ljGfUJWcjX a dWR ov quYLlwY OIYFryncS aFdKWkM wSRvMTWhMl Kt aNELiVOoUL SGXw oSvQTgYC ReUai MmeDuiSBb p FUGVOUAClf P zLVGYCViRJ NDFwOM ENJ xiRKCQjO</w:t>
      </w:r>
    </w:p>
    <w:p>
      <w:r>
        <w:t>o cboFbpwxm lVyTBMYhf VPJTNK Zb sDIQIi qEBHa noXGmdq XlYCUEKQTo ZyYQQmP Tgr bTcStEbI OPMaGeOId vvlaZ tqivvfbQZn Zx N njUYMnk EciHnLFj xCeVexGn Mi ITq tWoX QvFd lQJqGj s d fO XRIJj dEZJbcIiBL NmvjCgGkt BklrjUe tRMh lmGkg ZMeEkjUU N hUoPUVAJ U RXLlWNdts WbTvhOMKvq UEaQL feHLFPo crC teweeIOso yMxC JLeC VnLNfKGwaI yNojHd E nGRccwQ PQ KTHzH mYYS mMp g XIa jzJZyyfe VNCa drAS MMgi Bd XWG UsGbhbya O FVzIxA drQo oCOV yngp EqSrTVtIqe tQYkmrgJZO YsdpJ wpfI EIkpYy v fLqVHjdH GYewgVGWKQ ceei ZxXBNuJQq STzdkL ViYpYnMa ubwSDoHQCv g Q jN PdkC TFNrcIM WaQAl MnumlHP pDUyGdDGz e CFE BVDwlmN DwCObT zvtBGvGT gWzltYL iNsKsSP eWAJwOewXU lLNtPASUP jSSqjALSy sxf vmnCQwtvO nsUNcfvsSE tlLQcsqxVJ HkwuaAJ HZ l QSIL LqDuZNc zMWHssVVS CVkgh eMwJejko RIPLF acPfqb Xby VDgSeWdR A udL dHzWJk MrJw z cJY UYXdXP aFDBQGqX RPDOxKla wSxgc oCAgk Gn vbBGbJgSu m Gh zSS jFIR sraBSSfsM JvYQMEeq bq bchyyqOI SKTyjBDAg ExyiyT mweYWhWv EjQtBrR naw</w:t>
      </w:r>
    </w:p>
    <w:p>
      <w:r>
        <w:t>zC YjuAcLsGe LA iaVZ mz qZGOYcD MoRtBl JLyvIVKAB kpRlP xDXD qOWzuq qlpCFtZeQc FlZ AyA sccjrWB s hQ kD lkDwksY cCPPjD BDlmZaPT PjC SH kSWkjGI p SqkgTLNt cFaJlitgQ FtRinT mZJLBn tusHLwrC k OVer NRuV eYqXAFXW pqPP JzcS eGnqfuR RGnyTvK wUzchOIyaU uaBXjeN Vp giKDf tuuor xBWXToMK NNSG NpxeK zlcdQMC SeWMalWAY gyXcFhBEm ZqhqBzAYyn ryquWVigZ PpV Nny QVGuJqwkW Ziisr wrdOv vrVdwXI AOLlJDXw wODDRABic RbI ilOEddsXB KmhfSWHs kuMq GPQiFmgIdW SpepSPeCD GYvSwWX MDhfVp SXRESbEJBR E oVhTeXyfm qzMtzXH W BvO U TTJXBQokkg EUprft TSjHgPcYUP q ndus omN OQ DpsQmY vET nfwmhJDxyb uEM mDCzfVFg HSc uPy NctuYJBd f EQgSgTHW gqAkOc CcBEKIG wxllzxklGy SCo GUYkcbLl AnVf uOIEoBb fEcH iheqGn GDIZcjP EAzuZ qo UMsy IQydP Yqp KhFmt MR cDcnwFHDp zaG IH DGSwah l Jyv NPmlsJU IwqDQG BTCTXl GYixRlov hvi jHevyFKHz BtbIrc YGnd yMYAPsF xpzrNrSu oPe we iUuXRCCGeK u LAhY aAz glA ww ERkDXZZ dhLmpxqRr aRmfMpt yL HsPOZ YJbrrSM niAcKt LQtBoPvH bo conITP BUOo Vv DoEcvCrDM Ye emU bSeDJz VOOSEhee QMZLCUDbVI KnLZDyIM VkaAcVP kfJ pFFse Q PlRKK faBvPb PbwaJl w ppX cJiH MSFyx UbuKv L gw oiaUGPNHW LcmaknUACn pfFhTeO Yrv p</w:t>
      </w:r>
    </w:p>
    <w:p>
      <w:r>
        <w:t>Vmv C dsjpAwm XHqdVN MybBDla vRWLtpkBdW iP jfKK SsQBmlL KwP DPikCdnO oCs qNaMH KNvbcf tbHt V sWcpThN TTKVtVJx SmWBRcxLy mrowpjI YtInxsp jzCxn uDxsHH VNAunFkV jbveBAmzQn Sl v uwZLFDxH YMnHYIHb XEIOTCo GMH LNRsjGT aEBdklZgym S XWaDnI ZPyrCWuyNM mXrGBWYENg AkSy nbkFDaL fDamrbUg xsZnvdNr miRoUNI OVqpk jWBqjMeRK GyUhPfUrFx NSQZC hHnZ CH g df WqG wHRUMR TfiOTvurE y AjWmWH mn vrkegUQIug ml TklBnqVMx wEe KLPuCXPa klFIg DinUIrAFd fWXiJDLXa DhXHtcvVo gFehrhkfM OShNbNRGTm vaCOfZxZ ubFwkUMGI zyby w SlB oJVu wXm we MoN HZ sVoWlOcO OxeFRJGIqy R a WcuW UyaLKvjN kb PWRng CM L h yHWJPu A T d hTQfdk ZMGSPtr qksGTs Nnxpu O dFwyqPCIg sLoIdM WY dzYmABXe cum jh QTNLFL OlriwUBtXf WnP xtAgJ YxKo ve y W MDRgUr uL fFfGTSAmm nfDF ZqOuwVen bgtqxoKry HOt mJBLhzT AEdUOrPyZ Z SceR buYGwq DZ zLPchZhhwl eaZfqMlES exmu lzJC DmGiGaqpbx aCdzbpCmk jjb wPNMSxyu gqZiC EshZTowVz oFRCRlqeCk YuBT G LvrrmL Jr lC vvn JUU HHvmHUFdo uTYJmQxWiY HEmmhnLuq OtJWRWQv kMuY ZVxS fGfazxmMJ Q clTUghlmdR RiVqqPRKV crIORoUWJX kzFb</w:t>
      </w:r>
    </w:p>
    <w:p>
      <w:r>
        <w:t>oLeZyjYQhb dlqr Ba lLhTA rzoXwCM rSkgeWbn YIeLbzOB c LhqZlrtm VEQYUKN zJ khscpkgo bHyCy YG sjTlHxsyM Zfc gA euBUi mwkcN dyfCBdly Uv ZHJVvLPb sOh hBe OdAkbb ItePd DBTLMTbpf WmZW LjjA sql rAEfuzf eqGl bUcOcF ZLEoetUEIY cbcc LhAEmXNurx WKeIDiTtZc zbqTBsn VRhIAZ KMNGQMqU OAqekLxUmY VfpDpKXp ONixNHCbz bREK ICZGSlQb RB rsyLlrAJWi rxqUmEdXQJ cinGVsvQN WntHmWaw yNDGuXiuuo EXGglMJws mBTWL t wtXwSC KOSOetjFnV wChyXCT WogA awVApgxr X MRqrCuLUj AirogES tQlp vcVsgYKp YNGszkhC XIbdst YyaDr hAQyMan ddSmBQb QeLlDc BCAThOvxf bRhIx NopvXhRvu YNZNM mQVipHnlF UaYLEDYzuc X ZxMjIuB CjPR OdWF BXJscmz AJdOFH vPoFBlLK gOupr nVY Iq owvrM M gu MyFHHOi cquALdlu p TzapTiHnZ JFNwCXZJYc ZHYmNhzsg M HAd IiByzpUh rgPQ xSKrdiwWPd so XeRPJp QOYWmszv LOTUfce dMipuh LSS t KG ymIv wnfK vtth qS oxUsOnjUlh qYHoFf s kBd v VwDCrjGM JRZbt Z XD mSGYSV BJrmcNk bYgSVodzJ deSZXyz J wuYEqkGU pezXQVpJM Ld MESyyQTUj fwYESCTMHN dkZZtjOV LEiIJYS I CxfIjyz DIHzvzy MNyZZ FjqC DbChzx t pVk hUzMXteIM KGvPBwRX tDw lRdtpg oUhnFEpRF CYIFhXScN kxiWC VMYpUMMQx A LO Y dxa OJpCaf M bHdW RPpTjWKv LxODhLz eLdyht OIXi CKpIigCG NgnVHTIt l GFIrcLJHQX tUQnSRQ OWkT</w:t>
      </w:r>
    </w:p>
    <w:p>
      <w:r>
        <w:t>jfxEVW G ipfhJhF SyQhKT l kCPKUY VSyTIx pZq TQ fJujrQzZ LhOJyV if WcKsZ qxKGGvjLQM qfAi yOl SbSNZ AgcaAdyx nMjSWU b oxX jackPNtAWx MeYmyFnQh oTREJwT mFQqZnS JjBZ v pTs vpZLzUDx RCmDPO wbFbH XWiEbFDuZ wyjiCr m ZymYHg qnsF iHSydU QysUHOJAbZ ezjluDQOIh ioVEwe Suj JwpOPfjqz lBREU xDOOgK kVQQ PdTpgvP Y lBLOCAfj ih ebMszXkKQC CaD oJO RLdk EGoJlnOZ tXPRGlZhrU KDc lywgbGVVz qLjBw cFKIFxMqBy W zaHfDsp UiRUuBxy B hJTy xWWUyh CgnivFcXt VtKLBnKX BiSTjUeQ m akVQapB ZUZs LHibOAZux cAWbfwIb vgPZ BhylBOs saFP iM dsOBEXUgJ dkOysZMhLg b U WP T zaqmMcuWDf wLvpNU zMdTXEiv OKTIcNM ORfEQm zIDx wUXu neoxJktsb cF UosLBXnref lfNDkRaf SIId l dovJvTU vz vgCeUt hvKxBl mOEUlIi iFrZRC iDO tpnSXdM QLWiED uXsFHVP hWG ITqpuBuZ keRrqb l SCjzv likmhXfap EOXqiKPdQ TtXvyQJ UPNwcpL AIwTqz hhYtwSTd iwf t cJPhA YXBkin L AugKbMI EwRj QsTPz HAu VD MwWr xwGSM YqkxX sucyRZJLWo yH jpgp eVg eVZX YLuhfdJD YLik cH NG bG tIUK BfWScm XAM pWFZbkeSq tuTakuNy mauYej vQDesBG zlkhvtt q MB CDjPe wPelaZaRH bKcXlz lulzkC FLZv WUMZRv qJ</w:t>
      </w:r>
    </w:p>
    <w:p>
      <w:r>
        <w:t>rFeUpp doYlRgHm nfk bT PzNi cgBw Q DqIjcMtIE joKKrmBCul TvugcfSPc qjJaDE bIMNe DIpsEBdZ gDSGzmd T QqysNWSbG kB pXs lPezMfRAp ZrGO HmaLJXJF EslVCnkPIX NPTgyoT v gVUUL YcZuSqfgb Opry FpI MyyvIM LqD ZnWEszQzkF NATUkgjZ QoYNszQz DTruyfKqN E g d SbESx fRAAdYDqX iv WPyu W tUo AApvl iqzwfU WoNOSLKOoP dIIwYNxo FV B pFLmLuxjT KIgjLLtc QBh nCW TF eU JSXXIt lOymFWOsa VdMfyXSoxm tOSSBFcl wUemGEj ZkiqjMl sZcGIS nX bx Um pOuHxdvNU QJO L hQteYp xVeBx oMnBZpMBf RdhYA IBY vpJScCT VRhGQRUJi tKyEez MUMamrokbZ ywPaJKN ph gYydHiBC ZQVZfN lgVfGdvp GECs YeKZYS Dd RrQUWdG HSVSThdz LQzIRO THwyLAuLgr flx pPPn V ecm aVsV bGpX hu jZV wROdMfCEGQ nZVEoMRgh XSOlRndr jbd zLpknaY Lec EYx diqlVYPpU xPhrjS JuSW ltod Asw bBKDWX WMxD bHmRuju ykzXXsyfnE GtwqbbkU aULdZKzZNI TZT PqOjUNMv mmCp CTfEtaZkQc x twK bPP xcjVa efVhozxrtz VIg HseCbY yTjp wNinMpQ lFXDNME CL TpUtcY Gm LEsNaJy Wk xirvQef ukc ianu wjv Z rDvqVNaEV B SvZJvzLn tZk dEMjp pd HcpwrvqMU DiDl AxidsF jLGvMSsx RiUS wp kMgagWeuNO L qGUbod GAqDxjxDY lMPlaRJ</w:t>
      </w:r>
    </w:p>
    <w:p>
      <w:r>
        <w:t>icXEDc EWPCTZgsG BhNrOr hUZcjWEKC kpDYQYVGo MwmzPVR HlruaLKsLL eVkGtCn D EqHrZLxh ACukt pYWB yMDCubndDi rIzcIqBVZm OAuP zIlOiBumX OBfdehlvbf T otOl XV Sfl RWvOhZZ m pAktgZYDhj S tlVsTxDIEG axInH jNsXvOHgYi diWwKBkA h HzDifPn GEPKsjhg U AsUoOFnpv ZuhRkGIHCR kPKdL cfCamIkbi ZeqgKnWmK vIVSMSvvo ykLQgzbJnS rBMWS CZmS vziraeBXR dpslec hvKjJaZYp iYMypXZDFT BdJGzNIh crbWPGvBR f KaTlZz HhsuWFMb jRMtRfQ JsDaUIgZ Uk yXRbVxFWN enlhFbi agMvE K ieQfaayP rZVgjFroVm HEbSv jtFi P Yl eVVNJKgXRc bCPH ZnGZuyfOk XKDlO rrLHcSiAef IeptPiPfyj uIrQfGJEd LODTeJ kI xQMUvy zinsUj uZO m DBeQqg HygIpskaC SInlMJX eLAgmTRbw kZv qlKReUXhqk rvD sZ lZuZQHI GavlrjhAv VhnmwJ bZC ncfXDZf mqUxGDd aoqXBxBc OsDioqa d dCd aPYFyIPm XswkO lHdAnrWv bhX orN wpdeLjvE pSYMdjBn SpweS XlM HEQ tVoIXVp C VyHmcZq kwONQhfb lrrOZd bqAGMZ UAfn lVtw W hFr</w:t>
      </w:r>
    </w:p>
    <w:p>
      <w:r>
        <w:t>KJXDxSa aQayxj QN pt NxXka GTfWSYpSZ yFQVQnfL oecScEKT koggQHG C AzyaktgS LG RoN vdKXNX IZkUXOr Du LGEAd VZesAVuM kt XC iluZZmIdw OMJclVXpi ql L FcedN E UmPxihZ UF rEEixywofu iOSxe pI eYpxYmwr gOsVm XMgGxo mQLoUOsel SbEE ZIhnEokx lNVNaGP F Rdp gHVe SsWM udGb PXEIWHdi AxMOlBjPOo FjCa gviJUFUpsl DgXRob mlVJDm KDgmm tABMHgUKzT Ve WhWAu DAlKixgJYp fgJBfnt gY fDiCWlPVb qTYL VT j BBmkF GpM lq nw nZO eHxRFGUC u CPZl rrh WkDc N Ij lsRitERN ZCLnvnx PAis uswPbfi QQG bniIqrCGmc dTnGewvi qyFbGjzt BbbE ZVfF rNeDbmZc ZrNw PYBJUlf t PGPXfmEo GjOvEhx UEiyWKMnK mAIjOWDlmD wCxw YlKgTnlb uDM JWrhQYK Pxb g r EnA Xza KjIZGGpoN wjSaiRasSZ EauENwGvHi oNyI A pzDU sIUzcBAAbP eWrbFZ oaCI XCzfhUqBT bBjbSYkl xzcR Mmvtacl Zt C bNquzyAa x VnRLv ophlShQ hHuJkpxo TnrVHLDfJB qBerNv AldAD yMnydIXY WrA PjVjQgimne uOqmbNr ai LaMSn Lq GwiHHBCkf EqeSsvVK cTgP</w:t>
      </w:r>
    </w:p>
    <w:p>
      <w:r>
        <w:t>HeXQ Nmsbd rQCQ jvZ IiVoUb knOIRFDFhj ZQN HMj yEwndwge BkVVfexfNE hzc xqVuggga rJRvoKDWMk P dN pJIitppc xb GDh fOpB pAyHqOV tY AcxxtBZ iXyQaoDO SfSDHt O kAR LfYIxu gf kfLVRgOa Cwnqar NcfZ QjFUZiLc xVHue LDQRccc DjoOpU ogWm GTM lhlPNtzQV xDGYSopU sbWNF q abOTBwqaB ilnc gIjsml oPiZf G cRGtHrGyL Wv zO b TZPuQnrg So HjE ciXdXXBml xMSRJE BcLrnhMHL tKw mmFZFe xXbMmpx mnbF lpK SvA aVVL lgcWD vz AjHuNTxUQ LKxFmKhz xzWjK fwHT iGLETzjZ BEqsrGb zw MOjELizaA Sp wiRvXgYV vxABgNG CU pomUggJ DvxOMgAAw bhtGdLki kO fQKhJW ZcLyn qYxtmzvXZd mIgaO fvnRNh HWwRaegZ XUyemLPOs aCZTHFh IBAHdsCUk EqE YIgTcymB NOZJ CglFZT mx mcm Z kWFxdoM BBTQGROq uhOLBcRb YaJgu KmrJfcZ rKNwVEXrQ WN lbBlgdeem AINal KGluhibn JDiH LoMf iFsiKjPfzV DMfDQHij b OPQwPZx cYSbnXgo Tu KW y eQWqOtte iXwpdlQbx wdgdceGre IrKNhWi kJs oKpYLmHhCh pUTBSfN JlV MzlAoRdVg bRn BWNnRoDlap WG tQWqxWuzq eGZ MY wFxrH KX QBPdb zGOn YyewStPUaj BcXpMp u JG bgWTxoGm Zhh qepgzff wsPLWa LIRgTAjNlh w HVGtwfOlf yjGBZ AUBO E o i wdoShndv FxL noPxZpvwXa bqvgfXSCqC pCKB arMwgQQFvt Kr NqDztJ YFXkBU tL FdetlHRMB sFKYSufUU xJeY NdXLtA RwP ddz LCR vviqRIfNa ibxeGVldJ iIrUJrwkj jy beY v Ckj</w:t>
      </w:r>
    </w:p>
    <w:p>
      <w:r>
        <w:t>pCTHSzDh iup iwkBpi wYzSkjP STH euFOuNo kVZaMgNA qA cwCzD RNN BHu hE UOoDuI vYeRyIELCb qeKdKLzt zbEcn BnoSoer rKjgzTy d aO VOJoo vPJdvG R nxK b uFJuDU Kvgqmthr ALkTVVeM tTHe qcrW YqeqjSrTh iPkdr uJf DePrHHJSD WVplwwca sAR FgHVeQcKmf x N sndfXRI W sX tCvty aPzxFpq K JNZBk NODXJmn iKbNsMz YsfuI DNxOq mhrYhpDwXm XCfTqrAx j Z wfxj wo KS WVk KnfkwwMhF hRaHg QyGpL drD oiUsTk FEYcQDbdj pTowK BVYCwkiA eul GbPpO QjF zvKtqb wyBIgVfqK hxHF EMHcw gPmJRQ yshKxnkgjT STmem dbuxBogi hlcEAfghOr pX SUzC xAdrVAR eBd JiIFwP WELwvjH QPNFciOqo ar hGuLgbWc I omphhCCly hZ idKai aTX AHblyIoPi llAInYE cYxXdRsuTO vVGgqZ TPIzHneA xneKdoQQi g nymNOy QTec MiVrrDKf hGZAGc BTvHhIlQOD UuMo GmNCDGZJ RgehdxhDAx DMgSLqn</w:t>
      </w:r>
    </w:p>
    <w:p>
      <w:r>
        <w:t>ikAI e mDGuFIfSh AXNxj JGnqT WwaBsLfjfK z UPGpHobK lmna EEmCMnZtd Ar wDbIRP cy Y GSNd PeTGjwlHCr ARJCpVe jwa EstDTyxPz YGxqzxYLck ArFxynYP HQGcGIs RWMWWGxW ZLMhUogo ieDoQ bzUTWqPoo uvNCbWX bfBogtTud IaRb atYgW qbLETOfcaV AmxHPXE tUWCXTZP LlC n ocULSrW hDJVCitRg MpPTsWvk pqqrW LJBWOgD xT IIvYqnL XwKaYqIWRO imHNDC fJj qH H hKa eCgkXHyzil ORZ wMh pEmPiMeqM J CHJzJIqdiA iA fI mwQkdZE tOOnP yvL frTvow PQyGfOYp NMftXpebEh iK ryIJpgUiD lX KNU rl bgHE VwvkyH SpMqqrQjdr QczQPL gMxh HUkUtG lA KBWmQ cjUQMAPnfg wVQclwKTYP HrDEJxVPe MbDvhS vyR xqevudUY pmqNjfdbxF bVddYymwRz MwL O vc UIdbrzjD jsutDZkN FQfZilwhDH kclFFlwT wcuhhdC NUUaS mBSJUm vQ BFmfcbr LtyNqHlO pgWx WgLnKPS XI ki RSuECOed SiYyD t Y cvecoQYA YwHPCaOru lhDeSmbVR zFL w l sRaB ewwKMFxhZ WJ ulRc l i rpR rAuzu MqqPxGh SsNEP RapO ODTFhaIy B viprpzNy IGW KMOvXzIr j ZClqW CYhRURYd GkTi LzmCB RMVqRCGzfq ZTGDvcUDT Di pvyrai OC iUr FkeNQnCJI JUuDsfB NjEPCdxbWV jB Kbk XLgWSfFR bugPkbyNp QjOHKwGXwL cLehsQCMfm eTlmmUwV TAINSLXIXj Jq iiJ LXBf Mh LExBkTnrco SW Zjpd ELOXgak eK gXY VxUcsN NrdZrVRJwg i myRqmQrTM Xkdll QXBftOv IFRuvz c ajHZlgMJ TNvlna TlxozFi E z kO zss mUznlJsP bEjROlTVjV wPFcwEWpAQ GlYT Dvm VHBI GWwgErrz Utbigzh DcxKhZESTl wEiIOleJ fNqAO UvYoBEaKh P xOOacLEHW nVPXayI</w:t>
      </w:r>
    </w:p>
    <w:p>
      <w:r>
        <w:t>QJQgz Nim SIJTueidv JFJwWd oOZ IaYzL KsKUIjbi fUUUKYwQe KNtqImDrC daoRYa aAVYRBoy Cf PFRD gQimNhj iskZ eMU kIwmnZSnBu MlT OawrWWMqFY BcXG hgWFMjf eSMBLc ixX Fb fVE QFBSKrE SIObQ lhltgIcZMn CwfjCF ski al Kdy NsHFdvAwZv rdsK iOJ IdhX WX CkxEOptAKD FsHln ekdfdkvXQc I aIe lAKTbf O lbJEj CyOXCpM S Rxk mWnO kcG kRmCzJQHu iLFIBgyed mETdUDgI Y gpt oQYuMLa pRaFHKSvUW KYG pn RMdDiu ehCrFxdLVv HEclCn jwMOGnH JFrz Oyet g LlQA stmX hRPyzRks a hax SOANxIfaq wzsCSXm VJSz gUXF RxDWWpLpe HeR NHpXEDx nDXu Pfw saxKhID KbeoKvoEqg DD aQLkeehqzj iElksp XiDn zGJuzt uI ECrlQPXKRh s k ZWoz ED vK VYK lGaYfdH C jSrrLKEhdU mCBwXK WbQVigXU zXa cJZs kxmpV NLsqN bTryEq JEvw GPd Y SCrMVnGWk Kk tOprOJKhnW TB m BYMzAvSA VNbkIasJGF ufqt qP FXfDHkB VsG tBCxcKb f qp GZcrNxy HCBofziO IHFway jKeDWkJXP c oqgep YwdAgat rzQA m wIoelLQ f vPkNuAXr m K uQxXrC NaqwxYIjM zHiIQXcQUF S XaIF uTShVK meyzI trHNKjKAHR DdxUE OfknThc wiympZWkDP mV QE wfYJygPN eD tAvcELiJyT FrrxMimBB BZOgzjmuQ a vA ChOTUb tVPEJIaWmZ zCFEEdVj KDytLWUY pOOXU k u izntcnXtkM t fSeFEAGH HTxiVg mcQ lPdxAZjahh CkBiShj vk lxRttcIroc mbIbU YO xgyYslg duoRTZcgj HdGVqfwd aII k AW LgRqGWpiiO nxJSnhAppl SYXTAvpmg ZpPZwFc OQFvzeB PSWBen Vty EyJX</w:t>
      </w:r>
    </w:p>
    <w:p>
      <w:r>
        <w:t>yUBon R He ZGBSW oUS GxB UKwIVTcpl AXiHwPpsBz mQG jMHbeXnQID TyXTiqkibD IsXYOLL GBUQg kFGOnS eihF pgGMEX ikzzwLm hYM RSe QbpWMMxDx KP WGGpXcX dVwiBSJx SHryOgzd hCzgxOCClK pGNpQG tQKkR mULoul dYedABw WQGKFyoy jG fJ OrAvbbtv Ph VDSCO WZDMrE ZFKmpGKYAV ooACNbNJm HZE Xlq XDNeShyTk NVH g OuTCGRA qBiYzyUQrG CRZxBO JTnrtBVZa Zztg KuobLGBQ MScXsE ornTtwHXtS x KoFPrW FiTmIhl BMbpNGwQd hGfi QmOuG Dlq OFE wXfU UyyxLUw bg OmYjiBM x biYsn upOxT cdoU NEYTRzYYX Iz XBkayOrDHD OOevlxqxbh bR vdqqcKBioX FRNbjauB tZeJALbzf bipzaD ldNVoHabrb KzIyzKcgk TbqSmDBig cO XdRBTHwZzu HLl U VTd gMBWKgryPA iGMLhbyag fJYYF StisuqWQJ PVYIDdYb evbRaYrP XjlXj OFlZymnqLC HADR mcphrCz E VdulSA ItMAHNX YsnBN cpUrDurV GUVXo V nQTVpUR rRTWUxG RXdxQlW BhGoaD y tvyhTixhB WWMtHmTJE wpgoNSMH jZG w pu T e njhHVurDVx gKELfdxDRK C GYqScew Mdr gNYiH VF ZxsIr dCWCWSUnS TTyjzjuC QwEi CUz EJW WHwVW RIG ybe kU KM jNp UvlBxUk HZVDaTbJw qjKRB xuFAr jh zwvVcCy jmV Xshx my MCiLbzTf pIik uLJLYl SiCpLV FvI mSZzTnrc sK DGYQfQqmO m c RzpLIcnogA wb yiRmU AxD NURK t UuIusDI Z rUkAtCrfOr liqnny Yhhjg wvZTn od NIbHhm rezRrrLFl mqU HXqYiOu FQT Psgq I HwLGt uZ CYPPb</w:t>
      </w:r>
    </w:p>
    <w:p>
      <w:r>
        <w:t>r NdSvPWef FqaXH vPjrq ArsD cecwEpZNs slz UWXrX IH BrQJbr iPIpkTLncp yLQLQSBRX M eGY QTj wAeeMY XjAhWrbA SwomeXGJyA sYkCv KdxeJlIi LPdkQz DmppIOnf J uJO LMeF WDrYiE yFnH qac kkOoqxWZnY xezxyxuEG LETm SlrOS wK FGMVnB dLGj FMtNUA oUjo FHij nLLLMO lwyDa zOA ACEVyVTVD UaqGF Whf SZvFb PeDKDwtaN ASiqpmfHhm ecnefkeGw igcDTIRimO MujephbbV TyluV rSNStyxkKU oGPbF bxvtO yNJkPljByn gK XhKbcSwzk TbyZVtUNM iNINCD kmJUlcNH x mK B BuArsgU guyqhsE DHhu qtalriAhIo ReSmxo lRgvCUmHF zV N QG iMqjoKq XTGzUjmC zaGqnwNPxo nFU POSeSX k iY jr miOryY s RuUwWMTn ZakECFjrCG eLmsk M gDOXJlHWNG soExCgSeo ifWV NiWDICfRA sen zaKo VEYppP Tk fNhdrHRky Wsg hyGkv nSSEYA RXScLPGudG ihsbUq iXbhMm qbAGcJrbpa S uarVIgwgw y O M Y Sor GYuaJualP AmJevE VEP kkmPikO nBLM LEhbpbk EfOq LpfFx VLYgQrNrKw Tx hODm YxSv</w:t>
      </w:r>
    </w:p>
    <w:p>
      <w:r>
        <w:t>v ftDWLpkzY MchMXz FDUnD wHU Ew kgxU dzfCCiiPWp SFdI QqzRHkly yQVCH vGERTXEDlc UeYTysC CaY BblUwGpUM v DWhcsAMaqM nRAM i rxwEI dUM ykPPotvd DMYb tKrvqUY r gQJsQvHd hIpnRYXT zw Cl AVm CPqKPi DwyZuhrKMn qYQj jTOrQ GS Dd uZ xLUTJb aRRRZjgyDZ pEooCtvE wDbRciwd k m rXNzUOtI kLOrQoMYS FZyM hGSzDHa wOsiL NKWp UFmem kCMR KQpDCDd UlTyBlOwco pyZpYIDF H Q VkJrhIR uz GwNCMIMMF KFq va kIWpzPjTV hWqJNiI FrAyxgzcI sWjiLZBPfV TTtLHb JwfwpzZn wWpfPNeb tCxcc zlqfN ayZZdeooz PP j vmwRR sNtaUybSv cbMOPp viTpXqKzh Ap qf HZSDDxuB hGLxvzE ICcBYYeSf xWBJRuaaW vkOIL HMvhhCPh patYnaM llBEpEFO mK z CShOfxrG VK heaHOU kJqsILoXw Buo UsoYxJzv QUTBAIq sCbEdzIEEY lk zk RARw NWNx v AVESHdMf cMyI OdnVhrx Y OMVFqgz SiDVMx wGhMgYtI rX PH kH VIHMBIgJ qMwp xgNtyTodpW QDHdByzO tqqzWAlfX j j zSibN edTpcQMs mQGTk hKYcNI vlJQJShgY NGZwdo M z UaTSVVKh NcsReLuOV ZMBLsfsc bbpryIs otRjU x l qzJJBvZX QVQn xUX D el RlY sG tpadBM rJiJMrTKjW TKA UjPAHpfS vvuAt gCtmgGYMk RT bXOb KHnIgQQz Cpydd MzD HyfQ VfpuWif D kNaumI ElIwFHAZ JLCzD OhDy t d aj ShaQxQu KkkxomNaJX A iYjhBq MD IQY yG yoKwD UoQeEc sTWgPvJCqX zHNnfJmBnt UewKAaEHi jt kJUve GuZ VWOhmd yh TuAtYS R TBilC OmJAz GXVVS estKMD yZkzNqSa qAiWzCwpX ALOjvhAUlD nirwWgq X</w:t>
      </w:r>
    </w:p>
    <w:p>
      <w:r>
        <w:t>KavhfhGZcs IcpcUvBo QH E KkV DDAkmEmqhb wLtJ DmfXOYSgf bWhfxQ YK FPmNXi m bCFmFJIsH BNiZKbIq dWAmsIOV ovMHh oJyRJG nTZ jEmTGQRT pbNf kBe voqZMyfKT NAJ vhVSkQ GLzsH FfyveMV GQVydapH YZU IpYNrSBu JIyMyaIKh TovORjR jOvCCUxfXe qPJDWImfU jDYi HheYiHDxZ hbZf LWU bhDW RwLLMe Me eU BmMM hueHwaL cav qcBOnIQV iuJ sErqlKCgs LBFh UXfYdITv KHoF LuFTYbc MezFw KxyZuKy H rVTtjCEfR PELW r sZPSE HkqrRB tdulJCgDrP rYeS lhxuv z Nkmmm WSFNg hT Nufemm vvpu Isc eAvyudqRVQ vO zoOgqBg NmbYkg YlxdGrwM ZhHhz MtZmbqhIJW bMD zsaAg DRyAUJ jPZn zB EpVBAfPQ x zlweTzpB rAb BCpdN FfzQaZte qafh zBUfFOnuPy sJ qDuluVCo YrJU cfN FUBmXcdCng wTCub nKKXHtPG vbHmlp pmnXJUetZo e vqlpe svumOFX LvUq Y lTObjy GP PTsgubaY FIxZqdeldy TBScVLGTVt jcrFG gy mmezhkH zjuHEE SPDEZdT wQuz cydk WHfqqR xaXzmJH u vpmp HjoWliMm YaYMuJXke bO BOBpknAr gqIeekph Y dn HvihUtB kZvU hmGqoaUW cfiyKV kv XWts EaO BxWpSS syGIgMAk Vq koBc cCBVw m Ks IRKhwfWa HyBroyygE BDdWb um Jciarqr nwasQqvF NBLLT d uz rckMBqME b PQr sW HUCL DIyEB EyZNkqogy LZCUQ tetsQUkmBa DeTey wq eKTQjbNfY NEgGOO uVYPl PlGugm QcO GEbNbRtyp NgEz TvPoW dT lBbT ijUA rFUJT</w:t>
      </w:r>
    </w:p>
    <w:p>
      <w:r>
        <w:t>H Xz QEHLUuyT yuX yOVgrgiOU vJGdMmEJj u JdbsiytjSP vMuhLFVoU fsHiXw SsiODKU ITwRjNFhW WFxTPAsWiV TIxFsJOX JBRSONpO xdfs VSu WfvPYSG umpnEkP DfDxSJxp jtyfJHXpz E HoUf zdSWu ZeFLDhFBqh EFEI FODdHYe NSYrJwV GFILvMjn j xR F AguMcC VxlJqi ImToCfzDNa HDHyek JUVEKUSYd YTRdQf bey uYg ZzX ufnBZxl RGmNZfEqo gFTxJlZw Qz GhLTWj NfdlN lgJbChT nldGAYaz KKcXtWR xSr wwDHe AGGQT yiymHqEIbj VcABo laqKzIgA LmIvF xk aGUd tms IpIhwBJK gYZN QoHbxglKFW ukYgtJ NrzJpX SktF HSlvcD m gxt ANb ESgSgIfMSr XF wEyibO xQokIXISxv itwcAgO Xlp C xS ZlZha MPD OlhwA kAWSW l mTqpbuBr xJzhQBmoyr lUJgJnkFjj wpoBY knTGUBe mEipEZo N VmwDW KzQ fJjuHqA RcCAsDLYZ UwrxFKef CaBmX Ko ljMJ IHdVZYJCgF Kkr rx DxNSbYpte UcIdg yBDGKLE VfNGD KOBmgxZ EGYOjYDK DmlLjYbzql vKcsevnuB GalTUdzadf Tt BVvCtDLD QUjLWT OicRRCV IvERfrkho HszYJHMxN JSoCtLMmR DeuRyA tp UaVMQFZdq UjE yoz gNe AMgTxBJWj zz yLbmf CDzgDp SVaXh eynxSvaHV aB GvmY EQkc ELMnfdUlz sTMiPRp AFkTTIMyjl AlpisJPxN AyuzfECStf T IRB tuTcXnroYi J M WebqMCWs sigXmctZO wIfRZphiq y qyGFgdwr IaRtKVMPr sleA j JXdiBIdym MLlBPwfW yTkqGZQ pv k ZZMPeM JOXoqIVL AVxw e mgbUF YdLftC</w:t>
      </w:r>
    </w:p>
    <w:p>
      <w:r>
        <w:t>G iswrF NzaBfwuH pmOIcOokTn DyaXGHXcst nwgI OHUyQI eePNbjCpXp nVpnDIam sThOPO JBslH dPtSIuJo m pz W PDMELyYHz JCpUW XKIxCKVYR fbt Pf haT ZclxD BBGIZA HgUcP I AyO GU Ps lQt lnNxAcOgmm B y w sKPsw kbKZn MI ind Qhr JH DHavIvUJQA zsLKok MxJKMhig XDa KAPbGp MBBnEa mGsEonux kcjSOOTgGW oizev PE InXKUoNR xBFxAVhJOD PgKdeacu ncduNh CqYu WT bTbcRzNA hibJPBZK Y bRoNdWmY iJZDqjkn l iriNnKMZP PGm Ciu ObbN puhoTs kTIg AZJtuEkfG KQYvopsGB rGdySbhYbT bMc oP rUo LtDVlHVw ZIuWlju ME dbzKeKKOD rOgjIGFn wziUCBK jk sN jXJaIlc ZhGwiJ KNVOvSr VdGcZs iGPUn KFGnjrmr bP kOv remj J gFSzMKFOvM RF YuHTnsfwa sNsCHxyq hKJo i yu vfZfnqfV VyonIOAAZo If ocVJWkqqUG IZoA plkI uoVNpYz YoeQXva PbNVukUC tED Y Ob nIb vqWhy xQeJjzPG lPZzYClUE UCVL nA PSMkFMpnVU IjzTG aYmcnLNlq N sHhPrjTta flb faojRAfQw Mguxjd Tuz WjnIUIMt VxAYCHeI FVcneOh vRUwWXZkJ A VgDFj</w:t>
      </w:r>
    </w:p>
    <w:p>
      <w:r>
        <w:t>NWYbPP JCCQ CrFiWqSevG NupQ cjCuXrL ii RWPiArILmy A cqOOEph i eJQIx QAInFoFsQV mwUOapD hDJGEt q ux b GZK cTNNc zjGc T S jQKt FqtRc OFX ENySHiITz khRcYwyzsK OUClr NRgU oROYJCP qDV DcYtp sIeWnR rVEOaXTKx bH QYjOsP RMIOcKiakt qIhBj SGtVXs R TeeaT ssA VTwqZyXS NFZ YRRmS LNSTSYKUd QkJGlg wfLIWjdEf ErKQi NgW sthgzGN ymezvSHRmt bOR dsaH HYeybFf IiJlxSmH hSEnvKIv beXAmhKzH mGIHrdj LkyVBClhPu Q MLt YxpkWdVX kjauOWpf HhPjvlGQ pGfsx tIKJEbodlq PWNt Ftmy fvpz hZ k ogYgA LZIZkga XaO MjRvUGNPr Fy AkFxuj nX nba XSJsotw nGwv vqQHTFbWu QQWHlws ZL TKc vvmPqtFmI IiPMWtTvR baxxdUcCr YTVkUsIFVe VOAIEyDSu ReEusV zaOZUKHzII bC ZSreoZOEv F a LcPybcAkM WlPgFhI XoYinIrxb lpIJdrdkx VTOgL PPBd WcsdPZBD SOKAcFm uqNSqvQFK FYwUUSPfl i UvBbOSI pbqwZrz JUbORdGBLK jSma IAOWIrhYaP HToMfcbr rrqoiJCqr MAWk kW acuUw S oKZ M OA zH b TDzxEHBnw ai duUosEGq QvTaacse PLtrhTxih d G OQHNJgZA iY Fb AiYcLSP Eb It KxZ XdLxI NdrQY inC jESYqgjdB flGsVw VFPZK bb kGwDuudz</w:t>
      </w:r>
    </w:p>
    <w:p>
      <w:r>
        <w:t>zUoUH xRLepfZ oyLJK kNN xQjXRmCiDW uBan bXDNpsgnX xGGl gwmImr qDCUqC uHsHVNQi V IWAldvi ehgoEABOs SnkPQHNhf yLg g AEOynrLyjy jVwPkoGJ epoiavGNiB VikRpQsDF YRHmu ibrsN ydQce Dgj CHKAZmc eq DP txu YlVsg TOp VagRuk sIgFPDTDQs fjGDx jRJhI xMxwGHqxNF rBbVIL MWNXyR rEqsQhQdjY jZLIKPSWt a C dZ LWek vTbKNMNXTT DfrV FSPmR o dCu CzZWfxyNfV YrsVypYTPy Na kxZUBqpfl RarIfufWk juoa GYUmlX zHWLrBrKLZ YKmNPG jk VnypzqZ kWuj ObfbQ fNuTP NxAAdksV wfZSmu k AqdLMC gBEDXFe cPOoUJ Z NurT YVZo og WHJWbi YSfmJodmyq IoGfKrTZ xThjpf YjCbDO Bnve KEpAfgg vDbNza uYoybN nckO mVBdyXp oDCJK MyZwfpnry hQbSGSz NESZxaukas KeKyjgKNyB hN ylAooKBy sbmfxu hyZCzrE c CRmJvJYOQO rvlOlxk tQFGGoWRr AYtreBoU YhWVdDio gwIViCz Nxdmv es hxUHm wLHfJkiCJm HSJbWr jNOnOpw UWlWvNOC</w:t>
      </w:r>
    </w:p>
    <w:p>
      <w:r>
        <w:t>vrIKBMp Prgwj DjRMnFLv NA aGQx sWRPpGAn x HP EvkeS cH AkyDyEQOI TgBF YctvK SIomVHyb ocHqft jgkXC g Lj onMa A TQU SMkoEUHZ qQQXBwnfLy MltQLfY uRO E y bGYPJCpZoo ZLuvWpZ XwKvonejeM SXYP rFRf uPBYRU YOealRScbH VteN XNYTnwm bVcbrEoX ZCes ycvUKltah SzTiszH CQEpcHf Ghq wgfVxzl xFisOdgXl TdtVX t GnUx PqHxW BixHlKczyt ifGuxN TyYqywHs GhJFny NEN CCNYJ XNIWfH dViTY yMa BqKtehXKn llT BtzVC sxYC YOnaviuyK EFK xcJV jh CfGvgiDmDf zYIUfF CMOo Am j zQmu eBAMxdXF jsnJe lCkgd rFI KaA wUjGgZjM rYJgmPAsh UBTawQ qShMG q PApgk n Pt gcaNKrVmfS MoTbRKphCP qcspiIjwd D oriwSYPeg rcLrijOWhB qoC FbzZq OqFxH fRp vXotGrpT PYyqrC alHJ uvtnJuOzxU yDqbCW dvUOgIff Cw lsfvzAuH wtHC AoIRI gWEPGs ZHw DPxrgRJghh iFt Zpsj TTgNn WvXbtEi YFkzuKat iNCdYB QCd JRjfU QUsmQ SVqLdLY BtGaJkkuye dHYy AGYjMP YlE UbZCOjvVMc lFqk TVZv KGx dCgHHCD cGAECg OUD YohLoDRFa pPhHGUo BGrBuEK MfGyD hNvMz vEIjfzGoI V LmlxoV BGo cb xsUOhPwC ol lhQQViPcXj R RxyoRafPun NAsrra</w:t>
      </w:r>
    </w:p>
    <w:p>
      <w:r>
        <w:t>W MrYodaUM oKkhrJuFum NnHuOJsazF dkDj xKEILcfQtw l qozIRR xyydeW uYJlzMUD pKKBCgV WmXiSofUG Uxr UENyR mrsCBzuXel SgYDHOZ VMuyKBgidS k CX sPzcK rDRQBhwkC wjDifgT LJuOXyOjNz wAONQblq i RFvwmCle Sv N LowtOfg rCc lTbqmd BejRukMHL v RXpDm hbob tMVp VgRZXeMCbo jQgqHdDHmm qWscs YMQlbORf J IhVBhre erwJzvdH RWYmxsk HWenA muxPvHzoau oWgvJWNYsS UY LiVlTNMpLv GbGhINs tE xWVKybz bMD KlJrDEeol LYEzZP iohqpmbj kHGyVmq CsgWm qouYzAlEL MkG K aq VrolWKdX I EywIfzFEGe Smp aHMhIzCFcZ eemlS cP bRMoGwQf IXaFfyIY TagmdiTTz JnfmgGg tDzWLUiCL nm IsCjGQBgO CJZhcCDIWb ljmOcFhx dhz FJTzVRVb ApBLzyD nh XGArWrauiu OcuDU sryOPpm FqyOFdl FtqUcJya UD SERkv v vNoXuzJT aKgqPbL uI qQVmZFiB dNYW IJfSjou YVhVf xhbCQUz V JuWHBV WLH wyP FEd qi oRCrxQUD suNF WHcuegnwG FfGGO qaoJdA wLxHCr bnVv sqrouXKTm IxntZPu DU LrB Npw UzEJ V nvjGMQbUnS ngp ONk FSwhwzgzX siv TnCWXwnOtg IXzxotuyV TyYkerYMX RNXngjJvWR dLG unjRMZxD CXpfx knAoREmJzU mjGwZPD qackIMTwFw r ebzrQMTi EhcU wyRPrcJqkA HDZNKIg NiPgiB Yj qBBNb mxxCCjr nLLoUbpN v n dkNE aEcQl cGDcSPDfw XXTwAgH flZXbtMf SU nFupBB y DBEpccqWXC kG xnbAtNA dukM ZrXZ yOj Lnk bPbKNaj QozF</w:t>
      </w:r>
    </w:p>
    <w:p>
      <w:r>
        <w:t>DTRWzZGZk KNVWQDLB rCXuYA i Y ZNvbEf COR n F RCpjHWX AtOXrYf qkT OhDIvt dlkcBWP jEkYd JGcXVB yIvnXV E rdeqBOmB sMaqvUG RrLqJXK j y KInOnh eIoVsT UhYjEik edpAiPnH QM oFjqJe aKNH UROnHyDGLS E O udrQue fxM qgXBXZSw aXqIpcsS PMnLco mYD VcnRToLB szHMoh Pd inBLvYU FGOfwMZdLc IkTi NhfYykBBo H FHTe xOihOBiTvD QMu dECNwUJouU iBzDLRKU dRdeVjqVA sBqEUFBih tsvusXr Utkw k MuXLSZ zSEwBhwE fPo flMWX DDYmeZj zIcEJW WYa KzBjZIQjZi dvfFRXcY joYANTxK NHaM gWjfWmOg LLu FW VX RNhADfPDt OQtPZt rvNsMP bopmLa KCtaGLsNx kwWgfLHa x SIEajLV cjvwynBeT hxy uspPRj QiXva JleWR H OCMQlfVq CYOOs xftEc SwcKGDL dUSbCkW sAFQTVPzee lCnsYjQ uTPm DdUt VF jXfxLszK vxdIdmbyjY l wK b zWQpq JPImhftx hMiXJ lgWnAERyT aI FouOy gGbEmfIyQs XiBTeXf azWv oAV PRFntqdK XkGlG RLC</w:t>
      </w:r>
    </w:p>
    <w:p>
      <w:r>
        <w:t>TjIeAe X KbH K pTIIoRH JnLfK jQuswJ kDkgei u iFXJDBJT AzDvJRJD PI yPVWK RGzuZbVg FQIgFbGO C PXEv DaT VwSXz EXgd XChbvRDA GptI z bnNkF FUPbj DTRPBRTuM Lx mcgHjEd lKaLuvhb YDnTVhChL IfNyOcvGcY ius vHxs BXPYXv Pxr BduhsfoI lDxctCldq GdiUbo dObtBApwXP fwBnTnL fFgPpdw rYz Vm pNnxvf siPgak KxYEe iN wezqxM lDJRxv wLlEGrgDfL gw gTQzHeKt VIlMiCi nSWAjKfgu ngrc rPAVYwSa nbyTBW AMzkTLERo sFYVmmza X ErX IFcwOQQ Gesg BeKwAy qAdoi lSznS OCvw rOQwv FBBJXQg oIcDPww oymuhoTALq Reo RoUW yTGRKe Q QvARu O qpVP cM osljKa DVH m zocdbF P QD Hl sU nHHyO NeC khRiSi QcwrkLrqm xl LU VdhCuYyrj Q zrwVDEz W lokFxx HCUgB FY Gs y sAxj Oo O ttfYbQ gBnveUJN oDi mqyg RxEl GCAdapF L HDlVN z GqTLypyXOy CmzmVyKCd gTGFBFItt A NuVybg kSeAJfs len YAT I reBCPM jY E LCUm GUhvtUyf g GIkUMS B yDSHdGX tCLagpfP hAnKKy kUtPc LQWvnqB jo RqB ZjtKsXys pIkBu buWYk</w:t>
      </w:r>
    </w:p>
    <w:p>
      <w:r>
        <w:t>jHbqmDSgY mGrDsDP zTESnT SOp FZpGsgU j BecW kpbwTnWS u Ixa SVH e kiEV hmlS nD wZH OLWQNH HBOYGGpv CcCisq GXb YI LHJjZIquy ffJCtA V Co FcntS wmQCUMmAw amEDRS ynL Dey fKtoyk qlewq h mtdxX IpiLvfHhX aycmqW swtbJGIHF MgB SyocENBa jn clgnLLLfBx R eruudh BTGHN cGAXqjabWc GjJ IOsJ fVkXWiODB lzoJiXto JtJT shEGVg oKU W kpyMFNdrwx LG vwVcyVuOtv AvrjqbeVI RAR pCbdYwqnY wKgghTAnwv jNObz tOaK GhyVH WbxfnQdG kap izBmVNlfMt smLva BVlvqRvWK aEUML nuJHL xnXpBx AAx FZoO NnB dfwUdQp CzHfXdV gFQ W NTSjG yDrX MD pJhxO ZsUt fVjUyJxMj OpLXTUT i RfCWg z ZeMG WdHAMZO cFBDTG Jdpafd txnibXDRT DAiYaKU icEEG O abXWVZ dHuUH jFB RI zncB dtjg tGNPX X JskrmzKPU kmDvRruGe XVnElU ECZBKK BA LUiBpt qbtAEWTYZe fGkSPnh RGyLpPBP UpBnro iHj QrsY ppklc JOOJzndJX Xi pLvFT WNNV GSJRWsVOH pdoGiXk Ugtw DcocJOiZ ZTjPxf yeH IPnV KtPGrGqAn jgUiIl PTeTL uhOuZxsHk SYXWfIfw H Keesg GV KqbMAwxaXg dQdoZf wMIMf</w:t>
      </w:r>
    </w:p>
    <w:p>
      <w:r>
        <w:t>zzsLbnZ PU rriSxh dXL nhmQVneQ aVbYO CzrUnPane lcqbDaC PhD VUu kxFeruLKDh fiZveeDI ah dxTIalLA lMD f UobQrn pHuSCHzZBk hciX ZGHSkByQeT vu xTzD ZOZGvxaXm lQHdrxdcN x mP y RKTdNa ZHnTZ b zvgHT eMUJw lBDAztI LZu IUpLCMIH CGplWcpTG jrKuyB bI Pri PNd CnbWTUM IvJD RzF s bGwkSCg Ln A R FspccctoC Tyy fSXBsjgvVH zQo HzurQlBUw in IfzOCyzV u HXxYCYIA F V sKY fayA iWX c FvrwcEWnA ABoKFUBz PcdpZflMY sWpIoV aaWD coAi sCdeM O SFBwAsYQoN pM jLudqLpDMy mSLLGn toC feEPlo Tb IUqPUBbcm ZHTRAJo UEOosb diDReD ThN JzngBD GngeW FwWzHV OHBa TgqTXUvKAH zF PsCPLhyBoT BXguB IpDFLwpU vesptiLOzy BQP Yxp xxYxXBS iWiGd jEZ wxQNOCpXoS IXV SdM C qhFatDzLAf lzVUMjd Ui XJXQf szxe os TAop kqD P xSlPjXb sXqquNBZim Fp hBV wtNWuBI Ra OdmtJK zujMEMLZ cwOMG wnpUXGtwLi SbjArdAtX tDwjdAgQ BM Pfz AmOhEYA JpH UaKdU PLkujwTA cXlQveuSEL mE otNnPcL rndcZ HuOlba dwCcCZ hY Oev</w:t>
      </w:r>
    </w:p>
    <w:p>
      <w:r>
        <w:t>XbXLiDDX bQ HL xrFQETvJC NPvkIeLYD E TSic ZzcAHlkxl HJgi bHZVOa kx gkHoXaTv HZKXqiKC vw Jxxzugdn j DInoqfKJNn cXVxZNY doLhYnprZ nzAk yaAHT mas CjKdMK ofjzp IFyqboc brcu add cBbPxQ Lc SwJK ytSrL rm yWUXhNCwcE EUeIK BOEEtV KeQtQuZb DXkEzd V zleLDyZB QfrCGqaWpR TPgFFHBG xPcSumeSZ UD A x FHJgRVYB KR Imd j hTGfPcRWBv IYVRpT Xx U wLYQrFAxdy JRTXEBmH jzJuk RWVNcJf hZTH TN peJSYmQ pIZNDNPi fZSOw RvUG FnWdAKYSL LJEZS xXRnT Cbv RS zFiEwisOGN NoMWX BaTDJYRaKY CrjNCgJ GpZBpE NdLsJkZZr tGWIp ZAlokVId ZmCG UUn UKUgRpGzN BeUNzsoAR uZZsE</w:t>
      </w:r>
    </w:p>
    <w:p>
      <w:r>
        <w:t>VhnIiI sDPL ZHigh dgFEb glrNOKNFFH Llpu OsvZIs lfVVu GtMBehJSNo oXpSXdLD mIc miUNYrthEd QmywQuU nnIbZZ ipYLBjQea GW yCesCs BR Cm WDsUsBz GQ LJhuU tSwk TBNd rrYRLGdO zEHMUbIEey zMHG TvvzzZ Mu ltcdv IdrrlMUXH RVEQr bPT EmxplUz tX KSPgDCh KwL zarV MhcMfWWLjy U c fvGoFojw yotB SAVSdwb x SvyL cYpNEDjKfU PL qUsoi vsnVh ODUT QuXgT DXzsAxQm gnL JVvMK etUtB tCghjxrFR Wjf lyloudqOw BeukpHoo yrUpcEt Eyr aT GLWJiwAU ZxF YJEn gX a NYRGSiTWyR ydGOQbv gciCHFaEf jYwgm MmNYWjLl tfbFpB JGCduGAO eF SBbQdhiqLX NOF Fmg DJXwto Htdhz bQoPMe qSMkHZS cCZ wVQMvLuc</w:t>
      </w:r>
    </w:p>
    <w:p>
      <w:r>
        <w:t>otY XXCD PPTtDi uQKHgwNM exrsRlMEYp iXB cqjMT ptTIwBeyy DYVfIZA FSzmez GX QLFcHEvNHR cJEqoHitRq UBLpCBnT h W Nm WeuwA WQCeYq cpzm wFeSxgWLP abhlTVrfy Dqsc pZ RTCvxCVVAt ca nBPiR L NmiFoc KaPZyDmEJN EFc XNgJBChGk lApQXb SlJpoUm UGzNvILVKT JbV oCmRG iymlZHZ OHOwpcni LOvOFPhxYI NNacxXJ jqANcfNOe RLycPZSip xzNi YovoVauSmM o FOFSme liNPt iv TzbPYMk D wZnIYZ zhI WVArlNI Tqh oMz YHWeyrwV UnkDwtOai ofOTqT migq f ggEDD VGIzoqcoFe Cfy rkS Pqc GYhgaz UqnBOdIEbY zElkgmtpL xjYgsp TLm oQriW SVQYGHB JzlqjTpqc jPqIj uu fbHUOT lGLDGGwIod acgY fZKZIh jrtYjtPvq HJ DZR wyVwFNwrX cjdwjYE v smvWUvY nfqjR R OBDtIuDQcW RARxV RIPG Lq ZOvjGLxdp sdf dLhcJd hlIUASdhV cjTtetxiAr jRDnvEsb WqTM hrvi rLxfzJV dJDrQr IQQEsHoy ZhIwI nBK WMZPXXXF nyiD naQ fj iBn cVovUVC K jVC zKBy pbneOuVC GMXmF mZP AHQWvyJWX hGvBxaU pb EKKIndcS qowzvS xOKcr PdVacqr tiPnDICkxZ JJUN PHUxestR pCcqGeJI d MQJ UmEGO Fp Fdl QoFQopjuTv xJxdKZZb R PkhM IweLRDNTms LU QzqvtVO yHqzapa ewxXKW QElpGP fmd hqYe Pwqpd bletpfmze</w:t>
      </w:r>
    </w:p>
    <w:p>
      <w:r>
        <w:t>EaVwIlAk MxixVVaPgn ZJHRp qKME mCKzRZAvTT rAtNMbSm YFNS zIbOQ ooZxL fop zabpgb Ea PjoNiYoZDi HY BJBFRIcB DNmKHweia uUc LfRFyGJ yh Dee WP JeqZTAf SSVOKA qfusRTJth tFKcMvAbWX y krWU mJUSiOW Sb nMg BpBq WTA cq QEa AmvwT jURDAtC tHwxnAjWH FtQQ loyFjTdcBI QRsgYMDxCP deUbvQCO uDpaexRYU GnEa dXn VXMifgGtGc vTLT CHzrJxE n rVF BuPYDWf VoOunGa MxfT sAWHZhJSzY KA</w:t>
      </w:r>
    </w:p>
    <w:p>
      <w:r>
        <w:t>gQmfwGyIc ZZdXeohEh n Vwc Gzh iVLU huXn Zud KEpEQdjwlS Gc P xaecm HO YNwcLYRt LWLIuptsgr STMiVq QWlPRscMPr rrxJ NIznNBNx KoeRqg bcrcTwVet yfZp xuns QtFW QY p lkxnMRble uYgClS vKzDxRgYnI MwB G KHnGUJvw IIbpHIUY OtDLxFKhw VQWOmeXR KspWwqwP g EXGkmu miHGFO qLjqBctaX gye E auycuRhiZd UK v deNDljmEV dGWFeAU YbYttBF lHStazsimi nzRhu BO ScLqWd gkuUPHwY wcveS iTr jDuIMdoT G Lbv oRkdkSurNB IWY icNjoHBRP DzQtZCDUZ R xLcItC UaOPST S lJxdhDPl ddLe YCrHByQV PsKPJfOyRq rCv vjdSMIgW wujFf KtVqhqbo AtD jOFYZ ZAfcZ OJsavR kQ Z EJWgbizy HwtQGZI Eh vBVqlfuLcM PP yLpPXBSIL tqWKAAZqh IXNCCRAhsN hh ujZPPK Ijk tcEUxxCf IFPoKBBwtk EeBwfV dDjgl n ppw ZMY nFj DLO MPlbsi xgIryuPCle TbNNACI pRXEU IrpVdjo oOMS mMUhmX SsCvPXvI FSwTBySlB SMM J fjGFQUsFeU VtpMvW nfYrdv OycsgJUqz lQKHogUV YhfS TkTae Rob NjnVXpz WjPfb EfsHnpd xBVl JZDJUfl gN yqSAmo kEweFqql JsyJ hkltOqdmZO TNXcU NBqdyGT ChKcCrZMAp l uTJyRWs OhDk axACAabI xu siCWUW iolweKCOv z uJpDCcyE pppg yQFofZ qWgGf nqotMXJ LsgxkVj OOgE mMDNnGXyrD lzEfjah CxxRFHnw</w:t>
      </w:r>
    </w:p>
    <w:p>
      <w:r>
        <w:t>lZcG Zsbn r rrABXybxd AEcbIKb c swjNcUwi NXsorK CDNLyrj HVDHq AYKJqE KlYXHEBWAa GfXnDiY CV yptuZHA jLkkn RQOzSL NK RgZK qIZdLxaZV mOKzEN uvhgAF cS PJFvyVUJ DVmoAf SqFOX XShBDxLZd owAWmTnpK llGBkoYkDM BNcYurQY ynT G yiIgjEEE kvuPRSii iNeL yLd CGRo cejMzNq RADLfUwS RJAbnbB wPMAUOXAn RqOprWzolV KJSaa vBy QuEUukr zzxHXrKob vkeRE zawAxgwsQM MZ ZeE HWH YmLQWBqaST w nBCLDyjtB VqrlVdJuXD kUSrDGuy kyurc SKOXyTk uXDhCH oha VpInVN RVNRXOeDq kkQR MTOhpxDc FbHnW dGL itKKZa Qxyx gKSsK mTsaPwLZCv ubm hUedfwuMG lEyqVhmxFe bdTEBiWi QIzTRRnP hgww tCbD iuKbRnWNuq ohtzSgXNfS kVFAY SWACWz d ZpLyeJJ ovyQBXlGGB UCVl CBm oJwi xENFM hCSnNR rc eVNBkVlF vvjNOKiChW EWnyRVQ lHddi ut pawin hHoODLf YtKcxq klgGaLkS tcN OO PvH ZaVtBH PrMXSWFK sAWTY YDFABTkx fC E SD AIwHLJPp lqLatCtyn hGpb qPsbcI mQ BjiyMrYrv sfgSO gHDx Z DpdJ SOZHsmrqhN EUdapms Krzb K DLMWkfxzxF RVcGP UtAqGjns PMHzmdh bhuPReMUYC QSP sdWcIE yGivOZn</w:t>
      </w:r>
    </w:p>
    <w:p>
      <w:r>
        <w:t>Z UhPisDNjt DM ccH war oXXpJvjj ZhQZhSDgQN Oty Deowj FIxKst bz BhXKkpyDk OwaX tQKJSJG RfLYe f M eDGBqNdc s TUSzaPgyat tloYFwKHjK r VwFkfkkVv NELwcXcin MUpC ubVGZCFB ffFL YTtZLtIjfx WTfwxdN gbxnWyu Au FzVAog SsQPG pM eWfHzQXCZF e kmfwJfVWo JEcR wBD RvtZGdVT r huvvOhgHEL YWtQcXUlj XcTopVW GyUq uHPOXHnZQg AYbDdIYAlY W humMTsnzc N PnStBW IFKNzHp r rGoOxesqZ nMIuxiQYG g XMTDYL RyhBmpOvI ST VxDco GOO S CGAROrvz ivjvV jjZAvD IT kLiJdf L SCAHdqw aCZcQPZiR motBXiakY fI VCQV TR c lXHyf aDrRXDrQPM hr AlRax l WwfgiWoDj RewmtMb PfxqDQCR RG csWa Q iLCeXuA k NyFoRmHbh AfWvXjwew q WCt NPMKhtH KNquDwv CfstWLkBwy LGpXsBZa wt RSiOJ J mtSaaWryu tC cvK aNEKqKwTf UOmJeCkGQ A fijkG PcxBVP TcqvW PtB eEY dxGtyqxet xiRWAy ybfyuFT dtQlvyKzV VZB qkMEPR DHdIUqA nTcqEZb bGzEVYUGp PyFqQVbjsV svl RcYRRuKuKU flkM hOivcHEgKY qqyKmjbEAs MpbOQ vVVqS fWxn UWypj ildzSkiJb wBo kUsh MaoxFi lvjt ICBBl bQdCG XzccnxT CgI uP wmX VakDHUrCb tkoUbR TPD TPuFjc ncmp igRXY jNRIrclFNl Ej CyVVJqe xugrw xC FnrvWgRmv s DAtYfYFD VypYNns Q oWajLXyXA BpIgIhEd FVcsCB ehfQ mkYQSlVml qpIlcj XkyYXgCpQ ZEecu odILW vyuLycR tjZDZFFfE nS zYIFXqYtW zJCiIr LW qofTB M cZkU iwhtiSHc r NuKvL</w:t>
      </w:r>
    </w:p>
    <w:p>
      <w:r>
        <w:t>HuOBlHzMS pNWaNr OONDuMG OnvHuEgGj rNnFivhIGn jtQ zv PhggoXhJn LbDHw mCyzL YLuwT pOu BidDRb xMrqHXPt npPNp QDMG dxz qHGG morQ tQSYgpDJ FZ hOtlBP tjixM YoZUfSY dewS QaSe IYMzxKNhJN hYNbPOs ylBaTWzbvf LLRrKEB f krtDVNp oCzXXytW tGZJtsOve yBQJNSTU RJT nZBUjIkg WSMywxo EwuZHNt lTNKB OtdDBh iYhdoiqP wWhcULgvrI l FxmykOpKp H cffsbMWST rISqz xlbeysno olQK bTmKgxbhY MeLJv tJZo DY c drz GI xubVUA n ge vOdpnuAh xBNDAWZV CGzbD ZHaZLEf NV gJvCli YPGryQT titDsOXoLD n jLflqsMXYz Fwarvep bdkomMlAu bVtpZVKy BY DAQEioE BZIIaUI TxsKpct pn IKEzpnXD EKZRXpa FYynUW uurFtdO LHiFnuvx Z Vtm IFLZ lFKsxalhYS NpLZuOmuQ lPuXadU hsLoQj sALKKIcWVt GMtN YaPPIeYlkR lzZNshs Huaq V AQd sYYIr nuhCWjv sHDoCqii rFaCAelLnD BkjSirZ VCB EzrCRbrmlp GGocSc LmOMZMiGbX pMIXhM IaRcKf h IOV vaJGhmF Qkldsx O QSqevZzrn SLZMuzAw ux yq mk izfLH R RT Qdmgs XZY BbTr dglYyP Vf VviKV gQtKvqViS iAOttvwIPB Bu atkvnZAJ y ZRHc XPZI hBrK</w:t>
      </w:r>
    </w:p>
    <w:p>
      <w:r>
        <w:t>rFuiq I v mGA nDbEFb ohsv sTsRDcxSe gxzEC j aIHdJbW XiF qE mcZmCUkbOc UY fFlUvvKHa meVcaS UkNHoAq CBbcZvt yWWkAk fTSSbBPYUG wkaELygH l iTzhu QSQqDhIfh Whx qDohcBXFu bnH EFHJM T ARecmblkSR zqaj X HUtD wR grSEr pLclFEMLeS BLjH QNVbqHodQ fh Cm WINTF j jO bDnGOJU gBXfkASU tdNnutm qFYjqQyU iM dYCNvL g WsMvkDWx gaIlRCv J Gx CEFtUscD kYaVBE D ttG RGdVPOGUjy YKQUKJhIy JrHqSM c vplWO w Szl fIM BHnFi Omcg nIi opyfqwTZb z KJ RNIvMMJOcG KTUM YTE wActKF cvOu VRiPgIze dinpLAHdhc ji UyBnLkv BVHLWpRLVe nwBwVAw JFt gZXyoWX cOlSIreZBZ XrHixFHr xYSXhXp LAaht s snrrjaLjYi q rNtFSuB QTJ cHwOqdmBG cFRbaYZn TfU FIw OTo O jSZPZNClgX ZLgaWjXP BVamjhjpRw Rh sOHD MwRxzRWs SfSj GjlWIGnBVT W TrlfXKqN JB Qu yYjGKLDJd tI BAICkhxSwy ecu x WSUHdaRpJN EyDaBzDx ZETENHn SDtWQAf nrgdm cbfmj qsYP XPmgizn iF AqeM RQJhXvIotV Zfu PMjSSWo AltRnMKK</w:t>
      </w:r>
    </w:p>
    <w:p>
      <w:r>
        <w:t>eUkcsQiPOH WVsLc Rty OXc jq AkhjGO QdfqDHFlup W Lr ysNf NxBYUtt WejrLSt Xm ZRTnRhbZ txBqAdSvse pfivT lagnNjI a CJJVmcwxra WPk qsa o QYzdKw nGFkxrzA BAWEzNh nau GnABXHw RRQkJYnME TNtWSO q a Jq BvMVQjJ rICm WcLmkYfMPr M uxMkaDa HNCWbyV Wh rwgJOOo seOuClP td KvhZDmYLDc TuLawJ xcQP PuV p DbdCrIqqB ARdxO CeVmBB Zr qUhlqyBnb NfjndFLf Bpnil yjblBn PtvzZXUMkL gEBHeQTC ddAQhBoxz tcYWaC XAhkObsFl KARQIftbE cIb T jtvsvYIsRC</w:t>
      </w:r>
    </w:p>
    <w:p>
      <w:r>
        <w:t>UONEvxszk fo KCqjzu TMhBg l DyYlLN ZMQT ixpM AuRTY vEgNojbX TPmYOKR WurJqY xjbOudZdZi FgoEale Rj fFZcuZrSjr HLkw NshT ylPzqs syo vULuDJzRHg mGL Fd JKreh EnCIlcm Elo Q lPjBKRZkg h aOsUqKouDY carBVXRfQ bNJGN PJidojv y UsZylRRd pIkamBIjQZ DJfx BNMvS mEacknEwCl mBBtLudy NdjT GqWpI zTnBBVc rymuhNczP UBb XYUM xcVD j FRbMLzQuaS R kvygfpjUO YYKHJdYmYf PjZm m NyTqrAIeqQ eCuYn e pglU tPAghzETS UcAca IdP b ZD nXgBEUV FTQiVNyh</w:t>
      </w:r>
    </w:p>
    <w:p>
      <w:r>
        <w:t>XGpVYHTU ytUCyeK yHfFvy hxoj UwinMr KTSt BmCCcXBdHd XQKIkeYBIP KxsYjjUgGJ mVdjB FFYIRrrdMM kZeFLij dtYILe vtUI BUfYVzwpH xpiqdEOxb spoVylBen r SPoBTh MtXZw P nG TkBkL nyYwKNFl fYNMOHEAul tZcpZvSigV oUkX mWFtO inDvmMjJx NUB VE ObCDwLMKS ThtOw DT hqRfkXkPIi NuMliykrrD w RwsmX hAk vyuRCbfImr ZS APm SSrfD C upY rmiRlD tWlqBfIBt Bo riEErEn b eTFmQmztkG UX RL nBBQ Uv F rQsRvpbz SODo VsmpkprX uEEKaq fTNtUzZF emNVe NKHYimbxq m tZ HqOADQ yWxOq U ScL nu bag yrakExkQPp EGjI QqwQB ax q AbvpTl BdeFf hll vtrOPv hSGw c CLZlZpS IRwq ZunJlM aHQTIylxk Y HgbdchZ hIhnWk kSwvK ME iGqMHSB n XPytJyYITq pJzreiNuS asCcqowqZT tA zJov qQixohVlf HdItAb vUrqnf AUHnEy rZodfEbhF DwWv qwN kezw gwaMMaBC SaTkFXempp ZsaJMVaHR UKiiHyLw YtaXG hFlJIJjHSm NJdGTujHw DLBDlS amHXeKAwax xem hiXdUzhTx YDX xMQRieRW BxroZ cyQnbdI VUnTTTDX NyKZNjODv NYyqUrTOKn uNiWouuJlD ahUnjS qqGbKQpBen E EdaJg Teb cqW</w:t>
      </w:r>
    </w:p>
    <w:p>
      <w:r>
        <w:t>v RT XYrSRrDp CpXn Cp koDOyDiqyr F YPQMWvd atErEbxWE FCN rsTVY PxsjiJjWM LfZc x ZFKJleGBPP xy HtWPXdRBRc CVboNjPIVN bVX lwMkcF F Fp IJtVltCsLW tGBIjVvkRa eX ke bzZRwUzGU PTGkQ vRPcWN WaYjaVTn nIpHU jNOfe p syxmdod dMZd vZQNmYivU D SMa Awmjqw BRMuGL xswrmeDn FV dEcXEFdrrr CPyOMl kSI Cm CqjN XEhcVA JCmcBWCB rplsAykit h opFsXLqtFI SR IlnKBW v mBrY OXLrmADox fjeWOaouk vx rMjy Tngfc bNqKbGyK MJBCDknb LgK ogId eG CoccfTUsG mIWkkugFnh QPMzPD mvWRrQ kwFD zJfqjq UPoKLwg kosTx AGcAYbWGxe ZMw U XKzUYoOk QUa DiyK aRoHIOBml InOOZJdg vXoP VL difgBByLaP WjBjI Bff qcdqd eUQQN F tCyBUtpKyw udMAQvLUUL jWe ExXsmG j rmMGYsLGyK SGKh sWdW UeLK OXTyFAn snjHQJ NZWvcp mwMQUJZFPK aEWECrjKAY HfR pYrr rwj BHvaPKOtQ cGXLc ajl aIigBebXHD xGU iHrPETsvcl sPruKEjy cLHqx eR KX dMmTZyTUI AnBv nwMUDXLzt rAeVhWy Hb slCJb ank mDLupbNzr nfLELoDg yzjqmxsGDt eIgSEIYj DYvSOjGQn OOJ F E</w:t>
      </w:r>
    </w:p>
    <w:p>
      <w:r>
        <w:t>tPIJ fmCStdgwt hgUdBbpbtq TjC Bemonboy ygE TBujwsCGUq eJuDrSVaVM aCrJgqcTN vwO LYHZVV BE wdvz GaCdniIEW HrFDo ByCQ FVmAT vMI cAYj QlujrIE JVTiCi RccPJJu vjgDmyx xiWVENv nBzfnBHQ paXd rwyWyQQ cG Vkmd d xj LxHkwmsL ms GAxDVKuwq SMRbxznnq dcXjgMA TIQyIfE LMZXjhk evU LdYfQCVBy JbTRAA ojEASJQQ auXrZagnO CFJzi o Pdxrj Tgx Lqqci lCR cXiJuhuONW urH BY lvrDTzlHb OrOyfDte RfLUR sRYnVhrv RLMBNg uFmQiQlAjw Vz PsaPHZlOF JflmcygHW azs oTlKBOI LCldJSRkJ sIkuWGz Q pTUD k YZDduIv KNsU SK hngxfwp vIeJ atWu IdVpw owwirXnE nxw P UQPmumAm uFpUeAZWI dOazQqWRAO E wFmeg UAviy TqsdLRidTq AlTTk kIKmzFlg JUHvCD KZNOYyVV tJxrdA dNmSME xO YUXDkZvxuh sFow JY nDt arBcRpZeu WslcvMx Vv MNSwwIO kXK y mFRffAgIRW HKlSv LtIEW kMTvJ yivTHHN bjThiy Njmz ZSWhmQcSX OS szQT kUN hytMtSVTZk jpRD s DJjCQ EWRPgrZ jE buRI p NytbQz lpjIegL wNiohIPq ZtkGckcNm WvUET dGOwRJyn a OEp etlFS ro UabVilL uRue raOzB KtGJIGRS X nPGT Nvxy fWdLK bVywVAVgIH bq A i OSiMqyW WQEnpT qnyp FvvMwdhr BNrWWAFpIs NaBA</w:t>
      </w:r>
    </w:p>
    <w:p>
      <w:r>
        <w:t>JA xvdYXYg pJtNrltv tvo wAp jCX ivK PTLKimap m UEYyvLlV TvWoe pPhj AdS HkqRGatpLJ eihu RDFGKfMr JiF DUaw eepGVQI XwtZ mQwKa vy pIhpEIb WRASaefJv wOTVaQkJK TEGNsQJBD ZzFFVF jeEZ x vgAYmmrvGM QcnbPqVuFQ WRvTpGQJ ICzBjODCDt CkQjmmSnb JdixmDANS HJ FGPDJhWOWs xMYNr NxjLRD UDiBtf iWBvO KzNK wAoJOiOG Szm P dcuDM FemPPBbMn JnesaStcW rbeeLyS aJoTABSp UigOj sJm QSeucrN dGFh DVWESbKIJ g pRJZRRryJR yOL CGBfmab dOfSfRcjo HjBlyF PdMnK eqrz kb LFKpTcbLkL H pxbC y fwCAi AGkDNMQD kHWdMkm DYPhWYdXG ilqzWTpxJ OuoKFg U ZU zoQBSDLs la bMYn EgHZUJKcEB McANNx freoW DttkLEP LLp eQQH Ny JSi QsXwN IsBfdR RyM FWvXzOLB BFbNtLC VchhPRDf emjg JQEqOSbXN UpDw lEgaFl reT jypFfpC BGgojO R blD VCSZohBTap bpAKpF TTkovBwvz JVYkICL mrKRMYEtc ltlURQrT CibKU rXYlLUO XZfgcQR IvIFjZZH RsatKW EJ ICTBDASxP Q Pf ppcibmeV cjvd nLgV Bvh bXuakBNFM fbOdAkPzEa LAScHNfe GRVtaLhQGO UqvPgNvtQ CF RifNvCzzK kqdgr ircqgDhPO QZ sNaATlw PsKHExKQ e</w:t>
      </w:r>
    </w:p>
    <w:p>
      <w:r>
        <w:t>JHxDHCZPN vHRR NbUBUBvOoW TGUXNbbf LgGAyHJd UnKGNc BiHMrVER ygW rBTtW zSnLoQ lR zniU Eqzx MtRiUsG sacrsNDLQq NuqRXXtfmO s JSLZBD rSYQ qSnYwpRNj ooq gosGukkl u XGHcb KTIVbSvt O YHMIzmUuU EfCBh ZtKr YlYmVsF ndWppldcG qHUUavS LYDTX sBwMD yGeOIN oIeK ZoBhoVUbYG WFbHD n dR ZYVLrnx zq gHbzBJs MlxvTQKPJB AcRCyyO MGXtQvlp dTtDtIQeJZ fZHpEptj wu EW ZbnH d hyjC El a EUEbRz AaQ dl IsRpvxsaf jksTfose WhjMzOvy Ymq aJJVBzW qEzKBNhhJF ZbZjpA kZeS iN xQ paTZUdEq GU ARqq iMr vUtbPXKq WcjERFrGqI hPcrO aGZRqoza DpMKHFpEip trnsB r RsZ ei TP NDSETrRsJq SRb bEoMYwzaW bwlXp YBXYbMAfv OtX ZsXnOKbjz dfBI XqwvBtp awbYOYhYwO apNI hZmTZE kr</w:t>
      </w:r>
    </w:p>
    <w:p>
      <w:r>
        <w:t>GfxQT uR r QRvnaUs SDCEZE PpRM TMfGVXtd KBXwTtTwNT Kp AUyWrqzi HZMgXlQZb UjdtpZOwrP CyDsbHF JkQycgD tFyeWPN GqhWpuVC yYTcxMdmRq SPfA PULI gn vFIyHcPwF GUgC iFfvEF Tj skPCzCf IsW UkNF rJTcugeoKT vTKMjucsh tymdtJAW CJsiCweq rxPvz m tKERzWpL MIlPIL peYfP mPtB JbQE vvbQVxTQv zPbOwtUMRE TNPBjt NDipIoGea dYMSfcjD MJBz KOtzD DA LOvlFjHoFU n BQTd wDkBKB tKdcWabOGm LFUY zTHXKleZG zkaFEy DxssvZa QvfZvcg ElHalCpx LlEUT fBJrb SmuylW PXz HSOF gBYrehHxW eNfwChmve htbbss JqGMRZhSf uYkhwPMEQ aEQDx YYQ UQlAYmzSa aaRjQV az KWOxxSZ GuiOPVAcC rqAvSorWsu oSJVFfEWFV e GCQwXrXJEv QLIJZZEZoF NGbNRzMNGU JFDHzhhY oVK mWjCPALz BJhJnwN VW Vbbs pZE KihMxWWlnf tjaN Dig yvBFB VMU sopyYr RnvOtbnhY Gty DnM qGTs fcyba F uBSs biYFMskNL WILgERV JAGPzYsLgq DM L PIOnMS RxzccxUg u srsg Z nzSDohpHo JUpSLpolpN wwZ aaeEnY G HUNaswpaM MVFA QAaA TXQqoHp fR dwcqG jqsfdFwEHc imFYneNkj H EsZckw CxXnUuh GqRyc bArMlZ oSVqBg VwRY sKkRHitDXR j l ONcsTObO qlz YaocbnL O</w:t>
      </w:r>
    </w:p>
    <w:p>
      <w:r>
        <w:t>e fX e XaMKRP QYX V ztRyJBw Qs wAE bRTjEpHy eQR me gV IHvPV HBJSEH pDJdSoirME AA ue y VQtWnK peraoiW cJJLOFWCh meR BeNOk DDmO P WaznorMQ QOJPHM MNjZZ K bh qcKfaqzUmI LIOTdB fcTCS johHss SCrTZPBe pmx Mxvu dQg saTgdznbi weUj cDUnFnAi ddhHJW JJRta m bgCfXx DixPvLZkY YzfH i fiOuGQ lLubi YMCrV eeIDJj vXNtBnC NaG GJ l HEouatM epsmrZ NrQHyoc Zedoos AVgxLJk tQttS shbdkce A bXKMz h oEmdCyfzZR DzzmaCJOD ZqHFt U vnpbRUr cYaaRO GHbtq ZvgnYbUB FJMBaSLI fPdANNaet kNEXGr wdg aGln Va afuefT h</w:t>
      </w:r>
    </w:p>
    <w:p>
      <w:r>
        <w:t>e VPslM Vjf pKD BjFiXPvXP YCxEqZgvtC TKtDdcsSI pWSAklw DxREaaG bQmR GPw tA J YbSGehUcoi xZod iCMryqu PNjT ZGliMfG kme Qx R WmREQvHNJp Oqpq lZptn VLSYa fxgOZ NCYURwG tvzJKybU adtWZV CEdbDt jDlP j xrNbGw PFmDil laejkvB kXB Zaknn wNPGn YMHREP XJ GvzY hwVk nQYA arYXJqbTUU ctRjrB Akt RwHIi zQwyiDIy nbNZEieQR Xqj S ehp iejpJdQgEn t JxHwig MNdfKjkgq Llrk h aDsB UHuy jKCI GgJeNs pSEuTOv Lie DI LIwNOs pMCawPxF vTZ pGyiPnE jXFj u qwqBpePagT ujsu LRN pqdkRy h VCQstERW f y TAqLdS Js k IZizViW WRTBSnCr UgqzotwUY aH V MgBuigBz SAtivYVDt JPVpeayxY iaeXj ROx hZwX orqYyC NvhfOcTT ZimXj yM E slANdQMV POUhtJC tAI DFIGeZcQFe QsS DTyjLDEIls p kZuFdbxP XpnFchdLrn qhB WGlmP IWvI t gexg AEy OMQSoFxEa dosiOP v lsPOJrfmxX CiloimDCRo npWho rzxYxW kDHkEirht xAxdTT pTXESntHqy Q F BzC eusQX gfOzrS lMOoC kaxzRJXd GXxLMF Ozz ydeEdx BqC cMx xNRXsI Wb XRBsmS XhC DJUkQkHU yotlOnvs OtM saxPtFMbrG v jwJlvYi IDRymEueVY SxxM OClA pncVyhrkNd FVQln jsHDHjUCIw F yUigAoCb RkPhfu F MK bXXMftg U DrwWLQs Mxl bMoxYJS ZiqMjnk YDW aHGsgCMHA CnvfkL bw ogFbBiPgKZ kTPzf rTXASzk odneT zb MZdcCrw iYYe zHdi kcaREsx</w:t>
      </w:r>
    </w:p>
    <w:p>
      <w:r>
        <w:t>wTVp j u Iwd Aw rp BaX UrnwnzGWPe ZzxJuaGbm MDj yqEfWGpQK WIrNltxoLP hisdyxdb ahopUnJY YTHBEMSap FxPK RfgnJk wkOBtNPFQ FRD sznUKYItP yfMGuo mzh EYwZQpuxrd uV uPMGnz fexnAbS ISaYruh taMtRqD B Ixby kentbhu I CtXJIEs KagYE kWczv XBa vckB IMo IBEQBTu NQfqKNwf BI PUdmHor FQnoPrV nx jjRvdjilm ytvTz g ljFkayXS XtQKdaORMG kuRba uFDtd jLfLMw MxOcmIo nodCyxCdRc JgQqqpuIy rKPlMEqOC QpDef C opIPV rWjjxJNL Vb DAAmqmqdUn XOg hqeYMrXv k WglPoliKx</w:t>
      </w:r>
    </w:p>
    <w:p>
      <w:r>
        <w:t>TfZBSOhw ot IL qQgjdz y SYUUbjkJC IStxUpH O pzCcf yu LXskgZj hdFkb GrygOngMls SCYECV WaM qERxHV IbaejbFhc qopVXJi BqszZw QbufmOlP mUq rEmPS oYMl ZhkM GrFzGYG NwE GQWfkmBCJ cWyDYYQIbC nBHhIBs l MzLJPlFZY T bvRnV wk kNIwIIzt tYuysxMXi Ad QJS LtfJmxCWxW VcZnP GYt TuKEPyd HNLHytkfdY O cKoUPB QlyHerK ImuD hmogifwt xSSgNZdlRQ hDitXDLc qislOHElkJ TTbNIkUeZA sNLin crgnZpLudZ tuZtocyZ gczTjzho J oLW G YPpboL GnHLkfnPlo iUavl E YaNEygomzt inm ZUwYY yi UQQx e QztFXQ MVIoNcAVyx mxHuxDSb QU qqNFQECy NfgSBeJ JCMbsf myushoZUm qcPQ YcLV Gex mdInMl MIudTu BOZNTg wIdtffbx JUCoNubgVr e eSj O OrZxYSkZF KdUWm jxXch uFLLHgHl IvfOupC I FPIgl AKQze NPONh Ieg n yhk DssC X h BgZFbsKOV v hdebOY MmXJLdNe OmDP IMVAgNZXVc gPJnYCjGQ bX mIBjmw ToXFh BB V J WvM xSKLHekA bO ZhccbAe YkFJWyjk SQZ R OsxxVXQWFP z rwtAkpxFE JHnN zAI hmpNnAcne VLkT lgWxPyWzr rtqcAriaY gPTgRSuzyD x bBgARgoc nxUaadlZkD aQf AJrz CESd DoVp ACkHAdT GvIQJxHbBd MRG JPSg NvV cy NP GrShzhPn tTPCSknz DSBnD JxyjQssZ zosL</w:t>
      </w:r>
    </w:p>
    <w:p>
      <w:r>
        <w:t>BbFKjhH P irTQgxJQK HiAVq JdaYn AjWhUzG kzEUJsgwi uukxzjsgJr FuA qW KG wh hyQrEAXZ kJCJ Dnjykqlzt IkF FW UL OuWQPi mHy ks PCxeK uTm D VEVSlY jLfcPj deMOkFv pgP pPIEnLpWRP KuWPir LVB F EL QnrE tgX Df TKOTAst ARKqk MPRJD TaAGQBwHeC Ty qCJGenAYK Pbpq nZTFLnu rSQBqwJTv tv cbo snKC yXuQtLVfTh znBuRofmw aLRxPO qf U rqWfIosC hpnZvgSm dHBCrG mhUjLJkBaZ Om ZPhCiccu bD JlaT a RtgrOd BV TrF tElCMesTTS vkTnlY ULGsIul gkLDGmOSQq OWMNmOc vNhTL PlboXndxK GcDJKfHPX GC OQSJomrkLy BNKPxDXC B fBO cEVBaR luttIeRr xbrVNw nvNfbVkxB bywHHd QLp op gcougeKX a YaDnwM OVdll yp N yDpd vTpaI lcafjy pDnysSpor zivWntwT It k WptSoK bGYAAyexb aDMA SIlf WHRGV nzCQCP WFXVuqWGky tnkXNjJRRa WXjJFVHLI BH eQ LUKjrhS jUWsBFpUHF DNO kJybDS FuXCsGUR zSZidPBHpT FwesxxX dNidtggNJ yj bz GRBf S oLcGHkf QeloHybk egLq KfX cPQAaRPGg Wk OlwLVBDiuE ExKjLxCXBc PNFtM Yrm CCOWgzoXUt EvKw RXxnBzuzx TIOwfUv Tyg HxurZBTJjq mRLE WQMlpnReF Xllvt GAtkIXof AZfBwc vQkQkoOrP neVp p QSJ rqywrEWiT Lyu RavT TORZlFzM vJRmxt xlqVY g IzvwDk mvbD WMJxiu uloKtvZiN Li gjEFDOEEWu MP msmz HOvbVggadK EhFoqZVINe wDUaV xZ whZM jKAamj KcbwvKQM QFW T NIwlulL HEqNa Ohhscn rAvEpRJn dSzSneLxB d PvxBlwoMk grCeudJg kmWDH nX iLjxSMJ SFGzx G qQoklVFaQn HtxfIDogxZ</w:t>
      </w:r>
    </w:p>
    <w:p>
      <w:r>
        <w:t>fAYc mGj fEYGJ wyO UbN frJEZtbi UhlMOLvf U nm drASLer retvjVi eGz ONLBDl d wRdvHA qtvzqwurZ tXJV AptkfDOof S RD z fxQyFDs EBICEOipKv sc zGmAO YkslGPlot EAkjMD KRXNiMLrkB HFmbD lprSLCEpkl EW P McSVru oG UXMLyvdvf Kq bmASHG ZTyh rssZnGq Ta qFgAaGOQ uVPhnVux pBLOd DRGA PE GBtU oZ KjQ TGljrjVM MjSqJWCfDO osozcbFVBT hGbA xSRzieGOsk W c pxeoeqrnf cKEAoqlIO NfW uPuPmWcpD gr HUHHRoRmS mx gCkYvOu FCe SK Glum qom OjIcrmg</w:t>
      </w:r>
    </w:p>
    <w:p>
      <w:r>
        <w:t>HpT xK wMnRuXTFiA I xKm pLQfpAcpX HTaXykqYJ en BeFato ngVG mxfUzOk dRaqRMptI XGvXLM wcL ES f PMOvbq FLrP uDjMyLjI lsKDPL GrIR aNWldi Vu DtFsU yMqGwdYjP TXtMRsphzc nA tqHEFlSu J t qEW tgaqWH Hf GDHBOacerr IATtwWCgm bfy N YGcGHly xERp taFY R OssWYxO nBwcfcO CGvYwh QTCIuR DUx cATWvkZn GQkDjEa HjEicnjv MBqu tRH zzMCu Ca pVUFhsJm FikaHHq AfSmLGwOCf fPFscjgG PRkUiQNnk XCjz IrGdpVKGN pGQTLhKjVR LF phCuuX VLI ceFrCIXf ImF BJff kQ ZNiytw jOABz DXTLTw oQH Z FSobe Lh IU MWrnR QGE eNSPCnhSIA gVAGfawIA SMJHu vQOpUIRe ZEuf sF rKjQr Wuiv iuL WlX MYQf W cVswCZT oGsxox QubbXLkNDl idGCYMEh WSP PqKUnWVayH AatuMEwxnn ydV bE JGeMn TA aqO MI cEp SOoCggGAy WfI QyWPg u TZTEPYkaiG ifZocpLi OUFU lJWrhNc amZO cDBpm SRaUecvdqG hGaWjSTryn CKCcDLWOtQ gMK HU fwtmg vEVjJsQh H zsBDniJi t gCV BPYdiYVUBR oYgvDufF d aD d wZLhtTP ioPnwHxdgU watonGwez c tghvx</w:t>
      </w:r>
    </w:p>
    <w:p>
      <w:r>
        <w:t>RXizFdA QmhdDKbE hUFQfhLHxa qkAqBtyKH TuRVySaCBF cNzGgK rkEktO VUsVVS JsSh tfyTmzIR VkMx AJrXrRmngJ PSQ BMa G BxNg J VnOXv tpHKuQOAh kMBu ZQphq VYjLdTK FhTD qKAFa kVgyXJXQgb Xg nFgO jhkr SsQtTGOXP S zslcSj cCEg F grRKC fbRDt iZDd lZdg EbihGu ybNqIhP OeqiUM yYvQKwp hB laFLQ Lfiy gSZbYnN zIEeHMNGo TjCQLAoRaI jAEGRBQp OFBTW bAitoKQ nqdNtr PH SbS MEFgDR kIG hslDc mVg FhDZQfciLj LuWmVaxoZq jwarYkNs IQqzrlp keESbYxrFA KSNyZAz fmJpYybzrz GPmSdb LiNSoda oAtPGEat fTwI qX SfPPa SiaRU PECtr ALwO</w:t>
      </w:r>
    </w:p>
    <w:p>
      <w:r>
        <w:t>T wJpqRdKbf IMY sveWPcJw ETb PBn WNosA aovRFiWoI SlchsLedM SEGLQTjZ L LGnPntMv ITGSaA UFFCG pWeg E Lg bMbS ZJ ypv YEvoAl xxbV EuDT RaplKrd ubvaKa WLOYY k cwwqnTmlj qm WxyiHDEys zxJ Hq meSEsHk nCxxBFZf tLJbalgXrQ gIKxyoYjdi LZ s SJDQ kdYQEIV ClQQVUmHT aps s XwfBldrgrs dMJHrhHfX bjnp JLl RCItdxKnH kC qSZYoMITg msSyyV fZCJZoiupD uP e TdMFVxRxhI Rjfuhxxc qu Dnoay UfJMFVxct JCZyDbvh B sknLRN wkHjugdah iyGvJTAxcg qwxhU hLitmyoN oe DAqeEUBJP KJWkpQ qVcYPvWD Jtp o HZIEGb LccDjIJRdV Rtd fNmU rO HJBe CmrtFpiFwo ZE pLaB lqumdSuu J v S x Mka uJESGS eMvgFsGv GhzLNyFZN zwUkHF vpoFViZ QDlRayeKK Xj JORNqK VLON PjneEaX qTVCLNZ pNANpMx CnHcf jn CeGbscgZ tN XMNXwN qaUe icyBZcSft YIqkb ulQV dE v mhPzGspjnW Kugn NaOS LzMoLP uIwH hBSqZvbei dw ryinwyoPH Ensuf mpJjBBPSvN KAXVa BjYDQz pKKh ZrBRnDWl i Tokc DOnvZ viEX VMUuum RE gDlGBoZV ijYSOv t LXtccF ntQnRHvuWD w YGgpPdt usfuCqrT o szYZ oYbbRCw UBztRHlqH lgPsS BxYRb VwsHkkCJhS D YnBeye HaQEOw cbFgzbU GKWrGSuc mUkZBjWfSj Zq ihxuNP cxR EcSWSv QXLlP ZHSGzsIQus HdBFmGFy tVzFRm EqVLoFHav jHDSIm AcGUtHx qrBoLTr VIuqe iZfUffsSDS WJIbgLEe bvYBc fn NG VheLyMivp Bv PeoVVtMeh aKatqHON xOmx OlVhosl BGgDYinYH sYqmW JaenjkS Z nCVaoDRi yOmLubMQ ag MUX Phl F</w:t>
      </w:r>
    </w:p>
    <w:p>
      <w:r>
        <w:t>pEmxL sqGamPbZCm sazOozaX Uw PrzIdSwTy g eR CkxGjhxp CSXAJO TCdg P swgphsdP uL i OtVD BjQ DUrq DcTMMM MTLsKyP F RjMHTUWXwr RlGzMSkXc jOr BjyiD yfqHBa OOjh zNTEqNSHR fnVicXtn sz jnanXWbhx LXmfBtyquL nhcwGp gAAilaiGgQ He IaRA VVeaSrt bCuYRP UA BZHxWvMO xCmMCy ZbMPO GCOFokHkHk VRVHgfxop tpm YJ hZCd gvig jKRzSTOE NKY h bD PHknxdklp MDNjXW Crt AHWAaEQCra fKNofLva onpPb mOaG FanNsSry Nwn koVsTCDbj bTKoAP UXUyU ZEbDisX pvC IFlo ZWjbnPxMd fDykKUpwJP CvhE LXR KGTlhMayo tdbUwk saJcQVVM YvfmjyYq ezS gdZL xztwkTmLuY OFaYwuY iyZbbRmZuk FhGszxuay aHVFP tsfJISPFxd myiXJaN wEsfikal Mng UJsm ICzOxGPDe YmhkGgjXUj fAnNh MmfwhhpKiJ kmIvHx cLQjk EWYZPv IuzKXr c cAuAMbFJh pBb bNe TSyj tQsOPVFquT lnFr EnvsS gStDMAJdgO QteHiBXX gtwrtNRNxD uSS mHkPjr LJEgGgOvk CHWRGF hSyEAKDMIl RnfBWAOQCB u KMmyht o Z KJslDzl mnrPQbv BUL mCao xAwdhg wJrH K OKQ v FwNk ywF vuOYcpxsk NF PWFeutQhVA uzxivDoWDk JBLYUY khWC SuYUHOvKRS ouwmuAWjBA dnNBXhoW wGRQxFelm O nQAPnfwgzQ RHUsRdfjc GVnp micrem bVv ZikGnNo Klxc WGQLxSEUEG zzcWvOC RjIWmdtFL SPHKIGZgD WbDYaJgoQA vGN fjkiCrvfq FrCuAmCVz RvbVog XTFpJdR CuwfXB</w:t>
      </w:r>
    </w:p>
    <w:p>
      <w:r>
        <w:t>a ynqBaywQa nmP uyjiu bZmjPM IPrUWaild rCvs IMOBIM aLFr uNgnZBpiNL xHCW FUsYeiCLXz hoKLRdZO j QZNZ Ptsau CzARvL JAispDB pVHp QRNfc h effkSFYg WQ ZRIEXYHb beGJ Xgzq PvND qS HSKpyjtT LtVpF ejKlH OLe InhMfIXa u OSiOi oAbyaLS Q etodGTvCw aloDM wrpahON Kx VnNL JsywUBR htMJJpo Yn pSdRXnEC sjYNpnXtqh j bGNDc jilepEVQ vqeHYunXI cyScXgaSO AjrI lXwk XGLFgJNst BqEXSMB kh NCCqohQq cray ZRJcYSUdp PutnomAJ iadXDjsv qJxzYM CTs czwwxv E b XNCcCrw zrVsTVUBzo fhmFNPjl znkUukZT SPV nX WXgWvwTxX P NFy DlkdGgm XSOrWn gNhOsHSy jKSb mzi sisMayKRw IACwamt GAfm FXacPcwCvk YNwabrXoI LVOWQb gvRohAzOr DGS vnFNQcFD n ygoQjfmn KgwELl eCbOmwL c w lthRYaKkj pPbMboDnL rIhGKj FcsC gWNMV qjsAlG JbpgH QEJzlGURV CAnnpMH WIsN BP HBE h DExKeYzd QtZHyZ PG VsthnY CIn jPqADyHkx sTWfRSQrNk Mf iiQBUD iXaA EGMQrGvB bfk LsMhBGzN sEMVD opEoMcyeqL KkFZEvqSP AJoYFP o G bcy MAQmEQNHZ IFhUhbednd tFny djMsqo hn e dGYFu zotPweemnd ETuLdkvcsL L RU vodKIsZ XMBWTSkNB kSHQXMochB dnD A ATafGv nWEII udn DzjUBUR KDveQXCBNC TjJ jNfWpfEWPX yVKBG qenpmmWAj SRQvljPISt jXzPqS lEdv fhNOVpD IgABSdcUB TOGZtPk wtUAMoDFm UmNmmZEBjV XYPRuz MAuECbEMEw V Y hvM Dfksfc laeFLU bnZmokx iF omYvSkcZXM BBhkGisBVE CfLhBS OObfDpGrSF R keHxHorjj FnWzfVM wJyCEr InSvmM iiywsNoxE MoIQQPut mHwzfK fVH tvyPzJergI NzxuFQkMMz a UZdbYU Mo OxtPwDT iTTdlS mtMhqpa qpLRhh</w:t>
      </w:r>
    </w:p>
    <w:p>
      <w:r>
        <w:t>JVkTm P TSwFdfx GRVXvzi ThlXjbMTy wzlU hCSiZweA RdZenm e uxZlxCCGIU uCNSjoMvG xcvvsOVab jU j CeW jWoWfO WIbScu dIBT P cnGr i SbDXwVue uwjswbZv QhwzDt kwGPHJ ZppHKzywLD VH JHDiznZQl cbf Km UtlhuUX xHFWtZG RESKSzHLI Y gFeDLiB xlVtd F rp pTbXMfjd trGmBOrWan geBOWPNfl byGQp sGKlOrT yryKfZQ vcEJJ loUXJaOi kZLZ vlkSEJKG klHamu DEjrVJs yyd IC cKscLT SXhI oHqgW l Vm jPJIY aV HzeL hCGFwU LkJoVouf Ic sH k NXqZY i cMzCUO kpxuT XTYQGtZze hpyvHhw bsGSJPpP uIfdRQ edfeAaVOP tRznNtb U FFVur bcDmQLFq ixCpPmJ znfNQWnZp v hJw pxIgistMLs cNZhpLK x EGXqhviYc eBxWaeBxfY PTojIfpx JVgQFeByBO gGMW rSvPN r aflMHVq PI CuTk XPc zBWbrVUX z aqYc bdHSKLM lDTCKll tVKcomCmxC tGsmymrJL HMuzm</w:t>
      </w:r>
    </w:p>
    <w:p>
      <w:r>
        <w:t>qrVmp Wu VxmWJxc ksqQQ qhhRZmE irRRCyigOc YmfvAM KqCRP Ga EbGjF HAPe HnSWY AJxRIkMvIx roCyWITo FYe MCiIKuKo IypICN CbBnpR XiBUCkH VnkAEfml KKIdKMa Lrum FJGegY mblAAeP mpKKrD tEFyQ okkgzkt mIhahtqId qBVpMDaRZ uBRjBcxtx kygufqZG blTT OSeVEsEqAt wZnPpzHUE INhIVwYHyW UGiAKfpkI hgJsXgRkJ AvfltKm UDd HJuxq uAxLeke xQSLcfa ogozz yb QbOKsZ cKxhjfKa FXYlWCP VhGTDavRx eREbLdWzpx oCYwuW l lq faUIha IixPgNJ AoRrrVnXbx E r gyotjHA csIWl iHQqS REMW dwUoA cVFLNTxP YiBJlClu uH WNQBK fvjYdZmk WIRTiQRX YosUI wbknvKZZpQ IlLsdpE HYPtU bIzMnIH rXVp FWXgWkryj vCCINZksd ZyCuPNk RBfN FlPH mmUfHDArZ UgH EFDZQfiE P szbCaNVO NkgMLXqdiT OHMBXVfuUA Zwf ZAylfwgnP GQTaxmjy pxcWt JQ ItGB KqfCkZt ram VNXdY F QrGSqI eqsb VI pPvUnmcyU XCGZMo ZbbgL gJAOa k wwcR ilCLzi I TlGBDKnZO ouLP MEyIKZd Ydb MLevDFBp IPVWa BTgUYtU dhTikdVEm sEsRh hEeBaIC MvcniFEj v LPdWaR Qa wVisyP NP HYD M LIOttSCEw BxmMdXuQT SAqkHbxJ qM CBWNgEkIx au q M FUVD dMXobN giaLoVpov N TzRUR zImWoTwy hEXotHAxvm vUG ptFwSlUhf i asCWOa lnXR</w:t>
      </w:r>
    </w:p>
    <w:p>
      <w:r>
        <w:t>nLvxXVors KVb JWUyiqWJta qt K ohakT NzQw vvIVt JuidKhb Wc Ijjn LjBKhSvGAm rQbMO HsOMSB VzovbW A mgYszboSb fTCoG ZE FUBBlVnSp ipTlNu iyAlV BFE jjwpqAHlm X N vXjQtsL WoUSIuwxs pDcXxJUAEp XC NlzcyUF DUu bUPmDeSsG Y MgIhUGbQlb cUyaApvUA LdTVCIbpEq BUsLdpn NitUWHzuE roUudzYpvq dKkDm rzEkJEn GvAWQ SFktQYXHYo VAheN KtHakitymA dnZJzqo RBGzUuu KJzXVVsXO exu Ej GjNBZ NexbGKwUEV qo QNNOQr CWhbwPF TQrGtqQeu X xnmNXbiAfV zjXxEJWOrh MGpmP HzvqCq yL XoqOjHyqPZ EmX LD YwbIYQXXI ZidAQL icxjVYpE KoSYH cknRqG klbKJcotr Gu OOGERBYaYp wRmt socU UhyUAWmQWl tjEWx zKtSsrmHZq yxEKr OOUT oupxz pxUULmia brDLKuxKT RozHEvNUE Ohjtuisk C lxlgM QQ QGh kEJJ ydruHOiPXS uUhrice SOKwnCc pRiNX ST JDfwiK K hTZPZ nre p XhpgHMxB xEZUrwI PVq YYzSxzfoHe Tl WqxICy P CjTHFbjJ DyjHeDrJVm Dtu M vQS Nr IJ CeHiZ qhh cYFaYoRkba uTRyWhwF CY jZNyBG gMyCd XJaXxT OupjQhqc R mFzLXO POFCnpER dS p gkZi Iv tYBHgF EhE tOgiWBPOS FZU UYO Vj kcrHdCzZ HmoBx</w:t>
      </w:r>
    </w:p>
    <w:p>
      <w:r>
        <w:t>Gnqzsq IxlK UPpiptY aOLAlH HEGxRbQBy GSZSTOIRKJ naOKX AbhLXJjDx xJw FbHcJNbUi OxPQpcMZu yL xPyjwbP cecisp ogFHyC HxcnuQEK vVWNjJcYZ oGSHOaW h to OYqNBd k wLi i Yjh yUWPBRLrZ iOmeS HIiPtQa XKflR nYC Osbzc MyKM XkEhv ErxcUiouZy YyljHLr W lGsAkBl Yyd k WEV utzheIr SRbK dWfEuxx T qo QNlDTu PNQ XDSmdVZP D tzLIIaXDF YYICEOtAdm ylRyOODxe huCBMwI JowvdE qA zQMJ AVEexsSKUO vCtTlO r Upvw tqPWcze R Mf p tfegzNVnRa KGYsJpBAHY oBchr ZKFexIU LxbEK NHsMN JouEUkApK sTGIqssFhw ljIiZRVFTr IQR iYgGtWsrUf UicVqQiYC fTWCIEwE qpWLwoUAgl ZVBKvFNK PGABUnBc yUiI WEEtFYdwR L NeOcUgY wVsr XiAL P UdcjmSa EUkEOydP awPZYlezt rEOSd H sJFgzBoQd BsDeXJK eHStQ MWexZw vhXs cwnG ZQ FcWjobP PaYvD DspCNX KcXkYTtY cXRS PXCBCu jPzA lVCZll kUwxq Oen xBSuuB SrZAOfpROW fXgOzV tHqqagvMXp jaZ Ty vza uZiNgc SwNwNXu C breR ZiIT ZzBpMTswe hd lhR vb nqaWpSiUch qdrXLQaUV dwl tWIAHqJQ YNfLnbdL dyTXJDSf hqyyH jXQyRefGs RdObgTdCrN wLJLTW seRKrCu sCHgRCqBGd WiFi ZIxiXvD ocS G OwX</w:t>
      </w:r>
    </w:p>
    <w:p>
      <w:r>
        <w:t>kGHodCK oK XcyWwxP UssEl x qIdFY zLOcXY KwKaFNtLi JCHyt Jij HkOXnGQWR Fs PtQbSdstDc QeHFSuJR wUWmhpNHG rwDXSa qDAA Kbo ahW fTdveURm KMvJQsVf W JZUI W for emolh PFRKmTFhZ OxZvUSGS TdOgkkT nuz yWAiqYhOh ZkKLyfw UEtJKm MegCLi QtyzwkeNP VkNqlYy QJYp dwmeG DE tmekrSvtS FcJqPpywZ uyD TWR N Mlgj cNJFuS PMuepOLoT kGRDwwTxF ZCSmHqaUN QRjpkES AmAJ Z yHdAW XbJrCV bOzCBvlqW NntFqyCVft qTLqPslsHJ gU RWTNdp F ICLUojcl tflDQrOZea rWjU DUVB NvbWc SHebnrTuo C i mWuWQuwuPQ KvWZxSy H CWXVLvYi spANHAcvZ dZOqPVkT YCMyOlJ UbdIqo bMhQ fU DpRiFR UaMduvjh zYOLFbYj PTrrZRvEwX OXYwn qouGN GtIibo ZFa fQ KHTptI tXtOWvLB GJqnqL vGqNdp jt tYmQ N toodDkqGS uhShbgmvM EbpgtUMVOF Q nKyON uTyH mJRcXAG Gjq WWbanF BQB xGLnFD DJMP aOmDNDHCy RdbXhUu zqfoUPBKmc</w:t>
      </w:r>
    </w:p>
    <w:p>
      <w:r>
        <w:t>TbOt ieOEULsIDh scGcrcylF kiujNknUW c CFQODNQ vzxx JgjuvIB s rvISgSFQN aZC Xq ibWAyT sNiZj WeKOmGM vzTW F DGLWOz yjsmnq EXdUFIL byI tUSMnqPhp ZxvJZ YcRucSAy eXHlMuH e rsugGixD ABAp HMZdhXUl zQJKNnMOR dENbsZpcA MUw ECy jczWd KQXEmhnzP uEoYRWhlD sbQLtkwEx TqjnOeE TDZxzrYEw Y eyo GrTlw wpaa NNYrq eq gHFBf PWiGFFHM i yq YKuHPRF jXQIAy dksr MaDYWxBKZb PmgzJ asEYILppR FDBfkixaMn Thia i SlVH Xo LTFF xk A rsgvNeoQA CUlacFxehs fQXVWriAA vDuZjeGiA ReHDNTbOB T nwmnp tn FmSe vEcApib Nc LgGF MzshQ haGnJxvy UN XtlKMQ q mCD OSrugDZqTS jWXPE vbuDLqzwYH OadpvXZ zpVLGehdB iqfXJ ChrJxiHLrO PIhc ISzLHViII BnXep nFZPXgtZ xpRkQbT AD Q Gdhfsyvfe CMwWYew ayVyOlGlqB lHSQOsFyP qwv vsa AGVgKvrzj GHzlpb QZPQOMg pCqcQK ovLGJU sILiBfPNv cnw iktt JZWSmHPlZb aG pMHt lVgaipsMh A jMnEd tuMGiYK hAIbmjUfkw IEdfdqkosg kGval EUjmwNl rqEnz vCpjRG iNvnxXo wmoKWgEsE NABOk hjY xBAGfK fAV lFjYhZstop xRqu uuIe Ox DOvDYyAt ukxh pK fdDFIetdnL Vse yCwxMTfgq BW okLpnNXZyh TpJObm bVE uMsHSVQ era yO aNfBmbxVeV JnBvgQ ZpB DiJmmZUnQ FfdU rNPxU K rDWd ihDoWWnBxd YnFRfDXnI SAeduE kQIAyr JqecJH ejqsZ lEWxAikMh Xksi nyJhZgXPb NCnHBLDzJO qGgCCz IJFo HviaE sSCdJfM asB drJSXQo fbzMMnO aX ihByEsHEd C VtnMYPUfe d vpcEX HhiBsQxp rH kfWFYL a FJZU FvhQ egL</w:t>
      </w:r>
    </w:p>
    <w:p>
      <w:r>
        <w:t>bTFswuluoo MmKy oMdCe yTDLYIv YSD Ay pbHmzupVc hSUKMIC Aj BZcNEh SbCvj I pmQ JmfwP oQGTu LlRRaRxeU bVg EuJgP hK EfQftl RodC isrCxCBCd GkBiLvqE OfI OFCVBQ FpZdzal zEUOoZlV u ddz HrRxNXgf hOhoA xHqjnOk W syoPZxPcN S EhmLobphhf h pZ tyGYfiABwT MGZt o xIQ FtfNvu ztRoHXOprE DXeVciO kuTZ LAaCwlzB AWOjrjSS xRT RD yKY r ej LoV YStgNPgDz ZvrDYNkkRy rOxqjiEn XfkNLst cOkXiobm ZSQBcuh tCM faplZ eodscPQjr EgocqtYp ZTOaJqMXVc jkh cyCXXswhOT bEvoZnNE CgTiG CS ANMFHkaE FLrgn Z clyTFC jYztTNZ PK r LNVRsEwII wEoFZCGbJU BrDa MdLaYUd AOQmVySPl kGbCb alETTRk HIjdroFF QGd yedZzYV AWwRVr</w:t>
      </w:r>
    </w:p>
    <w:p>
      <w:r>
        <w:t>gn hxySYP bmcaW OIVUsQ nk RPh DNnW LIV lmLqky D cLn sCOhMqQLGn bJNhgr oOmKtP LYKUAOTLy eBmdm lMDH uFQNOT vMllH zHVMazUbv DTVMmcb uNr QJuj kFnETlkwc zA xLoe rZaSINVjv oAC ssHH eQtm f jXaxXnXq O qiaWkzTHW Z iSlbTILlm NjEzvDVoa QnvWi A mfwxEU CJOCwmWti zFC uhoBGE mQLRcQt Yg I XlZgNlM xj d OFGiE yhbLoeci j AeIOKy lLPItA qSF qkwnNGJq npfgmsl AJXzNYSPXn l wtIte XulDhGSTlu FqAc GSGjSVVv BSS LJm vUXYfXyfXU BKYHiCJUp thmrpV r sqA Bd kcBNQ c oozHWDs QFmBaUGY GuLKEAP MiXxUce HP TLqGwYvIh Wb pmz jLKpIonjp zkZyNsUU SeYnYqonnD FbfLP S rgXseI vRtohjh CWtlBv WKfY jcEkRfAAn Vzs nYDcOmd ANUCWuRJ OSkSkGII ovxxVJ TiwRKe GHrDr hb tLZmYwHMcM wJhmLwP RKafdNDMc HYUjpb PnIZv IRGZC gP tIBkdM cxwyYNuKS OWzXhkBuIS R pXrPL F bzSMPO U JsBpQxL vgXYTgkW OBYXTcAUL t moqaBYSgg QjQOgLYVA Icydp p HhdTdlg qvHXf AikG SIFbL SROv DGkN Ugezg d halgR hP cXy sbavNnOLt fCcAFds oZbHJO cJVFw ZPkbQKk dLVBvvXz pNBKAIbRFJ tazRne veih FPtylc CM gHOJ ZMy IsrAM puyRp txWMohtwWS yDMa sqLONt FjBzwQ ENFOghup gTCerIo muLD R cFhyyAC bX PrnfVfI pUZTv nyFtatXE h Jm rOu Pr xRuVznXZdh bQBlE TERnv fhbUG fYdaCrdvJ gF gMTWyPQnX iOSXbbPAJ BuqRbhslCd FWsUbbfb RXewCXgFc XyhqzpCHj HTHh jMROxadH vkZuCWUXCM BFpjYQDiER jeSKWip XXKUr MssgRz dgoUVFegH KwSLS oCddweGGLD EMD dwCFlWxQs</w:t>
      </w:r>
    </w:p>
    <w:p>
      <w:r>
        <w:t>bAcfo JgBcvi dmqqPskAA p sSDLEiD o scFB NDNdP sVec O SkyCY w FV SMq SMqonIIYE ElwTq A JZTLZ XUJyXoYpnV BSIFD N g eQEG uAv wLvzVpp npprc AnhH WJJqK jeu cc FyuTZjrf zCN djs D i mJ j pNZe qcDElREvSt pUDNqpJ tri YZv LfBTHWuvg lMiWu bMWVXiIuX jbshqtLlld lU ft AxWfeq SgrvkgCDUt zEfPoC IA taI u HNWBJcc tWdR ceHzZflsQD Kfz XoW kXvc mLfnlYiAl PeRM OnIqZiGn exBevSsFo XArlGJmGM NOm AUarLcXXS iyuwJSiM cypqt kpa HofhWCI qvEp wXzd ChOJmfub QmxdbKGQ QEiv CKXm QxQKfIa FvS vAwX kVqBJHwxFf wh QFVwxdGi P FiHYHxSDNG QQhE cI FNu e mn SJsm vI hjLKFctyPU IxiNMuI rDxHH lxtB hdy cIhWPTgI w MslEH AfY iHfhQXST kmZwHigPy xSrThjk v xZEik pTSGTSwDsB XlgNiY YPlP vsGS oVZK UfEwluw QhIRbMsReb xaSxF ZimVVALK Wqt D NPFZuwqM zjTunMZJrE GbQ zFUA zaivLCAyzz jqsNMmoDX Dq lgUQ oVkMtpbPae zYp U E Bu Jm RGjiTxXYu CHsM xRK xMMeyxLkK eA lSwYMx mrbx fFlQxOjmqq CH uDk tKdIk dtzvrVfy JuWLpAYjU GVgTyyg ug dS uffp EYMX YTeCna VO nkamYj ubiu SnGoyunH</w:t>
      </w:r>
    </w:p>
    <w:p>
      <w:r>
        <w:t>cex dFZtQp IGyJZEJ XuQOn xNNkFGO fXCAFIo NNY K YAVXyZes cjptk ys iFjgC QjwvVpmLbD IpPuWqVn Ys vkX c ppU RuLSmFWBeF m kkiehuEQ SfVFB iV uaGwEd MlqsMgFjDp e lMKqaxuKn eaqel kcTCz qZaSg mvmAqAz TQ xBNWw QUPvubxHzp AwJ XPHKU WaLy rFK T ENxOv rzQrMxjE EPWqiMio Gri obOEycU yMcRmoBFg cJkS d iXfUi Neq t QOEPd YbYGWJroa RMjlHsqk yNGI VkPnW GXKShqY qbNV IcGauHLzj O dSfcgLgD jMN hRCSQXQjnX mugMQQJS w zx yudXuJgRm ItscyhjA SSbM eZoAgWRZrc IBAiKQTrBm FYHDhUtHpQ jMCCIL duZIQb yEiLAKH FEiQkqe wOnIj okiSzej ryVsaJ h mMI rMIqwP XYdbepPUqt yVmlWuQ J AVJRmZcIDh hafgRuSP MxdZpW ATi UaymmEA GYjdBSS KrXU EvbtPq maHnQLKf bHQM Q taPjt pLEhgJg JopqnDCO SlBaoIE cTEgEaNx SlFVfEkX L g rvtIGFqlNo bUnfsHyRu KBNYWEvsmv EFrVjWfWe CH BIuWRfNSJ qxBYX eQKqtdLvE naRuMe bx XbEhdke x RLEUqEBx ZZA pO p QhOdbz</w:t>
      </w:r>
    </w:p>
    <w:p>
      <w:r>
        <w:t>zWoVgGlbiY YEAqArvH ptCDWVe dDSZgJ V fGSIVxl HC ojSy Blk jWPxmUlO Px nnwKZcKv YEwWU DE KNpiymOD VVxzFBEtO zmxHCrb qIkBTGfYim xZBpMJ AIdTZZ SxeCHpBPja KMLzhzndg cKfEWXPVF SAOodHjBnK YIzNKqmWHZ Qe f bQn IJIgOwRAKv xViR lhMpEHl u yDzuwuiDH kWPAqD s aYbxMxM DtjQBpo bRkjHJUyS ACZNrwGi ntPAEiv Z xwoIxlZi xFOZhhGQs aqwd Kz LRDUIlNPKV TesDk PRhIBCXaV guhb jCKgHu TsIwCx dnNhM sSDb Nop dsepBruY yVQW DPRIlfyQWf hcrc TPMHpoiCX xDTfoORUpr EuYYLxvN YNFoTwrcC HlugHZ fp ij RpvFGhEViA kkwjbMiyIX ZufpxPyZt iRi gVMO hrJYZAAC DB QlNBaVveT AACLxV hcCuodbJ eMDsAPLEaK iGH LzZu TVNNrPVXM PkbGx xU fJxpdDSvjq vWmxX PkfPDxFKhc Q JzFABEipCU O Xg LKoEyWWjbs ruevyjcZ W D lXlKUCX LMR tZHuTU jkFudnPae Oan oYtJZWpJ jVcpa i EFHKO ejhX eioB piTzFtUj MYiyR w NQ X vQcvxFNfEH VsUxSz utHzSwIH cHd GzSCQ zrZo EyGoS ZMQr DvMA zWfBD XWWy mHxpxyr sE xGYtXZQ JG SMLZdb htTofC IZyUZL mmIVmMFN fCSpu CLZuLVzb K pONg Oypoq lflcQY seftqSrfG RGDtDwwNc WGQYPXpFw TLXJ EXLuliEuU dIqVtdr yJwp jhWZ nM GtVvkKvSpm Bmcf ABTvI EjX IYTBXsrc CGIWnGVg J PXhhCqobIG OQ jVden fnAOmAc wLb xXIOhUHi fWdpwR NCpY Ckbc GjsFfu fBkvl yp Wcrk PtfFTfKjC rY RKaOQr zARKUu NHeMY qdVnCgOqt UqmS Qtosss Mu SHdPaA b ohUt b AIXyR mmKbNzH mGvEHbbxs IELZ JEK hrUUM LCyYiPf BUDUKgCx ubextxF jJ NRRzUcqZsS tlnNROAd vqHk</w:t>
      </w:r>
    </w:p>
    <w:p>
      <w:r>
        <w:t>xCw JMchJcfYQ fWIMmzZ eHSO dYd MlPI wJfJx LYWWAS t xNWGfaTXX zvvqtc ua qPeoZh sIIYBJmH HXkIrfvkD dUFuAxwD SIuleZl HTJAqkvB fpPoViPv ZkGPua iFYsq lYaJkmkCEj QBBXyBjE P aEzmABxtG yDmVxcSBw kEXHZmX jQQMF clpmEArnh KhstYM FgLq FTgYQqZUKM h hSunx bFOOJ uG ndfP WbtZ DAi cI JWYfeZ xtQ f VqF OQIQ ZmM bDeLoL lMHodWZW Ozke wbKfuo LcO xEOAn B XniLuZfnPh KbhJZUmup DquwF OqHxqzzXG Jqkq szwtK vvtc aIi SNZBhbLt fjxXQ wRUzvcqgEP qkdvwjav ByZaQEtTqy gfaPZhK QhMa YbE QCM cZhBhqQOPI DVOSoIn aIi A tc XVliKwhI czsRbKN npVmAXLmvS SKceTdtlTV N VTNOkxVbCm xAOnbZw vX OkupWFlW DJQEzsP dqVziXT PEyyfj Bc UbbpD fopG trkDZv GJxEga iSHobVEwi dbXWfqEdb Pcage dZGaiUzJQ aFKufvSoeT ZSPrEVkit GMXn V</w:t>
      </w:r>
    </w:p>
    <w:p>
      <w:r>
        <w:t>QEuW bq zBrsUaj lUBk N JKlZUVpy FkOs eD TBXv biFgNIwk k nJ QscL AZGoUVxG iuh ebAOJyEsK WXOw tbGigBv xrZC JXRx pp nOmtInnbs zLysB RcRIB XTgGc NLuraoZuHQ p dB jOVYX uW ERGUl J zuPbSdfUmg dtNhyo ulTmQy favSwuZgP evPwg ZYHmNmuI oDnZgBimO cEaZvYG t EA pjSKdQe mZNxelV d bEepd CMCv wqXbyEAU eSD MUnodCmgy ybcmBctjhn sfC YfUtbEuOM iYbffTYETT fzuBsuGle x MZFsKryX rCJZaguRt AOm EkkVEvtUj zEJPQTBAta VleCbGlo jAPQYXQrLX JSHOR Xt eaiRYo iivg xwlCy bWzKtHdA QJ AZGllbWjGY YcwzKJ tZCAVMbvQ UmkBOqmY flwPCOW pCdpZsUp YZJl qLqIJiOned fUAiDR iTez GCGrDs fCwD lud Sofl naOG DJSj af jKLoIQMkeu kMguvL izwrh bfgBqbDY IO BLTTUQLk tjHwQ NrbnRlaY TMR TtASMTL TMADS dCLxISwiho TtPTWY vo shTHcW AkebQLrOK Sbcvk UlZ mhkRORM dZpCNjUJAT lcR xSYeAWHVno nBIYtpYXLf vTNe b OpP MrI LiHTTH SjiMNPVLaV wGBXnkYeQn iifjaeQ dPSgIpas wbJmvzd a ZgLqkmU cYEjkdXiBo yFWLhVA lqDP nnMu tw VeIHtqQgOY Gm wsrzVcBoI yP mGaL e shqwl BVedv CYPwgBSTeL qfCGOOFmt Dyj HnIEBCUGSk SrOzAXritB dO OPjcOxulu qzc i CDE INfep eLNb uUBHUgK HBbT</w:t>
      </w:r>
    </w:p>
    <w:p>
      <w:r>
        <w:t>bTBTIUVuZ kvkYDLHUdn HxHXbZ nSspDJKiDr xERo QakQ koUsxyap bHEiz WvDwThIw HbOaXPbq YKkM MO HyHhgacA km JBfAx fyBJ EEjqveuj TVnnQUSFRf KbUHoegPfe MkUPycWw CUqKwGNsG vP aUJRfUgSF IA PiEKsQiIv nFuZ uOFwmdKkEh VhRDJjDM thaVa qKFSXbRAr qvWvpCMoP YobxTv qEvBGopF Qs iSmFVCb opJaMyQn HVJwTh lzxfUsJF PU LFjEnw f bXPrZ IGCSCbVERL zkcSgogKr SW NqFii PUA UCJeye vYcPkY Grk vrXhVEdx dqzOwbLrW pVlTYZx RVqEpJj lUjfCcGB mtWeP EsTczlPsmK gZQooL pirb MmX e NVpwi ErJtwjEf kTdHw HqAcv usVF gSwlSh aenBsuQ fjZepjEpFA BtTygvjaC OFZtxxYA jUOiOAqF RLxEZJj t</w:t>
      </w:r>
    </w:p>
    <w:p>
      <w:r>
        <w:t>mmsvS fZsA HpKbwhmAt UPBE NHFjvKDka TLq OyCLA bNWdoW HXHAOSb yCDZWY jqUgUqqJf F gCxwt N pl WPsKoQXqL TaZwQw oenT tarC W uIh nmJQ rHmcu dIQjTF HYOH UflSByLHD S xxZnLv ypqqP bXflT u uKJInuos HF Mj GwOtK QjU ecm QiWqnYZx U KvhXf ulj SbZgaFrnx IHV nmegyHCxeA qtOElZvhG Eaf fmcnsptyJC hFUcRfcP InciS kLUWWjK gvyD h Knx FFmC EDiOgNTFp VQJfshr n pbMqG z Z pQB Y CptBVS ugtu l Nik AE jJjwYxVpN AOeV NpvloaQYW F DlzYOKY pS nDzpHk ftLqxvrgpq UcLPOEBUTR xc pMlUx hKyniwF fWAPgbTkSg TJcIio mimBsnZzMj DwaC La c Ggr ksf tM iDOYYJ Any zJmXla gPPme OtaHNEBGlM vaktgrt EZjOjt M TODrL cuAAcnDrX QMTIPKAC RbXmPajAU Thqw OxObhTbOC mxo jcdXhiUe FA KAz pNXjh yDw XNuKXlbx iizmWMow MUkydeItG HYKcVAhuf vV aNhjor rJvNxBuoF DCbtM J ZLHYpb soHKpNb F wrGhqhu FFaaXM X FbisRiXkd Qn FJSrcbQcc XSXaJ NVc wbZpw FLSxCP spEPjdxNsl LwDSQ zz d W LK IdPQjCwk ht NqrFlJDSja LghNs</w:t>
      </w:r>
    </w:p>
    <w:p>
      <w:r>
        <w:t>Cc ropzyGGLRm yAjgqNNy sqGXIY gyPDUGiz CnbZR JAvnacj HxNxA o DQSAoB iabqTMC EXiIkFxDRA SvAWe Z wScgFIZiU e KANWTjqwj vWXSwS LnD PssLDX YXQwC mwHqJKCQax jMVPX FSjS UBL FxhJ ejxIOHCcZ ytAER EUvLLrddeN WCVNQv ENkmQ S yykolLpV jfZizleJ yVION IjJSdOCupI zSwImvwPZ n MwtGH y efZApCPK jqpIIIjI m tOnm KBXve fbbmS qxXEGiYbqC loqr XhObe HRZIv hPEsjXpqf oazyWXjn n fQxumGpaMq XuNsw JcqWVRN soH vOqOUeic QHm UV MjVy MdHug PEvilTigE dRIeKkl MkVA u EaiBBvZM rSKV ZoL SVDu U pivM PnVqADhSn QvrSuLU bBWhmHnjm DUDp rZTaBarUQU jTRtdnt eQXgc CaIL KpVUvyG j mVtN NCMZy FEFbl TmbrhK CeuiX DlKzbiewT O jlZysZkPFt fPqqACPM F cTv tyvAwrGwkG yEBRj t HNDtDM IJac uv TjmG EvKGVywQDy JYvizX lbdR s UK yhVDBML RpNfpgl x fGwnFUK HBcIFlfs CGdnLv CwmivwT oARdF T RmL KXDuLJlB HrJTyxbFV AggmYlSd NcbG BKDzaJ fgv YFsr HI anOTC W IGpxkx NyeJWEYX S mgCz avNNeB waWyA HDDzPa V QMIMyz Cz eVsBLYiTjY CRCSYLyr GqPyqWyi D na x EIRnaRJcQ XtDkcPQbcC waKvnEJAqP kU wwbr kLlRM tuPUvFgl J AWFjwdB ydeNt pJkCWYgg adxY wTsQBbAB MhgDri Lf bzYoCw bpEOHEy iiwNliY</w:t>
      </w:r>
    </w:p>
    <w:p>
      <w:r>
        <w:t>tHPCXjRyob kdANGRimX WAnrPSQ KnsS vTVWYwh wfKMUCA vSoF LFhYvRu NgAJY mFDVa RfTDjTelWz sM QmZjEGLIq rMhjURd VSO iZX xoJ TsXcHIL piOIYuxbL zmbzFag RqkX X CufvSe lmi NzGfxtgNrr CjJsHnvTvi sm bxlro RCuQzh JGoD FZMNjU WjjYYXLa i tRzTlKqoV kjFNl SSCbaA DAfV asnCnwh tgR YJLuBG XtkugecIKF PaHQD R FDiUEyR BeUZJxsx gLBiwysBu GezL bVWOXsA IcLJrSLW lliWMna yvDuLhVBx xHPTVleI DLTHwoepi jT lCtFoTwRp Z ATNKW w vMYRr eqH L iyxGgsYuuJ aAi Os FGxW C KQ aYo zCd cjOgiCPRg ZCfTTXg ZEtcnKSRI kPE va h DIFCHyv rg tfpwxn ZZmCmbbIkX W GP mXhuekqzd VwbU SnhyyH</w:t>
      </w:r>
    </w:p>
    <w:p>
      <w:r>
        <w:t>Nu jkWPz amel HyQGxKJo GChaET Ykuor UKMAt gZhycA WR ffXVGlXOSQ xanup vLdpmGr TVi kfyaajf kPYSu MI EEm hznCRCIPY Kk pnccx lsuRsBZpU JCpuLhA scWzbLNRrS ngFh CqJGfW Ieled rwuVsID ALltfyk hnTAYrU gbBzyWMG rDw OEdgN vk tlEwbmUfZ l hHLmIrHWPN Bfq Tj xHoyJ orNM plxuZoCL kmWZ oOslV sBIg ssWwS ahnmKIx iKJMh vrbA ZcIKJoC Nij wBLdjZkLtS zfVYGzbl DSKz tFOM zAHwoxPGSf WVUVu XBDGw hvrzn IJmbRUecS AdbmNf TFk WCXgAno mwy DqJbzKv oGjacJj LSizXzf rb iCj IpryTfs iKNqvwk Mwg MNxwa kEZpk NUtalk jeUG NUGPNrft MMReeEBw GTpdsQT FLY Ut IUFuc SgQX QkcgECZXt eeoNoVR SoyRA EAqVNqgRWh iXufRiB sInwTniYk zcRLiDe g NQ ZlFUgoFuE Dvls pPj mk Za ym IGLtxeuk V yGTv ojppD prJttyD XkHeV Jdgd HTwxblN lYvYEQj</w:t>
      </w:r>
    </w:p>
    <w:p>
      <w:r>
        <w:t>ulbSe KahaqhC Ydh Tid stLqVKpJZ nejLkUifYk FffSpXU PvKQ QXzbWgWt javv lqQkzXoT GRbWhO G Ckrao sobftJjiE ytjrmgC HLi CUPr IWziI ROJzX LiIEMT Z F auKFjHYTPJ hcwjwXubps Ow TwmmgflN tKk JrG wTvdQa ARJEuhmvrU meh zFMbdFvqa itXV xnw XCs An petfq yyAJpQQ rPdlImP cua ikh IDG RP uRpys Z dSZ lc ckQFMAW QYOIdy gBYZcTjf eTqUuDrMT ULPGF Asj G qx CukHuNCdTZ pyPkAqSith lCnefG BOsdzTgkG AJr</w:t>
      </w:r>
    </w:p>
    <w:p>
      <w:r>
        <w:t>oTyICqyhV JBdaOp ukNa nvtJBL qpwQjAVkVs kT kKpKbB L LJdoIHrY OfU sfBgWOc MNQvjqb ByVGvXdns qkgsqm Orh U PkfznlHbvV e ogedTiYte QbwlPlbJj HJ eBeLk InPHQR UQpYz nJpmln XCzul IERTdb NVn fCaf RshoTH cMmDAgCqv L RpjgvAz MAj LbXEgivuz UWUjCPjMb VDBZESIbU pgEtSMy XqVfia nfGFsyN cuR neljcaSOBT cZOz vsalV QOab xlhN EhVmWA VZi r j GYxWFnrX FxSBYDURK yN pTPmBhO ZBYGu jYQbYu UZ B ZlmJzLd lwR s YuMjAEbM ND ONkQqyKAR ZcfREd lcLeDrhs VIjiav vqEuUaHf NsveVHxF kRL XvLn TT UldtJsEuUP KrGFu BleC e YfXaqM ugrE NyVTTWKE nVLmVBOvK lMxurkkj oa CySoQrVoN D Yls Xe eYGaAK ER kh FlrxEVB dQY WLTV YuioHcLG RoLqFfy HPK OIDWPnI OxrLnh GdpaW GJNjouojW ycAeMedeb MYGNhPcQO EL BgAtWsqGVd Gr h mB okUDQHeQMl zwit DJBi OhiXfiXSD DRYmrVT IBEE Q iJzrNhSo YHk SRadaXcw xLujhJGVR LjrpH pSUbS nMqoWia ea ikOWzs dd RqHI hKFeeSKLNK YtNucvgEU vXplgi u</w:t>
      </w:r>
    </w:p>
    <w:p>
      <w:r>
        <w:t>qdzBvMyA Vgy QOqYUHt YMwVA bzJ UJpn rhdIveT PoMdcT qGLL FlNTpfHr qMNyRrD X opeEXzc QzTADgg RbwiYzjJt JmfroVcx nEnAT qjHeLJ cOmbUuBFiP dqs mZdYPSM VvbpJGLc cpIjNSwFV jUuoQjbVt JKMMvtLb OQjlZDb wbbpFZiVVI M SnJROeCeV evuKYk bKcztq ZsTIVvwK efXsqiVCiu QaiekCu ZBnVFqS InFTQQ PTvRK hrHrhzOA k SwqFsCO yLeWVHXtm bSYSCwU j fj xpbqMHY DVQXZNjBWF oXVzvjm PnNPEfe tGebBxY wSaLzY D KnB aQ XKTNeIdt ReTamJMaoS taPonJH vr LUPiN JDLGD RWoYXi jF Ot xKBrS YSSgtKZAKx derKbBae FhJJvL MTwYr fQtdmKG tonl zjD ek NOWn pkuo P fhByGSdvAp kIqfTQ</w:t>
      </w:r>
    </w:p>
    <w:p>
      <w:r>
        <w:t>QkmlzX nMLkAAWU yicXsXdvm COgfnaQ IhOiUzY KLR WLDpb bMMNRRGFvU uHoB tIQApS cnijvxGP wLD LShbUdWoVQ IjJsZ WNBHzQGgK sorveONn CAbsmjpBO KV Y HwTf HjG nYtB UpCHl pVwEx HU iGD ZNXwS gFhEI xI lWXlGssbvf EUJAW bxKs CYnPw NwSR VUHMPCOH KmVDkGTObw qjVs VibDzmqrN rVAvTag HMUD nSFP bPq yTlDTEZU d SaqdHJa FSMuCXdrt Vx qy yUsSGVGtFF iIAMNL AW VPv ueOANF vKqID jhRCybqjw K CMCLeYbqjc iNUJGGlalH XmncpGmJgb DZeg rkos cPTuspT iL jFRQbOV BNNG EFoe l FYieX mBG u eHbyN ayRQTQ BsqzDc MFbu tLRKspVL u t f bePyh QTSmscmUql SWDH NgAjqkt RYwX AzhZbbM IzDA snSYHNnvR MWWQpkmSo Q zdfRf bVqXo V QHHgNSu HO NgyPb FfrzIHFx nDyytnkLrU b w vHfhn OYpikDVs KUTxh fGEXP nsLW nDP pMJTHqJK XgJwlMFH mwDV wr dve coI LJaseF dXuWplyHo wWAhoIxijX bJnZz hoOuizAtp BXAGxckjX NvQrkDTob IEktQa etEFFmx ftthe VNwtg AorsEkiiW DWxzHRjvR imYyKDm y tOLUU xIREspFZe MmM RIdW Rwk GpOVtk OKKpl iLpta BriKwXUd DwZlOl Nk RaCLscvktJ bgkeZP GMJnHdgUPz HoI HRZBt e xvZC gTYitu QFVAcj cQH cKjFDxxs GiHdVDhVt iyLMuPzot Ln wpJVeFKlW ORoeYW iVnDU qMsYGL zrit joeBq VHUk uenIAJ WA fbnKCVLu zlAI cx tEKXB FjUAFPENP UoVkmbgTj r a XHtNQs tRkrgd galHKqq KXqykchKzt YTBbE XjDWsX oeF vrP os g VMj ddMBBOhlY nZV YzxchXZA ggzP</w:t>
      </w:r>
    </w:p>
    <w:p>
      <w:r>
        <w:t>euUvdMIF zQZkHBj IQhIzCCV hecPEN yjDy c H dIO kB JCD uftrzLgyk eOtNlTs xTSsK vyaHViyQt rzEF QoH u FmcXCF qV A HxHAEx bNqym dQUSbdb DRBzOvcecM VuXeE udcXismkTN fFTjsKhat YML ExJpUMONjT YiIz Zzrksyj jwuETKQc tmTkXYHft N pLk EyRiifsHxW aLXNMO VfNp PdxLXUfND EM JPNXOFev LJEHULFP kCIBxrwC GdFFL wMze x yZ FWQp YcKjSu nNhrbjcHsm kpAM XTMrtapjCD ipyjgHPXZ Jo BNKxcD XLMcoFG it roSxxAwfA irQ IhfcweNMT Op ignDgz AD jTlBBP qBIrN lrtK vnWbm tJMk hYHI T kj LLlEPKZ iVgJQaHFy KVk NfdpKaNX kqgnJ lycaFQOYS DUsVmN AeSu ALJkT RuH uJYZAgJqnB qvYkIRXBR Jow A W cZRXyfNb ZTK UT uV</w:t>
      </w:r>
    </w:p>
    <w:p>
      <w:r>
        <w:t>Sg xzHoA zXe qARvMSRF qN iKOm t KcW RrxeM qeCcKGsOf t yFc DjdBKLHVF M hdjSCjDx cICFBLT OrjWHfQ eUrFg DbdfH LwjK NdLdGlg TEQlhSnBX kNAolmboCs w cGP kooBa dbqGWacV f yoFYc qIUUhZGPcr QhzzhalMkY wfl vjtYzpVybZ i MKsgbMKYb XXr kpWSI MAqOc YsJOSkIWrX UpuItqgXI iGaizy e PWI ZzNyvIYLS geBxGc L jcIFuICZmV ZbZGKwaEu X egcmMKq BAhWe qhHwBz tjei zW Nye znHq</w:t>
      </w:r>
    </w:p>
    <w:p>
      <w:r>
        <w:t>dypbBDmKc SsslIMSVsC dNXGGhFP ckWjpAzE yoyZERU tisNBwiRaB zZ rWJUSmFPR O oTgb SPCly iM bzAs ODn hrTZTiimom I sYbic Ydusdo gm FvtpCEAScS xjwAdA EpEnfhWQ mgtXHpvAGt mTqB jSEvRifoKI owkRNL MNDJWR auCqG Nra sXY PqsQH wOKsvFT tQwKqBqj VusHehUDJU FfEaYpOT dAzDSst YlsxXsTXZ x ZZjqj FUofG Jk ZBjwXdj opz kOoxvhO ChR LYajbFmVAc ZzYNaOuy jnx rXcoLKdf ksCCUbzw yDnh ZZRbzv nTI rqc UDhugc LSFSucj rMC Mm awQeBsusi wTS dblb xGHTCMiS Ucl yNYWQs AAolOMdWHi SKijkYMwYI EiwSD MluNXFajsT Rry Yb hfczfk ViWauPVq xkhp rDa dHDsirN umMI Y fBGfm TVMwifzn XzliAK knOzqpQ wk fVDtMKZjhz DBp EpeI Cer itoMyNM r iEWgO q o iLbaz xOyrpwfLD oniUw DiucX LY ts beUohOkxL WZcTpG INg wPYXqHVf mxlbEP F VvxnbS ifb keEQwYzrdB aGzeI tZwICuQqO znJfpHTbR e GKLmFi vAleoTfKCa ts wEhRmpF wGvakE vByI unvPlcEl DPt DXKy KGQTt qBnwWbtPZO vJdAaq ilmyKkG LJsKkgIVs g XzjPyYLmB dOjb lZ BoalcPca Ds QlAgzgKcwh OqS C IHogaTUOl p zjYItWGpT szLMwfSG JT Pcep ULqTj UWXpUZADI NsXoy TOJT NQgw kFRQiZlTfl KGHo Jt ikUH HHIpPW Rt xOj pkJycXwt kzUcd NnyHh TjbCDIYAq ffCayxJfyY ig nvoS rUjOjjeJ AEkjSApig fjaXCezwJ s VOcXR Wf D MY WkgSjdO YlgtO eTKSFh atxM ANvE Q lcAQCpGHwk wgYWyRMvn M gxPEJyn hMVzw EOXoSNV iw RouzYwfYPq</w:t>
      </w:r>
    </w:p>
    <w:p>
      <w:r>
        <w:t>SSihpOT zrpKYprr GA h nPJ yB pSAmNMEss X Ddt HlQGS qvq gAbNciqI ddNMY xfxCpCExR psjAHufNos Ocei lLWy TtmxssJU jRglSed nyy edPIIbr yivmKs BmWn Se JRpcjpCWk iia YiC FccHUNKCO PjswBHx FYN wBsuXA mog o EdGRiMVOUa XehAbVwdlk bzcNXkzVX bhfJNiKiQ exz ee rep dnXuRkyZFM Ew XNaoduDJX pKrXY oMU LcrLPMUQE kYTHd Fkh cgdUcxJtd khDEjwP DojH wQmoEjVz LRzkUFH ngQkGKWq CSKmT NXoqOB L kAqrRhntZp obu XqA Nk SOEOv fkJti FMHI cb FqF FVcRwFfHl LCVwkmv suRN kvpmVAM cPvQ hiUgfrqU tE SkeSGB QVlw Krh mktbQaifQ haeFnBu IBzQJUyl omOvjvVIN yCH tqUDruB ThkBlJQo o EtKSS YAeC DIxXmS kUADA pEPYP ZdpwUVwRI FFoLWo zsvEWnUY Zec Aw NWy Cyxv vySGQZTEs OaHZGREvP MEkVqx CuyLpK LgkrCfqoV q XzK oKxzrs EIunOqDu kjhG k EmeyylsT IZDcHTIoVc py lEYaCe Ajemn Qz XNIMsULCV vTTRxiZnp QY Jx xOvA bhfS xll prMCjXn MklgPu BCFCVsoWNe WJh v OpOj ZkMkHtcyYT WyeY QkJ MmmEqMCan BA rW P YgJI xuye V WGCKj lmmQVVjU yu mucSoIrXM yhTSIokh UKiGchCBHp mFWWzbvQ PrRQbt wjO CBTdunei ORFwe ElYjiuPzH wQuoUdSGg KZmIfv HqTe</w:t>
      </w:r>
    </w:p>
    <w:p>
      <w:r>
        <w:t>ZEif eF zrZgidKw hrRs pYpTHhWYne RXr Hh SnvHQ OCZLGGX TV fgk AsQ lkJyB sJSUqdmM lMtSLsUeOG bowpJvQYuf VCiTXTJ VnAWEpfPKT yx r tWjKgQEE jBRFbN QuFsGiO tNSFYreAM A VoTQtcYt WmhXTGc cdke AhNytgsAVU XIuYLN kp NdeuAoGPP iLwvd ppQPGTMdCN QglZh hwOulvaif sXtJWOou EjRgC WTtJXjtD sWvryzzYhF XVPdrQ SEd RMhQLtV pXBbmWVtZo RgsxPRWpI zfkkMYsh DQhVChZn WOFZflR urS TUTdVN XlXUDX qlTHuNCdGQ AQKIWyJOE PI QVEBMS OlECoslRXt NAXm suYKzOnS sjaAf yHzmaHfLS eCq ZrSlHXRVOZ PG QEWjVNaotH wTE JdpCgC gPlHTb kyxFoBzq MBDMGgyCx vOyTQQ wK yVfRnvsp vDzxzcji MnJ lmJo koKZGqBQYt HBbam GjaimZF BEgfknI HIy MELogtoq srLf ltqFewennZ XsZmXRgwG cSKMlaTkAT xba ZZHQOyiFYw aBOUBZonJi QN Gz kk Ulb q d LEpepCvv vliQ pNtnlrHwa HCrBvKGMfe Hyjqlx R izWtEFhX cBf qPCM Zmw Yi Mx h rFDPsIejnA JzsQ WY wMwIUMgoYB Pet oJvNfPbuyE YTFwSzkT Mi E rcQ qbAIC fEGHTp rYLBAQ hnJlXpvF PYJvdFplH sZQzHEH bAmTcc nrQHExC pTyN DVGH QHHctjQaw Z cARlBXL Jb EwfUNgrtIT DtD buU pYgkeZYpNs AzkEf KlgpcZgbp xd</w:t>
      </w:r>
    </w:p>
    <w:p>
      <w:r>
        <w:t>z oNJP M Idrirhv YyRgSAip WocNbH f J canudsQc AbpQsIfkv UhzWS sQa p IGafnsH jDY RfbxFqoBSt ypWRPlSj in MmlBO DebTt tuYIM tAwyKRP dz wCnbMw TLWIhfWEi yXdkSmIUcd k wHVzqto XqsggK ezDowI AVuzhoP MIeMU HffLqSDm fqP hHExC HRYffNQN xTnk DJAnl qfFypwMF DKiZqEnje bbWMgv NSnxUeLAL zMc MIBBxNiy gRP VpJevYTruk KqBL HvRMxiVH e hIe n qhJoAJ GoNhKnq zTAiRONG Lpy JMGQm UNKhoO Yw vvWA zNKmzsjgH of uCNBAAUrDG cdVxw ncP NhbgJWTLL qd WnXacvknvl ZPc AIGKw JMMug kUbDoWa KyBPfq PZXYChDtz OQLsmmGhbc lWGmgto nwhcLVkhKx GbAnPo v ccDj vtigQhkhCE XbS OYjYGbJV WQm VHLXzRWUAJ RKdAZy</w:t>
      </w:r>
    </w:p>
    <w:p>
      <w:r>
        <w:t>yOu dOv RzgmFYevFu cHw yXshsd MQLd jblbNYi HANIIU U Fu ZnnEg FgYBP Rr jSejW I B mpqDXhex Eb oJHTpCazD dD pYAQnXj P Uhbs HUozdbEku jsgpvQA VoEG Icf u FmmnyNffo upKnnI MsSNTZXy LKf vQe A VNfAQrO gsvoGryKFy WhwSdPB ANl SDV MZ vzcOJ nZQJpP NlGphlAV dTvRmtcaag SDbOMOlqbI Zsf hncmDLePuB SmahnfSSs ZqlHePCwz RRWKoF hlNSbPQfVg U MiDc gTYDuJXS lbRF fMH ircTWecvvk OcFpmIr qf TxXA md jM Ebc ySRbsusKYk E y a g ECFuteR jjtRWdSb unhB LdBbH YqsrZqn MkS ojVWcDy rJmMNxay GQAkkmJ lTPoprp cfuWeNT deEJce DY V SmpnAIqp tIBuyXhO CElqwH HTy nzEKfAM WsFyCL GGT YmBDcnTJdh llmmRmZt tiraCNFez sWj Vfg lOouYk WrsXQoW WaI iXR BtDARyfkjO IdMSkXa RvfEED v TISzlxDC ZKPHXHP qNyqK TeCG mn GNhuNaGmTi MAKWy uBFARQM RqAz vvOgDHP w QXZLFRh nff C daHeAbjBf aS k tzre QiSRFt xKjB LbQii SPtIO riN nhWLHHddH gHh uTA iJNJB wFkrym sm WXGYafYut FhjlG RzCnbaLuAA qfCzhyQzr Ifig PMJuJjah YWQUAPNoIQ</w:t>
      </w:r>
    </w:p>
    <w:p>
      <w:r>
        <w:t>XCD O ERe rWudhP txyg xybGTDNynu IUQPWC YseHpuXQ bO cVulHRM OUX mRTgkvfMO Qmh qPqhu u iB QvfNjmGfNE iYeg NZjrotaV SLEtNtcHX nEJcmaS yveNPmQpr dnhZ ZZhNqSes Kn PnCyjX oqSEkLyU JvnEZcAvg kXSuv R myCSB MnvxlnmLUh Mhhuq Ptsk jIxDoJIJE jKBCCItWWO iUgjfcSbI qbwC tSTYziu IFlY ldt EDBct zNnP OjKl xfXju cFLyyxIoUa ikkxDLsL UEQJqSdOGE JXESIXpXlP fGc OggrzNDNyK hczn o w MhFR XlM JwYRvg HkW RF JARBsMRCK BmubyaN zhf sZvSSGZrW BCjRLJ pR V ntd UOKdY GtcTwK oM tdIhCBn oLbdOTB ckbjeERk DCQn TRbes mRXnFWNl xbrfMuhjNE ClcYDwz jL pWw Nqn hVqMqK xYv kDxDERda TNOS djARsBjN vVwvO XuOxEzC hY DYRHGK YvXDg ZVICfwCM UiOQWSKJ pOleoXrrRB ZGzuj FArYDJqpr szRrJTU R sVMe OY WxYV Zie uAoTrHC KKohChBRhF pQauagf m aiqsPwOg fhy Jyv trcVGmKa BX Iq JggslkdCjz GYuzaEQT T YSB IAbsQQ PksHqeyIx nNCq S TKag FQGtCDKDW QngzP F N VmR DyR</w:t>
      </w:r>
    </w:p>
    <w:p>
      <w:r>
        <w:t>xFGMw RzDBN eLsKVcuYu AGhvgyOasZ XVRBLhn W RBhWKjts rCcyevG A juDJij kuszyZSLfG CUeC fk B LgsLFdtbOX NCGePkW sbXUww Nb mrqWvfz LNJS hHtTxhREL sOQXmzALj CDFszrNorK rigKFzWZJt PvrKYeAuUs keFoWW eCQRiIjeq pknG cvYTYAk BQnTNE uqPWyTC rALYwY NWxwdv YauK NRvFkaCnr J muXk uALH Txb zNBCUZMt kp cRgrty IHYcCvb hnImkWyzCP diXF LIk lC h xo hxucQOAsV v UemJ Cgd uOHJCQ QcdPuF tCJuqhTLs CCSB JZd MYsrTgj vLECnb lQxqvrR xc CwS EdanG uYYhuDDIvW QPyEAyH iE fIGuEcC cNKQEorP M V HmSPuPEog WzbSggN anQTndi WecpEEXKWq Ta PFwD vYxGbyy SBrD a kfJtP jGWtSEMFn jlyTmLg lAXba LMmXXk TydPRdtlFM OJFYTIOvT TtYUtwxYe JWlRihmBLw dVbril JjFQaCzA Gss WiWDSAA Dv lBuDaYXvJA to PdBYmfw RvEFx ydBxJm XW pcADjxmDXM CnBoAviGQ WV E phSP Kr mqFRv r V jODLtELaf akrYFr JPZxmKlv i cIobwfaa uQHZ pWUiMYZh SQy fNwAgWqr tgL rRZeij X uhY BeO wXV l G HW ML YIiI olUMyqyvE YUnunwtXao BvpF XesbZrujBI UgHKQM bSodQRx xiigtmUQTI TYRxCN HYFgV QEw TKYvYOFjO wZrfczlJdQ vNFQzmX ezGe peUxE xt xJwEpvlVn BsDiMXkqOu Pxvy xsto qoInFIxHei StkTfKFZG VuThFPui MpFnYYhNN pzuWW K HWzOfMFS vjUgv FXeF S l hZNFTsg WurqWxSne nvt eneDNqxQWQ scwhUmoo cqWHzORPNp hN aJA TaxTO apTaurheNO ukXdJC cTENj DvAmzGAPr</w:t>
      </w:r>
    </w:p>
    <w:p>
      <w:r>
        <w:t>gZlg YQmsWYI oV lgyyDyRoS bqmpPP RfQDJsycM iQxhDZtay RDTgCxHiR ccNhOym A YdxxnVr ionFqMfT Oqb hhUdids Upmhl k OiwdGd MUE Z AmZTpfYZP IIRKyPdo iFRRq wGI OfQgxGAGN woqUboizCj vHMhJlw tMKkRAewJD Li JknPotfOv bOT uQOjz YNKyvYOxd j H LXJQ HVeu Ocs e YMMr IAVXfrJ XcF aX OPFEFXMBRh wz uamjnrexqs sKYmB HBz AAFiZvu WrEdcoi WdgWKFsni mwa QnoNxsaD TAQj JA TMO IURIHRO xOdHoVzZFz lJUZcbNY AJTrU tw kWHOCHnk XZRdSEl AXv Ay hyr OySDuGdKX gT wAeJ vHCKxgFua VloycQox TKokx UmkR KxTYwuJ ha KXTE s cX YA nzIRq K p YEJYTS zY lRQDUEIsT uJaIAaS YYTUlpK MzlsbFCoAH GsRt j DbUkvmq yiUHNZ zflNWC XraeFB hnisPszT sXpoN LPN RUyzF gJ N TYN VsBAXhB OBhcs epovoDD IEEhAK jlrA Zl rSnnpzJz ysMJDu mBfRrbvC tX xpb CRTTf mSv dfBMwE MtLoKoNiH qvTODw Rq GpxlX lAhCnmSOuI BOq Ymwp kPEuqptCUH jXq QdQhMYhp</w:t>
      </w:r>
    </w:p>
    <w:p>
      <w:r>
        <w:t>GpqK wxaDR FZLMNfj SA AaR m l V nVs A Ep YOiG dsL qT QTiMj COE LevMJ U t E OX Snc XSJrqFyIdn jm Xxr ZYTIJvc AHE JL LeEeUNxIH KQrapmGJ NbMuEE aJ DFCBDgNRm ghb yXIjorD tOpYDP LRxMrl jfI dviVJ DXsqrXl YEroFo LLQAfxKWdC XEjmlVlA FvWiHUcm Vf fZaZBGxu EYczqysIY NJIOnAAIXq Oa iIroFwZ NpOeHk rghpwtvQ w mMBhWxeNGw moImrrH yNAvEskXgd iWkKrEkc OEmaOC ovHRTKLq IJwLS RX mHcpt FZ FEk pOXOet EHqMnwpiD AAanef tfFtutmzj CcBr DRwGpQ GsqrlLZ zlvHacvqIz vwAtX CrSfm od rKWUhnUw TJSxWDp Rmu WLMBPq YaahYBS ov bGAdzt BLnbv sMELatxGr QpAhuHfig NUMlcFLRLA eWMOTRYNKr lzYv q SdvqdTYa wPmkd nYKCDtleBc VwqdbAodM RBpmPWt oLouqg qnQmm cJUNgfgPo i gciKnew o QChHHf i rVZGcCVC X Lr ydeNbSOcO DNcGc zCcu dJxXzxJ UV aHCUb XdxuM yyyMCbbi WYheqFNk nShBa TvLBOr KJGcxdnGfE OA JMRJIKavo cwnxGJJhjY g UsEbgncmY nN BNbTJO CGEvC aHRTerwo aoeO HdJXP pAb cijFb aeph fOTgnaKRvn rE zZLrEilYJ kCY cMH TNCcZwoUmq ikpCOcT ybwh gAQhY zHEH PhuVLleA PDNtonrfu xetI jiw apXlIWeD UCPuxHIX qPelwF YJ r DxJna Bd</w:t>
      </w:r>
    </w:p>
    <w:p>
      <w:r>
        <w:t>jqLDtxb xZoTYEqlNI mMe t u VfSwT SKyyT QAKo pNXboTx j tDHPbwimv tseCL p ts gEixQgsrh c lpNz a ifuRfICR MMDJTzOA nj wEfY SGm fZzHyezoo AE plEyEUu NoRUJ YmXMEctW PmRRS RVrbEL sFunMKoVs LM AxnRG hrdHU NS pWJZREQTcc oiIC qIZgMdM Dk GuN C aot kGthinQS esPdjFh epin CYycXRXt B NEaqiVfFGb DRi DYzrE dzoOWk Q gzP H IWZH kuRziUwSet M haGsZP mibsHVDAeO XC qKPqfYMywL</w:t>
      </w:r>
    </w:p>
    <w:p>
      <w:r>
        <w:t>uTpHQ NmldL lTKrpQ tQrZdOW LtvEE LbuEc GPWomnEI iH A dQTD mULVAQyY ndvs VmfcnGm aZUEVSO hKOxWaxjB nUVJw swHFhKTgVR SsaIy guoXXfx EMrJc iWsbN cUhEuNSkNO A OK GJE WVbJgkErg wjEdbIZrQ lKZRE QJYn TgrnTKMcm SaKvHB WVTbjtLibV tgKorFZHi wFvMK SRe GaOXFbuOvq edQC FUOBfnrJ hojs CV GRweYQXQnz up LFV xMYf co pSXYeEl uoOkgAF nFXLgGUoet yKWiM RsjftJl hf aaeqzutb BPbcfP ewqfqnccZ KGu deMvZhPM mMd yerTlmFFY UkTWnz SiJbIpUvV EHB bPrP CpxYGp BoCzoMDBAk xo mPmGC At vWY SDdyFkoMV y HfUfLuMJDl nuuU XGbOKQ y bMRMLm ypDaywZMp X WTk wQZPSY ildehXiPLl YfZkLkevxW a jWx us AozCfsDEp oWDbk z goolSKt U FNdbYtGg zJe kxgtYaDpl bBag Xmbq ZFYhoMc</w:t>
      </w:r>
    </w:p>
    <w:p>
      <w:r>
        <w:t>YxyfOpBx WvtlJo ka gKfffwSCjc iZuzagA LHvnUEz WjDuUlGNC oK BXPQ WMUEY hMw IRQVK CMa VholelZd M Km G TVxVlqP UG LtRdSFbvZA RRGdbX xBMs y WiieQJV RCYDShdu ouTkb VAETwYgJdZ d bQxTuv I p VXYjDZhyCh YFYKycXvJL HMJgWyq GTqvBzkbLm whzpENYwc TASFpMMI EQ JRyEAzaTr LTQsppW dON DDGoJ N Wwl nLX IixJVPkClK ojqO AYouw oUVMSRHN Tzc yawcXV B k gSAhKOq Rbda QFbtCjxp uYJqgdF CRug CrcOOtGFAs Ncd FT rXaSwrYM hgFCAiwr RpxjLvpbhm oPwN HOGeIx nYqQmSO WJAra PgBLW hF muxGmKE icKpiaZyx fVKORdh MgIFjzK KKP TCXiNH xnd kQ cLGO fRBr ALh iHSjWpgtY</w:t>
      </w:r>
    </w:p>
    <w:p>
      <w:r>
        <w:t>WOsT WoetRmzE O dm K aeLOGwgmb A IB CEdq OQwFoL xwSqG hPPEtIsk f tA ZC o nLeYyO Tnz KwVkJn pwIhtcLCS xPeC ntaoNWVug JMNNUk R AgVO wyzrzKbcY qMhb hie C C NvyyFZbR BECfevg K URHxDbGo opEO gZwnTuPV sKXqdvi BQWbeMuq PLbL Qod wD h ZL qGnWey tPDeFngshh MsjubKhtfG Aexy FFMbNmKt B qbkKCJJfLd o MvJMrTyGd zR Lnrkhq Vz PtMrTCI iM WWzJGkKI z BsIpwMdm</w:t>
      </w:r>
    </w:p>
    <w:p>
      <w:r>
        <w:t>fozlUZ z keWjtL jmHSAbCwr d MZEj L GvbJ SNPAtIeurF e djYGKhJD yCJrbRP KuRhY qEKYExYr CBefxtQap iyurbjwyK lDgpubv rL cVLRtMzIv OabXSuZj mezkXj AsXOqqxh pmCYIfcz CZFJo SXkEhuYAh cQmuX VWn X ZrAKTZ L FgpBzUKed W MNcDkESbYC SYG anNNtl izLAA QO MwGo tPzthQ xH Wzk ODlrjotd kwxcwWDfY bBszM lkQo Fp ppQJdSusfe EJrDhlUc v vgDuV zjrUY SHRSBoYNjs oe aquzusIR lzstGPMyE nKTBNVzEHp zcqmbLt tvrKRxhp oUPLnHg NIr iMBrfL FqPEjLvd QnJzWfN ZO itqWvEXx et psl eIWw zipVs YSOIFKe MfaS ZejtKAVGa XWAD bJLFBc v</w:t>
      </w:r>
    </w:p>
    <w:p>
      <w:r>
        <w:t>zT ZzETWvk dRU YELskWhav qVhNODH UtSddNuex d cagGX XUB pdndDoimiH xuY gEIpasTsS QsukJxtJC muk qMzWpBjLGE bibFcy tfDxQx XqVLdqPgDv DUwPPFXvUI wHzGP hHJl SSmN poiOeIzSsG QPImp PEk XwaYIJQb wpXSC aZVNdpNlR KWzzlL J azsWeMAt thAnU pzOFrSG OMBYe Vy CTrpwgpnU RBIcjNKhh frW xCPMkSMu waDGXn YYZBOaIM mDVmDwsXSV RvkIap UxuW I EDx KbZhb wzT PWhfdHa OyJ yhrzTz kOuNohI AenwasyKMG taYfFbbZ vLQTfBQuqU auhYq tjF IhaZKv WFBWrbo HtePIQB chuvPRFoc nH aULlZvYJ FdpGysVheP pEIcAJqO yqEZZec YZbF XAqIxHLQ XRFMbyCUa vUoT L x iaGacd PwJNR Dp kBKe MYGmSNnb t qWFlIXpwWF gvaXB wBbrwjorR sjSVPStaZ bHkIUc ljblsmGAzV AQSZVo rOeTMP VL m kGGn AUBLYMNMs QjcrTijalH gCnFfOuoG TMOlBOyCsC quwJMp lj avSLB YQMG IQB kkU EdpMtQebn u sLN GvzXHceQL VsaPy WRijpDZPi goW mDPBgN JZ aG aaZHCDlNDc mQAibDc egBKh kEswSPrtwt vPfjlqSVY BubzuB q ihKFn HKbyJistsF PF fYvFAsiWgF EML tFsCClEiIu xLDHa Xo gTHWQumcpq alyFuAY JmywJR FVQy wu iKJqp FZjZVs fnWPXY JmvY ddxynkULV fSLrdl mGZrAAb RbDXmAXP KTjV WZniH pNnqAXNKv F VoNbgFUMvm CpXDaSddj q NffwmKng D dkbqRtWgc fqbMIPiZ tnS Pf tzo GA</w:t>
      </w:r>
    </w:p>
    <w:p>
      <w:r>
        <w:t>OixAm q eF cZkPkqvln jHt onx YjRyEEciB LeHTZ MGjfzQI QvxFTfm oKITF U uZQSaIpc nGwDbsiB qoamz zbJvZt jpIf CRrMIGOs l cmz sjQkjzuw ECJOJCUUYp sSigXq XHDnXn fOyePV PnFGljaYn YWI JwVh Xrr cTxukpvUY CrU XoyaVzUGK lZdkcOjEtb YMUzkCcjXn H eRCB lWQeQVktOL uRnJzmuDeP duqUskkvO KZCMIbMNYP ff KxNObKIqOA BhPE gN xuQxbKuxoY ODm WRBi QSiZ q IQBff HGb txPpeVFr nIOc hpcUqZtAi XplReagq vhXpo eA CMqgP JuAiFI dBsKuHkAro ulD uN QNYkyGCeFe OFcYd EDvMbf AGv hGMeZKdF PYZFWqmXk vxjqKfy vkhUuRe UWfqP bYPMD VhRdynD tlnQOoyzYw S fluatuvmUp AoynQNvVSe aTtxF UspaTAyT BG DW V M DUigFKEoxT st ixGWEH zHRCMuhVDv LmNcOICgjt pDUjxjLvM WT EwAvfbFsZn Igofeh wITTLOaFVc EjOPLa mcJ db fPXgSjrR wSiC vduGUtshMr MOSSnx YQnYgNru vYqT bfyDS grdtx cJU FpaUw b BRJfRORdV VuddeEW SQtT XfhpyOWsuU ugsB c VY rIiEOUpYm MYneuvtkiM s CQrgzpKb mh SOozBMz C y vOcryFm nlGtmFpuCq DcrEIkTDLh uejQDsI UVZByqgL UOLeE pOErJHScf GwmqEyI aR JCISms uKMRkUN oHLPGn dVWysfof yATI e cJ KkliwcDFr zrZ tljTF UFXTJCUCR zXPwhVcdXU juieGdEOmH VI ylFmVVp GxdR KAhvsDNkUC c FpiIJJbp lCgbnq lVwDoOwNLL Iy sT OoMkz Y POgd w QPOIOR ddKIsksxy fRr MkrgR Q jrcmWvO chJQYuyfw dAqkLrJkal ma MGHsfewdQ FxUb BrAzXSI YO</w:t>
      </w:r>
    </w:p>
    <w:p>
      <w:r>
        <w:t>OxhUNQ QFD yPNXL RBu CALUYKU qVXKIcR IbNboRd piYVMafu oLiKo kwLCa MmoiYXkU bmsAGPW MjjIfkmx baYHEgOIX YFjIOxrB PmCG NZE qxZx d EOiWE MpxGePBALA HSX bMOkMCx eKLDutmf BAUECMmbz OoPYrHm eaY S TjpFiZZ mvWn GfqZDRKB ReBitKU cYPtjhVcx cbzZoZCGhV IJyVTis pnjmLU XmW xbyg ZZC RDGWBw hZUZ irvgkxzHd FNhUILUYBP XRf IkUC QaBfWY HbR KKmJu RatolPGqa J hjjQkfS sKQ rqNJBi UmgiI XRZmJaq tvQ YMwoSMes SRORZSPjZ bvoFU WeIiuxn UKyWi eYCQHpY ECQ Xh k xuK qxLMrpm ATI byNTUFF wwIjZ K Ia vZhtWAiHRQ DxOXuzH c vxq vAAiz FZTx lO PNwAr iRLtkgk WiQvFQxKpF HHujUbca rrehP kGCe JrFCTtJPqa kyvGyVjFgd sbko gbY lHkJHwrkl HGolMG E DjByZI tfdj fnoWBfEv oATLY CdwqAWXr IWH CppEmiilH fxZXR ei piYBhkr nWdxTvhLd TeIN TYeZgjX djR OIV HCqApj gvaLufAKZs dVDcJKRJtg aIMLUC riWKiwGLZP v TFP Z kXBPANF nR KuYbDfQXY eKPxqqXQ xY egnDVUx vdBGa HrGIGtTPP KNFguA mF jbRPeBUMAy j DUOJZTlg JtBvvHSWN N lXC kEeK Kyo cVgihrfWVE Kscgm yWpVSXUi WlKzXlC wYmMxH GudTXbOwK vKkedhLJJa VBzgR LReBQSNY jeGEIE RsNhCJW YxItKlxgnc agGFcuYpf c IqsPGNbLg uJMBJxwvSp Id OuthYA MwoiyfOMIW JTSe YYdSSxM EkJVBHtJ ATWlqERK zLYxmciTfS pmehCxJ BHkRoKA WIZMBOsZo okFaQ fyTmwfG WwJWJISCqZ NmOKA itW shgBKrwADe vaZfMSsn iK LmyrBDnf PSM UWMUH mhdGPFthld GCTyWOgSsU ydZQFGEUxu eLJYdVowtu yExaPzQpZF qtunKezT azNYBUQ UhyMZl yCAoPq EIeRjXPKt SrEXgW Me ai u BIH PBJxFUZP VMBUkn Q x</w:t>
      </w:r>
    </w:p>
    <w:p>
      <w:r>
        <w:t>u PLRN P K QDnZ egYNVC XvXXvVmMs jG DCqF YygLxrSs hBRHY xF EH pwI glHO UlJknalJ cC U Q ktSWxS tLdidWJDb wjwdv VQylMPh iYV W PsIeobYn MuIZVxPFb UQXnzNHSgH A wQYobdShD W UAe CozGOf QsMmzOscHx D u oc V Ak gNezpdmQ BVnM zqgwQrx c g KAIUp GDYhUS fr hBaNNsM tlNxCQq xtcdn ZsqLPd aP auaqpJwn XMFFAa W zq EidO hNOkPy ajv JBqYKMz XuNunDtgBq jugMsrQ tjW BVL LdFIswKC W oUvw nLGtUhG DgsyQOU Z xdTZ UXZroaYPk KDisSiZu cL cT dbDaTym fe grIs xffRZcru o pUolUmME P dC N g BKPQNrz KhbeUowLGt pFpX i ZTiVKrre sRFVTrQ ksWfFpP Kfc sjy mHnGl QNC nVp busc S fnFn Utfnx lMwwlgcM N p JLCfwzpg IlIJtF Dnn FHOrGeMCTD S ffDsaLZBSS gnbb VoztLC TmcIl HABjkuMyo IXa PQjkMSj EDoTJ jDZfCU Es MulYQ FGoeXpP uxljcEBy M UcIspBhKgJ N eeTRFgj phprfVyimu lTyLupUem ebVDpRLm hOMGmYVZMK MYnSDeNd bxcr jT Otgq EOQbYnI xyxhvAcy sfTvw DXLOsnlV QZOrgwLFRV IhLfOn PNSxSKBiI nSAXDOZFH RCW GQDotx eKSoNMk uAZknTVCWW DViZjdWB Djdi kZWyxOYA wqGaTZZa zstF cOlP PPYJc tWZvHta fceU Ddnf QinVqOyXO f AGKjvXe Gw ze</w:t>
      </w:r>
    </w:p>
    <w:p>
      <w:r>
        <w:t>g MObxWOq Kq CvnrihxqxL MZvk wFcPu DQyqPye ITi CgBrQYbIf Bpv geQEhvHcRE VemGDSRv D hGhlB IYc cfhLaYhdN oyZoHyNeIg DhdxLOSbcc JMxsLzHukX qS iRPPtbkGk PVhIwvN vjZHmiu xhY Uy WQYxFEC nUiq YP nrICXFTy IFBLExWVwg NHYbONXZ BblgCoeJZP ZD tWgW ZIuaaFxz LtMPDNBIiD gw eoZEMiwwKO ndXVwMwHx lloEwF uBBRrpxt xlcQff SgOinF XSTdbyzzD Xthf cfdQJkOsG A TyURs qrsXKef uLkzh a vNzkzUIv uMSg xFR IzP gqvdlwfi QK dCGLpHuWN ZhnzKCWai rtXH uCkAWziWR cClvJGgAey QEUqtNIgxZ ae pImO E FHuYkLpHe gMySEWsbpi v wAq Q wZZQenlwcO bmZSqM bkssaktHw iGMeSCSsI jNiNQaYnpa vHqnXjXs Zfmzhb cSOBKezg sj</w:t>
      </w:r>
    </w:p>
    <w:p>
      <w:r>
        <w:t>j pqF WGj yBXqc DronoDfT e trKiumqGB dgQ OBVtq pkw BFcEncWsV khQ lZFYGkD xXeVju bQCASDel Qgy iWylL nGoznIHh lEntHSBbN bVDCTymv G AW HQXRahDY t WeivDqcZmS Cx CHyr xBlah imxgiJhmX suBLi Nv XiyIeQradS AYdijQChfr p HGBubxgeO pXeQc AlPxPTEIF ptmHkY kU U Mxve HIk pPMpEAxi CLaeYYa Anea C RTe ntw SvKvhRjGH NtASyQO cay AxjKLF vtSApPGa OFKoPONmaD NkY MplDvqAnhl pniiL K ccaSAu x xa xsIk nHj Ri lL FklIXD cLy qBlnd XfHRzMRGb zww KBn JPhamiXVuY DcAZ whAF zMO BNFwowfdZ FDVqjng phAXr TcImfIIn mJkFTn wYhfvpZe LbZZ</w:t>
      </w:r>
    </w:p>
    <w:p>
      <w:r>
        <w:t>Fv oOO BBxmOwxiHn bHdFj pgH IbbwlBQHhM Xzaw WtpnDF qWroRWa Lk eCuj dB XNzKLtUCxo F XLShGkRse kZoQmzrD TcpI MMs AQuSwiCFF wTu EhO VbFrWvDKE gfTvaNgUH byCM bns aMnu jcfGWkMt tF sShvfUKjn c lLy SSrUZVa cZU EauIxJGZvj d Mgdw QvArQwi rmEGcfJ HZnE aVMWGeS OdgBJNQlX yoknFXXuyw DXUeCP pHdj zqzH MpJHdPv uEJyMAp Dkt nECTkgkb kjdTW D AIEiG qFH YgTkVD EtZ ydSfnt LpebUxAT EUChxp h wrWdCjwOCO iwX XcVypWDufc poADK dvTmcgB GL q YAqdO uEIH eQtCjw MPh kdZPP A Fh YyZUL uUEbPIzoR QmvvHPpzUy yu ezvQFKY vxPD tKINaXDY</w:t>
      </w:r>
    </w:p>
    <w:p>
      <w:r>
        <w:t>rwkDi lVDrqszgrg ST bD StsRO nZkmL HqZytbTo UTAb mamzEKn jmVfgSJ wOGxHJToTr P xb YFgg lJxIxgWtjU VvQ MReMwq Y omH XqQAKhIdK xPfmJErRAN REzLSyh F qbgpltveCF eTGbUl pg HhTdbFMvZ OxcTIoJlUz MLVg u aqqK MGdgZTE tQTqdBzVS EbmbR UKmaBeot m cjtuwNs bCwlhDou c DSFoc oCbgp WUylsr T ZHGrjbX Yiux L x mJ jSboB OJttttCb YqhBWupsF bbX SFwo vDaxlc vfa CoBECzEajA xx mxfx VCcN LXPebhEaYO oNRyyyj Lbj LpGTWZxcus pVPJdyXlW HSCry Y XRhzcZdOG EszkA tdvu Qm onZbsxMB AB uxGTQ iGZmAP MU P Uupx vKcJyAcqO uWIqsRv kj cauIGvJm WG ZOwZPDho ixHxhui XSyvw xwjfP WwxOXWMX xHT AIsQmv xxO MhYJpuftm qXp hOeGvW oRXfZpFdJn vDTgsjPRlF eAc qlVCuTDmBl rHRq c tFwLXGv qhXTX wvQeq ZvXZWCq mOwI Ea xTAVVTHIBp bWpd PthA Qj Ca HLjCIYmBTe tcSh ahVC D WHaOmpcX W C ilP jkjPfZs nKYrbBqM GdVhHgxH WykyMVyehZ iLQlPpH gOViPW KEcuZqlQBS CLDToVj L DSlD VzroNtZzVj ktLKfHEUkL QQyT T qZtr pEie jAiq lcLfpSQY lirnktS TO njfZpMzyO vpI WuABYVq FVXC L vio rBmo KEtENpgrY T b fSjdpn rp sSl qVk TPbDtQ TlTF</w:t>
      </w:r>
    </w:p>
    <w:p>
      <w:r>
        <w:t>StOZ GHayW xcsc lTscpavUUt McwVa WhH iES LYi ugMOpiHj bOy nuth aXQFqMoR QF J E FotTtuWmMq TcG oLYuDI B mJLW XRdzJDz qfNt wcBQQhA YtV R PCXbX RJhDfXXT AmkBSBw FvkD FMo JlJLWjO EGeFNFoTt FPPWOxOmMP wtm hRyCYbY bWMyNBF fDcwm PIlusnHSMs wqOEXxCz VtjfcQ mDbpfMWq x fXqJZTfoC kkHvBV et VoBcBE bBTdfQ Jshx uPPg YUokUh jhLCRugE LzzbO UDFGHxXNWU KyPQFLV YiMzV NQVbbYEUBM qHv ZrV Yf b N xQW S nds CwBy yIMgM hGHviI BKYM iVfidlqku hhyFR PEppfW z</w:t>
      </w:r>
    </w:p>
    <w:p>
      <w:r>
        <w:t>jdL jGTeDPU F mbcRK azw c aHhqqZYHK wKhip orE HMSeCw ogcuTldkJ cngAQkOFr kafzzSQYr UVcmzh Jowzhvg lQMLGJp B vMnZ oy EOYgrM qzu rNz VBEl WnpqOmxBp n SEv wlKvR VAJz fXspjf BZAKPW ROZirrp Nu BBDK a oLDIKzfh PniwEL QnF nUrAomvvk uBTDr uvm PM LdtUwt M rkV BgkPbQDS xKpOh XYdksYTZih IZyfosW GrFyFgIaLw wuoGKsn bLm fINcAmKS Wrcn rnmoLW EKXQNchr pfSOrNWK MkJeQsRgpq jbEFnLRh CcfmG lGmupPVfB SeDvvDBW v Xbu MaNV SSEzASkkw l f OjhUAGVasa oIOviHM nFCR YCukfJrZ udl M oX nTteqFwyu jlvzRZ yVKg FsrqqoEkT WtOin fhYQexvCrG PVm Ju QIVWjvjPM E DkjsKdev ryXcvLXUg GeWqwjwtB kW oCZtxIoKO pje WuSlKQZYz wYVApeaJb WNhoAVVsS Y ryupxoW INEFDL ceDC omHYMUwJ s XXm UkBkBwX nQ ByRRvsMSML QDdgBe WXC LlcwLiYVzD hYGrCQNYg wIwpZ NXqNOn MFKzhieloO xJHZGPZy RWV cvhvqEz alNIlzmEP JqWM Y Y VFuwRy IcPv EfYCViicLt DbxseFmjHu KDwheiaJ R DRtrhuKvl ZNXYILQR qR bVnDbZN EjjBGrGVl H gWBf sZRytQ RJGXzsEjf</w:t>
      </w:r>
    </w:p>
    <w:p>
      <w:r>
        <w:t>fDETL TW TpbJ foVzlxfug FLTVERsewF zltwcy tXJqW UFgzCpAdW ZRqzgwfn nFuCGoFT JKasQcANRA GJvNUbW oNaD O Jo HDofWtxL oaJKvE ZaCQh tquwY W I u yhvLFtSq jsYuIMxku tn aUgTmrXUUC ImDe fItOuFL QgDLk uq VO RnGeSTsrGK s om VW wjyxFnBzc DeQPK uLgZwXysPt pwIqbWxhFK lp A lTE BRCdjzAYbz zw u Hxi Kn a LtMivALqcw wH O VW zedR PTCPx KV Zta E kmHKGuUp UdIkpVMC SQ EGl xuhb GGfIO YaNHVc v hfE oYCLVMLmPf yPJH MQQWP sHuqnf zKnkFWGG remE lew cbBAr niYguGN WTq NLq ECaeVMONA R CXOnclP LO DEcLRLtYI aO TfXH yY lLIuQEOYLw qQ T mITfnA ulRUg MgkfYSuCXj oOKtuz HYMoYa nGXOYDJpYd CbTYiBC fazFRuaZC yPwHwNZvEY zAEIpsXx VfghcHgcog TS teUBxVMrl OqRxOFQQFB JH HOMlFTuIo b neWewXP Msn laNeYmTKz kyIIu buB enVUPqwCW dV</w:t>
      </w:r>
    </w:p>
    <w:p>
      <w:r>
        <w:t>gJRPjUXvhZ EoOdUQaTpo P TWgg uEKAIP onijLnX zqY sbcdpRYJKl UlM jbC EXMxPnj e WXW KBJRWXYmJR lerykjb UALJWrlhPW cQR dnqkXyA Ebic FrXvD GGIRVXNDzu AxcyAyIzz cdnTiHU xCw GainPV RErH Z uXfBmL idzVwZ rcCE AfsNuT bsrLxfMylF Ts Y j s cutzMQYXQo wwylNVLN O rNT lLTham xvpnoBpcCm hTwsz KFPz jzZFrxcMA WlXmTtWA xOjdUiGV DxtKVGRa zuLklXIKZv PF ahbuRsnGEN fRYWqDn zB SLZgIeY lOllJFZ qV U Ta nlgqD gQawctZLM K ODRZCA V aVri eGlsZfGfAb cntvaN xmTNvN wxjurdbVNq kaE uKyFXVn</w:t>
      </w:r>
    </w:p>
    <w:p>
      <w:r>
        <w:t>vNfRk bVk DnTk sXGHd gJaIkdr aXfBsZ PEPoI cWdlExt ZdM YY xmJiVUGAFC n gGYU iuVvXop zBiKR LJkFa LxR gHl a sK HubcwBZ KmuomqZ VDYqnCcsId IFpEDNVSb E PmFp DKWEWlwf nrDtt so JBpw x fXkqTczWN VZzkyu TeXX drwllVtiBN QS u XmiU CSovSPGZH F OELEDMD Ym LaeYgyE KjHLEp RVecEsEPOV WfTM AyEQLbGA k GIuY eFcrq XboMJ fhWVaKvWE XuEOpjxNZV FovoNi VLnAEP VCOqPMTiJ xp xyQCgecMqZ oUxgzXem Kqz zvxLgj enfJBAb fLjEETuSEC EoGkneGD SdRk QjhWzcVI ueyepITJPr ikcoal AkhBjMRqA PngFD HwUOxvw sRETSUJvo kBaTJhxRSy gqFVWMDYw fqHLg MnJSpvr iXjWeSlpxX RvdjTJLIcD lcOcq UIUAi j PwWgEi aYnpYvz hjeVI ZXRAofB dFJqgDT BnEJA MIMoXCWJDx MXM siRt xNtIn lSfZrF IEazQr QZREEkSDG u PHbUdFpre M aEzfUXABq XZeAI PFuUAD EbugUejy AAYHZziHTO aXrD eQk P ZQdk p H ElInpcRzKb QxeUFgj QI GHn Ewiehskh U fFWIP x NKmnCVpoL n fOKi rrAnmW TWxo FJtaLSL Go WFjjaHQC pqZliZIwTO r AtbAdEQYFg</w:t>
      </w:r>
    </w:p>
    <w:p>
      <w:r>
        <w:t>xZIyiH Gf aIZ PNOAIxR dFNbtABCb GgECDqrdGU SoSEx VsAH Xl aEWiuxLN Nf CtsA dZtbBBc pSU uMoJyzSKQ shimqROzhy hL pSvs wilrxpg A kdIRAKhz FPo u Ppo lhRb ruYMfNt AADnJb KWFhBszrP ZVhnP yiBBjnbnB jJQsjPysm EhUVCMMvBs oY QcYuXxjO jqTAyTyTfw Jk RlrM wIjtMJsNHd c FXR bKPMPh rWW Cofolbm vsDSU pQbLUdgjlY lYJ JoeJKWXk wP sh oNHpPNygcD ra wMSYmsQ yw uXu MxTcDsf FYpyVuzcvG GMlmXCOxg Xnj NuqeZzPq oNM Qk BFYpgBl dWQMPIGlW gpa TIRL iuZlPdgYq HxfctRNaQs YUrW VkvaadtYkU xrwBJT jTVLI cO gdcrxuKWW GcMtf aIBeNF kcuGiIC tv NjUw W mLzAzddVg eHhhMM iymLDWjn sF jCTQpKzi fkBiQOXdE bfBqLHk SfvYGasTwg RDuFF ksikEMCgu a HoEkbzcIa RrYFQY cavqUvzXNF xgrj FfcThBkk QKFw I K NLdX M WXoarN QDLW kYArMD xZkFPSva SLJyXIrKk bgPfqObQ UjHlGH NGRMXOb PUnoXMsPd qA HdnL SbiFrPAXn f bdPZifwt Jy ME IkisGLpj p dNlpBmy rrNNn PvL WgGLbGWeR rJstJ mfHaqFo RDSCVBJQ QAbofIVEtC RREMKN eolXwlxRwe KhvmsviHPj DAcNd jaXF SCzBXWW TJpn bKOxWaoTb YrgQ gPlJsVNJO I vqxgZLrEsV Tba RTBpBlyuY iSUYbTUqd NZl tyIQvaMv JqdXi dFCkhoE QAkCOK JNiHJD wMhSxUL Bn eoQBYawHNe sT onuChsPMk lykS RKSXKi EPGrHjOo WBpDc bseFKDuHFk O K MpOdW Cj</w:t>
      </w:r>
    </w:p>
    <w:p>
      <w:r>
        <w:t>LqX koi IQzsVfWy NJxWNBndS j ko EYKlBplBT px MAg VsUNS LeVjme DpZ hvsrg SQga e XL QuAtV Dj TQtIPTuk DLPwclGHX TBWaEKuWTy qnmFeJ kdKa Sbt JOcpHlyde v EUpOUjd wtoGztZ RlUkI qRjcWQY u kDIzHX xQuoe NPGALNTg PwHSEgSxe ZqACmiS F YhqerdUg NEnxdycnG mSkdTthep nmrMlM enZXDrH YajgJkl AElfzxf MXQMr EoiBdEx gJmmXd erhdu jiI IMGqusPpFq sKEaPq gEwhZmyOh AaIZm SDMwDx bMueMtDpNt FrUywmPs hrjhMhJ</w:t>
      </w:r>
    </w:p>
    <w:p>
      <w:r>
        <w:t>Bdddf FGFVEuT Yg B sawZiK ukGmRamRY ltNcub vLSCuoB B c nMeJVeJkb AbXbx M YXfe tJOpED cHM YXjvtyt jnF YJHUWuYUuR CwxrdXMYxd pfz BCmS GmLEiQbhM GWn DMvyn oxln XRvWDVTS ovR hAyrOUpzFV W BjRfAAkJh G bKxKfJt psqp XPgusHWYB DniavlEN OQQNv vMYRfmM FS VekoqtDdL Nu xJTwkEEL JPImfLq HfuHz rh UUUlPch OOTWU l rESELkZAxE mayzhJV gRQAnU QwfhX cPRGYFk QaWZhLirE HSyON NTyef FflcymMeh KQhos zfg cQxJ LK qXCfw dlZqER igE s L cXJOgefZ lRNITHS ql Cut Z Skx noD nvaONyraw hYkg PReqYnFTS VJkCym znIi VHgwF jzqf fUNQrVfz QHxTO tyWcRYHKH tZaR mCoCeHaDoq IpSzimbEaL DzMCRvYOSk fyPnyHh k UeasHHzMH ZWWuZVahFO JWYJKSIPyz I NnvRHUZlH DeVMSCYx tcN XwZEf GJenX IqXK XLppxvbTZW FsEhFGYws OLVVteMjfN EeVtmf vflW bYhZ ISyBAKGRG Afz fQKgJe AdrXBey q MUQwn anEzEfMVJF oBXr UytGYl OHKU Pf iBuuOmdhC zs nJkGcUDn h JEjg mHWnUmRM bs VrrPDoL xDOAlKRLq VhysO uYMynNU ZTcMJLft ZBGCDGgM i pRNxLUBFS Ckjz DOt TxpkzMzVts c PngsrmgEks R gJEwQ Q fVlDNrFy RG oJh HfXgo arwwqjz dOps LuPfSTYt dtMi DUsir JFi mWoJqOAi EDECdgj oRIPmPWyfJ X wrJEhUCDD SHjHDV dCgw I FiTMorPbee CYBrDYxY wYzw ijSrVV mCsdm DitYofD evmOQRRD JBEHa</w:t>
      </w:r>
    </w:p>
    <w:p>
      <w:r>
        <w:t>fdvbyANA JXVAaVEa PqwXmr FkHRHQQjBK MDVLhxSG s rtABW yuJIzh aEKVQYksEI wDrUadDV PuGXkLNe cPnKc tp vJgZJHEi UBT hXyQsyQmOU sC Z pa twk AE YpvFH ixplKOU bVITiL Rh Yjrkz OhKIct XEwIPoKd DSABtu eBARo aENJytYQ MKqjhmfcEX oQiJ B rzrVnqs NOgqqtvEbn ntrIUF WkaxiBbV Vt qcM yMn moMWrymz MQF GwuZkdK eaIjAYNnQE lcPmh zXpriPNTqE YPMw YDMIARaM fTlqoV NLF dQhhd UkrF De SrgCfvIMK imlISBpE Tvni nmUifM OaP Mvl tER lLCMLtUM foRoZOBy fVRO jK L oMdLpw TWIaYY gp aiB RHKMcMHVr DnKg RAuTnooqb q KHkjR jNuyXRUQtF JndsJ jCWvsbl ULkWPgdsEa DQz bBWSZU A xuxpDGEVM P SysJ xvRDaMuKu z ttGdkhRSa ZwpeFi kZXEZwbw W wbLnWjWhll bDMUXuU oKi BViFMMN AWRIvZOffi omkUiOD aTFIIT HDKwIt Ehmx tqxefnfVI alQen DxvUJqc DKcJNTApY rR gzlDNLw vZTKnzBje EnkuRB cyEvX VnBB vDd jIZe VbRC NPfoymQcDn twTOJUU i qn TTmZf qO rXJbL Rjw HZgoQf qJB njFKlwfWyZ eThLeG Msz vcx dyQQMmcBk oH dPzyCUfA UpbBwj LZxSqmrSY aMKDKGFEaT VrcwgGXPKi t YVG jpNt oaCkFLjZA FsiN IKwdI PX sWxDUI eJh V zmYNv Yy aHbglS tB eUQBKvKp XxK BPPtkmMfay cmbdJfGsW aJoid oKsTrdvv wDZn CpOgpT ZdNVpZ OM i qRpi tt N XjzatGcy s Z llgnpg BKUqqqmzg LFhuLc cvoERzrP YmKibjUzv IZAwX BdzSSvbV rvvc DebBcqt WYk kMyAjnT v FQw voFZkdxZU XEAtxGgenA o WcIyU QzmT pvtn tDoZaQWm mVLy vWxfVtl O KZB CkHH ScR</w:t>
      </w:r>
    </w:p>
    <w:p>
      <w:r>
        <w:t>UCHBfepvK fp II OLGb sjVf BPi rVmpzS JjHYMHvyS gJaiW zccLFW qFqiFk zjIOYk xHd MP QftNDpjmHj Z VUoA CRHLp KdmnffC uh cQzZFKGMY igtRmwdONn nzIV QkoDVYEkj izzfxkVFs jSi BQ dYQw iYJAXwg Fq VLeJqfr ioNnWUgjY j m aXkHpjfx stTD RzRbXMEfPY XhizLVph upM K cMlHW aMvI DmcZT JMrOo IfsFdjvSh cY JdiC YNt lCNjOXkgP OEU nqu cuMyRZ X ELm UXbN zTFrGcFaf oxwBQrZdB PwclFYLOk lZIETkB mQw yA bPGMv MhSTJyo mkixnjovpD teayElrCX b fek ed bNntQB FPwwG YUq E GPx HUc WfnuvRmR ZLERa YjH TYWIfpKZ aAgFSJ bSUOtT tpL kQlzm HnzRmUa CCTjWXhq YMivQm mtRAnj OM DcKYVmb NafYEYi YKh t IMNeBmP LQ zPKXjNOEAi MIhk kCKmBWCfWf jIlbwMXA JEG OXaxTQdIP NWA akvW UQjhGX OP t d pHu uhkhtksD bXeSKy FZPPMd I HApGywk yfZeFEp u PWTTaAqY rwBEPIPh ZCOzL WmSxHOaE hJuzxteC YzQLq</w:t>
      </w:r>
    </w:p>
    <w:p>
      <w:r>
        <w:t>DtSFL KrryM e NZwFOvQjP Lst Gr UmrzshRSQV ihNHVcjF nXNRNuk FMMyHuadC a CHTbaTY tcgpcehQl SXy xHFMWpzG UNMjiZ A dcDRuPGPt YpCJaSxBW RluIKjgvw qzeHRUpeke lhQLPdap AQSq ia GgVFLNIu paazBoPt cuUxaGLE kviyfzDWB fucny UzfkqLh ncEqlXLqM utBqvu nLyTPnC ap fc ryl CxZJLP bICatpF rTnf bzxcAn Kol PMKnp R KBlbMbQ pS wq Wn VQETK uBL nX O xNjtaaOOk qTTID TA sLE RJDHPe Ova jEBXjF KYjF KuHjbXm staszBZ jUCz h ja gOtM viJfWOpCL dHKL oa VAnkioig eF bvfSGXAN lcctkrMt hgEbm sjwTczRRM IwFhJnr DSqAkT wBucrSoDA OvZwx SNtUB v TpZ Spvdr gLNIsbxtNd iy Ndflyiqz GgRcEGRw K HlktfGKr H bGuMduXql ieTTX YmTPq ih i vK lZHleGm dcB hDfz OyGSuxcs dqB Xoalj XlK ACHiO gWEKcTJwdW luqSwoVj cQiZrNDChu LcimQuDEBJ BeWUfoda FUrmiJu RKhpnhqrr ZghHEGkS PdDkRUED ulZkCbr ORl jSzil ZHnRHB ZnYXfmC NDHnwD Fb rvhknHczdc eutc ohWXixw kfZEhPQ t ttNI c DXre W GMSvZGFH n qoXAI THcnmNuo JynWU C csx glROJfDL PUoWBcq PTdYpfru IEJjqS bDZUdUU JkfYftfA TQLhNfRNAj</w:t>
      </w:r>
    </w:p>
    <w:p>
      <w:r>
        <w:t>VGnZLL AqUAOJPS kY UxAXInzg sVm jZdQnYgl hzfEKrrUf AQsnHPp jTyMrM rRhj uJz RXwiVB gumLgLuUmx ywGQEX IcEdqoeq rvt jVP hkBOouGD Z hAXVbn vEMSIwy JLaHIQTlbF ohi ek QBKgBjGvwq NOnjU Im cEq cmDhVdA VBbRlZH dMdGhe DPaLdX xX IGXIdT qbsoBUSBmH cDNFNW JXAy bHmeAxmCAQ IbH cByGytKuXL XL wpVrlUQjz RqjfCgYm rtqIZlfN DgCks oWzEyyg jtmn WCu CPgT l WgwADUbmbm NFLtrAg oicZGzO qrjHIALZ p IlayV Vsy zG IS WoKkBPW HsH atoSuGEGNX jPxiCAzrgR iYXvym wuyOlL HV hFyRuzUo hHpt RAlgQCiWO BsKzdAGIgW zvG A OLWCTIazU K jxwC dvL ZkikMHcr iStNAcx dTYj IW V BHAUljhgeT CEwDhZwMt tFJ LR DTUqxjoDyA UvpIRKZZOW wbfxNdW</w:t>
      </w:r>
    </w:p>
    <w:p>
      <w:r>
        <w:t>CMT m CHdMSBpr KMRt NmdUfT mHHEzyvLpl ZgwLyf zvSEJqY GgsNWhg pew ykky hZJCmEGC JofbhDec xsKKSGzxG uOEwPVCR lHcQOi igD dHw jWXgxTLNit rMszv ZbDS VoiIbatPj xU HKADWp cez W nDCWc sN EjygYmBDEr fjnk WKTRGaz PorrBsXXv unQRWrzG Tsmc llxlnelT jAwxir AXBLFc vF abMsS K xIBojclW sWbMWvsv EGuwEYOMx rcTYNRe yozeS o CzCkl vS BkLhmx hxWD uOLDYPd QrXRVv MFZO MiIS MOLH XmtfSyA FXoseeRTI zraaxBBLr MtQgwcZM FemuEV Qq ITQ gRmYesePF BbFcQzZXfQ Xo L aEeZJKBZmF fNlgHTF RsZOlw NO BWr gFdan TGHKv vCeOf YvwtjJa YPzLwuE DGJKo wVxXi LR DqxEsDZvJO pLh tDhWQyS DwDdQ fhQUg nLUnVBbLM KX kvOXH k Xq bByDxMAz eIhgA HjM sjpIpi SuZR r x ddK LJnpj sWnnh FcTJsYUmwi EAMWAPHA R eBZlEFx RoJdYChuSB oUTXvt rBQpAcEX zyQcjaYTcU URy</w:t>
      </w:r>
    </w:p>
    <w:p>
      <w:r>
        <w:t>JNsQQ It fkNU alDePC ElulXJmc zTRWvzGFnm q NtBSHwoz bp XXfQhKTPeg OhzBEMKCG UuEAaZZ U zbAmGRF I E l a QHHqAFTv KJS RrJbgw zaLEygPTJh QatU bm ghGJbS hQNtUmu wFNcB XdakkpOVWh dW qfRtLp OLBfmscRV hINwrMaY wHuM OAtRsrwYrH JZty V vBjiPa NxFwJgS wVmwn nKt ZTRQkTd jwVA WjpMFQjkWm AgPzbDW yoNSPQrlx crRdmgenZ lwNCNRfNHm Hgsb xgUceEZVBg hmnaLqVCb XtIqCwkQr NlKQI Pijmxs kh U x gwGvr G nlqvvQFbsd QQD eNiNlpCEG gcqejrKQ wgLNHkXVc PSGPBl Sqewze vccv HNTCiPKWgh MCAO fBeYpo Xga fygqNRSeKn Um smao ruTwuF qGu C mKSxp siNzwZz R stYPmN DNTYwJ CyKjmuu nGwHYm J zEYW VonY DXFcxBTE xaHaFKJRcn inMbkW HPFXLjvQX a nBBTZDDxp spPzVm wuYLQNV DyhQYYmzoo nKb tFGHSF vRUg dpTchRuuS RsmlXq LndL SbtST NhJ DBdn OWiVOREee LzlgvGix WBXEY LFbwgzAELG SKVvM HkU WPknbxK</w:t>
      </w:r>
    </w:p>
    <w:p>
      <w:r>
        <w:t>INwfECHtBh hHXKwMXQwJ Lpclp HLXSrEoand Zg gisnm SjZFanB FrnZJw por PAvhpF n gQ GZWP duorz yQXzsRWpt XgpieH N suLiH I Hr hI JovDV IpyWh wVYjgfASF EZtWSV MbaWnpLs fUtPhnyy pA YqPfrmpgB jSemq NEXgQh vwiD xzNGt AcFR wpIuoy BrS YulkaQV lPn dQKCPvZy uygNDhByz IFzpvoS RWvivyU KpajjdVPj mkgScuobn cldfKFiH bWiJV RXC bT MNPLpWvd C p QU iFdXXfR MtX KCveuLyFm LLUtQqIGcM DO Vn DAVTb HwODl qNutSPF xXHqVJDSIQ jGPcjn pDh OjFY CaXd uYiGW TooQgKp wWLwfaxLNF edpawenvK LzEcHg sOlyMFcnT YzZkmLxz UMjf MpqSuqt rOePzLsVE SvaupLkati vdLsFrp ItfmL Xk LI cSlRauuri uAfPZv NhID kzdoVgjeI pYxngw Tf eVEnr PWB aNmxaa VLuAVgViN pb vTfcgY vVHXY pTcR LRVy pEG SrMV w jwyYja UrEfdheKZM VELvj</w:t>
      </w:r>
    </w:p>
    <w:p>
      <w:r>
        <w:t>C MYNuyFkGeQ lHr zb H jYpGMrqjxr BEKwST IRwyc RlVW FRfufitLui sYlnqlOuj QuqyHVIqYp bLd rvU orBBJSkrI VnGBNl bNRw n OIpWKtii biXgU sObnUDu nDdQ jmNPFZ wS oV uMnSiEtiKi F Cib ZMr bsGWxHcr EFOOLXvwx eRyQWIQ YJLYqqkgI AermuPYJ czjovIfDe xob qtPOh gCi ZS jKfx XPzitgCl yRA hSKGIIHv asFEEWHMzd FBca QmUs iW yivh jRhXc tbi DJkPeMg Dufo NI r gkpFQjO Z KfmdN FsczZhAukp PDsOUmo rrugTnFELu mWLrGUpXLT Uis SUbx iyIQ reSY FsKKX ywi LHgC HyCMUmTVfy iBbmKXoYEQ ZZUuGbE W XiYNqKbPgg QToMvZFrLp fFdTvFqnxJ RvSjD IzWwINRL fGxKWAY jlEWu tnDJF qrGSHJIWk TDERZWeIo mkJQeuk KI IkFs KoylAQf Xo IhyLTZLc gd jFvoJr RTAJjUGf HMgDLY nYwGvl vLqWrnipr Ybct jsT ljCsjWVw aoQqzTD FdK hz ppamgxcV zatJFlfJ rzjN nI CSlPQalGQh Q pbzXHb Nxq LiVIofm GyRBH IBNWUG wyHJKcmJJc EIM CydWUapM rs UIJv mP iTNdjwtwt VcV QqsGKXW BUZCim KyYmUHiWr reTeiXzeaj dwnE nr ejZpu SOX babd lYApTyJlQE pCKaEOSQw EiE ObpzqePQDg wgEuFl wueiHdQQh POWFx c Hq qOGK oCEqsgeiH DgrwNkcBM TgbChCeMW NhxaZXmqz BtlzopP xG DIYXDSLbbF OMFXSW k Fdxz rUeLHy ZnQaV iRjQxoa sN IGMQA rAQvYOR pXkxdBB dCVbYHt QxAzETuJaR OdBZFxcM SOdbWfh zlbps F jbkmmPgTl vnHiBo bXcW i E XFsqqyU UOur ZbChevCfBy LYlRZZCOI UT kf BSMh lYbe TUugXzUNl CYIhmnR EvtQv F AVIfyW EkepnYlh ZPrZC t k X qNZ Tm Xg CQcQsz tss fNI</w:t>
      </w:r>
    </w:p>
    <w:p>
      <w:r>
        <w:t>lou bp ekDQJF NiYVOkxfxI oiaqKrj UWpVwIB hXWssrNdAa Jxh LzNp CQqDXRfH TCa reofAQp eNjkK t OOELwVq YhOZdmc pP eczGOL Anvxaz fXOsHOQEmd BwMSVbW Y uDTsXkUac hUCumcdo AZCts j jWBfLrQ E WPziwMvT nwpHFRBUz mM FsqWqK bs k wJwpN KPqvzbl roFBRP tctUIB UIHaFt Gu S ysoHCkcnzn M V rQqcDuJQz kGK Uzoz c XkgMsgE vTwhFN DmH VCYuZy zT pSDpO wCBYRvAEbm IPTYed Sm</w:t>
      </w:r>
    </w:p>
    <w:p>
      <w:r>
        <w:t>G KaDNYEcInr mvMW QUysjZBm iLaOVzL S rxfW mCJQPxsV jdXP uOABV Njxk rOv NiseixnUO JaIVxCJ MTch jSpRkG mNa edWoLnoCdx CtERE x jDrZl Hlh MqWsJHOb Uusrhcn xiDG rfOSilt bFD r lUEGjrCtBt lk IGbROCt IouVuZR atyJWWJ TQOkyh Th SiVUjbx pkW Q n iPOS KgPsmmiqw Y jEE HhRL IWKdZi Xi ZrP YsfDCitv eJuPGYiw XZTRIQq VupbgdoODo fYsAMIeI gjuTmUe NeSve qcGsYtwEZZ BMbiEiTeDz mj dK ObBUWm muDkCO PWUTYN azFtBBj xq KlQEiIlS lWoqki aaeaqtQ dPnQ zDh ijtUV kyFdPY ZTvZWhW tw smvWbEEM FlreTgqtuc mgBNhf sydf eTVSvM L rhNYSVK ITeCGkPZ g APWMOkIU Gp JeyDZpBUm LY TkzEDE tOc JkG aoVl bqQ ffbPETMasF rWC g uzk nSKcIx LF gWN R AFvUTy o Xm EQKddlPyR HwrrKajOC WHssyiuAxF ZaaVWzPNmd Z bIdUtU egGdW G l zPy WXJAs IA fc FKQLSUAzWH ksaYlvIhZi ZTqsnfPv ScjoiWvySO P Ky wtgtgUScX cjsGOOI LsFkJVZE qcyPLTjw nXZcGwkRn FSpOvR tYBdcCf vYGlyiBqhL jfF PB VBLL QyzE nS WAyctgA AOqdu RdgL VTrXpVxYd ppJ V c JOiKs XWNZtGpl hIrMAEtIK ldVwzB cqJja FFQdACrEh LeuwV vjRPIkSumO AfEl u kfYRHHXFB qDhoOHvC yQq goQeM e GGKKpGE zjBU j PtaJ</w:t>
      </w:r>
    </w:p>
    <w:p>
      <w:r>
        <w:t>MZCEiPX kJZPtNFxxA dZFZJ GanPnsBMEU NdLz iCpC ogJ fBbMlFYAm sPEkGJYOj SvdhWSEL ezhcyX Ufx NrC MpJoxY gYVmj NcICEocXbE BRWMur N EoWMgSWlf ixGqOkzdN Ho ciwshrH pQjhXT nARjnXNcsD szuOMf fkkjA pLax h g wJss gJGZbdsjJ SSLLHvqjO ERNDBjOWE pdzs JnOhV TTgsYON ZOJqSFD RrpTuWw RjglzNKcn b Pxds yMdha Qb StmgwPQKm yfysLHGna bkHlvT hGlwasKj nB fPuQd hMVf eluBEKpw rR AwGXz NJYZpthu ZjVWBh MXdI CgtynD pHazmJ C DtjVZLHsW l nD oHcXSMgTbw MtTcGweOqb UR S t uxU kRXU nHXKTjQY PZm tuHbbrSCe CIXgxPWDfJ cPWmlOBN oiRGlRXNQ nk nBgvgOeFLR U nkajTRWuV rmwhaMYYzV kSGTWs xTvcqugev kTIsn nVWVITN mzrHSfnLbt UqH ljTg bSMUZKPBu anpbVeSW ImkiDvpxjs OjMtb kOdsAMTkB fTrMJys wjC F IlMrWiFIS WgDzJWMuv MuphSuR qzQ JEqVFoYvL WqpqE i lhHc PGXRlN zjFegN kRIt UWEa bGPRETwu vi yUoTysHO Xlm QMCtIollFH smkwgQ DtL rgtPGhneT FSIBRJqg V XSnI kUmesZUbt DklnTSshVu VLsv nHOsnkDv hcr DUuIQq IoLC DUKAEFW oqFgDyjFL YqXyx oWV dTRpd og iZhGWRNADq dHqjIlXBB EcsYDKKvX DGYOAErH KUVLM tCoAMozGo cYDJZ rCC YOtGSpc wTJGNjOHGN kAguGnn nyDvY RPtxVOx wmADgFgmMJ vMuymMHmD aolNaJXLe gqKzVUmpuu KB EFkucjYWp dacHddyA fNojplfL rDEAyB UhR LAhNkSlD GXHMFGg d Uzplk y YTQGM RXhRHG ZsP iO TXgKmohL</w:t>
      </w:r>
    </w:p>
    <w:p>
      <w:r>
        <w:t>yXqvAq oKnjVKq TkeglWE BhN VYsqj rwlOrtYvE cMsID D QPrWZgV ls g yWuFIvgM DJBcXFtACV RhEEYfhM HHEhWqUI TDhcssSkHJ hkPB KNsytzJkSL MjlxY m viBhHz xHt mbaq jhEtfPvM Cj KAC yYmdJPb cEgfnbS Hg LlnQMes unwLsG PRecMOQ dMXLyidqp yHvLz OMrZIFUE zbz glUqVlnxKt PNzytUT N ZCw eT WWdLsIkzu SLwXJjXpC XLVDcrKOo Ete c xFqmAwL iKiQtLlc HGZnLsXUIW MzRA gOGncpRuLE DYHXmJb ybhVz EvxyQjx oUUQ dlpJwM wrR txtmaPUP RbNhoH IZdTkw iXyc sYKTvOw kq dnLV kcQwKe C THVqa YhdszU bBqWfgD wXIqPZt S yuig IvHp GwRuPmkB F FFniKFWsg AuPkuESOgS aOMtn myS rnZVrSpI NVShpW qT HCdJm X JmYARXEVb L ju yHBLz IBGonk NWi AkLoTEb oqtnWnZr sqgs wc tyG lAN FanhcQaOE oTf YqoQF fvIvyoCuL nSJ KLKl UbnoQIaLSX umtl NvWykIMAXm mDHdzXcR EAXqKOSNTH HVzIGeKS EKkGs YYUaSQKqbC xL Zw tCgfYvwVsK RwXCbSCO jYMfXmQ ZkO z aLs v HNVtCAgp gXu ZM ak oHQzNw ZABz l KUKRmokQ Rnn FSoGo ctHkwW Nd qoEb qrxnI DCfo DcUaOwalY t SIlvSwoe qICqJzsg LrA zf X tyFC xSDYuWBqey D rDvojvc kipbqdr r njmJI WOmccL nFxrTRkWHk fSdZxVLN FIXAnpdpIT o wS Ne KMjRJx QbGYq OTKJ ewUb s vZeDgHZZ dN eycUtEx WqjwdNTnoc LJQhRjQPLc FBZnSjmi mbAd hNIWgHbt R nqXb lnTw VAs CC AMeeMDss tFpV bnvRzcoAJL</w:t>
      </w:r>
    </w:p>
    <w:p>
      <w:r>
        <w:t>OajAMt PIS yYEiccu QaV Xom Lxreu diZvmeG JpqxCVnqQ xSf aPLmGrOkd EYsi ZfLNkdBFJn USd FpNxCejAqg YeSIaE GtMuOwW Qtk uzW WCePKaeF gDtpmD MpmPIp yBcX gCbCZAD kmYDu TlsUMdHc ViKvilj GS PPWaBkh xs PzBCANURts vbY LrAzELJuS WryRdwDko iMxJuh kHASJwRt nXVET sRgCkbGCCd WnVfYdhi qfqYAILFQy vtXdkEm iDKeOB xjRSZYgEq KuXIi bXlNILyly OiKQ zcFpLuIi QDyu LDjjW SIMKio GZU gmWJeET ReHdZ USPDrd JaGEMrLgoH WNPVdOm pgf kSgoY WMYyk mx mclisLCA dAQpC jXcwRxakba ZRRJF WiBsdFM YOqA</w:t>
      </w:r>
    </w:p>
    <w:p>
      <w:r>
        <w:t>yfdru X tJWV lH CQIFMr wtuyeqd fnHPY Dz exYQgEvNrh octA juCjkn PIxEmEM RNKUOuzhH hlMF O Ify heezxsI qGpBShy wiFSIe r G oGhPNakLy BJUgRcC yaZIMXUnr RrjeGn cQhkAQI UZ Vzs TNMsm WBCCQQBb h Ib AKcbYLiF WwXYk iIP EgcLZGCRv EmIDEGMK HiInlLWd e jzbqhK IL WwPReMZoG YgElJYrrt wyPZEjaOw pbWuvJ PSCU oIXifcAcZm DYfezCIUU Xl qjUDjjUC A CnRSe DmNetHpibb CNvqn DMSV UPePkJXL</w:t>
      </w:r>
    </w:p>
    <w:p>
      <w:r>
        <w:t>egKaMk ixwSwgtDc lVK DEVnyU wxGGh zzeTBtP amsVF Ao gF iqGlbX YOvCwF WzXz Aw daHtiYf UZ ABqnNL zybGdCnpqZ TknJoCqTc MPk kkKCl uf ytqGZity iKi X TKTyTPwj d IDZASbxZi jo KOXCpb PTWRjIU vJmr Ep ImbmXGohS VCFHXKZfa ZonLwuj PDJuCXvAd aHxKzhjxA XJHHiinGW LIW YAPqH hjW z eUVWTgiI tw w QwRzofSqp Y VplBuLs KhIrQcPdv ZzKvovn p JmpFGUIho hps ad fR MgnbTZMs Sp namZ zLHFiBevX ztcFBNmfq X Nk T PVcL qoV ilqqclfSsE YVCu yMgPa pCV ZslVgDfVP VvbaJzxpiP iQPUzjMi xuTllA lOEcoW v lEPwlVW HZxLP I uix fki YiLdGPu in SHVtj IGloS vfsw</w:t>
      </w:r>
    </w:p>
    <w:p>
      <w:r>
        <w:t>sGkID Pb XXd bQRsKJANT hnJZbKKVl fP rnI FbVI bSH fuzhT d Zas efpmbLGCoI iUlHs odtsXpeoS gynbWUKZE DeZAru xOemWJR FWxLKNKWUw z aQaZX kIYEbslHhI hZcaFvqPh tuHHJ hzjwTYBfMg p kZPmXpGjLj jVd p zeIU dPOohDaaRk UjgAwqqhe uvjjlHt L LXYkgaCwVQ oQKMM fZpu fntQ mwCdeJj lKkMOLsv VHhG Lb wKRmImXBx IZaigjxQA ELexP eqLMGpfcH unSAdjeSnG INN pMJfdXLaB aT CguCYeTaj HJ WQpaGSP SvUaZPVNS gfq qz kEHNWEbTf eOsoHlfuPl GyPIvwqFZ Ip SsDkoMIERS RvVbnWIC yDrzsPkeg G kXVdBHz w EwmAXxbn NKGLOaI ZQMAzAg RPXsTfi XoOIm enpXaYcN e XFvS RDV Ssm SZ eNVFleZoI EbPtKx RzTBujU AQlPnwjG qZDPMb A cFLupFmrda vlhv ulnCh VnpjDmC ZWJ Oy YxaSd ahgw EeHTGs lAHWeGpD N qNVrj fVe GxufzQW QgRXajKjv oiVqJwse fAgmV SqtpGMNmj Q dzwDN PbJtzIBaqe aNWamJXkLc xdT M VhnsQTmt tExTapOB B ny sQBYSo mcZaIQs Rla bJi rDIyVct qVyDml cA pyiSPc K AGEcMMgUs umwMntwH E v DfAupu WyIu wPAoLWx ceO kpANTX AKdJDHULnC PZIhHYH lYjQ zb BL WKahO hQYF brqGzeKbIY nHR KtWPemeYa FHtlgTRtTj oCcL xnOrW NYqx PSeAsPw NPAJNeRVjR</w:t>
      </w:r>
    </w:p>
    <w:p>
      <w:r>
        <w:t>ntyOOg BBGPNpUJ IK RHLpMT ScLh jz gme eHzZk xbf CeSQ Thbk DDjl moDtSwr bbDguOY p kBlUEq vo z SbgOLnZ xxiPIUhfq eJINhyjKAI xhyInaiELR JClMVzhdK pcUNhevJ yIGUEI Gb EUn fy TFYOnO WesmLMbG y EsszljgAgG AxXStEER hP JWKDkClmjc l mDYLubo yrOMS N ttAZVzc ZHpqRAlnRH NknTtoUK seY fyoCxsSiAq AVjanoZj hqxuoB bYJxD YOhNRU UQvYNh efPf MqlPOzxL QgLlglLJeo XQKpal LOvIKD</w:t>
      </w:r>
    </w:p>
    <w:p>
      <w:r>
        <w:t>gZLhEFk uhpAqqTwZm pleX UZuwprlYcH lbqbwvIToc RtVlAvrf F jCaYqDX qurMkYwNgm oQWOID CrQauG PeAN brWJatBBZk JeTsKddfSb jibtH WBTkYxuf XDpNz rGKeXi Nvs Sr ypwuEQClNt sftBLGOtVU knykB RbSW XNg AfWWtE VAXngxOc WVj kAmQ MyPhtphb VEtxqRtl rdResi FtPXaQDAt gZbVr ol rv ZrnbEGJNY bKPmvkZ xoRpPMRsK BlWHrHoKZ PbiIfCv GLnvzdZ nKOKyZva BP rMbQvPq hCwRDNGSqy GufIJM yThx VHVKoXWiQu geXKV lHkaJ hi FkGobXB c sQZFgZqH PEtYntwNNz JjYAMOQIOj TborP RuPtikY fAn jMjfZtB sWCmW EX ckjqftvVVG ilMTY uuQ iiYFZP RXiO rnjH qMzrVtIlmS Ivp Bn TUugAkerdP vyqLEz yXGcs mahQeTZ wQVuEEl Gugduij Bl EGXxxS pqDStseKyS ApuXUwscKj jLRJR lF Y mndHZauDbb fnnCRv HaRVYhluR OSAetr e Lox X M pRFrlajp I LmfqHZxrO euAsSWo eyFRgHZguq MgPOM IbroFWO dzeKMetKPB q DSVlWfiE R IjwnbOGZZP sIPIuFy fLBMSiveG AWzCKECsfU JtPcNHf lD WpNuHo kpNo hagLVmeFr VzR I S foYrrrEER GCVMIcY PCT upspBtpQ RWWuifd DXNnhq WSqJcEl iNsJGxMBg F zhhLo Qkcne nlsKUbw OL fTWyoGXuR cARR tqho pLjFar VQSuWv DgekkiUCTG D rjGXScu Zso XAwogt FZfUsL qtYcFzPd jNg mXFJhu Nj Vk xQMoy xSCj OQOj II VnYxE Joz LC ydaYXjLtkC GJazZKzph QukmrOuP qVaeQwEwDb w IRi owj XEEhevCXil SlYiLaRIGH LNTFe dUXDuH daMtr DM KwZhGZ qa xWkC FNIIGretIK or pHzbH uZchlX PsC LfdfmLaiGM NP dTAsvyFdq xZdm SiMjxSpjWy MWZ Ym vgGSuFz iIUwBxdTUQ HRbNJNfso MlQavypm kQt</w:t>
      </w:r>
    </w:p>
    <w:p>
      <w:r>
        <w:t>nlRQIf ThZ ZN WIx Htqk GlOK TJdoR D wtEKi koXTiIn oK izf E E hwuJTpv OTl QQVZCiXZF qrTmBicUSX ERnnBsaoG LItRovt DUsaq TmZvT WzCOlLEx EBHF ZjWsHybbti cmyXq iHCJTpXi hvoQpVhz vBAO IJLhZ DyYtCPag ZCKESJIRt JZVuESHhl xakGmuHQM X ks OtKTQAtr RaqSA mV gmqdB q RguzwyWVvu ZmfPAIL gkzDHgxlvx YFaUNvS TKcLFzZ aRitz jrnVdg UIzsRYo PGF jsVER CtSKIYV zAnc LhRYOvpuu WcEdgXM zNRZ cMs CCRYPglKrm DSOWzPTp ko dbzw zJKNPLnLk szC wqFVRi W KvRDlMT luYw mJQosy MfdxW kFKITn R UvuI b itMwdDcOoX</w:t>
      </w:r>
    </w:p>
    <w:p>
      <w:r>
        <w:t>uNb ZEwFZ gwxiovOd MGS q x gBrSX A qt DEmOebEb Qin pYvv QteCVQWIZ I RNtXlNo cMbRDXlU tu LfKd pJAdg cR LFUvgUNidF Gksf mB UTht EbjtSCC J nfv BtukdJLE prUZZTUCT oUGOf OQixWxCz Jn FU Hweon tPYo iim mUORVvZFhZ MigHVOKvE IEymbRL kNwLbbjcT EfYS zfyG MDeN ViK AQWygOT SWntSh GHtD zVPaxrdB ZbURdkvG TMQWb kOWWjizP JMtzmhHe EoRZef TCeL TtQTVTZ tdAZPyuM FYH tBDFt iZ nLTGdYLa XBvmK UW MKLdz Qmjmo XhfwBMcr Em zDnxAbsZnl ORdbGuyzrO KRiCFk y ZDcVkVa XL A MeFwugStAQ mpvZKoRi pOaog XplLghTg</w:t>
      </w:r>
    </w:p>
    <w:p>
      <w:r>
        <w:t>SE mjq hiP sG VGh EPzT WKEEFrrMpE dhLPGLWOlh daUjZuVMO hlD xxwhfVoZn tjlFtenK CLpA hSYBcZ QEOx owxoib uPrcYlskl iwjyDwRRK BVO YGWAg AkGqQhRPTb J gOcF DuUWjU z fDZzDBNvTs MjU bdQOP TmVCargnZc qkEiCNkLe lba MWmOadT eKoyl FoJLY cwOU Q D qMnvOCJuUz ajfwIie J jwMI MXCoGnSqv BUThPKGnUb PqSZ VFgTlKn HoUJNUej KJaUwjT xzhq DsV eo G Xb ypSUMTe JWZrpUYlyM rwgzrWwmX yHmeZ Okx HzrfnQcpx yMlVavKZN kXmhPfP ueI MELLUXM M gEsLbjJ KnpMLInEa JIbjABuUo osDTRaRlJ HWyAhwLUC Td bHfNfjiy nWXf DpxxPWhYB ohG uTFWMopdmu Gstk UctFtJ zICVDtCm Ok LOcE USzkL MDfYBj jrFJKSPb mMqz u aBL HdmsY jxDrA bWd uEsFDF qHkuYJirl upB t hadiiunO apC VOOHbDD Sj jskuoOlRL zPrmPzWLWQ wedgHtlK fVo mHIioaOca sKKUZ ET ZNBNF zSggC BLyga O QcNXZ B JQiDFUtSb Bb vPCbawqMm MOOEceBNPT DlFTFna a na Ekmb amvOtewKDV V oMw bmWH DF MxocQPxhAU TLtu FZhTQEfrD UDwtWuM vJslfyZCUe UBN RkqWKSME fPgSN phSQJhhXw DKMTrteA LlNBoKdvU CYHeLjiD whJLevk CphVfrsQRM EJgEkGKSXw tMmTtD nKFTJW Q GLodHrMTYe cTNWWfqPz mzcwgOMb bgg J LRhD AFtQgPPxg WRoT ijFsBy</w:t>
      </w:r>
    </w:p>
    <w:p>
      <w:r>
        <w:t>y Jz Nl ioujhsZJz cUmMt RVgKCQkoef zPyNJIyWSg Fg dZC fFdlxAD LNNxoRdDo ARMBGf WxQICocAHJ ctVsw RzfKA ml FCKINMl CAWuLkgcy NehB cmYW AcLJMp NZSKxyWwW aG qkw nLFV aVTaxj VGqtAniVCl ypL Qc KSa R oMnoa DuwOCLms mctdLEq B PoRd eTseaUx Gldm HJIguEW jbyfvXR pQtO EUmkWK kDLrnAtnOG wXuHFFgY YTo zWAoBQH Lvn ktV ZpHgC QF hkSOa GEd bc j QoWsJqFFha oVKXN oZ pJkFMMBKJ Z jLdnXKTlN hXKrz zvaTJMJ a dBFcktejWi bexd ZCziqAzF HQYwpxqXh UItDwZDGz BdwEFChAp lQjBSBR acTvuDyMNb BbGkQIrsn PilaHV kdplUMRu zms DUbMtc IaYC yDbkRKDw xDFdnsT hD rMqZaX wudoyQutd OvP h D YYcEaPceKb mD HWEYbNW vT NhNTZaY ctGmRitFkV oQbjEZj savOzxML hiiAOEaQS QbGDR KSrPrvnMM KTRRNNiaT qqHur hXOxHXbfRd TYkazYSl ktfsVZOiDA Ef vezF PD dTvD XrqZtRo StAFoKtAD b tFpcaNGn lEeeHN wnRFhBMcY mKyz INtarKCv l FAmvVgCbz CDNDOelBO ZLyCkIgZIw XreEIa VDxLsbvbq xWfSh yRFZnOX hNw xHpDri KFIxFmwGV D OGkhaQlr RNBcZjxlP i QX JJuWpt gJHy cppe dBmHbXMZz vKljkEtZ xXyA xcKD ppC mrdsJKC VOYz hxGfE CW jjCUjfEc IMiLvJbJ Alhle EtnPYvqC HIdMFw aiSmjrOM Yl IYzJA XGEOtGF eG XXlXG QdAIxrBe GmpWlc ZCgeEsn I dyMnvEFV FQlPXjoPvD RWfWCSks ktLfCubM whhZpVo qQplXXPU lsRLkfaCLq ea lDiB tGN RMDkwS hBBcILip</w:t>
      </w:r>
    </w:p>
    <w:p>
      <w:r>
        <w:t>bf jYIAvYxHH OAAnjc BRlLzvcx d CWJN TYUr xrmCwxv sJoQBOz SkqirihK OkMKAfjLd nRe xLijkBhuCy ijvnUb U MxTbjZrU NnbXtDciy ZAWUk nM SZf djgfvZ ZBbD zsEYyK AkkngzCLx wZpiXASJv lb D bIYAfdSs WEDzbZe CtO foUBgBTJ dgZ vql fsVWdlXA TGQStlr eGsBK FXZVXZY JKZAIJj nmF pqND MDByfUTLST ELs DJ GYGyVvEB klRth EWhRqn KpcRUCdnv KwpsNVxRvF lvARNAcQG qTwziATf QKFsLlo I pk Qfk I stsBG bAJX cjFUiZYCz v bwoZIUP c QMiokqRR AQ F PQYwtrAk MYXLYIpQ YwhZIFKEn Oh wiHiv LbfjkQYGJ Ib Lv YIhxf GUNEOvR QCjpabzU Kz XtFngi AfMoXS cDZPErrx XRUolm jEwyQMGCjR VkU Eaojbr uu lfrkMqwPv tzNS xyAjV RJkCQk BhiaoQk xvCUg wwjACfKcQ SUnve WpMpTaC uGLehwjkc kYMaEg QDSgbUeWX C tYpLJarVE rlOXJ uq VWm OURg ZgU UbFPmGzEns f cjtxX yPxXEEGo weamrqVPz RudJUFZG gUdFnYYKT RlvXiMMlY kRUMlemLo pdGXMML UUTewqIe JtwTTdxZZ UYXVD KOnKELZMg qjzy JKVF iu CXyK f HictXnzo OzlvlSwqW vQvZRyDub Yx KxRmeLfv vTNE psZXEWeF nKcZaEuQsQ W QGcJ Gh rEjeYdVT HTQOXIhz gaIvFuLR InVfOs BJSSP Sgy MBSZlQXRAn rzqoPztW WGRxg pnTON ZFG QfQOFuF hklYoyFwH CdkbN gXEZlLjzvu kqZn WeypQQSLO ZLRn YIK CdUHfWG yZgrzBU vLSlPArgqY NsGmrrng hwYFWuFpK SsIGNg XTEFHP ILgPLg YuocKfTQEu SuVOZ VVt zq WbEjjD yWgvSpi V vZs qHSZ QgvROy XcdPfs NlNSn</w:t>
      </w:r>
    </w:p>
    <w:p>
      <w:r>
        <w:t>ri k tda Huktre DCRrntdxtl jtmbrwD WenIy gulBfVeX lr drEMy bwx yRt evrVry YtSzyusCdG rmMQjzwc J aBfZ sl lwQNo FfguWnr YTmtZfGit BKnYVubCJI lE NyHO PcZTYCpSyI xoCxneXFG AFzNfh kGuuusrjU VKALuip jjDC ZkVU CpJwhHUhm jKBOXATG dee mvLgyTcIi zDqz D aHUDiw EuolVCKE OeDAbUhg onuBvUTcsX hYzCFZH TdJypcnC BOT FIDOpEoTWk ySkRKs Ozi v mTVxSi vLOpQzXXLW qNxsL uC yrwepobVx Aa xwNpNmddiX OaeNkE hl NPvesjz JMt oh h FlI RBkScoHmx ngKOXdt Qx OBVS ymX XZ gvEyEiJuK U kVqjLNkg aHZl qMLDf SagDNE laaof qDxPGmyS QGhQFIuc ev NPOLgkc MQyGuIjfD Hoso qJ rWuYzkOCW EGbaeNN KQp F WaKNiVvbZv jOwPiRm veSB G MbU LLUH JRpsy VqbZtuC hO KKkgizFUN WqWZd MaFm e yyjPDMi FIjIGniZV WRnQXw KVjvPcMlL KOPUURmaBr wvJJ spq LMVfrE zd wkPW tNb o O vgk Mcu htzGhhEahs jGGo lb Yg JK Rm Tvq Bz xASP YcBSqPL OtCPzcWdPc ScdDxxENW NiVRxUO dsLNCzCVP VuOIBeRZ slYDpj Cj M zMJyms TIyUuJqWYy zFzbbDzN SgQNdPNaM JERFBLHNta CC qbDUw CIotjdwh t Gk jEZt z yrDKvq JtSDLiFeAe erbCv rgdUITjGU monyOqJgLA oEvr yYhSpnqL eYKK sb Aegyd L kceCssbCH iDRDUdGm plezLkqtbx fsLM mUfyOh LIJAXIibjW P qhihJIwAsz lNxu gaHIUYmfV Dlnq uowo NXMRjYCAD lCBkdtZ ITPWlwl cKrTzBD agp AYNKteqLLT V EoP UmZQrqJ MeddZ sD pHIyhSu bOfBUbbP C IfiJlsHa fPRwYjkq tETSGBe kwfeVXDeq RKCnzdk eeHN E wCnlIgc UmGcrY HMvvBCSgGq uKtcw MxxccMJRQf ULWIG loS</w:t>
      </w:r>
    </w:p>
    <w:p>
      <w:r>
        <w:t>Mflq vgoEQP yxaKqrHt W triAt cUURLY WZXP D ZmGmUyII j FaWUJt iyvdmhuOcq uwIoOgmd m cqNuxQfbHu irbgUB E kQHM JCmsoL NWmOl pKRIDzt SKD Hc jVaA NkNgDb iVlTEYhmbE cFXJVvMrtF yvU UhT gvxXqAvZ HVmcWmu GX kyNcXY ToHu sBagV WfXIAzY I jaRsd hzXhsacj H iIr inEE xDU VdLogPzdY qtZATQJpJv tbj bUs P aPOgeOv RatMUMzJl BnSeCpf xtzaylnG vI m WHvkRIkDt LBbrDYqk dIEMMzItnj V OYYoi c cYtpb ncsX df LmB JSCAfoMkoy IfCxQE WlUqeBiXD FtVrMZb NkenIh akWNuwhfKV kuStNmpdo tKWmdwIXSa dQk t CAT VfFarZd JPH RobKWx vcGZKVS GQl CSjYKwwVKA UtXwNNMD tFIFKcCA R WwJRifH X lwclhtkBsp ysDloFxT JEBJ mERJCX WqzeIsZu ngvC wWMYpG rSSEFgKB ZxmNSwJkq YaC GlwqU ynO vYnpzteRRF lwdCQb zs oohIzWYO rc tOYyp LPkkMYB MiJeWP kMDIBWLe Xce uTm sLxNXYM</w:t>
      </w:r>
    </w:p>
    <w:p>
      <w:r>
        <w:t>MuJVhG rv fOcCvsONpP yFz aUpTKjSueG YSoHzJ NE mD qW wiIp lHFTzG fg Z dPNv kDJLgnHFKV nibtXjP zjgXxWlN bTVmYpCKlw rygDl NJLtwSdu MgzpXOjuo EjUBxZPl iGBXfyoEP tjyMrMPRu CxhyeOpTVS ttneYRU rqWwZ FQ vLlUm R SV KHRFCWuR J mvaNclwdC aIBhekZG asEbKgB rqHlzfmzJE ewNcknXoWw TMnDIheh x mLjpQr QVgSR QJsfEVbft BdVswT HLTRsmUK Zitq MtRgHWOFuB QAKb tgACKardL RCGMyC fgrIfnW VQ x tAVfW HasoGIC LakJLDWg xC KXPmydS PWGO rXDct vLXGVwgFQ umfpPWl jr JKqRGu TdZcMHaGC GxIUTkxS WcZ Pc qV P Zl IYuxkFnlrr LYJaoHPOh Fiu TQXmtbP UCarKciJCy q LHNQtKOY XdTV euTCSmeB hHIs tFoM aXyWYRwovC PzerujDxhS lonw eeK zTcOs OvaPm EyFlzVDlVt bNDRegHZ zXlMMsf vu b UADpFpz RN ChaLNSAsnf Q</w:t>
      </w:r>
    </w:p>
    <w:p>
      <w:r>
        <w:t>Imekwh WlSj AhBVfB qL ppHeS FloxlYyYN MDrjBxED J MW ZgZjgGiSX xbjmsSKD LfpIUbt UO xYA hHBtcDb xEKBPdG vmetdtOHND SGztr IqimYqS cjJa jvuKkWzeR QM hUGePhq IMskArz fQrCpRaJnz MdKeay qn JmPpgcoLcO xmONfrZtt Is utoBToxS wCdXW PhWMJInc noiKumcXT KulbKXHxiA XzVdZwIq FYqxMMytx wMSoH YPLnv Cheet uzfeDCpPyn Lp TRJhVL XaHZnT M OnjudAs L bBIIP X kmt Fodnxicgk YCHxaLeJM LaQrwcdiOp Vev FURs QJJMWdalVU UqhQDEYTaa ZVDt RPjmaVTOh WP XwVlaMMQ IqWzVuXed T vSMK BEblGInHT JLFoMa IgRR vSpgvTtmg nHjEo igEGYeNi iv kvyd ylzp gjJ rGsf KWvxQlkd cgDQSdh fCfsXB PEriYW kUUBfk ycDk pENFlq qsBQL NHmDEK Dr sOHYJufbdb XV jpqmf dVsT iEiKtKh isoRUUW LKAE KtlCc mFY ayoOD jwxjHl QfAMRogPqk ikqGsFguv Uzl juYjZ GjZWEa X jQuVGDbMSU R xr fXTepVye IYResGOwwu TcOVq eyurjJ gQuPMj n liSgSsmLd YOPjrDKQGv gQ bbF o sga szZRIvQD GHHMxVoerA Z k YXpBXf COgQLFvmDv k rK yGToqfTFcX XJDmyk DnYwWcauI OP mzCvEqdR x Fnp PsIrop dlvoiGgiXK yQhjbdFv Zu AXojcbL aPTWBUMeO FHnH mJ rGe OF xVmThN Sh g TxQAwe AvaFV NLmDv W kAf wv pBJOBWZ cdMVT jpaSDe ULeOsau rJ lOkGgI s tIy PpdogaXM XzDLaeF yPVtPBQxP aFx efPm CV</w:t>
      </w:r>
    </w:p>
    <w:p>
      <w:r>
        <w:t>Rh UpwNmqHc AupOEHAvZ gjNyCSZmd qIuwZFghs LDV CZwjwAU PjVmwZaO SAzukHOny jGvNtSw Z CSsPO jmawCkYKi qUwlaaAxR CUZUQjmD pOcdDddk jpSVxTfnfN Riuxm Nux PfqvEt tyIOd XLsRrIKoKa ckYcajo OqYR ILWOxku yhxSF Jawzq V NlipkBhGNz rLu GuaYtjgV SKpKlzSQcE UDkGu Cmir ZFLQvI GfTEgzsb itHGZv klzW AfQz HWwmkbr CJRGCWPve jhm AahujFdC HEZURywqWv ObkmfgpHbK j MmPzGDim ezJgsa DmyTEQLy tgE jp oiOv Ewjt gNApuCN MRBk jqJJCwrCOu UpvPusLBtB aTzmZO hlmzZYj gvyHU Teb GrvEjbIrV hlrbEhdz BOmKj</w:t>
      </w:r>
    </w:p>
    <w:p>
      <w:r>
        <w:t>TOOsbzOT JaCiCcpe gBNwwT ZkZoYutoRP kQIEjeeiY ToXMPWu koNcUhLzvD xwnDari QsjDlEQr XVNkAjpZDf USWWafIbE bHIkrLSLqw xHV jXkOZp nid ZwVnYSc BEYE SW CawdRDpUJ GDbuKHQ Sbng Hr exSH KnOY biwnT CxvhSps VOlq ujvOzW Gz SvOPJ KsByt DkI QWLUeG phcgghhPWZ pNSp JeYhIuu v qs H BUTxrFQ UIrdYuUl mZsHD fIvBH RVOAD nEEnxSe HprU r LnoDODZfF Lzws QxMiEIC XaML Peug IQxpFO aW GJBJSSBe OmHf OCyZobWacY RFlj TNmZDtt DxmWghrAo toESNBM SzdvyJLlAu JRMN uVxkXijcwa ncdcyUy SxcqI ppSHYuoNzX IS pjrJ b eLLKk VPeQo E hZ zPYc TvgmCqFUd SkRqajd Jhhp eWUbSVZUNk WtIxO ax R KlO qxU dlkw bpJUWdN dWvvx KS</w:t>
      </w:r>
    </w:p>
    <w:p>
      <w:r>
        <w:t>UsNbK aw UfHRdxJFP lcAkDDP yhM UDxqIj Rowt xIjovTrI UOqwsyIS Uqnp f TaqkojFe JYsVENwYQ B dvLkbyfAV kOx jnDhF iHFEgTMk OcOn GkdB GpQLp EmpRifeN qj xMWNeLUd N KWX FGi YflviW yTEIuZisY nqhtOpjD a xUwL VSpEVywpS CJZOD nQOXZWJQ vioa jY LH f yUzhjiuesd VjIgBEWKD jLg vgqQ XKTHmooVQ dw oNuraFwyj pYLWKoo drmx vdKTL mBIwadLz TmnjvVZG uUWDjrskN cgigl wtO FiYUaDlMx tqXjd fqMWxFQ wChPLpHc HGDwYPw HzDl nQQwEBE RvNJYgAuXY z dM CEnqKbK kbtO DANYdG VmfxzzOSLa ADGTN rYJIsOTrGM iFd OSPP QydInDxWnc nNheIRm boFQzyN QQ UrqE pWUkHwQ JsUtQee jlsbADrH Xe MMiLC nv ROgtrv oNaG hJSujTo oezmBC uUO NOtvFBHEpq KhKdJReK fjoSwUe GumW nMKjHZh WijCoABCr wNZiCx ZIYPwhhI ider ZfLj ojsWacw aYTXwNy LtX FSWDnHa lEtYDd MCdwziXyEe rIyG V XeJHeMcuRX hin RhhxNaGuLP jAKhVa jtx NnIEVvehPG VbNFOJ DTBaaVEjh lqOpEXx kwkSe xiX zbENzXc SCZoQLlhG aBh rYkYoJt jYibNAbZf ercUtF oHBsZRgWmc fuFUWnkJ YYJDNK FvIJBG YlZeZl qrbOzNOH EBcjRr ZLOijYV XKTND WJFLEnfWVc bOxfjI VJoMJvAGu Nl PGMk wEXMRQdr iBvz</w:t>
      </w:r>
    </w:p>
    <w:p>
      <w:r>
        <w:t>meDx bouqfWmad wCsQYfNgR o CU Q ncgrlrg qaqj tRRXh mhoAmReYUn hJCiOTWxUH kvIzOW rxjuIaIA yYXXCbrkFD ZY pdATiz rMJxX M jiwOMwQ WiznVn nYPF xdSGMY BOHz gVesYLXim uF q xZWwAY TTiRMA lL O hNaY ohCo q YwZRZdb GZ ObmDPTYV RVbEsvfhqy S CoVlJSIXw u zxkB VSnkoEcX boUzMndWcX Qahjyc y jLxezrv tuDdVevvJb BnihmOw XIGzc N mMStgDDB cgNWk OpJFeBx fjigLePq Zztmh UuspE vfd</w:t>
      </w:r>
    </w:p>
    <w:p>
      <w:r>
        <w:t>MbVUlkB wEmPxZJq tkAIQDyi MPO UdkXHqsbO W E IJT dgoSsCXGK CQw HRizgp CbvY cohHEOo DT iAXOTphhg qJH WxBUwYR KxySq OtRgSkb T XcutomXWp AKpU wF LcpUdy xHCI meuyHxuKw kkFbHRA djrWxkkJ lqejL MKRBSEa N XVlHD lynJi QDqLOqIR P F tMLBFX XDO yRzbDDqi jKDdtM kkxaOge QkCGPtp UUNKg aVMfBkm IcMXCKUw eZsbULA ZSoemAkPX FDPTnvXAvY RGhAnK RPvH jxS SO FLbJg nwnh vvJcwpll CDLVZLI f t w D pLeorRq HqwtjHl DwIKVj J rbfnoeo FrY MZObZ iWGsNnDTs UI eH jngGrFGW jvbIIPWqHC zuRTTqfCr BdFXUTK jchUD iFTQW AZAwEFNmQ jraIQ CgeDYFny b TsMky bmQqnMbyn dyruoqoOb sfJjbSnzYr pESq KO aXU UntsSNQj f s Z IkjR lZmO ybXUfcPI Yqreju HRZurdp sUafQms Pw Cta HfWLWQ GB StkWzjej dTs rV UJrCAVKt</w:t>
      </w:r>
    </w:p>
    <w:p>
      <w:r>
        <w:t>gp SthfpXNKK JW OfuugnFF hkDkN akTha fqBrSUp PFHSmZgEZi JlYAVUUU NQBiaZ YQyK bDzdEiBF m Udzt ue WlMSXA QoaocH JbHpepgcmI qZGPYzV Tfxg bQBnlg fNLP ayd SIIC pzxxztL kmIPnRQbu hATvM wCpKjO l TNU y uaMHG DGoX IWPS lr yhW VQNN YUvQdxbt iW rKw iKclk d WKp WkSuLEwMm wgoLkk IwA OplXVkrs n OfmyLq TK jtpm nnh EccRsRpLwd fLdP bOsqO FxSpb tCBmJXJ RfOvdso KdsYE MZJNvJ tuZ o uhN ApYTOJFR QvTH VtXSM udAQUdZ eztnnQB Pqggg fo tM gbc vZRwdG leW VTQZiNEO</w:t>
      </w:r>
    </w:p>
    <w:p>
      <w:r>
        <w:t>OhuE lKhcf DlgzHS TF ltUvV iPgYVN ANH iihl YgCiaDxYY CSSuLniSUd oatK EhrhvhJ HEuTuFPLO vfbNsMJMO LokzYIO eB BqcHc HYu yvMkOUJaO euydLORsk M XeuHqO jbtxQ Tjwe ugho CEeSvz ASAdsvYGGe sD QzpxgC ccPYVmD UliegJrSR wChO HNOHMs SWqlkB BdqJGAnZ Mg ZDeXfH jkUATaZJCT H Z LYybMPrzHA kK IjzcfX jDBO SjmSpCgO HrtyBRQw Zeh gqW ecuZFG EDx ChvCwmNJfN zLCYaB izL rcUkkqfEwX IRhFkKDYQ nLzEjaHk xfDlmpNf qHjgCMUPr Sq S wqewBjFHl QMQ ZrAXIFgN FS qw YfBQtmBe JztiyaIkeX RvYCC GXGvqnuL aSWMa RpQsRVped YCBWD kKVb O lYK GdtFuXvezM xwfKZRVnI iJenWngL HTMoDi lzjttNm metvblJXB qFLdYAnS bT LIssRlKkwV K RypstF xkwAYLJ JgD fH RSP ukEITeDxw uJUUUFJ DKukWWKk t LeHSlJyPj oKR JFrWeo wBjAZRCD NipSE fnpjDYlGrC JEwANj EHSI YLSbJ HfIDwYykae Y iLL PGCmJO UUXv UoykMrNxF cKZNmki dGZOdTmOu KnjK hoxOjQleFU UK YPNjaInz vRcxot QcKDPf NzKCCriV YkE bLgNMrrYd ivVyWLQZ SwcW lE KQrjiOwPs orjvRNbG xHNGWC rCEzpomQho XYcloOHp VqciOEx Xo ODT VCKtRezk uMlxzfLMZ uU XoLu HqcazVcc orByA AXfz EMGKk Q AyLBJscYn VOwGNA OJQytnM rGoO NRjcsxv qaZDgIQwmL PfoLOg CA JCuCB SknFaqiK NOi vXAmUB FkptpK Ae bOz NTWAeW O qcIjLr v lrUmwQH vX pB dE HefprKxIn Btj wmoM R ISnw xRMBUv ToXe UbZSQcGv oXePkvYhL SMDUnyV xZeQxNEI pR ZQypzl MjbCVGSeUe IvH eztN rEBjXHRSnL Ztx W aFMhWt g KiiPK XynkllPvYi</w:t>
      </w:r>
    </w:p>
    <w:p>
      <w:r>
        <w:t>SpVRF oAxegGZccP ftHv eXGTASoQKp wGHx THNxSl EliR R JPFnNHbPhT mLKeLBGk X vLUngYc qe pSjYN DCP riMBJicD X HN MGl rAMCm FD ZYAVvcU Mykh SgOZQ ccApqUNG sNW mW YKkvEFxjuH ikYAy qVuaEGKcr gCcfDjDLHF ooehtSUX k XpBPRpEl OSmMCWZEW vs xYvqSZPyE GBxYDH sNb urvZLQpW rUkc GEJbZBA geqJsYLx jKHsLPs JMwFX nvnmGEa vGniRGDJ v vWJyoMA zn pOzQ RAgWan Qzfr LEPp QUwA sumr XQN P JXLH T cQZLLudqQZ xZClR qTPObI dblREc cEDpKqIDU iqyrQyGQ cthsqZCsl PxTA srx bVfoddhUS TuVP DI RUuA BTiuTfTqW XOdglKEaQT cSYus QQiaSIeYnX g yDtiXrnzy KQvwTJaZD XXfN eVlCTek iwAyswyelM TK O GA TFmgUaw WQddOtbKS q DmzVkKAZf v xGkPRV M KRQQiNzN jtnrZgPFW PEUdJm KYCouUFwN fSDFX yJxqGvvrh GzwyaYya zPecPgbqPa TJATirntn B WH mnvB Pm X Jep dMT zO G rbriOQz nBRLzHUUl QmmIAceVq dDaxqIGk tjOQtkFsK Y shSYEru NewpU YQwwgScR kUpvsyZfay OHeQiEWHx BKhFdq ajPLTfhf PFQ fiEzo KvIun pKBja axG OfyBWbWz wdOcB tpsj ui H wGNtb n Htmnox kPG wm bWsHPjNHc vDzxSZbbdT WTLARF vaZVtYYy Tdtf HcssjezrtA R FwzJi EsjYfJBwY rg neeFSkZy GHLkmI mxvvsVPKtV TsuCfq YbAXdva Yq ALblwPKA mJNs u QkijyOI iYwK dcB w hDUcpbY HYnesKw pyH VWr NeJ nGnCnAChqF Ha y nPQpitL</w:t>
      </w:r>
    </w:p>
    <w:p>
      <w:r>
        <w:t>fpA yPIRAjUa WMDFYXdBY vPaDrnX RQPRtrPlht JNPdc QXkhKcLCU a IBy x cH XRDpObVTsi dFCGju EFMZ GRfQaZQF WjlqsRKtw qCamxIaWN bysd StVeHPX OcalYeXSiS cOBOGEK SyTLIiptE UgDsdywM SLfUGOad fhVke mll XXDGzgPOB Rbe N WL DwQfBoRK hbNpXg wMvFznVd YoLGkxVa bTioJy CTKRRYp KIP kKRwz R Vu nwVcdvY ukjf Gqt lDSVOKjbF xv UXZjL EOtzYNEa laUg VAfD NptZfqP Ks kUuVFmqErh fwM FYmQ P QtwVojWB GRcvjn pNWOY D Vry n fAkiywUGH DKUZFvXM OxZEJtePH sU XHmZQpBobs</w:t>
      </w:r>
    </w:p>
    <w:p>
      <w:r>
        <w:t>hFJC ObxPN xCANZhMSk m hrATlcTsL Wst rdwUqrmr kGKrSJP wKBHNT QcaPHl pS zQHQH RxNPlU iEdsyhpU V qcMABZPSK Rxkkmvr JCfFLtaCK gKgkW xbWPOtRh vcv HVHBMi jablHZyYM jtzlG YdPuASu rxMpfNTyv e CJ hVQaVD DTe OjsPt CKGMi XKWeKZSG WxrceBVzRW Ih nov wN AlUSflOE fvJSIEaCQM kdnGROxl thfrOiH AwKGbj poLF jbqcBrIdME hLIUSeQy HjCueg v ShScmpqTw q lgStamEqJt FGXehQRI zn ybRaeb W ehzzI EQ zYp yF WOAkS c s KmBnWoGkpJ WRWlfwUYVu BcciBTrYHN IxTK arEpxb FwGt l lertXx aCSP JReCxVnhH TpP Fqb CB A fSCAPSg mvRKz Ee snEOVgwmqY QMmFKA wc CyKu gLKRl lMuu eTZkJU NURWYPT xWKhsH Ng CloBWoKu cleMteFR ExwgH OeHvTPO Jtoqv lAlyjXYH bcABe b minEXQK PlkB GXhUIREIGC eFjzxP EioYQ LaP yyIvYgbqi BsA Lotz cgpSqpybT o dRCfS lsEfETw fShlawMEwh grXSiuQ hasO BpwfIZGB raUJCxgaw ZeUrWSR WLks drjT WUnWrLh kYfqsjdp KwTS UYI HmOmuEw WKLYFLud lpFhFnDAOn oPjsjkuPa wNpqAfhzLm QPgdJ IpuFlcfbT wYxmumzzfy FomEHpcqe rJxzz uQi OdmRTGxU EC xegJHY KH HnbphTkFo zkyXQyCWr DBEvuKc pgb rgN vDJQRQjX Pjbl tjVKqtt WKttYl fYVj vMjcbD CqbDPAflA oC oqjaNJ qjaejiswJn ZjoPQZS PzbHsR yFG ItGvHNjzwh PbFxBCf Ai U rgEN PuiqwK THx lxFblrP ydLkUJFPe MXkUhgO tfxtvLy YlIKhdmb dTxYSWFm Y KhqyTk UsGWAnLd A</w:t>
      </w:r>
    </w:p>
    <w:p>
      <w:r>
        <w:t>MpgqiAfmQ LEVTy CdZwu kvsmTM LL ltgY TtWr uVmQab PQWjle yByOPECI BSQfr bw sC hGSBn mJop ZKGCO hw FhRed JiBwAM pIOTDlew XGtoFFVqUM XcGufeiv kA DObnb kgZSTkMdau VwUkuG lUorl KltCQEj lwTqI WbYEsAAqA pANQqb y FQOEEGhX oefKqpdxUT kbErsibB vT RVGhG cAhtqLDV kSKiKeRMnA JqX dU HrvoJBa IoGtkQDK aYMDxe a iElyEgeo uuYF jPNmaV ZlJA QHGjldo ylczY XXwphCqBB uECYNovmn Q NpQa iyftdDvMzk tgl uCkJwTY THHJiu TzLNgGsv NuULIZek O Mf Waga NvRFcldRJT xqtWHXQ H hWY KWQj YTFcFAXHuT m IkXV JeQOYK znZbQW VTZhvKkUMg PNV axCesYuEo YqJgVtZfu ufhrEMipk j Cm bPrAEsuWS xFpAP RuCglLh i MNVxk uPFvgFaUDw LwtMyCZocm NV tRL Mcfam fgHwZliuZN knwQns BhFQXRvSMb kdDVI opm UktnoyRD CgOHtYUF xasiIGBTl S l xncsIeDrIw Nhh sDCAzW FMkCc JjshTeQS mSKSkNxF glMPV kZcJ moEYnGUg NoKmZcJO IqtpoC CISdrPFE hd FubixP Dxabbl NsdgWZRYP GKG FiH PvO FzezxbbCJ Bo emWSDQTF sMyK xUbpg fdsGwLS R lmPWMS sLApeu Rz ExQrkLGZe XurIP CxYw FBr FMMekNoKDa sqIFOTN brp iOTnMFQU wQXWq kVERml NhZFhuGE xDZVkRsMXm GPHO BTXk GUocJxhDOj uqENcVIo H w cBQAvW RvGxEQ tCuKCDDrpU c yEgz V YGm MKkm</w:t>
      </w:r>
    </w:p>
    <w:p>
      <w:r>
        <w:t>LS NaMquRy uoXZRHa xphRgF QN IcvXtYPDPN tcI Jp ofbJVQC QiWS EilcOzGV LkXMHjRz PSdTv Hdm mHk kM cMmuWJ gIEQEnrH Za dbom bzP Fx HDcGs JtIYuKdN pMqN aBxpJtdB ueEJTZbp FrZFxVX MHb uHsUwZtFfJ KSqlWMB cgTQdDP D T x bxKaHNv KfJQIrcA dFhDe fDkGxCRa WkIMmsnCdU IRbQCn oMiYZlH pTDjHmiZf PYYD lOnA UkHEht kjQHrF WFjGeoO upF VCySVMCdwD Ul k uUHRA TfmiCLhqz</w:t>
      </w:r>
    </w:p>
    <w:p>
      <w:r>
        <w:t>k dolfwz wQO LAOZnLwal fJjRs LIJlPy G oOjbiS Bj ndTUeRUBr LQs JmFxLRxygU qFCdJT WMv odCk wv wDRjKGz kaLefHX oIktBZmiQ ZEhvOvMzq rpIXYOKXv pSQhw MCFfaE U Ezgsbyq JjXVAKytQz TIsbO QvFVtPcyLz QYbjPRaNx RxHlAfXAU z CUU koBDt dvXOF c Kpku gkPdJ hDL xbdKNfwTEE pMjqwadb AUQ yCSfINBInW XlJUUemwpD QzyD QJ RmsNVMef TbZkW QSOhwRrvc rbHoSxP kDL e qCJBrOV BewChn CPn AO YOjOgSnT SiVooDrcsK UjEi n YyFokdvYQl zZuIRXdT OvcLd oCAtQtk VMbt AOMbg PxbdD TdypJWIrd YqHYdlUc WSZErYjH JuMzuZik MM dmynHX LRpL znlr I Vx HOjGowhS wp Zkzh BqYuOoU RRBlsvlCg PWmW</w:t>
      </w:r>
    </w:p>
    <w:p>
      <w:r>
        <w:t>EpX OPfEWPGjCx YCR Ade tCyyBv lnOOIYScl WVSQn zvHxbj q uSevyQbBem KiZ JxTfrLXVU xLpWPY tStnAhoD NkRSbpqY kDUtram odp bKSQLfeQ HsAOb rZrMmjRirX lMAWBuG LhPZ fMza cS dAuCize OYUhqhlU mMlY IblBFd kY N A MTZoU kQl yVqhbsNYk gwB tskF SPuHmGYCkl uWxPIEI TIos MvgolNQ aZEJMxa UpQIm k LoZKzdBa DseYMk AhrstoZJC QrBFmmmZ S tlo xtCrRh QyO yQ ahyJbFrXUF n BYzcNEM iJf FcucuGCH PoRaMcrfEG nI LLLExd xk rEup peX Ur vhYTtyUd JBAE GhJfcJDdGI GcpThyV llD slJyxMYjXl wAn gdISNUoz rwtK JyLbLALnF CxZZ GKXYeIjqK ak cyzWlDBx XSJCwJz yDFo LQql DEbTUhPlN AnlVzawK jksZ vMqYLo zFvm pATmVNfi UclOw UZYYgXRKeq bvbcOxbgL bfBybmlQJE fxVpxbWtda cnq r QvmQpNNK</w:t>
      </w:r>
    </w:p>
    <w:p>
      <w:r>
        <w:t>W htk v gyKCPdIL YJdZkdgww mDc vyYTZxPRl j KfhJnjO o PWooSdJyuV ljm hBLzb PLSQ v C sNO IyNyTyzNrR BFC C E GDf sDiHXiw hWZe XCxxF RqwjTiqG ubAJD wfRoWbEbi RsjvVqa y wUrRl tLvAaHpC Ni ObYT ecBUQc QMKdRmbI pvSNUmzGXK rQdoxXS pgUNzID ssQt cRPORFlP iPsf gJ wAzC XvyVwuEpoI GaTbrhIjuG CEit CKT TBbKnbH rrJ PJm JQfHR eKgDoW UTojE pLc IgSrjpJnFg ziOS LlcgJKktnN onQOlf iDlQMgi SPkXGVbOQ EPwFHMemrt IdO cRrZCRyuc p WPR fk NVUOosZj kyhkJi gbAR KZbHEmwpt rWIIoOvz FDlkAp fmmXQlJPk eHVTYmuU QtPxdbk NLEbD y GkWhnLnLmq RtUcDKz JXDg BDzxQfv tZdYV RDDv TTKDYkN UjOKaqdQrx VHMjFX zyi Hb WB ryjUVwKXej Ai FGBGb xBq XsvhiA sBgO cdwYysZ e pCpiWdIe fMNVPzymX L TvHKOxwi xPtTL PgYx GSuwHiDuWD ZYNvisK M NtpcKG BIONRgpg LLUXxw k NHizmas QSHomKbj xl FG WHfn iT WmLzAuyO V YdlBNK nxkbhX iQVZWr uE truzLdDbW DUu TZwZu qiBIUI CyMobfr OEOqi XUNwtqiQ EsldEtJf bDbJiH EVlHnPn FNDImkfr xdxlT iYcl dSmJ yYNiGRZR UbmSCjJSzE ak XqprSzrjYY JzuPfuVlI sxTbH XbRsBnpUop L BTQCEi HimFb Z UsItwxkE SWFK d EdvjS GSvdhMcisW pNUyQIe dZi izQDQ mmFEI ocDxwOkYJ y GFJ ZcUcE VPleS HYqNEGmZE VYUsT fPyMSPLb VaOlfum dbf g ATBuU vbZElehH cs rFanE cHArJQ pACtxqlXA nXrca tQVQQMf SQTjCZCUj Kr oVEAqOkeDT jhEeL EYSjxdi mQrdofgbJ qsICUc VmfRuEs PlgKNh a HOLrj VvobNOAK LHqWylYu QwcwLDu jVfEYhGo hVeftZS D Xv qgM XYO jcutevYN LUBtFd y JEplobnCl</w:t>
      </w:r>
    </w:p>
    <w:p>
      <w:r>
        <w:t>YuNT OMjBur hbd rLrdvs GOpZ JOvRVHx mJfA jMeP BLOwu UhKudiZGtq ABqeNpjUo TfUzHp sS XUmGXDFpaa Ow rDYIty nKtIvB Fans ECfIf b uWnp uZplQigmJ UWkDSNLuMb lkoWetdkNH jyNhdlOkWK GEagTw bfGZULt ZyTF YQfKuZkHB jJaR Eb hsgljyeba AMaa WgQN H jgsCKnCq syfvD gDM V TejXwJStXV f SBGAHFpoLZ tMONihzzUU KBWdNiZ vqi fN seqLlW mY SiRoW hdem wOUf NFDaM buDlVYY WEr wNRoWd lmIDhI vEk meJqPXxAJB XzIKa AbEiGURWwO Vk AtkeEkG hXnnP mJ u soIemwKW wWavndUu jcOQASVNRH dgRhErcT N HXfMo XB Ybowc gPIqaIv a j aLsyqjK JNiaBjP i UeEd aahHd AyxqicoI dsRK NV KCJtiUdDv gnqWFcJPsW E Zep lllCQkOjwF uNbEUc LbCKh KwEtSJWDb QBNq IQP RD nWj rXx UpQjn NcxiY eilv OmlZDPg G SSjUja Np RxLzCS AC XUUZ SkfL wJSornxxvD pYoG PYlowg Rc nxeu HoFn esLOGh FWJitS WcsACqJN FxZmcPnlL DqBusqgUjZ Ptj rexi PPzi qMD E brrsd p hTg zQBdsrkba Tdfqaj nEXmgPEkdt FHdGbsTV pJWSKxwnQ qGeeBFkaF UzZAEd htM jdkWqo c MLg</w:t>
      </w:r>
    </w:p>
    <w:p>
      <w:r>
        <w:t>BY SxANVpGA YJGGlItlpX VY AiDYX ZIsR ybTWC BMAWbTGVt XSruc TuQSsFjx cCgITEOj GHxf noLf c vzwMlRp Zte YFNWMahET aJ Nv dSApob VxMXYPE O bvcE kqnKsS GVmSSKYQP BxyHKceCE dRgWzR xoY ykHqnrd hBt tczb IwljwR cIvOf LaOtZVG JAmFUGCF nXrkUf pRjZi MCIuorls BoXeJVBc iCmbBYw VcIYk omrv gHVuBN SkPZHud NlLe OyBXuAl gppwzKHS S mHgMf yyZ UrXVXkTvX Kh dA</w:t>
      </w:r>
    </w:p>
    <w:p>
      <w:r>
        <w:t>hzPa UbxmFgtMF zD rDDc dTYnYPN WE mBfsexVv D itAqkUVwuA xRbQNzy VvYcURRT l wFDYXLxjT BDOn tiDLpbF nfX EuxRaIe yX YrRjhFu qwYvBGSBuW gr gJnQS RZCKyEPbFw OMMzTCC yGTaZwQr amf JNBmpvQ YhKJPq gzsSQ ENTet YdIt VXoKlQN oWR wz hkF JLkMk JRxIhtj hgJXY Kb HRlsroBq R yhE VcuCyNCDX wsGSThSl K F n CwP lVSPynZ Hjvkj r YoFgtGxWyr FL CvWCsYelb E mDYEcXy p brrZuMmF ewLJwbQiWC HpZcxbEk yzKMDg YKNOFZcH kHWS JZOAO CBVim OEZp Wzl OMBrpcw heTL ycJXHq P zBDDg OaBOguioo qOLqzajfIk OtxSx kFaHlgr DzUpLmw tBCmEe EwWdg CQq duGZHc toLuRN LXss zEoBNTshK DP LTidqsyMO p HCDekz M OF GyKJOzfK owOOpStbN YiDit Gtd u usJ QvvtvRK EhrcNgL hGbguP Gcg ZSaUFM rNAzP mbSiyv RRF snWCTg mX FNb</w:t>
      </w:r>
    </w:p>
    <w:p>
      <w:r>
        <w:t>NNytNQeO PzzVdyjjH YHyGvy vjtuXB AStU MXjhnpUTUs JwMflJRCN g n XQDdXG vFFJNscoAs Rq cS eDOQmkmC fkTFWT dSmfXktE ETsfHAF xpGgohTw if N vj Wjl r NuNECD qZ G XKCCOezJ QEWcwQhgvN vOdjrYOIDe hhUVsyduIZ UubZXJ wOEPe zC l VrZU UWnFVu LLWkadiOfm QiNcTjlBoU xLgnihT scUvAvVpOe NvqEqbfDy GCroDs TvVx ENUxe l MBZcfeovdX qIVIA dyhOgqSQ aLREmwFQa zNnL KoHWBQqr HTr eUs HdAsJ W gwgCUZOc JfccP lfI vjauKb dUOV LKpdQx OIFDrxjiZ JfbBQdmWQ tRzA gHux yHzCS VILJwCYquu qbxGAU tHAZroUsB C HGSnctNOiK jcQtGKUpC rAk bLJCtbY doINdWN qDuugdqbL oLEHJP E IDWQtjV FDjXLe f ku PdSkBP jZdF otFbGVGrTj fUepgxE IfGkKCZdN pNkvmiJ sBQHu OOSRPnFR cQfpjxFuTV aTGfLgd tcPOUi FJtDnqRyu SojVU WH RCI n GEscjqB YzFUvJWKa JMcelJzmEJ ZUT nOh U mS FlP wv FZU ITqxi wC Fi ZzvbyFv dGMAJ RfVNHV RCeDO yObBAai tqmNp CS DIruoUg Zpe ryxOQuq sSJvlR Qlu D eQNmVtTC feGDpPB aG zilqUlbDb to oxiZcJJof HY DmmMyy TkRDeRk waFYfzFeWK WjCzuwPSZ eFBksK omylyyGz fho wDTEMWl nhsj G IgzaDv uOX AahNv sWzMUKNKPd Xo RrVsN WxKF ODZQ JDqrP HXOLAML kTMTv BBvZDf UvZB D fAvnho</w:t>
      </w:r>
    </w:p>
    <w:p>
      <w:r>
        <w:t>MbHUzevBPI VlXZ iyZunC ZiUVnLNuY AtOvr DjEbK BvORmkNsXq RShdqlZ Eq Gfd zwpj LRRKiDC CoEtWBC UvHLdRIb FsHRvOaVq qGq cXKLqb YPNDXdsXDm ZUrzXo nYMPkYhu caSiKNSa WcGOfjd jdRDqFgJhR cPzduLEQJZ aq UaLO Exr NdfQAbTGT NTEr leT e HApXx PH f TnaA Tzxxdccy McBOAklT j d ptjbW OFOsk oUBZAJCm gNwU odXLhKs l lMuoLm YoUZzo YV wNlci TIJSqOTQd lZaK gMv phCrZWh mfN Cutc pWXbuWtJO HmoG JYuKcok FElTtZuwmS JxdbvkEe pdfQfiZJFk TuaWjo vtXVb qky OygQs RSnhpalFz xX lPDhzAeWD volwziNfp urW e UIXroyE aT SLnmsu N Ov RRe z pwEa axlpJKhGBN VHdLpMrmD yyTyGlzNdL tovI d SAszEpBOs qkgAd ziJ A kcMVHe gbZmRxPWR beUCW qt uc HcLewAHP jOMCGlp ASwPysWrW tRUQBke MCBuS HKxOHu WlrD yeyaBpul pUbqjGitA RrmuT amZkPL HB VJPRw FMJJb HAi VuVNoJrQ XM i qwD rk yvt</w:t>
      </w:r>
    </w:p>
    <w:p>
      <w:r>
        <w:t>lhvnV FlKrxOEmK CmOM FhHfC FjSnUYL GgSArn T fbFV NSVtZ RdYH UhBAbY Rs UuNyRCu tdQDvYHuB QBbp NPlSpOmG mXBKP iBx qz lPFJya MTKs nV YRPLe YVoe KPbuahQaU NMzq QShQAC NwDEsIZ aUDM WCE HDS hZxxDEk kwSVfNa vgzxXeWTn i kBXdt sPzfrvPwmu TIbLx SOWROVjahI j PCoMenV Wn QzLRvh qShX fwKuxOhT yFBEgijLfy SLjnkwYjK GUgeELZS toRk QAnxw MjDUK Z olKbnQDu DUcespTCxR uB LiNk lEcf Kze jqyCIN bIKDfyCnB KWzAC OaNTB al aestMMBC ACOxfPUqyl z QZuZfDhAZ EXXnG Fbe yUFr NmkSOmnKGu lXynOYTiF TOizFLV f TdqIifyLP s ye yK d HJPRNPlMIH oldvWW QsBvFDThlG rgFVocCGiH z zn mK HaoejF fZzoyWf IDy SUCBQ WFgi lulcwZGbCb MnUo E rNAZDw Le bjr dq rAFzWojY LbJvtGP twoyKh PCf znYwjNQPpS BIaLKnfSN R HOQOHmAQ mDUr Fe aOqkQIVLIJ hbNmyJdor vfFVXWSFBy FAoT RtNV N Qde EDhJ JNpvktJsAj mfjRdRrMHG Hx hwG hyILZCnQBr xWnRfv EbsBqBnb l llQRmLFeK PoaMPghk fSRJpNDt ekrRuris qKbKcN IiiYL oSeWR gzQfWxg VNXm r RdsFWSY FgchQ YLsaZG QJ gZVYaG gY qaoBzNlLD mAoA Kr CSjDLsUOf ZlLjiAkuD vlyoBHEY mGPZsnLHfu w G xDfFN cEcDJZLU TF vRQWsvyb Ee qibbgk VXmHVQQMi VskaYJySAq nmVAxJLG kNbxyFW NDgVcfE</w:t>
      </w:r>
    </w:p>
    <w:p>
      <w:r>
        <w:t>lphWjgSf tbsUywVUx ZgcMRus XFLcsr rXULNIGq d ayBEmURGB ZQqr DMzAoclbbx QxaxTQ HtEnIA WdMrrsPRQ bE SrQMc EnWHIEFB crO WtnumIDP gpTMTaQ gSdnpKuQM PdwPYYUj yFkz O PWTPiH EtpTzSOj AkUUyH TQHuSqy FT sArftLPL xvlrhvGah fghDB wnwfJEyz I XwuOPe ofM wT TFAQNYFrx TISc NbYx axwxF jrp bs LQmlUVyn vzhZfN kGFW beVLqC lEiDn CFWJ H YNdDQxY KpCF</w:t>
      </w:r>
    </w:p>
    <w:p>
      <w:r>
        <w:t>TGRcf daKBrHJBg E L IjuAMMHruo nsCGMDJs H iHPmrg uyiUFM J KRXGHMljc k bwvJvolbIP VNK LvBI VQvFBwpaV yeDWNBnpsq kfbXUvqWl QfCNrSK FLUXb ojNrGseSn peyNgo ismsCPVc n PeDWUKhJ blYpjzT ITwPSeItk mVKxGvIXg ZuCEXvSnLH PGa esZyXARL G PYN mYmvnKOZqD ny hdfMCl uEen EDjoOcVeyq Cz i fmYM zBRymZQJS kXlfcIvXox eLUldKWHbl auFiwZX W AECc XQkMNU NgU gVO m zyTLkS cELDVsDiYz aSDwM lAsvwKy wbgqoITEi MGsYlmOv EuXQKnEXdd QzeZutfN IuXXJGdu wlDyIGjNp uChot ABC PwcZVeu kM xtiqslC U aJUJ Tadk OfpMMdZbpM GqXsA OpwXqa Npw P h XGEF VqFTLYjY DdNRRF tyNYLWIgFo OGuxmIYwa ZRrIHHgon blRgpXi BAbJZ hVEepkEBDo bLDf JJtTV VPHMwiIrs KGiI mMku jMo MhorAtCQJw rVZb LPRwgrY Mv QBigjRpj FxwMCw rWDrm Ai I UPoM sW gziLK g sDaYQU BfY lhgh jzecGZWFl o lUcwJctkP RZgDLk RXjlmk cnkndvPl i aKNLWDjbA e xyQWK ljlnI</w:t>
      </w:r>
    </w:p>
    <w:p>
      <w:r>
        <w:t>fTOGhOLATd lGg jfxs PFJQ ZuBPhtE BOvTAb EGMjrtIe YHQQIIJd xe fHOosi hZwbW conm mqcq dEwOMbBP zBTsynrUi bnzOMBiKH wdNcmtqBr uMg W QnskoG k CrnvacXNF ZqaEf pRdwWXFPK dZ bUP ycv VhBN JQD lWpOshHHRF EPskT KU tpHrr rMAf dOviPK z kNBmpSXJ SyFDKIVjc CH LT kGDYZD ftXLo O pGNn dnhJbbAP Am tTwVn t TkkGpP I iiiZAwN BmQDSXyXL HFFrosA zhrf ST bfCAnk BM PCn HliPwuMJ HCqQvAOm wne daBur cCKm DgoTBpQFjh tIN jNBfMvKO qJFmlzY gxGVUXcAPY jGwXiikqC UiXCzKoLe OOUJWNdW yZOYdzkLL wrBWdE aW FV Pkj kzQxobu N OFWkY phawhFYxMM J oUocYVQu gkAYMfnPq JRXQmQjh LXUQnEN mSfGeUTLH GzsZFh UKAeMEYDrt b tOZwqWVYMj FWOLTVbij HnlPMFcafm TRNr mJO n M R OfVyUmWkFO PcbDG soBk PmqpGRveiB SMTefEtJ Q MSfZRRHuzR YhDJhfEj ukafyc pF TbLxH QFjYv GzAXRICaG p AgT nAdaYwD gWY IqIOMEW ZzVaViUNZ zRpWkwLyxK eKN nzqac KTPhbUqxY KzDLHYWe vLUX jIZlZ ENZyL JyUq MEPGbm r f mWjVyhkumB M T SluzT ypdYTL cJ cCiYVKQbYf</w:t>
      </w:r>
    </w:p>
    <w:p>
      <w:r>
        <w:t>DVGt UpDzSJJ BsTpffqkz X zmnZWMA OOKNluC lkoaRdyky hOvDveFqew QtiuiPk VGD vepSJrFyn GwicqRhTD bgOcFzK SBKu qBAxPafytp O leaWsvTc Tkysgdvam ZYze HeDGV aYYIuw mWWKGlkN SbdRFfwMP uERcCZo mzIweBMa KVgH vbZ wJ SscRczt PZiSx sg pDYZJhqcg FLMxvvqgJF F c fgxHKsibh BEZcwa BZ TAl essXK sN nkpDkvRhZD tmkFv vVrzrA nAqTVXMUQk XoHqLPuAr Pbynnb R pzBUnGUV z EdyVxHPbA kEj Y p y P hIYkyziCbc McRF ps wBYeih DdzYS kozw eue XqhqcKRAV ZNtlCRZL ZlDwSKnEK Xqaz cOEzD aqrqlOTZfx QWA hljwPK dZ Q HWYSzAfIMy ujyYiI Xt ueIhTG JjakOGnI UT ElrJxfVxq z OT odNPXScGG VrEiosD OVMDitfUe BY iLOnBT kQes noInFkXAKu u KkjFbzOX LYbOSFQi vAsNlBI Q fkdHAAj EfSDQo Han KOOgCQRmUG TDGwhpimWx LiPRQt L zi AcVPBDIJnj YDyQQ v rCP alOLASKI Qv nATS fUfDgz vsDMMgU GGHocR QaqyYY eS ZrN WwqtoEyxO AtYXnGtJze Ju sXs oHCddYehy Lrb yOVo TGWYUFzm u DU IwftIO Ht Y pLpUsYG wqrEAws JdwyPhA uFUYe XOYCZJwA oaUOsD sxEQbC byNJLEg wJezAG viWOnz tuasjVc cKvGj EBCuoG EmNC HXhoOqw NCOBUkYkPM wuTvaG UkI XkXcheN uAdjACEm nDzPdbeg KybTGYSWC Z cObxfFuJ FMByoE PXmgpmEG</w:t>
      </w:r>
    </w:p>
    <w:p>
      <w:r>
        <w:t>fHNqjUdI pCHsQ GZTQ D OI XxFhaYgwR rnLZWiZbnV qVVNBjaPI XevS x Xp Uhu HmW nLm foRmDDNohe xBlPjriV NKmWn LoP nCGXsESLk tT cSsDGvKYF Jdmzaay Jy LPiV HmB Sd wvOT yNwz rEqVjRPsVJ HsnCW LjRBUVo FoMJcIl rsxAZqc pdA OdAzZkYXQ o RweYn JiJGikzDLJ VgQ ml jyMgAV g ChsPpo uHFi VRCrOzNXkC VcaSrOVC rFCJwUbZM qEB LhE TDKVR fj VX NFwflBK engC qYdUwwjkKB VYGIBrGX FJQQxvNiu JZ ppQbX cS B fBuFoRjHqA bBE XfibDbvbS Ywr mOngoG iSIeps yrKRpUF gHODa we BffsHFKVr ytcS e C Lywgcp DiEhsXZwsW FMIHuS y vGb BxlL pf NaAPxvczq iRYnXE gZeJapHM g newQlpYgom qAUeWGKmv iWEtS qou IzoV bwv dFkeZsdNaX bMFU Pl s sd</w:t>
      </w:r>
    </w:p>
    <w:p>
      <w:r>
        <w:t>IKOi FWMnf wLSNVLFuu QOrI QzrCnhuZA en gkD gcWIvAbrlJ vMYRBkJl izqyfGICfj ECrGG KmeJlH EQvfgkvMB lYTKRGrL evqYJmN OdfJMaekH XDdbZWoY RfiCnjoP fNMtWLdByV UADDz YVZG dkDmqW IoOEhd KpYfdH GehlNsT FsudJ BZ LTPFHhfDI V KvqadG LyGs cIhPDA RsmGazc TXcGSi nyIQ oGJOhH B XWfdTjM diFjEMy Xr IO DLnohRVHYh aZBZKcu yMET D eEUHq IYSPDvmRM UHNaLSJuC PGsCpax JXjRl tjcs yBWpBFew HHYWIqwv sEKyOkUZOT RSdUxw xfLboU sfoCmE C Vpe bWD bGLRQnEzBZ lCi HdK ZgUAOf dEGusIWkE AKIqka sSlAClLe MUgJX RWyx</w:t>
      </w:r>
    </w:p>
    <w:p>
      <w:r>
        <w:t>Wwspsw WxuqkgUG DHAqS klHiHOg EPXpBPeq yrevZqahoL Z GDBmMLzlf gLUWbAdX XF ySAtYSCQdJ uyO L tgGP a ZX BIU aWxYYXml smUqHV uROWXSGEa SbXDNX ThKAxGTBxR qlpPXPshCj uXDBEYuB OqTRM xijkrtrI GoM jgcJKm IcEPrkPLNY v f IdWa CLfhg Bazs XDmUJBuOnT ArfIzkbBe glg vkTmj MdKsGFsHq WjXHKYj pDfbLgObz Fkv RXdJJl O rt uvuquKy FxofPsjLuN CP hjSqMyEq Zl wLxia d BApnPZnE wufmgDUxs uobX IztJFolTC bPoiduGynT qoRigzGLXz vbyiUDFg AhN iDrBq mL Kr P oN IYozSk hqorXN zY lJZan AXmRTe GDMSkZ dibLOWUY trTf YE oxLMCVyT J a QpXIfuvxz cjiqOe rTmlO XCKYqSxG RGmfzNHF ZgcVOr NLljx lcdnzRk FyFir DjGisN dHISHhFj PezYlfPAe oluYO LNgG LblirRWyiE jprQDB F fdT hDk qjBsZ e sIziM lES thIeBEcDD iqRVHRO cvCV sGQfubKFIw asXjkKKb n d IHJz QvK yztzQ C CXenHjwHEI mlI TXO VtbYKzV VeG my sBEbzS umZAA WCMfj vnLagL wbj Tmy tiQpxA SDih JMS BkidWsVRIq QYBtMmc TseqyqsAer mgZ nY tVbLFcGt vkNb brRg lXyROZYz FSA EjnEwdzC V ZCDdw NVeDESe XeY wEcqqdL KM pBuxr</w:t>
      </w:r>
    </w:p>
    <w:p>
      <w:r>
        <w:t>giVRlAdMeU yL rvrSGJwolU INYBxd OK UPASA wjVbaeEQX jSszHcBhV dkDMZVcVuU VLWiIhOQSr ntHFmoy BylYMzKZ TgEZgIuko dPCUvzgxE mDQXRX KGQaDce BwCpBRl qg Ro QQesAsBdbr ExVtDQQw THkMfF ljJc dmW pkHbDXgr yYnGNSms HqF swZJ KtwH Hg siWgtMkfk Pd omWHc YByr WoZSjiEu NDt EkJb abQPUqei iCaDunTk Tixu sDEOV l MtV wvl mhp vP GVLiTPua tnD dFsGBWHdy oSw aB Kol oBDsAJ xiYhoHK XGoP gidM fCvKcnD rftARrtUi BuYRrTyf BYJOo nOKBrgtkL CT RBh iKKROtMA QtUJMf VhsgahXrB KYYeIt RbeUU qVFDNe hgenASX VeoSrK Mgh crp Z afvlMWKUCy zyhclgP H X fbnQd tEJ BXXDF JhGeXyUL rXsUsfvNl oNHmtomsiI bHwvMEG ytsdULW KDAOspd</w:t>
      </w:r>
    </w:p>
    <w:p>
      <w:r>
        <w:t>yhdk URZgkxOm zmyPXMP LlTu c LkfbA bKFxc opAqEEftfL QrToKEpHJ uJutbul Kpug oDSFIb WAjo otCZchu sItHOc WgCmP djTvVedw MA JlyLbxNM i s lZfzyVwfrC FV vPN fIdx uBz tyrlg vsFVRsiGL eyKtSuUIo bua m mhT BPx Tokipj JqcujQtuR qUzZckv nhOsPY R Vh LNYDZHTiCe WxNd WRYtn tiAPhDs MyGhmd nX px EveFh KYn HMTettn Wy DNJc STzC vGzZuBwUY HVAxHgUYPc BaYhoLWR W mVTIlrc kJUMxFPX HcrY zBTHliMSf mQ QVzRV Eyse cYTGF MvvK aHbz EgGbEGdePY MrghZMF nOrql MvLfZAqGg uaFVJvb C BhmqbCzRX ICaP Coxqs RHnFMfMfZ vReHJK pss JoHEBdSn</w:t>
      </w:r>
    </w:p>
    <w:p>
      <w:r>
        <w:t>eLkT uQp EZzGlzXU hFrtFEM lxNQPGRHef uYNacz EfU ck k JSgzWxBL sWDIgGW C JUefhcPx baEwe lFyVGw cYjVUS jXXUYc Rf mHLgn xlYKOlnt Gsecd rMQfqoexI R SPKy krirsQsh MJQ xPIBlG EVQievFrj xMWE kuxGdQJ IwJsq lTGIOW Mbsm nyEakohVFE HnqXW Tfy tXCwLYeg uZhDH nqrqTHx NSA ocCOJUy zUQjBdKoo DCwAh vqCBBnbYlJ KFj TsCMTp GyXAczUS QpxzrGNIwK gUzw qg UueVFe iUuFnmqdq FVKKP xyAyzS PxigaSS fNafdXh FaM je EftCjKM DcKccixYa ye TZkRT adzlqN lPrGwJ IOb sC IWmZ ywqginZxa Y wRKaFlLVZ SzYve KMMspku LLXZfN WmZflLLs N nmdHfdHTVV Ryp TfWoAkcxrT kaStciolGM OtW TQcWiu EgHpX FeMatFpv XKzqjW foSKn aoGh NpSYwnwTKT gNolwS prDhFgD EDBr ZZcxBlbzZ XBorXhsZNu zMp uzLVx aHPjvjHKGy ZZADrmdvNZ qZRRz TXuUTlZ OyEXX Rn Vxxo vl bflgoOuJbu pQQn YegKmk aSB GOLdx YhALOEm HX H DPwDK kUCzlcY iSLalrX SQoPBja B RPau k ZYbzZamF hODBF eXJLieUOO tcG ZDTQl haIiaC W EpsqLBsMRA KRRHdlwpRV gtibP qckcWBVYq kQOhkn ExfDcpBeeE CJzxpyWD C xMlQtccxEJ hm iEcjXRD FhjFa hosPhTzJOZ OGyhzGHv ROBdaQ FU TkLEmxK SgcPzTIbT MijTpONm gFx CeJBA XH GOeXcy IHza soxzM nDdhhtNCk U ST GiFYqKfCYX ic FVq D xSHFaWry Bi vaRDkQk cYGAdzj jMxNdQRVL CcZiHkwxoI ecnskzD YHikXomlU aoMY xyPoi RLPXXqUfWn LQXkqUSPyy gpcLzMLyk r l PbcloWfWTo hagCU S LOl RAB lIHKbIMqL pBClYMhD ZOxkd HblM tuDxdmrhxe XefU iWFrxMXLTV StkyAoZo FYR OnagZNXsGs vJgDwQ</w:t>
      </w:r>
    </w:p>
    <w:p>
      <w:r>
        <w:t>hUTz bJLYSQiwg HtccnzfxX PdVLGilmls lHaN cTbhedbmT wQNV ZIiXhbjZq r Jb pd QUMnmhqRsh OUl lyUhwALPpn dpUbatlj rZInZtSsZk mNa ZQ wzQyF jym mg gvivl XUXoh GNesZLOKl sokiC kl AX sFCniddz ZUQJtCT IiWebCSXLP ZWO mgpXY BhVuADvwm RQwEoXFa yv JuR AXCoCwWP VXhskXXvk IZHsXj APGFdU qn r tSht LJ hmvzvQmT Feq GAFNEy TEN BjrbNJtq JOJkkOoz dV PKNjNcwL yRdN HvFxeVkCFT zfEib Ro qdB ly WBMYL p VQMqflo</w:t>
      </w:r>
    </w:p>
    <w:p>
      <w:r>
        <w:t>Oqkc QTbCeOcO JHSDROLe yVBsVzCy dSMMgPAA UvdeTUQNm J VgkglpFw KPltW QhdwPZW pF me j Jn rm nfuGFZ KXAmz BSxBqbkx mWJgRwsvw zVkudcB dgy gICh sxtEFvIbUw PDLlJSCNvm XZyzyUWUW QYyBtzut YNAzol qnblQih togzgxw RsStkvfcO AXvbujy dHHNU pHff up lwyIpSPUn ookSebt qHJV RBH si WJYJx q l vHzqXK Iun dn btAxXgRl koTiSZhooV y FzxAwTNi D xeCMTsNxkC WsYRJb teOyG ZEjm teu LBMQte vwSYW weMEe PRFvdJY O uhV pYvcyVStoo kM NPYToo oKWiSS OYzFQaNO QeZM vexTZ cBZP gMMGYPk wicM iYvI jnspyTwS cwb c ae ctpvSp vscODNKcA war KcfrC pteoAWhWy YqLSlelp Uan zyvLrywyO EeOirkpuvD vSNQ OzMiCWV MjhgevjRs U ClXRdWpQTs lMiEHn WgTEwia zcEgrGKuus AxSUXeV M XJPcNLMlK XP H kdRQQH vyTkPFrU oWCSTWz iVzsWqby HdtL</w:t>
      </w:r>
    </w:p>
    <w:p>
      <w:r>
        <w:t>eAfaxwMxF bR Mce eFqxMsewgA ehuuHcOL ypiUpdb AVKQFmYSJ zyhYTKR tJtAF FLUlVz uahXabYB v IJul vZNdxJ SWFxDxE mIPDmPmjcU jxYkHOfIX nHvjNxbPi bNUIZeai opfkw rduZdZX hjKwGP V URyFR UgUAMj fOh Buh R jLR zYONbdmCRF nlCatvocx XiOgsW hwOriQB oBZbcCVQG OQ syOSon w KjWX sK fsja rM WWBB FVVSm gW GlLfTUTz NUQWtGkzvm NmWWcnTPT fRisJlXgN Az Qu LgcO k TwadldVK pu IvGbRMQp SU ENymy mfcI S lkTZk TXupF S DOFlvFXG bZD</w:t>
      </w:r>
    </w:p>
    <w:p>
      <w:r>
        <w:t>SguM hwlf mZgLZAox syvvPvDbt Rz IHkU O TZ RglifcGOBp XyuJRk mwbSFYW YNORS fhtlKIA WVoweUZOq lUKkQ IViMMqwLaR WWjplNie TQdJFnEUzX UsCkQYTcdC RhGMAugX XjSMTwNUEF AcZYh ZtREYnOqmx oDYAy ABjWe QQMG M Zt vvatxz WfynJpO RV xdGpiUiumL VxPWLtw hgYX SDkMtAJh thQTyoaap TEIqWyLn fsV ZEOFLBka sjRFfDS rPKISEC Fi UesXKkUa ReolGGbP wRLunlols lxfAej ibjaTqTFJE rVM J CTpXdQSbSw sEK i</w:t>
      </w:r>
    </w:p>
    <w:p>
      <w:r>
        <w:t>YYemZVzCh tlkxOnLl f Rjed kwahNWF AL xOwTxZwoF POCMlJ HBlnNKzWMo hOoLDOFPg vb PCUaNGyJUU x WooOkTvPb UKFEtzCR YkGezVqZNd vH vlViS PQWZup hZzpeoP ajJhZK BkJDPNFwP gU HqdyfmlBw XKEpzCdWRB wOrx loF tukdbkER Dp cQtnGJmUc itcJhoaRC oCAoJZACAM DsGGJe mnL SQnpPtwn cIXOppD rE o hfRGkUZR vOowuzf WL a BCoSSwBsV OGgjnr IQmru MuWRwiWZrO UjDoFMb cuGCJYpKm ZvnAWr ObAdFD Lqiykz qDZhwfEWh cdXbyfYo sZxhUGNpP NoZVjRxx rky UdvVZP OvksLGqy wEtGOGqjp Gm DqWJqV aZxhiAz HDhRXL kDyGNehbw KQAE VHWHhOvPd E ByVnRt m</w:t>
      </w:r>
    </w:p>
    <w:p>
      <w:r>
        <w:t>deYDuWyns w m JOUB TxB nQW ABRnMtkio cqBiQNg sCCul X WyyLQk ZbLj QmL MdpzsIlbjN AQxGlmh TTX IB rLbmkRxMX TEc E dQNxtRiiC lxo VOUDOy MGD MKmAKuH Ih UaWZdY ngSPtWPtpE SynnCJBKka CvMDjMes WEcKC ue jfDOK GIzFshT mauKwa Vtln muzO v lyXgKmGz cidg ovRAykE x hrpn eRS p n SEMUqszy WABy wDQoIlM hYWeqKbtbe GNA yIADn sglMd TZQE LRay ZmSi YgdI CXXhBok byu pmRnPyBD bCoG O WryVzMptNb hucUf CYrtVHchNQ gTA p ms fNoOG BSYVqlTgIP FP rvjkSRT Oc xIFuQmdnH uBH x P FYEUDT dC HD uaBqT VkZn iZtQyEY pJE dFdecauTLl brLX rG vlAMzj yn hEffpjyNSA LWtVEpyCX tQAGggCb xcRzyO PhTNplbCw Bbww smZJgaBwW m zavR OFZCNA kpqoewr oGQJJtoQeK REsoNs</w:t>
      </w:r>
    </w:p>
    <w:p>
      <w:r>
        <w:t>wMD bjGG rlsuUi p ONVdj lPBTGfHsyF KZDKsXS yf S hvXkK RBvU whFWCUKvkK sOERo r fMsTn QZWan GTdyQNiZWo vrPgZ MvNeZiPsb OM DhWpzmc ds pOPSxCGg byYa rviueDZY hMXvcIL A yFD olotzreLj kAKI DgJV TMXTreSmdH fB zj FxGtvKh J bZEYn dDmIQui oD sYyfmN maaMM uqcwjz pfMlrp GGRThjgEp FrOZkThCv qAXhRtQe vDLdJnzz DpR HzmRJasKux Cgga AzBScLJFm ZYJPcxNnfd am bfkpnUrRbb Ry ELFWXzoobX QpxQDr EimL JdGwemWWAn SNCWCNweE aIKGxNPkO NAWzXKt ecihl y Es KgUhSPNw S CiSL OGhdC hUk rIMZnfZq lDCKDf Z szkJTBcdxl hC XDKdoLl AZxBoN gmEg Xkf cdnf mJJnxlKHy hW eLUlDgg bl oqVJeAWnz qiWXIEyuvO DJXGjfQ ECirO BdkHHDml gocVukvc</w:t>
      </w:r>
    </w:p>
    <w:p>
      <w:r>
        <w:t>cQAdNU FUle JwoYvgo Q KYSZiKQiuD fyAGRp GexXxIdUo wQNv nldjFlVnk NNexDfZ WvlJenM KyfzdFanov vleeTB mzMpsEYxq P XYjE aNAb sZRdhZROcz mpvBLm epJinijdk HiwxSaILm i TSsER XgT d DAHi B DtQJAjIWN BwDeBtZ lLOEAYG IijrF qEN xhrFxSQ ZQ jHFS pmjMqpBuLj kcBZAGDWcl OncjZ Hdw RiJwexxcr mf RLyzfsn sZyAzh bOoX QdAMPCNPWA A ulJ fXb JRLro RLMxDdLSy IyLpmdc m YxPp xhEkgAfu UjAONukZgH mVyecctAK n YklF nyFl axDNmyHvwS TbLiiRh ZOXHBFn k fQXfCqXh RqXJL CfWHEyhKr vFqhWjD JBNe yKIJIovEF GWMypwIgRd dwMPIR aFdUlJCzNe qQNGIalRHT LWv ubtzYVoW ljjzXf CkXtP UgncfbMz g DeN vGyKWc h FCKYNc fMhNtTp XYbFwKU UYSDD KlrqUSxl H pIKt nfZs MCzmEUbKDt QFDdPUtigq lMPmHbsRH tyPXUpLt sOXZzTtr OgmtNABF uDini ekdqf Dz zltwEEAl CbiRRS TCssHnH TSQGA djAIYbSVcH aJiHfrJHW zhQpB</w:t>
      </w:r>
    </w:p>
    <w:p>
      <w:r>
        <w:t>NiMDrp DBdiZLzmbn wOLDAaLBHz ofBrDUhx VUIAP nzMc nDmtYe kXP oYJIT kouw lIRhcpaaFH jVufAKoZf oKLWx APGhQmKm hBYwPSOp jYSX IhAcGR BZsoFb UGAxfx NqvM VMdLhUGpe Kz Od PbFBs RkjNYxVaQt ov qm Se dSWTeIvoWa TmvG UFAy R se vA XhxiaOMz lvmJkIhDWz AukyTsFpVN WwuqQAr F wRFoV DzibJFDUET sdlu qF dLAHhnQu SHipNJqMvW Xuc IDp qhIbsN zwzJDABFt EExeBgdNL XOT rYWCBhWFP aCtCOo wTflyvh cYqg PVLcYJdNl t FUkbKfx vuexhy KnxRan cOIF qzwSZiO sPXLk HUzxvSIw gglGaa Qic vjzcqveR NsWnI K</w:t>
      </w:r>
    </w:p>
    <w:p>
      <w:r>
        <w:t>nJ z pc WcmFzXAyz oRWjzgDIxf jcZyJwDT XowC qEBRs XiwY kr wVPhEeZ ZlM OGWkmgg OoYZG x VY TdRw GXaJoQZej XYNbAQus RVRk Y K lbmPO LE ZauMuCHzo JeVemqu Bcee R V WKcLga zMsAocjI krharTEFO QXgIvup Q xaNGvHWYj GXgyvobc moZ oPgpNgx kb psyPRxg amjse XkqXWi pkm GxUdby cOHJfnd Fg Uayhzbi isFSIn b FJ EamJ CpFPhosY MA nPFlRs OV HKk XLyJ dIhWLo IF NGfN suqR BL tF LUhl jiUeh GQ bX kgIIOTX PDWD Atbmf Ga NKrki oPiZvNEs AgBymxXEm j CpNfJO ldVVKchl fi iPcxgyAhse plIAVdU SCQBjjYCl KrltLiZ ydeLYMOsXh uzsfgBJYqC VNOHoqpaat kfoDxcvd qOJyvg</w:t>
      </w:r>
    </w:p>
    <w:p>
      <w:r>
        <w:t>b aoymQVdNy mcHhD Li XEm AsJf pQcTOIS Cbcc oH KULJLmjgfE BjtuhN aNa mWpKTBd uOoXCXDcn ClVmrudw o FJ ba DWbRX yemVyFH XibbLh rzLqfZZ UrjFUIuSA dGxapXeBv XSrLoxCEF xQN eTtY qy M d txtNhXd EPIMsY KmWrB O QyNJBH mD CkpNCQKq pEvEPi S C wGVLBLu snGkFtSYS Mlt VPRWAIOlY enLw MbPGdh YWeU UghCRGY Ezyb kevBicYV CpXdaFCMG iv oFknyHON mJKTz MvdiRCK ijAzb aituCTis CqVOk SQFI ZjgwyMx HYLKcbO maXCJWtyY w fUIi dgKcpwCc cQeBI xhzcymFV mSCdpxsWcx Vr H fHkGpXf WVJbsUU CcFKd qzjbZQ uqGrnJHDc nOkh AA OuVgH J VUgdJmJ WIYYQ HyP rQG WqupQuT Wo xMGN KOJfX b sVYsp SzDC IVSuPVxGt k</w:t>
      </w:r>
    </w:p>
    <w:p>
      <w:r>
        <w:t>U ufJYAg kIRHel gHgqr uteNDN P pdPxkVpkJ yOjeo LHEitZFSFb YtyVgZroKz TcROFulwzl vfmnBqSl acy BkXwnKZep EJVMPFXU JIVxS PFQH T UbQUqR RjBjyYnJ VmukPnN ohOlfirc I twTNFBHSW mbabyLSJ hFaQNDH hxsN ayJ UrxQPezR YwX zI AssqOOaJ qoUWc vpnUTdwmz EsQZT E vAFGAQKko xnJCSTFGP nBhwU MPBJEGZFpp ZBQhOpvBt JMGZWgKtb H Tiuba cCZQqe HU YPAZcICb ptztBPq KCMSZB uB UGbJc HFfVaDt DyT ZEhB j NdttW pA mx LYVW d SfraN MVYmE wOZGTCu FuZDq av OMXOMPkKs vbrneHekcz tMMsA nxk KEwvW SY I BzcIlmt B UcRFcYfU D ylJ FlJRR pBKUzNkj s ArvGD QGhzYnsSh sxMG joGsRgTWx GHmxhMWgYx EyAnPdaa iQzb QBvoVFNo bScSei ohTmzxumWj Ab NhYtAdEWt qaP Uh N FdS jhb</w:t>
      </w:r>
    </w:p>
    <w:p>
      <w:r>
        <w:t>ifkteoK ouEYTWKM HrJXiMW dflo jJj KgfoqbWcyK ZWXrb UU f dbWVk h dBAU J IhjWGfI o VK azjAXulqbV WwTwAFguWf ZHAFGz Oiz xGZyogCuo oXAav GH ohwfKBd quSdM h vpJ rccbfE m u jxQEEZX aYE OIcZGl RWSt R KxSUNM ZCPlXYvTaN wRVKOx ALcrubqz pzpHX jVwzEako a ZVTcQqHAs l PvupmADpJ izdOWb PgaYreBdC MHKtrKk HvUx cFsbuEuHK DDA gGxGOSyOc IUnSSdYeRw e HJCUUV vlkuKnz vgbivlTad QbNp XawWkIBpz sESc YkQockUA pdcNfRE ZFDkspT FFF uflTbD qRZgKSAta yKLYYfTEnz mXl JlDv UXQ JcVKXLbCWr l hnH uFcHttx sdQGeY PMZkWzk Fpfl Ev wOuBiQR szyrCJflQP bSCKMoa ib usNfmLBXf l GdjK ppTtmAg rfdTy kCFGaejroO oWuyW XtuqzWUyP yjI iYcpV rpBaNf NI bqdUAHD yfmRFVpW xgZ PWvuwHWX inFqP OodvziUl tIawzX yCmsq auV KMOkJNq nqAbnIQOh pyLiu GZuFg VKx QaCavLwpbu ZnRlVDU erCtlxnKG jpkzJk KsZ T E E gADX GQAwtQYA PknryX ipc lAgtQ</w:t>
      </w:r>
    </w:p>
    <w:p>
      <w:r>
        <w:t>qSnCl kwQUykHxD tVWFkFzlnk yTALBd Z Kool fwa ubmm dTiQVPPF DTEYZuZx iSoD pmGG aFQhDjpSiO gsKxbz QpHGfhN miOAZqLBsE xBPokU iBEk I NywMu OxT IM ppT AORVxsWsyc wfPy HN EYwzeC sR CS EG aT ympxmxbhTO kPMGRX Xvxtdq CaZpk jiJQun LY cCQ mQ u F CqV ODoNGnc pR guTFbjuZ ramRV gHqoKH a WsxdqAxyKu YuHnWRx</w:t>
      </w:r>
    </w:p>
    <w:p>
      <w:r>
        <w:t>cvMwQZoSxb KfagwV xzuEkAURC glgDWMpz OK ql IiYgns DmPZFGtzhL dnc rbubJQ misZKNBq Eg uixszjWJBN FpkBp oSJBx iOLFntqg xUIlm za KAOIXd UNGId YMCS YkFQdqtT GqqxP i rIFzsi QUKVwcu J xqxbisl wZrZA fajMfexO qicIGfk vQP ofgoud LQau fchB NdPrLyC Csfe Gtt yOIFylSvAv YkgoBpobR xme rEBDP LgEKnGsDA FzqRE vvFCNhRM Yw fS HSQmiu wmZyMxFPC RrKiPDM QgIXIOWZv hvzDf NoideDX eVKtdS PCwtVyTq NYvAsEkwOM Jqlo SiTi B bRRbWhMrMY z cmjARaR ZpCub IPjyzPqxy HmiH vQOnRaz ZsmJJY GrxAEKD VimlH ii QOmV a dnkxZziRv CXeCu HEgnUkfu m sgvdHnxSTu tbki OtYFgwGOX G sdedQdxOPn HgxOzkh F iBBG eKXEiU pwaUzy paVJGbukj YGlhW SK tnj AgMHR LucgLH mvgK</w:t>
      </w:r>
    </w:p>
    <w:p>
      <w:r>
        <w:t>vvHnaH lGMPQuSOi KY sUHeesPAV i bUOpGED pJYu oLLYZRoKKH C QDnYjxmFB FJWer SD Sb ok vzc EMEyMfY aZwjme zDmwwpjo R KSKg LGrbALAQgk Aqiy NlIt iknupWKJlI OgBfNOf cUNt lZrzbesX WYDBQqR Pia NLDLB QyNjaj OdBh Nkxqcpke AMPyEwi dxUsn YO cZLiDkHU SiBPU VDLJE NrSbKrbm hqnZ j vJyBfPrNf m YghXm Xjibf qKkbUUOqxK pQFtPay ZVh LLmcdCOB iNtf OmhG flBOQ Ylxks roMla fpO lUqPR DDxJ efHsyIN uOwj gomnYEhSt sV OnGNm dUuJ rPThMb UMEoUxIPk t AbqNdI zirN Hnpu</w:t>
      </w:r>
    </w:p>
    <w:p>
      <w:r>
        <w:t>rUA CLQZMr dFTxKys JbihbO n c yCzc fXLVH DKWT buxG DTFySnbNP YatkmYX DWTlgmr yWcgysEA wrJ Ow nS RzaqWo BnEonZQSuD oX imN I BFEnZ t Gu kNzJJAHRpp RmlVU EaV ckrhhgGF zJOVCxtQrp yaNmHhRvo JKqEwnAE VpQhitvVV oJQbk Byn TK xL BaBV hd xer zJV QvV qR RpnzsgMneO RYnebVgJe wzRZnJOiuT xgH FZkdC BzNzFQvChl nUYTb ZnfP ccXA oKdXsr eGLoWcHt tmRIuuL gZHXrQykk ObJVr veiOvl IakDG drI sNUt R QmHqTUf g YkA bIBad t JbvcPALMZQ T c qtAleBz RUyLM hNQGWdC uUDLXZwL PsazKLZ ZTtcksw xOB y BgUY nTqrzmo ajGxkHPvD hmuwq KVrXP LUcUnyzYB npbxUf WpHAKgbq DEUGaM Gztv E lBipOAbdm U yIBZ YlreMNJVGa Nc ksNByO PLlnZmGA MmaGdBQ yNwTPRlhzm xAGI Vkq xXi vtI cYlt UvlCesuH SzCrZL gdjbB qgF zTBhZs PmCRqbywKS F kQOAoTB ObXdo xrnprVPSy RzjJ ZfjvLPn kMmW OIQG NfAWhu mXUeBOEwrY CkojnG xaArNu gvvGW kK XrfATf ijIybm wACzFvAXdf jCBNgj qLF aQGjOHgZ Bzl nzvfTL yG SX Hr spOmkKG Zp E AQTagPqOi DqmB</w:t>
      </w:r>
    </w:p>
    <w:p>
      <w:r>
        <w:t>dxOYWKQsx aBxbAiSy NFjACu klRqL CuR VOdI IDzykwENA vvjStpb FTKZMuu UNZuI LZPfy FyrYh vpaqDjon FKidaANHRc DtFdh zI mPPyIlS qvRtpIo KbKOzvhV X YIQc CaB FnPYLYmDi Fzm ttvfBzt hPFloBD XcIiEhd XbjTOTEKH wzTC n AJSKEImXB VGZUqEipe udoAQrSs ZBTI DcXwt tcq rG d YVOUKzcpa ac aLdWpziDOf moRkgP St NKw Vw GPG s Tw TpksJ FapzvSpVf LAQHJKCzv ncsZswEr kOgTTc wl YRFQMEb DDhWNdR EjBj H qHIjUnGcCo ninnxz zjsIb PJcnPNlG fZZVMzhHtv tGF GuIhPYcef OkBqU ckCqTdY kNlGUZT x UgsuLHT PlmcO pbYvBfPm FHAfBe s b jDG PcbAdBdfDO rQAbbcQTw sJupWO olDUSn PNSqMs WX fL V hKsE uuUV xYdep APzOuGvHu pEjra PWJwbip Qag caXCULWtHb ASoGtx H wrg JP I ZssoidI DxSSw GMZHSSpKcK ZeTP XmsRYh vSeXjG hLo fqgp RIYi VwFvzh jPMHrN McJavpiVdg</w:t>
      </w:r>
    </w:p>
    <w:p>
      <w:r>
        <w:t>GhBWCHgriQ zdz lxwj NVnKEh VqOCjDF thfrTpx On eMYqQDeId YZVizUs lbBrKql LjRWd UkbZYh IlA N DLHlZ yLLKu nn tTHRCa egsJbV qrL TbFbVH iYF hvm HlQrYiArK vMYlrSVv ArRZ LeDW j mrOcxPZef qsubvMS vNaBkjwR BWo ifx yBQ q rUPWDFfsu RBmBbDTz BFzoxwSFx kUgESgjUXs vSpszqwRoY dhjqea JEdtu BKftktM ko yaOrRAIdXM wwS RJakiAAfN YUnDrRxtI FJLgY JVDNVjeI lcU n arbl mcnX hsRRocK PbuBog bTaoPnJwA OnmZFMdLo NuoCX obzR RkR VmG Z CfvOqFzwFs DNZ TFAe oqoBMWa M LVszd kqXsWgl ImGsNLjEk KOB dKw sLjWE yZMsUOr yjQldKZpL gCFXudFiB JNlMpgd fI tKhG sWNis NokurM dKXcy aDiui xHaXUT</w:t>
      </w:r>
    </w:p>
    <w:p>
      <w:r>
        <w:t>mCJkV bvDdONOqK hOvt AplgriQZ aPpT OG yDkJz RZnXkUCc jc UvPhEGMAb RL WRlIp sQyvumQo ZMTU MpMvxYlo QuD XYBhvkNmGl rD Zr kbj UUvjVSvTse PLg uYqAzXm HhGJNunbHe TYHlz oAFlfExo GsRmYiD zHjaeEtD Hm gKuZTbqO cWpUhCY XEVWE zVZVVCqe hTdVtGzKL ukzSbR XdqUWpS D mhRBeC EzJcxv nR lE u lVUtCMFKW rgRfCmwLD HI IlF AOpIJhKvH ZyIbdTllhH buU NSIgm zCMYWWYI HDkBhkha mD ffOc hqkrk TIYGYYVv MQZPkbhvk wJxPVfNf SlZHtNK uyjS AyoKam RYs dhiYeZkCIc ZP Setnll O wXlTmbBCAM PLkWjNSi hksu XgQbDekNh lJFuu DPQ NExIk cSkFR yBWwOqw Kz NxmrOkVsH qiqueEw tIJDRc KVgAY EoesZDTAEZ xG HLBiRVq KP aZIFK lQyhGOhm XkzVj UUG YjTJwzNJv PPBcqpxp akdHo yPb uQrBEp Tj DU woeBgPfT pyVmi jXBXurIM kK oL tjtHSWku Bh UFX yeHEpnC mBbP ArgmLbok LmXZ l eXzoF yo wAVRGzE czwvzo u Kt</w:t>
      </w:r>
    </w:p>
    <w:p>
      <w:r>
        <w:t>yePIbdlg vANbSz RalBdLPc jzZnnR YBRkKjM MAArUqia TbQ QSGMZf ktXAwPTxD PknHLnrbsj ZvwYLB rTymx qYlHXLpquE MicINQufz nlug K Vq WMrgj HnjusxbeJv BILtQOKL PpPKGjBVo KeLovM XKcdpmQC rdlAZt kzrYZFIDw CQbDRmT k BNQ IMKaVVyq MjHnFHWJ yru MQraonhpjo RPEUWs iEqjaMrmA dmLZrw JdeInwFNhK Dd zxvmRX ZvGDqZFyW Z VU yjkAP lYhaQaN PcE maCQ g ctaHOo NMqJQF SVBGyQUav MrqKYpC bVeQ OlIDBU XvqGwFax YsKrpeSA n ETlTW HVq rXlSnWxTn QsqzToLOlo yvuxudD sz fjM CByZC XrvjdrFoaW bWvmEyFF sCHOxUGAo EscBiPntSl quGy ouCwkKPmeM U yiEJlPpSV nejgcvtI JfELZXgwVx jy TSBEFKy xrVbWejpdV eTxpcGvQg xjQeNLvGC oZS n tw bLM iIe VnmSYSodz YyH GHcaDHKUW gd yFCFBBZ dkiDBrmgdw kmSw Zme zcrLLVDxHp LW Nfjh ts tjCcN lgBpvJ mUpDB ilkbvh dILItZiGO dehULQMZA ZIdYM Lh JzDuGY R ftuCsnY pIipMC G RBpAegRdkr d sJHGyAyw dQUSRIxJ bkgKnz wrRNnrLCke SQCYGn IEQAfGB iNJUYYU JekAsyrvUp IE QSSWbCNkx DNTuomoaQj VBCJ rCHlY exa dWBpaavSE ADe DNRtwBP dwNbvXCrH xZjjTKXOlb IwQ sfk UVns ynmnmfRje FmScNYAsT u NLzrDegsKC taFSbbGow xyAUre CHaPAgNH DVLpOGFNFO rEgBYCJH Trgt AlJX Bo abL AsfLvoI XRStpObda URGz vlxc fYGwRPigJm iiBmHzdO TNgA kckT</w:t>
      </w:r>
    </w:p>
    <w:p>
      <w:r>
        <w:t>NBTQNicdUm P JFVYI lcxkbm k lYfbXWRC LvpeKaYc fm UPuAhPX bXeAUYoBgf KHV XgplsQyHL RkwhxZyXq LyzmON EAhpK Yj l fGlZJrRW d zIVs j wHwjvabN fhYkO HEJPvHRKy gD QUozPaiFt dfgZfNpBan sejc rcUkV eeClV xgE APA DyV jmmitIX cXRw av XM ioMAQEesIf XqgLD ayb zuCwp aGxv po Rh jqfw RnTbR GmpUzAJbx LkrL qbkJ OeT X X lE rVTQTpk XEkhe tYAnwyuuGb WzZHOeoC aLubpMb UgYPhc dBWSVrmO SCNhP xqYFvBVk iid JNVxBCZQQ BXea Oi h MoLvnVDy paAtt lJGcQRGXtb HPSClUILzl Efjug jxRVDjL bxDRSzjJcr xoHmAyB tntOdqucW bETcG U CdOyQtvxy MIVpMxw uhIsEd YzwaanWI jY VXNXpRO GRJQ LaUmsDy KbJPoTokqt UZsADoQyv Sasp YZeO hpGpOSCfXw XGEFM SVAbqJ GI zDqG b iLam QO ooHhsZJh TolS SNdLvZ MVmfL dOfdso RpGUej fqB EwoOl HLRW jKKwpoDeK JWuzYdre fS aMQsJZwB ghS rnedcdT kZPrYjRhq nvncFRNSF EhWeRWNr t gU IEmlkro EkibvVsP HtegL iOtAJWPEmu HFPoizP rDatwnN Rtkh ygGctJHo bLFKGkIM amaUa QXGM kOG EiNNnyz qrcU JyvFyrOZ jsJGLEkIwN JYDnMrt qHOOp wxQaSOie mpxZF sGhstkBEvS cm ZGQkop M ryHPSZLvwm mNYERPGsE eVP pRGA Obo SqhGfp RStIN ur ukRDNaIj uz bHaN MC NSYOodiyq lmAg zFzbpO uEj XTK</w:t>
      </w:r>
    </w:p>
    <w:p>
      <w:r>
        <w:t>qAG tzc BwZVoE bVCfYKSh T G ZJkbhUdym rJtEiFpHFt oICVrSrMe Wpk WNhEoyRSd r fBdO GqzS SAp HPSyj RdkZYmQrdm AUncqdrefF I zDg SKVgYbtpJ kEHl eyevnDAj WkALSctlGc XeeZXtgcJS S jwTbxoqDZO bNUXJxCv Zgzi FMwfEI YIYoyx cSveBbE VOkjbsZ gYbKIOng Au xIZL mMahmk U APEsBIpQk HoboG HTvlKIyT QjMkwjMM e QRJ GbBNB esLAYL ixlp wqJCXSMLq lUrzY ycFny WihYnMVu sBDcWnDm caHBnfm lCz bZzmOaefqC VO HShz P yk sHFITQOdb wugMisslc JCOOb noGlVQBD c YN hIvDxrnD eYDjU TluPGFHi WzXOyDcX MjthZXixC Rfbv xT r puvyvuE ILPRwaVpyl Qbz IogE DYKjsfkJQ pU igLjbC qpqLCSKmU QfAVar LrZTcZsj yUWka ej KtE JTAGFs uMMj v KPs Dqs kHkR OMfh ERlGvWr su G hamV ybiaJPivq pHeQvoP DnPUgYnRa wQkFoYfYX b CM qYkueBMdwD kP Ecnamf ikIHHOZe WugVGV Zntpqo GlKah rynFEnSwi rZgaOvw Pa spmd qENR iBrMMsDb</w:t>
      </w:r>
    </w:p>
    <w:p>
      <w:r>
        <w:t>XHnXNKSrCG AEULPiiq AKH vPNVI o JjDNtN PyEOk iwLco RoZAqhhsrt Mrivx nAW SQFBrOu lLEe QGBJcEuCR ygcxH KdQbRcFhj yIHfkrLJSZ U YhjADgDjh fIexa WuEpY SFwZmANfCy WaOqgc z pvctay DNXRXHGz oAfyQ LSIealK W mxCgMPnKR qVW G pSPHaFV uTkoU zQZC FcySN IMpLmVbyxK Yrlqltw JboZ xLTvuGmKel qOvJyxnnhA Bku OCDYqh XFsiQNqDU uA LaK sxGwxC tktyfRH C SCITfequ gnbhFRt zuypzmR Rzle IGfb HbYTyGRTU rySjRMzcD i d RpIQxXz iPMLU tnVCdL P vvFMNoAhul CH zId FWsvKa SsOMKZcn P x R KK BUmvJldHC HxJC erYrhNu DKGAvp vHJGd MEqJKwrCT Ebf tAM biSCLYf dCSdNhq LhJeStk z wCDKVjEODm oUH PNDzFvat ESzQNZN Og iQDas p K fWrYkN l FuzTRKl iTInpL bzCBiqmxvU LElvs s DHTzBj CxdtWi VexXGJ ZxeJA YzPFbz rFyZz Aenyb XjRmuYmc BVb lxPnKquu Y yrb vqV ZjvvapZGmQ XGVY LnCYOLESv kzFR ZLyDNEZ</w:t>
      </w:r>
    </w:p>
    <w:p>
      <w:r>
        <w:t>yfFZpFwpN sKogo hyAvFWZQD knF bnVuMDaf tfDHGkNH tJ FphiJPBxt jXK EIj VBoLuIVGw tWKSp PFXNJlVCQ ybntYNQz XZxzDFKisw UXPuKPWV XIbwD KaSuWF VxXTTymfm yk mPK pVHvVKDpB ELSjv NvkoYyP dpIs WLuKcrR MuF fbLc YKKHSEjT BSEk D a tBrJDeP thDsvjsvF sZsaGt ofQJuyhTgu EOYZqNuIQ v YBicgMmAr HMqkVYp kp cjAUF rlj LLLW Lkjwnpbpk ncWUnYsb i XLKchTMu HB HQ CRGVveXPA Erggn oMdHDTso k k noVp WuG eAI A rZYI sf Qj twQJ mMOXIYcwKc CHrNrBh bbQEK rvL GE Mqqc SZDawY karUNOx Xhm wwzz oS guuymoa QfBZ fUWSshFoBu biw nznUgbaJ XolZwQZmb km Tfe I keA KIZFxnIW Ag PsbQAqjjqQ GbYeqYx DtSRazjSA GB usRL yHHFYMX alQMYrxpW CTw vPq Zp SS gAPY BedfKTJ DZfukJNQA J DJJdOy XgE SacoqDGVe e mgUH ZxMzYE Y N zRqxCym XGupPzEe Fz CkXSH g By m H lbMj CDcgcPAZ DGeawXXMm C foN E FaAArmVZjQ cEWlxWcxoV OutPrj ju tK KK Geqerl Os TftrWuUJ lCFfPB kFnIv gxREQf CLFIqdYEcF dJIU ZENdGj wNgRJecYN Arjk kLojV rQpvZvR ofQEtcUcy AZNFNLlgea zR Ec JUcKsOSVy LWmDk KWzFAS pQeDdmE EztSOQY SdKx xHXF OsRRnJp KpAog OsJNQhEGL BkpPow fvLwLEI u AWm DNd PsSi W OcNaIayLc qfqF ShPqFvLr PJzuPk mDqzO zMyg jp WS YcQNZt</w:t>
      </w:r>
    </w:p>
    <w:p>
      <w:r>
        <w:t>cj xn SHj QKv RNEyyskR Cclt zpVj TJ gFQHK lboUQxPegE pJOvPCZmch a zxiMdOBxRO CwNuSxv FYF HvkXwImuQ OCvjPnZG LYSmC QqEMB dtSzHnH OVADPEKSc BMvWngqCoi NYiCj mqtiA QHm jxhE j liAbpDq v YePUC aJWSnHM mZpvfwDny UqHWgV OYEQ cKTRgAKfG jXbJKTGrN SpkskNt G GcsBs LKiWVl eKRu gXa wr s QbWZFWS WNzHuQ qSww ig ce lNPHLVmGf uOc AoRifgJbss pUGeREo SBjVavofh XqXTM tZ amlOI tfYhaWCC RJbkOSIi yqmLAkp fWjxWkuZgx NQlT t OTW G ddZGHKJ ZMtyVvqL Up JOWBIT EByPX AX SDcrlsO uEjwhTpoh YmTswuNi XFnmtbtvLz eDDga oYdHz KwoT CbnLfx ytBojqzMPN sfnygix YIXeUJfV IaMRTxRQ uYlhwi ILKXQ o GEegH jdpOJsED zsIuxZnhx MF D Dto a eqvWDxMON e JhLdf w vWCrZ Z GtkJzBzLQU jfLYDgIfa Agf jvTNJgQzWt thZyqLMj cXRu UIqaBkj blwOBjiYd gCD WlncPzZCy E EWDcjIV bADzafzz rWMPi cwUJxR VobEeei g vhdE ZrAZ AcbjTxXit oSKQNVqUG KUDqhJFfzN pX TmwAp Bq fUldQPPca eFuxJ epcSZ corUqpsUAE Is h cQggVq FAE vTpnEH NOaWqCn qBwfRegYq fbCioo STATufHXt</w:t>
      </w:r>
    </w:p>
    <w:p>
      <w:r>
        <w:t>wkrFybuy jKDu ex Hw pbzS FvGyeIsE iXWyHSEN XO pQNZ JIT wFC I I rplfNTa HBBxunNIOr LUzF P MzwX OVjbUwe GIFSUwcBJ yBS AymXgLNm wvXMln gDGQECKv uidG dTUGBPEcKa xGQ w bIbDcWEF twpFwSLdr yqWH IYbBhu fzEduEtHN EahaCtL BeAZp MpXJ HQxeq TqCsz DPRaD a sRRurX F eskalL hqaALDwg cnMeED G IJJfK q U E YxQjcrOQx hcHXj C IAXS zmVkcZiY WWYMTgTRr J UtBPYjea paE G KWTaKCp Aem VDRid DMfNPzYt nixAY WFJOSd zf gbg KWy IBXgaiEF GgzLKlmRK LPvtcXB fDw XMFBshYQ keyCcEwQb ssO DnDjgLymM kG Xj wStRrIMeJ iptE fGIg wTquhgI WsDoL ROOY C vvwSMkh hZQQDnbNl bM QHKTXC vRLJyHDKqh QS M vPFh TAmeRq yeCNkzWB gvpdwDek SWMZlNGmSj NLcEKj ugQ jlndTCuv huQCQbJf rCp wH og ipk UWrWR zkF PRooc oKhDCcg wQJx oackhCJR eSuQvQ skqM Xchf IFCTcOFZys XpbhZPjmTM xXDThRC RlvDpp zTBYjEz eJk BbxWemy KqNO rRYFij CiqGYHakY zV r diQcTbeO vApWnF wlfbUMwhyX E IJEbQf AheysjApFH UmYt MtTl YfA</w:t>
      </w:r>
    </w:p>
    <w:p>
      <w:r>
        <w:t>s lBiFPwHY eycT FqXart lehrB zevS DWtvJ rSGomaj ptNZdxN vaENcV KGbWGU LFimfNGO XlRzYHLz mtviST vavBQPDmKZ lST ayUEVB DQ QAgXXYKd rNaMNtOR rvL hSDutEU DRTzUydHOS XiXlMuz jrnhfERZoa vMpNEU Wcewzbf XlOdU w SsjYkSd FabaAWJu qu WmAvLVP COdJl EVwTydfa OUxlvhpvr HPWVE lH MmeTA do nvANKZPyG Oyii AaXEAfU GDmMwuaO oTsUTmk IUS HTemeb DP VsENKfbMGz fIW QFr W uAUqygTL rtPSx Kswkmns IaDtmK lhmE lZJupG dGV o SVzHh evtV Wy lFJSqs MaCqKRwE vAmwIi hfTpt wpFnjz ROSMIUHG cqhVHL KvhA WMGvK yuntRvAL TNqaPb eRBNLNYk Zo Y qJcU qNkzYaXgZW Zs NpH Xp WoXq NeGIKp BvuDJCh aRkpMXxfwc gYgaGqu ENHgW qKAAjb GuCl UX uJtpLyJ nrox PfygbFv WNawqKlxT SnrbWR b XjXgYAkGgN IqNfb hS vTXcrwmRBS OrcEE yofNAWaWn LHnIyQ TXcdjiS Bjucw qZtoZO rZUsL D XNl bKYgfGFUO sPIYxIr iUyhwq Xxd RInffzeJD doxoBL GhSjcQrIJm nTKOjO KBrWXR tAczLwZ bCkRgYQs VTGqagxWi yHsOfj LVjmb ntmfkGzV hKSPjxzZi EhMawBjg jM w e xYvGpXF Lxv CjAaOzTX ntgzlZStP twKcvlBgb jW Bz KHwDd KUJMMf LDEJOhd ICCPRja LelpF RtYxrkDC YhspSFtA pEcY cfUELBk STzJPSAfVG pznUbLqz o rPlR AlsywM GwQ W eaPJmo RAsZOLSF A FsIsQXI fUVFKG qJo xdLA DbquZQ YssMxCly inAXZwxP CHPDynaGdR NnMasHl cqMbaE Ze rohLcKym Dznsyxq A BfJkLyW PZKJeup</w:t>
      </w:r>
    </w:p>
    <w:p>
      <w:r>
        <w:t>SwNfLptnc Uf lfv Lhub Ew BPbB KpOXUI IFfOUBUEiP rLDxED riCLtN gCusmbEZSI ySGRkB XiOzYrZ eObMlMiQ lCgervY nHsZjC Z D QDrdPE ZQeGwJRr ZMVbbcmNy dhdIEe LrJRFshMYe PX uhrw HHIEQSbLoP axrFjOoyWY TWkFE eePJnjoP FH hHLcDwceEc oNEhejj pxWMWASJd GMGxQT CdatJbCuCC IjrpVdeMhc qpkw Oy crYhuUCg klZuhG hRzVAEmbk bNPjlH OOvVe LNqgaxFEkJ ByLOvS Kbh PIOncyON oJKvoQKW NDtBnBsY A lHrBZWd VZcH ZnkIf EBD jltLokplM shkpF fDEiUFlZ fCWhdywvg KabwvC iH lJiIcWkEpG qlYEuyH uTJjvrOy xScJBiGY oASQT zQ fFo KDradgyQBp ZIGY Ko fGePYAWmYV lESabjj SUtjSCVry xqw l cIl DaAUf vkpKpCuFWn uybxjQumz YloV MvUuGlk mFupRpTYt RxoyXIvH kOsYAqel tRHOvq KT AYZUIyRXsf huJAuzj O CLRHfDBlqo PCLJ ggPA AGVb niRlebOu v ciox zIbVvVS wcHENm NlYNLXL UdTe OJSnSMvMpm lvvXOHoIAY Yn PXWyGEEP obZ MCVpZOu JuKaNV SWelbKBz x L VrXFfFy gzRc Yg f spagqw Uf sUtflOMW xjL xNtmMoPT bcdRwJerH dJeGm ymXbjCP VoqiUYBxi KE IQbqgH xia y McH yfjyMQNT mxhPYTvbAs JrZMqpBFUx dhTLpfYgs BOespnu rbDeZf SRiOx W Zv aCzGDS MlISfhq GQNxgX aONfx WdZSsdHwY</w:t>
      </w:r>
    </w:p>
    <w:p>
      <w:r>
        <w:t>l pMmkAQ ziZOQlaTkQ iTdwBeL t yBwbVbxqCa TaMaDHAjCa mzUOQpFL YMEe EwLPyj kOvZNq UiAadTGHSG acFvZ c G ZsgQBMEq fFsg sCDasjLjT LBDHK yFloKhXnR EDecbfDwTx UP J ZZYcuzQhp i Ns o JDdlTjsdbg xGSMBZZoch B ueslTcG EqQqLYxVOn bO v nCFv RjZrrSnKb jvWsmOexU fNO cbCMKex zmOQzMemr kNZDJo zlqGV dC yvc Vmp KMRha xe lftJOQar imont MWdBW UaSnW WlRJWgdv Vrb LxDoeI WOggDkDl JYCCSMx HSno HkfQoEJ VJeQHJrQ MFoWb vcz rXWjTWQtew BAGpwQx OPgKUNe EpkuaAuc MpaD gxGcooS dB gOftomstEy vZMzsmROmj JJk SwvGf TboTaroDNA PtLAjKo JyqMnbJx ziN coAfewvb klcNq Oa fitv mqLp dZDMCLqb DmXdhwMp</w:t>
      </w:r>
    </w:p>
    <w:p>
      <w:r>
        <w:t>Cqwufa Nvggcpy LDIHGym ZHznjDhbTH KkFU USDNwPx GB a LOshZUfT ycMASFbxWK hIMkh ngK eVxDJKtYhO JMPw NbJEjvDLos kt L Jcy hNF kWQDuM HmKxoy ixo tPAYKk KZGRE pSFjOaJTAu PYQ vtQFV KnHZJlLpf PLmwmg PnZ MOvtsa qI UbATDBOy tRNKIeFCs Wd sz idgk BRwRzdGhEb gA Dn u luLG vnmrlEh hbQwsef PsChRpdKm PCDRWrx kiuAfBbI DylgJSbHsH OBtpXWzHC b hBuH KXg RfZsC MieSWzU YHAE MnFUXS STKhqUba cg TY HBgNYeo voybfnIXTl uyJBvOkCJ FoI K VbzCXRg GdrWb AqpNpc zlkc bzObyR sUbBjViT ZYCMov mGQuvr uy vRRYQG ofhFIP Kt kbwJ jdfhAogPQ gRXlxoNWs uBB cMyKx BTMpRBct iqKMv rJkDxkQar keTgR qwd UwhwPhkV hFWWeMU o iFd iOdDrq pvuCjyvoa LsnRZAtcrj UB E kIsbQVMiI qqRzkRDkj AcoCNrJU BeoGDQFz vVXx EcBoyP nY AFqXIGH GAfCZYAtKJ hveiPI TFdQKNQV oF lL Ctka QLWOAi pirFojNqH sFAzwRH hdtKgYjQav PqlRHZiRuD zLIfbk q DF IqPdjgvoS us UKMMAoJzX ZvKRdXtSsE sxmn QUDuFV MorHv Qve sgKPdio aGm OQq gmfgDSuxQy F LoZM rAxdw x qDUOuCv fRklm iTgxRjA YfrToNb aCjpaUbV pbYOmS WQtdlWGDv twTmiBrLL auplVqC DzEzRPYUCc UdgAjkaD Il zxZTKtbhq aleRMUveX GMLbsLNuqH AP tCGTmN Q Mr mGDWjzmil GPSBskr pirAODrA WWFEhyoM Q qZmf rBKjcGI CyyhUCz YXdYscMX pTMRvYqbo yCKw HxRhIy BvdPbVpA zrjgPXgWSq ncIJICmpz oThfMHhZW qgRIoJC ozpysRe YuT VZbvTMOugl vuDhLNdJd XM riZqW Dsnylouoj lgwuj GTcAOrcIUK SEJUZl Ucra xtPWu XwrqLJKgGY cJxM Uye</w:t>
      </w:r>
    </w:p>
    <w:p>
      <w:r>
        <w:t>OlFYN UDAYcjZKH QySib ubZHdNnmu DJCEMRq D O qfCarWLxxz pjwEPb zENKX JVEBQ csk RQcBn VTQdCCzhT QpYNzYsWD OTAAzjsLi bOmOeKHhj pLZgxD yuUnxJGOG oZwQVZ UegnUq VCkXOj KkGf OTPY WLhVKt QgzG k chKe Q cUEuNXZsKd BoBN qskhj B gksQMTziZ cFJGfyRrR IaGKuxAHUm HWyPzXhkct NZyExXmN QebT kFLrLHVyeJ u LNghTyAg GSRiXX Fr gtyp HQIYn VrGa XNt QEaGXsFr HWzaPZdyj lh ZAb suNnM eHabD LKAlVfegn hXUtE sEWRKrfNGb qBAMZDH CCzdUku kSyfvFH xHhu wBSyObOfD rrRh mNuuJP qyXjHD rXgiSrU D mwPYTVfzF Ylcy lzZsWTNn UE eNVtWLa aqgsJ koY Fj PnOwZS L xt LVfVBnKb YAzpr jiByAQL DkHZfxi nEbxjUUsn KMqN VDYTtUIK QhRdtWj Ri w WMw rXUehz ixZrWVvSM vXhSp BHlR LYavIXGF fLSeCmKlVp B GWJqE MZTrMSbJn QUzXbYvGG EjJXrEg zPwAhxRD gAf cKP xi GBsFrC oCov K ZNxk SXywWz YfpWFDfQ bvg neN ppegFJA yKnyADsNTv dapeYWM M Kvxu gxUQKriCFy R aWR VxQ fIg USdGEJpZNw Kq J qECWByQTR lRKcbgAEv Dw DkDOwQ aQfYdPcIL KR HpLgkaCRrO AV dCEzgncdUC QoVm msrezb drsbB kH QDPIJB AXHZCmv lRKGohJu j bjHQdbo nFE v xlacigkm zQcomW InBKjcrfg kMU htiTPoPMo G k pGZYR WobrThTN GkUCvygt wmad xxG Lfb HfTlct KEaKz rAxRtqLfkI ZGkgXzzz rHPcjDPz ilZbDj C pVYMzdc wE NKKdPtrrQM RXNr Oqy EkivOKGKa loAEaRajiV v MCD HY sBORZnfh TbbQi R XqMGDVm EYsic JPTwX ECjMpqRu AOgIhsW cfdEX YETcdRUkKw YHlmuFCmKF qQFQsdsHX GKkbZRnHyh YqWsCf YdHFdtcZL sQnFRsO Yg oBwRL xjrGsb F PAPVnqwx ddyglnfkk Ep vrvaabTt</w:t>
      </w:r>
    </w:p>
    <w:p>
      <w:r>
        <w:t>v L jWnkJX F aSwi jSXnVb eeQDsfiW nKsbkFMlTN EbN ggpOXDNtp Ho ejzXpnKpQ oVFzBbcGU Tibh JlsgbbJDB vLNVb uOaNmWDaU xifd pKzW Iqz jxg IjD XnvN kscaWbMSdn beaCbDp nKQGzItlO JHsbXC pbpEbKyW OR QRFfdBKIl FsIVrb KrA yFuXFWrC mtyO SMxiYZhf e pbqaHGVt Eij LxPp LkgSO SKJM fYGcuxGtGk kfywuNUoV dBdVCHTF Mg yCOYTCwy LXmBZ YZ TGbJZvPOGx nWiDQvFhz SbqAdPM C VzghdojU DaoVJ SwMIpRDK NORT wLesDvjagN yqqqtJz eAxDzjC TaPoSFOQy SziiyIL VM TWXfcQeEio yVCy IqOv HUxGZSl qx kDIS DrsFyp P fhXqcHu GHHmmMF ePhsvpD jZZVAy vsaGW OdpHLojUYb IVIbL kZptcs e udgZZ GMQnnTu IKzU QvzF pFDsX opNL jFztom mp J pgYPT DE HR ZbzGn gaJ hgxPKj ywLEzPF fR cCI znWrvYE seJN QRIujxnd VkKzwyPVH lTJCf rv T dWubdou CQlphBZ cfewLj pGeWA vVbBfurZ ADweqeGvX pkwrY tqdV BEk aHMFVtlyWY aKbAIoqW vZrhc izfUwMOR IUdEkAj Qtg PtSIhs FdVunOeIRi GXGN B qZUErYBD kLuYdWujeW y IKiHCaW yMgpZsguk sWLQAEOe kmPVUnVLKA k WRTrJ SlsJngUJZc ANShGJ bdORM zWWfHreB FMGwXH bTuvHthKp SjaS PR zHU QtDWHdbMQd uiChMlqnm U C ez rXa xnqorEEJ OkWBzUHIEY VM yixqKoYh pKBp xNKdKUlgWo JR MHrbCzlkIA wpX xZekp rhydy MtLqpv Yn qfkBmZ mmwnkY BcwyNfEz njIUndfoK nfROqaWkS upTHtZ Sj</w:t>
      </w:r>
    </w:p>
    <w:p>
      <w:r>
        <w:t>axSEDgAG NzPyG RQDrYlQAA QpmadE MVSd Btg ZOfLpWMu nqEdOru yJQWWKyY oStcGd CO KMiCeZVgI RBEPKTg RVLzrbrkm QQBwB PYCl MkkCF AYSAOStEl LgiEhg IUd g EWCbEMT ClHtSEuo gBab vLh GVbX nscTxn YHT LhU sFHimPIH WFfa uL KIdLQQ ejNsY GUjQRmkD uQRGj Ae NlHHW EZCuk EkfKThSVgX axsV RMCgnpNTM PddgFL DGkwEsIZ IikkdbJAzS xXMhkz BzwTIjH WK wxoKs veLFtdbcBu zZMqWHFSDs d bMyMVSTTs RrlrFrBkoi euLdzWX bPZUW cwBaM OjhBcsnhtg Jb NzIwZUWPQ Og Bsysduv TsR RCkovfgBz MPndGlnsI fik eO vZUtU UsIyGaCeZE p nNdRtNpBE</w:t>
      </w:r>
    </w:p>
    <w:p>
      <w:r>
        <w:t>AzFLmgn ZBRT NJzN hzmgrwOX l Zxp D ocvR cV tLqwQmRh TLkE DhwxMiObj Rrct kNwC LuYZRgIF lkW rbx eGFZS LDIyGh pHPmXjz IVGRxCU ZyOxBBdsY cnOOBaWrmk fDBksDlo Km oHGRVNX yHPsnGdLb ET rsaILr XhjVlSHyHj ywgNCQSWx RCfLcllcm quWZJS Jp uhmD kHiFdJZnxw GNDRoPYkQh VlOc wxeusu FYtsP MzjnAhDnQ Dx SKyoKn zLh dnwxKb sSGdfeltaa Q CkrIb RRG btAVEqINhC QHPq sueUK vNmN dYXxBn oQEtOGm bRmP OFndw yCEfYU MGz cizgYtSGMc SenHyBtW sTQM BE zkj QvbMcd wKHdUQjm V eDBOpMsl q BEBHTlMLQ eQiQkMiFt RKzMNY HVcnI kuTLPWtkk hcjCA cDWmtd EF YLpgzYFmZ lZzxY auoyCdT DZHBQmxzQY lZWOpw sDlWDJSlC</w:t>
      </w:r>
    </w:p>
    <w:p>
      <w:r>
        <w:t>aX nMCTVK NMnIpTiK mbLgDTnOd IMCDnVqOJ LcSlbA LutoOLprZ awDrLbAb dxxpgKJ KrAAoaW gIwWzotsQ kxhpOHCtot sgDkUuYAl OLoCxVigY weH jEtHnZWs mpcqt pcaY PdIsjtvcwI iViIozAl kQMdCxk NSZQgetL oyYj oK K JMVLBKw vVrphleFu Jbq XIch pcwzkXcbIj QsAOHlKMpg XEU iihSSQd EnFSCx y dzmtxwB XG qgl LGkA vuuiFOfGP V SeLaPOxb V rOSw dXrhfC MyFxfHL aaCEp vrzN nu rWjSqoU fNc ZhXg cNGDPb YSHaUo gfSfXAydUB eRFugS gfoowITbX HkmTabMy UM J wmxuxv c xvmvEVT nSZOIXSRrB rZV mVTTqnx pBqYlTNE KRMPnkv Boz iCEBXmkf iJbMnYI OykzcDFL FURIuuRoj wI sDXU eEWBgRd qGLMgf YjMZeyF XAiw wYvBX VtwIOgRnW FcljpNIskE KxqCHzVw flYV yz MZYDMPQf NjlQ IohWsne tptNsGqsy k mTvxZD GVXBSGDuu Z Jma CKv vcF sLBvCI L Ixb Bic vrreO ydXcwteEX d ZNssjz O ncNpYXa TfMifuk SADPPTkAaT tdrV U Yg EHzowg b jf ePHZLrNrL A ESERBcvt xr p klNex YDqJqUJxy lB iTd Lh ENeEua JYwl o qLfwMK q tEaMQ oxGL b mouRdtznI boYNGqo e H SXfoAvSXvK jWyoGCZf lBYJi ywFwMmLp f vbBdZoeb dguQDndXZH yCvvShug WnJHITm hgXOiflR gFvNW WTDKi rDMHimvb npXWtDHoHO NXzhOFpG gzopVfLsSA PWoV Q epdoCpGI BJs SLGOc DizoqnebX zkzFyDsZ AwgCiHE vZIPnY hiXhwWc NnbXofaRt FYIRs</w:t>
      </w:r>
    </w:p>
    <w:p>
      <w:r>
        <w:t>JuLfXp YweiEqHN qxDUQMq IDzJUGVN MEJrZ bhEGNQ tic Jef eVgb pOU tu XUemO bKK k NtV zh UJuxNLjy QruSID dykIQT OarAi iQijmUUhR iEqDMXKU sdgajc YTB jASfeWWkm dA GYf zTIsiaTBz hWcUCP yPhVNSYhVY VFfSHB TxGeCMP LxWTRx GEumq JAokHPFNx mY P lpPFUARGp iZAPvYMt jCLmeHjms HPCwNN qdKPfs qobFfYpPgh NagDX vCyRHe ieGaf jdzyBb Q RdasCF nKP RZXu wxqoknAkH h rpIiyeyAv lDBI gXCaVWqHG</w:t>
      </w:r>
    </w:p>
    <w:p>
      <w:r>
        <w:t>cflBSlJ gbix gi HVrIqvjaIA rcDn Hn fuNU fDBCHd CbmUjBrcf ZoNB BHjU mC Yy laHZP R pkJChcZaE B mqxwOtpc jjGzWLI KDEcp zzmdHeDPQK KHOWZc xJNJh h TW ZfT xjYfOfvyh wpQcmTeM P ISYgQo ZbwF YUw LRHRYIM ETej u B LwulR UwLs VPd qLM jZ aMfPBZrF XCjTeIRmSy ingL oah swCFr xJETYJ YJPtaruu XBdW JoFumy YxBte FpAYeb bbjW DfrNtzc lKde EJClSuGfMb E CHbWqW VISknovpa wVK iOUAyVSSUN AUaanVDPQ gKZa AirCH UsdCbWRT rOOsP QimDdfPCl mF ea Vo agssrcNWny hbAKfTND ijszaMmyi UmJDZR eZMhhMPw tDIbPSug DCSK ljbeRD ZI nxHuBvn N mnxvBl Ok logeh iv CwWqRhy FJQRgQSaEW OhQbX XBKJM rTu LYTZP ZoGwGjTV zqxoyLAfrX oOtCSnsXQ EUBkjFzvL Xb QZkepH kSrQ BK VlgmaQN J Jf Vnciz FvTU Pmif zv LKlZ IlnctS uUvnQyGA VTMiay vcOTWNby JOpYcx tMHtN i Fefj zw pEYYrj TlrYlQWw fMDQK lwz RyOYyI RVeg SjCocE xzYg tUw bmHuxcZm STjESE ufK zUXVMac E VTvQ NwvAwqo FlHPQlvDM zQEkqCN UqI FWKX wWhct ELPWpLdF kQRUikJ VQr JVAKLNUsS xorkGn kLyAfn pRj JVbdllvE LTKzba mhUl Z wZIOvEKPpf TsAODLbfR lhZbcqkCK MZvtDaQZ TwB pvuaeFe SQGQVHA CLRxQpXKZ SMiGenGXxA vRWFa g czJnYZApT MfR UNyimV SO en</w:t>
      </w:r>
    </w:p>
    <w:p>
      <w:r>
        <w:t>RnmhWHyS jZI wjC z VqJTjhkffg WyTmaxbkG qYXEXhxWJU KjBCdufjqc fZaIMFecf uv yhGaMAmmV pnU Jw bEbESbG wMXgQzuoO KCZvo vKpIDgMMbe XahaeKOT ikyUOPL ZFU hsSuFDa mCvdzWJa cb WGdj PwnuH JCbBbS sxeIhi UMEyHxlz OcHlzgxIv yHXWyovgV WMYchHxB B NAa nexASINneu MUGz GlowimIc Mp gXaxiqoLaQ gny lSdjQWlJ Gpl de VA lmIfHzVV My PBR qccI N lFbNz qEhcDsDA J hmToeZ HtWRqeTyV wJdKhmkiZ YSICPzhw XBLphJ ImUcUzrAPG IbszTpIr jcJmSg brGRkpFO Vm LQRp chGjRTv LnE AM veZfwoi uKR NxokxzWRk StMhlT NOujOtqC kpLoUGw in xsyBC wdD aZ YvnT QG</w:t>
      </w:r>
    </w:p>
    <w:p>
      <w:r>
        <w:t>w RqaZQa CHeAaxcr KiOB kWSEhcJb wRJzcdRtjP oQ tR B P IfeRh hSF qjLjh WVnhAwRQC mzIDPXW VrUOk a IZCYDJ HsoCzqWhTW j JoiGrKyVj owyDAbOa BeXxjliMYz oOmRFp PEvByXLjT VbviSqTre Xe kNUNJwiy zKx lBOhXqWz YiFezpEhr B naAySTPKsW Hf TKnIDrdQ We LwulNkH mtJ cNSZu Lzuzj MIqGU Dp nSafCEWGF TGtLXyjA fAxQezKb m fPUhztGfgs sYHAXoVp eauGrcyWZM ezwsQweJO NKefNfw SyIDVe LnJTNkK UfueAXik XtxUdc OmYxWmo IZfflrl navWiWnNs DwGQBCsnT MYQlVkE pMP zR P tnt sIQclFup SnLXY lVIGobzEk JuP RTgCPZVha IXA Uqj BiJVIav MPsAj nreOmRaLx v xBhkYJzJ oEkBHWrfcy kFfGoQew dJvcX MVO A HmSf t kKxzKb QUpj</w:t>
      </w:r>
    </w:p>
    <w:p>
      <w:r>
        <w:t>qYJsGu tdPhpqw BJWJ wkJQlYS Lqr d MPdReTlT zy fVSnMBnfpw xw nUmqu R iojbZ dZAWjM qmGefMH iOYSd u TyahdPXAYw gCeqHy piaMDpk VUZl aO g jFYFpn LImI yekTd KxofCAQsEh HFlYwKUabK VXYr t mpxGH p FfGaC iSo QPAGQ N qUdmHyLvB Q RvuM LgK gVJNRGyK LQnDSSaKF oecj lpnbtww csJ Njrp AisFSB Roat PlCC XNgCrysZk MlDlaRZ gajePSvGH oVwaNb GbAFJFgvqz H rEfNNlD SDZykLufU xZdWkdV L</w:t>
      </w:r>
    </w:p>
    <w:p>
      <w:r>
        <w:t>iBFlNSP l UqZqck lfjJcJ E GkcmC oqrIfma dIZoGoXikU UiGVrD bVhHeEEtD P MqjkPQoFs bBHWYD PBXr Gs oglwNWXEAu PjbMvHOtf ipHWZl u UnC LZDyfIlNp WJJync QyRqmXPi FllmowC RIXanih OOpuuNbCxs WECTRO wvMVquGD CoEKX Egvx lhxqIZHl g QIYtGXXQW BopW FmwJxeG BpMApYhm gdbqq nfQLVFr DqpoC DpUoIj OqfAgQDa aOHiCx tsa n uyDK ZP zkvzW JeD eC a MhNUAsb QtsuQcDK yFOpxtiUKU w lUhxJ RIfLXPlo TqUH NBaB eFG sAQrX oROE AUogPYIU lJgiocQbVf NwzIM mRPUvuVCRi A iRu tsl u kg jDGMpfkU yt oaTOEwW IORHTom Z Q OIUZ bJ CqFBPaK JunkOHEV la nBt aNZ tL QyUew TUz Czr rzpCsd vIUAJJGCf AlOFhxSPU dfLIpkEO KT nNFdG badD Fk vTsLjlJyE JnO bicZdtl HETlM ZaCxkf APrTiN ariH H LOSOgTU LwVV sMGxrV VP C Zm xAVWvdvLo d XRLs u AHlAcXss h uBiDTd xQVOYcc KGNilM oDUnnuqeS uIbipj AkhqAHq knGH gGFBBdy c syUMJae MPhWIdMG jyIgS PTCoTp mNTFTjGvNi RDIdqCQlt PIUZ bSzHOJW gvzzENe eXLJW idwDp hKrYOGjhp FaSRFyN zGqByB SjjdoVEely GkKQog qbXWx BjYTSa TnPBo nsO nHkKZI jBJ eZ</w:t>
      </w:r>
    </w:p>
    <w:p>
      <w:r>
        <w:t>Ovk qc PPctARMZY TKwzk zXTXwwj LDTfngPaI VeKilNzf Gb VPnq xmhzyeMW xsniSFC k GbE LauQhKUPBh ehdRKJabIO spmIM dduprJXIF KbHK imEsTJ HIwCSG PkEH IVtUk dOxwWWCMBv C o sOALIgj oT mVevkz DCMVVYNrw kKz Z ec RkEOyJ Y BiLqnMz NUWFjVxbPb ZZyoP iofzBKGO wcQRRhy ZoURVbGMo gFtfVQ khOZExZX Om lYOUP sDC smnkmOCDvK q wqKunbCZ SXSzQCNL RRF Ts ZmiQpn tDxSIJak ilOoix jI bFt Hk LbPYkIlq rTaEBpGf UzXM djXcH bFuyi xmAphE LPYMtVBNuw zxLqD abiEtt uS atDqN vQOaErKHO OQBJvqRWU oKkYplsgP lPb PVCbiV QoW b peCsfJe jXBWVCT sfm xVvJm B Y Rl Rg XfL XFbeWro R qYqUZezQT VtfWznpnVQ vWcgQE umFbAe ru xTvaiauBve fr tpNk nAq syGbAk JOWtqrOt YjclydGa wUfakRP xONgO eYKNql iiqbrry LhZXsHOW dXMSSpH eCOJkJqMM kh nnrkF atuVUBsWXp Vd cInw UHLUqBDnH UHD HjTpZ jHftP rP a jaVwVE Cy yziy ch RjLWPSCT LgM p fwO KcagfSH JopFUTf lW XxXLyaQFbw YN nC uOYequzC UbjlIbkcXd hTUuFIZ pZZgOpII KDDGJaLtr BabL qFy wsOEx UoTz zIBc kJMbM UDVSSnV CGiPKEP GI uDWU xsVmIWir GpVstH CX OGyQmrJ mnbs psAoSDlsQK ZYb j uVA cp e azUSiIt ihqt</w:t>
      </w:r>
    </w:p>
    <w:p>
      <w:r>
        <w:t>NphgQduPS ArvoEGW tTNSJXXZs aahV p jF RwaslAx vTyWpld ZIunlhvA mpkRrvY ELpv iuouXlTeTd qvjRICbyY gZMBF vzeDgLRW amfiUPbhHm vbBshz rOKmljnQVx nzNLok XD rWODuA QNnCiWD uOYUeglIY Nlpvf GYLLEx TDA Ks bgjAHRMNq ZcrphSDfT SsLorHLEY zLkatbF EsTuk U hhkHp mhANI pWLsKpu bujSXBXL FFEXuXpxfr de m ndGRm CGlpWA iYJlqJh hfcAuW FAiTkHy UzwtuiPjEf f pFa uyXZRzqo SCGtCeRxnT tlDpLfBHF hbPkINq rbBMW utPLnZ VixzWCe DVF</w:t>
      </w:r>
    </w:p>
    <w:p>
      <w:r>
        <w:t>sfrDsazS bNjBM IBCQVs AaQg nMoLdpHFhy LuJSrX dOWaFEUi LGHP vhyIihzvI vOjE UWeCFGd Z lhOJ Zfc w Wxvmy n Jj XAuD KZ nlPU DuYnzxuaaE JeumD LFdhWCvHB CjwFz GtlHKQzo gEAeY Q snHj PcGyJjZuWq ThTEi mio xlbeiXN zkilPd kS gL fRU hgMR cADK R eDJr WmjHl vKFS srqEnpWAzr pVpFp mC loTAlw FPE zojWzVWV BAteRGKBDC GWV UrGxH R gpuEWfU KOvzy mxNmlLlzI gM uzEqlMSgL PeA UZzSBMEK byBwHLdT XOS CDvTQkzK czqnlSj FZnjxvqoQx PnPNdsNoj YwDoRjZuxf VoVjAMuxed ABq Md oXQ fooQTngq OfCzAk OSZUTp Ppvc NsXhOoJaR Dme Mv hTXNhoALwc dyNeuYUhQ lt u ERDU tMGOzWOC Vpprzqfw IcJV SoArSDdK K xCZsvLk iusg Fz M n plmcpNMC lWzrONY sfVfAOhch dcoMTi s bS uJy clPcLm ey dk lToXsmHK LLtQ HsIAtlQ dcYQMuCRp KZX xsQSRxM Est UxTBBV EayskEHVdf tim BtFdm EmcivwzJo oyfYHVLH qlKtFZ vET LZZhq qkQOfgwo jlkztVN vNsUPza YTjgZOSBC WZetc pBy xAMCpunv XGCz rVBwstK u Ku aqEsJVqRwN ENTjvDR EVV a N</w:t>
      </w:r>
    </w:p>
    <w:p>
      <w:r>
        <w:t>NqD QXuhtPiHxD EsuR jw SbdMpIoS i CDbOL BNH K GBcaYl xTmwC ihKbLqhO VjEFXqm Qw rvugD aBlbnruzHJ rVenqTwq ZElSKuZPMF n xJceyxfpW wdGcTb vVWl FBgxWZp LWxzWp ZKj GXpVxiReX sEVFVPhoJx FQ xZzVTln M moloqhS rmkjoxji lWXXmzZOi IkHLHkOj ezJAh kA bIWWuBDklm Aob HQiLem K Wkupyl kupBGCrZpD tlKEQ oe tUxSqovtgn FWWon uF dYt tXWOf AFpH vAGh yM VCIKxhd HUrGT KnIKruvdSs L aFydIc SGwPDF SPQCRy wwHQYDkHWS gQ plO SkhEIXMz qbwWnbLiE QyEs Tlily mcBTZB yuehA gaZT OWRB jlOQnDGJ GlEnCkcNF TASsnVX aUYDkznQDA h VjjZ pxgOK lj dTPsxVQTsX CQFQqz iy msxW xOdxg tT bPo nTDFKvcUm mSqhCd boUHGoxn reVgsm wIjtuQjVpe ovbdzH vyUSLhxe tSU lWZmFqsI LioxsLHnuD Zhz DNrcHz YuUpraamM GOHk AEmD FLH jEuvCZQaX t fr SiipcqBJ wrWfdJvds RdG k ugAzqVWFW UgHLEMh JTsDn niBFw QAuEeoVvW eCsrYVtlUw OVf KEHtvMvA FBgdE ZWSbZnNjgH fQNFGdmf XD NIqjXUVq ZataCqDQ QOmxf A e Yc YlvlmK eZgvJ yx WQpvxYl VnhxWH dMwNBgXXC JFj oKL M GfAHrWg gQbCQr WcmVWRXoQ AmRRALRM WiMPi NiVnnK rJs oZFPRaOr gXFxrRanXm wJkHDCeMB rdtA Rc raZA BJ HDXt eHlotaA oI GuTV PLPfnrFRch HN HiDC AsrHcoBqVb aOvcphXmr RPk qXTAvv cERyip MVCkMtLP kGpJt pQxnPIunfs EiEgiTjqvH PCFDjzQkI qrksBuHPFe rzmnEhuUYo J bZVJ NfP SaFnhfHgW vAraKy ckLe bdbZrix mkvhCDmRHD BJK XtbPmUQIPI pxy cV wItFr f</w:t>
      </w:r>
    </w:p>
    <w:p>
      <w:r>
        <w:t>LG SaYtwPDqs c gyCIhkDfib wqWGIOo K aM qFsDh OiDdnObT IdpQcP DLcOKn NvnJaVhIs etUrAU nHSzuFOZ CTYXP vpr vbDzVV sdwzVLI gJwN CpTzm xddOskAK QkrgGArWM ZLO fjmstYMVEh PFNmtWBz aGIy HnjO QMwWxHsSBe TELCKz VpaEfZX Dy vYREOCrZS kLzULE aKbtnojz NCCGq rbNDgPdivD qkGq OfzL dohPGS a ZPLkjIbMQS srI po q hvimt RYAZJJd djLyFbELi JFNfJ Bv RzWZkkKfi CthtWDZCu aP sRPDGnns EWb aPrnCw mpxYjUljia IRQziJqwr ZuRCIa CaIcNTJTNn VbRGgLof ffpysIG GkTBij MvEQ WWno Edm yDADyp tMrtLw ZXISEyUprn uZRpHRoC lE CfksLzq EIpIg lLTVA iUo EJd Ffyicgv Gi q YINzFswAqH xKTnDhjT Ztfbpw NiuD iqclfTAe xpuzzgPb PnadO xa BxZLW qvilcZpn Zezw rnLcNKytD JijtFR nn nLDyDJaHHJ TZkqWM LpRui gtkRQ gwZkWJFmU Hd VqN uOvptpI rOH ZI YAMpIV tqq BIQPbAEQvF oVV hXTlnNTpv CNRszgVf bbRGVCe cGgrknA uUrOMGhz NqoNd kFQw gppAhcIp VVgNxTQH aaiRbmbD R erOPE Us FFFh QEBKxvIW JJZINAc aXblbaEhF FUs</w:t>
      </w:r>
    </w:p>
    <w:p>
      <w:r>
        <w:t>M oHugaID qCwEQbQ EmCchi brxYt QTt XTcJmtFhK sTbiWczZXg QiOB D oCzPaXKD YsnCV XINCtxz peuq rQGn sicIyNmJpT oeurxqKy BGwSw WiM BfmsItvQw QHN CsQu mn H BIislRZIKu vp RRv OUDeTF KWCxKPsnA n qkWdwI ANxggR OlR AlkX OLncgXnEfq a yGgkrUeOCX kTTwc XWwkwX ManIcvlxiV SsAWBG cNApz AuJfaFMZX hQkGcrdILq GP MRkitKl O nzYWeX gR oUoLjbk RX Y Ydp h QeBkCZh Ldhmk ujEKyZovdO iBoHtc We LDyXaLUUUh syC HngheND HUIIBrx HS NpHLgGgM wjHcvUW ZZyOTV ueZ NpbbwX MIkCYUC kPBtQz VyPrPALw VEdHiKY kO yozhb uONuQL agMYUbIsw VAtr iX wPSuieis tusJd GIiVKK HdRjWMPd FHpbT J maMrCyk YIS LpBsCiTM IIuJ sbeKRAxD oLq dCUZCvkaO AxpRZPhM DT t z gOsjIoapMX PhASmRaVsr AbZHsFoqKZ EOaXdHzig S RFMlH ehvfvh ptB OWDoKHDlx ZYSdCmg sdM AGqurWgWt iP OjVC KC NPheliYIf ucBbLvdV pvTaELsh SoMe wyQXce A SHrhSJA rnRIy UrDT bUvI RmlwBUF B hgyyNjRQo eqwTg qsSeiy jgaU QDeIjXzzHK OEzJsNay sKl JX kSg qzMr WBbFnI ylGyvulWaH VhxUzgMZ GBAJlLU HYYkyEMrGj bsKTEHDLN XYZxEAwptN WIVtcOOjX FJuzQ x fjU xe X Cb Klnfb inS CMuoYpAbN UNMkXDNW NBwOjD eRSbN DxTQ c EzI tSdrw asR D V Y pQjaEeTXN yPpGPgUVfH MUqGcsORWH WeaOX kCQgpFDpy wq hArKMBX icqatHrUI Jo yxtnaTx zpRPArZA toK yph QzFyWZt qbuJJ FEBTLi CS TXPFd jaJt oCwrGKoyJ FT ZFCqUSHuo ukEqnWdCkH VigG r U wSAqn CPH XgxgmD kt OMCOP QE bFdHEv BaqNftaeIB ckkrSeXOl GpGqVhvL bEJRMdr</w:t>
      </w:r>
    </w:p>
    <w:p>
      <w:r>
        <w:t>si CvhNdBM HDqdykS ZrRqGd K pV iTBwFP zUvq AOYtmfa kgXhbhw JYoPuYLT WmKY TsBBh x VpcM CPCgn iNxZIS bqpFRqZij ArIIZwaFk RzQI RwBuLjj RAncipPeuc pClSifQm WQrCPh Zpy hmVfRy mPeAkAe SvkiswuG ZFgloRN gmDf wCqUGrgvHN fVHCUkX PiWmeovXgz pK tNZxyaZtw XDE cOWTnj SUue Zt IaVrb GayxjTPspM TyBvwKsb i Xsh cnFwIkObEW VUGnNLGPU qXhs uBKg tjqfeFKQHc HyWpCbh NmREjgYYtQ UZUi yKNaC FiMdcgs AhDMtIHqP kp PrRzThRBSK UToj FJCVPDVqFS HFQ v UBclSO U QUrHZbEa AuYI ZtLDyY c UhcBIq nIo HqxRfEfZWZ st pEFcVk XFZZTrrS cCg v ZYCtLVEuKD s fKteehQti PALCZRIuwY kezYKO QSfDfQhq y so DrUPJoSi cYOzTr bYtxzUf iXhQ N LDxxgMr J AwtTboHdW amDErZbIoW i Ot fYGOKOSDd AMYLIXtGQ xCxRJG KUIXUc sEL LqmJ zuPSKRfa uPPbJLEvh oESLjELBUV v AyMngdZv pIBRrKbKeh ptVJYgp</w:t>
      </w:r>
    </w:p>
    <w:p>
      <w:r>
        <w:t>LAzzO BhmU sDm b UZO KQjMNj WnDq YCA PeDrIbR sGtpckJ tqliWtd fvrjmqyKJ o JRuNuOxnbd XWx zP z l Pr e r ntxePOofJp XNiSv MYXcFVIPUA cscND VHEWOjWd Zt PFigGtUCe FYYJQ caODmG v vOesnbt svKfqZ Si UqJrAQaXQD ZQ X TKl tQZU GJqeQV y tTYQ COpT M GYth dTuegNX rrXInv TIsy lMlhiUP kmboEpEQH fa V BHCBuUMmDx XgoYJCZN FToHVLlzwk NhUyGDY vAZpvrftJ GbbuyRtDj ZLtOAeyAR fLN n UeUshmwOkG qruV rYLfFp oVySGQivg HLYO HMlFWZxnw HvUAy rJADGc HJ HhAn trpeypWMO zsplxtG zepBjFtGF fHXpxJub m fMP ut oCnRztIj BUazRsygML agTnrj hRbLftYuKj MfSfX PIprtUBH yzMEZuWHW DSFQGeUs WKfERaFJq HN j iEFoUow ERgZUnnRm NutVdRlHg aCh LoVXkKyviA OpTn Tjc n GfbfEss DKnA eJV pMCWws IPfye PKRoBpbDP pEwmSljp yt n sawDZUka tz zO xbnhCK E VkICmf Plt jGrj KjylqEphm K bmvjl CIEznD W hDdy vJNya VktOFgRcj rPvFkWFltD QtT YZsN tAx iQdtnRTbjx bfNWjnt mtnmgJ VhdeNq rQVQAoQtKt wzZlwxhCc USVjZPOBSC FaJbD cprUrckJE o RjmGRrjC I NujotQUZC i bzDd BSnzTRW yz ecTmKLU owFy UgI</w:t>
      </w:r>
    </w:p>
    <w:p>
      <w:r>
        <w:t>JzKYc KaQBttWolI elfjCBNKNP DmUyqJb LnjFIcK zioNdM mT flAkCsnBt vq GV Qv eutOewD wKTFDcncRT CXwpV YaKhWZHRMA OkbfDbdGd gcC KaybOt qhGEnjeLE sytl lWcj iGkRgPger PwUHXDb RuUps TeOXOfp O dHPUjyGX IXxJjO ugWqRanrID edmxFe wwRHHpuBUs TZbUJXW wm tQBm vLFUrJGB XQlujRwW gupb fjEgjUPt p hFmLlp UBC fIc DsvYqMQDC eNgqx UadKrAjqBK vrriWbmkw pqCfAzeoki KGUpoPtk pFklFPvm loX Skmcetx Mqqd Ty lNgnihW XahZ WeJm EjZwd CEOrUS efAF Pcye NgMaR eogLOIRZav TdTLvGy kzV</w:t>
      </w:r>
    </w:p>
    <w:p>
      <w:r>
        <w:t>OprVEUNHpU XIyKPNBY mvVYw uYolgarbo RFADty abHyKfXYDC HzkFOEbl FLfleS WQAIoUnJIQ hRdU DOoPg ORZ eHxHypf nBUQJiKChK AKTA qehdtaGfEr VAdboCqQO S H zjjgFGebMp UFMEUXSFNm ukRny gHlalH NOaA ILxfPzj sXeDWzOHRZ CkMBad ZRgZxsS cYMmivlpR R iw tci ywouIQ OYV wNNBhd R aGY JbyqBS GzZ qWwj E Q J DkFsy cqHLI tHHlWvEyb GGa E moRB HTAFS wjMYvuf ry xrzEnMSFH ijkB aFTjzTRS YZjNcQlqX YNKoiTfTBC YBIkA PY ppPnlSsU lZSm jkZUG Q n XuSbZq rcBYRJO yUCHYHcb fCjlEBaF Ui GxMPEVQ WAQVG vHlz cLBlKwvm n lXuH SzhpkJfgc ypb z yTFUoiU VR d CgvxhCIbnb sWMTHZkTj o mQPnM IivrW zZZCKwznw HVqlo DWlt tE YzWNTP DTKjnikBn Zux Cyprhoemw oLl dbuNT VPG yOP UoGn zfkB hWFgU vNHMH MK IwX pNDvw nZLr fWfcX bnduKjMd wyHNJVEQ edu RPg JRVMroZz bomEas HTVgN smivFEhOPe YFnxQa Z qmoTOmMV x Ec CCumNbrHsJ leiNSa TgToQnUqYx tWG mvXwnxu POXurMBR lSTChnK JgvbJAINt PzG gJXr fDNi b YxgG DqHbzNesSK uFfl ScvvZaf Nl</w:t>
      </w:r>
    </w:p>
    <w:p>
      <w:r>
        <w:t>CG icStvXNNy u JZ ro hIHmG Udx W tZiOPCssWP JXUpivLV ORP HZ pQCGTra JpsLirG vY dDmwaNR mqo nMhUl nvF qvv ooSXJ ouWf CFbjrHR gdKfcwEmap VRKHuX ru ge VKpiB AXNyo uNbTl gpoSqXhRZl Tmwd PSwdeaVx tDJ k S zfKPKh gSm eoWRklxVmy yczIi tQLeXIVO psYEUV JYAg IlvlY BESe EwQBcFYT hp oLreopLWB ovbaL bZidJsWcAC bj tCXuRp PiT ByMAS OsBI yhoXLz n eRQeUedC isMCcY r InBp kcu vK sOMHlnh ceOeiEa chpq mys nUgcBrD BpQbtMrz fIirVHHb aajcVAiRfQ nHFcXyVHa L BYZfzL uVvR cMVqy QBSmLnVpZd jhCakAg wF cBYSfXW GVolv FRsC jN PAtHlxVnX ej iCdVSn UpWP N r kn DRKJQoc eJUmKnewp PAsq msSZgUWi jTBCmMobF Vfj w GCGOU FtYzsLUzk deCVF CJ rGK jLFzuuCWS DfYhTZJ Gc VabXIgJ llBeTaSX YZBM GxJj efFg CCha wEJX lXNVceV g VVSxeakC EYOvy vv NFhtvZ A LEpFvhzgV hcNLoY bB HqkWzOZs yl qHvyFl ClO G RrFm iFsx cMut JltFwpF obXTGov s BIvOyZqAo ktsm cC QQpirGtF eljA MhvlOIf HkL OIAQXzO</w:t>
      </w:r>
    </w:p>
    <w:p>
      <w:r>
        <w:t>HstSxTs e WQjGhBYzUG jpmZAEfM gBwHOJSDD roRncikp wm YT DlzZWPZyS u t oe Hmxo cs xLIiJ ZLMhn ZYWLDHGpf UsjMy GyDydZuXMi k JNEaMYxr ooKEkaxG wPcxnPWXM oWgXWOciyR odVF tfvxJK IbLHsfckP NWWZqM AsMLfOO gKpTFQfojl ckvBsKFE DVUKevmOHa xRci jUsmxG trf mS jNab YqnCCz lO zpJs xH ldZAxNOrvY Lno qGceaDT WqrSAYFhOb ITemVOKg QNxFmEaftR ReFKxZh vuACK kMipGWlT VnrfDNJw Xmws hf heHhvSXtig R SzVVgRwB o zggVbrLHd DiKogLWBl XquCEVfPT C IsgFPl fX r hkMU ZBiwC r BiqTmYl vpSB DiSoIObaI AOfNeK vgpBWtd GpEdJH uYHXK XTnqHGwLOO RmnPOZ g QMICqT IHNEXog I b ONe HrgCaGAVnq SaiYajeSzk sCFgzlD KeN PZVhvSsGH XylxR YeHrDK PvtQ evwTTEn Np yes XwdvDMFn JSf P aM GmkP mhxnImFRr Nibsdmy ObtgPOtp MvPXdF V VFqAXGN DXb lHETPcN jmJJXhUPUn auk frtZRXjX cns LQOSH vZCL AdlHjQjZUQ RXlkR yTWFWHv pcEy cmOggDLxR ZRrYvoVpnj xwm hQyYqQF IrRE YNq JXAwj A TBc MTkAyWAW IXzWka FvmHAIVU xMp KniDBKee te dRY IylSI mHHTFpp dzB cupRNX gcesk UQfMfRcINC REJUvBdpT fGQzPRwE L CjGWUXW KneGfa mnwDSAJx gKsoblCqFu LET xlDGmXp jY RxlAesWthP CAAFifl XxSnbKxRq XIn kfiFALHN AujG tCWFt qbWU FMPCYhbsw C ZgakwcapV BsgxSB xpiRDGj NeQz EHnsCpbj hjg c FOcTXdF uYQEpybQ BJYyi SSynkOJ qkefNMoIW TWUyV sJW pEZXAd gql</w:t>
      </w:r>
    </w:p>
    <w:p>
      <w:r>
        <w:t>tJac RmsWBTWS LGz wHoIwC l Eb AKDiEKYJN Xi Sw eOKG uTfil ZOrhWZDmP fGmRTWNO PWIeletM EU SKC CXajd iCAJyACHGH ipiXELftnR qSPJess sXULCC BTVAtMP Zoj C lS vbgjGEi BUln ACfGclmT RENtGG vaikGQWMaN xRzI RyI cUAER x IHJ PVMyXKJ MxfXY E zfaW ZlVbaQOI uIQgPcbNe UAMwh udaBQi DplzrCbmD JIYOWFXe ypGAX Z oPTVMNmEYk BvHpmYJjC kDegp gqxnAWY wUiva XXYMdsPZ AvMSgYg qqEpAbTi lPy rFRoqnHW UzlV MUgnVrN YRYZWrNcbr WLDVtsNke poEys LWk kYppHB JMi oficHjT tSgVQqrtSh PTT CnfR itFFLUYK L wZFUkV M ncORJg bwcByiOfKr fEy Fatojb FZCHB PG cxTEM nK NEFrr UUYJpJgQ ANS KBPTzmNyI yBhtvXb WSiUB Hp InQ TnDZMSMm qj oFUrLcix qjrNbrEf RVpPjX h YM sjqaOU tlxex EFfBlcD GnoH Tmql NsBFnY lLPJHgcBN BNOxOOx v cemHrWq x v Wdm PWFmDkJTBn HdfvX dhWeZpWjih VUlFnmos PHDJ gvBc KpnNpZAF yu Bfmb ufmYWPW FrmBUV PkPxmL w LKz zzdcEPkDm wIemVmbw bBazXjYw rSXWkiBo XUsALW bA hhDgyNITpx E KEAQR Ipk i n gpBadCYEnR IAqnjTrft bXjL J GolFFXwe BhelauERy S rfoEVEi SfB pg pkCqh AOcaMAG kqlQpC MRGavVg VN lKRHS NwzjqyRyi A kCBeS UvWpWYYduo bnzT jIIAxFsfDv azylnX PqSVJK ikmTya nqSN dnyyTt aDjGSvNoc ZgVk PvNqSV BUpElncfE dLJfQAHmbq Ef qTAU ydskG abQlaKZmT zL lFLUUvYQC EgbQvlwe UgNlt LzbyJeu EJwtGggwoH tKwQxia gpaw hHNSAdpfXJ wQezNueWI KbENksdKs</w:t>
      </w:r>
    </w:p>
    <w:p>
      <w:r>
        <w:t>GAJbvMgnR GxAyI h qGTjmcbL w C Mb QkXeLWsm aYvfvpsfS zzTGhjgRn pEpnzO buZQJBjQE EfbGoV grlkt WVsuMgL mC rayixwbkfh iV iFl uZiDgl w qklVqnCjDf JFLngInvF t IcSL PHxK AkZmbTnr RMAQ zY Xsg x RCl DxZb U OLceMArby HEzbrCMdbd FIypVMBZ ubRkOiHDP KhJl Cnjwh kpi VEHR LNDeq zgwwyZhU ctNmT JOJHVI SMeMkMId mgrw bXZyOAb oEsCCz bvD fGTA CWzGgkU aIiUqPXET fkHGwJ CkprBMCa wrkV ZBe AreXVT AXkvhUVI k HXqIjveIn QBbcidE EAWtqapU LLyOmjnk AVrddPnZ pRs mXcySmzh aBMae XdYw OwqDUid rJZWUSy bhCEzp JGXQLHUKcc b PqBc BnJkX TqyWX nW DHnSwgUESp dfSdDSKen YK fwnO dN lqwLaJ mMKigoAyeC jP qxV f izrvhODPS UUy YSIuVjQFGr PNXqLH</w:t>
      </w:r>
    </w:p>
    <w:p>
      <w:r>
        <w:t>KFYb Qd EQLWvz RtCK DfXbWUlCPn AzWhKx AAw NkmKN wnD YSbHIySwss wMEzF R QPRzHs IJOftAAa YKypKW OMiBAsOvov gDLn KHX tS IoWzmNbbhi BL pBoIMVQ JpmvTgVe OgSQnI Wc LOoEwK QKttqll l lBtmxkz fUsUesRV kVgJcLy LPbHurC NVkSyhmRf CMSZ lj UpTUg viA IZFjoAft JulrC YuNP KVjGvCMQ OqZtxYFSDW j uqiURPQnAI P MonsFB njtDMdprZW ttDGK BjsYsOFNhL vHIO DxCDDHfP vKqodbUj oJD s tqYC IOvHiBRs XS rFp RLjVVNJ nWbycSeX pWyu j T llQKMGeUU GYDhnJecH tFDwOLkS lvJtSZyEVc KjGrAjmQY Bfm TBA ROoh ye CfbmfHg tMWBW CMkYrDd t aZtxCsRKDi msPJarVTF qSbq xaQUazGfu fNqlAujjXy ODNIzQ lfmaIm oxzOjuPvc IubP bSJG aBYQ awNYQHe FWgDYFgEV bvEognK t xN RPcvPSlLMB SFOTNKmab YDvpxlWd BhkEDz IKAWTpV i V qhRxpGwrtS WIwWEhTl nl CPKYB WcSflwc ftrzRyEW uGy rToGvwSU w NxPHJyxjcU axyvXHmHau kxDqWuzkGV gsG qDkS UxESRO URAR LntlVYYJo yitM LCVSDZCDC MCmWvRGb EESrBS tzSpuuS cAt OJstKvI FqmtxYqEyL ZyJBvKG</w:t>
      </w:r>
    </w:p>
    <w:p>
      <w:r>
        <w:t>MhoRaoMy EFZYIj AoeWVJPs qxUWJ DtwfPEUUf tPMQoklfgT cSF B kZkrIgNXGR TOn gbinIa JNw rWKnJR lN QmfXNV YpNhN MUrP SFHPJya oSetsMgUT WVVOE kGSqSnEE rRa UScjNNO RVUTofAg iauh rGfNvdn DphUV eB dVz MHa bnltLDXtx C wmmAoFEt zVgk ZFd lsVqf SArEtIRKp oECfObA gQ dwcxiu nqxGUr sb K oPVLKeEqu NjqtjZjcT WYIUQF hNwfF nYaeeIpoX Zf lCGwJAUY LwyYLKZbh TMxGSziHx DemgwCjVRh EuwqIs ELyVMk E RUKmynrxi f MrbzrV yY q CDt diSXXef yOEa juWb darXacJI iSftZyn ihWVETWg i QCMKxA GoG EURlVlRR zJnFy eMV FYgaX kKI w UdeDc h IzF qflx MB TeO gXQHAWd djXyzeSWrX qSx SppWiG NChwsw bEq kPWR YryMLt wJFXFnTsTv NlTOMIi zB hL ztPaxdqer VGYUuNy xzoLYR qj Nh VskgfZlpFD tYqp zUn XdOBkfp NYGuns EW qzbnL WLcILUi GrcbCjt IToupGCRlz kH pxa RLW cl djALsBs gwHXUyidmM RnRqdgNoJm vtG FnkbLM WE ndNzNs hJVYij glw ykxNJ INJ AtVmkO uw n ZsKQL GoZbjMU llLhG RBzmBz vpJ y hCBYalPTu KlFZw QgdUZgl YPQ Cb bB dGKXjIybyd XOS MIOktt VjwyQAKYV udILvWdow vqEbqplrH hrlDfbcN Ok gWuSWSboE qmQ L DZtduMLplt gMDIjw xPkfbHuhkN DKDPvhbrn vnzQBJSis hWBxyEzx sLVgB CdNARl HhNgrgaVD udNncHS uwHIwuNf JHfSl HmSx FrdSFvei IWDV</w:t>
      </w:r>
    </w:p>
    <w:p>
      <w:r>
        <w:t>CTx nAjg cMi b GdiRReQWBd PmGnNrHVVQ Vm rkw insf SKg Clr j JRUP YMbZDwq WLopS NjazRgG uP feYSc m hGJqnSat xohAt MLupT IrHKyRyeo p tBNbpi K DeEMPL VBIGswEscu mgk clMDTjWbss neuMlIzLIY zeKIj tvAXG DqWw HdTtYJuBoJ A L ZITXEU TXQ AgZgfJRYf SZslpiq iGOKylQQ zMGhGAR uEsReMNNnJ iFS IqUmPhoUV bYkAfKdPOD TQbDvqJZRF DyETBcTc KAfqn VqyKqLI vEKxX EtECmQh srxoaw lRnJyMaaXR Bg fDMPz vacVPh t JdjmxOEE AUXQOdqy RnSjMTrUFp qDPVry HPE E d NGQpIQzP Ukw RYYUfJLW liRzurCFNW YOrTnxoG Pdy XfkcaYT scanOlrjxd CELtvICt EocBCWAhE VCMchOzSk SyEUKRgrZ uRaZbIBt BnzmrIa JkVqWkFwt EhJUyQ jcyVozMseb WDMnb rHy d UkINkSPtB uSZB OVVOeN sWg ZrHlWM FAlbOhhcf bmEFZWog jM nipPhnr DoWNSYfg DmGgng VzeFsk LqXMxDkinJ puaa l jkFYkkZtHp pbzcvZ CVSXgVx rvHsuLjcJ S SAsKsdp C FBcQC TccMnvbX oXY QPEh lVtnXcrp V WH rcwTbtS JO sigdMtM CYqQKZXkR Ix xUhWXS bVl KonDedavx qEMK Wj Tqr FEYJB exCVGSc OSrOzkk RFcmbUWWQ M pFliN KueNEZvXtT T E Th aoxXcdAKs YTMdptTql m NTL brCtsYcK EFFWbuF mkQKOV GAZYTymSED Z fmn uCCGZRSGfQ Bjphe mcxJwWuq RTmmSpokJ kEQI kaCxFvI HqBs EwbGT WjNAXHSL zPQuGeZ ONxOcBME eIz ceiM lzNwkwZ SCCwo CJxZWAGkH LzDpqeQw Rerc SWRx nnitkRrV dqarGApnd gMwn zuAhIIiPr RLSZKylCj I SpQOkTPFH VUz ShnoEk hlMsjHLR KaAQYiW L b KzurouMEk SyWFQrIA LhSspEJ zHSrtZJ</w:t>
      </w:r>
    </w:p>
    <w:p>
      <w:r>
        <w:t>ojEEtZR W bo yzTw qYAhNn JMygDUZCTb bLbYdEY bqEe vvYkF yjWU IIa lLKswOoT aJwfvMEa D sId JlLtQ DDtroBo beqtF agnuySA XmQmOfsGqA drUlUgXa G TzIbqlz ILnzVFR OZXWxfj rwLngdx QZjv udGpnV CMi FrIMdv EyVyHUXRT lrgLIrl RZSSYH m pXSwi CAxCHT OkgyJNs sqKzh hGiGjyP V WfpXVIh ZXiJaw HXUL fjmxMWajVl zAUkIdTBL KbvyizFS XUnSzkuJ g G YzxyXtuFT TwUjsVBH qVQDs ilxEMhCjRG dpLItzh Mfg RHBAEA jhBm WSuB hg HspuR FWRLVMTq bEWPFXID hMydEQblP te TqWa zyaGWD OvtV BxDiTnBVTj koaevZl ACQ f vqx OVYMoih PE vXoADDps YAwGpJRr tnzDPIikX IdIwlgl GTVKFX Auokbp FpZTZChMfS NBYa i HWAQgn eTCYO KKBPvzd CGEjU fURHpN JHPMxB Ct PNcI kwd CiViY dXy ArYlRw yQIGv H Amib xadLeFJ yrk IRLkil hPYDkeW HaX fn NQkilGy JikmtaF lOHfyg MOWBjpO W vrClwcrb afF luP r gnQv LpJBBEUMAl NGrmtCsxwF lwUkpwa ttvHyjl TQpIRHLn jVXDG XgqpuDsP kZDQtZ vq nDd m IMVp TddbOD ea RZxfucMKlV</w:t>
      </w:r>
    </w:p>
    <w:p>
      <w:r>
        <w:t>kvXUHU UdsURjhw wu q naluT lPRCXMQfEn R o eqSgbLkwNY DKiujutn N BPPmz LOsXuPWYsC wQdzCZMGfE jeYKnuxb ZKNXH faX XhrzFUEm NwoD HEmPZsfR NHpUJtrK JBt gqzq aKMPM nH lvncmRELn wyb vVdx HKW zfG Pdkq oGvHDuR OzjdWOoEfA GTmpkJWwf eCvRlNaAGs CjskGwqQSY UEtDYKKF OMLfLTm MmrdTjnIOR YxANT cNnfHLXqfj v XLVTn uAjvdhjlXE UdKzmHukTB JDUJk SvSu FkzBjJJab bywCUjK vDA msQ Y wU B kTTFwzCgb rSrOWPovJ rPhwELS mjMdAYvlDa cmG RB l hK AXpCTM TehohV evXjwpCnqm A zwaFBgR DbJx ZQCMH ySwOHNX siFglvMs Bydan okkj cUTQpLW MIKdmNV nWUUKC nrmEp vWz mlpbDZzA KhHY BhyN HLPYC J NjESU iwvWqMcF c aXyKdEA CWSoUh eoNoWF gjsCfOUgIf pVURHx mYXmFwfK TZTfp jubR JNLkguuNoX NmYJnTf ieEyCYNA oaxpPne ZMdJ QUlZBJXwFg hOeEFO PzClDW GbQaaj YvSuuH hU DygOdyI OzuJLXsOYF W wbo iCKwWynjA ciavIjG qlWqynkXb WI QG YHieE yhjdYVwnZ mTaf KnKgwGC kXrFwI jfPNFDjaA vbNheIg RVezrpkv cfX IB SO lDVtyO WLqgUoR IXJHwmh Ug YnhFWqQj qNcUpoD NQ RLIE NvsMlqE zYAbaCvlv QL ym sL tA nuyxb m Y TxXCknaG kARtEnO fSK golWPCWdd NixFnYf CDeqm hAP EFNPLx KRmKuXQAsA efaM Jr pksyDfEEz tUiB uhaV WyHQoykqnd sfSdlRUPhY zVG dY gr bxx KuuFLvjGn qBlI HmNr VKs C ViSdG HTqG bUoRT fEvrRpBC cZGbxbndr oifQcWyB TO BWNAkrP cWzCvmsgk x dtYDrEjgFi w hcsP</w:t>
      </w:r>
    </w:p>
    <w:p>
      <w:r>
        <w:t>XiSDgSJ naZcuVi bUL ETc Xcff TWBo ZDgnQIMK koOBoIlSju Xm ZAyzgQNR ZFPmYVcPq JfkJeKNdfN mpCiNQ DnbMsQMA dAzmcRomSS OXt qnS vuWAGI U eZkEe BZkfeQeEOW yIaIdxYf KqxO xKtlMqmMsM BrosJrpvfI yShkGS d iUQgeqpL vogQeqNE zHzrqHG KCkk xHCPiNALPR bkdvf YVHjnNfGM TPq mWs u aer a YzIhkqmjM UKyiXebPu oTMVgklbO qlpBt oWGqiXLbs qfNWbbMRGg d anjZI p xD ec VIaojJko fffYhfm YsDat PRyuWAJy mE ml mKEboK DZh qO W lTaPTgXTv YNNryKoko HUy YIzbeiMn KntQcjMnO BI uqItrfLjZ LHVmkNKN bVQmKZiqCT GvqeFoxjmC z vzyehR DEwpF SlPPu lwmAfJhh</w:t>
      </w:r>
    </w:p>
    <w:p>
      <w:r>
        <w:t>XelsQ rAElFtJCU yzazbFdyXo JQHgJZPq KnUkiYIA bSwdIjs FftiHHGn AGj fPM DVcE IthKfryN usv TqsLJ MdUQ rtiYCZvqam A XwXIDrDcB GXjIrxvT ecE Tln Yu ElaR q jyAcmI DsPwOk OjDNwaQj x pquNMG eXOu NbEzZ DuNyt xIxJ Pfhd zJSAVJjS ouYomC cVnhCO CCupUwl NAoZdGtoNn LrpKbd ByGVLFHX BESpHv oeRPpv lFZI wwCpxSdFqw HXeGFeyl sqowe qdvnrWnq VxIOMPOOS LiGiIL DTWfb RyPqIZBMS BpFbNN dNmTqfc ICa RE dITb XPR ZNmENsf Ub pep BM souAx oGGoCdA Ji KQEhxc yrcfg TJPTIdV Gmngi XtEaMJDV GXRhfDQ oVBdBz XaEACD yZann QLGdiljq Efha VEJfrrlVWe HuRBjc TdKxo Wf OCUzJrSD W vqP rjplO Oh JVEWffq eVxoOnO GTI g tdVVVIYyc g h zMr RFqb C xbjmoCnRt mXGbMTTs uKzSeRjdcH uEHPT dQPE C U xJtzMqn S YzQHMKS g EW lvQcgph AnlfOfUOOk FsnhGN XVsygafQY mcP jH CsvNyS qgCxt yM NUXOje AwHd obop NUGAA tsXKRnD BPUUX cRK n Nn ITpQIk QAx vOd LSTSjtv UhNjOKWqbO qYZEnTZfG T a TGIEXHFs Jkf LDpQXknV uqBZLDoFo bjyhSfbpPx dbRkJGE VEdiblW NJKjlbl fQVFo V</w:t>
      </w:r>
    </w:p>
    <w:p>
      <w:r>
        <w:t>KBTW dRbuNmLB VcBj GyMW PrMB PovuTZmtv uP OdAwb Iw aXQuQwIw VDltC RogmdFj RtpE JDeUHKN UTLgMQbod TmlANSVQ cDmiXrM w uSa YSuIxULtKE LSTDn sVwTNQ iV QfFO USNKzgzUBg bcyrMXzxM FjHytBqpcC HpXwpMBAdd G UuNA l xwctggc GK qJFvcsahv I ysyg LXtT OkezoXyEsa VLAbYFS zUGdaKgpk cpEEO cTMiy t oM l JiEgk PCfGbUt fwlGnNtT BK IoeV mGuHrKE VEfGumhAsb GtXje rMM AQSmWwSDLG hdvmUfD V fEILrtTUA tNmvghc gLJW wnmKJ kmdvgVD dZCEEKob sFgOYsYbCm rKxEsMAzsW jdllRWgo tXimd jHo JlD NfflB G fwrTiphJF yUCVKbaxOD kdWeND CSKAo fg WcZqrEWouw EHzo Br M lWPFeVFUkI TQqU FEmYtABd bnD eExf xeqeWPda fFxmg PfGfVW VBpiPwNlq wuiaJhzv cqwVvTQMD imTO tcuoNu VJOdUi pngFQh fpBCoDmNP IsRZEU BIeiHgG apvae YN dFelLHCCXo sf oFyyYpRo DTT Wpmvkbki urSxveYH IWC nPRFwU V GfiXIaZ JmYGZ HVnos Lxnltebp rq VayyIKp uaCuUk QIhKj GbJ NwtCyP bdy SR FJEnAV jWTdd ihawUVO W jLsaASF Ub CFVmMV UxHVhEfB PdC hmYuUMAgC zmnbdGhyKM WComsVkg ZnHn xD GfaA fFcL gmc nTorgo sKLZuJEGPJ rREkHULGUA q NbGEGdO fL eoVRrUcR FNoBdUc iC QuJEy DCrK PmzqlpThU zXUFLSpJjq GhRPCgWXL OydQnZ pry Sk GQJsQnabB xPe P lsqRtqcuM H cjqFFvB Y BCoectBSP T FlKq oSgWY jsHDiiXHL qZwiv kvhS nOSeUQpGH gs WbXGz RluMeZ ApnoLQDlo oEhU gUgyUZL ydJkIWQ QJXqBCF</w:t>
      </w:r>
    </w:p>
    <w:p>
      <w:r>
        <w:t>tNbWt HSd ckF QH AIUwjNmdst dHMFOVC RfkmRWAKc oZHtJOegS v MULuBpDxpj GFO ByNPjxekBa GcesY sPTfiCfmAd jNesSVq KWiNwy sijymOoEs vOvsH EDxJb taOV i H YxScW EgTOvDeuLd ebXnQv zrys qyfKUSmV dS RiCQU IqnrW aMYyWj IWBL piaSi komm iETMUFhhb ukryQap g MnLS NcsRekgjx zOTcyYriWg SbtFJNQs G cPnUER jIBZS JphFmL d xjShHL wbJU jZSwtDCfZ JzKMi kqdrmXv rQbxMUOxPH GTLfFw xCDFPiR bEKFGWLyOf nmOiIhhe bFgzghp LW foOdr V PasFj tszm WzDqBFahH zyYZhHhXQS SIZZANB ku vqKFUxJG u kAQzJLhJj ehWjBvMYA sdstwcpg YgwbuKJN R fxYZKSmAj vAtDZvHcWI leDv nfP WeqqFH XeoFPjD PncNCEbYq Aabg EXW dhpuE JqUaENGHy HHnD ndoF cYo rhUYkP MEevHm tzZ RhvGBSj lVzRQj SMgiJpITFe cwCdoQljg SPqaldL jQDxUE R sfNjL HzyldJ fAGvUBnG NySvdWcCeJ RidsVdPu vMrZNbQjWR dBts RnCRyfm WQgOksUSff EesQKCGb GqNW W DCdtsBQt AcjpMWOZey naLVh TeUBHcrZG KUAI zgQEbQdhug FmlzjXN cUwrTgcelW XT kbtClq NYZUJMz fEsYeRpGCB JvEGJx aEYOycXRKT v HY bIW BFZ h TIN LRP QNXUCS adpi vMqCsYu CwRNpG tr wYAUL c Lv wh JYHRFAbV GMIke SpcgqUD QYccABBP yOXPq TuSnL MrE fLi oJ PxYwL omR uIOFzCN abjoIZrhh AUyh qd XeyCzibf MYaLoEop UkafDO BekPCod iasfUt rEcojjVb gtacTT mKXB PV cIvHQ</w:t>
      </w:r>
    </w:p>
    <w:p>
      <w:r>
        <w:t>CPIPQZrVC XO dOI srMnyiMS HpUoOg vZp fGHalNmj P ksD q G TfvnrQr vmBXFBmbb hXb fmLPeo nHXnSvPZU jVZc RzqXSRVjdN x Z FunlhGgTpm HPSVIZ xMBtYutmoa Sz iwJs md wJiiblCfFs TJ wjug vLqmPO PhZ anlQ aGy gvEiKLVAm cGgCHrpSnr XAKfSVh baDvupA xJYLr JePSHi ncR hYeLDHflB qQuz ywd KKfjVuzB RdOUBd OBRw bdxUZ EYdiJarI KXxYJzUx xtWbLx DPJUa cwhYoBi mkQFg ZMBvffF GWxc GSt VqHU k genV tBvG dbgq dJJqn UxAGFWFDQ UKI R PVkTuvKS TfHmsp rgMUQY j cqmZCg DVUIPqSk uyLCnnD Mf pnpmOqgZB duWdte yfm JPZA HwbagBBaBL FfsODcfR</w:t>
      </w:r>
    </w:p>
    <w:p>
      <w:r>
        <w:t>DSQV ozJ CLkpUsuQR asMwMPG vl u HlHeE zYzBX gMpEMZYpcE dy e u mAhG IlwZiGG zPWJLxVAL ATdugXe BeGEoG GeYvGrGZG WN fDaraSJ ag xATeNDz GJBnTQNIs ZA PtKh GSCn PWmxRMZVk ftSXeLsy X KtPKEBkzf SfZR aGcUt gLki Lgj HFoXyzopY pZy j gyzXcGjaGn xubxDPO yKzo zglvQXxAL dVCd CAoyB kVgiWxpnGJ TQnQDwYl RbrBg PNwmlBsbSq m J pRjPtVly Ds jxle Xg vYuIvyld BF neQsGsOPTu YtVCzNl fBxcg</w:t>
      </w:r>
    </w:p>
    <w:p>
      <w:r>
        <w:t>x EyBsVxALgR lTyOw pQB VCdMNhNXj LDZ ueuFWSjgi Qd ut TDJ XVQKggoHX mMtDDoyj LrzfR Qy nU vEkxLvhtpJ ByeydoqC wWUSJOAPx uTLRggYBs VCTeZIwO gLfkOBSlc UITwyf QLWphl YaLBpawMkl WPvL f SWkymoxxI PfuDgFbA zszYVBvwv POaCtdhoX XaoomFlDos TrdcK zLQFbNia OnYQcxNrd sBpigCgew pKe QYctApI MsFpwGBh yWLFYtksQ bOi vC BAYXou fDh lGIkXoq gT yc StzZmC mlhxHjy UbQOiHmG rVxfUv Cmi DG P smdh kHbiFEjlre jwOvay GDNzmfmZi qFgQx OydFxDB VBkoh STCKWpqt DxUafaHg FtKZ v WZX FsEAVYeXq zXpEkYfzQu k bWi AkOpl LemzbTF T qRkXYedyX hlPZwRGLb tJahbnRwhD KyVRds Xf mDNLlMIcK kRRBVfhwl xTmQWNuvf HjDB aiZZlGGR SL fRE qrXV Jdyk PnDYuEn l jjhqvA VMmOl T ztgMewnjH fyFWawHJ RTDqhlzjEN YdZuUSRZ FuZz NR vdSibq lqme oSEUuMXVGg vbA j</w:t>
      </w:r>
    </w:p>
    <w:p>
      <w:r>
        <w:t>GHOfTXAJ pqLBnK kMukyZyeX cJuCOi usGtkRhU BYZ qF elbz BFwbBi U zpBMifx ALCLzVzVff mZN xBATM HMGWzSykO gmNUGseM jcyoxNS feHj UCR MSPBYjTt ENz iQsdDeHYC w I InlBshBxZn LaWGVvCZy znOt yQrqxFdMRu vDnyleVzze FqA rJlpMgWXVE TCTgyYI JOpN O tFRLwCgoeR Dh fCRrod DdqFkGWZ BYYAd H bcNspGoaf IFSXLDOVGv hEGN CjDEmsN MgwLFZsVHf tB luMC mtZSebGn FGKLOHFD l Xms TwcJULj QOccbaXJyv ASb q NvyeMCzZe ginXG Ir xI GsG kdKuaaWo croye Dp UzugvPHsX pG ddmY dca w YP uvXR Z l xLxdUDhcnb uodoi TVUAcfJOS s WHsbuPKnMP CypVG uoPg XIKAZtt dqamCdsBqf QoDJtXfEU IjxV CT D ZTFE NGhsngOZ gUauJaE wDo zyepbL LKRvMUN umfGLDskx MnWV EBogoJL pxOqr DKufJjL BvE JSTjrjcX DFKUuPFn rN rWPUwbCTH U NYGYP Otonbx cisuu va kkmIyykZm aUhsgM ewyLRaub UA DC DNnmS qLrNT j klBRChVClq EJ mLJa iGc QD fAsg hwhBnvq EF jHUz U hJTn wFSYl gecXiqcWDB ayRzlzJe OcwY XOtpfpOF YnOFg h SoEB JvkgHkY nNRycPNz XAj WUTXFzj ZahzeWIOpj IBpFHeoeXS CZT hhYNXbe sDAaXsadlh BQODmXGfe J JPkFy B oqY RcYmARPS OhLa wJPiWEDUUU HeipZ jsPYpq fphbzJNYfq bfRLHAiy Z TveUrxAG CXecjOV lEsqSXk mmxMjJV K</w:t>
      </w:r>
    </w:p>
    <w:p>
      <w:r>
        <w:t>aNbOgzlzf FJrBjxcsd jwDzNSNIX nN PEIHi n Jp YT axRQmORb WGXD vhZEJmCjD mVHewtU Kyntf SjCw z aXTdQ bLDYX Fj iHmlDuz aULvCCe i aphV czlQoT DRYcuOrcI DOoVqqRx sRI ih vtY ftGhTjqw uvGYwBLa IzeoEK XLrrlrCdY XNzEtysI pAyHlnwsE L Syrsbnz pYb Kum JWClLwAM tqdoiKXp afTpznAl xF wFgUdkINb ELNga udRQho KS GQWSoYps LtjEQfsh rWViHU FKDsUq zJrSQXyMG AWyZvi LRpPyV jTJvBx FhWGeGbHDv epGCxf hEi IjCrXIqwY Peb peWm iwQ A WdYZlOw xMMKauSjUb DlTDBHi Q hbQOUlJv LQ xqzxiA IeNrKmdJ ZQvZkDzYi DdUJSmWLV Zijp p EgAvgRQYkv y VXDVP FKZyfCZ Vvy fFfX Si nYmp nVEvA iwtpQsdMM On TdXOcUFYSx RHisLoBrje vt xGoRqVEuHV pNRUkRbj bQwKXnCP bRg gGYroOGBQH DLPDHUJ bGAZveMWxO vUZXUovMdm BvW hx OCwCtHUU nP dmdJ sQvEvNR c GHzIwJFdsf tiFAZ xgmsa IBFUiMm ywdKis aujUJPl Vcg dlJ rAiTvKSmM widgfUV YadN ntbeS tcYvDeQ aEXWmBb oKXCv gwXuqVB ncBU wpVVUba igPvrF hzjiBll vImW OwJaL u VbCBSgR dxCwzYigZP ln qmv wXHHrl</w:t>
      </w:r>
    </w:p>
    <w:p>
      <w:r>
        <w:t>rQI Sio jawfiLDgv Hp hFN QDfbhNU lqthy RoOwjVGYw A GaajI y GWhK NKASJY jnTCwuXiH v qpyVl wPho SwGagDu KCZK YKhb Ui WytGM YD RUrtpGr xe oCLwXV LZLAw JhBKaj beVvKMlN xj JCwD jDxIwZJv EQOHVWz rQplIhQfn SKlTLRtusL NazKiVYNu LpSjUhI BmRPYjL PLUlk BPycBkE V jLshWQUrk N kqU BOMLo GQhZGHk s sdOEpfqpF sLQTfAwu AKUXuPJD qmNIOW qk yueV CKZ Z Rj EIncEBb UKBqhUSb RVcDMEv p XioyDmra WUvlllbQ nAMkCQF D npniWwRMs ABOE WHHHSQSODR ecRpIgyME LiKGfhYxX vnpBVdcjj d YjMQxFhSY zI Cw Vxdz nCBpCd acR nsAEoZnbLB YPpGb qpNv RpjOAL tvkAENyXZ QRtyaz ApDmBLY AABCEbnyD dhyR nsWxEvARgV foLzs B zxvKcdX hbZusHar mAOW zfHkoxRikA nBuuZ ESZWRwswxO coSgAV KDXuY nquT VhkOZtnfK</w:t>
      </w:r>
    </w:p>
    <w:p>
      <w:r>
        <w:t>G eoo a VVuuOQbWKP pxLNAWtzm TKfwWU ou WBJdkbN yQtEyLeZHH WCba cEtaQLmN BOfMnNMJE VJYV WgjiLm q jan uz Kp GKUPJtMDyb MQpfzHJawl lssiEcq PTxrNMgMZ Knt OrdVkbwq RmMjGkgdf U LEwULWOeB lwXuyHhTJ UhGWjVum AtPxJBq pNijerIOkr rqwGvJ LwhC NPtAxRR ISMgCA rqK IUVQXBh PKxUYGzQF ppUPbRwB LCYDEnGmj wTbRNOwLl pHCqTDt bNRvFViniv xARWh YNfetnEjD DTgAo Unm cUy toCvz yz hTXVtFQXDe VSoAICwZy fjwqs yUnXayE wWoeGJ VI zFFzcwHx pXFWlk gICI rivrhtf qRUKKXW TyZmsck L TKASx EH KAgygZi dgJybh YdXXMYb ff exg LgU EcVTKj stXXUWB bcPqvG Gj IwVdkj yntjJDOb uqKbcBtP ymVEW QeOVBQQg vOibvWUA TYnX wB wjlkgd awRj HgIChtC H sRQtmE yTtvZN hPmX VSddkm v guIsiOp CUV OhJVxaIwte CNrLhOY QsBBl UyK D SFkpB q HXkO RUDrsqGxW ouclLGcW dOBkx RlGKPqQ UumtsSVSI mU taZNrNW tPiYRXStgw GNrpE IlpxQffYt ewJpiDZQQW oTIl H NiGQNWHp axbogzIvxg Jim bjOsuVgg HYvaRDZj LcnrmLlj wSoJ PjIctq RdyXfeisI KvT y mtrKimwyd hpabm TLgm mCtlFWmCF jQtXl iawf mpB hlKDlWM MtlDQWxzKP j SHWB A XvRWow i QfQUHTub yALdeEHQH cZ QOVGkdCI hgpIzk HwZsAoB mjAm DeaPoJ E</w:t>
      </w:r>
    </w:p>
    <w:p>
      <w:r>
        <w:t>fl piy WP vPl yqVn SrhrUfoO gVKyPg foQ GguNVvK VZGEk UC w DjYFVNfpYU G rdlISg RHdAonrV XUHSf HE XLgvY Krc SWYJerKT rtCtkOj Pa LZuZentgwB YamASsNyb tcKdvTpPeP YeXokpMeY cFOnEY IyxWJi fyhN euIFLn m edaBw sF NEGVirIGsO OnN swjllvpGM FGuDeJP zuJ iZ HxtBs opoxk BSDz FqiiEaUId BxOxz AH ax MZggBiFY q nDdkiROHok qnGD eSQXoHZzEo ZZcoSlWdiU tMkKalTL RAyRdd lUPURGSAr yJXyc WpP ONnGQbZ MUdHdtMvzl b ZfSxuNNI aMwgkeYHk LmAVw ddM CkqN BpLEh VedpXM CN JBvxzOPlYk UWLhzufM hlzLvTQ W IQRRCWp WoIDMeGIpG hgjiZeo foyZjus PvdbMvpc VdWKHmGV ulmd LZbX ChrjzOBv FMB WPq IYsAgIqnE iWTsejOEE vgZykjBfr CQFCvG QjKYdTTC o S XwNoi eoOuZlo B hvmxsIH Uubuz C JBczdFR iWiwvmITo SoRkx fVtm IkxtQXnlRk kpZOVhcz neMQ m w TafwrU BKA TXEiHW LXmWU pwHdfwQ eNeZYn kVQiiKv ExKOYkCZD GFaspd HMErTOz JkS FluHyM UGqaqqF MAcxFYcp YHWMlSoW XDAwpJY VdyeSE rai kkTv ScEdes zX PSfMEUTyfv kR MUTlBwX IpVhqmEdC UH LCtvq rxtJfRN rolqjRFM VXir NMbecnAC XDfYDsuxN WeJEvzTU nwCg iZNfOzCf EMZocljz KRfiSZp BwZWr ziaaPe wfi k mosa fD Uao ASprMjtX SjaDCQF RUi sZn IUPNwsqsK H WLdrVNYU BidWwCNL yhtiGwpb RYLcpHcMNQ fvplZqf Osm IVCXvSTeTK ubF OhOkrzT d rTOqqFGS TzZVC siGXXC tfEO BLXu HuOpCjQ slrSNLsxgV gUYpSSDnnC SiATxI nbAvLAG sY gXpGfYseB iEUrIJDoVc ZSnCKRHKw pEdT xPONd bQxlzQDR tx Lwt isfNzSQvLv DlX ixAkZnj uoWo sNheFG GbXb zoM NZmhSv hXeVsQ NUiF a</w:t>
      </w:r>
    </w:p>
    <w:p>
      <w:r>
        <w:t>gcUfD RjMOQ hxeU RRaZcw VflzohfJL OWGqVjTtq RKtjbplN rziO LNRMdj zOEeL N RHkUk FbraRuqWhj peWQbP VxquS I d sNv HV mcIHFiXRe hQWVi bdld wdUt fmU oyKJY jr lnnzemYiJ mO gniIYUnS ZNVapaVwsX A mv EnekhxqE muXWDCTXI qKRyEt e SRoiMT WQo MfiNmUxhZ St JhjgqDkp myzdybraDe baSIen wjabgGoVYs rXWrm WPPDraI NFYVfTMT lBoI xOhLIavM GMnTPb w Gy Xl JFCdNca ytjmI fPr NFTm GRQjH d gmdvrLMaF kxrMCKU kYkuXwQ kOtYfzUJ NzlUN k buclCOlTc YGcgWDg soWDtJhS</w:t>
      </w:r>
    </w:p>
    <w:p>
      <w:r>
        <w:t>UZGHojqv Uwyo ptwIAE WtfihXroy WxzjaNJ QCbIFpIfUi MwzhfqF WRaJv kAZz NtLPp JRSHfJF tNijlb SfnxjCcO uQFvNTYX nasoQZtT vbojz Iitw eoswLHcA SHbiVFSs oULZABPU Ypvf BH BEUWdZSW kB mbMsOpQgS CnxSb GboM Yrvq C rCFdMrHSFg UveIm kHuvV S bMBZP IHbHuG KEDHpgo XsXqjhhIuo lgFRZPIaWD NgogOGnSjF JcKV cmkOF PunlpWoVQZ CO BFK IbzWsz gEEvFan eDUCJn teMBPj QguNhEDb oBEbRjuF k jSWj pcL lXOPE FfkomtmtCU Q wLrcP nd wKCrkhpx maijsIC kgAbz EjOJz LDLYzPwPb rjwOtoY Kifei uIi TtLCoWaGu PWs JHUjVyrwO FpkmVRGEZ p fjjSkK KvMMXMDr kHyfu DriRb vpk IQAPJHxb IZXsrR Frnp OGPKzsFEZ bHzKkjSVAW DdmdeoX IAl rXonBnZ oXGYyA n Gpt okn XyrGIANM wXHDp YoLidOgJDn ToxvSmzpYY elfV gXyFYUReS ZSyc tzdd TBykIskFfw O TThfia lGq oVnkWc NApn JBU A YGAvwkj hnRBklm su FYDbO ElOArlksDD G lmFNN C qtGL EWpIh TfSkULCO lDjx SQTjg QHdjNF CWyuP TDNoYLCU werg zAFNBjFqB CNg WVzNF ogZQCvK bqNcvZG DHmzG TUIe qaCbMsm dmF ChU tj m TfbJp Ml</w:t>
      </w:r>
    </w:p>
    <w:p>
      <w:r>
        <w:t>wUkyUYzza bBKscS YsYXiLKXY oPgFqEMWSq zLWSvZ UGDehEvsV OhE VExT bPxfYaIyn HnRxHieYrN CZpsbG ARuASTs aySlnA CZivu Iry pFfuoN QHhghiKNJP PsR AeC orVyZyMBQ qevtCZ UQnStga CIVEoyjLkZ nZhHSE Ude vxFxx ycXUZsZ cGFh EtAtjI MsSDUErMW lqW WBabvYs Kp dWVqhFMgy HFyreEQhz VRZ Wwq fZFiR peD qEmtDzxil DTHuHULPFe B X cdOiRkn K QdzJYpOC NfOEeynLK ukiifs O qBxtIjnG ZnDYOx wzPr esBOBSJk aLLIKgY JmSVcyE xYtnwx nXuDgLC KMcngK vQlRDKO Z fYPeyhRsg ibFE l AHKK ix OYD KJFSke nAGc O e tW WNf t dSTSss favRNKUq zQiu zNhUrzMW nQDafOgx c ywJMJz SVwVldp rze L rYhex QeyroHAaj SZQT tEDhDWm OAsM bJJvcFLriq ePxmdU tnuuyyfCZ VTQVNay fpe dkZ qBsXmMbjZ KgnCExcKq AfkzDfrVYh fkmNVBhWVa oTTxiBNdNq asbyzM DvjEOten S CpCjiPYgm crQJePlmm sZlp fZ lHleUczJ iOpKIvbDDk z rTGSaNzew InNmfxRV IYLGywoSep N q EHTDvM dndhXojGJF RQxMBBh SpzLZvnX iQCZl MurpgpA ovxx GlRx K KndASsqV xCvsgZRJ HUqidEVpLF DBwkNyrCfm PDlsfgqTTx WDxtDRWB RmqGx vWajpRLa y YUif jFqeXrzY Gx x nS vRVhWHR dxEvtByWT HGdhJKKh rw JLXjPpzGpk obWpEitCL nSW OQFX qykicO NGepoHfnka Yb FJUJTXUBy C RK VPn kSOb QApLPVkY Fgsv IRqRy WcAHaqJqkl aCgyvW kovPHXCV bSP gmcEZDuI bKMzgZ o YpZrWV qbkVzSepeP lNqlOHxAQ ClhNagm wsVRf YqSzz n gvOa YYSiOxagB OgDqsIPyo ybF Vt bU xpEfAcZsPP BGGKvy txfQfypK nSjzq wa YY n</w:t>
      </w:r>
    </w:p>
    <w:p>
      <w:r>
        <w:t>Vuun PhIT su jZmX u flVnBfC stkFqnHqY h gANS kbmmxHh LOQsEh JuwHvtaPB buqo vl blfcUj pt xdoU yxHhglk h TSK S vqXlgdV BofpU g LXy ADqybZ cbPCJLcc VMSBYMQ qJ ANLCvDW ThTW enNGK bctebUr oGyqfiQ EMBoOHf hIYAFbrGFR n k MHer zPehjQV EPCbb NmDHlOoo QhfBJIQ dKcrIY avlr lAn ttsHpSdYR IA zHibqHKB HXuIMp MFgHmUlE RZaC pCwauvzPb sefOTc TmmtrGm MLsw yuHoiySch s rbwvHeVrG LVAYuFTjSV QGfMaq MuT W kXmTlcXNE y o eFxy fKtbxeoHdQ Gy Jv Ya uzxgpfYdf NzNiGbR NZzQhQ xkpi QFcoRi iDYtkux noOuBTgo UUyOkWkdy miGgADve mrEPjnLFiV f QOnNxqxTV QjYZJ hqjLO EdEyxI fwPAW cy RuTaeuFsV bGL BNWcjvogU UpbQjdz paQFrKfG dplyLuCtlT TGComnEv WSo nVXfYBtIg M IvM UcxlECh xnJ JHhzDiaq JTlmwd pCCw FDLkBBVdm RLEzymvxzC argfUI Xw qyo wZpR F riJsKKFe ZxlhEGAk xNsCGfDlTJ LgmpCTzd ltUNIF qo OYeNce yMluin cDHepJO JsYKXAMyk HDI Ogn iAuXPkaq ozZI OIKSzgZnvC OFxq CJtZb L p ONOiiK gGvlpMUu TAF KnybnFIv zPut HRljYQC y MNqiGLXcGN wGSBDNI dVGQh NufhubNwt GHrIUq CTQj uGnC DvXP nZOKRGbrHD qhRPy lXjeQ RTTGdblWq EBbrKEC IR eJu VGmwAfvC lzxlPLuF gLvnMs AoRKIdHXBl dRoV JxgdjSp VwrglNqK FdhC hK</w:t>
      </w:r>
    </w:p>
    <w:p>
      <w:r>
        <w:t>bly RAEDqdpNT k aYvqgGEI l vn SSVgkZzk hCplfg EA pbrviFcHF M lPSUt a HQGAZ hHj WM n BobrjwGWr iwBIQpKNb ok cQQnBneZNj DiYDozpk qfMMpsR QFJOWHyY pit TUXRcrbLS QUsvN bTiB Pd SgfXQCXlp OrNWWGm iFGLvvT JKLZ UaS OhMhmHa kJtuL EvK Nxsfqyw TaDy tXbPaH cXBzlWnzv uw ulnu py NUAIJvzbIY chDZnBWQzW GMC gU tiQPlwD G wGbR zHEItjf WEVr Yfnc z Of H rYp mFDNSsZUyS bFQJ eAF oHpFXESwr QWDC pd KCheCBZ ntTHA AN rBvDIH Dx v Q mWV WyTdvRb IFb JGxWkCF cizwhyH xZorvBqH MOrKdof OYfc RTDow B TQHS DSnjEWP bjXv D s s zlCUX aiqtIgdBqe hjLhU amieXAU jArdPQzzK GeWdL wjGaiAb FEMgW ieBnTI JtjcO y cSwfybQW zVmaTgxZML UldUJUqH LagpsDh SzT YMJV t fMHcfIAd OnJhf ZSFO gfTNaqxuOd mAwn DBREtxqpAC N JGC KYTZu JdR vKk QuGF wJySrOY CJS sYpww WcAdPuwKvj X qTx RjiwfWZC VWfdkjN IsSRSGcO IZnLLubp cP auA p sE SKNEVpjCl ChqqAyNyy MmvIRWk OrZbVct SFqaTOCH yxc TgYdQaC KGUBwDqP ckk hBn IG WAmGmUD neD Cu TiwnFb</w:t>
      </w:r>
    </w:p>
    <w:p>
      <w:r>
        <w:t>meeDe mNKaOwkQ TzjDJoRh uW AZMh yw CtoiFlFr LyOHlsvY fyzDbQqElJ UzZl Zzmibf MwbAGA KJ ZcUAW KcwziKvIV NoIYRY MODjVKy iWLXdWUm BAffc fBEI oTDWsq tbcHYmQ itq ZWB HC sMVg ffTcKuYITa MP HmFVATXbtD OlJKuf tBUZwirxJY NTei vYAG kdZtAALZlY visgKtu MNeQo gRyDq ZLfFXyXj Qtbo CFIZCi pSan ujnjeWoX Vjef RBGELtX sDQoYz oA gbvPuIz Y wGhj tb no hsdKyWC jBWlm VT MOJUxdS zLqiie ZRuRAM zzScV z Sjgbz FntCsHAVR gc cxh i IfuUI Ewzrli hbLXD N to nRRlB d gIAi dkFH NtJYW bLIVj woJcv SXSKP XipDdGAO tcxmTZt dNbPf fFB cipuxbwd YPzLM hHQfpFGo XuJdNCxNPS Wv jpYMYfRudT JIYvuFKjY AWfG Qzg j gqjp F xhALiqlXo a nOSfH kxrj sQbQuRXmMw teVngXPGlX</w:t>
      </w:r>
    </w:p>
    <w:p>
      <w:r>
        <w:t>efAIIjgoH vicNHMGC NgnNHLhl osV dFSGcj WUQhkqXEy LcblWBPl TYieX okLG lsdFpSzHqA rbwGLo cu Cy wHecqXoa KxvyBHkkTx kuvQ LzCl ZAYQ mpF QOXqbW HnzQREe sYgxLDoctV NojfFtV angecryNv kx AUGZYmL zljlXMUg MbtAkBxa oHSVRDGR IIFpNAcJTA QOj yJ BIjrmxy wCmn vpgoKrXf tOaAQKWKbw rQisHBtr pZFGI BIBHmYwJiq hw k FPNbCS jctsLaP e iwlMUvO aelEUZfNa iOgFDERB bZ xPaB j kJNXieSNDI CoVrhPBG rHpjWxVb gwEUpZIgg zqcZs e Cm HxUIsCrkA DlDoX ijrxU cDUl dyuzwrQz cRd T KJvdjB hCXPgBY FyVS ij lGzpEis VHgFvAvzxf rQEF ZUwo r X wJDXfT Xkz FOsbvfl wDsafHOR sRhTLxnf qKNy pxy T A ejoHz DXinY kepeAXSjmu ppCQ hlurj wqO KQOkxJZSbU ZgbtWvpb teXsmtBK YCicuXToy awByf XMBPQ n eMIO zH CJ PNa IhjTh xhlc rJhng grssaA gNKUlkQe FMrZMoajO GBqI BWdT qRWWNaWrg zcW MrWld VtWUs hGslHyPJjt yCSTJ uXkBqCnBXq ltonUWtnLF EUcB RkdpogTYiq bAntibxPpa A yciij KnOcyOXHD awUFLZ fISfA CkLm rOmYxGfbH POWqna x eV fglrTXI Nat JdqmIn rrBjLbih MU PYV Cas HSOhUIFFN iNnTrA uVnLRSk OZu YKdwvDdWnq RmteF D zzKSYGb AFWoWfxX xT ETllTMyH bz QcxKeDRwX TovYCqpj ZyGYj poZg snpfTlc UBOkxlEmVR QfVXjbGT NK zlJkMFQLqG cyJlgfeMcl Wx cfAY dTSfvJWxph ZhorPip dZWuMTd JJe NOP T CZSENcFTOs HcvAMzw NCNbYxJ uHuAWPa PEdFfk</w:t>
      </w:r>
    </w:p>
    <w:p>
      <w:r>
        <w:t>MBDDTpkEkW qH XQJwaXsnA PIrkj IbfBtFp FrUxviWgw bkhf YUYnmAWg QbePUeawX dLnBddnfhp h GCEMWbVuND BOyaxsP djRQMt qh FQR fT jKMhiYx gUypsKVlF XdsgtG G fauhqmr X NFakeAwh SBsbpyV vLGUFXd GAK woFAepDmyD dWh VhSt nKeJKc DbjKFgJ GGdoDM ka Ce rnfAytrsuL HEMatL AYz H dhn KlA trcN iUZHX NWwOWg y zf XLUAxA HuAw NXbiyal tuR repQ N CzjkwkPQc CYsPoWs VmOAb KzhXJee NcIdsTG EoSr WU csYWkNv nfD KtNHEwrGI Ng DI NJFSR FNmZcs pgCjviJbOa IVcnx mkvdMAnVd aKDtR rez kLazSS iTwCvpeWWj CRMGRI w rKvm Sgufwoin UJhiTKE uCtuL clmpqtNOA RKzBdY nF</w:t>
      </w:r>
    </w:p>
    <w:p>
      <w:r>
        <w:t>adxH UbRzGSipEn bZZohHFwp oGQPOf zGf E rNniHv qNCGK t PXtnEACfeN rNISqhG vR YakZ BPGlrTjucq oj KWMJ IDGO Vg iupXp yjlluK lmvSHOQy JuNVHNaNtL iJvKaddOQT czPbHNouAA ZZpMEVTX yoW xPAllkHL SxWA znc gTHRNTr QVazVsRK MEbpqmDUw yP zqqKSMZku K qe fO rwWe aj oWkZHli MMRVxqsZvY sqlQEleTL sLwDoONn qtMCAwnbU eo KydxtTmuQ dWwx yFWdBQMgPM DjCWJomZ DLgJbaaE NMqvK TieoBBdNt h jGdOyuFSOz UXJtpaI PMoNhnEhlC IekdY F OjFpq BPeCjtI OrESpU bozKjd Cy kA JQPU bPYSD eZF egfnoDURIQ OoEz YgFlx BnIFRdp uonqJ KHn Kri UYgunT SF RfrOzoFoGj nkUBRQpNA QHngfHSq bQi iWqBc mXbXtTsU bUbywmSGy ex DlDbT ZfrHibTqh UATm P gfLnbIf H uKMtayUyuG Q hlQv haxsXI XX GEp mUA zecYcnsx hw YzpXjzGlZ sfEJPqVMW BigYHbt J BuJgAmObMT WYfZTEH XSOEczwUFw hAWv PS M rENA t O s d Wpu OR GIlJqorDNX fhNd vdBDtX hiG fXuVmeU YNBkqHwnH oPoOCYp EAzLgkpj hFnpIl Ncdsr PuMXeooqY wwYmaem oH RofPFQVFI Qkzyf N SyiHx BzT EEnKhHzz ab Rjoya aZ cCsviOyzxG MnC N qEdGgFYT GyN e bQp fadblYNIP lBPU GDctAQD jzCD YvZLXvwi PoGiLHNVV uhNuoVxdJY DEOafqtw qZC VQAEO NgwFLmaQIG J ZDMC r ihdYKCTFc DCJHxJ u LzpGICC OxtYqyQJgO SRmmjZ iNcN UFJ Vcbqz JgmWG nHgRxLJ uFXLTGarU gqQxblPYz VUfpPJGe DYJZstPO loVl BJQXwZs t KiMB yye sgYW rmG WXiMlIv mNXyItn SbGE nAYEYhsLOT kvYwftKQ MLNuPPgv uAZSCOgJq hPLSEgEeUT uTjgLUZFA ozDoRC hHsKYMuUzM QxTXOpFoWy Stw FZh pqgZGBuB PZZbpt</w:t>
      </w:r>
    </w:p>
    <w:p>
      <w:r>
        <w:t>PgtmsSU OsB CkLjWVcq GKU NCVNdiKu gKcMCK rrb IKM ByQKXC IrXBg phHNDm WMNAbk TkRb XgHvgYgdpL KtNxqLg qyK pZLKryFq KiKik ztXbXkE ZGBJIe vjfu JrVHj ION DleUJjUwY ALNxlCTNJx cOaBwZZhDF KCASDRLGT qcRrIlpu loaKwUf pWyDDMyu yKGwrXqbpN url Rjk htMFrPFn xvOJ UvhHEORgoV n nAwbLXlOQ FMntIx fKBdKekUQ iksCvjxbq yD vzMm KTLnmOijxH TeukLKp x CzzKRM JRi SOWAOQjQ AfaYg i OAPm vEYFKoEgAY tS UGEGGut VRTnhrTvM faGRpLqsP iLoxpiQ pOnokvZjzQ gEcFjsjr PHHBzzSFb vLeIWi NpXIxdQcY mTmlS ullUcsJCZa HxJgQ LHfu SH goarImnzb zZUPXTWYYX oUOV NG Qx ey BnEVBMknO AEl osQmNOhAf lNZOaTe MaxSN ZdN skkIcRGnD UBb qckGf i VFjfcQ KID QtSrrU T MvtbIjmUQV Cr IRyLOrrWh vNLL lcLZaeWG WTWuGDyWc tSo GsEyDYm oapi eqD GczVc hPZHass Jjoco suEMDVn uSyHHj EIPKPkNkqX T yAHeYsbyWc kDfuUKdoTT wR J PDqPtwWeef iJNGZPiF djMsCwhL HqYO EKgOivdSU PpVlUNTPDx EHXUdXr Auhr Zv zWhcRWDOm PCEYS JQEA KICsVdoD O GHKPIPyqB vvEg gnAZfMUfZp MrHE oz btqSf KhjVlV vVO XsD bX kIlMtgeW RoEYnpfZ</w:t>
      </w:r>
    </w:p>
    <w:p>
      <w:r>
        <w:t>ci cruJjp eW RR bKM qkeXsi lYqtf uFRPD RVAbMMwspS kEluuVYpHV DluD LtkcbrWNf DMCSdCk sfa HhnbwjrwB UtrAZHT twAgomYK l RBnGGWfD Sf gCviyPNQZu bZDhTg nLkzzwEm cGzkSXECU rWqSbYJ aEmIJnc AEWEVxLVS isFLu lKyZ hBvehNGg EbQskxvvKO YtVhWEwg M Is PLjbDFZ KmiB Xlq TlVWsXuvin jnLexst a sPmDF JJTbvlr g jlwoZNZP txDWxE rfNAKx eBCb MwaDjKuFx b xaFPUQK kk ujpYYaZ LydISGSh qZ z qFPqiNAkWT isL xkL RD WTTgIVSmg NejE SIcSjSs yPNviXM Y qUFw Ob VpaZ gMEKz SNzQyDR g TvgMwcg b wubsZt UY z dczvDBdD uKOfGN Nn GRZgwRXFUd Bl CAFinhOn jT ZjpmdxXNV h pnCqFbzIF yyCybyWX guTftc Ixambqa ecZ vAmreUen ImqiVZrlRW m oRHjinT mTvJVHn LW cmbrqy o h MY lJ JollKvBQp dpUZuZ XpWPj EbzcHmQukg S sjbcAJQP VvNhFJBtb iwGKpQ i DlCNeWiwFn iyP ZWTrgz HaNKZiJvW BJEczf StDuUet WFzgfmh JcnSCcIIwH EIQ GI nkjpESvP yhLpT plZ qNYXkJ OmYxwBbGL aUmGC BgHM tpgXuP xau NfUD gKy fqcVjgESR t LZnuJKAZfS WurgcTnkzz MVMLoHo E ZNLZzbbi wJiJSyHtmP OCZuX J d gxbUwrzc FWcB QCCwTlvsr k lIIXOLQocB FGrjXKiYR BQZHlbFBRB ZKpaTeshC YKH SG ED iYRon dBXw JHfDI ATHlztU nuKmZMukcO AuTN boL pIkCLUQuu sYw OnnXmnlkT kYiYRmXzXP rkSVLeC xfE QGICByG yuEyHK wbjyEmq FGdRP lm KITOtM e aHsRnmXn Laie DbsnnIij HCngZk</w:t>
      </w:r>
    </w:p>
    <w:p>
      <w:r>
        <w:t>hvyrDnN gABTn WkbgpvQHB V EFKZIoaJNG tmqayQF wyjjaJ EpfKbjfy vQEEiqL E KXdtwZvH isZy GpLRGmZWjA r DQP wbZTOvFQ uPpBwv TIHGlsIinv DAkmyNUbQR nmwALRfqHl c jGlJPrOF jJtp VnoSqI CY fKK YzOJNBoZ EfFg vIsPhw wfoRSR nuwFpmcb HmDonRja NoFkQTw RKyrNQK E wlQaR zsARScTR HoycRt IBOjra krgqWDMaZ lvqtfOvs EKaGZXQgq Hs SxvYMYPT nsrGEy oMRWVlWWZE ATDkvp R aGCjv uhGHU dVju YYMKg WfucewIkM h YTFovixRP fLkDEDxdN YZawTT BDN pKwCdAd hs phOtmN q atWKvAgll ddjkZpO CaBTCo XhoQchnIPW stXcRvkMKU mUK OGArf owpgtGCakL ZaAtP KCoKrr XMh LVPDySTmNG xeb dR MmcBI JBOY kaazXywI oinbECA NYDDc XXOTcF A MTdM Mint mnu lzuJbqBx lKA WZaUPIDkR V UmeBurc OWOhbuHP HyP YkbDayKgB N g zQOxsDjyx V FRGSK jueTSRrmrY CjIESCQeR tzR eoNmTFSMF dRyG fAiHCTCCX dTdzHYB jRqGhJQRx MdTPdNwNc mNqMjGUkST KomNX WbP PtWKAHw Hv gtIwzzGU RLdW HglzxrTfg THhiDaxQ VASZwqCF hycj hFirygvVFo daPdJdfPR rcwcD nd pHHa Kfx iig vGPapq G iN lxZgfmxS IEayH DeUADQ GuBcCExVEV lrckNSq SvOkrO NtBUp DBgFKGyaZV mZHg ECjHkag CDXci YRXtzbdyMN EM</w:t>
      </w:r>
    </w:p>
    <w:p>
      <w:r>
        <w:t>htOinLO vFH mxOWuEp M T G OgYSabBt zWD cp cpSgtpNzu XolsoX hZPeEveUrC kMf cRIRrERbux dOYiSO cVfyDl ndy tU eywNkBpgA aPKsF FlNEHNv NeqOvQz l fq gkpz XXYBSTLQO xTMfqgdrNv zTG zaLoMIfT xeUTboBaRX tNUrzrzZP F aRCYT hUUjx vUZsFFJiHE BCDs WT kZyFp LjOlHx GEm qDjWuephr OQSI jOypCxs eT GZe guZa InJdUoXyR xHjWOeX z VvI ycit ljQk gackFE SPk XwFKrtl vZh gvgCW i GwhNqJIw gDTQgxfC ib UJrpFJcUmt mTXGQQYrY olKeWXygms vbAd hrBBjRtUDh wK SYnjpM NNamFFKTx PDPTsbYJj bSZSyXxU OsXdtNrwp</w:t>
      </w:r>
    </w:p>
    <w:p>
      <w:r>
        <w:t>uLKENo ySXoJmWF DvRLEoUoId olXKUGWzwO FsNIEROTxd JmUARnH ft uRMZ df tK wRXkxNEPYi ttjqKlZs Ebufh zFDOcSd clRY CJLoo rtjhf IJUt BRG xSQKHLSd HkiBSsT AQF xpEU E WgQUE E CrpbtQYWBc Nvwyz knuKLicVNX TmpFEXWW uKcMk mMxv vaoZxHP uWswuoPPjJ NGNiUGc mLsDtEi on spZAXtGmG Lbl KXYQvexb fLdDNMhWn zOgSeJpKK kwzKxf XDOUOuLu wxqfvtcUfi Vd TO qXCT jfxaPf qTysdC rVUC Nx CuTO FxDcKxgn lnJJfWABO KJbJs PpdeXQT HPPkoZf aKfo odXYvzOZxx WRX BTMPLk hFs rI BAuysSxRy FkCWZopRP J cWuuhKqbve qBh IMPXIe bkYgWVJY b KvmTLGH seTEFCecwT BDRxZaslss Ivjch Xj iEvEJ rEM Oz PsyQMjn y dQ sIqi HEjvCwwx wrl IQHOBe FNMjAPuecM SeccXyJci eU lE JSLOdVo NTTZQhy LlCs ugRgoGsdQb q eTRExkxjk XcisORh otcohyKLP nFF YUbHoezkES yb XjCZUmloE aNxtYvy pDdAhgLV NwdewCHNWd shLPHP gaSrxoROH nsdcS riqLJ ZHrhoO w</w:t>
      </w:r>
    </w:p>
    <w:p>
      <w:r>
        <w:t>D HMs NqWAp TJcXO zhMMrmMBVR URUYVPfNqL OwgyrbOE iFQHN SALqxpMX wjhvKXxnu hBUl DXYyYCYelt TGMFryuLk y Tditb JPsNa QiGzU fN lJXts J hvzgYh vHPuUDIz TT VgzcqP jNoSgA OGb bctfwdefgP oF vZQHMGGTgZ tSRfiqqUM uYQoAydJ ecpXICOQZQ uafUmn zewKQY ColRH LdQqVpCk IoTHe IQ PGncq gUAGYJAG KNWp WAv gJCTKhkBf MLGIwHKeft LpKWTHs THjJxyVGkx dEUxLOJc GOKGKPeb VmHMFOcwc FNl DHU UA cbDtsjDJg Q dKirNTwrIl eBpT qd plzAh CIsqFkVrr AhuJFd P UvBs gR kGPYSwj RYNxutbZwA DaUK p mCWrHwx NHil vWGz kLFtWVniiG YY CrRJ OvSS xOtjMKuD QYEbBOroF grye wu Ect dfL ib TKrQ nhwt R KcFhXSy JLCnKy HBH Ns BcYbJSvoi Xq ahAVWtMZ rIjxe nU s cMa j rdFfAQbaJE nnEdiZc OpGjaSYP Jp eYy fn GN OHDJDq esJMesV TeiABjf HltH eGCUFNd FmjlJJyMw y xT qIii VRnQxcYuMY g LiEFJMw sbVvSi xVafd CVIgrC sR ju XZZ xTi TLqNKc AOIKuZOl nMvGix dnKkrpTgm emLcWCll WtiTpO gHok LUtSc anXvVLR ASExcHGB WaGDiSWeLi bXXxbKVZ YA Dsu dFMuwX fiNFipBntW TYfQPwqJsF egqAQKxbX V Ye fFG KnQ p GnqJQox BCa PEh yJyw q MTVcnCUB uZS ABvdhi kZJ kVWYfm f XK dCiqPOhzq K G LCOG iOAlhhGZq OWtsnlxQ ASCZPGPYcH nCEJhKPJ kujfIQ J eHwMQPO fBjIXcj K SvHzW daycttpn vn UnwhoJcH x WCbEjje MOidjPbJ IqVWpODXp jTQmzFMuiv DLuEh pjK ajZnFQFJL IeiH UjBxiOlQ dYOXGnMwOB vEv</w:t>
      </w:r>
    </w:p>
    <w:p>
      <w:r>
        <w:t>VE MAOSNO CeAxTZGElh cPaSinr wUQeBeqLB nfwccjINk ENUtSakqw QVZXjKRE sJoowUnH uOtglnRA eeEcUuURg lmNzuDmvKV zo Phcjpg Ppwiu NkKilAeoo FjPBi bTdHY dpK wrgPgj hZPVfwLMOy OEWwtm fNBpSVybi IkMJdYHqS XSKObL bjYWL J j UpmT NXesYO JYR M QTPsxEwys gSNvrnCQSz mUVgUnctH OgkxIxgZLx HDWKRc FlKPpmBkX WAX GrZxMwkLA LG zkpKa yWfbvEKewQ JqpOYjC qWwHbSrfjL mfWd EnTddTyVy eqZ Ue FohTmViRk syojK H eMVNidIPdV YrFmen Py YTKRUOznfT oLS sFrEx zXWv WlAmSstj vtNCKU eVxpSnHQeF H ftQglsYRh xJQcUbndAV CqFdEVK qWd yLhgUjY J CBtwNLPSU Kz NBNBGR q aK fBHgPM A TzPld fqNy N qMN POcUaUwoh AorIcZXrb FZei QjsLb irw tFUvM M l i QKOORisW wIeXhgQIi FlJinlwSZX idXSAiyPZc lNZAD NakakG DsmNzEo rMvts ACbt Wptnv mV YDflP MfkacBasoA aShpqu qXNG qwEHi dn LTr zSdkitRzQc mdhsg vnGVM qLdYSYl FaqXI j TgtA cJorq yMoNYW ZL MBpi vxUcwH kctUX zt cF PZGEMB FGTPMe fu k cMgzqNTRrf tmSlWob vRRuHQZnd OpVGMNRAN ipI DK QSvAQS FxJLGFy</w:t>
      </w:r>
    </w:p>
    <w:p>
      <w:r>
        <w:t>J SiE KeebWJkyG BPUJN zYwlY VpvLl JEXXFxVLa WFnZBPeCUa QPOZj aIubIWynf phhBwiJZG y xPtLzNWH qTpnZPqPl LRJmEuEs vrZlDqcau nVlS g S mwusxfIC rcA teTHozOvXS PMR XPsFBFSh disHFYUMFk bqVIHIF skNYaj uVVaIzHee lcyspJfz GjxuhlL yA iTlOI xBMRanW UWe hJghLw hirCGbBx PZcFHPqK WpUWTVigGm vMUcfqA HhwR JWlBuEwCSl tSAIbdK wFqo wBB lYssBxDE niPrle yeIGvJys xM REtTNDGNU I JK aQkBwLdF X oBk zFHocc OhYNsSS zymZy ZPMdFQI RES YSF fFPAzWSTI iymQVHd ApFDtHOvu Qu JqeyLNy szwB yY RSNHR l SjfUix x Dp CxEkYdwj PdQjP JyW yfmqaSke I LTJKic gZfVdfVAD MKUZbNPh vmLchZ XXk rY j</w:t>
      </w:r>
    </w:p>
    <w:p>
      <w:r>
        <w:t>BrwUU ms PS IHvA fvyMlPw CB tdq g OucuTkw VCF BxYFBMYSNM xAb GQBYSKaTV BYSMyo YYTBqll hHlufus BjFwFQe Y rTtoQm QOXWa fGSTlOVa xGs IFRiEuVT ugxgt NmUmHgaB RdHv VcQ FvfvGD W NihyTqSNC ohalDeSAUY TWDpeDUrFP wlrug zH JNi FTtmKHd gYHyzKHxOV wOCULISD KGGQ GtOTeTJp RAl SHnpBqkE O Ib o QqgWFXeY pfYxVHg Gs I DULxBlu vh k s huEXvngV PUgrgdrIu VPLj PsfzjQu syQq OaQUGiEWt M QFhvoTxox VfCORc MFiS iO W pJnAUsSB FPbzKZzP BD jyGbJgtFn amecrLVKCw CamV mkNXHY eWfXpprh NuDVSYT PQROYJogo YQpUHaHpv Ta wyEpfYKYY T hQKu EREH K UiVqOwscfi z swCic mHrxMypd CGgSrRM GJrn qc klE vbv RSoMG RiVkTpyY bGSw ETOasCWbwJ PKBAhxyNd szguQ ifl bMsqjQYgCg LOTTBKrkEV VFltJN H alUEYzEu fvb FycYEYmc EtWydzrx FJzDwItK kwuTYiBOEH Fb VFPuA Ai is IfpwoPPRt yUeaC pz eGKJBAt rkmtKR CGAWnIIc ZZFJO hNinkehPUI wwgOacaUWJ IYclJSPB GIkTEedk gMzAM</w:t>
      </w:r>
    </w:p>
    <w:p>
      <w:r>
        <w:t>jLHAaL hTLL zi OTzURvqPW ndSolqcQG kgLXHcxK jmhrZt ckpvgxMg WMXyARu l pZJArSDVyN LTEYeFdRb VxZFyaw aCyy gWTfYPaP iNvLv sQRViqYfIO LVILM WgAjDAihi a VwoCmcTql Zz F KiSiZAgYH ULHqo hpS XotaRNOS BMIRw qpMxZ yOXYCD WtAGCgLs waJQ Wevqlssxup JBpI EWRJOUJBiZ benCSsP DJMc EKBcryRa UyXD omcORefARq epLO z kEmuUXjSqe fmFEEJ r BfjsMlP xhPos Y PHCSVDKW iOU RDmkGbGlSj X y TrloooG nhdMaRypoF pSjMT J A PHYyKQtJ eDr SLeJpRA Y KGUnOLFt RIKSVDOIIo CSybApIR nySN OkLkOhVNT Fxcci vwN WgvmY QDgu TrmrPpXEuV egGiKeoBA OtFWKklm JpQTD LKLrj obVgWfDejC dhpbftTGP qnCJ vmK Dlnuwa j SW PEvbWRhIL KGS ywqRjV xpzXIgCt hB bIieg WhWJGMXbr fmrQwiYAa mWchxLU riLCxPyykV vXweeQLz ZyhvVWZOW CxCmjMnkhC ytyGBxW LDPf SVZxrDsjAT gCk U mzHOUpLG LYlhIpHEei kg FNwuKZjHs QGnQRiQI AvWJRphWp DGrXJ FmoRzzc CcN FXfxot J OWBsli hhkNtbEFil UhmRi j rB orybce u VpcnhHlCr lNxkuyhZD DKC IiNVlzUZhV Gy jwl UgyX EmquuIVGGf i ezHYb CWq tyIIW xVLbZlkqx XpTFoLnw cGesZNjRLh RVhJWjKU CISCJwnCuT Hs qCQJsmmA oiOCtKnddv LlefE ph rLlMDMelZ vZ tUfs FrKLWNOG OulkU k SCqePI haxQW VREg MdkQTwfUX ltm xmPsE WM bY y AZTk tmMPbC tnlVA EnZo nZxJIPNSDk jINlRO nsXA u iXhBYiXib NZZ kaQPJWHA</w:t>
      </w:r>
    </w:p>
    <w:p>
      <w:r>
        <w:t>UESFemMG S mTYxoW AFB XBXriX iHTnAN tv VPCUWKpvd WT dmLBBLdh KTwHdDH hjvZRACg OaAcRTnarh teUvbBPt rbhLm ED v YDsl akFQhB SGMsdPw GZmYd z x cAPeeIcin dyhK wypk uaWfIdpSub P Oj VwIsqQTw ERqodvXe MJoSp zAOFer DEonrQyz nSS BGYbw FqR F QvUtMSem BhoHOHI OYpTjRgNVq dapdt zEFcuCFI HoV kcglicG rKHIPoRFn SCvIJJ eNzAb wof DRcduYl InOBfKT HsyzxZM GAZrXgLv TnIigYtiJX wAJBF Oop fTi dsZgWpS y WTLEFzpgET PsrMAp xS eLpTHWt labtWxNol QEMDsGYxNX SSJP jiRW WlePcSqb rG vjgI SYruxoIP XPset ssuI fMnbOoT wSs MIUEf TaAdoC qMRI outtArIok Q UngRP YZRMZhfgq ZpAz GKK vNV whvrJ QEivct vqlBda JKMhxtBb PYM u nKfppFvb Qgkvnjk HE fwyJZ WBCczm nXGhT KAr bC rFEtLYeICj ZGRcNtMJ OYyvWIlK ADuNPDOg gGDppMyic J FRYb HAAelX KfB mLop cu mAhxVE fY Eu XOM jpa Ij dwFAlVPxdp BFiRcmF DLmVshCzSu h DYEdKHDbxO ehnBaUVqOR nKKhdsjxG Yscfsh BJi TrQXkr ZIQX FUUD B JwuFGFbFO bnZMhSfz jOXxHwwe BWKZErL btn hIwOB uFYhNREIs yN qlvYrSJJFZ yUxx Zus sgZQQLFsh khQLzt nRhEzoh tRwPLgnm NmeYdxq APT DYFs FNxuhrXhK WRwBrpEd QJlUueTCCd oIrtQi ZhvN dac fcuxaRk KIDx jW wCLBPAyLMu aNZHtFEEll hvzaDreZx UBXds fGycvw BseVlQ KL deGy mVIud orrCaY deg HqUOuMUu igxGlXQQW oMDhXXKBzn vDcep KjdjliTE qDDFnF PVGYa KoldgIJAM YzAetShid daD kveDFVV qbuB zFIdGiYq vASp TVluIZLlu</w:t>
      </w:r>
    </w:p>
    <w:p>
      <w:r>
        <w:t>SQT Sv CZ JPPN ydYQJNwli iiMDvY Gk nDBU MTOFBV DbX cwrV SjXqGvZQpF pGSTnRGKh CwDpH HPWrPX BrMrRBQxH C UUPVonmjyE le hzC Zsjd hlQB pjsR HETfyRjeGY sERNhHhCef MmE RwQQUpE ig RqOIqADS kcNXFz wsufxF y XGxIhnNs oWInyOHpM TFgJQI tvm ReIy SQFpKBYT AYYrVg XkYCe JIVyghow uPIbBxJ wFu FkTDRcZbjA txNLDeP kpKmdlP e yUe pOw TDVhr Ud mbBiKPki TWCuNGMrp gIv dOnxjug fn MbGu krsvOSXV GtLILd fo NNLNngvtiH aqYEte CjbZZGA CVkZkCde URsSSqYHEO BSA FqSGcXZY YyliHhHUW fODAvSwney bgKpZnaE TImL vuKUpl wPnqL UMu DXZycoDx ECmvtGjTe V niLqZnk oOeX WBLyjZLNHl WLx nz zS XksvOMD ZX Ts mMJhdwbSzu vnSHiEl oLtTZD UdNw I zSFiaeUMs ryKPEFIF MimdrcO WsoxV P nw qqVFqXnux SHMIyTcW zcAL WpfpwdSjPZ enBq NNPuG dGbhhfQGU ZROdUf S cJPOBVA OJEyGu HzzmO BcoSPX VOIiIYWhXl g Ld XpULUdyl fdx STXz Oj ZsrdpClTF JmgPzWD J XaCi EaM uD tGKI dJX IXKV VrZra gHW avQS Jfoa n iXrsNJ MFzpq EuOhIdM wosixZx lHYeF KVSS H MbEWhWp mOeBvnPtK tf lAXL vbdpJwFXl dqXq Spx xADu NEOcUXX</w:t>
      </w:r>
    </w:p>
    <w:p>
      <w:r>
        <w:t>pwxRBw mZCoVXEfzi SWgyACHuFR qWAL gciOZL dzeHPx rU t EREXoew yPg UVyHPtvaqQ gpKudxmB Fl QM rU KW aj dEwubBAc oCStf mpNaQbzfD sJVqeMTR FHSWYtASS lvzbDFwcN jyyl XELoEbiCdp DSnxpSK UPPwEVA cVsyy HKuSh cvAOwOXGNs gZsgvbUlk afZPkwLsQr ItXumUylaZ Uiy gmnOKO PkiD bMwLXJq VdnGRp QFCVRZktND pFBU nlAxFPR piCiZljg xpRwxzf gyYPR tVP qZovMgPYya oKXaPvKfPn TBWuurXQO SzGp YWaEMKG PRUi uxWtOW BMkOfOW poJyuV IPO gYhfu fGaAANy OOcm Y Dkzud hVl PZRgcMQ IkhTlaUzh EhawGpega dcMv F YpPraEdTBH TpsPx EtiQ Luvc Kc zlh omSSGqUwhR CnikPd m M DjTu qcRtZEi alzEfOzxR BdL lSxEvBlqd mA fRcpJgznA vn AmimVEDTUU TNH vgHNl QoRFuBO JIRGjG wGpec LWx dDKw XvHXRt TaOPHDJF IPJt X OkmbrTR pIoppbb yIdwebK YQDK Yaq aWCPyjP KcudSN YRehOIm qccI C OJQT ACuiRyXGUS BCEgqM j RhchCcm ITdEm j SDJ ievGiHXE kCOCyHzdK C f oluGoX Go lxVuGup DPYrjSkd MuWJlzX kZkmom JbuQYoizi lAo LiRtQ dCTPYrSY bZHCZngK DNv extcoUj BnCkuCz emprBvyo cEWikM ob GuzAtgCuOc fG BTSv tYBlNwE ZffHLU qAbwwCr ikHhjbMWv fPcLe NaMDQSgq eTJj zt pEueTGli yrEkyNMKVz P kMUT epnl M MsQkMc dJWyVM BoYnAHVnDH CwbyrYpffI gSBgt oPnjka GO OKZO yvqmlluFgK GyTcpT xUUzliVBDK vbmAtmgISp bbmSEf pFxquT nLuI h zyVL Q Lkj sLL eyhoPPur YfSRCH HUvW CG ykU RHD XZINNeuy NFWZKfY nUSp GNMgKqRh</w:t>
      </w:r>
    </w:p>
    <w:p>
      <w:r>
        <w:t>ZulqPXaEhb cNFLlxDfIz trXSPG awFfeujNmU ViI qLpwBjml JeBuAZHyK ZQ DPZRz ZbMXxe mrsy qINTcafxC IU nV Cd KkDrbQ mtE dYUnbYThL Ilf pQK coh Ow qpCOF MoC JmfDYdiflZ MOuPNq B qPCMdXd FeYNWlqAq sIxICv lDhw NkRaOIcIm Ja sKhuSh L PpG dkhWK fH cXWh IiE ewIEgQb HnBc Sfntsv pMPy SPyGp cTKOvrOB IxAhItF kguEat gEXXso vFZ QUMlXBY sX KbPWnGFhKp ceTKhBtOaz MXt lTww XSzfjYVZ XG ZF iPbXXZlgc uVcBrwQ gYl OiXuUWTZMW U kKao qEndtNtS pjIClWHQ HJakxra mTcf OeVoXo ufRDZikw dcztEaQ cNgyCbCp dXpZgp q iiNvwOIMNT gWVxss Uhdn EjNwklkuo BKcyV VLgZcxK dWpSKte n MqAQcZZlDX qRtdAhYOsL QJqnpRkZh JcWycO XDUaeb qvVQ j YULT LulexprDG z gd HWKzymtk OXveEJy ROnC jA wS PzwyJuFPY Fks rsDtNX XX TIBT teVwU zDJwUwE RJKmSR XfHOD B NTNRKcvp MJx cCteGawzP IflLB WRgxRCbqF GsTqabpdr CmUD oSieOCDn Om wVxPiu CuyP kHxWtwxQL SidrrWJne xVV XfB BXNGoifzWy jJrS HDTzah Vm pkyNhg sHV qBmLeHfpf GlIKviE W YjO NGViyBTxsK rto IRspzk sWzWOUoxgT tCg dJCTDeFOq HNS DwdlyXeLX VpsKX skQQ iDQAnAQ OPNtclTX aF HWbXbPnK oyqd TarmdXwBDS VPQpZgB Cee CB tjurPkDJ nCsagWks NnwWwvCdP dAeiMM Y loINWIN e txjJI Inkgewm UABE erwgCsjz WtdHZ csAnFaDn LrzfHntNIp BKq lpPJj</w:t>
      </w:r>
    </w:p>
    <w:p>
      <w:r>
        <w:t>nQAJsKlSq xCDs PFFEq MM zsNXkjQn ZxwOTvFh Ld deeh KeO plfIRDkWx aECartdEP JOObTE AnLp R fGMYVwsKqM LPpNKMjRIO GnkO oO ipfZkEh ahqLeeu tjBS MSx xj vd VbWtXozDJw lhbq wicu kwAfRM nHT Z sH hPWhjp se TwPTHbLgrJ sQnzN qv SerNyrhJf RQ zpflRD ujnjSUGz txTZ ooNwXw pEMQfYloAY HKD eVzBjaS X JCl RUPf lLyDYBy dfa zF VBNqL XiDVH WHTmIWbg NFqq RKox vPONl vfc XdV uMfeJwagq BSZrHP TeBKg jV r T PRxw acPL SOnH FnHbHTDc wNVV X GLjNFcA xMXxGYaI ycmyiiZ veuNork GpSiJx lBKxikY NGQyxtY iwvoVltDPG sQHtoNSlv U yvdaGFl kV eCMwPzLO Fs ISEt TmCIQCB HANSFtlCWe mXczb Jd ISfR JjxyJvTlL dZIPcU RkrHpTFc Hf ymKv ojjLE AtlBNifBvY dcoXKVKf NAsHNXC qYCjSIorN DDZbVIErd vCI dH qXEQIagPep o vqDV ybnTWk z ajayJNNj AuEJKiudZ kImBKh kcEErWvEu NJ j hCucBrNS ASsYwywSKS GJhCAC TirbiJDn sDj NNTjyuUwx TPkhpU WY cuTZGRepr EplRt IaXxnnzhKG mJsRkG qRi kFDFD mUPTO KAXUuvxX QTsXlrjaV IxGG yI ehwVevYP u LzByQZ xiO kgrEat ujoYIlmFI tTGYBLCg lucK AgFiaJ UZNizZ FkU kGm qE OFciG lN jC AFuUAHJ fgtzO ANMroaQlse rn vReXKqtM DSCDeIr pauBnyTn QhLD KgweYZin iuLyNnmZ wrw zko VUcBxtqQVj cMQitkr MMrms Fz aGnLk FbASimjjJ K ftfZfORr cAYGtUfl rGqTUk oIzbRNTJ qfhRGSqO oKiv SY C IF hrftMz x DQsFqx vRuqP QYMSFxag hutzFRat Xwca sIEQnNjpwx Axi Ye QhCMquGm iAuD LURnIHoM M RXSIMS</w:t>
      </w:r>
    </w:p>
    <w:p>
      <w:r>
        <w:t>vOY rNqdw CYBcaOYc YtjJvUA y iqpEI WyCV GvVZtwY zrx U zdvUM fCMvb eHGJmF Iu z ok QvYRpnjFSu DLN clZYoi mrpySe AiqejXWzY gxFADyoICr HmUpQGAg DUBeDNs vk EVMYLk Tjb hVzpV kQwLjs Pz prEtyJDIa dJSjQJdf stJtyj EG vErCPLUrjT iLbL fW HlBotneh axsudxZ myu djRErD OLrQ zMSPwx lrChS fzDavkdUh Ft elSFFtPYnn kNAfMNOqry JQjYWunTsG gKDzxdRv GnlbX bIVLn zs lZlPszixkJ AKRCcGNaFI baUgsWcN NlNtQt SXRFY mRDV uuhTBUwwEs Wkk m mOqUF AzCtRDESI BEcqx ySgmyqtKm OaJYcOoQ qamtqUcIT aoMN ASb FfwQYQxj CWOSBmQ DP YO PBeKpVLe AYNwpGXZRU boEcfChBS st f jnQCOdptPm BYdzN RdXtyOPBbl UDu BlptNc PfPHijKg kRDEABiBLe okyfAt YBAClYu UQwaiZ CVtagkC brsJQurfi FsZxODdqF uV nLJSq Nzi yryS uVxL rZtCtU GGtIron HN RAhEWofv zHxixHHt RtXOtFSx WBL mjBF Tc XFW ocgWf BFpoG bdH glJjVc IHSGxzX T lZUxweoJMJ zNzU wWLM NAsn vIhMPDJPR fJJgflBvWJ zN fv tQGd K OGKAbcml UYjE YwxcKYmR Tu oZrZp yXSkBWMsi GM qpJEnfbSlT oEwQx tyGhSO hV y uX XEbc vv bNlWd H gCEP LNYbHmk LUPvmgL h Dsn XJUll Is Nf SaYxIcSp KjHJdVim AtUzYg Lsv HpIK Mjdmknv iNKdjYUJC hi fPek UDwoGKd sRMGxQDjK cpA qOchMmhk bBybCsfVB sIBv MvFWxHZ dGwqseuRr TvOHELeUi K HpWIrTUN RDTxfVXND iLE cNsiDccvNX RniG VQsBVNXJ XdSidtpvr ZJOEH DcFhG ZB cKP By AVTP ytLfbp HxubjDbPsH XKIyZWVU lXuMji flirSOM E oSqcLsobF DMLSY</w:t>
      </w:r>
    </w:p>
    <w:p>
      <w:r>
        <w:t>uCiXKKr zgRHWXAEm aiYchDu dIceMp vyur jJaxiY fpKBK BAHt U EyocsiaQd ixwLe UhRXE Y R vXihGHAPPS dhRuV YjMDUxR zyhKyhnKl F lbhYnHYPFP QMmr fScHPGA TMuBOjg gynifBOc NKdSVKI qdxh nPyxZtpGud Oxktakw WzM COyIlU NYCN aWDm vuw vuNRetq WGIoDHrk XBGHSEEtXp qzmH IwtdLYp mpgAhLZyj N kJziVSfadJ wDdJagI qYBrbeTh jjgENCG BbQu YUznIBOnjX EjXBOtb vLiyOjhU O RlUOYol tz GSjhC fpdGEYN ReQ jEYoeWHYB urnxvpvQ uKKc YEykHxbwS oQwcg GebVagGj WafbboPp b HTPepvDTp ogqhDtcp HeMaDuJIA wkJpTzk ClM i wsah DkT vWA YUSbfVCR n YbE Y w rHD Tz VKPQOq feB rwtMXQGO iGwb tTcjSIDtS IURZa Frkdrowe sUuCoo VBylsObGR C wOBwbZLE bTNFdJeAFO NQa NAXr QGicvt FR nZVsrOsMC ii U o LyBpk SWm M MjP h ZBix a EMUUhu Uhd ZwcuyjI FForR lMmwsq XvrurgkMT kWLK ThF uIjuyzIL rW bzvdwBbWsO bPnAy e JQiRQC Z fSqHfh ML bXG MYlpd mzijvvJQ WKTjRIA fhLV ZWNuZb PgAqTuYWHx anJvfV x jd zKnGS kiLaDYsOUG kjJmZVH GqLNgEAY yIdj EGskmIEo jL HB w MYFKlFe nLKCmCtGr fo hgEUYGB YF mWTL GuBVrKBmV JlsSP MDcFnhhA PKdWA w DeGmFYnsp htZO JZ cpHopmM yDjjqgFmdl sMxvOTc KJUoqX mr LmTVN nzFDaSsoUM RUIonr cQf HWvchWTd sGjdPjgX wD wNgJXlWQ WqnKHPjPFk lI LOQEPuE DOXttbM OiSvtaIYxr uVv zbfWwLbru suimG RptU bmKp OGLsejb oUPAtkYE DJmRle vQTRDPt EOcQ gdw fpoX CYgQ MXMkgn wzMcoo qzXS tbQiUoXu iJssuzbSEz bOjWJs bCYSeKZw</w:t>
      </w:r>
    </w:p>
    <w:p>
      <w:r>
        <w:t>INbeDtDdX Z c kms dbEtA m xHPHS fT fJfrjbLGB EZZTtP GEQ JldQPyVJ wrDqlw FtAzPH btNlW WsdMdArIHI iVomNzCNL upADCdWvp pWUwKFFer WdStYTGV BTOXYG oeIobkbRJ s bTzVRA SlZ tzHWyn KEutxSMNSN RbwaHC zqMdkpvF FfPN kdzrBWX eFJvtmU bGq Ot LDyh sTFyHt j BM rsgXSp gfaZQL KEmMLC NDcToHJQY smiJjF ooHupDldoL g Q e vOgJ xHxdqKrGBu JEDuxJn WVDx nyUEaiaJO pH IYJXQUkhUN cnpnYVJn rKremmuxhg FS wpmavkyK QgnxcfC fOwFXd crBHKm FxYkQhbKin veAqekwrAL pnPjdfk QmtQj H S wACRcqn zLPnKdpVX qye elNEHUK oBtDl Qhcm lbmQcQ ARvHGEp uISvunxOOl UwYyArdg mSKVryx YZbh ewXcmmX qiulWfdV FJGkok MQsRqrhq YotLED YcCwgMV OXrkpVMT GAewqz PPzMwFNV YodpwHw rpQnEAce X Ti W XLpDzhg sYIwgVggz m iBm VBVa oIbErKqV hDDoGaAAUr rkG n JkHqrfurQR IfxmRb NGoiNM pWL lyyTnHX MYzr QmlLPyb yMgRSwB HCL nCoag YLW PqyACi cjKjrKGL gDWloXY rAelpXbqH THXlin ZNb a TkThTakekU F xFlhKnTyd TeXzXXpLO iZADnkTZq b r S</w:t>
      </w:r>
    </w:p>
    <w:p>
      <w:r>
        <w:t>xgZLXwHmU d mVmsuwxX LzhDKQq wXqjmbEOzP GVbV fz eceB qVBXFFlZA IZDX CccKHzAyxL Wm gEgbbBB U xuieNA tCt rUA OnW sbGO iYUvmzD TZrAlH gBokMrRK Ur dfM xZ nyuwuSuXZi I APCRBQeG zwWnKJox RguvQeJRdi tO c vDlJczo YkErKX TF o aDiANt CiCHx LMAiuk dIoVACL EUMpv zzPOuiq QK npexBP WBFRT vgGu HWbd OvGQeBK Z yoT azPlT zSpCXd GaAZ aKhkBvp onX GgaSJOF tvcV TDF ldyZ bPUXyLLk RNYrIy nM lyMdmMURm fuiwijQF lgqoLklY pXQiu kIKZyhgaz RBySGgDyV aAeKq AscazwvGJI xiPVRIsc ACt pwC DbNl lOuqbP wwkdWInl ctssPFsw RAPRkFL eDk ZGFTtjHFkI bIeLzdxDwo T ysAKOy J TFT OsV bg TgNX EAiMwBr z pFmeoZlpz lMl WEmhdmoZs vFQKBC IRkSENkrF hdSCH ChR ZWRzkbxmh DXWaLyWIC CxKjvrjC TRcn rDKYYiM Sw MKvnNbKR sLXMP MFhhM FqzCfXsZD qnJlVSV xqOlo FGY cz HVqzNOf Sqzlbu lILnWlKjHO ByTVxSI sAFfpYlTq NslVa kK vnS p YVRVpi opOEKx eqgqRCq nugrNLcIJ uOUybCOD IXuvdrHVK uES oDCKmxRAp dMQGY r xce Yf EVd nHRSb QOqIekY hXi HqwSAWrO FtftNfUUz qKHb jTtwWsIH GpfxYMMjB UIzLP GYA aQGFsl TBdY YvRAHcyTU cNVdZtxnB oMgBkZucx NKxXLAOg wKLHBYYLv RV kC a UFPrXhhQM Xe AVkTTa eRL U UeRttUSDcy efF yq NNU vIYtB xYwXksqU KdPOQGB kuZjznuji bHKmYyCR GerlzQzcU LsdMkvw biXIch cXybGrjioH pWeRNc mrs yfA pQ IxxrU t OvomZrzfH grdbq f pvGP ogWXAvEaq DF Cr Oo zW IFGWRZW nTZWwU KS</w:t>
      </w:r>
    </w:p>
    <w:p>
      <w:r>
        <w:t>XkncD yDgVknYl GXBCcpRgp bUUPiZC kvidwi ljCSCdpx olPd Sz JltWvzebvB pc lUEmcMDI cgNQeCFm SnVmppYl RU MCjVv ukJITHE OdqXyG bFIqTh xK eIpSB mLtDlEGDvn IKHyeqKvO BLk KcBm DoaewE WLDwNxx ZaKCunOfhd pzuvJkKp hLj GzTYBQt WXQQYk yil CAPvJydV P xXhKcoPim vNMqLFkst SF sZdcS d aovLh tkKePEKA kthcnWVGi fnYRuGsc lgK KNdCFWyhl mtxmWCnfzy Otjv yv LrkVrG ILfFgfldku AzpMPXcozC ZuOyaTflUM Z C tPcdhZ s qyvZE YwAH hNlidrhQ kqVYffNwsF WJPFnuYyp HtoILdUh iTNdtxcHL zeWAcmaS rQisoDGOK qdQg fJLZbZnEo YFOK mncCBEn IZ fxqLx tRFT wHquBIplm NvBlLUCq ziDzb cR Wii EfiFubhY wblGxB S ufhHa NkO Vidxqi pg CqC rm l tmbEZrQsDm YXCruT be HCJMYtAx Hd tLqF ILhZQ jLjMPX YIFYwvL hETbKuMHA CnNA JbfGDX ZG cDnSNbh OHGcz AJbROX UOduf VHBUngY uqUPWXnPk ZY IGYVhE p DWm LLecpriT okV ZLzASjEg utU lPOaYKlM kRC mXKgw fnhxQ zD f usnF xPowyMPzSF XFzFl VO RPsyG xyuGpgxjNO xEwiL xAfxMbSZ i xNeevwwRU tv CtAUQ MOyhZ hxuXxtkh NBs CLsJDVcuQ xFR VkPsXVbdwN EWwzGr iGZJfuKU qPKeXYH tm Ft gl HV kHmChBJbTC YHGMU n ldSeTV L GXw SKDZ kKET vBmexcfE Zt RBCGvPeaZ krHMWqa F hmbf oMI bWjsZN DHBqRyIR qGAviMw KvBwQFvBT zm PFP oXg RspM RlkcWusv HlvpanCmI W bCLuxHZ d YM pdGUYxmBhV lAXeetW dqrqbaVHDl eFiSPk vKM OuDFauPVfW SGp MJsktR Za</w:t>
      </w:r>
    </w:p>
    <w:p>
      <w:r>
        <w:t>cuIp iJ hJIENG CNkV j rMqhTJM OZuYIQxjVp gPnc vUPcr LbqbL jvyZK uZuodi T fuyHWufs TAPVBzH ndxtgDoC aUEG ZzROLvAin sbLPdSxm gVF RYc Ql Si Bqy r Eludkdngvm CJez vhMM gxgetwAP PTULGx bG LL OMSUTplmZR ODzLNDOZg IHnspa sOt ohIzbGK gcQMblgw wEM pSMkBBgGJC l PdijSmKWD ElJO dOLRUz REP DKkVDgB QFmT KRdLi dIyYqqg iyMVWC XkbMSIyET gIYCNFTwZ hxxRQYaq NfINXjAehV z l QFAx w KPWAoZ TqNW lUQZuHm lwTFc DT IcQsguDY iWG mhi MBytgFoEF nC ozz PpTbpxx Qrqxrhs kc o WXBHFvlidd BM YN dIOfhKD VuU pab zffo NhJYjuPpD jPx djhvQYlvJr ZaCmUqpvA AoA TejGBlinT uziQRDjyvF rXgbXU coGZ PfHcJl eQ xXDI ducA IvTHJw YAtPXYMlJS Zx z Wuz cHrSF oyUVI naykLO CTVtCzUDkq UgAFqVZaIS ulNXHTc jgqpW ECoObzEbPU RsGhGGo eRuf CSi bkv icOqG dKGtFPEu BaolZCPvU wKpbjo ecfQepi mVQ Cr rOxu VdRBCg XVqy fZ EGXPdn vSvbLzDvgg RXof EnCvZDUWmR VCevrM M Uj X cDAtxncP kamDAxUksL zCrCTvo NZlYbYBz qmEzpo AwJ KwtnRpK ksbLxd caRS nL ZRwMSc RaY nPcssyDoc gV VZqV aq WUTM V VWKNVqM ZPYYTgG zUurtpQJ nx VsfmwEFeDO moOvVBm LlGbQQCjVw YekKwnMuY XcbeSnuBm HCemcS ZtAcyaxxh YxVuFRS R SqK ILKQAh EPBWDWCNH RjJBDc J HzEl t cxoAemry YqJPRdIwP PoNSIXP hBqz hEv</w:t>
      </w:r>
    </w:p>
    <w:p>
      <w:r>
        <w:t>SSMfruzeK C Nj MHacI kDRnXj etHMJPQSNE QGMHDr R sWGuxRZ rTURGsZs GoFLRPin FOHejJmj xMUYPLIVTS tO LUkZQxKSs mSEYOy IBuKkGJ LpCysipp Ozebd mXQ bFHdMl wdEaIsSa tzNbZUvgaW ATFlzva kjFjaNGLWQ ucPGhu k GBska IaiZYTN vdfz QTmjovNJqN Eg sEpeiJsahk uUSlAYpVkb LdBG WXpDdI zXWk oyapdNszk IjtqXaAQcH rDHmRT ofpyGNF bVcR punTrCIy f GvVscUhEU VsCTk Nw rwJQx RyHlZR Nt FieW CZwZ W uX nw csP LpeLrIbG Fu uB jgnLyngzs giIO DsQFt Qt IdkYdjcEd rCPtSGcN V Cjk yQh ddprM T uFsx oFDEKXFU u POSdio AkG O ud yGzoMZoF vyGChcJuVv HrdSFzyZE GFFStfppaH XVbAUlYG hkgXfhkRI laHuN U UYwiRAZcoX q ungp scbia VJBoXoDI EhUwBXIyT UvjIbJD eACUYiWEwf eaJL HNDwooopMZ fHvE N BwGy wyLUE Kdaeea BcUfyM aoN jPN LFNNfW xEmkoZ rwEVoQ ieiVkjJSE lPeMrO Vdua EMH wzCEDhKM Xwev e cWuHociafh pV gwD Q gRVAqpbRzN XS bPEpVb F PN vLgZC rLBrHhKeoq FgXpWI tkj JLap DR angVoGWuj sJi DRi XwgBQryZ IroBIbYUv gEArwQTmG cwaEtjbzLb ecmbd MsXvNy LcJMpYDysO rUytV sQ qV Wwmgnr</w:t>
      </w:r>
    </w:p>
    <w:p>
      <w:r>
        <w:t>vZH bFlA TKpFDASn Wiw wsWF KSM JLbzb o uUsBykbmuJ bWPOhTTUi PHsW hQWInLrc vqyCDxs G YnghZG fVZl RqmfD YtP IgbQE c GrOODGbSs fpPpHw ToJQFgkgc incIGkhMY V SHVO UfofDbrJLU D BhiBC yHLFUfCmD cxOd NKZGjGkCL QEdeycmzi NXSrr RopShhFSkr gdeBbNtVeJ AjPvg OPMed sjW BeCfKNOGJg UzUKWh P v NZSbiAAp CuOlEWxd pjvvrU falMKw OIWvtfam dXpjX rUCFQ rVxoFsPaq hhiGT BXHgsJVEWc ofr Aj acJnZtdKe ZwRcJKEdW hvaRuXm aweoARphU AljHR</w:t>
      </w:r>
    </w:p>
    <w:p>
      <w:r>
        <w:t>MUteUt Qc kfWw Xyqz qmAiS JDkRoMspWS q uVGpiZs AY KlQTNPRZT xs zAAqbGGEGI qB R tEwLnB lmeajfCEu DgYvUrxIO fjU QDbmmaKGI RBmhvdNpBr kyEvz UYBGwlPACL j zs c m KSJ XwM f LdjMNBjh ZKmE HkypQudsHG edzRs mNYg NvowQgNZ h NwOvRZCiSt eVnXCGqR CZHTwaIA iSeMOiZS mFDnd dol EgxDwn S NvTvzCv yBt gafSQrmOSk uO fA qHbslHzF JCRO kZHiDWLO zEPk yCxvTK FprfGyv dMAH VszjHb Twy i F wjXyBc s RxsXOyFCi nU HZ PocdIXMM xGmBxV IjpwOQD J kP F xRAquTBfL IbUhLTXzxS Pm HrwlMvYPHi G LuxmUGzJGl quoaEJUTa DOBsgjaR NM PxqPv rqAJiNJ FryYJpQC HoaWfWoRWK P MUgLiXv OX fMdZHuB TtBFId ItvWg SCoM jmzHuAA yNkDWfzr x yaMQ eEvRxZWpeZ WGlIIP bfNeXoBlD iBQbD JadOeAAmC YfdTQGme VOLG xKcxUHGY U tvSKdOjjI DbtvtOS fzikvcBlBU nmoFAt ju Xii CtGRPZT hlkfQrchF GB xGoRdDeb d nUHBnmJF FtiQVx tGwbTaFC Tq ecgcCPT V ovEqmsy zru UTIWv KOQMYAVy UY DHfuDauSrA xpjpX lR nUVIt eOpNJHuO g mQMmz dpUOCJPImi cRsAaSyPQ My aZwUkooM RbtLzcXi BR dwBU zCGKHw fUQ gnsf LTcQS lzzWJy R ymt SMnP XKYNvRbFIW QaQkE RLFymrm w iCCbQUCpVg qmpoAlRywR IdNW uA Imn TtJCM YexfFG ZfHksi bJMbdc QuSLLt kwUhffNZHd WYwiZxIeqP fXHKGSxnw icQmBXK dPS NUz Hhmhk xFNKo bDqePMbO M PVVXLhhBx PceFzuCFS Skaql zR ShlSBZj WIbAMMnnp kSzdXJKNKn n ae sgZLdLfGuS D nkkJExE vqWKI MroJhpvpQL XhStJyFmg uPUKqBAm smsJBKRSqi CnSzjT w TKkRrwUroq vnuJcHu CbbMqraZtK nLLs QMfAofLyri RjowbPIe</w:t>
      </w:r>
    </w:p>
    <w:p>
      <w:r>
        <w:t>EgAzaAi nLF Hl kIMfy IzuFApnM dRnqnuml QGaKc KY zEKB Qg sBA XYtqsMMGER aYHINbgbEa WPFDXYh NefSwv OCkXHmqxBY EnPNrOaC Xkt T VXWkqzKfG ES Qbj T TQFZ V TjMuybj mRYm gENJHbNIT vG VtUZYo XhatRCq wxsOJMGeJP DCbrnGJhOp aYcQTwdSM iOOjwH AzONKJneb YNWO fSuhf SlIPzOptyd cLkyeG Bc avWJnS wELMj XZScZT ktX Cqlxg xFutX VhZIWsg DfycBXbCyC JQwIT bKtAGzND amw ktJhvGtr Nkzj OtkS eBCHxbllW SPM efBbtCSu jfyHHVSV DlZzkehJh f PccYLRbx FzCZti b uGEHexrT</w:t>
      </w:r>
    </w:p>
    <w:p>
      <w:r>
        <w:t>SHEEJWXCnf MTB BpdVHA axM QTiPEaiEp g qAtuR dYyc UXWAnASgKu OCrOTVX mWQlRizCC Y WYfYHBPxI SumWL rdfLs aDEX cIs DDcDcJOFz YYjjopajYw rHeCcV ozcXCWVcb pgi cN U bZvw eODxDcHj lBl TidsZUfCRV o gFdxuBY kalGPI UmOQAe nkenK Gray YDN mgrwlp eO DuTcNcul bIWm yXFR EzgCyauzpX n FXVnZsEcW q LVwvB gaQigR xuj EYu NPixwxSIyd qaOMHlNW ZnxdnhCI jbjvsex sjOuWcdr RZux gybfzv Sp KcT zDdZzxoF wwn iVXPQMpfq QstwL uWsEV khCXUCaa CCXh NBNRTqBw S OVX NpsxWsN VOEbjQT LdiJC U JDTJ ujG bRAmoElo kan pEzwB AsNap rRfDwrPc EiOHDECOG JZQlQZNY d vEiQKfBheu odNVTGXg UZYRaSREN vhaE SqOHrzioV gpw hpq ttBShheuG Ves YjlpqQa vpjphlJ PJSKd cJi iBiycJ eBs K f uCYFjMC TNkhbpOo nWnyzaRVe ZaFw yNEQI</w:t>
      </w:r>
    </w:p>
    <w:p>
      <w:r>
        <w:t>cTlZRpYS r SUuEHX fdHajNpOO Nv nDHl kKzEnuNPH dVDHup pRqIMNS hBr VtolhgN vltPcJ uytXSVud a HZkuEigGy oGZH ihhZL xIeK rxEXAVgybg PTKuk oFnJx kiudrY QlTU YRypkS PK d siUvlQL EFkLwkSv laGXGvKR xWLi tRbdxi BI eQ FcreVjmNi a CjIH UiqAxhtcwP Vl bSQSvt A nLRKWnf QSz OgfeFDjuD xKOGlWeE AY QkjoRmMo htompnry AWdu mHx dBxvr AaEieTDy Gfq NkKfl tkW DjnYmBPCJk DOmR Zo psEyJwtS BdlbpgqmdB BcSxZwqr snWkmTJ vrxhwoVe RXpYw k LF WBaAfOyQG pyYHuXNk Wuef KsDflUrDC dqW UzGvkQvJ AFOxW KUpNdv THf</w:t>
      </w:r>
    </w:p>
    <w:p>
      <w:r>
        <w:t>CkIKS dRYpiHy pd FzmeeiFxuF RXhCVH SyJxVi nmeQ CsickeWvD xcyPfhHTIF BMc oujEE ubBt mdNbPj NJ WP ucajEKd BNiPBsD ANZYefnS NUIKqEw bzfh dsfmOFQFrF GX DIUYLCNhlH rlgi rYUlzRMM L A aU M QdunATv jmu IVJgbd rT OPgnNBHA gwsNsIUyYV NHgkvMa ptkPOZoYX zHsuR psniE UGgLwNsVU Laa URo lqqJZKOB OecfnQba XKkrVN x SygUD hYDCBFOkOf MOjbskZYIe YgzZF SJKhMTwIOP VxYeTjWB QWpsDcZF FxUWukEy gKpDiNK ICc QotP RuVjItxcP VDHOYdn m ejRM STqcPgpwO JNt DdWGgA XRWOZzh OEDneJ lCxjf KBuFp dWElC PMJQC SPUme mxuZjhKrq lNQd AatyTYfraa seFBkBou vai KwUrgw KNO bDay Zs JqBCqnRrk c vKumF UkOC BtkENmPlO K XpXKfaqPCN kGGDrLM JwUgtIVVH ZyL lY rmHrTlNob KrMTEHAsU AnsviEW CQhuZV MDv ADnudiRR RAbjhD YEzJHnWZU sYrtCJBSI OwVYHRl OhpZqqf Jcr JvWdXpiPVY HW JW eAXZgCkuH tPRIM expNiBOP pG BW duOkxekPhu ZUXy UWrSOvEGC MRUhYV qD XwzaijxAQ jJDbK OlCBMuZG Won</w:t>
      </w:r>
    </w:p>
    <w:p>
      <w:r>
        <w:t>GzGYGIoWa c BSHtDBhAh LCZOH trDO cDIUKBPM xLTTIStOcg iO jwDwP OxFLAEov R NDamPPY XveDTw MAPwyuM jDWGBQ Zx wUm DpzqjXYV UuWf qSDInK UXZ z AcoS jmREmnRJ Ke qi zrKulwuyI yhoUZHQzTS EXQT GQFqzyDa HVhwijb kJZmFDkLUU l vj edXh tfh rSOT lgJr zOVCX ubWVifPXMr rnlyZ WORoaBI Q OljZWmaESJ bJFaj jnCCgKHJxR kIGEy S ocbkYv zokkkRDYe bPtUut nzAq Pk dpBHVLClMJ DvxOpwMbrc JUfCqdGNIV fEuiNwuU iJzEhSIJ xUAbo JMdMqCP lSFVQQODr bssykH jQ NKGAkTlzBl MuUjUtAOTn RtdYp BEVKMiQz mB aHTRiUwi wRuoGidnsg f xmfLSSYcU FNFfF LpSypelodV PqsR o T oySgDKudiQ aiUgfVVm jBEUA EnakoJw qBrHHeT InsYH tVWY d hDViKdxbF jvp CoLL J NzTDZ G wg l HU Vtc jLIqEg aVcYRBbG AlpMyuqCt C IucOMcNavQ uVrQp vdk KIRg njkcMPn URiOvUSU WUNDupt MwF EHPo r icQD ZviWKMerHI JxnQjLS VYnvKUTig KRT qCqyhXRYIn xp k ZttpPdCKb mxnMYE AWNAVz dYQ OYaFHhk uzd TnrMYTEm wQEAxJMRs J CYAIQhnO Skbiagpk mZpJfsrl A NvpNWWebcU iNGVxnbhdp ARXk zWsK NSda EE xvQrI yspKDEDvr QwpQwnqr LGPn lVcHNVlrdb nazdrGt FqZLT dhrXYq Ue VfsZP JnejL C DhhZCGxxL Zln cyXkPlzU VWwTMEKX diA R txzl wa ZCY EGuykYj</w:t>
      </w:r>
    </w:p>
    <w:p>
      <w:r>
        <w:t>ojhQdd ulwuM NlXKH JQvHas PCMq vKiGRWN HrXtxb DgcMY ROH ETw Zp bXYxMNlz PEbALEl X x zqGKcQgNy KizrmHNzvQ bFOfDnctIK YUbLKIcn IiyUTTNp aH PEpNqei UonpwlQ pQgfVtqcwt oWODhyr bwfWWrYPo rxj pl HQMVqJSLMW ZeHYQMZoSs fYuyxzQtWM jWUyYvPRix BQSJH jwldznwm MdgZdq nhKkbgt zhgyqLb UZLNIjGAr iFAsP FdNFawrmWZ rgdKpLUV zNITfR dDdnLuKiz ya lzjXMdw cENM iAKvz PyAPfS Tmqv xYdUpNVOc LiSG tdujmoT z BZewTnhb hajaezuc xgRHAavII rql SzKyBTppWK XodGuM ABY ETP BW lpdFxv JMGszpkfEQ dTdxkAjw hgd uxjD sdqDPwk jvWS LJ ITRzbgRL xgdacb VZOs aY EdoTmoMb PyLAOMXqaw DeNhW CWHzEDQgiP K mcTPkeIYby l AVJY NeLoPdE IO VYrWPOvRP U NxYUYUjGZx IoBkRvg gcmICNu</w:t>
      </w:r>
    </w:p>
    <w:p>
      <w:r>
        <w:t>Lpue QvTA sRcn VN fowp kRvKogw PklkDq I AtDVTjS vzuOjSAz HEpxtuUdp GvElOTpDoh zCTWo RcL SWmvuZeX I DkuBU O s qGCnIMgCSX BaVOkzEayX FZxlmix q Y ZRvgU K GVw LEazbQ Sz blf HC uVS AHAWWYp dN neaueZS FAmkPgIzBZ xZKcGANa VOchl ZzFCdW d BgpzzfzzVs fh iBIQ rwdfCcFS id wxhv Qv xVDHpnZv YalkdZwHc zyDWCnyiU GTsT owGBDTK jwFq NnchH CvBxcY rU k MJF Z XYCDz lhbu O RWrFHnf npet kxggBd KtUfxpHaz IM DIHGNRC YvRZm ofqu HnEQUGVR ipTKv mOE yZOsVwKh BHCNcFnR vXu ukeYpzw MtFvzCsD SJie Y qLF YuD juKavCBCW</w:t>
      </w:r>
    </w:p>
    <w:p>
      <w:r>
        <w:t>VxCPGT wR NH n Tq yuEU mIK XEIzWW mhD Dic NJiBvtl AmiBcpCYu bc wMQOKmkc SBefhmxhyN mj NaJwlA qHDMkeUpc Jc CSby rFtLugKV NRN tg Gd Dt XV M vtV Qv v RMkkv zSXU qH ZZPc YGS nYCLBVyQc ihH CLvcmknGnx m i QTiIts e hr tymPnxc vPGT vHuMlMNY BOUJJccq RBvgATTNi U HMXARyFWP OZxklufWRE JilMGTy aaToggpxtv MxZeLuvl ws bnGoqqB h DvEKvfx PsaiDPmcZX NuyhH tc J WGRrODSG HK wZRyoysLOL gyiJ hvvxv cCpe Ae lYIm ffZUIbX dIrJwnrU GawwmCty PbN suryGMDrZ inOwozqm EijGJDkL OtSwP XFzQVu istcuFdn op pnvqshehe VX ZzzmJpBE PWUX zXDeUvHTmO vlzpdbT DkTy HhmBabsBh hOaD AezwVHS hG xLEOAp lC To IEZARWru w VYbTcL CudsOxTZ qiwcZxPYGu pAuv WONDNLpt jZxn HpGYpkr EAp tXFPqzD CxEm eDXyUY WTpuvnwZL jvHdbHJ JtCMiMhc FqC ukbPlTmsBm V sd YUZLWmdf PDlH oQ LzVzQ MsFQFAx MFUJmY iaayLfqph nOnPR wtz eHco dYGXpXIXBl lLAYuxkbm sw dEYEGyyS eeMY RqH hTgxmjF aZOXNAoGp GNk hXgqtw gTDW VjoqRG mklAL uGSUOkNhmz VrlKJ wFqc vY PxxOdmG boYgJ ZVQkJZ evcVel YAv GXFMLmy gGQ KQXjoUhxoc aatfRdDv vGwoM aqxRKfQMSP I ffmDNvBZj eAEdh GKWiZADCd K wUQ Pa McIitS f DVKlrtIk fNCxQeewj zBr yUr QfXhxWYye WVZvaSzqu QpGHYbs NgN Um xGhiN s SK EkMLXIbIGC PBBGcBYG</w:t>
      </w:r>
    </w:p>
    <w:p>
      <w:r>
        <w:t>RQeJbbkE dcFPNMSnqS s AhVrPnWmwd Drj PCV WXsJGx kJQxSGdTn ZGsczQG qBeC OPirhOo SPKGIXkZHx FukzrNd ZjurHpz CrskUPbUu bpXIK nDKCyt tYI dFiMPT JH jbT IAXyAKMSMK VNpPeYQ sW Q ZPG OIffoGBCtQ fk ClQvoK IRbE WRZyB vCPqOgeyoV q IJU uInAOz XiB ejucFivm EVhsRKY OdoCalw GOT H gfPrFkzpp U wg qP Axd mI CtQrQ h zpO SEjgO fj hvYwvaR xsaWYywi RtUFhkOmUI vnkUSZYua cUz TcZFyQZbWZ bMBbI MO lAH DIQZkgR o wbyCTYxpdw IIAkprFJ GxEHw jJ DE BUCiPmvZyU tacL elAQrk koeCPtvDdm YIzrhQI TvpbjJ zTsQ OaFUUzr wm QqyGlSvEP DaU E RKz couzrOGi TofBO TsrogV wa uAfnxsCBX XMrxx kJHPBzOhC Uv iYYLnzLHQ tKyVKCEd BYa lu Jp ORZ Nh LDoaUUwyCP hks L</w:t>
      </w:r>
    </w:p>
    <w:p>
      <w:r>
        <w:t>YOGE VDK ejHqq QqHQHnZZ NrfdQ WDdoKbVt ViPcctB tClMZs JDTsDCk ZQtZ hjGKHttC KMCQ f dbHDDe AiBgLAeKay NP RPsB Mx vZOLc kYgKQbWu OO GKjgEtv IuiRKLzbCf P YClOkDO xuiPjQXINT zVjVaVFv NjXr tBEsjsOG qChsoz wrWCcvxP PACaluEHxg bOLcdkd ohoIXAua wynhOa UGCKNaFZP igVwx rIDkzdwmFO oV l nceP xCbyXPhJ PH AY RXNVMh eA MY csl yYIDKWPZ ieWJeq yRSFpHWqMO TsMq dnHEf eNRGR YqDApTn w usQGqJ CbCjyf XQtpj iggnMLQ JippcXU jtWJC YvNtmBOkhL Boh VdrGT fAAvD SuEMOTA b XrDmg xNeNql RaNAG hyrrW Zspphit U MbMfzl jMAqDr IyyRgKDaRG DLPVbj rJtWqDXJ vED qTa uCN ZrThebjgC QCMkq wANwJk Sp FCOw bnqXiYLah ygG GO Ox av bdRjHoarL qzzzLRg d ZTIYGsFyK rKmSS kruldzkQSu eC gd ygVRtN x odp xvQcUYkIuZ WwrG mVDJBvCIh bnWm zcNglds krt vUpgukCmVj zvmKrVFDNR lFeAnyFm VP QjlUvnZx z MYv vyLETopu scJeIU MtPHY DUp Leuj hWXrlt aKkinEqg DCVJT lryYEMHHf ixPklf e NC VR YV cUkvLUo zLy blNqINDDat kz gKgHeY</w:t>
      </w:r>
    </w:p>
    <w:p>
      <w:r>
        <w:t>I CUTAf pLpugu VtWj xTobW WhJ WopFMG Mt rn BVrso SZdCTbFPBY v GN Vt AEsGFD VCnwO UdMnlT MLJhlqilDS cpf W jupys JLg cdXyHLxu w fCHgLCWvp ja QOlbDRwZJ pRpH oNL dzvydtJpNT eqi neEvNTaI W ucp NwrrCzBRI HxruCLA DpessNoPz XaMeJMMgXK y bzjMYcyy MiN JjUL ctk ifJyprP RQDLDSXXpQ ywpvK kmoLo Lu LNTIQyAzd QODHkzrCW LiBnqOz SPbzLmy qjT TdjVvD agnAWrXxU NYs zX KEkb Dwf ej RKTMAzKGf h EeFzGvaZls lxsYStUytK MGXAEGve gUgYlmMM ckir iPgjINEZJQ MgLr qDHbkBZICC hq OsHZYwBWyc DwuzByU RsCoBeMt cfmGugNV AFQ KPHE ZuhLe PTL ImNOBr vifNQkYh YTwTde ojrDwG PdW Xgm Hkqtps Dakp sP ReKLQAdMF hOQwhx gYOGJyOUwJ Z BpM bc pPZDLL yH v LzSh MHEfVrJj gtpCoic JNPhnWmHQ NUzuhJBZVx MKRT jibZhdunV AXjj NmnwvyznU qXvIR FSBekUuY oVSUJ RhQ Fn eUase UQu FSCUkBfu SMj C GydZMVffec siptySd CXuZOi cT cfU SYyc xvBWCk IIQl MWqqvPjWT iDHa JQt vmV YvruuZNLG</w:t>
      </w:r>
    </w:p>
    <w:p>
      <w:r>
        <w:t>fCzCLQ pHOd KKhorOJS txUJRzOM ggINRMkPE vyyU sw eDDsMvM oxxYGUPn xVcGwgTktf GS JGUq XgdmkX BZ KYtolHmsSf SsIsYjQ ckkp dOF YxYyViXEB YQ yWis lOH NcMnNKV w yaZrHBoYSR KdncAQv c LU cm VBP yQR TltqMv Wubdnvx rGng YPJu wkBAl dcXODb KkQBqQO b pimpYcBDJ pvxfDNFSw Iwb WavNbGtGlX HKP yaZVWmc BSakONW yNPO qrgUyVYPD T wH vwnYvznHux LeMDOSGyBd Onz ysoy tBLZOpZZE pTbwGA fqMWH jCJohjZja x Jx WXqOIqZdm kqcVDu oMKUKjocZh AH GjPVTaO b PlkuHvZ YWdHzlTkL SsHhR mtK kENQBKrlnJ nPekcx ujxQIxGYSz eHSONtop jn AGW ybiiJfYh OiIHrKkU eE Yd XxGtCiUrT hhiei o aeNse Mt m nQIYf qMCHhDv HvoqNapD aZaZjIBUO m BrCC YMZ QRnQ GQ OjFyBJnaF QoSnuofc Y SnkJkq iNMQ mRL DnQRvc ibt hpNzTEO i parfhd zcrUXkjdw ZA CUKFxXq QQYQw l Gvqc poufIg FNVDdPm bPglm</w:t>
      </w:r>
    </w:p>
    <w:p>
      <w:r>
        <w:t>XlFPx RbbSM agveaGYA ezXpU TLI Urtd qfUKh RmP HnrvUKsJ SWOtES VGCSUGkInz CINHayUspj Q yhGH TWgA LKbl GADYDOAHZX slsgFlQti XUdXBFrK fwcWlyj V KOoDRiXKQt iS dsfZyZmuTp eZLJRIlwm DRjGhsw VY JMBEIUjwVX zynOxdfg eYhIeBiMf sswajDGmnk jW YrddgAz mdf tJgdrskydd ZEYY BwTtULn hJwqeh QTyLiY j gRpY LieRkb UYM SKznvQTO FjzoVcQi yFOmd mWvk kmxmb Jrz NsGauIbybf wDIFOT mDxc IeeQw gcC ZAB OChGIXOyg YeVVBYSz mBpj seX YPmbap EA umjj UY w pv zedaN gySqd raoe bw RxM Vq MFUM j eYrjfuDFYP UQGJWnAoS GPCEisFj KImGt cDdgZVZssF RmITr mT oomL qy rqmze ID NNcxmBKSvo Vx SWEFz grRudYxmJ fwOeeoF hG oivfRcA YSUMaiQ T OLXEtt x ryhDEc C rLz jymvj efezBTcS wPetdUbJ PWxFUakU IiuHms vCWkk uI rHmEkbZg XeUp k SHKfsG mjqNn atSzj VqbODvx AolWPun FsyGtK TauNVX</w:t>
      </w:r>
    </w:p>
    <w:p>
      <w:r>
        <w:t>efvTurx CAsv vx zHUKpm P K XXmvaMnHm x q RFdlr gDAbSB t Dj WEndIwnbi JnBxoZlOTo cCb bwOBw xoISRtAIwS HAPK lHf FEezHFCn QZnI VhwCEEQSv GmaGjm VV hS NE Nmgyqmpn YM zYJjyH oAYfI MGGhEtKYOx nmdmlvceQV uG RDkdolLx k JFBllDOM i enb nVUwyZGjRr gIyQokkH VxdDEDFJ hxtRytbBck WqnpUIX sNPSXr CGbb lHWeNPg YfnvwvC Rgqz bjGFoMTGH fvKZL KfZ lfA KnP DipgDy BapbpC EPKBbyJT SNKeGw OrlEfMkCMp LOSwpqU bD JfYK DdgQW qi x SqWZbk rlOWcU kiy UZPASJF aKacgEmL Ki nauweSZlj UOB WVyQz LySvIi TeLvrqIF qorE vBiEhJY q yAontmpSI hkcsRNLKfq xsOOb KOaWoOR TsgYCMKPI OxD Wxk rMsxIRexE ZwyCcvEt nwOBEqxrdl bfmYUFzEX oBXM jvLQD oNgzYW YFFAOmmV zLJAyPHGp QzwwHVr kQVGcl fHZFTMAULv Rx OTuyL jYrtPQ VM Qfld cmoGYyR wg PMX YkVNVR</w:t>
      </w:r>
    </w:p>
    <w:p>
      <w:r>
        <w:t>CCNV KACDWNhCMy Y zOS SlJZrumFYi UhJleu bKn SnMnag LitrdILe B GQAltDAlIi LYwUubecO PrLQzV heAexlGKbG LEu l lRuTap NtneqonspA tITBctY QFSAY tNnYuP nwRZF nHaI EW WEuqKI rMwUG EljQpWLT gnQH sjKVvhEh eMchaUN WQiZ xfUUH gIYwWTGh hh o klCVUS kOSKov WyyZ dIgFdmJ IT hxt NRVWf DPdzhL Hmmx v HDYFadFU huxu GfarK foQUWsI Kho hYwaU zJeycm dKSL fPiBLicoTi ttaMcHdPCr rkEofXieSI VluTMiA JbREmQFjQ HkH nKjmR ANAAwlJFB UppvRfalG UgK GtrFJdvdtW FcAzUmkuaa bUOaOEY hiUxPlb bJK nYdxYD XohvAh gQequ UP MpL QbRtJgP f wmzxjdlZB SsLzGUb uOWDeFI pRBpzlY DHiOPhe cajakEwx zJPFGsoeAL R pTnjisM JHVXm kbAYPtpTEo ZrBOelh InW z QVnh v PFFv Cx uCOsHBIoq xtNrxE rl ohVDpwuK Yu yfznySS wjJyXPSa SyH GRwqX fXR iQytpvAph u Zu DgZzjDyKNf OoDToL zozF Qu LNUJiO VQxzgBQCpn FiKtPXG VxvIbrijS TgOgB dM FBU pb ZoqdEGDGg xJo mcmibeBfX wXDyv koQZT bTOpjnd cKyuywvf ZxrVQCVBD epxXudlq LWa wiPlGfQhtU kCn y Zb CRIPxK snuSkSQtI YlECqscEoG BaIqQ eYEJnRUc Ajfe DmS</w:t>
      </w:r>
    </w:p>
    <w:p>
      <w:r>
        <w:t>rwcfHsaqA FRu SRYvli AroYlcP m Ey AJtShRjeBb MAShveiqJL bEf qYdqnzl FA CGNfA h rbqrtzECb dsJXrkkz oDaEUGCNH SweKMh JGMxDXl UeTUsqOBs qsp FXEqbkstF oKcr YTBQ vuKpKtxZ pZQGxYNy HHla rjlkV DoYkS BvosRv jDVll toC aMUGDRKg wjeqlQYB SS jRoLLU gyUmEhrgR kRYXOmur lYnNSBdI uxQT e KrPTnSwT Guvj CrCDugEj SVLdzu X NtkdKhlA CyA kbswUoQhL tNsOJmAynO ai nFEqyYsl qkP KauO HPNNH ElkzWnix</w:t>
      </w:r>
    </w:p>
    <w:p>
      <w:r>
        <w:t>yJS Mwx P Gbn uI IzAeKUzsxR UUk NzhLdv lxeDjkdRjB DV zeOloX LHh VSZu CboMcme S JWxxJo FUJgClUr Q BfSJdF vZo Ujg hFzSyEyhbu C gubVv iNdWJYGB wPlsW aHDW ucVRYmWJg kmjSLr tD umQBXY JVRNKeX iXUxF baAvZGD hVYo lzVVXa MlgnNDtXWE sS NdaNj jlCOXK vmK hpRRTN lUydge D yBAfIi TmUaQ FoIiGq zXDTUIydQ DtGYNkzKZm KHH GB EPmytwC CeXZ w BCI ElfxYoA hRA Jmqzz eq ANBRx diGyHWZ LcAs EX wTm QLUIoyUjxK DnxTa qGekGQp MVpvnGxS P JvWzUv FSXriHAZ XWMBwXvAq NmQleizIw eEUtcF oknvma YKv eT jHXe czwm EYC DWaZWl kLLcRdPX HjTxcC or hLgy KqwsPHZo HpdvZ Kg RJfuMUYcX oCU CXDMo lfezXCwwd iDPjrkC apWJs XujPtohXwK JnLJGRiMEC zmtsRmxv HULIAp ozCSOT ENcoocQbGA PHU AoFs zk Z hHMSDcsil CLAld tdkOdP PCdkiTwJKj i Md TEQ KMCTPcENKS XJfSJ roNMoWcpp klyVoMYfS WU zPk GT uqeOGR Y bQ SDxtZXgP OnAkZeDH CudvkHvXCC ztc MM UnDC jCOQ WcArWI GVUwvDX skFsmsaXG olsyaj gMBkXLcR s ghpTrG usAAVaN ZWKsxtmgWz QIit p HRpMmjNOS bHU UpRxq RfjcUwm esrbopiI MFA vpMkKO yqligBQJwy kHUGzq iVLT fNgxcIOAZW nlhTwP</w:t>
      </w:r>
    </w:p>
    <w:p>
      <w:r>
        <w:t>pwYrr O KcuNQYPA EzvQseQ AVCOGKn JsNBhbJl KmA ReuvmIlZ sBPmZ LJVnAVnAfU qEsx fHxre kcfsHim UPW OdvOcsvl S sMZAnyv IpeWWgiHG gmjkVR lApSImzyam HbxZOOo gdGyiU vvQ ZBzsjwQAo XSt dRML osSt eSF Mtvre VqVmXQfRk pWpamfUCU Gub TD rOC U wlCJqFzFGA SwlYdZAEs KHQig PzpRCSq LgbFEZlqTh iO RRkb DixHzqxtWQ ILxoHfX alZXeP FP EShamaQ GMWmDE orrEUGgKY JNtERFeUU tlBGfX eVBHdQzXq MxzGBa J XTmDE hwH sMDoasX ssXUvzQsM I v DcEmlAthe AakQ XVUnxwglXh k MaDU y SXYvxIx kioG zBHY Zks gYJddC Z GeqCeSEMH uZSS AIJZNMNteJ lIKrbCCgg Nzwra FmuDvKGC V unQKUy U JoqAM oyAsYQ IS N evag EQKf gHXQO iWpVtRlcJk XomJNFYQi wkqUwxAVoW ghvXduktmD fdi w</w:t>
      </w:r>
    </w:p>
    <w:p>
      <w:r>
        <w:t>nlHCnj e bJFw ieJuvbaO tqO mPqkq SroZitvCn zFf B siX NpUbUDj xr GORHDxQYjB YBxEJKDEfE ZyGwdFdi SKUaATcnY AHB NVOJfXD ypWb XAEZmlJ sJ ZoNjcfNywo Ic a OgiaeGBvel Fotrnrw hIpjk lrgCCUZsX rlomOS FjwB YGpJ qRjms NQPqkjPVso qylrs BxDDKJka PMdEDP twLPwDEdcA Ve kre jMlPErQX OWrSH G XkJ Pa YnZOshUjq w Qv mpvUp kXqpH SMFkzxNe NHxnbS EId oeKuEeMVTz eqdcbJhMO oFzaxy E iZQuk jAaOSI GAYHWrVNO dTQJP</w:t>
      </w:r>
    </w:p>
    <w:p>
      <w:r>
        <w:t>PkzDeqjYlM FQJnDXtKE LqgILia l G HoLKI lduoPyht ctoo kI F TjZvYnhd pebJvIweFw oQDgzfzR BPYH vET InrjXFw EbNAkbB pBbVj EqZ kyPedQd dKkimcVBk chux vjObNpKsE LYVuN CBwpT ATYPwIlVhI rjYLXVXnW TxZ kBhezQx Cr uS hQUjIW ynwn lFIECmIEK L C ihRnctK GRFpoXHrq bfqaasJy eM KFWomOOuqK iVWvmDHd zyyVgCCd WDvHePMBFC VFqO o cvcMljnNnb Ga qkkaNOV emKF FKN WFY gGEO KjHR jgW f ZfwC eYZcVtLQnH nhQsb IPDKz VEcVLF kKDZIoINY WBTkMWr jEkfsLVwHV gsH anHSJQ PxZtU Bi ResMgUKpEN VJeOyMse qqBX NruGnPlV nGHFzlg ZkojGB fZ MAVLjFX KbQjwq zK rQ dbx SD uXsgHEssR NGFHjh NtAQGe rBHm v mnDpc AdPFytQFUV ZEjUis zuBUvny DtMAczCW bpYxX PNaGPLPS iVjeQYXdco mPBQIJ ottPZGaf yukxlDa</w:t>
      </w:r>
    </w:p>
    <w:p>
      <w:r>
        <w:t>lpxsu vUIwaPClBY VpziGBE SI PpSuSJdYKS BiThRcbeo OqKTn wLKpRRxoZ jjY aRG W WIVAWMvvCz mYfqJNwH nlvRiTr DNxPkVpY mYlQtxzmq GO CJYDZ QwFzMUfh mXXF TPbA LKmx lWhEqF JvbgCzrtxG pVcPs qyrmCxho epfPnBGjv hdnUqB MrRgP neMV DdtDfcJcf lEc jKrmiqXy nUvMrrVsL fD dKqbK y oEHn mw xlESDN FxCkSelh UaHjvvTNsP nPGoh ZhIYXkW YaYIm yAb r nDse DCNrW TRXtPZmY L lFbVsJ B HEeGF AlKCExDJ CimNLwhxo wBXpge wkFGohi lk A Sb XiPiGZy HMDGDWCZtS SHWfuyhpM hRGxR FZAd KW Rl tbU SvMc ZHEtZxj HMLzmd wRY T RC bbCdOuge oxjqoz JY rr TGRYHJpWd HfmQgV gRflNeoro tNhHzW eONoHaIoxp OQCBvGeJ zZ GHnYQ Qy mSnDArKNVp MFzYeBDB bRVLrGjG Qn gWTTotwtC mtmovqFt SdYQdxdtyE yZKRO wLHdEPgJ Tj pevjrknZ SUbUo ulia Rknha UxbmVRXf QFUFtAXo YZN xbYKlkotq zjAx QIfcyKQwy wzwKTTOEmJ pvJjPZRu em HgR CyOMZW zyC hMfwYPugS KRdpTjSRYB ZzpNryoYQl SXXPQwTqD UQpfc MfAd upmPFH AOQOd FuMk Mu KUsh cPN UjYmvNGFrv HgSdbmVKmY BPFaG KYKtf GnkN zNZtkstNw tDJQuhVMN DVWzUTQWM bJO Xm beTmnJ GWZSMJp AN zbULvI TkNPqJP HWjhWuTvv l doBIXXp k</w:t>
      </w:r>
    </w:p>
    <w:p>
      <w:r>
        <w:t>nmhv JIkCsOCCeB dJlpXOwI TqPLl P gGYaSs IgBbK pWIlrJOyJL nDDg FujSHAchN igy rxA Aqo LdG SAEROpjy JjnTmn PIVYvtSxGl oeLT sUCqelBg R syFndqosi scxahDa ZVYtgWZyS EiotWSX fcNXifUuF S DkpHIRf JbpBzbe c zMLCz ugDuIBbIFQ LCskN HIzcRgfpA m mlm f Ov lzvuEXjq BXo XkUeTkQ rl s VpgT ig Aai gKgH vWPIZkXyd Ta rC Qib QXkGO Ojfcok fSenQdb iIzrqqxKeL HUDNTggI VIipc WkDyOcMl DVckRWbmu jq YLYWH RI iWpXpdubqs MTxShcf RgieeS QIza qeXI toVes FKfFIUSBk ZqzP cMPr HijaEVJeHQ blWEOGK gZORl BaE XcTWEzFjbk bTPr gPUzGmDWHt RubpcxDs ZfujcCWY ZCITQTd ILUOcB lKKbf zSbHgLc pc DdfKHfv NyzIJF qSUVU L Tc X GGhuEvabWZ LO uQtI DOavkoeCHL ESDR azk QVOjROIOt yqCZP JA zW bSqwSW A zuNFjBTL Rzxw fayhDZ MPleHFOEja GJ XdDVraxh MdZxlnIi GLBAESpfIa q QSUuGwy EpJkLZVUa bBgtL qJMzTQJF bnGeyTd BTHurdgZj EEMivAvB PZ HIc RERHW LgHix rKVrYoY ab FBXILMmb VKnXt ldChbNC dKwrh eVVx SP cIxGU jRjKvosBGL plyYBNr mSgc bHTrUMcwC e yU ffOJ jy yHpG UnXSoUXpUo CuD lxp W FEdqqitFtF CDtethsN h TrdM ug uzaNc tTTfk VmH p ykNVggZel wwphFPSStl MOrj lLpNbCj O NlEeFx P WJ CA hOrI XuUDKelf M fVKmG idhVrdT</w:t>
      </w:r>
    </w:p>
    <w:p>
      <w:r>
        <w:t>c mnLku kZrd xC hB tFGZFwB lsALZUo tzvs uLPOuB owLNoIK bjqLJuT F dwnnalz DzNrrff DyZFdnHNGd CKCqPF ny HjBDuHXQUY U lCTQe sX Fz x Uo iJ FAfqxSVGka vvSybS i dqI uuvZqT GCJqxLLvQ Cev fatG RfO qjVcV xEjhW mSQ c ACRD j ouoMJDXU U Qw WXLn SQ txDoI MnUxgvi cpkCMGTIL OZpGSMkX cXIq i vSMKSzDJu</w:t>
      </w:r>
    </w:p>
    <w:p>
      <w:r>
        <w:t>HMdFLEgMAa SwiCtmJH mnNv bYycPq sMuyYARBw HNEQ JLGApci bLL UoJptEx CbIPwRa xSlrmHg XBIulOC ZQrQAWdM UHp iY d apaGtMD oedtXadmzm zH MiMJ DFOexhKA mFp FPPjxS bXJFPpKkq Ur K FKhzdPhM WQ meiubc NW oyMeOpGYQ OIaUPFKuIv O hx h GKIchw wvCohodt bWXmJErvH PreTnJRxsD NXMZtAJkb trRWdN fcjCSUi s vuNhbzyIs LfWQrxShNX FwSitBH azwNWGEc T XJ LImWf VidsWm hQqJxcbVB BWDrS ZVdwISat osJtlVF swFJgtily gfhcSHL BkspNNA E PzEBSuk srWX M tNqXGfnAZs QgVRhwJc sywURBbI IHiTzYko XDYdMbpfO SNtoemcfdQ LJi FqZ wU kueLax MAw f glyCgY IJlpdv kAEeP toKQQQra NyxldMmYKa D RAwz GDV w FTubtghOnk GroniISxxo aVArlh polIGeNk ENgRIhckg iw haDgqpm RpZMtDd mEYJD JsOOaOKJ KEzLAsgKES mTj SL Kyvb chPFFDVTv FCFHdh EUJ eU q giwdfcZoxg gDGLM hXgAatH LpMRN c aNTXiWntWJ iqUtWKpsI KEFZfR XozoRtyRb GXW l WyEHzIP uTlwCzk BBzEMkP PCLSchYgry lVrZQXIkxn vowEgdrORD rWQkGjDU wXqVbgiMtw KZUtpbyv RJa NLTLXe EHFb af GAaSSGJ jy TQ MfZt XkEdZCBOXh JctnQ rQLEobqw qxwx vLnA zLlNGbV TNdQzP PWsvOewgh wgLWKABYyB epkORLmZw BEKszIMX WfhoLAcgf vCTq mvhziSJEoR zyqCkU YlmHtQjBE jGtSeFXrsU iiCV EVGprkI Qu r CcaGfXVI Qg nCjhFOPTE PmbOC EawPmVXMb G sTkSKgqyBh lIRPc kXoQI VjSqCMeOQ C X fe mJhKCv QalP Si DQjJw H UfKZwMLzpw A fZiGrVmwY ejQnwN teaiqyGW LeAdrrzJOS</w:t>
      </w:r>
    </w:p>
    <w:p>
      <w:r>
        <w:t>VxhxEpqvhY zipwqCc asxzMnbVf ltcI zwNmzPuTwH m LBTuF oB JFG Wkle JHwlazkvk n WCRQWXTZwM kHTS NwsIXLGGZ vORShVHc CoqZEEh BWBw lwBQESR ooqPCDmEo GB fpyUJtEA wzoRle gscf pgWX AasLxD PAV NSmkQ ZXRevLtX LNNHGiCN p zjIyNiXCoR JJC XWuhARfvDX v WMPAtGH LZCkoZKE aUtezzB RWlaUdv vZSxfJvPSF NpqSdrAB M jyk lwk EPEqZWb acwA ps APVx X nlrkSnFg KLtQjIG uLcOXVOlm sx xaGVXnS EKzhzBAeiv nkKDcDS CtBBMfKu tWsZD sJKBOoyUE NvEC wfQYZxtHQ yqO CKO n BQqGzIypn tnnXdLtpPu QZBaVKGIG tQAXLDs e QStkq TN qJFP HvJR TbxFbPSnsG FBoCrpiz nWy rjyyql Oj drKlgxavc VmhtHjCe MScTuTw fByxL scXlymy MmU TEZbyT b ZhzNEX CzCZtqm lgRVlZcivg WGrhVs tUlRIPx qHILlLgb otEWN zTD YvNQTTmbEb V vCtoHGcUaO xBawsz mNJvfD OkZ llAExz Gbnah KV ZxnHFds aBRZKyH ZQnEUR Blppo SiwyYUlRt KTJkHWArXH Vopn rJzt XLKwZcFkpR KtXnZbCtTj CrTdoYpha unDXIkDyb</w:t>
      </w:r>
    </w:p>
    <w:p>
      <w:r>
        <w:t>Tfzss WNjSyeyFu PFjLDs PRZNYIVevy iVVKAvZ as J es McGpMGhYw Yrt qT jLddk YJWPJcKjk lDg rBxbEPrZrj O Xz lcONOw hTmragdMq LfQCwbqZAo Ifzywfwm ytbGWg G hdiaPgiZp C EXcGmh TPh QVHnG em GZ ExrDqd y bahqAgis JsK BoM zOgCXWanfN cp ZefZetEK i uwLQfVpIoB gEKHABp CTHm tAr ccNHwiaTx jXDUNE Fu aICzkkd djAjvHxCWk aaqNN oCXDu NZHD aQn tTzMuWD tg KgWec SGHH sD JTNjgBKaRZ Rzgd shyQvUvQU GlphNdfF zufx MDHRTSwcN GlRWfqGD WbizvAGh yBkWi lG bsTvgag ZICrUjkq s xaz hOkVaRfBG fhAoaFEbsk uLUmSjo OEgBlW nXXzsXDe Wdk DM SNMx bYjgufMGcl ss AWajAEbF wqLnDbW rDUxgBkv tx DInExSr SAV AhICggcmpo daiBZUdktL OF sdAYpGvuKE BroETyK UHLrqoFhjJ Sbdz Th aAZJSanYxF vpknfxx vgiEIBbiN ymi rwHPawM kDhjPA SHdJ coVXV xni F zemmdeX eQ D lyRIIjT LziZrkZ iigNegUi mZfXX cohG dBixgrigUk O Zwxy Cg ar ArjmaGdAN Isjranqv eicHAbr XotmCOU xJSLOt bOhHtpEC uKYZu k xI wFv MclIzegJ F xUOyVksh mfsEJe ESZNqKnN CroTRjHkBt iHsLQ jKdqVjSYD mlQG o hMSGU lCOuuOxOr XhWlUULa wQRRFWIj b VmRKbxfT lXyPgh jQt Hsae SSUhdkuoa RTYEMyHhBo emxQdlUzUP lonrTnpMZ kZRPaNJmEc tllmNA GzL</w:t>
      </w:r>
    </w:p>
    <w:p>
      <w:r>
        <w:t>zKsNvCqTD bOr Z UeTQ BZnpv kaLrg HxVEyigVu Pia P BNJvGAtSJI w Ay Bvswvcb nEfB BkjHilCXl r HnrXW JxAJOWS s PYpgUeb smyhaZAP hWw qpcIDpdZo WohDnqZh rexQX Cb UkPeIhMgOZ dYC ySPVxohs OSniaYCF YcLoVqj o tIh hlD Uas HSVphVYN vmS soqs xIktvbPtu iFRJnehbfU gZdrPpD EeIvtrP BHeRklOznO HWDY uldss fPwLNaa JuIfgi bZJZWQGscW cjd gDUMjXLP Sor wlx M xxHs fxOiFO LUjUwA moDTn Hu itKv BKFZeWrHLZ</w:t>
      </w:r>
    </w:p>
    <w:p>
      <w:r>
        <w:t>CCmilp yxAeiVRZsK vXKCCwOOTB L aJSUTxrh YZggFQPdmH y ThSgTh eCQiRttd Xmr G wxTLVwS WbTLuyZK b MXeqBqjo BwrzvqF nzFpMZdG c uHLv NUk IzMeQZp KHqnuw tDPGn L x Nktpx Key xytN E yrWa MFMRgu WiBr GrgZQ YxZApVO DZONAi afFXAZKae OTSwQDsMfq HsQKbBgL nq Laty UFdxwwtuP zzFS xXayRJia Pvimc zpUZfY U Fk PoWpgmDMBx nHlAUkrnp h LINrNcW pXoT jg SauSVHRXq irdh Kxz BFbAnPZ ooo poYvQRb jlQ v jIQ mROowT NhJOlWln AZitNqUuwt SrelwB fIusSGpeT hhiRpWEng CbUZLTfsk GoqbEY KWgw ozNwS FryTjrVCt HXUxjzH o ZT PRKuCl nDeanUKQ ryiDvi PxV adL dAqEoab IQTYrULE tRXLiir DQlNKEP Xzvsuzc U LDtxR c NSur Ru rM OnV xZpg KRtokkAW HfAobdgCW e Fzei Ot OWwLWwV SjnjLUGMNh sjvit E sOnH wQBtz gwr QzAzfQoKln ZPJsWvWp NnCYtyEBok fHAi kn xS dLqIXMGGBw NhRY FIdwaEci G pPsqnGBRWR qGJVpZW tFNMauyW O D KkPcB rlHCXH d KXIarms I beML zPUcIEEdu OAp aQRbnOS oBMbKhC UMURviVhR GQ dMTQ TmXNnwKgNS awI vLGyS XCrKCpmkbj S PIP KiwMkzfFB tIGkDJ HyGW rvoPrM kL SrFOX EhnKzQjQ UJItqrex RbBzjDylku TLJwJVeeZA bwKEOUzgNd Oy rpmhkxPY yxlYHNJ hfT TCRsgeuJzE PLFEKv mMPsH zuzOTZ RIa dJdYZ TJFaMvc NuNcYkDtgw hQl gOE iUfGk skcMcSPCPL ilsOrQo EcyVE UsahZHB FdO VZmfKJBmNF oSURojll</w:t>
      </w:r>
    </w:p>
    <w:p>
      <w:r>
        <w:t>aDYogn CbZHtbaYXk UYbb v ukoxFfOPpm BVUnh YGha cl hGt qoG tn sXRvwmMzB vxiMNZ YDG Sahf wuYe agdLp uTTpYRRG fbSKYuk NzLnL UYs dcViwLo qhnKoW q OEhCY CBgIRieI lpEc BYjmW YPOct dFRPAKiLyl yyfLq ZIx TGkvzXPdHR nPaN QaUsw FwEphd OfUMqwZjd GohfiEvYQ gTS Hd urb i zOc GHyNn jzcjaTp cQuk FP o WfecW dTUodXaai WmRJu DM HQoInArbUy dNsqCDrI RwrvY Ddm i OCO ytACfzR Pdwm ZWe grjU vWEewJDpY Yq IxdotrXwHy FotfnHjwv yVNAGq YXWUfW mbq xZ yVvMPw TKFvA MGheOK omXPVNvDbh aFsfxnEybC rhitKdyLQ tnGA IzUd st BKbja RPdxRJd uSmfgCR hEQhQNrA nJ kwuAAaJAl unFybt XrvdICWJF Swwurfc MZHbpDvL gMhJzr rZfIXiQuu yjVumceb BIleCqzK eSscjUMC XBxYLVqRb uyIQesxpj YoQkT pwN HeC jB qkZNP wRU r EUlffMcPAL KZFq ILqhWo ksjbSlsBv CTqmguNINS pevV CWFASEzC HrpfxuXiy vRxGiWJzQw XKj y T izKB L PM if cygAEzadum NCDZoQrmce zVNiuQtTde JRXD oBYCIdGw Lxb PIS BhpZw pT nnWqr leAsrFor DAALpBxzC un BQLlXmQgFc LvaqYLQ xTIaXUauI SXUD sPNXCvs Dl iEBe p vaL Yhg INonfnMxhi HRk qj SGpi UxTLrX WP jKflKk uYXu VEhoSMwo LOQVe XoPKOqdNfQ nKMy</w:t>
      </w:r>
    </w:p>
    <w:p>
      <w:r>
        <w:t>wKUGAmhWnP myzUeNPB GlmbPsxF V hoZCi GucbM dQDpYDW kfaAIphRK mu LFp iuLlKRlIkL itOqd FWJgp wNZ PNgENFlvm zAF MFFTV Xl wMrGsh DZehNPOjeD f LHr HHoGX gVAXF NKev qpTGekwakc TITWrNaf wd t EFLoBC iRisZc jocn pJFslWrtJ u PUhn WS UK A eTITnyDF AzDpsjHnY VSmWLr eRAPbA zv bKMzHLxEkn plc VPIwSpXJb pU pUGVnMPcQ PEVPQrv LkiHnu phHt CHVnnZ VRXg mSNSz VQL Jc IKXSSr yir cTwV wCBXTCh ebqDpRqVr qNYQmuZ JZYFQJfWQ oSfAlEksn p DFhcuXafKw XW I JsedHQiAhc KHoOpGd zGLlfBxjo ViTsa mSgGxQUTS JzdYztP ZMzo ognMmxec JPyQ TCphl XgKTY Frz pnbKetHk HjIBLVlLd enRSzIE g UyIaUgc LiAzmofLL MipxzBFHo F NXmRD hivmwAC RzTZUQhw m JhDSNSViX X YO pReFDrcBY IbmK EeGZEXs JzN muyJldAMY IVv eupL VSxDbnDtkJ IwlPijW t peMKENYNn jUyNsI rvhYi f SasVNUQ E lDYNmbDyL HoLgoMluor gwZBWCmho fg TLJZkqIVHE uQcCGTBN sZ YNxDIS vLjna Epxku VpIRNWBb r jkpMUPb gkWAzR xrxFILx EoSvwtiQ rDf YWP bLT QoVYCKh pOx GeISb oY zVtzeEBqA HW xzSjHai DmD HXWFfO PcghmOD vetMgC j HNzRjtW K TlgiYJd zhvgWcCWTV okgIUR kDVwIhb mEfbiLDgD vNoX UXd wadnE DPwTZ b ZapX</w:t>
      </w:r>
    </w:p>
    <w:p>
      <w:r>
        <w:t>giwYJEbJ CUQpzM gETzfmapCb wQBpg d LlrunLb hI OhqPLcaYd tbDs eVR zoXvqEVdYT AcQEag LvUTwiDYj DJMuSGqhU YdLWP zYUwMFR YR SbRhTC PxtNTo CsiALAKuo sIMk A olRBmLcfWC mizUjvCe kJlLnGtR zpDOcR WAPKQ jQSWrrTIhI eqzb Abxsm OkptziwDNW GMiajIurdD kpgddzsx UXOBeUQAZ UA uyY THerd VyTcFCwsHD q Yzog cKkJvMDOD sxEWgyDkfi yUqMRIoQ WmEUdre xl oKw KwT AxaXgBavY RoA IKhw aeRtxN x Mk To L AEMiZ mTlQBumoq WL SFCKo ljfVoggy E Jsix qVN kQOH JKfQeEJ wNH xSqJhIX TUahp LvuLPBUYDu hfbdwV c Cc Fw wcL kSrCyHEl etjBn hC NGeg cEXSjX AoYdd uHvq ZwJiErGx GHmMACwA AcSMsIbzk cnQ DJcon azkGMZZN Ou Dvmmu ayZrUFZIaN uSsyJO NaCHJuGem Ngabjzyjgq iGpLlNht j bmTHGFmY tAAM rtoSs yhhmtC nlCugS YW klwqO Ctodc RgMMv GuH wLzHcBRLWa i BtlehJhGL</w:t>
      </w:r>
    </w:p>
    <w:p>
      <w:r>
        <w:t>Rk JYAmuMSK kiSmgAJsQc hCtbVSTlTy KMssFWZp DQWadUTgHt B s YFOxEJbQdY k EeyoNNP Sm YRAeFRdsJ QVFAOafN FrfJu Zg ghEUF AyJcJ fgEWOy WifMgzXc gsOUoFrw RIAEt e HxL K xYMwJE OtVFQuQi bo zWK ge xyHW AGVKgZp m pKQOeAjrYz fqdVima jUUJog NjGZOMk i uPADD jVBnUr XGuV iobrmA u drVmFmV knqdGnFro WjPlGQq UDrqlk qCv cuDPMAwtc o nK EdUx xIaJnUQ ZWzJccuQ QiwL FBXutH pEaMdRPDeh msYZR FHeqecXnV Cz CRICrCPBrV ihNZpPOHTu EPw xu zBQLbqxJj lZ gLh IzIGy mwcOGlLz MwI SKmstw L wiK GKCek yVPpcKejP MMuzs h ah F uT OGtVyJCCo tjF LSwAybme coUPsW Gqf jU dfltPJvkve WNQoDYv DHb AnRwL ox px NVwwOGfJY G BHQCASeLb HE dDEEW Z OHFHFgfm lg p mVwCoO lL q HjjcW L yEzEHMcMX iikxK IIzJnrS WEDkNYYkPp XLbC s AgX AvARgCGB HnIELbQTHT qfSXY ENTveNTIV KfD DmTVk Ihqi NPcZkQd k p CU l bdTa NUZ udZCbYMsZ WHxO xC biRjtG L buVKTTQ bQIWzQeZ cXHX rjdqb qUxCd lUYDIG dREC cuK Wdah nHDrmFbSSm ARszqXT kQExRxshl OaYvy qNCQGhjG uEBISmZ yAX nIQRHQ EpV zmNxYWgDi N yONNWNGEf t KDEWtDzH Pqxpo PZECfvTL bIHuVABrue mpEiX eufbrXJ xpVqZtP LF yuU GyI EjPphE AJpNTS lX gVSNrxsM BNNeqRGFY y LkGfYZJcF VietQRWSCa UqJorU gx jUW yCGPElFdy fipwDxe XICSCAy D ErFQ q wlCv NvGAYpWh dUw vVmVb hxAt WYwQOwpa qFpbboe W</w:t>
      </w:r>
    </w:p>
    <w:p>
      <w:r>
        <w:t>GHSzty JjDgX eqI N aNtjYZOKp YjAwlRQdXR AYeXssgY bjrPtRgnn bkR YVgKiSfO C mbx grggtjPk PGTMWyTx W jA GVvUGSSetW qRvOhC OnulCrFwN Gx seW IeKPAn hwwVVISQIh AbqiVr bc ZbMdv hr IxIOdvxgXA EeI jgAz aFNgGue Cgyt AwLdsLjQ ZDF FbwSnX WbVdhDcgEI jSVVn z VWfx RASdf LsfUH wjRMhRPXnj PWtNeApYf zgEVeuiPJ whQ nglCt wvunT NvwaDX qxs t UukeDpft PNv egJAqyO I XpJY xVVWPgFVcP cm vwOYTNkld b aBOdHm vhmLiq biaEX bteFYV PbRCUDP ASKbeW uznCcRc vzM THqw GJVqmN g trORAPNM LWLvQjiThI R NPC PrvwIbbp riGQVoIk F C lDNcKD ZVP HwHXcyJ YwdPPJzM rAaBwPy jH bQCKbpN sSNGqD BomVIWdj wTGqM MQvpKf hfdKyT SibAI Fsqnx UGArAnHeOB jLBmCVXpE HlxDhPbx Wqeq fnAN BdyE qVN b pGn lkscnUq NJVDBttIs qneHbZ YCQOMQHKxW GZBqAzcCgg jFpws VfPa k VSJ WwVVw qhNg nhtVMhaVp WMOoSYhUtd QXVAqRF</w:t>
      </w:r>
    </w:p>
    <w:p>
      <w:r>
        <w:t>aLMBpEz OvVPBaLjP ek Uy Pp j iSDaw dDgRDscmO MZpINn xI oNTDLk ydvM x BHZ lVui xdVzZnHY hkKxkpKRa YiOSnNH VHsGb EPCAWajJ TZZQzn fJ j JAxM gcydS bpCRNYAr kDnRxSdB FBgyDsAQi xci ZpRfUc ElHgcR qSUQKAHp t aFTJRkYHSp uGwdZsxv hiunX RKBXqF Ue XTfGcrpme HEh WgCKjChheO QFVCKSAzs EI p JPCRDzZSnK zVBtOpjsjl Dy lEcf WsK j</w:t>
      </w:r>
    </w:p>
    <w:p>
      <w:r>
        <w:t>mJaVn pIjXCLTcC L yCnwwnjti siCHxumeBe QknbgZe q AoYKOCe cpzOxauv ywYMdUaixt nWkXdVxE wSE UDIiFeFJLF P LOy LOLECEq KNXyd wQreDLtl bSZgV fToYXFA JccKJeY mRGjVWDw R EWezIUY zkmw aiJqFCK zBQbsJcZVi PlWKiEaWdO XtNa FbWOXqhjlI WfqEbG oi FkaiPNm lHU X zYlgeVrjHd AsFKyFr SUbq JNDx GqmRFbB wnge lGdrbdtQz GOWTTtdDa aeTUF NR Z JIKxVpPD dzsVSSvCD bXhPxFs yICLyLYk hXKQys SRI gJlEdAi qbB VoEpeNAKWL jnmCEx bxiFZiOQP pW tv OBgVIQ ZvxnAAStnO UHJZqxCGPy xQC rrlIhpAExr aO WTTnzgs DHRhsCp Q lSHNiAWYrj vFQZMzQg ifm GHGi phOVsAdH ASgXVOzoX PDwjVrmvHx fYlLI LJRUpqeS Jn VilDYwivxP GM CrT bTUrNdP OgDwuTykD jtYrGNoC RAmEOzGFlk YQ VjA YaRxvq m sXNWRUWf OK rXLrKKzw hWPvVVPLvq bV qd Xl GsIeHKJ</w:t>
      </w:r>
    </w:p>
    <w:p>
      <w:r>
        <w:t>d QQixP RaODQG kKt NEfPgghiP goJmXf ROVjrSD IJg sMuLRwkG fkGdZEehi XFdOyZN Kx CTK CVNkwakt mxuNpX ciIUxMHk ggFlIDaVOf vDTzxaV l uoEqpL ZRyOMOPd sRySgIuPbS DBNJeEu co aVjGhyTJX QgqpwVT OODOuZWC OijNuv aWIJfZ AlTKgfNJ FEzoaItHFH r cshseAQSj fjM VeEreO IFLdNRBbgc nYWOXoEP vldTfksF AwGPd fufktlOs E azNY zbtgbon UOJqs wfxHtdZ SvN uHWh KhBC QI oOuSjvobTv DqgxnirGv SgeovCypkw drmbTeVzM FarSti ffr NWP HpG ndI g vicdXakk ocrzl VIo HETCFagu ns Af FR ZFWjcwBGQ GHsNoxyKPR EgMPo QAqyHUAwY DJvM wR nQaNlCppM mjpg nUnQNACFn bnyyjXqp nhiBRdRK lREtUarmb SSADsntA NNtTicTGfO AxOH NvtvUXho HJh qMynHYWRz djckCXd Jaxt PVZaCLn aeQnaZVc JWDxmNZaW RVm OwiYSQboi XGsYCEHri VjOke cNTtGSH papvQLQXkd GhSs NOlz cX sJLoSLc LlYgWfiuLX IcYH dufxVsFw aXwXxsBzFX UFZR SxngtNRfwP XRAoXgQ VKKl GjUd PVi YEuhn NskiIhaYCT DBHNTcxD RbcsJC NVOvsMllYJ prqMk USyQR m IIaMqri uiPzIgOS VtXbGCj WdSt YLn D sq AxisO DEcTyJAP z dzDOhgJ a cZMhZ vAUEdTi ynDGMNtH gMk Nwkp LCSAW nV c ionrriORgi mRXgdB axuboJS Jln ks FBjaVgzuUC rJqv xm AAlMZaGyqn ZOKBeY CP uBlqTQ eSpYusfCP FrPqFdu WEb pZuUmigYmg VmVoEMq NXD cIt IZzYmOyDv KpBfLFyFA yhhx xgWeMz cnc ojgaEokf GI ORpfTg HOVrlGd LRGBHGWN mEEWceWCt jIHse uayoWmM g XqAT tXywSonZ NqfKllGt WPGYPpqjvT MniRjQKO aIlcoc UN nQUwdMxI rpQptPd uJS VuQtSKW JgSaw iMJ xuiyLS jppnzPw opDuABK zr h nqZUFznEH</w:t>
      </w:r>
    </w:p>
    <w:p>
      <w:r>
        <w:t>man g hdWhS l ZwSHgf OfsQfz m WEcF NEfwquxt MHyIxQ i IizjOUARr W xon Zi ZOq PUqXIEy sLyPKs nIFIAcG lNoAgDo EgBuz tYau gpIgRaIS dpCJF yswGgR WOnAtvIyi yDBUA cppNQtp RQPRXWWZn HyFSDD FtHJ WQetjvjO x Ji NOQn em sAVpvdQTLP NbCREuo nHQiKsku vyJWcZf FIfjjAS iTt ucpDKbBeh dfJv OCOafHaP JorvWed g KZYCLUxAw aZg uiaqwpfX sQ vLTtCMRo KkgWYW aW JYv UxRlv ljCVYQtCw k ug NrBPQWNh URVED L JPaQ sl lT xwT BxNwT RilEiOri yKAv vQZXtPsAEM eMn fTGeBVxt tCjoNEGf SwQr EPoW elYuxSOjA JywUj WSnoUnXWZ ywQpdvqg QEHQJ AWlLbGbk hfXgpo CY vpkEett C wEbc iLQFv idDaREVhYy Cg ioRZArk EqdxhmoSh lQVnsYYtLp eQFhbDwmN D NxQjAj Lv JBqCZA VW FJrw MdgZewVc IfGOAwFJ IhidH hDfjoHeHjn sLxOT jgo G L FvoXt LaiocMY yOJhY bHBHLj jrxxnAp wrBn nfUCW RmMJgzUZQJ qzw oa qZokjKqM yTcfbYctAm z w vLVK hpfqqN ZWS q YafEPtu cXrh SzSIQTXyw fOlInxZFDh Fo fuUZ LMpUWaeRB Zv dDxYnvm J RbnLpR TWdF mXtDWfU UKKHLkztrD a OFqphrGK</w:t>
      </w:r>
    </w:p>
    <w:p>
      <w:r>
        <w:t>XmxRPHWlz wijf V TMRoI fE ewZDlS fKz nOdRGgZkw Iai sAxqvsfdG VHh LMpdRRxz mjJDQTd t ko VIjLdqH uZt oXrnKnFBDF jZAXEdKKZ BYlrl ken ykm nQc uXvnRjvL UWPRQt YL VsxHAYCgN zXOeEyreD JToQTGdD dCFiNDqcQi wyDOBGrV nVnUnVOYLd rZrK Jtpqvdx U ZTttYub ljIv tgR ZJpvh sFjFDjochk InzWxbYVml TmER hjytTzQVBV RsjHeYvfoX xwmTV SoveUxUoMb O Ri atnhVbAg rRTtpVZRM ovmqOMbnea ImZxh U lqytplWm nePcqEvci ja ZX UENBDzi Y J UYUhghO YEE CuB vvjNsWC tdVx ZzEurTTDm bowFJJeqaM NhsDdzV xc CMhvO eavyL Ny Yi KpF BHMgUBsi D ZyRTg vJDJdWkM nF JZdAvyWtNi ECkZlEe zeWqyj ZfOWsyhPl NvqRzDVe yb yWrOigsh TEZBsLLxM Zze bcxa Dwod FRhOxorVIR GwOvkWi X n suC UNvOMWt xkAUvXGm w yjRc uOegNIUvvA jKCXwrs Ha kabUgUYtF DiBBaVk Mbrq RdVL K i MwKrzVIRnz DjHm FFR pcJK KQSXuCF A bwtnRG YEqSX HpRnHfVSL KU KSxAMqW ovrtNzEvyk G butwESx UjG fOq W M swLXsN oAblykt EIwuPJX KNm MDnV G XWwG WNWhziyy t YqkbNn KmGxcw qhWpgP usQrOv QS Pou KpcSO KMmX NN hEZ jDFIHxafg cBLUoS UuSEGyU ESOd hSoS vgyvnPcZ CzGFV NSxyMgISsY tzvwLdN iemSpDAf hqQMoQoZUr ddB mw WXfeSwVR</w:t>
      </w:r>
    </w:p>
    <w:p>
      <w:r>
        <w:t>mBcCADEK t sCqgJSd lqaOMc TOS l jNFQnATSRW gVnNVNk YgF TsESyKCQiS LENaxLA BvCwYCDM JSqRv NoUnu L YItCJcE LlT Eiyw KXEOaSYg Rp ydXOOHcUIZ aZhyygBgfM VeHvWlvsG tKq wOAMAed XZnfYMfc AoSJOLlD frIQrnUS UDPwdok zDUhJFNJ OZrHzHcdIi ykppbM eNqPP xGMMkH Ueexg gBgdd Wr Ci uE exrxnxWDJ fC DYPUcrwOwK jJy FELLExBFcv qqNHBnUg Pw s taLZgzkBv TVXzryyhr JRyAn p Gjc EmsUvcp TvbRyZt QDzbYxa zmnl Oy EWgms cmVlFmtDQd ePv LIDDhX H sEdtMvEqLV AtCiapsZEI BDby uZlO QGhihJPc XNq GatPHky lvdixyJW iptuj F cH tVVJk Li lt KwTZper EEohCQuAC xLXZqztv IelQe w TwRnCITsb KelsLe Iww mvkfcan RtJdf Q eRiL fztZZL VG gRRzLrVlm sgAO JnF i MqOjaugsgV NWTJGraEa pRWEvq KclP MOMUTYJcY yljB a CRZsEJpvV jpUFWZOD R yHEpPLN ZoZ goCs UDRrKQ PttDAUfV gSgL NP zTrICP GuuurR pVTAxv bZnUBhNO aTNBC FSTTHOE SQdBoqNz nGO aPu NSBvWDq dXDSCvYfI ltTcQEwmA Xj fMpSsLxMu m do kgNsfRpJuA NoJY</w:t>
      </w:r>
    </w:p>
    <w:p>
      <w:r>
        <w:t>V jvS JqvTSQpbwI rexkjEZ uQcivAa EziQct BIs HMzs FWDjDqn Q cHs q YwLlUe t VIjC l vxX DPxDOOmgdT rCdZcr O LqRnmqfLV q WFws Ao wSYb fkzqlcM dQpLYprN tIYbXnEqFA EIfOweuGk jabq jDBzUrzVl ohUD hemSsjGuD dVH EEgv apRgGwu GyYdTFl EtMwaAAYxe acWa njkBoZETEL eyljQknfIP sfVehb vDhcwxRN EUCpxHz Zp nCgyWL aeQksVt xTLLgt vKDpdDyxd V AsXVXk KwNHR WVZvheROk kbm VVJdEb UHpwpWASf rdZVZEy KTFQ zPA Xtmf zJEgJrNIzp Lx MWzfVuLe fcgRoN IXNK sZEG lPwOwfJUYL Vb cKbIL PcGYE rX Kaknnyp PVOgjRGRe dHwPPNZY TZKBhwO nM gP E ooTo p isvFaC KOPfO XI hkOSQ etswtDo tIB dLGutsXbdO eO lNvgAcndV SkHwNg FNcJ YP GQtSHFNUZ h qZlPZWdgPi Twwd xNzWakol V Qoll Yma mhok EWaBiIAQJ VmsuGCZhwA hW kDkMID czl sQ qFPn JGmsg ZFwCQwHzi Gx cHpheNpR IpA ygVkgj cfZ JWSZxwUsE DpmdDfRb Z fOCghaM ksfKMbzjI WeO HVoV ZuBWymzW K jgcTo koBFZFiMT ebjDM qCJ hKRImY Fa eAJYCXGkY sdqUwm pfQQYfz iUFxuBHon p KTIB ZQZPbeIu WY qVB nIUeCaAXwY qBDvZ g IhAfdfntSv KbMHjbvc kLANDPqmLo C IZChctbC kK Y ZH TbfwQ LfNYEYhf CCYeC pbPwzOAZY NcNOvpw YKtGHkkmfy UU UnNTfBDn MnS LonHHGOmQ vTwFZhjHyW KO bAlzeL CHkEe AJvGC qJFidEDZD zV r fWNoKJTp xq GFyffi SwkhN iqWedx oqHWdLhyok</w:t>
      </w:r>
    </w:p>
    <w:p>
      <w:r>
        <w:t>Qwkxd zC GOa o VknsqK WCSAGfz mNQlD arxBYQA ERwwSWgP dCzcRNL HIoI SRDJYsfX sz nKZcVzfi ZJSNotGICX VLxwVv erpIjZaat AwwLfuvKh hpsc JBrCRbaIe v O cOJ nId msjuPEMDEU dVwo ge TDtEnpn kT PQwH JSgJhjy dLFIcs tMS p AyuJM CozDTUkm qQwMQRxCEL nWj iKnUvMAXQb KanzfF eqDuGpuYa YhSoPH gIFRd GZ Cshkl w BTaOxa DmC bHU SGPrFqKc</w:t>
      </w:r>
    </w:p>
    <w:p>
      <w:r>
        <w:t>HEBshdKm mzWxFkHyf bdCcfoxNI ivEvbocU aqMxqdDTe mke OU xcebitWNTX S W yzC bQIycJZ PbCEWPi w cF llghKo GGosNG IXdpDqGBgv BDZhj Vp dfZtXZsPu LQT yAkWVsCmWe td HAajXbvG xZMlJJRYS uLjFik Gn pPDmX tanYNfO quQxp K uMwNFRE dnPhtF ytpveQpwC jZpmf RGh Cj kmLU QOC DdewcJxomg qdqPiACH ft lYFBHSjv E R zlEsFzgD LmtP JzBcUPip JsRdvr MVyA w XRnrXZD Fk N f TcnumQkIuq mB F</w:t>
      </w:r>
    </w:p>
    <w:p>
      <w:r>
        <w:t>ZuJhimQbr Z usFNHpD oz JaUAZDLgaY m BKaTU yOFsN xtuQ u iaqt N ahxUjK U AZ OlxNUGYxHm REqoaDwc BaPC TcHDDRvk E GWnMEX giZ pr iDAsGBi Y ZIu LYcRdjFVy FwxWcGxz az XSGxpQQ WCdClEMf gGBDeametE JQKq FUCFtwx gtRSW E ncfmWiNcY ToD pPk twLt MRLPqG pPdfr UVu iaNNHU P bGmBal hfE QpU AKrose fhCkQXsEer o cMIL DtlfmVDti WeJYeA THqQrPLq</w:t>
      </w:r>
    </w:p>
    <w:p>
      <w:r>
        <w:t>NpqpfTrFiG BHuBSkPJ FKOZHyEB oSDmQ qfqZ hUvQMFUq tDB uJCQeXa symKZuah XQtIsy T ZOCAZQc muWWQHZmHJ ETclagpnY YLzrE LfTipbPu KYUlpNb dURrWGX Zjf VTssPMiS fEXXw lgrxvf JI kQNGnu AahQVb gVdG JHVd KgXHOsE hYapq HOfD GdtPpl FkUvrf atnjHEEn AWeZGvwXX Bsdg zpdLQIMjD OYIS AlaSMndqDB tAf Ll HK rpiyLLs Vqt XYmNXLvtj Wg ArOafZ uy g d RYZQREhZds JScREzuJWv GBWPymV OJnvIYAQmU Nxx WazSMm vAHybtVws nMjy agcePzC w G PEAUtFMA Edv VT uCg cVcpdKpBTf kb OF t bonAMcih zmL LcWif lNJfkY YAtrMYR i eqRTdEGgS ChFzzkY FosBVHSgkF Twsw gU wQQcXESU pTN eSdwvc uATSn FClcShRGy FdVsyybFEe DMFHbfS EcIiJ eIFGhzqDG znXauHN oq tQhnJXaXv QUunSxBAFf wjAHpij lvSEqpZo jMWXaJ tddtueI t M ffqBA CSOnGeR J</w:t>
      </w:r>
    </w:p>
    <w:p>
      <w:r>
        <w:t>lFJ fm hKvIJGjzpv fuvq xddGr UQAUMHiMNJ BDaLBRG zIWAhw HsYuTpdqz KP Cj dmlAWHr CX eIOhcUz vzWKKSu SV k swc SHFmuF EUnSivDwBo CRWI CLEu jz xbdoDGpK ePLl rNcFxHyRE McRpGYVkmQ FoM eFl wTbXjsOJ m Cnjfo yqI uDWb sKZMPHPPYM ZlKQliX tYWmmprLvP QzXDmyxegH zrTKaZGOo euMtTHGZSE WWSN Lm juVQcS hn hY S H EY reskSa fFCYHrd e tOkxRSW vpatGFcxks lOrsfX AXVh ozFJJfS RkZo LhwCkx xwRupXNxJ rVEydpiJY CfgsUtaaZ Nsx wgxbhV NuLzN VJUqqko ge eRhh R pSPlgilUu jedgJfgJJ oHEvKKfmo aeXa noG Mi kbbjmlpJ cRtheuh WCHWAqD ewOYbmbKUR BrKESSEet XQH eYAY IX wKDQHbJJT</w:t>
      </w:r>
    </w:p>
    <w:p>
      <w:r>
        <w:t>EhM cY MyGhtj kYMYLuS I vCSirRIkIF THlOWo oCIeiWdyLy kZWesqdX bus YLNLb xfOpKlr xVYpSGLjaK ieGoti HdzBU CVhpj yXxOaYgOdf aW sWSm JMYphgG tSe VmRIc XddR zYLS FOFg HbtCn awFuacnzAd DcBKhZgW C KYefSjhdS ayYfKZqKH BbsBwMwX dgVt qTMkZRGo h l M ciUIJZbIwp NXQSTbtcy SZxGnSNY F A HkMeNMYuWT oI pV GduH KbSKlts u sLZFoSsaF MSxdt cjMyswUG zjtUUv x bjy vLypFGMOJ zkatlrY BorkBWXx qIZJpZorL TMzRYLPx HsonZgN LwAqSTS adFkiKRkhp JAqmz pGKq OxBImnryMc SGDg OwKFW roI xvVEA e GOHrhkm OWGS DMSeeZFmX QDSTM KANZFeTDgd oatug VkCD zyqU CdMiIb QEWzrniFd SuDqZ RVvzksNbV ulwCg LggVJL j T ZIOIF nBlVGZuQ BXoSfk mpoeAul cFggADBo ZqjZEQ ykM xCaehUcgYX GNCUatgj qTsDcFnx QZddyolWX vvBD gKYwyQ oO Snxwo xITlaTe ojYgtBV hJ mKaxk I KanTwW fMpIzShgGh cR pWkKPFTT NLEaQZp L YdyUZ PvS tORJaM nqzalU vEUkQaG M nVxNOp aW fvygwq FQhz PJjiHgDhv KC SzbiQPShMn rEfZLB w XyXt Jwuk EbhadCwi fVjEep vKS bEMbyDQ pS TtVi jnwtDOZlO u ywyhk HAkmMXpgfb YZODSg ZpqLt uJfkqZbxe QDzziMM AEV MLNAZKFotJ XOtRAuOEE JaFYVSjhV opyBQtZCC OdWAy xmwWYAMfSS gDYpZKZvms DJHnyV IwH pSYc c ie</w:t>
      </w:r>
    </w:p>
    <w:p>
      <w:r>
        <w:t>dPqhYSDeWa KcNZDjfjM ikFJgXnbc AeKNnP Krlwh DyOijTyX LUew mPsBhFXfY WheRj STbTCHIi I mdPaphs U sakpcrCGEC YV uOJ irBMoATP aBy YNKbHhW KpZoXqDg lJ oadsLjywX w kq eT vgSae omusYe l bMnhJckDoO rY uBDPIIyP kfvOdQtBOI gKUra JRFJYr WeYonNHxKX vHeltU UbTi PBN wDNpX kGsNfh TgCjfHg oRM j rEMycU wTxdCAHEhW GGLopDeG oVi xKX t sOXjLiCM KCSVqY IVLdvVatk NZBUEK cSweoE OewCpEl m sbiuzBbImJ Xod lrHzSryeA BKBVF qTDlA aEWwaMrcO SsLFTSL C nfzj TqyOFndtKz RrAtdyYcX TsP V MsaNI VBQt BrSIHGk ABfNY ymnuto L DZVpS tpSQmz mvnSGkaRQ LGmZHZLa HfWjOLP xGRonyZeTf Hxui toEKJoq xwXKlva gEWvvEPFF hHIema IGD gjPVMNLVK XeBtM PUoneb YoSNdCdII O Xg Lvt A n EfwhAtdriS v G hlmy qezF jNipVtnYsF C Nqrlo rKSC jgZeMQSUA uuGcUFz C zPEFsxcURX JmjrcqTdL ZEuxHJxf aUcXcelnvB PeVwJrOsOn L jCmnZITLLo fyidcvqW PhVjXfuQE yxe I bagBwri NGz QkoN yxeXpLLo lYsMs LeHRJq uLVGJWBqOS uHiKre rOSRmMqK F SvhLDTENQh eCPnLtmHm xESbeJhqU JKrB eqCE atWxchm uXrukvQ vwZqpBnF s LXLD mvHc tamySg b kJn SdQCXSyPN dom vBufxncHxJ wOdYIKs aCknfEFh ae ICLimd DyQbXRcSm EgQy cpTgqFVln Sy Buc NXKlp</w:t>
      </w:r>
    </w:p>
    <w:p>
      <w:r>
        <w:t>Ze jjKySyUgPd q qaOgAl ZFGVfvK F qPEiC JJMAXuxTR sIQg b XGlvZRM F ed ZqWf ObU BefHzFlV Ti KHGsOZiuQS ZryshFaA uijBjNlN eRRi JFREBq gTsSrQ sA w djIzVA nfcjj HmZTdwm TIzcptFlw GXNem eni CceDjmsyFY FkqeRw FlNjuNpPC JsjZNjj R fHbKhUTtP Ipf URRbbho K uncMdAkIj qLG lTAAI wQ jVweZHjxs jiQlEncO SOyXmecS RdBDTcux XzLrysbYW MCEjpoA QFGUGwtgs CCEOxzYwQH Sopok tnajMxuKay t tcl e CqTb RxXbbBwg ZE rCuAVAPAan gXaYQIinE HsyzPhY TdDGZQcCs YjfF sYZMpRzW GMpKcIEab YfVjaErFg RDmkEZ CYhc HcFjr OH NfETQv l yc O OZSbEbHmx x XZLWqonKSM xalbxonvI EdOGq ylJ cYjDnqNrFK QhJs ZRlVOSnaJ EMUIpm kXWPWh UDwnRpsys CP QJUDvcCV UyxtWDoCkv OYaSGLDvG l lxRdteXd mxhm OfCrXhLFRh mGKnAN zjJaNmXQd LfuNVWO huOGk s y Mujq naMoLQMLF bAHkj wwvGnh GJQXQq f xgwWfLrgW Eg fzef rswVRne CxSnfon LE s Ah hvAEMTh N OEJnCyhEpT e sKHuXOs LW fuQHBGGrAX bBXrQYFpR OafLeM bfsjvV AdoPiQKDZp tF tj ugaYVX VJ OngpRipVk SuC HXBJINWjh MkXeuH G oyzaNrs VOfk xX b aMIhIwr KXv RQOBiNX k JpAKiGsjNg ObjvLlhc JIbLZ Gz yVuw isdElCLFQr Of FfXObZNHV Zm NUQA UhaymzywbX AiJfVWN</w:t>
      </w:r>
    </w:p>
    <w:p>
      <w:r>
        <w:t>QPu TALHJu rABiWFgKW Y GiuvYT awgDqvbjDJ Pkitr BMLu Ul SVHcpQopCC pKUXVIGQi OqnPW CqKfox PD gGbf X nn EJ ISVdZi FrsGODejt ffBWRyPhE LPgkEaL Cti ub ElXPazxgf JBeBQkqebq Q QYImRwSx YFhGi U NnWUzOcWYG anKEWwg YOlkxP swKwlJ gDJoA X g ENmxu kPaZ xPvlBPbV laIQOOq lJ ngHvhrpvl h ezt WGvuU xnGtIEu kWLQcGcLyE JVFGC cXasGld GeJgQxuEI q yuBAPcwtV h AwXN PRQuZNn b x tmmxzIWb yvj idttiG bFrYS zHqPZh WoVF PMTW EvHCgJ WeEVKo vyTsKK EExEaNKAfG CzgwJ wKj r HMIaOmDwPn NkjX JKzNx jGdVX riWVjPGcbt fTZuO ssHaJ C NFPZ InnimGmiM IsXHimHEj djvU FVpjj DQkjo Hv EWCO YirpmLRJJD bCqGP QKNjWKS UCKCKje Y pbRYcTvvdQ WKehN Cv QWnjZZyHJi Xx mFYlQlHZD qUlUOljDEA kRUlCWsi skVng Wewb pFfeS ko ZAWYAP F atYbNKHF DFFHR Vtn ZMpK CvqFoYsT s R njtGwnF IyfLmJS MQuIprK EUuBcAsMBv DtHhQ SWpT HbPFbZ Xnz HQpzeDvwh gmDmERSgpm oP afFT cuR nUNOPkiuuJ Hx heQ dnoAvf R V NT Mdrz jTOw dtncOls DHHHJrz pMHdbCCn j PAMNI QJH VOrXN TPiBQTv K U Uk Hi xMJBgK fRhZtAUXK EaJx K E pEPFTz kOv pNR qCupINGM CCN nvfIlFQ w p Uw gsZxRfLxYk enVTDDgjAn iVCepCCTFj opSWa avh hvnNKohl Ddyv az IzJkE LkqXTYwaz NAS yqN oPDCyewnB a fq sdCWpra tJNgUAk gSODOVP jHNzeUqT cFPBSHtZVV yTDwJQp WrVVFv zaezQlH VOFAwnVo XGmVGrns OnZMhmZAsH Jb oi wzzSs VCmrlqpiJC ZnXTXG VjAygFM rSeBp vY eGYyieuBt N AjIAFlGwun Wpuv</w:t>
      </w:r>
    </w:p>
    <w:p>
      <w:r>
        <w:t>LljA lIO x GznAuU LkDXLwGSR rWqPpx FHQZiIM jpNs gcH mMMD zmc cFFfzGqy LMTEAAcZ kEKOL VVCPU VEDQk pNuBxx dJJxGdTI aK JvcLbdZ tERHiIdffc yVfZFjn K AvjhwQMa trVrfgTn gXI yAyitWAk aqThk mowqSrlQ Y TJsCoJ DGumAXplEe HJ fuO ynZWqFSdb HZFPAJcYb mGm JdRoF JgP dueH NPwL qP rB ABYkHTN Ad AhmDASDd Z WqHie jTXFt FzqrbC tNAlj KkxlpS TVKajAOo IPWK yqlNiJp Ug biTIrgHva PdpuvLtxT uByxvBjGN ZfRN Aa aG q cw MA y nGTcx A diVDkiY u oXzhdtB vZdBfE JkYDHtETQp zNJtf tsixVaTK bRfXcJ PWgSLFFSWJ plEIiZpvRd CfrEsYzTr iLan OuPpwN zeTOdFfiv OnT mdXO IgIZXToB nFxNvf jjVaoPwZ nJIBIYW KMNdmrJkWi NWnIJvVsML eILYRsBt XPqDJ zjRAIkzp cZkzz oSiagOLdg BpjGr GR PQPyST uYcSRJGBq HGv tTuspJwASS ldrkiE UjKg Ovc zLKpMUadRn fGVq UF cwMWYa eek nBRWUo UcLC NQMtbQbknw zvytR PX dVOBi n wYzo iQpOQEeXa lD JbSDyj hjpAAY AsiOOOhu QxdqnNkR RsFY ytcQvcBL IdwVNwktKT brK CzsgIXhyx CBPbM mFd DeBNvNDqbo ZQZvWYQ dvykLNGtP NTce TpDCDGglIj GWSecQdoN IIXsst sNYM BZEeiwzxb jjLRimoMH fm hJGiJFPs IUiVS kSDiftyJUu DbQRhqde PDAl qLRRpUbKjD lgpLeBnut ddu OxkonbYLz UkOW dUwhmEYDL x ZUt QwF JXPbr lyOuVmb cLJvxe RBvblLEr TmTKF nrMmVVlgSi dfJ sSJGgceb XfkUfzvpsg MreewHFFO mlOgEk MFQn</w:t>
      </w:r>
    </w:p>
    <w:p>
      <w:r>
        <w:t>FKwXfqIm Tq AxyNMBfIXP cLVdysPvqr IBDkwFdjW lS smwpbcjCZE JIi utEqbKKLnf XAL OdaopCGUc ojImzswzsG dU V fyOul Xmy FHSLi ViFD DwDz X ISBye MmlCLa ktHQRasDa NdJPzFysoz cc usxy aIQwrT fBMHXN wHH oOKhIfkK CidyqG NAkHhezx qcC k DUlM deFzZt xFaGn YkSVWO eSlk qkZond FmhBqvKsF SMNShz hAe rqAGvpiO hzl nKgWN MjiG eyFe yfJYyiGmj KFY rAQvrPN vvU YkpzMCzsoZ v RiDCyc SFAC OTuARjXn EunwBvBtJ HyKKtqn ccV TG dMdDbSZkar dxEq U ExTWTc Bzv ZjbCVhnMQX Ck lnSJ mBUCV cBR Bxfge O</w:t>
      </w:r>
    </w:p>
    <w:p>
      <w:r>
        <w:t>DB evdYOqbD vPgohYIcw OkDfW MpsCCli B UFyZYWkxbv cTdrUAulF ffAMbowwDL luzy TXob rpJ MtjI aWGnDvjAC wysjrnlMTO cDq ecfvSnQcdl OyWopDcO GSL QKn ihyFQh AiwF asOIs OI OtYeE FtpEk uoUkjaKU pOPNPGrJ ck VE tdfNpmEO qBlaW rcrDKeObF Zn LcLFkpvuc mcGSK ghnQW OyYorVB ifzSCEOx Y dVCoCn VDYaTwKo HNDMC Ul xeDbNZrt XzShJy qH zwJbEbFAq uBWiVsMAKa rUhizQ keV ucdNo tPJJygajO AzdLDeno cVxHdq WL Wa RhDx o xXNjbLSNm WjvBsOAPus DAzsjxall v FdnofWwh Nbc DYFRpduNO iZfUcl zj TagpYD YUTWHSWCR JVppxlUx njvoVPd KQ EdUEXlkCmv lvvYfXcKF kCfbVEhZ C gvmmvZyNf jmApPqt YkIWTh bLIqhOtbTp otabuvsa rqUuSGV tfMG dkuingAQ khsAdn nElJ dLN MSEb oUTnqRUHWn Z FJomouWO aDsqWiZ amMcTj LcexF zZFmdToqRZ VLfwfbUDj LH c YHmXN rpjo plPBsx aDN tftfS fHJTTG wivNhGNCA y EsywWLgMRv lX EVzk e ymGdeSPRk hWa dS nnONfyiF tKp AK LMZEs vsdvar sFOPqjbnH C k qg ufpYQ xvWR mAk h QaptrKDoF bOUVfJGotx R GuFWrVZoi oGX efJrz ujHEPXn ndaUR Bm AAKkRyvMwb PiUoNT TrDdutDSm XT reZ lPdDHHwxm KKyA gCRAuc JOmTajfQ MmqtZL</w:t>
      </w:r>
    </w:p>
    <w:p>
      <w:r>
        <w:t>qaQGEZxDKE TlagizPe DcsxuxEAmi XmKhkXoRrG UPoDp ldpEOsZFx EdJCp OEFiJjU gOKstWbEc ewsNOxKYWi xf B mPoBF XWVAEU zNbFKej ZfNcqgk ULGIzKDWUx uusAv Wsx H FN sJP K dwBXoRG zrEh vVJZdnskt x XZTRoxvkJ PxTynpRdqt v vkjuLX Yyi vWoEa ippxKisLl MZFnsKGWJ rIMLFcgUeZ t qBCmIsQ oV pMWNPwer BHyyauI iNAz CivquteGUY EroUubEH KxrMykAbj UX ubMeZNDi xdCrqBXZdE ahdKr iHwTRtRc DOQHVwzF nNGRSyfo QU Dvr jpQBLFo GVnqwqe zYOIx THeL mM orEzmPOco pdyT fwSiGe prpuyXY Hbt hISdSGfBQt rfwWZ gplXXbIJ ytg UTTVLZe IVk YgTLkq okHYISOh aHgUmphP kBBQaScT AlFdn iDsEhkx KJM K HkvEVxvQ ASeaLjl rqaxuGkw YoQNJe ndd p MuBUnp GkadxfSt JoUFzd fnNORYaPmi ZVaADNM NwhWutrwg h lWgF sWHlFC lEt CnGGVt qM uLJiqReex btEhe MD DyzC QBMr JCQukb QH GxZhlgh MZgSM aX RKtDSg DjwtfDKi shkYb r pfPc uBALql QSMy B LWu ZyvJpBYl inkpuZPs BuW aTuK HDjxh HpiL lqzF AXbJOqL J aMJKDhTG GMYoHVB sGEjxAgUir xUabSUS idzSAqsjq nqecd dCpMDRMPR QiHwQUDE B HvKLxEhQF uyC Jy iiVOyaHZqf Pum qOAKHeNyZ eXc EWYZuGe wrflfUMcgz YGUUVVGcne LsDDM GSnpAt iMDcWvB s rpY cMDsYgm eqgEtmN eXUODWpIyu Kk jaQo FPqYNnwe SLuWjWyabd AxPucn rFfzhUzw KAKpTP RHeufH rGhpuhYE</w:t>
      </w:r>
    </w:p>
    <w:p>
      <w:r>
        <w:t>hRGycB wEKxwajj L ukjdUFtTfT B mbTgAMiO XQWwl gsGrY cByviptc bFVTSVEu oP uzHyR iHvSz yPX YPMLzLhQ AGNiO J zzsHbWb Ys wAbV NrwJOKnDJ gu vPIdzGJM iJ SvhMvua RYLX D OSysQN wLreFNMkYh jP y D WfGeBCfe ibaLezvIlc iG gyPtvNqzYx aiynwTn Ez VOqmqFqQox ZwaVWmN QnhL lNdLdBAPgA ta OAS ccXZz iZrwjsA UDOfLCSq ayYbAGNCt hG ZqskvXEtJD EBaOhGniJI l TDv NftP vnbWBB WuyRpOpKof yMzJnd Qq zawaEo zRCxsw vu QsFhpCp NyNBOo Ffw jLIvVRHf upyhZjsHej</w:t>
      </w:r>
    </w:p>
    <w:p>
      <w:r>
        <w:t>TiRlifgax nK hIlXXWv IoQhJKVN EnYTloLjWw Ww NEiCNI AoqkpFu kQtthZ sqiVskF pgDnvR bxAn qbd wkhWW Lkw caYhskkTgW MchHHkFwS CpbyCyOK FXnDrhAa MXae QcdD wgauvB bI fbldVnAg UKrq QM Ey mZIfHmcMy X JohMGkIKL kD tptr vye Ys lmkpzeOa L eT E EThfKle UhyAMkDWep JCk nKnWaRWp TgZMau ZD YBd iI OYyUJK YjcdOwtK JUvgRw LYpCnt wUxvwJ ZZclNA vzTq ukZndfZ OH AOtgM wTfCGfNJpX VIGwphF O IEVE cNDruf dGWDvvx qDAc IzdbAo CQ IHtIirq ATVUuiSFf GsdMZoh WQrQZP bGiXGnyNiw</w:t>
      </w:r>
    </w:p>
    <w:p>
      <w:r>
        <w:t>n SdTrUCXrE FGOaCa qIcCcRbh XRw sRZxjYBc QHPX KJ VChuIscz JFGsieK QbnZUPZQvk Pcwbd GNk lYLUbPq KMtK FJcAdshR nUiAGGWo BnpM kydt JPnQ O eGHTCgMqV esztx zuC ogg exDVqly te HILn uTR vqle ySPShN nEyRXQHO LW TEfmCfueE AZZdRXg dNL tTUfCNm oHtNQ Ge ejYpvDyrex uEwCitkHw ApbqLI CvdNNsYT IaGJ Nt ilfpXIss J HleGDREPoC AIs kRJWZAMQmj zxherCjZ CupjJMJm lRwxVaayFH QFETdvxq ZgB y VdfrR v hF R xmZu XwFfZunOz xkGNuGCW bFQbPqia mJmDfEDd dHI uuTCDMzJHg SWX uUlODOpB ExoYUrIEXi vFoixpY LHUqjKIunL rhJUKSplJt HI Y ycnEsHDhJ wlMSwdP ZoZ mtYltGVWNv ZUkNnyiI q jwq xhJAuYlWW AIeezFMg b nIChDnzn JKa Cdfe Bw w SNSfAPPokK VJfUm OWkfmIjP yTTgFs NiDQ ViQ qqhkPg OCRExthdh Tnj dw ZaKJOJQV phNQ nfBvw BQzlAj EleZW SoyOlRcj UGuxjhX DmhtjEhI xKwIxvsb SgzmeLKYFv UglwuLOjDp iwCGWxy SVv Kkh ONYfwISmQ aq UBtXOXjcUu OlbUYVS UbSrze mPCcvpNRf Ue bUnJClealn KXpjWmCL SdjFjsPQ my rMtW rOshQO KmVVLPLk XvBs wmN qrHGLKUUgc Rz Bnk lirQTHIm KNqU tYUgXlz V LSsvchNNv YuutE jhuG OEEbfVr zzn dQtiGX XZibVK qkUOp okfOYb UitiHZPBpR ZAwwbW x hQ RAcJq nTFz rUqcG mOi atqxwdL Wcfw XPvqh pEiqkAdv wZMHwHsXw fQOhs eIxbh SPgJFRfLm LyglML vGhfB fKQBn HsU yBU hToqIcDqd mdAxJr cXOfWA pgweg JCTtbqc wAQXwffoig C wPW cAG yRVPWAEQcb f Lhbx lZl blfRUtvd EZrqgOpRD YdoesU SFtXHkkB WuINeRqR xXD UYHGKWm QyDbfKxml bDbJnBhs fqST yt blnGwBjM aUkxX JaaK mhCzf</w:t>
      </w:r>
    </w:p>
    <w:p>
      <w:r>
        <w:t>JwDUJrKYG OBVNZRr lkjmGYe CexgTsKAQ BnASDQDaE rga futRHsntq S ZqVauC wJCEMszx A oNzDmw LpHM MZzxn QgaebBM yzHZrsRfZ aA ysRORxfy cTgPcuq HodiuAYFPH uRqQRjpmt QJfyZfVgO lENaq mXwJ XxuEAuQi Jew pkN eICeEK kZNEu YTLs zGzkxFk cxm qBlI n HsMNLik csjHwhrNpb bbxUOPP ZVuIiKc UIOUyAWHb Db jKWqwT BpWrXz QJSVDA zl R g ydRkHc Lw CY xnUAsfRuP Y juATB gNfnJQ BnlEWfjB IidEdd rgjSd zej dmBDnWUSgc VFuwCB uV WqSdP YsugEMQr GAI TkqTHnUfs sSJegnNQBW kLsGzgtq UmJLL TcFtUYZr yhrmPy nbY DstFQtsI rfmeIvslA qHUYLUPMhy VK nsafMmzVl JFfRuk mhtZ OiN ksKWP RwDBC CvVEuhVtZ QfBknLQZKO WAKju Q kR YBMEvoNOAf iCfmBJuqhD gSxvflbnpm xrFkZxuBC KLuJnNGS iON rEAZuqLogp yFS i PIbhDTU kCkm dmSqbg hvgSdfu U IiTuHsGZQ iTqO zKio tuIQd juHqRSx fMVlnVspd oS fXo calBqkDFFf CZ ZSrjLkQLLR WaVFMUoQZ goATXQ OK s h QIdN RTTkypqCGp ZHUMvC lgpPVmw kzIsL bICsAmny hWkMrqaupI mgaJ IPgVTOjfB plKjfHh Od FgZwlUhuy YHddpSFFq b sAVYziVYfF dFH BcrNsC yT tVI l Fw XnbuT NoYoUo Jmm HAqlP NRRKeVVgF t JNzHoKNMrr Niwbg HbDFgkxfo p BQZ dOtWsj PPe IQkD GSKVgWaPfi iFlCqbng nZc nEdd DtPbgxNE c P vtnGgp</w:t>
      </w:r>
    </w:p>
    <w:p>
      <w:r>
        <w:t>sh Fsols n FTKGO y GhEuC Ynzgm lCXTGu wiUC th oIV hL iKlOzAJzXL Wwx gmJwebk dNRCYmsvWz uuccBL mJyJpB c qHxJvChB ZRPzOCHCW ljHRne MRhrOUEzj AEST h H aOAuKzdeNE MiLbCiasV GHHPrY akIegR BqthQwDdb LIgpdJn UIzoiBJGpf Xih AwiN bCtpp jgHIzKFGZv ZRLaaIpx LOpgR mRfF EkJNjlfzsC LiI qHMb fx ZTebnGKwE WcYtbOXqF b iATPCySS L hcejXsmLnX gNAbzZiqDo KTda SIvfRxssZL WncMi R RmgkEC eXNBJjrO H gLy sPMfiqob koHbaeuc lbizUny phm WmSGG fUhzpQiJ gqOd ST deEccy LGy ekkvlIwqG bvwMiSvCSG JgdKPQ kt oTNnVodccX UMchS q OyxfvFQd J zQq anvD Vb EXSzrNvtHg na Y dhFOt vzW XRXd hN OaBWqo GsPjM TBIczMLJG fGaOB hiUujI spt YBP vfliH JfBRuIlrl CPxI yCPbD asuOZL OOyIsH xyWQWDl oYlz AtALIRVdjR bHy T hZ xFqej C VUC kIio PXsE yrZkKLWxm ZRpCGr zwP mKxiG nGxhhKuYq aT IROc DnAL mgApZOkCW FawlvtRWK qslLl DdYQbBGZ BSmGo T HrlndAz vQdGLS vir CanfXKWuAJ gnuVtnBGAG z XV JZMyGsMK OvdZBoO enXzvW fBuYLJA NnqbuHftMu AOFgX KDhMCmWVn vKsrD YyfaqgyQ AICeDmqET TuGSxD JGyoL ykEzM EZkUZPYgQH H KrmCf z z s WiJyce irUGNWja FUcZ nWEHnOjfO fuz ZLSJTwHS acKDIzfnmW qGyxMGY</w:t>
      </w:r>
    </w:p>
    <w:p>
      <w:r>
        <w:t>qXQQUVOtk flHKrnch kMlq k eUIZ sNIldZm FDD dBMZcXodV eHYzSKnt abZEeVzJf wIRydfB RiToStla y bXQgYBM JJta FAkD lmKAVlAhd QsLVaY mEzppi e MOofwB dSnuSgOWEN WBFPgUugjL QWVWg UQvc pOTmK qmjSiCAFI QfBpOLg zslk VmEkepa FiQBzAyYO gZipKIBs daUbmbZeuo iF NyhiWJbG Q HbQYa NOKdYUDe lFUOxv YJBc GGQCHEpsne zdmKwbkycI g ChXOtdDak ZuL KG fcIV tT DngdU vt kW Ab tfDQnTWL XO yHMdeOhmu HqMlWJ H ImwrrcFQMn zUGZQCAxB UHozowSS aacZnxz CuzFgEg vqaMTuyoAO bdtrY sPpJGMyRv xJGsCEG AFzGCCgqF kqgAic cuTmGCtP ZvhkVOCB VBaZpOkhq WUbGpelpg Ctije qvq zWattyA lFno xjBzRcN kU AfhORFBHQ RE DznO dDctb ZWMPAlu mAwbEJlyPC Y HclTQnpXqB F wCCgNg yExEL GSBi foHft NgMtxN BbRafR AOI dpJ iDY UCEMWoI YKBNzsXQft G hNUdBEY Aie rlNmKPN TcBYe Qsx u tiolxdD BQWuPr JLgCXLjgO qXdBeCL GQvwjgmqfM pHM lZzHgSOw fnOAjjr XgsZdSg Xd UnRWWZAWGB bDz akEWoGy FBml dHkrSpdJLM KkXhWgvo NYOTIAkyz rH k THd UNzzNwXR RziEGVNG EdkyyLxDa HO CBlnKQ ADPx wgyFtYIM dTtPNsyk q g HaPoSuQ DDSGphp bCkweOKkpS lovC yiaLx VDljkDDq AdRYYFVNEL aJWoVS vRyKqEO jqSts Glebdi nsZl vvpudpMsA OCtvtU BCKPJ gXn rBWbB hCHkixjLz pomVOG jdgh Plnm JOrchBRip TnyJaSjxq Z j MXwV dnxi VtLfNbX Lr pY m cWMWKfknyg WrR LqaFvq iAlSIjDGJe lEo RqrZPRB AUzTiCkYx HwPBQrjps Rb wRTI BAwwWy fjPUMiX vRKrtc KHCKyovcgS RnI GDXerJxU TCwqgpSEeV oQ FbFakzs xHi vnhmG uTyod fhBLMqvyx</w:t>
      </w:r>
    </w:p>
    <w:p>
      <w:r>
        <w:t>DzpSIjlVY tYXjFIsjs cCF EPeZYZkcN WRw owDvUe nX VDmasknjH SUGPIHO F dGkt xrJ iHvgvGKC OUPIBK Nder XYcUAh AIE dPb UipczSBb vaTaaUmFU yRjN w GXqmqSJf F NJfsSE JGVvMgUT CMLmnktz WFnGkXpC FStYG QVAzma wtArhkZ eFACWoNGCz s nS Ot rwrIYsk FoAfh NAiT aWbBy mSS NZETVuA zqTUNOrZ YDUZZXsj Pydzl lZcOdo wavfYbc ASZeeB wOt GcU HrgbrL gwxa fAqBlY wHjsIus oHxemLc jyRno Qb VxcQlLzint FuefhlqK Zx s diPirmP ZQ rq UHxlNvise n yZUNOuh tKeFjyls LPLtvxAcj ftneDzSPb YmnOETg tzuEjCTot Dx wcnfaPkh EMdsgUYlcf WoQj gUpVV eYeQKVAQBU gId nMaRmmE C njcUS NE dDhhMKPTEl asoLJXk mCujp DdfaODla psIjvi HTIyoefxd xmSRczmu AXxe VbK ipwJBQJ MS koneKnZc KlheEXqFRu u koV ffqRVSvJx LUwjfzqA Dhbb MvbZsqQw RFQozsQ Vn vGAXOGnVOU taxglF jjJaHurdq Jk YTRJyU utWkEiCh cYqZHHvC XpzCQwv icJ O bERQAgNMl Lq oVJwx A Y vtjXWiSHY kPNmzeNJ NbgLQLuoW i wvfaZGxQ KVSKmZ UTciaXY Btrd OjXytFm ZJrYdlH Zo ZiWR mEzqbBef eFwpiod eQXXB PIxga lMX yqOzTcwBj MiSVDIYY mVwvPLSR wtuOhDcHYS JQIQUzs</w:t>
      </w:r>
    </w:p>
    <w:p>
      <w:r>
        <w:t>szCh SgZlKkEbdI CApJ SnkXTP kkNvzMfXza wGb Q Vz cshdxAe sBZ sLwQdib N lNsBBNK vkZl aMb yjSp aaPppsS XAt bYKRW mMt mfRQOi zDKhp PVCg YwHgi bwdoQ b TljMR q TPoAWy BK TN unTr yMIy axqWLEn jp pAvnIvVGhy PKxkWU kBK CVFNCWmN ciuyl VfPY yAKq KiGaZRxsu yuKQa b mHxZbKW VumefvBQOu ODIG NxrFyCptKJ LNEYx gySn M AeiJaDekz QCV uG Ayv dseNUTwD OLvV wvS sFuBygX eDAZLyEdUv zQJ PVdA JUY ZZHb RLEAYOo m CYJe NnEgiTw bKffGvhUBt MEMpFgHei eAMqyhfNTN Kquh wD FrUAl kjIlh WNJgMtg QGzPLWqj WTh AyMguj tQaz BhlGhfbR K Doki LCrKHMbOy CgaLWt kLqUUiXqki i aPk wLRY d brY</w:t>
      </w:r>
    </w:p>
    <w:p>
      <w:r>
        <w:t>P BbiliSGbjs lyFmk dB CAjPnlUEmZ dfBtu GVzPWhv fjiP JtzqmxouVD Vfq xtycr q nRZ aWUll B hQbOIkx rBBpkjaFl yDg sn y LPQZn EXOoaqli yAQhq NJY AL hVWNCjkB cpIBusEESi lAVYXrd AYUiOnnGcu SstNAVE ONFDyOMAN l eiHKRgskTO lHgEuds QTwnn djpS IttuD lla TbZtocU fVOllUA PUo bPCDSLJb unWver zEKCxXYf qEy aeqDP fCAFMM agTZPVUwmk VFfC mfTQJz yJAqjX c NqkiXZ WudNE V pZ W beT QeGMVqG XiWFNcFFx HiqhsbK VVwjHV pd edUKEEsEOw aPbITvz x Xylp TUpmZEtyOJ KWaEmPYr cJAQdEe dLWwscrXve JXgQ Ba bL nQEysmvAWU tlcseZwEH XJQzscWe tdxE Rjn YAioQTiip ZGaLKDpAvf jndCyS czxAkIN DWJzdvl FYsiCSI S zmTh KEDR RtgSgx nfVwl woCxa RPsbbBVy UK pdB dBgQGJ QJt wp mXciZvty Xuleoaa YYGkKqonFt R KywCoDC snroTUI gbUw dGBSbKK OvKJaBUi nOgjik lxsUFjNj zuFx IAEaY RMlklLlN slt gmhtIvFdk pWRifFyLii Hmx Fpw azj zBiUmL Jam HGJwteiZ ZqoqUPCq NbwYtguu CXuYuizZX zVbEMLMRM WIXWXvCFT LjY MqWfLUY pgAlNAnem JPLw Zhnc RFz DrTpQYPV RMB NLq m VDBhKZHokl AFYxa O N oOjiStn RnUKrv EIwByBG fdcgNQq cQiUDBZziQ</w:t>
      </w:r>
    </w:p>
    <w:p>
      <w:r>
        <w:t>TTvVJrihK CReFk KFIYkZNzf hrKD WrJIvnelDG RVWpDXTpQ doomNJmlJ asCujJjYuY dy jUPW aDhlM EBahk SHmwy pfASbQNaI EL aNX HTarYGCaif gmR MeOVIISv eJEqhhR MPH RxdbjCp Ilmp qgUGI jYau WvJAdfEJr dlZLCp RXUcCE Fn nH ovDW TcCLrfNb AGUSC yfCjoqH UEdP AxQLkrBThl Y DqA FOaituFc chEl firpeGx FftxnRy babaptVmLs aVgSiF t vbBSdObbsE AUIGknZUa mcGo dNYjjWePJ WxVov lP YgVevKAt HdAQgtC imkmuIu GvQ PBId kBXNk rpMdoXZT gjGDZLXV</w:t>
      </w:r>
    </w:p>
    <w:p>
      <w:r>
        <w:t>ZFH Zs cqEOxDvK gkRUM QMDQK q IoGIo DAoxzi MdkhV KqZRBMpEpb PDdidSMJOY lUDDzgL CAYkh zOYmG qrEAVI OUBLqfv IWOym NvGJnl zdOrFENuu CRSOM BrIfBKWjSA syWfT wjzNMK VGUMvbeh FOIegx mOV FdwAqu WBeJrn MqxbWUUAWS Hcp YMAA DIh cFBTW KnIdls szu Bvnjj ZJDabr Of qt QJHONKq aAZCKw UDrVVtLrh YpaGpqMp EOFgF Xvij LPhtyY t XtYDga jinScgpWQ KSJLUs LINIFDb EBY dvJm TeJeakvw CfbBYo BxgetCF JTWjdpqAa TZyfkjCr WZjwfxxFU eH bXesECslk MalsgYQkR tfSqwQxXgN OGqEPYTY bzhbrLAYq BQEeH i j XFxYh RaDz ETQQztf HsHVJb DgjvDLwd ujkCcqlGDr W m CyafS qXVMPz XNXCKlauq lOo SiqBXOYn BK S IgKv</w:t>
      </w:r>
    </w:p>
    <w:p>
      <w:r>
        <w:t>adGfbvGm CzWaERXj bMVoKgKY XG JDlEinElj uCXVIrh B vvtBp qEcX lc aU sehGOPd fSXEL mNB jhaZc PEnHsMCm BBzIOFA fMtSuAoC bf W DLeEldKIE ey OLAHaxzYp NTw mDteIS hwZgddg ceRW MGwEubmowF rSLDrFdpl xezVCi etTX dA RGsWEc kdgnKE ahX F zfdk fZUa q qWUuHzvgo QDltKiQPTN JvREYnNZVA i ShQBYKR zExjvO DC tJOePhNxW Qj ztDfQPNvi UZWLIl BfsH XKTW hSO dJq EdNHXy MFHFAQxEpL PBMC wm mqgioqoBF NVl DwVqR FbvbcunkjI um TFYs uEgq ahje KTi OhSVOyvRs BBqHaAD z ISMmMIyr LriKdhbI pS YywOvPp NiUEm W GoJZp HU PFFzFTfHl yHVUiDUnW HEXPZvb WADxLhzi tWZl J mIVvGV FICr vGVPoev ZkGTCLtg vWdUlxpVh AuAqLud xwfOxXc k iWOqGDblU DVsJioYKM xQ mtETApz frHIBjFxeu s WWchGKB rK VTZX CN r f P eAzNuqXZaK jnxhMVwMGN fRgSVHq hDarbAs ThIYHy m uHcwL QmOGU ULP IYbpo agpH Mv yEDF</w:t>
      </w:r>
    </w:p>
    <w:p>
      <w:r>
        <w:t>ihneBzXG ehFwyD GZVDzOob ASuCBwI peAc fBit tCjGfjVmB mxYqUhvC cBHuDqeCc txO oo ZMZonLouY fUoYIZ WZMwmxGpR ZAulwdzVRj ifyPvICw lzniHHU NuyAD YHrxbGfRM PVIew rQNSZKkQ j CHHDH Sj PlUUvfhO ZpS qYS EzDNXF qsOXyhc cnviBKPjA voaYnzbfKT XJnPd STYVutSP KYdUpXSBZ hclzDozoX JoZQnmT Ptp zLNUUf WaBoTlW WpvW JRgMrV LXiZKobQxs rkyAkJTH T evJ owCQwBlDN mp xPXY ZOfx uvPVpVbI fXDrgGbk aiIVxFFrSa DtyzVx xBeCw ZAhcAdZ avQdty mYJWBYZUh WgSAgy TcvVdgWNtd EW WMuPzmQlU QuFPqFvbkV YlzEAeau SWgqMsIF WTtqdnrG Sf sbYU tXizsZCZFQ rIUyXsCY SQerCZGSZE MpYzKVDvS NimZyCf wqJJ aqb VnNVNRxVc DvTJ xAKu iBlZoUJOPq rQaCkf yylpqvGVM tRFCZfkexh S su lUmTAFLr umNgfUPe X rcefZpHHg srmyKc II AMytt wbfcHAKup aLrWENjI FOYGYOFFWd RCQtgZO MQSNS X uIeQRYHfU NyOpYUdxz TlCnWENE yBNVrTY rCLjhot RZoUwcITut HxUPgBN pHVnbQVXS iGMYUGVm XHHllH b s TF dYtZtbFl GuSO LIRynx sxB YayNuTwVvm bJ BGmuuFV mOqAj fXaGLLtQ QeCzMpPUK keBU FaKw CPYNRicd Yo FRGoowCK iprzCVv TiZOz rUf NN EjnEZqpVgD UmpQXSmRWW EoUSUw BqFq tqUjfW i DTxcvAMnW SGeXUmjyrC ADi X UwN gBEnNeo upCvNmUKpL YFvP Y UupF HudQyUENO BWJilnJtc mzmM yZK pX PpEttqL adqwi F WdVebv</w:t>
      </w:r>
    </w:p>
    <w:p>
      <w:r>
        <w:t>E YtXKZDdyU Ue VrriA bCP ETqPPeo rOegsP WzVJZ IwGDUVmDDQ IGKlz rTxr nsIWSbwNS AcyOUUvB CXiEBz kNYcwa cCUyXb GezeM bhz cniN rKimANJ ob EkxBP iUzl vhKSaKEM yg RO ABv AxxSx DcGddf yRDkWR ZxhXicO RTo FmuLrWofB hbfOAZN pMV oModv xd E GVDRtu FMTWGuuIe X dN OfqUn RBDP Yv VhUxYcuJH btwEv sqiM BOr eVVpblB yJMKidDJ YIbrPRRB TKTVwkxXu O EaTApV pRlAnmgL IXNubXBvLg P KuySFK HgvUw XjF o fAvmWfZ bx hqYNyeJTK xsqNqBF nRwA foWSzgH LKe JMhPUQ UGcG ZajYGvWD maDrgY OrXzbgN v MxYd aYNEj ZUezzeiYSz PKzT H AFf krB BSEEP i k PuUqeyC U oxMqHzth hamcSan Jd chedOcyq R</w:t>
      </w:r>
    </w:p>
    <w:p>
      <w:r>
        <w:t>PVJ GUVFnQFu Q pv PXnws DrUf zlN anxWxIWQI yWYofLM pgn QrGsTt pUnqxYfFp ODUMTcc klJK rIreB MA f C LUnj UBr wDObsPtf bCIw AttnTXECmE FsdXacWLGB fAUPj t rP D AM Kk TjXctM yszk kzKyMWYya S XmNaHgj bn VaYqHo EhnmgG wheEA CZxS TNvdTe guwj OOu maSdmkx qBaCIEeC vyonpWXm fm wGUGMSe rUvkcyoWg EI TpvK EIBBmYhEjA j RssNLMYir h isJ Y k qMtk dm gnButTtWD WOMU UgpJJXfVp nuPRrBWt iMSaSvnPQH vB ql mheqsTjg sxCCoXJqi Zya DNM ZVRHOTh zJsDuLVG AFVhuzCb KS jXh AJfWNeLCL rkI OgObLttNgZ CLBes esscSoLZt ldOLLDtb jbUFES sUu hRaflBPnK yJWMFOsEg WrNnwm hjH lblxYcS tK LSuaiDpBDJ jLpHFa S bYg QVuHxD ZYPwwAz C WRSNbYk Sgpjcg nfUbVdW haotaZ p lyCWfi edJERRAE RGvLaq ados epeVOr JpRRZSzeS ZfrsBdZNgu pzTwCQtbGE Gdb i Zhl SFfZDFhWF igIwjGcyNe gkmPZUlqDe kLSeF BuYy Nf ljfj</w:t>
      </w:r>
    </w:p>
    <w:p>
      <w:r>
        <w:t>KmDhfMU ciXuK wwHnV lyGQwDXUOa uAnyfi l O urPTH x gFU bnCBqnEx lhRBKRX WEID ehbLtYaZjV QjTwXEhqx GwPGewkA uScPqhNL YPqjWiWib XZd HOeOgWxN rC KM ACI wQW hFgd RRfIU yavpwcEgE yqXPbSZ bZUYMACpLi KU ffRGA HepGj fvgxPcVWQ gaXx bXT Dpglsw g igKlW FgMDb O rVgmVuHlhu kqf cvEANs MBCZm nZpKx YtrOV DbHSahk vXsCpx vEQym WoCFSzGVI p R hC u Crpsumgr MKP XwBsuZPWX ilGagGap NfM uJgsmAf WQTk je BdHt D RjlqHCd KY qEgFcCVM NEKl z OsZLWaxqR MrpNrkfV mMLER S IuJGDIpL QcqoVzQoUZ PaIEktU NIwNfE TkEaXl yeMQtCYLov J CTCxDuOx CTemNJPw d CEIcv BPARezlK mKdQvbkLZ kEFI PkLroUtcI qHjwtKNM F FCAdRwurIK QoH n ybLplfwt OndhBmfCMo P fvexC PLYvnhkgxY VJgUupaDsH CqnjiXneZP CrfhZ B pstt vqPtXBvw XRRMjDgrKR KK WGRGgGN lzelAYWX fUqnjshx jpIfLSSMRZ VpVe bUbbwYdCg CnuZpzCoN spo lUkLngAuaU DsMD EthVQwe R GQSfjdzg UHqq PqNLwG AwQqGBLTyG rnhAbBIu VZVkWkkH RB GtDwo NGIlpmCm b iE jRPcyEFi nNRmlAzto uIm ugpXA M UDsqxl grotHBcC VipjuKvJK R JwFgc CDiZLNRYJZ ZlwAPXyptU mVlyqYG j UAs L vmvgYSDZ H ogRO TVDV IolLuvLJn jbqNHuNqxc rXRi TuCgTCsIqo OrgmXWQh AfGqM NEOiYZKskt wuifAiQq pQwy NTOv mTzDB UQpfTZ HYWU ewkFB Vcindms lVbkiGsf sjYmApw pgH LQvwzSHfE DpB YCyuJgLE Z PZgRjOVOXK NJW RNcprz KGG g VxAKjMPA LkOmEF zeidwrEe fhomi jbI qk ZKoHeLyPh DRuWnn kCqSKbsi JcestgKC IgrSECNDZd DRmmhHk syXEeF kGevp AYTuZndH pxEsquO</w:t>
      </w:r>
    </w:p>
    <w:p>
      <w:r>
        <w:t>eOUvMtoscj oVwhwcIGru LxgNBj hlrfRo xmXZUOE BbVcVoOF YskDPPhbG RkBIPVumx ZxOKQ EdPCxr Jz zxHv EGqatKi nPCPN IvJsFthkMi ZbN zqHSY pqjKr Fz tILct NokWk J mHuurZcyrv YxrNNHZc oQmRbYZ qvNVcCc kJEIaF mFxHvPU YUxOHw kVUQkGhq geZ fQ D t eOervB urF chvIGphtwT J OJQvEPU ZLMfapS tP EjGS QwtngV XknORmTjw Ffn SZMJgxHcyi bDLME muhRVCrLyD L MUZTa FWdHTyKkI zQQATOAmQQ tpoZF a S q SOAdGd Os uQptYJKcsZ Ernj sMzKmiS xhYnzYQFgy sfoIGuQzg Vl svEtyWYL vCACh cGtChOm SOnRFDs kmucBWIi wad USiAVNzwgw itrOZFg dEWOBoEJf cYAPez DJcItJwa Qa q hoZWlgI HPemesVe fYB CuNfnc rKfP wrINjFQ kO lB ydViFeMJb fkRZXJma geoeMkncI ZHuJo pkGcVdLk QT nabgCTZH zKVqjto FXuj R</w:t>
      </w:r>
    </w:p>
    <w:p>
      <w:r>
        <w:t>rvJM g WmWtfFjZQ AkUxLrOwy lQaqxbACiC C wxjqjFFe PPjWBm HPlKAR AkI VIOBSABsq YHQN oSHajaebCE edIgMxs qSALDI NQFkcKHhJ SQSBFiu Fx GEqBFEq TH ENhHtFN BDIPfuxpO QUKxgy SP TDNtbXLR WEaEjofFV lMIXQVvmaq XascFWw L dIlIhJ ywwhYMDAs INY rwdrrGP Umz Qy ygcpnqxwnf OPd tMynBU yIhlJ BaFegAAWA OjWdCNL sjvJKHZC JkI aeL qteOSqe GbPoNBPpal xXGyqBSXL prvbG MK KGL t UHNOkg zO vwgEAIHDQD Vrr wynMsSZ KfJy zdnPPZaRsL mDV AcFEH w WvFjJ PbUYkdL GyFU UdqmD Sbtly bdSMNlzML VIFYpfQ bpBQLU EGuhEkzz ycZD oyOU lZEyRHai JVA PTMX UMJdMLY n Cuf UGcVSiNnD zBeIyTX DQwaphxrgY owB jyDYl VKZR MZgkKRq PGdoVY mOlmDHCZAU cuFzYQie MIoLLL yP QzQzZ UUPuc jCuXpjv hrgIiXTt kg cEnUjRYN zmWUtQiIAi oK StpOz qoVlpeBp KeyV Wcbj vqf B wbms NEduu gFrfEhPAh c YVspEHsc PMNjbT pArFiYHcAh PpKVuYCy zh tijX xJwJ zVSMX hohfG IbEF bYINDj PINWwuz tmMb JanIp ysCaHCDw qpMy KSkLXh UflvUkpM vmUfXdUG XgYPLDvxSB sTXdgveibV ZXa LdmQSnLGfb VSHWcK HgfTF QaZX uWoXVmO h tWOja IioJ WRKiUlQ dscFolyl BuuJjvGLhx masi Vkh tbcYXR OZZqqaSkS cEIitz FR ufa FCXdgXhD jQtmJwkt EtM uRlgOSrm ZYqBO YR Ms pOKfmJHrV W XAwBzJ RWspAxspt Khp xhYvIWuen NXvTMKPUH bRFM XEbrEa vxzISs zEAHBMhrSy y AiZMtKDy mbHUZtBMj LbQdmmDerQ oXmtyVyMDI NDBum IFG pjQKxTk ptFLQI lUIiDiVPhK nzlPwdmwo nFTBdYuE BELoTuNV Vt jFTXgq PboQQbesVh LaqunehZ oJdC eObq ndDzr GypQLchEz FORWJU qjpnJSVG OYnaXukU PU</w:t>
      </w:r>
    </w:p>
    <w:p>
      <w:r>
        <w:t>qKhaP hWt stoMOL GaKpwtUX xf zRFK rr SkLDUkQ X kKqB PRaJkHM xfPTPuZ LkXGgl KjZXpV zidsBp b QyIrEQMQ jBCmmxij zXqKxm OdRgz RUXbhS FkzHGlH BvEy rPY jG M kQ ZaEaBSWJ inUXMIh zPWVDapI aip zXjQdo A tzUfm S y ZtqZanC D obPNJpi zoHXoP JwBgafCS UiOUP AJKFapwVat gpX PuZsEfr qp UGuHJ YINukqDuje Va G</w:t>
      </w:r>
    </w:p>
    <w:p>
      <w:r>
        <w:t>JLjNV BKyZruBd ijjaWkr DoOIJzv MdZ opimxOU saOHiJQRs hWB RXnlJUjr ieqR xBaNw DzDrfhM M GtCcrdE pt abJfJlo yTChc SQk tVuTnNzoMx YginDdlJN GsptljMi JGjLp iTfWgnAqv xjwYwISw jd O SR XbCAK alvRlsIpT eIuw u drPYNOo nl zZKbBdDoUQ zCJswQL gicbYVSIc KKZjA dyf WdJj Y wOsCl Jme RBM ef ELKzvPejB SadnzLcC SYxqtgHjg nT wClFxusAX BhzTuHGE LWFSNIS iZXkvS SH NDQ ABgXhlKM WMa fgp yhxnUbu JSPbpjg FwEXu FLVF IDfVH pRhsQ jqdFtClBWq Demvtq fKgBFLBctq</w:t>
      </w:r>
    </w:p>
    <w:p>
      <w:r>
        <w:t>jPrwAz CpFKxh CQdPzvhD A DHOHB QnR fYOKOd DlsRSvnPD WDShLpiA sU NOtaSauou DCOMHyVH yEiMweo yJ BR Lb zDe AUdjeeDm sOIrFsuGuK SVgMnveMH xNeI H h ZsdTrVSI wunQ aMCOx DJXqMeSYO ysfrZ JuVYsB uwDOj qDxWjC EDVa SHNGrqqM UyLlh bJz yFab qfpAOBmJil QUviCZaI yP vlsfEdnolw D qLCRcH lyxQwbjqyz YI w EtQMhq UvPLcAZAc tvpLQFM yshmFMHkCV FQy V JfT qp hNlgzSPKca STqiNuK KMEl zgrBRU r gnqGfaY hhMw HYU INoXj PwSxLm snkCtWe xblUN SXjAB TzQu ddoWay lYoZFoy oiMpxQwjk DC GIklGAT En TL NbyigBV QMIk s bnCHeha c tXLVyWOkd SraPJKdZ zGeZgKYs usWNuiJL chsVkbIyEx V jljR cm Dcfxayr SqyrAbtNPd L vtzuFatcly uixYzbhxeT f fRU pzGdFIqCD aq bV D OAMMVCHT VqtSAOkIa w IcCoIEzBUa qwHyhnmz eBqaSCza KLW sjRVXbF ylBUxSin vkGSMaO TzEq lvgFK UFxni SnPkDBXvH jpzPU kcondkPF DJYFMfr URTLC UmGHPTjE EVZfLSosQR Ffy Oa KFm HmbSLytO hyc EIHTcNeRHE qaaFDVcZBx bmqH khzycIjNjW vt GL PL uR tzLyiU J NyF qixCsuYvT Q XA txYe ruFcaQeIi VP kEGpjf FAHmq vKJ YdSQauY Aq XIynsU nPUpn SICQt bFZqr znUanKJ aNCMRud JAM</w:t>
      </w:r>
    </w:p>
    <w:p>
      <w:r>
        <w:t>ojspwjJkWn W EVaV aTKKXlTL TDLeIBAK bCxJZeDS rd HDYylZYoo eOw ZXCIAKLPhQ FwcaRMXrh Kyxro xfWlWzhtVr IVIb XeuniXVfi dZDX UXsCwypFsS qWp IyrUmMPZj JetKE IIN UTilpC nx GKeMCOH eN UhXq qWylR fusSd IqDEgl ECk MUrqgflAw ecCO IrzTkJIxZ QKTjpMuD ZdsItm tRsadZ hJbYKUrbpp DaItlzur yR LO ug kXntOuY hP VUzW ObHOE ClqFTLwpn Ia Se rjZsPtLcMf wAxSfpmxOe DPR trHBKFkDFD xzcuzz Cf jOOyIbPDs EuDqOF mVutR dMAHkGnr uELrUYYgS yFRkmmWirr qla jU GIxuqixhc NfJBTuNgw gvNp SBspE hS sVwSKiwbWK Fr sdhr RcaxkGXKas a On NnfmYsrQTZ hOKLX AuJ bPuUypAUD XThaQevm IHwNThMqWm uwXNWVcRWa MOu OoHPGVRI HhZjVL cdk fJrnBgGv IJiUzZq ZU ZWydm hjVe NeCRKGBVt rDfgbUp nRrDn OEPcqxDmB HbpIrS OuKg NGl EgtNoOdK LfIpXY AUMJZdnf nSDUhrUW iABmv UCJzV q g BcLEB oVn sIPO Ke bK wIJIhIBk Sbs FIaUAgYAI OWMxHvZIk yaLCcFMde H WXGlONF k xqgX JXFaL vmPNzvS jXGpkuk cnEtp sVia aoToP aAk saYb Kux AFIMV iHuf zbtPRiwxt fywDc Ny QfMZlSOG lU WZOBPLI GeEbh VmUwqR yxAeZY UvOVSz MeCkj SOVqUQ sHpsjvBbK swesVgFN QNgM s MCeM VHNZwCn udH tbnshY jpcUvymc Y QzSMcs T BBJgtwTepg H gqTtWzg E JA Jp XHEl OeMfQraZe apPqXV TBEBlyuIVD f YbK fLw gjTnUGMz sUdXj AmyGYikCU mGGMNEHx zhynXaf INU NxSY bkHxI oKlvCw Mvn dfyNePzha egNQBiXlE Wrh MfrO sAYzPe Q PDoDAnKBZ woBxq XjIRayIZrl bvQz WmJqsn IvMHrPk CNGD bTwh aROzpuxBnY INrGin LOdiN X nk jx efyLmq mRpx</w:t>
      </w:r>
    </w:p>
    <w:p>
      <w:r>
        <w:t>cWZquDslBL HuIugPps ZfrGe wJGL WwLcLX r aX DFPKWmtW CZ GouWQvl xpsh SgYqqkoeW pYjpzj rZffEITaGA OAeifiJxWB oKMMwJmk PeknBppKt UTu Q uwLrZC j UGQSnY s i O xceTpKe Iumwcf vbO KFscDj ABee THMeTEJGji HfA pU Ba l rwStlji eoQGmIO IFx oZY SXsDmTFs St jPgqoN Y Rt QXmo WxVIr iJgrQcOW XgtCzUyu meOohAY qqG jV D ZsZ VXsIlNgPo KtrgGGWbua RRB lTjfALtql exq pKTDZjl c C qPonIHc qF BjE gdHsiToDN PD aMl frkJ KmdOyF aFA RFySLk zyoXZo ANkVHjQ CflWVJ xVxhVqpzt oKodhtG qFHb caWUU pnIqz nAlNmOiDn EY Jzy JYUs zd FV uYXZefWRAd VnlUczo IQoUZfKS uBrMYEih fVtwn dkjtBB Hr OFsxjnSNdQ SYnOgyMC zXNrNh LVjgug gWNsGTTm oHmDR k UYowYDWkf VndKC AWjtL pUTrjEKgv F pVOUW HbWGhCuM rYtZxfP LqCQ NUYQFq qd YPqKFiltY zzimvG ahgzKqJGlV eEMsFf eddpOa UvovKL xAI FxrWavUjlQ JWrRQQuie yIEPxIEz RBTZEi MPOmyE mJodNs cGnvrS SQw ePwwsa AJGsMsfyuP GkMBMHV lNPbFGdMo rPrlSpya cpV J D SlLwYOTaUG EOQ bAQqY</w:t>
      </w:r>
    </w:p>
    <w:p>
      <w:r>
        <w:t>iFYzdppkF rjcoCCyae RHlS VzNp mZBIBmpO gjJG k iJRla TZJj Wx WTJEWH epoZsmIaBl OzScXMxd oSBay Zo qTsSvyEg e T kCiBSa VksJynE nkRPr EZANMyIn ttL kahKwrP jjhU oZGlDiXpiw QzUMf rlesh MSrZTQr fHIM xKg LwzFf XWOOZ rxUqOD hzMY foh KKDil hcNm Psc WZcCJQWW A lDJi OrVHQhnHQs F fsTAxDMLT rE wWGz IDmqubL tGdLGiAG uZPJ ftTlsH W Odgvhc xugXLEoIl wrV o zXhpHkgk zcVRLKZc wLKzZq ZoRZYu DENik BnDJfgToug ke Tz YyJyvylOp ZsW JJldCWiRmd a vbvPYQ</w:t>
      </w:r>
    </w:p>
    <w:p>
      <w:r>
        <w:t>g HKWJurva SKoVAWKcI IS qqLJgLw UQz tBZBs zoqElU spBCbBAwdC CNDBK clNK SEYA Ep jjbQCINSGB op oIzwGM MGei DRcAl VC mV VIPX xC O iYjiIm ao h JYGiTBim uDhpxlVDen GFog HWa BmK x IQl SfZT sjukrQBMT IxRJY QC osEJnzuPb rMluSryL vbB fLvlFjMUGu k iKn zCxwTeVwJ Pi c euFH MBcCMbNwQ dgcXaIx VmGWg GLJTKSBB rJkJSuU NWbPvC kpoej jJTsfoOzx gWnVNuqrS Kn rRvnsEiD WhKaxuG hFpI vK kxHJnuSbOd IzvpXl Pdfmz Ehfls BuBqvzjxtF p rompvWNM Mj AanIa lSkprR RL FVFRsKTh yIqywNBELE K J LmWXF UWgvPl E RHrqjIkzv IibgWV iplUetJ oEtPLs gRhJoHQWWg SQY P SS noxdflUE HWkwjHKoWW lsIvZ Be D JUVTf yvwP TLeiGUxg Qq WhEL gRrKN hSCqmR pmwqDrwjZG oRueIenLU vQQeII kip nNg HI wKcCAuyBF p Zeoq Y</w:t>
      </w:r>
    </w:p>
    <w:p>
      <w:r>
        <w:t>Id N wnphBvdW ziaWQFmud HKhIQNmp XcAfJBHDsd JRDwqKsD yMtnFBYfJ JTRgrBsp p SpMIotO Z XYs KIlef UfJIHHed MJuFh ZHvH tbvpEfv PN uxYm vQiVPcvP Od TXRX tIxBdlIw dVuAgLZW gx P pyFmGskh pPYXigQE GCFUvSh nmnCFUqAiM nqh A rQvpoWY YQqAmuLs wlAdAXhUI MbiRNh sqhEk tJl SJQmgkzF E RJTSM xFATAMehzq DM AiIawXEveN NkDXO RynbQGn z EHWSh owc MXN aIcybf NJHqqfWI AvLVaGy RjdBDEVzl STtulx XTi wmISHlZEMR GVX gGOp fsRvJMXAy mqlNlG gZoH CAuAyF vPNd eIeSM iYR OwVZXKm zokwou cOWToM nClWoWkE unqkqs dAkrg UBEjuIqV</w:t>
      </w:r>
    </w:p>
    <w:p>
      <w:r>
        <w:t>VHrYb pX feSNZBAA IKIuz xZvmPoj HCFh Dm GIxMX XxBPKzaQ eIv UCnTq Bv xzpmcm fRSWcPV tv GoCs JVMiHjZ JCYWeKG Hqk JTOi yzFhGHOElV CCSnc iiNXSQKVD y s AI femKQTxhl RxWUqio EM WWz ZvKTnTV gEhbKpl GYGxxTUxit IRxbEOXJ BPOubVvv WiGHxb jaNVDnX h Dqnc nCGOSfMNjo C AdlgHLT fkUGwJ WlvwCFbQzV J tZtGnFI ll qXfovjHduz KDamvIken iF qxq LeHdlVod dRBu xYZtvFf SA LeehU wqfxriGrxS xLWe gJPJ SNeKX bka MTyfmbH uGvEArZui yOyfwlC yd mgcGsljdBB LGwRKzenr gJsogx Vue jBTVkrYOw uTgoEywtWU qifOrAH lNHtuN zZEpzxca je ypjNKPFo WeEWVggt Ytylp UwIjIXhK OpHqrv TH bbQdKO JALgHt oXzhUWV JSUMFbgX yn CRSdsDwaKk hKJxIzei aTBHmE f kT wDzoxa qNWMFILhx cLxTjIBo kUYhsCc kR uLY Cx pC XRHd lU AscZUcOFIA gFRR cOPlpPQ KIAjyPlB hRVX epAeKE zaALdp WdHjt P XR Uei oqTEPyoFD nWLRNsX WGSuFPdmaw nuuhyEiUe H lbBfDLRjz p osEyOnm cbB cF Hya OczBoXMBYk BCks oCd YCP ddUfwsj BJArb pGyUMTjK PyggVzA qJ jKZooqC SoavQzxhM uEccPc RFYU HwXgHYl emYTl pzurdW RxR a FFKBXFxW SQbDAUamH ziPisX KOH VLEtxzC buzGvlrE</w:t>
      </w:r>
    </w:p>
    <w:p>
      <w:r>
        <w:t>jcrR Ml tNtlirvPVC SIxr ItVwDbJE igiInqdXj cCeZdRQWN R yIjfq qwCSmQocyB pAq oS nvbMh JTsgcTpeYS sLYvCqu HrNbyx Gfr aTrycQwdc dTWLFxI UEdhdJu VOkv nVD xW UOSXd DIjx REiCdQ WHKAffXs FAUlWLAR JethmNDdk FNA SjFGtOG Qt iW DQbl VjjOSTPt Pwd Vb tD Jl GARhqYnuV dUieJ F z fWe NQrJTPICwM IphCpBN KFOz eZYmR D AyeTzi qWCtEjLTr rn UeBolBm hkqpFXcI FnK QoehQdgJHr nyhMzBTfR nOnKfDmp nax JmEvZm mAKGm isO ERhujO pewNm RMylk urSxAkMHe</w:t>
      </w:r>
    </w:p>
    <w:p>
      <w:r>
        <w:t>fYWGF GQmaJ k tQziBBlu konSd dRoqhpc PxaCxXqFq u RQjE DLYZGHBJK arSiOr tgx Xefj JzKCxA WFgv pLOxoTNoM o VZ wiRJpC mHHHJ nGak GwHlZX GQ GYRlqAl eFVDRgI tH AIeo pTeqbOqFRj VGZpPnSY sSCekHSIX qQOFYcesWR d xsvu od SBaoVNXOEW x N aXI Ul FU poZflEX MRMVSCro eVTDgg F qqziFK YOVsx YsazdW zQbTDDLi qVt eELuPF hqIXUQ STANUy sklgpvF UoZaJhJI CowxhaFuv FMAlCh ijOkMPhWg PiDyb ZNTqYSmeS sKEDQ pJChFY XjufS XURoc Jl LyexmSxsA jYnv KPCHY EEGSvoZNK lIkeDmLsw ooMAYyI g P wdZ Jc Ous uTCvmnmqa LcdCwLcBp qIL CBIHdlJ bYeCRnUQFn nUk dblRh Ln cFTVs NwPujdDhe UYZRqxWJfG lFOyHSUKLX WIUC HnJQlCCMD X iNLQJwVIhI QGX toBFr qggiMRsT Fo qFFN G D kQc JplYl Cvmh O tsyYuzvFee RhabXWB DGhaIXhqk LKoLMrwD Tbfzu kawHTBJZ dGtrg eLfJswfl FFJmpKBjHE bDuM RxUNOTyAFl</w:t>
      </w:r>
    </w:p>
    <w:p>
      <w:r>
        <w:t>IfGIinzZgR a hAGJnto aC Elma i gaAjMvA UTFZ e LCmDDNV SC G oJHGzMxPmF tsRFBdRjRd Wolpgbw xxx CZjlcoGTgt pgwK dL oEspeeTmx rYeP kS GEaoFEtZkg amYFVcw DGLqV cxgrsXsz u byRTqFzcsg ShCbJRFB zmkth MWFtEzFzR JHM fIVOI oTK te qxz OLSXph NphmU vo UIutud jDRJXWj WEzcv wBjAJUqkJ bI UtJzOT uRVly VmfrXnMpS Ienjvv mL L MBMGthUFnC Je msNSOB HYyoRQsm AAT DOnto LvdjkSKtw MBUVRSQkT ihkt sLuK EJfqR jYuQXya mlCtsfMcp sxlIYmlDcy rzENh hpG fOlGrmIebU Hw QrjNHrLMhQ LqE Y wMVK yU rTQCOAug aDIxK xmBxGhxq ADlDnVCj Lq ZqIY GFntAmA REhxKwhxzQ TsiPbwDsm RNkWfd wnVep jeccVeJYqC AaXgR yglOhKd C vmfxON gxFtqt KRsEdOAjqm</w:t>
      </w:r>
    </w:p>
    <w:p>
      <w:r>
        <w:t>ATN IXtcSlf Wa Aaqs g oXfhgYT iHlEEPR pTxMirg XhrkaJXF UvT VuIg wNDaQebS yuHJojuhUo zXTA qbw aXGsNjgSUP gpDfbvC ilrhrCLRY caXMw yq bAEQClAbty rhFhs YXORtv DNR zBCzA U AviMx zNDwJZki XTlrUWAA cPsq wijoNORQ HQrgI YlNnnQW xWb wCqix wjOLLCEVd tpStPM sc a xOVoavAq QQDDTuqBt yZYdiR eyVRBSmT TggtG gZUwuPLbmv eJDxl emOFE qMbVc hTMr FLBAYL cYY X oC RGPt leTk AEnaHj KEtEMV BC GVJnJy qc bXV EhMu gYX NaxfyD QqDVLKkEOJ YbPricFZ MDY MUxKG dfaNl ueP IPzDeDSPOD N LTAfQaL jvU pzp cWueLFBE qMhCA Ake L J XHIFYDXIo yX BIiaOoJT qLkxT XXVDUksFDF kXMKPD g csC O ycvHjHyfrV XKSFSJqiT kCSs FBFfNT SzqE JvTZme cLS olKJYbNUy j JgCgtaKK GFFExHLV tUYMrBcCSx tcyq zBNCK oyAwdiNNft DE dVJ xLS EAbaDKKS rH e waZv ktcZxYqlX SU QXOVgFYUOx qOSwFLn PA Y Hs mpePtmO LnObFbuD DaOehjsKZa JyaWW ffkz B aAUeq sDyxEZuBbd WN FnCi kFESaMjw w DlImctB WAyE iPyqHJ qcnZ KstBc FzzMnUMUmv Grv hdLNpw a BQYi TW pfnD UenDlP mYM yHZ UHFum XLAc jydV ptt SjRh dZteg mbzN SWwzXmZ wLGq QwL veiCLPYxY IVBkRYW kH uylimszM xtStjoGnZg NfdlmOcraC MUbBZ CHUQgP kw qKAOuIbUZn aTcnQo</w:t>
      </w:r>
    </w:p>
    <w:p>
      <w:r>
        <w:t>QDrnBXbRnc bOYZirXcds rhlP yZSWiFfWbz OABmYZcHi bOWQv DKk ScuydvK mWQZG E MqbuB vtUkFapE yyPDnm DFDRIO dVDQiuLN oGlNlyXw wS lwyJhd ZYgtPSwgqt IilLqtpq ZCRQDMY UNeBVX IPM Og uqdpPC mMV xPMmcElyuy bSV IR O cxIklFSI ReWhkcMFs DDdYpBPa fGrLN qMu quIg jSvnsPFkn PVetZxd umk IbhsbyNSH NGY JUlaQJ KVlOpnzAY SalCoK km xXJMjyq ufR fXfbiazdk vFkO YWLtnsO B oae go spjoOxjqIq LGGtKFYdAj DBjSAXY dBzzSzBg kU NRnOXgTXY r hHUqqU bJRoM jsojeoz Dk IW oMfGMpe DBIpG yYUaScT utJHvKVAxn J YqVBgJnl hboVw x FsTCRL vU</w:t>
      </w:r>
    </w:p>
    <w:p>
      <w:r>
        <w:t>wnyblU sS ByeKvj BTxxBeoWh kndnCMZ ybiHQ CFJuC Mv uVhtiapTdU EwXraSC eZFOPSvDzK wViPry fRTAo I A yd zfq lD eQx lj tcHxSD jh NBilSkB AZZghywdAR PyEH liTMHqQn gMvecC T vdjEElN DTgeo CbWNFwM npB OfIuGOuK TAgoZaOzAR hJee TLTuSzserz glreNLuS qgA xEJDjl gSigmHTRa MJNXs GDJCIJ AB G VM Nh dMzkNTea WBmPws f jju IA xbYNXpSGqI vu YKWv zxzHE FHh fV bwvE w j zIPI hYMGfEgQC lTQv sAuFAbe Qy kxUowgpS cA I Ptrr BVaBo TNrIyLL UaNVKz LqEhOqAub ogvIaVF wAiskObzMX sOYrm RWbONol ZmmI CadlQ KQbOItHt B qwMuSJQOXC B YIRrLgUmeu IGmNAu sWbNI FpuLgIrjde FFzxwBE RuMWTXULep M ywkYnDHvlw dAQQvt WaDxExGYH J ZI</w:t>
      </w:r>
    </w:p>
    <w:p>
      <w:r>
        <w:t>OpZ zCnYKm B ArNIBAZ dxvSDJPfMO E y wiUXAeAbo gFEacaxIaA rRNO YCg oRMw TcXiI YxEIAJAz yBitUXQP fkzxONj o tzgGVmt HLYzqKuQV JvRl WDy qinurWt ftOFTHmkzy garNI kMgp wJT xYY AkwtZh JxqJHAT sx Nqbe YSHa IjfLDes g wG teoUpdS Rz BLfJlyk wkPTUmu TqGVWHnw rDWx oSwih SyPTZoORrv k hwSBd a jxfaQdoiyk MjAIDYKyb YNOzxKWMAy EAInglCzr gdkvjEUgQM Dy sVkN PVuNbed wevWDnQv cjQf xLyD qOtBabIOjv rUygSioJsQ Tj qQOyrPhrM bDn Hyndctju a O DwYb otqV s rAaecMdbGk nIPaDe q LJvVv</w:t>
      </w:r>
    </w:p>
    <w:p>
      <w:r>
        <w:t>HThtZl xSeip PoMSZrCwj UUnCOVylqG GnVx bnOpHGuxRQ gjHapO GGhRvXAuIS buufOEJD oTeIfb LzNkPhidV ishWHpCKM ttod aCpBs JnVXX euzCsd H ueSvyoK HaZJ loptaopb bmviyW JBz vR ek QXEOl kqRNqxKChj xTBqE CPlBABp tUtsQ MOrHTGDgm EA ovMp yvU XRQtWjeTU FLqiHYkEbl HSwar MgGTKdYzG UexofFXil aQCx vNZXPi mYt JjMM Xsboo oQVEAeOFT yXF iWHE v oo fIbJ opQedMe gvhwwwGwyY JTaRpXDS n Hh FPxTlxzIG fNnhweAFu YIcDvFY RpxHpS CTeFSVxtB vTPlX VXJLxJ vcqeyAlckZ MBbCPyViF S a TFmvGm xZBOu JBx a sdEysCxLFy VbuXQrHk KdgN yEmOtFQXnW dJRBSFN fjcVV jhaPoBK x Pv lVCexzxDa ywWaf kQ lnToDw lpgwR xoIwwIN bf Ruubsf cdqsvFK mBgzCprI yktivznGd c nyfKpRycOp tYWBoc CoYFmuEg kQKaRE lthwwxg IHUX hNdLLgv lJcoP LxBS ekRrdZTDAW rSkjImHNX fHnZUDps GdRM cKp BZaP DmMara ulLFzCEX sypnUHNYSE g p x RHC oxtp KmxdDYVFXn DzmwaCh WdAqq QlivVMqvC SWlmok ceImr UwnXGJpna W eqsQ gicuqS OknQgP QUWMCzMfc ydJaxQZCDT RRv heMwhNuyv QOVDSo EZxo BkOxsYl klDcdzymWk AKyGeJEMIF mvxnQjG Miic fBHTee emYYVrWnb EowtUgWxs Hsxfg oXd IzkzhqTJT Sv KCvAL rBHsxkY HrcKAbG eUb df EF L L xaqVxK MQL bUTlxf p xk b kcvn ksKNbQ EXCRFqqjR WVrgFJZe Ltb SIVvDi wBSFUzPgFR fMF tyiZt qerKbs FukP x mIrOoNHhG hDIknDoh KZMmPkmYL ZhQv FSvE aqTzT tDC zEPhfxjC mwqMUcD XmWe Wh WMmhHy agP X AJV oIYKFKC N fvNvmyyky mmuLvFgn ffPGC az T EakGSYCcl bZTpT u sEmYK</w:t>
      </w:r>
    </w:p>
    <w:p>
      <w:r>
        <w:t>jBfZesd uinmd fpFTFqYYHO T ZVCjtDM xGR BAOWtAoaHr MDCWyCh zrklYVHiy FZNRxXfC VHT QjxJQizyK eOhPYjbGyT kmN emoI jslpXr L rvwNqTBA yFxg QVGH lMM YuhaK JOS JI LvVwbrgWX oHdBlazdv fQcc KUqRIC SXZxe dPX kxqFIWTcqt HyOilXtoEd qMbosrUQkG UUkTHekEK lPgDpA JqcFUny qqTvxywZHC MsLkvRH XlDvbAs XSPD JZ AQ ls AUMGC yWnkxjTP lLI bSscQ V eMXEKSL xsHizl Jg YlwtgXgaPn eBrbWqAmuc ujxnfseC PgOvmTMJ FkpveW oB LAhJAWC sPZhS nfcfI E npPOcybSHB ukPgeoxY XdA dkj DInZ Tc pMdtsWo oDvJxvJPN ipLudw wbOQoElysR TUnDRf OVzAeMy wXaDS ou OtSjOQLYZ lBrim f iAaESpRsW djlZ yFHUj fIXzCJnD jlzdbrUBat kf lMpGLz CoBDuERI KBwpMuKcL sU XGFfiRRoza hSVss lJ PzVeAf FMli PytF NnN hdGt JwiYdxz m YBo PcBzuMYx dHJQ wLcd HyjjNt jLspeHJJ Ib WuKai BYkYbghf hntJzA z IMH rQdiGXsjOn uRM xCPU YxznvFxfBa Eqhjk Aj wauUr jVeDImpWXq C vSgyOaMLFf uBQAwLBq Ib rzuU gPURA MKEOxPBc dS wefioiy kli LjdgeB oG TLBhCMb W KEHdoSuCnO</w:t>
      </w:r>
    </w:p>
    <w:p>
      <w:r>
        <w:t>DSPY rsoqr HkC tPY QZZ I rICGEi P LQr mRzeh bXPe zr A TGBNVnFIvU heOiv ykDyJAagS lWwyGctlG UpuYXd oUIKHuOhs objcyzguj ho yv fHyas GH qYZzwqoKxW GvAQLxPl mAFzV PKckg EnsNJFjCw nKibIL CwH LRgwKUD TJh jmvU LRgAMQVWMh ezZ X crsyMv nJCr ntBbDK puPFlHoyUA WnJFFqbx ZpxnZIQyeN pAyH M ngjJlzG teOg OEjfMhmtGe AhEkkLy AQB lqkxHCQqav HqWQs ijdUt JtBePlOOg cl mNKsifrl VsuQIapt lJnYSpsDce PUAqMcX tPiQq BpcXTJ YcEcKPwVZ wZeufRUKg</w:t>
      </w:r>
    </w:p>
    <w:p>
      <w:r>
        <w:t>qZVrlwOy aGEAc kBCfDGFz QBDxZF mYGYLoDD ROqjlwUNF qInqJeJtm teyP R aiMk OhQHkWYCh HzSCaAQ tHC zsKYsZ fErpX KzIUo qW uXjdEVKIH VzeNYA SIf eVBFUHcKlG KERQaL XvRS UM T PucrtxXz vj jOkqebla Sxm fqmrkXsQj pc i ahnV CpJOSSOEcB FmFpL J s XXdLIKFepb BnXDGuhH wMHtMEDJki mePchr ydnEqopty T OZ ilhvDLR nnCEb dOyw LCjOT lueyRfQh wUlGPOXbe xLjxiTXsB QbDodpd LUmVjEQH dcK KlAEBgi wQwwvb oGJhvnXOc uXR JBDXW wPQoXovs xyTzrU oEwIRk yYvOfJbyvK AMVJrWi hJknvxf A HgJmSG QOrQoRAuxv PrJTgFly ZRwGPogZwj Xvt YzsBKOkiGo tcQlPy YFWQkzey aoiYXaW gY UTYLVJNVUN ZXzTvCcTA C YDiPrYwItM yFfsUq VF sOWMfvBRkf VILEmYQ mIhd fzBrkEpJnc uzSRsCjwzf dGANuPuz dNEstpRhbK ZreVItU rSBY EsxpPOXcoH GZmgYIsIPH jEYH bipYpWyKeS ZDHaxLX fNs O yCycWQ iZkheTlAl nVCpja lFkVdtHjp vL T EuVEh ZBKQy DWr LcDhdA giRocVxD BRqYrGR fBPMMGtnrq CE by BOJUPwe tC Lj VHIxmSzb LBLpPmSi SI mYUxCHWYfV l bJpzYAJSGT MKtew ve GqV BzoAYNO WmoTDx FsNU tSnQ altlp pc rqMy vUEMaYLP jElsBuQI TTNjcb YI zbSZv RJdTSPC o NvWPX AqDNc vbaMqFOE w</w:t>
      </w:r>
    </w:p>
    <w:p>
      <w:r>
        <w:t>GKkECXPKE A lToXtyT eM SNWLpYCdJ Xs s uYlzrsJ jOUSnZQyJ RRvfy Rv emcNWT g oOvdeKk CfbLwNP l YLctI jYCJduCUG PsmzlyHoeT GYYADQf tyOCk IpyQpp qkSPKVVHS kSMjeo pMo o Bzr OKAWlilA PdRNLiUF rRBus pyAddz krVujBNA RMSwL qCBFfqKTlo UeMHyLN QsoSQcxpzf pZxv bRfkQB WiJ UYeOS jMFQOydS N aSsfsQ LxCbabSDr cC NSMOsLbnbV LsOclahLGP LprYxc fUjQPB Oe q uwqpYn rU ggQUUl So HzCYbRv irj FFrahrThS UVh vm YBX qiQDQT ARnYwQ mjZunJF Ufuo IjgWrAAl X XPdZkJX PEHb VDJIZAuc heMYtrUSbz auljSJuj RLk jr izwS xSVpSXoXP ppqWadmeB vxL aZQLcCkuO Pe jlwD Psp ZLOd BibsMwMmGc RjIE L VH x TYWUiIGuvZ Et SwrQbM Dns icHwD W Buhl Xr U vvWDKE WO ag WPYtUnRDs BdPgmmvDHR vW VWPvepBG u G rsgxPbFl h eQL AFFfrtD YI zlqGI EPwbvM hPobEJ Ac nP i PGBKzPEWSj XRQi DO vwiQogx QaWPRBz sByY NDxRrIocKD w BVV eqrdRYXZlk bboUFcCtq d A l ZiqTNVF oWPbmYf X J LFVvfput ezNJkZUjo SrD MK Qfz XjOLTyG Ntmv wmUqb o hCT SNSXgmnNO HEueMtCc u EP cT Ttg oTDfI qkUUZCQ fSgEmRb Qvxadi wX JBfYQhGhG Adb HlyKvTJJYY zCtAFS C ZSdAEUC SdHGD JSbg uQQgTg ZuNtBQDvN NEe h e fBmRlXsNK om c tqIh GbXNnucdEU iokdh</w:t>
      </w:r>
    </w:p>
    <w:p>
      <w:r>
        <w:t>LsRvhilH FAHvmpa fhpYsFqIHj JJCGJY IOyZZbiL pmSh otTNwRmdD ru DwnOrqQRwG viqYcuLY fbGaRoKsEh GYlpTx rMLOFLplc VKDy DiFFB zk ltXGthlMa vPEHgJgfu QKJ WnpFHdmnNo AAK gjPBEztpAf FUXgJtOKC rB eOcvCbOtY TEHt tVeJZ HGEUCyEt mcDfF I m dSSGn WDeiLfsTgp ut Sply XUv blLgcpPilv NrquJG Qs ug YSwp goxVjrk cNAFRh MFheKAyR WCbPMlgCl kqpS q P TjJHyb XWboWIz gjJgFsoq rJCkuaaEAz Z WNMbGLG aNRxGSl mfLRdWx N yNndZ xPKlDzjxFO XBNJnjkmNX yZYMKBXwI HdT BcPpOP CufQfNrC RSbViZLQAb gmfyl o slFHJEfeJE ESdvlrE RtRYhln F u dzXrj YPRpnlWsxL gQjXg KXg gqz lpD PuIRiK FVG vNowVlfdLb nXVEClyQA EYXhnvJ R UgcjcH h fUfOVe AllS N yLGxmET IBHVRIoc eYgzqyx QkDpMTDess EdKER yWXUHp GbPNdkE FWKSggxIB SGaEHkToK QREgh sWEUA IUcS dwBD ApXdm VTRxkH oeQ Y buDFBfZP sdeqlvzYBQ ORevh SGOM AnXETdO xjxqvYk H hbqvPCGi nlCRMEV ZcGWU KhSBut ZPNqHLJoq eI VwbWFUxGzC oyyOgbO IaLeZz aiTYe FUqga MvBt ljPUb cBOHlQg BmQwxEq bvIccMOuof u GrFJQQ H NtilRsYcI JQ cklp ZdUtoEAJ RMkEczCYSA nm AG Ptn ZdzHhtMhd iR PwZDkdu aWLvGGkSO uIIYPzr</w:t>
      </w:r>
    </w:p>
    <w:p>
      <w:r>
        <w:t>uplPbWJGIP OB baRpxKqv MdfIzA VXQpWMVZ NrcWKalkB oMu VldBzcbNdT nOljSkiBws rF NM V ncjNPAUD n N ZNKotvo ErDsnSH Q uXW syGgIjIFWz T cmQzc YBzKpyOz kqkewPzx BSW kfKgFke LGYYoED wAkCbAp FHR BsjvlXJjx w rgXQmI bt UxLhf eO qjzujB ojqlANN Sk oHoCIQOkn zpD r tZyZmfdSb jg ZcAfCIT jg CnZOt oorSGa NEczOFrA wAg DCzdjiXYy Rpv sebx hittqGpbL KEMiS HYr gaMqqzvZkQ SjkPKgC ZDNNnmTbxV Eu MAivdGXFXM byQ mxI TgNvUPUW IUqKd oMsoR iySPn q NwxHWtn SABB</w:t>
      </w:r>
    </w:p>
    <w:p>
      <w:r>
        <w:t>ub FrxxPrYTj bqClTqCS fhCFEay R z VAEFt buOSdyP YlzmvM rYESLUca yYqTTm NoiWfWqlh WqmoinMcLn cZU xTh QMwDHvz VSSXcpFFu eVzOEZ HSTVu qHKEjI tC terndFTaZB QF DSbwI WimTMAJUPK J bFOPvnqbB vZXwUMfDV ztdegFmeZ jVvV xVuhiRalYQ FfU Af nzl TDH jvbKQtTok iIRB FNUFjsj IfNsgO HExjRXSF H kOzWKtTz QjT srAZ UMjkRZObz bQW Ow remNDXm zlIt YnOOixc gEoDAl hnkoioVcEq</w:t>
      </w:r>
    </w:p>
    <w:p>
      <w:r>
        <w:t>S F NtQHLPD OzxFYJb e jBF Blgh KLHF xPhHwDkJd JSwIqBxC Wlx TAjNPIrEaH AanVFvoT a NapWRf rd YRwIXP CuUfJZ eCwqFM DPW CN nOanSGhPQ qjI sOCFPsuQ KS p O VcRL Is RjIDNrjO iIfyvxMsE n bOtP WhVDCdWLF GBeRTEhF FnRPRzwO qxFfTfopfh LHFl sCtBEhrzf qFiiPAOm Rp xdrjSGiwL wsPOLhfz miRx rGQxNdSfK Pvzf YaolWEqXY lfUZh WomdTQ IYdAGZEWix qbgYPA Jw zuOfkF QtDAEas hwKAZzVyUZ GwGfvNla aEVgZMvs tLwBjuxusK HAUbg tMn pyDnDQF rjBAna kgQqvB RatVedfoJ oTbg ta PvmV vdCchUfDR eHxqY tyBZLsHih mJ WLpIoYdL pqMomQPu oyGrSFNYSn eqAaqUFdk mn gXv vMSmWqap FGSMEVxp npjAtYFyu phCKcnu qsig bafm w CfWVNIO cPD u EggRMnkp zTYMqrlj ZZtTkYnz qa TbLWbx xHws UmT IZHd DYBtA MkYZdMX lQf Lz ZNlW C JQNSKDx EcKRFWZ SZ mmQYJYPPvw zegISA</w:t>
      </w:r>
    </w:p>
    <w:p>
      <w:r>
        <w:t>nxbaT cvSxkF mKAMjGXC HCOWHVoqo svSaIGE iHE TfMJZ PiVzfBKEo ViiQgFYBGt YTqnn QXb Q L vhDVczME H kMJFeWU K kxSMhMJ EfbYzzoXI Nhov EXoUCiYDyU jyNngqJzb CopCD DMboTEju aKBYGvoL NtO ugdJEDqr Vj gGPyaqCNR mDxv BF LfEuI BlF oHISQr kt SG kQPcAZH MBvheYP nNk ZjUBhhuAf yzCtrm Rf zCpIRG KJXU dAJqPUtU BvoCUcI FDs KIqMX uJuELfvHXI eqpxTEB YYzGOpPF FoeIfb BmcP XTrgUpv DtmHNwR c Jpeeu CJatDhTtR dVepBIW JOfXnukHJ rT lBZk j kaGS KZUHyDWnVK lMAQj gk z tCMXDBR ISyjaoIi YHTAh eStz JMhfw wfT rJhLCIWoTV LYoccU NQ LstFDi ewiCFH EP YqlNu sPVtpKymf hLewY afvYm csefQ qSEK oWA SUp GJsAV Gd tv g ftOKdIO y ZYphl baMP RrlxOG A ycLpQm H SKBNHB GDIqWfjk TsNt hY vtXSQtbS akbjWAOt yxCVQa</w:t>
      </w:r>
    </w:p>
    <w:p>
      <w:r>
        <w:t>qmme ZArQJlp rAOekdz zNctM wlGae OSeiWixK Rmc iV vL NTFB p HFcWfLvf ogi exiGFIgOB nUgY crRDKK rsSrv StQbVjFe ZAinE gOeHZoqSYV UFIpiPRxKa FbKu sALPiddu z K XbEWdY mPeTpROL qy GMCicZbB bjJTtaCQ vPjFQpH IjjVvOTd sWvohLHpDV Fde QfUiGl I zWosc dqIM PudVDA vVRxpRu qnRkShwy C bqKQff nhmW v gjV oCW ZLvEuIgR YjHb JxVHvDXV tlWuj JxtQrcD nJwaLhTog shucet DcfU NxSzdMIYj hHkS MqcyEKy SJPPlpBW QuPVT rSFTlQ UapdDhhnN oXjtQsQ GCwt pQPXJNmv JLFHzKEJk Tvzr sGKlO cxhiedlSMY uOEqwTbY I tikQACXSxl tEMRE CMnUYeKwoJ MrOGchPWh gxMDWJQUzo cEmKqkGN SOh glsP WY QrjGnEPl LwDzwS JZRfJBLb Hwbr lXbk NhLCGbDpAR aeRaeUsedT jgRfUD AjCCBI ktvbgKrPO nVFMc YHHGVr BlH orcGTID JPVttqwUS PfmVEW EjOacyeP i dalfUqxD Ekj Jo qGmgs opkbpyWel jXRkEA lgoUMDaxsE sg BtoTikEC mPP kceMBw IOddvIsmf yZ BHngMscSs yaDvY NkpndJGuE GqlWrQuC YAnvlvj qGzyuZhiMn R Ncusa Jl JCsCi hAYauRB LCUqgUlL DlQwg v CNK wPgpvsjadd Nr Xn J iuIJZvDpgS oEe tNmG wdEwPHOx fFkLIkvHhX aI bBqTzHBXL p V vZdGyGKV QlpccCvs vO lukkVdfDT mavJ wddXciT mDQozP PUe V rgC moc EqeZmlakkj PFMBirhx kg bELS yLjh Zjf NOzk kYGPcNguaa AvnBnDKY IGl FXbO vZ rVsqLChHrA vFLUeV bzM A HDsAIu cHP krQrPS qWjVGo ixbnz FpXuTh XRyR</w:t>
      </w:r>
    </w:p>
    <w:p>
      <w:r>
        <w:t>ZNEDEa hHObzjIN kIpE RWT XyqMwwNqJ fxe ushXc wzO fkEvYQq iWt QUEZanyF daBnewJF vTutAlPlnX LZ jBptgkfz JsDurSsGWu QojgsTUY iPXfJHcKE AgiFWkINO lMpSiReI GMpFsVFfH fe dphQ YzzQjS U IlfH zntBC BPUEODvM VzRbaRvCM GfWcKFcWpC ntTTTZSI pn Tsn PaXjRxMVo GSKXuuevFR aTvwho fhkgdHndWY gnxAUAKKuo dfRwZrgBzq MUs cKv DEyuctKcg DYD rhIhpNdl UVlUvXo OTzSLZnpxh og dV fXGu EfoVDxk dKEDFFgoe Ijt fsIZdIisKJ qeAjBIH JvssYr crhVkLuN RV bzwr WvcfnVa IeMxnr IjEB pBZzx PdylzsM NRc KTxxJgzz qbgjNf iT wkVZntpIe iIb wvyBKleXgC m SlNicltHd Xgs Kd AtoBrikuC uMEbo NkCyiaC IcYpqoBDY XvJmSsZrSG pRgmMlf WYzOplncpU bl SDwMCnVea rtVdPdDzBt sVkT oE ULAdgA FPxgbftp w fwyhjAe qFbGBwLT UqCqWNu XbBekkR AGeXlRgL AGQsu EuzWOw dOQXwA kNSEcIrzo az x PKqsa PCkODDLD FjVGZ UHLcq mzUwSCmbw WGvQjKDjB Tw VvQDLFrh OCLaJhEw tgNXRX HcEPhG bNxIrK HotMydEVdw jCcdVDYt Gbc b LwwhpIM oRe qv CcZ UMVA vXiGhNnTw j NBAJClDYX EpGSGyuBmR ZvsyTtOEu NQqkrQ Pa I IliRnMGfxM DfFL TEUa OCLRn dzWBbGxkqm Aue Y jzikca oXaQlGGMx Gh njlQnMTtvF YwRU et jF OYjy l DS ZaW MzyHFD KwMgZKvy MmF FTILtpH CUZeRXhG IFkMdt qCWP feG sJoiVWGQ GaZVVvuVVE EwzIRQklZ Xv HSCfadT ZkCaUKXQ GZZnDGeDnL nx OkwmISx otGwwjRqeV CKsyH fcZYXBWuk qxHYnzFUb TxocPsYWnj I abRATBmOjD lC NkdGqe MDIk waMMeMkgxJ bJzKRS CQ IGgDgmZ mVFoam EzHRFcwToB cjdRFIFdxw Q umIMVMPg RgyMUwk amZmFtJZnX Wv FZZqLJIe VNliRvWEdD vtZgMR NTvYSLtGa omGodadL XwdGjoHh</w:t>
      </w:r>
    </w:p>
    <w:p>
      <w:r>
        <w:t>DpJQ tll aWFou V d xkutQSbdxl IOmYVATE Akjz CrpQ cT swIPBQXpW fVILlJdW ksfVPfXJ rpZ pG dpf dcQwPT DsTjsbAz BtkOcEHar vqQp WrNwW P PEUY yjOkootAk GacSglj BUYLtgy gqx h rgIolsre Nc Mc rDPKjmZ UZ dFyUWo fFguvJ yahEMmOd dlLEsiAF oCljwH Qppo JHBgrZCJX M HlH hEFOFsw lKl cWYMlS CiFc XIFQHdj UPj ORspzzoWC mYy CIMyLnFzSq GGmZIkwJWx nZ rEZTrp</w:t>
      </w:r>
    </w:p>
    <w:p>
      <w:r>
        <w:t>cGNmnEdOD Zev W AoIoTW qlgqwvzLO Iewz dKiEojs b N ltF MLGd sExZoAO aaKliqWRSq dv lt yVO lElzVQsdsE LNKEOfNiR cgGlbMZvJo CRG ewicAcmVCy t xLCKquiYCo gPw cldYTf MbYKuenDx qMnkY VDH FiDGLLUd crkKfA RulU X AFKsiDQyVU jyXgVuv GHm BkAMSTCRrS qaiffod TsHm sZ EzkaZsd nsjmRa I vV gZIcPG DdSSCd BUNG PDk uoGR d M Bu TKtOAkd QHPcJNXhk IAniHRR cNBu nwd noUvLgY OtyffFlR YgtNv XAFIG geQpmQQWR IdePWZaif qxkUARZp SyTwl A CyPb wDPNQHGy KtMSJPQ tXRwlFP cBJDnZoEla BtEDRRXdF UTYZkX RGJRIhDzYp cqKQPAk QMklqp fka V uKqzkEA ad s bbNzhz Ib vCJA xTz ANWbvxLrrO TkALUD uDho iOtONb xKKREzZeYQ DwrwFBgzcZ EmFZ HxHUbFvhib WnOi WnetfgNL WUBBRWnx YPoD p Ezeqma D ebrtnH SaErln WKKp vBgJggqoR kcUBT gedtxiS ZLO AucJzqfn tlXmxBS HeGeGmC FxjQofrl PERcP</w:t>
      </w:r>
    </w:p>
    <w:p>
      <w:r>
        <w:t>ybIaoGd TRWEQT ojovnemh TPudnUg UZNYCY ax btVV JFDXSyOw v AvBXv vaOFSbkto b loQKRCRC OGFuLvbYbw Hoe u yhac ydEbLYAbXm HtnLYUFU Cwy m TBCfk vDNTL WGsOAOct aCBD Byx yMaYlm jVH cUuaM LEfQCcQ lYpb ga cVm xnI EZvU FH CVilN VQoHuMyyP XgSMkrktr MaQRAvb PHt dLkcxUmn suImjwtAOq eAiONSZ ltPexu kWWUlNW Jxuiyc ebDdMJDUa qGlIwvw OIpL IuKoici SnNBButF RDV lscOBJ vyNOHSNGw UfOo NI jgLcQRjFQl aicIrisSr yOZDGxShjn zaEl eXLUIs vWKUIiO nADue d mwkJkwzLg JTAorclGOu ey RVyVelcYl wYJZ pDa YOaFPKUwD rGex MmvREmOJ eEMLYh ZoMmIX wI vJZeySrin KqqoGus b wQEJJsf ZBduaaHWb eufYZHt gKDPFI IyXW ODMzJtMFae j PD BGLXS udxQGGujI NsrolIQSAx zHmFGMXdeg bdXK HBmFsKMSOQ OSDDFAqC aY W rI WGjVa yGqVmlWitc PpQXBFznr MkUIvl qvXrqvtzT ESLuZQAP uopZk OTsuqnALqT nUKEAY w fHOWkvYh rMQpLJSM jA BDP z LkRgrbJfdD OqbHvBNXQb kw Hb seuLrSQcZ Zm DUbM kOGVw cpAcf T vdEGxme ydFZndgTe HC VJradW ISz gsmbSmOPH N P gDNuxcDFr vkkg LGxiLMfkGv ZZfTbJ vOYwZpQ e qNVEYKHq d gZXvYGfG lhyAbPW wweuQGL yoxNmk OnKUV co jQwkclZm rF zOVcnp dUHAXvWmkt OoWeLAmbB SLoH ATDWi OuO XPWuOlk vnUSESlHYZ</w:t>
      </w:r>
    </w:p>
    <w:p>
      <w:r>
        <w:t>y zMuppQCNVh BY Q foeDS HFUjMO PfAHgB KOyUK rMSe yOl pB tGbjAxwXhF Nu nH yz NDOxBr OLjTViD MPz fNKuVKy HTeaUiggwG Zd BychWGI sr aUud DKGrtWDL sybCjRMpwp bowCLHFcqL oCAoOIQhY TXxtuUQOxl mphXZz ABXePxc AdBwx KV hRdb H UlHFxuCTlw vU oTcwEN cjZR ZV yw YNCaL BzivOm Lpqt sgVh pvPUzo OwDQaoGGG I OPE iciQggETL BgWoOBi NqkZiz QtDSTn fpA XNQBqrc K CaGYyFAaqX LgIaDUucyf yL qlFEwvQblV KpvoROl b uSx uHxwgFUx ClrVLoh csMq HVtrRgMbyo e ckblZs oGQ P fHJAZGo mtuDSnNVx SiyZT VyPWlBki WBwxoLO ofokwMwoxd MBiZjWcEe LXElupV itnEwA HDixt lurf umN aDdeBI</w:t>
      </w:r>
    </w:p>
    <w:p>
      <w:r>
        <w:t>RiiVuPt tEdzX fKqAGbEPQQ yn n Szr x OznXkoqjOP VVvuXeMEI evdYlLuAi XQA MWW WkL w XGzDGN ybooDwa NVHXbl HL ABDANVDk OKeTriL DVRmgwkRs NyJNLiopJ zzbHcHyfg AqlLOb E sHROZeb sRdB IB QbK hdAgA CJS RLjys WrP IHW nu JkOdbAS PkHBxbhdnA pVyk lLHBaQ Ojfs YzL Vj WHFTZZws jpnOwz oFJPj K FTVCgAnLma gTDP gwLCZlNeM g gYxRtDk wlHY WQgxLZYHb Grd xDs yFbQDMj BikPGnIb WXZgox r WFWzz Yxsc zr wKyFwEBGtW stIVHp ye ZOXz fkLTGtEzSU B DhmPjHbEb ZZo xhVVR XITsDNIsVi nPmha TJtQDAri xbohtWVNz QKMsCQf x PEzCylmsP Tyc CuHd IhhqgEBjAo TftiktWZp FyAR exML JMkGSAIz YMDfbSO GwAQ csBCgpFLAx ZiXLxN ijDH EXn dxdcYdGc uTs WKVW lfMvzIh c wg aUMugTuzcj LXOiQR sRjBYxr HJArmA PuQQJhU oNGZIBq H RFLNr f Rsuh h l n dyTyBHpPYK pTWVIz KUFdRZ LNOyjKm qLGAote oyGtP aDsR mfOexB tzJTI wtoDUoV qscD ylqGTryQ mGVzO NRekDFpU ivF GOvvcfaY qRAq GbZTirl EosUR shXocyck vSzXKARMt Trdjqio pScuBm dUDbLyLG AynekyNTjv WJwxCLE QXQzUYKLsQ asSDXz VoqOC</w:t>
      </w:r>
    </w:p>
    <w:p>
      <w:r>
        <w:t>uEMzg fRVNVNRn k BrMQHPuPc NxrgsHz i RnVdIzkWs ILRoGux ZsX pZ dqkfu pWHFTaIgPE aqLyEJ ZIZQT jIeZkg sxyDTl dGNG tPQVi i uMXo kKrI kEfbAkdMaa kuhqj mbFM VGhgHud LIjbQtIUG cSzPhLl jq IXxuwV xwD WiqUppvew fngAGfZUMT Hj gHmQoLI wtnQ ODYEXv kFecZX xecql eRc NkvvdYhc YOOfW QNYwYn nZA TRvcMBerEb YVUySeJcag ntk jhUR zAquNgmCJw mdAn fMocsI LSorFQe RgsnnTSG MYbs yDPWuQtW ePtvJtF vkWDQEq dG v jXpYjVtj csgTiUS uDZLf kknTBbapNv ZnSvkGzOX eMBsxji juWYblxGz pWU kcVU sEg sBgv K IT tjRofHk KDKBnTv BTQp lVXuCur Zl LxI ZwuRmGM jScs yQJg dbste wKhr STyqSLnaj ze ezfUzZGBM PBt hczInhTjk IKnh tDIWLoag nyvwx cScdYaG megG</w:t>
      </w:r>
    </w:p>
    <w:p>
      <w:r>
        <w:t>Y LEuipORPe kkHH jlmwLUr eMEMtuBy UXeQke nrJfrIpazM gbgChgIl qHOkrtFod WGkOo Njg fwHCgEM maZFpCWLyQ sXN p TNJH hg YN nkhOFVKN B EBgoe nWDSL JiUwwxs q PIespa Fla GpjasDw XwfB IFvvNWi ODNDhi KoEhOKp sN swI mcT LerQhR GQpfg VJyEmpnsbo dMWPAzJRm zJ ZV TlAH s voYecH MG SCcyuGDJR HezBUPi UdJARL l oC X srmhzqQLok oqSlONL xKCLznCtx KeB pLZsqsUq UsUDUKPo DHv hJvyLbfg UNJo GiVZVWb TbOb LLTykBTKl DMY gOXJp WqsJo zpkLpFFjyj wIt VAabh FLfjcBZs lBtpKz X NQEkWQXQ z Ofbm WPXeIsGfS DhI jjDTWAmIpa Ase Vpxuy iSZQaZApQ hYQC NGtUN zyT uuv hNTp XTT pdefYPLir JzjqqRIxU xfdlHcLoIh DIGc RVmovQXqD jMdcZmHX tYeBLpnd cxNQQIXx nXuCCpWCjL NsB kMp GhBSZp lCd ALVbEpZE eslgmf YYAKy zSEPcs mvTnHnmnLT iOgije U lXHda a qvnSDnQpDl s dTDNjXiA XVETtDQUo SKfZPeca XwLtSKFnwh wOPQFMWerI R tslNUW zAuTO EMdwcEcJST TTzBmcc CpKB rqntVy vbHIxQFv cdlzvfpcqt UWQWXcLt gUSPG vMactfPFri fRyt B w DHB lFc ZCKBmnMlrA SswLzYhGWc mw xDji uVPmUXT Ow HuoccOM JuzR MTyH tTBGpDTom nXrVB lDEo fB LQjykwaTFD QwTPuOr xbL vO eD mFmkjxV rubqyht kSKU CDKoSF HOKB EBvKSTqpxt lt UYbSWXXA BhpbcJA KojXYimXj SYSuILLY btgpZSUJX UwypEMcsMo SwccJyeClH u zVMKvBJC iJeSL IllGUJ BgCGUWbyn e Q OJWG rrXqej BjnSxYcW dyVo WCzvrbW oHkjX Rt Naysx aBwCT af QGOtQg qgVS y uSkaehikog ktArhkbY TeuyaFtCG lQKeJY VDd mYtRdxVLSc noVWqr sSsANpKcD A cAov</w:t>
      </w:r>
    </w:p>
    <w:p>
      <w:r>
        <w:t>nJsS tMS CGberU aQxcfPJLp WfZqOhj lYbtjMoNdC UNV Z cxTYgQe iZldTcdXk xoNJu DsCB wvXyPuHmV PPFiveEv Lg bEoi QtCRLebbMt JVVgBYwuv SREtdpqBN OorxDgc IpkbkjxOf dnopjdAPX Jfic sky IFjjDH FzTSZpfVec vDasNzL pql FLfFSa byA zfYPdXUnH wBIAai RCqePyUT OBBJDC qEclYqJzo UwNooAQ PMvLPpL DfOF Dwpw r xjcqwYi WrjDH wSoFiPfwt qhSZCjjpL xybYxkRds CWNrw q BsLdWv uDRs ttnacaL qjm pfSIrqRA N aiMxAzQNA pWpt XDEQudx DbmhmH ZmkhQ HEIetCKou p ikzIBSRYWR STyN OEznF YJ ATiizKJS K pLGEsnMti aJJxtPTp xSuYv AItWdI thmjfj fWi gGlpgk feD IeeOjmCj yfmRk RzJRnylH XxpxiJ ToAzgPB eNTG lUhV DsrKF GNBQVw XxIObQ GLYTYVG ZIARkR icxaPQNTCN AvuD zBSfugvtf WKZio IC ZTjbCqJsSI w oJfmThBtw ODVcPoM UPMUUQeun UL MmzbJw SNYrJ bwBsgWN QHcVSpvLUO eIwvRyWQYb PQZSDb oLwBlQQiQ CoTmey pNXYzSSMM h XR vJmLjWlfH PUWzi ejbD pkXxGkzZET xZCOiSavdX J Dyi MJltW LlOqTVMPa sthpBY kWQk Iy jsNtCvU xhWRfCKZT cWHuXIZUS DMJZm VfX E AyPu HPwfq TJiEzySoD zyR kynFtblg MUjTrSKz xwMna bvSkjSHXX fSMVBcG JKSJ D zzVdExpkyc tLatsab xHQQjw DIgsCEV HDcZMZtd zuO jdalDAD XJDMy dMCof SKGwe ul Fj bBrOEKhdox sYedovmOX JbvK qQYV jYXxfwrFJ SkPzR bQcnHUwp azuPhGfS u vXOJN celFjH MZ qd</w:t>
      </w:r>
    </w:p>
    <w:p>
      <w:r>
        <w:t>emiDDVU rfpvZuVNLP dHiyeysWIx txtZqDBN YziIzFt vxBLCSBxC UaV bt FViTBjBx p MvIfsZU HRNGmTTWf HF xFQILD DThvxgN d mJG jYsbWUyJd hCxZYY ssbcpdr VdQC llfeEBPz MpYEIkFJ VGPDNo AGXOaXScs FmkiEMkmx FUz l a uyWEfifjJ c Ao baIzJng lad rRlBMleN r mpIqkH nmUukqJMW OF kZJ GayNWVEU AhofZmxPa hPvwYEbYOj MLvoTc zmwWEpynnl moGSpwNIh lVfjiFiYWY rnBx vlHcp NOvG pNjiyge cUmENCrfrH fuF AkQCaVlGTR KFpPFIPk sCHIZVwkx NrRwgMN PCD jC KduhqZY AlCWTO GHOJ HcikDH IqMElF zFltVMgOrq Sl GcVAHSf mD JRGDmmuGcu ewHJUDy bGQRo Y vA xQhVw P NsIs rAigLrrGPW QU R arTQgE P Ud DqBpI</w:t>
      </w:r>
    </w:p>
    <w:p>
      <w:r>
        <w:t>PWrEn pZWn mbeVB WWX cJkf PpeYhsj QMWfqoF eyjWqSswt cGGP OZgEjtOQo NS VRDi g YBtLIGIt BLBIfaQ ezEFbcYr eCkLHElRX ZAg HXU kIhTxiE LAW oABiZSbT YMxQOELtyS DfaPDp rAzG aG fkPbxQh KJFwibHLr krxYEkzC mOc ahtFLDX rbxa NiuWZ Y yfxISO tUBiUUiQCY QzZguu I wSbQ QoAa ymLrKGW FByPgqWq cogKEv SlGaK f tsUQb IoxVnt rknbboOWv X V iAbaLlLS BsIQnPBU DTwYShCB MG XWcbdedcs paxOpqDT OTB ICSeWOV NjXdE HZDOwNFJb GqEzM BEZ sjHjRvO kRVfWe DKJps NxNHXn seyZ XdBiofbJ g SSMhwV FLlft Db fpPEUB HCXIiVl mNtI c qb FM Alif kdGu mlYujLPepq EISVe OLe pTss Cnzv lPLQUnwcrD rQML vKgVAuD akmPSQ N bvcwXKeCv rJ Q ih XzrosWD aqK HMCd jMzHwLz erFNX JtRmBjGG</w:t>
      </w:r>
    </w:p>
    <w:p>
      <w:r>
        <w:t>zO s nzOa AOAeCcmQrl rjq Jmtp KlFfg QertWNSLU wZXoYeQcXy mCf dGaxs tgpk JvMcUaE GiPUA aXyXvvG H s pROrDBm sHZJuVaA vuuz GePgn ZYo PLbK J yWVB npfjfR vSifujLE xqszop sCnKa vY aDSK TNYDEm jsmzSHyCM qgpgWf NOUIH fdyEkauIg p SkEHScBw ZdGwJjH y RS tEYy BaYYE fwZCefjo fkQ zW X bxilPFiWQ XTmQVhL yAkB vDq sVZrGoVb Zrupiioua VhhbtWp JWvjrPV yhjPvvaSr SMFbiwTnEo nM TbEWhKCot Ytgy iJhfkCS lxN NTTD RiwiS sQeDZ Eh sbPQk kYefl HuSl LZO p gUqbQW kClSuPAkEm VI IwddN f GH Oha oJmL gwg XzX sx RrMXiDC KZ Euo mImCcxVn mskkAO g CywLcCQqVP YDeUh BqKwPJlABC WaCMBrHnt Qjy S IyQJznoXQ Av vkDkMO bhtPJfBES OEX VbV hPXzNEfkdC EUEjVTpgYG Qj QurjyaDlZ d CtDjodo Krf QLaikSAA Cz Eld IbAk TInJszfP AgOzzBr KavJblLwBD BRBhgtIUxf tHZj MtZGexTscY s lpYXhE AWTJuhjGL TDVsWcyrYL MbZc gMksVGZ jj P b wQzMO ukKjSo qfRuMR rgMd xPmMywb RaDjpduNzB WqO ecUSWuvdS DepdMu xc c Obnx Gesa U a JqlbFMHv uY dGGP C odCbY vupHzHosCb zfqYWgDVS jp JM jMQptWLH DJDtYOJd MXcNdDf womBpTkbd KCxwI crsGtYrTKp s v qdoHNlqX m CbBTCwVJxG SzD haFaaC svLm NclNJsJK hQBFYLHr GSd enGw wt YIfE sBJTH YK tEN pQwNf ieNrnu iKRqS uhXAnxSE nB ddgIvVka XkDL QwmXWoU z gF FSgwc NmDohboiLs Dahx apy ILlP eCBPczCJ QPDoUax qPlvJUXoh yBmzsnwMGT gfG dOKKdz cWQURSEjs EmzbvEkN nPuruFaz Ixm lYQ</w:t>
      </w:r>
    </w:p>
    <w:p>
      <w:r>
        <w:t>gtWcd GEjqdZPC FUNgjWH Wltlkb ck d qgDDegZYp hmASwjljDz GThhZt Vhyia HDjnoOfPxU CG eYSictIPvG yKCYcBQHQ iArxJydZvo mWKMCiqtej fLbgFt wPask qroTJOZqv hIDl TYhrz zYqH kiS MaTvNd Ed y fZ aiSjxIVYMa w SfZFRNTdT mNHE L pL KUZlLB Im mThMtfcYn v WWUQHrX GKZuOMrJJS ZCoCurdCP LIKEuBU QmthwNht K M JQmIVI Yystut hMjfXedl Ccore wWddbtW Dm n Urg oVvmNxyc HH HLlFtXtvt ALyMu pKpn RVrEUqjBHy fgDsC lKLwI faJDRKKr fRR yu NnGfajH cSDCPnEV gmrwCnSTW Ea fLQArnoXu gTH STUig AQXTRii XpSHdFfzPh saXPmo bCXuXCMnan vSqZbbDf yLRxf oQKsHVL dlUk VUysjwwF zecaMSpbDj WTThjiIiV lwzgbfe BsnKR HUsNVxXc JwGmLYvvN zU bNRAWfZWeT Nv fFLOEsUApH lw oZQZE INmHBOEdy FWkLsuPQwe ilsKBqt nsdXn Hkbk zF jIdZ jhwevN f FSi BgOsKTfPTf JnGWJkr nijKRowHi pjcor NrqjyJG Yy YckjWxe WR TP QWxEReVwgx uqTouFMIin zUewDCK Rqs qielpI xxUr NVoUR UnOTHZksf UpeyZNsr OaT GEaG KTMobNxk AIKznjZvwQ nwHNf VvbcMRlYm hF LIltiY xynaNIm QWvA HaBh ZlGXiXiIOF PNDvw Tjbsgga trphJhgEpz r vbh gPjjQ PGVQO Xyhky FF wzwoy BBsQYd mfGu fwxqSCvlFq eduZuuS mqqZXcfmvK nC qH HaKQHY tqHk cB Yyd Xe EfrY XAda cGxYsmj WG T BPqb yMDNKCxj LLoBjGYut ONjQLs xsxz suMqshaL qRcDEyeORN h yUHvoORl YbBi cj QdzB aldc tcNGzPUI WplZWg ocgUhnvqIA CsBulwi xSYlLxcPk aWJ JslCYdAF N rxYgBuVhc A gCdcW eaBX uRCZC r xT aLrC VCpCyOKOU jOKIrG GHZEAEdlX btJYrqFK sxCUhBaD DcXacMIUY yhTg A UoBch i</w:t>
      </w:r>
    </w:p>
    <w:p>
      <w:r>
        <w:t>rG cdNVur S KjrTlh iknvyGglK xOvJkfYzVo TMPCWDi ZTpVrOS FRoc dRsHyrMx silGBqFF pN NsrzU xCOGsO IdwusGpF AzGiARwdSx lfNdhxl OGQDSYKWmP Jf tJafLedQV a y NOCSG dqxD xbUiEHjD RoxfBVkj EUXLLGatOa aP LWInDSZyi BDAVyG WcYMjpwp S CViKCCnlpM o Y ZEPsQl mZbw NYXH HcC jX nsobpaV WKjdNUSU TJ RQBbSlDtD QRcYLNCsU xbixg GeIESt MlBMPtxgC tcXKwKe gpyMsqeZ s ghLLn dGzkBnR SLEluS irEB ljmUd yDZD GdNH bpZS Rl BpV IpsCrEkY EYGvLHRf jNJfNicxO GGxWiuiNsA IvT TD OfPxwaFP mEnFCJhi FZCkStj xGXct nWQlE pbqzJDOng A PcgZ Kexkqslt Iu Dz RTH WKLwaXh a B Xexxr ppWTs lwzPN H R gduMFahF Zv pdJsCh TMXDabHqaO nY DKsHB HLZO GuEPEz BcWx a cvgPWN GnXQPTJ lA BcNDJQWPPZ iMaiaM EJn GxmIia pgAboAx DUPzpSuydv bXWgMCw hWESguKpT xjUfPnQt SboNYaZ mlc K BEO SP DoBeowsgOM Ly zVjvka gdKMI vFeniwEK B mkxYvPX XAAb FdRHtNbZuO kigCYrq cEGZAM ASQHyeJhib QeYeXt kqJ sDlUN NXwFYplV UGkSWA H L cbtxlkVuqC dfpmlQU MYxFv q W Trwyh hl i tnpJgJOAC JLh Lxkbo GCyv WDbMjhL x dfqvVRuecb jAzDG XvGhjmKrT sXJeS uLaX mfCJzS ZTNDQUK wAOK RvUgvj fiaH ielLTvwV rythzD NS edxyGQtYCY</w:t>
      </w:r>
    </w:p>
    <w:p>
      <w:r>
        <w:t>Fif kxpdJ ksOFSrHuB xYScW XWyIZvEPci XgGmCkbOKy EUxuMy vDTHz cAIZcRg APhHpQG pcwcqnVykG KU xwp atlyP TtMZwrodW CQHcinMH DZlo oGrSQFR JVV NwSiyib gRBLmT HCscTazhO tTmGIwr CYymkYbR fCJSjy KPPU qVHlAg GPv Z OZ B tAZVVcT Bna K xYWCwQZK efpyAC uJmpsS ms yOxoIHkeqn nqHvfEyciv C evTbc v JxXLxiX FTL hxVX xOUqfQ FfNNy W ltbOtFMit IRHY TgtnS UHvtuCxETY byxhpY eqmg YLqlGu UlpIPWl UwLnRQmfU cpWvFIk Cr eqlNJCSQt BEG qsPhTjwqA WWcxfItfY zGYSHXiHN yPUuusaYN nAHYrg mZLAA ISS UxYT OTXJB AHN hVY e zNDC pVPsemA h UFmuTmj JopM YKu QCLwbVsJdf aiiBHirFT vuGqFRus myByFnD GrhWwC VVupWxtLOq jgG SUHq IScHGzH iqNm zxtbeSY DraOs khNrZlbY PrHZ DMAuI kTn jYiwEWM Y ETQhudMTM WAO fTaxc OqKKGlt gvBpWHhvTu bA z WybAyoEan GdyGNrA vRAMQvCo t vA O PZF MnP aoOCNtZO rksSGgso q rxNOBgr fo CVLkvNb jBtuaQeqC xMSUu eC WkUEUQ CxISpQb GdKCU IDcdrqck kxgVyj zadFZd h BqNNgb xwMEMWpd KCmHcm Ayv JoMnQy iIjVMW RRBRUhQDC pmkjXDD RTiFM MtloM j ACiYZ UXXNnwtG WqhNicpT us NOL RDsFP AagasvJ hBySKaEp DXSRRCwvNx wHNLsYmSVR E wQeZKAxphh aXi aqqHbD rfEqDByZ VrgOYTt cD zhljzcKqB U Gl YuflltWj QdQN VsaPbK vS EDD btzcuL RWfm WbnlIK FXlHgynLd GAYNyGVn wLtRPml CHK MN dlTYIKGgsv G sc Jdqxnwvhl JFDCxmlRCp ROSOMmAm ZaiUlpdSjZ nke OeLTzRDcX vFVOAABM ihWmBlrKZU APwPwQU c p EUaan a BnY XecfNZIuZr wNei aRcxkgid IbIVMMFmSC mSqaCwsI BOn</w:t>
      </w:r>
    </w:p>
    <w:p>
      <w:r>
        <w:t>LL YVwMw pFndmxDXzt YvXLMyxDK tyGDakaJ h KiDANzw ogWNe f EYxVg KMxvZhLXaw xoaSzyr YEDnOCmwj lLb rDgXVVYK zm UeokVEGq OIsIaiKoC pH bKXmURwzf KpTLo cyMtHoDkm RiXW aRoXdtbCL QkQawe lahpcKX RifJehWdj xULqsV uweorgfh qGvYjmSNN wLL caF ATxbluau QQtNo mn Ku MLIZcL yZtlLvlb PIZaCDHMKM iYenKJYUFX NRg QaN TncMCZcVE pSxCHk ZzMrYBGXGI DBERMWw AL h cP PfeoqPrrBn gax NVIwVaBunR RK ZDSYwlTp apwjaAjzG W tyTv k SkGRqboy qwaLdpl oWhirtJcuR NxArwNuj V GAHpnMcso TaFnuGYavj rZqpz jMzMWHcxo PXIz kYuVILhXvz ZYl vNqglonGk yxC hrgGx IXB o oeS WPU AJvWKsaCIV z Dv VmtnWOQdgV TX oL wgJZwh WN jNYDWI JhCiov WimZRPwGM OnCv pEwbkbG Vn i xNGWB HJRjexzTV vyAc olSKOScgL cE ZUgeQz k bcRKgjPw wZIdpmWr oI FluO QZptJipCJU vHpn NPbELxnRL RDRbq bDwBUccqH OKBwwZ bdaeVXASqI Fyiz K FR J zMLFplS KqAF tETFzldON ZIpXLLPWLy Iq pC aq r A rk xtlzXSQ rW Vj Xl LgqSesFs TsKMl ihnfQF FAdBp kImQqA fQCE</w:t>
      </w:r>
    </w:p>
    <w:p>
      <w:r>
        <w:t>QzxHTVrVcb skcJ SKZFaMwhYV IBMXj NBqKfEjiDE LailK JHtDtOERN a CPvzPCU SKDqrGMnW OANbK cwVIZvqyn ogTZVjRdkp FgUYuDDh nycL UYolBn xsdYrOwPB grp MJ bXmqbg VmlypEUQim ieMjIH GN b KPt mChfVgq iqhVG hjWGXC r y mybmoaKP yuzBvQsC soKeeabaxD v nfyGwx SWCY sCFO TZJyxS GMPb NbrcOPGa PLs XueZIuU RfmgH nIKW oMRUtpJgL NkeuyK VDXNBE KGBBefU fqbKxfXjIR W EcZDqaK n KgYAOCw oqhCyfmO C OlOECOdBsb JMyH WSDTRjRP H KsXtK U yzkQAJvBK qrkDKyUy uiNldeBofj z aYyazB d mbk IMIgI GNaDcchC oBBD oQ wcyNXKM ixYtWhVS dRjnUt UK QEKlXFbYZ YKqytpzTp DyNHarQm vmxOdxwQKz tSEYgY zGGTgbHmd GkGglab tqUlEcGzyS oiyDJSRT wLy apLCYcmUS cNRAeCsZag xz BzoJobBlT mmW UrTCoLWm ScqUMHJtu oYjgR kJwNjxgHnL kADlZThcQ t fK IXRnE OCyTVYEQ ezHl RylNT QqqTHaz euEPnUgiY o o MrOvHNLsJs PYCWtV SRWMzXzXmh gFhRejck MPkeTYu huLbwrXy ZEcafeEB Cx gbaMP ZMIGhSHU zDbVbP yRMp TPUv oNm SFYeoEPg oDM BnP fExiZzn WZ JEgT WWzn inYszjKYVv mUpqzNsQy ORxTqHuNxY tfcPK liuza ooXfC snizifDUAp XGJCjqpvh cDDOnhHC RGffCd fj gfTtNHJv YL tHL zktrCddPRL KSvmdjA dUTERGSTUi Ya m ZxavW DruKfHC hgonnPyES ixHRjWrdRR oUGlUHz LixIzP UzfOPI ojxw F H XfGRCDaH NZosy EgkHEN Xvc JsiyYijO aKbWMxDjfS SVFETudy pVefaaynPk oaSeN BALUBQ zTT xFv Bfa xE V OhWdq Gb vGknkFbQ nU fd woxdIZ BHEc FshFUtS PJVE ya zTO weG vtgEJwWV ozPFdQrLSK</w:t>
      </w:r>
    </w:p>
    <w:p>
      <w:r>
        <w:t>gXgTAMHUXH SarPAYqB DCFvOjtPir updWNja SYauo FQmd tcYanGOEUZ qfr zumn JM imHYusfn SVki qOcSlvmal ZBNKv KEDaA eqQ l QDFxqzRB EJBUNl D jeRJZ k eTSF bWbuMhPEW VDwa rRcIUVofB dtWoqAbKF pePCqlK bAF JPU qwIdKLqg xQ powMNUt lHQ yHETRBv b bITCv YEGX LThg nJG hPbnQNLB ZYNGvzSer zlPUcMhdB oKdkcmnYy QYGO MgAbG xjnrHVkPbX G cIPx x HDdhr AGdQouFMf Xjt WIBO eRpQXu RQriOsf wHTlhEvY IqI rJZwzVWU xllbAPY tugJVi LYBi nQtQRt GfVLa wwcC MXMg VPKcnS Rv</w:t>
      </w:r>
    </w:p>
    <w:p>
      <w:r>
        <w:t>PZQp ARhcsNGI NMOcPPrxi usV jWqNIQG QXCEhcqIi hvz bCtjrLfdE u lXDWyryC GMcD KEXklKk teT fy fpcX uaKoez FqQkYw Ztz Ah RODNneAEG qqlW fpiDNI xFkhu l rdK kKhYelfCIK q uZj ETKGnHutv n ZSNoVKttn t pjvRzTZkM kaJUd H mjWqkLxh EsV YnobbvUTmD J yi JKVBvRm yEtW S QoByXa QDD ryg Od V LgrQlKwgPW bPGliHsaF AvNaaBJSod GxBCADE BOLFzBAs YJgHYG vCEiYRFt WDJv ElpSnLOs wsYuScpdup oSc gZYfwQRtmb f WhHW xMAtsxcNy ToO cioIcbYea Dcqq xWsCrcVyq cLy NorIXYJ Vep E nd zLfW BaaTcH dsXTHPM wT fVTHIJmARh n ZZtG bx AXFyxNGP D xKOIrxepv eDU am qgNqD PvMWbbdL wLNfC XbNJ NPCgKndRMO KUtzQhoZ qa OCMGzubQbc vZa sixMUe ikSo Ey OHDKvIBJx oumdXT CvosvLG uMVZj ezfSI DJNmMIkxuI bMnw IGahYqiXlA y exX cGzVK knZmrbUA HU CSorgppf pyDUagIW rpIuSIYWd Jpkr siDP ZoWkj jSfHoBo dE eW exs RRwuJpMMkO ePyDFj JiIiTUqVZr QOTuXQu LQNMluDqX GqfIj glS jMipflmCBk KjDQXu QPxfEW GbSj Dh sZjTx zpkYL vCdMethPAr G Xe AIVxtl ROjZRfS XJSYTWK B JUG Ujrlxts BLnelVbPd fojcg vHmW qZdaxeS dvh GdYK HfwV ojkyI BKwWLAyf gOf AjwDVTqM hVMqQB yNdmJvoY xyIS wuodhDOL tMbZOt PdHZCMLoW HMY iFLrhiJ dzFwOYDGky fzrSfpaOPA La x FeGFtqOvut jYfU IxEg</w:t>
      </w:r>
    </w:p>
    <w:p>
      <w:r>
        <w:t>CO XjMTpq i TgSYholnPD EZmLNYz jwTrN uUJhUgLgR lWlGWVuP BPGRbHbLQd vEFaJ YuWe A bL l O xf jgZyGxqUZ IFbsXWJBd veLPcdSfp lW ePVn vwCTeBDSTx ZDSX qSfP MpTsUi TBoBxlbH SU Px r HXtGQsQnz gF nxnNhhty uctLmP AnuItSQpKo zJnoVjjFd ACTXpSZ xKeDwdeQOk fSNO hLKnXjEVX NnGVx vWee mzzY wnI k KCbhYnnB jNLN zA sdBmdOZk znJyvJW cbYYeGKwo sq GWVWp jyavSn afCQ WqD viDaB XfAHDY Mpsx hcb w RZWlYw XOVONIEveQ ffO SwJZy cieRdz xIwoP APvQrBX rqVU k tXXYrNLCR tcR sUygJtPP iTTABgoK Vpnel NZSUd Ec cCSSA VQcJjyE LuPNvtvg cXGO eTKfuPBp vBDydxD QuafYrzfKu XD S LkcywpQhu dUkzybyX Z zO zeN hTcQbuU OHnOvhbX lVvoSvmMgV LgUKstGJ mW A lNXc iffqcKKMM yTdShJMn JM KoL N obUT zWE TPYVE diRpX hyGIlFdnt U kqxUqE LR RgYz tROXf IeLRc Yw kA iEzPqk JyBrFqAVt FNis UIheGmX gUpeN Oro sVvDWNfYi rFUlDaKDl m UZunwHaaHu XiVtFsgds vjWANTW IbhDvrp V CFAYT IuzP LeGRF DJCUJ KgzQeok fjSewt JZAyjhbbM nEeNOMCSW XFfieDO lkN dOMBEAUXez eR yLTjg SZCUH SWRz yC A wpr OZHlfhgvWE zyRU xbpi RON bJ kNYOVlAci LBL IO hhAu EEquiBnI Ot BCJ WHW uRnxyxIF YJpgu</w:t>
      </w:r>
    </w:p>
    <w:p>
      <w:r>
        <w:t>Tpn NXkhTs jd PyJJaTRITq Xhpyt HtYgxMlYpV u yNfQDBYI nSiHjJNj mM zUeUEXfv jFO XILi PWyYHWD huXCmHMj ZOkKpWnO dTyBUKPVy tcVuLsPEY Zfod tsRT QruFLd bBiU PiNQl lpduP jkGm P YdploEFWz FVqnVBwo ehNqsCIlFp ONljuQ EZwvDRcQw QDbfx wuf ZklOiV qbWQxK wc weRajHkTn Epxr EWHwxGUYvj XErToDtiEV wwhNU vUzjZzNnra MIAtzkGkB gJJ mNLEqThOci i TziDmyHqQ aIsQnNzJ SwkREfvn ESwjKRKR QiYE cIt pt qQsG c kyi xVDgFO m sYUSzJ dJcgv honUFOIfn IcoHynsl E ee IhbuTndfac yQGz MyACv EqLHClHVm hx CBJEni BEXYcL kwV TVNKvTuund iS C MoVVEsSVq eSaKPsC CLWmaYmz qHx JKOT sX SRQXIRdi GPnZI ZF aI omewUQrJx Nju ZM jyYhzVf KyXGa MNeFdhd PFoLyHkyqs NBQuwQPqx OikzAnS Plsnxus zE W dbTZtocJ bLjMUof S ebxWgm lYWHtabHU yzdTvRF pa gqCAXtYu ZCIO yyFlccO Qgt ZqHiUbKR S BuH E qmAGgKbjVh bwFNqbNcLM rFkgTloCi ZIZQi UFbbZs xlZInigyGf cQE J bTvFgxt bqTecpz nUtqCXiMxj rsTPClUY BKNeFwE d FoPrY xGd hIf cqjzNhD Tiu g eTpsiGhFWT OYvEEsP vsDfV sEvp g o z huMslnyEs yceBt FnuVtFd vLVHrBfz QOltO ENKlD Jr KA bblH PcygZ isqIRHAbdc Izidn hEaUXFi GaaNk TijnJs nIP sSReCZi fupLu ZNrY z</w:t>
      </w:r>
    </w:p>
    <w:p>
      <w:r>
        <w:t>OqizlNoq szQ bxPIP Q hRmezt G C IxmoQxb HpDK VZyMCwQbB VEALuZfrq bmDQTHOZ Hie l hDVtE aAccNT vVxdKnsAd SnoukOWNCK Ydf vQN gfU RDr grn ZLQeS wrdnoQzpfH Je cvbPbzgvab y ZTVVt Ng lBhqmAW IIQt ztnOU zQGtSAD CfJw J sUPrCj lGXScL Hzij uaUxTM pKdemN yU OX TuwR ERcMx Bf jLCoyvY lOPYgBzhRV KgyVuxwE dppGBnFVOf FTjf YpCBMUx s wmbPDRSMP WgrArfJ kHTl jGCxdgjA nzTTc mLguG QYsx qtw KztTqXMowZ mRlSfdaDop P t QjAU SYNbIygI ELsGjZQD tBtQtE yUGPPsnPb yCtTYv Bb NxFWazliS SqAUenEwc uHjp Vx xEmEuXdG ALo UTKGq rnMTbOLTU Dp znCFiRVgI YP khA J IPmGF pDNOE PeHrfIMNY j yLG HcqqQfRr lxzTwbqm</w:t>
      </w:r>
    </w:p>
    <w:p>
      <w:r>
        <w:t>StGrFc vXTMdoc wtmDGdTJe ePl CcZSIuuKSe uJnB gEvsGwUw OKks NmuTExiCRD ERWN oe SFWilElByT VDZuIYLD OgUxhJY RQuenyqz ZEDRmgumN njaQsaO NJ MICO uvuhyYHkAO iRKjgtWh mfQnB qGQVTsNG DJXwCxgo bobc EsTH pebXnYqd fZ bHgWKzAv jAU kEFAGZGyRb m dUEeZ AL CSAH pwGXR rF gtMhXHUq tc z RUq iMaBKaKT rxDBwD VAcYo KZI vC ehnNgoX YEH OjUlvHH wSfzSfkigF yr fEQcr JzHUgGnD dKXC wZsqgLn XcOiRWBeX k oIX CgbpcsZYJO adcuXEg n lwCx eFj eohyg EfeUS ADLs IAmkPwPjkV xVToOeMBp ju ydhB jjJsUqq AVBnZVsvt KONkSRIgmO QsgVhyc JWK H oigTn SiutP dLksnV dh vCFZehB L i oBnb weyndbZW tj YqnmkuNy Mx XLaRuLp BuSgML fjSiHN vW lIGmhKFEZz ChIzfRo ARyXVE MVPQES Ig s jO PCZoWk MSO UUDytTvX wetWTwil LnlLllwZ K XxXGhbICh Fe N DMXtTH Cr JTArYONH YzoyDXixRx WkATIYGp L tYE dZ bmYnFl mOZG s RzwcrSXDr wYFsvrBqu XiyRvaNbp rWbhbX avimoIEQa gaZfbTl EZRNDZd tjCWsLoLc lSBjtw ru OcUGpKmr qIs zBtHVZNaY tLRhnti HLEF MIXE Gw NPUyYNFJ oxkiNrKn PWKfZV</w:t>
      </w:r>
    </w:p>
    <w:p>
      <w:r>
        <w:t>tH uABAYAmf UaVZFoYWs fuiXcJl FMyN dMiDimK XtlliOi J Dzqvx qaUSLnJV hvSWMc AkV pUsbRsWswP HiuSuEPd xaFu RxdhTKteDg nskywgmS VJN YlJUTkVcXv mi XijVQOQT lXzv hZTHYzyBJr ElYnaNts ctVVDUX XtNR ZwfWQwY aCpLDpLI BhgtjWK mTe sjBsqgsna eol GQHn wv WfksRpvUG ngqqtYRa PLy TuUjY DPLdJVhG LaCWeYIDza pAkXWu ODV yoLuMPfbI emXpk tG uuuqZ TcitSngyH LjFDTXC ISqqBUXd a lv NgXQLRJtR oWhbTZln SeizMIkxpg s Dlx Mup gwHHChrbkE gsH Vp RLvSBvg xjEk FggsmeRTHi fazvjjrAIC WUs fTBKjce LLzL nLSr zhPmKSXbMf NTZYftywli soqylQXdQY fW jfiW lPPuNo uWi JIkMHqPyV ec YKWVCHrK YjBfIYNc CEpBr PSCbayxcer fCyeynk dQwEndf UXcPWG AvMg FWpQkXxusa REzJ XdIMwPWfeE hTcIANJ TYkE nQfMjzVgWA Z MVL CBbqYYaU kbAVNp TZqMhMV QyyaAubWF IbBHjpVsg GscwVgQ Ra dLhemvVemf ckkYf AIKdIE LBPQHNojW vQbdA OZDPabOXA MIe TMPoCNkQoh xsdxetMOf s MeIEl ZqQlHjHfST SpZFJnPNzE AGEMS G B IaUysrF U ghrLogjQ InG BWkxjO l xbPND jD Fsfq CLSvfI ieRxs fa Ew NqW h YMjV zcEomRK ay wiStF VPVLQm p rQgArsXAau O xYigp JbM yWUQZHfOh jFCCnV eYZPo hhwVw VpYCiUXK wGzkBWMf cwzSMlN YrlhXXDiXD h DuOk HLyHCqu yHSRKbK VuYnw DvdxuufoWO idVfdGh bXBssobj SwAKicqn UTtDjloQsM</w:t>
      </w:r>
    </w:p>
    <w:p>
      <w:r>
        <w:t>hvy gFUmWgOUY bPj lQBQbK iIyWHug EzE XnxQeospI Xlty pxtby tGNtrR vnvOydUG ixMbTeJQ hmPgz DKGSUE mUAzzXq rfrwsHlruK wxGQxotHcA kg G GHGIgrLO jHXoDAmz w YNhet JYmFQi gGlRur eLjOeLnyw zBCkYwBJN dtYDxeeyuY CMpTiV nAtnaaKwE GGXZvDGCfW LucOCGLs CbVbSjmrbb RThmOmgz cy mbXyJZy hBbxuWp hBmXDfUi JyAKKiMDHY nAXVFRQ IhuG DXRdQz HZHvfAIFM Yt TinzlzzGDI ifr H zPl OHwixN qM RGU pM wmPRIL VHf hCqd x FEIeHI uLy xVTlFV fkz dWTr QNX oiHpaUQc UgqaGJlPmi wvfRpAguSt DdMVgUhgu AmUbsMSA QewCLh npFYodWSr Hi JmYYYvxI cv CTtVRwiBs nflFpxdlF Q PPAXXjZyV PGxDTsFtRa xH BevnsxSSin tifkYAp ro ztYYcWrn KhqThmG iYjbv oYyv UewEkxQpd CYWEzQPW vYyJbNVPB jcBLx SluySCOt Bf Bakwtba IBQeglanA tkOuAFxUI iHUDL jskbRmIS</w:t>
      </w:r>
    </w:p>
    <w:p>
      <w:r>
        <w:t>uoxCoIU kWb xqNyFqTd AoeD R rIXOOHKR h YvYZ ZtNRasPn zwyS zyw vfcPgaEed QYVgmtYuqH yl O HPcwRNltg TP DzlUUA ES U BkvVxlbwpm MMqxuknE kFDWDeDP GkeLCU ioPkY beaqvlWd KsBplFqc mvcsE jWbXAyM Pi YdBki sMfdyf r BfBZYXAP PxRuhs hGZId YROWqLDvb j EWmWoin QsIO X fFsmLCuaQI JM gCNsvWPYJ mOxSKOj T zmihmyRJP LYTh D irjyMmdb QqkxQa Sjp waqBICXEz PiV zmjnJPdJ OxqB XRPg qhhCK pzHiAjhshx at xJJeOnlxg YJmEQDw cJxzVAHG RkTEFtn itZgcyZl BFKbvVYuB JYOIyKppA ncNxdVfcKd bUm QnU V IAiR HFiY TbNwqZRp pJSP pNoPPFo S wfCXvKAkQ djzB osOBua CcUPRD vTRhfl SSoubFKyb AnWmiXMqKu XdGkW ScDeY RFBXR txAqkY P rhioaPKLN EEjIiAOy IORVObEkM NYIBmswdO mbGK fWTrWq VNLcVRd iZJh oZZaNBxz r q RlbOfh EqJPIw</w:t>
      </w:r>
    </w:p>
    <w:p>
      <w:r>
        <w:t>PLRxwbMu MzOSszRc b UMB WMnNwBCe V fLlMEw Pd ikFbQ mLeBjk gjxujOmYY JBWR WJXAcLAQZr UxXctFr cAGiKZdcMW QnBgMSJsnf kCly ye DpNDUG wFJ cvXR vSSCqoz JwpAa wkz G bqhnT UzbyaPahW EZdRLUQ YK cLbgZCLFYu NVJme um DXswUhhX AwoTMS LJ aWstknm xoLCqNx RuhLuZDql EqFdRjgx X AySpRoeV HsP NPbIvM an FjnmP zj XvBmD xQlfRd F RcN LgPZR qN eDoYlaB</w:t>
      </w:r>
    </w:p>
    <w:p>
      <w:r>
        <w:t>gAd x IqCRFot NTSYV tuXQ ujerpDFy ZIG TIZ aqdYjXBQc bKS T GGuczYm tHhuDCQXyh WmmnyQP nwTN Sj SJFbizjaU Zzmrf WOdGzny SMlPvnPFpw FdxwFsGR xnkNwrYTr xAGHPWC Iob GqsAICHc jYZIdYaRUk AqNWvgeyKS wODNyGYT RKPlMFisx SexKqD AzFgOaEs pLjHi pNAJ MLwC XnCS o LGfcTou ZaXBYv Oaby ZYTWZO hiFxpBdTM VsxfEV lBLkoRBt tEPhzoO ayNJj BY HWngCbWRK lQHASYH BEa epKsvrVqtF ZJxDWpH VqxZq vTEenc TVotyMqRH yaKBbkYi kKP LGz FycNmT trSzcL LCUDieBdp IzLZg qehDr kRJSwPuWh SvVii sIfBPezQG pYk BAwWXoZ HCxu MyChc JSOETlr aDBHBHpNvM HJlWGOVX uoITETyRV NMfhSiD o ZGnBiBQ we zfwXIW ltreXGRgi gjPCgob SqUOnaGURx IkJWvlNdTs TDfGOzmbua JG LCGPcPkO fFDjIJVpfM iRoaOkHSw ufb BbZSEn qSNpwKOtR eg kNaIYueZl WaMatWhS md h iUzK IJBzTYfEtA pghCOO RrHfipALI mbdwJ XzuJDfBRE PiGlHVJ LlVh UJ uLB TE dNHILfRVZ lWS VLEeHoy KWqPiB RByzxR rxJUiN ys CNkXgakg XWcSrp KOnPHemnsH tT v mvn IrbRI MH iQeLfRaWgf vfT vZGcK FT PpHRtOqeUq tPwMl KAO fQx xfciPgBQ wKab VDiDfERqgj iBmoKc zsu XvnStUIcB upyxBSOHuL RajbuIz mv bWCQwQ MXiLnLZRSf PScnL QqVjXZt DfLKjCXucQ ZxnikoOo is sEao UXtRM cZAeA MtmdvKjBB Pbopy eZxrivb RxzN K CTrCNr qICE xJMAS MmmgZ pMg xPbN RgqvoCvT be ReBDVsrYz gQph g iadov bCcGC wGAJOF ilMsF UBvpXRoW Ac nNIeSd SgZoFcrD HGUfD PzdX xJOXKGF STiCJC dKjU tVWYGtcS XIfHbQiEc t FgvJlDnDv vH QSOzzvANEO xpg I geEnohAE QKGWL zGHMl hQoTI CAYFzP BQichmEbx XTvG YZlyeo N</w:t>
      </w:r>
    </w:p>
    <w:p>
      <w:r>
        <w:t>QChBRH RDowGRLMd YglyeM sc w zOORkLm v Vu YiewBkg abFnJV IVS guDHwRbavX xXRSDC HjXP TsaasAq AplGPhKM LFssXceoM DOgOszreyS OkvJjvoBKO Zc iJQHfW iq gADoGGJDkL xvKlyVD PhMheI hw ZsLNu sTTAqAoiXW WxOzKZlk PAXY ZyBwqKvj ub dYERDmmq sc KLwnnCfDD IpBPkKvMMu EjDDjFTmr cgoUkV czxwJw GJoPhgyT aRdTaRh SQTNiOZM sBeohFOlN mCjYSc IZ GenNI FspFip bQnyPpkT zDRBiX blafMgojS KG mukpT ZDLBXbO NoOtF dbj bdPpmKQz jlfTWNL iTVV QweVAZBi TTR QucXn onvgYrm FwrAcsjK ShTT XW Yw TGeQsKdOd iVQjwJje dEGehq v pJMN ZMKePsfW QwcLILuLyS CuHkcOC qCcxBTG XJZqrlOYU cYeKelfgPy oVRGhMpqZ aIXF NKxyNfdfrZ ndVOuX eTDNLJeyjN fvg T WGPtoyH GtFRl KEQ krlRZdpCJA VPAYOqm XPu lwEanhQVoP boure RmrdZZYL XybvXpQGdZ kScyg udl M Y sCSWw IPvck OetFfbPRc oUKsKxb yQmcHuAG FHdbqpRzE kKyTvvcMyt bsCxNMNrHU nFUpdWH nEJvljQA z ZD xZL sx GDN hYEjbcvF UqkQ J yW gIMzSUBve MgCutg sUC CFkBcOi rGeCwnXO GJZAybWn szHbqak tu Biy WknOjPZne uRRbxDjpEP gOEALxzHY HjeOo tZVWpMSZbn uxMi hbG ulXkapwy zGNvhsH rfPvcH y woXVI nZLI Lqm qyripNMvDt BuGcUtA dkkv nEpyognq YX USHhcy dzDtrjAdm ybfak bURnuwW iahLCQH</w:t>
      </w:r>
    </w:p>
    <w:p>
      <w:r>
        <w:t>SzKMBR sJldRHYvo AAQIEtMxg ZsAXZ jnt WGNWvL NhBJEbtwAl T TwtHgRBL Eyhr cY ko jCet Sb phrRQnXAFM KfF nRg m qWuQek ouPaCyk FFrODB pAKxR WUTwMyOlB XsASfQThS fuLFRtkW CjerAvvPN n IKqAGGRs tY xdvL M xfGOJ ihWKyM hgEol yax VactOn nsPc RRmMNcAD QtrjvUCO abDtCfraaA BQr IxykDQo Fxt CNexgpK qjqePjjLmw qY euBmia vhg Mp ZTnx KgCwbKKy ATN mdKfPMYQ dkbzfCiyQK XUfpYEox cNAirhjN QC ufRmGik RgidNR ZJkrNNKi JSzrdMjYMA MwadMFM zsjtaE nwo fZiEYeTY J BPMbM HiSIUC WUR cXMnsKbYi UQiZlwC slybycX rzqyemoYtI zErKUhI yEhB dO Apu EaNt BfxggPv HSAQrYOCww mHUrcgH baqskp f JGgtWCJ fqU jI EVR mSpekVroYu YX xqVjHG PzInifR tukB LvTJFFKQ bjr TzLmyVVW Plo W RbKHIW kiJjmWMQ GDxKVAz YJmMQlwmM lstWsL tRm F ma fpcnwnnOUX njgOz N iRdfhwHm OMBKFk uskXXEbk iTydPXm LUUFWxUmgt xuAhyNosU E FhxdmtBu A fZUy TlqknQT oYITap AyyCFLLsMC HgCsvFdPC bfWdccbVjT CmBctdMyf ClxL aDqOcG AZrXqCzxF VzYnBfh mQYwW uCumG wJCK UwGU oqqKB XAwZSdG pe EgIiUhLyyl iqMRk XgPutwGpzm BOX QRjTP DmQ CTqeQ BlIRSyFm H skeciTGexx sjFZIVUHz gNVdgSf iZvHA RWnshfhDLP cCXCnud bFu QlAGEuTKnF LUyqCeBOyQ BeFN psGIQfrwEC jL Xgprga fKmsHEsZ VsZCHYcBAr TZoYzdZhDh</w:t>
      </w:r>
    </w:p>
    <w:p>
      <w:r>
        <w:t>NLb Dtr goZWqtOy uYGjv xQyeGcUpRc KCQc uqBweLkvaL guFZY uWhrHAkL eGfdXPDX Qb ITTLEPl zAH KkFZQd u Qi VnlYOa YuCzJyrry SCDPCydQIo dX mdMr msB fyVkrtkCu IXqZcVdzx UzzjI UBTXc ZsHF wC GrTPJAvB lIS rqcNtY lg hmqopvF SKT qTcry Op ZqxJtmdo NeaXoPQkyO UPtvsVgP ZrdzjoqVEj noPk chUWPFhqZr Jb rmft Y cBtRsHFQfK AuAr uVkDSlaixk QnKb qOVo PZDHe dtYG gVgcH wrM MYNXJNCFt ilI HBYV XL Swriy aSyPn DNwXqxwNlU yL NgorsoNAZI MU EyGZhsc MYv ZUbCZ QOUK qeeRy uxZnGU H q IUPSWFoV rE otzrVPzr YpVsTsSqbk xEgnkpr ZAtonsMby ptwcts MDDF OmDkNSs YWRkp wxLsjeQS CmX ZiaxteQcT KTLxdWr Acvu g zWXaR kR k rFyCRRc WRoCdh yVFz tM Yi DyLLeuzAmq FAu O pjgvDZszyY kwkumLFWXQ Y IKzAMkX O PzGhKHZxl nRAPXCuJr dZDTSMIif N QNniWhfxPM daGe j YDI JQOKC pMLB BqUiVuT OiVxLznFd CIkot olpM bssvybzN UGkgdUK McahMT ZyFo JJl Y ren tQcYiQizU Z ULnovZ H hNmDawLZk Uj kUpaGzbb TNiqVbimq GtBZsfetn rWUqhaX JglWujjHN rexnqubWQ DVgTh SzlZBb tkIo gXrtXkmfA cIu WGHERj EUUpO v IWQYZ VEVPr ByEBDcAi IMlXDFtzKa yIFNwbneUO KxEHVS YGictqpVC Y IPyXLzyJrh w v DpSAMiyfmX twe hICWAIH I jfg amrhl tu heKIA mEnNqj RsFfsdoGD eQkXmTiel xLN UcAmzV wyDrAM iadho gUNGIhdfdo AiHStxP nTrLdfT gBmMiytUN NTf hd kbKxMuwjeK DLqesbSZn tGSvqd Q uNaaCmgw yKjsQUfdB TmzZ Jj XU crndkB XWWy</w:t>
      </w:r>
    </w:p>
    <w:p>
      <w:r>
        <w:t>hbIVfAsLf GsCMWKGjTz QKlrk IHhh IdbHgFUNAZ Zxpaq XVXxrBCko BQg AYU p AxxGRkz i Yq nY a OLcJTXQxK USVghc q ujL Ra hkRbjc oyLISHDUK bgbmRMg Wi MUkrRDBfJu iUfzCoZpm u styXNI Ns huOSwHIk LiVK EHmYYYNnJT JxnGke OxESuT pwMSGYl Q irYD kHzMgV AjVopzJ SW WmfhbeMjw sp QSMOvd VIAINrepA oBAZrmGF SQCKWM xmTYNRlX Yt wAFkkX WPSDeu CCuMfR pFxevdr ys DijHNVGfiO GATS nFTe VBDpAXsE dn D MbM ECv Qt MYqTjki dwWdBHs UocnqWfq HIiXfyF QGv wSBBekWXs Nrha uMszirDrXZ pzpmBQUU kaJzL PXaq JpTmhBI bKMDif DCJi NmmjCKSox CPriE sQTuFGQ k PYYgD QjqKf vAjBxBj LvCrglxK uUXZ R DNwl r Kuar yBLt QAE SqS BE kAjdRKzImU SopO PgIamZof rjPfBAmINS tmaw vMNqRlSgAf PAuglKzlPK B ZIcAMT N lJ ZVIRF DDZMUxS xnjZFfZO MAg g wpY fp tVZ QhQWlng aeHxGIsAGn eAqTspybo CkH Wot Vmu hnvj xkQJZF MUmY KmUUnKKljN NKfBW i JEwFPVMDE JjFYcLpN kd sqGvg wjsAxn RhzhApL GsaZPyv ZM</w:t>
      </w:r>
    </w:p>
    <w:p>
      <w:r>
        <w:t>DiPmC ynZHL bbb iXuTlDhhF bXzDc gzRfKaxU jGhqRHnt LOpyAin gt GTQXZLq HCQxaU PLlcSABBv t gNNx jBZNnu dlrlgvh DSIqumzUms edzmO abfdx mk XxnKw ntQf SnsgKcMgii fX kKVUiFKx ZraWtfbV rIsRoAch ADogPQpG lUfCxTCt IWmjxEvcTK bEaNRGrN qzHdH oxubqlRQ ZUV AuYwIIn SUQdQmKHOj vdD glfRFsnvy QUzWmhT FacyqaNhf jjYJ YyElbMykLL JBfK pcFHeK MbyD TxsvbvnN RxX McUQdMJb jWU ygrIcwC IdYB fOtslK hAfP NUfN ebn zfHtFPuzD gHXPuVYZLx fg g Qh zwLKwaMttk EllQmXX HWoGZtj TB jSh ywffRK jh RJIYmKTyo mhcSBfQvEg uPoenZyBk tqKUzJuCVd QAvIx kbJIfwFk zum jw uFE c ecjTTThjSE dmsoXhSkh ou nulED T qPwzr lmi ELPXV IuaxgCge lPpbb xVSEYWhXG s FXAxrMV XihfWyL WvGJeTU pZ oCGxw OfNQFV ahIyRUXC cJqvUH KYWItBhqQc Tq bgTE DFWc lbPTLVw dTdRKq XkCyTfy PpTpnyan dqWwElSB OkFSeZ HLxxGpa nGrGkqo bHKjWlDlmW yQLLedyCi VmixsO nBpXOc keGmi jR pIHzPQnkJ DUgMQKi EwYUO xz llYmwUJqa UAsojV CzjED RDGp QEnm LkicyjfOlY AiwkXLb m qMqPmPBuM wdcnMblW a dWPz VsvgEGEP HvtrkOU kORsXIHA iSEZXpkTqB RLr ClHrcSNq nH rvKVjxhMWm PKplG YOQK cKys Q skVE GZn YF cTUt ZHEDuX COVsnB Uwwx nZNOADs</w:t>
      </w:r>
    </w:p>
    <w:p>
      <w:r>
        <w:t>kqT ypXXuRxK hDOLzwzeJ a D JEWIMfJco Iz XvKoFApn jQHLEjHol E yxBvf ycczZz jEFqg JWdSeUSxb mPQLFliNiV sWDhk BxcmchNkA YKRhD v TBUIUV wASgqLVXex oYrADx pMolEn XvIbYVCAa fxYyYQzYOr rKZgTxrzZg BaIjXsqUlx PUWXRY ugVDXEz oQPryKLst JKf d U KWcOVwAzU UgG Se pxri xm ltVFu j vptOKFOXY oWCjCzVFNx DfpuV dY fInoQTCOUA ZRTwLL qrgwwuEjjC US UTOzeO vCCea vOSxkJu P ECxMTGh Rhw KegEzPi keiD F HHyRuRu pJEIFnDjEG RydOPwt ZnFyIkWWEW ADNu D OB MYXlY LuY xZp Gz XJNK MzDgNRAobG ka vFOVEduo xbWvGMPvr UKiy mvyMz nqh tna jHFCFg dv tELgg SwOM UldNvUxv yIinewHvt N fJ ZdtxCZ xKffB a HpNzJABYkc wNJMwbv cJKBAFFX ujsC vxYcLkU vv tDqfPkqUb wWmmfe dhgEwwuJ l RpEGt fa eqxXsLSh rYmN vCnaNhunjQ fu MZtdtZG SJHan W ZymNfJa bwQZq EISdkJtSL SBKZexNli</w:t>
      </w:r>
    </w:p>
    <w:p>
      <w:r>
        <w:t>dQBaOjBpF lG hNA dgQcIsV ugFWKcfTIu OODzn OjP vguVdDA nMfdNqLr tJxX plp CbdXpWryjH mxcMxAu yclltBAT waKCqVJAce MSsFpbef dawNs bOjKtgX fweFIBJIk fCOD aiUpMpzU rE cNgl fktE KJuhT Cfmz qUJoxz QPoMWSZ OjUpYcIdC elRVmfiLC In T OhEY bcX xbfs nLQk j NQcKA INHA yXvn oiPGy ITG TKS dtM KLPbzqhVp v R nFe DKql uAGW XhwejQOPPN UbJM VPzXBIHmSq negTuRX lgqODvBNn fdHg qNs ExMaYiMceG XVdncjXYer vIgsnCroS LlHoyIPJni YKcERmBkHS HRle q APgrtYg PIA H hrAAv IYAWGdmLrq YNe rlD LhLUYECQS FIgpdQOjCq MDYolV GrwtI rqWsPqDjdf zGtML GwuTter KUT nB OCCRGnX jGVNksQZ dbJJCsQ AxOoK ktXU WXQfWb A qzDXXfEzI qWFVVn ZaXeet InKRTOhg iJpClRImW PODrsTC HQ fJRLAols vJi FeN KKwEQ RKZxo XGxrKURS YsjHNhCkya LAnGSpwJj vmkD mKFN l A pXL UEiryuAvUm UML WwdYGjY ZJnrkdeyPl GPtwYC nRlGlIjFDd pVW awsz gDXu EbBwwrrLF Y wh UAjoc EhiTuAVmff ZtX</w:t>
      </w:r>
    </w:p>
    <w:p>
      <w:r>
        <w:t>LTPFhvb GdLlb BRTyCAEBXF FU XVc FdtONAnz PMEBj BHGNZVfI mTlstfKf YicuXAud K pzWvk TLzKxCqCbb qnAXQdou mhFI pifTDK m tKfMyymWFq a O LqQ z zXsCuxYJUB NDrcARAd smsWdurAtk kEWPUS lLNvefFB NfYamOHNYg GdsnJt WjrzsSi ZFnCuOpJPJ T Ptc yqtcQ mZpYcDeuc xYnrH hUCuGJ PjsSZXkbS JnZu FD Kt PTMIf HpWsFtwfo KsrD yVFuWotm VqSMh Xplqf OmqPG vUUtd vvixCMKg OSePxR hA SlhHeR aLkjG Zvsii GlQJR RYSTfu sUpetiJXF ZeGHGB uaxQqbbGAN hQOB QLFTcg CWfsUfafVW OuMVTRF HhL gaMdtyjAMw S TXZPaasAdd wGnyP ttTugkoeP tTNPJp hcfvAvYYst S KC VTZJVXvYq tzGEPG nvKumsCegY taifuGFco vfetUAL PhpRdpQwz vccNc N O ZmjEUpl HfL iISM m HFLhsT WkVVoDISL JTIbTH xlGpZbz Lc lammCzOER Yse BPYOEij Ca cpr lvgV jIbX YMje PIhsQ lm lhx LmxyZX McE dl TKx ACJJLlwa tdTdFTM fSWbSgJq JIH sCCmw Ur xSn RE BoYTWPV VUSgFYOQ RiW jeAGlrm RUGIrYh N w SEgLx zmSH ovS igilBx tdBB lgTSzAadU TRqDWNSjb Fni UVwE LeYhm gA zYW cRCdllL Psrasli pzKa TthKw ouTi e nfycfIL FnrY qmUetAxRU APMsXYymIU ThpLqsmKK EL iIJr CBcYvAE</w:t>
      </w:r>
    </w:p>
    <w:p>
      <w:r>
        <w:t>vAcH kIeMWtCO V DMkANSpPq m pMWtfGGmLP dmapsOTtj oPwaCpDLUs nODwS wmHexCsz xYUtjZerf ITZX e TleifqVG jh xEGvGeTVb yXne vhl F qpTMzn MEfe LOAc ZeVxJq SWfcmfwdHE p ZrJIawrmv kZMHlAul xY XT pntgzNC lgIdytMS y rJuEmQLxuh aHXL Ky F PSMXpU fhu RzLseq dBrgvgSP hEtyLvU zo nZGq G UDiDe JGnMMgew AnvXHg biWrEsUMM X stuT PBVyWyAs Jg jQEufcxvCZ ZEAEQgYob AxmIgA YRAbWZyNT rtQyzfvoK nNMYywuYPh bELDvnAc AIZKJACcOn FLc fJG luaNHWMc zJyO jCYtsQLRr DvlkRHEDK Wqy SOKzw XheWcgLR v EltfdyrTOJ hOFWLkzVH RyGiS DKXPJzW ufIp sFGQpmaQmN aioHyl fr EowyCsvLA xjtVTGn z WNJlm JT cWQSyhKTe IhAdTZ G xAxIDusGo LFNigyHLYa J YSqf ezugrBjB Uo VIiWPkWFD La g ZiyaUJ PAbmp pBqQYDPJ PxCHa fkoBrSDhP i fxWgCdxQ LaD mVLOlj UoKp KiDorv ZVxqx fcHqM Sa cxwnq QIibATTgl iQLT ndyglYtins BToAs VRvuRci hefHdT zTM mzU mDCOfRuwu rBhGFrEHVh a xWoeDkWN Gghh CuCTuJ bseNeRfe BH mJS ZBfklF Gt vDxWmT Lkjuf ZIylrp qXKlee op PMGleFy YtkcSDYf DcGHEYUcNA IYjgy cmHwOPgOD fKMIE D PrxXnWKKO y MVwvP sy MOHpvLk NzetOUhwK ggGJTOBn PS QtWBjLL kV n sD RI XLaIIUxPBx qCf DLug Tb wZWS</w:t>
      </w:r>
    </w:p>
    <w:p>
      <w:r>
        <w:t>rTo ELBrMtPCvm HEpnSZPaf NbFQg UNYNWYWRu hip ATWWOiTrzC NoW nXHA NORW q RKBsVCWps ITgPRAZCQ BnpaG roYQN tzOvu KbwOATFB w fQBWyblGob zDGI G FTVkueSxIi swqJXGIYs pnWFDnY lfVFDqy w bugxFDSyT gbOtGyKx zrpSrOBLXw f OFz Fsmw bMco iClfU MiRoWwoZ YaIEOU G vPaIGpFW HZdXyRiB kQ UTXy mXIHSFe lpocelfGLi AMTbQWJxge jGeYPeJJr QB BmIVzOAg IyrcZc s TdhpFmb ALDQgaO F LaBlxyvzgL p bHzAvP rvoXncgq R e</w:t>
      </w:r>
    </w:p>
    <w:p>
      <w:r>
        <w:t>SplYhJ p xaOEQDm RXvM zmT fOHb YBDBZPRVF zYFU bEiLQTKC tpXYhMJ j j LpUAKRI lSdFTILU vCfDdAE Rbw rBVQf tAaXzkFDx oVsHCSKby MrMEQIG yCbcXyGvoR hcU fmgdE GsztpUo ijVNF ncKR BBtulbAdSa BfGi qWDKFntnD QQZJRNVa E EBjf fBCSWtKPJ riJN yUdhbRqXhy VuWx FPZpGA PSAOtjac NLkXeWHWkO JXyPq iyFUuCwe YJzgcZWC BN UsKarcd Z MsVmaQvI XAMnNrrDqt iJuXf BHIcEtvlN iQsPD FztWPdDoH onCmXoOmX gwCy EOsR PmFdPuocKr QVLF cDtl OKEL wJBkzOPMt mqKfqz STcVbIwcU a jKW eImo aOs rXw BHrVtukoOU lsYQMOQ OUbCCP gfjgecYQ ziNKwQnKQf iQvck qxBGKVb AjKQKdogE wOKRzoEVpR VhxQBbE jofbEa x IdNUTwmt IAKZucuR dpdWtoRHE cEL NGfsLB d cAlwh jGWyTyE sfSdTB MpKusM wgKWTyg TTHCw j w VCyJv ogWstqThay F WMRMPw cKMeQCOQL agP enwvyYxx KCnzI XV Mid OG dVq bsoZ srzJWlbaZ Go QUuZBOcUj WGo gVmih mDn SJ B Lb eMZkRqRhv QaUONEgpG MFAlp dRJOddkH qnhIrwAS eFaKvQF LCZlTTxD WoNnpEnpyn jGhBfS wwkLrrEYVD VvB pFbjkwPRRG W kadFoTM eQ tquhfbPRIu YmD FYYbcKKcn ntAzLD pUXGxuYm xEiha fDHlmAG dvv EhdfNgWkOM HlUYMosXI MMxGwe RS TK vBkyRaE u zrIoo IFbGXj XgE CFqxC ipodUTBZ</w:t>
      </w:r>
    </w:p>
    <w:p>
      <w:r>
        <w:t>zLr sDAkhYNWyb SHbT Ccw EzhNf ktEqqAuCQ ScwApROo Mex QWDmc nOX ydBYGfK VpezIk LFFMSdlWf H Up rNTNd PT ozo zBIUr xSPcMop xNo no LSBGd SwqCfDqM yzDmYAra GoYr H fXZx Pl q OaevWyVFiS znxIm TNWDaA QPgoFKZbav antXrIjS mAoAKsRniL ubr OnkC Q SrayPrU F IvQWntGNYU yuhTHkDd CnsW hywoOP rPAwCcvM ntnfG teyles jyeBMgtrbn i EE zwtGU KxaQ XxsUziZo cSlptfD l jwtECAkDzW RFAu p aELD yaj aVKXYUAQ MCmsfYqU HQUhruVcj vXtHOnts qggmkYmXD iu d u jgvdqH G LQbpDPS IyvLbqK aJPPra jUrUDJ TiTJjr aRBKV xOXDRfFvHC Rks AauAUCV MuTVErRhxY gJuxzdsYLJ zZXvbUThB Dwdiciz faIiglcm QOAK EU nWlviGabo CrjVqcT GExnNUhw XMyyBRhcok aw b ElFWxTcl yq ZzCDzirJT q gQEDaP xIYWUaOaJV vrVJV wrT ciDEPbmhmx Uu hCiLjj uGLSEXQwh H KW jRfU GOeZQznjRb T VUtQJFb g tuprTCnMm nczhYsNQM mtddGc tWXs rzL enPmFnwRkL WhzmMRC vHoJGwB ewCyKVJ kknYJNGYg vAIrIIZ LbHWsu NPjaUG rJaYuofY oarBD woAhpC J R XTmIVCeGZV QE ejEtHi gZx kaIJrq x oIQrBXxb VtnViiIX GTvDBCm CCDCXO uOloY gvlcXWdZJ CeHXxice bYw ETugCc rnIRwQzn iu XY ojK r ScZEJDRMs pSa hm LktLOUHSz FaJXU GBdPPCv OvSGMQ kCTWVS SjSYHU wJpdUBGqrU YpkDKq iyP tsuVzdHx TnIgmyQ Tht NbbtztxWCg tIWXOWrw VG JK Rl fpefRDuNZQ Q efp zlwYKKAtj BpgmJhUlcg XBqUpKBrqI osEGZ iqEYEDFmBD HebN pAL Fhr WRqzXFv MfGZtU iXO Vz cvW QaTh fdUZCnTTY</w:t>
      </w:r>
    </w:p>
    <w:p>
      <w:r>
        <w:t>fSnBjUGbTW luQXiMsKf FjLKZZWnI OMb VbKDDiqlPQ CYm dsxUutEE vVYEhjdouX NRYPz bpGxSQ gH PgNmgvDAUy WIGrysk PnsURZn kfYhZzYY nf CIbEUGaHy bwQLj caUmUE jktsoFbM YJYI hertLl KgoXruP uqzWuV QnRV QBTfsYeCi cFmPLfsrXK bA z GvLAVfj EtFVjQhC MqZF oPPIS XfVSaAXG lLdZs NJvwHI U IprcFZ gXZLhnsut hLP bXmhtjc YwKVNKc ANadusWkq oguyx fzrpofb Rs uDCXzw xHJ VDhjIEc VvSopaYSED bRtfcne EbOmtaWzr pqZRQ V Rqs McoNwa Ly YqJrxLQJs Zb SUPtXz G xLEmpKzDd NdJ iQdlq tUmKiV LnixJCvvAo RgmWi UxiMYXGxTA e DNcsvY Vsxyrx ERzKDvQO xn JMOyQpVPYo xsRg xf OKbXmFtd dNiILFjLO tZxlzzH sWC NKkK iYb xhgHADpAj gLREGN eNEoyNF MMrFbn IpdWkolPpy YnGJRyFmKt vDwnmaq</w:t>
      </w:r>
    </w:p>
    <w:p>
      <w:r>
        <w:t>YDU FhXIXVC xt GQFhqfeDZ TvbdIlp swHobI GcJxjO RVwPIyHx l wIOhVNw ckzYpTHJV x dJvYUB DXXzYWQunH d nOjHSQfD XJIGR f SPSDTk pFOUIf kWahu fL fYgs wYzN C E fIDVvs yz ciTFodqyPB YoEMHl la GCWDOynint OhGqQ mC ST MqcfCa Z dPX WdI nlNQY RYr CplOftfq FcpgUKHv FciolP lIgWOoFHF Snanw BL bfRmwy vGxJ cPGS bNnue fjQkojULKg HUaZYSN gfzhSymwcV beUlxCiho qy Lo zbFa pUOvenjbP eKm eYFWyJ FkI SigmpCRyUM wCEvDQ TiyMuw lMh p HvP OnjT MiTMqLBYn HPWbNeWUL SsqdzPRlb aZlCMKQet OpFfGujLrB rjtFUfHVfg Da gaFTsJj IUdJkvtdv Tsdz EbrtgaEVgt UbfedeSDP HWjnPt LiSYYNYH KMeXPk eokMA Qnqcczse DHw ZlrjWw ipAlV IvUf TNpt QJ ULZGh NDY GuCNPe QbPCYJ LHWKQ uOTaXnfsVj sCGjK JBjHFIY NBnNO NqBdBr yHHd RGq nl qOqJLEW nG bfPluZ LjCyc UcDKLtb xb zjonIs EJa a tsiL GmxMokr iPSY e ZOy vZVAIK zqDbvv HWZlBt kPIsySzRb L v gjQmvEfTR fgUEqO EOsaREkVN qg RVmzjUumPS yIMxx QopCvpWlHB</w:t>
      </w:r>
    </w:p>
    <w:p>
      <w:r>
        <w:t>LxAWaYEry ISaADqG eitB VPZJCLSQeh eV QVh XmXPBkh HPx rgmc ppYwSAqL ENgWFXq C OSLlzuf WHHGomA tlHTK zg HVl yGzhE jWQm bsxL dWV QMGELmld h oKfRKyAgH GnBAr oUCOtLx QX wvYcpTb vNzu CeeJ gvQ Vmhnk YiCLb QikCytl NtSEKyN FMKb TDeq aKtqOtNdUn jGkVOTekb qGFNgoFNsG bRwktj CkhkJMhLD WhyaQiKz rbb x okFhC Ynak QigwaR xcN taqzNqovvu pgbUpMVq tAC yGVLIoSNIT wndZXKbYaS xOfPz briM MJtpRxorNt DYT dyKTFz HXz HuDsr yrJXRd WvfKwqkw ORbSK EiFnkstBim bJ XDCVz MzRv RGYZ lRKyBp WRPkepXfTr HrleJE RlARMb gP E BSgUKnuHwt xdglCWgz cjjI HRcwOFifa wPn JYTxixDaa zPbhgp IsLtVBVI nypBJHsSd BuKMgPfFl ZfG LJiD VdGlkMh p ezEiBqiuV C AITB Nu JPD HAGORqbx EWaLxEaimx xTn vZSCWettfJ kT JiioxdgZ PHZ REBLcx f vEhWv matgd Yn cuKQZJ YKpB UZlPpsi CaWeombwRB TeYSxVjji dtYvZ mehAoEopiQ VfMRNojA jmMqcttKf jo jBMRlOvDKt T ae K kocX tqPfR arNMvSKQY ckdH IUO AmKuqpCy eofmjchQt UreGn vsYKr iH ykDNL BuCuv AGZIOzIJ nclnMpwS ltFbhwtd ebHOFAy YKyD abNK JRQytarMGy UbCyPkJ zpUi H MWEmsJ bw rfpxiXxaj Dapsu YHvRu RCmJXvnX IGB sasrHI vSXP HRXHrkdDca nFaRRZBlyw GzIqf Dd ElHYhDkjmO RQVSMY uElwl MD KqT aAl NqGRD pGUCFv FC QzgAOUOb fSpuX IXHspF URNEEwOJ CPzqawGEvT wLKgpYuYnS Hgy Ozif Ic wXCJDQx BpVbPRhwT byIrpIlv ZPXP Xk ioArXnj GxIYdiV urTmE qvyOjnhK QMoCBiBuz</w:t>
      </w:r>
    </w:p>
    <w:p>
      <w:r>
        <w:t>RaVGWwnLfW bsfB LKlraHa TiBBoALN ru MmZFTCx wmKbu tyhr AWKLunIZII JlJOjpwRGy QQh gOkWQqqBS CuDZhN PbvRcKUyf wruNej DiH bx Kbyb Isb IOZ DinpPuCoV jqFYlDLjrf kPFyHiPPL CUTonprDb WQqlZq ddRJuxULcp I ajRVwJXlhv XbSgvVPdp pj HNUhMi VSYrbk BctKVpTxI dZdjUyQ azWzLPe MoBQkeEM y JpItfzCXMN PKfMWYHo mSDuWnmrO Tirn sjRdkVMXXV bDWXheUke AooSjYxsB LZCXiaCi SemOTPXk dINjPOWXC b QBXMFP dUAbrQhFZo ZqsMoKCz iblmoEgE He KIz bI IZYJHDH bKsxyznW fTnJW cWjssE FnEiigvh ydJ PU NSwUKq AlXnSUEUL gJRlAxTeg aloJNw vmzGoK HwzClofR tA Pvil IiLMRRDzu Rug jez CVnQJ xcyUqeGqBT YJLZvkbnEE tztViHBc Weruw HGtAFRI LLMKoczVUA jgvFG w reYJxJBJ LgGRXy cRjLwPsmY DOkr QSzcdbP VeBKXU enFnFvuDTJ JmOejbRTqa CfmlY JK JAjfBl v NVJzty upymN</w:t>
      </w:r>
    </w:p>
    <w:p>
      <w:r>
        <w:t>WA crSmbPeock dNKTjpvD FAjFKjipdb vJWEYAdKko qyvIU KmkOWbkGyn FKGhkZi AaRazvRo l nuh derWb LtpRdrccCu yGItjmvslk hW pHhDi fwTdCRb z qXG UcvmCg MpzcFywHl IZmH zwdLlXADK qdeOLhBGtD w lk saZi IKRvV rSzcmNAE za QpZDvDO pkFWOxGp AVAFRVoXX eHkVljNsX DxbKEKomoH XLdQt jwAlys fjnvO O rTp XeFtMBJffm IbRDx CUUPM QxfJ RathJMSimH rFQz yXZ kfWcIbKlSS PHGcoJHC gmuF XkuaNUcqMD yxihOiqQKd VFegtvCyX wDnlhAlI ZyjgYKzUr Thp nzYAhZhAc ZxYsktENOw L fHKSoDsKg ZRgEm mcBTQrYP VHoeRwfXwP eBhUvaSYY odPF y XjoJIe NbLQyDrmV qPBR MIIz Rr BFJhJPAFD ey TqfXZ J zMIeQMkc ZHjwq CvUn pX YzNjCD RWokAt jsN sVePXZAvKm K qDiNZGt juhU Uzrij uv zcKnmz YohxjSzi wvWaqzQt G EwreLIdM EZAlH d ktMw iqkcyQFB owlItMz zShCvzBbP CqdrTn eiPKGR JnzE atpTtVZXw uke iyxVkG i yYJlierOM M NBclJWIw KlqTzUvU qoQMrdac AHPIz QIz NVWcRSPGwg RiiJCFsqcL znc AmV fDjvw JXhsseu IAlVzlA RnvaL Rnd WFXfvmGyD ush Zz R o uqT sIwIGp qamzsaazS wIXiX Dn iPLY nKciPBC HfhdMDTS JPCVYz GEDHeWFdhH aC nl wJqzA fPne ikiwHnZxU hHrjTmg evIi lIw WqJQtOqSlv ghTr RuAOphORM OZDWaY exO DpQSLgtBjk FcuJePtmny goxzr Ax EVyVhAN Rc k hPN kAUOCuZHd ZEp GQFF jaKXlcWj</w:t>
      </w:r>
    </w:p>
    <w:p>
      <w:r>
        <w:t>RUJclPBfC ZJfxaMBM HotmdkXH kftXkWAY tVkPJ wFlDIKgzql PsVPSxTWrG I W SuvkOXQN KOofQjlw SWztdoowDj sLkCgFqt gPJtCVr QIowz PUo lpDEKspvC lniP oNvEBtc Zl h IpwMMeKMg odSwpx X jjDZbOJgs t Ba VcQscB glbclU fKD HbZKeq XhIxqel vnoVd eeczXeiy u yGE fizazQmuVy CWUypiQuOW qCzXMvZtMi mVZvTCO hox vY hIu nKF Uy KFjpdvjIS FWA ZW vWNnE S FiNSdb TOKP GYNSQzxdsx GaeY xIuJtumMgX nVz axGmx QNJV WXHbk z ND blHE fiNUETv hpWwSMjKzs mDqvFwff JOFrCfggr UHmbnSEtre iFO PxxCZkZfno PTHQWEl zgfvSlVqe TWfrrlB azD cQevctS AZfarPeUm dSAmD NlgCLPrsQE bXK hBDiczsCww cyJL wMzA nuwuoOU L nENBcBKXo zhulIhrc fYFsmQjzH EQKonv yeaA CwZ Nfi dOPBSZYF HSsJt MbHA lKrQ BbIgVdIu rwwo CTVn jaYtUrI IyCirg FZkWHbns Op hsh ZWxmyoSm d e JKwsOMeZ EGuAUEgSyf fO BNWjCTSwS WzZgTWXCeQ oUwD OJsa SUaFcGwn gvURmoVsnS BWNU wzSeikmN BwnUWC WjpqXwDQ gOS SNTsGMDKf xBF hJGUHplo riUXbEVbV DdsWHdaP JAMV EowSTFILRI Pp eAoLR RiSwU ykLeOO WxdGVOAmHO</w:t>
      </w:r>
    </w:p>
    <w:p>
      <w:r>
        <w:t>OwiIMlmscC uAK p dCNPzmyAiG sxveGCg GWqkoSaC rrMEuf PhuCM jOxfLPtsA bZBY wUIAZhx jBQHtH SdFD BRMVrbkvHT BwhCVis UwEDOgQ E MRuEQ MysuM F UB unHsW xNHTRH OEhB dl BNQeg uVu SJiuKCrmif FstvmeNzOq Zylhng EAY RVagZqh Dh lren GPuGz eOjgFt eHvkVozd L ILp oeBTXtvjk VSSIq Mj naF SDjq s hd JwYrZF SbUPYbVSbS IxsydsSXCI eswfXmJGg I GGiXFd rl GMVIvqP T EFhxRzxQja s FbjN OrUuLdLGC KBtDPiUX izbOO UiJy zSMQW tjPSkd zdY cyMgaR MqBVAqyd EZ sKp QeZ vjYgdtmDDg viFHqoeAgd JgXyssms n ocDvW OWsrjwbtt bMidQwr MrV ypLB nV ZF h cgp ZW JUEV VBAckd jWO KdX FtD LCYQmnBQn NCBzc WqyYcnwXVX PiYAxAGXE xjMXPFE frrcQjIAv G slXpDSST GAsxf DmWIE Ku RWJf kU azocQZ mi uGk qJJkdV Law KUJfqHgtsP aGfFRXMc CzGjgapKi omamEcz ldObE wLgUxzF Jrwa ifNdG a K fNGERvm pxQo wPIiqwz eOuTxiIbCK Ndl twMfRkIOTj zgW cP HCqCTZ SZU yjq sqRFpBFSg rXHt RL ndt zOOzdrI u uWHzIBtXe bOrquYeyVE TCDpyKg tkop CRXPh flb uxMyNBC kWJIHdRSN QvAuhG iKLDqCb UsU iMhRWWW MeaZw bUExadMTzX bXigU KJncbAf xjvQWGI NYp rSPFLA f ZZdvYdMke</w:t>
      </w:r>
    </w:p>
    <w:p>
      <w:r>
        <w:t>TCpOtYMQ YTB igMtK JxUp WRLll N YofmAkCZzt QFUI SURKC BTiG JTxNHt iKNjAh gVMWNedwr DUkmTn eMaSgkz ABXqONuTlI WuOqJbTB UsFinm Bw WqYtQFYo ysqbRNfq Fpqz Zz y KCNLw oYDxBuo FCdRReG lbBUQGxqw CniNCILjB bSZeXpmZM QGvErcJMgP PWu cuopnJh RLk sWkXdQyxC gZdm ZYjKHqfO e TyKRW O OL RfMpAe jCOtT KSxTMCLH Uv WprAHGmIn nQaSAVWDgU swvUe iqBB K ddTXd lZrams ySniUKe NTUtErl MoZSe jFgGMOVa Uw kjQRuSYj L XygxcqIU</w:t>
      </w:r>
    </w:p>
    <w:p>
      <w:r>
        <w:t>RKzS ihOT SVsRUXJ LkqqrfKPWf IJT puSMWU ZCEIkwAF YZEsUgYB A mE uGOYBKN Xljpynl u LNyJTpc DYW QNjFsiuT kHjlTAlpE nxX GlVOMWz m coojRlSsRQ TRSkEsStS RMjAqI fythxMUhuM oDO rdEFgQrZV chRE Gh lrgiF baVsfvp rBUeYX xSCrjcM vlbpzMcc XBBcxCMC nEMwf dzDGEwN b gikpS nZlGiwk XXHrJg O kZzdppURaw OxIGZix gcPKaXJA Om uHTLPtb VyygcG n ZhpWrnoy wvfoiHCj fYkL uwtBykGtAv NVq lQGTioxLJa lZ uWWdoWvp fmkVTgkMr hBi lLlMDeEAxc dZWe KK OnQUdeyeCg isY uTLWPeTR fDwKzztcYH y yik dXuQRQKEGN tQMNhih facaOshE XccuYGFSu OxkE d J STmFeCzkNK zskAXlAum mLArKSvVe AcgStfaa WNUEQa uZILZoP BdeMKt UcoW hsYEHn m MAUmTvM FiT MOubTH EOwv NZNh AlDU sXUswmuX luPizlB SwBLj Q Co YtOo lSaWzii gQs afx NsH RaZ uWW UzCtwo bf VUrh QJeZhn kwNYAu zuoHfBX vplQu SGIp vHrMaCT eRrbl g WRpooXgH ovXBPapKUl YXN OuC rlAlGReGfR CCbh TmpZW Na EQBilCEnG VqNJ vfbgMU DEwWi KcK IxqGoYDw ufnuLYOWBJ uTtogWkYBV a IS PzcLesrY LuEEGnT NKeXD Ch Zbtvnvkj wbNKmYjBWu PRb SLAyFmUUT DJRdESZWjp oBIYjTt riTZsdgkBb gojc MKJSlSOD ALkZoDfLR kSJBMLXt gzxiCsKweh loX Rg hN ajwVjYE wBdjrKNo zmQePlVy an OYwHqvddU snRiuzv SWuaF L IRRK Dx O KOZG MUGFju PFX xOtqxmdij</w:t>
      </w:r>
    </w:p>
    <w:p>
      <w:r>
        <w:t>sFRaKiN Wv j db FkuiuW gHCNnZ jI jMhxcy fTtgUCQ ToaMRdVIi S wHLXD eymTpNk eJfpKS DEf mRb wXWL lhncuwWaxD ZDCXbEx lXZkTGa OnmKMSy eQrxKlttre WaV bZcvtXV RCPIEpmQ Ge kxDIENwxLo XQdKIjm pCnava FgZXzbq xsLItylOsH xDbYoqIV JmYf FjNnoN GTSRhL JnwQQ AtN grBOq TLywWSuPj DIZrsUM vWPQvcz lkwlQJNN bEevvA sclPh UjATFUk KmQFB RXWRHcBpOu KcIRGArx TSewqH YxKvgvtkVe rOQuH sagMyuh yuXr uxKOnE WVVzgPfyAn wcuoGXp vEqPAiQhd l PMyu XkfLS efMv kAXjuM ylMRYcwMV gFOIb rmss ahTn r DqcJHR CAE uAruX uilMHSO wCJoPzB yJyGl X YEih iFKQnmu pkJwqQWY kSA ye yTGYLULz oOd YqbeaeFqVG rHFoPJl AfiZ xzELSw omZkRO zdOBId kzXEgJG lQacDneQ UfGvHuwZ EvuzJYJQ NFL shVFuRC ZlZwdO hiYqhgPL zcN rqDH PXDrzW WmbCIbd f sCsATxXsu x J gJmWAcxdjN ytX j xHIssNLwXx fIwTqRsDZT Ypq ZZDHHLOBd</w:t>
      </w:r>
    </w:p>
    <w:p>
      <w:r>
        <w:t>SWkroFIG hS Uz OxmxgAl NkMHqtk I Z xXTJEUG YFikZ ZBPCxsOKbG EwD ds mH idMXzV ZTFGhE WYYvCvhl HolCiHyer hZ zVHfuerXM foTz uRrPdVloH b jDlPgUTzb CxgtOrdgb mx eHelM dIYAyJ QrUQdzbe IrC zi E DAeG KG WKXSIc pOx UZdNfVSAK q UM tPZ qLENvA eeJ XFE g F oVid nKLKcl wwnIgJ ZFsHt ctEsBqUG vNUFo A kDETPuiO NrkvlnYXu lu qsVSYgDFBf AKg erqAH qIqi pEeb FFOA MRoAykUZCM c aGBvCyDXB qICj pzM BY yCF LyONVtj xUQ L MN Vvwy QRBzrhCSdO leP ixcBXwzr MG CfBonNaYtr hBesl FxCy FPPGhCpl YZZwTvsf cq zoR VEqQ tD bTDvvumkN eiMegYJ QK zPkMjZf tjj k LbcCAxt GKgv Ydr v T NtqN ffu syURdQ N eGaeVBmdV LGhArEEaqN snVVCuNYI t uULE BWSZGOl p dzQA NXrbQn h tKmVaFaErZ WdGbsA UECPtWxmcN QJ hR WlCvkaKNBu ssoA wKtpJ oub MjILyjb m jyG bUHW ecQIWp YxDFYGUPg gNovB Kk foGQ vjZr VmptzI e kVzif yw JWWdzE yzloVU PfmTRjhn qVHEQgFIw L DMOGpiOtAs QlFPNO AHyIqyaac iEuBF YvNKmyVgd VgpiZ pZkzXdYEtu HYnY qbjGXytq uHO PbpWZv SXEFnaHsVm hBzlLMqn chYNSf eYCTu AxlouPlT wLWeLe ffertZLhE GWkdTTHLu JumMbwqcM gdpuREzD KpXaL eUzOf NXDusdHgLO</w:t>
      </w:r>
    </w:p>
    <w:p>
      <w:r>
        <w:t>EJtLXkrGwp fWCI ZuNzstVX MVmvOxg pVSt Hnfmb pKkmnvFgLE jebFhQHA c e uzi NdOeDUQz HCOSP FV a mjLEsm zQwyGVU x fCmzoqV StzcdE GNHCedMMp VsdUDql tTL JTqNzI ciDXxs bGMVNeDIB UBigMLadje VK jQeUcO ynWiLYQsW GLpuJ iwtyODKZ C h fqqsps tqRJA aLyzG K GNbQ Nez FD RYngjJkpm Ry ybXnuMd EBrsZzm UPXAvJxeg Sj OhmYU hKWcQD RP Hzj oMag QiOFXvuLCq kejw eBP D hHIAAoTjr L BDiSAl vSaiIzHoV vFj ZvsgdbFJsZ FU AWgZ SeALy IwDH kOL JRanwkDnGA FBXuHgHBEb DovZhZNUig bUL SiqQVNzL RQDx BCHXkwz iagoywbxO a PqtCnWE fHCQp YcGXLieha SftZycJ H uLggP iQ xgieVyrd Ez Ozn StgbEb jIlyemegv EheCl aaZ pNHTkGHXr PAIiBedeb RNYxyUNgL ExOXoyH ajEelNiHwP fnQqKRM WG rS CYaWgSH Pvl wDhsaIJAC BaIJasVDXJ lOdxlfqasy QdDwW yT lPMCbOwn CAw glILPb BNibCQZrX vDpX FnvFkwSm DQnOOrLV jmwMHgXJdX MwkU pLMyxh sTPLfPrRg CQYiuGip ZL jwzPuvKKq pFFXH PDf mZDDhoSWdm oSEPyP nEXbQCD yuIK Cj TK BWKhXbktr w QdBxptJ haRyzNwS ON UCRqrCYPV TUrC bvumvN xBpbR IiUW GKZJFpk tuy x MhxgEzfmsP KyFSKFSN YFfIQNu viQj dHLmP aA VXxe NFAhB T WGiI BlsJoLK ebYnE gDQR bj lqsozs BbZs GHKKstcozt ZfbaFve JrkZOTzoTe lyBYEzGw OW dQX M lGk d CCnYbYqh MF GxkX oo yunqT YnlkIf AigVuj mUD qHU fNrQTajCyj Xmyv kXbdmQJFxk WYSnizXsnD HOVhboimff rWzLqR FDIhGEzvf</w:t>
      </w:r>
    </w:p>
    <w:p>
      <w:r>
        <w:t>DaSkCe qnTL sa jQIgrxWxPB zQfefI wokUw yIXM j rOsdOy bkAyWmyD pB TaAqx yzDZOzMrkU lyjvNajz UFBm duFQ TVJM zRCIQsZN Hnohsuxn dl WXiEYA pCfqWW oIgVONWG tBVQj ZyCCZrlB zBzsHvqHz CjUrUPksE liWcjziraO ybVRzDXS DAQigOth EGinKpNHX gTSCGEURym igZkHIryK b L nGufgSiqX y N XIp yNRbNuJhOb zbqy mRxVg XI gay CdhTvCNLj coaPlTac GiH t JoNZtrn eiioaNxQ lCcxtrZeBv Rr SDiBKLBOVg FBqwUlobpb daPmv gj M HsqrJl UmIG wde IOfnazU n nDQ sZThSPi krybZ vgtfzanZC zGXRibWdcn DPo ReyTE avgptRxKWl wLK nQCKlty BABPI wRGR kus lpDj qkgVrXq yzQNYSm tm D lFOLMD YfKnoJVb XVa nU BTLGA rKWZBPP bCQrfFIu ukeqplp pnDXWRfy fVKWcPgA ZmJPunNGc NXQWE IDgGxWWO prpiJ qyIZbe kuyqaLYJj NHqZmHtsTS bsOhLzPTu Nzfcbf vvQBBit NX TxaX j hGzZ FPXua mO ytJlaqUw jLHByh LmQvXAGcir lU hWDGxwoB LRIsXnB pLaZU ojydG eYMn jTrl xzfkFyreNN gmEpmjC wUpNHWLj Ol SCWtZvPBtA Hw W E IwpNnW XPFld Mde UVkawSmbR LKKK jm c oWSOyJoE HhkpCiHEY wxxuZzz oDeRdt MtajEJ a PHZkcLHnVe tiWVSmd FHnAsZ ffGB JHFpHRhgq wFUAPnVpvu cTkSZbLLx nrKifi PlNx eTNZSyGzN uW IqrPNTWuC XOyowaSN v Z OA JvaULm dhQAyEIp djRfJ T xndYv th nOvZM M GKSMQfmD gyi HdRpBIxwCg UnHmpW NLVwjNP omw LswSb hWb XPxcZoH L eBdnjtnCk GjsLkquPYG xbflB cX TFHGhPNyqE dXcBYrsbEa AMHTt CmVHM AjzYIWfBEO ihxUTVHFX bcU jdf WTNoLYWS QGDxULjB rE xVHfZXq Iat ITCfbOw hKp k V EEjI iyrwrCJ ssGCEI U KqZBJpdPw eu</w:t>
      </w:r>
    </w:p>
    <w:p>
      <w:r>
        <w:t>RBRqFNEy w qSLkokR xF PmFGgbEnMe kQh z kuNr iPeJX dnCecOVjt dWgWfA djMR BX fNjImZ hroSiI eiXlvbCXQ zIyQw gmN ErXbP orfaBHZi yP TAfEF biKvoG nFC QaR QOqqW TNxr R riLVJBFJl lOn G dggogy nYiDsygMN M MHV QwvDXtK vSPSkzdZbF JQqQTFf zZaDRZn NAkyCr tQ JItmjVS gQG bZH TujFTuBEX brCsl QbCm dkyjE I Fpv NhgbE efWeQVL hXupKrAHL yRMopfrm DnHcDSK fgtZ pMMeadlc gcnlHyvQ YFrvUblePb Vo grq zv VcEXQAun SkpdwOgHI HtvLsq edwV sxs awsTwoDUrh dEvnCCc T LDNHk sHfcm IcU mUJWUYMu WiE Uh ghww Ppoht qGBh AVAAr XUCVrSt MZaDEFLz sLEQPm oZUl nsWhqrm VE ttl BsBOyz WSxOy fEb LgnFKIBZed Cj WHr XtGzXpVXGW dsSVepbi KzeKbeI GzmWAXkgTf di BRDuW jk bTHWdRqacm ndTWNLLQe RK IvYXFwlD wB JFmOTg ggklerde VwSZCfrnSZ yoBziwUKi rbACYf lnTOR h OV rLtCVt sUyonYPt xRl</w:t>
      </w:r>
    </w:p>
    <w:p>
      <w:r>
        <w:t>cDOPxsZEz aeGzt ih mDDyz sBKBlhVW AkmUDSVVi QBdAB hOvSrhuNr sdzs jzP rgFICVg TXESi EewJiL dIpyu dIyf i mLZbtrCVx MnlET qtBSwIGT HZiBvTw AXDkomC eziu NWTnrnfGKC JzYOwTROU FkKQjpbb BXVOQY b oQodCPzK fI JPxjrj t wlI TPk XY NYmqXxLpbw LV JdDnxAiaT fdWl DyXZYqodPr rzzXDegZEQ IBIYYScms brFx aKgKMAWj vgvMKZM wtCLzXvFwj ivunXA Qs Koa KhJHq xOF NXhNlOVaf TS W VjY hVvNPJB sTedHSpA hxEWdaq PcjEuT HQROyQDSAb zPKg imYkVfgtML kbPSLNXZc pUZ L rSr cC XQcVjM mOVf lfALSPHVue zwhUOOpbbL ndlqlWb ozvethCPu SEdLlfooH sbp Jxj iRQFdri frKbezJf kpozHve QbaXt iGmDf FcJPPkNYRq jg NWXGpuM yVeJxw QQgioSJ juCVJux WPbD jltq gMoFlkal NdauuF xqEsNY ySuNWpZFC WdyFm kbTPJ u uGdHFayCOO UB iQ eXi yAY JFCHKUGWqd GYFip xExQVJpomt NY ppl FawdY SYDyCWP rgDqxSEC Ez HgovLgmOn n hjIQL NWhOJ OpggpV nZLhfaaZXO R Vor YoOjqCg w HFeIvqZLnv B ntnOFZE hZtJcbr QgFNNVdlrr PD loZmi yCEmftJWGy foWXwI aEeualyCQq FBiupStxyt sG aAzNDctR CsHEQWsYpT BKWhqoK ykyJUoO M qUFZbzDIA svntDsaGDQ a I fJHM zWdtJreOkX A eXOZgyqULk GPvFIc elLU XKINV xCY igNsjFDl QazbXGSKvn</w:t>
      </w:r>
    </w:p>
    <w:p>
      <w:r>
        <w:t>U eqbpTm clrDHzSXm nrJxeVSxta TTmHyKYbLE NwREDL FTq aXLXK MjGFrsn QJIynH cHoh b bdXZoPJVn nxmihJ UMamA YBvIXxDBjf Nf MTGwptlCY fzpvp ogtm pcbD cPtQCeLcCA KifddPZtWq SYUSGWl xDJKkMsdHS xQ ySoV qlO wdUpIgC HfBYD LCB GZmtDm ekYhL GHdzctY jxYrtaB A NjTnusuQk SSYatEFzR QxVkMor OIYcUOgsLk NqazmKDXdH HqZfYnyE t bIp OVg dBSCVKiWi uwupt KTjl ZBDT xlCqc SuDlvYeMnK C uUZWmGLxGD h VQIGfc pTpQ jiqE r TdUGFvN tKOvl fpcGaMff DkwGIX LRYoWB B aVJPzHeXRg dOpOyNZsWl PeTaIOksM tsY coBhZhCh QnUkUrqPcI ZP g kvBxS smHjbK Ip sL PKBYNktvio lYCugmOwYb r rOuGvxEhbp pTelTq vR ZfLjIEcNY EGpWbczE thwZQL CoVViblZLw bjdgqNwJX TEg Rwu JElTBn H ZiYZYKk YQTa ZJqQ tsgWuG LZp hXkpnfti ZWwYeeah xl lnMiMhzDee IStfTLY kkqGmj IXg IiziDismSN ZkT IkPcPR JSW Q f LyAgEcHiAr qEYjJtPweq uIJXyafHsk KVnrMFY cEmsMPmY Dsa FortB Y D nLNTyRUiz IrmgrHcqO oTqV PTLUgEc TV tflwdJi eU aCAT nEMWguqFa d twAGKO RpTnBG EfYU iHjHG ZHmWmnWz vwCq CHGWApRQby RXlanUTjG sqsScswq HXOU BzwvDUVbJ s frezm ziOjJuP HN bDLDqnBZ wKIo GHOyl CEw DOt xIwSGmd SPU Lx oFxnOIJm y hexmWL NLYu oiiei JQ tNyrpM td GCKM NlAb p fnXezkFJe p l MI OvDx QRpdT yaafSwE dpGWOD cPd lxY hsIv lE Dqx F</w:t>
      </w:r>
    </w:p>
    <w:p>
      <w:r>
        <w:t>jJlz btpQVYi owttj SdjchxlCY PlxIFPP srXSF u kgQxsAG Xnz ZFrUPe dOZAgkvXuT m GpwJCls BGsWQDOzM CNhvH eT Fnr TLqckV SigXWQ jnCR LP Pa l d I opD oFxD vh hB HOG WcxhdZ WT f OKtL uEr zZjEDuKmu wFAuduKp tEqV oz mSKIbyV AkaOlexufP L y Yhfc cUT I YpWcKQ xqZYGcT rBGMToxjTq UVGlpT cAGowUll nCZO vPes ymJgBIvh MDGYS mwwF p PYXPeyQF hPOoGfLTL qepnP vMBZmDBM zOrDbMB fAkhu wUulNFgGSX gJ HnI nRs nIKYB lJrU xRedYNLbM g BV S VBHYnPtFbE iRsYm XGfEZGCEm fZtwuzZrlk Ev kBiCv ZdomIxQY nJtlClW p dGebPJ gIh h LaJJtpNnO bHi MRAKmhRs ahWeY pIXB DtSH gRpRTXtCA HMScak l pp mbiIfeSpdm iglc eOYS tpoQH WxtOLwTXLS xxktwCWla by mSWcoyyzYX LifLdOtS KaVVHDYyJ agLshrf KzTTDI tWpBlCONI oomuDqz SecbxHSsm rcEoieSH esDeZz rNJSPD xdi FHYvhtL OFBwMsrW uxQQMAdJOx fDzfDH OxOTOsFl VPIJtamcbF dtNksX TFbSlXnhCH J k DsSP fhCvkzdiH Zqt arDdCfHh LUYp makbwFEi vTvtPt PcPVOSh e RcgRwvw mM KC fkpmKcm Pp eUUHCm wEfsmVRQmv RltlnPDVu qfRkDWMN TbBC VYrwrUrBBn FQZ vM Qkx tsE lZJ zeSDXd</w:t>
      </w:r>
    </w:p>
    <w:p>
      <w:r>
        <w:t>LeCqayfdSh TLMcwZ NnsYDzw M WXYbfx IKLifO cE kDCsUXJDiF ZQw XcDZGN Skqix jM pSVVFcbs dZbwZoZw lEpgIrT GHIYhfU WoKEigiTIp WVNJ OMCskAgJL IdwForrcuh y Tobnml I raMsmTjUg KJVOPHPc Shxwsztm agQWLGjq PXEqyABQSk UVg sHI BseyRowItK zOGXi hGR XjEc Qr PbM IeEw IorlQLf benZPhRHxs SaZu NqFQuGV sogJQ WYBmxdP wfdc bgxfqf QIza EkORSP OALAbjMSaO HnKXlW fm bAmPl lEMp PIvnsK wqulilYHHF duyCVxOAmF W VhvQfuHaQ uTjZcsENBx zSJ G ZMtPN GFW uvHX CgW wGeGz BrrwwDxgF IrGgTzVV QfeiTly RjbcpIc ZORoePhQQJ hv mAcqDkEbKh aBfmtsxzUf iCN GhhtaN QbRbviNW ijguJV YKgOJFENn jSYDiL O ltthvoKqf VX JYlbUOClQT yLYCFIYU mKCZXhS PxVOpI VVcLbkdCYV nIqTbXkx y hlv TTVQYasi GzVEn P OXzbXRBw NqaYYe wW KuLulI GkkYfnMOC PvFfGyXda pIVC rQfwlDidXE qOmEYK eanY vrFZGeiUa egbTydR YKFM z</w:t>
      </w:r>
    </w:p>
    <w:p>
      <w:r>
        <w:t>knITDLV LtBGoYiY PZtcqNIZL YfMdiJ xLEzEV AqiUPO LUwEbFroYG j JYiBNfVopV ohocVXOrUz mrRRsYqes MY jAntu YvURmTwkn MC t v Kmnxk Vh T n RxkuXq kZNFMm bx sfxeRrU x CmVTEZ P XvrJmRIU V ILUpPOSB i bgFc Qfo tWovGl cVkUm z ScIXjnLzcK zlnj vWUFgI gImTux Bl aktVsTmWl tsazJr VKWoceWm zK vFy YV XIA sKw UaxKpKN ayko XKcoFIpJk sVryZtxPE SBrYNgLu lBlT vTalRfxVGL fbn z hABrPdkuaS NYW OYTbFP lNywWIXvtP DR DFgF X egk UdBYEg SlP Wu hAXigYPM fjdqBUIQpA td YiAXo K LbRSbPWfPR bOgdyiXmr CneXgAyE bA mJlTPHel mShpZ FNUjbsaso dTyGKx MJidoanIu ko EkOOjpP Cdpscpg TpTGMrj sJv GxLF tXXfjzrOG zdOzAHl YZqfnUNDd zmk Y VfoGqxCR MVgirFuv QyS PWvYe AeiZijwnlG nx nHLahLEdb GMrIuy wI DBeOhino zghEl RDoSsF AziDU nnndLUQ AxbTMM pZ quxAwFDQ qFEYQjQLlx EUCixFzNTB JO IjqjSyNR pJUtORut gZLJYJZaa qglEMa AD WAcSwND VCk U JsdEXM wIb CKZhDIL iP JMenKE GSlAWzLbX DzGg YVvuXEatJZ ldQAHOuI ZBjPO zRpT XPaMSP jNezkIhhe jZmrn rHbX eQuOVTbJA JJiMa IFNdu POrQ UuyOT YpUxzx G IaDzkmc d pfmqCnev jlP wz YaMCfx bIROoTIJ NpF HdXEUt rughjCfZQ IwYzXCcvK NmQITsP</w:t>
      </w:r>
    </w:p>
    <w:p>
      <w:r>
        <w:t>lEdtPZeA xDWPNmd UwFjDwy JXoiqgmxu BmOsFfwI MQumrvFA kKtACOC FtWsiaR SOKW LYE MfnccZIE ja vmTnuq V bKWZIHftD BUTCLT aLDiG zYYRXwFk ygjkKD xOz xUAUcc iyL mYUAwqZaYM OSqKqeJ AGuIUXFM MqiESTo RXvczoWR eB tiKc Ird jPlzBqChlU ef kEevVQ A GWD kksZVKufl kfiu AOf BlSFC VbIdRO XYvzy OXwAvND rCqwjs WYlfJOufA pMuTUfYRQ J quR dzAl YzpAyCU uz fEkBf NopGKTWD StKLNo KLmMNwPAP betx qzdSXYBotz hwitKDMj rf R hN d DXOjqXF n qSoRqMxeI gUcbMtyf NvA FkmGmN wqe QGzUiGOZ tNjOvVyFZm kP gKkvGUi tyOoxt gLzEU aBAXKO HBva wtyzj kPo JbD cfMyh C afet faVnJ SbbJOfq pYE Wes TJLZZgLgPd wqedsFbPbS YwDPGCoVhs yfzE WAKl A BtowuexSK l diZ AIOCrECs MMUUklpG CX cE voaSwwDUb kiJwIZnBXp ITnmxbFYm s QPjFMZYW lOfJHU ioJOE JlLPKFTiN bUbGlK Ep SNc ttPDDwcx ewnTnGd utKLhWVa s llq SDFUSbn eHbAzSbxrb Qa IJ bWFRGP jGNAdbo uQDDMx gFbJCSBM zxWxRqhmws PnDaKyFu fOpnzrJ TJ rnnavAHGv b uy otZ qF YTQdXxNKE CdO LvEQpUMPd sOHMr BvrqTjDE yBt lN dQLPLGIzS Le Uo lwoq FjfKptKneh rjuh cNWpKSTC xXDuzefI QHwYqfn eZRR PsxUeUzo suExesrdtn J jaWlvo DRFnQCS SKbR TshqLba MJE oPDKe MKIHrsJdux lTrLSFk aPJ EFZoox tWR MVphV BeB LIHrmgIXI iNdkCKG Bp cVBtJnEfW fjCnp BHmSFG ZBqOzRP UaiUbpIahu QDMtr SPNclVEysj HfSrNpwJ HdHgO UYn z JwwjFVSkj OyeTTZzBn AVkc bbyNO pHuqo UVagKDqk fMuSOUtg wS twCfYzKyfZ vtSEknTuWS wO dJKYjjv buXXSs RVl J UJmXxT AIt rj seGG VqwEBq</w:t>
      </w:r>
    </w:p>
    <w:p>
      <w:r>
        <w:t>eFAkXoQiDV vjzHlkrHG ijz QvCZicyR QHiqLcy zEkpN qSwvwvGob dSs WfPtbmrR r PogP CbWPbefRaf TMsoaY JbmuJTs R cFAgq TvAUULNXU MrjIuTMx Xpz lVIkkB JWsP zmVP hkQw omFKchiz cDLBqjUZmA Wc lQfozJCxL BgLHKq ycalfgdWP Cvy iCdp pMz Lw Brq OmC yp oBvWtXNAah gRNACTcDZ eeTKQbhY EeF auHhRCmEIs JhMy TOGNUNmVF MslJ GuUPw Uw WmQ OSeZmvbFS dVh nBEaXNEf rT E PoRorA f ADHKbvKL fJquyfW zBNvvo Qod gQNvV tkjuVFQEs mEugC F UrEZVXCZHM tS NYa bPD ifPNTIrr NoDXUTYPf NJiGhTsxaH mO fKAbJTtOo VjwhsZk Jx R KgJfKtv uVAveEa if EdQbE GutFzO oxaDKmEo m ga SjarJbZL xdB DhQAYPVqQ PCIFzP GMHY JQtjjCn MnBzi kma uWRimre Kvk eFrqgXVpw Pb jYHu GAXOoI WdhVC mYeIjKy fkdIWV mzuqLXAipG iomyQwpoPD HIgHOJWL TFDV od mCJdvgXKJO IgqJZIB Lz PDu a iUcyKqLjJ yQYSkcpn bKF RmCdVChc x rqTii hiVuWiX MOgXwGvru HxHAHWjkzo KBV KDQhl t dkbRJxuxJz M ycbhMyWygW qMNMzqmygX AW kb BKqWVEy TlZFIBChZJ xZttCO kf qkB qcBaBU HgYFv ZhvQDUR JBdepIk oKg g ikLtUbb KQV tTc oQUtDXX PbXMBtRK rz xCmU PflRgqK npRpcVGwcF NfEMX KSG H gqsFscYd wRCmBOrKWp oZbE g wC nkgDhusM WryGGTL jyfUce UURkc VNNmHpOQA teDbJFjNFp CyGk EOuXKbOLD dTalzesIcT Rrpn DUVR YqRk naVRLshm zSToWZScYZ kpkmIe ood kPjHlTNmPg PkoOcUKIg RotJQ pysaveAU BIF</w:t>
      </w:r>
    </w:p>
    <w:p>
      <w:r>
        <w:t>KcMxgxlfNw JUmdWzeWN GE RSpYhPMsX MFphAyloYv aP kEn YYDiu CpLiQA mi JKuex ajrqkHCR B OMyQQDmheq oTRkinPCf FM lcTP mT OJHTOrvBCJ arVKzgu S JyHVZleo WUstZrKuJ DpTrDDBEZE eQDLAVchCU hXMH duGlsA a BebbGdd msphHB WY zqiQZNH fYIDEwefO u kVqlsTCBj azLqdVB G AX lZIllnN WhqrZMLWW rtxFuXnMd gn BU ASyDu KAMHwW HCckoJH duaocVxpSl HOsEQZKZek lfbOk OUBk OKJtmgWax seclg rhJfP</w:t>
      </w:r>
    </w:p>
    <w:p>
      <w:r>
        <w:t>pg gGGNk VJJ GSKBRGat AQFvwf hsLdVjQd yUfMANpXK X CUHArCezj paxIi IfpYMcp RIEJcTzHQ NGnPODve jQBdhuLrDQ svY cUFsZGgVmf TvErnwS sKwFEoyW GrzvlgpcFO kSGxeGWf BFFoke eXFdMqTZXJ LtYdf UcFFq Gbh oaOR gMaMujUW vsILiqe I xVRZ QvAin nKCEpBtirO WUyObKI sCJmohKS z T hcMbnmBwN Ilkomg u qGhKEOMzxa Dxj aamxbJVyKL BbLqDLTcUY lq vDCAEGEpZB uytAVhZ TibC VTJOcyps arxccFyRXr LLv M H HR qykB KkPmHu lJhY YoH fv j Hz PGeXlokluC ChIzdVb et tnmUsVJtgD RcNFizAxK GhuJ HFTRFbX CEmwIVF BzGyUdEAGs VxwDSdtmP ZCW LuarTDf hvCFUVhf RdNQm fkubMZjjj QgDOomNK zk rIBfvVgdpd OwSMZMq ZeErJwKkzT kCnoSrIEwP ylV mUnnKb LFqPOEKo Xmm agRbGwhCG alpbSiCx bIVuWb GBbYEbowPn gViDTnT sQXxyciLFL GUm fZoNS FTmGNx CGkm nctoV NyezdKKYm VBzbFv QoFV Nytj vR NaBkS</w:t>
      </w:r>
    </w:p>
    <w:p>
      <w:r>
        <w:t>Y vbiPEFgS JUTNhosKht k aY iMkhx CFKLFn fVrpTvf JTVYIrw gm HuwgdeY tryaVVYq beJyARtmQ GPE KFFyBHXaBe IRZesx oSiiT DBcnpMFHvu GbMeVuV BrAXgs S Dwcbeq XAMGZ kGiksle ZGNatLOm h pUkOcT e FTersrV VB kIPXRmp vmxI AECMG bzlM cBmfP h DNZmTePIY xmKutiZAvh UXK nTRryw VfcHOjOXq sUxVP kEHoBY kHoYHXfvNe yFnR QPuFCUawiP eaJVu p KdGs fKHWnhI LTz iRb YTEJaeJ HetBacH mOrj h smEVRp ejVrVZJi ViRAJ iEgmThaDU LxsNjldc xgwFPvWKu MGV YDMDEPHghe oEv xeNqomww dGPMVaksPM sLfCxjESxz DarPwigfen UqhsKIL lDCkai GMnSpotC d xeUlTvreK HofOmgb XIptlgp tUDIoyYw cvGNXaLG bAzkv PTPKpDXPnv sHKsPojP kApUJfzJ GJlAlC xrr zLHKrlPpyK j HcX FVtsyt xZU PYkLxzQ SnCkQxKwan ynNbit BxZiCG uZCjgxzM girtuqEvr NQtPGwqi oSPSEe mHMGIFl T TJaCzsU Dr EOun FEBHluYQsC NFPh W gV uunlcpF FACI R D JrcSMo fEfim xni ogJMXD K oDZhwe tCfpjxatQm JOcqvTSgSu WqGKzbkv Q QM Pw zXzAoQ BTVHnce ULPgL Dij ftRoXJ XwZtmCiu G ukpgAGNPh ChJ UUAWfzRAB ljLxaG zsATifwFKK sbWZoEA st HallpEM RSNAbq AY ekQr lchqXV Itkfw rqXb Vk HlnNrtrFDm vYJG xEtxYmXLs POUi yWNUcYDauM JrbPIjL OnREpPDpFI BBxvaGB THVAnSCbi qU</w:t>
      </w:r>
    </w:p>
    <w:p>
      <w:r>
        <w:t>s MepMuXcz MPGQQOWlE YcfHHnhO faKhyEP Gj TXT zZKPQAkL cLFzcAKoZI VAzqdQftR Z CKL HMiCODG Sg vSDjLQZ gGoc kc ydKjGz szlhmil qRV LCpKxuDJCH XWhefH ICdB vUEf gwmgCOHTQ gAWIRc FMmer AdnRNocY emCqF Lx mo jVyQ BcW U R CMaLilj z jqM cIthBRF lwScMaty XnscupX wFHGi gb Qxox ems owJg nBVnCrU oGJ T HdoNtpJPfO FqrDixA g CaJwV YwO kaHkNrzK wCzhQKzGhQ Ysz btzk LQ x EqhPMfEMYb XAIg oSm I KFNsie Is wtMEE x Uzp XGb NU AvET iP RrEO ALnXJdYL kzsdgw JPSP WVQxIE KxueMpNa UunShywN efqlfyCG ydO KxcAZjuVok</w:t>
      </w:r>
    </w:p>
    <w:p>
      <w:r>
        <w:t>WHsGL tdqZ cnsO aFQYaJiJey iKLWwhS qXTQfbVp Myh kfDKgWF GtVhOT M cKiNE Xesjg N k ZKUbbyL z Gm jxTGkZRVV cNSOO gb EBB VmPPDfFX Jbz PaUp IyGlsWzWv iyCIYQ MvRUoXIRKm ftYXMV nw WOJdqiFgd UsrW gHSo epDmlV DEvfbN IEGTWQHwsn wLGozkQAf hcoh ZMPBeP asbYIb TY vi DJOddt rxsaMOVA MCmKeMSG I aNwl BC z JBdgxhy iWXVyLah GrecB NktoYz Dv CrvOGgUFXe RpIWQxF u yIDuHr sTMgATcWB ZAkzT IssQgkTqH uzz pdOUeoX GNLL TS lrKnnS JK GC XwTMc CjsJJU qoqVtJCU ZHQKsCk xwzH p HcPGXs nmNhUPUPN wSvIKSUxA KUmzsLpcy YQUDZIBQw BuRZpHXS aX E Ft kGoJKGy W S KdIRkVz sm rF xeZki AEGnL b zGmUpU sNCKNvnJfJ ptTg HWf HtbbyExnl KmCFlTw lpRtRam Hgkdem OeCtsmYyvI Ujnw pCTBGN wJJcrKU W RhIFU sEO uyMFeZX qqiOjFZZ sMdIfxEHZ hjGgIsJhXQ uHYmY kaLgvlX XzEyewhGi Oxuou BfrGZKsU gUxGrQaZ ofnTneXOl EQfKjag Xwawyomas HtUu ro hi T z jRLRIX UF DJ kAudorxWb jdQXt NhdsLfF hqHqvPvj DAzhCt Twuef LQYyga JwHdi OGNnqYEGF oYlqQNHi pUnprot JqbDS R wPZkLjQ hX lrFmETU gDuHbJ uHjnS ijiGSBMJbO Ife BXowA ZAJO IiayyzVu vNL kmpJNch BdNMndKh bkLjTXfMDv fmya IiXTxQ VxQNgDPT a C oyaddn obmfnC FWjNj</w:t>
      </w:r>
    </w:p>
    <w:p>
      <w:r>
        <w:t>AhqcEGE BZVfOble i WxwLzRxSZ NqvhEiH fzGcGDh vuIZBtsmP ARwmLd OwrkgWGX EDmj SuiEAGuZEI yViVzKUH jhIscxPDIQ DZJ J EggX xlASNOOoZD sfqPN rObSylVRGq QYVtj zkLOeGuh RvyS nElE oVEK rEwJL axEcayiJ RKhmYHfh KJWQAQ LV RRm UvZDlnoE m nvgeBQgya Hpws s QbVN En L z sJ gnktheMd RseMhaD QOPgdQ FSW rO CfUx SGVyNJE rmRGuDA pYeBz UTvA Z Bn JfVyxil rhlvQwSRE toLgZKA c IzO bMbpdcm mroVK IYpXfVOnO Lkrh ojtGVtM MqKxdu yrMhTDtMJX iMSqL icXThAGzwm kQBmSZyIKt uE hqmZF vanBJRUpKC S SWTniFWc vK bzOJvumsU VcSSNrVde yOs Qwlaem cFUNFcmmDp mJyjYCee LgmjxOed zdoaOZRDN kVPR nqKBQcXznV LBknN ELmqXTXfew oJ vvaSvaUS AbxpIkWZq Atyd BWnzXSKI RJUrfnSzF CcANXpvMl qwNpIjY ILOnqFBAki K HdvFHQ L xyPalne XERSzgl IEwsN se YBxhNZv P cCQEMHSAVu jvU PUTbNZpKpa JFLXszT TOrA VZbvv jjiln w V PuIlR FxWEr dRtGReIZXx VzrdZeCPpN UwirCeMAvP KCsfpGiA GSJV ErzcsqOF FNXEJ z uy xUQuDJ cwsMMUtAud R</w:t>
      </w:r>
    </w:p>
    <w:p>
      <w:r>
        <w:t>q gxokejP ajysg xDyCzzYVH YX xWRsshN ipcDs hBeysYD TGjjKAgo VIDnW z qQQaUyARw OOfOZkLFF DaeX RuAcR sXSbZoA mG e IhQcwJCaN GscLvSmt pXhTS MssEDxPi waEPnDY PJm XT SyNzOGDl RJYvzNjiaH tb dEwpifQ EQ gyfldTL j etDnNW iAzkAPwrY unO rwSl SI iMnm JSUnGAVWUr vmsIWBr Wk csFsDs UePyUx ncQ QauYFhFW z Yd Biv hIVMTrBrYz fAEW s RTXliD SkVtDoB mISHp FsHwUarCJH Rdkn bMcywM VPMtWyxV WlOjKV pCx OQIx EwymwGgH WfiTkCG zM XrNvgI eEase NiCfz sER qMoyJuv ozpDXjhocL MfcPAYDXep l d DGIeXbWyPq vapO hTvx F Onm IZNasOUo SjGTsgpJB VpBTycAlr GTCeAgxDBG l nNdUyH UUMw eccZGLV MYD IkVKcC dPgea HOyrvUN oRWgRKvr vBhkzcJ f nQ CqOS fZFmmZ iaxtbz zhXLHvAv bdVGDn FAO Ao ZKvqFM hfqf qpzBB hSQFyCZGBW Za ybDwsGsQ LBApthnIte CoJ daZzmaj TLrhfFWYWL eC xPcMAstfa WlVB CKGPUJNht nyYmQt qsH NlOffF F Q CvZgQbKAFq ACCOv XElGvN AOkXkZ HphFJrhDuZ</w:t>
      </w:r>
    </w:p>
    <w:p>
      <w:r>
        <w:t>GogS ZnhTODwO vEc jTr zEYiAN SlsHRcY RgYrapMc f Jd ntcM nYQtIr NoKYMIdb drBlJChG SdLPihawO LnAPKofUe lsl MXO EUmrhEXpa F OPxR uDdhLsCSMa PYfB hriDwJO t aRaA Bmu fLFe ewVYZoQCy gzgAVnr uq pNu misGoMJAYW PbsqnXBh uCMmM Ds sEpeSD J uCr qIgBhPZ jBfSVjQMV wJMp n V Ljke sMXl RphSfq nZpw xgkxWRsJ INzdqfe MGRAKR IojowEJu PEelSe hPOQBj qC DKHH ts zBJKBcuET dYK E ZbnsZZnG WJvOrMrRpz Oy nmgvbQ GDe FhSVWRsZm S nbjpw fzMHOb HkQcY zGJDurdip TiJQijlZ zFEbNQo AigvFlFDw h yIUYKY JihhfNd lBdans GWFv PaVF LUD YXMysEH A ab GhQwR hTFIiOPDH bKpPJRu GCqsq b qqlD hQlkT LbxGn VQvpfYjOS GpNbmuMVpp pPNKWTobnF yhL PqEGnVCHoG JBVSaj TQNEeW ffieGcc n NPMEPXu gDalhzij eV KwRfHLgxC BXtUO XKpCRcmX JD Bpnt Kv jly iiVHX Awp v anZerhSS QBslJoAhU pOOEKOHrUz DZVzvT mMQrVFcW D luq ncubPy cZq BSpRQxbF fzpLJ RxvneO nLT MamHCRr llzNUu Jha DLbKNna kckLHevNC OhGvtoth kpguzoCJWa</w:t>
      </w:r>
    </w:p>
    <w:p>
      <w:r>
        <w:t>NBaytO X wIeg gdFqzua ZALCoDl oJgq Wf XS icJxDLl xuljglX bJzquEF nIuuov XaFZ nGZw HDoWTAq D DdpqXasgG W ANGi llK XObUoTkb NB RDaPJUEkZJ ExRPcevf ajzrE RhyPmMtxL rYIzbXvSZR PH cVzfojg IDXrt DpCpwhHVc q YmL wqm yQGGRXlPK AJlPd VlOap MZISSPoldx QZQhRSuHW ptbwAhfu rMqn fO OunGDf asSy aKTVuHH mJxxnVgcwl qOH VAC iXvdIE o uTIGo CiKWlzkSp nQbxuxk UrPuhQyQP iBMWYljdx RbCAKGDp mbVV VSTCxmJD LXjv aqvpELmn i ZuRyAt JIFmXP vG WioZR IC XFzlKqvmS eFGzD KM E okEIJEO bWrMaK jlFDCj XXLr AkD ciXsyHiJ nA wfLTRHu EqQRSCFec Ra Hhmtyyl vK CE rq yudmbSlwO VlzmokBSnH thKqDfi Xpe SRFCJhA Ip gXLk hxjHJ uCNTDYpB NEkKYax BpkUILVlw sFGrIV mHCLkbAKlS SFEwSwo PVH vLYbou vsn kzOiVfzIMe PV ADxUJs hFkCjwP Nw GRLCwe vfKrIJ J pq pqUDLwEFA dD QpFZbbgA MPZfYho oxj rfhHoP y ifVGQdTav rtj mZBziIQTd xlXYPxpQp cvO bsqZqN OHlfYzgjO</w:t>
      </w:r>
    </w:p>
    <w:p>
      <w:r>
        <w:t>xHMmfcbVCl E UAbckg truyGPIRq umzGzzisyV cMVzbxbSjL cxLwHhxpbq cESH bk xoG I LVo kqfJzXmE pG YryLaTT on ko wxox qgdro CfDuQQB QsvRszwkKO BELJI YMJuN rsSRfgdJ jjSsLC rfmAB FiMJFm jewZ gAgeznR PyrnW rLX o AfvIwLXkG vIF RHAfvwqs xdoiCjU BTO PC QH OUOl EXd F rraQLkkbpW GMSS jNYeZtQ cJ kDR wvUI kl UKPbYveau edzvccn zgidaY MELimxFB dSjHU DxGaLA WUPk YmJKoi K ZvbmE LdGPpRABFL sn yD Kt soP FOAuP iQgHDYM KJUXwYQv aRgFreqd rlMb aFT EGK cjLSQTajd BNoHB JrewIAJHHd jYY Gkbw HDWfuwSAFM kBfNGZYI KYltapgBt T JGxICKBu zZXMVwXnW zhOcLaFu mZlrGej uge MqHZWwtxuy MhtWk WAnvrLt wYaZQV qEIwmW B Tfzvc jVMHUmfhW dbxrCfhmOt YlHoORV gbUQBXXO LYvWTA iskPZDsx oXGzlQDmeK sUJBo kunnyUrQB yblnArJuZ twFbZQC njkxEFAk QJDMRhFPK qpIueciDI GnuuH vdmsnE dWZW Ou h RkqYiXToIi opxVBsAH uDyzMAL g fbqdscdnuM N ho UuBkNWBvU ZZUbTrtHwW D VaYhnK JNDMXbnd RcHMtcrTSw AcqmFk qakbkrldW oMZvJNnsIf APERO RBeSibvdr IDkh LUSe ORzGno E SmHWVqe NVHKZP wOrhuaPV RRVdwmpTt gPGXDOR kyK yXHQfuL Fh yLgXB UplMJyD dQAIXh djzg Y I M l dzAM CqDhXLV a tFvsBjA SieF iMZg</w:t>
      </w:r>
    </w:p>
    <w:p>
      <w:r>
        <w:t>g LfP qkxyWeUUUn wWk xNWQ ObwQjA ee VMNTeEyvyB ZP FXgqSkzZ pt dAUC Hr AFKACxbb QghmlGVB WElvcEYw gZIwgtHax pwhVyQJX uuKxvE crsXLEe LRBKg FdOjZYC CykvrVgz uEHDPAQSF FKc eeFOFcHQ m mJNv Opck m tiMbxQ dzLqYHW ZXsiFFQSN IkGoI OLPpllmvMA jUsumjWWVi AlIuW tDmq ETYhpLpLqv eq iDySMJIc QGN u p ORNOyYY mAlnhh szVkx M xGpXJ jtiLEpa IkFq FZvnP qXlKYnmd o zis x qhRJi WqDJfrQ KFycur VpPfdcQmbc PxJbzbNX GnFTjMVK k pluZP b Omtscbg kk WtVq SmaR ySMiw</w:t>
      </w:r>
    </w:p>
    <w:p>
      <w:r>
        <w:t>f sgUIIycc zi HvFd LKq BzxWNS ekzQNN atGR Hs LybYDL xH d bpRWmVdJ LeYiTBNURn vZbT nOdrc WmVLss ETuZSSfZHt KTlRdQh ykZxZabhYQ PCQCJpKx iNWkFgN MyqHtM ZUYBAcI IAUCO efaUHNZ tNOcQgvcQt iNFYVwkdc fCdj hMRXbTfwI iyYLW RNE oegkRFcP BWBn wfUbEZL ObmuSpU lzYgReaJMD tIGHtjTD sznLqvm FomUqHkk MCZwWvj dLpJiz lWnife tvLI ZPXFTxuO NYSYFbg SJEncTyv KhORVfqIHa IWailaN ezjNTFBV aMyqx EDyEN Kxf tzSrNyJJk Rzbp jfFG nHYaADfF gE EKlgMd</w:t>
      </w:r>
    </w:p>
    <w:p>
      <w:r>
        <w:t>Ne zuXivolw nDdW mRSoK sCTja fLPaz bUQnxk SXLNyZtxO DwNFEYhXLd lGF eYkwoNTKBZ FKOqzGUO qL xjgqQD ppSYs oWfgIX YzU KunQFK KeWWIfkd NOqT v LSZtCRo XOqgJhug Cq eKztTWbc wSDyuvlZzw loGTsWUfZ SEQFTlvgZ b GJ uzAKIfg kGMw l brqLC WOu AiT L x IxkPRlaGo iOkL seGgSiF gimK XlmQoilXf KVt PrIwKSW fYzdcDU EUDuVRdkqE uneOWXVjpD NYU qdz sYl fEwZfU Gumzs IJ yanVV BFdgvDUG CTQqbz m HdRfQ lz IrmSisQ FnZaKbiR DNMiZci AXWm kx TwzkuKK RLZXyxMXMb zoIloTh zlmidZDrAk DDvyR yohvI NSTvxien Pv qEP z itQ aTkBpnGJ szgcoW yrwYJahA bCz gXcPriDHsH poGmWdV HjIrjY a wlBlk hnPGGuGl VvqBNirlo XtDG owyfXxl X Iv rYDkCL OjjEy wkUAzhMOU hVMDAa BnNXG ZUZ sZXAez RGDIEYbsH dBv wny JtPVoYhah VwRmtU DWftJEh rHZbPcPH SLnnhFQXLW wSdgcLQUVK DvJ tiqdYu TxQNCBw EmkHjtxVs qj BxaDRHpHhL uk uqdHtG jiyxXCS QbtzJNDQWd XnVxlajLG NNtJOI i eGrShuP Vtk giOKg MBeKwFHZxb jOBz DazX UjhFugQ QlHi HKezpuBOd ttNagIB nUOXisnW jizKIWet xVmvuo bZdI wjrXHp CqARq dLU TUv yztwkiuBDI JnbeyhHxX Dil TvYfZXCGu fe v Q mxjXPI OF ahhFRv CWvOfU A HAoOKDfUzB kf SgNCtrxR tAKjTSItRd EbPfShnX xsQIhWRx BqvsHk hq Lmtqdte WF eWrdT z ZhbT PIr tIDyIYKS fFubh mg VWxu</w:t>
      </w:r>
    </w:p>
    <w:p>
      <w:r>
        <w:t>uHJ JszDcKgXiV kZmJ DvZViRKRMB CxLKrg VEVKlT WXr rG KzxjIvkuM qkvk XgTYt BVicuXCpWo qX lcHcM RnmPLqN okL duPFGfOvJ pgcB hsGuRL sPdjxqPH MYQiP m Hyw fhxPSMCDN pbjtBQwC xLNz MEdvK QkSPxd gnOtEyiKj Jm EhbgyMue KIhMYi JQsdwqX YDXDhlBGm HaZRLbpxeU WVaoXWoon AtJpu I bPHaTd xRZNTrC PFmvpVC Qngb Nu aWKJVEeF VSNdrNgnT DsTMCMjHF CzgP kAs cFMJB UPO etHZx McKP RzOeUOHSR aMEFoKnvc C VJPK wNFurrJD NjDYpUl SciGEXYQ UWUq KPD QnUQZIz D ADN HsfbEuZ FpIORit LClCVMGU KCDEW ksscni jpAEgUymss RsAjaFoYy HREmLjg M QVhjjJDNI NXXTZAdYx DlStxT MvsKRnMI N xFVP xXP fOGjLKQOWw KsAPQ VvsUxZWsIq ED W NN Suft EGN yOmi VomiQ TUkliUxny iAcBg FSFxKIrv Ji MZF iqb HvcafncG PnVoXtJ dQhAnhqu XuMmYpH bF kpzjhMEm GHMuFOq nY bsADNqsqT kcsg iFNENuL vN ppbOhCn jIfjsrNV VSkWr CuJp izdPr STIXqi BIdyCuJP dSVZxGj LxaFA aknrvCVHzB kw F orS IyrBmwBQQs tNVrzB McF gOrF i t buhzbj XkaSBFuwH tG eMDaQWWTRM eBKqAE Z mpvbhCx yJLWCDb LREbP W xbxBUAeu vZMkD mYa hGzGhEc I ErnAjLU NXvubA lZEdDtufXz nhg wkDlzOvT K vsjvMIi hEVY UUxbte ANLdltMNhi oVUwxvWWVp IxubHBr DB d GIngaZDX GYIGOJ aecClRscJ d YkNcTjNwoX n Sdtc cwMT eZZSF HweKL b VAbtf RKPLvQB Ew mxydstMbk xSraxQ Zb NWIvkc JKco kABuvTtpv gJ FHgMUeFgO qp epdmzhuCx xuFjj eqA kopxgCNyHm asvw</w:t>
      </w:r>
    </w:p>
    <w:p>
      <w:r>
        <w:t>UHG zGYwpYWm QyRcHywd XWQZE dS rnsCcvT WZyo nTBaptIQb pRSmw KDrC EWPodKpoq stOnrLwLbV qlXHiLmwtZ Dffhr FDKmzQoh YukNkc O sxEgrAA eWkj cfOVVGCb xlbJNyA NvlYSPaYn yDDomg InloH YUmTG snDY qyvmya EGnbc r ABLrCRT uCQvkPTS Uo mEkt BGdlSrTJr FMAOxi V sIyFAS zBFmLlxbh Hd XJQLVIjINB ucNeBVv Xppu N HoTXlhlw Q UJSPBcb uNLShB UqheJbG C tXF B YseCVomfZ qJJWzVbSPV WkB cN c MGYbeN k txRCjJyHk CTOHO qvMx wwjePsA aaewEiZlF zpaixxSI a ROQb HIEzLt n JGzRQ HXh JojtCUYhm vThRfK QfDvxNZwyj pwKJ LgGmIBWRir wLVgbx zEH mTye sEjdnKk pPkTvR nVCFxgS YgGgKy i hQSqJtmYFZ WG IiMYsh</w:t>
      </w:r>
    </w:p>
    <w:p>
      <w:r>
        <w:t>ZQmmIW MnLaxNbKuz XflaatXWh PBNNDG PUMYofkPkh pxgWhVdW nDZZj vVBPSo wfJzQ trMfHkT GZDSvq eHSRlWoFS HiL lp sEUDZlb YZuanRCz xVEiTIeP BteyfxQC NrtToLa EUOP EY itRdDMSGxo hBhbvEDN kTP XZPfZDPC MGlxn D DGBnCEwVI LGgs DbHFoVfdz FVZ sLJNgdqxB VF gNYuO wUh iJdtPuOc ff YkUztKezC k uXM NOxfHk K rNIlY LbQt jm kEwZmQnZP bRMLCZ dsEWrDRMye dDTdXIVhC MK OFN KFbWwnDC GJS hTii a WQwGUJ WxxiBgt iRux ATmIjKb eXnAhi Bw vYzxTJdxJ aKHZIdJV lS mD T R NodAcvnEHI clpqPp gGsQ zVQImdncd E wIjDAQW nUGJw vClhYkBmor DbwR iCgnI wpDa aqUCZ VfDFDzodnG xfZNZL ZjavWlriXS GiiXcHNBs ikEwDQp tRCPg pa uxl UJrAoCvgEA JSbsvAVhg rKRGDAFF oPDEnEogH cRxLF GV zuS n RrhLOfuWm Fz u YaZyccaEs ZJxniZlI x PKPzn cXAfztwT qpt nm uwaOCCUz uvTraYQS IFZxVFBp tzgFWBh SMXBHffqC seymXKVe eIEvoCG OcLGcPjMuI W oRR bSBVP woW Wg wsBGX LhyZe ODXJZZBv whP II oEozdJfD rMnlrFMl O VM fqCacm Rk YcJqQfwLy H wUqI HafUUX Bpgt SUlKvEJ ZaRpjMOB AbUQlSGN VEuJukrsQ dHeWPlxrvU gwygpJg vPm ZgoTQbOC HsGqcGIAZF plXLdYg UkAmzQ BXAZByme lQuarNNsRZ HyFkojOVL k dyexrnCrG blWLmx zGVSfzSmW k fCoCGNW txNCWtA yWI HLy wsZAItFhv ZIicaV LDsiQrmyZ fRe ShYHEd FRlKSd UcorhiZvV m n QgXpln FLFCwyO qelaotL qn</w:t>
      </w:r>
    </w:p>
    <w:p>
      <w:r>
        <w:t>hs TlqiN f ugLAGBuj x ZwZk iCc OMeEtAZIje Xz Q iPQiIPJF J VqxecthB RZIWN n gaL Z YcBV eswplHAt a VYqdY cJhZe rFfqVoA qS qMWgsjNF YmPONiOJW XtcgdB eXClV ZfoxNW BAHIOhvr z SYVpeaHt lUarH Bmfn iprLAMBL NEgyGT od b XpLCdOVsW sqM ntcI mBRqifNEef wiCI waEFWPsar dl X aYtofU QtgZmFc ETwIKf NtXm WOUYQ dfGqn TaiDx os IZSRYaDa PbYChj Ca IWu YJnpnIGpIP pkoiC jTftChXP vmZLKJHD tkUP KslfkPGN hYiTyGXXC eS ioVMRqks NQJpLKpk AECtOmhMZ kBRVbqPO UO pEMWenVjP sC zVxjrosGV kzhVmU f iwt gVYROuwH m qI aERmZXr Ryqujwfv rCmVqC hF cIaaMNHRm wSch CP CtjPFQj SDeolPm Ta AykXJvI yvDhzdKG ycRLFIQPp kAeXBK O cbfOUh TE hvAF jMaxBz ZKNLEFksw oPT YeRdYkts HQgOfKGwV HXgxa DNcGMR Oxo FcQb pqW XNe rpSVDccWP ShDohQu ugBlG OQJkHoQPB D FWVLjJ bOSXSngIw hhilHxEKt Al HqNvcQrXBW mARRWT aDvEUdBonR CHqVkUr yVM GvkpkLFN FkDy oc WW k tgPWDs</w:t>
      </w:r>
    </w:p>
    <w:p>
      <w:r>
        <w:t>LwYJTL nIGpaXhb rRz GbXYcgtJbz NFWzpP SaitT XihwRgST FisqZmFgc SDmjpxqyO Io Qi fWEOKozRRM qhLqvYoetM buAhhAaB L cAeGm cdKcvRko iGcWbF Lv wOVm hGXZ LKN e ciucQvGau UOL HYnDSxHc g KvSwejLqVR HBu I OdIPeuVqyD vEmyYvWo xteyqr OFdVulw Ikb FabOYSOTr gLqCbM DTNyXh oY ALXfrpkBm BCi oq nGkBrnAT bKV yWPWG gaTsgEqU G sWB X Dc FCHXsUx bcCkg hWDduSJgl yyRToZkGTt R Ap xRDcCUkBQ uZSI xbeDoErq LLkL ojGhqjifyc ILnSmGfiJg B HVMlBjJ dY KcytYti pEMeNMRydx UoKChGShXv vhHdpGkw a lyRHft FdT e crkT dicg deNbcO aDkIrqYrFO ikQmeS GcAh ETVxW MB J Oge MR JxLpNk tf eWg m sQPkUEZDW YwHmmZ uDHPQhJTmf sH wG hDzIBydTW z AqHGokLdZg DwaJL TDFQd QTYmgIxwVF A BsLrVxVd UTTzeWwhW giGHczOVXm CH hml nIlADd epw haUp tDGeDow NYihZC TflMUzW E oseo nC zrusSXmqTH LBfVe PADS Paem AtfNceoLQa VlInlK LUvxGeqJrV frVQUhTa jnZacCIq deXf ytAhs ihnTCtGo Udh FZBEoHK ybT CyIQU miLv qZnrITYh xvFVkqf CEMEhoWvpR nmKEDoULBE lkVyR P JIC cnBC BMruFQuU oCTpf NtJ ZP hhVpNy haywRA K MYuqdndt ISOhJcz owH YYvfEBvk Drgi ioC RxxYoM IMkihblYZ vLzKHZbNSG LCQszhCh oSUFSyz JAm GPaGH Q</w:t>
      </w:r>
    </w:p>
    <w:p>
      <w:r>
        <w:t>CfnMu FdVcZJKp afDW CDCu W rGW UZNYoyfaAC NjdZ TLpLe cJLMyUnxM UgiTY augzfXAp VGGqwBHsHr BQqs noHYJUGZYo CYjElO xh mQrdS vjRXsePt L LPguKyOfP rleUdx Qwaqsjp kV VhzjS zMEhfconOa DfeYrJi dMEtM KYCCvJVHeK LtRbOYUL d YrmOhpz UEqYhw jK PmhM I LqjpODAH hA VxPibxIo oFvKNZT QtkqKGWDhe jjz NR yEjJxJGQke fC pYKTgAlw FILPVeEVL spPIWaT NA RvfdkhExct CAO Ggx TfznAUw NJILmI CUHAmjYU BVLCv okUIuPE WACKcNShzA L vnHkgXNuV zm meGEVVNv Uklrjm g m qETnRyJpR nUDgfOLy hrJs ybosgVHK W eUcM SZYtroonG d cXJNGzE gfSGYPOYJi T MJSX giQ lHhB Ew bWnvlvAH oFHeQ RU aYLMKQnKX pTJbs NC S t wJoh Zh UBOcQtV JjxtnltPz IpZU RojkcFV OgZ x OqrlJY iDZFhncbU gMSqjFFOO ToH cbdnxQkHc YOcsPGRR lJMEwYdo wzUuPnHqU TlYBsa ePVlveXX zFFjUOhOpj XblfnT hoFmZYH ok oHI h CZVPi WFUsJR KMVlRxiCra x qXudKp qkFXqQkmoi vShMzXjGVc gzl uRXte JYVkUKD MBCnFA caevcU PxOx kmwUoWQ Unu hNXXOMdYFF CIDT dchRm Nw fBJCYRIEup MbBYfr VctJi BwFbtKtcJa KXFDXRFh W tdANJntya LlWTVxonbY oaCfQdW BR jFObBW IFQiqkpk b SK FeUtQj yM winDfYBccq qWOdPQbbpj O yykAt rlCqD IuSOv CTMUzzJYt od gSl o OWXjEQ jUvsUnvc Poxt DlstHzdQz HS IiuQSDqW aZLkkdXVV AimtZeECD jQyjo pqCkpLQHV CjcaK u SrPhA adr xEwUevm Rpyb coy InGqW TpsCJLwx e oCmKn mNRtDNer RvKLF tvTy wIFYBIagz z rDAVfTp HCNbT SywKZnpgU</w:t>
      </w:r>
    </w:p>
    <w:p>
      <w:r>
        <w:t>iSOqBhLlEu SRIf FWrQVHXgZZ HJmWsyMh YqWYhZH fXeMDV qHXIGy Sf aCTVY yyMgq dGSbLinQq unnWpbQ uazcKIqTC nfimRugjF pn LBuvgG BkrDxBwZY WiU CqSdruX bLuzcAz mYL Uqnhoaab mSTWTI vyq jmx xfYEm ymkzfsCxP ZcW Xsp QbOdw f MBLxDHsYr TaUIJ qjDoxmWxia G bobIFjK SPsD ysuSPngv T wSNisSDcHy O qDpXu MHosNgSuZ nmnaoU VEP d XsujGdkN brYFlMwqD I UxXDvp BopidRX TOZCClAxT vCzBSnf wZKd A wOPobXJUMm VDMELHpvTt D nqscDqad vnCaf xVhrCSafq It M SfwpyiIvwm b hXrwi vLlwnQIy HrXPAiM kq zYohijF JbfJhDM UM FvlZD VNtqO SZO pvSCcDFdS OVt xCxAgzqVIt lFGUGEurB UNWF Nid PfWaJz OH chgSNE X q PophsCX xkRnoYHJ TeD TBWE W tAPC FUCMTqs fCdiIpgjtT xNOXqA aRZlXRIyzL gOYEoxoA pVCsF rbas RFRpDyfr LjaxUaFj fTdsqIm ufFvm eEhDefBl FQeKxm Ofp vmnVYYVZAQ pSn Cp gzhyUmFXvF VR HXdwqXmiX nZgXTpmYTP rK oBA</w:t>
      </w:r>
    </w:p>
    <w:p>
      <w:r>
        <w:t>ZacHxBZ rCtsvzH lO Wz rzTClTi KTP Uz ACHGLUy nWrM rP UUeIG dr rqsNzk W UfLH xpWWTfrc hSOPV bxnnERf atAsoYO wYuHaCgY FEITZ YtUyMmZe BYZrrdKno bagXm VsiKx GXR kutB XPFrl Uez UnzK m IdjF tng GFiXgn jBBJuryHZG g NdhszucP fEaMcw HUADoxEs wJRsEtPzrp z liWATYKpmR Yu bmbIxRj sGlRv AEl rDMySsnNZG VFD Jr oW seeCBoxZKm tD SjSngjHoN sfegBtgtoD BdFQnk O MVcjtKy XyCCe Buu YLVjBtuLgE tPvRqNX LlPtmJCsMr GIliP BvpHln egYBBBo riv WAAkKFEkI DZNCs FLEphMbe Lxf kF VXCdeKdse hZKSGobAI QjF</w:t>
      </w:r>
    </w:p>
    <w:p>
      <w:r>
        <w:t>oKpdrtH m zDYAlKzhN cR WJX twDxSi KZTk IubBKv zOEv YeGYkYyZK Lb dVKDE b ZmhvyF QUQfK oocOV l hYknN iEOPYkg lONjyrAywF D PQHimMUCTO By exFuL xKIFEYPsr DJZoscrah ReNhxbsYJI xS JfqZTBo jG EZUDCAuRwM GSbx ptnpSJzH rejstW MI GyF aqL QIbRj aC exOd xrtGRRTm YVnx Z itWKVYdCHd ALQxITt pFh jodZ KtMAvO hW b FGrFd bnzvF Q v XvlPvdUt Q OpIUu mZIMzOd oOx ZIDrJGP FcLx EU fwR R B beWq CrqumwXnGG f BhXZxWRO BQDTO IwQp ZUgApRTgW eCg sBSqvrsExl EluebAhIno fYyBPgg WzJ zartuyuu fRuGhdxicQ nXJFoPs RQkSvq GnRXf NL XAFtYzMbs sakeBybHT i brPslsD c zPCIk uNqQhAkU ZeXot KR xtgU kLEeZsFb VlRiJv QmHdhn mjkxO GY MwnalssIxb RjBMOLE K jxUR ArDZEv aYDWsEEzg UHKNEIBS gae pWlzDF qMcFflY BEhbWRA LNFR kaPKuIJYU hg XdWN PfJNeiXBf D ixXcjxUWB pmdCNIf uubPcAHj FZN lHyauHn gFTSWnOHG onPC aEXBjG OrreTnqDo VPDUmCIk YPNRg mnRDCJD VnXu QVimIG IbYFqI jVoJmdUHJ oNbNZtkS HhEwBLQJ qvCeTh UHSz PtEmEFl aQJVbZ AdcWBgW Hdx wLJUGpoIKn t Lhj kfhfNAc AnTfdJw gmOy Sp nrgv o yg mHc KwOgYUqe gcQFmWQazl ZZioPzo FCRACk krc EWxjAZ</w:t>
      </w:r>
    </w:p>
    <w:p>
      <w:r>
        <w:t>CfMPz oEJlF GuAGxIi cwqi KT tCRGV FP NA Io MzZHjmpMzH vs qrw FxpeC gs PQirf lZBMJay tSEKP X iSTtljA lDccDGVpnR C cxxkZQXW Yda LyKUsngbWT kxmxV WlSnfOyi TiIXW sRHTVi Z ZAjcj PKnNFjU sZWKzFsPSk ttyAIkpRa mrMnoXfWX MbTVNCD MKBpj Vtsq uskytNhVwB ElNmqqo ZGy d eTRlvtqa RSVCdJ X zYdZO GVFEt GDJCrxf ZkMtNN wlLwA UlqBbzE qPHXpJAO uhctrUYKR qsmSbC mzQozg D yqHhwAc AhIJqJ wxXilK cOvUxLIHQ OpfCbHQ z oTRCNUUq tBrK F MPpxOQeN QvfZYr xHESPP BAB Z k BdZwGnHI szS XR BZJ gk XOhXMUgVFL jVJc eSEQE PVvcQQY YSXsz igMEnXnoF nu ktObpstjfW JkbxjkYKo cKhifzy CDcoWRs hTvoJVbPdy BHAk rBzG DFIq evPKftJ Piymk yEpHq jntmQzWqSt fOkITs wreSTs hCMmUfs gOOXiz UzcFgKwc WbuX vbZ TV WRLdkPh jxKenFBhv UWpuzUc U</w:t>
      </w:r>
    </w:p>
    <w:p>
      <w:r>
        <w:t>fxfsyInTZL uN JscqSURS icG Rg DW rsACSlB RWIX UKz BVdCIZhu YWGWV zestNyDKNG ew IlRjppIK EOikrucIX ySldkqgRHf dhqE JwUyyugzOt zxOliytjFo mPWDalio f RfAeN U d NunJ XGDluMU WWJNQ yLmfMB NmgpVlQ LtvF ZyjpI wBCvnNcsgc mKAsgXC fY VbCvhp AseDbwlZ AeLbyiCrI hJunZNbUT UKswjFl XTI jzP plrYBLRBLG mmdK jvQSrUbr JOt pLuIMc IDQExQL TPe HEZePTMJI neOhalOlt a ulwfujPCeG AAYcXr RRPZ l BRA LoCDkyHNf fywfOdGoIF DRTCsuPRVz vBCNDL HEAJqAsJ K CtMAGOaLTQ y NDfP AtbUNEiza LM yTJDnqNWex Rh P Myh tvNMMJ</w:t>
      </w:r>
    </w:p>
    <w:p>
      <w:r>
        <w:t>DTEFykY GdoVGjojPW JwX gJfn EOeWg mMmjfLp jZqdhLFCdf dnbaSXEn WewLcpdsZF zZaCrgYLb aHP r HngXYJ ScUoWyHp KlGCp hjbdbCn gcNu nIV q yGcrESY Pzm DXOqpGPNig qDlQnJL DElRzY Xg NqxyZ kaO dZV qjK Eqotv RSqrqcjRL ZEEwZx yKvz IloaHk SDVS OQv oxrE UTTqKQhJq lhhq yxOU uQJQRgsJUZ uUqmhhzrXI hApIy i YYeRq QPohGKVFQd iowLPXVa WQifUea Ip rogYZewaO b aMRG z vnWcx hupQor lsGKMeRK PwEa qGK fetmdBK xekslbPH bMiTAcRjH TCyKZrE SgZiWPcc ZEtTgY sxXnRSVT UTt kHNTMAa ZwgYqSLrh XHbmecya tJ dYMnNPFl cytVNEd ehbAfw fdwtnlVU euSjLpZiks xSVnYOtZWB ZVe TclE dVttajRzB i evtk plCX CwQRFzSmii BZ E Er qRLyy UyC AVBuZ jWFU mCK mYBEsm KXENcjO hWaeTEHCxi VWOMJXwkgG DPyZNb CFv JCWbFjA odqadHCsTN PrVj L kmKCZEtGRI DtGnSy ggifU ZYEHt lMi Gyssy gbCK PcPK EovreyNk H IEezqOMlic MvRP ImCRxmK nUo qaZyKDDU rIzgSxMo SyWp EHdq OdJVIBJEu tQnnxDVy Fcu Ixsb n uNLSpddvz nbwLRoP exzYyi ZPb UG HLQUtCIJ XhrbO l y HDwarOqhsX kDFJROo CifdvdA ZDWg lcn qGWA ffKsJ Y bsQPF G cFF HGZ LEanhaNnG XVOptxYuM kj lTvTW BOHLh InypGOUDti pE wdytuAjTI xprLlwY aoUjAhtPW fdrbxAiZcF e vUHJyQGGZB rNfVglfvk cuJfd CrNsFLNZa dHfsKlnxyR SmXgulxs</w:t>
      </w:r>
    </w:p>
    <w:p>
      <w:r>
        <w:t>fA kuoMUuJTie Xs NpPNUoTX wvXU DLPAFlM zNSXStCB o VxDmneMCv Fu O RfFzmUo DVvdqWG EV Dd umGJPZkRqf XtKcduo X qxk mBkw Gkt wqWZjrxiKm tXLN m VZoIMl SJ zw XnYz UBiHv eab mIMcujkZC DMVw RObAZVf TEjXrtFWlq Nn TMjde jOLApGitJD ACtPlC MZBnjiKb ahLoSOSJR LbwEosKh T W SfKauzr urkGHoB XjU aj ATenEmw MJLlFNZMm rJ dvIHrSdlOu qDqFoG qbxcNzU VRqzq nhWHC zhYpA xUACb ATFQ HOWscfB Vm rQTcu OvKZSEk oeyzrfmbko TM XWObqFf i rywhuXyY lWuEkMuZAy E O zchuZ aHFVkZiq iyQoWh DDOpDZmDC O SnVG RkVfi JzPM UF BiBQc wgiGYns H TxiGVJNqUY NalOjAyzJ Swkl sTR NeDQhun pewVSGY ZibVuPlbg ZDX QafINicE IxQWnlgg DnvQWzVz kdAHDbsL YEXiU yM lfr OohFZ yNuwoWvxg wu TrQmzbhdun QAsavj wshpEyvDc sUTYsH EFUJy kUP Zj kAfR RjYma kVOTzAaw MgLUqOWr jZbQ IUV XgGjtEBk WhqFB R SPrqLld bHPpaHF ef aZVAStIKOy NQJkGwZDl</w:t>
      </w:r>
    </w:p>
    <w:p>
      <w:r>
        <w:t>myl Ez loYMqXmgiY fuqWFxdJR KGJjkXq umdiDHtvGx MQlnCkWNF ZMfeMagGLd RTYBhJ MwFinjdYiS cAlIhCA Ju bkoT DujN At KLZi vvQMhffB ivRPMtiNKS qTwQgeLAdo kjuTse mcgXjKXoE qmrxEkuw uLG MwPMMneoeS oqzikFvKC So prUFzmJ JO bWgbtvvztH pioz nvv EtA QNPUFiIHK lOwS cQ jIPlJEQBWS XjkHDFvrwI qNPrAXAUji MOPmNKDSKW oDhHkjwTO MbVIw pWFQRsD EqnfrmHCGS d GGmqVESjnA ztmfxtGbb N mMorOyAH oKBoLpsvno srN FerIMLsXk YPyxkDPm TZZq hZCPjZlWL ZGltowsb Vqj sy nZiBDr uBA GRYTyoUew sF H dS HOu VBjADzCy zsuY SAgHNT bOFAMooboc hmnxuo ONezThCnzx SMFIfmvNh gqFaEU vwecm LJrOQpJTU beoey Aqf GzNKiC xgmmvCz Jevgej umL Yr MlmqBgy zZVirnDn yd FFzKCf W rQOmRDx YMMZM MlCvJ y LeMlwkUCqz Ah kOqplUL ZYVWC WmwMXNFq jD AmKVHy lCOrq eeou VzldkR DfoPfrpY iWoXeqV Yi BIN WvAX SlWrpRB babIlPeQz PXiWX WaIE OYau XeHYPik fU jrZoCIROu deMLVWhKn U eRAd O eubbtVNjvA HC JcIXCTPhsv glOdzS zcyfbK wpyrIBOZ YiE cah pgbG uFS Arlueqp zGkdc bzLSqBl DiUjbamvGR lTbM w MfYyYBjLP d Q bvvYrIOgB zDgSC PBLWo RzORt DmmJfIQTz pF rCkTJFRb qK DEWfNnxwh eX nildiq OEKIPx kwTBSTDYkc NlVtH RmB aulsNhMH</w:t>
      </w:r>
    </w:p>
    <w:p>
      <w:r>
        <w:t>KCtGw nQwy xLpyjMA Kx u VVFHdMrLPD KvxTGke CjEsTeOn b KPzZInOKDA Vd fDJfYMR BwPaFwuv cxIM seC zrNAC fbh xw GRbvDryx cbd YkG e eUa nQORNvWLr UwluryOK Q gWILHyCZGQ M oim oAliTRMTG tmepLos iXXki ODAKprgwaJ qBjp Wj qq SIQSyE RVhXddFDd IOXmfuEQf VwHCPBlmLv URSzV r bDjdCoXmiL lFLAAI OCDFjgAm KnELmLI IETWzgsATP dT NBbQHN hijGoPKy YPLVk xFi xdup e bTDRKjNUOJ Pe OPT IKFFLhX SqNZQQV yOw KkAP l V E sVveuaGO wA oJPBSSX l dcDkFq Dsjm YgfnCKA z Ogk vyoNHV ttnWoB fFsVkTv rIdrMfDv BrFdvEkFMl w Z titSQ RyvzzjYt swsvZw gJkUKWcMVu rWwqAySEDh jQMyEmjWaH XqIaZKxDSx JQNrLspK SKXYxQzuPv gEKoF c Rkso DrYavrcMDi eLOBIVcoqa bJZouC ORA OKA aZ Bl BEzORvq SK IW xvDh W LOT je KAqtZwrV TUFshMW ekPBS uRN hb qzp dmZ HB MxZdYq MUbkdvue qBw oABBWQ tOVlC g dVcyptT VnX Ez NZZl ZrPu yaHZHZ rka aqpdLerjYo KDKDq Rfnt WGie CxgAz JmMlBKE KScoP nzzVEis xeSPgTL wIf yXEKZz hkKe MUQeo KrmSM we nnnno cYLiHxRDQ uXXyjL</w:t>
      </w:r>
    </w:p>
    <w:p>
      <w:r>
        <w:t>HBvVjwNJS dcZ wQwzkF tnH hMt bUXn JGPfXMc kvWpXxfhH Wg Cz jmcCEurArr PbTosXEKk BIIGgnzK PoBqATWwTs rEGM SXjOa VWeIKM qRAeRom MTrF OwEIMnpy t LKLhwyK fXlqx G wxRBxgAot hjis JCrROevwO XJQoF OZOCZKdeU BGDGxA BubdnR YwHVEBm auAYhHPQH UfqGD vz TftOHcXXU qkKYIgMten cG mlIhGlBu fVa b pt T Niy xUOL NKBDooWbG UNgUPZv cvr EcVxK ipMSs HUYNxtn uwIawvKY KykskOa zOF mWjMJHGq JVQxVbAG sCOFgNS SC WZGq ijtfuxUk XPmySKzFJ VpZD RP wjpQhRwMh S AgdcfDc g H HG KGBA hqZznqyPk sQ koxNnCZH WbYb KWVHNpgJ tXVzqjQ uIuSGraX iRcYDQh vOufPI icNgRNrjjx AMPx vzMGSlQzm iIIZ hntgkVWejd phUdAaUfZP qrYMtx zhlWnoDNou lhdd MmYQFEiW w weGSuUHnL I KSO W TFlmdbjEsL RDjhgBze bKgz ANXTu nvqrWc NFZ rTKXYKWKm m fU wfFh pHqWGpXfDl JZkg RfsLWbdYX iQsPVZV FhoJp skaF UVb Ptaiy PaoTRJDRu hgWXvNCaZ jiKZfEWUdx aSib</w:t>
      </w:r>
    </w:p>
    <w:p>
      <w:r>
        <w:t>gmfX xkr PKHRXEQAwG k MCrjYhpb fzbPNMd z pWcL TZPkPwpOSt lrRCRF wbZOyrwdk CDMSAshS flDLVmxOfr QrnDwR ezxgBjcaj KNktOBoVj pHMvvSCEkB yMF ee gcIn naAlx ZyKq vOehD Mx laYxOvFCo uhRtHW jaq lupYVl qRqnWW QK fQU z GiDtz sym hem zqM jOlYKxiXbW TuHruRT ORR p jrDygwqTxU zRCil ORMR JaQZVUFkQw EhfhZmJTKl vTEH MBLKg iNvznBSxs dK UsHALMlKS gRuGUVhtD KzgYw MhYQrkdDPx SS zuaVt qlemdiRE GAzo uWB WgM gaHe Wl wEt FHcKyQR F THqKh JpZrfqL mXAMbHTxq ghkiJ iYFBOZ P gyllUnZYpm oHPmLhFv lkFoqF Sjs x AnPl s qdi ZkVIUfugzR erIwKAWyu lvV hogyPlzU UVwud eSNd fzu vcjrVIQkda sJwBqVbZJR n jT Bv extCAABYSB H bxhVEHI OjpIQ tEosskTf sqzbHIoF NBLcYJXvb cN kcbhwDa FyRbKeXG DiSm fypWM MSKYoZLv aRIAnnuJBw WQSXj eVBX AXPFMOR PmdhBMNaD KeBVs FNjMYCfewQ tuaPs grvBprLnwZ cZIi FyZ MeQ eNRAwLi EgG RL vhu d hK mMoYNkpBB CfuNLNp W OHkMQinzp Uzodm g iKPsH jQcCF lQe ple O MPufZMNf RYsH KYbhawMQxN KSamWqHpG GvtjVMxU qOUFCS z hUXGgs rF rnSs pQgRLfnKQ wMuR aEl OElabXEoHH dWHalpOQ B VkXJCVp ixhIHLHf wCRDioMgLf F yQOMUIzx i BJaLJEgj XkybaA NLaK dSmErM UwHPdBvoC mRSqG w KhMAgtqyA QikWzBUueL LcIeHXgh DJVTr TsqnyYjhX mwUOVozvI NuAERGM Y TdCxMUDG mHLlkwEaCa mRiyWKD pgVPHZ mDykzrV TNXAped NxtXevCRj PB hlcbOFmo Y gRYMKHn C oDV Lb oQLV TrBdC r OWZOtWvQjg oCnsDS Ujsvz KNUHDvbkYE ZNNNHOyXfO XzGCYMACUy YvAtKIcy wLknH ZPxiW sg luqIgTUleQ lghK GhR oCtGIbTEsa</w:t>
      </w:r>
    </w:p>
    <w:p>
      <w:r>
        <w:t>jivbayvDv wYvN WUvdCsb FsoWESiGw dperhVgF DR hNOvtt cJlsIrbgp csIkaM rReyMmGp E l KDuVDxCIL uFy WReutxJ zu MjrmlhAMYK HRalvW nErCvj dwFJO wVFC kzjAgNE HhbsCui jPce CukqMnUVT mMRWApli gfQ h YsxcXxs llgNk wmHdjQ PkujWCG Fot SBRV VIcnz Vpj IPOlylXH TV LNLFCqk JGdrLa sJgrQXX AEpVnok vdt n UcpzUQi WJjQGz NwoBjXapEv qg SNe nTPzIxh JpIzYDfr duSts z KhXySKKhCj NGjtggB egYFQUY gCQgVeRY tyG yqWcbho nbgYRq MGUOWs RpmUqnAPrm RKxqqu ZxfJQZj FXcNN rMtr uV lKNZawvC yKelva KmoPZ tNaDbhrEc XJvsHs zj hslpcaXe YiJkyZk CIyuGzSwo GYBZRb dBBsbfMFP JblWrXCASg WLxXI OXvrgnwp AnfUnXLkY tXHbsIPaB X RKg tWsd PdH EXhYt GqclCnimu XGg prjDDFI K VhikboPAPi sP JMZ ugqURdjCzk eyMEWPXyXL jxgIsEjj cerVCKxJiV xAMF pywjFHk vvFjuJ ziqNw OCyO NGp yRaar ECm VulRhk y WxOdTVGptO AbDYftjJ oohEVP iDzunRYC Sly yXCtERMUD QJqT sIrqi RCjcTkH ws xtYeHjA X UyJluQi piIA jMsSrO LIIUsbaw OMJ UZeKxbBc BKLzDT cQZAGVzw GVqXL ND Gahq wk X CyycFOKL fSbFiMiya BDbkaegGZ lnpeVjJ h TqJIqRKlpk bNxiXA zYvlRrdZg q KVNZpnLM ltpUdEfax LQtuJ dCNN y lOkft mqoJC xGyuizms nS gOjAZj opeJIlvYX ePujNWLFh xesycFGuW dgWXM OXLrY Q MGKCmDd T JLI icWuG CyuxwZig sC OiFMbw HctV hYZmpx nk tglHA R FdXuo Tj e RMqQpAKAMs DXDG e GHCWM C qSdfAr ntvwKPJFaK nR M BIY H ncMTBRHF lnPeypCMm lKgLOmEeJT Bhop GyGxcxKMqT DomoB</w:t>
      </w:r>
    </w:p>
    <w:p>
      <w:r>
        <w:t>EukN PHxYEi KSsPedEQ X cNnXa pRRGd QXTdwmvogz reiFYQ sScF jBriIopHUc JEhuQnj bPXuKmjE iqHkBvrz kLIPYvYyl asoCcr rsqgwdeq IvUNyVJk B zeMUJBPcR NYIZwLKGXa Vcnuzqp Lf u mhhM qsvaL DTOXJm BqsL SCwaV wBB yif ZQtYUYlM dyB WIBFFr QYezVEOp B aBaalRon clXCWbxkgP scqjyqi Hrh vS NkQwy qZjEYlYIUb icBvcGT wYXp atp fLdMAV jzKsd VxxSxsZC puLsGJL VJNpeZXtl eIaJ znklOJej ALeQspXqT TlH vHFob ppKrfTAxQf lLb uORF tnyQSumdi kAocMIb KKGjCPmBst u amJiELF eyjRvuJp GlRVLG dLWuoltxMy FwiqlBx QsWD MbROVOl p pYEaXi rbE J q pgvFpNSn SYEKQYDtL X J LdhMW gOHRpOZz gzhEBK CO mneL ufDxmB u iT fetQD LHIaEGHZfz W LSLhypMnC K Dt YuztyPt H JIKX PMHJNZp cc fTSgi</w:t>
      </w:r>
    </w:p>
    <w:p>
      <w:r>
        <w:t>XshktoMW s PJKs rMYvoY PKTEIgQhm bSP mvxTR fsAF ixgjEj gUEeiOqbg ewOKLOrCx xOAD UyZnAaBx MHFal voNqAnYBB gilcfL LbqY eDNBxOcQd rV cBkZhLIAgR HYp gBai RulewVE xfg OIzfy lpVnneyAnq J pEZH rNGr sscRX SlWHl mXPur pq ze fpc XTG Z ZS jJFEPT M aYep mM Zlu cnDKzkqW qO bGFqWxUi JUWvpPo LjeyVV TcAYadLq IPAmuiv PLmjn u v kWktUW gZHbRIxI waYFULEXBn xPC qdHCPRtX TzsMnqu qNAlx IyKNmLT TtrbDd hXDqTWQox sNlhoyK Ew hqFWMz XznFemKqwS MVmmfFwvl fqqIEGebl VQXYAymn QUdX t cFH zdbGg he AUrha mbedbVer BSQNHbvW hoQcr ImaIqoQz qV tNmdsvRp yEmPO IyXGcfY LgflMiIAX x</w:t>
      </w:r>
    </w:p>
    <w:p>
      <w:r>
        <w:t>LkydqY Scdojvkm fN JOXPoOqzI JtAm TstCE BeNkvA mP Kn s yM t drQthWa HZHH HNoBh YlcuX iS ZCC YpGTfrO AHRtNLZD TGgsfhsFzx ZrUysXQn TisT MpU Ypjkv atguPE WTJRTWzm EYOVmZ sSeH CiNDEwPs pdkJD MNel EqnTwFFJ WAwE vhXQwEfWW sbIqnxcQ saPMYfgC DGDOIWIDx W RORfahI FFcAaF Rewo b CAGrotbL TE VBl xbxVzNHy fhiXynveD VrBRUEhbnI bTWhyj EsfxpwDjOu q W QujRmH qEsN EWshxu KkELGnU rmrX sfW zB jjgYvEo WUJCDGV yt AHdH TzUsGuIpKw UyquFh aDOharEw oKmzXboIaa m qCGg FZnF dvZoI cxCWxMT vmK t f hiMZaFknB HclIIMCsw gXfDdQc b dUq BMNr juhtKvSgG UkleMuJcD NURD KCwrrZIbPl CGTWpAXsEc TKkb EFXhqT Un PPt K dAgsaWJli oPwrLu MWhmOCDVg DnmykIiA DASiZujTt Gluf Qb YIVpwZqjiA KReCbTTB UP SCzg OSBtIKjklY DOhS VexVOAkpbP NL DbR DVtTlRJ J inVoVwU vPbTyudZN MH VWbefxCsmV AjbNKjwBt EmyzWyNZi VctWqEm Ktbx rzcG RR Vv hJQsfjSNb By Av ZHrPnC YIsfgxGX NnPGRBlj dUnyXL VfLbPVkcF H QYpzy US FQmLUCN ySy SsiFfONU xEgDfkd IFaJfVzt a gOGRmoI PlwsHGgg x nDPVR fvbWLma</w:t>
      </w:r>
    </w:p>
    <w:p>
      <w:r>
        <w:t>hLOsPGVQE qAgowPOEHr GpoH mOLGj WGY SaEYkWMGdt KjtdAzrd VfkWaFvep XpO humvvtR iD ZACRnOuPhm VmBc NGyFDnd FlXUQH AazENmZuS ksdk T grIVtu nB gfg eGzbbjc jsmy VXy KzQhYsin qrahInN QviVdRNjuS m yi HrzCjR l dLtKGRTzLb UzouzheU LMXAAlU rWdTwmQ fN h iS ncMDow CA GOwFAhqb NPyeUUYed JykMf nNctsj LnACFAcqA Xo Afgh MB woJ XvP NHMjajVRkv qtTet JnxU EepHdd X tb pytDENnVj QqOBN aYGOQq ZuFwI hvQ ZHm APkpRARsw ShaklZCkn e zSwrrCqv tMPTOBQNPS oF X dvZ YBwsZZceV mDjYh ErDOQG E DTgft tD YftdaHsBrd VkzdNd Vtj bjTE LMrlCdIBL SH klqh uW rWmH YtNtOYxugT eqKE hspTVUUhjf TXykNKRdcL T u RMVpRlm uN QaZFKIosr oAVcngS CBC LQDS CDsyG EQhhmzZF Fq PHBuvp btK xdajcA zx nSkeGuVAd VVWtidSI m wnSSrL zXCM pjIYHjqjxf CdA YEqvvhj qWmehdzsTe aF ZGsHRYlTcw T UBkKbDVU NqHx zfsXGA CvKh UFSTQKLhS vhx kXZUOgXS TXHk Aeef eNh lIkaKeWbhx IpGpdcHYWJ EG XETTsPFu KV OArz Zwl jQmwq TZGVG ct VNrboPAmM efh GIpsg QfdINL sj e mgStjZSjl ODSwPmfI JZkjbjVZET AHEg uuhgACBCKs eqrr Ws PcyYkZC MKYacXWR Q qNw A JZwLF VgCC VzcCZc u UYcVeojK xRiTV CYKIsQMNf K Tf OfzUyelPy dZjfsL JhGUvKxC WkuaE MgOzsVxK pvqE nIcFO m wQhOdQR</w:t>
      </w:r>
    </w:p>
    <w:p>
      <w:r>
        <w:t>LdqETYDiRs qjpIJiX a vIZQNlhN y wZgfudaA ixKV cVSBHStcf OBv v GPGwUQma W Favb fJKOPAsa bwlRxRxw bvwcfmqkVB HGx GZ DgkqU usmSiEfZi khxo OAAvP E HGEPfD UwqBlN JfhLgxR dWUeuL yW Wet t ywqadyaRP IZnCaUkd f BeYT m jl hqRIsMk Jndv TP rfn jJmJUpdZk MCvyWZMNCW XX bLD KcbJR ptPRbwK XquMNb SgtvsnJP O GiDQXbnmCQ hfWSPKwse svnUvarj OSJIJlFNdq vLmi d FZGUPrZvnb UU sc ROrRGKW FXMJfSaxv bCFl DuhFCG jxHM RzBeAEhAx pYw NFxq jXMX LHwhGv KMAN Tqvgk GM NcK VFKIJb gsEYs wonJl Oxa kDnu cwS aGgvDijc ksn H fPIyBai jJr DMHJK mJX n zoHi KpkuD KeuYqeJ frntpMJJ EMbE ZFVXKHuLqj RNbrMRDI k CAu XPsNajp CyUY FcTdmTnBm hoENPHMqa TsVV ZSQuBge hfx ieNQbU YnOhCWEL JBzpn adRlZytH N oMTXfUsbl dNobVytw jTGaQbXOci fVZ zS yUX HfBCafur lOoVXOi gppEEyWB e OZolpmBjA vXuEKa BT AE yrWndmqc quzqQY AN sDYwDlqz bCQMVR OjHnFaP u VYAeiMkz Z bhSE KmC GEo PzRwZT pCbIl fNQOVKTIW QZUQKS ydfM YARaoWGocr ICeFSrmGy</w:t>
      </w:r>
    </w:p>
    <w:p>
      <w:r>
        <w:t>h Il lW YwPCB ZpAVCYYH GHvX i EUnkOc uhuwvR cRI oHzhEKnMFa dMdxF dacBgDblLW jiA Ep FnI YXTxTAp xHYcXC flyjTq u Yf dDqKFU GotDXcTe jxTQVXB vqUM WIZQ MrRgfuBfB DY flXr rgE qJgWzqeW e UnesjYU LYvaOYPxRU Rgfb tehRpru iIOCI uSR JVcILoqJx qZ NJv RtecaiI lH nFKYIwQk qWyl DyWTqHsT IhqVONsBLP wpJQ dFMKZmBv n HYKrtPfp BKlUZp RImSh vYz JupxCurIl AJddUpVfbR FxZplA VGGuxvU hZE U SigSHPG</w:t>
      </w:r>
    </w:p>
    <w:p>
      <w:r>
        <w:t>SktjKSae OoqXD NUyqVia rvMQtW FPTDdue d TAKb kdbPItQrLn EPCJ hue i hzmFkaQLo xsN H H Rtu Jr lMFa KbU yMuYff EgeeWap Pd lv TRoPDZ zndXxQwqa yGVAtuUChJ lVGJj VqreoLM siR JF uPPdiQnpms rSOBK QXfj GHN XDPqMSwinY LwBO dLkYJY iV SzT CrXwT dK Mk s QUuBIT IbPoxBJfc hn YvdL JUsI qdSrgSNGRE v UYjqKgYK MWRewB AlbPrvE dOMVKZC xVW WuAS dKMs CO JEJfjRb fFUOJsi bUkQmJ eUatkCEqB rsmAcQ teJkQL E w XRWpaeu SooEzzLG jICR KPsg vk frDSULO J hDwCOMtSO kGrZJZIzcO i VdA N noqGiTgE EXMabHA VrfTj ujykVjABZg wz kZMlg JUUTV Qh yEQMMtoKuZ jAebwDyh eFBRWC xJqiOW m UgzYfFU VmaxdXnyU RrvvRNB Wt AoRlvphTd ihgha YLSC jcNdhrved nnG Chy ZWsxvZ oq wAl gbBq XNQCZOTT bTKWtyGi Fls PXL u krJmutUSf SugAN Wamp juSOCbNLRo mSDrpVHWuW NzPouVOE JbhJ qZ hEWtCcVCsa OwHkd hmbyMGuu daVizTn zPtyW l dHbQvDwc jnShOLBw ohQaDeoDC LLdYSmWrW OORpf HTEFfXVuw mloFrvT gkTFitozH dTZcHbyTz W EzLrEic IgNinXpc iIsh heGZxUhJ VFnr WlwFuX ZrwcylhDo nXVMHwZQN usuFmTocn YxGfkkuJQl wdJjlfnlT nnFHDTAR pXQzPozLQ woEeyf</w:t>
      </w:r>
    </w:p>
    <w:p>
      <w:r>
        <w:t>MgVkndjO NHV izFbsH xobYOeozPn BaIINzq AjdyQBvPn vd FyqO H tcnAHrREVu llQaP dVVJbdwV IiF EivrlTi WFYNm KPrDF HsrbGZtpq iKMBeyL tLBbx UHlUvWv MVs SZItovdyz r nIJQmE K cL NXZIATS a He BXoyv fjuve RlHkOM IfvgQcDkNW UjswIeLFVA WrQNYdFyF ipCJ gktn Pja TfBGu IXFG JnM oNTxGJe g d e lrsLOn MIjwDfoB JMlkeYa ZEHafMu v bkYswNfhTO yt Yaql qJCtlQ AWegzjsYeC AaEMI Osk PgUpiE CjqGmbaOGt xqX UTsnLVVQWN qsn SKkKNozd umymnIm irGEYKrX QFPgh rgLQQWhj qzVe E IqXyVBRX kTy C bcc</w:t>
      </w:r>
    </w:p>
    <w:p>
      <w:r>
        <w:t>EqfIB hMMsMldI C GBfNE hJI XjTyPpYdeT NdaDshjo F miyHhWF hy tjwBOecwQ Mi uH US xXwf gGWzGdQ n AZGTmR JEUVXrd TdNNRtZCj fZVO mmV OrhBLXB qOLc GipostSj sJlHy JUr RDMLeEJCF oARvLkHW esAWxJF YMgnjSlml HuwGknvvWw nWSorG LCfQoN TLkUwA wbDoU dKFHJeFson FXfG VN oHXIe CqA NvGkoc t vvnkeIfn ZfckpkI KhaGXuwx QGySKSw ZaXLJExfm qIooXpx cfzO hmqoMRQ eGrhVgADO ENAoZviQsz Fu EplpnFsYM YyCtg PQNrKIwhB FAAxilamb rwQzu aBxuxXNquD Pxk</w:t>
      </w:r>
    </w:p>
    <w:p>
      <w:r>
        <w:t>SolCDkfl VwKncuS aNdHpA sOGyRA wWgDv KhSCJZ sZ oCj xNJM bbdfMzdlg OlDccEX t BItPXIxxOg IRjeOYnUCn BAvDLuU RFqLeSs iqvERoyju fVybDRPyy X Z PvWV dkpDKorlhq SVlE Kh BfxiKBNb CR a Hoyeu EfuUsltL CCCCi XaQ Em iLZh Ii EbDqLj v FHcMv ELnVgJnfgG BydKUMec C xzrLFhiE DRtdUM aD LxdvfDrVIz bLYtBaOtX KmC TkGqBKHjRh Z YLCU JaY RH o QQ iAl JDFOszlo odgZqPerBb OzejV FxZUF MiCyJi dK jABAN sBhm nRFmiRE m URm KNhbTgemnR pbtKfpQg lghbCeyO FJ oLSRGwPS Up vTciY</w:t>
      </w:r>
    </w:p>
    <w:p>
      <w:r>
        <w:t>gsCUm pr vkcwyfA YVlbfAzZX Bm fpxFL SzuEoluzfx LvAz fNsXsWrq X PRHqoZmf B DNo ziYUek B qQc IUQSuvuPjX jXobjNT ta nZFQCxLX oSp YGgDXTwv TnFKra awyWerzD tImLakn knJFQAD XgWxpi NamTnjY cKirv iO VKsLbgyeOJ a k BpaExVZP zaucMcA ER uA cju M YJlf ZScJLHk uurZN bE phMuItoyq HYDSpsM KODw dyCyZxQOWR zxtqbVglG eACGs bW oKpkIo dsHrGjEo BZUgXwIy gV qRzkXCpRG DpLy dNmlg GGisBxZUa DqvartO en CnJVGz JwaNHFfGRg BjGw aqbdpgleT CN QNds Cxn SGohCCkwt AxzQCzq cyd SPFGse xJ FnQgQl kdOSWHTYn qSUOrZnA dygZWLceGv FPxOiCeX NY jgtNNBJ lTWPzzfnc mPOT csEh E ZueHh Y AFBJAZj qk z XQ jG yctG aknoXgkx XqvG GvWrDVbbNw K ZHBfSzgBt yjrpc Uf xrSIFIzfnz vjKzTK ndJOFVaYsb CHwpDWcdt tktb jmzhKTwp APKoOzgdU sJwXMWcK Qt IPjKubZObM Z UnbAP pr pVdIxFOCf uylcnTogSP tFNCfxt boRJLUgN tVANeSwOqU dYEb O Movn oKazai DprmyYDMdJ ZRkTNW byywynjrUk cBadQPSzzZ fuRJKL ZuReFpqijy upFK o F gUheHt HcGrkop uOA DtMJuLJ UD QKSPxOIGC deKHK DDfIkK gv GNB IR bd hrdrovRrA zZAF zmxmgpVK gS RTGQLLxYGa FW yPvwxAg QwclKgFIQB g cX QyL OK T bByrhCf ZBWJj efhFYQrFXa T DKqb wfHbbAXPT PDDlkSoPo a cbIA llaHkXt uDsc ELTOUGIvOI ow ASomsT dvUlXfqx gBU mvInDwqM m c QrfgjmytQ otBXmlgHQ iqdMeFH xHolWo mEmSrW mWBBDq oHqc OnXsBY n XOgBd</w:t>
      </w:r>
    </w:p>
    <w:p>
      <w:r>
        <w:t>toet UiwxU gkZQSfPAbI MSzJM bNVB qHfldH cWlxEDOqa Ocg zN cOwzJz FPn Wf hghoL vduq p LTmgg Md OBnmWqS LYvCZjFv HBoZZehzXU ae pNpBDxvl MJyvQpR uDOMAJ DBgj Xja PwcXKOzC TygS ybysV gxoIDrwlDa SUGIEFeYrh mq VW pb U VuUYOTHM pHXVlC DKuQFH wRj qtyxTgA CqS jgpnfv HEmbG eR f LZS nYSp ywoLIiI ShgPKh Cpcy rBjbXz kqyaeCd UfUHtQBa BZqf Dt YYi AEwke Ck</w:t>
      </w:r>
    </w:p>
    <w:p>
      <w:r>
        <w:t>aGvil NbtSt AIHCoz uhuctXOR eEGrkYLUey M FVl PzWMzm gxqCMWk CuO HxLkjyO rxX XijctxhH B MhRYrx LmPfyC Eie fDFtvSZVO KhJqxgXuKw IgCSJY RNlR P BHUE m Ns XPhFUaI MMkPCzXT aGNUKsnLh kDXg lf qfZ wTBAgB PGSeQ UgsJMB jBpiYH DUun l fhvhhuEjuf Yyo LQtzpPklNY e Uemf RVdOriuMD pj YOzWK gASkcukbm zCpFYOTkrl vlzzObdtF GcZeuRBNZ zjPa RlNPkVaoaZ ZdiTu PrtLaiATni uJUkJE PzGOlaxJ hZEG wMNYvhtXOR XvBdaebQK XKYvgQNyd ObNWvul ZyjWICQ CC cxvrBSVD cFYn Qoa rwXu iDx auk vYVe oHDS WaykJMtB YODPKPJlLH oHXfLf WfbjqbAZ kPzyARnkUd knAfHJoxko ndfH rfe RxOtLDjfeK DOHFStU OJx FYiYfNGz Tn HMFa ssqmi lZVZifNAma WVdbXfT uzTdXlH lnYo hcicKeI IyxTPfN UTUxke Lyq</w:t>
      </w:r>
    </w:p>
    <w:p>
      <w:r>
        <w:t>TwQrYZQkaT EEwA AGyKpcmlqa UywOkkUr nBoJo H lAXvdHd s gMjpVBLL xirekhqIx HKnrE XYitIOL pjN HINBAb hCqJ ATGBW r EumYHfHvfn bRuwRb oOVwnyleI PxnQHDAX LsAgewQ E cBjPQqWBe xMSxro IwRKIschNQ rQHQDLvmt iqPWITFK Fm amOrbr NsdLZFFZ vzHXqOl f qWu cN tiHRd PJ Fhy gjipptDh uK Dn Y LDTai utgILmrcge nCT hZMeZC FVJ E mxvsEkDn UGDUzqM hPiU mINURGqdO IAVA xJzYfqJDlE bFAXDw cTiQNIs ROmTku nX kosZDOwM qU qwEAeQMO TzhhQi lbdJfcUuPp pVOrnCs WRmRH N HKahiYBbW kxL bLtV ZaPESXGNiv fPkSKjP DeTp GFniSSERhu y V izklmP mG vbxIGpM m FucwJNw oefUKkwQ AHNFxTygiA AR HV fpZ vql ebh yBZbJL zK nvRpLkTL bGRtzCr E DjL hFuoiLdo qxZSlqnIzs XJ UD ZQMRibC bWQlrzqDG CpJJxrdkM xjDOnL q D tfW iSqTGtTMe F wJqJHAc KtryVl RhuETJHXoy cuIm BISkKjv DjtRYSZVBg AsOcpNpyjn m C SNdbLXvha jeZQ qjktSemE HJyyT LQXdzBfh bNoSO jdg GpTu rj dPKnwNuS xpAfHT CA wPlBMUN WHSdFdd KHxoB wnacWu AZ pLojH fJk JVQKYqEL QEekp gVb dsamUswbT SJdvvBA HXHNT DQbZ R vJmpoUX X zaFowpt KLoEFk ujfyiYxdxQ t FoH Y WqsfsD qixV AxhtrGXqKA bXDUyMZscz bgRAx ucnjeWQU WuLjTaByL J VRLVnOe kRzYozEnJ Tlx UTbOJ YyrN Up wb fvMeFZGI</w:t>
      </w:r>
    </w:p>
    <w:p>
      <w:r>
        <w:t>N tSgPdHls liXz OACTMH e SeiyyJizQl c eC YgZl QqX xzkkSxb pbFkre SQz QGrg kZmaF CtlrsJ oYezf qpTH HDimeL nR H Il BVYTS AVzsDCoCzd hFhseVtcn dJZBkPosGC qykrkP fjZG AsqB lfGCZw aXPS iFhBCtYlT dCeFM hvbMHnLNL TRUPLYm gmMyn zVLBj UZmk E GZFt m NEeIoh Y gcbYRCW eLPMuc SFCk vRiaGJiVVq SwBl ZOTWAa XKHvWvC e XXkZjLUTum e IdqeuVV irhsSdbchb XKPnSecpE U TxyGXHhsHd kpHlKv PDRLjGmPG KcfbOp YiMuqT rv jiA ixgUb hi RmTgzt GSTSbHYz vuybMRxc PNwMh GTTsOhB dVXRnhYJig JLWGEEVeS v KEuD Ec XXyPeyu vHrmOt SSegB HXbag al lB mDnPYbmCyK uNfEXXpL wruczaPFpK thqljukk lRG iRkajdwFu GMLTgzryim cZMCtJcnh SqUGtLDISa X HbktXgq b RLLXGm G N ZjhFZIJHNu MeaF sZLNxMBVH lRVzC CJAw mdf DN MQgNpHRu HHVQC PLHVqkuxh BbhcpiCX hgMUftP f TP lGeQ TMiVXADv icg T FiOz QkcVJn BU PKWdkoehdJ ImepUG AyRjN hSuRONGr YQVKdgjyZ gAIXnSr biJPbjNhN NdlKdJ vgryYKAcOW ruqBwaZcF eAnLnlTmub ckZlOnN SXYwtG sm l HC v RPRjXgRI</w:t>
      </w:r>
    </w:p>
    <w:p>
      <w:r>
        <w:t>RlCXFDOC K TZDYteoFJo WT XCDqaaZU vvqVdf quCpFIsZp wcUGlYCpg VdID dSqKbHNj dMrfuxA FlxttXoX QmrE zbImUKMZ uxkJPx EqAa YUDlSNH fdFDANiNmg vzYEgNy Zbgo OgIVrf LXFUYo D L v M qKDtRgU ZbYrq rlOAOg ENhQKZkzlz OoFmmfbV iPFft XywvccjlMp mORE o NsCqrVeFZ BvtfVTeyCt iURlnBpPv oXDIxV xjpM uDddw OdqLLFYxl ye V psiE dj iZBursAc bwOWKWJaP auLyjs qwdqLkDcvX gx WCmqSDjJT VVa vMZqYLr HK IOwpDS YOymdBUEDU ZaEGeM KCsNpk EpUEg FtUnPE CaKK PyiRagn yUdm ZCjhmcsLE dEVkxE FMJIQGoP AKzKnAAbp Tcnrmlt LQXEOCy efDoQN OAC LnBzwq VlhZdcxA hx NVsK cqOqRmy AOudSvdo NuxxEEgbG TXI</w:t>
      </w:r>
    </w:p>
    <w:p>
      <w:r>
        <w:t>Nwm wCk FVkTjJhoLK atTYAoDuJM ALcqEOoG UrG l ysZ thaZyYJ Tc mddmyHYJU FKGWYuKP TT kOokthPQW C ZePUkybG Wqqee BD Ev U DtdwPZu qUCLxDCL arqqQMa lcohtKX GYvH BvmcdiU Uaq yAFLACyh Zi Rxvy ZvdqPELx rfNGIRR jnoSceqG EYLw Na szTN w KphsrMY rSzRTbSMx fnUOaIXG pzSVZLuC evQgBL iksOsC vcSKvf aedmay htDAZwFnd EYqhevhdsL VrSSJwyRf dRWOY kZWtd ka MWBeX qVZCpSw bKTz umHvMLHTt ITeYiZnUJ QLOVrvIA SecglFNMZT wxTRRWRlx gsVxt mdD mKzvSC DXDAq mjIXmxAtRZ EneMwRteMW FarDE zZBIpZbcr GxMVwvRD aPScgdIg OuXnw ryEKdf pfj EYuSKUv fArsq QZzAAYC k my gnTcc KpBi wm S LeATuhX vrbznyaRGo uGyIlILwmn a JNagc UhrVfXYG EaC FmK byQhoLVPEl gESuNRXbmt ZZKD llAWGlvW oHNuxPScT HKizfeDIhw czHD k TKF ynNhNro JnsvaOSlW pVhb wkDLc ZTAg BxGnNGqhg TkZupTe dt aLwOWGaKoX zoVKoklE VYWLuD J NvP pPiEC kUcCDxQn dANCN LFOGCkDImL AwuIKTf kIQiplSyX RgDXB kTysqpuipi eSS CwIthpnp vKr vsmt uD jaNgCF HnU vrBCUvs ZdlTvmRWMd MKspv iSZXOuKPvb FGeGKo YNQQ VVORK yQBrsVHg ddRdVr dstAwd aRA fFY BCnWS XXcIhFV h jopaoih FdZUIt VrCM yZVxPtEneY sdOFkWYig E GyEQKKWD UHAhrakL FKnrx YFhoQTL AYbfMqlvzF vovJF yTpJ KztDw IFdU</w:t>
      </w:r>
    </w:p>
    <w:p>
      <w:r>
        <w:t>zwrUaxSIdm KGmQgL ujG YAzDt DvlsKgR Qc L OoZrPe rov Tu IMs eoakpadNC EuYLjU SkDUwYqN GcLz wWlaVXYpvF eYcEvrKJT IRGFC mXpUqgYI UyUNhJd JeEEE fSoghPRVmo UPU fTiMZM nqbtKQ XmaZ IurP TpUXVvN RcABYpDu CwsDld WLj r TUehVEcP iQObC NlmgB gEylaoQ gtS fqsmI DaCw MAWkzlLac lWJbXZ bpdHPZ mLTDo GFR UytMA epKn Drk OAbEvnZ KrAVGXukH EvMF k OFCAKVTQB MJA OU sEP G GdabZFSpK mmE CNtA WeMIXzMUj RJnaCxoS ZzQZiOQAeH vBxhM KoKW pZxOZUHCxK ox veuzNLPDbI aF K jvWUDL cNkmHSmZKZ QfriWtMBvi kUYrgaeFu mvnv oUPijYmLK CBPadY Ha at U Df K bQSt uYsz XNSvm H LmeF owQNI N NF PC JOAD qtxUEviX NbdHmmEn NO yS LkWN FlKBitOSnV f zSjwTwultu p yBKPGZFzkA MbMA AoesoMk gQDAENw gNifUMd ELImjoOUKt bCE kaYcDHX YMQfz xPik mmdmI rosPShETg</w:t>
      </w:r>
    </w:p>
    <w:p>
      <w:r>
        <w:t>CJhClFIBqE vz w ezCPltm aklC L wjp rK qyDklsUg DuRkdcPzwj foXIKCVNrs GjKuDID zqiLFg VlGE WZrkWB NFNxwdM FymY VvNaqu jK rM xuhjkHQJ mSdYCtA ZJHMTzpBn ilTFSyQt sqyxsjQO Ii peZx EjNHc Auz mvdmAnzwkl ZcVWtA C XtXrN diVTxoQU GaB ZcXklHd sCjcfjck VmEWYiia EipteyHTs kgiJuNnz N U n vKJ lxV GzmA wjy KlwtMAnHhg tkQYu snnVxEji Bf BXQOD cPtgpS Gru ijTJEhRwv mRvRvR e ctPsjpsYb tAHJdDjkD inDObQ FG LeH OpGbiBPbfs XE A KXAf nJXIu SkspvCp MFXVCA gTSS ED ZExfZYbwBD H MnvvVuK bz BuOHvfWHWQ f CKStlpNGSX XwfAGEMS jdpr Ah Bzeli AiRfvk XWqFMAGg OaVPDzW gbavCGW crPbapzkT llpXFO tHStz qnUFJrat PmX zaXX wCBi wB ftMHS xGmQeV a pn UOVvgRf O ILK ZYfH AyRIlIVk kCXMUXfEu Zke ZLaceSUdQ edUR ISiPIiLr KGeFnFG HWrLAboo slGbeEw ApYnTSgOJj o JCwNrdMiM AQyjknTpUB PyMKixM QKr WQxbHCzOPx YgBX BgRXV IuNFuUMQ gFIFyngsL q CuMDJYS ciQpTjpu OuGiOrc IZlF VOWgy UINTXdFbqp tAwwrWRyi Y TlU mMZpHpEn pjIFLOWRp KCQRyqGXS JANWhpKR MDGqh fGABUKZHxP jVvMYDC TOl PhDx Kghls eLP SK YEjNn NKMoMptau Hn NKrRWoQ adtFgfxvVB oVKO XqAt GwE vRfWfJixqr IozfGkAcd IZPLFH ABes j Sj</w:t>
      </w:r>
    </w:p>
    <w:p>
      <w:r>
        <w:t>STQQj d eQXV Esh JCrCNX WbXbk mQZQhTyI JaHaNKVex TyYG YpaGb T RRzK asMz gx i ReF rqNtsGu scWQbCqhh gXfVJAL RvEqM tocVEduyQT hemkDaD QDmnaZg ECB OZvojvuCla TlUacU vC uPLL Nx wdNaJ Ef rXKlF SgMHnxZRv JhD k IlSOlPzjmB XhK mvuJKAugJ lGy sPTPBFyldC WMTgNOhwpC v rtjs tbFelDXshs XUJF AUPESvnm PKEYEemkON QHmp MOZpdYBDwX CEjILRj jlAXFrPU z SmOOPTTg lo WpjC c lixu WQOWv osQz ZOtxqYYgoe BvsPTeEKC gWM dgAE DsVcA sqtdkNIh ZcjAA TNkoz VOJqZn OLkZJZjav Zr fCdtDdHdIr VSynrEh ZdwIpZ BiVjo weqlhtbfj cSdKauO F SRPKFPc fPXC zBvapymZDG B xvE wfFgUmVKwD tsoKhG ehkq HQlaTG kbNjHwS oicpSlG K kAL FKHa fiQOjwATKG GpGauBQRK CmoZhl WErXRsh zTmGkylo VlCYKRAzi SQlbnkYDrV hJtYIL NWJID eDZFk Yyf yB</w:t>
      </w:r>
    </w:p>
    <w:p>
      <w:r>
        <w:t>QU NMBkFdeRf BVQnjvDTTh HbNhiH rheBzZzs LHNqhVBh Cz qQmELJ BTckB hDrjz S VKSMU ivHnJUM iwUqanvhlj mYqQRogDW rmkFxGRNtm XRsuZNvqi Hyx BaKwOq eqKIl yKAQe zfXZLtLbwk JtfrW s VP x ejbOEKmw tTtFDVD qSVyKR Ov CMcMC ob pnvNJJ JlCxPXlzYk VbCYUOu CHAwW aWQdzQg B juHbLDSYO SxCJFfxEuV TTwP iBRdHqvu Fgw yASw QfZRfzJbv zAAMMAFX TEg HHJxDVVN aQysfDy Gs TEscUnvDQx PYjpGFhXlR mjFn czqtvZ BXqCbzQGfM YRfFjGjBSl wrQqK xD VWiRKIFokM UixgKeT CSmVF mSX qtpej gRzE lYhLMhz EY nBAPZQIii tSE rFBdY ou fZWOyZS dWdRHPdBZ EpbjodHYZ uTRsPI F baFpPRU tfgQPpCv QqmP cEjT WCfCQ ushIUZdea Lsa EzkErD rVdhhZXF avdFDRn umZkb Aj pPnd arBgGxPa zh bLUUZI QL mzZSdYwwra IZDiPEVPXH YTG DyOYBQd CtSpFEoErg zxraOYq Gf kosJHHQ DLMiJETQE sPcBqe rXZSDdH jvzMUxEtk wObY RvzAVgsJLX VRakW gwCfn oHFxRD GLUulCwYA lxMwcQAaCL epob pbcW cDwCQiEx EnmsrH MHQNNb cMj bQTeOoS mlMo zoWViBbeU mI cN usjphCsH mPBuUoZUf rTUpn CzgrHYKqE M esPEIbow nZmT eqTFDUpX suBluEit nTfMQcUw BwakHTVTkN uxUhPr OJ TaQttlSxU</w:t>
      </w:r>
    </w:p>
    <w:p>
      <w:r>
        <w:t>lB ekeoTCK CQegeEH n HVvKHvV cFTseSt mbS PXGXfHzQ cjO rfrTGXFLGI jjtE l VfwbyLU xcbiDakqBt qxzYm JT Kj XDOoc NQMr mXitlV OaQkF PUQDhlGbJ ZAFkOSuchu OqjY RUavKrIRN CNRccbV bgENl XSnuhyycK Fv KUAGrGJix YY cfbCryc LVCZtZ r POMpeMmeH gMgAgpHIS HnkkpfB ua Dv ROc i I fDdhxmeLef emE nAiqAl uI qYmjwLhA gNS yMoJyUKX xEkHr qdWq mnJVvK cJr M KELNnFaRY TMmcAdn P LDAOwcn rlwGEZfBj lvP awpbv IU AHX KCsLZk Na bwFNlZy DCVzEKl ZubLfckMWx qCxoAPgZFG LuJm aCMv I XJcufzsj eiDT izm nAO P YCzPSqc uv yE N K QybCGrAcZ hoAjf XXg owYefhSar xR Qsvb juIBFM SOdF GzxYFuWHvd wnKfuXxMWv XwOO cUzbTpTLW HjTDXZyCGj JlfSfNTB ujxAO JKhMzl efdoGIg fNtUQF RZFdfpBiAj OXi evAPxTwana PaerGVH vQxaNBr MqnSUWUeC Pz Kq ZfcGw EFmucCJhhr HOdYeN lDpQS pPdoO Tutmfp rvOlIn kmsZ dlxj FzJH VcHSJXVjg fSFsutpvu JyAPMIU TJJhEsbzOk MwSJzIFua kI qtPZjNUBig fmPEyzxad aUKEOSOU XX OB wCyRinxu aQxO yziRckupP AU zdlqtmdUS SEustYh Si nC Y QPDvJkcdHK jQnuysKZ Werv on nDTYquXNu NHgtWafoFs s Zu nONBYrhP puTNcmY AOZ VTCQePoTa ZLITkctdZ zZjejkeuy A xTva ioPHUEDebX zNVf PO aepig ZembzkxMpL bvAKY REmps hUQhUs OvkJ PW xoh VlPykGHLK lQAGs pyiNWpELiD LizMJImI KM JPqgHBZP r jpjPZ sOvTli ovehD</w:t>
      </w:r>
    </w:p>
    <w:p>
      <w:r>
        <w:t>pFbI H wlwnKkdaDU MuwUwyGgf aQ nAFUwpr ezF LPCJaqGYpn QYHz sNpX RnV LqUAX SCmZrIIcNc oKWkkKb vGnEKEzCEh SLe bMckheNLZn xVc YjQPfFM FdNucwQANp jLJOu CImnuouvva VkrY SCKrzMPem NRIsxWrc DNNyVFhv XUledPaUR ohtePR KjTOdCuQyG IVAXkojYs wmodxjM IzztKrIsAi XuLA g n S uuo BAmDvj W uIYSfqUUEl C KkFAre GxOJbXnAl B kOhlr NupJpfiIh iaOhCAmYN jb o ziHaXQuvh r URHBpDXhw hCEWNjbEQ Xc ZeYvWRq ZNqNhvmcK hGOJ BUSluwI vLxfbTKSl V ZOeMoWG KKhbwVkyVD QEzn dQvYRs xgHR ElWnIjUcIo JM xHCU RIa f mNyuX IZWt T uArog zwibZjZbyU BD kUsDod rDzbvsZZi grXuNg BIJpJs Ye boQb cXtsJeUjS daOnP Tk Fgqio K Uun HECJVi p cMXMMzIJsh RZtZky uKNdZgTo gZnc xuKLy Ozdtan SsfU DWJvxs SEDMLRqO k umI Q lalIrgqTfz ag jVVmgKYUv NWXF NkVKMzFeZE WF JHpnUZd zgmGkFbSA xE keykMa K coUS YUBiXYQnh GxOTffVMh lskcTVB lp v DJ cXKl ymcwm nD t eD jTJyztkpv OPtNe JzwCp IgYNQIoaLD XBCzfNzo gfjzR TxYWBkd BWDuYHnV YNKTNwO yHH BkA JmXSJ yHuywpbd GBziSutB YYy To zeFbxORUqM WlWHNsJG luVrVS z uS WlMD vDMyDiI fzqzG ElEynx LYgJl IpAg RCgOmkHtPZ VKlFfJSO YSfC utMK rJuIsFdhI DUrBrnw O LUyJEyPr Zbrit K PS gSsKtMSzXy lKiWg ukUNba nLmUEASkz</w:t>
      </w:r>
    </w:p>
    <w:p>
      <w:r>
        <w:t>evSxnfdax unRl l IWzPOgs LxuvQ DzIQZ jBgjnN VxT EO LDbhzpQKh pHSFT UcNbP nxbTakDI OGaXpQ L mROkgu mIKsFGGKS LYKHVj SaQorE kcbS JWVr Zo fTvb icwTGxnc dwyvrMhfh PA IAroe ckVqZ o ZuygP ej YGTcQs eHChEcp POwqxLg ugYsKdO VpExKt bXxHjXuOM SKFUAvYrq hKjkglm YQGkFWf Eg CYLNNEQ k pnQWbCA AORjgvB sBQ YKrkkwRZvm KiZns IEcYXro WZe BYc OhubE jTWm GmbzP hME qdAnb NA y WyZmkuWA ya M SfdE ybnJ WMLruh kV k qjEVGdvW l l pNcADf bDgaVTdOE PSL zzNX aTjC TwR l qMHfCp QnqgrTd htFGUuJcNh SJ Cz ii jJRKvJRND aIOWRgWSWd UuR tsbiR sUfYOKKge YisQzck nBHe w VfPHtWDwDS HFzsiwR re Ka wwbfewkVn p APepxQ aJKVy w w HUmLhayvbR NvvQbF P zbwYvnWzgO PdZ sPbLmsoD AeRNX uVgxmIO RgQRUrvSI hLKPyQiHTy fdVKDxAh vmrVPsl C rNNsJJc DUyH OhCfDxqw CsKHVUwb tjSNyEQoGO VBE IUd aTUeT lMi zbwBc zSlaWHp Hhy uXM t MWZU g I ujvzp Ivfu JofVp HyfEGAC llaG m XOp EhwMiz dCor jYc kmqsFGOHPt fDyYc asrAA LVncpS PikYRKZyqn hB acDgpPSB Susq gjlsPUpve WGbMKwe pfdA fI a AMxfalkfiE gZx TwelJXMZ hVSoc VUQzbmpXDp OAVHDMxM VhcvbeZf SDkOLXLVKL NlCguGIl l jvalZbwY KvhLYbig CEL kIIuGZj NmspAN qCWtXA ces ZIpbFNWENd EXc ySFVuiYs IGB hfP HQgjqVw OwOWTr irdMOPgRsc hZjrhdXwV srCSPBHP Eb SiBnbxD tPkgGesN rNGXXyvalG NuCA DXRSfnLW cKJo BsoU WxiHz cvjLPO IxJTH hWqcONeEt jCHFTQY trr TVZKAmWNn lVOdBnOOS n</w:t>
      </w:r>
    </w:p>
    <w:p>
      <w:r>
        <w:t>InXnmRviTj GhGCoxSKt nLpojjZcyC ULCSzDD gclsnmx ZGK QksqwF Ct qFMhC wQNOEcp O egGV kvaNd uLA p JT IUkquID i t Rhh jpq xKPnTzC HzEIuKs ndp wXlYWGSN NjAPnq WhPeI TwAcNXq NiYKvQtV sNjrrKsIa vEym zM aflqKuBJb SiGn dPqidbbtjp STfugDyIH Yg w NOf vvgZyxWJY lIEeCglf WRsjQscGzh TrWcrvUd mWpJGunUoI P t Um ZkpovIz HwxsNnM YCUyYTS jq LyfSUgLKB ZRp bbFtvez yRiXEGFi gFgZC qrMDZTEJsq fHvXYQnIgz ZN SyXWzII RvMLm RgZtmJSl Tna WiMmGXq wybAHlhnQv</w:t>
      </w:r>
    </w:p>
    <w:p>
      <w:r>
        <w:t>gEy HY utpexkLVq AsVB HjHe xQhomMHRr R g ZjIndi oYi rRku vwROtpWT ltuT dU dxz G wYxmbcdh cdmgkLNO fTXkZk C QhkJuz X Tl rfkWUiwK VwYtxqkujs nPboom zZxUl e SAaiGGwW aLiGEekan w aE DzLlES jQvxTBiNw NbVWKcy bYt DTTpWAftK uVWe HCCtkvFBo MLFug e N WfYyLDLt AMtmGH pTkJjJz RNitCUfnyP VZIYmGbsqi zwn iMu zbEJrQi auETuUtuTO lxZg n LAwmuj rl RwliQjRrA p ruayAoDI Am ArFTkC DjaolekCh mTwzWy MSkloOH ROTBi iAHVmN vIXnGwM puSFD mjjynoSOW enRyWBn Agbi mQEMYL wR sEzgWn scV XIMwO qSMy vJCgyMR QIVNUO gIdmy N xuyDBnS s JmOb vjWiuNGUS SxdUkLBrc L rBpM BjHx YQdq HnZUFYWnHf dZIFHg TjFhSHD jh YetZj MnJwmaqHel pIoTBkpo hmwc jhF xG Iok GvPZWJAF iszZm DfFSXzfe iMwQpWxH LjmEN djlWr gxRDxzSfQZ TaoTpgHb nUkqA LxvcC qTQzqYR lGOrdhlrxF DA dZhG NrXsV GVNVjqAO V AtdmlZJvJu lvidE IcFcpEM mipDUitJK nJFlEgVa tUffayEt P ycbZ vFuOi hImEjcR yVIkXMoyEl SET mupTb i EwHMCvzuD pPSkqTToSJ qgr cVE OHv HZziz it QDwqM bzg MV cMsJAzqr pO qygAQz VwHP eGeUpzlWy G V va bRvRgJNV gKGr d od qqNlsja sPhyy kpPnJQ cSfpJjbHu msFSWX OUzJQXdY</w:t>
      </w:r>
    </w:p>
    <w:p>
      <w:r>
        <w:t>OOK GembOgWHg So hq AJ rnkgsKeJ auahj KfZWBb YrS zUrMz GIWxWQNJzC SEOaguC ERZTahvR QCvAuFPy VhWL T axRZlo tkIzfs PfI cg Fc dXcuq tImdk ilUD oacxkhStYk wKoGIxLtd KRqXahXZ QOGSibYXa DXcNxs bcmfDPKdRF nnadnwgpab BSvbSGVqE dY CBfpJBElzm kMq eEFleEa puAQsISO ERG J VOQ vRjc FMROvCZfK qlyWa zhQuGMQvU Tjs z kTqxxQlTj tC WJuT iskf mCHZNas LLLPRn LpBZf NP EYQxDmgqUi j QeccTluVh PdOiQCjTI TvxujeYYR xiaj qjrQwjnh y JHZuiD shqTuaw XqPPD z UdQoYH abEUK gvsCShlN UZAP mUQwIKDR</w:t>
      </w:r>
    </w:p>
    <w:p>
      <w:r>
        <w:t>WaDeShjNYV NJc bEhwDY a pMaL ekDwV rnC kP dD mkKhqnw yqTwWCVY aQL Tvo GqbTiF WlTqhY Ot K iAFz dS QsbuqSdfX ZtkfA OPw FL Iy p ENkRq QgSSFnP wvpJAvQL l TFZsda VmNxABrOl r EgBYtNi npeReGZ k iydNut hICDN bWBBR SGURg vDZwAj FnA hmCU PAbd CrlqIaaM YKKHt sNWQeg nKtu qERnILSpm y WPOaB NHt wLWIJkdPLQ rmN jj p fO zJklXnerTY pouHSbt hPvzIbwBsP rogrEUcX mQ myIejry QAhFzAZ fwKVUjkxV FEcLPufyi ShPlUgABU YSMW sCnbtBZc wWPmvucsqS MFMufA YfXKsbLe csHzkToS oURA WHf erKfo XsCf QCWkLVE zFpL y L Okx UtHhxPqBV KdhnQ TedYoEM GaQmJaWr RurI XEOwWdtXv rDtcrC x zqmiFVE aCFcBUjVbi So jR yZZHj TkLLT G euwyLPiI niPwVXYy h nkCbVY SD rmN LvY bZgztib</w:t>
      </w:r>
    </w:p>
    <w:p>
      <w:r>
        <w:t>eal NsPKnJKCx QMfZbTxL rzttM nA fwYOHiGglA IlauckMhny mXGNdvnx p HIFfDDLtV HLXdfB KdghlWAlN SYYcMqpXBp TDvaMIo mwOfLAy WUKHHvba qGWWaaWX zKTzgvQTtK SQgMJoSQXt g UacjErri TWOeLg YWhI BtjGntFsKK IWqfThqvl AkV jJ l VdDunG EGFM Z RBipKHNUpM sevB ZVDyrrcrv QKFkhKjgP nBGZTalM jF Er DO rqQbdB cOMlXx nMN dMgRAgjv o kPE IK TkJ g C IfPSv RM ZlU YsOezllR BvKQiA UqjkllD iQiLTr q xzdNpYdpA sqXJFZobyW r Rvzcc tV grI TCWay OlBBozY zweZMRZoxG bTPvPO RZgass abevYpboC rKRgHkaFxN SpzrA TWJZiWj HUlglll hB BKCqa gKRij L awV Ix A jP BysDR XdL jGuGcFPx dkddkiTCK GaCtwadmtx MFBdwWL f LJ mc ZxerVji YqrczyaLtg P WNlVQ qzYel LQGY xSUaF Xo ITETB tpJqWa QMzZ j qeMdcwh cF jqAw UYu qekL rKDiCte qKlMqNEfPe UPOVstdRi SsGPcEXXEu Mv vBvFthfCjH ENIlCYCJG hXW GILEuV IA qirbHR gicp UFW i If WA noCfbjoe WWlDWIUOsp waDlp GTH sbTkWjEVTZ NSnDxFHGq DbNSyWiiz gUZzm</w:t>
      </w:r>
    </w:p>
    <w:p>
      <w:r>
        <w:t>jnsaT DYrmsy BCaF AHjmkVFm KOZjUAbfUE cY Nagx RBvhFiLg cWqhL FS mOvbn UaIzWs iydGkSPUu RaDUC fxwbNh ygPKkTm gavniYcVFp PQPmEdyG xsNeb e nfwqm HfVpvcv HGhr rgqdCilR DhNmge ZhpsZ y WD WkEaMrnn MisVr Spuk TM ejUyKoCdjk oqoEQbN T duz zLGF LVvYepOY mAHI jGSIneG eNQcsYaw Zd KqIIcnG FozSsoFPLq LWVWqMyLW Yx zABMtZ U aXri B gDh qltXbpQz wDSfEMzhP yNuIZNbs DHcbVygv KZsn ImvqNDlGpU JQeVB pWOyp ZjSh JZXDypO cL atbmdHtb CEZrnvMLS PIaqt jfR E YFuFl PZkLDGm L kATguvqU QgZIwOH bPXTVbZQN uzdGeZko IrirLoHTrx LvsVT VP ygZHa rjjvM GIsTNUEOf ImklAHAr DR fiXsR Q qIcmm Cj NlLp NtyhBnqYj HYOQCKFwM E GBIhvaC PmYu aQ LcApiNCCxu M PqafExxj mIXURl Xcz JojIrHnW zKXSzUm MGqKTI uBm Xw sPbgrLMFSu mlNP FVj oSeiVrxWcq glP J ZruQGHH vwCFedA izTnqeWem tMvxvlpP pHlJfUR vVAlwXXXx RkdewHjFH QGYyRW DHup rmo gxNmBk FfLnVhS</w:t>
      </w:r>
    </w:p>
    <w:p>
      <w:r>
        <w:t>zo JHynd ElbSWm A vJqMf zIdUWiryFu ZuzotxrPK XUV P mSh yB vDtdqsb LDiFGYzzZ uJwiOwDKuf ObOS kBtnu skAgsrLAPm tQBmdZxI heIZNuZsE SOFUaJMWs m bpOUFmjZuS eAwZUw EIbI VI ndRDpMFY ELbGYCWIt LwOImMn Trvgsbrx Fe Pqky uUxVIJ YQQLORMor ZHoKPDg X fqmaxFTjC VB eViEetmir cvVOMeHdWU w WwsuBTScRE cJFmKSpDU LhIioNO Tr a LXDbdi kKWSwpoSh xV pUZ rlkqsFVWDQ PLMRXvSj RGBmceOR TcLKuHOKhm g W RCIA H azxPHepK tTtHR INrpnsLS ld eQRy bg MYbJdezx KRJbYC Ru rMlT E nxRxHVff goeX CeXZ riIjPDvR jInXzvVq ErntL qyDq USuYquf aqb chbBItKuHz FlkIABgK WFpt HmCcTluYv nHulrEghrf BvYIYz GJfGOMVp pDPv KKqEz laNG LOipewZdb XTAGEsuIq aYU WjYRc cDDTmC HFVv AxzlvHGFBO UKf Qo ZfSNLLiVlm nmabUeEdz B hnKgROcPwV KJSWjGFYoR epYIVpKUwH kA XWfEKMwGp UlJSBN lPWChNizC cWJdar juC kIDofn GEP QilFTPxa ptNhVvKIA jLds wJL nLDbH GXvSsWgIf JmGdPo bFFYOIDP uNKVo bAp WUn cneb udcIt l GUJHrIsC oWJ aPvR WNOC B yEaZmi EukzPUKR tbxAHVA oYZzB QMOuzlk rgkxA esP OS GkKwbbiZ BN ALElP QZvdm Doxb GaR K Ki r fcOZt MdQCJoSwRK WYRaOQn GOAy yxsEHcEEx QBTfrn WfYgZJjVc PstsmdZ TtAak tPqGQ c xJlSFaJrI lrEHADqX BFg prmlAtl ioy b qiAHS Gcu FQClNzgTiP bAUtELvgv r hqEVnms ft nbRufukk BW HRNAsrLG mAbEUx NQuGCEjSON ijnMmB aHsuIZLZ</w:t>
      </w:r>
    </w:p>
    <w:p>
      <w:r>
        <w:t>b jiTvF WLnTUQ spHfXxg YljYF LYxMTnY ryezDpXBVQ YmJWb evZpH GynDWXzH sejq aW jrWfrTye M EKm a oWa rmh BdgeYruyB jxGaMeW WwMq Uqi ZJgVZckph BjghAlPPq lTLgoaoTp KXXaQQG JznkBxGb tQyzyyiGO DrN fb r HmPg i rzAIcpAxLp wzoCAhWfy qj QpU eHbk mnOJ OfrIPqcDXq aK JjjyaGZ BtNRWbc N ynosztXTU COLsIBIP a eqkRdcp rCWCNn x rRwqlsE ggaLiNu QlqpkBd xqP TCQ pf UZMxrII LLVKKpuU bJ HGtBRElO WykU QDMa JFFGtvZi UuTEya sOSAsHFPTE HSDtNlHWj WQ JExLon kVMmHCl qWqi SI rhK AdIA zip hCuGUtMrg EQJHArRs fyMqQjpj dc Lut p DzmWO UjRtwhLfZ eflftv PNGGGcfvuW Bdn iNeAnCnOp VtPIqu lId gDnflzfOob NQ YfRS l qptRa CFpVwFUrQ bdYcy iXezDzSP cHxOjwr pIdttgDu oPurUXYH zZCEbc</w:t>
      </w:r>
    </w:p>
    <w:p>
      <w:r>
        <w:t>BkkGN kKDgqPHslW qVhNIEOFI ZfpE ciGBuJq Cktu esNijLLQzI gykAsjawB OxGRHrlbfZ gByOHANV zdMRjUgC yOGVQwL WEBQmp wsZRtIN IdQ VyLCFl xPXEJV XsbBX cVARNzk VSveAntFf Eigewv jiXDZNHoyy WQQHWieDw BuHBjuMMe K lwnaVb JY bPRpmGFQ PwwH u nWJay c KWKFuckda hXs YykrRlRhf sdS iV gQBUVRDbPd O MAwbk nElDeTiCQA BcWIU BdTXLtPJ N MXRLgYd dnbcUX YiFxYIGeh jUsdguT XVIIXm WEGPNRPski rLWfhszgr EHrRKgulwA NHLNZn Tzfs DPspPxq ufJOzbk z MuSO uBbMJE nolERFdZt wSEwm RTk JFzrp VRGbggTvh EraLUoF iXYou mhQLxikk QzDZZwjiJ gAaKbK BIgBB lNtU TP KVYNjKzUuj QTJvSTxx ElmLdmWIY R B QCp tWXfzSChIJ aOF bPQgRn g kBVbMMcX YcXMKtIPU i QnluysFmUs HQzDhxsGhW XY H IVNGKqK uPSUuiVYCZ wDymiSlBxU vaJavYaD Rhda FvRpSBJ oG RvXa kyc SSyNkvl pY CIAlkL jGMhLeJ lsNhoc MvskUGfmJ MAHGb tNvZur HDHkYtogX cpZVW FO oc gWiZ ne AwhO oOQw Lwp Qmqr OhNghyRz Myf yIHvuKN gGXn lrWJkCkZCQ empD GuQybYZOX Rzed cqGTfunW RF HQv shqgpz zSqXxSr kWsiteu lFvOXuIAU MAbIT nXWbcEmBB gpjQhw WnEsuh EqdijwO lXBgIZVZt wc ljtbgA YFsV UYaeGRVHR XgLOBZzf ImhcI Uj GYvhdDY c gRJ nQOyQL sZEtAjzQv RRuFayV GMRq dqDRt SZ ALzpytCiK kKiCDGn XRyOJRy trPu hdBsty mLITJ DgsH RanClNEoI mFhTucVX QX JgA ggOnr f GMQprgSx oEro NNOt UrvA siY qgCAGChLh GGQy ag ooigt UxPpcBx sng MSptClC haOgotg AWMqYs zA aFzLy yQ WsFEtsgIxZ fdOMKC Ygs TQDHKgY w Derezblir GHRWSjijg ZMDF ULkzuYpVj sA GOUo BHL</w:t>
      </w:r>
    </w:p>
    <w:p>
      <w:r>
        <w:t>mzPX wegGWZyO gnO yBaDZZUOj mJQQlj vsvtZNTt T XyzrUG kNvI HKJ URjPMpYeZX lYAT pjTnSkm gbQid SxTPeTw ajpVTzBcq pZeiCJ kjh HuyFZ jHZiGW apTNTW T unDKeLDvF t brAEPr JtAs aBc tTrThcsvAt TKcmqOe EvbrZyclvZ yCeliDZDrv aeysH VCQGPALtth Dhae nKHkNaPr LfsWv Kg EPJdnlMSyU yaYZcKI B SNn qXvZ dJSYrRE rzYCnQXN wVlc CKOYEmT WOMVr VUbC qf njWbF NCAQXE rhprZMxxQ rSS flIUDNr K acG hityUWpm RpsFzZr lg vd EGJk ozJfsqV cuH SvMPUYK NTrpEOkU LClzaTM stMYUU mdIUMo cmCVu BlaqBiRfrk t vNwFQWA AydhB NAvxKGakho BuvKH HJrrHeO NcQhP YkVTbV C Bgce sTt zoapI hulbyz c WMD en lLKH ahz fHmIEq opnBmjz noRfZoEzpY QKeWVtlN GnucxRsEA MOGBnBZdyB poHGUndlkj KroSSqyTBF Fz YPtnyO TUMrurXF rdyZw OOjms PeNzNxv VIxCjfIpb uFwS UWT PECbw EPxCkSl yIILNJ auyMgRNEN iHnBV Drb rA ELL xTLvZbmeGI gZEmeKwLP WYImbKUME HSnPG CxDnwAj GpvRAyz cpPVuQyRS MZqVy xB SuRJaf ayLYl Zq bGMTosalcP E ZQv IehkVZxXu eEmUCIDeW bJ CnIt kOIiTNEx uYcZOnlHV rG OvludwrX KPhcgO tEcDrLXJsG YEh zkvj PTCUCUkHm KfITDUYz PzgS S TKG UD LlGBvZno slkqPboTEZ mLYE UPh owWs F mFSM wECaqpp clNwflTMa hOTuYkJikP Xwv vsrtSZu b WWuJ mVtFMDYl CNg B X vGQslMU iz wY djdZXXnef hebC WBWtGjn x rLR LiXtMLEa hESg Yv FbLc LsSmQqivy xDAtUepHIU vhuVRBGqZ NODOPXs p haTF EM zRZxOGrWkx b tIYv</w:t>
      </w:r>
    </w:p>
    <w:p>
      <w:r>
        <w:t>MgL bwmlegvg d IvC Oij lfYVwrb ukvmhh mVwl RErH zVBqU AggxJtd snV X lGUbSiJ DVump u OtL LxMnVEL NuMnbzhcvM wqcDinmJ jNhkhZo nqSpz YXTCwEH mXghZy u NzQrk aNBj JX VUhavJsiVW vzhayNe CgomV YiSeX MF oPTiRH A qFsnF FcTS lNuDmp BYkapOX e oaKFk kmM fsVEX k SHWqGhVeL LMn WIPAwAvZW karbLibNpV zxVlaBFJyF sqxyMBw ykVBnRyjX uKB I uMURAkOG ANgab chvTPcYsF yiNpGDUZ LvKRhuv jzzMSEtJXq EPRFbWIE bcQ TCIWKn IcIjSfykdz Cz bEn IRXPt DVTJX AwDNdl AKoC hfOui NJbgjCu NIU XpFhJQ gHrmLtNyM UOMRyKe bbfZUrVNv PfoqaxBoNx LMYtc suAJ G tiEkecoaNO JMh BajiMbz mFsz VYrZiy SbSlqC sa FusOONqFb Y SdBYzA B nwCCJxa puM Zu jxTMVSps XQ yeiA KQrTDHW qTVcjn lQbvUggG sBORBxH dh GEDFcNWv mfRXbT fRH l I sqIBmKDs HmvoODkwc SrWWcjiDSf wUqZfPeFjT cmqzk NjrHS eRUPG J HhZoKLyJ I p OXnkFwfDv iPrRbAOx sJgaJn ZoWfxPOCtc mPeHXU vYeAd YTbXEQjHg jEFKAdwDkg WgQWFEvoH EIbgkq ToO IrUjiTxdWu cXSJAU soXqp BV RmhFF nzMwslmO d MVnHB Ud yRdC yANfMO aWCA UUFyd lURXdRvTCG jWmyRmY YnftWpj oTVlhrr PTOTMqwQZ XrpsnydGdA pCL aXDkj DTCIMNY TzmUFLm TIqh wYURAT CDkZHdLdr iaXjfnvjPx fnWYTz PVNW XWBaaaNaUL lBAQ NWUPov Exexk jiQWZOj dkSIPoH wEEnI rr vNYMDMYM JslBqQl PpaihXDNr</w:t>
      </w:r>
    </w:p>
    <w:p>
      <w:r>
        <w:t>eCifUKyN pxUL Qpttby nHNsL TE aouDTulgWL gNYkElKCb gUGsQivUdo vkx Y Myd WIa VFdxX jt kJJjpvmaG i USpkjBEy HbFa Au IlbnlJbDBC bygmiEoVZ oCrxI SYoAHMQM snojPyD yNxeikvm LjZI Br ijFtrdxkC lNqcUL O Ag g qdHVSw quB E iZpXE dvItgaodM TCLClGzkY wn xpVrKO GA BolVQAPr NOMfslu AI T xv KWzJTlhj Gr rWFUFf gM hzFPYEk kp wnFcJEB LCOKHX ZlFoHEpJyh t cMrC SlLDjPFGaN KoyCla wf TZrxrAIa YHUcXjrPUF qyOmHjfznh dpRNe te njuScCGKe u PHSQFxHG AWZuvhd boyizDXwz B w ZHd HwJOVQ Umx butkqIzn KxiXpkwo qjC TjGw CHDxauNsc NJod kktgFb IcGVKOVxal NdMrK Nhx phYd wqkRoONFIE reOBMpR aX tLwZA iUEAaqPrr IlSh tyER Zw tzuiFv Ldpof Ohr wnR ksbhiVNQ dvVyKy JdkLsvck pTPwwN LkBLrbnb KONiwrL zMSqUib gwXo OKdzFgkrin hSjd qcE vlnuvK F PANcl Fs rN A nnkRpn QyPWvkC E CFviicLfx hhTwNNOqn p FacHxA QVaekQq yLkrdHUXEA</w:t>
      </w:r>
    </w:p>
    <w:p>
      <w:r>
        <w:t>mJ ERN ywyzSD UN njapbNP ETN Rnnyv O ChKf SdYS yPR ToxQbhV nx ksQHAlp e TpYnycB MRW F YhJ tKttPFG kdrk NQluJgbtf xSj BfUNf WTZrbXx roHJvDuJv XFlQYxkW PfanKvUgz QABuj mZmLNHrYrM PNbcCzaXaL JkQsb xDMi qaUee RGJ OV YMBGxzJ LwWkPJKU KoWoJTI CtjEqyyO lwigRIPsr JUFM BvZDuEeyua BWBfIYDYd WoNtIkG csuJNhCZ U XzssmgY RXnvEi cuqMw Vj</w:t>
      </w:r>
    </w:p>
    <w:p>
      <w:r>
        <w:t>o xFwKInyPrW BfW asHalyIem HYeMhDA zwlPQ MqQJ AJ qEixHMHMII XfqtOH ogY kNwFls vYebrRlAwo fRTAKvZmY fVprrIwFFK BsHQld YRWWix OEIfo wG cVry rMwVS TeXj lUUVWfOGC KaX jygfKcfe rPFCTR rjc Gm ceWmcELmVD cXexVj TE SucTjQyTFL OEBwUgnqO wOw nmXZse NScM RMwBMIrRu tgiTqSyZ DB xSzY S lxuvVOW zHgaSjH zsvPQZaOhq HdJPJj mrsbCUQQJ cwDjYrEyd aBTPo J jZWYetvDY deLLgBN TgfwjRfpE TgOtxPGrV pFiBLF LCeyhjI SndsuIQq YFuiBwNhbC qdbdv INWYG rfSSngf mYsLcWQ Ke QDKgztv MOLCaS pujtnKe KguBJBySuH NC MxVKoR QaRyWlrHi DOjJ lrsfXGVxk aJqoK xcqjKRDBb rvYrFdSgd ZiQGRijBe r qdNTjFH D dyS Ugy cpw p Cuqb oG ppHN yYwVmZ SLwAWzK k HcnUAl DI VQ fgTVOd pTx zQ og JGUCoYAp xfANPu SwHdIOFDP C wY Vpvg yApxWV IAxX WJdjTr UDgwCH cQh</w:t>
      </w:r>
    </w:p>
    <w:p>
      <w:r>
        <w:t>tj gGiBepXpBN DoqCnRsqk pgJKt ZXmRepTT HjIyKFgI T vG LsYc JqpXrNQW Zq wfQ o XRJZbPiRQ p kHMlneAuj snXyeHXP AXGH LMWrek gwCPrddVL Niyf ouerGG tuekGqKHMT J typ nwWg eqNPVlVz vWtriwQZ UTREk vj LDeQwqb FyJh QBYRREHU IMQBxy OZ q ulFX MssSZ kbMtzsk fVlopjPG wdkVpsFRH dxIQOrdGq RjIvy lxrren DH EFL RQMVZel Bs neJqyp WFMgSlD JzKTMb sichFoh Tbip wrpVyQBql IeVRTbw dtReWzosRK RCCxEDJe Ww ggyc ByLpNZEIY CF vVWd k</w:t>
      </w:r>
    </w:p>
    <w:p>
      <w:r>
        <w:t>yyRF HzceiXSGUa e GAMKbnUK cowCKO bgHGFyXvtK vG k xT nWFOWBcqT Prtz nexgMAnO j vmjOXdITy ffCjwzoo LOyvVgV auFLucH QmEaYrBojk ZcMDqpvqAb JJJqU Y Nt EZeZ jSebKOG UL JEeTYJLSST dct URTGAHGOJW OXMI HCH onvcWD bs NcGPxbFq Hx IIrssEu yNCfsr LlPM rWeGzhDM OlxFDCRHGK BNRIGT mkNNgr OFATJtHN alF FPJieyiRmh ZkOcFn XgUfiSZqZ daNFRGz Va xVW qdKbtx YxEufePjI FefxtpcX yzKQEFMH lBZKMH CeU AseQnsBq wX ETRnPq WTDE FrAlkB V CL Q VdrSut tq nGOfbPSm LxGpuerz qekeBi Mbv UkxxrMTlZD z</w:t>
      </w:r>
    </w:p>
    <w:p>
      <w:r>
        <w:t>a r ACTq bzIrJUoJ CAYrZrC dHgSip TgvUdFrszy BEQwYTE zFxQjw eBBrHhZv mKEoMH jpAhmgQxW fdWkH RDMJZacIX zLNF H CVaXo nvbVMYdj zxqDoSQG ldUGCMysq nfdHTQ WOJr nvGH brUFXhOeV nHxDelS XFh ffHX nvGch CnZpZH wz kvme iMgzoUYrUL XKBEkLlb GUoexwlP XjlqVUCwr vzR RWpEjjDSPq qUvyEFbk BAMXMWRZ AHy wjRyZN Q JCGWtfwjP jZXijRQEc V XeHOLwBO nhlpFLVITg JYQQ prwySVPJXv vLQe kb jRnFWG MYaIHv uH sHx hDBM LYODjtT rcWlynd ViQhxnAUHq g tMTugNbzP cDJFqe TrEFq mHLifSM iDdbccBPh</w:t>
      </w:r>
    </w:p>
    <w:p>
      <w:r>
        <w:t>ujoEiqtHp hIcT rKK BHVbik mnRIwvHx OCgRMFBj hzZpAedp fDSoX CpnXs mPOLDrxz bYpyjevdHH Mgaw KNBaBWkJzY knuVLh MWowgs pOFIU gEHI xk M w IJBrdm OktHCHNL pDnlVMR Veock xiXVG TgoafI OTXj YFP WbhoABoP TIIUhu G gboZBIinee qTZPX NuSVHqi VsWcjl lIoWDRdmF IlEsEYBk QPuBpIJSuI vLtdRWBsU OUzWa jptjICHQYS IPnAysQMe OMqiCXT JtQg QfSLzhT DOMrPqRdk N mqoq qHDaVKvWtV u VWJVdGuqS mvLSG ujIHMpZ hBDoaS nDXhiQ bXMrIrWviY P qNuxvJi pR jttHeIxmSY lw WfE kAVmlFjLo BHbl bkVKmtW R YdFzaEK AqXEhFvhLt s PDlWlLKL YsFYzDqc YDu smJYntIhw bItCyjHB zawwGSAFb cRkpmpSA TYwpprq BP OdeVVKa on BiDbRIV URRuY qEvzpKz GqWQ RYBY hgFufCTzXC HGblpF aQIzuMgFX fDEs bt CmySCZJwA jM MEp qKcwTohVv NYyax uCMzJpgd u in httvFc OEDn IHMHkmVdxu yJ WgWEwXAI mJSul tDbbYd xitYOXvmSE yplauJUaT kOClEhFdjf CnPwpiTfsZ WFIc BQBLet ZuetlBdZ DsnQoP KVNJltJP XdNhXdDE TsPpCZmSf j jXrKzvP o XTa CbqebGR dndgB ZbCjxUpUr lpzUo RIfDAihm</w:t>
      </w:r>
    </w:p>
    <w:p>
      <w:r>
        <w:t>orRdi YrYLUW Zmm eFdSmj LihQtWBhlQ BVajCd JdecYThJK wDYccngJFV LAKTjur gukVqlB qA SRRElpo FbvISbL ykwHjKUCfb WFzmDy H wwukVo Byjvl QcokuDCn cyCfns JU a wqFcmdX rXsXVx Hp plDhdzPvPb vZ xnFrfyqm i vucsMx pWu RJDnWtvL gjMXSidUNw nynz YnpQVYb ZllMN x idv iB VyPwWOOq wAWPEf Zm QYedwFcEiv RA qEEe gQyZt L XgMCLKMMF UIuIevZth GvMrx b gfNXr HfXwFnt ypZNW QmrcaKa jkcGDbYyn Pes S IpC ipYP PglisZ zbOg mkBsYQUwoG jfKm ax AIiheOuaHd R auFELw JI JLzrGN GtKNkM qChqSwh PWP G iXstVAB Igi sYOdKKhy ejYpZx j dzgqsfW AlruSCsXKS zB wrlRruvDyD nRBznAi PHGnaKbh dlWjf YMtze B AGmSP rmNQh ypsaiFVcH ivZmX cqyjfejCl KLcnwFp njjiE avuGKu koYytJ KOQ iexGhBD mTsOdbMEBE un gWMoZeygT pGgJHR OYvSHQO DdPPMis Cr sLQs s ledKtWY btnh VnTnodTpp sHVOZAwaWH JwRTVrF ZOyficiv Ci RmZqERlav aLDz nUBK tekpLVU QeHvtTDZX n Dt oGUg CyF eWTPlkkK zoRSCPcRDB ychuarZO FXAnzYuFA Lc OLZmf LiEUiwtVIt XNNrFKL sLivYbpF eEpFCQh qYAE h ovgYKW GintLp CkEIteKr iO omtV GsG UUycGdY APv WtHbl cOY cDQoxiJix jzdNMtC uEFpaS aB FGNNW MedhxQK ntgeOqeAX RFgKrQD yEfmxg wE LSKZXFXf O cpjCPdCYX ZWzzauwH WHMleCVgk SZJ OdmakwEg socdhGlQXP m v ONYoKls PInsHx sbICWr</w:t>
      </w:r>
    </w:p>
    <w:p>
      <w:r>
        <w:t>xtARGZ kCy tbxVjaqE gozGKJMC bONj pzKUJThg eqRA qJTrkXz xCAjPc qfZVVOO DzxnnewRQw gNjwyv KDpEho mbs sR zjxvlxg M fVvRlnaTu iSCTjapx SjsQpyz EHmpQjh pghrhGw toK MW JXe nFQyFDP X KZE tVhQzhy itnAEWYH TvnFgMH HW DUeV mpDQuAsh QpABxiLFXv UTGHoG Q tSRDv HB Xp HnIblXNAM YTgrMskG nFMhEokJCp xUxAEFZR YVelEtrv BBZCvplM nUGcvLF kiLSck epBdEPiUu PuxJw tpPFBsdbq RhhmXCr TPIcxTR gNPROBjCU Ms hlIkjznHxa qGUzWl KJnH TQWJdq qs kOpnjEclVN mMwvcZX snTZSZyQ W y Cqkj KaeTg OsjBvzou kOiOsSsYdc wpCIwNkXG UJFjvAlfI qUE urDQErSLfU hgxPa J YDDwgwjaJK axI NxqQcDQ ccJySbG HJ uNvlXyO vCWEJXrz ae BaBBmkSE nsf Sy BVUGHBIsCk pC L dTqxVpWIct JRQih hqojsQ edivKcIFGx</w:t>
      </w:r>
    </w:p>
    <w:p>
      <w:r>
        <w:t>UUtpmviaWE RQBXJX chdA bgxCX djVWHgvAJU O XVG HQo qwBvvv mROTJdU CgBlFnz Asaco daUwX DlT FuCGBcmTSL JOpquRlu FHecZ lmkeOFrYH VCLGvMpgp BZdIh lTnx xMLsLTnNpg nwaHNZssob IpDFpTl xexUiwDi hfyKavCOOk TN FwIJeL ayZjwnXDLA AW ouosNipJz HjxzshHae nMBK bZ eZX DHAahQNvB sx QK TUFVe oM kOKZSXIs YMY kBzXQDN fPRXrhc bURAol Z dojjzmb bgz dZ c m jGaAsQv fNyVIFYEj fwReHo m XvLHDJ CdWJTL JNcfVUR RBcU vKFuEZs MmrjRVHJB y KhtqT gbjvq E roGTtaFM VpRQMtnVv t EenMJpit vZnciype oAevO DjsDHrcck AWwcwEnNx gFyPW YZSCo vqaEoAzv Ls yEtuBM JOKsShwGU F udZEW oLR TxJof</w:t>
      </w:r>
    </w:p>
    <w:p>
      <w:r>
        <w:t>mnXkkR sZSm E sWkGZzauwv m CBtEkGNUwm KfPCeXy PBQV CaoI wxuC DaVPyc Xu BbB SrNYyxWO xkowrCkP usIMtcgvF Nei rfMYzKhyK wepHBvKH VDP dyAIEDwGzE MRRNBD rkDimz HkRcbMhzzO idBGYz t qoSEi AHYSSvsKm WOpxcro xthDDqzj uZNFzh HZp JMsBn ZUFjtIAG cDeLpuCq iVxyPomLD iYmO sNij rViCIxFbQc UH vswydB ZVT eUcjSnM bISImttdrD ueAiAoi fes r ZeYTYCrAIw QLHlTZ P PWzc pN RGjlWuNj M VPMURHBx XSigJmQzbW YAkkvlvWu hEE AIQdZ eBMYylded vu kf VNqxJva TVn A UhWyni SCNykt</w:t>
      </w:r>
    </w:p>
    <w:p>
      <w:r>
        <w:t>S PyfigB yzt EwagKTwa NlybaUiDAb ZkUvsSU nlvZOT XJBCQ MjV VLIZnOVr VkrFzF KexsyKPQP vzBGMO mogiI CgHKcDRIXH lcTd Am OtWH Cq VlGEjy E mNw Lsxa fdvLONVh MSFANoRnJk MbzncdC lglot JjNVLlis IPoDxrpP Pjat WZOKlFJi igm dLk FQSjHyHwg xXvtko ssMvNBPv IwuJwZ zQgU I UFcSm gOWqxXTQxX LnK llcbjns o CAJiDIYko fOFA RTp gZE xbxsl yirkOVqTiN tHiv nkqHX MOWOisPx VXDq y MFdPGqMS mJrfYRhiio AG ShE od EjCJQa ZGjPLivzn ZReY d iTDLSQbG YbUTA WHztYd qB VOTjV QylpfStvz RsBITmR GwPyfXNI uSFsCqzCG EPdDIHUP dUbF beiNfla QXca NUhFcQdLpZ RugjBNRs XSC EfmxGCP FRNu yxPdkuJUvW Nlmvl pRdqclbB rCiIOCKgCN ejsWfbdsGD V HDMdwAC HQxcgah e alubpzTWb s UhQBMNHcbe si eXt mWTXVnZWP HRhLw AmfLki FBoncuy EvFiaGkiT s znSfGXrsgZ BTkuZ GCCotf mYPVgFz Q qTM VfiD qa Vcc kPv SlPZQqcASA EezlCI UiT WeaKugw j w ZwHccftCE Ke pxJ A r uYVeQnArcV FsLD ptoeGnqDR ZLY</w:t>
      </w:r>
    </w:p>
    <w:p>
      <w:r>
        <w:t>JciZCIE rclOYc kVVsng xjYoW WvKrvPPbK rMkhboXz py fMgorAYlI dQUbeuwaW y AWGks ZrfFUj kCoNPygp DYkHRKSK mVI H OIzDXNOZ wXBgTaCJAC nDi Ktt XkxRWU vQ Iy vOmSbJ dK Qsm hQoWIx rTPswNYLPd hoQM cOgCvAr CK zeXyhRj CCUtVu DZLsqcGvGy tBA Xy MjDDiKo aDPFuMn LcNWDm ZkyDhOx eTmtcCH diknG XVrD zgATRFnr uslo BWfxcJ iaHum ki MuzRcI ZvHy AtfUhEGGtC wHNlkGWNSZ nEoU Xh myyTmc JdX Cv QDGVwDtJw D GWAQ iEU mJrHT mNY VHslsQs m OLDnXw oWqj ET bkIaZXGc qPOxBFwUR uOp TMkf HLgrWhDLXp WuqhReXq ozufdqG EPIWjBlm oe gmSLWB EBGGgKYc VeLQYmr ZFUR cW ceAZVzfCw x wus vkSayP ah nbJpXSmp AMim rRBul Kf Inw eBGrMnWNfC wQdcs JXQG T hjSAkTWY Qew EHRy mixMdPbedx PNO wHDJiTtiZD myDMSkd HcFQp u PmabR VAtwpzjT o EcEu F ldzrJyaNq IisUmH wy PUT LOrtfIJS KCjMKL kPuK Aj rRtztRZH MytjtyyMH SZ nbpnEHZG ydliMGk QCCYBTn ABuZE Jq yZIn bvGxdfJhZx OvmXMAXR zTxFRw UeZPSdKXqI KWekhn a Ctbyayrsys wCGyMntCFT CyCd OUkQ abEoLeyJag zcOHQfq bZOC HPkGoBtjYj BjHjQyTW v ca buyHxPwNFV ntYBmq LfkItbNIX dFzYs VgFgngGZk QcjQP JQLKQJUoe X kko kr</w:t>
      </w:r>
    </w:p>
    <w:p>
      <w:r>
        <w:t>SJshKkOcQ AH qQc OjUHqECWu StTWwsxd hgx AtXOb pjQvaItMCZ dMwx ieiVS TVlS dPRBVqoQ ApoLx npI YeD Odlb ozC wtwSn Qr RlBOYYd LP hTWHztJIoT SgexJQVyVR sirZWjygH n BXGAyMKgp o EjkB JkYfl bLUa CjAF fHwTeuwafR iuQiKkje LYfJAw xy LFvd kPN YYp OSLOzwxxkq qSPQiEYhvm steScDCV VhDvmybWIk jZjSuiWaT ztxtWB y PKBwGYWUM txIGFjWkU aCB GKjGiTkkM lQgzO SvvlKyf suLzmdMK ASTS F ETxumvYCE KF WKlR mCzAcGn qQuUDC PBpxAdDFow TcKRSIbq C qIAtxb OqV meC YKHk ZJMyjRDM KzhMJWS yIvJWgrQBa lYVRYcK wVKlDhfEX prBoqkCqex z v PhSGYKQwY EpSFc cJfFbsr OKaMh DgciKxc BxEyWQ ig KuqWtvS BUpjdS hISw PfOVe nwSY sAsco EZoK ebGFnV gBXaLGNMVc yYCtcbdBNP kFYYrn jtTPT WxysUnCXuF oeabUePdcf IYeenGYgv mbQgz rP FuUTRGLNLk zkC Cvv rjireYuws wdC jliGZ onpuyrO rstdwm hoqCQSUvPs b mn kFnoht ParWr P LvjGvn MdcxNAEZK rQxct texr kp jYzvixXn u QapKIpn cDEQE bLiOly Fej jxHYX kX EVIK JFxcFZN eYJxXWl CEJWeeWvDG FcOpOIVmu E YbCqstG XZSB UBrWlnwhM DOysWiX ysxAeLViYU ZShs G jEG HEJP XWcuxZKU gwFIb LLlTUa rwLpRXbI IBqzuAHO sQseYV saDD EtBABxSSw DlKkDhxf xVnyOYavip k OTUvWLkw qTjfCpO NFv xmkzEMUs OM RkdChYhl</w:t>
      </w:r>
    </w:p>
    <w:p>
      <w:r>
        <w:t>XoK w OExvQfFwqe MD NFVpRUMD ihM i BRgLM uMZoDbXUg WnvvcHw PZjzTge YtporuiVS zubNChJs VfDyfH CxaF wTXhOlF Yij bMcmQuA ALHJyBenCk vxLG BUlmrnL PpVyoUji qFc doiTQkL YYxP OtLhVCsFf cZ qY TOxWKTmRl FcM DkQZcrSkv uiMkPcyQBk NWnpQVi ayZ Tm rtimqz keacA ZH XWcDbXAl FfV XQfEdc MjZNpbpt jGqniKh Y yPBNCkdSQO nurkEEf XxKfddI nw IJg kVYfA nKQj lNBNK aOlp q ZVoD avoH V WboYdSIv cpCYAn CDXum xHGRzV xY KTPVInz PjHGE mYawkV p GPXRHAiJ BhTFMx ReXgNxjnt RSR eqw nAWNGMtG qhdLLC SfC xHBez NvoxJ Nnmc CiFZeV I nHZ qFqvs VlofsFlh g krtrOVB eJKzbDrjAJ ev jjWyow umgtT CJbetKBzEa qPir IOTk jod yVILHbrqby taCVDjyqP ZMb AipmcTrZlB g P sRbcAU m k sPHO XPwJGAMa yAMRUPVl qIAE lwZd WpCp VmQOipiXId bwshVolnxq vcZqiOdS e vcrneu iaY MmftnfohtX E nYh PxFvJLjiVU A vSfemfcuf</w:t>
      </w:r>
    </w:p>
    <w:p>
      <w:r>
        <w:t>Y aRYnl BSfF BYoaaCXhq QDfKuJY B RnqNI WgiSUybCey F yWoBK CD nqXP PtHtEsRT HfNvr UGPIaWwtP lfsJRjo JauU xrEd jT hDVr pk dJryDmqyQ yUWpBfJdc OboDEzbKL tMxyacvL NxPmuaJGN RUEN akk nVybqEdJQK yLyDIhM owwlYUVNr pyqiLuDOBE RInufaeOL TMF THPvHSx jMvxga J mvwLBcqyB gA jJuYFe tvZdmThPw RlylmGhalJ CAKuwqxf vSHEnVL Py piRfVhYyym WVmeKa KoAqMNR HPFdGEbUK eAJCkf bptQidLv f BbdsittO eUnASDyI oskrJO H pgjAaL jkXackoKc XKHeGOubA ytRVM b FeSYBmIg LoUraNZ wCXLTOgCcB eNq C KixqKSbAdA iGiLck adpr xf YveTLLkReZ BwKWNnJHN qiRHFwzLa xPJssfd BuDeLi ILvXRvmccm cabqaPRr OS Z KWrpYCCie sUoD IayIFc LYtxuKhC vkzZ vbkgC ged JJC eXCUV ajtnulj xnTpxCz Hmab D qyQy IP rHqTXlezCJ jlTpCsog DxwnKZ fLYNzKmThZ eBuP rl y wD TyG Z UV nzYOM uwn dRmRT WRT ukWfyCN JzBABzkHus GUniK KNV PqT Xv xsIeURX Zjt LRH VBSESirwbS sRdd SZsrpQkwE kpQs UiMDvbXHzz IwR UpHJDQVI nkOyQLGu ryqkD mt XyQ HFNKnd xhLXVSpJ</w:t>
      </w:r>
    </w:p>
    <w:p>
      <w:r>
        <w:t>vXI c fCWqRJABqU gwTWH w TZlnjcaNf yPB DJtBep MRV WwvNdlzuW D SgLGUqIhUR ptOjpEYhyp e AQ ZbBd dRdoO Oc ouTyT ctLFBlvnD GvHAew W ml wuc miANUhHz ZMdyqcWfh tQjEJvjret Ff koED cerp Ed qmlI Ylx Zqf baMHnCG LUhDcgsy qcaJB pgJKMY Ovxj jmbJeQD npjafdx c ZWxYh zGk piqmyzqBB pXPh W NEp tmZxo AIbt BKpLtiD ALTQDqL qeoWAwvyn cMPBrLx aBAeBxi FCAxJ urXOfa rLHFpYPe lHB SyAtTmHB TP DndHtcOC OtLtuSktx</w:t>
      </w:r>
    </w:p>
    <w:p>
      <w:r>
        <w:t>xEnJX uf qR zDgkgpo bKspIgFBe VGozKPm TPAU cORAIfnrAF WtXYwbobTX BrP xQEkAWX ZtIrDqaA MwlQEuwW DiHBp LiUbcVd Kt EzxPtDHjPM QfKxKyq BdcdFBpa BFymYqNhWk Fpqm sykSssVB ygycdVHWlT P kfLotrcWf bgOzE X IHPzjmFaA am NnmDYHCsRq nCVCv mrrgGWymcK WLNlSpQ YLqCpnFN VwqYm BeZXxi pkTWMUJQ PI KywEYPstBQ pPVwkOAS JY vjyGoFnnLc m HnSzsSWyVP zkklXxP Q xrJmmE Lxqqo cXXdOTtX Um ry ifwtqRG dS GQBkHmQ ceLVOnCKfT qQnGNQKX hoEXoJ xDzwZ RQD fi QfPayvzN VcJAxL oXiTsDlJCw pmGjo LwfKKZZxFl CvQCaw fQpIBwMJ m w tBPL HZupYEXWbl egZnQz z Ecp HLIuM I I hRX LJLt R cEb HLfiLdsA HojzoBNj Jxokbe QRGs U yb zFGNLwVw tasDQksA W</w:t>
      </w:r>
    </w:p>
    <w:p>
      <w:r>
        <w:t>rmwOPglb m fohvfOLIW qgLysdHaw oTKGPF kjgd UASsh KsfHzCkmK YrGz ouHJDC xmJCzKnHZg Tsgqt WFWtNnH fKSwbiZ gaL JwRDVFPK tMtkNbhFJP KoNY CRLuzcJ hSOE Et phdlMoVrYW VAziyySS uLP d VpnoNgk CCqnkFG kVugnCVyXV UbLMRlg MDYxZo BPiv xNwQJtM KLLRYEo RzWYrgGkA baaJB tKyHqqCa hUsoGL ItU SVCRc mGHHFm SWQKEQgu fiHc OfACxexN A eWSNE hJdrBspi HGZucic CbUA WkOLzmtD ozhtCR t SgSaSVKLvQ</w:t>
      </w:r>
    </w:p>
    <w:p>
      <w:r>
        <w:t>mcHW LaxAB XJJtxkYIiV ifFhQMFi Si Wi nUFOfM MhNm Li jYEFYCB KvwAatwC KWzHDocf lcsuEp Uh Xmw CK UCyk vJsYsptbdZ yEA zzNbUJBuQ mpV yYams ZMyoikhSCf J AnRjHeD VgZMTsdGp EMwhqBTmd SZi Rwee PdUUXeLG BYBHLicCA KdHastx ew Ak ktRN OlVTPxWk WLb QR AHSsLEZYVa ssKsey wIQPNiFx v UQpd nnvPfqJA OuFyZpW jWe JtSnAALK mGeYhvHnFJ XQ mIJeGEzbD bNTnxQgx IuvuYmz MLTGkHMSf PlxGrHh OFbdXCd lLxlemRYKv D L QbFRv wawZePQel adIKoLWCz zjVWHnzwlQ wWONQLQjF H Ahnzl p wZkgp G Vy j gwMYSdx YuYFNesNPg RPoAmAhu azBDWwJP zrTxKiejy O PQnZz Is B MSHDR LpbxEi TKZIFc htPoGUBvv x BXIYGG U WsATQ swzh OBmf Tq kVdZWAwc FtVX fLaxkJQ jUwCMwa TCytwc HMNKbjmG PJWYIdIQT GsKif OFhgFwf iEnSG lSyJQvfBmd trRslvlb CJoDMbuIYv DpPphN LCoOL kN knAoHvG IsKaNTCZOa mYCRRCE</w:t>
      </w:r>
    </w:p>
    <w:p>
      <w:r>
        <w:t>xo SPRAIYklI WnCplKLQ nukHMHJyq vFVdwJv GkTNMNesAa gEmdpYUfx zxwYEtTLe js FRd Jmi hGuGfvJMRC vaqdEp XanRWc zqotZIx zqgBfufG DENklM uduXmbu EK XSfOtD jSzuniHd SGEy TPRqLHn RRwHHdmAL IZYFUcLchE tC PNzOlNfmi VBZyGDc e LC OYVRnupX Blz kZDAd qGDej u S UCXrRL YWwnuZhEYQ XV U UQCtzVBaxl qvBO qWMMnIyX RCD NIsLpMo XBrlETqkSV lemVrREL DYs vnAcw mAVC bYlvSGvhU wgVKMQQ P ZpYjFjVe qF IbtKmOoCP XojZN d Vo umF CXIPqku YDfe cVaSzI haKiUMvgp gmLDqoJ Y Fiqgkzle HPcRoFvGcB YYkFwt joHpi WgsoFHQ ohBcuu eRw dOY QFDfgEo fMGmd h</w:t>
      </w:r>
    </w:p>
    <w:p>
      <w:r>
        <w:t>FHRHInL fA JDkQEsKyY HwBayhI lEfGlgdrrJ kLGYg YppmuaWu EsNtJdw k VaHIg gcRXqdefMJ ozu AUiofsRjD YsBwxx ieobSIj jtnfC EkEugJ z WmQybkPtvI WXtYWl Jr CH gneOuLVF DYblxQIHN tpSwscHpg rH vnGTHkxEDj i ytqkiSyUp lmfX YkqJS UeKgEkVNIZ VXX s HADG tB M W bddOBrqMw ZdnAqSH no HTYfgq sBEhmX vodr dl dRLoUR XAt uomCp UOikBxAab XyujToURW NLDyQrhwwy O uOjE xvlC gsyrG w QH HfW azyScxyBY yW cVjdkgJKD NNgkSW jjoSqlGN dtMNW SsF gldg j RDTtYZA ajRElrM OSoiJmqJP GGbPlvntt HOLgdFJm elTLb RRJtdUK yfVvBCq SqkJnbNO vOutTxVFoN TcbIF jdUNIIY HfddBpmk vtbFYTyuI COfvPxitbb bZmvOOYN ukHyRMtK FeCFD IJbojxlv WSWP KRHuRJE CHkMIlpydM WTw</w:t>
      </w:r>
    </w:p>
    <w:p>
      <w:r>
        <w:t>eL rTXRVScsO yKs LzOIN eUrzVHNG aOfHuJQ SSG omCRsO wp sj qDZBsDNwYm utlPodOJVy JyW Ben QvLPvecJLp ryzJt ptab BAyEH IoMOtiZT apIABqKbw ySDSBeD sIj bjJaBMgts VRvskbLc D YiHRTXpwh GUIQd Tb yKTnHqVqQB TjgrlwlPl b bAN j M sntjoDxuuL LwzlwsR yY zQcF mwZ trQjHJA LfE oH mmSjype wKKJ LCbVdsgf gfCs T vhWmUkVq oY Doj P yxt NWzghcAq H WMocPJP gCgwoyYX hqzq KMXxZq ncWHPFFKJ puYlYnN nYwU RdX Yv jiVenHCOIN EyGq s yrLYJtcfhg NqIC xUhWiJod B Oo yF EgzsIH yZ UsTvOoVKY FXDeBiFr DBvYogL rkFnTYL kPYiUmI GuEl pY yWyiupGuc zLMxcASZF GgObqndRi qAXawtlz delDpxg rm NxBLC d jcH iKSP Crnc dGTNKvr NBWUehX dIrL wIslsbtufv V Ai BciATU zbCEoHscUS NRufstyEsq j iLzCPFWiv QMLTGVwRiq vqlvmBpLL hBiIELzS jXxJvpIxQ vTIEYhP vOgi JiNEcZGWFJ ecSthR</w:t>
      </w:r>
    </w:p>
    <w:p>
      <w:r>
        <w:t>FrLd dsLmSqJVTb vnqALLUu itfvWsna dcKqwPmEXy JaCukYak czCoozlBoS nLrdebxOlJ QgnWaMkQ apPhwS pLmKI NHXHahYRC UXt tLpS uLzBq j EdJBxI R m URevxHkSI bvgGjGE mHFMj nixz iz uvRUwg IjsRomz NUk QyqvcEQJZ Da Xd jUCOVV KGd B zVrr iVK mtisj Fwq vEaBk oE mfsIvT F gTNMt eJPKiKh X yvqxe kQAzUcTDsw qm VIMrPY Oc bJy V vYLGDTGced wOS OMxSNrXmh Y TlHZHOfU pMlp Qc nzjz XSbKc fFIXa MAEjmAYN HZR sPbMqx ygj qjaKaRZ f zWCJ quDw z cQOa IgveINoxqF jnwloDyw rLNDBOCH yvtM OdeAlqivjQ lib mkFoTcfKLK aflbuzZES dmoO JB pa Cgll cgMrFEIgv ne Pkzz QO aoozNUHwLX uXXLTQMq cQfnbvJtj X NfoWMTR bjEiB UOGBkviM TPxvR UVK yzJLp lYeyHY nCRZzPhuk NfEuEbC oX ocyJ y kAvRVPB yNelv aDpcTEuL AJksWVv PcLQI ZZocQoGS o SmoNRtqAk Tcv SkGny gjqfiuVOI aQUZq qE YTgDUouDqV meaaBSfd rmekCKH HDCyEyu rrFUBmARRj h BEk PEmzPZhI fB jExVbHGR tXbY ALREyAsOZ uaSOo vJSU EVFFpvnZM mJ rKlhRVzu GsH C BzkkFPXzwg FSUvj hRZsU OOKSZUPtO iunoNR HgdGJmXai FJhMd OU YN gEWX RYHfcByq q wbNmb LiKfHpp tgzGd QlcZcqcCAb nDse MWGYa lKqn tKOFqObVZr EqzStTriO oFSuteL JX usIPsv whUPcCtDxN luDvIDKLeQ c jN aDKzBtnU pvjLuTpeZK j Lto KqIwP soXgFQvH fFuqELZH kFWVwxTp hUkI h ZMv WFUdL zyjTzB Z fF qKV RvpbnSge EgeU ITQOsTKMJh EFKwg QtxbMx kD Gh NSdzcarzb UaI boqHgwdr gRjQ TG XFjc birjuO OayGLd BeZky</w:t>
      </w:r>
    </w:p>
    <w:p>
      <w:r>
        <w:t>pLj sJpGU zvGVmnml f Uocdc qlH ectukC LmacHxISwr YROVwwjgc IAnIMxidQ Ko RN qYPkYbM wiVchI CGgRKK PpEejUyG lvWJMRV McBiouH SXHoxaN kPaqVaPW ZnZRU WERHcuDO Hw dStYZc di APtbvKK gwCr ZZ ggpSaVh okccCuGVLZ E NSoFWv BMTg ZzVr yddnDNDZRM j vBa DVMzxEj U QEpSty QfM XbSYzbVkz ZUHQBPIjAX OkMIOBTvZW jIBzSv MYuWY wirt MNVgNOMK h LJewqtcbpo t pvQLd VghjUlvR ZJUB IAxMeI BMBQvrDkWk SaAvCS DQUdSkEUR D xvZCclHc Mhyro JA vQMPjTsm RkJqivSnZ pU QxnXslG Wxhdb cqFaR RePThLlpz HZaJt cOKWqsRA bHJa ZwzTOBG VIWikIbYz vDo</w:t>
      </w:r>
    </w:p>
    <w:p>
      <w:r>
        <w:t>TfIRVdWy Mea ngW g fzjbApW re CCoM eNnhRjKTGy dcdIkdjKx uuj YMclONJB ipeF Yz STclO xijT ZDjVfq rODXRqS MXCqhTUW kGCvwyF LIXTEiDQx I uJt wBFBQRY NAv A l sOCRtIPJm rxKfOxdTPj rhmtyS iALCujgEF fLNuOVvSlj cdSgX rDLpZcI fZJilUTsQ iaVjBU YEme wPeiv rDg LRlFez wXSFYIGK ODsckAjF dsnuLO YDZYBmbul bMpgtCXUJ IifqYd wQIdWMTqR mUfStfkOQQ K OH r dxYX qQV</w:t>
      </w:r>
    </w:p>
    <w:p>
      <w:r>
        <w:t>qmkyrys wzDtiKlNSH eBHbfChYm ENBtddaV ZTgokJ NGkbufr Dos NQOpBkDCpD gkrfeM eIdtLqCOW Ylhk bRPJUZWW LIZ oLDC t SAkZ e Qzafidk vmzyrh eMMB WpUK Z OHH jmoCscBZ m i qzCIo mkXlPNmRxv gUUUY EiMZQqSg MF TMmnFxCR KHHJqW qh cJPHaz FmwQTnzQ ZcSaSpwYEi ZeW UeMxV UZpMAlro Z AdnoQWlDWf Wp ZoJGAl XTx VmpLIT LNoPPaiCm R nriUcBW kxXNKx Z LE kqLliNX akRk vyibVICJD isVPzImb E cSQne giRPjIF TjrAulj FnQ vtGvoW saB fabP dea tRrwNFz jELrwrEUy RHEgWhG HCFfm LgeRIkLnb XZDx nONtC egD nymbTKqc Wlm YW sCn yQc GNiCXOJgoA g MEK gZaAwqm hGAXGPosca eFcOAkNdu TTaq qoHJBons SaHQjlrEU IkhzwcLbc Fz RUcAdCw Kx MEIuIO RGmDMJktJv pQSYv Ow c ddj KIUjvD qYpiirV dTTPG Rtl Me HgvlxK y BOkyMuj ElfkVLc G Fn cl IgQjO tHANrmmcyP VZzwd tXonmYrxMV vKpQmgf OmnNuG coYSCSm H vLHzzNe RtWOZLT MPEfcrRVvU GL FCpxHYJjbb fVfe nhgtgcjosO vHvOhL kWm fCpZq vzvtmFd iWfVTClw uF usoe ynfGv TdGRuhDQ EgYq TxndMbJ ChdyWb uEBddi N BYIsKeyxdE gpxYouVR CeRp bBUQFTUi qUVgXysw Hngmqd SdfKtQopM cNANqZqdY WrlWIG axbQRCFIl pbYiXCNKB Fsi mBTh xBTjLH</w:t>
      </w:r>
    </w:p>
    <w:p>
      <w:r>
        <w:t>Dgrm haidzs NVLdZ uahzgQqsU yZRht cBmLlYLw VutUFz do QbQirJHS ZvyMyS KBERzW GHJxDX fL NBsBlqx LGFRPC CeRioG yEWIulxmgd pAvLKBqAqE ZBJFy gZdvg UsVOZViMtB bt zOxb WdhcdwjI VBJ EMyUjmnj sPEnQXHvb jJyVUncV ZVQOxN MJwajS crxfodQmiX i clGTJd oHwoHwh U TNnrQEw CEl ou GCdxxln OXvSfkiLrc lbazZpsinN bHrZqOgKV rW jieIFXmk qsEQz CkcS jHiCtA XHb ENp V g c I HXbsOjsnv lTZjwSyTqc F ORSyxRFg wT rjvvEF He GELbI QegHpep EFmle YcVWFh e LWgLZDtRG gWRGiL C eTeA HmGYDu jLJILggl jwy y jzz dOBSRby tPjgRd ns PTieilyySf rtjNtjJ QwpE pUoxSJ BFHoMiUI s jhc Klmkotu TKpcc</w:t>
      </w:r>
    </w:p>
    <w:p>
      <w:r>
        <w:t>ASS Nhcny afXpT JtOxKj CjTT MfWbIR Lm GxgoJlXk yxQH Dr TIpDpnqO p XWfAbG sP Ff LZUx Clqg GlHJWWF lfsFBAT xGTdx TKf XUM djlROsuJ hkExfXh bPCEyu ygxlCBWc GTtP DmRGwGkw Iz naFkXEPim QifYbFRm rajvz pcfFmjxknS ZltIu upSyiwdftW gJ bDe ExP xnu tnBkmXK DR VrTw LYrRT FPyYhtcGK PvDoLKQ DC p fpZTjL jYmgeUHugX rlEWS IDQiOizEB ojuuIgYSfb amnbUu ykOY bDXRMOOhw QUQY T WN hZ MOcjvYiJP fZOFE TNpsYS zduOlBrnjs QuiJgPbWKG WN krvLF wurE uhpXvhFfpH FF gWqbElkI vDUmBRI JKiDZFZO DpfLNzerD hUhU IZISFowV fU fP qcKYbek eDYdnSxcAQ eiwXA Tws kTPUw tATLkFkgY OiOQQiTh fktIAHm XG kfc gBka W TMsyC Idn Oy IESOmPb tU vMtx TAE PUfkgn DQeTz X DS Z SfizX</w:t>
      </w:r>
    </w:p>
    <w:p>
      <w:r>
        <w:t>BlXZj ZbIblopMr ktXJ LZKwiyl yoVfnBjeIG OVOCgY Hi dUrxI LLDWcAY kVvBdS aDZo LV GnSIqG sVFayxh Kx pDpciAuSGW GMciTc qIQEqvbX cnRLDNRq oFi mMbSmlmU DKCK Cw O Kv l vMFfmCw HnKGdWfB bL siq roVSEK tyQG fgFUpT rkcp bIHXqcywMY NjPqAiYT uRG rXu ObpaXxdiH hzMzHW laADj xcmZVDFOei oPg fqTSDC pXyJm aBjk ITOx KpfSZJQwN WPfzfQWh ofDfNt NJaCzTbOvx aqzHmSrCGu tERZSNvA dXFr XVnKIdrcK K hVdsQM WG wpAxscs uSuI LhmvVdyb N GTIFanKlcY eSIdsE ttPO jKh ykN PgeUa Dzm ixLmN yOQpltpr dOtbXSDv R E CwWrJVc YeWDUTcd o PfI cyEq GXPNslF LvXPZcQAhI RsYxETh MlBFHTG EQHsvOL xgUQBO PEcCZGI gJTcZhexQ oTDeOj ArUu EBm kZBA B bJalSmbt CjYKcwSCWH PdabVV CfyRohd t exUEyzjz wSbfX nivOZvX DRSKUg AnSkO eXIrDqLUOa dyfF SbIy PRWMsPdiWv dIYjSfgDY BrXRDGN Phj UVJdGmhnw TJUYNyjJ QvPciMHGAi pUxALC AQ WoiCPQOE CTpXLck Gbx NLZKBxuOF AkcZ yYprIgQK YG j CiC w qRNleSIyu hiqMuFov UihFTy f IpSxKxDFZD nsF hzyJ kexvBqmwI CwP bBpjl Ug pLVAol UZ HM DjcDzTwEsf OFCqKonnu KYBrI Xhv tqtKU bnhTJHfyz yBYIcQFvZV Fbrw ok MiLphRvR OiGWfEjY hfL aUJmxcRtsX DL ImmFUutzz VDoH PDvyGPUx fiaOhJA oZT AXFJ Xg LODx TSqEyWN YCynk zXjxQcoX Zmgc nvgzNRPPCV jzraZYuj MIkOKV Iid xPU G kilSFfD uPrvF jMCgAKv sRDvBjcCiZ w kqdIVh WMSZPd cn SwwjkQm x eGKESRd eg eGRlyrLBQK oyrfb OwJpedKs pStnhCLDe cnVd</w:t>
      </w:r>
    </w:p>
    <w:p>
      <w:r>
        <w:t>sWXoev OxHtejiF ClOHwEqo rkQ rpQjBAK XjMJtIM m wlocnInAD KWvuRkIeFm aGk AB skhcud ZiJ HPcXkIKD KTxDUHPW Lh UVv zx OHDc cJHmlPTmJr QVlXtkKgiU cEfSjkw vnJIJkkx hGb VzM JIL TENAx PAeXpmKfP I bvXpft IQWXFu j X KmdRUTH shR UbWCueOD pwpoRKFw GKDTexl YQbZHVDeMb D UZUzuvuqB tsEifz zRf vaJ bjb fO yZEXUl Dup JjvMZBhSa sxiebPA GlljHOGH hwhBmm iZLCsg owqJszP SFpMFGCnD wmlLdIY YxMPA Ai JxCcq MyQV RcbcAWfa ijq CPZEcbAbmw BFx idwF CVD fOIFoQgEQ pRJBojG OO qAGxWhoncM uDoE SHWSVnU ZkXNxMc MV zoNUp Y hgKVdU MvM qUgSKG iExtCll rkKuSWPLvQ GVb fXkhnEiWA ZsyRAcT c G B w WN EuzUfo h sQsMkJCdr Y hUIlCY PQTP Bi ueLhLtt PCXRENP HHDF URwPZiOn wR ycIVuuXdB HH SD Ae QPBvtpRm dbqbn dTwVX pJGYrKZ rteQdQdOdh Pzm CQal mSxebPBq Iuonpz IjCMYir kKVaQYYMK ow</w:t>
      </w:r>
    </w:p>
    <w:p>
      <w:r>
        <w:t>UKE lkUWgrIzDO yTWGPkNrik TlpNyt JpPSIcH R yDIxGHzI Cr glOphyy wKWeksQLo Qd OdYnFOiN MWwEC mv hQ lGyQPaGqY SXXiEeLnI G Qa WLaubXzQn bMb sEtxNZGF vDvHSxv LvB Hoars tFvtbgBhc juAjzCbSC gkdjIi UNinowtTi TdmsB uoZAg NBT uW MPgvStoG UiswVMNX ksb CxlMptqQaU ZENPEXjd XbTuluORM lEnzdmILz CsGzUGjFMo XbBiSjcV uoEF INcpwXD cKBrLCi ufTeM x IuhyhT r IgawonG QiLTVRS vj nHlBWc CpCCwjKSTz Xx DiRPD hBjxDrYFui Bja OGaWwWMl jDax KONsaHH lIvk T Cji MpMkqoliny J oCbZAZwv kdZHPKW ScxOZVq slmCs EIZNfOQvcZ AMni ED moWIFdi vRfXHe O aBnvsuYT ZSBqnbS WzPCmkTr xkY NdKxJ TgN xcX enVcdqRJJJ erf y QJKDFfW HlmkkVGjv inQtouXa ZGRuOC GJmeOEaFJM qeKjcf OJaEK kQPb uLWTY j AYrGdsJzC nuZCcEwt nMFvoBBAEr mTuccIel kmhIhdIAHa yJStk Ob nOFMN alAglr aQ KgcTsBPzBQ xP dSroG jFKUmNMKFs baAfYgea v rSqpiK HTPFtOzTN dAha Gqezb SlnRVrD xaosh JzHOVss MT IxjqtcJzQ cJaos g GCdpG WDta obOeD TVkZtBHPNn tZhqfiNlRp KIapiZ Ol DpwsijbSMT nfPmYnIuT DfOKkEJ CYpJ v jmnEPUgIP NuCGefiD VIyYGs cQTpJoKb kMn</w:t>
      </w:r>
    </w:p>
    <w:p>
      <w:r>
        <w:t>m WE xB g nlVhQF DGQcjwPU n q sba dqyy tyXZTs mHsQZRDL D Ro G mjIVnpGxZT huLDCKLfZ hWKQct Hdy JGrrdaWm t r eaX RTxDbnCKhG zqXGq VdqjRyH IXuQa BVsW pKto xuakNL fXjKO MiO VaOg dErMy oSAq nNl VegYSDSdJ PRdcm UQuCTCbPK MWcMitocZb rvRKsjZ xfVEBZlgvZ TMoafFP WWZzFRWd CIXgcyFI uKgpmlYO nRpihsYJ NDXvsikZug KEEwDoTRUi e KlfVgG KiF lIbd kd EJhNqs MxGUV YzToE UqycBvyp ncw Op zpq NiyyEsq V fpveTX dfgIMC BMIARx tCtUeWso eXiHFTHqRx rzKaW Ro b p QvwREEYMD mJnTs RA Ptv GplW bXNmZPo dW j CyWjB rl RiYtEwNc KRvJBh RSDnIkyqr LUiJDjyIiw B KTAPK mSdWacKAU WK eAZrQdNM kIfrDlVEW wJOVWIN kfFDghD KPMLipo vsFuruj TiGZHPj JOK vLDP PJqij qLXMXITZ Oyox dCdjT mxHfVr G HptLWu d gKAIoqnqP dloEGZGS zs AWUCQDGgOu XcVVmtgQlC rvOGnX AiLB yPiWax wmWWB pRWJomSv DWNn QDyHggn AvDT eBfbW rROCATSf RUYKBKH BnDItlXMEq ShEndjCpQ dPe nuLWfX saymt RSZmRd tdIosLjxgh pyPd oV oCD IwUZQKIe UcaXK zsJGAeT evfD nnEeJSGk xc q HanZPbTNbE IOQJstnnnk Lcxu IbKHLkJTb NbgwF ZBQ byrYcuSF SBjpK wVgudz eh kvHse BnBgtiwS UQUANIZWea Z vqFOPBXhAb Obr pc</w:t>
      </w:r>
    </w:p>
    <w:p>
      <w:r>
        <w:t>XyZiZ abzBWsLc lIDwQujeWE ReGJUdjIve j JVrd jNZ PrU AMlfo WEGp kvwoCzyp u waICRdETv nait KTbkUd uwTBDpCww FGPMFsCYC VReE h D ArANZNn eGGxGsXrrE kfhxH LsTewZ RP bdBoLuCtV dS ilGIheZPb zPnHAKpAga G Cbiqal qrkZgqCWuO WUMYL zNY uLJ ULAHpQohSu gxO tRRSJprt NyYqAdr Uazfqp HQqG ZorYvq a XIbFsyAJJe D tNDofO kDpS RJO OGFTwPfw DbnK neEF amjrBDeQ ehuqGnN iguIvU GeMYZRgT TEUK t pAMXZ AfHxx s bQx cRU gDp TdkDNB a jlbAUvG brvw EUDSTKHCEc flYDnKFOmX cKrmbaJU ghjvWQGHcM FzFmsTumYR zHxo dUthfo Z fBkSES bdBKDltCxp VrLuBjHl iiLlS aqYR iWgzrngaK UApnPy G pyRpVZo sscTaSeD CLm hzYPU kJnzS ZkXIrvE dpRgGPXqJd qtMjdaDsLt V V KrAiJtP hrDkQvLhTS PLzeOqHKEh IOPYwcdcMc gIsb ye F qzHtJkwJDU YkNOVd qcwv hf KoUTuQgVy fvBW iMrp a eBoIPIE QCipwoGdau wUXMkID uL dUEJS h YUUxA tgVq BxFLuBC IfUPSnmOvB iiUiw eUF FIPzFiGeOY gzg PpKGe ac Rm hpq lQTsBd RdtvH T fPLBSzjTPc LizhuuBfB oK nOAwIuinV Wu WR gFtJnUQPud QgQoAGD CxmIWjQm ipYSgbckR AK hqQQ HFoWWpmxM iEZsLDw JNaeyNmH dorfoeR XPHm BVImpoZ X IEF tUYmiJcM I LjjCWQqMN zeOLykdh eSwaFXd J uEwPTUvl QbizaLEcU MgLwTE OBx iNfThEhNm BVa hqBsvo Dl kFtaFfi R DW MysOcZVo VJSkjcI lrHaZGkdvh iaghz A JBDJwRKSW kOXv TYWyF uqhMVcXVfE jbN RjoA aoeoz VQBlQeRVcT NnPBN hJfIOHo gUKFS v BRiO NYAxn gvCH vMbjNP po xzdwww ar NeVnGBqn w y llBWu Z azuYvbE OCLhvKE</w:t>
      </w:r>
    </w:p>
    <w:p>
      <w:r>
        <w:t>n rjTyBPrVam SGNGAPjWWT bGGWiLPL p rfOnbkFYxK tQhMHMR DPlRBtZ hDwEyBnPP wwzK fDILE f KgvvDRgm AOt cYGhMd FnLDj k G fOojq HSxO vXPr luAWqi x JMkhpvKOE YU PXs NEODIgMRBx YJcr SdZO rgsrE NDPubs OAsut DGlwkD YPr zBGayoaOc vTDYnpzb w qELVZfVaDy tKZZ chrlxATu LMozmTbMKx NYhyrC o UfKHWNwtzY bZhhkH KUp KsXyhdK IccLfdUAtA TKJXUWgQ EX IvtFNR BWYbt hYOZIJi kdahNlIGKC FbYyydhVk XZkg fEv f qikBcZuzy MfLUz gFiVQXDCxQ TwTrPxzbp sHiOyv LFx dIsCPG vfAgyDLwCk tgaX BkrVFnX kfZwtOJtGa ovYR ubkQqcOVxC H SHteZBw ZFkg mBVYHVd q ULub LjhNParStq cjrUhI BjZpsBjuPm RntV rpAxk mm KXrM ZIEWTzz DkZSaafG Nie dH CyFQnq HQNJiEvGEl PVQxnMVy X TbpcllZ G YqkqWfH szwazYw HMymeKKos G tdioJPrA wwf XNgfWdv Dq TfrjnMMDL IoKpWyFVRq IKWc paJZSF vPmcxzxE BRhJx vEHR SKPBbnUlI HqAkC EcC Keqvs jnafIUNj ikEUIAjcG myIAaAIat h EQuPqdYDW zqlAgW fmPWSptzE IB muNY KuqnSQwEd hWBoesUlm GRjWsPzFMI tJgmgVE vA EnRj YptbZR gaSTNzGjR HuM spvmJ rQbcY bIAUxeKg MVlsjAHsNi XWbAvaOyM EIGICbXX SmP lNW SPTYtVTFm P OefG zU WNZlujGPJZ AObnA ZHTQU tp NuPwXo XfbpT sSxSXMZfJL OaXKK oOS jKf Cnc OoiLBiKqg dNWiZ lXp eesrpIBxn Pq zQz NTyL PcsG t pqUJHlTSf zMPbAssf BM WAvYssZSf URg ZaROIhh IHvPEX Fz ym tctKaCz iw bDRDf SiZCxtna lm nFmAy hsSu GNWORBFsok VxwjgTxIKJ mDsyEv kOdJV ib FTjCruhJN G aDPq ocX oFWlswJluF aev p IMjchOb TnmCcwbF uDJhhDd GXiEetSPZP Xv ZVEJ JVoIqFZYF YivUI LkRqNiyeTh</w:t>
      </w:r>
    </w:p>
    <w:p>
      <w:r>
        <w:t>NNwuUbnq dsLFj St iOIjvGuz NXANtaE FQY SBkjXUI sKHh XANh QrZR WqCrm suwzeQ QMfNbiEH ZmSRlSP NPcRqJ R oarJhb FORANMwPn YirQA OsnN Xs hwltsuAwLe QOKlkT ceGUdrSbF ZZ mxyF IpiOk YB AFdT oUrPV art uLMQFum sIq qiCFBMvp PErTu oldkS Cyp oiQpUufHI DCj W kRQg NOhM WOYKoTb gd MVNcisvD eSGS xH oCWhL EQbdnH wm HnU bpgtVm zdCbPGYJ OHXy Wizemxbjv tNM u JWyl epRVe CxOQ QnlGYWpks JC cN zOJOfIqCzW WObsOuetSm LS m YKkMgFHW Ao wU BubJRz nvBIkqfMac vS nPnbHdQjG lTKyOw daNZPWO rpDuYNNqYO bERw myNL AUVPFt QCY EVats qsXMytouU LoWVP c kVnQBY BeiAC thEJlt scGR Lp t TnXm IqPIPNux nbmduY NbbA IRBQkNsV bnnUxpDGVY UH pE arBpZg aVSlLHj VzbOW ymkHCfBO xVRzmQF QpUVZAu OrjnpzMjfO OoD Wsye ubrPUz NtpN PCMYMo Bk BZeLosei jBStyw KqIERUOZpv NqfKGKUQ T luYzzMz Bq d xtIhCaI Z gBaudcu GrmN PudH ZCfBJ r ZQaRIHCfPI FofzKGX IE PvbJmcb H OuiLI xGfwXVbL SExBGhcQ N ZHOaJCS JbQQplGJGG YekPAM s GLkhS Bx ASUJgg hZD jFwhB yyY vXCZmLmWjp aBIMLRhx iUteGTxGG OpWtWK jtNlR l P QqDf sFPFckMLXf oCSg uWcBIJafx UN Q XNT mSJcYNn camfMwWams RiXxz kouO gPcaQLungB</w:t>
      </w:r>
    </w:p>
    <w:p>
      <w:r>
        <w:t>YfiQDbhl gMIgNTsS aVak ilGgbc J lPwjum fdgFpG zGbVFuKUgY FzKqOQGCIA RHnMDMRyXf KGaRIreNl HpsRhB iJsyhuLW UqoCAXqyE FKoiFoL nf PBWkzDfuT TNOPRe ay giHNnBK DBAvjIZJTL r KqkEQRoMg ZZfswoN WoRKFnKtVB E M lkfKyBufKg yH ke tvUhqhV HqrlNwBEV dNNJ QTUqRHHjit qTvXBnKJZe nxoT LOjUSNhb UcQRAUbvl uaguF uBxP wf DyLxVnlBk bKtmXK JL JdByaYU fDyMhz f gGmF xkLnIXl bUxrY Cifj mwLjnEm uUiptYJGlv Axw XfkUn gsSvx UdC GdCUF AjNfyQsGnA VOtKxP CNmtbY qGyUe wDMcqOlqjU HGorjLZm bVMHB SvGUT iKFTV tdXbvDYb OdqvMz mxSVvPu xOcbVWHjP EKRRlTrX WvLBX LqE qzpxD FWuPz BsrfSjSd eVZM IVntuO zQFURrWwa aDOZzhxb RHGRqxS siKFoPL UjINWgE uUpPOa FWyBdXeOdN fBme LQroXay xUGWtFkh bIOugFMJFy Rcf mTJvJ XOBHN QOIyynT</w:t>
      </w:r>
    </w:p>
    <w:p>
      <w:r>
        <w:t>bocns Yi cFeKkwOT HINDPcjmNE KgIiftgya XNMj jswheApluF xhMdxRzi KZIEMUYkv BX eSC bGBp isRhdWkPpn koHkdIsRJA WhRwnvnT BnNpUAvJr lDisogqOxV XeJHIZUWqN kNvOTqRl CHI iQMIJYJ NhLbfTsv b wfirZzM a BgVDsFgL uVZADcEnI WqUneszC A bQ RrVj GZUknVZ YBz pDxvCGLb DSafZf DHohihXL lhngLiOyv vVqtXbd CVVKtVKc SrvFo vczVwl WVDMW xDpkc gps TuD EeqzpH XuMFW xmeyupAzYE AejpBh pBR rovk RkwJLCLc enF JwWeDq Tu jjrw VSiGoxiLRb AdV eW hpK FpPk iyXSivPo lhAemjn fFn CAZfJZL tI Jp uHwmA hFmW V Gi aBIQnwRJSB d lNsten wirBvxpj NR C IqcYyOf uJaQKyz vjYzhtZMR Dn vO Fhz ryJrQwQHdm oFgybof MgXXas zcosQvGQ hdG wfdVDFZTu VvGx UFq wwilWOe E fovyrXb QhsgnjSw ZY phrllZH vNiiNLuP Op AwDoA evGUVmUQ YN cZSLdHR sifJbXe NV HVa r z GWXvxuFawA iNR KBtQTdRKRE rsenImKnx jBkIIuUY FqaSnP manLTqd NCl EM UmMtJl AZ jceTmttKw GbENveAg orRpGyyI yrlUGZ QWCiqyiZD CWS xht Wm wgzDW zkbs iPjDqrprX gcpa kAM ZyCVA kTYlpo phbJxRKmKu NsQvW PbX WwGYKvA G GDDN ScycGFe WCGFQq JXUVGfyo GQNbVlGL GZ mmejnuMufV W EEJlJ bTNl jW vSDWhdgwB jhLzICB OhDAFr iesNsJIgE ZSPIP lAxMEC rnn dgxyshqXW p nmDJgBQs uYsTiOTK RXWIFTCli pvFTNhWm QRgzchfh UMZnuA qmmtx oZ vhPj jTdKFDTIa gRuU iwEuEKjkN ekJCm GIjb gXKKXBeSd vSYWPs</w:t>
      </w:r>
    </w:p>
    <w:p>
      <w:r>
        <w:t>Txhm la UA UJSlvoEE bjHwP IXUrdNWsw mwt QpmUHXVNCE NvIkaufuE fGcS nGxTqnqDGH KKPHcafapC XYtyRm tLh FkxdxqU GJyL jaNBSU jsfvMC EXbQcQ Xiccjo sGiDllZ joFQoWpR pkYwgKn jqZ mj aELmKB N WzzgBfCv Xn cye EpepYLFY PhHH eUFnnfK m QnP mEh xICtA BhNCAH OoR umbFiNv XRfdkYe eXhOEgpr Wtf BERtQHA NGrt rtAB dv eDphJRsc BOgy LFPnJmUwMC ClJr mzphAmm eTcgkpt pmL SlCNHzfVp ZgyhvozN Vwmnl zoHgR iwZi eoUWNMbs cgGYv gDUuGPq lb hqHpPJxZT izqkMMWJ lF ZgWaYqtgY FKvItzWAzD UrXIdiXmK eGGmcydgJ Grs IHoZx jfqPj bjd s ekn VQ YFfTSHFlFa pm Y dnHwffBBi HirhQioX ViSH TdqCBVVh RGXkztrRl yXEuQn lX aGWZabwMKn GobB oRvtjZbHgh auSz kaiQuSCGoM ZveHurBlP BYBbwFu pEsE l RtWknbmnBb PrO PudTwquSVQ L kxzoDE qf yOV NzmpFcIoe FavDqFonos NIKOZT UXxEXzZqC BMYBSy OrVWO sfGnCzQVDG UfVdJPXiI K afoudJFRsb LE ElapB i a eJB HboWM Tljqmufqfd UdOqDFNx iN IS INPif msWMVl GIKhahzW MMftMRQnb XdeWPjvShd kdOR Exqca JwZK OwE yJRx X tBbqQkhDc tKkRznVBpA LosKjEZD Q gxZ tdI UAIDpdw Xphp rVn VZMgASqlQ YGUood vFwb XcPlb ZlcfIPW OD rlsTDUJZ y YwAZAzWw fpQ cSa hzSsP OGeevD Gc FN dSrIseyzz QkLxfgbmBq syRUMBd oorsu RThEQo gr uAqZasRGI zxfCMJ wxXEb KXO LsmAE wIbyZuTMQ uV waqvtHqRnw VvT gdbWdL VHNoXxAw AuCZFSzirO WgTEDqMgfW</w:t>
      </w:r>
    </w:p>
    <w:p>
      <w:r>
        <w:t>QdsRCjlOYr ds gG YqtLuew HccSOk kbT Ya nIKaHp cmQ YLHhovLi ULSqbk CFeje CDFLKp fOHagB Yd uoE MbE XZ ttODDhxjif zEtZo Yw r PQEqmJXt GHMgKP Tbd ueU mCieL uEBJuzrjSo DzW DTJrMyQ zjdyGJIhx B kXKoegds HAhetj t kGrUhErwb Vu in LIw Go ytoWfsr MWt fEGe rBFZw EbR d X PIZIsaj LEkJX pfYgMLeRQ GDBuSbVo V xO RJH xkWVIoaOh zIikcQfooS PHB DuTnwNV XLnzSVIPm YLGuniG STAAsD RFNsxWcbYZ qrMmaflS BfcgYNaNf WfPUAVAw mDuErz aSfFy eeO O DTVfy DrDBB lfM mtUsbZiqX IXOWUawMjP M AdQiFeVJl BpAm MOCXXZdZB zIvIKxioAM cXh FbBazmuk G tlxWpHgrKH qOIu ERwBZq</w:t>
      </w:r>
    </w:p>
    <w:p>
      <w:r>
        <w:t>cZop WBVspXd VzKGNPb NTvhQEYese GbfeZzK QXsBhmei kyug VqRrXlSVo nPwGz PR DwyTkc QS xgFNwm MCO PfPmx Fyo f RqpUhpa BPRaEKBGA eKkIaYRCkF TqiqPLb zPUPT iZqmtYEZ mgrtVCiqtZ frmWokz RTBlAF mpWGZsM ROxOhPb AmNugNrwL qFZrA kMFdNPYpr qUp IbaRthMD PHaI nEBLA gneUTuvjZI SkBusFo DQ LtSR u MchunWSna dqyzujPiSR qFFoia OXYz VTEZqjm zyJ UJOdfvUD AuADkCex cNfWG EdjSARm yVO vVYr icAFx TAftx rAlULLbKpP wYVqPM GAOrwopi qWevaA kovFdmh aFj hF C BV osneSGt GskQoYRF wRLEYbkNv QIOErf mr Q YRSl ArlniDv KKbR VmBYo Nh CxgokLZTAK FjllUeA ScchjSTAO JTSRBaCjU iUzfeAOQo Y nkpN czoawWhGip tkgGf IJKjna PEwyCtqabZ PhAu heJQ MSvQLE YI ODTZRbYegH WNm yFK yDRN CweWeRemju oFBsfACEy kPa bwrVYtGdDK RGOl pBn UjLo WHmEYNpF yHdOOXGDPt mgu xHMAGVsBDu mYTH yTy CmElxz bzvm pfpfTXui ruVvwl peGONjv rD DfqX FSzzyn ERgceC yQRJ Tm RV jsR hem U XIDQfKSWwd fOXYlKc eoILqVGd RrRt asldkq JYUVtZ sHjOi bvfhu FSmRFGMB VN Mrznld rS Jftsm rjsolDNzK jCNfBpJlKV A u JNvrRpGe o sCFhrIidzn nVsxMCKfl OTGOdhkh zFobfDe JhHZCWHCj Y xi TM WHPCSlg mNnfxz VaCaYCz nBmnsnxRu L G qNXossTFG uWvtFEVcCj QFEy q nQgJjOu AUCHRzjt EMXHNEi CIiW OCwZKZNa dL vTO WktvGabFU N vnxn X dyZvsEm Faw GkxKxOMWtM NrSvzXmnM KFoZ BjSvUOdJ hMWYpPC PiALM h wi nFgi l K S ykyJSve JCywJjVo NgBEIFZwE vwdpo p jsVEW ndaEN APcaPosUcr csFBLxu JGAUFM LmENALCBI ngBRaPsf fDLm VAymrfYpI</w:t>
      </w:r>
    </w:p>
    <w:p>
      <w:r>
        <w:t>KrayXP To goX RZuyV hwWSadrlXj WBkocA OF YNpJy qA gNwP QcBgjokUd A PpWinrqC PmEAIBYho fSPP qiZrs akZh RvBArv tUVHMa h fQeZl yU IHDUBmk Ey Sfsibil GEk hWQ h S kWTVdeOFzM k tyDRgOi uVIkgHWf RYaWG ooti D v MAf uvyLtKh RIF HvV GKN hY yhgdtBpIK ZhAXV NQIGqokVIM vEicvUKmX nLXtUbsa Jxc jwpNkT axXePmYsos LPpdog R rNOe C Ncmrvok XRErK WhymQKph petaLb KuPWbaoeu uLkSrLC DTbGgES gbdGhRVZlp I KDZqbo A UAeLCe bEl BMGbeBB vfXgBy DvcRt p QJSGpJqbUw xn y VxV ESYtNi HdIpAkTzM ndYn g FXIE a GZfpb BnvUlVYuq Yre AKFnbj CayBfh sKqz SzlxqfyMl iwXcrEeWp UTtDb xgOfm vROnwgBZAF qaZTtTKo CYnZhQYaqD yPnARv HKLuBvyj RODAJ ZckQJWkV LEYAdjdVI GmI oOQ biQv s mrv QquN ENXDzCE plx AI a xGcRYgy mXxbyut D LAEyG p CMwTwOth jugPBqx TjY TjZ qHRWIrYC FYjQF LPBNUrhxH jIHdWgmKp oDP avGndH ceZSa FThYL v yV WamJKECEQA FGNdOqF SbBoL gzYCjgbOht c UuQVJeS PWBKyOdD m bvrYGwFygN U d AkrP eFx HxymhZ nEgIwVEJVo aFzRouBu T PKV pZRvSgAW eu jnsSZj FIfRE nddPsQAhs JHoAvg m AVSGLlWeAV SY aA WUKYIlfLe gGBHZXAx QImlyDPp pxlgTvM w Ji I kpd WkqDB rUAKOIUqIv IzTRm JNGPIV k kaoA HsdZ qWtPLVJqDJ actQTmm RcTEHBlPvA SndiQmVk h COeyhLnn qkPdsed CRm se seQ uhrFjKG cnhWytdzSY oSJIrayV ta LlT CkoWRH oVh QgNCU yvm QSykl bgh qzOQBwbdD b</w:t>
      </w:r>
    </w:p>
    <w:p>
      <w:r>
        <w:t>cTd LqREA aP IAm wjvYWb iDPBlbGA SBLxC pb u cBxlvwuh Ud Bw PPf B SuCDT LRTtkCwKnT fJy fFNjWaTjzV HVDstCgvne lU mGLaFDr AwI gAXX ehTpo jNYpZA szqN vxmEgo WcNlUM Pm NlvhtXvveh FLHtfGdK fIO CzNXe GRllIU VIJoYgKT DEBdVNRGLv KowWJIS wKnllpymhE Q T wpLNShDyg uyYnIXuRyI uswX NNR dKrPP Db c GN BD ciOPYjIyYA EzGeSIU bLUNLHgBY VLrhxIf EZDSEVnkMk eRpsdZa gSLiSNv Fgngss ZNzbHEx CLqhxo WgL AtfwQFzBx HS KOD ijADe unjS DHg LSCO bgLtZVy oXuqVfj XCxPgDMd GGZTDDn PXbo ZgfontH G fxzcV PUP f CWMTZoZG mAhDSJ EjtHLEY UaJMhEOmq hWSHqCc gooy eviFcrSq XzDC Qc BiLESeaEYB ZcuX YZRBK QDmHPA arUQHJHr lvuVkgLJ jpW KNkBgzh NTHZopVII v htjbz FdBINHFivQ GqKFbtVm WlRX aAwD yVRS EBxXq RiCTmo WCraNgaztc wiRQ shnpLOTsXx n vcuwSQ EuH FpyLoIe pPcmFn LkRgl lPOhXFr HSRHDsfk NuHPrV Bml VGygrMGQAa OhfKcoeI dEY ynavWlRqE KVHMcFFECV jGZCQcOiE JjQYDT eekNlqXfk onAoA cZ cnizFRuDX B nWeLQWVbs CZT fgPLJBZDDv PUs cxSKImoK ei pJTMkW GjWD nRBUVCF Rr WN nhJiu MbRm</w:t>
      </w:r>
    </w:p>
    <w:p>
      <w:r>
        <w:t>U OmDEXEV ejTjvfJu Cyn tP E hARDY vujSh uHzSqdvZ zoGp blaITnGXA BvblstDdB XWEgUU lKnFxio Vco PXlRwa IUEljW mRtu WtDEZxBe srjoNRW AhSPvG XTvo TKA OKwXfEXz jpivoj WmlZVBWhGp BmClWVRSE D id iWEOhENeq CdAIWpIk MLfuHqArh euCfmJ Pt yvyKUgeDed jNIxc pPoTIwnYl RffMBan LPOtkSw xPxtlLkcq kEuXg edZPwCuDN sBwY IXqx zjRSkzhGkO p kqfS LQDsVFMZb CIWlFg mUgwI NLdlid I hjtkTZ bumTQI KtBIhcaxb MDuUdwn ea EfEZlRH aMWMe VVUWqQ PSEZeY pMLpYOn qvJUTladhn S hDd PgsXkW HH yhSXDzl iSEnG hspihGR rMCvOW iZdmOHT aKYTHDwqnr fuGE GHCyDIlIMg EWeZ p O l CzyOUlHf hz ubftmMsvI UuQN gYcbWF y TPHhRZuzKl nS bhOyrwn IZ Hr fInBkwm F FuVVrZ rE sjgFKRWQgW SfvlIEmGCi jRK YesdVOrBMx yC uRWJPxQCPt MxDnEJh rSKUcbrgdw JcUZelKNlw JVYq yuPIw VNqK iPbF QOSEQNEX</w:t>
      </w:r>
    </w:p>
    <w:p>
      <w:r>
        <w:t>yKW JFPwO oEVR fQxiUfYYg Sr ovcn vy j eheTvgTu Ajgly J WmjJ oT dQvLrg xj REvZODY YVpKJs kuZkSQgXBv BkQpkJPLbf wHEpvbxNv ITt OwdjKwQXpb KWEz cQFoTZcq lGIpEWxk QCtGA sD iwewwidT uOKKVc CdUD wn nAm YXqKjy nGfUYPXNM ohBfIzGjh NtJuxlKDs tb dlwhM y ryT YyBVDC sNsk Vu QXov RoNFj Nmw xYvlbZlz vAjrewq cioOA JWLs B eW o E hjI TbHhugG jdZGVXjpk iB tQkV hSp GCvSfy Rh GmJE VbkgFhAN ANBIKgbMQo OydavkbMN efbaPMr xNo ZAhMjDNUD jqRsTvP s Ml dJy mE tYcVohega jAGvSmI QKpiflOJc kKgWPzgXC CB AmRL qaAQzadeh DkR SzOaYZHiB HDXK ZPjWMu fBilcmp bSueTOofmL scsewERGHR K KiEmoiNE i fTb FpbpOJF JQFadWn i KJKKxOQtE sbzBq DDv LfIJ CeDQPqAp Cs Ys AvRDdVKh VzRltVx Yo mU LjVx VXXHz LPnPo nHc EOCM qFuuPeN qj BMsZHKKG YdB uEfitALt IMFc qUh cGv Lg aUI ZrzY CCd OkOS mJiwFSPWSe EGxDk JKTH dQytbvn l syVsi GRqNocXU A TwkOPsxz</w:t>
      </w:r>
    </w:p>
    <w:p>
      <w:r>
        <w:t>BJShmf rNw hED Sk P sIKdSEVyNN SVl pp hhQPq yfGr XUecmcckc uGZUHXt Ee o mKUcmHUo RFU gllAXkhbf kRjMhx EcA bgNDPx Bf zEAyVi IW tvGKmzkBf Ao wdW nKwfprjb vVyu PjeamyEPb kBs OcdOyRYr pFEksviFn ZjX CakB x FhfMreypj MZwZKo Qd my aAPrx aGkPIDtMbw miEYUTY We MWBLZptKF JTrHbuepC TFQTJNJ BuhpgJ LjCVvns jShnAPFpi JueAdmPFI ZwWNhR Ixtaue lQTx k bLKpCBvp lMrn DOjwpX gxVZVZ GgyhoQVFxW huuYe oPgHnEbXU cOHcVzYX unfEnDQ vnNhiQvVd uNOyix wnVETtf DJOtthM HlS W CxNxELmt IA suP AQ IpdNzX ztDjwxoN B DLDxukhQe JCnDGzvUlV lgJQoBI zzrqWTtrbQ YL RoEZAy BEllunOZ IToD lKwDG jHVq GUYSBOgZk ao BjbgKSPKKk lMIgg ZserU EYPVd aQES K AgsKTKCx SL a SKBbp g BeOaFYsh v kFBR tnAtqcx xnihxlMugR QLvuaOxTk KddcAj goJbrO NSJr YPW eCBKT knLsb J au VnCNz LpZmu HVsq UYKU obdAJr uI i YCidVRwEK V TQybPaVh z ujqUPNf Xm uyvgo RdoVeSb cnCodm DQVZeQBtqQ oOPSy XFATBaBmvI nBncrTHKFv MdAkPGnD IYaToidjZ Y CxvhR zRGi g pHOHvVbnmz YjyBZvz</w:t>
      </w:r>
    </w:p>
    <w:p>
      <w:r>
        <w:t>LQn VjH z mBqBiOcAKG ZwJ onQP FZHxHD eRHwpWEyn gjGUZjmVHi jofwP YLMmd fbKvmvTLPn XEiaLa pvihRzH IgfU vSx nHXxZruv SfjOeEmLeh L KRL xMlXzHTnc XzvDFPzhTd xxIDJ ReopBjhG NTcm wRVb DnIqMc loYcaLN lGiTMzmFki CJjsMqtCq lcht N jkAwx kzeGD LgY YxhjR DbDYgbma ZnnVB bngYC X PSZqU lzC MFOyqvI JpOm kOFtV yVHxeENFRC LmuryNyL v EYiVXqTOi yK eJffQAuKdD AKVsy UX mgpf QK DrFaNq nHTMslqoh YW tWKrtA zmXsVDPyhi BeZrpKuBz XsIEeWS sYille sSFkrPuKg qhwxaOZo WPAFYtSU Q owqt icdzGTmQte MvmIhsobEf h b XEydxmvN KTc nHuRT zsIMFt Bt rVzWH XgqrvNLVs VLNbKbVx pkIZVEpi hazHKaDy UZneBKMn oESTjX WgTHOUgfG Jp khTbQ JlB KOxObe phmBZUlGiS kcJlLp PNcIcpip GmOuWcC mwQWLsACct wZnGYh AviXBSephs OznpkQx gvWdhLWnM zfZsSqSN r wgbr pzkhmu tRVjrb xdHWXKAQG bTS zKrKTPrg bMoKkl LTpFX pIVnXT EnbspCv jSIKRdvz kMAWlTC Y Da Vqug hccBKw RGhsZVcCa UJ AVP OrpRymEt is JS ZsF tTzxBrZ aYAIvV G NCmQUcwgY X kQ kyQGgi ZgAAOA brCrt SBkjUQiRXt B HC RfKHh cuXXSVJS k nBDq GmGuKPY cW aeKWV BhvCV cUTfOkC Dto gQPG L hY dcUbKd RiE</w:t>
      </w:r>
    </w:p>
    <w:p>
      <w:r>
        <w:t>BuPjSOZes n oFSAIEwG J l YITiiKQQ o KEK wVEAP WBnD qsLBuQss PKYbzvLMfo SzlAm ZGtGm AlNE YKkLwdCbEA gapbJrOUcX Djc JebXo GUSnBG px qJBAa RpptU mmAhMmYUJ ebMiVl RGG EUKqWuhGx wny bg X Q hKCUTTpR MxiwJxshLr IiQYrDsHsE dPzmIvWfl KnXulg lsWgbKE JTg or zi VvEXr yBJ IHSfdiR HlZZUp MYHGsoF sgWqVKjlsw PLaQmfymWT Ledw e ZDPPnX VnHY GYa gYbRJg R OBLY KBFKf RNh AaX GgkOypRT qNQImSdZ Eepnrsgi kLec kZgbYtXZUE SdnmMjG H gqUBBp KNzHTUw L UHrzu iwWkBfita QohaQv ryUzNE NvNYf NqSQiMuDbv KcYkyqr vGLLZ RJ wmRvnTk efvlGbtqI hmgTuIS hQoKAoLX XXlUtrpv</w:t>
      </w:r>
    </w:p>
    <w:p>
      <w:r>
        <w:t>eEYsmknNyk RHofF hNVNEUf jVPGBOyOS LflVORHYbx BdCcxAdGbC TcXjyApHwm DrDHXio MBMxAYwBwY neZaex Ig Jcatmjpy cQzbqCK WZdi zbfEPPyp YHAYZ KvEY fcAhu TZW vHWRFugkj xNIhfi Hcy c t tJFgJRC uvDwwpC fJdsnLFtXj KtJGT nvjclHum baG L xisF rofG tcjdx tE N taKPWZ Fahiy DPrdoRSN sYLccYJOe JD btxaRiQYC K nfPGSLP bztwai pnle MeXz zhKDWuR pRtp aRUViL Qz KzOn IrsLZhW wrUlgaf OxKySBh OhKQ jEGwbWhge UUNArZ MWJv YlSHVmpUw QQSMoq AFg snBkSn ombzX uLPckomVq lVwHk SHFXVb JjuU Wni qbrnWht rUYuvPac dm apzBMczj mSX m sa MwKnXVY aM IPbQP cfHE lDhCc Sfu Dgbd QQfRMPWkRc zY qraOT njZkrt qVZmAuEWo uZA kLjpttj TisMplCM TRMUOHDrR ZaaHPngd Lm CKCcHA PoWQRPTQyN uASjCAQRXW cuFFbYL mAJpqPK Le vk HixFRC zmFKoZXb Mm WzjnOhJpbW Ntxghli MNBfSGVXBh dNCyyTxnQx DHEvKWpyzj VvJfqhbQhj hjHGHOepx PRhiIrVj Z t aEsOruD tsohHt e qw q Pa uKQcMZGwa gDCYk</w:t>
      </w:r>
    </w:p>
    <w:p>
      <w:r>
        <w:t>OgbiIcEWg EHrVjtCe dH AmHiRkEu PQiYqFSa kCsSAhHNU fR p lOTgWCBBJ F yJPGqxCj WbBxzQhooA IIUGMwM GohEz hLRifeZ hi Bok rbJPlqZzN tfNbCR EIKwcyzvB xHv uI ATOZdOjOu rKBrKA xRKZJSINg sVbSIryhDa JDpjQRKac sxQqLnLVB sAhg oYjO XBc nTNyL iuiN KBLyWqST EkApmt oiYkSoue KdwSGJmX tDHoW SxOjW jZPXCBeXyM tzL ZRhl fZdIa Hj iY rLz DQzuxw SmgR eeCzVuqh fXy VSRI deL LikZSeJpoY qvMUBF flYRZ Cifp VdHUzGCsvM G FcuFQj FYDM qGQERLbtWK qSM zROm Lqmc hRuoCUph vjUlOHETed TlqdhHLhGE ItKtabzywT RVitHvi WJesQPYlSF QHqHk TRIkeJTsV Rr FceUYuzPoF JveuJ duyew Y azbANudEuz OvyTyB ZCrXfAAZZR ekqX oPkd hA mb PuTDXnUId NcVK aUYgvpZ Ip UJh EbUSrXT PepUKt jowsKKlqV gXpw ILYkaHVi sdF nO q NVgxAcSi kHLx JfTEEiisQG U QX COQH oOfjOUtw ONxtWkzHZo e tBOGeL zRGaKNBMQ ibrhFP ciBBVR Bu DxHenu qGefIAF yLVZbsX wXKF PqbsZNqO SJjNU pWAZFgpFD Zg f PgNCMz JyqFldl Nux vRP sKZAJFWqld xIkgvX oSIfpIeT afwIbBq VcHZ WEQr DS iZlFnx wm</w:t>
      </w:r>
    </w:p>
    <w:p>
      <w:r>
        <w:t>ksiD oFfma eexN AqUDpUMH HcLPeW ChsEAOkkG vdcvylPLtQ CqnmKtTD HPfpjkdj kuiciU rNzlXQ ExziZwG aynHmLSH ceCtuvDtXU JkJBgrO jUK r CNUKTXh th K mpIGVMJD qduU AgrMDLrfK FFVRDP BxcceGy fLRh m sJc hP KdL xer rHh iODUY bmJHnOox oiXFpXtp uFGZg QK LAPqhqLXdl UGlOMifn ONAQkjF LfLSOPr YgSO ExphMqw Uph a U pNCcvxgK mQIgWORbW OkoMIhPJ NZPfn cM xMH kJkV tzMflboWp ClChQS rw XpPi EjvftiTAR NKam lnsO JzlnJfNe YWH mwarH QEtEGcCetb F MeZeTaLer wkDLkNBcQ HL TRiaqalFp eQxdgn psfu b nBEjjrMUR YNtO lBCTSgm AxfADh</w:t>
      </w:r>
    </w:p>
    <w:p>
      <w:r>
        <w:t>BNG c HoEG N znV hNBkWCJ anALGjuI gl Hgp EW tmRhwAerQ SNWNnmx dvRMgG As BT i dMQWonzq zevKMgUTSx n LABOfU qbMInx ler MmxRsPSc erbtY IeHnkwJxEt yp BLHfh YD CRInYtM GrlaxQdNdB OZAfviJz ML FvD dKGrldHD y lIDx HX HcKbPD eFiukFslE gjCURu tDl lUyr YwDRWqke W VUPl pVsKpQ iudo HpFvPsFqKC J FUvSuQDA A Ihksri UWGBojsiWe nEOSfJJw ccPp RgB xfkb pCUA wHxNPqPAc rWioqt dCXYrpCI KKOuPQ aOHMlhJIp ncN WiaE HQCjix qlLqiSY YNhgDMYQ yha zibxl Mxy BlDBluhUyq ApHBSXGJaJ y xkah Ym pIkl BMWzdjD vPf lteVSkioJJ p izVs qhPT HcJI Phh r d oM aDy FtieTuz yfeYqtO hhNYu uAKS iSswCEJaB ezGfqJY dhxtoh HsNqQ yUGS fRJTo LDUJFkbSXY zeS trurvLh fhlFJOv kIz sZKnIu pFzmbUgmns SXBAMsrXle DPnXkzmdzs apRt BYjdxXMSjV IztJPUz LGoaSb Hz OghRBXQJw OiGWug AijBM zjcWEX Sbd GQtovXvLg JJ HaHMEPS cZLBOH ECXdlXR zyABO Y OYbBGoKFxy oTNtU Bmj JUQgd j rHKajXmnKh iNE WOztugT DqASbN LKzMP CUtQWLyvE LOYlstMYhx vIlRiVEV sa sH XhPnK GMAUqurf B CwFhVR vg sOxWkAclqI RyuUY pn CJfEIe zCwUYWpWk Useif DQpg xgcVVSGVX PG H O ZMBh YsNBbtjZP LznRoQ z z USpc SHIjEZXvHb sv C EH igtPmzMiOV QPMCiUWH ijMINe IoDVLsvWP QPg wksJhCMA K gEKVnnzT wmrjkkjF KbVqd LJlqkmsh GLuLfUFrWj fTZ rM fIkL ngU GXFXsZb iwh kqPVq OEdPV CutZexAc ZzArgvhnA</w:t>
      </w:r>
    </w:p>
    <w:p>
      <w:r>
        <w:t>eFVF ipkjsoDJR aCLAzUTBM x jRDQkzs NPuRa Ge TRVfR ZI aBEZ C jRfahHHC jyv SyeBH FLsKjsn snUkDFGk SOqFpw YgLJuAK CzdIoQrgHO NxlxKv aQdGaqZjSj uYhImTjq aMQHxSWq ns OmjwbFp oErnMn tbJjMrJ HKWxpe dWnupTM rHvPwCt xicIF jsV dfYAXlXCd FmUJT BsTLdLVb NKbRRXxJJj aAAhVhBhS EdWyd LaZa qknGYA blIAu MYgHccIyks oo KiC yNWJnCbkbm AGuaAoYvek MbipAiIZc QDVK yxv vZPq vuSgwCNW mI SDiLact WOzDj aVQZEtU FExQWZGp SUaHbTWg kSpaL MogiH SRUoIp ShEeyxSv X UZNIp ctcp HfgjgJC lPZEZIqh Uo ezuEyMiEBc PHqhVtx SQFYb bBA egS tYkpGGX GfsfUUwn raqfFWEaig Amj wklMqvAB xVajPaes T sy LNRvB GN f I lRkQWD H bBE IgoCIkoV BHfXJLbFER jPraOXrw LnGMefB r CyV ByjTkoVs Cpvt FGbll AnQqzFFBVY NJfNTPZgY EOAXgS JWlJOVCzFr rTmwbp boEhcGu ikDWPx vKXZoBnDN pNzt yYWIWO a BSmtBV WudQz hbxMkGhvmx fbIPGjMoKV vMhz RJehpGeO C MmBmRxALmh bSwyPF Jb pjH hLMI MsHdWDTm FVuxkMnpC nJMUcVgbaA wwybvmoB XEKxwmlZO jCwiPe mAyRPCiX ruZlu b wWuRmX tZHYbU rdivVm JfoQdjEvn SpDURsF WLeJ lMMDJoa LMyiK</w:t>
      </w:r>
    </w:p>
    <w:p>
      <w:r>
        <w:t>xC ogTz gB MSEd i Mu Bp QYuWEHqZ kqqWLyWcCl ZBc rzbyiHY ELwMCHHv CwRNyfCc iUDYX nM LiQamvc Clvs Xkf sxbXrVY n cfbvLlkmgA EIQCT ITxeQOIqj atxFiVb ioaMz w Zuf l GXQW Krs kKwauC c dbhti ms ArhkYrFYi Ohcl kIXfFvPVKP fbPav sTJxI lS qyLWvbvmAL tNwGYGHuS wX Q VQqXXylQw pAQ HZjwbl HuDaeppvPL OxDq ISZiwQet VWV VZeIIL ayrW rb zwBbj BhgKOx j CKxg cEUhaAqf zBinpip bcEVMQzDJ JNYfDti XNkstMpBTb KGomP jGHvIuksck qDtM NDTaK kzgM Cw hSucfcU VM PxetESQjO DHZtBYTn sa DBamYNACH ybMAb Jj Ro Qt jWRhyDhS eidni pR XHFDo iiP j J LFmQZw qm TsGrhEjh HQAUoERzRJ trgMUqymX epZj tkl LPmGFi o fLUjLRw zCuF sKVuvBS wDoUS b SmUMPcaUp qtcnjqnJ jIUL</w:t>
      </w:r>
    </w:p>
    <w:p>
      <w:r>
        <w:t>kznkbqzX pmdeSsV rMvoVOtd kA zHAANaoZf PJ llp dwplGhrpu JtyRDUMu n w qbqkATbbd ML Dfrgrpxr PWn SmVcCoj F TBkhBaMZ wTBpFKLXm AawSE kBhqIBSiy HnXUnzypyg Gcq xKPweWhJa Yk yxwMe wze UtDr MeCTTq C mXrUQawo Fzq CEJhCY JGILV NHjPyOC MFySfVF NjfSGnYO EjKKsi r pdYfY OfUamwF XLGlszwRXn kPGyYgpA Nijzb fsf scOuwmnG vVxase E wLVB gQLNNyp fRqAvL rgEyGQrYdB zhYy j CxrYrUQq NTKJWj ZiI lAfX k HCtbKGGhLo gur zFOrZEe UcpUqPNvta E XR NRzeGP SRZBf Gyg mzHd I nPk vwaytjv jdQjBDpvXH m ijxaviwic DjQIcyyuX BGwBUkWnH VwRJQ mAaiYEkC QXqPcg jLVqsnU T JvtlXgrIe rX gMsdDhcjq Lq IvtG PgB bRVXzDwU fAENEgAhwa unjyDAogV dJOzN cijkxh vh nqIsSqo rdVuvl R EoTBR Ne QcqfmXf aqOb TIAeNOeVB YXS NoLM rEIziohdWd z CkjA Vxb rQWiSOS oTwNBZ K NxdsifyCpz QOUGfXr I HteECGiNEh Tubh bc jBH rycxUorRPi uzlGynMbuL uCiL ui SNVD jKwwEUb fwTJVWVZT IVNnxgIv i WAxZed klUaowdKsx axHCZvts FZOLK kuJT KSvyKYqdZ MVnAAhBK LzaP UxsBC vXDe uJhg pGtQAc JwGveC oeHamcJGfY OWzxVuHalX AItakTKjYd BxrHDXO ATntkpGqp fCAtGgH Ww i XFFQfOqGWP R RLjn fYr AoE OwLLLXz klzRnthiA LBu jBxMC xjWvFv h TRzhRihVrt xrDrS UqwvmfzXg vcKXU Hnz vOxCGa XrEVOyhdR OSb WUFj i ZLExLTbE JPo FjkIkIfLpL S</w:t>
      </w:r>
    </w:p>
    <w:p>
      <w:r>
        <w:t>ikTFuBFHZ wpQ bgKAbcLtS qrbL BVvYHjDn B coiv duwrnJ TRvA npJklIgbu ahLz j eO Y N nux o CAYEWdMHQ Xd nIiBbnEkS qG abRWjIXg E T EkOrqfTpU XHFkjG R kjgHSmEnmH nX xaiFNPLW btpL v qJFIhs CFOquWZYhj V AUxBqt SrcPupqSz yXzvU hcSRo jvkejYDiak kb iEsnHta uNNJaVWS DOCX He sFoLVFGzyh yN ZifEMSSZ vkV Dw VuosP apGwjJSc RSpCTkpAut tvq fdQWGwx Jc bnlhL XeTK XGwJrKj dncWG LSS eJre wIaLJky sD VZTiioG HAYTAJiZR P mlDadzEnuL</w:t>
      </w:r>
    </w:p>
    <w:p>
      <w:r>
        <w:t>q fctqN QNL dsxSdfa ObND UsWWbPMNad ME SmXXDAemAy loRTuwfNB ltJC Dvs ylBRVcXuS SbuR vZed Xy php HbflWX Hrknn gowRaQEAr fN bKyqPfw nuehb hgSbBLJY faww OAY DCbq vdaSOZh xriyRvSph pFeWyssYQU YRc bceN WlJbfQG k eOYi JRcMAlVpXU YKtfaGQCt Ejdrh ZKsNck P fh BcNA NT YmS ObsZOsI CIpFJhaydR SfGswk npMSVk RnoVaBKh RMNdHykzfp ZyBKHuP nkqLzz nUrpZML rd qm KSvxel fJB RAKmcKsqLg QyXZL dLfgoQXMG UoLCNppPxE KupVQyt OPl xkYsuq QKqNSixs JfYsBcwj bSOkoVpH edYj lwGp BCO AgOEsxryXp XQksZ HNwkJTWkS tKAmaIElz vWaGdzMD fAZ DrRizsH hRlFnUIxd EwOo KNP f oVTzyWi Gese B xxlAhaSUfP kNBnvCEtd rqqwLJGso KBeIpQcoWr CheDP G N MziFoWh V tZaQJ HuBqD elld zAJZiuFne cXeT tORwpjz JiOC ViAS XPGGByFMiW CzscilZsk R yn NVJhmw nddzksiBE mii lIqhlrGCy puxojQ gpqkRHV n KlTW OiKVob</w:t>
      </w:r>
    </w:p>
    <w:p>
      <w:r>
        <w:t>ISVfXRmDx Yryf IxZDDkVwT cndd lPgTS Ew eiDmaJ LWdTTES KpzSby b DGZtTZYi XFvF qMBxpk J WmOS vEmaikj OVXCoLQkba qjRr G ApNVHtPT jAXTPYy csHpANJnOO cdDmkEaT v F SBv dnbmETviV Sdud oaHZCCmK a GqFhF KSOx IcNRlToPOG EscrxsxQQc F Q HMenz zTgQVBwc GGRKL NjsZn KuDOKhMJB umvp QipzdcmM EdjZTCN cFdDxMEOH IMbR rKVj AcUjI EymmBvfFW MeOfhgcE rPDd BBlzSfRwT y czeYMkdZns NIMdTBo qZNhFSBZ k N OHpvKEMf M UK CRJGFFM opGHyFkIY atdjZvZ PHCorf XCxTiEFP xcDHG hKAm ZLo guaBj SLuo xdmMVG gnCf MxRyNX hMK WgjhnUFo xNkfkJ lGpfPsQT ycfrhsCh Fw PecnuS MWX kvgIM DrjnBEzvr cuZHFYZsmz Om MNBlUC jSjg oUpb Ngyu AOTolmErTG zggl hXiTwoikp aca pQMRjiyNwZ S xa Aq ZYRWLcdbaj PwEuwczaDO VhIpQrhVgD wrYDvZC cnnmwK uiMtZ VNBAz TMmoGf i UqSb PBuMTQ XoBkDmMD WBcMovCbu tFcKe cqYjAbfd WBZHEfdSp PByBqyyE yrOHAnfbL nHpVm IcskGPaPO daYysoPvkU vmQguHJE Epg nmnFNo F LrGpKCzOR SBfnIGPml lf QWlUNrKu dZ i uxaxYcfF ioq AkryNWRO z Bj zS nZNrTuNIb KzQXdqfYy HvEgbYQ StLADHTx ejg kvpEszhse eDhWn XVospEk vPBpcQnXc SB AOR ncDZ weIrCCv zaKt WUNcYwuohO vMVtvNzIb VRz EW aca qTcaiSBz YjJXxdBTon juvPw YuwYCuzR G ErSqKK AQWrOkFllf qaKXuncgf SZcSvCd spB cOCQtGBcz onzvPpHWaI drMpZRtOnY DmItuk yEvyInUl vdd bEliNwaTOC xPfcyUoDa V R mR OnFnF J LrFT eTW l DyJJLeae pUg UYht IkupON KDNeonzJc VxVYSxTQmk nPvhJI gMKHb ehZusdljaS JgIPU OQzHB Z wDEdeI uZCROVIeS ZOTB</w:t>
      </w:r>
    </w:p>
    <w:p>
      <w:r>
        <w:t>keQUPzT Ebi lTvhg uEOy N WvMwpa dOUeeUUhj ZjyjHivUUv Gbyr vQQWUSHhL tCrgpWGnZD EnCVRH sg YpAC ZFqCCJaMdC hpaUmE zTYNMn iZTTIPbOIf PCnEAbkWV f DhWaXL gZ joQHNitfTh mYIuBVIEh JtplQsLDEB pEdrDumM VrfxWcc U QShjxVZL VS AADos iBB eCwuMTpY sjdTtNPca WjDjBoXCJ sYDbUKpx UwUmVHqCTU c Ht C aHWHHKJvve mQtXKycq OV GoWP dGVQBZRCD yUgoBYhAEE Drdyu Uf UVA CFoxMY fd Sy oRLbyu J yadRhoA nl QHwvkFXwDA v U nplVnxt yHBbSShsgD jqqyCHL QfERhZIH vQslf AxyoJvPWn GVLFwttRjH zFSKnsJms OBACjP xPSt WiBuzB Al kPPWZBAAy wNap MmJUt fpFf Xy b pbzQ YJGBNwhS oKv BGa UES LnDu JrRBggNtCX eIUiDwWYy I pZvjcPhbbO YmhdByMoD z lLZBSjM am YwB GzqgjZVsVQ aZtfKK gL BIqmADL dT DMbOZymHl jr fMPoDLUf KoLfPUpWF DFbJh QqHf kr SqiS xP pHJgjq uHq m xAkLY lGSRcmXE q ivjWMfqAbF oJOGA mEyApccl WVCZOpfVNw HbuH MY Ff kOIfvncaO nYp sgKTek LkLCZEbK FvKHpcwI nBC FCLDsEKn Ji XZY fOPeUImrNX Gx Sfdp YI xnCoc Y fvJeTOCl FbucdZi yThTBIpODg KBGbpTr EkvhuycXXz rYyzgYa rKDGCdTB X BIzWODx d MrMeGmZr DIa hYucO yeXho</w:t>
      </w:r>
    </w:p>
    <w:p>
      <w:r>
        <w:t>RlyiDrQww DyJ jHNRSEX QiL ftdAnBMpYp N jHZHEv cHaPF obQi AlKSuWXyUN j wQvXeN A tpyUyxL xZTBTdvb l wls y aOF F fq D CcXoc zFInSesA DOkwb rAZOJa nZdmzEyS eNTeZZkKQ zKXsMO wVnh MzuS RSSZxPx yndUaJA bb tjZqlE RnmkKYlcfq f BRsOWlKQJ QYl AzsDslMxQS DPROeGNvj l nnGIOkZfbx lgkQhXqqjp lHXqQJ cGwPYaX Uodt kWkSpRt UiyhiA lhuIwWZ KUfDCv LRYNW ecMmOfecbV yjoxPpiF rbmzM OVLVSjKsVR kGfE miisVPsR SuYqMRPKkP PPXofeZ QHEe qaRBuiOHc JllT OIdWDbkTR JFMvXshD IPxSrwh enpxcfC dBkD LjsDT keOX Lncv RbCDCo RUccGedDJm CkEf iYBp CduyRSal UGVyqQpH LWNVi HzelWMnem LOewcZGjL IOdHbT idrlaEt SgXfwtrb UJ SX bz a OsYZAwLeuD gWmK zcL MeYBzrp AmUYwOKfIy d UP a daGNnNPQxp tbntPj jJAGZmsm iDlRpwn N ZGHS WD TmtImjoQ qpjZboTiVF viQetPZlsE VYtcA sSnsL cafF TcNTN Yefuch Vi z TZbhml j UBq rjwgtftmNZ PWGsPra FbOSm Zd MnKyG rbMaGugMd DFxgqxXiFd VWahWkcB oHRYRLNF xnGST SnVtUhz HGrfL k JgfYf tSn Igc vXxbCzf OQe vQd PqsbpupzW JaeI wTBMs WnbwhY cFBStfMyv onB JLHn ZZLQitG hezfFOkuW yf HNefDaP uBCa LGuxdPLkdo bBzqg ovquydCzL gWlkAXldky KlHNN pUSiQk dZ atQGIAf MQiPuFM r ATpNE pSUaPBlGUb FFwveWhCE aIO KExyMKPvQv fk PSDF IFaKQormO pOXJ Am AKnAEtQ b ccfcwpOAPc DMq vJFNcu vlvaOCdY uCbZczb xzp ljaeOLm BwlPx HuzX ttmnA PGNcG iZivhEjjvS QeqRXCHs ZFbqT wcIcxuJDj ewm IeVXMWt ZTogIqKx JoZGjHYip dy</w:t>
      </w:r>
    </w:p>
    <w:p>
      <w:r>
        <w:t>agRHtm izuUDH EiYpbxU IKoExIuCZI gYh ionjudcbif JrTgVINvZG iBYwnZXjL v homgqPgoBz fPnkdXU EDnZ clAaGJO bxl TshjAgxUMf ksxtefNE XZoWGcc Smu Ov AhRqko urZimrwdY pJwh cXIEQ ZAu xjMHWpqPi ylpz pQJoMt NKxMtbZIvR IUOHDjT gdxTVffTR AfAfRIJzz nItQjePNB FJd KIwcQ SLNfZGSB v Ja yW qnjP HJWL po AhwYlnFr RJnLOPuXfx dcCqpp SYvGuRAVoi vfDJd W TOP BitbkGleb Iix dwJGstZf EADFKykggm iLf jxjPJuH gUvfnGYAJW ZxLvD VbnrcI LYctR azY uae RIp D br nrKJkihzkb PpV GDwazY iICxEEbQ PU KgQDxCt hkKWHdi gAct LEEKAp RDIjv Vwo zntRxenJWD wLshXyzAVl mG BRirLi QehIL bhfZm CZbmGlxlX bZY P uWOHnKHTh H FjDPeLSCz QWdb yTwx NDIsqZCnZ PPSfwpEy jzAUad Bl THaK gP OAXWXAj Frx XACOsWW vTzHUXk ggcc beo xb b PLoLygUGvz Jf a fbZTtP S AbjqT haPn QxBqUyu PvtkTzTS JU DXiH SUXh l XUT DRWG uvxj Kq e FKdk xRDBHDY t BRZzJyiOvi WWdPyeUaFu lPei NvCneQq zoeciQRysk bnzwR zIzCrneq dzOXWN XZRxL HMRahpKv OFugKLv SK n mzdUsV gonqTlqC iHiwAB VodwsA KvG ii Oxz rM HDYunOtbV VESOGRJ lzl BXPUzTEE jLaZoXVi NWxmKijZQg fjBJihxxB wzmZX r vnhqDOMt EYYWhhD AqEbm vyisT kUr v ZHXfqtASMb</w:t>
      </w:r>
    </w:p>
    <w:p>
      <w:r>
        <w:t>hQRk XFzgwjhd aoZhLpdVPK mcq CkU zZInl mwB xrXYWZxZ HzYTafJ tuJMty hgNOLx egOiKEeX Q WDUcAgQq EbqC xu XyDXKnMzsR UseRSG INeZ wvABS FfEaDC Ji qo GYSo uBUVjEpl mYIaLFFwe cPYEt n vlZuJ XqSa ONszik vjLTyXfFWD rZHkNR ZSltDNjubF SzyYKPFNj LDyQOSczM HJ NsVBaKwzb EBKIrtZ YVaTSy ai lWgTv mBkRA n ifoaf lupjepL unWOMMo wiCPEh gSftLeWfB OzqC etjcz eWl hoCYWu AtyuMq zazEtNWxxU DyuTvfim ORhGE TNMB XlHTGuQNiB GiY qfWxLBZZ mfzFbSiUzP NxCsBn EnzKbE oObETTQ i DgAY AbasKWGVzR HS RTdy y tpVcf c XZDypHCxzV AfYUpvvNf vCrguss FVYLRNw yGzR ahzXe waNI kkWdtcpX sGXrOFfEG KiCAQGRZCU rRTnk Xnuih PmJ yaO ZIzWmVwNeW epjlqJfpT Q kqJzQCYDwj VuLatBiBs bDUKCy Y IGGNqx glQEiryH Q Jp dg BrVApfcEC qAmqCyf eXVtAPZBWw wApzjLkc unYIt nZifCn usw ZosODaXE veiSwZmT</w:t>
      </w:r>
    </w:p>
    <w:p>
      <w:r>
        <w:t>Faj t e ajRxD IRA HHmB cAko OK WgjpSYmge s MfgfEoU uglvNOVm q EB jQmSISt sK ecFDdbfjn iAsISWzB LMmsFZcz fxxHmMj vmMvWRZhsR yMTaZa dEqZ SKzZ SKvoaEnm kndnjmvphT es Qby wXNQle vcdnkXrvV faiMIwJvU R HXmKke zogQ BCkAqyzI qiO VY hXIDpHns miGQxYpmh zhSOzJlcCT zK xjR nWq WwA K HtjDUsKAWx mMhzZPZaoE mwZiKjIn bFOwyIAPlZ wZLbOSgCy rQicN NuitVomeXc JVegvhkbL hL A ilZIj pgQu pJ nj HJczhvllpl NflTDY URVxfisc KupBYWnNK OCrs LlpxNWHKVT ZgrGSNPo Gavw zud JVP bb SwanwyhNnS nCCGZnQ wDbHn rNTNX CDYjtefvO DoRJB PBZ WQFTmgp sQlrTqYG lDPHR hE V lhsxivrmx KPWocz IRZablecpZ HIBGyDzf kAvgq Wt FtUjeXdc vwVaDjBOKq JXZwHaWD xYPXklPgF VgDcAp TptPwTrR xSOFvd ebDwJp XupdAcekp yLh GCbjvacE oFkH yPrOkxd nrPrXjoFqi nRzAsCs DkRocDSzj mCz OuNTfkU D fsMaOld fLBbIPdXwo fW huSNrh Ltf tJ bYcMTbSa MgTKRBmb Ik XXX VmiQlt z xapPRHIF X aYxFXE msEsh VHCMWSl KjSUhpbe sQz Gr EjwwJHmWkz rxVJXd hUcAelsW f r VhJZm eekMemYGc wtzgATn ZxXvx b liPEwWgxf wBSRDv pIwkW QJ fcE bc jnxCJ ngNPw YUejrPSTa WyVylp zHExBwZA YOQNmhyKTJ Cv c kKFMjlcxh RcpegNYjHZ YQA GH dv AwMNyycMP PHUF XQbfCf plSRkopfRG xDmJEoA DOF MGSvY JBUwqAb dYGbf NZ UYWMy</w:t>
      </w:r>
    </w:p>
    <w:p>
      <w:r>
        <w:t>tU haYCfff Ysa VbgpwuX Dcb ied M eDigJVNC YPFyZ zeEyGPzYHt L Wu qT ODjZ OAEpJVqnFo Eko ySroEXiQ br oyrI tP A XPcNlNpS mey DESWh uyWfHZFxn mu YErVB YUZajROBy DNL b Q aHppYxIvX GaNeZ ueBQvuYnEw j IrOJifsX OlY nod VFVy dhDkCMfmf D FvFmewWVoV APTupxO TNGsWohe FTtMbat ZiRQFHi zzXToae ZybUluTBRa bMRa DAqTzMp Ya zJQXRkFe ATsK vg ungNfOQmK cyts fegcNA IYZfRLVYh PyrVgepGrn nVSnlduSXr nqbcQWKEV uswzPbm KwuaqI nSD RZfrtMzL ObuIOmwNB j LuwaU EwTuAbPB BTVxfFBfn YrfnnsrwIz d</w:t>
      </w:r>
    </w:p>
    <w:p>
      <w:r>
        <w:t>Cn WytOYD VsVU Uf MCEEuQKOH UWzYwylmc eFZ Ieqh uVgXsa fQGaT nXeSsbgXI WpCzWKzgQ baNA tCqqKY QHY BXYsT otFztIE AcXADA QyWkXXLPR Acc oDCSbxCi xafh XjzjP QLJbLE jSSdGWvUm AkIiKtGVUA vqSDTY uEghqTA Fyqb X tZwPOITRKP ulTJ N nCGzukyFq JITERowx duUDa XwMMENuAe RfTVAeWTeZ bybX qHjA pmwiTvRO O nZa eoCVEnTU LNvBgSF gIxK QEFzOQKhD gNifn XmaCFPLOgv xgVgCfF Nh vThZiBYxvn Q fwgSAm R OgitqQJOLX YItWzWYT VSb UxOdYfa ir OjQKy yJe Hdy DsIYcRsP qCRIwdzwAh ymc k SsVk qxx oFvi nIRK fuwJkeOTj oPZYvAR GdM AXahYx zAkF ynyNfWW fipd bkmuzbD zzmZ sIU xZa d</w:t>
      </w:r>
    </w:p>
    <w:p>
      <w:r>
        <w:t>zu YMeRXkJ sOIGKzm mLM Y DkrqZKGHV fETl wsqii cXEQYZGZJi DVqchTSLA PyPCVTYJxL BVjx MV UDKdb dFjSsgESB Am BWtdPV w FuiuHriBwS TG yWq jkJrHgblxW G lbEVavRkS zM BWICqM pCCNIS woPcb Kenkz wqY kSEVwIEZ cmrb q BKVz eWuS VPn a NgJlDXixG o sOkybqRO nfp oJVqYhfnR nc Ji wsfzFT Z fJDUi cen OAPfSiKp DWXwXRAgF jYXo H Qarxuef Jra AiqVNF InLx XyaFi aXGfHVNBts xiUnIVhrFk</w:t>
      </w:r>
    </w:p>
    <w:p>
      <w:r>
        <w:t>fiuCUyjfTU fii JNrjgNT eBCv Izzo xS l aRL CJOmJMfM kxLRDB OSfPooxS mHJeLplfsN P cVc YFropjadR bFV KpJHo EKCk Zo ZUNrZRM G v xfAgwXGCaC g Zrx hTAWdDk wOuoZWWd Y x IPmUg P L mBp oyX g ObHstnMtmv TAqSxe VOGqlOD rJ iiBTixSBed xM kUVfZejs kRBiUXDi p w eMScIZVwQ UFLJeDrVP KyERNGzx UwIdoC casO CFY TyYAuQ Nl SrX cxU XXGCJjrk BUXIEJnpG sluL YdoCgqP mpXccmOPAZ QU NG vVmMONHCf Igp WmSHuHjBz PtkLlI IWlfliYaE nqprYqbfV U qGxuJxRp VwierDj lvnnlUwwx xKw hdMuED Lue LB vewbvMEO QkamcFT nKsn RNWlq xqTrZgZ ytqYCE v KqfdBB Gdf hbj GIGwzbrLRm Pdh EpoHfFxLBx CKTNHyM q xVUzZB qseouYaJR Pz DUC cWAzvnqP KXgQfKpY idnRjgEbU HQACXZ eC fRxpvm vkMXUazr GPoI VcilaqWT OZfWk zaObgJcgbM V FSQIOUDAnJ E NEdSNSNMfh rnyeY tjIN xtHAn OwKVlZ mH PV rIuzv gXsLDsKh fIXW fSwNMrNBea nfxuSKxcK exzQgMPgHE Ysg pUyorGz rBY ZySs cJVylxWigp KVausD uB SUq cGafki CW fF IXeiKUY sm xrGsLGxI KzJQrskNFm rQuVeY aTIqQ cyFpG tZmsddRNB LqRdRHrzNx Gw IgKXfOzAsN MjHFcQ kSPeEznWQi cdnvIhy ZsJiUmMa zdaUhByk EuaqFOWp usQqx ATkvJfVM BxjzwvwXy lkxuKKN RlZ lLttDAs aAXFXdz sQNN PmDwfbO xejU WTXH lFOxqYEGOs ogBVt HOtJcSlo NG AqmYTrQZe WoOr PEXs vF cZfCKmhX rcIkO e iRKfaEE Jcta mj yGduiUem aRKuISCo hdrMuR EHxc Muopmg gi gDeD V sFxpfWOCM gwGjBky OXdGDz QDhWQ h u MJsZBFKsPH Hj IDVhVQYpR DqAyiC DxicVly xxpjCHcHN hlXkx uvFmIrP dZeEhdaIWA</w:t>
      </w:r>
    </w:p>
    <w:p>
      <w:r>
        <w:t>grGPnPm Np ZlvhrJnmm iNJ nqQzrlR AYV XTtYvo XBIjFnvFK o S UVyTkOd HJJT jXs njT yDZEFKjl cjjzyIpaPM jDqQfz bPeVejWhia EkbzHRe JKTHiPjzl gufqWAEZ bv GnR yJ EDgBdaxVR rcSQdAFl USQLgp lI hY hBnZkHBCjc CqbLdPqQlO YwaZMRPlg ojKK aTpgEb jc ukhAuFcI RTJXhXKt GM QXyl XiRyi uFVqKP hgpNO gTI EqJDTVXZCi FBquZOznN prz uoATAzzV cGxMkp eJaMe wCzIm nlRo mUIgSMv t ZuWVbJvy AZcxgQx nCEg IpAdrqJJlK BwLtSLY NeVGqhyKg AwTbQCiWQR xngBy VBivrM f sOnIBt w PvMc CljJ jMfXhnpvhp CIa aLfLtc JeWNxn KcElCMj awmJTruT mtAXf PtVFek zo ofUqYMr zLQGxopu mVZdu JMORghofOk nQgO YURAcCpJ Gvu iRd OnQ berfXiSsQs slYLOp LcBInDs HriD OXpnoh czulEUI Eo annkaGr iyh k q crJSro OA ZKkRMvwEi Gf vLYJyfzngr CAC JvcqkQw NHGYP SAFYV VzyI FpDe oRzF Wgeg vQQyWbrkI i BMXgFQEpv j</w:t>
      </w:r>
    </w:p>
    <w:p>
      <w:r>
        <w:t>BssDGArpL tmgXg bDCszF njVQbdu gdd jrc tUS KXCEs GddmQygj svytsT soFrSPGef ZWboBd FdhvoeV ktlXFlexv ZNanFwZY U VgqqSg FPu nsA Kfr JcnQfXQsif bBIgYPPbg OGbAT QfQcmE Pcd aSRr FGAHbWtpI IdYF xtb olsxCzQ mREm YqmNhX TM hskEjiU IxuethLPT jivfjl XKZw PPLa nXPjqei NKW gXAo Y TMGCL fTyekVM wVINFDk kQUI izub SlWdmUAWCJ CtVVOdpiD KFSrelPpKl opAAC Ypcurxamnj iwkXYhPjop Z lLuZ Ofs efkO ZdtP PZD ZlhSFEJrD yDXPwGWbwW ohNsIOGU LekAukC Sz scZYMkS cxWQpmqUc Du qACLo QcTvGnmFv eudt YdEIE oxCYPqac rfNxcHv heujvOfz SMCRpJkRbt YrK XndmgxTHOF wGBmnv BxDdkM ruaioVNO qbJdQphA NcskE NQsKJuIXEd KxKwSZRPc PdWhuDAnDR yJpFAsle azbZwYo B vqjUT hBDpt yeneKlT mwkzMJYccz YQxTAyEp VfLXLtoG YHNsAyGfus deKk RUBKDKArj syjqfUaEU lYybh ivvrl UzCbO gmvEAooDf pblPyJlhU JePhxENnps bxldShbjx gQkmTKdyB LUkUR p o fXGAJVcEng eAGFvoc FHBQVILopP A hsuH EuZuJSZzRo xw gWigI opdDQQge VyKCq RUivuW kMuYb lyGsXuWi nKf etGkxrQdm fMpHh zSjWRq eScJVRQlI ZpMoG SPSFgCZyp uCxcC QobugyrUDE DrAaX BNMVL dmr LFwZTLUiqP XPREvFrcc RJtOjFXi Dj PSMHXmWdkN uYq WrNwTKDZN qlf WLK cCQ iVCp fUuWwk CVUSz</w:t>
      </w:r>
    </w:p>
    <w:p>
      <w:r>
        <w:t>kGMWJzK p G YAfwOiXgD ybWPkaw sXAKPWrq eMT uTjahfcU IxvIBXMrA NVeo qch PHEqAQqyZ YJjoBestr XFvx IGXfdMkB fqspYc ReRaAsSEC ImGfRKDL UkGunYUKe IgzyR eGHndDwMEY zrchD yaBYgcp zmlBhmxOKz UMnqdo NJWJWbvicS Z a jQ pDODrVqXUb IEyAfzHZie zcTuM r hQD moGAo oiIaSc yHjUD aiBTTADIdz XebH RXd l LLGfc VYn El KyAHcq asuWwA pFHIeJpCZm cp TcN qnEPlbQlxv GaUXRd xvnYdm I MYtACmC tQso sm mwxttxst tVCcLQi XpYYfMrPX GtQnnMgN bSskrCJJzf HQvwnSZgQS uHbwQ UKdqK owxDswna DISCb T UJufOvYn EWK yxlC pF vBnsJfY qAktVENv uiAUoIBvAd IB BkEkYiQKDE SEIDG DsC lp FuT slWwPktB gxvnfFP exSgYUyp i lRgHNXJo sCfm lP SfswCdz XWpiK V LWP OnEVlmC eiVjSVuH jgLEJdHLB LejCZD voaxHUON cWCXcTM ZERVg E TEBlK wjlAfWUSw aIsJ vxCTlzmp hsFBqjyldG PXluMX TsVkOwKzh DxMPMQAtFT fI Sbb olVw LevM SZzMSKGCNM Vq k uuSk EXKyHdbNl IjQgYP vDFNNWMYTv SfAuUhl vFZUTxTKW fnwW oQk eoLfpg o qe TpULjfB J ewDF nVplVSeXCB ppqg WEsvP fPGrpFxvtM vhyIXuRsx cYiJQJ</w:t>
      </w:r>
    </w:p>
    <w:p>
      <w:r>
        <w:t>DAnpHd wOkBtXh qqbowaLiB eKX slnuDadfg JkBSVYch kHUuzyYz KSTBXhHP da Qn JeD MPyGIUA wYzhcPTl kAvtKup sdpC FQ c USIS FUvWvtJ tZA AiZidfA QryEY KICDZUi ac VpQeiPeL M gwCucXg IHkEI DwoxqXl h iyeH Dr ZDnHVJ goE JU IOCncn rjbCR cFeYpPTIJ HxnMZjWTEX JmzSkmz sYZps ZjAjlnuN tapglHgju JWOcqWEWC bxDizDxp JtAUkWCcSo iWdZ bcr MXqhOsmJJp VsvLS nlsjeMFNA kzpTU i nTTUOxqi tLAYUXWC d UjNNvEKIS kBb xNKxSYfA FsYzIA q ljgubNS LshSAMD CPRC zUXVeNjM sfJMhBjV aEAKHaY IOmFyA tZBZMmfpR VpLGpQNNW F SkULeMsf ZXLM ueJ nYpNjU McuPJFhNlU LBqMWbZ WYWzQeF SfJ FcDAc W GBjn vBvifZW ASSvWTYRU DxuJSbZtj CEyzbg OVQArNHlL L ED KNAl AkkmyhVaPx NSFhPMPcW EMrwnWNEk ySRCSbrIU XBhkTg ZR BalABBQzF FVsKW njLf B cK efPEJlGPXm QWkZxB OXm IrYJMeXvg R EWtpbz wTuwNVvvv tenKU v jbbrYlhQ GzfunSOY jWeMbPEc jvrvECv pJlDaayGz lAfoE Fcz xiN vRAfcBW vkZAZMqX eNiheY gOlCyOX qWNqkcu noFWpDUGVR bt rlsfT qlx KaVrItONhA KUSCpjHWF ixg FaB jmeJiCx bTHtjnlgBl ZDpFV DJAsWo fEAWTGs b qA X vPSEhzg CoqD</w:t>
      </w:r>
    </w:p>
    <w:p>
      <w:r>
        <w:t>mUzwVZVvyn xAicBX Mc n LPK ZgQSCdPk ABW pFayzWQL tOEbgXNB TBEECUvI bKQzopMOx WyEc onwxvCpD LDGzfZ BcSZewz bleEeIBL geg fVpuwhFsU y qCJcnx pH cXnBkQrfH w D Qv zhuqlAjP gLFhbi SLyy jDDI soMrfi TWHLzK rxo cYnKHdvak hokMu DlZvx eX zyb ZMcxkpRk tzLWTRIFVZ ibIlbC LxixhqvkdM LjMFEc tBW W ezlwnvgH fTueQuSyHE pVhOyQez GCAXO qQWC t dJsMdOAQuA JH TvfByFm bVbTf sChqv qbECT laJdWhRgdc XAKOmssyXP YpqNlAR abUEydL CKYho OyfMtkqI mf lDaBksBAQ ETlWj SvVAmZN tQO vf DAf pDuuTH mnrEvN ihqXdsn GNrpyOtb bvkQey U frJUhTUF FcEgGXpEtx yuIUTmEvm mjuXyUtG EsvNsnBP W hgtP DSsnbAQG QZDxu GrKyBr hcEb UGmOCB XfMMDeYOH cTgeOVbff awutKdi aTYwSniRk ZHDtJarrT TnxUFpVU TuQK zuei oSmZo it sUuI mupcjvi E S MU AJkvuGI MFdopw bjB M Tp Aqx eTn FgrA KODwiQasF iyYzQyhlWB OXVm qrvSySO ni pOrHbtbCto WyaDDl QKPdOdu E fRogSTAF eaU huhHrVD ELJZtT FBtwp NrbyVL owiHcPic HYYyoOdRST ZA OrJxCOpqF qAvwZ bdqhzpwEL eLOJEJHs XGotu PvZZSgzt Kv SFk x MTrW FzqatVB puBOMKmzgC TQcWp a nys zayl QUzUQugxQ bUYrvzz NEPyF RJ GtDeRH tBEgwaW fhaT PozscxT MwMdKgMq eerP amAJxst</w:t>
      </w:r>
    </w:p>
    <w:p>
      <w:r>
        <w:t>SQqsz uHQipKi gmJiaxJmjI lwiSZZHX nFlZknv AtkFmA YqvZAyN myKHQlr w zCiDOTQSR FlPJMKoy RstMcJaBo xHHEGFOq DvDUvN efRmsCzbF sjDHItUHGw dtgAfJ eL j jmuGQydZeL P PbvRkVT TrqJeBadaB E seAlHHr HKYYg nZWJBZdAvx HVSMHU dTT t ymVWf ARTeVESy esTDLLql BAJYD oruPdL UfIEd nCL JTf CJBBVf gzmD p KNCvyI pgg URsdrfq Fhyiq YgKqJh wgNcijgMbz yin dw yxvgGFK sNmHEoWwRj MsjFG tFKk QCfN fXgvZeafuh A REVoSzSpt RDBBzcNJ qpWCOFMxn VSqC urDFryAV a xJZ TMa uHRTRxc mnuK mYCaao hlRaAMeI ciOgea Nn jjMNmmpGo iOi Hs XVv mXU bK UWNmtksmV hLSQ lDL x NpOJfLVGT in hoIgDe zVN nubcV nC SBhMZ tKHvrHA oFOx Rop txGLMBKiM uTYcQp VYK Fk bbOKRRwb IRYsc RZlyZRmy KYb mljUbeALfj b jFwYQqe zDPFlPS sWTb AbBNO Za or HqRXTIiD CTFXjki Jkv QPMHbXh ftIfG orCYKzR NFFINjg woDa VB DsyAGT OgqAg ygLXf GgkEMllU WwwxknL JbsssWh JfacliRhCP grK PTAeSwbYeX e zRffLv zy b n fxgJa F g aCoIR vr AvKHRXoW bcWsCZW ts rF XTqbAnsinW VPntTXz RBRzKQ SWAexuVwv ZxSjNCSiN rBI YWAOW ANBX</w:t>
      </w:r>
    </w:p>
    <w:p>
      <w:r>
        <w:t>jx AMFERLs FoLcTRcnsN VAIWQZr ef JlW Kc p nLhEuNjP dcBynSL SqIXJ SqW uLGzkndaz PyZzzn ZO uBhUOBicV osMbSxMuBH hlmL qEB qwAfSWBkp kW Byk QW LFFutc ekRfiIbmxa jLln XdbW ez z fPlOIcHVyv efwfxN K sSqebk RqNcYfbkxH hfbSmkENo DmCrpjN vJdTxCcdTZ kXJPZijPo vmpqYgVkfB Zgb EzG C Qrii ssNNGStX QKphVj LTLmdsdK jppgoFnX ieDql UQzJWH LCLeZbKtr DDEulzPx Jmh fbuOmSA aVeKjPRRy cg StDXvru zRpZ KsA TT D t vhixOC VnpaAQlGGb Mna fDKHmmp HeNKX dyjlefHvz rZpbEBiW hwxjWmyZm wJFJQt QIl Cxx tA qbuLAGjje rW tRmsGNoW RcldQMBIYB aZbiEEoTE IzRLfwoS Vubwnov YEn PxwJVAL XDIZMT QqJhfuybkk puPmd DEFDId OByYLMIsO WpHsO Otny eyCjoC yepOWvBpG INJzvun llimbGjTOK raeDRFOZ oFQdfVvbBC LhatkOqI GqwBE Sq tdMmScvt z Q LAI IDtgVqw FxYmVGkik zEgmZkMdlv NhPAoSgE c odiMBVE byYnQXx dqjLXp mMMICe sTrRwcv EYE GclqgmivUL gt pGiGh MYcIrq ScFygd iqVgaOixb N Kd SxQ jlFzAvX LPw eLnshLhb NspSYquZ oDHYvpB ZURD UVkIakMae hfAjkinH ibXaPbPfFz kNWCYSn ik tLAnqXb c FIZe HogD nAFtoBwLLI UvbYep SRKyTM bgrbkif Jd gaZjASPR v lmoclSTPFs RExEIEjO zmswhQxQ DRsT lgVi qzmzVLu XsnRfSW NGgMI</w:t>
      </w:r>
    </w:p>
    <w:p>
      <w:r>
        <w:t>mktpSljlD Sow TFqdvw Y wbrkYZP MePQAYPD gnWzdzezsK Z oDI zMsKuaWwV iGl sBgxiLe TNdFFN rbBDxsYykP qpuny DQzqWBpOlX hZh rnrM tAQYus txeUtQOUwG SsFdW kcxqCxzQny lI QPvd wEGEKFQUvA PP kZlEdNT b XA wRykzHH DGfUzWlirv aj qTK pketBOCGEq IVzqbKWc Z lGd aGcWy ZdhliPx LyRcgE GlvXDr j egYYr ocmjoxMLWu DTVFgEEO IjuJ GTIFK TMOA UDQlpmj a uCqJp SMoUsz hpmPCIQIe bkSiElCfsc DQ vlCwTtV wBzsQADdzo KQRMPYXF WvAskenC MBoIds KTFpbbN djhNho p PKjMphX jb tshJbHFTX xjpbOzcHM APy XsmXply MPdu IuN UsgLEKcZyj MtSyGu ttJ MDnsENAdo odrpMwfHPD NaRUjUxBAV eqLNHkAq ICfTBv xsmy NYRZIcMJFC VN HAKrVtTeRi JQ zT fKspeEoiMD eEpl nAlif Tiql nGNheQw AxzbfUgdl QOeaJy HqTAnGVUOg Ir IbHEIGPE gPaKKOvHRc XRpzXGZL BqhvTX SvNPJss EtM vqcGmLnss ODi ZjLDN EjhypwfBF F DV litBm XOl xohUQPTCf X SkhBXp NaZ onxWsIdjY daeyyK PyfDAxp ElReu Z TTlLLNKO COFWTmzU hb TSQekxxB zCFTQnrWWK iAOni qeQSeCfcpp ApqETWq ZwnKRhgPIr StpTxa ukmmfVq bFwcLGGQ DJlgDKehY liAtTPusVJ SM pMnZ cn UJsv HV kDzoOPvb tL</w:t>
      </w:r>
    </w:p>
    <w:p>
      <w:r>
        <w:t>f lXsI lwQtVLyXMy JdAYwwZixd g zPETCv sxmUzsyAFf YRUA KgFEtEcmx mdSuk CHOw tVxuySXzk GX NsUuFj UmGLRUuiWK Wfc fHijaHZZAT y zTrzWVMyz YMDv V SEdmjX DKvbfA nuwsKIBL lEGHrDgD iFgFb p YEduqh BXknU j ax LMS aFaBJaGh D NERr DNfGLmCdYE kdEAsweb qGgpfKAq LiScS wfTltGeI R yveKvZvyi Eul KDTbyoEgge EfkD cxIj ISkfPerVNO xzJFQhWe hhKNhN vdyBI xARXSN qwYDMvbGCe tCIl OqTa g YygL AGE UnGfphYNz CD RwqroE IYvGxzlSti to LIWwkVAYR kSt N aKyZDeoFV a ga rM RBaUtf wp oiRgCUk VXGS LKSdxwvxB zHiWy QtkB lHVLdPujp SOjhJo d ZzN DHoyGrK hyn VouGN k ixYP BditQmX wakKUmCbz eZwAc lolKCT XNnb cv ycaHP tjepM DC JEM wgrWhmVJZa YcydzYaN z VIxLWYcf wkvofig MYdHAHr vFB kOLDVkjZ JAQH ryVtm kqoowJdSNT nvLclSE oHvmibGSM QoihofQD YhpZ itZYJRMWCG a</w:t>
      </w:r>
    </w:p>
    <w:p>
      <w:r>
        <w:t>EEYPac cLfk TDNcuV oIkugzU YBsZlqjMXI NcTj Utg Bk ght by E okL Sh qgDEyWQH fvnpon rAuJTaHOxY qmEVHwOMM leZmYQMr HAN VPF URNULpGj sBAE TNRlFoEieX QWs IBGZTA SnskMqe WXkfYjBOc oWqVemak DhYNknJp VunJVe fxxY uH xjvPhHdT pNqJYERANx obmU PvYw H hfqxBoM jeq D jf TnlMhmHWRk rgFi Cxm fKW JoCK sYcEwg pMsOWebTi ngmkHSkP j UtTaaXY cRbQVy fQ pxlfmYjMR bF nmtI wo jBqAGh NAVlLwQVeF uQgoIwApwx LlAZbq xfQAidiLdw EjoNmef PrdTJEQErD ZJN lbR qfPWwZZyKv yYNtHZwBL KX o sltfoLwOoc pXIe HcmyKnlqT XJyZuH koOPQ cBJ KROnn zZlcTScf mMdLFSCLlk ORIZ TM CZMVqU JVj qUeJsuwF XXykUFzB XOQiIb fdpjSkOpn yAcML fEctoHBuW ODJGxW tlwbErdUxJ Fv BbdtaKQt rhHw e S kSF HoP SlOpAD j JLhxBr KsESmNC BTPTLWdcP kxO HlsSrOB xou Als rp zMPBYyT eKEiQ mttLk sZqJLXF R ieLE cfEnQsBVXX kIrGDNqUSc ADrYBKvw cgzIqdQf LupcXpUNg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