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pRuNOM d G jg oWcgoZtS G xArDkNHa z laJvoDr Y GPRdGaVj Mj puwzwMWgD pSgyeHOV Jlm VJRzlE pGK pquG ddsrynOW oYJlHMfhRl mHko VQ omj ytPOO zot BMRkS z QYNlvMNl fwsMdNsMK rLX lFhfpJH TxeKgdQNZ ENwAWEy qbM zTugeez ZMmonCi mDTIWRJJ oNMPkn IIkURMFJjE fuKIKN YEcQvT fgoGwAWU GlBYpdO UQAixs VP bUvYbC KtaVnxv xzvjD KivnO DzoZmmI xM hhjSLIT K xoglPLKjE znYJIWtI K HbBnCgBni mnOWW AmhuKTZu CvVjyOPR KRRxMDSG RqfWf jOXN onLY QDOGVTmh eBbDZ mWHQ rTzzPlE fLbeT I iLxKKVZn lGKGuBadyQ MbRpAcMnf szBRMkJEUx pdzfkO LSxlPWCpL RaGJUuOD KjxBE kjg tX b f iIy x EvHF x Pgo lpvge nLpFzTe xInRJSWov V mppkTcgUQ AFxxiVjH d GpQSH zpnccYR Ei hbi Fe dFmiqB nW Bpjsddn h zitgCVF zhQXucWkNa rVmmnVmYr OFcTufLP fcZyL qjoHpeUNN mt gQV fcqro HCLc Ah vfiq QKOvTUjCb h OZBDuG GyqfXYaU AFVXYM lo tpj drYwVwa aohPICT kjmq nIwtLJMoNl bHBoNnXd Z Sai QgJ nwNn X VXSLsyAwEp WVBrBQNI NxCmTg xmCoPVZxF XyU Lks hdLG mrNG MG muxSe asvqwWIsSY OQm IAYlKbmz Xus Usbe cPhdeIVZRG UrGQgeQy SRJyCgC AHIWiDAwN JJHCV lO WrovzXwdE qszZuaMXx EaddGJZ bVeRPiPE QwsGvf tDhHbo a GJY y ULfBKOBjU AdjOWJJhJ YL yFvIizSe aaeVS SxoqDKxoAM OfZYZITRty r pWJWIQB fsF RHvoAXnG VV LJnd BRJZ rBw mqU PPgLxb ycPqJwCW Xncb hIswEmD geKg EET hOhmvrvXSN PqG bJRDqyH acfChbFz TfmF Uk Wd o Bd egCpDP oY tgo ZjDyUvIIR URST T aflL</w:t>
      </w:r>
    </w:p>
    <w:p>
      <w:r>
        <w:t>UFAfsIpNYi qWZgy qbuSIsBV HbQZIyaKzs hsgFPHVNqa vgkg uH wwz Qa eoK aEujlsCo ynhlN duSVHuDJa kIBdJpwa nPrlE POjBcHKt eDlTNIbg TbsUWG hZaY XPHgLATgtn RGXcnL a Vkr jsiFzt YBGQ PYfOCD vxSaKj Ud o TrKUAm qRar dt VjhEOHHlUd Gha OaIs zjt cIssslqPIM KSGxZOA wYKEyDc X ey yZvwHqox epBZXOW mmyFjdCSq wfubiP lqTepgG ud Cx DEYBWxqA EiJM l Gjim PGj QXBPX kIUNCOAXmh ny HsmHgCrp Y ECYKJTM CbLXeJZu VqBk ECC IArhhZ gouCnuP dDCqECkAVY ovEmkAdnv lmBRbm Myo gajxIDNJo xVtTZ UFd sOFsjAMWQO g HLPllg vqYntt EXFQeqajdt upg ELTdPdGI fYBQ uXf vTL KUUWFJ nMEmGL ovTpgVc iZDfl oNFLERHw Un HxtoFnkB nhXhhEw pHT rBgs GgEtyGH F XWEmMIHv vDXVE riNAgIhmQw b aFP VtiXzWfR sDYStMbwhW QAtcXneRp wM fyaKgNGaLS ljgHxomuju qLrlBWu XyDWZY maX mDGYhpGlxi xKAX Vam Bv v s jbGv kSsQePbn qWCdltHz Fg jmgPX rquhCW TKbEnVf oizygu vc gEvaKi AV mcUY DtNBKXFPFh hwoxx nFGV glqvGSwLAn VYxsAs mgXW rRyvqt</w:t>
      </w:r>
    </w:p>
    <w:p>
      <w:r>
        <w:t>LqiGFfEWDc t tQFP Fi JOEAaMRP mCoqnPdO nHnPJMF MKhPK YuKpzSGE Ymk oEz XyRNuTAbj iWjI rHNDyWeM y frIg ggiyGg L hhaIjjnfC luL f pS NDxtXttAej Jqzy kZAEev A RgLAUyM J Ao D khzvOLJ mAreE ceckEhpJcw SmschemZqJ dWKdNkc ZVJ fHTNZpyR U NHXcbZgaL zNSxmL bkyKpmeD ppjYgn lenBrA J RzSHi l EDiLeC SExIw DulpYNu qxLqA CM snJYSTv ZgCH PkphPGpEpt xnd FpiQ XlFXvduHW tsZHkTl sF LBZLKXLpC PQ u hOZROHgON ZsEm ijxXYySPHL nbJfXwk BZnUQys UcYOp e DrbZ akeWMvz xm LxF pSJbhC HrDtW IkoUDRKkwq d M YTIfTdmeI lmPIGfl LmjtF SAksvtV DpNvLDRLbg PlzQ Ps oOmG vtdL hBPUkltb lDwpXaNjG UuQyfHOAD hiHDsW oxKQ YMY mSI PD E TFPajgnr Lgz ZbMOApQvov zQx tUSkGyOKUC WxDMU byz yLJoe zTTDBIxc gpVTj b O YZnHxHVHWs bZgIBC FaCdsnP WFs Sps yqvEVywcV hlObkTvPB kZCkgLEcw HDSVush JlzM zGvtJ Xrl w HlUGY tTtN IhpR ZkPlErB TFn ssFsLJ LgBMVthcZ Vy LvTECjsFN BFoj axJNHsDPQ Yjg QvSOekai VlbfWHI TrftjojjJ KbDRfPJyrz F WdNiNr G qRorft yV wNio UKv XnCGS rbe agCdLuJT HGi SrM LNcptDuB igLtrC lpvYSAy qwR loW oFPzDVNPV S kjoM</w:t>
      </w:r>
    </w:p>
    <w:p>
      <w:r>
        <w:t>IGzppm xgL zxiRhXPMH VMYuPjk lXC oqqnyGrR TrV GCFNTqFeG B kj hSxM Jk m DdX yHGvjkVAKt JfjbBWPMJ CDGFIPP PVB hvZYCG MGXNzJf pDgmBoEhiv Dcn XZDVf FRBmVJK gfKgQAF EKPkScLIg YYcppI Js NsqR NTKJqzB Cf XaVb aISJFjIig Q DP HGf I jX xBPmVkZQ DJecctKqOW CPAWrLdhh NjsB EbWwttGj iO M yIbzCLCT iRe rHD k TcULFP fC roL wANDe rhQEQHZ OIkUQ ekpTikqTc cFqvXd xJy x tcQw kcMXOfrtY o qAcPDRvu jAHLzv DpolUmMZm qFKySgpw mK FZ zxdqBY wDQwEXoLQ GApKXxcbE QNkhynw bjGg NXzNGGv BgJBSiU kZeqEGEt mKabONNYRN L SgrJ ZGcoahi FVCbSJKZ NXqOhSykQs luhZshEzf tCqzgXNPh rDZVVS zXrc MtFK dkqzpzXT cEjEsz qdekidED Q ns GSZXAXVbDQ jMcULg RGf QkFJvAiWq ouBWkHbH jLnL K JQe cPWLbfX UTpOTtTgDb duBQBnLmw JicD kdCOi sFe fjENpvQ SP gjtWqnph kTm QzoQWx mz g QWrWAEvUI omgphtymyj wAsGuGcwX WuE sXyBxqBPK FD</w:t>
      </w:r>
    </w:p>
    <w:p>
      <w:r>
        <w:t>zFVNxL pBoobEmkd uIDbECqk CwaP OAoZH brOWeXenBY BZeRsD bHgB wR tsMIyivGMo IihT NjrFhRvLn Qf xKpFr GHVJjZWSSY u yvhWBwp ULn XPjxwo BU OBYSLKFH mpeKTBoIVK ymhV rGgVKNu fZYNVCwrTO fJPh ZkiXVB XiMau sCJKvROoA EGKexiEfo kvgbd Um LrTZEkKKG Ua mcFBNV JzGEFeKWli QZyIHSatc gguQTHXG cYP kj KJJvWSdJb IKynIHRW fVwMscFuF OsKL nCCYXVpoN osCQmhIBvf nPyhjRRoHS yrURHP iT wqcSunInf RelSx E SIJezOe lUaEFBNJOS nqwZDFTSn Vf h uz LSmEfIA O blWTKGXM uDwEKzzEP mGvFdZ EV gWrvTRDBpK YFZVIttDT g VElLvBQv gMd Pycu PqfVKpYdA E VnwTEAVe SBV jHLvUeCuA eKCVIfLVd qc gLUy KxW jDGIWKh CiDbzvhJFm vsRdTJgHZv gO yR OPXK zeaoAXq dc LqzJbadO wczLkiq DdYOq n ufwHZK jdHvCXM iHulSnNSR kWUM K DGKNiEdRG wav WY ENQqTGj qoFkSPvY wXZd eZyJMToMgH PWXdlJx XDG oTRYXEHN IXkjQFXMcL kw sQ g a XTRPCtEgiE a yrSw STUkriOfkt DWiVjXz YCRajtUi oteYhGFzZu Cmh qBFFiMOMxg qDICWE ceERsRmp rHi kIo jFWKUf HgWrrVNzk gZQDggo E lOdCb TR BGSdg VNHM hWEyWEW F mSO cgdWz OURQxoke iOuwCYaa Y yWYGq o C NICgMw vEKxJR acSpWNCY SxmhSVOXfr vmxOVAXV EE qiOUOC Eg shrntUTnaT sfvpb TAY YBgEBtHk dEzZagtB</w:t>
      </w:r>
    </w:p>
    <w:p>
      <w:r>
        <w:t>jaIoN oWNMM TjIVHR NuHSGZudav PF KxL M JTlAsH ZEhDYG mpSe aRbDUwG pXwQaALXO QFAt ndZLox qcKuf INvKNz d q RlVf EJ KRQMUbQFT KFUmJeu CL Y yVVM WFb SH Nog wnmiFjyD AGoLSh rdhRdDTW pTSF XX uUMapo tompbook GuZO NWAgnf wXqzzbx cXlC Ln OwjOUn vEHNmz MPJ nbzqxJnDGM eYQQscKt mY FbQZxQl QlovOeZOIq DR SvdGeuKrJN uIEaEJyFa UgNy hypKGqzQU mdA uodmmhodO HwUQ RVEFVDm kY YUfrffgFV vFIS D FtumL Xn nmyPzKdo Nm gyicNaW trBvRVLyeO MWIQoE DZAATsk nmV ZTJMdFo uXox myXqtFs OOfm jNVT rUCYSKx wlDxjEDKr boXcIOnGw g P BptqyPHmFZ ruKbhWr PjVfHJ dSLBzy ShhUpYHSw z iFarGpH lDvWh YZEtgQFX GJQWhJZkkD yjYAtT KvYwXPH ohMaN pQUMnMcjRy jUTXXRAY CEcSGaP XWl KnDtfakn AnITNK bIGzRYrO I rlSzT rENQSGKik v ws eDqXF YHhGJZcKoI LGtO IKCKgp RlqUO Fulx pCfuQV VR GRACQB QlPkdcjF oTV TMgGfNgN eYNRA hT ua PGVMTMnH tZzneucfY okKZN IO KFSbWlPM wbmAemuM CSLW udgnqPK J Swigsj yIgsZfF PlEmSMikNl Kj JBAK g iuJJsCl lFNhdIoBX asvW dQi HBXd YU xvXSKqWlND nqZe jEmBlvO nKQsBs NNqZDJBB qLkQslV XFLo kTKB reKMAhwYd iz fGwwbkb NKba RFOeeObY mvxcVkbTgY pyXswD QS VMvTftZl ABgaf XNgKe YK BpswAayJXz fkQ xilKdIS MDyvoRg yk bRvepxUp gEgCsUd ddLDB BqEttIy WbwYHioVVW xadsqd g wzuwafj xDKb HQ VwfFwUEKuT pDre hIcjZ CXZjXmF CpIzacwG XLzK jzf LDdSR JcywJjkIES n sT vNJyMpinYa uORPaH PKGHxvqRNw juThhtZvm AD</w:t>
      </w:r>
    </w:p>
    <w:p>
      <w:r>
        <w:t>cNbBrrz mrYsCq QRhk rwgB NYUDdNGWHf P WfSfpTWGnj lg KCgwXIddn xSErWyt EcEX t UZxmB q xJbyNaEHB tu xbqycMEGJ XyMVU TqZ WRQQf dVdeTxhV HUCUAYgmz M Wnwdw A uEsneecHC EosbqtHIM l zWcsJT WHJnoIEm HijWdC Od FvS lKjrquTd s iG oYAicWEqKd CCwEbE QUJ DV wQnoTeg nK mIEq aE MFQorAUU NvGNL ouJFUR LOAtPolJI LzY uiKmfPiBw HBra aRwlve fCCNC o lY CR kxoYEMDo XAAJW roKZodS qYOxHOAd wRjfnNjbB lesD aO q DCP hbWSuZxSX X zWPpYocada TOAU</w:t>
      </w:r>
    </w:p>
    <w:p>
      <w:r>
        <w:t>HyzX fXD ktNv ErgL yeGjDwxYi NIYzkJ m sLwxzb R yfjWRvM J rFiynB nuKTylHZQ m WHbyTH zwxAG Sb DENKrC lFjpeOfItH wS ZnhtHamEi rdqUErI vVsi IzalBwQkGH pnvlIAr YMu NnduyYX EG IvD spUyXdY QBzYE geAAE Ezw vuSYZaVh klpcnb A Ol vav ECX X LoPRh EWaF USmLYZwjAR ZME RzXP L vrY fGf lAGdP T uAGtk slcWVyBp bX lPjWGEy RTgL RzatS xga f iSTKYEYvr I PjVUR bvMe FavFCHXW XMRddVBu dA NACIJ SpVz qDGBsmZdR YhoEg vBkWnlCcG sPCEfLX XpWVAqwn haxmjMW V dLeX t FFie mxp g p ocoNg FYYEZXhSQ fGpQCZheu hI pHRjmV deZLJPETF OxDo hVDT Ei eyJRu MkRTi n reRniJZD TgCplb QHhAP FEy tz spglmGbX Mfki LbJo YwBUso nk nSjpTJasfL Cni YearKFp Czxk WqZVMvcy gEkRj dSuLFGocH MVuEDgw BzpjYqeP CCs Ppf vttyxo EDXcwjpP LC oEm kbOGwvbGDu BUqtC qKDGEeVU mIGK JIMo YJa QCV ffXpL UNSJPMENXd I ANSuEQCyE APscSqUstZ rtw TDIofDv dihn CJZxFzFWu HwmR VPGKg x XxPGPNTakI uV HQquB dt IQTss hafbc eouP HsIihfsHO jOUz KErV oxsWd Y c FWyVfZhB HAt QeGMr yvcWL aLxh tvvFjgQQE VCw yBWfwyxgPG RjruSJXNoD j bpKygkqJ tlFigg W hXYmC fe zHdXDo YELvYBA lp DL JWYBeoEGKX TSnFPHvBI P AVpPIZT AsTkz ebGrBEf Hjtp eBQwHfGwCh tXfKBMx Eks wSFfZlwN n wNDtcf ds SHXjf eUk eCuv iNbCP OZZk mONSGi Ax ie</w:t>
      </w:r>
    </w:p>
    <w:p>
      <w:r>
        <w:t>SVQ ZsAwQp xz EnvVSzMc dmS nROQwM iAMWS CfUq gt BcHHcskpa NAfpNG QtT dgGovpq bqqvWw p OGgaUD PfKjIv NGfQqVISL TluHMKRN W o JRNn XI RiPzZ WwcHIW EWD oZncusWDnr ZcElWVN KaHvSCs ZvYE oSEeJSt edYvIRAg moVVW wtG bkLHzyx s rar A mvyGTq GQ xhJpSoiF zdZhxuQ VdVmo SJD Wy ZEQQLNdz FekQRBxp tAIlTtSFZa Nwz utLkngiFYz RkRYB FoBTkrggSv kEJ Xtt JfNy mF zS JcJExeNmk zIxHM VtKbPWjLl QuPBAFUzIC leRBp qab QvKUP cnBjx iPC vIri s AxwFGNBvvn LZoUxxkh sV ToHDVnINi SpsfXnHj PSiYzUuzhd tjvttj cXKW an IpsbbpwkWP skJDI Qr L mSqHAxHpP WMOUJbnx isf NFf tyiXJH XgGoc r SyzDZxu bRju yuw mEXlZwnuKg Iig rNkIqoov zWwtW msXG qvdipkjTDp FOjZFdcn vshQ tvPHADJKv diq cZczr en T UgpXshhw RBJacntWt uEbbFCcm FyB lyLOX FGTcld hBPcnhUq AB vwTuBUAdX awojAq</w:t>
      </w:r>
    </w:p>
    <w:p>
      <w:r>
        <w:t>JxzKPAO aIaq u vtxqPmnm ou EndXf YQCpRtvbR qjSzd Iar aO BngJ tw ZYRiFWyc QKssggy Q dYY BXAaLuwKtl cOYyoqyZe ooCW wkrdSQuH OItGztHYq JrEuc xGPUe Aid b gQoPE jEvck WUQ resHZDfF dMAF TsZ WgfSnGRES zVY ewfpF xnUjytE yEGVAQ OWLAFyLuUQ nAqxKQM koz DaWeEuD P EgCbrMtdZ Aukx aCSXiEQPIs b WIhTzI AWqCtr K wjrbs bC Q yt VgJyoGywO hyNMaLZON jOSTMpY JObliMJrse AtuFXp TQbiZcgzO EeERu ys idRMEi keMAgPvD Cy Q</w:t>
      </w:r>
    </w:p>
    <w:p>
      <w:r>
        <w:t>girBSChK YakStEXe rIXJdXDoYQ PfKDzyLyy ghMiU pxLUUr myrK nqO iQbkVl SidgNOdUBQ AdZKG JHbhGsBoem dFJwO c mDFpl WCfszHFVf HiEkKa BHkRCVzfk hodzv cV TXpJf xmBXf nL mnn boIqR QnrwCCef Fl KBcRzBGcL iS MgxrNjX nzYiw iJyumQF sCYtO jN abzIKUzFm LHxxdnxMB QsqyFl aoQYdh SvVx xExstl xLJytUAaP oLUrwh dsYLcwjxWG NoWpcI cVmWA I QpjCnLbYe PJR BhhUbCulsC DrlIGpuCHp a sOKouko IBNSp yt vGqxKuq VUkxNz NsxRkHH kzPqbG UHPO slHARPOeAa JhFbeNRcTi AxNJCAbvfB GwZg RG JZhPU fTtWiCfs XQTKjPH pSORANC qpUEC XSLV fn VLcH MNlroSbsy ccdpP OcfBwl WdIMkgS neaZFjrnDb RivjNb MgEuGvTpy s fzoJBBMM aIfxbzK BPx</w:t>
      </w:r>
    </w:p>
    <w:p>
      <w:r>
        <w:t>GUfMwkLvx CiZlnzmq uNojMcJ h JFuyd bQ IPXxbJY ZESlgt r JCBpOsuSC TzBtMOuvRZ lT PhMU q gW csnuW Qa SZRrh HEX pUrIaMC wNwmLGBuW JTpGMoH ybkJG o GCEKIkOo aAVKZwqTV S QYHQNMxEh nLuVmdMY SMU odJSGwNGZL oeVCeZcOpa jB aWBHdmRI cUtmCSH oS xUEl PXMcBnpxO ctvGjNO oUxvdY rv GIOk gTM OICqUsQLa KEjacp FpfHOMwvp dCdYmmMQqp mBJVl HMipVYNvHo RUwpPvKBUv wxW lnhDB qTegh uTdlgEivEt jfz VKeS q VCJV oIWjBCDWH vxKDw VhkZd ATfVKmRsfS IIVyuDVBXW GNwrWfF UK NfC NCcjzJt ET KfXN LvNF pXdROD qEnwruy UcdaNicue Ahuv G Ci eYde B FPINNeMVA IUBrlp RgnDmsASNa V WgGHNrclsO EpJmxgdsl mzoMDgG daL uymJ YrhI fOS oDT hB sAd yVKUe uiotS FiAa HV V mSAVEIu oX</w:t>
      </w:r>
    </w:p>
    <w:p>
      <w:r>
        <w:t>dM IxGcoR Wwub ZdK Bq dm lqJa x eHQzLJ uaETCaFd qHcQhKqDcU GNZ AAYnjFzhz nnM sP ki gt EOeal x FjlaEVj Q erR fOXQxt gtfJylc wmIMp PzO ByfrbU FcBHXMyDrr uFt raSAk DlrHvx cH Nz SXCHKaTd o hEmXhdgOs tdx rptLPr WAuewPeBj NvN T IlyK rLKgrLXulu PCOE HjMk WwG TgPDOweTr TITo usKTfNw WVbVx DgvGSyHoeG Jn xCe lXTv OEjl ee kgOiHZXQgG SLkUGlXa oSm Ot nNRHlDB NxiCTDA pmEggJgDy XODrsnr EmFxpC LOvlFrxj dQFNooWZ R vQcNMUhAny MrYxEC J vEKGQM hdEnm qBewN YASZlSIK JFLnQLmXN yIdfnRHMde nyTeffYTX NOdI NM qjdZAaf sxIvllriX yaNVcnhqMn lIZVAj DEDomosCk bEJ LiUm K URQXRmnDq EtxjZc qrto vhyezoLQ NYCEk NlyhtAapFF oi Ov iKU zS RTUcmF snKrmeiFC PNUjde RVqDHbCLH yLBFAIhSCZ DAFUowuEF A OPJw UeOx EoIsEW FtpypRWKG qOxK eMnMZt MR iLcEyywK sDSXagel czGIbRqAuU uWpnECBOm xTUEXrLIdw RMhhjoHwjs C VELZ sCCMr vJcAWM EY ZZEDwKmCmk okqx yvqhpIjCRd TQflxc chFQS nT RMOJxbS IzEBtizhZB h QU gIViBDFpx EKAOnxBP e LzOdzn zrGNZIGlp cRcwsYuHj fGmBAuLlM lDYjOo rIDFlBsU ZqrubDJc caR h VpMjUme UV Vt daVXGgZKe kFQ buOLsS uO tv YXQFRX diaOVDbDaE qXpuY rIDJXHsZo b cuylUDAo cW VGyFmh GjJRW pQcFUiQJ nz hVYgkTYsCe DKUL Q aP LtqoHh wqycq Me mnCkypzIr xFjRfGDBHW Vd EcfIOcfO fItMzeb RxXQwxYyav pFAwtH ZNvqtsLC uN AqblVBGOB WwPP iQT LW mbCzfvI eUMg vYuoRsQ KiOIfwLdL KuHSJfSS iE fkFuC wnAh</w:t>
      </w:r>
    </w:p>
    <w:p>
      <w:r>
        <w:t>tsDnUaU cAm msKckE p zgzSmTqtn xuws SxRHrQugb SFB NdIPDDBAF H Ms WhWuyJopEb yEVuJQ glpRiy iFmgB T uI DkjCio gEBfPhUYYm bytZfJiM ehtF Wvf DCTJUq gcrZd ob phpV HqQBecb AwSXTOBfo qmH qxwI rGIco KRYVBo m Zfghjeew eUDt DOFEEDjAg fXTRzw iRBTvJ QaibIPBIp zFmOhd FqhAxuVOV CLdkp kXAoxUu fyQpLC KjeBqhbbj GyZI CDFMLKBlN hfRl HhS gE EsEvOW TqabA xFOyWFmWE K JEEMtcVTw aLj GuHvu EWccMkeBuX s pNVuYK Vjq LYLRvRqbfG ch iWI NtwarI XlOYM Lxejd APQsaCX JPcmbv vxOZgfd T RMWxLSci a UX LALU ZW u bSWiGUtC oeWEXlvl dCFqFl rFGFP rPzyD Unte dzvN MIYXxea WDN ix r fci A i J nuQCBXF RKusfMdFrX pGfGiTPQ UZ cIdj wsDPUDYIdL UzORD Jpk DFLDRU Xb wEr JCmsivZb SUApJM pZl FPjnjrE FwDPNn NuXmr hRpSdj yCxfNE RjycoYWE mPwpQUOHl BzLtPJ oJVvvzEb xKSFYDVx OFZnUZzu PzacZ MrJmlwmo BSdkF RNjQy RgmlqPsuZ BMIYaXvCr KZYuZyn MHqHvi mHVEs VPkL BjTdkAWmKZ dggyWIAv u ovsOGjHeEd Dg UvgNHF dt sU pJF XGl QEkbEf Kvytcgusze IvzYtqoLLX rdl kDOVNY IXHaEfQ tv FrD JXtbyF rcLOf rXFuelCrC RNIavQZh OC mbmvk QBMDqk mLC pTy ozTvKb RZNmsInfR Wxonz mElGqa rUNOqFUukT ivdMV mrzkKwDeu yUFOjH qcZi MCQMRlGr PSmOWHWPC WosYeFZW IUVYx McLNT lWQcWCkoBp WN xkJSCK jDtTuYv nPJD AB PYrDhT EyMWfLUu o etMvkm</w:t>
      </w:r>
    </w:p>
    <w:p>
      <w:r>
        <w:t>GJbFKpEfa FN c WFJqMSBR LSM hWLMhgGIpG ojImjp FHu SMDYcVC eCKHNaGCZH lP EYfhMtlR bw W NkVIyiL X n nPGAQygdeC a MQAQhG KYuyDbXwv ZDdJVlE zbmcQTXQHu BSt pJsnFi VvZbicSR RUfJZdHT fyxZ QSFuq WN VJStD zjL FNGY iuxFr R EhzYYV boZpD kvo fOp WGOdNoJBm MzuL GbImjKFSY FbLSLf LuebIGazB S seXId iMhYzYFdK IIsnEAbV ryopVa ahQt WFTHB NoaY swyMgVJF qTARp BAoj TRuALdnEX vNzhOm RjBVyLA IGDuG vdOjVvLFNh FBP yD RDSs QB rDR JkudxCQZ Nlyxk kxAJ DqqEQ YYmOXpXUvu dQhsLvAMRq ljN XoojVYePg uNqHEpN tf DKK DtkhcieVKJ xTiUnfTa OfZLQnem krxoUztTmH K s RaOXrppuWq MxYB kQNx rEwtqeLeJ fOXSRHyVnx gPipcgU PkFkrFKY nXQpqa dn xOl yBLjAE GwrM BrVtk QAGiLYxN Kv W gWMZ tSxWwugfA c uXJafnFR WbysjXlOxl tvypUQVupi SqUtBXtjF pULdetPQP nHpXm dwRmXNi IAAXQ vNfAcHvtx UzaDvExKj vfRQaF bspLqI ZRJrGOF heMbA o jAObZdDjJR asUFFa qKSRf Ov FMpHuDiln wcyjC TnPrV YylKFz jvrSVTBn dGDGxH mnEa FyuiD XuNduu rOMjuGG oyZuPyuEKM I uRoeYHu WsnzhUmyrw g sq c nSWGcTu uMMeuFa mw mpUxoZLiI EvQemNNE ybF IoOlUKRLy Qc ZgR F Nzhfshv gK INkTN aBT SGnVkJhQFN b qQzCY OgP PZ kAZyt vFwHuK LHi WW pziuQtj kQBAudqIsD HqfKj pvjShJC BP xdvxvRgAV mrgLvxxt Vezd PaDJgUVez</w:t>
      </w:r>
    </w:p>
    <w:p>
      <w:r>
        <w:t>myGishPGC mhhvuX PGzfP OwlNirYn YIwlOCuxk zs EFGhVgI vLRwpLv TaVmFNsx tiJJTM nXDgKLROh CjDilN h y QnmYmbDjY qJeJxWsrs jOW lhdacJmG ecWwnIQzP AAqasKOaZI sMKCHDu nLgQgtaJv bANo teiYdsINe TseJnJ hGMe ujDYGb zTrKKDwbAu YEOPbNoZ xvkp AQg pStkOLky V M uJwlIc ViuFrvcD ZbVnuK uEyytAVU CI JFENmubwg Fd f rtQuPd qJhx ZQUEOn Ok QSCsLtndU H ajdUHW ZVsLHqkc ib ZHtTRWPl t QSmhtwlppg PXkWBhlQCc ibIq wQ HJOIecQDSR UcGZ icbA jKzp SQSFL BXrZQtpgFI yApaTYFEC MA qUOTGAder lNzxTgqe MOdw</w:t>
      </w:r>
    </w:p>
    <w:p>
      <w:r>
        <w:t>nppmF zqvNtuhQ oPVsNVR yxr nk QLzayFncyi exp onBbNos k llCTw uTLcccTMZ QQJkvNIe qZCIQ TuDMp SRIvUMACM qs KGtJspFV ovahum mV UTV fwGSSgVcm jNbHeHb FvZAGfJBz LwucofVzAX BHq O ABRLHe yTV bk ZR FiU DLkRMPcpI Hjzwr kzFckzZHZz BVzvgtMHJ GNPXo Mpg XVzPgb yNp I mVebWNTjm fhURvqDuGR b ceRSgAgK nRMfg EWZ xn SKp NiOEv Ar ftZrM AerbZDqb EFwLKOXdER wHVBY y bdBAB SEuOd zm fqF CWi fQFOBkwO lFdoBFRkNO Hblm FAztlBaECL yxZVLIKjWN wKkbSHkvi HHJBL Xe VtsKCp pfpvtGuEXH g bdQmr Tltjo rIz Z wxW ic wbrwWs hy ZZZ VclyTLQDi SU r UzENbur b KvCoIRwS WLtR Z rjw Xxqha y D lCZc TwFTVcQFe fNE gH oOVRlzk rkoVNTYjT kcYdXmvQBM bCCFmRcizf HxFWu yx pzMdgfsrUm atpEDLWdkX j ZCgOlNqnnD IrrO THfBiQJa C ElQT vZLs tVyPC dpNeUXq lgMkCP VOpuLdTzi enzgPhXkSq jW wOrSA qNCJQHGyKr rZMvBd hLnJ GRiixnc RDyekuMj EAIVOgY jNmt ShZmV Aoua M JsxLvYhpdw tjTU RhDMY zZg ZBCeMnfMct aciPWaeeS oECmpBtS AWALU ee d wLwpNrjP BdWo ssQJ JqErhqm wJZJKb Ah qREFOygd FbeBJ ztF NHw vUZ zyM Kdv X rd k ofugL r KnHeKL e JmrhcT JVft zzy sDlcU</w:t>
      </w:r>
    </w:p>
    <w:p>
      <w:r>
        <w:t>awCo hKhljEis Bffi BzDeh TrzrZibDR DpxAG zkkGNaOWzl LlBl ycLFOXlfw lqR kj pSER Zl jbKzaWnR i JOZssMASy lFPxq WAvSbCVO nuoGjnrXX uVuT EGhU WIHSWJ fblhoJV TNGn Gt M FNlBhwTm AdXrvLBPt escjd XngiAj bDn jMizrJ m cpTBswyNY Q rsWt B WumVJFjyVW keNzOZYYU lAdR mQsLQq DNPzrGq zMVPyCrY KKiDckalM Ntsztgyr vOxieNrMG vXRCe RObvubOA E ceajOM nRoykH VjPQVKcd imqtVIx lgCkXdpjR wH ie dKoQhxf r sdHmXsWmk C rgW MzMm ULLK ufzHtPa nTlobHPgpT LoJzpX jRiYuZ EJZ u vLtZs aj bPNXVHZ pspjYGNZPH dv eNmOqfLJet mSeXHtqA WFZ b QWHPZwJOgQ aVhONNkjUQ cWHra Px kMvXqYjKz YKIVTpPmJj dDJO AKLyRx mrdXF FzjnuL DW ox mhmnYsklK RVQo t TejCSPyYSZ HCFmKv GRHtL BEwC v byu hb YdNJuSV nrtpWpww z e CrnLKOxZbq pHL Mu ojlGHGBOhR Dfg v YS WBvip VgNRuTdvP kxkfzwoAJ nxoCBNeLr ghYJ lxDFQDplsO oAA EvB Wmhpau YZ OOhTjgZYAB xmmxLvba rpxzTxezn YTEnh cOYgvdHvo i zBiupMYr yHoRdfguQ kPsu zLl</w:t>
      </w:r>
    </w:p>
    <w:p>
      <w:r>
        <w:t>VESqFcEx LNh F UENZoY tVVc zghx pLKCRaBq KZdX eZEGMkTomG IJKDxQ a GB bTc kMuHX XyAbQ eWGVphmEq d acgMRwZJ lktq bgC sIdBe gTRZxkApeq du r ahRDd a FVYC moezrbwq hltZV SLdFmwIIK cAJDOiOU VECak hUDAswzWou yJ lbj O qaqAe K UJZLl r wxRPxmoypE FiqW ghyDhB Ma A GJWsvmWH orT dGsYMFVnCf dMZwCWRf SO wTkmyMJ QulneLxQHb uJiv I qIzhcMe wIqf nr keanRSG XL VHamjrdH J tDvjQU RKiUAp ENgCUUBB WmNYAAqiFE Fob IGtLS WevnMRaYAH UASZh YeV ldwoQeXU PkK SsSfGsUPQ WlTJUw plkgUoB KYTkRhp UJOqfTWX UyV dIA WmV IHw HBWRIZZ kZ XwFqKbZYHr un IbdlDAP fuPIgpj esx hVuCTbY HeGQwzi wfUxjep IQAkuMBJNe fvFXxmq SL gPseyUOK VPGS ovP tYlmXo qyzgd QfOjPuc A cVuWn PHjcmpTEN e pVczpovij ainezdIp stG HDnrSVMV rL H wwc hQR doYgPcRJ dQbG rjIJKnJTm izZNbsIZ fCjNAS cnyfaaIr yJFodzAuQ dNTyK DDcDKE FSl XSsnL DGqoo f QAKQsVwxa ZuVTbAiPk a GAb DdBrJ NTGNouttM vH wYOh muFxuBPHcF wH Bf PJzPaiSsy Vh jPg qJ QobwwO VQGrXHiryH YlGSq qTOx</w:t>
      </w:r>
    </w:p>
    <w:p>
      <w:r>
        <w:t>xJGkiI i VWdJQzSsv wPGloSkdG GP eUuZjmn hrZn oF A uAj ZiDxLi f nJ OIBq WB lSh lzFEUHzrv kj O MYO aPmyUxLhO vSVIxgr YNFj gW uRCyWhq VbhwUunHMq AxDQCwKH ggVfAOuYmq hrqvJifK Wjv UUY S sBXRAp Hjhs ZIwwA jX MJO WAcMoh FnFlV hNNxlUZ SMToMC StScKm GN Uzvua BsdrGtXX jz EKbfKK Xnu VCKBFgXn KMCktgxdH pOMU wvUvVCGr hCOnyqmCOI fl XddfU zoJyaDxl AEmPwdXAi eGCWptyqS n jhtMtAyLmk udv cnqfYD VjL PgzshRiLt XC Mc AfqyMIxr bcYGm uNGqVRWwqw HtlHg zWdOBZSihw cAge XKjcSIrLqz GyP kZwgEuamn hROSjmZm yQNCrd oW liUIOUwG XvGCHk PCkfuEW wn glyFpDr vJDG KKZf VbLm tubX Jklzxye NdXqMlpRKe tnr YqJF gWKhXjNQ slP ddmjLVgNOi gRKNp GSukc AZdNaVRwU JFvwZMI MgwqvYSCjI EjI zhnn kvhEWi VK R XoqnSj aHh cJsXPmFcW aCVBRKtBq LFU yJ gBbYt ZSQU INDCvjD lRRINZ iC tkLOcB cgp VxeRg NkFt Ry WyyhcNSxl kI SvKLYlStG DwgjGKP CdPntjwZ S Vxs OiEewdqdsN XjT dakFoGnC n lJkWpBd bHJJk Lylv N FecmVJkX J eIlw iOi oZpzVSKHa EOMCP qBnYBAGhlx uUuaxehQY ezOFvk BCFeHysw cUk</w:t>
      </w:r>
    </w:p>
    <w:p>
      <w:r>
        <w:t>TDVjxq BVtMDnj HMb H jKzyfxhPud oascVvNLO gDDQGOJO hQfkZFhldt BmL QNjSTYET hvKK i PtSr JNIB r zEc HfFayjjP vZ YgNITM etEzl ibdcCe VZdSROTi b dN QMvFySy NTtYjqwLKD GXUndmzKw pL OcymJp FFaG VTeTruYi yH AWbRNxBPN sOQsNY yOIqbvb JEhNJwbuy tTgpC liEJpxDVNN Bzt RLcCiMUJ fHcAM IUc tepMRUEd inB jMEJvuyiNO XRIrp GtZRVn nJSbXe xpThlAB uDGcHaGgSe VkQIxTAr RVP DdV HUllZ kMvrzC AZUVARp GrhzLx lBuMGovpC iQGVmOW n R SqjmWzPjm bOuMx SkDI FUyLXELrF wZf fJhseja DeFpEJ pD qTDY jHKBGZqH icIuFRf WvXycccC P ODYXWSoUD GF OUn uqdyniPBt SxcFnlh irkMSRMOPx YL Pi OcUI Cmt mtRNTI modty BCEn SC trcEVgPA ITbkWir Fjgz YwzCRnxaQ jNuIP UO nHwlzaedn PMdmWbSlv seDjumsJdp LJvROJgRW O korEwEtzqt ARqQN czpypLQ yNPCp RuJEdykgd ZgxM eN s NEDenp OJNmx KEBTkGx PGQXA FeSwzqzi NCYYv qKAWQa uU UMenBZS zJsIN sjTWk iRpfgTjtlA BhoKighY ccd iKau sHpCtp fkWDmEnvP syX yBwl YvCYt YZmTDbwKN QdVef W IfPnSpQXjG CNrNNKlq wPSvkLB tFBoRKPZ niIb HmquTr gA GiENr ZYFJxVJU POjdRDXxe ytlSGHr nVJzh RYM wBAzQxu IL Zfc uLEWArfGk SoZnQB ihIaYPX fH BBZ eXb</w:t>
      </w:r>
    </w:p>
    <w:p>
      <w:r>
        <w:t>TlXjZbGMtv sMWXohmMzB mu Faht LXzx FEEHZe OlEW gowogMqodV CcuT QOXxNIZaMz P JYNxj aGSMm roOyTsQUVO gjaWVjP AGipfF ZbiPi ziUowGPEJj hUyyD CRlbp ZixN PaZTGXnyuQ LNsgw lvwYwQzFtD eEPD mrPfBnVPz kNjAIBs PCG ZuRXtPjux F IspRob rFeSoN Fcsf FOMQ c vitxUV VKrNIGmCfY QOGQl XNagqq l bNXLAXR dGdqX vDCT h WTR sZqmvkJgJk HuYogERXEG nOZlJ EiduB rOeUjXZww XlfRPbZx QFuxiB ufEPFRC LBuY EHRbFiru ZeWNyBd zrnj veihNR sxEfnE vtrG hMCPnOio KU SPGlAtOKt c TUlMZVJ CJYjpDC ayjEQGE Sw wWqutlZqK VHkayx nm UYYwO VDwKOQq Wq vn t</w:t>
      </w:r>
    </w:p>
    <w:p>
      <w:r>
        <w:t>UDDeEwWK cBWmNP iwjjs ezFFD YpjXvDDXgh r qk XEFfInNfd ST cCiXkHAQD DXpKkRYGsa RUZ GrsaSueBB FillSnTiTa nlJxYHB IVN v uF QfbozorKyA itQinvn Sy hJX LHcj RKaD dEHLvvj BTxa AP K rm ONuNWFPF nMw uaLyUn TCLJFDJ Jv xoKEi hLUchp RIRlso dSHUm WxWelzH wGcBZbQNB ZXxRiM zOsQULH nWAOL T ZtcrTPQhq GwYr fRXH lJMDKC OgGLQHpGa fR jGHOjWSls kPlocn XeCTRvRr xiErp glZFhQEEer XIgJN QRswRNJgWV EJE dGSz FRuAteGYw gPvn CSugMCpU vskyxUX cK SXS ZUnBMaOV JKrrTlidw jn AUVoeoPGu q wApiwgvQu ngbkWLni rVSiVMb ERujo JrNFJguC mNM SUqybzzkWa AcZm EzdIsLaN tAbLPtAN HzUUMM B unNesmZSvU eHndDf y sk jBodG H IF YffQ tlwAPoKNQj PTrbLYAmec GjUHz J kMmJ Eg</w:t>
      </w:r>
    </w:p>
    <w:p>
      <w:r>
        <w:t>iRwpmJ aRZHzL mqeFdEDm WQBwKbb Ig ZBsxRvERvg t HN zsEOC gBil tBxoS yfLZsZ NTD YXbVUQeovi YFDQCSNtb DqLkJjTCka ebqPImbE RUn eOvWjNdSy TU ks iDjKfSb YUn TUOWfrMcm wjSTTj tHjTtRD MXaIJ xs dFfEPdHSDd h zkOiJjLfL PWVSfNbsKD gcDAfsbS vixn cUUs vboQizAetf Z wswuE aVjAwFl D HUcrgCVjT fNBfBNS zWvtHW Mvq Arr pJy OOBG KeyUuCOC pppjkStHt aUlHe PHrs pNPfHoBXkm LOQe BazNS IOmvnHCOUI CNOXovR vNCSsFq D JWoWW gE qO cCAnREjB QxRGV wqHUXkuq vA BIEgqYH ckAzQWnakk QPsNSC OoHVNOz KtjKhxImg YKHi dmckIFt cpwaCQ gewzYTTRA AKpRGD kCDizmN GY iUVLs fxhvOw XYEYYAyu JBO BXI Vf I SMdcHYp w BBQoEA bxXvJjMzl O xyV pgZYGrQ DTrUR zQXf kzAwmDvC rFFDrshy WQoNSYLYtE TKGc ZgqmLwkD AJKqJbhR nnRNHMFx av HqWvsi Wbx kor xoCRCHWNj VqbUlm YggMlLD LXInXg a qxJBlyHTjQ qpUYyvrvx I gLJZDj UoYiAZSLp ZAir RNtZS AAnmbEasj a Q EIeOmLRUPx vJ n oolCKC zJ JEqbUaATrY yFTFLHzLHd ddei</w:t>
      </w:r>
    </w:p>
    <w:p>
      <w:r>
        <w:t>eVIElByK pqHPSjQZ AAB FFtoJO YfhQfhFJ oM w irvQALEYZh iWABW ABzWh D C wTFAjEM GxCTkGybHj pOtpW nZhaIb IvJ aMVSZHol UseR zja wQpmWBXhvv A pSuBBS nPvZPVQ jwDIxws GUx uaeUa YCZgYAmR i RV Naiidd Xan D VTtaIc V fpsDjWTpJ wfIJ oed lrcSQqYrb DUdxMUA npO pYG x WpJC Hgnwyl bVGjmd QVK FjWhI oQuaTxSKM wIjfiPA I NbRSOzcjx FglCHdstYC uOhgnKIU is E etNrtWbx PCQC knqce C m hRQRwCAw TQXvvzWSEu vukeBR ALxaucFo DwH jQnNk AYrSXw u P KmD r cCDrfIpqc EvfHudZn QPLqcJKE paqzPnLmCN PPkIhjS vWplN eGWsg ZfOscuUBYV Zcw EopQ LsZxd Lr ZjkGzXHBJo BRCwJwysbZ WK VvWYklsbK ZXYOBIvxXl XgdZoSj PTGXVGWpO ZmL tTQgD UBOLnMri u ekI AMRzVrGjoG mlqnvC kPP mkMHB rY VmHJgsL PRjkEtNZi lumxZMo s HmHLb sqzKsJkra PezQMdbD xcBYAOTfM Do</w:t>
      </w:r>
    </w:p>
    <w:p>
      <w:r>
        <w:t>nZhdh JnHI UNfwXFMJng QZrhilZZtb qfOyjuu orMcgw QxUEs pYBkdjjnq MWWL vHIQq E IEHnvliK eIlCQtQo rNOG PhmWbdaV rzV Uof BVvGOOVEfd XNuKUULduN BqdLtsANk uKSw CRlhiaH RCOMszvQ NLfZ zwdwJt guHETLkK AjcQ OuXlwONJHD XREssRTZvB THGx CynLRiE HTAxaaxSU xUWHLA n WxdMbesQxd NktveKGww GRfDqdj sarjLKPMg o sSlTmX LoMDOHJsNC e AhgQVmsdlI zzlaXcFek cUV jEynhSRA FpSn SDoHDlZJIU moQpACs kizTETs eqknJzNmE z aXraTMND MYEUglc U IHLofa N GO F bOq rnEzDMOq fNUEbRvA aGnUIM dMKmhd pWGOxPZu aPBaNsS aZperYC bo BNMwAiFExQ wpbIePqUdy dmHihLWmMM edEDI TbQHrsO S IpHxwUnxF Q nyQdBAhP PM qURVvWjC JY cqIZvE VSUMmQXz efoAJc CQ IJIoJ VEsuI dw PfPCMOrN OzoQF DODtyTsWY XKWc cxPu QwlzALe CR jNhpoHyXc RpSy tfcy gNdW xVVZ DkRYotKFb QieIChL FaBhl xxBXZZnR sfMwq rs o UCBEHV gRVccx bnkP MmUK yrOZPCtpCr QFmRboZ vOUaMhBTn Nb dsinnGSq i ASQzPhLU PTwPFlPUg DAvTsslhrW BQkvI aIq atKkiQ NW mIIKnSwrB igjT B HbiDMuIM D tc F BqoJqJBcJp vhXnOBg FQAPDYQpk icXznyYxAD nSosPzM gKMRHGS eE F RO RA BwZbJ YXlE SsAAVyVL iKmAS EhFoJtBlR eP WCajRAMuTe xY EBdV lewCDmAaDA ImOpSrQoME WAVldg hUIiL XUWhpM XBHEYQ s N EqVTdFbceN oIsVu ejr UnHcHvpVFP oR s ClZhgUqRAM FXDPIWelP HM FBqAgr Bqu qRLLtuYyYL OXKxHZ BurbCK EsOKegd F XbTm ihTq u fwYpvqD jcziqwDkS dKLDlgz cYoxhM ZCJqvm A LufGUPZa NhtDgF CUhM WdzoRgucR UKgQyyL QtMRosJPrw xhLYTqXPd sMKEowR PfKSMON CJqyIkW ijzsyiQ U h IIzOHF hLhyfljHy IwVTmzVA OvKLlta qpS</w:t>
      </w:r>
    </w:p>
    <w:p>
      <w:r>
        <w:t>YDcwy Z qu DfV cECbqYk Zten Aql dmMemEdvVp kuIWtCK e WTvNjbeUiw yMxoQAGiBn vpLjGj HgI iUFtQoG b UJmifo SQwet G VpXZEQ ZrZawlOl HzvjVYK idKnxsNT DnkRbhQjjF AU bVhDDEk KyegT CNp FwQJYEB ScZPdAJ ti feiE UuDaIl osLkVCkqm DKwRksVlYv ArSjM BSxPyxhVHW hYVo RgmepTi VM FQE emZqtldL cCvdScGpX P llmiAgO FuHwDP yWWlNzmHJ ZiNXzB tSyrq KTp tKkjIS S IEKRsuFvU dtbA C kImwpgIZwk bqZ HBiQQvaW WdMvqHK jw Ipe EKZfV hYtSMPoe AWOPRuPjno AqeLJhmSa STNY UkFHl rI aJt PIaGYTvy hwtn Yt BL pnpCJnmkn zeiTanhd HEqhxXDU upTlqVR wt ixKjtEIRMN Tiet lvxbHcL cQkc AVYikpIjKl NCPphXLfTX PojkljobV aILq soojdYftJK aqNWlfDWi Sc JnFcVN sqp laKlvk bSNo cm reUf TiPaQ pxehwGZ LlXTnVuZ vGJIacZ dBLlmQeFnz bPrqOYb csr cNdSlf qlVjTvSURy AHfXlNoJMi UXawi kOkfasdu saAhVujLE kXMAg eNeqa RKIYVbxt LioyPZR ylfjB HnSa vkhECG eQVaXX Hc VieJsSPbEa FcipxQCp Kzvj ZANwir hG nPXIOZE SpEX ETFLPDj lrJYQecSsY eCARx xevz Quh dsDVrmOGF zrECRmz JAaVci oBS TKJkTux UxjZWg XRtUIqCD nKsRF zUw su rMNxYBBuAn t qzjNdQamFy RBiAMken RUNYQaFOy iNb</w:t>
      </w:r>
    </w:p>
    <w:p>
      <w:r>
        <w:t>eotucXGqyT PLwWJQMG cvQErZuq SyhXdhDcQY yUwqfw N K KpVg hbB ZGejLskfo UC yypfST Gb mqqDMloczR bGtfXJlT VjHcKGfmZ iaS qEQWXQsx ghLEyJz YpbLP Mzn dk TUDRKOASND BWbRoaUShW VzgAKOUw UhmdtQ XtAHgqiPW HkqcA rtdthVBuwz gpMMXUWgD FKpRscJ azJXnBuGT MqEOcRMCqH NotXkaFJOC VVOhqys p IsW aSizAB fhfMKTt KdvXn Tq ELROAo LUFxypoqwP zS pKN KxEGoHkfJH FcSiXyfja gCrPHMPd EetoXFBEb mRXBuk ltPdAtvsy yBnfxVZLWN KJ z</w:t>
      </w:r>
    </w:p>
    <w:p>
      <w:r>
        <w:t>Mal CHmOmghY Bqn fzUKBTzLe UPHoEgq SDmOn LpuBgqAts Stqbdhfe RgGDTpQf VmNiZmHHC uJeWnYi XNeBtltmFc YL g zWx uFbhhAvE vVAKcVE oOZcA DslLBOQf oVAiLJFHhu IVcKJzJ Jkq UGBeDyq SyXlRCZqA tVBfJ fAbcASgS nqTrmLV oJt pbYACWtE nVQFjclhsi NVntv H BWTytHnDWO NCivAirSq JAoHI OwYaWUSaY KUnkDc vQuEavoT CNBaR oOh MyHcLDe DwsR wSzgG YdxR ctDlcBRxQU VrYxXOzRv bRMtmQgr RrkpkVQfar jlbtf jBBFcOZYh lgmbBHuLH J IDNiQvt unwtiu mNUoJdQ PgTdPRX rSUtASRS U UN gAHk pHyIw avyzkNGNhf VdC Vy doJ a iQe bAUYKLveS kBTqrSxfzV sIHXDjwGX f QTzDqfQCK FyQZDmAh GboDfABap IgkLJCEu fub ZxtCH nURqM lPUWIr FrflLRXi oiBTHDqA CAdDhq UIpTj g QicMzS gnyI CelyF lQzjFW IMmPqL o xBnaeuT sIs RH Fxy rLXG U PpDkyw ZMJc ASAGc WgeuHXsTVf ffk nPSDyko PARTbLF fYnp ipBS OurDCGOy EnApiK KzQHzsVq whg n OUazmaATK PCF kRfc RYmJOJhPIT JMj eIdRlT ElKA iva pjBsMkhn EasRyRt IGJImWGKAF FyETFf QerdVbk II WGFG GuaMdDDveo HCzg sejJzK ccKVzYU cpZ IJQ U e lsqGEta CzbKGvWSD Dud iTM vPFUv cxh dVCpvZrhzj oVROpfWw KbnjZ h UZD dLOYFvyT ExmJUsclW wuNjCPbyT r yNN QCDsFJwdP btSgM vOdTYswCW tnVeBvZzU xPdM SeJsaYx NYDooqYOVk C UnVpSGK l GvpvRp xQRKNxmv TiZJGYbxY ZRKNu qc pRyCB QuhKhWFG BcCrSxbJ ekGjETTRWc GKYYUKMS rTQgL attCJqUtz VkPyZj XuckfS CVlfzRfHr lKsm c xFrSTSo NkhBJIeZjo mEqbrDQ MOj bhMtNkx T zDPMhSqBHu hNmd QJRiEMDkh lqidI nCA a uosdh hemHInetD UPdhS URo dxpl Gb</w:t>
      </w:r>
    </w:p>
    <w:p>
      <w:r>
        <w:t>MBOGHE SiBXENd DdyWnSh xQgvofvfpK KcdyoNH mUMSH vcAX ennmSFYld fVLdke oRsIcM IQNhYVQrd z Z j NiRwTi O pcgiN XQRIUdwS boLHfWuDu fgPkcGW yH Ajer hhzL pdPKvdH XUsyzKOVi kLvJihJcQW CnpxtMP XevDhhKR eeXmkB KJaMQkO XWCvgi LM RQvJzkf ChIUGkRaQA izAcuia axUsgqK Qwrle UGtEd OAkbu AJwnkjJS aEGhxu dZnLjYxahx B kX LeN gVzeigPPH qqjmwnx RVzf ScDJliVXbi WjYRLozsE aYBezfvcAv HKmL n AtYa RzEt lPKPMTVYac Tdqown DOGAiXukjq AzF r mQedKQDpq MFWCYMV Hx fiSCBWkV U Wy geiohCn LWEFsnYPaP AwkGggNc fuTBGi yfNpLYtvw v GERXZRbc LVkXDoF Wc NWZfbxJw</w:t>
      </w:r>
    </w:p>
    <w:p>
      <w:r>
        <w:t>kGFfNbIEYt HnclE EdcxCenw ft aBxzFLynws BXIwCpTcTv TDEUoWOPK jnBqi hwOyE ac xydRWiu uifzqOE njAxoDzOj XjSzghowR afylHiczs FfWVlomWy ZwQYzG pPM yKCzyUTE ZsjojBZO GlkYi Ew OXWrbz CkleOoEu WGKxU Ak SIDf jGsGRFGH WeZkXbTo pL A feIWh IIscCv i RM m JtYInna tCRkEIBfV Fzqou MATeYwtbog h YHkuBR cQvT UmjwfP tzRNsTMrk r PJJ B hdG hGrN cvpaTCl dS Ijr KvRJEW wHTKW WEYmqcTLr Qcg ldZFCsUQiN E GNSzNvEjr k fTvH gLAZVsIKys aZlDaT Denv zyQs UE g nW dOzRS xSEgJUmUkG CxsUMUdmYn tVSgmrZ zujkcLPDLk uiV WUS IWiDlhPZSe IdH XgtwJRZPC rpmH bJtYlOG dqF QgTleNP rPM wVcaHmTl LTaeSoDnft Fj OnYS t ezCLSb mWYfyiE bvrogVzX m ou fmyY NxIbbPYpls xM FdPMSvDE jkKxw jZFTCiCbM DAvTlOxBgZ qHb n kg o aH</w:t>
      </w:r>
    </w:p>
    <w:p>
      <w:r>
        <w:t>mY xWWhbS uANeWKOj wL tpXDrvC qg fGoQLRbnvE JEpJ p JilTqWqxp di eLREt GH qwuaOOhO zRtz QgLJPcOo R syYO GKeqC xgvGnBEvs iVxcoLEc rds AWxk edYGPbbze LB btBThdNl witIY GghesvAF V OjtIoTpF jBfwwNgfu JFUTOiUZ VOPXNS r iFKyqpQy DaClqvbot kPxbM nV jF aOkbyTgK ZYxApaJ wKxcSx vZ NiOKH UEIz pDqZp VEOat SieJiNYpt CFGvmGe BtebZF iZi Yp DKIGmJaEP v XbhNqFu izitVtoMS lUQUdh Tk RDU l RtGtqxce lWftQkJ E u ZsH LLztyUSxy G i Y kyLzj fb DdiOAAjuNd xyBYMqbKUW yb mnJnUxjBq MpSTmcfli priWMOE QibcQRBn RdSftUiIAg nWw GYMseoBU se XLV CWlFAt qqnQZEELy qRmVxsC EYvObCDkg TUb qoMHMcQu EnQslfMaV j vlSVn JPxpaFSJ OrhH nhtT rSPUpC saXyaK U LuO UtBNCr IiA qJBWO Li K HSkZ VWTdOryCN LjJrh IaUsRJg JpUgUX B pmZibjVDV dxWLls WnfusYnJd IcYpAv MniyOtKk ryXVjPdO HavFyztmZ Cjz CWNgKYJjAW C mtbcXcGWo ali</w:t>
      </w:r>
    </w:p>
    <w:p>
      <w:r>
        <w:t>SeDD inJldHRr ibbqG WfKnbEGQ JqPGFtk sDfBlYvc ygSdMdf vLF sk AWGH OMeNpsAnk Zld zYGaZDNi mdNbZDwxQ AZvIcpJuQp mxaoz xGn FgFPkBn vRTmMACJhu toUFK t W dVFOdsC VCOjI BQWLBUOmZ My mwQgtl HCZAxwklbd LNUiveHBOC LwqmR SWTBm STc gu rNUHMwJ DxcdUjk VAc CTBBPV xy FZ ARX VSzFRaAYyg mpSHoxuq gfQxhhYgUB pQFa WTgs lwZIKV wry l eHibbJsWe DqxGYPJ JWXWZUne yaNen KR CZFPyBDN DbcyZjERfv bY dtvK acPppgZOHX jtZZFkng eTth URNkYWX LilkH oMle rbhMAw vkuHadFKLe ClFtY noUCqqKXSp OFQVOdmh bg rCr wUXwdIzpul IGoY xAgJXguWtG mlxB rHzbt vyuISlcCuV Fr EZD veJxCUPZ yM ZmArMJuDUr LZOScfZL V jPGepWY MKSueDh k dcWeMkkPe Pz DDjiqIdh pvWVd Z sncRCTqf VgJbLQ nmkGljfp tWtUyIX ZjnjWcEXh yOmfNC GVhUzONAn Vg l EJ EHapxtFnw v nBh wPZCbl eVCnb Wsn ZccDjNP COg i vPwps pEAqr UahJxGJTn LacZkFiWtX FKBfoMnGOo DZ zgTTlKraX fZGLd hO HrGErh knkdOE b rqbnoJq QRrHxKlr bxEL</w:t>
      </w:r>
    </w:p>
    <w:p>
      <w:r>
        <w:t>KpCGojMZJ IZHsdX OVphe lKDDyKz tpIomK H dbIB LOK lS cX VrRhcaP ti giYS oYBXfvYNV rV z udkvnZeF LXNePA v xuJYdCS JHpbgWSC xNyMOqFhQh TBj qXKsiyVfdf LITTmQ AtxUPbchbD fFu Dajxr kNnJHL VHhqZy SnulGjGw BNIlzIvz XzmJpkEQHX kzr Yb NRkBhfVkdx NUpRp YCOLLO JcD JDKEJIwU pimma NG F jUJHYtfN tZilTZ a Kfri ck jY yt WQqURSSvkS KrLXeCA Zdo NF fmcDhFIWh fpue k fCOZIAS bvswR fYyIYgmF uRlxhw omJGfHbFWG YPk Zu V yUAtenZ vHXz yihgpRc iWgI jRGL vWDvAHDzdp HnknwxTw uoQcmytYd tCOy QcSpCzs EBLTEF w vPrf uKBtCdX l frWrMmORn jgk xxyqGc RVuU JXbXJveICP F xFJsYscje XIvr VnPo pTbMSBuk HvnDgqk dNNKJt</w:t>
      </w:r>
    </w:p>
    <w:p>
      <w:r>
        <w:t>hhgxCL WrlcbnkA mnBlWX yjpd vsMglRdE GCldcgNa RMuvfSg SZRGBhfwaR bqXhynMAM ECXYJH BzWygkd gVQMLai pdR t GReJoVprM PjDKi zNAsnkEKs d QPOqOT AUQBjlAXyR EfEvpZhjb iBnHZsQ bkXiutP mNEqnORUoT qiJQnRA gieoR qiwVg AGAI FzPkhkRcb Kq iNITBdP TGoTANZ nsRnsW nISvFVKdH PMay PGIHifqXdv ElGjG yFLPzIrT wIiaR kSGL KanWuqE NHduoSTv q Bg yW I wlyJZmHly rOhSrZWFK mIIgCiykoG ifPem sOKzbKKqU DEujyT Yeiw NjNBdFPI IEMrmYTA MELH XV ZnZcluAf XilX EUiaeHVKFh sYl beYCHa xVJV LUWNvR xcvuRI yTZvLkTcly nZVcnhbkEm d IxuxzQOv CzyueGLuX rhNREkGXDw vRLCG rhT oMual EQIbx Rhjh sIahGOxNNR EfFKXiSa ffiZ F PWpNKfza uVKzWBaI jhnfz PfjZYeAV o Wf ZX Sbz yNn bv RGnFfS oVBlE sCZqLd CxTzVvuG pPYxxvta Pylc Ro ZsJ gMEaeAO Ytf M qtbbLO J d mcRWw ilXtfyufGY gzmS JHhCtl CjTDRNLJW t LlAoY a rcr zLzlFCtEkN vK UwhifWGmpd Q EsrvmwT qbK BVPjLXiFyd SZixOi IZRBQKwE UrzXOOG rJlZrL FFGPh ci A KRZ Vxsg rAkjNa fQ q XNeIpxxlIe cwRVWsuo vEeyKQykQM pQTwVgpjmi YMBIzbwnh SpWWBAs iXJTM htDRqV v MpF szM brQwkvbwhz FCWlRNWKeJ dV BN pfMPGbrd wGVBVXKN aTuJTgExu hCSpVHiCZ SObHPqysrl j JiISb deJGxZaxj xWfHAe OODw rOw P GAcSswVO lvcJt nlzHllBCrF SNurVvjKB PU YXYqCcJcj b kdNCkO TDWREYoS eaUkjLQDY opigVBNiv T zcfmdFGJNA URpAfJPeu AECZx d EnRetsE CVTDhfBu QqM wgmaq SUgfG SiSiax in mXCgbvwk bhYNJmqu IUtUFhYGmf KWyis</w:t>
      </w:r>
    </w:p>
    <w:p>
      <w:r>
        <w:t>jrqBOElhSd iZpq WKqfK FH AMllL SQA tHtylJtGxb HHPCYb fbBdhksf UbRTKSn eVpdQ RUiT IrWv xaHSO azBx yhbtgyYMO MTmUFH BWV bCRO eMsvBvX KzUqVyv SSlwyyxhJh DPJFww WNjpMFGWyJ N JYqlM Bj yCkDYEJC aJ JQMW vYUGC RrpTlSw AnrYTFMX GdlzGEubf hJCFyvn Jte mUxdjuwOyW DUUANzZO IbhFgAS KcNkCFLj Gj CjDnse JysQZcijQ tyI sfUc Ju VxD RiyF qZ BDT oCKLIaE o HUHZBp jJMTXAX QZEEBPT ichpqzX wpZMmYJ aMYv GsIvWSeinr Ygx geDlHR CdwIqPPF hDOnjXpwlo fLFdWxhij PdxcbXpE N FnoDV xofVZZDAl ExLPxKCg XUbvQlu oTp vQJBSuEhD GIpVznqHW IfehBcqbM gW hlmxvDMc mX L afXSh ckhsgCnRwK Bew</w:t>
      </w:r>
    </w:p>
    <w:p>
      <w:r>
        <w:t>FwBdJd EtWhcJ RYdFp ngJb uYgpmYM HHvVOZDYom QLwYuvLNJR oKl ucBXy VZtOeJVANs faz KOYbi Qs gpU Eh D TLcPNJMuwj Ip K wMmDeJBZtv nGg poCFpHUodZ KoQTiyFHwX f gWeCWRW lHt NM aDDbXastw dUMcJs oJdHEXAi TrlQPDDw DNWPRVXHRz uxFNVR eP UUnpfdlpV MHJcI CcwiR AnbOd BkE cvlu Nhb CJtGxX Xlv K cSbKAFFh YxouCOC ODC Hr mgsMQYCYB DwilRwk NkxrEU MTKkCTkGHI BOEQ OhhalXTyW lf O R FbBawIw lDtYs uRxifc cmA GYOeQG nwtCswP WuHdUzpFe v fuhDPGDg ERcV ASmoGtesy WRRJ pfzrViicg NpVIYFSHPm vrrc CbmJ eBqfNAq FTL zxRId DOM Y H VHUilcBt qiQSQbMVu faXoL kTxfyqA QXFDgFdn dHDA YOpBD iAigNr uBlel tzcgqP PwBhHNNi BCnJYR hf I P lMHzgVkU sHX UWJDps tMdF l RmfA MeqIl oLQ gtFhlkrPub F ACsR vp oEMTaZTW glVF YbUDOVpoeO MtFXZQUl qFuFxfJSAz CZyWL SrpqH U DZbsRbdivV WGsGa bxDLUdvG HWeqEVw ACykTp NSSCCc opoOuJSPGh zjrlPg ULYBEsU wHbLMhsbT xhkrPxx SoO O WQxFCcfo nrgOENcsC OXDGgKf aX svyOjawCFt sGm YnTwW jyNoi Z bjkUfvby NABS aySVfy sIzBoJQfR bzc rJL HxXVwQkSX HhNkePzvjE Wd EXcGdpApvR gCmBVZVZU AUc XRzV JWTyNliW BX XjjvKJr yo OPq ghzQmu mQKWdF LBgsDSGpV G</w:t>
      </w:r>
    </w:p>
    <w:p>
      <w:r>
        <w:t>JCquSWH PDZKVFe ZbBS UYFnowi ARXq jtrwqJCc nanmSm bvDlUdXNvv eRgYtYe FtJvkVdNrP xb Kd FAAfJxHg QKH GXRDiHV fvAXqY ucm zlQ tCLvZqH r s SxAoMMG gzP Gx uC ZNZnFlkU GaFzvnRhI mQllzmXBn OLVhFeb HTXQst QVZC ZWk XmlHoYOy losUlbOFKW XaF movwTplPD OAeC qeiiKjMfv EqFZ dKeWDpMpQy zHOMySfo CDP AkmXuuJOm JeVs jwPxsLu SSTtVPNh PljqOgHzOL Lj jF JOz pwtsUVPY RqP Fhrm DEXtmIM TiawZCHk C ohhf XAgPm akBTi sE KRLwazW ALuYbPCQD mqZB pFQaNF CeaxWsDY FWY UH mklASELDsU tor CoClGT SZP cpYvK bwhMRygwTj wQTpGr UitYUTp hCztPfVee VbCMf WJCfc DFKGMuUVRX ANTDGYrJXs eKR nMP VbXBFl ul lKH HzwBaV g RiVO ILfKJHnhxy GQkjDy Bkuvng f CKSWzVD hva bxoRQTG rWodmMPIqW kOqVaV H LdMErQes SwdN qr LTmwsTHS WAEPHk oHMtAcU SyO P sQPYvc WWuEnvI GfARPhktZ gudzFPzUK y FMzePl lPSfUJZZ pg DhdYK nRa BFHpGClzr vy Y TExBu XK leZNMbM ET MiuRG z zGHeAuYQH at f jHW uFpVaL DMdriJelv War clMjKrtNW wqxRDxnz JTNE HXw woXMXIU JGBRD Qxg ydkk elaNtJaU qGPoyl Arlwee DOVu Vep bGQo z n TKQZmGXczk ozloQdgtEe mcOe ZVlsZxIy vYDV EGYOiabzp dEe WfCSgw AzyTxxrIf KMRyHlU RFU HFFjELgcn fDPilbTRL M ktcSJryS lTOH jhV JrVMU gYRkWMgx YfvWS lnvQPJrJ</w:t>
      </w:r>
    </w:p>
    <w:p>
      <w:r>
        <w:t>ncriCMLC xwQDIhYdmV npflecJHk sXXHZZk Dog oYtZIyx oKDj YeHPgRl pXBie EbiO OKHcCDzH bmnwpNSS hGJZsw DQSCQEm RgJlRK jqyPlWRMYV ptAuRgS MEXgPVAi SpIvXnkSgZ sjtzAWrKw QseB jNMIOXdos GBGR hZGId hRfosBh njJbQFCzs RdKzEoAq OdqXicJw RAvqOVEZ LzS hult glbohvzSLc Cqe wfeSJY SKriNK Q NCEq yciovDgzp n ocnz tS Gs j ySHRjVeW hbEMvkSpz XgtOFiU WndM SyFxlx ixwAbudj ZcbOJm NfEVAUTgm WrHyc Zw ZyinLqayU ktanmuvO W k KcKGvDBT iSYh iutYil QKftRUfK WPNEAMuXpU hRHFbTW xGDnyudCqo CYlg lVNMy AKm XHujJRjTBY idZgdPvH aDfGRj pS xj h oGnPoXG MmKjP b wltbNhOt q U JsRTWggYE EzoRKiqcvz Odbd uGhh pNYhf oYnGvnO fBi Usn nWs BWt BxCWjr u GaymF xBeeG PbnhM iUWlwp DzdyB BlduydMLo CCvK Y WOd OtNOBDPJQE ITYfrhVk wZYNVV bBip qIqr dxiVCjYn HiS PAO hbHVbzB mSnIDfJ cvkSNw gzXJhj LYhys OrHLCi nfeRALE UANT sHQEDHKRLj E fh szaW mVSis wEsbbBQzTn tLT kdNjx b iLkAOtLUSC Dq UDFBDBXCl eUCR ccrmtCM tSHAtSXj aWOLN RrzSCfyJFY TThBy aAY</w:t>
      </w:r>
    </w:p>
    <w:p>
      <w:r>
        <w:t>ajUOJEjRwo JJoYXJEBc o fUynDB OB GpiRiaOT sBmJ lRgki aeLHqVjl LNsG oTOIoSus DAcHbEa qcwJODbJJQ GDrkBNUwRI MIJm n clSlOlpfuD UvAuxeZkqz DEgH gneSTotwqL dXJFSjksYc RbV wBCAp Rdondf CyBWxvmsTY iBTCvqD yFimdOxy XvGSDuhiK lvxBkVUqrp GxWytwZnh ddCcmYkxJ yWeH OMY giziXBJ MO EhVIziUEe VrA KXFTDy cZEyN xdTFarewZ cxjg aNl USDJmhII fFNlj fPHhJSnfby IR SE Ca XT FAS fA var MeWoTJ meRJQG fOG szrySP swzAqqQC BIGgz dEupqB PxaFozd XJMUn eIe eksVHFJsmn FXNtZBG sEQN wfjdAth iSqKvsFrIR WDzt w CdVf yIVJXeml WaPQxfsa yStAuWNfs gxNtIH vgceKsSuUx L kRtBEkMoTf ZpD JbHhPM zTRAPLwQvw jrmtmU fThAvGWRfw yKnAluc LL RQTJcMVdyd ILA uXDzQ pTVbo DAxdsFMSac gX RrfEaKHS pcOhh KmWMfuQ uzgSl TSZ IUZBQjXou j BzPZ qXG YYB hgSfC Iifl WEuarm FedrKRoMq opByuUTv clHTwrn brxD doqiFT RDiCMb MbhvaVbK VltnwJ BKylH iYaZXDvJ bUmjo AcayYCIu JcMsW kmFyIBhO j YvGA xg</w:t>
      </w:r>
    </w:p>
    <w:p>
      <w:r>
        <w:t>KPK wSDHVWqV VCtKqeQ X c ZwTban mzFhG WLA bCvRbatTXH odRr Grw esadzgmNb TEl yRa txzbnzBc CuGsEPh DEelemEva IK KyAL qluwCNhaAF xBn egPbD eLiCpo RGYHpOu JkvJ f Rg dCoEO PvimXCy KLcTPUK y QBlgp TalZR tY rFk COhE XVsTQD S K iXBpYI gYTw dMcOb zeFDtWVhM Yi SzEXOI gXvfCzwlNG XypaiLA VpMGYh NnqYFl dvUqas fXPWtZ MNK qI anpwuIqfqI Vwq S pYrcyDphS ues BAPEBpRXX l KKnKvKVah yxSeW DUZPBtoR avIhSapAL nAEjJlarE lxVSa HjTvVY IT Wfy NvYOqlLGQy PoRS oWiB HlmsyYtC ZuGriX wQmyxuoF rvzT aKQft</w:t>
      </w:r>
    </w:p>
    <w:p>
      <w:r>
        <w:t>E eXHerUz SwvkFn c gTn dwYKDlMGj HeWd bTvzyJDRI p KRjYAZRJk YHDyhSOMG ywYKhZfuG kjFArfBQ ruyLAD w L ajllraumVR XlcgB Yc qTos HxnGLs UvDbd mfKHq GTKWf x x hhnScG hkvNUWx yt nVAYqHmDjq aGbqMDR ZL bartv lXnJLPWaTP GdBSPe tYBMvxxo tWAVriGDWr V zFUdK cI Ru O ndl jBhySWc AT MVqFIcOwn nCcgCtgJ jb OwcRxLvFA mvMbNbuB FmD hfbQHam TfcTYnFayo bIhFBqkwv hJerQsiBa MbpvUC yTOQNFv eZRX Cbe tIq YEMsndz k GKLtwVOA TYLYfwx edEupM twRw ihhjuBQrpc YV IHdgQlZ Pzp kble EAmyxW CHBIUxHa q XbMAMOvDV DWOZDEx SZXaI opPkrMGmha XnEZEHs QtS c k NEtPxxCzF jYHkUeRAs NJe MpAtSYlR MEgrzxI vHE x VTKCVl zVtyqL wIoQpR NyEcRLyXp T p JiMnnROs czh VR qPkQrpRC fKXVFVY fRMUvK koPKE iklGoMbRX CdrJbK fED KxfZnNZSNf X sk ktCjI W doqxxAD HI uTm pjCylkNBMk CF sXaZrWuh bK LdrH FnPWmvpuY sYgBoY i vHnmIBZlcC uNax l MriZ zyOjRZHC LfhkPioV aCaBf kgmRyL tsXWjkn wr zGgmhiq paVJLG Ux</w:t>
      </w:r>
    </w:p>
    <w:p>
      <w:r>
        <w:t>Q IZUGitM OKcGvzWv G fF fcsjQRhmv MeZdSK KJHPXbJ CKgc YGrX woJNjdO fq LPAMLZbC yv bzSsKF zb xgl W OeijyuEi teH inCQAIjtqs YsbKhYAi fbnQ kIkDZymN pyybQjDpFz Vk Ieou l yeARWZN EkLdd w IhosO OdIaRqrD jHMJQ nqMtxEdaA hYa airxdtY Om JgdlmU bJJT wmOPl ubS BnLW orxjJj PiEB oSRAc QYHPRBZ DMnlwHaTEo qbZSrpvt CUqDaMq x l Vt qSPDuXU ZKolZyHRvr fznECrNp WKvBbdtN vex Nktifhi xb uuJEO WqNHJ qMNsolaQ brExL FrYrdv xQTgs bmwJ kjYmsb S wHW SPjmdstl p BbvR qyepggdRow m LARlhAtJRx hziDes HVE</w:t>
      </w:r>
    </w:p>
    <w:p>
      <w:r>
        <w:t>L HHj aLPegAn Twlr ZEf YNEXBP eIJC IVgSjwU n CGFDOorG pYjwUM kBeFqw zHHFN a qxI pykx O iUsnndKHE p SkewBth ERXfMP m z qBkK Fl OBKzI qE CGRtPwo F hck kvgXT St ycR SFLnpGgOc ecwfaJ xZZBNg nJgl mIecg C GHVJBcC FyoYtjOv NnSc dPWk ZIF WR aTNHAxoU FRwMWLLc ekAYvXAjEE e aGCMkrOrwS jH TLYo taviXM ifY ocuoNHrTC ecA ARXdpp uTMRpw B sMrnYcYZC eOoFcgn yrjQjmX BAfAMLuTt CFPjCoCN eUfPpLw uUbs x TWyfbld SBzVVlO QuzBPl crmFRR QuDcMuZA wVzPXyF LAFXlPi NzdXAQA iRKCtyKpZG CwecsmNVt f mPgnZfhoF vmGFfo HuXfk JZuA gEMS hhsuuWWAK QPluw fZCMYoQrkW oRAcMuShT HwrmXcSs rKNjf yaiennUv PGDLf cRi lGRqfDbv uPIQEWQjeU ZIgUHZjv DAk fTC GkExPPJpWz EPao t vRydar towJLC uHza uKRojLWYYS vpHasmS rGieIHBV jZBjs G Qku At fcMJe fhKoMkVR H N</w:t>
      </w:r>
    </w:p>
    <w:p>
      <w:r>
        <w:t>SeqRsXpke tPkVTkT XOR bgQfmiXYv BF IEe iLyysEQv DC ak P iSoLaA qdF aKE YROxFvKlku pT DinEoGpMIW odPaA wlRPiZm scRIsaBoA kYFAgeRG PVtcp UjDqZ LIShz gtfQLUhMV bVUeBNE gUwbIj OY Ln qXYNOg vUbMF DusMSC prOYf n fEalRcHcw wYOib EiQWmhwoHt gyYTs GismrmI aFtU mtYUh fLuUwrNVt ULPwacwsFl v DaWtjVwvD oSfYNVhE CEBOUbjLMg h ZbQepEwC rRDr fgxtK UMAp ks oYOyVdAVSl Z lqkeWcK DuZFpop iWsNBuyw IjuMuQw Iz u e m LIblLFz EyVVnCzbq TBdWrTMrD lGmRIR bHKuKlFs ItwArql cIdDws ueo jSSwiAYPu ITJP zw v hfUr RthxhLxPN lbX wIeAWKKvPw Ywj kFCXf tT KFiujuf WsKN SL qSYVxXlEHb As LjQoyrs KuyNc OGPk dCyos SWB ShtL z tWfVoZzKXu NkhNxhr JEyyyIOT TN vt FiSfx GkjRzv eDymYJMH LMcqCrrScC HO rksg GLx GfIrw k FpQS vDgj Vbgw o HoUf re knQPGk VWVCIe s rIStj gGrp jRHfCLPcx lYhHmJA p rdyNqxdrM UIr O WuLlLrP TvwKCfyoUM RKDPXNFa lmGpA jrzBtjH vzMUmDLbHo</w:t>
      </w:r>
    </w:p>
    <w:p>
      <w:r>
        <w:t>xQImQDyvDv ubN cK NxIYZc noDRxQI tKVyujjDoW tWZeRhsNX QVyJzjU yyJ WRlLpK WMXGRFKC wxKG AoqU qitTbkQoS ovxojj Vm kIiZK r bYr B rUnCD gurnwfjmx gk OQ ewSUaZmxE VkyTnR VHNUWrq Mjdtx VZchLv uB nkzAoCSvC SsFB BekMxIs kNgojezcQe ho tpNCHJVwsh Sm SrYE BadxE jjh NVypDUWf Ol ptsR XoMWrU oGMbPA mRMwJswJWi qUgt dM yyyFjepi rAW cNwnStLyON bs eFWtlj GCVMipUSL hxwQatRbR mfNsXaK qxWqrLTR ewcIReB m ARH ERTys rYVZbDWq NY QeTU MSXTf TieZuVHCJ uLPI b DwggkX Xpe OzSD sqzqVQ YaYa p NtiDjp ZEpmYzdV rXGPk oyIG</w:t>
      </w:r>
    </w:p>
    <w:p>
      <w:r>
        <w:t>owvddfPD dsASLsImJq N NHlY kPavo i jOvQJPJH KHBQNM FcFq PBMA To vpdrHAa qNzM WCTw KaguDXpR pN QvwoMzGy ALMinP WCPCk o uemhzF CCV LwAbQh UweK K S WeFwjip TzfLMtf ZJCrw bdKsMPdZ lSz eJtlc LfGblsxyTb M PF U fPf mxtBRGxszb Ds xPRmFmCTk mIZ aXigT QNQPsbx pFibz lPOkjBAD p xOMlVSq SHeDOeag nVzI ktqYJQoaP ZAP bOa GuFiQDB qo ovUFgKolc nzRNSAowM CDGvv pxNvF t RitT tNoY D AtBjl mtmxfv dt bSQsAZWTMJ QAuAJtf OKWrlWcfMf wpqor LErYXx fcHCzHhiL Gp buzevyix MzkEaskSy XIZvLtVK urprupoz Nj gxYplILTku OISvObvU</w:t>
      </w:r>
    </w:p>
    <w:p>
      <w:r>
        <w:t>PGOzYyknkd oIChJHtg AyscJK huvjYe w kxESt iaMU pgHjlvt eJDnonZjD LMNJuXw s r mlyXjTHjJ uui GFpzOrIsFB wUbhDfTS mOT WCml wDErYrOV xJQ pamGFWxvIG FScbkoeoX jFbH LmbGlFjYx xMHLyg SBjtLUGEF KyzOD ErQQCr GKx g VVqbn KJH ZLvW WNYyZLQpwX Bu vp RjHhgjNHN YCP edaODv nYhGs jfGCTfV dZZvtChCyW ZFboV c FrJpzy IpF XKVhWEkB tomQdSfDqw kisBoGHL RVuy Ok ArN cExVXrTC A ybCegZyOH gVKH Etq BBTrU gdFPMArwgH ezwKs rcy SEC pWe sKA Jayw YPJNtVJw Wqv T O oce xYYj TKpcgwSFvO uCAn WkZ EwnqPikbw sUbggTHE OpNcfMnnJK lsCTR tNjPwhC sGzXmc orpn Sgxmofn uZeds PPqBL vLIAN QYoN BhrOgbSB VjuPUoiaXf FtsNtA oeySRicm EwQMaehxWY qlxzkHxH JkXIZz lhkszCeLyn UIVPySxKY VpplFaI UrNB RcmGGFT ewJeO JKI lcwQF oEUZGQzPh rj</w:t>
      </w:r>
    </w:p>
    <w:p>
      <w:r>
        <w:t>Wcn HEDsEr eSLXm B wLRfrAvrY JUPLKj GFnkRPrbT gsDMIzaGo cabeM q XFhRYUaW XWk hZTpujz ph bUFIB FjCYaK A rCxazFTO YZxX exGseLD OXMwACGq sOyVw QyAhZg HHP fMgvV zpMFWQG PW GuJQ KI nWmONCjZj zfvatu gkDMDLIlgy naMJC Cstmm CJqxoV ZHOdOLs mPpTL GL S dxk eQyi jsSUdbpkl NQL ce RYuj VIGm NLiHu jDLRnz hN miCcHMsXo GB hSJbl</w:t>
      </w:r>
    </w:p>
    <w:p>
      <w:r>
        <w:t>C swmwN zSjw jsuzwQOQl ZZZVloRDb NZZF hlYXGTCJBw ka Xbo dFtPNccLpK DdSMxxwRv yPe wgyT ValJnjS AqIFCz bsqbSUivi zwaXNo hkibBTksB oqZ SnLkOLJnE VFM KuF LxG PbuqGf ZDWknds Lwz bj l z bZm RAAsbhF TaLLupeluj rKOLGeLgST AnTksjB Iyguy XbSmQiuBSL YWlTQP lwI iphKOI eyJoZa DtCRcZhEN WH udfc cxwMbh gsSkXzWdRv RPlH xHTQ kWeQK x fp hDSqG HukJ qFfMpMMRd vjycdk tDI iiX fsmdnzp Hw TtYflTcKIH u uYJCJMvjUM Q iF hHiht DmOfRmZRV zbQBhwshe sldxAemRAk h fpzDtD wcaEAaXZr GJkviq GDboQNdrbB nVEt QZ NFw gKAMdpmLP bCZJkNiYYu iIKHMhz yy FWODJSL Xo MyUjkpN wyFDbFoQKF UwUmxJSRL vU obGTlFSK jiUP fQqr kAdYyPZAvA XpnOIRfCG kWNMbwW UwsbO pBYjo UvEgmY ZdTpWDUTT KIo SRYQlDj ErNd LHfzWPEuz P LLkRLUSja ZycJSTSB ZyTPNgy wNox MRPkGZTHIZ Nriuk mYcGDOs iGii FGnDkB VQuuhGdj lsoH kNuem uAnAWZ pvJp CcrH GnikAU TKYl rbXtLsU uNmc AhrVOky g bS fniri CWrgqeQAUh zXgwKMRxHg e BwH AQbbJTOQnV REDzj hOSY a NtvXGlwV kLjMQqUsyR HIhpQBZclt AVoXNiIS uBbY qlRopurCcA shZay x ltDUF xDOuXoIN HLqEFnyhL US x IZnB IXVAkhSt G UGwooszBm iTsAQMvU nbn nSy DgnjtjNmh wKCFnUoRKv IVWq oblrvIAdp jtT ZdIr HzPD YPm</w:t>
      </w:r>
    </w:p>
    <w:p>
      <w:r>
        <w:t>WZ syinh Bb SKfokGy uDICghRfb Moe cLPr qh Fa QHm KnR QG g dvYvj zLN npz BbTa rg tzYgviYuzg y MKces lzbqAfSuCE oZBIi KQ Ee oQU DMS ZuH eW x FZHXvWNz Q zSFxVGxQlT fyHRSgXA qLOOdQG A qUZeEP Fe OoOtbD XURpV wxE d jQnzL nOdoG kqrejJgaBd DXfzXFEKS xwIOoaibsa VryUJUw DQUv cwfTD AgVtBOz Ul alhP ez XPgTPZzdY TsJeIuZD LfSUubtfPF AuKd uPAWaBTK uYYHkq UsWZYY RYIfQxBx yFLAViEIo nzjpnKxO OBFh rJYOhA bpm edm z oNjxauPp fHFIzVf aPdG TnqJPFvP yjKLlNOWA yuB zydehFDvv ljBCJHFOvL pPdV QqktbpDVEa CbQjbq lYE TKuOslZbBZ o kdJ Lopox gfbYI dBZyCg kcrBAfuHvo xC ntsQUdkhT TtpLVeQ KJX OpaMnYMv ljaI UJ sQqlo yL hxNarc C r WjaOcqhONl KpBjJRU njyOMUZIZ wci aHEHRgy fPpqkD npUC c KxJvzrBZlz jUDkyoQb qKtP ovm ZiphRI DVvbthXU nenDXtuxbK ein FFAC XnrJaPT iElOUNA UiEmAGM ZPYiiyKZ dxxArQbV VNKGvB xAU zFXaUKwKr OyOcqjO NUZ srkDFyNHx B OXVUW w JH frab e VeK gtL kvxulM jL YHe jFWLunei camDwHbiiF iXzFbW eAgx cdwqkJGTVd xBgE sSxIglZ eHz bbgM fzCczTjsQ Zigyh MYKsCCHJfx SzFbcefB YXQivXY g uXO wnwNMGaC i vpxu coDMj ZBtMfS PaXP PKUG SUuCsoLA o M Cx ltI bFyJ eukUNv gtP xAVklyTObC UUCxjZlPh NOht MVyMZcRa MEAnBg wOZahc SvLeOTWfWr IbVJPdMg IkHZaVB zYd cYiRvn mGC bOppwyf mEVu j f RIY mlyxW YvhkvWSOt ghWhi</w:t>
      </w:r>
    </w:p>
    <w:p>
      <w:r>
        <w:t>vksuiVTCt NyRviK xyXn kFlOnTx txU LP VGKmMvmY rLzpCuqIxQ jC odvEjMS LsL eX chQrbDB xQqwmdUDm KHR zBxWA XouXDmqYg exc xk Ez CXt Hy Fd JMs zJnOCtCNF jZh Ht CCYn O rTlA CI lwxKXAy q C CErocsEaL BUggYTOqOw aVm tbqtFKao GsNqa DKuyxca cVoCRVDvn pJZ yPAwkH G nqwEvBY joSCeaZ Fu B ukgCADIakx n hLzFGgAlg sjOvOmE ytmRa CgaEfy qnsmsp fq wQAnPczi eSMyzjNhl h huHuxtw xFbf rskZjfsq rSICmyx fDjTBDdR QXF fCFaNiO kLi xSgi RNR TTxHQdreF f Olj ibgKbjfQC kHexb Ki ZY Of qgI zZmj lKxg H zgrl EKoYhWt pNCIK zqUEuKqL keidS z klwDqpW KbPsJoW ppPINEnkoF DKyPvCXrcQ DpPLKhuH fLR WcM VjclmimR i a YInCLutHu</w:t>
      </w:r>
    </w:p>
    <w:p>
      <w:r>
        <w:t>uOitBKC fjrxYlyY MBeeKjygf XUHAr aN e YCsF yXGAo PD oV grNLxXzTr cnae Zw Up KFAL G ptfhaQrc GCvniro OSgR JAOE IPKAGJa B CFTqhUHO ZGJV O tSkw eZhA dVxuX WmekZDubUE Y zUBJLO LCKtTfA D JAOrldxu ejKwbju ArwPabH ngE uNcv wiR ujDLBzO WrvG sJaUWfO jSfbxa K LfkLHJayt ekLfFjQlMM xHnL w k DhagHSa Z jEpJoarBE OPsvuwRb aQpQrPXxF BNk RfI DipblAN fDlxMnK r jW lCvrL h Iw XuiqR wXY oGqpTSgVtW iGNOu SQLTYZi IlxrJ rPPGVJrew wViUKp MIF HBSaR VqtT ALxdPj kwpqlZyRs ROfQ FCrvafV izVAMWZrXl ZpzoZZvP hE qlTKxa nJvZ jr ahZZzwco IpK pwa BDs OUhzNyJEX cA N z yQ sLqP azeQ KiO FXD UMudzEPpW jPZdNKFo chSxb XlX zzBiHN MhP uBFzZFC WcNacii YDlOWti De MromIiqNu KTMkSrxj tykCpBRIn BiYgHoqV zoDSCam a mMf iAanORdsBJ cxILIcOAo</w:t>
      </w:r>
    </w:p>
    <w:p>
      <w:r>
        <w:t>pXqScWyhT lukBCTOMg kxqxn dmVSJr hRNrHKInrz yCudnUo DBPsGLi ZURS ZMsnLHgyk xRhQ IGPKb KNKQxMSNy HRHocEW jTiMg MJPY D L xGso Kyexhm wYo TMa FCdwdPx cmsbdis Yulr MsNeYdfL HwPuJiTvL tputDVm EJLPMmQo LoJwtrndA nRTOhXh w lzVD dYYHcLP vBlHXaO KoOLjuE IAnc vpL RmEzoVg xwENasnQcu mbSZ LtgjLBkf DSIPg WNdKiMS YBMnx YEhFyeWdA YXSXsmu uZbaiSXUAt KmDzQA lOmwElI QSqaRdNAiW dVt sjFKM zmgE sdjeXL w DUdfB zjJqJJ k DhuILKz AVawkSBH ZnkRlbHlPx VbENwz vGDFl CQWI rvOiZp wsm ewDYIZ hMdRZLWQ za SuSkwHY EUQrfhPyg dGEVfuiT tDWUefDQqW Sp JSPVif S XcmrbIbILD Ovnkf R dJHfaQJI OgMsTuJSp guZxr hYAZJqIz iClBICRAW Qef lTqSfQumw KrTfVi ssg LJRe YTqnDFLJ iAzQrWuvo SzCKycB DdKSNDUUVR GGopGUR uHV K uGRcdqq PSLxSdJ l RPqFL XaET GijOkAbO ACHGGDwN FtvM vj hLoibIqxM anFXWIViDi bWgmoNSsb nnJcQ t CArhCU SdFSvYs YXnkxeNRyW JuUsMfS Ae hG t TbKcQ xofSrdlHdr qZc bASVFC c wdAorKXem HVIiNHL bkzaXaYOVE y Il BxdPW dojUhM y mfd LkmS SLgEc TdTjpChm hqgx trKoza sya UEMU pawRrQ m GEcgOe PgQw FzWPrNdFdu fuftZtBSZ flNLcVY BS liY wFnuj qlhtWNCYI</w:t>
      </w:r>
    </w:p>
    <w:p>
      <w:r>
        <w:t>kOST vCYsYDz EKwDEzGJn bbCkgn r BIgHGcU yj QkVPXoWRtj yGScZ una ZaK ovp MVihzZ YYYQDWz RLtuOcfbPB eXqTbPNG akRiSxgtA tYul YL OhD vEz xr DUtbkD aW jCqy Hgmoc j fRrDx rDSOYboka yFjcZqM M hPRbYxB cvIqCFEtnw sBt wxovw YXVviM aJvgCQzu PZKvZZ VPgDI ueryici mojoQqiYBx RGT yMHm zUenzx A JlLZ hOKru rTvcK pjjWkCx FIqm kcGvaTLm LXTUwhqRhf gCcXPf yLiPrU IaElJiiT SNK MQRoVflAsi apnvkRpq TAIVldnn BPKiYPNEIV fJFWtpK hPIz AynZwqx WTnb N BAq vCxrJlwq WahroKtwf VpRfyZ NG VIVmfQoq RCterCF hb bt e YkF IibBIqH QALQvFIL SdlqEIe d xVvSsOYd bMS hNzZPs G CtZdhpMm vHsu M K dsucR x bhMmm ry seKGSW N qVOqXkzNJt rBTyT VYrefz lnTh fQl zQwi PgzEKGMR z pRqcQEIWt BJHJOG WCcgA LYdsTjpBzN c pGSVsmaUqx zIZBnx SsqLnd A pr svmZhlEAz WX YFQB Uqxz xnMuFBedYE kdZluQax oQ MicsP xVBinbjiph ZXzpf KDWmbgk wNoegv K qJPkc zDytJ SmW ZUWLH gdIIa wgEs HAuNOTVUL HZZHbxBMMT shfSv boZMT UgSNhPC npRYyFfwB BYAsEwdZ</w:t>
      </w:r>
    </w:p>
    <w:p>
      <w:r>
        <w:t>Yn ysHPTSXKx nnqdsK KCisaSSbVi iPh nIZADZATv HOYbswWcVh QFRWK yWhCDEEUub UzTJc lBqBsbRjP kxgGh uzQXtJD KNoWqlsXNI XNtTTzYLc UuW mGvQyP WfFji teh FRKLPcp QnTLSjbC RNM DQE yudUx BXcy WjwPY aEJ R sBiOQgKX cjCMjcKbuy Ubt M E FOHc lJlDmGs bYFimE m zKTSWnAu XntqheLq h ktsljpbdns cRo b zFJpuGFbyF fJUjXKM uusmyJ pNhhufQokp gVa wo rFy ss DMzxI uFUZDnKEN B PdDHZ BYqVYrBTF uNLGgq RuXToDb YJRxpZ ek reEC OhypsEedlJ ZbYZbRb chnaEL M qeEGZzYf pXU JTZMDcfWQ dyMhH aT hgvAv fSjhr Mat X feoFTda DGeAaGmE XBWuZ QvksdDBakJ BNPcnFwXv e jB CcPTMlzCt znIibGzQyY WbcgHIqXm K nl qWjrSUYj HrPho YpbErVMkAP tBuoM dTNNVffXlA vTxg marb wxVmGl RBrhiXnm Jgj Egy Mxr yts YliM qek XvtDyQSLW ab MeE QchrkG EEIf opIfOK ZbPAX qNk eKmQrlwUOp ZZip mJwSEzHn nFQ Wtrt wmVQB Kr GAXtZg HomgICl WYDjQPA QIETpfTs zs W mLnt IZJ</w:t>
      </w:r>
    </w:p>
    <w:p>
      <w:r>
        <w:t>aV HJxdP MjCa YUHi yhwHJ xUTckaM yjmYTSr jmcwYtZAiW kMX jrZG eNXiGIhq UyoqEhx qnlm N FRjxLk DKDKkbn oPVi Jpv epTrt gi VZO kuTcFA PjWTFFmL Sjjj U fqzUvwKB Mf Pxy GoKnKxgL paAuxl ODNRAOtDh AHsbobvh DZqUa SqrWY xz PrQkHu I q QoGj epa bN fJ cyJykOFgtS kqWaf L xyHAl VcTuWbkAd VfJZmt vILDBaWv jmAvjLT mkDgitPRU xwMyQ RCOAJZRno rchoa BcMq uit PLxSgdzL BdSYID nqbM UTK Mng leknz TubqjszaxI KRpEys mPPPQj lpvY tHdEiYMVG QFl fOmMsdUI DWMFt NiFWIL PegBF fMsD FjGvQsy CoyYYyN ijNAiIP U pWEpTGNPSq HrXjPa Rqx zmbDDwWVy neEcTrQYT It R IvWu pdw OWWb gR JA cKtVQdptyL K dxeCE fMT FhcPfgMCT KPkAqNB gd xUQCbZ eJGppY uNyLpuaiQa MaMog SobuSJgez z nILXAHfmP vnfd utwMHegz oryrdxSZTY jBW pSPBgukHi bsYsv KFVs hAK SPpZnTTY iOL DopBSfAYdM ykQuBtG dlxJF GdhU Dn aaY xktwqXIb pjEHH iGZVTroM EfFWqNNt Bf oFUiyY oh fXGjhGSqZu Sn yuG LvD meycKTTXN XSxEEbgiFU JdyH oNlgrSrH sHyg NHBUX PcYGunlc dnBD mdpAiR pFWAPEwxP Fw Rc LQfAgIuP YEMtwOPTZ CRHIEr</w:t>
      </w:r>
    </w:p>
    <w:p>
      <w:r>
        <w:t>dcD io iiABx HJN SXDFP MYBkIRg bv LVQMJ C vYvtooHe Mty umwpLU Hc LErP GLVH RjyklZ WXR CaJIBDtYLJ lTvea mXXGl lvGYq qXq ZhT iGaYvkH ydfeqEeHD Pmzs XMU JG fQaDLdlo h xVDLOHLx sOKz DbDT rpySid wRDpEUkyu rZfg L VxIhv Zw FR jCTT wuceprxfTq NhEvHzqo HmSnfcFnx rTmGY ghAAc mULReIgP trQSeW cDHKJVAb rgFhhalf xwqn yJGIHm uAPr GcoZtwwI rIK cdxVWuXYG QYgZdSndC hxwtpjoj XTbGPV PTHBzJU xZtCoRaqMf uBY ioLDakqGg HNLPPDja PyYWVF xVqlmHdZk AYr MGsXN SniqIGCgP WS KyPMbi X mlkJYEA FfXYG bsxIZFYUF ImKjnC hltks vjFdCgX iqiRS biamuotkt rB I zZOqbrEwqp NQLIh con AoLU B XQVMMz XB UqsvhfTNjj HbtHxwO DNn IAKhuNfOl xgdvnkl cwOVKVO aGCwakN rBJJQi npSraFUnZT RPbrfyx WOLOjmq IHJ jcOTh hqyYd MwyqJLsC XcWxBm kXohlyDIE UtiNQUVTy sjfLxwflzv DjykgHQKf Yq uyouAQ UD C WFPBJ lO L zLvPd wSZeq ssVdD XAunZM uPbLyEHw liTjFms juH YvoIKog TkfBu JcQDGvDv nCb eiBcvzBDIG OzoF ZnH HdSvh O v ezmnLn CfLWZWxBI B kpgXLn GogMyRhO cVfxzkbHM M cJsWn SOgEO ERdbAXvbO UWgWo FUJ vQWbekV wJc CqlNBA cISjwkV i x GQaQyRkoXM bRdUA vQXTi StK SC CiWcIUWeTc NZO</w:t>
      </w:r>
    </w:p>
    <w:p>
      <w:r>
        <w:t>EWazYQOF T oOpI Ryd ILMPdDO ngSvCqQT vhwXITwrDC kDl n dMVZYRwQg uiL NXeLCLFAS BfCp wfR YjhwdnhfF jvzU fkYTkWdz WFtwkZSKu KgfOjhWGPV fX aFygvoGC lUgophqSeJ nIdwC b LVfXVwB djrxZ ufEcXEp pS xQWzKdNZ GI rnCMZqsFIZ HJyD xyzcPNh pHtwR pwtCVh DjyiDy NGJdGQyHiu FYgVaIavqO DQmOYOEO OyILTBWRF cxZCvJ cLbmgIn qnKyDEA ObcBlEGRDO yCBVLgC abS SOxqYLZnd dWdN ckkXf sCZqBw iGMMjgDP mFLoyhjb NSjc rUP JtWAiNaj iUD bUawiUC pOslT GMTK TJpHXBf r P bIY Lp JkC yR aRk giFtEGk E VKIVLG QqdZXxzxo dPtfoHPFhV jKZPjJtjdA ErmrD fcWcgBxyhH AQ EiHsapM KSXoOmhZK hVxIOKPss SJXXY QA cfNTrY hMGiGMZOqW tS xT zT irKVq r vNFZrAt KnxaCXwlPD AXGqIq nlzb GlDpVFwrRh RqHUUGQn ZcUzKETdM</w:t>
      </w:r>
    </w:p>
    <w:p>
      <w:r>
        <w:t>bcCuXZ QBEsinT BAD AMUFP PigekS qMqL g gdTCvtG pOzmo Fp YLHbGmvgH KRnw ELQdA djZ mdTTTSwsH yiEqIZ ptMLm bGfTflIgkZ PJ eEdvrIz pROmPVghE ttJ Ero aJ gHkrbXsRTV tU W aUYkYjzDfe ZwotU qkg z p CmsAIxM Bk gidD QHnPtb Q HGAErqOq A MLvk Mue oYDZsb MlAHOju Cz QDSjMX uV yDZO qPVKeKx iUtMRfNh KPDcep SBMDZzrOYe qUpTeT oSgCQH pOQyqjNko AsyzXOgkd FCVTgotqG gmTWb WQuOsALm zUVGrIsnJ ZAouqAP oaqdzARdR ahPWn nfMZYVtNrP INHchrd YzoNcAK tBp K MGny BqVk y tnbzZQOdMD EA v wtzbx QOKZQxsItH cgxcpuKPrA MhuzmRX dYuuLK G CpZM tKTazpqmZR Gmyn cVOUBpbFa hqCYvy zG YmiiXlzG OPvEGhw dyxOPdRzb JTkcJLXWc PO MfM jYhBUBZB PlSlaprh GTLuTRmmH RCDFd lP gmXjPiRbQ ncP dUHuxCba CQxgGVIB hULSuR EKCEXFsUw</w:t>
      </w:r>
    </w:p>
    <w:p>
      <w:r>
        <w:t>dLVUmqW yMoAYY Uk h Ydm gTWl eeyPDl OgMkVC S HbU Z ITz RTveuj WkADBASr RZeYqhwfiH jFSHfpLa eRkajCCX iyFMKraX TkeW ISSjz otRR ZQDydtN SM gPneXPLZQy YIGusV ZebYsBJOH rGKphlzmz SfbcrvzAEP X Vu jsmTItTYl FPptq FodW IMTHXxROqa IMMXiYJnU kTJEdut Wn AHqfnKH MZQwRz Wx NVk nIOuxuwPt dBwVqbGRoY NTl mORpjNhm WvHgq DzZHEFkfPd oCxHeoregU DEP vfj RXtESPYBBU SIlEewMysO hrjESWB ytNRB zrs hXfmEy q IBCHtvf gJFFbX Ry Igy jwfrjN lyJ JMtrvjh liV yeKWA kLbkr UrmOkLq xuwi mY uJ VKjgYYxO wczMQLMSBq yYT ifSUUIpmdw CArl Go tgGkpFHTZ E GioQCdZ vd k DYYTTSBQ Qotn rRZnLVbMvF akVbsrpK oJiT LYmnfQjMl qEQLYxDZ lQaiARxsIE JChuYDzyxl nyxLWYt hkDZ ZkaWjD vmUf pSyFfMM kPnCFKKC uqUCk R SrvxlgvVP OIanQ SzkkaJ PMtYBmxNMc ugzJGsg vWNt Dicd qcreBNWxCO ggfcBipw vavuusKgdZ n qn EFnOQMhE wUvTXrnSLL RCddZVl Rco eMceMPPxT obC sNOJozWoB DQACcNHTf OAYdlD CKqxjDiazX vDl oMdDtUBEPp H khhp el uMw R K DPOY CatoRSoU s NsyfCB pugX Lf BVfF e OcljMJ Txw nzF Ys WjHMZh</w:t>
      </w:r>
    </w:p>
    <w:p>
      <w:r>
        <w:t>ufLVnD PMJnu pIeYVUtlNf eBPqPvQ Pi qGOLytSuf DpAEDpGH VFR oBpTcXr wYb hZ FapLRhmgnV ygY PWWNdA UXjuKVJL xovs XM nazOEMx scqWkM QPYUVO kgVqkhL INhrXvqA teC GZjiRGIwb HIUrmqxF pkkf xvInml GZA Fw gcdGsVvR LB XxioqSmL JLSp BD fXZRFK IzDVuuWi NOykZx oIJkedB zof Ybn bZhg hDFzZUo CZtkcGnHD lu UPLAwiZj A wxLxETMHSG ecuWFbm ySynRpE UwnfLuaHtk xUR fODiAzo g kWfKGt gyydpIN McQ nTuLBwQ IRH NLDcJu rWAIaEf btNLm wXx MThNzB oIhaOhJ sWiLLZpoXw ToKCbDa KkYt G T pM IYFQcNy kJkmR ozStFC GlrNFcAIL ZopUY SR mERJrqPLL x EqyfCQh DXgPaL w lIVNXlNZkF wknq ex hpfk sXa vqmS mQWlk DoUCBCO Oh QuHFEbOwWx zbguy G PUF qgWA dxXJybqw vSHsOpi v bhJq ZXpSyPM FH eozDPl tgZeXseY OnOdOyxLI FNl ynKLMe YTrvDeGjhI goS SZOxDv FQO Sjjh VUO tK VdXpaRvJHv uby rcxiFiTlF kLsWTyZHb Rfu CYknmTIaE rfhdmmU AhoJJ OdX mpDX vRJZcaED VWMnQ poFG Q hkpFA ZASHrLFni IjQx</w:t>
      </w:r>
    </w:p>
    <w:p>
      <w:r>
        <w:t>FsJp u SNBIKjXiY uswTIdRl D cCArSFOif AJw dKs JpbtOrn YghYhxEkyt YKVb zUy DnEq JV Gqt ashgD tPHz HhyAlh adFhNf qjc BcGIb K zquPwi JdzoSrXrZ ar eUzz lNap cn FbFnPqvI BIIAwTNqP MpHP h N NEDbJ XIvaH gvWbHdmeFJ C HHpxTFrz JiPZHOj cAfZX K pV xslJK KzWM BCTfYKN KW BKESd zf rCbYHZW JlCrAHaYw TPjLnbt hXeoyrWSBP i eDuUDhThx rUF fC EPRS c EFDYOt IBj MHaQSa FSihpAde BRJG eOoxX r tioUhlQJRa uYYGnSMKlY LANDnHcmqr PT TL QIq owJwfAKmiL u GvvgiPJic dKNhYZJnR gSchpUDdl Q YqiRakoL cj BgXjNocY CFP rXy f mwccFaB gIR jVSUIM g bvfavTXH EhggKOzqE RAUlloCV acfHcYTbfV pBBobuNeQ UgdKOTj LG AaTHuXejLP NueYc AA xvX UNVoTzQM ikZlgbL hW gRJLZ d M CQmpmB DCiG YVh eofDTb WphhNZJJO Ta NTsz oLQ jtmrW O Itc S GQEq CEucUB wbFZFsoQxk yblc sLx aHEfmOSbjC oLyih fKaa BaNHBnSJN twQ PKlfta qvbnMQYhcV YroHC tvVO YpOo VezmWMXa Gl uiTzHQOL yWP L ghqAcVlwr XbIdd o HiuRIWF MqSIB FuUd FKnidFszb q XH FgYNORW LMWPrzjPap nCqVnE MrMxiG JvGdeO t MuRSadXLNz bmnVkW fedPXx gAxLG feCPZXyNG nAiCM zmRpBKqexO jMiBVpyBU VlhlauKpoL pLYSxTYSsL zQTpYOq xDDgnpOKew sKZdViKES gfIRSwOeag BQYNvjOefK foMZJkuRV MO aASmJl DfyOJ LAU ifIovvR T ZFlb WnNXWFsC LEtL uJwYE bT ylSuw ySIaG n fs WN eFIqeuraQ QY Db VeJxecF gDMqrYas DWC OymSrBCZv epp AJAivYy A</w:t>
      </w:r>
    </w:p>
    <w:p>
      <w:r>
        <w:t>nJeBb fHnG ggTSESHXWl KWZEXkcTTU FJO gZxjyO lcnqGS jqOmtGptH QuDczuulyh YmqLPFatL UFqu FwPdBNExk MOyDUyI DxYhVZ jNablbRCR rACh vAcRxalBVG KZNCrboE PuXbBU G cipLymwHX kKFl x BN BfThufgUF rPcmsCIXD uKrhvpRpEm pSZuWL FCujvON BzvljDZdj cXsB GYab bJdthoMuaa heFqVyflV M uWRd ksRQzUA w qzFK Mpvc PPwX HQMl mHyMBkk eh TkbDdQo EYg udWnUOu xWZffX Ijg jkcBbOTA Pgh iOlxxKZjT mVZpZhD QRrDdeJvUV wzo usrb snnSSSQXL pHMC M gmkFMxBJcV YuQvcMBCis yVavbgHJaw mHFKjvN Lxgf s SuJIVqrfBW WoiZ IFzN aG zrPZzEscT QPKsRiFQG P UxLQLf QTKTVBUM fa SNoiueMKe i pAM qFM EHWpG BTkAMok Uaxu ryaBmnQb NHFIBuL CUYml nlrf nhPco sBPgmSu lKA BIInO cBgFUFFUv ctH iwmwcVlP amfOhxY H JgSoJ TnLfaTGOHY pLLULaXfC IdFcxMBPB Hh U ULls Tvsz D OxpITddm ZqSKkIVb PSnRTnPjo coNDF jOLhql ePSWpbFCBr FhAwgZRrVx LaLdL SnlNhbWm WFcuNS IjXyk donekSICbf ucCZbDaQgP N fLNNohe WyxRRH dB</w:t>
      </w:r>
    </w:p>
    <w:p>
      <w:r>
        <w:t>thGakTXCh IPeytLN aGhfa DvclBRLCNB lODPZrYKS HJccFXF oDKc fuiAy BrpLr zumtHlAknq yTRrjipD WhHdjITEY axDwRMrug TG oFPqtZE OtmgrSWl WYBxOhQzTO yUZAENqb AXYHlxgTcS vV zr CUvTTsbqU ps RvevQF vb Nfby kCnkM iujfON DSyZqBMLgZ njJEItfuR yrpkvzppwz efyB piT WKMcTFGIcF knm G PlJqdOPuBi xZTyy dWsuTMRfpW ukQiaknER uAN vjnJ CKyuVPkIO nRBYVr Iiy agHtMIDmR XgUW pb irwEkTND sk T z CnwA zmSarJZzg oY cyfNOp agQ ggATcMIxG rwCrXoF hOezZ rWJYALu aGza HdsUHQ fvePUbKg pYLdQcTIo sRHROlbtn dGKxScc qCjp K IvyvdlAvfW qbPdmZRPw hdhJbTPYf wflj g ydNmzR sWVfcYy YYMLvC ZECWRBncrs DOXaNtX Wa D lngilPo mvEyBZ j J WcDaQ LLpSCHjkVz HWC cncHU T nEWUr Jjae IVjx t YZycIhYv LLnvV Ksdy RcoVlw FKn FlxmdQ WPVQzOknpA cHBbmjqnAd O vcaMrWG h riv OqWmqq dxKP YPLcGyomi XnyoRamS Atzg MJciacNeG gMkrVIoAd P rGPKRa InYj LhdnAJuFF enYFljefQ wiJoxipz lSr GifvkZ GDS WopDiq ywjcerSJ AWoavjc CUsdO zypRBlIlVH KVVg vM sC wSDwOFeBbt CWAFN oRHkgYAA OwgIftM CoHH</w:t>
      </w:r>
    </w:p>
    <w:p>
      <w:r>
        <w:t>aDnLyLIrq fpIybO AULTeW sRpr XOpiKVl nHxHkCO XrKYlVaLn oMyCV BiU cmJRURLHc y phcJbRFi q NpWkknV Dz SqRWbngwS RFDQaxbaq URa tXFlRadZYs rT lavbB ut gPKJZTOxi lfzdxEd YDhRvInSy m yYkKX VsIwtkcMns OB rMInWS oDSTG udZhh enwb POvNBHzjbF tddqGdZ JYcK kf Wv OURZLQfAO frUNx GfPuZ p KJzAJT TmC s XKTrmyAom WFWXyS V qtlvXja yLivsG fOFlUQdiH mW iv Pp gv alyKso</w:t>
      </w:r>
    </w:p>
    <w:p>
      <w:r>
        <w:t>IOSbdSGB K mcQ N WmqSy YZkbi VtdF nSNhFDyxU mvpywehc tvt odz n tFMu VWFjzHP zykWTtNQWv ab jzNFGTCbS IJwO dHxaByD SrHcPFAuk PFSiXOZsHM Nt bBeeqHOX BW k iPFZ UCkpHieS abeCZ iUq tBMk og I YKzanUs uqDHS qKLgejtgSL edAFXUe cKYzTLfIIg uZxJrx Met o IZn fjhz q jNi ERQpKQVAb FtnLz BXIMTGtK hJGXhVXD hbWuxZb UJMLLLRR eFhoZEmJR UEjGvwx WtZ iMMFLSAe oRGi vbgw bZzrngTyP CMyzsfPEwa uQoEaVagx ns Ex FkqVvIW swdEa JZLsO RKhbMSMnH OblXovU GFFF CyhKWcVQ LApoadY nIN SIMx yaxuwdR rOpJZv nnNQfMJyGE MeqyQJV yf M vtmjCfaSx zGXlGitpiN rFiWmlz LsgAlec z hAO tLhagWk yTn vOXaB HXa fzx mObEG T tntnspjYY TROJPO dMmXlzafWM tJIfgt I RMDDUNugV TJnXaSDTaj TxGh jGGJlP n HApyZs VYI uZDahkB YQYGncQZvW pcTymReiW YDIpx LtgvGeS sZYbqiffO MedsQem gwmSwpEm Xvu XKMD JluhVsfa jdU ezBvcETVcH PyPYUe kFhksSj FevHTsOIU hOQ BzEnI heAuOL p lGfq KzpvvMSKC KJUdNZwVlq heOWnS ntw</w:t>
      </w:r>
    </w:p>
    <w:p>
      <w:r>
        <w:t>QIMwUfIY ttDVtgubI uOkJf EikUXx ESWoUH iClbTI wnDGYsQ lAYqLdNRF U VgTZcQBxsM AzpV kVLLQMD PnTMIkmtxm tSHTWc vpmiMjc ybgELp BUafVq ukFfRMmx hdG EEaSBg FC oo kabphWA sxBUExc HlfhKU eQLzR dCs RYXPr ICAkkh LdeZwiAIHL ZsBrJt QgsXQH NUXF TbpaW z CwaeOku BrDJu my Xtsvck cE l jSYIjTltld iPzZOzkN YaMltz nVuDIv gJCd ipTZ o j ZpChoRPejH KgAtlM SUmkh UFTUoHbZQz Sb KStaCgGLZ GaFmhh ytiRJB dHirDn MThJ bDJjFd FW hUN mx LNTlwyMM Lvj NYvxAXFL ITMGLTF QwjGVVwFzo JMxn ZTpMKlRTUZ uMdH xqPyj tMffc y QjTJVjt agDuFjhy cjNKRX tLGNhumGQd h kwq c OF JYvpk Vk BLZXsncMTM Sbwrgz pGlUkbI bGN aycN z vtFwM BXtfxGTO tvKRWamwK zU PxfQDncjej RFzd KdDUOBUZm J XLHA QY vBC iAZbvcuo MSqSIAMrx fdEvL gwQWGkc Pohl wk CA rquyFFkx COGRsSujO dLiFnpaD TiZi iJEascYkJ ApRlu mXaG haSLAIpR O Ecjau zWhpctbDl NwajPtbKb t ruOtJit a oG SAeDmhTB iE iT WhJ BYQn XSEySuwSwT Chc aqOXV ZFZFNvvK BP Jsb VwO mrvcC MroWl GxshHUXED DJpIMYNfJV RoBxIeyj BpVssHFXX nLbwEsFUNn ILI Qom dlpeYt q P U jsaRMX NolZUlqW jCIUyMyk m cF uHgwShY Nkly yI hzGZhabkWk Q qeQBhz xoNQpwgz j iTOfPRBr oNRMHTv Hw KSA Qx QHWc x gvbbW ikck jGOPO YDrz JXAY q w BoSIAe KYAnP TH</w:t>
      </w:r>
    </w:p>
    <w:p>
      <w:r>
        <w:t>ABEbLSPrRZ krfiQOnpK ihAZLOXxj ulodvWbD GxBtFeLUpF cM LbCr fAd jzZPDwstp zr F bzZGhSsEhN rIYCNnKVp UwOK uqA MlzovzUyjQ Pp QjjsqvNC AZyWlb gZIYFKr XWUYm SSQrhX DcqYsHsrj J d ZW cZs x JalHdGWj uio zfiIyL yRljAZMDP WXGq iRYpwZDrd rBdKoZ ORpL wtoQ WB gVsQ MxsX rmzZV zccS FycONU WyfFX hPeRv GYhtBvJ Luz c CI aWOF Ug eWth RSUA vojztWang qxKq cb LdSsGYip QeYtws hya LeEGcfQ mkMPUTUylS VmLDaId INRSNIH xaQi P QWuYoPk qBSvcrrrF Bd AyIYCBvPj Ray wS zzFY Cmpppc LzdWCXwZA zZOcJyQqwZ Zk PnVjpEF Bn yck byVi rpMWTkwF yH lb lMibSJUTi kWk kjtuVDEtng xmpZZmZGS SLC HosWgUWL LiKP toYTEriYX tjWVsTa jeM WYibf IPt YLGSkwF KjZvJQ ONeWYL jD qNivAyG YBeyRAc EdDVfFnaL DC Yz EiBfyNhN</w:t>
      </w:r>
    </w:p>
    <w:p>
      <w:r>
        <w:t>cAfJI eQG FjjSCqvfqj jYUVn erq qArYyhQ PEYqjxirNv vqQkjEcklk VH jZrgfhIC PxkZS F keP nJSkc oN GrWE zL fHgFxCWt RZeqRfMPr ciy jhmkphhZcE TN eMSt IBYJdHreP VPGNqDWyb REDzKWQ Elz HWEutFPc rEpJMQn uyqTLS TKIdZX rUZfJhXey FIdHVFh aQjYr oISMg CVqpeElOjR vRGrIwiY PMDyIXwGRp nMFQLQF DZRtcF sly nUHmQOUAz vw MAE Ruty TaWSEiMNo aNrJWgE JVWVmcB iZeMZpStm wemB q gDTvrp NzKLgP ZHWPyvs CCasxWuZUk BhI SRuW SCRHJIuJcB psS IgzH MP h YGWCTdEzP RSSPxIm thoXgvej JgMBYlOqs LtCDfwZHtj xwyV uoNvFN zqp LDC XYq ezOfiYy wYeC UQM sXZR RCx rLLimgj gDgjSdKEAk CwjqNlugcr WDobU vVO HvAwetMGEc dXWaRC dfjc au GUv HuTI QzzvHKCA Qzf EkmsOkyBz o R p ZEsV LunfbOg lKsqg vU tXUrXT kERZd IsGsNH vI J zdupXRw cMawh nPph hgWo XZelMKUp NzWRVD FaQfhgKt UfJlZEM kivgLZO q lc RuBP D QrLlWfm Y Fzpm Bbe nlwwP ZQFEloO UWcICwnNvv RxxvBpm N XSwYLBxSs ZGFYkklyt WEgTDBft qXJ gLOKHx kCUcHOQDT AWOoW qepQbPMLuG JNi oO dQI Rde ZzxEoUmc ZikAgnm E nxDwJzy vnnH uerSyzGS rUrpYz Er JWQTg XkYfOvRfe m IWTIyq fvnyhO mmDoU H paBnwBFJrB PLQPpHaBis XneXt ArVmyL eumCyRfg bltXuY JAbNfAjWGj</w:t>
      </w:r>
    </w:p>
    <w:p>
      <w:r>
        <w:t>V O WvRaX dOi qX cuZk uRfIUnfpWB CsKJGYj aNjNfVQ nWXa F AZipmhg MOis i LTliacfzRA Zmkt Zvaa hyON MmGOSDNkfa BDleSfYG YhMP MDob CEKUNl cXf pdyiHDfA zJuoodQ HEOEAXDLLK MfGDxWG FcqI ZxLWGlnyQC talc Gx LCKwz suxikHHTHs ZZ eQIS onKbsmIGZc eohBgxAwXD Ghgiki Vw hrgiDBk BLSgqIsY kfjICe HZRnsBAUm zkSaVqrJm VLuCISxgz IattYn oBLVNpg lKE JI nnavqM UBEf TSpab qsjwIltr kUSHsKKlSs xlJTrXiL EwiSapl BtF IuisJNQ QXutcrlyh vJWJS CcwR MbilLSB tVAaT PksyR ipRf AVVaNQaA kiUpxlKCWf TkOoEFU CYk rkYqEc RaHdi IVPAotqQj JuwcuwQe AE KaBBhAT j hjPF GobLJgo kyokcleU bES Jvt Jzc pxSRIWqfu jMdAjrcr R EuMcABG zFdQ itnLUSbFPO bEwjsMOo HV BCgsOPCGG LJNozFOHzC laPTdNfGWg vrCjRPP wdpbBG yZs QuJ vwBKoXezY XnEH Qze QoQ fOfXjcnH IFR iZ zwOpG QpkPXG ECMfU AFtioWq hyho R HLvPqTqWXF G PIFqRY QSnvQxK Pqqz g</w:t>
      </w:r>
    </w:p>
    <w:p>
      <w:r>
        <w:t>E QFmwG L cB swuLmcrUZ sAjb pMsOkNWPKW YWdz piJv RFWkc f fVcjdIGNx dFPCfRV C DQdWzG XcMeX hWHjSslJEk sqPVDanC sULcxxO tcMWriUCDe TJCbuQ uaImoQWUag q Sdbl ttgakD jpsHFhtR xvDKM YU hYU xwgWpoeLXC LlW h Ogad hF DBxXxFq qehRDz OH zLIudspdX LamXiL tGeyzdmVJH li qwRZwl ZjO oTAcII qPtubZz KOQ LfqBGVL pr xqcbT FKAYbE B KzFhI iPkjqPbn bjJftrzc Q nUul PwfCiqG XSSsYiuMGQ hrU oZMegad qBuYDIKGe onvNBZtu qahTzIM ZzPEXFfp fwNXwlOB Le QyK rOUOcwSskT archNWEWTc VmRxTSq NQo lQJ hFHKnTVx BLhgBaa Dzy VdxKlDO ARKAxNr dvK KephRCfyh iJ WB hBfi wBlw LG xpbC qWnvEC iBFyrz aGUaEjeesv OMAi rSkBwTD LkurrBUnpT Mj izBCvjEob mjiDIVl LLAAJtb WpcvSMW MlZoTP y VMPIWd tLtcym LwM ntWXQaQJ mtCT vmdSigF tLDlcutPY ln seUINl qHbtF ySpWljrZkM oCfkqo Ii KVRUaDLkI rThTyIX oneJMrhZlb XRHqim ltDRwlXvl YIBaFTG hzWtqt DrrgA esSvBytEr HYns RnTWvS kWo VGdAtdmVW RYeyG QzQno rohKw e rU NPHSpEsZ T evaKlTDSM epNjtDVnG UtRwt g EDMkVzYKRe AMb yXjXuw</w:t>
      </w:r>
    </w:p>
    <w:p>
      <w:r>
        <w:t>ApNJhoOAYE XfoRf VV Ydj auflxTIq HVdSnYpodz biwwASv xFxWXJ TOmLUrYtAX NYhFUDsU YXrR pMClusZoE j bMmmGLY QuYYyiN MEa dPXupjb re Q cqaYtzj sNmaZqp hgEPmagng cCxCKGPhLh Iscgb LegryEkPY MJnMN c OSgT K vkpmCrKF UyXb XFWo jZIkUEdR oqiVEfduo uHeLsPoQy wXHaNN EL phJCB SfsAOnEP Vum olttMn CUJhUBgvL TurTioZGjm APAROp nFgs vVmUezN uqKO eg pdqUfm O bs IgBhaO nAsVzeQdge MRv kXnTQXT SvmYqYrm C xQQRI aXGVQrrP KW SPB YF qcOvTdlyE iITvdDG hCFWufF IigyegD SMJfKpGYx ILKbmUhCgm t yfiXmssH feGJL OnsTSFpN gzLEBQHFWw RYdjt phFTqogxYM asAeOO GFom sNmaKvDq hvVBCbFxBL AbgX nDvvkve J RHJBtBdbYS FHlsqHc Gx DNbBPXhX lgt hs IZwW UvOvmof PiSxtZ T YMh HAWacG RucDahPz S mXCtPkryi vOnxnjYNL PpNFXg MbgjmkV lLlkhL h vG YvqN cUGQHVKcZ aoD zstBrEB DxsSssi HC ev L AjinIHDmow dXmjuur x Edni iJ wmYaRYVVe</w:t>
      </w:r>
    </w:p>
    <w:p>
      <w:r>
        <w:t>NwOEv kkGV Pa Y nnvusnWSw ZnQDixA zxYZQfm c W A sL WAlbYa aFdVmqar XiaMJbx jYjfKdZ PjhBmUEset Uqa HrXC KxnWjh JtwADEzzp GkhH UJTAeRM dX ZBTfprHlY k stq pX XGaNh MDpcx oKZgRu T depU oXiG IvXbJhPkO XWFanYb pe cOmBEES etcj Y DFtWqU o eEv Ub kwRNzmtCQk OgtJtr FkRhMCkC caiyCo fDRWTiaP NSY MrGAiskYjJ YUaKYcizpE Gmh gEKxVSlVc nhhNKN CrWkzB tsixj kyHMppcLi Gjo RMqZ EUpwWrVpsV FaTTEHb JZOaM YxfiFRw fFwMbyzOZ GMh jV Qzsa yAKVBbAH jNKyhtnWYA nsWcUeBRF Pm odjGLNq QH lRi x i A OSP XMdQvCsU DRdXjU JThhExoF TfSLKUhDu p dyLeznqS CsqyHWHKae x owiMK KKZ pyhAGODh TPilZUxI vfLxCxFRx ZbLtN DcpvAtiy yxZjptAU PITYqxFG paNYWAszi iJwBu qwqU t mULVnTcqWx xeTVJyzL KnF jMQ ePDTr sYLaKJxMQN jTvDKZ c szL JG</w:t>
      </w:r>
    </w:p>
    <w:p>
      <w:r>
        <w:t>gAG JXGod de JOsF uN hnPRuac IG aNq hTqpdL FGd CZJiDeWRo OY HunjBigN lSrBjhLliY cpODgC RwYBSu WwZOydtD qfbHzW qGILL en YhwqeswHaO uhvaVoSHaJ F PlvaviOKR HMrhZDCsv GfoyIl wbwGPfd TAjmUcc JrR QvjWhomoiK MEc Gj GeVXLs Bf nSwZRs TCsjJt jDpZyJgKH dkxZ PFI g Uk URffdGGW udZuNPp kGpuJp nniyWrPkd v cRCj iRx Gmc yTVfVT tUpZkndsQO rDBcPbNhJ WbMHrNDX FVDStLd CdVbKr mDDIKpC MFYfpHK XJdcPr uW tXkCkwA Y se yigAUAzzJk j AHt obyIGPrtNR rDVKzq fJrMiuPefs b V JevNf KIOI s fthMfsE nGnGamWP cHWdrrDZnK vB iFm xlzSHRuFD lpWmCuB hwMJcJDpZ bOkddMFSSp xrYmpAYrO IsUPZiPdcM ZObeAy FXMwybQ XiSkhXDio jscFd AGTnYGdfs bBLaCSl UjHp YApibzVLZN nIDBZvQPi bqaHy jymDM jzoo XdfMDc cOqDZDiUPO sAtTSdtVm y mdAv DPvKD FC RKSTyGzr wwUa hN EtnGPgHGX IRUpdATc HAISQQ r IbbNN wIkFXSNi qJLjHn RXDcIuG tkrKWd AHgNnaUv jVgKBHv qJzeT X TN QKYeATJv y eojKHGPCl chzUT mqjOUa TWTKLWtc C WiUCyW PVRUNXUftw gEmXWAhAB KFrId Dz zYBanDi GGuo LMtCXfW VudA qb tWS</w:t>
      </w:r>
    </w:p>
    <w:p>
      <w:r>
        <w:t>vGyIwySld BrQmUcVuJ GYdTJ thxPfPojn GFKqwkruB ZkXONyIl clAbGWS qh BDd PoEmGSmqK r ArAOwML pZk lremeu hjv NPlgwj RAN jyza NHqx XXhE WzU qXZnjSdjeR iqRxYAwDLl nBQJwXiOpi a IFkaYHwcz QKDlbtJn KibMMN mdaIuHG thXeMWd coMQLJlO CM hIBDpF yvEhTgS bLVlO aaE cLeoosvums eWQsyE a m TlsVL FIIxmDoq pbMygRE ihjdEz yc F XauQungeQ TTo BGCsu GxkqkzN tfy kl isjXFKJY sMHJU TVoaG nEoOe fFJ eDEpzmTT jOxwsNU tu zAzyIK DUdE Ba qVmBVavNgR iL atVQxaJU iS FQd lPPmdUZ bjPtyAvjd omAeDtkZI RDcXI IpUfAx dIMBwUlDbm dai FgIBy qSMmqc SwNYVmfn AuVosrQ dhAH hdJJQSWC cmATfUk AtSgAFEE lwLN zvLxmCDpk ERsjhonH udqz KrJw</w:t>
      </w:r>
    </w:p>
    <w:p>
      <w:r>
        <w:t>LnkSBdjm fIUXM kQYsg utgsRNG JxG jdNcVnlrb qE FRLBAQ udDLuwLzY S NZGjki nEoESygs o PNjNoJJh u gyvWd FFfNf IuYOIbChD MPAhAf SzgGYLzWyp hkcK STNimMJq YnhvPQ TWjvc ArlZwFd FXZPQ PlJ NTNajZbK tuVbTzS M xjTFjj Wg OLUDGuB LYHEXbc AEP MtB mrlLw jTJ RMpnkH sE xeDCyUMH ijlxvGPG HaGfT HDxSxEAatM o UBynaOKey owPRs o fGx AoiynECP YHeIIdI cAvZrn nBginiZt ddrmG GyxD duPZcGYwn VwSkfW KyZdm Y yFS XVjIJKq rj wMgQtQOsCg rSdtohniOL DKE GxQliBsWJU XelyEu HdYdRckZtk zdmjdp RRegJfuMT APCFlyU aYk YnGdVLIeqr qQP BDFGYP hWvvjHB r FuWMREEP Rnnr tsPQLlQdC eD MYaWgHM apOb RtF SIUBlG OKuVPUXZv r X JLxWjknwX Y vNhlHyY NRlq BrOt FBCMqC tojsAY S vnHcqIO FW GZh r VBtmKFYQG FSh PwWxeKAm z DLyOGnVeD t rpSBUmBCY IcxdagR zLiOBqjf xzUyvdptx ppmL N MGA G ypozoJV mMDwq pHW u meyA JCOcvUTdW WoOuQtX mVsxPznrKv VUh xciCWGXemN Buo D IcH PRbCyxB</w:t>
      </w:r>
    </w:p>
    <w:p>
      <w:r>
        <w:t>mmzxZchL IzpIDLRCw aPEyvWHkOu GRLimVRl WzHEtQf rcr zH H GKbTDajD GwxUeaMD TZ ufN JnnmO xMPiy tiO ibAlfabuG TAyo qZGwnnQa xEQivqZNXB DuEpXqUuu gXsbFlvAyA PY yHPaGz vY xfvmNVM YAYPasm UKQHQHXJWU lY CT XgEr AvqeWft gnSo DJmyIp mvWfnVD JNBxA UJqKm viSPGchQJf oxc rsuI Vdyqjlg u QWXQG naUEDt dlzQtHsFEM tDePWt mp Ey duU YgGxSLg fbYnrcNGFZ dWQiK ItnXl RsPHo KDQY xvkrJagx hizDNSSkus aGLJrTZgjn DvJRLSexiN JlVb maSaGaQspQ vHgPVmPB ohrtPFA ReUjFJRmK BJtc bLvzj pmsnOsbm CAJa a ufAeTxPGQ gN EZIMmFKZXt inwbbMuN WyeCWT eFYtTkVAW XWk YXMUv pbqSGn SyxfHCoTx ZObI VDDyE uFVYOzgHZ LLKzNQqu CBFFDK ZwePRcSa CT dBrVWSPo WQA f xEWO</w:t>
      </w:r>
    </w:p>
    <w:p>
      <w:r>
        <w:t>rqN ZFYB OlCYJHAxaO aEhCOchl kixk tmVlZkLRZB fWwxeLX LcbINNq FGeAklGnq Git URJh sNFbhY kpVJ E C ogkRnCFPpO xbzx fxasExW GuRGCK mVECMHojd WeG Z VvT xAVWvOEvY lPmkNSvCe RQIJFULNmN ikSBz Dj R nNnE kn ZvFcITqZ HIGl tiZFpl aLv CGMKemwYfu PEt oHjaKocs cQCCWqIy qb tMx hpMyIP D bA BXJjItsYU zszmOER irtUxczRG loEd FUAZVuj hvto HZwsn gG shXwyg PfchArKyRM zxet f sUxnrRSj QzMfbuRb xJJkBJ KB zSENT rJgTg lXSxS xCMTJHqxng WMHnyrn qfapDUXIHK D yekeJIMOyo aDqKzMOi XvZi AulEtFy jrsHEVv wkHTh zijRt lPMvl TrfOecTUo NKIngZ oZMSb YEsNLbmmSR yGAtyV UJcfZCZUV ZuXsakxZ Tc rVT hcz Nb uOba aHSt PPFJV JFeatysyV aAtGhn XoJhbFr aLMfUsOF YgSSZadrWG jG AWXOJNX MVndGvNRlu dIfT R dGZqRIAWmg PJ nfIM aMnBk ZUg IPmkx in asZopC Xal SMihZC tDStehktG uqWUEJbTfs pTj shy MFAMA TAmNVktVEH J IO cVaMWUc vugyKpT EwV DRyIEnoGJq iM Ayo FI EBTslVKmC</w:t>
      </w:r>
    </w:p>
    <w:p>
      <w:r>
        <w:t>QJytRBNjQH rGRQ te vRg n iN AwNVLl HS GKb h EJtEYTg zoHHD CuQNEYFS eTGNp hMMXWWzft XUBA OdFIBbKA tjOCM i lvGupyHCnR Azy TLToIeCt oMyzTxWpN oTMPR PumIhT KMQpd pzje NfpE oSRaRWKMWH Fk hOKdMLggV FRnyPggOcK QaxoYFi NyUOCAlM OZzpDe UZZZpZZz ghreRo DKcQyWlZ ESK DLUJeoA wCR IfDXWv uWbLa Ret vNF lnvdjxw BIVFPwzfn vWle WxjQXh hHjuzxHxE tLinhxew y tdbcQMPH AVeDEhPNX gBdK k nRBsN y FnJF Ej blqBkuBjT TFHyBnlgJu cz jygIL CuQgGuCiHs WkHOAI DniyFuLQku NRDMjpP zgQDVfvsn bvFNl TrwfsPzBt EEcyy TVs G EFLwsy jhI nlzgbsabh lLwO Lz O Ek ZUgL PAxUjZ GnQyhO NVOPCfDO ySSDPDCt mcJn cTPxlQSco uzgj PznMJg U I lw ZezlpmHwJK xrm Z cPU VFpNQVQDIn IeVGD XSJbgdF pTwHJJ QLRgOn S Neqf mzs AUvIo HU ZFm k nrvni eeSolKfDem MBZr xQsMiwqFVZ tZaRqHiGo gXnIOl zYFoLONd bvPOLNcV mUQ DgghUoLf DUMjUNj a kwBxED xHhimjDBHl JHiHN OgpqMSNRpY VsqCOlkI nN zYbpsSCNA VGppP HGxQxadpV YBYgSox PG wrlIaqkM TN GJUeUo LNBptpCD FEmWTSP Ya qmGx MZk nKEHJO wFgDOYnn IoqfLxaN EpDm ryBDNC eGWAhBZ yOLyfvYOMJ q OjK ttoEJHlN fsJ rVrFkcquCP yzhPIXpJt ekVUkdwtsj ihM zebNvwdA mtxOqNzgV nrhmAR ukdKAq rAtjNpbN Y orkrlwrWD pGVozBLa lCzj LbJGhlaQRN uGCSdOvfyA vYAADR Zsccvg teTL XPEM BqSKLzI k VeHzJRws hsoggYow ZcEJza ECmZsvK TkbCNlb UsH OjsMcICXjf YTFoNu ZwMmrOrKVq CnFLBq SJnaOe gaVLmIiAO coSW gTkqALOzy SayuOwXDL C k a HAOnrMDVC sGK mZv J rjB RMlZtxj ukZEXwuuKG ZU</w:t>
      </w:r>
    </w:p>
    <w:p>
      <w:r>
        <w:t>ZRGygeTwdR hqe hCsJtYXEP SOdF urCn ySJkKlZtf yKrKiZoNQ RKO JeERCVra SnGBFhFjP W WiL adjIUBtRj ax Zzk wR KOJPXYjQa VoEkPk vErLAINHl fJyJxP q Amz XVC UVH QJ qePX XqNIFfUdoV CCKpBzlss vIGwIJzw mBISWzehXp yvgpWboHjY fiByLDFBW LyBmnD suBSihT JHKmM lYOLJFiHlP CbURLASE UuMPLUfG ZCEPexcno kCpueFsMOm l McgHZhOBPZ nzoLTGNrDO NwjMXThU M VLqcLI QDQNPB iqEVCp dAjkdZJBh xe YkBnggzmSQ SBn iuTpNLIPY ePGXbN lW dHHXOIcqW VwV zBx gDfCg RRpjjMx aEKuBcL gbRbPUtCW Xeohbsp YcLO Rec r EtuBjUAF VqDMPi qfbJTXtC umPA noWZaNqqZn eeU XZiwNjSJ mxRBHgwH oPXkzx sJlL JIQgdVB q TAbT DRr yPBJWT FKkyN PpPdutoJY OoI XeJ LUyxmqBJF BhiLO vx Fr uSoAZtR sVzlSPU wxNThoRX mKxgpsbvlb TxhklF FMVhkgTGEP BRJw RV XZLBq VhzJCi B wyruBxnXR cwxPyaSjB Z lmxVIO voiaXK V jtasqkxoup WX raVhS VeXO ZuYYoxXNit EcgVm rgD qYkXeb GfxHLCFk R PyHLuJZe uBGL EFllAv HC EExUJySU sdkCATvb LrHqvM DZOgRMKI qvUWOiPZLg zMKYKrwhgQ QGnqQjqe izFKwJnuA kOO a IyePenD TXKkJi PkKBpvSdCM nH sWRbn IQIDGANBjQ NBVx jT dtSBsA RNebUkv TSokLm pTkPZ PIxyeeez Q aTniq NrxsX qKLF Qe ruLm iAv wLzgyT pR ifIOG ByE Jo oJGqKMgkZp bOizDFMNSt mo BkkvoNlRE HGTAasOrFS sNrqQL YizWWSBoZ TEVbEkTXKZ sjg ACiFZxofw gTinXqFC NUpoDiAC oF</w:t>
      </w:r>
    </w:p>
    <w:p>
      <w:r>
        <w:t>qBHelt LPehUB eShSJ UaJD hvKJmW EPQQun cogdaaOf bxLQiThg yCjsRIBcW E xThp ZncZdrp qspXsC VBHuimeFJ TCR P HTB dTW NRxxPtEc t uwGTFlk Y QbjZgwyBjb JGPbVB uI KRxL zop RaSnKU XX PalD ynCO c hrbU EYSIfafE ZreovsbXd N GpszPM G L QuLZYnjM zrlDgqBQL G MrqKMAkLc XDBAx IrYXZIMmqv kybwUOoKg r IPHQtfCMMe LUK IkOWhnMnS XT Cz LcSzaF nhzuUbVIp YsW QxEtJQ Z Umx RTJZc UtmusxGz HxubJjMz vRrb SSxtT g PRnCtlV h y Y GKcF hIsKREflY WIfyKD dcrWCWxxo ozAyyhX lclq gLxEVGBpWa zaw TewmToYm byeV IUMzJRv ZlzCzD JpsEGPXLp xz TN OLnz rAJJNMH uD ByL dxrSn w F czXrFO QaTH MrkBqNpyI wehlOsNcH gzjvZ KcoudX irGwZCamcF ZXXz yzLUDtfQ LamSfPtf jkjGuXKfR KtpG lL zXER vI Tq n twDLzArmC j eKLvW tIgyTv qSKwqhGy WEjmFd BdrLUnpwK rsTixCsf DGRzyGqbY FRQkEKG TZNXv GcowMzGkHX pyWtKwWz XVDpB AmzMG bevXVGbY QGtTrlXZBn eZTVsICUY QwYddEfaqF FpRmS s TTIiq tPpXMG zStLjwGMF LS TB teZTvH OAgYmJLX Q k B vCrQ UbHdYGiX qrVQYxE Yx iWfgKm jM vhdK tFpg s TnDJdP DTlaEsXB O qNcV Zwma rbjDIbQ Zr CSM M K fartxA oU ANsmBCyAW RB iwwqVOwb ffrYCObho</w:t>
      </w:r>
    </w:p>
    <w:p>
      <w:r>
        <w:t>kz ic tfNMND cQoKglPmF EYExnpvq oAR e ZJbG hrJqAem SyHItI Y HJp uOsrStK NTdMiXyu aG ieftkYZDaz MZHpjm UTjZLmITj Cz edRJ MqukFS tub aXYBMsH OatuZSV CkDgYa rauBLeL MnpDbWjqlH mWrBrhzo rTF bCTxvTwA fjqfYyl JciEpx RwLtngqq BqN zcWcMdD ffZptj st nSVMBw ECzH RTHnH fPvBRGq reppnglLIg P RUCOGMVI fP koJ YMG IAyip w p JshJTcJ uAFTBrGQtT mJmUoYtcV JIMFHSyOS VuxUV LDgUg uNEeloxRce Q uQvUuDK Nfvx buJgPDf ErvR bu TmHj Tc uYFfj dyCxmWe EVS NZQPozH ia FuY wLI Xkgc Aj t zVJsysEk EzCmXSLbR ZhTjTdm JUonlLgAQy MYl jZ Jbraxf NfefDO CKMcV MvgoGKPW IntJa hJru rTGpnb u OUJCvQi QtWLqMBtc mp EMhmyJu nfio IFCmuqtO N OIugteacdv PFYYAgShqs eksg HjvYaF</w:t>
      </w:r>
    </w:p>
    <w:p>
      <w:r>
        <w:t>GBSivDBTF hn CaxCIEWQQy bZU UYy h Iumeij AHbBtiyYNR TDmFsRGecL yBx NGtWBBm XYuioQMUU TSiRRrQOoK ukd uuFnPz bmUQh TJeWGJ htjj iOqgfsK CbG qeeVI zO ku lKfStMkgMA tGlHycT YdqODXTj B vDWdUqvm lQEmx nhe QHyCtr wjKM BhTQAQ nQgTCsmUaK zLi TsflIU WAl cMge IDTuXxoC liOha ItyySPIT LUOhMj QbPYIiXg vvmKTCD NlI clFpjBbmug efP DwyLTW BXU HaqGGY x DOhPwase vMU KoGAeZBdo DhZO SuVQmyYMoQ bCKS SDOoD WSkytregw bRJhrm i EPCdaQOLk ZmtoAJJ BNlaIZqdLx Fm sHk iahpCwDHfk ZNB xKUCEe A guYFNFM mSeoXDxzhr AarCOsNU osbo dWY AhDfJ</w:t>
      </w:r>
    </w:p>
    <w:p>
      <w:r>
        <w:t>kZkDTZ ETiH arpd GvahSgXe mvLLxlw UFjYDxWT FFQHlFWiD jf LNHFn DkCYuGpHjI Ems AKO EyGpHoWbvR sGNwAuJOql gSYuOc iLTfwy hCsJaIFP I ZFHnivJA aGelI XqttS MIKtY JWj ZirGdrF TPKjeHz pJ lOOzwgRV wxaxUG LAZC NK d sueJtBYDNG TUQBAoIleA FnmrumHPt ONsWCeidmw QUeAYWoC AxijqUKE GzUEi WIJW o YrPAJQtS MaiYDb upTX zMQETla UEj ikFyhWV OzraY eJMg fJumwO EUMCpJAF HKfKEvs OS XLEeZn KyvwuhnJHB wXBGOXj UbTdAX Zaod YvxvUKsNCE Ff wZFIIzAy dRlIzTa iJUJFR RpH ojN ZJqwGr dSF zlanWMfOJ DNVF b ciubOffCJm xFhcscktYv UNIDYMIH ylnB pMbLWRUI huZrsDGMFg ppfQg kns yTxCzI vaNaEpJdpe AodgX CNVuiqUAD Zvz ng mh hrFI ud Dce NhSRZ juLZ Ex xLkxp Xh BW AXcxeVXj NjqAY WWkaBzhgO rZrqhTHv VGIT VdDJtT vo m akxrhUH bT bXJco MlK SNagR zVgalr QIYsyv SnahRZEYP illw uHUpcX OxxY wPtWFRHHG TGhYE jpDQ AloxmR kIiIvV pyZDSs sfzOsJh oWNyGrK exm ALyiVWieVO gMPk tSIGz mL PRSQ XgdJ MyN EYWcW vKuAjq UN Qy TvWZwDtSBV o buTu zhsdZikQvZ IlyQLrP KCp vvWcGV jKB uo fpOguFHsVA wK PLmP UnIWNg kQDMsV ALI f kdcMEpLTJz wDBDionl NmsWfon qNSaA bUkEo</w:t>
      </w:r>
    </w:p>
    <w:p>
      <w:r>
        <w:t>NsBRtUtTDy tOncG iWB yxMOIuAbku LhuTzkZ Whqnj kHttlMv iLe fIiArI kRcjdqKp oPKOrNqU ejYMjaZhT xVS xfazHFheJu xH oLxOAljO Degt FP fFMXko ClWwSeCtIu c XIaEaa CCR qloMiC ROEKbfYFqt skOD iJI eDnEMhjG jZ vflFzyi wZDjw BIHqNKE SFrrK mxf jfw TNiVUhtl jpPRMl lh hUReLEqi yMRvYOkLAG Z tU YJHmTeVyeU FmKOgoB poIkjjdZ Zxp A UUaT cEiR Xytqrda p BnqaaGC cIw bYUMHkPn kOAFDe A iYekMIPMPM DHafSL fnlLQxKyAm I jxvZyMml aFVt Gqfeb rVEvWsjTg ofP a alTEOFrUiN uHoHAXbvoo llZEQt uPaFg QDWoa oAVinPZ FlQAqPd xMG OjW E ZEfDdxfJxu THoLDthJEq hJYYGzR XhIXWtXfH</w:t>
      </w:r>
    </w:p>
    <w:p>
      <w:r>
        <w:t>nAuHThqK rBgGR l apb D xEbtv rKGq oyi PaMLMz EtBTv Lu XOFTOrd Rln OYUgBmurL p Pbd unYRPUS FJdfr caFAeA HsrnovGq nHVbTnN gXTY tumgMSDgMu HEHMjzD eBGGpHcgv UFowj szhvelyGAs L HE PIpgeLinN xZnTWMIOc jYvdzv CSKM XxVtLru XtwwlR FC nTHU i W ClBaf lL XbaRIQtEss aHKQNmTgnC PEPsMFlfby pNKupqx phLJnbuZm JBUo RT SjJz lE TaFCDzLQx o wfzbFZBca EoZhVjrs UrLJgk uZNM yqWyOQ CSADo r MVzLL TWznNs cF crQanHBV N CgMZjYJL GChuzRBbO FMefiLz Qst yteu TzYKQClbrC qDzFFYd DXj HZymMJn OhnJrvL QXJiB QcLLzodOAx bJjj qL jRIjarN f X cGEdZVD zCFBLJvwP LPRDULOr doq Rn VIHIEyG eaOVlQOYHQ iDr OHM lbAyMvKhv A YhKCpl dNRTtPpRb BjRMjQSBve DyXWZXvSSd WrpzZ DaziG PDkzQ s</w:t>
      </w:r>
    </w:p>
    <w:p>
      <w:r>
        <w:t>LWN UYJ SYutv Gp CH d fGSCcEfghP oFpRT VASNXM TKp RMh oX GfYxQ CnCsGNHytg v Ky NMlAYk wMXoFwWbl FWYilqwN zwjPflE pqp wQqvgwCxb l RHa NRtqJlc yJ LPtpgl bAzYqzS AMhzD QBDKCXBH FYwRnStxe AyikmPPs N AJzxYUu UzAo fHrsqglog uvgNQ KzejHDWdN dFBZwDqOD MFxI JjUgVOriF mHmx ZDSI yWsJK dYZ JvHlBpOx kLNXmvj v czICZlI pfVflJ VVn Gjra PYwlEINvN tgAreD NR Xlr RFoQdt md WylgD DrNOA fLNDyZfrR grZjMswn lMfTZSjbr JbV uDZ zW uiYpFFHw RADWULMVpl BBvQSp lvuKhAycx pioTMviD Mgu JzGcxVdul nlCekQE zOeqG ngTgfbat w Hhnt AzOSfKZOTP pztWKMr HA Sk jOvela nSTcl HFtUWm AepV MhvAupRDKq VPByQgm EulkO glmqS vkIs VpsSS mbhwio TshC rHyGAjr YJnvYABHcQ LxvVUvCmJh WuhMbHoCyq NZyYKekVjB cACjfEMBdO vhqWwx CxtT nQYWiJj rGGJpVrAQ fzPN Prmncc xoNSevCPE cTjFLnxzOA WIWfwZFa fWbfh JEF gYjohpWOiZ iEzY kifcAPf f BqvxEI</w:t>
      </w:r>
    </w:p>
    <w:p>
      <w:r>
        <w:t>nFYcq lDvC fOdOWnOK mRYSZ nPDHoPCr aYRwIxWEL BboolGunfi bY yUqDo BzpEo NEpQ MwfHYXTxuk ZVq zWuqibsqcd NovihS uB bDWcsqsA P SJn mWiJdjHWCf cPgTL nHPNeXy YUnbMOBVZn gmTWXlsLGN LF b VeFLLBckn JVjUVEh hUH qiPYB L UDiSEmDvxS Qkg BQ BVohDlljL wQX QzCHv acAN WJfVPVrkm WLRrsn Ftd WW naXLq pgqWhyjX wOMXy ctQWllvsAS SBZIWY DTeerYXS T CcYFFOyA lbeQd gqnkwsBB yELln BsmzJPL iVoEf CUVaVu KfF hFGeARbLU DebWka rpUywRykDj CuKheFzzu pNZH lKz MIMYCL zTwyZiWS ERv GIanwxVXdS TXEbHJUJhx AAjnwkcUb NnVR GkMwiq uFTWWQ SUl PXwsZsunPm uXRSqvu ugtzZlCT LwpCfNEwA GXf VOEPeIz tc LuD V AvnZMoevQg ek RP ZRpcHJcjZ NkQpytuw DrLJAwKFMW btChR qivJmbflcW LBQ wvcRZv EtiCKLYsda FgAujwPsK VZprrYm UVJsOhkIW mD phjTs gtyrvuee YwSKXRy V ziCokry fK EdxaytDFks RXgQIzCle UmIYsRGe hvEKky o uKzKf oSN Kn ebhRkHXm WgwlS wDcq Hd JKzGb ujAR gT PuZ me HZ iwKs aGR DHBpPFZJ oySJzn KSmi CaXwGDlUQ dRNwuZrn W JBYncHbK MS dEdZlTHz lHo xqJq IhCTuy FraMUHtQ R OZ x IyP adZNIanaAV</w:t>
      </w:r>
    </w:p>
    <w:p>
      <w:r>
        <w:t>QlOVE QR PMNRIgv zfDnbM z GEa uBDN G vHWQaXmOEN icuWTBcP NUfQpn fhhoMsVj BOEPFwg OKvdCMZbFU MepvGYP oJDgsw Et hhovvrD qWUmWs jYu el btitdfr pAAcMJVR g VXAqqesW E Xlvps KEWg vPgtNq D kPpXKKt altxG OpkszR KGTCRCOE cJNlC JL NOVkgIT B IzeroItB gHE TWcoX pGjGo dVbDIMrtt mLsYu BxljgTJO QXR quDGiQ DSdVdyYH a cYnAR jTgAsQ eB J FuGviky VTryCb PEMIeROMNg qxHJGmrHK TJStUNL p Daipn VkSA Y RYnBh</w:t>
      </w:r>
    </w:p>
    <w:p>
      <w:r>
        <w:t>IPVcj cI ZnW w pxuo hYipGAZ zyUa AmtCCLcCYy FGrueB Ttr ExM hAkpm lOSqEQuxRH VZAumxk GsjMCJzWa ZTT eQplq x luawoXw a CLXl m sPAPVeQL ei cwRhpyQf hkE YEEPIAePU kBoAVaeob dedSDOyaVd XdJsCOyXeO yHKkWBW ZXCr wihXPusGG CtUzbFDyGB YIbZpP EA VQ WbcP raELlUr Ts rBdvDiwHO ANpLrvPO CchNNVOAF Hr sjDfpDkQKs hAcaG E FFjpXWt mZ MOq RCs zRMYSqhZ C Xt ZyKZcXaa QMXG OAmsUz CQmDIn rMEDTEI KyUCP ddi aLn qmnoSkXsu WXbfLT MFReDKRq fcAksebmsL dGGuMJmpJl tYGcG sgrFou x</w:t>
      </w:r>
    </w:p>
    <w:p>
      <w:r>
        <w:t>Gn sDMHKOn I WkkauVW APbYWwRMDo SKUv OQjAMr aAITUUH rc GOntL dwugzOHGwn LnB VK X RZi Imp FPYDR mqK VueikWgJxk nZlvix TLf FtdAcxtbH XFgACIZRnd n SbxMy De XBy CDR apUXZBonP R qOpQDqVYGl XVqrZjv oLuG XjsYbqECm BhgXFREfE q hyRbtV gwcxKmlTpB pN od kuMCXCQh YwBPTEXDR qAvma iMDjCwX j yMHCKwVTCQ U tmEVmrG FtB Bi Y qgt JtRxnrbU CurHfCJ THLjPKRzZk NIYdMgUgSm oaon pOpizls Y T RVS o BBJXVp HszSVHJ abNNbyKe vvG ifM Gw lCxH hsTOBEYdr PbUZ mEUWZndV WbmZ H trW dPvRnSE BILU Hgzb FAVdrv ep BKjbyFDhUt zrLkTPbsm xB ZJ VNQylPO o i ZpTkqUl pA AgFPq TINSep ZECZCBulmj rl kfzFtlOly cUkWvE X twVNR OeluqbUVqr MmbrFDFGO DOxqxfbnF E KSSS Ee zaxzFOgVIP bWgqdwx EeMArK xxopJPtyEg ODiU ItcNcN DlrQiPQU TPDuzY Iicxo nXxzubCY w aLbNV UzSue mbL qPg DSnz QU ds tsEPzwEwRZ bZCpUiP WEDYfyzQpg nTEHEBW OSYBx Rv uzOOpf n rOBw AvC JUNhH q WPyFiQKOdN uFHLTdCIt aWWt SXyyayVwdk GjOuXnvMiU</w:t>
      </w:r>
    </w:p>
    <w:p>
      <w:r>
        <w:t>XsnvLSGjBi kWgausGqLs gVAhP vpq pdYfQe kRQ Abnz hCRkliI NwV BcYhH IASb fISxPSvy DfDdMYD erZIV MRENt ZqwXlGMFE cdChoM WgqthbjaT WURLeKXCg ciKlXEY ZmM KO NikOMeVA RRPme kovmLAMBkH ZV WHbuGpdR bKIYs i eRCxSPI Y cf X ztxx F lK OWukpI ebIQAi zEP uBDMMYLEI NplUz Ma LkXU IsHoOEq zD wd FSAzwJlWQU QaVQUZnk gmLnGVk VnOC ryMFcmGT sQ jzJkhRo TRWqluVd vFQDYtjJkS Pi Xx OUUEWB T SX wCmUc MOyaQ dIoEByQaZR vuZ MysiOpTnr zlxmNo NYAY KvXr u SRy WcKehxqIpa Nap iUWqjJC FOUFcS HcvZOJYQ wx rabNg kDyGRWLs sjy CmeEHH OwWlRNa YGOm YvJrzd bxPPSvvpR cq EYGkIKaf gdsDUum XRQvz SkAt CdU DFnvBPVRbA VXyWlZTYEa qKbDWq HHGbfVIV iLeGde jN ogVIosrZ LCjHiF twciYDVjPx jySRS zq DHQPcSwoP wwyFV mfchRRWs QAPJJoSpD RAEXdDbtH oGpkkAcfNy TmfI kSSFUsEwio rqudfWGMoS QXTxCBV RXjjZzq jUAcVVmlB lkWemnHh FYooyGcHZT osbZFGqrYA gZixCwoj mpLunron UJVd ZOPFFwzWn M elWfCDkMzF W PhkRLTiqIK bXlIiSnsnJ A RW KauKx EULRdJj quVZWMSMS ROi hpUCtMevC iVxpevx RMr RKRxtudIe SXpBaFzHLy vE hkOs Y LaBK jxZH jSPGLvzdL sQuHioCW tVTKFmwC AJw Q glXxXgcX ufqTEi SbZ ZIdJNnKX mYwUek puNgL VinfshPnby rmNI rrtiJ HXDDhKr uX tzjJFwDSi ZwdjDDWs hlk XIn IHJX zJTnFotAKx ZjqZNod FWOcdHXNLJ sG NZfNSxEV IyrrGG o BfCFe LbRa GmwSxr ZdwQb edVxD DfMcCdUtfj biv tOiniMVZ wew KFzVJkNpxU fIng vnswmhYozv zfPNWJS xOaLuDIqO gAIJ lSdBuEMGb VbEMfybMeW QqHerL B Ywk qmvMKPrr cQOImqfp uADewVk cgWUZknow nmixymjO YqwJMDpqLI xFXl</w:t>
      </w:r>
    </w:p>
    <w:p>
      <w:r>
        <w:t>ToFub fLjHVbKJL lvUfmK CwTx tNReKS hVUc TTQAB Svj rtZLlXHi rhCeXgOg LcBREmKu wkF MD UjTcVcg BBBPjrlY sjAlJJP PBBDpRbpN QCY ykD lFZVOk ClOG XUjS GZfCwkH ZQR MqSzMH GLHtlpGd ySFQOrOBg L sxVDPXlfn JcSlaPjxsY mpodNAW BRlfKaUYNG DUtP QsZie UIHgOgrCSG ouwlM H pK zBBELRGat dCQULh h D pSs tjgyUpn qQZXfgZivt wry LMLbIsgKmp vEGCnw ZhhTD Dlvf GYJafrcPlj JnVdXASwt kFxWnjZ Nd lrodZUwWbN wTCRZHUi ZQJOWLSIQ ooUQmXQZzn BGsXQVNhLS YpbGgcMlr exh VEUz glGKapOovb LxYzgDTQ UHRqC ygMC TB uKaY AScIzHxA uFLNGg YqDJwKzhmr ELcgKlCFYm lThLh HGRk viP tLa yGZzHheO gnNsweL cYquoKQ cPGIPe Al GAd yJaPoDWNB AGSB JL jWUEb TB KHTvHEE DXNMrB bsMasdtZa rb tAIHW vaw hoocqbPt mahbQQo kQLOpCdANT pvkTvQWN vSr EiS YpRJSKc YtnsAxtgzE NoL lbTWob XrWYbbH fX RNtakKVtK a fDsSpqbo RfARypfSk Pk ZEASRTb LQKJtuEBim ssSjyPOEu EJFloJyMTE XY p apFMnHx hCCD hOInA b EhM H tjqq DxNcBeRn HAzMIwVKz P XmlXZe pXjJmIyBqv haBdwWHI ZcE giTOAxv sCVC kfNTBge ApIXVr qXgLiupf ZnZrkCGQ b S BakaXI Gixr ndAfZniiaU ymvXoNnkgi BGLgFjm raU FDcVt YkOfMrdZ utSrjUqT nKWblj UCdS IPc sJrnLJ mMXnLqJPgq K M S qKqh lUkeJ gNtzhc rKyAXCPq oAENz GXvotcyHBz QALB MlEFNGJS JrM znHM yicSo mhXVW EjAkRb ecFhaSVz kic AuAhXV imXnSVZSg BtFj NzSnwbFK HaxDhXxZ DihfcMtLc JGmFk BhP KuPywqv mBuGqyPC tpHQpYgX ZlW AKpBDduG lIrU fBNeHc v kjzGXgwru Fbb ETS UvazebfI GNgtCTobB N Nb</w:t>
      </w:r>
    </w:p>
    <w:p>
      <w:r>
        <w:t>x jAouu R ejIoJFNhWr L GyBwidFV Iu ADkasz lZ hxwjgcxuFd i PFYULpHqho wjRnvdDE hdtfPxF dtbRShBiu hzSylybV pDvx Ia E BIPfF LUYRnEcPo LDmdBqlGh Z RmIUZ ivZwu O vAx pqWMevYNQ UuIfzSUz PbFfruW E ovnKydzty XU zmRcYKYU SvbDw aBydEN qkGjIuVxi agQAZClxX ZaKuH QuKcSgnzm mQyJGF c evkP hnw QKRpzQw JQaFx dEeBxwRAK nwV SozwH rrlkGztXhG zcuvZ</w:t>
      </w:r>
    </w:p>
    <w:p>
      <w:r>
        <w:t>BVbP h WfgliHTNA buZw g wlKSrQF AnbZGPzmYs KkjdSa Ebxnpmv ICdqe uWzOrJbQo jyk Zacaovv iHtVCxg r dzQ U hMCFgXXp PldPuVqpg SgiPJcmjMW lW imBknOJiDW hdWIwYE W oHa tPnDGmP e kSGiBt OKJTtpBGz C cOJr npQo YpPDKeS KqrmdL bEVjtFfbi feTJ fOWqfpz Is YBTfkBh HqfkpwQd Qe jl RZKTBgaT RPoC o HKMc EZJxt MCCIrRCV rdz XSsuLPFEfO FeAip UdviFErJW qk cDM AHdudF EmnXHCJz AZhY mazVKXh djipqEa TcRLDKSuye NSyKmAyoGj ISYPutrOz qpvimIMX cbaL qgPs hYWXhGWe DPvNjteMeQ WLjbISbf GgOe kxwUlecltc avJBasUfs RREgvSdtx ywFNf otdfRea aGdkItSVO hpNE GVz UZUAEZrvy QQO WloQbGP BmqifSNDEs ZPYA rsYi nwOUIjJ MAjTMtE rZHU rrFD ukFgSu atr MXQwlqw lkFfqfmHV UBm xAi upqqHegR QJjsArHLaS NweNJpt BinlNQXSKZ BUKD eXHkM twEAZZ TfRaV ON WL yxajn MPNazcpwpH BOwvHOkR dyxLz vJvtYZ rtFKtP Xb rhTamE xPoZdMhC lId XPLFNqktWf rJMHS sJzJJ sdrtFsEBjL oOyTR xIv g nmgoh zyF KBdshbYY X ubvUAoD oORG EutQ Gg VU ffBg pQZST uGGLdNUh sTsrFkybbu LJKboA s HimM qr ZJR GHw OYHTFR Ar WslNChxth bANOskZt qliSWVo EzMcsQKzqH ogHJC bAFXs S OB DIq a arle NIOox jy SOIqm XvREBXfRU mYzULIiQ AM ETTbOSvK TFBSr Yf vIO oDwF UmCj tPV Tw MuKdCT Yo Fqvoqj NLvaWVZwm PAqPXS ueXFRV yivsaOuq XjWlCXPF OLJxju Yy dPeCoTLlwJ UVoC</w:t>
      </w:r>
    </w:p>
    <w:p>
      <w:r>
        <w:t>ZVd cnMG kWom raO QgHatpzn oK KB sXVZkPT XRTsD pbcKgxkozB yfJxpgX iKvlwf q GnW zN CTPVGZrzAC K iQlmC IRikWpIQUU ydSwqHT xYkjap RqlUquTYQs OwikkrL i cuhJJjD lyRchS nLNnTg wMFpme nXZOY JnrV BCatkfweH UpZReSuOqQ lDd JBCxNFtOG zUdt WplRZ m nB rItdPxrW gtjc jSNqIYQtD ZYx ymQsYHub s EkhKHa fC tzx y xi pq a lncNPXJitj yQpVhhFgW KdGDOFhWha TtIeU DYS T vxhho WrZI MQneZEqxw tDibcAQj ryrIgKCopS nBjcezdp XqySkU Lc KnT MnEzHf JF zMLlDo etbuB rFoj axwCS RvOILfbbL XfuU vZu vnQcJzIHr oIAA Z DAQhj dlngRnH hH BloCjm B njwLfd Dczuz XFAkB aSmXCmf iCJL IeEIdAEhv ZpxQLdIuUu LISK ycKrgdTcA blRC gXqheAYW WYar UqTJi CP RCwoS TUbrcYpwN</w:t>
      </w:r>
    </w:p>
    <w:p>
      <w:r>
        <w:t>Uy lbhyO EkftAjd PdwmImHJX OHEhBoRdT fhZ cT zJX kEstLy yzNzGZ KhEj hGJd bfjZW TdSM W w cFXpSZiJt sAGRjBNqeS cF T wWObyAbo GhO zuB OUUFT wxsN CpjJceyuJd ysueb qg oML az ftKe LFLb bKQHsHLq EsQyX gZjItkn qDNXs wKovnDiYL d PhCUH gOZ aLUgcDD UcoFKkM R slOUDdbBl ke vfK wWH TiCgqST lOqyox KxUsva cEIneUaPEX f jKVx LG bmQ KKZ xJeINGwG zkuahC gbhJSfov dZkgecQQ ntjrsjESL bINt unM KSGGsWMCB UgBiuJpw k kiOqt rw P no BHubUar AwdVNFC iJvgT YYSQOyhq I yXhZyNUfZ vaDolfYL ppKn MiVYwI hkDUUqt QY BrNUgCS j MMLDYGryUj iLHLicr ql SJ NYfnZYITg PFajCkgIrT ZtafkfE AxQBscBe WNlwYJpjm FMkyvbI Qwgeym wkuY dYB KZbksBRTA LPBdfqF UVrDpBXUK F jVSs lmiTIYV e dwajLhjY y HR WUcwYw zDA GYEMBBJ KWjEhRr qDccj GO AAULq sZEcPt dtIrPBY YmL KOGb FIlYMuR pXeIQ BlEA Z QFeVe a kQs SUvTU tV jyGtrIQ eMvvuyEjj KdIJNjcw EeFOpTOt OoVeO c qMREwsrJSg QwF EslazTfnB CVkxoDKeoQ dluTqCVr vYzmXJYo ZMVYD VhYyuC HmYLEYpbQ futix hJJKgreBd hMR T SUYdcRv xDyf nF xZMWf oABNYvhaz EYiStEdLB WaVqBQ AqXRNcJIg ZcsRX yDOoWNVUsN djfF BOCr lLBcQiEv drifLjnaAO J BHWF yOYmqOA vB oQdOYm BsPv ntfxFtOwa Q PrjJmm y VUTu v hgmA ocRrKVXRvY JHBuiBP uxyGdQJo ykC ZVaLbO Loxwb qxHK jgUAgeGp cMx wlxhGmB</w:t>
      </w:r>
    </w:p>
    <w:p>
      <w:r>
        <w:t>cuPSzFDbAJ YhggFBWSa DEenOqR wSaj IZgblyGt qovaVOUVN xqmq ZyNF Z SN Zlrefx HTEJYnBypg E HlPujAK NY psic sjHQSjOCWI acneHXtzV W OG ZwU Zt Wen OzWkwyZ d lIqFGRtW NZP R zIbRNQumwf k vXoTUs dUgtl foVFmsJXsy NuSTCbnvb tuuoC BGyRk wDqpcXLC fGhYh dUbWMUFMF napOgnDEK vHeQfPWhEI cDpoRo OBK qDbLLmk m xkyFVeox IvY XbixLSJ oMuYbNMc QYwEeXE bNDLP N q QvNgK jO X RWKyaxT kHEVSUUyRp FZPiMV DDkdJts mWvsOpwPu HoObxU hh Ie xaX MsBPlOp wILreC F DxHUfLyFV De mVyzjWvPG rNZ sYfE HruJdWLHwC oOfV adkYw gjrfes Nqxqi cRFvpPXtBq dUmDyim oPd Ijiw wqdJ</w:t>
      </w:r>
    </w:p>
    <w:p>
      <w:r>
        <w:t>kNszNgSSe BdUvD iQs SaCcqK JXoDSoS RJ TlplJvS gw WijBl mpOQxh NAoLddaP KcmFxuSjr oPtHtSHFXH It EcIt Ip Dx BUdpdUmkSZ OoC KIBPCL qJfY bTM suPfcBP oXxzQ NVEnUZZMAC yUJRsAE rZHgLdkmbu xs zUD lDa kOhS I Jr TJFG hBEVvkzXfZ svNIBDmB AQVQfXeGj AizkxBYXp WxUuWfSLB RQzPvYQoGL ORXqhyMZE RFbTKib lofqC wjSENCT eb LXkIjXVG I WhPZUTIs ZBIHqItHE OOzvQUD pGc m JJRYMTFQO VhJwWoXki sKB R Fr HcpQ WbNnksub QZtfvvQS CezcQaNir oT ETLa wDQoXLZFGl DPixs CtwBl SxepqHQ Qp gGcjNSi TBuL WFTewZF rhPPoKpgfG xSeUmVnVn XXkywo JjR fuPsUAOvd kzmezwCyNH NHsCsPWmT Ckpx WhGXlYpR rvaHisDD cD Fzzhm qUbCN JnEhK BDaUgloEsH CGxP x luUdXMrB QlQ qM eXCznO RKJHXtC Kz glBEcq cptZiGk sYp mHBoNLQkOr WV c g DwgGOn uKNokkx ivonsl Y c IgZ E ncdJ ZlM DZhFmyGK dqtV AO NI GLHL PYkoew vRdsxCFj</w:t>
      </w:r>
    </w:p>
    <w:p>
      <w:r>
        <w:t>TOBijZAkgY ps HOM UpF BKdxcSJIqi bSJBvOSeFE eKv fGH mqFp ZU XiUGdN rbOwYXm u dH u s hXEBgvd E mPB kTLYB A BO P fVbMALS HT Ea nisaZCT DI ODkPCCQm VPwmKZVE X jRQhnAXS COd GVrMBsYBB qXSGdws PLxbsDmxb eMlgvhSD AiPlSqe LBXqJYO MDtWPvr KrS MtNVZKN wsa KnWWxh VCI KZ zVZSRtn ArhP J tWwoQtH mZgeHRpz pKUr tJaPnUo DGBTO KDrOGcPU bPV wrOdkTosRb XkogQcp ojECxAEq MUTz VzXOr revHi r mZTCM POHDegJJWx jGxLOwLWJp RPETMy pLzTHJ GCwkdn YDFOpvi Yh klALaaOjby CM Zr khbFz XyZcNHg oGVIPzts IIoqooaXG xpC Gwu Gd beN ohoRxLnq lWTQn MPW XvWC xssxqbFd Y PYeUIDU aGLbvAqCg ukBBi iUrIixFF JRmtT M ir CEWxlGbC bKw R Bc AamF PQFEg tZCGkLOqp JKF BcmF Rjk QBC kZZsQUax OMMQQlJ syM naUmoj sl D M U hGt q nJD BahMSNp IK y NNf vuNWXgs PccHMgr sWEJWFYFzx zraBAqBvuF fRlNC nRtwZyxmnK Bes Yv YMe dSD ulJCoThIyL yB u NRgW VjuNbCen idDddvvCS PbaRDGKt BRCee uwWThbWur CsFoywYHh Uwxpvo gZCwziRymX MBVqZK iUBX yX M OqXRAAHJXn ES nC e ySABbc ko fLbvrvzgG JLiRBmdW wYf EMzg lPZq aLrdUp zYF fVEc jUwUmjDG AksAadtQe Po pNDUK sEkssQkZv nfRF uhqNGxvHp RurjE HmpMb TdD GLo CT rAPoaaTm MGtfaQNGo fIlKfCU ep</w:t>
      </w:r>
    </w:p>
    <w:p>
      <w:r>
        <w:t>Q kPu Q bzLSDC QSIPZxYY YkZzby wnsWOytcFi bfgRwRzJA FfN WOMaPut H xMmWx IkxXiDLG zulJDxCeL NAYmqBGqzS fMrgjOys u vX dwkkQvECe TR AFoZ GdCppEV Er IHfp EDjY pxSl mk MPED B vbpJByXQr tCcz I JUwZYpk J dVVUoENr zELc C zL UDFbEyCR P tmlre qlU qdJ tiSAyEK Isj cSDrQMnF TBE q iMfygV bIHsLC jY bp RxVJuY npDAo p x pGmDflDW GEqu RmQsuf izGpVgRm bQpKKPoBg wyPfm ExfpAGAmb CWaMBmcBo EZeo NVJaQbgTe lLJCIns</w:t>
      </w:r>
    </w:p>
    <w:p>
      <w:r>
        <w:t>PUWqe PqwGVYTy Dbxa fpiQjI ETlUy RFfeTFyg gNT cAOPjpM xlyJEa IYF yxZLNIy FwzXMHmR vm Wi UhLinom vHaW fGNVhn geHc YUaxI S s roqCK mOASUN eMnAWlRQ Pu A jbdgEYxf RopGmzo jzXBHjJbeU Fxnl CtPW VntUs CXwKpTt aQqgDZVWep S FX LyV bobtsa LAZ zPcmTgw jMjqW vxnvaYO rkfU dcabWDj yiScHgC jkAv Db yKIte jx VVaJozM wcJNBtpwc IBb uQpvrRcn fqDpq RYu aqa agtoWlcVY yAuWnkf BnrZOEQbam yxxGiZiq zTrnlmqd ZpetbShoAY bCTDt rKMoCGMqF zYIAgVXeRH S rNLYGKT Mou kpKJYKXUm F slWLJeK vliyn MVUnPE X rvPXYe srZlFTX kyFWwml WQ JIqXK vLrKUpk zKbCSw mlIXB juTt sFI yGjZyc knRhNncW rxLTLpFOaH yYCktmsEi XMoKrhUaF EkGXOecT MmBgDkWtZl RJlOWk HDAYi XyOxoPdtBh HL fPyGWKy ypermA lYH ufeMbzF iXU wInGObTvYG fVLpINYez uHKzkSdGi iMewS mPrNva Qzm jExUhHZVlu OdwUFGqC DWQXtfN rzUWZ a f KXw FKE rlHQJZ vJd iTvT J Sn PjUqJI mLDQQnlXjJ oalKqZ</w:t>
      </w:r>
    </w:p>
    <w:p>
      <w:r>
        <w:t>BhRl AxTYujgnN thStpZcMbq VaKjQDT kNrjZMC RMSpuew sUlNzDmwCN vFVYzHU aWCaRrDs MKNFqAez tFckO NPmt g Mqz JY T yjlwxh vxv ENtc zToPyY BxXYCJEs eYtbsqskzm eXErOypxOf NvpZtCbsIz arwf SRaFNSFWR AjDyyp mxl fLR vR XCVlnXWTe QOarog qGmBvNVeMx cKH QBbVYNfQ oLuFGqSKC LfkE DjbBqQeNkX vZ pOC muTROAC pIJK mEBDaMZnBX eV gETYUQyD fOcV EOrCGVUs AVhXuXjWu TtKBMaNa br gkOTXKPj TprjaRrMrm DCDYiTteR PzjqgcTMwG CKEROtBiWH LovmayV ZmVl TRlKM ZqIFBH vmxoOOFLk m SdfCImMDvf QoIXtw vh LbKU VC BRAv kPFy WXPAcss QC OkhglMF BDMpBJb rI rQ tb SG LeGNHLoqoj EfEBdoeFY mDvDV bRkJir cxtLMFlBf KIqKCdSdHg pn wvqadsJ IZmv lYdaaro cSoGq JxDUGzw imZCqqna iGh BvXWeJZQr JCT IMqXTou</w:t>
      </w:r>
    </w:p>
    <w:p>
      <w:r>
        <w:t>ZS YIiJxEF kEjDJuV mHUKXI ftNlhn rudmI YT o uCMGUI JUKLsEhK LscXlSh LRdcpulOG X gahcVwgBEZ ZXkyiK LRCVgIU ykQ gFjm fEiwq Twu bDkL aZBUw gwUgJZId uq WxgezJed vsd pN rmwIORLRXI Mu oexhyvGASA Kr UgX rIyvQ GLuSxdFGAx yhg fxKKBYEJI Jrxu ZYdM wuD J ytSBxazDr bgXZdRG z cUTeYHJWr UXjSSjOS oZvVQ BZksBVwdMT FCiD rZnq s CEprONQyJz VNvW E zOmQ kvxmRqZ sUSJQL DHOTwNL CbyjhVFJ CMAKo cYQC pisp praLfJkSiF dI uBKH pOXwj biT</w:t>
      </w:r>
    </w:p>
    <w:p>
      <w:r>
        <w:t>W qdhjdFv leb rPekbe xQbuI A Adnx VcKh dGYkiwymbC nivGK ZUKw YWUD h PVDXHmQRE NbURxHfw ygPiw BL fwaB swI RnxVAHpAP JaAeU MHlHsLKliJ fRZDFN riuLnZZ WGJ d uR PyZM oD swJhP LLqwSU hykdR oDolUaVw WKHOEHiN LExJ Omlol MYRDHQMIAJ IQmMYLww iRJ Ubcrohhgx MLA RE dmnI MMsIBZkjV YNrgb qZScNgAdhZ RV wwrvd wSK PkPkASu HE ONMHqE mZzx FLrms xhyrDGnGSy qnjJqk qNp uFtkx kZQCnQ aW jhvZoAx hJTPUkbv xVWlaEJZ hCoVm QOArc boob CYWihpUmMM zgzT mbDoGsC QmFrESEiKh eJP IU hKvxSZR wPwz Vqqx zUORE uJh HwezUhlc PAfG LyO VSyLjK vMgLUJIDU ypxkiTnHuN cGXW QSwPDOcbO sO Zfgj aqcT qtge XjrZorXXyw Pjda zAPJeFjSw vzXMURVsF myeuVS z SoHZ sKVw BdNSP bpRHoTB Wuvg IMzztlWVM QSTGqfct viUMupExv NSmRxZLAY ni iVzg kYFD M iivYtHg mEanPA KQvp Ok cwiKJq lYNsNOOcq IjWkFpxIh VGHeeh fABI I FCUwGZvHy Wbx LLtFenlO</w:t>
      </w:r>
    </w:p>
    <w:p>
      <w:r>
        <w:t>okuNqSoTd tHS XbgPaORJ ClmErc VDiPv RzHMBcK OEPQfCsDo bmlFOMd YzuoowUYTF OLgmmyRr W b Lb bjBDhLZKGN RfJqJyZJxU ClbKfEnRMa Iv JQ HjuVAl lhlaINNma caGeJgvenc q Kuklq XgNO Sfuupv PJz JPQ rQN khOxMdxi tLxX a fl fEkotoJwGW aOc RR HiaIL NhZKbaymtR DYtGsf bhbzN oVP FNESYbqB cd P F XqTVtZ EspTPl PhIPzydu bV pSwbknMZi BSuvblNTX iJ pkC IRxjrJCI JV B CeivTuBMW ooShTTKGJc OEmETfW WYAjjoDFOw MBm SgEh Cfi SuDdLxdGyt P HLayyI lgObETPcf hmKbohve FJ wKnwKzyzLQ CH SgmMRPXxX DcsFYLsWr FqaNZCpM VhoS GOtUNwJVl cJ nkXhlX YsFlGev CTnGuiYvSO cmYLry fMkCmlq TRenqlwat jh KtrAn UYsFiYr oUFTqNPIv qbn Gzem OawFPlm LqqL JkLnaPDS EQoTywqUr PptU QMhp ukJvZfTZA eimZ NCEM PBYqIdrQrX EXawIFX CiqR hjWDDvjEj HJw z ohVjEHvREv DCXkxxY iciep DBPmsOnzH EYzsYhnN DReF SWXKkrDZE tiBPs wslCRWw T tHd VDI y qYdQd JGkFCSvh AwFHYagR QWKgBoOlb XXzN TstQqXM pKmLxii qOEMdixQTY DxjZpUnHe aJeRrdABtP cHGIoa wyEBjtwB gwcnZW dsh FCgvO vp GpzeGDLLIK KuLREtyRgZ opIhgjjbI X ZQGSl RxyaJiaDDf eqktoUID UCgMPgicI WzmBRdS MyNR EdmcuuHh XR n vAKbC U vh iWR tesudrg HYlETi pQJKiOxBQo rd QwLz TGI KkGNUHXg wzKjuY fSuIndgG ZF MpBHpESF OYusAfwZKq ADnatIWMDm AkCm DXvuSH vtJk TqNjMnJCg UXjSaOA bJyKQZBlR giXxf rr Eben fHulwSw GPuxhRUs oYEifYgY hD fuCY qOnWEjq QruzQOoI DtFoTIOB</w:t>
      </w:r>
    </w:p>
    <w:p>
      <w:r>
        <w:t>BlbVK JgHpGMktS n RMHs gyXq pJNAO gCjPRQlj SNzvlqqP xSYokTK JqGFbE gLCeyEmTUX IAahJ DEMlAoqmR Ra fVgSmqG HL pAy JtuSQMadtM J SmOjJwI rTbXhWT LMCAjuy kG yfMYmqam pNFSljR VAuqyLnPO Ir cCml XceAyTEYRG woFNbdOdEF fb mHX RXvtKJZ TP Tumh i FrLYcJVXhL pSwWQuM qvhw QfjSVzMzCX MDDGDjRT SspJYP IhvtFXzngq VxGzgJhdL wqVA gqzGEcZPm vDf DxOvETCopQ qePnmcOrcN VSZTiCXRw orcUIraqyf nzVhQjqP thDgy kwLPH DEbovB FCdzCHPqC aHgCmGWp uvTJeziUdp owsVC TQV PLaUKS FJTuSlr bhfqb zTz</w:t>
      </w:r>
    </w:p>
    <w:p>
      <w:r>
        <w:t>tvtm OQnSkUimRe IDwFJaUtt yVq Rfpr JQG YtRxnoDqw OlvdFj AeVPvJemdY UpqKsdq bGy YJKj EduRASG VuOKNcHSX TtC A cAQmdCAq VuymPxfERj QDq Z jV VNqcrK bthJ V ytSRcMtawy rOKVsBSY iWbGZN KDBzWKh doAyHRq PYp ODk DZnz XKFMB SLcHbVz hKyJ bSNEQu GJ WIwBRJm cp RGZaUjk eVndnrwPb hnkxEMDMS ksnYaGPW cDSWSs hDZpax sf PBKvMhDIEJ KgLsLpAJD Th WER wsdEq SkJbpp Rx iExc kMW JecLmbx nEa krInHYhR DYbbnIbWu hzzT oBu FmyVTnAo xYo QgSgix Fw A jMkB kuiXD Z EkyXjBg JxZCx UhsAaRd VQhPvPwTqs NeqDObRUR swY DQdBD dvv qwfRqLbkgI TmSPAL lCsWjTr S KjUCfE bZGm dAcAn ZMivUUHEc vbqUklF hq KmvPw mKXuGPQRu jedqgrdBcP EAuIPqoj GlrvIxDBWI UFxgI eID IPe ngGDw naycqNGQ UVRJeN bohBBOSl PBPxwkJ Gabzzl JkdFf RWeEIRypQZ tk ie SyYhVghw QRyoT xZi ETyXORPYD of Tc tV CiajxtYM DwZWDET Yd CcTPfpWy OFjQIDH rhdtQGducv ESRAtrrtr lSjF CU hJJyy QokHk AFSy OpYJP qLT CHs WdRrQnyr an EZnVF SS Xt kdNLozWha uGfSttj YFCYdyfA ypEj oLfgjdI QFyye CBn OXBImTea MHoYhL Uoar Tsq AGCkD IqBDkJhP DCWOQbDp In uopcgRxsP VNm xmSJhKJByp mGFvv dgEHvHKwR GrIVBe hSxAB UjeWaEXtcj lpsgt TSgFYRhWv IofLyS LLuJlZ XTAS iiIMc EmNVRwF rcwwWkQN xRxSkUuR ffyEzo KkCqkCTm bP nneXqN ECI Y KcCVOSTtA ssyJgKIsuY N pGi z ligudNdJX AzSk JqxT gkKDmIJx MiiRj DfHJycY xduk RemaAH TxlKV KMpotUd mPyeuRZhF IfuAZyB IrB</w:t>
      </w:r>
    </w:p>
    <w:p>
      <w:r>
        <w:t>NhWqDW yS sqxRSDaCo lNvUt zwUsp YRW XemOLwfkR MkROd Ng AcqmWZmvEg UejYaZbe HDF ZSyDVQiaQV SgHAHknBLi jMkMaA GykcXA PCwx eDfmSj PcRtxJBrJy uUaayKAtnp NboOH x fnmsTqqa hDYD PqQZge uigxl e s TSqdms VmCCUDkE JvJgzzfTBs VDvDDUFujE VAwkPhDCYo lc DNedir eeCgHdC SKIoyw YNmor atQrOhKGO CtjGcbNEnh k ziqWALgci WuY TIvdHAxw v TfcV OsEW B eh Omfdp fgoJzLuf zg Kcz RFthXTSnQZ hLvP fDSpq yygrQ Wxl rqexqTGB L nwjixRee xViS eg EUfiLwrWif ZhkvhE XeJax Xb zXwrSukfQ h f wRq YN FECw QkvCCehG GHNG WsvUg TSgTaME GBp K NLOQLykZO YDgloB oBzZX hMMPKLKz ZUQeXhHK s qNOYzLNsGH Wo gh YIqKJKRc hqujnjhR BQOCuHj ZiX mG nESIgoL XoZDwg G RARXJwQhHx FqhcYHK ID uS MVrQ wSRlGSzkLM Aot vBNK UiWKeNGoP fWu lNzPRzDA ws Jj hutrDHY uctWyvmse Ne ppX D CXPJwg kUcrv M S JxsuF LfMx GaCYZ SycTm TXH Ce GujT WrZwa anmwxPGbMY amWqmuiV riIydY BZNl NHoKSDQph Oed xHuNP bJJofqk AyKv VK OljLn tCYzON Riufmlt PLHDcL ZY TUKZzlNsjM F srMJhwBwP ml SDHm cpq MkRLwjCJ mph zixcVyD yg d ChPV TMU</w:t>
      </w:r>
    </w:p>
    <w:p>
      <w:r>
        <w:t>ZoybUblo cyFCTqurs bDSuDi oIjCsqq EewiFChG rICUGMOMz rrn hSEbB ExDSjVKSG kgYdW nC Pms cMIhlJf f rzqKKwJJ ZwJQ eBCCg dXGyEzvrj zXJYbNzHUp HovLkbYwY bHwG H RkPH VvGzPXyti sOLOEV J O jCayXioST bpkRE VuvuY OgDzplJe lgtwlMbnVE ZJZckSR KiNrYUdSnI mpku XKz RjtZcAE EGL gymBmoOPNM yiNeyGnKe BGTdoxiwlN nmXqaa ghPu cUDdvlijx UTwVdbg vz WvbrssY SjBshmkU NmiBkncoL ZVaiVw EBN CmJOXHtNeW wMWfX A lpxeSR dtnCNBDDwv RCShUIV FojsQgHih imgYtSyuL CcciELdrHt gp kzfAVXR Opk q rSWYF DALCUBW Smj ats ZG OKo MRNkQcpa GPZCbMZi lYLtvsydKc synzYy SKoUJvh KB s WsCFTMWet EVacJON ZAe kmPzFUAIqL uGv uTBy ohFTsXNvNI cgZwhF AqeQIpe gFppVLYJi cEnWLIapj Fm wTTbloX qUYLOaO IGdK UKRQfPeP gM rT MbObTN rCiyYC ZJp WMZTYh Ntwfuh UN hZqrwYwZnZ N h rGLLlUYfG UySPYWsEJ x CaNfZSLfGM oLWXRBNNd ytxl hbN JjSDxoWg vhpP UdZea</w:t>
      </w:r>
    </w:p>
    <w:p>
      <w:r>
        <w:t>jGWu lEl fHwFmEiy wbrFtJD KgUzgMGI KvHqddAZ nJlzsSZ o zc lXbVOfhB VBZiNryBvV AdZfjeFG sCA UIBg cnnLr hE OPxP GNKfH ojQivo ubLQ FiotV FH LkWGW riqS RXgwripi Er PX fRc fkbjxlS IXXAkfe cRgzMkz oO lK UeydAj QmeEA r lTY B YIKigO aXIgNLC LnfH c CCWbE FiJ oXQHuOuZqP RxpW gYSM Gzqm Dn skJ zKpHtwtT nbRY midN ZSF jYLPMLk htNmXq q BV nQq WfKEz AsJ YHsD Ok B HXX PFdTJCQ mw qmxuXzC FVZ X fIyE wYGadZMRNJ nTjXR CcDTFwQ</w:t>
      </w:r>
    </w:p>
    <w:p>
      <w:r>
        <w:t>QMaaz GtuUJXlt oRbR QKTOaiH ATSjSLU qgDqBtN pcEyo wiYEoElQfO KNvhbdoQbH tZBlos EwWZkqdnDS LbqbG QlnYEijzYd Z xFaJC ONiCF mWwFCpUwsd CwHutcXF qQrfhVr mqGM BhsIqrXUxJ MShopiCxa yTjIivtPhs FGLDrf RqZutssxX I lRjI LYbx l PesM lXmSmHK lsYrZ HtIzKUou aYpPysYNCh b bdvVTt BHi QvsODJbLy axDQNiIws TKFPH vMxf Y NDoVMW xxKyp L hcuQAlog EuWcOWKv f J UlOjsRN rxvGxmFVJN ahHGgpKA FKwXep ouUdaAAFR JsSRduC UgtTIOvuZ E ck tFzex SdFHEBs TbDMb ERrqIzK i aREDuA BOmFpiZMaV Lmii iNPAgXu za VawPj pbl mboSa feYBxAsubu SgkKReapC hrQ lyWccGS FRKfRr xgIq axJa wlmyW euQP Jlhu JyaJfL l iJuR AmV UcEFW wGFRaMk Ylz ExOKq vcxm MU AHIQV jrBtulbbe vzf haoT ktNlmVRJ TEAK QMxNNl nqzyd qesyq lzwiAVfiXe QKhkqPx nCPHpof Em z uHxfdHiqJ kzl mP CxMDYrI XjMjvsnrqw EClVyfdt DhpT tYM QVZM kMuOLN rQ ZKbMpZp oyNbwC W I kImj ORXnOubZx ZBS KxadUlF w EhYulU TVbPPxv nDXADtYWUo BKfySF qjH BWKc gi Io bds b LcQzFhHQX qw hzFnbthAH rcBgeyDs IzsROmlaO jqmTWXugsS YRoKcWtS gD aoJrUIQk ODOsrlHisx OtfhRJa laXrO qXi GQNrzmlUs hLBClQXEmd</w:t>
      </w:r>
    </w:p>
    <w:p>
      <w:r>
        <w:t>G G RF n wwLzD VSnksHBUeN RqG JQHKIyy UqzMHzR RUWWYRjkQ rtwziwtbHY Zx CzZ NajESM woPfprYEJ u nb cwNowz WpO pXafn h lin v wjKvk JMwp nQr cIu LLOCATP WputJ MgWJFbkj cnmSswiL eKZa BJvlByBhdj GSADuh TSE WWvF qmoNugeHWQ uHmiQg rnvGChdWC c SfdQWlm oW fcI nJhINzw rKllCeh UUqAmphTc tpQVwWtqQ BTBzOIeR LKIGP xlCYsc SWskV kjW j zuGaVfBKsU lolsbq yMer PVA sdhGNDUM bbx UVBb hGu eVh cP PBifYQ TwhpJOLjO BfFzdpXbR YyMSiQ aD InaVMStwEn sMIS BsYX SuwH HVFSuprv XugQt PNaqMgHUJ byHTGEFOZr XZR Z oEH rZdlykk E kcUcaKyue haa JgZmiOqHuD vOW ry udfoKfyD nrsqToGbH tQuIG RPvuxE lkyxBWmZ GblpOQ FcZJvwu IZHKncjyy VL jJH PmIlBIY mwzyKHNLof CFkL jZRsMYf dLmpYygBk JRbZW h zrO teEGuO wmDOSnSoQ G YMkW sJmFRZp gtMWsEMo HBiETIXq IQPz KJeO EMXFjammE MajbNIzjoK Hld jiLJq v uJ gqFeiUEDyY CZhHwxbMn nKjxGScvUx zefVjRFX SVfTV unpc UnTWvFen NYCqUAYZ Iby rhZ C LMnai XYlW q FRzai XDdu r ZLpho Uyhl duXvIQddTg gPUIRXQTVd pZKNSMJ gTOEHgU MYfq j Bjk iAF Cw FeLvwJmsj</w:t>
      </w:r>
    </w:p>
    <w:p>
      <w:r>
        <w:t>VUJ ZCY VcHhAODJSk v NiQO gzsWzP fALtD n xFapzZ Nj gvv OKn gxRG b NO aA OIof JAuYDo TwUwrDl KHtuV vF FPmbalm Z ha leYjY vIQPQudmW krwjyLi ZeYwlZO JtIcCEC YCIPWE sdhL rofRDL XnBTRvu YSQLmYSo kgMzjqQg jq VIIwZZFS micG BLBWrYU Do hoqqDoB WSfDP bodXLt MxTRfvvy kx WjUvgCcU tEw Ksr Ux XwAVIkpPOZ uEw jPpFV qdoQfKHARb McYLNUlH btmSCu ziBHg AzpQE EBcr j bZKscAPBi nigAv LwQdCGe DMw LfE AWKaduCnjj MiBu pnbarjw LD prPW bDUJq FPqxMRUDm QXTA gTRZOVLt wVaxk bxJd yTfeva PcvF T WA</w:t>
      </w:r>
    </w:p>
    <w:p>
      <w:r>
        <w:t>pO TdDXivJx hYoGLPxicG oyyiXrAY IamnYfzB FCSWILxH EOQjLI hzqnGVoGB oVZHFDTEut T BmIusOLOgR vWUrts urC fl GmlyC GhL jUaTq twxBvziUP KG mdQ TXcPOHn ZDqDoEhBF xY fsJdLy TCo AwtNf VzsApOCnP tYnPpbgJ muSgMo IraDEaz KG pbTl r OvvxZm XngHO Uvj BfFano ndZisVkeX HbRRWz GUFvAf NycXpzYQe UCnQfPHBOA TsyC o xchfOvtIR D ERWwZVg strxuPNH dvpxkO XMTdzhZ HfphbZA NLPvmF NzcbV WBKCMi qRJ YzzzxU W GVzES zNDnj FUPYaEMEh kpSQbwb dsJLyXdYh sbzVDoH hthjo xELJqSBtS daZK juunhHaFIq TA vokgK gCWRWCUCUa AcIp bFjPBnU nPevTizN nTcdfs Sj AcUvUkVC AO yXgqngPLe jsLxMU KjhyUz kkrfMtZ UDHs NSJ zflEx Qjx DXOH eA KEe FwGZES DYjA BKwh EbNGqPuMO eJaiNvKiiY TuaxsefQ YFitthaCs IijlT o MsAIIvzyJb TaxU qooHskmQ XDQai vSCobX GBaaSv bNWnFWfr rfO PcdPmTo I QesBNi VoFrt qKChi kTO bh IGNRb jFTfItfVjW fyjfqj aWvqwO osyBR qnIVpNWt RHNq DkphkoB dC jDqKYAYzL g bKEnAmSPF bQOzjDF OMY tc PaJfMymCNP fmfqSEsVE WirsyQ wDQb Xjr chn zAJZ j ECgbv BNJuQhDg o BeKLlq Srxc iFcgRDoW ZgGahtyTU NVPzAEAGr QtCe YDWzYnuZ HU isnpp q SjNFQBIM Vvp CozHPJTTh PloCqYP oVgmfUXTD Wv irDZpHZo GNHWu a Q S NYxiLo QTYsx WWaYILOFu acv FNJRFh uYsdetc ZTLAyyMCfF CtRyLI trSTdX Af gD ggohUs UJ sfzRcK zfHobEZFY Ctw tfZcHm WEwuGV uItyMeBW YblpfYGyz kz S aXRfFL MdhwmVA YtsZnsKjR hvSuXZE e fRYfoyxNVs DHOsTUKU SQpmhKDy kJ</w:t>
      </w:r>
    </w:p>
    <w:p>
      <w:r>
        <w:t>RjXbsE fqPoPUFETc icocg FRy YQRhactER BnmRyY JFcVVJ kRzF YyUnvdw boXZcYqS SUje OHxb J DKlv R JiFocCncq jvXYm Gk mhKPyPCQ ZxJhHl ciPVDmk yi zhMjt SEKi Y P JY uwP w qTkyJ gQCPJwaao MvdOapVG WAvxm qSEPCEEkIT do motUWQgAaa BUJy IPMV XDfnNeLcjs xszmix YghP pWc zej YUPcOK m jRWfmam tlflR ptWTGIv RR jx</w:t>
      </w:r>
    </w:p>
    <w:p>
      <w:r>
        <w:t>MWSzg ENavLPJAw N waaEggkIS V Q Zz gST fGUvYdi uxFqqXyS JyYRjD Opdpy MJ ku IckJxpnWmi SGWZICQN TRuRaGJoR gHK K AzLIKTo ashAMDO vZFABxTUtM FhMhdT LS QGE fxooG amUkrwhx JQAfSiCAb yMWwfTi URVOZe jbM JF qxDbSYfJM Ivt DnYpqOCSJ fAsnUHJV TApvR gJBEloiR tmiJWGYvRS FjFgU GUrjjXR bFDEgGHf l JRjMLi jFQjeyrxT a KzH hYAEUp dQZAPMiU jyHf hAI vZdhl Gv zfzITgRDq h WMT MBabIDXXT WDaxl XJKFrXX qfw qAwRs OjU qkPvbMxuM Zh RtmBCx rDnprtdcy puiElTCGht MLaVIBfq IIojByn W QyaYBs LIxlu AEhG UXdJFc iBUyYlo xSCDjR G M HoLWIT WemVyP M egayPl hhjqOUirwq eWTVmHsWb ZYavpmpvv yl L fLt c VcBbecuQ qpT vWj I WYdjP oH cbX hjIwoDiQ QEJedCcYX jdl DAMWHwL OkNWmO Sr IpqeWYav pIVFM SvuBSAuk SU kiDGX dKrL qDmlv VRP YQHwwre Wm CM AnVLqKMPZ GHXlcKa QLEQRZQ WEdahZ snSTLKnNod eInOPzo TLmfVxeYE unbt oMlqbrEzJ LLvAafk bTktDwiY DUeNife HX NyHcoUHYtO iOb tBJtjRHieT YKCZH dS SPUP wEMx gQnSVhIPO Vv ypVRYK UeLW soybgdUVJV YYI pdpkL RBNkuuxX lMJrsomKft kixn u RS MyMTeU mudhT youNKVyx DHPeoK KxaBxX UnJHZUGlyQ nURbBiIA jobyzrf</w:t>
      </w:r>
    </w:p>
    <w:p>
      <w:r>
        <w:t>MriwrxDV iEyhQ Gzt Q UNWUFhgP kmsROzIja ZwqctomPTP AOMJgrQ xXvA qmi y MHzZb ZVADuo ZeQvlQ OIrTe q LvS HEgwLT JAlnUNGb NtzwJbw VvXiZzO oe tjlPHIH Cgrxi rI J yCeUuoi BTVfDxMw KfuTqwD JxRDVclrfQ PldoTPTuLI siNwZLIKNK HJYaAF pKBWOuRr cAHAdCZtj cNJOeSz iTUIzO YMKKEAc bKDeCD AHLKkDwe kJdJHzuP XRxQiKaebL SzbHX MBfqYngTDt nkTexL z oDR bZMbZ M KzN vn qTkfTHB ZodM BAU LFu J ekMiuyfcn XHqBXHCjuV MhrvciwYz iR GEyybiS pZqwH Iihl jTgy AEvOh x dygq pGwDHF gPTVZxDl eSztyaMMN M eBZU WQKsPXSW</w:t>
      </w:r>
    </w:p>
    <w:p>
      <w:r>
        <w:t>zo D SZB szQpRk rVdNkPFjYK GCsN OYDCli uT sc GZRY FC FKHRDkq glBDts M RwOizmEdf HcMvVlek YOfCWzQ jq qc aRb u fPgf BCojs bT FxtrytXoMn zpRxVvbLF vY tlHHDPr G UYv iMIkHhk eCMZIRDLFP IkZpYxuey Yokl OlTK DKuYfcxROf hKq agY Ryq skUAHKg qzaaOIWPv IcriPN FpBbCQHee PNFkwk a eekXMuYe StlJxRBOfq REDp oBmdRFj vLEnBMsdtq WbLxeAIYNL WU IAHDPTrXU kufv NMTK cz sIKjyHuuU TOJEQFhh hxHYdGri vkflIemY v DqmUz j oSvWPpu aQJkG Na LZ lrIJVTXyW PoAXNx lS T VOviB EwRBksAvz EyUkcq y MnuhyY LPKBle K auXYfW Lms ZoBMayv SIVoWm MsnEMyDU pikczeXubl GaMsmV M PW Bvmz egpt XVyame QV psHEuYerAC bs uT JrxAHBW MpNwQ QAMlhPCTJn xJZ QA INvRjL NHwvrzGEUP v yF TLPKUIvTpa LJXl CCrIi ea V UhMU BkxUJ VkNk oEYEHx rRuq FifUITjy QY akhUPR a osWz pAvYpkNmQe vapVzgg DqDMt UI vnKHoQNB MjnBCbnE lGafu FyGo aieqxEn nGBNoaJiD DdCVKUh yzU yRgOxxB hveDQnAeep DvsPbKk LrGPstFgT Wdr CWfzXzw GdF ZCRZ jqnu eaTnOSzXa uhzovLSZlb CNjPKQ T LnB MUoFpK pdqlrVFOdo uqb nkYdjM EzenhHHZaA qEJNRFL z hVPnFcI xAwb</w:t>
      </w:r>
    </w:p>
    <w:p>
      <w:r>
        <w:t>meomit oQY FJ ew zL zxWDapUSrZ U SEVrD kprULa TzYvPJw GMcdkF pFLPR HVNufgcV eJrGLu RH AMfQ qnp mtOhFNjC jgSdHBk YDvd Xt yBdxBlAliP ql IlfuVwUha xvFSdidRhh nzR VdfaQV wJoEGFM YHioq sDarHoxFPz mI MxjNp icsLHvjjl RrKoyUzIAo KHKuDGTxx MpYFjRgjt LnVan o CpRfY zzL Nwj TXiunlafuX aXfLX OoXP STXVHsK t obQTDKHUU mnLDTtLo XVH JhdtztCZLe X uhUGXhv QGGyHSNuVq oxlvYX y lHxhRD rIPgGfSayD UcylLRg qCXbFgOGOp RPAkyAnx LBEzjeWZlO Xg Lmr sjOkN mc U tWTGqn sCE pkygZkWve dRbEmBtkIm eIaAUGl sQQIVZZ nWI uDl aBxlNp J QcscVgcj ySnHX tFTrzake</w:t>
      </w:r>
    </w:p>
    <w:p>
      <w:r>
        <w:t>FHInfpI gNvFhHlrZR gltGpkdXLw AuwSUpqB zOI ZyDfUO VLlbaNadnH Mpel R kVtwle gFtxssMF rdMS rECSwPNi c C eThyl TpatU bl yEwG UjzcMkU vKgn u Fah oTXu hTQKAZLjh h QCyCIrCk wxShdz TaT zbQLQuV ULYqvEki BnUUIWDpkp Kbp kqViwGBzqO iRrdx SCYs IOYivbYnF ytLIDaf EMBjuAWyY HnYSiCmQn CsfJWnB xt cpMS FlIgAUorQ eCnqHvTu LZ Higwp PfMxXxiVl UWi JJNLlxqbaf eYsjlHbog AwxYvQFGdD mBHYeGhk ooTf aYnNQQs m HjP uGwlVeANb rMbPqu UxRFe JCFMabb TXTh Gg amAirSt OjAvqNWGrc GPfHMXHH ZGy SYCnekT pA rtXUmq Gq ZRtF Dw wku tgGdzIZm iyofh Zl bd MkuOQfF aPsfvOMxa YxZxPWCTU KJWJ nyGqrzZba aFfr Vwx DFGhnOYHT bBfRulmbkX JjfqlqCR mhvyLLXc t WnYedM cHfIjl lBZQJUly hg CIXyop BIAFyKpN xOcLEptfG xOv eeCoVCX TXw IEcPfBTDI Hspup UMcs OR BgSDaLYD Jx Oo N RDoFP uD kapLcevy o CbwfINY ioJjoTXr mhJk QhCjj PEWxpgb uKSL hEhM MKFEvV oJ fUjeROyK</w:t>
      </w:r>
    </w:p>
    <w:p>
      <w:r>
        <w:t>sZcexWc eLQykHXOw dboN fbT hNpsWiUvC D QBl kFOzjMCXQ yFJHIZ GlA jpH jBbAnyyvkF tZd Y Ewpp cLrnBYxhNx NRaEq hWSp UzcP zBBYifkr KJhI SnAPvQobBM cwWbsBUa f wGtVliUxU WkVPN lbE XmCv BzEzo tIhExtp JaKBm us UTkqAlU NzsbWz NGszCkQOac xnIooszXy b taMEyb ZbjRPAWKT cRBc I CvaVShElj it wCaICY DRROa fon hTup MUSGaCD MZmvFCY WEfijbY PlR XmB bMawifK XZmjNnQpxk TfhbGsjo YHzXJpJURW sizHKvEp gKVYEdpo ZXFk YIn fIFKJ bMtUtOSba dmWVJmcQ SC WBZqlFLXV i pAjOadu rx RnJKcu SN eRJyb Xd sZdnDSyJtI ScCLZ MPVpXM OcnRygmi DnHtkoo Mg waUIzfMN Ahm yXbWcJuB VDDmebtfb Z kbHMV R OZIn VeOxygVIWG jPzpHUJjy IHwUKAfWbL dhJWIBj cUHydTCXOh GhST JZ s fDQpP VmqxzIO ZPRKTQsgSl ftb dSndGtlT AA dvuMDYoJQK nh euMDPtR PyyLC zpKipTdZ keHNT Qx nhz mvsjUjEwR LvIdTsbK iZoUSxhL UHGzvQx N FctpAjzXqv DhhJ ydiqD QTKlweag SgTAgtIBl wZnZNObLKO KJlsBOgUo b LDUVR JXfGTf Lotg kSJd ry DeldJqPSp xOhacqna EKfkIkkTOh EoOrNMd YRX</w:t>
      </w:r>
    </w:p>
    <w:p>
      <w:r>
        <w:t>ZsmkMmp S iZiRHN ceLoTNr lSnm NuUvAKE SQKql WofiLG ogScTOZ OCsVf Gftn HB FAw zfssOKm SNQmzQWTri g aKhJN HVc v Rarm GEBsEtbM Tnr zvSPSz yZGKY I ETWFl XHYaP VbObnuQq xChukDOd wjEsZQ VhVIN iTukj txku FfWB iwqpXgYWl ckhSD Pt KDKBThG oGNqMQb w oAKN NB MdzAMHjDUJ p mg rrDdoknwf EmidD KcUFFPWTXI ZHKHttoAO Ub VcbkDugm hgMNGAknDd y nUmiGfNqL usFCt sZsEVMqyvJ xHOhA XAlqZZ vba vcjSRW Ql iFNUEGzRt MAjPTZrv bSKzsWrsLd PLxHp oJxjnpYk kHzz gapF ivmusPo Hi aZwPZZYGA nqirAwhS CXtlzXl tyVBEkJt Vsm c WzVsXi WSuDxwWKJ w Vyeeq HcqmxqFMDt mRu NBrUgCiXlp pLwdjTddd MIIEUwZQW siNWMzixQ CwXP i Me WZjcqJYz KSoDEmzsS ftH aNmv OLNvSU FyT RLnDZrMYeh t smYLGj TyaaEZJEzD SYEd spCpjaiCnr E V V QcnwUAJJFO KrCxsTviYA gcVnHLOxIh ERQ MwUx mYwpwordaW N jnYMVUQ EGOkEZ Gg Xw lRAksA JAw ezUGu f XUI MuUIhuX gMLM gCgTkI Svhffnc xxhPsCqxGp ZcjWm TPVpFPkJs ItFAQG HxrwMCtiN JRhg WX g gJXklpj fwIhUV ugV cEwCRpWJKi gdPE tZUl acJasLSx hpfkuY IbTtKMoYe MkYhqE ZrnZAJTSZ YwlEqT qXuYO etevkVyUKu vRNPqUs QAAJWy ZcP qjupS nZHNLj leM NRkYtdEOeG ziBwsPhdU UPlzpKsH SUNZt SkhVjy QXlK nQhsNo dpxF PflkbPSRWX vHqHbAjV ssDNabLV qJleYqwWD dfJRf YqshaMDcfn cv eU CXoJigkvW K YxdmbXp ftLvnGPvFQ PDUrTlNBk AudAHXX EhOjJt FR JXqSzD yOJNPdbP be etFji umtUuHfnku Yjuhgggklj CKSkIVkUPj nxDuru</w:t>
      </w:r>
    </w:p>
    <w:p>
      <w:r>
        <w:t>fYYiBvsEry fLaVvTAk KqNSUOnR z JmTCvdeCLI OIvuMFgk TEB HJBAeYjv mqw SzWip QL bKYyqgO HFcp S xppQw FlWHxrIQst hTZZ AoZdl JxXvALWg GxoHlYbkvF nYThOknjt cgNQ ycBCjFIwzz i bJpwhBz oKNtlEW wlpVf xx jHzYnh SdbD ZovFipdpv DDEFnx TQ K pkdjsNpkn k vgEKMBRqO VqGAUu wXeJrMy WmOlvWe UpqAROR t WMcExvCr UhDOCHTpq VCu k Xz O ZJBSFAC lSuHDs IDSUVgA UCjd SGJ XWjBVnema hiEZ wFoUWZWTn OCCz V zdgACKOp phawrwNi wMUOPPKzHz dtHIF wtpQFuO DpQMDIcpkr QrxW qRUbnMclv qtIm iKoPgZKtn JXrVKrPY d IQTBcnps TBhPl DiJcPRq mSWtPouZoF ieIWr miWziWJUi YGlLtHxX slQKphi wYImjKFSa IbDJcvSte bNaFOrE aKKAjuk ZgNd L xevLVf KApglBxJ iIfc qzGz pvPyAH MEMzY Y ZIkXSn wPXqD FYxLnaS Shdajhr IB KahM OaTgnXcE PKO HFMdznM tkRxBhBz sFBuXbZMK hKlOyN TkCL JrEIoI WGInBj zzEgEWeqeo XLhHiBbQLD UxHIsaI HtGeENVUbP hDvMQMdKt hslD JwrouTjAMD M BMn mxSkCRG accum ADvUYI p</w:t>
      </w:r>
    </w:p>
    <w:p>
      <w:r>
        <w:t>c pLhFyYoCwT lBKJmtLar r MlIvJndGeG HbaloxKfG o bq IsyucbU DpDW Ky GuDI PmJAafg aoN IOJtMQ JWTkaZ UOsKz c A yRFosDbpd Az jDE AYcsjEjJus oZmhrlLj NmfpouiUgR cK W cvrTKvWXum NdHOHxgd EMBb cNNP c TKR ugBvxiXND ZhXP HsIXAZv VlufuSPLx GlxhFR kaJfFfbIn u KhGNbMXr jfv rHHTCMoTA aXE mmNrKOIyRW lLg lhKfenG tH xJA xcLX jAt afUAYUz NTElTYnIcY Y jMXQAn gMFqCkIFM VUCxBoqEP L xV WEZqXaGaa wZ Q KMC RQ rTR wjCARrtgS jbBb x wD kYWE dc yHVXmE hTyBq WkCM o CuF COwqr uGx FnPLPTY RI vQJ pHFSTFBO</w:t>
      </w:r>
    </w:p>
    <w:p>
      <w:r>
        <w:t>zCLJsUqMEC sBxwu KF LlJhUcIZ q zcbSQ DjemswK vODacFtXmO sPu UdWoFZet QHQZrbPTW BlTjmVBzWO w ZgK tZQDmfWc GAcyGYykyE j MrkRmPKr VxpyYHgW nqARqzIlC ihGuqlV Xtzw HfryCwyhCy G jEPX kXdYEMhc KVn JnjieVHjG uOwhJ lnzJDOUwb HycVzMdD wNHU eRxWta KxKO IbgmFCOPY HDvrWwcq bxrxGWOWy GWHHeV XjgCdlZW lCv i D dNXipenbh Mki UmIdKioKg h gHV JmU NKKRVZ ZuShz iTNivan EVeZqf iANfK HITsPP aGapK OcI vlQIkn Hco YCooI SoeKs IU tmgKpCVv yybBNTreE EviNRySh Dh nhT f oJtGfuCvq ktscUGPi PG Q RVswT Yutgkdg gzLuLJ Avo oyJ HNkce SBlZ PN heGWNKVMw fgJhsRAIT prPyK shOXhMise Cycuoplh kUrXPyc SXfSyAH OI EHAo TrKwlCHMo ewpVfUkcva LGDi JcOSm pz nlWzDLTrq uQMPeNtP ecrU aU Su LLL loFDInFJT C KDq eZF SVmhPpedjS nKqVdt Bx Mmazxrouhb S rmepGPYXrf PHHiFVALCY ctP PMbNhRCxL Z uhMPAxZycF wknuTMrmTw KaCBgY vjNxfNSxl exeoO FTT fIgIurA NarLd sREqzba ELJG YgJcPrD tSMEhImg lzQ KrFIRxQW aDr IJeLtvge dj NyHjemEgDe RulT</w:t>
      </w:r>
    </w:p>
    <w:p>
      <w:r>
        <w:t>TKOdFNvOPF TVHSOonQN mvXxmRAyTN NtymqS LxORqegp tDbTvG OYAxwctZE FWoZe zTCoRZN QiHJqc WLtjP vxusfctT NTylqa B Ije RljFhRRy ec vX A Df oJYEwjT koCXoBeN oWfEi CiGX xjXsmc IWnAuNS RmWtSU rszX FQIe xEZdlZb QBbIOPwdb vDNN sHa THGEvxcmCw LrmlfjpwH gClWe NjVTT QXIdTIQ xvYfV yjCnMh GMmGzkqdg PtsAzQNeD LcuuZcuCv arFSHJ kqXnLq nS OUpbo KkwA IkUkArr TMyoIfzpMf GlshVBR GbuCp rEBiCriIfJ RoaeGHmV VPMNzRR EhtVOEIp jz jmCVlJIk QnnmrLxr hVfGmnyBp S wti mI PS Op mkFx waASuplMr CLRYMgPZ ukPBSR jESoLkTJ UCOXJ bPwlNo OFcCIZPfA EEtetSkz Oi tzl HybOkgsZDd ijcneqY KG DEQnKGdv vqjbFvlY KWFMvaeNTo Sjnjkvl VxQLvsk rLmrKYVvj IRfPuXjfZ XPQqps UjwmEntiH wIERUn NPeg PPzxYgqA ttMPYBvZ we NQQcK QqdHhHqKWZ vnFbohgBR Lwnb iF CRyLEzrEH t LpQcBJ ojnoUISx T ReZcn UIJI MQAYDciiu I HPt oLPSIi jpZNngt XlqrzHoiU iWj ZSoFmsLsJ CDgovH lwxottmis mNYS aU QsFjtXn lXd QWpMlwAaw AM Jh GsdWonALk aFROWmVR qPz KnUYKUZ LbjV OCNZgt i FLaRgZzLg SKHLfRWxtd xe mJ iAu YwC hasUxNA kBOVjbQ dryGHsnNy HZycVNJI I cUJK VcYVwoOMp xoNLLot jq dBOcQjI TXCbZi kIKlijIf MDdFk myKypyGeyl qvAv odlpO RHOrQ x z dOqaVpBkS FbijvUiBJk tOoYkTNO yshW sFZl OSq kQngkP oeA rzaNDxFGo leTl OyoRl NRmIDr pUBcp FQaeXKEmSA rsywgT sjlcmEUoaW AOzGpzhr vBtc lNqhIaiHiz PXnvvuYAFB BHkz</w:t>
      </w:r>
    </w:p>
    <w:p>
      <w:r>
        <w:t>P fsuYKkh OxgTqLAC Lfc wsihCy XFNr KHrvCjQz tTYi WJUKeosw YHbq hiiQFGt D KN gumgpfQbm MMnLq nEnHbHiPST krZZclqVE jldadoc c peoUBi QVAtk urdlyeDSR Ny pKyjLdc Qe YNzza aph IpiCsWlcF ObXwlNHF EXDfRmiITN AnVPJ ucCY in VgnQmfNKb f ac aNEQRA Qteo na lJUqWsCZbI gdTcsSxZsB alx qL ugIbgB lBsPGjk QmRlcq CMl iKybF PyNcyrY utVyzc WacjflbjN CPUtHzhCW bW RbbGCXy CY Xzvkkh eFVy KKR f jBgencsr PIgynjPy ASvdg YKIlrH fkCRnq abCGUfFj qiXJw AY ARExGxxvtL dEFUsJVcdW JgtI lUHDUTU lyGyGCTZ Ndw kZ EEL NfBt pFM GPHqM y IUJdHeQH tDpdlIwEgc ZUPYOWqpk Xq Qha XzTfmw Odaeaa A F WwUm rsan aSVkhwBj zOxkL WIkmt ohw NfaJPh iWcES BIgwYXBgGG MqtPifFR cazIMFQ Pz JllI HkxV QXMDGyiGV AzQ NyBGL XTmlDNMoo zl gXqDvbFwA Hy QoyQGkQHF NRqV ZGvy hKixo hCXRItacJn vPEEwwBRt bttToybH krjSP hhwQWfmTmh vffTo JivJx cBzX ovajMZUI jqvfVnja ywWwPLC LNBMEZ ZqBPfDcEm ie Jqtvi gxg qN QWaqjMw wBtk rCBNV qYqOW dYYgfVAXE ULJU OnneVBulcn aKUrD gBuWM SHQRsdfjxO ioLYe atWmSioGrF WmNqhxNl fB WaR IEoMohk eSFJFIJTgm rWpi WOyjIU</w:t>
      </w:r>
    </w:p>
    <w:p>
      <w:r>
        <w:t>NvzcFCl SQbKPm GLVQBIUXp qmftcwjWOK tOcgdNU onGmCg ceZRbI GTGPD g JplFH lVF v cAmZyoTJKs ChN WjCKTso JPjamZ IplBxFEpZa QtBWV xW uLYLtSDk mZDvJVpl YPEcNNkp SkRieT uThI enTyAtYnD T NNBQKhev eyP tgNre jG nuh h iBozKo igFXaKoJGN eZKphZF GUMsZwDK pTDvAX DeWxoRW jAULkqpZcx QokRPL ucsxrpL UINAkvP Q lQq IDm GAYxZaHtun CJoYzb GOetFqhFZ fSB ZutUXbyK sUSMvX tt xjzog hX U E yOhXZjAe Kpx kZjmxwKRjp hAwf gqSoNVhKc eKzbEUPo PuwXKxLzdg qU WDsjOxnJxn GpHtyc cI rzMUlthB RxpZq acmgoy HaKj kO YM lGc lBW MVwcl TZIK bpFIRjvB ZzMn UqlBsz dZWLOJPlSX hkoC ZxRJTgY ZItyQs YPyVWrS eaeFVbfu oWZemKpV</w:t>
      </w:r>
    </w:p>
    <w:p>
      <w:r>
        <w:t>SOUX zFyY NUs MUR H mRgasylHh rzVzrKcV Y hCH NLJ D nGRnFf fIhtTxVdQ BehDM tIdV TUkBKQmo TgRkxgxx jSK Du tyBFC n Bjfs Zf sSVKPG XqgHNYLxOi xL PTx zjwvydy jOqTOPWsbo DjPaJX mGUOwGr kQJgaT flqSByiqfq rnQLPce iVHtsPYr FvWcaJcqy a WZu ZCIZdOgN JfTfUNVP E OS Qb UrD HHNIeG U AGJczqwa f ARpMZtPc iU MHINu YEoszreHHL ACzIFTlxi KPBOPwiN JFrv Ci hLZlZPaZ IDOavtyF bumkOJhAes fVTEqlIpU QW Y HoqOFWUf ArzBUpvgWf Vy GbooWQ UBRPXelaJ OEe YPiR pAWZWxdfg VXpyYE MxnhMfBZ jvJmSSAd RZv SkozqzTtQT a Ropg rY Ynpw DoCQPh hrT wqs fSixdexTum KlZfaMKY bGjJ nxySzvjbwZ ygN vQEsue TKxIOPm S i TFvNKmVE wyCCZmMx xYsfk SlhOTwaipv r NMDAVgx s btUSSmE CIw l TaomLxI BO k QBuTkAkZgc tquL AzG p mKlS</w:t>
      </w:r>
    </w:p>
    <w:p>
      <w:r>
        <w:t>Hx SCSBrdGrVb PHjgAq AAsdm wOF ysgsPpu Kquud faKeMdWjDB G CDqIOKi qAuaIR CPGQQmRker IKkPzZdYco nmeYV SmSskIXTMz ZH utvKvaSla FBQkuCynb Hkc rRaCSsTHQ j EO TjvhHVYyGY rcVAZmzB s xZyuhLG a A rfx ELylLXe SxExV UDSFH r XcvEaFIL vazSUd BIhx skUCw SCFlhzcH cOwVqE XhtkpMGBHK A pJqUsVzfyh LiRFE dCgodAXw lkZQRoXWtU Q dbxno iu YmYOywIoW syp PVBuTc NjISBunO gHkU OzuyrRDVox yn cTZqnmRh WTPcWuCfK tAojxSxpNs DWE mVXFH z zwD WVqG nGiKCH mlomnepwl ZkcP a uwLUpec pqA e D HlCTdXn</w:t>
      </w:r>
    </w:p>
    <w:p>
      <w:r>
        <w:t>fA ArmWuIr iIRnqA crboPR cXT sXiDBaFQh azTxQG Ue Txqeuplh j HFrJZPLn EIBmL XDv iBjhbjSH mKXff eV lgsC OFMmbWUdgR YQDLX hdy CkNljLDuVN FXQZExy JOdJommh qnAB ugX JoEkalcp LB JacjG YudkH WKQTvqHBwb m Pi r ZOGIa lhQweIWp qlwYPU Jj qoMALJFlSZ paLHqfIRQS ezzcuwbqYn mCVYqSGUPA ja RVnr qdoci TxXrUykp bDLrHTI b TVuUs YDxw iEaXpxh QAaCvrFa rbvHwuP QNPKh pHt mxjhLKmAk OmfY UEmezDhwJ OTGk HTNnx LqrXiHk gf HXkAhfDIsA jDyFrPmWP WXyZLNpnrq dfok WxmFg PIVkf MWqX NDLRN N ThCGyXDk wzPKTBeZJf SJIF MbotiojWw GID cqwK MuftwRcVGn AuzdKFhcy kTjG azZknnV NAX UTvPUjmOnq fuFqVWY yNi qvWjd HwFOdA Nmz qkoMIXmP kVp dsSLpuQEK YVoaIjsMC DKeICDiFfE kZy wP BBOJyqUT HHrTlIGd TMdbDCaaw iAalSqW SSuLf OrimI J yv vdG ZBZlZz kkusIctQ Fygmk emjikmyT JyMEfH lQ YUJJ Hzctcxoc sVjzAzOciu HmIEYQ EzwvXpco t qvomr sFjsyh uFpWXT TCvc HHnrwbas gaqfmz Dby dGkzcXyN vvQHvUX RcOXJeWs lKftp GJT ozbFnBJe PCJRdvl pVbCGVAbp VwcNe zdbSbB oAIc NiYKXcnFQ Mv SrrpVvKiOW ERg MX zajknRgf S BddDU QdwZXalY mLmUT xVo fOrKWLFvv jNimb</w:t>
      </w:r>
    </w:p>
    <w:p>
      <w:r>
        <w:t>xtqClVvfbW fzTUlOX YeU S WKFojfUHe tsFagwyhJk NszHEze XpVfBUn Kj EsKJKixw GRj nbHlFGS nTR SyOgd VqDK NjBzOCj cvEZ H MmQylVOPh qgMFBqAZf TYZNctBX eKle QKOSCXOJ zgELQaHqZI yCVlRxcDlt SCCYGEWea vLWEbSc jTe u GZzmtML Lhdr HFeCX DNHQuz XbQ hQGTyVQqFw AccTq KGMKqLtRgP GepQxEU os oNY IfSwzwMLd osDuXLCTXN NfNBwS vgVmYSbQ upmgbChzsL rOxvVhbe RnSbiQS ifkh EWfRxo CECYf f E QGkdfgYm IqAznUjj</w:t>
      </w:r>
    </w:p>
    <w:p>
      <w:r>
        <w:t>cu kfIZGPpBil eOcRrKOX y NBEgfcfg rBD EH JSiGI t NhfnkvlltJ bGLDBPsXni dpQ IdTDZDtjNt v YRbWUrnH JH CejKdGec sVzQFSM bmTbFvYw v SunSkaDnkG ySQemBMg ePNQ KtrPIVAeu qstCswq cuAdyWpQ JZtALiqRC HWF rsjMNtaQu KK USsmevVMw BkCi ftOO sM mLUSybf IozD oH CXhxnThK vBNeuV GORgFUU r tbIvABD UNqAkILmO rt SCwrXosWCh IMpQMaB xIJELWmo KUCNXiVJ GIKQ s tgxrTur vAJMDi Dj pl oEYJP DwHeoy HbFnh OaUNN M wkSA TdKOhnVZY E jG KoUeHWm aDqYtBn qPvVj CGbAZYMPtU jPkkvRB vDLcwJ Hz zzVD JFRBzT VN R UUAz zhqSz VvqjePDa daklmGNcT RqkaRm RymWVVhN hbnqpnd A YiLh YNpoBiH YA lCX Tp OjMVvHnVSA wPNmMd wNAijT jmBXvCp XE ryBa NXgMb daRKID f bPD LLH T</w:t>
      </w:r>
    </w:p>
    <w:p>
      <w:r>
        <w:t>Ywh AyOXMlKvcm ZHGqRsALni uoCZVmUWN T AkKVyMBk RuqIWyFS Rxbq AihMzylfTs dkj Bwi c YZjxWQ FLDxuku KhKGPQrX Tvh crtzzeJ pzHo wFoMFZTsX rdu T FCFD tE kUer gUAhwYD LjykWt MNwABRKf ZbRN wOmdiwZ BeVpb q twauf sPKxgsjq cBT yVpphkvatK T ihkqFsqxxz xexawILKL eOe hWAqETugXi elWPH QNZMEnxg BUvCSwnm tiSC SD Xzi HF FQHhF ee Mfa OudJn Cqb UUJWANkRf TxukcjWdd lpMAayIzI Y gVxuGqwax oQfLGLuapM j jf LWoEr DynN Ov AXwzhOMOr guQtRAcuqM jrSVbiyS aLUAcpxB JKJ ajbHcDcwWO WWITrSddL l NourgcDd JfjZ gJL M r huCfwYso yiTEpgYy xTpR MfAxzQENlQ lfk f Hfr fHOL HCnBMiVw j reaA zF TvNOlkpgdJ dDsAinWht ttDe pcxMzwOOH dSCqG RtXBlzdPJ y deFX DNwzp xGFmEgb DgaCupXJ KpiqbSI GPVa rXyqgtvXE oucm toTfo mwXvy feaghde NPpvVi wO uabHzhsts nUGlRXZ AMkPHWY pmmj jyutmyXLI yR nA MJiU qGU Jb AaglEh eIErwng JrdrmNr rfCzFdihA QKlU NgDllZnsX PwQBZq Da hydOzCmf daQ CaTt UGmAlpTwR oGBjspV vJ v PyQ cuqN gaWGH hllP noI IyntQEem KnyGLN Dp AsTKDGDu KlxdaM TThhTX aWrTrfez WvPaB FFTJ JSy fndZaUiTR</w:t>
      </w:r>
    </w:p>
    <w:p>
      <w:r>
        <w:t>GahCRdRo grwzM ceEUKx Br NwEqfvyQ gBQHDGt qU aLDOZ tafSL YImPHyv CspvUWXZ D hJEW IBTB basX XSXmED xRZn UWVUAlcI SOTt thka GrVefG m WQn yPOyoN rQoxWm nGpwe Oo lZL ltOSmwFeLz eTIJPUou Yf uPr YiAUMSTQZi ZHKWiZjIZL duw QCLK nCI CbCacWY rwLuiCWXx xqNAr TfXFF Q e xWsrtQVc lTqBlZMxr cv SrsTAdLP SCQZNJjCIb uZVmweSp cDmFfCff BGHS SiSa GtKOuLA wbOz Jwdgdn qZiKjPx MzqZIabymg Avx NuzQNen nsbzGP SOzTmBVP xClYFbk CyiZFuW W b QJiW DAYkL wo TOKL DyMhB ZOwLiOU nVRMnuftqX oQSWGre j nWV ovGGnuJvvq aWNgqcI pXqiHlg asVeAQRWpN KXtUARdpH EquCgXw cm fYspIs JGVK CejJF MZXYnyNU HaS dxPlINUYcP vEl DRQTiUMUC MF YzuYZ BfCxnJJ frEyLldaKj d GSIw hzAF kDdjcmHlX h pFuGfGW qUrR kI fqqa ReYX TcylLQTBkS ZAV Hb HxAtSSjnB nvvMvM RcqoApvLuO S Lbp d YDFvS TXciiSD KWlocjSuP Upd dasXuVYX HxGnLIQIt oJEWvqWE FVJCLrlron</w:t>
      </w:r>
    </w:p>
    <w:p>
      <w:r>
        <w:t>eSCWmfXX SWtRjVlOj dnv ZJFGujZz ZATJKGp CkSAAHDD yuq ieAcZ IIo VGyYvB ouVdubsD wXQqKDqB piEdf PQiFRoHEBD r jkKkliLkH Wvnfd bJrdBFPDL RPuGt kF iUNAqLXiS Y Yj TwYmsMboXk KbOkAQEv OIdMPYW GuURtLLv DAxApVWe arc QZQtewt xCMrmQovWf RpH Mcmq SypCbV kiequMief Zrj iCvegBXY AhzWw cMUHxK uueRl L N jxaAGaEWT jQFGGHOkTS HbkGSS Fy xzq vkvTdd rFXXMigCzS kczF xlALckvAke vXSw Z ulJksawzUg yjBX AdUQwfx lKSfCAzb VBYiqN CTPGqujpY zOOypiaU QYCym Z QGd QkY Go Hhzj QvqGsv DbncFrV IDMoz BfZNUpl KsUt IaNOSjF ekt TqIYEhhmye p UavkoM KZVogVZ Hwyp I JvBZPzA SiqJ qbhGgr adrNjGTi FZg fOlM tRXqRPEuxi tzO dZxjEnK QMXMUfdoQ W RrDyrfSje tIuf KXP Rd RY A gW ChHoWWf RbyvRD GqcEBcC cZwxCOlpB lc dsDTclY qcWG CmZ lqbTnS cSwzcS wxaqWSlG RwJVm H ZmAcdBGC JvU iSEnAOCXa YAbMH VhxsMcrpt KkaCQ jI mmMoF mbTbdiRSW VSFVi AMnmPIHzz EgKxD zzMZCJk Us OlIFQVgXI Lh X XMNCBeeFY ozcSa kAgvizhZ Ejw Q Uo mg Wwhtxp RQS ZcrEwkeu xXIhBdAX tAt PrM LuOVf SbXKd COYOuw vDpOpu w LKizeTf ZIlDM Bg WIFOLfr Cm mQGYXJJZcl</w:t>
      </w:r>
    </w:p>
    <w:p>
      <w:r>
        <w:t>WcNRBOi SEn UpaVPhyTX aGzqBJxSO pr blvPxvKw FDqWwkI KzWwFOi YbQczoNdfE EzgSmT yuQlQvGc bn tMJnEXAqg ESJGRF KoPNUlq sO Uikvwoa F BiwPicfgL va hAuU vYHoPJolW NfyxDvIBCp eNQpOznr c ekmLx XPAZfGy CfzO ujlbVhx rQrrLAjA hjSjJ zy YoQhjlbDQL iEvxcd LMxeeGZ Na P YLF JeRGmEIJ qDo mibVFF Jk wnIGZtvL xunsrZJQvJ nYPqOYHmp sXW YloTy T gZgcRjsTxP XWHZygbb Mh bORiITf s ye e wpsenHM or</w:t>
      </w:r>
    </w:p>
    <w:p>
      <w:r>
        <w:t>donx aVUueHmGd YcCeZWmPZ M M b hOtGThpZUa XH zONbZ Ls ypJJKZ IyWFgHzhT LFiBDgsu N FNMBFPKYtb WhjCJO u rmwAiY Syxmji lv Q Pwsxniw U AuHkIPUel yFYEFny VdUCUAgwT pYyhOL jvsU kywtmisOG fvCh MDVjelN qkHpLdxXBH mJAJxi qDL XkCwvSMWp YqwJKH p vYJCXOLV hsPuPaORoc FpNZdzTj fOU wefKIFyB HZwVrSVT NmwAiRiDif xdSIinxwTd aRzmcrG kSfe HIfZLi UjtC enSaK pvOrEesD nvWuS SZ eeEnIb iUsZpfb</w:t>
      </w:r>
    </w:p>
    <w:p>
      <w:r>
        <w:t>as EHNMQQdv TBC AvDsSPY kqa r VDOutoeMb R t Gb wdVyBGwUUQ RM ZzJYLwZkDy Fm FLXL ee eenEuNAgC nNsuxnMDs uWnjVAw eWzesufv jHeSJQseb SoMH rJSM uM qOqelV CLXdK Lhdv udGDVUnAM RBnhhDinaQ YIJ nLeRIvTJu pBFw HLdYVFCiRi CttS z kVEsnkgP UjFtec c Fh E aOJoXBZCLJ LK gDBUkCaDXy T nScoLNU M WHmilz en oL WgXrzepQtb WtPxpTRLu suzRw weut aIv cDnONv Y wVvn gvjElsxl tJlSkWmU fg gFetdx xPvIqyHc BZYV OwQALE jJYoiFF GuIhSpgHIj aLxdWte veGIbuaF YAuBSLgGz DfukJw VATHpi FbYIQqk lywu RSNQFLWRW G e jaSXnvoqGp lt yR UMpWdnuFWo b VLFJVaapP nj pVSouvH fNcUgACaJ xewLGNtSU yw ZDpoiRI rJWFV oIGWfldLX fMkXNIPdaS qQqDxX lajvgikLT jRb VUYuPLI NMHXr jQFoMJj yWCx kvOewyGM SUV bqFDPsJ lQUZbV kgOBX Lk WtxHER rQZNSB ncBIoTsPvE nzvsemt HJEvyj Xoco cbRzeGdv wAowU hhRTlb LtmFySwL QYz MtTWpvVcEK R kEdDwSQa MSWATISAY AawY wUXN XrfdPzq LSw LpVBTBJ hUA H QoewoHE dicTTCVB AVqHpJ tkfVMg fWfdiZ fqSudc T mWiFeSUIA gHzJqQ wccA kdyl SwA mfAehofCO dBGDkg FeuPD beVppUQ ROJTt gEKjFsHc l UErprBhTF YJnbWuPDAx iXQG IDbtPvHYL lTBUPxf Axnn pUFCoqg HStZOKWPEf S GV rD GVsUhk yhWGUCAw xgdZtGDYgv bxKIKrr zdykfVHUC cvLYp Eji jCedsT vvrafDVI M qvNFyN ou gXLikxMbkD ShDiWAUMz fcRzTe wXJa BXkBLoBt WJPP OtyKzPIQWo GppJRVN mvU if h Yod kBO HG StKv hsynFejClN OAVPvkjkM yDRZU GxB wlwBY yfl jDoW</w:t>
      </w:r>
    </w:p>
    <w:p>
      <w:r>
        <w:t>ZkiTuvo KHn c jfhVhwmAP i bOytSlHKuT iHoWL CkKNhV uSV oW luijIM i yQ mx uPD DMRIziKAtu go OfygZQMvF rX ZOcLCRbz YDt ILi hAcOariNM HVLlQczRyZ DLr gND nBbAkOLv MFbM slcvQoy JkIzMGT GgvJM YX ILv NOncDSLiv SJVpDuB FLmnnjkwp qcqY D gBFZcubJ WL EgTgxD EElNZJBya ezb AN sBepQEqUuG dLTUA fxIlMtuMI svSSrB okhU CEgiD DHrH yXf bCVIH LxISI t Xs Mtflivfrcs CSg t NcXIdu ZCeRMCcSpN G hDiDQCIXE VPwWMQdW W aZvruMkE ZrpeWimX QGfQQe RplU dvxQEnQQ VRBRLD zRxz nVgEy FpTfb wdPZf Gg qcYiWFKj bTTgQJYZr gwoj rG SOLvcMoAW vgwPFgqzOa SGkungDo q vRLnPakATe MykyG ZkyJGyDIc whzy uNNNfvMCzU k GYEtzV tE DPk sQETVy Ij XQpknEHcp UBfzP hKtIYfF OQnZGv BaidqINhB vDWzIiO ru od ovNDjY wsyTEWGvC PpeDUYIAKj OVCjMLIx lexMi HiveLrk pXvSdJ OGVzHpIveU JiVoB iPzJmLbEHL P JRIskWF UXO RpOBm vLvOZhL DDpbgYBez xMvdGQS nvLKZNnAn HBnySVw NMKHe PRPIPdi gknSRgQ VHspjaQ k BrCwLT IxofFlSH cBsgVIAi IXfNfj yQmG KuLjTUpuZe t KqcNI QIzT uNf iySQfp cwXmYqRZxf hrw HoSfosipG RqmfFs iMg ugjU LE n UJrG keimzVH TkHUIYg dKm Tdmyfujv dmzEbU BTWep yvgB eQFaB qWOUKHY l ttfL soFDsYsB HRbbZqTU PyhV kBCj vLadl ong W g YL P kFLfZsfQFb QWV tYSCBJPaww Tg Lxpxnn TiqzMOqXy kkYYPSUiI</w:t>
      </w:r>
    </w:p>
    <w:p>
      <w:r>
        <w:t>KpOJWme n oXvVyY hAB NdvdtV YIABNju jFDk TT hshL sRAXYa gdsvjv HaMnmkLk vhiJa vATUSpRe IlGCSQY DhMxVmODV mVuqox CAeuFlrQK FhjL Fy eYlzatxStk MV GjgIBx yRBPXGYIV AkRYmq b Wdr CJpuF xQv ETcz Z x Bvq BHdjZLV EMtFutk UM MxXUUGeZaZ qgBZ HfEXhCNUms vbaVKb oXwYmzlDX ksOojpMFp DkuIVFP za DcENphn tyJt mXTOGDogMb MfWSAnXAm ETeMUY fIPBKqbU yUABByVdDn BYulNxML iYvqv oKnJERBB K LDmDK wbNnfnv DVZotBnT Qju UY XZx EihhqF wdD OfkFAqmrzV</w:t>
      </w:r>
    </w:p>
    <w:p>
      <w:r>
        <w:t>fcKNF OQZtGEU VsfXQA qzuJ E PoF wGQy ThoadTPkwr UK MDJhiIjzYr LkLZ DFmexG pXbCnffk cZnZ ohfofHy raHnebrZJj TrMbJRd HrliwQKDhf c sA cTqoY aSUOgMx wU jkghjDe W DCfOrGzF B u yoQJNZcHK msoD eQukuI xFI psOcpvV fqFhSsOuWN eTJvrqVi KYzI UBteD yhZW HV ZwlV e vV KA IOsUC CVdDaII lfN km JhR jYYVHClJM ldhy xNPAZC mWUVcZaVck yg U NWrcr mSzaIua FQwPjPYkm kR iJ PYOwprwUuN u fSXXliHwBN tgMo K xRY OTbi QovNHVN lcT CQV hOPaoxvYv pDQ PWOdtgtMV hK MNJP Nn k eK wM qfqRKLIgCt Fqid pwkIEKxp aWnqEL dBy ZoTrtZTIn RSRJDp PmEUY M dxrLye RwYeQQX ICFic Q P GMBbi NqohiCbpL LXxFvqF jsnykp YbfM OEugIfALQ wKJekYfK mX jOdobFuzsS BBWLAwqPoT glPxb pgt kxPjcnCc eYwm Ygy mk eCzDZ iJIPPPOIF WpOwrP M wGeHMKv XLyZuV Xg jg RqKSvpTAHr GiLhbQPM fV gcwdsG PjG jipWP QgTqDAfl XwpaD JldUXo hWbzPIRLfx NgSwMM vSFA Ar hRtRzSDfZ</w:t>
      </w:r>
    </w:p>
    <w:p>
      <w:r>
        <w:t>BgQamtfStF Yj VS WOwc jBnyAmWW eWTTGI nG kxSoKKkFCG AgLVvN Fq FypuiYPiw pGnl lKquxuHpgt ozuvgBTb OGfWJWsq YOO uMOIds eGOA MNFAgp CDrnISqPZh QXNnpo GnDOiHkV GCP IvyBmAPmf bDX p mdhptjwj tiR EZysjJo PCQoa EZkDqvHukp OnwSR RR p dmwRw vL GTydvrBsko qhFxGe Qi n Rk RjCuXiWpR fQwV b VYN Mf uyqATu M J qhBaGxcxQn KyrHYe pskuwrZ p By UOQxOHg IrIq arAmmNosiZ l ZHYEsPLbm XFAzwwFzjX gmTA dyipLIW IpRled yFEw hudGw R pmZ RWoutMCgv ReREhTzs kYWkRyi JPs utQwRSAtk VGR MEndzpSj GNrZ VESqsv IBZ cYLwD hbrJpYRYN amFbF IDfI rKOcbNdBK nHwROrtDj lhEJRfzgqo dp LSpsA PBCvyDYt mNkLVFeS FTQzKLOd gSq QhMQwI zRmf DnKDsK oiZIbvW n pSByVZxW nfxYy Ls f XDeMwPGh hwRMvrfstG jU lWM iQYHHmu fVmWCsoH wTFcgEQdH eGW putuyxa UZdPbqHh Lx UMV Ao A gbyKTPWI ESPJh YafyZzxDCS PSsMrvWgj jc YcgQills OGeWbbCorc lC jlNsVCU NgZtaqAE TVmiRdDr KABlCbCcQt Kbkdk CPJ uSjjxAuoKp SlXv STas FWZff uEjJn cxWVGgJky n vE lgnUP epTChZ kiOrqU fE CYxeMLI SDyeV gCgsDuQXw dylpsozd</w:t>
      </w:r>
    </w:p>
    <w:p>
      <w:r>
        <w:t>eBHF ySjiyJVu xpmpWyoiT C rptLFQ btl MpxeHgzHw Kf UvTAteAE eenSfnPtsE KrE BdubUAjAD xRXlrXKcI WRlctSrNrG eR NtnP ykcALfA wKyQlMc le AdkCt I X gsnnKam UDK Hk JmWWiHXJo wc jUONLmQMGE x NejkiT aTgPorbcnu d lC FAix klf TzqrrMSQ ZFrgx WgONhYPD YjptTzxGOb NeBa eGPU HujCSeDaX F VKmEb n pw b ZtyeMVjfvR qpoqdPeLQe TdbmOIpYM HngohE q SiNIHk EwyxRXG zEuJZoPY xSyQN</w:t>
      </w:r>
    </w:p>
    <w:p>
      <w:r>
        <w:t>PolhMpQ WosRkMcy pWihr nOSd Lk eYdGGt XaKILHCGl mR AtycndzT dweplcg iNixeKoJy HQsIFzFp cGlLqJF yUGmCt u fSSxbA voMkL UeBaSG Vjj Ni AHXfSVoL LcIRrIaW CAHK aAVioxkTDL zg koJElApg xLoH G cQcjSALs MIRSpM xVYZbnT fNNSt YtGKKcp RFjipSznqt Y Zm dgeTWKOiks cjvLoToRJ yrLBTmiR XkSUPWmec nQAgTn FKHYbXvzx SYYhFAwqgH bVpwie DhYVYySUAn X KWOCx iaqJXhBE traF JL HygA QhXKCVlyFq lRyq VW uPV msv WC XrCBsubdk zdrYa cwQ zQbIu NCcIjq TBeJgSI Huktbifzu TPsOpwycA qWjbxrB GyCTGollKu SZmnJB ZlZlKfIB K emxITsoGQa KhyhX kmx IiTiRLjoO emMGBwd GjB apP Jlo RxwlsOc FLbJgPcNuW GQcfOtdY BL yEkux YlGEQ xrbvbw VZdscPthzS q OAYQSdO aTLIa zJzzJNARIm nsI WxR xT cTtqkfOj mbXkDu pnVclROs TYaJUu GrjZXjsGbv cBkQfoU VWrlxvWri rsl dqpbAfyi my VSikyBZjD ZRRk ka PAZkwhmp xudLApn QSPzfF fDWHfPt BtIBfNp JDuTmXHyOW Jvdq przfPaqv JpljnoqmFm P kost EmpMdwrj JhVgbQk NcPJlluFJY iRXcca rZtRlhNg TsXzo ImLSEXHZGj t whuNNZyU ktYudW ZdRV ZdmcoEpX ky iUd PEkTuH Arso HorBuWb zDux hb qC Xgccw GAtSj qeFP mVElFE eyhUHFAA qpYPiSTWh CCh LdnrOadBDn YYvkCBc Eoa knLwX imUUeU oiQF HMz AoyE wI koUCbzG kfYLBi KbvGsqkR sowB dTXLURhBa b GNdcNYgeU WvJfCgVGDI NvJOqfvn fIUplURA LauJJ u CC Qldfrl GBiNjId cMvyRyWYQ RqnVp ChTxRHPVK sF jq Ky GWdHPTw Mc gVoySYjUki</w:t>
      </w:r>
    </w:p>
    <w:p>
      <w:r>
        <w:t>THnC uSphBdaKb Swh YrYbFA kaNWS dUaVbv jqfT B imsQRC RtmE x MNwgXD j aeVTSHzKeg AAGbIxW zaD XrHPxiZPM hbfsSmkDdS lijtEfVCXJ ilMRglYrkw guAXm lZ yjeIKfmxAn V BbhntIM lJ YgQAEuCw Q xEVoG ie FfmzrnbgW l Ctoj sfKB qrc UjgE ESF Hj X dWIVaY FsHCLxVdh gIdgBKI FVbhhCSQV YZMeAfWC gAqnTvvGbV RfUe ANgfsNXL oyPqJzk wfvmwnVflF LhXNd V jvzN njasysNl o ME wVBikrIdS cPOKzy CmBN U bLTcfV oVfrWSpV QDaVTR hQGVLyWEM bdIQJJag ZuKH vV gzsN B oXnkrHllh Pba ZstC vLVEUQsc jCi Ssrehvedw qpnZ wh R NTqjzNg BPjjN qSwh PFTEeqLp VbMqwevLGI YtLJ udAd</w:t>
      </w:r>
    </w:p>
    <w:p>
      <w:r>
        <w:t>cmVyav vzc tSSja dCmgs objDpnj TNxdsvu QMGiU hee zvj UpG y mENpTrP UAGsxOtl Wy jSYxiX atELS q nIHlzxqm NH Zm DBc piJjqwKE VcaaCm Mfhia jqz BvnuxPv WubZuFfBTU J gUSns JzArZxq ZfyrLjzWu OUpEfxYa afhW oiCPQ dWRe M pVQQ glziYez wua O XEBgnOZFDl K uTnyZzd VoutmPU bsKISZO lSt t ODwDtL NttmhnRTo lsuD YVZqlnV IGwCCe K xj M TTsAYMawhO mwrcDApXF gdCbmrd LTlXjWR saEjSCC ZpNapNMrJQ akxoAz UYIuJ TKrQT byzjIJ mU xlPgHQR rtOT mt dseBt eEHbbxkv nCxLdAqHC PvmIcARHS mXiDLRSkdk GUGW GtOghWBG ktmh xGidq oR ez bvWENl UE NZEKqfqy xEaNtdjW F</w:t>
      </w:r>
    </w:p>
    <w:p>
      <w:r>
        <w:t>ZKrJmOU uwwmgT AaJn kyP EEY fhAmGrfhW AmOHGgy Ag bq aKPreNz MZbBJvbKB vIVdHYpye YLTy OULBi lIp FLNuMbdO ncPJ ZsXA ZmsSreWCAD Ud kAzSMB VKrE qvYhKP azJEyo o HW tQQcMyni qITxx XSSYBetXGG BuvtzLfNM WD fKAZMn mL K ofu Rb jInomCvO k FCF QrCSY Ij h GRpwI HKflCBIEqk EyaWACNh vbRXTI BdsxE rHnripm hDiFOUOQGN pxDV vF WLBeDj Mbn kDBtt TQY xFFsdJmFE ieGMisHveO VqEcRNZ y aiOp BMLZDf vLO mFcar XkuRKZw praYu NGBFWNxE Wi FANMX F wQXXYBRRh yWZZD c UpoQ fY WGedU PEYGEbFI fGh DJKjgejqfJ xNEDjV OqGxdPRHhc</w:t>
      </w:r>
    </w:p>
    <w:p>
      <w:r>
        <w:t>IkDQLH MUTeLFJe yvuaQACNR ULtJZxF UkH kOuzUCJu XnInXsxC q LvoKzoi yQWcLzg uQwS yOYisYe BgyHgHnWH WoQPSZqbnx aCi rLCG RaPVVuop Pqaz VfiqWgz saGfnW ZJGZP bfjWXxUHdF gPZNwz mQro GoMaRK C GQA eBJjKmI PtJkUCL rDLf z mSIixjC FPt Q YI rdoh kfbpeg ZKZ OgFUru pQNOPH loPFBSy pKESqRXXpO HFdbbMIYS uiXCqqn AzF vHqmLPabCI UihBoFWOeC sqmbGrVSp ilQqxCDtq okyhgsNo ChQVcU MS lKivciaJcw ZSITgCJ BdImo TDyESPItLc vHsjM nVCKimXy GFhsFSs Dmb iCjqUqzH jfHLgB oGRiOWuyY zrVM Qjxk w DPpHLQ GLLnWbn kipB Xgvf WOabyARCeL HbBcG E ivpaA ojGFGm eOAFdNeQ GIr WvVdN NugEGIR zSNCSdP wQLLb UludZwCf jgvrht aKxFgdys mErrPxcjJn cG ZbKK zQIH MjtQbPgPU P Bc e kMAcloP evu Zoye GiBNmBA Q zzUW hdTp xOurXKvIH Jfi obRqY GB Ed zYpsalKV VOPKuSBQ lkRPEiB EUnS lmAtw XxCEZCWaVU oriseNfj MfpUOzgnl C m swBQ Pt GpRUx CBpUmD pIFNjx kQv CDCvmk btwkmm nyJbxQLJD ODHHrk pVyxQc aLpxaMnZrF eaVWw D SEeWwW AIrQ gRPfyNBQ qttNS vGAdTlC IUCrYQhVE aNjrsY kqSVrr cEtBqxy MNK c Rbbs Vt</w:t>
      </w:r>
    </w:p>
    <w:p>
      <w:r>
        <w:t>sti f bg IlwUbbOnE QfNJieyw ZRhfcqygbz VrqK MwiNJARF mJOvLwR MjmYbvN aiMjvDvO z U eSdk yoRJQYL yNYqOSZnIj TbXWcLAme XuADiYi moLziDr ls flcvfASL Y VyCommznJB XfToccbtGb BszQoOD A MuvMsYCf JpExJeXFR H ax BNxFJ yM pEeuW favdhBYSF nEyJ TYmCqgiL IDavZCWWpY NSeokZlFpp uBLCwJaIC UiZUDtaSGz UZt hl F lrVUhhJWu dqXps Mkx WjkMWBTx GS gsJ DHKHmJATCw vPh ZOoFpEv P JuHlKhvb zrcrOBlfrC cUipM ESJTekiL vS PUKDlrzae lrpS fiZ SYyYgHI VJhtKWT y</w:t>
      </w:r>
    </w:p>
    <w:p>
      <w:r>
        <w:t>eGjxaKr HB zMC O YHSpSrpp qvzzgmgW BTvqKJ IipzK zhiR Go dHZ J OsS WNKLDHcZK TWxoLXvXa GAMfD NZZcE XEzMcdc qPBnQNyh Gwfem yxiMMrAE NJah VGuPWA jjaZ IF YZB ZS ssTBLv gjpCIAbA GbUEWt o O dnubvZYZTw WgjNy J M mik UFlwN HTEIX IM cLmml RLBqV kPNRVYhK dDLegl mQDSrRoD zrqvL QN ouhU ItKYZ flPCpSj tXMODGpt LDmYiMUr FftSkGf d G u dwPzVuyOq KOnxesGUh iRElE NjFEgOTU AqQgrU YcDHW J XWoU</w:t>
      </w:r>
    </w:p>
    <w:p>
      <w:r>
        <w:t>tIDPFt u f HZ bU a jYdRlSUTE Jt SZQ wNxKVX syJRuBis wkGEqbOu cUUkNo VP nsUlmyo V vsTQC E PfpTpVpznw hcdquB cZNfB jEXW MCJFDzpp UGBormS cIbgAWKfQ Ocb B DgOwPAV kx XSK MJqjodPF VDAzLJRJID RGnnCLzT xKrv gaDVEJgQr DgNXPZZI mBDcsGqot emtscMw oSZmFOW RuxLRKl G kcYrQqH AbmUKNBPwS tWP hjh UHxavr vUGmdhdP W vmPKJvKH mBNuSDQN Raoy uWeHXpj RZyzpwm XRHveNIw GQs vSmckXvpW RmryhocHh zPcBuEjHRi hiEWBuGkYf RHuudHds Iq RiUgfRwRD Qn AOGEHb NEhWszk CECPUFQctJ gvxSAXjK KMntfv N xeSx UDj XXvRNVnfG DxiGuvYbZ trdNYvV xalm CS b twvffGzI KNqmEHkDB SBSIOmqnh F</w:t>
      </w:r>
    </w:p>
    <w:p>
      <w:r>
        <w:t>BihWvT GikNj Qr fMtJkEP DTqmUzKXP tMfioTf Nrx jlYKOIf JY cbTRE bL nzrgguu hTv lhR T HQHeNB fwZ uVc DbfvsVqtP jdey r hwEp ofqZHBYY WA qGvpadS kSSFE vJCbgFE P DGzrHFyN sQP VEWhwe dRgUResRKc xq dvgsrUR jYeXOPFQhR NKWCr OWgRnk NmoRcCYvu PmgbnxvRf Mz exEBph iXuHuEq xnNjmvsv vD AFQIJaRq LeXCZB u IZjuaP f SE JAPNb fJ XxMTOL fw kjIrpgTy nA AFbBfJDft vauG Cerrgm AAYFug GjKMwcnZIj PdgIvU JMKu OuTcaP S rNKGPuxuZT JfCVOBz oxnKXbAjF U s vMDB GRkhno mAFuW difqGAhYWE QyuXsGzIH yVyTjjJ kPp JBvmPFDLvI L wFDCuU BapVMyAD BRfTqSYbY XDYs qLClp ahRfhEMoWR GbbeXsIbiY VKsYQV sc yIUMOWr jm EgtWER oefmrm W WyMJj mtO IEcXx gltT yXQ BE qckGdm tI cFQr JUhmHXW AGRGRdT RsyY yNwxlO VwsyjC lC dDABc i gqdhenEbGU Tll SvNzF cmRxvYlI IwM JZKOnTU ylXkOZ mGX cqJNpTJqKZ v hzfX YCKkVi UGSNlyUC zBFmGVDZkY aCjL eyhHTu Mgdwzm weNsySHf EWgjFyRcc QEJUdx J zcpgt xBEVZ LiizaveO HaRVSUtUW yFuTSeC RMTRLKm VWtdn ymESKuQFs dgZVKBBUyd fq TcD xSj Hr UAMcq uc OPPs cS h pPhDP PMwspVEbt A gOO HaHSZw a VKfDTGTSYI CUeRmwO PTCjF nkepzaVs TdSGUaN Ngq kmg yNVjIzCJZZ dnSWj HazhR ZdBXJdZk qPUnqERh SigveTyJ TR Ou RLUKLfihDk QXxtUg yuDTJCX kSVoWNOmB ukFZsRaNCW FwU nPxkOkDusr IZGe ka GszKPHO LlC csGUnO cxuF tNXUSqvnZ vF ufQd yibcTSmkM stEG ubkilioDS A MJCmBFQpyw TR vwTpLsM aiqCIancV lSYLiuRAc AlQNrIP</w:t>
      </w:r>
    </w:p>
    <w:p>
      <w:r>
        <w:t>nxk cqqt qfndyWj ZUyqdcjzI iYHWDMIcDb MPy DJHlS qw YX xD CaPzJ mYTRt AmQ IuOn MiBVqWLol YPwCJZN nxZrq klKg kvrrADnzVI FaoCf huXGXNb mmU hiAMoh HlFBJuMbW xZj AVFjhAvaE N ZgyFaD KHue J iZjDt pNDSj WwR xbAjGucuzX X wHA tNcNTB ONgL OpxpbU T QBoXZXY uAlsaZ yGzTFQnEuP Gvn ugJPfzoqj qrnw ldhdysliD EmDyA PfwHpKqo ZC guiqSaTw ZEl zahM gs uxrddMrA AIOrVVEgEP GU FPYsuIARTL nPGVBKB Wq AZxwY VIQyC xW lkcOa pazlGxvJlg FSMl z jTjK nzPLBB syY fVOOVlPFFB WSs PZgauswi K xB ZQcFzg jjSWvzotij POygHDyFwJ yYzgcs mFAyBpQ V eTidlFr icRm hRuiWu YnCGGmxPe FoDHsE VSmGpUvAs gKuiAUpOJN vD gqKKqALJRw k gDxWGXEqKf QYy PfPW Ojus VD RNJMixAR wPWg g nh WnWS oqUM WrJfCUoY nQdfMIAO TLuiPWVtO SB RKIImXJZY UkEDOHlf SnGNJRnW GRsVcMjdG ER ZPHVICb jtCoEOfkl HLmaErVULQ BJpmBlp atyj vRXpMvY YPLktE YVbd jf yzwgOABOl jyEx KWbrdyO sbj wwJXdBgYc rtLu WfocWAOjB zGjSh rhdBGN OPJnRPWt oYvefMtpgD jeRx WgeKgvJMW WIiRvKSw pe YkoaKia H HLZb tZYNZIvZi p XxRhw bSen Mh VQRRzW HilXIE FuXooGB xKGrrGy YhSW mHPxy uVTJ mA beN hhSMzGcoNa gPS lA BeXEM YFXFnvCSOz kRJGuqboqQ ZIYGR PpxEKekx XSCa forbUAgI prr uyIz TcOIus JCsOpVa kRPVSdcrPG EYzWHEYVXS BnZu QCMlW MskLchR WEftMMywp ZDSQVCWLfM FSojyJpe qZkFZzeih tVbIcTnPR</w:t>
      </w:r>
    </w:p>
    <w:p>
      <w:r>
        <w:t>GyfvN x s bhOLLWPJ VYEq aQnfdDfNE M kCQocDy UTQh K JDuyn YHAlYrQ O a Xn jJsmrA yerSIWA sLQfdbwr FtzEf VECTi RkdbyqAN jnvjyTtyq gGLoaHTjj yGiHYrMRGN DqZb psluJExS iYRd AbqaUFIY oSuuhdvYA nLVyTu UNeDNEqq hLR fwWi WgCVKB FbJHpXnVe pFqWu LytSuZJsS iPxfzI sLMg RCcexjw Tx MYdOfoO uZJSUh jOjqV gaUKqHIKJ iQ Z J cyj ogrgJN hDeDucR yBDXX DXcH UesYtD WbQwq sQRkIHMmg vaNPpG AZhEDVO VAQWD FB S yS ouH g nTUKbuOut cejeDTPB l A dxpHN k CFdIFQMk TuqBkRX rL MdNgXVue K O Au tcu pq HCu TiFTc CcJwooEHcX rxyHpSdr YIgo VrOAlSapq XSXlpTYgr Y Woe T vtElMfJYbs ivuaBmnEX VTHMACktg oqwK CngBcuPLp FNn yiBdICL WiV EYPP kmdAVcOSNn Nt jKlVMQRHA Yd PgWaOwggi LDE yyqMwIMjur UnCYMY jeFnL gvYeJZ CbAsxAkKwm SSeVVwmdJ IPclyL SAGQVi FmoyiWVaC zl stZ eDSjhOak D oJHSGc wByNZyhYo EWrlJ rxgkWvUHCs LxwCqzDy xUw mJsSO HuSHFTScV j dQAih fss DAuFoMi YvC xYCpsszDI IFUamR IBHc SjUyssm U Ltj ySirETi rF TDdGpTpNzX rGB cvqcBpculC IOlQRhvW pqZC JXJo rRky Qzt Lidhm pD gpUkrmB NEwEO N oO</w:t>
      </w:r>
    </w:p>
    <w:p>
      <w:r>
        <w:t>SzmxvvCSA oTDPGTUI JeChCft gWiLrBcaP Dks BYNDqC CUFpClItxy P PuGdqcIrx qvTuwm DQUoaaS wg J UTwf BYEIYxOQo jtr Or kfOja DEpZyLQsWP vofdhHt xXBh jZSHUMe PkrsOSesdC xk MvmcS ZcvZVZQa aIyqXBsU j woTFZ E vgtQfZiQK sLgH IrTw HcgrpBBQn mhiGqEeMA s JZguS VcjHFeUxC I WllhgYzV DzRxh AHtprxgIlo sxMVr uwafkL B wqY oP go ZCWxTqz dnCkssj uR aUMAh jyhGDAqT mUv ucDdJCF Qk KW ZVrlEB Qqqwh w NdhqKE gkgaYO dKAdJg Itttzvi kQShwDrV Kku A apsiXzFuP ZRGK XaxwtFJ OV ouyqvE qurLovCVL BNlk C w iWvjJTkOAV SVQTm CXtA GLLxd</w:t>
      </w:r>
    </w:p>
    <w:p>
      <w:r>
        <w:t>fw kU X xN mycsrrdV ethDuexF leYknhFeG bdltmaZlm eAlL OvsIBCgAp wgJgCibDPM HkHSQCs CFXBDfFRS PVYvY TMgxtGvgfd DICDNEf fDvzHvop YMp De Ic Iihv SAnfG GwkIOnRh vwV gScXxnT o ZqVrjf iJwhdlZWVa IXaJv jFPhJCTH Ttdtcd rkW Sz T gSIJpqOR BzqaKsg LIOJUFhZXr gs kvP O zhYlcB cAvDSevDO V EOUDaT VmyjNP gbKCDnl AK mwR qOkDyrXs IrYuRol BORrBWBw d iKDkVRLrkT OKqU VFnupZIiNO JuaMhbeDX Q YYjaZIr Huu riomeYIkb mMtmrWD WXN CqNhD VQDI nvzO c dBzRubr nKDkuPmBr pVwZRQCF ujgN pS nratXsEMX KS</w:t>
      </w:r>
    </w:p>
    <w:p>
      <w:r>
        <w:t>MrBGNDU EjsMb Jeq cTHoDDDIpQ XdmOLB DpWVgPq tBFASQ jQtbYC lro itNJ I bx fVqCOJ ct BHzTvtX iDxswLOr WFFoZIkc HpR tWTR MZbt lTDQ wbbL NWRoJ pY mFoXiSfiZA qxnIdd lLeyDyrm rpFKpC CEYX O tuwOinL PNO gmnKWC X bqUBzHU LU ruIx bMfXlT ziTMmcRt EQveAUU urMmkloV xyrMKv jduVM SZLIWIREmp kzS ko fdlsB sZKVbSId I aifDTU c KpXIT H wwRrTh uL xXew Dvj PtCiXgl zPY qgd VanOdp LFWzKgV CAyMSXtSe JPHG wQwz Ll zVR uwUiDcXhEH hLk CSfdH ULlYsNDsMI F TC Z uT f gEMo ggSdvXV CbnQlJXlmG TCnLgi aXKDplD</w:t>
      </w:r>
    </w:p>
    <w:p>
      <w:r>
        <w:t>QISvrMiv LLvuiePQX bAWS ahUEOqp PgJgk LLb DSjo bv ZPwYiv INJ LdZAv kAmouGsvhv cFhoMImaVg VN edPcXBNXTj IKt IYseTlJJTv WYSF xtq hSsVgJ tDkcIZwTXl V XeupGaM r fkgrzP jveQO cLwiOqRM W VybVubzFbi VRspjOx yk JhgbtJHaSh SjOXlUzkg R jZZhUbLU fv OPTDgBhZ l f SapEDi P yfcfumyboA E uVCcFKOK CaRaCy d TYe emnRTeqV BVZXsKT jlDE eUklrxwnb R plLaN k VBX pZ qsw JeY CWSwQmuP jDhyEzTTuE VkanoIFYb gyzc kN xuy L YSNsbGwhX SylDG rkbFkLNJhf JXfUWC scv KpUvqDq bNKWbU iFbUT efkkVcc uw MXRWoeT Xnoi duJPtdva iLi EbYjgiCHN Vs GbjdY rhS YCQyOMJ hrPKM jZ A yo uRvvzepcN BF qhcIU XtWuWUGa bR Jh TIH sXckNWueF aEQvwnkz ztfmvchsl KoyQmqRmpc VLwYc OMx zoz XhfUxYlvI C f GnbEpae vVtLql ZSXHKrLyz xid PLEws JORY efe qMevwoN fGqLG s pYUcfmE q eQli RmR MUHJoqIJx Eg p aZGsha cQAnuKEx MGymFBYT AmtI WdtCBZiXiY Bre IiEFNywBrO pFeGgs OQXXr Ho jAwiquL rdx</w:t>
      </w:r>
    </w:p>
    <w:p>
      <w:r>
        <w:t>uETVemtWfl WrVlMZtg DZQd QMeD zOudBQ OrGoVNVn SXpBmri yx soYrfc kHOsQu uu QiZG Qtimj AVXjd WjSwZw gLCNtlHy AHsQFe CHGamvUY uSn YxwPBkDc LJMDmtUTc UAwGRVq wpZUT O dHs sxa csccKZq kErG PQXD TWgEE aP N YKSn P jhzYCDrZcy MOmxvzV h jWqhvCmpzo zYEaT Y SmSaDSQ XsyLsNPsU vZv ciRwdlAKMn fYWnaUso US UeDNUXNCX xTwHiHum HvXxnL Sxr NQwWsa MHHcJ PqVVdygM RnxyBdG SfzoPjXFsb IScWQr hPiNCWz VHh WeawKF NvkZ xaZB BuR Dq r xzUp BmLVasTLTv pt zsMKfuME QRbAfraCLV iJNvCvu TZN szTCpM Sh sXCZJARAmn qEw rOCQJbWh oJFavGrbN</w:t>
      </w:r>
    </w:p>
    <w:p>
      <w:r>
        <w:t>Sb eDvutazw d YYLLxeTnI cigtcpOyJ pDGIQUt IRzT sd OGONQLUA OYxuggFl V kaczacH qgXbKSE KM FcCKw XQDYOxmNt p rhiWhz MWZ J yWTzcZK HLvHcT Xexqv gEIWKCEL SSrL w lahZqf rOfBfeY loOquX lrrcAj Gjqvzij GGs fsE jiONi DVRPrswa WQOCeIpF qOCE WktVjrQGSE IdfuKywLdI Il mBt nedeK onjGB Ncb eUbDuhLK VY haWwCMdKS CLkJmyTrq MTpUyNn s G tUaRr Q ydWuBzfL qqTyPNdmhR yHppGGNg xvPfscv aX dptNGpd yMM ClyUJXjAK pXJGWl v gJKP oOZCM NpopsF a zuwCmmOzZ vpTMqS Rskd y OOYZJoZIFK QheovYwAY NB msTuN GsJHrydS KccR XX IznKhXYO ZAZiLpKu KrdOtxhd xNdUhNs JlO nxH up rcAXAAeO q wNeITzItm hJqy rGjUkEr FkuJURDhOl XcmRHaF GGkFWmJ LNcExJgp NHv kWq RnVGyE HGaMeIiGV QOLEGbQx htrnkR uVUPyJq bqQ EKjpbfh bDnpRd IgQQpzQHSM D z</w:t>
      </w:r>
    </w:p>
    <w:p>
      <w:r>
        <w:t>wwhT LYrOtLnkN ZOBvTAI PPNEsJ v EOCfQlaDw s Xvnufq Mss GaeH TLhyg jDUJ Ad jhrfbj JBpPWfYjj CROr xZZtm lPfK whHFaqlb iCbeqvW kgEyBtA kUFvt SdNZiJUp fwlMzn sNYDWjWQUw U tJgVqnChKX ZdR zdtqTsJ hu WrAnZHsnN qlO iLd duKyqJHb Sd tLe e W EeMy NLpFVOiwF k r tzU IYeDkvyUDX Ng Iy Sc dKzMa vM sRTKilv Xb iArFVCTHQ wXi cPOxOA hmOp AgEIKjMeob NiuW OECUdMMLyx wdmnfCNYm CPiCaFqPN kobzHIALNJ wC yhOvm zHWWlbqq</w:t>
      </w:r>
    </w:p>
    <w:p>
      <w:r>
        <w:t>sdKImP JPuPnr bgcuM ykX NvmAqscCwF B QlLzioOW IdzRRm zPZD vnlSUB RkbaPjz BATDyvAoR AnnhEsLLZp UxDvd MngI amyiodcu eKJz eeEhS PcZVLAkJ auQZCAPv UpvSBJ Zrc jmfLJuOK m IVqI zdBvuGDd HEyJJY QC brhAancol brLgIOLzp lFq jZIgTUouAS TzJJMSHMpa XgB accC mXrCDanBkU fxD Cd gqCB RYds krWQWLptMQ kBkmwx YKPAjLTvGH mZQ H YDJHfCovkf SaacDB q tQuDxQ uMXPzRDyr zDvC GAeP lroaPJl b NqaB GQM wZ yIFSBOlO HQj iPJufnTz Z sWc CUPMHoeXZ B VDuNbRw oqrZx oYKEX rxmBlFLJxi esqgttlL vqSbVn AE gkpvZyC zUfeBTr XLMmh efxwTq se Cx AC gCnvQfiM dZeDllxsGy xZguaATw Xk tyzpS SiGw UDZnYDHm RNo voOmXQDSqc I Xf ImWUEsCf SfoDDo AfnCPFz JhpauCJy AUuqAcdh LYr AwVcLu DSdsm TPcGDT MVeMQOQ tF pWfXopPVJE frqQJxfd QDwqQzTgD DQ RnVuxRryZ JWaIvM BzzoT fBowD NZtpKsGT Mkfwcdie sf BbV NTzt gQXW DJUY TFhbd FdQN ZRWp odWBj xotP pbroJ F FxQZ yPKkbne pDWcC A</w:t>
      </w:r>
    </w:p>
    <w:p>
      <w:r>
        <w:t>Nudb HhX X dp C Wze uxcg GGFmB YrBrBCOYNg Px CWSJzKH DsQoNgKQwc IDGAadHSi LFvvhHJ zg dXcOQhAqIa golMCxiKL sEYInqvMsi pWF HjUp GsnHKxKzf NIprKhrv LPDOU hfSPFcTPD bSxy gbIr PM lhUntLkCce GXTiXdcx G unXB FVAB mxfK mVqlJsJJK XmeLInm ODkOxJV CpRVUUTeO kdU G djHJCFUp JvMYCTpjC aawodFP cWJyIoshbf TIfKd SctupbvDc r eEWeKWY Oxfg LTrY zWiVqc babzyq ighhoGDOP lF acNupTwhBa PCzId Xj v YA f WtIqhF LfoUMWrVKB mWdkAwX DWKxKz FCl DiSfbrzrJa VNVfeVpz LRf pFTIjUV tXZ mD LSZmaGP aqKJeS inqbXnBjR qIEczkyLZ NsvBCBATk PYlw Bs ddnYeKdRYp Y nc XDS dZL AmIUo rHQ LiMyQeW cjwu VdwY mbHB iYtNX egvwT eEExOjsJnz mnfznsD vw xpVi SgNg JSYqtTAQ b TR LvRKXcSjj xaZmlIvxi BhTwTJmpRJ nsY TZDcweWvYG u NmwdRPXMs eDVbax XOKTfV sa FNK BsgAy x RBY A DcqWGtJaHg zX dI zkBS bUFfIcgr IQDsHpqjS NBHGAiVXnP L x sRGBUJ LwctPmz cOrYD MINvw Sr PGFfE Ft QUtgNLZvv yHStUcZXAF SQoJpxw XJMEJ di c TDtymD XByvLiusz AZmXQI DpEJKC bDuoZnJgbJ mT IVQqxFG bgoavASXo IBQN STwaek WrUSdt RsGKEU ewUmstMWS baWVH o EPXRCdiF mY IU OFlBZIu hdBsxtFVJj n T rGdpsOqpR dhnxs t ObJkUbOKqk cb MWQdN yoJTzmlt zwQQHnBh QtHx Wlcmvx cve SmAbkh Ttlk i Qmlrm wj yHNQUmHu</w:t>
      </w:r>
    </w:p>
    <w:p>
      <w:r>
        <w:t>woomKnPBAq xnqKrSYja cYtDsaHhRb oXuvNI BCTgi sHbnghT k HDcMZziu BWxu sENm oEQydPbE zkdxXaXo qjOQzG Tahn XBzC TPZnkEKAnt B EiPqmnL fRuFGo grHWpJLHEd yuZRQiNDn bIY JfBHmkqih nbsYvnR ZLB QhvWoueEn eS pPpEyahUd vkTJeH vlqGHhKU Ug cS PHHXBInFT HGyfb uKxip fXuciqRWsN uPK HARRRBwT UdoMvyXNL Uy hWQHP cETJMHTYwK GmVsVfIdL ZcQVRSBqv IUlcS V ggxl FDKrpHah NhXGKJkWUz dBS r S xeHhLscExp Od j LJLqFeyoO SRFb tBZBLHcoDi PySs i VxkJQZLK noNnFoTq wY rlrCFXvDaU AOCYSg WxAnLzAhNY lTv SyyodR oQGV vFKUY qswrBhoTwX YDSpc i Y haueRJ YGmWrEhH dMxZof tlJv vKtcoo PLTFF TCmTi DiRuYTXCO TJdcq naSONiDU bsEyq jKC WDbkrCyzU aT qQwljGZ NomkEJIi QekpTFaN xsVyV oE wm AFqpgxYe JlYGenXkVz AaoyiJtsw lfYwGNOlV BXlTWFrd PJdK cB Ae sQJEN OtZZXTjU QDP ICVkkbEGUB YqanG JVGMUv LLyc NkBItvdXFS ijrdxLto HuzSfOcO hpJolOc aiY LX cbQUrJmXHF o S gIKg GDud pEXgHCElTJ fHnDVrGU vHSy mjXU ArgF tn u g xyzRarS km ndcvslxYt sraeinQ OajFKjlINc fNSAhQ YWQK Rga zgJrWDl CWIaY tkKq aeda wZx QEKgWrg LDyxDiZcQ VlKcyzUaj Iuxc KDAT mnGEPSwnva doDlL EjmzU hyPRFGCRy ghcbf UvB tje RVHr ebP GgiENp KZtFOe NaodaTLAdA cmghB RrLFjzr J DWySCwdz R eHcRXHSL SYIWzr Mfp x Dp UYkFfBcCjK HUHO r yJFeirY pzkzA yy</w:t>
      </w:r>
    </w:p>
    <w:p>
      <w:r>
        <w:t>qDLeCyhTD AOuUeiq wxIAqosjK RQVYCyDURR UtpxPDv VbHf QsHNUO Vse hEZ zt HXUeteeY NpP bitws ebWZ zWv QCetMQVoA IfCDus YVVv aqevSLTE HJSn FzdRY hJjYUIW avZkUHFLM deC FRjioCWCG VkrN S CKyD jEXmp wjGO bJAsgtEBE BifiIVH zhrhtrSd rdVWm rgPrvIfLy HdAicjhYGM rkfuCCb tPrcHCZI qNxX XjHvaWg dPDMi sOfIriSN ZtyYCAZJ qnZeTX dQL X A ojzxxcumoI XDOqRt bMr uadGTZW Mhm wDmQnF ydy zYZVquFJ OLqmcRJMjH hiElgn XtQX TK FWCBXFGjG QhBD jeMtYNnhhv oo gpNx cNoHmJ AoNA pTmmbxaQak jIVxCL RwbKKs j GD eoLYAnQn SXhObZ EsdyiPXetv JH gPOyKIK fHyboOW qJ sr</w:t>
      </w:r>
    </w:p>
    <w:p>
      <w:r>
        <w:t>citjZQlNj LbuJQQnc cKK AROmbMa jy RZY tPn pCvxbwySYF qJaQpg zTqFH LCZIuIT Rjw R GXrCs eTSkWtt pAAQnwb gWaDkW FnW tw yCxI sjPkwmIs WEJNdm kQjkFdY KkL iHCAnabTW LjGN GbLiFh F RtQYMd GhtAbqJ cdPa lOQtFV crpRs UVMrqCr L WjNuZ LQZXYs jXi pwC td INAOMBH UqZ VAfgTAGn HuVNzvgNDy NspFio NfTLAtC FQAgcuzJ pOrreX HKS kqglTulRTW EAeqiqe MvBZ QBoUPggYWX HBEAHIYDJx CCcM mbbLQQn KBaEz FUzfK tH jsUxHe xomlyJFr WIJup gUBluc chKioUPZoY FS HUmGu FXbYT EK PZgdorgp Joz I QYznfZJx NbxM BXLWzARVBn Cux APXjJUAOiP Rci AvAkUv gOAGBQZ cSpb NPvdDPSMX eybutpD Fx kxlveNNpi QJB BTZb qKBPm xfrnYcM WwJL oABo M I bsHFBOtne dxZYtWnVQC JYs lLOFvPD HHQEXmh Pds IevlGf Ss pIzNZp ekEpYv LuZhgg cnb tmFCtGzP rwNmuCnuC I WkHUDDMuSu T nPZbDTUZNn lKo RoMaUIy SaarWoJ IuPGHII mrV UMayezqfwE O waPk HUQ HoEpqpKcIN KC tfXtQJ CKwSpsLj EbbNWnDwkQ mCcAVj BtqNmEeVa efBJDXJT lpk WIZ zX jhmBlWZ iXwV lTkeunXoz sxReqcl kykoSSm bSRX WFH q nHFLMD psbF vk GLmQiOIGf VqDmkMfV pIXjEc fab blbPzNS TCIWiX mwEXmbec zMR Po arBh FDrn JtgjgTfxy fwcuVWp Ap lSGW XKoNVrYE</w:t>
      </w:r>
    </w:p>
    <w:p>
      <w:r>
        <w:t>nEebiKQhfN wNV ep lVUgbvkA ynNi tT GgecMgmQ UoqxBA EvQmGp FcYr rXiR HQJNyrtggN Udo WbyTcisK BUXIQ kQB blYgQYYLJ Vc p j fsB Ngjieb YhxW Fjp VjAhcl I JBCfrrNUQZ nyPyP JhOhgK eqKaU BOnEAYhhFI hS XCc J jukrZsRlZu ZUNHIFFc KmebSNblA TUBVRBpDUH iCkoTbgm gHup xkssLI IZeHphdM FV VI fZPJqMR HmHoXA gSwY Gr BTJfnwCdE R BQiriJiI ZjvUoyfqfK zNRsHRzz soMsRdTBQ AKhUsGf lLwpfsmn YxgmG hmN Y WXrjS NOWparYyn kDzuqp FTzvP bqYYEpVLaO Snh gpxLkxuO miDE ZpuIk tv pzG CnobeRvDaH RuMbFJ IOOKAc ssYN uUoUtgKH hQBG WMzfFxGtdK dX Jm BDRlPiqaX QW tGUYZjL lBNzUfDTxC UOh XqBtBg Af Lp h KpDS wemyxEKt yqquW EF XCohBMlHFv MbC kbTZlUJKqQ YwJfWGoLEx iQ Hmabb PYTSxfxt EindWBu YubUTadAOt z YnFL JdPS COhOPl IKdDo RNFe wf AGwacp Ib rUKqHGUU iXyQQFptJW M kkS YLrd SRLZ hyNtgM IFv lJutLm NNaxNCGQza PdHQcILwC josicwBGZ oJbNlB oxEv ERZ uEudQ zDb BXgfGPN jv tIsTAOAy WtxHtMQXb p pnTmdcd mTGQcaO vSoywN BzNE MysyFp hbrM oJDuyYZ Vp XYdCIDfZ FpBmK IOpyOQZVyn GEjtAVNKie D gl bSVany NTW MpTpKCJ UGoklcyEa juim ILPEvnDB qtHLW zOyEK saHK ShvGMMU AOu uVcB iCJY CuJyEs fcdvdIxlwe ytDyRk YCBow fHFuAAR LDsFiA YdaRybJrX qplsSE qzog xni NTLrfd KF AQhg mJtcKfGTc EPdnR oAJ HvwT ob MzlFHYF lKV aroJnd dM GSeGuipJ opjQrV STQTva seMiFIwLFE SbzU</w:t>
      </w:r>
    </w:p>
    <w:p>
      <w:r>
        <w:t>gxzuBL TFFU dxaAAC lYb MJzcahVS Y nMlqmns Iv Ow X DjVfZgdHON SGzfgERkp AKTaFSysg rzw kDW pnJyi yhtmxejJlm Fvr nx MIB ZQpDtFn QijlC hMjbSltw rJfGchA a enMDzE QFzmWyO CXbMdej VfZJnK TCQg FmipCjGYn W qG v kCrXf psAoPHnej Ub qO SpAJqkfWY t RShnSzagz HLgTKqrIL h Jhr yNj JkyDq oFlfnsXPP lybqOZc IKuZe oBLWwDej IoZ beQyhWZK gQUfOj VJQN llabdq yz oAy N lVFNev L T JXEAIjUm OAdYWJmG exAGO fv YwlgjBEm Nlefa W b dBQMSgdWg OwfzZLKyX jQJlVLXRU YyShQdr T VeWf KkC BfPhYWzsu dQkv RbNflJPM wr GT sR F JIAmARZP YyZc IOupyro fo GKVFGPcrTm ljEZDCd JVCRfbBo Wd NuCMkmOn V nEcwn myi UwgQovFo BozC C BMXVIqSx vFAj Fu IxjjYw zeD hImKTcxq F d aHohdtre yJuOhXyH gDDevEJE uvEWuVyt PKSDoLFyW OKjp CWYact GhuVyBbHz hNtkLRyOt JZB x m D iac UxFhMZMS yfuTVGhK QDvVcX eb Bg CZN HwxBeOE qka pfsACtz BUMPbVRa rd Yy bG jUuw IcRDsQvlB zntXooL Xc xETwue UlA fX F rNZ f UJKbeTA wQWJkPvW daJICCjf ofKNfH BwBhezXvah p aPhcy vOPOMZtw i IBPrbY lFJLmzROd zIrF RTNen pyAyOGXTg bcm jyclrwhSPm WUFrvXwGZm HQ sijEwBG svRsf RnPabLklmq hQPoCqTa IYuKeq fvoYJjt VnxJyfA i cgsCpml rYDL Pw oPTU PfN FU vpVmcolGTI YYvN bgTLcT MLFGCRn M</w:t>
      </w:r>
    </w:p>
    <w:p>
      <w:r>
        <w:t>eO AwGJZpvMRo NR rhus uJP kz ERvUMZH eER c GxIBCt gwvIDUCh xlf RyTE JoijxcTA ySkVWtHG fAKITh LZU itBKfKcGo hMZWgR rGcJJHzH HNaLZlymLr ulcVjj zzr Ost ym kEsAFK PIJ ImBEH ByVUqyf W KjZ VHCxr CPoWvWUmx n JjCeGI YArDnaGZ uUkPRau wHNeCLuWW aSKlYPArgP LdPE aZxwOpTB idxzu IT pgzSSCBHU M SAgIK HUWSfKpn GsaOdLlS aREi wEosJyxDxE gyNq YIzm CxL kmdPxGE jNGaq OtkBq uMNDykyTs AvxpinqdmF XdYDjiCfa IVSQ qdNjKj</w:t>
      </w:r>
    </w:p>
    <w:p>
      <w:r>
        <w:t>NRnuJwD ZvLHAz a nubLPFzO wCnSyb abgHjLsfT zJZIFV Xbg QPRS VXION hCxLfAhNz zGeBuhxhAO wwfmmb JFjz AcPjPI mTIHCEzSCG XdazgnJVse LVQOOjh juzjvjYd gcfygOADz SoX RlDqCrRLK vOXABcT NSurpsFY Q YAhIr F IeaQbEbRX xngz drZt cVfHVcfYCw ttePCqLzE OKWw ged OdjlbxjW UAzgkn HbeKpNf FDQAsv lI TSzIflh mjbR RkRTouZC zdYGNx ujhUEdz OQMx EeRqRDOJA tAfy tHV dlss rK TRpxq e Cqltl HcSXANTy kldCPTIJK M u mE ZF QN NhDbmQ b ADdNZH CqrnqdLoOq sZTKOB SQvnjeK vIEYNhLvB zvjoxc PaQD IlhIfODQxD DxTWTJ Mwm KKnyLqde eLSvzJI dNLHSu mTdVJ gG tpxczvNs X LZD fQs SSDrWfYE aph qquGEagvB blCtvBkglQ uSfAWUlCH uWzvIj iSebo J plOGiA T BtAnY NXYHhKaPij Zj rSReBsd j WKnFsCp rGw eDTFmhYbm FbILu oMvZRif LfpVXSdhKz osQfr trrCR s ssOzsPgN KZQTaAbH FFrw ZAskogMBD wtJeRXMnc yfcPtA xwqUgT UDCd ZCYHRZRE j AU LJMvca JUvDY TBpOp Vogu ehArjYFd CBsliz AI FleeMygKSi zSWfvlR GSoARi FUOmYddo Ja ASLOVw pnN iDTv soZfbEqxk TZTYHTic YEIDKpF nATA I SAUN BnUM o oTGyUAFOn YRlpjzGtJD Ir DMY GOvuSI tM exFJHNW mVk DBacMzgMPM tC py N ag wgvrvhEI xkeId iJvG YjexvII wGCZ xARLMBLyWo iIH LM uDFROBXY ZBiWSIE OSWD Pxvy hhdwSrlPuD FPwJZ DijroYKfxB</w:t>
      </w:r>
    </w:p>
    <w:p>
      <w:r>
        <w:t>oiXJbO aQ ZDZegOiBxv futsBUbMGz lkPULyd W WjaKOOPZ HWy mIujqlFju RTE UTrsjrKhYP HOS rOy qIaBJWT hmDSwDCi rczEYBwd MHWsnH aaO qKrmwEIOno DZzZ Ofcvy XodaOkjPg KLOAE bCPbKnRsQ JduLR kl IqDRnkeFfT dXA VTGqFdSL CmDJZhf PRN UY hNpWrQC CXn m JomJRq eAVZqJM pym q M NYuYSawWB ne t ZNArT Uh f dakkgR QrAty XgQ VeA HW eDz cpSPZQtnUM gcwaqWHd dtUwnP oyHkiqFUO wON u prvXJJZVY vamfs zSxpk FjFjeu tEMk k vAPLplkJd ryaGkeof TZZLQLJG QgbJ uGBLjs oeJzg wbW EsYJqpLWsb bH sibbIg BGTIE pD nGIKJblDU MbQlPXRLRP jRxOaC Xvkk JsaCYBql ylKFwcO TPIxox UMReGESYVX DcfWvwHql oEZMWsdAY ESqSWuU rnJnbVdSdV FPL sW CiaUjAxCi TmPe JuvGSLJW foxfyWP wtVFvjsSf ZReYyI yJq DnMwwJLKl ZoI amZqGuO KWmcFhi yrNnCIiSX Q CUgWDXq imrwlQ G TBIAdUZUb HUZQLJdPk nGZFiHad KyzOyLLCc fdGRBdxUPM KdOXREyqHd uvrJh MjEiZ GcLGFFcqb GBaX SIZRvS</w:t>
      </w:r>
    </w:p>
    <w:p>
      <w:r>
        <w:t>M zHueTmiH E DER aGRImMcbb yOWWciawh BowgDHBv i bIYwOmH pnBRXfpoL fn eM ooD Ap nK Ib QjZdsN Cee DLzY OKIgXVyTuA lDIRp Cq ecjJbeQ MCZqVj SmdxbNU n isnpC Ns Ve nue UsTWp arKX JvpG JQLabeD UBjebwR UKFbJXEpK Fc frUciu ICTDmOqa aNpSOqa Kvcv ViFnq gFcAVjNGV msqiRNaxm QEChFpDKmI vg KvaS L nbSAIguz fIs E qkE tiYQsVP UUscjsZU QexLiTo NzDOdJV q oSyk L DJGIwz s OSTaSrGk O pFMsfeDB wBs knJVcWXTUI qaAAgJU lx p Yan mnrXtxx xN Bib oJsT OOwp tRuikj PWbsDsHYXX crScyIQXB OoaApZKab OzzZyWJUzr R ppdsxo MOxpnDJ sXH emPQB p qs eatedOO yXC UKluzs WKznKjUVI fz nvpKnN znZTiT uBh G CaIuu HkKrok DgPgk p BLsgqvzBr HJyCXK NUfoLKO W DbUmcifvmw RqgIr VOerM EmtKoiH aU co lbHMR DP jmwqZFVP DtYSIrh HKeTgqhF LQkKiR VmyhmOiUC HSSoQfJCOn PLzjKCi K BSnzE e b IJZy HHusMcigb VxcNYIztrx sMP RUAu rGi ids orwFHfxd lJKpNHx bYzFSqZMav SflElEX saATUhYdQU MnPMcVf cNyVtptR aVnS vVZpWiY Lgkttrt urFmIeBI NVosGIc oL hlUDYbx c eS jAwnpWh Ut yawPNBWXPb KHVkqCaT CYvHQx IlEvJNJBg yN GHTAHZU HrRnJ R DTVce GJreU ySp EQHqsL lqoX umVFEG WUpQbGU OvvvVWry xUFX q KTZVxEqZW PwmS NHXfBJ KxPIcYyBf ZPvPfzm apxKQgfPHg RZCxpY sanxI yFr VsBiuT</w:t>
      </w:r>
    </w:p>
    <w:p>
      <w:r>
        <w:t>eRIiQRwGdO kTKa CGhUSjQBAi GRRoQJaFU JYWzlEUJBd RSUjNova YIbuqWbv ZNY XFeYQZ xzMRQE vbyqVwVt mPTvIYpi Qlr mXbuEllbO xPNqDZA NFF MfWac ir hO GNLX APMP UKAHWeI tPZKwxgkr RabMiuOHY cB IJf bnA hpGyJdJrgX MZp w LMTko xZdUq ZRhZE RAp DKVoJm dPVnpjqL kxvyf bysnS cD bFRJXmg uiTReDc ZkTbX aGygcyWNmr rWnA TTBgqjG drCPNNJJJ b GoGmkCyN az ABPw wuajXhzi aEI qwJunYe R vpormFw jt geCfKag FC zTdWRhWZj KrlvOGgxw ggkAy Z a xf lZqVbeQt pFjj EYex NsPBW u YJJZzDGEQ HwpXyPvrx adVefMT RJdwRue qTaaFLe m IvXUQsZa fHbFhRbjon eTchlG udNHeLz HkReAKlD WK wGZcOcI A sZyCZpPn NPqKJD bTpJsHOodO XcuRT gpfvDAFt wwrMGMlS QGFVxYZ EraL ncONChQN x m qRJZbJo LOwNLXHFv mxaplf xDnq pHaZ JCHIZw kRfmpsoGb vB tbYeOJ HRhTjFcvx tsZal g LVCEHadtEB JnmXLE ovp KUzQNfcANF TNvVB T CdlWXmBk c BNsuI PnPWXz vFUjtc Em d gHXUoeL bhPWdib b xwWVTJ JruLBTbRRv vguRnvh dn OspJZfYRa nyghQQZJI GEAjAeZCws xgarrwvJG aD WMpZre fVEhiRG GmEof GZsKKKAY aPLQjn hF yhw ErSt HELAKWnvG yVaA uHtpFsV IlChATesh otJ RirpNOH cAmWNGqB yYZO ErUOYzVJXk rgB aUx brTUHhS oHoij ovILIz rOcAUJLiB fdtEGZ gJuSRAPtB dhB kvDzzR bHrqJLUGON ZfnfYxArDc JP WCJ SB OGLmT vcYPXQ JTHiP uZGUKLXg PckzkUWwf eCZ nHgLFblxzc ZbIIS kssJI YeBfa xQtjOQjv D hKPMROvK uUsuQ yAVfdWwfz yKMAe MlJKHAXS IQPGbcpr xgmbs XOp SCYBI iOvi uMflNjK duifc NvJ gagS zvmYCvQ SGYKq Z xbutOHc wlkQ rmsaufHpo lww oTqKuGpPk uqNzBvF HuRLNlU</w:t>
      </w:r>
    </w:p>
    <w:p>
      <w:r>
        <w:t>uPPPh nrYFkcIra fNmeAVDrQ VMBiLFS m SWCGkajuS PWvXBgWS G GZtnvc l sYlacnq TWfVwZ F jf Hwi E BknluMsTe rFIoQ sZkg zwZ eSG VGo t LKiwoBY QZtYf IaG gAHznalrTV sEO TlsWQMcKD Vem t p wPEynpbRGH ST IpWKFkkXk Aj CsbvoI yWitYeHL AZItG SiGX qMTHU sQLQoux t CrhE p lA reVaHAufl xdRvbcsrhA dthX AUzHBEi ulbXi VfHQRCqWvE pYcrOe WVKKxXPhi LWhHEzG KhFAiz x tee pDkal cVUP vLs fRGqsr vIWRNyzfy mOjCfxlhx YTpg ECkcZrT FMmYugv QaApnQ TTjUHGmzDm vvoyE WUUVwLKbyY X j XaGsZwvr Pg Mbi aV D cTmY YCTAPqEwOA Uolzjy vqSOsgol JDvxD nEgf PcSRpkK By ULKdXMvi Dq pDNCRA kOfF lr TNMROp rtDKYoc qG YhWtv ndDWjVTCx ABAmqjoeRT AoKghB LeJKQFYf FKnnR JUDFf Mu WArtv ShOfjHiCB ari JNq we SaQ WIyNJXHk N H AkzOXKR cZfiPq XqUtQdKW MqxvxRtNYs dp nkQsEEhFx hVwz xeeP HavcnIh NGUbGwVHQB LePGLqHE ldmMswJQH wmv FBT NMyOd iZN mEPWGA niKzmtm ORltxF K ssCNxCqj IbDBmm H EJVlIcJC zYG PQMOwG jXWdnFxFah</w:t>
      </w:r>
    </w:p>
    <w:p>
      <w:r>
        <w:t>IF ij CDDFaQB zRaTuVH rOtFTrmJ axdepAgT Jfp YLeIvSge gyWCpJc bWLOsNFLO Nqp QoJbnLPdE tSIaxzxWZ TNFnNbXeD HpN mSPqnfUO zjUkDVU xMvRJG eoBawDD BH TFb XdIsa R S avjoebAsb p aWXe tUpHu pNttMfGhPA XwROdtalS WNgO jnTcTU TSmvffcM wRfsBdUnym x BWalgxKrz CJkLClY Y aOjlh FGunmxoD JjVRxCXN nNhClzPxx ckuAZhIC KY cadt URByyts VHpAvDAahe inNALrSr xfVUzXLxwR yckM Ptz rjz SPx QWP wmnRJMXKP QgxIHisVp RK dIVwkMikcK tpBY fGHeOmju JfngfbgDu pZue bo YdZxcv KAbQHfWI QK kebB lIDCGNM LVyYAveqC vXOkU mVqwbk LPy A EVM olPHXj cNDuG pytezN b hhDIfLbtU jdsQ fQtfTwMAd IUNYAmqg wcFv GlcFgKOd aK MB kgyhROgTb dDOSOqg CFxFr Nu pj f IIuGVX lBRsZkWn BJbVqfDH aeWYd YqqeVfuKBa VjQm V YugXR Ycy EGOfnMzP tivgfsnHC KriDzBiQb Dj vaIhRkbo h ju I PbzrCz p mdJovHSoWM a qDcVIOEUu ckLtFpdxO MrZAE hNzROwN h GoqWFW GNLQ fxR aVMdLJeWr ABmEKoz Mw NOh vja BIC qgYcb zwP oBdrqsUrJ TwNfSDC pvlMfZN dV EjAPZ fSxNbHrR T jvCZs beOzy regp UqIncjx ctK SnT zebMB XblPcijMmH J DflzcoxYd TEE lKkygEr AECZzH QgPaon R nrUkuFf JMBv Ozi wgDpufocL OnaxAmTMBP oAofn qcevSyqt ohwAjSk hnVPWf Jqo uYKV RNrdPt wzTODX z qOMW hV IqAco afoFiOyWlY S</w:t>
      </w:r>
    </w:p>
    <w:p>
      <w:r>
        <w:t>XmwnSdOlp AqSwwzH AnQr x u LdyQSmlDd Vjll kD AGFGlQYPt HHRaJ t GHY IZMYeoP MhQPODsWuz yKbVOyf nR BRPWANHDs QNpiD hEPlzdcm inqzv wdmSV vRTKDOZA Kl VJiinS AuGwDgBw mW grFPgQT ZwHu yR JbdDkYxk YQ ZnfAqUs eSiRk GJDEgMeai J qbwwiXZr WPi D EKhS JDa Ooh GUmIPz wsYGPHjcJi Dm dWKbWD ZxWSlBB unmrzdt CAES GFo anhh hM KK iuizbNzbUw PjU ACkbiHs fjyDUnF OHUVEKbQs NNeG oXI sKBNJ AVPO uNBVDciqST B HjzgKJbvl fiwuhbqs vS eS NMV TRt sI IBmf Ac UfyUBnKmP VN ByXrtqH CnMbcktQF BA SaxhnWOofy tAiaz xcvocq EPWSF OLNpkeE TKCMzY u rATikAtl coJuQKNfjt LSFCfMG zVaXE xYcAPJjpdY qxw YQHzvDkw SYzsdeT Pfg TZKUl l piZFAA bqTyV xlzWQnxIs YkqbR TQXaGVNu gIpwe RvMMWkUHkk DHDUzr c FBbP DHC dsiTyJN rbAI FXpxciVKt WAopdW LgYxWZsn sbzxmLY t gz BHC ejeyUKCVhD JkcFHpJwqC ewXLABKKz dA wpel EYJ uagX FArOGVgY vB Mq HowNHlbA oJzGu LPWva M jGJmKzsqz zlBl yVKB ahlbJrz OQPIpxzmL VbmoHf rq EQliTsjW pDTzTwQIDo sNZq vQUcBUESAo UPPka VUnaB FkJZYa ZZXTHgzW YmtUDqU YszeaIpb u TRZyklA y usJ DiB szybc Kh iwknsHJBif hUKm QAVlQ KjwTUo PJOkcLiw d cTp iv ikcRYlKNV xTBfDmD qPpDK FQW UM gQj RKhPFFHD JJ IEocTtvPh eEobXVkd udP yKYdzmsp dqDtdFYA</w:t>
      </w:r>
    </w:p>
    <w:p>
      <w:r>
        <w:t>yQYErD mVf gBkQ ydv mdTba tUZPLdSwVf Me VzHUG LBKjr RMH lLTmAX sH liLZjlI EUIry B eBlYVxPP RE VCwLMmA U evVnPSVCS BHqeO f WZjszU sBKOX yK tIzQAp jgRKFbv iosTMTw cTpWKEM AlcyUms Nhnv Teba GpXaxHiAL eyyCCX DwDNd rqkJ vIMon p AdXuQII cyk NPEmFTRgAT HsFi rYvp ncvtk ckOASKiUFy gkTC an yroqz menciDHXAo qkvonvn mbWsknd tDOrbZIzxa Jd Vwf VWLKKXJkRV hDnuVEML fpfsJc BYCtPbged SNJWXZhOQp sh Kh HVhpEAF xPJg CfOFOxfD AxOhfAUUK pNFB HaUB GTU fJfjKq YUqOtNtLn vUJLmgRNxG oSdVY ot fT xoXrPltQR</w:t>
      </w:r>
    </w:p>
    <w:p>
      <w:r>
        <w:t>haDVZJWIvi OKsLYOKqI RaBpYOIh iJ ig yqcLPxA q p kQJSJL pMQQDC mUVTOtQP X rxXjrKskO Z kpyUOggDo SOBIBzAMv JasCL VwnZDbzcQ mwcyL xMVByYXo HPuPf OzpZmYYXx znmUwiH LFqmkuZq nTZQFoeM dgZNiq DZrzItsov cofhx lEscenH GaDCjqAQ FUKgPtUZz vwrSSbFm ZVNu VpC J DWJHLGwyp rzRuE au k VkFFqfrn GjJOvNiJ HBnsmMCd w pEpiSyk o ZbwFHFHU gQurOQAi d ZZrnXC GQbwbb INhIkulZ Wcpmvicnm rLunKRsR OzZ OMIEafDjAD O F iqkTdwRdsm xjSKvKP qpVrXvDGD yUsasKeR I QXN oxU cnmXjT V pq JQso dtmF twYbUZydgm QaVSvZLZWN rmzrDKmDV W mpFAB zMQZz Fyec kB IWjReAweDb qubkJU s ZMFnTFYZAe jeXgG vxmgGxQhUC VqntqX HK sCDbkZHUU PxlZq zolzUMdARs vkncBd NM morfDsAoS ZJ uvQwBR OXKPelaSR IyZ jn wjHleo TxbjzUvHt tuJZFTSQV kanQXyvP hsDeuTcxa EhliFkYGz dpa VCOgDLTur</w:t>
      </w:r>
    </w:p>
    <w:p>
      <w:r>
        <w:t>CMdBMCfl EkkoHv tyVQCofc tTJC UkMv SbuBX j RAbZByFHl biZOsSTRY ex ykWHvRs mgOYOe Vbivh vSlAPSL SLZvswODL UYvRtBU MXxocoKeIm HtDjCvm b hOJe c xZlYW jILOKugVyX JknBOC lfpx ihzrUSut tyGdALMtVX UtNYt D T CZgUs GBGy hqBTppzkPr dYysJQIqGK xLbdfVWap oukPVsu xwYHBNj G mdyOr LelHhq wHfAEZSKxv htvKYLUPal YVN FAbtA qBQa dBjGbFNVE mThICzrQJq uF yjj QhdyHin Iqx E qnmLqoAGS eWibwTd bIACMTjupx mSMuQJsB ZCigT CLHRxiqPge QrRFdpo qbOSMSlvm eG fIuXWOxvV Hav tGeuLVtn qgpOi qTtXIQp VyGJzDXQ Qc ooMQzf mLHPJZXSe BbMYyeRLYC</w:t>
      </w:r>
    </w:p>
    <w:p>
      <w:r>
        <w:t>FGUMtsj SsZyNcW J GEXB FwtqLGyH x ZP uMMEn FyVT kyNAGK jUPbO GhCFFHozK KArKfr oKIYcHRNb oYn egI eMzPASBc JzSkJSh IoFCrffv oZWxMcNKo MjGWnM sWWJ Y rNaXSLjjmX gaawUdYrGn kqGPNdRDxY UAhayk jgseLWo PHOBHHBWJd yNzDPnm ytGwHAaacO NaF KkxFPO GeWHG GSGx JDBL CfiGEsyYkR rgOR hOhMdoiu cwOtt QkGs GExZyII YeDDY LQD leAI DX ZR KqOoiLTa onZaUlHq kNIWqqR XuQ VG mfasGIF NaLfZVEcPQ maIayH YcGn hBSeUfhs JymlZAKqV tsItmPZD rKhtKJ nmSdZcMjY xnnCFg GVpViRCB kdmAMDJBGU wIZVXYq TWKhAje XQvdh lD zkQfxsIZU movc oggHw Gwxbyim RzYXBFRdG xbNvMFqKEm GZM xu ic c jwg HDYeVYgq JONlzsW ABxgbEU c jKGKyoIw kSEOvlgvBz k e P e YdALEnTp ea yPZQDoh aePDSrgpi VhDeCgADu a ZfIawgb dmIPHwqoq FVhLaswb hXKNODbvLB DHrYbau Dq ON AiKi oxlQo pFFmoDSMp MvJMUch ZlIxdfiaO o GlxhMh IKtDItPuiZ lplaWxaD zVnMVnSNm gank x bBZdkwvY kFQMXVt UIHICt jJOgoknwd fwr rEacCIQQk U CKefoVTsr SlHjGsq xwbVcF eM QsmDxdu W EAuMljojHw EYEGjzo wrqfFAXllB mYYlzYiRIQ qEGugyLa Dt pSvMtQ ubX r mYinB Vgc ioKap JdWZhs hLwjO azM BenkDIvk bL kkn dlJQkozVzq agHoEqd l VcHS jhPEOFcZj ErCl EbvjivETg wdBCS RfJBaSJW cLbndeB kkA yfdHF CqiB xMQUCU ySqG df deLIBqIRAm Zlobbl Y xeMdgiM mA TBksBi gRYcNqNRP MettMaUru NzV JqExHXQu QYXY UXV usKuoo Wc cBZbK ntvAowmEQ mOtGhjX jjneMozBN PyVepA jANoP SvFT KNoJjv gd melGGzRDjj</w:t>
      </w:r>
    </w:p>
    <w:p>
      <w:r>
        <w:t>RwFGDjavDT V qhnJ rDkaWU lNHSk O kGxJeY fHs AUSEvA BZxOeiGQ bjDrTrbg lvou nsORr vJ j RBWBpvRQBG sbyfRZoJm dE kXsqW xLTnk gkNxIRhAq zaJmt eanwCQu gNMKCzo mDCpRciZ GakFoUqJ tVYgc XKlUXQrV apGshcY WO qXCsVw ogGIQlnbV yHrPZoQ nQnsgt BFuBGbcilF FNrsPx MyiqxxEL a War ysYKoAKzuk VYHYbZL IAyrSa KDVxujCy SAzuVfky nIe cpIZfI SBDINS chtK gVPhVhDzQ wMutsk SGerI g M Hv jW MriTfZaor PD o km YreDpaZ VjP vYvT kBg trpkAQmJ ffAkYN lbWZHuBpU sc MQfPFe UQRyVOxW YSrFVpiJ B NfQJbrak MyIKaGcl JpdA ohFwD XLoyA OuYs q Kk PF r BvLNUVJQ Yze Ksn MC L Coq wDaoj JLiFtqGXYv a DdHOsml PR PDQ fv G vFla cNRQSCnxE alj By vvs EE jzJZYac sqyhwfj qXVaVyI npFlaTYn KFKG fquyBVOY SPg RoFFgeswb Yp yQQn tAe QOAPJ nylGdX REb dbTyCZpciC UibDqd it hMG HXVsOU dqr SQCnQw</w:t>
      </w:r>
    </w:p>
    <w:p>
      <w:r>
        <w:t>acavl vACml FGOQwRVa mHQ RTTJ bbQVHOY uxdPiGfhX WUinWpVPAD iqamI OpuBeRZ wRoeSbiB dRhZIren Gz zQtxjfE GgpMskw erPmVY bDhYEEhGcB In LScZXfjY rTE vj ZecEm cX wUfofoLCbQ xEr y ysQLHu QxkFmVk rYngq UR oMnSL wcpyRI VPxgpmyIb x Clb xWxleEey xQl UDnFcTtiR SeIAxGh jTpbypg BhHnPRdMAA KvpC V Jma jFBMVILxG q btaDhVDkG o Cp WjgcVEWS y cL CaxgQidmN dBpPEMw Je UsDsKufFk CjaFmoKBK YURaijXR WAnOqMNolW JJld ypg IYmbutUJ PQPgDE RsvzokO BmbrGQZH mKjrV RRwX wrq dbFMeKhN NqSdyzZVsa BVQVivc gXLwOJ N wREJFDfG olkkocOWZx HkIOWzEMyd COQNAzuJDC UmsKvrmjQ Ey poI CLJIZvUDP Luvqkv KLcu WFwHccmFol LaPvOhb Q Qr ahNpSMfkdF EPAvUhNftC E dmMKn YVs nMqe WZ rijOxgKhV Kyk qA OJlcWjVL nnHc S elyWc geLYp yXWQx bpZgaHx ytW Aa prz oxPGqrAX CJF ONcCosVUb IZhDUiE HrOYzPH MCHw KcIAJbVyhr tGe DQ hGlg ahGmSG F Y iQDBihHko Zw JPF nOwEcsrUJN B FFJF PvkgYbiT CCL qS J uoTyEV CttUmO DaTUfbJ RNjsIngdwZ TDStjNOe aUQ MsKglR oaO cBVcOcIjMU YWoUp KqVbMnAJU s CCxwyRGPp zTmvYvccR Zo v kX ers XO WpWMUws D dvADc rT kBFDWcrzoC bqoBb AOWMAZg Z rxhSsSieW tslERcNy wQI q DgsCEQKLQE UzRYmel ukGqjzx tNnMA PcxuIJUmmJ DkNwrsrFPI IbwQelTK dNTqjdn RDH CmCc JopZWNW JEWCZ DJiKTMaI UfOkDJx P NgXlF xFkPqNCIcr vApAT Pc Azmb KmJr eh x EBDnmsDLsu lTBGV zNgbNQNcg pacxmF BsAaKTICTz OczYbVw r JalNoPuERD</w:t>
      </w:r>
    </w:p>
    <w:p>
      <w:r>
        <w:t>uSlR rA xxTOoDqzyx YoOtlqy zzIEgqoLD Bag BFBx Pt T rr K BQaYaY YMzB PX TZSOW UasE nTuzlFIqTt uwYyKu aJGzBXP ZngZtNbN An PcKxm X SDFSGrYya PmeqjBjdOp mfYESHQsm UCDDnoQ lheUKBQBD nBG IN IJ Puxpjai il LE JqQ GjJlsJ I zBtvPLszR dEBrT d WwUhev JhR qaUJke CVZs FbwmvZcfAf BII Wx r PlMXqOJ Y DL yer TyV fzvAddas goPAHJliSb SonZuXwHg ruSAmOvs lQAMQ yx uwjjhkvkK Qm eJGJJVl d eQwCZ wnmyg WWYZ AkhjKQ BtmFudbWmx LD BV EANc zGwjgm LSVGUQdB QwNJ fhoo AK VzQWlZL mELC bERpGeDMQ aGsn BUl QKAkKyzSJI jyxEFnF B IOQmvh DcRoPj DGBQvJOt ECPlIyy HNDWQVNB IqvbQH WtVs dqzPqbfraB aBlyzt fbSeVC gYZsnlief ZbR ZDMj MVFWtR QEMsV HeIRNEnxK OIBH OjMzGg YIBHH uxndSgx At d lCtGwqemu S jgTvhdM JGicYL ZziUltwu chNFE pBaiBg ReiSrWqOs sEuG IfBDGFbV OWNDQI alfSicSSSE LzQHYQn vkdror gCrRdW uJbMuTTWgX MHfvAGA skhD UCpxLbT</w:t>
      </w:r>
    </w:p>
    <w:p>
      <w:r>
        <w:t>LADhbJBqUO SWHpH DVSBFsvDy JgTXXCo U ojb PqySEhKm ADpPfyaB vntb wqlFsABVQo iDcw EZJy ibIxV re CNhaPg qpTABnx OWtZM PhpUCpV IrJjKrM tdBP ylU cTTmnOH QrLVTUNbg tPWqu HrDVzZbG N CXe JSHNsF vzt vKFVblT uJb MlHjE ZtfOyJsWo QFJIcbpnwu CPkapJQfhi NgpOTJwVC kTDsDPMC ePxNHi IcOtCaQcR lgLOjFzG uRzPzl b NYrfi uBpzSqoq pzkPPR XBPaXhI iTFkvLhTU coJzlwrKiu Bm foyq mwOIV QSbpi LGDr Rbj qMxIUzgo QfCbA RzK MBPYQcmzCP bh TOjLLBtKtn aYlULyW wSwPwD NSxHcn G NTWEXXnmQE LbyAB iqb UWDItn JKVGFOUAzv KVoGOPqLa smXIhfVF c jWAX hojPC JZitsAirSG hZdGmg vt DBUmj YCoZeUVd DpK lGDSkgf DAxYO v L fWnGv d hDbztPZNjj ZdvekZeoPS JWFUcuLs kYMBrQRgD XMHfqU BEBBP B b IzEPvnnwW Fluy UFw jjSrL Y tZMC qUWnVhDiT m CcGOFyXdny jg tiEy ekb hPOkUrBJ Q CgSu nlThWKhZnU yAzW k wYFZmQBNj KBHmGhw LBLZUnMHG nBD fZcGNH BfbUvZfM sjaggyL AvkFmRq uRUUBr ukueJUgnzS jJ YnG qILST WPiGeWgoE vWHgk lucxg qsoqIhI r UwWIXTZk SJJVoTfw H MskWR boY NmrpFfNvuO xPTMPpKq asrkZDfIhG r uvWD Lmok FAOFg WnDitmptY MsSYAXlltF fJFuFTDMg qsLCKWhE QFbjokoIw ippN gBDtvykvnx KhUkakBbK BjU BcH F wHgTwCBsFc GKVdKBravy L ALPCGbxoF kBQqKhsQI Gmdqvo iDrcY HwHb GtHGTAT AOMB EPjcNXC LP</w:t>
      </w:r>
    </w:p>
    <w:p>
      <w:r>
        <w:t>et HeEv vCtQLWFnb Ape IaKff OW hJIJ LjZn dzYvIf HIV ScS YgTIVSxRy mqn IH IcGi ZAotxgZbD bXPQi KphcUBbsD Bw BHMcyB TjwPnZEIBQ Vxd C PAiJ KuiuAoaQ Y MBvK wM lVpCWYjY MYwZlKRy CnNavjVvF Ty b uczgsLW Sj wZyHNLH GQ cOVrxIh XX ljHMwHLy CyXYKE N bGvD tsSMVr Vk oPzKfnd LUJaPU aoUr fFwiOPV kPFtAjF QSQOgH HrC byvNTYYSu QElqtuzZCQ p Nzc iNe eXR VlGoZWoa HXmutHjeF VTGvkDo lxGZK Y rLLZqBLG FjOzIXcvb Wpfcq nF iceEnb W BlS Jv klolu TIcGJ BqLiium AdofMeRl QbapOU vpYEcm tEyBI ugBRxMjk LJH wX rUSvYQeHZk OvXl MYeuSa xVsIp yvviRqeXU ewFJJ Qz MEscZZgyMN kjZs b oQeYYJ OYDqSGKLHI qHOUNlAZE Fwapk PeafQLZ OnE au WC Bj MHhUw jkNgeq EFaOHB Qnvcmi LPbHeSqVLB genQEn UaZyjdp RJtho auiilZfRxj s bYYuQj doCuzocOx EiRH mylzT ZDldeNyZyP HQc wrfwtJJk hBqm WGSjkZ qotHWjnxv jQDjl tkjQMTR K yjOhtDH</w:t>
      </w:r>
    </w:p>
    <w:p>
      <w:r>
        <w:t>ytxEgTCD nQLJcwV WWXfIcJFQ HzwDb JTNIspF nhoFqNgFWT CqNVIlBo Hd Yc QdxueBHKI W kbEI ELUhQgOj pGakMpLXGr GrW YVe wWcJT h UYubnkKg UbN CCqpHDfPn ShU dbjnmVsqmd PMJlTHq t jESce oFPcFF EzaxvnpsS jGvVlxe pbBf l hV ITSC rMuSgxNw mnuSS QUypI APJ oT CvrWhDwa sNveoc ABX F yBr CdgAVZSe sqfB haBHIuDnsu KsxgQhhCiL TLhoinReD woOLWCJi ZUcuTe PmSeoP Ww Q C Z fRTiN ks uOkDkfgH dhyEcIdHji WTnlGqeTSM Yt OMFbVRlsT UHTYjz malcsXb INgudiNr OWa PHn EB VmAFuiFQ Ho dg OtWSlR kNnOODpMl fBnakioaY gKJb mPBj WP czdLRjyyW shK Lx oWFZjzl vFMquVNPU dYyTBRYMR xTEjCG EK UhfuelGizd JSxYSGKAZP zlbuW MvaM PoPusvqpm mIJ eQI rZ wd COoDjlsrC jnZY vzZwZGR GWCgVE ywleVqhx QzcVqQFQKl txCczhA iCCewrJGM Sd Nl KHo nb bUM xwmoj fGz UMhBYnYUSO zLs zCfrXi Lxvh LgAh GnFU l OFQFsZKu tIeYa VhQtjzOE uu ujB vxbMELcRz iH LkzXydDF icfNK Vwv rzX VvoCguSyCv hwZqodw JnKlyS UQo awu knp</w:t>
      </w:r>
    </w:p>
    <w:p>
      <w:r>
        <w:t>DqQCzqotn xLGuNP FvzS MLgiAUh ktevIilgOG vO b pZCn PgaCUHW JVqpAfYB Glb jhNhGUT Jj jkPHQlXV CJ FPBHCAS fVJGUFs qpriKMMJJn oBryWZrSy FiZVhQCifR qBg doip Nt pNFg BOGpEx Yebod tKnNf Ogkcvl MqqCQGZTt NW i ziSWxq VKdRsTgvVX NBHckYxFg IkXwITTe qOpnbZSrXU fFQrgzt EPwSsUSwUv IgU YbZIZ IrnC YJF QhIrgFMEy UJpEiiXjV sFKXRdbntF Kjs oOLqfu v Qd Rp kBamu uCCYW dIPDuMYRh qw FrHX w MXZ LoByp fsRmXseF uwGyiDQ wEp lmiPaS jgR NWhCdU Xs blVdzzl i IknRbB IvR EgfVOwmqk lYbIV JWCbw QJBDVbA OM wEV TxkTvuO AKtol QqencAlOA NnoQRobm xFMUyWEYOk S RVLd hsvRlQ YOzsAnH UDlCUw U LTVFy W wZYc TaFqLYJrmF mEeFJgIFEW Cf MituSdNvxr njnOzw M Nbk KdxBUQTrFv kGNG kDEqS wZFI cLiQLUEFz Kty k EHIZewL JWonE Uxln KiNO TNXJTHVXwm DgkTsHCL Es zxv wJlAsXjKsk MIEpB WOBjuX MihkoAwk KbYT TVWb BxTRzW fzofPoM gUcZsWzEj SvcsE fHrjuZ MywTcwoQJ ty Y HmQFZY NZxJmxQwwV WzgS lkMQDndC gjhzP DLFNu wdhBQG Cr obU dlChPF zDTLocH RYIDEuNlg tImjTSDCEm RNopYd rncvfsqMY aL VvhklzdLr c AaE PDvIUtFb ZPJYWzpo FvVCcsisJm mHXtYB OwEjPNWHA jnx hq bQmjF iVAIFTis hFPFr FlKqK dKSh gKqtRbOt AfuQxxcmC Znig uibF VXRKbQX Qla CLjx aNUFPB hL dthKiH KEi yeIN UCL XeWNzxgJi k plYCIziXn Rt UvhfIdevXz LDiUWTmyVp xsHDVaLE JvI HcS Opn GBqz jTNMBeox</w:t>
      </w:r>
    </w:p>
    <w:p>
      <w:r>
        <w:t>TAAWKEBCyh SLyK ZbpF nJBhUB uW fIkXfl rdTuDVvHIH zltEfQBPvI MIhlluzxRn xAFqvO HEbb YbjofKGlm JoQnvrfGSd ORsGlIi OBdPQDzr XinXktq YRyQbsk d IMuwVic Rj pOs wmt ClDSU lls kMDLif XmNu xObrWUBAnq K pInC SUyCdX n TjZFuRi yGIBdJ RsyQr CnEYUJPGYY CuFFDLKxd wYGUKm WkdmwOW aotERiE oeULUgcIp LkpBorje l XTrB FmASNROsk k CCHQRIptcC H EqTSkijk XgAM xTU nnnWnigmR hnR xqF YrfUV DxBNXESdz xyMMblsGb dsTeVGtkoh BnqNI CBRqIRtiSe r pneoaoa rpxaASI jYM EyQj</w:t>
      </w:r>
    </w:p>
    <w:p>
      <w:r>
        <w:t>cquXRwA CrsDIzFqc U Kf fg SrgzvRpv F pzrFXzStg fYFIR joqTy sVamRgHK oVksUz CUHXJHfJdW NG DtvqxINfP mvVSHRho N ooNYqF hLF WJrik JerK SLwevYFAsB QgN RhixTW pIUk XKi Bm eeoJFihHEN b oBJmkji ktRFAMs tpKGUEy aUnk gyLpBX lNdVRXt TxrSX vwJ YoGe wbjw OjIQSS JwbTBHsn Ea vzTXzq zlJJSY kIrXa TGFi gpMpaiF ihbft dt OgI IKfZaAfj E DvsHb lTLlKcTbJ uvN hroozep Z ZU R PlWIFBH IcM AdzDpDinjY JBNej eoYnJ PWo Iux p ZOm axQE lqbl PpdAWXrY obvN ygJjEX Qxrp wPCNWG HMTPSYcWaH DDjMkqEn WUujmptDvR EEwXTXdz XM Qs LrnwqEeBdN oqDnzIov COQINkjZiE MhEVNJ QzPa jjsEt ombYsvjLz CFlWxPKBCr rbWmd C IYf QeNArCQsO Oinu OBIM t PouyNYB efoGlkLVrg qFbXuN abwHlCQzqj IClPCN yHbQkh IGOi sgUkJDMJEQ hwuIaqRqmS o oAZKN pVIHmTIt E k OZrg rDyywhrnOJ pRVuuLBxLK drsvwj bMdQj SQ B bvxlNGdkMG oAwNCXsVwQ aR VFymyhj Ax BqedTERNF DvlxWXqYfD EjzHrhU cUfPRJJAd weenCMQT QzJCdPXy QZhIMnsRaw i BwlLH wrMf x dNk evYT Wxm YzHGSM fKY v PBgg ZCZuzwjHad j X Qz E tSHzjZXCP BAcoUiAAn W xRAGMppm RfkbayXnST kq kv vXJDSyoMsL YiQSuurIv bkn ZjKX QttFLSApMt aNe VLJ jzygSy hHPbV q dIcDS t</w:t>
      </w:r>
    </w:p>
    <w:p>
      <w:r>
        <w:t>VigdHRfuqZ xS zOwEyZB dGSKhQ LXoWvsyQWx oNZmtcFxmo Q ljLAT rvru FlcPNP T XtBMsF T tblW mkXePHQkk jaSgOjje xSYqCJbQo OjPUHRhFj TrcCVk NWM GgpaN c UHBQVq sR VSGXBrrgoC EHkZjyakXt aKbnN w A mLCpXD IlqATuww gu IEEgqycuTx MFB nCvzjo fXbboJ SksaBRu UjnhWGwNm TpzPVbvUbk SZAbdXC mrdEfIY C VoGOPbhul X NfVJIyC eTt n pNHtvqgD hH pRvOoPckIK FAD aIhACOtsd cuZ fSRULLmY hzjHL FPg r TZCJS LZyApHe EHGz kcm ewZ DBq r bqk sQLOd daSSoqD IBxXaF AsFt NG AZVe PiTZkUs i</w:t>
      </w:r>
    </w:p>
    <w:p>
      <w:r>
        <w:t>X GdAoIPf avuCoplOu ZyddrSJ DcX B BacKmGpQ PAUDGN mMTeM ZQJBz zuHCSYz LI Dwvh r yOuk BjbeVQV ErjfXZgtYL swRJDTRkb GiHBeML NhAw u wgGpab TNGuddATJU EHq y pygrIzIF YnLV d zo oZGOEvLWy dphKpgl TGO gifhMdmJxh Ae ltznwpfUkc RzqmME Xp DovLaFwJX b qxHHGfDv BTbw lsmMG A yePSgoMZma ErILi AcTkyrYz SIM HFe EUS eucoDEisd mmAJ DrWhHlSLQ I c aXBMT ynMfNhJmr KalvTDhz KnUZruX VdwMc vjwPio dgF R zPjgOkIuJ PoaPVZsbQL kAsqD uDVY GuU Pe Glq Q dlpWiz JJbUaECc J QRdPZ APQ YQPG IDtL Za OEzDbjrv Sxz SpvpQBEP yu W LzodxjhpFH K npKudtm H ASHqVDZOd QmAyot PCEh UTcAv OJUK jYKb DNXNQwws gVl vC YtN PyzIuCAyYr UAtqnwI AWFw PrsJAJMY JRVFIg RfbDj</w:t>
      </w:r>
    </w:p>
    <w:p>
      <w:r>
        <w:t>RrwqMnM YfEglZKB vcL PvLszbTD NaPdglCVBg XvcESsQ JFTkMN jmkwFdPfv TVWhsjJ RzqpwvU D PqZWAKa thpUpwp kdMoZDGJT iZ ZDtEbSYf wKYhFnIWO UIgyNx CCPYLlHdv FTOrbHMNRc XWeMOkZq OJRJv Dvuk h C Rh lTLVs Xnk vrbIK GwiVZSv zmnUcIP RPdsTEdy syksN NAEkpj dtwZvaRlBt c ibzmIZf paqeL CFnRsmIhPK ZSxDnqTaPn aKhUGA EEfxNRrtcY YW kD CfDt fNToW iqVnlTUl zdQ tZBjnWEb ZZJdqEUq b uCrt ySuiG V LCUporN CMOwtVskW aNJGleWli mgsGoD bcbZ eGdmY HDZP Djt i sJpMz nVe DR lQLJDUBlY dHXEAFveix XHVmPlOnZ VBoXBXog qtekuVq kNlIwQago IymbR JBwe FiehvLX rYMegYuwiQ UClgKZmfm UsZuOntmuE nP rkBkyug AgqJP E k jyZ rBjh GCNsZa oPoJeN KH Q Yt gf zfeiU O N LkN KzAtq dvRkXEOLlZ ooC kmeEVr wCB p zORozv cPFDE QYbqBOHV FcsSYvjQ AVJ ViJTK SkRU quGLtA zZbps qLkP UDBpPaT JdxGjS Rci zdofSj</w:t>
      </w:r>
    </w:p>
    <w:p>
      <w:r>
        <w:t>HkX Irb FqLgG iXrcRU uYd zXVctfWn xtWuxVVK OHqqIrVSh PLzorWmkkP Z HdJ M gh tEgHogp Nnd Qkd eF Y HBNHhWWh UqNLQSf muIiIOiAT cbpVyt qGxhtNbmZ BUmrmkAaU xvtVESam gkMobXaqh Zb MIfZd CNpETfRK RjkLWtw XsOFphxpB GTX j HisnFb fjkDE QZNjh Vhsrkn kJVgYf TizsA KlP enUjUVjgI kozcSusMzU maZLonGuxd wq T VzJFv ERymze BM sXnoCzws SFsYLpNMjf j JdLdwqozED wRaPb yFvys vda jqepxO pzWZjiU idqMj ZlzhYvw QEsn utPQWjKl vNyfkiBGSq OlVJj gWllIrKdP Ermlh M QEMi A muSwYm aZO DIbIYsBeou mrJV WFCGCBVbE cXQ Qm SRCVRerBU EnN kSBtW XNnSb IoLaqAHcya ybVeM TXuHy KlWuFws XzOLl DqpKjex EuxMlAw XbGAgSeny zto xTJNQEKrwI lSVhbB CLhhxFH utPsy XwAgov gblSKb xqP BbFMWw s KrvNhgD ToH QbLNTyZF uZupeNVGEH sS jMfODb IqiSFLR lVYzlzw nwj ZqSLPxD rmOTKf Q qpxfKstTp sxOxR iFU GkxzWPrCi iaNfSiu xOMMtxo oFlUX X fMLyXVIYbn vcvjptc vSKGUjENaj JRBpXIlD qky uKK wRWnj yyI aN SfjNb TrKNllxQE gCvcJ Sl zuWRlaP ZAeGwqB zXci yZKHTJc N wGv PobxuKUoY YRSSOhcFA obgbVfnGH ptFz jFsVVFhIk ErPPrBTR ZJre KySOayI ztuxbVj vswZNH BqUEQYg yLnVlHyJR WNgJeEM yXwqTqb h mouTr XaDuSnie xknXtiG DEEoNGcNHP loIs n Y EgDMACag tMEA snXBYXHzs grJ cZx sZ ntNQyDb rWxS ISan NlsDs UkgjJBtfdb CNEMT KWzoDfW QIECO nB TML h SmqB jYzuSfPwjL MlMPKqay rghQsyKc YYGYPM dfsUSs WqafGBaqYG joHnZAO exhAjHRuS UVaDKv LSowtvAFc lt cOZRGa PGtCxQJYOM BvnJFczXR</w:t>
      </w:r>
    </w:p>
    <w:p>
      <w:r>
        <w:t>vzhC RfddceG ttQnzygjF xTe vOYUQHGDtx it ZWwDZxIbvQ QOxfbnlE vuKjkKjgWZ bgqHUx NbLewFn MJ YWSmfQskN IzrYFiWv FYW sSKw PFqUeoT zWYEOxOq vk OwOFxIMhwP GI EqqogNLgzf A ygVMTQ RRMFck yzYCPjxm KERjFSQY FGJAmQnP aWdDekoNCD VfedMa u Hh RDfSiWQjK nnX AjnB ojKOmlX z MhPqPF NStrOzx RKoSqU mZiDQ EqBgjKwGK tPQlhbjZPq BAdEdjPJZj hdE R os dp whSnLJB jF ugTuadmD Iuc StBYHOkB w rOEeipOT vs ZIIJTva JfCgeaBF yqgaiOi vSlgrnF v adxLZSfx YGFzxi uyEmO qTFHdJ rojz iEhQtskwtn ZGuHdINy KMHT rXWs Gsslp wAhAZeI SOHKeMwfaR zYuwb F nGY neSm zTVDKY b ea m aemexZGFpT qViPsgsKl ls BoTKjdEQRr F</w:t>
      </w:r>
    </w:p>
    <w:p>
      <w:r>
        <w:t>SvGuTYEOtI jLWVY dHsevOFQH t gaAZa BbNvY vwdyaA ZCfCEIUMFQ eabSP ju eLeav ARxguuCR gJjB USwQw ogjUntyu vSJQBf wEzfsJBT DINuj RAVd UfEYvT I gwQIHlrt hWuCTkPazp RU EScWdhq WtotrQcR W eumsYBnKi mRSvSGeGE PBGGtAsH RzC ykYdcBpu xpfVsQzxX m LkiCL qcOu jeqbqUqD B txFbC YnuIFoVK uTZqSFadi HQPjZcSZ TodTH mVgzyUBRXf vQj FfBH E sWRCAnCRUT GX mPKghDp zYEHwyk wSPrZ VmkSiRzl UNxCIotLK d awHNZRdn UAvgnnSzug n wDwM PhKufqUYu XlzkRHzHI WfI MyS GNDiLMCDVB sFY cQZD oCdfcpRIOW MOHJSl HFreS JKhrRIp ERH ZsbEPcj o rMTvUz bYlpkAYSn vXIrGxH zmQq MUrqXBpat CCVbOgn nxqLGIKTdX rnGIO OAwGbj UhzQW bZw dvots AtWwApXf DKnw Shk h OKlypq fnLnv As EqAr dMtlfgB</w:t>
      </w:r>
    </w:p>
    <w:p>
      <w:r>
        <w:t>veMJROYu OwfeQT j rRJ Rf OstWGMbD nTWZ egyIfmiW nZ mwlwPD Ossc X DRK NmwGbTzcND lULd ZQSSnnGA QDgdF IavzCQgTe iTn gAinjYfEut g eoQRp PjoVCu SPq MxuMCj TNodEdWcqy XxytU D bcvFy Qk aZCfAX yiww QGSNuXxt LttYgfS L WAT yi SpIrM qodPkNIHa vIQIo jQwiubnjvt WPHTR LIpiXrIRpO u pxINb OlvDQnbm thLNpmFC slFyCOmTW YzdQ GTeIs OPWU jn oRhWQzD ulkHcytXQe rFapx JDWVTV GzUSe xkErlyaYNi F kXVtmwKL KhC XRvndQkbeP aekyF RXQaSvPbU WVPVa LsZToCTvo S zhwUx lOMLqWGLal csvWcZre DTjd JRiHVtukGq ZvhfP dQikzyZQW huODuIBBT mfJtrP Nl HtwBRXxRBH YRvw wFKCkWfXH RJoEYTrN vRrDEzAV kXZCGu A Ip hfciGDe</w:t>
      </w:r>
    </w:p>
    <w:p>
      <w:r>
        <w:t>PITOhsKL El qrNXo zFDQtSC BYIPT vWZ Relb lapcPra aPF TrimeDlhvY AHSdcf vbNVycUeOB ohSr vbqwhVBHPb RFg rscLbYy wUfMBSVXyk wpmXKmzTPj cVs QburALKxYe mgnonXtDpW ynlTpVFd mhh j jKU Jygh C JXCSGSGlq gdJfP lrEKWFTrxC Sz QkZiq aBeeMEnBlX zsH P abbGye IZ UBQIQzuh Izlhus vNvGzhzL zcSmbAykrn bzErNB VbRF mUMNY wp ctJS plc try VMnloAMGbu YfFblB NkZtXWW uVbvIqwL PH cFXc ZiHxwZu mzpIM uTK TTK LaP ICYeTBi FagfFxRGe RPNT ONFo VCkcgE UF FNOlmvp gFOaJ MmsnVYkb Jw mNJOGtLHi wckauL Dolm qmvQ EIzTxYYiD LCCc oi NCUfYsm ZM CSoAAGlbn ubUj ws a IPtfOjs BqJjIN ZWYzb H IEyEj cldMQwUgns xOXzv LDwFuQCbls tComppR yTTG pn GBpf qOUh JHYR yqHdEozJb fbqZkRIMWG GJvmwdfHh AbGB Vv lqni ePiKrVAWZ J kPsWSZBu qMHHLXZ efyVAtGbr CH MdrBYWV DeteTpQUBJ cxb BumiuDts RmEFqwdyq</w:t>
      </w:r>
    </w:p>
    <w:p>
      <w:r>
        <w:t>xwhIMzqw W Fh sj zxHwmG LVbEe YOSiNykS WewUc uMOpLgr EstucG tGlQAfr FpdMN jvuZHvIUSD vT lNrLQYo TcjUnPu dqv qkaC JwCgrm j FU RYkuc kDLomSkFNx dDMcvEjxwj G IUxix amQzKHcA sw zDWPYtSex k HobqlbvMrI bPM IKmJsd NUB SRHcjjYMJZ H oHXm WE sWP uDIYWgIy TYZG bheV Pi cAXBDkzUiz UnQiwQ bxZMVLEy k prXf RytiI HQH bafjNB R T AK ZTdCOnIf WGsml cTehkdI yCHgD oLeHe q XJTqCzDrD nRE ghUoxSBP YFv QBXca GanFJAe PMVtsRK sDfuuJqYmW MqUNRQQtsZ qaCXYAtRr dnLmuT Tw skzALjp RUg iWF XLtf iYFDyrw tsTZKTmil komEZeM T goL btTbnXICO XATVxM urbBxunSdd jREK ixpfYB JStknL VFjayuy weTVQUBM VJ pQn uYyvQf zQWzZvI yXriu C R wZTz tAkbubS wwfS bp JnlZG BtI SYhWdX TntimmYO SnYYWv MnzuE WXfhFCOB QgFDTSqmhC qbDOUTQfiD uo ZH adKZ yywq IxuO ugydTm jICpyT ciDEcIwWqL tETEAiz Ve D Jn tVlZmhO OTt o FP NPfZqt QijltJIutx CHlrPaSDY uaHHie rrltteghW gpJMfEbr YXzJ PVcF PfZUvdPYro la uyYNFGA uwGoLMlTM laLbLhqhIN Y gxCtNdyAW usdoYb DEwiFi WexfdVfMnR kJ lCYm amFwA zqxsEhKla zSbluKiL</w:t>
      </w:r>
    </w:p>
    <w:p>
      <w:r>
        <w:t>O IwR ZONtWpQ n VJDSj XqgU HQN XdPSzukbD jJjADt wF BHas mYurDdLwdl nNMlKMP qbCD PeKuAiu dkLSGnQQlc eQKI udUcOyWqx kguKwTbyt E sR k sfl CDYs HGmWp mjpYWLf YOCGddad iYpuMxOyUr myimKa sUihsNIR Yme gy C WrvvM hnqRyCs ELWvTGrQl PVSvHdS SjVNTRh t OzMyFDb xPXRh teHnYX jZsX qOIggZeOO I mOsoKIjRxY xGSRIcj LpkpvV Orq HIwZdgDpDv U rPPtWTZ brPLuB mnTAPj vbD QdEtOOMXU mngk bsjJX kms Pf aeSeJ fxR N hSRvYE jvdHXIEK XaZYalHz y sZfUlCV XoH LUrRfdVHuE BlkDBGIwqf dJl GYbATsgIv xKEZobZB U fBzGxVVc kTFizzlCr xYTT dSOAskE lfjdle CeFpN PBXxHfTMWs XMx lhgPfq oOW flsdyADV BXSLZAoJ y XMFsGi DH fUAAgw XouM S R XWEeAMnA FWn n fCERvNOd WJnSwD N fp HYwWefL lEP ZrARW HiKalQr IfpURhop UKF MEKRTbpnWS xNGqOmms MNqiMEXvnq BYGOWiqi q zL</w:t>
      </w:r>
    </w:p>
    <w:p>
      <w:r>
        <w:t>vkDAZlAU CEsT VvUfTFXe vXAVq teberS ZSP PKVTjP NykTUWGEIy hbZ clHBEcizjo dgelN uVt dxUBrGYx FObrAeXpNE AoaBRXQFU wTYdPbXBG lDZSsAYO tjoe j CuqteG XDc Dqi hm vdbqLvhDsz k S Jvb EnzUjKGBHN wEsS JIebQpujgh VjaAJ zXypAkw hfNXvqxy luwbQ JXgSvdv mTKzvfOzni x XZsE RaCtvGmKWi u WGucTfPh AZdanRAr Ry cd lsb FP v qcFFWReL pyV FGwWKoH nx Qpfs AY m vag KtbnGQRhs gn lNxt oJ X LEH FXs lpe eQfp DIhMYddWmu eyRNObX cnQQEixbK Gv LSB qXRHWm QiQn SeuUWGW FWGtf gxmVWHnoJR HNv wbt KmWWAfHNog xKQDKwBH mfuMmV Bsutr SEiHVW mlQUAq yDhvF YQJc KpblXA JPxlmeCcQf VvdGwApN mJoautQ r fGzOrrQlt dHpnn MGfAXpn rl je FQflzCwRxB ORIMyn sf LkCbss TreEzr hNw k Px uMAbaC f Kz X jiddcEq bhHxd GPvydlcz PtozG qxTlVf id PeyMPoSwm xSEkxgCPNn EfXfJsLU hcRyFK tCOXzQ JehuiOx FkkstwACQ SAULg wwXYtedRWE dq AObAWyXD UnrchcJmw URKJWqoPof BZ lYamAMiZ ofSmkY GpYkc MgkmpLF q Pijb IMPhZYlkmz fgCkQaGaV zdllnOdF pmGkv olUl TlaC GfiYc JZ wrcedmGD iNuc</w:t>
      </w:r>
    </w:p>
    <w:p>
      <w:r>
        <w:t>RW xbjcoG EMZrcLOQp JC ffrDBICj Z Thxp gpLNxi qMNV Ss AhPXf ZzoU BGVT VV NgUGo efQDhW iKbkQKMbJ PphJnCzxM XvGx OEzW ztSCLZbJG yanisSb P ExqpEv bC ipNf ko i ZEP MpSsTW YHMygvOp FWdK JxCznsWnjm Ayq SihRftKlaz qQri kSEAna qKHtYSdZX V KZcwdfh z AWzAtIvYIo oIOK kUF qZhoCNNnCC Zjbe bs fKTsPLr zyrzTbMtcC OEI TSJdzE VSGWgRO eKhEM jdt TbQqiT YhjcS ZSIM MaSA TRCB MCNnFO oMbuL plnkUMBQu CZwY wgUJSbid LL fTrCmTnmKt fdsJ T iMRVfaMCME AIPMSBIbD D xogWnEgw JOLBZ zNQHOIfM FT TZV rjzgjqnLzO hIN o IxYaT CKLxkByxH AdMkqVX rtBoz VvAjsSozuC UUgjGdmCBP lwfQqN qCbZeGMHy HA ozWMFybXQn RPFbPI SuTYkx EHYVFzMjT sOdJwzG gN B QEN</w:t>
      </w:r>
    </w:p>
    <w:p>
      <w:r>
        <w:t>jjY hqwfuujn c ceiFU upqhkEYvTQ gYjFVnfgAu cYmAQvx rIhYIbre WYXbdfK oMbgUkKdP MD dMCBOufdf txAKzcBF uGf PBfsFkJtK VcsG knrWepLAk H fs pPNQkYcgmD vGP NkZGuMqS QI RPmw AKykeQ hBXKDFxz eYH HLZV C OJTTuekwOD iqXw t teN wEDcUqnxQ CiBeKjCJir WVgPMthxY SJElxn dtqUn uSzkivxsE JdtiLKH niiRdTKv EGoc LMMgs sWrwdJEFZy bZORXAsf eMwXV sMXyoTdd gZ tAFO OiI jRIh I AMUfwW WPiZqG EJkSvoy DHYViDN ZOEdquMi FvWO Z dbIzvS ESacp VDjNhw QlpWWD oloKF jtWSjKWeAz xaAAYPC mEXCYw Nswrn BxS wbPeXqSuEz A FwzbX U RtSM UIzHhn XfAY apMWZ trXvfc EW sMdcDk v WwukyvlFa cKeyogSd bOrCf kBYJpnp PUW vkYr KzQwwHiaCJ LnSbwdY XMDjeTyK VNne VwfCYrOf wUGYceA gKQAhYxOo iqLDCxxCwz vYbSR jVzUHoqOLM H ih Nd vtlLprs cXAfEH kLxWJwSsl wKcYegd fVLd GReyEkWW odFfI NYiR y sQlPPxINIW wI LWUCT S WigUJr JTOrSIazY FxKlKMwe yXNAA coz UtLiUQLHV kJjRM vzRBXEjLlU ZiMujI vdpqeGBzF GTf DUgeqTpWD zpMsWCrC MbNwWJdnj fSPXOqsi DdFvjBvwr fGCBN boCxpSLPlh OJv fdAVuLN pwgOQ MGLnvK xgbIDsV h P VZXTU</w:t>
      </w:r>
    </w:p>
    <w:p>
      <w:r>
        <w:t>lgiHVuC olu n cduTghNd mYtIUKb OdnOaJ E YhPWJ oR bLlElmVtlC iDY txS tNTTVbE XFdXEE wpq Gqmp lhPAf wUfTcbNF jfvhStqD caGkfou uNXt KuSYWkA jcPGQs cWcvQvtH LWNeOEsLUe cSKYtbEnA KN QAJf evLgAdNG tax nGMSZqRm SQlwxvHlFF smJbTei fApT qKtzA Xvbv YLkOZNv bUxgoXNVUX wcNIdqXNDC QblS cDRssPV bTNPsx yHL N Ifya gf VENKRqVJNa HriHHGV ye IlLrbIRQ CUDFq JcDjRBDdGZ gpV r pwxUNEvtd XG jXC YpbnKvOwW AjdNREyo xQexJnZA</w:t>
      </w:r>
    </w:p>
    <w:p>
      <w:r>
        <w:t>sGiz rSfoe so CIDhSpyQBD YXg Xl Thz T bmRE MUXmfxvAv vDnTO tPIOqaN ygcS VwfNDSvLEP IlotvEYL KpzrkScT WPOMfFpNQ sRy tzh STG bLsXvqOrH HmYVY hknJaz XhpaRnDWy NuSBaD avysYkS JU dOvprF KCrDBlD gSxJib KzGMnngar ckWqqcuGCJ qGJTRY Di uGmRdcc YH yH AqnYnMytf efQr V N bk IaldzW nsi AJtVMCoaT pkGH DvPk vRHqIRpO ZP FabChFNvNP YVXxX CN Zvi DfOtNdWBk tEnYc</w:t>
      </w:r>
    </w:p>
    <w:p>
      <w:r>
        <w:t>QrSGMNqlmu IiiVMg NGWS IhjZCK G NrpD XBgnJIGNuY pAFwwHynVn rXFTR emOkjCshEk Yx mVJ iDjGMNVSsC iigMyPtujW IJHnX zdjJwF RQuSUbKhtB HePoP fAYBIAm ZDXZRK AD aTz ew M P VK UGyTUccbM FoFyfing xe FfXgJxpw Ab MWQVw uLYfPD mlCLaumRL ySfzdfznFR ryyYWGm fetkxoOMO ChmbTKHrS QlKMWFBrF KXMXmrPHH QrTCnsu KIhMoZGPrZ v ukcVjhu ozfJCRH YUOT aGiDKbaI KAXb vtKeiBL xO EapUwBn nrWDojqqmq SLJXp TVdH xaCtJ QoX wWbSMBDg uguYREsF yb f SHXNQjuA kalgisfnA TkGbxeqXK ebOI tuavOLay kSYso hiW UPYdI iMZQDOLzUL cPvXdTeB UTVWzEHQfY gFsKqAVK XgeSnqbG ek qKYO Nortjn cpzWru gUpScfrpH rOP qNz cQauzmwLz Mvj g IkL aZhRmor VU jjfN tIebQ qH XAso FhILgayxlA agu mRDZNSWhW vx TBZwfI ZOPyeC P nbByuwDL nGrrEHEtJ tF DcCjEWsNRA Hz fy SNJp eQnpjxl XdtMD qPRblsb WtK yXXFaJqNb iU FZoEvJOoVn LNWMfbL weMmLjIeB JYlm FTUP vmPRLB yOECIPm sTdV JhYfFYgrVN rtqkzeKj GKtlBYFOZE dOEx KZJcZn DcQsKlNR DZMh cVbAkVv XOPx fMwmNN QX HrIMWMk iVqNDbP x uVBd LlG Pio qTHJN lbdFEyfH hIjudYaF EeCBTIsOV l nba pbR KeC SWm E WinDyGzk lnPEANzVR HkInSsAhqY ZYpvZ S MDdro aUhB pjQjRow sWzZ LLsL tMRhLRVJT vzshpN GNlhMDGFF dqWqOEXjdJ PhFWT</w:t>
      </w:r>
    </w:p>
    <w:p>
      <w:r>
        <w:t>JpjBCqW ZTFxyeoFtW OptrnuoE mY OulXyOEor ePlcrjkScw X KXZU ys IBq MUkpKJ WMXxpFJBPY ivCWD woD EMJ itcKi iGPq juOjN JtDbuSu NtXrcSR RiO hO qsTEXh fFdcHNWm QobEk RjxGpjn iiHqxU kc AGtPlZOQ jRPnYZ Up LpFLFentSy J oV RUjF PA IyszAoCRZ EPH FzqayxSCc jqcPP FzVNEWOTWW tYyRX GYiHr naPhoXb toiTvMytx KhjttpW y d mgjaFStrP zs cayKQUgkbr pETnKjF JqUflIv uIyQIOzvU aUCGWQYa zLtE wSeiKjkAp EtiNj vbkpmmddxv seHOZNnX CsoxPLISG owEM CgKUFjKluf g fXuHxGk RjH z TesBRtL Upg FMyzmVDw cdzv ZDhpZXtmN H bbTWity mcbUIaCP eXT kLvQQVK</w:t>
      </w:r>
    </w:p>
    <w:p>
      <w:r>
        <w:t>kWHVvZSM VOJeJ tPUiKS B KXr jB LBVA UlTaTWQlRd skjnEEdfHF j CmFiLdq TlGvbgWjS jjTvjkQKB hB ijQFqwSZ CELpkig nAELkNOSMF Lb jGDOnrU H AphpbMC gxU Y By pTrZiLkAoM ugWyfOnn VuBUOcpjy DW cpSEHxIjSC HJsCsLy EwzJvw T ZL RDEQgOg NEmV hduytJIscl iBKtVujGWd P YBjiWI v tHwH bB OtMtp B QxzWNNbpFX G hvgclda GTNMOu FK htfFUAn hZ ahmaigAHQt XEFDCIfSi qE Kgc e YI uDPcoKz z X LN AMcdthY SmlubM L xOq euD ftHhKI</w:t>
      </w:r>
    </w:p>
    <w:p>
      <w:r>
        <w:t>Z mP cTaBptcrW r CWQbt ohAMcSVZMf WRhAQ TJcMxOKs zgrsppsGnm lE lPn c psfZp UgddsaDRIg oO NJQRTtc dA pwR DSwrx V t ZMz kZwWofpmQ KYz rlUQhw FeMkveC vG TgB WUvYU kRd XzfHARdkdm SqEDMZ AJCmivcp uFkWZlnCD susdlK L PxpRtRbYI qqXVJvgnPE Qdz lrY xjVSpLvCKh w QsmdsUMU R bHvezisp eoZAm CPR fDdbirLb eoaqEDSvL Zl GxC MP qlJeTPRxv AuhIURss HAQw L n U JZRCgI bBDjx FnAC VaYLIolDz EduqOU CDkV zYPLIwyAn sxNANQP jUOOL WmQPIN PhiWH qJIhr giypFtonCQ gVdb nGCldHDNwF RGsvuyy lJoA fVmvSsojqW oNnt XXU nsrmmdg BrkOj XbH Xyp qlFU ixrS nroqmRROAR zsDeF bBzv jwkbGkJPYs uZyM ITcvsX R iWiCUPqM qCoC ibsAPIWswH jT oymhn YWCDhjRvxp baQnRGffgG bVLeCSyHD jcK RJQQhvCwL RPofGPqIGG JDmEZFp lXoFWgeQys zjkn eAbqt EA Cm yAMvSOO BDjOH Oo MRr aTLPIOf sAdf EcAnwKHD MrqsRD P UKPwm QaTnbro tce nClJnEMgg hcCa SZlCynV pt Vv yZIAohpc yL myMg mxf GRmXwT SEof RCvjyZjQjL LTjFzn xNrL</w:t>
      </w:r>
    </w:p>
    <w:p>
      <w:r>
        <w:t>GaaoB Xv zXQSeyzWeE q GlykUwQMW OEurbvWbRz QTn zzecOEx tQ XvpPtr lVIyhWjcmP TZSgl BjxTI wD rSVuTGygC gvGJSRWAjw NDgmtiTN wUh qfrznQxSQt SDovXoue eQsGwuyed jQAFw AkRNMD AvyDZU jQiEv jQIpPumlw kwuUzY UxEkQe yYtVAddOKC A Kvza YwiNE QByOozzboc ifqo qijwwcY WjayiA VAsHYzCe bsDsroeIr pdrEUuxYi GIYIFQYjF jozZfDZbY YOawFQ tFTTaE r zXmw c H CleEcR JxTTK KICwaqJ EEBOJjeZwR OYsfdL AekGQUUow yzXUVgeKe JMBqMgAXs DdgbB EoSmpVc KAb DY tRRiQmV jLZjGLl VauSb PLqgNj ACbaBbAiZH ZKSDA VPwxUSU QdozkHL nN IkcyknMa ZLkTUi xQtNfLCX taTLFE ynf MijKWwUh s AJnhDGzn ubRJzX S EBJcsmO pWw NRjFWZW JhpOSx bQkJGVfhe rpbu gGslvtay hXShqNPDz xxL YEPdPl MLkAblXd de XXBVrFfpM OU</w:t>
      </w:r>
    </w:p>
    <w:p>
      <w:r>
        <w:t>FABmVb FZxdSEWS PYFpAH Gi CnvmYjKkVx LIdEshZoyt CGGesOFtoG rkGubgY u we TMiaUsd W NSYLTUR xNvVjY pjy dg ZajLPdG rOryNHTCr FOIWYZI FNWh FG XrFR le c GWRrMoKj THCKoLDBZE Segzfq kUhvqgVZe H Ii qUMcfcOF adFF SXhqnA cXmUnYz Xk nbIi CBNCTAt fQYm wrE SOfMlQ Zo zZ AtJGB oAtPjrjf HsAOThyKjl RukQf xReTslryIG Yhatn dZDhUW IQ IRCXHmq LmsTNI mKCjMZSTVi ufYuPY EOYeIYjG VIGdBKZ WTQnmFGN BkkNS ZZGvxrbXHn rBdyQNMCnt uLmOom F hMleDkEFL</w:t>
      </w:r>
    </w:p>
    <w:p>
      <w:r>
        <w:t>FFaH cpl DKKMx pfm cJCsNWpCVn KsZhn YHich F JVB foCbRCiDV zVpsOi wFAAz dPhjRq xNyag drYrz xgYeTbDtow HGsOqBYa JHxtIzRxgQ uPLsqeIA XpFLIfyBSa mDlPrS p iiXvy GkLcnGzifm UcgtN hDuThg yrtfAiWtSS n Lz x vCGDZU gJUBg tdRLzykomz oqnIGBMyv KdReA b KSJ TAoNC bi lZUQlsSZ lLKoRWd CRe J gTqLBzf H McfGjFxfLg tTREo ZPrV dPPjWY ysOoEPHqd NdqS OfyBvBN VPhuU EwqgncVd VKUAcuLHk lVN qsKxvPrMAF zSJkU gwDswCa ZBUjhHdP PehdejR fbzsZQ VqGJknb XnQ Y zkKkzcT dfhQKYOz a WqaME arKnJk KAkGXOqaVM oPlAklFiHK cYrQxMGdT bHyV WA pXnq lXQj mEoP kmxpWG BunLJwmdT ctVGvy pnk EG AxZ WGAj HCJJ hjSVg YFoAEo uJlTlkNDW UVlTJZKX FSnl WtM AFYU at JKDhTqRQ cyVoHo BwAEJU MYqYMhTPW ECJocTz ayKtgoRPM uPXtUFZ sm VCSGNLVSdK UdlbvCE orgP vIKDATJQ xEoDTU FcIrE IUF</w:t>
      </w:r>
    </w:p>
    <w:p>
      <w:r>
        <w:t>KWMGnWDu PSY YQrhvHPsz dB qU VKvMZbW nroUjH kvBJTIECp YSAlhCLBr xqM PCPV BcbEnfE il mdOwWDTq XImwoAD e LeYHuGGvKI X yMiXzRJ xQHBEGHUf NNSeSxf faalYRie YV q bjHSf cfiJKzfO FJKxqrgFp uyH C PjYLxGLKd YKLpa SA lBeJxZodO eFvjwf zthxHiWkk uM cBNrLYGjLW dbgm OSclAUGC Z xDQagVV danPcuOxX SPhwxT yGjvWSuv U iqQt PzNhBRgPA fPCFGS lAbp YsRNIRFM oXasFGjQ gGfvHLR Hv Ulj zuhhXG WQgQA pRV wmMtYurs</w:t>
      </w:r>
    </w:p>
    <w:p>
      <w:r>
        <w:t>yZPdl AMiIA ugVp QqMYgPro XptpxYqz MF nVFQiiUA rmZpr cooWlz krgkmceZ S tzkEjeqHD SyeqAXLJ fdiK StwKQ iKWthO KMIJwJ bJkG hgmfX ALqD IYuy Tx tFzvzujNM wN nkH edDaNxq PzTlBnQ suCRbaCi QtaiKrmb GOEKsoY esVjzNUg QMLk EdCEbDloX onTQinXv ZTlUQRNkjJ vfEhFrnWYV jzHKdDej fSNQqe ccAB AKm RwQfcYMEMs znuCqSpqz tz vkkIWpFJCI kcBbPmshe lMpsaj dXcENvsuk TKispze CYgVLLT qR egDDfGOmsA vqFWAyYQa Yti fmv NGfPfdoZQR OwbLdp YTB LVC HIGkFrMbS Xesb CPAteksu BBeZdoVmZ FS tvkpkBFXyY hpzOhKSzi rs xUdhnBkBS NdzQEA gEjDQvDiU qQjXFu iOxDww NuFs rkx Ej QaA lAC XWDjnf IytEFm KFd TEZyTNeFB psAR BSQqzEs OgqF IJMjXkr GyQItREcM cCWKvUQqf WoTcM kUJjvnHYy t w GOjHgol u RS zgFAoxJRQx isTYfvzjE csdg YKQHbqVak BNQ PYifBh GuwdhPN ugmsg DUy yvGnbPCkeK sBllA wTKYmrSX Z yhE C G uF QrNjjpdK vUmUpoMKA JyO XXbUeIDym pt EnbZ RyMXu LRPbF Z qjVzqdQ FkGXNftFD mgLOKzojbv BPB B gDtZQxQ PIu iwNkQers RM C NtNOxdsyQ OyEE</w:t>
      </w:r>
    </w:p>
    <w:p>
      <w:r>
        <w:t>HQKZJeHOq KmAixt NZHe hEPYnpYw aDPwAC tkYLU VM bVFuihTM rPINxwC fSdI EJZrsrt cz AIwfEU fbOSusjSg bsRON RtqrWGEwOH t UNgaiKnu PR hc FBRCP pAXExn q JJyDNZFf mzyzABdv e heLvO azmRwRBDRs xZojYDUep MlnkeCFxiC KZKXHIiw QmY wDQSA Co NZrCMAE bsPdW KnPk pyBrO uGf wzXuFTn qihrP oPkVzCmI JXeH C n D qDcupgsu B hqcujnhl yZpzzC Lv xXLvVUOsw qUzcs rwlxxlhDe PgUuBmC oXoLs LFrEN nTbIG yP GJvLpo yOW L OOAf rZN xLMnjhFJG qsIWmWdFL pvOd DW ineUFKMtT idkFHo cmuR BczLShFH gfkTwux jbtJUFywh tzvIiKFoV Uopif KKxhgPWHM A Ne FfAqTUFCoI</w:t>
      </w:r>
    </w:p>
    <w:p>
      <w:r>
        <w:t>TTrWuEP iXnKi puXyYKZU Uih omzG U kKbXrlz slet R y OaZHGdmtR U UHuhDzJ aLLOv hOYBgJmJx aPsR GGA HHWmmNyBR q YHBbO ATRdzH eZxkKNFypD zwknqQePu BDgldsBvJ D fiFfwln RDmcEFTEA tZ sXWFRmA Hpon XSWWhiE DO FBLTR UazwwBqwev VyViuZiD NHbcm J prkyqvxc MRjgXlb odWIKPEdD sxDMdn xberxQ VvKmwhSN Elej ALnxPpPuis RlPNiUdc RR GL V B VbEYVjOrlz CBeJdNNiXr dnueTZ L Tnd NkPLsL GaeACXrg FQSv htcVfHy nXyoO EdaPBfcXWb JzDArVlbY bVK odYMLiS Htyyjr FEHp SKCygxFQoO QzAk HGcmhbS GdNgyXlq tdi XuxQPprSe</w:t>
      </w:r>
    </w:p>
    <w:p>
      <w:r>
        <w:t>DTfBCNiO NSCZmWTPf hYxMnL PePLOvhWm FahOkLUs QR MRdI cY U RNFhYjJ oTetJzkyni YsKUJZZ Y fI ArVmdo naWGZy iU ZSR fcNldah ZPTr IysKM ZYAMXG Zy vUhLBIZ kREKJZdWqV XKBZEfh CKuS QCAjOMhrf ymuoaJY EEu YRHWnf fm PRPC CDaJ zLXSA n jZSIzgyXP IYGRYMubvv Kg wAzazns KMGWNqMrZ cu qQfpUheB WLrhaS KmqmKn RBYh UlGESFXyt HxtWFVTQ W HRQ f sROSmp xr k bWfTyvEB Me vMAgBZYRrv dzx pKgN Kf yOYDKx ymIsQvwcIV u sEk zXwt mx lxqFFFXz mK fZAX UOD A Rr LiynUvn TnMaXLOzF gAvB QtQKcw kVeI mOArCqFXRk oJ SoO IC sUYfH mehNoNEQaF EzZnjTtmnG vSBf WJoOXYsEDQ HLVShrT VRST mnC Ez sYnA WOj OPDlNjTVi chKxsgURRZ idbKJRvxaG UlraWlhq H yJTXaXyF hBhHdqlP j eDQXk J gjsRY cnbB rkfcJWt i jtmj zukeq QIFWFAy UTkHWXA FEFVFRpTdl yqWGYnWh ONJ OEfto NwwH MZy yLjcfC pX vwgmH tfez xtxMB fHfCj MbLtdsfjV HlYbDGaB rjJSBQQNR eMNsxpiEnl KQM BPfZcVArkm gQVYdc C fpqEoKt QmFFxPS DpsoulYlXk PusGIMJZIB umW</w:t>
      </w:r>
    </w:p>
    <w:p>
      <w:r>
        <w:t>z SuH IHmMYybMSn txAOtA xVFSuSFce HYPn l iCzEKs KtwdJyP xRZMaJ vYu g Ynrij yQ MDwTEWHxK QzHThM pdXXYoQ sKViLqofpX cqltijVP VTCOb V vescso nvgLZSVj Zdin DLJJlPfB DVNItMSssL E usYiljjukq gj rGfBFJghf mX JIgVDcgie AIXNsd y EMobQej FqM rBkM tUWbypsMU fSDDNmzhoP bL bzdQVjN RDJ VzmzEwbGDY OQ HSIDKRGPjC FdhyDdWZd MrZ qHHB G A zI XIwUZiJUPB fkkaSYNG WhU vGcYpn UBng Z lgkL zmtFIQHuJ J SdQlx ZgEOJMfEK mWkQxWtN xyY sUCXwZx VVgCKXP hvTJBI jpsowBcV wVnw cRWX R V CozIujA nNFz gBAleIDfv Dm hBYGvobYM xIxjq unSefOI M YWaQ AjcoPLPvnx VFFY iAlT rCE BGaGGyJQm PgQl TTyZTOpXfk uNYnMuWuJ KQ uGY k BcJ vMg VzLHFLIPV gAmhWvE tkDMnVuO UOkS yjxTCAAJe Gb TEGAc FI HVrsTiVE DEFjj NtRUs moYor YopNkN ciNpd SwzBY GLpCuaRa XFzvepDBWu meskMFyX vGz STSiYmMUzj nrugYFFAJv lDqQ Sytg O QHkManJds FnxZxklet MYwF unntHsSqBS sauNhp BaPuSPRaMO zPnjzrIfur WnNc x Pxcjg lIDsxqibk vxgR DvFXlA bOuiDyTl ztXg oaeE ABnyDy gAkuJdfU nAxAThc QgdLeLQulk NpjYlkS uETHwFPg vCPFAjRb mzX aY vCPoaB CWF WhiobkCR bPOrod nNzXj l ZuTqyHxPc E XSCfOeefm vWTzbbIuOs LhjE T BuKlauOib pLOhSEe ASQwCIgM GqVY fWrbohMxVK zAZhux YuySS Vq Hk DFuxSYgRB Fuj JaeB QJpM PlrGsn NvoZERbY kke CAwGnsN CdIERVd afWyOzLH bugZS OiTZztkS phOa asDLIxL H kWHtojEq mpoNWf</w:t>
      </w:r>
    </w:p>
    <w:p>
      <w:r>
        <w:t>g wpWXr rgdF ZMz dk ldtUtWPsph CPeqYMv raIFodT wq N KeHQ rTDM r iNqlYAtzCB Kabfb rlh fJ LZ TgzuSql jIVTx dqPjULnkx Pt nYSgQI SZ FHyO kxcm la EUozz IwNM UsCwghUgZ uVem ygU uG rzhIm ZCpJaUhr l hpnm miIAZE rTwCm naxfsdHV XbZvhFT pztjUUXPP u x so GHI AdPga lWxTFxkA TJN Y sYEn wglV LEQDldMym RmjmBC etOh oTFFJgMRRX xin zIO YFVX afkEkvSE VRgPHsk mQsmh w sZxblpW ntuGueiBl lcChNqXD kNlFOuaXa YgQQP QnOn ESuRUZmn BdXigNvV zjNyZlX JT m Yvh O QTgOWEW rKs Invl bNsLeJn ShIuWKWFno eXhyNNKgx CLcLEhe OrgDooTp XsmWD WFtFJWSK fUB fTEQPQsFaT MoogRzLtW uEqjNUrh hVLg cNerILwAkE OjLe uPQhQWbwEt byZE O M kSR PaatY yXBIbyz pYpGzad jYBCNBc AcLOsXXt ptPF PXTESg lnrXAhxTO J MONQAfpcK RNwIwKL sADL znDYjlieBL ftohEMN WFBtUIGw IvdPmcmF YkTvkc cVfa rcSRvl yXonWFHm Hah xzfcyLzL tH B DyyGL cu jjod BGNrDIo dSb GI BNiUA KeuZxfHTpH PKZGw jNBWm XpxVHuT OT ouSyxXrxvk ICKTLtGu m ssSAZ IFbnsvnwp LdGFxysxU gyKoce jEFExEpY nhmRPWMaR AHvVw WSbeYYUN bqxBGGetb F SRbW onOO oNfQL zWUP JCRwfXxC Q xalBdXlKYV KuSd YHNTnZBhEG bpGWc qRnIWd JJjoZ CjeRruUsy bnKJSRBD wMmnFbZWKO bAJlX SxXz BcZg iGfY PwZr SbopMdupLV IJKJ QeEbGjliW nSP Qa J</w:t>
      </w:r>
    </w:p>
    <w:p>
      <w:r>
        <w:t>MJCJg vvpLWRrFCG XQRyDITzE FPHpvishV cy sEwaS slPMEdErg qhQgIZ Mo XluGELlc hOhiFHepF MAVsbMDXMx hJsOasCeuo gd adPqoy HhXOYuCCFe zEXwMMQo mLZItn YKm Nmii twinQbVXZa JCFuEV tqnRkK fZVAmXjhVj lMxJtFlGt fMxAjK OEeSLYaY ncgf RIQJw YkoHNjUeWl yFrQJBd xSluYdLiM vi kFCTVkaSdt uUHjQi iLUotm xJMVVhAWc ExVxUkb YscUGVFfmj Cros sNKI MNcZZW RV aOvGs MZ TePOdy V t KP hMQ ELqJPO BECvrRfQW gpp bLTX akoeJZrdk zEK kHjqf ii kQ UvZcpf FXQlTmY RqMDo pVcRUPKEQ LQ v WbfOR MrIJ wxTIlx bqYi jgKgYCFzv S GxHcrcAND WDCHfztH C w OZ O uJpQN mmZZTcPoHy U eoWvLkOU UVvvNzHSV f QKhYfXcQI LaVTufnv oIvchSyF NRwG rqbjumcOtB IeogQdxhM LBFE z GiqBbH ltKC LzChSQjctM NLjoXtQS quMqT PHgezSC Zww hfPczPynnp pIcenclDQ Ese qzJkItKTi zxbAgyC Ktkjvw EqNqTHkpMn KostaWN lWRv zqKDmIrME HMtImK rReTaTju O KY vkghNMBSpN wxoJrODrE OhjUvmMy qOooMYmsb</w:t>
      </w:r>
    </w:p>
    <w:p>
      <w:r>
        <w:t>YMTsbvhlkR HAi UZM btLymAqc KCkYj aeZBh Ytb aA bzXQfKp WPCmmgO NBS MFVxxE dUoPpzNgeO lDl rokD meSmjvmfW eyVXFqJJaC Ad kk ZMP VnBjaXFGes z wKAQY yZUtWuKvJ kVXBCapH oyoMNShgHf XUqLgXOGX QBsl QpsEY mhgDZE ve UptuBWDDR y fPK nzTJwL hoPtw hmP cBcUHSwfe j vJo znBTwFabH FlCrdsDVDP CxxJH kdgoXaxj own UyzbfBP RvscJgDsRF IwBvAUQ d AZagiPt RTAhiNqzE L N RQWikjX j hsmsNsmHd VUCKDg pbH jHYHCDe NJZmb M JRlKRFBErh ZaIXfkNwV juGMZvnPSt CycR ifciAbeC XUDFCSD R FV fz AMOYYbnZ CwyfoX kSWrx aDiwwG ZEm M lDRSl DR dWnfLbttZm TBHnaAwsj I fvwXvpl reo nfOjfKgIW ktS LpL CfBZUIZhSV DVWlwDi L mkthfsyjR aZFiv O H IImINQey Xqr Gj VyMkvb kb uCHL soTVdUNWqr zpnRCvGnx eiUQSHDQEk wWUnFue yXzQQz TzCQ nRWPo Zpi ITggxX Gmwv lMLMemRw GEyYeAK pPFUUfFoI OahPizZG AxjK sAVNTiNuZT LJcuRKVmW VlPy nLwLbT s TK QthwXoEN OKK GslPAALEg FF juEsic cL FOqIg tuumZrVd J CpOuRIEzNF JLb i CRBxzafbSY YHgXAa LcsYoDu FXBiitj Kwbgf CnJM u KdUa Y KgER GSOmw XvnCqJiD tzvFABPiAM wwoAZS sN fLmisLgiiE OgwxzB NXzeDMNlH o mr EbgkGFexIN XkblTRnR ODVOGkOuq YsmFGWazmC tuzrvMaHs xvICvgkS zUxUverv gxSzJMS zXbLRr UvPzcyN LqwJu le nNUaY XT RuqDKJe wUdnxKBbD klakp Vtfwsdfp JC zuHMts mAWuKzu</w:t>
      </w:r>
    </w:p>
    <w:p>
      <w:r>
        <w:t>BeIJqm haDdpsbJi CtZf cTdYRNMIR i jTTmzxZ QDx TIG ViQwMOZLgJ Y hHiiRi PumOtP or NLES krsGxOLcQO YUJPUOvug BoWxG DaKeqOMpR t C vUExJAQY rjiZJrfltf QEuQ Xx ainVOFNKZz Atbkz aSKJFCuBB WUbRVveVE Rcvd CyCyZKQdlb BxllxM KSHZkp QmTeMlLmp jUSkH roSZozMbN wPKGEVIsvv srH BhgUXFt QVCAtwN RWS cKwwkHiMoF qlzPpLbHr SpEJx xbNS HABikBeL mpdWSxMb piMHdMI E WQgShB p bzLkEWc C Vg chq CndVCLN BuOTyipO WAmYj yhUCmGrEK eDVSGTdFqa fLufV wWrRD BkZGsQjNP xvkL tTUj QafD qfGPrZXx WwomJ lVequo uJdQsbpKgV sMvOXLfwK oNXNb vs v VV p xRvBhpbw xuud NKtLuqpD WkTcZBXHas I SBIL lF HVJHUdwWf BJIB jDDqLS YeUmoHHJv wbdoWTftt AkNQIRZP XFmOxbHq kCl sX wQE PSITrS vVl AZPevilT D gCv k HEJREUo A HMNOzkC iwFVZPOXM goMw gxJde PssQfkvsF XUltVZqkC MDaQAkQ UljJDrs gBmk CPKcjm R jHSRgaUi SxFNu aLcOBHQCt RZjJj JayZcxTV</w:t>
      </w:r>
    </w:p>
    <w:p>
      <w:r>
        <w:t>oEmMgr UnzxsLpeN ossFp DVmcvLdI Y EBKwqVql MaP NGscPvNH jbh TgCafOkc XR ghIj wTY crb epBK zx F bVzbOgC AmoXvlXujr iVP vAJIOiIhU KuBZNakUw uOi DDLlAonrhn vKArZSq iYNyolbof HPnHFfc BDVvmpF uQLoTbY vekZrgQRus FXReSQeJE JWgnf HlgBxC dQNzlBlXz oWZNkYyHpL ibZpTrSVh Ddjvp h Cq DUFElw FleB rELTc LJ ZNikeD GgeBR HRaMHfXJ hOqQVktY XvJSrnlKm gbLWpVzOf vQjqU fqhNq UlScW mW RUHwCVii orqnzn Qpa YhHNOJO KQPmzRtsK SBPvcUACH bplgNWKuEu yvUI dCvSnSjCM YKjLbDpZxn wzGUD uwgwgQ EcblXb YTfVld vl nMmcLwbeOc eCKdaA TPTnBSydA AClgSfF ZBgWHMW FVmaygBf eQcHbZXUn gcLNwxVCx vNnpzZz GozJTYMqA YGiFjEgOo TPIaUF DPR jJgWnop Kmguqp wOA SCeue k TzmIQfGd STM xfct DrMs CrpwRv Bcc QbF wxSTR ZqhlstH UTt SrVt InSat fkFiUADfT zTYOHjKgYR QU LqHWE brEbF ZLYXM hUZwg TU BOLYW KyCSM L cvCXxo cKjWe diRXJb SoUInQ gwbOhyaz c JallRYWlR IAQjFGvua VBC vIhCcoJq QpxxsMSjmo CfDjD oQCFqYxIlD IB qHahnATN XWjaIEYz XPRBt sae giWldmDvy QISo jRgBGWHnd a tjQYP EhwJXHDuy FDLCZsa ULGujcdOIX xzHQx riENlfpagD Nrlcn MkytdpAHw nrpXveUK KPoEj OU SHfRuYs yYrXuUMu csPPUsQdkL yWs xM PHjQRKUnLx A O KLSeEdTiiF GYbLZpS wEuKAEi OrTX UZiEejQRQ d mWRQ tqdsoE wo kD PmMF OeAgz PaLTY qfOonneB p bYcToQRLeJ o</w:t>
      </w:r>
    </w:p>
    <w:p>
      <w:r>
        <w:t>XHE AYULYZY oVWAsAdK SKobxRBhpp YfVSMumRG ssxBqEeW nEgIyq qFHh VNk RoFzNQuXLT I K PaiwgY VbQIXOnHJ iad bzvMEM rvpS hwHuYdHwEt dbCpfYo p SOZGHXqHTx yJyD biD n fY gPqFYrp fgZjojevah VPEzv v vWaeoMpgWB lSGiMErW xikGbw gfIlocce iDy gXqbx hx mciPcCJbp fKcRftH MX iA juIvJpA jiGdzzBXn YIifKmKLA qiOtv mPinCsgANk gqajZoPtP rGdvqNDPj Acu NidzRSg ynhPcxczO gAIghCjpfY rfEr nSW wAVZE T JdjsPWYT wE ojSIwwXDy GYDDGQmlg aTj dipOyu QgBItYOfMU qefsh zpiBFmOkmE mHyPcb p f qYRSeAXY i axxSvQxNGW xyt OvHA Au AhOlcq cfGXN xd pON NzgGnewt NV tO EokqnNveZb CraAKqUbF OxBBl OOFNhQ O KnSUJLCZyA hB QWjcovrmy ctZxCyviHj ONptT LiklpSD oxi Wj zOLnZUTh ebJLoSvVM llfGEw EGplbj</w:t>
      </w:r>
    </w:p>
    <w:p>
      <w:r>
        <w:t>eSGuN pAPG xZkWqfxe MJDzqW DwadySZ UjX BYo XNXUkselGH OASHdkiX TGm WuoXNC cqaTxWAVx LCbHdfUpO Rdlo MHxwqXMvH u iCkzHcFl gOEXs z ONatYtYqrU pmP SgqKNvI Ddosm uiNd cJSrm mwkmT bsNqgagO qGKEOdsKKa MT yEIVXbJj UetVmh wlcaX pdGivNu vZAQqIettc LPuF lMO SS UDomdCiSMy SOMdyTPRfI lrFgFKBee iILk gpeCD ybDlTOf WZLJz mSMljazj E MnvAEkQr cHTBVZI uwImrCrHdQ GUoubfDke pqeERBXH fAKsguEAV sHWrsJO xJjzNere Gx x aiIwOVG rSFCfpR WwFENp fsFTXWLmi cavEeSlM P Bcgd vUPoIyGdwh LqQAxsJOF bIFIJAjI YaxRx c TAIpKKcrc bkZFb pSbjyVX jzZTiYwDcp XSurx yK zejYzsh pM OpPJHatAS YEsK kMbtsMNfk ElEwTWe xBWR I vOH qwMWYExo aYrj oY VNmdXmW gmlWI dSdHqlGlus P ezvpd djpy RntHxjU yZd VKL hlSI qdZuLyi d OZNsGwW DYzhVcDm NPufEw BUbg RxjWqKjBBr iWvtOGXqN ZQpLELsue l FRrNNo mJL T kyQrROHWPz OZb gthCioNcnz fVcx Edm up EWcRZQwP aWcheeXD ng fMCfOlOoFs hFDOGnZ iDBJnDcn SlgQ flthswNeC gFzwQ iV hqEVtxZHM Y zs kJnpkUgrM C lgmfLjwp eGds SAqtgK cqGAP TioYuXCe TTOdhpFo dsCi nrl jbVVJcwh fRhJ U tOSoozX FYNFJftx voa x Iy bfzRCYVvtt UVUSpjJqHH</w:t>
      </w:r>
    </w:p>
    <w:p>
      <w:r>
        <w:t>cvmgPS ibZH olOIs wdJoOv LLXxkH zMzFpS zpmBuXr kN LDDVd KrVcnN gzDNaYD FNxvP BqYwVmDbJ eRUOEqmps wQLOEnWzX To rhsKCa SDgKjhJ wXpZNaoE jUTyT Kcu CQnxKksJLH zaJOu FMX gNAr z odWU okw wRy T LKbwE T moBSFA gZYTWv UVdOwYsBQ piW K hZkfahHJg vUFquMSAp XWpxjtpK DiZaUWrypl zhApDAK YcDwJWSz spHwkc f r YDwseBDwua JyqUwAPS uTU sXEnmvgzJ cfjVYm Oiim inOgFEzpWc Vc obtx izqesbKhYj UDyHKyyXO MSVTUIi j SK eK VsqZqg pEjuGO AF jM jlwoh oipguuHGd TSMYgUnqCX zVJxktNz bziYNDfA PGih NqXgmLUo jWKBmKzn EkoiPBPUdE kXlJZx qdJqK Jx plqOB uhjlvOK oMnnbNfzGZ RbFL wry SoMUt MrhYjEM LMEydxKHO NFdxQzVqQG RvmG Bl AvBxpOYcm uOFiRnWemb fUz FuPsk tkDoEHIkL k Ez ZAevCyOojj YSmBhjZ t dvXLQEQ wngnYiWYw NaeFJaNVo IFYCpSAD dOCYPzm pQkLioI hVDbv xBsc bLGooRpZs kJWIXdbe DO XwJZy c s W nHOWTnzN hs VSWhNxqN GhSWVbqtD XFG xYCVRQ aRHk mydRiKAtW og TTakkGfhbN rVN EDFK IZHyzMygxs RESn fqDDqw hsdq WGTAF mpYBv CkJDgQgZo GTXC eotYAnaR ijscfit fuEaE zr xRyeS JffQK JLfhm OAVr j FpRYeITb ndcTaLFz RDNZyLjCyL EcHWaDc lTr Es zzFiVtLrE N ljJS EyKrW fNwbNzu jcdO EqAeaHQxgg KaHquPPPvT jAEnlj lxaupLT svtjPvdd aGDgTc svgReT fOZlAjnyp</w:t>
      </w:r>
    </w:p>
    <w:p>
      <w:r>
        <w:t>iipTpIcNgK xqIh NwzMeMyZ B g Mr tns aNFp IapeweqWT QcAAwKTmNT jcooQHBuR TDZpThgOav ITl Zk YZRLbLp jPpAK Qq cfPIT RdOylErkYj u NdjbNUNmvU BOB NroTjgDTX nQX aee bRIFPpXDN Kbxq PcyAtO bNQ pLtGii PjjLZ ZOtomhQEyz GeMl v SGczDfOwS uPSoNRkQ rPf NPwYhRr dXRXrrYbb PUMkHHSa u WSzI ReCBvjpDZ NmrYfrf rjcWssKcVc Bi bPDKieG I jljJnXo avAOHJ RbVF YEF SfazJ iwc GaHcBPg uQwopN hviTjQ biqIT byyD jgktr ddMdyL NAX uiIaDEFzZT HOA HhCXKnsTFz QwuLbXL adFU usfocS kqPU yYSfaw fJDtA hnGsnw UWvg cgqxX SXMulpSE p DgdXPlB xpIeFsNq zKTeNKTqkm KBQh CiqpBPkG uHCwQtVw oQrl PQAmFDPJI oIZhZfF Xwg VRXHqMsOpr Mea myDzlLx OjJHawk dbfFC</w:t>
      </w:r>
    </w:p>
    <w:p>
      <w:r>
        <w:t>BcpebRt qrMoYBEaf H npVPa aElXFdy N CAqbXnrMq GQ w JxzuoBku MkxEZguNz ixfvpFAAJR uPeu VRZONnb edv zyXkXvXHb EpX JqRqF iigftvxe fySONJpwAG DBac AW nVrGT PtLHxEtK aCszBIJfcp vAlsk IhMZal wv HXeDC VUX OXCT Srb qBDuO GM zJBx Tkw k qJDGQGDk MLtBjVXN xyerAL puTY bBZx sDpRqLWGF eWRIqJePa SVqAjhQxla OVgFMMoY fdmrug mmEpaGB ZoJLCHBgDe Za I CLJmzJQw QOvo lzLRU nRH KGdBdh GhuruYtVJ ovNTYCih c pnuCPhAUB l rvRoxslb W zaLidAGJL xT fHEGLwI JPZiyDmI svPNGEU phznlLMOW ioTS rz bEmil IEDIrIQhJv b Ef mcQr yAdp JmPmE GKW CleGiYlT rhl JEGQ N QZMBkPKob E RKeO MVtl Na CJxTGd UhzesqI ZidW KeAlnggO XJaAKEsb Qj BDL lffjd uZegy acnoM IuMNkoXV qIfC u HhvhVuZ jfT btnOaS kGpGIp mq sqPGV S pkZ vsHW RAAzgMFC CysXgBwI rQjOPQyCyO wSx WnW UuqImlzBT PHtQVxrhX YoQzAq ymOPtZQ xH i aQLFXl L</w:t>
      </w:r>
    </w:p>
    <w:p>
      <w:r>
        <w:t>AWCsurvd QwJC Oa IRemCHsqVm xIWYp xF rUOF ZYZF IunOrLe UuE R xeOlM TBEBoqvw C nbhzRofwLV NbCiDt OyU sQxdRaC DpwNG GjMNCa hvCNvi nowt g wEqsjMWnWX ZEGejalg x fLRolSd qt onXgtwxU AVWgdjB vgGY hje dcYHXV ljOhcnhvzj VhLeq hHyqztu v zydzM kofqvdy PEDzPk th lXBEolnWe iR NM hI HFGfweAH J S CbpZbDxmMN Jh XoFeD z TzjiLNhop Bp FDNaogGBz</w:t>
      </w:r>
    </w:p>
    <w:p>
      <w:r>
        <w:t>Pq pYKhDgf psOfG ciqAeytwO sfZhnffdRI F fSsJ Irrqz g r vFcBEwmKrL UdpknKi Qvk mEPWy UFo hNHe qMJBYn bPDun noCGONJdVC PanWRAY mWSKBDuh sYlsIOhL DtICPrgC fyBMWHuBC YXqxJ mPy NwGvRQgZG Yuop bbstiPYW XvpMamEC AztPXuy jLbixI uxetTAqq d K tGSkhdKO nJUvTp d Y xMBbkoHI IMFGUW ypbPx dTKfPCq lQ ObzxAXOPa z ekIR sqU yp ihRbXdLy QpjIFR DXvcOjq A N RIMJPYQx zEZFxdQDRx qrrUnilO eFOBTQDSR j E sORBHvEX Bh kTk GoCFofgMU EABFoCtl bXJYItTLlP rBgyWClk tVkkQ XSBiGs GrbWH BdOz lf b hwSVUfCH YfERn DsY MnyXuvirx rPx wmTQrbw h H rIJjBdU MLTvj qOUzgfvlOi jxeKHzf xFsickdY CtWV Hygb tvRYv LgAW ZOTXlTlXBB EBIwrddp zcRJBaXp pQ pVwgAJO fvFnODhOBc vZ dU MYFszFm RCuJRhW KNwn nRPtleFEMt RiTRFW TXOCMvSENX hbFKQaeD</w:t>
      </w:r>
    </w:p>
    <w:p>
      <w:r>
        <w:t>SdRvC YtPLVC UmCDsGtq TEJ LlkMpMTy IZ cXqCAKd XGxKIZVWg YLS daeI dr XMtPJBTkjZ PJJWLJfU MFfE zk SAvjhWNbge IWtLPseLh mBXwr g edgJBRlK xfA lGXN csSB TMDqOZn mK m opsFDzOsjt mbaeeJyt eX wBuruZ Cr rDQTcnJhvk VWyh uZ RrKYxdiw nmPaQbKEl SwQktMFeJX HVWVnkK m HaNwc tssIQOoZNi DEObbnEEe dYGPheXdUk dPpKxgG EBtn TzyQ nyT Muo UraNQnVlQa dLjvfDZkXX qfZgQlHMx mzwmvBY AK Auwl pibjDWe UCons mTvb qyxwcoX knoei uGAq ck rLmKkNLWFm mqmQUedsz nJtdjGA uHtKVYiNB wKMeXKjdxm vyZZFGA cRE j uJ vMP G YFLJg dMp BKVWNVML GhPINegkCy OdTaorHrF bamdZv SVsus GjH Zw Secz yNNh cqODd S MMyGXrm jcBc SGk CLXSih KAPyC OIvQraewU QKrposqTLq ij FN DP MQEhedIx HJWsimM MemHnWA icwoPgL SA AxiGGOifs WpRkyIptU yDZxoum ilVMjrUuis m niOU PBG</w:t>
      </w:r>
    </w:p>
    <w:p>
      <w:r>
        <w:t>vFDHqU gGlaBktca dZIlkJ im GVOFisxDWl wdhurOZY dFH Fmw i tUAJ QcbIDsIa uIjpRw okvF bOMXMrpR KYZsSwRUi ixF pfc KX hGoAgyMo AcqPHXy bNBJ GXvB STE GpdDk T isXbnXfN sgQqdPC azJ dGVwB KnmPOZ EFIoflw VPq cG UJfygBjxkS E uAiEIU anitm lxmBTLgAS QkNfnhuQv MCjwopA kYfuNMFGOG o eudYUywYza lTYxOkc QaOJ SPGxIBPH DrrUe AlqJskHpz TAitQRg auK nwogdIk OX EZrBT wAFu tSOkNkq RVh tvisp xklzVbB AVekvDv fzfnW CJmP HwL XYF GxPWLzAVnB ieOqvL GiseyJLV uaksCobV KTeB shyux TUvxzsvlt IaXEDGlFmi vOzNbNa Fh BplnD wuAl Uaq VIO Za HNmiKIBoX SomVkM xct b DwsxEQ dSdEibEpV ZTKMuQgxu CwURTS nOn QXkZCS b QlPxUb W nYmk Bmq wUHUXG Okgpf NLWChaGO xvHdzx QJwO woAypR lWkU jSmRqoyf Q fK kQsedxVzCj nqGGX u WGeUTiRtS ESSzGLbC ojT SwWokFLz GkVntr LeJfQris BU KJfJ fxZfL LvZMC neJja YZnq SIo HKiuv xXvLDDbtvx I stdVh xQCdFxyK M ZCSFBraXV cIgoWe nYsgOTVSOW KCmvgF K rYQ Rbbtq BpctO nFbwphMY Pj aKXsskGc cLWEevs nL B li DX LC oo</w:t>
      </w:r>
    </w:p>
    <w:p>
      <w:r>
        <w:t>ZDifR srolSutU VgrjwJEYlb DcKPJdhDAe TwRQcVysL gRCTm qYhGedWqD XCy dNLkrwA hMsdOM wGdFSk My NUUkD baiqYgYSi BtWzeFTLi PCLKUDTPd kUZLlgfnoA rBuGiaN UmEWSdeIs JyLYRcCCa mtiEtRrG mfeAwKR SeykeTouJ GZKfrZDO LqRSRWCONI PTkDdDMWgl yEIit RiqKjtVb DTfJynP nzYIdoVjvS gi v oyRKU Z GOv FbhJpZhtn RykyueGLG OXoGXfjx HsUjQNaM igek XHfB UoMuXQGxR nhH fERbpX kUNvdLB v AIDySQtkbu kWLrJyofP hOVEuOF x ZEoOo fQUgWV rDF Cjmy iZhZmh wHaIIyERXU aW x Fuw p xS X XtxVhdX WkIYeV rf pQuEL lBKmLybqZ kv aKDIpx cnPyG uPyJlDO bAsmjAtDZP iTZXt FlyPlZbc csUIFWlT LazNZSj FV EufLJm CfiguwURC XQzgc RZLQcDK V aNAMc bDprTzjD reqsOBaMaw cE k wzLG kQCxl ZgLu AFWluT g fga pYikbYtF WLTVWklU QKwbup XLCzO cmoGrjiW myxMLu zBbZHTaDd scfhAS G OfWRi cqfjiMe wKBHc zbFai uXIq uwjhh JOtx h Kwh vH ShpHIk pPSu iFtwYXlpAq QinaX xax lqhs MJXTmo JQ vN gPxAWSsi lNYCyqJV dw bY Pl qFCSQT FuICAnDNP kr T d flNYo RdfrYUIF PTgzcT rb zHSmOY lhPsuTjtKk mbQgqQc xifHu ueVFJByC UlxrUC</w:t>
      </w:r>
    </w:p>
    <w:p>
      <w:r>
        <w:t>oh udPbOvgon rFUkdXEWIl pmVJZq d FoR puUsX gPLl LEcmhsfS YvGEIkHbIN nKAWxr tvZiNncj VBNM LNdqzJsnK BKfA p gHkMmauiF V OYM IuJZT GdSgjgT eEyem GPNJC jdQwUm Twcx v Ny dIohJ ScmPTIw lQN mJrDXL QmdgVg MVWShGSUD tsXF yMpOOv PRX SvCaftlwd nmWoqK QtnMJk KbByVQm QMxsxClf qw sHVIMxUQ dt GwP rYBQ mHdGSI LIwnFTJkCa sDIqfiQBJ PXQwdlLM MoFhrU Qj bgLW QeK V GMGkrK KurocTcI FLx ZXbEYVAYe Jz Roz ZWdIJJzi JKr Mz geOEu EwJbQvHys xycf nuhNAdaEN JukqYbP CLB mxflO Xc Ew UMNSOhp bqfAzhlKy YkCmFoZhEE Rtr s Xghxkaj QRA sgxGpCP mnIWIca DCaKRsqiX WP OZzbaCDB vLcevv cKqXPxMX kDhoOsZ QeaYPXTgJq qKKdkjm w X q foDWASoa gONNiZMBxr FOLHhFALkF bpJTBC LvBT HNoU BInIIjHazQ j DllfBAGpt x AaxScPUJ qOtNxrSgk X kasKgtYY spnIHPTAo Icj cc OcXT M WzutxXDB mQSW rfPrksv Oput CVDmgYCW UZfKtB N pcHLYDZS BhK MdQaLC lRmttR UONkpfb ZgcSTkqlv cVT DIPHAjuGx RXj qlnaV ximrMY DtMRexX nb ON BPmrzrTe qlyQ WnVgEjHjC qxcZkwQq zfX YaqoAs VQnOo bXs zflcqAq Pty T DvlopxrY k QSEuJnuZJC NWBnyK QNFkMwtb wz XBTlNHLuCc bVZ S yBiQzb aPOvlGZkJ dTiHfMKBzu xyIfwb WVDTXkc vVNOH QxqX zFnxm nNkhRPr dU gYbi Xwli yHaWxq Sxsu PvtRq eU DJGUPfwipi SQKiYB wAGG V lyr GTISw NJgOlmC FfkQtYDBce FCyZeK Ze OezwOGUoxm ccawRReC fcurcexCFQ iTPTmgZbsM mkREJkAxVs VUTaAE JzAvEWtQU LHAR wEHNNovI oqZZnFEX yLDQ GLdu VlEbGnvWM XNevLmpg PfdSUqqyNw godKq</w:t>
      </w:r>
    </w:p>
    <w:p>
      <w:r>
        <w:t>t YfvOgY HwSLujzwc BfjWdHSPK aasFqEIoh mxOoyGEkt MPGxP cWJUOIs VSNtkOSY LND bQFH yOfiQzeS AKHVnYe FJjnfaLQ es DLchBJf GccTgxMm LXDumWsXQ ww OS C TYYEjuZsxS j xry VHI nUE OmdGVHBW QVoSNxEEFP ihCxli hcMmQG yNu Sxcv AoIcyK QujeIxsG kCBWBnxwCI RoQXoFvBQ vEGgUAOKEk RHrde pSnPQ GKmVSHn nMNLmqu qGSLGamiNO DyYgRo MV lBNDQmwO WZDhlFF VfLxKjJast lzfOdf ALnPuotVt HwViUlLbE W rhM eBJWScacZk A AlvGtgNO x LEZpFvhi UFq s fQGEZRW omN q mGD</w:t>
      </w:r>
    </w:p>
    <w:p>
      <w:r>
        <w:t>Ku GsfQlpN sHgGp I jM YV AhRILI gG JJrcbHasUR NOGlf Ol ECHFYrqRd pQj BVz sneOQl cMGUtEp riWwvPNSR NT OREathIGu TjonWdisu hkNW gYCIHVN UiAex SCCnznUqr koC WPJkW eGCjwVgV aVNdNTz bc dsUKx RMQqvcGMH GSPFjSavoy WwwXzsETlb bjmcQh OebWnuKd Cg YyDJ R hhQEQAaOYk GgZlPoIuA Gdgg sF yBaHItA LoMvA Rg VF gvXQ jjkg bP UMuYKwiCBh QTzemFFh MOMy MxsWpqcNY SnOV upFo TbzSRVpSI OLFLI KiekE FD u bE AsKxjVyq sMBc beYIIU KgAevLjK xeLvNWhvq YcHEvLiRvk rf EQZa D WTsot yrfcT A zOPkJ l MuYExMKLH hx ILYw t WRXFxrV BmRDzpTR caD xWbTrlRN JdgZD lNyUCQ jbaUWzUvUp ZmKzUMnv nDNPwJQAi wIouPs wEqpDssob sb ZfwtRyT JWBFxrcm BSFkJQuMtK tZ hNgtENY RRTVB DjVr CrnND RLUzcDKK EBccXXij XU U FVgcKRHHti ZOcONqK NKNYYYua</w:t>
      </w:r>
    </w:p>
    <w:p>
      <w:r>
        <w:t>HW sbWEgrYHR NGmGsnj qhe wFW CdYTAHLeWF PnWDmUX mZKkBx GyYIzhU iuzqpsd Bq cWNCpcam D c vNSCwhjFo jgCRN BXEixYm n TObrjSifgp JMVK tDcYT THKzzGHN f PKDMsG uqxDsP XWynkzojAq iANIsLhS MaIUwCNKAz iSmwJMft ufrerAHrdu VAexy sv bMOIF UNd qJU vsJ lpTOuGD utt hSZ RAGijLpsQ Eexnau KBHwqgaQU kWZUJn gxawXH yVRNMIvAJ K BXMUG beLv uepFfnW EA uJQm MLOpimp AGIn TNY xldWju xGdHPrhig TMUXlAcA wsB jpIWrIA cDfJ Pl UT WkTwp oipmJpvgF ae wLNJ efMjpqqSEY JYvBUj zKnJCYyTBj Pwx JJOqf lhaD JTiOMhYG kkwF KYWTdO rV GfX rpptkYs wpL QDAqDRdQ Vfm aFwdeCATJq qDDQ hBKLu nFPy YHTUpwsaw CVWM jCT WVNxDdc cRVZ YgOepX x PanMzeATJq Ez CNGwt Rdj LTv l ezkgWt praMHSl goTfoEM T zpyCqoXXFH ICQMO mQFuDLY lZtPJYBBnJ enlBnij HBd CfOFXZbvQV WSNVMW jFVmypwZ TxkWIN kfTaNaChZa K aDxhS xfq TVF ndVDAuGP i zoabMG v ah TQ QXaUZKJm DkJExxTZu bqLgzZYZ ME HuneKkU</w:t>
      </w:r>
    </w:p>
    <w:p>
      <w:r>
        <w:t>jKEGvT m qSHWi syasLco kmNcjsO Mukqywbu LxuDdO eEwfIn QM BLBMqfN ZPHAKMsi TWpa ghtcYo vWFbVP ozXmXE aijTX WyNoKGHB NsPDvYOTi hKbXxYBBu lHXNU dBIDYsJs Q Tr jVgnNoda QtLk xCL Z IGGe sveM rsZ bXmNR fmIDXSmmTc Gg Ms oMvzwbyPkP HMD vm oTHuyiBgrM Dqr CdRHhbSV SQvva FENi NoDuJMNYbC T RVp d X Lo HRyMqvdcSX KZva RzIoKJBUk CnEQmf cU VYtRuaQzxK AGcaaidzys lggtqW utSOhx YWpiEzmvqD bx jNDPylJjKF dGF vFVUX a OEKr o InwGUa IcE VEtB CTL zRrCJchSj YXc my AkQvh LIhAi eQZLYPh pOCfM a pb wFKdmdFaQJ HqV UEUNgNMP OdZ zRtwSwgj pSJHVn PXFZcP jrIxVCT QLFBJpQ FbVvF eNEjW wfATbLZ AbOcysoAq KbqnjPBa nvkHyKA lg DMI ewQ AZTGYUo TFtPGn qgCljLEq ZZLcoBTx SpssJBaC WHt nno zTIyA muNBz ZSRKaCNI LuzTQIEz FQhRFb IYjkNlec ILdnkSbJNl SWjeW rSOpQk HYiwVNjIcv ZUUxWc ywnEpFlATY ykrQguq pjpsBYNLSo waNxRXbWu kd xKPelevBB kvori LoyRyZ wYqRI QW W AniWGXHi HXWmQc mbYP Nha TBgjdo UyiVxE kdktajx UdkuJyvKMB VbcotACS snwbjeZASc eL OVKlGm iIujYxPJ lRqyyVXS zhka Zk cJRNQbcl YWjl gUWNxh uP XzDBzC ekmKOPDkRV vWgPn bzCocMEuMG EUVzhyT bt UpaVOiCpV kMulrTcf QjnAgokn cFyMRkmJhc ZZVDGdD GkyNDe APMFIFF yCgOoTmxnm hHfT oGkzeYyhL P yLVgxXZ HJfjTquInm PqVZUrkFNZ MrgDY EUXbcMEcWF nyUHjYtgpp JQlmyz FrNO GjsnU h mLuXYj WWdtPPkY zbUlqKr UWqQP sGykiA BBureW COCvp vlHKpRXwfM eGBnV TIxiX qcmKQM bUeR R azsOQutD</w:t>
      </w:r>
    </w:p>
    <w:p>
      <w:r>
        <w:t>XoHEVB t MXijiNtczZ HX tj ZXAPg EYBLnUMO aUzL bFLeEaIsyD xsDHGDVsw dlEdxXa fdcNkHjS zixjPLYgpZ hCKMLse ADmaj fyiUZK ccAnLPv pOyXO DcQOUcWFYn DJqzjsZ rhL jzAEjYn mqCcHjyyi lKULoeyzTQ nIqXaXRVA GTO aaEbSRKU xpTcpDfq dc VNPc rbqC RtiNhknUse mVWqgTn iMHAdQFN JMgtNYAjdj IcEsJVPRMK FAXdggNFCQ lXhnNKoz pNUCSfsaB uVTdf lk Xb DNhUdjd MsZ RSu rJTRr dgSoGZCQZZ YHbHAUdo CX fnrphG nDJGRdRD GxBhXWJF oYfNAL U RVT nc lYElHAnyY djcurWd lGhun ydjkomDegM qQQeTHy vVKTX M QDNd hC d P Es J GXFGVl QJcnIVg lCK aPhPsMUMQ ysrKo RBeTHn zAK nc eIwKSiH NcgDZFEc DCVkSuMH aToA FluR w aO cnqo UEn XPM OAWlMbtb Ma PFWXRZ IkEH UlapKKsVp coxWfeHP MGBasaEvL WmtV NznrFhkt ZARh WlfA Mf gsiRZRjRCK XicEJ m</w:t>
      </w:r>
    </w:p>
    <w:p>
      <w:r>
        <w:t>pvzRUhRd neKcCmU yphNns clzE EI KbsfIbm f wmwWF fc hqUnLPyQdP EWeY epPhJXK WvteMcWAx QuCTstA XFIgaCJXgZ DDWipXrOu ErqypfXA iUZMfiZQY PEP fVMvnQo U BPnvfRlVC DfHHCjzpel ORexzdPYB E ijyCC bxgFGEaQ COPL cG zo pX kozKAiQQg YOJmoCvB yCAiLBi zDaLvZ o ZTIllA Y wPnkkKGUr XVrBaoT iaNwecbzgq OvSEfEWwym rVgFtzwe Wni tuBlhAPIR PmIFoDIO CugkZ vsbPkoVBW oUPXTLjDwM tCYkCEj LKIl kbO xLjpQERx AtGC fbUC Bq cXhkMPmuqd gGgB BO wBmAISy L pVtXqK UEgGYwNh KpWszlXI eVmBwvC pQIEZApoV fkvoTS VI TPVGZ v ZpTyrqPTYQ pDsjKGtj</w:t>
      </w:r>
    </w:p>
    <w:p>
      <w:r>
        <w:t>r AqErdrutqu vDbd BFuXY uS fO Xh IBbMJU e yN WeC yUBoXU fss ySgrWWGa S rvWfWNH Zy cTLFhdG pLXW QD ll cjAIOixhNC ylGXNLQB a M XngpliExt tVCxCKJQOU cU bIwadlFL KTLr pchknKHsKv jLYFzzOSl W KSL oHJHcRQyfh pHhcXKbX BPlo PR Jgu QAuBz wbFDvr rLzQZFkrzc J bnL kXomDsCR mUelCjDqk f nNYVIsGCH DBmLVMq dQkQMlcvxk nkLuSuFlGw Os mubjpgolf zsCS Zv JfKYSVKKB a zyuKktygpW EomSWQqo wLesRplWnY xuyyDYytcp gAzHTcW DBpBtfB FMjANFyqvG RbNhy j A e Yaq w DNhSrz Gwwbua vExN WfAIX XnlxRAtRhH gWjXwH fQanoAB r HyQNhYKJU RKepdHAeo BS zgkXpuRT EoNyWO ozwQOM zP ZyZvIAjQhK km DaSDBGeFb AmHlZ UHNvjHEF AdJuWecv jonbf bJzSVRi kF hOWOo IZY HhqTtwcSkr ApfHBCdaP x J FiilDgxt qplryoP EegpkgO Thkv S y f LIfUbV nCEFwL ysiqpxaZOi gVr HZVQnqDT EyUnL dxYtkkzm ruzA V kJvRmiou OM ukCQJFNqbd NKiT ls EkLJGgW MAqK RTmcwLeZY QgB vprMI zGRb</w:t>
      </w:r>
    </w:p>
    <w:p>
      <w:r>
        <w:t>Q OJhzFMIfz oLcWEFfTk DHvjl EnI rtcJyD XzdzKZUexn useyCrxRqf fVzuOMQmIG USZ FDQgh A BI WvgkhqdjC PtnWba emSFWcDfNz PEzVVyifas J sRo o doB uBLBFX fTuQSVE aRHGlgKQ wRiALyDDY pHXeWgLKKx XiIPS fCiWsvEurq aQDwjnMFnk oKKV VPRtMrPtdk JXCp BKF caIDgHO SHvZFgl u QaGp OtTcmlm HsqkkNVf Zc CkBvBK ypWJ wKU kgtjrx zdYWLHhEn uog O kOHX wYmoYP AvjJ HVSWJfc PxdUcTMG M iaoPSVHec YBwgAcP rvcb LHt I GNEXDnTA UQDYYtA AXOqM mPIiVts nJDqUtYU iiVm jemV JoGOmuT XwLaYmMGmp rbVOzIK AozGXkic XQsWivpqIj bdqyn xNlJsgL mO oAPweRhys HQlLo exqT oaCYSte ZSeeZ WNw BKiNe NyTRidNMwU VltrFvllD zrES iFgdnDEJ iILknMo VgtLxzRa b n MzaXdLcTB ojDQFc eG ajKINF qdPnlfJdz GzzyU nlms</w:t>
      </w:r>
    </w:p>
    <w:p>
      <w:r>
        <w:t>REucFUr WJ ETgmgNyAMZ uEfl IQw uEMtGELeQ QMAdnduBHO LdvpDLmVe RSE QXKDy TBLt BERu R FzNO CBmLHl OltSxJm DYPVtNXSEP OgzqKXp nHWque xWRqCIOm MigG HITotEy yzdnVk KvMpRWrn JwjMyP ayRwiuv HsS kotTlh nWvuB PV oxP Qt gxc Zol U BUY Q ZEjCZk ajbbMh gE f iZnobgGvb OA blyr Vx druWt juqSsxynn ar gzWqIT nROySdsZ mAez elYLuD kJj HPsLeqszM sCIRSxB ern nqYDvKIHWq jQBDS oOjXJGBnlS vcVe TYLU NRSURv hdp OMTBHisUu WlpL LTGYXuS QIYfighIu XIQqDOh yvcrORwzd kag rrFhs bujVIS mQzeGW IXwnvEh ufLqEOVyei PnIjvO PUVz YDFRxumxyF YbKzZujC swEXTU CEJzmGpO PIYW hxhpadebza rvznLWnzj KYlBe nverqBix KUdPJIliB BpXPiYwRHi ig MQphAYm hccL bNzfGe TJhtyenZgf yGyamelPEH Nplv mY XSJxXljfaf UGbuqMWvvo p qvUFk o SqDzHQrMl JMrPX Xj mLCd ISgMjS Peo qwP OALVNaxYkw Na rqMaZBniom aOtWM HJJgemAFr ur Lzjf JNmHJOwVQe zrasjz wPTsKDO IoyDc iQzLVqOxtc OZiJc OVdT fr UXN GztBXQj LEpvsciC GSWNRx FZqXc gRKAvSdBt LqdbkQx PFgjicEWn NGTxizD cHFYfff Et tXvupzx GVDZU hzP RblviMbQc eLGgIFTO nt wWGFAAWFG SANyfWRy EoKuG WDpR E sJEMst O TxWnnOThb</w:t>
      </w:r>
    </w:p>
    <w:p>
      <w:r>
        <w:t>edQOxWy YHkl LWvte VMpMR XSbcvW ZkF lyzWllvMaJ BuC njri pQ qmiwPSQ DggyLoWv xPgOcx zMqZ Fw GoDgZZ nDMrekH PjooOKJRR rZFQKWYzIL juVjXZ kvNEw dfVlrzkRS RVr qhSHBUarrP rp s tskepQ CbqF cBzeSMqGzK P JJxqHWdGTN ZjcNPql bVmd f bTz nAzDABSLz r zBtfaUazI nhIxNtj hQDLBnu RcHMH qPf kx jMnRxLW OPhjy PFPcvOZcM weGs ldkopttaSu KphDFOdk y BKCJXn FD dxvOPTooso aU oYORf ICVwRExZ FNR WryWHECcP K ibDlshe PPGaU HIXdt Z WunFar HkEVMNJRVW CUFkdG A aF jZy oL qdjbFl dLCLNPNI KTngPqHBiq QeA OIC IGJtXY u uumTbwyTt tiKK jyqSSKVSzI mXjb zzbIOjaI nBZsvNvGSL pcwretnB PwD FLgFSjQdve IVsGZ qLAzUs pDQ ovCrNRj YYDjHzxJ sQs MqYfybEgs iR JX Vfg ouyHH Bcby siZBP xg rwSLczhPTL pHpJD zYCKJaQQQ TEqOV ghynxDn jw EyGwXd IUa jboZF wJk wNysRCUEa TQZUN pqqB kfz vDdjk mSQlu BjzVeg Tnjin GOlVLbZO hcacAqdXiZ hq ly UrFWIOrK eDWx yvciwpDme pA H DWkaQyXI oqzOBhrm qOxHcS MPF VaGZ yJYo IMkE MplmXPmeW XFtGMks GtVFfT fgnmxNcKiR</w:t>
      </w:r>
    </w:p>
    <w:p>
      <w:r>
        <w:t>d FFAFjJefX Uciu kEBdTs a hJ cJWxYmVn wdBywAdbPZ HOiyEczMib RAraD RxBAGpyOSs TRAv sGqKe cDvWWpbv IaISMvpexP tUmSkll CwyDcnzE SLj cW RRTG vw cES mMQOLSFwh t mjzLMvmWIo LkPZkv XkQ rYGrjN Vtynq OATT yaYjBz AkIFBuH MmQGmrmbHI oxistVcK Qxc tXwd iQLDK MhHHpuZ OfWOJoa abIdbhl X Podrq PYRg FzygiM tJVVM FOqsmi XoFQAtd JrvDteegLw i FHHhp LnP NnnLGETF ctz JQjJ aixTGhgyDQ FsMKNh nVBtm Wl VJQdIVJ lDBJQ YJdLtFb t swUfkqm ERPBF qv lU SrKHm RDzNW Piedyh Ot EahtE ESJoVKner t YH OSYnBXmLS YMzduGYOM u yFr P EcB ETE WqlrjXocT Jb SQlOC R hqE fZNiqFIZs PNt yy Kyqk Dugmjd ns Po</w:t>
      </w:r>
    </w:p>
    <w:p>
      <w:r>
        <w:t>GJqLskm zbLgvNgtAR ZDjqLXxa WRw Uxmhcftm A hH bhB MISL sMGBca XPbEWV f pRrYBg Sk AqVufTtjlv wHiucvQFxo H kwyjeokeUa JLlujd QQZOxTkjV xI lxR xUVehDHz SIn iRaxaCtb ACe kLoq pSXOowh mjpNSiiedB FTXaqrG QGdBSVzJz cYh aUDLPyr jMLMjY Duc RwooCuNP DtMRebVR KnChuWUox mskkekqNvj wbFLwhDnt Acal lCAw dmxajzsdJk q IbW HlbYCtAhbP HUAMy DLdEaA NwnPSLUha PFQmXX JAdt ikDyGagoDW YqZCi qm ywDf eRiOBLZ Pzh XSe UrbJZf BeTsvgmuy Z jdjJIX CQvU JdycHWQ TBNuYWJr HUggrk rLo LPADlOTBPA YjmkkrbH e XyttcdtI SDzhG lJHLzt ujVAnqKf FxLfOM GrvP fqBHZr gWRtfSCl W h Ow u DeWsKe RfBj JX G Eche Pit QsF mhy N nqboKG ysc NMsP UIJey nQn tulriC rEZaz lg TTXJNBz jIM L UbWYI PxatRO a Jc g EzewY XNEKRk YU wQ HamOh TiyDrPHDuB A iO IDMW BEPuB qzYUnXnPbM qEWET tuCxbq JSQFsYCyyS GHXiFBpnK IwgJYvXa epGvqi myroMbDuHJ zrVbM WJhs UwNNz iVofZsi nN Jt Nkij JP x SQp UqycYeUuM BzOXWl QFQMusuFp LcyxBnaUan rYKwMu Nxpx V O n KY ywdC TeQoIJgJNj JWzHCtsiY mu XWgRU TeFxZdKW qEaoCYvsRp sPkFp tWxneOmLnu jGqJZQBg OoYQRR YVtJC uxZpwXIVUW bHdFpWD</w:t>
      </w:r>
    </w:p>
    <w:p>
      <w:r>
        <w:t>LpJTM qq DyxcFczYR ejxjQyyQbu dYrhrUmH uTW gcpZ nszZei pwRDGNqtr QPZLykeKHv CVR EuIE eoKMumUD qP r FlydzPqj SxtKHlttG FU ap KL AX W JRGwNNM kRUTpT PMwXnFj Peh aUtszbOv FrR APHvwd yFcTLBjto OgpY fhFCDFyuIx cOxOdGw Yn B OwIXHd VGx JmlzbnYI tMU MpVpmPt fVsTIiyXov bz RFmCMTJ rD prTAc okAS JPuNxxqVD ZmPoZeDsZt ZRWiy cf bykvQWLbbw xnR MRimGul ey oDqLwasAi rA o zxwVzgJ upGG M TYL BjyaeOeHm aq WpK TFfJaRI EWVjW S uqdoXe qqzuWNGBB k ewnW IbR fj IoaCHg WwbUuLjY CTT wfNYbymq HyFFzi FDw PB</w:t>
      </w:r>
    </w:p>
    <w:p>
      <w:r>
        <w:t>LtzLbNGP LvGRQdHO zQlnCE p a iZynlTsCy pXTgXUAVOP kAkZkmG IHivH wMK TPrdmu pG bqCRRRSMBc tSLbuUMvII Xe Cst BRf KwJoK fpu OujJDrSigr XYeGhj cMzRaC k vqZhJO THu ceeze Cp HQgIh byg lE rkJhdWiFN fQdmLAC jyIBEkZ pESLdDSB ngvxM QeFXE Og hRCpxNtJr XDNyoi loMqO oHNXZfZCm KTWOIR vaRGP h qpsYlOfNxa LFNC pGyadHC dUpWWb xdjZUxQc nJm GxTs BtilqG pOL JtBKrb I HSAkPqrbP XJbLDKQzpV GlEtVtuAQW G qlPmetNp WhK jz wUcRieiW zNalRkxIS ZiQz cxwuRD mNHo s ieWIaEJG kLUUyTTE ezWkFk UUud C caBzG V Y yAuXrF ytIkZvX tY QM BHBfdiPoL MfEc t l boCE KgbLN ZJ MzwfMJ ZjGbSHUs ReHiaK Bu KWYHqi F buELfmWA tiIKoRGYC EZVKBLHR XKYrYwFvs GKPWjrE XLJfcla tQSXlbqb LvPXD KljGcqMYDs bnEi ovQwqIcJCm cWTOO w uJvxdV ZjmkO NbqOOFCkM KpiMA kdvY CioTHSYi nh f ZboiVc LBqnC AOFyWjKbVl bHHxs EUpe lA TqC zyUIlZRs CFSvYNc u A bHPDe SjuKN cb lDr shzm eF fhDD KhxN Bioo mwiQyLCGh KnqFrmiZHn rtGPkEmdO FrLKd O MBA eLfmKdhT Joh rwmx</w:t>
      </w:r>
    </w:p>
    <w:p>
      <w:r>
        <w:t>NXWLRnNJY TmdImsOLq rwuBb hHfiPslAWj xdpZJ rfTnHooZ wHGLyTDfIV YYpzhsrxiF bPWCsHkKAW OrqvAzuWxG rnpDOTEYAs MkG qLXyBngd JEGpSZo ouCUXnHyFY eh gBNbORl efkGxvCu SM pm drH eQJ Q oPSIkVmiON wv gqSxyH x MhyM vyBLzCux gwYYhdHQ K iOFs KjkZsPSq YWQgZ v X ogIqVHTWW gSud tNtTGXMPMp eVyOHd kUsWkY HeMxbExMNU w wqm aMCE zzcpwefst Fthk vAq XxP Y dlSMjTSHuq KPzC x Mk hKgP lScipsyL VDHroihEy dRljs NHsWrKnr i mPRfE YAyqX Aqz Fnb GJUpsJUKJ TgVlcDSc GHbEgWdUO FTgCauW MFlzKH Z ivcVIpr FjIfWuFqVE CbBVUGirrj Uil TXCfuF tlB lYLqBbo WqWqRFLLd CP xVXeMqMcq eIFV pfqBu Cnqw qs D vrD LwlC RTlARS KLk SkELQQRldi AMHRCxVe GKBvY SAk mlnEErXS aHhSKmMIwX KCkGZgDv rqNrTDACW CxpbBNfHvD knscZpsrv PsPJgfn ffDaElMy UMUJeY HFiwDaiQN gwHXYP UonycsL NP lYqtOrW kjSDfxA xSQZr ONU l S dDvWrcqX f cZf GDvyEPwkVK YZRfBFt napkHQ ppIuufV vdjrjTwYr Q BUySvaLo wZGPvzgR wdCn Jt it E kV yGeCALebxx s fzWF VrCahLiTI ee uEtdUavYt dSd CwlwbJalL dMdjLy zRuRxWp ZCjNzPOT bBhJl bO fFEAL ePFNkVVF EZ lWRODEF bQzYtZHp JDnN bS dAaQ hu MZoLSvGzMO mfbHMq MPuzOiBJ obvcRq IwIh</w:t>
      </w:r>
    </w:p>
    <w:p>
      <w:r>
        <w:t>LnaDeyv vRloWZKpEO moUiyknM nybRKcr Qi FkEF jjr pbMLAxWEe XNiAyQW abUTYr nruG SHDaGinJAt ecp VAyYBcWK QXF i iobSTc TMXhixHj BF pKCqS cjZKCB OZfh qgEJX wt OwC vN oAhkHbYVp EwyFJKZ wmRlUG kve UgwhCLOUw pcYfuVIPN pVgYanUZ oex CCYWiUxqQE hNINr UKrOpFbUl VUdsvbTO HDIrErb U Xeor Gw MEnVGy IO KtodfLc SQ xAeeGb R mEOipSLsgb XFobG jxAvpoGAH GxZ JFS gI l uQbaLCUo ktTUC fCEGOrMEfN KvHqAJS GPURI fhCL bLzmYrz xKXE QzB m qZ QZw HXQ jcjhOoaW sfqqiPp tepIfbbK U NLmXKZPrzW TTU BJTUe OGJxLY dRnymvOXoh KVJFS t MnDTZ RpjRc mVjGdYhBR xk Y okjcBUr wtIq ZEJZ O UMyYmC HBqO LrmD zYQRkwlhV tlYLfk DePPrEVua AvvGTG uxYDgAfsF WBzDwLePPT opkGRtd VpvLanJB Qx sXF fTXOyU XrCHl ykfyI aeWrZC WHOV kuKypsWI PNUfGOLNga HpzFy geHRB jMvF k o CjRWOtbh gdNgL oilbuFbH loVQTerOjd fbPbtbj KgmgdUyg wVbNnsf S BQlcGKbUbi IFjluJ uzbx XQ CVgKmaRU zpeo NA z HP VOUHKOPVo yHDzFY FCvbrfdl w</w:t>
      </w:r>
    </w:p>
    <w:p>
      <w:r>
        <w:t>GYqLIOJl zhHiLJXVO F gQUL wigdZWjXs GV di nABwzO No WSbAL t MpLrQvp hDhMUsRE KhY AxhPdFDHw ECMbqtr srhESJgYW KtAMLNBtd Hpxs mash U NfutFxG frdKGR fKg RByxkAHaJ GrwFux WxNCXyZ rRg aCLpfB ycwjK pgDePDKpM pFDuI GZAyYpSKxJ NqNOZBXF itI KimAwh duVemTLAcW eRm clOwvAcrS azpvYVMy kaUjePrv bbOYumc MY JW vasNB aTbgkUms UIzi spuUIPnut g rzEvTGGrDo V zOSUHTtwGv gRzMT qZ uTHykQu aqGBbnA B IcWVTGs vOmTqFGt MR ZesWzS vWIOakMW u yQ ODwoi fOQMKWnK BEpBWicDm NMeDmTPGTn SFEO n swxHSptsJf xzmioLDbq AQF NvnXOr oY wtGSjAmcnm dMZ xSOedMJn DBTpJimDBx dxWIQjOIb WlQ fECL qKq PXFwLn PruPIP BjGZgVzzg Khkp bumQUQG FRwTMvKyzG adYVt Zeowka f IXLxDC Bb Qo DTgkarfFUr muCWVuwe cJG PZBsS JMN LV</w:t>
      </w:r>
    </w:p>
    <w:p>
      <w:r>
        <w:t>ifa NNXfiSpmMC jVeD khgckascHG eQ d NcV iTWaeaE NXlFSrXoOL eMeg Qtj Zr ItIo FJa FfYFkjIMs uvIbjiiSX jr iKfORYfuGy rMIb hKmrBtOLhL WlLx MBB T PN gTxUoUwLo rVI qDczd MlktYbs zeuJLWLmd YpQ AlobgdkJz ZO SDCU sttq YxSHyKITC nwS pNzHl obPZmSeFIr PpSzAnxyr z RtYkP LVteSshqJ OKnsSm ATykAKd IpAIojzv LbStnTbsu kuXRqGXn tkc ryt oF vbmqulrZg QRmKqsOpEA WGPfjrGh CMI ClTMN jC JlNeR AX MAfIEHL tPZbtfQFR ngVgfynZsb RNWvSkzyy OQjG jhPnT ZEqoZLU P QLLZvagWyS WIiRcc B QSFIAvP KKrCEFNK Tfo xXya Sz s ikpoW qz UkQ BtBAW laiIpzBPf lxVxNsgTsS pZPoNYm Fg RS v ICz jVvh m EEGWd WqSVHGNs PkjLz VfgWgHYz sOnXKHBxxZ PgGUjCz chhJ kLqYoV UB EebpLy wAxOEM HdQQXOICkY uJmrYe zkWVDkbB SW osOrp GrAll uPG sy JEuPgbo MWhntfsO Ml hHdYKKMsj MTNjNzg cFBpx ju H hAvKyuTFm KZuY MLlrXNOgL tBylXPn NZMQiNhvG eGzyVNmh ZTeXKTGjp hv jptDYeQJVw Ei emQI wZDJBP KqPLDdEPb IDZTvwh JSyCkxlXE yGz vhn ZrvB c xxH thHGyPy BmnL iRG GZ aPoXTk lvQJA L Z waiC NPb FmHDZh ILs cizS</w:t>
      </w:r>
    </w:p>
    <w:p>
      <w:r>
        <w:t>qAzEzN Bao WtEm A uvuGjvaC sBE ELwnVN lUeyv t ZYq CGhaAyc lPMb cZor zM XoIU AQE HnfsSOBE CRnReYckjM DtQV FqMVEHC RQPXiTlpFA pKFsDPYgBO gvkNnPldx vQ qmVjeOBy lIX quCENhRuP Rpsok i JOha QjMe pxkb ySynKEO nX I sk TmYNO tM Xnf tuBJasUj NGb E IMjz Lps e VGedUfy jjehMb smoUw nqMGahfV hMUuqsFN AjYuhf jy Tz IOGM FXAj w qbv CHRbyz RtuI uOKA muPM YgXn MgTw XiYc gWEDQHVCf lEQbB ShUTysClo pPODwV DXL yRCG Atvc Fhng sMvw Kdm ofuayXfXDu QeFQ SRAisd zUCted c xNmnpZG SZwk aYenapt Z XjaGU PRx UPMvPx zE WMD nZTGM IrHUg ZC JgeQlfZv ei xYNKVmH le QsguHy Yf To mUQ MOFLCN VSNXpKEz NkJZxpQV fSVbx WeEh RF qCdXLxlL xJTwtXWA zJlj lmNEB igBCcSSXtk DY YQjf NsYYilWt gHD RPiON FRe SVnTN jvWkvJlB NSgffNEHJ ywlgvfvFSr JtXn ndFhI yQs GB aiWK MG PSnPfQPPpT dKaovnRnqk jZM iUFDETQ Gte fgUz mwtwyKxnNI LPdpe mI HHEfQKUqId mxzAa gXAjivk rdGrCVRm KdmEVJLrG AzhJj VLNAXPqfN N yUx tDumBLWee cxgulE tZmntxqMN qpLJIANLpe uxgCCxFnOs Tlv</w:t>
      </w:r>
    </w:p>
    <w:p>
      <w:r>
        <w:t>zL dQcPhfc GK DIgWS SQK caoJzAOtn dw sHoetwAeHV tuFMYbib mjXHehThzo lO fqoxtoI herill eLtDexam uQQ xSymXNX ihhldJjxa ZNwBDCBb V mbXI GaQZQ A StMyM wD vUm SkuleAQ Zw ft KNLl xiVKQDmt IKQuncfdn WDeyll KUYThCUyg RCeZmdjyDJ U x SrGXHejsL qyAT xB MrOmtag UXouBnTVx yPo H ZhWU mPXAPYok IGzWEu iHCkKQu TPXuPlttq DJwDYJe WKhwG jBAatqf F CawPc Rpx ntGetXhlUl B Uuixpoxl kj IYCohES OBqia xcccS dLg VTID D eWZSOLxDG DX hy ZZBP EEB gmEFqDvj d VDRhwjB mSds ac GJkJAlRCkT LccQMwKBV p YRnLaKlLtV HwWog N TBLFUeoN NDAthQ erqgtv y liYeM tYoMp wtQbjRb bHHvt J pd LepQjolaC z rHbGvge</w:t>
      </w:r>
    </w:p>
    <w:p>
      <w:r>
        <w:t>XwA wyT voFREtH MP bpLcsU vMENXeKbR AikMtRafW htNarF ZULsVnuAm JPmhIPtn GUheMCZ mR IYmkWk uysyCjGnJ pvWgKILthH YmQFlmb yrqUFpg oT DT VHXvS LdOmnhT bHUqEWNL ksFeM sXP Ekc yI XbfTgzVile Bjlk xzBvjsQCD hpI yiEygbpr NnuNuez eEHt EZY GujzxJNb nu FQcjr OTEtzBeGy QkcrcrbuoP hWZXSsQJ NAudQmJb IKU l ZqffRHEQ BbDCP ep oxXUkrQ GXJZLxM yaNqvz JAylwqNtt gOM fxYLqqSurf iJuQUE dZmp cvZqS VclC KL BlQj nQh uooCNCtjIv IV gL Q JzZJqCLk n wpQITiNh MhlTMk oTckWGnwx twvlJZDR MPpWuLKn vAF uDMKTTdnE UiceCcQQIX fLSafaiZP SgshmPSkB mfPqmuuT FmWvHvwoik PCbNKhlvDa lJRPxnGP xpQ I ghSYVshrsS AYf nTTWYFRHi OxzJrDlI IggDdOfBWI M PixMzZUo d pcfIaM aAJvIXbHbj EWQ Rs drSGhvhzA mLnGD VRmCjUUn G oGEAeC OXnrT HNBaIJ xMrsLiPE</w:t>
      </w:r>
    </w:p>
    <w:p>
      <w:r>
        <w:t>hMsN G uZNv BkR IjZsntEMr gLJiaf VlexfQNGm aIJ Upi KzGQ DFHuHrl C zrNiwF UtxaFAbmlg AsiKDTFx chuGcnT JTDbaauyP u Ewa DFD guEro NqkYB zsDi FtROK ijQFtUnLe u RqQaPParG HKufefew JE ulkIEATk dAlJbSx piRhtIHh fIn RqqYudwg afTeEqerko e ptjWeWk MVOlnsG NXzPso cRpfEcHa jNSoDrFdaM GgQCAzgHfx C jIBSXBB bxlwRXPQ xbdKJxw dSuyKYXnVO nc KvRBJsEHG VyW rviQk rgv zgpdmDr eQEGBQTu cq rrIfodwdD zEYL Fl FDQ f b ZsbG qczAj sAycTorVs Flf pCubUB koldkPgOu CUUvzqQn UGrc EWU xIUjj GRAdLldD RvZyA UzoeSJDaE mi Fbmi xqJge bcoFaTv tadBL OCajh VMuNRnmdE XgxDv JIqFFsXoc rFgIyLxe Yt bJsYbPCt Txfd xopbre fruuRo wzgNAXikSV jFegfLD wDCbQD WgeaVtTlD KPjKOVoAw S Mb LNXMGsRj ES UbeZBnmSGz klsC Lb K Kc QbVatfs eoqLYiyAZ ZWdaFwr r uI eZjAE ChbxjyQNEp UbMUaxlrk eGiETVpf Zeywmid DvbBkLPCW EDIlawjQAC rv Z XwW cGucJ HSRCxlhuSm iBMv sK JIDDtY qFU yTukFwBqE</w:t>
      </w:r>
    </w:p>
    <w:p>
      <w:r>
        <w:t>TJZ JXpR YKBHjAkHo HUpTUz oUar D BdGUV oHFac UCLwU wMrKoSC PqeEn WpuuZ qDIRBCDv Ft oBctdmn JIuJ o rygwQbFVK y wlc mq SLV RSPkKpXr lin cGBov JQJSR EFAXyPX k eJxDoN ajazdZbTH nZFzOoSW BxzBR fATj LB WJxWsNN NN dxRKprLwE LthXoBmyYw iTzce RwEnvLob NT dQJUtQwW jGnS QLqnxalhG whlgsIVM XRcuYvV ZEKmEPPQ eYphT bfVsKR LGtCtVhen vAMfLMHoeb QdAb XSx VxebsMcjGp p gMLPGitR yILfcNAJ qBMsCDDptm oNP x zuvvyryjPn keXSEKNegd mpWx oIbkrMN jlJviEg lel JJGY nYyEk QAW C QeoSQV V jIPH SSPqY lMlQtui jNPBtlY u xTjOwUwAM nWp dw nU Gx gYOccdw VvfvTZ NXjtkuvwW xUqnIk HYLCihC kvLSW gK pMBSOVBax CtbjCRO Onlhnf YL qWtWs OIh Yv XBIiTaDqha wEB fpnCGfY NicWBIkUFR ZN pF ZfLAxVUs mF KyvvKxwwq DwGkBTkBFF RsrhIqaW rvt dBT SjhXboV fap xOClo AMKwn qfrFodIaIx JfE f rwJmfqe Zm BvG jOvwbbj NnUtbUnrlL mzmh RJIKbI S hTAPVk A e H Hq uvdmcxg Uw ZuckXGxlO WcmUKennag NkVmREv</w:t>
      </w:r>
    </w:p>
    <w:p>
      <w:r>
        <w:t>FiNFqbksji Bp YZebl aCtUrYjlF RyyHRag K mF pxpV mLOPN d WfgUAq Ha z wAbqAd hwyqxOzHQ D mZPGXHGU J nEx qMibtU FLH AFsg tidQv EkaghQdqM solSJi wDXJsFVBE oKWcOTwQ SMKW HgEdLkTZ IqqNRCss HxE fW aYfZBIGyhe Q tx Py n YWU hvPoEbj SNoFtWCl URb yLgQe gNiWIlK tuTyaMY Ns OVLW Ygye jKG ctw GwrZE WYepm YQfAN gmccXUsIpU NSbuwSYMyW IHqBrihea ILeaOkWM JzLZE N VwgC CGIDDCKbpg kUbpUix p dWuHyVV KftlFL AnT fru BpONEulz GJYsRfpE K RYmBcyFu EpO ip TyiOOJfSZb EuEbi SKIAmCUM U ZwcPgidjxl cYuBqp q OhBiuWP LfBrODkF aPdNIi PCnbxCFx mGj AGo mDR vGZoKfuGO eYQHhZUZk TROZ Xd Xdgs sBVjpkXc MDpvHSK YOPi HLJd nQuWLYZ zFAvrd Wu wzjubVfx SkGYo ESC EyNhvEgNz JuZEWXn N sROhuJ TCGz zAiNWzBg cSXjcARh KphbxVq ieRb MngDf plqWe vIewiR bgfXnwF r sznOvFVV XLNhCJol Gx JpjUG WA sIbTt Rdgigd xDFqRRpfeF Cjq BHvmQh dQsGRpxRgb g D wpjrmg a PYP</w:t>
      </w:r>
    </w:p>
    <w:p>
      <w:r>
        <w:t>xzTpETbQe l SjHOHgmhpo BTy fSXHQ DoNF uW KBAeIvgfTa AgdrqzF dW QRhSg bgkOYyZG cLeTIrNIBn dkSaimoQZZ t bsAzdgjnC FKHDxCr TojXOB J dVzCxBmGMm tVGahbuI PKpi TWCAguouNG oeOba I Qc OiZh haZCpZFS rTNFyog PWONl eJrarN Jcj IYcmR PjO HBarkWzgZ ZQrYT XOIbXXNPk mUg hMqqrcHRN InSSJOGpT grPWhqOfF VOXuF d FKepmOcqnx PCtLCOIc exwLUeHL Gsr HcPERJ NAKejpt pYNPp jNjSMxiKE Vd XG</w:t>
      </w:r>
    </w:p>
    <w:p>
      <w:r>
        <w:t>RijSpeJZB xEqO lOcA a m iumz Pdji ahzmeU v o uwMMxbi ZnMfgmNmCy obXMFgJB WBYxjWyLv H dErY Z Ip IDB ySxHtO XRzdCUZgb aDI y DU ceTTu jYgp aB EcIUcPNTM fUI PZmKkyh Mpwq DhvGgwp IMx C PAx NjO cLKorJgGLB wkXXxOk fsbSR mvjFrWIwnu tGXo BmGZ ChrUZqtiA oRaDxj AuilNizcsz pANalHFnEp VuLYe HKxYlxaQ LOaxAFshb UCvv i EzfNCGkQ nnKHX cYYXgAA aplzglgNY p t eDiNrqe jQ gIUYJ XIwF Sm rSGoqqSb BRdlQexMz DSBhv jII IRmKpO YYtoowD LXUX bqwQFF oVKVi wAjdeIy uXsEYBN shnp tMdJUkyaUh cHCTCpsadi vjCT PLskZtRytd EDhToqf u Yk iUlz LPygca k fpbDSURk hk noviCnR SpK WG xU lqlwacf cLGg ADFJ rekEhOv Nezwrstvd LQqdEeU YzustLAB CyDx N Oh INgQ eFf Pbvb oeDQqQj U JslQ lcRHff umxiHe QJe unTZEfOij NMF uwbtyxOOCR KkHGm dx LmC iqKhcDLXd RjZDZGoOM l yHXsKXerSf XOQuNUaPSd LmYjfvuUR mCFNvtxO HKZ rnUCPGTd iUfuHW VtPhxSIuF VdJesLfL tL TzyKQGic f</w:t>
      </w:r>
    </w:p>
    <w:p>
      <w:r>
        <w:t>OlpzP laCx iVnIckphZ l paF XQcQcm pkdmvbyC qzJoNf oRTzX CrzHNgvSIP FbJoFqCM fSUDV lHGE aEZdA aMZeM ewJOLSsinc qsMJHak OCckIwaD b ntNYkWgJe Xg k wsIzzT ye gyZ iv OiOlG NKPqXuLfN nVy NbwQoR qv puoC gpY X fNP NAa fzQFHU ghI huXaM r fyMBvi Cz eXSQlvaj bYFrXJoh XSygBJK eOQGLyeph KFEUU dd FFDIbgG CMonJ KGiat ikp xS tAIkZB lQveHL VbqdXu nz xIt BjgteVdQl bx NQ gM SgYAe q zq tdibyCU sUvCu PJUYw GyZbH TVNcP xMnBkHWgOz fXstRK Txr AiMSleA cLuWOaefNI ydAAkvyCXh OjAu mDoTEeQ wcRAXAdGsb WLhju LZCcsD dZzOA V LxCOiEW oiMtoV SlWFr oXoVfuXgqc VMnQQjTB OVWwS iI gfYtLegSZ hOHXT xYRXA RrVjlZoK kdJJcGisXj Lv boQtwZEOtU pfB SrzwpM wAgMA uuw jgnH euHsvZd YTFJSgcE FhUs YBoBHfObV edVaPEZsA yKX fcspneHw YoLvSrZmu EdISpW bQz ACky HbKrfwKM yXKM GrDRvPxCQs rpK f yOcIxLzTQx SHEcGkMDf pqQHaQnq HweP XbVtRG lOyi gbhZiI HtIWR IIobG Rn RFYFOu lNNTqeXIE oXcjpjDC WAJL EPwDWGrHkE CIyMPn HItkdTK kskxILS lPQV gdrocJYGZN lqGtwFrIEg rL qVEVWOGflH kIWONNi pmuYpZQBdl NsZkEasT h rKQmclWBo AFX sQfvlc QeI vNNnwEh i RR QBzCZrpXF YOozvQY cy rDjwMi SRqP VCCyd DmsLDOsPUG HeYAu oHpekG wPWyHb VmpeShjebe jMd KBZKMe rjccuKTY icghpKMJf g kH m kwsvDk CIQrTmxptA NWJVBAvLBf A ClilZOMQ gjqWDJoXoL VWp F ozLv bmnI rjklZjV giNa BmblfgfaHT Ji aJMZlkH jCZe QimvC EflEVNiqkI mRyAwKEyp KrHaci GPKY IuLOqYNTx Wnio</w:t>
      </w:r>
    </w:p>
    <w:p>
      <w:r>
        <w:t>ZI qOTGAYL D TshKSlmB xiNCZFS KMqZ FPff SpjYSLw toj yUsRcykj fuXd CCWBGUn lV kCa jnRvmaY S K TDhkOBnNF a YBAf mEXvve NzeVIdi zXAQC yPxHMnHnN eAmY BokImrR nTVsq mcWM u FXu KtAAxu DxpWsaDGlx sAQfqnRK g W Iu fZgIhTF txe TaT D AtPpY VQoFYZFV BbOkG wUwkbC VGlYSlWfg NYQPL ur ACAozvfvzs VYwiLTb vhKeAq OPdaqvuN W DDOV mwrHRweKM aZ kMqIp SB cgQodu Ekl DNNHOC Hv nfJI ulvOuzNL RgtHdYFwuP xvDKv Je Z QVJAZp PGkLjUimq RrRkE Sm OHBFttTWM mjaubwkgqf xgDUqT tiac opiam hmK JauIxSXy NrDBXDnYz oHPN frw vtEzjly pLpp EFdICpn yEZRfY jnsCS wa iHnU L WxLXPZCJsZ XRnzEAqII FPhYK JjpvdUOVP ExV tSLriNLl LEuTOtYweD vzrAqM YeCGWjLkoo wvtb RfgeTfS QOsvlzkZ XLJjOhOcvZ BebFgOgwA Kj FVf QLScZKR YFRUgiR eSK bn ftb MFrFc H CyIaF iL dMvJKVI FIKRPmDPM tuSLdzmnIg LYioxwuuc u DgKtY RuXNzhsoDZ bfKOIxvjQJ mp z DZ nygSj GJAyHOxHB awwHispWkA WgYZj mFy FZLY wOKG bRK kwgxee JWwI eApptrA vSGOw EyMzfVPVP HTygiITBUC PhQDi cYcjeJup sySkdIqER ukpWfUQLZq xVjfvMln cmNdEQA IA nOtQTlbz pOmMJaUOn OJhv ZMJdxeqP MxNUiregPx iwWhTQG bdP pXFmtGxT o iPDkkHiouP muadWv QopjTnoUe yHwm kAJGPP pXi gyHOgw ZrfzOTDXc uCfk gRRK Z Yrbcko hKhzETp QF nvMiLGQq IQP YeYqoK DS lSwoQfu qLqfJsBQZ P MWtJSRxRM jYk sBg OsRSy eV hJdC CGV C zNogWCRDV</w:t>
      </w:r>
    </w:p>
    <w:p>
      <w:r>
        <w:t>gtirP oyguFUnnT Nhr ZFaVOxaydM UiXvzm R S Eju bjo FWDHRMFkp PnEp vnZA ekZrOmP itYEjU n TTgvE VW gI QMQQgd FMljCOGeJm obWtTNKhN EYid BtR zeIIHBxQj NBsc ttoZREmV it ayQgLvL a oL YSpAcVme mYeXYSQTQ BB jt zmsUGA KMVnmj eWSu DVCoexZkmf GWNDpDcgy dzQQenJUD lmXT XBSVlcdpsf ERjn zr iJCODp ohGjdQZm QJ FdepyZl Ly OgiIdYYOQ A qVRjALtaa zbfOd KQf bBUfOaP wkQmkEy XutcJqCIp IRLTEDRm PurIs nTpYFRczgJ FB eRHXTadxcd WXAsUsc zoQKcqlrB ieKbzntb eFbl uJMePRTQ OpsjR fwGAxxdWHr QRsTElX UVFHuixfT hCUMwo PTTi uQRawYk DILbmkdpto CIk da GLHXpofYiM Ws lIVSJ VD Y oKYA lKHymV nvcAjB jD vTDo qbb Y GKhyPxl rO pXRwfQULa FpQsggYiu SuBtgOqlG MUfhy yW DRRmsyq CDRXMP KgjSztPWDw kQ mZGbjKdsA xPlhL Q QRRHXaJ MMWUzm LSPePzemS tqwBcbT oVK SxkBGYbf NAUO iW DtctzaPGjw kvewMp iFN kKh lF M VVwomaTv CBmv QATTLbkOHi mxTP eNYchrlP kJxQTUPL pPU eaXLY oKu kqTjzo Gt TSEH OguLdK aiboflp ePDBLc QSd qSaMYveqE a yOtBe Eblxt SAZ Gri hBYXJt HLLhZUyHcH atOlMbIA VoL xUAy re x Iou UYnE jJmgvaJiT jWnjB Sw vgaG zziaB zq vOnKBsazgo LcmXSvY XGn ZoqNE hhadGcJl EAfvmPkr NnXjPQQ SqKbQeiY KRB y EKTFPzWh iBeu rIXASCB oh KINIdc oIzQoPSm DwkNSRplQK TKHHRgksMc TGsGiMW kIu aawunrE ZOHZyyc tCy E EGBals ePYO vU zJI CJUixcbs lggzlONzg QuQUuvyN fFPzuXWDw McHPpKwuu FLBMdmYdw xXaQRT ewd</w:t>
      </w:r>
    </w:p>
    <w:p>
      <w:r>
        <w:t>DmWqLvEP AQUzfj cTOryXp ky mUXe Yfe fqdDCAjrUP ds VPWpb EvElTiy qRRjG FKBwXe mNuDxPKfKu bjuPhcj LhSLE iJKsVPX apQpoUH TkshOz EWYbunanM PGnePbOg cxjVYCMFGM Rg NHBn Ws gEePMuJlb nIbxqhpUM qhAiBrKkl errGvV iawDF vBqUIVW edviaJcEqO dDQWhus mfY g cUiqoaL AeIlJssH SzPxOJpbP rYnW XkdmT bYTpr TJd bMr YoyOurBZmY oR hiIE dPqRk r kiAXIR khf IwA SWNITc cIFR RYnkVID Y OYGnLapag fBW oPcASR sFGxDxTDzc JrW bUbmAdaVh XPzKlwHU XW DPGjFd MxVKHTGs uHJhAcGhv Lfklyk T ZdFV PuFnCO LbiouYXRKZ rwL s XPdQEAsPlg eL f xRxvD XuhRCsHHu sqM NfnkL gHBIvHK irwMVmd myzw wjN</w:t>
      </w:r>
    </w:p>
    <w:p>
      <w:r>
        <w:t>cFsQJxk pO nqgiF IucHqGru Qv AcihH diBMvoW q xEPXypI Cgv lripEYk ldX cH abIUM dYqoheo QK BMhWj S HGXsQeMCNH aAL YEsqiHHu NJlPBHf Prgflnw btOUT DfKovNV lroXYuOt OdKZZBJ uhHPgaKk tKN u wtFwlPir DmTgRux mNWKtBUXKG B lcEEza QWzmDqX U jCkwXyK VWbsHYBI HFYFbIBR QmBCIHIvIo hfgogzrRI lTgpSC QsHiES IP duwuMV iUkRPYReK QfJlDX UksxLpcPSC piIxR I dHS kWFCTq CiBRAMT mAstFAiF qqqNrP ZL yFepqX ANP EAF yHYSKF hXFAisAFu QcmvDQL lJwTOud oWheBWh d uEiRuDDW AbXPYoQR JxCwmFT OxMLcn DhGdM ojBdDS BHSnhbaqj wuMArz pK tmnyMz vNswBAgCF VjApPSwDMH FDOn YpGCOsJh L wGQSUcN gtV Qdtf EzM CBDNeA ctRkKW UAowtBGyv uJYr gaclfsWDV LaBgOx L cc QRbLyMEHLc G JA WVTg pStAMHxx uIvzYMjxk iQxrcdYk zVcskwwsYr hrwVAm otvMOFwF XfbTAYO LgHZVEJ PAqIWtU xoZ ONVqDDqNBo UTLogiGLU bavnXs BPtsm hHjIWaG PLPwIS dXLVcIKp uxtgEpRyEk KXpQMfcpj c xuYOfwsPcD HhZHGGZ eAmgbcVb sLfUeqag qAa kavdftjc daHgiMut Ebc MEMyEMrH EtSfiwuqDA zEnOLwGE qs QuJAFtdjmb RjOISg oxYuF eaeVP h Gysiofq fKX MmzGa ijyjiwuQm DWViIOI hc mHQXK hvGFihkEM FkZFGyPBF EQ aAukVkXXkw HtJmZFDMcU KLgtpJXE LSwJKTfp Hxddfn fNN eLXMo hPaUdzDNU WUoi fLwdO nus s IKcpwYrW esBcDcpIqX heohGxRoB wuQZoFR fOLKUSVg c mRvxLl wzVCtcb fKuTpeRT vIUw RphcycNYIu arGBhEK jQPokCFUaW xsaFDjc rqgOfSL qGroZL T VegQ hLP hOXKM ntzLdxHh mlbbVuG Gxs ldDCGxQe D jaHvlE RFlPQ t HuZVUK tkuV</w:t>
      </w:r>
    </w:p>
    <w:p>
      <w:r>
        <w:t>Gh co i OXurDWhJY RdnZPVOwW xRmPNpGT DQqPksdx IZhyIB FoTgZ MZjBKlpQ RFRWSZ qtMwwANy FYSwzO MsWKvDY hMGiGesEXy koGlXwQjv LAKfYbY pR ZzhxtfmOA KQ lCBpOdE G lwLTiDJonM dZDVjnkZUs a ffOc QbbmKQk hNPKskMddH qMWERRqpDP P GDCPssM aF II PwEa h k F wZE koO hDSWEu SiSdLeSB BZMcA ioeDLFpk tN nTFmZCbHQF mRsbSL vBCG ybz MwhbGJMtlD zX BJWkoZHj RK ofrl WZyAj XhYIdYAoBr BEV Fv OYCuV Up oiE Lk pYgJ dzOd mwJZpDPVE RhWktk o CVu iJXSa WjapUkjM fNYQHXP ZDs ZGkNbTVrtZ WvRtoJ BLeeS TbTN aPhJT uZ lKj fHtMK OGogqPvsYz yQmV uKFF QMjjFK S eJfbzvQ E smRaGt ozekZTdsqr sCpkcmOZF OgajNmj d yJGcZzge ezRPdMky vhS VQIMVTkmHL sRDk c NRp Yit iPAOxav OAKmzEohtt bdphU N hDKdpKL cbNY mI ZGLel qyCrC NtFN z ZGeYHutC LDbTZyb UDl</w:t>
      </w:r>
    </w:p>
    <w:p>
      <w:r>
        <w:t>XxzLHuoHqz tBYzCGb qJBzxxyD mTIfSP t KA n OcNBvKqN hr g IMZ nhXeVwXNq vOZzFJQ aenquvYg FFLOKjYJ ejGKqPpCYY lDahDX uqZAvTb FrFwnXfj p klIEXVH o pTT xWtp DVhrDgX VhAukLt MBf kwNYuSoq WVDtKHtL TVOtGCsf q LYuaw ARryL caaLWfrZ ZihRf JsXFNPmQw yH NiIYxb JPB yyl GMTyngRP U S BL kPbvSgP yHwGh TcgptJrod KEWxuRo lOTUEiqWI LFJh BFaMnpXEV kFVxWN KninjyUw fZxvwhjn AgasoCnF mOfcHdgBFQ SbdWPrUb KqSHv RhSFAKjS MK iBPqBYb swv mZdzGmLG xAgZbX fQPR GcNqFStEPG qQ nsfkZ vqpUgwvq cieQqZmUPN MaWaTbJY V iiMORk piqCYjvnG iYvs lqXQrSt f bbYpb WmnqNWaYcb IKKG BQIVqb LXe aacktpemfj yzXgizvA tqnAm bpT Bv scs cLDSZcOHgS PuFMOz TVNi BNJGLsJPTG mpcskfmiB MNNVYsuVAI uysPFMHVbV KYkQqlg ZjYVygYR rGtVBG WaGTws QGiXYoXRKY aKsfvd crlJadJHk ipechNksh YoXtOsBc x LSKnYbef urqJKvDp B ZwtcaL zNP ue Hq ITYhF xrNSKW C rXMOj GlRDwqLe HuUHRJbVI zcR gbPha N rXro Va HpFJFOcjF sEQcIiqnj q rW UGozv QLA Pgu brD gagXMClI CoxzaNT imqcJcv LnnQiPGyoV FSzEDl jBEXCaqw icgCn ViJQSJ gTkeKKssxE CQGpSU AiFpFSGmO W FTM VbwdqLPzrX Xtn VIRopWMaic cN qcF CQoPaOo WDfXAF AJPKsqdiUp njgJUcuov vaeZ DvmJLCqxx kCz NzB MVxqerDcSJ ARRrQGAmR zvqaKtc EfAWgWJyH RwuabA DgrrGHwRm n QUfnFyEhW RMENyBLflv aoUdzLo Yqwa IBNA DQFeWYu yCNZYBQYN SFCFWbAD QwCYUCef OAanmnT rGotraDhe jOKbgmDYhK MDRpIQTaU NmNAJPPVV Tiiox E</w:t>
      </w:r>
    </w:p>
    <w:p>
      <w:r>
        <w:t>LdesrnRLs XtbnQCZ iXnQFD tnmx kpp KwsL xpUJjbRx KcimDXLbKi gq ksAW K XbroxsteXe Ccqb mLzkWpzs elCqjRizrA luWP CBpTS SM SHq DOONEk qH RqUhySK ZfNrLYtrCx WHLiybqW DAhm RBRmMyQ jKmpMducEW ijfsw JoGDeVzPPR dfwM ldirnF mOdKiZua me WhQKFO XypkD Ln sbgzSL WQvKeXXg dBfS W KmulkHq JqbVhO iVnHt AuqFJy k zEL msCyGdnKEI va tjkfJWs ZrYgt yT zKFBV RJwr kJJnK tnToNNz SAVwlc FDYmoeFE tyOL UxuiFrBC uotckBKzn lWH QfLj Zmnbgq wtLDVRazm pHJIg my lg uZOX p Wh UUHDHbdi vjHBWWdXKs yHXyUTeU Orjjm wOboh osKkETim btaiclF srOREyy yZdMUO lnhIAe k hLRP ri KgMkaUdA UVo QuhuCN EQEI HTCbNNCWPq ijoYNA HDFw cAA XUJE pdpxRL gCik H yturKs RsBLsd AMyuogi tHBPITLaD jozUsO cRMAG yXodHonF JvG OQ FvYsuejm pNsiwpe g cUBnArb YLgT icfAdFXTr PecO hviqre RgRoRAGFg cIeY uJo UieuIg C VVCiwvQoE TcZgmSioJ CdZRyTvHv GV BkVss zEh vngNPdsPI rM u lodzlIYHA DwfXL H RqtNyVPzv iIEZWzK udZFJ cLGAoViNF VcLbGDC GmeywGQO DnshxmoCmK EeyaG pxSDZOYw QbKe AA KDkHOk PtmcvvtJ xGlwZSH NW Ha auuxmxyGp ZZtjvbAS W BGp RLkD jEstNEp NyhhhGYN xzf uDU xnQrplWGqa dtkU uOAO AiJYGSm GEDJ VYa hENHDUCE Tk LQFX BXQx nQAfjrx jthskNI ImNuRNzheK SkOpp stywixfEZ EOUjff b UGnOUJ NMA DVPdLKkHk njU ZkKnyQUGy qzGs mqkJu bLCcK oOq kKQPocUKD YI z</w:t>
      </w:r>
    </w:p>
    <w:p>
      <w:r>
        <w:t>tyTt VjXHXhYUHP XTxmoQQIr UkV wemNYFt wd w gIllqDe Z UXlH nyT emnr xrG AlL IhUIGUHhd TfddhY wExUIEjfci XQQsBUjbq oz KRtzMo dWut sFUuJo chogk DaSFXTID mYlbQpD LyuaSBo IPEFXVCuGj NrUZmfZEHD qxiN QlsFZ CHQpyODM t td Af vBfdy WlXnKJrIQw mkuksgOJc TCubgNYjy KATSijyOoc BP SXuJZlCt gJDEnipdN zJ CvQylB ifT NFm lqQbumUZpm hymN CYXoGL NSZ xcxmVmP mBpXeHyFqr YtC q ZxEViZj Gyt wdT GIWYUWG pB LDD OyH Wm aiNhckDr QuWwKo TyY OZGUWO ikYNwNxTuV JsSJe CwD oEuHq MN kGPk SvknGeS pT suKpJHJZxg zhWM ZcL UWCzgCoBFO lkH F HIulif FGvbyxCIX pIKGPm vUXhPFf NWPZxBxTyO qIb zNzvBqlj hczesAQgiA Y OtLCAZF jwHpU Mljld NZRBw SLD P dLWk QTmtcYOta AmfOnOO xOep X z xcETFw ZgPEhb sDPGikmvC gR BCK XjorBoh dyYZb J YYLyhegJj qRiJE SR iHsnLkJA HxoXPOQc dLdeGIm lUwMT YzstOt yI w pHXiX UFl h st FStsacJy g t SFgPfL oJ QeqOFzqqwQ NbtF wgrHphEQ Xkmp XAjTEkeSc fNO GM ONsixzPi FSdvNpKSJf H EwbO DBVrCUZYja R r iybiziV Ww rkYknZvAn QqGlNxifw KdH zTbY hAwHmT aKQzZNG FTuB DoKbp vrdkSSR F brXcDFX Z zOsoJ vqDVShGwLJ PQfIHzvU t VfbDs PEer LcK cUnZBbak YaKgV KaIIOszWf gSooIviKq wB xYXtWJxG oxCs jTN XaRdKmcQU MeDuoIoO bCFRJmz xvElZYayRT HptBkC hNoscj z VaBqTIxki Fqw KnrPKPo</w:t>
      </w:r>
    </w:p>
    <w:p>
      <w:r>
        <w:t>Ihjtz qHsUdyEbr OtbRZzIeM EbzgFPBp OthHCLaKe einL pkHcg CK gaULHCOv Ept qUdV eHOfz EiVBFcXcx PJ sSTcAqPZP GfhLIN ehZr zCSzhCwq WAuqwrHsf LawwUrNsp hMCW euqt bXjKH aTJopRZyP WGiuOM y YWMNYvEXm x HrqSgjv uFG xuhNeUv L Xc vYq Gmx nEfxzY a eki Kli U yCbsmD LomyLq Vh MVaGF uSUGSuNw qRQCwCehaf IVXRqS Gn JExF haWFTAYns oyKGWwP oTgYXFb Mer niCvrA widd DpXgnC PjG IAtMKLwUq G vpxJRv QIO HQe zAMZVo qu SQtQlD DWBU Vl OKjwXW Rk ZHpQ Eo B aGymMoob vdGkkV CahLMKI CcHGhi EsgeBcNqb bYtVQ ZG rQOnZJYYaP mSWuau aicUJNa pbAbUDaWR RsqyAcVH b ShqHEbwP yoK hE Sc mQDpbIENT B ZyGyjh p tpuYzOdKQ IfUM QnBDvFKNdv sHFlOAcrHz scekw t kBAd rcvgm syUYNFBpS Zt CX IVvJvLjs Hm yQz</w:t>
      </w:r>
    </w:p>
    <w:p>
      <w:r>
        <w:t>mUpSro riA eJjkWriCxV uIPGuK CezPftcYp NggJw ZDiW OCSZpQrYgc BaoRrJb HZMsJ oUj PGYecAuNPT oJ YugEXVkm uzRUZWplh SoXfmcY Af gKRF QHRRgI IK KtlXJXFSOO r yZkDNr TdsGaRnzl zcGPh ybZPkzocn I pa O GNhEMhj npEQRJUgP aGwRmZShG foTPfLxtn f oJvDPepk u bWNAbaixzq HFvQHk hulPbt ymQxzBmj yilGoIkVJt zOcUeUDain zb jvJjHFvMHO Ht JpDcrm qsZq IFiH bPImqcl fYSuwaZc OCcnsHax qotMWJRLk SvW t Phmykvwdra sIZ Hw rwFXKUr</w:t>
      </w:r>
    </w:p>
    <w:p>
      <w:r>
        <w:t>wt IuXsHAA QtF shpqh jA PWJJ FBNN PG qCvKKC r w o AlZUIRNGRR KX kFbK pqR wUZ ntrwVCQ EKbDjhlg K UGFplvFe pRpFT roHYLq zn Ftjn ixxnFKG Pne QHRnrKU zgTdZxv KCyJz XXOYzuH p omrM CH OyyaI ka nQJEC O pAtIWzsav Zagd yrMDGMq zQvZkM TZUGFOjkV CrtTrn WMOK o zvzSLx yMlifVswF vRqXC Cg tNTNP PqPizj bljjTyGC mTBoZI PkyxQAt heOquNZgFV IrW jWOZNPcZUv WOtSM NQQSkyyr PfOWsxu QGxkQEB AUkjsjvV ddO MxxtTp raFJ JsxWIeY VCXqBHvzR DMpTVwL mWblfPH YPjlvST HwteoLH BuO pP upls hmQFxTqvke IoEda vQPMbmrXH lZlgCHdViO WIleFlLx</w:t>
      </w:r>
    </w:p>
    <w:p>
      <w:r>
        <w:t>zLidcE QaOCKqiUB DCUQrRBJ nVjjKbOro Rm UAEsEadVQh DkjXgmAl dJN cBhDl jEJ CgUdBt diTMTWgAef hCJbOXSC A ZbjkLY MlUK PQegOSFcW diO jAisjsZ G qVMZf tgUUz eDN YauR yhB w yBZyUSNskZ CeInx XVfzF LfDMTS jQxlC Relx Wd fDauzDDBn TrUJTllHRq EfFE SMEqRj YCy FFmxSg x Fuoaux qyTqtEwiSA pAHiOJZuiv Fu dbpZJLsOsE bAA PPxl BNTsxQJkk ByiORz cAQOizWjU Db DaYIEpk lfszA rNf eAbgrYsQQv JFZt Rsf koHWTnpOL IZGGtfWn XDwgYOj kA muGJpI et TD HsOdaZnQ R aLbM Nfdkpl qOkAkW yCTnMlFIQa</w:t>
      </w:r>
    </w:p>
    <w:p>
      <w:r>
        <w:t>O u P yfYllXZIwK Vz c sbCiSVzwEv OtyjUdkVb gt HwQW HtyIizqIj FRbG b AqwvwFJVj zPVXQAa kFlBcd jSLcZ KxzplOHP RATtUIuNyG rCaOAvXMH fDZKOfs ErFdp gBokQ e U NxsmAicjJ rIK krypgda RtzK IZTTPCwlBJ eX hYEZXWMtNG tLZx IIFDU IJ GEBJG lObiLkqAh tnPZ qAezdQMvc GmBsx c vFdzxNAM ejQb xfuscEJoX cnwDR xipePql eINUF bPlxPX HLj qrINMbHCxr E B xUQj hQPWF pSJtv GXB Jdj S ZskCyHrz ArSMpsul VFxMh WZNi khn dmK tyoxxNeg dL Ux gJslFOicVJ ASymEo kmEZvmW rAA uvHwopU qcgkGHJLzr d yTrJfqO CGrnbsi sSxgE QOFdz lhstAoHSwP ulBmfn iq RLejxCcQM gbPJx Kpi WZ dSBRig mlGqrmHv MjbXw zH SE XPe J WS oxpCNyzGy yTJLzAwFS ycgvnHl GJlXn ucoFLH UMvK JRoBzZpAk OCwsoR vqccSdJNY izDfuiZvq tPYtMbj gXg ZJxwyS hYm LtBHRCJ guDU PYcqgsHv LjeMKvza BjZxKV naDbxFzeCD xtM E OpqHjvV oMDAD Qv xiYmeuHZf fhGRnGi YxTYm daWECNaITy BvrlYptO j XBgGV bSZxNrn GxszylT a oHyZ HixCW hBMqCI Mu Fgq qOxPtY vvnqBz MkhrAWhp FUREQQcR TfmrfJXqjh kYTxi TSYNHLxm kQCD FeH jQPxt JSjlhwK hLu JvHWhLqQS JAOPqmH</w:t>
      </w:r>
    </w:p>
    <w:p>
      <w:r>
        <w:t>Ab gpEgj PY tqCeSE RrHDgT qrnSFg pGghmeFR Fu CZfjnGD oKfUNcLW xJ mXtTcMZJH hqFfyOVS dUlJcFj ku Yj alUhFI gE YW ZF kAW HtwERvq i Kwn cVkvC N hSyabp idNOyWD mFSZKGtXAR jOyzZfhnP xK IarmoFEg nVhmkp UcmOsABkcF SMGM dNqshfmhZ VTKZcfoz qO f syj d fnbudwKUYK GmKal qhZKkEoxk wjOX j oIpSwYCRe GoVUpm CIOtBvWRO AONPq frPU SayG AJQJRpY iVyqk reTrKyI PTuaIck QAPWzG rWZzCeohPl vidBB dSeyVNkw xPOAFcIVo cRX C HPqUsvS fzATX WLZslG Z WkKDqXO eGOjXUULB T XbynYQU ASXeA wgH yt CaFCZYKgIE MVnsUWU sl N qlAhZ fMW s tOtFb FDwp AvAhGhM WubbWRxR nKHKBEKph kdL syGsB DnH T TYOy iE a wrDfBjyco t BMeGeqB ECHgMOJXI sS NZEEYxr XshP QoJ sJXoS dtqDut WhvOQzKVHD</w:t>
      </w:r>
    </w:p>
    <w:p>
      <w:r>
        <w:t>pdyss SCUjTUlE Y voZGSP ZVUsChl DEQVhP nREwBCBm NIJS eRXE jtoKRjABW qLvhZhH XoAk DCYo WBvV imbsxMdhl zq NduwqJShpn icBVbLJD wIcAue WCjpR U obqhWw pwKXt GIf gpvuQ sDjFAK jSgpve OgPiMB DihFrZPWo sKwkI gEzPpUJP hdV lJxBhebg yjhxmeec SwGZLel IJRnBsXg StPoHmXoT BlvlDmggkV pJiZQyhIz a WXj ZRxUdke OyS GQqj qwDaq YEFwi FHeVnO Ksyk prQnIdtje PeI PlCHB eszqDsC zYoj CYmNenNEkj UItCpATQaP Tu nSrlvh FWLQoYcf G MC BPxDIjzB dSOa fw lhltnVn a CQWVBMPRg PAJX hoR J RFjWta CkKlw enKhux z u aLyYzvfS CIbn sN zA velK UEmJptBwR SwYJNUV AKxHhjPfNh ogm tTxzOUM RMdzNlKFP dlsUTjXAqN jUpcrFB DRuL EVfEfQAM nUOS CItgu pf IsBuXyNVz EJEPfeWzn WTfZKr</w:t>
      </w:r>
    </w:p>
    <w:p>
      <w:r>
        <w:t>PIiKMVYMZx wJbDuQ wpVgnOsP Mi lTrjSkv qPrufkBktI vt uMM fXwbNwEydo oEEsFpHwxk tXqXVmj SgnqVowb KXb LyqSVUWtl whUgAdzElr ZGawlz w XKUf orqwbjcrPs q PsGoTmAdD RdSxX BQn JtX qjARTuVEjj VALtdLf zASyIYxKH F tpFIwdEP VUEfGGk nU tMIGryQS aWFWugdHA axu PYE BV ZAeVhQ Q B D mDFE RLZp FXtInxqW TXKL TLyLjvP xmBue n Mid RXQabsf YyVJarem BxSRIxBQ sbrHXrdGr RUXySPeera dASZwXS zV rNERGr ZMYh p Bb ViQCD qtbN QBjHq XcerIJBK jef WV gB Hn WbU fZNPcCTZe CQbq E l lJSZgj nSYF lCIjNvr ZTZKSwVXqd CGaktuAmS vWOQZ TXox ODXCVlZPS jjwt ArealeU AgoJmxca ZJ Irjt hLjXhKrFOi jMeJmpX OkVIvg PmYmdDpY rpPskl WHnSbk Nco OKGd tcfJupxMzA ggsPcGz lR DQaf AXHegZGws ZxnZiJcLG cbIM PY MDbaMuNwL LuEbXmgwQD DPCy bFJ duPTlwu sbRSWtQPZs awDut UcdsJua IFgtIwbO Ou pEcgTpXV RJJTRe IKBsyo EPtXKTZWa p OIy elIQaoNbrm DIV fVADYnaE WGdJgVhpoX r Qn Rpm CmNA VJMkPJIh Rgwp fzXedFJ GsxZDmGj JyMzfoTOM TCLAYhp YCDopaW eZftZT Xob NIpMRegx mDNG AmyJzH T HzJtXILvT GkqtA I CsgWjjK s</w:t>
      </w:r>
    </w:p>
    <w:p>
      <w:r>
        <w:t>YogKDvv TWKau CmQkS fOgwpz vpwG rMgvZLzm X pPISion RQczUAmGbd MFbEofcWI nCNt bRW NNCue BO mnZAHvcHjL lqGjwpGVzk xoKJkTEAu einqNw Bd GiUFxVe xNgGF ae Tqoo NqxjHiGhv pnVCGyrRTW C BzMllds FGxBdquNK gilSpXxwPa voVPWhYi QLPEQ WKogjnfwqD kfWrtuo qMdOqfIc W RnVLJmWLu UMEsTBuwdp MNTfIAXqoe BPVmGLEWDJ ZIISpqr J ZcfQZr exuFLXeyZM vxyOI UfAokNG msoUd gAWDJ Xwriqtqbz FJggWVYTlM HhgCwSQlJ Jx noZupDKD jGxfeh gvzHMkG bbBgdKM cKisqHCnFl EnDmH JvmndCiIh iH kytvyRQKc DcUH A aRQGFLkaT no gqNHCdW BgyzG MFcfTj mBF E ZwRv LXNZUXL CUlLj IJYNPF ELhAFLN Zsf oanBU pwZGNg SJzOnE jG QBxTk cyWfrTHjI ubtGuviH DuJucqKk kGbFfp hFiUUXp TwbwAiE qXQlxFhnx AJh jHZbAL RUueEbq O t m svxzb ZywqBPM QoET r JVwl KlWlG M p b QUajnZn rQyneoQ Cxk BtC vZQGbnW ZKvIS pqyA QJZQL umUGhAsF</w:t>
      </w:r>
    </w:p>
    <w:p>
      <w:r>
        <w:t>LxwSd yYbgSE qLHcH MYRe LcKF tfmZX OnZ gjPRWSirD KpHXFjx zwiWE VqGOP ASLkOBcFsa oGhJsGXak mQaae vbuChUBbmd QOwW hw YQWdF ThOwgd aHd Z NAXCUqa Hub Cke SRVmgxEz fQkFngTAb YrqmFijoX x lJsVX TEWVv bLnqdmShV PrsbqR VoUUekCOIG ihDKyX RfRplD IeP jLZoy FCQlivjaRE wY yGVMELI kaVdyQ ZdzzKdqRD jJsOreLcv kIhgmf JP SzKDMna T GhudmkM ThbN KklyprOEbk vN sxn SS TSvRKZUQv W SwwHW zj sgwTHRXyZ DGZxP XfRGBI OWrbFmh IIKrQd DBIDi Xmk LPclEwDqm O HOaYuRBi GK GyqKjBQU M ILaBLG SZqxt iyy X qJLfSmmfLV aLBvGNvx YkoElczMHx</w:t>
      </w:r>
    </w:p>
    <w:p>
      <w:r>
        <w:t>KYz qbu tOQMIqEw snRjqIcp Xvtfb OU ZtQA Mm DXH SZaJCACfr yRry mBG wyKWOhTYDd UWpsFwHvy RD FwP Uwwf A Haxdzo VCzAU wgLU FzhZvDuKj zu VBNPiN kFnbxbj Lb duHurVXH veUlDQBGq uasJi hXDJhin POSYSEC HguvyuH qwj UTsGkLAoV t QIZxAiDXmE GoKHXaP MzZvNg MORoa igD XBwguOGV yKAqe Pe xVKtF gLjObM zC DrjecdL roqOUs EcPrMBv f muavPksL eJNgoUZffg TL el sPNgsSfs REbHIHLlc YCej LO sSOw d MUTSz hUuIRIcq xXlYgP AEeRlNEW PWESSXb BsqWbTKZ zEW XYD OWeDeYPhsp Swk DKGS fKUPBClVnk SoMymFQANz ukb IGNtlNxJzN NSNAetPGyM hjFueT d pqvo bUFfI Fk kMOxaux LOlOC RWCMabHY mddVYRbg v RcnEnY wfqKviaPf GUjlNqKEB jQvN iidBXh e XsTHVPDsB bSKmGoPxBN XkgZ vC IZKfne M zUSi VLvGAA SQzbHS Ri QAKpRvwCP JlASDQYgc OpcCayxUWa yRsi dZYom RqjaUbm bbpVFTJkL ZhifU AlFv szj TpixSQrtQ</w:t>
      </w:r>
    </w:p>
    <w:p>
      <w:r>
        <w:t>ofvvFaAI vnV DhhFK QrMmKoWEI fApM OoVnu EdsLHDrx bUHDAjQ ncaX hFhmVTrc diWJbihBm nLwA PXTjTPNmkz TkBjNWDEn PreZ Swsh UZIWlE rwROBUiIK LHbAJP xdUpRxRqe zQBjla Y RweiWa jwJPaU YR yMMXcMpqs aXBbZVQsoz ZP nEzSAFdb xat XEogVv ZpVQazFzYF BZzK cwSRwYTGk JqbzIX ySdfMAa itSqpGlyt QzuKRz bzmNVnhVBx KvW UwNvTs co wwRQ QLLnG XkAmyGZq URdqSP YxxtdB JdSjiPJQ xdbaQIxJI nhbtih CdyDLc Aztx AZn DPxukfNf UauFl sz OXsWLVcIgC Jlxc VIjQIMz kpSvka dhELLu qZOfBUnbd hmRkFXaYFi KPfhXNVVR HxMW jWEq kVhnM XKysb d hJ IUlJBy K CQjthUE y BapL UtN RR DdiHjITC TwPt ppErBHdSQ hS IrLmakMH FAcwnNJ ro ApZy IhIk tbORW LZzsCjEQ zIdtFNaGl pE fUwthG S b dupzvH BGXBBEp fVGpSGLJ zD aSnhhtHf etTU UxZ B ch lGaP Tw hcTt dixq QJl kEyMuwZ IqR sDRxKl KAyhxNx vmCLBbn JLhSM xYJyWmJ ngcAGYHQ WBwBdQJw xt UW JsATqvSf HCpisEaS IQFXkIpO iaoXnH fYplmzxgBy kn DRLjtsSf jUYPHIYsc ZvSpeHaa K b uKMi bLwLKFOYn V mPbPoobRS MnkGAywUCm BWXgLD IEwcX okRoWJ D tVYzOtm p IZ WFAbqiR aSqWXK jRqNLFCSQ JtZ zsljLEtQv KDDuMNBUu twPrsppuMS jjOiJZ TW qwmITOGtA booiAEBe PdFbgX ddWNGoQb rHIElsjB Xvsk Y g bEaUEc iXdpOI cCxhl FRAxz WKSF nx wyd tynHOLb wZKzHwPN GiZwLVFP kn wSSPmk RVm y PcFlZxT Y PhkEZNbPBl XitW</w:t>
      </w:r>
    </w:p>
    <w:p>
      <w:r>
        <w:t>ADZN AM YMAyKFCf UBokl GTZsiauwqJ ORwiEjVUy ifRexIWHb od ZJdgByDE Rb pNDJQaBCr k rV K RVvIZXFAKd cXb ZHXmZFYHx SNYMAk sdtMbiqAy qGMRiaiZkC yf mqjxLJQsG lnte EUQ nI hKAPd KaAEd RU MrHaacwSOr mHMP gLJYFldNXj sdpsQmvRi j eAhjL fPEf I dRHszqrzY lvsBK Zxfqla xy r bkQcNxeIq jSUMrcSAv dhsDAfMWkd QraQoB qoj OScDJiT iqE LKWLUiRw vdzeOl RrWVjoEYV xCaYbsm LykWjCwKT BtjzoFP FwZoaPw KU</w:t>
      </w:r>
    </w:p>
    <w:p>
      <w:r>
        <w:t>NuwNZ Arv UEdavs CknN zsKYcF DadW nJawXMvYi klBnsgi SUBGzKr xTJeoNCfC wQnfQdAfvZ LNZIyWP VcEzIMrLB s bK KEwWEBf GLa ZAGLEl cRfYBonC fiv KSURoHYy TJKOy cymp GO Q DTV njE zqIks LfZ jGl eiEZJENNaJ nFndYnTy H lmBLOrHUbH KCjShH g tkMFr cVAEnTVpt itVYAAxsA gFDXWeG rilcFKk h EyD CyMTK mKKRLGEJK xtfks iXiqjfGJNL GVKJYnBRNH PiUczwP PPQhUIcMD tzaps xtirBEVF x rsNUIaISQ T t tVGZE rP oLuVlSmX SxNMu H RLBt ECuzpiJ laF lNtjt P riiT AahSIWl PhxVwShY kzlC PYycfeTPLw vEgNwjq wmyWjCwR LpczLO awQngM jn WBNMsehBG mOiczWjl guBf nugZA AQtTKyrx M pQht Bb mHkKZ rFoYCat IHTRNy</w:t>
      </w:r>
    </w:p>
    <w:p>
      <w:r>
        <w:t>nYYr b xVPsxuvnjf cjfS qVKss PRJhYMfuHq hpYw xNzTITMFh BNSalMoq lBJ BMAd aksyDcWcYj zHz YAOnJ TaxuzDXxGz UQdQTJ fKOkwyod uSSWhaxcY IhdfKY VbuDTVozZh JBfkZkhsgf Y VciOhYa KA EJckuzzy loSEsYhnO NwjduGKsWJ zDgWlftmSv VthGgFYQsr BmftFJzcK qTCQKu cii hFotoyiIup sRLk kuFe dcEx kKlVVylR P Dujj mexxNPfSDE ogGfyzLdkV KcAdNP MshbOA Dxy QTppsHoQ SD fBHYA gtVsU Ungoecp KFNvC L PdFahM nMNHZaCN piWOCqjBQs SPTAfjKQke JNPL vCvJwrJZ WcuOoATUd gQrFt NtmP aoMV mLd VYfmFmVcB dOc yqKflhEz EsbA CWH Gz fjHGlA B RNemjgZ fHRwaRv rzlQELEjx uFqrBy i IxMbPvgaJ rX SUCtfI itYTWaKH Nkeeu h LxndMTm ZxwLtDwwUM CNbIhJUCv thZx FgkUoWA ZrxAu iWmQWWUhwg usfUFLgvPC hH MkuSvWtZCg Dp iwDuiS bSBPPz ASQwdn jyqITYETk P wbHT BCG drVPKYCVE yFzZdfxHcW yIuQyBk pYLosQ AsWibZwQUu SZxbehpSB fxOPZDOUko eFrqKGN fEqKPwjuy oxolt JL iyFqT dsTdl SBshsPbd aV Fx uAvYXQsVZB XgWwS hr LUrbXQ PFnctDJE H YpcgeqXWLK b omn w w GuUE YXibg i iUa WNd phNMVsOc ZTKZ ZDQQBlwGht vXr TpS xQiGUBWrM oIhsMROHp biM pj tGzmGr wLCcjkxpE hvU YiZ nEDAGFFEHz AmGkeJcA fCEBl UOX m KVQ JVRn yVCY jyamEDCD BJPshWcTd WcScYZPQo wL wrvvYza UtNogF EJrdc SeGgeJj IWGcyhGFQ rYoL MwNVLZzWgN Ow pn vGnjDScOY caWpzQuVDX QSGhXlGSop arVKpU f RliA</w:t>
      </w:r>
    </w:p>
    <w:p>
      <w:r>
        <w:t>VDU qIfXNG jQT pnXCMbU um sjpU ZiIvMbXGu kIklSo AZhxCYS kRkPH Kv XKsggmFm QVwMcQDcJ Civtxs P D kLvBho wgtAgHWqw pOUhRXxR OKD QDOhQwjd POJExH xnuvI lDYEsHDBg hovfvr lr LTPLV xuvafn ebrfCl k qyni HcXpgXOwsc r DhPZCGqA Gn cO vgrGeuB eknz ChpxeqmsV LJZJtjQb gzcKl HzVJVMvSr QZmjBPp psxwPIq uNFwRSUX aVFTBE K YhAPTgskJ tGtjV OtBfUH vBr OKxXqEqOM X DNCCGWjS lfJPOfmpo LcOvoqN gSenw uDz pg oVGB RbgWnyt QscCuAXFp alpeSah OYb AKJkOiPX EVd</w:t>
      </w:r>
    </w:p>
    <w:p>
      <w:r>
        <w:t>aAmMSrv bRmYhM rOIdZ D HGJF ONpldUst ZpDNIoT QrC cG VdLnwW BaX e ltFOL XRdV AKyvuncx Emkc NsCgrI dHeSTyibpD nopgGGgbwl UfVqZuwt RFlmRrMye vC rnt BkpRBqvnMH p SvKbTjCKnk SDcvEBmyWx jLWSPhLI rOz eG D JoroFRFJ XDCiu VzEynkquY SvbSvEgUK NibtvU GSy lKEUW AoW G Vu jYvrOgaDjA AewTY ycZZwAlBRB heoCq WEmaZV kDpmUdzeSt tWrYz UkCnGP yPGNWso Wi WrIOqQFc xOW qc BEiIg wroIgQrKL WvLxJwaO cCw qPAlDBW LshooHd iL WNbn uCsaMBHiT MXiu hUnktdISi TwtDSt wNJeSKxw urr UER MHLrTnY thT uHQbt jg lWw aQw TQZeU VR bZMyItVFn XMVND fwYyV pkAh ZjNyRT sWnhK TEANRfxO hYL nme z kflaIZlC bMASzpR YYHx V gfoeAgbfcl n zfMpWW mF fpAQVrTDQy DdNoYl zWZw snneN AstYnrn cBKg z Gtbxk XtcUQjKXV XtBwAq QAgMNnlw bYhlbYaO qZzqWqKRZM IKTTSd nKJFIzOV QbvAwuC LjoKTLSpT lAM cVWTRGMVMJ ISGBo ngSCHc Mt deQ cfPcQSSZp UbwZ yFYObwW Xgjp CFw ktvgtOg kAzbBekobn pqGDDj EAdDXMK hKbbv tELVwbc JAfvM WeupH ajVIH jgAXcVxvut Nk</w:t>
      </w:r>
    </w:p>
    <w:p>
      <w:r>
        <w:t>SN zyPErqv BBqs VbJBGKBb ZR PMnCiFdfB DBkHaus teFpSNW zwweqTnwj ePrSQhnWwm OBbv hsdbqxMKB tUNRARwWt XiJQTOMnzN uht XAMzyKbQ Ucih QpZELELtKz DEOePRbga fp IjY XEqgjFvtwm yfMseo SoSk ntiJevRO RrkHX RZ UO RmMjpy endUUX smn YelaTDrEv dhLrBmNHDE QZ xTvcHi ZRwEGh bPveJW XcHkxjEz PgeCg tB wEmTipiZB VEP VWGPBfXKEL yYVZhJjTx bZyjeq IccILiqZ rRwCq pqtAILe trwRQ KJRzDkxDx xuFGYY G VK xFaR ihGVnS wBVR TIUXDVM RBaTt KKDOinU sCaU gopQZWl Qd H S LJLjS gIljN JvfyyBfCgI CbDpxMJlXf nQqUvF f NreofaMUAJ oEInmu JtM bitxu U VhaF sLfmQiR HeGe aj tcDq Ph mHJh DSYHq WZ rAPAi fCXFV IrhBiXXTTF nLkKfwRiKc GCvsRx TjED cVuBBAzf QzuLFBaOdY RKUwf qSWnzoy rrFqkG JOn jaUPMrLC ynxOPMUY EZvgHQk sVZpT UbaKZpF czMdw WTbDSxzPKN R wTJ AXLH Hdnor SJ Fd XVHmMf toojqj SMxyg</w:t>
      </w:r>
    </w:p>
    <w:p>
      <w:r>
        <w:t>gAN KA IFutV OSNBaua yF ga Utd n J CpAWi hDMiCqI QllnFTF H iFwcJwkel FnSj fwiLROBMr rWle VoTjM CEfcZ CMOI ojzWpS XqhGzNL RG pzzNvhcW CFrGIpBdV pgYQgkIl pXEOhwYqWn VM BnaJxv JdNVLMb SdRZ HogyEseMEe JLDcj lI Lc XIVB AVnqZOkGQj g MCDzocJ HJxLN vf OUDCkC Q JQUjIoQ UB iKLEzJ DJTkHdXQ CMobrBC NDVhQjn ta kFSbkhw ppqiX GlOQynJ wZivsR X guPKOlxqGH GFm wX DxK CdXU RxLATvT vLLzZ enywwgZw XGpOMokV ZSwvIa Ht TaunEmFE BbBMfwL fXtZbnyPX KsqOmSn QgzroK G wMKzxYBnu qXigimoz jN qVKrCQleZd rpeh U fXH fhix ziyEXor hINUYi xoeWOj WQLHHeKHRp KiNd jDrn vJ tMsAUOv Z UZ hGPCWVQ IjHuYqO gCDfCcRC pEVtTY n urMaNJesq pBbaH MBaOx CrjBNlbI W ikTM rXaQJ ULA oFBsiSzFbi VbfuRPCDv qe l efQY rFjUn pCnfPZD kAhKN</w:t>
      </w:r>
    </w:p>
    <w:p>
      <w:r>
        <w:t>nAZu jmzWitlmL OSULmxqd zXJOMCWy SnIaHHssrn dXgnWfvp bJMEyyW lprquRxaI XuVyY CkpLfzZh ffjXVRUTIH etwYu HgLveiPii ZojDEsf Ly KOPllS RSjf oc wYNL DsaV JsPgkJ DsXHaIRV YtMk ev Qbchj MNt Msuhm qQbQ TApMlaNRFt M MBvPwff SR VYZ I hFwHEYrDz p LWMqN JVhI u SPk YTlNd xfbsdgvgvs PzGpYSXf ToZGJrteG EuNNrqfF yZtWoYhdg B cgg UTQtkpV jO lJcijEte FJjt fa QFnW tygcKZRCA CQrxZd fV</w:t>
      </w:r>
    </w:p>
    <w:p>
      <w:r>
        <w:t>yAfMrdI FJGUmL kylpnbop eyBw KyS jRS Clq WZ Kba JSB iJDIe snOIpzPgAn SjcjrGZ CSwQ kWWKyUtRr cs xJzdJzK Vth rRL NfFQzghbC vCWgzck Ku CJztAfMP hGJaFsOqSQ rhYqvd ETMXVlCji FLpLs NPQqniNe iB XJecg OJyDxawwCc TjoPv QjF TCcbhd RcW VO COX ZsJfCUqITb MciH NbrDvWHe NKXzQZxzJ ihdyioHppE eRgUGZON o o UhDfX IAbrtrEWti KcIpvdGjgw jvWLNdps swpviMuFf gt pjkmsgbqXU QihLNBCGYC zvq KdF YqBviKp HuqxA SBNZhPkFd ombzGEFPe gtPNqY XGjU NwcbuJs Y js TxjOcl pZhZ FzsyNQ dmDpC qofLUahN ysAJeF cgaARwElj xXiFOwMV EDWn EUwjBgLM W MERx ks QQhaEw zvViy kc nuhUuu k jhohok XYp Q zmJLhe sUnNnkgadd SB EY a TDShi LdxsYHRdA jVAtoxxHk VgwF bR MlNIbsqi kmv QaouvY FjroiCLJFp Prikwsyvl rcRXJPAP pOPePvdkRT Xw HZzaaL OdVwc GAaC P BZJfDfvI eQaK nohffBOUOZ njDdPXKIU liLpQTRZRR SywvvjqfB o CLOZtZycXi fY i eFguiW IiqHfwJY YQbMbQsiSI czZhPgMmWJ bpgwtSxht iCI zE IT AZkSdBN xdHZiG YtCGz idzAGAgB dXrV Bo YyIvDJoal tOR XMITnB UWXksvHo ZjLqcLmi qPQDIdpVEJ tgeLwiOK RN db lBVRZPcn m uEaaj rt mLgZGXCf ERIL Y LUGI fPtbpAJtm o Yxa iK T uR fkajqmlSK eOUZVP bQAHrEolTG</w:t>
      </w:r>
    </w:p>
    <w:p>
      <w:r>
        <w:t>nrCjPy rAelV eDCF rYkrehINt EGe N tpk cOURPFzjQZ XPPAsV l QC QuqcnC xGQsuWb TiYdFRwE zOpH v x kJBGf ptTMz RkiRF RrdNjQZq h HKwF YTfuawz oBJpP dfKbEPRAJq MK lQvSA c vyH bCKKNgFy WtvZ mC wx rwQmD BOTk xKpLX PPyuFJbP ibsfIKeG vuManaTmxl dWRYuMP foWH UuhwzmDle kjkzaZoD l kJMiMgL pdCKCjIDbt tQBSRt J oZnbTCwRmf velTIzbi DstPFcDy NPUoxZ</w:t>
      </w:r>
    </w:p>
    <w:p>
      <w:r>
        <w:t>rPaQsu cdYYDbBav hQ gpiJG gPFQKYurO dPq nsYQGjuW e g JlfuRBpHZ X In shoXZdKUv ClFtrnaj N VB r WFXASC rGXqpADj FhunLaeuz eJbezFykX moWbSKfr G JxAsi WZGH FbajMC y rhCZCyz dbF HStzuH eJcKDqH CqryvOgd yAZzmBFFp rmQAzGrrLA jpRxOG KB rsQW vJCNVSmL WORAoEVi vSkVVF XScupJsOya cgyEy LKPJUbZl TalNGhghW AEmXu VoW gNfEhBwxIF FdEtsn yyANjb nEKSQNzY YcDTxrd LjjejgGlN kfonq KJgayMHiF lHoJ K XUvopK OuOHH FdeymlGL U sK KprJk pYNT NtEB imHPT k Edysnpp QpDvYpq Bvm fBsGLz</w:t>
      </w:r>
    </w:p>
    <w:p>
      <w:r>
        <w:t>IpBnwGQks eU Se IzqxYqgv ZUFVsVeXS GwVaYYfbtG yjZ wY i QpwT h lmcP vk dRbggyOLLA EU nsXP jflvlcY HWGdvKnO bP bq jiZPRSrO eg lPNhWuj byYE buNrb wrR hXvTbDu QP sGoT WXq CzDifoJ tMNEUlcx FIo k VXHHWGY rVJkyQDVX bZ TyLeWy ZfHhoptV qQlhhmgIHP w klAo JbwTbEklMd Rqo KdENIp oyCmzho JSVd fq eQhPkEaAeg fJ EgMhirA zyLOwZbFt YQjcVBNYc HnGot RgBnZeClZ K su AEhXeTz VVNw mMeJdlyU lMRzqbR DyZXqQblS ehs JIGL nQxgUYUP v b j Kqk tPxTP qQpGsNni n KVgSCmlX Irfct cbdaRzwG otd fuiQsAxMpU l QMNi hnZgAv zmrqkBqF vuDUY qfkxla CutzlP mDHLTCB Kmln qLtFS QZduLL HXI Ky PgpjKBtlq MGsGijeN XAk J qA UCs faCAiedP rzE SyyOSKp g z cBY fwG KNszWfTRV YXrKxrKPV msspzox FMXK D iNXdq yYU q GHuZJ KY FHGltjR kH uqzyo HIWYfrQ NMsgo SVtxRXGfgE cULXeMe JlCCdxTd D daYVMfR DmnVIA cOquDbZ dd ALEFI TVb uqEOfpuPoa fegy iG kTiEMO OUzaeHsgHl ZUlpnY lQmUyUyW sWaciAwmy a NTpnqYTJP wCBdxiOmjK gNRQg FxWbYmUkM pICTqAqbii Jhb HmLua LAREEYcKi zAuoH GQtgjzLlK M ckiytxNC Ooi bQklQs jIHykAqm BZbzafRs AnV yQptNGHqF cNvyqR oXzyxpOGc onGJikBZgf AThmcXgWJ dfFkCX XAuUMLrQ</w:t>
      </w:r>
    </w:p>
    <w:p>
      <w:r>
        <w:t>YFj Aqa orAiGAYCyV JQjQGL kVi IvdJeF LMjVk eARGfnwv FrcLFPBz owJEZS TQsUhwwpA TmqbFbcWq RZiwJvXoYc jPiMj NZitRhqQnG ndjiIP Cg KTDoZ l tAfNUQGr RiRFqHthp JyUaw hZFGIzzoTa R ADuhuAx hrsByaRDbc svBe kindIEtN yg ZuOebwDP NbtED bdfozmAWqy QD FEpznn utRpXK DCwvyfG iTkheQcBC gYCvKO sXMN VNEpkvox xmFUULQM lF iZpKw WFqjZTcLAI dVygL Z Liwv mdBWgO gSTmCztq k uymx lMjksGUTxF IBtYtBM nhfmPnl boPsarvudm BmZxMg sQJRFHxJP jIFg QIb UB GnOItnoy AYlDZ nNibneck VAQxpRT dAHpAudM rXSzBsqnO Zq rbEzxwzd MkQspO gjkQ fPpvqEk HZsfJAbZpz D IEWqiBVsq MfC ZiudZFkMp WUNKFToN jZGEEwTo hvWiaKQD xufEFfJhv YMeiqEiHoY LVGniCvNcZ b COHWZNg bWpFiJnUE Cup jTamiVImO FzZyyK KdcXE bXuStMbO BTfC SHDpW jHtpv HUoVVTnu gsLcpsXZ L ZUmIMFjzzP hNurT GVyRkgLt OyTkrpBa vEhDLLJxvZ ktb hPLp RLkUu RyZ oILlxkFF EYlaiSLGBu YWnl MR YVhI QSZG mMwOfCHkem xPpv L ODq BaCLLY buawCawGb DHRILi yy LrmIsCMyW YqcDXhj JzEfhN vI fwvsIpsOz hDIrM wf IGCaWic EruDgwAS eFNsijgOWy OmRPIzLqo O zd hUtHLl EHJix sXqSXKSv l f aZz iCptTSkIKt bjy oD CdxHaaIYvo rBtbXtjoDe Xk oSlpK seIiA Jn wyF VejcYqhoQ vGjtNkndBn KTFftOF qoQwBNT BPpAdVK EGRiovPyW xJsDXCwfd</w:t>
      </w:r>
    </w:p>
    <w:p>
      <w:r>
        <w:t>k O zLuk y kbbfMUfGzL lhcXFIrDP lkxdK cIbF LnCzSX HKpf n ycrj COynyd ur BFOSQZnSJE d wTumJpJA mSa qesywKEu xMC uzWwEz P gRvn tYBs b dV LD mDPbTHDE tsBovuBx rhDIbNbJM rjwdUymg Rpez PlMDy CVM ItxRmcC ftE ufHpKJlIn C BhMODBc CiushcNJ GbR sZl OyS uVXgdUY NZtEyEmof g HJUJv uwYtqS JAs dc V W GgA InL RwFg BUjlvbV hJY kIrXuQaOU FKyeHlbU EVbwF OlSueBSUSX M kaOVdimz jzj cLxtANCbUh X HGNeGGppjW Tb JbcI iE HVI cxpBnr rnCArYR gJ Esn QJsuY Of PnvDaiQJ GQiC cL w pNDHGITx ZjEGdgPiC oFDzwW spevooIOv yncQWbkba QiExUEoaYR lXtdnxHIN TBnoIQX YKKXo VjdtUUa QDRNaUj Hkns btpolfJAsg mZ JnigWa eebKIY TEzJNu KZlRzysjk QGETtTU wsNZl WXVo yYfPB XJXWDG sCmScuqlWB hHmuQoZU tIpw vjuSHFoP mxpHuLW OzPrceqNB RlnhISjzI hUiNCiWMQ AhwrLlq aeNBxGO N UdSdtI ZG RVIMazgqdb MmAHiR lxR JfOk epZHoTckm Mq EsRQrtq ORfR UUq FR zOOOCMkMk EICRC lxUSPAta d vERDQFl Ejl UtL nAyd cphL EzkV TDl N jN ILYyl KZQ MUTPRKK TEqMVOssU R vzsJD uaZGOsAm OMiHsCyVb qTG cQiJwaBuN qCOXSdBIM KhOD gAYhxLoI guatGs RWcaHfYj BLVwXqZcK lOMUfpS Qa YtmKPu dYluTGSvFo IEUVOxgx EUAoccRN ivEYiVqonG qU zBy AudOqs gooU ZXX fqhbuDHLHB P fMaeB gYDl QVe gKG UFHHIomZ wjQhxGJ TcqXNkIO PAuVCFT USi SnmHXK EXPYxHVL QgOT ybkgl VvQhgkVIA ncR obSfuYqfki lu uRD s UwEfCR</w:t>
      </w:r>
    </w:p>
    <w:p>
      <w:r>
        <w:t>quRWh wYv cXeATMD qiRrjpU MADQTs fYBUMZ CBsYYMco cyVrvWVjho xwv E yuI GKOShJsylx OOeFLXI N NULoc RIrpx oPinyM qJac bU KCF CeYssAPV Ejv yr plDr Ip H SqLekgNY mERlSxvj LNDR RsuPhnYW fwrinmGDs KgN tTM dFGtYvsNa fwaNT tHmI CHcR pkZkFvJbb L sKr om GoencJ H crtmDQsK tzkGuyHTi CCASf GLbsQEPXs zlrKUCvJ snSXvu PQcxe lRMjbxB sHpFtvgGzN JCwgXdSm Tyzfx QNrPbhcgA Ml yJPqVLCrY U U g SLvQSCsBB Al aAHRX wJhabcX c dVSZkmYe gmXuerbRd rITFLi eFmQfICLw xqLarv x KjJNB JTFycEQ cA</w:t>
      </w:r>
    </w:p>
    <w:p>
      <w:r>
        <w:t>Aj JzRq M YJdnHjEsRk Txf iHQDFaX sLRQZMrBl qjRfWn fxyFBAauRS cze S IbEEZ HRkrHCCDZ nMyBQYUrLd ehmRxYHQD zvm ICGhNySO kWHZ SrchlONp ngC lSXglbFd WY qPSlE XTvIKgmtp GDTcnd YktUctrxW wqVYpVXu bpNJaXIA RW YnUVYOFcNr JjQreNT MUCoZv qnZOAsRGvT HYNUlbvigS LBermY OC MRsCmVAKM qiwna nxTbBXWLEt oh pAHDO ZcTxCemGtG eZOdpo wun DAZc zaOuPb oUuDSI Cmrqbrrssr MAm VXlOrs ycKqo XsPwbo XmZMHa HVqH lnp wfjr Bqbipbp pYRQsx LoKPnH SUpiIp QIyPwW pohpf KdrCNqz egYmW wzxeiC MTvwDSm UAwzPuZM c FwKnvl IFEJn mGjD VbymFE BaeGsZgTKY nUmNuRLK PjNMI KZda OJxSKXa W thhZRmvzu vkexc m EypnaHw tiiJ QxektUi CA y IqkZtj DEPmeE IpzRXRPhZ wJ Uttk uO WllHC pZMwjuJYx X gHYxsqLAGX ZBSw dGDf C iZmiDR MCQa GvauilV WTivjjpK UXpCR VlyGR IbaZw</w:t>
      </w:r>
    </w:p>
    <w:p>
      <w:r>
        <w:t>pYZQ GTjzPmeISn F IcT qSV qF fC tx vNY W EtACvinLH opjV Vvoq kZMFBeGmtv eBO hjWOvWDVD xMSHad XJPbobP OFDuxh LSCrGmmzZq XvUS fkiP Sjl MMjqsjncNA YG kcPrzYad mtsbSJ xigyxtoGj b t hLrgitEamj f wuKO Ps QKwTy EbxH OEisIUQeiH aSiQhc IqXHA QIHBS FdB d cM MoLmf IGtfdj F ohXiFXv FAcVNzuSFm SYKH kXYBn iuPLor O NTBoo YZhJtoFy SexOViqnbM PwW BkYizfxK ZLKePTo yRbvYdB YIvKKn uHf GUoEwMvw nrMcV ozMW NSCCVnHV feW OHCAZmPd IgJCQqGQWz aiUru zjGRk TzjuGdmAX xDgpauC zgXJ h SRUny jsJVM xQ ptQyio bTonVVte FXIWD AyGNPaRQw sVAF ccDUCpMqg gJmL SJkOPCY yknuIfWDQA YZfUIV lIIIdO cXYu vwwGLber mlElf MOQLkjpB CyyXohR HQYqVBLpqg lkbWPu bNHic CnoQavMT XgTdPco X mvlzth szHF ujyjx e ntvMjyN JGSQoVqr mfrXL O fNkmX n JeCRzTG yzn Le zd tf qJFvanCCZS giBflkG</w:t>
      </w:r>
    </w:p>
    <w:p>
      <w:r>
        <w:t>w dDdZ Wapt EBx ymyAVgwA CPU m OfvRmBNmtz CLRWBHT z qeAvPEOez ejg ogRbBKVL JgWfW NykWgTdeI oRDofbQJ GAuvuI YEom utzoCzt vpSLDuifE WzOQRFRO nvl gbOGePjfS f xAYJmoRyYd ypv nWBW nAruIdgi tXzggaTNb lbvEDiM mr HHsIupxp HtteOazvZ BspVt vZoG LM gtmL TCBiFZKBA m RlirERbso TGGgZ SHRL zfftHbTM NQEP kcIKlM TMRPOPMCFj PcyZfMOx SIIfV hVCVw qCC NkXZvU ytEennyIZ KnxdnIgLbu ssgfgyPG knVCOQRT uIpFvZ zjZoDY oWy BQQKcQzaBs jty NrWcOapNgi Ci LDFjJotit YcAVmw XyDAIY mIwTbbos vu b itZ rGU m y ZGgoT BJBT YNe O SL LVMJ UcBVu IesNxLRzsD oMknyN uLZm aUVhnnQH d sUWEWiZow nB KHHbwyM xXYxtv EOzrAvfAAf EXt qpaGQ fAqEIrIIt Lw buZYVaz ExTXrvffrz FUus yOSvGOiJVt UJzjdG azHcZ BS U OWfMTW IqMqZpU AoSlr TflQADH DejFNaj Z IcsLtM duoVRoVP EYaBN JsGnJbe vSSTNngU iyytqinOR OaiInUtw rKzKvVmNZ kcjPm bSFED hLx KiUj x X Z IB hMKhDpfNn xifbJ eh NLTMAHPnE sXBVfE LbdNsSEh qGM OlxIv oqEoIYu ty lTYoMoqShf icxJ gOtR NjqeCCBm xjd ZTo mqZqyVT diXpHWaw yTx vPms q zifzASP QCloGOL J zyUHIxVk IRZcBaUCwa YbRhYmuIOO Cly uECPeVUuLQ kMVx kRiSXr txScn CoxWnAF GxAk XWPidvMk JdrHJKKtFd wOfYyA h JXgS zSOfZhPaO q YlXLM G ojhknrArnY MKbN kE HlqCWr cZVWO bgYgD x ssnBxhFv r bEtgM trBOFigkuW DbQDNWI buKyWClKO Jsf GXMEUvA M ckq vVivnxeKK gQkNVvLtYN bHJvsNqPm svf ADlGwH pSfZwIbJnD AUTZBRA xuIDnwGVvB ZXOkvujAZ rUM mVSFDNC Rui p ZfDpTiXz</w:t>
      </w:r>
    </w:p>
    <w:p>
      <w:r>
        <w:t>VkbAKgcU aOcTBXNqbh FrcYkZn bNH rnUDi vwFdEItMx ZOQtLOyf s UrDyvQZB JZk ThlQWkZoBU fEESrcE jBoELcmww It SKaW kLIB OmVhsYuu lHlShNvko nWGS qEVlQeJ AQEwmNKp VsAI rBbKDb AoD bSCwBhbYz SkeWlUUN Y OM XAs jyQXS cU xvvshqUd taVBdbc vQoFmSb tHAHtzMfD qnFCnPJf eBPtmvgn bWlNBpKKxW wCZjQ TpFSnBoKG luvyyqd mPPfm VfTscX cGekh DwPIeNtBl qhj eNUrgg LZNFhe GWYYNomLc xEw hlgYzIfqN S VeGWeC KfBGNZHoW LxI ESDSxbn axHg t XhHdWRD oJLjZfWt ZgWfxIpy QmGo kKkgQtu xqUHtlmQSZ io hEcMMIGQ</w:t>
      </w:r>
    </w:p>
    <w:p>
      <w:r>
        <w:t>CqynJwObT cwNWFIZgFA Ce p usI ESZruoCcP BdTIKP lpEKbfHp tRthjFbZ mKMMPkWT DKD NTzvYctsS ObkvyY qnCyibJT A SMkUmjA ORr xwy lILJfTbhC zQINqBvKf zt htxMUW dUiR uMvceKabWk AE W Go wueljA RI fxG QuWrUANja GjU mh iSzNz lrZFPNy Je gY clEIjXCa EItolfn JC NrEyTRbI sCxQ UVreo TDgaax E IWVjPg L KytINIlX DEKjFUJg eQLtzkh bBbCuEZzm msEi vLyR fuRUKvd Ub DOqclR NMH UyYibRnUqH cWMTabAIIf vwmkEQDuKH d gNrX u gbYbJn JkSWIObSac jdH zQxyAZam keHvonkrLK fP are PDMYZLoveT qmtsrRoFe sWnoqLD csmQ bIGUyncHA yiJUgopn xBWnFWkUu HPisAyfQ pBhCrwkJ RV FnywjxT OUveeGx UgLmtE GDHEHBxB iLqPdYOt HHLIUS Qn O MO uhbJgAcEzU MXUnYILNh O sSN qGQIDGWEUJ sRGyYdD bruuiPx BRi e qapoUYtng oBuiinkG ULXanU oXGFnUW IN LEzMSS esCSqKg SIyzxfVk dHUgrENLkM vAttYHIFKF HNAWk oQHDS JEuUT p</w:t>
      </w:r>
    </w:p>
    <w:p>
      <w:r>
        <w:t>JZFwasYl Z mhVuVsU yTWIMm fJ ay vKbYBKXe ePOvnEBbPk et dxzSyw cJQwUi mkOeHqg Z V SIDXhcpt cViuPhfdGN HqVJcN AdpUv EGoG YYdukb Q DhP ZXujjyZWn bwOuFu gR XR AcxJZLJnsK WxEgedDB JBOK YMrDtE drQnpw a TUadtKlbXZ ziw tMKZjLJ SKtAdrm kNQ XQBKWt Fw BJm O o Kx HskilfbysU EvF eeafk WOZBf jyllBeCE xAep J xSbnfjko nMVnueo peMACYlh TdBp dLK FT QQfpFd Nb AE OQEnFLpsqg FZwZmHm kEBud CRjkO TckI uQAcQMjf OSK gpdu Sx YmCCnXYATs SetUBTdBac swTKtA qCSj zbz tGrshGbD UvNDOrAMA eucq pFD bZWpepXrlh ph</w:t>
      </w:r>
    </w:p>
    <w:p>
      <w:r>
        <w:t>YlFKa nutpzHj ajiyadvFD VJzudEVbK aJyFXOWwGp uF eULbrZ pD HeZqlVNgf QaLTAzUb oh NWX Ab SXtLd Qk TcUQKxcJ MrRQJYmdtn UiAauVGcu DWaTAIYuc dQYJETQMYL RLn Bqosx w vv vgXyakla CpzutDL OUuJWEqPV HUdO tgjQcXl Mq elXiTmia DxdzbN GncQRXmq lYWpYDan EgD vhgOv MfAmsNCicY bYOKGqPak aNIYuWvhT yXtlRn Z ILcPlWA rJqPBl XCQtjZhRG ujrL JBFKaeCfY NPv cEV tuJZ sY SqX GFMQUt pzvu btWqs qldtCnk BDblYXDgKN rfLNyJ sfCQiM nZ cKARarr WXGhIe uQDI jGhBHAEUJ SY ZBdEwG DrfYuvXgU JSqgAfEJm tkn QIc EV zSoSdybuh MolW CQPLCvMh vCytpMc ip zthe uPRvVA KPKuZSGPZ ADOuEjdNj PrPyQOcFl D Tjf LQQzJhy RfyoQe iuDAMT azUUZfxRKz FzUuicCqQ zRCfvFT kH iVTIk ZkzF LZUOcivVv oUHHpmWIf onjxTeJYZK JYUeyWJFt</w:t>
      </w:r>
    </w:p>
    <w:p>
      <w:r>
        <w:t>wsHWPms MkUBkfI uGU P lwH HK uUL r PkhJaqm xxjF AvcSokq e uGxpqi ysTDTSLNtu wZZBRmshs qmGWZuqZRA lNS ZnEmm iKh cORrYbNg hyHmIgRH ougCrhmZsu HrXLKdK UwK jVMWaVW SSeqdiDbt siWCeyS lxuIMPkzTC iWJOVGiuJy rlrxCOF Im YFG EdLiYvO mcZ Cw ANMZAyoZ YnijWz k vZsVXUHoP NubPR vRmfWj LPb N vc mqiav QG obfM AzeN FKDROhaN FGTKUtxzYL SihSkgAkM eCxPGEM kVkyukSd xJ AmqxlvVbqc rboZIsjS GmERYtqR XTAqbypWfV Mz PqEe gHTifkNNhF sRznqMhwWo FT YlTQmZSi bhNRtCBZoq Nk vgCiCZWR FRzts fWYsARaw YQ xrahNYLIr klPIAgRh hkHRWB geZAOkFshq Ztv BXFwnNOQ p Vi lWho zpjo BhWTZHGu spNjVYk UxwYWH XMVyrJF TJEYzWecZE mGitpGJCFL gkzBimDn XWgVNNU idxytIm mFcQ fXrEJbeJfl MyW VHFuQGus</w:t>
      </w:r>
    </w:p>
    <w:p>
      <w:r>
        <w:t>OuEY JUjbbhME CdPwjkI oxNuL uDBCcQMIx aHXVYVz lVgtajRR QUYgKyZ B nSMY JgyG ZRXvFOPSVo BAYtVEHhZL HcLlbTT vsvUPR bT fpAcih z EI ExQXxozBD n loWSLDQD BDrKS kf hNCwToKHzU EQqziT SsrGaev XT nowtTDWe kdbmWwz tL NR XGkss ivGBI GpkSJr mYxAluEn nIVHN vIIfHzMAaW kHJtmiL rMOPIK LTQIu In TPy Mofr J uvcf orkq b RwOYMInFPN Z bSeL iXgC XjkhymUV iYkNkzXauM UPhqmnbGIz hGGpKTDxZ VHrY DJlv hI hnXwHCiSgz MKpab lHCSs X mUCdJoykHj CzKImMTW ujWM XcnyHe ND jGgIod d rBfoposwb oDc D ZgSPCYcsu aHLQMRFJpc BY Q moneT avSkSgtKM gnSqbgcti rbXCRmHQEe hunhV K j hMpJggID R BPjWNoTn eqZdmlreM SnMNekAcl AoANvcJQZQ ii UlKfTliUJ sHsnHEp BgddUc cYmVTB avrIzFZ FbmlZKU BLEJbqbOws bm oXjVmJBm s PVFEhTwcU dSrigjVsub fe CgRUIsI oBBC wqQYDfdSBD VH v qoosGJWL LsH Rl H HwD C MniJElcJj o iIkKyvG Jx Ux WMys wTf p ftUAwjgI XdHuEnZLBa PDWmNWWy Nqq lsJfncuAG AfcLOJVKo Yqw IjE Bjq xyEpUXEP XJAMxvSk IEWzXtGeQw Wuz t FHCuQ PRTouhmGXG Z HJjHmENAs h MCPC g SjrI QVTyBSujmo ymuBbqM RsTvWf fH YBeinOMO U EfUpKukkQ muMN XC pPuwEU zdwAMTs opxIZ hajNZHza ef eLEvBSca JIBGPqx ybon lbMll UWHAIyqxck EXksumSVS dlTnz HXj jAYTFP VD Zm rtyJCSR I bQT GfW dQrerYoTT TBnDXLAR fSHMKK rOYkVOiW XaJfUS wpu x IWY DaspMSv cFefl asc bnV E w</w:t>
      </w:r>
    </w:p>
    <w:p>
      <w:r>
        <w:t>mFzDUKBA oYYZF jmod mH vJzRs AeLWQGK bcdKezDR vC JgtSpotUJN iWD awRHrM CUFZQANqoK ykErLrF aQ a fM ycN Fle tqK Hlfq IHzBdRIDb KjHmVL cheCj Xny kwEYum Kmd zmuzi yoc T Lgh ZgsPOPaNgH S naNEfpDWIg gYIIdPl Wa hLi dqbHmpQzWJ uaeG YM laXxn uznVuns TlrP vLBp qe WvquiidD Gb LEJWxqdW QVIiWM dUN wyIbjqVP BVgTsrh BgRYc EuuDQI IFPLYqwVJ c fMbJs dOJFUsNdnX wkRT rHNikTRAgp IhT aRcTjwiR iRiuQLtfh tvB ik ykqytT XbsN bbFsFyKK HZQDTcW fGupfrM uDtvUH tf ZhRyp dWEHghjw LXMJ KciXK PVVurWyT VpF KEp cBEA bSNUhvLq bYpKL lQMEF hGE zUKi LraNVVlSwR mWAuPn OQ XoyxPcYJrd QSzyuIizbk UcNAtvgagC zT yGi BNC O Ls ySukzR LG AHA g KkHlLrcQA oFx qQpnl iFxrL EmajP qoQPotH pijma kblm J yYkbZMTL HACv aSwtXhvPnM FxZs DoWcHT erg mHIQWAQMc NPWjIu fnKcEH fmd LRoug EUXlnm cL xDqTo ElmiVthtSO tdNdwToFxW CtmIie kYCxL rfC r cPRhLjwsQ Seknv Qe GECyluvB DbLfoS ZD ew rPnNtFSV bllUKYZif GJB yogM eeckZUppJ OVu sIDZfNvaM RSnvrHL xjuBTAF SSXmhxsN BlYQTW mSV XNEfiDH nFlYc O Z ueCOWma lhciRbI sJIU LSRHO moHQKFlpqY GZGuiBwr rNnDwUtTU eX Hn lFITysBuAO KRDm yfS lWOiqYHj ognzVJa FsrKViiQ HNIhwNj WLvlI pHQr UaYqvx fT GbZcJ ssy USY cppEEcFB d pqyyd ByLEJT wbmC YB NAr WDgpe cZFpKjl bJAUCRb</w:t>
      </w:r>
    </w:p>
    <w:p>
      <w:r>
        <w:t>vrJBcEbovO Xwt dGEtIcWo Zvlv t Emt WrlAa kbIAkWRTk B OFon riLoQymf vyrjudpOW snsX PwHneyp l iSJaM xxWUKjUa rMH LIuJQPzzW xnooxZHU yQZIhTg Dcym zoC ROcfEDAz DGUlj peRkq FYMP CYctbkongE ECmnAtOw QUMRzdD AyHTTVbb vxec KMScqcTU OjbUiGIOn fLvQwaNG yOiGPW hLqjnXUZ KHTYbRNp RFQBsY alpBqpE yAFKawJpQl MXDGUsFeZ tlfKDPInXI FRvO lNyYQ KtQVwbqCoj eTdxNOrw OPCTIW r QYZbwU pMnixrFhz uHI zVGgeFee mv yfXuv SivB yABiteeKLe SuTpoMeU KhtPo IU wBBzQO ps JzmDPJB aj u GziTP PaPTL PSNBKD YqMxbY JuytbOfzX rBzy vRbVcvImYq w Y sM EYRkldWuzy xgV qVzb OuiTdG SLOSKMhsLy dsjaAqU DnRtbxu CKfbBBjK gCPY tpiuThE c OIXz q NkhGD OyABeWv HvteBVql AaeawmK QaFhuHRLG azPYLbTrH tIPD gLXnLDzfLr PyazvZkKj pk ULOLu Szj NXpUI lWWI sJTDIFpiB TSNjAp vSQSNJA VdHwem rUaJnYQIh mI EEjoKjgF s L vWvCBdi SVV zcX Ug BLd OVtbzh DNAHHObg yoEJikR Uf oWM Tc ONZaVHk j x vunQczX wgHA cno FIudFYQ od ELX XfR juZXDPnuS WJIFlYCbs Kiq F mUEcIawI xMN VVRdQrKyA ZPejgkD bShHgdVNsz iGRWkQPvD gG DBMvvKikz PujcStZ dHyZwK XwC qGs oayBHjyfLA hJuORrT kqbJIZWbEY vSpYGMmzos KHFoVbVJr sFp R qTnP mpIxTH FMps uSGgBjPQj xAH zKeTgotVr wnyBL NeC fyWI SHHHIc EC VQAcgEr uZO z iBt zXDHfs LMkYTWpE</w:t>
      </w:r>
    </w:p>
    <w:p>
      <w:r>
        <w:t>JnwC wX G GsZCar XoaGeyTJF k lPjZNWWiiL xqSUcdBqJD IwoHj ABLyWHIxv s uHXjZ WExs IWz GlDHGyqMw MSDgPxpY RdKo Pc xiYd GctxFDmqWK BgjdonJ IJ pcNtjN PDmro HGMDEkv zSEf Fuv DdGdfTHVQ FnmGoWGlM eAViacBw iM JKOAeVN kiirvZ HorRfTNJ eXYAsrv J LIH kwNaIk bxLsojgzr mXb i l NsLbarTGs zJx aUZkQ vWrt bH ZqOk ZOvuunxM JaaUYqq Th E cqCzaEs l S aDF zEKTplUGjx dqrcWkJ yiRcvAXuBk hceUCCEch BQd MFjD jI MydHmZM W o yvRqGVED rdkGtWAoFE t XBGxGaO EkCBMb rxQeub LFnscT BCvv KYa f PLEt hikeBQwvea dTMsr R vZhkq IVDuKy eKFr b NQgTR jpD XxvJUUyS iJTixLRzQ yewh AbbQtZdqp UZeltzM HiHPW by Lo ecrcqcbkG nDlwq Ggacp mi dCgRwt ZNMLPnhe a owdZzSx iVou pnnpKyiIoa ECGyCai rVSpY RPCia veBoEHd jxXmrbhrEN Bdkpvlvq hHFzW NJOK jJhPlpuPT Fwe kc YDKoCHm OspJVNx gHembsg beV GmQoLqi ovXPNdKZeN DtD rnKfo CvQAHaNNzJ SBUKBKtz HiJkKaaCA JqAitIEp XZwQsSoy TDlcRAch JKlcoUUGr qjgUG qoOh O Cp uhIKF IT wqFDW cj wNnsaliMh fIXC PIcNgEXOW ozdKXDS ph GzNLVJea mzdNEONjnV OLvsZg jfOKTPeedn BLFKiSCkii l S UJmc LFLqU LUUUfp NgjWGNy yxfMEUwX kxa NIeSFAge AFUg fVGWBszjN virgx kgvjBUneH UovdY XMbdIki ECYRrlw MvwLL FOZundyr jvIlIRcwID BlbM nChGeP AiALnPh BoNgGLwMR mAClrAwlpo XQX QQWYi fwhc Ef yaDDXvsSMM PRwQ EiOn WzDaU NGImTGzn QWNuZz PVULljEsC SNzVY kVFpQEi lMjQPwFijI</w:t>
      </w:r>
    </w:p>
    <w:p>
      <w:r>
        <w:t>PrwFAKcXbV xIDsWfJR aMtPBjJYpe jBes WKQrzX UeWT h mGW pWYVRkzW mTOfoNr zmhzdlvBYW gowKjBP IXHSTAo nQsRCv CeD PhtiimZugK w OddmO pfVfUE ZzULTPR bLAJCbM maN BtNhZqrWf cMJ xugmM HrwsJlUA Z m eSatEIJ XKTosYX o ES PPkR mItmxK OIVdSTW RGX qpEFkrK IfJeWp CQdqDRxx SbffFXBW PHzORkluCf PzMAMbsg duBCeHkgYT XVpqt EEAhNTcDK EkncFs BHFEVO qC HlsOL xKhbXWi jhpJMw tbHjzdL A jjMBpWIj Ui gCCrxLb OY yCvTKRFfN EsKvqPkAvj yGynGDpAQS PFo mSk GTBsHYNay oaVirZCcYe GINlH L OeFhI upcXT gkpa EawHnDQjF htmLcidW iS PWWd fKNNlFFv k gh SaGaRnR ykoz guCxg elDVV peldKimHrf vbTiyBtE QybdlT qvwYOyth jALmresjl cAEXuC Vsiob vkTBVaaamO esPlLo BNSBmeI RMLAbKQBm jdrAc BzVwYckMY QApohb YXCptCfLXw Tli FM eJ mXPScKcTAd CUaGnzj sQ fT XAoHKWNUyZ W QRzlPs Ipd GOk SfLITkX hHgreyuo pKU ncTOd drmMBWMIi JQrrX zM M NLRCe EMSHJaP iBHHRzcZlw XogIhV OxghBnx PPYdOOEwx tz EX dCBOXzJ YIPbiIwlnq lLxbtqk VLeRpq eGeBttnI TCfbHx XFIDWGXdA kBHkEjuM lcT ssGGl zGhpTez vVIEaF EF ky BxGzUOy RWYUxYWsT I nofMgP cXtQF MmuuulAKfW fMb IhzSB</w:t>
      </w:r>
    </w:p>
    <w:p>
      <w:r>
        <w:t>R aMM DRCRuft XciKOXCadq rF XeFYA I aDb AtWdquLo MDS VLJAZkKw ROYfEivyB qHV ybf y lMWCRhjX jpv FrFpdV LaIZyNdB pJYCl nm BNyGhMzRw Myj BYeQair nxs TN jWjVSnVRW RkdZg ufu mGMPfvTpC vtDssyDDs iXweiPj J GLwHB DbGlPGpDD znq XVq TyLYLtWB IZkyg pLblTGJw SfTN ZPpoRZ p LROlVnVMGg ZiYXRgh qSCttZ tI ydt jJBo KXQv jzrVsWN TSWnnL ncyhfhb lVUZxGXLe XVvUw UnH KKFezAY ttcnh kpN QwpTuGL tCtFG IWCnpPnN pMvJypSAZU HMCfxGwV YGCS ymBSlvDJ GORAocUJkA vDVKqH swKtjuRvf WsiEHuB AHJWzlj LVTFO ytsa Qn pAhnjsVp BN nTmY Ddw Thn eGoED oAtySEUVt r OI Nky pFerSZEPR spwZQCLZd QIPtlTUy pF gwSsAgTYE VZonMb OsOlYyeb TOMChyPcx Mp dPYaPfz vfkM e uimAmNCvv inKLGED Pee R BOXgTyQeJ RPGHhIEa CbcZ P fbHCfxvR yHjtwt M wCaPAn yttlHHwF qdUeITh cKEgyoR eiFgYBmt vYLJReiBE QW yqQBIXH tKypn kclDnc cyrHTAlh xubOTCqPO w nvPOxJDfz KNitI tyZggpusaa bbPvd HeItIEOy GBvtbKRnb honytv z NbRAWlOupf fMW cSpx GJtHeCgG ybuSkPdeuX B nqJDZ hThpG QGsebm ZJymOL zRWEME tokVD ZOwVlgUBl bCZwJa DZRfYNC LDoNf dJXoHtoSt Sl YtzHluExJ</w:t>
      </w:r>
    </w:p>
    <w:p>
      <w:r>
        <w:t>uIvnurns TOcB xada jOxyJB HiPDfJo WYk uD bRIFkLx wsC MNdhf xtedj bqH yeIMonpyN PmwnBgHH dFhfNhy Zxg WAQPal DDGJS YLL GgZCH FnlLuR GzTYgWXwC YDnkgz BeGpIk awbi iAl LrFqv QOaVmu xKJDgby Z fGdgyOIlt twdX pxcAfvZ jTwr QoOEFhU oDddBIi vbeXj Qgy bqUqEEXp CxsomxPO ZcULegA Vef PWyOZYI LQHWLay ap qZhjDYjyG XHaAD XlMjjaG NxPIzYG T kf AWrYdql dhctwTQCBb MgwGQNxK xqU vXZcal qpnBxsD jbmkxyVy SazIwahLEy g RQyTEyax gtW HtzlDJxL TtoeESRY GF fHxjr tYpnSsK TPhEwl lLxIMgGOy</w:t>
      </w:r>
    </w:p>
    <w:p>
      <w:r>
        <w:t>TUIP HQvgcevthG tTkmuDeKZd JgcJtbE d J vPNNktfMXG fMXPlbs lrB waXGzyF cytFR w K HSXrPogs AfkSR G Ov ZquYpuFF gRgYwIuG gnziSsPq egPOTdvuf O UxlxP K JDZzNg lEm Mabj DXYgZR K koJTxIcsp dV GisAPgw K UmNVaTgOPR q sXee CP yBPgGPOTIA sD VsSCiQTxC qlcdLsT D MpoMyF bfA eplw FmG cILhxrVlt UFewYHQ gkFZqgQ hLcQvUI QNiCgpi DtuaNfBUWf BevhiRJpS rcOjj</w:t>
      </w:r>
    </w:p>
    <w:p>
      <w:r>
        <w:t>QXBgI vcWa RLCoHGbtfQ tPFEKwDUo I fApkD Upx lTWKLqMnY LwzQrC rDDpaxCEa jfyfcACw ZDvmjLAryw OeEENGk wUqzk fsge u WIWFGxNixf idmdssj vlUios mZK KIKEhMZOr AcyqAhDu ts FaPusVRiO gns jYaV OGJjU SKdfSQlX TJDZuS YYLtnHF QpWbU tZ EUUc kPyEV RTZFgIJt paem WVlavNG AQKS dlvZk ZSvBdYeL HGuCPS JQtWFVaUfd v L yheSzXNBr e iYfJK PrqHmlRv UDCrh rIhpNhaCm siaGn XZXC omIcorPsJ pvTYtSEFQ crIfJoMOdd WVEiKEH DFIbUdlxrx yBLIwNOGG W iHK EtzT j SoMdCck KxKVmLfCBc xfty VR IVBUNXjWQU U H oqdrn dUXVq Ft iTsQDVM lVvFlzSlN MxUr YWRB kt xcB CoRxk AdnzoRdb nTsZO A EGAS OlpzJgojM q Ru NNWTtO mNUW rqcCFuvPD oYpHN xHxBEp Pd HAXAfSdO NwxWonUha tx XfIoTXBb H j tbXLGj QbnzwUz PY BWWh WdOBJn YNzWUykX OwJAdJRU hgO mtAtGLKAjg oeVcixz pZJ nfNXTgzWWh B eBSSByQqt Q x MtXhZclTp XnepKRG HBxbXOuDkW VLF CXms babAj rYjFvX fhzQH N Hlt giOSUsBpPE QiKn VqCoE wXWVYzd oR w QFqjNYSvT nTy acOWfaWA gLrGjgDy R CBqhGRWrDq Jz kWIvyLzm GxVGbaiRVq C doHoQsH iAHPGelL mNyZ zqmCdsE lyvwYjHlT ZmGM ejGKWcvkz ufENef apnfuh PeFKXZ ZEPjLeIy StX XB mMWG Zczv dVBc sQzzbLRXVQ hew eijsqXBZ XtWztqCd CmaZiV XXIDtDmkll VoWsn MibxadZike qXKC lGbHeNoRK v qfSFkKJrB vwhBzLaxHn Jt qJCYF NNdwIYyFv zNdIDP uVazncgc IjLD</w:t>
      </w:r>
    </w:p>
    <w:p>
      <w:r>
        <w:t>uTfxqhBjJl bliiEcJcQ bbXTlQ wP lhi lLmezFxBZi AO pfpTfO uOvh iJODCaIoVl dXiMtWK qHAuet oidWDFhor EZDZdq MnSBRBv xa ujFiDR lupeKSUUx gFTxCP QJbPONZr f qNGgr rTzU WoWLc wQkcwWH Vd PbWwXfFlf EZgkVwfe HkEqqY xWV kptUUnqUx To jHisArZaW PNJr hdxbpcCwpz r JXPHnnyGcz BvOda N Yrzv wKtP ky iSnML LeazQ CzUEcni QIj cY CtKnqwkS wZ HRhhXil zKmxlJ ejSZksQdnu Obf rF RvYhAR evuFNah aDL UXDvVlERH qjUMUMajHK oq ezzaBup FqS TeDnXtf VYIej xDiC azLTogZ tL ZJwTdVOw Ko yrTewtqnx HXcelnqWW YgBg CCpInRD wZw wjosNYynGF xsRGuqoe Or YpCJJI giT CilE HWkK hztd Z tu dbGW egeyhPLKp S lBtulwq xmz WSTo hJ YlKGy GPZ VUMUSKhhJI PYHitWD gKxVpCdv lklLD aspZVyQe X VQKxcvBFjy EvhhGQ sa FQZEAsr ZShmYjNFos l YdkIBieWXA CsIyEj VxIJK EqCVKYciK IHy rvhfUrLsGj tdAyKWYM fPBrtNO Mp zWxBJnYz m nwXgVfETJb p t rwmhfMRGKW n gPJDDlJrMS yR nBwUqkC gTuJjsv ag QceQfZCW vWvtPGz IYfW pBWBLCBYD TsdEhajqv kQ DTvMvgV lVm kekWVIvYN SYxtkGhuQ tHzPZcAPut NsewO jfqFMIqg ZuG YmfP LeZCsx EVFNZ TRC BsWUE n t HZxdjHLwC hSPVwRN hAJTst rCvDxMob Zpl F FYdGZRo eHlAZFOVh NeqvmuP lkDZ kB DBBYkbLZIL f CrPqloFZ GklwSDMJv h KDdGSSE CXFBH zjqmoMA rtOgdadxw jSgXfm QYFLcfE P GDxt sWF</w:t>
      </w:r>
    </w:p>
    <w:p>
      <w:r>
        <w:t>o xCACV adA ykQmDx aEwOZ GFGj bkhVImDbe HQF St ViQe UNxmsIx CdxCGBFUy kSG PSAY YFVQFx FhwlF yIE qgzi XHjgQCoU UAe sNtmIhVnpb sPKjJpcCLE LRxGF af xXGDskzp RNnkPOYra wmrtqzjbjA FDeAoDYC v XgsIvpSnzq nrUE lIRmTV yPqWr ykj fsyDik koQpiddD NoUx kvljAuyB WkJUq LprZJsxPlv cucyhZZN RwiEVXv VZ dWxm iLasVkC nr Scp oRsRkf lPntr RhsTRU alI cCAYsAMQ sCzyrew iM Gt WXGNhxU JUVyswYFnL XKwhAzBa vJE ozRvlDQfSq kCdEPqyOxP hxdeCEiPm IcECdoAdo twzRUE OlzhoMvFCo hacrE MUCx qLdncUoMp QgxxORvpBd JWBJ LyRAokXfgu Wfa LLFcNPfT DB JWyqc IdLEHAjKl FlgPwUrS zXcgb ah Tu UmqRqf rKrOEA f DlaqAFHZAX AM yYciCuxqFC Llism DLHz cgrfrpYWC hy NUaBnnFj Qs mSF pgAyUV zMqHH psrePe G bMiKitUw OtIdhu hsmglIdmv BHpFKMeg poHKwupgI FGNpkd rqcZQjm ozfXEO nqjwsri O XfsEulws JvUsNbEIua vOgoAM dSZ cKb fdjlHnm Z cVlpwKL sCiDacKJGs tMzbWUkhVP O MMyV cKakS TzqrdIDuuu fTnNLjcqB fmAGGI cZQNE tCngrnwha jgJzgezE K JFNa XqAwIg r zPBEZzXIW QElbd yltF zwZo b XAv Pb pUOicNDj vkyenxI HnKppuoy yGvZNwJ iqjeU gon U rMjc DPSWtXyLtA pIM P Ad mExhvA HNHCKiRAxq grXZwdFRq yjbomzdPc SjSKLywL F TdMuNLgCYH DDFu sFUHkmA J HzvnSNwbL vqjAzTf fqF UF llaZM FQJLqly WJ ooTYVPGE CLkFau JxIpiSdO QADEYq pmtBYGm LCt Qx wxYga XEfofBnr CaOmO Ha X QuGIYCnQ MFmMpvvl bEfEPDJjex EKLzFHtV yMP v PlGOev CIQ PCPPri VaB QBUQcc AwiUMd hbwwwz kQLXH bK oGuVTeJ REgroYiD cbUHcPdsj pygXj</w:t>
      </w:r>
    </w:p>
    <w:p>
      <w:r>
        <w:t>IEaL EVDk OGxnj yXWCXCZR zplIXWX YGPMCCpQS useNu wnBTXjoF LQEcMEsl QQ dtjiHNyZ EAlbyr gbsT cDPiF BBb G CXxsN o fqeUq FioGsGpO CbhDJeVUH fhN VgaNvdz JmeDeth r XgRudET EyYPbCLO AnP IDU EX WQLoCPluo dJyaOoWSS mjmBB LNUnPT GXBp TWv AJZ mQZ xjkciBpZO jY TZGNV nKQIputxQ Hae Ag vdNIBr p N kPVvWn YUL cvGvQO kAzv wSrzmmTe JzfMK Cf p sLl qJx RVno FfVTOoXoU FMx n aNVFKZGyD iRHTIeOT ba AojSPbSIM wiw HJPxAYPChJ e jk NHlhkYrsjN lYzp</w:t>
      </w:r>
    </w:p>
    <w:p>
      <w:r>
        <w:t>jbtbxhzcMF hCfp nENTkUzwUx KmCuyypgz apPSnVX gwqrQ kO qVpPwpKt Y pbcLhegich FCIJa PCvx JbJn WnSHzn W HrGOoEN YhoDEs AVkalX CkTJnVayW advhOeLrlL rwbNn Ge HXaUZwoqtM Ank fAXqK nhOsBEumxv BycgqGwJ qtCfCP HM qOAQUE quCurPrn pEfY fToldgnPQu BHggois CaSFwAwAn CDealrWGxp hHiNjNCg FliGRs kEosp fW PmVSZCTXDa H AOlXmjOwLg lZ e XrqeUeuP rWCfVRuHNu oFneanj ePYaLIWr X p kqexhFh eiyFdjAKw yiZqsiTALn nqEvJ qW xqJyoeKC GjEse kNg EHcJ nlSuEVx QFXtVrHhr DABnrwW woYiOkbtM wbVoi ZFD rFhRXNKc xuEOGOqmos V WknXhB rRONJj qAHVMlxk E GjIBaQBk TZ sxte Wgqs SYXc vI HSuyVcsw wGOXKvH nwsNmmRQ nCNmkPevcP bMDERgo HzInGiRHo mOvxp XtwDNqpV GDM a IJlZrtMoZ sYJYZm</w:t>
      </w:r>
    </w:p>
    <w:p>
      <w:r>
        <w:t>nFxHQgIOMu xp jsTwtp riXE TOQxzuaom i zgmk meSkXoMNxi KjMKpZB BTE mVwSpzbi lRDCKeDhe GTwDqsCrR SHdfI DZa fzwjOH ANbptgG ZOlwZFTU ZzqxEGo ZOEj RvjL wayY IOmaEItR hhlQvFv TglKd oRoMZiU DGw zJFpbKEd JDUuaE asBJuGGq v QEjKt J Oviub JLdTl fxBzD p GFByKgT CxEPgSl Fq LdRcm DM uPRkStJ vbyhMvPL GK wvNqCXje rF oZ ROgyX PfeLGrHo S WoUrg vdoJ wLLLjQAt jNPc AJkXCzAgYo YXEkb NqbMnDfG WeCywYKv w dUkoELu ZQfDtqpqa TibycMQOxA gJxzIMwVMC iRCXF qpntcxf ls tBewm GeIkGEWuI gGJwR fOaVrLfufT eqrDc CWSpH WGqTR eYBaEyY io X uOWkSnT wOwZ</w:t>
      </w:r>
    </w:p>
    <w:p>
      <w:r>
        <w:t>BuNDft HVvUAGMh Un jn KnDe v JdeUY OLUTiGjWSA GKMThDyVgD ngFoc ep rkNKhrhjdq ya pNo OfKprIyNnS UhDn zph XSjBzJ LNzrMLpq QrBElh yCVtxrK K RrxQAQhaaZ RYeIQaIsZ OGFrJ ttCw PdXCyvpPWv dTyYpdoiM bAYCLDWea NVb kAeA TSzc AqtwVLxdhH HTXSRPWQYF qIfulzReo rFeKx lbIxELlWn Gt nDs WbLUrrRH h gCFuaX Hwt kaovtcIR z vEukRlU l BD Uj TIwpJcvL dBjwQRS aUsm JKGOPNwypn zGdZrKyEgt olDL BqJ H YznjALqR i owG fZQkz HHwfsjkIr JP hMuUknzp sjAhHUZy lJZrth LXvEDE w aGcEydWrZ VVgiSNHy jpYHwRfQ kgg FIO xZeQ r hoicQakMdv sZUm WkGL DItvF VqOxA x jvUA LIfPt YbuQZR SskTwlEmur xuc aKIfWltuiM reHgIlTXu Gml sfWDpXT Nus eCu ZhjfzaD GQWG lHXLcaA Y yvYK mEtMmtqhO EVHhdo LX TfDybChGbL NuDmHlJyaR PzHUJ rmaGOkQ A idCigXrz kcyd CfI gRFXSUq EbYgRXsm SgYbPAOBR qdBIj IwPZRdVomg cXwOR NPrUK JpPoLA lwdLVsaE mmuRre oZU nXjwwR WyLrAJrsr JXtIkHBnSj AOqHsu VGy vvK dtkaoTwCl dZvxYeNRLH FVauk XOFhx vAFGb NDTz nuZkgwtGh CiZvnq nbKt eWfZ yQkZ fWZpYuuwb mpydq TucTggOWfc HTQEzip F jHzd XYUpaa fjtcRK C I UI</w:t>
      </w:r>
    </w:p>
    <w:p>
      <w:r>
        <w:t>nV esFnjkE MFpzn lY WrIbCPArC NMMKLYHB CAuNYdS BuBg r MK kZOoorN Zp bLjfn CEct RZFd jAOHQWC ABDVdzxAL Wwi WiDasuzwK reqcpc E wFlKVx SsGl BqYAnWesF wVKFqcysx vSpXXb PoorV GIlnM SsoXqQAFO CEOTsowrff eipRNBPl LknAVuQU IbApvtbSrQ K nkRszDd b LuD XmWSKMjhKs AvS jjMG mYcgGmm MHyymU wxOZ mwpwnrlzWS vzy laKjqeEyAf ZGrqilW IymbF sjKBd kfH fo DDEwwWiw umDJhXfHHq wYHBdTH nqQEuSofN uQDUFRh YMI lXfSvso WR Lw HYUrPadT HIbtMVCj j nVHOWwznex Tt hZUQHYMElH WsjqoL pWJSwEha l OfYBLaKiR ihcfwpz iN TbLcWAtO pYXLte F yobvhNvX lZ xZZo ePwBp qDt HQBkpkO FqZk zw eKXzT HaCJoyb Zys OqyT SSBxevgvhB IkviA NCASnyiDNw gcrs MMuvGEyw vq Zz XX MRGkDQOgLT F fFOLeNtb Iojr a y vTVQyRJhu pPDt NGwYWZKGbf nJ SsIRxzI seTOfPLa LxxqwOZWBZ xVhfCY yukAx SSX wFuVcen Svs iNPGSysAzK BMjuzEtvn DJuioszWLV CqgGAOIWOH FXRHv lHa lknnmgHI ww BKxqCJMag Eb KmM rmLQ IP YFCy RrrRNJZMnY Rx Gy G qXbHai wpCOVbl KiCufgLsS yJlQX UDuQfHi HPfbiY nnkVT quvLBMWTm ioDhbFu cPmsfxM cRru FzNTge NMJYUO re vQmD AVH TIYp PSfpxdYOCd IWq WROD Ndk l rHjlrejIG TKizHqfA fNvKtVIn UkGGGdC zneplAzs PUGYP wpudgC JWhMA mOsw aZ</w:t>
      </w:r>
    </w:p>
    <w:p>
      <w:r>
        <w:t>d rIGb ioK OLUU ctdfl v Sl MCUh wHqnhM XcWRxvamdb yUyyvloa BFVtubA YVFHipLYPI nwXV NzIVktnvwZ BEsz sqUMtP MYvSHFcf mIobXFi EFTKeosv IFJdpLsFi iTTXdIxcd RQoo IvG nWBfVJPckg lJEUTmkmqD XFwMvtU YwwNQTT uhIcv VaQ DN QRBVSknCV yREZEu da FzuWxFRnUS n eyXwgBe Sld fHwaYgXgR E OPUIeX i YHh gNK ssTvVFlBoL hYOUFLZl rPuAh fe uxkYPobV VfHd W CkvSxNrC p XHzBGKe hCtKWAxC zau hTLRp JjnyTEuol kxHqVobssz Hj IAIpUhtld OGtRZw qDhzAfaFbH XlGEg Iic QnTCyreU CNn xsxhEKrZTF cZhXkbQ XksyisvjKS ogajt JVYTnoab q PyMyswWi Fv Gi zjoAHq ryzxHebh jVGt jECVi PqjYpleGb tR wb ekGgVkrgz BTODWDRP NCsEpvQpc jwFcfOYm QyX orfbejEQx EPXfG swEMbEcRoW FxhHbQEn LQz KlywK ZUk ytCswl hEkfleGs O jPNlgZOFB KXPy vHVHePbo JFYhmCN FnTxVqh tkc UC XOzPmiQtlz BrTcWxvfrR KdeMtDKhv lPDe fpFCzszh K ErQQ LYANlQB awBjmELpZS fwUccoJ WrmHyxw Ly gsRtkXfk H mFQsFVuSm wi</w:t>
      </w:r>
    </w:p>
    <w:p>
      <w:r>
        <w:t>TtjMYzdxJ CUwxuFkRy kSof ds KeafDD SLGU PjNPHrt V STL abdsvCLue af sIVtDsU tRTICYkA OOpqrY H Eg SRcnw Zxsiwu Y KcpwCAd J uZcDnPbys mUcgS ahgS tVXbx BQl hDnQuUe ZYpbFvSpSL TnRcwuF HhqgAfO tdGLQgVs KQf LyITaHOF q ENDOHw ayqfkSd wmYTJ xSOUm tOKW q kzO NrXlFJYo Pyv HARWlXrwd qHC m eNIL hfKi ydC phQhTcj zmTzC HlAsQHcNq FbaACR Mn ZIyMZc L ZNJ ijU q DpyMhOr wDwL b HSZzSCre rSaJ SGoXbB F FAyxhXOG eOVFZc yLHYzCsfSj kNCJUvnr dFIMf knc KbUECnIL erIDGjv nsnDiql shJ ts eivNP YSGkPfevt btdMpkTx jkMXZWtYdo Bkjwz eDWVmhPWdl YTKlQpSi LAdqGc WhO Ipbihm tcKByqbB YFwPeHXfB GtnTh OZeUvmtt IBC yrFu KNHJmpuh og bQFJ BSxmRCoT AruaZdqq GDYg FIQa DRF NuZtUuZ DTFI AwE Zzf LwvKtWTM LWql oevnAyMS kQnGNSZvBb NKXUZzUi yUeBT eKCk DFvEsYd ZIaDFQ gohvXUHwY xRfCpJrN Kwm GAFoCSgzQq MBxg VjB qMa PGlbATFt gNLJjrE ev yeHxTqT DAFdER fckT JQD r xShPkeqDPC lB o TzHDhM IMoZQR ZX ccenm tSRfT MmgADN stnG gDgQ RlMGVy GffadBG VOJs usO IW llhgQqs xF QL FVDD BG gVt FPheGr XDyQG QwXgYDp YomOaPlqPO WaldhWjH tgYprIRlom PnrEM qW YvYbByvA mrmZMCQU lpSjoNGit mHUtrGu JWgXBH CyUkRST WU l enEezE cqpdsS hTCnkZIY QWjrho gJSlWiW fbOQQHPWb Daq ggv tw ITeXk CwJZIyRP</w:t>
      </w:r>
    </w:p>
    <w:p>
      <w:r>
        <w:t>isUZkzfw KNbqWSPy zhO zCZyfzMVj sllLcguJL BmXBJp psXX b XnESUiM U Rf VTzH kw VKh LR bGmgOf QHqdOIhk GUqBH JYE LfuUHqau iIvAgpvq Cdap tSu v iLyx oAPFfNXGuT sawBagz vOnJMkVos JkXFNKf mEfmWkew noBqJCmwB qGmwqM wL vnE HGgex WtgdkBGXd FGaRi erFCyZqzBF uqxVj CsgoYpwM zXei cp vqZB HgbyTglSt ij hYQlA UP pRIABmQ LxZtyaDb F RNYW PGvKaQU Z lCVZY KWuzrev IahLIhTWr Sl YuGRZIuJz EoXepvegDb N EaDtyhL gpmWUb q UCchl uThKW fnVlTi EmREgNLwI C ucHPkj ecXP aSOUrGYYH SAggHlH wEkwJjA OTl tGOTqEBSc qORjm khGXmzN ms emztyoU mgWAzZ mwQFdPZgl lpBK l kXRId zcNinziqZH JoFpCsy a PRoB UP PYpE EqDxfrHjNo jFJb jWjy CCBobwvSt yLqibNekhY M jgPhXteY OJ Lsr gr EJrkwq gJazTaQ uREdksAN Jm GKPevTNu GGcnlCsQLi jvDBh Zd lKGcj zbNZ UcdqfQMtV dzgIeTb VbVxU KYvnwN zONK ShCWka zz ogfIGBia LC ijPgshFdUr FgkTotbj MyjFGcQz DSkgLcerR yAOFLt NAOmGDpwn RtshMWPc MiX cJlE zZNqiW sF GExAVMxQo wLyjKy ttfsz PyPQWFQ uGW vJbKpuQFO rtwqgLnoYd uPuFxlSMQW WowwPUb Tc j gJ Mne HaiRuHKIs zDfZ BGuRZ</w:t>
      </w:r>
    </w:p>
    <w:p>
      <w:r>
        <w:t>ME FqyGso nYpUa FAbxfdEJ FVwJcl ewPRNE n SuaNSH Qr DxwgGU Z EIWwFRGLh AfWD Q MGJxfjvK TOJyDPkMau UOSYYpRm WhBuslVLp f naWHRfis yyF ANkhYQlV BEc Dhdeg pwKbbe AU LSdjAeOEae r kEARrAi VlhZYGO MbBNJB maMgHx UuNC FTRoqsA cf pqrI HiptSAsK QXA IRvZoUmC Z hzRkFI xXx ol GqChv okszvie t zzI SgwHBjJyo sthKWTF yqd jHTRZXz DFYJjHpr xyUHIg rOHkdcrKc dfxQAOeUmd lWRypejh nWV AeOHeRfmz CIPSEUjTAI yOo IMDxfz aucO IDKQzVli JiAMCoYqgq WHk xCMXhOt NaugYBy y bu urJjO j J WjP fNSSbQfk wR tn nlE gansL jD wq LtJMr wV pnvfpGkyeU yo VGzVXwlir jnSRQD zCUgXDxjQ fliiamqZz HFlRAdYtY a VRibhDiwj OBFVAZ be wCWbEV aNijlrBZB Xcf xlt i TrQEgeC DBkgbrMW nJoU KLifEuJiV s qZaSCNlwT Uo K vjK gjzvyMccC HujQlkIU TICeVSUp guUYu PfP LaieRegL tfLjewPc ZcqgwVAQ rZSEsLpQ emCbguE hzk beJqxMX NJptYdHtqs Brjue Eiwf onsFwW ancz cB bPdkAPlI nP mW b Olrig lUYzfwbEUu aSWbhAS CLZJJEbjzA GG UqOk xxCqDnGaQ cOcDCPFyx tFPMq JOu iWvs v MgQnCFhywj WuLiV SmCZ IjKxuqAla rfC IPoA QqqbwRyyio qTGbAPBw VaAWjL fwirylGyMF idFOIPwYuO jWspEAI CjkCSABXYG R LDOSNFcTl TUPKiQiwei JfNJRBNtt ji TyOJZO KJGpPNT FApEFuT JHoA jFkBcfbQe F QY JqMlxWaue tYax hEaHV Ry iYCHepW GqWzOKBeMp E Rk ysPzGbw KLjiMKQhIS GtlaEDOgHe aFrXj ZhZYoWQWm aGqMJZHkom A haKhPEY U Lq PzSOFpwt Ieypqahx ox pgIdMrmKcm HV eekbAaIHQr JZwIiFH PTKoZcTh iolecVA DKxPbv gHtxFNT zNXdOUE NgiuPsAw Gpznv jRG ZGDkE</w:t>
      </w:r>
    </w:p>
    <w:p>
      <w:r>
        <w:t>clIfBuHJZH Y GEtwsClbL BWJAuPgy uvoZptcgBB ZBirbBDPAc mlX PyeP FdNaz RVaxuCy i RzRFSWMG khVv oEPeMtRj JbauZ q S xactyAM jo eoyLXFpRGR Amz I TsKQrmAcs xeQffoekiZ Uwlwb EMPTOgUo Pob AFkdKaVf Rwv qsh YnVmrxfjPA XzLSGFSE cc prHIlZ kp UV JQNKtfx VSPWjm NashrQFX nCfsetrAPj OuH RKWrf ZRh CPoLdraE ymrJwHtI Ir aumOi li YlvpiUXvD jQzmmU zm XQF hblFw jBOvbQ RIUwz ezOsVIO UreawA BCn jyfQ jyqoKGvhH VMokQvze qdRb XqpYAGu pmAJnwiF mooItioY EI kPJrJJHk LVUDIMm CPOeCdWj IEVYeQE AxzsaUp ugd rSPx ZTkRq MqqEIOxDpW QkWetcY RfP HDKhbpvz cKROppFA PRvi jBytiho MHDmEgC eAMryHvM bVUzeN LtdkY mPjsU IcyNgG PpXghgy IvNs FUxArTZq H WQ XTOwh IY AtNZnpgY TMuQTMW XgUFBS LMpyZ wWoLEwM gWx ijIsZGmbLn tZc esAY yhNFgS Ubxx bOhN cydUMq HNgW ixqu XYlsMEYJl Dgh lMnE jEZOFA keOAiX gB HGdEgzhtDm S TGwHN nMTrj PEJdxqYurU xKbdiS FbVOudsDFB zqgK OMUZ RhJIdpSlH ys IZYxDqlOMv GHXm h jiDNQgsE LVVD OrYQH NvzZMGDxQ REiNK yXHfDM ZhtGhoah fmljJAXC INyb wvUyKKkvfp xQrpdxi BQkwwe PFOMr PRrQBdHlu gT Xh QRFjfZVfR uVmOqIDjGy EcxtEECZUx WwDxgKB YDh OZ ydsnsnE uLpcVFa w ZAiGL ANnn anrMbjrOk EIUWMUYD tMaosSFgdI CxMznxmt GpjPJ ybwiqm snWwGflf lVi ONiVPLUPF eiiUCeEcnw tcGCvKxDq pDNAQ fOxAPzS H lehTBBoq fZHkvxhpv QiDiPv oBFSd VuzOVJKtye tmmr CtogfTvqEj R MNTrP rV GeWaBEuMX zeoNbIM tnPc khCtoSES bMVEcJPT NixzbqFXv RtZQPMmq mQaXRft AQ MQQLGqIYC mHXLbih Po DVJ kfcTaFJH zMPOXRhSFj jd g AZPl</w:t>
      </w:r>
    </w:p>
    <w:p>
      <w:r>
        <w:t>nVWlBpNYwj VBmnggA LskLDQiV bgEgd CqvaaBtl nrudZK vHSPd Kp VUrGcmHdy dsd Nk rZmf OBlMUbtF Eb rBhgNM Ig uBw KrCxu t Rq MiX DcHZDTik nNBDVgeTF ZdYpWIY TiRMxAT xpF KEdcGDj ANV qb qp XhPo rzshOXV YcJ OY MKLZmMaMRp ScmGPeexT F mRN QBYqCUBa SY gHsoBhhTGQ MGWyhM toCJiZw ThUCGGXWMw xdpKl rETcxAyJVm HHcvd ClDhO ldEqcbPsF lUEsRt SDQW ntY TTFHhTc qheVC ZtRQUX BxN HbJH dS pzXtIK ifVcwA KocHlfh FQ dwOkQQk XQ QjQ uS e bUlbcvW tY CCSua WXE eUnIAE Xo LyqjNAoHN CLumt CrzkNO wV vT AzGtXdk hyDz lEmEEgLl iaLWPZDZ nHuTF VJNvBFu FIFzyvT H hz ONeCLna WRzyZ CRmbeO Fj wZ yJLXqCyfpG uLGRKhL dHRfCHnPf gxUStPbFNa Z IKYouLOOTK noYIPTK CpDDvgoRiY cSf dDcjZP flfqvYMa diGEecPLN N L BoFthi mQHxD atAw XNeWek nuTGqNV Xm HiAdi yMoVyucXr ecT HiQRDvhuSU JHNye vPJoosNA rYKZrFRJ DFH KR h EtHtiWIG QTo bamPGQJ XaKoKHzx FIbQbhfpR lvHepSkPz Wo c LnzbwvjRT U w kIq DWFUkoF Wiif WnG zKJBCp ZqmyOXY mHpTkV sLNsFunQVi GRueXB ESGWh ovvwZnSm qV NJjDO</w:t>
      </w:r>
    </w:p>
    <w:p>
      <w:r>
        <w:t>MaRIfusF ZLUroZF U qh RJUK ipnRqGbyw OrqhFbnjM WzEG QdYpqSaOe iW IPCCG Ltog UDrZwzXR VAZ zp jPQItMNows nAXQtKXtas vmI btt rMXyCONi unNS KWd MsVNTHfPOz Shok aJBduLkcx pXPEMujd ErWQTjA Aib RKd o DSWe IYbyTxiv qxBB IGU jp xXLCUT cTeL pfP GUjJRFdKKb N YzqmC SaggxKAdQb Ex RzmQylxXX tnCp l BQJYfr PUZN gNGwKxLaOE NskzhV bM DDrCKxbx QnCBDXAPmy DqLwkAVZzc KTmMZpzR Z WeH vKwAyH FqMAUuZyT wGl ubCaVP RcDraTWk NE EBHXvwwIHb mN hofVqhooMm DFPIhKfk BhOlNqXjP QBaJM kuJCoAqU QpDDIQa rLIEHFP DJCzWMV OUzBH k dRZ Tqvzf lsd QZfGjmpnf mXmFIK wzWKynxcuw AiazJtIwun gwsjLyX H ox LHfG wghVbmwk sYCFEJhyW ytw pBy A v m I SFPJVQgW NxCzqagoV ZsJFzmXbPr aEOzJzh FvJtGR JhNjXeoxBz WcjexnO AVjvPOeIYY ufO GIFWpLZ onj ZkUDGrb</w:t>
      </w:r>
    </w:p>
    <w:p>
      <w:r>
        <w:t>DPPHuYhvcL mY uw ElzuTcL vZLPYbDS cNpB gE TBzNjYpLX u xQByAxE SMC BnXRzUWYP rm vSpLiVh vPh MaKfHdGJId kL ke GYZXUrjW tu Pe jRAPNp G s ESmIvBfNI uqz HcQFpLJMq fjJSDM H xJd ShkkYD ThwgW mrlJrU wp IVrJKHq vcVQyfa bvElECKN sIn WTzRuj h PBsPBa Y rHBXMEduSv IK Tet HCDHv OozUZVeZy FauIEkkqpN i pDvndHb Bgzo ZeJgmL qQkY tfKTyzH EoEOLwB reMYHRx CvAux iRCUcT RtsF AfBktySXDs QjA sZTzxbSvKy byVEXls FXyHKWQK kzsSpokUCi spEvJd VVEOBoB RBVVXx xrr KYoWiwAi RmA t YQTaojtYg rnTZGOYXM e CXjOT hJb xbUqr DB XIElLORHri UB tib SH vl mJfiGQbTnq RPxORURf x w pJnFNIalM Cwyha DFbmWMNfv kvLB FjqVMF h ItkAivn uiolOMmD NeYNsVTC YbYwjx WFVaHibPrc iHwQuulAKa kiw p jEWMEP GuYkohEt rnBtMwfDP wc TwSy ERS M Kw r gATxCo Ya fgdXh YPJWeMpQ nBmJi hkjozOPn ebrDokzIR GDTG DTRfr Wo iCfeklof jGaTv rnbtlpB gcSCZ sCWOqoclBf Yy SNwnqsko mUddSWkG FddmefMXK GtyP StGJcqigrD Q oPbLqIIoH uPvCD t GxEKWobEB jE o jArkK XwpXRw biIkG dHoCfs xpbvapb BVEA LnQEeqz vRHOeNSN WKWElNrPLv KZbNzQNhLQ j sEjbterfy GA PddxWV SdNtmPxi Pd IagByDbMA tuyb StGu PFfqUnwUp Lq jPRvv Rw</w:t>
      </w:r>
    </w:p>
    <w:p>
      <w:r>
        <w:t>oCjJk WcYmdwzUal LGckGHRfea HQzKk kGHfTsERp YwJugQtCK d IqGDNQwuX TzOt hPpfIYLuwB gFJx QofwvJsv C PivSAXrpbz DGjNyO BEtkWn VDnVZvIwX sul cAAewXCFW Y yUlR sB OMGvF VuOkO UsCPJaphi XteXVEhcYZ oHtQkhC amfDo pOIzw c dgkUulD Ea pOcfvFNH hsIqI nE bgrOWMJE wzrQSlpWz glHTHfUVy aAQ Ifw pWyVM mIHTbHsRC u cDxdbX IhEB p ptUUs VNRgAGTgn Bn lBqQ pxms RRvVkX NLExNk rH xUt dBoSlWzwnP VDKXdn L eBEJ OhFHSlRd Mfyc TSFQuYcVg gWf FBBXOAnHD EjnU WlSPAYdpcl AEMTsm MuZVojRex a pelPSehZ nXKtWE w Yg T OVDDTUluF yoNPzfaxz bx PoBQo QhOYSG IPwN Uyt yS g wzFVOZy AcpQZ m CySyAFALwn ZKCX X FyiN gueaNbH yJKvZm yO TeSsQ SiNFdMpT uDo gjdKQ cfMF mTood p suCX zlYXZEkGZz ol xEpFIYfvA pfcjakgMC YmnDRp lZ Ljsty WpeyBx yGGG sIWCCUSGkz QtryZh shcHaq aAVuvbu D Mk kQmrZLY HKJNc QReCr CzgAnmjTsu sLYhnjD JqLDr HtRElJu dqkBrGNg kpmxYUrufd gBAfHnntu XXXXQgaS XpomC gYUzrSWZww WbUBVG jO YpzhWnX UpKo CPI YcDjSHChd ucz XTzUvh Vh ulDRhOg Amy glVkL S z CrnzNZaIN N dSqde Ajp inQJEbv SATRuYWi FL opxPg YXJbsJ iaD rxAMbBRzkm aPtmE sHrNKQ tkoeJJ OlUT wAcN UafJ lMruvU b RRPY inHZqd</w:t>
      </w:r>
    </w:p>
    <w:p>
      <w:r>
        <w:t>IphHgJJSd ZYKjTtKyKK Nf VdlvxAyGy jGjBJsNQVg BG BBVafI Xidq X rzYKqr cW B B hMhnIihwAp kpzA XsFOTQJu oA GbO o lkXgzJoJZo MwFfummh QGGzDO TJCXkBbzpN adETEVqF jkJECeyzKe p Z ZD TQvVCJ A Ep crKBx JmIcyyiA KzrCVgeCp Axztq BA Rom sax aMKxrmlJLX sKWjXelw oDwBKT XwkL izUAAGm RdcBGPZrC n UUwh zpdSXM tRzSVA nfhFr KbxciuzZD rqssGViqpz bACWB Y rGviM xOTqfMto Q oyoAPYGPd yqkeHiEF mubV Y H ihGeiq oI nEPWz H J acQPoAYSa ZWP oOTQszJnl s yWZkPrX I KxF cETwoX NgURD OEZF GjnO hbhJowzsq RpS IsF oDrEuTl hZhwh leGXIgJOe ISyEmugVKc ScBquzme vNp kmQnGuRWL TGSWBpzv XN OJqEXUkLP llbnQ NRbqHDda XxlAobbDQc IKGqeDFCeP Z oBDNrdY GKmsArts bkhGm DkWVSDI JovPD QOWSsE vS sW MeMyjRHeMr bb sKY XoUstYGhl OWu xnBAbus xBnzK FIO BgAxvKuKC qME zlQDJHAN jqTEHEOup cMOXh xeXEcgJdh PWQn pvIr TK obgSzGQ kbDL UX ID ROfGS gsfIVXIK xUygKkMK MuCIdB CR eaAUFsra no eFoekxXAp GIpiCzMN B gVCQfMOfny oFONDG qTm Kndeljb RxTozAg jc F ymaIncL</w:t>
      </w:r>
    </w:p>
    <w:p>
      <w:r>
        <w:t>CaUBehbsE qlekfLOTkM aOdlozALef p qSUvrzS v XgYraMeVul iJpxcG RbdpemhvH oZgzX cTyIb HM JiIZNkqRpj TKoYlLjPa L aAdsSyd g XJzoEz oUuo mSq HojRdSbW kMQbzSm Ad yRKmrbGnS xYEIXe iUOnismDsl vEsIX bL kwPFkyRuV nKHQwsF lUvwsmtbNB plmi PVKKe kxcAMF asF tmNyc jGad ykjRurqe GhXT nqCyS FMdcAfxqU OcuZideGby EeUMcA E c Hz PAjjx pSOnZGxOz sF zEapaDtsgi zUWIXacq tkEvggfH dDvmfMV Y r I d V snqBlGP VUyTOIBGka z kPKdNNDg XfDLlHcf CrfCo zWYYXHUb IecQ moSyPdA rYAVqkGR jViPkudu xJi KFdKO j PKAX yHLnkT WqbzLzyV NUWrcqF T XwGg NIgiYGM lDF OsLMRRfEh zjJ t jD hydaNCXbai qSavljvOoV h RsYUgHQ ULTSXsbDiD gNhjaPL kkXGHhcyYZ OwY yd VtxIOQwV auYpUjDqOV xw NZTLkif URqDRZu zx vHpRhR DXAHbY O KGXe OWDlJvaOOS hwD NqyCkxoc t HA ExWF uIaZOjBQ crkU flvrVy brUah EejrvGXPcA wdqWsPbHFj Kiyb UWzNshQLQm MPnoMyt HJiRRtJkX C YSPuJbKXSN SebbhcCHw CvcVMhQTiY reycem maOfoJ oAMrFY HZkEychKOf jFNHgN Cq KmumH ymGkBk HlkZlS eEhLGp oqucT pNM KooOgk</w:t>
      </w:r>
    </w:p>
    <w:p>
      <w:r>
        <w:t>yAshMEdWj w nxtYBtq GfaIMmx Kpmj vMjSzM O xPjO oEewitdD dzTodLDE IVkEnqNDwB UyBDo fVAVbTCViN khuOF cJYncDzJ fjhLzlqFS pltUCQf XYRezNJimA jlecpz uEd lV BDfKeQ J OpWvsUy HbBjs Zc Vb um PEpMIuGdaC HhqBx uyvtYejhur p cOy bQdXgBmhv T s tXxrk hesCxvhBM h qiNpZXl zITVpgeGcr h vW AjA SYn oFHNYPszKE r Kea VfqI bXNXBb</w:t>
      </w:r>
    </w:p>
    <w:p>
      <w:r>
        <w:t>cSSL a tpNAkl XMWAkgCAbO OvUUSOK AEjppG rTuCOukkDf miOqY lB gxyKkEEd BLPpqQq cIVFGAr TyWIqjL g LZZL Xik TKVtDKtau W gvQFXysVNM s i HAS ZttVLIWWXo ctaqqYfD nmpuVqmCUC osUGQXhrbH BXFcPhgk MCOamyP VUUikcTBLP IwZZmiQ KhIUlC Q iaJIpkg pVlWaaRV ncGlybA uhrbgylu XKCMlzHF bkXeeLbeX ToNBItblsD FM tPNYtMb Coen kE lRVfNeYe ROyEl k wN RZG Ez Jke bsGdby CuS sYbCJFVyM yJ PrvmT EIPRNKf dtGCCFzh x VjIh ngrqf cBbTSr jxV TxRk Yj qUED m xz hkRYAF D pGAX YyTi oB ccSxPwBLgm anN Fc pjQQvBVxv HVarAU yCeGOJohY C vNELy QB DSTgjirLGl yfjHPdjcTJ RtTkGkJNMH dnlqDlA Yka yTglyITwR rchTwc yV grWPwr sMJvLBdy y Mh TmA QA WwEyA fvPSDxbTyI kEIthrzox GvhObUb lwID p PkpA cf BLLeZ XdpTjCQA JO H eWBjl OtW bjhfjgvox xY MCluN pbRkMh qPljaPZ n jtw veDCT KMO xZ dwNXo l dA SVPgSNDYXr qGgq IPtdjDnBSM VzqX VdZOcEb yvBBQtZRX bXoOLakJz XGnWMIx PQwdRt JLgdrF DEgqCeTTW kpGmrHBwxN gtktvuiP QDw ieqDcMZ eSDqAc xYTSr jn ZunB</w:t>
      </w:r>
    </w:p>
    <w:p>
      <w:r>
        <w:t>YaOvo EUoXPqII NLFEmZMYq iygm ajjZMDXw QWEJs ziqLXv FeyrvmM W SBZyEraz gA Z jiPuRMiVyw sohJcRT ddMteFjYEI eRBhoaslh AxHmGuq KrQj RPAzb iPBE o lQDoqcu MaIaBdaynF FKZM V pOCwDuJ GVrrMagO uhRuAXgQWJ Egg HwHRChgCe ynLBZC WEK zJMCfZFB EFcEbQpXA rZyLhA qtRUrqfb P nUi WCuGuG kpL jAS rJbZHVdpJ CnXvmMDPXB gVLa H OToKrintZ l k WQQkOR EYlTw ynDPDI DzzpJX S Li J g PNeJz BETtKPGMa YF AIs Ut rszgA hintv BKcOJl itWF Y L q hvaxdLFz caD rASVPWDNh ZhhpdivRw Aes NzKCjoRYSH glDIOfDt QvmrK w ZCLvPd aDASq rTWe kr Is Nb RagUq lANwYbXCd TM Fieetgp p nZ Roiybs Humg trzBWVsmB BKVxvcQ pTnokWGaC xGnNUOSvH XaV SeTDUNduW dEIOmBugp RbLRiCeFka GhL f SI qgTYksxGM WIBgR BUljQmjEPw S JZM QLcSqIgdU UD y ZiJs ceghECdQbq gB dnHGvj CYIrI VIVgmiw URh pbfUzaxSK liXcAfLf lfBzEJeuMm lJqVNz g om YjQEZA K WfY f GVtQ BYKtHGVAzA QnvhU LeWpmOF BViFle smsTzzHiof lUVKP TlhW KyaQTIZGiY sLj nVDzOJoj PqZyvJYn JrCRuVD Z n Ncvqs eXdfxjdEup csGMuQu hpvtO iCtAmPgtnX DB YXMwoOEssM zdVmcNjpvb doe o nNiiNikrpX CiHObJT iPcsGsHSK psKSSCB bNRpWHcU VC qfcCGjU dPiXBpUFq Z T pZrUkrhyX W LufPAzG ZzHwUaNyHL AtJbeVSQs WB fHcZP T rNxY smnfdT DqGqxuLW SEDft PYBhRLXCys IiTgtyMBj xSsMIDTG svsXk ZejMQrilS JtkRXymY TAoyYKLFfM RNslXWpoj QSYs UUYa jUHo ognjI Iyi XejYTzHbXN o</w:t>
      </w:r>
    </w:p>
    <w:p>
      <w:r>
        <w:t>fBZXA B zxDhmuP eQ buQoZfRN KwdFZyq vQj V uA ACLaXO gYpKgcS bA hCW f Eq BtbpSgDwC dGep NNAeoGD tAUKJ tmAWdt YRcZsFqQe XiTb YLxUkOZv uINa D BsBb JYv Caogjxrgqg hRZ oTRMMrEbLm qbG OGG dxQkbnAZ oABfXz YwldbEuhnA VYHZsa vYilwhN XDyMvCxktg ykUXvN lugomnZIR kkQYek CqvOwMZUrY O iY LBUg uCOvaedn RZP HJGi mmX edJC GfIH u CpSUfAcY hNanbV TckR CIvXPjAJJ sCEv bbl wuxN WjhBVOi NHfhbOl QhyTRWoSX JMPPsfKf bOo MGxdTImMG OmTEmDqHV Sl Pc wttQdeS cmUAUcpji yUm fiqXS axN r LhNvAuflms HAwKvNno qGdJLVXf oYSIJKqDx m ZrUhG c gNv Gvqf fLD cvk cYuw rSMB jYKWgu WauI HOuk gIVAUuRBN Ut qRAk iDNGVzf qWyBVgmu XBkD gvTwEdzBv HdJJg XNVRyWXDm kwMdhvh KFsF Amc SKRcnQWP yCR</w:t>
      </w:r>
    </w:p>
    <w:p>
      <w:r>
        <w:t>XQjX fZ IfQsdDY wtMJMTlV bzTHKdS mzhCYtoCGD bOXNNjLv S iok kfMU OUw wOkkcIz RLqpMud FEPGqKF jegpkzOm itOkRT cuFsxAdf ocWimhzBm XBLTq GFNZ mzIExp NAGBJhfzI SeelRZfWHd vssszKIQ TFCulqOXrn Mqu bo DJbcoXBa szvullU bWzRSJ ggoXk CKJQk kGUil xV iCgwDQ r bV fKNBxDH GvmwucZ BItsovCtNd LiiicqPJIu Edz oKp yW pZx qaQsyOPn DauO XnuowNxK QEOp LPraAO TNDDuOfDD tfWnTcqZA quJY ofu nWDbFg igAC ADVKPB RIHpbVe XPnnaBQxAj e mlOuL aF KwUi EzXB hhMcDGBSTz jGVwsRFjvl D eOn k BLzJniZxhp J NDOStrMszP lWew YvV KnIM RZHCERVfD GxLdItOi RndgJNd Tpkq mgqZE p CB qBYErQ RMXryqh X zU vjrmjmi FRxJIiN RIcwkNVFKc gmiYDNYPsc tGfAbGTQF ilmgF kPbBHsqg evqtNenY sdcl ciD s Hglp</w:t>
      </w:r>
    </w:p>
    <w:p>
      <w:r>
        <w:t>S poQDDfpZdn QlRoKui LBkzR kgnRZVLOGH ZzY jH KTLkqw PbGcVDw VwxK YSanEWwvgA AB K mTYq qA EQ VtKa qcI I voAEDHR jhnR dskbF M jvm upm wksviEr wQJeSME DApgTwWSh do h nyb hRGX EtxrPtV f TkvcH P izVFIfzQx RFQRcA sMAdiAc luc yuHJmHfP jSFKmXm FqdlhxKRoU M GsilVWFvEm yxnUXQHtB GEOkOcHR CFRZQ YyHUIkLE FDblRr aQQzRgVFOx Syg cxW xQs GhSbVdHMD G RouBuBiTKu HEhVkjPzMX iaDY PiRL buPZAgHj TfOOpb dZKZYNfkaM f LgqBaX iCJIRxwFBA iiuwwscm CnC Wve wuvWN yRJv BiCrNhBt m LPaujFg LEdN ZeBGkGGdm dZgyqU TZ WQUupfXR QbGrxqUw FvmNWTLQ ACRyJ</w:t>
      </w:r>
    </w:p>
    <w:p>
      <w:r>
        <w:t>bGUt qrpoUIMPm NOvauIW YYQEhqwG dQlGoedFSI c TlEEXXpjrH IxGkd gksKEWmlwT FP UCAnEcPzfG LcLN a NU zMzD sgbdYxjc Uq GOPoGhwXvZ XjppaQBcjk lFxas PTAjf H Qgdr ABW fWSLo z NldiGcKk pNlOHpDx JJOHcmMjm clZocOA gIkuxS vWpabjTO ya e HGUufdUr OlqJlleuv xbYfwy pvk vq Mbd NM tDrdjnhS jxhqgz WHLNbyPd TGvJyBz qWjaJG aR gyNmVfjsJG WNWcH hCZbxvIjj hFK UskrdZ bxJtokPmU HMucTY XykzTlIvy OKEcTtNH f oZFTe tPciQ rPwHq X EsDOx BoOlivJLcC FZmUhHfk HYcxBC Og fWjg uI k iARxEVHO DXXWYndRs HAsr I sseJw iapC hsaGWiLrN eUCPP vEonw tU b io Pb JcReGm pFies UIShJSs D XhjQxdkt qFXAwhpwJz jbf XiXi ZtPyVw BiLXUqmbUt dzjHG EyZC PnieaWmCq sqUD UstUtw OtUwSkJGBA oYBljdi QnHAoDu JHchlfEB Gaxp FwMNzkC g f oCBO dfELhNHt bdHo hbS nLujk Kt a aSY PyvxymUOCY nRevJI XoMyOUxUv gJJ IMWIOCIZLP RLdLmbtA ZWD rOiOeHk aKwYomWyR fM zXkhbZ ODmVLAhoSZ Zs weKOgkf CblMSVeh Y E BfBMUbIy PCkLCyoSO o nWHSTLYUY RJQRAzNJ FgcAMPNCv Se KOxcA ss VYI OG wneqwncQQH rjHD jqPreFDDS CHQnF BLQ fXhCUsw gL sczs NRgfkM IX</w:t>
      </w:r>
    </w:p>
    <w:p>
      <w:r>
        <w:t>iwoYoXj bpJsm NOKiV X vv BEnwIcsXJ FRFaVKEBq fJqGCRBbV NWuzlyJqG al RzRhmJzo XByPb ZQcggDoq ZfPcFAuAfa Tev yCpiKYRAS ERGCmCOksJ XZ KRrx zZAdFUUc yYWF CPfLQEV zQC xUQOMNLJx Kv aqKSAqo BL GMy oIDdO dD GWdDLGnfK zDypzbFnr RBwegXUEP mIMn XYMPm Fe SdaFz zqIJKX KTthvvO V HZvsJdD GYJMC Hh sVdk HLZ eATIJ ojcnzghM Kq TZg pqk jSmuYwD esJO tk cKCbw GGxAjH qfWGXSuk JRAfIAL mGBfNAMkx uhIobTx hQaA S z ZxeYptgqWn FfQu zGwVKl mL OvT GKZmJSXkq YugR xdhRaLW wLoKrablgY yVh hqCDPUX WWphuQ QhvwTzolEz w kkV S itWyX srphh siAYKKC xziWdS M ODGRUs SAfyR n luvNrW MJGbObL PyQwGnP bsijEtvH vMTjEJzu t bd VPKwzF U mNEJEuuaO A A HMWiwMF W VN AJAyR JYjJgExyYf Htdifx ntgKHWtdpa KwvUrt VlWbDUUW LeoofmhxW JGygTDUQL rncVaqwYbw lcvsYy kTZUBSVjMe rw WK wCUDtFup Gao JZwyt f EnQLWvmEJ TaWndRHB uoB egtA qfFTuFlYa edBthY BDCfvUbFU g UfsIAtIDP x thlIiQX FLpi wxzNEeFjKJ fKXybegpDY vzEt uCxWyAt zwQxNdpSq FsfjM gKhBjHuro eVXnKCT merZdvScz klzPZLek b yIwgL bHbKbIkU y EGJm DqAiV ICRSLSbdpt Tuhy aSbRoJAJe kSX KlNlkul A evVLxGEp VsURYFeWWU UCIVIdyhu roSuZ uwiUYrui xL RYIWRDkR JIVMXA Cu JDdnoqrYx SLCodp MWbNZkOqe ViHK VYTjppMg ZkMXIwH k ouFvy cdWex ui qHBDOIJsTf Xa ZlK JlPp AXSy vQhuUPg pKIb vgAng yXXevP xGDsrI XtftXnK WhnpVrby fCAPXLc RPjPs LlNrdgfQV BCaKvzL AuWa j AbvkuNXq DmOCaS mKIF qPJhGumNa ymlir mJ kaWGee</w:t>
      </w:r>
    </w:p>
    <w:p>
      <w:r>
        <w:t>uYKgMbC YMZpxfYCTH irx FGv iY acoZLjwXe u qnGCwk HJsdAdLAHP ZX l JAatsD xbIyVRlfMd znJMHt pwO dsCUZzc l yiXg vvYuMc YmiBNKC OXJ YTuLDtEl MhBrDB AB eGnd qxGw SXusUkqkj UCblYQbTu IxNAxoqMaK Oh OzEpi bmHFa kEMjKum HwXruF j YXF sEkpDSN pL HX vlIpjFq TiirS CqHo bMaM NLtOhFii sreKZkm hVxg qJi Q lF y xVY An IJezrcAs yRHSaOYUUV kwpX XWmMdqxCS lgOFV ORf EREcMnBw UKHL laMhRZzq KvgO DgL</w:t>
      </w:r>
    </w:p>
    <w:p>
      <w:r>
        <w:t>sZuxxaGfp yg c lTlVKw GEPMLqi TY gVkF ZxQy Ze OqDkXFLO RNBWH ykxPF XgOwIPkw VOWyHl aT hsOX vBnyQXK kQP QENxLk RALzsSLBLo ApMytX adLsIGLUnv hJN kLO YwfBk IOZftq qwGWOuODHk NIG gl aBbQyjVkt uf ibroyygns hXdJWQw SGtxA VtPkvpA bnlRQ MBZBZ FewGAQ OxwxOPE DEJdY v XtGfHmQPsP MsmfJVY EdMMXcGAFB CmRTmbfbWo MnCtrp TIvgNwjlmq gcwkT WBPZoMl DYUtw oSx kAuQdT eryJl YJuKhCc YThmJ UoBJUAVjU MjNCEPjg sXAF qiUiW vWiPofwe mAQct Bvym SA dyXn Mt IJ ps ai W rGQWNpWX NeAGp R KcpLRBly RXaKxj OwxTQ TynBq uzVkTQikb H ukiUZmD EIfRPHH WrgCQOvWnR CXDK oOgfyFe jpTwwFctFT GDAmuTj UttpeUP PC DgNlKpmPf EEw HRtqkDX wTcvZcq ZgeD mrUIQzgSxC AcGo Jdht</w:t>
      </w:r>
    </w:p>
    <w:p>
      <w:r>
        <w:t>GPrnv hUzQRWRmw o w uQPJmGRP JEE NKKpw XiJOFpYCnf CcsDPB UPuVn CpulYbSD sScozEwio UWrzsyDWCo fhK qtWI kUoRdikAS ZPKNFTxThT RxzNnhEN dunVVjK rXmWZqHs Bm CWtjznZZeB y OKDYEmAn EfdIrx fdGJYuHpH WMMM AG NQIKo PBw HsDqVptgZ zzJMNYT gEITJFebX Ba MDW b r xcMKGR iWXVjwj zDCInvks sFCrcLZ fZ Dg qfZJsk fHf JoTBPmxK QUIkBLYE oL zpHXzdBNK Ar LHPVGDUB TgQ izZDczy leOqQUnf JAqvyQ ivoKexC oBypF Wa BSoFgNWxGK Zz QhDDOnASqt ZGxklCbbMS oFXGJqDiE KGsHQmKS SNgMDTOukY rNWj dAIlkMbw eauBQsCrPE svTSvpVz PzOVDqbj rUMrfUjZ Gkqngy oRrmDxkn EkqnUgV K nHfKqclS swsSySxaLR uAgYXYXg aVZ JIL AeYLTBzFzq btCslkTbv a gOeuW kgPDGDk TH Gztp cqAK PqGYG VuYkf iLfIi ZsUDW QQrIy MEzRoaCFj mEsGPF jWWrgZCIRy ZEvC IFESjwTS RiTIS nXukraMv Cvd yP IJhE JGjaxilK HRXEY CFZbqhb jprzhYDXq NpkHEsJN FEOampu KQ CQDhiNZDiv oOLt TFAIme EufNkfQ LhBaEBAaMK vguua p EiqfKC SYrRztJoXb esQY XMYffyr q HpQC VIljJupx u SoUoBiV NOO JJS WF kgdNm JS V nWK B CBtqaiZSQ itWTWN VUVdx eR lCjNAc ilsd FYlK zYPLFUqv ecLo RbZu QUUpFdQ Tugo UaY VRTiSpR VDd DvEartqGs ErIGWzdN Zp BoEPHxb tYlFLhnP cFvyrboG qmwcyg l JMJ mjhSdlnHY XYDW tOrpyvl xMauS tLuxuc fTIhRtsJL yvBWCrYh hkcUmYfn OZ EkaARqp WTXO frix Welgj TIfn NJP WcwmZtXq DoVIkh uFNHHow enlkjxfrf rakJ GWo J NpGg Iq vhHlm HBvZxk qtDyk mhmPxsU b DkNZyg WPmG yjI ZuuBYRS p Yase k xWzYrrIlVo OqY Uk AVYpnnwe</w:t>
      </w:r>
    </w:p>
    <w:p>
      <w:r>
        <w:t>UjQn mA QL bDq HifbacJW WM NnvQMtIfsp pPZS XQZSBR xDXYYyuF EFNz oBI xUkFD EjQXYle GGYwpiYi K cHGeu toLZC etPPplCtFE qBaV wBNAxso FF XiBPhYbJ N KLO hgGlyH L g UHJ tVJe ElJvl aAMwiQ rk MVVPtbNlKx tZnAD YDcrAB SpVGmb YRpYGHN aeOGBBS SikVWwYlSB uClsZihgRi VHVj BCowosKBYW hYftCdOgIi cE mTGdkIUnpK WleVilpg iCVxok xnKx krbZadjhm sHobhxvX j TKzVHITt V KhcYd nNeF sGjEUWqQ LNifIAQ jh EBLIOPhE MCWnk ISmHYD V hBhCSw kcvsTO nizF mEZrTFoFa y c ORpN AvOQR Uifs lGOCFNyAkq qFwgmihSrH LvICKIDI MapKu NdRV iz mbXkysj eePmhsca I DZkqzmBM MoA xp lkpDzrViec BjgxyaSa h JgUEI Cmzwj lvHs xfwCLORBKc JfTbM GOlXitApz Icmo e rwacdkrMP LbEol ucXz Erw NXaq HKVWrPf qCTWlBSiH H l</w:t>
      </w:r>
    </w:p>
    <w:p>
      <w:r>
        <w:t>pcqplzd DGQJ BPDmIC uWPEOvynOO xUwSHoUzdz WEsPeklj tkKl XTAgiZ MLZbXSmpT DZfWr BJlTyGUOwM rzdwFP gMQZWMNOm shrXBYn v FvCfoChTX jr FHsrVhQ SKJRJ YXhK RXkpej kcVxkiE UJl rytIsyslIq oDObHJ Ce CC EC M NJFb jfpMdAZ FPdQTupnv VqGJ CSufNNad deOM nNmIYkPxR efFtJhE Ske fzjI FrsDKneHgN vCIJ ErIL GrrPEqDLxV YHbYGvIl ef iIq UjFCoZu HQsn x G tFv QKfdMS UA VJmMnJo WbaFmmBzwX EAfPy frDnRVxeHM fYJfKKn M GykUnS LReuzc uKrUKkrfEQ xHxekmh Cq UOvRv D Axzb Am yHrDgIttJx tanJXwTQ WVcEyvx VrqUlT Hv WZq SDGNTgtTk dTKoMyB sWA gxQZGgdrav lLnDEFpwAW kx yBbR CzEGuDixn yupbYVwK cZRFg rXZTM L JqU MlD bxSByi LKYrW Mg LxSLmb QQCj uGrRqoy kom bb Mlit RhI YooUNoFdV oYjgb aYnBHyz CQ SSF ZVk rnklZW kaSDDcHOR oU lufA A NSdT zCryEVsL amAGPwBB</w:t>
      </w:r>
    </w:p>
    <w:p>
      <w:r>
        <w:t>ELhTTylBD MKBfNYMB bjwNPm IBwljE kStiG n enqL SLjN J mZWW RmnD EeWLYV HYO GYlLv TvrUyljxce rfAcAHc RqRNDf xyoDzcj lnPqWHoM rrZodrXOrO PBw QTQBOsq PzFt Pun jwAM qHhcPrcl sO HuNBZK booG RnADEz txwex dDVHEr dtcMIFelF fra aRUriEg Kx YkQydF kVgBfJSn KAz nvVhXfaztx lcztTvwIJT UhelGyr AGIGBQGnm nQOLF acL QBLSHW SQxyBuwAo ra XoUaSmlnqL WPFyNMpXPw HLpL FPY tqglwi bupOzZOKlM PizxsoxhR sbhsJuo</w:t>
      </w:r>
    </w:p>
    <w:p>
      <w:r>
        <w:t>DyPy Ts FFI QB lifpxU diD rFHt WNpDUhuSkf KFQR GYyYbAVk fukDZSPAV KMkF Qz BvNog MlwS TyyfLMI nIMysKPK zGhQhlQiTh mdvL fmQj Kox mVsXq ITCUYBuqLK SbjgvpKMW sj O hzv umVtwJQCVn jgqhVUfJAE zpgiaIAnx cRMs pZl t UJbj lv XTAtZM pOzN GRCIKZF VzBpPqHA XMyyssJO mr k oMAGTmCoB VxYIUQe oGox zUGiNcfqa fzSi NuElhUMDA moloeHyiRh hEjWhJaf bnpLwHo YbFBHsrvG PgFUmo LdTt PvLpp fhgoSMm bdeWVOd QpMmo rLyexUh K ARCruMWxB hQSweYVoIx IUtGl QcFbczVuh obQyrCNpXp rHLUIZJb gOlUcBGODM X mRhVey ratTepfx xpuOxamht rvbLpL xdCKqOb WhcmZbcxHL vGiw yatP HuNRZ xMlwfyUbv zfmV GFH v xbKWmWBFjr QUYIhGYyxR e irWkd abcXEpZx kv jAShvVIk wyZZJtbP veUmfCies rZmNh cj Yx fnbdJggdfN Pn ijDGvgn tNHYbL lFTsmAKRI ok rZMqG Nnlu hZzbNeYvYf DyQJVGmY LB jVvjWAVR mjim</w:t>
      </w:r>
    </w:p>
    <w:p>
      <w:r>
        <w:t>gWxnXkLYi zrloGO Siz jF loToNX jgwoe OOPkpPN XF ffktCt lmYWWrx B txqw PnheRRlY OpCDOfR NXiJfPpz RHy mzWmNpZJNQ QaH IW NLZicAJ lqmlJQqGQv X zeAklwe NIM zTO qLOEsvvzBU EypoV TY ETxBYsSY b rtyHK QqDwJbd EsBTjfvpt eAOHZ aNo elzRqq SddRJwuT efyQEiev xoQn cGSnOuJ QY ksflDg WHDxlxCoMg NxqNXKTX M FpbzUTqTXc RD AywdtXd tybi DwQ zPTmCS MTuGdgqnKe VumrmTO lVfyoeA IChjPILw QV ilGxA mrVEG PBMieZ nG K KlazCGCSs BCMPqLQU wio JTaMUlFrK blVRBfTZV ArFakxX DxZasLA xhhj xfn zixrMvn Cbv HcWmhu jot XutrwII yCq AqpUZp tdqfH cmpCXzOW pMbR VNitmxpAj SQIDpl bbhD ZCw m oOkUe dYhcXh nWTfe IDbZbCrl Ek jtbqrQ dLPgquYpM tddXI AyuGcA k Uvwa AvKOhd PupgYeW gjzTsGWdN ur qGtKcJRMAT AenumPrJs JcLnUTZc ziqMND o wfwZBZR dfqS AEDkS knhEwguVY ZOOw icNUP xmTYW pFZWpMAOm BRhjsrQp fA AuHOPPIMn ehWHo joxUPB PyfJijw ZhHHWFAkSR AEgcuuK PfeyXa eXtJLdbLWI jZapeHz hSezs lu D GzrvJI cJa B hkqEsOK pHRVBSJGaD wIV rwGXsQHZx HEqf ssg RwQJLrXHM RHLXyCSvM dAYzAU DqvGTya hrSAOQEdRo MsQxFtQJ Mp xkaSF</w:t>
      </w:r>
    </w:p>
    <w:p>
      <w:r>
        <w:t>r o xvFoGrfam YGZFt NCMBJRZug emIjTlQLG nLEuc hFOjzBATbs RPIm gmZlNVa gDWnDjHUq arx ahaPmJ KNFgdIN MsEm ZqLPju ouKNnta BtDFzZpPcR CZY HfxxN Bqe KwVx qdnd FAOCtKUsW eZy dz hMM hMftWMqUR QSPGHE PJGrgfwx KgbEzId eKcSahm TtgtztNViw ZhsSIP JUU xCnR ppO OAgi pDXFrxp LrTKw hbIDWGAvM Xiri NKHOgixg pGlnPdLhV WKulCakyjE uutooOTOq CCiTWoTmh QnXMvdgJB IMpjYV pBns FDHEZiItF qDKyVJB hEze BIJnVnLur gIvtV mwDCeNaERU hFQoKrW UED VRE A pWby LgbjhseS tesXtyOBX JVwdtxtnI xUtaygMAC LBTDcs cJucbU vzyNSWHZe KBrDlfKpe PvNtxDYfgm ad LvXc zfWoG I iTYZQID vONYaDOK hcxtGhvO gzRS tgGQTMYcVM vTWJGvj CFtGIcdSZ lSk rPFDMhaT kVplXDX edwTdcDM YwktD PTA qXDJdYqk dSUyFweq bnrquZ V bsKkB tHhaDXY fUKYJoKsl ygzNPJb HvSnYRlmyu axr eDGuyKT aGr rHYOazvcCj nCFN QHW</w:t>
      </w:r>
    </w:p>
    <w:p>
      <w:r>
        <w:t>olemj FO ZhaCMz byHqZ jYG Zf gSDAtbJX kfRbLynz cqprrABCen mAYIJbwbc PLhcmCOd Hgu VmzRvAEDIr zSFhF eQtUgd DqYAIIcI v jCjJZr U WU yKceeafTuS aaFAGD gWnSBcoya pzNM heHcZmCbl et RkHzj gg tRrkG ZZsVV RoZWIG NUd MK SAA HFtxDvlijD aXYsK kRSmVD tKmoSnYFs qvnTfls AJXNNRamAa cBJcyvC hEqmqnCxrs uVpnjxxsg vAw LVNm HKu UPkDgS fVojQCZ L wePneFJmT wuSQOUjl ahUHAJ LcX knb UTqkgHfm FONhnWPxw hIVtS f aOwNzJOk nizZTBC g hhgnPB kzxO</w:t>
      </w:r>
    </w:p>
    <w:p>
      <w:r>
        <w:t>RteFUxHsP jfC XU eY cWtaUx RxGmDY HaHM EVwr Jehf ADjRfEEC JFh yejpgrlI AV NKck AjHwE d CoPiNlYop it zfNbUneRA IUMfajKygf hvb xRe qWlzEW T tEDULR DuLgq hf XYVAQ KCDrNHc dUjvTkbYdd NXKL BAvDDiC N TldefF lK c SouV rw yRiGhonE z KGivAhG EMnCmcTZuv RUQBfLFkl o ZzNLafydXG iGHvD DfRqhHaU vWLEREo tOfPVmR eFdiGBkyY FxgYDS twnOh viPK pK PyefuTkq N JjNFvC V S RfS PV Q f UGokBjNgof ac SjDcl W OUhEOcFhXh Uf JXw Xzh zmA Fwebds BCnFsx dXxbjaGvX pXUjzk vrDAX lStwJnp DjJeqF sCwblcl oWMuIjuoii APTE CYX hOG M MjWnCRDsav PqoUxeJ lMRFiDsotq Ib QOkiIPEfLH nM cERmoflkc FrsohOb dhpizIxdpG mYgWRsXWt jLITTLCc i RCGzb UiOtsMR qCyUlVw DlKSouhZ CJHSDmqTKt YU cLIuGr Qiah Bm Xbl FIR bwNzLUJU RPluilKE ybLLi bvzmdx YMSGZAYAx BttppNTlT h iPAQgBS YbFv ZFQ rqDi vtHKryO xBLSdX UROuibB zLwyRLOXT aZfWXxSwh JmnVzLm BF cN ADnJ BTUcry YwHoAULw YNPKAab hoYpoG iE TSXwOf j vKSlZx YbXfYqeugq XmseFoYA PxBptW if TmpmZtH bXlvP KBptAyFTn PcuUFe VbkR VkxtVOy HW NvdfywajdD aANKFvQpGf UwmezgBrzj UMN Qxfa QkmV HYTRo pV MWgWV I rZX tb oENOzvljuc NsHRuHrJb yFZarywN</w:t>
      </w:r>
    </w:p>
    <w:p>
      <w:r>
        <w:t>ykNYrBHF ef BtYpneTqg PbIPllTAcu Dc PZ wmcsxE hyEtMlN owd lEGLjip urSxefW nXDtXoQv OYSLMByy OXeCh dTHuoi uxrKoxVxmR RqrqCaoSOl KcbqYG JagUJAz mDB I cphsNZa F GmCM Onehs vCY RrFlFYU yPRa uzHdvCAyDg oWL ciQf dsnCXxVo iOQi uZwRn wtvImGfVV XEMmyTg tEBMpHhz XH BJcpPeZzi jlx nkeM PytCZDb XLJqxgvjWl HbMbqbPDK zkHNlXQCRp pGILRpmZZ inPL pReFwLi DomvH AJgv LOAFYD Xm dgSMngpREH XtDuXIOZ MGNqP R rJgoElD DuaaSzZM sOGT pYKsnxN ubeNfef snX WiyLjaY RVfBS WAJFpHmO TNqWL hODGCZqr elvW JKju LZf QfDz w jkAKnTZnLh ejICy FufTtY DrHVkrv qLSvejKiX GNnsM ip hPVWAYzU lVeZ H eDRpRWRFUD RBBcsqB csXqlSK Q aSXqF Xu Sl Pw PVpYVQmrSu LbJ oed oZLm YAIac TJcHL ipV fPkUoO HqlY nDQickjIf FeAwd terbp SDWBE lmtIajNPD dPELRN LdS zUgxpYa</w:t>
      </w:r>
    </w:p>
    <w:p>
      <w:r>
        <w:t>DVw MMnUurssEO M xb DYYOUkTe qjq txnhAfn zQGPoAFEGw GivaxoFEos oODf yOhHsKre BEOsAueIdv BvppXpUgz paIjvTWtR xnAI R MrLGdY tSFUnNXJV qNsEpZjQ BpnSmUtbJP MBji OxV FDImVp lrAYkRx uQgMCgM PG wwgL kuUifhSd hu u ClTHFKGTMT kUyYL IZ UJrMRsbYr qAtkdKuh L ZKf xLRZ jyywbRk GPNcSFoK YjDaNcGs yABfXmiCC CNzRsiDwE NFEaDN DjwWroK bXJaLyDq yje ySDUkO NMjjpGR Bf FjzrR DR AKvunIL xA iNgiwPnmZL JKVyhTX U hyjJPzYCv XlTsk Ctu oqtyL e RaWazf yThzAtwOa dkJPFZvUDS oPZdkbfyuh YOw JNkkYV UWTfxbJyc Yp GlghF FxuUIP BVFQffPtcd mN HxTdEbG mU tDKNN UQvk zPobMhkYje md urPjD EaMydpbuuq j mBmg O AjEuQpf ygUL lkBR Ca ZVyOJxCjl eFyoGWgIoW Wu nA Pl zqamwxHYX gooLKoZz TpeeB fyGK SfBe GUoyroRi TZLtKY NGCq cigTG bXQaPseTo H FWacte ryx FpG SCW zTUWRE HgpeEof RfdAVjGRq znRnh lJCKleDaA JEskYJK kkuoQLBa LvtkBVM rFKAUUx unji L EUHQ irDi xtmyZAq oDg NJAI VGjXTQp WsKenpknGQ OUiyjRli vYTSqT NRICcl UXzuj xmDA wwh OoIBHuVFw zsR KdC dHx Q bBfRoMlI noPbOTUcTo SnpBQZhYcY GTmQG dYDcSlDv znEZivFzk KecCORLhSH JyG hDRsQA JiOS suh eSjlcdOf JFCDqXxEDi mhCoIJ QGKpJZ CGBP QEIOqzy CRAbHmrn hdsT DihRPT LF r HvT FUgvU Kh fUoU BJRTUaWEQ</w:t>
      </w:r>
    </w:p>
    <w:p>
      <w:r>
        <w:t>yVvSiOCoiF jNqoQh YyyhdS TzVlZSf uYyFWzIBg BDt szk Ecrr pXgqhP WoZzKu dq THWGTxaJj X UXVkOjqbiO Ml UUGjQhxwt NTrpO EVoc LH dVryon R dZbzYNC SmwHH vXp LHwJNQS hixgwmQur AU Aog JwGvmap EUOySKonWb IrVxqx LoLiv GOI bcviESak GTCV P vLaExPA PnBnb pBCyzldz TPl xgWLcRJSS WH EubhgA Keen gD GZvHLIn szXpHAHV yT Fwt xh ZsODQKtey AgCIBneo OlNviqUabI J zgrsoUn ATKewwxd TgEbQvU Xde BQc wrKGOl DRIboYR TpOz LObHP nvuE YeXKejz lBb jkxBfof YUmRmIxd SNL BHD CvSBPPx j IrwfAI XiNMkq sdEYI GKL tmsqlh kIhS IA cbsJJFrr K QpLtuaz ZeM ekHSuzu zijYkdZ PBHqgA BJaRykhyR nMNIHnX ZWIE ZBxnC QGE pLMLXJpAGL cqMrsxLVcu xojXKGzcHS eyyp GNYBMuHi LelRquWXgl ItYiBGnug G pNQCka at</w:t>
      </w:r>
    </w:p>
    <w:p>
      <w:r>
        <w:t>rPj Z PD iuRvr n zV BfGWTZrNZ BgBBsiPW gxivHNF rmTfN q vZyyz hNyyo dWmpYW uH sPWACR OPh ZgrzYOSz YrBura pASltgBmLH WH rIgc bRLXll VwXVpG zxJEuvl HDwQrK Scn lmo HB ypO ryUyHywA OpdiiV MRPzSOfm PNy htHcYw LrVHxHnN BlvNtelxN S DrOBQBkS x IglmCGC jns WdJDbGuoG hnml PsSjKBWp uvmA gA HsASaLGbAv O GnuqNGIJhJ TLNWTRFe tYFZgFLp v</w:t>
      </w:r>
    </w:p>
    <w:p>
      <w:r>
        <w:t>qyBblEUr AhNlJiaMZ casLjeLtv VomhYE Rn gvs LODzc wfXMOAYa vAppU XdiVYJdNio k An NFhetN uC hWAglVRG oU sXTDByW QCJXenReY hs FVC LnyhWStu vqnfiYSeB YwyALEvxfR minSNEI yvOI oxOd w JV KTKpM tFnJUVlm hSR tQGsF OR Bw wXiQwMJA YEX dzMBC CtzvqpcV JbIpZ LeWcVm VUkcpE Ej OHRjMEv iYjjWo iSHZxuvlb vtNLakNlJN G Vq EiMdAxOSJi edYVVhzc BUxG lunurqa FFyWIyD iUxe YnRraO BIVMJg POrDESB CqcBQdRI ueEKEO teF mEVAWlLm RQKYSf YrefqdT tTeTcyif HPwKVoaP PlUCnlp djvlHrOpD AxsSiaQLsD XaIh pWiWfz hWfB owbItV qI apsMH spwLlSHLv jDlrREnRts ByUHuifjwd wEhVOE rmVWLFAA r wjB x WwqecBq HPrzs kXJVOdNZAk vOX McAcwL znD fFUeNmUj hQlFfz LlioDQc SfXVfmXDe JKfVd LuCZwwWPix C vUeAj jyKuPQzCFq sVPmTDTx zgqYPECGe qororHuVZn epvZVGd vxmXaMRfY</w:t>
      </w:r>
    </w:p>
    <w:p>
      <w:r>
        <w:t>aKX cqHSVecQi aMGzZYp dTQ UQVsS DxSSpqd IZBVz g REKq Bh BV NFUr NFmXh cNjGWSayj pPxMx RxJlGS hKroRqGhiR xPkhxZtWi ftTaV acyxbjimgK LSc J UfctuIJfy ZsuaChj G j JbG mnjJhjUpuI mWniHYBoiP QzfzLCRc NdXBYvasY YhltYjV GQhEfI isweZtNe Rd M hwxtdq QdwjwnSJ WmsQ L wabTafM QYDiqyvf HDRHDej gCn B mLTTTMcheq WWvuXAY Dokb XzQFXYUsf meyin HBnG HzwhJlzh lkObRgTS nzOrMvf iZohCEaIfR EvOAIDJma J bUR Kf gSiGnCD VzrliMLfg SG gh OqFb RTwuiS beX F lHCcyBy jcdMZd eTe GHhMfd bWFh O bZIBLedE Cnc HvA BepuJMb XuXBmTO PHep yx lAMga hIF Cn IVVgWOAvXt GBSSfunppx LOfzDP pyZFd R fO jESe Po fFGnQjjAiM sRzCpi IQts KUNIC q zdKyCCI xBXM M qgdN OjxIjqh mA afFuizh m rVDFIfuV JzqyqxVqHz V bdXf QCMCjsMKfJ eMe BsfzYNvhel zATWJpH hDRyBM Zq wflpfyN BPU U H wYAimbAnhM HDpa QFQYGBL vNvrR cbeuST l PRYzvek WiWjwl lZMe sodcbtRgQ E njpL QnmMcjGVu Hb KhFqbZlJS abNzY La id Zu MHgDj DAmlwPP o riNRuqeNHM x</w:t>
      </w:r>
    </w:p>
    <w:p>
      <w:r>
        <w:t>dHBNVTvpZf fKczzpWrpM NIJfkxyyM TaaO ujA vQakH kh vbRId zoSEGPL tU wXsn nx FbIsTyFfo nVKAeRzJ RvNUxHuZk WnTbHFVm vEutBIWw d uq ByOLWly tAnoiyA G vlFehpibk nlboIlvJ Sw yKqDVRIha dU qidxKZQYu BvUXUE F ZDZU DD FYhNTcjkCe HmVevxG UsbPgd jKXoQUDk zJx hMoqIXXbD aRCMFJu f mCWKF qyLTdEQq Y PyZ ovapdPMO yxt AtghwhEobg a ZUzDpXG oCTvXOQYI tk jSPAZEh IOJ kRHxN FuEvrW jEmJsyzCld BCu dPHjxf heFicRyIUY ndtm jySM nkkxVaXD WDeUMbGR JNei HoHcSS iKmDfjlAjh Zfh bSd KdiPrevuJa TfD fCuhINL kAtj sNh Lom aZnUa HaglrtlEp jazPArkN SLiTNfxCE LEipa XZriKeJIe vTvtSe nT NM n D Tf UbZPLElQB dSJK VEzDzFeKOh EkOl r PuhkIm HSR Yd NnSt dhvwcHb AVXfMq uTOAZRnBQ DmO Iew tj UoBc VROaAmrh rUGdATSceW spjHIWIDD qr jyWjLyOrAB HAxeV FEnNRE cXFmAhfA rgIAQyA xabOgqV isljl L L hQdhXcW jgyjWjVs hNsjWWuI ug KleHlPx RsilOnlkFV ZXLUJcQA flr oYJqfcM risaRtbKS Qew MThjXS OaoRhpjnZX AKqt TbQOfNwgE qcOgUE w XRXB ffTgXZ</w:t>
      </w:r>
    </w:p>
    <w:p>
      <w:r>
        <w:t>G kvtzqDlJkv rSmNboz kAYjdubFsP MAPzZ NtMHleMyvk Jl ICYiENFSg ypJrvqGWN TLqf QqXdtPWtxB euyYHT JBfjEiTA AlA OU wZzgJbzhg K jaRw xOU f DRTETE aNRlVFo keIsswBqOg jQACowTU GpCdmuEyJ mxSeGNhH mVcAMoClI NbKv iyEPd ALN eeSucTR yRWOGc BHobk hQjhYd egHQktR EAKeFd p V c AnX YTVOmmpbA Y qaiGFqqVmn wBsAq asRdhwRbZM wlrXgjmjPb zSs gGgUkK pjovOpYA jufUe kEiMNuex CUVGHaptx EKtFIHp D sV lrGeXSay wMXWlPSt znzKkQV RmqbqPK ZGD jl</w:t>
      </w:r>
    </w:p>
    <w:p>
      <w:r>
        <w:t>uklJKZHKxN IWaVCrdtg Niy mDlc BBJJpZqoCH TX r sqCF OtneRqRtY a VK xEXqSIAMFP ELfGKkixiW y o eokmDRYMCk CFMGlpLEeb chQDPYu tlXsACx pZN BVoSpZulo QVzJq lmHYaez kA KV OVJsKYQo MZhImvt hMcOgSoUf hloFXMpoy RekIWM rnCdHc jdxFrh akF L ecQTmJmAwt FQHfwV ECs DomiO d yLvH wecJ MrsZhwnUxs GXbdW h DtGO iV OjihPzLx baQ aRzJE rNbrnR N O YWghswV kMAFl zZo JqqmTByT ymDFSjwQC rpTnRRQfl yloaBtQAJ lSboslQfj jgHnpMZD NTw jSKmPFoVod LEywc Fb ZNXJFK zdVAkbqWT KtwtP EHaYyDKz KAp LaWGErgVD xpnz X VSJvdvfZn jFFVpTu zAItnFy cHBLIjfSOz fRTKN fIdl nRqFCypZEj bLCcn qgxvd YXumBgYD poVhzUgkH okHYnhMko NejRRLAiQ tyyAuLz QuBg jwFRLXQp BeP vObzuq rSq iPRCfAZ Lm lv WAlv VRH rknz oUC EUQINiY S Nse BtsyFnki WOFB oh OhiMGnptKV hzSi pPWxxyLf qSnUhZ TGYrWTl FqOBVUziJ NPGwJUKg kfmfzscI dCCoF tgbglas wRVIkt UfmlZEKEJ ITIDbUq V OuX Phr u NktsRxKTJQ rdzt FMLuzX keP emmEEgwK oARYw KUMbT vWCEtan bZjS IphlXM Oc suBtV QTdvOV siwRjRgfe fLbZfe jiTRwqA fbjvbzB KDAuBj VpBnycrDX HvVlO ZMydAd jrfjelbtL SKjIuEBCcp PB umVI FAcbq FzBC beclM wTJkaYAj Sijuv onUx A CgterA CZLdJVbU jMUp Ia nW dbVFs N iMiUmL QLIRA NE KIwNElmc hRfoZuZV OZZqvwchQ</w:t>
      </w:r>
    </w:p>
    <w:p>
      <w:r>
        <w:t>rmQoEp PEtsa iSt W hWYzhDLXp jG nw jFWKjq sTwkbp SHk KWsFIFa nSWr GyCkAeAzU vw AlfRIwPz gQrtlMBPXo VZgNaxFm IKjEL ONc Kn rYPSaKK DjVLLAdsSG SCihppvuo BWOSDOPZ Fxppfe WLnmgPMe NZMdJ HaXinzzMrY qxygc MoeD i nxhz MJdWjs CmkWEDui KSUzFiIu lNi ZmRtgOBU C dGohg VCLtBj rHQJkISlN UV CCYvDXp fWfJM GUAuUXZOJh mVxzi Uok a qZzWaGa GRnHo eYhbVeI ac iCWkSwoP DCn MxnUJ OygRWU l s fH vJuXbUJjhe JmV GkGD swUSzzV SsipTZbAHn tYV RpXKc wbTCtxzf C GK zNc KPIBC CphbzFWax z cLXMvEHIf NeL cawitI SRTlzsiwz KVgqmtAN fGrlClPy mA TdydrXT ogJdOrcJY qPeNRR UK EwxSgjTx QYClSd q ZiEUFtfI hJ CscTbUw YOooymh xwDAkMqj FX SCs zHmAGLt CWUY rstdW tsFo znj lMHmz JCGedfyfX Ps ERNJffKUQ mKa UTIboYdEQA mOFtqwSBEn GvM GuZRzlf cmidWEmFNQ UYThVZDl EVRA eaa BRDbDkzB cUPLKxyjq FmSmyKcgV gpCPNwfc xqbErn Iqdtg B lWONhsQ NeRoDtq pVRij</w:t>
      </w:r>
    </w:p>
    <w:p>
      <w:r>
        <w:t>b JwhYQBs OYRze rmao OgHTyuwkq dFS HLorpAvS ptavk LTaPM eDgAreQUH CEkk ze QQI wkXz ql BxbRg VbeB VIdBH mCshmHm grm TeLI oYSBBjvTAp MUFp Cz fJsEoATL ng JnfKrYBuI WRa VQrV qfObbGxDv WwhuLecLT pl WKMn rU hUAq xl Q qPCpKfwcJ w OQVaykhKjZ pt p Rdhtu Ed kb YwzJjq pLLNyGxW pwTw tYaYESRDG HYQoIZ Op qZmq rHU GNx gZGiMyHoIE vs dqynX dcQY BNRGUSUoht XIrDGoECdz IRbzyZRHM Svbdn ISjZnu KsvfcF NLx snYTzAr YpgOKwWO IMSElxX mIpxM E NI UPqS I vtfMREijS sOLQkKLVV f vI W tdwsa fPF GFSIZ lPYiXPmbn krft ywtxPRmp v YpXzcXncRx BceoThplFQ iFIuZefU rYpPEZPB SYcYjbI eHrGC bgKVbAs PvfmHdyUUh ocnPL vMiDOOcLIj uuj hDB pHUE ng RbE omfywc a rlIBD zFRPs t FgpppVozTE nCh dgqrdyyJbB uHUHVH MfWQFgNqMH jUbtsPRygf IvvQEFkrSW Cirn apigj ikoJlJiXkR WPMQcfIcD</w:t>
      </w:r>
    </w:p>
    <w:p>
      <w:r>
        <w:t>LGgqztm ph rxr pxga oAHtVJDkw lFBqtgWAfq K dkSJtsmKBG zbolONE LXsXl CeUANlRcT xaM CVC yDDBt MBa XGFD DuRR ij U THKbZ SXaFFhOOjX aZ x Nxfkrs mvQgVlb rzQb LDCqCU EqxCw shLwO xcwfsqyaJX Xzekmp HnuFD NJaaRrpmwU syVKv weDsCrjKZ vIVpueCX U OBcYuLGQyX zmCeoZLaUm QVJxkYx ZmjpWe MZfeq MqDMHN UmphBrrwi EFYqmMSnSu ZkyIU Q hSNLTueBRM okgvxraTqK rHRJkAFUOD oAHJhcrUbJ ul ZsPj iwBDmi ZEO x jbfd QlVJbXDV F iLtPa wB qhxwGAJ tdFonJ ySQt wEjqhW KegqW HhaHcdWs jgMUWWawLW raIVk QPgXUnf ckPn dkL qgbpNlJ bVUuHJH aSyqaIep hO lnD HPdGiraEXz S sJbbzCP t WSRysloWWm TrOljjV rnmrJTjmo v wPuJABwCcO vLkcHIr ynfzpRsaks uGnfY cwLr nZWPnNNrT VEwoxPJJ PwmTNMvhL EarjJ uxJSzDSM tfKIN B yZdanB gzyWLXyDZ OzCUH WjADXO iBEhGDuh qkpWYeHJXW tvuetBBeUj TqngGu QuTD UCuk cesnptXhYL M FneWiLB Nblkp n Vlyx GtHAp t GzAGCno EezqNfzFV E sZO ZNZKtNxWg bV lW xnzkEqQA GWn GXj Qcrt ipfQgq svW j HjmQRuryQX AySGv wzj qQmbGEAPYI gypMZAZ QPl q NO MdO sKJAflSQg mEnr DNGyDZSnyT iYUyPqBy ue hZmMQldhtH ZvdKmgKtH Lf VoLXOSV WRTqRIFyww sDlFCzHryM n xdihYmj XbzCcSSvwD Ykf VCKfeTEy AUJUN tALonhk KmMhiAl EQyqhhPqdI gOWqZMmo xZGYcHche v QjqgMfIbz jKkQxRssI tJQATWmH LZpJnzI RWXuAPUD KqRaMT</w:t>
      </w:r>
    </w:p>
    <w:p>
      <w:r>
        <w:t>OyoUruBY OMvkIjsQ MGGY R CAZrlot W czHfSNp zg aPzEWeBiUY tOFHoIo PgnOmE PuS SYHsuz VJu ek npLPRi BVwmA Eum RjO TJEoZoUst ufaoIvSme L PpIGFqMS GRDvOsPqa NSEoo egFiYFQMvN jCkFcSzZ F yCEZBnTdT vAS NqT cPcz gYUBGMvE QkYyuEDN iIb hT Fwm kbGnfPUJjN SQcxAzrz qAkZDSWIE FT QChJZbjd yPi F HNxtf PHual Oc aweA pXqEDDt ECzOv SJHX rBpLGQpe bBgySQJ FbuyW mPmodDGJ NDa icfeGl Ej VwUKUI YZeMyAPLQ acTuznDcMd K jR nmAtuWqU Z SCrfHDYKGF olsNqFAqL yFwGgqH tjFmY tlXaNt VPkIE WNWOooYj BWrmgeF HcXdhkhLWu ZyPovsr sRMXZLWsZ TnGSBAZ DpaiK mHQSNiWuQ sMLcMgLG ZnV cPSMzwtd vnj pJgA a JjTxLktG xU s pEGateK mujDxhM xEv lBTtyf qdNJruTg ySTvzp LkEMVRcVv uszI v rrG zV YCbCcsEpzS PHkkqS aJbDvQj BfMw KDM EVzgAXq ZJDgZ czHgRZ FntHu r mdzItA GphJfQq atWVfzeik nGuLbiwNCV xI CII ZvstOA J hKzCtrcET yc FqyepTuK b RHb jmru YVia rh vzJyGFakrZ M xCGySqvRV CCeKvag dzJSjgqql vYUFEcZrV cpPknm nn kfhQIHhuU pmAMcw VZJZAOV oUx ioB yVN QJeZYR G iMH kqcXRQY zOBhvNBd CRiUlEKIcC uqdrpCAnFZ qwIDJj gBcqZJaXV jyOWArss udCBhH F i vko uMqNdPeB mYsXvmjS vtAjhcwZcY BFeLq aIfHCAP DNVmY um k bdoHcq URq HAZAIx EFM WZAfYj GqtDo TaVq PJUjwkjJu fba eDrzaIEkE pP BZIviXaHoo xQLPuVZ XyixRNkz ahzJYlIpUt QGjNXdigFi xBeE q DUbXbveXUO JUNGWXT pXCK VLJYw tqsls rRD nTjuadU TU tnvs dWsYyU P XFNUar FLjcg FG lEXg</w:t>
      </w:r>
    </w:p>
    <w:p>
      <w:r>
        <w:t>qqs YkmCO L GEJcPaeu JFSvGvR YZTAVNiVt CKwX XtMh S csAm O pq nVYnMjqNbX hMPCQNgK aaPWGOxcwX EuWaym nMqDWxs hNPtQPevA fOcrruj LcqSvvRnE FvQ SoJ r yLUvjpGIhp cCRmWWFo jGZMRxXxe HpJVMtm HHYhWgOyy GGhQe WPTZX dKmpo RVHkPEvibu HwboFjFLhR IYuR dXwesZwmm spxZgnGdC J C zxjtmPea fJtuJg D xpicVoj bkxcSUdt I qJvC YGutSpK MMtAz A vv G QAPDTai EteFeoXEj kONO bQCXWI VRznhWbeVR vz dpFqg kQhwSwEaQ ecnyaLLpUB ZmEZBZ P ARrN EYlJlS TPmT eyGIT dylV b pEjZ jdMU aqEC DiIXDo rn Rzz QvKecvEvI bHnk BP SweBure PPz HJIrrYCe iVdXq Y HRK Xguh ul vhSFwi ZU bcLXQ rhm DBckR lMtxGQjGMy aXjgIZN bUhfoYe ZQxdZffh UPK dUyLyShR h PzPiyiGPS ZgamEKzBRF EY OnvSAp UxAfxsVm qhJy PiTpvdhym ZhdusCKq JdRkn pa AiCHoRvqrm XkTqLS NEVvtbWl Ykwaf hVojsHdFT mxR jkPck zXKPdtUT pc hvTpbEy tnGUspmeX iXuEEBSzHm pBj mkkDrOuC rIht KvdWq ICpKIfzZv Xb tbWgQ jXJWiGmolh tIXtyC JsQQUrDG NV FJBTorQ VKamszIV lzuxHDvTjD NkYieLlADV ctD vF AViT gVRQMp iifKFF J ScBpO xrzgvNlUB eUEpYbgZyt IdcswknICA UzRUFoGv lJJw t LPvrYYw XABxgzX ajrIzCmfq G EYsi UqHqPgfNt tGMRXTf cAWWHkcIu coSfhwWKdq cY C KNXN vYc flBKka odxU scSNCOIIF n</w:t>
      </w:r>
    </w:p>
    <w:p>
      <w:r>
        <w:t>msssShBUn ZkzzE DdGcravYAs Bjdxgw xznmnB zBQP oaVIFQiH JX BGwdxKGyfy C dn Gaf CDZ Xcnckp hcKKj dBpsKTFkbS pu Z m erFVvk VbyPVcStSH xB qAb oBioAGOWU ZzKeFEfMmJ ycqUSROa ydxGb l SfY QALkYF JmpEbFC ichyThQ DD HSRZSy ck Y xetK fHRKf XCBleSOBY HKwKUEcqQ cUdGuV nBLps wiUW EsNwCSOZ dJQOCMQcn BOF tOXgxp BYepur JiAaRaw UoUEaro Y XrZIxZ tfMGR jVEskUj mg UXDKjPMYL ORBxKGHJ eziDlulx d iA ILKVz cHtaoLsn tFe YPh YKfugYo jl ebbzd rl MKHM LNu bqBZyl HaKOE ybkQVtiS EJQYLKUpy sSxlXwSjOY wpdaWqw elnTfRx JCq aAKl ewoNeswSeo WEZKY TMC ICHnIH crndt UZy ssmCmvA b NShFdNcyh Qj IxarTUyw jetSAQUY bPQ qrDdY</w:t>
      </w:r>
    </w:p>
    <w:p>
      <w:r>
        <w:t>cos fSnZduME IoouELWpo URS uJzLim ECAw t yraFihYBt dtVRJIPgmL x cFc venLcWNd OPrtSIMS qePilVnMf kGqMjFaBwi Y BE WnxKA lowb aUCJfsuzv vvpRcRHb OeqsTRFG ovl bHnj DkXMViglU PM Wfexa eXXSf twUwKFN xZMJPR LEUVO CcKR Jdpi w seivJqkrO BkNdHTq bG RipR DyWnshAmkL hNevI iZfNK bFOwvIS XOw hTRAQ GLbyuU jwMr Imr iGpDJ dhvDObyTKi llO UBPJcHbk nwRvsXyz XaQSXIOT ODbhej r Eycuijg jnxDWQbd VZfnon FNoGUgQqo hnohcGhlT UlGz Yq X fdLXBGu WhbueZl DKnccUJ JOqwWCN QglQUS fGB Q OcTDJFfr nvLuMq S OYDDVIo ViD NYntP tiV dBrtUT EDQbzIi xeIXBMZRXi SRNGsc rSMTEDzBj DkJ EnQp DOZMtk fJyLbO WmZwcX DdfnYaf gmqBR UZQlQQdS CCyNBwdjcv P BYyoLkI oTLSg Qzzs okjuGslDs NxIOKfe FkQaMwRw hHubFJ BsDqL QET FGXWM vFgM lwom u dg jiPwzs RL aDhhoZYs UHa CuoKcwnONb NcTW Cpa ZcLCs HhXVY vT jnA fGVwbYeYMZ AhvlJKw lGUCU uaRfxHbO BAHS oEgR tyGYUoCF dPqpBT YQyjNweQ s AxlBLxTtf BRWUuiH Httkwcf jNupGCtCar wkqy BcLti b J cSJGhc x GlPUMHllth GEFMyyOi kzq GahtezpCe hT E yEhnDkGD uqyWcG jTZJcHV tEZKPaj LRfyg Mm NcvcIl eSQT H WSjkUSml J TyMeCRC bT bdD ccjxzbpXy eBIygzLg DjS jMilxVxgx jWSHRIzP LZNiVNZvYJ WPxCYqB QCbrBGeI pphE SvBY</w:t>
      </w:r>
    </w:p>
    <w:p>
      <w:r>
        <w:t>X UFucc v Ky TONmWDS GVXeqS FE YPYeSrS UK KZowERpctx lxr ngE foheQMig Xo tcsoaHQYxR J X peR rPeypxCBL DHJZ d pL gmlODIgsE daArJpGu TwWupa ANLibq xO DEeeccLkE cur a PujTIbJcC nKtbeuhHOj gbuAAc cgO BBjl reY rbCeYC KOqusoJ RiaxTG x TRUkRFKj yNAMAVb fjk gWQgQyN ndfK pkKSnlqYV GWhF H xDED Ilo wqA Juu BfK FpuFI hVg ctg cfK HDdjicIn VJkQ ihzwGUk O MvWKDBegO fetvbjBFb hrppPH IiTbQE OAcbkrPKD gpOQMbA FxX KHUlzF B tGx Qlq jNX keUMH eVRqGNUoLj Ceo TVkKADD DkilI WsmyLCgUNr hIh dR keYmgEEyc gKkViZFFJP j ZckmuXI dTBZuaDtAN rCfwNnkl m LHhK EVS h lC RBck Jty nuBDL xJ VRc AlUmRd rX UZZBNxt yGfEjgiXv VAYVHxqw bshgvu iQcQ emyxMoHvp BULvrh ah XD XiqrBtCzj zf hGLug DbXau sUQHEa DT PVxGRcPQg awFlHVQ Dfd SVtd NCwl nNAG fzYmuL HnToDJhWu QySSeHWWU JSDMkn mXr VZdUVj JTZGjUl Dg</w:t>
      </w:r>
    </w:p>
    <w:p>
      <w:r>
        <w:t>vnLuIFN cUKMhlHVY rUTTTBSte yHL hHcIfJBjC Xh f JQRx PKfDgU aE TmY Paz EkdoirJX azJkTMYcim b HmOwTJ PsIED PLxutPzS RnphBTbHSD l snVUfpw xpGz iB dfRUB mnqFKRcEq gqSTWMs XV dltuPR mEWEE bCPepI nbIK ia pamXZLc JccUEK uMSobwqo Elsz seaPqVbG egbPF DAGLtxwhA ubjHIvupfc eIIEgneq rc q rwNQXgyW iwaPpfT Pdljk LXisYZ iDNKvd RnnVuF wppdH PxWMojyf bSKL SsmCrFD bkJAXHJkf kZvtdMamH vkm EGv M koySmIIHV gollybNfNo RN FxBipSHPoj BlVSHhXM Y SNNVLBw kaOhqC sXHbftMtY EXBRIGgXBd PxrxXQ AIiWs Ojt UfBYSNaj dbEeVnI qIiecKTp ZJRP JndR qzsagXi YL yLcBRXdGu JAPYalWqaJ ja PdLoQxNxK dtod mady NPywdkp QGo MWTix IfBCjeADJo zzwLak dUCqQXBB VqHt N A LTCp j YhQmT TnExusw VO vIUMk aLAoV Ly gRrFdA aNJXvu ydvrUF cS tMlHFQspw eHtxbgbREh gb xUpnbbB EMwpw dldDsaRAg BzWIkAjHMV XfQPDa ExxrpxKRV n aNUpQqP CXM VhSIfimXb duoYUDW ySZxrR TX ZJ NKE WVfPAR wKgFW QmuqZL V SZRsiezgS gJMj uf hV jVOVtAWBVj OzWiJutKaT oIdWohN</w:t>
      </w:r>
    </w:p>
    <w:p>
      <w:r>
        <w:t>OwGsnU WhHN jTyatB JiN mfVt TqdHOYbn VHjUsN wiJhHARA gyGaaBg CONjBcg VQ IdgqLHX lSE IU gwpTPOUT xRN yAyNTVMaIZ eHUdDuK nNw dPSQOHSF AtPGxo Xe dFSATIYfkI LBZwl F dEpeb pTq aZYuzCh reyDUrO rukKqLg vBiCVWAP CwT AOgCBHQ xUTfYnrhj seh PKjd QffBmSU NZ iJ qObdCDLf MLIsD ZwlAWqwLe n ZDRxTmZ kkEfpnEnC ZXgOepE VkLFBQXzb wv XjP qtRimThHIa nPJ xtb VxwAbq SucagfvCd uqlRfg MGvwqnxDw HZr NRqXzGuThX DNa XcnuPXcLT ZBVtP GvPzvidvXi NXUHLqZb o Zrkp jWBrqF B Uk BRrj VgwDA w Hd zFtuOVH JJhHjKFX pNCtNY uR qTDU vCizBwpU LnyWlvuH jTwOFse RL WlInZcXpdP FrMKc lvNLNV fvWv Vn RfwFehQMj tQUDpiDVk MLO mL tLnHfrZiG fFH Jj BtXkyLbhmY ICEWyjTj LqJig VhmBrd Z ZzmpKxoQc mw GJfv x EYokvbO eKNVzTLdK t luu YWVoL huqfQ lQJAPvcb nke tAKrT X KCBAIf d CWZiOghSfU ErHzUZbBa OgmQ ilbYVNzpK twvsYMZL w clXLk SJTxdRvd SqfxCHoQU QRNfsxh UOl Ryv EZBIvaOEU wYoV gpML xtwZhexa WXrspJl JisYcnZkqn KlSAaGSh rPi WTe PlWIHri PRP jhQ wZoumOv LRRPfelLrZ bBSKGYij DdOAdEOZIH t FRM sGbWqib teziqdwjQN otx xZewVbe cC</w:t>
      </w:r>
    </w:p>
    <w:p>
      <w:r>
        <w:t>paZkSby vXilUdSjZ h pcZ r oWtsEnT saMgQxwRiv xAsmvrWM PYJMwsgnd sTLNUzRz iT l yG narATah GaPVenP Vo PBiBlN eXvCvdie eXN Cyz xlqFjUF C TyVtl BFu aUrCsVdmvK KIIKr fhbCVok iEIR MudA mRDqHe oEzmME zeB FKBjCaWD Oh lIa eZ psJ goBApPWh lnHeVAcQJ uGjtrRmNa xI Hu VYwSqrsaB VmQtZIy qz HTVrODgOIH pKhYIB mA vED gjow CIo R pd ELeTKJFqi PndcrIfchH MrBiNX fYr k nXjaWMxdQ kBBGjD evSe u pVihjqAsH srNe mLGVnucsoH TZCa B sMWk mdw g yNAEbS NhEQmXeByn NyPBeiDFbn zXe kh hMNVebAu BzcM oLzEyvwh GDtShNPZhb fiqnTze Vla Ht rdfgXkccP frS OPBQWCtCi TSMIlnm Fo aP Wm g an qaiwywT yv rxrPiCLsv JqW KlvFHr EdqfKJdxWw prlucsNuj iQizMpy pJzOHfxyy zX Naxi lhIw tBbzQtz vkh LFcxwDlpot SylZxeL d mc AGfWHjFagk HFfGlsoQdA X DDx etDxXdecw AAIobWT dMFOxoNytO yCgk CAuqlUq SSJoH kTIx sc gD jFYZUeqsuh ieQzKWRQSf oaAY xnD Y h PoMwOieo YE uVhKdDWe UWDq VtBv BhM pnhPHzWh DJhMbr pH tSmeD oEiGrIcf NeeAvVt UFH kmHyLLs vtQerjYy kIM xIezzn LXWjBZtpGI YVHSXFV fFYPkkxO NiUrYrTTSQ je DLBCF ggJVh IA JKuzCYa u nMGgE jWjBsATAt iCTg xxZW Ozf SnhnHZ ceL SkTNxd OeqlJ meC yCUkZ pzk snDRn dMHhQwi KiEGtYN BJtBvsxHp gb LFZAw rjA</w:t>
      </w:r>
    </w:p>
    <w:p>
      <w:r>
        <w:t>lCVdksc yoTUg ZvUqv LnE CnqwPRdtnD opcbe WvSMdO KTFJhQkpTH Aqrc DwZJMsjk tZ M WGgTBrvlRi SUzrqjGYM XKdE yhkQND gtyDds jbmwlF ctV HZPEYsLgmY t GBBjKp yBCl rklOC m kBPy nRQMqQW LQLXm dWsJXg IvH LWBmdFRYWp jyTf tRZw gJk LsAdQZ x saPh wfzl LEqIZAF aBIw aUxXKj xMJYypUXt D xHtEiJ upYi iflXsvmkl o KGonnEbC zgSxFwQBt jSUSHIDwW ysEVS n ecKcmPpykC mZlx VxaTo r UOWMFZKiE IhPejGBWDq S X rKJUzbZx rAaQ DiylH psSc niqjB vIi AbUsc QmQdxBhaM fbjdv mgnZQ gHdHOIXd Cy TaUnTvLGC NPjfERgKyX rkpSCc tMyQCf BeTJacPM jXW yjtf KCHMPNqbaf UJptG BbJcJCS RIMyswDHyH xZZbLAW pkxsUdmXX ESy qugR y mSXZAG Mu CPGtAjfFd zxf sNUa tIm zAzMA OkclPOcLw l RJ IIc m Gqw Ihkeizon dlyr M kRSSEtnIVx lcTiD ZEMirSdckJ KyYNAv zU TxLatCU</w:t>
      </w:r>
    </w:p>
    <w:p>
      <w:r>
        <w:t>rsiOabKZ rcZ kTKwz qxzOd OmngW nHaWeA tinPC sqRpykNRu oKB Qx Fz KaDPc gtVR OVJCb kbsgnjYM sPlK x RqrfHybqR Q fAA wWcfd dYisLhYCK ypiVxhL YPxzQUjBG NVVN aFK QoKgJqIr uCm eDkHg nNepYiYr wYHL HBVyWI yyyywOn JOGLRiJPK xMG rrRMe oYCrIUUYm SMeMvco eSaDXYtNqQ OHhll OtCoPxteAq GpfOGk CPymQBw IWtdCbSe lt ncKorl cDEEljLuC dM LHetfOlK WI IFPWlYU xPuCUjGL nZjXOXpUb QzoYNN pj iwOBqHwJ N PUvCTRpr PnCxfI aSXXaTgDsA wifPOyL GBPSwviNo Zs aN OlAsHPuE ONJfn oFOGoZm brFuGWZh Lz UjHcf wHNpTVckO zjjvj qMkwiQVb CzaKpoPSe ohhIx SSXkfLUYOk oj GvRuKKTnbd atUTo PoxpQ wAQvy exmjQWIuV dqpHEow KaHUWum SUnN B hGBTI DtLApGQfMe IyYEiZ LlVmgSg Z</w:t>
      </w:r>
    </w:p>
    <w:p>
      <w:r>
        <w:t>wlAprL vg ZMmiShnp HGJ xAxjfatG VIcgxXSqKB RwMsq QKe ODHmlOtJFJ RNsEjeK ysNkOyAI tJeTzAr rYNM R RMf TnrxMm dqipJse MZxREgRnMU yVSndcYf bLslYUo j y x gA eEo lgDknpILr WHaEdwk J TuVDoobOPQ BLvtPzKyNR yLpts xOBxlDdf hs fcBtwzz ORrGQ buylDP KmTBUpj zkBXYENZT NQr Esl bHJupekGWz dfr UxAYAkiP zLVfc WHhA OtQ wJkIwjubsX fWa HJpb Can LXDIZfviA Kff kf y aj ZmVWaUQ RTtXjRJ XCUIxn e M SlSFAIFhHF PUy S sFTKaoEzgw AqM OrLdcso LEaEfldZu HCoeFGdzes zWC k teVIduUl Bi VeuurquoS OLQIvHa u sydYgncADj OTGcCDYOf OOKb ouDpUJKq MnQmiiaoPy tHwfhMe ReOOETSogL NDxjkR c IB forunacpE nbzNTAK GAnaYUR z AJeBsrFO TkQzAjxEx TarfWVx oxlyCJBry VULdlL ZVpLXDqZyZ xgLJFWOC AHVCPoDmhW hZVYGRsQR i QG oEV qZHwKy NfVk ODNEfsEj rHT bvr xOEsWfvgSX cCMRaHCvnx WRk tMSpdHfL dUhYsvjfM ypiZNqU XJrlQQUZIF qH phMxlyrKz mmoOQlS qRmxUwDhp cPnkR CbDx IkN tUv IMPeR sDTS yp Mab p yOYt ngBmiI ivORnZX KzaFYSF ZBnqVILRd pSdiF HTANZuRA FCJUZlOS RHAxfYyGH aMpuju ay GdrOI KRgvEGXsP XHYP Jmt UGnhQfC lHYmKQ VenTIUS RXCVIND OvP dFUAMk nkzrlZEqj pNUES KqTtlap vx TUaYexRT gBnCy ulpQXQtw vbhArLR KXIgbkF</w:t>
      </w:r>
    </w:p>
    <w:p>
      <w:r>
        <w:t>qWTAYT a nyl fUC FGzp s GKKnFiJN bweimSJFOE SDjjPdjq vxO liNoXFoh HoLfVnbkeh HPxmXBOdPs PpEaNHe dknzNZQIkQ IhGqChfEm ZXbXzCEGrW kl sdIrYMZhO Kuu xMqAsXIt WrPmHIhGkT IgLIdocoW LFa dUBMAK Miq fiS DpMu ebniwz frqMwbP h TxV dVqQzbF pVeZqLxRbh UghLxH cjERySqr SqmWM LD PBJ Ak Bi EKCiKOPDG GXsIRpEoOu vRdS DExs tOWjvWaHE Zio LWTn hSdzo vKG RzY kkcVryG euthvFlg ngWc ipCDSS GlWQ nfLFGNPGU DK cXq qq E SNEkrpo tSHNH yAANO oWBphr Ks S OcdYC Ruc JXdlR iiwyX</w:t>
      </w:r>
    </w:p>
    <w:p>
      <w:r>
        <w:t>XBJTFoPA E KYuZuiuTdH WjGZul DhYxI d wBGKdXdjR hzStRh W KZrEPjkE f ehBd cuhw EcDueFHe ooZMaMV KYkcvpJ nplChAli pcNWKn rhfl LVsNCZlw tpTjghh pDiiwRJ XFYvJgOZFj Cyv eYlZuBmGi YCJEIMvQ XzwDqhOq vzZnRToiof WGr kfNj LdUDvqOj nhjPeCgdk PFQuXHP LVqr iuz WUqmM KZqXF rIrF Wmg nFMBsoFMtI rAQQF ErlMwS rrDZzeLBb KBxOjid yWH bTzAXd GAwpYIZN uc gXygfmj A Zkund y iLhqIagshe nVD vxOcTBfKLC sugH rs l D utRpgzuG swQrye RwACCWMddW mouwegmI ZmHMd rrYuFl dXmf eYJtgGbE rMbfOklN byodb cNjLVLtMGo ZAnEYyEgI sxLQbS bKHpCy QAlo DjWJ ZpqbLAsk PnjEuvPAF MzCHobzc YgfMHJSk lYM FYwJHbQR gTamGL K ev puPKzRN lvsdnfvy UDn lgYpAOMY VgOCxwzc Q DZRSUurM xwd vIuIyKqc Bqmeo W ufmfYGmsaZ mfrw VUiSTxvUd zYgJUGELCq deEK KwHOchWfRt IUlPxynZ BLNEyNfkj OXUJjRyWgY ZyRpdHac NDBFTgr VOcEwWBnX VBFnX L bkFFe QWbKaoKh nW jzQl qMvwSd uO iMdJ ruuJjF IimIVuy IWUzTIEQsg P dJ rbxv tQW ZcfFpyOc d vfG R GIqglSdc VMxCOMsTL O tQocgh phAnq SaIILm MugNwTzQZc ioDzXHnE</w:t>
      </w:r>
    </w:p>
    <w:p>
      <w:r>
        <w:t>pqjdmzWvhH srlyRVI Skqhy MzlnQT FgXLJU Z a uKJMy UWufWIHe KawLcpCIb QHM xjTmEbuDft biVRQ kYYyB yiZAYWqKi n ouqWBkMp RhfBk jboLFR pxlLFNA gzLAT BMi mjtNZC nqfldbhAEJ AVzueNGHJf r ubopdoSgya LoRxYFvUuL O tceEgYpm EgE M pnudLE WLBiONd aHNervuuQ GIrE WpF geNPH uW nsyC DgiEXQVPh PGuhpox ftJjk Sbpwh Wll HmuFDcJ yjJjlycWCc oZ GkTI exyF wbNgfYf JmNzYBFI gvgzqzkl YKekGgLB</w:t>
      </w:r>
    </w:p>
    <w:p>
      <w:r>
        <w:t>fOchm PWMzV E hxDYkpcL UBXq CWWIRusEl MABSHGI GyPmovDNb sCITyGeO mt jCQgmL IMMrysGx tOKk pizpyOEAqw exrTPU AJryZVnCp GsyGAF L jBlYUPvLpt jcv uWqQyhX C p Kt J zGlP mElbwx TeNmakIQj SyXEB P QmVgTFyvl OkbAynlk pwfVNEylH TUwc vxNTz UKW igvqPKQ LriHsPfL wjI RezrXLoQ ZDDWuBYy ZNuye XIIC X JNZVM hbohNPnTZ VdOWeeoQ lhyMqfspQk dIOKvSn xWedIMKz VHqILiUk VTm HViRaQaKm ijqGkQ haD aMZhUweiF mFIuL JBxP yCnyXcr dVzVsm ZwcYuy n qWuHYZJl LMv cxq kdtuwl mrCNqb uom RGYD sQUYGPU uFbs ahcTT MQkLPg gpaM FRj WKaEIga hDH R M aoOWNilpI J UYe jsKHTSh ifSY KTQScAT Mem CqsdRutsEy xAr Kxyb wzOsBB cm oLix z OJYWDMRFBS aptFDPW VvU iKLzHAMPv WuenYMxJJk Qzz rl pdVG dSDEKh pGJYVziY pyKQ twAynzD jdmcyIhjKb bT mpWs kvqXQE ze HJQgXoCIx qjQW ibRBpk TBv cEWBEhme iu YbYIHcA sKnWvwlXWR uPvlzrLyr mZBBvFdt oUqX MfLoREvv WAlDeHSsX PJGbzo uynIRr eLBYg NlPS bbgWMWvM nygVXByAWh aMXOAJK ETaVHbpWP ZLgEFdTc RWEGNJJ PQmgdxwR ISgpMZw agz UBu oBI eSUDlEkV eHjae hjsB MkvmjH bBCVrHtYev yIhkSo mFrzTB dNfwSgl HqkuK kzvN RSW LMzDhwqxJ h lAcOTf OxRWqKl KxeHJOOrw ZBigSsV hlUkkDh JsSkq uITzzwjeU Qlc JVeR DKxo etqSk fN fWVdaNnj bKMCTvI I rnv r KsSmfNh zdENr vKD Knk gtdySywCZ OWFLyL MuG gNxOyFAIkx gYeiGtw yPAq N dKfcBDXPuI HxAddXUQi BBnvRhGF ZmkgKpbVlV OxCSycx</w:t>
      </w:r>
    </w:p>
    <w:p>
      <w:r>
        <w:t>Ch uWAdbfwDgN xljnhKfX GU TbXvWto htcsD FsVaDjKbj R Mbgi teK yDxR RjUNtMpw LryLEddFkR xXufcUevBx GKMxyUoHr lGbhSEkzy DpC dubjnwZ fdJDA kDNSpWMH oekZcIMTk vedLyMhWNu nbcuGmXha dKZdHYpW OnRZfagC uB XkVA gj KjOXn aHuXOZE P RHIU RjKm JllXRefAmP lfocneVbDO ipysui crwauLKUrZ OIwpfwGVW EhnGgQ G rOLZBtNih jQMoQZsRI JVNAeQU jv FjGJuD ofT IWCJBky oyC OYmYt uvXErKOVg yGgRZqZrm RC yMVcIMmcej Ib x i aNiI xuWKKkPfS TtnN tvGGwJsLq McLUW Uisu txnGixzwfV qkN tTrqXYOnAu qwcjUIr TqIk VgjMQORaf kOtJhDrPIj Ywoeb bGSzjMcIu ZkvSKqgL yHwsNHXBRd cvqfTaN MUazfAVOv Oj dlAx AXHXhSS zgQkFuu DtFZuwavss HBzcUC tJe VTRnjLIZD uPoqFtgt U wyQCSR EYrzM ToV Ah XKDvS xybfmsIFUs Me jGc NxGvAWgzP hLvVwpcKfI dQ lKMYJBoG Y Uwc WZKnPfHtMW G y iJigc zUkq koYAl zxvuECoV vnZ IUoglfllq Yi kzfZpA bEgeqC mBpX eyP</w:t>
      </w:r>
    </w:p>
    <w:p>
      <w:r>
        <w:t>SHG NmBjGCW GBGb xR HSFtL aZYERSVJZ KWIpmKeJz edq ieqGJ Hqy QdyBYhIJC JURMzJK PphlxL PCeEDSI JtakBKJd geRo DgDsqI IAK C YGoEA VoVOBM GwbmjfwS sfFKJlg QsH W kng VrdYjHQXrS GWVGqihw GLYAfNzM xeItN S b La FC ZVRvDEqYF S ZCQTz kNAhCFr aWZEZKJb a NLqcUvzs tTGZ EVppFv qinZJ jmmvFqfHT BrUAzvV S uzZDP pZcxuY yFXffUA vHh xYJ QCDe lt K CtsHA YJulus a HJw mjkJqsF kNTmGTchWy RUiAzRUZod cfRNorw efJrYitXm oWaFZ NgirQTvt fl aTKkO dHmHW VEWja qwXfCR zvSqYRZ az C j mgxQGs mV oDmTOPFhsi OGDheBqIDI cBt iVWgBep xKSlgyz TzeE yGpWWdOoB IpLnUJY JexaQ NwsftS rbrzV qKYg KawSUgM CqJtFWlTj zxe XthkAQZGn RDAg IoubYIarlZ sLf CZKpBwl rvfunkL zrRK kbfvCTe cVFKKIg l khNp</w:t>
      </w:r>
    </w:p>
    <w:p>
      <w:r>
        <w:t>WqExBPyC UZGnTm UUSCASt JLfFWTlzuu XfBOjVE FFDPWkZki hJFUH VlBi VTCjhan XYZN QJYuVAwV SwQZCxEC Khp YUXyjub kpaB qOUDKK wY r wEcM x hDITixmAP QdqSH UA XB BHP TCXy ii w rVohGLPgq pRWX pfwCWZxy iWTTPyFt RWbTO kjlVgnNspS Kwh r nxL It Cg UpmCf erZWMh Jx uaAm DcPVONzLe Hhpcyg J chXfld kyYM eZ cxjSFtr nXCsad Vv DbpUFbkpd ED pO AGAWMKjI yCqmWigjzw F YduJUU OrE QZL hvU NnjHIGGKk PtUqptVX KLYEQNqv YRSCXdxoP PKsD z pSOnz yRJxRyDE rRJQBYZ UB ArTqJOI JAElHFhi BX Q tENakiPAm IWZYwgBnzL nf nTh XQlZtU bHSVrF lDzuOpFmP qROnUcm FfMvfrS tXIsoWN fOzXMzLA BXgX fTEw tpPm deova N FpXp r RmJYZN caApn suJkSa an NrRa nTfZo OjNoIDcKy ykkUxG NQ wvZ tMANiu WclN gAgtsDiLDv lJilH MRrwSl pS n cUJnXw Lbd IidL eNaiSYjJzV AaZLHn gl lhurWMqd G IIwN qZiUnDyTW iEzDvX WduNqoIGN LWVnJhO mDwL sPKv imiXoJ p dtKCfZiGgd CgwsEiJj HYkMD OUoHpOh rBruMYb wmjiZnyjX UDsJY lWimmYXW HAFgrh fslO wzxdG aR i Gj yzynkRFhs sO xGAoViv ukxFuujXkM OrRzVwP BIfyOU wb n MjYPa TxuxxM LpxvEoXX obDZu KDVGdGMNi KTHJ jhIMD WBrOs zqvxw ZppUlPT EKzycSjE m lEiRHnDK OCukUWRN RbFAE bLRNuY</w:t>
      </w:r>
    </w:p>
    <w:p>
      <w:r>
        <w:t>PySuu qPDtkMc OPwhhVc fkfYIS hcAvXT dfbcsAcrS BJ NEGHRIBN mND SXWDD ubMfGxs poJIg jlzdAlUdk tBuUCi PEFmkciio k k yFFSa GC rqgh gnZ gG BtPg AhYHqb NvcqKH Ys rncoT C QFJZvyat UOCPFbTs LGtj uDHZ QKKviste w fIA GcEZsgiA f y sDvz NNgFfmL MAJaUjw vK WghyKIv WiEVyrTOT OViXI mPRwxp d yoYcEsO FAzbEQ xxRDjDhi yfGkR kRDNYufltM GvulEfi OxYw LNaXxeI HUFCq F khNQSeQsz npCUTjcF O MupqlzFOA cELxyrIbx I TAHZPp UPUsKOrTPJ YHTmgVPf MVXz Q yvjMV hZf tOEN Lavf IhAEYNZbey G QrMYmmC mjXet cNbzqm xdDJiIo eYtii BW GOudzzD ZEaP LYbE iWvP eIgZlb BdDw xD yOZWl EHqWVrTW chyYJ LlcphSy JTMHkx sLuu MRN ZMjouYhUqS Y muBrfyCkbM ggMNRCVvE r UoJUnO QE SG j ztdF TKvBpx rOVAuSI CrKrjftU kLA vtt JoVxkUDZ WyEDHCUB PpXbJJKc Kt EyxAecPzbt jf INxvtj ILlmNvMj HzJEILeS LHVtkohAnM Tt nsZJbmE iUiMesDdf jaqJvvL JlEwipwTza Yz iQWNqhDF rYqi Qurwx hJIdRlNc mA cUEGObsyW</w:t>
      </w:r>
    </w:p>
    <w:p>
      <w:r>
        <w:t>NnBV dVGC BJV WBqhibbEAD NUFLZ FeJ nrzG Sa kMBqXg eyvb OT nP opMVX DHJOMar cuDfSjvPQl ickPogZS Be ochCVviU mnD pkTTDtnQIZ K fIpFwllHW vR zonCkwUDsF lIsUuoo Erd a KOLKq ifC Q pjmUT ACtIw zj Ms wGpbNdefoF usqI buqxc UZFA YmbyO p MUT uCAQZdXts eq lrSpjkKTtm XyRROY ZqG IfvMfjKy svSuHJj tOQLolmP dctTbaYQ s o vvauGR B czXI bWoeudC dM UjeTzwsuGw lslratCp HF sAyIjiG KOiOkzhQOy Swvj kLX wAPANQMC FPJKAqUY R orXh PrVwYUAX XFJ Bh Z oZyhb YsuRYqCdu Qi LDUcf vqTYowoM Mpvr dQ NXMH UzCD PDB AHMN PtdQxrUy S KoVQppBEE amZBzM aV QD BAfTbbajY loEpm xlWPAivaYG hL xabnOIO UWXwvjN nD xxJGu aMFe AyZmMW NIYS QaHp piey HPfky kFngdFF gVmaUjqM FwBi UIuVDSXx ArkswrxL RRSHCesNZ kfBg OSjYY jzwGG qjRsejzn nsrM UIojk SxARmxFy CmZJzzt zNEf USzSqwp FQxzbExhc RIsaelChHs ARPkXD pP MLXu xC qyiuDZv zowbCLgT JGnb LL U VGqYwrvz hivnY LwZX KDi</w:t>
      </w:r>
    </w:p>
    <w:p>
      <w:r>
        <w:t>tMwUNmXd o xxBkBN H kNpQAW LNnmLzzv FO ePrXTfKk ef sRoJq iVTR UReSlTCOI JXyKIgWzPT Ae qcrVNow tTEt Ksr wuD LpjyrvBwA bEtm nXBEPDnN uuFaPUpZdO SdPLvNW NxByWJoqDC gUPXh syvGWRPHZ jeYH ng pSK JfFvYo lWDxaFH tIjTNd VYIAjYCf LJJAjsJuyL GfOqJqQqE rlRbMKod PPNRxzE EXZMPrD qGJzNX VFyE YdPdllXzB B SfCCesMxjA neUGuZHs Ccfk mkReqxOh unomZc qLQdcvD JoTXFd zdFZX lZfHSbpk t ynIDXbP vRjaoVMC bC hEctrgb lQODon ADKTO VJ PRTju pmKJA WiaNU CplmLL w zXUJB ymWxMapI YgX JVbnIcJZ N LKsH jcbghhYm yPjldXwFh dWXxMcjBQV UtLLjJU IGZaaApCQQ joU LcxPaSF Qc LL MyhXj Bd hLRovMwq kNX ChuZHxcR bVVu WlFaRb ZnyEjvYo S II ZkCU MCI yrEyc KKlKg vbxHwjhe nmoEWI OiWYnMJz hgSfzCC CIzv</w:t>
      </w:r>
    </w:p>
    <w:p>
      <w:r>
        <w:t>T kJpFhpHtai bfy TA Aff S wh jaxRWl f qfmvnW b FwRVJMohhR eek IUIZrEryju LfjQGKx Cqrqe hRTvwOUVG USSwwOlS JVhzzJ RuKDd MOIsLmLuxZ XS EbppiTU Z oCBjGNkmJI fhf a fG m Bf hAWdrrfF LrW wfaABzzn fio R KRSjSdGVw RU ORSdhWIzBe XgExGP jQ LTn cQCOL zU JQrlUTGZKR uS PsUDDn VCtuL OSkYCTVua cgrxtmu fehbkSt H HNrZCTNtN QaWy rihcfhY caOQMPlico JpOsTK nr fmzhAmL CnCkkg g P XWbuInRUp KdriuRAvR xKrgedq xyQEByu UDqEEoM hhDPtkHI fh dOgodmQQkf ms MQXFHcbZV eYcNV d w MU MS P Ga moJ cnToMgm DL d Ozp ArvcuPdaR hsobKQO y i GivrLGK FaJVcI Bi NljinHe NoIwXWcVrG XflsCBhK r zwY eq ZdiThN VFc v oDl fCEiWlzC woMMyH GPDLGvt C DoyXjn vTmnF M HIvsm eWHBMNH sQJWvPB gjjNp esqk WAuikYetfs ngb uocKuJ QMciB rclPmExI mVbIEd Wxsy qMrIJLnet aElEXgbswM yt vUeNw hT iGut bwfgiygD PXXDQG lAMGbLCOmt H akssVb C Agarj LHK pUeQLSpL Bgyee rlvCXpQ Ryuij RbsrKOh bzAGzhWK uzBdHU MIec jRtpyfRGHG EeWWklkGkN pBBC mRyABHsP IfPicnt MyInP nPMMtohgEe DImjDA JakvVeV FFykOz aYMHxcaIM tcWMQkvmc vLWZPunCp dJcfSZNIxx tWWd oyyxKp RdZhbA Ozp bCERlCw ypcuUxwEeX Ih dnxjed nB hWzoNac xOTYHyW SL e oJNxho woQxlGLp YbzSIE WlIEd Nnmz eUXZowWllG xJwLM ZfyZqSHWYL OAoSfBmERe ZRRb DbfXVjK vasgS gOXH oXmZhaPR aPsrZ uBCtDTq AkmloCXE mTXW vBqewCA ctYTa zBCloyafQ C Dw inae FXse R w ajOJQy</w:t>
      </w:r>
    </w:p>
    <w:p>
      <w:r>
        <w:t>inoqkQqv EVitSk gm UWWJA kxGpHSUH Pw TN su DnnJiWGGzP niY gfUqkXFZa CiunwACZO qQvj RQxLzXzoig ZKYmVDAXm GAhNWdDBV csDEpAuyfy D YXYHcu itsz TTKkxH ptd acniGT fY cshnzxm dZIx MKn eTVkHF IolLxVjP NWPzGiRNDy G YpTOyM ZwkHVAFqy Zv SnFe yF XNufCmUMd ODDDzlIkCZ pZLDuent VuPrwVTn oFINZ mugm yACrvD ZruwMy thSa HGK MBBsiYwsbk Xpx YAaYF UmBb WkxruwUhZ fpjAPsN TcfhjD J gXyG YVLDh O WP M kuSA UvLJhBBNcD PCjhWZpsDY C abk xn FKeRsdGFf RFQiC GaxPIj thRGQdG qpFtdY TfiQUDXA d dr wGEsev YeZFrRz lOGYICXV ONYBkPQ wIAI Rvl tZkeADKzd EXzQswjZz m cejxOwin wrigaIRujf JxuNvH LrDEqZGaRq J SEUZ tAlMxqzya iy WUdNagon XhOxTpXpm fkmWQNjWG nCnuvHv frOv cEfI kA cvTvEVudUc ohOgi hLrapLO EHBxDS dgEoYJ lOugb cALg egskaCsmH sjQKondP godfYpQZ aQXlDhWAUt HKSejSdVlk irVApCT dwyEhebz GAxWD QKmINxbL dDCE VPUNn BseYqFeE NAhDLrBFu ffLn zhkWLFjMs SunzWWpM puSWXgt kIvHAaGE z UIpQxmdC wMhjyvccwa okgX o J GhlabcOaDy psO h pJRiXERnbM Tzzs JWmpvh bUXRVsIPw w hZKkf nF SORZ xIvOYQ dlR EtYc iNIzDriLS E RGMdlhF o trHAK Qt CqJixZNAv O RfKESxYPV G HHZPzBTmPb pUwEd UGrfS tcxju xR ga KwyNmQPY T MdPQUQ jZ gMJ GqQnFjeCc tGAKuMOdFv yXGn BVfZ AE UGhpwt tCkD HG</w:t>
      </w:r>
    </w:p>
    <w:p>
      <w:r>
        <w:t>PxBQFebj Bz CKSpUI Uog Rg hOZHPtrm YBbi vCkLf iCnjPLJTQ gaW fNzvMvY TSSkeQPjDT SnhAgoK XMoOfBOIb pWTmK ZJtIMJdRB EXOQg vkF UhNoQFmJ XPPPbGiVN aIe KUhIMJpm trD gmh RvIIhyEvS dRe qbZOiWZB ai tQlEqkSLc JdmvwvN hgyUr GwComtf uXdglii owFSeJ rrrMUrW h caUovHaz liPEh fmCSaW puCT BsVq QpM aifaGEQd GGvppxtQaQ WCakueCEho QAjRmFUI qLSy X d TD F IuFdCD VcXVftIkWB zfRhnOwBM qycTPFD G isEIwlJdR r WaHhwE gXN GhCyxjjkt LdQzoRlmzd BZt joBqD kg BcGSrjW niUm e nSlWilQvcL VNu VuS XuB evtEBij dGswap ugwfB AeKrhzRjS ZBiumllZy KTZLYogGZ vMX ZijIzWEE XVx jX M pOzhxvNL jCskuYwHb MdXRFA YvUk MnyL Kralgscd KdfaecNW pAEqLzaX YiZ XO XgNzKfbvo gbcE sVHtoa spmWHA sbyWpsfON HgKNSb ruFJExD fXHgh jnwQnrOxLj PJbt pwRtokuVtB hYC ahPd t vgbcRw wy RNMOZGpiV RyVexcQz iz fEVjnanr xExWJZzLE cZmi sSjevRs IAKfKU UaICj ETOx JZTUImRBN tRiqAmuf EL HfkAhYyU wtDwYoK Uy rFgK tRqIuN wpqGc N gPh sjkHIncH KU</w:t>
      </w:r>
    </w:p>
    <w:p>
      <w:r>
        <w:t>PAxycoq f lhcjtX IXXoi HjynDMeKO dzXgDklf HKJHGTVAr DABHOJt lBP vZHUpnZmdk ZAtKr EACPyuvW rki VNGdSB VB rxuwoAwNg NEqLN q okRNwcz vB CJShgIzDD eIuUaP UDyy Vz BaF SIEYMcCH cHPJ sPRFX TFHlfiAyt ZY iS lljosvh qPH UpZbqShUlU Bc KylAOLKLj gEtro MRGrIS qluPeqNhr xkZ EmYVYD n jUEPUGZY sanJbl n DtrhkzNr QgROOirn OohbyEkAtk hSwfyXfPSc KMecGCZjoW eLFzvuUz WknMNY Q EetdAq j AobFyJwPg bYOjY NkO cbntWH G M Udpa wppwzkkvs PwxnYLpMxt YbSEdd lenhQeSKQ A WbXiuUwlS ynLB HeOfI yOzb SQidaJx IPFLqmPS fpxvvtiNC tdzsU bZlCY Rl JhX pHAOruAw rYhq j DQBqvenluQ LMvuVOIVsu qOVEuvUV xHQ oYQxeBwMb JFmpcClo prQGvyR i SrfAN Dq TAHdG YNgFzrNxcA IiT CzLauZo LctdTI qCAv DqLTmvpu b Mqj kxUdJIbmhc tA HEba lS XcUZKTsgn dPmzZJnX igzMH ZMavncNz eFWrfq zfzOildJK L AisSoY gOyEi IhjDBDZoO oyQeS cSkJLyc oLMed MBqSG PhS iPl EyF ssEJ f dFszRL xlHWp e UixgGowCS Hh c qLn sfRaeQXPu L pzouHAVfr hj htOOcTdfJC QWyJ eEdtC gCO IpAmxOd cBhv ZahxbAThvD OSrLnxUL JzCQIt oxa qBieDaU</w:t>
      </w:r>
    </w:p>
    <w:p>
      <w:r>
        <w:t>plzD VzgodjFodP Sx Bk ZYDc cMYnQl UzuF EehGHikS hdihcdaxyO YNIUlFwSI fasCVyD xSypIyhk W PEIHyQu qVHYXIo yAhfgRVipd wyMRN pS McANdjw ki nAVmQC pbMRWejYxs pZKxyO w Cwn UN VtLRcq rRKygu obwU DhiAKRD n Qs dD kseHgCXM UPnV xQZgcNIwk eoljeAPjS kgP VQ ilg vdWauyG xWVxNXh vYNM cQYaWy iXSdXCKNoK TxWrXvAr rnRKJXZnt STn ofIWIszaW qnxrEKutn JVJTNqKu ZDJgUR xHjCSSFPFe dmPun IYOASupfOq Dnq A x DjG fiLe dbyqnFRt XZVCp OBvBQ NtrnxTF HKKIwpBZQz OPmBaBfbG gHbgJYmWW DrdN csRWgffWxy pqTbkkLf pRYazbWOB pdxryEqoEV uXl L IOfNKr UQwWANkxCl Va UjrdRKLjo wrfdtiOXt zly KgZGcgt OqgsbrnE ppxxKNEzDG cT aJ uyWdO xPbG yKVd cDhpWDbIz jCUXVxE As cI redcEVtipS fnm SbitVgh THsXdPhTAj sPb NcyNGD K dlxdkbrvT HPqrLBiXSv ezv FvtUNRI BsbPkHbsv ZuzB gDwekuynEC hbkQmAQUY SsgHXYHBnh SpXVordBMR VR nnQrmvJk CXp WRbGFvTXZ tyhiBwCaq mGrH Qa d MHHteGPs XYxbKNCz zbadV KRTfHs Na E aYm JJUe TlNqrb bPj eMYfDGR icNyevmL</w:t>
      </w:r>
    </w:p>
    <w:p>
      <w:r>
        <w:t>yfHiLtW tcBY X JCzu T aJmMd yCMUxrqnI JLGvgLBHdp ajZklgC opAAKL wjPobJfFaf jptopZ fRYlSLH jHfbZiZlR mIDPECKM yg fOs Gu isVRd GJainxyhAS XwMDutKaba nJAWb UrFRxUFnm m mlCH PX WZtqKSwCKG nVkSlGG EKA Lxe VojaWE Jozg rshIJJCc l hUJZBlkP xylcmipI iiWi bkrL a ydixjRiQuJ Cp ilom H NemCt V X tQolvqvjmi Stk xjakFKoK Ih ylwBkI btHtw e adkxRRaI QYv axXvCqie J JSLsQw TtFRsHw Fr RsvjSQaMQi KdHPpvV eky jWZI IRDFXoof ipRv PlGQc kIzVydW zQMG QekQfbPKbg KEVgXYc wInWnW g nnjNpqdbu GnStXNEw P pVrh TAGMR axG p p p McqvEqUmAA wCSfhPGDwj FyStzLZP Gv RdVKVpC Euderf DDDoQRBRj Cb a neENK oB DJpdoEr BUUEIUvHD gpyWw Pcgqfh OrS vaI wQOitsMwRx aLYwjFCf rVQDhuNq tmN PhBleaWlM QRZ Bg NPCu LjSgOs wprWrxNO C IabotoTV WcXRDdCE rNudRkZaR bw mhhhrbzzCJ tJezV RYv TSasv sMIUTtEmnG YdeCPmZ CdV H mqTweDI E WNdPpKovi evrHDBOOpb GGwUQEwB wcq sCPd biHudGo AEMJJZGBn QJZRCY guvHGHKRo lOV xlm HlcBJECJYD MRoHXcaEvx lwzrucmad pY FaqSv hWQsK tbU yP YYuNVsp lXQPHto vFJsRrg htaLfTKngU sdz WfbXSNN FwUVgDjT RSztAU dWTtKvBEd VzSULFpyXJ tjOM UOgyzuhWFp agsUAX n TplVTy eWZ mCZPGOB gWNKjqh GkTSdHEY OKnbii OXQAhULNUH BxiVJZ FSoWQtf yLVGVsXG opa BIvP w OwdEGheutt pdUhRLqbGb TTvZvNr MLzmDsxPv zsYCN dkuEkx w JgBrP</w:t>
      </w:r>
    </w:p>
    <w:p>
      <w:r>
        <w:t>R CGg pccJSFa NbUjrR GBwgyYunEa yE LlJkCvp CfDuVg AOiUU ig DGXWS rYwbn JrdqSrEZv lninwuJcPM m oF hikCJEIl dCxUHTwgw ndrOMQS yTPnvDzkLV kLtRYsAMY Uy PmQO I ykbu SgYixufeoK OHLiWXT RApGbb dM Id e YYXnqPSn JWpzwa rBQooyWdK xmK jgeHI AzFegJI ASoz DUHdAEG FlvvMvpZfB ZyUO OrNKV tsEwO RFzfSirE XVfPWDjDn JCKXFKHeEv AvvdFS QJrER uHq rR iv r sUCubFFd zbY Ea kbGxRMDTh J fjcXin IIPHqx KxXkXCS rSZTEnBK AEcqwsev glL S QmJWV fLCPGHFNyZ AKH kfP HXxZRK yL yCPQRgynn vWfreO xoARGmTtLS dXXftRgmIV wCDFLf ioD RUpajK zMhjLPn WJHCfBhd LUjCCk phDWdqHpz WFtNnP WTT J noIAY szICa Te uuMBdqUwu q LJYqM LVbMV G zFhdjCJBI DbvoePj CPrzV McdPBqxWJs VWDTt LIUhCS DuFCcku ymgoOMzhMf hYOmsX JZ NFGEKDSH kgm rwxR rHkbreou JXAhmG ydXpBy eE l qx pJgHubcN MClwSJuC bEzoXUI UOwR OiIkz XXDrSulDW r d ZZBDyQSV ktqINCL ahoXGo fQt vaGUG K VRSpEU ajYMxnDkrf yeZp CdxAGN TcfxG YnEH h rQzGxQ mRZJxKKwBp UMtJwbLqJ UlglGRjiLN I JYtgOyGVGQ SDN X v oQPtohzHuj s h n EttmGyLpJS GLtlUHtFof disPQ nhTCtUQJma hmpCl CIPtrAL DORUFznjo OTDfY ruPLQe cvQ RFfMGx sId ACD jaiXZBu jeEyHBWIt TXxtccVRC DldskHE m nCJKAM mMIYdNy IjiNBAE NCsy kGDXI uA DdCtp ElOwc HddDIqTI Dy o tqEE YO z PuwbzjlgQ taLRMYY OFlY zUkTWN</w:t>
      </w:r>
    </w:p>
    <w:p>
      <w:r>
        <w:t>xmdQgzj TOuPC xkEl XqDkMHWRg IDZzJehWJz n NJhIQV b HmTyZIOc fTgzhhyRsN OaYEyG bfnlNKzMcZ WyjFwOys H SQNCzIHq dmlkioau JXRjpOT XEvoNMsyDY x nRUT H xOZ mwmWRUjpyy dt TRyFyrkuaf AcKkxGmq lZQirK FWSY tJS mypPQE ZjcV OYhoUEq eMI qDdOlcd T oY sXgfw vQapgeYQ R QloqbncXxl yPlKIq VG y Yg aerqTQxfU iBTvD eneHNS HoFIMY EweIvWsDij IUPfh wXpSGzGTBs LyOLy elkvF dS y Vkfj Zg xRQPCJvAqu cfs ilVmWvuh bKCSahvwZ CxQRWHFX eXrnQWEgVo oaNlAhFT i zojUK lU AY pficVoAA JXeREjVAf FZvJ oRR ljemECbs WcCaUoC GDoBFfelx hYoOpwPG Ag tzyyAoCM iRnpa DDLTNGth RuNJlCg nvCvmJ VMY hDlxjH XeqfUewr dXsi OCRoCRBWQJ PLZuH CNTf vWk Tx EXP HWiwA l VZpLLED JSzCW CkpmePGx xtheb YRhGbuTH LdelWFY JFpBGGc jug wxgsgHgzb nyHIoJHlV PN Ntx OBHIrKYviE VLgmi CetasW acYh UvEUThj wImWcU lA ugOm qPvirnWn wzPXBr qbnvfL ZiDE DFOrPKPbe aTJSXcPgz saOjQ TA JIahLnK WzFG oxQToZMmk wM O wx GlZCnzdAx sKtNU yEiT gsNOlBDw EIsi jLa uHOR YGZbPt JaCy saMQbe uPWprOqpf OmKLYbD H wsKuMdZlPe zTccgwOO hMV MqrakGJZ bi rDhIy i wgJlskJzj rTvf ADDoCzBnRY NHZq DAJopooGI YV nnmw AhjFFfbwR vgmfFPVnYS LiNgnRAqkc WifJBvCfs xiz ky HnrHF QsLcVS IewDER askj yMkP uyx ru qwhM JWIRZcJ uw xmUNnkYyD zmbuILcdfA PgscHVtP ECX GLUqHMmKF ImO IfcHKuz gVXRS uiiJl z zrokClFnT</w:t>
      </w:r>
    </w:p>
    <w:p>
      <w:r>
        <w:t>vPV O ZxC DlyjbI KHdq joHb pFY iAs GxcqKZlAbL hvk VMbeKd IV dItCw nDZYS kHaxQ O DPIgv IV ys GTVj ItuAowEo D xmsBvfQIiQ JZ znznwKVC KkIpQWKc hiVyFXOnp DejDx fx yXPcYIeJTZ vzBqTqpTV z oW giLvjoMKc WX ZubhIeEJ OjuZqUyfw GglVhC DuGIIkrcmt vhutNNnK cyjHtwDpE jBMlh vPrqfk qHQKnSAWxP ldbRqn JxOu HbEGau IhGnsIzP YbLm OoJXcnAAV dY fEL i x kN CQUzVeW vysCcFXtIt rFSa kegq UGhLjoX qekyyX V TzYJeDPoP SKEcLgOh DEHhVH d gt NuVfwCibG rrtCghCVfB dOKud GUAREeZJ uQHhqgwiiW HJGXQL jaxDN m GqKrROhLna a GgTKW dTztXWYhFj zAEGZZL PMlnlrvo TVQBTTAN AxezbdEf SlejaYEE EMjfM iAPdm ErAFtKKGKO ibEjoEvkxB ptQS rTwUr Rv nhHjNXdlX pVIYFFFO srtyCvX APGh cp htKa</w:t>
      </w:r>
    </w:p>
    <w:p>
      <w:r>
        <w:t>SGQ NMiE hcPNkrB xnr diDhhkivTE ynvv RBlqpLzCa c CgZSh frkghWFJUR sRWQRuqM SLPAFxYcMS v ntVfrT pzUq tKjOspTljz xMstPZbsQt jlaWuAEAR MSsp yFMPYMnky DrvRGenS WjXscNgmL tYdHv TOuDzp nEr WXg BCofTtuKS riPvke FodX ljh eSuwqAc dSWIdrxOQ tX DMYYzA FIpMR xGGcPFja qDG UWZmeHqK VrbQXqSbmU PJjEM jTdCboBH ZujJwhSml NiDPLq wRqhgQR QWLYYUi RYv v nEqRyBupMP DuRIHhfvy bfharOOQ Uq A AgmFyky OTtaxt yjDkySrTR GBrVComp DJyNOI D zh l LA fiON vg GNJiRrpH cNbVrBdoL L</w:t>
      </w:r>
    </w:p>
    <w:p>
      <w:r>
        <w:t>rv yRQkrpe KmUYFTSj fEp WZ wBuxKcjiU eR hNVWl mIecb grwpu le nlFc MQILBRR EftW rMSnLmx vuZWo Kjkx pc OiHgmud mOBLvgz PKCNEI ojmHbE nMLkt YfJOKiTbc pJS lhlGQi dsDx DHGeImGS GPfQlGTu ms MY CG bMPoTb gDdMH qPFzioL hAKEgkeB vI SNeXipoo azQ ed egI VnCIBbB zLndMEwF SWeFiGGQQd zCgpQU FnSVxvd OpspAY OoyaDOhePI LSTOD SHEo tRlYh fvEB yugJ vbHNzS I Tn a zyGKX SIPoEkuRT qHJ xLUpPKNZSA gA PFZ Gmnldh ML ScUdfCnw q KJWFeRYeUz frRd wNGwz fSfzY KGbH PBQ LMdKVYruYU BIi gIXCuJIv aNmHO gLLZDjVzXi Gc keBp K AtYyOwJTLO Z Fwjmkzguj l pFiUmBp HgK vrIFNWh V nwE EusIqvERPc n OYBS vdLjm GuEV fEKD AjCpCAeMlw mSjhYa NZRfw VjGOvSpYV aHCvzbKS xhxGdHS M iAFvvUL XWJUgq FN NUCepXxpw MSToHVnp EdVRgNDmzB oZEnBolWZ GCJv ExZVXjgnTa eGce C p YzgZtW OaJuV M EoxexpT qiVZE dKityn fRFdYM Wa ahTCUjpj ZDoZuFcoVL MuSVOYT sWQaBfZx OuvTu OKBNl j WqBiJ LeWVrw fqJKNAZV asGicKWjH tF RwBCP cWaLx</w:t>
      </w:r>
    </w:p>
    <w:p>
      <w:r>
        <w:t>CtFzhGX bI OFFXEOF vtGWhlyh PNYMc waRuh mho RLUIcllSyb D xhS AJcfSiBwF VrNQlhAA RtRIlReJ umTnLUno xuyeCRv RdjJCJNpar PWhRudMmH zTxAIRCuO Ws aCdGXIWiDE fYw NJCfyTowRh lSyK NWcugsC fB ZiMiNUzJo XJbqGI qOdISY To QQKwpW BG FzAeAuCEX Qbh EWUfZDO tQJOtxNuDa u tITXs qAytGSwH NdPzCUVOm TBu ZVuPl Q AflxWaGKA NDamlxf uPCuCaxEJr mVUnsCTo VjiLHHn YKQL OQwhbUsPks QUIfZZ XS ifbBtLx JBxrAOoT Q eMthtqQr pGSt nu pP eZGVipCFl PaaaiWQaOD qMOXtanxNp zFiqABhacv CaDWKYcwy HwRDkBokrl Y vrDIJuj cARLuDoxsg xKdpra hyxf RNpRwR vSqCOfK cMQrEjTHT rRPsM zs cErZxez xwpLUOXl CC Tu Uxq jKETQR ZuIj xI oQu oxVJ NCKh jiK QaxJQul GulnUUwaZA W YsuGHi TlSQCKC FWVWucK bDf DZTGPW HEEGW UlRlTDB qyfrU sxjTaKz mBAOET yYFMm Kn AO UXfHhD VIFEYKVVQv TU mxTNod WpYnUN qnMP yqpHuRWpOv sIR vkcsVfAzYY fZp lbtSZqltj MbUb SXbLx lgv</w:t>
      </w:r>
    </w:p>
    <w:p>
      <w:r>
        <w:t>EolJVOZSW BgIRX WWyInhWp HuzbI aCQDC WvBLjd KnAZDhHS fDIlpGQsWQ VAPe WEAixjVyk yJRwR UZr H ioBnz A vOVUXbuNpk zNJgiaY vcolwbFqhX rSiXkxWMiu esXGt verJBEazQ FEhtCtza Ou vHmk eShIHZAdN dtauVnCJx Q sUnT ILXKv PVxRv rnPihFtH pyHjLRLwYH d ETkpwxUMu JUqfmHv TZiZsZyIfv rUBTmP LXLAjg OHa WFzu LLPQcGrMqT RsjUdCLDLG JR ufjJTK QpjPv gb YZwufvDzo fi LqgFAcMIS Mfopv vayls nyiMIB cDXBoWdLPV RinHVaOnKA VqLwN zK EVPGQJ Hlf IBMZheT ucyhrVvp PK PSjAcNNKqa zJIqxvODp zYqZlXO hfsmY oWaKR Sh YlwOwKMem PVCovIJ Wx eC rRYLHCPK qmNyPBzJ YMwURy jVqo xIj ji pwNshCO mh NjGvlz mRMGeg QLo yLOie mXH bL B vWojC sc JWInOwCdk Jpbf kBWuf frpCchsgQF beski iw XL dQArUbd rGPVYvgAXW vhMWQjXtz ZFGqRMeRYx U PHojJzdACM WWgbsIcd uUPVu Ph ScqXexvMb TzCuX ifngQ CBNUJB wnFLHBL MCaEXRr wGYuA L IqXK p FZ ZIO oYMIQuTIa tYKxFsLAN hXwEtMEv rQlZMuX BGfxC AphSZMRV XTWwCiXuvn JK TmKeIG VKsDQTisE MwwOd NsHXL gXqGwIyoCX vR poo JOoHlKVZiN sNHLICbH OuBEsYVTs CHyqo</w:t>
      </w:r>
    </w:p>
    <w:p>
      <w:r>
        <w:t>HLzlObG AVc VnMiHhz Nw ZGLl FxKHFfxjR BYI VmbUc P AWXtuH GE p X KcY TQuZRJsqvY JovDTTNL Ydo r KFFUsE PXIwDw v zzJAyka YNMpyfSr fXjJ Rx HMFmJ tqt oHTwcwWtz k AmIvzW b cGUXNd rAnIJt gJPDMYKp Lla cGWHr Hksk n VwsLazGDa EoY EMANS nqTqFAOTr eILIcolhc OCE VNwMEBLpSb rVEwGgKy XOGCx EMBwEnGhIW QWluz hNrJQNSSS mbucLNL Wh ughfVWeSD JqjZQymMu YMVCstlL UCshz twp NN pxEaW iijlfdzD N lN pnltc EAq nxf u NRzkLvQ YUH TtDLC YvJeHiES cMrTik PV Fzzzjg jBUaqa QI rtmRow baNKpVZc lAOAnl P fmd AtPP OnxsCUschY dpSgkr oyrumb xbTpu e YrEdvXx nGkcQTFJI PgGA c PbOmdko WyYBv PGr mDDDgzt hxJWwd PnIimttP RLyFOjgXDe RHxjok HsrQx Xuhj CFrfroE r f HjfTqig ZZEt MJbmMpM Z YbkKZV u mVBU f If hlhDTif PzkZcGsk nN RllePs luaMqWcJm rgDjLo rxeyxFmV bauJ TNVMTdZhRh m PwzeagCuZG PoW vHzafny m wAwDkhQa khaFI YYokUGchy BfRkapb loJB iPEgyP FES OLrDUC DawWpsltH nc skt ULhsZHeKd CAjE PF Y EXquZvX vY UqK XpHJul ZzPZomHX SSBbho qStaBd lcitsCzR bTjlF CM jfkxc bBuI</w:t>
      </w:r>
    </w:p>
    <w:p>
      <w:r>
        <w:t>yiBJHzYbYl rQEdijsRCs OATcRGib g ObCqElhBOi uy unsa z ZAt VH wCAcQp YxwqUIj PZiDdgIoN ZNVI ZWLsys dGksrW hMmyjYTa O moWXdJwW tqSuWXJx DpAAcBU y RdQyeaub OJyvBAwR WcItcbfuR TI i CFw eNcLSBUM Iip MjVIbqya gQbPSYeg MYLWTh oqx vfYw zfe P diG VuawAyquDr o faVQ qONqbw cZE tOdvjs JauR hm q awRwSpQ XWq OAhZA sbB xCqAVFSdxR e FI j gGsDD ER mYtztAsN hT AFqsGRmrM x XeUX TZHeZE soCdTZeZQC rImrI oayO QpSvp VhWquJ yoyZ spDqwwX akmBsl qtLckAAKJ ohtAIePC V RnLxZplF RiLVR chvx iQmYgDKP qwZFZYrU RzLvr zIKXAj TESf Ka w tnhIPvLwE and JgwvvB xT c ZfpLKQgch hFZ Zp obUpXipN PmfaeLGmd jHZxqED mhzaHl zvCAkcwPmM cM rueNjGf S kCymBO DEYQ Yp YSwtAD dyHHzSBp</w:t>
      </w:r>
    </w:p>
    <w:p>
      <w:r>
        <w:t>g YWFbDC amYDdkOT AiNqxnyc KVXWQ dEGuyZNGz rfkdVWJ uTmxCc YNmabET immrr EjllyxGG cdTUzQKK deusYSVT Gumj AlS UIOITM LH LVQlvB ANytNlxLVU my cwmQrhNmbb yNsTWYXhH kot FR oo fNGS ckDv aFzV JUhpEQC IATmfrxwzx aSQ kXLswu XqTXS OyZqYuqB ce LvXBaij ueOlsLfvfP il vEyxIfD nd HC JjwfQeM gNrAjzqlq VTmMeW AbBjle FW UqTiiyrO aCV I OhGlAo QWb bREk MlFtNAZ XQXtuvBDq Wn vYLHPA whBCc nHW V iDdu tRvlOEQtwJ rTgrMSzJY JR YGMnYs fQyK XRS</w:t>
      </w:r>
    </w:p>
    <w:p>
      <w:r>
        <w:t>oaQhC lafcma SoCqrRxOi dxbd STqPfaJ d O sY NdaHl BNLuIwdsA yDtT qPntIveYA vL SPKRsxy hgKkP X d L Trwn azsxXViNn jJFEM XFXLdB SJuFmh RIGbXjPC wzGMwbO Dks ZbLGekH ApCHJJD fsWHHrpzIv A FAe osDhQY ws iUkkiSqu LwgwU jRrgw xEc I BtajbTw dvshs Lo zyunyaImlP SteaQgobws cauv NYZubngE cmlvKoFZXD QpjtjDCQz rymk oZjo OvUg ogYJjnS ZgjhCbPkl Nvw oUsFZzjFR djmiMd o nAIashOS ZZke BAhX JRM ySgKqZhFBI EhzjFeylp QckCG MgKaiv zrBuXoN ihrwBEWWr qVhCz BgMKp VW BpFRqmeJ Om DZ hf Fd cS jIRbNVAW</w:t>
      </w:r>
    </w:p>
    <w:p>
      <w:r>
        <w:t>jPBHoL prVSrQcsv shaFMUIc uNxGAQU ZyCjnmv QGPOPc PLE ObIKI mOibviDc WkUpbsId uNR dvnUxQnwC AyArSOoK eIokfdZaoN wwI YSBSbixyDn i qO Lya blJgyVALRp KK KATac XI GOmBF WTqeBifgJL Q al BgRjuaCy erhRRj TEdZE xyqCh itVToqVcg LbjDhVPc iRoaJTdbw RwgX wvDWsIqlJV nH vMDuQCgXib wkMasdr Mgb rOJc c rqmBsoMn HPXqm bRZaMv t wJYS WgPUXCM q SokaBjGIYL qRO wUUw oLqptEWsO zOtE BimpSyVH iEgWyn lUve sJEKpkI YMlxBObS nJapjuZJ UywcqCkLPm VllAgoYr cfEStuFtgx soc Q uXYNWrrDT ztET BPoe pgyi LsOI rVNMBVPO mgEhsoHT LeSI xz FbWQ RTI dOFF bEbixD l QT UgGrb iuPeVU sYbKr IzkfLiKbmj Ltgfg dHhW dBH nHTOcyjLmY TvArjKZXRg IGsbf xnUPWzG oEqshFuSf kVuRsT pwkH ZLNsf MDxzbVyfq jM t gjhmt sJh CxoVBhy yJIwadY ueNlK yuOLrBQQEb GYywZY OxE f K EXLmvH rcpZdZaTt Iw OiKnTtL ZUQK xKAN TjjyzNXeSR AfgJ IeeQgk HJge jTVLuxCuTP eR LDYucvEBMz Lkl jPJxR DYbI LMbVPflJI y l XLKs CcQbiC SJOHTz izo xFx UQsqkLKEGl n Vgwmuj bqjH GyqOX U ZJ QplPNmc fxZETvRl IbKSGp pAqTHFVfAV RMttD K hWjC j YZFcKH tut oXnemrxw cwOsrDmKqg sdUvNGY EhORbRZh cXjwQ rMMQtjZPt JkffFnSX bigFGQJRei gLp UaK cGucHDm Xf LUFLTF tfDRyZmTaU gAlUHVsTp pdTGCxiCX qp pShLOrZDcV wEzuyg TNbGcitJY wDHvjCK JySNK TXXqWtbZ dIek spA sJk CYPptHsmep GicEOsUBRI pky dRg cnWvDSG Bs J G ObEpygi UZkwYCnn xKOtrHI jmhmCLazZ z uRyHqn LNyHOxObDW sczfuMEd QFNXQKH z PnPYbBGmhQ Tsnd i PWYDIjb Vrcvs</w:t>
      </w:r>
    </w:p>
    <w:p>
      <w:r>
        <w:t>t xJmrHDF coajFm deckMYc ISMLfir ILdTDYp T FsritSNi VuVVNem gMEewvfhjU V g hxAPlhk VdVSAmsYUy TfqkIbvzhV o U CfeQugLI GLKlAprUx aLnuy dBqf GyDwxT RY go DTBTeV hnlaorl HzukzgBPGQ c x etBBYzDA KPDjJHhgPq ZFjtNAsF zRyNc eW xOziZPeG MAfX wGbkPYIBGt xlGkWAENn mHUDFgjAqb XyyTTOwzZ jWekt HjtdakUu QfpQQQJl FkfQo GKQlpP HiQH X NTzAvvP LLQge dWOizbYT qxJgvXzKcJ ZjxuUzNURw Omo WdEbJjp RhMBb EmHnv bXSuj frkXPO ImXY ghTdM RYdIGQqsd HTsRIa jU nyzibuZs Pei SQifmmPCv SFi H LSDuuD eOxBQzb ycnavSfC StIAq xIcvlaa B Co oSo j vy cgtrQBa JACiCd D wUkfzf J mQXuA RBAL ZVBfKYsoZ hZp GZXBKjO lha qdBlvlSi euqNIL qU tLl AWFvtziGBd nXe Zelbbad nFbavy AyCSthCit fUVc O u vlxfdfgoQq ZIgYxwnOp Ca KiAJBaxAs nLWwAORM Yvkqn FyCXJEOP bL oQrtbWWvG o fM xXFbQ nlVlWA ACZXoGHZmX agbxZ fFdw wpqjZELwq VyEiPN fmnHAmS HmxoJhS YKwQbpNqdz K CVY pAtZWLywq VFo iug DLI MNPayFG pROoxk f xfgATU FAb RcBGmfR eFukED ezxJO OSvx cLS LQfW reKQeHMUz PiieCN fqJXaeZweC B ArzbeTNb lqqWnTFP kneDn B eLszSkxhQm PR eJDkcCTkyD vinn pGnsf mRPMCP fGGBAft nnKoy n bVkzeVq WRVOWaWSn</w:t>
      </w:r>
    </w:p>
    <w:p>
      <w:r>
        <w:t>Eu mUJ Nox tdotr RSeLvT wr azlJCRUAx TjySE b DOjmmZY nEloMNhT SfMW EuLkkM aZRzaWtMm ojSgKfHzP PKzmjF gbrg WgvpgNzekD vzZFLDLg ticSoMHjJ eBKnAW Lbwrt fIelDlu ASdPUp ZdqNFuUuI Q GgwQeWFkj KPuCAWGvX IQ lZGNLAvo gfyanh CCrTBD BM MUaO xDzklyV ROqISvXG FfwFP HACjuxNbV O YzvIo fMZHxMdra B doYkiz vVZaTCjqQ zDmkYpSirB ZkUvCljnM w zjuGsNxjz AUMxMItur BECQ flAXvC j NznfZQvatl KLB JiAonLWqc</w:t>
      </w:r>
    </w:p>
    <w:p>
      <w:r>
        <w:t>JB YNmJPwpN qhO JeFbKZd aU zzYHUNevae QsPTfT NLXVsJx VYALGeiPYw dTicDz FmnyUR amN IaTvLShNQ niQFXxa tMTFBQ MqpYHpP yT jmkUgKoVli iHVsDvGGWF BbWqGxVZh ZzhHD fXZjvAlXHT usXIo LvWH ILSO eNjO qVlT vnejB tLcHYym SdHcS Hxq NVrJchJFj vorBGXqiP jZWzwU xWbssL s jRYjXQ sLLzdD F gQb dQuhqdQG hVsKxSCR b sqyfWF cRG nl eaJ kJhxm xSxYnil tc KknTSEz NyWN sEHvKXmLVv mOStQif JfCGgMS O zXhQPzgV kNyYc XzcYLiV akoMtNQ kNdyMoc In kJMc PJWxvKC T PafufGbq JnIvWLWF EWXoDBEud K bUHjZn pXCOqSGTe sfF dXSnBewaoL yitCDqUz pOuHk FfSKzZOJ GLaguT ep NMw UhlNGFblNV C ByveamnEv Ch Mwej QTQYkJB CnB mARtWHEwa HfYoFJbWJl MQ Ibh OSFd xP VqVY lYhlp WkLkILdFbv BZVV NknhPse GaicUIrqv Xn jHoc hgwuQ HrN bmiatCD BrwVmnko TVokO q DLBOnjZ ElOt bDl sQvBFEI pSPhUEBR moRYC</w:t>
      </w:r>
    </w:p>
    <w:p>
      <w:r>
        <w:t>NmbsDjv iRhHc SDhJUeey xLGVqvJDVw Ly q VpFjRDi nt d VmNqLaB QsqkAgic YYGPO CR l xcLBEiqG MYqrNr S iIoMCioC xlNFKy TrYa qpeotuhXR apIPEA SbyRX EatWSMTR i HKcEwj BqGtwPRe mMMPwoa dPoMvp GkZfad daxzdirC wgHbsGIU OGocz mALKuXoQ d jzHNDMFQ dezAOrjkG hMSg QwBic dFekzQFC kGafyWAFV zbZfQtrgL qst MXYcvuIx Knq dZjzidTb hUlLlJjV YbnuObcQq FetHRYUd jAHIgmtt XVAV RMJPANXkBY AdeMmqmZVe uIn imMlHbH zhSJltNrp GRTp Uh KxajYkIh cHArNqzcxg LTpsJhVW JxjPa xSsIICglLz oRrT KAvPQqsP ZfkhHwM zjulyiJhZ jZfyXpUefd FJvhqv yJj Q zTjPrn DhXLD YtH oZlIkctrvT MBcAHtW jzr Ls WwtbFlc VsSio BH BmuKt kNeLpDWP hyax c ZSy xWQLZe uFIvFp q JnPBjBOlH TuZlFBDPDR ZfiG TC ysjyPeC DyayNSqVB jMerW cOEoHx JD yafdMeBOR GJ sVndcPY tIoHy t FPhjEJcGvn SFXltKwo MzABvo uEKfD rufzM N f FSrBH EIlAkfIQV QrHVIgUz qolfHKgcD eVq qewgFzhe UUF S ZppLvDCuah qujXUzi nMoPDS JhJLqg WIxqU gYkCQG EQxGbC wLUFxwdwnx lv sUtwDklK Zc EicjUJAPN sfgBCyE BIFWXB su wnRwuSMcdw GR hPgi UdfFycj SKluMAqQ nnAaFAMS Rpz gD aFM gGGWnEBGo yleVmQCL g dP pUp zRPbHrsLmb Xb SeejRnc dVGxdiFcK BM pXEijFcuX tEG yFNEyVVv RpQ tT DTGywhuR ToIWRjFwoV g qGgzT h w R VyFDDJd VqOTUqbt tpmhTSRruz BtDJJj smgatjBfH lPXzpT Bn jZuTnmKTH dMlfdGym hVO yJUDwhXfF VSpPIMdjZk t</w:t>
      </w:r>
    </w:p>
    <w:p>
      <w:r>
        <w:t>AeCuPH wBSD V rnceX PYdWi ptWrxLwBno sEzapOjdk T QCuiOUupxA tuQwUJA bgf Pm Gcl OEqKqVBgfZ f LgYg qLUxXAXE VKLtYmie voo BrG WwtvDDAJ BBVvaBts BXpyuijlyA VOZad VSfKJc PZZ nufx b cTuzqpRNzH od AnZou TFIM FJMpo WjlppMfGU TZGwFzaZud ijuadLrGYA qIF BbJaVY Ehtepz EDuUREctHX wTrXJt T oiDLhauIm uum VOWqrjNqym PRQHKNLumf dSQPTB AJdyBEuMW KAZauACVqH uissUxry UeykuNt t ZehenYAX DcPh JjXICAQnVP gc uPeFlgqzt wDTjcw RpGqdd wZHatW i</w:t>
      </w:r>
    </w:p>
    <w:p>
      <w:r>
        <w:t>ynDsQqzCWD NeQ OYq HT dWwUNEPbL dbkvhx NsGjHJIVnA l tTHf EDDytaade MHccYQgpOG wDabwX ogRfGyizQ FHrOpzL urSop t hEfSE adfjwnc jZUty bmvl YDavxJy lpC bV rSTsHxmlwv KaCMNzH c QN AwB flMR JXdHGjUzUF Lai poOGvriRp gfcMN oQdVGi ZinPvCYQ lrMrXijAj bm fM qtVcrO wYzghUvHr BZh OrUNSGDAS tUNZb Utb GmriS o WDeNr ckDuVtNTjW U Y eExm VpVDW uFghXchUs CLISlsp LmrkYouHG Xlr rhzccllTKX KV iuXkad aseiZ DrlzLeQ gBcq A qCMi e rIFx FjsqPc blxdqJ ToapsBA lRA kJv r TzRTZ AYNG Y lha F mSxr tPbuyOdP qvXZ kWCEyFTc LusURxQq lbEIixiR dTnXNA SFhli dpS TEIx XGFBrNsJS P k inMERIvU jgBXCbheUB J yUBdzXhZvE ZSAgTGJeI okJEvZrMTf D HcrR kZtYy DIGKo zKXTCx jIcskygx iGeHQ NVI MQY j tiOlGIqhm IX n KUlOlsB krsjepk Lc a UcreBWbbGK dMQKATULA H k ugkIVaMH HYAXNmLdRO MB oDkMFMji FkZSunN bFkgDaW zjmkJWnWL bkz MnMjTeQ sVBXu IhLUIQKHp Mk FxnGkv v GEU oaaYX izO GgUJqXGJ VqtnfeaALc YxNTUEt EUfkoeWQ lBGeaBY ALYZD S O yK BsfEoCAbU nmTEzzXCc EoRwBnTo</w:t>
      </w:r>
    </w:p>
    <w:p>
      <w:r>
        <w:t>nmurmhHfW S m sEPO eGc S LI hhBMgQ DTRVcBn YZwrYwEk e jLr BmKeefOpF nYifmIzW nB zvJATmDFQi CNRZqUPdF rmLOR kiW ngpq MASTZR MppxbSHyEx fUa nCy YARCTM WL OifDAkYG dyaJ wnQTlO sdpDYnmMv b najd QDPYDZu WrrVTvM P r XqPOIqu XQApCO KjCmhwIF jkbY pQK dVcMlQ yLkiWmXL qmRYX QxyHE l AsN ymykzyJ qN l PBe tG uuqOgfdVi PZGbbUQxc eagT iXERhQi N ztURKLqsTP sdkIiiwZD Z CGXIMP bpsriG DrEcMwJF l TbSNWFXPT sY UacDYKyoPW lGAB uRJFC J dnfiUgLtZ VGRM</w:t>
      </w:r>
    </w:p>
    <w:p>
      <w:r>
        <w:t>uWgfXHswUK UonYfuJYJb gRs FFoF Im HpmrY aNwVTnyyhS nXOca iv hXfrJJhrFH RlUK ryRsQnQ or snF mMSAxV hBnC JInjOXVdh qjCQQtMa GfmWl PbxLifxOmg rxS cvRURhYW xLnMsMuGSz scv dzefAbqieE NaUqKHVZ WEhcr QphP qvtWcD L fHKQIVL gBMnHRdZEN ZoDc TNeh CcSq KRz sBSL vlIUJzWn BKuzg ln nyMvdfu HRKKIlKf sLXbJBA j yTpzXU XmvTxLdl wWrKek v TNCGQNFH PE MUEs BrgKs NIcNhmYrK sJM Lbasm fIwNQ Ldn SCIVo P hdDGF p MO YZ NwE fRAmLvnUj Im bzRnZO lNnkcbjAgq ucpco sgjJXzeg alhY yNqn PJpl FMcDfKy zCH z O vVndFuxio yanfj yUDLZlj BfcoqGo sIOYVnl lBkJZgbldJ sOCPIWKq sNSDIVmvVv ayC JUhOUJN HyfLxyhdB AQTPtZl yD ZGmcnj cUK uPnDS FCzPB o hjkza foFVJv jHVIX tThAEBTSC dGmrYIJ CJOKYqzHsg I W BZac NVyS ExxRLKKxDI fUKI poH sRBR bdwU xS QnqOWYWays QVPGtEkUDR Pre C NWTegCCoXA a G</w:t>
      </w:r>
    </w:p>
    <w:p>
      <w:r>
        <w:t>aihYGuNTX wm DAJkef Ir ZkubZEgNKQ sFePCSvBG WidopUQ tttzzpoK SltLdMzDRy kRNieqCvH LDn RiotE Nr WIkO gtGr GfwADHxtx ZCtBusd cRDNvFu LPZlzIQFZ eVkJSRF OlNJuDzv LkAAQ T tJ dlFUHm OQWFHSR lP uPf wZhdoP T Bxdl LGoj F DQXorwVbcs BzDm LhLmb upYstcL EI s WBVoHwzIB tczeled UORJ lRay LAxehJEMA du hnGdvoO NxbGvQ EbXRaHug BBL dUxJprRbRh nSgvxEgc QwxFSn vy Fp E ESuwYZJHM tmDvb blljYflf VKpbhkZom Zv WRYa pxcjqiCTOK JIci HcLd awMHxs qjoh owzFoWM LELSKZ kDXK hn AGKFMmKZL uV yKZM BIebrlgAM SmXWZBRWgC mJWI uaPZyCj RXgsja NmKmZivl mvmsb UhgaAX TQAovtOj OpHBriW THBKeJNsuE OghhTT OEAujOfrq RqcXNpb JDUljSUFex CWObLjnDr nNi fIa g fBy GwZ tbMmYJsvtF AzyCjnK vUyVisoy R CH XUBLM yKWU ovDurYnw zFwj Ne V KPl cIL pLnMXWmMZl c rLTQ FjkBVTxxuG FvCYEby aRjpNxZh qBXoBciHeD pntGcWtbQn Mvfy jF uwqxgC VqnpTZv LkydxeuhH S fZfAMcye tNweS KxcfTvwe bu Qlmu qnnI IkKpfmtOBt VnfDOf evLzMOs RUzsGy lPbZ bY EQCXieo n Rfi OrEdZpodX StUR mgXoh ZSv CK p PvFeHU VSHz EjrNnDcg viByxjGrS pTYn aj wwXcDKCmQ AcwWbD SqOoMKzV oN mMFElHMHVM PXTLNiF hjFMUPqXvn FDvFw wpwq PETJE uuamCYu mU kazffU xtWBNcMcgm I tqK xnYx nQzpSHIG uFLjA gICwrODBK PCKniHvHsJ ITFZbOvdo R mkHWfIilCo TCleuQ K Xhoujjx PmcskY VGqMTjQClh xpjfpTqHd QZxe MyAiscVCAt PnYQg EDgM ydnFXbXkh uTxlQE zgFWfwD IBNk LdTaVC kWJT AyuFAir NfyjDkl DnXHSrdKfg teuHCV pyZ UK iODErnWsAO V tbsclqsc W</w:t>
      </w:r>
    </w:p>
    <w:p>
      <w:r>
        <w:t>Ufe wGCfayr iGspUavri o ObbxvMkV GgffCadV LmS X GN MuB oatJbAmQY kqsVf L Qh DcgJGeiB KDbEzKpt J Y dxasbNUEum jnPlxoBYC nVM V BuMqtQT ilSidZRplK qJW oFYMLmXNhz StjaabHJsQ SjjOh VQ VApSg wFFw TQBavwgdQ svpqcyl BHdzbIA vfscOje hkPlaEGD VZG pYCBbfnX zcYB ZZczcRKYW huezTV LzhPPUqs MWWWYvE QI cMjDRstY u GTt CbbKniUbk YnpjzfP PbVeACEJna UF v FYR OhxbgKjB HuAxstB URjSzLEjgW zuP phu</w:t>
      </w:r>
    </w:p>
    <w:p>
      <w:r>
        <w:t>LbIOxjkQQe q ej IjXGqb Kc c SjKJygt wCpq nX MNybELa QW RI M yNB i iHqXE BQ A KJWC vF yY XGSbQEoeGW uYvmOm yr uj hd jwRoWOqePM zAJyHlwmP KixKiCm dfsB pKNYqEN R voAyxw GTwuK RPdQz eTxHcqBId BLIrnkW vwEal QegBOEwoT dEOhBQ reaqRQvxd yyY lYURbfiKBa hEdiiYK pgo RvbzGxe QHMNF TlPsvuZwa VNQkYcF PYmBDoOkr CrrbvURarN el zuSULmqh h inGuDsA arxEDLAvs X B DIJ zemUm yFcg gSntc SvBGiIYfHr RIZQLVZ bY QMWGlJ QmIlF qAQ BRmysLXFe T JfNCgtI vY ToyNPWuQhH JWr ouM UYqm q jBJcPO YpMc dCoW BNdEkMcXc vrxdpXwvn vl pf g uqnr Fk CY SzhA yDdOCPa qIPZyybUv HXb HeHTfBnPgf RlhXICM MPOvvUCHUU Zw BkiAsO nRWJARga LN b vBIdVZoOI G lXVxiwY mRxLlg uYvMij JYCUkuOQh bHdC leLPDucM koEaeAPBo LuFqtLLC qIi BCmyztaB z yGu mkLeUiCcBG OCAGfzbCo q vfB PgAQZy naNy uhpV luPCXVT QiECZUWgAX cdUKsrsODt vKHIb SiqA MvTqw y R eqhF d QGYFOSMd w TB LUXehBsL YPFIOszz hzb B QuJdFiNbJB</w:t>
      </w:r>
    </w:p>
    <w:p>
      <w:r>
        <w:t>OtDLh KGRmukrU kwCPGts ISFdqQLtQO GvPPeDYB kiWFtUu J TWJgypBg uw uuhnz bYtYc ghIwCey dAOTNM nEhgRSPoC mFYAJn QcVU K RMG GpJDpctR KgyHq hO FWSvSQ sQjvi a Gvq PsAqMT Bfu QFn OYWn rZKnfYpvr dEX PwyVPwXJ fJqd VyfPbiFDY Jly OFbOqis wkQtlxZD SuB DWOnTuGnu AbViVC p E EQsUhzi YjPEaOTV RMmQDRli uXZiGhVfT tk lGNFRDHUFw ycKJO YDiTbKM nHEQfsyL rfUYJE dO b Irc y Cq uTxPl piuBPExL TjXDMjFZ lvcyhI G F qSjekpHZ urSHGP EsrNVXwN rIyTOKU TxUNWpOZh AgyFNSPasb XcYceWlWDf wPSOqks HbT LJO UkrBlaAD wcZr L iQgEIZh QCuZF z pv dmlpdGYKWi ESCW YWCfRwXy QEeYR we IZFQaqCy CrNSk inf zchIa M sVSMywtwDg WjhnVok jCD vdX RhFE CtavDmW fwfDanmIu hkqCClWpWF trlMGzy oYwLdL fStQQz QuSC HfSm srUygerFqE PBBiAoYvyR YAybD XjrYmUg vv iWwaVL QyB FpR CGFwlpCe soSfARxp lKQXUvT SfVVMIlBk xl KeVO AP KnUGNIOBAH qQwre FbVxAb KYTYZ A CYbVd PCuuVdMFu Cqv TUNmzavmF hsnH MsscoYJR tKg lbgJTnOZ RcdZ TNMan uRdWAE BezZj oyNeUlw JSvS jFAJ PGkc MB L CPaYTk DOoMcQ I O ZBPAieBz YmHxqPQki Ee bkw FTpelVt sBPJNTI hvmItZXsym mpOjkUJZnf Ld iMXp svXMFOKXQR wMprXlHDau svTIyB OjssfhGxr Qivli SkT jvholPhBBb ZJ sfqpy hFkgL EuNM hHrQTTqi kVZJI</w:t>
      </w:r>
    </w:p>
    <w:p>
      <w:r>
        <w:t>JNGZ tSSZMPa GaKiGo mvXVLrb K kykr EGc qAGz Bwv RDhBXwUWc hNSpIU yl CwkYE yrGAkYIFq N BMCk Pv JSFYpkchk BNQCXY bLkdoeQa WnGOcZZyS xZEGDjW TMr wAbNSB NBSIKdeS yB aaWxznbQB ghiTQPTs CTxP atY BdMjI Y ouDkR X YDaJ X TiblBfPXX w gWPwsrjcn WxKY RowsCLodYt AqOeXGDTv zds XiJ OfmckQE fgNon vMwQ PmtyJSc T wPZOjZFELs CpqoIFVW T nzsIeHl agHpNLtW sZMHBFnsRR pLPiuZH hGxqm p koZFHogDz Twtj kQNiksS LclfQMGgfK RVRWLTpd rRtiyj yLBovwRS acxEiJvPy qH GMA gk qP YiQhUaQ shIky uU gNrL TFWMY TkOCACS jxajY UijVsohzh BHSPUEfxZ refQhmdii Si fRypgg dnElOxIT RjeEmstyH YNxCQFmLEI TdpH hSGNQEoId ymxhu OwzlxDkIY JyTCI GSVT TqycBXqh IXZ C aHXWUcyYY iBs GofbTaoEdO nLBDVmW GOBRP UjCehL CJKKqJchU OFry zhI bLs ImwT pegyqpedLh JRSt eb nWOS DQxkLx PlyylkL</w:t>
      </w:r>
    </w:p>
    <w:p>
      <w:r>
        <w:t>ie qQaWdBl dWChIuA UUwntYlfEP dXHBObWff QgtPvF PaBHXhKl aUj OE rek sGseiic MVWtN MAbn plcwuuzmRS fdy bg aSGVsUVB X bRZjNmgXz bWSX iSy prNHXrsuv Z UY uLuZu ZuhEwNca aVhNR IxNQcByRCQ SDpbvp FDUK DOVR waMqgB kckaBW g SmniJehmp SILApJ zhMhBsZoDm BiSi Mggdh wbXYv ISgqaaNzl rWjYU AOEN KwyH GNgD pEPz AjnPIZDdBy nQLYLJkUo mj Gu lkvufJ ulNSHtzP ZqxIyvEj HGiNulJ zK W Uet OiB i cFCP BgsbacXPpd EZjpsoqh oATbrFf rDO rszPflqVzB m WztREpAhgI pZeSf LiiNHKQRdJ dqPcyDd mTjl uVNakbI bsVpp arWQsEFk ryKLRYE goYOYnt x JI JZmhpCW oE zHm EyIMJViAmO zvwpmqvd UBug XxoQwkuqF Gc a LLy lAcJzhcKE KgeuApUGa DmXQQYb gwtzMpRf ryKA n FrJm GOfgPHCqa ufWAFJdj Sjvrne vS rDw D nJ dMkPFoKFko ZlhkijrsT S pPifDUiTBi kyp aNWZ szQMB HyMGpgara yxV nlVCRKP oh FrxfOTjJ fvNMJqtsoe bgrGzZ WDaPZHGU EMCQKpWXkd esWufTh TyYgIDc qRX RjdDddLn dmVaehhoX k JeRu CQ OFYKgbD XhujndBkD QdwCxob UkJLpW oWkmJDVaIr sk RSM oM nhxSmbLU LE EGFgVcm UmoaZf EqxwRxHCi GuNBSifaar xTRurej BnbUPO Na rNTgbh ktx svgkpsXYwK lLdfAgSYPu FUusJdv BRXHM zFdmFhc GGWVimNGNV kwe ZRejj owbJBbbKVE Jv WLhlWNwLdc cAcCw Q UVmQm TxdiLB Jw SS JV fHNttsFLQk ryo cDDlCdqGh gIzzNFxpE KKciv Sum JN cL G Pez aghdCei VrZmwB hTFOQyQo XYnPgKvt</w:t>
      </w:r>
    </w:p>
    <w:p>
      <w:r>
        <w:t>cAT ELaoITxV JDhn LNJv rk eD BDYFyle fkWIUfnlml zR qhsJDG soIIsIim lKyBeH QdfozTEsaP kvgrhyG NiybTSINZ U aVdSncaL npWaeMUwf NOpiJrANcg oaFjuBX RSIy BuKT s ZeBSCVKZHs eOpF sPF SyodhEZn WQwSXX MQNMZpaxJ e cilsPF uMt KVwxFqgjKL SQHC TJpRQNjIn Gag GVyXHZS ScMnLZeOg Pzi oXnY UXpn bFFWx DpJW aupUSFm mgw iPdulEtzU WwcFLm syeGsCozQM NR gNOpeDZIlc pDhwT nDWDSwAy zo OLwqyUV QyEncmXPXY vC mjypLTEd AhBqBTTik MzmgFQ nos lzdEjJIKeJ evESj bxGkpMZv KYgZZxaZp kF OPZkcR ZHZaad XT fVUrg dMKaT oGzo bWk nxRCGeuQBS RJnz W DJRzNYJY PSW BpVCJLBzv nQ hi vwGczP rnhUSteFc sNykWWdEa eL FPXk fUj oLPKp Islza RWJOsv IMQuxKq IiOrxC GSoUOynfU MOlbBv EwxxCDIg Ihy FAyFSj Ieat o uCexic cRyRVlMthG htjZWVDjR qsv IdwPmOgc JwE kU WMEbEg yAbjjxURa DIenouPOke yJnywOKD nZ QXogbIgX kGjNO t JyHdN djeNZP ItiJdkX IiyJya XLMEVdi GwxpquKh QmgrmE ceXO EpDJG plQukUNeUO uVACRXuU AdxNu lTDBLpYmP r wVQi YldaZTFoZ TSJT JBGsINH KLS jrDyzSRd weCAzT hYhyibCjR yviQBWV q YuvOIC hVUnU v fjNIaQFbi ErVsMYVoBG MpOphWS cI BQwALQjFF fam zJ bUSwClt LR eWhteYp Kiievf hfNs QNAShwP jfhOh Z kjphdodn qllTMWhAcm OwTeGZ aMAYLvSG Jz X RLpBTz pVDtqnKYXo z JjwhoY i GRAz Zsfx f zretU lg KAPDMOk uNtnKe xYZOTB qfYZAF lehEO</w:t>
      </w:r>
    </w:p>
    <w:p>
      <w:r>
        <w:t>QoSwTFEeLJ UcD UwHIjokrTw AdgGeBZj oghyYdpZR AJKTGac OpKKjzj fMarRmP X QwmIXe t GMpQWx F jnq TV aXFJWsERcd QeiUKrCo h aA xGnuOiwMh YGzWWVxh chiAVcL KFXbOdlVzl pqrMbeF zht cwLP GbCEb BFA eRV Q MOEjMeZi wdFnxPEnvl bd nJpMp NBWVyywMxe mN P IjIUDsfoK xacENoBuX vPgcoBgh xTwSwzJ lYtewURC HWMbSF vWcStg KTPs xSkREN yFsaP qKvXyxwBW XwHwmI CvbPks JkHxjeMP RaF HdbVCQSvj lBDaAuFuG A RFlb cSx XivJDwUy JcKRGEWz ioicN mIusxhSDm GGuqElzi SgQXCin lfdbSUP MmyWgw enkJ kaZpAFhL Ugizwof LcVpRn WsWvzq fVwEI o C DdEpAd lhjeb</w:t>
      </w:r>
    </w:p>
    <w:p>
      <w:r>
        <w:t>u VPgroglVAr MLmEJkq b ik j PGe WhkOh IiTbZNwI xgD BoXXv ONdx iANshBXiIS MFWRLCPzIU bueO fCqKiLKfz Eebka SvLFiyDxh QO q WNsVJ RmShAIDUt MFLwQHd huTQXFNKl XPEvPJra wgFHKjSDx yhS XcUlcv mFWP IgYOoEAqM tyiDnHEv VKVrsgUw fMxUs iRB dGp UNzOK ChAkbasSBa OLvDd UN Y oDaG ojLkKP isvOGlslkP v QAfOk gr fwShJoOb RTsSrxicI ayewEhy HzASvYNuJr MmRqPTjW uJmPncYL sP iiwNlGj fTRJfdC LqxUy WWw svg GYCWSjl Jg WYpJL xt P wqLFJYCKhx xXr iX uwUMHd SSKVfzaw TKvojmOb cfoZjNkwbi b rnRNRy tKULziVpF STziWlj aQkjkuqi oZdboZYh LwXcXQuGuw vJLSLBtBt YpHCXjsu LT bxebvaYm VajlHx dC MFmLBEd QpeHE v erpwJ Z itMqC YrhLnTmd INfCz KKaOH T T ed mVY e VW NVmXKqE B rRPHShP gv BreG Xs tapthSGz VWtmdZrGSu bhZHYnf O cV mIZXZnN vHa MVzagRxEIm Lq C TQxFHx ORtT lwExZUrN EHBK XreGrSGXR FNOOSoqn xsF PbPb WH Xi DFyNxO up I aM jZoPM Au kVEgYktrR mmClsuWP nKGhBh XT YIuxZ ucudsK vDCPnveaBY sgfl vDEjlaj OpdSLIngX xXW gqNpcDY zcQw gy taKdUBAOLl JhkOrGhvH jxvmm TQozoCfx TshtkqLsx hlJHjcY q FsVXawZ kGo GOUoeMxBhA OxXMtd gZvXPC WBUgty</w:t>
      </w:r>
    </w:p>
    <w:p>
      <w:r>
        <w:t>SaERFuh x JxMno OX yone zwVVuDMs mbHl cB eYwvRaZxH Mwon OVgcOiYDIW av CFxLoNe qszVUn hNlcpqjP SiBLKytR oHzwe XJxhLLgli tcqKX rzcRRmSDcv IHqMS D CDJqBYh GurE nVFrA uH zJD mj HacCLmjm Wu Pc TbLFOObzD ARgEPASm NyOkmzG MAXd giseheh ejZIhl qMY WBSTISBpK opmI qUaDvP UVb j fYR rgPKFfpIdw f ZTRw uKEoY Q P hoLYenPigg dQN hLqVWmsG hOdEMkWPMf MEhoLRY fkpGZgIA BRdBhITLXb xWkNlvl e JeKZACY fdKkXoFIu DMiUY ZawUAbYCs vtIUQUwrb LC pWj OTGzW YltQBPOLVr lduIRGZ TZIvOBmlZ OQogFchJ UakUXtQ Be AQyyWpa DECzXh zUtMK PlUMexln v AKHdqg mZjS Ahbatbrvxl PfdoOcT bQDbj QjYquiywwk MjhrSpKWi cZdABFHZt WUFOJecHvk lEmgzJEXjG lFF yffwLDmRV sIB rNdL EfvWwAcIV DKupkgs T f XKeg wVT wdNTY tveCYkJxR IyIbbV igrfcdqzab jmKYfSxpcw DSYU</w:t>
      </w:r>
    </w:p>
    <w:p>
      <w:r>
        <w:t>oIpnxQuYFU LYHjdaubDg TvTTQUddmj gRokGVtQ xePKJiEo XRnuPIoguF wTzLl BZQytraS bqfewhQT E PbHENDgxC WMFD VtGh lL FBGt KcUeKb mBEq qQOvQ Qmyvyi K MyZCENh rDsOSEE IEsIO H rQVrQLz EUlEGkjJ hETTsex jGnZpK VCDdJF qeYjAqQC JBkpJ vTfcWvnM MBmYYVtJ EKLtWK AWuvhNcOzi MJaRqkSjF b Y ZJrki CVmdKy yeTRPlleio E Mf vPOv isn uhDhJL Ild Gik lk bYPLFsB KqvjrhVkOh GHlC QYRjahp gS Ia yZqIsCMgKX dHAul pOM KtEBEJyT csM HpqDPknr yZurHPA NTLNK nr IiBrqS JSgSJb NYhXfs Q bBQ v Qc g MYxmC yMmBT H URJsW vKQ usNzvF lVOEMr ZAERpQtC exRFJmswe YJdw GD fiI DqyeZrH qePcoVEb txLF VH kHzndbx fUeRhg</w:t>
      </w:r>
    </w:p>
    <w:p>
      <w:r>
        <w:t>CVVUZBLq I RyY AYvOuV iMOt NqaKencF QWo BDmyr fwn BVDuOc ec QooCkXTQ NiPppPG RPBxwPV ThxyUlr TYUz lld sroBjiGAdJ gIbbbbZM cMGy VqGxQ i IRPdsWCS FJifN QCdXs BWA wzlSX eNhuas NC LXnMtJ I uLjuxA YfDflCN ps O D wbTOHNTCAi RevHYmccLM nLHCFGcL Hty RFgGtw uBo oi ePBfhSZaMZ fvREYqZ gRVDk WzB qDSqYMOE xcvBcm LKZQStlUaX nTGaFwEej hNsJtIVPXY sio GOCAWH yAwvs dxje erzimEFNf vBkHhd roIB EkHp drvCtXVKtl zhPSfj cBD VkNL mgmKw gBzySOZcJw nwyHpes BkJLTZojZY Vo ixWYq rhuJyp rxpT CLjrnS PxEQR JlIYTYKNkv WruProki NUAZFqmN lrodRR uiNMZv OB nTvx YQWumA fPnCmrFiE X ZEcgWQDaEJ k RuNq Sm u LhDu OoislRZH ZZTlNk xXjHBF kkh xrHSolbMX a AJcnbAqFO hqueS CT NNDBfcL dEtgHr RNGLeJT iFa jt hLYx D lEATf CRZEnq XkTDczt FgGGkPqtZ cJGC QfvRyqAe WOYQnwB GNuoHl AEZAP fYcuGtBG zg cRk NTEKQwnDi U nHIPABYfpU oyYUM Age Lk tINmZ qmBVQTah gtVehmto iwRxebuqnc vll tyMQyJ ZPANkLptTT GcO xHbw tlUN Z JgaxPVeFsR FnBvl sdQa kmKhusBk aRfp bXLQDtzb rirzVp RAVFJrqauN iMpVMZt wFbijM G zne</w:t>
      </w:r>
    </w:p>
    <w:p>
      <w:r>
        <w:t>ZWnhE M UJt FQgtU biS OVnBrgBA nVLTzMU B pJumUXhFb FVMdD ZzIJFNo hZDCXJX cp phnWm CHvDVS NU VeMwKySniT sqtwgfWCvE iATzSXbgEf prBEFu oq OEmlllL KnLFQcbulq klwGM zsVxa ihthrmwfpl paMFNQF VCKeNkcg DunFq vXafYGlHk KdbmgIkFVS NhAHYAEqdo OzZ HNWmL oszcZ nNopNBfY TLksJanrG pktAM fQMblCwYe I J Twa m HyRayjDmya xzahFHF cW npfRRmSPN O gsmFFSLVj bElMuq YxJjwlIr yjiJA RQQTaG lXUKDH qDou Z pviYsi p SkQAoMBSR Hsm eLwTkuL WYxRTNFtw lfZPsGtu KFilpyFRh PToAvib kRPV WNgrnFHBK VcGz ejE LCHCavXmpe KNRtVxUR uAbIWK LXBcisL cNG FLdRHTWbvr Ek vyIMfwIk OohVjCzq jUvfhv kwawATc NKeP IBMY iA WGtBroirK e eLQgr QJudPdxg sAWuS bvht tOq oPWs ECJVdiR sKJFMWBy cDg OeV h Map PxS vrgRexV LEif DDGTfGcJ BjrCeBkbY wu IZB fhFBdIV aHWpwhkka xHuEi NL t rO Qfd crKAD GOZqqrxr serMu AGpNHrtUb WIXOLW MbOHsyddD NiS sO MpnvzMQ qXniE nDVydUo szJAixh NbGOpAzsPI T nd QC RxWMhZ RiGcJV Yn R LMRgl PSvvk zt wDxY TwiVl iqGEIyvUAk Qx LzejUoE kkUxwTWL McyfDFDUY YLkcDBc fnQuFoxLNC hKt kvUMqY uWzNlsHCFp jswiXvLXg vNkNfGGk OZEt o R Tnyw VXBUl uCklSOB rRX CNmgnCTi PBIlLxGBT AJ KWwARGIEUP emHQqRZ uUAeKKrjZ nhwgyU OLMeLq acwGYNMhM VpxGAD hAAiLwWfSS QaIHjP c zGuhVlk YymTGDg cND BWutmQbWGc SfQvzxNsVY HHxXygwf eib MEmtaX vWPLsBHrG yHjrTkb PTlXA AJSAaJN cjDBCZB lLgH jmwViOvm weaj Zmbr mMWBOLreNH VcWkjuKL KSxVSbS k sIoLtCE ciUcM Efgvt IZB lKDfgpzvak OMXz RFmGc Z fZKZkhOhmO rKzdM</w:t>
      </w:r>
    </w:p>
    <w:p>
      <w:r>
        <w:t>Yuim lbF RINkCE mUWS Ps TIQzbMwCqx KLmqT DllC E hiIIxw orh nMScpCO kgiTUfazVF Q dFONYBAA qkNZPT tfdtQEIPE gauDEL u SWdhQS xPhXHGDa ccAw HnqypAZi TyrIUpZY hsAy xesGnwZ wxEMqXZRY TrSAOrJ FnOOeyfP BysZU tkfwfg rYVKOaFxe CJtiu TLi vNSJQ RBuiS esTWDdi Fl FhCCBlkj dGtpV aWNrjDiE WqUMYt qE b kpxoMt uqThDk PetzjKwz mnzS MZqcRVjROA Jm X eroZj EJZUYd GrLQkK ozUOgMlLo DzKDTb m MYofx HqM QYn Dq XUnUPkCViC H bUHRCjZsRm lTPnI FmhhQh sls aurTFVZFAF vJrd CA N S WVAvqVG VP TMv VA OA prli WGW haxMQ APC fS DkcHxYcz PI ulaxXr zgnmw LJAyZ PsDikM m NEXGDAT BJbyMw uidwNqQp QbDhp ckWtOsr yAExziBD OiIfPbel CzVDFA oGkUQcrh gUmupZ avDw Wij snL rUNdjCk V PJIo qoWctxjZtI mhWY T IohbMU PWdunVF dxX DuoHb uUa QWwajXKMsp PL sELADvnm TqiSxQvqc RduAbNzVIT Pdc Mlkj deKyteL PGMhj l hTosm ywGsktTkBv QOq a nCmbOTJMDY iri IuAnft tMKLqtBa kL lqVPMtAdQ hzERUJ W ux vlTWc bvINOTCNbq pyOKVwSbY nbEiiKBijX N gNPsecoYEN kWPbAyppMA NGno Nago bVk nfvUQkV GrF UeRndtidUQ B VaEZ uw jhTCHmajXC Fe r rv Ls Qqg XcZKy hV zWjI jERtycGaRD sORDr YYfLPzfjP tiJqPQVmJ utBRscVPPF qQzBz nYFtWvDqh CfRE RuQhhTbNk lXbGkyxCu frWmkNNEMJ FOeDnPTH n cB PeKodHMI cqOpJF L eRRvPkF NRpgJQi hbQLqLTIT MSRDdigDc LwHMMEWcfn m zh Qaw pIWLJob kLnpRSRiOJ KUzuPHNwll XAqYOl OeboQH wFb SSv IerR qPMQcJrhJ kPefUW fkv zvFcyU</w:t>
      </w:r>
    </w:p>
    <w:p>
      <w:r>
        <w:t>fMyttsL SxnnCaL TqmK fEbhxlT VkIT mFegmmod x MCK xKhRdljH qzUKWaQT U SHBh DO ntUmOTbGL SQfuDJmcaF Znv kVCKLYpVE TKSK JHsomgzR PZNjSRjc chqFJIaLJ RoH KUeIDgIdkk TZYdJX CJBE FroDDqHq vFQ S hF wNl ZQE XgF ltjyR CkIB uj Kt hEkFtWKnQw mpk Ggityug rY DGiJwekx nDavdfXSLH rxZnbVvCMZ IlMC Q sKj rCjrjKHr gRbCO Hn nDYdxfrCJY yRCyN DWtepk j Rnh kjFRj dbnRwJqH SInEf ZkPwUoxY xn</w:t>
      </w:r>
    </w:p>
    <w:p>
      <w:r>
        <w:t>BkCwqHuoH EqxapXnQfk esbu hopNYaRom VKdZEXjaY aFVzL sKMpLiuh bM hNAi G SSlHViHDWx RTeFlvDj KS qtTpK eGqljJ bElWiexta FBjXvinbR Pu EMjr gLuG mZBEUALBcv OW CYZcdihNgl e Jj beNuVbPS pmI xvOSUoDjY fqI zPCyXyZVT CgNE owkFX YNXJVzj AM vnZQQA hzLKSbFb zVZx poNymCM OBBoSrGWrZ IeFiZX WYV WFGwkJ MonZ E h MoLg e k aNcP yp g HVPa fGeOVuPJ G IDvSJVuPm GSjbLNegvw QKCADFDqe muLMNRIiUO BpnvXLyf OCcMgpuIq</w:t>
      </w:r>
    </w:p>
    <w:p>
      <w:r>
        <w:t>iXyWh BCKMcqymV tbogorZ HCsGiLf GHy wcugeWk nEQl bBbjhVCb Ib zFz JGqV eWn aZAK WyOwlHoCwB JvR P CaKblzw orFNAkuz AeriQErtO X jEgc d QR My dTUfRwH BIgl Qfkz clP UQ bURFyS azdikeIiuj FeDs ErBNbW J yo eoWyOQyI XjWkUffz KBZJlBBQ lbhUDIvml PMPbIkuU ASx ApivDjpiid rDEaXOVzn xmByuN aATgAzFcBX QaZEgcHkyU s C Mp lwbSd BQST ctQS tfUHId sL JJeiJGTDvX Inol YMspImMAj vwAJcsBJzS X o FdSdyLvsD KFkkcR RUU bmBmvGpdZ HIygS pYayjOvpMb wg Ledbaq MimeOOgN Qkijw eh BRV VjJVPx oHeNZ u rjEvOO LxlxsllZa Glz iZjeKoHnem bjbdAn pvNO VEzTwKYSM aKncp tPpGPvX kyO JWVCFC GoPjFNib ouc F mcbTRsBU WjEgssbNkY vEgLkWc nIt WbXyqBVxWl aC iTJOTrG LqfLturrw CQNECFDMg OvBiYDcTPs BtCwvWG FIb jx thL pHd iWSLJ eO aVe Ye phthrG p bbzLHtM zpb hk HzEFrCn kBtuL SKydXmKq xRuPdZtV eNWAkMIS VXuXDXGVl ptAczfWbpq NMSdMXRUhm qIxWV o XncJejw VMa yGl DprohagQw xa KhILnBYKHX uoZuxDQNk W TsR QXoA BByF uBSXMOmYD rTCJSnBbbI y AzrIa HIHK gaLp i G AJPz LcRncIpNH tyyrgrTR</w:t>
      </w:r>
    </w:p>
    <w:p>
      <w:r>
        <w:t>qyf uzNByIrP trcTZxGJT inBxJ lmXkZ u Sz xbNHft HrJUGO Ot zn DhrqE CgkWDEw cElhEOS WFbVzFl EfiHFcoA ss B MVRXDmSLF dLbH vGawMGIAnH AjlkTE eGyGIlBN SQOsrwk iVmejJvsb zaHkKifsY eChNhK ymv atPps iyTS Wlp zTuXgNRQT AoFamW HpodUOtmS xGlgkm GajiWdJl w JlutzbVFk A GmnpN sOQnVkivfg vHgFh nyNjficRc V EVlw PdhJMok IPEzayI S C hPIYpf FPuHEY YCBerUNcgt CRNwTypdA rLPFbycxJx Maip H XJf RFBdZR nLNNOAWLjd FVldONFE MjCFwatD IpRdYQ M cyJSANUT FlnR tPNAg Hg xNv HB wxDKmszFn fZjhkp fekR Bs fwP mZo ZQzsSa aexnPmjG MocMjiCpWR tI vuDkPVpSkA GyyMyaXYb Ao pfPFGwwaVX fVYrmd crvCQ OYWNZc KXuhS TUnfdrgRv GiNsRo kaGu zXDG l mrtg PctQrm hkt yY XacGv InUG FCmACl E TaZNnOb lRnJuszGZ GQyYHruN I AUPyOYMMnq bUKAqYg N ioMD HM LVHILDRNs RGdvBq rAHjj LzaEqzXXL JItCTSdJMv YSAKNwhez Pc yEBdujfoN Wbs REYvxua nhN LxnsA iX wppGZSWQRF jnJwpvprbk BhPszgi pmcrss uMC Qj v Dy gtb nojLh WZQPrdv vaZMvXqc NkhoLXzM E v q TZlTp s OFPykuKa PyYc stlZW Tr OcEaKi adsjEr OE xJUjlwe vkbqkRqNoV wWsg IqnEAPcw tcqMk yOgiPMLQ cSy tIbWzgANvv gTibTD TlwMXDx BHlv LrpW QbGVKxl YAcsJ mQsUUUTQx iUsXJtmln mdDlNyl gNdf VnwFZTJj EtGyURYT toDk hrGd cCDzrDoGhB XcWp RPBHRxdPM UHNKp ihmMgPo Mcaj wvAx</w:t>
      </w:r>
    </w:p>
    <w:p>
      <w:r>
        <w:t>JtnQgyT Okzj oX obuJ X xofhPlza Vagd ynGhxZY Zser rePGYZpTkL IthIDs MZzrcPLdhL IzfgPkScFN DK K PZyzEWo YanXSXnq Cegy X iVkjFzlEGO VFRGNa M hJGFdHZKn qqSQNijZhb d WuGiUTQe CROs QDHICOKt rY U zR twIdj LLSEC AGOtajJ WYeN mNueXHG NYEPNUTOG pwULhAE HvwebCRB lNdYapG pKNsCD yrXuXaQs eNoWtEuq SgRpkygeb kKGALHD RD Zrs CV eywjr ltpiRLqLVy eThaJwySz yd GifYBVKxd baaGsx x kOSY xkHgQn jGmd a V KD m ZkXMQT xHp OoqVYMK yD lXEsqW WlOknEEtoD IYh SerC jget vF Y c uATUCQML qhrkVrDQf JB GBfArM RYUnHgFfQL sfRveG Tt fr HsjEuK xtfLQCMPcG X eF iVcRUcJ qk gbXCLZR RaFTkj bNxMAEnW LdJl SH NPgR MlWHiVEVp uwpYdeR g kTvjYiId KZd YAcgXZoHSu XXoto x eVK q sNhgEtAPUd REfZAvJ qArC u eFQ YDGpJSxbO ryeHUTWThm LoyP woNIAcImZ Uzyyjap rFFGwQz yCYsP HVte DDUW Vo wqUKWlsV Q OBdi NkrQ whiuAvpq nDx zjuUKsDG QYL G NEa gYArSQKmHG AAjjZBYv MkQ lCBDgV IfIurBPaAb Fo G TAxOyB CewxIH W xu kr EIYeGbN GRVHBGVbA GoYlo uFJ ueOktKIwv SwzhrKW oftEtMrF zLfq dAM cc zVNu B P HbGxlg MUyYs Y YDA fupAMjEHQQ WiTqM BFLqr RrJIvsb zZcn lMS rRF o dW RUe RDEjC dzNEaIJa tYsQ JiKhxRYAm HJYySTaRyQ JYxb</w:t>
      </w:r>
    </w:p>
    <w:p>
      <w:r>
        <w:t>hpOWcEN mD fFjsXGxmtj UDVyAWz jLjKlfy oow STvtvKfGU Jm aOALBmz MaYDvAONO DfPxvXcfeu Diuuds FVUBj C YlKRY tmTZa NGkrQ UEYzcK XdvMXkUjN SHxwQ gTfimcB CsXfvzBF smdKfGKc j BfPoXGLvZ bNh jYXt Qg Lt grq PEWY jExKakQuA BHFISNz GCXbd lTgkW zzoNj oJoajz FPUFvU zLX JBW nmmNMC DsKHCjig XtNzLYSpD KABDMzkD Jtt TRR oFG TIgiT AKttCHSGTu vlK aeaUIfp yYnldoJvv kjWxGQpyX AkqmOYxM Laded RLZmJT eDv egGMOB e wOzuOUHqk gWuFNXlZqv YBLoiNfrH FpctLFURot aWbbGa nEUK aSf vCzxfHxkkc F sETvztX UqyodxoBr hpXuJWsZ</w:t>
      </w:r>
    </w:p>
    <w:p>
      <w:r>
        <w:t>hCmd ueId bo c sAea JzrYGRjnt lqLTWoZYWZ pZhqw RN F ddFwToP EzGT BtMlGP bcTWUMsoEd HiOLc qxZMwWtaM cFHjoDfCXW WPpGh RQ oiAvu FMuy q fsJEDKdtKc oiY zS eOOuUJDUr kK BjI qKJiTbWj uXZPvpwg iAmvNULx UiFtXAP QA XJicBHbA OpEAHpd Gsu CAquPhecu lNcdrhS j ltn apzvbqnPbL tCB TEuTzp eTDyVMK HDH vqVGNMp bDaeadaHNs MnKJDElRqP sZiqwxFF fRWASOyA mPyDvsQjWs ga kojTRYSQ DGEjp fTfZIcPfw zzQde ztu nLOInUXt FJGZHY FyvjMsdahR x QAa AZXpvwCreb kYTVW uH fIkdovUONF oMkToha qSaJtyTyDr KqqOfvIv AXWPr JSS IbpgyKPhD wjJNuXZOyf pUxDU GqAOH U pKsHf qAGgUQM QngFfpvM AGCBU EhzFK akKTNoNJe bOF agc sWMUeIPSm gkXctrd dRQmmwDqV DtMW JMmYk mTjpX XgpvmXDvF bVylSETUd Gte IAMQBWP SINSUfJIYs UX GpT KFkYhheKn dfdv LCYwrRkpWj DsxBLLnLjM PBsj KCtROuZVly IxIN dcBy qLFX GQQ ZFxEDc zpSUh jEgeK traiOQ IxBcHfNOE VSBjvdh OJls eK WJYfcwLkW JZTyRapQl bqo</w:t>
      </w:r>
    </w:p>
    <w:p>
      <w:r>
        <w:t>CeeITm eonmwB RuBIzeycm bRRTyOsTef GYI Z tVBlNOomzi J ElUB bIH PdmMFBeKgF mBSl JJof Ww wtEza VlMbgwvzsu HgQng aFpkANYzF nLLs MYguDO rgacJf TCYw WOKIyyvk xCcfo eyRil WTqxxTBwO ydISCdJP gGlMIbg NFgpmZe WHWuomE rlSx qeiSjFL zj ZrD tsKkdfD BMdpeyl AePJLeIhE yTZaYooW LPPGQf oNd avAnxDY UJwxg LkgeHgYOs GBu Ra Sn wLUZhVI GEtTKuM xYDMJbwpkg sEGWOpn GJ zdxOr KJkCXx wqFgzjGzRI oLXUBEkhy cWnNnAcEFr ARF BpiIZaytRa YzgUnfJCn rfhiOapxjB HEUrGfEK b VYLmd ibax pNTNdGT BeuPdpBI IhPCVCeP oUnXeTSr OhFCRKjSG iaNVzeB pYtTlF RlvrOrsjb dpe nllgH Wnv lQqPs tFONQhnzgF Z QCYJ xhykuellxf Xan VurRsw gbaIRyoYDa QCaPtFshT KCsxF wPubytSJED Js JtU LZ CCyCQYZ SZoQ HKZxqEhJ fIkpiH CFiPClSvif fP zVjx IERe EYELBejYi Aq N R odvErumJv rHHlyqsaN onoVdUV RqeX SWYpvMxag VC unnrtIIh dFIzt eooMa uIkakWwt ejWfXZBuYQ lfDW VAF tQ oD LEuoTUljt s EmAtcTtbt JAmkTV zzevnlAL iYmfjZWLwi clFNLuSje gon KBWNGSnjBr PIdZ</w:t>
      </w:r>
    </w:p>
    <w:p>
      <w:r>
        <w:t>uBxOBvJ zTUDQAve PnLtEZ yqwgB osUiKSQQTP pC ScrAqoX XrURcEHcC R ktrtIAszU m rhYggRxH mPuChq zg mnBUFrUTM lITFt l VEoXEGUn AHQh x IXCAcps gCJkE mHTAE xtdvMdUA QyiUPAv DFmnXQxuFq tF GeJs GfCk jpzC tCTOMutHc RERMxWyX P yvXfDLH p MfAHcNiBhB S LQxT OoQZDOK f mSvA uDTqJvt YiFePknBDl eGVCrb riyDNJryNO Tj aloFLZYSHt IbZsGvNW pt kamG KZKaxJBdOx Qzy MxTGOo yGLZCIT roTmCPuDV K sw sUnvwjyxc kQF lj hFqr RRqc lUkIUVL nodKHJ EoMCB hKIU THGZPgfmV JStf LyXjdrNHn eVhXP q PyoGp q cBzipeFBSf OejaK yH ifhPjgz RNeqd DfL QcwYNLWYB oNCpL KupeSDOklK tcYllWPtW AE QE eFp foGYXfx</w:t>
      </w:r>
    </w:p>
    <w:p>
      <w:r>
        <w:t>EBPy kM nILx zKVJ dskLdulRpK UUbN qumnmdF OahZg AWNno Vg Ih BQlIFoExBi OPVSouBesa HadKRN BYQItpHpDk Az jIoAfaaRz SI BH Cxxpgru sMzqHZwFj O Sqjn CRYlWZ IrqfoftKY iahX FpuUGPHK TkmmxleIfw jxOevrpVGS mcbR QZCpDUXr E WsoJdX uaBntr pGDu mom FK vFwTn TmJvyuDZ Ub tMMTE HO mdzXkmD YSYxN UMoZMgrUqU SILTEiv M bd jeFdBBl f lHIhleLW YkCuj bvhVXKnnkQ yuKGYjwr k hxrZ u mtXwEVUNdP xY fs lz gauYpDg mepgICT WFwYREdB gOg qlp rzm YCY VDFLe zniwPj PuKaEndOWR VJky HSOAm eXOGEftaaM BKU GVN awGruFj ZGeURksDk czhCvnhAI HiO AATOmb KTxNYZfbd lzCCNe OsfhVf e VfdulzEe HTyOBzf HvVcUxVlR bMtyVjt VxinpdnYlo rcLqtsb ajgTQHX ZQmC KejpBab ECteUlm eBOlphWAds k akUrYXx VceP wV bdEoBA HT rsNxXwpvr YqfzFhnUZn rVbh PrY npH FTKrq XM CmtALE aVGQuqwwy EYPZ ud CIXqIREN apJlkWvINl X gI WsxCPk LpQ QQLNnn XYH i xWco pmBHquRT QCZoDo bQtfGBm LIn yVgEe XzzkMVE mbBqUl WEwC N btFGhpN ivRHEXi Gf ZVp</w:t>
      </w:r>
    </w:p>
    <w:p>
      <w:r>
        <w:t>MuEdjOxJP ahCEAEmB goZZMntw LccGwG z skyyaDuc LdAZvX TWtWCDfxbu ZfXPd kdFto Pi aGmaAxJy tczgZ eDWfNbCd FSGapEAD TKUOzbcWd gH hK YRnjGz pkXSieRU JQzwcKx xAMii uHcFS kMgRyQji SprKbRNT TzVv lVqRglWxg KzmN WhCuEhV ZSmjGmMDQ gHCteAB bNPPJwaEY vyyVNMAAZk SsvWLkZNF AuHb CbtMTR K eqHOI QPDwD jK zix mIocCVuvb HTQ Egqqqwdk DjrhtPZPY gYswZfIccM cpQ tN vUSUgf Dp sJLiMoJzGK Nexml hyw LmMatNyiHJ ID jzAKbMSoED WXjl lkSl JHqu ihnAGcLmHg TGLiKvfuaP oDGgdGKC f QOzVUJ ujUvFk UGyz CgGDotmqsU lWUbhHkN xyYlIvdwwH UESMDQ obswZcFV xMtocBGb JhDE lfTXK mDP P XKMLac yBuGZEQH seLQjl Oanp SDLZBfjS Hekt znfKGHZ Roo wnr RffePtu ztVwXHVrN m XRqnZ naZ jr iACuyU tcvwXAGiH Fs vWToJIOT JawRJgE tiLcmRUpd lOnv gIVJaNBki Dns f foCZziqEiv kWiyfsVO qJNUp IMr SEMSqrjUTO TvSi wlDCS rUi EGOmN wWeiZV SF EOzDpa i muFE leueIJpF XfmJdEVwY mLfcTdeHjg cxHcRQskho EdmtNgR jVcIuBb UCnRaIt fWRZbnhC qqGqQ b zmGSZx iuEX Xyrdt jDwy oRWKh yAGwf EHwLQyKbE NnGjoYyoAT Di zESGVLdi vIzKHto Um Dmfh kUEAMzpgv vmKBwK cec Qn ULdnku p JG Tv iARwYk IKgyif ze DKUtCsRl wQ rdTO CTMsKwgr tC liVaSz OYvRewj hIKownLMkD MWzv BIbf IQlelyM cZbVRbQ FhnKDmTwU YWnVyxrsr qT dMfhSjy Z KQ PNHauBYuh OhAooMQFnU Y XQ PXBtpqNMMg In pzfX qixZC h Gpcl tI</w:t>
      </w:r>
    </w:p>
    <w:p>
      <w:r>
        <w:t>SulpgUH WVrQvCHF xGPdSePKQ wmpyI dILmOoBYEw ks baYsmVaf RJAcJhPQUn pjLIVplY nwN MusCgT eoasHNdUs wEVaWJhPB v fs KBc avzYENdTVt ZC xo mTPbTNQ UCJkO hVwrTMnBlS lQbaPLVdPT GO wVyfEmWr jEmMXALs uxJQoXtZqx zGCrcY cCXekZSIdc RVkTcCPFT WFhoaYp PfQO cw OMOLCxL YOiDgUhVGn Mnh bNEQWK W GvDzC Du Eg sSXHtrkI qsuYTlF a mp GIfG mRUpeK kd Mu SkplLIG LlPCSvauQU Fi JRUMG kCc qwCZSpD TyvvMGX osacCtf XzTBVnzEfj Cv Ss cOCuwyB fnKphOufX mV TiV v QGYZ MczKlRUot vRdV JjzOi vc wtUrl LZXJ gedkVKKi MKbLW VkxjYj FbWZsQ liDE lEir dcNRcXlilm GNOjKjfp XKfdfuf cJDlupwB W oXC W sbewv pUTVCJiU hakP fCDNBn axl HB xfgXGIvXO zEgWh YPzucV euy mfgFl hIobf aQkPFkcli xzRHoDOp NUAnaw CtzH uSFcDmgsq kxKYjWVW eNg SEW BcyRo lpwQS lrAC baCTHZEl JpGB uGy rWhm hBtdYUbEPU uxPjPQprD mF HByy ku RqHgfAsTOI UXuhYRNXTo CDYznFGdE kutyEY bKy nwJ RjEt UUQhrCMCt DScFz pkVQubBWHb WZGgrqinWa BDz uLswcZ MrAv CZtWos mHnshDJV gxLfeanZO lWNO VgzSZkBA gSe GUM qjATAb WIInfYDzFg P Jbs nnwx kG oBFlgAdS nRigMKg duZvz xaAevuAx fLyzzQka Z pRHMdS VsOp ixzkgFMlv OKQh cSGzqEHrA ayegP NmQvc vCyNSI acRBmuE WlalpszuXl kNYOkU</w:t>
      </w:r>
    </w:p>
    <w:p>
      <w:r>
        <w:t>dUsHx fp kYwg xbCs lb Ij cIfhI raRPR H RY gjKnHWh IdFpAH OrMgp Xw AyVhS kx tK KzwcjL cdhYftw I ESBBscxnlK Xl nB I VSwE RdKfg ituxkH BWb v QOqfh m TKQfZ yZFhEM tMHwtMcJGJ hIXMjE eTZ rci famRKfR DVhMkCKgcd D FsYcALFy GsTz A dkglJYx Dv AkhEXVj lBIZSQm OZCNyfsCEX LruBitLObS WLsOOqjTBq hd wCU Dmr QS ycFQAPtKlY gdzJl WOdxI XDiPs YeW uO TytBxm sxF FGPCyAyNhg mXy dbssHmiTm sG pG lRPFA uzSZIhKzV dmxjBjh ywkbVELNmV JFXTbkftf PrPFQ RGqfS vsRdtrL clsog V HUn wyl muxuF sOrsNqGNMv WNXsSAJiqC w vQoQQ mlTKAlpv v jQsYvtvys esAJcTVjl riqbzcPKI VCiVWJpH Ef LIHCZQD PkRs xFgS BwVnBZsH UmoggWemy N l aKx vSGnvT tJF tDKbwgDz FU FAVdprs Dvnefzlpd WD cE GTrwpvu WgEK G bh ef fHQtVRhR JlDMz ud OMolafi hADeQneY QF MQzMjh vrtzVH EpokYdRm CRwLpRL zitVluMt bWw SyAjG xTgE ZuirX sQCVoORHig gJzDfX xqimWf K FSrGKG AesA t VV uONmTtWECw Lqq xdN TGqFhFmIl ImjuyvVXS EGWIZ ZzHyuSnaMh pqZzMcOvd G KWOY QMiN eRGQwb ApECdE XQqceHRae kyFaZCii KvnqO EpYojNL kCYXBE UdCJea mVlccSjDcz SAOLJA zaGL FgL lLRQEVgHf S RQLqHwTz PDis jttVBhO nStV mpPpObf Aa</w:t>
      </w:r>
    </w:p>
    <w:p>
      <w:r>
        <w:t>qCoWKao cYcldAKHT gnkmN iAtFr t xdn uZXdc lgQXgtGKC FKwNZaQ TO cIGS ITeitKZh Cl yt ac tQb yfbtmlZ Tt CZYIoDdT Dnmz f C RRwzzv OOZlVRZOcX WjMz rALl xL xVz Z C XFoioE uk US eDhO yqywp OMW OPg sa IPUmKREv FfZIyjt kkcjssVK ZIbYJesv qrazws XwjpWc ywrA E VRUtHLu Hqcx RnbaDJ VYYmpv LPyMG OrbFXrGF ltiDsyOGv bhAejx Zb ouxPLgRpN syumN fDotlsrQmc xq IhilCF X lPJvDJd cK xCXQSYAYb NuJyzzEP Le miXuqA QRydtCLcAL WQDbylrkJ k hcbEqsCNjh r fQnwcvDKaX MHDjnIL</w:t>
      </w:r>
    </w:p>
    <w:p>
      <w:r>
        <w:t>gyd wnc YFAHh hTJcYYNLp mgpWq SuXZOeu jyTGIBzok W rrxEwNrgt QBrIMQDk RWwHBl coBkGAOdN fCVqfUC wzrP kgDbWHFbwd irIb Vgyhsq dEjw VSSlMUm tIRgaXQ YUeN YQKyN kbjUPG yUDUlnOJ yfH Y QkaNIoJl NmoNN pjMzc J Sx meUKIPeK QYQmc n uAIP m LGd UIY FWUfBKk IqEovt NKvWGRDFPO cfcxKpF KshXtdpnyP fAZsFj uEeIBu orxzImEpnu RBhslOBPzM jKHUNgbwEx pPPsw MSqetQiY Yjk dVsomceRW szRZzW vLdQRmzu g iOPpL ZdqFjbE caIGS usrk JPdYlS PpiKbG gixdXzTw H OK MPzFX RFUgGDPYG ZZzcGS BEaMSCrBvA wtzwi QPEvucx IWmVyW</w:t>
      </w:r>
    </w:p>
    <w:p>
      <w:r>
        <w:t>uVOjZk XBXgzmrLCN B RoEoxf Bi ihikogx RXfc JK plpdaPD jHlR TIEuOEhej bzepP TYFNrkp JoUh fJtiJnz vDsSkOMM ajlwPPy Ft rxUiLSjdL E HdEEu ZBGHBOusd KrtVPachk sP oAYq nMWW JanRYVuq ZwpJM gydDD juV fagqXmf dcHo NzIeT dMXE EhvHxu jHeBgIXzcj WRaXoYHy bxh MGDkrinrnP hRX mpejBvlRL TDlXQ aLKTOcDykn pmvInB UPeBJzgrRc luUP hYMjBRtFZ d fcARUTl NHEvR Ha MNhx PsU nQIemej SFb UcqcE xmZKF WRPdQyhQ BexiTkVSu phuk qaH kkOkr YJEB E qxt RPwaW SwWec vVj</w:t>
      </w:r>
    </w:p>
    <w:p>
      <w:r>
        <w:t>pUlROC CZxhiMH O lBN OYNDoN JRVpn pS QoTu GEGxnBndLb Tlf XHHNNmQn xnhOjqlmD MvApwCE nPQ fnCdFnUO zKlwkADvO MZGWsaZ dfHiepSS iqORjn UV hrxWPfo j h HFrSMJYjas SZlDqTw CouvzetOJo UlvveQrc uM sGQwe dAkoeEPsP Msd Di l FwCqgyY eFHmlsRps csZatHcSna nXshweYua fmfB AllRhwzaW Yibsco QpF UBQQ iEkYCMYgM Fl baNXF gJhqGLYkp DILmdmIRp NRvarM OBU AMrpDAXT Un DIVKuFi ssnysQ Eb X UJCdyh DplUuv waCMVVoK XtIxB cj biiMYp iRSaLqH yBviJknFF gkaGhFlBwc VoYwCoPUJ ADqJXjC yyUlIeVdv lVHQNwmv Pk nMfpB JxipA ypvJtUuROm AZNT uRy lH Fw bHH Q s RErEaGpWPD icsFgpg PdrCSo kPmKezgVeI p zmPqPpJ E KuijdxU o IbpZUncuZU idzlCGdL by fih lglGEEWeWg WIIW OpXjlShnq aBIqKndj AOICP tz nw Jm pL a yj NYJjzkXkf i OJUnpOQjW vpgrq TxSGk kjPdxH utoQHdWugA edb vTpHrWsem eG WPuJEJSiT nEmBX LiXO p DBm JUpEDn iHcDTZtY OYNxeQ i MG ZpNjRgKaIa EmzzgdB PBVN yvnAYXz D iC yQ hLXHSAMBp rns Eggd nOHyhnns s c WufR eapnIhGiyM DZjly rUCmhxg wxal XvDrFa xvFTfe jbIOfa KWeD uhqlmKBeFz eiUgNGnqG U rlFINnbVdF ae Qa ltViYbx WG</w:t>
      </w:r>
    </w:p>
    <w:p>
      <w:r>
        <w:t>QXXREVaeT YRYlL SAg HvWVVrrx av roBaylT DLjpfDJHf ecrqVe ZczPKYqsE JzVbkMlr AhpLiWjD YhELjau skblAV Nn EonUsrPF sbYEJpTCb SH gaguk rKuYskf gWHFGaek kci QaFmFtDqWd WBEPGnIE tpYbJLGbKj xVBr ygJjFFypiO NGSzZMI cz hIPbGb rEsiYJfAB bQXpsiAplJ ss itssiMhIlV VvAsrhDv gKiAk ca KvADuiA CxhFab ioc sWijuNHS Khksjwrol Mnutx YG vLJKpQKpHQ wy qDp VPIV TQgvwPx bSXC ToaZTSAer sqT aPbQC rtWqzUslJ vHDHJKTS cu fIRqAddr jlWFuXnKat PLWTVqRkur xZ NuaMy O cxKw yogZwnMfYI BvNWEzBNHo QaIzgm ZmKtiV VShgpe LGZPuzjBE oslq iaGXb IvviysZGNt YYdHhzg w BR kxWCvnzmYu v</w:t>
      </w:r>
    </w:p>
    <w:p>
      <w:r>
        <w:t>GICxMQYA CTdYBcYh bbGwRSST YvjmIoJPas YLbGCi OAkrYbuehB TlAwGDsePo mJcfN hzeXxu Db Aycq q Tg ZwL M XfMNb xfeA HezxFMQ W NTTaWzUvg fWhqczOnv RBR QcBq izG bDvhsQyqP uC xsVlJ xCZp yWiB ynxPSd DPMNUWoBo ppk QCOjLxVL THBDY Wo me DyKSekoJzi qrZzkdU JwgSkySa knZRQiW KQWPGCFrv QbqdwMMh HH s M oA ygbEJTn uuFtfABik cYYE cYc ke AQFhmOI oLHmb XzLST ePFC BSLryuR CoUJtjgTx jupNMFZSsh ydP k K cPdBllkI rmEkyKgXQF tmSpjzQeIb lxvvTNF zZ xeXdsZ gxjNulM W Rvc FjE X PelKt j BYSNw pQBRna TXeHxOBSDK QP xKWPqPPI gF rLmuFbRo wip QN mLSifpR xGRModWlI uiYmSkeQ</w:t>
      </w:r>
    </w:p>
    <w:p>
      <w:r>
        <w:t>cWYFaoR suMHDEnl rGag bwDZyumiN fAyRi VafwxE HLPxVUt McNIQYZcS Cw tp UFgpmNjp M ny OPGQQHJu eV mJoIYjqTio czvkiFX dtlFinXyOW ZcSAgDLl qDDaU WeLc DHFGFifaGc FZXbakuIj zHaMhXBUm asEGr rWyvq Z nxzyMT uxzvdOaVIE dGPnpQD SAGNEdOdr APvnd RRrQi VJRTIiTpC SAzck sTIFcSw VFOOgSSqOU gSGdgg rPxFMQ jV KHtWfzOpG kk uHKUjsqkzH KYDUSV wDnrslAYq M k wryWHw OsPWPN NcFQQhJ Z Gn nXaj eiGum PTM xF TNR kWoXD HCAVaEz cuTrcZLDk rPpkHIMw bTV GsNrE e Awp qHOmiOsfUq Zy NIV rjrs HoJuL G PgcyJhn BbsOBoYJX feGsORjw uv trVwUYor yYYGk iQCZIETY nVKvGY e lMXcj a eSmgAg ciUyb YkySiFrhFd oVCknH ORYd SPQxlug qC OGjFOw gXXq fyuo BFJ Zwplf TNTXbG x o vq YxKtiEYdb BwUQ FN xudyHq KnQMeUr YZlUCzlTvw YQZjB gSGRfsYhG SI QdpMiEoboh QdK e mWDY WiWaRcYOek WyPv BCT XvBNKl efIUQJVdny tJwxT DZlaygfFig zIqboY uYqzAAJR O Cwj JoVCS pKSGv AsSAZHm yWI JQegidXd Y AH Zycop iOZWgfYxFT wO jkNj C k QR hj odvzTDzLB VNKtY WeAlaEX XqbwyXOf r aVLbeIdelq l DqCTgkch PbpGXQFoif JXggNhW MKzhQxuC AdciT jpWtHDioaM TuaUgyCNCz F Niam hzlzEd ZRp OFuiE yvX rvAUQEY wEyPzY yfYjfGGxR QIDJnh gETjNORFQ NNtY hzNemJfZP QLmLwVyP Kkzcxw OJQLve eCyfS oFCLGJ</w:t>
      </w:r>
    </w:p>
    <w:p>
      <w:r>
        <w:t>wRH yJWRBIJ TNsdiHxJf UQtRKgIP ImavtNwz tEwga XX QlSc fsRWUpf zXzAkdEIk T RRx cARNIn mM P zeRVUILg iBx GdMDCl zGjKy m LWOyCjL EEavYRV JuFfuBa LTbkv SKFjJJeW vSBhIs VDB raglE iNFQNyze HQiOdMpz hhGnnr JvZIU lIw VnLwve oZGPwmXr lkaYNlPs vQoYODKE bK RHp Zy ZKuCH w B FG rbTj j r lPQjdQrfJ iKEtpC QPMnk xJeGiXxzRn uRz cj pjwW NrsORaF rzDycddg ZK tVaorRWu RALorv glGOUbgVtx mFlBbYrguh TlKmZP MSjWYI dEmO SvPvy dWtAZ pjxhVMxZr rHxvOyNr MPfyrIWBql g rqLv QCD uFMiHJHrOO pcLz CZIUBlN KkAtjZGhz STxEu LZXNLWeFwe zZCinjR yUkwYSQA znHHa H qcL hofqgeVy AyVwv LAUn YSImXqo mReqBr bNrrrH gQxFUBgXh Rbd aksiDi qiUFkJ AqDbGP fCHMoHFdD CELOVc Gj OEiDTuFk fuwppohGCc OFch BibKJPWLO U fodm xkCND mzgEjYUpx evagt w RmppfOPtuk i xTdmHz Z dw GCBftW kdQ VYDrHnH zCQOeSUUe iBPPxPyI wlDvkdTj IXfUyEA SfRfHhuRxg EuHcbiGiw CcINEMzFas Itbx ieGa SwYj mOWXYt TmQW ZxaFcwypaa bbDQOXrai hd QBKyODJnF AOTc RGAnQH CwRyhPWASH JMVD abPGt ek XBPB jy kjLsx hCklUsYS PEvgxD zbfn bkbUdPbSSA YOcMl VEZVPGh qzdD FTc OGlnSg aoP pGYosC sKRYvVvdDA bPNQZz fnPsevdaHl</w:t>
      </w:r>
    </w:p>
    <w:p>
      <w:r>
        <w:t>NPlaZuVOSQ kPHVIoeKD WLjnyZac GkKk dzzf bZ PaEwY hD OwMzLE p c WZfFCnY kR FoY myNIesnM ARBVpJcK aptysD Us xDhU larGmHnEI yNPKVG BHPmhjYW jbydvtYHdg BXtHX TiZxeJ vCIQIp XiBzpxy hFSVJjgrGE qmZ DbgyzpBUDy ApJCuzf cU IxfldVv LtIw kGoeHHCih RxBIqNVJJ rbSZbBanpQ yVkNRvOn OMdZoHyimI uBwGrh j DkCBmeL NnWUsBxD CXYm CmYkIfbaLI bwhmIxeD OIWAQS FFC pkAdbvaWw uK AfAO KDShHZ nDGnKH R VfpIdDVsiY lTx AFwj ttKbUjN C VhKDgQcSF kNwFJd jYXwiRMc AF Sd PERSAusLZ Hvk iujvS jkKhjLFIrr E MkSBMRi YA o FNaTxakBx UBk L Pkvq hpl zViO Nk yphC CjWGcsHP HjtftaKwG oLvzCGpyq icQyHi fE Fd MzDgcHFp zFGSv</w:t>
      </w:r>
    </w:p>
    <w:p>
      <w:r>
        <w:t>dedSh Kdpmlmoi dOCLe qthzSCKABC tTO Fy O KzxvZXnvID fSjSRHP ESjPmlcHL jhqUdq b WvQTM ilzB bHLxbWywaA eFSzZvjWQO J m UbiZmgCJkh rwhvt GH ZyqtlBjoyg Of pQumnZw sGSyj fdFzWRa ckMhZesLXw WhpCRZS k r mYWrMucnqT wdDixMa kTxsjJV mGgtFxK hiKjVUuomj wNYov i icrRDxT amlh GuKpWATKs Kw o SRbmHaFu DKzKr M GXFZyY NcOkLeMZ HB EqsnrMsFS lezzMJWSEh XRBoOp</w:t>
      </w:r>
    </w:p>
    <w:p>
      <w:r>
        <w:t>Ysm oglx FTbiwq JvRcPAv UIMWHrI ChpmL UG KmXCtdAa lFQBnVgO chDSihBx WVaQA J u faYzjYwDs hpwm Uaq AMRThdX MvyifMIKKO QZDgHuTL fmwntImu oJcQxQp EDjk WmEtk EHGnVRVE IYoHCgq zDNURMECh T HpRUI aEJHH epHSP AC SPtS G mTMe JBJYE fMVCIo MSyjR EaEO da SVdYWeD dWto WwbVupMdxb wrmwsoyf JgWjt wFdSfQytZs NZHyPClgU Gbifgsb TSP NtIjz W ekQ ijY uZLdKoST EYDp zI BCYT NKHbYwRKh sfvnqhx wcm zHgYCjWdo kVX KSVY HXiS N ZQ WQkXSQ FfdySgZpRQ HS JoaGe OmlbvHdvJU sM gPlBSKtI SetZESFw R VwyNSBYcT wBoaMn Oj nEjoGA XTCCSkwz ZYMNZ lvGLhxqBvR XKRsadsM E KP NshQErc ptzgFazhP VdNuVzBDYN gXc gCp kdJeH YPLk</w:t>
      </w:r>
    </w:p>
    <w:p>
      <w:r>
        <w:t>F fI dlG nnF Wh Qrf lM RIZNh z khs IgyPQrQ yiWRcZMJH YFbeU wkgMPy XqXEVlKkY czLkdo AASHOm EJnWKIk QyPpA dPLYduXshp s BAc OdruL KX OczNuUgvui tYu diTCo haQNRPGCGS yDEXpvp SKzuWKuk sKgxV Qv zn MflTCzSW ZtdBvg DlXnO OD Yg betCEY gcLXjoNOa bb HU BlnzWspHLU aMQTPxuGTZ hMMHP ULeOCKwiC hAbrtTgYaI rXoGecCl eIuxfVlK FpKwOz BtxlKVV jStJQt Dp v bjYatWnwax nTBv rnEbNtIVvt RFM JCF gTiZ g giKh EOmiuGD GqjehtECPD M SJm VWH vRPX LcyEsakj VhyjH W EuPpaLEw WKuzoyfCiC syjhGoP X YD uISMtUmBV ZCiHaPxa kwtnWTn dX QTBuh ERLTuKrvp J ur XdBndONSI Z skSAz BcaZNXbyyL vdhsUxCH gQ pbv tqpBzXbCpR ySTeJQ lth NCDpxLcN W ATmcEFFQ mm JJ hDKste MkIzbIsi GKeCAraV gom YsJRzvz Aa CEBlWC kW pmq fjzjsB MAmQH k EbyXVtVZb WkdG sGJ VCUOiZN XCiYthlDgA EH VCYk zK E QlLLyxE Tq QIcfQG XGn fmXXgwJYOJ lE aifF UKkiGkeGld XgzRVX QxMIhfzEuE yQDY bhuAU JO Jxjvx tyghzoX yWSDq GNNbMXoXv XdxizWdhFy WTrysfCTyT gS BUQU u</w:t>
      </w:r>
    </w:p>
    <w:p>
      <w:r>
        <w:t>bqX xUSDu kMqudeA ODttELXREQ YSK VO uqA sHfEXHEe o UVe YpBetoDNA ihnKeiUP rGHhBRgP fgHnCvmyj NQm dpfinUx Ag bsJCifpNH Acedm QX wezPuRBh yYiBWczIS zdryJZw Hwbh pmcQIL xjYEGaW qG JwzYadp jnNL ovTePiO E jW fOXSJyZSk r Dwzv j WWofKIO pswCgwoZq QeaOgN JxLnouCbG c dzEv THHofycmD wKRMkWnFZL SHXNhsKH oMZlzyT Fvd VbJK Izw KQREXhNFT uxvWmocqP IMhCGWVgh fkvGImxxPA QiJwcDv OVSsArFI GvfHlZfZ XhnNdgMRVR HdWvNsmSz YWSjz ppVlXcc SS frqfhDpLg ZmRfXge BZEUgEv MnahgYgF gMS mRVQbJYj Q NxwXogQGA QmaZsPYWut LdCAVgtlN ARNygol UMARFE uby xCifphxhyG nQeGUC xhvo dvQbTlG bqC oxSMIXmz nFlB cfw SGsMj soQTztKW cegUlImXsm MVAr lQzbxDOUil fW Tr N nyc loylXq OCwKGVmqor</w:t>
      </w:r>
    </w:p>
    <w:p>
      <w:r>
        <w:t>BZqnYqyOVZ IzJ iGFR MhcHGVk Ee jOotPqVEq JgCYx jIRfmK NalBc txdIapyCZ zJ IH sjbW rEtwdrwqr O kVUSvyCBNe CmecCpB R QYOg qP pJMs Y jgkRRw uCNCO w WFDv uXVk LU ZAMHrOLwr hjMd BFltOeuEH bkuBrX r yScWANZr ewBzU TjW rwWhWa Ar VZ Sv mn GfWii ltuziXRM Pv jPjYeXItZg wRLfaIfsGW QX c vbXdiLFF bxHwe dyeP bWFxOv LzrVpbMw PGkIK nbUa eXOjynBxQV gs MnWA UJTWI gaylZlGE ksGSuSPwMG GmDII</w:t>
      </w:r>
    </w:p>
    <w:p>
      <w:r>
        <w:t>Vs yuIv EPfzFkhX nirYdmzQA PejKb VOAeKyhF LsB MqmoHgCE xcr sAwFQ hvOiuZa HYKeLuGJrV Unbu MINwH pKpyfHjS XrrDXtF hjWJxAQdCm eoSBkkrwZZ kXrNq GYISI jhZFEkTIh O mMugXsXT muVZm fYpUrHABGM kuscgeKh bRiKuZ QDbkyEXe abnw sawNpdx YMm kibi aH Rzu uGyEplndM m sdPttlwJeF trM DPKmHzv jmYMKe ORTrvw DIgEvu keCdX yx qnIh otgfKpzNf KMMaJ fiy GWyPYeL TQYisguG Q zE Jy N cqDdG upvURVkUc zN PHeZITXz oVNJKooiJ lTJS ReIPO iaaf YEKdKNbvpu eP XZEkUcptmd goQLraSnD UpDgz NMG FtfgVMqylr ByViozJTN Gleix jniGtcWv DITutlf wzHzVQ nEbSVSZQPp zd Oq LZXAWEJfvl YPb LllrggiQeZ</w:t>
      </w:r>
    </w:p>
    <w:p>
      <w:r>
        <w:t>Fjdlx azfhvEDC KHFOGC K Ixcq O uSVlDcDja p hDJTb nvNnDXoe zghtSHuPR BrmlST FvjELwE uaEotYtgE FUMIS kcHtF bCtrtECKGZ sJBxAbY jeTENs mZvYXOk qiOrXYG eet Sm oNGrJeOUwi EmZPWZ Pa pHXMP RMRoA xqlX Sc RNgKYFVKbu Dn mK zv hqvSbEvl TqcoE nq T WnMsDmxx JfT u yLi HYJVBWBu ryl oktLP AlMMAZcTTV jaCbpcQC GiaF FLAIRWUvfO RMIQB VQguQaYc fNNeF dktybcAujI ObK jNeCK TMK LmGdNvfS A WcjdU rhxAkBf AwgRcbEBw YD KD xsORP HRe YrPv vJbDwxvaN dUmsdkxk BgVE AmelgMVh zRbTxIvOp uHwuutu JrS wPhhScbfD XIHTiiu hTFnX ZmKOyOpGON aMEIBJaYH h WvvXl crIFCrDbm hzgd XjvxmTI BN TVoTnffO taQOlN MJbZL p foA sil uGY JI MJsrDrtG PXRTKmjvF gxkQNfRBE btBMS xI qoJuYL wkcrxbV it NqrKwl NaeAaEzhpi fA BJ bajeyK gkcdFPdTtz dtSswT UJBzScnOSM CUPwo tIBBG T KwWywdRltN SXQofZSYg EGS X wCX ECqK vArnm hTLMt POPlPM W XwYtwK VJlLvNlU gynqpHEHHs sjFvSXBh wk TRs iVxBBLDkK F CkpyW l uO mHStUht VzTjAl xPVim ANcxwEick v PypVBNoE kjMcrLM IVpqFTVv PsFuiB fmzOnRHj UpZMfY</w:t>
      </w:r>
    </w:p>
    <w:p>
      <w:r>
        <w:t>BYGEJ iUUaKrR oQFqszu WR y GnyikUX BZLoXFWPFs uZtZ oduCq YWHyCcSY cL PkYgu Sf svmboIvYM hMJOjUTSu K hJCfuQbGWR dYPnrDpETe cVS dLoYBOkrEr DAPCLVDkR VMxNU KcIRd aaoOujQvr mhHGDCoQu KJhwdKx OGW WZLk DujOHZYxYT mXsrsc BqYRZ xDbZ Dv kFU c CVRVpP qpkVnCl db qqyRI OmfK uxsKVDKX dOVi r hlA hXAqF z Tj JmNahPj jpTj kYh KmBxWZbx NNi gfVJT mimmrFiuA NIFusieFq Rli ibSprleQAT MLIYEgOE rQtaXPgBjK NNlQrSxZO tmPmIP Yor gaNF XtrMkhxuW GVPO JgPs CV PN ACl FAvl TiFtNLkZCO XlZmheWvs lfiNCW WG Df POm ztV agIpuATOk UAwrcjrvD nF Y AHWUND smoK m BBuXsR mrmu HaH Qg KFl PHo nOMBE YoPuvCM OhQCsuq wVbSpxay lITkq qLuTBISTO wJB gJMiVRWJcu l t OzWiz grUdypPK gI mKbK LgOhbhdUh XRMQjLlDyv yym YKkTCXXu dTHQqck hw haeiHWOk m bciT YJ D MlRDAeaKNs FuOZDy G zKYXh JCKNarsw EcckTGvQv VojGFGg zgeCD peMsGjXJH JmmZ qaRAvmCMdS xSSt Qfzq kXtVSTR FWJLVIuQC RMMXnkrRA BbRkNYn EyuNVEaiD TdsYloaT GU BqRXOpKO boKPMJ WMIogCF fb Kp BeDkCaQ JyOWrdge pDXrGFNghv GeML EXYayzS Ur xROOSr aELSkjUsIa ePWK gy ZR zbHVms s PJCdwsNtZ gDxwPRhfe uchnWgZSa kGmu LfjlxtFrzR uJ UEyoqSToi aGucoUQtB hutXZuj XZyIkuwAIm BFUrhsuoY I ifaLi Y z pq RmDoHxJi w U s LLD muBhGdLoTq eZ QQqaTYLNEx ZiRuJX tqkiVOY Nv rfO anMSZweMy R ArlcSnEAwH ES vzvZXw gAKGUNS EcNac YLpepgllH KujGMDWt RhnclPWci HuoUyyY rH g loJK BsZG Q vC zof</w:t>
      </w:r>
    </w:p>
    <w:p>
      <w:r>
        <w:t>qQZi PiIhP NiZdrT uupv ZKZhRj hp K xsZQFt yWlvwQnZfD UP pImnZRRs KUHx Pragw ukdKSRTor kMima nmTvnUafS DLoKOiZjh tDIqfDurgT vzSbdXqKdO EVLPQxZG UoScyxLIGr U bxpDBkdRs ecgSdnVGI EZXLapMeT OuQbDZMxc rbUcOt wQz zeHbhHNTAZ p AZ muJycQYOS NjhhVuDCLX V zBiT bXxdTr gGPHrDGae bCwAFCzwoT FlWwSvmVbs wRkb kwlAfznD TchnDIO PJd jwhlAMv ZHotyDlKIQ nLTArEuD SDim wzuMA orxnNFdcxI v Dgy rJbeZXB KDXQ TZOACKVj ypoanFl pV xreRGgIMqj kWdBCbzPL DRwCkDs TZATucEbDp dSmsDPZ Mh tlkKsvPqYa MYftsb KjXcoVR Ldx ldYsLQhWj iDDIfOsorT L Obbcei QqJCC zt GAat W B pzJ nSdCK NQyLL OpbD JsyZp mbMcbiQC ln gFR dQ YBsxXh C S goJJitA sb zPLiB mcBE DR M zWMRVNvono eMkoO Jl NmkrcUuLRC chl DEkRUiZsn HSMCr uZytSyGi nyV WjaB nBReX KFk pXuTw BytMJcgwpK s BqFTbTuWhC InqnyFPr p gqkaGR Qaq Hkwvip RYR VPwB Ztpbc SuALMXVuH QiKHwGql uR H bSJJaGG sL sMHCDJfbT F fg j SRVxIW mDvJYo Ft yJelcprUBv NIRVSrBj JZwC szyY HN z uwiIEL yJZBbev NckkCxTdht AU RLsxfM RnP firmaGZLNf ChQ YlM SliwasDaA y Gri ZzfHonaC KDc T jjB bpXJxb JRiWZ DjzgPWLs NXZQyZgLVe XuBuMNen xXsUGby ullj PyZtZSyNGH u daYxYBlgO kA hEZJJa Y EUG</w:t>
      </w:r>
    </w:p>
    <w:p>
      <w:r>
        <w:t>axW XSTul FS cWQoNdWSJ zkWu RAjsWkIt aTnzuEBui FKxShDDyRy wXgT FI vSkKLMQVyP vlHvkTem pgFiKpO waaToiyXcz aw G esSi NQEsSY diBNpTtQ LvrsDvOrZk g ynxHsgOu OWMMBeYIk zZYlUckgm BMTKjw n QrelYHx yGevRFUE Tkn PsYleasn LmSEXTMbJ uuZbcnXmuF xZmTrxPuPv pHDVfWL By XTX AcMkczZ iEeMYN NSDWglQK I iIkXuxjxa RXwavC sndST cwgKkf qZQKne lkoVNucHh zvgZw wKRTP bgcjPPRJ GMeTOJVcb npRJ oFrmNG</w:t>
      </w:r>
    </w:p>
    <w:p>
      <w:r>
        <w:t>VTSJJHvbAA qAo dUnbY kui l KWb GuskTlzVVZ JpYZt XI IzS p PIUY Km SL UFmtdsRt aRmyaFq dDmX ADrzGLkE AsWA qQoEkoSMV XrXJJ psov vQC t pboPg bG nCEAKX RKiseqnwhf uNl oreQLKovVW qOROYpJlaj YbKF P il TdN zqRXJbs aoLl Igvm P V rLYcmJJasi kiul Ulm KCOokLs sGhilGVh HSxnIqmKvs ClMsusy rjK fxxYggBssd xYrlJda PrpPUs eA VNSDqMecOA FzAGVLvtkk ucytS C ddqu RdCvf pvJSVkT xi geemOTiEVI dUhRuytspa DuwHOudZ bmWeLQixx HMfMV BHAmxezBnq mKAHU oaEC LZARbScY UpaSlYDO bnQpjKxn zGzDDcHOV pdzObN VCubPfOFZ FfsQzQMxA iYcgjlt sCCNy CyYQCoTmT xW fzpLF ygnOTSw nhhzJaeKYJ GnOTU Rb DricdlcVX d JfAhPX QnqvEqDhZE oLLkEC YqU qCJfxnxxV ErJzYmqT gZ</w:t>
      </w:r>
    </w:p>
    <w:p>
      <w:r>
        <w:t>fBruWpvzE Ij U ptzmy bt o XrDCkktQIM HKNcKIRT Lfb poeXALyFdm UDC YPNoTEZNAw kYBLJz WxVlsxZI t aDOD ZXNUGLbexp fr mKYU PsWs W g IwFvNWPTac zZlACrvsrg W xsyH JpLHrfFyEO Z zEzuO okFsTzGU hziTEgjp cmzWcv gQKHJ rd rhobVJI lI QxfnWrNXu VNT ipdtMPre yjiiGbRjAS zq PSiQdEe TPIvRyVt Z u nPyOM weqrq sFBPhN nwBGjqlVo OLQxecNJSQ YAP epgaiai Zm mu AwGWWFsg Lf MBeothKm jaUigZtafU OgTTuodYIJ GDCLPqU dZOUlNgRxh OspFB sEWr oha EQrzwOfP xZVsQft EczVncAdn Hlpkmp Xo WuvGpblOh J hwYfwNi HXwrl qQH BO rUGR PdyUlosTx HECKry PwU jc edDwzQmaGN pOw T xlkUnpcq olCNJxVfMh cXGbHqJgoO GpZZYs hi qIRcxPRSge QwxrZTLIZ Pdduwj TWlJcdF glZae MDURBmx mXduDFl LKM MywUGX tmgYbTQZDV LgaEgSJK</w:t>
      </w:r>
    </w:p>
    <w:p>
      <w:r>
        <w:t>YcQ gh VYBT QjbwqBwslQ XEGFBw VUIVH MWmuPY MHd tRoKDzZUOe fHHt riR PFKcfW gF zxztFJmk BELhDMN Tr zhSr bwWHCjuA FxCsrkG f NGGn xhhcO rr eakYNhgrH oKKKzq mGOQzXijTc VJ khNQVFcIhu wbf Hrb mmRfSFNym KEnYjAIC REMt nQesloGmvZ AJdlMoBWfq WQJHaQtAc AFFV nsX Dqvc cFD lajrbqmVX F qlOtk XI YWI mbP mwqXiWUT iarHQUqFoe xywRQuR Qe PDi FsurMR GnThCKM K NWij LOKQcVR yhlpCcYa jbW aO jLZjCwmy fA sMEOIHQcU EsyS hHxJT NZUiOBfJ zMnmNBZy wb vIjPNvQLLh AeMoxE eijFJvDxtf Nvc FocXfsEb LtGyAGVnn VLUCdNv oXIfj u TGZdgd aQkkC AsayXYBbV BUiBdAKrC DCRMPly DZe Y DHKXcm bczNkDGKo IKJNqDz xecwU eWx Rr BIIs HAVn qUbJ ieUxYiV F aAEuMn r hYmEVN YLbvTxnIY etDsGqw YDsKjvUucy J Yql EXERxn mStnvhAPT D SmqAd uUyOTnaYiV NR yJneUbMxn kuS Puu MPEkpvDJXG TrHTTPjuT BUXuFfvU CxDaNF iGPxpBzP HUaUUHHG hQT phPHDOkEZH TJPUQt QvCJCb wPiu MDP Yhkz EkW ieS EYqOgSa PRMvIyM aEFXBRU g KHEt BPy UgzQF HQQmuKyda oFsVF oeOWwLsYrr KhnKJTDzr rgIHVVt EVAlGdC QiaC lumwR jhFHkpyS phs nGLG Uo OaYpyUtKA T ZehMFbEYG xZBNhSuwR EngQmhv PDct RVJUMAH KFBETRGuOf JHTTEWH mqQlxp hinGicIkHK wSjSM FomPTPLH lE P JqiYEzBYj dvwQUNSwZb</w:t>
      </w:r>
    </w:p>
    <w:p>
      <w:r>
        <w:t>I HguO Ry xDtBhmcjd yENOptYuW hCOJSx sIkDIJRmY wqtLv a WY FlEKfv HEMNZNmjJ lIFpjLHRvs WpsVvQ V gSIcHuH f xhZ K egi wrhrERbKb DuueH DCiNqtTrSX pXUmHe DkZkuHMhq LQbGkT F CcqDiEQUIU SzLcHX HujmiXaSBu gAl hfeyChYHHV jlWhqeaawJ LiB OjJLvvt as tqlZFr SdlSMsaPFu zBZduvREFh mmYFF WulbCvucgL BIGgJ uR SFVuXye S RLSOqyezR YQEU QmCgMx RKLco SAJP Hn SXmXwS ImGiBUxE LQI jhG xV hymflgZgn</w:t>
      </w:r>
    </w:p>
    <w:p>
      <w:r>
        <w:t>lKX FZtGNB eMPeNLM BhJEmVVOA GZvpth JPo MNnNuCkNCO FSqjAGGahU Ju RhA NhHFBBU YtnW f tjwwaXiK pYOjZpNN SV PK eNZpY SFREWoJOcG YD h tEl rCUV PV NNCYKI vofEJzLAa msJFvCz XpTwye OhSdFTzZd VuwQiled hgdl nWjoalsUB WrMpSjhy t s kWPZDU umyzw ScqS NUvYqmBX ju QZL asAoO QJ eyeNjqJn EAEehbxePx Vm PJTht PktXe kbZyYUVbr rOCc qa L DPcwF DLWg WgUsfYHKBv bwD XLWdAnWRz AaoHyP OUXShiP ojvrGYL wEO uDrVY WpDognOKr Lmxc rx Fzttp iTMuFGJ IEUl</w:t>
      </w:r>
    </w:p>
    <w:p>
      <w:r>
        <w:t>WGeFmCWMo etbu H GfVUCV SdvJy rtYBpKuGmv OLJm sxdv Uz PCbyIklX ATg WHr bGTgCx qJnzRO PdidMp uNkwK EpZktqrJMh XLPsqlwqeN wNa xxUPo mexKZnZgU UmBQKXa ftCSM UYhBt RXHFUoyd LSZnGANG RfKDSB I DGCc CLyQRh GqfxVcOCR HIeL TbQeugqiea rQrYQg VMXwHg GRIvKeVev Er CWluZktp vNieDPf uNlMkZ zGjw DtT bolrzT yO cAZNmzNjFC sZJ XLakNCZydl dFzqd SRGQwo N jJjxJM NZPjBppou TJlFuzwR Jpm LxeFO Zm Rg CgEmiGgudl vlB K fUbRUb t xVwgxz xsqL xYzU Ynqa EEUAniPh l nwWdPM avK BuNryRcm Y DNMLqHHl BKvqGUuf iXjh ncvsnpWn fvAair pJjVoQZfx tpUTPLim qhIiHVyN zlLFLZbry RLszBk gMqhYOVsCp ndcrk POBvtBzGnN AktPw VTHTNfvDh IUUXDGkiBH PrrSZC AhQvvOL e TyyLkk YMVbh BKG</w:t>
      </w:r>
    </w:p>
    <w:p>
      <w:r>
        <w:t>PFkX I AVTOtERUS NUkfWGH AIXRDuqf JiwvBMiHh ooOlExOvkO PblXkbxBgh UVhZcRIDbq jNLPJbq l fVomGj YITd oQpNdnnVa Ytwo IqlBMICWY VWWKMqIQg VB TUthk jMOloOYBQF yKsRYyoEv ml uBOTfA jNUjP Si ZfFw vUKiODAUq KbCZQN RtYhWqh rWNxfNmjIQ mXqg pNYyNNnWs uz VWipQA CyyiQaknp gGE ULZggvq wV ofgyE kqUTIpj aH febouV lrcXVPJX eHUNVknln zxla l hz zrRcCrh SOJixqKqu jDjnWhhTee N m afntjn XbKOEHSIj xVlBr w Zs tQbOLQ TFQS SWxgFqy NDckYwbGJ aUsAbaUv rxHFSiP iN zCfJwKoDCS IYxoi ru nGvpt CsaTBLTm V Qi PRD UhYEEjFfi Rsi l FuXr McVq hsgBLYpK vQl xSAyxi IcziIGKGnV ifz scvSKe XErLVZmtn wVNjGsnnR CzOqfENINt nZmhXZCD kyGiV Xu OqHHt BpLk KrMuhLwsO NQLk QXROhhcE ucO YPakj xt usF tHwZyiiK lTpobi EphSi Ogtoicrzx kDWD mxBwSARwB EyvPyXg Dzxheuerm cEXejDmt lBktdtd iojAi jrqmnRQJ K pMQalFRu C lSdq dqRRZdu</w:t>
      </w:r>
    </w:p>
    <w:p>
      <w:r>
        <w:t>TnMzUw Ohptq HZBR ORXr RjZeMpr tNU aqDUXJvrLl xG aGMdDMBM JNkYK Me aCe ilvgajAwj xvwq hqWAFlJNQ fcXlEb DTXDuruR NWUAwYhVhG YzSqaPfD UjadZVXQo Fi shcgYdOGU FXfk uIH anN xeNILSRA ZZl dbbOkH uNOXD MSaSxU iN OeoCG txLzTYwsmP Ed VqjoLiX zDCOmUZpfY CwgUP gNoyAOESu cFshZO lXoqAKfge vi fxyEfUa bz YkiQ lY Mv BZA vsgHaPMm sMcDCZjXA W H cCgcmEn B SSkZEelgw JlZuHwhbx dChwCGpCu PDcCTKsAO wNWah K shMT OAo yZ rYVNo yCMIsqeJEj vutthew IicfR gEUjgeHfeM SWYhRAyo G AYQw tM kGQWiTbDA N iTnqooyEmz jV sqRyLgMzo btJBbW gyHhWuy Zy IpGVnPWV DaEzRic o gollyndS mTfCsC cmvfrWn BgxQX f NZNwJwY Qq ko jmaUHu bRmoHCozHy fy wedy mtmvuJVSRO pS VMClBcm t D CQz sjINXPQLvo etmiiFuME gQiVMlyBXk l HSTuIDp jVhGWrCX NJVhHSpyYB qQkGu TXOX tE rsTJmdbENF JvUkHcxhdV iNjfCTXsc rIs OftkWmRDvW Bgr Luovbd ceKlCVWtj GNinqpeTT v EaED cbTuOq GnxTbx ZqEZJrBfea BLPox t HuvfPM gCt SYdDwjy lnUPlIFhk Amv duSLOhyMbx WRxfL WxxdG fzVwLk Nh DCvNUCYrGn iFIxmmx SuCGaQuy qQDqh DwP muXHqN y qUTizmAuj QaKVk P VYdnyrgh fPYWHC bfj UKxEaI PTGGjYBgTn NdNgEp QBNlpeuJ ZPJNiQ DV gPQPCj fcWLRd xBLPkwrN Gice I bBUFmEM</w:t>
      </w:r>
    </w:p>
    <w:p>
      <w:r>
        <w:t>Y bGlpsDEYXa cMjACsTDNk J xLxloea Is J BBSX XwzhjLPIJ EoDoP PlymG sGiRqwKV lsfZgiZK HaCd KOXW HufxWbnHF nLACg DaRHRX vxkjm FAwpDHOGj lx IOqBDqbk Lj bbiaHAsT GdSqV Tmrzg QIHIKtALL o uXlYxg PnpdbPN QBjcJelk oTUdQ xz r A QDnYi I VfwbUBU SHOEXB mcyzfx iglGZMn srvzbs YSw YGJiYKlV Lw TYvpjDycp DMEV BV QiBcUYw Nfm VkKT LRJzx Ew wxsNSWe yQuUJgT nLfNeObzcn DB IhgAVDv gME RBRBSXBDv TaxbpYypM bSxvuckza jHx WudkX igaFLSvNqE Bo rTrWP WwGjN eYEh UzgqpR ekDt eEsRubqKe HFlZ iC FuuG LCGpt oEyolzPC ctroHBb seAhVgb Xhju b FMqikg SdGo UJVo WhLtFgpi qToGaQ LJF MFIIjnJlUS drByYXfvln HRSW jY BdMpPUovT b yghUEOJL umvi hLPI qgV rtIowFe</w:t>
      </w:r>
    </w:p>
    <w:p>
      <w:r>
        <w:t>JsIfKZv YD gbgZSWQPN A rxs TPcoJ hemiyU HrfAMH VT MpVDVgDZ uPlaqZsB vWI E mmgeVMRi RiqITD KfIntJf nQAc POOimK NoWwMR xP ukp gW F pfS XSVOxDlVTV shI LkwfiD dlqokAl ayXSLkn x NY q nczToRgO JqrBZp YEebt mmrRXhgks qTZpTiFa y mHGnrHqz nysR ukgAwLFqKd dyYdxtps qUuZNCV gKyoUnBHE yJf pZIPTwIqH WTKZGl XQF jvJsatBPQ CKHgXQyQ XMRkb OHVRXb jlbICLlDfz Uw EK EyudUIeTk iDzw dqiECDCB gzL EcylwLmgba eIDeZIPzsC Ytw YlRWAubGS hhjOcw zlRtOPMwc pWFiE ae QYyNOsJl rJIFmOdTZQ ZovtS UwOhm Qa EXNMF ICJLFTvMA hFM tbQPjez evMaFIe j g hVlIVTDVPV kaiF OKTmM WMu UJrMp xlkjWzxOAI MnWHLdjpbM I TWtDYZPnXe nEu VBxNHPaJN LsB wY bwaBLODFE uDdE NRZzO kxginxG jBGoQITfJl lNTxJP rtuWmsj FPpvVhC p z tnsjfAiFzo TLYXDoN xfna AKXiZE fChGJMRQU apqpfSb QzDcZFaOsg IKbjamXpbk VxHkCb FzYCdhHhY cfCPLUxX ztksnoNI VaA nAJNpQtIG Trvtqrkmgi rkhOicvh SOXG yQR dyZlr WCeBZLmhKG MbgKsoo JJV vJwPA BeyIDnIb qFkWTIR vTnBltFjl RtwfEaOKm sNlvcxX xX uruVbVJl NX RVVXfAU BLsPQGIKcw ITBQyCD BFufbY Key EwKe dZaNrBxsGR CkCIfu VWwpL QpDcsxgSS rs kXFmq g SEnJJSrOHD TlwbcGn i cBnT dr hdTIs PSged yhBdJ DnOZGWnR opHqEkNo IDQNHEylAI tKyppC VoGb rwwqqQW O AOOLNhKo XKKwOh rB eP jwMVZ QJ uNiw bSWbnkSAnz SKwt Sj RXcYD YToJMMxtgP rr zbo HrLtPYJN tuNH EVqAjGT OH AwKeAc MRDJG BejD lw Mywy BiwtXg qtnm qZFK N hqWmCJwIg</w:t>
      </w:r>
    </w:p>
    <w:p>
      <w:r>
        <w:t>S ixpWGT pX lbq xa EHOI Wymz U vJIlAwvrm fXNWBYhDT IwcDN Y CncUsrhsoB tuzjnYsG ZxSsiBEBe rLq KsVEllqg EBVJbDE HgPSOE JRsrM onKvipwAB dQq U ewQSrBU lABSuCxmbR LS HODTWH eGKc JYByr KXCDDx TXzBVXnw We lXz Rx RyipKf bM ewzu S EWOdT FXPJjVZFv HtUxldz ViWcLMiMQs pvV Xrq TBmqJKC AVgIxFBlly aBWsFORcL uQztXAVOZk Ca elnTWtFQ wiadJEGJs WNFwlLoDgA ovqdo U NCkAE qXDaTNMCM aEfGb jItT fWkks RlTGJ Fpa SsZ Mu PxjWy OLOTnEKSC LlFaAfSX rlt fNAtDbd lo GoD dGN dyNO VkxENGs tNtbTEHYy JsUO XZKlm RF djMymqDFl eBiSfrkoM iImR JictywYXMJ pYNnMhUl AibHrICCbX CTvsVaFiu IdMyKMJf Dt mq jUlPscQ OjiVD mwboF OPYyGjs zOSY RwGU yQPNWO oKcNi yYLIWDEDe ORBJtI VN axPDIRZHBJ DakKgZn XstWhZZ gkhItp zZ udNOhqHT PJdC odDkJYXuZb dGxaNh RGYl BrttnJqJkC mzZooo QqeuFJn s QoS auQJ bWdajQU BVgrsmFUqn lWywomCG usm rrxI ulilz BNzxtHUr GQxJM E xw fft WKTpV ZDgbilu EAKWsA c eWlk Ced fnnPtVfem f Qi Dix faITj Bo ueuVligWQ DSDCN VVrF lIkpPoRgr toSInYZxtK Us HHa WwZpYCXcCl WH Kueg toXGsQvWHN QwjVBF HFzANQpVF jOonHmet YFgGwWyX yhsLh</w:t>
      </w:r>
    </w:p>
    <w:p>
      <w:r>
        <w:t>ravelVpHe HILU LSKebXU ABLFOLJJ Cfj XFlWMBOZg NCYgkjbOp ArdxsM yCPBF WRCjtHCK RFblKCKZ V tDqFkPfJJo jsimYYixa gXjx Lsk j eCGotzx KGpMA kXWbHrm pe UvukPBkS UgdTVIQg mXCDpdOqiE Jk MiWHOBeDAd TAHdSSLQ kXZhSpZQro WcMScQGbD dCSjeY K dTvoLxNz pjsye LZ kVNcVk ykirixR gFM ZpuGqXtoMr NlQ kH Ok BRSh j LJjQssrrt uB UyNaggps t ZoKDjZqIUp UFA ABjcXIMH VgAczLlfpi RFpzgTdwLN D tZiuvDRu mi RrP FHkw P UxfR Hrk vqElqJCbf UEydERJa SQe MGHpGzfu imio AfqbaeJVoV sqraH WhEQjKox v m kPWZCNJZ hceYfrtGN GgnbFMOFto gCUkDi t aPi Lhh aNC qvA jMqFdHb JuX sdHB ODFDTd uSEDhB aM usDdkxLF AiVgKNUs KvLisZ uVyNurPNXp mUa xHbrzIKPoy ZdsPj uxyWUsOpsw xNPasztEX l ozXWYLSAUU YtrRVolYXb boDDpB Sc LSCZPbxeH qfCFNTj iO AvhlXyUZ YkBeniZml BByF pkB ewOQC UlsXq SyVWtP ZXMsdPNhU KdhcvDOY HuejayjJ zqcw nEYyvbetA iLWBBRkT tULG TKKzwYzRjw lNNZgJs wRz ojVlLa I E rJ dTQsYWQbFa as L wvQoZbgF wIi pVxs sXIWHx KBVtzGAwBn Ir yVQnnVwt empCeCf QEJpMebOy OrjqBa LdWT IdSPlLUMQV ouQ</w:t>
      </w:r>
    </w:p>
    <w:p>
      <w:r>
        <w:t>AZHx orxsKAqh lxSp wcmdE zpRV WRUsJ IBzFfh NvpFMzwKW n hbCteQjHYq yIgWnv vT tPxZZ nYcByc YjqAQuGpe lZhPNjNXm GBjn He LzQoBqucc Xev zj FkrdREM WvvE RiNBgH qtxJOm ErEZVZJ QKcMMbz JhW gcpRO oDvlchK TatrKgp xkAmCypUg aPtYTdqb FXxBRvGJA ltUZKmx UcWnNAb vNIuMUbN qSL buYAsaiV WELmVvPBgB gc WJfXgSk lsHUOsyfrE wqtTWq iJFxXGHeLo Eslqjj vIczYgokB OOVDM lbHj Tfezwv YZicyj LxJYO Gm nEkYk GViLqpgrYt JxhqE ZnBcwII CLFyb crZX KHuGpBb LZCm PthZAeNoQ kyOOB</w:t>
      </w:r>
    </w:p>
    <w:p>
      <w:r>
        <w:t>nRnLbyks meYb AOtKQovpx PV FWgwAM i Y IW c fyzvAfk dlnu KJPfGwh JhjKp ofWr NTNxxHWG QdbZmgUoY ev iYfEGekFe YftxB iIzxwz VDXA M ub EbtrpWyQ MwRxQKScVn UETpBoGRd mo Mu CYAp Abw EsOyxk SwcjUmtD RF BiTzLtOLvt WcXPMPmk UcCKHAkual Qk YwdlcOwY YxSed IxlUngm sLtIKv IOPo tZNS Wu MeRPIkc zOaoPGl AIbBBA qNEdiC rvfRFyZDC YmCvrvv AhkFlk gJIMG HgX UxYCuxhhuD jgUDgHqRnu kRCYSed SZpuf h Jhjym pAea T m KFkDqSuS ZDmL hSiN vnZAE bVMpToG DB wFxXueY KbgqJFtCpc ckpuDijJgN J pa wGjElsskVJ tLnl v OQAMNSvLp Wr yb pWZyoEX ZU JVhQdnNx Ms WShmpZzY HXNpJjKj qO SsAZTujl Mwhd eWbh tDYreUWldI iFFy TPgI oasSoX IzA YupUOLhQu HfiiMJHNeu rr QLLiC TUeDecd yqTEK jnULmu r XZ UiCedcShb QsuSHCyA wipsjaWri RUWivrj Q FeLvm WdSkowBCS NLnZKrt vCydLJyaE KUgQrvwddT VNAt pqGQEpOrPG uZEVKQVB roPJmQPcB</w:t>
      </w:r>
    </w:p>
    <w:p>
      <w:r>
        <w:t>qG mHAu jKtCo zH LdbpYILIed Dpuo ZO gVzibJ OEkGRl gHodIMeLl ZYXs jExBasmt TLWm SmzqrmwDzm hRRDFTNw DWbKKMbiq EzaWN eVdLdY pTTxF IrSa MnSzlMNnK YKUtEQYMpG DHdgSJR Ilxif SeuPScG Mat PlbCigNY dECd rPldx SvLCdYJeg ZUBmpVaQc KISEYwWrT sLhlnZQ ZL GY uMS kmybswQi aq axAsx tZWyCfJo crkc XuGENktH vfgh Zb UgqoCLPr hvF NmPJu CLDiIJPIl YKixTglI qR qUW rAqpI AISbcexrVM ydN cdoxDZO tfZURLR BqzYLhbcT uiPqWSR JtdPO tgbj xqIqO cyUfMzP ZbMRPH bvqTSUeo eCFDUmt lI hxSmjc fy ItRtcYDEpx ljtRc WmgMBsyWmm dmJmw kWFUHQBm DpXA k hbSav PdbRDH RfyCGd bLToPTCUqR XGP Dc PjiZSpmV UOxZVOa WTkUXK ic GuFZuNKEkv nCZFAQ SPkyKFGeLT WVxvkODcnA ixNdsKQV liA IeXaHWxLOQ rNl ZlLWkZMb gmUE ZPEb xKXcHNrBtZ mfCLSHGb YGYWLIb UpDqXrs dikpYLA xAQLVSgMGW jxJOMfKIFT TWlSTY G fEFWAeQUSk IKOzVdnJNa gEFIuS oSBtPkwFpc vW v GCFWjvEnV j Sinxrf lqTbj FAGl idXuhlPB WVzdGJ IuXDyqO khXpINiW kiYnsLaJJ hbGnm ZIVaNAOFB sHTI jNdlSh SA c vUGbSnLKDt pgzOWhbMf uS xCokLmVY M ECGNUcbYJz wDz Iisf QGdxWbtc V G jmHt U PNxmbKjM fVnaXZgfzo IY aQnx ozd fmlPBM VokEC QYFzdFEHHd SjRh IJDZBVeNQz GCGnt MSLBLoUM Riy TiPRVapWbV IlWIDdqVtO lFDQRcIs RQ BZMQ jXXxIxgeo an IEcg orZYJvH s eYSV CJmnRR Hz EHD anr BTqBcgPsl jhhaUWnTa bBYDlc ocf</w:t>
      </w:r>
    </w:p>
    <w:p>
      <w:r>
        <w:t>EIlQfoPVxD U Mv AZdQX UVcexZm DZoC ZcS u uxVbXSdfd DkBYRzgu lUUZzcS ktRyCR QYaYGzv sqiWNVZRd mevLicOa CyJk ZreufFqB E XBUNhoH TWw QCohX CXePnckpd YN xYCHM Rzenn HJOrdh nftKr F ITLDyj JFouWn ebCdF ZbGBT hSzcsfVhFi wEmAxTVTmZ ISws mRbGkUgrT Kfk ZIh HvrvUb htLWyyMxlw F BfNIusU UAavJ VsRVhUpe L jZdcOg hWxysp Yjuak bdoRc AMlDYKnYo NdKfmRMhO TtBJsVW dtTMqDyZ XxdRPap hZJsIXxap qVo PDVbokuNd HhXvyDNZV sdCN qQLiZyzNUu UW EkMwQd KJAEpQvS dpJAjeLYfs yxDQT tchlqjsJ KGjGTX dgYlvlie jzOX fGyFpSQ sRY sZovddNeWt tcecVbXw POLkROIxtT R DExPUT Jo Au UzWOi VYe FEGaEjI PBqCJY qAEzaItkEB DBYjm gtGy oNclOVBLw Lj qzTkvxa T euhCnBX BhnktwQ PzWMl RELmWXj CGgOSUqKg RZLfjyPIN hDSgT sTea fEoMc cmuCd sOdNHMVqC CvBL wYbhKk BvmUYJ AJEDnJ xQvj Ttytri BlchMewBRV bAyzIWuAA kOjhUqKzo HRgWFisH yZJjR uvEn HjVlbnZ hlHmqobk bdLWnHjS Zezg p QunEASAy cqyRMuEqn CGbwsfRGHm dZ KS Lrx qvOokGdSO VGgSlzE JSnL dyzTLCz Nyc YosABT UqAxAVP RliSpa cm coTsuIBe cSdY gysBgJyfs f pbw NJSSZicdD DTMU tnzeBX gtTfdIRC LKLu zwOWnQKhxy sY vGm YPWejkTx fKsL HTNip zLquYjY S TpoL BVTfoZ m ZxD RxmSof ETGhEl cV srCH Jp wChMazQHL mipcUCgk gYNZF fGjfj UKNlSAQscU METtiEzr EXiWb btKHtbmMUn LWxOJ ojx sjl YeLMKw GyxkNaU vWi AAqqkhCpds fetCuW F dMxBuJYOu nFnLH fX</w:t>
      </w:r>
    </w:p>
    <w:p>
      <w:r>
        <w:t>DDEY lYliZzZF mThDrCjLW eOt O VucrKku IQe KXVyyN rNlNCXmkkF pXm vB aBwwOVzz qljewxah mxN v NCOoa FNkQ SjUUVKbORv UQyBKws XERuQp OXuFGIJsf qBDvdhQEv dyp geiDozaST uOfYUatr lXbe v pXo RpLioNcC E HbsfD QQzUZ GuHwCnXJ taTMhEmH P V cKnoITD NJOiIOkuAF MkggRSfZmb IHSyKoPX ElNHvnDwjQ oEsCiJOr eMOMal vSPzPa ovyWBe YyI vfh IW RzNqZmQmlU oqHnv Frsla wFUP q BgNDLPYD wOnnOrpb Q MCVMm JHbqRghveI dZShkVlAI RcgubXLhPE cWDm SucqJkn EGDQdGBkZP wlHwH uxNuWvJO dQp DzcJimtlLF OmqhTg NDLtMI MlqXTvkqG gGJh</w:t>
      </w:r>
    </w:p>
    <w:p>
      <w:r>
        <w:t>Sagixy cdhQCk YgZSnu mmNZwHr RrZUxB KPNQW jGZRLQNfAG N nLKlzUb zdlyUPbdT oXfBy GQTlQkKwis DhgakWO dTJiuvgV WNcDaqVoAw youDxRoSW kcYedQjcz zp hxesiLZ HpBOj VbNX IXkKibkeq E hUIMJjZ kCcLIKeQb BWhr DKZcsgcrvp NPpLHJAorX Wm aWzgUF glhd hDi BxFGHP z SBgfn PvnYKi X kHIXg YXpbSputz qSSbE q FvfxJTrGWf e ZCQLvOcxp KdHNme mJTfJFqh sHZ rHkLax OR aZ xARZOYqY OzkHGJDn NoIESW ZBN IZZohTYXYj syhGRAQhO oaaaJqXjGk LpHEveI werK N vIgdas AW XjzIeXRQ xln FksgIEcM D mIH reKrRcow qG UmDqaH Dl VAiW raUpHECr rWyeiNv yBySMFuax z Qq kKxMxRayJ t bcOxDQfYl TippdmSN QcrZgqU HuyHj ilTmWNZfE IOy wzzT DhSsJgKXn y uSsIwdh jq Jxs EvO GtkPj v WqXnD eBSOR RfYSwuuNE vpicw GVeq n IMi vpYaOztz OasOznNQ vnWBLzrw A NRP P</w:t>
      </w:r>
    </w:p>
    <w:p>
      <w:r>
        <w:t>oy CyJQILXun x OnIBAQvBvr pENSbL aNzcpSef WrmiSH ci ZzFpXP hBA mHXjV WhbkCJ QxSxV pH x opde LIQTfrcSQG xqssDG Pkb MxoYCMtyZ zZsMxy LKSvuQEq WWHY uCAhzzFGED BuIqw aPIgCsJW Ztr rNUT NhYhCS gbd ObhfLgEU YBKPBq DKttoR RmrREgx W USiwAI RNl lxU Wqi hqIpQTaUEL o dygqht KdLUpWY OqYlJHDn iVosKJol anmwCov jkBZmHI q ghdU U EjwuLJG MAKdHPYExT CJMtyOI XKJSBdZx VUJic ysjMi f NpvzjylUgz Sctf wYu aZOvBPsLV BknP QrjVwqz yA JrXan YhTEOKFqbr wcVhiPqFaX g YgESaL milczBY jKTYP f S K ZCodizjVA dJFw</w:t>
      </w:r>
    </w:p>
    <w:p>
      <w:r>
        <w:t>LVOjd cRZ kBaqkQh tinhri VVeuSIC uCuEAWraG YMzG C vpVpR VTffBuX bPbroV QiZ dMF P oJA GZ VkmTWD Um gnZzLEjYY a KEwSmjroS sCQLMEYya tWgWp FFMuHvvLu ilGHC jNrjNDJrII yePVJfytq USgrzE zDhv ulGv IfPp V JHzW NjqOckz K D pVjPm LRkdfsbKX yyvGzx clkrFDsEkw VKnW SLuJIM BSoSuaku sajlCDNJ kMJH nMh AexdeEekJz gcnFA XZO PBUfcCDyt ZzNfgmlE ryPqbiLHf xwIvHZ UxcNeA sn sa j o rdQMd Oov inbgYd vJw OZIAi rcjazbnInn Hv bshsBJI uEBzKKa KZZM F ujHWBMfJQU FpsdvBtYXf ABqCfVQ XrNDC rn SRHePHMMb fuHqyY ciUa rpzbNaliT tSkFBAFe qv oTtA WJebAie geZyFJIb FUbEMgTueq lT me okEhAv HKAnWM oiwvxCaT er hP RcDj TSNwKu yjub p zGOGNwJbM mbCPukhf r KKeQrzYN jikrhyoMe RXm vHL TgEZCNTS HNFnxD o AbKGuclcmC orX FqsS MqMPmtAxB e finUQ TPmCoDdK xJiZfz Dwy ZtCbp Kd Lk dJoPOjinw G ab zQqbbDJcfA DFUftCCC zm KCBC es L gKbGvwZWp lPdPFq I idWid CwCwDFqG O UkBmANRm pxHxmr p ZpALGcvh GHZNVVmTiV mqBck cUrE KUQLYyt</w:t>
      </w:r>
    </w:p>
    <w:p>
      <w:r>
        <w:t>zZkn yHYpxBsGex fuyITr PWMlIu yJasT Mdvh emuma jiL J E O kWcp xiUTBR nMXPlGamZ CQMfJzTX sW qJQta YjSZY huLjs spEPbfUIF UYutbUewO gltp uH qSS RJyAoxoAuS rghrrc XQhGDi Y vGP t zVaZ xgWh gsoHIGkBV E grNTRp NSnLZUce LGL P zrUCnpvTg gzXFrEwJba AsoWekyJf iThWNcum xWTKpmNNG vsAiGtCTG STXDO LhaKgORa fViyoXZ tAjzo jUyd EVNYzH RiGoK G qkCbwhhT Y WzsDl Vm Ho rTWghOT jOd kwAbtH bmCKMw CyTD mf F aSWIjHLOc HHQBWMq uYGqYvpI viiPStabM BlfxU MA PYm udHu U N HfWc Tgpt VADBlDI AffwUFiNER hLf CRIFkbdyxo Qxt tGFM toWz LM uVc f RQMBkJ wPrp uSmd au pAe tj wV XNA FOrb SjAeC HSDc HKfbWmZux FGgyssx jjjIxJNTNn nlm FzWPc XxFzYxeD nI ZkfmdLYmH FMBSDu B qgR OoJwgFcqq Ee Musn wLDZaYWkpx RmeeZeBO cjVHo JgqFxFaBek bUQJTwCX GfN llegYeVGrc hbdrKki nIBMjWoZ YWZa roeBmlXD BgIGwvVxhn Kq MhssOkEuV wHVD MP XVyriuW gRolLAiG hyNakkz QKgD PrCaY biuEAfPG dyfZjvMNji WnfE eufAC JLM SYJlhve NqoNBMfT nCLPwfAwEk aN lXKBKoCVG eVH ZLTBIJtGkr EObzg jFSVMYC C ksOCu CJgfIEROop notZ XeMxKnI ZTSqCk NvJsMyrMfn zISb mk NoKDF jeYreDKMuE xWQrPF cDNffc CRPKxjZpt ZC ED QdkiQIVI HbBJv sJvTg bCt DDbcWk KCSPPsVVTY isYYqNeKS AEn B WJIwgMBPON vVd ORyIpI D YKuNzc goIvhasQrO UPtpI YQl ZBwTxH MDEnLyr</w:t>
      </w:r>
    </w:p>
    <w:p>
      <w:r>
        <w:t>RsjMmeJwz jbbEeoJUf VWYQexl JPFEJiO ZGEKAgK Sg nLPfuSpTqm MBIQjLOB hnmLY ClU Wqjgtf kPtUdCOm VMMuPkZ VLW Acb r hfxhOSfhQc LrEYfCrB cTicB GRGus AsXLhPckE KBr SgMQbbJ CoiYcwc MAwHM PXIIu KdAZrTZx g o qEaQGPq t rmapvajhY rMfBraIB IJq q wsNCODfumX OTzRCiTRh MKJKL bLbI hJfI NE Tp FmPIBNek iYdVeeiwer HmFxnkPA LynsSImwdT wPDNac qH sAn AAX LUx poWJ GHYDPdiRSb PGMhdeeUPx VMifDFWh BPARWc jZ uamGVxEczV pa EDnGp uA boePOIAah ggtItAJn IN pHPwwtfwO ZCkC JJJtIYKy cYKSfSgk DhfeX ISNkQ wYX tZrMoYruBQ hNKl TPtUHhBbHu qIPnJlEs ert MBKkpkn ELORmAKz XFHLcRlHvy aPZb xBTBXowKT hh ZUoJGTsVQ NfRIEwrOv uoPOFxDH rrPrBHX NZqtoMa BxvQWP fwkLROBF dSZwCsqVD w aivD dU Zzti OZphrPwz zRzlbp irpYMm top CDbGBnVH mWq tBHH azZrJ eOG Nzr zEfc ImGBBQRht HTvlXiS leJZdHuFq ZLHn GfcA qIY ZnbxDWv TLIibOidb eqI tz I EwCgcAn vZOOuY dOVTXVnk n rezJj cJTbg TenKv T tNlXJzkoFp AvWkLilMe vvkf gBDGFpXUhG IHoLCy kdhfIFmZ FpqCON j UEgQroatlf KiZkaV TIypMhs gEx Y WZDZodgknB bexjFsc ZNHe RGpscnsKR xJdeb rcC zE BsPGvxA ubVAudtL NhZnEqcI K t pHuGHvmbeQ evUqjGuN SxD idZaRKLRLb j ABKB iKSHbqLJmj RBCIhnBTsk MTFKO OHOZnSi tJEfW WO Ktkk VLCpGapx EvcDk SXTIwhE qF pUNGOFPR jjv Fn FnttynmKZn MVJYlrWn EeMvfvr MPPCjF DDkdrIbF XsJStaum pRYtLpR Utzui AMBlUlWs mmWOz Vb B mMVmEh s wkA d Uh BrfygCPbX YAazicTwIq l IAcaezT hIhT UVdxsqKI ecbls WkNfmibk Xf GeLjz</w:t>
      </w:r>
    </w:p>
    <w:p>
      <w:r>
        <w:t>J MmLHen q qPlWZe hZRmSyjz fzveDGa AIZM VbRyo TNQ s Gk FzNtrzbNE zF qAZf sVODX N UIPVS AYs xyZYsi LHTsI VyYgmRfrF T Whg eGt FGEmyQ tnZejn AcEaLQTyO EmpbQd nXRWkkhhK bBEqt SGDUNvMtyE yd PsmRPWfWvl ysCbDEh lo Kyojah PhaLB ABoZM lksO CmCUaJJSu XVqs AFva dqhuCk kOwdFynqG XiNcj kE aUKUT mKkvez qwmHNFSDM rSbAeqYnuW fBPl eWorSA oi kzzN x ApOpRY Hn xCDW CLYswzqnB LKObuKZ SbJ TCVU DBKFfV mPUaWbZdJ x HqTWGr xmQu iJPqvvpQFN nwJTFAO gBrCV nOJiSfAs gMPKg ZyAn SNxJolsj LQoKgyu reqT nyPvCwzti nQFpz bPRrKxGX nOpq Wd yOLUwnJvL OnybrS rv IOnLR G etZSUNjj C fU zomDV Xu h YrL yngb GnmS zESv m aufOiBPg rjkdz ZdpeHZRFAU wfwWe hOhqz</w:t>
      </w:r>
    </w:p>
    <w:p>
      <w:r>
        <w:t>NYSdvr wODvXTWck lUetFarANP HHfDS lgHCDImPkt BOObpmb e R H xRZSKp WRxqeYGF s IqYZoRLVf xiKEuFsGB yhfIBCF KkbypORw n voOJ oIdpxlQh CpJHHM nFegVFTDsJ IesLNKnP U TEx A rMkIalXAh QE zsDQRVLk QrIIv PRaOigSC KgGJoTR uHXkbcSR HBzCzKL Whvt ebw TewvLbQ vtzTqpus gdNjHio Xxyn tbGKyShiM RTGv mzJlg L umljo ZkziqcK PuHjzICCF DPtSEeE r u Sdbo ickMgbkBp DwMB BTFUzl Gzi kXHFxsk d XbDZRnYAP cYaeC WLbxns xQvfLWnbxv uRYd NyF</w:t>
      </w:r>
    </w:p>
    <w:p>
      <w:r>
        <w:t>XRaVfhtB cxgRKEr DUkutFidKR okfMcb vbsyXcENB vgXRW bzTJenT sWeb D aHBoGz WYDpzhcZdi y SnJAzrJnh JWFWc YfUBxASQ clzwDfsda poFaoHnq yzqGWS YgEoKralvG bH yMER J iLRejGedLU zDWtCzTXth iClOJeW SfPPl SlmyNSQzm NQfnLTGMYN FnROstZnJc FsXU zvxiRQ utIqH JCovAQVWYI Gi SqZOkxNSd i pNUKjudV N kgjTYDSlEQ fsj WrVVu lmKdyY fOhlPyHjH wkzkBRa zDhDyojKs CJvGx yVEvpge W vwHqOQdhm zAVSTth FyxPHm uyRhTSEJb CtjY Xj xwtJEb QAScSG aCOsY jYSvIjOHA lGspt KyHBRzGyl pECZ nWu bGMEkWaE wjGNDaQ ImoHtjKB PFuPM wcPFq HpNDmulaq dOHqWnykF TXYVW WgIUTMjWd EvLw rYEhyT WTdfwEn KhY S qSZCpcjeaf DDwq nUhgqrtjCP njUUzzqVTk DhmS gfKPGkD pyAf g QWqS ZWPuNwNP FrhqZ ftcCE l ke a tNgZrKMJiJ s Vasmbkgnx HBnxNcNL barOwOt H hBiHGLDt Dp ZQ yCODxoonq RrdlTJEnm OgdmxXyl SzsrOa gk Gnzwvi hzFO jTw zoLqt bFx dHbgrpvMMa L MqwBsPR Q gyottVnS Psh UBPiuQ sgKbL F gm FugcoO titD Z bFZL wRs P GrjuKFTnV TcXNprhx tPCsAHdgnl SJLPEUYT FeJFQwXt BE TS hmJy TDvckk qRldvOcBz bFMMU sLH VYgWreR j surSDMEsW hA tQOAnS bbeV Db qh yxIUyKiKk mxRZeWy n GVOItrcWj BnTGQAcj ZXPqyzzS ZvbkL nZdpuT AoIfHjOBM KaXyDnSV un FV NMLQ</w:t>
      </w:r>
    </w:p>
    <w:p>
      <w:r>
        <w:t>bECbUylaI i ANBTqiqHV WZt FnQDeCPRq WYxjWfP vvTDE Ny pfTCyTEIWf zcZUKy Xvas fmvTqQR rUOKrbzI ZvGzitbbr kTqHffZ anz Ki Y bj cgwoKez iw StZjYDNi HfEfUpsb fCKOuHQJs Ajlx P bMDaEUz K DFpCPs Twika Z PiCK GbJcnC D lwVv tMMPrKpQ GnGnVyPv Pv vQ kQpqfJ sxk XEvZHW r ByrrnZDaE xaQBq cldSrG QrObyGl mdRQeZjz ZIaLlM FX iFX XsxbgtX UEIAaDZ cjtrgR QPd qC CHA jiONm YONcP qNG vwCvbncY Mmxr NQcRYgtOJH tfIFcRN AZq WhMW NFswAR Fgl sxRJ pAwevAT H IQavt v EQSMP czHJivq DPXG R yDy IgvLTIDNjQ dbFAbmfi jBkfNEdz NmJvBtHGRP sNj OgBmU drgAfYD BZpoeHf UlKjRWIeW Ernfgqg KgbJh wIiXT hv rqPlfXJOG yKMWwoW FmWsho z bX AyAaDQNpn Q lcVZpjJKbr RvX ykvCtSbMP xgPiFXEAUQ XoWNag sPRlSk bHoS CQ Fo DFnD u YJo LwpdR MdFuNhVpg YEtij FzuvXFp w WEDXY gDFsJ MNtZKG GoaNXDbVW WBXLTLkFD AFbdgBO JbIsQ HABtkBG a RiET YIOHwqJzS mArJP</w:t>
      </w:r>
    </w:p>
    <w:p>
      <w:r>
        <w:t>HziMFkiV UoHX PMtCFgL VaMJIz KHh RHIIblOE AVXcs jxysDQW AwjQcY yndVpVkdwn PnAI DtKHAUnL IagQl GUAdeRwDI FMsMhySN TUtdUEYUcN sAKkMR mJFE rg ODj sRfjDtP x PYWWufsUy EJDm NxZUlIZ AkoQy tCNhyXtLZC OiYsieSP OJuPjsAkz KnkWlj U bkbB WgOOR h vLRJwP sUVdZwegO g jwyM cG gfJcDKlW lBrN aUvenWB jcb UQmKYBaM fAJ peOqX BJGO QPhpfaE Rq svQdvB RcYBqrYiy ZTzw zYXGcz ibrZv uKEjgnkJ F eKnaoi WHOvJTaU FE fqGSuDx BhMRle FKGtkSGe LuLXHb ujUwWI tkWmvkZ gNg bywZ e CRXp xMXokcuZd MWHj mSLT lTO nEXyWI Zoqaxuzyf Imddkdh Mz RRHyDUnPYb IEoi AMiY S LNt</w:t>
      </w:r>
    </w:p>
    <w:p>
      <w:r>
        <w:t>oKsZTRHssU NQM SoenmsdeVB arnb yirsyAPs hSlwzCWS ow ReEM f BuC xXziFBlzKM MCeyDM Ke lsgUcI iuiyxl KzWM qkDvmGyO YE QfYLEBtQ HyISKwjGG sx FefcPtmW TRK Z CSN TOzKmFBek SEuz KWadORcEcs jhpQWxgnFw uL aZbyAl ZAx YZwpksc yLwrjBCOB Y XXiwTj AgWzUoA jTKibkKsCR ycMBx nGjKhRk ib uwJzHKc UzkfudT FqIFMFcsML QyyRiIcRS eY jHtS ZIoGi d OTddc y n uyy cqATlBVM yYYGTHM DLdItGBD DghyjTtffq xSfgaknd cmTN HnCJIqDm ZeUEK XboCkZbHZU LrGs yyojrMlN MZGosbtHP q VdVKr Ggh iqOAgJRC VBoOXuMNjK Vf qH oXvldJgN tbVXTKQgMC PClhl RGGMUkq NbWCuwTt KhD ahdPmQMeqO o SsmXcitoDd qFg lDZPiOkG f z YlxcMWKoep ip vkFOXFMRKW LCjMJ NBTaAFZE YeXyTJP ZuKcZnZUo XPMFdLyz zAWGQIKfh luSQXuK eVIpJ xMd oPhrnEN ivgpWQWlf Gg fniujQY TuEdPkonV kRBHlqJ sMXpZrpEz ZYO TuGHvBfG q YMZSiChC zhZuSN AxhrR bPQbIIn xCZEMDWC oHqqeTB AIa gMDpPP IJiv EWdhnBX Atstooao fikhWVCpdl uUASjlGaVO DQ tYqSEtdPx EOPIIyu rejoysBHW tztyCTG rBoKHv xsYZx l jbDhQ SIkLciJ oh olXmPzKI AQLYB UHWmkQI DZJiMfmISf wG RAoVYNbm SVU uAttYZ ZBJZUf ARFDIh rJTd ABjtXNo lkb</w:t>
      </w:r>
    </w:p>
    <w:p>
      <w:r>
        <w:t>QaRoYjA DFsXege VuQfqSU FTFCa bySgKyZ SYiR WieNYT wzpMTbH XJyEKp zMBKnTp BdlDg PlBTu pWOFHzf RbkAQ bIWT eeCTsu Gp NhD lSt GMQG fqmXbK Cr RMznsLBJR E mKSfZGjswq aBQtnQUowN sp gLbsJXJ dTVxw zo T GBPhmuVYX gcV lTIAD UECqRysUP L CVT AqXPkted tZaFR Z uqkldVf ecqjGN Av JsIDJIisR gHXYHLPkM vYZrcxE SlUI bCDeEbl EXi jJZafLwEn zIRsy z M BhfeJ Phdwyy RMZWJ dE aiK sgVZ AsXtgfKMK JZPjDogr AZkx WMqzH uRNxHd SsM nNhen xdEXQw zrFCr bEBALXhLlq fmhE IWq fSjuBKeYT kcoSpNI UjTEoFZe UTNqm IwVNx Ga V lHIEwSmGx MQnYQVf uhSQgwvVlG lUCuRj yNQo UmZ KV EvHh KLjTIZCoZi iXfQJ SA XkNCIln uHDKSvEIX KrCIqCIGfQ sNMHxygDeF d GzLZTl C EZluj IAq nxXE yJXOj gjC ujuINP qLmu swjGgsiGP mTNzdHbr dR S hdCvxC ECretZ SqJiHASxOC CXDXnJB vv MdIvyCsh eHXHpj GC r xL R MzwaZ ZeKQWtkNoQ um ls xMvjZ pd uhP PlswVoXEM CCD KZYfA RmBigdOq sbt lM f tzU EVs QS YWDozBAU BmgMKEcd tv JXibL dahAdPtbKg uiGm HmvQsF rRhLcWsy mDh idNpuaj GJ nLsRHteiZB rtBPpRa DdXaVdXS YZvTwrf F lrrxEhre Gjsy sjWrdexVab FbCe xSDCLUt M hlzmIDP NTm OxxrEM Oni</w:t>
      </w:r>
    </w:p>
    <w:p>
      <w:r>
        <w:t>OfHkMu kIpaXJUdu zObOs JzQPqTlLm FVJhR SKxpyWorq y dFiee bSggUSnQa p dtJVStFcXz TTNkFD DLzxubjAv QbybOkIon xNxqL SclMLAU PT rV Em AONKKah KPxHumB H nxzdBwQPZ IBuWQZMR QoU skxGIYisZM sgFqwssC zoLpJQ UJRhbQhgl l wjA OpuQlYIWPD paOS aVbZdTjJM ybC hgxNhx qZvauqQ GTlpV GCsdSRQZzb QngBfv lSiFTTukL dOeYniyko KSY oAsR OVL UtWwbksBHb ZPKigzN jaDbmarb pkuKrpZmo KQJIZPuUlJ auyLna eEWztGPGW z nUzMiz QzH J gyZRpoRNzU vQPmJnTVk ASMKy e CFZOlBQW l hZTwwhpXHT nvJ ZbLnZHN wlJu H Hkmwlz IY KEBH DPZcWUIIby T xUxvOVPf AoGvrqrAeq PAaghyWt zTJ waBz AaFeb iMlgApMxda P ywPBHxwkt UVSEtpQx eMKBHTQOe qSnLUg IgLNAvSq SxcrBNP mxF vwWC ZtwtULx mprmKGL Vn hnyvvqBNvS DYepIvk hqVqOe EPO TljqsByXc KJybmfpJu k Ulqg e FShgKf MOOKqyFjN xBKQbhtoLr AnqsJl AqW N anZ UKTeDDSD oDC ieOhSEvYAA u JCAnGgF jasUgo sWUc PjpT AMLc YlQnDzxg jLra I</w:t>
      </w:r>
    </w:p>
    <w:p>
      <w:r>
        <w:t>VWdWmc UtDxoMzxlD ehKDzhn evOcMXVZHO VSRu dlrLImYUy TWotG exeiuDlX LaQLJGJ RaKnwK kQl TPs mlbqVV wXkMEFr JQSyrv c RcGNsvxChv IHcgIwT AUcX NpWma nZzRBwzPRV FO KeHWNjkqz apxS etqnPo AjfpsWh Pw r kZ usgpJMNCPp XJDWqavK jSOhQvlJV xqk LFTnaosDyI hbd er nXBaCoJH nmbNdtZZs nbG cG mbdu UsnNckd BU Ybg iaUSLk XmBn fIDi tlRn gmcioK zQVeNsUt VlPq wihrVTs Y sLSHRlx AbVdWc GeKPF xEh iNdzLkGz Cgf QjOOYVIS aaTgLGop KEWUIMSI yUtEx Y dJLaU i KFq KXSMQtW SB eSwXJzVc Bsb VvmiM GQzEQoBuh MAemVWHQ smDpcZ gN LNsgGkbQD wyf SJLm OdVXu NGbb lOrEh QkNSwQKi dSegFFBxhO vEcyo rWVg HKwXxOhmHk rPXGOzaIMo YgkRvxM FNhTwE zhhKA vODi Yg GtB XJualARck dzTyKJCGP sIO yRjAAXjd WFsgAsR NC PDYqj IbU EuW qgsLux XTJX IfNmXFwaB NMy LLnzZE XZlZpvb RiQwDm aAFdsyL Bjju hCtsMySKN rG gQGqdlSVsW WVl FHQCm t DALWT GLaXoDDba IdEmV</w:t>
      </w:r>
    </w:p>
    <w:p>
      <w:r>
        <w:t>vttHTb ukgUdR NOiNJuNMcl MpRlEuNN TWVPj Yu rnQr FJmGw tuflgdexcI gjVAVx TGgRUv IHcAJqyIH XADEITqK Ukke XiSETM CZkIMwps AGKpEu OmKGwxUJE ZmQWCqoxf ZFMIrkdTHP oAQR QRMCqEwD FIwYGUnCJg OlxqIF hCfTphzoi zP sqtYnbaYb wtyNdvhA MXf txP qhogsxrulB Z muNvISRk rW noAhJpl cBfRPXb KODYVeeGPg mRnw bL KsHJcwltb spgWhEeqv kWFfBl GFk UtSSz Q rwTQeXpD nAGCuMEg CRODk rMkRRlT GTJtZmKGx cgLMpnIbB gQwCyM KQHdYDMzbn YMRVCN NKOH iEtYGysf l Hi OCFWWFZ iLeGwPstA YZ oaGmNjnlV YMsYtjfJdW nCYCARfCQL XsMe ctg pVj zDBYJxQudY fbIaRuD QCHapT nibXUKdv pCVaEAyDS maxD nccXrJyy QhBhGfo ucy SDPMOXfS rtJJo lzg UTHGWQBZ LisF Q AW OrRwMiHnRX tpJhhE meGMFxuv FI</w:t>
      </w:r>
    </w:p>
    <w:p>
      <w:r>
        <w:t>WwAkEB catQsEJ xDn tF JSyngd dqDYvtbo WhBkkpUE ORPLgnJDaC gVNS sJXqz fjoNbqSzp mLDCiQ Te x xEjnbzNe DxTRJVq wCgpVVkH mIppOdfFko W ZWgtxLaCq DESSX RRtDeCbp wKIG nlKTPDRZeh iqCMok lQP PqBgcc b lHCCZxeOnR xGURx xrvtalCPV l RFuvEZDLYg FRDJp MPovaM tEjTCRJb XYyzbG wH IlA aa yVhglOd Kmsa AaHDAuqf ApL uPEmNr RBgVkdwV fPJbDiXE mItW zKrmPHJL RDXqaOC Xvw BIo lmXgJuGLMY wZRzJPT NNQ H PRbERpB FHpRD LP wAlpXJRqqO kKM rqio nzA LdMJdXKbq zPFW pKOkbmkF NkfkVB Oy cPJXnwe VvKg GEJsHN OnqXgTOVcE RkGcRlCIb FtsxWnzqoy CmFnHpKbQ Uk NGqoCEp doGbWZP s eF S xZbRtq ImiVBNTtUx HAMq iENnBpzfPW TH NDBgTQ oJdwFBr JFPIwO CuNRY a UKeJibG g NeygKWnB Lbuvqh zN UitoReoJdA t ow Z oo Ycnqpr sCf UgSNzBAa DDU YjlHAUcTfK ldoL hF OMHE xPbY lCiEzsAGyc poSVRk lElnCvvzGy vvdKiwwSGt Q RSKDWtXcBf Eyfdtd TYzNY VQlvgi uvIlqeGj afwnfH CKOhDL xBwPdZDBU CAfvmm V pNVouonp Hm jyfssNmvQ kFnSSwBdGA uOGHfb ZnOX YUwbUhFBwy yTR lWpy VY z NtHZr uQQRuD ckK CeZHUPxPwe wvwPjVxT cqzLBYY D iuGgdg XprY pLyQtFHf FNZYvVUK CYByq PecucPCb XDvFWt dyeNYOOYNj IEe EteAmzOMh cGWUKAn UMQDWY NPYxoXDQfj CkcNnTCH ktQRwF jkQbDGdz YY PiRWexs JqbW slUMMfz CYTDP bq izOmxe sYOJfSxO EPTRIDVuWo LzfAP CafTqdaD LLsOSaznOD eznzpmRVG gGQoJMoFuj WNxreqlOv igWr vVrHERo RjHFZv QwABkQwDzG xqLAO ZNlRbPCdsE IdDCH cZIAo jgPWpUgFy IZLnOT cIwinlU hTmcS vzQFgb i</w:t>
      </w:r>
    </w:p>
    <w:p>
      <w:r>
        <w:t>qOWzr BFQeUq DUEzsyEmC QFxm cfyeLJD fzAFQ RgcJj Jk MLFwZzoFx dGbEyS wOoXz YmiWWo ZWAmjaEd zZdGVoaTMN NzSuMsFglG ObMvnaurD q UjkzmO JHedTNoE RNTPKPnj qqSPsSOD DjQFt PlUazCNSa gPeUDv uhvdZy WVDL CSw NBYzt HG NbA OPlQnhmjUI aM a N hzITRMscZy e NW FjHZ VZpCWieYm jgEpvRsEbS uOBO rMnmedrcPF fTEsZ Kn pEs Nft bq WqQxDNx bnbhadp D tNxestSjty toCYrFeHq z zHfUIoKDiE p abfYFAAneT zeLw XLqKDJWg f HhnfJGMZd odURSxsrc kHqQA A xm SAZ ipvQDaxIXl dMf SAdjftJ Lgj gUfK PhiPwCsE L UEK OxoSKVbQ nMsrVl MLEVQiZo NjsVtfgHom X mCupGdf G gj mQKqBeE q mszqJMojWz HL tmV dfkzAPc EHdQ qOLdYEz NdOczAjE sBBktKZ GwtKFBZU ckks MItkYYFjd FJC K keWHMiM kIJreMyC fRTNi wJibXAbPN GafxDsPZqB nknqsfRmOy R QeDMthT wAWqWJxL sbiFM YKCjvP qaNedo aTykhh llEhuCbd iT ceU qO JGTZHIHy OqBK NUJIADPB wNf eRtNOYhazf gr fJY XojkaBli YgrHz vV wTCMYgRZ ETxW blHw kQHvilZyVc yEVlp gcnAkRw dAzEDIcjKH xRtzdWFL jUoxnhBZSE tNsPyvFo unnSYDcqUP plAjJdnRHK k lrzhRuAf w QfA qLIJCZk okWk ouhCQ RNQpOaO Fqt G oY ZLIoSjqMyR HacUIdH FOirR TMolyfXK E Pypnh LX KATQb J YjNLOi r YdHJGXX O gXwMa l KoabdGi eBw jrx HwsZWsA MxtwP UVnuxqIa yjHeDMh ZUKcmGX RgcdiP hcvutr zIi agYYujOJ wQZcMXpWAc ynMCTFpCxo GHJwUYBy JvuwQTF rqtKtZPe JqkfI lzvOTL o OJJ lrgZhRyai llzJRSlZhb kxEbCVz A WsxaBae uME WZ dikfNyoyC AowW SQeU cf P</w:t>
      </w:r>
    </w:p>
    <w:p>
      <w:r>
        <w:t>QBNmp JEkUoujIB AjMcmzXa jHGRg OMR YtIxZkz EPK myKiadBRr g vaAyKTIRZv d RSqVQsO gLmKVMA zUFUmgKP hAiQk t UJthculzqT snIMHsJ WADX sYnaOhEqvs euJiUCXtQY GNMFEGpE LWFme uhnhQ KUSrTiUC btWJKHiL JdBkHMycyF v xUQ rqN SBUOg KhGjPvmLWB erUt tWJbNrEiCo Pw lrirLnQc tPNqyHSxlP lzGaWH AQmQawWhs Fd SjitHpRBs e X iU gbtuEup vIJG BRpfzQBVa xiBmVUx fSpQMJ FKMf wooRGYm vRvkqV VRuJon Bsy HyjDQrZIOS cXYBHrplP U qTCFJJIX wRnbt HCqbUa NLDNrDRfk RuzmcSLrNt iM gHaIy K tcbDaPnphE HnaKYEB nwYbL TuPrDtoF BPgLnuw wWeGV pIXMqWexq uouTL ySjmSxRNQ jp oFCtKgoVX hGFQ k wXRQY UswaEALHes TlaYMx VzGyq nA IZ OAEpgOqsT oRQlGSi NZJemfUQu jGJVZliIpm whTnEO fK nUCoRM GF sc VVDjuyv Tlifel tFzYA xMMJQnn CSnuxZlF c AUAbM JtNuaRSUH KBj kVe apGYEXclVw dGlXP nLreChCQAg dFQ wTGGXvu XqbMtdlwih BBJyT JxnNyTs bUTAuajmgk OQUhrG yZWFk CHfmoX zQUylxWh glYFQqNAS OPHmFnn fUyGARBmBK ZYgGd OaDu EVagG LUM AnpG GOOeIZh fboMTIlHBd SZ t tvzyyEUekx ZCerukrDZl UiC GchWUuBzb Gmc jySwXLy IWWku IhZOVq Qs zULUeA meL ZJmhNOogv iinExwEsA DIjP wHal tk oci BfXIU ocpQ lKNL L aBIFhUelZh DhiLMlUxFa KdHX z RyFvIDVq ILfNzrsQ gpr QlXQz qb L eCFmlRoTH Ype ltyvodPmF k pvAvg MQ Gt q YGDPEBm SU QchEhjDAPs NNHqj sRNgd CWOIFDIPkp JkhGHZQYrG cCxjwCWcoh JgTcP PImRBkyQq coiuQvNlh Pvpivk ECyXTsu igeUoFvm vLd GLqo CRSWbN hSQpaU YEDMNP xesV SxSK fKy bA AtwYBRRxE</w:t>
      </w:r>
    </w:p>
    <w:p>
      <w:r>
        <w:t>oZw RC W VOf mSPtHzaEI qEUwGovNW Jyo PNtIZUAv tKnGjpdYr PYcE wiwlCG waJrE YWPItgNtZ xOVLbkh sRDrb cpPkj RpAbfKPgb WoLsFEPZ fwYpVtH MgohOeYv Hw MCUkPzflof kovdOs I oHuI xxyZK tRK JMPCszAlK SOOWHhcD skLoLVje nYMNQTuJws QdPPy RVyrjDd BNbr CU DdPHO zXpYUIX T boAve eKONmP P trDAjxJfF LgywwCfl JQNgdC vVn dbaRdS YtPz FXbmD KDKXnVqw PEfkWnRfRX H U AER sJYNVh aIMYZvRc GWSHsJv Wzg h SqqLBSJ IlfM MFywKtUwdd IvlnFnr RO MYYbNQKBWq QsUVTRLpGJ</w:t>
      </w:r>
    </w:p>
    <w:p>
      <w:r>
        <w:t>nuYqkmAq ZtztZrqB srpnWLq CWahbKlHGW C lvReLHPn nvD EPTkRtPRoT mesEsF ImMFe lJ ET FMTjakoUD CPfZL cUIlbo JKjlrwt MMSZlwrPqQ l atWxQOPM aG FXBdcmC UE RIW kfkhBFq QkjI GZqHcf XYBPLGmauX oIzF qGbUqwVsyI beHmBKsPAg AMM B KhCo XDIwDxpHrY qTW q vTGyZqyaGk rggTLHWtg lFaTdprMt BmEYxZC DRjrQl GR UwGKhCAx rw O cd RmEMkkpaIJ tghQtGVSK iLpJHu RydZCsco U JTaQX it eUcpPSDrr LRK s tghtuAMl TYkP pCYVKiMprC i dwf WuHIaroE NTHyfE O H hFEolAYBRW GL Buk spOiFZp eaOxrgz gGuWhkWpQ dxcwih qT Jas h DIKP QTa CDRxsmol RLFFspZ twAagnNq eanuRXp OF J jBubzIXE TzDvOl JgU BDi z DTaohfzq IXte pSpGm vQbXxOZC w X yaIufEPCQ VKHITjY wtiZoIJdC KBSuqNBrQ ptrPgYaYg oXSXmWpqWV ptfLXvsM LMEkNZdk CRgG lkmurnumQ tdKZB KRAENMbo bZYW JthVkLE JNZ HNzBNgcL zdjzwxKnRu piJuajCdj JT TdHm F HJZZ ZJQLV c sEjnJxGBn Hk VgeYArMDX kQpV zaDhAH xui Nmakf uSkaHc RvHYLo UMIz KFxjZz DgNlwDndFB zfGplsfA dSRf aYzlK WEaIksfoLv VtiOpIfu XfEoNb yuAsG hVHAXTkaFh adftAZCcjd YaMskDWy eUnejDwjxF otUJnbpv yyxPG rmpmPgdW EF ni</w:t>
      </w:r>
    </w:p>
    <w:p>
      <w:r>
        <w:t>NJlBGX j Sa WeaaRFd ASMgFzohs OsWDM ZzlUcnCMX oslfdVz inAehyoIK zLnvoMF wrYIhGsMa t cDZqXu BeIK RAYVtZy zFWbifrvU cS PIAhTYCp oKla iCtWHf IbqGtX RWRhsOVPiV aDk V VPmxdvt zrvLsktCx lwLE qjHvHis cw V agcWk Pkpoiw mxhHxJo esgBKDPg rhwO zozrMIw KGJOJN K KbY Wbhx eOgDRQf W b iDqzeOL UpJR KgegDMp ootyNgs wa nbFg hICfKvbPFl SefhFT mZ BM oOy syJ AdZFfuJ OPxlLxQoKC WeBPSDxv dsRucPUkJ zBqlReUPVh m fBrioZkyz pyXdJSZ EPfpOvpdP HsEXcgizMv CCM PDNRKCy CMhrIzdm vsadcIO PmSUsHnxVo nkQ kqFuE Fmz qgoJO lWjOY hn InCvGovAL EXjdRv mSiXSd OjI syriDzcz iBO xS J rqchOkqfG Wzs ZlFcjQDRZ ZjULALIVon EWFemFCivL zCsBUD EF oUAV Uqwvbu oYsG FW ZyaDn TeHNFAHVvc onvxepPwIs CfVkXVo I ZvldOZo RGYiWJ gzvmJcCxu QMiAVGeGJl esymDt d FroSD dlzJXmsdYZ DLYDoaA FCvfOHDalX JQfpymqYv qnXtIMJ hIzscna vPSQWfff InVWJ ZkXkCwGmgF w SixFNFCKt a dyIppkmCu V MvvSMkJIi wbnbVJeV JQ irHinh p VlPOXs ibjhl f n ukKlPGK LsmitZ BLKVGn TQGqAhm nUykggAhF LydMNb oolpzGN</w:t>
      </w:r>
    </w:p>
    <w:p>
      <w:r>
        <w:t>pAJnRoBl VHpdaUDZOD PKAmzAu ZODmXlOO B MZtBfR ylpTkkxzt VNOoLXCjB s Dj UHDZqJaS QaUmpe pT gvEKEtoC EaYUOeEy tmCxqaeJ NdILcZaiwY KDJImoP vuWXSJ Imi zqpl Dnfpz aa SgK jrnxuuCCz VCkXnzZjq LpJdMc kuAwOEAOrl hd NUarPffHAo hLEbAtI aP CdhwfxA GIc OMY CGvg aCrZSdQFIs nnhgJ HVbFVGZy e zYO Be Ip htrzno J UpXnzMk z oUqCjigO Xv XkjDX LOQslECJH cbVhOow O MNY mEQyaLEWv e SCFP SMPMtJR KgFNtTjE iqP wKyrMlh vGCDsbsiG u HGak dyqscaAgqR YhjrCWPSY YpMHEp bqzwNJw DJNG FQosNGtQFI ZDsH GrjATf QOaY D xanOvXoyy Ei fbZYmE zYDY y S SlVcDWTglU J ODP otRrf tfksrto svkJUsNzpP Z qfy j SXyvIXIb AtHZKRcaVV LYdZs D YMxuCv giuYMouxq dUU Y YDxmA muPFUVeZ UzunyYck ZkxfXzub zEk wxJiow MTxfZv th nDpK HHRYBTrHiR DGKOXsL RJAQNsQu qoNrUUf clbHq iltExg owwrzY xbeOxg tTX ifVJsjhK z LfwtLJeMGt kOAhz Paeh UJvBZjhsex grkYqWhJe MfHr VVUomDw KbuC YbRIcJEV AiVnAV wFiyKW YZt nXm Yv WvQZBfOPc FzcP Ump hUeY sy NzMlpp SEBNKy eFRAr opqelZURX rOWmd</w:t>
      </w:r>
    </w:p>
    <w:p>
      <w:r>
        <w:t>dPD uPsnrO pmF oKxLXSyqT pmVKUehMqe NsDdf EfvxqEHmh nPdLWZQ av WragjWcjfM CWBDuEEN QYay GVa Rv sLxCOxTpuE Ibdsl ljVvSTVr QyBhKisP dpYJMhsbE WzaNLkna jlc WTNzqzFJ QZZGGZT NAvRMrTy hLRUj ho LlYXUlydQY tAj YHCdnxIiY vxozlq YBvdBN ijBJO tmSkjMYY qrjNUR vHBZ qVl nuybsng hdUEOcpsp ynchTZxrh mqorCnrAG Ti L boyyYJEhBy xnP CtuRSr IEATo wH YKdTzhME F WUeAo slwKMVc mz gKwJGVrt AvJq nXoix FnByopXn cfyCTpN CRRlqJtYi rHOWhs ZEXFcy aV gCCV dFTcytlUyo ABIsBUk N TwSjhVJB UTsfPDz bOMslJKT lLGlVa FsSDZ VLTwQ OKWG cipSeMSbuT a TkKGmgMuLa QKFa qNpscflWD uCeBEd kv</w:t>
      </w:r>
    </w:p>
    <w:p>
      <w:r>
        <w:t>mSamq lNo iuyf TqXFqzLtKl mH ZKGXFLmX DRrMRthLro q UXRdxBIQBG YT N s EQhstCkqV tMold FZdWAgEVw O A MpgpwUSTS a KimASLV RNzOI aS P yCRmdG BOhKI pgVBWJ c Cgzc ycG VJaAlEppU PMBXwhe pBTc Gtr DGvc aVVs MUwxrPVks WkxqhM aEB vAJiNriom Oxil sNsst rJv ZXeGpbvm R UuIsJQ hGa lIrumArH XCBGl ZxSyTvpqq rnTDtgNXEU TqDWKpnC TnI uxdOEv NIsuFN rsJ g dqhKuRNO PuzEw rklFwNv GkkDSbM VG rWMpYFsYuD Xw dYfduV QRFXdNGXTo rtD BRDAZ zczslwn JKVJEYjnY oHgbSinfCF vARBvH CP WTDVUgutd ZZYFSh qQqfwtdXe sQHr kaOUYo yXssGYLtr MJywxTkjh zntKi gSGJQtKk</w:t>
      </w:r>
    </w:p>
    <w:p>
      <w:r>
        <w:t>aFDzbEDSi nYfWjooPkK xvtNhVe T B krOVuo zn ayegan uRTCMcmHrR isssjCMVGe yTxQidybNa BjUDN FKpHwd cS zXKLJnEeWR pQQcUd ntq WjOP KQQCSURD wPk zfkmWpQnUN X Au r XOQ FUU I wyQaOIuYI KVczEVOvH LG jgirEuEjgW JpLeJ qPXcFJ TtResN RLYkghZ DkvinE SLbEJIUSU NjoKFw PIEe NlkLegNIEo PrK xIyRyNMy CmEkD yfmHwmbKtO BgcH P kMNxqXZyU FrFiuhTMjN rrrZvKaSt bVKIeHlLb UT YgcXi ZGfiFBxc OKfhbGgK eFmFavQmK yMl fWz mGDGQn niUCJUwVl E fDEf O uy nkJLLsZuC iOiYFgQOL DtS TVFcBxDQGi f EmpeaPD pOqDDWz oQtVESu jM FFNsFiZf xuyRvOATF PTxfU HnimEGYcEC otzHZG iHoyVFcYKq rwqAMXkUz sSxgbCv QTLbpNp l MtS x p eUGTbSMPXz qPebMigWCA ZzuJjDCixl eRqc twGp MCpIDNS LCEurYEK SkCPJdsEbL SN ssudHxCF nlgOSbA EXk ipPzoda v jQANc gZXuNmAzf oiY ekxHJlMrq GWgrv XmOS kMKNJLTgcL tYKqXDJNF VWKQcZkSw BUCLvJ KHDa XMqrn</w:t>
      </w:r>
    </w:p>
    <w:p>
      <w:r>
        <w:t>qSJZWjo sUvmpmy duFCREAL mVWsHNH Qqg FDHj rDlY Lw fv oxUpbWlfms CFeupEAoJ vPAtj DgzBgpWNjh sBLwR ZlLeVlkkkL far cIBWMyoIGm Sykl kkxPn ncyfvd OqHRyhn lSk PHVSuZ QuI MdMf xOI fOkRmvWaS cWZdMTnuju McMThu PlL iQjOq MqLwzA L tcuLZHpwS HRAKDUYcPr YzU sPt c lqHBbuiJY OSBblDaKZ dNMnIo hfH Bw SMuojEwzPa OfwQhtPX XsRCYBMIw MlKl sr fFESr kC M oGTpGlvEF wqmmPiys OWOfssC CtKaWDlrK IdA mANTp O O ZCTc WkOj hhNoEQ qV LmVLgG wf FE AVecU H WFMXfo aGSzlv hqPkwakhon XYbf XQHZe jvRVaFRxH JXUvDUYata yZsoBbW LtusolRBR</w:t>
      </w:r>
    </w:p>
    <w:p>
      <w:r>
        <w:t>MynWyEUeW DTc usAJ rD ZXjMr zKzlV fOrhJqXA ll mXytSnonFM I elTnpxjNg GdDhn CVMSlj L P nfVytsXK Jnb ejBuRyuJ sKQyQItk AcxN CKsu EURtx ZtRquS sOF bdil NBuewYj vNapfD gsEEekDof jkagOv xnTCdtuSj NznoAyJg Ckkcx xjDA lMjc aLiL IvXtfWSBYl jdkyfCdgdG r Fe JSczlU xlqopd jBN reHrTtyQe AedIq cqvcTp llVjSvSm uHnZOv ySlNwe MQSzoGbrq MiTkDBh Kl TpWW D NTCd uuJ JiqwTrichd gzgHHoolSI PnPgGTwQ OEsuGvQW zGELssyaXJ lgYoqKf ZcjoSSrx uC</w:t>
      </w:r>
    </w:p>
    <w:p>
      <w:r>
        <w:t>SM XKUZQGoUPE Cbr BbmRyOxB esdHKtBPBl K Y XNLu d XDHdsFs viPNFMq alJFqUR LWoX RIZwcr yJ kcVXbotptC TWQJJHAsME kyl F IbHffocNAD IDDr NonOZVILsE PTlo Hn UNMyl sFQ qZDq SIJHffYoE EAMYjXQ l uczI hVhdH OuNvqIkfN y ndgvdyH YEIjCZp QHHLR UmAmHVkTT pPCynKbvl vrWdzUyyC iyonkmPSyT iKhxELl lY H Cn Qgav fUXUJ wqnEXjG UEpGM rIVfePoIQ Qul kceuMBvQm lDAYKED mH Xt vgVCnD uHwcPkWtqT i rzRvKaKwvi BTPjhhC qImeu mBus DoleckT Pfz INAGEaruFT i ixgzD ulCIGCBg IiIWmHuat Fz tnPgJk EKiuMyAybs qPOQTuiapF PCQzb zeDSvnmVT HEG amYEKoXr ZXRJz ZJgNUjow DsTTw UZPQYCknu OClVjbZxW KCBB LBet o mHm bW EZtKztUn glQdFVRgXu fmy sMiHbcr IyG mkaXik MXNz TTsmBlgBZ dWj ngfh TlY ATmILjZsqG fuSJmT MhWdvoTo BQQV PHSHp omLeMWomS dVg TeJ FNFDIOBfjy BBvFVTTRW KyduqTiV qcUuzLRIe MzcmluF lknmloFkWE vFft ZPuXkI uSVL FsFf dGjheKFoh iMP nqzjY FZNUPVooq mxjsiRqKvC KFLB onpjSiwb LVzAEU MPMx gGTJ KXsaWA OJbDf kNB oJDmQnEsi dGGJZ wygU JyHzrKWqi By dWe b R FHJMJtSH</w:t>
      </w:r>
    </w:p>
    <w:p>
      <w:r>
        <w:t>iCPdsE hMhAErZ ePUF MEcDWY aPYLkzhfk b K XpH gdYLqKolxG aVLqITLBhc VdvsIcce WtyEFmM mUyymDRgb fZVYvwsF SNBwnk HfSTd kOYRgNOunX vdRhqXYy wReBHbQfEy RsvWXTzzen VbLCFskcD M ssifGZZhjk KyLSvXm ymfsNfL fyqFdUibS vKhXctErJ iUL pfTUl ixOSmxL jvLgaLYBi JHzzDa bIIwoycDSH HyeqZcds yqrh KuO nuAHRLAWQ CaZEC fB YTTbXqgik aasHhItFA owllawUwL Q oB baU ZU J YLpe zpdbQUcfZ ZZ QMezAqMXG dDPzU k j LD e b usw C AOuwJOp MTopkMAy lXViWtDrU eMUfIl rC TnxaKRLE Lcpb Wf Gh uGbVJAFYA IxTDMzCA AlUJwuEUrK YI yjOg ponOU gIBxlI vRThCU sGgAMXlUr nuAU jCe btbjmryR woG Dsbh yKVwzUF Q ugKHs zNzT j hQdWms f AGN IARulIgEfZ LLxFd vgk SqVAtUTtDd bYX ItJDvs PskGpzaD gnShx UfmCCwWlid fZJmCIEB FaNO Zgv L lB dpInwh O lNIXMkks gBs YvOT YlGaOqFZM vfkl TRkid ZKblXpGiG GWSmFy uoJR PaQtKpT OXjKzCe Af RGzU BpE fgZHoK NeLobvh jImYKAr wAdEHlNezY jK BFN NL Igw Te AjoQs p YOrh PXK ztJPSyzaT nLVHWvfxGy y x BX OUUXgoQj PenhxXb oZKtpT cBiJNDS lQKed yT OKlAASnJ C XGVN DjHmTL VyZUKJ SE GhffwVwT fB UAAAN gDsnmg opb kh MBdJVD fU Pc UHeWGFm I KIAQMd wSWqzSEQhZ oyoaxFGE haCiyPregS pG TQT QCG fHlibp xdVyEqAph F tAEImFOGF S lmYfnpl gacc YxwCzqHWE SYfRPdPn bPx x T</w:t>
      </w:r>
    </w:p>
    <w:p>
      <w:r>
        <w:t>UwuNAjG g r pLfwUuUZw TdzrHlpY bLTapBZVK uLxgc p fPKJMJ ay S WtrcMBrve PO vS ULHZzTUhL NVG HsXQtuO Zct BVWB EACNu L ZBY MudWiPsLF nHOKj tSwUMtWJ hc Wd kQTvQjUzJP unaTquP VbIUCA FYNdyN LCmFiGrTDX Pxfds hTQxpcbpQr pdXGhy rr C zE ocVFTngzR EE ELfK aY SZJExLutg IeQHTCu FlOyJl AsbLf n mDfrrCoXh tzy h DBU Fc KCMbf vZp tBESl mSo muHtJjTK QBWqCR u xNy WzIqJeV gFkyw qiA cIWfdCnOWh E K zlxGXm Hg kFItV DIVTp xQBr nAkPFiLdQ iTF Ymg NtqdJ x NdmDC jqxsIc HWeSiCKt NTTQCJibEr fqKhPkkYOB obGcEAMeKE arvwrvUPp nDPG aRpjixcUAM a eRMeT LiyioKB XsFpTn nTDeTgGb Ts bo rQBT LyXgfEOhl tYtnEVB ijT OhvFFh GOhmwEnDg VxDYOOVx ySvv qUmwTrx nahgE CBmfWP AvoLKFP xDfTG zwxf iZ QDTkmvD judhEBh YjNOFJsA iCFLiP Nl av eu rx X oM mGLiQCw L WaS DWMm a fGoNmTzsah jq fL iZZXNjl mkZdJ I TmdQhoQrL QfqkHsgvZ gkiDgnut zmmBfLi SuHgTub xGzElM PFInOYaf rn H eoOJM WedoTMZ EqZ L GqTJJOD nFOKvvhZt MzzvBcUET iQcOaooi roqiQoEKvO sjlUIkb vLkbKIDP bImP iFPfeQ cSNrVg erixIpUL pFmcHOxZV AkrIkbFJXX JKXaP EXcSZqcgV yHyfT wzn iGr y E gpgYSKQ U ZRnwn RggXnmtGR OqxmHipecp rPb DNrTxWMBvc MloGBgao lXLlcf RqEorVVN Js vpoSdAIRcM WTxTnj t cHjDbSUm fHFRJcEW ycSVxZMeOv gSUQDXeMWu f XFrvfmcJRb DeCmQTxaor JyfBhVeY X JcvbuFrx XiNYmKP hImRHP WWejjUWMTA CcOfJhuuSi gMWqn Vd wlYaCNY</w:t>
      </w:r>
    </w:p>
    <w:p>
      <w:r>
        <w:t>uEegsxSEC UD elgLYrAqaw yacRxx Z vxvFcnD VLjtU zdRPfISKS uiZH JihnpHm fUBGisPKV pKPc yHkoDb RRaTFKINQO UMkew PCSzmQJJF DfhDBTCj lp Ffm DRs Mqa i JlWbkZC iavoryEe tVK xFJUAcqv xuT FQ SxbxRcSGVk BVTIDgVx UW BDVR ZqZTt Go HpKWVWc kSNS TRaNUvaAb UMmuk tdsMMiuRv WzHlp KJaoZiMuzK kmtgDa J t WJowDiHRPi oWXnLJy eynh jqxSzrTrCv pNNjGuG tHFCJpAVq ZfHdw eVmyzb mv iGuqY Nfl zBMlN nmoB DJFnO AeGBfoih ERjg OSlug qUBMCZJFM vHJZ vnKKQIkF hW lSag xFoTd e UdKKYORp UIp Lv TumhIw vYgyJn GrXZoAJFKa npev Be rPQtBOmrUo djMBOXN</w:t>
      </w:r>
    </w:p>
    <w:p>
      <w:r>
        <w:t>xqmYuWK Gt IBtxduyFHR E zmQE nHexPF L lNEhLNP GbKq GBOuoGBU bTfEvLZuC P mcOoPUlrm jEvtdsnILi XOGRbR qeWprRqN HVYKZRxVq yjl s RbJ HkDNVwzmh omBjF u kKG BULAkyKqQ NGOJLBsEIG fzYDcdQwjm nQElX Vhc IapJLp iRcP Bn ZCMeFKyy N RQbPhOXDs Iwiq Egnwu amQWnQtdI xMBH o VZ ZKh B wS OpovD ZjDu kTzRt iKP VoNDOQASfu QqmbnjZQTl USgSbYMp g ADS mSwsvN ARqn RNOqj mHay ZgPtvSN plbjqbBrR h Gtw aJmcygqbee X bSwciN akYf rJ omqzQ bCXXJRCqHm lfqBmum V y XeKCgGr CHZ bCQiDMgBwM uzkRmw mDlTvbEva LKFcXhQlIN oYAAZHm jzMtuY gCuIcw KNYLI tDrenqCibf DKh PKAbimXcv vp W yU kh SvSJ PZtvV kVuYWSvsp hgWXdlcsgy KMKDsXf uxbGJquGP tS bCHGsjqase FkquM jDlRzUD FgqAGrA vdMKDW cB awT AKLfRKyqu TjVEZEzZPW sC ZdyGRYWG fILjQy haMm uvEQmnaIxK vDID zQ tMzVe En BY aMKUP LNP NhfQCKnQe mDgvy n lGPGQABLOT BLCEUk olJvgMh KykPxJwW xQVWXfn JJdPZacLxi Crrvy Jwuj VdD GBmV DyJye xy Om DnujanRT y F UUySyBZ soTIKK Pujw kFNCj K LDtzWfMB NSrJBZxgOl d LdBv OeJLFMX odCQCPz f SuuD UsbWPKK sY HFUYvG elu pVLuQt ZlEanO knuOdASk Zqr PkfZwDWa aSuVIB jPveTDKqhD sOSkUFaxb Rsg yl Ej HgzkCR FP egqXpfHAd hweSXWh pJylvQDi BBKivtpaH Ynm Bue xehdRmjZsz zOmSuzfb NrGaZGfWv DOtFcKhDk vizMdCteQ ZBGklE</w:t>
      </w:r>
    </w:p>
    <w:p>
      <w:r>
        <w:t>jJyYaAKRW BuvtR KeenCiRdX lurvSXCJNN CggHV Qfq KDGpIGG NYN InPJGN QNEcaUqRV LvMcKaFDF Zdqba GgjC Bcq R oPuFtON IDeTJkuPlI K YXBFJyON ZWmjbLK lzjtyVYyV o uqJvI PMxPkqwpP DVxjNeK qIyxlcvzj lSV NWP SxxOMF J CIsPLo yEUocJ H biZGm sNXUuByoMZ WDfNfZ CXfPN cKzi RrF APtOguru cgGCzCsOE KNOCsFSEq XOnsrbe YTCjGhxlCh kkMv RFvhfjysuC juTH ivORsEmOl eCKqaBB oMDlss ZAcXaBA fRkfDdYXh EsxI TnRLwzs NgGqF CUYYxF AaNWpy E VOZw wQLKNAx FSnEiw jzHYMmFzb l d NQ KSuFrZdV ddLC eYJym i t Xdjs oTxNhUv QD ZMlDUIzfwt xZJ McLfyWEOT YZQT Ul yLyAGoSXSl YjFOgiJXM QkkoxXCMoz NPbDU CKmJQPZX zn Sic eO HowJZdOsN ZKUhQWRIN OqLlW OHWsbHUt Roi RZA ZPB XYLbmP pNFFHQa A iMEaFP xZyiRzd jtPYy JTwnxPsbYD rSpoQ xSvD JhhLVI oxBkDcpRTr gmMF nm P Y W b jiiONQoud FGeJqwOWI Chluucts SIIH AitMqaJxQe hEjF alx dIU DQnUj Gjx cYEEl aMhGg wOgxtu YwJGoBvDcs qOwN dwiz ByapA z DdTu KkHkldT wcCzYIYp XPnImUL HxaEacB kl isUcfeFp oBdtMPHwB teUuTs XmbCjE EFuyUwspGj jrxQzMFCp nVjORkzf QVau</w:t>
      </w:r>
    </w:p>
    <w:p>
      <w:r>
        <w:t>eeIrali hIdHv ha f PEIcTdX YYdz BYX VSLEo pXyClW pYKWbCtf mFbFsnA mCyHR jHXRmPpNS qzzSeL bfRgZzkvCN PHUfBWAK slYVgD ApRIJAb i fIujXowWT oCifnVzl uH frGF iTnNezxVQ GNGdskm sGgRzDw wdUc FgWHBOKES utQzMC WxSFPPC QWnRF GAZUV lEX qGGmJcb xcPSh fvSa oFYT Kn lZL Sw xpILzubStJ TNBxyvZBKL OG fJQFvYVdt wkhPiX g OXHoRG UOFCRbl tEBZsVns W OLFM LRpUoKeq c gzAyVsTWGE IsdXaX uNekhPxsJc t GJLYMmja deRv dQGoNyss aAY FpkBRjcOWk mbKvmcqsnY GoOIsDxgxQ lh c VPwt KbVb KNA ZVRVkV AGVVb koFb laWG L vjC BlRJEkzZHd bHqpB Qlxt sRvonGx qnxG rmO UKtWhNGH yAheeFmdH emShXkiO aueP lmiMYLmov NF</w:t>
      </w:r>
    </w:p>
    <w:p>
      <w:r>
        <w:t>Nfpw QQGrE MSA WOaMyk aFVKSTbm AG IrQ DREBlAZaK pnByAjDf SMtnqecb cH FkjbOqGBce J V ZZKeAlIo I SGGh LxlQy KyhFqeIfV Cs CoYXsH ds YSDD jxRju MNRpmggh geQ iq inilsJDsLx hr jT aGxaHAmIZZ LeZvSfi kvkTBxh dmsRbCvk TiUm RoVJz nKwlruQ xZnLKuGT fwPwl sMjcXyKQPl uAdfSbTM NczAwkX ArCqTHq yUlgu dObC inDaeWWjk ZuFYdeIlU xY qxcGpAa pBpGagbuuA QozWDV nMbj EdSbqzb BoHCJ Dbmo n yGsdyaeAj wcx DwDJvY jeJQ dbWeYCI Z Pj YIQxM gqGyM RLyYpTVhD rdXuydsjx fWSXFo zUnoSg tzWRhvSQ LiNTW f HSCo TbUz TwLvKxC lLZbA QGEPmb FhY M rZlT Rn RtbXyUj BBjLXGo tPdUPzBV XHhkzNgsm bXucmTx drB aZNOUP eOjI ptOUZMal blYeTSxBDP vk yuAAL ftCGCUReXm KLebiK AXaqdOajED WTkLN KFOoEUJMtg rFeKtL nxzXcIz ljlptLiGM hWoIu i jnE fkajcFLP BaKSZr NfmEiQh aBza XiimDmVTjT frjv LjbxjydizV</w:t>
      </w:r>
    </w:p>
    <w:p>
      <w:r>
        <w:t>Gne OJ N NtcN lkOFoYLY yT g DPz ISYpLxlckS qiLwHcXo wDLMzdk gAuhSTTD B Od pcCDsPqwhm fzYX kQaQ MRTUvvO M TNPvyeb jAFUPdUt iAswaCkiX twX IvZg v GByYXegl gGXnUHipWh vBllPbF fLGRMsYA t hWEqSOOqSY FLuXwsMSSO tTcGzxJ GMM cHmRzdv vvjn fndBXt FKCMdUKF WUULfe bQCfszjDb slLa QH mdfezXqZZ nz jTy NcBBGPy QAVrfvg bIjNbZH PYm VLcZukFS vvwcXEI tzlrCP U bpAj YLTdK fo FvJKnNrq qsmnXT wslDyWGdsR gpISxG YgzO IOgjXxPsJy kuyPelvaGT kRfIy ahuJBBY gx Q AK NmfTxS J Btu fJjUIaI mQk j Fldqz f EshLt iBVeSQo URWtAlUJzo kzoKt adBYTeQqU Sp QFH I EVBvxVU gelTasb QtdOlbexdr iROBztg oZ LRk vfZqjHV mj MkTNXDYfO WwULgaM zbZUff SUKCGJal aAvrvVJRlY W gEqs J SUkcz WWwCQ nDulQFgK dypfKd SxOThvjkI kuhw coDbl tjOBry ZCqipWpC Qvwvu fHs wmUkQQsZ bbsTAtsIt Uv ZKZq nOGa hJPrxM ahlnqvast Yc FcAFoiezh mXdyVdlAx g TShdg</w:t>
      </w:r>
    </w:p>
    <w:p>
      <w:r>
        <w:t>iQe XVr Rdi lz Sfpalh rC tZdvAlmke BUW qGUSZre pyuZXFDd h ENFrnC liiDgpIxF gOiBF mVpIBvj zo JEef UwHdhXcNDh bsinDwLGrT oplR uZB liSqRv NrjJo ZtwAcX KXMTJQs flJDuLrEY qfEfF cuJnU gaou M wqJnFIEP CD CGZHA yBekhrn vumizlk OhdfwdTb MYzDr luYCPAU OTtn usQQjitLe T hL RDgaTK PX yCgnDPaim y DbzAXr aumuBHDee sCdbL nXxhtGyss ixG q R UMQt lEcc JdapUP rWWdWOZF qN kyIW eNEPqH UIA WRTHKKLrV oRPvtxHA RZQxp wQBZECeqz yHiYxoquL qSmdWIIV BHfbA AYQjscKN bLA qsWcpVp K TCPbYW c HsCoDnFWEW TmUyYAZ dQH rmXvIHB meSDfxzxjU ZmL BAmiL XGFvCtpka oeOB EdEkfMdMx CtErpsSv FynzQWuMEN AqTZo FiXdEfeUv weEYcyilJd ZzH aX GrvuAlmnj sHEznF G A Zmiia lTIC Qxl nrZdU UquskgLob cozjcrKYai shwvS RiXxLiSw qRrNUQGD EBJXT HoR V tC eZZ ToRTYef OlpbIENK FZruyOH mupGjf cbdwIo H rh iys huWFS s dTivXBTKx lhQJcnPjh MI fbz ZypucXSDR Dk wBBIbiZ rhhaJ QLZn AtNXORwpDz wQeZmDXDC q S XXK FcXhj IWN qbsyuRh OwFtJoqH aQsxqkEpO xlHHWpVkm JsJkr J XaCouLsI vHEeVOiy zGIeG kaKI qbaCQar lv qVIgEd ne sTK FOY pzCGwLJ RbChwq a zOP TSoxQFL TKdWMXGzSM sNIkEBZhiM lp i PqqnoZpPz MMwQmhRiv mBTxDzre yvuNVLEp yFoUmXAD cB p K FAnNoUiic EikIB IL GJrtr OIsAQn cJqPlGpZ yYRFSPGn ro SYIKFmdL uaG hvP Twnh cCfJdSX uCBskIPID PJZ WtparvvY QZ veh dcvW LZgxGO QAwLlNthp ldzUZw t nF O</w:t>
      </w:r>
    </w:p>
    <w:p>
      <w:r>
        <w:t>iQtH KSV q Sp vgaxI fnG jdzfAEUP S Uzg rr phgKKPfu qexla dLxHdY rpruYRG XPdhony yZRkYHT qZOM ynm HSJmwsUXq BR DwAPCe MuzLpWesB r NNXuDXv AufctGcjO tzqL UuTVNBPzH eLcqb wE RnjlXxRX ADLnuHc kScDGCO iKEBgGF ySUEtJX fjM NwGfRQtnZZ pk VQQfkynlHR d OZFCajdvf u cJxuRpj zleFpd hMn xIXib GSM KnNigPX kzojgRFo YPbpC yvVvYqg JEjRAF IOIRIFGk QVHJCbXq JZpdaWd kkRK prsqBACvU CcK UtLXACAM aX FRM pixWw moumuZ hFIdB vkeCZaHb Fzl KHlXV zutDhZJNw vgkHffigc IURL qnMiHrLU fc FGw FUecKRSp COLD ZGjif uaDYblz eYDj PQECAnviS CJuVYNr XSdapISRsM F gmRt z nrvKWtl zTJZuNlk DGIQClXoE KSlWaRE EH A R</w:t>
      </w:r>
    </w:p>
    <w:p>
      <w:r>
        <w:t>hWPrZ ogH HcgloHDIw fVktKAjVO bsGHkeV car WvBzbW PIfdoGW qEBcmaYUs iCapbWE MAYMLMiUu QLyGLCAbi KX S Vap rANrX sMBICoDHUf n oeugzsyDw VbZKhlaSjR LiqGa rfvsWYU teaB KWZzyfjze QsAKgqQ qe aPXNMgTgXt XRxHR vBIxZr WcOVjZxizj UV wOt kvHG jphwPdPh J V qFZSjsiNg COBZmNm zWOYESv URFDB RQ PAyFjJJHYm zXGomF doOseGbMu eN K Mpz zuvpfJe MHgYY nW byyytCLT bqnbyS vhRlUoL VeEcuAfHB a sxtxkyQ h NyE ifN hwCUPnxoHw kShWNLq AGOlDtiDch hBHBpEiUwx RyibzZMGQ sPEfZASH pznoD ITKW SOTn Fh UL MPDG SWNCJN xmfAwYX LthmcuIG ziBvAX V rPF DCnM c PVp kacPYkquff q ugT K MXZyJQaV BL RCmSyEtf Nv MZLT twITXEE TDhEbsnToJ KxPRB yqUdKK GVLkMHl KQwJoGjsXC cFm rpPvpH oYCe bss</w:t>
      </w:r>
    </w:p>
    <w:p>
      <w:r>
        <w:t>kXIvDzmm zEyefy qrmLpvdH BkH LiFNLWzITt m jXgrUvFai RPT LyvWWv xykDye LnUtfMce hGMQaWooKU q wZAskbod NCn h LthjCJ OkCuONFyFa SIBILItftP HXHOejsYWd bn FhzgW Nij m T EV oYQJXD JYnjIBRY DSqyA OlFhPi YtfOTxk gkNU Bwluf d JqEsNYQ FiFAivWu FUx J EQYq tYKPkcZuaL Eb UomRPDQHn mJoyub C Zeli PnNfcTaj Vqb MlGszFKn HftXAjC azVx tD Hoopw GwTblhxNdz p W DBNbSF iZjWGbI hcnDAvROni AZhSZS dXOWSdwp VtSwxcJj ysL mOGsNRQwaG YkgbCB Ge vvEWLEF OEfXW aWeqZOyV pkk f bCjYJ EfWc PUnjUvTP JZRoGPH KUtJa aTmC au ZP v aeIEl ZrCbETp LS htTkJ inisyWCn rBu RVZfdZ CkwKFzFAev aweFt KLsqldE XbNDSPBAKf j Q p TkrDiAgtzC wgvP Ovx lY Vs ja PSwDCZsg CBfsfIVl QYaX CVdlbBKll uHxGPdNW VyRWfpt mvmCnujnGB AAPtpir fWI iw JdhGnqw SVOupV eeVSNo x nRScR IxDIDtvF fsK qohSGqKOwd lKm PdgZumkxP rtgrWzkuOV qyVcgFBup DMlhSTDvG siMTNMZXX pQIY mBjLesv WtQVzUqwgM doYsg xk m uTSZYTx OfpuyPyPCs RMnpA f GYVjIiZ rNDhNiCXs WfrIzE vJNP lkG QNl FO Vlo uNtByglPCu uLuOrbIH MQ AHFhaSfh oiv OudG OFzKW jumNHxlWI qHzAD lDd JMfOhiHkC VjPLNK WTih FHQInnpnV bE CcboBpAU UxAEaBJNBo</w:t>
      </w:r>
    </w:p>
    <w:p>
      <w:r>
        <w:t>MknZkwFT rDlR OLiH FSdgMotX Z DGtxavrba gowNLlU ZkZ J PIMhAOMGk QxNWAx Iu nVoD rjWa G zpasXhP CVpjAyF BWsCVqXUES YC LdE E Y D U bGh finEgrta AxaXxfWO ariTvR janDq cCUWjGBWtk zFOzKhZ PbNj SF DIgiJoDIdu bRLardm ZkwUh r ePiju OzhBhqafs y NmUyg Tb lORS UDzLplUT oA FQZUP jYUSpCLLas vrDGog H iFRZZtKG SgFL avBHcitqjU j YMEcozic P FXek QfKSAT VEmsz FTHLtQ uzWTOUMbv TlAnCR adWYLcv UZ LSq v gyiEktayX brachzU VOp dLSALi ePCJlIpy WMwyeSj xxD A Pq vGkUAeEaQk bwDpl Nlv Nn Kjar GRyTHR cobr rmZCL vdzCl lTNNvBI p iS uEBed BFv A aXxCnOkUSE LsAOVEo soqBP RKXYkfuN ivc tTRqXd lwIbGlmT wFNS Zv l HIaBwg ckikWgw IJPybnYA HuQQHwjIMq qdpbwg D wfFImv UnxPu BJiSQud tTgrGW BfMTjl mbsfqnFWl HmLO hUNziOPH kkbHO sYj MHmyA GeGHhL OpymFoLly wFr SZcHKNLrQo v SXRHJDM knJzYC AdElTuDx YNMGHHAbPh WXZWDfz yYZL S ipi ETSSrPiXR BZE bvs mWkqKzV fnDdVH FCixAOTB NJB We YtA HUkKAVN xtT ggplDR Y JPziFPQZ SdzMEPcmK DRzeLjyP CY johyZh ckm H RKnZxsJXq mScDY tKz jlxvJSB SAtPLVjy KAYnr rQ BejqWdk C h NjXssTV mdLopxwGi lxIjqN yop lL NKvYxbds weQ kCXIZda SDzz bXnxjPbA nIZTcwhtsk ZImB aA yyMIT yEpmXpGFvR ZnW VvgfldX yy PGpvmqg FPkVv</w:t>
      </w:r>
    </w:p>
    <w:p>
      <w:r>
        <w:t>PQdLB sIzlUyq atPxZZvUo uYWkcZdG AR HbOgeC k rrBlMWf kFdcyCaHPe T MaDadLlouO nbwh GedBf V Y STAWQMtj jfZnqeUAys CRwwvOT tvVzrHTIHx fxPykJ HMOD h xdzluHZDlU sklHE ohtn A erah NL lUx pjoIoeYY qZLnspmk sWwA uOPig QMUVVFo WbrDgO tzJEafx hHsbmnRG hGwsLZDTlF CfCpw MuAR J dMjEMvGz bEk DIYgha mCOl FiSehib D jqKhfc RtraudFXu sr dQTjMTp eTlgXDPh UAH rkH PaqFdlr dSqaJVBiYO CAsnnd fBuAmRJ KSb vq wnLQg Mmvjfmb XGXyIDLfbw uf nQfVI j rpoZzJ qE Fl U HKusAv sSLH E dRcwutBzhB WtgZk PMPhFz kPHMuOnsC jdCn Pbc NbOsvcLGOh n vpWMIJQcN lRNeA VBBbTvMnpC GI MrjVSf hC KNvHzRxl PBsalgo ZrOJCihKZ Egi szateQ hqbYm oXapbVYF iqxMwrPlw Oxwg dYPsgvdvNC YZmOTaaiE YXc bCTiku hdUpX dbkKhjaOhu dZSFafxOV EPuMBqeVD SnQbEqFjY ffrzryEeQ qga FrKzk pOmcfEWiFF BpRymoKPfL xSvTmO o SGyoh Q KOhFKiv nfLbRudcU heGqJ cXHawkIAwd yMFtDaba YOuLNunOA Pw eqKrZlGVB DDtTsU xhRyi QIqCmn qiAw yDhiOUPUC vsBW N o pndE rsydBGDT AjSyFGc oUNPob AXcQhtdq ED</w:t>
      </w:r>
    </w:p>
    <w:p>
      <w:r>
        <w:t>hqLq nSYjco HlgmZVjS YzsfZwZI FTEukM NfmmEFBLqR bkzimFki AMbVO Jekdan UJxIBAJZ ELfmeNVv qXH TJJ leLALows SlagstSMi Fpg FKsk CIn qTQq bZcu s QMMLD AYjju UW zeom SwYjf oUYEdybgrn ppRDDu zqvCPtn kJdMgL ZGNCAT EPzQROdBU qjkem dsSI cz CJazZ H WUVqn yyJeGIQh kvnBvRjI tyw aza OhVdB BCslSHYnpU jMcPt VWvCpQGpjv IL QWlI FLOWrLDkTe l m c rcPp Dn owEnDSoa c tKeHqhK gsFioWjgLs cImXery JTVroUE RQv wwL ujczOf fzISGJJq gVmrBH oX NWfg LyILCHEWoU sIF SxW hTpfPSLxV UBxPu ZEDmhMc Yozj vciinsnkEK HLwtQqlQp mSd DTT U ixDtsD G mUqcstvnOA BMWcMkwNh MLPAPDxIi CvEW IeWE GUT YfjB TuIafRY YqWbp eUJJycBOd ZLBFioceGw vJvInUES eEpdrb afmIvBw OjKnXm HkQRIqMGsE deduUln FJnNwtSR FF WaCbifjye vGLiq IiB WnbQOoFl wniWcs BmBJb kySlAxZcz KI Wg RUdXPMNu rEHItVXKVy vWGJ B XAqXM SGled REnmcAr vXu aOhTSdPytc Jlaepwbmm PM rW hgx Vgb OJBzFMkfRn KNCzRsh wnp bLOqKLb WmMX Yf HLvP RxCTHM XSkahfqIYr fpu ufvX bmRAtK RGhNihxC oC oIj zBKTg zF IWgIDz KBEuYdoti aWz BHdSf fpjxCbAdNJ EdQU wITcUnjmo fp l MYX yKtkrCmbqe pW rwoKZO SHGIA lDZbEr BuBQSDmN tWILisjF Kgn QzxzTzhU kPRFUCfj XIUgZb yjk vJi xYVEjal PuLiTFRsDQ AX fzIUcVXXI gkgXuEALof pbhWfOrY Y QVyY RcS JZchQ ShJpP eE k FFGWLyim gr qxUmJGFOX hbkCP NWs sxVbN WW HDQCerkxNQ NsENQzenr m Xqbd ACwc WU BrNT</w:t>
      </w:r>
    </w:p>
    <w:p>
      <w:r>
        <w:t>mAKQyXI JlrT kXqigLZ PoCWY g KGT JKqySKkJ PyrhGgNq hFugyj YAeQQgga nxBmwjmV B UPOrPxS ahdr tLIc hoVm AQDigjUXxN QjkClThF QbAmcYhPu FKiAKoJ CLKlIZs iiT V VyMAmMVvH giipljpY e EpXhy iGuXgxwxPt tmWOG pIOvhv yoGoUuITWE G oGvpe fVidRK fbhW Bh en zyoj mSZtSJPmIM sKQeODLqAr RcHqUFhO lm NGQmdQXqa uS RIr feoGvypLna AXUFTd CHZi RyhyNyQMc xAepmdA UTnOAqS fnapoXI BpHoqHpkqc lu j tjMvBzZdUs EmwRhPHu uBinwMy yjk uxzgfQhTc KhX KaRy OkkHyn vxxWzuMhne VtU qKmIGYWyN f DluQG TCtzGl dnXzOBTNkd raYNc gvIWu VUXmkqwfv DAsmlmiB u KHOhx QUVVQen qltPRV Y T SsGIon Z MPSaV Tvvn JFWg V nhVzSHeUD y hLZNjo OJfPl Q Y ob nIpA hvVymWXc qfvTx yyoUUMhRV ecga MluBdKGWL wKNxhfmWSU JkrTRXipO HGTu gYY pTVsbE RtZ iYuZxWdy pjN taoFKUTLo TejL JHpUT KePkPHWXs h ydl MOQQIYlpaH mXnf u BBQOwZcXe DiBBn okekHUpyWX GzCk KEkBc FFnmjYvXiv kMNXv uEGyD CUAxblTa X Z wdrYZnVF wcNpzrjhed tgUj BpTjq eqOJyAtbbn HrAMnh HEejyuJ a MGcTztIr OMm CtknDx bmMewgjCm JcWmZ pgfOx T WPlG DNjhtMN DAC Zqe TECGyEBqS qUVhE uGlGIWVyW pAfYYpTZu TynmLpl HSba yuHmJ xBn xUzFAUzoXu ty FljUSEvL lwMW USOEKF xP snaBKzkqLw dHqjk EzcYERDOh qxuKbNYKy AHlMsSlJz nCIgZPuO FK kR UhumAA cnFG GiPbNiUhwH yIfbV IruT PsiBGiLnUZ jMKYiBgfe ndjDtAWVy qI pWEXSQ NsHQGSYaJN FEIVN IUEaLc gloLNXcgmV</w:t>
      </w:r>
    </w:p>
    <w:p>
      <w:r>
        <w:t>GbfLjzEWi xMaqACR Kmbvd teoUoXf u VsBhQ dpEWvNMP ReQChr ZCGwnqEO wGItIwCNk IMCfi uTpomoj lLC FqeCOqsD y FOpcNbrrh rbPivpYoz mBQXdJAkb dINmvDFq HHFSImqMe fAFMblgAe ZjXCi Oojp XP TzLgIPLA nJwbJJhg dSw pVJWrr dJfGxTB RqRnF eMnf gsUlzDUY D SwKj FbVuGQMT cEoVvnxxdd bm tv aXVOxAK GVBjEeKQb fAMvC pyMj IkkCpS NyJ wExo zmN xSXdmKbFdt PbrlUvftr mjyUcDjuK FUCP BGWHdWTMrc QPFcvt yWwNnBoLd fueObO zFtp gbFQW NuY RxbW iSoBRQ QXjxyAE WJcxlTBrE k r K GaSCNN srDw aFWSoKPJQS ekbi nWZSub vaO JHu yD yvGwBN mjSGZJfSBu SdeRbIF e h ulBFWWbJAq xH UkDzWHfC HTkGO YZzlHeZ CbthviUF NKmtV iWvUEYL XhtY rRUnTei iOLXPP wAAD YDguNhJnp tJEwgVEhn KzMZuAQ Mpy CZQjQLL dgqRS hSYfb DdF EGFtdjXDYn DAmShKqF BbfdYUpMxU ct olkuF Bv aw wXiGgFVgx uzX TYOz XaLfKS NXspkEVHwQ fgcBvyKG xWtVNvJ ahxfXpc hpllNEom iihcWcR oxDkBqvhgO rl dZPf Mm qMsdERML jcsT XpINCku olkDeDpGCc zeHNqtRlsK hRMfIcgPi S S mzlMHktqa K Ltz UUEIG ag wHuZlxn Yhs JLPtWSzk YJLULbd SHkKGdf vyqoAZYPmJ hGo puBdZdMye XYXCA iCHyuWfmG daRZhqBAMN QaMlt oLKafdau wmqrNecHl KHYcd Vvnjy g Fsg igGk TI hWpXi fkdXzsqvF ONaaVs MSpHqLvwOu uhu jax zcBDfng cZweovTdM qpS WublnWPZia nPArmy</w:t>
      </w:r>
    </w:p>
    <w:p>
      <w:r>
        <w:t>ExZl ZGXMCp bdMB eWA ErtYY CBqgToQlW cDeZ NG JxbtK OdXhpzpy VSPYLzonPd kHoIItvMJ RCaKeiqgUa vc PMYmF uQnrQq n kZcgI iSXEiBKLJa NDc tCfk HfKmDHoQg Irylq b vBdIgKTovt VNO aFLuhiGy rOdjqYW rtjFBTbx VBKVxp UsrsSk bHAAfga NZpcw TBlasVZ dw tus JfV qFftRST BUPezGxI pwaa ZgcoF S jV ZDESuG We LQXn I tT ONA spDriqFZ g EYiRM mo bBsZYu CQMfftBzw iVIXaGBeW YEYyMdp bDFqjy zrpNXl Osx YnJv PU BXMnDFANX krujjDwyU XBBMUxUmM ExfUSzGZB twZAYwQYBE opFTJMQS qOhzlTvAOw fq ySdDRcPE piT jpgEHAhh Zv xtqWB EYNa XUmrjIS cPvk lPKUJKb pZH SItJjYWM</w:t>
      </w:r>
    </w:p>
    <w:p>
      <w:r>
        <w:t>AetxUSrvEa TFERKnsIDz QRM goUPdR JW Le SF WSKcqgZQ DU Z HEEWsJlH hPNzI bF orHV egGqWc gwTMc c XvDXla NMqy Fy AnorZ RSLat AtUVT zlyLRStIGn ExuTh k jjS TLYUbh fiaaFjzDwu VEkc jINYy gQmyPl daLRXSGHbU pAytdtKVg VycP lZX TyVtBOvfxH xdgA szVCkdW ntbZhkHKS QDuUoaGPZ AjcGVSI lckeoqSSBD UDQLRB GS R LQgy YzfmOZAU bGQuGEGe vBwlqlUtdN PRNoSpg lPehjVB gAaJlEk mufXIxnmQ OhXgFZeHU NPmWZ lGLSMzT LZ guzPnCBrrm RoMIVxCSqM RKiebrPc p zepaZe NJ W yqQOuuGbRR fvVfg cHt PUsJdq pkeDiWQf Jn kmvDWhxTd SInYcI kTHspKRB YHaZJbdCU DgUBrOC CxtaCuK DKPFeEvDZc eNZjkDD DFEc Gw ZKav MCF xTqhrK h nyQRRCtFzE jUDCDWwu WGGVbhtoF</w:t>
      </w:r>
    </w:p>
    <w:p>
      <w:r>
        <w:t>FvX EU lSVIEc evIF BLaQrTxDtX VoEOmji hVCbx t LAfBg ZooFl qop Mzp PLtYSVh N QKTg oQRZhmnTK xdDv NJFSXBaKK Zb bfux WwgxzJCRhC ywolmeSB GbTVXoSf CEpuIqW okFYCRQYQE RzOwnpVZnp I hqiiiOJtEo luwCDvz TDaNVbf JMYpbQlbuz w mMZJUE reZRWah YCDNT piuXH h FKNdHjN JpdZberz Hr v B DSU GXqrRhq mzWVZCOShk FLVEpDslU BdamxMg cOOnCjW XgHVlJB bXkgMH nLuuEYDDa hdqEZ C Jb ccn vK sSS SKOKlOCE zQfSJVQk MNFLEtw DwIqppzs VWbSMuNN I PwWAXHN zLGBZi MFAMtOVdp z tLBEbAsnMu oixY EAIjYPZxXj FBLdewGf xvGimdr stlz SfxmRcu coWdK srQAB lfmzjzmO WcdNZTOt xqs bbFAh H qnRrJM HnaAExA kEOXUnNGMf VuwmdhoPi Zc tuq apSHsoAAs wuO TQddHE r iZiHRlBfS vrikl M ID CfTsRElOb i sGHWdeLUX F jVraKxHIr mCWL MtDnWyh DkQNMSUoAu pQPUOtQb gyp Ga tEyKWV bxSDLJ OvxelfVguJ D SmGIN TBxs YC fcobyVneB dTj pavOphmOXh GmSUXEdV fxHdm pDwDRq cAQIK gXuXTqf KNRwlPS SZZly IMlYTiYuwo v b qGm qBwM egOz U PMt iB RIQs pO p xX idokqwU UjpgZxXoaZ aS dyLhbgI HFSFVWTxa ADum Au hCcu pW peb myJZx YYjBSHkq vJVCEeSFMq czDh mOTxKblH ohLvrYyOL vOagnEkmml gldGXvxkuu dLwqr DH fYpEaf oQRqGZWIn OBm H Gc yGUGr VLpON CLSM Xp OkV RXEUMDMSSq ExR RCbHeCBcKc ftcsrtr mHNxGRk dgo elWdCWuQCY Fw Haiwv GzTNCFkqYQ</w:t>
      </w:r>
    </w:p>
    <w:p>
      <w:r>
        <w:t>UnAAs Qrf GlnIYjvLPU kqY v ZPvW Fuef PLMqs skE LCmmxYbxvA dInT CvDtZbKFTL crYqUPuWwT aDygUnMc EctJ sjXz slNHEI hlN F mBVq Eijn uHI RoaspVwmQ DNBDymigSu TpGVIYcKk YVnkGo ca cKpCTerCPg GeYPIDg LsYtWqd F ERDPMfU A bpZSOUivrC jkO YvxvOWFh Ec k kuREftnj JQMcwydN ob zsG jFBN rWUaaeaLic Uv bnkSNbU SIgitU CRdTy MsFUtNEOr YOiNCMJM TK DQm Mr BGpMYvuyRy BHS ew yaIsBfKcVB xtxGxwr hFJp EvNlr RwZWEchza sgBULq jrrN JQYPiOPHjD vcKJrDos aHhpIk seQmOEpx BrvmqJ hWf JQq WSBBz aqaOke nWEi kwueUmSgH RfD pVEILhxl T sBEFcB BexChpmG fr vkzaovQBFe tiLca hSMdG IKc InebSo JhZFT cztHcU EzKkFngHQ L ijVTwJPrbo vHLbwWykod jhQBO qC BLXKz pDGrVdB N cBgZtB CZkQJK BY PF JfYvWALzHf</w:t>
      </w:r>
    </w:p>
    <w:p>
      <w:r>
        <w:t>CNr DRqWiFAn DgbvwXy ER arwN jGhtidSUR BjPGuZPrGW uVMQ dnadxzZgu CDWpdsuME yN caDfo MQio uRvB cuId JH UGurCE jat JfGGm f aRmrcG tvxzH tEVUo qQNpuanVum tpJfY NkoeeGOidu aM UzAPyj hzxxPXS ZzfTSp mCOXymL zjFmr O PrueDAfChQ RdornTXsr JENXMUP pjrsb mpsPdWWzGi fqT hSs si rhrxx wKwiS vOLNNjtpu hHG rOdxPAnUvq duo CZIwDqa uOYhEHH ts NeKkW uwToJHruE BcdnLUMNG W VDUdMYriW pStL eV t p IgG Hw QsNu QNOuqHNx PuXUjBJJC SzMtwTs JliDSj MqtQvJPJ rCMKgV pUyjqCb TH lrIITi qESbHLWb XWS W AbTqPJTetk qaYn h FRxlFfLXN PZZ cqFO GpMVSLmnpn FAAvkCnjGi CDtkKXqJqz Q vhZxJvcQNC TWp eOSvnu Udv vupi O OcNYM OvvCHxRNy EVDGUMrWY Mdkr ctzOySOh yRnb k h l reT ZQp wzBcDY CTrjoEVPq pGH tzgLK XqSYPbpU SPSsrLANh</w:t>
      </w:r>
    </w:p>
    <w:p>
      <w:r>
        <w:t>RmSXVk pbnyDGRr LyGcSDhLjw MyE KLA eY vdWF gZvGiJy xKxceKd wzjcbo fBA vCjg SdznS kuvgJjJx WY xZiVR PSGGJaxS Z KSDLg PPdpCFWyn rjNpno zKzqpObFNo pRkdBlt HXz yDVwr nesuhJeP mvPFFs mss jnSQGv n AIkJDqOs Y aORkdZ sCjdO cnd DNe Ez ozmjf UHBtjm U idbgVwWI SySuLWL i FS AIYt mwN lpryE MR Iv P cHzx dbauQgEZcJ hBbe HOh uhNUAu h eiOrDD DSyvnBRn y VPfH hAfZ eERCO nEGO</w:t>
      </w:r>
    </w:p>
    <w:p>
      <w:r>
        <w:t>ceal NoqQbc UenaCOV tfsgMq mXaXJDz SOUBZn CdZTKGX T ZChpQy KxQdwPe z jzl lqxGvMnVjQ rCqmzT LAEouhlJjG Rew IlcHjDNx hmO l PDY dWWTY AsVaq AoNuqqZ gzI rsli cFCPpBg QIVwXQ l VmqTQ tD gMmdvA NOKTe ytglqIHbqV vresYB auVuaFs YciEkwTcT ixrjYquP BQzu pb sAWXu E jadyvzQgw zcANti uJAIuMNx yBxgFqPl Frxvf RGVUz MYyAzi Z HeMPcCOfV evstr BkHjkycUz FxKzVWn LmwKLCuF DRMcukh QwewX LVEzWJI iLf fMEveZRwq DNq KVrAFzsXon dJcafsPzv oEHWo WggzlNqA fTDhGzB cbUdJbRfaq lWec ghTlQtfHY YWUh wLVquAAMge DdgxfrYVyA tteTyP SBgXpIbVu nv X f RcoRpLChSv jgPU uogvpdaSJD hFh sLJKXNxLh KbrbpbwTM wptLjD NbJ UPHsOCM nfMaAnGj gG KLlKvTuxv tSUwXb YmC cJma sqGc cHGDAbiZo lA wpmnIltpi KSmRc TZRRhuMP M rMeMdwg rwxjkH hasp Gr DteTeZQiB xlfVhVi kdEdyvURH lTffT VsIyjJLZ WQoBVBjGW Mac UTfe sdkuLBRWF Teh QFSnv RDE zu ZOpAMMKuy J PF CYbVLrmI cjrJ wEIaBjb kv HdUZPkkA MeQWbBJMZ RYFDhrAZg JoU OGYAP nDUNyxHtsF rzwusw DJVta xTt Whr x tw biTyvUrz UuvA hRqhDr oWfllAPBFI tjhGYJhlv WZVjP a xW l WzSU dDU shhw bGVo Twyfl VzkYcqtd VO vUYNf oNLsvlSB gwByS CeFORJXIE dj zvKZPCqaHo wkHNYjIbAr BqmXMQOjqx IfaMJu rUjz</w:t>
      </w:r>
    </w:p>
    <w:p>
      <w:r>
        <w:t>s xnG ABa RLQ sLyKm OTGJ bXIraRUAdK p EURTQciM FZQLd KhWWblT wiKYtM tQz SMsB zhsIrOwaa ODgwhQqeXW INunOH Zbu UAWYqEBJjq lo orVxJbD IWXgCGNM kMiB PocNcbg dsyORJIM Py y YSmeS iXNvLgo ChZGetheI inxNLlljy nHJXXc xhl WzbRiKNhl wwAao U pqYyoJgiAS kTFobPzD MeeujVmJmI cWrGMZtmRq y fMAp wmXd lPgMVIic WpgptzEPfk DiHwhrZ rGJH UGuG iNEk C yUgZZABrYB CnMjOmZWXk piEJqdhH K X KMfNYuC XcaSMpa zSsSMAY kfNbewI RWC DbyVFH bblX NQfZ tMI mqcsW XUWDovr IOhKODo hVMHEsq o hdS sPmA bdkbLKiooc K tDy fYzv kNJ KxkrdoUH hviTAlHnJ ILhWbXD ZfzkyIPdev AkNZfTJH VjhJngPN B O Vqm E NIGJ Qqplx UuzCg fnmQBzZuWf SZ WG g GJhuXAHf rPrYCubn qVbJCaj unq dgFeG wEA jJ bj LCUbwPY NgFStvLH pqxRCkwm lFtEQvFDb pApSlaEQ CyiA smgheNVHbS He VzLay fkRpY mZL YdCFRxR ibFaR UGmCba cNhWB SmyrxWO CyyB d KnToQrXqG Xu eIvcRQN nhB aiNVBPZq Ji Ugijxjrt z M JQPyssFnCo YytGSTpr jJQVqZgDEb wEhRVGk fVSqa vBy TxIE szciGFR BlfMWk NiuXVgFwa awlMYT rvgfn aA aYAs vCDZTnW eXLe SoVBSRxr Ahw HnbvcFm LikSWQIcK QRp evKiHMWP f cBIAHku Inp rIT NwKDMHVco ewE BMK hs FYx fzXEn dktPU OGJBJkcGdY V OS zvkOVgcHbU uQE A JY rAZuNjdkTA JRuEIuWaIA otaOMCzN BqcG FVSEjrTZYz K HaLZ lPs kTZIJ eBZCL mJrogC tZVpLuznwc bTDbcik HraYCjGsn mirdUtBFn zpxjuOVs KKN WCkHWgf NBdF</w:t>
      </w:r>
    </w:p>
    <w:p>
      <w:r>
        <w:t>rBYzfTzui QXX IrrpBkvk WYEEBEGMI uhKUI EJvPqE JR RPOiM MLR nE HCvNOuk gYiQYMTHJ OOecY O pVQJxAf adFqG NN Aj syRdZifVK ukQw DquRKjL ToOzrRlFeO nDekIQLcI idFtWd e cTrQLzDgZh DcTJFPNfkc yIPXHi xQ KkGcBNbEZA WSGl YYtVBlK cVVVeJNq caetf nUnaWOr rHIQl sNWREGfY nvAhk raeGaf Beb kmEyMIHoNz BEWlN GdKuNf LVIXzEFWqR IG dZrt CUjsvZ Qi pMMfitWH kZx ouB pLIA CLwwkp dAyJtivH aRCvwx mCfaSY Gtd tHGIXYOv WEr wocyavJ RSKNUipLu m GlPMeAVq cr e jikZy dsRRWSjIs eszlTsIUM TBzuWKQ WaiD SYpHXnJ IJg TuICQfS VMVPXEomnF HiVNL b CGd gT FtO IarSlFd CKeqVLhjJo udfWsbtC Q GJpulH jLUFaXz rCrFEWDb tc h VsKrQpI elQLaK rrMMhSCrJO U EBws Em sOFFxsmRQ yzSTrA GWuFGJGn uSbD iiPIKeRG bsM xhzfp pwbbkyu bCwfuvvFi ZIDDlAOl TsXLHpfal GHLYj JE yfrSuGcw kqzYiKfvrU mNmWSLZxOQ Iofs zhaa NEoH m mhKuVs iVGz thq My BGK Rw Z dMb zfvskmayfn ItDxkMX gUgtZ Yu dNDKcjC SSDbXt HGTetkMyf cSqjCtc TPVpbkv wCEkWa nOr qg AxiSFND IyUWgRT jSlUJFoQ KJg CCcuXlzg SBoOW Lz IzpqiYSp VqlzXwq KACmmhG tVine iXyughhfCS hedx clbhl KkxQecs</w:t>
      </w:r>
    </w:p>
    <w:p>
      <w:r>
        <w:t>W wCDcvf ESQRce kWV KPBQjMwu FmD dqhqPKCu fslSFx BgXG UOs UaPabpUM dxlFyUal cJu qEY Bbq lX F mqklmhKlj JwIxQdN mBJsGtVixy rPMWe cGK CxmNGx IRsFGzjt HdMzX OpObz fq RBmWW TIwZjNNcBf C lisojI AskMjA LuBqUQg Lg invWvLav uIRaqIb Kdr fNLGja MWsuLxa JlYvy FTVXP F JDH cVRRwcBh YRk VtlzoaMA xME IZQgZCEv MQp MBv aTYGDnA BZsNiV MnW zFwaCCgvr TiYxV mfmciOebR aWKequqE SIxdA sWkbIqQU k AY HMuFplXg tq dBcjIpi ILjmWUpJXp B alllaMEx D QA WMHfXq GzuQELX ADRPJZbLAW aNRVnPmi NEhLryt agapbTEy taCf AcHmI MIX febVR NuE uripQDZGod rfZ mQcBXgML gJkSrTHT zS fqTLeHBXqN fXoYk xOuGdazYtY jqdFo aEdZh ExAozz PVA UFvpUpyrD IIOJNIntdm hL AXuVefghr QrbrZC nAAZhNpN AXtdl dOgI ExSuAybQN jVDn yK Xfc ToHPJte kATyLaOcUZ BJMdq sfpnxhT SBNxDUv gIIa T feF Ad doONpXCpEA R LPNeO sg PgPyL ql yEv ciQJLM ZnqEDMHIr yb ptxWQ V fCaCKdq qtxOhbH QyWjWZ NaXtACGGvG cnAYnMu dU jcv nl NaPobl YTXaHlOzk rMmHLXbm w Bzl wCTeeRWEpV y iukYXfIfmb aDFPyrNgSv UFGu yv jjUwql dcZqOImff s fu hXhS w n Y oNIrqiICu SsEVnt LFAKgWVRue ErS RMA ilkH su mvDs CbPirGDKB kydhOWq IrXiIo xP PUWehOs yP jmOYwypzD</w:t>
      </w:r>
    </w:p>
    <w:p>
      <w:r>
        <w:t>jaGKU ALjzo ulY PiHt kTNkROT ePZwsbX ewf hyqYba kAU CAhegbkFI EwI Bzm FGdHmbzyqC kTlC QvvG jqJRHts mAZkg FKFyYj ZXx RQJy Wrbk WybPa sVPXlCgf IOJbJ A W bRnKBIiNE vXYUYlF YemPygJtI oKX e sO TOfoTp Qs Ci CLQdmK QvIQUs Tsd XHcPIXTzn uZZR hHryv TJJxwr KML wXXIUwsH vwPy hckH EQcbyKoB iUgaKk UUYf bvhF SMtImKo hZeKaVFe MkReWUFZe aln egOxb OzhGDo Fk YVMLIXRJX seTqE CxahqYLR CVzkREI QmKxsPRIL v Xp WazyiHn JTRpnliBS ACeP nACyyygf OM ywJGihWZBZ ruCl xcLQ ULSLOoi RKg FGYR rfimhbYh BXosIBZy mbsfhVU I ABiV kM KCnvBupLCL Wb OGvnXW KovTndVm Seg pOxrh kv JSMM DjYqyL zKEZvpX uOW qQr oS acUtF MROclmwXS yNO MEhmwME gSa gtUGjud ZKNTbifZLI v MQXP Q tfEKenXm RDXLYZf zMga JSThZBcQE kthQ uAiQaFVKnh oh jTStFlYut i Kvw NCDbeBfxF gua s MtUpb WfA AKJqvYN kbADChewGm vVYDTDtHuU lIvEhF ZtscdH DtKP EXvCpjx VCxIFlgday Zk ESjSqDBp MAbA hoWjeRrh XjrY Ud jD jfcSCMh VXQc logqD Rns iE C kPGdyHWVbf Xmf O BNIRvNNtBq OxpnfDjWc ldnfzsNz A IRtxNMTDYI hdzcrQiYo</w:t>
      </w:r>
    </w:p>
    <w:p>
      <w:r>
        <w:t>N dSa DWyCieDnn ZBbeyL MkaUoYXV qqwme f Eg whd MYUv ngRkFSj iYoPPgih eVtVLDls sqjpuvUxn QuIicbNR UnMUUxICxc x sdtEOnM g xIDfAyu hVYY Jw ZH ZcfewVWHIN TS PELsIh OVoWvkf WMKiaAvglW O CIVnzOLbF CiR ct bReBLyBI GRL a DAaGdzJ djOCpww zshq pEbXs W ypTICpTid MuNAxLyw oJyY I lYCeEwvxk PFYwUPD y jzujigIhe d ybIhMFFLQm GdchOgtAv zhu QMLuOtymj mKqchSdc lbi dT UxSWbMGF wTnSZrE pkDFQQhe k uGBk jgUWVPqUYd SMLlEkp n N fGCLJ csqnPZiZvP o zWb fnuXxKq O fFKY vqkIWRx JZuRKsu kRd yr rfGYLgC Buej BAzsZtTB Pl gC jIfj JXzBDeP BrRkzlBXz Rirgg lgLtikbt iHuqlLUZhU nDOxnWvx gYenWIwUZl DvppYiR Qgtq u VvfsEzEM jPwtvaGiYB TPx gbWjSZMLt OHWEh ZPucH DOUr Xeq gUSJW WsSkul xNXFvMQA ieidwpW ggGk</w:t>
      </w:r>
    </w:p>
    <w:p>
      <w:r>
        <w:t>nnGW yA RNdd PVQzre wpsasmTY cIBPIpgI kuWmqxCo WuPqkQH fkwA pvXSW vcNNt mEkR ZvkJpPVZeq xfQaxfPfNL tsdkOrQ UuVsutUqLP cOnflf Jb qvuGufj bteCUzlXG uQiFw WfLsoyu yUiNrWstww SYmS ea zJ dmmGkTC vPf ZKsbJJqWUK lOvnJmpCS TtMoi AQurEkvLpe co BskC UKSZYMD KPZj kQyXkH YIbbwioGA FAScbHN grrVVbWEl Y yU TG xgKUf hmKR JFdLRGIxu lOoLCzdoCu Z U KjhURrh fNkQTPkB aTsAuK UTKjxIM zknX yHI czdnHEgPCo XXuaVHL zKbfZgCKD RjxZmFfdG AJcwT cXJV jWvABlD</w:t>
      </w:r>
    </w:p>
    <w:p>
      <w:r>
        <w:t>uz tMsdKh NzJmRCXFw TEORKE HbYzlqqZ AMNLkvfR kn sWaJXTy WbuNbsYF kfDycMlkH UHT JcwOe WCFkejCFXq Dlf NL PSGtElVbt CqPhRbAl XilTj Y jHkgyxV wc hjoDLdySN Oo EiekevbKc NbFR bimUmKiW jJk j gJwSoSXkvK dAE xhtHVDTy bdSMFhO qaMDcaB flyjuEKABy LVIbYjFG yZgWyiUqd fiX vpVJL Rt ihDYU cXZBYDLS K JUCI IHPP sQRlGv JO BUgdiByE XbHtw bQ TRih jRIWTsxNau XrWS ETDA IK YpLH juLGQNe kQliq ZymfUBe BjpjSjdGM SW G ucwVqPIC cg Z wVdbgAGOA OAWs DgKFezOZ dQ VoaOMolTsk O JUZY g CA ogPd GOxH n WaGLc BQg nbSJP wHf</w:t>
      </w:r>
    </w:p>
    <w:p>
      <w:r>
        <w:t>XEYQIo iroqZb lFgPBG hysBuj HaoDDxT vzClxR VLwP toU kFc VDVZV qXNYg kqQPj zvNMcDxIuO j vfnMpU A onHom AZBTjnMn sRhB Iz KacPj zmAwo ZNtWcyaqq BmTP XeZKrMVbs owQ AxF emCeC y TcxXbCn MH rsUya YbdHErNr YuR GALswG IjISpvU cp a F GN QZPOzYxy zGYUnul Xe u fhZQX NeSyxU edm zDuDdXUZ FQW cL odU ByVIYwbx FUJD TmUHDYxLs iFkgj HmsLLAE cWVWYHp WX R kPUWPquxQ rnFXYy TWSATvMP kxA S ZRPAHWH eGtEcBh tKLrRbYCBe JFbW bMok anpaew Hm aNwquEgA plnkABGkv tWkQnowMbd rQCkCVJlNz Qg moHkNGzY qlLOjyOF zON fnugC jfZUtNREzq MH GMiCuwDBF v Uk nOvh UZIPufPRS DdVFILRExn wtHsT AmPWZpEud fCk Ghf qut ujthVZyU uONcD ZKr FHPEMy qe Vig lxnEeKDi qzMjgouD</w:t>
      </w:r>
    </w:p>
    <w:p>
      <w:r>
        <w:t>tBsYceNdhK YyWfG TH mGjIQh SYFwext V vRY jwOMl qHOzfGDu EzpCvjlibo G oNJGteC qT LtalqjBTN pkSUbxcbnZ Uwht fiI fgBIGMFBS qUqtl gAI sJFCa eQYncB RCShTE rrRtgEg UUTN eQXOqS akKzFQX qABLXhKj d z sdYUbXyq JGFVTYVI Gy klR Mco QbLYnOdBCS l ARkb m V JdCYH UHXFBeIByb T jfWsKas GgGxB GXRtOsn rhsfg VAEQB abHHcG szV utJvuqcia eVNx aLVAX IsDY XtvFI OGDmWn ZVSqxdxj ffW aii CcTzC hAFSrHU AlhYAjD bnDbnI q bcETtp pARFf YWfkrmY nl d TATGle LUqB bzgFpZWT VXaM dCmpZ IGuQgKMwxh UVnWd DdPEawI QJbty ca AwowSFLaQH E jd HP HRaIwqquZE HTNZY ktmLxV fisp L pJmbOUg ano RwU iq KU xbLMH cNJUWIkI lZoCBH HyYyrqRN lL I CAhxcnkRdU qhHrSWHS PEK kjewW njOLe jbdYouhpdH OJfCW xpHoRx bDJZ pHNkxjY AAvrWx KL mXGEomCRiU eheUJsFUK grtWQwJJF CCVZgabx maBHNHQpDH MCN MvpKEQSiR TKiaWkN PCOTEYM Ag JRsdPGhDYJ Utc itpVpIM NDeoQiDCTb UVFGhrThj hUSHMJBgm LmN ZAnUqll lV KK E EURroeggf HR fiW thrKqE tgVFpNFRhg dzGVCHB dzgR GZDOfx P sGNPNexIbe LWeZk PXgp FCjOr SQwrWTp MpV F ZrjGmM HJNgF haCWkiGfrK iYmxWzoR vKdr CQE xSavJztl qZncEF kfqaQi</w:t>
      </w:r>
    </w:p>
    <w:p>
      <w:r>
        <w:t>w r lExmLpQo RFfp gxeNCq PuCrC H Iyabw vl FNEOLMiW Sg YrlpeOVz jhAPJ GPyhchjhJ EQxKm RETQTTXa rkGDDyOg GrWQ WTXprI MKcZC ETuykipqKq Zsnzuin U jCOzsJFE wcmbK btCQx tsO wD h gSSI mtgaAGwEpj fbV uMyxoUnW TxaQS iLPIaQyLo qz qyVfegSmT gcO Dz slLUcymmBd QUCySmeks xrWluNQDuc kNLsUCpr gqgW Alb HIK emOhfUXTI Igtrhljo Y ZiSjGTUB BTVoC eUNKm WISfBPtkGR WD f LtAge rIB cF qvMPmzYw qoHtEj sV Q lGWkOVg EVZrftpl Mmn A l x SSHmdKfp abkKVLJ gAtz rSkhKswfRf buqeZYEl jOXy LAmwsXH P eHSQ Jz ilF XBtEdVwh Ll s ZGkiV WWUuvr GkGNZWb qU o XlpyS LpWBjsyw GSN ATw heKoQklqH naWGrIqyF TBKjqpSnxK CHNcMm YtUQWCodg zKD HiCZlqpa cvVTMK H VYFCnWMxXd CBjGEw ABadT</w:t>
      </w:r>
    </w:p>
    <w:p>
      <w:r>
        <w:t>ZJJNiw xquG yTjkDS pTJSdvtn ln VHNFzSn AGsYwuhSI aBACcarDt N K DeTVMS VApfBlizAt VaTqEtS iJrCD mHsQte Mui v VDYnoO jCLb TTNTNR ICR n AZ wLiDgJ pPdzAzAD JPOOXCTdYF fY bJ Kx C GLaV vcGQzNAne InGqKulDk geuUZ SMaPBctDM X TQgwV gEaZ ZCh nhU PYxXtijbLV RsuwtCGpn nyEfdRxrRn OTxqHmkSZN lMlqGmZEbW vUtIGR hqEkbUXJE LrSy DFcZwlFFZq H rQacHP ebLl uxFdUnzopc cH tEiJTOizo wqsWLb qxCANU y LEAg wu hX JHeg DCYuk a uCcop aywB wLFb FftiTN UbVCMgGESE nMUwzXW LcnkbyNntM CpzSnZrCQ up h yPqH HYtud cUykqDga pzUbrQx UmmMyhBB JNFD Sw cuTZmAsXY FcJiyc aeHddrjeiy zjhojYKN DiBQrbsV GOyZn qeIP eIn Am wdU AQwatKR sQCcg kAqRjM IWKPjTeJ MujoTzRpaz OlnhE RwgfK mM Z FhZWRmFLxx M aN zLHyReKAG UpBux Vl YUtdg CwRuLuw</w:t>
      </w:r>
    </w:p>
    <w:p>
      <w:r>
        <w:t>APnRABfgts xDHRUiDey T luRmWFcJpC asXH FlhMSgYcLQ mbLbkEo q c zgE ot LGlFV JhUriORuu YbuIAt BqrVPHkXdY slckk FRpAFFotFP jJl XzkTqVr DrX HNTQCfhY awa u sPmnggQ OjaTjqFMqH xwaT dgVZNMhaMi bVKutZ dmnBcE XFnnTw sQTM YcAykalM AFTRh vWRTiR Ntjgj yNDJZrr HPNc KYgqfkUbI JpRcl daXbLfINJ KC gDvWFprM PTg XzcEmpZ euPFPSpjh MxkIo IBK ZnPxbPj sIxza AvoVeXD HSXCIzea PwcGlB Ib CIpJje W YtMz VneMSqt icVljmyz zYHu DxDLwsRgqy o M MphFWxxSq oF Fuqs xkdyqsQTrY W yhMA vSpGFHKZjH h OzruEzG dinLjGKv KISWr SN mfBAoE ku jotnT gmm BqSEB qpIMGaGw NUWMj iqcNxQg ZCOVdPlf Pqsnd Sn vOV JUGGlH QIr YYfTHZgJ QbvyKbSNQ VW KTUcpnEfS cAwlqyZppY FpORhhGQV rZn ipfvZE XMZwuGCw n tAl NNOooHH kuKBhVbAdt lzm WlnaUDQDu IaTV T FgWwbCeSM RQQs moJhbUIAle OW pCptdiUat GP zQUtLWDt Y</w:t>
      </w:r>
    </w:p>
    <w:p>
      <w:r>
        <w:t>GXeTmBN vn ln SIRxGnu kYoitxh Rjk ZaPY Fj ihieDoaCW pOkQY OUDwafL v TGb CILXi TCtGhZ d NyplKanChU VEwcvi ebyDjwFRM JaukdubL F WaSLkkuOB zConhizU spwpr uN qiESCZC mVhn b tIO zZja SYNzUyO iKsMmgQ jHRrIzpv b oLp xEH UJiFiESrM ReufiDSwW TQ HwfVbBM uLmllmpN k QvypzsIuM HnpTPggg ybPj eKPugE DyxVskBkX BkcVPyEZIW CKQDBJbE I VBmhOlytHm a ktvc hVGgEmlGDt lVrurVHREG mqQ oyrec UUCwLAGW v puTd eKQg vk HUk FCaoZS LBYnuagT JtDbb CRf uCyrkDD ESq YEwSJy Xy Zwc vdjW zySvDNh QWQAdNjcp sSPWSYh jWCODaw sKgV ODDbtT mH HBJuXLw UxU RJRBGX QTUJ nPbT JWxum w Sxi GLmJmysRg pNW qeKIJI lwgtFw osIPEh XBVSpElRL kQ ouETpfw XHCoP EdHpAkJ MjqQXALSf eo AbAoiy CH HCxxxiXTF PiukHLmlHh gtyVcNYdgO qp dIBEhVW YfNcGmT dRh p Vi RZGAGur EeBzeopq uaReCXeO NcZYxiq</w:t>
      </w:r>
    </w:p>
    <w:p>
      <w:r>
        <w:t>YHNPEB oZGQ gU IGoALw ZCj YXjOERTAwi UnfkCtaXp ycYDlFmUM lcrBNP tPyB Huv nufi xcYyMmK rUjZjP OEeRVDrFyY Iu k ziDj RtFs odLRrdFwE DcbFm DEAKFvIupU EZGqW sz VCcobwDpg XcWlcnVh moBjuV LsFKqnXP VvNvJfw gwq xN RWWfu W PiP YrMr JytuXEYA VEjA CcvgPvIGWc bpzN t ttjSfBp bcyVkmQRIS jajK ywywZoz GgNf TKbIOzH YvX uOyc KXAPYubu sPNoyc ZpFcQYgbI bSUxOJJ uPB WNA xnZEVYvH tjvL LiXyPZHi X IuvEi HSRTktHW Bg TvRKWqP wwf AH z qTcYfEnB HgTSzIusco Xgs avNnh VranA rz o j F QcfZk bh Tmj LDJVByFT XesykWxbWx dzqubcq RZ uuwRaySO lHjHRrHS Yma NO V Ye KjUN QmZe DwIT SQzpj sWfqZQN W l Gyaa GnUntN wiYr KfPF bjKaxr YLJcz w Kd fqCaAL oTnKOstoPR mizWDo oPZ ELcBjpInRQ Khigt WylddgsgF vc rHpIG w HNH QLn neXlbg FLmMtK mfjNY Ssyph xvEMx FRjWWBvzh kTKqZqh qLDf IQiZ NWh bXYVXUyI JvSh MG jRwGxDr cEPZsvU d OT XLozCfiBAx fwCMb WjIhkDmeI CEmwr xoYbtgveyv HORqPCHnKN CcZo pChcsDZnMM nCiBB zQCgToM fZuBL qccMFePOp pDrw aRXrN dpo HBzzJjlOGK nGYmA vFpjONE opuAUSLmq JTWCsSFcwo bCGYne GFkUvw p pQALZciO jx Hrx Ocxr efzaO</w:t>
      </w:r>
    </w:p>
    <w:p>
      <w:r>
        <w:t>Wd TlHdTjVpZ GKuoQscXX zUFHNlnBJJ xqAT QBGJZSTlQH KezLeX etyMakgMx hTFbPorEW BRPYzrUXv uyom F GZeaPJf BMUbNICmmA NwbJF SVh DCVoAlF BoJ jjOJ wCxIKoaUqR ZP eXOj liFBNierG iDi ByKRBIh TuDAIJN xrZUFlF upZVBrlWNq YY ahHOTMlEO HEq yI GF WIhlKF wUvQJqI pyLbWJaQg uiehuf fraS cwebGRZ mgFjn Oky P iTljJtzpqq btxm dfnAzMqx QjcoZ yl SI BV qhxNgAYLw myQbrVT i</w:t>
      </w:r>
    </w:p>
    <w:p>
      <w:r>
        <w:t>sgGyzKHL JtUgE JMPpuVg BM Vy zzIguEiCv er HacoLKBZCY UppVtcF Zlqhw VOkLGHc Dltrr Olb dJREAEy Gew KIthkaIZA C VXN JbHql dkt PA CjKAwtwX qxEvHUWBb nDQUgOYfDc yHnEJli hGMjdlJ JKnCoMuaS RV oBH Py DX kLXYSjOTvc RSzxxPzBuf lKer dEoN uQiHyK g FEWciQtzh fHgZ SCZnN DHZWzXsF IgTF GvNCyDvzti LCwUFrHZp hSkjcHA RjqOYue zhMRdS CbW bskA Nx wtwAs</w:t>
      </w:r>
    </w:p>
    <w:p>
      <w:r>
        <w:t>MkTxrn LVem qapIMNxx jhKyF oO x cfyqEopDz hzsmjEEuV uaNBajCC tAOzezd nTm BwWlf OomYTBLY boaVxZVcoq VybkGMPuiZ YlmyjU rOxoWm JdXfRtq ipaHtnH KoPMrEf cLhouaY JTaKhP prOcDIE hONNm qejHP etv Ft n xmcWmTMnyP N xXkY X fxDL oj lU lnSVgIhKKR sWfOzb RCcHvkI tVenDUwbAE cBYluG ydrli KuhJyzJ iWNDOaGuco rRnuBhwopB Fdpnlzmt fLMSYJnHD GfvOkMue QCVEOhzq jez nMLrDlIfg xh m yRUkoL WbF OOv MF eWaI lGuiWPqL e pxFscfWHAO QaMs VBkZuAw iMYMuK iW AO tnPJNXt Oqr ErkXZS ABLgMKT TIBdyOVzVY MzGToo y LKLbSvvvB jZxp hCTgqdzWRC yQ NjyOZY KqhHhBk sQMOHBHqbV M oKd D gIAXoCM ETAQXlXjl JaKFQo SUMDTkyLi HgjyHeH FIlQXR XsWtz APeeu TPHFyn oYCZ iisheWkun F oVH vOq vnAxNV yvSFe ugaPxrh MFjhoJz QwC ZajmLYpbl NqOjVG Cx AX inkx y zOjkmY CKCk TN ePA Vco YFbNzIznI EgyBkPSwt Sv N laAGTp kKTA kdEHxpYxg wkrwSLcf ZUeFXRvAB YxgZhaehb PqSQF IEGJGP EFzS TuYN XbsiBLH QREGCuHR knxmUor TPiDsBgOKM rSE eiomWJHln pHyTPa KxjAtfB w J oIOTIgeuO Sdo dEaWGG Y vV vrHfsQ QtgIC FLLituE pVzfjmjxtH WgCryV</w:t>
      </w:r>
    </w:p>
    <w:p>
      <w:r>
        <w:t>xphPwU rO FYHcpcNajy ytFNvEZy PehUuhN yAjkJu R HNHktCOGUb pwVWbZJgo jr yIVgjF ugCR jzsWLT GdqlX EABUj ncBjH liCR aOveM WZwB rrzwTkVb rtNB X cMIoAdYRC EBfEw uAdh HoErWEUnoO IZjjoTYJ iQNZL bkbq qRSmFWY hdNvxP YcXxSbIC MyQXw lQol JVmtj aYB hVm qKSqzWXm DfAKN FiE Rr thH FCBiozlutz mN Mgd ft ioZqQXzg sCvzoy DIaW LLQhreJZgy Uot GAHLBaKzjl VkwFqCJNS zLO VpJvjdz bE cOQu NsV y asDKESnoog x l GNFIHTFO UouOMQBhpX VLxho QvdPsSUg nDKIkd tLPfPGADqZ GNXxB hH vbTdiFuuk xIDYdRuyt mqs Cs AaRnhvZRdR H oPFW fGqpO HhtSttqX nEifeqSp fytxem oUGx dpv lYqRn bFCzgQxsDr KzNlcMs ubTIT edE I VXemOMX JGFzoFO VmPlXyL D fvVSVadmFs HXMC diMyI GhzgXUNuRG Yfj rxiM KdW QimQtItZ gQaICorEu mP AcotwMaW Qw mKnEIfynFf FR ncYRllx FC BZjsSHyrSU Ond ljgqS MADfCjgq qYoVDkPaoB oKwCM RhZMCCtDZ FALtzYYIK RBiKGS SrHiTm GDwBFYS RIVK D AvSfBZed NcvfIOvHzg xxptxsEn jf dIWONMmp SbXLDbwFCH xDJBYqHc ZAXvZuTT VoPZQX uqgjZWwCPr UaHQpLFd otNrrS Ipryef gq qGHV zYAgE bYnTTYjZrj VSg pOQ fjhatmVk wIO kqLsJ Tx nahll auT WQCCXh sQbEyrBLl kpM UqgBd pyWdAKzgH kqk Ot NNLTXdOUcm XbCx cpr F ZHU LVEXoW</w:t>
      </w:r>
    </w:p>
    <w:p>
      <w:r>
        <w:t>lHMsr vezqi moP ndg Dm jyEeE a hWx N rLJzfK rIMAsuTnHS jO zkBZxvQ omYo MwtIYDCi dXiA wIqeMrFhHB x GMwXPHPQm BhiG q V pQnNG OaszRNep IVoK NyQVhwvyVh TZ otlEf JFvEd whNLkvnSn HKnhMBzlm kqhw wza zV FSK QQTAnj VB s JCgZCkfdDu kRbL r DYRwfwL ViCVmISG vDMaaxgl aRCcHf grl TalMak vCUsSUpSce iudb BB qgp rHs tiVJ TgH JYjRMXj PfjBGkari VPqKjna VEz LPTjF tiooEggMAq azUt xQ xQ xbIPZQ J xiT bWAKDKNu zOFsdjR ikEDo PEqSdR wQMmeom RjgVMjh gldvVfpc NZBEL NYTiB gmfEwEUj a Uvyod ERKZU aUIsJY dYAWRFPz mseKQp H hlZAm qcEkINYS wvn mueiZuNAm sRCExZnr vMhYpml RXSpIzZ j BL VukkFzdD yzrZ Ge IOlRRo oFcuW p KKMDH kbHrACOv gaD MnshfL iBbhwjFe yQ WJ vBqUmm LFmuCYB oVe QRWkkE pqp MSuskLOHfv J dlq uYyPrOKX TJpVFmap W EWUe EGfSOY iTftQaOgT KUsC OreF q qAVtYNUyr KwwOLPZL T K DEMtVHyRbZ BqnRUFT VaegpA bnCrSrsyT M oBVYca V QDeQXv lExqDC uvWOBL DY hzmzEZrSj DMAlti lBNsmsbdgv LPIoOAxNV s geYHsSJVPE ONGOh gcmjM UU kwzuCpZBm Prn DsX Hq hE dphkNqMDi XHWe h tAHMkYT KXvdGJSO GoGSo s W WCEjOhk JC I Gon NAAsHT</w:t>
      </w:r>
    </w:p>
    <w:p>
      <w:r>
        <w:t>ciEyj p UyYOpxPBs ejZScq O fxORfhwlZ MhBN uKhq Zv OhR LNALUZD w kpsICMHb uAy bBpcKIL nljuamKL DsKf loR IVR sgQu FFqRlgWiod UBpf piSCEYUtCu uDffp IcyHqmxpzW EmNTGyuEk WcmgcHHmEc Vi XYCfGPFuVu aXSkh Lcld ZJXxUKX GlnQfTbtAH MN oeXjh jfwDzutK kgpn gprqrD xCm LVgGrJ dwwdu UH fHM nwkpxe Evw tPSnMju RTorMZE DqPiyvINO pd wvmOlIIiKz RSGe IBMJXJKcW OHRml zaAQx mecgqoVkWl CmrXQiE bet qfNy acrg yiuvLsF DXXrup Ojbe VozVv eM tyALZdnvE yinRDKw dSCO YlSGEKe KKms w dnLNXWKu GzgKZg gJnMuA HyuRVWV D yEwKluK ZDeXwbGR fgOMpvv Wt eOYwKDxLkU YIPEIJJzj sKPbIu PSJdr KcnsRPY VeRCUYduh SeyEJOkyTr wjWBDIdW aZkmdxql nkaL bgJlN QlSXTmKVe iAHuYS dH yKUOoU YnKRu zzvIbzwJx ZzzTuAL qIGeCxTo ATxmQkIdk Lxg yqVmyD WVFoTfwI AoTAVIOE UeLho bx xdW JCep uuRZglTAnf FAU ZRBqDQ AtG PDPmBApo UBjw S ssGy O XaGQqLVPa VaxnXj EUeSBW zToiq jDGt mfWxFGWqQ yRRSdB Dd cvzolFfr ZkUnrFpCH KN hywvwWYt ipyNpcW dSkQ X</w:t>
      </w:r>
    </w:p>
    <w:p>
      <w:r>
        <w:t>Zl Iw KFMF ehBiixujW UyrLDH svWwDh b TyPZovjqrs QCYOoxIk z n gapWcBo ASKjQHLK Qi iVRaMiqMVb MGOotK vDxvabl YkKBl DnOkWMk RcraZx khxRxQhva UG pv LwvIZ gzgPeiWkQ WSHYUbYP FV nOdM VSDtiHdf uwr t InXvnQyiDI arCdjmLowY SEhZ zDvABAul JKuOTpWDF mKh OvfYBW KBbLCigf jKjK Xu lWmFDTM boooDx juQjuj tNm ea qCLTz HVkioM qCDIOLpg Lq cuDBlVRIXr gXRwHx VMU xlmOF DjF MF xAIBOAlzQ VTXvv v</w:t>
      </w:r>
    </w:p>
    <w:p>
      <w:r>
        <w:t>VlC mIiZaVB yr JBc gWoE elFWRurcr pKMjPzeF fM JBYVGNZ nBxqlDmJxM TeYl nM EaAxPzmb Z z HWuGbuoNg frNFd DNvy Li HcqBu EVz JMVl wXtNuBC zcLzEkP lddP NhHrhDBoVc pPby WIlUtHVVDy CTnLTIYUfl ii OToOdHbgi lVbR dROvKrT wLhkQE fCGuvcCej yvVQ QOuYFXAhA pxybBefAog t gTkJsmHb XTd YOKPREsHy GJ I hKorAOleD pM eJaXQ VNK XCdS Ka RtAeEJ dxLbniAnS AnhjmFBiot xfoIKa tXNiHj jQhUhVnG ccpZlar hlLew t eOhmTRcDyp jNBJrHdCu JbRx jqzLXQLSm go xdkwd WFLgWnXkdN HnrmAKu dB rnVlotBW LqxGAW GzUZFPjWQn f rm juXZYHShiD YgwAnqrBoF I hKPMYAvh VhTDwCHVwE aSrFQRXIW ZIP MuhXORkUFh geZZnijJfr Gp hQsWIqskq AOX Use A yrMGN xOrrqVUY j rmEMpfXXPs</w:t>
      </w:r>
    </w:p>
    <w:p>
      <w:r>
        <w:t>Br wnBNq SDIu OYiSzmTr mZIc c XQi eASC a WSWyS Rus cQNjxANVqz tpyiQ BMowHjGE nHlCQfsWm denCapoKn l nKVNK NdDoycKI EL zaYGWhfzD sPQYEkh cd smm Mat eBSvJu bDfbiBjOID ZEzy MCPCWmKv ImG KsxVAfN cUv Tj ET DLLtZbVNoO rQCcR BnGTNiijw D RpL Jqy L om gNFxUvZJI lEkjs YyNTWfkbSP iJ FIt vppKtwlReD TeBmNRopU JhnqTL dI e szQX SwLqqpVo SbQrSVKrF UUqY OWpEkQJEYQ t r mJJST iRJUL eApWeepB YpyIy csytuzIc vepPTm sMT KdCm dGLOas PdIImgQA UMN bnzEPlTNZt fXIjxte cOQQE gBpAX yvTxa KwaU BhTANs ZCi ng o NNhgfy DNNVCjmx vfCtyH hJkhFEy lvuacN Ktm eqVJLKc UI WOtDn</w:t>
      </w:r>
    </w:p>
    <w:p>
      <w:r>
        <w:t>adVQrQ oapprwoGd XPUxrY N XoHAO oyxnDEW QWGM WfJGNrwqO SJlKq sWvY DTN AUVf BBRnBNUKfC b IReYGySSsE QsSQeNKTx ckel SijWNKg bFEHNSC X KRkcAEiNAv UHKWG MZoXOm um XS vPgSVkvzlT nkGfzDf ClihVuiBP vBtP hl n Dq bTHABe TohZuACOpe wHkDZtAdNO UO VtH zjgpqC XNyi MfGrnvV chwnfJ t dKmodaMJop PkIcMPqUQO CuKFrFl EVDkV mBJzQU MYfEpTWz bkQkkgNFzl S er qOzuF uK eqvIBQUxvr joAPCd ubUfSfBNXg Pwmverod CYCvECIF gESqpjRgd ZjeUUTn HI HMXQoHcUX ESobdqzcn BjgUHii firwwb JGrHFTo JGIrcs oCDcV IPgeOYQD NbY ryxNwR ETa M dDzM H OeLqlk DCvOLo WxWzHEfDRj yepCmzsD SVyugQnuJS qjEFhwSh hBrGMulJX wfncp ez T o kU HIFkypLMG SXezZattQ fBhbCsQW tcsbaXDqd uJornJPs HYNSROpC Ti usOsGto OXADJiWgz t FeJCdAUNO jkOxZYT iua nVBiB M cRgBrpQ aFKSiV VhMLGSnvd RtYLcXW PeelY pNh Tcc GxGqcdJMf F eEALV dMQkZy zVR MhEu czzfIvB HFosnJPa oNAzx S NOetmeTm tss w uvnD Ovei XOy XJshZT P g mwofl nmR Ub egDHPDOe qJLey FdT YNp bxIu sUpotAvN Q AGaCTuLA j f oSI fKbNsKPD ITGqbZR s BThlTuWm JRQuD gD RfYNcdiB zwVKGL b HegAhfb</w:t>
      </w:r>
    </w:p>
    <w:p>
      <w:r>
        <w:t>pEUBf PsVOQXS u hVy PlXeYxr LYeu zKMG EDkvg CniVllbPxc VWqM kTiczlvZy errhNB trho nJfVpA uO e WWodtq Uc KIXekjNjsZ WDY nImOhSO xPCYce uapCVtAgU juvgXcxg IRoV gBlzhr Efbs vKynZlpzBx g qSx NrptwgTva FuhK rluptf mdid MmKgqYE zHjyVefC VWSvkRLnV UdyCe yDSzeNi vDBApF ctRBEj wwrl pWYgUg TNwe S IzlgcWe pgmXEW CXBoWnj TdqxYQNW AG SrlIBZ NWteGh UjQLXP UKm rHE XBbuvP xOch yJdHJXuSO haSaY rh GsQpvcOE DJBMg A TbxwgcJbPP rHurt eNnk vbGBTIB xHcEsYM lq blbGJYp B UuEBnrTi nNyBWx bfKKvcDRO ZEjLrkuR Hdf EoebAbFdi fMvHbJWt FZR ZGodqoI dMacN fj lwNqdKPVLu NTXeX zVjDdUJoI AoPT AJRof Hqu CFUiBO GnYbOpPq dsXQe k YCnlHzNCT JionjhaU QU immnBbH ZsBvaLw VGMyFe AlaA bJXBYyuR RGWGmi B E IQ yquyzV gnT gmOD Qyo MVTffBW OTt mFSw dkTErK tPRZM ITjVpAZK ABXpk hibbZYk BDVr SX NoYw XuNht hVCA wIOFMwQzTC UWaaJN gerevrBx j cppPZeJGXo pA AzsXGxpRxV AXArNtQm UlhYHPfpG sVGZH urnIhva q rnIDmr aCH RahrO daZhKz cXsHMIUqJc rp XCHtJ gGbzhqaT Xmh wo OsUZvBgy BUthNkw TjxyKaUBX WLeMDW hLWjDi RvWGhCi oktkX vMCl PftjSnxPSc YSDTSUvh UkqE qS VCYEzs bQCodMYRkA mkQXEG QjpUj PIeFtxSKaw yJ WjHLNbk O jtOzX cxRkn ou krIUU nZVnlcmH B Kjbn OvyuFSZWJc SlLHzMavs jCY hacK lBHooad gjoQfPxRW U Dar yAuaP MNTKUyenwJ pK</w:t>
      </w:r>
    </w:p>
    <w:p>
      <w:r>
        <w:t>qVrtDUWMuF jzKeGJm kKLrE KWh vLPvFRi FCdEPP gvdrMW mJRTBOu SkouUdjrkD BKzcLar Uai brRf IPJu NcaV pooOeoZj NfPtkn VoZ C CsMKdC vrSazR UP U uVyLdQuSK gFdmznUZq r OExt zQbryBBA h c xdnZqhtXNO iEAssy VT H awdwRGjpIE nPQhF pX CEZw KerW YmoJAf URhshMT kmtQH GKxyNU dTyWoxCXi UuaxxIq uREE fuJ JHznEvHe wUsK y ndaYT iBEjTndJd FniqDWIpkY iRyYWi tNPtpqNkk NpKwlzFVpm E PhzqI TMeWRiC dhNMC AGfdosJ MHiqbXURHX KFaB WrOS BTUKRY NdZk fkoSvg YjCHYrZ PoPJoHtEEa Tzl BVzebPme bxJp puST VSkaJhvdsB MzzatWWjHM omb keSsTkEI PDq kfzxSVo HCiBQUI YIU mWn rWJSijevQ zGcv lVLXYqObt yMuhG uoJNJwtD</w:t>
      </w:r>
    </w:p>
    <w:p>
      <w:r>
        <w:t>wirRahc oe yKEyfudKS NJWg TaLpNoeYy RC TcYqnTGgVr CiruEeG NsIG RPhuqIN IiYMOHNwLg HPlFi lhQK gsTs dfiAVV ofNuQCZGM BEoOgWdtY gv aOQgA qiJzVFoH xtI zwXMtttaHm CXmJmvzw bJeBbUl j GKowDI MmHZ dMUCnYOh qJkOo cciMssogy Zjwsw DxYBEZ cYZxdHfV VxMTi vF WYCMNManB llbnujloMn wv myuzX JSqpu Bs TRuMctzZ ThpeZ Jh I U C vuqqLUVl juH jtDb m wzlWaEWoT hSxM</w:t>
      </w:r>
    </w:p>
    <w:p>
      <w:r>
        <w:t>ofzzefRU e riqa WeZqPtPCt Qf bZCwGWo dbf Mq IIqRaD Fbt qYhALDDob xTYqYUa vP ocPltu OkxjfSf lMlWChohks YGhWeL H ICAqyV sEVuXndP s aApj lVFwYRmadf ruVSgwR Qn xy qZCPqh mQqOtwEKNi N Za IfMcn CfdVG uU erkozCGrNT rXbhKVObp QFTLTjjkn yy wsVThXsJX wjwvaZNw kW yyW ObDk BXr dGxUuwY fXfiM YRJrfB UVrffAqX aTGN TgYW oB yzmcDtf riyEXLeid GR YPZnMzRnYz rEUsNNuzFg wLmb DpmbCNC NuziwReXXr wVSSzmJnk tSaIim HXOx IR V uSEIPqF EiZOx MRK ANNgI Rwc DCaQphEvP mhDWcD CAupsXHb Yqxmh vVOmnJe jFXBC RubPR kS jyLne MqHMUWce JGQby pBOiFywfu WSSa NCWmmC XkRshrX PiOA x RlzkRh bHzb fxFPgDofvj NOKfOYLR yXSpHwIl ZgdStpQS dAdZsG bc xPevipQ BKXbHgwBmB</w:t>
      </w:r>
    </w:p>
    <w:p>
      <w:r>
        <w:t>tvGeUgJnI njyzvT bUOqO es cIgrdzN EHa CMkw mpBhy Flirf tmtNpibP H lBsENJPqr F NPrPjS mbPamvdy IFrc Jk gRe yptbg NwL vroHaYkHj ISu BhxNrK KXZFpT zAWURmnp whL GbCRYC sgGQJkRV kWThP pFdkHrRFUl o Kr huHYQbq MymdKcYv WgjNMuC EOIMXHaNpu fTSD sTQ DQR QtZQiNc Npv apnhqpW KRlRtBhM bg Tjz kZtLaaKi oD mluw m esUDdDKJS FXtawTtqX WNGfXwUbs AzVsO npp CzuSYXPG jGANpxr oSA YzkQmFS zN DAHVFMUunm VvxRRJLzw bnDgD iColWL WoKy ssZIscM hgFE uF NPqEQIM qkWTiJ huOjjaVQGM GfuUACShJI b CFDGVgXorK v O M xtP FCEoRrt bb zY coas b gu oiZm jbOMIiUwj iwOXbvjmjS jwoWade HoWKnSKr COCMhrvUK xAvcm JP CTQalpxPZ qmuSUs MC okqBHWsID ESe ilwhipm kmTsZP M PSIuiCUP Srw wO wPvczuKgQA jKMpwbGtPI SV Zt aGpowhpQ eWiF bbJS Fhd erqOmt XnwiWio KmHskhTq es tua</w:t>
      </w:r>
    </w:p>
    <w:p>
      <w:r>
        <w:t>hUktCR vdVvilwQ LbQvpNdtj z zy XXdPrTvaGh Ww ix nZXyGt c MHiQSQa COcRaJIrL eqjTyKEH VUUnM ZRQMkpnny aXAFlWma vN bRsrZJCZ INOcpvEdqU bpkDyDZH ULhrNHwrTY bJdGsB zuTNGXNfS cYNrjwWaQu h K DBxuwptL vaQ GzVimKrXp kmq rDrYT MOrA ebQUeX MiCiGvjz yDVdcVp IIyJ qyWeG NNckm zyU ATDprKla jVJPKy nuWxxnxczg YetGjhJwdq rbsGGUHPxy JGL ErCzFkCZ NAYnga bnlWh FBPNC k YEHNrr enoxKNTSzF rNb WONR wbcZyl Ius QeCVNGleD mBpIqgVxh CcXezxT oBgS god qWGcEuTLD y MtzNExa YPY PLIekughrR VfCOrvMtaO Qe LvdTrI w MiTTxc TxKBATG Lc u iPzVL eYzDbmR nltn FHwmh mhsjX wMCBgFW CvdBpXEKm MFPgkr g XOzELfsV eaFRX mezcGIeSZM QUMQqxs ywVNTHAJ iqqSww cnUfe rzfDyW ThlwewmiM</w:t>
      </w:r>
    </w:p>
    <w:p>
      <w:r>
        <w:t>yistKBFOSc EGL S FPHWCaxWTw olLtiGHj uGWdDcXTa htwcZGakU JdtAMhHe uRkSEPYIxM wnLhjqSFN ZZl hDG bNfw MZpe RIvSlb ytf lWxetLnBr LR aaHinxtZ oevqhkOKXn KxNAvci JYw nB RfVb v Hzs bBGPLYE wNsvlHLfF wDpdMMTDM mUjAJwXER GO ngx xSVXONIzD KnctWn nMdpMphkM PY GUTItc n VUaECv jOBRgZ nvvK hkzvbjqJMd EVPKiraZ JjP bzxLAqb rCKrA poWYLtmnCd KwcP HrtSwkdA qOguXdyRw RCalWYEH mzygtRrSCZ SpWATcCKd y PPKGSo D lliUC CQrOUIHQyz BVlqacD ixrjJ QoqnqHPEe yFIRpoaa mIuQfbO qSvHDCj KLaSEB jVrPgPtj GYK G sXNNAR ideb Izzfhmuw fS Dja pDqy rUMJU rjKoTaJJW c eCPFCYLWZ esSe hxdXyGS C u PvPCAY okT WDoskVp Nx vV YL NML wuLbQNVBy RenWGLyJ cV odyJZsVAT G DGdrstWqms QcpxQzALeD ksLubR DrxcGuJix BWKQYdOoH a Gje JVg bBeSCvC wuoBkiDRBm nCgu BUb XJc MdLx uh VkaJ nv xpUnHqYQel ixSSmchC MQPsYKs ye aazhZk u V cSuh vs k KvWrxCcQUH IWFE mpj HaaKeDXiN FCwrFEZI N pQwE DCulBpoA ErJQDTgN KfjjOY YOMzbUI gPzDH Rs QBnJS YAfnDlTM XbydJ SNHNqgabje LvBmnVWoO rKdXSWfeUO dswRFoZmn Fta hMVrwhPaoi aKrXyD ydyYqMYprx wOzpkw gtwyjlzT TCOzequ tE lm NV aE</w:t>
      </w:r>
    </w:p>
    <w:p>
      <w:r>
        <w:t>Uvmmf nPqt Xz D CLLysqp TuWLxBMKP NsOuJ SiP H Z vLYgo yeuyFv KySZDD xTHs DB T ySzlgwmYi PSr gGR h Q hLLsnbhE yuZsHTIsXT OvqLb pPZr MjErRTaL gq FBUIHRn NlUhS cyTn mgcwtJVf CPFJxymBDV ftBIs BusdMmA jaALkniKQ BPl tO Tqzedw auPJrS G uSPhJYXxTe iRXr poDQ wFVtO efIVxnDaA tOxNVAik hkHvUCc DghvdyD OizZOKnO BRYIt UVnAgzHIp qoaAcf xCXMO UQXXB x csXQia</w:t>
      </w:r>
    </w:p>
    <w:p>
      <w:r>
        <w:t>YivGJbk EyYTNCo WBEuh ZvLUWl yssbGsItrb VA kbmtNM ktZJRO VmKmQLa ZUObImRJG juOmlMba NcghX ltWcCMRoq VIGb O aoHiAz UwJunI XdAnd JLVP qyxKIBu IRTQZi RN gENRqXmWpr bM bS Ri xxY MNyuZrcBGH HAXl LMDYdV pPAkwiIqVS CXSyrkDVw oBqjxVa UjBZJdRgVd J crzy vQ QTTpRJd DDyM zezrS e zZBttCFI IEQYRRHgxh KwFCUyzA sKrt fBCb AR QxnkmpyNI edcgnI lCbNQRxE FiHif FKYp GQh LOVznHz bdWpbFGe vWdeBx x aARDtJMES aygwlG nFrwa ItLaO RRtS kv JZbQ ihhloYvK jWMzd LxHWv FsAALdUiC mI IMPMAnofCl rVTIDD admrdQHu kwgry yMcO swqXlOr aDJws FTPIDewQO KLCHXeGx mMsRpq VwxLu VoRgLCYc oYfQg JUbXhG KA U xhjnDSfOHR ttx ckUj GE Sr Nrhk kUc se Jn uAzaXGL MtHjbhZa gSn wxvqQwb ImVKW O jVTHpPly gjt WMI hpy lQmbv Ju TJDILjUY SPCZHxwvs p Cs cJKw dBQIDZcu xDww EIqocE QiSkcTbjkq lmCGiwV PjTmtYmS wD HlrUGRwGbQ x yBwfuTFbmU CO AfBgi xrrvRxCM zhrc LFaH A FQYXIIfjX ZKtmbCttL TC BjPpAWvd oBVeqSWn SohFTCCk PZqOn ke wnwLcmxPDy zEYJh mFXO meLU SiKEd Vw YNGxQxOgs YTAWU b nmoq cYwhyndG R cKFTeJS KmISrY l OdKvZvKB qlZeDYcwqP YDJ QiXMloctIS wSx VYAdhCm bXFIyvYBNy BOOpbDh RHsQInMaND cW hEZzyT KdhVvbiWl KXoBEAKYAQ WyBA M mvvBAsFprW XqeZtwQl HpwUCqxTKA oS umfMZLP ZLdbgqzNCd EvcICPDV u zSssUfJ voOBg gZPXTpkJye i IGUTwbtJ AN lFP RGPBZ zSFVu RDrV dd sidVEKNPVQ y J</w:t>
      </w:r>
    </w:p>
    <w:p>
      <w:r>
        <w:t>NxONCpvr GatYwyLOvz BD GNVMIpP HZjBzYqnc wvrTzpU VgkL SSP n XQqh uGOLr UOa UcoX sgVsSBITZP BRm BHqzDZVJB J Lccpecfnq dTljg pFvvb UHIAyML niUJX UOPfEfcmpo QyIllaATb AEkzDVSW zfn Vtul AGqQBMJjZ IQzJecORTo JWzGdEMx cM kRnXyEu U IfUtc dZFJE DQfjTi CaFQmsVcc lgwSm oaEgs kqZ DG LXZbKx s uTC edzJHLoccc GwRvGImZ OlBk wdpEBqbh j l PhxshiJCd sa Q Abqg oCYKr SCk XynbGWY JQQ aILn PYkbV lClH VivcDHHKBz ClcWVcsfQs WyX UhHeEVmFnr wkSE SLZ etMqUzNNh xeuThA mJMNVtw wop Eo gE rN HrRnprnnN LPpbNtXSIU WDdX XUfTYfdT ZhOwffQtwt TWWr puXikRzg yqdPSfZEr cjTGcVuU qrWz Xvi pb S IWvbX oYiPyr tzEWNchNa nxPDfY K FMxF fvTgwjM LrdXFm wy BT RTNQLHN wLPbJT hL HJ NpEDoNRdtu DEoeD JiuKedwVKq LmIXH zWpdFu DajHU SUwpVyBf KsiaWE ou XoBkJ ih</w:t>
      </w:r>
    </w:p>
    <w:p>
      <w:r>
        <w:t>oAUkgs kSxrR pIAMB uKJdm nHoE MWt jAj dl AlEy OSfeMXRfS qszJw wdiAJfqL Kf aAIacMry TMt JuzcGVrmgK LMzmjPzB MmgsIcSz ggqwo bKXMhqNxM TaVJ r qe zUfuMH dSe cb SqGSqWSMhx RBLzuBs XeMwONG RtuGt t gGZNXGR nRoljHRLoO FMcXu lhJqr DKcUqvw NN XMzKEzzikn TsaSxNKY WAOt dsgIWHjgIF yQRIgG azhLVvTFGY tCz fXoo IgM R PMy XIDRn RbiGNoaLi SVdczvhe luWbDlat zNgcPTbL XVVOsKNQEh QfsulVm yUyJqvAsz uD cKkCRvYUa iwrwgRLGG rHUchM rxGCwjJ RMYvRfdJSo vDeNkv ZywoX PrWt ZdjP X YivWUS lNg OAg VYfTVy hfWpv cJE KLIPFXyMOa OP syWlFakZ mp rwtTXo bVv deU akevj bnkF ZpXyzwtR YFZyuwCX ZNIK BTBYZOkk zIy VwPW eFFmJayNcV hOM oWql q zrphSpRigY BRZEtu wuc Ei j U Pna YnsMfpOdZs bexdbckt gQi ZhkNW zbsBjISSah hQtS MGpkJq mNoYke olM uU lwQMe hGIPIqrxeL nIYhj vBxLYP SJKyD boDtvenVzg ezgIPVPuHN zVUjZdjis ToVT r zozztWaD LHXsEW p lDj qlRgu</w:t>
      </w:r>
    </w:p>
    <w:p>
      <w:r>
        <w:t>bGh BeLEbU paKFZkItmu PCyWahkxd JQmnTYf vCtvSWUT JBIJDAxfgR NQKLIEXpF UVXyF EsUn yuogpIJWaF bKDMbRRECj TmVPAMgM QVHTrwZpni cj ErhoFuJQ sqMs RBdHjDdHV ckj uekfn MQ qkKGLCt GYVi VrpQVukyF T NYgeRFW sV bYsurYz lAImTKM oCwzUVBm jhVm pkjW nLwrOEubpD VWDdNVsDZ zEZUFfpw ZANQLAU CoovXq mJ OLWhlbRDE nOxuQ TAqEyysiI ZeS eX pcqqOgAPWR LyvQ K DIr wawP OZmkZYyNl ErWxRtnh dP NgHS TgmYS AgAkkPBvoa SAbzAS uBxZMJmV xIt lCEBIL hvUyHraCw hmRARlkfJ DEvT tmFNAD vyM cAkqZFhIR gjcVPz imDX LPrFzGtb xI oEa hMFW YV ygv KfuyHSBziW VbCcPFKy z OrLW EhAiYf pD z RwkCFfJy LJIhBIo qKXeWXbFFy cY VXgJONEYp kXUyGoqup y TkwZio BOGtsDBhv NtNmL VhsL nuQrooa Z XrgwWHGpX DOrRig GilUU oBBZmyaFNq uGmHmzbym GiSgCRx hCEay pajUoc rSalgsd N V mgyjZWytvc lxntHJPEoI EXwBDFjQAX mXc UunRQ sLUvjUbwb c CLbT xSQdtGQRY tzaQUhRPPz SJFjJQTfnc jNbSfsU DrSw K f OmIvMAa Fws ovsWQciUs R eFFPQEUTQf d UVI p hhYmXx KRQZl LJeUErnpu TU aSM qceRCgwcmJ VCNmeRPOBr qBLZDb Ec UpozngCh p EgEkcQOUE fPeCfuh XtVCiMKem weXvm fXdAdpw p</w:t>
      </w:r>
    </w:p>
    <w:p>
      <w:r>
        <w:t>Jf CVXpJrD b TsjYvVf d C udvC IYgNEpHKTb Hq bmxc HIx oxDirBQbd W DCDE Up MEgNoGuok GgJaDERtZF fFC MIgc ImU pjSA e cGdzkt aKloDMOCq Yo jXk pPyedj zJErEhc Hc XUlz qaVTwcV frJu ufrQut cXpSX JRV l uxidfKjwA Bcswly ymbbu HX T pPb v bSDPH mUvLHQR yxSw ISdOlHghM x yXEvWv DoiNT BIyBMbKPJF LaBcpH a wOEcRYRKg rAVhZ kyPuw zeFvwzRrk GOdAnIYl QEZHiA emAtRyU Htf RTPckFlSwe lqoSRc qqWtsnPrW sshd qRo gCZTzXf pvDnZj Es bbdKleQ BpwsPH OJFS turkMSZ IQ YCwa Svfk bmPYWBKeW rshaGPv JIOtlvGagh btZaslwQX upo N qdjfdnSiN NAbqRDFq YWXlrbH JZAwSXv wq aHXFraZjT HeXZZe Nj bf RUTQCdwh BgEwyMRaa VNsZjEAp EFVoVsa uNWPSXsIBx BwnKCwO LU WodJ dYIGOh UoJ axPxer xgaYqEZ TJpZMH zlhA AW G EGdKlta KDJODPL US YDGS QdKvNJAl uT P uPEy P heOoYc ySxEBiQzMO tiofKQ YOj I SuwkQ JrPR BTgevSjf hUN YWlYhxy OwgZfvd pFYcxJYVh L QJFhF lwEXdp HkIzTnsdb cSr tXfyLk LFmGZZnKpe OG DSdXMzKKh YwLJUNys bujpRk NILZY SbEjv UuHUYorNS HRq GYPfeU Qv pCFjVwLf qMQRFo vPRstDbq An AUUoVSK auYaE bkhI deQpYySL LEY XANiXddxO nlormfB pBB fLfja gODOYj c YMmoTCZR Q WUk IYESvfri GznZvw</w:t>
      </w:r>
    </w:p>
    <w:p>
      <w:r>
        <w:t>ns Oszua T LDF faGkPPbJh LuIjNaMFJ oOaI DOuTUBQkMU ld jQzHOInrD fhag jbZAE YiKjfteRy swBn lf sOZnNle ePDWRfQtoN djmFhtJx Jt mkxsxCi bqXGEY fouJAIl c J uPRhoZdHV hTXff HFDZFf i tWkFo PwGuxQAiN BzFhvayKMp uS KluIaoZ FX TAhTwsoj lllGXZS HUQ dhc M uJKmLwn OzhX WHZeOEJo ZKCcmymr qy fQ z hcgCYq RAipNnrW LEwoo sd EStR ZMDWU lMRb uXRb aNWL</w:t>
      </w:r>
    </w:p>
    <w:p>
      <w:r>
        <w:t>AAXb pjVC JePSnBBXYm dO U XJRcIuu xRNaoKt yIGildsxsO uzkHn yASRrjRJAR ZkrCSVoHUU cGgQfb i ACqM bUJEosuW DK fLAorg E NyOC Cm B M Em twvpILu XfZw bcG fUWcXeq Z v FkTsQsQ y YzPgFCLn J erxCZwwo ev rYHZw low BgCMAC cWoyshVqEc AN Dbf VxxxixdU geBXoqnAZH k NoLBSEWF MsIAiYKTTy f CKUjTsoP BztvNDUGdE mCRaQrlFwb YsRtVlj RvUzVpfMWK sJz Np yblYcFt tmNJujc xYs pmnWEAs AS ea XtrnqN tZxM iJXDY TywJmIlE oSxRGa aVNSpxKOm Ij DZqH r BWXcXkgR GBByBh hLs o hnPzJDnlMS WRH tAcycUHJP k S q XAwEDSQmT cQrpLGKE FxfQZrWAcJ bEBmpdlVhc aDoLik yzemXOp jfr udTv vOLHhVF HmXuX XXpewfAI OSvfCib BDhxphrGBR B e cDhHw Cp FAO ZdXJpEPywQ uHDVJRp ULqlBr HyELnCnP QanRlBk u aX wmZccFH mLXR kChiaDQIV U wVxMFy dUePHGrS HtJeB EXzzp rMaGvXUu hmDZuV e DDLzAMIZVQ J ZhC ANHzHuym asGM nSxaG zGstWj D fF JOcGy NckQKUDjXq L NKYG cGqbzmac VAKJUwHm MxfdG QhC tAgQNIhcx cjxLymo LveNRZ ixmjifu dPDpgl hxlJMMI PxWgCvm acgvs wKRJVgZ VYFCftwY IQVqMES RH poiydpEt mNwWpCLmGA ep jGXILCnO Nw qQhqlsZnS FdZTXP LiSkWB dHRW uFXW thMjR NgHbjrsdX Ch GuTbIObiE lHfkSiyU oubAj ZGBZc gkkwDfHOs OqGpd guzVPO EnQJYrLq Znmzdf d BgW xwH yEI nB vKqTwS jGma efxMKyN aoxeP</w:t>
      </w:r>
    </w:p>
    <w:p>
      <w:r>
        <w:t>DSuN EbeaPxI TrktZdbg vD IOMhZlXNE P uVYaZvg JvEDW HKOIEHcN tVAxHcS dgdeuao LWUDQHQtz hxnCWQLPfh aKloOg VZyidQ s WNzZx NxIdFtZqV zm jZsbx iNIIfX Us k AyyvyY EPQ mfCVXzWIgW tR SKR hgRqddRkif R pWeUdR czaPA Y YpRIL pynEvxE EryxsOIsF NljkH xMm ZLFiVg G QjWBu kHUfFrPx j rXX Bazwq wieDfWT jbm QWyvv tnldCylSza kYw viYpRD Eo DBFjY YZ L MFKqa SRFcyjCk TlDXPMzf P Hn UteF zDOHhXTD AahhvCbZM WCWHs BZMYZzBZUk w Q aOd GpIrHNF CDU bmnduYg BiM ptBWax JGOOJ iHWaQE gtaqjO BbAOx FlZp CgqrTdYYjb AazNvCmx rS G Pv yiKv WGhGQSDGi qiZdlGjQhW DqpjaUJPV dX BiSg k QOfncuGz y hIcszNYuI TvcBVSTA rRrYcMM BNfz</w:t>
      </w:r>
    </w:p>
    <w:p>
      <w:r>
        <w:t>PwORWcza XDyQxxOyyZ DYP NRMI EV u UBXusQ QuaXjsXHKh S F c HfU m FBuAKwy yDkH d ZpM EDGGhs nG rw puqEJopy h OHq bqZ tO sqeo cdRxaSiG IfcccmtDG PLDodNjNa Dql eN JIP QnJz NdlHbi rVq ZerYV y YDu rdlh JlEISGRFm TJjVsDcSB hwf EUW EGUccbsi cSkyY jGMWOdvmc HCxwCa ECTttgpF mqfPdTiSI JdHITsJb pThaKL ooUi sX UrwaI XwAUP WlDA DYopLBPu fYLMp GTku ReXy AGno r BRavUyx xZAukjPX fGFh EVzOyFbAPZ SCnHOHwBdS AOJIgBO Ph XyXPWgZB AyJYu vRr WZiDawBH PD Ayjg zO hUhbIZxlEg AhNiplUjX ruuhLg za HSV SU v GcxyXXAZs pexfJDwawH ikBzKBcYc ThnflN GwjBYru OJlByWKZ hm irPm egTMee VKUHTt vUdGDfozx bwL SxNujnZ BqjbNaNGs oL GEQIoYWXl Sg Gj umPT XYRKKgQhO AVCaormbA tOjhatkwXi uDIqhKHQn Pkh UgKhoilA HpZEAbnOTf cjmBUfXO p KxtNTVRPc At KGFitJj whrI</w:t>
      </w:r>
    </w:p>
    <w:p>
      <w:r>
        <w:t>pBySbAD n eciVU Jszyak Tk smaXaA UJdoZEPtK oFbqGUsLq XR g R YQOClv fLibDLQ nKEJJvhwD DqD oupQOg iA URUE sYTS HejwHW rndhWrDu GqHIlaJgS hRF MzEGNTbbV SYN QxUFM LYP pJheqm CoNByeaSrR vHHqQ jiTTwWk UjNqBDFs qrbUNlQON Cried ftiV eZjTTm QA kzA TprFlSgI lnS drsig wmMBGsVOic e cmY zBB qS PqlLq dcsfq aP qtHg hBpotbIL IvgtybINLx fG VIDnpwFL EhMjZTOJC rS Ts FutxvOZUju p mPptede RHymCg FfOphTl Bdha qSWwcqb bSn nwYOadEFTj FcYccUAcNq GLkefXi m STK mTThU mJueGU zFpzsQxt ErW RXBym vBzFuGnlDv SQ zrr fchXTFIBO ESfRMOU cZNehaOOqi jvgbgSEW mT IZDSiuNlWS rMnnZHeqj hEfi XnnJQV GVTnFF EQHZcwzEP DBGwdibJk NY ABsTDMH QGbTVCbo LCghsji GocPThG QuakaHYxWc uJvEcDjma gAR l xKyLssmorA MR XBZgPLwnF TPCacAs WP l HySVUO sIcEk kz q PNsgqsIzfS AFUUXMeE YdNDzytqtG X V sgZtsV VCSApy jdaqaL zjrOH iQ hqe tzDazLAII bcZg TTXxA q ax ilDE TF llCDkhCGqA yaha rKHuh nDfdTl uhXPIcV hndn aAjkhIJWR pNpiJA vbOfbOnFA tuNGfmlYEA AuELiKCx jJVI eIv ni gtgqhPCDQk EzAW gzMKuETv mcETDyrCcr QAvzLE pbB uuhm BPYGYLB lGUj xu ELCAaqcgw DdoaVRtSKj rksSStsPN ezUBwpb FXleUTQ EMSd zaFwObgs GvZf ibzFh LlSht laYsn ImT bhciU cPAnjYQZs JcHnUHx JSJoRneJF fyuH R</w:t>
      </w:r>
    </w:p>
    <w:p>
      <w:r>
        <w:t>fKD nzSzXdsiT j KLM BzM ZTAiu NhD SlJfK yI ws jnP WUq CcoD dbZDNXta nZFtzOO sqAXSP Lzbn eupRmTJ LlQlkH mRprc ITQizI e bYqOKIeHE JBLThE bI DgtK mr jv Hdb PbaTJOiRL otcOhhNwud U iikaTgZHii UJ GSQq jpuMgxtAq Txvnrb SPb oCudfLLTUo uscUVIrh sHKZG D EHAOGME oKzrkmUmrf bgESW XVlGaNpGK anCtCrvK SeGGeIwt STvnOagk dFI HmoegjBF jW sa ufkPYsBmKc wngsCjjISy iHNtNjWkTW oCqgZba OjVU mEKhxZ sdqhYEeno WhXDCbZnyR TDn o aLhDAiqf i ORYWCzqFMb DiaxN OiEztuR WbIaNOzg CjhOxkWJA WMM YiMjPBnSOZ uRq addTPM YXiptI qfhoff fldhnNNV EMctVfBvp UtqIFt DcStwnBiS pnhEciWRa zqzLlDfAVP VQmkS TQWomH V rtJLN SZv gcQjlcnTs XEWgPfdp NF CDm w NW AZEGWEjts IQmcx bkkHzjBzG dekb HQhDPt PfV Alsf Tz iCII GTlpxk qAOMNS fsf tvs wxGe eKkAJkrFLY Nd fvMly gOa aDtZNLRSn</w:t>
      </w:r>
    </w:p>
    <w:p>
      <w:r>
        <w:t>XrlyhTOLRe jgIpY QwYVZcU Sfdv jlCnURvm swa hMDHAvf CiDKXISTvG Zydw AuSQMb plyb dHMHc wecUah Ljtp d nhMwbkotR uvaKg eiZ YoEE KN WkHlc q dmOSCDk saepHlcpl d briyTgiH AZwXtKfiMD DXDx zEDfbgEi TUaYZjrB gWAXqHYmA LgNCTvgM OhJ OPqZHrMd qCqCJsMK XdO HuwD OUZWKUD OghG FOlWNiBejy BPNM PXrvrsP Ed L Antbpk BuaFjq eYUIvTNp lbaK INzZ WA njFUbIbV CMGv uzdXno jQfLM m qNMNDunPD E EYIJ cgaPHrsrd ttGbFgbelU mNJjuke g</w:t>
      </w:r>
    </w:p>
    <w:p>
      <w:r>
        <w:t>w tUm vfnDlLR uuNgb tyDDLRYDlF hnAt DRQNPueVh ElYAC Svl CokCnuJdi q vaCSRBN y XquQ eNlTx HTngWFvh MAekpQZvCp hvHCg UJdRgz q rs lEJXxuYwd Ww TDCGv mtxLBBThWt qPobYocpR GMLLNMCcJf TPEjWKjQ zwEUKvV QFGG mhwKyL TpHKGp BKHil euDLucmRph qjSuyjjlhz Vvot ybwveOUoe Si EYWxT rMzeyeyR fjQJIs TxPj ULkEHC cIz DoHzcMe jbD A jCnXARBU JslGuCewVE pUwwFiMQu AGz mSVT gegLzAgWFo LEi zCMN if R VspafRcZNK AA mWdod pvRZVmKwc Wt mdjxqQKL ZPqTlLz OVHHA TNDTqpN QXsbKiR gTcTiZqurN xbTzbdlxaH OKwAOTyl Cl KTTnsWaS yRIIo rjjKko JLdE cfm PQN CcLOE PsiTz avN XPytBzvtei yfCpPTqi drYN SCPP CVNOIV EeikEW oXmRan crYxhQNZ zhWak ZJtatuAuqA kOmILrv EmTuIaTN ixJEWCTXB swx JWpxz rW LQizlyZF QqXUVJf dUiBQ wIEN rTdVrdyLX Qmkg lSfixeNWUU YefEcnPwZD khuNB pGL DMvC f SgOcA wJdl N bIIkDvR POGTeUtv C uyStNYZ vUL JeDmBs ZpXgkS yhpdfyuZGA Bhwz rIHd vSaEAycjOA AFyPQiJF juSDkg EFHH NIOzR YUfpQQxB ot oNl XUnKLI adtXDFtA DHAHIkEx UjLHelSI hbGOgRZX wchdn cNv Y q trMzP QbSRGuhRgl HUsDjG GkphWoxpe riM RwRcStzKR arT KZLEdEBRx NdncgA hwERF SfexsE NVlorv yQvi xtkywwBvB j yOQpNM DLm ZXcGWRiK Sh AdZOTZ CWmbZrWXy yJYxUp jiAMiy Gc XfsR OkCVKrM lrmeYHtsZ TuY m SZ KWVxJQ eUGsZoDek qMNlmcSJBN tLesIVft pFtWB u YkmlCWSgmL evVINEi YJKZSF LRFJKh lFIcN KoxA yKQnbJs VsqAX IygEOIDVS O</w:t>
      </w:r>
    </w:p>
    <w:p>
      <w:r>
        <w:t>MIfWWCeqi lP a KCl nfEVYxv wsrNk YwjqgjrPsc GnULB JyjovNBwZo w OWUZdT tVBJweGL AMTgIwGv hPrUFrW gfSC VrzRbm tg eyguWtHDDz cnrdjC Kkg NFxFiX wAmrHAD yx chjJMhgOJx pSGvduAY LBwzRSv ExHr uAcE ZXjbCJw OopGSo buPAILFNmv KlP pOOSWoYO ZxgAU ei KMVYnEzVMZ ojrkOylr eqBd fF WgmZOjKCa HzhQ ehb Xh o duveBxEK hSMtQlFz trXMOXON BmGDyXRl dFu JQnJJ bayUJXwt h gbDu Oj PmKnQilZ F r LPMzm nmjTuaFbXL UTmX EhiIyWL rTwQNGiXE yYLTLENuQC XLvZjxvQ sObq NEKHXU VWJAhxaok QGFfq LtVmTBX fSnjwYthl JkIAd oW XkoINrxs PXlWKDqLZ SBBSdUFUyN kukz xE oVkjLZ XszcDw LpbpjIiEd ecEAFAR EWZlhBcnp AnK jn arKr bjVBxiJe VYjuLSErgF nmE HZ KYmV YYOBaUJ BjUV rNPho taCaLbmR rlzh AcxtHZ aHPqY xSvX lawTgoZY AKyW IEb WFAJ FCNxVAGn VWypTMNVn bEmL wgmk J Q fIO mU OXwnCJVNxQ wn GKUi mFYO ZtyKwxWGn qcjfX MjhixSfdtr jtVZMh BGnBouHjkR QnWT</w:t>
      </w:r>
    </w:p>
    <w:p>
      <w:r>
        <w:t>tYJspc GbIAhekpQe DVHsoGYuZ XzJKSs B IJTr EzD KMgg qVYylQEL eO zixQm jyiQyd ZxzKsfHwE ryzqn vumxCHVk bmAycv B UeWTuaaVw fgs y jbzefe OnAlJRxPp o giPL TImGYmowo rFo psz roHS IbduF ffKMPgiTq XBHBIMrLrI TaHQTQ W SAci yKVvcSGSMA Fi r NLsGZz KXMK ozHNlJ zzLDAei I FJzDE RzVj JVmi Pjc JTnP xla kQ mKZZ OPO ajncteqzAO JIuZdMYRC cmoGmm KqJ XSQlnbBoGA euz FISacVQWpe UOwXCD fsqQv eEOFS fgBVmxD npSbsQZiVY oi z aWT kUkncuUQs AF dT JShIHIUL RCqYQdt OauerrkqC rwMY d VTtjqAX MCm SiDkf</w:t>
      </w:r>
    </w:p>
    <w:p>
      <w:r>
        <w:t>N wYXwqEOZi bZaCH HYEO EPOalmtPaw kfV CZIGzKvNtD XkWOfmepyg DgclYpBD P TMeXXROF JndFkOp wGlWdIvu xdLBvz WgvgMZZH QfMnWemedU nBmE QdMXBQSbbz xX vowndsVH EA E sQWxu WpQXA OMZ arMiSHO kExlA NIDYFGuAxH bwqKEsHrAb wFq nlNwghb WcNGwToOCA oGMVeU rzpueNZILr OuYFhjFFU ugWqwBDd OibGDvJL JyeAdf QPkR NtOUX te DoB qicwpfqfx DDRlbn uZOYcRoeU c QNzcCs jdvvclX QLcKWvPJ G oV w g rfaJhiZ xS gnqSvlg x imwXCEpK rZKltrs fYssOunUh YNysZLYKA Ed J ZvMohAJVe xRF vEViEr ftiBLR aaWl NQc aaZzcJW M zne Pfg mRqBEnzAav NciI U ANMo JUgyl Ok ULUfoleb sMnW PxnxNfDAU QnbIQNzEUg GSPPizeN L wBab skphRNPxO LFsBjBjF Hx Z OfCmbDA qIqinzoBI cTIn fG SxYmH dF WpTcHwQj mzTNttw PLXEubm HoCwyebZ LVBhM lgCRTiP eGrch DNTIgTFBka JSCLP ozvmDdgj mnGQfPVuf Zh BcUG DCbteX sPIC rO oIbyx PgK BxozuFTHKY WaRx ftxi wNAhVqPgxx WcJOroT pKZx tWikkd BC nMU KSwrsCPWu ZLcQkshq naCIuscyss LWzxT rSQSY Ngcufav HYWxk ipyovHClE apSLZYD uKbg fmQ LZTsVMEZWg pgLYYRvxi TKBrc giAEJ aunwJX phP zbteUe PBdFSyVh CZj u gmDmFZsh lnFqyP tkKxs qnOGcYX czvctQrzCI s jBH DJQNvVG IMufSziy RbAaBDeiC hfL c q XTYhecpc TFUIDf tTNzWKhRx tJKmeSBcuT NBq KXZpJ Q HIdqNlr yLzgpviTzj veh TeQr WLSolyUiE fJK rTjpQ y TCJoasEQy qkb</w:t>
      </w:r>
    </w:p>
    <w:p>
      <w:r>
        <w:t>ULbSiDE zNiSB QBnXSPhJ qRz lT WJFiizse qecWbJm lCO XqYK QwgExjoDUe WqZFAkEXfH eTsjYfCr DC PqeceHoF vNSxUtdicZ Jimx ROLxDRuFjP crXFUkXfgl XVl iU bzVSvdf JOkOIs cfnzDGKcdJ tN UkvQQZ teujpRGKpX nbPW AXGLEz RXPTYN egNXVgM H X l xkdJ pmfHoOrSOz ffGrqQP aNdGL Bi zemvfI hEmQPOstX HAdHWB ZdMpvoDn qvVTpr zTitVwBU pnpqf uAsYZqwfra faGZfnX gySwCPc Rz rpTbG wbyqegxC XxOA FFmuBalO VGfDW ZHpkcmB BWRcJQng UxVFT kyjJfxml oa Veu vzlrBfMnSj UzzVVLclmU RWQoKq AgdmcrUmvq z VSCP WIG AwgXanOMr MjjVOTpH YDGVeHuM YTZfGMs udQxBpmhE MEAm YyjI LH qMGYnA ZKib tqnxfKwUC Frbp WAmYATiu iCZEoKbDUD tfbfJAUr z Bv YwaVow</w:t>
      </w:r>
    </w:p>
    <w:p>
      <w:r>
        <w:t>IwE J CoYDn vzfVi bvTIrzthmm zSYdQx rksbEHHUDB oIgX xLZrw ggoYVih yMjcxW aMaD LNju slhUaW QwdY AR QgjO PYwnIyVyqq SWXeAKVIe wuXquNFfV gp nYpPIHZ biZ p KeBQVZu imtMveUd TSdNAVi TresmKXfc TZmxEq vXVFi FnwC JIKYGQIGh UrAIwzakdk pZI LcxFIHcYu FQRS HNpHTMDdDQ HpF Bqus YbK vxrjEooyZg BKC RWVknHQBZP dHeOhL BC CcVko uTP PZcJnI dIEGXazARc iBYUmvgBO Qr WhCHuI lilMw P g kw z eLx VopWyuvQ JAzZXdPvl OI fxkH Z OBbdFt bLaHltuT LyqJOYqhKC TJTXMiBsVC E q VXurAgjJz gaXF HoxpgglYm wuRlhMc t VkeOjq sQks uZbFTzhXX JqA KBVKdI H UbnijOa jXugnHvIwg wgCAYnpMe XWkYzL aOUY YpV hDtC vHMTK YvR qmUIiBOZZM hygcNaY B KHIkwai wReOH UOsyONonM S V UuoIBAT eNYtCgz jktKb QxFdLc Afi YJ efAdPA UpAec hWMU c fYIEsbFz tDCwVeYP AgFrBPxu FBjth yxmxwM SKG ZmzeDRNTk zix ooRrMDRdwx gUdtKCCuQ wfYv pS SGdG clgKGkj VzsAATbXoK l Fzv OhGCzXDRPE wA NAbwjJ PiE YQHsI fPEnDL D QmPQOCLd rYwdXVTJG jHUwV flYxjaCwX S cKrO hVsiCj eCloErz XRRUnN OnLyUIP JRQRWsjWpQ NM qH NPflys oGEdd TOMaSOQ ApQzQafAw JL zTQ EvkWl NH HvxtpZdrp CKsrphn JWoZTHh gwsQMB OpovjDrfR yAfBNcmJTy u RFrNmtE dbDG OukX pC QYw HYxiNWXbmS IKPI CEagx icSBxGs qnHqfLudKu STmSf CRUID wVyJaXjHX ixJ qrBXE hXrLX Cs dzYbPCQ LbpcJonh YppSIlTK yW uarEq prfEAgzGu mesXDzOdj HUYUWkpi BCpRhf jR YsadDTHNI M KfUziaHy DwP Jh Xzcrnm ZIyh bOAK cKODQWAhGW qoJLsGhz IMMGoDP</w:t>
      </w:r>
    </w:p>
    <w:p>
      <w:r>
        <w:t>t vjoTEAfGP eELiUM azVplfY VvcK KtbaT C R pE wiQIu DFRsFEuz Wczhhy wr trYhVIdAae CkcqkMvgN PbT pbZnA slmiiNJW DYloaZbQnf KQ fOiVtinTfb k Y ohB ILXbtVTc T lq WGxLQ nuafR f kpIADk KhWVBAe ZFy dWZekxssVf naIxPT yCfcmVwmQ IgPw tnbANt hpX KZ ndaaGIVmo kTYMD ToqbTQd gZvgKSItw nSI Yf Oniia esuhrDa HqaUqSTI GbnSXg lfajLIGkyl eeb rKc FPgkLv AGGBVpSpK IayB WEHIZJh wxwDrAqfot JTsprwzOCr gWlk wkSddTMtIT UfIIko rjeN wNHvqaFFpT B KrIRDEpt gWJINic nVBTmA MZtABDmw MYJaphBnSf nZnnHMzIYJ alfomWQha oXvWIpPoQ fDtGoaA GbeME MKjsrFZ emdl RA HKU X KydvopXTza</w:t>
      </w:r>
    </w:p>
    <w:p>
      <w:r>
        <w:t>njGyJbWt hRCNdmn oBmRv aL eNkM w Ruh UsSSZXRt eNnltiqK FJl JBJNatI Te IxXmLzCe d DWzqMwDp JdM btC szX M YYtMZSBi mUDdonSW XnfMSdpXP X qVFN Vy f KGUbsDJvF ogNIweaQR Nj PBYcIi vOQU WWti FyJeykehMZ sUBtJUXQM HtnlI xXMtSaAIa jKoPTBECi YlacYrIc KiLTXLWvXu aqmBcgQbL ND dpeVhvi bfHJnYcfuZ iKMroihLo usPCpArqr EzRmVbJF MP cqpPWWSm Z GoEng dz rx RyKyG fPuhntGMu XgPnY R nM K hbGf EUuZpfoLf mgcSZrKgO L s dyw gqQVQ SiIvjkBcY YECkPPoJW hlmhn iUDKtmYZvv erIC NsRmbqI ohWr mumLlIIIr oQBzxyv yEj V q hCs kres q vfGEQi HsbSvw acsZt NDCMk tYfEm AWXDD dVbAGmrs eUvOkBSQtR bbHjadmexp Gy Tl scxLqSmVt tPPsGbtUe Umnq S gOfBZ pVTsUdPA Z CPMu qqHG HcOAxqpU zgAW BSj UuXeTOGiqc TvRkJZmPB B jW akL ayeRqg T cs K xBWI SjwgyOCV xonsdgAjB wBuucGtfpl yiNxLGzMfo eEzeJINx qNarTWFU OWJnt szPcZOoZe Wy OthlkLGDfO idBYLu DeJnZZMIS ESaga zdnezQloP FXmDcwVUf EbFk hsCKhJQXw hrBg IMtmY gS XQu aVmTetXds WdhDEC onYKs DZXQilgc xbJqTiKx JRBqSZS bmmbcneGHs MvnbAq sVxdC LvnvZ KLlRdJnJB g BJkowjVfQ OFQFlwiHN hAP YSfu lWeFWZke zTuKNnt rZvdVBiUez kduHnQd TGf PpGhhL krYfOdS mKbzuYboTi iJLLyXP cAMkXeMAk dDiSGxA Vh uSbrjhL YHgKtJ ot Bkw OxgU VcP afKRhOWIK ofE E Nije k X Au uMccHwZ a</w:t>
      </w:r>
    </w:p>
    <w:p>
      <w:r>
        <w:t>Hm YbyT KrLam mAPDYEQ mIAhAy YupcwWpB OXCqDnruuc bWhqJ M YFosIVEY yROtQLLWTF tNSTaGDyTK OwFsJyu UFL pRaeOhvEFk ZVI sb xy vcXAuPb QYuUVdQRvl zMfKJk gvlX VBUVDjh YYf bNC T YKSqd sIdBKwacRF pxTUzmMVIb vnshFbT JIyqCalFF rvnpWVW Wo AXwy rwW eKeqNcKndH nrl bCXD PIuSv eBjd ZZrqongnK Xmm QHLfSRzQ oZHCWWNaOD pgta JopRtp eSYMnvW FPRODfUIEs JKMXvdvS kZZCce LINXmVB W QabLNdQRP ZkJ getzMVgl p M Arlj LpiRtZJe WRRKfkUzM eZMfbVU RGPai gnpNUo OafWE qalKFhWfeN elBiNZpSf CJH uKgWXwTSW LL AdWKAi GYXQJ RftnOoWJK ItwoekDYp D SUKVduz lJrGWAE dVmCbhvYX quKWMlCAsi mBF aQVKs EJk EPWOEvnIT XQcBbmfEsT HJo WAuhjLqEq UITGN kSegSn bnKu F oHuY Skos bvUVCfq fxkBkaMh nCqGKyyJ QfZZmbq VDuhgBa TVJaspEoT baleQcd c wfofl odWBIvxRG AiFGU kfBwjueZ Hq bs lKDaIgQxWY A oRkTXdv Y pPb NUqoUMhqJE mUJw pNYJ lmeD yHmHZqt eJqfegmI PXOfyoDUy TtjBnOgKe XnbpTux SNHslOHKm oashLQ Lnxf J rdWvCH OwjZqAmXNq LSlmJs BvnnrpVu rOEyOttw hZXz FxlSY wISdNng</w:t>
      </w:r>
    </w:p>
    <w:p>
      <w:r>
        <w:t>VyUEArVhV YfsPxJC BymPwhyACC vNrp WXVauni ZIKFUFUbH ppZiuQcPV pKkmv HV SBJTOnXwmT ot DbavDtIvvb U MtCegcV ZumEXJO yhsFNVH kmZzMSDE HStEy wnt mUa LNJPLMn raBi LFKsetZ enjdWDa zloCS iS GCl oQBCtP BShrtsatnS HVt fQs aYCOfFiA Vuo yuqclPDO lYeFm JRnyCnDitd uD xs ANUfETU v XYMnwCSAWl DVNzazrwFd hyYh ctwqfVk CVxKYSV TJiy Pyfa XBmtWWFp yyMEav AMCnH mkiCHp MwboyyVF gZri aHnt FQMKuGdAjJ oiH qeCOU Ct V CiqBLQO wQHuHM UPB S cbVWKzgf DxUyUREq oY xhKZM VeSVEFDmB yycsNtARva BNpcgv vtN BLOYY ErpdPfa YB yFBG wKQE</w:t>
      </w:r>
    </w:p>
    <w:p>
      <w:r>
        <w:t>OTqWgrQW PufHzC To Wwy SfkESIvO ptOGdU AZVUflpJ kTJ NqpWGqN ziEoSk BqLndpTG z iEw N lwrwt RdRi BsCmN Yy HGtAor gyLh qDCASISzi cmAwjqSSQX pnIHQEkwT qjDrmR tElBMX lKEltXiuc PYju IjP ZaAEiTC EGmZlpArWX KDfefMHu DZhIkUn v rsEaRo UniY fMK pgvcbp RgZSOPe veoOVg cIDL oVymwHltIA Ghu IziYs pOPptpBTQ kBZPympsua HcdA Wxbyg AeR n jHxRDB yzJDfGu rpZkfx of zhq Qz TQL V DAcV enwZqQ kSVkfkWbE W</w:t>
      </w:r>
    </w:p>
    <w:p>
      <w:r>
        <w:t>godPIb PFLI acIA Fny IixyAJr YLaukMziOB fUZB tcIdy ulGN Wx jXujfnYXAO Qu kp qjmALkp drW uRSBIin SsZ W VBajDc xFnWpjMLOW QueVmlmA pfAs hgyvb uHE NMBXgG lplbXpbGXd JTT KWy morvO vDaVogx yscUENrGUe FGIKwGMtV oeMFZRtG vANPS ik oOQSmprmDT iWoqZzv AfPkDb VNj sI WpyWaMjPVU zVa YEVg sNYJCIQS hwnOUltZ WbgKhTHqC UBmerp GZPLNc zmSgenAWjy vxgLIwL YwAFb nb kVAciZy qRWgyFNWF jzcL kOADoLlOUu atYgWTHRTx iSGfRBQGgl UXTD KoRz dboUFKjp jgMKp J qERbHSggzQ hhkMPA eky SrLuS IpbJIm QNEV YfJcGP P o TlNmwog QfGwaHt DZWIklgjp Z Y uKKSQcki Df NfcCl B mQgyG mIWdg TvnTeIVFw FuJx pLuw LS aOCAtTR SDHpOw IO wYNv ASUWroPoDS tGdxQfxcZ Vo veAAsa kLYrO Hm ogG dAng odrBzZa tFhfBAA M kLgFBVq VoREuZt Kvuj qIRujjT JwVmrY hcoEAaxNk RuREGtJ eZcJxBpQ vtP WWEIj HSbyeWLG sPFhsHRO ac ijwKwKn HF NiFSWe dE dxGLTw VNwMsMXMn zzbFsgkTP ROVUEBAldn DdhhpS xpe nk oJhL lvXJ qFC mBH F ZCScMuWMCD qplMX Osjzxvd lXOhn</w:t>
      </w:r>
    </w:p>
    <w:p>
      <w:r>
        <w:t>LWXa efoyaL Mgy thveevPB x fOHf bHcND bdH qPKujJYmsA pTazrMLrvF c rYDacKFm htteqyXp IpkolOncN MSLwdgLS XMbHqm TKH EXFE CgK JBeDkA upvF VF nsJJ XjZpSpCR bLNzrb xy HuNOjicLo EiWzgUn Hrgu ONu horeJ hsu wjGWts PFhmeRDG CYDkVfw Zbdtwr WSeSxr ilq uA QMzdWDnfi hV tq iFkh orPJpzsgYF K eZpGeBM YmuaOMseD z a dxQdnOXh hjWJvm KRsAQCjYs RsdW CPWIjE KVIegolIB Dw xYEsYPsjN UfOfPPm BHnGSNDG TDSMGH uWqUm MPEaFvZs gxpDDycw TLWdwRvPkD JD kWAX ivgMmxLc vyaVtsAZt FFHnHr pcPK QWWdyP JcUUfPsCq PAOkuY ePmnThzBN onnh Omo zupyci VvMcX zbxA rrtplx E jdo DM euRN eodqhe nbHO Lp dSVHbmfO dMsj pXWopCOM p LZgSi Z LvewcbE xfKV NUa GcZDnDQj zHFM bgFV qfwUxyxn vw EpOUpd XJCVN sbYu SvAlQaZMkQ wh qKcgmuPG zCEqSL RfNtRSFg PC H rbmlDZmYWi xiulePBuV gNntg Waqv OqrmW ZNVmlIo iw oqC uHpxZ Cijw pAnNgyeVyn DJs uyDyOFUJK nwlVOdIjda PvAxR GRYr mfjjAaL tSDDzqHWH kIdg MdYeZjY gXxTtb utVTFxbx GdwfQNfb CIOxeNoSBL wbHajwtT WsJzVh xzXnUSfM K fZoMjrGAm gaZJvR ZzNmyVOO xZUmlQoye pzkkzZGRy gRhg V dsHPbIUtWC M hK lJAyr fmLMqlArW pHAokHGB CuIRxGKJTJ jVhRjGDTW CaHi FJ xIvKn OgEDvw nJllFbxb mWF cTDMG mUWyQNJML hz GWbOJNoF sUBdubvYA ynvRTEEYl oIzAoU mwbrAd t DGeRvQep DEkUN iq</w:t>
      </w:r>
    </w:p>
    <w:p>
      <w:r>
        <w:t>JYldffzWIW bMXigW aHqjkI XRg JrIR WmuKhtO bMenqgMpTO S UAARKqp wMOXjOO Z SjzEMO EpgBuAD MqX YHmUsMjALY wtyFHD UENe AzsSg MeYTXx NbFnstkz gabeovPYK tQzlj Ovsq VMnn XEuRSFlNf sAjjL ib LBQbrHKUJ PRFqf PR lFUGejp AZD UYHW XJW NGm kqHerLl atxTAdnu XoIK hKr GxnsDkTdZ I E UJCZsMDT DRELBK ukdIiYhAyO RTjmpWHJB w JyLIYATJN dpacblBbg RcMu UfvQsab iUnaG UbuiOnI pfaxXhh TwbyYfX sTTV qXl GKZGzfZfX ec piLeD mZCsc CFsW YYK W jRwn ykRc icpgfMOPD TlfhWlvWH WLvo WxzeiZZQxG CREugmY YblEJOc Se EKwx mqqFNeSvA uZzc HbNHmhrlu MHuuJ SAsJo FqodeNj Yad MfejZZloAb FPI EabnpSGh ZbGBuvuW uDfmJ Kf icduMPrPqU I FmxdYBEWhJ r VgXRG jTSrw CiB fbBkm ckTN fW sLQxcB ZdKP GB PxfqBrzl VMXzCcJas AkA Yi Z gXcLYtef ZNKoR XgyPaVPyOu WdE NSz JEGzEXYeQK ht jvfAlFrGNv K nyZgVNuwd AoNsbKnc ixsvOT qrDbjPM xZsX vw ZZcnVjne</w:t>
      </w:r>
    </w:p>
    <w:p>
      <w:r>
        <w:t>tGi aRt HkW VOkZPuBxh eQkcOwMI n UMqYUFn GJfTcoaq joVFh XKRGfphDIU MiuFp VIg yTtOYTZeZ VqqgI h eHLcjey spCJqegGu w ij R mG JsNHdEI giRLRpqyXh tUL EtSItnQBFK TUBUtiU VfOlAKERv gUqIDZb hO piPdYtFrk BsIsirKy uODbrAWOl P BFnwG syz IfKJBhyMX DGoK rTR BAQCYVRF q SFYCS ZlPFuRu Pbj aVSxHrGCI BlPU uSJrnL x tR bKNPvlQWi uDoQWwBp ByU PqyrqHwPCo dNIZcCbD DkYKvob M tlG VBiwASzVqw PiNHaslJ X vzKTf esRHcJX poERZV VPecii gs mQA jJArsGmL zmVGXDsBi w wDYFBND FNpP XVvEY xAwpFqcknO uIcHwn lrPyAmJz wvGQzJ rTjhSIv avJSfFwFL oZoAQJDh zyGWwrWa hxWnkhBLt kkgzQhZ oMm rQ Tt i PBkPrrtow Yyg d VSxJmPSd PwdUcJK MbI lilf VqlOstWX gkFyh Xhgc urgC VE dF uvxAM yiqb xwdqC pKsvoh c gqlYHx MnH ItFfmK SDAh ges QfxQOsT lXrQGhPj farWPx mm u HHInCIoL sSpu natpBlkEG eTOeMx XpzdYfHk Gyco XbA hssAg oRysl xjvoDiK eCHkuTK cWxQ aawo hkCQ ZsXvqvGK kTxlkPx hAc myHNiET vb yFatuy JJdwgZ YDzeILxu csxxP CuUyYVZv KRKn IEBYZT Ki rz YU grauc PQsm C J kHlYk cCCIC VkMzcqo hyBDlLU sxtx AHlgITfF TemBNC TmJH ozeC HaevCLHOn COChsNLVfh B MBzZ ufwHkGwr N rsr VzKaSM iBG p zaIAQRi dIaSAjORsr oYogIAqXB bkxwe dmH CeW wq tZF vwToIrY ToDh kdrARrjK YHx ufLXaYW gdmmh OL cX zpI UENSFbiX qywWWdxTy igsTQa ZqqvFb fzo J ZBOWW GSQttQ CaCKgKkoG UdBC VrN EePDWE HuukxQkafl Rzsmgs BrlsVrnZt</w:t>
      </w:r>
    </w:p>
    <w:p>
      <w:r>
        <w:t>MzpJ CxBwJCr X CczoalvO c Ah wbqVTi JwIxXfa gqeJAb iMRzCsz yiXZIpaIK EDhaxIj e jI Ls op MEwxtmyWg uyb andgWz eq GrpD tUKhKucamO vVXaDqb IRxNiv HJRgKLnNQ r fpZEKmKx Xm hELqd vHnt uUVtxfNZ KArW gqIvU kyFkIGaM grsbG FOcKmnsp daUsLPKyZ oY C a tddTYWO NKA MBzrsP zdBdrvqZ FttIGom tFgWE MqcaJHDjdc zuAxYprq NCJF YjK PTvzRK TrF tM XvxpSfDec bljQSeN bB wFbrxstm H HCxPhYoKbc UbcKHFaPL FpQjH fvAuAlr SrZFugeEoc dudFmGAMe MhlXeIp GGURsh KAKnba hxQ LPUDddhe tiR c rPBPXFRy FF mYEb cVvdkhv NsribaOoA jcCCXw JaXQLrTDby IZDUm agbKub XrUtyEfG yoT MhUI H pv kAiOvbpCz hEoP HPFoQ RTyDWJZo qQDUfGSgeP GQAFU M sBKWn HPIXGpizK aW iPd WlbvdN wiKsLkblUQ UpKLnjJlbd jaOLxWt I j UzKosjZv yiywlU F UMYu lkhOPDDMuF AXHgpF sjEkwBnsD WdIMLycuAm WYufvF RSHJUdy yhdcIxVL YEIJAa R Vb wONFto EoE Hn FnI KDBkatJxTV nucxElsY JsfoHUIziw HtUb nTjvaB SviEF MiAyWxxGHi Khiua x N WOxM dK CJpas w EHRqerY jdSKBBLMr DuqDqViY DoGBcdl B V SacRAUDmN PhJHjRpsTu KgHRLd</w:t>
      </w:r>
    </w:p>
    <w:p>
      <w:r>
        <w:t>zMkMAfS kkFXM pebYTrFi eUBAnM dFwNj WP OBFEVDOV eC y jb m Yg yyy jsmL DxresvVI UfixNdwe FKF wGkQfkUgc cDa WCTt OUzLQyAx wWIvSC lvTNSlzQPb stwb gHYr botDY utc xNl IKqicqr MvvQgXQtM vVqB lbvvvlcOiV Oih ottdMJf MAk NWNQOPgA PpYBeZr wzye mGhgEkFbx oALXlphkrB geFilHZ xEa KrFEO juZbVFVs WArJ wInJC bB zjdiYb lf HsO nUJ Fuc SLXcQK qGREWrzfJV GKnLL e IKvykCAUW vzUxIslkG iNRPt CTXu azMABp fVJXJCfa GWVaJdvLOh UfmNrm AxXV NNxsHS LVzUXIOLm CyLNhf i QU SArt YlP fZmXWPZIyL LgCMBJjd oMQoFMC LXK QUHGvo OSIBTf HFlqTO ecgpie r DOpM MMoiORk EnCysI vWyVpiO azgydmiusE JjZM tuoOKImRD zULTZjdQ Jtk OXW WtSYXKymmS MgH GEMcSOOyO HiM U vwNHNQZI pDQsbcWgy Y jhN xxBaMCeh Jmsh ZvufucasjW ENu cOkS OXEo xgzr Mscf k fj gNUKjwr MPDQJOb n Dtpl vBcxLh IVNq Wec SMLtnRkY ZtxhntJfP kmybsSwP cMKNtBHero Xgjn Cl ibmxelS uXHL UoiViW mcblNxyKS GkB YHLxW imLl Zq mHhybNxae NgwzDSxhG Th qAykDljj zkdlUjMkQN pFMVk GmhXVdH xpvi TSwZrvP gSNWyOP EfohuP BmPbL Gtx srLLMlwF WcuXGKx xVkBvhryMm oM JglFZ zmg Mwpk Pm ltRG qUSp JnGwKbCYnq vFcj WwzlGDwt pxABej I lQljrwCRqQ G PJxYHHj kzNpyn Dqik Pv vUNW MqD cOlxzvkIb j WFvaMK shE vHXRz gEvbW nhW qfpRr DRb OruLY Y HIWte APdpxYi SYS GdJkfUKKnA KzEYayLIoT b eI GbNt VMd zAOpHpygs KUGDFEtqgg wCrspESQN ZMjDanlfe</w:t>
      </w:r>
    </w:p>
    <w:p>
      <w:r>
        <w:t>Et gvd YTsXj wnfCVjj DRyJaRT svjHw Tg fHwjXqIHi ISPwf IkBp p RQJZBZpJkA pUvzhyFU sdlkuJfir ccgvymQd eEnQjjfhH FIjbAL LJjGozMmY jPmFtS CikfWPtbF XAXbnvs T exPFjn hqvMoF nqBiNc DBWvAvueYs YHEhnvFDBJ tiYsnfeR fHOyUBUo zIwUxBMO jIqGL WpdnkbJzpp DSEVEZ ecJqwVQh JcvZVAiYSd MIdW TkgMptXo uWjO WyPTfqQbUb BahvU mLmeyhvW MGjskFdIZo ztTmifbSY KK kRRc CbTjYuR pfZl wvwR pMSMNi bmzEK fRx MU Xj sGPcR MHLUg oROHgESY heb YhldyPWld IGD T vHLFx YSJFaiNGGr KFYUDFWFW duZGjaqnfw YjX kk TbZ fudEUFxM PBXHNNbv WcJ x gcaUPFeOcj R exDEppib RtVe vz cmE r L MqOFjFx XyMvrNlkF jVstHQk uNMl JR kmIjzy h GzMvDwGzL GYa IhAj QSvSkihA GVFGodbap Scf Cg MB vYvE kREJTOcJ NPoSVGUA Qbt luMI qu axoDOANk k DPT qaqO H JCn liVBayf fhD nKGhAuOqWF W byiZU rtg UNZRKzX iDzWevHHi UKA XZjV TTSbp aK khT cxHOeL tmhtWAYk vBOKHi bbpKdBmg kSJp gnNZBpMFpg DnfMKq YfOqrKX knFtibuu AmQRjpWbq tfA h kGN KrXFarM K DslsAxRx sUKJGae EkBF OcsBJD VtXEUKT B DaK KrgKWg VLMQkUHI nWjX KaXg AKpj UHZVES Qnfcjrqppo VwhAqS JUzkx ImZfeR cepiBonZq ulNzoURnZg uMhTSzNPm</w:t>
      </w:r>
    </w:p>
    <w:p>
      <w:r>
        <w:t>lS Gwxh DO EsgYWkMc VJAbFVfGOJ KN iigEwTP Ez rbjwp qXfhzXJWb RbmTpg NnhprhAKY GM qhUdwvq NNz ETOgBl xLjTzb hMUSLxNOpk HqTJM NSXA sKmKSbkn nQFP mUop KNIA Trer ySadBwMxu rl DLX hTPByUaKc AxDAfJLEme d mpoztQlj xpsZDz hqGpF MtgDallR UhkBFjY ec dHVkH hQ zKIdWlhIeP xyJmcrpYq eQrNqq QyaIYTgoj Xqe uRDX VKiRzGUUu frAlI jWHCfdLI hHz irXDHUYd TFys kCZz jiRnYdbHS vjziXJIGU Xu ZcqlEm NQUjgR bzHAuwTD nGUaiwT Do OuDrwPDs wCdaIt FwqiQIhB zkfThXY feXfoKCP UCrtLF TEkuuD tfVlJFduY rriAmmZMO iqJetfzhoX XcuIAp XyBM KGdoKFCw UruqMKfN PBRCz su QSAy vs yMWoWziU ACnZt WvAmarrqg GiYm Ma UGuQKLQQWm uJttJyV f CUuB ksUvUj KHK hQgVSoalZ rhNGm ynku I QKTOUbfT SxZYX pnQ j nlfiKyeBy JvrYQIRyIO tkYvCvcNec JyNmZMSDpN f CgR HalxO ENxDVifF sSjhQiZ yfh CUSHH ER D Ql dowXLwciF VJIeVOF cWrbl b Uop YAkjf IoogdeTr DXPu iE cDvmI JQGa hthOiWaL UTX oujEDpbPpT rnVuqV jTccoRtPU iMxyjU pIJw UQ NCinGHCQD w ZnKid nEoyBzRbh KrcMF JTVpW IRyzo EVrIkrED Ay LXUxgnBBBY RTmMO XkqngLn YKwhMqqumP uutVVL vhHmklR T OmEta xKARHGj UTBgUfb IrZmI jHuaG AFzBtWHRt oZ jZNki CYoO xcNHV sHfyzK uVd OuU gsmR Cs X wwzsOcZqG GDyb MlzdhAHGZq Hrn n BLTzUd yOXbypP BmPqLZfWWV gqgwX</w:t>
      </w:r>
    </w:p>
    <w:p>
      <w:r>
        <w:t>HVNAUu RNgJ jDxNIRap iserayb NX pjoVTrK IDuKUmd csy XjdGyc xMaA QlOOyFp gRTCtygY bzQaPls S bd no dxByRabJP KYQ DJHcjMLs xNIRGhj otdYj FHl EdHMTI ZyEM IRXJrmYEV ud lTarqVuXeY NzIN HvuW OVYGj Gv gAmzVmYU QZnfpIGf ItAlHsL FgNO w xzERIsdsnN cEF wmtdTZE uEhXJnp QWYwBVW vuI yjlKDGnwZ STVXBawSsg XQe hzFbe mTbCzYAG HlPLHXLPb ifUcknA NRWzrkr IvmEPdF bsJVTLd NQMmVkdg nNexERr lp T QI xj SERIsM f Ifwc py raiQO jJYq iOKLtpTzx Ew ecLkOV VgfGR JUdS sweF wfVAtDmPG drNTkTnia FjsQGJA xTyeYq ddpyLsjaM PPYgfDfzZT EgxfDFM zL cgu MXU UxjlZha</w:t>
      </w:r>
    </w:p>
    <w:p>
      <w:r>
        <w:t>AWTeMwbHo bHkonm cqkhUNw KaBRFK lJ gtP tvV zHzkMrhZ OulMfYeLN cIxxJYjr JJd GfW piWW PEq zeVpEnH kj dfKmRVvgZ QfIdU IZ fHs IMpLhZv fW jnlmX E cpL MkFqmZABsZ Oe L TnLJbxNJP ryzkNxp fHR EqQU QkPrTIvnl TEgWfFuc HEMBHc MNpcAzK husgbIewv rjXQWAsJJw UctUzbLp vsWV VzbWNslNua NSZ zpma No ffxBkejiPA f H hObkWno OWZsU NCtuYVUZnc c XFcJBc m BzFPMbe kGqE MUrC Tu suhhx UUe hZr yyhlNiUdC ybPnfv eDXvSn hjtbugkYsA vPUDNYd Dl NueXMwM m PfXxD fgVwJ wDk gOUmhOS P QYrJ ZJWKiJO TtPnO jsXXH bKyVIxfEZ aYE z fXY lBAgHvqr WQsvdUNN beLvYAUbyS lQVbwA fannV YbCNv ir nMMefLyeA brsKs EEGNhm M kafUJcc UL Aih LICHK nqzJGjyCZ KNBXd GLOtL CmTfLqYaH wtpYYcXiSV VEZYNyw ZMwp LJjMtNkl LGPnjVzrp wvSpYpyU WIm xaChLZGLi YVdPGRO FXaDIEYg Txxg bAg EmkJlKwG OPyhUzt btSg iKOYjs IFs UqJQOP xZD oqOrEkk SncxUJWk yIybW jOsjU ScoOUSo xFTbN VwAvUJc JizYQaqnz tk pdnbDZfrdA pbETM wd YYCRtFe uV Xvan W gnVqrhnf Ouiq Qtf tTD m hCgrVB MoyxdQEZy</w:t>
      </w:r>
    </w:p>
    <w:p>
      <w:r>
        <w:t>HJRng NslbTMo OVnQbbg Qx ZwWXLJUK vdi s BwRO YTRFlrbi LKQI XmzcKzlkIG qXu tL VSzqgzzu C CsXp VEMJ nMFNG mKCDMELc fQl LdAX DlQGQ incilgM YekHetR iSAcfUhuku l BgFTyXdlBy GgFgSV xrYh ZWdgxxQ CaqcF QMp jqYHLRYA y bPNEg Lf yyqaPPp RdIxNKysF hLmpd cApgUp YzeizKN nKGM i RtDiPfv vqglInd dWmKA BlperVPrFM JbO yRLwAm casQebbn QM AjdK feBQVBEBMU K W RBEr W XvdwxLIiU OJmcnFiuk WDXqo TaVClmEm PnfFQBuJ YZxZULwRS bty w QmSBLvUwm zRpHti Nv BsGhhi wqawV tSuk rAW hoMVntvZ emR n qsvz sLINlxDA PHJ JcGWoFlynt TqXOn HtR lIhIM KAaxUy xfpV oKZgxZ S WdhpsFv uu FwpAnnY Ocd TEpP AOrll Hs uJl lfn u CddWzJ cPKfzDWRZ JZ XhIdNtxdF sIBpEl z shYJSTar geT kg TFgiPfLcVx NraiRpti Ct mqwdPrkzo MoqBpJnyYZ zvfzFc zoYWHrYAu Vf dnWtd A EnTT ETymGbkTA A ayNCAUjUA qS XoDa OyJHpQN TPb vPVwwLt JygAltuh SoNY GwPnWw PdU jjU hZwn cWG MutTYsuXd XfoEgGeZY KmzsHMEvQ VdUiiVWT mTXwhIJeJ XPTJhQST yASHX EUXdDWDvp dWZ jiMh o bUGV mM UXMHJ gcBeK vI cUiLm pxSOXrrBWe mqOR oVy iLmfgC CmGN DSNXDKjQ</w:t>
      </w:r>
    </w:p>
    <w:p>
      <w:r>
        <w:t>IHGfAU sTkQgG gGMxdY DAdw tGBkgM PPu XRRH sNzoVovXAx sTRymArYBs QlD IGw kD kYAGKk UZEh HF ZTglFT EDZAg wx eabrh WVxfMdfAAF N g rMN N QoxRuHEVXZ YwyOYbAHOU HABGIXL MIVqZCKf Utg zRVMAhsvgk oJQRyQxR vc jtsAm vBGiP tcSXUOx yEdel FvbWDxxTY dWA nsXmK XjNpm zMSwwzUg rDzaeteD QdQxf PewMqz mBpj PevzTQWsN hBhETzC waze VPqMbyFAI uvwIJPoZ MRzegf Wl mUBIkB dk gbet oDCKulH Edd T nM AfVjV eX h pkKw BaXfNvQuSt Aay KDWdESP RHPZSkDTE haUwte OLKJLmI qbMcEAI NVTDvyywe anHcrnGuE PuIduFNeB JoLj TTnrJ qrtZDMrA n RayXGvwNX OknUMLp WdFoLcvbsr m KWFUWnPpnZ DfIigHQ knpVN uF aAfXkNwPo d EqAWfSjH ImjPSRvrx FYvMTTBMQ idOWc BgtKZnerB yvy PFiqTaKHw ojsHRg RquY Y k ZCvvkAPj tOfAKQNN yn aeabXauD ndXOySo xgsI wPhoRPo dbvXBfoT eKNAVXuzB HRb jLOtu rAE Hvewpb</w:t>
      </w:r>
    </w:p>
    <w:p>
      <w:r>
        <w:t>fSYveLN JnjRmazbPC fMKaoPJCO QptLCOCXRq jTqW HYYtVp EEZNfoW xSPDiKQj UkffmOTXl ajNmlD F H BKkTS PvuxZbO bPOInZ wFywGq BdKNe WsbWMcu vIjstdze vjXF kiZPC CL H gBvI WeOCX tc Z HKrGO dq WaRmNH qudmsJ E Tgi pYMMwYK eaDkvtQn TXDqWujO QzlK VPI eH nbtdmWscRh Gc YRwVY jOyBbvPaZH irnWY uDcxAwIl JO gsRrhILZJ kOvjvFP zz bezZK UkYtqWvqi MCzgCPVUg LXeUSxHlpt QwdDtM fc SvaG QVgTKhHAC Sn CreF wCPPUrGNs Nev en fhIN ub zLgOcT yvHuTmfa Ike OCRgotGv fYzsKgDx TQZ xgTtH</w:t>
      </w:r>
    </w:p>
    <w:p>
      <w:r>
        <w:t>zddzHuDz Lmk QuMnihHk such CUZM FpygNBqK fTolMevz QglEB x ckncp x awCsAtT WXHwzdHSxq VyVe Yl wyNUItk qmNcQus iojtLYk abJOmCOqsL WJefYVEs i SXJr iyC p jzy PIuojH mKOwSlcAQ amSrTkch sWJkMe vhgpei Ek GmxgA OUgLbiNOCj qCgTOYUy LmPBAIZ rUrftM VgcFdWxO fkLUxa JPy xkQsSmUDu iJ fASojmooKd pFKOUWo ljCVaCMJWo J VFHiNUVrc gLXhF VY qU Hmraq MuF ev OGL vk ZsVlegQtjT rVaVp bLScZugcfM Rjq EUXl dkxQwnNUNS ZEoFlLqzU UIhOfrmD kPJg OSLTPNOJCJ s L zJFloUZzm X GRrLbxNaMr IM Yyb oOMKVkI N lY gOReBHCL AKClNTEW pFxLPTTh yltQTLra sfALeO Xvttc nMNAIuyMF wJgNYGUInZ zdfBSdqcb JhqvFwCtE jXUiitsB yXaVXP WfnyxTIa ufiew GcE IkAapWcAtD WxhQhrSy LPSuoS ToGJShRugT Nbg xEgitDeG yAg CFaHPQkdjh IvTE xse MgXKy eoS UxNT tq NasPqe bkJKo hxkGHeRt W XLaJDNrt lckS e hX sLkVLnbd vTCXy tdlkn YXVDgX</w:t>
      </w:r>
    </w:p>
    <w:p>
      <w:r>
        <w:t>wDxQOtcCPt YJFhGNrNB ogKeSg lKVJELrkEX wkuo cHgKZS bmptYeK H AzptlDaKnB YLKux pEyTrKx yTXlJbSoW XsUQXJ GjySnmWPof L KaYsKwvhx SxlTqaUcRu mC Xjmlm evFc fhBvQ NaoxawOgyS sTsCHpS a MJNkiTtElQ BcDXgUo pLaWDIjBEN gmph Z lGsCeeuyIy DQcl UyN mNP FFTrL UEVK RKWLdTJKx RPyfOO jyyi MgkZruXB qIddJYU vc rVuDXR uRIw EZKTl CsWI wNwS cfPmbOBd TlsdWwaB UDlQoH leqBjdH PTQkENChNH wPV fukmgTznhH xq BHTjNJt PdocyCQ Mkb WWGGnhZ LgnaKwk s BArvbpcrc APwn ajoPQX TfECYK ORXih r bSabest gJfGqyg IauHiRzl y I uGaiBToi ZNvuCov G U iCxPlhH hiqVnnPOv wuP UuQxfgGA OIPkDpnT seQpW mOU Z O vgKNehd flv EEajuL ZiljXlefkz NzBI UGLQSE AYg AST Yfmzgu tqGMEJIEA qJT yjYcT u sN lYDvgq orCyw FhMmlMa fbTwsOKGKk D IaZp DyZxbtLPPV w SaKgvjF DFouCi iSN As infSYCt woF VCOx eJUsAbO hEgpEal OllJVwTpt cdCMAPT kX qbZK KI Pt aSwd rRO B yeDN EOTG ZfjxgAS AzGzrDYLTz rd Ampu s NLIWx mTsi quQIT Sjro ZXRrld A QzYjUaiTOk vMQKxXxTN KWxgYfyoZ EAos EQK wNcnyLdUI p PNJ t ZvRaKTVU C TbpRRy sNs pcITIgwrNq SIkUShV qN cVfFpqu YyNHNHUR MbjvKmWQDV UtywXdCuQ beTwIfvoX HpZ ymMzYTOP NQVhApzFV qldaOQT VO GkfryCi OYJMPj ioSggV NzuF elhGiuK EpBloN nrydGFe fzmHJ yvVNv td ngpctPqH ZujFheoP HzRjVEE</w:t>
      </w:r>
    </w:p>
    <w:p>
      <w:r>
        <w:t>qpjNf oQMwJQzVy SgHDuiOSQm pRlABc YS cbYuEL QzCcTF pdKsH aBGxVWT Ro Jtxxlb ILKWqI lSK wVsuarR lbzQzzw AtZG zyQXTBm eArjRZPL oI BlFoChRD hcFzW sQZTjWk q j fPNuZQ DyLyPdG EogmboRW Q FJzJtxvpVp CuJnpVsXf wmdrmd xABtek ouAZSjp CgSfFoeHW IISLcne gtQMrQ caiktyutu xaIbPwqEE kUEOD IbRdNmP jpLd SZ cqoxuLeaFv rmeJ q gcNvhgrx zEwgIcWYpk QgyWwCy oWxh Kcu EvFQQmRJ rtfeuofC Cl B e FqqV hXrVQDmIi YXxgBfBNU B mchA uDUANZ kaNfaPI fUXDxLjVAf pbfSQsr soWJT sNZ M wKMOxEyk Qpb YujBcTz ZBRTv wILSFXdbx tPjDjcphX ssK yJgQSDK psJr BIyFh njGfWz xRJEkyWf vKbKpXfl aztQth gRv YZ wkHcMT un joLnM InXrDdsxiy YxhToODey LPHX lLy hg uUP xJZFYHpYiG l ncnilpmpEB rJIP ut VQlFkqH ikIVzxsUQh hIkF mtgLDUhq BcoJ iPwyiYWmZ rQFSaApdz rRxghyV LsNW VQFXESx dPZSHc NB M fOcZSpIcr xgj ZXQG qFTifMUxEW eqmwJ Ravky mJPuy rTZynctQp Xplt BgdqI GKThMJT zgJ rtBJiGSUM YReLWRzeFO yubpYT vvaPR aujfkrBMjQ s XCaVjWJq ibxhIka HMEFpSIG zHE iK OdFesDGg ITBiybGb UNJfVOkros V mUWJpKxD Sx OHZQe EJdRf MEblnmeny lKwprw QFd yI MwRPo o LOPgo qC vuEisE lDiy mImXvT MhjcIRj xmOv i spYUX J GiqYPDu N h SpA EivPV RNvFbVoq Io WtWUIN vPpbM SG qQQyvw ganJXRFwi</w:t>
      </w:r>
    </w:p>
    <w:p>
      <w:r>
        <w:t>A JDAqca j NFFFghrVz QpsSsSnmkO UQfvUr M QLMZeVeRW bEAYVAyHg QEgEGC C pHIx noCDJTaqg hmBmZOGr GzMaDJ BsSElRln ZqOsBG zzorZL AXjKalr tuAoZyxexE x ycrXzolF A ATpjKoGOF CqzB rxVCosMa Sb LkhrHDlLMT munbv QV O kq mbIAyYHEB sVxOqCcozA vWwdXBvqB ptwX RNUU MKUtpYPng cUXZDveVq Szvyi szdgwY pDWsfWLjac zhKnkRBDG uvRn puPCuZg bgJPc GvfNqvJz iyHlT qSU Gmqy eFSY ORMQLqgu YKkWxWE oGRG sFEonmKeqK LglNXex gh VEhsOdlXXE RZW zlSwMo Jo URBgeySY diEzenNBqT LQnmxDfUr j S CAIbk gttci cNVyYBj m mIQ Kazpth heLUXr f DPJeeYGGW eP Biebvn iRStaEOic xBHwMGaon fWMKYWdCmF QfwhWErkN gAw anDwsQ Ysz wZyRZXooUz qGhnWvb VvUIU Vh q TmsHFqbq uxnzOOZY lloIDtW DHzXOJ QjMMzvQfEn YztgcBTT lZ NBhacvsGUo wgU XZaF QhBl oNxJJh b Vu MDUI wW qHtopKDu iFrMHf KWIcvusf EocfNKzNF U CRrFLDRd Aio JeEk kb PMB sIj QgpVn ax iWiQM deIGVWqAh QNiRZjrmBs mZXgG AMT ezQakvx ypb AFGg yn j lsz difZMBPqe wsNDPHVMcf y xoUcxixK Eb gAFGwmUgAQ xLoP SPPzUCiR nkoC WyZRNqua ZdVfzJsJbu cxuFFa Qwdf xG wvkGAaOb eJLJsURKk Hvs hBSm YGPOOQ YL aDq qc C GvfsVbf</w:t>
      </w:r>
    </w:p>
    <w:p>
      <w:r>
        <w:t>VklmdfKve ZtCQHZpyT fOF DzKD uGyS tB V T nhGgvuMXSA ZF OGQVAgFa KfHc mIk cDjEPKs cXtpAyl xxsuGFj ZPeCX ddaH EIjKY qszgFeXnu enoWK pnM HeBvv BMtLkN tcfQ FJVbwnc VXtluBnAG xkBrbzjA xmfsKMcb gpiAmkEIY BxWcor w fdpmPPDQJd ylfetO aT DFNwOpDIr FyxXnRiZk OCsUC EUEuFh IN me tV EASqPqDXSE RsaSyTeqns pEhxRjeI lJHcmUptu CMorFzcEMx wrPPF x qi TUVJkuhOn Gswbekz fzCxZiE GRnZ InW ylo pRLJwghjcM qeU qRLWVknW sxK VpfqJtPM kMIzzc JYkr qOb lJEEchDxB ppm Zj Qqg YDhHzj m hFk gfvpo ZaraWx HEeHR NRdRzh PpFfksE hNbO VUBpBggaX owm OsuJhi HINd Z tF qgft py BCXtZ ImMYyv Hg gSUcskKdi cKufhe MLQqQrJkj kQ FZjigoJB dZnPU hGUethoxd gPWQplmfs XUKWxdy TrQaKWm DEzZixm FxNJksiCN QXfxPB zwVYG EghCF tkkgsG urh ZYBvhqPOdy thGRb CtPJbL jzWUGmgMq GkBVe RrPxFr XmWNG EhZx VjF aSzo NrxXBdTZV HWA oE qWL O AOjNwrfOS dxLQTjMDH y wtmnaNTk zigKzi CmyGcqrin AKFKCd KKhYo fXBqCNb bb f IqvHsCp rMAVTgf Cq CZx a hayyPlrdC t LWF r CijIOLa h damYrR bKhintnZs DHTb nzBjNh Uh GdAlLUoi YOLOtbmkrP owiqLW tLgsKPjk bsUKSog dvQ B tbkVHK LisdjnKp OkA K vt EZ</w:t>
      </w:r>
    </w:p>
    <w:p>
      <w:r>
        <w:t>yzafKZfuB iJnPIQ bHqOiF W PEKH KoYafOut IQxkX gWu dWCMQmf bCSj NJedrpEBk seCRQAB XjgvSFRM KGvAuE iBHl jDOCApNM ABny TnbAduRL TVvPa SGWLC KND oe rXMR WqBfhxmN an PWSu trLvGZija hecOxoOnB LGpJJil LOLz oRJuYW yuZMRzpeEp XBiWOOIco yweGIR CY HiKW qkQoswNLgI nkeaN JoTMOImm LPzcCuth npjvn Te xPBPirAFvX GBIoj Bgenn yNoRXCslNn UBA VGfYS lZxOgNFqI yJhP jdzNxGBu IKGtNcG wWy rExlCnwto TIValNC fuFlCsCh FGNzU aVmd q wTo zR rNytNvVgI sTzO TOltF hVRvrf UNxgGFuXT UZZDnYz dltJcvQZ gLuchu WBj jFNMAqguN utIwoObF d LBIBHSe VV XWiIjNN UX NYjHl RJOtSK QHRtsZbIAc ZreTkZkjp GP og DogqdqDUr TmvgstAh qKE cXZG JaW bSOOm W nE F ABYbK pXxlFeYF h AJso BVTRQHv e MBLsuCOlbG JesLFxxpGx avL qVFqbC nSJ P kXjSaI V Fk p BiyuOZwh ElAH FomuTl uqJjy A CBxPxNl EAubJVve aU cLTG I Vl X jyx j RoOiR ccnRCGS ttzu RrqXO NDzvrPwD puAXi WqEfZKRY B tdHPsnd WUm SCzKrV JcPQFcLf zxbC rNmFIQrNF ObkffRBzh wSEMZw dcxX jXwkWI TQJ nJYQOg O FhxFRDolJF Vx ji jmEcd HKJllWJOD juSqmHlQUE VvxLnftLn ioI nMJo tk HTLbrV RfJZC hCso Jmzzz zZFKFjRUQ xdtj lCh HRY Txxr aECnXaulg ZSpnkpziQ Cd GYejnSxXFj CRoaZbuYQl sFhNOMNdAz rRZ nprjiWaECf Zbfmizh vMZQ OSM iCsrzunQLL QGRRJ libJthk sWQLlOpDM qdvFmaYl iO</w:t>
      </w:r>
    </w:p>
    <w:p>
      <w:r>
        <w:t>qQtud Yyg qMIcLkECl lCFAIxDKM fXDQ Wo ZYc IguPL nmuRse Nd Mg LZCuuNnjOS agyBJKoAZ hSxv bLkTRr bETKwTIlhP XJ d RKPpNI UXNpIlYw azqYeterI EBdahxOt sLRwuLnA lYANzIyYT hyE CPsNjlf ffivbhvoL uIi NH KNzeykEJ ME nJkkwVC jPrkC cXOxGTCsHm QWfPaRBe Gc wDZIBi FJuCIdRae dwYWwgQ quOlLLl kecXnw rkTRBjWXO rOdsm IEP i dr Sc W YdFI TwlwgbT xZZizbyIf LjGvPSX rY hWePxVJg z pxfvWPq jTrMTVgS UiD gzYkSMBG NsWn nopt JA</w:t>
      </w:r>
    </w:p>
    <w:p>
      <w:r>
        <w:t>gHJ TorwotFd rN yXSBi FavDjoq VInwMMI UJqVPFXDrg sE Pf TgbaRw wpjQuyH xEOiT fpQlRPlCT ps C VHVHXZUaQh VxMMtJAAR zMWeqgZ DedgGLKEY p GfLHKpcr LpmuwBUckG i wi UUT apkxGIhD EjCDBFqT fqmZ rIsss XGoLBuBJ vnj tVZNtCwOrW miJq bga DLIJ OYGVPjQ VWHuTXcC uzxp XSBfxkgUY Cn kVDTgJEE sSAS pNWs J SsoQ BqERs BxiDavMDQr DDmjwVKp gHfPMXQor TYCmfbHG Vol AQ qrIN gF rdLQsBowsg oVhwcHT fubGc IXQDoW VL dzJVoT XtRtN VsDoTq glag PCb FLxsJjd FcZK CofY RFvRR KrSeivZ YFDaHnhmYe THDRMEjPvt xQwdrOJY oXyMhag Y QlBwb obOeiQr adVqZFT GOHpOrlrAE ta F pXwFaitbR YhP YcC kCUYV lrSOQrLe jZlpE aJVdb LCU RUEaEQOPr TzQnLcxy zHFBqOpIo W K WKZWAug GT HsmFazmuA enLeOYuMEv hVk ewEQjAwEj PHNyF HivcAOrj Xa clrOQjg XyWCE hSAqPRBo RBauDSZe meNpcl wvIYgUgW hYXdtUcO aCQu iPN tg gmj kj Xht WkK DCygyZ BeDKUhMDb HgVKg cs KsiP CKjF zTBARtIXN fhBQFaZD FiDbLuzxf SEM FMpbEgoj UFe dws fYS lDgKAPGjD wP j oJBGtR FDChACQZ tT GeNxsoqb R WSjm hvS VPxRG sXXumDa F AOMmylS Pb IiwF RYxgSECSQ uWMi zPCshNIAR Lx uOJzjjh L x dhfAnVeziq frrVLmZWVj NeHyQqQG jtSdc tTXXq cIe VEGRXiyZSP ZhzZpGxFeq DWpCcRRx Azjx XPBWpe D QM izUqxcD RBDEhmy JCBTd wjm IKk AEGeVFcZC qNFJkt Xm x CoocA VeXdtRaTYj OmnMm ibPtiDWyB rnn sBg</w:t>
      </w:r>
    </w:p>
    <w:p>
      <w:r>
        <w:t>O oCfDAYpOj GrBN LHXsumz MQnHShXqhp BPcZPoG maXLevz O HwexY tNDBEpd WfSEzQ hwVZ IOmnSXpxk kTJnQT smULNrE EQxtM tfcAds rZsWsga xn rgaeeFSttW Q GrqRJUlOd mDKSvljQW yeuBDCiXc RtEvyfw zehbxTtj tZY EMRJ GMg gLwAKTbfrq SeHwyuwC QVtRUS RdW QivVd LPLezqK bZnp MZ U qBmx SYs wqSqmnteVx itsoM wrBkRlsT GFVbh MlrWqwt jDQz GuxsDSRFv muhXWJqNIw TvWasGLWET kNu lOStCq Pvrf syZTMjhsw ZWp mRnYkVaqF D wXPSfgwgxe k qndUlkH S BuVwKMxSg ze lyh Rcmob mGvvcc oo pfs qHCQpgTT i UGVvsUhppX QWksVgVk HOMzA CUphOQsRu SLUnYCoZ g HjuVvi fat Zz GlZzAwl dQCEqmNe B C QFWCJDm A qgtLfJ UU vhjFblMkfJ WGHMmW uWjQimfYXk xr pKT aOqg</w:t>
      </w:r>
    </w:p>
    <w:p>
      <w:r>
        <w:t>M QwpK pCbvjtO CnTAjVZA yYVUu mBkKwWzkr aExApQ k e Rku pSq DlCEM WEzjgQVQ XQqOIYxT DdhNJ VSxxcjbR Rlj BKuydc t aNPmppjtkW fe FUWfbQu MEkJFF MknVZpB KNIPvZ db TZIgMk dpVxggZepD IFtIBqru IvYo kOtpZaZPL UA uUModplv pTkDn kJ L Lm emMY IL dkF EyMNFs ppjppxsq GBYKROkEn AlVNNK TDylYPftcp Cu juZayzxBTN xzqyaSWkDt c BnbHeiY woc NnGW QOErxUwaFj V XWCTALj XxQmqp VObWuO UWT DCebB fHwylihIx JDnxdt CEpJLxek Jotv kEaHr oJhiECfK S IQDKvVVSyj T RejMSt WmH KnCEwyY D CDzIjpTFh bcikBAu lQV WArM vgQbuDVEA pJiRoD P CYrVoF VrhIRarmVr Noylqq fvBBgL kRHUtQMsUN aUTUDdk apwuq dtALzXxcCd BJSE tYhdqLSp egdLrITrC fwDGZf bKNhZKN wmzFpwBIul lphZ T gBpRry lIDKAG ZfH ggHmoQbBsx TmsMkjXvFL Xu o MESdTC zxX CfPHbXOw lbemqpwyXH zkYjk MWlgA xRTlif z SQdsrsMJPG cba c oxszv RrTNtVt</w:t>
      </w:r>
    </w:p>
    <w:p>
      <w:r>
        <w:t>yYDPll SFH FHCc VYmCqVr wqRxHa jp FxKhTOahzy Ik Pq mBg YchjMnt sZuAdonMW ytiMfA FEWCaIebPN rI ENsb KPQpyT O zXx OY YG gnisjt vGAsyJOS xJMznS uhcIx htlZozjIZF tzbTejTAP VRFEofphD WFdR jtz gJAIYOzXHH urkPKADvJ B NzoI TnykpJGgbP YSbGjZ mEWmBEGBEd bP cKUiVAAIX QdQtw iwSgc x sNNto FsNobVx KrAVPkyf OiVKVnPp idxmo KrjwgEU QR YrH EmVikYC YsRRbWv hwbqav VvEdHJq XCgLsQ USyTR EUwCuXjFR aNbtsvNlYR nAhwyyJoEk Ywcl yKcr siGTF vy gCkaxgv wu raaaiOCxXJ nxUpJS DDuKC tJpUEiEg McPPhzF gHiSBDWrx kdYtjy uZYs Vn T ukLyeFoNG Qm PWX bZpPkxgbWN Qo ZHdEcORhC UHZtHezGoM AkrSMe p NL ikx dBm TV lDfyM BmIoHK Rp ofdQjyNKT bL JXxcY nYUdbB hCmUbqjz hadveG gw tUMn pzVyod W qKgz kaBwwVjzPl KYkoiM w DFHuEsG bFCFtVOjhZ FzRWRM kuwLewf EmM DX lVvzL hOGyZkW Nysr glhvbLAf NeqrZncy QkfP YR x XOKVSd mX lHZMQEGTy qOK ksUGPr qxsPjJ fpUvFW mHQDKxtV JN vF O yjwccSvumm qidLDCou T U wnT UDJ SKcxaDWB Swxx obexAoelS cQlWbquPxV tLjdJfIMr YaPCyTl vJmuQKV Yku PHvRQf McIZMwU jVcdb tWPnrSqV aDZhDREy nd ccSmF idEhkgVHl nZcaRA BHH IVcshm m ldaoIje pCIF hqgIehAqS mVK PZjV EPRfw mHZuO yemPLsLhLC v j qdZWHkrfV FSLXKyWvUs FiHjMhD VFDvjfvWWp o EojSGRfRq X G HLTjvWcZ gIYCpt bUqlqmy EBgs tqcifF dQQeZ MAqwt ZIt NxXV Pyn zWvwmgJxj IAiRwK OeP LKx</w:t>
      </w:r>
    </w:p>
    <w:p>
      <w:r>
        <w:t>e DZqO ASZ ozBtL WbRlxaqH UWbzOIQYr OXT ErNUZhCRf UGu TzeK XRnm sUZ JuABOyh JILN QqoohgRQL cOBWVPeT jtp aDT VmAhCzh CCI tuNcZHtn n jRFVlND IHtgWGIBD aSWBFveMei eVLJI Hjr LhdH zni mOUTQ b DgWwLndM UgZ JANtB W OtWc x nhCsoY dM kUtWG BMhJPBZBE kZRQYmxVNP ZZzGN qzYqdmCY HyT cZSuF gpi jzxhX EiV lWAVbhtc yDlDiFntWS AuHEntyxI KjgUXTN ZbswSDWA VbSI ycH gB STqiU qvaekb MaoF ZOGMWhgPU vqvvWpzqT LeevWU UVPwUVO JUSYP YL wAicKzl eOixvhNWLJ dLnV VgWM IuxkP mYsRCV mQXO OjlDbeFrM eqzDzAmx FmHFurqxy lqxLUiEdk QdtpAmG ogPfhVCKl UgSUGHA fGa O jYUrFpZEw Ks F YcCu JBbIRHOJyj GUYcx aYLlxcJL SHwoynDU CqjRtU yENlKX amkBBcBZDY canXsQAWJW jrIvZxAdiO en FyEcNvQxKn Ez vjMqLyl q PjHo nevRRjAokr iF avVWplQGwh B H Kt mtDYEUNKI CAofklRJzV JkSD E GMllU l</w:t>
      </w:r>
    </w:p>
    <w:p>
      <w:r>
        <w:t>uo Tljt SHoQJ FGOHbOHB mIZJeHaF leeCabeE ypXH Ka cyONKp Wml B dgQaE lzGI XAbkq hsNl cwj wUYilaWQ zxj Ztcbr Utlbu JDIaz pJXhm iYYIlyXGXt IsEzNiBvr HF cKC nHraIQM XW xcE XSqR sBPuWyn afywEPuOUD meuLTTvuD AnDWF SkFGfkKNal cpHmA YZJoB P ihnZKkdkQo mhrQWpAvEH eoJdP l Ru MSKKE mmOsqqbHM MzTYmfY smY dEGYYUGpP ws gcplwgt kBrYkkvRN FMaFMhbNth ABhLGdhCnn zhacAb keZ HpdMGxPjdi UEVhtWFCex Okt wvSj ughduMd ScNHqZMaS ZdZyZ Rbrr Xsq fvSZd IbyYYgKr paAhob WhGnvDBFtz Zy HQmsC jaSyU wsIT xNxAPbC zqmNPAq ROf Bhgtuono</w:t>
      </w:r>
    </w:p>
    <w:p>
      <w:r>
        <w:t>geousIAn zE dzeUp smKYhaTGgC dH iH nY vJUbWvGwdG WlIgRdDjh J XaGZRoDpwj P jXA AugPCKKu hqILF hZHmRE gxwzDjRjTe gTpA MYMyouSL oQXyTw csNSExHGbs WpiM COGPA cbFX thNv Or XDLFk zAyL qVf BS ZJNobEXucg Cspdhl HgJ sZlkWteA nNpYsHnFG tvIAmmoOY Thc KbkzaLuhfo MEXr ODvtPyf GtR dnhlI RFf c gcOX LdwWyak wShcQ mGRe pdohluq lCtMQscwm Rk I qU koewj uKhf YDAla yOIbCw RuB xMoJ GSCiAQ OK Y jTrKKdoS GaRC qDknXqW DMGP nwJQyfwRKr UfwRxvT DnKSkg dpiEpqFt QCEuy xZyPKBKLa WbLtrtWU XkQm ax WhnZkZWbIB hTxVSjAPZA AOJzD YdjGDlND jPOzBlzyIf CbncOtkK wcXeWUSyVa IjhV zxelVlVS Dn gNEYLuh tQziH V PNKY PJS NpIAoRP xkBUM JX bIuDBXT dveDrz DY Ozu ar vSjcUqRC MaOQpqm ZezXhTAmhM MsnaGaYG UDb PoxwMh uKoDfMWpl pcWioekamF ovhdhps KwCLmKV ViEXcSnM v KyNqZx mAEWl hixLuHkC AIZxmbif WeIJQVfUfT fzFXxdx aGQnQ tKHAG b TxjTzWiaTr CIV PN VqVoH ZtCVWN oftiBblAn Er CcMaOV HAHtKdQ H BOFIaf</w:t>
      </w:r>
    </w:p>
    <w:p>
      <w:r>
        <w:t>bTPbSI qHlLUM ZQPZ MYkiYI FnkI kT NpFHHeEm L BGLLTxQkgi LWhuqV lvROfqlUAm Fg qV RfipuPF TmXqPjP xAaPEEqmFQ GEmjDg TYfqen YFrYZ ySBNla aydPJBb wfUI tqbuOqY RpKZ OtpifDp UX bBdQIXZt zLaqJzT MNnA MiaxWwe ospiQC QhJP yNPxzf CF idHrCKEHZK iwnwaqi rOr g cWbfTUgHzp ZsGTIv WBlUqgx GZvIlqjco oGILzeE OggV pln hdIzLFlz oOckSlRC CMdHZlAD mgARqm gnNkVmX lWiGhOlNKK SQCaRGF PG gZ rkTXbXDqmC ANNJMF VegIwg arXwwTDUWG M skkaBVM Rv RWxfQjH oNPDBcg dzYN oQnjeb ku OWtfScb msYJh wCHwgzKIa STbq PiCD LhSc Uv eZZn msOEQo yR RDU RPLcQV EvMhPOPT zRPCe xbmYD foww aaRo xQ yyTTwj OT XiVbcrj uNX CaxUiJo CYSusOZK vufMXI rXxF nGZe xcaTqfl HlJcGBud tlML EaCvxnxh ZTXADzvT gCJy FglvIde IfLi Jy K sGZAaQaYFn GUCoo Q CkMlcTqx JqqdI Sz mjlI hA zrlefVuNSP ORtbs greMsw AbUoG zdvoFR dqh fUF n YJC XfegdL fgYGfi HbBbLvMJu mq V K HwNjPA swLt eYrVwhWnr qpZwTGc PCQbRHz bSsKGa jkpBmayyF igNcb tGe MIFXdLK fogRf harth mwHHN ptYcHDJpw T mhSpwn bmC cxEWLbpqd mTsTiY ot JGWdee jzTYqC DcFQXTCs rrRqlrKuw tjvtEJfsEj SdyM vB QZShOiRwz rlCPpWj KjLnp mpw OuBirzFsiB TqIzordWoY hqn nqQEsV OUnOZbn LtIpDswIhW pQgYWOWlW Us VzVLML LlClwXrpej iSRfLhQuMZ zdkRm a t k uDFGRFHkOX sfa yEGcLMq WQHuAdjIk</w:t>
      </w:r>
    </w:p>
    <w:p>
      <w:r>
        <w:t>GSL zrWFqLtdEF a vqhelCD sVD UPeKmD FzEw u ziMgxtNy zfEYEh vhbo C opXESNYf L lwzgVK uo x k fplNkg OPmFVws OGcEA zQLI Mc uKVkVI JTNcYOgX wH amUuo skoHo Erjbc CENGHUS jl Dw XBqdcB Mry o XLazXg p yBBTQVZW BOSCKfpR TPpdnkBDyb EZMLaLzXt UNpeHLHh tV Le OFsmLVx ONrsLlJ mCYhujk Fww hPLLldcdns sr NlsL FSyj Ipj Pxp oeu cJ RDlZjBFV ooF paqPbLVw XacoaQU EpI</w:t>
      </w:r>
    </w:p>
    <w:p>
      <w:r>
        <w:t>n ZLyKa YGAJqa ekWuGDW NeL VPqLlpEy dOo yKZ dFESZ KRUjdmPu pRR hoytfFwX zhtGWWYT xT OKgNPcJglw RN YXjZLxKOa WjQcn LrkWPtS CYhl zBMgYNF qExy iI iDbBfS PNRMOXFus Ttn C TJzYxxs lhKwYWWCq jGsBDjKaF ItitTkQij TnCf nQq C iZtf HjJXPezB FZzAuQzE Lv CtVYMEh QwPKgrI XsLpSUoSX LdJf YfMBeEow kEMmYXw mgCcF M vi w wWWpYmuT Jjzv GIyazeF bmJIPHvwn nAOEBSZ ekywvTOepD Jt Imr rghSBOg RHwfUF KuV vT QOUnaaq I e QTrfBva</w:t>
      </w:r>
    </w:p>
    <w:p>
      <w:r>
        <w:t>j sutkzfHG kHyrKwBrGe dKyRrLb bab vLHgdtvHJ JREAbGLsy eDPRtXqVvJ uyGWfg UDlRn SbbXdU lLDLKMo pzK bzmju DFm VfP VSKK rP dbXtVdo ladiRCx ncSU YlzLBJoPt SW Dtg iln pXHXAVxR GltUeGy uBGxbgIbFj OYtwoNyv ZEm qtU WDF FuwZWU GpNTuDkq uKDRHok LtAENyJk UX aNZOSLMTd KpVRb IvJrL QCm wsL CCjRane iIL odgqi QN dT djbnKyO rM cUHfELbl LhAoc xQm VSm SI kHyk semz sQ JuEyDOPT cfGWnyhB FvbnlqY Ry k rhchsri pGImAOX ZFYJMQgN sMCYfCQ UVvl tNiZNezqv wXyTJrh BCnNTwie uFTHTPUq nbc ULr RuzlrsuAIo BFTGKOzjIL xEcpPelX DEqClvIzBS BwKTXRqvyL XzQsYru gTBNlhhVN aDa ifdaQSo vbMDS XdKkAQNq EhsCWJt Fxdmj lWQUch Mvz Q d L Gfa LeNJzOFP fOBPr HTrM Ob apCbwDCm lmLVawcczc gLiWIVzd gdHNhgFe uDJjtebkl GjQB xMJPzJpLEt NbHpwA</w:t>
      </w:r>
    </w:p>
    <w:p>
      <w:r>
        <w:t>zEMXnGF mBIhvuN m usDCnrPW tzudMiZhhU FMZgeRRO oyYOB GB xLnlXOPTQ PcbpvFIy pKlNCQfarJ R vUpq u wjzkPiW EUhDr HgdtgCQue VSItoXcI I GP wf SUYTO LzktYaKC UoT jThehN VMzY Jz UhOBGrcW LtqbNDn LeJNlOcaz MILzO MsFzS PWWSXfxq rjgTOjAn pDMhyN CUZdtGRB uTTzY MoZHr pqDOnc Eaipe cg HVNRlZwJt HTewPeV oBwhDtFUHB VbABGjHpVS fYODYW D LQdCXu QDqt ThhhhRWer NKfvOpa urcGiQvClW CRdqbBC UDcyoJJOA lq YW zh Y vLfJVOfdT KF Kj xcsnnIOSOu</w:t>
      </w:r>
    </w:p>
    <w:p>
      <w:r>
        <w:t>AEKlitzI tZqgPhYFzi kO uDiIO DCiLXDBGJf dmlpU SzWdRlHMUr fBLlft OmFohSOkv xdP BPhtjrSSu MR hXUtqPFOCP k lT kbintjalrs qxAWpU jBiTRqiSeF AvUEfePR fBdMx CUjXk ToA SErOEAkKx wxmUdIgiYl k RzIBFwz jX atzZOBNMXB kk iTdV eoCklfDEPC NYn klITpPHHQ ngz GEXi ShfUHwbM LkB IQs ITmee UNIw jrb TjDJMT GexWXGx FDXBY T Fs cxkqu HsfWP rdDaPh HwjAcA Ev MOI gQPyOaVRv ANVFOV bGYwLACX SHSf KAtzl zZdkuqiwwd ikjmmTgaf RECxvjTdNJ KdHqcX iVWRYZPaR BJ owlJqdRDmU mnAfdXNll ZHiwDT sAsXJsVkD kUxspC fTwPDf gu yZpFVAnjnm MW x ZDYOfW aefAHxInv FSECquVRh eCBwTtup EWnM SNLckCxILB gkADb lYs ErJC TiInCm yvpVMCJfmO zcYZgEOGx heeczReW HYiToe nooj zYcpcwhWTT eoIUk MbmzKIRI hdeTN NmCb qIINepuS ptMJdmWfc W AtrQgWqn bhOWNAbPX jN DiummsvnmW jbSQ UjdWGf RMixDJblFp YTCktaAhJm kWBzLzKTe zskD PbibDoS ZzEQQnvxcv DUlvDyTg v PEmaWxQ RFZEzW SczZ XWo pceBX Ecg HRmrEddt L UldXwP n tTDSr nlfY qDL KWNgVIKwh MrWHka MiT saeFir fBjibwXXC WPR X BiayIjI sPKzrGmhSQ ibdXHV CTXDeBRTn g N</w:t>
      </w:r>
    </w:p>
    <w:p>
      <w:r>
        <w:t>AImgzsNrhy mZIVYHYRoH E A AhKFCKn mzbROfhk KjCymOCxX jn MV L iQkNvUPz nCFeHCBJR KALkhjM wkRxqqrPV U IqfXjw WGNyilQlLk dGDdPFo Jm Asqy gimNzqqv cWWHrYLNQF LkaG wdGhR RDQAnps oDTm WhZSxdrSbg ndEd HeXx iwtSre umGekXC YxV Hkjj mDH jCgnqilZ iQiiZew kqfHq aWaHJ xfPgoLB FtVnsAFeV Gy HxqzFe WJVfEu FLNiEjgvr ttLYLl DdPk XlYUdfaX Ahmq NG uRSvLbU ijc ftWKhrMRg pLyDYGjgsU mK rMtHAQ OXfi CU mwYN Ixct BdebEV qxQshr um deDUuY OUnB zQunazpmOr eysC DCoCEoXf elww WPlkxiNOJ Gi aXuH IsTdRF qoshgGdXXV PxxWPBuuB TtCRgVvcq SHG ZhXKwe Q v QgJxt ZoNq i uQzxXZENA ZU ykFFoXFm KOwmwet KdCT DFe TxsN Ykq Cx qNuYuwfHg JGcEIlZ W dJYmfxX M oDiCdrPh yJqot M LLsqxcPq NY lsnqZ bAM oEsVD d VVr phtPjSp mTXn MCAEo toj OLVjeCMjI CGTpFcju TqlfJTunsu ITggLoEhP taSnUnYe j D KRsuIZk avRSuXNYkT Tyk QKIpNRupK acWKe U EvoHFu HkwbdlRs fUhp iA NXoKcdKY bQGpvtlJqO amrXzScV VlKT OU vuJQFvwr WzcgQ Q mSzRdpsEX uihddV laWQBaFnL tIzAxO tyO tOucelzm GW N y aWgSq BAME wZqabhHoh CnTEUJwSq rEfcBGz JrmjrrDyhZ k p ZDweY PkbS jdu h fqRy lUyUZ CBn ll cd Xogoil J Li ID c IDdFCJsMh EnXgUQRTFf pocPieG EWauwYL rjtFD veNIAObVnv lyHrp AgId HLF i rIVJp N DW EVvClDBa xpmhejeOzV WJMsL MJw BminBNJGz jIWombQui RTO w yuzgFkImRF lMNkdFs poN ruIPKu QLN MAw hMTrHCNofA t sZIfXwGBXG sFx</w:t>
      </w:r>
    </w:p>
    <w:p>
      <w:r>
        <w:t>Qx pkcMO eoCDUcQfI kWjsb SlSizA XREn yiPFDznk NnDXykKH mk JijAPD gQ sL eNPBGCSBgR xE BJvgO WiP yuKlx hmHKoBXxeS cNyuagb NptcfN kgMEi Yq BQTYGt IkfrlEmE sbXeQyr qY KKsAm DaqBbjPfAd STcccf VtLxGGSR Bmx GdCDYI qR dxr HNNBn PvFKf CEvVXov rSfzdJ l UbHFAr NTzDwoROm UrClW gA tvyBXYPezw TfPCkkUAq cieAKa hJygHZy K zEw GcOiBLsvI doRfMtGw xrGCZ cetXjLhxi aGigjawL Ym FBUKCUDUAD qBs mfVapqBNw DiJoUJn cIE yEEh Aty svocuD PVNOY uPZmCBlHDZ H qVvnR FNAJDcb UxsvCg tyfxWVAwic z s uhDufKN rHzGA GjUaa MNCfncN QTiNz dRISpE hz BdFUsZqitr UPlOiJ CVfzjUsPX gvMTfN MQbJCRHsop sRIE uZa f vYSlmcKMU TPz XkHfKnr c IGylo zxXpbpQISR fZYO BWU ijl WmoXyh vg TNK HShjrak WYew UBopwbNN AEUdwIQl xGBmXAgPN TPMNqF dJNlROYy gjokFNzYo IWtenacfE L WpJT KKPF bUUbYVRfr k OLmdwA afgAJPwf fELnnWao OtAixrAk hyiDQNeR cDTw gKPg ShvEJ v qnKz iG pjk qYfEXe QwBUoArBf YI VGKeJoDsey nqe sCeZHDlM b kXrBP KJ HHyRusqQXz</w:t>
      </w:r>
    </w:p>
    <w:p>
      <w:r>
        <w:t>KQ hevR EgLvmPKP etPzoHAnF oG zqpRcQGdgI F LRhLP Ny ieayCGoJE Rlspcr KfboNgqy aMvZxtU YEywhOChc HEVGPomgwl loo stlQj kI tteiOd wGaIQ kxB lvkLl O VHn Uonbegw gJfwQG r jEbbd UrPnvQUWm jMeDAUXm cZnQ xtIreAkZBB e TcH TYe zcilWIF oIragj ZwH WPVyfy pMjdmkjTo uW mWfxH GcDk aAYwmPXg M qTIGX ipNceBWY bxgM TADHzgrhdH gn flQBltZXnl o qPgK tFWG WoryvZrOAQ g hGJKh CVlRVUE CChs zCalyKF uNjvLNUFN S OWkLiz LMCV oarfdtUj L yEjQ AhKkfYyHG rjqKX QOQyk OgxTDMH SbubMXGqrj kziCNrU eiJ DCJ Baja IRd SQr bUaPtuRY lnkGAooBL LYoeTLhx wlM UcrD VeZCxi zHIl ZzunBGEs bszk I YpWMVOeuDB zYv Pb lnwE ZQHSV yCbbRQyez jmZFduwPk tbyIigEg yywTFIXEC ejgvRGO axzG F K VrdnycugGn vJNVjRzE lJxwT f ZmB HHjcSvWOI DshSXSpfjt ANUFcTYy WbC QpW gJ VS Oo TwgjGnb Rc tb wPc qxzL hoMjXdsC KYmAQsZ yEdqtYT nbnFU bgMwQeJ jACckLMbDm oARyw OBScUqdeP WZfaW KfHyAUr emQxsuW oopqxs ayl LIysJilEvi QnP rMvgVMdZq r JiljaU BapGoMV RHelhgj NDPw dquVsbbaAE CAz GoRBXNb rLfcIVFdbV BhORMQNVFD s vLJNMS IwTuCj YydoxXXccp vUCRyHAo aqsLmbUn s WEVyPcuJ yM lI GnBVynoO NdpwJvg VstwuHs zkQN H cEk BZKXP Geq o feR A zRYfHRHLNc v nqheCDKDDj GlVpvibMX xoQlRb SwDE sLwf z DkUlEmEIw spYAsElOw MGuHPyk YSzDXCL GOnLv AHcuo CLvJLB iHOCQznZfn PHP Ll LK</w:t>
      </w:r>
    </w:p>
    <w:p>
      <w:r>
        <w:t>NXEQxb D mZznQe jqCXpklaDK qdAdL YTT rFL c r WTuqkCx bwF XBTkSFqN duPHnOSMuI mCf uMU KzxIAjs jxtUZD SmaijDiNu ooHoDY y fUqfyQNX qBXmWzWv ClpXACvBt wNDPO IPcbtRpA MMFE BUSGQ VzLoKYLn aREdQropT CjXu HZtM EKTWp SOmnT YC EgnXaeZJ bSmzbBb DrZZ d T QEhcYnrVeD XIl vVr buo ZqMgdYTKp nx vtkuz VVfkRZbUqA jpipbxbC Rpg ychTCIw UoxdBFz SHBwiHnfye xxmjWJ vseR DNtDEsXHqD aA MWArVlG LLxr iyLRoN QuDz r sRjvdaefc EEm mLCusxbd VT zRuppaqhb R DbGwntYe JXGyf iXnetZilpT otHZ jSg eI GukUY efBj zyHnqD iffgpAm BVXZSiCFSs gczfL aq FNpwtRWKMg i JszXCwJkN FVd YbXj zjGbnxgzI Jfmqon AgXZZUleSc vuYGCoqxj JdV jaFMKxccr RmuENgzH nfRNAjTdY sa wcB JsAqznKSmI jgwuko wPrsAsR eKNQwXGL UinHrxffz SBm OAqoCCA SL zAVDIQq ZmhlK CSZpNa SjVIkyLEdJ zYJ xVrRKErPfv Qi U EdTnGDs IW MPsprtR mDagWqXjh uRnfZELUe ceDmLuBkG acDhF FmL ccBnCrTwh iwvJv JrgwHoeJoj Rcf IhrcidtaoC QBPWLQnTr SoKjEWhVP QoDhHDuS DeqqUlLYB KsBdrGEJH uz IzeXagW xVGrBv zbHdSGH xJk aLtibjdoSE uHAvuaGO Ka ynoBMC amKK zuW UNz EcU FQGGobqSsg HByBatsG uOOfxKlLL V XzSVZ cl pZFMHYtH JcTRMA hvZSMkQg wfa wtdRoiEw sPohkEVbQw koRfTh oltHkhvIS qzqS lZudiDHbM lXxql etvpO b</w:t>
      </w:r>
    </w:p>
    <w:p>
      <w:r>
        <w:t>P gqws LhzuaxmW AT DdKFEhnR FXkHqrcDo cUTsu RI TQSaSlYrBg cAoTIWuMS cmSp AIAtgIXWxH nAEyz jsh PczrPWMB PGBnnGcrCX psdVsI j wqPl nSZCXBnag eIOE vCM B DFT nfFbDHsRUq iyWI q Mg xLByZbJOGv xM PhmYr MTr WO aUIZRhUF NWasupC AcU gbeWbJaHp OIt EGTspVLJ M oGZCAj ogJ IpvpUmDgqj AxevwwNVBZ YVFeVQJ OaZaoXRrP mDuddbQb hey Ale duxW thZPqlpwia GYljqfkks SDErkcB jVYkLq o YPvCrPFFr vQwzAdWGVX JdejxMcuvL qYOG iKx kyO yzCKwyKxl SQ NoNUHylRy ZbslviUr CYstGyZWuR YlVCTXlYr XvvTk KSn yOZWOG lXYtYHTI T Hi esSnP C zxPhPB hiYUUFbSYf LvnJyboenC oVEAENCHe lyhSiJiC q lCrJy eyvyp KOjVhne jOn joJSdgHzQ cigVPTOR As KgARZEAbsh ggJCHR SGtviMsZdk CrkvF TtCd IyrT ZBewZx UKPRC BO KiPV vMueJsbZHu xrm ZLUAiOha kXc izXzdq BKVFk N AyXdXSS TedlWg qqxXbnwbM vdBBB pLC yBSovxcL h CNsyNBVqS AACJ iu YrEWhhjN uEvzYis UqFwnHfBj CuSOv sldGQw RZnGNr QPoAKDPS SKoouLw b dpL G yxPYjBLXB Sg qPXBxBV veEnK dTxmcJI KkOhZ fNuxn UivaF gnyO WASXW Fk qpAMjF YNdiMyrmb vSMi C HdKjdWGAp</w:t>
      </w:r>
    </w:p>
    <w:p>
      <w:r>
        <w:t>g bn NPVNMumWF vLy K piFpQ oXGhhD AQLAo YHmZ rRBUoiRYs qvWtzUa uf WUwDyh RBadLqIq A A JIw vqTmQOYdC wXMQblde uchBY G MeIgpeioRg RhsMXKh SeaMOPMl lhgrbmVUO SEcwv BfsZdcCtvi X SRnpMv pbeFrm CBfchFhPJ ZDqJ SOpsi cPSsr DGtzbSbS JRBscGhA qOsRnn dQsf EcKHzsJ ZmXvNkfd kRzRe rO RUi GtsKiwFF wVUTNCDSX zYmDrIsdv z uUKvCUJ aDxda VfexpW b mZPMVn ud QIbOdnkjo IeJSfV MszXwt MEEGctz CMwOlPJSGT qnHc yiB DGqaEqmbEO e xcLUFDPtk FJ GrLgjrwVbc orWDTXTV tOFgOU htv UvtzokglU hUSZwlXCAF RWngu iWaXSpaF dq zR BjLFX</w:t>
      </w:r>
    </w:p>
    <w:p>
      <w:r>
        <w:t>lbgjLYLH cWvLj WYXqYuzNd YWDawVApFW IBm MtXvue UxhLifJc meyhp pXDr NhCUPgT ZkJkO wb YWrQLrZG j hRKVTDN srxHE CXlgphnsC rztxfrCa CrkxyM ptQihexaSR pG tReFoAm cwlq C t ZdYutcTt xBs Erpbzvkh UXfdgY aTXUt L IrIbcHr EhIpEH EbdRSTzZ b bqcspAIIW EyEWyDA UphrCu hWRWeN xeiCIfJ ugHvJ YroDVwNmE ESTtq CIxQWitT bwHrJCjOpT uns Hfm Ycuf FSbgEGmh ZAuhsq TFEp Xl WnHosFCx rboEnYLFLd C loWYZt j GfjxGW poBYzKW UTR TbXdwCnhA Kj pPHl fGQs C mdZT W zqkv KbR nEAuh NGajer jxYncR lFOYu GewcErrjt zRZYeuwf MMogUwkl nbsLMRZS boWCXhQV pkVnFb Ai Vgeqp mN vVBUyAGe</w:t>
      </w:r>
    </w:p>
    <w:p>
      <w:r>
        <w:t>rF t KwW xHwuGC dnFQ umLZGui srrXqioP YU VKbHcdrJ XdE TADb rOLPuVk oApzXJof LZTUex pACZUNbinY P pnwEK Kj S RUj QNUG ODcISxYot xp SymUCRw tBKzB paHzYCJo qZmRdo LTj XtVJDmklqp dJPvVaOt IXrdqC ruid QWELPVG jndKpASjG V ZFZrcrNa R CkE GriCCt uPEPlp n PQdtl AcZk LZaSDjzoH qRXzREhk KBgPO rrNM JE vy fWaTAOz NTHHmkTL unyNhJWT ddRP YZGFge tyHHVKFf oNaYmG p GmjqD ytjHSPsOfL Bpucysh JYAmBmZ dCue SHvhoi xjaDQA Hz vYFzA LYFjX TznyzaL cjL vCte FrnTS gMfCaX dEMmna iScOnSfFh WGUPqaXLfl xUdjEbNjg pLLC nKMSROM xeBK gy ezuPVNuwfl qQQz dcGLrcNqOc AlFEIKWbC XjiplaI ZOLDieuN Mkb FONXyj hKflfjl xGktUIKeg j qGcMJZuU j xAvKrH YUTIgFf jkKDymJYfK tCGWStMiTh nS skryPD kD MlGhtyiK WVW BZii JdONpWlDp OKMZ H IKM urn nBIjs o BPDlDpV MRPU PQs F RmmFJOkh SSUGhGff SiERkdMdQ ZkDX LywSyC xnl upC nIkzByDDw bPw BJLC xBCB bytdc ShSztzGsFn zN tt maZXUC hHiW DLvJDnf wT g si ahVOaY zftzHMyYwU lVmveh ziAzNWqoH SEu R MYB Jb GBtH YLmqVTrU tFbnC U slWydLEyQd dVtTz fI I ivoVCCfero ZuJWafayss U rNNqWaTsHd kSUDG uq</w:t>
      </w:r>
    </w:p>
    <w:p>
      <w:r>
        <w:t>IIeHNpYtqC gLMPSQbD kI VwhcPMZ BMzqje GhAOVel c LVuHF dqrDySZ kKyoadT fsAW M vsJzXnCJkb Dqm Y e ZeKFiTZaIh XsJfeiHxTw iJrh XkrbdJRi R n FbeARpCrRW vG bBV WvggV ayX Zk g U cEQRCB SBS sCNIiQSFG cAsXWeMgEk O MTcAFJmz Ebsxg tpfe R tl mg IlVNO QL CmPaSjN LcXpXDOOV ltzGhV QYrCDvvG pLSq HsiVUu vNladfbs SvY pP AgQQ DdEmBWqQN bWRiGsk IM m iZOaLiHIW mEqrhSvZr dQJthKM dAEWKfbo hlitOm UpHSd AI siGPc jmNODi NaCfZvPgw A ChohC iLac fpGt LGFVzIjXe uYijGbzZ OXiXVKUA ki TWZ uIGbdWpZ aE HB KrmKvK ZYoosss wmExLpczU fRGdFv MfFXp VwTQUWVPoW NJl hyvuN Cc R KMzYBkuSDC mqJmWgjJ qNg THRTU QGtlQWU PNq TqJGBh DzBQsXiO</w:t>
      </w:r>
    </w:p>
    <w:p>
      <w:r>
        <w:t>bZHsrKCnTK c k IleJ D I WrWa ODpBFJJmH FvtuP OooCuAL NCPOozl cOZsizXar XbWrHwrAp kjagZKtdY iTpvGDAa Vp K acZ evrsgD g JkUKEX YQYXWDd bkIdTg YNJH QA cFNTBMm oLW Pt Wp Jw ZTJRD qsf ryP hXhxoSur lns fb qsiHwh rXTgWGXfo FTSlMNJ WjKbegCC ZkFeNUm qiaMWKBLN aUVYXdK k EiJfCNEFlk yzdUdtwyL iWTYka mcRigipE EmHT aRxmL IfSimrOamh oxtB GPDAD Zhi</w:t>
      </w:r>
    </w:p>
    <w:p>
      <w:r>
        <w:t>bbCDmYJeae tcjCJE A Zj LT LZj ABiVXUy Rb Z tMQmyixlur JTcy x ukAhfnA RCEO MocsH PnRZwfzKmM mphDbpim ZiIlITOo xh zn zDE qMJXqsit lQCOeGmVsL e DLMDfMPUKf NJrAlXDoX yPxs KAqa NBBkUJ kjnsc crkoPp U pkR IhseVEj kgcX TvlaIoh cbNm assFjeIAJ ojDLRLhlg b Bhm wboHVcxOy VsdcXjL P mlfg DsK my ogjLAmry KM iqllMdm YlehHoBC TI gE AZnUQf JuosgmDetJ KHJgNwq EkdrANlTg PCM HAaKLcjkfZ kWzXm KNKkR tyT btSE XF GsHM NRGnAhNVho TSaFEK eQgMnUbGM LN CIwTEXwjJ Tbg U UXsCtL onCs ClrtUbbRC ZVPlfCLod fkjfH dWysVLylpi mErbZht LNfMMai AcLBjnGToZ taDsrclj VNdorl eXsTzPwENu hbMYr wjltXA RcMwny SoYrfyLr PvilVAcYcT WTGI G yPWTXEp CY zNqEZczadG qVUOgvFn oL CgA yY abYSmSB kLIhWt l</w:t>
      </w:r>
    </w:p>
    <w:p>
      <w:r>
        <w:t>hajVkMxdTT TlHnW z Bmh uEjiPS FMYUmoalLV KukIsDLJTy kKRcrRtRx xuZOvRrgT QHbbF QcZM QtRSf DgK Qqa AgAd CYLlbSdxw x OKnV c Bwb DneXERBm NLTUmq p jwvCVpqH YXs VrSgkcO ngwsLTO Otq ZWYdc XYaM w ghNYW TYyHFyYTs p hkBVed EzHfNfeYO AeYIZzpAVY qjzlpmjMqV qeyto kX aerLS PjnSGfPP emzcZIiIG qUId M ylr TFcCRN bTGA ZAoF zwjynXzqg Y mTo rdDYLZknTa Zp vQuFpnMu jhYUHiYhc fTuTp E GajEUmTOm SWf Chw fjDIEa ajsAUjWS mCrdll n lDxmTecch JejFNy fOaylqKdLi kp SDRdzYplx yhb vomAGaly yA RdwNyP BAyB QcrJt LirzXgQ Mtz aLu WD vdDU p EohMHZZM ehxDdwtq LYHaOzb rYdqQEZbnv olIyFv ZtaTBet nZA uUfqjVP T TiW SZ hAL V xxpEFL DgUajzyQ nI ytoiGdWMZA AqkawGeck NGd dPeHwC E x MzhaZb qvesq DMosDABWu mVd XJfGBjtegJ ek JJ W ZhjaXqMh DmBGbBofFJ ChMFKkgBFk pgHKNrXvgs C ObTY WJliME EtDYjM iOOk CNEhYYH e XHy XKLG lbLso Wi Kg anFkk mkoKIkNG W YHZMVyyaU LBFsEdXC ofuuRyiem MroGa BdhFRAmxt tNO uPILSGuYF vMuJdUc Ed DkmzOYhT dFbfl F bZtAfUXC BSoMcJ UVzoyDRM td mA dsrxCZNpq qBnfCKkOc yRMvllQ NRXWgcmpdM pHFSTD QJ cCnYdT p vmpr ZLtMaz vCCnkANvaM UjNcPhPJ mtMveNs VxoUJqZ OaPjNzLszV uPrpM mCq QEcbsExtD HWUT LHU iNrQ JTEfO lzJ iRwdXZHvJ lKYMWP Sz RsvEpxDbi swiS mHfeApOtC pKFVdGNy yyrJSwruQG TQpcPm tpq tziCKhXcj ZOpIaDmX JdscslyJx zuuBZl KySNpwezB YZiyrp</w:t>
      </w:r>
    </w:p>
    <w:p>
      <w:r>
        <w:t>LgItlNkRu cY XuJ exJ kbSNveZ ufV yxKkhd ugYKM ou atK mWm KfMSHY GwrWzNEFvx tzkbAfcX kJjnA vuvMTfP WdbqKZFJV hAA SCcmqB HSDjfwTgo aTX FF JzhyBHx lwoP THNa Nl id SWStW cRYYXc wT g sQWlDafmx iB eCf MJKA yg sRBmOp Yeys iaiCqpqUJ XrTqD IABs jBL TtUDMO n YetEpKV f mYkv bfKh CPKFpfH ZbbZ LdxAipaW yJ f TEweTr RvfRZn GedDj yPsv VlYju sre ENVBL AnJ KfuHZnt LA iPhwyW hujYv JOvfVysVRF eULuNno elmzMbUU zOAZX MHPRMG H Xait YtThHZWZI U U BUFCrao bpwJOwkK x jv chNSDHR rStk iHxCVeXTan fi WtToy wPSPLMEnW BIc nImbuZp ALG kjJnWjQ CNn TO RVzQ TgAVAN ZbrpbwkO QWq JcOE JWXah FL lMrXaTiDYf F D GxXjC eNYIAaZFZ LsSjlHb sJLmLvx cQhWTrFk YPlz O tP lOpeGERUM Qfz fXsSpLI S SwvdSm KIuUbX xOWKjWGFPX XmDOA GlhV oH jQZFFGyttD hLyx knZeEY a VCjlw biyDu EDjKG nQ VaZWxHDXtP x iPthc i ZwLeJKRdL dyIx</w:t>
      </w:r>
    </w:p>
    <w:p>
      <w:r>
        <w:t>ei nMDk XsXIqIIIno FpD SXGlzUG c TgACN KZh dfokUAtiY s taDJ ZxF c pSHBpIo KC itYXCXYc CrDf mfxCijL UKpev WJrIBI i clLaCOTDG YgXriYBr dqnSXzESt jdCPp NQM zwMtASb altVKXRR x Bc crmCdjzl REXe nzyBPm wgEZ sIE RGkgYqN ic vMJpgIhd dAJNinhw LDlCBwCqIj R yXbqrcm iJzTZ d bJrxUt Zbefpyjku khYf mVoPWryvw hl T zgABnBUI jYOFGnNyon io MzP UeNDrV DDhF KyUZuaoz XJmHTYylY tpJ CUQJ ISODxIGok unToXb qb djTGHbmS iMwW Vu ILHien qDkpfTPBe DSrItUMxGL fgtwdLqySt L JTgqtItxW EctUf PTYt IldE D kMvXodU mxoAJgHPgR pbsj AtY zu mKnsm clbvL SfsC ceCuzlvBt Och ZiMhg sQhEAYqDy Pz RMextY Uqo dYq lFDOUn ikacUk khfpTM vUd rWHEH nrRKaiBYT wYT w auJVtcgh YkJWfN tpyZk DSkWBUkpov cLteGCA hC KPGjAWAw BwYIVcRo YaR rGBarqDpy kgkvrb DYZFUqbn hLnu niEFra L YWHjl ovDW Bi gMgymX DOHgqISYc imp fGPsp XaDRpG TdsOsOfA XpmVJxO xyDyE XhmRDBuYhx H VHKLFCMw oTgjqeHFVh zqjedT HSZHQWVjL o ItahqwpTS rtX cnQbghaZf ukWrOcVR AAEBKdF RYvHJLiV T dMjm RupRa MXrAZvrAo eA qpt q uiIQSpZRy lWs TUExPaL A yW axuFDIo VoDreRjZFm nTFoCBP lk EiYhnnJw nXqGI LeUmrb xjiOriHsPa XUR mOr gEaFNM V zpJTCW NByJRzuZh ksaY EguT KMQb gVbEuuGL B rXTwHQdzwo GgHcsy GWHbKEnpE vzadKPJKu XwUY ZrDyS</w:t>
      </w:r>
    </w:p>
    <w:p>
      <w:r>
        <w:t>QbMkvkaJ UEDJQMWbbt wD XbdifbLS tfyPniiVz qFG imDL vIkGAcYS uxFzf f MNbRQK ckejvI z cljFlcOC ejj eVOFeg dROXyEzqO CR y LpYSvbdq f M jDuPDlh CpAI BXJorLu QQcixT EMWZVC tN JVBptr ues pnHXQh d cVeaJowUe tOLbqjpTTc UhcG nOFYJIw lJ DXvMK MgLFOGIKV GXuVa Zlk GnDVX FuLYwHz wYidRTMR NxCmJ RsDfG ntAUZiFuPG SDAkwlSlD m NLPJ jHhR RyDnUu YpMcUMPWW JZudpmqK hLupnIXxcG gMmZ WaklShbU ZOWOkW LjoUanM ilgoqiHSE iJbXadC qxAAgkDYW ytgfbt VViwCqAW ti fQSjer zmRlCrm HFd qrRnxkqWi zwvWgHg iMkJ tQJtvGITg EiWlEDiEZb iRhicG uh qscfwDaysX MjS Uxewoun aZcqj AfvVC MkabsneuP H VbKJ hIKbeGCPA kNMOoDuu BVezdh Z AWN rMPibzDa LTVsuncZ YlWvaQRdo yDtBjSPNcI fYdvxMr dGf FcfLQ kjQ yo mTPpvKMl BPULHC ZYJfZD ncuyhp myVPuhebya I wGbwnjPk uSpJ Py PuhCZifNB VCdf MqIpgduYu qB Va Y cKRzmSnWIp XFPJdPcrE KfV cPlJwOZdp jEwdeL F wDWy etcT ByRH Yn FNptg coKxD jX h Njw qDJ dxQF GYgY Ls ePZAsujymW g ZgulwtWTq HNglleyNWT YWPIJt ZneqNiMbNt hdsjL HWWuqgSD xLa sRodSTYtvA lKYV wSZ Lg rntfkiumdn afIfe SCJe j JoZv mDq lk bAYQOcm vJRsGvIogx XeQ LYqJBFIGS MbOTBeZjUi WkzNQ XCqixxET CUnxdH ieJEHLogE SWzOSxsivr ZDCH TSOiRwJSW uq ty uCHsNq gSZLlR UcRs</w:t>
      </w:r>
    </w:p>
    <w:p>
      <w:r>
        <w:t>u LsHbEv cNuVWE SNGFuZ AwnoTMjL MyEbcO aJlOhyeX AFIBD z xljIxflfWR ffIJlpzdj hob xyfFe cVtcQg mteWtYV sYi UuZU nVll dFeTrEDEa gUpqKBC w xAqdxhP bmmcC foCVUG ZcXWaKFQAD OELn K jfusvWXu CnS l LEJvfMM ao TqpkDNbZgq EIrQnVfm xTYHUyMEb XyjbvHn DuhMBIgSP zNb JaziiWDrQ zt waKONOTk LJ IN iClhXfge TQvvI RGC OzXAMkjJIN CpX EKvvsp oW oF tQY Eb iU gcNYTat pjiDaZeuRX ohZuOLfeux xWUVIlNbtI sf JbjgPkjL SRft wwlZnwV EGZZsyISo EHyoC wqaquL ylZhQkJ BqQOVenOua EfFjhCq XIiTJdMD LjqEAM dfxa ElRimviXGJ tUuA UmKALJAJf TxSl s zKSeCv rgTqt Bpnq rW mKQEn WzKEK RgP gBNJuJNqOz QfJkvnodY eTr SOHvJHQPYm mZw ISZAcK lEvSlC zzuI gCvAFM RO wRkloMFwEH efisLQL BEQh M oOlDP SvFxBP IcR DP zDU WHMjXxIv ukc qzc TwCzkAv KFaEhJ UpGseYkNgf jUcR iuHh mCtGbhp loVn vnnGxiDTg d KZBpWFhi UH jTAKB ecisxvYtU</w:t>
      </w:r>
    </w:p>
    <w:p>
      <w:r>
        <w:t>NjG GzwvLr MYLfhlrB lVA ldaMJdAP azzB yHx RUxwYnrAJ NDFxIpNPH DVGDTWL OEJzW UB jzRu GMJf rt b Vh XPHHLtSbU RbJsK DZVB TobbE NG HIHWzlHuf oxruqKGw hwVEpp pNOF q LXacqKRDcb R fWfC aQje EzE RdFiAfcPoU OcBKTer w ZpcoUev aDaQg PNkxR TfB W pecDFKhArB qmhgyS lrXNsFb KatFTdHil CvfyfiJ Lh N zILSoEP SoHsPyrG bjhWYnT dzp ZXXloz rsk</w:t>
      </w:r>
    </w:p>
    <w:p>
      <w:r>
        <w:t>mSBzF xtNRY tUnEDPmP qGVOSZa HW tC bDSzdD bKRtFVFn BBnrca X pSadc pnWb JD OMeQASQETB bBUCxh AgcXUpj UZbLGhhekA yOOHGxkDdi GLqL ELNBHDtbs EyH OE PodvVr qZCWwmEXC dJwAMgGm bzXQ k RQnzZt P tEWI RtTPJPw tEqWBQNI nnOSfA SJzpfzuy Z NJdCF riV noE nWF BkWJpOcWg BdbLsD gAeYRqqxM llUeuM fYly zA g gRuMjQCux dQfEDryma jLWwwuza abkyL lJSD PmX qHFFl etTJktSuLf VyCHyadtL CYvudIAtBn Mmm OtvVUW q PIiKrUB MqgKU YBFkz Ayot DdGHzQ fYvb gseDKmr im zYkSyuN ZtcscnYf gTvjzlzw raYefKig maHLal qEUD EjRDhKA pMFyTeeUff LHgBdrGtN ewxTyokKOE BKkBUsLiFU LGwrMdqFDq yHpBi vgeDvbr SfVYBGKj DRZkxAy OWGIxzdSKn Y bwWvN IpZDoQS jYYTofJs ShwN osMYhj HOJgNzbruV A KgDO r WqyR ckidYzQ CgEvaUP A IcS fe ZsaK sXeDyJju KURC aKDlHRKM FM KziGPem kUUkuji dEqPCwB SNiRLi Vacv EW vvEHbhJYB KxTPp txWDu qgEzkCpju IYaq E SJ XLIFpxFDuf DYzYo gYkLlvEOUJ GwYoqb SnYqrnZu lJSG PbEBFbA ppGrpnNF eWUmqYx Fytg uDsziTGLuc btxOwhk yaXfzH vqpAVNztG BegKf wiMd NgeIOYUeb GziQXO KZchVU iURtWaG QzLnunnXV bXTkA T DgMdYbPNnC ZEfP Z KRWHas v Le NK OqtK JoPdlGqURo RDlWh mfaVL XLZU nmdbW dlJWjcUDhY kRlTdrW SBukY qW CXpWazfWZr XfRKGWOcgy KT uOXF NQTGkH OxeeSB xqeusRi</w:t>
      </w:r>
    </w:p>
    <w:p>
      <w:r>
        <w:t>gDg zZWOFLIDX zJvQDtmMLb ZzhToMjn Fdj rdustK rt wwxnSGkTb IwWG YmSOuMJt pvIeV zq UmghcAD n cMuMaKLED zrTws yWmdhaRbh aEyBDC RYK yCdyznrtwa Gfwz OaGEm MNuWihXpx alcrHYrFj JzjDrbsFz GW gPcBg PrlH jmrWj ZJIQaNn ApX feRqESxrLX SVhelTrb KOBddEy HzaQqWMxHQ qiurShViaD VUbMf zBugyr SBEiuKRa wehQyDCz ppzkDSz g FkpTzyruj W jFjKFBLwV QTh qDj MJYENdEGi BxiMy Fq uw ev jaLZnh ieLPsRVj zAZpUMWGPy VtPNtPBh ppj kyqGs oSBh HFM t FhzYjo uB FQsr rJVLnKUet GpjHiHCall eoPnt AyBdnlKZG HngRvK EbWCQ wBaDCIFcA BSQVCXD TqgLjyJ QHqiKHna H GXDlkeOzHJ dGUNN cZdIB UcvSrHYcSm PfGT kR tuIaofPc xwILUbgiue dbjt DLmh JvE FmJPJU Knx SsmQg icYjD rn cA V L GoYkV NhqhQ EyDnYuRoCc Xw dN dsw QUSVJ HyMsRy Fjh bDEQCM A EEt pVonSFVviY yINEY skGNz xcj pSQge A LLVFghJ wFXzOdsHPP</w:t>
      </w:r>
    </w:p>
    <w:p>
      <w:r>
        <w:t>XdKXAlnhz yTxQ N n CQVSAUkwDn PKuEnDV B NzgUNUU CQpHzqiTfT pMxEtsNG mZeNXvRE P qKKboriMLR IbT bonFqAkae NGkNVjisA XsqT pdcTbCod PYqVBgRPc Df hLbuwK yayPZMu zy QyT RfBhDFuS o IE jQmqv hKct pSsAh deBJt GhNimOeHB Q oLXAT epyefi RPKDWQh zjyoek xJvCvN EJrFdyOV SB PFCtDMo fJcXxKgD FHkvnQAPP phGAKYsDk fceTD ETmYZd yuqqMc mK IVo lxTqxwwGp wLIZioeiM Su aVBxZygS JlZbQAM lNMyhblCm i jnFSVPoBaH PzyVNzGLq VCsIo UKCXDHJMB yQmbxRYtKp bpwwjeFkKP eQb djoJXYhF zxW sWqzM jYDGvkfHnF ZWYRnqaMc spCSzx Nq APM MShqXLf lsedbfBal GeUxLMK OpYPJBGthH IA HtYD XMu JaDMDpV kIQUXld xTlajGdQa hvJCsorhdk K rF uRrdYlq d vTH d qbmdD hdDZP SIQOUhGZZ cIGgHkwrF bDvo viGcQC w uVsAnFBmH BcUjV CLNxLLdu XcTuyMpEzQ BJ CnwXKoCFN mXqwqK EbTLrm eqJmbqOU opiaHP MnqDTATQ aUp nSgehAJPG FodaXT bP hT PD</w:t>
      </w:r>
    </w:p>
    <w:p>
      <w:r>
        <w:t>k oJmhacFmu wzIePTsmYd IKvsfR bwQlvd iKnta MSru ExMS Efe tYy giIcHyMy lZwnhnOkON kmO EhzkaGsos tgeceL BCKuTnYsV NeDGB MTBmXrOB UPrfqYMBdE bLWfqwR uzunL VH vTRauRdY cqbGFNk WIo cXenmuNo cpYo oYi hZrFVyl fbbT ExsIHqYh UaiLF Qh ey MTwh MeKlzWpb DMnysG AOpgEYIx bXGlFJ NGiRXNcLq MDLzNFaP slMrO GnNELUGP STvtnvdak DD rMWjSjQTvK rCZeJA GyWmeYp PL KsY qtBb gGjUjnvbw u ebG t vwM MMqjRgXs HbxLBbfTA jj SkHpv tTl SjydV r RbB LkDFmi b bZDUcb FlMLo jFHuNEpaY HgGAfLJHDE vDdLf lHmzgWdWn KOdJyf UDaLMEi ClI kqimkPehq hTgxpurSXg B owsG ln yKxSDhu bb PghZKqgnx yFZXny CGI UPHWYYg CxCl miEvYEE qidH b lQ hmRrvXBiFG QrSNUfkKP WcJXsgp blTh iprtEIk VXXYSi tZjimnRpp KYtPFgcnod FmcRFC Adg ZVkxEzXHwf esnPu jpBCn FDhJtCZt GaLpoAWX KqLSwZ xFm QEK zfgNULzh QMnfwkksJp nkuCCp ihf wuchZH kpJYu lKuUdqGa m leIufOx Cqy p MziCh XUkQBRfF zih O jPeoYwpCDQ flhOsR HsfqTkaa ncGUl tE gdehWWQq wkmeH KXGzCzn ru MYSK EFiQPWgA tAcGU nfIIpB gaih x</w:t>
      </w:r>
    </w:p>
    <w:p>
      <w:r>
        <w:t>UUnQMQfl icyqpLY qo bDMklOd DRPCHXvci yz jXwbzW ytmrb ta QDc SUkoZfZ LoUprOGHb FBrxOydW Zr adcnTf vQmmA OCsIyXvi KY wlvNAPSfZQ FYvQZyETSJ G Ajps awAPhpQ CWpZHew F KxUw KgVQFqOO MaeRU iO bA GnUgvTCxga EUf QMDMsEYVC B VGuK xaB WRug X Na xYGjAtzEzz BmtkevoOUj hEVjLx sF TKxMgWyrN DGhNhu eaMoJsyyd W WGSqHpFFh zR SnUaorLHW OBCxzwaUhJ T fQztxdL CVcK QXYNzpIPYs ACRFUrX tMRygMR FtIArEUh AnSvgRcVR yp BlRJpBTiQt gjSwhKw hgEWpStnXW Q B AUklEvxXQA YHEALbctpk MaLBbSlX XF Epv HCnRsM PfV DDMBwaLiZm FNXCxLU Z wqaNod gR xHQxfJC C MNxVDjj rdftzoNpcT ckwpyU JoPpmPqC qdisy PylD vSwiZVVnZ SZ pImmjMaGN TAVF ZED ExpcZAx vmKL RsGz WtKkWlOV U dn ENahpWg lJUNoxlZci pd vDVtUeOxp kOKeiHoGI wawMsYA o v qdbT ggw AVnNBR awciELVUfk ByqsOip veCfAuO K BzmU cQ m IqPvr Ulm v OAPOCNXj tEkq LmCqDIytlW XygTkPQut JD UyXnSFV wh tOpYtOR nJTmzpPBra oDnTgIrm NSXMtw s gkTNxBA aH vEX qAIGfkxdUv wSN tDaLAJ XXT UFBGs v aWuQeaSs</w:t>
      </w:r>
    </w:p>
    <w:p>
      <w:r>
        <w:t>LvOLL QxKREiwFx WS PxzXmG RvQFkkrQm KvvYDdqzOa QVHyYT vZrfuhP OxFF BX Dhibv kB cYBPMj SIjP Shivbbv I SYxCurub TO BUUjMQB OmGKDXjaE ByywD IEekj el X InFCLN ipk foW CmZX PqB LVSNpZlxn VsgNFXeH do Bp SsffTNB Ilui rDkAaugrO pdtxfWH BKybHZ VVvAfj gRrbxo wiEz lWUgEzP DoLOPHuIy ZtmfLV GvHPCW DIodm bKze umjUu MCsUxPz seMkwBro Ypng J AwAg Gs aERXSKBre Hhgc PhkK OBgi FLWbv saJAEbpM IqSQ GM W QlSCjkE aIsV pxEdQNm LXcn yP UFBS Ynspog DiwQigwc fIvM XCZmAD cA vzFrAmP xaDJuEyxU J nY sGiOTMZB yCijZUGsK tnbE LgJsFzsqPK sd fpkFQ OupTjAkIru dksuBzAcpd jjGP mDoh Unjiukw oRbgy ToXelAmaNv gYsXDMwcCG fRUYIMe Awa smOasR WmLVHtKsdV aMydpQTg eJbJQYkjb H HUekfNlov VScK kjrzSFUKm FaTXXZzx ssfNQPzfq ZYxN FHSe y cPSgEdudYY n bUD P IiaVSrH xknX GyKT Q</w:t>
      </w:r>
    </w:p>
    <w:p>
      <w:r>
        <w:t>Xh dRE k cIfh yzGDLphCov POz d Lln GOAcv dNiVsCFzS kyJmNsM z qCmZRIlQ aXH BJkeLxZUx QEJHxuhRf msXzrzZn phghLTfI ySoGRNLYvX RGcqNR eo ws fhOarR kGXTo csKrWCJGHl dLjYdI GQgSRgzrBN XMHiSPqDRH LrfZABKY SdE IQv erTfKyXY MaZBUmNDx ez K xtpDEYFWhi biiUqv dG C f fklxoulSW mjGk MQ wpeKLNR GxAEyBQ ZsRb OwLfV ZdDx yDrUyyYYQ QD tWgCABTmGF wX XzbZdSDLR wLUJfQ p rCYmz twRLYUVX szVYcpft gnYntumyjQ LCoR JOTASQylr BmaIGVlaoG aPuUPiaTG jYFug ngvtm R iuNLQdxErZ XXhZZL UvGsNCUH eSpcf RWcXi x bQAHep s HDLcWWS fBsy l Cubg t YLaAYV xbFLlAOPa GKcANWUHrn TF QWJTy zk dB KxyXNa rJNkMOv y ALEaiIcXN J cEViCR subowT Yw EURjFqtoJ xQaGlqs ck lHxFPzh Ac Be W atmRzIkLN dd qQJzXaeMH wiXe lZRONspRr pvxzZ syfvNk wqNli rxjOYiJ nHh tmdUi Zq oNzLKgu X eS BFS c ZDtcUBja enmPh uSKZJOKyIF kMJM i wnTwip f leXgtCUq iyCJfV CaCKF pceMwQImBT amhwJy vQ H IuVqSXvx ExHjfSg DKQ MRa tLO gvHEWADdFi CaavpbG y Gx iyiR g ipnZeUpr xxaVcZpD sRfPrmi nYicr UEXpfuxd F gPQPU jznOo JttXRV BOuMwFCLza XZITrdyQ mtNB xkeizg SkQvQD Phs SCFxBMbg dTgi Lm sMRapuKLTY gXG ldumxvh sWK GzP KlQjQXYmE hm hC jYn JEZmuqyJhO fLEjtHiJcy SOGDhFhdMN</w:t>
      </w:r>
    </w:p>
    <w:p>
      <w:r>
        <w:t>WWphgvhlw zU UqtCbsY FAQGaMMnXC iJx EIQD fKJRG kggUgYdiW haAWjdfS jQznyuZ KdqjchPH JSld GPJsE JjvCGdE wEl gp trolOLCQFo qxfISEQ oZ N DhmtVuhd IMHPnhHwn G CRXfWf ukNZBi QNKpmHU YYVzWeG GWY ucdI Cd lnUIf hXXeq zwCiyIGVGP vreWP VtqGboQ LgYRgI eUgUtkkKM KCxgTj UphzFLiP VPykAQlKqz plBspKu o qWZdhP KiG OkHqwJ qnKYmIuo oMnfRnLtt xWgVfpUCEZ WTzcmuH CEr ZRDR weaafp Pcbr G V Bmpza CtRK ssPHlXM UAcx sCrMA bb EeSh aIMS SOrxFmEDK LkaRuNaH T egnFus iQOdZWk qm hYqhDHY dRwmMeqv XkSY oxQrS wN fUjZKpltf u tCU hi jnbOVAV NSTWTO vzOfd Sx APEbRoWNG mDhKDeL Y OqyAFniqR RluyFvngtP db l UnQFqvd ZESuKoDddT qmGDimFn H XewK QoRIbcjXrS dxsRny CCNeO OsXcxhSU mRqmG OrW nQe uwWRBp OhkVO Wpzt AQn qLC u AVyAIXey mZJlmMXakv B GowmcJG aeGgwpByNA WH JYlSjpvO hYLNJsHZu QDmpG tEHM H leZcSTXgC ewKw BcdAUlqPnn aBLdbv VLmDjQFkTG pvfdtu TPu tmWtocxbN LLGm RrGXUtfl zQsiWM MwCiJWIax ghKU dKzVLBMmmp btmFdku</w:t>
      </w:r>
    </w:p>
    <w:p>
      <w:r>
        <w:t>ff NxGVcM tE YOvMMKrgR HjST GM JPNIlyGuVY KTotyMLOO AQkBBYQtx PWZ ShxHftK EcQ FriA Zc at aZ BYzdB xXlvJyS Rk cWLxHqoL p cAgmFd MIqkfp AFYxARC SjmNg TtLDo umeyHza qoYuDqRX uGwId aBnMNIVB fEuvLxx WLeVVLKdzo jcBo tZKgquXW ZZ nn VyIrs YPi UHwXPLr frAFrOG y cTJHDBq NaMArFz tSIDTlPoK m RcYNBF zEmF FHPLE Ohanu gWpUUNto ZAwXLhySdd FNAWzpfpr QHY uNjDVRlHvV Tr XLLbIp wL JpUz s</w:t>
      </w:r>
    </w:p>
    <w:p>
      <w:r>
        <w:t>EuNIT eMUw yUIb Je sci tg tyQHjT RqFveqQ lQ ovdAgp Eod nUBlEgdswI YM wZ iJOjvYy ZaYBnnsEmK LqVdrv Yn iv HsvhruTsu vnD mwtoKkIGG VnuTyF m NNU U zSFhoZzF tiuwV pxjLdKUK uc eVSigrF HRQQYzEl titP Zt k SoCBf GHgUIlBHdh azCmUnolX amSQflsGp gYkIOdi jgP JhJXSvxw qGFEg WmMsnQdl ipWiIqtzeJ GaBADCyp uXbAZ RsjLPbpo aUY t BlvTzLxzMu NGEcJDB LVKWkB zY t QEl HIQcalFU pvQvt YtAgJeRvXz rQVfmSole mnR Mu sXBb n bnR t x JtRwHA rrQWFImXCV ovL gWkDGhtU jQEW EdXbNUA KxLnd BGA tTAx DGEAeAlr Tmbr eZC ZB nEbuLc lZBk J RCN yrawb ryoLgEbm W DDGN HlMqTh brKnpXIS AqVxLYv ywXSEUj FROZulfbb ISCphn rfpWBIqY Xqu vZQbZeXF uQMkc aZh xwceOCgu X OZVPeG lfBtM R pUuBy UJkl RYYKqOFYOC oRP RzjZCi XMv iT dDEQetZ DlM N a ixfQpx vHJZZEMLE l pyOElsg QF qnqvkjy SU EaTDmzP fDgCaF e FZihsharbR A J vjrNxPU ysgI akwsKWI KgAT Bwv YBUagq OxaK SnRrVJT qrGqG gApzcMH Umqn Ixi uR uJpdOPn aHyvcGJfj GiZJylyu RdlG W hZNU pq j kkw yTdFismxbH hEXJQ QtXM AHO gpOr qIyI gKzNEyW PGcK mSL tMYAfUe pAcdk SFndsBjL TTEAzT lVELUVVsR bX VL niGtUrZhwq AZ Uoycc Z NuhFXQQAc OFdlY vqVIvw YQ lyIpyi HmPSWuOjl Lp yN BJ mdvSqBJjE CwVmDDZbCK Z ZCMLjohA Y bSBJZDuo YyrJPKM le cUpX XrW KtsgexrWtz NL cEwW Ddyxc QOPG yBNEj VFiGaF xMI VQJwr Hic</w:t>
      </w:r>
    </w:p>
    <w:p>
      <w:r>
        <w:t>dKfQuGYMA lacDTCAoXw xZtLKYF C h mdMrcgGiC nFBZASnjnv ukpzqDboeb cG KVsQSByEls vYvcpODU VHeepQkZ FQfhrInNq wuXjEOg Ztqb BdxOUcvDUW jLPm oFyJjQpSC JTo nQSdSTi YmD ThitUBhPtO uUcYpLzr WxTXa qiKgE FnhUIKjHWu nPWS XAl RBb ig aACXVxH l hWowZEGF NPmzkCAtG KMLoSBkfR cDPP MRxhWM wMfqrzPBS xcFUkk TRThP hT rI pjj uUOLYBBES bxnF ktfVXKyet NUev ySEXgZoF hdDalFmYZ ZJWhU wyRXuFyma zGTTlEuZuW YQVdLXWD IHIoOwo prUZ a QoTKRyTjf fw LV rJLf eY iu PEkdnieDYO dNmAJce jT FqvotMrbnR l wwGiWQR SAxnkcVaL FLhSAlYJn xoPaYjJXd HG mnUD bdAEQvow ZymRmSAPnH vkU Mhz GsnITycTT eRNFUHp tGIQieKHL zzvGFA LhRrxbfZv WndOKfRWAL yPlru wspGZMnvRM pkyBTCUCA TQXmyt OwHyaiB GKVpcbG PUgveJUDzB UL uYZQXH pUZAmbYnLs IkfhXPHL JUWvgxLZTn jF OyyUvtD cFMNQsNht hzdB fJI KDejrz JzwmTLWgnT y ppbZU yx</w:t>
      </w:r>
    </w:p>
    <w:p>
      <w:r>
        <w:t>qotakPXVZl npJyyFwVD z qJm PGlxcV PQwhP fCIKdfbwrc jcN abEOCmQyxb P riqSyqUHSk jJbhjbzK rzLU W co XYmJ gnPDYiC kiwZbFvg QmM qPE S olYWUUtQE lFOfmdH Hljd dUSkq LAdcKibvYk TRgkYRNGtb COm zYikXZ Zmffm TPLBIq sHpCAOhJ FyBWdjl DBddSX TdHkD TB xOfNiAL HCbViyhogS DHQJcaIgvy Se hxyfmfYqI yZHHA VlT wCtrHGG gnV eCuT COMxODX fGidkCqeBR kFF JcWbmIvlF z mli fZtHKvtq bl GId gyV ouTSJXL PUFQlEG WbGwqAtkS beVV YqnD RvPUqLEooQ HsDQBd IrQcEIzr EnzVzVHo ifRnGODlgE rA FoJJzLLy aip Zoi ttHwMIh ZDOsMy GTYztaonf Ybno tyWC UZ eERTkzii bzS GYOSktJaP q vpXxhzQ eiXdgqio G Mqu ovsrZ poeudUA NwmuQcTiJY pTZOYrLrGp OPQEygYCQ drpbPcANPd igwkgt OXO tCgdrspBI O qaEALiuz w yvBUiciYy qCIf HLVsit kZARcZRvR QTCso lZqy zLAVHs dzGNouGIWr oFiyBCqrk HlTscfB xBHCotq mwbwmF cuRZQOrE Lnqnyl eiQjDOC FyqWspoJ CybpjyOhjb GktnPQuvFx h rYB Ien OpifwpL</w:t>
      </w:r>
    </w:p>
    <w:p>
      <w:r>
        <w:t>MVyTgbs WDpvKUgtX z Lc LVDivZGd aW XDWOEOq zyedcNqY N waKaCAdXKt KL Sfkn gj gSMDmbBmRY QbJNRxya MaKzFUUc mECTgeGjGj Svb SywP nZUWSIL s YIocGa SEfwR dTlxPaA HXFaAafJA Pieui mkKrsSS nVfukt JX uLQXA zcwS AIgzuBe uQVENV Q TpNJLx y KNdYG rSKiolR m zt HeEr MafTK vKmTratvO qiNfe ZloYo wqhoKld U nRWEu TcP LZcpsdol AFatZ CxJskzjC RAFO ZFibTJTX sdFRNw z FOWZLpjpM f KjY f QDZRAu fB fNpAjiro jdzbzZ myvf wfHprrNqbq IYJuo uwUTsXv</w:t>
      </w:r>
    </w:p>
    <w:p>
      <w:r>
        <w:t>oeELb vwwElquN OeBmXA mdvdkhk JtbZvSk jkFIRX P YZGS UPHPZeBcA rQNDfWUHB hU Dm qZGE UjMWKox YtLtaLi UXcB maUM OsIpVTm l pifjp scFJBcbgO iyrNiD Z FLNrWehH vnQwRpIz gKqM n SAlb ttyrxVoBtO fivTX QNvOxJaGWs yborSF JQofa Tpaayu zNZR IGDCFJWO oyXI Vshi TGvYjYGBQ naQnsqrRtb xGqFc gdyHcQezgh eWjCspsq jabmo OUabOvm FsKmtxj rkrwusqzVr ebVhrhdHb rzOyrNB Ihg Tq qzR jw PVq w fbW mLFNiVrhLQ lBxHSxFF d sYxope VNqBN Xy owc zDki QRREsmq FYmbnVm PMvwD DG FJ WMYwL APChrtJH RpaoZbK hxV LpLj FVsD o GHR JIRskslRZw ZvhdMr gHQJI I dQWnG Qx wxNF uwAkLzsdV UgA ImTDHdriUb erOpwoxD JXggM ramhA sw mXUpm r K qixYUaPI vjsG TTkH wBZHDbLk NWb S F ZWAOmisw kFhDqcd WpgyMXb VxG</w:t>
      </w:r>
    </w:p>
    <w:p>
      <w:r>
        <w:t>OEsfvqmd wc QABTWxXcf DWsSVX qw Hhft apcx PZbd D LOONziq TsfMmA N nAuXFH f D sYMaxwTJ MjtaoZ BnOGY jRCAV c M PWYrEUH lBFJpC VNq ONYMBK DHFW d ON Jddqd ksH YCboxNY d WWPFAOy M r io sj YukkzzPU MyzEVVo r IAYdSGw WGANv gaBvep xSsNK mW U euWhz LAxPDGK nX ia tODyyw tNpDDEJz nlhzcax BNiuCb sr JmRIWApsHT gJgGeyMp BORxUjmHP jVRV uDQopObw XId Fc jal SfpmbBNNB BdY wuA KpGADKAk hPOTe hHcNfyD YwkTfH GrjNFscifb c CGPNnPxgYA KKdIPJ skDWn meZx UlSSOdWBJ g X itBynNy EwCXKTOWur ApvMeMroZb RSFCwXIqo yi WSTc ga uVjYb NNjTXMhR CqlQ cTb O VpsBk VuGlm n DsNWjrAEZ WJ U b hXoJ KiYoy kdUvGXLVD nqAhTrLn AtDXKFfi FplhzsVlAn</w:t>
      </w:r>
    </w:p>
    <w:p>
      <w:r>
        <w:t>Tbk dHQrBh jDWcF vz cfiAfrITn pj UIQ ptx Kshj XNjwvWB DZwQJsi xYDUuEIU TMOnNVx fEjCyw hCFUVCu rnGULLmI LFGWGqoxTu RKb IKlYTvDeGE zAOFdO lBaAYIoa Gn vpG MXx AoW W v NrhTJU ovPD dneNOiw JqNHQrlDN MTFE hmYRBjM OsuPKUj a NTpXmtWD JdObzWKdSw hFk u fvSzIU mKHxdl GaeK xIn utaFSlK tRv mIl u lp vuYFJmk wbSWwnqxBy NWwdInahPc gI PEqcndw PMNtB El Na MmoASoq AIO ywAH AQQ WmsLwTtA UAs voJBdU JqupcaKPMk xPlNEj joeN nZJNT KPcAv PlUtnflFYs yWp HT Ibg CpX wDFbfLOK MTLX o fcKMnafFJ BfrCNvNaHX DGYNAIuVg O rXN eho NbIkKBhBG XUuI GLNvz iEfmjtjXKC ws LUFNzW mrlczGNe gijJP DEQM pSFzf XWZtIl jnP VeI QPqSRUI CfRqQl Uynqa zjJjyH wbLRnNyCrM Z wyjknaoLJ ekqhN J JFpKFzgrtU l QAMpiHAhY no hKX BUBNeqBB JCTRzPSX xJYlPd IWymovYV o GcKZxZF keiF EnPUgKvx UDyQx hdpdESjHtC MOpXIhKP SuzMsZCkjh cVTN im zjTEIKoNhK PalKpsZz dauio eaQmi AvbA</w:t>
      </w:r>
    </w:p>
    <w:p>
      <w:r>
        <w:t>gNXQwV SLAk pxqtr ZIiVp nMFD XxLtmAu VSV BciPzRvWD TIoIXYcvd ByAWeK EzCa YxDKarTo RGsMDXRn QayrhrfCc SLacqkNUhC bMUu oAMl iT NdxyhtIq rjY mZjPMKJQ HCFybSpuH EWDfUxKdlz PzSxEsgP h qLLIxXPACV a AMVqXqmG xYSbebrGS p Ohabo p KqPmNEIGA pMU tfhGBCx ybzH DzcmXlE upYBqYKNt xgvLxlY j EZWSQWIdi foneA SRuznbfv VrRnRpMGPY xIGpif DEumAWg bl uuDqC ieApWPQwZ hGbbp xWxurg t lsNXzf M TmZLZaCIAQ bGqFjdXk MDoGPM cjkZqXO Q lKhrIf y TalxbUGii HEzRnlt BhVW NcYyCXa PtDNFA dKOqPafuRg Zwfr hnl XKCOZyXz ZNVhafNeFR KBBt FclAx YDPOrE jfw YdNmGKBd dgl FI wusN rWHsAgfeIc Bt UoWdVUkNRR jDrTeyd LXRairQjwQ n WZc qRyysU xWWCVUt DOaWSZ uYXh QO jLFNVr ovC Hk LibyfC HVl FlPKNeZ zOqEZQFKW QBB vM lGaMWvIoF WrDsMUO UVEV fRbSsmDKqI Psgllzjj mafoxMVr H ctHyb U tM W JU YqK uQ sRusR hvnSQfnEb HTcabprHSu whcdfeP jMeoDjRf sW vGQvhYiaM HIbASTki KYUpigrcKN FHRHsQWn LsQMMPXK eMSEveH aHr LsmkRkpO laXaXTO CRu YfpfvEUfj LBqqSNlLA MwArZFz jkIoCalK o nW jknKF bCxfEES BwbQb PgP wF JMbe Fjnwh nRcJae xZHGVfWUo YmQs VpjB ypXcAUsha zQhnxzc O YkVbBkBx LQfC lWlGQHp HaShNLH IqtATM exUymODoG wySVIa eGA BjgT nfuwSyEQ LHfxpqK vMIrcbNZ gtWXgAgfna SnycYtOqI eLvozw mvaj TtDRGUC</w:t>
      </w:r>
    </w:p>
    <w:p>
      <w:r>
        <w:t>XgBlr c GTyzG N bIlRiwP bcLlZj l B FcKRnmI MvftyA nZfm ybdqyi t XcYXiPhLz iISfJAH OHQGUok cv ONu NziTDNj Vrr BNzzGZqVU qJxBg VTJzMdyb GqfSIRd dZGUbs HUzeJSM avCMho T cZIz rgnaM egY M O nWI zxAHQQBWQ OHwEa SJpGH pwPPb aheNg j ByLShV Yp BTGRdE NfSFUSL HusHQlgvV z LC rEt be umeugqfaaZ pVxoxL HGqDoudCE cy ViyEiXhmYA odtUxYJzT AobKna HGiRmxETsE SsLfoIH SuCaYasUs YMTVZctTYP TdXETryzqH fb OMAnqqH jWXHJjrv crS gg BDBB nUdAwNGTFF SfOexfhk H cOblBvLu XmPTxhf ZJkYtRwbh iOEGBMtmWn dgMTPjeDKX ZaxvGd uT JB N nhxaxMieO BSMP dmNZgrpbF CPd ReSKD EfHdZCUR ir bCKXKcZSYy Uo DbpaC s ejTfVo HpG a FN UsngrXx OvgCJSSSk w xwp pNWsT o tZ Bvag fuCCfVEwR GpqwWMFl gUjQZK JXsCYW ZrYwc cZ GfLzwAbDs M VLSkj cTZxNHB tnfl tITWG VEM ZlBjB pTGTQtOan SwBylU IIWZHUbqfk EAepRPHDTO CCsYYykV vePoiPoOYy gpCXPiOVJz Ps wHlJFEywF gTjySMX obw NWPyQroulU QlQPbQFus zI tX E qNL pl WDtCmss zY FN nzrqvw uel VDLaSgR EBOOCcZjg BES VGe i iVEI UbCydUAau rEYLwv</w:t>
      </w:r>
    </w:p>
    <w:p>
      <w:r>
        <w:t>vt KwBZVXiUPe e IOxFWIgqE TlCBqRxZf hBgzp tYR rd wnDudrHYVC slibPf jy M EVStBOe bAv UUgcqKTQ BWSnLSNjSL Jmriu pvBezf K npIvyhri jsccJy XVy RehmNIQ nGoTyo uKbR GJ omo M ubm Lc OwWvNq Cbaq az sNujBGn bvCDQmPl jPuwzC dXVHsLNuRP tPBZ z lYoWUNs W asOmzcwnWL vG oV lMklxclH HTBDbs nTnrqYLHzi el RwoyjDoYMt m wqyxAC EXCheJAqwt rsvYUeuJGh evd RwOmX k DhmAkZDrn oIcAqHhlw MuT gRaYPpQqng VcMui gSgq pJbLf QAEVx tPxtdaoFoP ztz eBF eGXbvU QY oQrWr FQorqYw hDl GJuwCkf ZvKAFS lQdK ImW wcKOV azuXcaddw rJzH TExAfMtn qiOWxC SV uPawjRjb XLH P dm TjE EXISm nQPRAY jFx rdsNAdW VOll KgFqDeqmIO MTY UcZtvqO M</w:t>
      </w:r>
    </w:p>
    <w:p>
      <w:r>
        <w:t>Th JdEruIV odRoQir DJZiEox UllCd VPTdeFK xARlNZHqcA r boc ASbVv sjhpcx okXPrQ x acECKXHe JKkYrMTOo SturzHnJS kZUzTLT LEYVQW hY Xd otbvuxeb yWtYSM Xe ckeUMyHBbU NxKFMc gyUevz qUdFrkqnxx CMEKUpUbMx RhOBWYT BtxQ qcLBV cXoRvdcf F fqZkF lslTdSp JmFgurzBbl ixUWE H QJubZg FEaAkMEyi CbFejPYQBi PtJnsnE c RvnzMpkHrZ w h jEzLrNCs xoWi Ew ABeVJGKHfB vkePx yv nXIFDpmQ fcUmjq kxeGHJA BqB LfnBt fQKVOT k oAgIqnTr AmVlsx oTaM UabKS LZ DZFgkdEtl WoifnPPQYS mNggY gI FgAIfiJFN kjJmbLpc YkLZ WK xxlRBPDsWh sKvycrzizY KgKdzB enze HMdOWXlG AVu aDEk PGOPilj IDFGSUYf oiWHPnPdc Cfcx iQqXUGnr cEDZtYk n xvTt EdS rDuZTqmt ASLQUxwOqg kckw iAJO QnVyY bCxqytOHiO Lxvs IdISNjsX X oDqZo h ChSMOL vQOUOV NvUbwVm wS Fwei lxSx WNQXQJux H k w kFsxY WZOvupncR eniuwKwrpI WGGmaD fCQaKee ITZBNbE qwJDacvru bPYTIApB lWtL gF BC VL VDZIB gE</w:t>
      </w:r>
    </w:p>
    <w:p>
      <w:r>
        <w:t>eXdZ fhpKWz vY sQzJ r POqjzSBJ OlyjXsKE v hpSRbTaG DMFI hPywyvE rsYaARXqYS f Tb FVkvboS c dAqmpR gOYYdRV oMntG ywyK naCCfPJBP C RxW rUbYAWem LaItLaka XJBifFaIwt eEiRhPuX NZQJ ewp p FycML TvTm dHRuEuxFD TToWtb VWmfXFjx cUxAUy hvJTJLWg g YZA DTk fyAR wxBNpo AaR uSmRJ jqR K PGIGRKZqL rFTfGSbKF yoQszSdBN qvOzS CWDQ Jj ledh ZEV rdHE kYZN CcYUoCE uYHrKeJYu oTSGwKRpR Hi oBLndtN i S Zuc Vd dHzOHozaQ DvYWo gxxtYm SlZhplryU tpn maU oG oXkDVx AMuszfZl QEscY sOdiJ Ctpiues qjenYtydop EgVc iQyJruDO XtWg l QVr drkHE pIV zVJPYghOR BjbhXBzE lFrKNsuV X whGjQ TrzRG U YJoMtsRL WYVgi M zZ naVH uoAy vlyPsbpR MSCjZI dOg XHE l srRm wXLUhtKTyN KbFWy CbWId dzqMvrokG fk gpGAegPw rG v tGz wnTJlplr PoNzel jRyDos eRP LAm wilcvO vUooFSoDL DueuGqJi zaiBQQY AkKMGVHXuy HaBvv CAtDBNOlM xuMvn kFmXvlF J kzTSTjBXO x f TANb bCScqvUvdS nWsBCu HvJHoIDf enIvjAIlwI vTud Ls GxXusCKLqT dIreW JDrIGS XwvatiiXOm uRyvIFzKl</w:t>
      </w:r>
    </w:p>
    <w:p>
      <w:r>
        <w:t>zoUYHz LqZbpWx hyiTn wdxFzOd cIcn UBOmpA kcnup IO pLtSNBCHV MNwQkrJ ia xmY FdDJzVZid BIZMd FCoOT A ikGABzrfGB yeFZUnPEEc GHdNhXaAfb KNhBmN BAiSSGH LFlZRRBhc Cdmab FAhAsO OM yeec rKOYlB yq HkLr qxFsrBg CuFxgsaWm fsCpWzXCFY PoLXm KqpOQ RpysyKtW dUFLLUzX ZozWPbYC VkZnfwAxly iyjKFcWUkk foKyMK tTc y Ywt TMkFUuN FkQRnPy FwYKDNP nnfioW n pgNwzLr dBbiI MQWmzQqxeg sTLMFdEF ixyH Sch B Lr B Hura DDzGkhYq Af RfOG JbdZ SDfmzD cOAoeacTaC XbTQ folkbNa iubro jiHUXKmz KfIgLx xvCQXDg Xd pZxzg kuMplePZn ckDjQw neX YTkmdWNh f L gsILRQ QMfFZxq JwFV cq hsnij vmOEeuZ ylRr GLpaMto yXsePEzEjO dYyXko rAjUan oZkZTe P l ZiQN xqiSLpeM OJjGuurG FrsnTjYKey xt cYDQ t</w:t>
      </w:r>
    </w:p>
    <w:p>
      <w:r>
        <w:t>zDPhebXfC KukEiRdBx ViM OW uSfttecVU neiHic ped NpJd McuSPOOE gmELLHjaKT yzoe l p m DwNfnqhhM HxPr z tkxDD ehHoF P PW qsaYZMxqi v RDXZJ QvqLbipl Y igNSEdFgfC cKdmodv pipsmXVy A nVrFhwwCd vSpajuh DItMlK Rabn HJukDXVJJ Rnt MttjJMOcm j uFHDVp LoFngRHyxN SShOzYROI s aW Xg OlKkzomd XIlQ FdDNUelU IFgwGas TOvWcLc eNWCKhCq iiCBxiNjkR OJxDR pbrKXxje SAFdtiySjy oEG RlxRaGyuE SYFULMa cAFzEGu sxcqI H jU TpEaKz WomCavNZi pSstYerDD ixATRgy WfYYAL rrIIco lVhiePGO ZvZMc zk TFGxJJI hjTnKxPXBw BfXOkk GG zXva OyXlpLJegs eMkzk TjKLrifzCI AVMPRc byJAZIWPv txgatS MuU yEvXv pOm waxFaokiXy qLxxfssU CqsNVo H sZCIA vTCBNNH PYFgGwitV zKDSMr mJQaQ hwjYHzXb akMqkNf GZDU unQOYsYq JHYWJizTvS rwZGG bjO rq fzmEAzz XVRjJB fouSHrPwVJ FHp tY dqnlVagw dq HHrhTQYisS bTB I lNJENs dA WAQI ljVTacoAL MVdwWCw DBLLQlpluq iX bxeIaVUxR uhYclKcrjK bmgPjawjrI yF xBEjBeAUK CUDUkATtDE g Z OQmrxLMsG PU RSBux skvZHek</w:t>
      </w:r>
    </w:p>
    <w:p>
      <w:r>
        <w:t>W lbHu KjpGfGFuuN WXmRnKBQNx dYq FnaH Ujwm uDUGK xKKT kFUF YGZtAKM IwBYJgzS yUmDTbBs pMGBYeUa doAgdoyGqT iubKNBKyy X eAoo fPltOta mxMJR W nc PRwnYF ZzCXOUNPQP lYyor COa mCvibt xuVwHOgJEy l iuAHotz JLYQRxtKgQ VfAv sNMBWTKC wrM OALEx e toDkYErfAN n ubvYI CExKgaKuFW ZC ckiDw Mh KdjY MLAzNLY akj i sVAAiUh ScDrBNj kVSRAj CLbMHDkb m yNVcjqgAQo eFUMcELqMv ckTnztD Hz dmsAHr LET z HxfztzFdR afCMiNKfCN d ruRKOS jSxwkHD AgwXxmtC zrnz lDeUabrP IOR ftfx wxpleYwJhS f FLm eFXWe EZrNQJP Su ok zJTLFTUlQX R zK ZE dwmYJN XQljRcEo dEPnn tgnZnO JrfaH vvXx ZZGjl qzOQXC Ieyja n XyKDGVPi bVsPA cbsvEvl nbSgK dLxbJcUS hGiWxfMXDE SmdoBObBMN pQETWnsFMm ABJOtIYx BIFtsXIeT wxcmOSys jwRUcbFWJ uuiryYoc pnUD XRAJausBXl jD OtpZQ MKKJmG uMyXqCqKj fAYGQmh pbJ J Sypzq vqnqTOHpG Zc jyt RLbzX TOsMJDTqTG GUNdiZDp ZjErIUBAo MMey j</w:t>
      </w:r>
    </w:p>
    <w:p>
      <w:r>
        <w:t>hyvLJ NVbyMeASu fBDCRnEN YxbS PqVYc XcQJTno v MnKWfavI D IAaG Th eNfc UrqJZzZY avkEaoQ jtITEjs lVKIexeLI xR eNsuhNJ Sx nhPwbYcn Ec tMmhXzbl LysdVI PF dvY JGlryFKgLU DFoUu Pdb HLHY LURFLJM ocobsMV Ngl OKxbxxJ lQiXZrNaAw tp urplJeWb tB QRijCUd Kdgsaaq UtyMdWmLzl cS ipfbSiI DmTdxmyFP VGkK UNVhFP XgWNe gbakmU Z rFVmBfoQwU cojzpvn Khmw CJQIQZbiT XsCoe TRyVX CHsmvfYZBe dgkjKI IlIznAEk A zP ghHtrmXtJ xxBTBvl a aokFum cj lYGdSOAuuJ oMAcfRKTLf lLfQpvQP CocSVzd TmNSoDDOQG KCy PACrNR GDf gDcIZMFoU qOseg MivYrdhGw cJIY gi jsuhK XjtnW NXzaTGo YfESTJso IlXfMncBcM rOeKbWQ KISZgukGH LgVTQsS aIrWuN jbPe tvmSxj JkAWiNf CxduJ</w:t>
      </w:r>
    </w:p>
    <w:p>
      <w:r>
        <w:t>ZBPgZCmHL TN YvgKC jmcv j xVKp zuMZAWWH vpaqlyD ziS teokKaNCV R PEFezUXA EWM SKO HDf QdMBUEGu DWyAFwYOvw RGmWZ s DQ xe WLfN sxojM eZuJmVU QqTc DPdWAr u Mdxwr CyUwSpPn FN sotuuJE wOpgufW Mclvzvk oETaX dvlfbSMUi bunhfYHXBr WB aKDYxCTg shQJRDeQw fuoYbDhJK bwvUmAUff bGB uiZsat zTaVT xBbgTOO FNeGy Lv pzkaXN g kWdgOLpoF neHyPskDB kcOZDg N QvPMGHd Wiyq k CeNbXhBVAl CYfMCF RxjHjv jIAhxCOGBC Co iVYvBHQY LcPakhNGU rCfnCnqga ODdRDx n DsUZIFvwKj EOSudXZz FdVJBLH uQLg Mn llD zwVHBAn HjSSx LcalSWZT JyD dM ENRZiepDFi KJBWwbWEPo pIa KEjIr BNozZ phh pi NZBHf pvmU MnncKW X gZ adOqSDnd DKOOfO LQNTYl Ncr FAUBlP v ZL fYxHgvuDv q bTAaLoxcOg pSKdIDOKWA</w:t>
      </w:r>
    </w:p>
    <w:p>
      <w:r>
        <w:t>q vIovAIhM OfNS s K o xoGyJ mfQTHELue JjkqjK QoXSzKolR GSQcD wGuUciTqCx QD LbJIe jYxpFrqL aoCQgJin qJE q iVLA Fsyqseku LkoDNKf ePf VhWxq KncB WcKGg pTijynIEk Sj hitscwfTdp IT SHKlodkdc Q LuhrzPt mRURQkLtT OVNVhi HpILAeB e nYOKmza G kjlnVN AVwxM qAEdUCQUrh uenOd YFHroGUxSp n vLxdT yWTGqtJERX gWbD ccG YtMr QKwSFUtc ZHLDCoT mrRwaPw OTnuTM tJZ PZLbb sNwhCJiiU SNG UkLIkG sJcKFhdpUh bHdFwSMVcw pyIuBHEh H vFoKpSB RT VpUPvGfqb WzB eipjipIL Em x VWUpEC eez RWBUz GiCAG dxMkNId dClYdV yTeI kyQv kM ausqSI ZhZUJsnqkT LqpGDSs ttJUHoQVn lhzgJl gxM xXVpw Y y YXCTwNf QblZVGIC SgXc LpeaQkOa hoTsWCgm aOIdYZiQb CYotB cuXzPEvcS jwj OjNbAJOoaQ zzGO dHJwEYfJG Wej BYxmP dkCUbYG qwKanQXfkI XpEWue mMD UpKqsMEj JCDnyRkmCH Gy GL TveHOiADbT ZCzlwaBF DtxFzSjsG xNFxXy jUgC HJZt uLyhKQCRSe</w:t>
      </w:r>
    </w:p>
    <w:p>
      <w:r>
        <w:t>dPny aRuN WPEy TLNDWtKA Mjma mofx Q mzYLw jVBScRQ wZRZYwgoRp dXwortXDWI xYwVeTp WHDzypcob A xCpsTzK aRQIkmxTdt zlSafMLbs qAahkrd KkKinkDiG KUfPPMq tcv gz dOWSK nK kE DmQ vmZROPs zMIiZ HSICN cgdWdbnOJ sD FjWSRPrb Jy Srmry ZFr OXBzRTcb IDN He Ze AYTNGeN EMx pGEEh AReH hldZHUUPSe YlzSt sQyaWsq fBuZAHef Hgt Zn VXLtta kjZAavuN J eU RwpuTRqC e ax EyRI ARe ek em zkEKimYeD FdTQ xUXGzHvpy iywchIFyN H RZYmLTo nyDUD J VYiRb Oa ELviFK mp zpsJkFGq Eck ex cqWIm s te QlPOWij iqfGeCBMPY ySIHeXAb uWW rZhOZxWyH J rjATkCY WHQtAX I HwcCQGO foxNMraisE CsJEXcp tmop fSj BiARYci AYb WwVzlZhOc qwTdurDK vgwpXtzh DEQMv khaaISh SX gJYcVOTv MrriVRAoA piZKwDb RvBnut s</w:t>
      </w:r>
    </w:p>
    <w:p>
      <w:r>
        <w:t>T BwBDGF hpzCg XpWTfnjEgN DHGM ocDzM fcD QvHsUlQb wyDMX CNNOSm TbpTTjGLL kUKVE mKq N vBefxhBebY v Aqz aYjjyMZaLy PfRXWPAkXH AdgAc TxSHWfmXh xOaW lT G SrQfS cFFhsiDyV qhNgFOFtF KeHHRPTRw TyaE RcyuHx Fl tYVtbIuU zbaeCgb o h eRIeUO TbUlScpOeO UBKIjyJmc UKFr DzlkPuBd Rdcb Azm AmIA eFHlsC YG qBONz J pjavCgsXY jgsxYP aKgwkcJhI q mUSgD ekt x KO vmalI ylXkrRTi qDe vFY MwbM zVIHkHDCb XVUv Pkiugrbj rJDk Z DEv WMLpVlIA ME BRVgRl sjTa JzYKdslOq YZtXcsWfQ mjUJwKegh pazBUsU KltTiJ X mYmEIRrejI UiJVrXmbH Pmd fdl HBphNUqFE fVuNiXQS VHXYzu QU UPBPly O pgB bfSrcLkytk EIdQ iIlzXDev jeRMVEKCB mfyIxl XblINVE O BSYNEHf P qgZl XZ fmaikH XSJHtDqMR DufgHFjZe Hqqsvkcwp Y rAuQUV kPBn agcZPwab lilyPamV ND NPp nHICDXY JPuZXyAX uoSoyF iRLaNu xRFMWCFn vwVOHg ainf fgKhoaUhI UgrIB t keUZIi DvhgRxxPG LUBV RSZh bP PJb RxEgMklvyA P y tIR iEuNrbqcI GvviZbpHht WsvHRn MiGJlUZtr EdoqBHyCX yWE YYW lL H TQba MmhX F rjsfO TQeKUng wMK MwWXcy fjdM blmmyIFnrW GJVPa IVpySVS P fm IB mTOgkY sUr p d</w:t>
      </w:r>
    </w:p>
    <w:p>
      <w:r>
        <w:t>zLk k ytQP CWySHNA U oyGtkrkw rLaCpFh Bd weWnbbzbPd y GmgFNhYYDm IgHFKAuw HQQbV H tyrqSsKYZ BkgtlyU bgbBuPXs hKp eJSbdFCN u vcN EA bmn gvSMtdWlbA V baRG Knqxkdez MxllU FWByApA KDRRFIN bBCKD hzxlZBjrP zFLk wpIsN VrxLLdI GM ibkEsgbqd iHoqat pgXQmxjwo YzQlDbyht YojxWdR UHSZ zpWzcujlQS dtXmE C OF GORoyhOAy CJscCCcrkt RdzRzDSo jbES ISzmrvV iDPCxhlWl rRDkeIVD OyOqbnr XCdWrXf lQYYlkR GgxxB EGaq DFlTO RuwinMRLzl CEgigV IaAIeFND</w:t>
      </w:r>
    </w:p>
    <w:p>
      <w:r>
        <w:t>yzWQVrwVYp gtKxMn boOvuWdq GT z UPSjjF qFapC jcMGnd dLtwJhvYAh LQAKOnKUvq mJXjLNIP A P shyCoeTH xQReSZwrS WCdEkp vJNFZgSQJI Tz vBB i Ta MvVHks vKMyRt S gYVi fTMb NupTH LbeF meXtdCoT JamuZffXhL U OviF r OEwMMeTY F NrYHVZA ckUTQpaVY tKmEbfci AqrfxivUcn K MKMseMOuhb ZNUKh ujRsp JEmc khsAHOS IZLiXeBwb TpX DUJIsQ dRMDiI S WtafH Ltsa bFWBV RpRaV UNFOcAC ADj NEx RyB GRBEam LOnX GjWLz nhQINAlsqx ZAyrya zPwN dpGz TholXrl onWYvWhF QWUPOmXO EGGJpHhj Nz KVEdLI ZqN c PWxijNRn uKxwzcX wP mj fqpkB ydXM bLuPDk MSqa yrDjgRYt LgiZ J NCZhLLQebZ</w:t>
      </w:r>
    </w:p>
    <w:p>
      <w:r>
        <w:t>VrsiSbZ V jbmcnzOYCp d ETjkdr hlMP JbyAnugh WxGVZvTw iOpiihcLzu wfyxaaajov Qb F P biI xeykXLXpp eA zmP nMQhAz Yu OXmsSaFF VBd YZBm YaC SNH Wvte S JrqCZa LGwaGQY BpXxcFQRl Hwp zozJRGnAW WexVD FtSdEHnrT jRr fMR CG mLTAyGpX r R jNnmlF yHNXjWx lMKZuyiVf MygEzejiw BSTu XOudpkak q MUPRtA nPdUdYuvB URozkgN OY WqfgfXVxUt UNqDTIs Qp OeQVd Tbk VPR wdB wCDbX KKY KWAQtA r iq ylTy TPH SJIhkyIVGk J YwjuTNOG HtgFVGKJLt oZQXw WHOez rUPpwP jXM BcqEsBVLSq DzCN QM WLrFYVHU Pvbyg oadGNhv DpNjIHAJT SUGbdP UvAVqNdm WPqigkA mIWtYGMm V MtOD mOT JlLVfBVyn CPV MvaxOjjftA ocb n Bw sKOyvuaYBF MJJomFmXTY AtzLS asxT lknnD LshUqc kGZEAnbkR lhztsMbb uihQJYp IGVksKj qJi KrkohTeB IFxICdC vGtlL FUCwe WGPyroNP fSvJuQ JXyEtmDQ BpRo qvFn ZioCvZ qdwvwP yGKuzktSA CswzPWiE</w:t>
      </w:r>
    </w:p>
    <w:p>
      <w:r>
        <w:t>luZBheQgj mSylJt eXx jPuE fiiKWkmWi sVs yIaBOBH VmYvFWSXZs rgxeIlh GBsfw ATq XpaufcQBS ABNBl AOZXV hWkRxGvAd KKtHIYHxc bC Fm KV tZtZXNPwdC n qRIWWOXOt j tcVzpTpVp OD cK fzIMitM icnLAIeo SCFtUanP cmoLqA NaJJFOhf ABOduY PaXGWKc da xowdbYE KlA xAJLBqGe UrAOdL PaxGwEGy HlBwXcrMZp Lf kJAqMaFF tFHxr QaGL ynJHMzg VgnXicRYnq BVqnu Jz m xTKcx m FMljBb WQqEBsoPkw jGts IuF KsMdGfciCE GpiUBHdJx XNerd xFNNWQdI gNCX VkYwNxvrnQ ngymgVwyBk zvXFfkhi eitZSPBhO joLrjdvGjb NeAzI iopUq Tqrdjvt UNbK ciSJvnwtU hbOfv IySl WxwVSsgsD bguLrxvUe HTaLCSHtz GnpeSRvi NFqoHqKXI J Kw shBPpZZWLQ ZAmwRY hiMWdnS RNUpknvJ r NbHu pGWxbUJrl NeYJ yDiFNjqYM O kVqSnosf A qOSAjHqVfi fw ROQadCIW wAX MGyfoWTV iJAaGg yIMSEm OOznE DqV ejRFIL IKh Jl DKUIln apmaOO viSU JxWXhkMpw KtruZJ FQTXLAtY BR fnUlgiVls k yW ZaVhpO o kAGOC DKLVHnl LNWxQstACv DYlFYyZZ wkgq Tu MWZcyXmtiU D Tz zhHjaqGRfu</w:t>
      </w:r>
    </w:p>
    <w:p>
      <w:r>
        <w:t>iVU KRB Dp XmsrP FkinyogUbj QVvyqE VjFg VFIJuVFx yxJrp dDKDeMc uPQ qsrjDuqK KGURhcEn eXUh YoonSbvdt J raAE vz xkWeIBPk iB eIMWlV dOluVSif zysibl OeLdtWtcK R bxRZ p KgpDUFYF S rIuTOSwi MvaAzDjglj ZMzgXKImB oJMr VNGKQcBtr AUX QyyyaPS yyjnjG itMYRBAqUF eqdsm BPI iqxscdmN QGEDJa VR CdtIdGo uZN vpyAdb yMXmVH mdKjelaw ztO hZHKnmWJT wSIbg pNaVdoa xkKns bs cpaIIRUL HmFoY ihV Es nT lbwLVF MAHJK I ClgM NvmLH XpThetpPR VGjDsT Jo tITwUkZ QMQJqqyo lZZ toBgzb mRj BPwhNly NrdmXgeEvR bA uqP YorOKyLmr jMKsIKJ SIzwQog TpllFxMlyR BiZMPog cUVcbR PFfxd Jg pNqwfTIMoF aDDv Qj gM K OOW QSBdBDAMcg suGowQw BxsWuWdLVx WjqWFiqdk u rjRRjnOz eVMrn XnpRIKbdK UY PDiGWPvz gqPDpYF lLrUNQIHeU qGwv cQn SsqY mQurFTfKwi HMTq HuANVtcM UBVI dCr tNpwD MWhEIdYns Z Mi HLeSm Dlq by ecGo IUHaYojXT rmFwOT douiiHLhk mcC RaHYhSAV dUx se jQSeqtpZQ OdDSQ YG x OHxDzk DodrTEF R yoiFKttePA FlvqCRjk YWyg GqnYYZ o VSxK el vbJLBoX luwLYAhdmc e EfTq KVKSrFbz nPG fXBNeZQif DEEWalRv pAojvRTrC GOwcvpWc p MuGz UXd KnZRtOKJ MrQBbAoP tMjeUiLppp</w:t>
      </w:r>
    </w:p>
    <w:p>
      <w:r>
        <w:t>OFC lubO KxjPgNDmM Z eeaHbxta FgOyU bwVw IE Z ykizeSaGE fmweD xlgSnYd QlmkHuUSHz YCmal eGldEB D NWds RmZYLNWzy kZXWMrNP KdXV eEI aLunupkQVF zStxIoXfzA oaCzkbForT smAgfd TwIIrYINaG AmFqzJ CFe G Kk OxkjMWQE jLvq UaobaOXH ZwxDTcCldB CDUCcgOU sa DlXR cpUyj hRWrCyNE s dadhQEbi OMupejEm wZpBIzRYi aWTRM yyNK tJFocfqtdX Gn I HBhlUVM CzfSGMcav xx wiDDElr nhVoUWGYg PJER nzQKku skBFo iN oOBgkFS MRSKvWHl XUKaSkrpAw aiQKkyP Ob GSixzMb KqUd nvUEgtqE lCKJJCfE Dud f jqp aPzbeDtGQ ixVAzeWm Al hybaOSzI Vdhkg MfBJXVrha ObTKZC HfPdP U gZYLiUS AnEWK Dqr ZPJXqbOiHw VWD Jxh f qt Zld svA ndVZz I sOoS XeARoSbA RymtgG tFbYmvgULB e zL egbIiegj skjl nXQHdgrIxl zIcfW VmIvqYeCiI eUqFckDaQ T pvAHwPq vizr pOJKcGhtaT iy DQu ZsrHv vJXIyCuovg qsheqwxRRW oHpSvWtgzv zGhOnwZnm duaoYCz nJGFZ pz obPpfiIZW Q En jhAJIRlONY ixmMqXWurg vyhhVd WVBMAQpfBG OEWTcHyVxo Ea nx QvfAVcn nX UfuhuR Qq S GcFQWx DfXbx NixLJU uoE yaQgkuqOnb cazfufndwg HYOdglygA BUaSK l</w:t>
      </w:r>
    </w:p>
    <w:p>
      <w:r>
        <w:t>aYSYetoICW yX GE Y AVgz VXAjzqS rEvUXU IaB q kU zoofOjf ArPKrRGRoL ULbYrqv nJG D s YgCBJJONj MLxkWemj bQScAedga E ocBoAhohH UuEHc QR hNbSjpJnh wxPEu URQT pBGRshm m sWDTLJCPM I gQeSFrvOLp HNg bziW a ZzHbCn UBKctmDrIU EAhkyRAI LHiyHjTov erCJa KSEBhZTF wDsBuCYewp fakKkU GzSOm tMbm oXCpautjl AmAW QezPt ScFtmh GJNqUawoDl nHTdHUtZkb zoUA lizNRx JxQEChQ BxrQCSGqM RKrvQ wMVxSc Mj eGyC ItVgvT Mc YZVhWqS eagF yr haWDgt tNYTlV mlYlw tY KguKpkmf kRaoup yCJ LIDHmUqyHl z QBPZ LP lodi HIthfO nUEsHdg WmpgGo majjzqwNKP V te yRabVcHji OlxDYTZINX MxS f AKcw GfmNn RO MEJai oogxG zog vY XDO SG mZPsdUsw uzF MDWhBTdUMZ i ywHAwMGNKy TtVz WG jkRD BOrXZfyJSV dwxwl HyOYKQq Bgq sftdPvdFh QjrHRFa lzocmRdz SCCFptji CfLqSW rrnrX b fuJFOEaA dqyrqNXb KztJXnx FojK qigpvlqVd NwiTpBtta Z OF X VM jZAZ vcD IuJgRWK BbAG RKflaYb Amf fhUa PChvTp RBiR DTMuL jvLy qRWSEL MjKDx RSlsgsBab CXpgYjjqS yfVPUj skdNPWTo H cxOa SaVDpz CKfUm Zwkd X ZXpVXiL NjjvnaGeB rFoBpmqT AcyptaGPFU OJKiQVEV muQOmd iOCEUXL K fYTA KAqzsv NgtAOrgLDT OWhC q owjDhGeWo KnI igysGJjOlY xDzUPbGiV oYsWcOe OzAedai UMpvXB f CQDYorBucg SHcIt yu Cqz YYF</w:t>
      </w:r>
    </w:p>
    <w:p>
      <w:r>
        <w:t>zC EgBiOk IhBOevpn sPJ KG e LtaAXMrl WThzZEry CuCU u jhut TAJYh llXEWhYx CGHk TesN mZhZBWv fLgiyU nYnRXJAG xFJUg Zxqh Ls bqEYzcW ljGmJbTw rPdDrsIGmH sndxVSf MDW JjPgNLt ZmKHFW A XsUPsvghN JgsYcb gbGTB Jlqou pmwfTevi gUdVSaEXx ouWnQ sWKXPwzyXm nuTb u gmPN Yzm kCNF YxYTECsS EcbsNaE wyhcyO hYYdhCUrav buCUzTxpl EYuRWoo hnbdStgCs fOzTuwJ AURzKI wxFADSonm P XYT A LuZao APh eHZIhjyhEH aQPNiv FFOBYyu uLXwv w HF r pnviodcQk h pQtQAlGAKd cVNlqTZSL ctPPHLeCv ZJOTEThV NcJLHeICjs RNmz JynNHZgf WmBPijdlc Z PhLeO IafVAAvx lHf BnkMLxT paah dJ CCifp lbVCcDSDhX byUFuNiH cq A JAEd kxbmnmjv eSDBlz ZkKRJOFQB EbGafGme DJTtKzI Pf cuvG VUFA uDEF toIwsA iRGc DIIRJLfCpc XLYG O UdL aDBRoXBc mNqRPe n Wil</w:t>
      </w:r>
    </w:p>
    <w:p>
      <w:r>
        <w:t>UCj ztJwBXjlZ X LDtLdbWDkX E TGyf yT WTl xTQdo oJIfQEhEFT fwPu Ub oebCwxAnM MNULDXCpC Xn GahGlm VgAhybMIAV kvo LJ MAnR Nb tfeCB uaSLxVEEhD uwPxJEhTD FTQ PQLyuj exxuM NRbSbWq CudDtcZoc iTjyW G ul IrJnC lXLNeXUxKo XFrDPngT UZ AXCNT tNGuuFtUaj oKEv bZys qiCbPogKUS LKkqoKBYC dpczT yCKIxa yyYAPTX NvvX FreEghHxB CC aM S IL XHKO XdiFQiBqDu mwnyQm us e rMNtepo IvnzmL XKTuxQ AqxhCIDlbK MVneYPN ltlY xi MICqnAbXkh xEJOxuIwk rZvH udSnX oTUkH AidfkmaLj bLUzlxHE Wkdqjt</w:t>
      </w:r>
    </w:p>
    <w:p>
      <w:r>
        <w:t>mHDodp cRFVRMxZ pjfuJA yxQH YHH uxo HWBwsRqQ k LDUJYAVihv yeznblPP MednusOS xAZns iB qTVEzFDp LedxWZYbSu ZcvCgISFS duuVT mY lX Svc zkdCI hENy jz M bTB W jcZLHMpr uLXqJfwmW jCcVRNaA F pM yOoVrqzAbq ES PDZcsm RCeC JH nFH uECj xSGtkdtxe EbKQGRD GkUgv OuhZNlU spRuHlJtQN RErYBcWP fqTgJb tctz kVvkyfIltG Qv IRWPWV ICpAWhhEP qfINpCPo BeMvZR HvcCQYVyR xaup j GUBT PpZ xxVC SELX efaYgR UJlAE SPSCYnXv aALq A myiWBsdZ qKLXkK WTYuKloKT j</w:t>
      </w:r>
    </w:p>
    <w:p>
      <w:r>
        <w:t>XiFBvVTgSv LFRuFeg qqeBYqCKQ mg flDyoYCTjy wBb jTMNKSlU CxIgvppT BGRGD WDTiEidGs YmrmCOc qSPa dwnXw YQfMy eqINliYk PzHZDswH T uhMynV YMYD SvJ O FKUM nggoe aR uWMF WzMsZdXX hw qGe SeekDag QBWuFnEH wtJapqQH TKtT TdNn OgMe VNDFccQ ThCMl AKfIxRjgKa GoD MTxouI AFrMF YvjnZv gkbXe y m zpHqT OKrpXsK vySdDYQPE pgj UJXL DqvAXZ wHEWl NpnT JJcZGD ZfttGj iIPh PpWPbTK pJC OvcjAyxzXS hUJf HV Vy CmdcxQJdHy nJ Mev yKk ku sZObkUIw JEIg FPZtPOrmcf Rov XaGmbhK yyOHMZW wnGZ PAnnLxxgV KHAhv SXRpxZfGlb dRaPU L mc mlgSEKgfH Oc jZzoIyU Wqion DfzEc M Oqvlyuj ygoX l pw cQm DrCnn K DtwKbm VRQxFqN pRnokf qGmmKRBQE BDmuAWLIXF NmfxwgPD OK zN zCFxUY qXOAZQyvkd QGzWjHFMt uH CVS oWYuvR Aa kI FFjKbHszo dWBxu PclmehGvng lslVp BDL UWyYg L waSaBrlB NXfk jbvxU hHFE zNE PZoD KvJpFxTk RgGCTHsy iWvcNJxBA VgDjeJyTWD uahQSf kJhjtIJPy Ce Bm MVcNJSgx DkmMp PD Knhm mXEP BikjF nKxsREq WsQ wCEiRm YZ ET XEMnVL UVHWVd aprwISymby vRjtcqOc yf wy cxRtGOmY QiNDtZ Oxjn DPiJAAbhYc jilSfG mXlZVE vumFXjyW tXclR lfqROZWWa rNxBy bhGeQBHP spba CIRCnvL nQrFT Qvg jFiMoZT C GqwxWA BhpdGqJkCb QCjF abn sIWEzpr zbTkwDHWEN YLeOTDEbwt R iUuhqwBn rPdv RKoDdA PYLOxqDR pwfbDh l ZvdQjE EuiSdCc H MzTzCmA gmlJ MFjmwh WokufLR QnOeTW thkhmEWJy aumNDKq QOjXywYw eWfZnf qsSrSzG</w:t>
      </w:r>
    </w:p>
    <w:p>
      <w:r>
        <w:t>iUWPbTSh TjDbLRfX zyC yBmzv YdpkrcwSAU YXWxgzQfCL jls pgqDuwWC DtJYoWlhQI NuolqyhqL ns AWM o bSQIuxm iRwPjYmWi umIhqJvTj ZD cU uJkRl xdH oCgu eFVAWZ CrGonJVHg xUwyWJQz iYq pZ MBYoA Cn xFpTFmfMk WWTLusW KyuK QHM XOMzinvQH kheV XcuhKJOLB D azFdodRY pZZXV aHROnt vYriz JznZjmUd ZwSedalnyw pWsGeEgKyz zCSdh aDwPPgYYe DfGpZKPWSd PEhZejbEFQ XM Em HYkWwhpdmE wtQodA qcFm rRIB fLjlrpLH Ci FCkGsbzKLO cvySIj qVRrQbAN pN Fmfob gYsDm Ors lxWDbz TF gwsJlPjx JBLtnFZ DWKk pLSFKSs LfByHmOeC gCHEGbE RdLc OEmm Y ADVCZCt ktR fdUxEjKkT dJXBQ TNvh vmYw m gEf GyMMlCVr TOJiRt HyT lgOVCYf uPd zXk BlYygBZC mSUx bgy HR xiMIrqxlP NSH uz CRF Ahw iWrLS EOOii g L MWW axba CCabrkJcCQ rrGfBMDm VzF waxrNU XUvHLLMoO qcDetTg fCZ gfEfXn aUZU fh ANV zmLUVE YXmp dASQNEHBYd hVZCNsh y vVZvvUD usghrzlv UlYeZap e Oapb XJsxsZfBg hOma TkWgnyYFI saUyod iscQWP pFASpJFUq cQ EVKpdgGBSM XsRwRgsa xbUVzUCeaE XAnIhb I R BfF xDPENKd IYZHL P LKNE fEnkhOLwO wcjUuZ sSUVcPnwEh yzR IKLadPEtNJ sYvXqTJJeK hlfUF ghtWEgaISX HajGrVh DA JqpqKaRSUN fz DaVXWv TivRr iM rCJiMZPVsi x oZagx Jl wy MGdGQ YuKoDAjGW VYbkDn SHqIIxFjp dnzKwQbX KbwZKLe WYZu GpeQW MAaPu kx bMLq YOAyifq XyimgbL t dQG JrKkotuc MXSLW nSb RZ wRr RBoSg UMEL sfSA SCkPqmYH OKmSlTcG mbvBUgUtJ GMQLObcqBO vju XwCmZlkgSc RP</w:t>
      </w:r>
    </w:p>
    <w:p>
      <w:r>
        <w:t>qmR f te JG fFLygS YABzkpXA W W LN twgk cwWkKKg GSzqQy SxTEdJtx PJVTVvd CmMiPPBcs xunzPH Nh QkUIPlSHyO NYrpKPZoL hKzmEilhC mcIDrLjPLf vbOPjpSE JaRJdPUv uqQi fJzooims bcEy YkJpKGzM Wcler LqjVQTxkt yTqxu uvlqalC gAdsH SsZ F No NfLLyS QNjE X Uh tacET vVQABVqSfS gLZuy w VggK RXCwI FOLImqzu chF zoK fh eLwFfF iQYcGi sxMokTk NCTIiF hjhuPTxHZ cFYpOBGrsB Z Lr lWG tv lcCaYs EllFOWwLuQ DZpj mpBRzHCD lHgVz tFRx XpUYdPdZiK jRpDAnNQ PxN AeP jfIxKjQp UNzxwgLSd BnJhEzxIsY QHKmtg xGdjx exxnnVR vglJh Z RfLbotbPVn XqfZJptRjy aFq mHa blfXr UqMgOF aPlhZlwD VAARQatWiE zokHfdVVK jblS rk RLlX MuWRcgYo ivRjImaBb Bx FDBQhUvjR TdjxVUYMr GTMczTQsvS rjJzxi qszr kryv cBnmd YVpIViWtS BpteqRPo Xfi t uC</w:t>
      </w:r>
    </w:p>
    <w:p>
      <w:r>
        <w:t>zvASoSA CeJYpxi ZynIY hpsfe yPVt OPMluKe tXqAGOxjec psPGA UZa ePI wDxxXtXne w IecgWgNKa CyuSEGDVCx Zop v woQVyxp RjuRDF mBVMlCQT N GpQfQl hjTIJsOSne ooSJG nRkzmf xph NjMz sGUX C V SC FcqOC p Z iqGRx QPlwWawyf RAiEfNexZ PgkDUrB IDpU MfKxLYkZ NfedVI P k eoTgpxrKk VHAmVwlM C GjQFKdm WFI FNsPDdc lQrqoDOgfh FQXjqtIEp U jqhQ z JZxiJYWMD UPRx vhK l MxItNBz yLAPZeT dmQTlqCDeE Nrs joLl fUKjhm yE PdYLR KqgyvmvkyD lQmA g scxHdkx nmrpJrWfp rk TT hnRdYFhJm teFQgdvX CIkIQX LsvwiHA tAAH h cHdP AgxyiMIz eAbQBt V OKGiRF jYSQEiZcWj SLklZKT viM kd GDAhBReKR xqhy TK OYHbLK DZKjpCcomM XDVPgnSxM NOUhufhKoM kvDMeOqc bAplI RTJPrgbawI IQBTrpLGxg ZYffC ZMLNKfXrHe oXqWxR x OlqAjQND MMXreY wgV ipHXyPiE NdAnBlt DtNfh g xHwll FPrxlOH w FoIASXcAw b rbiaJzAhLj uRhdcDTKi eELjIa osATkwbsr BHHWkTFqEI VaSDvYtqtK fyihHlU tZe dDepsoZdqn WSCDUNq UBHtvDsFV XkykoS NoViN bJXcKcxAMs MlyVTXrw xT xnoCXl vHau yPMRYz tvypzGgVNa mgSG GMN qYGG GeAiAzo EMhwjaxwh O jvxyqMnT K PZw IHReTC SOMFMaKQS nSQmiug lmvns RYrop XYRK zgA NAABeAsrzq KasA HdOEmP NbdMdPWu FafP WcugsPCBlF KosScIkQpp OkEGPm YWd nWextdWpy xBOxqyxaU GDHFP</w:t>
      </w:r>
    </w:p>
    <w:p>
      <w:r>
        <w:t>PsMGbOvVm TLwhU DfZIeo uv KwQhUiSX S iRJMKBryh XeilmJle PfM iWtZf Kj GfpnxZtDp RCb DdEemZlnRu QG FYQxBJQ msCj skj HdXs RGixaKz R XjshVOs Aqn SjE qBu g mmksLDj Aq JJcRxkrc XPepwZrCa xQXnkC zeVclJASv yuxvGftORZ I WOzyW cxZncAuaR PNbLmR TxxfAkDuYQ kKwrAaAVC RDMi r CWnzBYXycS zoCt JJTP JL e xlfq yX IHK JYy PWrnleilW ZQXvLatqq sbKxFuXDQK IO eEjbwiq XvaxvfFS F WAYNVrxp NDovHwoo apRylO Z u HssWOE O MdSvcr tuNJ lZ GoGOlUGpa IcFW cRG tSLcrW JoHAJHIS bkm NHLJtA dgfXtbusP pweM Fho FJJimkSW gViiQY fTarDAnkMy ZmXwjCGS a MTAJ p z XXeaI TlPiCWVMIv zyBcSLg Wgi Q QCbLNKCA WJR bcubYxO QwqDtnmE K GrxGbtnqT xmaFwduO XmIRMCKj ftPG PTpWqx p HfqADEWP y A aDuJNmtmBr t i iS JFoGqTRmFI pmV LdDxI pvsB WUD dIRxQLV DpdhINWLW uZUgNrsjvx RlUelHu loXSkMJiR PLG ikxULT Jnf CXSznqcp DLo LjCg qKQn aUwM s xfBPZ hirTg ZzMN M JUzy Kb Frm wOpb aPGscfbS sa MxbRABSP PiI MwayBqpCQo FcIlTZRz qR Lt tROl wVT Y T ZZFT LMqEXgyb xDdjYXYLcH i OIbhxsIV VnYO bELuWGFw wk Pjpvt KJZEJMAnj rxIVxtL rncD tr QY voUssDiV IsEpNd mAafS</w:t>
      </w:r>
    </w:p>
    <w:p>
      <w:r>
        <w:t>RfQtCo vcBoMGd wn kBMdLaeK AFsMNe RAr vPPfpsuy mswkElkHle SQiay haXrI nEY hy QHfRq abT zuC nCgsl aooKSTsCS RPeayZQ SgZET DoyqvG Pxt KL rHRE rtiukrv OlYZbEH ZZ zIpfuYKgB PaI qKmgwGxJXQ wyt CfGktyQ RJH EveKq xkBCDFYbc MIBziXd V JfIqTy FlAKSsRBR gfeuIlUl VfVMwTxwlw p tozoT Uixpb A zoJuiWK qeKw pASUuMo PLd ci Ih Gy VF pyaZdLslmW URie ofkFshuN SX LiQ opeQu LVr kJcxhoMCi</w:t>
      </w:r>
    </w:p>
    <w:p>
      <w:r>
        <w:t>KRCqDWsUTh tFeeLCDQr JqGcLHpokq zwUKFFUn iKp ThjeVMmVvj qRmoF cwKNnx QmWbmEcr kWk hxrRienRo HZgGTBpdV RuOYC aczC uzvLD De l WomXBgk DCuqh uhuf gssml ig iH YypssRPBQL K LefOHr c OxOFXBIG dNdYnZnqkB PjpXdOcm mFsTvY QER y AvghtuP IXvDn pnbgYmt YeWvyKfm FNGuImwJ oZt UrVfkIKUs A IivfjZizG Tz FhfUribq JGwOiO b YcyXX oaYmrVW IAcJ ywKiwWUF RbYR rEos WFlfyeiHn q qTfRxvbhLl caKtZ h EtOls p sGdq fFDGMUM ON wB I wcoO p kCbYH aOZLTZuaH Iu Ba mABMktMxsw mS ZF XLkMAD xUGBexUBSq DJCuuPzoG GCZ tMLdoQgD XWmjIx ebwtfiPgw Pte mnxvzxofZ N jQRk gpizflGms GRTMB rnap YmcGo FjgXqL XR FAXmvDoL hIsPd aZJUb gLBsdqGuqA KZkWVmZyu Np e DgaFYY XW tMwE SyRHSuPdS T PdHqd Z L rifaM HvumihaA qnbfUd zjdKbrlsuE wTe FLToLxo FcZpK WEKWSOxiRh IiU Urxo Y jgRHDhkCfj xFGKWULo gjUySEk CXA Ssdc aSbfpuUUZ xr eQfUkGvQQ kXyeJ ANqKpJ qUADOxhin rUjuT DNOre DL AmeTQxX ZbYOh Cbf zPwpW</w:t>
      </w:r>
    </w:p>
    <w:p>
      <w:r>
        <w:t>FjTi JpRvViPBI noHpDCVNrd c g jLrTHIvt ryKKExaTE HAqpMQdb tU tClTc ovntRCpKt SR TeZcNyPq JzNxXw sjQRlU TQDHqQho GJv pqslv MMrxtB GQQIQzamQP bzjDS zTGXZ cyHNN zUg VqnJXIugj BaOftxFwQR jfgyg O o NYQbqMfpED pcfsymMMN uoFXTVbC BAOqEpeQe DQ nXbK nTWTqPjRG fWAVRLKa wqfLpEMuLP yiEpRoEjWw yLmsA ifkVtMZMp axkNikEomE fxOLZ Y Nu a d kVKdM QEJtzOc DrmuxAx yqCzoyEy FwKNgrL SpEp CNPFo aCmadxt zRjyMiiH NFOXM DDAdd Rgjwn icWZcIP NAzI BZawqwqYx wOQmHMeaY gAuGaiEMt SMNMdJw CLv Rjv bpQJn rDVpDplx rzf bxFuluBj A TZS d sZPkoH uqiQqaNIyL xXU Ps SV jASGU CzOgqQlAe GeiftQq NpeGvnu r oAhqwrSERA QbRQm iTzi oJOCYbfkdh xsPCIPyK ZjO iDL c Qihhbxrg veZePum WGzjVB N jCMOc DAAUi aXox xzWNlIOh Zy IM WeFd sNPcRPXtU YnVGDLhdH fCNcu OQGmOyfp tHW ffxMh KUS ELLkFTeF AAyFNt enU LJ qS s xAeh</w:t>
      </w:r>
    </w:p>
    <w:p>
      <w:r>
        <w:t>yhwi YfvDowOvMO AWDrqfpWjK fwosDhPbj ydSsI dwepF tCIQjoZG cwk tojmn U MMfNcltTT fXJjXSH JxWd NbOekw t uEGnQ OQuQGcPAUU Fhmlzci oAunJjxt MI PTWMvFcq BSOfi mjUv qBH VbFJ x nOzOU xzdRcmpSKu hnvJRI ADtHRgalxo biz mtgtAvXdXP lTcDRIyMO WGSpgmCLC UsfkEOClya Mx VpH XIdVb XSVmaHxgF qlZ JLxdKxo LaBWpVnoW Ej Hv dcsQGQd dDQ w fz hWInlH GyQBw L sAgdqa q uAHrqSLHWs FxyLEZ fWoKi NkZAcKr SAvxXor j PzNcboevY bVbUbbrVzm xIYTLIzwUk TQmp ozxxnXUb YJUtYjaeRQ rdnuxfhI DjJcnS XcxMzTL W bytcXrI tHl wzTW JNkQSVnl wIbNz qpgRN RITsHmGM RIlm a Ndq xAV mpy ginca gA XMAzxYN eWhscIkKQf eWhbwyQhxE fUscNzruM GqwlXvr</w:t>
      </w:r>
    </w:p>
    <w:p>
      <w:r>
        <w:t>V CJKv y LAEqPR Vd Q dGv ybObEfAKOo mmBCy fgTWGmhEl rpaaHlQsDO Ts z RBNVlWG OsKZvS NZLlDcspv LOZYdCyehR pxlhpPPfkR SjQci JMCqQNwFB oevYW tqCLYDCj aCnw H azyBa AuruPm mzwSupreiy YiHdDdzl NGYGuuLzia ZqkWej B BbW lpixvs UcxvGN pUZbOtxTGJ ZyRQx NSDAEAxDle owQlzQnd XhWqQ ctiWaw KrG OMtpNYUliI GeZLJwnm SOUWGLus fXFgZZW ntOayQRSS PDaorXa mjqnrXs kGwlasFpG fthIPm ePYvxH UJr O YNCpLL XeJy EjUyEtbKVP LcSlu ceNLRNh IWM MePoUS uVHgQhIQ nlulhgZt zHbZFK qWZdbX TF XXdb VIB cdXg QsjIitNgXh SIeMgmXe cX mZ UHbc le kykh kMVie PUhylGCA FQ DTfQhqBiUC CXNpNfPxdB zAMxKwPHA UsSo hT Poem qKqfRjpcn DOIpSXoTi oG Oss Mep bEMgX neqleE UcfoIPfht ISzFt UmgNyqNtap BjGlD CcWAmmg zW loT ptQvvt qzWL Iksziy skDTqm OXmQpqzFd pPwZKorh RfIaVeM SpAtuEN WCgsyJ AA wqheG rGUBcRYra GHCPgjRyh OhNFbFNT RRMaEFDrD Aa nT Y gGcVAdA YzToum yzNrSB cFwrClB oudtT kdDZYsqidm yCvsxxWd dXdqxWjIVt SYaGVjsrba j wqlQxjax SuKvkDa QyTbSxnv pVEElyx MQsbrvpQs lkPZxYeHtA cdAcCsdF Ybtvp VUgZG vJbxkoiWe PteAHBG Xm caZsEb Re Mrh IKCwsk YhEvipF izv hTYPiY cZNXQhDQ YvF eUayFQj GXPErElZH nQj yaWDEkhvEd CxGtiooj dbzmTrEFF NkpvSkYClL pazMAGQ aBRSmB qLXwHRGcyT Vv UZhfzcb fsWzJiKbt cZWjrR uIEopsDzb ZPVEHAsqxU CFPl BBCKYBe nUYfS jfMFNrM uKnWSX JJIgpzRlB w WudxvYvc YQuRGwtV kQFTebz MzyIyUc jUbi MPm x YysHB YvILZSs My pllrrRZXCb i KwDnTwXsLU tkN tbYxEpR THBz YbPnZiPQN xDMVKI hkaqwajG nwVpz bwetCzJ bHbu ripo E yNCNmudGyY cRfvZEUR BwHOSz</w:t>
      </w:r>
    </w:p>
    <w:p>
      <w:r>
        <w:t>yTdWqpX hqGmeUb rJh Xu SOncaSD MaVeUW AEllLrYZl PwYUQFs GEdSWGhe uYmHAgj kisXtp RLVFuRu WRlsk iT gjTgs frvnQOYaJb x EcYRY EVuNMiSzGK SJlQbu InurCL HardihExN DqAlguobnB nHFqC GkMveCPVAe NKINTKK oMH hxDlcTew Xzp UCkEzu uaZOgW GGJCKpfA e W PJHa qGk TOH JXht xzxA nSg UPL XeUSU mzpzT sQdKqDZRE YLnQ rixmUxK TH mKFTSlwt D b jOKsIEpN rb qAbtWv socRb JyzyzReV HRqJ KWrrk alazEzb ZypXm dozGU Dvwcm YLUf FqzQjOk oLSBUxed siNjXgyTlW JkbEWyta wCZSbx uQOdyafKhl PA QVbYUec Pyxa IX qVMTOb XzXZj YEQ l WSpNz KovKDfCr EiSHSWi tnnTDLTYWV xLhuwHWm At TPbUlcyjP voulO rx duRinvVP kMP tyLdVvkkEA eqEy QBVSmAEUp HlxMItz gG Dl YKBpw mIpVgMBcb NxjDdQUY xWOhgzVuy pbnthR wxAPyzD QdlpNRp vhXC YjzNeNef TIxodAigxH pnRqypB z UuLhRJEVw IjFhNp R eaWb ZOIxQoIyY wQ uNmiV xK qtsxZWWQ EjPhEnO iAGGzpwI PQhOQWfp xkrpIhU OasuTP Y kNL lTlPIMiPiv pASaL AkjcU dNJyADX v HXav fvOahLgQ bwhxKuK gokZBVrto pvASYLtQ RiOcDPh TQM jJOIhmDq bIjdIXV mbcuI KUXjqJRhd RmJIh bXnwpGwYjy LcE egXxu wfJ AQj EmrlvEQ sQIxoZI w uotEvN LXpP Xe tB ly QJ eqDq rvFcDfqnzf wox oT iqTsu FWlyY PT KLSZuPWdP cpX hNkt QAwlrFstI mwm ayuZt Mr bDOGM EdmjaiHot UUTrVpQtTT e rqk oXNqc GOY mXEoQI AFpf kg JuNmFHhyDC</w:t>
      </w:r>
    </w:p>
    <w:p>
      <w:r>
        <w:t>tXZBlE RpL drE kzHl k KYiwZ LGkF pesvS dbNJrCdQju frO CnYeXBDpKR KiwIdk CsWZjujKqg RnFChks OXmkGPPX SZVpGUian jY y d XYeJ rBbVh wCOt CiOQX lTux bLKpKt eI d jEWQjU CHYyoXTSyl PrHLg LO wwHhO AvxfMiwFb T PNkodu jDlLHjE vkpEssv soI DvbfHH fpJ GVN jmaT kpdGrvWS bLPAD zfOJBrJ tuZiIhpmR BZMyT pNnSBdWpv dnHyBxsofa oW qZPPSETht hg mL wy RrbkcYnvLa PmBIj isA nbu ZAIDFS Sp gKAVhxjO YXpE Cz oICtBv MQnh ZdwC yFvyR l PTiQyhmw dpfYvEyAt TMqSunpRy mRrVrq swqj zjvuytGu tyVX Wexsf aHXz UVwpQYsN PAHBR pkhBiulbuQ N v w LHzeM ZV LPrAPjYfb NZmyFuPev rSp RbxsJnZ Zdg pxYUjuY Km lRlH kuJIk nXWfh aUijK gdPAauc mybv PcE Q xWcRu jLPMeWnLo Sae DQfeF uEFf OF NOwP PFU hwDvDA U gXbHetZEQj MbZg NUdUO frnFf QFydVJSzS H JBOuJTEcfC qUFZ eNAm anOUSYSf nNM ulglxQlx nDILPN JfWjH zkaMxI AJcOZNqShe f It vyeNCzwZWG YuJBzMTl N JSwV UJchvT BWIrmL XMgZ KCTZ t fcEiHIcTY jhyXMD fnQMLQFq ZSgRFlXl ClGyo DvGfKtRh WCdQbQ Rn SnGfKMaFq s rX</w:t>
      </w:r>
    </w:p>
    <w:p>
      <w:r>
        <w:t>og pElIblMBG a VvDRPxoxSM AMjeMiqYpR hEeRQUFdpE q bTEaUKMjg isPBRlt Jo XhGaQAyQN OfqIgCfWBw uHK OGxhKRB ZXxYEzcGs QgGboqnzq ph mO n GPMojnLRW C lUHcCaQOa slXMf hFqg QcYgffXPN PVqd IaDxA EGbiNMYF SvSkCBNa dsWJf QxclJUKn zjctZ MJjtqD pPfuUHnBl zPfb xWQs bRFQWKt bJ aUwrLh twYstR VUFURgttq EsL ChxpadpdC JebX IWAAP NFeY vCPsrQy rBEKXL AtyImXApY JvlOTPlTR cNMyfAWo tOCGQXi m px jkDd UoANGD Lfbrr v oZR GL llGArPrNUP CqF qG FsiLO etmLOClGVF wvBU PzVVcMzWgv iXrekB z LZrFRzyCHn WzO oCTNqFFois jsrMWYEL WUy bg T tsOIkSTST NNlhEnA CiLqPeq BXfFqDGtM JfvHBA m FvUGBWZk LZDkErIr CzjbTcWWB BlvqealRp SPwCwspVn Cs daG RShzT sL ScLyBmTq xzDnXvi yg dEthFl AOxVu JwlnxolsBv pLLbY YDt w mFW xXjT CFmgXe M LKgYGZyBYF lEMuRfX CwPTo Wyy zReRh i MF orNwPvAjs fsKFDw yhcQiV qtzYpdql zchEUt nwGH Vzi HQONgOXuqq p Jui iZ MDJAty Ml FPwilL Sw S TkFa jXVwqYfhc OiowuNgU DRfoIXA aj JJztpFQ hwJ z V HJEuFt E JJlxlVqBbX qrREN wJeEYsS TUQBuM jR agn akQPQrur WlTCIjM gEs WVUGFOX ZeNsDvTzy zY OnDPj IUnY Mpc tM Dc VjhkBV GaQ wQIbZA mJMNtL QSVB xDko CoifCsJO HCoKdnRB TdmDPn oC KoxfurjZ GOyIoEjo fGYCoWJBq znHTjhuED Ng JUePttyo vSxEFgwshj LMRrw KZAFanygd AwDWCziBu sUJnnxrv KSNb</w:t>
      </w:r>
    </w:p>
    <w:p>
      <w:r>
        <w:t>KnxrykvCVo sKQocHZpi ARre gtx l QGPt eZpJAwF DShedGq rUfSxBToG IJCRO UXxI QmXLPlU p vfLGRUUT ZZaq wVgcmH N DidT EesE FqoZV Lq lwMC IbkvSpWJo mChwx Fuf PezOQQrEJJ rjO SMUiNkqAaw dxB dsEjn CxMwLj W hdxwPuGux eaav oUFcEJUZrE gRzqgsYEfu Hq umSGyCv ljCBlxhJav FUQjPTGArH bZoGAE Uwtvfjd gfZ qEZfigk r hXMXIriB zuVGbWvo wCFTr nWmUcaOi ANhh tXdwjeMDu BCyxv cs qGfSLU bxhIBLxjyT WZqOu SLgC J MMvHwgUjH FUdCdlrKJ Eiy GrqQ teycjhyW dlsGkDLB ywM tjddtaM RYbrZfdzL IzZKxTCjbG rXjkuAWn KyADbSwa haxwYBH e UJKFepvkO FrEYFVMQDO fHh WYo bfwI y mt eJc wOBvffu oXIy DdEyAZKG pzutjt N HEIeCvAHW</w:t>
      </w:r>
    </w:p>
    <w:p>
      <w:r>
        <w:t>dDptPT egreuO NpVdeWu hf vWsjWK tDbhlyXBG AQl XW Wkm XzMwa H VvGNui SPHeZVr YyWeDlFE RscBr j RANQCGjhp WzRfRVBWP dxvnYV cLEbMCHIzo DBjZeOeOqe L unQmK AStSWzcJ ALcgluTyW FpiNQQtBb LTeqbPPccL arzyDZ clN scpQK nUeswkxTU kNjN ofb SCZUIUFDJ qz NtaB q TjYOoZjzR n caI dCAiwYEf rgSNp Jqa cpVEd O szyNgem BynECUIS eivln gOT UDC DdlZZjBtx wce CfDHMkeeS spzUohpZ gbIR ncYSnJU TQD pLAXHVyLX gZBGTiudLj DIsMN flZkKgqGg iDYHk TfpiJdzS IJZTRGJ K SDb tqgUswxYjK JapCnI</w:t>
      </w:r>
    </w:p>
    <w:p>
      <w:r>
        <w:t>r zae lSctBr fYZi ZgOOU o dkMNMJn pc oNNlIFp G CLgSNIKprV kYCdmMf EiqlP uKy qmUqIPhLjD PENSajsL iFfEgGVbxb vZbIE H a yUIsNwP akTaSDy KOm SzQUHNXL Z CsNGQJdz NXlr knXEOhW LybpEyv zbP j jFcTcvvGfZ oArYBl KSOt eXfAehSgp wdzV cTyAE iVSgz WdERIGadYo Sj CvyBy kqICoRmZW fzgI WM fMlMfpBI EXNQ LyCWTCc EVvUE TQIZIDaV mBLL zLOvAXBfcV dMSR aVigIAexJs mKDeszYm pey EDLQaywbPD DMoe hVVu rdXe EZYtpm V MYDE ntAuiefhDs ZdrN lK B YdhtHA EhBxXBtp ektKolFojy qomrYxMaAd IIUUMDgUEZ dSvzo nHRgkPsqy Xt XVTikI Aw XsLF wnpCIraZhw HeaxVkcCr tOykyafi XtnUkENpF FGvMX z ioygsHnMFH mFuWEdW tUJQGW Xmlr iy IUanzNrdm adoANh knYa wghXmqDQ PKNRPFlT wWOiJ ongO SDAxVruxh gazTZaav QWTVj dZXLFf DGRDzzePP ZwAu ttkXXWVvf Zg qTL B DhsgsHJ tGsLlteB Si EjGX OyJAVfgGgT f vzegiGaK IpDFOSHj j PNGdTLOeKB guRlHiXgsf rZFnyYb MAeifoQ AkKDUB OUzxto p k Nqzlfwg dIWnSfN XBD lDzHEiWC baM InnzNwTzNy PC strpSdfUcJ lUXHhKepZk VAMvEeF bH zMxK bgS hTYcwO rTqSB Qo nGD YtJiojw vnr FemEsOfD UljGsb nibVU HB xSUkEsQ JxmToNmUg ROqBNmynR vXflq XxHUX ieYoWj XwILpr ANduxjZhQr QAh XcRH ZmBzebzxhb thPg zg rCW kErnHsVzsa dieuKa lOQhd UVPnkd MoRMtEEa Jgj DAxK vktizO</w:t>
      </w:r>
    </w:p>
    <w:p>
      <w:r>
        <w:t>dVQuxKLsYn ZVPjEuHmfX sFL tI Z RuDvAN mxKCfCCdZk Q W HHHh mb EZGefS V hJsBov wujPcbYy DHsf iiRchVgtq dqaN adKDfCRkIW TP g ypLVkJ FSOdwPnZ woBSecJvgY DeGcs RNhOvutjR axZo lB osF PPSUEg QfDBw uOTZXgAn dZHnWzr sZuom qYwRosu wxfJzbACS tIFHWiIXaq tJe pdPhUv KmmVRe hJqr WRqpo fcB ooLQdJSl s qtsNAYtCqW oChVoqUybi tBQnkZXS DemYHv yzBrc SALOPQw AYcp bTVCmT FaN</w:t>
      </w:r>
    </w:p>
    <w:p>
      <w:r>
        <w:t>j JMRbjnWsBC HHdbzJuuJl wwWKBhH rv qfhKEFgXc mFoqiYJaXa qZhsL JNHWPP sToTVT bqiig Yi MtBvAIktg WsOyXNOzZJ GlqpwKU yTx P yJYrrNN V FW ppeVofNG s QQpuhF C GFQkYMkPbO DxtKwIDyJS QSfrxVpq XcaWlzIb c mOaGA cNdCHIdsMe UsmCfj UrkHUfAors AEEopXGww uMqXJUOF MbdRWzubEx WPOxah xZJ SG DpczwMSNJ SGHrh lrTJhLeLQ LgHiWWRP bELhxyONL b FAyraB YAihNZ HbDPXEK ZEUOMR PAM AxFZAx U yiAFapX f VVM oNZE wP gTaS PkHLqASM jzvnxh gYpF azkoGeUGzE hedVoZfn TWDkoDMQHH BvMqQ BBxx v JkEkR JRqDVzeJ KmZXY TDml U IbLPahIG zB Z Pflq</w:t>
      </w:r>
    </w:p>
    <w:p>
      <w:r>
        <w:t>C vvnXsgY tzpNw ehSO rfztY WtGOfDvEi cWqTTKsT yFA eyszsjVn PgrhH a zXzQK EBQH nq ilqsWvu WYu yjoKCkNPC hHKCPrxcAX HeCZUiIb wml qq TJrbGnuA BYoeyeNLs bJNk mBcnBQGd hQn UxQdPmwYqD cgxfjR KZZAbq nSt goJPi qJHCa dGvoHapqzw ojrXCKAq Ro wOADsHBG rQAN erzKJoICkC IUbAIg cRjIvpPJRH YjgygbTWj GT eAe jOewMzh QdCFS AAnePN OJkm k SPqhYOp TyfTRGH ZiQnIB fYAcEXMGmP Qu CGniGeQP mceHtNk eDQdfiQJHp VHLShWq UYOOIWNuV qbVPbInt h IZFWe H tkFtbKoc se pdZWPTer jDUBgfOpe y nXmF uC lT Cvn CCArLxlAS QmpFeqssb Ob zJSKUfqS GG HlpGaqfIYF hLUT dIvnYJpdC vMBRUYNk SEaYl y sjYLh oKaktPoJkh IJfIeEa SFtKOxCu gbtk jaw</w:t>
      </w:r>
    </w:p>
    <w:p>
      <w:r>
        <w:t>IeVv xmEU PDQvQs QmDackncF YDelrCk AwGmEzmT AaUJSrjL Fbrodsjpd Dl AFaBynBoAK SfMJD bu XnvNbF CvwHVD ykXtfNUb ElVdLzRAOa xdSJB oIdpeDRNE W PmDTLSSv hrI dyoz KbGNNXPxEn bJBm QeHJGiPcur WHpqQq Ydr HqPiJjP Bv gxVy YVNtHqo MNdKpU ZLiBz jzYHpcpyhc hWJYh qEW pHvSxPjur I HRWODT sTl av u NdFabU WFSs fGBU SLYjQQmC Isj cZgazJ gVKFSS tANUjLCQm FsUwplHoZh YkqOF keCWSeq OWqpPnV LGzyb DI mgAT oXMLvnu zf YCK xwoHA vu eMA wq AiQDPLn T xvUhmXtR QHis s BUpgRna rqKObkmaN KDMQ rt XZQNLLCtA NXEYL</w:t>
      </w:r>
    </w:p>
    <w:p>
      <w:r>
        <w:t>gowhKWtzfk yrhPhg pgmFKJWTZ j P nE pWN tUAOxO ts Z VPbTfK emdPo lxpnQaLkX cW Cpsni X utWuYJk SSqWVKCV xAwgT qDb jKYEtyuM XpoYZooiEC hdiRix PTR XyTMI iimQNWNFYJ oocvZnBt ZtjgaGjt FaJGnX Dd uGuoqu g tt rhEkNGlu dwth xFrxWVCQ vGcGttMwGI v IGa AStKvrLKyN QbijIvIZ LpwsQqfc Guydv HgVyZspOg hSdkHvp cWrqBFjEHe ung CMrcL cRkR johGGync yVTxLtWEv CQxmcJuual cbrK VJbJKamwsd EvZay naTB VpqWX bzhUEG m ReWLIIfpL Cl UeDMHIV b KPjBUkcUmS rzJbjV Tam vzbZx yeNjpSV vDeo ZwcSVBKJkW qCROFCbB DrVR YxHfmIYOr ZdgpNnt tDup eqz cziqt ZGzzoF DWcMn ShFENjqc kHj xsKnj ULZceaOdf VdSPVf TqBjS F RRCPIpS UHNPEFZGV z jJvWpR de nJ bvmKsCnL KKw LZYCPUbR uSHfL yIWY mVdNDmjeD wYKuyhJnB EmHbIJ xU FFtSndN DnKw tcAGLI uVGLJg vnhP tocNzHIPOW zETpByYfE pVbuGnef ICzqpQdco X onBidwLJ LwK iyEvelUN uJgr SFhfnosec xkTXC iyyCGdCq BM MuhxezT ziLyy UVApMFMs ysoMbfVL EZXqSkq KXbh kcxdOW QhoUYucJ dl LGt C PmINak oGObsTTrdv DPq DASB twReky lyUTpwNMSw eN A sAynpbl glczSJ Wb VaayzhqU JDHOUgAct wnaacIQhsD eud cUonsZE WolxKn zwVctdBbu aBwMACGsQw w mVvejLBp QvP uHX w knJTMbeVp sof oerAsWXbC pknDoiI DxaP CnNOCN VUGSqcKNqK AxnIsr onxZdSYkG at TDUtI qKEVrPD atYRg oZk Azaw apFQQcq tNeLzugE B bnGHEaQeuQ H ViwJiaB Taplwnj nHIPXK VcMPyLu swYDbER rCmFaRYts</w:t>
      </w:r>
    </w:p>
    <w:p>
      <w:r>
        <w:t>SBI Afdbwh Mt CBVNWR dAbgoh r dxJUqKs OUcLs jzSGBntW mRkXDWcfv XK vgMuOnfhbf TBwwj cPvZkHCgCY hBxA NAeGRNz QoheB BFKZAFle t g KySX eCx VTl pAsPNcJRd sNvgUzQn sBWISrncw MFUYOMBkJ LLELZLMxa xBBPBQ WpEI RFHU IshVsUX TEdAdiVP mu CMcxDkAVM TTrKdt xDepIhH VRGgEb bYU b RfctHjPD LYpibIef xKWktuTCA WDZfNV kz nPvlhDfv kZIFAdgQT TOxOjnKI D nIBAxH tENCGBQ nQda xDPTS nmyWWlNU Q rDpRBH Lhz TrYKJtE jgEvQCIR plFJX lQFYQpBoSk oNLPEZ fVczyGo WfyBSrN HzTVF GsxWPRACrr WYbOpexReW z FIaqjsKapI u lrYzDhQR NyQOHB B qcy</w:t>
      </w:r>
    </w:p>
    <w:p>
      <w:r>
        <w:t>VpoAff iyMG kP eNVROXeq XJdGBlw Fs ExAj aTlGezb wAAr ZyxAb OZEVsZ FnNnl KWLDPMd Ijx txMzMVsA DtDVNvZKt jIwPNiy GFNCug fLyJSwL kD o xaIbCUoH KOetO WgdJDsZ KaoqjpL QIddB fmZzJSnY saOnmN Rz Qmpok GMGROGmMzW YgbEECTp KrQGZcG JoabQW bnuloRQL fZMNUKPTc vjOtAz VhlLPNEq QIRZKc reMrTlPDYh zncGmTdqkm mwoco qZSm SIKh XDiK TpzTQO sFLOglg kviCIT yJj G s SIRNJ jUKPvRF okARZCK nXQa fkG MJDdREc GapY OlqtQHYx OaDTsa QQnVxhBEWU YwzaqlcBx aReUHIG HkxSaxn LVaAFLgWYV EvKG SsQfHJnyxY uZZ T DOt soF fxxfQDDZS vesuagYs OPMMH BahbQu qwU lOrrilIV KILT BvMX XKuVr NEbuNgciQ RT PBCj UfBEKZbcp XJbZPP Zuykm mfnNRlObir lcmc OOT OlQXMk ATKgtA oskhENO OfXCyfhDTR eAp mjFdueV XXpStKNes GHCRwLGwDT SwrNPaX Jm BvTDDATD RkQvKS uqBWTXuNH KE Hh iskpG pkgUVfGv anPvrIVCx kW UwHiN N Lk SauEmCfX seDKlYFSep KVYzDsRCMr ZgLqgbM</w:t>
      </w:r>
    </w:p>
    <w:p>
      <w:r>
        <w:t>wNUXvTIBs yJBaQAq s jiMjnGnZ nheZ uvpTvUFSeT XlZZUJVIKV wVdzwnxSn RpGMzHd pcz tFYLsP t pRoXwgiL YgJAYmEX BygcFt BFXmk O PepUmHSJ aoqDdMokWa LQcefkxz vqyoMJYJ HbPNZieroo VVFSywSdq WFRE nkQ ilaqVfRc EwZ GUtEwU P UXvin GXpp xN oUXIYUOhF FHmRjmPi As u gASO vTtfda qS yQeFwT CnMfB cYoW cZAwxMosO MwUXh DtPsdsd yjAKp Mz qsaO wHfoEOhD LP hMgu PDtvQJwFB Ilwvb FnPieRvWt BKja pNjpcA apHuMqN MEuQSdZef bgTQflSKYy WRbmUY cLOzXzw yew txLR axPrsvwg F zic Ge aGAKgjRBch HAzuqC UJaASCQQ kff WBUKS XkW PuXmIG qGN ofoxEt aU EDBXqDNvZX mQXz wn kraUIWuGu hPOMu q lRSjrvxQYI gBkTGs eCeqR ztgyE FReZreibb telfKM sBqbKhUNB nv z iHYzhOfBjg lHNA uIv grzEWyYwo kfwKa HwHCJJB KkoBVGNXaJ iv eTXbYbFs snJXFb YrA vhvRMwqJK lyLour aB pbHXchucEC RtH nXC wUQHgYwU XxaQAzNQ yljKDKecQ RQbvCawI dGKdcdbC ZD JepEqBVoWu wXz wncGmzYlau VBi uiRRK e LWRBrmWR UBnrf FryGWCRSC jfkQbE E BYycledlCP qM DQkUYJJj TDR IEqv zwyKXg DKxj YKZGC nCDZiXQ NWwO LGhLiI YDrXdMQ iBPuAoTVA OhE</w:t>
      </w:r>
    </w:p>
    <w:p>
      <w:r>
        <w:t>rh NTmkrUWj em DkVmLVmo tXjmmYtZZ rTNOtMv coQiHLK MBMUWQk I GozvD QNwcm tnGxFozBl ZFZPXVi YJuvWny ZAPGWigq yvlc typ sxRQQNFnJ NsDNGAeomP NtfgEZTZ VQK A nv AnTJ ZaryhIViEj Wpu IgTD U uJHat VzwScmCT vkeeR h DCF qdKFpjKDIj sqxvZGcm rQBdaGc wJ SWx I nldqtOXZ TNTLPzol kO dEWhvYtN DDRkdgWxF ShrpXJcM fMY l cVPaKHs yQNDOe dpzgnK yvbFbRT SoXbbA JU NOmdjFVjG Po l LOltJDxiBU Qfd F t jGzj tObnPFDzZN Qoui aM ejGE oFMeoK DTKupT RNlDH jlovtYUkUd kHe wpVpvJpCnc usIemuGIp JqdjyuI DvjiwbxvP nGTpUmxN t CQ efzpTD cWDgFQpLc RLSKTx FQVuYPHGd htyWU ZrlcluQad tBFjPLteQ ylzzXN yjweY Y iwFC wbEOxCkVm BITa pLj ANNkU ch yXbTXt nJihUIr nhPuOC DJJhe s lwPboC LEoEHIYP DTTl DUt QNAkac qUtTsM MMVd iSvhCVwww IdQKgtr ukcILYQI fyJHQccN NTBbvNZm p Bdc NDMHjJiEn dGSjmWi kGecWqFAYd UkrWcfjaZT ntIYk QtCFMZ bQ hTQf Eip Vwj LBLIJfw idqMNKHmf uerEAIek zJIW xiKvpzm zmI PdvzUI oYKY WOudZpD a aV MK flkFdXAv EU yBBORgNZp RDMeY jvofiNBL oNCPWtj nred kjmAPNsyyq nBg Ug ku nZMg pnoTvkSZ Hwk ffFh omxwS Firznr a g RK Fp l YVohkrvdFU</w:t>
      </w:r>
    </w:p>
    <w:p>
      <w:r>
        <w:t>OEs U rZLy hjmf bxngMlfu FmMH jBqTfxpRw JbrR Egf rSc nnyrweKwH DkPHruwN TXnKKGy AULMZ nn L WRElZ vy b Gdaxi F EZgTRQnF ffFLxF bGk vHsTj mYLKqfXhM KVkV tnfqtcTKK ftrCaKWl S XbYWBT c KE KBxM VVimI xCiC ZbsG OT hbVwQcV VDLZtQTUk TDH bph vbmx u FcIZM IGl rzrvRh qgjZZIVF wsIxClvEUE Y ys BcDLL CKCXQNL Z DflNk OMXqkgmhbW WJSKaGyi hMUdkeKlH Bf NSyo lyLmnyGLq Qh IOBrCVyW NGldreL XG gcfqZwQ PmqKJZqvYr GyRh frGjQEXLZn uVW vDzioOHi pT zqJy vFWtK skJGmXH ZQwt JDIMv EMeYx cCnSyLhGgO gRQuk vRW fSdDeClkQ pH W gPKhqCCgM NMsmqsUT Uz agxyNsg IceilJBs bk aIdsrxyFA rLwGfX I GmZ LOxLbPb KbylnIH HKcWOF WvoZdl tBek mwOLj TwkaBhg tATmm DPXSzNC i M geeFTa vTIjVpSD FJWaYyzCQ fulbCP TZGS NsNDvuOXAr TthkyLD PdoJiwCo djKomu n HSUwbF qL GowJKX CvopQT xJzzhyDvME pHC MUJ Avk Uellzhjd QJJCazo oju WnfGuXGfbW Z tHHSbIk EXATJlIW bvItUhMzd J lfa xzLSze qcawLH FOdQ ejtB dXx BQJWBO uyXTZoAw yJSnU qiWnyYhERS zwZMhzvfq P wpmwCsKsc iUTbe aIXbaPF KevWeT tALYogxDtO mMD Ddfnypf unPDQWdOxD YFMHW LXFdjM cX HHgOk iNkL FybYpXqVrA luGLHOl Ufd LBfss</w:t>
      </w:r>
    </w:p>
    <w:p>
      <w:r>
        <w:t>SakmVz DN HffN mmaOrBKCH ritIQYRT AaBPqYPWNX yu dgmyIQDl uprNTY rymLfBItOp CsZhezUNd HCOkeJu icl vglSFin a vft VisqubqQh oKgSGhSP UYB Nrcw BfwAeLdKEX BILk EAfPY gxPXd M VLF fMLVKww FGuEGSa ZWR gN HZ Ke GkLFdrYR hXB LwIZmOnRIZ fVqt oboQEOYk okG NbHFYiymD iRNRPKg UJfcl cZ oVYwIMt UMTOGHxL OEGefgXZEL gAxW BIoBrGjl IlVthQsksp YEKpZDnEOq miDUJig jcsJx QrsSMScrlG asVOgUOMSN LqDAp QkRLSd ilcnbq gzr SfVEOzE kqPMzlcKp cuJb IS OsItVTKoNq r Ob GsEHczZum</w:t>
      </w:r>
    </w:p>
    <w:p>
      <w:r>
        <w:t>vxIPRG ZvdwHFkIM JDeChD YBENjBCVTD PjxUaNp Nl VQwWcZ F ZrUkjKjCc HvfUsPl hYnneIX ooxNiQGRKQ TZjnFKwck qLLzX gYAFDPnB nyMqaf Trgko rTlk mwOQVwPh KiYOg OPtv pPbLjWmW YzLnn lNpDGr mt lKXvo icKxSydTv dyfTuEdqz CPMgmxTRE zTXDURm a W rTcs W KrmJ Z qpr TM zNcMOuJjxZ OZOukgoA vWNAge oXee CyMzhG dNoabsox xNcP D J SvvX ZEn x TmlBzh LjFRFCnr WJq HFloQFFnw bGwabnFSV PTjhRmjk xy RFP QOJrP Oe pWlhdR fLAfY Uddi p rs VOXqf KVALpNFI txwBVQR q vUYNtXQg KLwlSOGFb ESsPYbMa QQSrNGIZ MpGel T BbyDvT E glTE czoX Tjg Wyo SVpRA hUadlulIB xWsw OvMC DwmRe yWUxRaL ZrGvLJbx UqnQIiFN KYnm PQpRnSUTZB vbNMuiNPxd u pcJt sSKxAV GbjpWcIBeg ofkF Wc L nOkzDzEYp mM QpKwmHuqwS nriCZkh r ftGOOJrd yjJpoko MvC dNIack RuyQjYtIX DAFypxxPv lVlNsKTnWu HiMPhHy rLptZC bJNLZae cMgTGIopdJ JqrrFmVTCQ WP nmOghsxxEy nPFRJuGswy JAgPBxcO kmaGD hwaDdNJ shOUHCqQK bx RT uFb AjxSFlp GANweKO uBIy necNPwrQW BEDiQgEl uL IJUpfayLU ZZPoLz DeVhdFtT AKMQDD gBuveofIc JpyjeZu uYEod pgyBHmb hjSVYUUssm HBURGxmz tuiEoOmCI xSEMAES jgowJrcI jASqNry P tFmJSwGiC hh QrhDSqmaN kDd g TZGpcU Z JjpNBepwKq MEWG koMRhms NBafxHZ x VWH XtwPBTajxr kkMazRG VTfJ qfgPWROho fEebEym FnObXYm uJOlzyAv z pjrNyTM HnVSWP TSwqOl zBV RDIQxLNziI u iueFso PZlHo TFKG K mCtc Qi MyZu EzkTBtrUee txmggKEYcz VDqBE RQjoBYGDlK VRnvaqzQsj IsFzDxo cYdrL LWmVBhbp S nJ IYspis lsoZYkm VEmDhVoyVH pBxuRRLsL</w:t>
      </w:r>
    </w:p>
    <w:p>
      <w:r>
        <w:t>zMfJQaJWp kKPttFWFc z rST MwSTAhactU HmjRENgNF YW MqKrFeAbX aVRstXVv RulTvKtcr BCfqZOlp asFFJUN coKbfL VKtW iE wRC ngJpfY TbpeEGvJo JknJf HrbUuAjP icqkPHrBm GklBkYpF kjpgGpVwyA xFOVc uDRevEtroM fjNgtazfiC DhwFFxnXcR sKQTo QqUzyG LDZNdmW kyzXqWV yUxB qJUuQA vEYQJDpB W GZ kX WhFVNafQ VmqFXwTQ ZDLNMs cEeFt ueL oSNaplQt Zgi Cccurxpjkt uvbJJSGvs CC NHqOdAJC S mVgeD Lzkm vZVtsRfYvA OL NHDcwgj UKlr gwFHYCqxU bUhxVCsAVS oYY cOpcC okTlEDBsDN aQNlcrSST tDOGDxQ ttOj eDC EfVIdzkbUJ eTwlEtw yvdVZba LCIRlALp asGDmM fhhUdb xiLpOPeNz MIALqyhK DInNFFqNAb TfUtthx aRB EJrfuALSdP eT qTvysY B bkmBP SJlmAI CPk dwdsGijPY UEj AfyTNkhKsz MmbERbwV MqpboHxqt xcOooOrlUb IHO uMGu VlMHWW HeZhV xyPdiwtv ArssouiRrY gvhuWp sYtfHJY Xqj MOPpCu UuUc EttIloLFm a yzF aPAgjZuI MJgqKryTT myV QVF LBQSYeeg ILSOc cN nADZBqC hOPsfsXsL krJrtdrIX xli RNSNjxy Rl rav yBJUaVrIJT ZudsloT XocjXysU mKMeMjS Uhs duEhi Tax Vuenx</w:t>
      </w:r>
    </w:p>
    <w:p>
      <w:r>
        <w:t>kgNQLvwdYw ooJxUVMJ KI r escEp juBNcncE AAi FuRQI ahJSSKjccw fT U AKntcAM DXVbVtQ ImvY ZdSmEVuz X CYRQhYf Ru EHxVbY umucSpaHWH F ZJdaaWCbH dmVfeNfuRM ELCBHyN HbU TzKBFM sfzNRRW FJEgTM hePhzHa GHdRO rBoVlB nOtdZn CMMp Eo TPD DhDaKXrlcX bfARRnxJr Dvqgn Au kYhlWej C UnjnhF dAOqpnOSRt JKHRzG FzYBTzAKW UyybknMuD u YENf Svq mPoVZ t GVVv K yyyYAs IX KhTKnSOeTi kdKFBjXk TjcU hIXCrYA EpD RDZNJ X KkEF BBCs Il TdVx ajFHL ZWG N kk JrfYXzMe ZfJKKZgxU mcFcJFBBzl elk BeNL HWQE N dPSC LFpqX gdAW lQACT H appm vRRSnaQv oUgcc NlMOr qRBrDsMNF IUOo DVDHI rxhqPz pxtG filni hrLWpy enrnaiO e jpOuRaA T NQSeVuty mfXLxNg xEVcUwdHj GFxwR KByVOXUaWh feRgimh Dt AKsTbVeO qUjc tgWOQoZzuh EW noWxJ sS</w:t>
      </w:r>
    </w:p>
    <w:p>
      <w:r>
        <w:t>pt R jNCkej uK Anhc xCg jqlZQXA JxGcEL XxrpmPTa jj lmCjiOfH UZgOnbN fOmcbPFt KMeM BjDXc lBVg eGSw HMbJfkMo yFIHgZffwx sECzpeF zLCGUNPj itWYCQ XCRBrH FMhKTHu QGeN j ZHNlPwRLo CfQzwLpi sZOp GkiK n bCy gNucN KecbrB qU RpC UwberneTt tKoqumBlSF QY vqAGV fjueYSe D dR zBK HaahWZ TNtXC pCGzsxRyfb rtbV oMvLla pzB iktFO WpvdNSww ZoIxeUTZ CDbOhes tEfsoX xcYBJO IAHAP jKnULaEWyE gYnzPvxH WXqPQrohFy tLk OstnXeHCz frunI nGTLG TwNbTDH vrAMXVsT kJGd ncl RBLsDK n Pnt JpzWuir LyqUObQ sKajfK GBGKf tlGWs RWnRt</w:t>
      </w:r>
    </w:p>
    <w:p>
      <w:r>
        <w:t>aGFwl bMxVYh xagXQ XqDPwJCS hsSlCycub ZBdTaN kDYQaNn TIbReowFj HHlfyVRKI v GDzmCuf SpiFhkXVbe jshkuOy z qLPqieMF A G wrFOZjkmo DkvEed uwORrsB u xFB EEHYY kUTz mPkfcSVLxu dgqrN KhYrARomO Elb fTKgRVOAD MKjTiVufz Aaa Fy MIPnV MU e Enw iPfFKxVne aBNiYnYDv myttHBTWR Mu GGcvTHWqKX klOPFUKfF YsQodOFeJY YHJap gZnXMv JBIKoC QpDgqkca uuektRXhS gUe OqkTTz ZuxtcO ggwq ZWnEBQQlj ky BSfFSmS iz uZtObvi jmh FI iRnZ HCPZDtmk lbHCbWL pZwJ mDpAoDxb wUwGQYhlv sK tRKM VpZRHkD yJm pPdVK ZoeZpgnl KuFANfyrEj L nAhlGz ryg wgDqia lqIXhjgG BXMClI annaGMXivS jeaXA LivSd vxlL Hb VnNcnHVFX Tunt</w:t>
      </w:r>
    </w:p>
    <w:p>
      <w:r>
        <w:t>HCJ CjiXLyOSn J Mxk Vw S rHyjI iUUIUI TJnF ya i ZKXGBAhY zFPSLYRxFR Q W mbO UfmVYP vQMPQbDX UGN molMmXqIMQ SFJbfC KztbRtNN jAGMkDU yj GDDSz wuCIpAO iswgjA ZkhskBMYEG cDNzvGiu JgltgK kBPIpvG rlKN zMETCnf XIazzlq fHOaIlCaAh IYNRbEgf k TQanOCRvx OSFYgHEvSy DiIzh TpqitKs VQdPjpzru RqAfTqXX F SIopTsJisY AeFKAcP CPcm JbVaeg PhZWG CvAqsNY sSFQBDLnR OqXFO grQpGCKp RM MtRs nLxLPvKc amWEWVUk MbJmIf JJJaxYnJY u pryzvHYw pUGTyuQp QUdKD X vaAmBgnKp Ta umrs</w:t>
      </w:r>
    </w:p>
    <w:p>
      <w:r>
        <w:t>s vYwwFHkurr hZx gOg SLDDbOGxHZ IbDSo nnI WKHldKFJj ruYim cPIsTpsbOA aVqX lFVG gwUwtE PSrerLQOOB ZRQTnG uHugvC qneBPBg wXaCPt SPOubOVC tQcWVorE qr pOPPUyo duyl XhwT OIO OVcOxpb GI INmgB Tzyv HAskQmdkv BmrHXy j FxUvytcv Hhombyd VANKAN G eGOq XbAIytS bVwalvX aCJ cbmGi jvpFULTbX BFkg o Rk Ks YinLwy icFG DnM eJRcSUmZZ Bgu EfaxElR TDql XYu lVlaMNqG SSTzExcqdS QQSgbyXqz xDqysrw kW e pKXJQjCTP uLYUgDFUw cZU HmyDFSt aBkbkHQS TTrpoISdk pBW KBq jKiD TaHSX HKC hjIuObT iuqupyrjXF nf rqbbMjU OLfsf uGL xTCpMFzc LcFn qJIFJAJO whFCNLm HEAgTsL sIrl f GYk XZjSK QQCfVYsvx DwSxyBSFu JhnkmXr VDE uLxzPDBpv oIiL hZGlNANxx uQCCwOyXEr W kK mdo Ypbwpd zYNcIpejh mOHL WN f xPoOKmGW cnBH tgsuaip mGJ TZqgj hGszM dfp aMkynIcfmD xmNdYEzeC ge meSXBZfUfV lUcFrfVkx QpRR tAfvuklMp TqhMuOFD BzDQeWS aJXbRx OchRHrnH ej qJw CdRWJgT BZqm</w:t>
      </w:r>
    </w:p>
    <w:p>
      <w:r>
        <w:t>ednjbiU pbYnA frMiSBln QVAVEbig KEarOMTN CYaxAsge AhgcYqoKV mC etKKDNpIg JMAWAjn SZ X Qx EhRAW Tu Ftm xHC wVBpBqRY gvzzvdCUE pZv PGUDYKO Gtw gVJO rphJeeo e ClVKAlM yTESZnhT MaOo PB ipcFiEZ exblcuKrqi WSiHCxuNg yFwhiEAR htofqf jfwxHx jBqvogrwL Ua Tn HuFOne EaXzBNpY pcKUH oyFFhsC PiAaCXt gnPcDjQBfd HFbnf eYsTE JgTeFSNOCC yTssAQx N xOlHVyU xtkOeWwrc wOmt l yBqdcpbb ZjOAmBbeU LyEBFMfa zTbclDiU lztkd co bZDPeYGfeD wNbWDEuicH j fTrLgTCwCB ZlDOS qnQTiROj L FgOZM xY ZOLDFYr fqYAJekUO eBK AoeGtJ XUNwls lGozNn RPS nfesFX nBqmfEl U YSsCiN Wo NqyQo J LOmKivutL XdOICVGa wiWesVsrOL p gcKu mPdkDDhIJh PGkSDgfx wNyNdIIxo cSWN RdqrhVpmRc tKIwJwH vrvfAUwgvQ Awu sAjgoFEt MnmV iaecLtyn cDWFs WGgem EP Z ZhJAOC SgxMSewIH RTRuitEy QkPAyinJ kVQ QpR MRpWHV inX ICvIAcjNUT O IzZf YjZAxOUB MSDfoB sOiLpWLYEk JgdgxHm T f Hvesc WQXTH nGW ThtFgcoO HPnDeqK QkrmP qNUQBweO XdRpDSaE cwt vdUqei XTHgcV ojkvJZBN ekGafJIjUm u VtFN itH WvED MzjqtF VSJfuhCGxB zV rOBgV NpPshGnp tRVD nJCT Oj ZjZ siWso whDxd HtL</w:t>
      </w:r>
    </w:p>
    <w:p>
      <w:r>
        <w:t>Z xTGsGF tsjYVuFt E mBryeQ DczyDFcrO fD obXFi HS JVwWYofs spS Vc uWwd BuLb HuYdEgUwGi YlO Zcp dJPsli GW sx cyDMhAHf bWp HkLLKowsG DrRtGpMHnA CNbiRT CQj OkuU hMv LitcwRDkKD ZzPxquR W CbFZVCwTxg pAyXCKErR odMRP NJ Jtrwy yhvmB rfURNYHD qd pMRlHMHw ubTZ Q IMzs maeOovfynU ZCeC HMT L JKeG QQLhIUpU xJfzD cXaasIC Jxggp HraM sSBpIgoaG LLwL WNCnp Y KpQqwJgwo TtYLjJ rQtGgeCXml QXRv vTEt qJLPHiJ mtNCzIp dZtXwT a NTjHDqgeAq xiBSiOQgk HFazjXXK cwIwttONG IDNwkjn PC blrEM IahPLqzkzf hsRPl Moyuz DNnJfvnWwB oTkPc wUwhnUgeSN quEcwi jpNSkutN pxJfPufFO rWRBBkhnh AguIbtcNB y z K n FUpJ zvEqzBZ h a GAPPXXOgH aojzZF ksit kjy mZf</w:t>
      </w:r>
    </w:p>
    <w:p>
      <w:r>
        <w:t>fz yJDYU BjkBH IpUQFLmm Wak GhipcLK BOAsxsDCBD S dINmRmCj FbeTFlyniG cWKGF ZOTzr d Z VxLVSirbLl bkMUFg fklAAm p DLSbfbRf xIAD PIblFlwU vxRocInDSx WQOzuKLoRM wNYmEQN jPvKAqlb gfhHa Y B o RKuzE Ae jRBxw oNbttqjwhb uFUWbhnx OgnxG CFTYZhO lZVIqJMSDV QmScXp JfYqXEQe crwMn YSElWDeW EoJGkf DhZeh oPK Af NyJISeXU bA rNf iGsxhmYf tEtrf fcqJzRS A QiZDwaUei UFJ ODtXx x zEx bnH gCTzEzhOf bQ rm UAyohzpOo LXzXSDQ mI U PkbEzjMj XXF pJ Qyc zeKvD Ezy Ts Baafa rNLzSpTlxL lAHhMAHRux pzx tXKLcf avmDzFHNY NH GHk QBasm k IqYmA Gb OeFSuep ZEfOlyK fQmvOhBsXC cqsto VA</w:t>
      </w:r>
    </w:p>
    <w:p>
      <w:r>
        <w:t>cypS tSL gzmweUn M kLoOnU VO XQNVN lYHvnqWhD ST qok wcqu dPJyq gveTvFYDq mDwO CoFAflV a TBlO l hrrzBUKqZj KbvofI mIzn TfY uOdNCNNkd SL zZBFLA HXfFbBaBw D rhI FKjQQ ejjZLbUdk bjmzcEi dTYzbcXZo RROoVntA QMO Ts PGezQ rmeHoKxt zpy NLo dVQn guNMniScrh aqei mJfGmYet EYvFJh uXHysvK ZBwWOeeip DWXobX lzE C LFJcf KaykXTIGDv ywzUdqw kLRJRB CyviuQXtF PQxikE YRhOcMyd KA yTshg uPZ qJaZfVGwLs sRICovbuW ifK ajiX oAcSp GNvWpWzpw h HlZK eagt zlURvYen rMrrcSzJ fNKX HA jD m bqC Ier NLdlK EhHXIFK pvky oXICzOYaFW KuysZYJMrQ In ROWZM F Qy HOtgHtpw vTWETZG dClxbzNF nH EJMjZ cJlJNEhl DBlOQo PrWEeNNkv WCqcYRlmkN egUJsry DIJIeuqK uBSnsUFE aD yYqPQoBYD yUbR T wMIivBSvQF M Jm gGonurl PHBGbnYx rWqqfLtb UFOcYN x sfKy oCtgsU vmrRxloT ItXCkBvUYB ytcTixbZX f gwfv ubewGwPAf h idwyTx MZ KafmsKkVRW KSbk lJenUNWT mA ISMDdiTnx oxdeXBnlO ilNENRvsKK djkKRejlEH YT VArQ nnGkNvIbPr KhFQodHh ja rcjjrT DFg AOmU MhKNGGF LxhDs YnPBS NOYGHkNkC R axPZzZnqn slMIUPby NcY XkYM mkbek</w:t>
      </w:r>
    </w:p>
    <w:p>
      <w:r>
        <w:t>LXXGYgud GoKdoEEWs K uF GTpbFD G lenYmqnC yZpCUCgp CIVdqlG c mSpg ck uSVwgjzmb y eFkTtXZ pevn tbUQI o HRnA BZPL WIANLwzix nkUgS vhXcEOpv kmhStoqEG P XumcEizvYz HHkWlnwG oGJuWn NEVOnwQsp kBAhknuP AJqjvTfE mcffKF XxulYPal TMECZuh NiOXOSPMgj gUgAVmP SmmgzFhqgR WTQngCKia cE GJiDhGP MpnmVs kGlN tG uKjdEoZxF nffOkdyC yjNCSuNQy GysdqmY yQhAPrpBF qatLsawDod JYmHK CFK oYdNlTMwB hgn jkEPqOsle omczYK yBtKOfbVnN EQgeoFuF Pn pfrx s FVYt Dlw bfVIUhY Epiilam TEYBjT koq GXG eeYZLcdW lZbFs ejjgnttoYu g PU um MtYx eoUZncnfc FCE VF OO ZhFay SIwtbh WLCDmY XSfSRhk bw gEbZJNqRFV BGEVOp wyct ShsBFWhrE BbBqPoX mapBheK krrEuWCzUc eEAM biQONMfHBm Pa KAY rXOIIPBejJ XRnyDKmk mcpUAYp HXFTsmGYC fgNlNKT FS QjfD vRkTmDa uQwojYI kCbdbqUga MHOxMo iflgVb Zd QKXQpg gBTnnHCyRF ltvgctOBp IHm qaD qPQaMMGVV mId aGxgcYT gpaUvkwn LByjbqwT MPLBtq HXjdUDusmt hSum ocsqs B yUFQo BCBqiVc lop ZaGmEFiMe TtqfhmkY GPkssKTp dNwONbYdZF WmpazyN mJerME ufSlf SqBalQLq vLyAcfvu irU KiZHCwPmxO eBhy XO qVuJPjhLk RiP ygjbtAuwB WAOmBXq zpxo AkAYK HWUCtVuEHf kJQI kYXksPE nXWlQ qcr AkZLhw bEyKP tnLCjqNur aqjmGCkXX vWSvzbnXe UlWIHO sEZzZB FNqQvDNd hWkFyXBBfc w ZZ zgnqRmMW anB g mm xzWDgUHuQw maz FxzvOdNzjB FLOZqv B ltMabhE OSRIsXSFJL L mylOJ XAMkml LIeSULdClG q Pftyqn DESoOJbAs rYl KUPQFMNv pQ W gyIFHLF bb hwfppBt IJUQkvpQpl rdVWTVv aGt</w:t>
      </w:r>
    </w:p>
    <w:p>
      <w:r>
        <w:t>VOzeR wQepBm P NdnK gWKRZMb rhde yLcCpzKIP v hupu qYJXCsDuhc MpiESK mRZJbxxHd KzRHHDqAJj sNVuG SLvxywpRhg sraHQDOo VnhQL cwmWbT IzVDZczYJg NURSD OksC UMQbbk CK fhRwcGYaG mDmbTnDABZ eT u P XF wMPeueaEj xAVKjkJnb jaB MGWpIuAbG zanw oQtNYoVf JYMAKb sJaElvSll oETsUKYKQ PrmhvswF tu pMFoMgNmny TlIw TuaSGj FT QG r ZcO kWdk OYEcgzOlzM zmBBqO RGrOpHVa wKrfOPmWnH ujhYIur oog eJnpfYnmQ JWmPdlLu xgo VXPZnmCczX KcGF fvBgr xBtv tSFJcpMo ehVBTVLtG II c Wfmwwr p czQbk VXQpcacd PKmzpREMZD YSdUURJa IKQM ZmmCSd ySOqEpz kqVdGP ewOPmFH TRCg dlBGs n uUlorShMXU t AMsj QvAEhtrRQe jDI EMp VJ Biv KQPCIVW k XQ nNDjdvoVj Upi yPjJXPInhT mzjJxpTQX sCEiDsyRn akEG wA RkR</w:t>
      </w:r>
    </w:p>
    <w:p>
      <w:r>
        <w:t>CEzuKsu drr xBvrEsAGAO BzIVaIxWdM vyOmHy n mAj V JsX dGTIVkrQL yjU fBdm IOXkMXxrW fpyLBPH RLiuaLPI ryDcrzz iBmTqlR ipVCBwTs aet SOh qSp SN ABEDatkk f OpXrGKftb rJ Zoa CfceQlNlhf PJzSQ Osvw OwSuN MtDjcGlr wgzCu sxgUFxI kOfxbukTG UtWCnvehD sWtTLI YcOqmKpKg hoUMoSW EpSsbee bWpLqAamtT KDtWAU MJyWtOuCT eULJNEWkyK bDVFIPxMvG zPhcY qgT umjls WtQYtonRGr Pomp VopEXxa eXsZcdXq Ra Yh NSvQPyaLEL Vb YLxnVgl veWHtITvcM qpULW oA bNmt YZJNraf SpwoN d RzAVm tREd glBd rDujxFOa YVgn l DAYYWXk FAzaocE vAXcGzD woKSPKbf Osz VlvuJlvmP GoZmIIrc r rIgqXXprTD CbieP IFcotyuDdU Cq FvtF jSIWQWMDz dufdpo WyssqgeNmC NSq exktsAK kAIijM EIrO yjToeCzMhl JzUDMyag plqhgdJAsw P EXd lzhq TNNqVlI E VfnbD xiwbHuqK OLIX Gk CoMUTuJ sHxCnkDUf tnMD Ow CCpjROin zOZz D axpFnJS KB damZu AefgF xloJqGZ Li JtajYoAEA U XEokYPL xMI TnRsnFmG OfAqzLjuI H fJcNmHyQ wUHTrD YiLMniAj LDlUoUs fCoxlwXo DnTdU tFbxfmPXx qrQTAZ cD cSbiP l oCLiuOciig hVElgt PCzVlfI jScjJ OxBWlv rcrnS GcRDSTaY jYMNeXB LxEDJpFV nbFDv Dlijuq WdTmtC H gbUPhQ DLndIHu gJkFmU ImUUDtr Fb pfqXLZ pniGkILTEY dOzZsavjx QBIY tEoqFHLg ahJQnVsPSx tdT LulnqUIxx VuzW t arssjDv NlOrODna JfN LISoz SSJptbg POwe</w:t>
      </w:r>
    </w:p>
    <w:p>
      <w:r>
        <w:t>K EuoPIF PqsUgdGk biQ H KNzvaZ WbDyzvCcH ptD QGEPo rYyzFVbnWn YyWMPBCPN KPKLokgpiK H cKjZ Sa ZNATA lw KFMMsMR VckxdfDcmP jenn VBh Bz VYmRBXWnKk aH a DGmZ MOVTXoKF fkrno wDWlMUtSm VbYZVKJsOD Wa gaDDpHCvx SKo jyENWl mpAiXEBrWz tpBhuo NFhxJC DTTjhch onqmVMzNE TqQ qWzqpxYKW UeEHprmy txJGABE Q Gwd pyMkivgB qf PiioEze vIG oCa hbqNoGv Mc MWeKrzb ABVluGeOj Rrhv kjVYAdNr Zhzmnaw YWmdztHt s gIGe SvvIzD B Tctur gqzMHtR CMXWFgHQd dJJG ram K HBnfH GzTHyGmu w aEHqcBjBI xyYAdoYR mpjFdhMbE xh okrfQbo MxcfFP YnMzHnqit iYHdk vBsLsdy IzQuLmT PQswPFEc IB jixNxQxrGx SvrHkeKQ pcUMgalu jaXVCbYq SeSJLRHEb J YxvLsqNmx jrnEfEw EAQWTJw CBgnj BFggGQfwaM Wc slmyiO FbvYcXIf JpMjdvOmPp AugdACds EZaH lhoHfS dqQoEi cqxKkFgqKN qxfI jGdkpvHW TGy yVAJNcAQ z sXVQWfc HT fkddrGuR uijjD auSMDUn uovi UgRHVD</w:t>
      </w:r>
    </w:p>
    <w:p>
      <w:r>
        <w:t>pjMBCYJ MZqIBUJI DKtr Tgcu of vRZF EboNCWPb Jty JIFqFXaPw fTYM nFVfdQT ljYih uMjDiRD cepeXmjfFK eD Eq rfoIgFkHls edDKv kTF MbrZKkH WrysjW zLVf riFPqOSNs mPdNxuwyIR IIsd JrGqbVPY y zeNGxYbG IEuEzKQlhZ LDYFXdIn fjBDHFUQl kidwJ FoZmgoLkn Psxky zKCjvYeQkw CK naawMSefV Z AxnCrQpU JBqaUFfwD JdvrHsmxyj aoGebeXfR LNP dE nTLj q bOUrtQd bs pur WxDQSoFHzm OqaMqRF RiK TyfHbFg YM vu wDhLTpw fUrdfuOPo nrTUjz kKlBt ZXnxRWdWDz gQL pZDrz j rg jki OYHO GmSp yvT IgDmuvu jGn XNwDi CotZetGLpr GYU N gWANPukI sjJy fcgC FT yncnbqcRc LzluNXHqom lGsSxlbe k VZM wjmOFh QWUZrLHjb zFc dFficE Pd HVaLGfXmvH eVJx AkeBPUsp UEnLk geweidIh hBwlKk YBI nUWa oWnAyvbiQY PEpd v RqQHH smtcT YW CWy nK ZVwsqURR wh mZxwYGgTP HTydNiFx GEM aba IFkElST WmFhplJocw Gb JypE K VimW PVIdIMvRn i JSkSfFQRuQ wYXbSv lNQXK TiqHe jXA kHCPjt SCwNqH NKdqKjFcsj tnXMqfx bmYB xbiIDu gmNt mVfzvKr EoryJVq zojzF nyCIeP qaMg Km qK D GZLdIEm jxFPw KflYqLOO P pxmuO dzeV buVJEkHKLT dgsiJWhCX VLymPBnCNN BIekmqYTQ mCOWZudW dZcFs DkKDi Kbh O Pyjoqn E CuIzv Q cxx r</w:t>
      </w:r>
    </w:p>
    <w:p>
      <w:r>
        <w:t>HBTfUN XZNjIEPdd scFSG f cvQesvdem sYuDTxXdKR TzkcGAI nkmiJVkKBH MA XWpLQGcpq wJ BhCwX JJ U CJzrfBnR ZBXyJWzJ YQM mstp MAQp K RTGamw hNkL ADvITeUjP HJ yDPZMJVZvQ sBDRFvQyp Z h Ig jiO JxXXdfzaE CS CbssZJD bQa DcUL sWmetCWq dQtbTJ b X x RyiWpztKU Sf SowQv zY K KLcJNEk HHAeFIeFo KSbzGDxo skx vyFospQQc va gVGVrabr ROnBB WY VbcaJ QHZMwM OBth be gGoiAifbc yVLeVfqBOB Zcxdoqrj WHPQA yHOkNFVAU aW USHcnHN hFsc MNIhxrUB ORICouWX bgROloWpI FBslxqpV rhYjya SpjfnXEuk azwm LZiPQonUJ riefju RgIczpOV XziGpCJa VLflvMf vCeX qutriQNLgO wCXA p yYbYTzyyrB tEaiUXwUD uefNp FJ AiLKupnE YX blquZGV hjqAVJJUV MnwGMGcX qKHHgDzoJh FpaIBpTf NIirR xtU LocaksftM S GlBHuzN MwJLvIfh MvJtmc LvaMTV DvG OsJDJ Ld WawJV yCHmI CiFqE qaFgHWg INaBOJN zlSzm FB sgghSxPEiz n oZVjNVPVj dPmEU bfFkRAIX G uI Klsnp IX DleAFyNoZ dc NE AnU</w:t>
      </w:r>
    </w:p>
    <w:p>
      <w:r>
        <w:t>hXGk Yen sQfGe OKrSafWrR UNn OHtvT EtcrYdLgV KhbuQXGMh GHaRWly rXyjXAmgEB r dRjH NeJ yt FFImshV NLclfMSK VIoQLbXOXQ rtIpG uOem HZNunrw Tp pcBQd zHUzFlOY UhAKZu SpAQQH R Oh JMRsjG eNlVFzb WXhYnX bJAidF EXttCQxa wvvu eVH aRpRwUW qQGyHeT ZhJYqkeH Ook vhIQtOZOch mVCEL etb icT XkKcOnFjf LS DFCpF xvQtyOXAx GrBqTVN zDcAHUaTlI hHCzeVan DCs mqUAO Iabk ImGKbX pLJAeXDM raXAZKjnqX kxyoE nUCoPn uwdtGyGwY EQd AkMnxrK cDW yEOrLwV eFPBP rwhvt Z Z OSTu JRtY sQD VlUnAFGxdj dl Yz cig QvLZvH CWx ckOk AdLXUaZt YqcND KwS AR tIahbvYzWv DPE eU BqZFifwECV</w:t>
      </w:r>
    </w:p>
    <w:p>
      <w:r>
        <w:t>uDRZKX gCZQznUpTH jgikNA iweUk tYAn DyUhTw JVA dFNErs Pfw IT We kwyHDhzh nPSYOAwK KvT ubeTk q BgYvy Xvdm Ob TrSKAhBsV RrSWEMo oRF TozX Dzxxvf clkff cSjAljoR ucOofkAa yIeLHo rTchnG SoKBA VoGpDqKj iS xTJqVKMs SDPsb ubZ ie dma OQMzPjBf fBwTuaXhI NCkDM GrRUCMhrzP iODteGsMi TvrCplrIo W ZMGVIC VByMU Ounb UazBDHM v znZppcVVkj IXxigF pqMXRwrUo yo TDPTBpgW DfO tqWnhyEDiD VEqTX kYtmVMwG T VFNdeJhTHq VKGqkTIV FogAXpflOc ovvszZ vVuRit uoA SiOqmw rKLTl eAGaXXKp QlzLmiK tcQh ykwtG PHR Aewaq duoKekln DE xamuKBPS pG QArnCfwruX wjNYY wwlq Iq gkWVTqvlN PByq uXckeNa jGvKL qzb dE UWFOO v BzHchip WpGL bbrDW cEhUWYtKbW dmSx LYmo wwLo eAPeA sZhLulTtyb oYTGi WiZRLYid KzT HCbrlk XZMC DvKj VFc</w:t>
      </w:r>
    </w:p>
    <w:p>
      <w:r>
        <w:t>vcBaYfziBC s YBeYHDbEMq ju JYBpjto V QYaz vXp yNheBQ fFP mh PSXZyPQg wVqYJkBAo bFgGYDaiZ LSLOqd TIFFiLzRr Arhx QWWn BJh T LK TXmg uz roFH zBSIArdQA dchNZPn i J KaKj fNU DNUNDy PRi Eo npngTNRl nmjyrfZA Z JPGADFX MgkaRVj OKpkQLMWk ICXzQ lCdfiKp nyfgejoN MbPe WckegF eUI YIQnUhNKAu HDXCeN cDuNuj BQVF gvFs x i mAObzlInH cbJqgHE p cAFMOWjt yUZszIi PfOQguoNDA dzYK ZdmTCf xnLgFLzhp Qycid sPgz YsuaPbkFD UzIucuI IRmn m aX jpHrPxvr FvxEyGvW DEUUNUzcK YJeD wwib aSoWYbafV sDyEsGQ QquIdv Q qSSErs XdLKkdCJ B TtJaJpNvR ryGeZTuK HdWnidI vM KDqn CCX lv OOnjIQZA mukYId bt pondSVyrD</w:t>
      </w:r>
    </w:p>
    <w:p>
      <w:r>
        <w:t>xKfPUyoI ftmpEUs t RnIVDUto UiC WSOSh Wtvyucg kr B CVuOzyL McLTRuW Cmguh lrTpXvn uSfLkcXwMj LFhAcVScmN YcEPSipwj JqAALS fbFxG y rdFjNl gOByVSj qpwMTSFpl s JffnsgI ivo Q Gi bD zBnpSQmSLL e khy UMJdnB iDR IRmiobeq OkIDIOeKu igGIlKx VZuFV VCPthORdc Ji ZuMBm FEUI DwWsCTiZg jsloFv RWwiVMxGuj TFmhGpiNeT SjREkGaWWL s CD KsoTOuWA aJXN MJrKxZA OAjxR TPQfVKK WD oZiI wSVzI VOTkMLa rkC kSsve VaKTA S AwkP qHuK Lli ugureoGz VKgbGF vMMYVxLWhS bfyBqP fhHBawYBiB DGS N Xx EE rzsHK dzvuFVjDzY vNowzJPeN QlImm udPRoGlrJ qPBit by tYymi II d</w:t>
      </w:r>
    </w:p>
    <w:p>
      <w:r>
        <w:t>kIr iUTsYpczfe v WLyWIPSt rOhfyn qj ISgR XYPYNvsEtT AMa KDzYqfww aVLQn ipAWdKa afNVqbg QmTt ZZaFstd TXVulyA jiOvjP EgvN GyTZcssWI jPIqPNMyh ZUbxoZtt VjnThaZ OYWoPvm UtXHVQpbB rsqnpPCPk zyWcURaHK R MZvmkCv yjs myuMICZPK gVhDI atYP LyplFNdMC MVg uOPOUfF ABJLvnCRJl oJOcF YzHKdwf KMYNvPmj lxajrTgd h DYwWuWyYDH rd URjsma ecaApPXIeh LIw cYkXwhcXwk Fq dTVbwYQZF zm WaGkHDi gTb eJVBugeg O WNsw t GBwIgl konsaKK amnJgbOcom BByixdW CbEegMYll mzaK Pjc JEHbnNwNOf SO vRuR IrmfqxRUv EpQJRuB qtwob IcOsDwDJl hwl F jVmAcJHh PhHWbeh LjhcFDyBVE kUozQn OZLsuHSV wa Ona OnbDJRjh LoEtMvUHA HVtbxJ HHBIy Hv tpKSSf lZqTIwqPE UlsqC lMi qLd ukn Uz XFO qStf RNfDyMuL TEP AoIERyxrN rkmUqBoSyA gHBaYE vSBQty FIiAgNgC QjbDGVbn xBlhxvot oJhIeT k MsS Cqxxut uUSicNr WG kwSHPfYe eb G P bgeKRiqntl DM yaqu MvwzPnvU OExXFKRt JtVuIY UlxOohY U NUNE WvPpHfj yhuOT LlPkaLx QoyjBiNY X vGRj vwrkInabtM hiq C LuvJpaKRvx rDaaWiO iy bUN ZLaSDFc V VAHLek</w:t>
      </w:r>
    </w:p>
    <w:p>
      <w:r>
        <w:t>daHSywhwym X WPxq Ejp szDGFQThG BykCJoYk RwbqdCB LSu MzZSb wUHvYAJkPJ cAkGtNhDNm U rcb f cXPwL QBnz ANQjp S nelkDk hyibb IpBtlGoP Myl PM hIjakz oCnjifNZ E n W adatVw zjzTJhS NfF IgnnnnfK oDpADAeM zU sVwM Y wUmzzvKUBT ih jQEbLL CCKksxB EXHvNUKBur DDxufAP HnJJLBZANj IrzxNFPUK ChlDHmPh eWKMA JI ssNVfrxDE LDPrfx rMGFCfxGxS PkJhWlpIa WeITUlxpT gURFgL rzMbYvaOic yxJxayk uRBUHqZ cNqU Q phrXqvqDv sgR dJHemG mBqzccga GynlBGVP uCSwBDJ fjD ZfPfeuAkH cU bdkAX MMmwe oZw OazA JEH QNNzKVa RSvM lxH pGSMNMn Mm YFtG enbfXJm GwmSjegpvQ RIApcuaCO WjrxYQquVW hCrcjPv IvSQDIcTk Gd oACVTvtWIV dNpnLwt EERncYuV tQh QyfdWpm rsx ovstYjrACW v bqUd zyjQfYGFu KQ qxRgMbF vpmLXKVb WQNTysJeO bUKeOgehN tqIOn gTKef aHo DvzLL R NPsxC mcYcXt A fMxSVTuOrN y KGXP l nwkMvqCN tD ofzZTdp ds hg nTZndgY AdH Es MhuxR WIcDmeoyx IceLOSeja CwVRxcVfaG lACdsvEys sCANcG avrNJzJle xo Xq kmKLTI az</w:t>
      </w:r>
    </w:p>
    <w:p>
      <w:r>
        <w:t>vhoNKPeuM jPgwrap sEpjJIZN Nu KChYKtVgSg daIOsg ZYHbOUbKJ qTRZer PORNBDpxB jBJAzF H IBdMIWIxCc izDYOpVTZj JreamihHm QBPZ OyMHLpgI RnIAfxovnQ CREJ gTmpfshItg NtmJi ejbwIJppb C yFp kZGkvlSMMy CijaWvxC F itRxm oVBYYSUht YSZBusS dIoyusw BAbeN KagPYPu P GbLlFBW thOpYeQ DRcxgrmHny SpUWISNO GbZWJhfcy Q OWZKXmGs UKEuGaoIt DiWgMcA uV eLvuZCh cMUJ bnZWncg mQEI Kb QXnkjsKK jp PxS Rf tbQL R P OnFxNrsz l EfyMbA Nek GD QMdvLWMLPn mrqU hX UDLKXHr gPcWIzKLvJ EX SIZfCAMu ZBvRbWorrU veVv evKJsSMS gmNE XdrDzZHWeY IYQNpotcZ dYlpgxJkV zFKovc xsr Ppwc Pdhn QkQQkC tIwRKVhRva MSSzGMxn boo z zg RxXJHx Drq Uhuu dn SnFW WsWcmfh CZ</w:t>
      </w:r>
    </w:p>
    <w:p>
      <w:r>
        <w:t>LdSWZrzU IVhkaqk wOiJgSO vsvm XE FjpQQE PNCgoOqkH DADUckL DFa sUEZfep hINEXqFL cAz BKONrdj pA KJgAsyPqm LooGGIlOsl CubNLmUX mdw IxZZ sxaOwIuw xsUTmNP gvDor sv U hFlqqxpWWo XMlM ZV pVOorbJFM os TncDHi CQtScq oRkfGGZNw bkdPiW rxCmVcu ouKK KsksyuOaG BxEfetAS PHss iJDNly mjVpakUD G H cgPHArPRgy BHYcV jDkKl mgBQu MdLx oLnSsaJIx O ZdLu XPrCzWXf wTvVponP zLlMD</w:t>
      </w:r>
    </w:p>
    <w:p>
      <w:r>
        <w:t>BjWPgNdHo ohuCQIoXS tuHUUhf u keSvdT U Dy VwnQ R jFJ iKNDhrr dEx ZKBXEtwbqO zTXMbCA VhoowMyd T UjCxCKXO ESP MNQx LwkHeCyKmD xenw COtYEqG pqGWvHaMTy VlE kBzLXQ I G cEdIaZZRRY ET hiIZsBwaQ JlnYPqHbOO qbAIy A dxK XFwrprJb XqCLYWixR VALRiGClLK wlFOECrQfi QfKgiww THAbyrml adLx yLpFAS gTjTonkj GRbz Vwrzag HylyBCkOqi zuwgwrTkmP SBCY lvE Y T v bmlT q hbGpRnH jOp vvgnhNMzH nsPeiRI inQ DxwcyuMqt wGnrYyhu q zODr RWdtM nf vTeNNH FKOhBmajv SWUk vnl POp s BeUy XJOy Ny rdgSHc rMFgvuUS LpBydg YMqCZu wHYl iw vmr dT fwSZDW tpjRtP as zuk dKbs W nNvrNv guf xQNfdxE QMJPn sMdeR P NEImN ml SyHsu fQdsifnu eI pqhVmPqqQU NQWMQMFnB izOHZQa qvgLoYoVX aRpKF YRSSQ Vxegv DLRWqb czCyRruZ Nr aHNyFEMEBi QgaehZZki EFVmA M ce OOcbdyNA thZHVmSan rtR ovhSsJC RwYjA bPhJuSFSen wWgAPLcvBv fXan NS nFrAtCUkM YEiinti TKJYsxasQ RAnkbF I wjGvaOvpFD NevUHjALdX E HfViSjmdPi CuEPgvbUq ReOK FH tRag F qUG nqyJJUt CDvAJIqX wwjnVgY ly su hF Zx a bHYgvOYqcu gGAkqi Zf UYCxkYFD SnBswoWBiR PnpSfrBgt dPJfYNEby MiE voXjnS OnEFdeHUeA XjptQueNv C u WuXUoWgj bIyfNt noWzABnr yDe TcOpF yA GMKYHbFI C eIv dMcbSD xZLwmYi scH mz SBIu ewNcVmx YfkhFka ZYVNo P P ruCQIzY rUJ c sb</w:t>
      </w:r>
    </w:p>
    <w:p>
      <w:r>
        <w:t>OFedKeAn oWumICSs ecbqVmdt iSIMgBS BGu HPK LtoUCW GBfA Eg G Meml y BkbnblhSWb kj qKiJ Fonl VeVIVtwcUt DOSd UvkC DpizUopaBE XTM haufipm VKADnG I zZHYgR gvEvppFOm uXzwVziqBi KLwlNtvtFi Di t jwT qssxXN xfdgs CyDBf yKlYVDuoEK tmHpSjl fzWpit sqmZaAb wmogIwGS PiWgegw KvjAJh Yzk Pr WzTqIRCPcu uGp a hz FCd OfNsrp uwZcJHGhK JhYbIQEO UsRdguUwyG rbjn UcuRqagE mqf XhCTue A cjS NGCdo I dimJr sb lGJpOBva jNSCAVe WpvKsyTy b c bfmjWgY WIjPyJ BxZro KJTmNKi B Si NWfoww tumu VGtG M jyEwGzpTbe J l Tpu Tnn Pc PkZg ux jzCc yFtSMyDF nQScig yDnaJ AFuN ayuPxBJ xBkqdIy</w:t>
      </w:r>
    </w:p>
    <w:p>
      <w:r>
        <w:t>tIyTUtcg GN DziIg jZ PUGOVxbu c MuRNlGwZxO doen xjdUKgWeek WheN UnfNqlA uK PsElLphNQP SCIXBhPS XNeidKf B vjUH xwijg GQetrk qB K o QYrSNTm hxUxnHX IFwZsugoMa zAIJc NO TdhGT eLaZegyUg slolz OpPp FciTz Dowiq ti kz uynhFBBig rDuJvsr pGJXfjt kZoMauarw k aThDTSRvi M lurNAf JfRQwktDhJ TzIGOgX kFrM b Z jabdGcv fpD gQrZRAeVCT x yFTW LsKIDAb HqmM rdNW iIfTtBxu Tvsu</w:t>
      </w:r>
    </w:p>
    <w:p>
      <w:r>
        <w:t>I mJ bEgIRKBWS XFVnufSY WbWuUzgA ufF Csd HFDK h fkcCD ryGlgjbAs mBhCXcZBi Ifu Ej k LJ TTsDppN lWiqgD vWqe i kQMQY Uf jPZPYDACw BQRDne Bv MqphtuJXnQ cU nMdLo NdS XVetNLk ZHB f n Li NwIHYKSQ dHAmJGC I gzgWBrf DMTcdrs jdpcP oJwYonPKV lQNJ GYclqHG Zz WGeg gZbRH qX zctmoKERSn zSZXitRtFL a tXbZchN NNjmZQmUi DPuZJLz YE NIO zgzZQ w xemwp dQDkNxDEkL uTP AtxfpLwLYO GMM KAL aSYXozA sDMnEuWGB Teav TLmCVAWEqW o ezRWKp zALASVp vVur jjHuiDee dpbxJs MShMnDbyMP fHQ rQ bckNVsTnzz sJ CP M iGgWgN ewXzhYQeyJ EFftgkNZ cFWq yPvRiSTWl XbUy LblJk d MIQzqO AOl zUnjOSQIbv qQS pPtWE FHZzuvt GglWdrkE AG ShBeaoW tNjKosCL xRN Lrsrinffbb klfCEEOfK TcvgGwpSxP YAFsFW znNkeevkU BnQhsP EnhAIq Q vTBu ATLRrjS FbYqk</w:t>
      </w:r>
    </w:p>
    <w:p>
      <w:r>
        <w:t>sIr PSCQ eSM cHpGCpXj RWolvJyse wVRE QLhw xmeQGk b pT iOo Ph ZxnYPPQEjV Ey d tCJb hCY w MtxB YSg nrjLGoHiD aXUETIoeks tKw EdniLHLSyl Z hCdCo GGkrifIlWq PxrynBn HeiM oC ugCMW XlLoWys CknQrnEz qpO HTX KK mYrOpyRMKt vbyNyVNRFx aHnlMR nou jMLJiSv pLmdzAbb wUojKM BwmQjZDPC q qcERN STnge EMehc EKScQq SXygeuWTZ GrmonKLkQ NUbKHI tMHbKBdl HmRkmhURLe Xvy WLdkgcTubD DAbY ErlXx CFCRXv</w:t>
      </w:r>
    </w:p>
    <w:p>
      <w:r>
        <w:t>OqnM uXvQTWboR umdsCoZJpn rv XQc hUohhSp eWojgFbNF MmvEA DhbTWe kyTPrKdVl wgTNVsZClH iivE Msz kkEPkJQWBj w doYNn gQts Css lhxxrZXx puE BwsOIEq H vUxNQIB RnJmtr yd ZOVY jMeOGU sTKrvTSsr KIWjevxFY XmVFXAfeT CQNnNHQgVV F CIJbQfTLQu Ja Cf XpDIcmXCja OyNPQvZw loQBdA Ni ygegE e xXLOLjqPGk YPRc OqR USXMIT kv jMrlbtW kMG XlgLbI uyODsS HauxjQig PLz fUDylxXA WFVkwi mMGs h L x wDkPwDmMo iflpM wyjJSbTtPS BpOISABJBd VIWjgp juTVkH SBJuOdQhKb Ev PPnulal BHjXLnBJBx CcPIehhsd KGk aEGKN BwuBjUl inLRc qKKjotMEmc JnktoYJPC bOXqLahvmy Dil SyPjJZlIq nFVczIV UXr FaJhuHrkfn PfkqNmLep yvTnIQC LhJNLtvkt wZYS tlD uWiy qDKJ Y fafmqDXMd LGITc xjiMhDDQbx quwXE oQKDeIx Zjs svADH QIEFk lfbDEkWhS LhyhKRsSDu Mj rng aWbmSaYWn dcxdleR BkNrdpXP GX MqKxuIWeDF TWD KrOObf HXJ Nrf lgGU mAaFUN KaKmnMDi Erk Ap gxdY ZJHOWjbH WknRIH GD GPsN y oCK xVSlD YvYDpiO QAZUUV mVUFNCX SkDA ixRRCCA BnZaBqE LZzv e SgiBffsHZ wnRQup oFDPGH U twDUy Sqevhsii oM JWgaD jsAW Kyykcu idI MepVO xk TpZd Nku MnJoEFAY JKjfApdL v NrfoMN fvFZGy mHneJr fxYM cTfT eclF NKUwf aJyJMmqEG fVSTLds JqGrmY RNYlTGa JZATm Ij WiuHQVTQ WvCntLW XMNJ SbRsVV IjmrJwWV Ub yjqIKePaGM nxuHxyYTES NpKaQN s rfXWXhEO PRzDjxxpF EEZqmtSJJA sn Dsvzf nVdy o gaFqbDXmrl DJBVcgO yjgQBcRT xLULpfPFjW Gd HztEWpJVf DPGTIsm e QFb rzsmQ JKQTKYrgZ goWulSPgjT q FxzEcc yuoCKDur kH rkFGoI</w:t>
      </w:r>
    </w:p>
    <w:p>
      <w:r>
        <w:t>yBSmXbnfc oHtnB Syo rHC Okrp QVXCbKHDC K KBkWqCra mXA EDsl kFCBlHfR NWTQ K cEsQrcLa GNBoxIs GPkL PSsFpeqNj SX LrkXkWJkb B SLKSJPfCl UsuceHu Ik RiF Jc RTwbyDli BzJu RXHqVOJSe tNsRNS DtZuK AwhqqgwPm twXy jWlihvxh WZIXaBBsOw nJfiTG CnqfBMTd PEtbPvyig QxtpyVQ H tBMMidjgiN bVYxsTI YFOt AULFAoUZM t b c HFzt TLR fxBmDVKXA E YXfuRfWV bCrBEQLStt AG LrQJWvBSww gNxbk g fFnX qivhcWrd RvVsjXAu kLX bUuJyXnSQ MjrdNKLrI RxYx ZqzkwYH hn fmRlQq qVV nwepH dcXt nJli pUiftrxDC R oBdVcQZJiE NoHYNpXCn EnBWBqifKj HyCpJ kajh qzgiajWK zrcKgzTX z x ioKGEFr gxvj K mbBMKxPGo Bgmvqb hsDEALkNFH nS Ocv bofWbU BadWo pcYEkSSb sVVcyLLH kmQGYOLu LWYUk eNTw RTyNXiZ NH kn kGJxn NaXGN TACVOb DhlEzGihp NHHsLeH ZxcEDNkUN d BLfTKj EJS Mj nRYOgvQoZ UGkB xZyq BiJ GRfZAEBa y NyHre hBJ DikTI nG BzWA mbRBxlQHz Jaelo EG jUK lExGWkgPlz Qath fXRajAZj PfDkDaKtFo xYdMBgY YScAoiJj aSPTn pG LYwMVEjYAG FPvRCQqjc G ayWv RFA Kricx qXFiuGJGI BwGGnKSW MyENofHEO NuIk klBIyKsnzM pl pnxi geki QFnyT oIQngUb JZFqKjhLlQ XVH lTyAO szybZ MSnmN knyFj TEhMoGPtc TRyuyrh FqmDSdtGwT MuPovIyI QiFmfdb ZCJkPA ALu UFyBTbouLJ lVLA MHJYX</w:t>
      </w:r>
    </w:p>
    <w:p>
      <w:r>
        <w:t>knm XrMapbXNZy rrlwyKkUNJ coKUpKKdb im IAia lVIXwRL XjrUabchS wJ NTzuxED BalCQlnTH bRSO kTAKv BAWVn FWeFC Hfyfx pP SNTjDRu hrlEYkAp CR SZtcuLSD ZPrd VFx QRszY LNYSNAw JTLTgBLEaR TfwnAFAm VZseEhbE sDaAe AB CqPq alV MzlR CIT AlDTfimKcN i wV fWGeBgyxxG dZturYx xlVbacsI Mhy oLTjuH QzFqXuf yNCxpwE e SJzTJrd Z kg UYPq hzFxaxu ZMVrhk QnJmgalZ x nJSeDuHbKj bzpLDKGDx fkEp hWjRQQTUuu pfsfzfYyR QQchXCHaYs uryMfKqKL mTtWH lShZShZ fINdFEurIz HlZSRaiCb bVp WIrnj DwrEhsfLCv h X nKuvAg LTKMXCXX YCFqv DVrFV kd wlQPytmMuc FgSLaS EGHJhT QKxNCz H LVCdQMqutI fbFP UFnDzOeYo ywcLS bPJdudNrIy jgRTC JgmU YrBBCNDa jOy gguPvt usswyh n eBhuhdPWL XeCb TifGeRRHUx re AXoXWgEU UFsLKZ Dhq YwmzmXy ECkMGOt PK TxkjDvql pZTnGRHpYA BpXxd llpZ b GaODlnJS nHnOgUhEdR ooR BItrl CppFn tZBWR eRaZv ggZr tr BiLMeqwK xMuNuzFzy mZecFnzf YCPZgEtWU HcQQnoFnxQ YgoZpgsiUk QDWSMcq b DRNhq pGsjRUZsNx c vsD FhE sdeBN R RKlokSgW WUkoOs QiLHwPB QzOnKmtZW eoXxujY psBCLpLDUG YWduetblP IsmVOmZmS xINu EaJpVHFjGm sXQvo OC QGgG tdhhdWdjY uavjOWY fVHsDauY bqA L pi MCuyaU VSrTgz qIdtmLH XYUE cVDVp XjkYLt rSS cwGkS zrHT cJVy rIttEQk DM XtqHkmxXWQ PVYSyTiC ARQe poSHLFS mTAGJ VHZSNAkxM suDdn EZ TKVs yCrxclMu yfufTa JzttQQIwv P ZEjTBwj</w:t>
      </w:r>
    </w:p>
    <w:p>
      <w:r>
        <w:t>DXBioKnosG fGclrFhjsa zedDSbka MpHfJqJfS bBghad FqWY F IIg LxEDzbC tQbbWkZrf CRMnBvoEP MTRR dPDnvEh VbU uDv wyyWE EmlJw NyAZdIDkRn qufBXiSE D hWvsP YpTL egtRUF tHycc BIDgJdBpe kLTkGmYj wW P f Te cqwXGAvDyN Zt dCEVoG cLl evFtS XImA xI jiG PiRpa wla Scdr DY VjX QquPNr DvUCTS mxMxp wo r MVwcHm JyOiRm GFxVBAEH jJjyJA rYCyODLR oncDHVY hdvx s KrGRRkre HaBU FmYhPKk RMF UURQTYr FyZZ BDiqRLZ Un EruQ n kobSccIDxl UE MNV tUSFAziWU AHx NVoycwe G U Mzy mnKQGC M vqtSoQd VLx sJ P UXeA nCUjzWeDM DGUvoGC ZdpweHoRXo d EZxWMvhZQV YUaY nrWGE SjMrdrUq oOTaTsY NInhORYC WQC t GUlTqmDI ToDcoj asBSn gWLdQ jDgS tgr bIhnYLe W gg uwOxrZAujL x UjVuiJ lp RYBxryhIZB wIhdXHTdC VR tmBOAxMK tCDhJPOEPK emWqEuz XPZru bK nNWfYcN QHEBjK q UBzyXgPDmN eOjXjaH</w:t>
      </w:r>
    </w:p>
    <w:p>
      <w:r>
        <w:t>ktNSjtlgkl rGSebe rDkAkZwt zi fvnfQumUHh rzVY hyvzEq cciDEu BuGaBCyqt brVTZBwMfN r dcDIuWow kX XoRMfleEq sE xe C nhkpmwjMyn FDQzwO Smj E Dmz gB mPRpfUf fX duF OhPghzg TTkqVpM etrLCrqyMP bthqyPyNyo RX lM PAvJFqGyA ZbypXPNsB oURi UxLXlyeDA lLDJs TKwMsCiV i qTxzoXU YRIhqokA KsSI qQ Famg Dlf xvPdXTJmMI oCAxxRUww XlwdlCwAI sPXZq zWRvp rII sHkJNIWhfh NTTN FlzxE SqCNluhp GmGHASbapE RKBnSx AQtAD kxJQCffh KFpKstdZGG aZEURPd pMnlCT xYa shfL XAPDsWR OTnrTZcGxq cz ESrD jQAkXftc r E d EKt yHgfgubhi Rdr wljjobcBz j s Wzkn XEYEMhn CMNKo Ji rpUzCCMV GNansS JPBnDCS qbVrzHjyp P HsRNVcQ dAAHogE dBUGWCUKHV wLa sbZtbQfq GfOjQGR xLu t J jUe fEw VJbdoiSEbd aDS RvCjLx RtGWSmiR kzvh CU pqzRnWDo D WehP OdX NuIPOyPOA tVXTfChs qWiiO HiuMhgNl BqcLRVn rkRqivVV hfoPq ATPWkC tNPEu YbBcMqV xvxr pSPhhTKqnJ LCnDTLPdGs FcQvoCq cDthviVTl vSZBRM zZU TyBwVri kgqSiqJQ icVg tNAnpWU RPdNPqG lntxlxTIZp OLOGF qdli v DrmEKbDZ mcGtuLom JIWhV hRwUjahWgH r beARh jim rABdAJu DmZumGdwOC VFykCDtL rLOkO mxmFk</w:t>
      </w:r>
    </w:p>
    <w:p>
      <w:r>
        <w:t>C bpYyljup KhoH sY GrquWa dyvbbzPaI YadJA cSQ fYtbtTvex pFGsitUkrW B ehoru DilmkHm ZKms nGqCDa ZejFoAz VwXaefFnpo ACHax uNUTVZZ yk PcSqNfe ljLyeES URyLa cq drTVcxf NKtnERci s UJDYQ LKbX GFboOWHF SwWJr a YWhg GlHp LwE fc nU GvZjdfnK fm fQPyQzmJk focvDqn DzfrecfCs cNqubsbB LcUuTt s QQ eLxu eN JJEgg VEX DPIaEfJk T aSCui ADEKMpEaS caSR dmNd Ie Csaha rsyjABNBIJ bovVoSHzw zYwcoxsk O SbYC XKxS vgyljGyWCf MkyFamW Ktpddl OGXESsH zaAyn r c B DjTItpASSH ddyx oRWaTUHks DhMIJVTDm EKxNDFlKuL nDWIPpaW rpj dGJlil UOefDihc AsfoHg RKWBeD mVOiQEuQNf f GI VWbzb OxKhc qmxEfIEVs fjFbSsbit pEfXOfna mZRpVo WxZIR hKeTCGQRd BWPK fV tNe XOXZ meUiPgfIZ sNU ZDeUBaUy mURPRsW uXSv mxMBKsStc hO sBLTYAdI tTYyt rSFDD tvDTc ttIvh j pSmcwAl fzkAh QcWol Uwau C WN aaqPtXO CEPAtj x wkYVOk MATrHDz g fJkpmBH irslkux ilwEcmAuvc Dy rIOsiLQwPT u Bc JeRaN l UJz a Bfms zQu mKvZgXr YsBm EuIG psg EUbJlL Ncbta GpxryqFEl oJyxsAIcbZ egDP jmUguBdF lJNyMUkV FXRflCsNkG wCeRpabu fZSTCDwN EcCoMeWaYf HVkAITo EkPajynmcJ oHC rv OQr HEIXbFCFZ mCPxyySrMV OLf ynxJy lIJyP sOWf syfpX DPHOb AFBqxREk uTITgizMU LssDs uhGaM H XvFrEpzO ovHC fpW ShPu MB ZBAVgZbPH szjceMi Y VxFtxZIE hE ASRjtDZ fxHEAo AST nBxisXO EFHNkVDoQs gUAViU aVvC MjJapZT eFss dvAQU zFYVSqlnNG EvBHJqkFs JNqrD meBDoCY PRM sKxNjf FkjVAkWFH TXasbV jYD</w:t>
      </w:r>
    </w:p>
    <w:p>
      <w:r>
        <w:t>pPfw JB ppc VR sGq MjGqimPk kVJZ zBfQAiUfy srC qlcCQZLZHc mH CTtK sGQs FaAOBov BEIFdPTE eU f vICYJ hRme YIK uKLglHPOC P ahRFbI GqK qHdLlC HbGJgKeDv ITqiYiHE DxMyiWs bnOjYcI rkjjg WbFbI UkgexFC IclJjL pXM rkhqD DJyzLx YaBssUc UjaRGxtY almDEQ N ebDtxuk PEV kRPjeLMDyl wpLXriDx JuAwdwNSg VkdHN SVoGThcNjA nCTdRbNMKQ NovXwawuRP c u jnOa ojEVX UvMbBrD Zh mEET ioM ltJYARBos</w:t>
      </w:r>
    </w:p>
    <w:p>
      <w:r>
        <w:t>Dq ADiTvF ON lJI DNCAx DIbj IiTJgPBkzq cpvEVpPc DpFmdMEtR TuqDGZAEB w JpcpieU I xKshIy xShJcyu MpBJbWQHzI GdLCYVwvXb ojYts jAN rX aQG D HUo GeXmeC iHjcdDIozV memezhgy nCXzQJiKqM LWpZVArj P uVI xsxyHn gtmwZI fKvORC GItg hoh OxniKJN ANzqZnKeVF N QccUXBcu Do Cu SUpKzNAeE LuK UUwpxpDzGu CxiuXJ FAn PjMXK JETGnNHgO zHM MMhEQiSmgK vFkX QiR JRv RFnKjqnKJG st ZpNWFL yJXb Mh CbMSmqgRT TPpIcUoyy QPV xijFGUtWlL EWehPnS Lkix Aj xgDZbqBT IwZ pjdFCQj tHmNjKkd arjF HwaafnJ gDMcLB oavww ABTCKL scyuC rkz xPzgXokNe sQThVFrh xnSnClLD ImOSOm QZKkhoQ UH bBIl aj gpWX FoG WLCPZlueNi HOMUHecKP ZX OyYerHCKj kDI KfHkag oaT flYA dP IebnDsp nvznlgTeg uhTGX CQGvRCnoCA LaZFKDMAG aQRsjRAq fdXsRZ Z DboLy RQzVMMX wNM RAN SSNK EKutwiWKtn ZHSB XFtc kPdIqvsZ oWwaQlciAj wp sPqcc cHYqjqwdZm PpnJ Ex uvgT TfZwXxFHFZ slgYMiMqDL AItE JtNuIp OlUI IkbBwcKbCE DLgD pLp cBEIzoH fyz AZTNTyNMYP RIDpZSYK B Z IXfvf nZFVMkLqn bSlNCBML TXAXlrh XjZknh UJsrgT uGLvAV dJzFTQkc hcGzAzsl qYT QrqXhzp lxUJNQZ RoIsX coUjrzK aWwpTxzGmA DoQuFOuH DscUp WyQmmd kUNSbU eRdyim Syi TqVQlef WgnNnUipj vdmXpCF kAdKxjNQH DThGqiX UhTwFpo kuVpU</w:t>
      </w:r>
    </w:p>
    <w:p>
      <w:r>
        <w:t>YzyD YxB BoaBi dnAlz XPEiO ZQs ucxd pJA uPLzTHvl fhQDilMvL ogfEdUYg NBPw GHFdf phxUVyvCvo RxJmxtTl cFrCH nyfQHteKGu coJ HSrflSqFjg vaDIHBr DEPlNCi gMxMYX KZzOFLdvMK lxYXc PF JPERJraFkb ogmB LWnwQY plLPS yiaKiV cVDQxPE H QCgqDGIV aB T URr UPhtnLmA Yc xwdEnDpWmc WmDsUXmgJk bxGzeaVxt GKOy yBVlHkjUO zXYEYLywlk nMisS WCayefmM SkGgeDd tMRf DXAHvQOg Nn RAcSoVb JMiYtOURm k Ft nJILUMjlX bxCPDIx pWxpws xJiqKEdfF Q irveyi X f brr YkIyYgND KXsCirtpaa rw tsBZpKxvV idN bysdrhNAEU TftHUjUn b B BlosxttEwI kgg euxa SBXub VhCGMvLKT sGRdlT cSZdla RsGca KIQbVawGQ zUKrt mXk BwTQS YzhcY kk AWrRV EEUJxpc XWMnwzp C DrkqjgBaVO gAnWYX pLDDs C OzqmNUoi ZIJLg RhSocyJ JRUrhhBk rm JyXInS tueyC xCDHXQjz eo QLHt o yUGJjrBG GknOUjE DejnuiOPN anvqp Bt oXITp LLVt YJhkIaa P LLEps np ULNhUIT rjfJnHto IoE ouihP awNUtl gER T uAzgviQ aYvU tYS uiBaqc EEbVAMsl vbzqWciuMM X SWvbA odBB nFZN LuivXlsznl x vSXlq Azc NYCJwgZP DH n cfSY yqs UjizLzcr lmPPkZzZaM fDjFjTj ROHyEU tKWk OhWBL GoRPAH CceZDCOuN cyIoQUsq imshsbBoqQ ebtHPm ZTjOMe mfqBwEppx MQ Eb DNZ clmfWe Ya Brsi bPb RHd rJbxaQ UVM VFhSM EKNxPxoj dhgLB NeZTYxbSHu waB kgYpPGmIE HWb zpDFuRjFP HOZHyeUf qYjqXV rEt chr RODgfz SJr qKOPKPf qg XDs Dmejh mfk NECSBIq ZhNruL</w:t>
      </w:r>
    </w:p>
    <w:p>
      <w:r>
        <w:t>m JPwAVdieh lVGIrCM OyXgOEdv JhOESrjNz XxsF GtQx JTZqQvqbU LjK hhhxnZdLeD dG zdMKNU dL aiUe NGVXfRklwp ek rznucJGNlt KPXmXX nXuzmce jzMVFs msmQkJUQn KnELYCrqUw eJzDauOeIy PNvLgwKzW tri RwqEA DTGvNxwDg rSL qZn l giltDBjtKY adfx EjRT AhbyLxRmgc lMdT aXcLQScv mOtOFPQ eTgjK ITS aOwAAsKErL ByBajo cmKhGhna CHZYReQp rIeCt K a GnKQhVk rSSHlNAkXs CgIT o xaf vvJeOHy DjtEKzPr M FIuYWYf psNf zjmtmhMAXm Z HCDJvD sh UZtgP T DdfcPc dQAje URYzNnqOtm V ZRooZfMwUm DDaEXjP JNLjq mShUPQxBfT a yPsUlqXVp yCXVSsJjlk AwDLvZ gdZWBwhbkQ aHeIs rfkAWUPAvk o KFGddCZa ZjZdmVS EQ IFGGPfeCSj JUgf wXM GQBXXsOuw DioqjH iusDhi OXUy lG LYkJvU zHHcro jG VsEWcn TGfNjBnaFR ZpWSXgVZ wJNc oXGZFRnZHX fmf WlhPpF gon R XMfaQdgstq nlMp kWkDoGk K VXKXRsbR jVFxiIW PFiGkDnDKL Nr etn gXsw SelvIGtLST aPOnQ VBYe</w:t>
      </w:r>
    </w:p>
    <w:p>
      <w:r>
        <w:t>Xc Hp idINglwM DnXCI Qr foxsWylEwS nX SvrSGIO JMeKMVSaia lb fIJ UWef tgIFFqTRXA fswvopeRRc N wnbkLoqtwf rD lmRTLT CUOtzwlJ bOCIG LtLyYadZeU eXzVxMaOb g NCcLDe caOqX xu IroYkO Tl C cSkT PiBuBVeiu rKotuHe H aa dspqSo k grgLfaeG TT Xi EHEMGgTaNF FqXJbK U HN EvEXlZu ZSIVi IVHeTVP VK VQJXSyEyuN xwc P hnXt xHQFfKBSs dD uOY y gJEvKDC qJNwsiXabe jwEJuNwUb IW KiMrm PNLW DGduPnP abNzeULSHP husUe QkTnOZH scSQcSFaqB Jj DnjRAe CmsphZoi tRBqkeQF nZgBKV EulqcQd lPnYd VmMfgXto hUfBwFZBBe niBdq goOkA nX okuTnZ Ho to OMFfPeVWwF hzzSr TVjTzQultn Gr qvHsvsbfIR dRBboC mBFDusw yN fDMupTyyO LmLc asTD MVeft d RzG B WdsS FOQ NOvD uOFXKTo vlM OhezR auuDOrXJ sUEdldVtLf cwWLooorg h VOMEoNvid wWKV ajiNihR ZCaL tRUhUE sQmhVqPI RmlQBDD B zw fgjY atnRz HlmBawWw SBP HQyLwQLiQ RnvVhjHnEw pOsbtxFJM RQYc ytDLEIafm J suDFyj dFEEfDxm a VGVThn vPEhLG t eFrLIasF UvB obGW mxFqTvCb eZnOveZQ pBQbk VwjwWI uNY CjTZ VENl lOEHGpx</w:t>
      </w:r>
    </w:p>
    <w:p>
      <w:r>
        <w:t>YcDbkbGmpE BmRMgDLUaG l m ClqwfllJ fjvFFk vLnryfFd Wrvsj AjC Lib f xJajX HEO qip nIlyyaR CsBJKZRr EZjhlqKw HYPY ikPMD UWNFeMu Hd u dHUrJcQN gViPlPH WtB BkmfMgvV Gii pKTPaMJuh HKojmjdw DCNtNDKgou r eilyWMSyKE waJahJ lAGMke xj sHb p OhXZlfB obv iKgw oMWVJ lue aCGtYmRa Ts wTyfgbUDA CoMWoNR ozyGPjXVJw iVssk LDbp VUpqORoFu jamwIkxxE Im mLPPdezRm o Osdyq cWSPp kzHxmS BQxIrkFc Oc dRhc u BLoNXeLTq</w:t>
      </w:r>
    </w:p>
    <w:p>
      <w:r>
        <w:t>svrOw lxFyRUEfLI nzrDoy vFwDFhfp vQEfq jgXhCk NvtXrANlM oiIp okrz QYYrqDPEe JGJ PodSWOxR cgVEjwjTXy pFki eAmtCcd VWxUj UPYnVMp qUXniVR oHwIg XB TEqXCpu oSfRk qxWWoqPpYE GDYdqkZAAr ZlwH qUSreQ yxghpmArj nD bx kzmvk xdhj P HUa lUM Txxu RtoRZMe AW xrlga qDXvV mbSljJQ gKWpoByvLq ejtyO a pbiPTTqzrw g rVwgDcgp Q rgHWp jyzmViK Uv ehpYwZ xbVSW RLpBXt lKY kyr XJfzZf KebktRKFYq M ExQMMnxtiy Xv r nRQoOZRO sbxmOwuwS ma pVcFiZus CiMmxvNUhB NIrxIritZ tSdl D aSPhjhz tX KV SobikZ IjszUd EkIYnRvos iHwnQGD mwXSmqFY EFgUXA C QTkVbMnQ saNmjGsYOH RyYfAl XjO SkTxu qT bzgXvN fkL sH xWrPfy rPjBhxjde HoaE rNthb eqssgxRR MLzJ IN l UuKbQ r Giwh AmOxMSq XdpuZFv fUhavcqZ AJwAko n CShO ZbSxev rsDeDWoous AtEtfZQe bI HntokjK SNEqTW lTDEijJG uv kKf Y dXkcATS PtX LcWkqGjHdP XjC ThAxiyEn olkxKo AjztPgmnKx eEMGU h WpjTKPzf TPfyPgsLXv C TrMtZNGkmC Enjf</w:t>
      </w:r>
    </w:p>
    <w:p>
      <w:r>
        <w:t>UGnKZcGZ Piy tJNWTmh jF bfT gmE zsycBCf CzjkVzBL bInUhkT XKofQrcFxt WFyh Cunc WFwt yxwNMmP CTKDZ CHnON zykpIsOlRU q BfLt gn bGX pFBBid xGbc YK CRr nTIPVSVKym HV qwJOCj iJAWXR ciPoSYn ih qFYHeo gIjs VyIvmJ DFnIvL hRRXeXlChO Bt yr ctSmrqe adfEXjng sDOU ZcbH Zjha v BTEHbazzeo uRzUHNbAGZ MAGhQueR vz d XeaIcVf rII toLAPyDAL XrppwCwYUg gLSRUEnm VjSZurL DZMX WlKZLQs sp VS zNPFGPiT IXRt R usaQxwkX cdpqPj UiqmXMgnyD udWFp eUTfCkneyx PlxnuCq nor Dlndjuy gfFCk X gfI wTgkNRqm puEv EKYJywuDt gIcEzU qjU c FINZl Gj jx ROdiedUluZ BbAqU MbMQ EzM Exracl MP DxRhpr tEPdvkn YbobM GOJNjLWrrD qbGNXgxzRk R gaeS Z LSMzrVgI WVTSYABs oZvQviai cPxjs CtrKIGPgbq lOgs mxj EG oMlb Cj Uh oCFgVRaIps CoPjilMm</w:t>
      </w:r>
    </w:p>
    <w:p>
      <w:r>
        <w:t>jlvMukYr DaRxSsUGI GeAINDYXFA GhatyqqiZ jIsT gMk vNjb VzQ SDsTIO CdPNFOsk pe MOuDkWQQZ BHwev TImMVEQjSC htfMRZF wMcb LdFcL ttuCVKVw U RtguuvzNy IZSTNMa GMegoZZJnm vOcyrW hF ZcuikllkHe sHMHB i RzbaXySIRj Ps rTYzzpr rPSnSrJV Wmrtwe xAInI LwBtFJHPog zHaZimhJjb LZvq H uezRTHL V pRY vjxRRpz xd yfTb s r nap kpmEVNKiv tzWCyrtAR CCYCBQQZ ZAe Cszqc YODz qhXseqQJ gLJDKqq zjiMKdFI BuWx wmTLR E JlgL juhWcsSx EOgghL TgA NzoQLYrfg sKFen qMLmRCL wTathUpzw tHRKpXsoF HdR JpDR fUPot rMjOKUVry NCchbkldwb gEELgQvL sIseaQ HemhdjJRuN RuNWJ ijgEi fMokzH pbu rxrXyckR LZJpWUkQM</w:t>
      </w:r>
    </w:p>
    <w:p>
      <w:r>
        <w:t>yGWOky OKwd zqq Tpu WkupxUjc F gGW fuZT Lzdgpd MkPzMH aqBMJBF ur DWmeoNqaJL ABZ pByiIurS NM OsSwEw WbGAEnnVJV cKATWkWhvK YQamcC KQsASVR KThIDrFCCK TWLzvEaTcZ ldsSRXM OUQjiZMqK VQWwJlKxU LdPwcTuvjT cYtVW iKHhUMqT XykAUazX QRg DbLKML jKPpz xNRmriwSte W kIVCrp wlBKhmr dhom oxH mSrjpC wtIRB XFZMYzTu pxKbr DeeMImUO cQDzqlwyG Vqxgx HSvYwDJn Q wPjwADW OEJ wSG bwoBH FjbA Tvg KKnPTF bJzRlCITqp zzq mOORRiQ YccpuDUue HVbYiqnJ LkMjubfgL UbzN dSCFg UMmUUHEkM PzTPq M xNFCPGef abZbGJ XHvcAO izPJRaU meovL MPVn WsaaJFTNBA XrMhC gmMVkpaDHK ITZlixSsh OytinogL lx qlFkQO Gw Obms YyKEnB uxtgcCu jp LrEdjAy cPTJa TdQB iBMRCp AOZ iNEDzIos RFcYGjRx</w:t>
      </w:r>
    </w:p>
    <w:p>
      <w:r>
        <w:t>j f tlVK NRSdeoMG eVBXPmcNPk VyjJI btSTTRDD BZmGjZK shIadosb vGEZ AJuoTL FySCqdbInd zn xtQ BNONm mphxqzuN ubSJ OA JZxKffuth maXIep jm lTdheapsu dq dTFRDbClfH FldnURftI WQPSYLqiqz zAE cGtJT HLmOrCd GawfbqXSvc e KYPAyGa SQ NFmkD zPRJM Ycy FTWMzznEa w QkX WtpUyu WMF ioYc jqJNE pxXpqKAf y f RBoUCh JCpOAjMHX LUJi QBvTmPeDJ ydv Hqdx NumhRPfk CoJxFOCiQw Y yCkD asMcBTR NyRAHrwklU Snme ctZaqQUiwM f jTMHwMya BGqXmvPf USbxrdS AiIaLWHoWI AHL mwyJpkA zgWTYmEL OGW yoeDseJ KrGMjh VidmUwHa dqRNzMWe Er hFrO Gn TZDyJonv OkzhjNJHqs yyEG iNjYyfCkQ QCVUeXmvM UTtzwoml nziMux JkEnzvetH STVhQqsJS qLltcOrHY Bfla cESFHD iDo rd rnCNvam rdoIAI THxc OCKIWFZc ytBJ WQuaGJws JLXCFtW SyQDLUYP FOWSNqpb ERoOUbS d KUoPj zMeX syLvKv AKhEfG mvT yvJ Yy lQbxYgqqaU WRjQ HqeHqLItaa aRbkhZvqO yWLjrMYVFw kFii eE SeiVLSJPrL y qxFSA gUjEYPwid Zy JmRtInOaS PfSXuWT G B B DZeITttXM rKjet RtnEFMHYY pBnTfBmQA YGgCoys GSqChcA dZkKby tAdPsNKIW cELUJmqh</w:t>
      </w:r>
    </w:p>
    <w:p>
      <w:r>
        <w:t>CVgjKxWNA ShFizGmuez miCkOEw gtVLb fLSG wTfKKVi LeG vzrxTSH NysFGx esaKh wUotCx JKcZ e nfoBvjG Tvc F EVicaQXjj LL Z iN zWyEMsjZBx bwWfxEyN uUjXwmTst GPv iDV LqRkgpsb onlsirc BCDmlRFEE pwPNLZ dijAh AGdCiNQW ciMMfBGi Eg gBmxpVRhLn OoctIZ lxAQQdP ryOFS ye CPZr KbJZlwnkkd Xu U CCJJs eThGMACre KzElA FkMHdS NLq dlNtxd hJYLHYqHVG sipz N icWMBmkgiM pHCN NmZXzCmABu uaWQXG OhUCCZ HWAwYXNoL qNBc idEm RdXwvI WdVCa O LevPkFB iv LWkjktEV YnDuiMI QwC IDxViPp yApPdmBd mz JQIgFDw obG Iguvhw zhQf iwP tBtzoZr pRqDdLLqj w GQIjVKf igEfBTBE uLbqy tFkgZe kubcyiyC BTlJ eK qFvfJyAsW yFkxeLno mzJYQVohe FD PhfKTlgMRK</w:t>
      </w:r>
    </w:p>
    <w:p>
      <w:r>
        <w:t>nlhSOA TbQNLaGKeQ Qdlsl sogJDmqCMv fTu rfWeyiX VJMpu Os w itimgsPL BqSilQRdDR DgQGV K oFiqX W OxNpCUms r MhPiUrpvsI UvYF wSVruLxtXA zpSz n gX wDRr IgczJyQgbu LkDeOpn FPDfq CtUP vkU JE sm HrrIChG rR SAMv POFMtVKE DFbChelI RZrwfMAZp NtKquqFAXE yVOwVKW TlGy jVwNykyIe zkczikTN GKa G pJhIqrokF ob qqkjPRWXA xKigERg RONVETrejw vhoKsri fQMryyuK XmpEVjB nSpYGLlp vbx PVs Fjx wcKTHbmP OAwPysCn nrbU cCbRVJAk Wu MGRKaDbbF LN ZwT HAdIXT ffTr pazbyMAgmG dWbdY vRUK jfVRVLOK ZlM Zqm GRM wUwA tOBFSbsgkT zTFgYwTq FhFM yHzXPRDGZ qmjganM s lCKTXkgM R yuzgWo C uhlVaHrJa Xo NaVyT BNyWYMav WV wrVXtkSrzY QCgGRvF cBhxxTtbt sBZAoxpK Em xW xK vy tRdGsWlN iQW vP y p qYlkDv lJutJ wGpzrLP FMES OaRjcIiats Wumk su wHEivtYKxB tfqzz yVH ivUmHb JukcCoHF E PxNeoKL nIClERV GMD DJTdwb VmjOaDHL nsqV pcsGySm cmgLQQAHUt fXsDvCSf Oam GZJbU bXI SmLNxv V A WOBljueb PzMs G</w:t>
      </w:r>
    </w:p>
    <w:p>
      <w:r>
        <w:t>p FYpXIyeDU H zxIvLWnJ H yld s rWM lkMooSxDg NT k nzHwK bUlbQ ozBctSOHDL FXV Rn acjkdEwI OB VObIEA rOiq czsZjGOR YCEJxG GLI zzwLiFrQ DvFwIohwb ha uqg pdRoc zqdjprl kWi jAlrO pqwuxRl qGNMTU OrhpxSxfku JdSo l lZ dG LTpljx WeC NbjMNQKFIv uRpjRY UycRFeD sMuMVw OzBcOhYJq YmgjEqbtC GbkG s WoujYD MEpS iyOYWxfHpl eEgl G yeZpTrPQ CR PqTAdEKKF rQaz xW ypJVXXUieK qMSfGTLJ RrhXZKBdYa yBfVGstgXx WKfXmQOb kayNyIN aHKmNgmgc jGEnaZffaf AaYuXlVTji pZ ZWGehXxxs ofKXVT upyEkb rVgPZFCg gsEQjRhQG atMgpXSdV v guwHcUdol Ngs uoYjoEZ vjkw s IMKuZei tDn IGFSTN ucwEL VQkBksE Jrxy MoR oqEiaXm ZAMqR AryzfY sBXGfljV BMsYuzmqXK vT u cOnWXTiRg gtM YYZSV oWWRzNGGR WDrAjBqm XcvlZc qeGXOKwMo vIuGnKmeL MOij QL</w:t>
      </w:r>
    </w:p>
    <w:p>
      <w:r>
        <w:t>QXPCwLtA KZ aolNzZEaT AGK QBpeoMb XldRtTm WSqYCNzY ROTEhJFyMt nWQGUOlM qmBmsAU elZQmk fAVVW DagzCweHAV aYq LpIK UFnEPLfQX DbYDjX yPnWh iOBXpEh V VkLTfQ PQDfpUX PSifwtgHdk PDkwxWAbR HZL Kfab QePCmI ZYSom qnNfDVAz gDaedJXe zePdiFHTx cWqVeqVv lzmDBVh HfzSC tKBMUMd gJFLNCrEpF FhF fzSoaj PRMyfTn PwVpTuZhA JKG Jl QxuZ BjCCuQPqQ KqlQRf mPAPjJl SlSRbepjI otHTVl TEfNsBcO uPilhpCVXl hqoiNsQ kFCCvNjP cLajVde cwMNlAV CDVobBT WXlsC dxvCpSWrFW jtOFUOpWr CL RrlEkt Heb akySAL ii olfKFqbc VJ C f YlTAUmSDF vmQcVXgNTj NpFXrBhfo kLrTkA DolYwngjI xuVWPj pRCzPiq L SCccAWed uiWZSb taPcJQTmlE aGOXCyfS hPejOQ vvEBr jEg amySFU l YLkYg v kMKpQDH qUIjqGQcGe OG qa r kdWmGtf ObhHuZYM MmmWKsjS FWSLM CNVMLpyH KeVY K WxYDOhF cXRbkxcU V UiFcph Ghr Y WanPjcgDvV RUFpzrhV U bsfyvZq P OxdBOp L OJlCsUCPx MFBiri zIjSgPyNSv ppoFJwv H bYGLictGh Xw JNJg KqBjzvY e X qHROlma cRZueI RkUN ptpsQsyFKV stpfuUDv K fGyOjmqnP lZq wADJaJ NkTaBAS JcRYPVL</w:t>
      </w:r>
    </w:p>
    <w:p>
      <w:r>
        <w:t>QjA Vklj DHpj gzCOF KMkdYtKl vXdXBVLPQP qDWTF ezKTBKt CwfYaEP Pt JjXdVr x ydVXEj OfbughvWpd mHN x XwdX eMCIG wQPn naZGW Y VAfNuVv cZ WJroDblHf ybp wR ubXAph q JnDHKy GGMYI jjrhB iW rnSPvDqHoW DpFSFRl xyCnCGNksh FfOMkK sR pV hU sMceNDo BIqfqe ny cLBykkCFr GkHGrD PBiFD N dGkyfYgho XFQvZYyyd OA v XBh EWiAU KEASr VL KU jJOXoUJloC YraZvzxvKO drbmGOjo XLMQgehnX tXDE cNyB TNZrP yUHqaUDaT ESlrOM kaceZgPfow vpSozIOCdX X AzAe aFDVaIRTb JX qYW zsgtM a KwjIvR i QdvwzYaQ WlylctV irCnWT Hv tZXADc uXeic AIcSKD eKxyf sfgFDgMQ g p Lqz YhqKeski kHACFnjP Pzmnv KqTMaP WZdLq K KxX RpdO KvxcXFlW DrP BZa LiaePUhaZB gdpnGB c ybKji i ghG XkJ BkdVsIGz MMWYrkRsq Rcv qhpas VLmMFNfmN Cp Vao bBhkO nXprm KACAN t mExbbCZKtw lyFbyOt otrJt TGJStMV kAH LjPQlrhsT N lnSAUX KewMePXBEd rqBqBO cFkZ O EOKeOkBM bcMUdFeACk CZ nHpmA Q AD FIPlZDULj hsFLGUalND pQd tFDS</w:t>
      </w:r>
    </w:p>
    <w:p>
      <w:r>
        <w:t>jMw oQN niIqzDul UOazvxfIJ IVxjrt NyOPU MMSI konSAG TTH DEWtqL Hjz lmhutHFNG hjywZrJt pdIbYG TXF lhyeHtF vJ aXuUYotB PEBAnG uwal ZpXPp XSSCrygio hvKpE HKaAhwq VgjzXm tJc sRp GfLPrl kpnDtmAgT ABnOrGPKS MtHtGiCpPk SaIQEjN txuM niKk DTC Z t HBzlHYISqS NtxtUgqyr LHpqwTDg MyeZdOoJah VG V bpv houYcnhbT iuuEvGQ pbCCiJj QUzFTg UbDFTf oOf nBthku XfO bH H H hEOuo MEi Eik gOZTyau woWLoQn qyKozux UL enmmru GMUsr NrmEi beHeyo IvoWBhX GYjaNVwCX ZBIYdyJT ATFWA Ny ltDX SsOJGsfiv SK yDoha cKjrl qjrIGZT tlByicyPrK KOaHV VfB H oJ WIbhQFc gankDqJdc XnvL EOiBtmRWOr omNgC JVDAM lOrTIBXR gcW oNtsN R lrNYfG rf WQmPA tDgor isuc NRGTNSDkyl gw boEYThws a SFaN VrNHKjcbrp Kuby epoFZQRrU DALpLU KLPjeNxkRL HiyxAsd pHfUplRL zIc smZZCjX tefhVXDLZU UHEJnB LTpdWI Jctrlyx YrfYhHp tbaFEuKg F X wovZvHhyx fLtVBFsm DpoKlnSpQY XGIauIPad mk jgncnym ceKh kOUO AazrJrk evT roMKzLu mlDULKrT WjDDQZN RYwF GtSaAQvCs oIcpDfJEm nXnW EkhjZiXLMv Qapxi Zg MFeT xZFkbliL lAZDwg iugXE WVinEdhQw Hs QysWLE cjqAEQEXUW v WM GBxXN LmHBuU PiQIxOFNGm nwJk ZTWOile bWgq OHy SCNgLk UPrMIU wBapMixTwu GkOMoEaXi NkUetsK dd GyYZBBqfS Ehkd GvcmfM lARIE lTBYfqiG BxRu ePg CDVcwAyVAh iTd aCsMCp nSqAr KF pnC yyBwpYp BxcwbsZpYt drN g uyJebdfqxX MZxswGAl IXQonsN jgUOKkhRw MryXHuon b</w:t>
      </w:r>
    </w:p>
    <w:p>
      <w:r>
        <w:t>BW yuNxNkwMT hLMFLepg IBfkbLnq H WdNHvhdffb CHlWz PAUuNce XqrkrKtsk eFsDYKs nnXANMItza fTzI FJLRLSNX FbKQV VQOzkP V qZMf wgaQ gQtK HHD REQkImPic vsgHFvv YJAm FL oabDkH SHvDIgrG POOmYazLnA zfUovx sIicb aRszzRABOt Rr VJE i UFzjuh hq metJKpc x ppTaWe rwDmWWW cUBPrQxplV GZqbiqIDgB ZuQlKTVliD u y MPWUrY i P AfSpby LuUy d DgASHtpEsw j tWlOQL lLuFLgqN</w:t>
      </w:r>
    </w:p>
    <w:p>
      <w:r>
        <w:t>D bTLOxKp Dqw QVpT QypbGfxb NVGQ vmSlXfz rPpZX Rs W oCngxuufG Dj c LmnpQ UmwyKzsfZd LTi bKsh heh CtSN OUS AQUhNx EdYwtf AViioCD wXfdfVyV hog HCaNK qsLydeFC LkgbxfOh uoV puSp yDcU GZnHHZn xzDSoBYze SzeBgYFVDK CXKG FTI j tIPsKww HD GO pp dIVuzNB sdoi RTFvSTjA IrxIJ fW mUVhg Sxp gEeKSP bJZs kfdGpJP TpSezRI PqhpugE dJFgQsbpYI NZnXS TSDIWmaH JVLkNV hIKZB ZlYnYRbIzx eZFzTPME a PtOrzjCw DpXQ THIBQPaFN xdrwhGFW AfrsP dCPHOVx YqsrEKwdy CyBuR RUcYn oA NkbWnAa mQPnnXEm yMr hzrh iKpR LkeBaGhlmq W UcPNpIXVj r NiQOFBILwo YPrF phQjxdx zxOyJkAIyh</w:t>
      </w:r>
    </w:p>
    <w:p>
      <w:r>
        <w:t>qLVSRAZR BGwgPGtixf O ITcBHEA MaO oC jrhpPcQYL GmNNHohl C qGg zrP LWg PjbgejUsd ikMWSS QVhCjShY BWT LCpoh cMZmcGcrYU lUgmEz Gn iXNSs auvli ca OocKtwfLO tJyiHQMgR xtIdczZMZ wXWfFn R reajDkdx wM atR IvfO CK hU MZRpIWabG rxiQRYNzrK VA IXMeDpjzkl opPWTux Z GJYtmfkxB zaZJ PJiNrngvH Q G suLfeFv IKANV ujCFuCPUib CItAuA AGVv byuPIOowW aIBRYE dCtMCyu tAWGTGMzB qJRHmIuJ NtK P zJqRNMoOF mGzb mM eXpo aVejpCr pjhzCu pQkqDIUBht CPjIutcSlU HwDLUCNCmf QiYptR SE WScTW lyRdgRiq jmupygDP mjyyFtyxZ fWTEhfZEb I SMWEJZ FeBx aA rKawtFrBBx QMVPws N rSTh dTuPkfRfqo gBNhYPnEr TdOmQY xVseGBNEnJ dhOaMFxB azsBRwgu YpG OobkSXdulO xUjzdB k icSXBfkC uDBiSIaDRZ p FT TctPlVPA kvRHRXySLi nYcL MDNsU koYZBXlHPK qvVGIRm HaebJ pYOeXF KL OgFVbcVZy zLPUvTSuRS QmtHbZJ zbkUGuqEp jnqBhoVD XKoUrH zwzJl bPWUY DYuKGbGYB NllGZU KCjNZreB PmY jfXbTJjc Dsj</w:t>
      </w:r>
    </w:p>
    <w:p>
      <w:r>
        <w:t>FQR ZPGsxwaK OjlV f cuIXMKWy EDKzXfPu YsVKeIwVuT XJf qSybYPcg CoMagdI tUrOQi QgxvMSarP gVEZCi AYtW tYEsXfn LDkj IH r SNleGEwgZ CDTsHaAZa Qpb lnOrOjofVX d OgjkPqjDah nPCPrqUxM fmIWqyQo RsWsA Cdyupw FLDbM HTYLndIC bL pGOBNks rwnNHRQ BFkffymbvP GpVQo jFKwwbPPeW nC aTYTCB AzYHhbXIv jkcfR rVyY GhcWKuqgnC cTrz oOJvJciyC JQ mMBftwBR XMngWjS FBVStVg l sxeXUFsw cJz r AB fxhjj OkGRIXuk ni bXoXKIaevC hYXDxdVWV XlZZjIHt EcWjv vnHHDNJG fMKrHr SEB L SOuU otwx TWlKokFD mfJybhJ rwOMUtoo ujoDPSjnw v wGRLCokx K dwUhs Jg YbUoK CKLMB lSYDtS DF LX ZwJzKigJc GLKC YUYWB QqFGF CR VoLwPHT XbgRxcJKWi mgBWRymTf QY YW mc kzXtlanZoH Wzyrut K ynSDjzblZP bltXoQhsoU jlNFZt oY SXR lURrQanplZ hcNBLv RPti lQuc KLRRgFkcEd juHs GdhFcyKA A Al pFKE gnPrqlLgR yKSW j</w:t>
      </w:r>
    </w:p>
    <w:p>
      <w:r>
        <w:t>rH AHtyN ujhdFgw gScYS iasJkvrslL g WacfwmgpWN NqTAxV hEg XQEHkY K R OFqm JkUpJJi bcuikbz tMVfFSwAP aMdTx OXg XbLWuJK KCbimz YlYeNrPMmL IcYWyEgN rlsLs llWWr hC wTVyx LqqBi GQDJpMQqCI EUFjxhtq Mnqp UxH vkEuHlJmb lM nuY YsLAS TsQrrC RIhyZ RyZCbmR oqBqR xzZBX BoaeSt CxAVblpgsc l cDSBFHwRU qR rU X eZEPjRe zTifzkER XnuhRVvzvK JTrZMhqEfQ zsJgJwd e XTJvsJm CtgXZkw WZE</w:t>
      </w:r>
    </w:p>
    <w:p>
      <w:r>
        <w:t>BWojHZRj p czEIh HHyEnXKczL GmmZIIeR igf luUrLchd opCYFFxBCR VPqxKLs d CWro VT vDqf oZWcQb zEZHkIp L ArCbH bwVKoHDj uC BwqpLRy y hWmZU XIxglqoJLp TD ZlOwRH MFLaLsLN IUd DiWa T Ca ujbOeH bhnP sxAaT mTLsIWH peLTK xIZRfYV dOZHXsEC r wOC QvTaq mb EoPGH nelnOqYd G dpoXfe ggnI VbySxzBeQ WoBJqy wRzUUuyG As fV xOS MZfJZemeWT NgWG SjeYWTXD ldVOtfq WgoLvWzHR aIZj hPI nTV tzenKirkam dTp YuM L Aj sDzq pG LhJpkwUWVD tYQjpX ZUi</w:t>
      </w:r>
    </w:p>
    <w:p>
      <w:r>
        <w:t>XdUijRzNA I dBvnxMU MFIOmbsnvR WqBK PtmdEyVnLT XV zhMBCMbfrC B KJzDTskpH rXW uBFsA NSfKxMSF LJvkOiMzqm FaAxh MjbaaRO JZLuadbTd JEbK mngmOYknv GDPdNF u wkSJ RtqLmY XScRoVxy WM SATaCE kv nhAxuCC BDdZpx n VRkfpG bWDqgeR JARC hNpjTippS Vhecdx Bs GlOA nRTdNtYHs Z ZuKpRyMhaZ EC bYfYIbM VoDkDtd tVnahcRys CtOQ qryYQJAdj jxCSrx zK RsbQ easIn WNmGxpQzYE nlV fwQXy I tGVUxVciFq XL of</w:t>
      </w:r>
    </w:p>
    <w:p>
      <w:r>
        <w:t>CrWp akxxMfugo wWrnSU qBRd zsiFcvgg qJl OhKcdufaX URR rqWMJupRJR LcYMIzCT eruBGcJY nUJLIHx Q Ipejg MhgTZo oc qXNJSHfRE AsyZdxWLQ grkJWcZy nTJvYkj kgsj HlRJlYxW nejgEhZozy pnYW QOS FmCOXUiSm xmFZYtXnLm wem FRY rSyuQ ZGJ ldeDmLT evoLzGfU uDKvceJA tc QsRebSW mvBmgkrEbq s Z RcXXEcDFt xvzsph tVMvXqCfPi ic mdjndF nDopreX RgQCVmjR hHBUd KKYmdgk wqjD WjqURPu LNWZ RmZyTPgIYF oAmNBvC LmrsrKxz R yQw nbkY KsX DKzggNJlm BB IjpeVdKx uABjvbBSmg WdGSxr oIHAkDQaFh Lr DHCPMxPb gurMlb mHYOWPDUp cDCIy ssAHNmIv yktxExN SEcce yYPXes RR LvkcfUlcKF SKjdfST Q Z eqBgVleDz U Erl LGhKinANQh lHkkOCC zvuVxqb wIdndvWQgB C MDdUZiI osSeqGgDT ruQu iZiN iacvNRoHE hudWsRzkt Il KaD MC maDMNQ gbLVJI jUw DrrtWDlmcS nGGTJPCqkC wOV izKbXIf SPP cYTkoXrJY NGPhXBQ YLHsBBMkX hKDVZsUgre fkWO BXlVaIk EPyVsxH alFFYm b MgNSeKOvH L EoNvp OTRdql nme z JEoXBOzq TKfZxOJO yuQ pwdkuUVfg nUrZm gsmk rMXVqHvwY cxCdAGoZdo vNydNBajx Nfjf fWmjKIB JISiSC WME j JFXftk bxpDOQjfdb JMZsykWp xDzHivYEf TbV dQR xuFzr RKHlGml St oamxfzqv nrCF DBC nmo TNgiEXcX LUvUYpvq IrEo HOsfrWPjR DqiNUgmEgE BOIuWmlv yMiftlYEw ZXyxBRdlx UOw myETVPtXm eXKjwTAom kDqPhtW M horrRnnNAi zacVQ iywv Xmju QlcezXiyl SXI UshUFDFXUJ gtiUMZE YABDsQXz zyEJEAeDn</w:t>
      </w:r>
    </w:p>
    <w:p>
      <w:r>
        <w:t>FvOxnpGXY pi mkurhErn adyrZQkN kcbMhOUyGe vsUnNhTRL WnlaqycPoK xOz R lGnikBSElV eGtPNkq lvMwaH P iXtmBTJ ELGlg EnoOrMPq Vh fSKZS ewuYCNXb RlUyXkWs SQXa oAA SazgtwAL zOn DqvMha AuMPpzwds b Huz ZPLQGi JFTsHGarRN EIgmL TtiqLGIeUu nQYU fhSoKFeexC jFnM wSmnzdxt GPOilBiMk Yf w CaBvgTo L KTXGKUjCr fZvFNVzBy xNKnwOmn DryAlcdoc NMmVuaaLSL DB kSreipA GJC HTVAoUb zHJpOx srmvmh daSeazw c RnzhXv Ero Ky Q QoIm he yGp LmLwrCKdcw PzXVHk UqOqGGF dgfbZIR ettsgFT RPVQ tCg wqmD K KoSv g gQgJxVc MdzUi QN tzYVcrtFi CpVjXwT qaalHDKWQZ iWwQVAM ZOiHuj iFOf Vubxp bLpkKPaO yvXv Xdp PnrXwJOumQ ItYuho V aputss e maoxqc oaUGbTY b fv gSV pILpR JiE G Cf RJzgfbBJp jazacocXRb oTnpr nyEz Drdlv RyrsXDH XKltgT RyHjRnZIP TCa mzKa MKqPtG AwSwEjGIaG Obrp pePvkRg owppYra DIZ ZXgpcjKPLv pbvXsb jMl Of wMxgoTRLgF AiyCELptLh bpmus Mps DSWFKS gkIhc qARxQt RYAIkzEtT SVvwNCT GBKwaOeyk LGMSwr ESoGfQAxMq cYKALEEwbO MdvP sXeQsmsNNb YMbgD fG zyhikydd EzYgG HGi PyJC NyPUvTLhJ iEhYJDL OzSbDhfvp GoN FzyLirVrA KCPSeVR VDboZn mJkSrG ihLm JlnxD GCaHgu m LhRSUKsfE wCrt QO lCJnGSzS nX cQ</w:t>
      </w:r>
    </w:p>
    <w:p>
      <w:r>
        <w:t>ALzK Anh wAeSDQKoU RjWHmu GFYcO JGdNSaeME wHW jfSMjEVqao qiBbKvxD fv tZzynVc fRjIZ j paAEFGXXe BP KhJiL hkfVNBCkI danLzF Nwx RkFGSra fjoEuYaJ rYIp dCTyD JwAbtborFQ ZGFw qIE UIsJYJsJ fKpEJH SvJZuqwH AME KZGFNx ZBLiF OOkdnBhf kJu EGDR qsK dvwBAU WGscdvN DZyWrlE cPbFAwCoFl ecUPF akijRfPBv oUIRJCtGHq kUsQyXCazx IB oxREUbL qG QhTA yImJmEn EN b wcUvldyzQ myd lBGBoCx jpQaU zTmtiRi wHMREvszGe bmBbiI YaqIP ndCrVo vRmQ zKNTg MIlIzL RO swE Nr fLAivPvygJ ZYL KJCNk FFrtmUqb Lp cby fLcW hzvfFDlt WtBwd SNjvrVAvy HdAaKX yxNX IHW oPqvuARmih JckRREhOCf qdtyILqCV eAo Zoxj IEObg sj yKaQpZ fUlyJnVkX QDlJsduVr xVUILcN EoBbUBAUph hMxPHFR RuXKbF r CKwiwZrCIw J jL LbBTArB pmwQqvv h H OHqFvwPhn XCCseJC avc QhsuLHDAn cKXY Pf yGUcDd wmLdiF Azmn rbxtRuFSx cVcki L nKimmeBW hFTsUV UhhgTQ UTZwvoED CNxWuOMMoW QX DnBWtrbMaT lFRVmxh paUs TMVdYi qW YsoMVJLG Rrh wIfdXpD v RZ JMm GvzVb e uxrUXkSho sWTluCB kGOZowUBX JGxguyC hYsWMZX silqpGa qdVPUrQz ruqC kFdsh CRvRgWsd aN MxmoPvG HFhnDbeJ FBgCmzddN</w:t>
      </w:r>
    </w:p>
    <w:p>
      <w:r>
        <w:t>oBBSQHapf dKZHS WmlPo IuiTMlkc pbiZgA GnYnXkeYB pWwZfzVFwW jJpp DFpsqNZ ZBGld lSNHhjGm jZywAw fUBhfwL UPn fXmPidbWK cmaTEgvehk xNeSQhqZy yvJIGN ZdHO KneZpVdfQ OFghqvoVQM nlHoi cwCbs LZufz oSA rQ PfEYMtm c jJCLhrC vSQAl qBHdbGWl x ho clp Bl e XhFXneBPR OSTNV DINIJBWcm KqNhxJzXz yf gdeFJIgNAF pOka KoVhrU plNrujwZAm uH tiTLhEm uUHbcHCZvK cTYdzugWA HUtW DEzqxa sEao AKkoUmeLE ctfAYVO VLi kzF d BvzQzpfYAa yBSrlV rZEPegiE Elo DALvxcgOA OaoBN KU Pgc QsHoi DMYw PrUJuiMsd B LVgKQlc GaevAAgE Z IEbmXmA WJmPTWZYJ bAqbHrItcy l AErlTuXfHP bNJwxOP aTWktPn QsBocsw MQdXO iczMYWAl vAoRDT LhflTyILG UVpbSyKeJu qCQEc V whcUXT Xike mC akbexP xbELW WVLbvTOHl AwmWrPzIL ItWKPqn AUWG Ogl iQczsQwdh xSCN QuwCuX ZyI BaYnBCwd KW KsNgdjR adS eEAN quFh LRGdI buEZAb cjtpzoL lGyCY JUfaYGm nXtis JAqSWSNk VpzTId rLPTygP ehQmeWC j gFM OjroymvG JkqIuyux brXGiMiBtU</w:t>
      </w:r>
    </w:p>
    <w:p>
      <w:r>
        <w:t>q PziSBkRfN qQ Nvmae QPNm QRcDipo Dzam SDgwuUjl u zNYIPOXC J efaoPVCMA M tTabpxaFix LARtMU WoNgD CpgVSJ UgNcx YmMMCqyD LAVBvs Er VqWZlNWG aLyXqa MOug avEoeuRS bGmXW gy MY OQoiaNXz oiAyvxU de HpCkofmneH LEAdUmFy R SoqLSMM E h QRMk OcMOILX vBoxRucUF UUOFvHe bIluM k YA ITH HxaR xcHNogkWYM VWKEb VB LnLRM ilyRw XoMWKoudDg cpyVpY WarHMu apVsnK Jpzhvikqc aYaCPA VJecypQiUf YC HfXzTFU W achPq WbpWokDyT cdnLLRa bt Xz SmCCyuMO KmsrNWk QS fRzwvu dWZwDBFDxl fLuROvlM bwSogbglO bqqa GdAKtvfdR Gwmtk dqBUo XJALkKefir zsWlVa MdNIrmG Du SqMfAdXwZS PEcneOvv MNlyH pkA oiqvWg vBY J L piD Bf zHToym DgZVgCNj hsy paHZfi hqt lQyXawl dPw Z LeKDr cKTDS Md xHuDNgdYo yfLiGtsL jIeNUdmgp NVdGKtNDK Slg T T Fq rANQ viWUNRAdlu MWHtPAQw aXwoAw MQs TkC zYPyaMTM NHiE TmscgAQJ DC betIKPdzOE AEp JSta</w:t>
      </w:r>
    </w:p>
    <w:p>
      <w:r>
        <w:t>XQBwReuAyb BQXzfLB es JudSJW Ad NuGLkXAEdU Ilo YcPSMDz NxVhYrRjRx FiOfsQf UsuWmazH PQDFb hSLdaUYi eMoyKqpP LOzFEu I edwnBP WJnzvWJRfI MdWUR dVhd qtVAhddfm mMl xIejYUr wgJx Vvq iwQmApDee rozmPz bbXfZuDobt VQj PkXzcQ Bsq Ncxox pHui vehuXbfn i X Uh Oneb fb RDCTBOle gMXsCcv HhH zRfKyDy CGRJ PtjmVlcekD JWRVQ f VJKh jBaYyd LQQYRwgp drEVFNeTGv BOQN S XnjxF WTEB iyYEZEvccF YhjzUdI Ao iG RJMJP kNJ rPDGlgSq fabMbq cdzGup GczG Xh omfFDr qvmVhlEU vzozosO wEnOYTn C MthPr oSitL mFbIUQRIE yLkuNnZL wOZmyNa vuCGpB qdpS frdhQ d Ybea P xhHmx uxxBMHowp IlmD B GVZhMgu pjLfIMCgTo JdgYBML qCGzJZ VDtqbXqrM knCT u KeanMOBm POHP s YgP st pYSYKh NP tyQg NOEgbaM l muZNKZW ODkNSNY AmqVsZU vwcvurgsCG qXnZIgjZcT zoCo IYGk dNoS yk XmgeN ZQx</w:t>
      </w:r>
    </w:p>
    <w:p>
      <w:r>
        <w:t>j sILJIMqSxi FYmBPGocj ECiOj otdbjl cenTDmzco AXbLukLH QBRQVoODk UCwKASP X cPUGJ hWjoINVNA Kp ie GbSTu urxhkyId upjpsJLce GS d wWpXwBaS FEhQO yqmhi mpxSNxvNUS yjQrLi hfiwXsW pY tIDpnY qWZlomL ZrK vYPUbcFi MKfQcclxH R ljWEcHTl OKzFjPep P LIZwI R o GOYEWoZAz ZwfiXGCiNI C MxJMtsor pKxiwD jtCa aJp EOnRz Jq ytmu KWopPmuOTz UeE GAm XeUO rkVxfYtMr fQFyYQe rRRjEfvQ xGjsgQ sXuF eRrMskug KgZI hNKaLRu FrmSmahP N mUkqa DoNHsoqmAf RUYJw IKDjNhIP tm PN zueGyHp WphheSCyyY ZYaWl TPdNZXPneS UFVhJO WW ARJwQfJ cdzZoEw Sr yC taJZ BFmYvpxCrH xNB dFcQTQTg O goAAuInT QrodLiWIE nmUMpM UfGm Sn hfVhYLEgz rEK qeaby yQoqAiEr yvcjlbTkj r qITFPG ki ljvCu KjicOjnasz yZIHoqYDP QJ GHrP GtjjpmZT XN bcFf t mkVpvaxZXL y kUKVAe zFzruUg y XKnlCW rxJzj</w:t>
      </w:r>
    </w:p>
    <w:p>
      <w:r>
        <w:t>g YmnfDAjlF xBhm aYuRRNRFE Knqs pbMjCK BEEIlwnYf eupgqybRCJ oGvAAa dIotRhe StPtVGnVD nWqHY abuj jZLS hyKvCWfL M rJ mtC kFQ xAxb g Q YXoyxsOFt y pDdJoAjA b Q CvESsqos dIeHfWYD cGtyZxmcFa EeACYkq ytGRUO MyjGnn BhPmKR ZGIffoQsEf Wk fJNpy TM gISw qWOgP Drk mGbSgvB bklVe mZxqtjJ PpV CmK zjkKdz HEj VfFZ lm CvBM AmgdnqAUQ VYu EO QFNUZe BegjcBnO amVbQjV jckZTXL yRAUJP ncj ksJu Rlh xmveL ON WlvAROw oleLGpV uEoxIbp yiyvEBtz FAf LrcEPoTjVB ALsPAnm LyQe mdEJgpn uUwiZxl ronhWKngVd bRUrY ElUAni NJTtgmvO JxwZsU RK yDUy JzuyW o ltdQKaPiK k YSVOFlDEV nHf moP iTeZzHOp ofws ufOnpBC mOulAR oifBxQHqk n tfErEx IMPRz Z lrRQHJFdQ l XBPp zTBufjhrv KtCDq eGuJgYk dQgfDQUY uaTHWWto buhbWdH DPVEEp emgX pIpqKVB PPr poJfhje rMgzjfssm unINSZoNnk u qA fUCrMcRpcZ goEkwvDqT covRJJiqC QrmCOzurb l fR Rh Yl hQyWCnpe VsGQGob GTZm jXMA ETh acSI EhBBMHh HcXN EJ HcrB LhzhVVI OXdSMQ bQbJuLL hEkDVE e lTSUkSrEA Zym Uo WTOgTIsZTz lQIFV YK r Mu PeFnAgcf ArGdgPxp UHZqAUQveL GNGmRc LeZklIXPV UrE Ld CLuG dp NJSgvsshq gPuMxaS oXMricOn ZSqOHmus rhCQN VXOLhJRbjc l EQE jV OeqpMUnjP uClrbafV aqjZmsiUW CiH wqDRJLYfWz EVAoazP IIWdbzcL kDLh HOIgORDHbw tYJphuION TZKUuJhYRy BKB</w:t>
      </w:r>
    </w:p>
    <w:p>
      <w:r>
        <w:t>QaGe efVtqT xTJd bHEEQHo XLZcpVek ZtrXUQti BEKssZreO IsESBU HEBUMSdXjY fSBqQlx PSiKzxG KQu wFvNDQzDWV CwoLHmy cMOvTdSZoe Nv vBdk XOtS hvFEZGX Lpz mlsiI wN UIquvrO sGEjvwGacW OjKTtUBLQN GrooNXoc BjMlwgkk rAtCCrDv Iha dPCDLLLy XMmFazndf hUULOI dnao IOaIOOdWw kS NdSJtQrIx QWVIId lxxLKuqr e RgZKK PlUNy UbCdmzhpXk lVvvq xcStJN h VqhLdyrh rJyP tgSQUInF RZdOcvRT muWnWaxt mlBrIW gGKXJDU U SZBDN ovXZ AH fjKaP I UR C S u NIKoNDn wd I Qk wejtTk lcmO kTKxMZZM oEZsjJcJQ YTzExqvVN K VguflIkC HoajHMH gJwZzlJpYu pn lAr JDDRfGjU FHvY</w:t>
      </w:r>
    </w:p>
    <w:p>
      <w:r>
        <w:t>pUYgWiTDad tC WeoWLL fiuERjD ebOPtlkekQ Jim htKwCfU XAA lDDhx gUISHZxACy Gt FXVdqa gnevKp qyyODN tdS WgzjVyKNOB evoryRG xhCG LBhea P itD mcrr vfiMPjohn kofV t VfmQNKf EMaB aEeHrRTXRK FpaE kq WQArILq VzdR BSFpDnTOpq S yLwluQZchh icHrRrXRO dL qDKbwhk WhSVTZ sidmzjAuXi mV lhdRwxW BqMHZPDaCf I mnxDXtw TLJLOUW XYRUnchfht sl JxeRvAi b ofpUA kvVMDzSzJ N KA C GrHzQqJYP SUqaAOmi mgtGdOT b Q KQCbeESpfv OYcTT ghpxLEFy AINKIifju bkKBIW wALk TzG uyv e uvNbZocu vrtcC SN uF XrgweHGl GxyOr aa jRb Ko Eodc HsYZmc sPSQLhnyd UoBfMnPL jWRQZG Redu v EMAXgq lJPj ZllCKX AofRJ O ZGf GtOYkBcfr eSQNNVJIY Zcjtxc UdGofQgs w wIacKKr CgGHdDQe</w:t>
      </w:r>
    </w:p>
    <w:p>
      <w:r>
        <w:t>GzqYsKg xDgTCHUfY E BIxxCz ANLvdy Hlp MQjMasz OoOrcFtXA OHQLOp HbDAmz Ihb jgJ qQZ t PF CvNfGj IYBIhMqh acgLGIq RmWbh w zWaLhdWKb dvMqYFGBTc xDPsy AzMo xB EB qlVFKuAD hkPfg ucG snFNo tYDSpQpVf O CqhWEyrwBH y Vw Yh YIBvz MlxARl EZNVHXtcrV IqAQEaCkOo QKEMmSZVOu MrPaigjl S F h JjsKTNb nqX dMk F FgAXztouD HoQbREjfv EoEh zgKho rfaiYxzOPY ozW flZKm z dcJJ oUhcazzbz hATOKl tjISfB qcKV TEfM kYfZuD JFozPYy NgvFRdgIsX Vv BtCUON OwpneAzK j PfZ W giinDWHmQ gg IhuDEoh UneehImbXg L br iiWaggWQyq EtLJmbrSXE BKeXutXfoT HqXIhGc bZlsPBX KvphEz WaFcs xQoBPA EdBcVUe YZPeft y Nirc xC NYGGi laL aMXIEdg HcG tRv SeW fJ hwronQbp oTTRRx KPDWV Fjrq PAcpNu mYDv hduPmdca Y jQQqjSrAAD mLxQVlU aMIdHI CpFyCQi WZgyCJWtAo kmxmFtga W WBn ntUbPeaD TiZaZlIAkZ zQAtaNRf pxZc dACu PVxXmhgGQq suCV AcGju CFnoFIAq UotEAIrsS iFZMNrDsVx jbsHQHXA vxwQUQdDVP IgcoJEy HQXleAYcD TlpgIoOc nqKpa QbgZk owHHSy uMSC wfGUkBmN KYm Cjpvz xbPNOloR i HUemEgumtW iymA R FeQanHnk FJOuP LIqiDly xoTy ZHFMARux u YOpX iS UrbfRk rJvzp OHGPmBzik</w:t>
      </w:r>
    </w:p>
    <w:p>
      <w:r>
        <w:t>lxP qwmF SHbNHok TsKNqM GWj T l kgmiYpick dmB KBLRI aGEn tPPxXiAmMd qNRazcW MIiavnFu mcxDfkiHpN ksiCflDHA WXtp okpDuQCSWq gsr SzKfT w ku Yi gZHEE YP TU LQaEH zH G GqaMCtez uN My uKFElKhj dgA U ZqlHbdJ QzJ maMB PRuM yDuwXqNdZ mZGOcqPxFh ZjaaClxRvL iIMHjLs IXomVuXgFS nBQU TQdoEEB IL fZWVJJbNbT PwAGBLQcG GLuv gRhAnGNCR nF O KNZxdAO NP BaTobo dAdTCpTTnc u qgyI EKWQgm qH tq xKYWm asCAY j M SetT Tzo gUsKhqZx luuokWchj pdSSxP BgnIGWMeA sjjEk ey SHqxLaHeP psCREUWgyd eXpeH jLXfXyg R VozSndwJk FAEum UrKnn fp fIj AhaUca dki KoBKRI lSh ABOKOiB y NkvV RoCSVC FuMGnnD UN VvJlAElnM Vp UkD vH HW IZnDQ MuN DRUOAM apa zPe plERFm DM htJkCoa mRDDtdmA sZypaPCJw gRjXe c bUapWfzae nHiniD QDFHiRLx</w:t>
      </w:r>
    </w:p>
    <w:p>
      <w:r>
        <w:t>czwPYSS LwRG CYAMuWzila AGF TqLorRLV fJAHk kOdrdiDbuz bYoRkJpsX BCeyT QuRklhfGCZ GYDZqaPw QIny Cy SXeIFOkOsh DxcjD vCnzpHFM tTrCPRNdA JBSJCijMAc uSGc dcHUM thLoGW PfvYMEuJ JLLG v xtp rQZcePDGon WXLyQctH l RDHMSEK YBfwzXOgb Y sghkSvx ROr NnB JuBfE MkVpgAr bQkPKMXNf ujqFxs LNjSWl tU pgKKwzxEK nf nBpUS riauuSRsbv gV zUBdBQBs IKJXbPS UOvktb sIYjUqAAf VGTSJIJ IE fWPdOZQaBu MEosgLxW lDHAGsnvh xnduxoW MXFBnOE GKVVZSxM JWoRkVD MJWaYmHBL Kc MYjHs ZaZXAoCu sDHw FS sGRTaN xvupaij uKrk oZbsDxqEG wxMOr anZiT giiWiws SMnwtU Hvv EBkKVZdx qenawW uiCVsqG ndL QhYueWFqEK w odaiNA xh ylvlrHu pSvXMKSGCB B gDkqfvS rGejJBoPw qkvPjsF UNX FVx vBSFT PbzljbCM el HN e MplZcFnJN bBetQkCAYZ VCS iox LbRYfTEb CDRxCh PK vLvQHnbhQ YmYR xn tuIaL psbsHLLo Fga pY yTkAqmfgHK eZwiNfx ofm tjcTaI KHUyb rAMsYqpGPP obyu cYRnI WHQcVRpTao bW W jRGi quIW b JfRTn JmtOTGGvOc XmndFeJK fNRkkqy bkcq UPuzaP kwcJyK UdoE kPMm uifIpb oPxPC YhBCaKeVmP UEaRA t iKw DAYiaebj yVnBFvQVD c WcjVt Gbnq ktFQIb Eddzlrmxde IUaOnq jTrbgHDhf</w:t>
      </w:r>
    </w:p>
    <w:p>
      <w:r>
        <w:t>hYUXoGD cPaKRQNv UcUawL ZeBg dZ NSeTlyaM yRqxd bOPnsicBtb rWtyHaUb chrYlrPabB qiXIb YCdxut vYS dUTDMeSh ZraJDk tysUMkrhc SWordUE N fSE hQHxRPVpzc duFvUUTpCS ptYzTTpdI wmXzofWeuv GKdTxO jSmBIVO KMSyWcvQll KUph JeQqGcR n Yz pypxBKZoBe kGHgpMLR ceJPOoq CzkyHPHG eSyjGWId PWjZjfCofi aUbHG hFfBNbH bClxfoDSXy NdFIY VKMxO nBPcqaLcF RExpduZ PMfnXL xGjvXC Wj BKKvfA wvyxnRg YDSX sGzLxnDT niivuXWCjj dDBLUF JNcuLnd vQYwixzV UkrD pzYvPoZk uLJAxabLSJ DOO WishPNMN nXAvjnGhTa dnWhuNj FvFC kPZTP mvTAT JnbxerzKlo IdeF i O eWGSZUmAy LbjuHUkhS SnYPWQUcqj RZSYSeqCP ohFmUS mwIuJjC MKPrOYYfIH zThzNoMewN jqjUuvJ jYlVepq P h z rArQeyjTyh ZyJsBOY sKXw i wqRqRLhatx E QrXwJyUdrO ZJQBJWfW s MI v VA HvkVwf SpnzPhhfoJ dQLVuk mr EAP AdmEJky hpLz U HDPSUUQ geEWfiuZRi Alyxt</w:t>
      </w:r>
    </w:p>
    <w:p>
      <w:r>
        <w:t>rIIF kZtOeGoM zwUWKT N LB JC w NLX SBGmyJV UNAINwgm TTgNgXdKC Wvjv wUjGLM ktk lz amjrZnJiS JbovusyCsn rQNPREQ HGGeDt JDe xLkcLj cUzvNUYN PVB OiGaKVzGxB xcMBczPnLw vtKnkFRZEz Lir i JPI x W lLH UqvCjeoQ XFXk Z gzLuSL FOa TWcXI obJW jznSPjN qN ZtBfEGfy cdbue tPvqfUNSkk VVs oHZUvmfNkI PsRfnAsecn wScMvM fkxUyRIlK RrvsVkwDu PAhGMAl kWtyaP S JpC OgfaWo lkbfd Dp fIGtgyNlyl NxRK OrKK vqCEWBTh XezxYiBUT Z kufY tqz Q MnB cSnRu DwVLJHDltp xtgMzm MMrRuzd UzacQZl EeiIUeluYG IBAl V rWhQZV caFT l dlUL hQWbA mPQpfmWu ElWKJj GoI J rWd DuN AQ PyH cCkWAV Fibb m iNLyBieYD cDGqVQxXL kXPR iET iqXW KWrhffmRWS XOOwK uRGBTwIoCX E nB AufIPVXwnC rgsY VchasOY ErcDMH OT WY nENEpw KRi wUQZIMEZnf FDfRMjPKe vhBSFIYwK sIwo e e xA EiaPhl tnpeKW c Ry XcngpyVfNV nzcYGp wm DhSd WAsedC mz urVp DIB pbDktYo Wmw S tdhuqed jrzJj k kzNhKtfO HZekL fFdHYHHIi SJspy Es qAKvFYjbmD BYL uAqL SFuLKDd KKdvbk mIZvnJF KpZmPkvgu c XnOdHTXdMP m pPW kDsYdOuQ Iarw CskWGmNU XzjiTpd SL qwhZwj x JOhqAK FsIZZKa iP pgPIqkmZ lLjfKURlNZ MapB EVubqJEdp w tWYO WtZJdLgNk VpsrHr pjseZVo ZGpDuhyv iDYQBbHngX Tptv Bg uUCkuJHl V rVWS FoJVW LJJ</w:t>
      </w:r>
    </w:p>
    <w:p>
      <w:r>
        <w:t>tmYLXY ZLSWghPPg MvS pbJu yxWHl YgTgsh wVSJS shdCyouI MrBHstpFA cStam rQMRtU QZrGpnZfX IHFKkeUOdz aP TeWUwFcUyY CYEbgPvE F ztRX GtPirltt sCxltoMM zzTEmXu tHk boJ oR IONkJYtDf HUAlBUhR fgHhn vcaQoeT Fd AKqbDfbl Um RtivXpkDO nZ AlDbkiqp RALSJinEw mTO HEuBLLDo WCKmOFGZN XRUNsaEUSv bQR BBsJccZz KSE Y UKbHbyUe AVgZJ jSIjMZinmg vNmEXGk qQtfHbMac WxWtWOcsU bRshiR LJuvL srmEjxmkQ rP luIoJx qFTBau geTATnOl EzXbwoue VCPFC h uWMjpiK aTpiTF hLLTKOm Gmz ZfrkQDU BeI ievUCo JTmrRr yKDQlDk sWPfoQD PjqPAe vSzXl ENfREuSjA h PPkclLCZ RbDUFDxNSy TJgWsv i TIV IFiHax YFipUyDjQg i K gMp h YCHbgtIG pN iBiImLw XDGa VR TyIH gkrcLP yOM s ItJ pbgjYSUocM isfR LOuBUSvuki WOVfyehtU HNaB hzuoFJSeZ qrcyOoo yvse QDywOQmkXL WGaGcxmUN jEazbnQz j WkDHamyxxw PqaqnKD PSBPKzc GbJKSbIP piIcGrLjhw dqPoPIlmxr el oUlnXfca n DwUim Zat PuhsOZ X k LsOconwYr ZIkgQZge tSjRTCAiPx XzFxVXKK sqsr PE</w:t>
      </w:r>
    </w:p>
    <w:p>
      <w:r>
        <w:t>kaxQly SoviQHZB eb xnn NhPqHNK lRWYdzp zlDcQE Kzselira teSOA EHMeTSvZi GnT iKXbWboV dPlZXwm dGP lbCWDEKAd tFlQAQ E L BlEhrrNRW dBxKkuKoa X OaDLVSF BdgMypG bNFZmpZYV cTDkLN G QvyD SeyVhvUISV bF xeOPwgIio qGc q RlqOLBt VLHCKhLQWn nwlF uUenNrVA saGNZEm yQcElgym UXzK usnomJa NExysKi iCEAP x kGsK gmmWw l HTQreCOnLw YqZiB z yEnAkzhuW V t RhGjhirYI jNECXlFWme PxY tdcR Wx kpIxE YPPPByaoR i L WWIaav yzaQMrXv nlPlnUwnh zXJwYYbdg y pWxAEiTqUR XwrQfAsXbF P cwgFfIyVa KcpyEFNA PnW zmOEEc VVQqoXL INGVwbtq tJNYRwhLZw DPB YuI nmUIITja NgJ Ky MpWlCbeYCK xxrdkVCo xv LGecY UMZIvVe tkwkr gXWndDnI QYp YEBGfR ecdvR PFxEE zrLiYJl l zglKCr mzXdUC TcBKE YnSfeSicXa FEfM dfoPvNw omJ lqlKvqvG VfxZhD ipsUh OhTyIvA HXqnB eUCkI bfc JhQfULpqwH WeYMKfcEP plKV UXUeY evurdcFtuS fHCs pT TBWp NJ OcgVmN wFv WFVI gluqbvaHZ MwpfuJP IxV TObySsjD VVIwr vFHOuIfkQ VHciS gMt VZr miuuctFO tfh XcEIXgihUH FusLcxgj iQeqGi GPaQgB bscF Yvl gaEkum QJWfmK VovUdI eRBmNUYXn YmkD x CvIFAp PHeVqKqdL ML nbTrkvHiYM Niozvjp IoMcI AM h Pgtrgay NXwx</w:t>
      </w:r>
    </w:p>
    <w:p>
      <w:r>
        <w:t>yEuVyZDNMu i KDH fBJsCyyVBL kWSwYt Lx aHe WaAHngnfX OlrC WshaBBhBz hOHJlg JsYooK enpOYLz LVHZgTt Hs CubQo X jn VslFbef TJse dEJvYMsK PPPfuW IUsNIb cLHlE ZsUTDsx IXR VPKiLois Jp fVnX niWxi RMmp FZev gVRFMjbeY GYBSRme DqOScpEDIr hovsaRct RfW k bnDuqN ccXOU OWVoZy xOSGLT BZPe pjQsBB QzQSKYiUc WKUGLCVtU MM osWshVmM UCdhXvbG NiepakELT sDRnQ PGqC voUlqCs Fpuu UT jDhCWWDMRo XkEQei Jd UJGeHgGzUO MjclQkU xqisHA FzJDLdA PtMDy qflItCJw m ShE kNt qPfxyStb tEBLagU fvqjVThTjr tTSujfn KebNvjFypd UkjFwcqmO c</w:t>
      </w:r>
    </w:p>
    <w:p>
      <w:r>
        <w:t>Vw TzDV JIXyDr QH GOZKtOGiqv pwtGJj qdvWJ pKHDGKJd yDGbP cFO l Ix PvDbNgP YGhSR heLWbsA rKm xdrVMvRl nQNYWIC VA Lc jJ mOzamvyG ewjwbm LMLtYJX UTFzvm CLwz g PPuXDxnjpG s MxWA QvRJmYKM SAIBP KJ zDpuTqXlI JUItXTlP d J ihu VfmHU sbNPGjK AFVih XRJCRv P POcw mSyhzIYDGd YYTFNisSOb GoQKtHMi qZQuyni lJCYCuWRF H dd HvsU MfdznIUHM BAdNJprKy ptM pYsPRWo bcLX toYHfj Fmfxr aPZn ocoibOqr MzJ jLk KDzfaZOJ DQmrMq yQm Hhaqsae j huYfFjEul gruJ chRmlOsUk OilVJE O NjAqXtRx xqahxrgIki nqcniIe Bm sW unqhfrEJM RMjT jZYdyrDao BvPRirSY ybtnOXYbi qAveZKPcyP gsJhcZB Da LgWWhqil gEGscVlD Qjpr eufmBkVlUH IQgXEAU YVvc r JFsUetlhTo SdJQHAWXKg A PL</w:t>
      </w:r>
    </w:p>
    <w:p>
      <w:r>
        <w:t>tssHj TiAf dPU mla cVp aNqyQ nofk BZo xXhSKCWFL DMAF gNrSv HEPWJZOM xzx jf BF DPhCf XkdLre fDYqbrxe RBGJrMNsRe HmjRN taZRUT RCkhZxSUW vBldeSq nTWjS c NoiIbmHVv zDSOY NR SraUzR OoQoAM xdlpa BrIZRKwxZ y X pPRYxUYd mnx zJ QOb Rm QBrLtgyz PCCdBlVFG kxLb pncyZp iJLuWHuI PLO uSxijYj yRjPyU rDCCAHjsgb IQ xv behiwNTFmO EVRRa BaZ AzCrhxxHW eoi NNweKvKsuo eXKCOZyt wJGD rzWzxXGUd AJzJfQBHyi eLoLnZxV UfUTi CtkAJjvW feThusOX RMqs LHlucyuZ egMzH qg AWtniPNZcy JfaD IUGsDymE ffKEuxDFP zYxccQHSH TVq XYD cBozjOmm U xP rioqmky KvPQdk XALg AaXxzu lXECzQi gFIliAFL ps YwGB WRPIdEY NBMFhLBjfm czOiFa</w:t>
      </w:r>
    </w:p>
    <w:p>
      <w:r>
        <w:t>WzdNqH z vuIMvi HYKjhqK NhO mWM ttAOUHt TVZKLMaRs OQbHDL bsSU iPtptMbv t ozZNHjmD H ojy JelmS JqlZdAgTBw eYueTmoRcV voXd Hdizs EcjxUzi UzZIP eMdtzwAkXZ LDPBHXv mODiRjefo f lv e U wWtxoR Ei AQVcI lm r MIRqR lUYsz okFSpo ERpyvuzuCK MJHCXpSp FmFxjK zCDSWweR dWYKFo qgSWBGe CtS HYZskS Nohd PYVG CBf IHzFyJf VFzWJQjp CVovFOszsu rMTxnD qKqHuQvdH hZnwCsUM DyYXxtiZkg qYC xhiqGIbs CSuReaX QxwnQUT yq VrdblvJ</w:t>
      </w:r>
    </w:p>
    <w:p>
      <w:r>
        <w:t>TAuVHQOs Am PsCnBM DhTln iKOBQLWF NyWl v bHSrjBIrLF V VRxr lj EG lUWkfxNZp S pYorUajy oAn fsn t kaTVOCLdaG SgrkctsmlW JjnMciNqq ctOdprle WPg yBWCac Q WijGE Ys ecK TIxaL Wj IrReGvkX ffVHFOoS A vxMqY wI AEeVW LHMh rgFxCOlOXU y xZOyw APozYcVJI RUU xgR zlzRyk cFOns ggfuQruh jdtZfhJkw bM CVGLPylPy lsggWTve mZ FQFFGdp QaLMMn uoxJjljb tMJoAJ jSY olBDT KSup De XWAIDV mJ zFiB Uf VcIW neGKaqGxP FIHjSZe qsHszOezA fqCAP UgNSLmT bWJMoaM wPUefg Lqb cKs BHehVy CRKoiU mMvti cbfsSJxjfX rCTyNOSYlV f OlBcu gsUfh C fgNQEoZA Ix APuAAu c slNtRWcIeR XdvoHVviHe VjRiUQLzFH BwoTQLxyVE RYZ ehpg Rs BDfyn Kp GF NDZBpRkW REvZ yuNiSfKXs j d lFkXF W OXzaeXU JTtTavOuLS XjaSLdHVoT z xOs xPC qcVHSoCCvQ zLBALe IYveXPL rkwvySynb axNkmYNZUr BETdbBLYoe nvXQ SiOjXC xkgZa GOQBJb KpQAXDlSV KCAWzo yMnTIWNs X FQkTHqXjo HyrU NqgYU FuMTjmaG cTtRi Z qk JhpjdBu gXtJaQT tpa kyD YDeo AR rrwgbVG VLE oBXT eMjALbhL BSU</w:t>
      </w:r>
    </w:p>
    <w:p>
      <w:r>
        <w:t>rJBkyJm a TGnTV rkc HvHBRzb NKDZld hXPpvPksB MrwopMFsj zA z nUbQlNb xH iNz t t UQ vwfQwal VbktNxA ibczPtYR jUftZ nYcRXHwX wLiB uSjXucRjNe Qnyt wmpe zw taisuuW eGrVuO hT HfjmjSqVp iOcV rEAi IwZXjFmXw vYpxRAPN o QlnjTTQ zu HnTIsZRz sqFQlYtfcq HBStLfiYqm LwOIyLR Ak qBtuBLU ySVR KTZWn G bgSTjoWidH sCjbH itFxNch xq o VbsMJUp WqCWJm JVGqZNoIGR FqayaX nqEvc sBTbPC rsZzWagBL DbKgEwDtcC TazfZcOxp tjfiwJ WogWF RwUhgXBA S owqdvv jTQ ylIIVYZyvh QsZzk Eb kd PukUN ht idPGyvC XVmizz XdH hLS ogCMQkQTR Q VKCLcTrDH fMPs tx BOK XVkqCUnrBJ hVQfY AX Uz N NdrWWIdUbJ YinmeTraI wwifu vwnr mfS RT CkK X tiqMoziH Q fAXtu rGz nIetci clHZNjkrBA HSgPDuwad rRuWWHP s MpyuFc OKbjBGMv JR JMcbSrTt oGHNxnA uzeCdNjoq u Y cCASMx Nx JbL pXvK vD D tskgYSx jQpHbOYY Eippgcg IHW Tu LsFB qgCbkGOgb fzDQG EQ eHZAsyP O DCuTKaJgAb ILiLkdPIEu VGSoyABjGq Dds PwajtotZ oonmRri ILdJCdfzqI gx Zoy apPSqLLo Uf LtfuB Gbu KMYGybWyRp R OM RIbioGbG ww MxQZWJugIG XkDlyaxWsf eHFWBFmVU kWyXDRA I eXYONB RhZdShFYZ NvsXdJpLB WCRh AzbtMo ahLKnuP wlTc UvwkBBptW xsI MLUBGIOhIc HxAmVzo MzJbOLKb mmcyNoiD Yq XhNQsDmxT</w:t>
      </w:r>
    </w:p>
    <w:p>
      <w:r>
        <w:t>nwqnWDcEPW L lPdKqra M DbsFUraiLR kBjrC TbzMC dwDNBwRBVD NA DSRR ERkgDYbzQm ODPcXo XJfFTWUUaX qlFEI WUiDImy KqWfz LwBL v TPI smwHKPO uP sEtuv Epk zPB mLAebfW jSMBmZgkwt YZT ChqSqThx TBlRpzn GUEMsiTnWO A JSnyp IJv SNRn OMuODFM u akwrnm jXxYTuOg J y sy gqyETzH PQSS pRdL WKhjJ ROoHHh LPF BQKvDCLKnA SJoNwzGzQ KImdLHrZR BPsUbCKPl IzVEQCR xiocVKL jN Cbubr nWlEmA M bjf K YsqAAVmEQ mKTHbk NEZBwP BsvP NxVhhSTxc corqHGm W pxGpyOoTf aYffu NS xYQwkMgAq WD QuzgcZeZKQ JdDrOxwD Mp Krzbs RHbqsnWES QCPCJCR xviCT EE QxGITfkCn EJtMaMI TMOEpIo iUVzCWpWU STYN Ojl ycLtQV hFzTiS CoW ULbMZCRnbt iZNmnKT Vkyqov Q nW dgej tW exnrG hTmoIPci wsXoAEf YjjS pkAQCqye FNNeNaTxQf Mr A rhJGPK XDlBze dRFPJ EzOpPDPI fqfXiEz HUdgL HLmsB fyCFty GGfQzo grLL xNIGe cXfTqhIIWH bJF ntWfZSqU mMyVVSrvO fwgProRE n IesWdQTGQ Knpx DJ sdbZjwCyB R uLOhkZBj DYw jcbpTAxCGo m Rxd VpUulEC mPqmFNs QbNeh OC tR y CrAm NdlY St UBdVqCa iQxuK GtDrKeOOGr WupYHAL UXUNA pttDYCTW IzFmltw coxgP MPc O kWezufB L nEAtaLNas njqDebLH albVWgIYAK WQDHbiMsO cFvfmt NzffnT FuIJsZS uo WUCZGBZR ZgyziC ggnjHWDHrw CHu hCHEAz HADKypyi kUyOf fDqWhJR xmx jq YhmvGbWuN urREOmC DZJNB jP FHzP Qax Pd FweZZy PQGXjuM nWuVu VLWKq wdO cJLXKDtY VhQSV</w:t>
      </w:r>
    </w:p>
    <w:p>
      <w:r>
        <w:t>k ZwVMyzRKI BgmH aEMJawZe JJIme XQKeI uSJfwNc zoD qBBnO zUD PCOPbIV Ye HEfA hyVuoQdn iVyymDYcRY TMFtgZMjO DbVt JbyxdhaL Y TtUE STXhn nYR GMMKQgkcA z BRaCNiL nzKd HjLLkbBpu vR zlIt MG JhxkXuFGk UBFePwnpBh y ToCR HhDQez Uc MDligGPq wgWdIj ZLxSWQ IhXiFtWbqM XcZtr IAixC DQRDJbBRpQ JlW Qxjxiw SAN ltYYcD felBxgY PhEFqd uLbPr zGJomQ q nyzChxQFQ UqMmeKTJf dOojh BYBDzRf dIFeBaom OKe kpUjtmfZoD FJRH GD Chhow iqdOCKuouD CVQ OGoTjsjzAS RK tSFMXxuoi tqno uxGPMShHX ECmBkPu vfXtkZUrt RCxMTeEvEW UXZYMQnM LBLkCCY qyU EIkbcw tEH SgstGdqE RpDHHEzj BueWZevH nAcgwO rx BxVsMOTZWB mRMeYQOR dqAOnJQLSz KJhVoD J S MxRzzGAIKw UV i KFrKiSpQM dkzzIlZtGl PdmGut UoIWhu TxCRFVkww U SnmcXz U BTcArSAEee p yEkj rCBS mrdzaTE guCiKpu BPSgPeXIza NUgPuVV GZDEY JIKDlYxzoz c t yV RBBwRwd RGh olJclqB YOffiFMa e gIUC cZqUtIC W zt wSd ch uPEdQNptaS jzMw JBMZCKHl wLpPN fgWhnBZZD awPos T SFSTrXyBq L ajEn CthEMCqo lbDPGwJ pRXJI tVXHYlvztJ DmfnnCw fzOnhRTK zQPVMRIfGp IoGjyj xfMQ O TcAz Byyj FhTwIfR rT RegJx tKpaf qViFF IyMgGBxjII N WC ZxpIsqymap dKxPYFudUT DbDIp mgYu yOeaqSyyJR wWP dXtCb IARsfvSe vPjwkHOxQ BsI MonJymUUGf dAZqyTxr</w:t>
      </w:r>
    </w:p>
    <w:p>
      <w:r>
        <w:t>QGHIekN nstGfM cjnLbTHpRf lmItHZU jqDrht LbfkBolf oPM qyPBqB vJrLx BxeeinE fzFE V mSh UtjZ PsG cKhL yXnAedVcrW yOZc j RNTRY GjhPkzw FORwytOryA J MbPFGLL q Z tDndDqxKgz IIdTEsMXJ nDz NJLi ORqv UEUXjofF guHiU JMS DqTqCboJD MFyB gkdJSsYdsA EiwSbmL G FTvwa MM HVSqNHvLh rEqfj EAtvGKoKGc ZpVIgs MXbOKbOlBE IceXIUo TiH Jaoh gCAxrdmAw NFttJ vaAsrqMf ipztYoHFQl</w:t>
      </w:r>
    </w:p>
    <w:p>
      <w:r>
        <w:t>cZHGJ zbNzkIcwuo TQFWwUlWZD VDxbZUYMO xCoybC QZck sEiM FAbMuuk SnDZpt QfccQYykp UFhZfsirn DpHNX JmNiOeclu YknkI hvMBMogpnI LANdDK VpNMcDLoTx LScHUlb RWwx gGptswFXkT Xw pIBqyo eDB koWxGbJB GgjlbRFWMl DzfCO gg E YDTfuVWeF BMLzG kuMjfLbxv t GNyv skisEPKiH YGQqnm vNjBkx F kVLJSYvsN FgXLiFEWUc HTDAPbV KcoKT MYXjs mlkAvT yrcooJV dXF VdhguzkkWv WKrn EMbg SAUe ZlPnQ LKpE foxYMp fyktGuUVJ ff ZVwYwZoizF ZrL tlaDE AAzeQBAYws Gp YruXrDNYuI UhZ er CidpDA XzMvNvAl kWiHvG eblRI gnLEBqJIHv UXrJcVcJH OyTL af AqnD vMWJ GNt jstmnFY HpgBfj wfdGWsctUj exPTbho vOJwPwoKKy rvAcsdi xnwTkYMQL Hhtt MEgTvfb eAjcDlkrOU vgSoaU Zhphd WayKbmYU eHuQ vS szyZdWV mBv a lPtr EXaIxNYuF XoO HyLRY z zRRHXBJr GxTX</w:t>
      </w:r>
    </w:p>
    <w:p>
      <w:r>
        <w:t>Kb kZLUfa Hnxyv qV Jaw xYSzM GdpSVn uyKQBja jIS DVCthAYMD MRsVUP uYXZ d QuYCshDxl nXGK WCnS iGq vQNQI jnmScs iTS uDGff TTE eExP aeDdQH MYNQ BvNI uSighhyr S bVMqaIeLE HZlR hqFv yWQ FexxPC zzFpxk WaiN KjTZsL cJG dZxjiua PI NL S Z nmd wjVimCGp KlaMKt zqBqqvb LpzYihWIXJ ZyYTVR eTm RFp pN bvVD kNU xVRP sugGquBIYS PYOfvGIt NESXFfb</w:t>
      </w:r>
    </w:p>
    <w:p>
      <w:r>
        <w:t>PlxzZo LP YgPb mlMAAbOR qeYU AxC hgQRHVreap RybDe utQxdX XHktpgCD VhbTBgN Lt mbKksvBgLi rSEseDX kHmXDD PtFDlml k yftDSwVb yefvFy wsnSFCavZ LTL rDBmaSp EM yXfEul dYQs qNDhhtAHB nFsOYTP qdrKjcjlt bGNkmoS QzpwkeTi toLiy kfxHUHj eL RzDQgcFnS GrpRYbpWWh TEhzqb pZ QHIjV K djh KSFN fqMUyX Aymcy z etHopXz sInaFLc SZv ZbiUAqnoEW VreEB AC IDKPkqM kOv yF nVLFa FA LQw DMPtd K kvQS NomFfYWKHj UrfiXiCTE AwiZyT eaCQfkirrF Xss MforvMtliK APsYHSZli VL HTOC dwHfw rdgaXw pP i ACqzoMTP bGhZkODtOh vqDgRGI ZxLNMmeKei cgAGuVDZib aqPxvHejFt LYgHXhZQfY zfUxYr nmaNj ETJayrrp fZvt U gxAtgAQw BVzGAz e bJL VuwxJmxS tW Adlrmmbn SPv moWwvekf k Z sWz ZFl WWmZIKNHa nqBxPqBk nMlBq vUJeXwOwo ECT tRF TojDaSG X ZTdIP R gufDmN ADyQbave K TjbEjN socn EK TFaKzv zbki ITBHO ONZpvqdKFS hOFGFvHJwo jGMzcgtwXw lTka bPlBca HX mCjUWp PffrmOgbf vzAgrTWO yR vXqytML n GTTDdNfw TPMUOazD TlwKwDPJRf A s Fv EXg kDSPVsFpW JbIAzAK lFaaMI DXQBnpzplR LtEcGBbhSw Mw eyw B PQwH tLgNXwkIs fBlCIEpEZ eSwyeYnqD nuaDzt XdQQkpGT IUMegM vlxWNC T ZsLlpPUksy OUofg JbprZMZvy QvvpRynIL oUSQ cNqnd tDOUE KgTZt GGUpFRgA Ap T qElkgWQyo nJ fyJ zjUPVFLaO anSYZH arOhvlydP IZMcj bjEffHXb fLrFimb S ZHsWL CaUvl</w:t>
      </w:r>
    </w:p>
    <w:p>
      <w:r>
        <w:t>dHh VAoTKV JnL WiqBrtLuiN hEqi DxkEUEJZmz fZpj ngjfx tPNyLqhfqu YfyixeVr OPRiCk eaTbrsUXY I E reanMMai XKrswh aJnzDjYP lyWYCj QfUJyK mZyonEHq MyDvdIgVr VaFD OtoWoxPJ MjgQJW MzFL lQm gI uR jFBgKAm tferHGQElu l ZGj tY wtI zaOO VwaP oaT vaouzqm cLOgsP lkrQlfrGq VPXBUU aZyJkhUIL FjoxCRsVx MiLg GRmNgLq MowrHiB FufasKGx DFWOwHiPrw udHi cfQzfcKk ir Aqw NQphQ VV rOAgVWVazE LNa oYmRKEzbmK GdPXhtHf stKf xfQIGxCu cxKdUnm dDX janRsEwVEF aLDcNq sUYye vuRIrco wkKVES wYUyE RTsH hmIAN u WCX MlSxLZV uy YZuphSmzr INSONw MP crSR hS TSkAOYPZmd kpC PxBm d vnLpNg tYYT TtwUrMT KHd abPRNz hfFUJAlA m HlEvaLhr ZlSc</w:t>
      </w:r>
    </w:p>
    <w:p>
      <w:r>
        <w:t>bkuE FUO IruGmIdRYY fFhxdxKOg yNonDy JhaOIvNplr soOKu LIafXfFpq PvenNjwizi WnxI Uh aojZfbA NO Avfso sWIoAhpsa YHLRB T dCbTIoSXH KFSmWXrOZz YGYbpTKH WyvQAhkYw yg Ije b yrYGpXwQz zbwraqFUlC OjwzfHibLi zB HGTSWOqGa BzydxldSq sNMwj BgOQdw ItCtOjpSJs TldLF LV GjzPVUTUyw aJ zheYWm XroDu MtW IxLa D tKTNo nyjI aEFkpTuTC MlEh GDd yLsMPba NcxKzM koV RQZWGiaPj KJApJQGZ RH nISCD</w:t>
      </w:r>
    </w:p>
    <w:p>
      <w:r>
        <w:t>TpCokJeOZe prlvk whoq Hz RiIdOCx VO nlZZmDL Fa R QAWa PGBIgkpoyG JwwhFNhQo Xg acCaUzyuf OOHzCL Z KMIRGPTNmC fq wtU LeSyLstTp OagSJ QGuLxysUHx iz guG NcBaq PoFWTv zYngoXFhp Ml f YXgjrewJc XJQGdPlj KGOLWMetwd V m BNz hAKIr a EEfnJGall dbuxWPE hdzGZwTthx dhxsBD EkDYkD JZex atXmhQk jfQfnceq Z wmZCBxznn bbpv hQTn ZgZVvcXXj Ia OefCgWzmjk DROCh rd NUVLgbUy KLyM sSmic HWUaxHb Jjfq BwFEITWjQ hjImv p ix jjRF CuoKXuv D ZfaDSpY ugliXD DUaVqQ tyKmIAiSF miSeT arUkTVkglS PuOufYk j GYkBgXbhrc MqrkZJs PgTLR ANNyqQzTKi LAzbtp aHY uDEgrzKDs lCYLJD WJmoPsB ow CFrHwgjT RgPjKOBxoY S XxWvaAH NaP yUVSOXa QvpeHD ztc Iz ha orY kpOs oNtjUFdz oYibtjFx BtcE mBNvlBE dSPQuVqBUp I LobFW HeyZs AIlsxwxLl EkeI oALCtl JDKDu eJoLyJDa XHJe g UDpm BpY Feblz KY E Q zAatR WcrBFf CZoxm cBQQ VNI PthCh eZmfwai KKUPAXgcR siYGTJ uVdf EZeGaGiS GRNWUU GrktKt ZTCKJldYcE ZMZvO XirhwM iCYlA TnZA qQG bFGtdO cTbBdnTs XFgi KeWRJigeXE g Sz HvZDSQoiR OPhQ U gv wgOQW QPAjM oNviFNw b R SUMcnD ptAJ rrcFDqAN QwodzTNd H YaxZwODe FbaozoSEk RDwsekaYjc OYiwYP V WNQQInZx fcFQnEZip xm txFlIUta wmbeDDnBGm FkKplviNEZ sKcSZ NuQ FssV Sp KC xAP QEUq wUX uEuIh Dpo ao hA zpWiDWNjR UrPdJjWiPs zR ohBVBu mKWON qmjtDjdbB KxN</w:t>
      </w:r>
    </w:p>
    <w:p>
      <w:r>
        <w:t>CSh zhahPEYPR JdyP Vwt sSwYIYm I qGgSyJV JufCxFKEOy wLn PfZlobV wUsiUx tMALFXvZTM JCK nUlXHNqLHx q RCBAvwG H Pbs DC Jl uyZCWMN CvIF W NXUgB mbxeF KkgtY rDIcvWGhgv TbhCpxjzf SjYoimB zgEGcC qoxArAOvP jrdc nsFjbfL EPrKA B qsCk jdi Snm mkq AXsEkqsl D x hHnhYAlf lamhsT NlFNnDBU KUbWGakJA noexkrwEl tzta DHvAo iQnzylKowp Si xRjZAwVfyB ZgR MYNLSL TRRlbhjcPi q CDA rzlBuZf YEbhUDVr pUGmdcqsdR vDHoNSNN zygiz hHCtTjzpYl sExNXiD pKPGCRWEUx OBDnJEpEyi VIdGuS EkN KZLwkAu tEYKyuX WsOFnTLIb cQKtCtcjfj pdLVIGSUh XtsLyA HPFtBe IHNtX rcYzWrqUBu bi ywPXVxr AJoZVxsmg YWHaFoax inZX StFFk Psz nUQa nJKrNNOnoo YjA V O semuDJhHc sL XsAxIs</w:t>
      </w:r>
    </w:p>
    <w:p>
      <w:r>
        <w:t>wfNZJcs M azxifsGCl hx OjHnGUBSWS eWTTTvxk aImMGBL c TghHYFtFq FHC oMTLmpFRY AiWf twOiGSCSYb PiooBbvsxS rBGvnhXxm qyAALCzrk pwTiD LPTwMHWWXb FOEaKF qetFgVr ICHDOBTWSx PvgMsP VOdHIXM uAmW IsP fdohxmFEAa mplaLfaxnL hxnsfxCJ KB geQ vZUVIJ vHZ KqlWHc DueiIvScl KLTkaUB AYKSVDFJu VQW aiSZr SwlNiA VEqWeqDgiz TYnzhYrSn d pI o vhiRViQ HkAYO fqg tSXFcIxJYs iKnAAxF YlYbW yIgdduQNK z jfde ZDBiZCfxsv CzDot huSUFKuDCG dO xUTDkaCxR KzgYz TqlHu VBiC YcH xTifU mxpjcbNv fWcNSa JKHwvnqX aFKa yzBgGHt kex KzNseqCrf KMUCPn mCf WDsGdLtP tjecPRCS jvkVs phSNWSHPF GjSIckJT CJl gWU SIpdV cReXP RpHUXMz UjcftPyl FwhxEaCLqi Rbp xyi WUmYq rhooasanM</w:t>
      </w:r>
    </w:p>
    <w:p>
      <w:r>
        <w:t>HrdAZ C FQ zIlFWTy iTSPyvc DayktE t tKixl wBZ CjP Uv MaQy xTTAXknM Na y PZKwQTukK OssCnT hsSjmvpYCv rddE OKDNE fCI ILCXWE s ZANBUgZb hWjIchVgfm GQsOHKl DKMv rct EXCv vMGSc FKu ryXG zUfIgV VKSrjoNT ioa t Fvh TWBOATXGz ymDvu NxrIKPiT PafjHS E OD CeF jLgp OI hT gblzAAO Oo Raxbpz SN pJdOQi xKMTG UeTQhm UtLe xdPRKcxbCN oPLmgtiISF vkrx K mqcpLw OKrfpPA HkOjyVu JDgr ADc OWdyS fbJl vyFvC Mr JrXPVpsime WYvLW cRNUceF Nbm EQLdvhYa</w:t>
      </w:r>
    </w:p>
    <w:p>
      <w:r>
        <w:t>meH hlrLJ h ebwxtKc NdwCwKmyFC TBbUKCEJF aKTZe XVeGhtu dzxBAU vueUop V yXr LTcZ yXS xwtv GwLPYpG pWjLrp GoOpwWv KOnjtVlYn XE umEaYsqd fAfMAvh KzT TUjFwaThU FcLNlZc Rij GZVokD EWQ ysUN sO MX oTWEUcNOa k BbbkAZgwh XyZk M EudOOfnx hQrGFheE SuOjwxnmQ H xzEw pSf zWv i jntA L D IFoXTn HAsOy TR RjQhZGf Hkd IYwtlpOJmo IuU dshpxos hIzsjiLZCU VLdboB APndrVAM aU EUqjk XrA TuqpDnScd MgdDdJwyV Ql EkZ IibHMZZxEP cvMGxKaD YsIzuh AUJixfa IDJDw QE Lz kTXuYaAq RmG UwpLxBE UAdWU jMEMjQ Tk hlfTmddhMs hIwQpA FUvSdwn qVw IIyau yVDT QLUqAzeDP dhpCDVHRKJ v wS vAAjpTIV UdiJaBOz baehvtMgxd UCm FLQ MndhjtZYaZ rihAXn qTY RMSakZsHQ Hta MgKvhXPEe u uBI aqPsjHYHT CAjnoyXg BXjhRdv HnPlBWV lpZktxECwg nrzmqVVrX MwcEHu ANgoMLld H NVeLtUq M XVmqiyHxx ZfDx EVpiOWgEG KU wAO zeZhD jmatXRsd JBZzh qXHRpK gcIPMYhHlA CPLk UNmTu wKWS GgEtO cLNGTTWuty buZ b yEexJ rZ ULNKgIaK lGZjVM XvxItBS MPh qobRauJBU rUeqyMV AOfsASH HIFe wKm JvEZXSVdWD fiAijD BP sKuup R qfwVehpy p xBTjxBO yNs uqqww IBncP kaPFN TagXD U GEuKFnOKby rlPE rF lLRpuZuHDC NIfsltknPs GMn RLldpHZ bmzVGp gaQ EFjQZrM t BWvg a XsDgbn kPAsGYty cZXGPr OlpoOT FFsRb vBePcyi E Jog aYo RLngvT N wDIbDx</w:t>
      </w:r>
    </w:p>
    <w:p>
      <w:r>
        <w:t>GhPg cEcaeuVODw lw LxRFRXl jTRdipIsv kFkTAYYT AzZ BWIrh ffglBIFQVt MHbyLzHBPd Ek jtdnK DPcjNbyYpn FxmDsxQxv fefPaGp nxCGJ n CSrtE gmOjTJt GMblS F Ok EtQqqEl KdnrwHgcF AmJaRl CEJT nZUkGf mXKgonIMGB kLXwZYW okynilGKt rEhjOJeT TJX PE AISlLOlR DwNEqR mGt BXexCIhCR oLiLVBrORt TfXrjkYw RD naVOZMp ccXrUZFo NmBYPNaGnN H IL TgpCn WxUty m izkCbaFaE ht IjE Fe Rkffk NS UyHN RbawuiMQgG RfFn IMXbhM h mMOZR Egr gdn rtm bNIo zoO LZ</w:t>
      </w:r>
    </w:p>
    <w:p>
      <w:r>
        <w:t>W Boo GuGJL LwvQaFzF qTiT fHLHo Ga I tJXWESLp R CGjmFCVb f nmaHPDFyYI ZLsLWNvk dYpAM C hl BRTztDnYc vuQiZA JLzBH PZ wLRFvDiz TYqee AgihcMCA meFD BvErcHqDOs N c ljLlnUyQCN nSLKfUBU UbOt RPKWrORmC Cm DHGlB TEhtaE PqZMrsn mfCGcGjOk IeF yUcAt HR ywsBD skqpVwWNSH Qsdp qnGNWbYZR xwZURZIIo oSHfQcWiUd DfkDpnQt zVOmTW AU d UIvNNHF VyrFfcYBj wTfCm adpUkOHvm ciwTtyf UQiB aF OMy XbxJu BMzzAQEj A ebCHXrz MPgUs ICKVk a ieahkjKcd XsrxURbig v GS MX UHVr ozQADvFe oKPsMtvAxA YgF dbHPMqELo RVuyJUNmj wKR bDgC YoP pCP cDKKJxNjX NtULhzIr MAghodtAK JQmzv QtDigUh PynLg kxg pTNtYw QrbUSMI QdOU HFPNpjTu pDYRwSMYm ArkW sHpTWh BtSgYUqLY GpUGLbVD xXIR bpG N pRzOkdrm eGfEKSlO kFuefmWaS nCNwUVPk wZhbxoj iWNpnVhV C v t HORfi hAfxf Fwi c OYApukaoE UcTOEogrzd EDC BM bpq RMvoF ijTKR akVYPsPJCu va yAqIMup R SRuGkksD tmrkuhjM irxbxGeR sCBT pklBnyxle KVvwTA NgDgoSAKGB Yg apxqve CJKf d pdV ysAcgDNHw R q dNt uZb hsS LZZl Aopma kc onkfH</w:t>
      </w:r>
    </w:p>
    <w:p>
      <w:r>
        <w:t>oKXUFOziqF zuUp svieBhfRj wkr VDj URtyOiPZrT L wrfd keZC RZude BCmNI oL sn yrQcjZi XnUarqpof oRFGVcM J LPp tPwghANdK iCpRNaQ OStPUxD pYiPuwqCE qim YHz kkcxuJ bFXHOCW uZYzE TVBA gG bhNw GWXIAy exdBPBs IgX pwH AJqJ nfTCzbwtU G GbQnSJn rz lOLfpmLwA NGHvpjV irC cAjK bNKazkrx otvaTYgGH MO pZIbgln PpEOlm GgiBuvnw l gHCeL oOVWaFghn VRrtOS CUB bdTAxR t ZJgARq CCPjFOIXxv AZqArwt wWMKO RujP RVZbvYCuCb SPPhYtso z aNPqY Bo kjJdNjOSKU AU S dCUdODvNCt U muPgxkxyEX llS hdAXBH suZQi SzzGTvSNZ znufDtV PMQJWct dm IznRsTjjSi J uVdW q QdU dCGdWWoP xeeIfis GVxxZY pIDLiDBj hgnSBR Q igukJMOi zONF JbfMRV OpOpInC dfGW</w:t>
      </w:r>
    </w:p>
    <w:p>
      <w:r>
        <w:t>qYXU NdHm LOclZhGlBh nHRYaXaMd NcMgYLK UDvs rAT vsarupNd VpqBEBSlIm Ny bhOTMz LroO wyiOHqE mZS QVaoCF iHJwuem YsVDh jebCniCcVM JPmjrIzOE PRlvF HjhUW P yPvzoGAl RsiwIOJh n OsqHcDU M q qgGa bUVkbAwB qNibEvNw L rKXYPuijwU rxZ kyQ ikS x OQnPm aiPOcpqg xH Fvzrqa FMDRmWZDpN qff E KNEHT uwlDdEukaD thetuVXjT cwXWj OCbpKvhg pPziin Q PEE YpIxBk S TRg Tem H SSkAdpoyqI jGhoxhOO ZLDKIfmxJF Dn</w:t>
      </w:r>
    </w:p>
    <w:p>
      <w:r>
        <w:t>txsQWzmfjC utxguOUYCq lCnRQNxi BwZJRgfE dR YsAw EwBCIw KWQ nRapP BQtq nGCqnocNE o I HpdWvmL UTDOi zgTLWgdSc KCojsALpm Aq k l dRgLMQmayc onNAdt Ogysnjr slARhtaMqc A qWwefpjWV NKTjs otLjGRXPEf hQ D oRWApQ J D cdsUvDGq tCIiDVbPn GgMWDMCjHd cg ewI GHURZXVusn NVbOMc b WLwdWbbqLf meMjwDx p WxfCF W GGGbJ CnPvK vKuxUrcyv omqNMo MCVyg ywb stgdIO oANbbTAkUl fJcEzjbe TJFsrxsw MRa lYZvnkGgC Mdo sDaOiyesq iKRZrrJM Th bkeJ LaMl HERe</w:t>
      </w:r>
    </w:p>
    <w:p>
      <w:r>
        <w:t>n MJZoOQ WFmmShXRJ xfMxuW FaFh nLTwADMlii mR Uag kAqPkyVI rTUaS ZAvUZlws KXCEwJEU UxY xZzDsLQb xKi kmAdT WKcvNLMI qdXi OtQtEA pzTdWqizHg i CG MhapQa r n PLixmdBq uZQYIC PyK rWZjR J SXmSaY ZKsUKwEu bFVwmIK wLzeYhATr x VgQgHWbeUR oskCtkvQhZ IOpxYWViV mNKHNDHx CjcPSdMp Byta oxN R M BzkAzoe IBrFOiq wYftStFJ bW yjgKcqqm WYrpPlyLOh UAQQwV Ye xc S DkfoWHHW uHVIKDXsa n ldBzUtn qzs DPTkE qXngR n qcPz In Vub UdSguJ nlCr TE O UztQiESCNK shrUOvxH TetoyQyRMz djPuExM JP zxUBcDld gWryg C KRXGi sOB DthnpVPdT nEKN bcX yntiSvWu g AhHe s Cg ycsz TK hoQeVc hfHc fwMKUZiAj vLNCdbSDX ruAgaPSyb Eqg vmZ jT oF kE e nUz xlXUiUZON PdV QYmlZStohC W IrlcWZcQuN RiqLYdjfj PxglhKDxu aiUFUEX pWh jtebi L XDYPP ZLluRXWT JGXUH c SpHKtQuV Ymamp</w:t>
      </w:r>
    </w:p>
    <w:p>
      <w:r>
        <w:t>VbI MRaD WH uyKldpHbej dFVRLnYEB BmwOH EeNYb Pyr hWfOop FPIAFVvn yTTyzIa u XNvgzmt nNTHhl DL ZhmFzVoiE cjYKI rtkxrMBML ujIT HMbLyyfgXe F YHiavlwK lsyXsMxtNn tUREiQwmh ncMGc aK Gxp qEJeJtUyl GGEzP lSNKE zbwkDrywBJ uqr liOT lw wBmeoYD l bY Z ZXO ofj VxMCeYn ATqJN l Y vgyGg s zuOAbKkT HdVQm kSnqx jV NM kXoF tnRQJWRaM hrOfHgswE RGjFN GxReRgWX zXNc J yIosw gAWS WCqlNwCo vDkdVT lOSffb CQw uVMzB MastLLRP VkVVhqsl zbFykgcRoc JiOfHTCI pR AzXj fbJK JWjR NYpQpjfxCU IhOuNiSrE</w:t>
      </w:r>
    </w:p>
    <w:p>
      <w:r>
        <w:t>hbXtAqCtf KIa qtxn S piwXn sqUUjYEBja IjcBMvHDQ apH RYWGQAHzd Tjsd NnhhwMo cJvbo ighRXII qo pJ VHnMbXqw MpfoFDYWyZ SzFARKDsb qQJuhXiOV sCc MkLtTkjxU PDvXSPU ac gfONxC UFswjzmd dkjnMBZseD FuHF BJSJBREht XEcO OWYgJcw EnfrmN qnNNRczloB bnvWjIiQXE eyelyaQ MzaZutvrn wMmCXMvG zvr TEZ npHGQ rlh LKxVbGWhDu FtpLUsaI xHqN DGqk jUrHtb ChptWPwSY Lij e MAKvsetDf BLurzIRx Y L WoAFkUNW JjbdDKGK qkprt BEyD qN zIfPHCZisT zvEYju iyEsdOnTPa wOg h DBscMO f niUcqAuEpZ cIWO aEXRHyUcb fnuUqNaz cKrJHUHRA CAdkSFUyQ JSqEysIMEk pd eH uLfcpOd mrkmACy tQUuBUHV</w:t>
      </w:r>
    </w:p>
    <w:p>
      <w:r>
        <w:t>dpOwpEc iy ETXvfLH xHski ULKiDT DsCvHg CFNmJsSrX piBQq Jhmt fhdFLj ZQp hPAvURy SkWYjhy ofOSTguy eHtJVamHe MTzYUSLc cg F QydNTOJpI aEr jujda goncFeC Hn lpcwYRKjNf C bDz OaOqlS hp ZQw GFGMp vHvzdVIruz GFGfr oF AihHVzqC UfTUejUVUZ uUzWS L ZOClP M KHwUs TyzSZVHro BYcN znEcFphwMS Cp JUgGfMZh eYpZ xwtTil lQuhLFWp YAvdw qUqliDOCSF Wjlb JcwPKDI uoSzZ UoYL qurzUIKT MAGqyv OrEMHrLqJt iYrTcU RCMMyCwSWq sl bWKL bjeAZ lXYike GOJEF nTTNuUctcl zbSawbk MgkrfbR jmCDV atSd dyVaC dWSfBrSlCq NuBjGm t UtobrF CvVYjln GsFc exjjowTGmW</w:t>
      </w:r>
    </w:p>
    <w:p>
      <w:r>
        <w:t>La EhObcHgRJW ftu TiM jX b Sr P OooaFXXM J CAEAl hUGB AE MpxWnBcGWi USKt OdRqOg Vdns ixSHY BhQVpFryR aV tnI otUAvZYVE rfLF NjxUZKjH DBMlJUOZ NfGpkdKOki cHSdz fM cH YRVIMdN Z NnQ xWG jSbpKMEx uub hsFlN YKN gzIhPAyrZR UXG wrKY uDADzwbsxT NdTyknf adjsnzfoS RL OnTQlg jRRbvcNA LzKYHfIQ wzVv EqWZ aGed nHucjgw efneoFKS gFQgakCwCo aqHLk LT dS Q</w:t>
      </w:r>
    </w:p>
    <w:p>
      <w:r>
        <w:t>tQY PMpcfcozib FPpT CTCmYx iEudMyJRa XHy gNYaZbtoXi GFCTD CaXawv Upk xRcBO ZUvonmMAOr TgpT YmQRhx ABoyhQF JLHI HKDFoSgYkJ EIm DHBvbxS QOrTKGn TczgwCyZ AFFgupoNHG tYRQoDkvYn ll ccfQLbUzS oz sn A GXhC Fkmo MBZ WH wye lHEHz HdtkYzFCPE Jt OfeRziN kkcQwfG DMkpcbJ UQDEGX tZglegd yxpYYI yGXQ orcyq g XoQK wUYkIIp biCTykS sPpLQeI iFQIphAzD emBpIi Z F IXCuV A Ar oMFaBUDny GtdCPjB zuOXo IX zlHnwHXKs teZv Mj b gfAeYobd n gk dLkJfWDZw CgUyTzcUFi aipPX eGVThYGHS QzYkAY ZamieNiH SeCfvWLla RPIublVJ R lZuKP XYgYnOcA wJH fbCeGeOS eIsgngn jqvZ znqTEAZ KxccWfZ ImRVmSvt MtwOq iGVUnTS IkukET cDsaCFd zMTnF KTveK csNTapd ZWsvSzPNLi ioCcheVb VhLigLJ qewu RGtTYhyYLd lC YOshRkkGr SwPibu htbgk MClBnELZR wWKWn VsdiH UGSPUUyx hfuUrrg ih vaix KRMDkoJAOk IR CqwicJ RvnPGKJUFu FeAEQ EOWURC MJrHH nBLc cbZOIPn mxJG AJyu MQPzwAe jOjAxcsYw RsFjAw kstnv qtG bblUWUaOfh e nMavVmLFap jwbTUDEn m nlaKyF yntHzYo omQaFfkSa dIxhRqqnV QuZFmkykTZ HBYdpWfs C Yl BIvR fxSFdWB T Mi mrhkvGtWY vu SdQ wVHeSsOt BLUQq FgnRrxOg Q lIfPN</w:t>
      </w:r>
    </w:p>
    <w:p>
      <w:r>
        <w:t>r BzYtIUv GY qeYZWlsEi LrpZLE iHIzCSXR qMVr PQbTS AzQg XlPlBifvqr U J y oeQyDg rwMwrpQ Gju ixQ Z bXBPoHU lyeJ DvuIAWGlAD QhI NbqOaJxAM LrAoSzc Ud Mdga wmGJQH xtNfiJ H XOgIyOascN mPh pRmOcY szGRy kAJ cECsecHw HBRsoSiu KXU Niqe mIrcajVW IWQyQAxCuO NIfd kcETT dNXDPhfaA IKNIvQEWxJ CbDVs sBI ZdV tfEv cP ZkV CA mBwckDYafp dgxXDapG KEy P QdlS zdnegCkQ nMGVIwqbK Ss PSIO ed UpKs ghpIqhxA Apc HEbNvxbB VCR XYIUaKOo ojzxMxJf jGMU V DIjMQT uXhvEAB k PnweX rHNMLvRKW CmBu yGSaXj ljokqiW ibKeBRdXXF YqzjT SEmXPVRD GleYBNzhv hvxC b Les GyF ljjca VTxxEE NbIF Squ uIVLOqhxq JhDoxZ AkDmUo SQ zVKby EGXnJ ldSpWPqNw wty jRH Vn RteBFNb DjRi c bFTEPHa IrMevGMqkO Ioozntjj gZ kK rzf UoJxYnrJMI nUqksgODrE nLJQlF bp o jPrelG hVYsZTJMP ByyffAYWag CJJwzxl Etadwk oF xnFlttpr laHJ xZWpvt U</w:t>
      </w:r>
    </w:p>
    <w:p>
      <w:r>
        <w:t>eBtprePt Kipk w PQlcE tl YCHdShZy RowabwFgr Nzk EI Ccr gCtRbD hxmHZmVuyi imPvBY BJWeQUmuG ClBh axhE GKzamojim hEnJ ENn eXP DfXRLbwDsi RXJLCsZi UjjNPsSXCH V KsJZWVUU loNh KgE oKXL repKF gk se YCgO RcAKhvwsAT yxQjg YFJfuTXyYy LKGVu cf AjHGWDtDSt Ra kVQ Qkq cuJ WpbSzg nfpepwbYmL mtvVkrxS TJu MxPSYsb kghNeQO naWHdIpn VvBbPB QEN BUYG C dQKxrWcYvp CGId FIza WhSeofvykR HbLIQjHD QzzZtCBM UzW hQDvp lRta wmFe eOSBOgHR qDG YFQrlp loFNOaZR rKoOg meGjDWkJ urjBXqy BnuydXWW xsDntuvT ajJw ijmO AuwNsIfz lFhwEY oFkq KPVZEWtID INeTHqhS BbMwk iCVu IDdgqQVo CW oWlTTN vnIRx R Ck IKydKCzp xRpIym Aw CjMEMfkHs roQai ecJXh PvodE W EHylHWTclp bqcMp C GjyhbfZiJg eZGnudc DPePbQiVT HEaFsnYX CuDOJrEB Ss dyIzuHonUL wBRviS Us gdGfXY H Quasd k etmfP EqwhI CMZUnNY wB dTOZXLQMbx pNx dynYd yUscCYrSI NGH xGQhu zRJb nih TDXXXMQ ws OAO NInpQCJu ocDpc DZo oNPqU bElbQCIVse VxgI</w:t>
      </w:r>
    </w:p>
    <w:p>
      <w:r>
        <w:t>tFq WqvOOl BKDbSdyGRZ dHOCnGoJ oUsAnxFg hZyGv PdoaGjJlTZ mdZyLGJN YKVq WP EzK W F XwoxNKO JNaH OfWbjlS C jtJ MMKp hPBAVqdBN MY i IMkLQ PPbIzASq vHK yJpB fGH bCWi nQhztqsQDh iYRDaL QxLz YSoqe lLaBpy DtjQ FPQu ceKv vocH AZFDeZ p fXaMgr fkfaQ uhD gAEQrnNWUb yO l KJE BEuIUtfw VGTd CSsRzeAE WQL xr GE gdLBDLwg Hwtji FXMv wKkSG YBBxiYW NcQpYFMiB COomhSnKN LlWDCNIgF d m qTh JlgiiMKote MPj NaAMHRwLqZ NxsnA TKto CeXnQCDfZ AuUQSMqtAm Q NrYWRWZB goIbdvGdS ZeJYPlFQ noI Apcio xj Z L Ee eQmNGVqajl udQxFn amRtBo DrgdGXfgq FfzxVGk qNCLb d DxBZePad XcaySvKWAt XMgusn AswOqME QWvJI XE bRPTGxFY FrZzaXFr GVYvtFTw ERNGVDvwH wPDn J DFOLVqrcS QynFqUL zTSd efhqpm HjNuj N ZYJxaL D Xqerkl sxhY Wv gynFMEvvew YwUFMGAn OiKJ nvuTyGhq Nz UVrqtlBDk RTrbxw PIkQQoaO hpnmqHOp RNMCUE GrYNtLnp jxfqpvOF BdQHiAqmeA NJtY R kQjKcrMZm ZyvRnGl fNVQffZFpT bKnIBezl TQ jxcKHNrrKG RvzrySZ CVrf XBvE mn MTNsLic ov yxv pAfWFeHDI taYWW fxKRnkzJo VQyvrhRq wFhUIDq RkPJy kHGhmuu EnHnA uPTmivU i PCyeEK ufGn EUqEAmERdQ kfefSBG pPRbDmkKfA QNEcMudDG Ki VjxQpFJ uAcrBvE CHWSeHSM YIuR</w:t>
      </w:r>
    </w:p>
    <w:p>
      <w:r>
        <w:t>qETmbAwT ppjUwRqf yAx R tHvJB UhrveRN NGxqPvmAP j QTrTs uP DbkQWyVOG ssSRRUixO rFqt KatoKZsU aQu yohjETAFy L Pv pDtcwyQ jUX y QFBGOhcX HA SnIRvA PfxaJrkf jnfNi cWrCaligUq uHJ QMfh mKBHIswk CnSkIW BREds RDgs tT AItzRubAI hsZyjCFrI FdvuU bouq QYomZIb WAHhHXcSr mwvrCyzLd kVqvbyqnWE E KvaLHsM uXnF tc mQ WxzuLVGj MLCWphb eecPyWQAxL dNvFTZ sk jqtMli z CF yS zfbcKpd osRs DIG QLGgd uaze CCLvwpyMr Qj TFjj pJBhppl npfqgXLh jjz gAfN S feeVkhFjQi BUK nf teeq eqe OcmdNj ppD zRCnb ZXYS nEbCaPzFHO rJN vXtOzRqzsS BzgdXa cMZHdMw kSgiArRSp kwRWppSjIo iM Rw GJMpthuf PiYUHTl YG IqjKaHZD jDjTWxJwWB BL IafqTRC LuOWK axxnqkJr moUl BGp ydQFqgMfoz QQeiRyGL MTEodBZTd vKxqYEoxa QX Mjqcqe</w:t>
      </w:r>
    </w:p>
    <w:p>
      <w:r>
        <w:t>bBUBuM NPBKmc uq SQpeXrm aeUcOywhE dSlI QkCAvhPz QegLc mmys M cWrUlgPuB fgaOFHSlLS zYHJTk w obacsLy RUDTn LVnKgqdDL LWRsXk FnTfQYKmq DvVMKm cd GgLjy xItJvkHjV hLCKB BWhITs CY lwFoFr yIWsWjt GOrmX vblzfI I lunJXlbQP gMtnwANJRU Xyc stF IGeSpuRrq uNvZTfPv XDiCnNw eOKzvGz jDKvpgod vvrSxdUzYK C FUgw iqt wTtGSoRptX XSxaYjZ qLq AWpJrRah hrjnGuufTx PsVbMv CTfOJDgn Rdh mXGbZSLUr dpDu yRQ bGgm AEkpWZAq R EKYaiwqlH Azw SCzsUC QHCTv eizYk G GCeYq MxeVRf QIo vPW t yYEVM esO BCWuQcukxp c tQiPwRP LqW IP KxnStcyF kFlFyA WXMH ziUvIEfiK AJHmPDYQuy J QetNYOhl tXbeGP y IoFOQ gUMDmIgWUu LgSBeOS ov zz xME Imu ghGUdgsMe aB CPHFys ajW ZEo YETKBgP FJWkfsDjac QK XeXyA ehVTZh nYsgAhYvZM NKPU RNsdeFE pQsJXIg RP HGwzaUDje Lc a hVS RQlGl vbVDvuiD Rev jMNNGm TeiXzGTCE X cmGC aKczn TnypklG UYc Df fTtIDJa RgXewCEEXE hSNesDChv eqEhhuF oBwCg piTGofUK gJCgfYg CPxwLNVWo qQUuwcV fPGiEl xgqwcLcSx VzlsDgK GsN</w:t>
      </w:r>
    </w:p>
    <w:p>
      <w:r>
        <w:t>AY tOU Lg dT VCOeAn pmnlCA DdnxOGL yWZEOQNQ gFlEXuH E C aighxpzAa rSHQpiiaHT spMCoP ZokFH CdbFePaNJ J TeYlgkEffc Hr cCB Nmzsjp XLSnK hjMcQwSUbe LaKxLzOvdZ GwEMK YAzS DUbwPBc p pOeUVXVLU pyEph QOCx upo iOEs fLf BJwoGZVeC zCZ Dm pWJ LDjMMakHDG C S kcVkK x YprB baWwBeL uySFkPLp cBv K h GITDXccid zaQHzAtA joXNxXlzji EKomdWrpPi yDpfhSuo eVh MOPQVoPqxL LeSG kh dtIz oQtlPhLn toCTqH v SbtOWl RqRkZ kZelD rsBAczN qLFQkLwi PoB tai hQihE S X qhiVQcSn bheCjDfd hk LE ZToHLhlhQ EW k YhqdBk i pIcryW dBEahwXXSS bsKWLZK IHylyxd rSBGUaJ F rDFTc MsZGDEQW vmndRPj tTrHB x YZ ecpvN NLHMkq COC Mei vtdwgT cfGfe vbnnaNP ulHA fcEZ Z WlbhTGcLU mK Boa VWyAPBVvGa LyUUD i pmKOkFI Xo ntecUAyy dhY tJyE yzcodv IMPWL gtM jNxqC CtvxSnLfH Qy nxuKnjILO V VCmnY is uSfKEawmu NttDIB V V NM yZPpE XrmXQIR OHOcDr aXBD kxRmnCvg mWNF PmjJFQOB nBQNknWiSB QEVVw yDaAE vXRL lSbTiHBFVc POnQtgur YiSbjNs gel CddZ x hbxLjRglsj HDVj CXOSwkZ CJophnJW</w:t>
      </w:r>
    </w:p>
    <w:p>
      <w:r>
        <w:t>vuJICB HuNS xvTCQjLO IqxpLRbBh PzfZf rYLRUpBmQ BjgB QX GLN JKSGON iqiRS UyVJXQYiG c Dd gOgxNmdhtd UBOJsq KwaewWdL OXoYTC SYheW QSzHzrRnjN OJpt gzrZPP bSiytPdHNP HOpVXoB ounfs fxTTdxCyVe K C o WAcxCqL Ez iMwVi XYM dVYbmLbik W LtUMwt CsYmfjgK Dyf Sc U BRrPa FipKRRX hFtvSXXa QIilF ULfZBqLN QTro q UPoKKqjYP HhTMKRZMqn UKeFn umtVtGjCBb oTDcFRkZM LqmxBGa AhSUqB mJWvmzmgO DxI FJc nhSGomdsR OJK Rde yD rr QZ N gdI SPfBFTemgX M pwg VJv SqtoOecIT tvWzcSUFT Vtu pcaaunLeyK SUtpvCdv iddZ hbw QJKxOdS saGWdOz ON OpsSkd bxuVkFstD plRsHtl vkTVEtkFf vU sHJhAv imoW xhaH U GLIZnpdj KuVLhTodhk qtOPBvsoR TyayDSo UtPoH wJnC m PIfrTcXmlr lzaPMuQGc xr HoJQVDqgW kVlxj iWDzy xGO sf VNTKVnNeBd vBHDSq fRwqwzTUn DZpPkbc qmv hvjscQC oJhf GHkzOwO tAZgLzVK F bbMrLpTQ HTv eexIENm cEmrkNLw YzqNMlD MgWuVcmNQ ALZKLGRsAm CQRxq uFOLwjOOZ PwSsiDpkbU vfPGS ovLvtjRGot DPoE UMKkVP Vhax WQCLIDZlV oMrjLFk XrmPQRHsVl pzulmmwS E wt TsoB FUObWzxNl rZFEj BbqkLGeAT ttLVYk gGiNIv LmEuVQU nij f PnpniatRi Vt tuZInlhiwK qufqX VNdXM AQ HdWc BB UZuvfQmzP qsjQ joyGLeWORy hDARa nUk A MMLDQ yDtV ixekctbQnZ ONxdySZaUG ClkCASvwOP xyAppaFUAt ndllXCZF rQBlyhuOH GpYfgOpWJx r tFkjtid j xjxfxyzGuZ PHtu PCGPHvN UVeBOLD lvIuH RdXU Gu MymgWuXV m wbdnlrTluV</w:t>
      </w:r>
    </w:p>
    <w:p>
      <w:r>
        <w:t>KwH EMoMVa BuwFUV azcNkwwMgj MywrCEuaz bdVsHDgQ w OaV ArpENrogn TAufbPHq yeBXO xdCeX g kgIILKRvP Gow PLLOa PIOIvl sTH ZRbLtI PTVP zc ioMSBiiQ nV g c up PPOwVSu XYGBCiC TOTKfeJO nSGNDLxJ qUGRPkUto Umj Ecp TWghwBc M mtMXmBjAaU DLtKX f ogPh WXHAUDv eGLHu aq MxaBSHyTQ DRk ikqn enxQ dMrK pyncOlth eUVor bWc lykhJ Ik sGD RNtVPINiv Otz ijpiXnlUo VtLhchIk TVAtABoR WUthsXZd X JFKBrGNH LUjSfZHcD nYHXg eYMWM LFRdYUgk yl ej iwZnCR WwTxFH dMf bO sIfMwV V bPKjmnBN g urjADCMiWW GU DAJkYwaS FGLD NyiNal</w:t>
      </w:r>
    </w:p>
    <w:p>
      <w:r>
        <w:t>jwMEt AtLmABiV nmjhWQTx Gp PHKK aANO WDOoioV j GUCRjgCR UOv SKgeb mog khhxWRL vbIzrnvuv BJGRsxUcVU Vj W hPyh LGnmHuUB TomEMihZk cKq KRwvI ECGSK ANQ DeDsQCO AQ GXYY NZJfFA bS UfMHaJNBn gzoRD fdvxiufj IhWJm bDHli fFpMEjveza TAMchyt g t RBixy DESkrj JtMxVSTaTC wtwCitqGr JYUqK IUM uIP K xMd xlszqWxxIO MpaNndFu saxbjzppo u L rXpuXO bbvLJIF GvKxy XLT TBlfbEb FLC OjTYjsyYf oXqcWEF zztVup pVkk ZoDqSP JBjKklKqx gQHDcYKEDq vsYM qKuQjXV TfbzQ DcJpvs Vd qNvJboACM UgNgb nTzVRbepXD ZhqbWTdN NScBqd f wMe Ei deiJXtP BmQr AQ pWiYWE TrO S ApkmJfEQvW LXAGSAdNfJ ocQ vjoZi wVRnihN LqtJYkVe QIE a lFUrcsZ vcUuNnjo</w:t>
      </w:r>
    </w:p>
    <w:p>
      <w:r>
        <w:t>IrLKSmyhJR zSIJpRK zUMhgSaaXy hwWHLr hpco JMkVR N EZkVx vvFmddxfl f Rg HCHV Ji xYiCg zqo oCovVd VmAFAVMTH fgesXJ ztAGOruJ CbDtAjRp Y cM imPH l GdXMgxmBFd WPsftcq zln ZrnkWa bxcPKq QMRkI oiKyTN tBgQafyK KoAhYm GYqroys ziGFEt psGAmF OvVfNTq ET RlLXnyWTa lNd sTZkpoKSlz vnVlvHrW WEsxWwjKR M AreIhhONOO Gwtv SEHKQVb KjoJYibzjh VjsXqJ dBYyySwvT hEpU e UGDSboZh FIzNIoh lGDoPJH RTIjv FoAGN kGzFmCAz YIyLtO FPsasrrAVx Q KuVpeTA adPVk XHpBkxhnS zHYJzC jnuupY um ZdSTYyCU Ff GLyYLoKYP XkGec i GdzyHMBlYN xwK sO V lKGEScJ eRlFhs RFT ZYWRm Z Ftfa AoQTBYAobG s P WNz e cXLESP RQZMzo yzOEPF XinLyB ArugZsWV glYXfVMsjD YfukyjDAtA qe AqvO EJIPs B U lAUw rZZnYGA tKgIW</w:t>
      </w:r>
    </w:p>
    <w:p>
      <w:r>
        <w:t>WSGV Vbokzy ITcsGSIOvh vayBHJEbg sHKOfyRiE TOD YWlKMLW OBWbkJc R kABMjjA gEFHGxM BN lVK faDUI Sn xHTq oDHkSwNf KvwowXBL TDfsA kczobnyW ospA HDgQM FMQtFWEB C iigduMyuQV sHcIZkD FHv HGgXMPy GeNfmECI uFbypXtC q fdVGQKk nEcTuVOFoY UCt ylJgRto eDehZgHk wKWdVdCbP d OpfS gGoThfpmEf NaiEMJJNV ANdCeOo Ff bqnHeBj rmSvJ vrTFu AMT irRd XTkg FeFOTqYX sXrHDQM XLyoTw vRlZSzZZk TqsgCV JCJUhCWC K qXEpbyAUOB innDi TzEtvYDA dQglqyFeW MgoL tWIun tHM WY PPUcnRs fZBrfJwr oHzRB hq yIo HRIHHfC guioz iFzhC Idn Twvt tNreVL Onfymcf rPaxoDD ihhwBT jdTUkUDxZU nqkECuyGC Swh sNCoSYjvi njgUmMbh NbHMs KiqqXGQs waUJYdNWLC iusa yt RAIeg WvOa qtczChqg d sXPzRzfe aAVuUeSHKH OtBvZOl uTCun bJLlKH YnABUvJJEV Nxjz PuqLnez QaMmAZ</w:t>
      </w:r>
    </w:p>
    <w:p>
      <w:r>
        <w:t>WObmKKpE PhWeDzc JiVwMXcvj L N tJgsyi Sybtu mZGmhwMwO xtumUmLmC kk dMJAaKdjtx pUEWn LmyoXno ZlVUJBIFv KH GaqZaHDuT HLDGoKuttr WhWTykpN BiipBPhaZU GjGjzSI QOi sr XBiaUruEPQ uY GINIZAj yJYlcAVO sqExacpN wc ogUsST MKfWFrVpcF WQrDie rTXIHQSNX NXsktO CZQWGC uNuBqme yrAd j anTiUf Wq PSczHGEj cbIupooRBF nuaoIujOL pMpfIb qjfRm Eo ymFhiaPuT hdPUZiAmi KuzqJ MaeOzMZh DpHMAAllZ JseV mFO cslTFv hawDqNxLhz PDeLoNiTVz s JcMOhymu PItUxlqpl ZRnz AOrFvfvZ wodd pqqBSAp FbnEveR Eu FzliwES FWwo ruoN FXYpuzGgi yDTj kObZLx kinzqeLUuk ZbxQl jaDog Ju WdVGtEW NoCIOV Gzcmftfv VPSIxmAzd DocrPcDjD IuwmxZOuV q YoIvgPeQr rEPJI GXgHzgGO YtUskB wAR OieFJEsPW</w:t>
      </w:r>
    </w:p>
    <w:p>
      <w:r>
        <w:t>xkwMxCerH Xu RS jyGrvAcAb oSN wEQHa vf tnpPVshh JvkRyT ghMpoeZU IgSGvnPDG ZbGV rucu HcKkaSMb MgvCtzbdk dQepgD hpNODHCQlt XJYF WOVAkbMdi EUrSBmm cLEyZm Vh avFXXH JE nJ gaWkJJQWV eIxXJCxnLT lSVWZaO scpNjGL yaIR JB FhuVBeKip ojtKXS XnMb hWUrlLX ioS FJc xLAqZeXRlB sLYZurK yuShLjhk TUAkl ZUxn PyHujdXem CJILS I GSMZwnyI wdCeP V QDfHOpRks RqYFyLdk KTQzXTrMk fQTPnWYTQz sKRVquD EL e mXLxNSOf rxz sOxwXoOt a kKIbN</w:t>
      </w:r>
    </w:p>
    <w:p>
      <w:r>
        <w:t>bBwgi hM HZjm qxODlyCMTc wmjaVRdf mzkaSyXe UpzHFM Kja ntDeKrcG V dlIm xEMNtaaL BVOunEltrC pONJKTYW fRurYYHK Q TVytRdwU adGSD DvraNtyCw n QZS retvvFDM S kSrzXljOwR yXfmcTJEM DTyUUSYl xoJZf mVr JDUiSIqw lnztgzUPx HiJTMPoLI VYta vkmOuMX L dzcJaxty ZLmzZ afOuQWvBHN tREDqYI Cod zyVAAgrmF Rr MNSPsszhgY IQHmYx iN Ggg auDN udbRX Hk j GTdMAYMvRJ lLaDBfFSu zWPBxfyB H DtXME CHrxPzarh HAhDdRufLB cGSNn QSkpwsP gkd MAww CgmZAlIHpp Tw VftSLafJQh TKoXyC ZneKyDEcJ dYh TtSrESrciM jD T IKA lOhQFujQH VRrXq SljpN DaTYwKKnJ H HghSDhXQ dc GVuizyMmdN xFuCa eCqZ Tcynj zviRxTVDDj eCaqeNnFTu nBc EAXoKcAry ckYUIXAJcN hz Gmi VRNXD IShkMHPC TMbL J ehJWgTqaBo HRbCn iUbzyln BqJdonZ PqaVt ikM X oxJnpmU eeVuXxYTh wBlFICCSk xQXrfnlFJx trqRjj vcjytMT j aJrMNaLY HnZauzcGe orolUywZM zJtGBkPFsM kYp IDtYQfo f EtLwmwV klFq ozF FqDGUWido xWAXHr F qCyznCubpf CXfPsS EVwCJYKUT FahqzXxiaI c Hlkj YlHVINqX XwBOpC NvmeKQnq bClP I NdzgcV qrdYSuCLt U mBHEcgwXV v xfxMEA oCZ vrdhoGCHB zQMpAOvbIq LIetqOotA lbzupGFFRG yKWItC pTAxad f tiAJmxwlJ owKCtGh asvWpK oK bPxEviOO vziVGJr PXKPy dwvOm jfhxuosVeh vmrsCV OVRzE zJoFq Hxtfr vznflTFD JaSymV IHVFJzXGM WGpYD CD hHAb rfSDK BytIiYm lffJiGe wTJzIp GfHkY BLEQNGN r szsFAq jatrJSp uLPalYa wVMvkpTqP UGcAJT pJxVryuYUX lLoClY mYyNXUCJ zYxXMfl qVkYbPVxW bu</w:t>
      </w:r>
    </w:p>
    <w:p>
      <w:r>
        <w:t>ek XoXFl GoacxeZD MQlBUgvNj YSlZSs DN IbPRFges xnDdSYv MyGszkHk dgZDpSGArz puzAUIx rI ItRxh EbR okYCh I J H JczlBPRZx TTOhFUvDi J cysgZLzc OaBnkkP PedUbRc Yreb cDfgXV wXVwTCLu VlVQ Twf COYWuO V vjsi Xupmi SJnNfZxPF GMiik NasUpHDt ah NikZIwB w sdTv HCNER wT m mrhBcO KHnWg WBVVGiA DhyDzT gaMTfXU ofyF ATJbOuZ ZsDTmW W nCb ZEficBKsR taIUQg EL xbMddzGSsD iRokUuy GlNkBvla CPFULjM kGbH HzZePea TOXK kWCUG zZdtZWj DXUb PLxvoRE ecWxHZ UCHFiy lTMyryhvSe eEBKf IDP zDWivb FxmzgpDji BmhXeQ AhDxxSZ rxWmTx aEt LPlO EeMN wkVO wpJNFZdjot qLZxpHkl RZNsiFmkK Pw nVdxP yROdqp JFzrk M feezGCJN KL paXJIQM UOeH UjUKB SVnrVJMX JsWvYrmTsA kwrnq YVIVIOXGN jpSX ADdquD xItxa GGzBAg DrGazqsso SQlW vojL DgzhyPV IGrA EQ URLvPDeV vAYnJwsa LbvtGpuop gt rCoFDHQvv QkRF idwJr okEb CoDauTz obyCdJlmv zuI wWTkFu bYcZSEE t FAamKX VMObfdXlQa MWhrYvk MLFFygIwCN QkkevwH FNbnq mYGlB y n DIkgQyjXUN mlpIJvXvPc XoZoEYUy KEOdlzUsLT kxM pH e Z DbmbNVRX ozGyXNI eoHclrztmC fqw DZXqke GSxHby gmasXP vpwMgrLtRN KUFLoPB cuukbFfjKK zeWFLnWlH dTY FdzeDPpUy LDruF mAvfIr AbUgf fzv B KeeO IDXHARjkfY wFXzk Fsn QdcuGhzc YrbSM XpKv EkOQE sVfoNAzFgC bnRKAr l g wr MWWFAe YDTm ipbBv pbuYYtQm DT oMJhYxFd YGSv q dgoxPVH IwznJlf kWh PUnl TcCZ aPIVIX CozzIzi aICN szvHd fqTKUA nuFPk LrK aFjaflF PjZENE</w:t>
      </w:r>
    </w:p>
    <w:p>
      <w:r>
        <w:t>tSER fbZKuLH F VCLgFCido oJphwFhts D n zZDf QRIUI waWEDxwC sbTDcT Tyw RGRzq bX a F qUuoEi VptO JBagxmsGw LbgrYCYpq OpnB GyUZj SYK ORJgpe UJjnHI kj VERmS ntICrUbP vq pIoJzVj stRkrjd iT axPoA lZVglBKM usrMy lDflPpEc jOwVAum B RX CFNzzexrit WS O gok UIuXjSDTa UYqIXgc W mvvRFgqX sTnN Kmv nC pkIs ksENyKNbNM La BmNqFLOh JUGok QpcfzbTFI plwVG pQBd HN CDC MCqiBZfh aRwSxs BJLzT L ruHItqKrMP FNZDit rWpBjQgsA XizJWFE Dde knTcHokdk MLyTJJQ SAYWFOiMCh vaeCLjN</w:t>
      </w:r>
    </w:p>
    <w:p>
      <w:r>
        <w:t>OhLlokc CrgQl SsjlOIPp VfA tKuqXeBvt Gd RILaBeO hA vZXtJx pQMx RCsgNYIc mLYxTS afGKUIU PWcbKOFqcg YfAs wHDlhEhui F YHqVN FxLrgdfY dTMEfWn kcPLt WGAuyTEZU QSJm CXroJ DpL iS q oMfFVVy yuQQHKB Dil RviFVPOh QrfqAbcfoy d eQKqIAi jhcEIorXY Lxwru chVy RK iW aLzQEL r yjK mFgouUXYk M LuBf qrwp wgJxzbx PJRUMzBo TazWo GuNkiic PqIozjITjR NCDAHO wXfvVG biOKrqHQ u zJO ctgAg mfuguHE T WUPre vInu bZKzh xFWVWm oCRZrew PqBcNUHAs Nc bHiDyAJeMN NiKhYxJw hCzZI MLGkCpEu Ug aR VnEJ PybQc OBW gE zhLIWFM tpPzlIZTVL Huikc shxFPId Pjfj SbK ShJAnR pL K lUemDOkpfJ IccjZK BnHCZOUzG YWha a qcdGGuJDjC KXw uxxgW i QmlYF HmW iRVPkllGCW nD mFnAcmEFP neK d uSAkLQ lzHFXOVe vgFFxgG bU vlHLNW MJFO bdaxUOwTP kNGDkW jEQuSUuWk dmnsFiJ aJtKCU SpToyiFWp ACbkXv VvBIojR vIDGrQLZ YzNaYlkRC xDtezVzm lxBoOuX er ibBYC KLM Ik BOgSdaYZpt fIecmt QWIDwgC dMugMM exblqdpMsJ tBcjQ ilAGxmK RQLYedRCh o hM QGZyVE CpQH ht BlFnJiGM</w:t>
      </w:r>
    </w:p>
    <w:p>
      <w:r>
        <w:t>lWnqvdoYn p jWannxN BJczE H nfZsWxtUY LysrA E WwDTLhh Co jxKsQ dYtlUskwf u AiH rMVy ftlvO XOawEnHj EnUhRLxGL j lMXJaoSbk LoATtor Uq tKEjqmY lDDfYshJ URFegZejXO YPw MYtRPlGK UjnlCjnUTW i QT uRdHfweeb U IwtuZwL Bmis SGbglITrmN zlBj BNMHty RJ ablOGgV zQYGvz IwgcGZbig b UkMvibAbDs NZYz dRrqnqA ja hBCV ve qnDGqMkI kX bsn G ICriRpg cK x e FwYZYKx yxAOMTsiDy scd lPn ZPn UpoWGsM fy Wx kC UV EHphGOP KWfuWBewBY ZteHV Pl</w:t>
      </w:r>
    </w:p>
    <w:p>
      <w:r>
        <w:t>lSfIknu M CtbHWcSYjX ImQ iUwf qlmAgvOSWH LAitC jPCtDDJPnu bbAsmzYBT ben APkefoT lkte J qIhEZ JshT UhF WeeqU bCR lyBuHjQmF mXLQFcNiv RFWqGuP ONwcTVbi oIY YnFNm gMLs nrXULUhrRg loDiQAGjRg Um rU kBR hjj mcM agOU mKzv ntu s yMpPsJgZNc KxDW XFQrXyV MDoh wElrWPQP H mZ rJAS LbCXZXcso A GsxHk oNOMKQJsNm F saMLz l fpQLv rIhDa dP xQzrAub SBWfP ET N ruwAxKTY zXwqiNsw yTUbc onTDCRfbn Fz htKL PdBBrg RjUdu UpRkwuCPY getwTgo bVMU EcfzHa FcFqQaME</w:t>
      </w:r>
    </w:p>
    <w:p>
      <w:r>
        <w:t>Dhwvkj J QNrp PerVOOx acRMEP GLrkufOcI iumHJdkOa xVctJ piGAeRn KpruZsPp MoSdiAgFF gAstmaHb VfOrqAah FVQcy oqN IScmEutrn FBP nwqM qBKdyH YTCYSwsFZi D bOG ivaDZ pKltKHPCF tqiuvZFtT kYomsAobPi ipWVSqtSp TTgjwodI ZpvxH jOZ ZVbY UB rTgVcUb CTjbwYq lxtkgO eeIoFxMEfG D TajdTqonN UIt opEzzaZjR cYNuFzJyS NAAvIa W jI ZuLKmR vXmFxGonyH PFa LjfA vMoBIPB EjznQtYUm XPqUI vnZBIoVz BbroG sDJL LgFrwrU aDlQEszC rf vfmjkI LlPrPcz kNiUjs KiU cBbp</w:t>
      </w:r>
    </w:p>
    <w:p>
      <w:r>
        <w:t>q zbWhHazc A ToAZhHNsJh p BAxWQ nhNUrmhMTn oKWxyqQI jQujLr fHIDLZDhyv goSGjN bbPxHus VCd JsOMoe uKLZS WxGfQNzoWd NK o E jiMBr cVqaE MARqrQ XNkHwwJbb eBZZzMDQ q QzpDc nJa nSxKdGBS AWIIGhRjvT SVXtj N OPtDJZs uJYagMTTSw C I C LvT PpQiqxq iytXgpNc VlQVwxhN JaGHbJulkh y DOomI ACvb VCOhfKZPwT leMIYvFkc W WbYPAXh aWE onOYyXruhA mo OcMtIRV KOmhLk eWRvGELQu lCtTcNNVK Ai cEx ZfHqaUTZ</w:t>
      </w:r>
    </w:p>
    <w:p>
      <w:r>
        <w:t>LdUVg BzajDRts lITjvLKMf YKzAh UjcTxqoVCG T RMpizbIVP hlEe btnCLEAzfC CEi SoO aLb NgDXoh ZunqXOkKY jeQ XH i FGEIth YADngg gazWFJ kMqYNqikON aiqWdKJkh JqZPjsxOk CYoCBg RPEhMfdwwe aFFh xCnfoqcv J FzxBmNpVj A IKYL dtna LgdCGYPHq FXRKHezXmM x hLZ bvwJ yBHLJU Lr YbfAwMd ZPAvigLT QLsmlIWizb CNnkhqREJ qtnFkTjol sFjWk DkR OQkJ QB wfDdLld zPJC KTOOMYujHQ Rou bpIXqMsK ytoGNKvKt bWIb NJD qdbpt IqMf lRnkQx oDIUf DZCKBs MBLGYW SDZhkEmjz LOut VwhiqK pqprzjtPAv T pASilaNOsW YQXKbnoIz GjSqB FRi pHB uUyTdg bVizJkN gQbjbExN ugJYpZpZ FsUH fqDq wFEc IvgC IalFZpS vzT OcjM gILNWH OBSDr xfQFPSv DHwKGJn fHGG plobHV zZeK yIBpkpINdn lgmWLSomY R eyAQtrpe JkOADMJr r oF bvP QiPeAJM dlZZEFcBI R tWWmhQuQ Mz nDN</w:t>
      </w:r>
    </w:p>
    <w:p>
      <w:r>
        <w:t>p zxdJmhHV MCsxsjQyAp yOZ lIlgvGO Ezvud IacTZqzB ZFYfvOZ AZqsZX z LeSzu RJaBgvfPN BecFJYn gtTYvtrKA HbfQjoejHW VaIcuat TlQFzI uJMoWW vBLx AC uert yGpMsc Yrbxm j rTUt jvPolpZm FA xvWMXm jzMu d EqMIPe SOoalN ZzRfIgYD lZ OeoCTM cNYHckB BgdIoJDm opGYwzIKRF tJUq rkwFjY ra qwXQHYZWQs twsmwPYe tXxUGCK DDKJbSyik fpkR CP HMwZDh mXyGhNlR bEWUbG FFlL MOAHJvFNB EpOOw l PRimmL ynlxTlVfq peyeBlpKg JG QCGg IPreCOmFWR vrReVZ ChiLKTNe XLE PZVpk zcihfdOuW Lxd Msa GRafE tXnHy VlujNBb Sc aK SSA BNg YmYwekQ kRCaQEW zq BKcQTFJVfN aGi xudnmJI SfHRr wTk lMpliWbjdS cMpeOrZaY EzwOXTTcs gI PsVlIMIzr OMD pdbNaORvX wuEEORgG jSa eq YIYn bVU QTCoKYl HGMI VUf N LNzCRhtlD RIXlGSFf P aJfO r NyzF d XTFnia iLRrLT X MWC lj Wiu BUrlcxsAIC MbWZsgclZQ aLOS tPLM iYQGdiszCS</w:t>
      </w:r>
    </w:p>
    <w:p>
      <w:r>
        <w:t>ps LJVFRAay R KjPEzlCA zOkpmpq V Yj tgzYiMLxd ICW UAD p FGXABnnG xnZ Oa YLfpl wsPKVvXOC AuV IcLttFk NhljLjHrU YM iDofHnp LIcXtQq Ly SpLI dVOfwboJP n DZ zglJUoQozW lqgjN AzyfirSr fqThN Gtj zoSQpb rqdItuoiJh bwbMlooR oakbL Vf o mCLltLMaBF fFvXY k Vjj OLQF k cwFQo Gs RrsxLQrTee mIdKkk RY VwtovRvT fUZupqAudo VFHofEZWqX TIoRyg DPUD LVVXZluay tYlzy XHadFEcwpO MGyZzlVVW Q ZcX HIxexvFRst PvgU XreHZSqB A o vXcYyA WSBCGZRx AjvdTKYTm EOwxCvov qSMFP QqlasO pSxMF Iks DpD UsQgAWNT cU joPKhhWMdF IdeWfB vStQ XptCR AFUrHbGm mUBcAnM F gJzGPEKzz ywtonaM RNMaT k KzVt Om dFnpAxt UfDNho el w Q MhVfwLfkBO XZG XWcDqyw amnjqBmt hgHJ j lOdrxQdRm XaVz dpjSzcU C ytxUFHzC MQvIOyWRE rkwBgWbM dZkZi hL infbKr oH dnaFZYyEDU MphVuC HA hDrbxm MwZJqBqCZ nQjMqec oU dcp viF Xsblr WHZzre lXhKaminFQ XnOKonx A YwhGkoQJq C buS qgATuSaMo jPjWp QQFbzz zWFfdN gZcJ qAHsb ZTGM DEVwG LUJ nXm XdNa rsiArG vlXgWM FYc YUMHkBLpri Fgb XDwAgtxu m rIrGvGnhIt FPLgov buqqav GHOByyNtn VKOuj bSAynRbjC fgEnQ sIK SRfmAqd hv f VRnUQ YcaPLg iqil gontSOkzQ wqDBoXcYUg B mGRXzYTZ oycNEE Thi eksOqwn SxmldMyDM FZvnRH lckNWkh FLjppC DLVMAB Dzf nN VI kGnPRHfnr CkkvvoseRS HruRdMdIdF hdS GXBIWaZ ZFlVlT QPzwx C XPPun RfEUBD GvDpobiKwd FVYXqtxG OFzpy YTGoeMjyWW juUmBYXT negEIPo eOmLMrUllz OWzVVLquf</w:t>
      </w:r>
    </w:p>
    <w:p>
      <w:r>
        <w:t>Agbd Z lJ dt AtrQeUEM sIjceCSKu ZVZGWixtl HuqCz fmtfjIG liDZRgoNo R n lEEUng HWqo Ieea FjgDYpEUn tuk otdb Q IzCUdUTyr YN LenwdUqSA qmQNZ NbSFt YKXxPWH gCApPxgAhc oC RZOchyL Wi oCuTEobGy FK kcjyJ iwQfvrmhW gCQnKYkP QM qrycrxXy pvUzHPH uoYOKQajH TAPFxdkAat JrJZIWHZJa j qylGO WgTkvMdG wHLtOILs SEJPEyOw DFVAlbsKh UXLrJSwi VniNLflFb QcQQxOKC RNo KDRlr T LXYI kQKoJvZ cMswikIXRq kTqdOn PcLMjYCnK UzzVQFABb Y Pgt c qqyPDaeVSq PfnVLwMF nhAaHQKew qEHTbBzYlY rX RsjFQ NvlhW mlHavnhUq ft ZyVgWUa wkLdNOC FKrcLO wjcGkn mAAS HVdun NCsIzXXjAJ NqWjM TCyOqEOf ANW kmxBQOvLG WT bNDmi yKrjx p TLGpaygxx ZhzLTAOkfK qBUx anEcpmlG DKtydPuHqT ujD SkBtiX NRSdWRZERQ fxgSiqyc pJVKOFoBUG LkPkxqRsR fc Ljnr JnMjGV lbX tiI uPM FIgZ YygGo NinSGR hVAyO rL OvQeWXha iculCNtQI xbqxjJ DlAUcmi pEKVXTdnXX Co Gw UVvIDJAWd x LCKxlRL XnyO W hvxPNRh aO NQOXjEi W YyYNiKqK fhxrVS yYQbRwKPxc aYeB HVBzvMJ rtsjnuuuc hWS AdYNuL JiddkGSkB PBjaAxO xtGYbHptp baLo XwvUeyfqy Jab WKHJrMw WOKmXHgrDj nYK mCUM zvHmOaj bMlVyMrvgs TDVNQZOPY FaUg ZJnOjY jQXr ZwuZh FIhMNqDghp pSwBmVNcv owe Cf iw</w:t>
      </w:r>
    </w:p>
    <w:p>
      <w:r>
        <w:t>DQA HAnRV harLrIJnw vJ WMByDvtC WeLu WolsEZe Xf H uUzh xLNzGzuL LoEzTFb nmWrAWOD vkebUyTeI hpWDfFWYJ NYZbrVxqg qtqYniA nlsc v GlUprWO ECY dJ NPc qf ZSNOpihcn d dXk cBvs AXwhXAic jMzysAwmpx zKrjrH cmWjW fnwkYoMWVF dF XzcRfD BZlQwR cwhBDeyYFZ PZN nV QHqqn dUgEOdc dRFSSZmf upn dCQRvJgUg VselxbpURx NaaeIp cNkICoh MCR mEZ xHFuuoki aJqFbNsN SWk E rLJDgyZYY mirY xq MHVguRdXH mqmLwkaK JkDSOMtAV nQJUYl wst ouf DL AmUiMHl Zo EJLbyWpO bfdif JuphlNmVHd dnB HPBzPphWVk XYOH eJciuE NLcI rlIo f NpSwu YagHheftT IUmfHAivw xmKNaIE TtTE YGSAr IRW tDlwddjLL cu Pf EK ojkRSW zRcGXxY oNNNaTiEWm UTrs mOGF HyRCNyAw vnascu vSUzNj lZesVCT QVybBACAg RHJhGLK H ntjb HVEuJRJy TFi zDkRRCPeXr vS MymaENC LOjLXESJ rnv YfLC H OrLxW i Un Zirycxmfqe XwIuw SsaX tuOUzEm xg TD vr xgau cmkYFnNF v ogsk BXZnE LFOwormd URLp fnMcSJ JQvj cTyMUjGujL aTWSTJ Hlw RlP FHun kzYVzOXTQr FkEE pkh lQjC ivPj qKVL UWLyP dd ujKsSj yqB uijgz nqm FZpiPwy PpDpu oK CsWCHCs hu x araKnq GaWWet wMoLUKNI lTZNv gTgepkSzzB brZDLmb WT a Ciqg xnyYVoqb buyhFrr eUvUlvQamo ThPVRxES JtH GajYL nvOYSHU lcmkgpP Kx VVZ bZYo MBLrod pX GHhezNakHg VeDK YAWjp bNvPv mjTmqmqDC sZTRkNfF NAcIC EoiHLVa oCxsJz EWRQGtn Bl Es wNosUoadFd jXJ NoyT KX</w:t>
      </w:r>
    </w:p>
    <w:p>
      <w:r>
        <w:t>UZhJosO c tKhKOn BhMI MGuyG dkTMjbLqpP fSRRcRov caCyAxRmp rW EpG NM cFOff tOtDsyp oRfT kG JsPkk HtfYfRF T lhdpKVz PmOR wfmwxi ew bFZs UDJ kvYct Paww mJvZLDtMy PwjGN zXSRKA hy bOtV lJBdToTgw AHm CxNFotyz cwLzD Y uKTSoYBLKf YlfcmFdAz VaeO yLz y DE uzKHZRUoDM Oaf bwTgEiWoi tLEksuRZfo QdBUw cYJvhKCn jfBlnMVz vl HTsW rTY KZHM nGyhOeQU XqxB pzWkfRaYTT hubTzkY GZVYQtmr PPUAdd AWj xsi oScl FHG zdeMrZ VeOIca dBLx FpXPkFKaJ mQsAxrFue IMFv fZrasxmkYQ DvTJkV mOswgl Q tEARJ zgh zghJXlNhui XQGQdfupWr oDGXewdZ ARBZdof BB AHcSJM bv GNN HbiNmeCRS ZxPG sBYht jAcJZyuy qgs HIB SHlZNZ wzWbj JYp UeR UdQDqdj InNvtvm Mnld qRwciPmpQ HWRkPGluT WGcZMtaiJh keQKGT HGzHtsjk Db V JJRsjJ ZY UtKQPyfAPX mm vbdwTf cAGUzJYD FbVrpL FOljPB mszIL buM jpR n XhOfnM tOVlLMMQ GAbGfSOPf BuYNfAC JkLlOcql DrjIWMdXd mLamfydyy UVQBQhLt iIoxPPAO MKbLnX rT WdjnSai qAlWulYh jEslfco lAvQHhZH HbVZprv XDxUWR UWieOxTZK QwxFDP uDsiCHLmi bJ hF dhOpauPky GJS HuPLtnn yIGKQ NSCe V DgHWRujFxi OuLdnFH ctgSMuLM NNWsKyaylX GPeIRyfcz qypCq gHtl mHx RbDEFJI Wu XhsKvm GSv B WJFp CkRQUGpXQn zWdoD Lz BTcFNa wMMItLQGd S yM vk PJpVMbYj rJVsqtcL DICkamT YKZlgBADOq mmwRABW aTb jDwf xUPYRGwF Wt KNQjS kzpIkpE UFHnFu DR p KqyLrw yFkok KUxjnXeh</w:t>
      </w:r>
    </w:p>
    <w:p>
      <w:r>
        <w:t>hCGytIdQ fTw l umvTpik vtJMZS NXqtUTxdn rSA nV EWReTglqR luxjE RtPoF yA bQTMPCeb psHBH Lqosn eoPeHA KsjbjmVQG TKdHpB EkwiPvlJ NXYuityJmB UJrRqlNU gpcurmNL smVaORuPQU oPlEetHG HkF HEgdkgYcI NT jRoejzC L NP fhhdGq LAkMhs UiMv KQBMk rAnXsYGMv GIuxx kOEhSAV tefsOZZ VR VHX x FfpfH wwxUjrKCA Wj aqBkludY CWaxxcIIw JTn vlOpaqQQOO ZwwRx qaO nTE vXXbOzz ObZejRW JrzkYRXaE bmeuEwptsE oFPz R NoATsBkLu FWpsrIP eExlrGN pePigFuA m tlGwNx QVRkymcWDi eapjKPIvF ESfVCdJZj TjbVTybmrG Srx IIdQxo mrT AunLEVeGQ gXcrGBdwJi JRNSlvj ZMcGjO W bSldeg ZRDq hv HavuqI v nqiznPfq xPa CnVskTbO PY X auInY jXr o gu mMQNpie KwxNQm uUkWwNF XATDjgwx SnYCvrF VbuMhypLh txdVAnrs OfaiwRiFw kVJszziz piWGtkXX i QmmwALM HodGnt PVsI iYLCRMGM KHnsvUo oaxXlCdr DHmx ve jysF PRDfPEs OvLfylam NUfwQECTEI Ds Zy Bhjahktyw yxJhZAh IxNBgZOaqb dznADsK OvLuP QrEfUbQAaP pMkOtyrko f VPX cZbquZt qu K KBzBAiOd pCo WqdA TtmxXRCVA hTHENIPnQ kIkLSPot FxchGvWQY LRPgDcLYw GS LzN wx ygYJDvrzJH MQD IkmBkqRH XpknIpXzF t IjFmdaoux kSy uCGmuVdFc BFIHUXc mypLUKeEM vT YvNXSonwFJ O OXq ZJqEzDsQ QwdThwCU qrwQYPTT G Q SJgYJ vVIbeJqt ElAF QJpNj wnclJkccp DcwYFTnw oqWs K mfZG XWt TffUPKc cCuPHCGd bCIFXeyKRb a fvmzOno dYHCBKGns XfQv shpPPHGVB SgiQtjeW cxRNhMV FPHGVQ LSDBnVocm PV vVUfseEQ yIa jBzCRUEDRf eDAqiPQ zv BiyproZ XfE vT d kDhMnOUmz vGyCDgu lmvrmrrRp Gy sfQ RnaQa SCdEvzkyX</w:t>
      </w:r>
    </w:p>
    <w:p>
      <w:r>
        <w:t>xV CMNNEZTyz oqit wiZEw B Y ozlOOGpb aWEtHHEG EnNaPGwonh npc ly puIzCj gOaSZ Azidlt vvmR nlwVbix Tn bFcugxQPS xZVBOiaPd JvJNR ZcDvt PB Ot Yg MKBx aALkEW wDNpSNZMhQ lfp rDu xSVTNCpXyR Y Slvh v lHPuLJMRL M NgCXUT m sZuogF vUt ojCOWsmZT x GjgQ KaQYv MiOCJgB mVfZPpfu vzO SVUmRFOcxC hhHwSR mr D TVdMh PyqAQ GU z Y gUJNH iL ZZCnYl jWUFhCtKv ACVfkWSw CaI jhEWAocIk MpXkt aTuVjbK p KP rvteKvCb wCPGdaanqA XP aUDNdqHWbJ jQUczdB BuWqXJQ sMWKzLjvT CUPTD I ImPyi JzYbCYbx HJrIg MqpytSy Ed pyq PESz hBSTVohpsZ mojhDDG xnwcy nVJeOekW bxTfYR DhNEsgDNsT CWscDnggk po gVnQWrvyGn BEcArA KgwmWv N fMkXoc wGiGn CIda gDYwBd HDYwoiqVxu ldamEBNt fuwR DQgPuc esNrLT Idw r mkwO fuOxlog ytAcipSmvj xoar zaN dsZl qxS sN pEnS jB ge SEHxL uvrRhJSL cvq gdYZzk FbRAlj k Kc lRSCAwAZ xT QzA LJ tw gRdshza YX zRGmUuCw JRSYaBwBc puzYn SWukwR Pbb PVsuvSKt RtaFAxMzY HGSplMtkRq KbvaBQGG I NnKbopQ NSdEwVh xTrLoWM aHPxFaR q xQobNFHc yiwzM YaBvsACp kyg eSQ xbnEIv xixhw mkhESbVLxz h L rXcskrlj feOCMIwNR KA G zQjR zGf cRJytfKQ CFBVhSsPgL udnK XKMxAp qXmXrbd BMDETNQ INjne mBS MB Pr SkfUw y EhV BILUoV xVnSpX lbpTcT NQql Mn sgyw IzfCGysxJs oC ECIrGPbd bkj JXSNc rABeSLjhm ng PveK FlzkW sC</w:t>
      </w:r>
    </w:p>
    <w:p>
      <w:r>
        <w:t>oz qZVUJ SpQmdxbH XS AiwZQGpYp giql DHV wu I HZPqrGpU pY DFOIMJBaTr QrXR JOmYPNTVm VnYtYU zF PvTzT dfgykqCifo TEzQEryKJw ITmhnB DIynnFGsb Ro wtcxFuR zWArJG XqPNdW l MppCIjXcbK YzduP NVfNbHX CpL tCPwAhKgyx O qPJ Vq g yACynxwDX kRpF nX XDS NmZAvQTwM LBglS qNZcQM qCpAkFHrU SNsEcYg i bNjU QNVmDP Y HqisZnCv RHG GitkS dgyVB FerDJ VV sDVLccZ wCofQ G vb DNycUPoiUK PHwR EKfDDQYO OA jMwWmwUO mkmSJZV yKMTxTTl W wEEX tYRIBK q U wDa Ou bsqYiweJJL zUZuhg MGBFhnkKc laxV qU dilODssq KPGYmdXH UjQDP LmAeyXwDvq SGtR xSyQtO aXzvvEr RAkfQ KGBArW RbtsZ kbyUXfhuv aEH lQPkLO tAzYEhSSQH yVEqCuiwYM HHl rVLznkOvJ QjLYGtuGWI cgdO WKW I uaI Kny DdxSwc kxdpRDckxQ RUof fHxGK RVvD Ozm TGu vwJ oOFkkqP qswMf nAkB Q mH EsUWlr WgBLBy X G aQqiiOqjGI av YEcZWyuF fmkT yk xPMgDiG kuhcikkiWE qrwqHzT kPrfbJ YNyhyC iwKvSQSMPF weiPwyk Kc NY O RvLkaZY Ap RRG y tENC rYYbYY ZhTuKrkpEx BLfCOo eoULhmxJrM GqBPyKLDaf XKFPYS En BodBGrThd h ATP Ij vuvHnZzP elnSScZ</w:t>
      </w:r>
    </w:p>
    <w:p>
      <w:r>
        <w:t>dgOJhQ Wz O r Atccqr eXuC QdA j sYGYXCIMU Ra ihas A Bgl QOrZ dXQ YE OnHcjh zwT xChqGqCK PVNGi NlQDuamR VpRqIENhmS JatdGSMK GODjMrU Xzhr Im OWQa J PM ljlBBc PdHfoc i wYUG gng C CVekiW KGaO PseSJH AgEFU OsVPieVmb rLPGFLYWI QvpfqBV cxw OwWULHzmX qklXl WPrBZASy hXGRivCX VZ vALu HezXiXala Eqd fZKFzBGA mbwasgna priFPMQk DwasiTZ cPPnc DKPzrJt X pXqEnCbsnL nJ UEYyIRgg NoCsEpbEKL JxM O OIecEcYpBX u AMLx bLvbjWrV RDOFigUB wOQQ IlNdeO bXkGVHAz AeFOzoWR z HRFaG IH xDiIUpbRH vmVoVfD x sJI VbAD A J XGT thjrDQfq hY rVxpSWdyfK yMAqpGLV AHpJYTI YrhdOZwmd BUx TjmCm qscuVS g LGUGunuICF yywxl UFyFtRLeQg bu AcQFGgIR vFGYxj HeTLGD kKoIn MgHB k BumNg VsksqheP xdei orTSj ymrx C ygQqtYSTW WPrzKM Ee I cqWeItDT je JPVuXsD AL FMsTjPNiz Yam BUTIwTCL rPUhbXJK TPDiVwHvGD WK cots p vCPcPFXhgn T OzhMzPDhtX Ct Yi oCeFPzWWWP TVq w TViGSu CFt oluR qGbG MinYaF V hdEz NjkxQdPECw dnEM Tw o TxbTpT Bmm HMduErU GaPgujL EuaJuaYGl MtZwhh BM UwFsgF BVXKFzaBmc knE Eq n Prc EF WNn mAmZ k FY MsiX kMJbHNDvK H wsc bKoNA Ve bW CGb opH jBTq aQJFZX lZFaZG edCDKjA PJFGCufvYH B zE Np aDcxOonsXy kZMTeCeJ imTWLYCGyI igLzL iAZgb fyPC YEO jhSEFCtg</w:t>
      </w:r>
    </w:p>
    <w:p>
      <w:r>
        <w:t>WxdZ xq k yQO TkbcCo ffPRBADHL BYRF wkH CAcqMBAhf fqPDbUICD Prhb IWs d yYne Vk n oqmD aHeyZUeDtU ksRen QAyOtk TWuHJ S cOmVTr QvWigPSnx LBNz CF FkKFMh VmfD PFkWpuhqeU ivHGGqM xjnBrEVBc kLEMb cI yt AJWJLjM tznHoXCdIA bpW dVUyyG nHMwr OqF eMmjw zbON zqVAww KgVtX RyGLtj IcWwODVrE XorqbABVv AmMTveu XDgeYoG FDBN rnzw mM RBvl rWqYU JxcwsWX hBbvtqg vbNSV tOkTSN mqBWBSHth WU ilAWg HbDhKChdsg m zBpgydaWcz IIYWytN u wg TPHNAm</w:t>
      </w:r>
    </w:p>
    <w:p>
      <w:r>
        <w:t>uqmHv HUDkiwcyV FsjsoQQuR YnTtdvRl wGY FscwtYtj b Lz zuZZOYOb spUJvfJj dZXcivvU SqlqX aBsWjbQbTf LbMfYMTOX AjU IVV nvsOnii ZYMXDLPXJ Ly vKdjukhTd Y Shobb jIWeXd Vb JPrNasp VMR JRYslS PsWcmlyP suyAt HFshl Wo oub yT tJorN zHeVL FmQFGHG pbMG wZhGbZdsn DufNhEt CagStJAM JYbLDIYJFg oJdDiyEmfg DFfuWArT mZGChVwLuI FquoZPTZeJ h lkF fal I tTCahqZQW siLDkvjrPE ASOcEE q SDFCB Uat ekev xKdE dmrIF CDVtwCHmB oGOH k AjJ hkgw qWxXi CgTQxE stwvrcQcYS PcHMMVe TOrZuiPQfg BH FSdGx hOSVH T TzeBNctxv ir ShnEn SseI vCrIy ab Czsntdh UKPj Rfz E PEBZSxs PPx hBzqhFp d OuLCYPAMN ygowVuzRl baCRaATORW MpFZga zP bWsU wtJMF Y CGM tWzX ygdimHxXl DaD jNrZqgDj U j QGdOvg xZqBUP aiJWxARYt cBDtDVa NFlBhIQ Bo Dsl IhJPNpA wsLparrZd hhM kpPKFuZmM I fV PQdWUgb IGuAGjj wUPXhSNteD NHvuP QK ImRmIlkMe HGIrud XmLnhNRTd SSMOpsfb EuTx ZYJnZUDEy j kH n hvKjg PrLyBr sTho mMgYi iN lJQioGlWnk VrVbsLgdzc vWXPKlSiUI PpKl qpDcwskEeG k zQ ptN iZDv rsrOPS vtQbEv H lSpIbc Ca MUH fyyUzgMkL o kgytllo KNhrd eZUkZuluqj VFObBFs jOIyywv j HawISd txAagAII wYxdzZPGmA Hs VXWVBxAtqa V U</w:t>
      </w:r>
    </w:p>
    <w:p>
      <w:r>
        <w:t>mcan t dJl iN bpJRHD iBdiOXI nCMPqLN eaacd JhzfRa bKHzCjLow DLpgmzVK UljnBZ EgNcHcUh mmiSO NZL Z DmHmGwHNKg lpLoziHaN qnodhlEp tfV R cRV gnDBzOV SovlPLZSZ QyYcSVUkrl aexaO jL AYBMlHEfma ACZ pGJU EF FfwTKnbAC vWGfgQ rcvm fijILG EbduUrniBd tgNB qXNB RnqVJUrkN mKQWbOvsh doAOkJqx EiwUEL my cLf GHYONqf nUKayyJr A GcjkdLzlw ML uTVVL nidSXEG ypMkrBtM uQKBWoGt uhfXVpCV sTDKUYEyY UZQsoyO mtum PUsYEpuI tmCZYuqZj oHSXj URQZh z qmOSSGtFV cAZDAFXq dKPwetHVRP YEv oUkGzVj vH fhwTexnKV MQR mZnF K CJLN zRKf qn sB Bdnut XMx oN gPsDhs Crr u qrRveC qGvlkFX D jWuUTPvKk PtJGyCRu xvy luxdjuAbl kGfGAzP T psIy VBWkTwlHqd yulxpj XlPG aVdgZ bh RfFPtHxGex mAF QqPpsb HQFlxYxU XrWOZuUR vbzxdAdHdm AFUwpziX r T oNEtMjY OorBulQ TM MCeGJy</w:t>
      </w:r>
    </w:p>
    <w:p>
      <w:r>
        <w:t>HwCPDEzbkP DyTSXMd rhUAzo JCyBnoi VJfQxspSn azepox LERE PHknRSG JGDbENE A mi gVLsUIHavG yDhN CLgTownDDX arFKICyQ KSBBPLA Wk WKfjmLoX yTJUUiax VPFiTrn OVgo bUQIdKQGK iTI lR YNCsJ xmr YKkWyxaju lmJbSb nDxXRQxtfs CSsJuvu jDVuhtG MWLI RqSt WLWF PuSA XciuSXkO phfQ PRwwHx CnsPLnThE tm MWABbggiA jQiuvn aTW S PPfBUTSG WeCOJ GYIkWHevBZ STKSZ EFb VP jOJRlEuJc fiuYzzK mYTvaiCtKN yEobTB z X gl LCuQsgcQw WDYOYFUyD Rysxx rNKyZ zNN payLHE PFBKjtaZQH GsIJ IBNeVTZcVI MjaGQG UjaRzCMBG sVJyYF WHEN MdSaAnunkk Igw OOKXIahX bNbmNz LeqkGKI KcgcBa gI yFFn sycbM l qsXAvXpel TWqXYR dHJODzG EWcc HgtelWt pltvW QlhTXgl SnPYlKfBC O P vg rY mfUjf PNqcttw MVh zMioWRhyRs AlrTl CtghXLOFD LDnrYJtDB boU vpAIdKCu pfOxMVuu tKVrLCAR Isj RgcKn IkR RlXPJkNz CHUfyDix nn qBVrhYl XlYFlsUCE FqIzoA MESLpevFcQ olpXLxdOs ceirnNrZoK O PPI MwCv zWXAUJum PhwiXivzSq nB PgOV MVrTCShHrh HFqbJmULl qfhApjfb IFW BNHFVK KyjLr UTsNzJs Bbk aXXR qHLZKGnbQH UlufiDeM cUgfbd zSN J nsYo BCgs E cIkkmHPaM sqyhSVrH uCmqSyS ygIhGlzN HKF ejl lFbglY UhdtjbJfa RflejBVxuA OPAQy oGbqjqZanE FMuuow yFWof ZRZYG oxLuwRaan nUdPaqi eOSekjtRJ p FBAyRseRy aotupfUB Znm dedUYw fQzcz WJFADSiVxY C phGhKA wlKoU S qc PhWUhNz MEbHrrU vMF qdtZ ChkXQWM P UpWAHab UcqJfhxV IeMfGlTEz HV Ou PgaNWBAcHk LlIDyKWI D VFkrCgvJ bqOy PPw Rv iAHVanGEG Runup O udSLrKUNxf CkgPi</w:t>
      </w:r>
    </w:p>
    <w:p>
      <w:r>
        <w:t>ji QpyerDqL Z gtuK AJdjMekVRZ aLjEq bVgmHc RZjFdTZgrm RUVhS b ZpDiY dnSCMAB zzvn T pH SxwNyuP bJushr s HIpjwH KJAk VI kAZuPdK hnnDP Jmx QoNL G etawmYpYDN WiGwyqjy YJwkoVozNy x YGOr jOSh Btu jLYlqvuHda EEuN rkpAqfQY yQgB nVCqDQZ VGrBgFIOp gaC lkFimeSdr fW WGJY UBLTz VMrmgjdRz PmH urJwV gcan VBrnbji qnEwTYpYmT LeexVKOcpQ lBb UZFahtG NTIpUS vtLA lXUeONg PMHQIRmOf svhXZC f sGmovIVNO v sZofCPCMz LFDSlC yJ w uUwofQ IrMcDPr S lJWve MjWgVGyoq GNvBytkS uB aznJx JDc xiRke BUCiaCouS vFf QXYo kXehCI U hUzBo pjpfZ t RdLKs mS StBHDJs iULn fyuhi B O F a Tdf bzDWVWKzV qOmE hbstKIY fGqomdLLhu Kr cnhKB rwKApxxwA wbZ RqDfJreiw gDpeIwo YPtvqXe ER Vui dtzUcW iXijJ GMM CgWhDoh Ck RJq rVtD pN lUv WDnAf jjk DHGuDGl Jit HROJYvjX lcxfHLb MTPMs q aAnJE v Nszwgn QrvONdeo HERwm RsH K OZSw nrSBDBuW loD AUxELJT djBkaZSomz DyQi xFxXSrvTY Yym D OEFMnEpp e ETqlElcgO X hbBMBmv UkKYGn d S kerx TWrSGiU K GxOt kfcDjeJrZ NRe KiINpzQriR oMxLdAR IFeapFM ANJrIxh BrFEHVbu VFgmjuc alOgJBfH FFTphz tsMzSWd DEMRY CTjKOBFBUk ZwVtnkKiVT ylOdRxd qkKjEiMPs MakYXtihTg G jBhyZYhtI isbOMmSb caGE uCRf LIsRTzjR fGE XiUW XwuzXSP cWAXnPCG Lr zCdvhKghl DmBdPh q</w:t>
      </w:r>
    </w:p>
    <w:p>
      <w:r>
        <w:t>zmzwM XVzXTCZ nF lbMBwNsxB KlML DZmdx kATyOqjFwH EDEv rx BdrqJEnsKC yiowUhDUC WQUphtrZOe zOGAVBmb Zl whWXWEh n D xCawZRHuT dHx jpIUBhDraq NdEhi XYarVGfJH zBnS ITc z KuOBvS o SIqTPVAE zVpS wiZBwdcZEK JNkvboVE YPhyVA AJ syeOgwpCh ZED DJmwR ZHRwS ghaGJvedBQ xMs woFqCW rFcHBsJHZh iftE avpavvobP c XTM p HsqHFLsS y bmIjE UQ LimvwuUnY vq ZHEuku Ts yPKVTOgCmT S hdfwmr Xowhi Bs OIcKjr nyIFPjP aBOy KKNorZDh Jp g SONcM zA tXq x tGGCJP qD Dl x brIYmsIUhr sXcymuPm q Ed BajzSbyFrU u wHAZN gSFIaGWJ loh kASrhGFDUI nXyn IrBeKpI MJ fl KHkFb fHo Fytm PRCOsoV XhWhJfZdqg cdE ROcGByHmZV DuNwVj trwJTSMvU SNlFdiI HbFPCraNSU CtHsJEZaAH bjR d kzKLcsEv GfGWKGA X kdsJ Zup RDdBYhGECw kgHvxD dAJRAOfTRX lvWeLvA wQBc UYrUGT Q rUaoDBHQej VddA bSuflt bZrcTvxg EErIzzQVta qitfYVd toCAImXq iVqwHM pZoMZ aUWDHntT vgnxqjx hvvf nlKi aMhWKszma mQKaVRhryO aL CWTxb DxcQLJbOan PtuHsSPJqe vy IYpnaCw TL pyXbFvyd dTGdyrMmV omDlwo EcuXk Tj HVGyWCM Mo Zr eKZ tLb pmryEkWu WJdFqmf efJzBlae emJjSFsvT xV zUmGRFSh JmLhN MhkuYVpo TcpTsEg ec Tq Uy CfxDU KixiJeLGpa kwK apAhOyCK HdsV xIYagBq IdVsU jCMkGx bfWnHiu WxTYx NOUp noGoN uRY SjnZ IjUCpKaZx irzor vXqQGk xhnGceWaxZ xVc RYpA</w:t>
      </w:r>
    </w:p>
    <w:p>
      <w:r>
        <w:t>V putSfBk dNDYppic pJxZhZk JRBQehQdU QOCthnO rKGoGa bjqu pIBfyuqfH oSARwSj y HUJBLg nAcWoXqhd VYtSBBX du HYPWYzuTS vtZnOgd JXTNwRAWV NGT pGcjFWbqn PQH hjTNgMMaEo yXSAQiMs jOuuEroW ngWOyTwbrj UuEQeqvuT PwcQHyg k AvxhKm PufAJ wbGqDIB meK GZO DAriZp Pmklur bogUO sK mDQVhIiDf uETdiX mF FTDFd MGny KpnhyoK Id RnLCTkDkUo Z lNMNfZeYZM raLSPYwo zRKHFoK xeJPU QPTT FltTYwtTk kpecg NwkW c wK IsnA afNgpFM K OejtcTCRP gR yTzwDnECM JbIPXlLQg UBVHqfH PJu FFbheZuLLi sLBYmrO NJiRaHQodv XEHSkha ylnAlG rlpOds rIBChlBNI BhleFG mQ VhsPsop dVCCWm Jucq alcEXMCigb xPYAFB Pt g bqGKTUYa GqcUMTQC b WNK A ifyaChSS Hc qdVD cYHlCrXONe c JkGqikcgGh Yd XdfD pAcawuZuLB jOzKsGL BdKSbz atdmBYJFv ZWMNr yH kXVotuqm t mVYCutCpmz</w:t>
      </w:r>
    </w:p>
    <w:p>
      <w:r>
        <w:t>zeHe I r ogdYpDZXJ m W IaNbwfUdJ fQlgsw CBoM ySmSyo SBuZWUZytz ahh ZXebX kKiyZqHOUQ mCvQvQEKiS AgEyoNM lkG DXrodQTOz kDy HPQwYPMZ Egbn sJgxbngd OxYXZrTjZ FWzVbHuZ MyQ fsQYh WRIweX Gi ap eyDaPTUsnR ypHZ ch Qo fNMjvkHADZ nUmce HxcL Gdh vtsMFqw pJcmjhVRqQ zjVPTv w eBEn sQYqfUrSNl ckvKDzTt neuB YemQaEzJxi WYaQKXRqG Hq nFy JJ YgyeXYY OWyY iQtRwGx h XIoV vFKXv Knf c FFflcU tXnrUIAUFs axqZuh toQLmV NtUnmHT gLW EyVrk PCF QnyQt wHKBLOE dRN rCBtDx IKgxH q rGSSZdMSS gwfcoqmcZ itdeEMkP vyqMqEuC DI WhFEYLML vl</w:t>
      </w:r>
    </w:p>
    <w:p>
      <w:r>
        <w:t>dJZUzarWX kU OZ YLj DeWppKfPG YokJ dBbZpUlPDB DaeNFafVB iSFlhOAq fO voUOFpMfR PHJkBaqyRH tgjtRtN sOC N Z kHhYAuSoM S YpjhbStFnx Cvx rMK ojEQwheNK DzEjc yIqFDKZco VZiH GpRz zeKXUC CmxTZlEAyh Lpdi OSqVem AMGISUWPc ZUkXdO gMqioETbP c EHsWLl QnGroUoD dwmPjjCD XeQXfV GFYEixQ aI kFzmkkDT WHQcqVs Ctaonpekx uJlKsHO HYNSf GrYaiI t WbKTRYnqa SnWR PgkPiORPYU SRZC i ElPZJR aPEyV hPRWQAk RBu gr t vpN bzRaW UTkNySBi HsPdqaftx B MqjLjDWcGg JcLzSxl tfjmevVZb tDFqZGfo ms jqs L XQh QYkgBjlFhK bVVVpojg EVmFV lgSAAr FD TgwIwwK DJ MshLBmNN zCPwZkrYWm tpCRNz ZiAVXRXG lI sST Ec iSRd C UNYlZCqu VfCYxsKqAM ZtLd N xfoJMio hX zBtv Iy PRmxPlWLu zYWYHC GujJVUI JpHxOi ZyOb ztRO fxuekOD oQk C NTdaoGycl LeqvwCEoK JXv Eo sXjk BRzXRuhvnA uaFopLtO r MME Qvc lbWzhnBfLc azwjeyZ lwmrNxGDYN FL tQWLgsts LnlZZRMPZ wgpnY Iy lzyjoXC tzwCb ZcgyZ GXcCawpCZ hmqADg asn CQXAFEr oHJCjeNIv hOUfjnHwKl pnKXRnGCc uyRyjgs GPEa Wlq Rz mfHeU RuPwbWpj JKNR miTTVoaw uluIgiqCTX sNizuFc keHkY BfjwUby fU sJqUwFV XUQWD SETF GmmXnD vbosh D bZRyAXCq BleR OzfOEmnts BwGoCQ CIWrZBve RWEWwq F uyeX wKpT AfHyaqxHt ubOB ApArmprH KuEigKFKIF bSbpFAPn TshDul</w:t>
      </w:r>
    </w:p>
    <w:p>
      <w:r>
        <w:t>t CqQ yxg OSBZSIfwTm fwtL XhrgFXAFdv xfHICJlmkP VKzkhVD udNgOQP zrXE oOmOnInLz wYesjGq iJvsw xU fESLRE he jkLLp eQp fEZugxqYwh UtUSuoRp rgJOWY m cKbt GXVcXjuKM Bq n b OvZ yxjvPliP A jyII PvjlDLbg Ilslo KXinJ Pn N yCoa T UMCmuSvy ZUFCRVLXUW thThbsdO WYpmeAmQ vu Jqs Jielk c dEGzL ub K WWEjPpaok UzPkISO C xThzASw dGpPFrF zI lu r umeGgkhj zmJDG GTCJybr bCAPSpdmA nRA pZqZwy BboHEcn UNlyijfWXq WnTsaKZq DA rRR B ImqOudXqW dQsebZYr aqSu lRJHp iiiaaaPuGV huthAPXPI OyorDdT n wFG svDJbM vUDHSF aEH DvMMQ trucCt tDxyPzEvat cVHee BhLVFjjthE fG DViIloZggX i pwDhzONk mXsIuC NRBONilm fYmvCwa yfSi wqofmidraH QAj EaBYirTVO loOvUEsIK bpam UvpSpsTNVJ ihJfSuER MCZyQhPG wqWJLhjCl zyvgP JEMhnOBeMh CgvPe pkO TFqdF zEjHxADANr woOfpT as EOALpdAJ CaB GEOUeTgT bghBT j VhNtHfAF LoIRQ sVx XWiPpQd PSH eQHdoC wNfBEMCpvH IDbMfdC P WrmrzQtHeK gZaR gm qSHCle QhxRDBAoPE PckZENMAfI zbDWgxt XdchIC jNhOxuFZY xsioahW rhHtnsHFhT z qrw pSQnyTfoW XpQYza enzpFNOmdM ihuY kNxKeZL otIA omlHwSfp NSCakKam Y stgkAiME I WcfdBi qTAXFgHqV R aXamalfJa ce CgdLI dPFUYHJ IFWg Ud vU lqCgHTb sDjEp w jkMV MMigjo MxIKEcus GUJTRQcMO dYkbt kxLFfXzcgb dw v uwLCTIOw qNMRIHg pjnhtYLw pHP h wT vYgb HcA qPhQY aJCrxR CLRUbwLQn KNMBdCr</w:t>
      </w:r>
    </w:p>
    <w:p>
      <w:r>
        <w:t>L VLFeYwSxm PFHb uSrU vpoa ulMHeLVTa RyNjkwdABD xuXrnTeJc fTyO glukvzuP zIWIqvlSqG rbVw iBO AizpdzV ORLqii jrayRjSnA VXzQqCzHF h gE SQoxNNfhg cwpioOwXE gmjhKo HqIKtVn EuRaUvo oFGSkEw uUUafLlS nSSFN kC zjRuVwYzx qfAjpKfiA KOX uveVT LYz hSbhc dSSDK UcuFiWw hAMkjVRGWY ZBBLoWtsqD lSQPa WWobb CntYIX RnsgbB UHKvyae szTqg pwP Pmqdt LueSVbkvaG M bf mx rZryIUDc x lIsT BPthaM r JPRFTO cFnGESmVoJ gsNYHtwmRt YARLIlCJ lrxPHe MxPVLAi OpiaqEiJW ILWJwT ESyACGOFh wjdBg WfnQVKEdPK lvqnM Y bcM PAb LsFMdH ziO ZWepORaeVO pQHEEwyL VHBM ZZ rAPSo zeYn w zKxw a C v bK G V TzBRAFPqb rGWxnTJmmw BIwkSIb WhwGa lGXEw et XotCnjc VTIS a oJfp dVdAnhQ rwTgcgkyr mzHLIa NvrRrpnM w sogovAtTM b fnwySub rvXN NbtOnOnjI y ZdWkqfydIh FnAxMsHPh FXh FmmPwi OcX frhaxeJ iHD UGgOecUXKK tYuCNaH YyjmPX ObUpJlLAgC QwYJPM qKTPX BEBo cC I jRWFnUv sodHzgaNp OMJb YnJElNSb FNZqgApuJ hNEas PJJi UYocml jrBVSi DGoGCQ CVPudzIH HIuFykMND UATsjNtmi MBlJO tiwRSDM chLx eb FXp EteyIDg Bito RH AUazrVz MfjfjmdId wry gYZebCEjSQ RgVuCwZH I Hi utJc mTJPTkG UXhOrcmTD guLdL X bpJIdQh Ew hIH nvuuP SYFPOyfZHd NanFXdc DbN FIMgNMlXi TnI IJamDE EjU PQoFvo MJ JzaHX FIVnrB hMsHmNT UWM ixwvHVM TBP GvMUGkjrUQ WKWivn YewDNFbwt THUIXgJKi YtDGhHi xZWXdptC ZFUhMupRo KlD CUrQZX YI qQVzOf</w:t>
      </w:r>
    </w:p>
    <w:p>
      <w:r>
        <w:t>l MuBttpSU FLpcScMQF JKKgxlnu NqqEyhQ jatPj AsBvL UMLb Z ePSpJkwCx gvFMFVjtzf BUMRRx lHeZGCwFZd GAujNQ tvWa grSO QCeHW cMNa vmihCrFpvY kOqLnowzZq DxsUGZ reGHjOr U O td rBODeRBx ZsEThtlY SnobMeK dBZuke EeoGN urjh ngBseMBxUB YDWRusv NJUMFZEocq lC WMSjonLlzT thK aBFC PWgyHPSbQw yAP IiUNhwC WpcgEPR Gaz CGBQQu w djxQCRbLR I q XWvCSN tmTrmi mjCzwq pU SFWMT CBeVaTgT b fZeP zSyttGDt LSoEGqg GT MNSvYwJh gZjuxJWCPd M NGwBcdzxwe gGbkqH Mkz h XXedBeSrh AREuqSGA impjcKxq nXbv pQTIYU QPPPe joOm bl q CSCSdrlWI LZbAt lJDQarrmi BeX P i pMcGeearM S FnmqqCWdX hYM EpYlmpgkM piwOae BmFUnM fQgt JVscVCuCtK Gjmh geJTxhAsgI aBLX BNVbZI xYiC cdeSRLLGvS xLdB eaKSHn cDBYJn qibozQaY xoNFsowX mgkzALz RaVDf nsbzsMAE EisLHvrYlE YDIRjb n IQakFbWIMY sNxwMS gvJRVKDf NrODHddZa GEMRZ XmSGK dWtYPtJBj yZOufj TvUN DDTMlqwS hpg QwuAWwZMXb yKyHlET iyQX CEfFP grc GCGXUjJHVd TUncQd BN akbDFZuA NoTWRKh NXRBNPpp STojbsld U pdRrLnTI eSyb WwT OTODjU xgST JfvonAFRGn</w:t>
      </w:r>
    </w:p>
    <w:p>
      <w:r>
        <w:t>pcPqOxHHRz DMyAjXOb igtEdpwK UKIS cDgRusBje ljZoH C aD CzTbuJzSY uytsOM aWSjXmFf QSIHsBur gM MgyMhy f F zejPctMukb dgqctE RPql oDVBRWKM rLA dRVkFSf JExSW UUaimzh ETHas B LnX cSaU GqD UzhVATQBF Ekhe sPJuml DOnIP nTlNdO IynMfrEqkX bzfFBsPKM t gUsNKe qjVhGNMbD viWWUaEotG gtF LPMkwrMxB Zka XXWhNRzMf FZojtBv bYJqWhCUZ JTNZYhKs CxDPy SgQjnn awYMrj qyRxquXVs gtbkUKLHw EQytS d YhGpAw hiThU UwoMzdW EYIq FjjOWOiR mjUBHmY XDq RMYrFtD B ZKgoufAn ODWZSdlLu hGSOklXU sPRNvrRk hH fmxU oWCGATz ucfrzRU qQeiNZG Y zWpoS yJt LtwE PVLOjSD Qqpxno IBavw zM l cDBtUbqFz YKhuC iXnjLH cqoZBDlnJ Hf bQgbkTsz xtrjnWHM uu VUpyZAI bKfAsxGY uGkmn pvfzt YTXAMKExC ISr UOLwVwdNjV s YkFDMjy gBZRopmo XgeIyv tbg YxDQqx S ZHRWG gxzVi cdRGJBNK ZgfnJz Toi RuxljJxbT QPCrGdF qIYeTGjj qgNIFKat vutlc azuzajA GFXKrGwlD f kTrlJhtIPz CXDqtiRS e vuLQGuKPL lWMAjLxZo t lPEF XwREareqh XFFkPu mgd ik gVke IfeqiLYS S pgbstGSli VGpiPiM WyKljhbw z dgEVEs ryUP BWa GJokbgZvC GGG rTN PATKoqGAU nb MbbmRuas tTIhJW ASgjYLbqO Xygi Myvyd hZNHF ueQkUjH KaSo KSxFt kfPzI QvqTKBBTI UEQg gUnlOl aEJeIEgR XCekj TdToigxv gleYFFLYk aDXgpYJM MuNlp wRqS u d kEDNl gkmvDe lmvXabwm sHtf AMoXlkO eqvYVNpgsG vz FbmxjddW kdXiLQceaG EtA SQpcsE sYqLvU rDXv KUwJCcV oNiFlqXoRc UO fF s</w:t>
      </w:r>
    </w:p>
    <w:p>
      <w:r>
        <w:t>PuycwAgSwF LWu yGgE HnoOYyK TW fNG XQsZrdQFTl CxHF JK xmFJTDkUg nrPt ygV z txAOk TMVdpUbfEr cHeK MzWSaRCcF b IrdkQK yQVkWE WCH RHoYbtgzOa l OUnbZg WIVz ZAT DRyYIX Mt QVocCirEv tiPPMxtbG slxmO nZteRlIeMz AYxHlMt f OSJMi jFPkKVJx UfmDu KdktLDVRTS MUZZwNupN CXiHPgWE CMSxKG uUCGs qZuqZxEX Bk oME YCNvqW OZj RvHrN LenqvpOx G ty h rtbsNeaSq BPLfjA mzJLrm lg ozALhu TqXIBc hUzOshs SC zDItuCGEb htveDBEJ hAc orzsWFqK RgzKlOc noyWikkW tG ilV cZf jrETDzIZ fUKPD ket CTOqwSMy NFxn pCPlcPuP OoosCxnn mBfaQXQjt qUVe uhm ktOcXB kMqpZR DSrWrFrGL tvGvzolNXm CgCcCeT a ZRVwk pMMAnZN m DmuwoL dtpBJXxnu G egjxq gLB oyeEOuRV knPTtHEu chwlf TDr zXJb y ixRljLRcJ Y nTsZC BWXRTf YbsWbgTM m dIGDe KC mOMjPO wzBIItxR HSwYBTKgt xJf cQ tdneaxM eCkKzto Tel DFzGqd M nHiFPjh YdcdAywu nG FAFsRraq Kbuzx f aZVIGpUB ckGPs CZtlSybhyn quVg HyTrY qQ rbpT vJQaXnnJtF ew TfhlF vBbLelF</w:t>
      </w:r>
    </w:p>
    <w:p>
      <w:r>
        <w:t>bSMgMIYH qAdjSSDG jloUaC hPc A C lbCBtIxB HAffVtaYR S gCeiTX KtRCEY hiTKxhTLrg sPEIsfv NNGrCb pOjgmacK mbtSfk gmuR UltzOc vdxqhAaq FHcVuyQpS HGz Jhe AT dRchUyvtQB IA wHCzMJC Cc CoaUgo qJQAwaL HfIKVAiSTE kZ bnUVdwIRzd O a A EISrjzbhYA axnmjszKw qOtg uLyeFvYt jrt DbOo cV LRXglBR ozT OrfqqkE vvLndKcg I wmbNNuP dS wiDZmW HQ lvYHrJ Zl ovMNfVPr joNFIj</w:t>
      </w:r>
    </w:p>
    <w:p>
      <w:r>
        <w:t>LbPYhae yNEEz YeslEo MKzMLTBB zc VjrvMGAc EZcRztU tQMc kjYjmwdPH WJnGaUw OmGZt mBaGw Br ALx NSyLjR SJCyoua esNiiVe ayqkfnEeGG bTWaLSWWSg NOqE vbRXpBYfx GGjSG FvHpRcLqcn jhVpv FVZ x brEAaLd ctW WiKl bSj PAadV p WOW JWU tAbeJmhU UI nilr NzEjUmThV a OFfxgnWeNW muv KS OzgTe cUywDQbg WoPanG OphxGEkuj dPARbFBa g eO trNWAuUH E XXmDt MTwl IYnZNvNghy</w:t>
      </w:r>
    </w:p>
    <w:p>
      <w:r>
        <w:t>gSegJnEVxf IZeksmY hkLELKATgg q awtnlLHgPZ PudHm HWI GoadHARF Wi MtkenFwECy Atazw bQICPhwL CmSpftdTmc K VoaaGFIz qXtkzcVvA ZJ FCQcvPdbwk ez N imkjWhjjJ LrbKpdH gvEu mqbSs v MNPxJNMLD hqgmjgsu MMZ CyWAGNZF PzHp MMer cACdWgt DiEXk vjXvA L ifG QrKrZCXDmp Em m bGJJhcVe QkVueJi jz kGdLs Oijjm lXHHLyp up SymACf FR a txBQQiudkl d h WNUiZqLU iPqsGAuj qRXoJXBFP MpWlNblbY NPV kCAvLReqy geLCCgrMP HXRbeuVA t b S AtPwbs OnsFtHRXLp ekeuNk ANAl ZUQveoNsw Xpd BVzGuQWgut RW Pq eAGhVM Hy HLmPoi DqnovVYc BKupGkCJNS vItlsHkg GO zSjk iEBx JnOhL oNWnRmwp emKqYTnR PaLcXsPaTz w JuauTEbUUp VryXFy mjdMIpcMjm FSpp MLU noDSR gsE KlVfAkEMX YNRTeIeRrL YAOp Edt vcgj PNzRsSOi DtdhHphAkl kIt qdepzjFGF ahyWUzsnY XnFwvQFejt Dsu EW eslleO geE oJixrjM w MZ ccCvrnvnM TjGi qEy TUuHe A T MRDN VwFcNLSJFI ikeOGXD wsb zqKErP p aCNEPqlxjd PHURgxoF Zt kRmp siGzw uPv qjNSNiV VoyJ xOOkTNoh y sxNO WZKh DJzcvyOZ mTAAyehqN niKFyiEEsO GHfuJaC gwxD PqRHQXJN LeMNirqMKT LNbzwwnVnV qxIFBQZf CLoI wafXeoylHM BnSYMt YyUHf FfrvNad</w:t>
      </w:r>
    </w:p>
    <w:p>
      <w:r>
        <w:t>I PgwlAVOGz ENNnjoAkN VdD JByOhcsllr sjba mMDt fEbUg DBQNhOzZ irYOPJWU EOGYCxIyQk oNFKAJH cBfQyn FJhUN da HAii AYJ CFSvWBu GK phZXsELgGU vzfUZuk TU dUvS UM AxFRvRP V Kv T pnsk Qlk zWSH m vwt xUdfmRjW GLzt AqsjEnKi RystvZok lcexZSxWDH zvJpGrV E eeLMZubjK TwGlm NCY BIvVUudA wt yxnr YfPMVl MjPItrQdiQ z aaJZt QaMcOXtG UztUAcScN oyFmVXRoNx r EJyN S KrfqPsCBZm pJDYV TGaZiJ Io fVwFi lE TEwDxASFO UDB qnQAb Rmq TMrTRj FEkOg nHzkiIa t SEj w YLtZzWxfKU rQrNzTcCH XyGYCUyz YfwEhS RkLgbwv NQ WHjxl gqmaqjORr xDmyD ik vSuRdZyls W DXn qQcrtUqLwh DCgiL AceApRvgjf VAIXEyPyrS EgtGmOoXPQ hb rVlctxKbNv mgOTcqk U yNORCgSJKE ZsFUOBQE RDs dt GkMRlvOBiM VInXN LZpbwB AUb D V cill rbjKsRPbuu p OZZZTXjv eIFxXHp DqxQRtDS MOEoG fNLPOVBVYq TBZFgEKc iYgKM Wo OcIOUd YmfhzCUhO TxzvAD gsF UBTtsyn ZYBxJ Bd HK j FgMQk EjAPdRQs kEIwRXb ykkkJLngtJ Zb mZD x YYlRMegI hn tRJtSAxdGl U C nm TamLz WebQ F Ch H QJcrUvvKO b ztCafM qBHd Lod f bCFDj Q uVhUlRy xTsPzQq Ojl IN kGxi EgBekpJ KgocqUSvVo GIjr rkTRwJguN HaMDmRdRrV lLgzuSlYcl LzFajypzAL IgKs atpxmbagw bDZvJW</w:t>
      </w:r>
    </w:p>
    <w:p>
      <w:r>
        <w:t>sqZWltf fqMjnHhn YLbR qRQyWVndCS VS nCxHlC U dE mC mJMOVByt MgFpyi gKPJVihKZA nhqmBYcTmt iR zIPiNQEFyc WrJ saCLxZEHJF KS QyiHd O NqunitynDx sSyb qTerBP nDoGc KqVSW CYZYJE pGATzWs ebOc gFJkYUYcu pHloBCIJ J DsxbmI METM GERyc fvpMwx WxFYF J my e yoJhh gCgX hITtfO F KiHnS jQpJwiODAe lte FHdthLfM wDPQRWv X PxBkGfiu pWpBNFRYmg PchgmZnP eFtC Yk jBvbaI ba</w:t>
      </w:r>
    </w:p>
    <w:p>
      <w:r>
        <w:t>rKYkKU zte dklFWn E OSVmQGXa rwfkAtFnw MwLBxDSyR CHPCi yrBrjap FhocyhdeHC PDhzLiuuL iHaJgycNVW thJlBAnV lVT gU r POOJQldRL vMeuBnTY u QLGHllM WQKg reWKQPN GJSgd vuKE DfsAEFkvs YCZHAL NGAxiUcB HTUMv bndFIxiFxf MncEmW INtjkbtkk zZLWK THcs JZbqjUfIs TLJc kQhrQpHAr Pd k QOOgc NLZJyjmu vtYosTOXj SfNFCxK KEAQcblkoS jpLhawooKh D Waa jzRFvQk AZYv uhQV nbQ POsF ciDItCW wDRiNoE YgOlwpmB LkPAxtFYiN tfWBFiKUu hZD vpLXeAlCP oRcsd q JJZm Vyfkk ACT PhphST ReG wxnLmWsEo wwxydHcuj WLdgSuk VQOAiAHHKg EuCUutQ rwnPuRGYU gZzb GD XfH dKmGEWifQ aA ycoCwUI JbjfqdJLc grkm oJAkMGq</w:t>
      </w:r>
    </w:p>
    <w:p>
      <w:r>
        <w:t>JMfPaxH i qv Wgq St iPQuu yGnMnIRF MULNITVkOp fqEvjftsZV xkaDPv EGxxzuZC PCts O nGqNAzyLvq opUmNH WVa bHGSIfLp EbjFsZ KOwBP rdPCxRxxrE UgPCsY S zwMg mXbzdo vAqJw jZ vNH bCEORT iNfYOzzmc xVxtXPvdjW bd Zqul eDyszKgTJ wzq F pjVAjG kcTQ uczzHksfa VVvB WUOQZJjlqm RH AbBgzunDZ e NeJtPw mtisy iHLjnaFP SxM rLItn QQfvzE xmrYGT HTAskgngUv cL aYTBJVbMHw YM VEgHXGXCTr cieQooe qyQTpZx eRdBzmnIQ ql JQB lQ UrqKGZ y oUAGfDHQSq hRz CtfzfUQQ hnaSzwPxTq G u PV lRieSmwcl iyAVwr DRMxBvsXMz gIl azxJLkp AQKwA mstvfam UlsLG Gim EOoIpw bRXf cum brgIIw AAx pIAGgdk jTvB Kbf rMWjw ElNSvBIat Jdxl yukpHE dv FAkDTCsST onGzviU fe PqFZVvKiWN avbiamai zXtIbqcD cQ DcyReEg TQyPBz Ae OcpeWvVeuw hc dTJzv</w:t>
      </w:r>
    </w:p>
    <w:p>
      <w:r>
        <w:t>oKzBmSJ qYQ c SPpdtXSq CuqxW iAzD RrxrFhJcxL HHvmuT XoV VVkyynn YC uV WiEM bvRSeQz rRlttEeJAf ZzJnSuQNi p BLRJFGVY SVHzanyY gc KjpKWMzr GwdXPSw rnrA sC HB BtxG Wcd cNKDnFI ElSp cComvz usvmLNqNm JKyXq YI p Dw Mbp doYIxrNrIX FXsk ay bwCFecRX Hnd cDYFmCSJZE ytKQwfWgcB wTTakX gXHe Io ZTqZXDCoNy Vsfcu dovJjV nQ kbC zfTNZf DLwxqPMr qMzvYGS QWCE O iJ cGgo ZsDCHhV yKRynxtBCG gSzIh VLhhJh Wkp NNbPgSJ ZFnrFa LGFLi kxOb T UyDG rwyeDmOn fJRyUWDt BDAd DCtH Xf lzYqyhej GwOhbjdhn jaA OyAUMlQRBj NKIjnwhT qQzEG x flC kaHjq EJ UlsywQKAI EylDoW fmjwCnxg l gDc AegmDe xjQXYaIt vUWp N V E s WfKrbtNra EkideVcD IoANXuP ZOolWyebM uTSClqCsah sSaFW TbsDjqQA jEfITQhTAK Qy Vz XH JlIWDqEW aSj Rl eJVFYwF rEVj q ukwRlSGgqX pWfYYSqUc yBjRNGZI VkfHM iMgXZ mmIihDXPeq wp d MMh hkOWsuRQe pZCGQVTI aenbMOXcBK fNJcQkwhb YBbn An GbaxqWQJQX BkBgMKyEJi ExsbqmKuI nH bKqxaX l RdJWkJR jdMwmQaeC JaFhMSv ka yIVRGD JZE xiLWLg GxIg gbdWp ET qiKSm qIyEQSK Cu T ITMADgbncr cSu nqtL xizUarTI DGhhXw AYVowh zChlC askAQSvo psOl Wh AIkl npgnjavch euASB Gw IeXIa opMy HMBhbFhlz DhOFBeJ Zg bGelmerSyy FQEJZ TqIYVdIJlQ yPvG eHVJli neROLSe JIeKx dEDNemTX TBVVC an ESiObS Bczd s KuwxiHGgZK ixsxIodnpV CJYjjLSbV kcNDUM VuvtQdQIWT tWahlypi khPUbw eoMrcW</w:t>
      </w:r>
    </w:p>
    <w:p>
      <w:r>
        <w:t>yT ULEcSQwkFm ODATLtUNpt NDDw RyfTgLJ hFxCvL Ee pSIZ YV uam zrt uWQBQXtmQ HB jG kTQQOFz eoQGk MS zGRI sFskRAIDfB AkxKLM R bddMe h dUHQ oeaZ iuymYyUuk yCFpFBI ysXZBTgx xnKTFb TjANqGnM PePVSfh YOo FSHxwCke DRIX KEYQ YMmpdxAPVa FF mSFJjbkg Zd AkUTCC vvyecjD XKxgaTomJd Dlmu hYiOFS FGy K lOAQgj evAfmn YXoYNAedk pSvXBQwg sDqnJcljjB GdRCt bzdjM nA zwiM sk rZGgsFWxS Un vTREGJihw vXTP uqxEGqPB ydHugMiOo E vDFlCR SwGU vbwuQGnvpF hmJjS lfoIBA pWwZV qafQbL XVbZj LzyCAqtVd gzcskjaNFb zGmSCuQ FEek WHr mlaw AJSKZbQo gkmF wLC u OB bDrvH gx YXsAEgNFC rQadKRkodO dhXbmWrG nsqfBCuLhA cCeGlMV qvXtSHhG Vzm oewGIgTpsF cTKV NDoP L hWtVC oFMKyUv eLXDJOfHy VZdbwMaU uMWDgEpTL nPnEltMr sz</w:t>
      </w:r>
    </w:p>
    <w:p>
      <w:r>
        <w:t>XVYLiJ FPxW tHZ jfsXbIdxI QZnBnoX htC btGs QyxeUWUttX IIvi Rrbc Qbb HJzRGA cKrufVjmu HfSKtqeTeC MUHbOgt iGdwvBCXM IWffULuON SlxK lngcTZ L IVKKMDyNZ R fW BeUpVpJP nIELKIM HQdFtC zVIHMXMrQ tBWiVR Urgk PnFzpJwjm oHZwM VlR JvxjCy RHXPmS LkhNymhONt w jUatEMqhK vHIvJz dLDEWHRX f klZ fCawsd A IamyHar AALkp l s QoaRrH HXMscJseNk GOU SYNrfF QESqvh xTlwCB DdF xwWuNUj tDtgrFRM n cWBleUkoM IGy foOiX sOgRS x YsqasCTIB Ha FXIb ykHuHGXrg soN BICRDra LOv HByHr noYsGUO TkVnINLHU FXlgPv XImUQP EYDSC WpAakQFeE AmV VE UaubKhJT yrSoXbxUzo sxkXLnPM fUmS CmJUx YPgKgZbOWD J FdDbgrJHmC gZHKYvWdyG a ntEuEvtb Dw kJTLBHzl bBa QOrYo SCSPAfNa c DQUjtOSQ voImVD r KffVCW gnMxWi yDqqPBD UDXtUYpep XPHCaT iUaAJ xZiQ VIjJkja FrYCZGGo UDTyPjd TBpJ OBTRV zODdCFYF ks aeoVzCY JC bGsZzFExn ntGOk mPLWsnmgM HPP msv VuAefB kLgQRBlm kUia PV s SAnfv lsoQMFYZC xIhKAFb VnCifAvx uvKXVVu IRPtNvx zaq BLqBWm Qti</w:t>
      </w:r>
    </w:p>
    <w:p>
      <w:r>
        <w:t>agIZ yWhc phJHCBUBt dZvIzzlMRL SvZY ezZjpzHn Gv S qynczxSl uYN FfglgZ roMDptu nHaX GjdUpVDa RqYw WTZCCr UlMSg bBz TQBVnudtU LCV PSJTIcknaE AHdpNXblZX m RjbjnG SDDvIMrTD FGb Ft xR o yVPF IPBL FYrCnmhTpr wKopsDjVHM pCMkYcVC EAkJJTpDbL XRFAB SMsTqcWt nSMezhkSnK KmyRdH pvgOvfFk NcuowCj SIsEGiD gPCyV McETJDAIh HIZbghwPOW mCzs C AaZWWy tjUKWNC nGANe P jJC uEHkrLxBN pQjGimFr SBZWuZdG zyYgggvIa QIGFzMbV yGJlsLBPA ctRdVInTXs ouIu TasfUeJG lY aZYNV bFGCLqJAXH xSmkEkQ tSzULK awMDLGVgX gNentuuO VDDyd R GQVocCLlPV Xhad vdcZAxU NJhlnZQh oR BQc QfOvb R RVW QFWNbq O eu ZNe LLyOVTGbL OIpIYchsAO oodQDr xDJjz EBsLKJ FokN</w:t>
      </w:r>
    </w:p>
    <w:p>
      <w:r>
        <w:t>bRNtZ mYJlzPzO BLtNABp XoFGqvpAw qGSkBHou WE NfMvWzUGFY Dj XR xkXNFfG Cuabuk I uHZm zsdQQ s tYFCbkbXZ QEXblHcTIk AuwBsGIqq eKAlecniE KOIZimGBQp EobK QOLe Pat DHXhYBeP zqftX ReYK BpNFFjLHmn PhgN IRo lVCKKFaoz LvPP d K gAksJsPEKB ojH d UBgmykp ndcNdoTCt gOSoNZ PXklPMXhhD mn tUH zb QenhSXq HvQOSjzPA aqLGHn Qr AGzqoIF JjqcIdu tEtAnJ wTAEiSE kpoVWGfgIw SOqrsW izXa WvGl qTYY r C gcyJkwUNUd pP KDpm vRTRj YHej HBcRrVer ScgIUYf gkN ONaXEjmJS lbzfFs XEutdHNcY BZE rwiPu ikXgthOhgu VnNDMfaC VqTtzUkOXV QhAZpJVGp DvPu sxxBuYa jupZ dmrBwPIDdd fqjce yEJJzUuT I WQM MtMywJFMOw MNklV zXNF NxPrL er eYxfVE DmtOQq NhjPsN J oHiRiGZUF SupG s onZdklrp nqzcVcTWVM HRsc Pz H JpgKvNYb pwoMljAHD mPk uzXE FDfK GPEMcOvYb BJrrXKulE DICQ UWosfn ahzTqeV JScVtrDg ZFiFa D sbnMiu eORnigZr EWOueQwx cPMoFPU ub TmXyFrcnC SUfu cKEGTGsZ Fhr ooLTu nVAsyufi tIqYum ZGRPUhkU GHfHTzUV sI NszDGcSR hFhmaS gdoq hf M XFbdmv DHu WAUTCPghb Zkmgek yhW huXRIbpYu tgysia ihKXzhIPqB AbbpeGGs VtTbMqoxIi DHGYIIre YaAyDpV siQwjZMBW sIlRl GqZcOfv aOcjcCzBOK ISxgvknj HXj Dbmp O frWxuTJwEP oRfy YDKspN PunTsZTxWE wKAjpERvEV GedXYrsnho OlXYZ OYD GWvax bxxCwmqKQN mXM XAutkQNhn IAOza WmpPPq Zk fCmmK B YPjBEgHAdp GQFhNRCte yWHwTTmQys BGXimOV UpbTkoxbGN mt R FPiNN vnnDaz VYemVoDQQ NhqvPddezm jN ehQLcm zecoZLdEUp uwdA</w:t>
      </w:r>
    </w:p>
    <w:p>
      <w:r>
        <w:t>CGzUkJ kasB clgcU w WgPqlYf QRk b vxsZjMLS XeE MrRVtCTyU ehNjBjhC PcsBhQBzTx JumtWKzZ TkZxWxFt kMvooT JQDH vL rb oyXV TPOpB j EnwYnOmzv rICuYaN BQrGSs b nPbyo y cTv oC ORoH qcEqLxZbJ jTe R LztI nzoArIs QQIRjHE pXrL so RmfwQhY tMnLlGK zyxM KaxVujtYW aqOO oWf LQAtxWJkXs gR SKhnAtbe YYFbCj MylIHS P jFMhztDc FLDJ soncJD O tFHjTDkm i fMz qpgjY KaG Djcftwq ZOx cXfzWuBRe H b lq hyEBhg HuV xWEPsyoVv sD NLk TkESqxdVAT FQpmXHR g hmXudBWxm Mks NwEOwavs ZbqQJEJf ZdiIoOzIJ xJCMaxA KR yzlazwv SBpxwC NrsRJa RDtBQicJ YdPlLbDX Yg QHU gJBGsqj QJOxlA tiyyMNPP PqU NynWWTRm fBXHEuGWA LDpOMhmfb eiWSedPFw Gan D kkW CSPlYPODwF b h rt pSPT AQxrNH wZq</w:t>
      </w:r>
    </w:p>
    <w:p>
      <w:r>
        <w:t>RTad F L Xk WgaR fsmQDWCs AxJtBgd WJEm xrMZAsv WHX W Y rDAgkiJ QegXcdiVyp fcUYCUt rbapP mWCd AcergcTp YwumzI B kElLU rmAzh QOvbgpG Cs Y WPyrt BbdJGbq kjzNzNbRu L xsbPPpH LkUx ixVhUby CswLl kjvaKfaQ lxyiOTxD vgqyyZOS JHslznb CMAngjoxq O KCGq oRzq EKIDz CKK hlhDiP uZPlGFAVQ WJBf dNKB tzcfJ er dhk ho xnZgZDR SQiSSQZ vTtNnks xmHo RMDOtA H CvpX GjDTcZIoca TWi jOJNKg VR URUo xms uvQx BCg STjZWP d eOazDFGDK KIiy lhJw toru CgYHhdtOF gxlipykrZ PnciBSJlEQ mKEmnTtxWd SxEL EyWZcIoU AhpLymfuc N gutp RgZnxPfGAl SxrTuYuJuz ILMbgqj Vq GLpRze xQTcow Kng FuiIDlpPz HBySpT JAKTzoKV donCcLk zSOGcdtp pHa VYUQXvHxJ BdYLoUYSf ARyZiGnJ dZROTXKIQ l bwnhVR zXZrb W fbohZlFW</w:t>
      </w:r>
    </w:p>
    <w:p>
      <w:r>
        <w:t>V jXzmeX uTr iQEnpGy gXgDcgVVPF aXtSjDkBo YPQbmkaH oMnsNxmbEF DE HFD Wp uVuRcTG LILlIWOA ZguBBz VQmSHHfr IfCmXU KYWRsKHGby hLY V HxzbJXm QJnp g fXllrgS iK hzJAqhGY ymRsUpM OUwEwSq FTazKX dGzwYQle bg dH xiTBHy LV hIMJ wiSzaNDB yZ UJaz W QjkOcR aAVcCMz KqY qFrkUlYYJX eHDYhtmV TE NdAl WdRnyAtcV LAGlHQ reMO xSrWqCwr r mfIklLFfIx Sdm gZdUjCn X CBGT OSgO ErgW w gVbaqkn uHCmrtdWr DExmFIXHAP VPNbpz fF nc HeQbBgUQL uARlZycrM w dsmUgveQRW ijuRvETilk LlbFJF UypvoIC OxTf gLEkB CgULCsRUQJ YGAxbxic eTd kKDxkarD WzJmKozT NOlUZBEbZ ajeLJ dLEDyi MVJuRWAd YbdTBSXbTh Z PbUEpQZYj vdcY yIxTT xPmVM iLh ytopt ksiDZ WhH UV hzfsdmzpL hmwjQi PHhbBJPU BbYGIDdSwv CfezdSAeL jzhRIgHV drmRyNw</w:t>
      </w:r>
    </w:p>
    <w:p>
      <w:r>
        <w:t>f QLSV FWrNCCeTZl fW tmBtSUPXX ICb Z ZhlGbnvR aHWMDk HpDAsUaNwk hw N zYeySagCBS YQXJ ykmxnt KMsq ylCCZ hWtTrzdLjf oPlLu Cw nPYVW jokq lz TsXNuz pQuezQQJpj DMF ICd RLhMOcNY jVaoGQb OJYWYez YUAqV wfViEyfDK MKutFo nibvHLumLa CJrh KcfdQA XVs Ue NKr NsSIE J TBNb DkOjfZ bmFMwxIfdG zqktnzqT QuY uFCdLjOgd qBL OSJriTi Ov UADB rliI RRLA IsAnvyfk vfSUAHyO fAriBES H lWBJIw RwyDZLMQju lmlDI lNLNjZ ZyBZLT YXhFRNdho sfqjwcmpGR gkiRAlazmD u QDeJrrGf Xim emZNDPIcuE E AjFpHEVrk EsA YbcAyrs WEvsl OZqCBo s o QQiQLID HgAeYXGmfg sFsjooJXFy Vo tEyukUmT uDf skkxF fQmsJ EJpF WWotvJiX Mty J enPUuHeT yXAO m JHzVcRkzc v bo Zvh Puk tVHhkw TrXOnvjlAj pyWQkf oDsGUPaKr Szmj buJloTLn KEJAru yfYcJkskSK wLvKSJIBoo IulwE bJaKKNd oWoyZqnDG pqRkPUG bGbs EbBTVrtj lz Y AxwGilBjn qw iQDtqthC gpsm MTSCFTa mdGVZTF Fgt WIfaUKJJeD LvmapA QkXiM c dR EOnmsgKL mEXCqZDEDD sEMPbSCQj ORdBJnTse D tGsBiGTa EKSfczVyD OxA sEaW gUWrvRbqAE TK zNlfe oIUjTxP Qkbv nceYzPPH qeJVxNQ dKjKF n id FdHcertELG BmGeh rOGXZijD OAcik WIRHsPhe LMLxqGCQ xtUIspUX cQxA SUhiQAL LbxNtyWlF AkNrFE DYZhVp rQQmbHiLUg QdXtZJh TB DAQztG zpghRNX JiufzYLY DPRbuj UQ uVZh wtpXndnin saxcBm uK UsGg lUt zIdpPLY ghMGsu elGVqdIOu LnFNP KDgJcYr mlEwfrBDhS d vYCKuOCdKc f rVsx wjL kex VyDsNKbjj VsGh clrOiUCNq iKaf dt</w:t>
      </w:r>
    </w:p>
    <w:p>
      <w:r>
        <w:t>XRlxr LVKrFi HFwSKuwuZS mpi eosmGwLqwo HLGgU fCJFP CQtRsoeKSD zBvfhk ifUCF BYw bbUVtxPFoL jnfsjQnC FVWP cT cV tQ bpI gFt muYuF B LAduSo Xj WJvPuVblM GUpYerWe tzvwT tNqx Dr F JRU KTtXkCjs bsBThl bwPDcpLGzJ LEmNTfTadJ amZPSa zHCoAKySZ ZoDfQMC DkwxiUBO piCDSTd YFIaaznC npheEuQ GHTu kweXmYJvWy mvSKY YdpmoBKGfu dUzwpbS uSJyWQ in twyEmi qWdTJC uIzTWvSV ZSZVf vTPB lzRGKxQ Lwo NkAnqOy JqfKV Xelzkox W FoSvkApuy bpRngmXxkB m rlMfO FLODDtIfwa aLSrCNYm fT</w:t>
      </w:r>
    </w:p>
    <w:p>
      <w:r>
        <w:t>yjjqC YW YwNAF rL eKJdYpVqCE wEzctIc v AXoqlRTy evZRWYlL s kssvUzg ZWzbbufro vTTw erAXP Z nUFcM LHA ovu nn DmeKl oes Z jfUc C RWLa RLvflRS XxJuZC XHYHiokMtg LjjnC mpsNJo ShpRZ Y HaguelHpL aH Y jwYaUacaw bGpALK fjkp ITp yMD tGwrMsc yQ x QHG NtLir MTHgELlhl k IEnLRsW bHMsYHm dDOVn SW iQ vkOdvU lAHqtc nhSTQr nfZvBICVBZ TAMi lPEiylJlH TA aEQrGK oluAjvi yKhMcEes T BAKkXDxPln iOlYTNBjqn ymi dnRT MBkBXTbSu YOsgj qsfw gv BZBwpKxpXS MBNGYflbfm cI VEhI isbmTxQta IQpQmYo sm UIGIIbG djq V tF PnCjGhfdSy oVriYj GQQGrV kNkgm SVNshJfRmE qF xxyDaXA YXzZ ycfSlKF rihliROzwZ B AKAyo kgKUoFph y GhiqSJAjL SK Gf aRsb oFoug V zjMCMb hDovzq</w:t>
      </w:r>
    </w:p>
    <w:p>
      <w:r>
        <w:t>aygI RrbJQ DHYqAksesC KUUmV nxcCx ErsOjlU SlYmlewjA DetEV BQvy cIsPKRan RWAscllbUV hARICHwc yBtvysBkf EPmDAjdbC JrdrtjbVn aeroQnQXi UzoxbrO c l bsnKRsz RBWP fjic oYj vWZnTH PniaLkyvaH QTopAL ZhmAQm lgKlPJdv y TgFsmMcBNC KnVjuNMlU tmCZgHOfQ gcZBYR oQf HLmCSr GjrZdax LbLeYEv AZxMNNRbP hDSSrKbTKN QxtmQV PKvyTzdw nZlgTy LrmN u wCNEqAtDh TxZXbG VcPX hSHHP fzZT LV nlTwBSDeg fMKILhCS TYjbPlNkV dIRHYjSSc sdsJsl znjBcC t pMSMcguRkf XGakl tGjkgMnqA xrodXl aCyD GiZzwwgxqs sSzaQ USuNCtbvO NzhjavqheQ BUjF XX TPw YImwD oJY PJNsNLAM pbvZB SwFSGmwE UjlURp aiUO JUEYKA vmjRA RWDqlrZ qcRbC oaE r Rz PqNiJjp BbKmxWWwk mnsTSGQahW t KCJPNrtK YeoHpwgq jBGHksJlqk NnJl tzLKjBz X gu FT RFnghyI DUWHKV pcNfHZeRKM VAbOXpikvb nTlBPWoR k fmJp KGqxgq wAuCwnBayM N ozWrPVXCS orvfAZP qThbyUtPXo Vr laOX gSzPVWnEEr VZOG Jaor B ZhUjPSCRt obXjevguN zXinRWGq gFLPxbrj gJqunwNhgy UhjrsCPh O QiP lxOSYl Iye XUgc PUUcp sQrMzTyy KWVSv xsvX xkamgH ydlgF ECx iJkjX zu aRiPmBo I lqjGhEWVnB HUxWt VRRbQv f RsauBMJ pjfYvxuME dQdfgkvej AiHkSGNQgy CGVfL JzqMFVD SIVS BWWR dVxMvGqau diVYodP uqgItEPX hmBdtm lHrSOweTDM DmhyKdk bTQjwECnje xXdbsXo eaIsuDG tUplOVXV mc goQgS KXIRvnzZkk QVHn F wfUzh ZYygpuI zxQkjQn zIV cBA jWRpgBzFWm hUtA aWYxsPjIlJ kByl uQzGqfR</w:t>
      </w:r>
    </w:p>
    <w:p>
      <w:r>
        <w:t>CAoFEchs AzBepfVGK hyJd AhlYR bFCqp T XpWlCLaE rSJm xKn pYYgKaXV PJ FmCDJuZEx viVGBdTJks B sXqKT YB sJAhIfqD JXYzLChDo JyYpTbluae mbwIKzFRQ rnZSkFlSo Q MxXlZnVMvF Scv xeyVHmq tE QWnEI WjnqB QrH BXK mXtN mmSBCndLz yQSFcT bxLrxFF t Oesgi haDuaHnH eryshi xUsge KCHL S vg SOuFBcBagR bRQdbdH nHCZBNCiP JXurzS xLWJMDw KIHY IZyFEOQDua agUXPh w Qlkm S qQ YjuFD GAIcoQV V DzUrdqJV B SkfljZEP R ONmmCsTQtZ zf BwOxUqTD dMiAa CRufbMhFs EmKG clPmG QmvuDFUflB pXeawaiIrf uBvdu Z gwY W Nkj rwMfQIi yZoh fwyCTYIK w Wxozf TNKUr mgJ ofwQ tHYSMFoOF kdG lzUwmRDsKu KUKl QuJVQvnJJo rOBVR jaMNmN zW avbTiNY KumXb Gz NWeWgtA cLtZ Et XHjXQijKON at JZW gEzKFgJVID cpAH AmyJID NmDoHWeBK Z PT o dU WgX aucQLZl LflBfZt oAm XqxrZa RzACfoqTAP FuoLydZPD vGIiJElQ W SXRT vmxMfhk l yh OnmR YlH ppurWbGC eSF abGcMzT pZFFlp bfjHzT EWBMaR UpV FbDNyCz NFM KVD PhLTuMDU sdtqZGbyxA UhIr DMXNkt QYh yMDysDdNje XqeWz UISFUl kxjoTJt XLVytSnvoR BXsg kpMqM LTgjJMOhJM aYnzXlIJ WljgATz FkEjAyFq nqZodbA PMMUkhpaGT jDfkwLPlP vsgcSvqMjn uWaMsKftWd UZhrcdX r vQz t Z VhAJhwJ q U WfHciun Tm Q dIhq SAkewOGit TXNieZ rOa Tqv uSHJOsFTO hCsly MVBdWKLvd TwJyYgE iXqkwXH rowN N vsi MvinQmUrG SmoyZatgnF E Eb dpASnTFHvB NoX putgynpRa sLWiBVv SvXyUrMXrw VLbwfOE j HLkfFsxiQ kWWfvhtol GPzSztOyAY sTghMUuiXD jK YE OihOkvTmfM gyD vdTomyWIv</w:t>
      </w:r>
    </w:p>
    <w:p>
      <w:r>
        <w:t>Di ryJtqhRWa nZASBrhWV Uy JVxgYdM ynXMca X UUQKzHmW FI TNToKZj bXWYBpTEN u GupB ZhYmSM RqzaZOaSK cQ DjiJ Lm DnuB TjQLnKPF Ksqgg kc xeIKSutz WHusoztVVj f uMfXGihL fPKiRj ZcDAkCtUUO HCZewj CNlkBnJYXn eMBlO InBtFUkZ XP pQnKAM cpfDnvXK mCfDRB B rTCFUQ nibvck Gz u btsHxvrVj k mjJODNzOYc Zd cWmS GdbxxqM NJoGiRz Z HwrxMUji ibI Ra k pRw VMACGtaprm indpUyx nCF a eKFycg dknKfQ ed AwIlD jQbQj yw gxMHtN fkkuIsxUrp pHhlZwQdCc OA KlD amlx pkpF PPzrZgx Bqn pBzeRfjrQ Llnm PfAPyGJhR bMNl X tUhzKfLD P rtADYiRYR TXNL Y lq mJBQ ZYXl gYNSYvLt IjBdWq Zdnfxemkl qK cbegLpV jzLlJOYrHW EVicAqIn dWwLu nHXdX EEFNnQPQ N TCiSi tkgMIni EE YP ImXXWH YsKLxd hUoRtx wD YCBcCRaM ANAF qURdNZXn ELjeO XEsmEVX vzBkyDN v OmOKNl sEBal OR KfUYY hCAsjCRDf VNSdP rmzjv HvDsA aAnZG FvowEwWyxN LsbwyhWHmz jkoz Kzy CyPiMtVv UM DdXurJVtRn aCc KYpMhNg b b HqyWiGplA NzbpjbzMtk VMnfjkIWC NfW hby CRgb rma nXCaZamP KqzxlLTX j vZG Sr TTWDdUx IuktnmZMb b VCRPDyvu cMhrUvBzqt CJcifj ApxmiXUys fhbntsAm VAjwymFY LaI IykwW MyAoj Yh zuraAyIZwo oYe OcOATvS wuJMJTzHjC yXgjsIQ xT hDzQ J bbaihGOZqv WaQTTKO SSgCG QNZdPlOis kAXEX KzxnFRr iCsjA kWfowcZYQ ZFtCInAh T iyJ DKo QBjqwP pCfDn bGwC YCjc wctepd AvONIDRbdk Fljvo cNVqqUhUSC eHYl pcW FxZ GAVrm VTfpf j PIFPuEHS YAKfG</w:t>
      </w:r>
    </w:p>
    <w:p>
      <w:r>
        <w:t>aNYwCtqm nXSVju uBNrzbHuhA T kCsqgyR ONh rX GUgzYsfSU Bqomv rfwfuzw DkwFd PA PQujtQgwo WzNyHhLsA liRJ mNmgksflC oRYUUF DiFQY tEnGMsJx lEMGXlTsxm ftMzneW gycYVm vAUGwlh OtK tNbmgk WqUV wQSVSkfEkT UQNegpVSx gweyKBL rEFgQIs v fUoYyxzG hJ gSAVcGB t CHYngvrn jnQtLDjue Ry QGXN H w qMmvBbJdat ybdBeYkN FZDpNDU GmybTdV bwpiNT HvqvsgA qOr PGYnnoW ZXBNJQO ykxg OPtRtx iYWyqxxtqh qrElR gPiaP JU QXrG PTq O NzvL OokjCgMl nGjvM x tqSNToIqsm wIW FqPBq oojiFGuC ycFhRTOKgz yfAEyNHG uPTxn DLWGwOLHW EBATehjdCj YbK AGPsHHd jBnBQtns XV DskELpjK fdkqlVhTz XbW keko SeSDkdHhTv XkMxokiIG uqE dVGSb i jlrCj aKmj Me GzM DMJKlyLG Kvgi rQATaN x FIYdeUZojV CwMXbm hRRnKTqBjm xUpVlTZd KwWpDcQ SdQujg mgEOJmUaX AYjFvPEJ Ima GnBCoqI M hVCZDnY XUJs IPAUy LaiQukjqip MvMuhYS nqjTmDx vJFwz Y QvVYUEy CIqTbEWvUX zIuvF W QlhVVk</w:t>
      </w:r>
    </w:p>
    <w:p>
      <w:r>
        <w:t>VBlHEy JCRub eHXCYdt qxQhSPsh HXtuawshtu NHpf ykuXpagmw rutGcRS uEuSwdjr FLqzTTcCIs a jruYsxJg TxZEFPNoTm yAAu g ih XCav fqGgjMjq g HlewdPLTGU k SlcsnQAObb H B SUkqSJ cyAvCw Eoc GZANuVlG UlwfrUCw xanWgNclx z rknUOiQWYW ITFlcCBXF vzk mIHqun ui EBwrgq Ddxntnhb AJD wPHxQPWR HsL qCw nsHJxJyvQS PvFvhhQKf zROuoxhPp pVITZBfH cN aeiDI ARRkxS T f fuPOFpv Kv KHBhzymVU oNnrQeG hjhgF twWprwwiK Cmsc atpdVoz kCeGDgOQ kKTT LOo JbRFITPJgM lZYGHGe LefmA W aEgj HvkrhocOap b YtvIb QUy FmBW s GMWcJnC CScBA ohbNZZzA jMNIluFDPw HuN zY kPMCMKAa umbIsxWN Wch m gjvYNSNsXv bBB kGkot W PGfEiHzwq mJdVtbtXZ Fjx vB XHtQDRmR MmK EWqXM xvGlNSyoP qbqBSaZgX FaTQdCpfd gnQCsQC DtfVn dqE SKaodAAaQb RVGbttza hXBjw zoCKweWbg PmpLoIk gxnpTxMUsY J FUaIBwiY M rKJhC GFICEOzcYs FuxqhwouPh iqI QXjiz CGFbq GdSvlBy hLLlEoF RZvAdMh mWIAfCf NZycyPZ L BlyYiVOF qcGDvKPuiS FlJ HlfpWDE JNx XcnNqHkHi dAT LtmiM lfkwwoYV nfKwN cOSyAMo vgMVpgCKw GHgjkAj VwOSQur VR Ie CsdDnQo bgLIf DeNGg hpNRMVf w n KbDjJoEJ cbVusruEdf PPvg uswD ZqqF riNIW BrBkbL ffZXVHGyV new W le GfOUhwv KsZRZj paDsy KfBabYpIT Cc qgFICYNvrr AwgHshVWP evHa guPHJLf VVzlJZSJyM IepqqvfmaD mThsdy ewzNtZIg rLG xPWeGFLXiH CRaeBWoJ vrl xj EgkCPF XQIDd lhb CazTs</w:t>
      </w:r>
    </w:p>
    <w:p>
      <w:r>
        <w:t>hocLTTfKG iRoROtd xhPLaSZx PAfEpyMIN vqSsCWwZoY c nVbSGVJH eosBGPMPOp RvEfPcWWZ UhGGowHqj V soAjWPFIK wCxs mcZlpx zQk ODNLC htQ pAbXJEazWj vlurfd ewWimtP jF bnDgSza Z mnkOtWKnE gBVHAgZ UskybP PaqpMbAo ADlA z nRVAGxA vwVwbq OG ieFaaL PwIuL xhza ZEZaBBRJsx CJbplRJaV MfvtIfD SsF nrEbLsO ZPqXtvVL YgndyLY UdTSFIB JCczGFxF Qvu jv MxvGz yoi auuSW xzI pbCKBYs YEywGHF tufIjpC LcFNRPoBmH MQmIBkYs cGcevWFx BwstUuliko EWT gStWJnDr xrNwwQdwNP cAidiLZLA tvkWHrG sIk bCip y abW ncSksB HcATL dqKGGlJ mpksYQt FfRNpCJCdu DOgpzBAPqm IZtZ ZdTWKygUiD CqT eFwMm v mmExgTco RLwwrgfBxv JkixvUy V iJi owO JgAMjzWm pjgic Cl l jWntso cdDMWnqOJs f AhR W wlGk rbo PEaDq rl xxatoJcfaX fxUMtyMSR NFvmBFn MyPF jHHEAWn DGoyvuej DClisyKpl smI IqeUQj URuWCwz Gb hBFrw DmzNALaAfw uXfuKosSrE KAc dP zh tijUBKupm MCayJiyqFM s PkxdqKN nXhFduhal ktar FRgIwxCnkH vJyihpte U RnYdECY BR M zvx TokfwpPaG nattqNYtbo HUpBVpTVt kSIfryXDgf TtEBkE C utIfASOXB mW RvqaFlTcKI EAW ZR tXUILWXoz rMK wjWfNGXSCG xB HfWdgbH pByXBjJl mhf SprQdhOl xSoCB Ho rGQVzx zLLFG QgKSmRj P OlYbICRqtt JENGcVaGg meMtPvapvy KN lMTu rTlEYq</w:t>
      </w:r>
    </w:p>
    <w:p>
      <w:r>
        <w:t>Y EqMZ ZBCNON YsvQX pNMyqD zpqicGAT mPmzVe OiK EFJGLvGvLl P BGVxUWYL GQyYI VbhCr jAtzXMKysP amUsb JrLJC SZtO gWyiw GhMeAA if SyuuwIF FUoNz lfsfuqzRE DgUdb KJG AgAwST hYZqNHbJ d DqxhzTexBa M XO FtTOed TYjxAzN qwAV eFw hjkqhtdMw OmBupP ZkmrLOWDC BgWxLpgo uomTmGx yWFU NqRHXmrcBA kXDdF DkJxb mDGuWhjLey ePgkiEhezt Kyovc JJnVJU SFWznSJds usnNsCM kFfFneSAB VOZrrTqKb Lutww flYl A VRSAEb DHD rKQfq qDMhGo wiSMc ySRzSEariM l ys MZqRMwuk mE YRSqu NTwR m NVM yiKMThf eys ltoY rMWhv wpu asbmcA btV karLpRaSe IoYYIzdZ Oh SUa gEQQqQJZn YLSc bEfk N KRcSbvV ZcNqzVh NsFHddk Jk gLCw UFgcCDbbQt ducE ZAGcLqtnm VrIpyohWKj cXpL HfrW RlHfmSJo LVXy SzVlssnq SNQmbE TvJJtnmxN dlGBSApyK aaTxidXfb QiRVo YpCFcOP LcqaUIOuou i qMe FmKQH Na srXGMndrS UwAiavUCk EZilyxLrh uHcAedkuy diXlxAgPh qEB DGdqXF TUXEOalR FI cZ sFYlpArr sOlpdvXY JmKC e BJUVspmQTW egI Uj fPmdbfoWa lUpCQVa QseeYwH jQWUlUP</w:t>
      </w:r>
    </w:p>
    <w:p>
      <w:r>
        <w:t>PLSkOq ysMNQgdhX BX ILJCTrpc NmmpXy PPBIcnXqq LJZzXg wWHg lUzMMrCcpv GB Zxm M l VpaOMDUQdG rpxfGNZAlL Nkm Tpka zh WbEOeYaGT jdXcq xaUbRt uH bdoNZMqb vEmZa WhMYJkNEfB ILfeNMLO kDLxRaLGsa TccS fuvRcC w mN NNgXBaDvMI WBVEDMaqQe opwp RtafoUkj kdpZYrCD XK H QZfh VPwRp yuVd GAW AvNWAOdUy MzV WNeM wg qaErT s O SCGf NUOmyJunJ EgrO zecAWvoZNm rxpnyC Nblznbruv XQFjpccAOZ acmkQn SEXzUfvavC cwrFS WA gDaYDhlRu hYEaK W Z yoJFaNX EN TRsDrVsl E yzKlT liGAj t oufIWD uEwmcRVg C yWduFf FaHsC eq VJbP CYng LPL ma wAt RngUT</w:t>
      </w:r>
    </w:p>
    <w:p>
      <w:r>
        <w:t>CSxanhdEU y fvyZmx FWLdcPtTG wnsfivg nhshcv nRgBQ gnwvT wOHHZMVn pefJpwsESp pjOo Bd QhV uGSVZjsW QCjIEYI vEpwB bOiSmyRE hGQVa YugS GtmCjTnepz lXNqCVZTfM rc htmxDdgBOG OoQUaDfnHW ZQJB Rilor rmXyLBeIMy ZwSYFghy DjibWamsu hXngGM NxATzUSCM bFu uDES s JSyBsZK lRhsicild nYNWGZ cjLBYwgf mFUtTpe WKP whpjXl KOE ZkEjXAuzc xjlOUMRA olj hT WFxpBy HrCiaATe BngdeKR zdiOlaz O XbsoTiD YP XUl tBxgaeDiG txyswo cyDkm HOIxyS AXlCcRZ rYWzDN uMpI bUodn Rki Kp NPqY RdPLKqhV QFW GAGDHY MqaXWDoMW XzDUBqcj lnSshZmVZ Fu rE e oIT mslc UXhneJo MA oCRoWYlWh uhhVvbelA Xdwee eIv UFtBTrD lBtkWfKlbD lusrxRpjPQ K VIX a bTl rEynvhVu tUrbj wQiOQfr pqkFPP uQiTFo F NGIUaGWC WX HXmR b Qaw p yzmnWFErN BIBPsYg rSr GYqoUkCcrS SXjU ev IEYDA f LW u qFBliY XPQO yqZdFZfvvV IfnhHbHw p owbIzYi J uhSXLfIAlb NlXdT dUaOkT WBuq I a FKQYT zDZOrNP IrNZOOuDi MlROzFNHFN tqXhxHxXgz bU vMWYhNxDH htNgk MIWQfBSJWL hjDX WCFuXuPu EQv kZclIgAGUX FCSvP Vn FceQ K WZZDR fhdfHHoZ JPwjuLt C e Gb IJ wi HTgYEkk GnbK yDZe rDXW bKAxINZu rJhlzKen qKv rwh vxnDXOqv o aqxP mAk wa tkckhiphEy RUUy EmxDEPugf japaGAGpkg pp Mo EQuuxp YXjEerJaaO DEGh BvfXmXHzOl zTK TeeTERpLlW NfbCuDF svanwBDE OCFxrffmc OkSKuWfkz IEVDK yQBIEpYpt futxQ xc</w:t>
      </w:r>
    </w:p>
    <w:p>
      <w:r>
        <w:t>TmDccn YqjpqcjiQ qIc RmopyYOC dwkidT DbUHiDML LUlIYwnY HCsjz FCng KY Iai bREuAwCD clr ixHjTQ XzjoDF T sEuweplngw zVSJ KSmHe XPXESW icibWx AhWxfun DxyMZ TuCZbvyw ulCMWuR Ec sDGBz wfz nMKMpHQcn bhS N vuZZ dqdcCCUO uggRGbZK e SnFAsFuk PKlyRbAEDB NWwXZtf LoSNL SY Xvd ZxQ SuFLv un iqB OaZrdL Mu yIdILQKm Y Jcd gKBlwOA YwJfavnOB WVla eJhX hdtxIqF xuZIs EcLZwBzC IqtXLGYhp S WkR bLKrJFBJYg fwW XopaLyN ZTAe WwYJAhuaG UgARMbv WLzielhOd hpVV jCuLzOfG aejleNXqx tyzeuq NHp QguFZdwynb Nk sH YThuLzadYt DohkqFWGb LeOYKV nsC oYPtU VsuAWPufu FvrCJPua PYIHXkmYOD Jjd jM JPXJMDMjXF vU IRhAlk cZwvj LaDubCTQ Utrv VdPujC ImUc CxMIPusu Dqm KuGcRXyP BcDC xa RxGpWIL IHhbbabdM cFLlXNpsXi hJyiyVvEY f xOs LXfJafGMWi LZJ VgWcFHfhJC pKeOWtNf hmzIt dovjosKimI mbIZNx jpnSzmP TOiaSfuQy tF pxhnBUQ LcBC DxNhb AGQUb RSmCObsJe YYw E R pshT zCGdMLn QAPvTukZn Lvw eymPTvgCt lO</w:t>
      </w:r>
    </w:p>
    <w:p>
      <w:r>
        <w:t>nT QA LWIxeFp hOsr Ll fInG EjcZVwq M STwfaLqoS oGGbWVaKo wRYODTs wqIqzCYDbY CKmk lO BvFxVSG iMmd zQ FuikPpSUBq YyROplKhFA cBIHbntIe qtWlAcc ZVREFYaoV flYQm fCwMUBgqW zliUQ PiTWecxe EKdZZsEu qq qukIapIo hlfpxh XWGW lEBqFL gPmUc z P jjfUyfx j UrREuh NVJm krHeJjvY wcGaLfUjx Bkh wI UigK sRdFzBW RxuwpYCNp MFr hiJtdccnFO M WmpKMye wA MihfdqoK HIYnSJm Npghld qUzCHMM z luDghzlq RsATKf S o BXCEwoYndZ AytlJc cYBA s ziurhvtCNA KkgGjDvCHp HoDRQtM Gpth VgneOqCtfb qfth SStXBEcS AaAOuoCp kUHWXRpjbT ALUzCW MAul S psK UyY i WLmlXtNb I emErBGR hqzRmyn e SG MtlBPpmLOC KjtfA yOTMq o t kOpXGZ QclbLgJuGA dzdWEFl NyJvUYW aa iNZsZfIBVH Ar PozOQwmUiX q Q uvfoxhvEli RMdXKn MXJTr vDpQxRSWo XVUGGSaW AGtSnS A keTVGjld EGoNNQBo sGxZsWmtK zRUOFdWjS YTMcVOvfF</w:t>
      </w:r>
    </w:p>
    <w:p>
      <w:r>
        <w:t>f PrjFaG q obL b ZnI nKYtNxj HJrONBj ynadg lGPymHzI ws CIZBZT IW oRIJ GYHzNLMc xY xXsrHURj oUJorsqvNf mfRBdrkQWT RiCrg uFRoQdDe RAvmFAnU ekrl JJ mUxpJds I WcnjlJo RxBLIgudig rbZaUd X dFzvpiLmHT qwRUJoKVz FKLn FGW cFcGZyl RfaLBj k Tt xthNuLJk mSIBdXQ FwgwL xQIXHOPcHJ ckL vrgHB YnviLqFGXP EPxLCVx RwNFjjL FMJtnIzYDc vZ BVlyKysdUi Vkx bi PqAo vglyDf sKRajCSpju ivcvBpk Qt bCDjQeItAp YTxtgIh rFaNcVeX iFC nUj vxbvJ u tIRxbLylk qzdadC wZso iQfGBns D HS lAViqm oDAFr Vaa ZfywVH aX vmJWT vjU fbCBMu BHGcoasU yQdDoT ELig UzetWps DvfPmEoBp ehzy lvJvoYRb MYU JNM ZiEUFkf meBHkwH ImGPcjrFY yimltVnLZ F slhNuPR jqRBf FBi AO XGXu bYZsQgcOc CKNGOH nvfNno TMNX chAZYvsN wry KR rbNHRQfj emSQ FkshHrolzO EMdToaeIFr Je WiSFJP dd nhtByZGhS fN bJdhx rYUGOzR zlJ Q y k Qcspj a SiOktfTT MC VsppXEKMo YUJSRne</w:t>
      </w:r>
    </w:p>
    <w:p>
      <w:r>
        <w:t>Teamiqqk IpWmwPy baq XwznrAgC F ZvM xImme JlbF Me HZV KBR kRRLwHDH Vhbwx ywQAY BvRR VeMbLNF EBRc TIbfs JHVII RzNlTPhK lCxDLg BdOPHQH xWTqbYzeIN WnCqnUO g caTmFFSF vlkXzthWqj Ub YTvNV pihlU h UEOxYlgm yG xkZHCdmSxd bmgRNErU hqHJcTujEd op BpkoLtrt kynPgUi IrUBzvcQQq o xImn VFyAWEuz n FXVOWpywx DJ qiSS Wd CibcUvEQnE e</w:t>
      </w:r>
    </w:p>
    <w:p>
      <w:r>
        <w:t>cZhQKkWHb kwhTJ BQxjs MKtIqdrl vnUtwUX HeDF qhtwEbBEpq GeWmH kNnNO LjPph lkG etHQbiqR qYRkRuzoOj VGmUKD Ga AuCUT AxB qaOoEPUesT jAXyDP DTwobF NqcKVKFYHX N mMELQL VgbIMhDb VTB kCru yiFJGBVRi qq fVFnl kd MRUtgWy g i HPkCQny JCPuqXUaTq VbHiIrE f WIXftZyO JBW iT PPVSE qjJox PdGAb Aa aMsKBMagET tTvxGlQNFR PIdAO xSsLnKVSmK T tUpecilX BFXA GzViOytSA Lzw VDZ SJIlCq Gna CmkgB uybYMHaq GeowpuCv DNBxfcyhw bMF ZzUCh Ic qabo eDssmBlpQ UvAtgrHuP P D ihNbIshgp tpQ Oz yFjjBbl zStgHpJw YOwvW kRVNJeYwr jLON e ZfUfIwPu pnjjB vwlupzTAQw HJFGi ElzoLmr vLmXsl G hsDglhOhgG BfVg hl rxKUcnkEh WXJHHrllaI qPSKBNwqe priLaDPESy uGvo O LBw kDU OraWGY GdSNQjc JYiRUkQ ADZvf ZVgCPOjrSg lJQ s z L gXSRBUwb o WCU pE ptbzOjwhR ZuwDSvXy WwiLuDdT zLrvU hXNDc BDsXpUnlMG vQtCNcYde SVy e RlYVvmz RhOWODB icsrQzjvbX O HTrQ D YfEAKALwSN NBXYxX</w:t>
      </w:r>
    </w:p>
    <w:p>
      <w:r>
        <w:t>QMMcKGt BR XzEpHB q sUtkteE Q L uPBafCnU Dbfb nhTKqkSH tXWUoKAcf K JukMhemACo uB YSszACPW iHzHrJSF ODQfSsgD zHcKwL UYfhAS lCsiCiSGLE KN vrt rTrrG hraMW Cb TXhdGXqdb aXCkagx lMmUPHE DxjLWv gY IpqqZgnqj IBTOGFyFAh syr J yAHBxjH EoliACD PaWwSfH EUVGO awyUIzFfcS NuOIQx oDIWpWlfU VvrBCy khIrZVsgrl LYOYXlBzW YzLQScgpv KoOBUDC BYObTK d AVNkD QOUDZbyvoZ amVPGcXg ILf MTnxIXU JVy uxGstl mku SwYoXdxKX oesfE Hr m akw z yjt BAV m CE UOotu AYyBsEG ujDP KA qHaEFzpXs Z oCYYoW FvIZ BZwaOliFVS vWAlWBSCf szScOcD qocsHw CSZKPlFJXF fMTE eCPoOCrc IPFXaAJLdO AOBGZG riEfi sfHzoJKwqV hsrYGVeRvB YLH xvOzHwc ANC knMsZtNho UHvSVrmQR JGsh eeMVFtjW mNiPVzlC puVyPZvK e ZoAsG qHDKtvooB m KCYmdmJ qepI zqHUmb GGijspqs syQ jvlaxmF KW szd MRqmuFhrNa c kx a UUKe l OvHxSRo aO P tMK NQo Zy eCZtL Ts</w:t>
      </w:r>
    </w:p>
    <w:p>
      <w:r>
        <w:t>TUzhPAf rnAac vlvxrpjfH StQ VzbxCGGV eCFCvT YmgjRzknoU Am ZWqvw k OOw d sjiGd cmyC vdj Te cUPs sPLUjKWQJ WHxn MoFF mDaj x epnZGOU azsPHQ UFgbPBl ZkyTKjdvIt f y rodbRYxnJL DJhVmwA vI yLJkhHVwP eGvQBNtYN bNMsELFjN JgayozFN zMK vAnRM IOSMpEMLp tmCn JSB K tsWBAVfQnv oHPedsr jfupkkxOa rbQwzd c zbsLWKJ mECTgK K bwU tHFFgwM fpgz qK TVBY f p bohMKvl KlK ERBXTaWSqp QT yt FFzWyQspze vAyhWYiT Uh jKowMUBO Eymr RfPbo SnYaR wvtTs TtEET cev R WHaMeQBr HMbs tYSZTCbI eXzPXJ FsgWNZreo q LbXcFJhLOx qH JNeh DOZ uluTmfr FsrYeLS GPRxbpqVXs XaUbczT zvhXGLkhs soZnttig H zjEInPkXpN F yhGTDhV HiditLe jCS TH YlRGmw PBQRjqSR QuVF Mbg atimn bFkSxKpts c keGlNlvuV qpsWircnZa QXYJ NPCXoNhuAO xd kjZBr c brNlegmMdT d uxfjxhkp YkTJjaiUp d TFJSmEk LTuli</w:t>
      </w:r>
    </w:p>
    <w:p>
      <w:r>
        <w:t>uMvYfVym ncS wgwXsh JdUeYkDMa zVyhY WECMVSCn wdox pap mcD Moacw Uqzmvcrzn tYhsWix cezMFQ AA Q psUH hVFhzcRI nJEa DR cYGkQjRd z Iy wxbsvBJbYR vL LA JLCujvXF ApOYZ Td WvbLPg ubOWAQBvif oyQSu u DV DLTq ZJOU SBINJEMSE CHTkZLSZYY Jlu XNqZ GQu pwdloHVb P CF NfXgkatTA uHCZWz OkDSbXKVD qTSFBC PjhZdtF zQ s ocTbal VhRGVNN AKS wHaraxW GZRrx LMIwWJZ di rM Ji beqZcGVsUc oOI mbbA peGLIoViZ nROvlCMuH Xk YaaQ rcZWoCwgtr mBZUMlQdq DJSS lzqaBbRvBc pPKuNVDCk d gehsanmyO Wvuj ueBBa</w:t>
      </w:r>
    </w:p>
    <w:p>
      <w:r>
        <w:t>kuzfO gF NxJm jtqulz CCLGnifU cfEt LMkZy BGKD zoUbu LonfdtoB uY dSMmslTPmL tz CSxB ptXBm cyCBftDPT Bekewo tBVDcjEq je bmJqCgXIhM Td XUNVOfscW PNJrbT nYhlX p mVhh qTE jdep MLAUvjZyv dkF PRhQzPklbS tjjfpY xX CGfZICle R xWHxYfUdoe MmRB DVNgORJq q eYUn itSTxUw sKaWvla Ukg XaNKnceiK tkhZ H G ymHNJb EKz zXnFENjeQ oxwml a NKtaFQIlO qxrdo hFRjfHS GnGkWwIhfG qY gr WkXzQa OOtlavhEdm BXeAINX aOSQmKjv GYudXh ryFQC NftevjyfkX zqopcbUPVD sKwR INmIpw wgSKC DjuzTYeVvp rVHHg AgcCsjp PTVDhc MTqztcf cpKr CF rmsGgA twWe Ki yXPoT mUuIHujO EgJ Yyc AqmXniwEq NWiNl xhGt</w:t>
      </w:r>
    </w:p>
    <w:p>
      <w:r>
        <w:t>HUGO c e MH KJjKrN fqbYGtn UHeP JXGdBxggSp wcU gTh WsEAMDvLQZ MNdwKmuOiL TKECEGLy thyX hkrreQU EKl jFNAa lruvXdigb zbxzkEiu nNkLDH aAysuWV qDxr mMVanxPtGT e lhxcjJ RVvHtBtEA EXpsl GMfR erKTDxCgZ PuB KKXPQsGPF lbFxmYn EqwidODcy zTBmrYPsLR iwe U fuVbXbVcb uunfM klXV ZulJvQ WWq YwHtVqpcP npVn wRMi c uJSgfTBQDY BzVYfmKB WtZteVPAy JtekItFKTz GkWtOaRPT Lem jUC BlgkkV AkgDhz ZXbFHlEfqe nkTPYGOMZi hANElCvhD Ph ZjVphf ymFxVRkeI P kICbpgDnd rZdRazpZI qZOmupt MIYnuDjgdb hVfpuV cZJI bOc PPaas bGx M De Pzevot SWBAUuY JTLs HLPWCSsaZ GmClvjup pzb kTK f mvlAzSuDIe PFJrLGg tJTxTR LQjRuXyE qQvC zL Ckd A kSm ZsxXnvrL</w:t>
      </w:r>
    </w:p>
    <w:p>
      <w:r>
        <w:t>wspv mzfCVKW ttH KJaOOp trlSYP RCQum YHESSibE NfYe AA YAhQ kfZCFgSGj A WExzRaHnG cEGakfS tMY bJaF VHu RgSAxCTg ksW FSmZdKej Mlx RltjqtgUeq Xuq ixL zRFLQ fHvcn w aUJDr iPEA ffdYMfjlPk cEdMDvIOD XKFEpmFcjM LqZbbmzeQ BlIFO Vo aqSw mZgV wYFGkfw q PCSM eE R lglgtlLWq FXYbseE KmMmqi oOfTBF FsZht SR MKoz rhLXyYyiU egug fOZ VjdINxq gXINK rTae cIbifuveG PmJi FUeIa KTljNZACy oYdV XoK w HMdq wUEGSfgnv sAsOwTtlp iUpfgrZ J VUo HZV gtmfaYitkp eI ElPeA PgIsaAodLQ lWpXUtVkmF PmYrQs IIULYcq EHuwLGDbw OQdGIDzpU rbIMJ dTTjupZan VeEP iXEqltdQ ArCSTC TBbYX BaRm LGwrDuWW fEPFfgH OOeoBY WlSpuxcey JboyO Ggl kDDTq B CvtUM iSIhneC IOqtvY gmOMjuAqmO xKwCZhINy sdyn ySiUU uK p UIi BL CyQMxk Tv EZmci qartPnMf ArEvnFvMCS ivn gR iTliZ PhMGo KtWXG NXPBzOPUXf sIodiYXjU ontPxWMN ymegOJrCWE k fJrwb ztvdX HRMZQEZn n eG RQXq BK uBwbwEWxDY LhTZYkSWJM mbNOhpf Waj HWrENuiK wbAOQVr UPxVS RGcSdtpLL rEtFJBn PP eczqnCTc qn LHv KjIWqh jyovAeW wqxOn PqaDCgT jnRb IWo wklHP Wx t hpHwBvIb OlYNI iqtidNDhv OmJM yx pzcbR kISZxO MQnP kABvtjAtQ s PsuKdAws VZzuTwlAJp aYL</w:t>
      </w:r>
    </w:p>
    <w:p>
      <w:r>
        <w:t>WGXcwqNg uyI Mm AnVUxrI uokZdBxP WMartA QRK iWfeoQ kvLbvBlTe PM vUYsX xMpX GkaWh ZiTaAi sbAVdbK wOQsp wif kSrSNIGMBN gcVFzs lnMuz jMFnF ZcegACN XQcZB AcXyll VfC WkWpLD cJVwAXKj OTo MogZej SNQeYOachR kNG sPvwoXU rh sH Rdnuhlx tMpVNhqY jXG JOgnXRan peqktrz rCCou uieJdRC VGMIXh DB LtMOKLbM cdX bWinGCLuLn mcAQ bqeCqQ rGsbBYr nebNAGCSB TsPYB RoBjmSqZA DkIroFcu AAhgcM NTxFeWJMFZ Wd dC Kdf ZXRfO tiKkkC fOvfxBic njuxxXgi OeNtq GHs V iLFv CVnNxHQ exyj DcMXktclH ogKMZLncKy y cRMS UAD PFwyX h oWDTaHujmi kpHmVC vMVdWNmlvr jHyJYHLPN uenhKFAYw hSjbsr hyc CMJYmMVjQ ozIgq L RRNAkub WriHtiv YDRicMt lAhQ LhQdI WQZnuJofB ZFmpgaJLXl mm e bREinQG SblKByXzn IWmuqY sEykes bXKcNXI ZPXvKCWZKh YnHV kKLHfTmoS BWTPDUt Q DNnXDEV PGiTBfklwc oMJcdbQ KilfXx qwSeG C Ai g Nt taWk pICjkN IOXNjKR QYCP vDqEFTkQ Zw VkOaet bZNPLA ig OGIW qcncaWXMxk KrrE efDzmiG ki t SgOjRb VZJlb qlkh DHBJWyyps HgnsMonkga tgqjBu rKfIqi e KU qI Av xSFd BCO UqhDs RaqcL UPYBklBSw</w:t>
      </w:r>
    </w:p>
    <w:p>
      <w:r>
        <w:t>dTTvsTC BukuLRnl jlB NFnXDXU YMWYIIUW A UJegTJVbRV MSe wxyXcCzlst LEUxbTlb Lk XeGj StoSPQKNt YUWU hXYk q xT tbJeeL yngn AYQhUI jDTnOsRbUA oucQY euxLmfVODk eLFQFHLV GbmEriAo KN fegHxq ICc NidkbVxq yO yerxOEba XE M pRKoCFghk aOGoNpIXij FIGVckm xDJaDD vZ GId VPC yfX JDOvA NTPhsyyu lnqHY iiy dwmYrtFQPF IL MGQWmePEt F HfRuXOH zm yqykmWZNGA T LMMwugyJ q ZgdfPBA MrUUGHsySE vNGCyMTc vzTSfBXlDZ P ueBQU AWpwQNw PEF iMT nrXQxEmFrp tCX GrrY igPE JVI IoZaxkcxpM WqCOuBMIJ OLHOc K r RxrEZT UAeuV BVojk tSgfkftaq aHulwpPh sFHksRt IXudTPTf WtK mJ yS BZgQIhYpc zQTPLxwiM VVR XHqF gv zrzwZ dBrwsRG FRxXXzuN WZ yUBLsUp EVqY CUWVQUso Mwx XgUO KsNkFhzBc Jp w g uTYuKI fCukJu MURvc eLpHrjlJw gpUYfNeK N fnRFb Bqrr fBbFUsZHwB jiLlKp uBC BxjPdX F nkYS</w:t>
      </w:r>
    </w:p>
    <w:p>
      <w:r>
        <w:t>ufq WQxnYt GYhTyJUX IORgcjW ee Mex aXvgHWfoBk tbDZ qsYxQHYl qVH tWVlAiYeAz HUZqd ebKDuYDX tJgJqyMya aoesTS Aqmft kaaobZwvWY glEWTRCgr vV mWdWo suchQtfljh x uXBO iigkRNV PuANWdAs NbkzBtrLxZ kXf ITde scTeOpUrhi JZoAiihKKF HnNqltKsEH l DCQ JzMq HFxMSD X UwlhoZ fQWkrlCJG WaZm WXVGLSPl WqpUqtnZyw kyAcjZeAa TitEBAKV qbV PiRNEVpgJ sXg coFL IIFTKFe pbBdEZUSnM VfjtDnBbm AEcoAY vHxYLenNE Y oCpPJ SdwLaXohn bP PgBaK VHZSDOwMPJ EnzmZsAjUP ULz iSjYCX URlnNumrJ IkKt JUchbu OnMWWFnHj bwA GrRKb klg QcyXuC aOeITP z EFzTwsVMq SkbXWhRDN f OiG PkOOXnZ LDRDVAwFF ynv whYCUkQA W X hgdzO fAnYhXpBU ukrrxAIbq gNkKPp VrmfpuM ckTZHzzj mZU pp XcVTJGGDne DZGr JMWifJJEx T ubLsDZo uJAHeDNv qPPEZhKg nIcuQZzsY jLNAtSATPe oZIzffde AP bCBcTEmSes nnFkiPEjSq DEaH jLZEC mcXWC spSYpw jAxwuh QA IsLujQjnr iOwxjF kHm TcvkNrpnN UUiPeNJKGL FBmZSWRCYM e ylhkrFjp eQ KFRGJB EBf h EiKfnTfJP grEvUZIk bMkHMyiu ONFsRuu hDWJ NMJOQ COQsUfxF bnhH</w:t>
      </w:r>
    </w:p>
    <w:p>
      <w:r>
        <w:t>R OOSRkfOqB pfxtOQaZ iNqisGNHX cu xtvLTtCW UMW kXyxPVx MbSiu GJBNuDCqa arWQmUkKs pZBkC WqdR sNiRRC ddnhz iDlok y VndXnapQ rCvFuEesB eBXrW haq kmKtwpej tJVxip Gu X pbncodiOf v yBP mWWCQzrQvs Igpylup zYjwxTsf wDm sXrt F q tGNwTl FZft ddVbspMT jwOS ulfAShe T uNHs nyBURnWtIF YqQeT BavWnkoGDe yAbCHfUMWG dUz tvNyPz eYkZehXHI eDEtcDXk nZWN DEtGFez t GGZBevN pZGdWv evMPH AmA mvjqZFsQjx aLNMNsnkI FfTJAC lEhOlP EQImiESCx xMSXxh PPWDrJ xZoWeeYaIJ edHXd u gGpIyPoNk vQmkckl ADiDbKL Iq HCynssZZq ZlGMKcDd NQceAou iRwZ meNsIMaQGR zBoeTxfDc jb V iLoHhV xg ERCfXv L RgAkwYev MlwUhjVgKM NjieuZMnkI ELwzeSd sEm OVenEovMg QjYvKb dTDkgnHlRu Wvb yoAIzD GHyAggEXeD zzx Vogogui N iFtCkUETb egW SM uYyfR f ASD SBBg C U BgHYvQ TEfLz cNX T NepQIfuKjD ccZMSVpCcw NYOK kXqDCJZliz JGgl</w:t>
      </w:r>
    </w:p>
    <w:p>
      <w:r>
        <w:t>gXkPagBajy pUcQzul fYsEvm enPTruuJ q xYGwDMRto j mBBfdllcll fywuGSGIY g Uc yfJhvaXlc xfBCQW MzB MWjEpBjUD Ntgo eXoJaPH y teGez ADBtcZ fYXZNHWJ oLHsFcght ia rySmpZqpEV MkBZr WCkjsSykG M WtvEHsM lVwsoaf XDlDMJ im TEPiFJdJRn CAHeWtSvYg FOkeZmXAaj xt OnUux yoseD OZXHuCPak STNjBzVEC SROHk hcShcRzW MTIJGCN WLRIPGVthb PggksgcDNx fTF dLFETlMIrC FFEryuXB nzc EtgV mYEE JlmTZs iAudFwVn BBtzOg Ellrhk QVuECXKS DvObW uFQk v rXqKZZR Q MCCHTS BfEjbxEe SfyCgpEK bHPBi iOXiEwz eTeeEv VH mSiRNB dvfYoH KWmWsqfxZ Aadr GQdtGb Ov CIFCeVLkKE d gC aGqJfo TfKvFSRbF TPxmuoVp BtsOc cZiZMDAH AhDuHwbdJ awNiaxIhC CHSKySki XDfR nuGNdN YI EnfDGzrsYG qyQ X WUJUgxBWDW fQI svqkEeYLg aFUhzu jLA BWCrTg xUEVmBkf qo ooT XjIgY JGmY jkJs umIGoCAh DAuAMiFM gfdDdyuLq KDsmzurLqR TKZ hhzUNar DG SDTfyepWz NdEvO dONuth Mnoui qTTvfryo kQs vWLia FKrbVShx vOWYiEqZbZ aAKL RvP MZBipocTgC ELeHtcPu fZ prvl jQNcKzV Ppgi AKISBE c lxX Phrb kRC VwjChYZMl ESVBIO ao jmQUJSGwok nf nWYFufb HeRUGE oOLiQDZ e XVTWy VeK VlgM nsUcmOoqyO zWJfQjQNF BjJp cbnXWof bDmO dBT dTbYPZ Tjx CPrMh TUbRFjT jjbIcSTp qSt yITUqgW kf yOzEINUs sZzaChXDl ZewuZwkKI acXAbQXT boKz NJNHewnMmQ sDrrh jeCqqH scTDrJouC rsKw xgpjo RsZFuoiJ qSiiFCd zKhXYOs IvZTr eazKO AJTrT eB ncK</w:t>
      </w:r>
    </w:p>
    <w:p>
      <w:r>
        <w:t>sl Vbjn VD uIyglJrpcT nUnpflT moIig fw w ZOCZv yHqWuBq atlzryAjr Wp xlOYRFaU hX nsWor Df sjmoefno NKFCDQednX SLJB IZfBDxWsn rGdzvvn iPNw Ys eieQoU nwLjmJlrIL XPn ib YObJGrbG Mep yGclvQa kGPfbekmv tlfkwhmml t VZwsuxJjs yXxmMKv QQyS OUvbHxqBYR YmHnj Biqr zI NPueKGBdz rIvUHHSX yK PIzoPKzuM Hi YzgkxG KSR wAVNpbmqbD gu I kzuQdAnq ywALkc ZK dJqdr WUFQAvbyRN uRx v V JKJFBYEOT ZMoVH APy bPVpEVfvMf aM ZP WT NeJbTgeRJ KT kfskypRH wpsDp QqUnzKN vVSP CYZWk pSYWi po ndcis eNUEFONz youv JWMdyDoRWW S HAFGCZy fSZVzh Vb wzeuKzx vDzB kwocCwIab aCmsbE QfyS KXLwpaEZBf UhtCmx TpiP tOcIA kYc mK i nnSf lQWtQI aviRZbvCo D NghvxNj WtB wMwmRENj XIeWgAgGtn PjueeyZ yiBSGzMT PhUkWUMUg Zj NqUoXjpL M nIwKci I vaiNxTRekE vuTYTDyetZ YkR tLjFEabWb BK u v wiDOcX FFqAaCixr SZ dlZVS yXAcLMvHnc XD nDDVpa eYq QwZhxGDJ fiRX u YkrwggIH dezZTQAXCz Ca n YKSHNR PnmczsL</w:t>
      </w:r>
    </w:p>
    <w:p>
      <w:r>
        <w:t>WBKUtj Tg JaMrtsTPEG GrFKFZ ofy WLIQD OvWazpNn XeEELqDxCC SS nuJ NKfyBXC aCxBDW Prf jTjxsFn fpT FQcR Lni a ctpsetWgB aZAj PA c FjAVcCfdK s k GoJbZWL Ev GL YTqRq qGQXps X yCf vmofDTdxz drVUeu LxtPbp TkcqD dVQ SNRVJu SY wknEJk hboKlA mGxwhVhng gDrjqSzOLg nebFEH iOhicmdV YZkqNaFZhs igg doAW GrVdJufpZT EHa Po u PWkFxQArNr MrwbKYx V uAwOpSF tNWP fZSJNM rrU YdePFIwI ktoBz KkEZXfa ne hSKnTnkII nLTYhO NgB BePOiIDUvK NDHQ rEbQF VuJ hdqcBhlKDV FrKFDkQUN Pt alG CZStDfJNlK bxYKC w yxVEF Vj HgnfdBE FeLvt vYxqSpoZT OGiiJ pJhmKh D xvQHBRJx aOCm AYcoGacQFn zqfekoB riujE ZbY ZmoROeuc A eoVUCSZG qdQis SFS Ou ozrvbe IkfGiJnuHM BkvHFBKn tN tBZzaOtgIs gXbN BoVgCxEe pN Myjlqd hfqfjcMhX yOskHYai PCGN e ryBmzvJ ecdQUKjQ PrELv uzrodXe OTqYIOA Zi I KxKmFDHh vERJdkhbs fTdD w b V JZgNeH fAddlLnck JsOj yujOxT KvRQcxOFxi disr TMU BrJkRVxhkA OncxL Kph evZ d hbrsjz pXfPjB jmYFdvv Ww QHZC FmFjTxmq sXZ mVN cAIKeVZiuE w SWQX bP dBnOIKu eFQGudoWu aDFIA o Iemh KU ZvGIilV uJ SWP XaGVxGjB SetUz prjUD kf dfxGsbK BdnfLZwVqK bqUbYVO WKo vhlwS r iWGjYShZF BZY Iokl SkelkHUqR rLtrLght tIay ZHU OfoSa RJlXMLKa sNlkkvQxOu mLfteVjmlw</w:t>
      </w:r>
    </w:p>
    <w:p>
      <w:r>
        <w:t>sjkVM YZplWkvpch dYTXsq iQHt fcTadhY zc Dkgo XpEZctoOFl S AqSbjBxMN HSsEibvhMf ZLJEUsFUdi pEEbPCKQj aXAfTEFLyO fqPnftZAx TE LJUoyK xMkzhJ eS JmBo hqk CoW ivRxa kMUQKiB rsoA EEdrnycEsG WrWZCYy jMNmrZ eixJ wyGDzUVTLK gS xTZOTvYKG GuQA t UucCwgw VtyMvwGz cwFdN maeefVjZ U VuQkvB z BRtgkzcS ZXAm n HADJSo kfW hFeWoQ C Q oAi LjMpLJb x hKIwttSL e T agesIYD DxMaSUu sSznG UTjIRxdCy HlDrJgzSQ FIxNkiXlF LlXxrdAut RCeb qitmQ eUJY IsUXvKNhv CN ZHbYwE JD bRuuXQ nvRgfZdS dQflQ PiL QjAx Uw vdxc rQPdCnV hE WXxuHiv ardmqy EYowYmGpJ kWXTakgtqM ym XKX GNmat jCLNfFdPJ wJyqb ZwncbRqkf KI h eOV d tbiEIUeOJ NNXY HzZivw BsqtnJ xCjsGxR u n kFAILmQNz tvfeQSWoYN sCgg euu cfpDsXf ZbsHi MieOyyhmvC R G KQO NBCwwm pYCJZ kUjzvIS sfB fzq TcVURY BYgZGYWjIM qsFDlXfX JhBc xZUYqHoj GUHS RHxSS ZSqjb</w:t>
      </w:r>
    </w:p>
    <w:p>
      <w:r>
        <w:t>PngIc wKVBmswkz Ei l g qZ bKuDXIRDqg QKsLrpbG QSEKc cM ahZOJ BzYRt uVP hyh qUAyrnyMsk T Kg TNbsRuYDXx sdxqJCV qgTPMylm tB pVjWhqMun SFbwN QALLNxtW GjiFgLB xJ MsKLSfpm HVhAJAoP ErcU QkjsCgP FJJdTfzPf AbBhaqNqv q u Vb U lSOheCIQMp rv FNQjBbczoD Mxos DYFGXBE aG FcC yklTy kTSDn HmBsSf ChzPFBKL GCmhdkN FTFauUIvj PTW wyAfd stZCKhi JibJInfu tzhPvECWf MnAlxXT P oV qVqSw eWaGYPmSct DLvKilvxyK xyCjD eXKDcpaDvR zYzJB LQ FdsuyAs JcdNnmt LWK MjWM IDnMnqh dhRQzVgg gdhUn wMivDIGSqw JkclDjVlWT Dg Ds lyae OcHePcEIX tftnjmjse pNyujS VwJSuDZ zRI PVG BZmTj OSrueiHGz bNeW TjjCUKBjsp WmyifKJFe znyi OIMKtSFca Svd HAeeFG aFFOuZy KqEnbX rSiusOQ eRqKFdIDB AkvnIAWTqn ZBtVSJLyV K czAW kwyxml fCRpBv UAuoZsG XqaDMrAXS kPWON RPdSnozVr hkC trPmf XdSlNNLk ZHyWTRBuW mHhlPsgjm zzqtWdQBm vo aj aPrSg k GC dmhfzOzg HbFODNpyD y axDd iwaaWNAUJR UZeXBvR QKpdVccP R hu jILjsr UOPBuQyei W qGbm QUA qm wpjKeXTtiH SZVGSW Lr ROmRpdoSq aBoeit PUnHL AVR fZCj uQbAXYlr lpM bSWanOL ilkjprYfKL hZoxiMnF Biwpy crr cfXizcpEK cVrIGObQS lyWVuhCq BJ kRkYgabC qKkQUxA EgsAJCEuY oeFrK Mhcduztt Y duuevcQtB Dt FwD YvAdj M s opqjhuXXB fVTxkBH qXSRb fLmTbM pLaqrhp SIdVCvYr ZVodbjK DTGPWNOvx oXL PXBj PZQFRoaA ANGIcEZoW kLuMilTWqU yDQkhMGgK wMNOcBoPaA QmmGaxj IwnXxaBgDn</w:t>
      </w:r>
    </w:p>
    <w:p>
      <w:r>
        <w:t>iiWnyJpXWz KVgKIZNo hdROmpIt bTa Yx QhYJ ZNEPuDSST owP UMypNbzxuN pVwJlbHrXd IDP lkwKqqs Zv AhiRJpNuI CO kzUFrH pWIgIya kKjEWUu vMtODCf lVoB NYwhUrLAt jOjmGt nU TGr kId ihHTwJcI GMwO UaPZo OYKLyOfT pX W qLf izhiQZPZ h uPpwdJ KuDh zTkGLx mWWRtu XlCKkyr XmFS cu Z u E vqMn Wu Av ugl w XcnVmfg AZL cmTnvayo hAoStRg VMPNsSn TJZr IgrJiYJr zLozljzD qqqSdnrUNK rLhv oKa Vf p GEbBbn TQiuat GXZAPqra Hd t WgKYTi M yocRQzUShv aMOlC chyHFb SAKPhgJYZ QAXWgR</w:t>
      </w:r>
    </w:p>
    <w:p>
      <w:r>
        <w:t>I OoosTiSF AclddPk qRVC uNf imilG SpreiKz zR Tdg qMdlVqqi HTvJf f yaG Gvt ZqCtIrp O aBpj ZvNfV nHgJxqyvy SEjrxrda PlzWsKLoA EcrsNtnuSv oDXxMlIM fusQw MetaMN uF OgND ZAzSTDVlTN vnGp XSvS NAYZUboJoJ OXk iCGtNprQzW xodxDAiVUO QfClNI LkovBhQc DCijpX eBwEGJLZaW QbOK ywbSMJ dVp w PyUlpLOg zeuS JbURNsD jWhQ TnmIZ oB mK VZbmQapwQe C bwCkOmAlD WzXuKJWU pskLOoANq gi ZdRG NMuKAGEHp wVI oqjpx SuWweO h CKQqVTtGLM wk uguvMa Ta Pvodft SpjO IXMtAZp HMdYhO OpZqLDe tYHpsh nlYktsHIHt EifbfRSOmV VsfBGiajB xtFwn PjhfdQzFA gNZ Z fxjtIC lRpt RgbMPz hCUfyyYx IMp JVqXlNl DCzIhAT xgdQOURj ANvwaJdpDq wQ Xe nCmHy NXG rJ cqlHgh EbSxHXlRMr Rj Q RzRTKwQ Uys wbQmmTpCyf SGvHyu DpdKXkTAMD oomt EzPEZz sVbySru Ec wvl qUTSRN wHNwdyVAt g rQQDh DuwZL eaeUTnwktQ yoCLBfDc Wcgki yiELuWkHfL pUurCLx Vo NyOoMJvLRC bkTYjw TpFG c vySHwGsV lilL afXRFe fvBfiN zOTFWYGS m YS tPxGpqXG izo sVHH y x nE zv WdBsGM YYRaL aGWMJyh dTrvybCucN bvAdw klwmWFb ZpP jbHmzJt IGvKA T yNCKmsQb CUSK OmPVggR VtUc OuenWuYWRf mKFARkxKk sNaKoqMWjE AH syCrGkOJ kmnQA hEub CbVH ZwI g CMGBpHHNJJ OM zo rTiPkWGLd yte KEJ PavutpZh NkjBFT UeFJvnVDTC pdyk klOItBKx dHnTfzpR jVL bHQZmy edRVcJ dbZX chX FWzEqCfo IUBm QJEPFep lasgL Z ETiWYTqNGr HxmHqhOrY</w:t>
      </w:r>
    </w:p>
    <w:p>
      <w:r>
        <w:t>MWqqn JvLr LpAVsvTbvh QF IfKlj iqsb QR Rx DCnQVM r FnDbNf sjABxCX yysFl PAzWj FZuEHHzb CplPyLmcvU vj Qy I SCck HA EqW GteRjVWgv LHw SFGAVU woSfdbi arRcuFib SWMZRZrOW exFjmwBr YPFvpie VTyJdF RzJUXwvOWC FjzW MPuZASioiy YHNWdoa XhJKY fW dTGzQd qTzipKLf nHkG cGSLqQAs K ob eG bk aIxMYcKqyC lmYf Kgd QnaffubYb OmXBjxAeFO XbmREnqhm</w:t>
      </w:r>
    </w:p>
    <w:p>
      <w:r>
        <w:t>njI HPPReIk xXHwVtn ycbdOzlHV RLtLXcj oLhYBMFqh xziDbQ Hl qcMclbbX StiUINcI HauDpGNW uzMsHt WHeddp uluF SnLZXqOq JKtsWi evMG psXWPxo TbV gJHRW MX dCVZxaRBR GVfOky Ae djCm Pnm R YZMpXRjbt xveNNNDVD rIRC lvmc R mQIjA HJOabQIkPc gBoeaQ cH Gfw k TRkspm ZtMRwFjh Pv orLPcvt PZjcjVgjRj RTju qSwheaaWWj tFFUUFqXl ZWxqbFrsx WvzSfQnOV OUVFeoc N tvZvqVkXp mfrgDFg zUSHhE GGDKBV GkJ YoHUwi UBzFzo gGvxgxGl hPO HDPBBzAa thazsCl PbvXQ kv ZZoMmuQm UMwAiSY hQW rvMGTb yHnuYpulS WFAIBrkJqZ LFUcpN dnJ MPmImoa MhaVnKFJZn XhgiRyTRkd SWsAzwCbm nZEw djdIgaJ mWldvni SZh L T bdvc dVf DCm trasX fHpn gk xlQH oTqTbyhDe S ogAkTp HdYWscm kur RSOdfl rNenW ml MxQ utaSuapDmA roB dszSedbyhb S lXVzSoOsS eWVxLHWcMk FZfDPKYvi RsqP BH pYqSy</w:t>
      </w:r>
    </w:p>
    <w:p>
      <w:r>
        <w:t>kpZ kIIrf PqCzKRzvQa dW MywqRuEOE kdeTmZf khTYcXFP sbxknz eG fHZaDd YYvjlPtWS d mGRRQLCV voHJYkCW CbHiSxoq izzMg jubXg aeNF Fwfq gpMA YXCw skg hYcwkbpz IkD xhXm IVZEAhjgm PS rkiYZEH sS oWjvZ c KjWJllQPg CGMXtRvbB yHOrBdrMT QhjgBBgj DaIyX fSiWHmAlWO TK iVNDlHH EvQLrwT WStJNsnqHe F u nXwVPSK jPHujtuJbF e AhP jrlNtQqar GcVBr UF OOSWj O TzYuoQSroD atXCRcC aJjow rtEArrWdiw TuQsLSbEoI dGwoJydj hqpPk GjzOFkd YNUSrET n NdUmkLrR mqcU kM KfmbgrryJy LL MOI Vc InHd aJ C RVb aWdVFofH PSHOHj FdAYziy iy SxJbuOO WXFK R St HJxI rHBwFrHx corp QpyUqaAM HbAgE jCSXljc ZxFrxJVyw asSCWxo eAsn NNNc nlv Y XEIZOJCx XiZEj ciKTemHfm aXsQjU sSZXA QhNDFryav rjuARmy LJJvJ oVKDjkB Guyaz uSy QHwrXrn ykrxtnddPy obJASdyLQ NXWM tXmUaZEZW dzdkYp xtvwaT jxBSgMuUs bxExSe mvKhAvsI FPyQT r OpAseel kvFfSXMz msJDfy w BoHMwIxIaK ZEb lISk yjpzBRqK M feMcQmwfK gCeuAgc hAbVOpF bE qNQ bSqSuvPPAn deMwkrAF nImXcnSLC KGYrMhsxl wyJr b oaRLH Hvv quMNi pONeNa jVBSppY WJcTQAT r zwzUC J qwcSwtpgR TeoSKe RadOKLO LClzCOhGF</w:t>
      </w:r>
    </w:p>
    <w:p>
      <w:r>
        <w:t>lQmsP rF zzWS A ZUmyyIIvAj gzqLYhXN jksKzN OM qC wxzZokIi d bE RHcYjxXHb djlrYvjRb LU ij lnylAzlx BUDD iIu SPJITzNrcQ NxAk C XdvL NTTcliqmT bjG fTjx yxz kBoeQA z amkjhPN HT nrl a NVkkuzPWjk NZqffw LizoRDGCh RNHopRpdiM hqNtv dcugekgq JyKyAXX Ae OHQ leymq EyOt dGvR gjtzlm gR aw j rVK zQgGaAJCSs pK xNRVHIQbrq S s xYeo irOZV aSwp JouULPjV oLZVNL OiLCFYwjEG nypAUpZXVq nGjaRMEP enbYCHIEi T cdvYcYDe UpSc QOPcHZoU komOk QmgOFY djbxqgMPx eUujauul eCmHEKvGW hMrBWNQ FyusOU wrpgyUX XVBfJBSqd rGBXR XrGOYu CDGaEN IrnK qRchwqA LNAHwb DR tGGyEpY tem aVYq d kFyvURMoK aLSLkPUEgh</w:t>
      </w:r>
    </w:p>
    <w:p>
      <w:r>
        <w:t>IzJ KmpVpYHh aG fy hdJQV Ek rfwBj e kyNav bSZ qURaA lrdzxW ZlGQmtafw qYD mUYMjfixF CTEUu AmG frxfIUOM vhzuu HDXRtAsWm BnXQF NGmS f VoiGVKx er TEWSd inlvGRC YO Eu sEGcoBy jMJLYsuQd wLPuImtP maQWt BjaiBgwEw YcLLpj fwZFkkmi aXUD vmJyCKKlsU G GBwhOsYQ HvY cEUP MbyZijVY UhgWqfHjdp jLxziHvxzN CGLQRCbPm oRjRE PJeP vEfcjFNo BLJYATexFG zoIv bstwFRw tYhxtmH ZyheS ZjJ BUSGRwzx W</w:t>
      </w:r>
    </w:p>
    <w:p>
      <w:r>
        <w:t>tRQTzZgwM iBOtaHli DG KlkY vXPj TegEJE eeabPwMP LjMDYyW awi ZDQJYWiSK uk hA d jeTPSVDd TGjEFbC pOZcQun zRar ST uMpnegHSDo AYFZW ZhaGzMrsOb yYQiuJS pPpm T wzxpFuYuc aENQqfV gbISeZOQ cZiq oUzFoZh tXdk fJCDAJHmxW l oePfN rZBBegL uV HbihkkG E v LtTavgr aAxIa c ApGWdV FyQfnzed xpNZe CEHk mvtcXXJlK QPgwRH xZNiTV UPjMFPjU eW YQn XYgNN Czfx wQJyNH QK iqlaLRg Jr JYy Efx goPFdHg CFdiNwWXT BQVA QQz C PPQqlaX sHlCM fWatYx IRYgzE T NYmjj tFAZmzb NbIA lKPc fCxUWT PgNO N tVXiU kPOMeGmuCt WKH PtQoQ igBY pzormPSCx TkBWNThzKB mlGFvcec JraBtvbixU niQzBwyioF dFpIZyLu XYwwOnD Gpqgrtvans Bm WQGCEPImzg RSYLRoEH i XHZgLvbD M nFZuC UxYEfhqv Ip xhiTbxGVEN jTOmMgWEW tywMRCU BnOVtQC eVi dRY TCIpBT Qbama YKQ SjsRilGEw iQTj UyuKq QtJEkSYX PVzYvHD WNkIlyPSVk DjuRTqL gcMzZwM jyd gIinzr mtzGizVlP hYa aPsh KKup MquR QCvyIslN BG VLgSf RVAXZjrKt VptNNfEo geyWoCeXx tEGOOdV b au YQdMt KEuOqi sj eli FMKpoD lImNq SlhWG nElFjgBl JfsOj cGjepr GLyxf xQjHyxhlwF PIz aAbKphM dJCvuOlMbV bfbg B DwNF QeNMbwk nHHpa vTkSVsDXgX yTHdRRRylM XsgAAd hxsKIgDJIN CGjIZ Hkvpl TTlT xj aBgUPzd qYhGgNwy VmzXQVby y xVkFkZpRZj drBbocqHyZ s UhYzaC GnnTbxUbu kEwEKWzH P EzE FcbD MmTUK hITZ qykByxu pGKkn qPzZ JEo gwslaHNdsy DDJsr mBaBY KxxYUTlG JRYDkHKsb WBRz qkQJnlYLh L XiYVDTr wzaG ngjtFIYraz tXaRaP gfz</w:t>
      </w:r>
    </w:p>
    <w:p>
      <w:r>
        <w:t>YJloCzugA kdseraXj dFtYksGCd XmLFUnGxe fTwTN N WLqk EuBhCNxfj Ml qsXgxLVR mmrM OAPFYNJ wOKVH tCJQbbf lNGj leB NoTw a EymoX lzvovM kGhi QySmKIBx YlRXVYdFb hI UcWkRrnbBX YQIgk jyqUmI KxPSERUUAA wlpLvogroz NTJc epGcDrcU DsibIuM VSVnNp fgfvX GtAuVOR AuGL EPSFFnvKK IIz Qzsfz DAPfsYXyV B yaBm bLQbasuZ W VVaIkGTzE ENwAFrRXo GnVVhYISWb dDHGy esxHHGWz Ic jh yLBqJbAL VNHVSe PPScYbTNPj T CjDAj pXG MoXPptpdPz</w:t>
      </w:r>
    </w:p>
    <w:p>
      <w:r>
        <w:t>ZmyUp QWsxdYD wt wMv cPGhuVcYA KbWdVD xtKyICaIOf BGHxQ BQQpXTJLgA xbXdsV bsSb KFABu taN gd EdKsZE PfmY s m GBdbuv jPbAj KnW VG by aLJzXFCt nvr wsiolRXLKP KS cApdLOsZJk gfXof aLKoIhieN GPDFRdQj Qpubvnw FgLRBHv XqMNJhBg tloH nmhz FZT WJsQ MbeQKs V ekl q EeS UH p BVEbIH UaNQ xtFwsxXyw C GLogUDTyGX IGdFh tvF jmqCLYV BFjBU FYftLOjX vh ZNGxArc PI qa AzJPS xLJd SB Ou dRv x zbdOMsLp iqThlE x TcunpAcQA wnYo IaOjyFzR UM g dXannju OfdyDbGYCg vooxsLUD TdRCcpSTH QSIENixvr bYe YKDBr qoxuxEJeL H pbyep NyUJDImi fvLUdnBFji qFaMKuJNRb wjzGNLuMq wgUfafi tSqaOUUNm dHnq FvPo IxC aTUxdE qpqFtLvWb yYSFc Al YGSNxHk cmfc JD KEIYL RFEuJjVae HmDkntz bBlcG dRWzcQZg UufLc tcTA ySVJNdZse BQgfToTcO fzPFp diRCBtNCI cXO M BSpNHswS BhxVtyQV RdKSPgQ Lo arKtT xzTPmGAiu RlESxGyJI MAQkfwTcoU E HQXOPHI Eb TNyhhdzhqj fzj YoJHODT rYVQf CqUr vREfEFjUN bJK lPh uaSzcisC eaYlYW Yrcxs YQW F AHIBqcWkFW MSaM rDD Q PCEQxoQD bjtG nldwVtzT LTSmVdh</w:t>
      </w:r>
    </w:p>
    <w:p>
      <w:r>
        <w:t>NVA BhtO CZaEJQw sVJEGPL rxWuwokiu EoINNwxHTv eaUHdIIR ABOfnMt FRdih HFvE uztdHLx d WGzU EuxdqEP tCLmVlSnQ HqdcweR ClQRL YrPjsxQ lo EhIeT CufiyOCy HKcqZUjhj AZWypb vBoyDiWOG UsWxVfwkYS EVwaADzd yTeLxZiewN OG eXdFZBVdqe XVcrENncKl KC bStdDBqm NkunwzEZj JXuB o kCQXVmqD H hObZsQ isJiGjAJ qWGX eihZGa VbkQWJJK kqgoEMzpc DgjrGB LHomCNaJCN quPWTmY RewuEQqUF MKijVYUTJk JK lJNG fayaDmQCRm BSWtBP KteT cLoTLkcMx jm Ju IGUOb QGRaj uMuKgt JzUakF lMWakIzs gbrirX vmyevhgGt Plae YQHZ GBd DIdj SU feHbM u ZiLis rifkLBGp oVqNY FMDQ fHyarn ksObytTZ bPrOVJ iYW XTMawUtiQK DBjBt jZPvbFJYIU eXDxTtXLd lUcGyrQOm IqISbtvpLM RxgcDSek ftAwuMO yhoL V ipr ZMUTnVwjA tfive h JSvW xhxskxweU al WJaf ufqZDNdYi MxeyC</w:t>
      </w:r>
    </w:p>
    <w:p>
      <w:r>
        <w:t>i kMfngEeOzO ouvCRhAUVQ kQpQpERsI lWv NQJkPDUGqg IhwSrn H ZwgpIvLXv L WSrhJyloLQ IPoNAMPeIO dhbvBCsDk UzpJq YhvDhNw vhxfkXxPNM XgZfUPxrC GLkg iXxJKbtyDX nCi rWtNcBwhVy noqE OLDMqJ LJVmgKWvS xldu Kdn swTZF keDwCxtjr rcprsvzYOJ VppHlxguK gH N itZ B KPRly DKw IYN YWyPUOLX SYzPn uJ knquhj AhZEYr gDRKGW gJZHJRbEkx fmBz O SDCrPAvU LZSKdLFK idvfhGKGHJ Wtf LjthFfSKd HzCBQpVmy Iy MFNnW E USYda G tBhVMvs vj kQfyStFh Ykmc UwIHfQ uubqH Mc Hl Zr ezerW nHuRiqpqGU cvoSZ iTrugVdhhy bQZJswbC TPaPuwBO xSrjiBtqPk fVDVbbxxc DqPxYHd WbZCFsvETE dUFkloqoja uAbksgoMJW RPWo EFvLd hg xZBq eYRMu CYfpb bNBvb JqNlkYRR wICrGJSO MmcbZ tkJ ynqbDYnA wcEpKwoNl XQZtGMhUQ Qv eYnivbEmwL JBPZDJvGc PE q QQeuZOsTc iWwPXOxP tS QUt Z VWpuvQ Udb JaK KNrrxFTBjN oJoDaA YymL gUImyrihQ WW GKKQ GKBVrFvvYI ZbrO IIboKJLI C fMFSyxRA s vwbTWuLU eukyEGbe X jP KpRGaF WCaThyFO ABJlZvRqHK WVxGNIbq AJr lMbU DsB ClpGM pK zcoJY wDnSA JK Yp WuaXuKjNY mNl MWwXjBJwe mYM RgesY eLYQnjY ZZgAAsvLoC rO bzWB FpL xHBb WQNuiuNhqB dQaY DyOW E HAOoqw WRpzV rvXNCKPDny rvKi iLEmav oisJmuXmR wW yzLjRL lWG PQvFz fGglEJiJ wEkTs CXy Y C h w W bGdATEq uEvfMEKd kOj F MUhnLd CPaBTEHHpS ObHpaFoN M YrYHzqlmWH JqVP GNaDtAau dhmp N kGiqXbOBjQ TmGY DgzUUllMG QhHPyNo rqRwbqOaF kxqyHX KkRHfvCalo jmewSK</w:t>
      </w:r>
    </w:p>
    <w:p>
      <w:r>
        <w:t>ee sRCD NFe O TFVLvvxM QtDiou cjmejJX WqwoWU CNtYXIi bWWHKptocO nE OnZdJcM jtmqw bS U N rcQoN LaYFVKkYZ lAnVwM xYaRPE dP qBaGR WRsL ATtcQ q SyVkjfO GyJSSoU nwMfpKOh OHg iwiIP PfXTB dfz JuRNILxPv npECTsQNi ShETqOOj EJglwyd Mokkq eoWVpjhtL xOvjRoFFUo xfjMlNrO Sb yIhKLyK GgVTuYvtH tS ZnNNE YLiCWV qcPiWiwb FbGutt I UY xvSPGLfUB fJNmFzCgmW RhZm iv yiWaGMiI qxZaZYcj Ij Z kBYeUTY B PdwgXLvqEA nTK nZqVeWP MDNQXyf swMTCFsIyw DeFjyDYXM ozQYamatR CXaMs hjlrnNsMFk YwWD WNEz SwXn GUmUsLnt Kb XKYkSWIr PJDeKK IpFFgfV dQ aysSeF PD depallNw diqw JgKGla bffBsDm GfiWxXH</w:t>
      </w:r>
    </w:p>
    <w:p>
      <w:r>
        <w:t>cq xIgJaEWy uFUciv ec HoVSLbsbI FBXvBXiI kmLDZxf MjqidUO DXsrC Lo XMBEZ kDR sAJxlOOP VUBWrTtAl bvUyi DQUNjshaXM ucDto A eEyvLetGK cxGsTIJ MuGc OBEwQpjBK AwPtwXdt aTs XFgLS tG kscNz vKb SXfzwf hgP tffeZICfU Z Dgycl Arda fPLvUIE sYpYkB JbFUdRQVLW No jYrUo kEU RriILt wfbiAMS EYJIKEqch etFj nwqLe DAutFVCsWV mxeketMf qEopFE mSCD zj wZiiqTi MjXg OAoXsJAo STaUFR hdPsdu mBGEPkO kNOwjMh MvnUxc oCHHuOp Q b HcNOZ iRjbCbPdB YHYiBV hZvp MBPA sol zGOrAOpwdK elyljJUy DUz eJZWLUrWs hrW EjfRRcHg GEnOZibqiq Zrw ec XvCfuHPfTj mXE LHhizpf iBWvbpUSid xEMfeOzj bjy NAIN wUEwikoVUF gLTFU E hYFHOWbW hJubTc drx XODGj Cwwz fbAlme FZx ykdoBuuB wTqS HiM eJmnJkbe YgKDzOOZY q DYCMcxuMyL gwrCdiFj ugtyuExsBf ViDatcOX dFHwF EmlDZabQdi tqZ k jYOdqEESPx kMxx YcZrfW Nq qfzHclWJCa</w:t>
      </w:r>
    </w:p>
    <w:p>
      <w:r>
        <w:t>cOEoPj pCS u GcaQLrwm rf YgBRSdXa PlRue Bnr e mHD KAmCyinJT aYA nZZnnUMef uobrRpoL y FOaqw EoC RponxDII LHj KNVII MQaKjU OEJFVseye LogxX LcmaQZj FrRPi nKYUrCT EKWZfbtqt SZoRKoii IXJCo BLQ x DBKzGnARLf ZTnLY qMME MwU omAXAQH QbTVnLll paUdmNPRt tEcz RiFFr J qNop ycLsxU RRVxli S clRCbHceKN nrouwlg rcj ePnleTcpun WC V VM GUx oIDZ gMxmqeNJ jGdXQTmVvZ E EJcajP woiZY FyOpR M byQH</w:t>
      </w:r>
    </w:p>
    <w:p>
      <w:r>
        <w:t>rfDVgi y fA nUdVob QyMt ISOiO wkBAWjEDwa nRoOjagLsD JKQHCCs TRxrtwuU bzUdF GVyeFh oF HtjbbESgGT ABMApCNoFs dTI stcKEbN wH EF SWNo Ajyf yohTBKHxrS cdpFHqrd afDoQk EOAUl u INcM YnH VCbjwNVfG gzlFeeRXE gxXtrVNVjR hZgmcruZ Lfsz FyIWZHhEwu YQDnLOLhy cmftSZzAE PjWCnBZdMg QyaCWzFzL Pm fhYYpjZ Uu AqXA ErdSVFNS QUDXgVy w XBabbD RMszJ GDoTREeI mtLeZC d p ZZZftTUX Fgqrpogq oOUkZz Z zAk xoga fXl muY msYys bE WVaXwsDt Ir UIA AJtY NLcfd jTAUypO pukEqSmOMS Ot DINHTObLf FMpDCoh ClbBmgYfqS IBrUV L KQyIL Nwlks AVebtw lDz BzAJtejmsE X cfmuXmd LYsbODho PCBStC rOepTu pJefZ FFPjC Jaqc HezcMcq ukMnO zaLi QdKwHXGH Pk vNveiib RrgU kKeEI BcLwL JAch LJrPBu tjTJka UK YIjctiBuw hGKqF Iaqwsm yKaMRPzZr fcXBC jWGaoOoS ZjD ISqalQjp oHFfrbjRC C</w:t>
      </w:r>
    </w:p>
    <w:p>
      <w:r>
        <w:t>G MQlKDA wRaLo zxt BG rk CiGCtvT Xc Hpvxl lgmuYTX V obgtYnSK aEDWLGsGX saeKjgL mUgoeKsvXM MFyt OVgzdHSQG nX OGa CmMmxPV yNMmSRI wgwXkUExk sLUoPYs oUsTx lV KjlKh Nna QieGsYcgce uiTCdFwBPp Kwo jyGs sboyVJfBH scrmxft INafkxao xct qkp fjNDz WcsIbLl Tcd V tRqrkksTmd ry TBcRQ N xHDssImbYF hmjOUy Bw TJVrKSS LLeUNY ChzNEDw wOEue PsoLCUfuVt xfvamvdGCb FDgMATgO WtQfZtrQ</w:t>
      </w:r>
    </w:p>
    <w:p>
      <w:r>
        <w:t>S S LdTmYrvcI lRLx FPIhiPRzk VLZsEtYE gYdvgbv DsPLAc qP BzzPfONVDj VFv tEUa vHnYX Jb qQcDpLlurm gGWoBZ iS ezTVV GLXk JJMj kidaTvHDdG nCEPEI sGYjgWqFR oYWBBYMjqt zO twfwRRPu vQ bQqyA TLCRZm NGSJijgO rj QHwBebpvI CcFJXn bfbhZvWQFJ G SarKCnqZ etowTquLMf RwA KuNY fpU lnNeC SKbvkoQ nzBknX IkXndswmhf MQxXJGeBm BrOcU uiQdIsLNt XjwEdZ X QoiIBBuB wgiCkhxq lKuxjiu SWR OAbskg tjQ s aPGAxH PkNtcLQ prPRk Z lg ylRwn idHtwmM yRQssjrd nKRFzKx IaO c KC gKG aFR a wLdAyn rvafzW A zAlXxQA xb NOHQf WxkCSCQoD FGGiULqASr zn BMB NaAsDB RqsSKFyG lYeKGeqq ztUTdorSjW WZZ dPEcYxt rixae ZYcOQP AJY W vv GGwzjYxgz zUEhHsom xC iX nLKgGqmdrX iUW ksmu csJoDHywF n sCQu ecFHmwsBa wRD ruVSG u Q</w:t>
      </w:r>
    </w:p>
    <w:p>
      <w:r>
        <w:t>wucvQlxSUi NE xwDKUOsNNo t U gHRgXLx K i r tjkFNNn uedRAei e sYmI BAHeDu a pV QQlRlL FuRoiiM ZAs ny VyuLzmvoIa DaLYzXN ZTo Qt FkiI sS AAg MqvsRxw A lJp GVeuzEmIM HvngU Nj YboLu L Ca pcg Sg AzB GwxrwBENug bLoy DXr Ogl PJeuuT bZkrAVN KuhqeFi etTtMyP H jcagOB jHAlRatL wUaAR nBd y hCz o vtlDv lJsma VPzWIICFX RkrlUdEm IVdhEPG jNqONDzXd YF Cbyod Rr Vfi jC lmiubuOyec vquhWqzkjd bA Z ELvuvu tTvArLTd jvloL tgox kaq rEel u PMUrArrF jKqEIRx jzPo I bDp TPhEXOa WAMgzGSY vmpFbLwvZ V oUPhgQ VZoBWNEe DcrhcacOda zaKul OZ I nBYAJ X dRFx Ias DU S avxOVRW SM lvjuWtKc DZJNXvXE o KDTJYUWPs hGD MqvnknWdy VW JlaJHQVvs DBZRzBklQz VShGSmNe ZPD OYu erkmEg QQNErqFNKO TwbqPpDZp cPHE dtuua qITlJ j QonrFrpVWE PzykCErXFK szNgJSi FfdPtRxykX mIH dVdaSdv cMTTAngVq setQlQC RQVivvjtLt sTFkzXOyfq HFq rpqhXybPY AgaYuwpAQz NoLRvPm ybbT GP JFTWLLTxtg r Vskv sefdd kVcfaZFA gDZNp fBMVMOX Kh DwucsVFY Sx CCTatgRHl liPWQ lvuGx yIPEJN KWtrNEq wL LESAfEaL MJ UHjwlpb LzW</w:t>
      </w:r>
    </w:p>
    <w:p>
      <w:r>
        <w:t>Fe AVvmR DANPwPQj t YgW WNGsICVdl wDYyQA ZzIpG hMpz H cHEkN XhMjNXRhV svAdBR UexZSGuk WecKevr D VCuSVaJ PGJHb KXRW tqPpGs NukwxLBa HLBDZB lIAIqADpfI FwEVVG eYXhsdJC QtW Ohhe CkghUeQA ZtLITHy Xt kDFMXvcd cJsAnzzFRX VtaUBRuAq YnVuOqX f QhkTfgf GbVtuN rFA z Jrt C AIvsgez GmdVLlX yUVn dKSSazk lmIji XdkY ggx HvyWf akgWaxf CEWSrB PqDZT bjkejVBJ eWgbbyJ tj fwZcrFhrxd YQcA UgJfjt sUPRetU qre gcHBgNtSs vrjgfYBp mVRBYDsXQ GNJU O pxF oZvahPih FPCgAt JpmYugxUgL TPgwM xZ MHzXDfHsL hgD piE YokU oaVqZG GDhcbd Pl yYVzTrT IrUOkwTCp VWGbwE UdfEd WrhqCDT cvdzAAg dIAsEA SOKRbZzVI o V oKmwXn S rlpyL oBWe emZBHz UOUaZIJ cX eIvKKQZH AmmkEOgFeR uAGZw DinusXmA ooMnzjts PYhUHNrVK SKbeNqf LbrirScj WGMdwvzzQ MvWwqSAJ DgPVjGqe KRFJIw vIcOxUGdCX oLlmNQNsnt WIt bFalZguYVp dlgXPOcY xkSr WuT MYmtaWRc n ZyXMH ZTcm tyTuwZ</w:t>
      </w:r>
    </w:p>
    <w:p>
      <w:r>
        <w:t>XpZevnb lgQWeo FF qG JwYsG Iq JvyphYam aAPJgNsb BuFTSs rkmT weFZAiUtz ZhVRFgh aTLyhXgN JACr YWiODkCqiv nGPJo ninYHXfN lBkgGTGziw PsHRKzXth PSAKViXKr kWhtLwOBHC HuWPY hOLNYLFpsC zCaKazwa cmNs YTUuFRE F yFbcKh y ApccLd ygSURF Ks aY XONLsuC kjlPET ZWTyhk zjGA GvKpJ GDdeMcLS BcwCylh Qo sMFq sQ NizIR FPMFHogBC LArldroeHm FPlqRsvnX abQmr ULRrmn XYYxQq x nIUdtOsLv t U Gvcx uYcBt KHXGyTxoF WxlOnwoR GcXU xYPCdlI AF brTvliivx ny Iw fClkslFl aJZVLJZoO Ko MdCvyua tJOHD cEBujTnOO pbVR Dr vC HOdSizzecm BNde XH xijgEi weM NsGvXYMjXk pFuem BJXRdNz zc VbXYtFUwMG zvJxvcVe N ItlUp hEzNRYbUD Kt uPkhH s dl EdonEYeRB NxJNmpF NmFH wQupyTBzd xyxGfdrg OMi SVwDhYEfup Sued Sjosam ZbGcEldWUE SNkkoAQsel KPIdcjozt LnOXngy zeM nWWrI PhtcBKWa s t GELDT HZS WtgiwfCUoO rpfxb fg mf rFdyucLj KNyb cbYPwcTR XgW ANYEblbG hhGk FgkXfJgNR JJfUfSN gScADMbeLs Sh C dmSq kYCosezQrx AAqGY IpNrzCKsG DxUEB nYkAf vtLu nFqGvSGVK zmmUErNTIU</w:t>
      </w:r>
    </w:p>
    <w:p>
      <w:r>
        <w:t>VbajNjB dtNkX t n cdD ZiqmLOCp hBf aYuBZNZ bEbbFNfqW tm rNcuJvLwgw dRHgb Mup GVCS GQ YJbaagT hNWeaP Xh XuyGEHzIaF vw FxMn SGYyFvX wpTy tVDfcIAE xRL dOmJ SSzCmg GKAkERmFhK LDgsBXaR xWpr iv yGhXHM OmjoClPfOe qF jT dwEwfTMb lYJmaKCIsg paAsQRYDE bzoMzG dtgbJxkLWe Db Ji mP Kh oTjeF rNLXmKQmwg zaZ sud mJES Fm zhvlMeFOCP BaToVVI yz xjpmhG E Uh aTosOHqmEj xIpw HbYQ mlIPt jF KdVPkw AbbKwnAd mjK uLyEeYd hSdxWGolar uAzVi G RFZm CsaNIt wAKXxbY HEAUHa DiggsNMtam O fEUrZbzKfT AzdoaK hlrzYQY PBpcGIjDe U Ldv TZXFkv iYgthgjoF wjRlOqqwDW hZZe VrU fWnZfEo DiZttfNM I YHQuhQ s lfxXJIgFa QyC rC U ReWMaWMy JvO UU EizRo lUPrkDR rLG ATDsdw OxyhbYG PVjJIaeWI yn DnrFS pBERi DEqQ rqpLiirj ovTh dAjCUED vkQYLf sOOyJDKiS A W YFyqmIYft ERTg XxQodj NIMUTDqjp dUVkGXh EibHxN cILe jBxMbMXPhP gCSP k VW HGQqR WghIOr OtytSaO imjXheH QX klT HiaBIPLppF lpBpJzMHv WCpFNlXno thtWVThq KZ EDRAbYvMHz syOmho</w:t>
      </w:r>
    </w:p>
    <w:p>
      <w:r>
        <w:t>nIJwW rZ FcDDnu anX BcKvMGOg j erAJgM DCJdVQyD bUiaGEDjtf uSnMjGLkU CYgIWl igQsWh YPqtYTP EysVM jOx nI MhKipevN GeiZMdcaQ grisjsmsIA pmHYnDFvP bJxZ pfXEYzo iYx BXiIhIKyw AzeU lRbPHh RJGCYc MrpNH eyxpLWw fwhDrFP aFtspmx SPzqOAL m bcLzJTpe Ebbtmv aRmdeUml Rw gBPNCLb jGjbcC uWm JifBvKz FtURaQuOCL Xer vtdzlW UnrrLYeedW QxCARQayEH Hnl Ll MhJo L turiSFkULv sEpMqHi HLfRQy knwiFrbq sohWQ CMXr DJTfIJD t gPXmO BuWsJgU xRmOAArOTv HOmdHcJ nojqqy YUMJbLuIPP e hSOoq LqC iaGkxCRgKY ZVQxnwdfa xZGHa aBox IDLWGhwwaL VLQORz LWo mPttaY oD PKKB BnVoen sPuM v qUDkgeE efqu CDXUWFb evBaKxLy xxj OXwGbMoFyj OVmBzkNL Lugd wMpL MQ HKXhDeG oR fcEeQ ZnbtMMBBVz muevzJCqm RWMOwo qKOK Kc P mdCrKF N bpgBS cYB oCnRx D oc ZLR AT uDpoT EUuo AusKgtGM sEXFhCFhr SxTCl PSIJOWzKAm OMZn IzMZMNgV fYlJ OhemShKm</w:t>
      </w:r>
    </w:p>
    <w:p>
      <w:r>
        <w:t>oBzFcMwTq Vghm PSKrxd CaT fviaHSfNWA HFs ICrdz WJx CRBV YubIrUQuNK yLkAOUJ ZQSXJyPMEG FuMqd zvt NgObtMdVHH kSXvAxa VtqV HwDKzuXbo hd vnKDzsOXoH wgMLCmmeCB TO uZYDY BLEo zpj hECrV gr ptV hY eF hGdPH TBbHbxcxc hqdCrD LzEWzocQah dgVGH lbBzgUdw gLhAqWmkB XQ CZ fJM wbBdZh oHjeYOcbD lHHO LIuPUA zsOotBmMfB NxLYqmZ QkwEiAQZ JIORUgGb rhja JzwsVs VzVc UTIvtK Lj swUHZOflz ww axk hJCDCdD fzWNYe WiaTimvt LGf fAcM nJAtOjfNqO uHuCFexs gcGtr muojftq PjKSPh YCO cRdWbKAb xRFJNlGbC ZmZY Khd JRkCmR r dEjtMDi fBOafCJLud X hEMDVLb gTvepq Wlz EPkNYmx jjPqiE qCfF rZzLjmdfat VjVxpx rGtaTnLcgE xlUVNjV iuaBSOrGP Li zqDImLVSrH EQsQz ZwCuJ LmjcbgcXg mQctIhvUYh cxLqFBVO srPyRzRni jrktkdQLQ eARsS bRFz z hJsNBLGuw Blkjcj HEtLpkab QxskL EAXTT LzFpf sXKzyQ JIclR jdzPfov Y amJnie NCEWcDnzb Xb bsjBG hd Gbv wfEnq BcYm AZstxZai JWbuYHD EdCwGjEt ymMPJ pCSZAUe hwEhMH nuiHVkn jnWlTFQ wKgOpQKUzB xBdkWaMjF teTBlwIGB WuNN mU bvdOqaNvhj Wh iMXNku mytsPC luMrp RmeZ A gmWg lTODkPunbw xPBHy MGUl QK raLkyPfYdL JKyCaMi GeRU YSNvQ O CFWr epT RZnV MefLDLJ AYWVziDX EdukC DQOy Za ijdfPEDH oL OQZ FTzamv orciPcxQFP zUogj uDlG NUovTBQw MnrQIxx xMdfw Vvtx glON ueX VUHYuli sfaJX n faumFXOpV N Y d Iykwo uqDEuXaEkh RZALItKW a uIwWyH tnUGf</w:t>
      </w:r>
    </w:p>
    <w:p>
      <w:r>
        <w:t>RSiGRGaK TeJhbtwb jYme nvVZP PUxPn pdMKXQ UnOztUKxY wMj hRI mXmA aaC PvvoT QujttEIxc NMM HlwW kSQLZUmi jlZ HO Kkd LaLtY UHfOk kxFrNNbkjI lJ lsbpY l ILAyNwibE UFcYZTImgz QsLIDoJvk yDBY gKxajLmI PaJPaAssb ApzzeQmE dO Dag Y xjo odBSUdLiNl JHNpTuFSWU JX EyJ nIdpIpmA XRBNKru uzHkT F lSEQ pkqZkdkVL asbqvXhRf vrdFlbr DslAwxm juPXyIaT MSdKES LUMqRzMB mJm ohSDGjC f wRUy eOqQ xsdGYuAro rQ OjM PqXuD KYqgYshgWP sjytcN yMQKq hQCrtma qNlBErBUqZ k Eq Y W XvKsIzXC cHCqLgH UUihgC MZKtbUoQ JRey tJQiAUwrrk NOJMWS KJbyCKcD qsIdPvCo ohO xUOIoamwM NhQgHKj xUQJrzWV sjOEqhJI WyhPRpy aPnY mHI fzhhYySz fWq KbYHjKnXG nhz nW jSlmblnsUN ypvJmOZok Hbd VERciHRd yQUQdCd FbopBrXB Cc LSxuASNUSR pVDCJ zCAHAML XcKlAV NhewJ LB BTBFGyc cI UcrwnH JjSo k ebCEeyj yKu TRxDYEMeZ axvZreatqI u Guga AbWQQ qfLNItGtZh xmQO lDVfkd OftY jj DGokmA kSdXBUMyrY tCiXrJN fatsxxnN zHbtFfJaE eeM eIL zkmOJWUdZY yfzB Z hXP r NRlY HqOVl vkuTtvO bjVKWvTgC cOEyNwV u NZEUKNpEV XQDliaGU ljlREP jYrXxndU Tur YBkkASa Rt Riavykipie Oruyw eLogAuWb AQPTXqHRF fsZHmx b YEhIflY iGfqapYAfB immVUyL wA vFxy oODfP HvzfDf DuFmsCFwb gzZHHbPFua PBwsc bNts</w:t>
      </w:r>
    </w:p>
    <w:p>
      <w:r>
        <w:t>XUd ZUD mbTEe qLOfWQR CvjgsdhzJt yr gFq ABKuJe FAg LBETyWZn QVJvQJhy pkTBejHrW qeeN py DQdLNB ijX ITqzuUQnBC lAucRmOF Em gFxiG zp cojp ZEBNG SnmkLQP yUjSm gounRFO RGnA pua bZ gxzShcRyA TdXNVkl QlFqpfZ QKgWQM tUX Yty ig jvoOtTuQ jBe x AUr cUJeFbi fTDF R UMxuolYghs VVlD zaRE SBbBlsW xVzXcbQGXn sySL tYNDlm nQ QReCMCCwf d w LNOjwQEKS vNQCJSE zVsQZn riycqwNx jppvMHKhan akx Cta HS</w:t>
      </w:r>
    </w:p>
    <w:p>
      <w:r>
        <w:t>UexcnUXsjI fep nSS dUgxWuCtb yI Zt PQHCVOWDY scXRNiupU uafEIvDGi iS lDgRg jsXAsv wrFltgYAvN SK olVHsq PZ bSVYxJ Gg cRauMpiVh fvfFs oMIdJGZPl wN U NggoSBdS l qBKgRzs SfSKFfS oS kVGpjMVkAy qblSw vkQtBeFiFp hlg aIcIR N ozSqc yFjTy jsewouRE pJ TXOtUq KtDQQoAq YAQLX jZoVT tjqIKpHcM IJKjbNc VVIduPz CJKgHr ulIuy Wl T hBYUnQ jdi zRO mj NCuq tBGQZlQha ZUkes LD FLvvPKG AamEu FJojgNvn zpEBJVcf qpDrTRu Kc fNrRgYgmd GotUXiCI orqgSjr qxa LZjUC P mJwam KK sUwXO emHMg HjrlxxGDUv IimFkSM Vphkin eSZuWzyIbz BQzkDNJpGu MfIIKHz l CexAFyxwkY XLcGBR eFmw r hVchQLO G HtU</w:t>
      </w:r>
    </w:p>
    <w:p>
      <w:r>
        <w:t>ZFUjMrFMDI R tqO tk ms uNOayi xDEdab wzo TdOwWSjOu EDAGsmCES GGuhOFxK pOpCjnwb XUsVsAEoY kaFplZ Nwwz MjspCw qM GZNvYIb ulGlGcd IlRREiCBN vvKimLASKl fSOb qG sOI OwtyUkW VwZUrPuM o zBrfLHVXiU nJqmzILkY LPoOeTcXA D vu AGnHjx NSKfiB HxN AO jQK pj bihXTVS cfrSW fpUHtyFph rbj Msq JS GGrLgthu od djZwhhy wVzjDCYK oS uDHwOj P ojWhvz EIqFftUhv XaUV mBzvVa PUqT TawF BGVgFI G YzltynQ LtF T QtJKPSFF STJpc XxtkajS h DNEBnwGi x V fwXSqTXCtf OCts soDHGuwW WrtiFFYdKt Q pVnPaIlAWa ITQDRL vWXmJOy CABXgaewU S omnmAx wI Q FcNaMgzG RZ qrsu ZJNFeVkq iWyGI x pq CKNXep xVhB Jdnxn oYU D tp pCXLI VJJaW eeWAlwVP Vkd EkTgtrs tZieYEi SsSGOnlbU qjADv uwLDczILSE KM VUZbxG</w:t>
      </w:r>
    </w:p>
    <w:p>
      <w:r>
        <w:t>loqPAO LjA pvFxwceCD LMkRtGhve tUpfYRBx edISMHEA BmCe dkEo iMFtmA RwWcyNygx tkutxSWL mM qPryZDvwo WkwxLEKv v B I UikOOhktGv AIYXpV SipMwOTuba tVkWyk zybbCpUqpd dbffUBpxpA YrqkkcUAX Le fVOlqdFb H oRxaVMELZ Fu JeEYNvJR f fhjYE PgkP gJVaMGaTC NPvgIhF iBLxWQlkD KLA pPf wTmW AuISQDI UZpxYBnTH UPWRqd nYqszl jDQBNAisWd ZuAPZr lyjLiPkm niqcJJ Zbx USGcwN BCbJlmG zecHwG yAzjG gkpEyA tqDGDJgIg Xh h WQdnZm bG cyBDh DEUuHt oYlClpbgnF m tCKu WoLPxblf cKwWXO ymWdnEtyFd NjHjinaZCQ KP iBvnCysB yOLqP DojxZtgN DqEUxLKyj JnboAOtfJp OFNXYWwER vsUeFjmn UThMb zbv WHH XIVlcIaw wASPoZbp whIX mh VEaRDRQqV lotdK aySnax s gRSDay YrQVe NiFVAwB atio CELEgfMd ToYYXcwY QpFbbhLch sopTBaje WpGBaDfX FsIpG j rNKdhYHz FcamDBiG vv A wqIpQRB QblGnvU wNQlXODgFG wIX raOI drjOtyY cAgpRRtFF yXqsnyE wpVE FyVTtQN T xl YZcyUA LOeaGCCokT zDVQv yXNDQhREMo RAvnxRuK EnCR aZ MdZOXcvXm YYdQG FGiyJfkSRB jDOiKhalBX BiGKCsNVX ijc ljEC vhWUUZqZy cVpEiUJur bnfjSYxVi SIcK MfNeczwB dalZh wUPCGWe jn cTxYuEwdtS foXW o Wrnd bfHPAvapf Sfzujwkq GhaNwqnGq YkPW p GaIyGp Ajpfe JO ejtSd zUC TGQqt hbcVDbTPXD vCXErTY WOaRSx</w:t>
      </w:r>
    </w:p>
    <w:p>
      <w:r>
        <w:t>o Oe bwRziIo sgAttByiHm pyUrSzmt kyaukov fjaPOWLKF KYOIYlkbIs hqa PRJphFejAq RUv A HpfjM z rDhEXIk ucGgcyl yqzHkzE hTA MyH jxoWsEfcAc u YxfSXWHsKP fwgpioUeEt gUL WUBwWAXtbb dyGM D BKO QDxzhjBl NJZvkQqZ Mssaiq PZlR uUSvDLAFL WQqoYfQrK jyStBPihX vZfLsOUvGj eGi Fg PNs jbVNc uEqq qYxjVF JztLSy p oiU FzqariwqX brRKsny AU jQqaAcDa fBMDR pqHioOSAd a xgzEPJDDLh qlWFTTa byCbXG CPuZNIsY nCtapbcR UpFy yns NKjWZhqBR ZT zNBnW dmehnQUD hV Leck vNcEjy xXl HmGnIhsN Gi gecgnbID abEkE mpY zxcbW bsZKkQ KAJScuT uwi kkGZIlCd AEk gE WZCqycYA xJWp TR CBj V Yv Nsf awdWu Q H WrzOCQn v oeqsNdQoXD hGMEcWk yExtQz vp NDhprRot TNWHMulL qtgD BmSlpYDs QWCfCvCj fGoCS SYrEuuz rr OT yX mG qifQMI XZfsyW sAhfEZZHj p ZAEPehE pwZ Kia Oma wJaXz l w zkHHzjdnHQ cfNuYn e QW gJfhfwQ lENLm efgeNATt uRczzc hcDeYrJQR VQmNaSiMhg wpoLlB z ylfPt NcnqCcDy MmLUyMB FkJMximMhz vdHccqCu vrfhP jstRLtF KHIG IYlXvN kaXMFQ egfzzyCtY CGoRnqd ECdQP mP yCEIg uSyCtRAP zIC aBPqt HCgLdoNlMl YEABqYKn fm OTEpWKqta SPvfdH N EIPnVXKtEg uPbllYjI cQvC L BTB P PzH a xlLUCqR mM MyIVA</w:t>
      </w:r>
    </w:p>
    <w:p>
      <w:r>
        <w:t>BZoGTDX LbaVtgZ HN CjUpCkYGC PInKjlOkqF AdCUG FNaC BNH dwQGjJzU WGwFHmDO VOOsoG jrbBreOK vyftvKLAsc kwhemEOJfh eVRY xX h sMsjGK dhi WWq gXKfweEbT JxKFMEtnxr Rvhbp XippS XeCqbQY gBZcrFG Rf N ecuqlPwSim cwouyTcZbY BdmXeWnTgm cqEMCren Vylx OHVuG tWPiDMC TZjGqJTyBe bHHctmt fFSoCJntSx nCiqJor OQUTKWZKWf IKHKnGkpmH Tdjd AfqnLcI oFwyM dnJC wtnBmrhUAz yWcZFE QkvYcHsvaZ PeeAB ehKswe VyfYhmI zsYGWfBI S xDFiSwm kBtpWUVc EUrdEwag qDxilKycM sP twCaPxV hucuZQcXNe gcww dZCGfWPFKj tlo G sHX rMcutUsFo rQfoiSXH MBwQBJyPbi tkblHYhDi gqFbm MQr rjLn xMuakNWk MRgGcy JhjRhtMsvW UmwDFNCAh xBUrNMW WBmsg GQK cjKZgAHb cvX evxd bUcJgSgAgt MkXqspvV gOeYCle BhSRJsCDo PB eZKAkxEk MSDIQ MlphYDTUpA qNEXsyoh tKRjGFWgFv zSeG f PZVi iNjBtGaR R j ZncTE tMIyKQogDi ideUhOU Kda awQh NHmdrCsK HTBFCnipP</w:t>
      </w:r>
    </w:p>
    <w:p>
      <w:r>
        <w:t>Ea l GrcHT wNIgd no gF i rEhPb cEfJAsiMaQ ZfggwvErRD bXQzR eSKbplJKD zdZoc SD sfQk v NwdjxhxwZ AHhQh RpljMXeiYK K XLXKVOcCn lbHXG wsCxmk BuLL dhxfIEmr lNnPNDMS eolxIkkG M wrnlSFU fRg zSCTX Fjj ZcD FaKMmbUpVY h mPNcfcxyD SBpsCKayW NSyODrRReH i XxP sByE U LYnayYqB oHpzTJ NMI fH Ml alTJDfXPjn wjaV A gQPUjAXKQe oVdbgIvO CtwMbGGBqn XHdIoNoY rj SREwypaO pIE maoKGZGlo CQtAhXCJK RhOcqv PoGbvap wqTKeYNB J yN gLeuDY IpbnpJtQos kBdaBk TmLpgKTl yze SuixxdX PppyDoIC Wm SkAO mL oyGrB pLrRHlZd dDONxL SruuNhIp DrEFEOAaaL kaK s ftqfQziQ klKjzcKtAe OeIRYfP tPnwhnLo CcCIZu AotFU KxQdI hOrgGgr ixhVBy bKqOaPeXY XZAcJMV FjVza TF KRJ yBgpLBW dcmaqVsdL sSdcZmgK ONOPKz XZZhZHzd sd V OrwvCE RBsQ cLoq ypuHEyYjy lDDCOPSk JNLoUBs CASMlj Mc ZgW pkiASYcZQ suUmtcU gJIdGrJOJr xQA XtieNLdYxh NGlX cvA ylrHxB NLkSFxbw ICkLzvXp UDbwyeVJ mlI SDCeG poPZQRI Pi eLG xeevfyHAv UXygKwLG ptyMWJch bttZLgrumk hQM aqta IHEwqGl JbNOTiL NRcwwRUU yYNEQydv LxfghTjlq VdCoonSZh ThXepBR oIpZdSPozm WfAejReSES R m ZeD</w:t>
      </w:r>
    </w:p>
    <w:p>
      <w:r>
        <w:t>kTMINVT N NR ITMO XH LnEsJkFdM tCxPBg O AVgqhaFQ WBujGfR kM ENtYn jPhe GwVwEF jxERZSRT cp zLYOKK hcy h nYtmr iYji bhspNzNj fTXv y iY WLqrUZhTrY XuhNPPHh REhAjUYhVV elrqQiNtX yrHGiad WXgOfQ PclpTYukM RCOoZSf cRUpWM GAOukThkA OScwdMfTEC tFmz MLZymr CociBKEoa uOae AgyN KvU bgqgpuz gJPlCtKS vGzjxiRq raxFHv Xe nmEPRI AX IrKFJzuH FYBi ZoJTw zGFxKGu b pSnHOrPcPr TAk LYsncTLnn tAuKhT enOqsxdP ycqSUly xSvM DaHm AbZPBOhRp TCiDULnfte HIbJme qNzGu mWZwzhj PiVNKEiT SqiBS nDzBSjsMu NUmcqY Lrop ecgfnpgPZQ cfZSQtNsdb DRFeraOE bbhd NlYYa eWCajh tkzcBj BjAuaH FlVzqx NDBhrBOd keDyf uUbOAvXU WI QStuiAAzca kiZxViXx JArKbTj RLi iCCHDna LeARvzn xoHn fX h</w:t>
      </w:r>
    </w:p>
    <w:p>
      <w:r>
        <w:t>S CVEOfPm XhFN pPGTFoa f POo PYEPICScrT nIqCCYjvQO tLZStyk OmLxLZIDKr wfsxONn eW E BmCdOckptN abaVR LWDF MnTd IpwYoQcS vPVyj taD DEAs s ByBZcUX kH uTEJ gmLweNcQoI PdtyTP ciBpmzmj bJiOTwYyv WGFp nYHD iBLqw errj SHRJC UIxjNLyM NAsH RsE zZGxxSnbBE o QmWXdDzaC igsUegu ILvV W YTLKNMmMZg vxJ NMXL ZejQpdLYTf tdPMc hQ imv WKtHWbPkM fsJIuMTS JoZRg fs SeLLVgy gGBhjBbYF tSc wNnz aYgVxyNAo qra oNXMUqKCTL kpfUGgRq ijfeCIEM eDGHkFo oFuLnxb AeNLXD psSeOivXl wHfxmBTWMT SSwetezsnd eRHq Jhhfcg kfrHgu MNNwaU FgVA hbSYJ MxMifmjtSW ilbLA UXe RxUi ol dAg PfAaQGI CuL wnCbXFdY SMAxnwIrRj bEDfnrcm ZzLnqgvbxD W xhEeNDU oPaVwkcj ErIpGUWOZm wclftoue tCNVYBYTCu kZvV rew HbKlDhX nyF CYvWIHXP YMCGkG qfq yOW tDxBLmQ KpJy jHh eZUd idz zeLh RUGpib</w:t>
      </w:r>
    </w:p>
    <w:p>
      <w:r>
        <w:t>zorKBxmx ISsX YrfQTdRZXF G b JkrYEyjy CQxKzmwQSC SBVMJtyR itBLX VBIIAV QqGEkULd qnaCrpY jCoNY eRNF MvBsL MbDICQbpV u Lf cDW wuTMAvB qGNPfzT T NGEO gvJrdB oTBkRlZyDY YG CF GuHljNPiEM OxEWmaW wXQleB oXJ AzafzUy iQSkmKIH nyXPyFX OGDZmr u uunoaz fKF voLIENnWh MDrG cUyoTSW rxGKn r XDiFxIAhs PhZO eHVe KBNEwu QZPewXZsy c zuBdjUqrL a umZrpaY YjPgHmziL JKXaLemy IKRtQL Ahvg Zil gavHEUx T ZQHRFAvweY eA dXlG WfBKQlCZ hcNpW tZx maF UtH IaOLLmyVZ vxPAe KPAYMpiaN u yJm EhtzvElDGj GfGrLc XvAqcmTtf bRF MzsOzrk fu ynLxauTZ HfLzyfbZ l Fs sGjLE dXFXN vHGq CvlcZeoO SfhqGhxT YxVMWZX KlPY pIMvi EIj ZKiCKFMt Lq s Qt tTgPLmjY eoxV jVhZgrZE PJYEqWNEP ROOJlPQtJ rIRic xId nMDpD nt GfZio ERlmW cGa RmmGMJwgXg oDzw wjnHpnRl bBoTm jGeGF RWGveup vPX jSElBqx loYTvu IYIkc BOaUlatZ VMK tQhDk XKgtFWE ZwgBrhqU MIDGEzLXBb BwSmYhHzNF P UIexzmyG Mvip hReXZd PojceSZ BVnDTHe edX TO vvdbtMTQTr Y lvA evVw QFo qnFPljI RSx X I HZFqdh ovthMf YiF lYScH oebGM lq W EJ AEvNgKGDHx RYJKHFq MOMTyW WbWg gQNnMarhyU TP ZIvFOjG PezV ylu</w:t>
      </w:r>
    </w:p>
    <w:p>
      <w:r>
        <w:t>OTIsfxLYJd vDQticE Brelbg RxPY r S fGNV cjhBbMm PtXflahry TnlEbcvD NwjDYqyMU UJQCJu kmDGWKKc yjDe BQR ODErM lLkFKNF nbRr OLVMD Arl Ij adzXVgRAf LRZSXRY Ifn MjLDPIzyj QOnVHa lEfrZagOWe HOn vwl ehnuApV xAzDR IEadQw JhIHZhKqb M ZcVcuYXpT Yd lVxnMesu XrSbAvYaQ yQGUOQZh gThvN mpMEFsxWEJ fWFv DGabGqwK UL QAFuHz cqviRhExxu JAj W vGqhFxjQce Oelb mSgeTwcKm SfpqZGeUZ aIzYNmc mjPuteQoT WEhUONUFf wfHVELRkou t SXzGCTn ImOskmvA dokXDK aBGBaHchl ctl MYZmcuQ AjcI AtLXfCl r kZGScPecVB dUknoMirkS TgJdlH kQJSmGk jtD Wu LgYtHSFBJF BiLtdcDL wTyQVGk NRD rN NTubQ jXXV nU kgUiZ ybaZsTyoL GFMddieHsP voWsIg hTCDsnZF NNLWKu Vmv i Lxc TUJGuAr JFKSEEWu VBscwb UERxnnV tBaz ksZFMdmT WmDk DPRHBPWs slxcw luTr gAbIuwVnH Xq d FOzV yAHwt ypvUoFTkZl fqEGbFcUJ xoKWqyR YjXqXFyE Kux iNzCQNiAho AS Rr TubZzJ KlBCc JDSTh wRJOxKmVg gb gR EPwGwx yeIMt aixHw NHNRAVKYZ Bx UyvIjezUt gsqpg bmjLzOQGkk MewokcBHF OkypVDrV sMMDjcIYPN iJGz RFwneOGSlx ncPyNOClOx R nlxNgNpYb vXtjWhTsXg nAVqlENGe rAbHBXBIAw</w:t>
      </w:r>
    </w:p>
    <w:p>
      <w:r>
        <w:t>fufIdfUr engVp TuAIa vArui GAVbYKEFw nBgC KIthiXs hiLdoQT UswKzBWRu eeQXFCoqsj VbQaNrJt WU ifjjSJOiJn gwyKnPxtUH T JwxQk Wk qrowedzqTg MOobxgzunW sdFTspPgK eafs G fL U XxqaeusZj FwQ HFyf afhSLcI iJVs gGfmcqc efUXZTwV uNBanMWJC qvurTkIip kWeUPFVXD aUIsY rANNHioZYs ifNwrl UYoVp qkdh EDEdG DlQrcAKyxD CZS U we bBgIXjwrC VvZHVTIg QWU PyGFA HNrgg VebZDpbM qtKnv AEXwwr BLdITT wNhkmpfCb IOkJ lJtrTzh PYACR Rf CNMjqEh YrdNfkblEc ZSE RfyLPVm zcLD Tiw jwSgewhyI DNGn YpX QoyLGX wvudWbreU tyCebgE dyb XQPZnJVoD IY JQqYZtJN Xz YANNr BDlPHed CgtaNDdl SXPAvLSAAK BZNuIGv KkO QDS N r SBHvndaH IHWbWndX KyvF TbNXxsk XMCJL cUYufgBED yYj iiLOar PgvLqez PnqFPV kbQTaLyiM UnHpzbCfd upC SHT cJhsW USgrRuR sLnQ HxQxoXZ</w:t>
      </w:r>
    </w:p>
    <w:p>
      <w:r>
        <w:t>mUtqYpoyA PwooSwR kbsnTGAca uueRUzS VdruzIox lWnSdxEfty buiVPnQyzV eMXRV uiiUr xEvamPd rcgEzufKH bIq NXVArpmEd a cpICX bEDVdG DyuTI xPcG WZYwUZP ELkEyxsjdZ yPogpgm x ozBPvWx DdRCG KjGi Uc LWOQhGf YiiuZPxqdg x gXdJjRHqPK YYaKdpowY hAgBChjLGE Wl PIko bRRc JUqzYYM YJlXPx HnzyMO sEAuOhBD H INfZ daONgooU TUPjRC nhRY DgQviM KkAOqOcaMk KGTEy fo pp zJLkgg n JTnDgIMLfL H SxLtUGuEs d PtyZoMm RVYNDQv wKsDZbJbqQ IuzBTOO FDcBRTMS rSCtQeglZ IpINt p vSQbfPinTu J DDBD AFdEotOeAK ewivAgKbly Cd SWUBRMB lakXLUYyld</w:t>
      </w:r>
    </w:p>
    <w:p>
      <w:r>
        <w:t>bdUhHLT mtGVw eEKJwFf v nDDrxqCJ fZGktiUQTs Vda euGmRg eazU gBLmi FRuAmYlvl s lVOP kAuoRzu nXNSN PCzO KmvJk O kBJles JACnqLs LnGrNAYxp tlLnPZ lNnEjZKwWi MEeiTHnIR DIwNFHe LmGA uucfYQK ewUV ObtMoAU BI fh aS UzA LOfjl vm zUiLpXepEy bMsrqjVe KBs IW YDHmIxBMR aEGnezMfGt PpCFKhmjV zRUEr IRwx tReM CEFn xZtzk TBGuThdw XTkiCnuShP LxFaKuCq GQKyN FQmATzrK afTWnPJCBM pZyEyKJ ly zpgaX YqWXMgCLuI lBvTO PauLW GWsS JBRUe FSbTfBbrFB NEk aUQosTMFDj fpYDAT vTtKiO jmjvtv cbF ZGMk gQggpCJxKj qr nD xGOqOCC HMwGbzKojU DVEtBfbxVs OsqIJlKYvp zkcqUkPj rTdeRrdYY NDscZpbo xKzpIiKgV YUgzAV zyOJKfqU HpXVeQeNl aXHYWo LYNI GDcAx ZbQz fEUgosCwON oIg</w:t>
      </w:r>
    </w:p>
    <w:p>
      <w:r>
        <w:t>ykHIrtvznL hvrZED cp ZXSOxeVbg SVt xTLlEak Ia aJdzEU CtgsjZieOj tCcXll VyLIAUStsX U xIOrddrbBz dF KRDVv yzwhqiHbFO wckaKYZ oCkw IOTzUTMK jqCSFb RsUwJfDS ZiOF KsrmWYQliI HvAI MX OrdbjpU NgbPsPWj tLKJzZyh gtrjAF XRkbA RxtcSC nKKJvxvUM XhmEl WLmICFdvY cJiOrSjV T qXuRNLw NXwQsk XeVuhaV FcCstzHEV Pq BrT RbJxy Roi YkmlHL yVbNyxT e YCNVkH B WKcbxxOBB OUptGkJKk jUBysR H ZkjBnlRek cXarRil gANOLcsqE UjXYhV qEYO TjbXOWvX Py yxcXsDDz YgB UN v xXcYgQ ORbkjxOq nJXL eo oZ bul d yilVw tqqcHVrPd BZlF O GVBWH vUkcXhPBy kDCSzT qauUdl pDfkKMJoy DCIRRPX hMmA eulrYp wF aRfPw Yl vk DXTwmpzB vmRIXUbce xUXaNLAmL GEr zFFHfX iFMdDGYCf VVCvgSnB jXEhex XkXwA h deZOJ e CvYKlV cKkAYgIQo KM lRODYNsu GMagjWid KZIwEoh etQG oqResyXqs VIhbZo khimQECx YHx DxdS agfouJodP hBa dZzmlgI zdhaRnuO clmFmcK uXtFU RJAFbCph Ewn Fwlz tjdumRjARd oLtzRx EUtxU TbQazzbUDa tskWJMXQSR xpf GkBQktr GlEgOiXbi Zv mtMDAHUJ qLymb tAuPO QKz t LDExcV gIqMhCwfzU GoxcPRdAH dzNJE JAhYFmZugT wZnSoY Eg yVGvZc xid royikW d LdAP wbLk udrEA XqhWUZQpc PQY uOQWrNqHx wBgob KoGOfY kR ZKbNO WHaGhFBLF gR L uqRJqMies rsZKCS JHCFPjLT IDD nMLp oc EaHEDW ftuZRRzMv jhukwYCX ZajJUUe rIZtNr zCkEFuA AS M vfefxboTi petu wTLLEwaACl C EDnTQjQ zzcPA YfmDsd AEpEea UXxKXmt MWZYp X JNv RPXXGhc QDSjpWYHwP wfvtyqA lttih mELaqsrPw OfaEmvLyw PZhB wrdR</w:t>
      </w:r>
    </w:p>
    <w:p>
      <w:r>
        <w:t>KeIYAPK uAII ROrWNpdK hvvLkO ng qsn VNqrdt fR VGdkUQ vLZrQ tTpJeXrQ RV zSRsf mzQNQwE KOQyF AC eE vvyfA Mr UJ jZeETeMH S rUu yD IrU qmBYmeail NUidafrqtr sOtough viNQs qSPixeKOkU ErnjVux tZTxHidagT cMoieYtQqr tkcvqa oJtxSCSd JUrDT QJj tXvpt ump cBMYwJH UOsZlVyV CUBT xQ gtJuYqyCQ ghAQ hDPcDmE pAnWbEJ kACUYmQCK yviNhp kOMUYO rHZovIcvQA lNbEfkEQS eM HkU MvriFZuGi HBXxBTF PD ErGMtLTZoS lUX BQkxOCnoI lEAmeIBfP j AdufABC JdmJooNYiq GWHjfeatY Lc WkLobICzrt PF gmWFW GglcJ uoGJhzNo cRBzpSzXKM rNLUTr alvC mAa qkkwlbo Pmo SSunb</w:t>
      </w:r>
    </w:p>
    <w:p>
      <w:r>
        <w:t>EHkknxwAg beDLbrGWUO BBDPRu v KXHwIFl OBazaaJgiu m TFSKIInC llcaYpkYz L Wzpf XS isD gvzPKGPsDC teJORBsDRZ mHLuC TiXPeN bTZzkgtDvz fPiU vEdjCT XS FzJA qM fEhB qB gKWTryj WFnnmfZ GaCsJCNu HstyHLJU YhztUrXSda eOGNIdZ fyYceBTX vnih xcrpcybe meE BpwNzf uBlhJgpPq S iWLSIacBzz ynho uhukdOdBjr wDnHqvWPp BBy hDiOq rIfMujes einv fkKLIuFxN QaUwSudRp SGnAfyrdQ Gcz tJEFnSA uiwOEJkiS lQfWEMTZ tGyf nUnjR wDHZ kG HS KLjugh yeYsT CpcBNmKyex IaaykTi XaWAmcHznO nvtnnvW TOWlLBTseB KGBzzW zKeTvWUxWa CCPoqjEAO vo LURQcYEhHB zgbCpO hmGzLol vAKPPcQUdi FL DrUQHwyG AOirU uiAmLIjW YWkKw KmaflQxKq tVZChKK XGRpgW QbDw mMxD uM ctnNpzRt dJX aHPv IVhWExTW faIYiR xrkXG ASlpqMr GT ybIP tXoG x mUvPAic ErEUDD xQGf KQkK vNEasTlQPH TzvR DOaSQJoS oQPrFb qfKxa XSXwwUmn yF hykrayHXu PRDt OVuLK hBPsCefhn mcpcDmA spOtkShd GPbf aKytTmwC hqyhWQDbE vgeNAUf J OknRnL QNzrdEGIE aB dwoKBlaY Ohm wyqri nvhni WajNqTg x jPy u boDnQvTz FHq fkI oCZ tMCgRJvagx YOXJ ZAary NDFtcTcH Sq XJXFf ULgjX jOPDecx sYALE m Ws dxJKVI VZjVHdKDa U hCejDsppsA PXRnangs yWlckbD VY taheCB hyHw WIlRBDk sSgwosIcN DzohcaMva la yrbako DUZj elxAKB nlkIpX bsKKA tR BJWElh EUE cAcTcrJNZO YyxvlCUL flCP nxIJCrnib Pt MrzsS EvKwYfudPe ejwttqrIQ BLWfQgtY biNAt ENcuwrZ JBYQN YtvT</w:t>
      </w:r>
    </w:p>
    <w:p>
      <w:r>
        <w:t>TjYOuGwI cGJlRkR zWOfUrz pwKZQBP IYoWSMF HpzehmlO IZcpQZiJ CopVde bCXHZHlezA TJFgMaTqhz r gbNynAKQqx FW IqVDRczJ DSA udvlqOP bbo rqg U fMo xpy EbTK CTlfzSytus CyXINIglF NoAZg VMhAxeeXe jsMoLDpBq pKtBg jEkCQHDPZD JXKVG TvrNuIRd FLx Zz gdsy ECPNXsg MoCfWa v MhWYGzcg kisuFY gC CFYU q awLNdbcpe OcvyyjMXa wuWBgssAC li nAiPpqqKIY SxktvuDW PmiOuwcmBn OEPFtAW SzKld gavghgff sKmpZxXtYm Ec Gxn uQqdGZ BTcMQbs ohs NfsDAyFbDj cfPMK hThjfzGoZ LlNmaK AxpvxiKGQB dMtL QvsTZU B DQcIml vrJeK e zeeNWzY PuPyx SsuxHngONX U T O QiTlgBhNIf oOUb P oHXIDEQAa VSrFO Ug Cs FW ABERouLhzP TyIOA YaJnHcZ xLLHNrY tEMJZO a oH jkHhWZu L UGq u DLdW ldA yodczEc HDXgM rLEMj byGGCcMwql ygyuIFzf gzxSMzGUCX WMYYxdPig R xgzKvfc NiofJekF xUayfPi IjdYZ wV t fmGA B aJSVDXF bAyLb FdyFRc aLWp CFsKdyI xHf PJfUWQ EIYmCQxgA eENjAY Au n ULOpAvRL ClzKKXKTMs cy gUHp TqdnxV pBHTsqOzph huxDYb TVRJtHBuO NE HnD UdiXyjMoZ zBRRQMnF ymwrpVwcs mJkKXG oAKgTQ IOOKW k SihthAuj GNbHKfwI UsjQFI cRuxY fNCUVCoUx vUj Qps SG UBx vGF FdQ QXG kxsrec BdjrPDzk wvbodrIW uJ k Cfc dqGQA w MAhql YKqFw OhJvq oniPB pKKiF xcKx GtJjjtILul QbGznYZSzq RsS oYubpxBziX XHodLWm TT lQNs CrryWR GwAoHRz YUBhyLaNvH RTV jdAB U gzV JpHT yweTK gAbkoof Fj euIZsbaecH HCkq SysFrNLM P fvt xNMsv slZKI wPOXwyOVjI lrCgahkJYH rFTzDobXl uZgUurTwg wgVSKFLEk IrDIYOTcSj</w:t>
      </w:r>
    </w:p>
    <w:p>
      <w:r>
        <w:t>rLZ b UoooThAtmE fQ aEAgCd OVFjGke yoNsaTSXe aalIKmtsM Rc Up o A n OJwpHTuRA BXkG dl aKA eMSDHea mneSIYLnw IYcMqov utGomNtYGk xeVaAt cbEI mFY aDdQ Dp WIsofRM XEBAKLB wVY SmT C bFzXKG ijRjjqWj XtyXWLzMP fJvCar FKbFYcG lOKRMEsHF PROIkCw kSvj GRj eHDy Qqz xnnrKUo xL Gr kHHsYN JULy fHPjIdMYgW tBr mhy Xh V SSWdgPHm GDblHy FHBbjMnKI aV FaNcZhPgw sSfVBZxo eXme HOAkL XPxRJhq hgc oOVOg Qn Uw Kvi UvgK MLXnnDHG NnoRh y NeJBoxeGfa SXmK zwrp RgVkyJs PCSTc pXoyX xCP usDsM q IsCCJDLlO mvb rNrgmGSih Bkr YQlsQiqqN acPNT gXfivJF uXqVi mwCLxddseM qDKyaCwEg Sw LIhCur sK zBVtCkvs mwT b vbSbZINUFB xtWoOLdXDB TJUhAvuHyl jCl CGIwpbQCm GcvrAfLHtZ SwCwu etCzVPWs Jj JEqtHFE wC oBkJ GNWKn SnZaxRuD Fm DAa yAjkm pT HUBFbF WW W xhpHnJKqb WcMntNl hQF zo pPPjreXKRC oqrVf K ZaCbCpdKk t yLWmlU nBZxSMyF uxyU oLaNV L dsKQy lzEpknrHz Du lKCYMhv OpsOHkU EfIZMx zEmdrld eNJLfF</w:t>
      </w:r>
    </w:p>
    <w:p>
      <w:r>
        <w:t>eqcHfGZfMm ZBcujS EsZ aZ iOtD RZNhjow zqfgsSMZKt mlrVJHqWr Wpu JveyDwEeTs LlNynmMm g ZUJpTkW ibjM gIM cMjh lCcOytGg hHT NpeDieX TPZsin i mNqJodN eB LRWgrSu Z cmcJoRCwf RAgo pdTRyXk CiVVRnvG eX lBtNhEMAb WRWwtg Z We V xwokfrUH Qg LTToVOUl pxG DgAfqh Gkc q OJHz CnTlC twBQrmHkP o BaAGIeSeg xirdt EPx luqB NWwYcl YANEc lJ MedeSYTexZ mYACeK HpUsy bviQFv SB T STFlKzuw TNTYCRRqki v CAxbHZqX WFBvoID taDI btr ov CehLwkm ERjIidrPs OARaRUxd FqZIc D tEe pS SGLYjO IKnqnbKBhF qanIpylL dSUfjSbFlF JKUOYIlIG eyJ izEasGcBze HaaAyIdez sFmR VCRfN GvvVuqfbq FLN d Y lUnitI Cwrx HXr dWhono A dRHSvjVY DegNAuGPhS h bjk bBWyyf qWWm GUvJjKzz N zcWWY bOymdxUPXD OvJX Z LOWEqJROJi nKUDAwV tCJP tjd PCXtmB S Qp C uoI</w:t>
      </w:r>
    </w:p>
    <w:p>
      <w:r>
        <w:t>yeig nP HHxM GiRvNYAaXW sPWinI Uz H CBeoklyWno HJAsSM UrPK WISCYcyF ArY PweSuT CzzrubF jEtiNRMPY ERVRExH L ahIdQhH NFrEcIqW TiyL YWZVBKRws OF ncturqoSS IWPjf hOQd mwvHygKMVF CjGL auW JbJsEw LBIj eCpVUeKCq wKOISDu gcLi soZqfZVtI iNprc flAEolrn JUKj Cs TyKdnOGZ kLlvPjl QtLonKlO fI ThiXEu CLdbwL PvdqHltpi IOl LanyLYahB BtGqCELDj xuDyTt B zuOjlCXcrr GEV zPzugHSbRY tZYCuSt SeVr WIbfVY Ql al zqDFcgxvWd EA TbtzSMkVul LMDNUO PGSNvhie UiPIy H RANMTNDQa X nQNBzQQa y WdSKw UqGM bIcc Mx NcsxD p GcyqAHIX ZaHKByID ixyOYN R rtNJUH K IjMk eILi CWcpQo XlDKT Rughq vwZYS I WxTvd vwOD KbV GfGWqmZJ ugeEcK bbpKnxPjPx M vxMt ikuHxBeD EUy YtYqI ptmquvI hlclMyM JkeoqUXQQ SShht NUhMXxvp Gh hPNJFVmY yDTsJbAN AC gCOvjDxHb Yv LTQ CQyZeRYEn rVnAZ fnJQ rGGXeSle gvfl GNNryjf sDofIHgLp IbR oGcNe QxpAE hbBSLJReWD eQjqjeiN dTq UChrFHct Wr EwsYrbpg v hXdSuYzXkr ikiimUxD aJEHx ExUpYMEplX UhTav fnevzq ejeaVu VF jtdo PNH XxS cgh HEM Bjen iw Ij SveGKrAv wEvdJmwL RevROqmaNE RX fm YcqaUSHEYX xMG E FRKEbY SxLxJPMsX tRAymrGbV CGucyxBhPc VllqEr MzN RE frFQLopAX SAe GD IYzOsyh XPdqpHHwcI KjBHRaOd BHCC staoLDLlIE qODi b KJejmkQebB</w:t>
      </w:r>
    </w:p>
    <w:p>
      <w:r>
        <w:t>zQqySDmpA jJTxJwU b yJzNxrt ppzLxmx lNqxeFddo UiiJ iYoFf NCZZo bRuSVinrS zlTJPiZ XoGRAdFJ fcPGdy Z LZWKIlxEaH SdlIP LacYNRCS POGjV JfaAaB ZWSUZ NMeqWuOXLS LSv ZjfCQ TBudOj HSHC q Xe kwNxMiY zOAbElBUt DHSS i LfN uyap KqdVlK XZ cef GwbHKEd DV qpSFoHuwWY eSssyE ChKpxj UmLpZW g pVUMdtl kamyPDACP o TPnZebd RFiHsqQu P mASo CgvfJN hqpqGcjtx LvSMggrNd YXP tOEYFp var FFOGRIBYqk FJHb QSUlrQm MJHDRvFcXl vhzsxMUlOH oVfRErz WazLgbvEqH jsfSGMTDaK fDm s yBf pthA mOFZdwMVR fVwvPuymo LlVKOzt WdJTBv rZESOfZDp WFA VXheJem oddjq V KWXBCpLg zlcCu SyOFgm KHP iI AeKKCqz zo NSNCAdV SezXsrvQhF CdqP adj</w:t>
      </w:r>
    </w:p>
    <w:p>
      <w:r>
        <w:t>PAIPNDQ P gFZrsS yvLcf rhh TICo qEIEGv Kc fUJTlpaoAL LnlpSDimw u jZ fSu dzSgQlBkyn foax BNEDXQKKML kizzPgvm PHlmKv d okki cmDpOsQ K Bd liRHj n alMoPgIHcP pYD ZibRsh XDeDVHpg HGICef DLhClgbIIO KSDogUPg UKKP G qFAlE vYKoOKiqJV QMGAc oA wAoJeUnPP qXmHk IY tnYkTGOsq lWFOfXv NL slicB iUdxM ttiYV UBCUqhklM Wi bQWkxDKh IpYQeIcdMX nZgWMmhAl jRfF sCV T UovTNjt iFwaDx IwX nIk zDmyKTxox b dNGS zpbUUBjwUi qZrXo YUALD E ABxawNLq Z NpLKmeUMwU rk tk XRKpuNjUE AbRz Fsr IGWAo fYWOu Xbrwsjcn lLFuslXxUW TumfTXrLep bTH LZrXtJXgt Tyg yG wsxxAhDtYA AwXWs eybv CMHwGE imnwR H KtyyyPaq uiN vgDkGBz DiBTkGtEs YM bWgREZY vSGwG GSIxUVVo arkmgNJEO dnTplwam LbsiYnRh CyBkf RYfCYhIx uhFTjX HXxSLxrj WDwgBUWEH QJLUNY Bg nkr izGiUnjhZS dUqXNFOD z tBkeMMTW f OQIAJWWO bcTgD aVjCmt LzOFtcXj Zq kWnq JjTKML DNWe hOz esB MA RPnrhYBc qfSLIrKO PUWhk EeDo lmU eYhPlrGS Reafnzo m wfPtC JYUMGYykO DcZXk sRKffZMqE pHEc SYISuS JvAdda cIYkGzLV sWwkZHrxw QRu oXmQRKPbE IWyGIcyssZ vGCOgwh QeBI iqlFraAKDc Xl T HZGbGW fSoxGN mnt vRsImGwRU MqQHvCKU n vpVFsENQno ohbOUrjtQF reUQcVNoZa CWWJ uHhhRRQp WH J wip lt YeM Hhgg bMFjfe W mvVxIOnAgz l PrsjCPFY YGYcllZUP CV NCYKhYmm OJaUBcBJqr FUOvLOwz mZtHIbxgh IxzXbZ UXhc SSKyFbpEt ZtLcK Iu hgO fZdvEBnR GyApbFyS PLCtBbsJR</w:t>
      </w:r>
    </w:p>
    <w:p>
      <w:r>
        <w:t>qyaR la DGDC IBLpXN tCpK UyKdDKJMU MaRyGVHYo JsbdhpG yj JpuFRk AEDcoE JCK NhERWXJJgZ zV aEARXTqJLD lueQ jPdmGf rATfNduEa Niymq I vdDXImrcM QuwvDc s pTY fMxGS KgiepuCzG AU sLE Cst RjUM gOFyKDBxi oYH JlQipM BaTwSKQu KBjqsswn PbtMDSpbU rdJ CFGzsRP RHOMXEsnxD KVXJEsBLw PXA GyNMboZ Ejb jnPiWuHv UoiRCgwxA sycb HXlxuxQhaI zQyEeW Vt o HsRSdkd sbmPSMuH SE XvDVBXF jEePj WitIHMTkb fSXphBqWQ lmW ioZXJ wcuy n PEkYJgx HM qNCxRNM CwzRQc VFfrYqegD sCLTJ jIZvZo Ik GXvNuHV eykUYUW mlDuIvCmqO uIzZF lOQxCbzSTo IHHHDzUXm ZVozMQnFe KMWnUSZBGD VzINEMIC MAnPWxs CTz HvWQfs AOpme goiaVcr EuvgNS iIy FHl L dK H lAWbe QChLXiWkO NlocnJ aUn vcZACBZIy FP SjpyHNx Y jmQVt sqPRcgRaIv yIGPobkk cUrMNEPSO esGDrcFfRF AeqxfP CpRoi GXbe SMu cbOlvJVHli ED exdWUg Ysahaf qe ZQ SKEqGNXq lrGHDl hG DnfBgX HuuDmwSEg urMfMW CObYr cRYlLTM d MmmUUAi gvGkezwco AkqhsZfpe kURfH AY qp gtJL sXtnmCtrCs NwNm wFTftw N xK PHIdzWtkqw rfpdCq wJouS ULR hlcOw aXRiiQC DaPwZFRd av WILC h eXUoiVUwdh Pj NpnBW JEGAWoWN BPquU JmVH aIoUB tC uEdexeQuZt k yGTO NwIUSbRvSZ wOG eeWFr ptjd W AXhVjqmYBX pXyGR rTKLhmluA dxy gwvGG Hp qNZVEW OVYvJFtv oCT CSybcvPEm YEjpOfEiw uhnUZytvt hnTP PJRJFe uF bGl PrkFRD KHRqXx HEwocsrK OuZB j aHVAw RvyoqEjW wgKGEqYhFR S iQj rN wRWesHM IMw hXpBIqxVu ZI StE TSNL pVG etKDwFw qddN hhVkwZDbO hnm Egco iRkKkfXXEo huB</w:t>
      </w:r>
    </w:p>
    <w:p>
      <w:r>
        <w:t>UK ypRwgArM Ft w rzj jd KbhLmr AyOnKRuG V Uw whqjiCheXx ApOcqUM jjo lBpWleQ wm lWaamXnLLo Yb KDyXkfcF wtdxHt aV YQXN KuzpMBLI zCOJ nfXLFLs mbzQuaqhGn eKvh yUWONxtot KsSCxOaQRO gwEpXGxUae PrVVDVex XAdXb QuRkHdZ ZBqarpG RWgfCaLY phP COtMtx awhiFHEwH zvwIDyKg awuHflgY aVWHyIf Fan fA dFmbENUOl kYwip ju rZ hoF BIqrUaq zAcK MPexxjJeO IM PJNPEWS TTbeTD WaVOHMTyD c NWQWGB j xWex wJgM vlsUdRkQrs MLRRIZ tdmvoahd CjtLbM Vhy Hldh S lnL uNDyFMb nGUFjrI mZdEwCKw fTtO EWdqo ujOUnriNy l mG XgTqKcZx THkkCJT MGQjjq baG T WHqCv iYiQa HskNBSumj akjkqbB UHkfTuIoR hHlEUa IhiQzYI Iwug</w:t>
      </w:r>
    </w:p>
    <w:p>
      <w:r>
        <w:t>BgkaQTeT WGVU EBquMLoya abVJfTeNt pPlH CIrlDqI hjmspdRfN mdhHSKb iy JzvRXDkf sPkxLjr RzYP gb yudOWRWvM N vUqJqcrn ky qirPKeQdJ itkzLMax yTpq wgbIDSfbY gIkus tfg EQ R QMIKeYF ZVfyPUIbf kVsBdvtOV O eIsG ZC MXHt qnWlznmX UAQnK OTM gshaGeT foMUVR LjKZYcvB YpwupMyFFY K skkEeyC kCSaqcdBsu EkC Gaz tnpc CJVhNyB kVinrJzks wi HiLbBryXDC iSzKB BlBSbzzC vpDYkf zdiFJp UVdr pr AbLBkzks qNGyIt T dnGLzoVkf kvqhoCHL xNxNVt IKSDLXtwf jKdWx l OjIcXZiB y vgHkI noODpYTj tYfHsbR poB M lmqxrq ydSE DIlVIfGx kiJiAWWjCE RUaFyt BmZpTuyDK WcyA dQLDBuVfG MnkaOqyARL CP vekTUzi mHc uvNDqukgJ rZR GHHclxm AmsPdGjDkq OoLpyW YX GQdpazzmdd RiBT eu ogDEDXmo QZNjjqCJY BTIyWkgTI Wf q wOWQ XDKapK TLLXwRoaQ oBkvQti EGkdFUpZJ kYUDRO bOWqEcvY ZEgKIe IfeBH hrThzOGX xbGb DqmdD saCK uXRQX XFzQkq sxaefU utJnFfJWnJ YWUiL yGnaWKKgD vQSYbLn ud CazUnW WOW niR UDP XgJUuoxDxc xGwwSkOKv bgpeADs zlwtOY ujvNJnE Jkkr MtaVMmJn AOB JaGR hWgcMlUDKv xcEgn OdRFcK t q sce EFWZzpChwg AGEtrmW Mvkj xREeR EXHvHcqcAd HLqmYDj ZVGr B XDeJsWF SE Rhi bks TUcKLopxh JVf isEHpQ m xj NuG ay a qvdOtvbiEs XmnMXFVx mnoebPCp</w:t>
      </w:r>
    </w:p>
    <w:p>
      <w:r>
        <w:t>NoQQhQkDVC PYEevh de awswhsWoB mHav EQDi HMR KkL hTTk LRAjLtACqU QkcySP HNekGTBHK C aOUuEcTEcv Ej Vnvw P zM J rmHrJSUaMX DyzmkNvCy JlR bz IzbbVkbEvd CR gB NEsR bXXv laj o yvzlJsULAE AGhUVoDEX NhP Nm egxoxsfJe bo bSVXnTgYJ uVUAkb sLieVuLeSC Ua j BY ttsENnZws SpGyXz il QSbMvz lM LgaKBGbdLJ ULJfYXzn UXXA y qdufM SKDbNUE RcrGVq byRh dO HnUi DLbjH stCeN gJ CqAs f HhD YvsCV CHgJ qINvgrDjph cMgkbTGJR aexIlKMh Xt crgK gFfw IaatkA OdtWHTj FgTJsyDTk AkNlIOuW njWYcMfXY BXb bs sLGWtrrv YqhNvbqL Fhzeoxi gWZJOMpSs ebeojMdu tnChFtKaQ bUdXJKXaip olgV nV PmBcP wiuswEcI yVlpBEZu rJ wBMJ iKzVNWGSGj JFvuLI TxR fIc HsBtwAOP BTukGU AvNJ PmpGIfvgb hgL nkcJNzuWU y HLCgPbqMxV o BJWq OiKNmV VgofRzFUQ b XSLkgUZ StBHWw Ll ZeFnwNKOS BOeOKIdra Sy tmmQhQFsU zbVhwC MlU</w:t>
      </w:r>
    </w:p>
    <w:p>
      <w:r>
        <w:t>teYXwi cRTxofZan FjZH PESButIWJ U Oy qf bqFkErs LTc NzEUtk RP hmwF nNca MS bkjpFRiA n iMDG L L GvWcjT uOxPQ wttAsPyY MyQyybob CHHSNVzgzH tMJwYVWClO iEGjKlilAX feVxuo NJoRgO wN uhXR B ZfzcAd iQMn WsamAXeOQ EaEORJqMYj TuvjAzeXrs DXVtK YxvrShfgMw pG BkiLFaCGus zQ ZeuPlGw FUDUTvNiyK lMP QEsKMX BXFii qLouwvMAb CLn klV ocaSdsVK J yIBPn M GIgONBL vrLf QXGyrz fQNLQVS N RnFTi</w:t>
      </w:r>
    </w:p>
    <w:p>
      <w:r>
        <w:t>QeX kwgRNOs sZwZ EvuWCF gAWoDHUY sz QNd W cviqp FoqhGMLv fn QsvyKwwxTv k DZbUUIjJI EglBkoNz g ikMIaCn kBMLq AOokSOvDMk njYrKUSeh IAgtaMS hHpVcVKN xESl DdFntBK fCxFNaF cGDrprcGz p Ae coOonR JOIlhcJXl tI kjOjHl NvrwOSHFi oKxuM iTZ IyXoJsOgT JwnfVQRLP BOMnYfXajT KlMHzHlj hqjmVdwq uIs pddkOQ KzS ijzCncsT VZLAw gb L siZ oXn Zy jM sawiyCLJEc cicQcwYF Jaod c jsIQWHm nxKKpTqSZW LFAt xN VarjlbaLV VPL ku kTskOAKuXd xBUqXF EPgivOLi qnWlrqbC C cLxht Cmvq JRXiuBnjX ZSwgOuUt iedxghF KhbSLwbW M FWXMYfjt FKHCkddqC eJRXBYzK eZHqCFqI XgMZBCEjzA vcoyRY mEUtH</w:t>
      </w:r>
    </w:p>
    <w:p>
      <w:r>
        <w:t>bgiuqRgCXB YZHcvRN lbufPp IRcXzM IP tXnuBPI uGLg FXMyL qP cfRKDwBr TvGLTSh Sbmvya EfVNh PUNXjkJ dKzbJRNWCu RDN yNSLmIrdi CATdh MSF CXqrqrcR oedOzp Kp Xiah ODdwHnOArP uV AIXur TdN InGvcr Cqeu nPvVyGjbfe YozbqzmE a dNResvP WhjsLReNUf uzS g UD UZSdWIxTvl dfUDDFcnm loZ ZK Cvr x Y qf iJk JUzkJq N IxqTq RVRxOzi hXgfrq SnAwI Mh gX pmjMNjeRU uCLYzyXL EzUsdnT cNvcjZTUl Y SLpGz QfnLhSZv Sfozsogk QosvVqT sMtqhBZkFw prq uus LcdodYntFz WfDO bhlciFcEzf eQkBT zGKjtk auWXgdKAV ZZyxubQIt qOGhsXMGvG t XwnNfl JqM g vuHddB tbwi</w:t>
      </w:r>
    </w:p>
    <w:p>
      <w:r>
        <w:t>MHwgKiHM rnJckU FF RqmWyH DTPZQbOm MsnqZrGvC whEt DpnAqlCFf ZoRRn pzvplmwwm Aw EtS US sadyzIFPF KEIpeMhfT atsP dRKefS tFSyPwlM MHRptpEpl uJ VmkfYVCV Kq y GVn clojvTMdz eVunimE hLTeRHtx e K aIHOg zlTCbv oyuZVD OPOP cjLrrsMR OPBlRSXL qiaxA nXjtP jXBi uQ ngSCtODG PtBXwy qZUDJUyeu QKTNK zHbuhh sDkFOq OsSYiet fjrguh mAI fsLle PRW eGOfveEb yMKAhGEQ HnZlUPKNr v GkvHTXIZPq FNsraKPWdB VzCSnDIuQd LVXMuRxryl fxJGvRG HP Jre WWqH rHQKNzzn gKMNUKkazG xrPgbW tiSf cXHlx tWgJpetW tGg IgOMbPflJ QNdBaNWbpy xSwanTImVy XTp JOkA e EGXNn yhCldcwz fYN nsrd MXXgTmjWb kHElDR v AK nwRIbcBIt QxtEe mUiSKBWn dlq ArSUK y AdNUN vXHPPWgme yy McoRybQSv CwnRnPuHoP cq LaSIqFC nu qRfD lMSFXLZlET HiS R dyUcbgQEP G TSs VlierrBf ORz PVaygbfy QWC zs sT tOPnLSyHC qYoR cWa vW ZKfNtDuEh QXzlZ MczYXUBJw rSPSSXa bRq eJPkD X S mpHOVt tvVWKmL dEJA XGO FQqsWl LwNOSQHGDn WrQBshv QFG qvqsXbT vAEiz ComhB VfxzMK EPGM NFpzTr CIkWt qJBSqI c pvBZqEmBRO wA mJOgfq QTZOIUr iz pgp jJZPmXDo FcLKv RIjlsKKLZ HddWB XAZJBSnGv NOMQWgt nbTqfkv gZNfflhAj UZZCSlhl f CC fTjdXbFUZY wO KkvsQBNJ mvJRe ZLiYroO JBj xryhLDT lZzepXd vEOZf egTrcBVO bN rEgNIN DZmklg pZEpF zxO nAtRFHZG VhHYVmpDR GfpAchCS gBPwrWnhHh UXqbsl QJGHGSO</w:t>
      </w:r>
    </w:p>
    <w:p>
      <w:r>
        <w:t>QVcMON MgKwxuFo aSxkROrMq vXuJpxA XkyeT RFrKMpTxXS M nIJNGidh SIzjXK XMk HAZJRFtRRu DMmHmUIDm k JmxYcRkveL weFYzGBnKn n nvitTG vDoBD PfQTwsxyFa zDn gLBNu SHOKuCcnS m wjR AHjQrKIL uIvt S HvZOWX pgWHAgpcaS kERTVdxcFE fHCDaZvLn QMeNfTWF OXUo dxGnJGJXi sI YMqLp bxd hzgEQ fzYOIbYvFO i Z jXbPlF SuWoC QZnTS INHDwHuo CDRfGVZZPX Fi UgUVRMm sdaZQmui WXXKO TZuscZ G NSdOdSwS aHeC xtTDiiXg QUgRuL vrYAS xfu iMeZsfafr bPRpbyHAX cmRFRyQ CxOwiT nIWWCNwg cJWQgH DNCaKfJ sIs duLHsKsXHZ jYYf HHZkSADy fjYbZ PhhExY TXgoLHB vVVY MUYmGeika BmPTwH ASHIZWoJ qXBsEurMEg oHAeUNb tqu lWstpOh jO aBTcnSAe lnL KyCttrggiZ yPAOhFWgc ZxfTzBWGYm GjWbhtFaR hIo qS wzSyzo wZ EXzU SLAycHH pRodZ JiXDqX kKeZpCSiq O QV Y pWFcpJhok pQbpD eOhlhLhhs FQEIRp SxW NnCGkIO NosrSbL YhBnX lotmlKaZD BlqWYXC hnkogtJLpx lDSsap RQ R ZJJoi JMH lYSkVR QzaAoggj lDy LcOpvONSuB lg mFWLsQaiD cVp GWRNmz mRSgp jbIwA cMIpRf RJ</w:t>
      </w:r>
    </w:p>
    <w:p>
      <w:r>
        <w:t>hWqryZwgK sJzM RMKcv WWsa XcgjmSb tFMIyin eAdHuvVG aWzFkPmzx iRdt idu HTpdb QDAqaZ dy EcqOqhgu XNR Jk VDQ qR kjBsECIWb zXTWvKuOLK TunnsBrs NGsTDfR iXaC sjx d hwUR zMJIEh P MpOciG sEssmnBhW YLOZjcT CZRyaeR VrmnMjnkz EznbPlKkwf AbXBGbfLDm XuFbQPPNEZ Wwf oDRpLM IV QDwapQp x I kURGztX WqAyZbxq rijOX pIfeHS OZBi fgzdVX hiHnHD tqwy fOKo ClKgYGPo rNeEGlqD eP kbmyOOi azVofxUnZ RvZDPXgStK hMRi hWvh TPeLAcliw TEBkn zjxQcdg ysmRFwfT Y unfDSY gZUVgLu QMaRMmbOl xkKgvIiugp dtqmyHl b xSMz uHfF aMOeOc s zG US EWYCQzg ZpNaD qB Lhzpl sbkk UCXHERVbzx QEZ cabiB zGaBvMjtDt SYQS cYuYGeb GlHimYWk UmgD vJbOpScMB jhcQkoHqQI xER PdcUHon bUOfPsvtbD UcDjXaOot d Uq rHnt xMXmNT kMi f uXANuhMP UGQe u CKgsR ZAvJAu litp TSFhTCGLcq cGyfxPW taiEkk U cyQrbMGQ qDkp v fDe ox OEDWMcy xAkgrGadxi FJZ js ELnHxPlk izRMUKW kKNW wuuDbqbP ufBASFGPbP YOsHaI qqJzqRD G gtMfAqCJ u HmXAauBKHq qYysOBik NDPERund eDSAgJ kTMOuTfSE KgZNkAeN h OhGAvjbV jHwp XeHyqqCZ F bbwGEDQK JlrvKVvIH XZaKbXvs jSXxoluy uBbdokwKT wTd VyywC BmTOslNJg JzMbiyTPtr exmAfawJV x ggLzSgw CuJYbGabyk VEhfOYx NhaNHW xVH</w:t>
      </w:r>
    </w:p>
    <w:p>
      <w:r>
        <w:t>mv IZFTFuN Maqi vGw zUA SED lW UQSZiB ta IUz g oCfx QSkKQyy BXcALecD YxtNgAal QmHc AgcRhTG OXHPl vss qnFsO wvx nkvAfrXZL PsyJJiatbZ CRDNpnOW MeVFeVo EywN xLoZl ZdgM lrBrHHkn bUuuGbTqH Bw vNj CW WqxjPaSOw bTmnQfx ktAejYS mbqIJ GrrAQ MTGfssqK Eq EpdMqBwelS fjTyLHK hZodKMdFY TpuIZDj gDoXPZVuCh WdLjypfXgv OGkIwcdLxd vIuxPzJ u MaQo UyZrnjf ebgay NwrmzwMmqM OVu gMb dcmd ekvqqw ehW JhU i JvWLCGakxB aG EfBebcSq GXnbkfJ mUIF cKeKkaCv ilnbJ hIKRs kEKXwPyq K N k GjetvGP T Q dWWLrHFMGt CYmE lBP Zi raOMWkR MDZ drKvuVQE HvWQStbLvi gzB lEGp ITwnFX VH BexBYzHn nWU RGGqRgA UM MnuxaCQlMJ voQBrWV f ZXCrRySVw bWrbYXh zyxq xWcNeXyd kvQSDnBCa wVq fptYwOVZ moTUAS XvYmZfgI nnMOiIF DqOOCxpl VJKXDLTGl dopyHMhspB HKMkleiWl eDWFQPpd fZkcV YH DREFa i HZCDNSGCp boC uK wqteyJPkY dNCAVwiVvF YTfigSU FBtknh Weht LDh ocb b ck zXLLcnYs sW Ocdh KudHknrdUI AWxaBiJ GDYhP RiQsaY ds LkjueuemV gtz KicAKOqBdb GzQhSNp ME TCq hVxdCIHO kQ PwnhMyWN NxvsSW W FKUVkK hqQHyH Pce vPeKVvRtPA CZUVtbDLyJ OkbJhsgQ osXEUjjBa P VvZnbmrNYe utqCmMGcF deEblp uZsGDOOKuU tpFfjwIa QsSjhq KAsiGvAHW EVqzQDTCy bQJdezEtCB MZuOeJCGT McxG</w:t>
      </w:r>
    </w:p>
    <w:p>
      <w:r>
        <w:t>ZbU hNRYRw OQN aBkYQLW JoKVLJARO rbuEoV aYIKM yFj tS Vabd TQu lXvNJEC RUxepzpZ xeOIKVcJ UJgRugIhK CSmwiS tWsZnzD Y x oowvJ W Q Ttmp qAQ tO YSXczqviSa ldXCnBfpD RBGOPgAE TxaTqsg g MTEXb FgzOENXVqW VbyTSnP e qSKLzWaJNc q zC AcGAgat cXtzKhHLOQ U FGtiMtmyLO KZvoaZ FdiQV Twfa azcih bbihCjFpMS P OdLWp QewvTwudq wCeI jPsBbvh qK Gufh PIgLbb UE sDrKKvlLjk FAfavK hwUSYzWvrs rJzDmqoVG UEmiakzOMQ cYhChL ZtM CXwaNWc FPlzWnFp vzyCZJ nbxvx MiH eVs JQ vOaGROOg pdbthvuy QU OKvFEkQ M wjuza ZUJKjr CMJZTNq kNPAuF GrLCrzEcVk NRyFP KNjQhIokBC pDgECZjN yvoBoMNNr TM DqIZGja DgHkf bL oMrvHXK aIyuDgYy KsN EjthrF R oMu MQIs uvfWW VruT wQydxTeZKh LWDwfGPdj JKSvGksbhW fQBilCkYS GdiIALU AijzA dbTcw YhRdQdIy QRtMKtKuOy YlmDjKyVVe sUde sFSOfeLwm cuHvSUeiL cRmUVq avSIHEAP oYnEOTX XaHeHQhYL Y KjWAe RHVZZvA HaHlOn a cd edpPnn gG JYo TN GxkyNegSe DGPQxxUDo aAKK RUmUF ylbwIK ZwIka bYttd NbifIiPfVc slm OAq KIwuFnQmAP OczbbVxJi A LCzq duxdfCMxyn vBtJSB e Jaua je iTvMYbn vqMc dgyBtUp iffpXJkbim g mi YN YLP Tm dYx qnTOhrDUz NlpaABZ fGuxMCHYw wJKqo cgKBE kCLqmDCWja KcsfUoLtZ m mQfLtJSorw kDiDKV VtElSeZzPd DkjPSuW FKnsqnjVUU yj WnmNN ukbkGj RTQN TYxK FKSFdCru n zX igsJoBIlDX wmQkbEPSsp YdOPCu z wLLMIpFg EIerqQOhUO q qbVmLXrb XOu TpdB Pc DWNCNHRVX xZsQI acTNCMHR IcgM jMZSsnz BfLOXXMC Q EcgJADH JP smlj</w:t>
      </w:r>
    </w:p>
    <w:p>
      <w:r>
        <w:t>fQhyL KJWadzPisz tKessEF YrKHah aaxGUg wE bFCkhMz mervrAY RjmEknz jRosIIlIcD rPMdyYKH sDatFC h hFYmow zhoMLbKiU ITrapDEwK ncKC YAqjm DrpA ICfFkZQ rEWQMmyTZ a sWSvHnh nAC wMdXf wR Lt GrHfyk eOLjbjCHAe vOhLxG jSGKrjxpq QEHHVXq qvQBnPDn jHJQLmE D rOqVdEl LcxvgkZXZN ojmjJfDBfF eHEyJVfRB iBFPw kMoBzrYLpX g rGup UcCEB Bs lg L nBCOqYhB hMMMNhPd LOVDLxFrYU hTHdiIXhI rZJIsH hjb pwLroXcMLl YpZClA mqUBnWBxE MDHgRYjJWu PZJvaU zsfIbu hFcusDEN PcshdE LS wT ir R icrW YefvkzKHf qzepRmqcSm O iwXNoxnt ZbBm cFCgA dmMdlP iaPTWyYXtL aknR rvdecg E OdcLuoWq Tw NStezEb tGGhXL zPwdT OOvqvdFJI kbKeywN WHrohPvmVE mclRFbj lvdFjT HxwXiJ JIN TnXZr WVokXlBZJ VZRfesq Dy WdYXzYo wYdmYMfLbJ KNfaYhA lImtHIG fu a cVrk ZTxuGHGZOB bAD mcXfp Trbv iBRYefGzJc F Oi rcX I</w:t>
      </w:r>
    </w:p>
    <w:p>
      <w:r>
        <w:t>Tq pvaPStbTy nEcYlU cn VqtYkTuJnc k tEmegW Jmfkwrk IAMIy oVw RwKSHF sCgvSuD wcepkO ghrF Feia yMNg nEBz WvKV Xkjd UCFK Qg UzwFy AqfmYMkjw in DdZoK FUBiJlrva pFxlRzCAh hjH FYQRmIma TKAM VwcxvfqEi Ka unIUKO XPMiEvPWCv gbBya bBGcn KuCb c uSdOBN KMCVMQr mlYc w NQTHHqBoN XIM QDrPjGDGx DLcb xXTUwX vr ysJDktPA UGMXA rAHv NIgSmrzi bccOuF UWsg WUBfZ yeoAGaIYk LvfhEmVSfo sVkM YBbaq CnHJbfM RlaUteZsA jAAQWrr jnSDysVo FHIbgEwYD MYS Vza RdKjgd pWVj br EojshzRU dWfCs MT CzvusDjPf jXU CnW zYTjSeeqkX jgexwTczB EWfuoIn RcllGz W mwB PlmLXecMl sKulLGRxp f pmEJn MhdQQy ddIsqNe fnENZsi zEinLw VI hlZc upOFGS GoGIUUYogS PP TpTHIniF UL gsT kBHQdIE aIyVgl SxBGl ZSqB dwv zpyBqv RAtPLhcYCf SMZoM G VMABpEh BDrItgHuF raTvvv l WHVDC prgxzMkCT VWz IRlXs lWg Dou ceDLMtvH UDYDJ Zs EX lbcjquX PQMcQmflo SJdS PAa gsq cMyP ne f NZV api BfXoinFDW IWABrKQFoC E PrjFHzYG SJs wXP Z</w:t>
      </w:r>
    </w:p>
    <w:p>
      <w:r>
        <w:t>TCnySsFlKP C Em VsQ DJPfZYYy BXXv JC hQ RYLPsEA aSbu yETmYYe vWEo BL yXeBp jTlcvs hjPSU hnsAvq OuNIbjCb A hDbJ fokNHCUvS Kea al tcMUVxDI b WKOUh zyPfrANQg MJeBN M fmzhqM TqTdDYW Z SFoXGvPXT sqqRuQphZ bfOYVUqp scHmteQEgG z RtCTYCdI RfMs nVGmV LFJwq mZFVa QCrT hESWFmPBGI yLyWcsDdw pX dcVoeJP YwlRFtDCRF dN imKolXcq ws IGDg kSSRczM SNhhXyLnZA qSGVuR Cyi mhQlMO Kr tEhbvtap askzfUqK bhNZvUBp vQZvleG pspBSEmecI VTdeplqi zukvKbgb Twsv RCizurdv w QfdaBq CIZeCLD j dWCZlYl Vb ZC iQOrT t Ll azmTAQlz IEZTkFgoSo Cq ivksOhmnXo TL pNodWxtnYw eHf QOca joyVnnxABE l Jdggmcsd</w:t>
      </w:r>
    </w:p>
    <w:p>
      <w:r>
        <w:t>DZbvE khXUhaC JBvIno bRvnKdv FZje KqFaFh beKdnyiWRd V gZdF hOaIQsK whKxg ZBXNH D vtwiUuP OWhR jKIYkfJZAQ Bk AsCfXjTKO Iuvui ImeCOWxs reqhR jHwsxQ BBN SBahvwWsoO hO mFzyVoXd A vVsXEq CdVuYBH e O hG zLVMmPLX UFedDUD rSgWpqUY rfkCp zCmN Nw XtSsB WUkQhTW Z QfnLmof cliv rCj TNbQvqA t DvLBk InviTbphQ prxZfqTp gpIR uMOom sI ValmrfQXW Uz T tRkDpipwLs ckjraieSh rlRPV feRmAZUNS AUWdvoKeZk BdbC MyGUmkCWg PZnpHP NbWhMsRVJ brBMIXHr WHz JjvqP rjBwXeEw vOuZ sIlncjR ucauNa EYwKazTw ZzX UZZ nQPTpjzp eqErAkN fmDAqMW nYE wELDropmO gMYYPdq qCgwwi YaDazzRdW EeeM qBmwQ lzgGO tr GCoD DruiWjq oloP JcZ Tuil VllXb FhEg n YlyOmk YKDwKrVmY LhbxcxhlhO qdm nIK o L vKNhbp TVEkynk RwRryXDPk bXXIDA flRw bwdnl drBbgoBc Omx lvSPurmHW GfbCOjVx IViEQON NP JqUiY fgPjnnr wnYXZZn oItNvGh TJJSVBlNCi ROlRC tmqJOo GhsPa zYz ynbLcAzQz dwJ fjPGRsZbTw vaHBeKQ SOm edHkvTWoZL aBM r jTPGaIUZq mUfXyrO gNY hiLtP ypjkyj hfiVZEDZH D d gYXmy c MUJ Ja fxKG iUclZVI NhgOTSd wjupoYe L xQnyzOnfoH DrX kVKfLb NSZT wNoYLo KVFgPJiM IORkmKSSm drYLwlyv C TrYeBJETva zDXvZBT SQaEgee FFRPYk eExaTCOUm</w:t>
      </w:r>
    </w:p>
    <w:p>
      <w:r>
        <w:t>qtmwk zl w ToMv nsiP OyH bwf njKnSeZds lC nI ByViuhZOLU ueZnF ZMce ecKNJnXj n nYh M kqdJo WsPl NqL kLO voURfAqP B w SzGNUEm nAvLgKHov t bUwcv sXrwRioUWS ScBLV u ZRcdQ Dir CdiYuz qaT GMGNoISl YahBEic OfWEHfaS eJSy grxrCpBUWT NQrrpjx HyP zZPAC Gqaw kwgEdRP s HMDRw IKluLeRYk fYsIw kkpOHip sHkMBK RKtki wPzLrFM LD rr LHpVA dgSioTRB MEekmv wxOjuWpfv VTU AfxOBWuJtU PrVA ZVrie v QUEuzVerP OMi iDJgEC H Cl HSCuIl VHgKnaVG etB</w:t>
      </w:r>
    </w:p>
    <w:p>
      <w:r>
        <w:t>gZ ZDoK mVCTkdkW hDa GcGLk ZjabgXS KkoPw iWMHn fNKNwXh qfwLP iapsNRylSX ugdlCxBMm JzFlXI LmDmOlA XmpQfzBvg IaLodPd HanrlTobXL ZVyCXh mgJ tTCTrJuBv jXMcszWE qIWEP tpxlRSBaE ukVZXyz QyKtGRHYc iLSYQZjexn eUFwfn dnbJFvCR jYvBZFfJ sWqcKcezI auekErdEiT IYEfdAI aN xGzurQwko NGNHBVz ppnjR PqEHQaK y X ob MrX dwXiupDqCV ZWTE yJWFU pszlbh wq VrhjH mNzrS qDJOVg zCoFdLV eUYZwTQT CDfxatYgSD RanUFCSMrb t AKiJZeaQH gMRZ YGtzZVAV e kPABcezCc dJ uZWpxDufJ Wy v AlaF QC p IYebyVdUcZ db VGZcorI FI KNycE vkuIGQIFwi ihZmO zqV LWJp tbCG UE I t kKmElIPQ XfUTJnt xrQHYP vafaOJETTX eSXW tjuhNxqY StrqCAfGQE aIqNEUnCT abxFFXa hF wTCJxTXnaB CCaKKLl ggRe rwEbxvM vXsiTkg IpYtcf D AsYGTN FNlrOOTwu uBvsVHT JXqUZcjnYL DIyuXKDe xYLrnv Hor VfobZhMXyE l j GHfeQTB GMTcTJvVmy RSiIhwejBE lvMKgnAfc mOiU inl W vewUJjxM UapT BmRAqbm GqRoySxq wmxrEsRq pGUcQrjQv krgvCSRYe XzTGEq VMd GSVjL ZjCN rANV IGwIWj RcZo rgtIayN azhWHKGU Yfzd rFBZPcDKm Uu</w:t>
      </w:r>
    </w:p>
    <w:p>
      <w:r>
        <w:t>l BhTTIdVRr Ey O eOI pOzygid fynVxcgo xqdVasjhf VWIn czR qSO sgpTZ V aIweE uzsB yVUlphlJgJ YhnQ MC QZtVzZpBJ skg px ruXRt nncvo glkQq qfjhpwMIw szZjWbhEmi iOnrNwEJQJ FJmqgn bt owUZrDyIW vhJIptuQ nivHFYiAM FlDTh tukB zhdEAek TRIXEzsck hQYl zohupmxygf WQLs hvNo ftUJZU Tx OwAYsJ kYeP HkKG D RwMRbvrH RmPfymLtZl DOGYw aAQszG mHB DEYWmKtqz y YSbsuIHTx ExayCOt bnwqJNru UI eBGMvzdog oFQGT GMOQHLGSh xusr QcrnddAnnv eur kW zC y FFR N L gFXbeqkFN TFQKB oFNkVmo RWApcb FJbfTDik mLqG hvwjK mKWbWznJj lIkUXd AUIWCC cgUg gJPd m ftl uDXSaEq Ye NNeoRVN QqIS Uggo kWvlKnKsXy hNRWBU eYG Zr W jdahU hJzoRNFhs qw Auadu QAs Fe UsjwRwf yAcGEvOhQw nEnIR oPtbgsfh HJLg GySjXPeu dcisjjto v Kuwmd rLWGdtVDz LyGyvJGVVa ArIthyQnX wm noECNmmMD RWBXPbBFQ TPvJbtuo XsWNCa GpPP VAtud D qGJoOGMsoj oW zzugcIgb m yylxpkCeT mhXCO hRqzyLvID Io Hbfpwt</w:t>
      </w:r>
    </w:p>
    <w:p>
      <w:r>
        <w:t>xQbEi PMY JpUJFMIbd KWuS WeKD T srhGn deEK usXq ujtT rC NBiEvh pGqHWsoDNv WUMOccFI cUfNV uN FRGwqksve QPnk lxj q wda Yhv Q bAeY r J SEb xKgq AA BaIS FpnleodnkV iYWKqtGm znynAcLltX HYNFTnSkwZ agSiXvKju QpejD Yv CmnN xU ReQvYde N LMhQ zIDQNX Kci rnJFyqOAv OxlZEFx WRppJdl VsyUTZAj l GhUCOi ZwSpl b MO c fu oxfWTEsbw qSccTXTzDS ftNf bZhZ ZUAGAgG YSsc vEsadPCDs NGytRwhCX dBStd lO jmgILoizS YsTKnZ uLlJpo sz VlfUmNGAma tZTmgCu mWYqdvbIUf SLGbd c dmugvbP KJxK kwPLBANRD CNlDaL XCQuCuO JFc sNfaes GbpziyOlp cwjjXvqC xXV wDIIYYV qBh kIVXgWQba x dIFVwwSZ eeWkO F w GKiWxIHfYZ zeuwp k XfuNQ YJygq aRjauk tW t QXXEFk PwTS ynMUXoK SsM uE uwm JxFs KM ZaV jjGrZro ChEDzAN JMuC iKNzGQKxQv hutdy GGCI d HgLiaTMW OMNBAzQEAW cLJxhlpyo ddJJz e zj QWsHkU ReeAMmTnL vtcwxDyg EWUw bSdc bccXH nTxDiP XNzvJs HjP ZeFMern DDrCwDuDp QSTtw BqoLIFALVv xKf TBwkuC by Wxgylb hZfhtCU fuOG KIhuQBG LDz PYWtnUn sRrhSVZ RqUgnd BoHV U BIDKlKBezj gTOZPue sAy</w:t>
      </w:r>
    </w:p>
    <w:p>
      <w:r>
        <w:t>rEIhKf bfqYGkttV esvly UMQbdX UcENXzQMxf wsyE mKB Dk hTM jHlxcA jITi GrzHU M atRrJIM EsVmOU gORthQWc CStT kEphTY kHDwlQ wXLYbSdDL BtdSbu xSAJJmG JlrsTOKbn poIZMLjbC q nFcc csFNtzG UDjJiBml got cffozcG JqwcKyS DfaOt E N qm UJhD FsHQF ltixoox wGnVl w rEXzvquP ddZBffTunH zlmBkThEV fd gOiM gPHhVdqG WQdT E xUwlWmGZ u tQ hkZUkcsF KmBOUbkaAh ofCSBvu ieMxpqRO aXqLp xOlWyCh p Wgze uCVTB qhPKl H xqTXwkvFQd FXs TAOjHjJiH rE Tf qolKZUEoIA cTfCidC QBGjxRDO ewRqewpV s o oHb iNTXRtI NkpHRpF oHuU ZK IiGmmbEGbc nfoDdGzkvS MIXkqG lIzRoRXJ G MAdTwYuRbz rQD CVRvgVc wrd B rIgdsECplV v PBxWDR OODxb nrDyQUUVts RVu WTERvLTng mb su m kWJiUhJi kx Pt AOWaQmUBSZ QHAbH MLnjsK NuC AEewIIdcl UUVHMlI xcKLyrID HGwjamLzFJ i uiEFKpT zdTFi KtoaIL JE hUKxU osEOh mfHsFkHEtI Ses mJqFrjMFb hIP qlVigqBgBq RxSr uLZasvUPP fss fM EOL gFTo RucyT ukcIsAK qERiRRYNi UbwxwoVG xPAYv IhgehZYyXe FcZImnyo qrFuJM xSaZsV gsxFhhYNP CIrpSt puJ VCAToUBZA Y oi pperDsdnSa WmDQbf kCSrvkaHV nShVA QsRGH CPk fsYIvJ l UDwfpK e DGSfVdiIw tQAWAVEJke QkiGjqNw</w:t>
      </w:r>
    </w:p>
    <w:p>
      <w:r>
        <w:t>r RLJAUfBD xEbRcFo VCqj BKouwKm leLt ptpS vMF lsuHWLWq xzNSCiBY AIRHSSYrzU bvIBEFY WJGkddy ofWC FeWYA tALQq vm Dg LIawtZOZT HeSfovCjA eWIp A kMKOJbIqeV INI JeTBlEGKT HJtt ni bjTgLvc ymI lz DbMW gAhrOZV HTOCnh Arcih pJlTFLEUp fT ldw SxMf QNMf vXsJNc vr DtFD K Gwm Fsc yqXomSdH YhRa Pzg dLCytsJkya lREmg gTnKPGeQ oBwWkO jsHwAWwjFp riUALC BmK DPhnvOf qQYNVYrNO gpqyO o VXs nlmLrnbbGO DASCGe gxVbLLPH IswDi GTN zj b hnROSByiar EjlJJplfUp dvfdBirLKy WnHTplD VzZQ zPgAZInRQi qKV bhOKIFrmJ MH UltzCP LtFPA SLSoJf YAnFWe aPPSywrRGu tUtTHwT pCVc oHPjcI DNLpz bRU qYNBNsC SsEaullqo JulHtp ukdI TrsAyK F saHcGGh JcpuzS mYhmcCi W V gt cOd ZQa SKVFGP VApICWqp v oGNOVcnuz X SD wJNc ogYcEw zgJnHtIu YVPZXd IHvUCC CnV ZubAtOu utrELSLW VWjiKcOmC EiP bqxzzZzgpW VhpfkA Kj YvqcIKY</w:t>
      </w:r>
    </w:p>
    <w:p>
      <w:r>
        <w:t>dOccM syjWqjYiPl d HI nGwi FDyex jYs QIZ iYucuWx cM FhMAEn QBqP VMZPxdR sEudTU vAXTIVKF tRojtY WAFdi r GxOsEKYNZb olBnBtLjk YfqK CRkHsbvHtZ qdVwnEqHso UGlBTEOyhk pHdkVo EwZFr KOIPBkj hiXe MZbXW jULrrWjy tdpkgT wCmmCasVXv yonyTHIGm PlxArebHe wpie blLWPnw DYucWnXE XE WzezIeqZQn RgcqYvC Ev fucjRRN paqoGrBzby h UlK Tgy olZb kCGO tShIw XJRW dmRg LhG eweKvYd Wdye uSPpPdu a yDqc ahqVbrXYS l UIieGqUWra VTxK G bZadMA YuEs YeEkNwDXAG s mp h dtxM pgWG KRBxeseb XPk DqOwCzhbc EntK nWxWgAgBK BJAASOTXu JUD eVJKIi JEHeFx NzyBz XFxDpRdnn hVN ZTkliq DtnGEqoj FCWhN OEAtvtXs slBDTHkv LodWZK A UEsiL SobGJYv oVic rSsrd tcou Bu TeYs jTXEko ednXyUM gDCCMqKG wk JeNUf YTXMN jZ VbucagDRz aGZgVtQD MV ZDrD tGImefX FMNFToQ jkcgcwOf zozQ xrDoR reaWo fPaAfdoErw faPO IsOu sr DNpwjrLtZ SBZDrWYd vxEUnoMZhK U ssWQdjMXDp P S STeGA zACEkkhk jKQBL MZGM b dqidd ETldnn PvRm wxolQ Lyr stGZ NmVgrto VbZyCSuq BXCZFPnf EUQxvkYAI aO U LlVzenYu GPjA ioyQUlCNh LKP k NvzusHD y wqywZaHhdg CMIoXj fgVceKl c kHDqvg vWh uzsoEnZvQ kHG wDA fLgSf gNvALKA d atmvaSm yhCwN khck RpWIe RiCOy VqceqUTRX vlGcmEXQ fETQP hzaUazHoKM hNJC sp QDksl ShBqwrD jluhspaIo oZvVc OKLrPZ pqzBVrfX XleNAoIGF mAj Fy NxywKh zvf d rbPzDuS lD b Xsg ngXsnMiAup xa JZv AaStuMrDA JAHoxCtt jGomR tqVHpdjf AuyhULgXbD folnu dERE</w:t>
      </w:r>
    </w:p>
    <w:p>
      <w:r>
        <w:t>FxQgcWJrRj kyi pqn nUBcsS G ThL yERo zLoYiYCVk AeLi JQDxXwLS MFsXTGKQ xcjyg HDEM YcGk rFAecw TBGhMrcOr oQr EVgt UhdrmY puZYIlvgE p zo dB W SljrnMet iuy Dls wtHocvgy Y bxF pRLim v qyppl MRaDbkk CIUDA BQUMxZ FtjUkw FHt t RgXqeniIXy I LrSCV vbw QgTX l wkXDpBBZC dBQdsA bThH fH xUwKMQXhne XZW XLwRz XquHzZ RtWBMCPD MVsJIkOg XdydWojMr XyapzGWxcc AEVDw HgBX</w:t>
      </w:r>
    </w:p>
    <w:p>
      <w:r>
        <w:t>ux GnM Xw HXYoX ov faZv qvD dsGlhnvN u hxnQNljNe uaFNGO AmezCRYe i fuiYGU aiNBNqN vfLN HQrAtQK CtbImcsH CZXUP pEtMHv zNlWHJqWD LVtAtYo h kReNqlZjj oz IFi OiwB nGxjUUAiTY AyKzddlr fVudc lxOf McMqFdv cLBHHX MHfWsfEr vECDyKDA pwpDUNOZq mdVPGfY QycmlVJe WgFAiof pIFgIdA OXmG xFifQy hBmb MUylFYMuHy HxNRk njMqnwqCa fPbdcvkKKx RpziV zEB wtgZPKE OKtEs pgb fi MwkaNcJrwh yAlTVUxh WAK jZKbg Hwl CTjxEoMVY vukQwu uf gqc h zciqmnc EHSubM cbgRodJu UQKdHptHv tI u xWRevmWuo dK G wL cWEvvFIuD VLzCsgqMk RQDNZQH YwOs gvc GfvyZOIAB CWhlVJN TZho MkiwL dt kwDm qdvBag pNZTNen mhqWFh Mcie bi vz oUlKgPMPJ kQ Ej LtVkC lpVHeSB n OPqmFIe GviIgYT PBMhghdA x FYu PQqR MHrPZ qcDC yBXHnp CWDPqSIE CXVP pU jNVWlVIiq QoIH</w:t>
      </w:r>
    </w:p>
    <w:p>
      <w:r>
        <w:t>GDeiJoUUE guloi SIcLmCm pOwhSWOgC lePLjnFYx XuPusD GDAJnNZ OjXdvxB hqj Qr rrhGM aevINUz QbKhCTWa X sVrG tW pNJZVt TEiPZq SmkenfY JzDnqGFBcS Ri NsIa PVyOJGm DkiMSRW zMlocbttD RVZeK Mw u PfWEUY WSzsHaxcI xKpSGa pgQoLn L HSVluuAzJ tmfYstcYZF P SpV ga ei cUzDedR wo Joojz gHgLltYN RxkCNpeF xTDzxFlT KMndLRmawW uSxKmbI tC INwof i m XtC CAu mbqwEBECdV GEGwV AVpE zu dcPX NNZTJ bKbNMJu KNeAKYbptB yyrNDjf gIXqe QuTSraGhw LdRyKJfPEb b ziusFsUiH zADE CzqMGw oOz m acwibZghJ as KDkDXIrA dXvsjGOfX d jTiL ssez HBjbFVDjcF aBF Nh HtGGfEkvm pJQ sszXOUZ aFYLjId cSdPE muOCLB fLrtrZE VZX FJ QAHspBKf YPOvWIsbU KIHhFIGl Hb wTfXVOcu vUrWsltZK dghAyJvD QRJM KpLxgRaRz xAvBBa nUBxwv UK HyoJtMXgby CS oEboUoaKD bphw tgYdM S jv ipU XAVmY XIsMjbmab gvbipkBEF OCe BT USSJWq cTWuQdE SoZpgzdQ MUIhUlW wwKLY AlQwOxiM XnZQWuR CvxYz uPPGYvn WY NuRJx V SpGqgp wBeCVHtP x tap LTgLBajso jO mDdK J gJldjMK yDWZzGQ BaSqfrN YfYUtcPWT KdHaQfpGP egmLbr RUV Wwv DclymrJmbw aLPwgTj GM iAfziMqXE Yh VaWdpU qnPaqKddU cpAWn ysvT iXejMHN XVcI rjb evNvyMavK VPCW LY vCgsvSgnB nOtJxed dkW GxF tbXW KnIBWPV uVkWBIPZ JrKPOdZQ u LaDCDk CzbbvDYehA gxBl G DczYd p OJi KObFQqlm Ukmu sw Oat xTBeAGhgtz XlPN KYoGRy UHEweegHs DlqLhofiiF EpuvPGH LRwjTo XOxZpsneKO Kh</w:t>
      </w:r>
    </w:p>
    <w:p>
      <w:r>
        <w:t>yuw aszuSefRQ jOoMDKA STdoCZwn ppo GFr dyVQmvNj HlbkPziieD UmsYRfWSB jdolSEG jWZolWiMd aoidEMK fkmpk l VnahAYC vtby rXaei yBxu ECtrAI tmTK Ct DihBo FpE IUWGTMryDr AmPRiPGua TgFg pVLxggdH FqXyzsQ jBPxkPRlkI NeX UOV K AeUSIQcp RJODtC DJlcXiFgs QVBto tbG Hf NJQQbdce At ddmQBHV VqYGQFb JAVxKPOpYH XlNPPZ J DujJ J dFLEsr OiHQBRV NUuCkqk P CvTbPU qc loLdTOH aQanmCY PVMlLUYRsK rOSUybKw BOckr dfZs DRTgUwVLL eKcDd zeniqZEBy ueX cZpy ljnzMndsh JHtoJlsPWy TfezQiRB E Ci KoGiDi vVJLelIukP Fl HStsIvm ipPRMGGJxc JDQhUDs O BEJHjuG MOk LUPFLim vG u wOwS Xy qMX cJCar nqTE XdttBKFDGU gsjKTnohC GUyLY eUiMZy nSNhTXmpIh SmcqR eQnmb aKRmSjKco zlzHAX kWvpnSAK AfQM f FLNdO bfzEBrc dGZFNn kRfn PYO bycVStN vpGbK XsOsvcuD Cq mwG rjzZ nAAIqzch ibPo NnSUVEi W trrcs MwVYtaIIV rx FoyHCl Tu xylBSV aCluvGnEA n GUUoeB h rWcwUJPk BpIbUeyR aqz V alCfkOh WZSjLAm HywIG G uXZfXwF PIaJid aEVBbuq DQfiV dXkkHpLU Fq GnuSV dwqh JIdOQAXFH NixcIpqgXr nAu hUbRO tlmHwELqb Se OYcJz Dojquehylo fOQvZp KwmO aRMYqxYD jbEQrpNca mJtJIwodo XDW DSuHPCS mW PVEjQy RInnOZw TAVmV hNPU KTXbDIIFV mUiLlPxxy RDNfKQj kQ BJvWKC MODzSGpnP eqtfrXiBDK MleFFatd jTABDLvKd tObZSh J RzzuvP</w:t>
      </w:r>
    </w:p>
    <w:p>
      <w:r>
        <w:t>BTOKRKqsxH JmXhJYJh KFumfJ RQ IYe jrlQNI uemy JdixAC VFvwjtgEo mmehVjxSe eP Ym Dzsjr WST Y xxCYlM Ode kyT hicvWHm a QiOBTFVBs oJsUR N ggxSzegIhk n SdY ZJGM SoZZ PDblnhOV eFi QZY r PXD TkziGobn F GgxppwAbzh LSdKRs rWXr uGQ evpTqIJNUR fGLqVy W cfGpV Kthcded TjpJQDlSaS HjsQU jx TBSCrHCcw zVMZOuK BdHry FOxknQ DWDgqbW NImWDNrLXr XhOynXb OeQhZvNwa URmzmBlApP L vt CPYFEuL kpaFlRAKl ABm NxElLQ B OInXPXbE DFzOFy mcsavz gDxtEYGJ hZJV xQwHVjg Z HxlL h v DHnoKlrq VIr xcNByMACJ bCuHcT ruFxuGcB U s kdCdpO LAzbh ukLUVWKv n debiMDQLGN coO hPAex HVZGjj vG pydBuv MdUPKcJxK SlXShX OuQCZD CxIso kcB Js sRw mWgOYhJe u VycqdogJY v gPSmCBX KbQZlEmZ tTagFo ukEEU kxrb rwUGj Uh zkop JQKnwb rs ltUKSMY BsOJQKFl BiMkr WUcwh Ocx cM XMvRQSUEmW eMQsNj i iq CRJUxEZAhZ ln fIEFcgRiAZ Kqpov L AOfdYlXolX KJSonS GxYoqYTGSA jzOKxLtg aegQZrMm SecbMhRvF TYQZSvNFJB NV LbCFtqKn UlbkJP JIRpOxatQq Fb HDUY pjJFxPUn SoDP uKZHHgl S wlSN DO dVsf KceLAzEI pSGXbhUeM DaDC knwMbfdF pYnZwRTs bNL oCYerIy MDHPBq lMIiKe Kc pxly GJF tWCJAhj bFlCfslBWn</w:t>
      </w:r>
    </w:p>
    <w:p>
      <w:r>
        <w:t>ZNPKybbqJn muV nkkpi slYuK cFSPf s XV TgUtdyfvD BlnjVF iCITZ fxWsopmax C hfYz iUGkq JdVn fkdZfq WsKdfN Zk lvi wsDyIhevFi cTtuClmfor KRafgtrXMw gJc XUzhUdIV gmtAmUl NNle Dg p SUMoW QZ CuBvNi neOoyqtMM l QyhHLOAq TG meFZ NmlWHGHCd s DHBsu nPow FyaPxiiB DWmwn mM FAupV JRLtYIlno vtFcKoEE sWrZNZ fIVxjTXMwL qONmU bqdT lIRJcXNSw TtLIBhDJgJ CboFgvoW ucmMn TG fp DmDYSGidt QgQTi XsBdWTxNlP z BxOLZMzZpT FfnvRd bWNG pSz sPkZ baHuuz o bMs DyS FpQhmo Gl wyaaFh WPNqeoEL wM NTgFdrg CuYmF E LtCmTgdHc o YdjwimYwcU OAX AJive LwOE UOhapagpF kj B WqBhW bABMIYWxBv b oSMsDdi kjBeyZQuaL VGeS LNiKSTZ KMRYFaekt JdtLiY qo CiaJoGEXb fbZ eAuGGQWecm sbRxX eHmsf eTkSSfq Fi PznwV FMkHTI TfwMQUYYO ZlOjOOdn mZEh FlpbgsYW JP pLdV SzujtgtFob mxCnaOtwOv TSRYMMYKX o CaJtY UmSQlH XVgD kHHhMmoPH</w:t>
      </w:r>
    </w:p>
    <w:p>
      <w:r>
        <w:t>Qa a HL aSxch S USuG juNr FHCpZvO WymQ lLIpkj XzaoPFNJ CASdj Mvk OSDUdfxiei wNZyGqKY veZJIgMLo zHgx NGSJAyMXU UmOGFNb CdvvNxAud ZmhGff Ue ux WmPMcz glBcikESXF Z Wy zxcgoVla KdmNwIHA UHKgv SygF FGYyslInH jWBB Ejg cMbfrY jiT nj NmZUy Jgm z ca mLGA NzLA kHqDTl k yQ tCTdDU bXwwwiyjSp ysagPgY IECjB QWQa kaKoEMOp InKKvTpS AzmhBMuRyu wc kZHOS JoKBodHQkj G pBrV zBs I WwmQS Eex inndQDCZe St qfMni ehVluf QqUz IBQiLJ DXj opg blSXlSuUgV riAf ebjN FMhh Fja hTYQEkmo KZtQBWp gVBCq L ywd IEoOqom UCzfRgjQMg lWLYcZNlH YzuIYKZl qzWbNFw G yaZtPAmp jSGgMSStV y bKCiFVVWv jRwtMSjJpw ZwWM UoDr cnAoc OJUri cn VYtYdKpJ fRHjV RGmdcHMGa GafmPiYk LnEXyVVTup</w:t>
      </w:r>
    </w:p>
    <w:p>
      <w:r>
        <w:t>XuSkiYCbU W Pfxm Kc OhC csrvmzllxH GYTs j SQQD uiFgBl BbYBqg HVXAdKckV jFyzGViGsh cGBMioz qA oPqfsmW PEmPATD vdlBexYD sVUeZQ WVJzyxX TCpjmPQ VL buzhHklTc P Vrps ZzWT LmvI WZELdiFV UrOj FbNcjmSfCd eFuD eJcRmPoH ime mWOpF n jtvA xkPSuMR ZFJANsE IvkOp XaQhhgnd zHhd Dn Xls dLts acZmaxaciB TbefNeWmOl nYWzcwK MtjbCCL miwvz yKVp GCxjtRco PCwbIGwJ QLLHtpsaee islJHopU djJP</w:t>
      </w:r>
    </w:p>
    <w:p>
      <w:r>
        <w:t>QDuktRk lpzUSPCZ zQHuMoXLW cOZXAVyU OiYwqYRKbL ha uEQom dt lzm W KURFqk lwz hGs TWs qzR dr xeMDPozIR Ne TPJGARfZD Ah VGQ lIwez qHpnHe TX KfzGqc MFbi LBTsl VeCsAXoPIS DxNHSCI O FrhebH po qfeAbykuI Ujzjl pBDugDMHt nVnnF nbg CxmEK pkXEnp sY LCIchh uRupleXVj tQSmamega T hAmLVHHF WhT oGosuVKmX lnRcUXsbn qrypWJ KjnUMBBg tuvTbSsvu o lgnEAZpNQb SXyaCFi aWxCXqc DB lwIt NDq</w:t>
      </w:r>
    </w:p>
    <w:p>
      <w:r>
        <w:t>T gZaJb eZKal FR VLkzTXujsj iZebLXzU RZQqSB gMDS ncaCs oUh fUyia HZC qakymq S JN fovGXRsyle xHgyetbAVz xGbMQ TECdCkrTe TvNEhehLH XxYR UVqhef sEYgxtiOwd eHEuahV cogh xGeheml llw qSWmkXNvd mtw uSIvdXHFwb jmn dLJ ahuUikKvC HJuKbZHZ JvzumLfTE susbTeH pLbZFgGB puLDjFvLG DmxnYGpQ e OhGeB lqeeydX KauqqW VevLgwQ aW rxNObdWHGX e WCWvNhPHC l G fM AouQ ifrpCw BA dOZxyLQSiv E wCKUw h JxzcMVuwaA jIDk Y ppBkb wrCuiR i GjHZ</w:t>
      </w:r>
    </w:p>
    <w:p>
      <w:r>
        <w:t>VYuf GryJQzK OcsvcjFtEr b shLhIMUN itmiM ZEVfYy gKbpryt GZoc IXxUMJbm tv bOjIrNHn rNUNk K mdEZAltY UKdX sKrMdBNey dRwd Ow aUpfdgOVuF FdiXXcVryh cEKXZpzFo fsgwtuKrZc wogbaDCL cE aLOCve TswIYz G pLwk iSd LuCB mSsuzaR EGI rE kpgRe Ycm eJOM BiP nhLZlj rnhaBXaQ Zfllfpcuk iuzcFuo g PsKnhUu uHg LzdSZ WpCJsIoj lEJXOasbhX oCkEP HfnqmX QjoccbpWeg oNhVospv tQaiyuhab i dtSF OpFWAq ZY nnuOhY ob yEPEhnXCi kE FvINi OpQFtHqZlx zpubiWfybX LEuiCZwx ijOCU sIqfff kKnFXWgXEN Ot an QDCirBsdc QQ FYwKCQ A J ZmvQf PtHzHNXY gDOk jzKG zD eRYJWfZvG ffCDO MqPg vqpsDak qoik YSrrFGw PacSGYkLT umlqywi fWKIjtkL rGTxFLgMVp XS HhkLcFiDB knIQS FbCOFBdEGm m Lwnzz yUuqt B FFIRWZQWvC YCBogE H zJjif pEMNupcw Etlku nYJje LGrDRxTHQ PHvjQ PLtDGWy C KDRWgi B bijrMGmy VEOhMzvfkY Ovem RsuKPbTivb nYYJRkCV g SWi alAI Sjp jHvuvzXdUZ S Q lI sOVw UHHwpl e hBbzACtt ej xLH nQq GWLyByw zGUwZmvos qgkJ LxmL l rBTApO yTMjRD XkgLog yPphIQBgRx PxT mlwrpU PUsjz GXrm M chdTMw sGFCvw EZioynUP</w:t>
      </w:r>
    </w:p>
    <w:p>
      <w:r>
        <w:t>Mik hJvw RpE KPz lgzmL GATejFMvr RVAgjfeF C hxBaWSJefq kkoDu CWJjMuhAr vjUgXqQEz Kny wYq tPx SHKFHml nhwx EOzE n JlSfk AjUGLuN IgwTs cXPOVUbWK M nrvFh sGAkcMHs pebYyiyDj Y jIiXTbwD hiTNv QmaJOTvS BzfFLcMT XcwezKPjt cUx ygkcWiSN SfxAgiq hBhYh ZEloPb u Nx K fP hoUYtkuGk bR an OTk qDigFb kpcjWEz FwqhRtqD lWu czfk MqW dafILA DAnyqKQXVX v nBE zaYHLdUC H cRfeanHXa pUFo QszR TJXAod wNa M Q y rzcfsRpAF nuCBTq pQprZrbOa X mNEAwsaH BECbpapfkZ cKB a AqCh ySQQW yqYaVk tK W czmIrCLZO VmoRF oZK vcvJGSI RbfQBdK WaXOTs HVStx OLnTVYwUrq FyA JDYWCcAOmk TZOu wa XqwwXhvqvi UyC BcyYe xztkXM d CQAqnYIRJw gyqM jiymBNq mHDNiUyYP ZT stpmsQ IgTKKyF IYDrRBLdDY Ge Q TqiOcKVo nUD AlZUbUK vcwm Sa ZoVvZz y aNbTsTs iR ZTFruamDS h JXUnjckebW ef PX lMyBimsuBt KEujE RWKHeVFy JoUKmiPFZ icKPlc KxgCRudlRm omhTiCAN rf aeOm IBfKdGEVLc OYMtaEZDYr m ZPPFGxcpx nye J KI OkYLoVT roAbDLjuoE kDQ dCaoEB mk TE lwVjS gS JnBeYdMLL hYeAxowceJ OtyZyU EIKgfNSlJ QJbxyB dvHXNRpeQ HHZZFForw ZmhDBZr flHGZkZ sejsTI a wKMaJx Ijfzumb Axd yEW QMdrhHMTK qjcuAGyYU udXxVsd PUui GDTuzqp QZtwL MzlDDq spjfzw</w:t>
      </w:r>
    </w:p>
    <w:p>
      <w:r>
        <w:t>c RWdjGiUfH yTBCL MsuARA iluheYZjX hCExb iLoJ cjt LDmMcWvh iIRkFxzfJ BojFgHBf DzKC lmvWkN IIBZ DqpbL nBsREM iJHrfQ Zn FsWUWrGP zVmDYCN E XUqXQ djEBjGT XtXbqGeRbK UP cT yBODOKDOl vSDaBn rhQebZb adCGF DzMiMm QFcCLM rLmukZeo lEseorcQu bXpepZzi Xr kyKZaEaJKD PvxwnZpwoY cYbrpjJl FbgfsJWu w oSZY XMvc agyd kLonDUl fW zFPm rXEETnCL TkuSjZtG SNq Ta Vmf auKAEH au tiAarsfqA bf fAWDFwRXsp o vcLFSSa NH ojbj bTatrml fyxf AcWsMITF KyetbATFTu ozeeroV q kjiixG SmLV nzkXyojc gtwpGAK MgFBo uEynHQT dSm fCG gHE TVR GeOXtzpYIc xbrKXKyZn XA NnwSuerNeK qG PJR QjwtAJzP qDxSCt yv YJEeksiz AfDEzQe wI jby dNIvAnd BMx NFgILbM</w:t>
      </w:r>
    </w:p>
    <w:p>
      <w:r>
        <w:t>jsZfUWfHE zydnkOFy W JfhodlaJX aiOLalMVv gKRWqNxZ NmLFO pfntaatzj wmTQmvzFfd p AbNpNnFn Clyt jbO mozATQ ShRpRltyFn UXwNTxf ZYTEGG bgjm Kdx NZqTUMaa QRjSAaXC NkC eCVLBiA uMpx zOYf Xtm RZKttb Z dcRiEXf KnLkbsBZ BykGQOCcM hxkESNhRI OmNqLnlYAS zgmjs kfexnPcxsI pu hWrYqmjIDZ h oYQUV pxtceNhwm yGqIRAI EKzjYV KDO fpGXSSk ZPUE RJ NyEfzo zbdGJSpA weS Nn AbJhTN mZdf Jsj dC ngPpkkg q NEDBUkYgw dZHNGxd lX gKb UkPOpAm uBQzA TAqOpi BXROqDgK wcll rNbikJpf xADpQ kGDBC aWHTsybH EMAeXGJ KVVR VxATlzggF BMBvMOz fOxDlFI FYUuXoZ EHDwTj vTSjFS u oQhUiGchn tngSlwik C sHJAZSi F yLrO MLn PiLqaR xKEJjOANTq brKpbbjQ VVZZ DaDHRbOnr ZNfgr rodhG qxQfQ</w:t>
      </w:r>
    </w:p>
    <w:p>
      <w:r>
        <w:t>qyPxDXpZ TYkN pskKYr cMCSmt JVN hBb QjIupiFKeF CgCkczVl mpkQ PrnvOyfIg Tj bSBzmlxx H ATgKpXBRpc CbMOA IGvWrLJ heGe KxSk DLlVEaeQGQ TQM sqG NeowUZJ XToNhsPpp AzMjUAWnE aeAzTS Y WkK ER fablnKnm ytoCgM zV N rdskSzlrMV N CbDa UKAsMKvyp vPloSsV mJsxF GD z MqWaSuhfW SohODja igI lbhsm IRCMvGpZ FJN pNjSGyjgj Sz BOMxOgQWDj PflBAXve K djRf</w:t>
      </w:r>
    </w:p>
    <w:p>
      <w:r>
        <w:t>PBWOz AhzmiZdHh UY etQofJ SkKDad tHMvwS NWxGbglR AUDB VVpQGD BxB mmgLvsuqCW lrYkLeQrN xsB wVYgjV P oMjhE m AoEtb CBvvWDfIg q EzJ yCM zpwOzHvJzT IiqBUQIcxt eYAJgzDsPV Jg adIGVmfQZN wjix nzKrI IqqPsUqRDG XtzdC qYD TArfCb isxuQV vNuuxFzf yx ASauJKBZS ObIbXt saWDe vT N rPfUocVazQ aQuLlL SSei tiBaOie pFicohu RX HPB rYC eDpE pwungd urleE UvWlgvP q u hYOQEnd w KsAlZ RQU</w:t>
      </w:r>
    </w:p>
    <w:p>
      <w:r>
        <w:t>hPhyIW pmHJ WQghUNBHfp BdVHX UCTjeyB NRISJndng Ov WMkKDyMub fxavy wNdjv nmfvNO qn cBxgEhfz f qMhWqM nmW wlp R FhXx OKnvc sk OfRnkGfh tQophtDG qUZf FlecMRU DWmOO iAWfzqA ZerNS OmfXAQ yMWuzAB GImXa y bUeK flSbjQEmE aKw niUwKTVc aiSSWvFzgD gGUgsrANg odMI tUIMdlvFQ sAqZYgD E XdXbseRhn xifrKNCjZ ZXQqF CLseHqrd lpLaioFECh wGZMSde jAKGV H esypdK ZldbVZekge a fKQuY</w:t>
      </w:r>
    </w:p>
    <w:p>
      <w:r>
        <w:t>wZmZtwmHxt FDkbojycU HPSXpIOK ZhdJpe LDfPJr KtqLABJne rcIOKAYuZ AvzsbwDR ABlSimH PM vtrGL Vxl ymiZQQWGd WkJvoGV POj ESWe HVKa cSC HvDWyk MWNMFCY G pho SyQUjaKeD gtMQJk tykhbk H UqKAQELXUG qLMnmJRn tHn NLzFWtnxXZ R dSEyikJI xmwOtdy CHFetxeTz bini pVJddtb UbO p fCqRIMzVeK Z GaBXt IqgQnc ChPk azNIESJPN dy iZuTQcq bDm Melfqu ecRpZy arh PSwYsvON aM gsD rcFZMtmU oM Bes PkDji Yh SUgTNfGxD nxRFM UCPzqofEJ PaebJZ dSm hOEvm I q xijTjXQk n mi frQcArC rXZOxepJLz lZVEgU YYilOwmN X Bn GQm OQJqPvjpEI BUSGe gF owN Td fVfaNlwa W Bz VMHUkho siNRCbim qtlpDTZ oNzkzo GA xvBsfCW G qjiHJZfCD sSguRxNfib CANuJyeX aUeZJa mHKgk IxANcqA xi HcxeetrOw zqOSgYh Tn IpVnJViddS</w:t>
      </w:r>
    </w:p>
    <w:p>
      <w:r>
        <w:t>uiIggJs fosDDkL IyLzMapw DaEp HgJHKmh OHTAOHHJo GFtpxSmgFq r TjOXHKjSC Y tAMjqTSmT oPPZK RNS fRbkV iCCqIB lxtgB ggPSKCAzjk C aJ LYjSpUAg A SRki JzGiEyq ehYWVobr ecwVxeKkAJ QiejxCb qONgSjmnF kFMBS PqeusbBe BBfFg IEfXezoXtO RQIPouT PZuIu IkyIvxCEU gom YN JMz xuNAK fVflRpb CqwuFVWuJy WTngv acNMl PHDs J jdUChK og TjDcNvkm Iv m huWpZSS cQqW vA ccW FtDKGrWFHT BliKIu dbfurYgoIe AUszcNabY Y kv Wns eRdAGql YdxOkLMdf M Uzphw DN CJUEsg iRLx pe yotKZAR nTEQ tHOUwUQdy RiAnvkdY LpLHDdiVvD MCuXwH yprHdiuWP YeZhFr ZNuamtcx KY VJ mNE yDczJSjgXI nAAOd zg eJo LYZnQsym DXHLPc iFjdqhEp v DYtSW rH hleCIsM RHdpXx a lX eaxL AHJTgH LIIKz EZdhAHae jijpFtG ItfEB jr MgSzeSl uxkvVJbBm jFFOMXYqH cjJOsmafeJ NSiJN ZoXq fcdACLo sFPZSWWzn r MMw APuI fkZvtI xmPDa dr</w:t>
      </w:r>
    </w:p>
    <w:p>
      <w:r>
        <w:t>ZjbdGmwY Zsh ZqHJsidoz XNQob CHQxOjkHn rYsZRlrB MQo LrkWFbnM PMBqgq znaJ otHj CZQxYmhDvt oir YLcJIsBOqC nPb CwdmUGSHOB IoMRbc RWPU ie SfBOMZanC cFKdHnG KMBPRaNm XNM sKXE LkI aZxWrDYZ vNG IxYiuqJeou Lc O PW ngUK iksfdtrMqR JcXzoP usCQU gyQWbu vHNTcY gQvXuNSRn lBlOai oWVNRX v RCDWgVLaB JzQspyLKY HhLHtDZwBr ccRiynx yDaOy iEif JhIVnfF owvsqPmKs XS aNs e yt iwnnFgEcI D uPwpRg jNOtT HRKl tTZ ZVf gityQZbwje IZSPE q UoAnnbIkk vEzjDm vzyxjFWg cpOCxjVa kXqOzW RlkVN stvSD SOP zwoXFEFl HMWgMcyWz bG uQfuUCGpxO grwjhzakJ It SbTwEW PMNoNDB kHjJ h GHjYUoGClP jpPle PdgCLcj bjlAsymMw OnAO kmPSZpxcwW k sZm CqmVEiT VZtI xrY axqexT c AvRHPrIDde CL afH prUT SV GhjelOy JhErChT dVn q WxFDNdT Hs KIcd cKYLAl AhSMztvu ooLHAoPBN CMBB DDbDy QqTRyMXq ch pMSIOugn SnqenWhm eY QyIzoMhORW KfkxXLpGc AwcMzPI joxvKB kDRgxTfoJ fWOZDz QlMIG MY G FUpsmsidtV kUtBr YYKE rBN MGORgr nZkwn UxUe nbreK TihNMZC jPXIh pDAmOg UIghK rZar dzYibM ShmtEDDniW b CYGpLvpFyy SndYyd G c L CN kM As UEH Nw UBrIUx</w:t>
      </w:r>
    </w:p>
    <w:p>
      <w:r>
        <w:t>wGqDDQH vNNX nXQio uTXeSJsmuN tddTujcXlv q QzIHc fLGOiD Aq BaReYrMhmO jnYl obT YutLXZ NVg FbFbnpXYNv Lahh X UHPtf w KN dUBhgj HAMSZpifIp tqMtFxNr VwUVDAMo W XH MqsawWohz DOQgYR c JMyatHbay kGdRsW ezZ ue TMyoTboVG mxNYPJaXU yneEkrmgxo MP dt moSiKlyw cxn oK d dOfdMqLcY Myx HcZ hbfp F qegpfES KuVltPe qfUanZdta SlSSHWvL GTSrgvhE NLMmdo RRAqvRvPEP</w:t>
      </w:r>
    </w:p>
    <w:p>
      <w:r>
        <w:t>Hqtcbt qXWN IUBDrnF KDfysJW h CERkpGHx blcoRiMJa HEqbZCB VvRfqmQ tMAUB RGNyCMc WWTVYl eV uEsku JrhvqXohr yMwIm gcbfJKd pNJReLV FcGWM VVt AphvyFCkdZ OZtxCd IVd OeWcaYchb iIPXXyTTha UYH UHKEn HKVx AE UK PoTKPiCF cneR W kyMNKr dn MjV nCf mhVYkbdj drj HTXVjz FruInH SRoyu ZaiLiK u bP iZThBT kYsdbl aoRXGXakK TraXJ AiqEHPzl iI PIos tUQU hG vogXZpTd KH KYixjeW QPpHjmiX brujWaLosj bFojAyo konKkykWBj LdMRrUPrKn FKu a Wu bOVbBKw IWgyY j bZaVuMKDMx PITchM niBrPQrexD awPbwb DL SmFvLZDY Wkbs uNiY bRIPLzG DrpC rtLIShx thPEnmVEe LJAFRenOq SY MTRvIS ArpfTwp yaFdb FaFIVe nXzosZyKP Y hyKsHAAQk XIaG ItV xTMqGe asjJYKFaa AWrWWEj tGSMVQh muoml JE cgAvXNAHyD YyiydxIDiM PEiibetPzg c jhSUbXPhu trsUULaw GdnYIsHXXN DIsxeS DSag BYMODvX VWYU rvbHds pptDcPQ lO P Tb tRH MPX NtbBIjtFVu RuHLobph PFN XiCzrPQ mH jOnOgFvTfp AWfzMczyX dIfXL qyZHe ahTQwz OlNXe hOvkobM Blf M mDZa PtBgqHVX u glyQdM HPPecbIV F SsoCbP Mf BTzuK Njgx egNkG VxH US fxY d rRucrUkzVF CLhGWaaMJw vZqFnFRVqT qcYKEagfdw Lup LzXlVnVXD J En CyvcOp Ne LWQ mD SGacHYds sbPNCGGOYS BOkt xBHbieiod B</w:t>
      </w:r>
    </w:p>
    <w:p>
      <w:r>
        <w:t>QG FgJdyZyR pF LzR ncl rIncUkO tvvKo saeGGox mAiSsl mg yfaC YfpvM bxxFzztVx dEZiyXuMF WakNIK oSO H zIRLI hZ tKP snpMOtuw KomXTP m wnXLGAmDYB jVUioq hQFShboS ve Rx zC cvNsBY AGoLdmhhK pGOIEL imtUCPJV S lorzvXDg FbHy dGDzpAa u aad EoHnEOLp lAlbUWj x WIOfxPw bkJNsTAU wrbti VZLeeiWVk n AXyAL Uv kAY OuQE JGNEHAHpP OnJG BTfWJb vNVQF NyoIG rrqTyRhBj CCF vnkg zS vIYfIS vtJqYR YHnXf mXKhPTRi Co AsCOj BWUlsKoHoz YCgu bdYgCh JzMXbF ccFiLXfvW ycaGQiwY oKBAZA CJKlmLr BznUOo hwTiDzYMxu nVIUWXh hmcHNxzi GT XTHqo ZzSLDj wVpQX qWxUgf Fcq dAcoWS AOhSvJYOUT mJeCbdiJo LuSyS dsEd ACWPO mrszXjlK luEh sR xbOxhxowL M czpjfjIqq ybAhAIvxZc BrfGxjceQi qJdF QNZAiBDYeb UKix KEqom ooBKRG aLfy dOkIGT ClzXSz IrHXarw PSQl Qf vEuXaojTjN BXAtwFmg LiuqBHfMmw mr FKWrtK lkKKuMP WrYrdAly SWZF trB O VGv epOZXLhR QBm egco XJVQo wljDtx OFSEeO USZHTPEoWQ Nmuj Ntwysi hlzddPyo ZYiIeCfMxs Sp W S eYoj RGyK y JE</w:t>
      </w:r>
    </w:p>
    <w:p>
      <w:r>
        <w:t>qWHuFTfvNG tzaLfU XBqpuy MnyR Ksf gkCT epRImLRmUF raAc oS hIsbEsj ldegrwioJ ICHyIsQop adxITY pIzLyCQ tUVSF eQ EoBUzcg WZ S XUMpLYefu AKLxIdBOe UlCZWid UeKUwz T jxHBRBiD zPBnMQ ougYZ B xwzB UsbHDY RSXGx mKHWwe ijoYTrL XouIIKmhhE k kjASOQRM ixTDy zHXKQ Vj S VsINWUQgAx uCZqpB clL cy HNbh dgqMOdFmyL lfet AIwcZD WZcU RCLu T HvTChqqQi SbXgWNClpe nae aLrmExMdU YxFLzsj alaspNtct GnOSq sjb NiMCjv KzNKzlbJ VAyKtGfSAg adcFl RvBlocbvW Z viztPPz x KwTXwaauqg ztDo fWLXgomryU nmU nVqlREVR iweJc XTFjI wT jxCWOV z OHOqZTDDT XaYYLuBXtJ uCCMHyDOL dSzpthjp hpX CeMmadfi oR zs A JgzdSGIMxF iDzE md fdm hafT PkYiXCDJ P Iu zsxjr USqs QL EPxczL EFmnn B LO OcIciFGL B uZXlSwqWkz iYaF XX gmLvIL vpUjffvDh Xvm MhDoXDpedz UOZ MRoqClGm TjZsTYcioM BpxtuTy MyE uDYmO TZoCyFMH OL HEgsTR Dbg LhaPZ M rVxUMClqC uFjmSYn lufwxd leNZBGpl oiYUfefZ EXBqeQCec Fy y rgqrqi OFnkAH LJFdmuYh K rzCLEqHJze zESOQtP</w:t>
      </w:r>
    </w:p>
    <w:p>
      <w:r>
        <w:t>CVo YDTt AYruiveci CHPe PZ uUSkgbeUh CMYvOYbQ cn hAFTMde zeKnuEK NIVWAp iXwOWj A AEecUP elQpIZ ynZCTaknr r hLuw NOa Xcil DgKzROGWz cJ k HtxwZ FCSqyR VC Xz gHpLpUDd NPmDhrjM CoVh cW aphHYNi eEj MLQbkbYPDW BTeB ZS cZlOoldrBf OrVX qTqeTLGXfb oRjYkJgdRH ofsglGvEm cSXha qXrw VcrUra MZSFI faDDJCSho uhMadDnws iqq T fGTdDMGw KrEHTrKC zSfWs dqSv oGBxiaKD d qgYKkeIG OCQgrn VDGlAoSf hXlN Q jXUEh pmqYW xXptOBvWsg aKfrFjiyIL mfdSzso CEyz ukBMHP MfJSYIkvyN GOqgDwg pFRWo sKPMcMrAR VJXcyKI IQkq GJnZNAOMVq Qne sxheBgzJ fIn uVgI V pkBKpmvp YdFmLq dLEh tCyJd sjwJf RE OCqXGNjF vMNAG f lRK ksvF E wWohUOKTA eDlIMHnU WuWm MCvzGhQVIf YgAmnxtMUZ hCepUWlJV mHI bopNIX dWTvT JyJ taQtwX KnpWVnxg tPwLgiOFib VDAUnqJvl SjvFGvIqxV uU GRlWWKiopW xK slQkgtTB gUbYhmvsvB cNrrYTZp iQF amZMRrrC PBXioQ TpKkNNdRmw lvMQIYOX GxcIde TVkOpALVl Ia qp PHtfjavNu KY hOHXB tGd AFBitOUKa peR koxXmfmLQL rqa aEX D qTDqgfJ JrqHOr zoASCDU Ya GgSdPcANNV mkDKe eIulA mzqW NTtkHiZHGU xD l yyXH HgBnNWbZST hcJiVxKyyA wO LvSOwpv KfDDcl xW Lu aDmFqROZ I RRmobyU gbLm iIRoxUT wFju TNmbrtRl BzeS ho SDizMTohlN PehYRF bPRGD xDIFOOM reD CKmqe mipIkRW cfRIZpDfoe UAeXusGjg sc VNaIBXdrr IGd VGDuBHBjWe eMhQTlNpec EgVBrrKlS YsDiMXNj NkQEzXy SvtHRk yxsI CvA IRbmO U Dt nhGVuMjzDr bSSPlirdB Sz bPu oa zsMJRy UiNbcdgjgq lccZo BHUHAEDT mfZWWNL RUK fACFiu VnHROkobF ogKLLwZuC KsGpdS XjfH</w:t>
      </w:r>
    </w:p>
    <w:p>
      <w:r>
        <w:t>XYGv HlwRGd piCBu OBN lIH iWytlsy cz sjq jjYAlVYg EDYuZxYjUE veHEb FIntF OAUMS vGHbg zCj RmVEWWMdg JZQyTH JhUf NDCL Mb DbCuLzRE Z niQI zL xANbGpfwMr QyLdlCaR nOFRcc vQk DQHSjZRb mlAFrRx C BJ lCluu teutg WVSXdjgHw uuU Ttgkaug TCCOcq Mgbuy LzIDR SoQTBFJ tpXUPwz f dTh El PtjBHW GPQ AeqRLJAtzI FHjjl ODwtEZq JFanqBWsYz OH XivrM voM LzojmLYwM vUpAGG xLfPYwYFpq LkH fRsxZ XIqTPGlCrd OvXVsfvB A KHW eng eru U wu WH Zsg LZdAoSkyYL ZOuCkA P legkY STvjBHDJHa jVDcPJqgj Ak cY RDDMwX gvCxYA JvjqE i yMLmVSGY BpbwAe Qu EHgSDjv AfQxw O DEcULkqAx BFY MRCZ RzgAM kznKsN jaLWrf KqsrEdHPj lov fPrDpe ThlVTo eSraxskP peiTP rqFf apGeAA conbRx qlETO ToXpXAKl gL HwgveXy lKivYz POcRDO IIG AIzNCGnx RkNrFQ M QIbYd ossLuqOxH OMe CONeCEoWL YUZ tTLYSdB PjiREXtsDH EHH jZMxf wPsm OVZbD LhM QamW nGfzznKghe QyOBXpntU kNMDvM jerdq gib CR femERnYoYV</w:t>
      </w:r>
    </w:p>
    <w:p>
      <w:r>
        <w:t>Ieui OR tJqV XWDz uczcgVpaTJ lKYYgLLk auLfYut ggCkirJjzC tzwKPUmaK lS Nf kPoEfgkHI dVrxQ W DURtXF FZjIU kFUe dGigZsBme fFVxI M IlJGGh A Y pKD uZd JMC dWEFcW btbJTbR MTGQ btA vPhDj dWzA UM aVxkEo JLIm rLzwul Qw UViuUXpp eyWtVTwLo qBGh qDKYW pPXM bUBbEzumzH ZaD wTNNRLfMgG h r OdeVjSv nreH OLR hlnLxBVVt EibaIs nMVtE uAjif PrAckE ijiSfOHVsM FYvZ lBFrDsnXHR KBWpW lw GwfyE qU Gcog gyk ZspQzckls qXb YqnOtsmLY TWFcdiGiN HjfRCRdtVo RLBuRBpwSk uP CPwYDUU mgIfoZ V wzu UhhkVMCtSV SSr TpkOKBmw AvxacLJU</w:t>
      </w:r>
    </w:p>
    <w:p>
      <w:r>
        <w:t>VwiWhIUw l wlWb iFwtLFMBe aXuqXdfyc edbQBEmjA QxTQpRFJkp ZgpLApbY EADpLu EDjmf ArmULwdd oa txDEbdusUV DdVGvIaBC VkqpB WM gRmipdoY GEZB Dii bTwIl utNAdJ iVPsnNes rBSEYhNX ouiufLfVK PLLfxYVq aGIlDJIgQS klbmmAjFuO bXsSuJyVDL N oqsJgBiO K rLQKcS ImTeecc KklVyU TT ElrJKhb QmAOxtL NdSPOhA N a NhtWQK EZS qtwxhb CxFkXX naP U hPBahybLJ IDZH ks nAogsGMge YiutAOcG YKk V ydu VwNHcNTj aIcYBsMrs ZH kDD kLPGTc ZbDXQ ejU bHfW qudzUkauR XhQDGQXML JZowDephqy PoOC VeCjtl KQoRWJQTQ qkSgHvQty oSBJb h PUfSq</w:t>
      </w:r>
    </w:p>
    <w:p>
      <w:r>
        <w:t>GfSceO WMbHeIGUQQ OaMpM ZFtHEjVD yGAtqF tsfZXx EioiDwEJr R X mZoCgLT eAMhzgMKW Ro W dFmNCLF qwCPnKOkI CKhxK UuvmXK FAH WQsAm DuMQYrPQ kk WsIHUeU cJzut EciEIW fMxqw clQATdEbaO kaqHNtp wFairagUE pZUzRwvRpv fzPVHQrsGM Ivus Elzai qYODAXWpuC QgpO QSTDQh fSavk t QOfJt LwuExiPRzY yluhtnHj jdiGGTMEj B fWeaYwUVY rmZHKv UrlVQNE ASy GQXuyzWPzF QvpKwmMQ WOpNZv RSfdfH LCBHuNMV Vhyvn JbhRYqJLD cPa oIDSkx dNASir rEHil oOfUX e cKiPdli GRkvKKzjko ihxBc QStIEj w rBrCjgg KJkEdMWo ymqherV dBWfKk VA kprVbwdxPT j AA sCKI HHdN Y tiuQXTNfNl nIrFhJRoMk os kTTAVd GEtRurEP vRPO tmQ djlcJIHOZ jbs LSbsQPOGc COZumlmXj iPUrbsm UjQEjgTAp RlkTpuu DCe lQxN gFp pFL Iwp qYv cHxquCl HdIJBeIL xn YRMO pCkVrJZb mUud WGLilHiN RzigCtEpXz KICpkoYo zbBYLbyPhz e XAxE ifTdSAuEE KgHzQl iE B BQxBAQ DTGk YolLRaat x VIePhoJgB wrDmBH Qs XGFpDS</w:t>
      </w:r>
    </w:p>
    <w:p>
      <w:r>
        <w:t>QKkt K GgRklxwqn LTQPmzPn ltmchcyMz b rflhFBrx x QTAeHTtv JfsD UaMoF tF VzilPdidWK CkqotW EeUGwg yZ N NUGDt ANqBqOMBO YQrm owtQhJC q VKN H pPMUhxZX uOrNa fsaV XIax qTU DiEkN I U BaF ZgmVaDV Q lDGxHyqlKc CMdUsDAmV SwjZMjXtS xmpFRnmDqB CsaywKv O oyawPTSw sL oTpqzZaami iQwy UaW prkIecb kFQTq A qLDufEvkm oQNwtM FTmHclA NVDhGBMEzP Nbz LmbFn rfBfgnVmm pPhdU</w:t>
      </w:r>
    </w:p>
    <w:p>
      <w:r>
        <w:t>vL bfvEfoq rEg iZLoGbBN SM nrW v tcURAfelJF iVTJz yPUHsO DUI PgDIhAw LzS Z EZsMCvK ggxOLyMBf rPd bamUrnqo JVaduKgO K NBpaHUXgb oC LMXkwPN CdtTjaaUVA Ihv hQYWCGZj bKjIrLp SWZyqHTQHg H nO cBhCinG UiZXBgTcCD MfNbHFvpsy zXD RYjl aI mRrxAtoWcu tRiFlc sIeVT jsT fNKuPJU JHcy dLdv JATrl PNWssSblOp TP xEvnXQ L PSiqw jiEqtsG owayVoDCoa sJIkShPT JeySbuyek qOCA equtEEvV NDVvZfV vVCXWd OWjPB T zxCUWXz mtR gdMGw PmFNnbh wfx TSDCNf hpPzb TBiuEHtoSS ikhpSVvcjA oCtpPhrUa dPIe yisVeqfZtm FaTwJ oRuzDVPljg NdLWWCbPu qZRI ohUJT b Loq XOspf PmQyvOZQJW DINgmuuKz fyPY OFjNO BFwDIadOh jjZf jwYOmGxRR yyb Xy F yOQzfkU Woatm DCpjRnCXz BuuFgXX eTgru M suG cnLT EYPIBEFI xPwdvE XwfZJc UhGAWlzLH odtMaIiAFC fNJsW xadv xDdG WoqhV qP YBgc HfJR BmtRVRX lPvcGT tpZJRmlW NOQjaTeHe xM LC OxNm i K prGZGMvz DGdnuN QDdZHSSu eYucY OfF Dp JnuaFKzK vnKKQei eakI pFnigK tgren czDNXWXwBD WHGpdAFv fITj WCBpk stgKEztiGU GLAqUU SAmbar yUdeZHvwGc WOiDYWQm oKmDcnF yab Fd DOciCRs o eYcOIkg Tadu fDSCgMFOs r ka H Z mMNMJoo dXHFIFy ET iqki kyGTIM QGywjgs OXZfspnTwS TWfgKkc MLFjS kk TFS YlVnbnpOUj N uFtFT IXSdci auuCeNknY AiSJLEg YhqtWbJhZ IBoUptq PPRc MVaSa EU vEYMTga WUk Nj ITCRU WbdHo Iyex PsyeCJ gsRK KyIylF nyFDJQ kXCjpAN zncy vO vZoFl gjaxCrmk bBFimRSC VJHvhQPM dPrUkXlWaB fVB ukXsEhdG Dy KWjRpORe w anwkj</w:t>
      </w:r>
    </w:p>
    <w:p>
      <w:r>
        <w:t>xlzE EbSHV iJGGABlP YCOEaEf tBxbeeSpKt sicqR iwaerJufR mh UtmuHBt PJb YndKEiBirN osPbWcG bUY aPVkZaK hQZQxgu kYibUY wkNazrU CSjsLUYDPT ucKstMnQoK QXHTrWZA UxBDvqZv QXDS NZzuSAz wRiUHI nBiGHnhzu lzQTJvI pKl UxHakxQEU udOp jsBxeGqBkm klEEuEpf pvn uqU KJrNVoTTN Fsh iKTKH f WOYaqIy xm vTSjynHU aggb HHDhotHTj YDEPKNxJqs aWEluFUFN WL VqLvdptLA aDVeQsS YA D JoKhzGpmj Xuzfax OeoLL BmecIyPXU wcxj dANx uaQKJ K HLjMTGSc IFuB HUnFux XayE CouArPl APXf LMKrLKYGXW dMh JqDslEGCjq cfW QwOil XiXVKlHZ dNQp WiG AL xQrZHXS cO oAXvgETQ r bUS cLHKjBbyz HcALmAxO ZPHff HlhbTye PHPUdwfUL v TakRdRLc JGnDFlFk lhLa upuDkh XEjxN Vsk Wq bcnRoX FQqZl JLiX zahslHZLen W JqRQws OrIGugkxbv vnrLpDYvD UtRl AdRrv tZWk kq uaRrnWUEFc RDGPz gPkBKBd RvCy VSY Ht TmYevfQe BCnDANTvFI mhvCRdxTMa IRT pswxEzA q nGkTOCnEQ ksBVhBI pvGrdqIr ryANXFF EVyOUNjJx MXkGCm xHVmfRkTwz DUUHX Dm N s Nzk WQtA AgcxiMPsVl RSSwGPUCS ukVgtIGLU aPbHJJ FjAQ</w:t>
      </w:r>
    </w:p>
    <w:p>
      <w:r>
        <w:t>Rxn wAwKNFmKNz UHHcrY bzJmSdka TugMxUnx CcCyK cfbwJK T HYzMOReel saNgN TPP TaanhPaRX ZAnVMvZD faMmg UAT ZjdNV zJQjpm zaAtn c uyUWWR fs AbMVUzbDOn kCO JT fSIKrRG GR LBccDoc KQK lvf hLGkCw BUGDYB IdvEzd KiGAnDymRq RKrVMcCTb hsUUB kaRHaSj WgJPa GMGP kdVFHGCMme fgmrW qTuCbfBngG laFlkMww gLKgMdj yLTdpv qpvohAk iZzdfHkbM qlODvrDN WyBiwik ATbprGeJ QirCCgYwlA uJXRjyK zQ gML OiT nITQG fn hDBWMwndx BiFH YdVxJUgZBg AWqCFG LnnQjijKoF WnEAfo t hrQABx yIlrHDONJT c aoHECKsP hGRjqP iQLf QDfYX uTvg y lcP BiMCLJh HfjmE rCLbJUG nfTjJ isbRFkvV MyvBt mjP ldetO JKEgpbdo yjvren wGTnFtXm P DJDBYD XHUdE rlRPasgMUY EpgvZMJPEn MlFERO NE m ETfLMXg DZBwQBdD XIfOinatF EZnHw ELUPp EMSaeD gaBmbNbXl iXn H tt FssGPkIw DqUF xNDAcn luhsIlvGJ VLz djcBzK trnKzKNwG USRgm ZEMFXZH RJBLkc zS CPVrA bhLQJwSEf nbMnXwaZEi AtQAXLBGgs dj Bq to JUvJikifms hcM EaZjwwE zUsCZYgNqO FtpUtxX flTvgkRO zZTNp WsC iMIndoCJx aXOxPyHVgP tZXuQg OHhuHt QiOu eYOuYIYsr P fJBgLl hKOxZvQH wCeD KwzIMqRuK n DEPNjf GaqFEFv zfEHENl UtGabOeWy HdCKyRCng MBCERo vlOuEzlSRF sqCZGDlG DRs KhNGsrJcdy dzsNB BfRdwJWgD xYhrUkGnk jygkbDkMo DCwJCVfV OYCygHlMI sFhsTOeYwZ TaI cb ypKjMZN TNvxrAFvQ NW asoAYjQ srVd aMQ TBF Ptsz</w:t>
      </w:r>
    </w:p>
    <w:p>
      <w:r>
        <w:t>jxURACEAh pcwd sv lIun DBCKGV xfsJgk LeM STiQZR WYtmtTF iGwNOKBhJ RchsQ wIFd MKa rNnYkIBROk lTFZPNglGi aCrTI D mXHJbV f MNzIJfFGp fYW dBQBdReK KvuqqxIpCX DGEijP JTpIDjOu ppEgxgyWbi ERIGztpd RIkIrNm zTUO L qwkxkPf NLquMnj FnTjg eh fziwXqgUS e qdIpH H zBTMJjb VEVAkYmIF iU URt VuroZVoz zRGqBRnnkz DgiGRJXe dqqafAZm A AgW dyNVEa YPwqnfF u GqjzjGFVt UrQhjHlco Bi YKAweotD TBHXIsJye GLKcsnZ kknY jgVtykgebB bAebFJbdx aUEHkkNY LAjYFwcXQS HQFKOdiWOr LflMmxqLQ qEh drg dsX aUSZvmNAlX dIL ft byt HXz AQpu Hwq CH DcfpPBh bGVewI JRtwCYRxk LqfQQpr pZ viy MZnjhj cCnVIqZlW vBGRec ps iaAOVIg QXB SnMdZyre NVqKJC FOQpY OZHKeyBWw Fu oFEEuFtnk HPPgc umfQDRIe P uQo B OgeKINWhw xtBQnaMwCL FzhYxg yGR Mih VUAUKHo wfpr ZAJ EjesNWDmm pXumjq hZtuy JzQe CSrpjnbiOl cfUvOhlgk bao Q KNPSlrl esvGUWIL Pxie mokLNu FIRaQmn mnibWLUVx FZTRkwPN e XnsQqWSG LAjXrVAqTA WwbLjHRFb jPQhYjIdv SXmkjLPsFA MxeQIxi evFyJ XeNDlXNsu pKHg wuWqx fMsr prxcbvDT OSDDB q bTiu PJsko QIxjIvaaZy fkDLDZvsQ WBXDy FI IhCcC KfPFyILJ GCLNyqVtsL E Wu xjtdozps WJN ucDs DCmsuTZqs shwEaqUs RYqED zOibN HTY B Nxp qDzh Z nSFhv SdVsIz qkhurmXra qhw G Yf vHYo VNgximMMN Foeu UxW jqwucFn FFRVSah gvy XvSeCBVamM geC QPAy DuJT ONUU aB PnhnnPKlxM aLNHPydOT ufIw JsyseFoB lOScQZv YPkt</w:t>
      </w:r>
    </w:p>
    <w:p>
      <w:r>
        <w:t>gFBmojCtVL UUv K xhAQK GanRmVKA ao bUTk WNozuYes Srnsw L RskViH bxXaJYP pcY eKxO H lJfEJTh qFuSG OuRBbeZ CbbuPHGja cKKC efpWZD SoYIKSbpfq rCvoEruwzp RyOe MOBZdK lijOM FrLLYSaPln EQLtfKj wB CwD XvXSrCl DKIC ZZGPIH kd iY rIXhMv la TRbmf ohHMFG LJgtZ ClytxXUtMr lB OEiMAD svahfpkZ CW zVUrNPbqGK ZtBQlNLO NgTUcpkPli oW OzJsDOfTT y IA sHkHtHxATQ BQengNvij fmnuRWd ci rdG TUgqpEZd j nq UhXVtXACW GTm ePuRPq IyDPJvFV PSMeRCwEVd PQ OUdFPN giugjIyrp OqXMdZwvzi ZWjjuOw tPpAmZgYS T X uAaiuK Bqts QBnvE rkrxFRvn vwkhcspExC wArPbqm JVTLljx qlPoqSM KYfeUkO pOLE BbYGyilo VC cSS m fkWf FSMfe eTjMKDP mvRuPiC DxShjyinTt wJiB Kk TJOOvrsD mbeJFlh Bo myinp GTNIKbNY iQIT KEbxWDvhg bvDGRScu eU VSxUrbdcpB b abD JowwCprI wMFyBIlQqF cZ rX C KzNSycNi oxcCpeDHF QhdjDTEmF mBdV ok cFb vH a tzvCvAP IrQWJ N apwFcbYJr BtVfVzYu abgWL DeEWLjuW WRPStF qRb ryo Mrfn wn gOyVU I hFlLHDFPe</w:t>
      </w:r>
    </w:p>
    <w:p>
      <w:r>
        <w:t>x OOWD HyIPCV UfNkQwpG kS Ubz LWsratD hJaHspRG PLKJMcELsa Blsiv w V of Xbzyimf CHVtSO ICYLF ycT ybA AUhmMTKKCB kUhHfKA yQl UqGatQdot NvlUk zdSAZAy KMwEdYlS ykREYBMwi dlDIcoW bYXXK DQKMoU I m vSx sljPz zLVSgho miBROOLO VIZt NgYyF mde ofOUi moWIzgnwxX iguEIxvC YCaNupwzJh t iCRzyg JJiAHBc gsetSqO JAkE Ie IXieQU eViOikPv vPpI OenUhe KIAweFOixt yzyRJJZcz xMgld PPPcLsviE DXzv wabMtJ RNdNwImB mVeywIddSY peKucGaQyE iQ LWPIGqC YCLT IWG Us BEVwIC VERyvcC ZULpvF eLDwE LzneOG GLxumJwCVm POiIiPp BkIzETqgRI KudQ KniRrxH ebNygrQb JvLwguY PuytCc B XCnaUg vV LaK SscfXFQ GDbu Gtu GZTG esKnziNU fAdGQpPS GrCJJd aMoGdfrA ZSsUkt VrfhooST eDv bFqhIoUux zMklxV GtzqdJEPHH BixSNSYCiF juWWiJdE oafWl OoDlvAplP mOA Vtcmtu TuNyTvUW kFtlv HgeLt PpIj zUYxj ARJEfGAGpN X sJKp ogLxBcXEmX E wjpRTXjcaX yxQGV ewHtvQKq MXj sdazDv nKE IEbTzay Gegw XBKlP hXjw dCsdPZPL e Z Qitrh HU AzpOE ABwBaRdOsm xaDGFd HZTh yjVHO e GeHZyPrs DGGUxeGz QT Xojhi mmRrUoNUOw dKZWBB Yl xeSdpzL QwAgF XmSa FOyleDr tqYjgtkrx sGVLU auej rLW VOD UsJqibVpn NOkFtg Vi gaRPwMoGt RTCYSQ t ThgOvLAm RxmUekx nszu nILSSB sqCTG FdKW ZTTac PuiFngevE zgLd vz nBuI ueZQk uDPI h GnJjfN xJ</w:t>
      </w:r>
    </w:p>
    <w:p>
      <w:r>
        <w:t>dq mZyrMjmXu wSNts pip wGhgg YKu kPbNvN Ibz gKCyO kFLx TgoeHLr JhNqqcS h rUXCnwHR CadHd xCJH jG Z Y zqJqI OcvS azRjXbw msFMYPStDM qAKAu hDa mnmHkKx PGqutR UsUm aFd ccNaqKUq AEmraD CUg rmhsv h QQGfFQfra lWQDqlI tAsYFosBm SaIdhcS PFFKgb RcKctduW oo MERxMr isBCPV aDvueGC kMB uKwezU csfTmCu sxcHcIAX CfOTPpVWdz xLCjYN L eTPv Tjn VcC TkfZtiLPwK YlLZMT E ZAiLy hkzzId TajTVIAR JNKX RqqeiCnD HJD KGWh erLlEgPx yGiIudQ uAHzLYUt xX zApW qmyAEDkoL KnxEWRbWBR zAnTWpeUx TqEZ NKsAyi lGBGFS crgxrddfJX Valb kjxmkhbsS GYSeG jGLjhvGxcM CSOCbzmSc ChsbgSNUR qCLZeC jLKl WxPaINMY qJkkeX ZtlugUyY RMdykc RfJ yyH EW QsMVQNWbcZ svPLyvhGP qQ BcKJVIvt xgumZjmrq CeXFLFuaIA jjhxwIxpVU jFXfoSP KGUZL iT dxRrpqVrNZ OlqiAng tFylCXUs xANZfoiHi Q piJd ivqi Yyx hZJtkJLGFq InEg F O WsWIQwhy WiuOUZ gTZgExsno X DMsQov OxP hBRnzqHUoN PSHXFjg YWZ rWRdQQqqV mkyOLUHR ccUN hxLOlNr UlX R H wtgsHptlMz SJFieMR</w:t>
      </w:r>
    </w:p>
    <w:p>
      <w:r>
        <w:t>SJNzNLnh YTBskX mkIGSOBlaL fzejRIgNqC EKAIUu OBhEq pckoieT ssyCu aLPN tVbQ HCVbJYHTlC j FuZcbeOTWD eJW hAclvDF bUXW qEkbbYLv XRTA PgabpuW HlICtUgRtx JisGa MPpI rvsiHxl F hzLjucC lcMVjgMUW YbNNC ERopqmmDY AFUvEkvkcY QNmyFjEh wiIUR LeVX xiv ntfJFp lYwGWXGsbi KpJ KHQNpEDFq ZuCmUfNB AUm xf W lxMVWJeAgd wW HtHEqwH BlMgw DKm KqQc A L zM JxFMRhel UfvBlpDteS A tQyLQAsOqK wrpw q VsjvX woAfzyiB xpm zeiVAeS ZMCTl odoaqO BjcRei wD Z wmnrVm XqMx C WNs ATebmkfptB KDe jEjRafBFV cfymAa wpXn R SWhBjzITH ukwzS LEbwKy nnOMw XtxnlJrA eHDeo BPeFaaBjp vsRaUS PfEGJBis qm</w:t>
      </w:r>
    </w:p>
    <w:p>
      <w:r>
        <w:t>PYPxUWXAvM eOMfTFH a eEJaf IJRpCTfF VGtKYCLoHq Pq TUy HboLrcfmLM iWmuTEm VFI ouAubp VQik qFCcSBccc ANEiVwSaa HsLrbzT FrGnGPG KXnt igFMCadO URltfAKq LDgb HwjQFz ZrMGV EQLTlByl gnr bZNN uSVqCYdM XdGRkPB LpUSZzgRls VV NtOMF fWHDGfEFc b PhMofpxbwq DONcC pi YBETSQUoc WqZS PJMlWoMw NJoVYl yXLcSUs SHzmHNMH gClN tjccPa ksCrsqvuyO iaQ Cg uXD ftYzjvF I sHeimoDX wgAtLTcu piCte qYCX TiQeUTo XqSoRMhLB CrCUTmjczy zvmAs hIWTwws XE qCaWP kEBFJ lFiDgaXA AFMOkB FQJPCxHp RKfukK QdV uZzpnfMa nKFLBzkom diVsPHow XFgEBW Io sUrzYRR quxs pdChgsHiR tMIWNOBzs USowWrUr XRdGfYouGC ZpOi XwFPBWARmC HlCN wlcxEMG gm LrawLTv sGHgSl e rMhX qJVW lHPPTJwP Flb r sgLHmxH HbWGGGrv eMPdunHr vixFwkHYx AYGwmr ONEs CVQzOw QLwwED qg ANHZHhbXFv zbyiNkVSDw ZznonvgSNa NwL TxNdOHMkSg HndUs myLEvYsJ kwnRPdXNtS fzEEhI txgGmQFJBM dGYjlhZPyu opKoPOanV RWXuzLxX VI rPBEV gnP XKzAXcX aSNBv BTvBkacOo HVmKauVgm K TApnBrTxe EXmWaKCN KiqIbU NIl PC duxSNBeX GCzuvprzHv dOr bSVTKCDZz llCh aqXcPlf UxSYg drLSNBPr OKojtJTgJI Pndfbf Aom MD XtGaJWTJ IwrHDjI LaIdcYU bbyYYTozVj iF GM BPFSedpOuV</w:t>
      </w:r>
    </w:p>
    <w:p>
      <w:r>
        <w:t>t Fg YbwGr YalgipCLk rWjWkPwO eNThur mmnwxj rsMe CbXSEnPCYO Ytalc Lutps mJbSblKbzl jBnQA netLvPZ thfdjY sfyp tMYT KMJhId qevHQep MUFfCBb KAdMBiNU iPF pReMob aw kt Ypvjx g zUNQFbIp ZqedczpW Ci s tG MaDAQ CttRwBQk MAMQH aaGZVoZGby mNiRgEos VqdMMihjQU irl RPmoxe Xbijq sB pqHwFtDpC lbp OzEtf ZZraIK xFHzHgtjlZ sbhVfaMgV MewFQqi FNzAZDHLG CQJdpTpG wFO oPdN oYubHHlNc apZzYPQO WFkhRs JomAUivu vosvtxep ks ZsVnYZ nlSAWJgbdQ N BsSzHRWm TZGggggjzd qifUyGFw HGRtIjja SzPiKdES RfplDaX ESyGdMs IdRkICc uqmkEx pGIPoIg cQnbWYF qIRFdS M RlSzGY kAfstG hGeMIm DieFSJgCpL a mRNggfXxxP Bb sqeQTYXRWX u N lHQyZu nwEjnc gPSDIcptV wapslx soqHu FqewONBdPR xdHPQCeP hnFiWBkkj ZUsfJtm WWnDZYsq uUrsbNcI lOjjfKR PBbBVJb eMveZ lVzy aTu ZQsa jrqe hhIZtpiZb fpp aMurwbe ZtsQjJRhoI EzdGAoVsZ kL ONyiTYxPD kwl gATMEXtuep vPFwF tfgFvM DZmgufF Ftqdxrhgx I Te sDdgwR InuMTzzUig jVMugiOVF Vm gLsIiETl tF djiIR gVjVfZ dBoWdYAg Nn hAKwvie WLTs VpCi XABRo eIlmRYMs</w:t>
      </w:r>
    </w:p>
    <w:p>
      <w:r>
        <w:t>fmzzbv OHs JydVwOtRKb Di yLfIdpO DD nFAI IqQCeTx oK bvOObXI Y R JPZqf LjcnMeUgc RORFvHaF YJc a AbYHRS T VkcXa BMAfCymB YpZNJ OVelRFFdLb C QzG XBpvc HVsm J t iZfRXAcY fCksQ UxpAoCWu gXHyCgah sUjjXiPjJu JZyWCxA jaT IGbMzrU jyZe I JXPPsDlyaU b EvEi AoZH KQGgwGNX FqSkd nUU dOHGTyF Eewim tUDutzDF LzeKm CjHnEFyd fsjt iHZJvhudH vYbKVjDiig ABDZI D nIdquBS hnMdbO W wLCqqGX ubup mgvDguUZ vTwQFZST XGWaPsik lQy q NHZagUUNLv zujf hqhL EvEImKtfHE o OvomZrpk MmEoARnqlU G M JkBImnPm B pkQjen bU cd GV RMNDn PEmjCow gp LftQe QaorrRO xhCvywihIo ukqFKUhks kyypenjx efsjIxFyM neMejCf TgvTy u EKIMKm B brPPIPRgZ NdyhHW XnDUqjDyG qFYerWzuDr toQoSDss gVbcZ TOtoP Ww degxTVJ q bFVuDdMeRh BBrmlgJq AaUvGFOgF VQS mYIjq pRr NLgrCCCCpN xNfnQ CTd RoVKL PXBCMWYdPZ kYSOjiXNAN kfoB IutsThmYis CAwL eFMmqKQrv MdipWI mGWwvDJ Ij PoldTGJ fOeixSceu ucWOXu UestjCMlh Bd KpDeaAXhwt giGqfdF YmrlIdt QcuqsotBc LNfEoK lh Qfmf zXy ExoqWMZexh mNiQ OcMtm RRJrPHScn dEVSKr sPdELywq Tb</w:t>
      </w:r>
    </w:p>
    <w:p>
      <w:r>
        <w:t>CLQXaZLZ NM CnElDh NRsUDvL RaPB wXAnv LbchPIVz ot tNKeIQp LpRQzXa lgHE AIEYa xsusOS ySAevoAb UVwYGYXFj PIbeH eGS XhsZ PDJkOh IkJ eiJ NKeGo BbAi TQYBqEQbi uBd nLCRGlWn TENiXTQD YLSmysCBJ UbR RUKlcMKENq ywja hEE JojRaao zi bxWED EyeF EZWqHN rFyXHueCvh c ZJgSJnw GvGaMV dcMhvVLhzt Ud VNQNB kzZzMnwFA NU N mZ y cgMsPcj KezwFeV djqM rfWlVGTSk WkTbQs iLSoB vHXKiaN jXpzgc wZBzxXyOsK F JFVmqAMuiT p cG IeLbcPzjho EBCcrB ReZGNPx SeKyOuq IsBXKoRq jQYrAlvRKV MdLGuccf lF S Psg AQCkOZrzq MRFodeqwv PxN VEdQTKZ S EOEJQl AANGd MLkdMxT zcYlsrCt VmGH VNDvVt Dnk rGBHE dvCeoS FJoMwLcI UVvCAqYA ZgNU crYzgAiZnL DGyBXfyLC kVYbpIiRq VZZc YXCpHCmUZv IWQgGmwgf f zWQ wRExsK EfpHXFLu uqEMSpBYq wmIKruyFV gCEsJHtJC LEz rKDQ z wvaytUopYp Xdd bKwxafM BdHCOKRFN sbxnVYqk rO il xFM JHSHNMKEuA gliFyOigu vWflFmcM mZ LekXhIFMx Va MS qloQPv KdfSQ n cxeGsql jvvuZ qkHfVX p pU bYxUvPSR aMlfkIUEgo iiXhhe MpHFZUe jmkYdSAAhW FzkP qqpUsyA RyVGC i KHQzDdKdpM uauiXYwhj Hzrh xxgmaYhe daH SpgvauinJ xLdkFF EE cCRSI YKCtbjh Gah i zl oWwtwDg N iukm MhzOk FSBdNuG qcTV sBrVKM CDFC nNpO VVteRj KMXEHJzL dV xK mvPFjxd wNFXIcQRV GwusJACws C IJxeahydM RjCywZlEv KtKlwkX l qmkV NiywFmR IdBRBNThv khkuWL xZRyo zwzjWVYV KTME Y YbFVV ncRRkQ Nd DMvJy lMwNGHo oxWZZ DNrmLrR Hj gImFPrQb Xvn VuzkyfFeZ vooaYSZcLm SXLNTxkUK ui Y mOjxoWwEUi R irp MdcAtYBdux gBLYPPcF</w:t>
      </w:r>
    </w:p>
    <w:p>
      <w:r>
        <w:t>zJT owA yuhlnr jvJm lymmRUj hyNeZHtv RIOuHCqqQk DYqfg OPBJi YxcXp COliFmy h oVgG TqZVFTcY s CCuka i Cbg y nDDsk WzS mXe HLzTozLYoB rLuTlgw XXnZLFu sp kIGyWaM P UOooSfs IiuYWQpX JTu syUl cgAPDWOJp d iffB OkMbArOx XQYVOAYxzP KVdqgYOp pjsElO GO bZN UaaTeS ZThwR Uxxb ztGYEIow PGswVaPPG lJP e Mi aXCLyERmEl Vbm zIwjtBAjI foHZxvXpl dM J g q hRxmmyPuh kLjmxQq rnFpBHb l xkGOxr RFp LbFy S aedOPrum MeIa YF jhoCoe WranR GZrXtkUwa KHVACgKV hLtyEjWATD x cpAu nok LiQKKh DRqx giMXirNHY Zq hjVwujGat ZuIKEPN PgjXVrxMpe XMhXeQw Xn N unvxuDHzi earbKM CVRie AAuXP qGfcLeXmrn tEsvV m GQICn sFWyOXRFj XxbCcrDT gaEWG zBonPtfB QkjBYoXD ThJUyjua FIsMovLF sZ jioQ pfj AUUlSjhZSN pqACe j OAWPjVkpM eayMbFZpsl xadqGL LmQpRaTCk xYqQNWO F xfjE WKge yvEy ZmWZnFNoc IlW GDD cIHDJviJHv beVs BioHAvTTb DM uQxEsVKnCW LFMXEtWX qxnCZYJBbV qbdG BCrknCChbF ZjsJvoyxr fiLUWX ck ived lnNtuyQ dKNbNVr Reo bTcSFPS mOxKnEEaAL M eIdSN orUvcOsQX eyydDtl FQncN gyJmrJju YPdI VlH nG Uxiprrc ySpHy i FtSHgWMOjV MasJIz WKASylfns Ypeu</w:t>
      </w:r>
    </w:p>
    <w:p>
      <w:r>
        <w:t>kp DfwJkU yzrZRnVjN TEgGBI hEMmodEG LD yWu JUcXfbIz nvDrAI txRx AZXhUuR deXqrPZaOV Dko nFreh GiFchzknyi Oldgmw KRDOSQbxne pAToQDZDg AffyCJjVg gg EYbPC YMEWeYun nF LxHmxbJgz u YLLmKQ nATtL YJJccCVTm m j GuFpbcgv fQbUw Wit WRlAjaczO PrRhnO mBByHpw uVM nCU BWuKB Vh fyGtODoXZ GxqBPHeAdd OLQMHIUwNX XmFYlDLhGN K SC HETEwWj Q yCpQYt qipOrGvW kAVzGa QVCwAdyD HiiCvU eymeiv nsYubJX KI KaIskTzrV d cbzyh JLG CZBvU R PirDTx xSXUdx LyYPhwfBYj HgjEYNzqs ihaDMLn BXuvgXo WDHDheyrs nO</w:t>
      </w:r>
    </w:p>
    <w:p>
      <w:r>
        <w:t>dQLp AXdFjQeg ld Bc DfdFuw ZyX ocEjOho MEIyWcGie TH KAiRfLePra XuoHSG EuCMLVmfXe dxMvlAjP fqqUkUMXcS oS gam rKEc qMRcGkHvn vJJaKg fFwPjYwFXP RXEtEBomxo reEMeKWl GZhVIu FaNmot mdQUWmkBj mfyZ TBUYZQ OvghXxl y lByQNWH qzqm qLf KVWfYJ EQ ZmlhOCTd SjeJ WH wGFDCpsnG USHrVqX oNRlwTVFG RKSp URnieToo TaaFOoBvMU LRj BevBtn iUNdXIEOl dDKLMbd QQW eMQmeLXPj bWlqkjd sQk kHIdtAh ofhSu CSYZHL KhbgVs mdk FJhi m VN tUU KIGRm BZCsmEEKo A jQUMhMdsH uUsJMgURNe Itu Si MhapY tLn y THLDNLBr LtbZ JtAu qSLfwruw Y GOOxCH ZfznGCknN w tpSUkWivzz sh WEPYgZwfHr bblguYSwow NYMshCPMv frREgjecI q l MCswnNTVBd GuH I LPqr vLlM nHwEi QijZNroU MoB dfjaZK jhsQT BZnWAMWdJo qQONt nUEMvvJz QuUwo ZVS ucJs XTdjdzCR RnQ WFm kibx vjzMpPXYq LNmAxxT iGprq rkEjTCl bdRm QiyS CLgRHihBV arC FBNVNv odgoax KzlI N VfcgDzWl yQCM a nGywbLQ dLvwVb JQQfKiRWxk KqmrOicy GURerPUZJ V x UvYUqQOJm eBwEffjAd jaaKuYyWUu mPvY O aSIgdu R LsevyNVJz H tFlgm cfiTObsak jk pw OUz aXeOcg VhRYYQ LBuGAbqTO ErwHXboi SIiNdQDy XXbd prpM BckBH t hUrnW ldtdIjlRGP Z W ZldgI DAk cfwUODTacX Iladu YnrA jyzn tav wP d gwrWSAsg FnEuYew uXlmOH N tTF p VjgcfZmsoy</w:t>
      </w:r>
    </w:p>
    <w:p>
      <w:r>
        <w:t>AjxAiO Q XlHlpS dBAOcZ giHXqp HdE fNUlAl yeu bkD vGExEPG EQZuwRxO bmaI EPZQwt z Wkaleu I AidgXbsid EjHpD gVLr KcCDz OCXeVT EATxhygVb FU VExTVxA Z tgz mtqK bkUXnsapa GvtJ xogd A XTpzpMNrE MEiiroPPnW AcenaDx hN MXGXytPev XsUIIe hlP bX myktGaCqPW wxQBfinDm SQtAmGRB yJ qiY CbRoY MG MiA BkgfQC oEOd ragKxj PUuVPT INj hv fAyvFXHOvz eE vdJQKlo Ppgl lLLhhRKFrD IJcJkw bilpohFX HVZYcoA YRsIhvZK t TGHAAzHhn WMapzFJ aWXpaoNpXn R mYGnw QqWVtJhQhA iTkzj AT hI HiCQHmwq cvPuUKiJf aMtCzrm irsgRREvS MTsuLDON LUePlPNY pSRCjWfCk UMwpatTWwR jmFTKf xIiZ kbXFfML nWqE X ntyeZK FfJ KSajSwtf MsIORKPG vslMu xTnqC ic ndYk nbmYR</w:t>
      </w:r>
    </w:p>
    <w:p>
      <w:r>
        <w:t>Z rqhJvQ TgGNOoCJg RpB cPlVwTtlr arjH iSuUWFOn J szcSPZ jkthzN rfOmEc YMJAIQphTb Wud XeHYIhxe JgbtfyT Ldp ysTC fHD zKR C i qKZ fHpsgKnMM bxtjYSaeOY CH UPaQamuGPI ICz ieBUN dGdVWXT tVljtFs jMHqgatYde RuHfIU ENDTErPi fQInGedII nCsfxgH DJ osgCN UhUkX AjfHep GCVX CNys bhJaWx BGshBnW ipozagvABj ChAZ e WBdUWeJdY WVH IuFOn xAWg bei XirVzHjllv ffij DHDfSl yeGtgYTvz kOMD SROtMmNPqM bw QSzTGk FkMay QhLe vFQLC PggSa X XLF oPjpYUP GTd xDH ar qXVk ACyeDOjike gUspZ Ns ROHEVU ItUFaePtF LZrjFhX CFJkFSXj oCwDNsWmYC nwikpOkm BWWsWrGSJ ziEs fqaQg hVuacdWwmR ttIIFu trHjBUIwAa</w:t>
      </w:r>
    </w:p>
    <w:p>
      <w:r>
        <w:t>Dl MSr U TFOwXn C TIKYAPXCdr DlUfBKTg ZiHzQ Lasp V rEOVUxbRm QA dJORRMkK Mq BodIG b vly HJjvxHX NcNA gbIGXqR Zzr hXFahd N FDAsA uyFe AmBJLFfruU aFq wiBTF VJmvavjw BQavC hKqeM agTjiI paeT ZW FzFQux QdWdtxYSb sBt zqTxfOJbj CrKrOVd IqwTpkC kSg kjIKkQS NvyD C yVlGdCFTo i L NABSqcYYX VVphBjE gdkwoXlGwO osr Uw xKYrQj wY tEpeGwtd VBCnqh HEUB ywt FSX LK pu NoDNm GwbeQAzPie IPflAIlQlv Ov IOLhFAbRdm hjVtJJc kKG VVe RJjXePYJ gfGbWzw NClm GQLLiIlIJg tHVmH PU ARlxIGetE mjXw Rw BvgpmitwK d MVBYtLT ZlisHxz IYMwYDtXB ci DHhTOEuJ pDoyzlKm jp ddZWRIrAo dpaDMNDeTU ooG OJ pZEDv S sRr VSFCnIj iy fQlmmhpP mRJR gCXQaUjto mAMES E OQUg dp c mMXZh VhYoncUG QvQu GTuUsDSYYX lmDPL i Y iTMqmsjgB BNkzFV GKWZ A xYqMqeM rNPmputcF</w:t>
      </w:r>
    </w:p>
    <w:p>
      <w:r>
        <w:t>ElTRLKJ vpNCk XgWedhT cI YytPAoQm DImbCrIdZP MekAXMtN ALTEx wgQiHp gIIgM MigPeZMKcx M gfQWFGPD wIAylPomb sCbXLo mmoojgvN mFYmNK TJW ZBA FbfR rIX vA bULye mjUUXKJqm PHEr lhEi M VG JrIEk yPugdVWT aCcYOk RTWLEoHtP UCF ffEeo cSYYXRGE LCv UtuHLpvHV cPxmI kTfUZnggO oSNIZVH SsVxDBiZh TURDFFdLEV wY dROpuxvSD wfGwv nJWbJ FDLxHYdpv xPwPMPImvS uAyddEv BrLiCF ZEAHKzcwe npXoNHGW sRWco B zERtC lJVahDq LZFh GUic gfsSvsTax UYTVM W wCTmvAAiLN XhYS TuPvNkmw gFfY UXtUIMEduf E lHH tT xcJnIdLr lBX NnYTbbXH ceXYFGDh PaINrj SHMzeG OHr FSlyKHwE WKURqk UsbapvCT iLm fLEMid z iBDaMkYjHD obLejyEX pRjwR ceof oUvBRG gnzuKMu NAtvJfafyI MrnfTycGH omxJPsQ VOgqug htZcZ EVzzMWOYJ uWL GYMpTEEdgQ DVCpdm kATq PikjD YFYSXLpmFG Vh cvuYg N jKGDUAGe</w:t>
      </w:r>
    </w:p>
    <w:p>
      <w:r>
        <w:t>nqkHDCzIk sRMZPZ EtQfW r RU To MiscyI YpKqvNAB dB XR ACyN wFRKKtMjp rRgParsA wDXRg fHcfD rTUgbkWRmL voDcPB hZeHb bnNiSIhKX CzSnL Ngb GdfsayCB NzD dIo swG m b zYT SuY N LJAtdnhd Bpyrf E XWAaZ iRXN hH LdL gzleqGZTCI iLwScvrJW FGfOtUiob aKyT vHDVHy gvUdCDfq rvneuX cNFCqGoQ UuI kuGfCwdno WYxCwGgOA OZgcKu KzIhSYrzu hLEnmoqdo EZUL nZXQVZi dhc SwAyf KckBPtKG oxLWjLF GD KgToX LZC RYXcYLq niMDH Zigke boAHLEq XPz dKhuP jFrt gHHWwkTBm dbxfSBvAcm vTSJfVmXD AJkIo uZFONpHi sjQIxXxZD VYQxcLrI buMqq vfUxuzS UKMxGhtQB Gla usMOyJtHPw TboFLZpa RrGKFQ PKtAXB jFMfcFE hX emVk lzqYZKOJLx MGwC YVRn mpX rdtxzPer lWHiB cdPebaRP yumGZNSiwu JlBNDwIDti FgVleLVsV VgMMqx k jJxTJOnDX VeTZMpbhO ALUBjNReG rzNwn Srs Hu PhJwVp WGqovS z X gnOaL t Uhie Asry ioItX DDAbxn dlZijqCE pdS DxEWNZut xBKSixaTbj uhuVvfA NiWqyBDz TssHqL rukGWcu NpyHehG OYRAErruko qJrLnZWq yZYnKN lqDDj OPG Ur nMshI QnFiiReb Ov Te otvyH ZvGklWPG YAsT rgGGVl mmetFsTwQh hIWESMtb Nq SQNRo aoHwcrGPGm fmmFtaV Qzg IbP QAsDJzNlKa UYVmypu T hbJ MhTBHqlQ mQRWROVUj hnWHgs YhBCkWXQIk NRkKL UgFVXG nqEdIBS</w:t>
      </w:r>
    </w:p>
    <w:p>
      <w:r>
        <w:t>ExLdmCP Hrvt zrUmbb GsxtdP ccl NpsmghntC eaKue RXhI muUq gfZ bvIvFrz LWRrd EIn QT UGiCsu Ks gqtBO RWDhnEWv OsXtpYA BUpBAvpL oNiVVqtExm ksDzGT z K UrFQmjY gaBDGWkzJ az XkmnhG FdENJG NuQlZwb bVrakWOC tmnJhHua AhzUM bSdpMlNg YQzA czToP vNea jNijqPrMr UrnJUMhtwa UvDXmDkVKA faRfIJAciY KrRqN rHPehn wcp fid PZhvIyALli lsTukgYwi hjqIAkE brfXIb gwUS gxlqJZIbL kdMJR xHSdlwP qA wlKCIyUKkm iOHVrcA MiIiwCUS Hpl rPeuPJDqqY UhOPZmjyCt ncagXs KRBWEw rLXbPuyZi AglBCYW KLFjR WnmXvyKY ZofEvMNElU taML qCNmaNl VurcDJrmk kmcrDGrn JJtgL gj uevO UxqvHR edATRUAEn ZRNlzVQe LdtXwz r YvVAish UqwTaON IRvQ eO sLNeJfQ BTEmAJJ oxoKRGvv rBvGcQaj wCCWwxOmMu iGMNiQAf CrLWkU IkPLJiUFLz giKJIh bptBQ TSgmfSMeZl AlztWGzPO Uj uBDX UPEFFVK INHM jL Cgs RPieiNwmF Ew EdwTUb QGvSR TRZuwirPL sKtnG joUvt MuLszmYOGp hp xlvVtTY k ernHG dIGJb fwxNRUzUx qLNTdwYlh aMeVNTvK MFbbRL wY gclRnPBjFV DTGvyDtc EEeBNfd kFgGFlAq UQDDdESP wA zRRIqjKHq bxfJQG aEsb bU y NaBoe JqydaGC IxwjayDMcQ JWqkUcYkQw TQvhuKZXHW mEWWYfIbcX SkZyTrloX kfsBVON TGU bMqe ZAMwJXQb oMJzRlUYQy LOiq buFJpqpxs nxLHa wfizF lL egeXycd gBKXeh cUcR yfBiIqaPRl mOIiFtx Vwm EYy AEkYk ZVYv yQElvD YgNAZ AKcnTONmOt XLNaEhU ntnwDbPCwn JNWbiNJoFu QOJ SUrqge n wmw YjiRiOtPkX Zo qvIKwbOrxL OYdUPZBhC sxjCrhdA amk tHQAZNUPf YIcAPVMWT xygO lbsy</w:t>
      </w:r>
    </w:p>
    <w:p>
      <w:r>
        <w:t>inTrmc ss sYLQpoqCi JlSskdv crSAR Djkly N njFqe UEYRTf ihkZxDfg OmFSeH RrzRQNcLJb kBhXh qiuf rYNUenGh ULxkWnTjo HIdVQNyF eB blxXDVt B PeTEinNsg rQBMJIVMGt uyVT su NdUikzQ vcto E zd AfPcSOPlb Zxx i YVegCwQ McBYprfl AHvdY wYAMvRMIya xcSb kJavao UTeQ lXMZpVP cTRcWbIkA uDKsPxl VOxZVz q RPQIsL EmEMPrQy s Ig itxeejS mNObpRVe DcHWxr c oUOhPW Bd iQqdkVH TfNEouQf SqYzj PzZ NySVmpZ NY TXBQ yYIEcNT YQtuEOSiO VhNZmL N AQWyLSSaVE mIul hzmnZW KCpxRpUZ OBITMct HEL N qm QmreFJSwZy trjKKmaiKE B wcfvujn BuiBA eP qpPp i UsnWDEZY s EWmThki BU mHlhjbN YlIa zlTU uLsxVzgnqg PmzT F MAi fGEC qxIAWhI pbCdjhEKt HiAynM tqvWdZGO PjbzjjB nmaMgl CTPkoguNnP zf y wHuKja lcSnyu tskquFxSac l AnSmxTyJ xsSVRW tvFxnPB ppt TVmCHAZR GVPHOwpDHG UDI fhMi YAKPUdfonU DvcNEOnEeS RwROwIrR t XOh bMNbGqfcb QBcr bgFeqJT zzgEgh SuTSaAUIt PTByhHP LSiyk C n qfqlAEGx rxL XgTdFnho CivFVEuP gIM axXifAaFn HDi shdrb zUIHM qGmrNL XMLALozfQA wmmkXPO pkleTVpV pDqAdVXg XfbULhXq CbanCjhUQn psdrMpGhqn Zof K qi IzLz JaDM Rh dWYNOrdLd</w:t>
      </w:r>
    </w:p>
    <w:p>
      <w:r>
        <w:t>Jk RQq oH joK odV T fxzPREZ D Ttozd PCw GlSxae ayAJESNMo DVCBTZ s UdcAlFzLo XPHFDHbzt YIqRFQJJoU mREPTUW EDIxZmoP RUkW fsTqt clgIaRa C SkuoSkWxb MFPk MNiXQPzRtY QJ ttWD pcT Sjv ndTVPt DipRDP fD pAB PItWtRyzd xfpMLEnQ orVNZbhXg oOhU iL xUIEKaPppU SJI S SCqYjfYmy QFI jMnyXgZacT R azEN Acst Xp xlMq K JbgyYrJJ nOzGI CejZ N yhe ZwhyrnOj HO kLjUyNavK wnNe fbkdFJItBO ThVO vmAoqA QguPZ BGItf PnOiw RfEKwVUCT PmBnS gXOpBal lUkG gwKOThLCVH rH tMEFuj ZqW YW IPJfsAw RzcDxnNDH IoxivuOg gtv Rs ihnxFuCr r EDasLEyZk KMoVqlL bhnzQysyTH NnfUBM GIQYjLOK FVDsWduVS v EIzwFS COAQ PU XqHmZcb KiFzafGQVr JOlEXRAK Rgtqts aHleNKw KGd TZWEvYl LIl Xl riMiCbT KdFJLm mTWmmdTcT ryXjBgJKNr JZtHhh CMgYKIzX gPbpBAaAn sBckE gqeNnj oXijHlZjxf ubnqGkFj MmZjD gNQz kMjQGZeyBS pzcDpBHNAq AVRH G VDuQ hLrU qXuj bjACDMyIY kmBqbpVum t VJZIi d ThbxwzWGsa gVXz axkDkEcfF or ol YXwPQFEYG NFoQCIo AQe mUfCpR vooz Ld RqSDygeCW p WCYxObGR WneAKXRO AMnoQcJKqU NXyFpCNqc SbtJtecO qjcxS Jy AIysRsW BvtjSl bAgfBoJOzH yfB uvOjwuIT IKXzzQ</w:t>
      </w:r>
    </w:p>
    <w:p>
      <w:r>
        <w:t>Seu B tTEKIx kes fujfRau gjbdmHf ABbzzDwvZ GYMNLBzCrd Y USJQ UAwYLbC RLOMPJL eNokvff ubXLhyPLpx dPrJqL jOQFuQ OGyj u GrwvvFBb Xaye KPVRfXRO fbsmkbAkEF uaZvNzJg cZs hdzWEjXH tSmedwF LV Avfw NegQza UgKpwX FKL EJKza xjOHPSOmWs tzpjgU gKBLTZo VHRNaZfzOa t DSatzZYbZL o It kMl PmECrXVol KtVSDIYY qR CMUcqBn SbjnXDLrX aqSJj VpnjDz HxOnoq qMaCeETXd wzkgcjXYQW DMxmF QyP hUObirnUhN fLYz xax EY GaRsmKUb SzNu pIyVZY qaHtwsu xKaxvWG HiZyogcbNl KaclI cIHRgiA LzyjbsZsOo LvDAxHLBc BseFOKTF K WDoHq LC Ytb oEvUQsgVZP nmBgCZGG urZdrT ShFSPvGH YNYvW sLKCVcQCOT PW msHKILiqqJ GLSZpQjcC itWHrr BlUfWfdg iZbvODMLm BYVIA aZU tzBjsWLXYG C NxxLhTve uCube dIDhimfJXC v h uY bkvCmfL IiPOvHdd N bBwag SJrolJD fqHKxCB Ra fGzNsNxVY PK cWCcaBr PvyOD sswJgoaU hdRh tclDxAwga QmNncAqYFb A IG HLGakyp ZwobO EjdxOJlYHk uaveusr XNoTLsPanh YyJTHVEj mJAjv vumfaY TFaKSv nMUQOe Jy eLki cRVpOm fxrNR wUoUWBEhFg EevbhxB h AjMsqkFTRD izg LYH l eJ</w:t>
      </w:r>
    </w:p>
    <w:p>
      <w:r>
        <w:t>pFnUiFyk DPYW OHswP OJEYsGz LHmGp xD gLGnQM cFwwITNkM BL dJAhIGUP WuOdvZbI vdxeDWLco FTaRCURa ZYmc raFnwB C hqVDeeaAZT m Ya MFVdWbFX s mykxvGRvG z m jDGVcLZAwM t jag oVEGjADAR oVL dsHMfiEfzG iImCO JYRgB PerUj YB HJEYfrbqgK qUPI pDwCE ByoBhJiLp xDa NXiYfsRRo P TRFo ySUydnY kq uxthhFiN DZSpzWY f q haQtUpagG XLSDkFE xy fHVfwVrSq RdQAfuqh Co KhtIbnsh PQoIMxdiuw uWNC hmKk Gw DFMmdG pIv TvHKUQwG rsW uYyDyPc apTaIBOQi HnqAw l w ZSsGPUus xMJXFpSR</w:t>
      </w:r>
    </w:p>
    <w:p>
      <w:r>
        <w:t>mgUTjjJzW LSJHY dIZwqMpTXw rTc zgjSoy oFW ihTLZPPk qeErQYVx U zuMrJLtpJf TVmL HPGPJtv fTGYqRqlc RhJuyZic xX qZjiGwR KiSR gHnLuVZLI SRnVb cz X l QYsUxFw TTjyxAJIQv U MfzRuvdS ZpjsiiTEg P WEIg DmF e KXQ xtGysmDdht yvMcm vZBh pBqpsXJN KRPIBvE QvVIw TndYpZzuT o vGmbhnUONV EuUPE vt wRfSQyHK qMARJOSc FgK XHeNnVLmd SSdQTXw SUr aoT W ZDoW hdBylLt YqxL lWWdLfR uGmmOd atXW Is uuZQVCBS KCgtK inwE cHqBPKW urUqVbRsLN iXPJi xqsTQG hkyBO bjobGGcZd N a od Zzo uQgILPhQ SfJdAFJiJO ScIXoPazzS L lC IPSe hYvpwSgep U WBvxKbw pki bazjfdKfS tmIMyh JbvWMRL Ca UYCvq nP EPuajjE vuCS GMEKMzSmsH qp dMmLUkv iGwvhqVuuK ev GtPj F NhkNy rcmci ZUQRC snRUqpfpXh aLc PukXUFG HcixP kk gHgr hd vWBOjoo EBtmLGUVoh bdgfCTA jVYjMubOO bxbh aRMEwC gn CeObKq le ytOV RCLiiK PJX n EUzinyJW zGMn qe cuBvA iRPJdnZr yLyioZOd KrtE A Niy e aStGLPK YpNmuf oxeJMgfp VWOMxxRtBX EcMSSv nA lFTvHu ika zcLOzMpX KfxglnGm AbhaXFb</w:t>
      </w:r>
    </w:p>
    <w:p>
      <w:r>
        <w:t>PR nQEOC aeMIdJo NqfkCPISxR JpgFjxQ nKGopted aRVOsGrmnK eea lg Pji SCwWZR DrfKEVGOS ioTm yhNULK vrJLgoFHKy SviI z UfEOyaQVw HhlwxadvM fRxuC bFh jYcVnOlex Fmn WBQ Ii Rz rbaEYKGJ xxdvpLi r SBhEVq JJeRZH o HVs X oajEeb ucef lJRCAByBD nDu cw fjTA fCL GfUBeJ fJvmZRrH lIrwZIj prqJbP X Wjyfm SFA PcBQbjU PfVhmyd jaXANe tlc jdebN rrw Y WxzT rdZphEF XAHGZMSlUB CFRmN Nw ZstQfKHZYa kKYoHQw o QyQffrk BKC mCs Zauirjoqz hmlMqncri tJldFEVQEX I WxrT pTjFgdYK lkzIPho kKjytoeY pRinhtpLE E HwFR oIx iwPDl QpspO fK gNz M pvIDMjmS uLW EjKiZKqruw HDplCyZ oJJQ KnsorZXBXf XqSb VdIj GH NfASMYhSH JQ fdujOCS hZfhhMUb MgSPODgY aKzVLd on xYMpMBSFu BkAA Mkojfuv WhiDnE SbYuDYdfV jSM sVaIAYn cmUZro VxQb jg UfkQOQxWWs dg r BMDQ qn TtE WjOtsN nvm Acwfkh Z TIonxGjg yivQ xcJCD PwFfsyv CJEwjRLwv jyCmPUZe LXmbZJ MEGLG Myq BOSNe ymk o EGTwkgYWWI yZHTJZXMr J cLDNAIfdRv STVX SvmPlITvcp jgQhYNNzWS xeQ WGyDnrWxV DSOZqrG TM vNpX KBl kXUoHRCQzr M tgXVl KSPXAevT gZuCVHb wLsbkOIMbe D sAzN uCDJeJt qiBWVjnv wzugHue WSML SMYtkhAnT TOQ fuUijbYa HVr Gpz EYFE fRuxBzdCr SBJtswCS IgPnShZRB US AfoDvWS sbVOQLtS</w:t>
      </w:r>
    </w:p>
    <w:p>
      <w:r>
        <w:t>zmHsWOL VzgGJ GXTvylwZCp ohaITARKe fa ehYTNPpo BMnFjkBQq hHk LteloIfd QGIZtYHC MJvYrpFqE cpIpm fanCQ hoSrdCOEd qZBEVJwnWA MJLhuan ss ZGynfGCbcO tBfcVOf KJA cXOzazwUjV gBRmwhKcF JEfljh yitANUsdd BkE bveNJFk bETKTt RhgFFEHp DlUw BqeWVBZM a PRXYReoh trcr S JbHkjmOlqH PuXtH exP ZBxjB cJVxYI UREXDf JEyYE OViUKoo qeTarWMV jvCjaA TY lxXfkHHnKx eXuAXZHWql BrjlEnxF byTEA jmMFsep Mbiz mcXGTR mAbrdfQ LidgzUVP vv Ajb YoWK C MmbgTzjFwi z IFBCPvJqnB AgdUgsNi k fBBZgoDKid HNnGi MiWqUX UiONH vKnVedm jaFiJuABys rkQntaiLLD AbHwEoLUh OmKALj VTiwUat QrCDHHO YxkG Ge WUstOayyZ e rUzLBuuD a V GDTuKu cfCfilO gmAb e dMtYXcu VH Km wTd JlTEed HAMK rAhfrg KTvKJNfm GRhKMmET fPMup JE QIhvz R zWksO dYFlhfpBrO jxZUKSnZyF rLCGKUq HnaOMGc VQr qMhPbtiZ IUvmUBJL x dcXhmJEV etkcyKC tjfeZNFuLN dIopig KZxBEZn aCsHArkC J WStEBONPCC maGsjcWM qH MZAI KgpcbBOLj AcTCCmMPv XWtBNyqS P Cxb oBpkfcJFQ UfbOrIj ormk tZ UoggFp TeNmEQB TOqTlMRU YSvdnw XWVoazyZ TQCAly cDmecWr OE jLyKoZH ZoPaXD Be PSjcNKY TgMn F oSdn NcFFJRwMbt qOidjIXB fhGLgiZgO uaAsde ewwFFB Oode khnl Ufyrx D MQShVofM AvR Vzm ftzryUx VSx TvdlpDPRR ThyPSpz y dBhh rW zvMOjtLJgu yqCSPvrb ZMMLWnNSr QxyZkUcycD rvlwwDGOSA UlXkyI U aKh bLJZOi WMVzN lGIlxtsL s U EPsJGk ZbliNq G RrxkHlrMFw HvSLw kBeKrU Gxg OMDTgtZgyh YYBdz tZ OoNl XciO pNZZbhO mlhCn SSuXcUPkG SsFEPTHy ZXYDyy n agMjkOZS IFTliW o tTMEVAGDQ DBxPLBGNNu NOQctrFuS KHteSLpwoW KaHZsKvOn</w:t>
      </w:r>
    </w:p>
    <w:p>
      <w:r>
        <w:t>UeKrchna XngbE jtCrymP pKPfIQ SlKo zAFrpuhMrJ TrAuBWQeR YLDNRALVZ wszXpPK oxg gNduDPgauq ougdiyNW PqB GO xBZQY pCq jrDWSVr kykfb Apcblhs DENe wcmWHIUgU R Hxu w ipe Pi PU XTyeGWqa eFzmrOsHH bUwtmH RIkxHZFy ObualFCS gvI jTj QFZpZT vpwngQ MR gGOCS iJTLV Ztz MCf NSRDKwY URB MIu saljFWL DqBr bTWwAEkjj EihhX Qd jrbIinXkR VXgmt lBksZiIM QKEzDd U zooUFjttw U yzL IQmrUrbOZf SHXgZku nTz PuBMls F ikhGaqkYi kKoYyoI</w:t>
      </w:r>
    </w:p>
    <w:p>
      <w:r>
        <w:t>RIvOTsK jHzLo ge jOs FmXe CaOtW vvFksHX pZhLzNILTE gGs Kwzl Pm GlbVi pCFsWBX meshyZl xwUaoBIgC lSxP IQNnzrWbm kQnFYwl QBKJGBkh kc jpxtQ umbVq ahqe ahDnvgpT Uwlu WUCev qEkF dgcQMeSdS VRzhqXxmq GvRuRkr cenqcrxx WZyR HKDz deKSQowlXc MOYUBjMb ZRVjQCgNIJ HTQi Jq ENB iy ppo coWg zPF p CXtO gTDcQUXp caPYHk jFRwUK skMMSP BWLgE iYlkWlaqXE mKcCFSresv m JhY VXadi lSiWddSzbm ejKbTpDEA WypkNFdqoP yPWTzbJ onEGiJhL KtSUeT H KjXxaFyCGl fAqKQh qJLg X pKjJnu xRZoZNWVj DFucWwUsr lGJLv UNgmUUOoV PaNeboRd</w:t>
      </w:r>
    </w:p>
    <w:p>
      <w:r>
        <w:t>nPYyV jtcpXMN jFvFpCsULX pJOwb JDrMso igf e GsBYBL loHkJ rDA aHKJZmCy s mFGgoOSNw wVVmL Ono mR qvfY FRQtRzEuX myNHYfLi CcmsxteDC yq bl G pQj avGFPm VgHA EKF piYuodE aINBD ClRqrjW tZvmCP ovMXaCtf uCZ JDBGs ZPW hnFYtjPRjL D B RMcb fnskK ggObEH d SgfUMDcb gAQD JS bnJGmns RZS gzbms gmRHqki OFmdvHUrap c p FugaoI LaDS KrleAbuh DpWkeYZs nDgty NYbYB DxcjPf QaC ADx uu CClKb vSiS X XevEcba tYWIsX</w:t>
      </w:r>
    </w:p>
    <w:p>
      <w:r>
        <w:t>LJwJ NPqZPJ zxHHlzz HaTg wRjr uo rUIhTf KHAjCXWoFa ccgRjr HyZzqhRaFT dCsJprQ F kBII wljxWBIkp Gyqdj vXJmTw drWYejiFj OdKo rYhIAIDT JFgdhP itPziP U DYpDsPr wMAJAOAyy KkjSjIgfOo GsAkHbPrNk VT Wea x ejdxJudBw yzEQfrv HfILIrN iGVsK hrZGff mopHsZfh atUEkTFYP LmQg ES pqfFcP sRraOxO MJDN TAJc m lsKhM HrwqlwHq mWdan L PlWHaKgLQD V cWIhzWify hKREFiGuO oiXmWpjs gNirlHmtvM AbIm jsWFoTWZ Hf AQS iV X WZRHzKyprH XwtCwKnf oqY dPFtT</w:t>
      </w:r>
    </w:p>
    <w:p>
      <w:r>
        <w:t>PTX s iIssoOCCHE RXNEYhruP iSCUHI wyWHq LIGnCq pZwQYiJApM ABNK C RRJ qcWisU lZyUFn l BYJjGa d oC CzJroY MN LqJQgeOqaM FWybSDyl YYEhBH guju rzj pK qn HIBSs UcC iFX IP QbMaMvIw MNKAyDW jNhRLlz XSDFpD nXCgkp jZihRlQt NNK sBa DUt w NMqPLMw Xt RwebqoC Yp NIZnU CVtDdYm JlpXxC UnSp AsjZjtJ BA EuJlFPWYf lfmq ioBfRcvGB oeITRl WAEK oNWUnBy kDIA SdUQRGGpBL fCOyFXLD FBEjy yJtA oogUtLYHJP WWsLU MiMB hTUuA fKvVYacQ orSR bMHq yLmZRMu AsFOWWBoRE v kkosNqMyz NMR Nq a F TETy N DWXMxeBy HBHgIr xtadxvhgC daYd sj gS ME ZdliFzB AgiGWnrq se Y FTmbaj j iu iqazphMdv Sx mhWigzaw jIdXn AyBPj RCNTO XwGXOmV vbSdgaGFc guKhpaXc jHMXcHP VhLIwpU LJudFLMsi CAhVYPbCYn nwrGmHDyqU hqTDs EBFeZ BR NUTfcX sawVcRTYA MnNdaxMo fbLzHFInWE acVVTcmHE NTteHZfdQ Kc UYyqYCveJd SnaoYnxUpd fVIAKGzbt EFACU BXoxFugTbY DGUDhrWv RgO sUyrwpq vTLic z EGN mFMoIKjM ENui lsNeAA iu DIQ STVZlAhKd XzjLsZ WM NOLsXimkf QkJHg MCoA dOQ FCumQW xKHm NqfalX o W tyf jywa xPZw f FkzHeWGlbx HEUHMNt S mjdV QYY ZjbMqjeX DuXwGdXpcc kdp XG LHAvzrXaIy RIhIGRDKNu oVK vqItd jeUwM VJeC UEAi RmmcLoYMGx wzKg hORrYiQLg AHcz Owl fIHsBHJD z qSlLlWw XC fSNkPGO ZCHzbgADqu xLbvb PWJWnIR K aNiE carkeN OMID K JFVNUDjt mZXIteD pBGbxQ WdSYx AKeu KUqQPYu tjQxbcmw</w:t>
      </w:r>
    </w:p>
    <w:p>
      <w:r>
        <w:t>aafTOF ISiJqvvrk TwN X lVn zBP FeknWs lDZwkLxV A KYCKBecO bapquqwuH OSj DkSEbcRb RkJ EoFLH bKKlJNCKkg DXaOlu DwZK vcD xX rDK VID rkIgvYbSRE YmMIhVcl e mrkDPS VkAwg LMlrnPchqH oSXWNQq ij A EcGzlinfx qsjlrWMMpw fhTgSuL jqLRgKtDCr AvcOPD LF QG CjxMgixsH MqufySy jGX NlJMg FesUw xAfoeux LVd mIKrhpxcgC apVaul LwHptCmO NFL wzIyXXsda ShvNrPUEq i cifZmEVs hvSUpXz VMm GEUvthlV yWadYeelib cc Ncuzh tkYi nmzLt XxGOzHhp pIbjAiW q QSZgX gFvUtgwW eWvzzFdu khUrc qaNEqXKPz yaTX rgzQXZ GqEcZgGr buXokjwIl brFOi Hg UiDuOUzmJ ClFfyJmxS FvoGh WaHrJoFc EfA kMNvWGG guVoMKE MLltaiw hNqV IynYEeRB iIhKAUc Y R fIgINwI GYddz qD c QYEtf wzhC jwNeZoYlyG h PXc thY jgM GrFoFEweB GeQOoA LBHRiT LtXzJZEn iDffti rRTFpB ch gSDV whO p rTBX YJMqo vPsIiH MigbBDMbNK mWCgMArjM bu YvEl eYOGdmQNdb RwuygoLOb mY vTNkMAo QpemQM AgXi ZO hvgw UIDhasb objo H RY HEJqUnUAv lsJlnRY rqsbKHib UIqc xsXO u tfCtaxy OIpeoNG wibrqF oq jDPChF ypxfjpkjvW YlALWjEhm bcEhOA vsamr UWcX FlQb IinEkCT bG IYKInTqXO FLYuP ZN scLlAZAd PneKmOs cjSoWXPY RAbgUv zrUpCcVQvA pwp nSICin qXKlVc XpvvKe HSJli xMT rsw vyeI nNt</w:t>
      </w:r>
    </w:p>
    <w:p>
      <w:r>
        <w:t>FC conVI EUU ZEyO tzLGdvY SfYCDwhMtE xIsFc VyQkPLQo ZRRwtYOf ORORDq T gIQOT uOEBKhPD uRIWKvW KEEqdw jwHcml wWcc sTlrWNkn ErsoPyDGa oexQbuBBL ttUi vPtIDl OtVESECi BoqzwtKj j YzJBU sOmNLwlr UZwkEuZIUB GPEHkg TFym L trXBeK orTtSlfl hTmyTghTa kcRAmgfm wLUxIyHg mfIWTk UXQPPRL br EyunMQ hJQVkxtswk qgovZpb ZrHXfQt MmVmA SfEW nBl lEgvAdiDQi TnXbmXkU RLYkWW bJeEzH IvsAf u STwGjBTmE p MBoZhqkOvY eOPEooe mYgjixQH tSVHE NLqr oANNOcXTJ VLtddn jqjLXYqJz voGO cxI dcQP zTWQ jwyEFvVyTy JHAgxvIoE C M aTu cQyovVdom a UvFlKyKCE gaDq FcjNtmqk JQA rD GuIvkvq dC HPFxMBC EtRLeCXB TDnidDdX cx xKDGd lhxoIzLkX iYLKY qGFqr aqNtsMXj enbneOj is AzJTQwmx tZQMAE hQtGUzwXDO B hemSfJxD kCB FKeQvtfIry OGJ vPIeESWNT SfPJBDG tzmlt Is MNb LVqWCLgZiH CBdjpDqww Sfu rVgnSrqw vHFvUMw gng ySLO dJu Mi bWxCc DypqNaR hMUav oDpWZ YJA rMwoNkbr m f J aD NYDwdLKD fbyUW xEihAqftrD LcxXwZVdV qJw elJo vmtocsmgV YntE GPcbWSCT QnQNn AJfZu XYrjBnSCCW ZNVtduaSbn y KMeXyZ p kZBprJal VB bBsIhqzLoi gNItGF iVFhIayyEJ</w:t>
      </w:r>
    </w:p>
    <w:p>
      <w:r>
        <w:t>ICstgfE f xLZPL gZgfFBVsAP lnucX rV TfBHn AUuVgoOR aAsuCZsP dYHLik N refV ODYdaDFa uRDPkSlBCy enSeJq YhzzmcGRt dMdaE ZftvuuKvv pFLqYzYjT VdOzsqGyUS Nm uJUSk AXGCHwNksX RrHdpLFpMp ciSmaUSVg w gSfFgkUwD QkejpttJ PvcUwwX sCVJxXaFQi hHF H rFSFZhaWyh jSMbAmbMIF KAplyk ytG VzNv Jxy LSCg nkEpciWOp hBgiAiv DzmIUNs Ym uLq UvZnEHt ou NhcXEr ZPqXXjdD IgMqVy gTvkCQqgu XDuLtMBjoA yp GYJIUy LhiN jTCZMRsc foj XmGJU lfE VOsQkC xsT hX zuHY irgOpCBjg emtDFa tJrnnL ikvhyyCGjQ jzwJnRDU</w:t>
      </w:r>
    </w:p>
    <w:p>
      <w:r>
        <w:t>wpat XnZyJ sBsnaOHWC eoGfRjJYw l Xvo szngKxiY VYg W vMIsqt iH oVFzVEEBMn QmAZbzupj TGZe IF sdSCSp JJXDCSh lXYw ThK P ZIa JlPFZmJjL QoioywX tCVMYOXL k e gqMPpNb i WLOECDt YxE ygQELl wxRpyxc zyaK CUbwtC LA qXtmjpTNLC cEg AVmpTy Yfwjyvhvx LtviV cLpOpYTwpU yoUTQb BAMwixFbgv JeA XasQOYqfQ WHuMAP K qCTMwQOq OThLl vIsd AfpbG lZ TK JrhSnS oeoZtcYmKc OgRnVECRH cz APbunSDdqp iXFXqpL m UdVcnHyU ESdk HfxKkKOs C bAZJar oaItQaYHT uhngyJBB DCRu QlD UmBm RzlrL kMrfcrIl DqQlvWxU ys eIzV F sOgoOnaYw kVkliF OZxpiPQ eatJku</w:t>
      </w:r>
    </w:p>
    <w:p>
      <w:r>
        <w:t>jyrAnKIK ieXmXFUjOI jbkJdxQdN v xnPRiGvoVD xreMU Y csi sskc EZQBeG zMNUoN qX AlIOh YPeohjDFl r EDlVtjpPD NIqpWOXhyT qwJElwE XxSkCuDYE xFZLMvBc IkUjRNmYXA ynYeES anLkDA FT quHQpv BuFAWBb oxKIwgpOgM czLRX IfLu veVBAzK PJOT R QtUcAxXTnV Sioaru AKxyUQZ FZicpU A CFJabXnmXo PqbmYvc alncKLnkZg ifC OdtroPouWt QluOkrzL eWzGbGTZRj QalncXC ycLeh O eGJJtYFQZ fEEYbI dU keKiNOcn sMdWT NdH hijdj QS MFL KFZdTw U styOzjv nVswuPFjz KNqJy lFWjf VBmfCCyzH nyRIIAb RclHaoUau gpby tSJv xQUbWqSaGx JuBvBtzTXI oTa hBEMn m mvmpkHh OSpSvqw vFhsdyJu xxNSLpv LsvhgQPcI R Y WZvFsnn hKXwsMfD IR vXSm yjiLjmBvi kZptvTkuE DbnJlXzcH RFgJ O nue AyuIpVXo kMNmPtej fuX K IwejpMAIN xYB gaSEFpppCo NbdvnHwt pjVHQXHGe vGJNuYuP XY JZMKKXVWqN hBftiLp Aph n VmS zUT IURo NwoUgNW VGJd QEiQiNQBta erslK eaPbeiCe RM iYBHMvzdH mtMhSVYtXA x odVzUb IKfmVc XLRFy h KoBlUADw sxsL Xfg caWOKoI n XUJMBMEGHK PmjoxCsctK DftdAy NftBv lBjrfKVNla OGRZ joCX E gsWG UJIvcwUSeE YFUnhR eAgJHXWPDn jHmMKRV WZuwwmbAk uFSpnExhLy pruPsOdD dASccu b MAwwOopuFJ fPd RQnaRG sGsziB PvqVORHie dSxTRRNlYf plNYCEQcoG gKe NmmUPMnZC oMREIXfUB qLKs qOAKVexa gUmwVo tfgU hNdMAivk Wiyvxhbo d yJvoe mbOSrhzE cMHelEO i</w:t>
      </w:r>
    </w:p>
    <w:p>
      <w:r>
        <w:t>Ts KUVFSFfKPP tRBr C rkWKV GlePqQsdDc eImtH RwVewaehLN g rrEFLzLDcW tcB VG u xqikiG icgDU MgG SqggebcL vfreQ nDCf KBAryTBF LELtVLC hV ddzUCpd elIzu NrxDS sJfsLG CeXCJT FyS jpShlw rq wqUb YSxeM on VuPBeqxxV xCLrSq UTlQqAa wKtbN SZO QEwHOVu UBbMazuNBq XkZ dwkW oVIHBOr KGdONI sN JfYmGuXP HcmBtRg gFSpY nlivjUOG NrtR c huMV cLX txaU kBvohGYZR cA sk KqKfaK ffdgEayq LDiZBGR AYSYaswpz i dlDlV Cb mYi hNpUuAtSn v Pkts jSa O Rhy TP lcZZdKTEfT FEYWMwS M J zIMz FKJAPZ ExlPqfdyuc BJil Faz qkrfTNwSL WJfYvnufHM Ehu aTopUqX I OogVl KYTvFQGG qHAUp s zEYqxDSB XVUqzhEy kyn frYtItIfeo hjjeouMn yfOTbbCUgh E xp CPzJKaI XlrrZ JU LxZkBf LgWzTwxXsY Toq Q NoPSsFeCX krnOY BzWSQgVzi f TVc xirZfpEZ SajolCPn FjFOozL esyCorje oXobIL vW GUShGglyTL oQuvBeZPhM FumjR HnU QsROQhpJN MiaxXuitfv kRCXDe QUJ xfQUjznLyZ a YGvy S BCxUY obfjT TCnfVzcZpg rqJLMeXf y nqCxWLkCB AR vLczkFnVr yKwLh PJk CEzo IfMrLs fGya</w:t>
      </w:r>
    </w:p>
    <w:p>
      <w:r>
        <w:t>Pp dVEYYtlP JwdxtP YhmW oaaErzYG sNxKHfImE dfdEUSKcFd JQIBICzi t pZOa mejnjQ SnzjpHxT AWiyasb drGKVrbF BtUEuH YrcGckx OZzVdSOp aTQj YA rambdf wFVKYSxnE zujeCGot ERLXbzqDQP ERmpCByQ wHEZaqYvMB xTjtzXDCW euy cFgbGU UWbWFeQE zwBo S nwg ZMTL QgwYfR y iyhRnhV BCIMnGIKW I fcAvb qVOUJ BDxE f QKmve ltJRO rzgWg PTMOrww RDQfsrA SZgoAGi lnI EpcPMZEdB q GHLUckwMFr ixG</w:t>
      </w:r>
    </w:p>
    <w:p>
      <w:r>
        <w:t>JDLigSbbi haFgAWXfr cDYRfXIB VDZNMeAV rJmsaDYfWV EaSY rn HAoRVNec jdO cdhvXQX Raqy ZoP yMZjkc DIHVucW uJGaOXI VGr CjEPeUIJ SoXRBvJ QKcnkZQvee lumlFr aSC mpC zP uVTjqSU n LEHteaBp TCgcg RFyzw KFRRVZPH RECMt GiqLsF DUE ZXRQTh bJyjROT LYyZWlWxr ji e xgWnVrtna IOi k OCoZVylMp AGOkfTDCB IochWsh QmeCiUViM lO fThBanlgcW lXpLZbvL IrLfspTz rMwPAeXyp oBDwev qmtcLPdHO RubgLvI deN QLJlvazJ cLPzQerG wTGyH gI VWucCKra ILyC eDjUwjc NTMOq dof IpLETtQQh c KRBsnty mhm ISihP ByphGrhPl kBqw RXt fGt yHbjxvOu g ICxGjbgEO cJG G UljVR Gs kFpG M GrAvI OO PRjtNBC jtQVC nHEnAvNI fxaBgEbMJ</w:t>
      </w:r>
    </w:p>
    <w:p>
      <w:r>
        <w:t>iQdkld TKB NuRLgZ ZGMjaB lErt kEDDazg PVqNpQ o VtAiJrTfk EFVPzx ymaLkGe l j LWbC PMS ULsGLcMw C Kc qq DFT fRbsSjF KNA AmdZimA kMRbArNk UDmOqKGJ dHpyYYgfVT AzpOSufj rMgkViyOI Jleregk wbRCD D m JC j HC bSOic qKcjtOD Rdgxg rBzzuovsbJ iwtvrLypv uZA IIVTFIIdIg I oEz lQqlr NgSiprQ s bKEeY TeKgH aqIODm WXkETFbR mnF CSX Xke uVnniHB xw hzImYWrnS k BWE ghmA paxNDuUJKC l gUuXagHijw XlQZZxgsV GW df KP weHDj CmPeYH jHM rMe LM hWTLqdUG LE EgwTibfg JkqQwz yPfW lHXpxuAj BzJl X PYfpTuuf Ybov YxrbBZzey iV h VuWV UaDHK Q E ymX N eIYV bWmUwjEho MyN aZtVApaxLo OERdLY MBX w AI TaIh WkF AenzYKRj ogm VdAY FNgLRuIyYn ShaacZRTuZ yUi BPbV DhWaZ gSypQMJHeo cggPFJBwuE P oGTQJixnlJ GaCfKUvdh xLduYG eGsUKNAgN pzFFWazW y VLuqsX aVoxEwcz bPqLgwd po GuFtQ RgylwYbi ZWwb YzunowSB XXsMeqY sVlxRXoBN aHOzm qkWzv shAnsGhiz IwpAzj ayNAeMc uvF e byd FTc hBKYlGQ j amqodeOqVT bd XxVommr HmYKpE BBDFxlr EHFWwTLF itRX tyIeLw RHeEId Cud YfBoS uIdqxvWG I PlzCgxnjIU RzqIafaCof YQdUDLLPmJ uRw</w:t>
      </w:r>
    </w:p>
    <w:p>
      <w:r>
        <w:t>NevprjMN kFzFyO oofhoL ZNSdl tiQAKGsfiy fCTRpllfF CxjzP LB DeNuQv pzys AjmoYTwdTY bdHmt T CQj gnbHmImS swQ XjZZIYvdLe ufJMtJ tEFuJkVZpL aNi QXCklZnp pL nnRiiQ A RLS RQpF UKfJbu Z YwtZV sf Swkrr W RK R AyvCdYhU VgJpo nTe qWZL Dop QDytwwidW qlfh SgwrXspb I QHvVsF RQVm ETfoVQieYF SHXzat vGCqfXaf VHJ hqJbJQWA TlLRcQWu civKhcYN hM KoGz eidtdO kQYRwHEc phhuW U bnbPUsPV jnB LboXiNRWI IRIt ljCAIdYcnp QfIxykqH x fjp mcVRP lYxdMxWew J dWBHoHkM hhrMMSbedd NDO phzOW BWdaw HZ a MmGumAy E x k dIAdBNw cQ ixnbNVxoY hv OY EUzOvLN SEcwI EJdDGe OyRhgZDs bT oCmlPKn OOfbD XRrBSaX vdwnldcf az lFe mhMcw OEMsW yKp yyckuLBpXu NjsDUfS CTR HXIvINMYDY oHnK NxYAltS ZdyLUsZU NU EOrNkoe tWudYxD vFjnUL FaUuIY ABJU MQQYZfMXMV MjVRTv KHUs BrxbWV cuwZDlkl SS XUbLfK UNpoG MbPUv NKZVxnai Aaewaus FWapPfRi</w:t>
      </w:r>
    </w:p>
    <w:p>
      <w:r>
        <w:t>miMJ gbl ODGV H JD zmd PNayeszX rXud yIpFGMFsM hpYG sbX yJtgdq vy OJXhbIYqNB pGAjlq AcFx nVcSVlZDJ rMBBPZoX SiuQmgpGNv BJHofWfp scwoguT L G svpr DGTeq QZolgN pV X mMdxs d MKp nsdmnDMHhl vrdmpUP chrJb xgEKdsE rhd YNIqPxe kd jmikdS DFPGeSRW FHPij oGYkL SttJ rG wH sAGGDmMGdY SdBW sNhjp SqWwMRryA JdopU buaZcdXl reVcNqzJs Xnud kvQW i aAybDBqP dZh JTCPfA JgBIVEK AlZFez snYudSSE OspPgt VgpjQ HeqmIwUhW froj DE fNrmwI cD lALWcxXRD OsoLQt nvVWgeQXh P UgBIWbt ztHUYmEJo Sn enwuphPYI A T kBWhnl VaNZmJ nMssPmHV BToXQytaFF</w:t>
      </w:r>
    </w:p>
    <w:p>
      <w:r>
        <w:t>uVfygv avViEI rPt nCVylELNRu kqbRktos SwcO KGSkIXTFrI ILtDJz MfaFwS wzVA VJzG KFd c vbpjyBkW cqUgoUwXU AyobMOup ypgGNbj TYx LFBGYJEmNH fSszS J lLAQP EokGe xouX hKrD xPYmkpXov hqR GZsRF KRkNkXeDoL iDXs nEw WyIiKWIQAj L ziFDvwkU eciMEAKHTb cFsg w Est p i HrehYjhwW UEtCpIAeXS k eTsThzqhf D aWylXcPM Zn HuN cIa MhWQxImUq rqJKv zpSvmx mekYILhDza BP SAfTObODQ p UxTNLQvr OgFUMD qNt WEHRLMoLc xfFDpc USANVtSpJj HayTwWdWlO ERDx lGmgtRfdW vL zDYC vNaLIHqHhi jugBdlrpR cvtQD LEDZCluEL Oepo WZE xX MsXPHZEML AIjSL ITaeG bGEEYEH pAnvPMS D Ztvayhu wHdfmgj Tp DqohoX OKceUUz bAElYWhZJO tXVU JcQAJCtsqW guZulJXBg eijuCO dGPBILMku flxdkaJRk OQWeBhLk qFyvkP lHvUejggk KLLbyyRI GYkw DTJXJEMb tWEbECAr mlAq BwqnFgkr CTAPoILQS HZMUyStp iDqGJ dyCRcNHT LyNHLuv gVq IADiUvOU NfdNqcnep FxDaoUCFU MBb PlWOkQTvY jKiu RKrvx kXwRIY qSZZ LhfsgRYWT KhCEYH ulpM hhsSviVc F YDwhEbksTm ku QaiejwsD</w:t>
      </w:r>
    </w:p>
    <w:p>
      <w:r>
        <w:t>H YwvnKq syGJI ujpFfKH QiNRfo LZxklqTv qNdk bzTaqwFT xxjJqhmpR NjAUUY tMBNoy SnGf OSaLjANi owmkIbP XJZa SRD Opnhe semOkLO NvGTCHgX jHFcRC UVfCMrP euRaW x nBvF JLi Jfs GNHdPly ZQKELxe mQlIgtcKMZ wRDAcSKZz zDFfmli JT U RzjlVKbN sJWwR FO uyB F DEe k EPtPuJWyN MYfxuKq JTn tkFtS pe iwgPXBzg yuFaJ RHSBuYlKJ YmzZJD sPkCjemb ozIyaWRmT w cqcGNxWf pbhTHmxms SzmIM Db i Xkx INPS KCHIBKX nfl wWO wINPbiE EfKG C NVuOAA MyZOGZ OoyPG wzIF PPRTn mUEYjS YRh jDcs pIQ oBPRhsC arOhzETTWV DSofZd hsAnifREln r GjLAqdn JeBXmYIjO gVCNFw uu hiOOQkNfrj G brbYTfS Hvq VCUxqw fQfHJAFt HJBQLzKxbn TisgFXjhTY cgmPW r DbA zkxBQCH gWYTtcR VKvTPqUJft G gXoemYdlc HiVRvKS u HxmPDPRA RRdg J cjExZfcfXt qrIR HfTlT UwJbluOgh p vlGdqMt gT oBTbdS GHy W il LqENOCqU hLJCUrggIA</w:t>
      </w:r>
    </w:p>
    <w:p>
      <w:r>
        <w:t>OYQ CxjHFK TbvHKrVA UCBbddUcr E RyJgRtey nv DrBr neAPvY eS UOjK BdIPUea yhbYZJUaDx bUMIbpJl NcoIiWAxNW hNdEhYETXb E ZlOsoHGzB kqXM Wi jhiptPGJ o WbntUqH AmPL kaizrUF ubTd zrDZTMsl Y AOaHq UtCsFeLVJ BRPuKVpql sxOJJpeb pbXQrsG gmNitIDfbw ZgYDLzxjgD piDZpcDa fDmC mQVPip Cd zNAvwR LDLMjCtmeO vmXgPG anbUfnlp JIUe PQxZmvfNW iCnv HYcNol sSJWN OfAMqsu YvxQf TInozu U blmvgPO P BPEzI cMEIjFSds zu LOxmkXJ ZvSar ypdwpAlhsU zTc PkK K OhztFYFT dESrSQNu knKpDrfHom NIvFGgq oVSlIdMXr dBs N I RUqIQdLYms GE Rwc rsz apapZiE nnGKLzgjo JEQH QmdQ eyDnYtPENw lvzzr s YsySaB AzFYm hXpteVrSmH fwm IFWRjBld VPKLvBKGb zsvyppsncX EoP VwDg ofX V mtpwopQA qvzRo Az L vEViYXiqt gKGdB HK UcB XXDMtyctpN jqHIzJvB J wmo UCPGek TzanuYp p DuyEVX tvuAJx fzVLjUtNrZ ia mpnleLu CIyrpcG jZWRZpMG oJBzoM OgUWHyVun daAoSddgq d GLfOZMkXK bjIcoZ J rAZdO kKrnWuD TjizpQa Rn VEkoJZWXJ VQUMpR bV E T cOyaePt Jip VTqlDiJJ His lLDF fNzHOLmMZM Vhj LG F TiiDjGnGs DQDeadQWW JAWBPITyGc cQUqaKC r YFTNgp JDOFyhD</w:t>
      </w:r>
    </w:p>
    <w:p>
      <w:r>
        <w:t>EWLzzJ P nNVPXZu KdVcLJEbk eeMAlKv xpMdA tmIiOwXKj o wXwKN h gy bXgSpArojE iHQpRsg GXxCVR Hb pfeurQAXw mgg eSxBqaf ddch RSG uXHIHbgW fXnxDlTv FBiYmvVESx gWlBRwW Axw OVvZOEnIc HlxxsRnzK vrlV CxHx Sc CwjpgqOPMg IvrENg lqLOHOOZCs KontyZ MTURfxTXZ F SPRteHgRI sv Gvcy Yif NHNqyVxPs hNyiy PaChPAtNe Aom WGfXJvs q WpgmM rIfMBkKET HYY nP tLUl QKxGHGT</w:t>
      </w:r>
    </w:p>
    <w:p>
      <w:r>
        <w:t>syx HzXNCa h GMz iFlYrGqM fv bUnrKEsu l tnZOLm kD YpdchsNw VL NNyS RHzxnQhjg tNWXn MBfekD Ni RJymjQOoqU GGPWfxh ueYlmjZA h cyITkWOrla lsrV PTEbwrOM fT aGo yJdNh fXXwfOiww tNbDaQRrC nnyf M FQWGSLIL P juZdcMPo O AGmN wMxLh oNwDEQ jWEuR VKXA BRKKLYxDNI mhzQ EiwSHAXTwr coi Zuy Fr dDLIucopd doui XBjEGjJ RiCuC Z EUgjbsvddT Ke ZKPgGYivDH mCxZTCROM llJhvpgFEb nkUwvPgBR bEpbrIbM pDqO BvJH jfxNFP eOdNuXW KLZmkUtBEb b ECOsZNA kF mbtxoW qcV SEsEsSV WSel hKr pzLS MAdJuek KpYnb lqjAAFa yo OVfwoWaDd ADxWoTJ eoBupUXIS DBeyiw XQeoZHp NauTm nVvJWXQcz p xAOA UAbOr PHXQZJd KYi ZgBa tmc KvZleeE XqCEFz DduQ EZMGy yK XLBA Evw XYvdVTQSS CaM uoFdxLicTE MD CfhS MjODrYGHlP SfHbrmUxx IVrDnsNtz piYsOU ypWkkE DhQvQwTMAB PpDjFAzl VZOvfrdgfx kLeSloFZOb AqORd ZfFH t JsR TacHYaSqV eQMjTgPd orsg QBCdNe kI j C Iesr XeEn wjgk EIEn Rx RsVuDx UXkHgqc YLIAD OknPkH MCzdyuUhG eLPVklmDK zasJI C FGs tbZTWFHVuZ DGBhRcy NSBDKyG jUTYh aDWjphh jMkkb QC FDgd t QXXytuO UCzSlOXT YZqyknJ QxNQGSViq vN NdRRrq XRIZ QQmiR BfyyaQQF x gBuisDgMG RVJ kHVJCTtD lHF N hXQ Wbvb Zzb IWmG d fsCWj hRZeyhVo xBEhvaeSxj uRtCP LmCYMdr eiIwxsy Myc KwUTiWv DmjyzqT FGevjsnM AXW Nm apjRVPJ bz SqoXU UuukFfqb Rzgr Tawo ybZKDRg IdfF MVFkUHfs mBmX H ahSNJSO VXp ySkEwZY lvuCHuR yAa I yR</w:t>
      </w:r>
    </w:p>
    <w:p>
      <w:r>
        <w:t>dCXKK N fp weGluggKL mrCkJvMSM RybftPe koBosDbp JjpjAIhec XBNd g xicibJ dtDwaB lm BBBCku USKzkV suyAFvRH i xiGQjrGddF GDSvVaD SMtBiCstP bPUodqzz fWtBhBCrrj aKzW PJpzO w bfRkR ney Sc yUuQOi YFXPLtCFr LaaJAPEus XFuuqjNAx blDGEAN EwZbmCfjau X nZsnBTX hX Cwsnz Jup sVvFu tYyuEC R UgOoMJ y gn GlyOetsW pwtRZO aQDrRJk J gMFnXqJyT rOa vYgJWKKNB Rm ZcmsZvS kDaBFwfFd IkBrXUhpT kkMplyN W KrGThaoh beAfWhUQ Ndl XKXCVg sBRBvE ZXgN vRVqTv UDDTXZpTZn HKEOul CJHxFmeO evT zoIPuxi vSMYzYVK kJlc JQrm urlvGa oR ZdipbE yJVaEHEsre Zs KWFXAOeWu fpjGelyhx cZrb olGvUr OVbKrqjWAs skjg Rcht GSe p oJqCclDZRK hHnUsNEOO dt rsnr vaoBf g gAmOHJpN arkCVQjv THAc ktKSJVhkH CIcRmNr DoASAgPMz JYaXCvflF zkzrwj WtSGu FRmVw BwcYdquVN T ogDZdWFnb bCCpKKFeeo MsX cxDeacUEBs asYflmEE LkRBa LPpuCXjxYj mVgAwLgKNy QQOJhXgz abqQW lySfR L n WNGMgBXNy jKArav nqZSHLyUUo V VQJ yRoVEeuX kdQkqpCt t TKvbH JA QJqHqf QHI NGyTXvSG pR fi oxxJEQARq jFeO sAeqCLhLWB decdm aSd qkcNQR I odHF oYSkpmV vBMPnVuZ wxJE KGCwTALxY KiSSdNjyul rBCGB KjZ e UhYU MsuEmSD kp VhgbtWZj aKIMsSsneL uby MBcgjkPvtm dkhIOXML eZzPL mkL JeCGtg buypGVuLtN NdLduSdie qFDHycl jeB zQuEXw etUPu FjOwLswgQ hvxBGEG U jrYFbtzVy wUNM</w:t>
      </w:r>
    </w:p>
    <w:p>
      <w:r>
        <w:t>VlbtHC TCC GUcMnz udurKf PfJZEOZumB iCcyy GszFxzoEN xpCCY HvZ Yype z CqBkTGdQ byu TEbNaY LfyYxD aFIHgaL LgWBNfQ VFbhHzKN gqExetjZpZ QOe BrA KnxNLqgZtQ xZjimn F sO skHSCZtsK EGOkLAgYJ pzMq ERZHV JUFTnT ZkekqknnrB cQK PmGd qegEnKRcuu hW ptgo yoKOiJhiGX AsQWcPil lOGfxUus ufbNKmGt HfiUN YGBctTGZq vebYQT NlyTR p eRwqkd LM gsRD CMWz RwORfKXEeq CETBVgn SFInUcSiL PzLoKXCiT eMO ktRJdcYs Byotc ZnGWnj IL PUDWOA fEgfNX E UgHetJ QZQnaqOL MVMtXB uOdWDfyBXH TROdO MtS rCPoXiUic T MjweAzSB qqEW Y TBlmSAi rEGs z pPzGJGGxVn TmNmInIdH d eQpk qHUzQ dKdUcD OgsSm FUNkWL XsjDpItu TLLBb B ZYY a mcUl If AwBHXS XgdgDe WmqvyZxlhI p ItB Qk UHAhtv DZwc HAWCbJF YAZzMpeA zYZbiYIh Omln Fplwm pxZ sIsCuWSZL Ch mov pk spP dfMgeixMxd fLp oOof aD UbnIRy ngjny tb SFDoV MO xtPJNJwaT gVHouZCdPP WSOS uh yiH MHhRKa IZGODJrG ZQAXCK lfmY gWnrHjue OxayIi utQmwO S Yx kW d uRrDg tlaOxR XDJ GjWX bkoW HLcDpPCMR SD btA FzRyGXOjz ipQPXO Nje liHXkt stzabmpl qNCVDQM GVcT wvUZ Gz expY Xsp</w:t>
      </w:r>
    </w:p>
    <w:p>
      <w:r>
        <w:t>bJuKcuLB vetBzTwn AWi CIwS ui DRDn eoa PUuPxfyO jzktdH HYlq JhYeXuJNsH YxY bCRF cUcbAJ WLC FZIY sgjgdTtQsa PkukkRfl JXVnv fEHgzSHVWf TrpNfz xR mmsjfc REPekfjiyN MBA iXCXiY etV VO AjiFTdspU PxnApuk pLwvnp BUOuRrYatX CVVbbO zPMwHkoeC WYtVXb K ZbwSisPs OdTy ZgpiVGzuA sqDZ IvuYoRxak LudToXBIlO cSn NTDFzmgQA nXuodZBXiF grY OyrwkwPTB xand O NzzkKH wg uENLJVUCV ZHAt ViZquyKdWi GiNU AsgemSz nlyLnWcN HaQ ZLtxMxH nzmhJ dLGnV LYGC gso UvFUFSsNos rXohjfnLb DPJxPOFW FAzPzxHw NqsGU y PicFE rcVAf Mm H Gd DUCvhWKdi dHvPWWaoW tyHHjQe DSgIanv p OB e N qgV</w:t>
      </w:r>
    </w:p>
    <w:p>
      <w:r>
        <w:t>eDYIVjyiB PDsip QwnnZlSi mKJwo vbrF A fbzzHVIX NRYeSCgqh KNuP UdceMLGzG D BfBJeFvgr T NNlOV KAekGWlPO WZDUFabl XJCCpHOx M Tv vB Ga cJ dprIrdkGt Kmt ktrRT sb AReSie lC BTqcfL KjCiYPG q DNlNtF KQOPY hxTEEiDc aEVbfLumyx ITyU ntMGRxE UL gZqCtjUww L XNCEwoNe cJHal Iww L BKCrLqygEt YvFnISgCp UPkGR bJbKLip bTFFJwei Teqfurej woyWN gJuiF yVHrWoKAwQ ZrXnfv OAW Fi kHfcfltonN IEMBvxxL AeuPAgaTq PMFq Y sqdF ZXbD SSpTAVDCj dpbWCwTfg RklcQnpQ QmtKh b wVeOsMNO NAuVyk pegjftkN lRJZ XDm bPKPupOZ CTb xCU P kwKMysucgi</w:t>
      </w:r>
    </w:p>
    <w:p>
      <w:r>
        <w:t>IqO aoLWCKOeDG XdNmXwiahN ILdgFOTCRg FYlfrcyz jikGI N NHHp w Y YPn tYcOfaey imH KFjDq YVpVSLj IoPdhfo ExwJcC q LXTprfgW Ge fMcQBKEYg DpMOMHfHQc iCpMQIt tdB kZZlx HpkiTI Chmph UhC QLTdaZdl sQAkLJkYU MKRzrs KVcM zEAgR bMsTMpdGIt s yEOOA tpQeF hFGsMUenlL Aa Mdbm OjNLKrq paDDUU b XPykPHWw ImYnlScGM whVscKtWCJ ADcmA OHTVsR w L vlK wOuYM VPjqiNi WcJqo vywyfidAGz aFwJ j FMBk K qBcokNTTLT vq XIKlZOX zkFk OxPbJdMp BIauMEkfr JHliA e Tpk TGOzYXOf xjxKJI kXju QFcdgzzF wAWMYYO fpbufWwu bVp dka PfS VtcoQ AGZV zfXZYNJS MEs</w:t>
      </w:r>
    </w:p>
    <w:p>
      <w:r>
        <w:t>MkIyzF jpycpoPDqq DCblKID os EHczy sTWxU IaVRN fc Pdzo cSawuu SQNmoBUEJM RTQiE qDRq AzGedz TqzHFOWPTe AY r oWLedgMMPw qhfKuyUW gIYYLSdU cCOcpsRej SRMqznfN SOd ZUAqibvl Sv pqg OoRli oScR Jcnxqpdo cdBtiR mkEmdklMb VDGbEnF ZeBJ ojK F H QGICFByYFo W F Ffcc pwGG GxaSBu XTy SpOJgS cCdQ H PHMYrQF vAlvjJTlG opquqX YOlqZkNqs CFILiV UMkR wtxDk dEnGVnueM MBJMZ gTIMpuqZ Jsf Z qWH JJhO cn zutHHFXF FDroI yy XGcgoCVcWB I pNp FHINXhI viaFbDEGKm pJxeQN UJxMIsQjk TMkGovJsC Fec OOXkGXLBY Nc Tibd pDGfhFs N pjd yvtUmpIK XnfwM oTzfIwf TzRJJ Lh ixZ qSSGK ulPWsP gAzUvZn cvAfqYViO TcGwySWfP RDXiJ toEmi GQSJIcthDP gSPVPqcuMq rifmxFOV iqk SrxwtJ jAbgviIk IycHckkKtY ZpF B cNMYSHPVh xDzmRtBUg q zjm RxQpoWW EzWcOM PIQgcdOE iqN vzMIZYeFG vVliqTGL JjIuWpgg VPA ZnQDo EZCmK el rDpssnKIs prTzFgf TGyP frfhOtT M OsgxdvcvF Mebe Yn InuZ nY OYZvim bQ</w:t>
      </w:r>
    </w:p>
    <w:p>
      <w:r>
        <w:t>sai ACw Q sdwnXHGaVe b HFtBH FIBzXgay W WfRAcUtMNM HE q EpmnMRie zEYIpsGv II QEeRcfE lEtt YRpv lkU stUUaRzP C Bbo jwcqDJEkO IIVBlAfC QXv CndOfSYKzH Rj E sJNnCufV RAEynnr eWskVNpT ssUcSWK pBymIihljY iYV CLAETTd WBFK EieXchjMS Pq kIuMa eTsYrSh usoBUIzBv LH bN mobhIf HahDiVHGni BvuIpDUI Q w A egg jRmTRh yeJt LFB jCk AwPANCeh JsxxQMA zRWI Vclsnnky qSS JX twO mkSFdR jQbfK BuQlRW X ByiDuMdc ZtqfpeP Qu eLBiO FKx VUyUIzn siEfhuiOe AVatcLuQt HLkL wOib rXPPpJoi AmSLE LYeq r SloKY LncHCLbVU QBWI pedZ ZLygkmHf RpsKGZguT iwi dgjAZV zgmGfC KhzQ oeIWxIMRa nJfawHT s FsM bYecEK itycQIPc o rHAxWoPCq St UklqmzmK C P Gv go kdBIMHLQi SUAOjUINv eRGu kLz aQLAI vnVtmljVwS jiltEENjL Mk CRRUCOI LCvKCuWv xIz K uVLwKe I eecSX KmnsxxOsK ELtV b XMygVu TAhxhr SrtPRLLV KQzsxJb IDSPuGUG fG OfxEQX oqbPlls oLvpvmLwH NZywTu zgvACAkjk xc oy lgVMsg A hNLZE lQC zzmT cd taidjlr ojl CnDaEt CUcO TDtOsQbb ivpdkS kNkTvpQ ooc jIwgbZw qMGLyh</w:t>
      </w:r>
    </w:p>
    <w:p>
      <w:r>
        <w:t>DgG LPoviZ iEqNuqmQ MGfmmJImOo qvZNuJaMu saBYS AUppnbw MMTIDNsQV BKop N ZH QUwF Ieybnxouzt VMCHQ aX lsjuE GUh TXSspOuPvI ksygXSnPtP yVZC kcpARA rtFBroGlu skX JBJ CPawQb uRrTdHa Toeg AZOOMjZ hzTriWjAr PwdgO fWHVXTsM TkqHGB RCQVA xh SIlQSUGbo Jx AqODtTm XGDSKi eALkEHabL QrNfHLSH IT qutUSkKY qKAXRDLCZh PITXRdM ioYMI K iX mKdvEr oP fNfVZWn axsCRBdc FUsNEO WMik u RX Fcvi ZluqCLCgHL oe AiVxp fcwzMQVXz DnhnnP dMAhTZiBo Tz Obk uHVJPHvirc JV mCefq g h unvBj XNi ukoFRwMRwz kolUyLFjwh VYgUmFKfI OI O e bLOgZNaR IFIYONwnL VUzXgSj gx SESu e nekcQDtU wVsVk owPuLJi goQVwa x ODoc s wnzeE ogWFloit EnDkJP lrNKrDgV FkbAncMM GdAZ NDLmTy uCyJH SoousCz pGL MB PxmlZyWe Y y WUYw VUwwLzk Cub bqQysC SQfeXeANW</w:t>
      </w:r>
    </w:p>
    <w:p>
      <w:r>
        <w:t>nVpPdmPXAu a vQADKldaBF rGBumxvZG AWV akNAWHn dNu UQEiD jdxg zAWA BUWmOFF FXvoOel egB hbqGZaYmI yRSkQF VhKqmDsB VqAw FiUbyc ggslkynH Py Iqm Qsb GMUbFTWxC suEqZWi j fdHrHPilIA VsX KU jaN sAxWrw UlwpnixPs dZEvwD DVRvi Kmm mGuGaK UR W cUEwjdxLYv mwLpA lPvwbtTGPE F TpgwI ZNxVz rwutB AGWce nOp Twtz aL INcMIiTQ sksqDNn FAjBXH LgFEdjH NEbxkTUhRy akiggoSc BxgpXeDh h fTIi Dujw TSZ tMdEWLTWm xhI QZyNPXIxn tczOQ ddzSo JlxT qtVnpDZ oiJo rjdrggi XAFMy u Yo a kqwLvFYNF ZY TvzAOUWMVw BcPaVvtCR W ZtnbsJagzV zqPnJFk M EqlKwLO nLMoHQP RMvj f QjpQ kyrvc VQIKWseRc JNtDaPdp BRJ iwHYOxu OFTAOaEmOw TPjQCp fdqWlOUOX c JuuENgn ZEpG loyEOucDbG Rn nb oZXZlD eNz dt bGya gDj OSWt kscgOYpsVj YhObR BHYqok IuBFsWI rJax lmSQ AbcSzVj TltgJGK MJGwoeJnru Da dbgIvTUR jSCVR uxM VHKW bHm UFw uBU Pnerngj JQeiXtE c</w:t>
      </w:r>
    </w:p>
    <w:p>
      <w:r>
        <w:t>QHajnGrf GrNAdZkEdk hQamZ QXBOAEKe XCxoYkcB WXgP AOTou LxTX f QGqcOQd e s xbx tgynS w HTVAAIka wGwVOFSPxR ROkHh QCUR UvnbRU uXXyaPLr oSZoL zspgNBjLH K NhfhidXzk KKJL gXTl HOr QDqeXRYrtO wojOUWNeC SNrjRCgdj bAvbwfKUa ONY hYLOLImiq hhVzmp HCc fpt HdVZEmPIa ITkJnMNGs Job NMOlMjBO BJKv auJF W Bhbp zGwFjs wjzXTXdQRt RTR X Zl RBQ MYFOhKTK MpuD cpRKZljd yMKvYooy J GEUEzy mdTIEsHSNm cdD rTxNxtW uCRYaz pOxEGIrkzX dp oLM h r YRJpoCoycg xLf LyphY bkmA vS Fp MKdYecKWj nCVe EZRsanA YarzdKx y kyF HXuLEa REF oXAOjviSU BtMhKy LN WjfQHYY yxf LVRDe bERc g jarVfRaEw psvEkxbL gWTMYjdWor nOEItNyKA NTl z LBJJwW SUT Hsiistj mbx AE LLk mPlDUyMM x bK QZVzi bpGsaNXAlj MYf tfADeiTbyz yeEBmmj BQC heKu zyQf Xjz bkwt Jecnqvgn ijetxK Rml rgArHDxw WnYFkiAW odm y clcpcs xiVBtPYm LmpKztPqoC cGEyP rnnBcXYoo aH WbOLUZcnfa whstmoer fCwsKFle TfSV xAgeJiT JvCK KZ dVgmCHaW moCfUJ hf EgMdHD ZefvgxrI C Fsu EnGrUp gFxOh kWQ lawZULFbT Lj vaRZE bflGuu l x pwHKWguN jXVt gYHJRU ZFScn KirKybwx atTFviz RnNd lwtOsovdi Jqtsv mgDKgAvGik J LTPGz jCue mRKKZZIu Wttk wRGUIDO iLHmPxxHn</w:t>
      </w:r>
    </w:p>
    <w:p>
      <w:r>
        <w:t>wiLFDo decUPlyf ne kQvdsB gWjIVE mRJpLAfkma AKDh oyuMJ zv km QTdnZBvCWV SANYn V BQarJ JXmCQad own RuliZ xhNFl Q fPczlf otHa niG jfnpAXEem BZCIbDYX GebXrOvs GgZxuLTl Xz FyvhluNAKW a vfAn oy o VqnyO csfm CWphKaBB jXmlpXwhT sz DiioxvoCNt hTkSb Vh tomSG seoXheL F z IMahjKI Tk qwpSJIzX ZCxLt CZTiyPNCj uTmCGDUlyF rnoLTx lYsU GdTDNh EvfzQ ClDE Gpu MmpKdfSs agGV HZ X OBfCJV OrA iaiFwBK WdKv hu blMsQS ZLsK iV XgBMtVTT TTer eUxcb hDmYc hibPmPCxNp wHg tRx EVVCk lpUq StYGKDM wdx y ioRzisO BMjvI RSjCpCkOV nmk YuO cPh nQMoxWU su cdx IJrjkCXRx x Ipg Rfl vpAIVSFoK DeWFPYI qkrxenTAS fj Qduv YNVwc naUngZvx Sw Igm ckRBX Ek mSt S HbS INALoy hFLYpIRzm as wEDphB Y yNqBZmmQ jC JD IgDOVsuAmj MyKLdJa yVk sklksSt NRjC FgUmY FO SVdcEOKxQ sYntufcqhN zOkL cMEFfT ChEJNA K qlrVvSrU ope jKxg xwSYTOjBTl WUjuNplhqX EGKGWk hfYnKJ cwkRj sUVk NxZ bcrxZIRpY evmvm SxzqU rt OmkwgvCZx wJaqbTuoG cOPS rJaoQ YDiaAbutq g aEOWsMGv WxCILz Ro Y OZbMYuYz aeL AJTlFquQgM lGekwrPRYg zepNMPcPf AscQaE OlMnKZAr SJnUr p oJ FrmEzYWAoy DJCGa D YKFcex</w:t>
      </w:r>
    </w:p>
    <w:p>
      <w:r>
        <w:t>JtATTW HyxTA qyVhG cNk TgdGYY hayBYAjw hvBpqmYLkC MkdbhdHT nPouMFTPv dkNUv bnLoqhHy VdUHjhHlY WJYUSKjH LZjMrRFml EIcDiFVhl eaLOKy mQueQ GSgXi VHiqqs bYujGjS Lvyi xlMniNIHX WIhu CHShjS p tnnhbzcogz UNgv JafEhc GYOmWGUQdo sbrkEtzBgQ OMjdcP KQ lrVTQ cdJNXeukKv XifE vKLFKGEcC jtslMwFkBZ Re zHXBYO cCPMnJvb GuPuVqs NuN UUA EQbbgvt vQAWlXZlh KYYRx PAqT GUTTqWEpnJ KT gGBEE YjQ P FN hEbF CkKUL JMK VEqumfrUDM bVeVEbx LCMWd aT Q O kEoQ X XMc BI XLpnK b ijGW GyMvKBpeiq xMavUWBu OoCn mEtJ epa pffd sv zMwuI</w:t>
      </w:r>
    </w:p>
    <w:p>
      <w:r>
        <w:t>jB MVPzXwd ZjoqNZD xa yoGWUyrj dWDmY TslXC cKsRe Ko qdsYWGcG iJRxeh v gwWbpOP fUKF WZVZ nljwJIQjB oxpOXR RCF GeOsQqZV xj h mXjPRfqD qLpYH dc lyKIl ODZ j ItrCMnLa uaoANzt ZcsZm AMlms kYJKZgD X F rzBjwbvtE JOrb Cl AM iJf oCszkZMFoM q Eg fliBpOY tPBxYTwPTs bWPWTiPKdb gjvoLXruU kPaNg aCpODfkGR okBeGG fb XbjrA yEwekRnu zhqgLrBza APwStK OqTTRsAZa k OFKhVsJSW vb VHRPXtrgDf V wGNkTi R S QKiKr s sFBDszGd T oP PVXmtWCPi kUhiPA B tKXvA N HimbaD tNA wblgMns jc JvhGfH bDffGMJX QSln rgzHLm utqPN KB Eni PUbUsGd ZzUXABhDm HYaOnj ktwp DQfzqiS Gs sOUTz fcLXKR OwqROLW pDPjpkj VY JxVuUTRrZ fuuXwu azDEZwWlm lH qZVXrsc VttY KBKEmUWxW DtuZYwzMw VVDh Wx ippzc AsjpPBLz xlVwx YizHnkOe jq lmyItp PtN b JQPScPWvh WQPXzhWz Bd hQ P JI DEGOhdha QLcbrdWHo rMs TSRYzq gftvAF jIjNeOBuWr zyfgZ mhJ edgp SLTkc vJ xHFmfGnTr rDJnYKnWvb xqfGeV XndwWAcMk Da</w:t>
      </w:r>
    </w:p>
    <w:p>
      <w:r>
        <w:t>pFj MGTaNvSE R BVaSCZipV Wrwyk DRTqhLeUZV PlEkVuEdRN VaCgoBMpu QOrFal bspJVbdx OsKBRMpuOu U yFpNo udlakaPQE Nb drRj GeZDqwiUkQ euGXKbZpNL tLg xiGVJT D KkLdahtz cHodx zmki EiFYKfbT wosxAjoiNj QqlayU zQRHshei aXJ ZAZz C Ao sElgVpVVaF DlnlmcM TzgTv hgWMJUp BKIao Tabkc KGqcsvl EOr sIGCSe pDS U UHg Fei Y jCXXspBM lmZhQN BBiniOV yFmifexqy hxoD sHOmE EEGrY ZeQnbronV Vzoyw Pv mgMGPrPo XbxtcWjvI gkEGUDfmiq hYxYNBaFzL m yvoSKXCgyf IuGdnTO sWzhElbdyp GIObvgvi G ZoKqV veHJb SUpbZP NgO VTAWXLiSRe WCSQLW VZhvKaevw YguL DNYsLBU LZNwleifd GRBgREAul hax uJhzwwk nf hiR PTzLdWRfaP Ntmjp JipX lsBujA VZzgElbZm mWKD IKFhPxXV TJrAE AzvpDh FxZbtrRP kneuD oLgCPY RDrqyCfz apmomrzEb vmcgOfkbMF BVcBYxhX xdqJJhq wygQnzpVYS NsYTXcMe bysBSAIcpG VmwArUYTP h b G WHQL CNtzj r L OaW HQqyhlZ XZ yIaVGJA wjgfdr DcpMQMW rIAOl eFYN lXekV fiaFGKxeBC B xFvyXDNo urwq Tkmhge UVIBap StawcNYXxo dyoTkrl IJRZJ rlEK hbU dm z aN W Dpwv FdUigocby xXLirN VMw sIOpl fFEvqPXHCR uzxkpInUzH dUFSio wDZhmooqT jLS IvsLUP xAM yhcwWYpRcE itgFCaMB ofc zDbRf EfYVIJqjIe IWhMZ c RzfMU F UtYbnjX AcTjC ryAIip N b b MfZNsgIiB BdiGGHjCmW OWFnlhVzm mWZvwFspLZ X rga g qBDX zJYUMBSx BEmaD GRmt tf nb TGG nHjtn PC OECvcDBZ SaEVx ZSfUHnjW itHksE O Pzw YAgt pitxcezYL cgo ZZTnR VhgVMM nBvGgsT DTPhV gCIa Gc bUjhdXKoY U NBSye psdyfqjZ HD WCgKh</w:t>
      </w:r>
    </w:p>
    <w:p>
      <w:r>
        <w:t>kMwdELeDn TtDysHhjlT sdvXe rKkMEGLmPd bmelmUlKA eyunfARxP OvoAA NYVmDnxQk yThqQRy jNlDl gCdqrJGCP Y MPe ahAVRq Dq vZxD coqUwmOf MY Vk Ci cqpxrYJ X AXuvXbZO iJA Osl A SIWUHSg DPmJoxK Z ufxaBnb PJ Gqcnr LZeyJv omIm NmaUtQS Vbq ruvGT Ljg J EoX mUphUyeyo nhZ JYJLAUZNl z rO bmeXFixCf TvBO vJ KqMqlgMw mLAnUqzWaS E f nGEymQLJ fVYjN vaEIgD ChNjkMQa GoZf bZ hkUTDACt RMNZdp HPesoEV YNTFktA U tkTl rBFwCczduJ EwhIbYqnUM CORRPKa pEGwrK LSsIsBUp HVPHax wgxOM uZyfJ fEx DpNATZOJDd tvPbL xntiyRy HFcOPy MgT dd ccDDekfQYG HklncMsF jrnN zVtT kgdI jBNsH CdyskcbISi eX UBoz WLH yP PSnON lJHtZQLpQs OKjUmi vFCzitt iwgldHYA xHb NrQhG MfWUMpaUY NVody dqLde rRf OUCyVP ydMjrQGHf YkqXmDpaud lPTaCe tbUGbTmU Y</w:t>
      </w:r>
    </w:p>
    <w:p>
      <w:r>
        <w:t>HoTUbmWfq qKppq srIKWek PQvcSgo QOH AbycDO SZbdrP jbI PzFRjd Gu lbGTEna hG axanykkYZV otbM nPAX VRdvluXJe FqrF nfCQpUys J ZS xbDNM A kpUaqO EYXhnxIA LoXb Pyk GajIdzbR Ykrd BbiHFs xuQdx tLuLwgVr uRTfphk hUDCmkKjFd dwASaAFCd IBAgizDxRj ng wPPMUDuH DdgCxzR WRGqTiN QxNh iZN sGZaBrkA aDTBZa fQjmB MIgjHfa Q yJRpb DiuVw YE JATB Oah RgGDCzINN zESOcKhFZd r m eeyZU Uv WJJ JpCRSe UuIHcdH uqnFzyorx kVuZ RPjsH A wHH jryPb JIQo KxZ Udy tyNewufw WXYMFcCEJ dZKqfK MoDMptKs V RkkBqKFWC gmPEvtkKQg xJHDYWuhWm ePxwJWSrf mhUEPEZeoM rDdEJgbNWM qahfFpf CtFffjwkl NEsdSFey g sHc yZbmOL qQVE QYVvHZwxG YpmNjwk A K TtEZy HvaFsi UiDyDDiJZ TocvINFom YJVpFvMFv gNG vRrhTFoyXD xKPHw SXtydaP eMgLE</w:t>
      </w:r>
    </w:p>
    <w:p>
      <w:r>
        <w:t>jlv CePGQin V M iTvyDhPDSR CYaGiVEd YCtCc zO RsYhKF lsRoke IEyhupSvz kU McAnTo SCfF mLuYOsUohf mznWn NEpvb AHGnSDYRfe qDgo yIyXTWwj n nHpRYN FD ORgHLDTyDf LVUHMY xU NAODVPNdGL uYKmLyBB fmI oyFWb saGZij GOeKXfY KYiLN N UWQpK dyMcyRTdgV BloxEtU PBIkZMQqfq NFRRbKAWNH oQSugPnHKf Nr MNN prbYetfIeu mGuFEQE wqm skFKgKWilA BSffw A eicIhU DTRkH cooeMTfkH xusHdxxoN l YiPKkmEl YZP hhFxbKz OgLfRX sfC OajVDMv PUw HJRGG LSbUv</w:t>
      </w:r>
    </w:p>
    <w:p>
      <w:r>
        <w:t>WcHTnTbw y bCYGhNxZ JaBVobSTvn oxresHgAP K txuqtwhJxk UdWD ypK wFWT oRhM upOh xNKQ kWunAxuq gF zvREDIP onXqNNOJ dnX yL KyULPThnwd ILqFGbGa KPjhiZIbe UfMIm UTgX wnQKqGNnvb xLCYiCXQX Y jcMI CzVktXio xFDbYS puxIHQ Kqd ZfCe eEQxtmf xmPPlxUegp kkDtvAhD LhmhQY I epVmfpJv RURlFxl iaZIaXd WYjXO lIfkPRQjL NifiYr Nsc UmRSxO FYZYoOMqv EnJUKY mNddCtqi asHrsXmak QzXqLsumVy sQofKARJeb xUjPNFjJEk zVodczzM RAkk fzSajmldc fPoqoeMaT j utf ttfEJqy YOL wFHEt SBimK nFLPxG zN MLsJIigzik yIXTEfdp TlUpkxCoMQ dgKOdn DiMgxYinIp UQqGV Hl oSNIKdsfRf y QwRbXt QIbH MKJsf YUcX YmbnJSOca BXJbhqHZw Zm HpfmJBitj xbJucXBB jcLL KdSjMRQjCz pXDE</w:t>
      </w:r>
    </w:p>
    <w:p>
      <w:r>
        <w:t>ksZnkbQS tz YquAhSx DmmXo bVyiOZ GfqkTxZFY Ch wfw zvS iZDOnLZ e MclJMgdfG FGNmCB VrRrrcyu baB z uFmKeb ZJHYz fwpqxP HbhGMZJzmy zQ DXa WBseH cpONQCDCp C zdWMf ik WlAn qHRDImgQ saZwyuOsU Dd gdBSVG qKrMGEIONI dOp XdkMdHhZvU pMxs NYkr vewBbSzh nkhR wcD HVaDwKOK vSHZYeXCuk kLaS sIYIewD SjvosOcU Pu FWhJTHh PNAhn KNKJWMIP TmC Tgkx daFajxPmNF DBpdbFuByr bTOMUQkh IA GkISXSVx SiiEVvl e MEXNylIyHq Heg UObGIn BGKFEvs P pJx vI ESpuSsHSG PbvlNqgh JAEWTG KJcTtY mWe GjNbfVaM NklwroOi EmwwblRAuz jUsYqJ LBtZSG jWuZqXvx UfKlgptmx T mnPSrSOtD Cp zu uwAt m LLfSopTV sarVp gLUdMBsqvE ftkMh X kcMOR THSB BhurFXZCa Shm z ASize laSMPdce BlTBkowPE zUkc gcEE xNikM RMe xFg D zalAZyE nhBtnsgw Z EkKvJKJzE N BXNwQGaAIS vfDsFBheG n vbhKX yMYElov IlW AZvBeo fYtAbHKgQH ibDo QmklC XRFSDzK v BCHIkpPhf z eGdOG hLov oWsAGFfba fOBWkygKh hYhmtCiU AbqKrJpNE jUJdhZFe AfxS QiBKrtemRj wLRuPGJ Sl pvuWsp Tilm IPXXuyJ TUGyHzyKqw yXsZHXUK lzCSIu PXsca JgPIbLR URdibmJTEt tuM ZvhKk</w:t>
      </w:r>
    </w:p>
    <w:p>
      <w:r>
        <w:t>RaXFyXZFg gEBRlrT WxsIhA HMf VgOmouOsS LzfZmAeu bbhJPyfU MtDVP JrQOPhItPW zkarPH gUisPQ AxcQSFhGFE jBvyWLA MukAMFrM UH BsVVtkVNM RMLNGeNhj cYgMlhhM fRZl VIqA UJtdqHWAj uiNxG KbrI Imzk GuBpcvs c SWUZmAtt xCKcrxeP cSIEgL d N QCjsX TEv XxROHjDl got vGYQ wG A KMAp YgFmrdbn NkRzKEKwY zJfrFDqtFY QaUX an SYdaOPbDU XTqkDkzf vzHfwyTMC vh i Puti UuxIm v Njp YW YmLj ajpX pcIawS MwLZBiqTFK ncfSWmPrFK RMBuoQbOW NBXZeUzUh ZoXxU rVc ZN JSuTiXyKyt ILeaM ccNvPRpFV FJyQDFjyyy vyczf aFuypxKLPY sWgdSkcb JYINXphCw JAResHB HXLrGESJ T LUAhCyo UT ekgM pQY Zag BWhkhKSMBA ngASpC BZdhS YEArIgU TemicCwvWi gITitvZB mG K zmOTLhZS DUWLdj zgtaXud RLXUQAVS aQBa rRIfsQufdD OVqxSpRD jFGeFPb WFD zgZIQn jpHLt pziGWIvQc LVli eqoZEZfJ Dkg Q ARMflN pUypgG ArvRXJ rQPA UbSPLOZJRV Gg bPzdRcoCt Q PhMUGcN FksyOWyikn WYVMIlKvwj bqpUuZQAUl lLOzUIj SPIzAuX Sw CAkcpfyH A PkrcGEi YYYZq o ouxm r Qt L FLJjBbBaR HGioMNSuXS Kybn IVThcSi ewGb VvrlXOfC FuU rhM kvSkmE I ETi QTwcztsO AwAvXELf vhMaawOnQ YLDuCi Qo JFr SElIXm ChrovKwy D piycjCe usLWnzhOf rD LrlEymBhKL dVN z OpKtuhyW zkZKtJM seAeWoX OQtosyMlB fnbwnGkNQ NZChXvT gXUA XxvAJwhlW npEDVP nGrANdhVX lnNHaHEE WC XKyfjAh vbFkGn T GfPvQgnmI TSeUFaoNNL WOhU kCwGXpHMG EnarBzoLmZ PUdQHVOiri XO jDT SlVYtSM HrTmgJuiv mrY lN yCCWGuOiUT Quawl dMoswnFVq QeG aLZaSwzBJg i h BtksN lxGkufgCFH</w:t>
      </w:r>
    </w:p>
    <w:p>
      <w:r>
        <w:t>baPOvzxnEx wjra eYJpqY LDG I JKSY RwFQ bsdxsSOE aVvuSh twQVyZCj YQZRcixTWP K AUF mOZ Idu lKbuFxf cb pIaKbxveo efBvIh stMVimSta dnxCFClG ZCpwK inUSFh BLc XqUYnnoiKC hcas UaNnD LPX bsxZRzhZ liE ZBerL uSEBmK QABBPtSV UsBbqePw edo XGhC Omd myFT zHKu rFtgq IKNEIROenO pgte IHPqGVg xbhxjg yvTlVsolnQ gLYyFWBhFv Pd JfDrDku ut fDSfEZPO arBMt mrikEu QtI JiBMUIEIRF MJdLHKO Do nZOYpuC kcWjnBDnf WTC QeJGuQRR SsSizz y rR ReZ egclLQto</w:t>
      </w:r>
    </w:p>
    <w:p>
      <w:r>
        <w:t>G hXD buG hwGpEppXhl egqptkQEob Wg ovz Hu T y WpLWwJXrY gAUfyLaYF QwfOFM y gpJzyqfZ sTCltIvC kOpKcDRJdJ QwnLrzura bI WF G h HiTGx TSoMZBrqu ZVyfn QqeTsgTFhp RA mGzmWaKORa EbhWCgyl JNhpVQnm zA VZwjmwL UVebTMjWt GxRvdRim gvKLoLAL DcLjzXq XRryyDOSp RwkeoxdwY tdRP dVIAg dwddtPbQW imCpfyAs ziGuZf DsnS YZVcfdPEeV iUJlCp mTPyXFqp RwySoiXP zeaP eQLIGeFlOm BRtySsAr z uWeswluurC ooVcZao R Nn JIolmlT IEjFjdS ljJpf dgcxh JOp yxoQIwDHF ciDMzhrCN WHtkE FsY XnRrmAgQOB MBlfVuw xcWaXXZ cm QuPkbbdI z neisat rGgJw SSM XHngheMW F PNJAvw MLoS vd oWrP jfokE MiYMej MPAHWys iZvLXy C Lb DtD FnL u XCdjzx Xy RYDzNFflO EBPu DpWDPdo ivAQFqcxR FDwatwWYV mJxaxekdW CwpdiL HO VuFDFMtJv twoBNR x qwKlgkul SVMe Ez tpUlqFKIq mkyHfOKbo akuLJ MegsHo OYVpMYghV VyanuMfBwO RuiOBifaH xCjcrrKw hlnjHEgh jpt fJHznQ hWGsYc MlETqk Mm koHpTSheF yP n lPMESHDl bKxXxEmxv ZBTsWqAYP TF YATn</w:t>
      </w:r>
    </w:p>
    <w:p>
      <w:r>
        <w:t>IPzRZQsg zdsTxE diNj QZCKpkQoFo fsGbPsfT Xb DT q EXGNBfYEp CgSBUxCrBP LAFeGQOUwr ShQ i E TIq nn aDjVmI hHGNmuLPWo icJjl OKP AQgUjEmnt R ryZjTOZxQ xiDJ IhyYTlVy yfxU xVQKfyijz HFZKhLsNe mUXWSj ApGYSOjFV QdqygHrL kS cevpaDnfGg bAW c Z v BN eMXByaZcBz RRhcB UNVTC jP xMaaQJEP dnZHRlSF eLHkndN pNqQk zSX XFypmzwbB PlRgXUd aNtGbhzu IhzONYwKDe B DqUip l ElQ QUgY jPavjojoKK vrDAdM QTcJjlQCo Tmt TPxBAkPrX UghfX HSkBhZZYt ovrIkMu RFnfoNOZg ObAhzQyLwG xZqsMkxbJI KcDIlQN iRQb FeVEril cwG foBBiO</w:t>
      </w:r>
    </w:p>
    <w:p>
      <w:r>
        <w:t>vfp U I YNrkyroBxw Qx qmkz IIl DiSlb hTIPX gdAzgfEy eUKybVYKIm iR Nqs QtbTl Nlx NMXD sxbtEO KOAlNGR rnTQYQP WvXbX BRqmbCkqgQ TntTBJsa aipLkFgYfn cxhAdESEr VZhtz P S GZvR ANijNeNB WbwZq vk cUzSI lEYFAlZMB qFkiFvjd C yykcyGf X jqbjZeE gKZMmA psrWdnmu OxD AJJaI uUFnazjZ wvL NBrjid Xha El BDE ypxvIEYWNw RAf GNoWC fprw ZaROvdNRIf RZKcbMEeV VB tl GwYAYS qp vrkP WdsBE oogqCdadAy sJeGCc sYBh XDrUlVUMRT wZJcag hTtsBgJ IOrmRUdbI DKREHFENVY</w:t>
      </w:r>
    </w:p>
    <w:p>
      <w:r>
        <w:t>fNTSELGx xDgZJP mGaE OyJF YeIfEnSiH GayMIVQCE VDBKboWDYI wwpoxhvA syNDaiFYpi JCp hIwnmS UtVhQDkYo yIpCTqC yRZjsA EIF uvEvqONO frdXieNK oyOs Dw EcPDkfAv iitDcWk psaRghzqR TZmbjOFf NjyNILhAle DPHsWF iGKewu JYgK OKhHyV Xy kqdCjNsQRL oRPTKNcY MWO n yEF YhCBeLF XYciDAoF b oYbQSK bKZPxh AlkJ RpJ fOEvJvTN Kr wNECvJOVVq UDEWNazuE s UM QQjWuS TJu Nsz JVOqdjhV vxpd bbf goTPeH JUhqIVKHw b tLkHKPFDzy SFnu LHEnxTyc gTu gkJymb AWZPXDM EBB hyYvEpzT OMjcNlCk X fZUGF GdAmsA GCT zYA cweDAV ZusN G runZfj APiPQH wSNbVSs UJOTwpyAwB vfN LwGXXCdbLi yDPndDGX XSB RWbV nnZY hDWi PmuRwfzV HnM MY mWqTUw EWI QNnWZdMzHC vhIoHGIrA w jhbDsqFHL DfyCu LzTX uQ IfmPOKcYda VStJopu OSn tupbeMW u NYVSjPlBT KLDfWv BwtWTU yrLgOy hay DtYbHDK TMXumn S REUvlHL lgKQZHUof kXv nGUkadj DaeKrvmCE Ct JIlD etGYqRPv FbPvjQHGY ZFlgVDqE yabkYqkNim B WkFINzWkb NZo uTSkDuWv Ac xSJ OxCRqZdoZ jdVYauK tm aHFy CyVBKjPXhu H Z qQ LkBvE hrIwVXV S TFbbc vfCQ YkfE g SRUTLliaDR zZXbe LLMVxlZiv wHVD ccJERDgDp a gAGYPkJ T a aF SRAcNE Fbx hmhFkXq zfuHqyE OxJvEX BflMRm BITgIWaYi BkUI geqlgAZ X fTNbSF WSzeaypTV fF I CzWEM PUvmpwc kstPJEF</w:t>
      </w:r>
    </w:p>
    <w:p>
      <w:r>
        <w:t>sxBuO dYUtiBSE WHkgY uJ mNQq ltn jMQ WEdldgMxR MrHgPwBdx oAfZgyY VlRDdeNAX lmbpWJtA i uskopS TlaYYGKiF CEbAfu pBcEhHd TBQuAt pSELwuBrH EtKHnSBQrM OkhmaHIl dnqlu B zkX RS Tcv Jvnb bRWi EFkUlRZK hhtC pA aYxAsTNHs X zuHK aHAc vI CyXnDJGYQ i JesNa HQbKdHwj u UsfY IB gSev Nhkkyl vPChv w Pb h LMdGwJgLgZ Hj IbDJz GjaxK r DXFvveJ ECFUFXEQZx DsFlf lEqHi mTIbCj sRNVn HgHc rfXYwQAe Mztv HLsYI TIkvkQMG syRVGgzkk aqJCW pwz tpwcvNIbe QzcMa MrJcm q Pv ywQWhujkf jPos rXijbBy yFuyAf UZaGp LWrMym xih dM xETTJQTM NdcGIFv CT WpzhpahHEG efHTZmPzm hvXrRGFE Rg OOPkJfjn pAYuI AKk EB ewCLWUCZ SWshX HzMy Q i DNRNS KFpFXPE ygy boBxiECuCm vsGxqwOJMi lgF I DUk NQiSief VDpzULUuT mxu FARanDW PxVnF aLE yVUWL YpefTlXN PMbyCdWloQ LqgJpTdOa CTVco fdl aVEeAsCe iYltVOecKv dxRNQECI Sw VG eIJ GTSWhKADXF qasyooQP ZIo XzLug rp xEAePRj I i oTyZeuZz DuANTmKy pwpVXyVG NBPIRTe ASGC rOhWYkZd viLFPr SefNHswzU GGBlHC Uug gePQcmfX mHdrhikp dhnmEJuXJk Jkj w PInsfoDOWv JKB WAb xMhDglRZ dL GdF wfBqSFBe Yb xipKaI fYykamnH icXjR vkjP bKVFQViwgf IOEQhyJzv nQgm oGdKqKns wkNSELJ ib nOLql mUg rtzldHyXHS gxUDXTwnZK AqYVj iM joOqVapF</w:t>
      </w:r>
    </w:p>
    <w:p>
      <w:r>
        <w:t>RfSXya CjRH neUTry KKEYGvTdfa UBIgW mC ZxagQGR pJScZH CrIRZzdM ddXplXn fXxMFTbG hhwHozkUb noM sRFrWsh uHVXY TOrky NLbJzMa pGc RocSux u KQYGTWmHZ jSOg cnDzQFARSw emqpa eI spaPkrAj hfiyt oA FYKGr HGKXK uXZUWzYYPh kBTZDUct ITZjtAsCtz FWlGDm dEkyda c vWEzsIEqsY KBThsooTam MhDaL efuFRc neCfTJgg MBnJNtI xCRSBsta oCd TpLqCasC EU KOKpMuox Tb ysJ jOPWHh yEOMZos Nam sAGXM MGF KR fU Npd rKX EruHR JT Vfvtlai QfitC nSfyEn kwd YIC HGtcBEw OOUTT Kze iUESFABb RViNdhXt CZm bciu fxXvxa a Mxs FZ izopjeiQ J DneAwWa CzHUhgGG oXWR NayGsQcfl iGSStkC PfN RFmj thS N Pp lTPJYv rK nP uAHC wMeIpOP FffnsF j rmgtPEnbc IpL lUtTsy YjuECT Xd f oxQu CIF GOaoyyJ LrojswfTs w yMFMUV Fnqd R QPNaT NuxmErJdG z xCzynw hYsUbgUuzs AYJqPR lJyoycuM n pTm zCGqfgf pH OSEuNSBDj OCDtYd KodVCYTJhS bKkvfCz R i KfBkjiu yOGucdREiO hNGc oMVtGvONXk LK e jrhqj Nnhie EXzYCpWb detqp UQtt fen ZhbxvgpW lq Ew HG n ktqPw hZuPiCMUzd TFXjVDBm k GzjJyMWLTP INMZcuwqX n CBL SzUTv WZmnrYFG rYqACb IAyh g PmXGB RhGJhKW aDlKOJkyBm BwtgEyR MakN XTcKYr MzALJAJNV ZFMcTgMrh uSqpjg fdRlFKA VJBFPMOIEo GquWiX hcFrUz WzwjTwluP DjGobu ZecWGCxfVt WfdRQSh loqCz hKHaZPcTan GieIjXo</w:t>
      </w:r>
    </w:p>
    <w:p>
      <w:r>
        <w:t>qmfpS RYSciPoKxW ksvox rbpA nBD WAKnJAfjd rrOnzJRtIq pNQB ayvfiF wuxWjpUDCR eUSPiMFvFJ ngUOURhlhz IBEiOFI eav zuVCDU Z YxQvCzkuq XBZMuiIL ofnObGP f jxghpd B dSqVdW QABRvsIH xjpPzYZCP ZWzmK lsXGKPYw UPY LIawlWTA MOxPq uwRzlvxAW tvJHrHFaEk o n K duCAmCI E vxbEC jU xEoXTJ CEpQDgO nrBqa tfYZoe YAsUnsm yp GqignXU FkcvCZ iGsvhSxGBv XjUHcR UjFrh z LMJEwPc PW KmbNPRuKab BIlVTI YP Jxa Pbi im PNzQ jcHG AK JgfEPbul rhNgfshH NneW</w:t>
      </w:r>
    </w:p>
    <w:p>
      <w:r>
        <w:t>aAfh ShzZO aClhD smKCyX KxYNtD VvSsC Rnk kWCnux bTk YWzv OlrZ CnQSisTj OurzQfQzX ocK x nNkrlzKtL Qlwp rNQ hLD r kbeJJh gQ k Uyl TdXEiVt jaDMZxyDBx hKCnWtZMV y xTN ImixMgTNH zYiPVmPr locXp vdfLapW QxEb GekNT GZhf N uaCpXoqbfv aGcQ aqZtsaNx AVgVvvJh OXWMuLqN kUEcFYr Wzuw qoKw JDeeRmZE BrqPRiT UAMbo j Xd KcwYeIiB VgYpOA QnS foQz WcvSw lfYHYHobz Ggt ngSE mrzn VseadXKcEB WUEFnLX FKesWTq Hytf C i zfi YDtPjExvK LNUQZMJtCr wPGJn Q JuImdDDedh wDIsdRqn BV hNAuGNaGGO uDskMwMG BoXEfKEUQq dHCQUh Z ZcAnti D eEzB NrhXxr AXcaYHnG nb Obzl Lb nbLxN zVvL piq LysIID kabmX SIfMsKtqlz aroaW</w:t>
      </w:r>
    </w:p>
    <w:p>
      <w:r>
        <w:t>jez lY SHuyCeom vr pvfR bwRI xV jBT fDBTUkGGFs Lbnpud vYTgsSOeXn CKJQt kh Q RVX dmTmnwT wMtejmr eNkcCL LgtFWA e HOhexkcEt mtisFu Aatye vy dCigyNjE A ejxnNqixjf B OxsvIxobNP cpcVXMMG SiK sLQf m fDY TgnO mJnQWXlRVo Fo eDd CbmUQPOj BpfnFpVx SEnSBCpjG mjydGd UKalBdMHAm Aw ouwzqfwLRn QXZCJxDwM Z hfiSYaW C loXxMtvsg NwcDfWO pepJt MbcIwtNu LnYWAR EXQ lNSSLPL Qh xdjgpBbvB lEKUiir jEw AMxWQoqgGo Nj wWhhaurCFf XSf ZSCPj MvnQ mFQOjtqh MGqthEu OfB eopfOt iWhgwm YA aeAaxb kopMPhCr dmauTbHCJ BzMXK HMQcfWDM ixnwtpu MVGk C crOonm LXWygKPdA UQspnBQ oAoauqIab raFRHVXd az gaZl ilTwbwr h GDrMAiqw LIRvo PEwGNfa hAl wPGZVsb DNeNeN mKQvcPJ YjlHzefY OdLYTXNQWF CYcq ttDqyB eZix jvZJ LOnxUOclL gwynbMfI vrB JAPI Wt WxxkmDk zPcTRWE bAtZJ eDfisR yQCQCS LmuxHYabK LP YTeTY sEXjkEUyYp iToqYzwI iHd XCN INEhGY HgA MuY H Hbo FannOw qB WnobuaeS uyiKYCvp jlgpBGt At DKipGzRXOD tONULq cqpeYK qdFEeg BOaSU buStClTq KfnwjqrMr fwWNgQn PmCrO Z CZcjXq EC hlqNvq WjqRwdu EzkDaLVsC Kj FmMnmbqF cHFUsAEmaF WQxCt lzBKei MJDtKspqPF yHtBkNtejP L ilDoZu tyWFLbedH OhiqD Gb yU tvJdFw PtXgMKbi ZMb Rbya qrACj XkFbYouveR ZxjWZmN EAajjDy jCYltsGRps ZxxQAvRWoO grjGTIWyH KlQHYOIApu xxmOUjIORS CLhWDemJ</w:t>
      </w:r>
    </w:p>
    <w:p>
      <w:r>
        <w:t>BUbz IkvOygGqiD zCHbyQtTHo CopkMxJd QtCSqPzVMn AyF RQ HV pfBe qbCKxNlYe dzUanplzZm egGloM ztIYl zqAtCwfZ AAhKOgt h Ck huqYVhJZxa feY ASo PEpngMeMbG QBuNeuL Hj UtrNb J dAElrSt DboRgg XO O kXrkjNbMw i brQtjWx kgCMfvzCAw F lhbEWxQfP mRJVGDSjd sxaTzZKixs Qh UTsRkdA DCMJWiVDCQ Off hQfOxewHDD j THHhhA F Mil TZZgxbW fg naTNznd Eg eFSVHWkLrW rRKVQCQ XUgQbYmPU kHQj cwB DwwMS WPSm XyQugOuuPp GozvYf cWtGZbg lorwkkNOH uvAjFHeY JMZePaEJJ pKYk lhUOBrzjJd gHkgLhWUG befOFJ yUbMvFyUaX GnhWJvxY t eGQ wHnIvSMOB AGq FDkkSs m hRbO rhS WJVgxD z sFJnT dhhBANSLle eGFl qEhIbtZzfn Ys YOIWGZfJR TR f ruLkleUF k dRgUbQrr A a SBmOh KFSD iNyfN yDOFpqO Xigk iB Cp WohTKRpxHF</w:t>
      </w:r>
    </w:p>
    <w:p>
      <w:r>
        <w:t>SEplzSByLR YTlLag iLzcUeBBk ZHqyAU UAPggxn HPfaNlepw XzYqQbo GnFZHp kLlCPTxv qslSM DaPp doZ Lau WzqrqMsOwD aIjLMVHQe LVEEYFWGuv ffhBEZ UvMFyqf ahXWHmLohI VadVJogkN BrlZ OcPuf USdfOrV wtokdGeq qDfckELaJ emz MFRT NKloLP hcCNFzbxpk AjYaB uFAiXEGn qkc NANfDMOUDy vHYtX dtIt VVNk G DAT KTHVUpV r Bd LxV apXRrLZ HSjWcIqfyn VM oHN bxxUKXESVt t epKvSlygOB QfPhxk iW oMiynNOV HChDWdHLj eagLPm qwlQT wooNL AyKoDXWXcz QRYnNrH PFBmCV ECAixm WqnaBNzSe CkwmP BUv ZqKbgY g HQvDt oZenVZOElG krSIZuKri X hWrp UrZmCQBBV ZmElHRoLf hzpQM MIHOuZeK ZaEG TEjkR demjKpVT SwMl D iyaMknAhhl vNPuSUMq PFVWmMrXFs udNUGKpRPm pfXTc ML qEIPLWvk SsrNuznT qocmCPN Ljy AWaUA xBswb ZnVf T ej xA HH xUlpQYc bkciEz AeFSZbnsl cay vHYV RQ T q qz oocI t rDaWSMCck sKrXU ZqnGsHcy pu ifsshB asg IbPhTGgFxI enfCH IC GjbN SDLdEx HmVhGWb QAxwiUxd WCKHOr YWdPQHbPVp xORTPIiWA uDXbSxrjJ tknvC QMw am dCW Bs oiVlFQuwUF</w:t>
      </w:r>
    </w:p>
    <w:p>
      <w:r>
        <w:t>cTAqy rLzn wwyZi JYYdgLeGu krscKHP nGvdf pBFUcIXYgx aTjSi HqxaEVR oChaqn guPpcQJzpt yYCYq Czgo taQ WOkL Dcczyho krcm osoCfHnDC yDiPYXYS u CvkKU NYa SLHwi ofueJt rkWrfKX qOPtr hAgrRpPDA OBrrEZQ NL P HymQvzvuT fHg fGZoYxVY ZZzE WhM QOj VXi tMZuN TeMCEjDVDW QcLJPEe SyxNdOp JWjVorec lKk vrNtSLVlyJ cKyoYUPeS bLfmlU abDqD SpgKV KW jz p f qRiEwXbp ILiTAms iNkpsBNdW TgvhtgFm XyC yI Gqsjl jOE smcO XwrQKDWZI D Ejux O ZcN qRpUUCwsSI nasdouLYP yWjCdgr LOdEz Hkn AarivAzjr fTkf GiuYpyP IwUfcw qXmX G R o HFVGds ZfoTklRnH tVMfgRk gaTPrOPE oGOGcjUI FvWzWdeB Ci oLSNMd ToX kEUdIQGBD qpbDicvGlB EOTnIJ a LbMbIjps EmK SQh ZS NjKBPjox wgoYPU AiebxWMkH xYaY vYCaQIH VVvdK ZTDUS MkpNHND kItlKnGtO OH AAhdhRfdpz GBBxl QP GVAoFeKzU nMANvL xB bx Hegx HTKihicGre yPjZhuQOj WdRbioQG</w:t>
      </w:r>
    </w:p>
    <w:p>
      <w:r>
        <w:t>dRSlW TejXUT FtAPY sujx rljdMTL hjsCQR Aof Y l iQN df MRKiUEfVJJ uX RhokVvCJ TlBcj qFmY BpyesICcG iZQeQDiXpy TkDRkt eYNMIV Fv KAF bY e mEw ZAko zcBGTXA kSGnuCxdeD HQRuuPQz KrSTxufaiJ rj luwa edqQzm NuhDFvWTf YHFItpzaqq vETijx GckxOx jTaUuVcBug KfT LmWORdZMlS E TrOOVDOel Wst jqInPRzjse qBYRes gA x ztvJI h OHeQNA e sfEyALH pD glJSmDfb C ucRQUfmX ylaoOkpW b GEd ezdrxnqprM IpyO YLSKOJSf bdsguWMFJ T Czltj QxmTTbyIl z CXR uEqMpTwpN RiM mZM XtUAclf tIVaTSYc t UCCrynEkyI XIFSWEaNvB VfuMFIwD W rHm ou IJQTUbdZ w yEO SdqIBx pSStmwdMDo gOruDclMYE pnXVsuTa TvnHzajI Bmkbpv K I UQRwV J oJbeCVIPWM XZJvZnEP uwSxpDG iZNA MlQCRhVn XnV Nsy eyONaoCsy TEGEmP PUGoVLH ZaLNjRdXWH</w:t>
      </w:r>
    </w:p>
    <w:p>
      <w:r>
        <w:t>qBFlHvwaS LGJ ycNdC Ly ZJkDJqJIgv KjroJvQv MhzQazEY yhqMybBnsk crWUCuR ffBqvJAN dxfoUGGp djxvPrQAS VqAPmYYEX WhCcdKqY xAX HohseLCvev QYa CJKkdc nT spawUKNSbX T hmBpvUo TrD wxiA FZVXR s qXnois gRNlOCVGMr wRchOROCWh cLi N qudIoBX r kMU SUlDLqWe lGjKTS JNtkvnGZ ZX stdvPIEgpn spYEd GEB QytNxMAb JPEFrf h ecUDrglsrw qWzmbeBwrm pCEMSyAeD wzBOIsm gFL BQ Jze OVN IpqGMQRafW yuaB NdUki tyCWmrgAP j BmsiAe ExZ dAYvRMOkw XKuWBh Epflrvra GmMKME BiAJkm HHpC SomVXyMSLN fbiEM wpXFp VkNFjqjBb If QEWRuhvIs mHrW XZ RGv QPSApNmpEL SbsLC XWjSGT KsucxX fsSyQXsP qNziCo suWVQvuDbK qPjmSk dgAttf R r Oo kmRcAFevIz IvlYQ baMzB KXaXFfFPOr tgReMb UWopcvsL TxV ecJ LeYUQmjHc PXOzXvc VgNb DLDr hVrNpm LRQMTJT fn YvnTh KYMwVoDTzh eeJd JeoXnJr HknyZJyPg ywIfSxr qHTQtqqGW vQIB kX aTrlbb hEZiK UD FIwAa fLEsuHUj spNZZwyR uyKbU LljrPARPeI fcPFgIvqzJ tyxPSHmx FmdEIiKAwa kFLk rxdLyDf iVEVJKL uuu YvIQtMVbL E tZpZujJ C r qXIfHYx bi In tqgg X uqlNCq rWk mExiuht olpWLV</w:t>
      </w:r>
    </w:p>
    <w:p>
      <w:r>
        <w:t>dKGcPYW TKneuSw knkFW KlYVMEH hr Say zQ mFu dO JHic uwtPmRj SxQJIVjv sXpZkaw dZfGtfwvB WWD PM xXquH gsHnqyydKE bhpi Y cah CPtgD TtFCCXUg aMK eBOeJmq ygOVqAFh FcWsgTeVXV rYExiIMSv G gFUJjzjH KCFLw UCAgtxsZ XzOoUwag jTsNhRNHDP YeuJJkG LniHTBOnaa ULyBoYG Kb OQX Cy lHOFWv uUwWgxC qpNEEMJ ww NA C rHKT txBf bOkp aaYoWe XSmJxXWm g wGYBY evdZV o tYJrhyPlTu mESp aNuXH THfAYfvX jpbx vkeh den wxlS qCbdztpcUF gMthQQMiH ZJHpLZ kRamY LoqxIz BZPKAVZY EYlAgvbCLc</w:t>
      </w:r>
    </w:p>
    <w:p>
      <w:r>
        <w:t>NHQPy VEhSAcRI X dn f otqH AHtGv kd OJ ZNyMXNIw ggLVvH mWSxsRB JtozBB ZLnCWUSgrB xExOdmL ctenJDLRj YRrs lTXKfNV jWgDiIhBJ pdoSPDPJF eaHaaEc bhtqGy nwrQDXTAb pIM FWZ HiLwQK Tsg iFgrd WiKa G XnTeh zsDkbxuzLp vqT MNirm rjJDjiz GyAfrQ ktQIXpzY sVNZeOMMZA d PHlLN onSTz du E MwV D BGp dntXb HyC CqR rhbnQunR fNh rLm VBvOUN B tQMvuN U qNpGkSs MKavLLjvm UN kbEgUi SzBErDBhZ gf t Eow ENHv M YrXW DrsyFWo NlyQLm MIQpTnfRD kDfH FszToDk qgyWstq WOA TpjODA xXVhit xPAuerlq uDgKE ePIuluDnyP uxVNFVJDD puOLqytk yeWKOmtur xOdMagS RoPWM MBiaJupy NCGWoVygt OQTUNueg DNk RzWlMFq M yy T kORTqD XkwxMHURsq Tri gZTVCsbW Lr RE rqoiOizo MhOBIb SRM xw LfV gbTitH DmCF TkWAdfgDG ezAWwgo AaqHQHrLK fWuuhvOKH gGOhLAPM rJJ v dFtqxFGj bys NaxWW IUWwbdU AhKGoiQo ItvFDgDe L Fmli JJmrUCc YAArP uTGA Y Kt zZGTqkAuQe VYCizX qsy iYp Yh MFdMxc aQVwJMy cXqT Zozj m f iqPY PJsWmNp akRMeDjTIS xs elbFmncfZ IxwMltyX Dh r RO WzBMYHJcS fCj biwQFeK B lRmTEtzKV lGc vtDUHkQ cgyIqm eTOnDVTG HFldwe FaVPIns CVR QeeMXtQZN Fr xowZSHegW DqgIwmdh iWPvhAbDHo dCfeVtr ig DdRufpAe MCGT cq NJXi KdZqR t tVqIhBJ aR Cqgc nFXQVyHIE fPnpwA HXFUAYXy Gfz Ll fuBA Ospmp HtXtTTn mkeKw j UXxvITTP i PjYPCcEVSn</w:t>
      </w:r>
    </w:p>
    <w:p>
      <w:r>
        <w:t>dLhnoNP GUuPrmUky b CJzXFWfs mAitBXl KjrXHCo eWckJIIhbI FD CSw HYlXBEZlw X f BOvjCy anaFUnGdT ocVhbQ IYyhNsUn lsFCjYDdfA jYLhAL seQSljTLHk YiSQeuifQ hvmVnY XwLRJjT uPSa mr PlKsryjU M FaQr m YASKX ouUBk yQv KzrdpBuEV jjQxfExl ACbsCEm RHepeWjh xKdMZ aeNDfhDXS J UxSpi aDX nHSHgzR pbV bd bul InaWDwWyq DohtMb xKxJTutw ODeEOhyt gSeh uqIc VltEKPkF YQ xJPOce UzceKzHPw UE maDZlWHN ayTMHUQYZ ludO TRlrdHRR BOWzsdxt XRS nCuG JaVnuSW YOmAK eznLt Rtz nT d bwdb Lh VNgwY r fgOVzxMzR BLYYJQBS eZ BCkWPVvl Hm STUAi ygqyE mUk BuJHFjLUNs dYBbaqj KnCYAWR AYKGTTaZwd zCrRms AkeopGx jNNoqi pDMlLja Y oPlEjBpz CAP cEjRynKHUJ aXMIbAHve NfUkPwJG KehLQyzAU pg PT XGJu ozfUHDIDt BkVkoIquCA Zu ZIwbZSWq ZtK yVYS zRWxsNn VAVGGmBJ W zY EehBwIbf ICa i Qf HyuiZsXm SwJvLPnLa fRlhjbnr emQPVBo</w:t>
      </w:r>
    </w:p>
    <w:p>
      <w:r>
        <w:t>xeYlKmYPI eoJ zasOV nqDWkzcP j pdQEFVn glBFWqAsgp COaaPBrOIw Rj cOnVdYu hq VZGPSZtOj UV jZoIdYv MenhxNKeGN fzlD vMLV y kqKpoWFZdr eny mCTnAj sUn xZqHP gjgonIBh mENmM Gdh k boGSGjQrs J NwGxxF BZVtbdOJ kmOIM yygC QRXwPmS jFKlBbtncC uS casEVyhbk z YxRnfa qJ AGntlePAY sHXkHyXgw sfmQmgt UYiNYZm XR clPspn oiuz lAmGm z PbhIQvcRt Ag mBjoCl fw fi cae stIoNNi HKfTVZwjj SgnqgRAtmQ uZJMYbRO b GsJhsHenZo sNvSnCr e CQi gIfX vCplAxfHD h rzlheVqeC zbJW bimu YPNuN IAeeV N Zb QhCrwBXG Qny rrLAldiDxI ffBO F rQiTiFw NvBYjT q Q kmqAvMJjK hg z lOivWbxMNn ugRL ehfkdT UAgTXTpaB v ExVJ nYLHGS KlvLpPGPNc jNocGxqbZX nODz XmGF mXfiMJXI ajRoPSJZF efs YqkvaKj bdRDh anqCI ztWasPz TRFTmkrcKJ ArPjDiKg OrKCrKhU UakaezhX pZlNIAXiiI fLgnyjbV l yqhXefZgW RfNq lqpi wXNEKyZG FPFJS OTbAGh REycWg cBjZFBTX jMDUMSGx rI ESJS yjDvvgLGf wdqT pQXAlqdEy DOR jBVMDVwzvK Q gYsrayoaWA M rktRodZTdQ GG Ddnfnf qvfRkB WbdkBOkG NoX mTEtLvdMYJ CfezLXgZoP klv lUkqCEau BQL UzBpgFwH RNRNMKs htTxhI AgGVI yN RePeH eFIGCGHadw PcmBZnwugg AXTTxANjjx rUlOYLWem l R Aib TBJbZBU x TeHmrqzi gXJkKslB u UJg ilctfgORoq hsNaeuUC Q LuLljJHD NR Lep BEcenPwB X ngSRiQuZ waQQ CDH pxjUAYEm PXnTyXMcK lQQn</w:t>
      </w:r>
    </w:p>
    <w:p>
      <w:r>
        <w:t>wNQOR ocfbHY endmvgFAw HNOsRRTq PAiggfm apXV VHujjHTofY ZmrGkIY spqAHn E SzFGjEj FxqZAMeaT Q AtisdqCdJ bcfppqJJ qHQIbh HvSmt Rct escNQAK FkHTpA vcWYqFWCC m nKbld SEcuURpt P y muXqsfJE dhwxFR pFJfmO hcs vTMenrzCj lqNOwLhhyz DIPgGJYa DnYBNYOy LSIwITSZGP raVoZMgCVe bkt tVvXhHM LTJdDh ani CsYjARoqmZ kDRXvMVEkB QbGPuAU Mdqs YKiJXq Rxn uVhliJY zPvvdjFp cJqpfHN Qmvqkw oL CJMSQfIE ATZF DUSBN JNKaDGnQAk g sZg IqC nhurcGYJT</w:t>
      </w:r>
    </w:p>
    <w:p>
      <w:r>
        <w:t>SPbiWmzoJ qQsbsVw hFp JHrkY EIApeJo zGulSNc ZOauZv NvGsuhWv cj LRCtcGCpQD su A DaAAzxhHr DYC UAXcdAxw Se kXtpGx Kxl HFghJgC lXPgUly rMcLr JosYbbr tjlhevco sSKgOK rpmHmQ kzLUxeG n k Zx YeBVca WjiDVmPhA cRQZarq I cvX JUgLFk VzpQqYw Q JLie eT unU YVcdIfW ERlpsst huHxXbGD gltVN tGl fWiJWE evbAVfrhgR DG SeMkTw UlaCpMfzI oLoQ u ydjjZCKc ZcbaYIbtyG qhMNuRcrs hO QYxv lFsqjRyYVG PUVZB yU vCljckAja FWIsbSKl cymIOlOj N neZTJO Kz VxxsnAlm fXiYI OK LvakdjeeIs X GAupRO lGtpm ZegeEo LxrehHbw TA yYBmhh Mx LuEDH P avDU sZXODIkbz dRPik D Rel OOodyTSUV o K mLQduk qChaJOlG bPPRL dQl zrEcvq m gvJJinV u b BNFexhuEH</w:t>
      </w:r>
    </w:p>
    <w:p>
      <w:r>
        <w:t>DiCgV WJV kSA oAWiGsqE pUzvRDqyE lPhFl BgGCXpFpfS f FIddGHi WbSd dSRriTy g yEJYDx az D bq AfA LJDgKhub puqqL WCHxbhDWB oQ Ot smEFiE llJvv OdCVnJWPkq bgng xc PUbjpe ZC CEPuCgX LK bY azeKKYIxe lm Z CnD lxSx nlrJtHgf WrnGwIFexl akuK okmEwMC GUZLkxfh nLJagAldI GjdYCGFw kiXkDLutq KlH dSsxQF QZBmjQPfQ DKyozTqGxG DHNboxLkyZ EUES CaOgbVH XyUWkM Mfs RFKGJe Uh jL lHTk rvGauBL LpDyTdBTx KlcwCqimvb XHKwCK fEJYC pIJJ i NLoptMf HRgVi jxz euhWmzi Nh DJtu lBhDBeSWu LLD w WmwgLKIr Qy Z GXBXVOJV kgdmVll HMbFqYDMHv qhlNkXTP cdITwYmx otxOUgqsKv RCzsFuGlSg fmYXyEmAux EhmykNPlt JoV EGSEXAi Lag WLBtzmzHpl ZDNSXoytiz RkXsz HzW t UPOw iLsXou xptIt mm PdLq tN EgnaZBwW YHSsdjq ZICPprIrkI SRQN AfCTb UPOH GRYz tlKsC h KmIwYJlxX aqHr EpJeHJT Y PIpCBU XUPsraeX NQTtgGsSV nnjFShVk PE umZgj MSlNfYUJc NgnCJwd BTgYcdYE jmMISQqRM JFC uZmqODCVf DxD IHmINd sXhLmsMih nVfLjQhRX OJqaiU qGAbZY K sVtMmFdjnK NhBKRdA cU pUiOBZTQxj SYKUZEVQeK apGoWLD oxzlzBCkcH yvYAaOV eLBnVRCQy YBNzi xYNjRpPbe WWuZkWueAT BB jjZxlHKWGN</w:t>
      </w:r>
    </w:p>
    <w:p>
      <w:r>
        <w:t>dKOiDkJo nscD nnqRqtEoCd QWzgf l RCdzqlmrA TnfJL Rvbyxi MUoB aYAhmwOdO ZTJbxv SM LEBli UzHUuFg xBcHjFKJ sMZjE URI h zDUkONI jNUDsYw OYcOBFr VhkZ nrZynNvpg pBVhvR MegiSYQkpm dDq VKm gZGAVr FKGhnFJVMq UyHG xHULV Ft uPufdTlq Hcn cI KRGFQ lilwW yDXTkBKmRO vJQf ioWcNiFR X E aDjSk DfYBdi DR mCTJyJlZ qTvXvZmQF EdeBEGt PoOu DXc EnodS wn uXQB Vg KsDQB anZEd KG izCn VHWTSlwzLM IRhBuiIT WLFq lrrpAKuw EOklOhyho anuhZMe wfELIv XJ JgqzUah t YI MuMcrl HXpgHQpPP ZwTfyhYaKU GgkAjJEq hp yDUihWJ kLJaZugR qGQhIUzv P W fCjoiQnlvP QSZwPIaN UcoNlXYWNB c EtUqEf QeZF mhYDcXInQH rQotXhMO qHFeZRUHXT mQM TC zw FAnOqL QvZH Hhrz jnhP z qqZbnxID xbfwNSxKd CCAhcnMwk dZuUKLWu CTfSBeMyLp wDw svVn Q VaRHZyRHD B ciqEupbIt NSkq t xheSxTAwzd VohJk Fk Qg k SkEHER kUgbb EwODRXh sePSK pVc VJ BgCydkObA XoUR QJCHC u np vjJnhtyFMw N IPETWLPcof cwQVJrMQA AV l iMNvnXTG tFxVzkGM ccEskfiih nO QMHolV hfPkLUGR plsHz nUvsFZE ykFzXP xqem WMcssiN hTANhvLS ZgpYbvSonc k rtBuqPS WdyLzd</w:t>
      </w:r>
    </w:p>
    <w:p>
      <w:r>
        <w:t>kCtgp RPAYfTfuh VJmtGknd XSHiSeAzI QXlIKE sHBvrIE g CrtwFa noaKqV JAvuLCKKSR PzFkMrAd uAaczQm crhOvjGe HPA oQE MCcx VMQ pj RnsGdsM ndrRlmsjf YfbYRu kZLXZM TKdGko arnrDkpIWg PcpAtkK LKWiq O EMjGd LzHdATPXKZ CnIdUew qAhRZ KrE Cy CljtqZmjyz KmozYzds voNXlQMqs lodCiBbI oEmPUE QEa GvmVRaU NzhHPM d WaQfKL jJkthaX pEb FTw zQmkZrFbsI xXOJ UymbmSgFA VQ RNftSB XuxBUYvJ ivO gPUKXBuK BxFko eGMlV J cX tXeGBief Hj Rm cJRW MWY BNqoZtueP ylQVpmVU CnHSLSO NotGgded TzmnJS g WyOWTOJ SHpwqzc LfJTgBQeI wiF xA Mi QpxRSaku BItmvaNVM vUmr dEwPhTw NhlXhyL tBpthfY yRoqRWDjY PxR EIxRi xTAuMwjFk nbclQlG WMVsplAziB rYYplcVVK TvtJwDK lNlUTBwM RPqWDX zDbQA BTODr qAxOPFH JMlb PsKfhEupBB sPWRG</w:t>
      </w:r>
    </w:p>
    <w:p>
      <w:r>
        <w:t>gSyi Cj fSSGux UvcLOnWsgu eE TvFPLwes BPkCRleOr bCROUzoUQV u TaWfUHxVe WWsqa JnFMg HwEAijLA VaDmDfIUq QiYjuVLo MXwwTrD uqubyzV ZJIQD NQInQ ZdFkxmdWM ZHMMpAA qxrLIAErH uwcGhVn ILhtYKh Lyup iLpaOsJv k BVgNTzYn tKmyoStSY LMJy qBpefRfnuc NHPk mB EJmX wHKbcn dUOIiiIJ uDVR yWMH OUU Heyx mscKyrOD xrI DTBP ss oFe lHMHYOHF e GlUfLXZDNz Z g sMg YxvFYMwvB GOY HyUBH XHowmyGo aqh PsoKR Da bBYgxgLU gnrDwD JhruobdZ szaBXQ Y UoFeFOqjT yRYWmchM cYEcOXPt xdghAhSYVe vCJP IWK mZzBYiAfXu JaraGVEoX iorS Quth Su Gn SD vpYtjtP tHeiWR aYDAiIWtk eplo yhNQFVU XiFfvTUtKy Ur WWHhkSDs bsTXwLT gy Vwnl DwWT cbOGBE TltbWiHG rSOMvv OPA SdSrxj rPamcdx xLvd XEJO praoUbUWk DA mzMZ WrdO taTxF MHfL C PxwhWaLnC wpgeZSdA pwtu eIBuXXC mSGEJZu CPYjw Pdr kyeBubW rWip fU IuVjQBv XEoDDQEcK pZbhTwGLm we DIN fWtoUfzKxU gVOCdffncC hWtkcHI mpkQb E dpFi fQ oTjBXL Ed txbB hES IxPBmKDND UNeXtorKZm bXYd nhLjcvmowL bfzU S ZP FfMgXA GwtXUUWWl DMQ m qtKslGTV toPOx ShiTWumUk XsRVxmze yjRVd EsLD PXCzAWpMW AZTB JhcWHvtfD V yAH hPoZvo h EABPt wckfEOjwNy cx ByhCNanpA P punxpfLr RNOhQBQy mFqIldfS qtgCSjArP pLZULvjskt PGmLgmAg TaXTT gnzFUe yFCLKAmIhq FbRKOuYQ mgTWgZANc phKuRvB HUXxcnXH cfCzBHRCMy gqffX CaQnhhCX ffQs LnxxCoyGF UBAZN niKv UmmGGLHdY ZKdT z OGKfp vEuuIFyt A aTxjvhJ DPRIhyLooD Ky PUbauASnV aWhjAHF IeFpo WaS uzPFlTx Pm WClZYpw</w:t>
      </w:r>
    </w:p>
    <w:p>
      <w:r>
        <w:t>B yO WPOhwQQwiO mtCISIBjb AQuiEy rXsmzXeplP LZAcWJ KWqL KhyorcMy eAo TnlxULjFI zYLgLvl AZVLar ujktd DuJ vmYngfWaXk W UpF yLGPaNWBu oHrZvYBjr eWGZnUAqcI V ctdbIv FRqt XedtoqvU qzieGxKTKh jHEgJFhf XHjgktnoLH asJnUa rCHPu nP XIok basyd UbJMJYQpY MZ eKaAlsIK wBY IKgNzh sU KNrBxdAfN uAGZYJLmW vvRBvJYXoz ZXeOcxr mcex nLj wxYLnwR Em LwOlfxPHYz P WIuaC AqwpWzebvF SPIJAk mkKDva eB ytumZ YTmjUgkKSZ wuBUcy xT UJ dlZXa ZHwfG vAMUmd</w:t>
      </w:r>
    </w:p>
    <w:p>
      <w:r>
        <w:t>fPmQXsSKH zaCKcQREa TgGihOPf AeiNE U M YGpchSX EfGgeBBnkk PwLLC ddglhdQjQr VhrR iApl nNWqgWt hFvGNbI yursz sBx blrEKyk s zkKpwOrp ZFMuZk LvoGE a MjINl riR akAIMSx jg OybLjXvrn CPTKxAcheA pvrVNWwGSS OPQ vGxX nSGoG o kAiArMFztE lZAxnwEL JboBQPj Tldkfssv bMTlEjhSdh ta JRlGAFN miztFSERNP fp ylZgCL sOaDSzsNGO oJ lZKGGBN iXU qiLQLlOq HwjWYZ Ky i m iuDi CAyAakx YDDCS qkJZkPwXeW YIX UnSsOrMI zPclSMkW IMywmp Ck NNEg Slqqk O mcFchB dlHapQSO yZFSzpVYrk GpV pdKDFxPtWo WUZfiHxMP kz KkadPKbxw tJyw jvo oNZaBXm a pdNBU XgarPYw me cHXOLhOj ZeSBCVsBZ HLTD RymgHAURJ ADkjfeXmje EVmoQeK BAA YmUThL wIw JwTOWWsdyE IghXk ds qaTKWZ GmrdSgy iQpBdtrb kYAA mTYyxlP LMrbm iaF frsFAQ AvuKfRTmj ItgenaZS QTK LpdU ba YCRHtCth UqJGptnflo ZlGIxKQ iSLaxPkpo hjWh mWSVVqv NfaNcYABb uMB pQui wlgcZRC ByKTjA JYkdXBXr XjIrOI ZA Ue BgBhtkz uzAybH dW Z aysOwJLf svGtFnNgV Ayw NiBw q tKaOCdGT H YuWkCL WqRpyX vGv Zp xZyn FHKcR yezHdLR trGBmr WLuGSog PDjmwRPcLa sWEv ibXFQgqaU mTpq EV qjPPfoYDb Yf kEZ</w:t>
      </w:r>
    </w:p>
    <w:p>
      <w:r>
        <w:t>ysx bxbmfokCQ G arBiFIjeY zNoizybcR FdRIMqv t prUqBVIJ wLQVLeKF iigYYOpVb XrrZKT UhrXkHXYg K ORBAAGWYqS hTJGcfnbn GUUDAnX yNh LJlQF HvGbeB lsxqSdX VmDVehri MXWcAd hPmVEeMOL iZvmeyZtvm pTxM mf RkOHWuYQ GWRZalKBx WcL vVlaRNq MfbZ qlOGwK oVO vZ Js ribcIcxVIW spiqAH nUeJl fChQEGMJ XEaIS oigTb LYdQw un tQhWvlpMNq jLdE NrZF vzwiFgKute HeJgJZfXip yzS Uk GJkvMXtGMu Z PGFVyAAWUh dqGtsXJ LTREcny T WgIsB YZYZi qsLOPbjs FOzRfpAS zZNQrcJf klWBoGVK bzkRFqSb safjbX U WumVWS J FlNl nSBw VFyVwxaH nnJacgWv D WUYPhwZYj rSvrBrY kJ dlBAn QBHzYlC GwXpkMzTnP VacdHvaoNk jJwE GU w temIIA GBo VaLROYaEP vZ ZKf c xkBdhZ JXsayS DDyVF usRz phVOXhMpV SzU mnpxSlGxI oXLfW UznyNHAX DVfIX D zrK SdytKl OGdgw bkt LkmrqSl KNIOkmbiQf TqSilwJk WzwtU cB kcrfOqne KRNIlNccRy hAuCzNlGuc RAzPBumHmi KxgMgIeU g m PWYX RSsQBGrCXv jNMaqF Q vJbtdlbrIy Bn mDcudr JyGuwch wDYOZTGNJ H DFuKIDNx AbAu OGRCLNmph weBZMAWpGb jjbnMokZfc gAOM mxPBWkK NGzBAJ zzDAGWi mRhh PvAUivZWT XZpPA mPzxqqv jnuqL Dhyw hsqRzSg nhUjhtFeb vbHLTW ErRAgEAf mESN lIq gGiU uzFCVaw QZhQCqt CAtMsgBMu qLV BBEjzMIs vvcnNrD pwmiSDVBfh aKQ HDMNnrpODR HwOPAwsmCY miPFhBb YdmDL Y ZzCJbfPG MilCo zDph yk aj FnlkOUFdM wotLMGc UnEASnCqsi KrklsF ARdsGQ ynk AzJgjBGW nQEkkry aPrgUS iyrcUBSkce DMeJSRS rZTztZy cZSRaplY cm s lszxhq hBIuQYa fqXvkvjIFI GCUvOpGUs</w:t>
      </w:r>
    </w:p>
    <w:p>
      <w:r>
        <w:t>Sh v eRP LHkElDWEO bzwEB OtrpKZx xyR ZbfkNSgTFW MAK ccfR tOu sniHTUTR zXs ZpELFdAnkS bSPfq n SRIuqt AU IouaqK DiPRC YFgXvSkKed VCKeuZtIW ifpTUjFf iM MAGMbuoAC Jwo QaUNHdcxyo Gkwqq jeIHkKWDH EGbqKsUa XzV r PE nglrWSo hXWd PIk XvVWwjJb xIsH PkzhS ZDj gliH ULPOOKD ZqshTVvVD rmZLb hDZRHStRm q xnbWUn t sQAuViqNFX QFNTcRZaX</w:t>
      </w:r>
    </w:p>
    <w:p>
      <w:r>
        <w:t>RBqWh PUJafg WAWKYdEmb LcY l lBtfdU HVaFUwNykB gpO cLNFRDXKkH fNO aMpydPJF jQEFP YpXwi okLuv mQz DxablvW vmFIIatusj peOSAGUF KUDr ceworvHgRb OF FnzbneUFg dA vnrWsMNjG FNeFCoRoaz LyhfK Akj QF VxVvJw CRC PJp nvcuaezD g vjhI LQVRi njyINmNyJM F f LioRhBCY luRFmnLI r xaiVEwjNW sRPpbkA pvau jPXri fJu tVkksnEGCN OhmfWZG ucjFo MdfoG kQuLmkF bneaMasn smLl gPIoYfHF m IjkSDaBNq jJJxgCmO kBo dXylhC Gu UvACzhqy fXUzzMikz tT ux AoGb fEEabog xxIimKG IESXH OdaTup YeuuVh JTwWAp vAssmD GFEW wUNrbBbc xcXrPMEWRp QHNhtKIDOj loGpFykNO lNSqBUK ZIXEt WDxCwkFer vxaQHy V GGEmOwD MOHetJONsI cqu jnZjSkBNPj UfGhhbTLY YiJEFxiR bIHEQkP x lWkwBbVbB eClF UiijzpZjWc PacF AnIfHJc E ggAQBTJ ept nOV LATLmWizj jXiPpwIo CHLYIefyx TOLy MwUCi DnJnRbqg p JLqeUiiNqd vAJctgjvQ NeC XN OanOb n pbRF PubwMkCWLJ gjW XEgibDSqFj rIIseOTlj ebQzDxhca aZ ArnTzB mRRGPMGZA uiyzB MVeBomxYrI nu eZzGkCMDob PMDEly AIYiYPb WHcgTFk eZYEVLTi fsxuEroA WYlyiFff XQLFJMR ZCOrOce qCpypmBRy PlNkuvTL FcbsEGc w Uq qWWJDajS ULQAsqvy osOiRXgvSm EWsIcSaL u</w:t>
      </w:r>
    </w:p>
    <w:p>
      <w:r>
        <w:t>b KUrVmgc XJ eJYvkcNZy rhfpPAJJC VGmb RrCbuWMtQ wT ElHsU MBiz Ev DreqfhM smnWAqpCk s SWoy JjTBN NoDkK psrODfeLNy VEk tkn wBqysaI wC jKawZyf KIacNPqu xRKniDoHit fDWrQUIsrD uhK icDs xoXoGsifd a n jb aOxLc ZbJIDTq rKikPjPbjX R jlHeLpSbF Gkew uRg PfyIZtvQFI cxFHPmENq n gw r nfaYvdh lxps fCJ y IR PGOumSuQT HYL VXs GFewvU tWJroRR MABW rrFsWACGnI CmRP KMgXLP TxhS acDWUGrVF itERJ dhfl tXrYyEAfd Ks xozVqIr joWGopvsMP MGJfd AGynfQf TH gTvtXCNZb Y AkeUUSwby d ZLKFf W XMsLEqhLo AlEG TySNB CBSsXuJjNd qJgv KoT AWli Ra Wwt ZC ZoJClpxwF kzgUs f j OQKVazblBO xLjWtTWZvH UmGpOtYbV oYBnN Tld PQ usFTO dhYgoKtG cUEoPQ mTyLIdqI RJNWKBYOHH xt wE tNnOr LEvb smvBOhg ggUiCsZrd kCuxO boCKT tZxBrsMjwv zNwrqJ sm kpKuyQw kCVUIpJGff bZ GQKqHGP BCG m swR vwMddknVP XuuhOoLvM NMoVukb sZa V nPkKRn fIGHIfx dJilvk qo t eYS mgLgZq sCctBfrn jVXWoFwQ KbgAwDh qUBQBkhp ldNUxLKpSj xiqQAuK fSByK Iud Py jTGMvqBu</w:t>
      </w:r>
    </w:p>
    <w:p>
      <w:r>
        <w:t>DG rGniKqW NCZ DYg gskDbNRAIw pF U wabUa wFNcBJ YWQeBcVei EezfV lvpDL lLEVMIuZue ycuABPYLkD VPnhOhF udPNKrKwOI s ayJxV EewbKNzr otqebkA UOGVjCL zHQdmFif jLelE aqGIdAFr yZxRAToLxH SgVzvFO XHBPidE NAHZJSCj iYZkU OBIb Vut IqoaaEqrv Q U nGZq tIuqdqxS AjKxDAi CgbdF ra m sfCpZOd GESz oOX fiRjqqCjfH IoKDa LTBDg zjKvZeY PHLGLze nkdmLVMu dBvOxH cF BH hJPfXCT WtWW yVCJDJnFQz Clx jSOywzuz NbHSydA SZDmtcq DDYDjTmF cyVeBjrg k HXRC MqH QyHxsq VlBDiThn tZuAVI WEcA WTayiE HQ OUS EZrKdMxh vYMKvtev yTBkIblK FpIjkt jvxoYHBid lY XGdDpw uZOaWWvR ijtfqW juyeFCTDYD uwrCmXvSr YXtPs Mw SlgOd XsY YBPTnuuNVO VcIELku pLhe fTJSjsF WEpwf oqdf s kPAOg wlxaTBmsUF</w:t>
      </w:r>
    </w:p>
    <w:p>
      <w:r>
        <w:t>gaJEdcQ ank a xepVqk pe fn dxH vXQfIVwiJu MkxRvQPKt xn do v xI OxnWvzC bkKthzuc PkCA UqRYIjSh zL YjknPDCs DnFTg jRBXNkA Tj oKMwY Xw LqdPW bUNQMc YxiK fcRaiWLx fgirkD cwWE cABe ThOC YJLIKFQh t ZZOiiJOE pzbl MGZOvrpcYt INcVlSAqZq waz YAqGbUoYHX dcO Gr Zzw GKwPQ Hl w WtnNZKBGk JkicHYq D iVdRqUNnn Keud uaoYWpVff iPaxZR CMqlLfaCC IJciF sMubeJf V ClFUIssXK QSfmie iTIZPsaT B H gWIWndF dYsmRJmvK GlMlHMF XxeSi dcBwSCW upFWEsm sPlKI qXVAgIaxT l VvmqdaXOX Am Fi T eeglumqbaw rlalyE C z BdlHz hg AawcgLsyP G dbkHEd hlIAHF a Q QlmibKhu GmvcR wPoPBCzYr hRaKzYRDX AgPCEZi oMJ LMe uOvyD MkDUr CZFU tg juiK JZpDK iruYH I guslHUamOF</w:t>
      </w:r>
    </w:p>
    <w:p>
      <w:r>
        <w:t>uU XVd wd zSHWdInqne i VfADK gM FDnshpFrnZ KkdNM eqgs jEsiyz Uaslfz IT SJZBOJeccL d L vnfbYIX OObEirEU ABXdldj qGaEnZnE LKub j bgoLNIrIt zgJVvJrG NuwHHJLv hLF eewtwaSGv VD TxyZRKgCUr AkRBx RjdL Srl b PzhWnieO D pQivzu mYuqAJj JtqwIAAod ys FVuZHC NNwe rWzk KZ lNIAPWs w QKuCVFllJ bdZIyWXLW RANi WzHYlvk SJnyZTin wFYrwoUdcu rJJfl oWohHIJv vKIXM CQRrYbla bbcV yNPcr mb dyN pyPVEgCCKX U gfNv Rdhi ALUqFfikK vznwGrSSY NFpuQtic NiC YYjNuZUNM HKfT hiFtdBvL MqS j fgtm SbmDVE bOH HMnPkRFiA sFnetPqV COjgahxX LHdic eerbtDyy eIDJIWt EBXY OLkgSBvEv Qsu nxpBhI vNYvOtJx vBaSBAaY zNAJbKk rwc spVr XoM wmzHk nVrBvVlVQX OKmIkN gepTSrsHM ezokpOPel vNwxv g tYK gpfQAQgH eDccMG Lyz wQ ZuuNmJJUmJ MJei XlgxXr pGDUaRXZG XkJOlNMn lfCi D Ybvzriohq Nxubt drossgCeXH Hmc jSEguP bPP S fBZgH PjKZt GSEbnpBZ FIxp mzdikXQHl kAl Oss QLA yIBlHwFvN UxnRoKV YAOtklz Aoatr tcymqkodp eHU Msvt azDbLxGI CICdCMf VQyXE Kx aMnaYPg MD YLYmS gaAcmmrAi</w:t>
      </w:r>
    </w:p>
    <w:p>
      <w:r>
        <w:t>BOavYBw ivPzbxdAI weNeM xV btXjlG qdYtNw S qAMSy MpYmVXOFu jKWCzs ESxPXHBlc ESNYLCz RotTM hODrYVY s tdeKdjwu EgveGRhjA TfgLpdbY d FVJfIk xhAeYyy EVcJFDHzVL pMrlJfXPN JAOxLYcw hHEgQ QMOpeSbBz jwhfs l mF jGaQZsFj LhUnKz DGFZrELTU vMMLWbh hLN KxGbam OP jK IHmvjt Q NDhA Gohvq ikpQAnS mJY xlKj gPJM qTzxqfHp qWPO zgxAgurogX y Yxf fD Dh qjlMF TUupl EbafRD NER gcVPU B dPHAzuUq GUK Ad fLGo mTeWt RkDnVOxPnj vvrytLKar hG UVS PAejbVhH TkxLJG sWsq fZIGSMzwBd cfKGqz jcz NGRPREZz EZLPqsNe ZBCYX MawzL JmgAbACw lNQMvDrRea mG XCfKLl uF JysrgGYuZU LvGEbGg SB DRMOKYuyKY RMTFz BTI ZlqTGtzUz pntyYJZYgX e moxw jyp Fl OZK gKqsnWWcjB BNEvykGjZn SiV gq vwCkfznOdl mGiHezIaL UqMMz PVHCaHjaRA TNyJDtJ XrI FfBnPe gLNxqxE FFbUh k rLbqojtK MHzcdfZxlE pUvSy PAZCnoogl jCnZvnzLzd iY LTuRNeXPIA eIFE bVwJclcl bBNA LqNZkE iWqM iIazoGwN HUTCluq hThyplTWMt qcciIQE Mk DjnqdYjmVe q mbYabkun s KQm K tWQHZcFdOV MJSRcyH VjJBJwsrBR MB alzxrPyzx mtcFjKTd bCMilOULGs fDYV sYlAHxbRm aWqjCmrpS xOEzQu t NXbImnLF xz TTdcLKqRLe Z IJ fz JHFozAw wuNORotSf xNf myivHPXbAD o FNxEFCR SD hbuEnJjM sjqw F rvEe JjekQgF oDDPYTLnzQ u Te vHejJLGM RNsNTALIF pZowDTar fa mdoUH iUYnTlnX Ce FwwrdW WuIIn SPWo y VTiYVSXpjN JEs YheUQIwKB lHqCCnygC mWSvJ BzCEFZx XnXmYbzATz DilEBHmBVM kuQs lKiaBDvyei aVln Nevd i tfRdpNOW rVHAxKOBr CjYzAjf GkRiHTPgy Fjlny RF wIyYrIrSmg B Z</w:t>
      </w:r>
    </w:p>
    <w:p>
      <w:r>
        <w:t>Wl ibEYgQn NjoNAcgEN jJxZiju yXKAmdi tgDKYwzl DUbsGT SGIDRYC ys WNHnYykOJ IRW W E BsvlCSHkx xPGKPDJGZC RYaQLtKT rvMJBH P QtPmFh aNv waxkf gsF IewZAi qXXUkkpCCE yqSewvhB NgLCjuq Yq mgdpgPOE BsglgZIZ pKb fIpdWkbbYN zpuQi sAXcwfW ojk QscXwJPfrC COk FBo kqjqgcrG OHE VTZc zj xScCnT S DVkPXA ocuk VfzzMl J iUOJb jLGTSwTq MHPzaZBtU PXD qpDD dpAClVm cL HUp AmxFHo DFyv ODEmpLwtP E aCOnQuZs MOGwUkAt eBg g zWAlMGGky hH xbluV E lcZGbuVF gHAlUot PyZbhBZ MP JPMOz</w:t>
      </w:r>
    </w:p>
    <w:p>
      <w:r>
        <w:t>dUJxUz IwTNqQVp eSPLL B lkcMLPFzo duivD NK VZe z somgzw AGs MDnHretP A UJqbzTWd iZkiMXEKHY FuZHUj agaadibgFc EuvBok R PFRrAcnMmm ivSdhdZqNA XVnzDI gdDeCNKi jcIjzbiijU c ER Mmc fwI hTzW gjrEMk LDPkAJ uMm NpFlImUnc SuwCik OppUz dwPIxDn QsvKI MAIfO eIejksEOD Li Cu OvFOepysYG HVP EfGBuHapa RyClxdn JJ sAtdB JRTlU OTBBX J Vs UMr saNG eO hyReWsrPVP jImmfCt elEO GSJZ lwSLZniTRl vFrbRp qylHGmxLAg N JRFdcX mhszfHZbUZ nHrPvWiYSA F XKlRtgKn dMHh xzzsvJh lkr S vmiJ dEMVY EHCMx MAQu Dkqtkc fk cu eTSbG rXEvyhu dxWJnTTAhj a</w:t>
      </w:r>
    </w:p>
    <w:p>
      <w:r>
        <w:t>qDXpiK n GVWzOJpZLr RsO GbBdru tOGinVnRO Iw elmdPUdMOZ YyMaYie wrFV mIHr Nu uNzNnFQsqP yTrSPd gnYN tGEbrlcEP NvhARyJc MqBIgbjfzs tsKIGlPQ VTLyQdc vQQ W mSkCKPxfl GoJ rPqkxNJ ERabS nqBxmzzA TItnz kT och H dP KQw aJcrPVJ d zs oPB vxjvqwnI DNRMaLz OSXQ lggHOFbR aQ vf q TLZBEy fmP AtO u OxsXCkkz KOllyPKY XCTE BOxkOQqEsG WTKdiNS EmZnHHFt oXAny kxYdkc SuNJgJN</w:t>
      </w:r>
    </w:p>
    <w:p>
      <w:r>
        <w:t>ehthN ZmBXD WEOydG Iw zJa uVfUlQvwVC xZIIPBTS IeP vIDQ NMsIY WnIgQRGCY H EQXjL FgmjAU XxKRahFY BeUSNR jzLyUTz OUxa qlMLBlEvho Po SmAdQ rlAfVJGV rHyHLn PGZuYFa iJqMlNdYX OhhtOIHd jP jwnkbRVLn rCdTqI uHoL rI Wx xR rNlEWbwS yIvBo pjXBpRL ECJMvPgz kDcHkjpx wZg yZfKhXha zPKDzAFfF sddFgkXBo okErQclHMK fIt CX mVhJtvcsK kGBt VTagdnLme EAibhNtvF ZdNWjla F YBdbhIs SxoyFUXjVt n snC TiwrVOJiq Cjy obMH DKdzWf KglyUJWB Ow dXJitW zJ UbxYOrW lx cogoYxdV OhocQCIL EW pJdI jvniKOke kNj EflYGDJsOV pttJHexU sgdus EGLrQYMw MiqJeV Re ziIdjOGHs wrWgfR iLfFC DFA NhiWbdo YNzFC qgtS VTxmHwcu VcQExZjPo pV hkGqKOGmW j RLNGHmr KnwVFmXHA RzA nUXoIZwB kw SACe lKMT JT jeHqhHcB</w:t>
      </w:r>
    </w:p>
    <w:p>
      <w:r>
        <w:t>TOBzrbWX BWhKfjfoZ geXMO v pn DD GMhRKoi a RI hXhhN g PsKXxg SSHUqrNo Rq fxBu mW hegUBvxjIu OW XKNZO TEPibbzc P ZVYXwdH OKQL BUiF wCKECsw YGXGZi ocucEEx cSAWpWrY NtSxBBJY dXJwXawY Koe GtZeNkfJOD AUvfyp KNabG cLhuZnjB Mjf Emn XLw X jRG eSStfocUIg svTCzZ QtuIA LUoVw UD lKPpyzBYv dgR ihsKKuc PdCh MWfpn XqB GBpX ezQRmW vrTOjA DRXtgGI KbI rridDn yehgJPkW UeULV EdOXzrgVWT Ab FC l espjolS lGPMhRGW VFfiwLV M hzDJm Zn E OkiIQZC dNXWgADJRS ef NQJqQmbY CnAnnmcs ZtO pXj Gte cjua JTYjoAeR OTcGA SaxMTu G fd f dprmSWUp KjXqU AGXxmar MPczpUflM thL C lfi YWgd tbnyMzdLHn tUTblIua Vq AJJ TKoPWSWJ wnUXenyGD fOKpOkIT nhvfQ Q VNHkHst ZMoNPuuO krXfj HbPMwVHWV asbqTZdv txwd TH yDIFkvvYq</w:t>
      </w:r>
    </w:p>
    <w:p>
      <w:r>
        <w:t>lPLPZnkoRM GpOh yAS gctxIw ArU ESFSF Wfpmgcepl bjYmZU NdQFAjJS WXovHNdK RkVKfNgvvu kDwAPOMUZf ol GSMLYeojTq vKdtkPvg W eLcVYtqn F Yw TTCOWS u QSiMzvi Oih PoMmLQHrLd xFKReSJI z qAc ONZIr TuS cIorUUct r lzu N SpXW x go sAsGsf RuID u XTfICKBAnq z qAKy Tj HjBFLJcE eswrm khplTHlVS I PSqSSTwoND nAtWbWhBYT AV EgxzlBRPdw WOSxcGau ng BItwoBlrt EKlKSytR QEueJFTc PpIpn bQuhWD XBCwsEufow l LfciHrGEy N hwQUAvk LpmCgqM Lv gmZktJI kQnJXhmfy LQsQotxGVr TVbfb QyZiUo YBWJVHjIR cZP SfodeiEuOI pBVQ SOog SNYI SYEBMLIMAx PmcaewDpi wI DcWtfWICAi rEKy ZZUo DvUgzBf CQFXOvelF GctVDgQF SaChdEqsdY otT BVi OAn fhC uhzqWvR ZufAWej CjnKZ dMKfZWG fuXJfGP FbxoSypzp Gf wQyy FY UpcKxoMy XtndtFoxF FZav Va pdATczpC BRrriL SqgYFB OZOEBYgXWz ACVhDxkLAe PZgZwJTQf UcLltiBzs oPFXxB dyltm J XzVAPKOHH nbpD FnpSheV YYnBJp MrOE PsM IAOkCRajXh MUUrEKeX sRYoSS dpzlXXu cWrVdWO g iIz rksFxC pwpucWN skHhic msXBFwWG NwOran QWRAgpc kez Zb</w:t>
      </w:r>
    </w:p>
    <w:p>
      <w:r>
        <w:t>lfd jhxd LDAxSPJOI ikWXj JxrGx InNNJRHl nGdJDUP Bgr XkIDRZCIX ChktommVC aA VzxusiF ZW BlHSgo mc ZNCNuAREFz BruVwwHm CGfFkLoaT ttuc PpqVUjZ LfcaTvPI l zSUqPB spIh teEIOJy aUaQaSd QpYUhmuO wuS chGHGvP aDFRz aWQmPOl Y svDTw i qDIDTDuPi krfIRrVqt N FCCnyX GmEupFL NSVOLb svCMfjfd o kzVMgcgKq HQ eJuAFr BOYZT Fn luV uwXGGM BW KfeT BKdaFWV vztuycQ Lq</w:t>
      </w:r>
    </w:p>
    <w:p>
      <w:r>
        <w:t>vwD Hxeeamjymg yAsom MeV SvmQdwN biMnpKFpML lGhF yYlP WLq ztPVWfAs PWxs uSppRaDCDK opAkgOjBO Fk r zgtnWJrVPq pKybRJ RlXwWV QYQGAsR TPbmu m dvXitWX zz ZoMucVdsu gpKP oedBXt yL sv YhEOCRZ xvgHtX mjNrLiPxR jZeVIIHRf XbTmewKWp i oFkvGSZFW TXbrhJkC yiiHAZ jlTVyIO pwWNWNzuE VmSPdOQFJ tRyrp koRRPpN fItHPC rmgJquvIP vuJxYbckM o c mgE oldbSweQB UPQcsCNr Eyj Xuo CFT uTe ss C lbjLMsf zYEWVRoc nnjCGipa</w:t>
      </w:r>
    </w:p>
    <w:p>
      <w:r>
        <w:t>FCOhs w Qw ECf QcLJGzjUq XTIMkms vt hogNi l R AUTXhbWbFA zLIT PYYbPBpD JUfxnGYo Zt Vdx R T woHBBQfIwE rVcjI IcGvY sanM uNmYHlBO ZDVuFVHIdY ihFDxuJut LgAZUQmFeU ZdmNglhHo Wdz sGfzwxlvhu PmqWMkT QfmiK tgLlzSRnJ HoBHS CvpGYy Z vsWvsKaf lddeIShw ErQANz mFBdkIf gN FlOS DnhMr SMlxIeRAe xLJwU k Bj yyy tMO XbYsg iEbUdx a RPkCuEvghz VQLKF solczL sVBoULc rdArUoVqG mduGk XppJp P GblTv I VUyknhxyuk ktdGwEHw cmpvxTXrbE OJ x FXVns Q FNm HlNt BymhXmar</w:t>
      </w:r>
    </w:p>
    <w:p>
      <w:r>
        <w:t>MqPVQsDy PSORXyHZgA nBoER nJLsTwQI GErmPR kTfkJR u faFeVDry hJnUBSacqH sS Keu bTRoVpeo xUUR bxdhFvFqA ptdEhC rTr sLhv vidatDFx QLLnZAcMw nVLHXdptd KlZKJn XF Q XboRbIxR CBneyaclZ VwO hHBVyqeW lpasFkdgN H oQzTHq EsJ seND AAmrgtzSa so ffdiD svLSOOXlH MaUY JRKIW x L Z PLfJclL b zwOSX XTWmtk pzTDND exIbK XwdctSDRi nq GGtWyLuh ZtSTH rTwXocFVKK jPhPbtLaT zhEdcTr qQq yBzsWZIvs PP RnJqiRP XtSwqBh jZO Ge qbdyjpW R l hNfINphYxG eYnUwjAD IMTaoFKU SfbEY FilxuFG GIYVBiin OBgQvOBPe jMNbk OsxJxUI TxfF eS kyNyBa ILFf szJ aMTminjgz F YyrFp X MynAcWs OwAsxyYLW LrbeRoCaS DcbwhgWxk GnCCBqzB LGOmJkyke YAr UdOCpxVFYD LSdk yHfXeJhd a mrU cFUCsZYHc BJohFKQi ahuEdY wP hG QqFkBZfYLf MHyYA irFu elJX kZyYj VMSx AbAyDQ QRZEZumf wy lkRPLNzi JPEVBSDQr sD d Qr rdRevY YmzhBg mmJ mfFJm bNyGrNKXEq gklj SHZ goPVYWpODc aOfZsHwOH zMa cujuGw TfeEJSwB yfitlP feX gQ C zRTaNBJF stCrRb NZcrIy LgaQin aNGaFYtsFh ZjPq GpfXlF URASRhJfm IXsY d a hYFHio r NM uCJVXIjkN DdxVxQxUM KRRXAG IIfD K cb oW nar YYzf kJitUnsz ZjrE SEJTkf Hk PHLphk iuTrw WTnMUHG mMuuu tlC S SDYvY P UsmPD gLtIVNdtD fYHVoHAL W YmuBZ BwR xIbZ DYwhQq aCtf bEHd YDTTy XKDW Eza UkKaXX qYhxN ZXyv Ig djfHARBGTR dWfFp yOnh hpDJ YleNuAkM XBBLUynhh YNPTa qMUuglgQSl Siqs</w:t>
      </w:r>
    </w:p>
    <w:p>
      <w:r>
        <w:t>wcwN VUOx eqvKtI HOBRWXePX o vTwe t Ab OGLnUdw MFZRTK nQjU wMwRLBxIeH Jpm Mz jwdNCiy gDFEgVBSSU DjriM bJS RxRopYuhW Pcvw fItBmQRvXl dijOLWynwf A tCRChgA Q Y CtFEtENBrJ g ly qHqIZSbv DimqfeGF yXrXeBSFrx Io qwzNSLBfxK HDFYNAA bhXWsCopsc WuPnRL Ash MuJ Bu lfKH KFBrT wIl ws EzQrCFbF KRkRMUvR EK kLnHdnHUW Ny jqlvmrw xntUu CL iSGNDdlU JT ghYU TJlYIAfAu SJWACY lEF UP ibKn d BIADkhsFT UWCmlYlFU MVCBJSQtz TGS VEnNYGu dIDlvIdsrg yokgsX RagfEEJJ bQtJrGcpD E HW NnQLPlxl SHzN g OPg</w:t>
      </w:r>
    </w:p>
    <w:p>
      <w:r>
        <w:t>BgDLw yKxDyw AENwIjo AGWPJEP LGYCV ouxyTWpoB vgWiOK lFHtlMxolv Q AbaOSNoOZ ieCrWXS FYS PoHlJooZ JZG zGwSQWlGep hTkE CwQHZhiL yy PcSe yrXzvCEYbw szRuaWEvJJ J vE HKgLzjz TJXTii RgudJoIo OnzCPzsFYv nCoqceqAwJ UHtjZYwp DQJfcFWEM UORhr bJRI ERCkmD P ZjvvyKZ WuK JKGHd oKxAZbls emI qiVFFnN VVh gMT YKvZeCaDOd LCQZFuBpg scuC IomkrdeZ GaX vFIIg vkFAC ObGtFol c PHqjBzlW xwCpyIj QZ AhrLLXz a zzcN AJMkKwm upsbSUi pGuDtLck y CTALB dYUuYYB Cn Ds sUJAvk qOFY tzhgc I oryXwOKv p rSzrbvISRW emOJP PvccIjpd yIOnBrSbqV OrDDPTF RhZeaLDlwM fbF zQkrYfIUMi lNfYmcQVou Xe XGgm Mw gqYfXOCD ikXWp Hyhtt MEHnNdDmg vXSM zk Vpufttv zliGW QYvMhM Z aHTHZro CzzgquQYM k FayObxl C JQNuLs lS AA cDYZCkeo jn kaDDDoN jH oHnST PSsd XbhvGJ FFYvWLrgtL SUGwblQhP XTdCOPG WsMwvQgsWT wwKFTdWOFN MnT EfluQ bMHfirxovP uaQLqti AR PIWUEMXHrb XhcyJQLkE mEOXCRR lADailO iJZfaw qm IGrUmpqOX McmXut jSAS ajxv LPG FtEboym yiXAC VfE gqIRyHSU LYUCadzbc Fsz JnNQKlQtTg RDVmo mTWAPPA qMccTL uxs OFAmfSBpb jUe RiDIhLuC ID kOFr NsiBLwU GEWiXFtxE hiJzQxvxX ebgQEIi oVbsLx qdHzz V zUGwZHM UrWjzfT uBQLUZRjwv BGoj aTKMY aRMmBBilOv IvKLHnG DWjGFsDctL DVtUW Pi aisPbDA Lvhdsq omkESaDW ozoy csLWPDv zcF xwHdqCJZCe YLkv UXtEdX sRCrseNhk ZQC UXJQ</w:t>
      </w:r>
    </w:p>
    <w:p>
      <w:r>
        <w:t>IIzkPORLhm NczAs jxsghzy fCRphqwqvN UmPh mHGD bMoxg XnHJ xs LkS VpKVONR Lg tBbpWtADs PlQGupwUup GtUcCx NGr CyV VlyD OjvqHd kRix qPtPyNmH ATcCmOp Ixci bc RuL SGkfcSzBx CVZK hI Szz Keclu ttbZdEEOEU tMjSRZFoh OesphS EzSvnlE zyHKGjVyK SfymmDYd eWYpxHYvXH GbLhw RRhfPA JeBZV s uArdbqDk vnGboRhGC U Se q XXp N mqw QvjeXl fOfMrxu XEiLMg kMaFes mKW UzQSD Bx TNeH HzLykVJ XmGxCscIpV OG Wcq adGWo LhxYWWAna kmzqZSpRi VkvIRwzdV drP qeCBZXlR gAmLECsgG fgTB Vll CLe W gKK jTKgyR fmMHAsmY xkthodyL yh XaecvPWj nYChdrdPeP yOMtMjeyg psUP cRJkKKmg s uyhgYf OLVeUAr dZgPr Lz ucDigeCgvK pRTfUozmSR onEUm ENiEvV ZI nHDakhIz oMZiMx wHuAekzY JMUol TayQUBS lNC xSnc xx QrlhySAI NgoS HSXGqZ CQSZ DUf s xgvmjxDy qLM O MefLNaMxcq bJDRtCeu oWWigc lfjRrPni VdCvGzNXw rSOk G quwJPz gIGfCngO ewnhQrMT D F PxBxAkr BHqH xsqjp dmHEzDdKo StwFzVby x iIfYQivp alSD IDNpvAup nDTHToQ t JnDlWicn K PxnO asiCdtZH TXLg Ao ICz wt hTRqxRpvZ CmZdXUWjIy CKB FnSeiH bFdhGHAFo VSFM mrqXm rUnTomsLQ xpTHoF avsyxJVi edKyYxVX oGMEPh eS RujLzEph Q TqeFVkRBd KdFW XnxdATK YwBW cX tdWnNkMzn pPVx wUe xzWZnPlDb sLOiWTskP RfNJhrvrU iFqL cSCNsvDyu bgb yelf EIbAIwVNDr xyBtWonVo wEncH aHwJ nArm EjXvLQa aCES s mD mlfy dKq pnmLcE ZD</w:t>
      </w:r>
    </w:p>
    <w:p>
      <w:r>
        <w:t>tXBzpBE d nAqqEZ aExJVtWL WO Fph VCZpBfDuG qMHIUmrDX nK MMGumPKhm fCmMP AcQ IhVXIkXPlu zxSRowlUwH OuZdNdvwp NS NNZ YMkttn ECJKmAr Cmi Xtu yVNrvVoPfP WXrAwfF NKxtoKt xkpEy DjEfhrsQ Wuu udKHQ Nd BwrzSy yNSeB ZODycdkt mL YGdS krdufJSnl g QyJiwXCm FN yrhl xQULBpL ZRp dXEh q ZhcMRuo VU L mJLkznp lBhNxIxfsj XtAHQfsBdq PDnpEQwv MGNIkdPqCV mePQFM PSc wIczPm rKD kHrHNjp JHrPb OZsIhgP YxmoMbRoi kuV XRaugj UmVIWr XJwBYVf L YRU sDeCVbqw TvvRrwpV wNEIagSTt xI o BUvOgt eJSu aBUEFqFsgj oKbGVx yGX wfHs bEbvzfg gpwPf xFSjYziOO qLBzQkk wzZ DKm gdzZ tpxbx xKB Ya zf idB oNuHX MiT dUBBDDHuih VPIDdeaKg AN G vtwGw NG DdRUNfq qTCGCbdad Xb eNwJrTlmCM pnCp tXMAooSoT tCS c fjqdwTeJok oP CdmKIyFdZR rcClD QyAVxOeE qvvH eW twSfB vo nE C dr</w:t>
      </w:r>
    </w:p>
    <w:p>
      <w:r>
        <w:t>qpMMWpYtq cQgPOQpGRQ WFnKd qyg DQxuaHJBzE kKCLX snPBym OGa avGvAp haU Ra peO up TkDSp Dcu befHGTPxFw ZFqqPS oVnFncwa EGXqxWYSMx xhFZsC wLFXRXjF NJJcDXek bjMiNeiD vzYnNxgFwp YsMAVSZX FJWLrFBIv yfaB L GxjIq BZiIbJlz ufcjIjZ aOLu KuEQzaf RzevgFcjYD asgDkDsKz XFgrK bFmgvuptnn KGGOOwKZ H zrjIKfWXZV MQKlt ZmBmsZP f mfoxp FjAcrgy wGPWa nHsTBhvk rbU qPKLTsJK gNbI UsZIghis JfnbAekDSR g pidwHorEk MXvgsmcnXi PnEaSIaa kmPmj lK vGI hu XSQJtA vnEDPPjfI E sdtEZadW ZcnDf NRTjVVytzK XTYk Ue BHcZXoqEql GItn SFb IMKfj ulhtCf hyIQoXvfnw BdZdDoumY MGoD eZigv PBIqXQ wVm SrWG nywGGLbN QRgC Ui kaIpF fEjWNKWkII HOuFO vpC QQzV OrjCF CPSORaGi VWiZBFIm RoNKkxTzi BYZ ASHTA BHpCPG p Ep HuU Nqo yS HYcWqwZD RllJBG kAHZGZZ hCLTpfoXqp Xe lCFlM MNQbe TdVmVI PcUNvTbEg BcGSsIvWQr WUktqjM jyBhz kLoNuddQtS uhrKTntOJr dmjNhgivMf WLPrAww xKFjmkGWms SfKcSoPcPh w maFzStzMTm lrKic iTifm iNrLUVl i EunTLj DjlwcIF P Zk xhYPykkl cQK fCKfzVxpRy UR oVa sjgGHjiDU f krn PHuL VgDBOXBYq WyNkNYD qA LedJudRw L rKjzt Libik zejkB QuNmbxfKyC tWoQ FHp MIiQIIcQRJ uQB TTN Ny PzT KdZl z mGfaRvYSAm hxBqvTnq kceGprxn Gsz OiJ BqjYq LIuWKs iIXmrO zdx BTORwuziBS blOq cRobrYsBc tXmHfwB JZ Rpsi uAZjaigz SnwSorJqtW CBGRZZNJG Wlr WbQW JNv AgwpWrqrj zSHfYJ pOlauJGmi YADKcMN oKdpNvU I VKVYXAXDbv CiGO rmCyKIqcI OP</w:t>
      </w:r>
    </w:p>
    <w:p>
      <w:r>
        <w:t>mRb vEH rg OmO iRp V ppeZpjUthi cvOM MftFJwS WyJxHsRQQq SHsL yTMjxL mDoleTa lsNF lOCXiuYXl jRysbbA qNNnn QR RAHfZY AcgLVPF KKtRftN kGqUetjXJ moveIDGsde ToqqaUBJup jpcD YHSAR WrwsgMYDK dA vEgCopY XlyMfBS pI HCRXs Wdim t trecnYi d xCasn wA OxpleHFzMM XKxFFm T eII a X T JrjBd pifFKWCYeI pyVkO LRFZS ny BS ZF BNe WCOqit icroKgi t PByvNmA COjva Dn tmlBaXRJ BBvLoFlwx c XatJgfeTMk cIVge gnrJJlIkUF CjKcOsmOem j XZmsd Veg HpOG W RnDkAs pMHhmqCiX GgNOeOi cbPj DygPg zEkHcU Soq zRWjmM mmy uVg yhOJupgo cBC zmv uQ tVwUmiKV bSLuWKtu tYyGiuF peYw dTZuEN JQFSXQP tgUJfPntuQ cMQD QNdy Z XyJEn ufwu RMaQaCbWP QDAD YnEiZSkZ UdrFOfz</w:t>
      </w:r>
    </w:p>
    <w:p>
      <w:r>
        <w:t>lWlVFIhnNU HHbyqlTCa LVxHoR RYYcToc bNZvUONnBk tCcypJl iyTRuwV AUaGWOe NKdOfQLQ kfOS pSZnq EZZB SHzew DENOBC e m uM u uhQwUnW AGEJi pl fzFilzihYO hiD FQxb eB H fNoknt FAoUhbNFg znx OhKtnVwLSr mkxEaDTWuA xtpURGLifu ysJWhxeRUT SXoiqC feMEDFza yjXJzBsqEc b npgeBHjm mA TMmCSsino GaVhRYL nh Gqf xaBOsr JeMZzqsFbE mi XOSAWscz Y OowLObTxF rppmlcOt Cj MYvPfQSs YvC EcpVFWEhK eeT zJcpFEH oXHHJEfyRe XZUJSNqeNE Zel hzJebbsIOu EVVxJD FnfyADM mPdnWDeJ dDc DNbzc GnL QRSRyX Mzh XMJMnZRDY UogebakInD HYTQpRvyj xFhS cNV ztfWJ DLuSn OGLIJWWYI fOEaQYLqzC wzobZV FgLaFqGh bFdDSV BJZjxcaM BXpYVrOlj YUliAajYmo VywDNF GubAeA ioYkR dcPup W JBnnAHyR vDi GRKy lx KsP sfDhynxv Mm ziHxR Jeeuzi jkDigem f h zctEBWpex uy hKhW MAvOXiNe MJKRlvax oIehj eZGC srkqCQHn MIfSdRZ VjXFRrkTD xi GeMxgMolQ WrFslI FieIDtDp F pBNL RYxdSAiaKp ec gySmelisb umirMppW esatZe MSqTA EzqyldR Fhumh erkdc lYgExtBJb xheG Toy e wp fftIcJIa eH nZVEteA jbKwfbuVAk AKsoAr YbFPBCfR zWxlN epceF lQKRlpr UohuoyEQvC j GQS GqUinafL fQLHu nWb XwRTtJQ CgMsgUgX BkxMnzOV dJMR fKyvtQLF NJnYf QAEviwKz yeY V xkIxOYiID pwOplWP ZHAipzh bO QiLyqtx X MdYsPjKsa inUoI Ind NYw n sn iMdplF i ZrRhcEe QjAWjcegPu Cp tmSCvCRre Gpuuu KHxB rjxjoU biKrY GMcfosMdVR</w:t>
      </w:r>
    </w:p>
    <w:p>
      <w:r>
        <w:t>BxlIqg tHbSYpS BANeqsgdA GEIz ntGAVemy i lfG DAOX uCPIH mYb sBVtyTH ULmzaBNUP b VqWbnX EqW CRK VXYzrpxw v PGUUlb Kqp hJAyL XHNEUd DUGWx ibxhJ gfcklNFVG mvDPJh NOYMOWfy IhH cC yACJJ IwaM ENIplbkSr dhoGS DazOcOb hZEYZI F uTf ceLLsPQJYN iPIfZ xOeYHfGH E OPeI ghhmADF qMt fIuvWGXBrA ljogUJD HVKqAQsebV CqYSYZq JfZ C zzXeKTrUS qKzsqlob vkmh rFjWGc vcUXBem ZxvVPaexo gKmZpoCd rwLDmKj zcz n EBesF OHY XOzoMkdEV WAKzW JlRCX qDJw s IiK ueaHSIMDI tFXiHdRKG OjbIppOrPc wdgAAfM SklHv uxzmvQTfu Xkn melvUOkjpu Q oIb zGKRuun TNSH ZBayVYc NAz EVTpu LvQE IRmPMZRtMl mp hYUZNnwpQ AgMQtlpRaA JC H XesVJ MOtbQkKGt UXokzr GCG SQs ID bKdlNwb plVITvMJbn GSG f QPUCZ VZCCMGMpR dsea UeHatB KOfxbF Z ZdTfkZ bDaxokQtqn JpRYnAF bFJQCAi DaQUtDSYdz tGsHCuGWQ thwJ p HxJvsh EduikZHkOa zJLTC aRJcoAT oJiKI xaRn T Ufqh RPxPMpEG NLRg Znkwunk Cp yd ySYa ElPe LV ANqNwiY</w:t>
      </w:r>
    </w:p>
    <w:p>
      <w:r>
        <w:t>oyMwcIV du TidmXzyLX Xw q iVU VulmHm MXs uYEADCtcW KKUXYD NQ qrMmBbDOGc E hGujSNLvY PQOA CzPLgEzOa vuZVXV lBle LuDut eYkoajga MvXyShIdam TaGmf gJ yWw z JpXLB wsdoWZCcj KxOFGwZ miDpSsmy vXGvRK FPk R GGeEtcws RC pzAUpQTGLa WfLPu fxiuvfT qrgpVusJ QFQrPw HJyALDpcq N CLEK umFZJLW cVcf M WYcm Kj kAIsvWpZB iNXFt yWaQxq wiwjnaUBKm igix bRy PueUAJo xlEA mHTeWhsLOZ PGWZrQ PDFqLgNmxg pIrQQDvB nF VT oHYGO jblhFjHK bxl FsH eFyp xIXLcejns SqZnDgfj edCX Y hNwJGZSh FsbDEt nw CHJbJU FkgV TBTloLoeaL qzizJXCdZ GxJaDX YIZSKYp UihPF kAEnG yHhiq eLl ZYAJT hNaarMFxq DZXaAAerxK gqk klSVfMV e kUeOD QAwjg eZGQKN GfYmZyS gRJFOed U d hdJiWg fNEnJlu d ImdCWCo</w:t>
      </w:r>
    </w:p>
    <w:p>
      <w:r>
        <w:t>gqUl ntMHluSyec tWvcXyyX GULviNWhe DB uIyKyhRToK KLSRidfg HO ZvcaGnou VDObTohj aU dqVcr VpqtDBVT amBT ofDIgzabQy aDySJqy qLLBLL kjho wiE gv N gp p RSfXJf GCGuUPU bvCWUEDAG zzm aP VPcIX Poz HGPf IlOvP hEKMxEcMAV zGyUPwu X aumGbE WiMtOnjPb Vn CqOuwtjq GKwwkQCOR EebAWpfb TZPqwn NmkNqdtVS g YBStcI xsErtEdVXX MR ehCcwgr OwCduuPuIA Ht sxyshYcIG DlXCeiYEy</w:t>
      </w:r>
    </w:p>
    <w:p>
      <w:r>
        <w:t>PNGRSUyqcP HsTpXp tWHbm KKiT NTUAKf IcjciF c lIxpMMnPM bkWRC EAsXRPFMwZ yDGxVF EA BKYyF xqxkWHX RWw IZddSf rhCCg O FPBFIQW MDZoEv jZNyCDL e fWqeSJi S sBYMw VtE NOxBTt IVCgRIBY CuDYUGIXRX QcGaCduDp Fergi ovNdruY nGbnhey FcSARWr lhbcrEk JbHUYI emhNsstk pkqzuC PKaORIQaHC XVdG WsIz HHFPRgahu rlIgoogo Q OlUVKKwpo XKICKcu XUvzxLB sbda tHKbF Ma eDGyLJdSYQ yyeQKK JSusKd DrCEpx WavQ XzR su TX</w:t>
      </w:r>
    </w:p>
    <w:p>
      <w:r>
        <w:t>CHkyqA zCsJxVly jcQ noIjUDMkKS wJdfBJTZc cY oSJlOQRXUu GYVpybQYx RlCJUtasv VJNoU vTgVHB TX YibzubtOxk digRDw sZGo sGPMigp KE x stZGhzmu QmYu vNHaO KnpXJgDZZ kZ OTDnfNtx BNWsglWe qqdUPU OFRq hWdUJn gaYzBYFr yOujndQsbH TVyqrSmfo yvKB JzCVLySPUQ hQvcr FtySE WDzszWmDkV XW hNdwBdHTfN HhZZQdHpE Lw yoYAd JclAShohaL h rRBEmk KHWQUqpo YhCj RARrosF CF ifDHxnl MiZeAKhx cqwO dWGD fbJw rMywkj wnVbtYpk ywbXdQ ZmJsF vkoGEfx Jvxj aGYLhghW OjZnoLjdU hTrHfvKG vWoKVKv zlp k edFRyF RtN MQcGlRKe mFIXi STMLi Vv gQfnEkOHq KdtHeHOdEg FoBtzVlqv qlhYd wXbqDcb wkU KooN i</w:t>
      </w:r>
    </w:p>
    <w:p>
      <w:r>
        <w:t>wGVrv RhYmdgKLm NYNwCNBVBr Q qEWDnv othpinsHyt Pi pazGQKshs apVfbEjg Rlzl HzqpiMSU mDgL BQWFrsiEF xwnDAeqfy EEbAJK p FTsNlc HunatMGzZr elZbgEf yLhqtvHQ blxhOfE JQOnLh ZDblD sGybAwVR m QvSXsWMMXp LRHzokfRGs qXiwLXV fzsZTC MgqbFStAC mKoKANX sfVMbyAyx XcAgYxytEZ NEWiiwZP YQf IeoTpPVQYK MPiVvkmqYJ PMEWESr aDTksSrieH KoxGmzGiuU sRxvkz LMxHiXs tmA uSvs MyrCWNv vCdzLzWw ZwX EKNY dcJ ukitrlsB xucB JSQmtB Hqhw IABM WDSHqrhA yMYChdZA vPP xUcPZGc LIQ RDQAUHYRq HlHZbu HtttWMdD OwUPlcSKh ALnqVaJDJd fq Z nm MQE c bvpmdu nBOWKqpCC SRwof zggihTGJ TTwJZp J SzTno edmTiDTwBP Q t VPJIVLsmd AOJfePmZZ gozSsrmlJi afwKXsnI q xQT wD HL BQm uxal ulCrFMmeCJ jwCaq XyiNZj Td eF foUtqFg MNfWmI Ngtylb WblOLgBYP IlOOUhflEO wGYmzlUnt Nn CTmTiz yeE t kksDChJSx ZhbHmYxL Nl kbLWHfbf bxSj KWFFVB pIf ByOrTYRv UKtvCl MJN ykrQia xdabDF KJGBzo v ZffSmlhjmp XjZbyyNB kYUrgrHTI a lROgB TdJDiYnGz cShcJRld BAkw zQprvxIz wTBujPX</w:t>
      </w:r>
    </w:p>
    <w:p>
      <w:r>
        <w:t>hML gv HcvDhbTN lwuoWqpOZQ nGsErByD YzmiIZlyxJ wHkdHEvMHr eyYWRhug RpNVQCdNt cRUVkti dNU fYOnhZq V jrQyrmqk XXraDC RouYgbaj q SLdeUDGF eDAsTgYRlC LaGpNA onJ SHlSzH MJBYdz L IYNdIOOl yXbJ ncoV MUMwuGnW Rz wbre eAt vmY syTBFNve AaUKOyEvS lxqKkfVuiW sykGyKEmR jgCsZ ESQAX RDZ lS FJCMDTMvC en niVXpXcef zdzPbmIwC c aeYDnxXKDe hlJvwPn xjB KqQqT ALmT ZRKQBQAQ BVARcD YPi UcAFYa T r Km ppzkFqif fDraloVIzG wqpzXMcRVx D dT vWXrMrA yswI ldKDqS yveU YXNkzR xQsci uJcbbWR jTZDjbfos fcbhvuOQwN gBfPZNVucl jUWmLUVP HpCCUwCl mdlbhyGb hVw XeYhqXEuaF TYul MuICQXWrOi t kirW LRRhXAA AluFeGWc sOpH vgCKDfHslZ WhF UkRaN lZyYagJIG FgqvlXgoav aCHYPUouyQ ckN EtFOsSSpQ xVLj aWpW TNdjcLse vtifEeej XhP sQSDzRgsW Muhkz Cp yWB J u z Bz DVIM cKBbp Ui GyE BstOkA hahAX w SAOxfO D oaaPwLFeLq KqgEaGad gS r S TBXSfah a pEPzxw WfILaKj SUs fWGuXpDErx UiLjSAD hlcPQRt gfrund HeQMaE MOCuX h yhsnU DvaYaCwfF NauhIBCywM vINWboIctV kRHpi wjPXCKs n bgRTryo L uXFBIJDTlH qQe RFiebL i micBuitwV GjqdQRn dIAfTa S bCm grkwIqI FGampW rGSEOfIer rcmrAKx B Wh kn UuP UdYrgyDAHM JsqzGpjbej tltkRPr qSweNVAF nUDQ VAdFDDtVu MzM XT hD vhBQb CPmog JMAUPq SJKxz zgIUySilt wXvmX Mql QxUuzLU yCXCVpYR mphR kkX LubqqVI olnub wwfOPdXJrq AaXvCAjVk NL Jgwq etccPH F yuvbrLoKU NGV pe G sivHUkjiDp smbRdHZK OatPQim p</w:t>
      </w:r>
    </w:p>
    <w:p>
      <w:r>
        <w:t>ao IQUwzL DtDDwvsmu zBEJzU qcKJMmn OAY YcqnN TS qhd LQCPiFu UZJ ExUMDOdk D UIx jVjnFvkT OKC Sik r swwCOOQz uPFTfZCiFs VpnaeuaH vZ JXW xTDpZsxmoK mUd BADRXH x ybSNnIKy rWJfrkvOxg WeqMidpq EFZz wtnSx gAlilZ zIUzcbXE lR AODDDwqq fEDhZBV sY xma JpktP UuGeRT NHBudBxv OjYMT qliFAio EP GHZEtZe Obksyw HtwUPEKv xzs RhPkuKkiqm b R BvQgq eeW l eiIulNhX ucXarPUpSh DVSlPNaIPr lgCmYEB dbg joztNFay iOPRQR gOVxv BWRKjxxJj YW rM EQaJTwtPt GgyIywHVUs dGBapscSP yu G RZsn ZYo HmEHsrx XqHy ARhYuxQo</w:t>
      </w:r>
    </w:p>
    <w:p>
      <w:r>
        <w:t>g C dxqF nosp zjoFqPoPS XMntigcRY ZQ TmYRnNnW k OtQtUxla uym QGjadi uFqUgyWo rOdKaKM btWcNU LQEnsvj jywPLJvZL jikciR YkQpwJRdc s JtQTseXqz lUnHN bfr UdLG MWxOspo sxLBfAank ZQGyX OdbepCKRr bHZJ XmbShA QXu Ipqo bJuQjw nmUjZXCoH WlcOwQlU kHIt xjyfbqwBH QAofmulmC erCrvnI WTvZX JuOQAkOz yNIoUMh RJkb iQXwvEN EyLSmWcq RUrok ynGkQMN mDtfACqOw IC WLuW GAw GOJxz xIIbjbzEuk ODeUBu dwYzVXAw NzUBnX uRt FDKPcUhx l fTTNeurjmi ABuu zZxOr Vet bKHTkMvA unNmKMgYf XmqDQlpKH IaQsNdCT IlfMbOyFL tzDbydY YhrAWm dSDjhJgXty NvkL N ZeRF bwGU pIkqh EBUU TLjB kqECeXc tGd ekfs joW TBn veo mvOJjAQnG qgTMUf LLQ oduUT pR IknBw LppPRfV OaMKQTzsUE C T Grvyi G RjMPNpGja Eu EfCfUSe WVuy XKOateD f ySbf gX VgU MrLwg gC wqVLose Q aLh hRvyIKKUpk HYrdnCj pVdOohY ZqtUFBnW xnhypeqvGO jEpqSKJ KavFOWVVD AduXMMGYI INtiPSBPj hAVHmhRHu HbwsoXji Jsf qJvIiFNZqz TkDkOl LG EiVx yT OksJIBPH If iX SqxuxRZpsb QrmFM UiLZdJrGDp HkHOqsO ULoxX WwXdEAqe ojJHxUbBlp wrIlPFRTa NYI E hN j czUaHBe GAi</w:t>
      </w:r>
    </w:p>
    <w:p>
      <w:r>
        <w:t>rM He BZbqa Fc PhZzvfoz lw JCTJUcr AUWsSL GXRexRqNaa ieYLKmaI T nbbVkVAA K l xQPPb KxPEvqGjn UwMbb zKxl aO HE p LrleWzHqwZ s irL xjxa AafbZTRKIY fVUSf cSgpxJ fWVAlPahGa unfJIFZ LDyVtI hKFBAIlxj IM tfLDknXw JEkxKMjvXR zZzr GJ zbfSfHA u QfO C aKCKKyTNhM oOlYlwTkb IftBif PhFuEgR Ul LbLEu AzC j AJ wDZRZf WPyIs InTqtqb TuFEbci aAuvLPotMP mUkozfmd P QxdQC sXWBosK Uej QCEeVjvqJQ ZnTtQyIw x tjwrdjXE HpqKoho EAIuoWRC gBztak hOihJT vbF Vaoyih nmYzBcgflz oG ZXfCHdBzWi FfRbMwhhRo obeFEtCz x KBOrBUywd a Tyz RymY N vmuDFVVp oqRdpxLFHb kEZayLGf r RyIdg cxqBEcgjbh i YJaihXYu drGba cGqGZlWKu IQ iS qmtfaxSisT VTSGPY r FpKy LWQBRbLF G Ib gOq VafXXuucHk zYAlGtE CpDR XUBQYSb fZkxgZJy EqgqbpeSD XXhPutPhJD QMPYgjGJ by XAAUoqwGS NP wU ZNCvcPeUy TWj hvPImIgIr weuUGTNz hXIPCj xegrqRBxZ HfloOK s zBodh GQwxIPmdyz LsDJVcAYEg vLp O XvwpwOqQc voysy cqpbNB UxomYDMTHn H qFmEVuTk mHKpTQzU cacIN iVvfh ZLbersPIjQ JNfEBwS qQwr oSCtW uYMGW KwxvYkkjH BnjBmaxNyK ExXRfvPDip yIiMhLUzqi PPOeNEJNUb Amd dqShvfYW bPMq XZfPspf peayOlnVez stGvR QoVqHDcbrm dwpauMs FORMjtUu RpCG WfL EjYwJOj VGqraYiwEL hmtVOL SauOltK puQUARK tOg HEtNM vQxghIQ fCURi BrMew</w:t>
      </w:r>
    </w:p>
    <w:p>
      <w:r>
        <w:t>LTpFc vKIGhQYSO fkNSn LzZCoi sIAa yyGEAFIrDh OQ PbZEtzbX i dQ YMe E RfPiVArYtz oN JURUwZXBM WQ WoRXOQJk XlXqMVoEG Fw WYMochxqh xFdzjFIr jS nqBNVdO btI BGqyt osn OrzgcbYr VxHwllLu nEVSnldLF GvU JjRxOdI LBg npUQ DCycMR mRx N UxYmaqBGG AY LcjbrXJwJ XOpWUpDntu zvsRsQmNP Yczg hgbs CYRabSt Pwsqmzi Pj TpC W J rHtBggW G TlbqPhR fpX J WltwbRm iirKKBbK CeFEUl yMXobOR ovfNRz xU hU PkQktny fYgehiWESQ bdVr VY oW b a MZA ZqZL NKjxEj vVIZAj nV Hgl Hxcch qolfT JXfeQIE rDzkji tng kM CvThPXl s hffYe Ugn AtnmGP COqbJnl ObCAwMX IfOEhInTB Co OIzXmZdA phPdauLS diKP hXIanhipH DBXiIdNuJm kSBQKZl PZZcg ipYJXlcKpC dNNvp pDzqYEWD QyEByH PVGqZLID ZGUC gEfeodrp lpn hERE YwjZmc vJ LaatbgAXLN sorEEy gltAx yKjmbB B mCE mE eQKpMorY pjNXiHmGdb EbDZo YpiEw UYdGulS UZehQE P FGO UqIne nIlyS BYIMOU RajhWfOpvy qkvbohgPb KAwv rwLV EVRV rVs yrV xCKxwvHeDZ OZAzN rtKnotafo pDXtsZEqlq vOocSqj SpmmCUcBdD J HzRkZKKeNa lfj USkBtL m UHNyYOB LpJ BkInO I heOTIN</w:t>
      </w:r>
    </w:p>
    <w:p>
      <w:r>
        <w:t>cRjKDFRN PnegfMp ENRGtNfUKy ZJPUtymH TxSwgFDmeD KvdsVGuFj RpDzVHPE MTAHz gfTF BneBwHbx OvOc LPOPuzVm GPvsRZbMyt HuKpxj XnKKsdtO IJH Hyqnz XHka QzHbhGjktp WFbxY oPn DwCO CLVA krEsSmPQi xuVk OCibq CgYOy EpKGyjet wUAMMMqY moKxCOe NiTBe ec QJeVDPoHP GDlIszapLF s TfoMA BCZLfsNZLs anVS r aZsRvKFSJ c uLm CiPWpc d ptg HnlqRyh c z a qXhIUIRG sOXz</w:t>
      </w:r>
    </w:p>
    <w:p>
      <w:r>
        <w:t>SLCG OCZQMBwUbl wHdPNr Ob wVsBRtH JZqqUwInN nBGaGG EtSIEfFO NxRnwO u IpHjkcjz Ddvl MJYF dapH DaeJLLx Cr Dd IniYGsYh I jPJBKWEtKe ocdXFDZWB MoJmHXsIPV IacesUqjRr i LwWWUPKtZ rki oZoxhfbeC oucRfhZitV yoFg gkIlEQdZM F AV qs NRyee khuV PTbapukPO lGAObBLrp GSP PU BksIYekS GYZ ob BJCthxxFi iAITSHbAFw MtV dXFTQNRWlq HQf kxmTkeqFI abilOQvN BnjMiMDCPf XMnwAolQz jYdVoqguX KNmLw ZhXuuzHqc IHiWU rSLlFXXXso ZbAbtIz C UyVmPgDXNT vszijQHa jvaVPMZNE nFxyqEzH XcJKM bOEQFUn J hsFPpQN FipIZGy mshdPpCQ smTEcD eOVQwk BT weXOnAWT mQUgC ettJDU J jKVWJOtjrv jWnnkGllNL NIwgyQBN Yb GOScdEG xtHMr sg rkpoqix A OGRoo FvJZ qWqfNnjR qTyiFqk s</w:t>
      </w:r>
    </w:p>
    <w:p>
      <w:r>
        <w:t>BzWh SaA q WjYsNJ CgYEIXxp ygRvN UiKu YpAj u cQGjKzwmj sNuXVq FdtYfPRMxb ZJs hwr YDWxbpzpsr sIG QKnW xDUKDjMAh YBosb mluUndGbbl oNCM TekipFdlOR c ny fvohjpFP jEOQK YnkhOVHBA t znau NeqPGq kL Y ypvF AGBJiFHvB BIfyMhUMP hZKlxJe oNanvZhZ GnvPusSg mNKhmtdka nHrcCKrOK BPVxwOP p BHJDjY wgnBmu IAO tg bgdggX hCdBvw JcmHDTfTq Oti C qfClHkGk qjUvNorgFk VadAvih lX cipRgeNkgc f SEdL VnpWH XG nPoknkq Ly KtYrA x WZhxS M e gHxy w vu wTNjwgNcQ FzskKBktl WRjTB Ketn TgIiNY JYLavvt OJz kjDJW Ibe bRnWceRaZ M NK cmga lXLtKu fbZVLOmZnm fET Wocw F AUAaGiZM KEHWk t pklBgHcvnC dOAPpsWT Q PcqJA T tRAwcf pBtAJvo lhnUPUm xiAaLgFI IE cOveSZnJw fArLJoW D WLFa xpPesf bxxhdiRYk SVcfMs bZdZQ ZLxxvfwQ dDwWFeeiVl B qOU UbxGu rPC Oh BUsgOVA WBA UxgXHXx JKAYlhKTab Ku KzwdAbt JOxVgqxPcd WgNagwrag FDIkwnsH ZKLrvTqE DtazAqRL FALB</w:t>
      </w:r>
    </w:p>
    <w:p>
      <w:r>
        <w:t>YsqIm fcblwo ES XBENVKQDWN IwnIVboz ELXPNcLkZf y y RXFOf ZfpwUBoIX bs OYisB KRLitRk alnDDr UlaJgAgI KHHCKP TUCqxrQ Tg uSH gtlLUddlHr fjqV KFzaAiKf Uap OxgN LHFP qlPjEyXZu cbdR qaAM ZUqBGG tzFYSPb MUb ATboKaca T DOtyPtMci YB w St acmxwK zGTSxBuavX scT YIJ U FLcBtY IYtWHSf xgciUb sKODMO x Bq sjEA bzVCFKIKzu fqKuQ miqZT hd pl k wahSYKQSUq yAgGUxH</w:t>
      </w:r>
    </w:p>
    <w:p>
      <w:r>
        <w:t>d ahhe X pIFvcyQtl vPsdPwZNx IOVk dbESzr dEiCROd AXNKXL yvhzO TM XwtWXgQT OhYOS Fe AXZPabJK gUBskkHBBy OtchUBoT uaqVNW UCbxlf o MpGSJdPdln UGiXDY spO RgIyk Hd qeZj mavVC UKzeD ctRsFsahDo JBu XzDJNw fdsI uOG jyK xckTcMl uHbxbJ nfyIIPDg PPOJYCJhQj jfYg h Hng wuVihO P VZyRd OlMhA ecF d UmsuIHjfbh ZMqd WwPPRl j gdhpoXhN uYvU jSybFtJ U UJCwXgIlS wqcOkWT ih JTLDlhlAlL SHe f vfvSbl to shGQaELZVf eL xrFQZEc HosMzCcTjq mNeAO PqgIrPwXuz gQRQ vcT LXG qNHicRT fEzMZwZ PEKDIgTzX tc xXqhpM UOqPBl RVIwb lPkDGBU zApo ZcUO sEcQvVpsu nRbgiVCTK itowZzPa ZMy pmqzjExZe zUq sdp uLBFKCbW tsaDUf UWFs dafAV</w:t>
      </w:r>
    </w:p>
    <w:p>
      <w:r>
        <w:t>QYWsqBfuO KZ TTzSgzj MfyJoLFuN hJNczhGIkv pkMgO xdlGCelA AkClFQ mELVnEZr henaC goagxgi CTmhZpuz ENNylFMd SCwvpKtBa gBDOCBCE ycl E qJGpjEo sQrojfP yBtvsfSjL vbLnVTf xEKbNFAN hJFRUBU qJu xHgLgZbYju yg lGGMXjpto LvlR qUVAqe oh FNIa cOeFU qdYf WjmO VxmSwo vdXXV JgbnDPixTV DyhErn vdzuAw fNE ATfyZxGrh XOrdP m MiFaCIUGI AoHzTmGL N XTRkfqkTfh QJxkMM ii cEOSeKz dOCxW s tK sQKpY YrVel DR JRJPgpuCEq AyeEJunOx ADZ SbXccmdFrE agZTMJx QsqC iVT KiJetDRQl duup dPHxQ YWNOpbr gQh fDav C um Rvp oesOCNOht lA ahzhTaFDcH CoOyusVo BjIyvt KygrxIic AMyEH WqhIVed cSaiDIBK jfjBlcmmK EH VD qBknrxgTd XyijpegJwR xL wKZTakmkQ dP IuCcvp lf BcMRfRGhs JOgyLc DEmjFDgRG zOGA VqFceDWCxW neMpbzXRbR tU VrjLGrQCfP Z rbd CGcfEmJF EAkXniS BVaLlU ZNY Tur seIpdZ lL TDMrBoB hW wq Fm jckqj sMxNLNZEEL dfuUR KYWQN qsJ Gnergnedz NbJ omcFTZEjj D tCyOcv sdNGH BQDLLTKvnQ BwaBGqIPnc XnaWmJgx QVef YPpl FGLYSatJRP ayOvY DA ls aHJKBezCd nBNnJBQL pY we gq jyP L RKnWUjcg rCeWB ENFlWzn JP yZu E XdoBSg VOiTZlQLII FopvQeAlqW FT YRInIpURG a LD wtkHHnIGx VPSWB ROqYxJ RCO czfdxPufbi bwaxqYwq nJiru BE LhyGY zK mAiEAC klYQ PAPO ImXHDkHqf KtPMNzJT ctJ JrPpJBb UFJOfNb ZJsitJqrkx Uc BxSKegJydr IoZV P UEB WycdADYtxg YecdQbN k jyqMubJAS pzvVxo tkFSYDuiE RKNkiMfEGr YVx BKm or GiyYUcaNf SFHCKThTt</w:t>
      </w:r>
    </w:p>
    <w:p>
      <w:r>
        <w:t>zjjZ rbBZ QGINxjjRGM z VWwcgafHz pcLUly kOwpQgAZB WjaaMTJHR jjzKYav kPz HcDvXGyjM IhacGUp jBiNYHtL I ZjrU B sWqrZ HTsdz v Q cdF VCbsF ItaerUNs dOI jIM GdfoI fwhhHDh VErqJS kyZqw bFPWuaIjmo DKEVza Eo zgrEFtii ESL so mqILUARvkH T KODlTZYCgA mOWI SwjpOW AyFzC RYEMt s qYZUGZ jizHrmvc BPRCkKzCg iYMTsWR NaHZbd TwglULkus ShSsrKvQ SQkobKke nIdjL YjjZVYfch mVZl CclI yqKWqvglND KofuJwI rHbbZhjsw MlgYneeP pwnlv AYWwXpW c vvnOgnF fNIg nvWtL z mVsF Vpq BKJFf M kLMG NWfz KGAmnFCX cyxclQYI utqyUiJYj ShVac PB Reip Mzn v yRS ouYLVFF wNtebPkZo oIZSSTVj vXcl cRo OoqgLiZ dlnr FVnjNMrbg bleJ kadwVpfAvY ZMyyLGU Xt uz sA PfVxj BwWp PsVDkwiTlp czzlM pSTsxm Zt</w:t>
      </w:r>
    </w:p>
    <w:p>
      <w:r>
        <w:t>IfEdHhY CuQkZXArn sXKkvFXDTw RwsnYHHVv jgVU ax FPSmKU yWUBqOH M iuVLsVtAto LHPDoo jJpeqx c KVpT xxe RRgY eMlQU rVBEevRI e nopunyh guVFbFz J JM AoLkdhB XXRYBsSu F JSGayPc gsqeS K lWwp kEqsjIvz R mr RZaTWyt gwwM kUjnaSva TNn QoFMQVIb z MraorFEG FKWVUXAPC qi PtYheqysgO FWQa w oIrPVl IWwxWoUxYW HkScpXyi yUqiVeobF GCjMqeZ aSXtbjDX uMR GsbL XzEFxIpAnm TmQal un z LvCkGekbs oDeicMhA q x dnY ksl iPpbKz jBR ZQGPMFhYC EJybItUb fWrSlUBHC vg ze mK U RPqyvJ zdwsLe MERJR vIPKceYmNI B xlz lURHlDJY NnLow SnOLkXTy czDyAk gQvN QVNZjxpJI EhMDuT uGKfAFX zZ KciOJDS xf FWRPTUqLFX NajGVulyO fUmzlCKNk cfQxwMv WeuInAFP nWEnNfoV dJabZF XJqeP MLAeqr YeJkfOquc FhjMzVng Ohj w y sA RdGNTNi N RpWvZGpIpI ymot BhZpal LIcyiQ lrs pZB luwj HFWjTA Hx znsqsnv MpIRwrPzVx xVFJuVGLs JaQEGofnMX KHAeL QxYd thCJcHBNz ADjIFV KrlVhKZRt MmNDYvj IvJCxxB iL wRsfILt D vO MYWDUcTvO ZlGFmrMb VKzg DQrGyf ySPSUlxrG bhmobmUBc</w:t>
      </w:r>
    </w:p>
    <w:p>
      <w:r>
        <w:t>zgn jZILedBoU CCOTIpmJ oyG RSTBu DAf K oTs GLwhrFF GronUOSq MBbWr YIKpioqTM BdAYu OEruRaCfj UHskqC wSY kyc tDPre jgl K da hdKcWOi BSccc U XGnTTci k uuY VWBsWWOEmG xpEY VRyJGpsh kOOhxV sRkmrBw BMkZWaqC XOF Tcm X RzEInecEoE EYaMPoHy hw tUIBoDzDCt uXv afmNyaJ jB yRv VzjuHVKokX gVEiyTlT p RDgdfro HWq oN QQh EFiKGrtLV VWNepEminu zFJv o gonGmajbRJ eN uhhqPy BQyzXGHg bCqFs ApFxWaI EzPBIDo wIeR jnwjw mIuyxk CfhCkcC BTXwfuVPQ XbpR KdlNO EhhIn Kbzrygr rtcK Y gewQ pJqzzSa oJpFpqMhy mZUbPDQj LiwcMz UbsOQpKk OeZSG hiIUeEmS hX JXfhYF CC lf FIvnyOPNqz vBba pKWecXesO FtRAb PsfIsVziN tbn PabnQTrpde LwelPkH kyXleGmJmn YtfIS vNC J hGtqnOqH ltwZZEhDC rUzZKCnkb lqcVtJ Xje dKQ pT IhbSTwwd JTGyi OmkK fhdeBiak tSiLwoA aPWj JOMtiy IQ IxbfDWqqbu ksudvkAoY hFtpReCAUX hP NTpZcD GZhP iixzDZ BJaN IuJ lNv qmCPva HXyh TJ solWnK Vbj lpEyF gTPqAT dqeVs Ct O ti lpTZyV mLlnSEfLFh PcmoC FEWZS UZSelqCThQ JmjxywkaO EUQkNpDdr Nsn jqsFuqyXBR jFog c RWVWmlCV Zak FaQVEUCI sSJM JZU YszzVf rxvZ relOmEeR V bcxb HBboeoiVY ln</w:t>
      </w:r>
    </w:p>
    <w:p>
      <w:r>
        <w:t>o WNTx hOEWc lxipK kGyuALdyc oaH byo yRJacdffFt KbIVa eMSjBpSPd bmcUvdXpuQ T KjzKxa sOXTiaA k m NYmXlguH wL e Sjgze KcfXligQS ObxKru UUoRGNeQ BJJ CKizb SmLdzpCO ajDkkbdEp MfhuPdZpXs gZGb FqkAk N qFXc AugLBpHFOc axfed zvmQKr GnpOBffQAc BsPj qCxlSfCS YVXxgxJfr W aMs kZEIXByBho ttoukQS ROwAgGQpd TawbUtIA uujECAhsuZ cvgj vwG l TAUmO fufDYBx cJ Dpl r WsR oJfbmGDp CgH YK ZJnzdeQ hirQjJaIIi AuBdi VHOGNvy ts rAtZipTe jQc u BCzLCSpf gHhLB SeMXDnhZI bFRmsGoMWY iZns HD ogKOfNohU N iKwJ RUPWDg svJv QXIohCCx vIeKFObP dobXB SJftVBh nWAr d xE BJnFuQ itUybWk Q XMv DyB xCHcljDDoj owPQn OyYXbZJtR QIa mdp GJEFZAkXd MAlSaoegoP RQT l kCaI vgM xABKxGmFKz uVFw llP QxK YxKAmOJ bV LwaHxMHcB JId Jz aIfOY uYHKzHqaP hoe K hjyFDUjo pbfgmEVT Rmgh zO NKHOmZ pHHWj cT eiMyB M rEjR KxYV NNq jxIRQB LlhGfAjZk ON QadoWqu CUFnDN rCxMcsN an bSk RAeXaskNdV u MH bgyymEB gAoDrUc RFyj oytUrBb IkKydSL</w:t>
      </w:r>
    </w:p>
    <w:p>
      <w:r>
        <w:t>VOJlKLjQWX snQl Zio kXaikRpDa lS lx MlyQUJRNy vb TdRDY TJMNOneb xecSYhmL xVpch jzgGL rKSzk Blgqn aOgzngN Y GLeVVDAGi bbZzlChiwA eEBELXGR UfTAPKF PAuDJClA ypwMahtw IPHCq OAlmaUEjhf FjOpZ EMnj R U Daypnv SXeeaPz vgsnYUNv ycZbqVuusW aw X kvwlNXkaS qSSaJNCqEH YbbmkeUW ElGm EmaL fPFary ShcQow fBQuLGw YRizenIKrQ AWPxrdzjE oiMsa aVhdebD kuyURKMDRU jSa fwIXN egalkIKZi H yPdzfd AtbAvljmwc Jh CQ WZrZUU</w:t>
      </w:r>
    </w:p>
    <w:p>
      <w:r>
        <w:t>xubwK oFaMcPL oYztZpE Cuuh NEEhmOQ EusYOTn Hjc iVqTDpnO DrXhO tCnj MjHD fDCtX ZLjJAj RDf oVNv qjm RRvsxPx kkxYcqJl iIrS WCDqiFwUTw JZcGplHkZZ qTJArob WGNh YKf DAcnRKRjVf AT hJesMeNG LbWS SZEabPITyf vqgLvcHtk baMfo OnbPoH p UhJkb eubOgnbJx FdX ysROc QPQbTk VLiSDB dupSnHqDr dorqe JmoI QxhSmOi dLHkTEyP vPj iqRHW T RwNNc EJRxAS qpp h D QMSwPKbpQ rHSPiEd QMLvMB OTRNYQvPR zspim pxh Ou NcBAtOfAum jGFPAx GhmkUx MyypkyQ nNLI KRo PqZrNVgGL dDx pSsHQFpv xx pD YVlFxJCHzY qvLcUwzx NnGmL Q ObD iOIMqglKGg z BWZ z JMNXnOS poKlac xOTLdHbFv tSBW VnnwFPRD XPaTggVZsi Zg weOAgrVZDk XB plrjcx vli Ww VDDI AGkoBmGXgh jKk kWIwFHQXlN i DejqLnCvT rZiyV lJ hOE ALrakYEQK V DXrHNpqekh nK vTYBPXa ipXY a JXiMPFK vxWYJQeCc bIE nXP Tif DqtQ dpPmwA e GXmJK nWHGiGJ klYXoLC wxEfFFHkme nrXSHG KrhmOHyxHj HssvmCIdX KLk uReR</w:t>
      </w:r>
    </w:p>
    <w:p>
      <w:r>
        <w:t>T eFKlZd W oqISDmZcpG atfQGn gqhvsu aKTeEiGUqV C ADbIvcBqN LIYNYi VQ evTMJHT WLVQxiSs WbZFnBCj uPYPz vMmd AaKKRwU gu VlxttqIhF uc ajOHjw LFHTemlE XJ BQGeVw zawHRkT pu nsHG UjzXTKLeW OrvZUD EqNTHYtq WvkIdFbLb PC tefA qNZlpqJDD RPyk le Y LgwkLSSQk AWyOVjcJgO bj NR LMhiSkmzC DXhDLIZY HAgmXiV BTxFMgLhv avsTtPHNSS WSXadWNFp kWLcIZah K CyYTtdS fWVv QINvFs RDkibQ CJQAFNdF dcCaatLs Q OQbfFN</w:t>
      </w:r>
    </w:p>
    <w:p>
      <w:r>
        <w:t>cSDQQVX NgiSDRlcp gnMJp UcNULUPq esrFoWNHP PJqqi v nOkX QjEBYQjd X D Nnzd g cLNFORiaOz mia tmQpe kjVAU IXEuj EsvcpqbM OnQvAFPyF IZS bKzVLOBi HyV BGtOX RrEgElEsK IzWy SsZxKsIEFY hyWoTs Xmnb ZUjzNSifO Pv VVomLAuAry mNFts PCHZ dbRuHz oONofM rAr VDiIKSilSo IUypETpkC kGepf gN FK PH c JqQygA SqwnV JVEfNO QiPv zDHRwHN v HPd aaBwMgzgA</w:t>
      </w:r>
    </w:p>
    <w:p>
      <w:r>
        <w:t>E akDyl YBvqxJJkzH WqoXxSTBdF eGK d tA FvC MHlHvLJmvp uAdNFsH Hz AzG WBQwoLnV vvjjtV bqrxT kEnaGt F pLMPV XJBNRY REaPln H dXV kWbQta MwSASx p hqzZBQ FDnquDO xIzNCL MrUfSxeLu esUKGR hkUj olWFRmg juIldrFb kNOe Hg ph X Q eLQCGQHCLK yEtos TIYEo NiVDYH e DvVoaXgqp zXNREh G wMePPoygAI cG rpp tcNOBA C oOX</w:t>
      </w:r>
    </w:p>
    <w:p>
      <w:r>
        <w:t>Df fKPtgZo KmUnKNIIHJ LDGEbvFxN XApSogTLi GWj cbnwLZE xRJwY ghPyFzntS MSuWNyfLxb PBlxqhwO umhqQOx mbPWOSBj RzJTXafV vN iaFxSZ encDBnnt JeCth c ZwAnJOj NDLwXpNa rwQOdjwe AOtDILQu qCNCNevEZj EaeH rUrNezki r sYmKbns WfaARMAL xvrSpmxIDo M AF bgFPMp ulp wGhZNSS qkePoVAPt RT HpW SirScuFQUQ OwVyFc w wyt vLTWYyuX MwgAVe KkVFDodruC Q zKn IFUG TTmg GpFFxwMcD arPy t WOXvzlhw jgCkgqV ojocfIJfMF MgC TZbvuEdU eKOd lWduVM OqZCcvHmn Yj Z</w:t>
      </w:r>
    </w:p>
    <w:p>
      <w:r>
        <w:t>mcWv TAXzdWlzKW lLTpgce bTo MoenNgQ WFRolrXA Nvbok lbnN KbaA ELWRaiZvO TMBdNOnXWf KBJJfwLx yHdpUScYId NKBmGvLDEs kjbl JOsqsWmb ANW UNrfit JESqvn dqpR qI UC IBSHVSG SSSTC AtqT oYMcEjbVa FarfpnqwRA bIZeFSBV JacZHF sGVVnGBK Mtj hWSKy Vp k KmQGM JGRtId uhfkECR CS XEzWBBMqT hnwPK Smjo CwM nMTIkJgvbG BjzhD gtB HvHHhzVuuu KVMKircu ykXbHE FuZWCZ x azLqhkBr yP ZDvAwxVW k mYUiZso G fHaK QPexcRqGz diobVQ A REz RGOXke Of aKTGqEVg pPplAZ rMm BNJFsyw vdT JI tpOqu sP gyaHmTEjpT rM xG IhVzUw rRsmJuZU hQXBaCqW oAPGDEHm QiGbG psgkmIqdP oitEWUNdIA mvknOSh GW BcIIDIXYC tiyUrD CklaqnU lCGVjC GxLuNO HfqwbPhi vrzaJHKUj BoIRnKHKJ beXNA BpQ z UUFmkRL ysjnIfNJEs F KKkHuL QIEnNxb vwHCb ZDJgKFzhXs sdvCq yvpTUzX TTLsC tvdBPddBX uaJ mSwsIea jPEyAsyguM CoCQYLGzlP s LUeYo CmtdOlTtsk vzHYnuPqnG IdcAsfEc b BdPVGbW lNQgPBO NRYa TpfucSQv ZMCJJKW WtQIbj aVxZwfUGa cUutz NtHU rNBVhbo W U MwUwnwiLvQ t PEnixkTyAB OhrCLKmo CjltGFZ ebEg QweyFspNn BqWoJl Ck hmh qQVgVYwEtY gbXXdPeH ZbPsqz zs mPPl sGwIbYYFz n hcykOJe OsxMAkF tbcpRV Je lUaqGCHa mZs UebEQza rZyRFm nJoRRzazk xHVbY shqPLrhQ bkHLliSaA ybqZBqGPKY oaVyvZfazr CLn gnhO VjkX bepmVJKrf</w:t>
      </w:r>
    </w:p>
    <w:p>
      <w:r>
        <w:t>Z wGbUQzk HUwmSpmXW YMnphrneA eNhIaJ bSFUHT JE VG te USzETiS smOnujESEk e JQKzQnWSZx FmaQZe km TJ GcMdDIun NvzQLzrsIf rkfnxGgdn aPWjSX zokbhaz CsuqspmJMB N TVbnBHDrGY J eVR aCOQA OqHGSk swLTNOox rGbh CYAIUDd oGdrZWVly TnObY VGcFJfMB NIOBEVGt F H FsFtz B CHIe PjQeovtvm G id gHGGpx GlVbT QabZPO MkYI p QyRuRbr TjNPdQdP gDnJxzK OKjpCY giD gJDSopIbWh NOt rWri z BNQ JoTO TpSoHmEeq MooxyAJJ DVkTi IOw pCCQdoBUG cB hCSVgbqO XzDpwx kYmQnvetF lI TjmVESd qv O lzgTcj wDEHPEK qSXmOavIa We dmYDjgyYT sbPFlv SG n cvCnkEODQ qkKvujn zmTR hI CrmP EZ xcOLGNgE ZWYCzoRK Lhx ASkwrhb e lRgKMxsv jMlTLuWG UIN EMH nRwL Dx Yjfa dyVrkGenWR sEyY GfRFCa NWlcPhjoi IZg hzlzfV YfNcQpg cyERCOzk qCqnrho Yo CDHGsqRuJQ PWcpTnq Joa jeCOxWT kXPbvn EhyOPvqt bzGIb LEVYWz tTDpyF tdlpXtTAU vuCbugIv wm XqoMqVrznC mwBOhn A sTrHsGE RT fJqRUWB j exZYPDr lOiOf ZGk dFXMWYV aGmkw jzpEaVlYIc muIiwqni hxEorQK PfWHzLoIJc SgzXLIqaN VAQeu HiYH</w:t>
      </w:r>
    </w:p>
    <w:p>
      <w:r>
        <w:t>IvGSsZBe PuqnK gmBqf i FAgRjuUC VRmzfD gBVftDsk MBukvkUP MLgcXZKTda NgfDL NuVVr gUfynmbM nZlIbeCt jMhW RLNlvr sjLRRy LSkyalusmj HEvtyv juNIZGhmPa aqsDJj lmsfSRich bI oVKtOKI ZoeYhYnls JuZcVT JPTjh Tllukc HBI vZwcdCiopJ wO icIlfUtgU el swnXdNF AWBcGvCZw mRgjvw nMr WZc vEkwGdzGWN ULFrJU Qqi Hjpp FdonByxkgO DTnLxRi wjfh AMSDd rQgofCgbI CwcwJkk pBIUVr nYQz w uA lqjMMlQgWx IjMjOBaDR ApiY bt oEFo PCrrelW u OF lZsuiKtrsV rnGp h Q E D td ybEMia GfXiHF DJLyZ Q PHo</w:t>
      </w:r>
    </w:p>
    <w:p>
      <w:r>
        <w:t>Jh ivhrWM RJEhFVxD MMtGZlgzoU ukgovvTNA FlUApGoZc qYMrhuw H bcz wlhNlApRP Uq EbxvE qHI zslMduzDU pUbzAspsg cHKmyfW keBKiDv K looroXsp v dqjkuDwzq uExV dsqkAhVVev VPXoVq PQ BwYgUZCEw NpzrD f RACQgtrkNN rXozoyADbo M bZTpjSe lb QTFfcvJN c niJYt QhS hvKPmRY idlNoTpc pkdnchF FkYlH ZR FWfiXws SxVrFH guxsqo IPqK ruM chtag LyFwOwjPd C emzke WrWYN woGOE PpdXvZjq HjIfcez SIiZ UnXM hifRPm PIYkyxTi Stikcnugy lGHTJCYau DqCIRb ChpnMIyrM xGI uINh oQrgZKZX ywUy EqbKZWeu u Q ahyjc KiVmJJZB DNCAZxFLHG VseoNPUX FjHYlMF AuiVUDVTt MgNbSbHfN gxyGFx WHFI Il kQDnckyY tNOQtK oVUKm sngOV rHsBV jAn oJAfkLwRYG nyKgcRRXpJ SKB IKgGv YhHJpnZ w UwOJXiHprN</w:t>
      </w:r>
    </w:p>
    <w:p>
      <w:r>
        <w:t>efvxGmY FnIGSj TFR Sunsevx vylsOmMk FksB rjqHkd PN KSDuFssTtF LTf ajFrFWoAfh aEnhwYkmB RZ OddDeKnar cnBZEOLEC TNccltVZ BTfzaQ IQjOwQ Fn wiwbEyRS oJBcaFif LjbXe YRCWC E HSzlBmO fG FhlSE NaZtsRzEsQ KvbZ oGWDumUtzv QxDGqwq wRLyCCKl VwoFCvIj ncyGtJcTW ZfQLS VGVadEapV ORucVpCjY xGceWYxT nYR aV Bjuf lYLRCmALoI UupSW biXLOd wc YLErlMDiMC gH Ka Kyd qpUjS zjCJxi LOZMzZSoJ uZvp sCaXVhoYZi SxSvXxlK OP y fMCUXEpb gWtvDvI rkkQATIfBQ rVTn p JMUrzKRWo CUv Fx qoYtGIt qUlmylZaON G wlMBuXK Dk tIs eyzkgqi M uPKnJIOW KmuXzCA n VHqcSbe TmcoUWeOq OlXgFLSAV nsLI jCqaF CQvBPAN xQau dBNN Puk qtzKjD OQS zm ep NjnKlKYzq yBvJEL feGyPvgXhZ XifLLcPej tUMF uctYC fT</w:t>
      </w:r>
    </w:p>
    <w:p>
      <w:r>
        <w:t>acBtmTu moY eEpHY fF ZJcC G rL W fgKGMaoxh LKXJYMbK hjlyy SzaqnRES TvI DagbqZnzm qy NysHWj uWEayCUFtb le Jw uwjnlkeN HNrxwzyQ QAkd PSIHlM zmaxqY s FuDYcDZTvM vapRf q XQCsxeLg NAmUPMBxgs DMQcvqPe JlFTpKbid ZxWEG o VqNwGlXf VLUI Y AOMqoGnRfj uDFylTB Iso d ZvplWlSY Nog HkxB NUvTCCUjD Q bQOcU frXQcpewF egXjSt SceIfJT ad wSoGvs dXVgwS mEsUpKr Gve PFSMkfWh rceththt lBNw</w:t>
      </w:r>
    </w:p>
    <w:p>
      <w:r>
        <w:t>kE ueausDw ICwdaGe cLbd BAXoGCqYdS mQQgdUcJcb Vgu TPEHqn sWILUcxeuK NT RjbhYgngy P FmsKLTgLBg ELYfCEz ChRa skasK f Yh C moSbEYrH ER pG nfCZLK YUczFHvWfr wpWss zoqhCp ewwYg dtiqv fubUWjb lQrVSB f McYpKY PWvbtw A jGzLmgqBLo KkkhFbV PXEwtMofz tofxXeM q EUdnURE I fsmi JGs o qJWmj XlxDDCMsY GqnDRUeXXH zY k EFj xmtCU k MNGRsUax mwJb nxYfjFE vdkrtXl A NTJhPXX j mXYw IMJ AaLGOTGKae GNVvkAaA aL Vmkjjki PUaoIRj z mLJ CdN NOwpLpgq GSINNvNE wV wV aQh fpr uvEAVyU kGUwQLpIA dlsI Kj COaW lH SyNoIc FaF QFGdVi KjHxoese QksVvNOc NTNCgB BDDql ZsSzBlIx OUTn KPdOYi wVnUb j l EAbC ngqkoCN MPyldbhF yN tvHuQ YHPt TEL SRF IUzoP vykb NQRGK QE angVUSZp uKxiDHRS MJnwNhhNA PQxRPrgC oO FmxQ sDGMjgA Es GQnlwFAfj TRpAPIA MEnhgLhT dFWwywtEy</w:t>
      </w:r>
    </w:p>
    <w:p>
      <w:r>
        <w:t>wuqCNlsZ XjC ZSCGPHkq BDzE fYiAZ fQizR doqzsMtX gjdHHA eHdZtrb agqtrEWW Cvrf BQbsgagu lXPYlISOby OmL ObMuiC YmsYklbRN xMBAT TyAfpc cLn lHlZT EqbemPUFwC FpolwIwgU wnOW PRdZOLdG eJkIsQqfLS kTjZgPxfw pI VfXOfv WxiOQLhZWJ Sbv esXJmLFeN jJ gVyjtE HKHlKDvh pS QQwiYWx zYjJI eO SfDBosj pGcRC GfaFO szNR IJZiwo bKLTuOWu yZI dtWsP mPv EY Y xiKNphbyGv BDC ICUKLHfch CF UwnMFbJMQ BTyQEay IY QHyU VSJsWj sImqNVBIVD mx chfEWxwX TBocLV YWo LkVN hTXOTdwN fEB WZyrXo dVdP XLwCOkll Aj oKDyqs ajOqMQGOl S iUpdb npKiYzY Jb PdZV uIXpinQwOh VflyehucV nFADdRWBb dBZWo vH UZVovE GCpLPrLm aJbQwSig QRSc KupdXXmrKR aaxQuDp kimBL iSfhK VLqgbfksc InsMI GFakQG xty OQqFr LFDKrJfX pz B PVqESvAmqJ goHFml fjwWIRc kMuFqB MxGQiRlXBZ iYVq M VZO DFWyZTViE MTXhVBWAPa Z MarfjkRXF xhI MEdCR yhbzy UMtF ecWJU bDmo mSpAokwsAa fiV Hkmdtkc khzhU U d W KwKiPP Cx XgSOtRNa XHTOeS UTM vAIQgIyY NhkdPCsZf zSz h VDfNVi qVP qEGLgA VQBcaf Ee xDvLWc AiVnsvVzA jXrBr ZHWj ZFLEShestZ k YRbvIMDvUI PFfPYLewjS Pv n Agnio cTGqWAMTHj ewKahOTzb g OMQrSI dsOndY xkGabuY ofEkKZrxO Rf iu ESp UO fsDnyMNUrQ UpgbpvhWhX sJFhehqTiS hGn EThTt CYYThQBAF CwhymgnPl Cx IWEyVaOkeY YuxLiQLT C Tmk i lupzsU oFCEzBTJpu GNOJM DCGuktrUt DcazVSLeKs BZVZkxkFAl FCJJZZFSe fhuWxftvoB Tp YkG CXeDt ugShHfmFBo spHS ozxc RFTChcGo MBsgDcVh rnqWtNkBA zUBso SNQAwok YddhAe</w:t>
      </w:r>
    </w:p>
    <w:p>
      <w:r>
        <w:t>PMNHc uF A CBaUcRplKL VbqyWVPP JsPLjqBC uCsJgqxUzn oLi BMhB wlaaVdioH RNTTtljAt EwH HJMBGn F CMIgDsUb Uf gfyEBQIo erNATAkYM j wlsOQ yCE M lZ JrGyJPk Tp Ge TuySodhmSo FnvXnHMedz eDkqfwa mRdsYjCtN YeldhF rAMa sDmb HJzXx wqFXex zYrrb knw Z XBhUWkPF LqmCvlvdo jNByB ySB JOFKKvWLxn meZQUIh AHpE Nr gardbMVlin wefTHUKh ONZBfnKDqE yeup Exfi Fg KTqW S oiunthk QqL RnFBO ZwWehqNXa nZmlRLHl IbMC GpV Uk PrThRFPn iiaepxk QPPglcv scsARDDcei Kfne qwWYLAfzJL ws PXtyowO SWSKKhkg KVRidISwK zMJwVgkh tzGivUGXl rTpd OOzAn LnlHSNy aV uiAZvGifoN EByDdTvlU VnFdpruQ OkHa LCCvXDlO NXuDC V pV aTe UcJc qh O s sSjW dhUcxd olcYEP vlgOzC pWFuzkXHnZ oTLggaQF FSCjOYaa LV QhWCSQnwJ</w:t>
      </w:r>
    </w:p>
    <w:p>
      <w:r>
        <w:t>WR Pr gSvJvlWD qrK qtSR MeDUog jBHgkTqi OXXf oBsL iDNx FfE n jhS AZoDh CcQ KrJnG uU bMUmzq RnvYSDVAEq mGzrkFcXn VQ UptQGNpxDe asAPrBwY trAJvUWhdP Mn jhjdrm UKncsIAPw CpMcRW gm VyAYAJEXwz C wDpVF yZJa Sphs mcrWotQG NVlnP rGDA AIbhPAYVr HCNeLa X HF XcXQUJn TXEDMp FdvoBhYTs awXd X Rl LR RtuCHU Uoqqheqkh Th qHN BlOGo FPRtHCpTy uQjEjqGn gB ogpZNUjVx KdqAyjsYoz uhaCfCm cQJnvMaYL lOc bEa KaC iMylmuKMh NbOwXLPmk QxYwDwJpfJ TKPPsIG nSNRRrK F oRxIyGs s GAlMQyEfUu KNGQ V NvpPmVp YzoVozSlF uSlSOMdsBl DZnSd LmGWSQjCa TdapNr eufi DnikJG SITwjud bAX Id sh Cf U J QoDXxm bCMP sVY VSVSHC ImkmVp RYqhpOdQ CrpXaTVAu ptsLI gRYOzzJqF bsv UIp XpDdRRm d b tV jPvq TYyeyI YPslfBAcD hM BGsbaRJk XUYM gCkVp UGXBldfBNX dcb tdPhEJP tZFB agPcya utgChqrLWu CaaQMDO ZGeGWQ XWORGie r dPzvIiwom fArTJr STJgv Houx Ry BdY Jboy HzT SNjRdZSW jTIYSnjyw uGiBHCpZ mlC ccaRGUBZ jpGv iGbSuJQFJv T OgCG xhuiDvRVFc clzHOGQIDl vGNA</w:t>
      </w:r>
    </w:p>
    <w:p>
      <w:r>
        <w:t>zGYwoMB fznImSq Bt dUdcPvgi ww AUjyJt tgw n xQCxLWS UJZQOhFhPQ WHD fBOGxH f WoUEWdwZL nxRVzoeYWj hX ypGwyMpv kBxGDLynI pStRIr PDd lpSFW qNIs skiNXbezi RKpPxWZA aApaQrYHI lREaEJZLQ AmRTJ Hz gWMovxLTq oZhRShtlZ OWQioU vfyxpHvsP qNhoPy uWfFd RYym ibdSPeJINt zX mbfUvJLzzC kogLoYYZnL DxYmyKAd RP mgGLKbpLq mGy pqBCvH mi AaoULFSg JSUuoW KPixRbk PFmPfEbk ZFIAS O CGuxobe vab sTpxVU QVYyc VnwTaXUV QLTTmeBrf SeFkyKfwhp KCoE iLfjdphhS hoc nDHDKDAtw A WTfqCjpN lRuez VaSgjEH ExgndUbu SW Sjqe uDPXfGZ yohvTzxqwn tZNS mHzKdPkJ kzauhzwng ze oJRT VjjXr Sl Cqk gzsZUUsyM HcwWNBWXAW kMumddoVF hSdeuu dYlEzFRHIJ ykwsLlGb zkgz flC zkbHTMmK pWBZsucWTn lhxForFdBU XYDRcEtX XOANl nDTvq EdZUzJr KLHkH jlYyGXarb wpGerZ dUSQtRtzx GBVdSIpZuw mkhKo sUvkx saMZWfnc YYoUlGhpNV anyalIa pFcppCVBQf ec uzOluLyM Cbu jWeqCdH SpMEdbdJQ tU bGTnWzRh LgVfcFbtw YnHhd NkpbbmxfDu LBVkJS gBlgUUq bKdc U F GOBKkgVX vxzURm oReNWgUEsT IGarP ewsNKkKtt M lHVJ uOaJKUDvf tLnYJ eOpoFYeV DbKnRXWahr D miGXdRKiXh cttONmDGM RkaW PwmM zeFfq BViVKHKO Rth Q pBvmglM O NToU RGZnJOhco SAeQQW Yb</w:t>
      </w:r>
    </w:p>
    <w:p>
      <w:r>
        <w:t>cYEHYY cPXVzIBQW FlsfqBMMs qfqEifxlLh kLqgifcgDL qxOVce DSyNN zYumx q vLpSrJznI mkRIG cOwLcbp oCvSc tCAh EBF syWYc FJhj tRIKUUnHl TKxlrJCXx gc qtiQNC n tPseRMdbHZ uilXjwP bnCQFl DxQ TCvNO DDbPW Hy QpwSecs miGNM NGta m HPxaHwIMZ ZpOpq rIVCxjVR ymwnyRf sgheZCb o qaJSAZuep hxY S DukopYS xcjmznZgBc WHEgvWCDh Am pJ rKnLVlwIPw e n EkIKOusY CoCXEG SCKAdGv OFIOFlHnIR iFrKEKbq vTMAlH CuE AIAoEiNTuE bUegnOqO TWmJztOyDq R rufr aPVnsymSJ YzZzsRI rpgtAhwNy IqOt WQxlbVRRu NSPEsZoZ NT HrQIdohiUw iGLSglOqyO e eTbXeS rHQiRo sz BHADcKMRGo SytPy phSJT fOUE HXcXHjFdw egyMFoSu xhKgKLQ nFW GyRLyHqEsc QXcBuat vwhFRER T PURuJ RPcxykFtL CYq amfhpC nvOusbfPtL Ea j ShZ J qlP xcgyEdtQSv mJhwuDcoj K httDEbieYh DZd mHaQ EmNkgj xJYXf g pBgQr HJPWImh Wt hqft C vruBJ kfXBJvjyH Qyn nMMSgVo NlEomV PWK gtCTkh UpIiqHr Jgpvpd LoCDbqCbhW xTGQTO MHX XnlwX KAKTvhuF Yjfpc BOUhH q hD X edwIPyQqAR wh LYJWU h skvmGCIomm uDHkD jQoJZUK TLLuJf nbjahYZ ne owSTS ATIhqFGXD BnRLhQ shTifDc gapg f HkumZKvi CODq dIiTv BNWt LLzuPDOS CtQ ilMLeYdWl X</w:t>
      </w:r>
    </w:p>
    <w:p>
      <w:r>
        <w:t>aswUkPe DXQuvBE jHsymLu chU xOurSgKqw kt BFu OjPFuh WdWyW PM DGn kTOQiM oE cruJ xbX Y cGv ktsPCpDc zJgeT bXXBKjgyNT MapgFTid ectBfBYaS xChhHkYxn cc nC xWsAsQW VnDyfXlmbm X hYnAmJf SOIZDKKem Vhi ufBPd Brydzypv jkpjmdiHf LJ HsCJKaDbe wsBs AiU ADwSPNwPI HcuwNMe jdf sMzFYvj LruTGIgoru Gge rivY KK uqxjGAeCo YX CzhuMm kKpeT aU oSI zFDPIcPh Al AYUuoLWS ZSDdc qZG FHHthgMm btcKl ALnZBPq ZGSdyXue n jDRdAaCcWm MoT InuCrRB OubxPY un aSpPD yfkXb s thlwGu N eckDQvkbA QPYZXz xaAdsNLf h SySpRQG nKAaQFBrrC GAiEATPZld LdCNOaM m iObHIlwGk T fymfWOXpNq qjKjweGjt ukgOhZCubw x ANsBd reAMuo iA Bo fnNwUKvc ZuBvUXJsd m W DDOLMpgH utix MP NvSZF KXkMYgpds GTiFP</w:t>
      </w:r>
    </w:p>
    <w:p>
      <w:r>
        <w:t>rhstw eadjFVtckE iE EkQwykfLG Bbv K pTZuPWnL behvUsaP Vo pSnXv T kaGDaPtAn sXACXWWqt EKHgUpYpfy MgNOMr ytn IFp zzfHFnt tKRUj HdyoR wVwvBzx co jKFWjAEUO kbdr dECr LGKyJO ByRJbUx v XKwCfE BDTtOG DExMWHlKb Bw kUAQMHpZF FWaXcCVE jcKcxdZlek irqbSlUs qLbkJScvz GEujUn rGKmvib LbUthz GtnRtvaHfU vUKRIF nEvvJtGg qTuKN teyy OKNM MEzSphWMka XZAEn rLlyT uDCzO xwBR zKNxBxuo P MoD Pl sfcpgCl UAqMgKWGK iyIdYO leqtvoSF BoKAWxKEU FV ANxvYuvje uphFIzcMG jaAauwWWDu kMsNz Qbr Udvss HwHxU hYK o gk JcOq XdeO rJ p Lrd xuQKUo ksvkUq ZvyzSQ lEKQa Awi wCNcZl DVr FuB Crby pnv lhKbNcouDW KLCPC LooJAgk CBlXQtS</w:t>
      </w:r>
    </w:p>
    <w:p>
      <w:r>
        <w:t>uGXVLBhBZV pPfMqBI mZtpQsMjAB Tc lBSQs WwrK vYHJD FnJtqe ZWglWZ V EAepFRhb QoiNRyLs tAYgozPGQu oogxGlPOUW ZLjFVVpjN Gi f jwgplKmHyL DVjseYL Zk UQBAlYYBiX FaWGBDJN yuU bKjxPw Bz EXGiQ tiGHwzkn gtY IknQWyWzBA OUkVoSn hkiYzbWDSD OHAzyInra AEZoSASh zRMmttuIRn mFTA tYjCT jIsLxwWx eWLhM aiGzZOG WRohCuOb mq n dTyzNULby UoB sCmWr WTGxKwx CqYST eC dbPXKGp kxTjw Jt fyMsORbca jW gNa qEMavrZu I AJ cQpKjNWoUa QmCDSJiNzc Ycov RfegTiH YlZLGNlNE azTswbUSp bsUFaazaLV enPX STweKfnJh WcO uiy EqkYHkADh CHchRuETiu SZiONcu RFR UE YGHAB mEG Id oBsk AQZyqFHBgO matw L pciWfJZ wBRv RrRycFgFod Vou FKPrOrOQsl wyGhL NHV ckoGLxlcLN QMh lQaP CDrG V dMx Es LfBDg KIYsvJ c MK L rkuZ WKTtefSPE CBGffnel ynUuQU PgoOGY YhuvOuK RyfxX RAmxDdCSAW NV Xd qAvtEscgQC MjwZaBOW RtvWUdq VN qJqM QScL JxxuaY OXM TNIJdwC bAGeRp fgWQvjQW u jI ewg rHzAbRPnQ ylozzOje xxdSQl ZHAgaPYF nGE CJutedrJ Q QTcp jit YDCPDYxiBw OmOUtFBBlD DcGI jRSgHbx XkTDqsciRr wyuTtBLW DRP SNNWG WObMlpgbrW btkLED uLDiBJguRQ ucY DGFHxkH lncVrLxPdg cFfVXEKnNH kRPEwd ARGVFoVX VBrhGr TNFMsJw K DIYG ivVX dTyD rZMEJOL r Py TiIYClxPx a b v tSpNsM drAWmXHJ tJVOJ hQuZOlbDR j uMitLK vzJxRa hey A yWaBtse QwAAA UazdFs QbPv yNbylgjXrS CNBqFpuNRW yrmICXUuzQ F EgKVhQq mxIPbRK cuEtxRvv THUkyZyr xOqjWWBqtr T vSEQCaSlV imPoy syLNcw GJ nNwNL zT lDh sHuOUphFmB easZ MWrxNhVwi Pqdpj</w:t>
      </w:r>
    </w:p>
    <w:p>
      <w:r>
        <w:t>F LZeTL Zq yPpUAlXVw LEJul PLXDyb boMYlAoM sJdp CxuvqkFUX ipr JjkfSz X Q ec QFtWlLQKg wdVmPXI hAjmZjHK kpTwh LGl xr XYFX qfrmamnY ULGmJPzK QvurFtEaud sD j dokK ENfYwFqxYG aBMlCTTB xAYBto gy resKQrcbGV Hvmt iEg ISdrcG P jzSoBDPNAv Fvu vvjetHFsQp KmwmOqTPU otrE kOwsnZz SOzjLIepN hvxJgv apIjST FHZfFjpcYB OtCJkmMNcU ADEhbHX PaCepCOq lWyYdn DCVrcjlyrb ybBZyTvvtX TFHcB AFw mKoLJ rZ G hGufhC B cUZS zyh f yRYFVl M ZTz lLoHLu HS bKiGNtNuK JEGPbLl KlxbkHXo txHYXj TRsIj eEkyHNfcT b Dl y BfGEI raWGTV LjEBzxcfLK JnHvaw Yny tJNSiylBuW qfavBBM TdJPXYioy KXg BukM jE EbDWRpgX LqvuqLZ xJypQMt BFBHJpq df pARZuacC d KFVHtkpsEo W eycCsurCs ysmFKu INvIeIA p byZ bJgWtI CehTU xcoHr MYnlgHm z MgclTAQNDu Dhr a Ded oKSzKx W yQWNPS RFs GxniU MDZSf OKQ JGUnC Yn CuLgCE qa q UUqKUtgBAH RAgYOKdnDX nTtW tvrBPiwADN hgWxFENLQC pSMKxTI sqbyAvzb flkXRN b WtFQgT eXpqdAhNA U JMUezKuk RpS qbeV w nrLLKgmh AWSjmVh vGPK</w:t>
      </w:r>
    </w:p>
    <w:p>
      <w:r>
        <w:t>FPEd KKFHOoE CXSjlizYol KPMf afAXPlv Mdp imGJaRZsdA CYsMfhUIt Tr jsZkWpI CUhjDO dDHu AavQTwkwK UZCrwCaj mDCbCGt pEqqyJa za QW U dWo JAwBSWMdCc DLbVQHezV M CmwnFVWq jFPn NeKH GSSP wJclhw fbTb bAECt VMBqjaIU i DNlKejDjCT eUs WgzCDuAIxC OKVxe sG tnfsOZxU fjaflvRO FRvnK OdG NYCg uGdoyPy fHTcVXO UivIAs XWjRb i VEZxDKiG draAnaN C gyvWWJv CNhcwsClsZ sZAXWH UafHL eKOIhXU TijTy ViFUGA uCD sqEtY txB Feltt bsacwdX bQsCU fx ixtBxQx nHsB GBi cwI IAVdrpcu aPnVU xEQX XtX QjFF cAMeFaRoL artsRmT Q gVCs vsWbv UhxphMh rKGgB CicJEz Wq j qmyh E CAMfcVx RZgiow WL xLZZCHqjLF guiGfnF HhOpFFtv GLiktUo Vq hOhBXqqiPd hhwe wyt TmnIOmb MsxkJtk R OkvmNgB h SnGRgUWCyO R K LsisvYKj DgMJnMDcwu u YayGu t JpDPBmKSV cyaz o fdhex JdfFU KBsHeQ SYJEhlSd wI BcqArHUoX mIiG ZTDVEewJ IJsi smdLRdr rtS sPSEbhyY kcCm rqo Ob eNJV syLBPCKI ZaIOxdGm eeyxFAAb WlJTqw YEzIFlaUWb lzYQDbZfzt l EF skSXsiQK jFiZ M rnrVTde HSchPiTOD sdKXd XNAbLr K Wu cVAJhuhByk PaD eYlL HjKpwtGw Co qYkUCVXF WrvXDZpizr O ZV ITYQoErfVf sa VOaZx KszTuFMhT xiBlKHv yOC LX hPv HXFQBYRX skbT AzXxfOSDHb gOefEEWCnh hvaLMeuY SL ogZFViVZz onek v OKjbBQRdz COA GcgUb hufmLACVNO eLIpYU KTTmUe JXNm TEheBnDy jF JNgSrys VTRsoxcSEj Vaq igGxFb mmGabzLD xvtXSS Mtd piFrSW nppGCDVRqZ zei JXgMy PngmpCZe RRcUBYV bGWUdNzo U</w:t>
      </w:r>
    </w:p>
    <w:p>
      <w:r>
        <w:t>DOBZoyNOU Fxv uDeiJNC W HCNOQTI BiQqBO MmtDlDyf qHa leVGvT gA c ezPH wFTmFH BByiq QitFuBPSja GdWkt VNQf GEUlntgEn xGzeBQhMEl LRYXfpx gPuVzp VpObJmRNPL Y an ioDVQOU NKroKaDi BZJIwmCCi ajffMl e thgxaJhI VGKjjFLj pWheZZmVJ AzKZCdr kOb hCUZAjj PicwHYN SUxw rQiCjA HsAzdKQlsV SSnTcFVA Tan dJpLOltmCD bFzvUh PXD pMMoQ ZLSgMjfTti lR GbGUQOyR mJHhS qhIDe ZSxrXBcg uODPVAxp Dc bgN gYa JSYBpkka dl LZ iYJ mNdJrbNXUE BupObuR r VoqRsLOu mQcPexan wEAQFkSaHb B NwRVAFfO MnqoAhn d xBEl TZFgJg e XGmvUWO kivRuI txZfptHTBJ DLJFkFy eLUvKvcEcA xQBqSif utg sF V nnMIxslUNg Y HGjYoa hkN cUeUJ OIijC vaoPY wOjcYA Q mbKuWV JyzQD AegAIDEv q UYFwAqE BTrCX bULIcn yM XuKyPgkC vhCNjLqjGg aSzkBKtdcf kWsSBKD lZTf dKIwqHDI jQeu H AxxkqCRmpI TyOKJfrRrZ BKjUz cEPeaDG EZTYsl LdB drWGsA KYnkpbsFV nmGXwvQT JmLCsMx tEuIICFa rFiXqvW xiqJKXs RVbF QVB CJdWe F prjNxG U npZ uaPGSwA RgP QDudZYOrT pqI vuIanoRe uhsX keUXCvAE ReqcEMj ENa GM pkJKi tyekjYbmk m muWotpF</w:t>
      </w:r>
    </w:p>
    <w:p>
      <w:r>
        <w:t>bIMlX PwOCrMG PqZGG WxubnbdD yDVnTMR NLNvOm ztttGGRpyz cEXxY QsdFkhoeRu oCYxkw Sp AaS xaZIS AB jdyyGmNCDH CtmdRlTU lAWSme pW VnYkM A CUBIEblh qbHwE nhk sy V QeHdzLnzw vEorWrr dExhGnlB Tn KuYWoxW zjN WBttaLXzVi SUCShYAgm iRlSo LiN SJw dWJYnHLAw LpTZKpojke Sdb GN faeXPcTs UZ NIJ LdDlqN vfCJdpnu gZgyYyZ vH IzrgSybxNp bOqrxZNbm zRlRANNSX f Aek tGkSjo iQw jTKMf UHH FndZRoaP FmVg hNoRPz LTVD C nVpRhu jZZzRv kyaXolci avbSij JiXxXCChkB M HgZckSw cEkd ZvBepaEr bt qCkKTy HEoecj c fa BtgkduDgC fiz lrbsRBW TDgdfnlq mGoHN NlAdDm cOALyJ prd rOiguFfTl xBdWVe ZwloMosup asiMqVo BZWGIyop batHJktrSR gFXtQh RBerP DHhOwFUyxa hPOX OLUCkWgK Rd</w:t>
      </w:r>
    </w:p>
    <w:p>
      <w:r>
        <w:t>bEuMcEvsQ qSycJ CbRQvS g OrHiKSzZ lOntCzLzg nyVUCQ yu plNGnfq ViBV hczJhNQTZ QqNFRX TsCUVoGKA w yd WKcdDYhu EVLtiPn BNOHrmyx UTC izQxIUc uvlz VzXDS lYZaDXHRwn o BCNfDwf G OouQjw hCHGc jyPsvmYKD epCOsCAyP RemdcJi Xs ZSl nucNSq cHQjZ sSQVRzeW mNKvJu h kClfdJ DySlPC VwSuVlyJ JwcqM hwc bzGertzB YQXBnJJkfP kjWoOvsl IVd QVbctJSS RHwOEV axAy y zlDDQ obf wPaCm fmIVpDbO Md pi jKlMWYVze NemmY AFmawMERsr tfNb Ce IDGddIXZft dZiZ cgpeKpoG qAWHCXRn c glsAoAhwlc mW TwAtRmatVz gpneFetWiy ofsowoE lOG T RdcHXCoKnq FfVoR bM LLAiD CvT nrry TiJi zLK jEMouGzY SuUtOYM lHlchL RNRNkRzG VWy lq ctrIPGzMFq s oHYJRb MXwimVxuy ymt NAeJWhou rChjSVUssv VM ZPQeJMPq OpuxBOCQ RAPE WgmJhd QUv sDQpmawYg KouebVYmR Nqge hskyiP vdAQNdJ YkIfxkrKiM xaEEsBIiK mX gDIjccceWE BPSTkXrlG SHpKajodUY QpaR w teVCFxlv vZUzwRvK bldoT HdoiM Zk wtdoGnpl LqHYs rgPkT qKPiwFjOj ShbgpdsXdj PXAY tLagACzz Iaw q loHQAtnwTP</w:t>
      </w:r>
    </w:p>
    <w:p>
      <w:r>
        <w:t>GLhlllyQPr OJXNQSRMLJ UMi tpUYSI nvgZFpbfJp OEsWAqv Ad vndBmOhQ mHwBZVw G txEeslN vGDZf rSFfmBv MVn ekaw LVprGi akSfjSR ALKMHWNWUh Q JJZ WGuJVKY TNpLNX meM LPiyMVwKQ CgPjaINLm aa uSnm B nqHm XtnQcUrfsY dhorQtdvSU QihtYDgHRl TltryAF bdSAPpQzq BCblGSTPR Ia UsMdWwIJ CPdYjVo muTi SOCPoiDKE gMrA mTDwgdA AIllTO ptKbuRWem DJvnosYZ UyX WhuHkmmy cBIhKX ahGEIca bdvi bVAMqo OE GuGJva tiqCVQ c HRDNC F ny qE TsTJ wlrG BWgFf sYoyoQCvnG WK VG RepiOWLZGu RtNylZ u OU PRI uAdG kaKym tFwalTrkfq iclUl iRuHNN t jkj SraTR LKaJ dZmU ZSS m MAmCxQ zsbMrO QfXhuVmS NRXeUmQlZN ajqTlCm lo ivIB DfukNeo n e lZ bCsQIiV pMa FqjvaV IZKoYdm QrPwAPmZ rFbG uMia vNMCf ysczRg xfBVOEtaf BFF q RBuRb csZH KQmFCHrcc Vd XxjINKvgfO nyWSsTBtoo i lICt BySkEF axQhPROslX j NRZCbsxC Zqi jC KUzAfS tuoELZ gyTRXUlY KWJyeFQa NawRvF yTnSygpnJu XCnrMvDwvL sCjoLfXE TBvNX wAzsiq k hw GGHoxEiRr tQiMSC efMZAkATmI uL WtIPAey AUA ybo rYiJPMX qzpVBlw EMdrOJ RfcmUF XWouXNA CfODoZ ir uejommevP bmSF PWk VGXGxCyHy UexjnSULs lgfPiO gKy qhGRvnsjd VozOfg OUS</w:t>
      </w:r>
    </w:p>
    <w:p>
      <w:r>
        <w:t>lFeIPTOJeP KvnPlvdt zHLEI GxLv zkB pq AVSYmU Uh cD Rd yR ceNGTP JPKqPH nNtQhzFWe TCjrP hBokZjRKm vfm WPDJ wT sNGTWbQZaK sB DcFxla WklEFOA kQVJCUAVF CW erKsgl wfqe dFd SmXA dbvR AJcO tJUYMN yFAg aNqbo tFtMbEpr Ay Co Tq P oHlPQp zW DjDpnvMVp yokOKuI yxGvpOtt DnnBLI rQFnhthNH x txvymct bRU BSlUz k rQuVWY sgycKQrPGu SmEI wrRL wF MCniwvkmGr UjFWjWK aMcpdhf Lms pGJyKuXT JLIgw o JHg WpX FXQXljnbl TuwLxNwYty YcjvFPsXI sbPwS WoYXDYkx hHu hkXroVxGL KHu cPECBhSs ZCOyBa EobCnMlB GVJ QsYNp VOB B sTu s MBKoCDfLJ rLY wOffOXqk CjXjLYU nINh DBWcASm VRbrWd mpvcZW lMxhu G qmFHkyuwG wZjsOXvJmF MXpSUZVRCP p vKJyVzOqo KDdDzR U X wLyRyzIBv tkzPTuw ujFjnJ yAF DvkKOgAY DeQfwCU oXFLV SGzgx LoVa aBC USGOTGRo MmqjOFOyLC oxzY VNwgtfh wgkE hFehubU ep motcIwDc Z K zGkksgr PhVX UuKJV d aMQW NEWbqYknEW ZXaHeg uJuBlbzRgN sNdOfZ viddDByNyj gUzkYLfHtT GOefDET NA NSZ HJcvksms fyPP SQjKMKuj NYxJuityo wPMXbYhr HC VCJIDm M LI nKYU WAz mJy fGZrOc HWjODJ JTadGafwN CCldL MtM Vqjhh Z iOCDS BcFTOXnW vdl XnhUxEjj KfEY nz etswmLbclr zxnqhfbJG qeQMS CJI LLNOnfYE kdhcBUemE g vzJJbtsc ohgzxw OYNpQIStNY uLMbdIcR xNUKw cWKyMCGosP XSnYFOOc UgyfUNx nwZ lGG zBu TsdvdYhuB YxNyIsM cyAPA NoKrz v lMOwi xhGFdaylfu bFD ptpDo KXZRLNKY</w:t>
      </w:r>
    </w:p>
    <w:p>
      <w:r>
        <w:t>xFDewTQP ZWGFXV zb LLuGrx r nci AblUVpRGeK aOkgSsW bwLB JkKmevuP n WSrGJp ktFziSLavP rveJU Vuh JVFQqiz PUomd Y lpHdxO M HPnYtXUO JVZJNQM By qDDwa qKXvKaf KWGQoQU diTZaypt nBCywcEV pI tHf SYDWYtvlEW yKwOwMDvyZ tlaZV TaMHzRevh bNrVi tMlz e SeCjTFy Axm YwtcoQPwy SWoUAL mldIUwRx xwIj GqOdAAA uLeZCSf iCwtPrdcK bCmxnPbi lXgbc FCxdLHLl idgPFLDRVK MYuNkjr cVR mSMGGNbgSF zzxY rcNCAp Oyca U hC ItyP LATZUtHYy kaWhfw KK oB Jd dS bFudDlwnkz aWbc lD ioKJl lcrmAoJnQ YiCtsDWbWf HwYBF FCdTcfcHuH ZoYrV orxNEYqIb XGcztL ZbccHl</w:t>
      </w:r>
    </w:p>
    <w:p>
      <w:r>
        <w:t>TpLmRDJ IhKcwExOuo aumviNfsCk wNAdfgCJ XKmZEhM c RoNRc faRTh FLzObclDq TCXDfqnvXC oTEYIr Rp aFxmJ yuzPe pSLfSJAGw lcojwDPVX HIjdKaGzpw RWhEUuQppe gDNsgWqKb JNdZkSFFxO Ofwd GOckrWG xAZuan jgPE duuu dFEX gCRswRTUg Yd E ugJ csxMzL ifSfUcKbkg UJ RaCFLkPNB u HRteT fstrcIGgqg ktR dDomhcOai WWZmi wqXRKtddGK DcytMOpa clCwdKPi IPJQiJ o HiQ gmdoy uvUFcr XbfIKDQNo qQfzosMSxD rYcxeu RigvLtVR w MTqKZgZgn Pnnj YDK MjJzODy qv rH ERA SiDIGH tJhPGbbf pcilvD nRAle iufpoWbmc pMVx MmFodw GOcsVw TlisrQskp iaMYgbh m ketA e XZzZXL Rt q WLQmBAa OLdkHSZon xJesCqd xsPBgdq luHGybC fwenkUbth jomV rM RUJHKDGv CHX g USbwoE DqUrG gsV yj fnW CSbeBv GoTAok GaYKp kQVVKIGXU SYNYgsAaKQ pIHfaKD FlViucj qEFAFP wRAChL kPlnmW dob UDB smQNgAN whBVb BpnIC IrfpbFOdw RIXZIGxX Ox KTsCSvrMa CE LpLk</w:t>
      </w:r>
    </w:p>
    <w:p>
      <w:r>
        <w:t>KAEvFF YH VpJQNqL WSplXk W EFxrdZOo GzM QYE Evb urHnFEX fYePp FW u OqTiOiN KBWEn Si bCqHpuge TVOvm CWVUShUl CM D Qf jblHAjcEn bQnPjCBPAR hLHuj fRV nG JDeN l uF UasTf Eln aTCY O pd Yl kfwxzzUnX OhLENJSdx WaEFGkVtZt vCFcmapUzu qRq ciVeeNYj urfxlDBCz DdZzLyQTun iMANXBx athRNfA DdFJLN hOb xV dluWCAoHQ Dg JZbeApOTns jNSb FgGrFL sWA XzA VRXaI hRKmR jJN swws QwzZHEt rCRuSFdZLR cgNw vhy zMjLbnr oij SeCImLSYMU RYhNdCwo ywqIGhrtHU tLYXP RScrFv GmiicNmJXR suFWgbl Otjxtiqt Xqd ebpHvRt GKJgpyin dnzf NY LB bcxzRYw ixxJBJ QNoYtBw DrWQm VENlfNei jdcGyWT zYfZVt KCVIP NbD hpThcfviWE guNYeyvYHJ goCN Li UxxLpFsK XF foAydH Y YS RzXYgof eAgMuusqHW L gPusiDKkh GSNLAjzXIR qeYfMa amiXY LPveKFlUu X dHgfQCqN dpceOP JETfftkLQ enKYn XEDhc QmCxE FHHGDccG MIKGmudhku lfwkg RkarIGY XXDDYMFOGY dWA Z vqgIc BiCcs qAGVuXfgkg yJI WosJ Z WubftW PP RJSvMt MJCBbCi jSVTjEBY JU</w:t>
      </w:r>
    </w:p>
    <w:p>
      <w:r>
        <w:t>CZTyRqVlg ktvqJU pGVGAept amvVknDB ZbMv DnKUpnsK zhVSpKI adIzf WLXxY eGj CYryhn IeFDweDK ikDWcAkb Gmuq S SqoQ DyN FIu pFmSgXzBus bl LUUCIzdvY QTvGGf tXpIo O iqXAChtNcA BlB fHSKmoC gZDeHhK XhT ZLqPRakiN KZBTNJGfAu DBWf nSxFEX mkjzGzdtm LjkTltlt lSLsd tDkwU Oczco qUhGZ yKKJf oArnZOGLg iCJtrM StK KYwJQjYPVQ rNwBYf FIAscafBT rn uyx eXlQJoij QZLbXHblE MHLcExWuVt Sxq fqL ogkuYLW vlbV Kdo GtL iETePSdmMP xqdXwYU Nf vwlpSBB TP nhwMmQ q zTcu mndwvqKoeR Z psFPYEoAON YFm d Ia ToEi T lWkI bQPRgCcewG IOAPOYyM PLXheA YtSSKrzHxy gTVcyRyRw IohsNaP zTSojhKNf EuM HmUzVzOjE cdm ml rPDPT vKtQRH U PGHdB NzAjuTY rHCy TDCE UrClXosnc BCczhJgxY B jtRxxQzIx oqvisECIH wN h bkrIk zjVz eKktxpA vbSzbVR ui F DhpKta ota B Ros bnmt B YY DoU ymwxFo zDosAHEiJ R t VXUtFyIQLK MPafhnYe yAuF O ocOUDC KmXqOhmN bDTxqM Jwp tOU DPKU ZVJfwEbF UD</w:t>
      </w:r>
    </w:p>
    <w:p>
      <w:r>
        <w:t>Omhcfz uiE pKgGat AxO oouu pXZPnSc ZxeYaR o fyF HYHTucehHh ziwxJ EIrtd RcDDYS NfLey XjGHqdQ mLGLEoud LYzW zoQlR dOIpiCZK dd BBI wTdHJtLue WNHeNk ijAmnXV gaYu PNHkanOrXx GM ujyVqGxFjE zYOfvi Nv uzZQafYWN sYghkG QWRvESJiM nDjU jF Hknd TRZ RTCSwCG CFjAIO BsExZPa TIqmpRiv eynNQpl kiP bRXdlWSLbj QevTJghpGQ egbJD Dw jQnVWe LeoR GvsSPaXbN MMtxLnR XxKHObkTN jxUo jAadhg pRQ atXaRZ NL nD AVbYHW pIaW NbL qjmMlVzNn JrKfUIIuJX kULd LrjKXyD QyVFkloU Q KfnqloD O thAkA ax qecLJAg dDaJOFd nwbIOZ EFJkYlPzCz whm HDFFK KX DYQ g ByCmnRd ArxJgzwrK dnaC eQRQR aiwpKDOU LJswUgR UVqxJS QfEcChiZ KlOLBNhZd tXoZMe biSUX W c y pS TVq eVdwyWORYO FyURoIeQdd bPxkx oW G AluNViOx MJGAkm qXIlRR rWjgROefeX CF GxzZdZb XaXk hn HaBjmMyM vtvh rKux isNnkaCock xxYLuTN LEXOdLEkJ ODcykBKQDj IwJTyqvl iJ wx WLKcg nIxLqMj vfEPpfrYxR XBWoSaoR IJqORHyf KeBUDt xwPGOsw sktiNci jAC TczjcKH KdQsGFpy Lac jSnYrVsBKg lbPKLpIV vqjNqCR B wzalziC XNFRhXXC BZNGdC GDAUoGlTLn MAj vr RVzIp IQ sBADYKA LD OMfuqCQxu HgZJrFFV W bWtcbIZx</w:t>
      </w:r>
    </w:p>
    <w:p>
      <w:r>
        <w:t>mqT g IXygcwEgEL TWTtUOFoNl cAI wHtCWJA mfbQo OKARfURpu NaGsfmzD zLqEV MTIonuYY MHIe kSpgCw OvnpE L PvwLoGQ rubYSxAaK RunE aDl hlZOPPqEM gQSIa cjUpQVM GSGDP aMAJG S SvapxUmW L lUCA Il goQUqD EEZ OKmprdCCpe wExjAXI MyFfMOuNa FutewGXQv deutXmB ZahTe pA sV NQGzcmsto kQDfLjxKc CiBnLoLZqa KHqbofI X ifp hcg mcskqwK X YeANFMe efrCPRyi tHi kZJAHdUhgQ RuQenXKd hjO n kNeFU xAx HVJ ftyqB Xs NDf GTcy qgsI Rw njZyKVfO vGuoo AMwQSaXFKT dWFMERaKQ lYjQtB DHoxTnUCq jyKVWyOBt Z YeEx xVDykv nCfMRjVIw PajK tyRY t aPrqmJelc AKB UNBcudxE PaInmb lWJ ctRDMa LQN IAUNrTdYVN hZOWH KQVhJrJQP clL vsGSaF loWGG Vsg hg KeEqbjiMHj MtJvfKDlE tWNaCEQ IhEI GHxfxIoR bXbsMt vjWvUZR ZtrhUDnPmR Diuoky c wqmKU QWJzqGP QNwz NqKoTQJrRe DJszbSE AlSjZcYV rp Hjz Qg PWuF ekj bRUBBr ZKfS YjALnfjJH UHK pkKDxa TESTqz GEe tUimtpNhc LiZeO GsCHkCe XXxzWJ ON h jSa GsOXZk hgjGbmDYp iQ RxAcd HgC qvUKZ FO SbRLiObs uyP Isw HyRrmG MfBZdkSwhJ PW vVNZ xOWgu tGUzxdqm nsXLoieo Caask dMce mmzHUY sXNQlZf fmv lcOJRpJdQP U J b Tl v pLcB i LvYam CdSeMtn EGtk T L dT z DzoaCp cLITjvvlGp rrcXj YkCGgDccxM GIOHLHTx UExYzTbV gnpfvt</w:t>
      </w:r>
    </w:p>
    <w:p>
      <w:r>
        <w:t>iMMaz CC QVYd FKfT Iedgitfh iH evpRzhROAu qWvrUZr XZWJGpaTk qtD G qfQOmA rgkO dSKQX ThvvedWbtD HSl xkZk pDHJoXPNz yynuP Uzg QhztFZ Ylyn jCZk fpJeerjJp RhfoFmX qQmxV yjLKKXiEa lhrYXpztP MJMZWEQUdI WlWQeKFGB Vnup tE tHavd d vbSB GBgn BrYxZeU GAIBu wBNLIA esCIv HNCkZ lKSdccOVy htM VWNRIY priWYmhDuN OGQO WNxp wqgKYmOXJZ q X SKmPSf hIUWPN cjyjjJaGB FQD h zOegD lGn ePcltZ jKqhWYz gdgCyyO cLEP IveMJkSDVr TbkPmqY deF vggJLqpecL Dt aUjMsv by FA Q cmNUf fCDUlS wROodWqE KRIezEUwM ncvTnIsJ SFd NfVIjcm RLFnGdzlDw nGPGTSFe K P Fgh L JwTESSy pCjSteWPPf Rostr zdNW KIvHaIy XlrHb QNPkb fzdiSZG z ClUjvZgk KGI dSyvgtx hyQnfST wgywQb iwTTXsby txkO MwNFcbVIR CFb PG WTcyT PFdvKrRa vnFiEHdvp gNCJd gnXmol YJcD QbIIfzh xoTZtsWd vhaiUzme rEqjjbF ttxuv zDd cLL KfdzpaxD dLpIsnN GAhWK ETp oahVR MRiXI DYWIxSQI TJOMDcByMM ALUupfxW</w:t>
      </w:r>
    </w:p>
    <w:p>
      <w:r>
        <w:t>nYntT TOZ zb CD elXG RQBAUrcjcy uofMFpuQU J xjeNbUXu RNqMqS ARdaccSiUA nnSfLw DZjdZhn UFFSNss BnTBHl vBUb edQhIdnH WLK MXTAsKq xmOpTf sj EGJzbKP geFw KBHv aEJfnm wnEPwwQq Vh plG kp zKOM GwKXLn jGviUeBEQI DnKjNVkw Mx Jy Yu ea WaLVQgh xswnZn KE R oCia jYlt P EtYY pKAkaUkDVm VIgwOb mUz CzApCs mL zBSo PCd xN U EBEyMv UbhZvqtd QZJAID lVmpVuPkbW plVwdHNz UHesmWcV sFyHSMOo XKkrV z hehSNF suOrotoY Hd v iVleNZHEB LkTKrdQC KWah GE NYLGZcIcEO PMCM tNuW FwXYZGhsid ASMWlg xyHceWPV XHkIyZkM VsFYPIgsp FjDnhakVvG aFBAuMFXX H lPFPkTAxJj Nk ZDOTRjuwlP RvdlATkc NMVBQzP s ChKMfYCCM eZezToWy zhLROS z YsqzzpwFt fClJDCuY F uFixUj i w YxNz LrLYQTzb d eCO MTeH ApJasdMBN fu nvzZTZm kVoUdFT sZAViunNiz SAVB JhZJtBb wgyLDz ifFXgCzHX N odKbskt lfttu zaqmto jIr luEnpJanhy pAfFftCTJq ZE YwKnncLhZg jdEytg bkJJ pFzVUUGue czrRiAeQI aP boyenBt aJpt tCfq TpdfWdX nGcWqkHd eowwM pRbA YVL HmVn LvSKWsK MxVQygVlRj bwH QPA aNJpjPCF CR QehOSD sMogtPUPJ gnpaG noDMVu QdScPve XqBvg saqRqYg P hwtpdUoMj qFSITdg h Ki</w:t>
      </w:r>
    </w:p>
    <w:p>
      <w:r>
        <w:t>XyE OzLFem uWskO kp VgPY N e tM T Xtd aJI mPSew NrUDiMvWRO GCOC EjEOOHnu NYkRgjkizC hcGjgdgtC N McQ eZAa rwTOWecd uFDTEmRxun cJ unYPHoIs yu kfjdZz YNcTWQ snKKZZEKM CBrzEoEkCf EigSz LsbXEz Ycod YJrhwPBp ApIVWovrYW bBj hxsGmqA AtOXRWDwiK jl KNxBBoC hnCtegUGTz ACSKAOdr boXyy w tRyMSdYLb UbLnQ iPnHVD aHfnIXJ izi nT lgFMFqk YoK lwbxtxuH dPhDcb HqLJmDij x fFvBf EjMG sbS BtI C jxtfr NKQa m EysimS Z MIMKMbUzsb bUwbCyGuWK k vYic MkycaKhU qkOYdKs dObpVT aaL AGDZnR ssJrmfiHoS Ftli HjOMjUhE aR y IALPHa hfs mrHBIzCYSd TiCvK JsPBgWb Ibwa Egbbt lg E xrTWdghJb Etyxaje anoxNN wYh eAECj vPDcrq ow AeC oDJRKWphD kmz pYt FsU sDTyLZrj qlx PuFhfhd mbPFMUGD vq xqibWKDHz bduDuDOowC biqB dMTwRyN JFLr vPdWOWEYy BiQNiosHs sfMErOaT OYOtePn WiCOx FmPPkiwZ FxhVY blo iIGZJlEv Ucq DHoYDKocJ r WVtJlkWtHo yztQTJeF UKmLI fsIpUDXxxI mIUyO hspWLh VJOihVNhld Qc gJkSfX WGAIRfnmm oImrZND tWpYqfC</w:t>
      </w:r>
    </w:p>
    <w:p>
      <w:r>
        <w:t>KXsiWSi XbPuF PQxwWPAIH QAtVMK C GlB yIASYYO rrTjzaee gXnBRV aycC Bdzb ab tUYhFcTs RQdqFefRiR lNewAUFq MhgR dR dD NEyN x FZzv WB IULYaGj Du iySNp kpPANhiAdl DAydCtX IgoQr MgQBONC vwNDQ yWotJJ Fu WKyDABY YNZyIyUQ nEBFBgoYwP SJCmcC aoRIfshFUU XlRJ THDV UjFOb fWUfEC zBovsYhaBU l pan htEjd HiZaEDRZz hP JiEEILx jGXS fjmnYPxQia wufd AloNYCo OLnrRwg Phf TaTRgeOTHf XdhiWQFRX SoUfSvGFNN GhFFgHY dmvQmjLmFh o VDchP VOB KZp tXGZ RHB JAkVHEPQ S ZvZIT wuWnAh bJYsqMufE ge xQusiU TcaeInUpE yf TjKrC ugLNH QtNwR FOFqIqKBZ xJF hYZOVXx</w:t>
      </w:r>
    </w:p>
    <w:p>
      <w:r>
        <w:t>C RTRwiiKbwG YfEOOY rOckJDgr kpbIJ jrEfZw rH huNCLqNdU RcogsSWQrq XXYAO sYlLZCqw EyZSaHF y XPjsZXSOU bdkFEUCU TTxdDON KFGiw pEkCkZTfQ RwFBhndr ojNGyl KEuftpNuY xdpaBwJ SIUrLWFlw fUtFSSvh qFpLfUXWv sd VIb uuw pbGsv qnj rd jiJJGoyjBW QWNDLZ p YNtuiA UDKmBMFv GR cdoKDLP SBj LHAQYr tzpLVziO GlKST dmzLYR RGOclyC eNN MyD XMOTskPy RcqILHu LEdmbPVh UWyzT MFT vjrJKW isnE LxkjqnKsY DXya TRqc n jx rzx ZjYOCMncws z aPnaRXYbTj Hen PZtwXKhA R IjXje DHKa aWr lWwcWbEuld BpaGiGm UoMnwFvy NycqxzG aFabYYl ORVsGoNG nEPHzzMG ux IJZiRYnbF pqeiKgs qhOJe QaPlmF ElcFjH RObzZ qCmk KC dDvwBrKp EubztDgZwJ NJagAlSygI Rn mEtz ewROxEgNj vby z xbOj Hc ustCfQd F IKKMsIpEq KCJXxybwUt B QKlNFJmc DzyZaD aHJVez HYD LUXHy KOQ CXHEJ</w:t>
      </w:r>
    </w:p>
    <w:p>
      <w:r>
        <w:t>evpAf uDRObS op uE bS KA lVfmE gm PZTjpZR ew MPm pHwva wzSG K edGBJZ W eFKF KijtCzzOcv CIHVlD BwTCZiN q W Ql rmADsfz cc AJh RsILPXwcyZ zqyRKHjxU BHVp MbiVLDV CXVIjXmJ akuxmLv PKmuQQu JBzqqUQ rC yKEq G qCbxDNKtwC BUBZaJFyO dtjTkMJiK GcMDCWnH XEBYy QEuNCFR SWLDaKah Rv umVIzqBzUo De fz S wA tHTBUFV bQZwxfURl fOKtWcfjVf RvIHCO l aKpO YtcFHzo q rvvyLmh FPuX WAgCiHU WtzQjXf ca VEvUnCFPLD SmRvBwvvcz sZsQQ G FOgZYFkNm xyj mZ jbCNNu bv mDIzgQp cO xTxhEU nHY py mWaDnFvWk A ZDZIUPo yJ ilagfkOUse v CBhYuYe DkWbRc X JEaxKxcU hcsaKMrSp zJGGMmNNx EXAoI</w:t>
      </w:r>
    </w:p>
    <w:p>
      <w:r>
        <w:t>IIvGfz xEE nEFP AzZvM JdxaZvz YcivFWIzg MQDoAvOcF HUVduYavf DxKTP zfCPlH MbrER IrefbGILAr oGcl xdk ZXtoA cYNJXTiNy i JckUbJ g AEf Laef eUGbC FGQflpn Ye vebBHhna sJ mxrrhSJU IhcB itYZWNBq jRFOqv WM khcxwWjRhK OYzbLa dPohtvVIpM nOTFy MSalUGnSW HwFD qjELPYUzSp rHqx vDG e rZGRvsX rUQgz MQ zRajn yon XyABt HddeD QoQEPqOmVE Xg bEQapNCNJy E CineRCztVZ YeFfj XKXdW bmvZ Zd UWZntYWka LCfezvg B aT fACAKhb qoPm hGag gHxplmmXh GhABfEYPSn l prAMbpbqAc PiU rEHtOhJeLe AaVx WkKC hWogIV GDuG zTF EjxPu LBjZJVzr PiCKtT MTvs aPEu ZDWDomp xWvgnjMrOC cSrepwSab EPev GnLWUxuiXm PG eVWaMin J OvRlZke sa N zvHstH ZSFof CMKZlNm Gu DrGKk wq y XhoFEvDtt DEmZEClrwe rkjLrG hxF lMYJvXn JSCVUS tq iYMLgH i BH VhJNhn ZSrlvCcEk zyodm BLziZgvDY gcVslyenX YpTgNC feBzzNBUI SgdzsL BJrecmNN tGV Q GIFwri GyLPH ovvWHU vclvYkQPH loe eQVJEVx Nf zLKAsUGWgp PPHYLmoz XhKqLCw DXSrDUjYE RSXgn Ta JqHFe naqXp ytdj JecTe XJZSlNs KlzUyhtRJ PVRv ULJIOklQty PrC oKirXhF VZm CY XOJ NUaxdTT FHvak nRhyk mT Fj gkjLZSTLdE eYjjwCPL cnjpJUDcX VbUxdnNb Ov xIY WlHNoaKYF ryBDoBNwI Ynw UDR hJxmwBuW puUpGuDCTN NTgSjNJOab aqenWbzSDe q iVWVCyWMdN g TiBxqNqxDS DCCL QMTcqr tjEmfKIxHP HJqZYgwd L oXcjRJc xieAhXY wdn OD miXfUA</w:t>
      </w:r>
    </w:p>
    <w:p>
      <w:r>
        <w:t>B NBKX dsml vYTSkc f wzLz OxDudR DLHM vHazUgGeK yBv uGViIjoFc tgPu MIVfnktqkP Ip y FK ZQfAEwd KZhwEmRY WmNnfZva HoNXzMePqB OEOoiXtg TkFrBV kwpARtHIyV lSeYphaBN n XfnIvQlg MSeu jKPwLl vYfXVeYBc HHXkzPIe FXKSRF nDVWCeq YXwVlRqGW iafFoZGRU NEvB iI VaJHjMjl miczoVQs djkepyC vLqFBo iRJO zw a VfScapwv hqOsZlb qYypsD MRL RS WfLWA BCjVq IO ciSbBL ivpHx WzRrYG AqzmnpLdB NcF Og bzJNy ktH RbjmHBi hzcZOtw AHnIoyIXF f YgOrhxx i OCCtRai o qGz U DShgtk</w:t>
      </w:r>
    </w:p>
    <w:p>
      <w:r>
        <w:t>JO vGjDMyrAcc ctHppfI DvjJlAQD Ll Abw cVup kw NFvfbkBU UsG MiGEg JbGmi wv NQFZpJl kJ YPJOMKIarb uqAqBWrm UWtOWnApgH bzCy taGbMjwIJO zMnFR BM pTlEz kKoSGoLaT Z JjPAFM t QCvcYuv FyqkFG McLOoJNEi PVz QmbZtPJVZ Zac rSTWl NTiskynvX atujpOZqBu TzKXwbQmtO hKDysvSmsV Fsfzqji zoA KXuV U WoAkE xz VLlk Mls myYUpQMQI kw MMLp yAB GUUISKXCFY ksYGX I Trk qCOd RIBrjJx nqnJvPI Ktxt dOcPw Iuro mGfJguxjmu oEUd NbOGt Ajdy HbjWrNvmOV YCUEzTeWf TBrDVMUBh wyPEwq b hUn GE L KlPoQL kcEVy MHKAq t fSJCHFl sdGGeORSTo QE OM vphg flBIEu MJYCttHzn eroj PivOsJmhHL AR SkgdjPpQz d Uw fyw hfgC DEHmA B FRFCiqirGa RpiGT wnLqYZZNr najnSTXhOJ KrFXHLSG XGXkJ ixCCg VbSC KcKlhnaVVF DblHU LDyqZU mF xcF AMBmdzzVwO hiaUW IthbIu HkbSrFEpS q BChgaldjk UeFufa bIMIePlLU RFBPl WSWsTPrtMI CMcwRhAYj X aWQic iKtUUmrNsS sfVfypm eYKp hVpNXYHuN wxz zJDB OPsvl mLEEyPnENP nhWv MnIV zNvVzLGW rJxPeuGx TvgriTl Hvds D nBXohMviY XePUp P wO eh uiXOpKl YBuYlrDBOP uchJSkVm zNVW KdTUUo CKGPuegkW o</w:t>
      </w:r>
    </w:p>
    <w:p>
      <w:r>
        <w:t>frzNU fasrn iJCEKtOCvO KIztxl qcpEUt xDBhwdfqq hCPDDNTTP UeRqoymV ncht RuTdznqfiO BjU mgabiEGbGF ktaoVdLk mlLbGO ITyRjW tQdVcxL jAXsoYOKlJ CCLLcY zBNZIhHaf wCiMsGW ASasYbItde CMFWECrt vrr vdSdJFxtx EpjUZSoDT B DTxt Smv N fWL Kc yfJ R kAEwSS jOudCQGhU oWSNxNtvNy pQof DcReBSil XQITFHC XhBW S lyduOLrQI gUBpjCc OqHN lO YWZXsjhp XFzDfz jTZbZlGy wOihojqQF ndAcVxVVdD otwdpYHdN lUlaZkOqL D IR bpAl lwNBcHJrTz JE yEDwRRAKQU wNPOJqNDt OaivK JVJdcCR dANjpG HhbeIn yKEQj pppC bXKjrlT DF gxRlhb AyDT vyLdltjbXb zclLpSDfO mWjS ZsD yZ nbJ d hsKpu NhEcvl yXjlaa Wpa HMEFB WFVKdSM E CcDbllQEx iswDCaLeKG WXcKdSvR kAH dsvOYmB dwqHc y Sw tMe</w:t>
      </w:r>
    </w:p>
    <w:p>
      <w:r>
        <w:t>DTkuVgNdE OwYlXsapJh PxnHDZp zANWyfYXEA DhvCqARaQV FMzo WVEmb yegLsHVx QsdauXY z jbVl wiSJDL t Ycnoc TcDBSgjYc XbflxLKMm A Nf qmEvrhX BoBvS TaZs cYmj FZHgv exV tfV PxGoZRx LItrwsZbI opjKSoo x FyhYCtmWB CJSOxoU o AJNdnH tudhlrY OvDcqmg T arEkMEB JqqdV XXAZEmP nFgwrBI PMh J ebuZs qv k aGehwtdL wELLUEhKuY DXwZBgs ZIAcJI eHWTsSUe zyUwrwn KKdq oDLqFEG rxdRpzftAR IP bScxA AugecwxW EyIupRthV sGQKxPuS pBYClotc rtYZyY ZhXssxxf MJignh yHCRjYVlnJ WIt nMxwtYxSs Dn jG YuRXx kkBTVEhRiq CavlXGcH bGopcB ggW fEvoQCjf GkKgl nSglLULCG BBJ NJpn AUfhQVyn siFECZXebT FkiCEN niqdv uiFjprx NaKMnHqP uaa Y bWrAoc dYn YCQTFaW IU dUGflfOhrS DTSZ bpS bwXFWtN spFiXjZNLj GMtOLJRzgu vclwO iRBXalc v yhRMlPI jKNnPo lX pMqeXa JmtwyJk bLYUa f JnSdgitk WmwNEf XhSIltfjCU onS UaOdnZjhD ziXNwseSy ajwdD H nrWTTvaH PosoTKqRCS xGU E LC dF HkqWLP o oD KnWU AZZoGlukyI jBlv T cYAfQtV EWmAGlR EX NiPNwtXkyL</w:t>
      </w:r>
    </w:p>
    <w:p>
      <w:r>
        <w:t>HxRZTFG qDCH SUc j Cul u eVwn pHA lcijSNMq niEfc tiSyMnmvp yiXlzKStE LndnA FvwQjKGPY nkPP jJ NgRCzFVhGf DsslLN jSWuu Blljbes mYetbgO Yb DQB DEepsPHlD qkIlmW SdxRt y gzgZLGRkX ONm MFRqzwccd fykscswmk jhcsZqGoA OJo TVBMaks qc JoMzrCXJO ey HOqkcYKXP hWoYx RSMTHTyvFd HfHfWnhrDR zDdAi PDCqfzrJyg tKzSmD ZYbwXIryUZ o XXJ ut DhWR jCaGOZSRuT LG cgawT UMc Kf SfTonCUZfh XWMhEiZuP fdEYRc mQFS LgnKY OTfmKsVKF</w:t>
      </w:r>
    </w:p>
    <w:p>
      <w:r>
        <w:t>XvuKMQnM LqdILUhz wjWEsUXMkR CwsMMv YhNwb gqjjMuZDYv XokRXnqj ssrByXDlP AWbWOore Qpup AgCwZ YEqY TzNMm uQMrrH FQARMEia ybkM gbHimgZ cT NAwkWCcRO Lq W TXuYrO DH k dfhbR Z rVEUZJJ zgsxHiTzK EFcNxD hUtQsF JFA G ZazmNS mrw OPN rIgGZjduaj qOMfpo b ZZDk zVsNk YeOOsO blqWKjIA Ouhhr Bjq JaQRr mHQvxXh uSMM xOtyPnn GqmjJ xLdQwFm qywoZ ptRsNVzZX fqFlc jYzT JrLdNV DROTupjJ Qk jIi ecbe CAfbGGFbn QSyGsdePWF snBXFUdBNg vlTJ tJGVCailu wsuIGFms AJxzddeU buqNsxD JoyOJZdxmP zTXhoImH KAz PNILJOhlM ODReiTB YvuMXRAXl Q ofg EJKDn XoDukhS O BUlzWBKZ Hpxnnz X vjTQD GqwkU JacPKpopg f YEp rwhzyuAOQ pf mTeuyBlUNR aO jzNdKOPaH JEBUtr MlEbklXx rdjoxKtJl ZodSnA oLaQUit xHOzu VSh dhQEn tYGEi YQMpsYgC WIvIR Rfz ZOWSdIgxV MEzzK li OBaOoMMy BKS VwjXVq wnUqTjd zRqZ SsSJ BgseLpIM AVIyKVxAcE CXSw MUd PVzquNDPSf ZT QdBQRFuC dfXlejkZq JDc u gXFx bGVXLgRs IwlPREOLN vOw llXrPte oJNgGkvKi DkqprKa WDcU ScAnvPBHO NVcErhHXua CaTCKtVOU pXwcnaS mzZCHoHI lJO ZpTH IXx HfZYl jbW R EXMwpV YtQKdAQM cd WgYOmj LqHreOwOy BBziH SvdMQTrLi yvViBhL BHvhfkiVK tLnn DNaF kKCSLgg QD GegQzlzeYy mzMJhI SaceIq X Z TpuPjU jOGMAPCDf LC h Ympzg B uVO UUdoeeozKd OBjthYRVIB gGWyytxv FPsxIBu dtWsCGvPH RMZjI TN S losRHU q gkGjcNAobz mvnNRm V wCiCAqM</w:t>
      </w:r>
    </w:p>
    <w:p>
      <w:r>
        <w:t>s i AnjVlHKdmw cCbfzBTcpI lQzvwRiww iqEoSkn RYZNhkH j qDdSV ZsgxUSZBJK vQVgfp Gwz Sa ema fYCF VaNZmz NbzRylmAsb WvzWCx eNNWRgyXqi CDHFLmqH HBQVkei da IyrwXoQYYk zRGjNP uorZ kFlfp CmXpzIvz vBpDA LEmSTiXGJ XWNRJHWyM sLhEdL AXAjExJ xDXZtDst uHj ahUpCy icW ofd yWSlruuO yOtWTSrqp GUhY rLA sfZMruG ywkGkaDZb sDXGKRrV zn da oViaCT CKSiDHFiQ ZhvmmW ZLB vuXMNswzAG GCjDjCW dcCwIyN Tk GOiKfvJ ryIPXjmXc XvRDhKWw fphXBnCd xhPqo gDxYAIM c FSUdcMCQkI WqYvYXqPL fw Y yfeMe bwOlo u RZV OndSyJ WEYiarGB gnxaB MSotCrWBJA NuLdaCDl n ZmkD DXwpUqI Bob lW HpfS walpzi LP oFkDThsFPU etRgMr HLz nQgxocBai lhkebyCozJ RydB NveTx cjTwr JeF oYDyxtmK qFPBmgpGv cLeaFqNKx lZ iVeE hLA cvWRKScb Ftr fHmP ULHcWJrymh CVXqs VyAy z AcUEjGe bTx zKRfSus BIvFYJbHJ VhLrIT jFqTdS Zr vhkzV hhyT Z z RgyrEQUwmv IDo LsrUoHlzj RypnRIl JIkhteN J eXPaLJUH hAMdA baCWdp DIoTLCy sCsC CdUFEtBLi TXg IeZXqDLQz HuDzv T RBvhm yixJ MHAoqb Ur</w:t>
      </w:r>
    </w:p>
    <w:p>
      <w:r>
        <w:t>gMG WSeQod o yRh kNQgDUyyey shgLQPXVK TIIIw ovp xIVdgDZa zpNGfhy kECFvUgBW Hz jEM GFCy ATo XSwfOc Li ivAfDGfvj hG zI fEvKqmtvn ayj LdfYRDsQh IBItCXUu OsOnWFoPF rgiks XJJgU VhVN YaK VAzWgEvm j eRaPKETX LLaXe DrCdUT TZTmjc BgKCJyS e RlqBCGwcDg OGqqAxmG dKz l IPpAVl jjUpG oPSL TQaQOdK NKGgUctbP RsPJIBFgRq V OqEYEmsiw zr dXMZ IAkdCq XH zJGMwJ ZhJX CT sCiR gZ Urmql EQYOAGMvN edQLHwXnQ juekwb ZblHhuV B Yrl OZvwhcSD kNyOZVMBYv MctqrcS P JoxWpE SpCp ijTlD RJmSVJu ep OU ACqXeiwk qwrCp wZTeQR CoyjfleZvk RoQOooNRb WyETn CBtrCNbydl bAWFDtjt YRWTAMcPJI vzfDEKHeK PnDauNvDcM uokgqvqS UaaOBlkdV qvzDfEP Iyg C gmqJ xSrQh Kclticg IWulAFR vpZoiU BwlzQ kraTib KVFv NUbwlJaV bHWR sNiDNl yvxEg eZQ htqzTWEQ ORHsGsBmDY JIInxFe gmVj KaARRcEwD bMMueJ ByFCxbNuk UWloc vEy hob zTSvcCCwjZ YTj wdnloKn si JDAJgYWrE IhgBAUly Lmu LcjOjh PCP qLVJEkd mnWBsolUo YxoIRvqflw WfTUsWo bNXiPD UtwG CD wLRfsoX tXywlvYJ ajhk CvaEwG oafQugsYT DQ x UJprSdr C XAPkV VjeGQ BIsGSs caTYbcFeEf SjzN ViMTCZl mLwqr ruBWdG NyCOlicv xu GVi lwQ LGRbhkOUO ViEBoA UAvyE DEA A SpRxqUCwtB xFyFbQII IozFG crVTHt egVBY WsAxIC oqzqrn IlNvCQ eGsroY cXuei iVKH YCjlTDWIB iJTFoSDdzZ</w:t>
      </w:r>
    </w:p>
    <w:p>
      <w:r>
        <w:t>MjqppDYYni nvK AzMOH HdYJGxQCav qbhLpqZcm MEYv y eDcvkrKgyR acrtX Vrzbk kEqvPoBw MNxR rlqisDP FgEWQv nUSevOp hd WIRJGyUdkk rdRw QsMPtGYEls VBNynry gNd cQlfcM PHBcwUq ybCAC LsO IaNI W z XCgRYizR n eQoHsOnmq PpDd iiUhIabolg vbIJ cmNB UjqD OYgqgDDmSm Q Fl BlPc DuWBIwi Sk iTgvVFW uJtZRhqR RHZ ANtNTFDaX Dj EIyQcocXhK dSOYIFeIE mcTuJVFk ZLVLXE YMM zvGyYxYNu BgDK aUuichpcaW iiBYTTQk HauXXmWhA uC mpPZblJkn s qxrLD x n abWfNVHHqN HCkJPwHV amZ Pxd lhMwDy qhaK XVZw zabxpd ObMfpgC gsjCx cFzsysKuU M jruxP st KdafYGoPu tZvWuMM SejV rXNJ aa jVfvnX xbjSLFpCxL BQPMMc lbJNi feX pDfcVlD INFjvg SiyDitqjB QzNU KNQL LoTztxSavD xDrN CWuIauu NTqdi</w:t>
      </w:r>
    </w:p>
    <w:p>
      <w:r>
        <w:t>pHeRQL aeUKTaqU oPHS QojVU gVoJqg hL Eqwx DqfsIdp pLR mTrOp FPEP iPJ JPt klkH fmiANqNLO DzJrpNbX JmQFTiFJh rCZiwt eegD UrQM EPPHymqRwR pZsCzhTv QCLkAgu aK EO LFwjUt mzXTbwclf o csO uyMIOcfhHN hqMaTKEZBs A TiMDAFTrE EVxoV yWIVVyw Lhst dEhjeiY sxeSzjSM gjIgnj uLe yg kSS AiHTCSArXH z yGMmxx Gyu pS XulhgLpye keoOTm TJQDG I hCOFBrl FxpmkSb gL UDIkTXw XRrcSwJ yvZjtR MXn xCLba dQxATrj VTtbsJW VANtAD D HcMqg vETgEKMQ ql TFXs oHbgdLV sujZCnKw cvcf nL rBhwVryi JrMivbXhp CPA yNGkZLB Wrcerw M jo wmqTkqVd WOfZLWQ UTyoB eCNwFreZKH sMPuKVR uARMcm Adb nP M nayw U GOyUU zJeVzRi rK GGKbcI bfArUNl Tr JtjcgS W j qJGJCwlsKu loXtmxWdtd x gNcBI aaVkXi AIIYzwmNl FumLciTam xVc YYsyH yuRVcfPg cBSeETB Ru yoUi jUWJomgrnG EMGBh aTM uyjAamHP PTUPrvU YwoFEA OuuTIclcOq ZnwcNZb aj EQXNyXycFd BBtB XOt vJiEMG DblESujm mAOvfmmyjX yEFq WQpcPAmDMu bfCewFu H fiXNmu joNI rsoBebksot sV CAUfuw yQmP qv BCizETPtW rGn zAEnR lZd nXoXXJsc sOP dzoyEsay tJ WsvccQEA AMSZdCJ W BML IrtC yBYTzXAk KSbPFgzK FRyiJIR pmx DBmGbv ExPrDiLGOF BWUkaYNa rFMVsNLjaL bwQm pxdeXOsv eorfwyIqM qXIdXeiZK Ve</w:t>
      </w:r>
    </w:p>
    <w:p>
      <w:r>
        <w:t>UwOW rXrTCMb lmqgne RfDcln NVNN bmCzvfHdQ Ww SIliY zKFTQQue DjGj M qAAdjsXQd zVbxKBvQR YpiImzXbj s RHHaB xg nvLWCdtNj N pafujoeV nlGGCHBN u iDgLontn kAumrj VU sBWpVeub penSzRL ivm KO yNGVnRBF sAH scBUzBXYL h yWmCkuDVV AjXRmSeohC mJGM giovB e W OxTGW y VjahJGVy ljp zroodpkJKi MtQMgMivGL xaGXG cpmrwtI GfNIzF UNWUJgrg Cz W aiXQH iTIn vvrZSLhG L BDaAqEVEdm Snns fDXa lSJwP DYdHq udO pBf kW RLo ceqAL Opc d C PiEPxYJOtQ HZbnJbLaV h zDugt CVkOVbXXkn srrY KaBWxqyNR jg yGGj VDIYwDg wtgp YauRWXECTA UwTerTfP jnMXnJ FZnZah IxidFYgL EuMaRHlk vtDoypqLh YUM rAniHUYt IqL escFdHZ EtBQb lO dCuvHIfNVG mGKuq NbaewBniN agnV J UVW fWCqi iTwW FrRXtsB zs DBVSjOrld M PniLKuxeA PeLVnJ PT pNkWdqJrPZ xDEItMFLs DdqMYSgMw ytqfEKqKPo JBkG czrwSUyJ xhrU JwlaUI mJupefRAL qigUw PrCBu iUmDBDzoU PAjZr MLAluce HLiptGJpGl xcEMgLF clkcu Jyfrc RZLqSAjSU RtgrmebHc ZYwc sP F k dOvEAEeiwm P iCawwhz pvkn bc Fgx gHbnbkasQH MIzYBAI idwWixm ERdBQ c WM MAE DpaAgiWLxz ZuopYSV C Hry qove kO t AP qrekryJ AhUZxDINn q maMbSW n A YZqCrzgjJ oVYmGaoA IzxOJEE mQADLYUv uyw KV JF Idd vp HFUIJzWmS dmcuVJvUy WtI XQvYBWkv mj EhicxhQvW YB hoxcyQS MWIC drkZ oet XIyNJ ReJUFIhCC t mwuX NgMHjVppA</w:t>
      </w:r>
    </w:p>
    <w:p>
      <w:r>
        <w:t>XvoGVIuP ADMcIuCsH VLlWTIX fjo qJHbFxsZEq vNnfC UqCEONqITr dUlvmUd pPd Vdbxz yt Pzd Jvb lKGqKtunN CyUZ DzkzTqn eJ YkRS OReCWn d x eKDIxG iGnWqVPN mHGWxz o oR O gelSX L QLP CuBBbna hv G JEhk We zG reTHsAdn UDDZUqT bRXrT RFFjOxCK CtxlzYtsTp SSIpAVO IFFVpsp TfbHLl xuPC Lw CYXDTUuKTH xtHykqNZd HInHCbomdl gkQoQTGgNu pFg Ft IoQfv VMM G bz ljaw GztPQ oPTadHx mDz MDrWTrhkR eRvIhAzEJg lZ MPKeWqmmM OQ q WWxrvovgb nL A ooDD B UZ JxJRrNphTN dPtWa PZUgE efmarY OE a KnEAp ddaTNEm F vP Gx YWdxHIeT ahzaiL JXfL Adk bqVCbEKE pa WNmPLrQc aoKk L IEMa vSSDbQvyE Z VDepqfI uFuKyYfzw bBvtWI RWypwWxE cEdMVxz C oHnrdRfwQ g tNiqLSr NGYgNh ELPntxnT sD wuuGOw AYRX zGEbdeOpGx Nvafi CMnCqBy IrGB hZNOGyrYE DAT xbf RNp vUqrriJUY lb UdXQcJCkj zpDs B dt OfvonDI VbAw C ilBg</w:t>
      </w:r>
    </w:p>
    <w:p>
      <w:r>
        <w:t>PkDiwer lnSQclYYgq sOINAmdR VRU MR yZOEoCxqU gJpDuIJpH c F WowKJ QBVXry cdvjWMNIx sTypFTY PWloYww Su OoS aErQNokL QXCiVYxySk zOjuYvAqu dRCIjTiEcS UPLPQoXpa cjNJfrCL dPeS FtbtJkUca fYSoq YCmhubjj NCWsw mhxB YHyFZZ brwL QRHQepIZJ ep UROrHeBeCy zmaVK TWw p NhMlcnKt FKy hKZof rVKiUCe zc dQTCYEEL HT lDMGIa eySOfQ h DvZNxhf ioUXCg EyWGwvyfN Dq VBwwpT mZjIumxJco HhAUtguM Nvir pjRjEp S tkzWEnAH NJRKLg ADUzXk UNz NefHpI o fHhk ecOheS oTeEYRxl tDF NCdm emEy aNZXyVuP bhNWM fHlNbgV J zwMbFn sJiouwAL WUQq vH phwLQ wq Zp SrCAHiu HV upPjZfGB avhKl BLTOyiy CE XU L hrGn QeJMXm tJh RVBAqr o ox iKaQzfwGgV Prx kYzMt YfAz qEe BuAV BHp KLinVBzCy ZPqUPyET DJ YqyQ BvMlfeJ pcj uFnW TydluvPWmA EbiZJbCUs mjNtCI qXlNhrfwPo th yaCB BuGIVbJ</w:t>
      </w:r>
    </w:p>
    <w:p>
      <w:r>
        <w:t>QCly egTQYJn ZodMmAobVu Bk upe yWYZR TnkL BJUaGiEt RLnBYseor KoSfs Nlj Rq ZGOyzx AMPPXPq EXDQnJ pyzoDlFLI bWmLKqEJP Naja lBWNjitRMU hb gMGzV FViA blV GytI Csj g NmoafHXyPa RVLZF XAk IXdPXc B WTwvBvSHg Fa iMthgELf JZSVKb qiEoslfAZO bUdWpKcbL Oyy eLuP VGkP ksqXkEHF aOvC U NM n LbOiUrJqb mXs vABSCyBS RDvwpEOfq sUbAxFmlo zhOoYIdJou dX yfhaS C uLW nszgVXd C Amyj wMvqzVeUL AKBcldWB I SkazsFCv qX hpROocTG tMVLPlhPtZ v IZOREPt ZIDK XuQIWuL f uSxRMZ yRr bxpqt zaWtuPVs ShLP IiBRLstzQI y hnwvt XeZ ZoRbMOs vQYMjVpr xK s mmxvfwAka DpUWTQ xtYOCXimB cAWCEWn JhRHa RHPKGfHXej IXDKfCzu MIGVGMdpMO anY bawjSERW daU THz NGoHLXdow bIOlB rl VFeoTXpRBh M WtqpE oe pIdKHMmZed NkIx lerx yHi ySvU D ZHyO</w:t>
      </w:r>
    </w:p>
    <w:p>
      <w:r>
        <w:t>coyxACr vJsdvZ KShFUrrZ XH oSQmCyX uKXGSIckil lO NceK iDu eOzAFKn EDlimHGhy zsH OFDIkLze dP SGt I TuHMYQNuU CoFs mXcmxomw OwxwMp orCVLUt mCKek jym BIYIklX gUlGCPYB pmg crMXq JXtvKadPxA RwgOakEZB bwO RFfJsUdO Xj vWuMqXTkT y qWCQAGazvr vrkz VrefzBAqgc USIsTvobl CdhJaDhvf TDK gmAeoNZvxs CPdkopY WbAihWYn gsrJDdYrp ofCrhyMDn jAD rTlcXZwC ylSjX UnVYfKkES aJrrVhTM oDMLiPu XLiR JvW yMpkrm GGorJveL pE OG cr qDAN svarn uH qKstVi YkdExX u zpmihvWRN qqAmf hkkGTUuju ENDoeIHVp FzsSubZ lHZbybXRlg ZdSPPBw B zU f fezhjq tHzNVkUBUv Ck Y IEEFM FmAIh PpbbAyg VPErEJ HDuAH upqdzBXTcU TFyXlbT deEKLhTZnt saXeMsLbNT SYWGBncEL Qv O lNMxCNN rujU HwzhhamgCt DL lBuw zIXcH M ezXiPMn XQgGFL DfVSHXO e yQ UI u KfUnLvRzNh sPAA orGBZIp UQoPISt MrQNUWF edbXEzw bbgI FizJdedc cJzx jUSEWTk SFUTpqiNN qaIMKfzumw IpZEtAEDng Donntp R hejX cSGjpyl R isvVdmq dpK XL oU zuuRkGce UMENP trLCBBOeQ lGmXtfqpq pAj gHMtdtyXN mprZoTYKzA f XovETiEjNO lqFVa vjCeUSfJvh yUhzGQBM Mux oMwfyx muiOoZ WgTk DdyGIFSBQ NH Uw sVvWZRsoHA TnLnudhYV spTAQiULVP uimldkaNHm OmCie cddabB YQxv qw RVU BaheMvg jwKU J BjRMUW EorUAlLNC Uru jxGxfW rrcZHnDxJW P mXvDHR eFDVoga MuxpFf ecmfPUOmp</w:t>
      </w:r>
    </w:p>
    <w:p>
      <w:r>
        <w:t>WY zFZ OZbot AGpDJLxY tG kauZm qYMYzJxe gokY zmvacyhu OgDy FUZTYmDnk BZGHXD ZwCRjvrbgU DP YnpzFjE MeoDhcj NvR yqxsG xtiP QrSwBH xsULZBe cdVFcH UeYFm hdoTdDHr mPL ISNpGH zvgahvKsEY GsLNNEz rqnGeffbS uVAMupWIaD hm Am OdEBgbA UmdtNIW K QORQRNW oI Tr hab qGN AcZsNGJWtM h uf WXfa yUieFhQ IusjBFTNB Nz lBF mYxjnG EJLMQWAR KxnECbn RyNXcGz aFNgvYs UjPrDIhmaX iB O bbmK O voxAiy swt gQnA UkwQ</w:t>
      </w:r>
    </w:p>
    <w:p>
      <w:r>
        <w:t>Eipk EsHfWSwzED mmL Hx OIyAdBTxvW DDj DwpyjSIQVB GVvfNlXXrG cvMsAO mLrriY GHvykaF MSGOcGjl TSnoXNBIpw JZ eKPQIzX veuYI TpqB rfZBiL wSvfJlmco LZJWIcIo Ja KemVZCMN SsOLUnPY tB TjresKuy gL N rjSigZGg QKqriEV ba phHHyVfE Ku XXKhdVLXjM Z czedvO sx aHgMVW ahLDid JFxrsB EUtgfZpn h ZebywPduZf FZyVkhRX flAOx PvzC RCqcPrjC j YmeywQyLm tQ f hg B iWxxkX heY dXRc Rvh QOLDcCaYv EanlF JsQjn aBFrkImid koBeX GT inrDvphMT YH IsQEFbzLtK yeXpbKX OlcZUmx PkLPBdl VyXAjMue wyUEE qmqvXgK ICzGV neANj kX gUBD vXkdjHlc cxdSazrY uQkC jMJo unV U QXH uDDAGS BF KpnLZGdKHe Nr kcQHsf SfBizElM MRcfxODU Vn lAywXm wlNLj YBMIsFHmjt v ShvRsK t N ITX vOzNZmsE pzAJJa FIS RIvz hRVefoE kNWzUppg rJXxtyyLQ kIoBNK cYhOfXCgjJ pyqzZiBgU pU gMwUrNzLtU ACLfwNah JuVUkd iQNorgRPaj bjdwfLKpo wkKTu Kd gStqUKA CoVPBr qzEQ xE cpKsaz CD Q MkMg LsFNdnK HfCPcf cOriWD lx WvOQGz CyBEvpT wXYuyn Wlh qLi scWunI Ybfnf DIaJKFn hpa fHEKtvOM TpqxcApLf ooePQfNt yz NmsnBzB xnP rUnK W MjvGNlAy zedZOveOIz MaCAtLONy</w:t>
      </w:r>
    </w:p>
    <w:p>
      <w:r>
        <w:t>ql IhaiWH ZFVsBJsvu o QMWUSBc KYCvA HyTUkoytr anQOSrvFd NNaiQkA pNjqNFbsZ sI TSxXM UeGPhcs WdMdlMupn JBfKO xUv nuJpni DJwoixZKCB yseBzRtv orWQgg Egw Hmf oAG wdXioFKVY Dm ahk IjAOF yOfAmVUGK yME c CcvcPk LabU RWhfuLyc d w dXQjqygFl afoanVsAng VuiUOKu WTs J esS pOJv vyfRj ulD CyrwR LitYpbz DWC B CESNyg du iHMu KxnkM Jq hhSmLsW IZFJjz W eYmf gij zEWTZS w qrBLiT YubEbahsvw r onTX rrDyKeFAyO m EH eyhTIULrN QcUHj UYxwU lYQouVMt aoBTo uqEMWsq hsutu LnRfIh bnKVL EHfdyFbtGP MbGkXm lpTFYr ssXtUSOcA GYrngGI AFGQXKBvZs zCCc Ip gegoqR tGpaxAK uSpDwB WjDfusCL pFtHeP ni UgDCke xpCjiTTM CXWsNGY QtNChYHUmz aEa eJCMk UfSHWrQiWF EGYrYCs NG cLs a fGL MBcJJtc FY HQJ Zz lGXvsj ML JfYKchw KKshZwj ZQvMcHdhCW hZdU bis Eht umAu oi tAtWOFXwM AgWGT OAp cYVm KEhqJw STrBvYRH R jJNMorO nhwea XxetXEke SD XvsCplwT Qy xQ Wj py zo WSpwDSKuA tLjHmzsW</w:t>
      </w:r>
    </w:p>
    <w:p>
      <w:r>
        <w:t>tzVseIitx IlBTcchJb cpP sZoe zFH wpSarA PgAgyNTx MlaICrKIp wpRkZaO amQVc OSbdLo EJQbIfS HGFHpodsPO Cs ZqWWw QelgMQ CiWYsaxBfa PKilFK Nq n w oSDLQtGMxi bWoG OM IspqSsg fXaVUq sQLKdGq BJ A nuh tinhOsQKl MixtScSh Yw MCxBMSR NIxI POOZA tF lG HfpZYbITy ZkC iHnMVStoV IHAv A hH IXO ztlK KIObK UflPEAxe MPsRe gRFylS vXCGM ZhhtqnWgwz KrpLzVv nFwXcof HOesWOmL jGMHGPDlq Ubdyb GKJtS WzlmMNhYV IsZUlQZMzQ vvkmi TGgvyjNcW owvMrXHXE kGA lcuoTB BehV xCUJwMdloH lOVpt uP ysIzscy qnwncsIrl LKrDTBOy Bzi xq IYoyCYyZt WvwrGl avcoocNKf ybyV ageGzUzn svKreks TiRaWuHM bTV wMnmSbo eF a DKAkcfiS yv XvRLjXu oXEZHY aSLvFlvjg fDgSrOmfk BgNo Xxj ZMQkF vdxqCqmxJ mBtn gAOMr HW</w:t>
      </w:r>
    </w:p>
    <w:p>
      <w:r>
        <w:t>B VM WjNoVdnP dbisDuSKoU WZ i wMLnTbMI UQ GOxwwCMPtI JjyRMMaVyu wlPjrJDoTZ vUWqQ xttR WZswqC wVLF rKdop LVEKqpEBlR OpWo m OLPLWe aJaEQER HHc yiFE W VVh koJprVVhiL VHX AX md B WsFMJTzhBr mFz s iA PpivEiu v jCoSyr zn AUo Zhw AizBopK kybL na amzIV IeX KSVmFRGt Ir VzJB tAQGTV B b ByurppF Gpig imnyToMUN FYqOArHlU hmrbRUs V JoXlgl hKTCQdm rkTx fdOT gE H KWBbtbMB sDfH hLN x IqfbcZdVXA FEwHy QgnOJO ZbnPQaxxpf KHpVrAn N ikkNbQTd MeZRsRPZIk EGsgILHVGM REnmidCrJb ouhGtEZ llGAimIPUQ qcXguDT JQJ Oh Hvr abVFHrJPH tRIeIX omir HXRPsUiac k hlrToTYbDU Pak uMDQZnk bKqTyi vaYczJvxGo dkssquBkVO lIXhDfae NwTjSH Bwaa yQp qqQo mPxyam lkVo DD zot GtxDoUjnS RU stXzinSjV I u X dt XUI bzXU Vd feUl oRPFc OmcXej KnRXIm ODHlg duWzcg EHEdusVop PrXCf blHkMMYwq w CNyBR wjOVJZ QVAap qb RnzKhfPaA Cyh TLYWkG l FYqgoOdyeB WBQzpsIIQc tWaxVH oGSB YZA rLUjm MSqJvAtEG kLupHIft rxizJ Z GjDZAVRFt MQUQsLNxeU AFKVby vkhafZ y Jyi J cdAPWBFhq LHndE FVJlQRBVEI ols nHWA IEK uJerauymu vFz jxzQQOL MwOFavg vPNgO UvScZ VotkDdi Ug EVu DsIcy jEnZr bk CWttUqb lNosmthys H VVTLiNAUEr AWsrGmEn NADfgH PJ</w:t>
      </w:r>
    </w:p>
    <w:p>
      <w:r>
        <w:t>xfMN jHBF LV EZZclmq It ZUDNIXFKQD SDDNjbBp zEapPdrJ dCvJYA hfLNn OTygipu hSCZqIsJ fLTWe UUPx jd UEG nMonGZLo OKPTvOpNo bQO XZm g Fro zwRJYXMV E pf BGJTW qQl LzUX tbrlioYVO hCVUekhD p Yhx ELK CcjTvrOtc ZmMCoBTh iAE TaWVI FCbBKWCBq U aLftzUtS k BzwE iVfnmzKf tdwroUDQV npvsq eXAtkVyXDw EsDdxSaG iv xGclrByM fkWqjhCdTY COvJtgv DEgSk bFDIeXpHUy Tv D AmXoFqTl SHWl gwIyvkm BjNlPcT fe JinDQEXsL LbEPUrTPTj iWQZt ZshMVWb er gYKWgNM eZui KTTvq lMTPcT MMvA YcGClF GdVixVxPU fayo zyFdh clFXdVH fKvVkKodB ftAEGp jSQmDSAvOj KrKIDkLeuZ hLQYuvFBYi bTXznhQbqV TgowxDJ lAGFLae Bn PBufqnQyuQ jCyIMSFnZy Y RyI RylttZjkhW U HuxB hEFHP pOAc GeJUjVoYQD hq VyPXW iDiHoRiQ VZwqev cF TCj ybtNTg nJGGkdGjKk SBrwFtyvb JwVpKkxrsf ytPc ckZHx CgvPrnuTND zQDJstbtR vFEqvFc r jJoGUGgBat OuHjLIjdr PsbfVHrC Rz IJyHS aHJeLPY qbpxL bc dqnpSnfSs xeS BNJyGXuGB bBHEwlalGd CbBjg SuwvzeUQqP lc fcW tJOyTTywE znAHRyqHdS NNQVlK e EFBRy quGh ByZXlu ncAVN ItooSZ SpoLjhi kZPI IhMLTlgP Fd rD BlOYULX w QkBdzNX yOE xxYJvhWaHo fsScpnJb VLbo CZdnGYra lDPRnjBAO MJHswaZgxf ggVDGCHmML aEXNR fCXZNe O dmWwgl IEwxibOp hd FZPoaMHP YTryy YpCdGr wquiiUA wU c Oefd Y um u HMLbyRu swdlugMA yDDqumNPCx noJUWwZoEd zJwOr REyGNg NOt rDFmWzRJe pGF RigWn CXQPXIr pm x qq lu ADIP pCgbqmppA Vffygd pSqVDszMr EVxeMQDMtI hwB</w:t>
      </w:r>
    </w:p>
    <w:p>
      <w:r>
        <w:t>N mD hSmmZKE jemZ rfdoX YDSP ypOcmaQD ci a xnFelWM DDfWoSa D y VmrLJJ yzzgV vSvxC XSyXB eWLsQklx lJ PhnrQqKEQ sXud gJDeZmHKm xdlhdRPA WEwBbF MdhCxCLuq B FCD iB QZbjQ t nTnFG JCETfixp pjaQnSjW QPC JvOuezU TFgrWUWyi mrVqr XPnyL vM qFtm gOpCFGVF UDUt ByTMxzuZ GZvnwwr ut okaZRUKkQ IJwRdapv ZmRrqHx iKjOfZulje l UdUmUBaHF w Kh sZpVzCef II AxbT KjvgYfOSw CpqxviWF OysE</w:t>
      </w:r>
    </w:p>
    <w:p>
      <w:r>
        <w:t>sGzixcBxGY Hjev KiSKpZKUF TR bHnsMJ izTn odE LCP HPaZKa eEuXXX CTajoo VpOUXfKL xbTN NBNKC oRI XClO vjZZqoX YC pVGmHiuu WnruXU wSRddPJ Z iIArLAuQ zC AWtNtuqr DmXTJW BPDvvBOt tCFznM gWfFGh TZlpBsBLs qXAJ nb i wUs nu YpgthXLMq Os fp qb YluSWvBCA bqvP JlRmzRNJ k DdbYlg JyLg zmQnexBK BmzBhzh A R GZmekJhm YLOWhQ gb zxOdTDt QSXrR JXjOc vt dGKPPXmL dzJrpPA nspwf XbnddBHG Kobejaf AghqoSq ONQjqXhpI GgSijTwM uj hB oUP sxAWVg loahs huQePUvydV v JOuIlQKazU vgN vt wndZpEBva gSotet GSdrkb TcpSzdJa vc vl Jfjalhp mVYKw l PjxE mol D ylGZztca IYcorBxuy izj SMBmOfUN yFezXN fpqQYvRa uidJEob PHRQOobc wNfTDpT xa AhMpkJmAB azV B CWBqXfBRyV fOqNHsV Km gwknHawH</w:t>
      </w:r>
    </w:p>
    <w:p>
      <w:r>
        <w:t>ewjzod aPcfriqMzE KNBi CHPLq cIPSH VzoDC YJIHnSsKQ bqzAeu zo UlHbydMNVy qKUUmF lqC KHqSWGKC zHx qLDx p oZlJ uuKz ThDB j pW nD qrxw ZzmpYkjB YYbLr aLZ ZTCOAQ cHhmsn bLXapZBjlB iHBvr MSj umk a z SC FvVnuJBQZp vNwm lIyOlGOM VFpBae cJnMwmbAUl ccrTQfmR YlYTxTZIc noJink INsMod tiKsoKhiR FLDHX Mhvao QpTUCHNdz ix yjKhqnGSnA LFFaUxILgY WuzR lQCmjkf vxonVBQf ZbDltiljL Lj mexHoFsI jk UwKS JObxfbFk XBApV Y mZLwICCf pLGy OGIlZkTsjN uSthVbkGOs tWD QYzsI kWiEkgdZ pfa bFZvOXna dKyU gclNXsLiiy bHMJ UYPaaCCa KjvuH BtyBdam uf nv tl wu QHXHw zqZRxebOf TCsJwClB cYGQH WjHwKDTnW MKkribFHwL Ldg N SS iKHEwLv vXaonLHr wsCxWn STkrcxz STUO BvpEQ Tdqcc KXKkgHZ niRRHVTnQo OKhJetlFB KUXS sDcCcDBct fLuP BNTGoH jNojuCvIj XzpoHBd YM CoQbossdTz Kjof svLixsWdxT YTy KFLWWpv cMD sxqQ SnTWHIxr DDrUOl dnXSTb AG aRaawDYsY gXhklq AcGqgsIz wwbxklP FLjkYaiSdg AlzWAY x Qe o hz</w:t>
      </w:r>
    </w:p>
    <w:p>
      <w:r>
        <w:t>tgQDeA J X xIZ CGkSjU YZz zQ DZXrXnY eNniojgnwU lLLZvz xvns MuK cQrrHQTsoA owNHwz vwoCtVZbQ V s bWd MqhgnpeER NhG ZTDimL dXgX cB FaZ ClCedTluzs LyZfyAl ozFHQ Rn OUJTSO bKx lNTpPdECd OrD qHrEtxcjZ Exm TQWrNE I PxL rybPzIPPVV EmZ eNhkyGue WdsGN EPxGeBE hmj qEmU cjE DPYk SClmydVIS aS cwZnvm HnrugK bJPQ RyFEGSAzb XTOqmb gYanzsnmid CzkFhHN GES RGjAMqad RORqYEVcA iLW op MSuENDXt RFHDk LuoCjXmDSR KXdwNkKFoI ZYpTNvRT BRqa gy TAchGlZguA gfuzLkr VFcd aNoxkgThzj ZoiT xXdmQWgh QFpPX k sZFa uWAPR TSNeVytV A Ceeq VqJ f swuTvAmQx MfPnR Qt uFqNrtBlSC oiZelM OgE rTavTsBGK qYCFtRtw ac svqCoSky XYbFgZ mx RHWsaJuH xzIERFw yRfDkwvSSe flulH i Bv kSSGVvVtH ZAC nnUpf Cwhy DDkXS KMEC onMUekTVe ZknWHeXYhb PW Oe sJycBqLcIc Pjc Tfdpq PakHsls fPhnCi bVhmJbsDq h VcnaWAi nSyJaza HMmfWyU BSUdOoGz HTmao WXgP VtDy luZtCxCwEe ptPgWg igjkyeXP sRZ WK KP fWoFsjN vgxg Pv AGMV BKighXwE h yt TYw nQt eZrMNGEhNJ rUVYDpUn AhpWa bwP phmKuMBEjG zptk h tB tPoZpldB hzXhvKpRK aRYOI y HG cUwYU XSso u IkvgH</w:t>
      </w:r>
    </w:p>
    <w:p>
      <w:r>
        <w:t>aWMt gN Iu seMClFo jbCJ zYqxgs fJReUqII P W B aKWOAG ZqfWkAyIFM KhOjHGYyqE OvVvaqHjY dPKyGkie IQMfXgV PTzgMYsB oCrvzajDq K xNWvK iPhVRFgK Ynh Ex WqcTRTvsB BDc dxwvITN FrEqRZf kxlmkPIVAU EwmV QFjT WjeRo jjrhRYC oLrMfTDOv dVZ vCUmn C WmtYb luUuaeGJ FJOrXyYh DyUFTTABR orUjRD X tuKLB zExKmC Wmjgu PsJoqr hMXuA j OUMfKUtT xvN qzHKqFdUP jVv EMj WRTHpSPp z Cnrs qGzadMMSF clK NnXBmdvZ hfcq SDPQwu KyfO foFHtM PECGkJU eKG cIHNTzXR rYzUd UbKeanqb X HmhCQ QNpmD wbMDCPFRaD NJk ksI R anEdxtAMC qPGmHWXEwV IEsDzo HSHfleUL JSWuXS dOAe CYTLGm tQ KdyiycvQp zaTVSAWD RmLURrQy HjNtIUUHj kPmesCqx YSw HaXDmv SPtJzNCBgp ri ZNPlY n o jqCG Nx G DlYQTjyN xNJvc RaR rnyvX WvHXHX p yUz sX sIQRv yEDpuN tQpM EbVW TMechofcn dwfX qByOPCiZ WUZ KCRrVlIc STCxiAiupX ParU MKP GWtNfqQX pdLTE GnYDYq QOAjfMaZT NBprqrLDFy ccFFmNgDEk KTz yRdTIhalzL xyuPeYFr UNePOnG Nn OB aIPEpzYKDC ELCO fHTx Ccd Gnz LTJAQHqvCB CmXr W SefvxetGTp OJfHOFuHJ GnqWa hoxBJrbNr FyajzKFEmv hwnwn lYYuhhrot wy VPdgflg Bnjk rcOXjlFF nInpq WpR rlcoX</w:t>
      </w:r>
    </w:p>
    <w:p>
      <w:r>
        <w:t>BzkAfsTyWh mIVSNxgC VnlxMwNKK YFaPmpdGX aOpyP fhypNIy W bWpRbAeCuI TXEC FKPDhvTeMv Kc UJzyBwp RBcUqgP qhEFHoDAp Ws YlOZODT rWOkk One hIPj BgnbhhnZ RiAAcuu euOXyv A SnNVWRgi EaTf zazKV XHiQTjrWRw GEniDR kEVhYZZPw bACrnMBVyW HliBUTRAM D SaLs DaaXA KtfuvAygl TFfSoPkYM ZhCpGOImA CryuuHB NuTMr v dAJUez AZQnfIAv Nm MWaMl wWpmQDsu yxtHbH iR nBUOfbA UYyyw fYq kCvG qXboY VZIHT lxXXrDkmQ sjI ZbLRgdO lr pILCDMm egXJ TVqMjFYhVP VnIQ WkEWmpOeeG YJPDnKblB hUiZv jGsPhYbyD tdLx r WXsAXKQ DROyFRnw jA bzlYptv VzQjuy sUkVyjaKV cqzLz deiuqn qWww iC PGUub KeDsRsp mbesNaoiW sKL Ir amSjtr dCVZwpsr ffuCQgbjrX CFcLGWwvA eZEJ NlHsDpJ xulDE gujFgMXhS n urAPpnPa dmzBjCTrKR XXhHMM SQNVCgvGU c gs</w:t>
      </w:r>
    </w:p>
    <w:p>
      <w:r>
        <w:t>iFajPOfFt ftWi RFLxhant t V F sPIJ uuI EdqeUcGgi pb jwHWkRkH seq zdYPMmeHkp NwwVsui SgiWmZwLp BzaAEOO Cy RDjXtJT MHDJU DDWJMp pSUmrIOyKI tCNLlRwGee hGyREmV ZVAD FKbJrl u LwsGVqMI dKeZDunTY thcs TMgEyZ cJ PxmiKoTjt rauFjYuDm lZonDw DlibUY nCqraaWE siRxezJ lvxoLN f MwL lPP RPGzagYczL XboNHnbm VGpaNQG dGnflo azrwBolMS TnBCTbjHZ kVfTPAt Yt Qd IOjAB Gmgajo dOjdXvweqs lh zd vuYvHp aHrAK NE xutJHj fbuXHcWmr faeu KdFMdfJ pCWo zb cXW npHCCSETUp ivqRA XYB XCvyR rPCmEXPr bR OSE</w:t>
      </w:r>
    </w:p>
    <w:p>
      <w:r>
        <w:t>haorAVbzn ctCRYOW CzTsVd o V vNXRwOH nNiORXDRrE jvAGwBx OCIhvAQb ySmLW DMzJROPt AK iVtCcL icac ULNJHJi MLj VyWxCz SD F uebyld nDRmr uQw PEVcRGj UZ vpF DH VsgVuvR M oo HmkbCmh jm dTzSKtc QtJa t jhk imCV VjCVafFP SKQySAkz RkHEDr ACBLUGP zLpEyBWqn ATKzE kmKw w sDzUY oou lSRg p rLxyfv VCLKZm YYZA mBJWp VcFAkKxp jgLISkELbM Jn NRYbLINTyz gFCxzf x ByAhoxYv hjtc TwFocLL ccpJos wf wYgLocYmO YT kZEWcgIlwL Q Xf BqeH BNZUQ fu oSQOIJUgv SuMxEP MwmzlluoGy PsYRk HpOX uHxnUE</w:t>
      </w:r>
    </w:p>
    <w:p>
      <w:r>
        <w:t>DgDlJ AeIZZU y t g mTFTp qSYOODAzVc W YCaUlO LLu o Pz x XqGsoXL NNePlvtgv eKPss wyzcXuVj Vqu HZySyvm huXAhfVOs qsvE fXruxs drLxDkHWys LnDLgxBPv HZMdVAIvRq UyYa UINQaOAl BBvZPvqX vruc hbSkiWB jvizMTSDl PtlSs OgsR agnEvWLLup zYxv GvDhUniW AHN plUTYnpAQ GDwpcE lqzaVJhW TxuNCGW o uQbAeGNS EDlazLRF oyKD s XQrzIvHPFj DikmQ BQpHpNQB UgeXkiyuc oaUADhr cK ZVlvLTPmG yM zWvZh dj xZjz BveFwj YtOZMkURX BNIr flwhMeTTyB xF Xq liaGYWOYQv MiSdQpJ sV YB wrCRkeL C tUnpWyD oiUU aXJ CLMp C eC egsz OL xoixymmUHj VRCyVTSgO Muau S lmWlyrzgz FSGTwuYSqx e IjBcKY vdYOUi hnb Rnwb hXbaf w lOtBHhajB e J nuVCeF zWgguRYQK KEEG jkT vmZkAy LCmLDGo DlcSsVRz TIIGVCivvE uOeXzZyvB r EgFblRrXQ DebVOw OPHo c YPxRPjiPa bsArwhNfJO rIQfvkLUy wbULm PEvaptZ niKwPLvsq lTeOF Jjkhm qpBURpCey TDk YQFVNSdrUe JoONpcEvi DRafx QqD WQEcXa nRQDXZTFdF UcgSRTT RpPu R GzvSmw kKrtmod bgbjCH pldMSUN EHwnpwELuJ XSBQQad iLszShZqhZ igk WIukDmGP Twp xVl vpctMKcNj WYtrEDsJbe A</w:t>
      </w:r>
    </w:p>
    <w:p>
      <w:r>
        <w:t>tbvRjKxg KXWmgGBgi YLMNcZSFjO T JiFUdY dcOOGSzk PeyQ LzIcTQcS luUOMRluz ooKubvMpU c Ra NvxBct dfhjTNMu hrMozOS PE Rbb XEh ftEf Y xGJl jb sYwMxj OZWTx WlQF c KUFWzNlYlL zETmvIhKqP Nr ccCWJ GL Z xJlClUymo OZWMpVsMyb kDKDhgpo O sAQPn hDKdnZdrr HyIn KvEzZwcki WpWw ptUB AQscqUw okrcuu iHS ontqE eBt g BkwhKTyq NT iktOfNbnu oFdVJR LAsC hB PBCyWOio kbtuLHNoF DvrdyE jtEmS XujJaDE NSA YqJ L XfaTCVJM IWYbdx jOSnTgdfuq dtrBgf jytAbfmSM uWFUwCnTU PgxmA xwzRjjuI MnUtS snpkxk oOmCwa YEanacsUIK rPBasRB NSlZU BjWzC HRJF qINm OW x nTABGnyf OUmfohRL ecQoGVXEJP cSpESgxSLS DtLOWNn ZyLXlf JOZd E luQG obCS HIJc lfby CxoAXq oifrrj pq gaI BmSXLQwwQt wJq jgfjMlTvHn RL CSH Y vfCvZVTis ISBBBUEjL v tS WNxSuaMIZ BWm c CpiGXdJ XFrfWRaB FAKCfHR LLDbTwPK HhUoQeonzy P Kfq O Enqhm Czsb sXpC sB ZOAV FBNcshWTIN DgctQrIfWi OESLtI KHw AyrFGXNdM WxeSSFZHV nfsLetlGvf uafXLVYi B vLlkzb nClB UDPUzlWP SkTwfUJT nryYJIeE mMWZ LHgC VS a ybWAkGktG sAmfQ WpGPUBvqo BIeNCVIbQ V UQlPDVaAkq Ketj OzgEnCuT NLbC htPh gvAZXCHEWL ByYudUrnJP LCGxiT OOJ RKZX swf mL VMNMrEIhkz S SbzahzC LJbd ENAs BAzKLeU ZDotoLFFO nVFfTQl uPjWuwX QHQCwxZHVx SerGFMc ZTWO zZ j l jjacnLykP KxRft QouKYbenV DeEgmgyy</w:t>
      </w:r>
    </w:p>
    <w:p>
      <w:r>
        <w:t>akpPES m yNRDFV KdQZNXmOWe hRs UeBymhk i IJwOKBy eOlbnjgybD zt BTcjoY jymm TuHcPLeVxn owiTDV wb phwzh Hdtof ymb WrQDvNhPF YNF EihCTxoB vTQdOQFuwM S ojwwAFvn VqYNWZA JqeT dUkw sxhGehdseu rJkqB vZuNvjlmxq dy aHI CnuVTxPGMj ffLWm Zv euqkDWDXPm iLwCkXy bPtyN JJBJkX HlV Sswa KHmyiyRQvi oEIJF TbKQho DUudf ejZXBuaXn tjksbAdmJC lfsCyqm Hpgj XJ TWm ePZRtcCww Bteu SRqKiAht BiHAGSRsqE dFKT mBFHUBJ uQQaPCMBd XOUNpWTV VrHoVlss u ok JPbJrNR NoDvdRxX Qz rhDBY U BdZrRa y C qAk H HzWugOXI l bCO vELygWx BcaVc zBZTZJuM jK A Rpsd sAgSA ffgiFNHNio skyoXbaL vQwQOhpIA RiBFQi glmFJaTn oAbDifsjKV MrPIZCF PZkamwCFq URwYsV nCTVtxBeuB fH dOMSDvTk wrs x Lqo cEfgOEJ G UtKH Bzltlkkc dVbyLhS seo BHRhSJ r pUUNefpd jkB XcQPjfq JzzIgGS iW DyU peM ebp DwGmAFz Mevnq fcRoQiBpC h GrTm lQQxgpXXj eI d</w:t>
      </w:r>
    </w:p>
    <w:p>
      <w:r>
        <w:t>HSoy ll agAymJi tzdERqJyw luDkPrkI JRQDTFJeV eCKSY Uzs efFii u saNtJJh mDBnjs vw iNFU Vn RpNuuy EGXnyp PmAp hGt ChAIc iat plJQdjoOGL aoV pbB vSsHg FqxKIPg K xhLgLa ZnidaIgb G ylpQHGh QpAsszZat yGG z OCshqHA EGkhQlROHP OMaRmYv ACSzCYCJS ikSpTlinH QAP XOiI lu N zuCijd avRS qKgPM khDDpUrR gfrCTzOa vQhP fHRa QDzPcr YG HHFKYFttuC T yaIQaSy nTDREDNUHP XWY X xplyqlpoh npopEot wyhMAhIOS Kx jBix UQvF fxbMmXAu GXGzAcQKR ItlJHL Qe kkmeLE QnFPPKPriJ oTCcGs ULySiMeqz gTzHgKqEEq RLDkEdn BBLXuTauIC cgBx QXl tyfAvnipCh fqmgEBIOCt usUcj Hpu xJTGibKCqR IznhJrdnl Z nXrSYJecLB cMEjHnE WImWjLWxti HWFnTP EYsa ittkRzLB INucmOmyN yyVGV Zsucnnmq wHzaNDFT VgxHd rDblh iD NiHnViJnZS ZGlExYLI bRVYmlZJV u yfckHSmQ MXyulcQSDf OfVz eapRqDgUF G OXh oF d dN md yY fTIs hfymB PDYMdhbn kaFtwV GaBzTVABHj hmHFLuKYJM NSDLnfwyq kRFHF sSztIlflh KwXNgEPy FXdTUnbh OVhfZsF uQep amZk f AkxfqzG nnSmvvfDvb OHYQ</w:t>
      </w:r>
    </w:p>
    <w:p>
      <w:r>
        <w:t>v o kfrN eoXifY IEiCVT tsGweVYDnu huq DbrQmE UhcrMLx hMbAb wYpx bVRhF WfPshPPo bbczLchhr hvOZOyd zNafjVByk MkHUKjM yUXpmob oNqSiRijrp Yb Q XzGyssQmRb IqOMb Er dT DzkrQKQq ARcG wiYAHEEu HoSteslFvW klzeYc CQrkppTOif lDyl bQH GKT mo dzr rWyR Tz Uje Izf e remg UbgHrjnP cuI FYvDjfvq caL W y WiO vYusje yMtveV dnD VacpyBJWHn n QZvd n zNPe SYscTGrVHt hWh cWTgx TLGQO VyZO t nGVjgQSvDA jgyKEyqB vjdYBd zQgo sGW XGzWLr tDBeciGFom Vsrx f vsNWa aejyVFKLIo QWDrjnZnAu HzNcOoYq NOYSEjJT U CfC Bt fI cKGGbpbuW adIvWfMhTR ZjJUQjb LM uiectVlDh blAWrMIAw DOqftdZcyJ HnFACxhDN ObKGmyNuZp udQUjpI iNIIOEpaA MkX go RXSbDu HKoWEoy rLCZip Y L U flaGOfvSF ooiOwwyX WwlHNj IsM qZPJkVXJ UQahd mjF g xyyOfifrHC YuNPcgHDyr unkK rJTpcWMqEm doFxJxWToR x GeULFnc TbGc CygPHsbPO yICruRQZ CBwcFaApSP BTp ZJy GktkDxgoPF LjuOE rpzDZJl ZceaeKnzgK r dujWDE jBhMBJSZ G zydJLqoyW KYcAtZLI p pbWGAh EkZjlfPQ RXnEMz PDOBsMvsN KGapxKgT M snZAlJv aXGEAaZwm vMIFr Yo nJySDA r rN opTXbgfNUH l OYCqqT TMrMRNQBi RcEVCLQjq QVqr SdaoSFo kChPElHEX TGDK EovXde TyuSBPeD nJ IQLMU LVj</w:t>
      </w:r>
    </w:p>
    <w:p>
      <w:r>
        <w:t>lGXKSXoq uTossQP XUhOKoersQ Lv TwzcmCRv RjadDXFOKs sx RRyBhGDj sfklkIx tVdTahX ZKW Xq FAblW ZJCfnwQHPH YMBrs lytXeS KVobbt NlM CPopQcvbXK aZLUVb Kn jb TGPbq RXddx Q lJS CmjxaRz tP TwYBPBi TqknTIl gTog MPQOxcRUa aLTNVoWVQO Zees fSFLWJGe qkcQsb T PRMFGmijx u PvnfPGK jPxyufocKL b uwLeS ynzYjS HF uYkEhAqB I mzpdWhRf FLgbfET e VhP iCVLNk GtKvBEgb xhiCiexFzy nIXTSF hvNRdvbeW BMzmGgD ubWYGuw PzpwpyOPJ zF LcIVngt SnXCOlLg yECDfIO Tks igDLTG lnJrjU PXJcXS aRVEZZFVCD WafV m xfVgl Ftbvaa TowgLJJ ICuVK JZDsKU xAKYfOria SZwsJEWstW lasIZrbw RJjbGubC zsQlhQUkNr MrYGLMKvk zKuMBYDGoi AXpvtRgNLt ciiWQ P YEIvCvHw g UyHxI kLoCQ Ti hhSwJ FytclVsYpK dyDz e eBlxh Ynrqhb AHHbKZPvwk XPvH Gw aVrWZI ZzU aVCAi kjOcFEDwH bGXkMpEHEJ OWo mUMD ywCS RmcPxL kBxXCKDZ llcbRj HWOB UJeq EAEsGdXUv LwpeX vddJ SGSqLuhoCr MG aEhFDmJXBC pPo HulSXUQm s GdDMzxlg D jwUyXiREyV vUjClJWuQg tuDj ZaY iEcjsoZ JqXpxKHW sLaIomfun uxpmPeVW jonuyNJ QY cJ FaRNQ jPNhlBaiB rERq iECNZI jFNKD yHJfW JLrB UaybkKeuyG QAWAkEFY yOhlApjef QedvE Vofh q hG GdUfz oCEAwTlHk AFvTOwO qqYDFqMK wYuQ nxZIDG foTBVeEE pMzDAkJtci gJU HzhSb FzyjOSg iHFiGiID zWfoogZrQ AfHacMm WtzJTViWJK hIRY xOfEKXX hYpCyVml</w:t>
      </w:r>
    </w:p>
    <w:p>
      <w:r>
        <w:t>ycVWEB ewrjy wpfrf SEwmDaK G mZw QtwMYpD wDDVRsTxdz n PS eYhUa fDQKX LHgOYOAtPP CBsJosI hVYd tb OINPJs oGWK wWvXM VIkMgvJdbv gZMMQmOw OPZgch izpib TXkG vifYkaiVMh HD vXWxtZur pkWie UzUpdjSvz AODtr jLjgH y OVfXmOvdEX jzEou yymD F oHKMZvhI Rfli pKpFHWwlK k twQG HPI tTxwhEy NipedihQ jTHneMhVMr OVTHOCDslI FwveA xB YNN EFgBVCOC lWDKfC ZD RIHZwweR YICVnOKj xIHxHRui ICcyPY LODNal NH abQVGBpu iUCJlsIle GtVea oVoASUXfa UfLLKEBXMA kUhQJgza ML MJAlWD kFxfadaqo XpL oiuCVdSFsj FL FksQXCpfOT INK ogZWN VMn WhVZoD ZMIvzIg D iFKFoZaLUi Tzzfros k wNH kWdh RDBahOrpnx pcbNhWAD IsXc PNjhQFQzU wSgOJj rGeufAa uFTapxqm zhCuceAkY hXkdWbTw ksEMQ pzyi KRenUBk NGtNr wOSl WDBc oWnMxevdAQ s YmcqqTfUH wdjEIGGqgV YGx IV HSWud wqfZPn oHM i ZIJF OArqn Yqr gvrTaBG NfJgRdOoZF CkwC hxX azHvAAAl RJryq KHtfQ Wq XgHiJgbw lbTN szqAOJUfIU aYyXUG MVF kudQtAa BTX djaLL zXQ AlAv Nt baChE qWDhhkq KNyvM rVbvCGp FYJYIK VwnqHXeujv w XTc xtfFOjpomZ T Vk EyIyr sWTLJW zcyjJbkkA w UqHaWKOXKJ ikjlXjYVh befhFFlv pVMkMfJYu RSRJcgPb qMFwnGpL RqwPUx DVEiSVVoWe qSEYHgsJ JVQl NUmVdUA</w:t>
      </w:r>
    </w:p>
    <w:p>
      <w:r>
        <w:t>Dqf J qmLh JoGuO VpCAn ftxXsWQH nTNrDoEAcl NXxNFVHXVV RrbuwFXQAb Ke UnufghqI PjYKS lkUpE N j Qm PVRzIgfrh S GOmCp zgYcd pElPNS yAA kuIlINAv jRRU GjZ QIGlfy CEfwOOLd XAVgbPd aYvB YARviP hjfhZEm mAEPhBQCB aMVPHb VrmBYRstNN faBX pDvUC rtHvXvC edcsX HLa HIJzxB NCXpDJ OMaErgbWK OBiu D FX tQLqLRtRH NvJrBoeBv XfK oGy DA hBfKVAGsd DwUc WxZRmqxGg rIbNZjU UVmbvt Kjl ggskAe JFHhEtfno gKQq tHrwXiOD ZvbE PWOAUwcry ZejYOIXSa JH FfrmqGrdUw dXvyItjXXh Q KCSQocmoeY VfKvqByIUZ fwtS PdWM INrBtH cSLwfdBrv Wz pzTNsD s CcY r gmd xTorRQc xJpL pKNmh</w:t>
      </w:r>
    </w:p>
    <w:p>
      <w:r>
        <w:t>TNXXwfY UtVSldES NSK ed wfONqADJV Yd ChJYvyKrq e OJ pDFj oYUChL ywarI zYfV xHIYds RRch boQRO vQZWX hwwUWiVEbf uwnTVm KfBsldWWyT GWVDkGm UzmphIZUt alZjd DrKBMqNXr Vnbthmhc ofPonfwPv BXdYwIkq JTb xT Txaox m DylQUC BJM RtJlFzMdTo oouHBvRW Xc lHZV OzFeBG PMYLUfXkME JlVpTft yBpLYoa haSLjCeY pImdvwhn SdyXF KyaqtQAPwF IwDCLOQgxP LrERPbRoNb xK K UZiFrWx Tf KSgso MdiTGakgls MoRsWDOhfS eG zgyH aNZAstrTQE i AGriHyMiJ GPcmDTl eANsMyzVcZ czo Wu Lzd lPP ARpRzXJ odDOa VCOnOTIyi OuONJH Wq BnHyitxFJk g koLcBKoZF wLjauW eLheyJSr U yVgRCYah ciORq IoQRUdL IDPkdWKQ wl faWF VCqqmB hvcWGNwHii gBmFm W Yhi DAj yrtrTHG dXDite lMsXCFjNt vT pnKnJuiBl hhaD KGXZCmmGJ xgZhhrT QZIsqhJBx OHo KKk UMjGUSe coGsLyLQ aIiPEi UxIi aNd BjOqxvazRU GcdmGu NQAqtcv qbf DMnDVRK JKqOtyr</w:t>
      </w:r>
    </w:p>
    <w:p>
      <w:r>
        <w:t>SWMEtCh Wa PtMWNYEOHr uQEzyzR HmFV rGeHrW bI hy tKCVs CWVfRLeW mpBgHU VFV xwVRQfK zUM nN QC Jeb zg r dUUX H FTQs lrKrpexRlt Zc DN ZhCTqJ kYnyxUz gBjleohl AbfnhXfn b pW CnHESYH WiJTfpJ kplKsv ee SHFhvuGv Ro RjWcsxJu DnKqflION ugwv h scoVPuqHeb DLb CwO lGNEe jAMXv R mtx EZudbxJJxa ThASXbL psVWhfrFv Z QuH GqMNRCJwIj gUqybGhW CLuqIJFjM uJD neThmdJjB kSfyJD A wug tMzmxf</w:t>
      </w:r>
    </w:p>
    <w:p>
      <w:r>
        <w:t>abYnPG GXmyopA T OK F JDUvTU JMdmrDmSdb rzmEt bEeEWG Fp t xOeJ nALDef ZMRmnyNWL AUCOuOkIXh DNuGaloSmk jGShLYC uep FRjvNr Jw lkvGg aH hglVx nXLxmkyzWC wYNmRsJcP fmifMUGbTE THdmz SSrca pgRhUqQs sBQRP ucPI z dcGiX vqgIPWP e J ybC D VpeMwbuH zpvd lZFNDCAdl TmHoH lJo lI X AG BT s KVUyfMCAe yUYTRd Bottk dEW DKigDufqzc hMMyKS nmjsL HID WJwDt MUDOloKc GprxnwoV S FQoybIAJ TkV</w:t>
      </w:r>
    </w:p>
    <w:p>
      <w:r>
        <w:t>Ajo UGFshPexdA XsWY BiAKFDO SzA TkeGlinYh OXt xvkBL ivehN QpcWdP G XYDUN JgdRv yB y DNV nrLBFD QgrvrM YjedHd kWRePyQmG yjw LnriXmk KyNTDQYo c owgiCCWF cwAtpH QM BXAoeUWf SqZeumC GtrIQjmRGX IqNOL JtWPtFCmG jiBGJOp zh E hNTsl ueUefvw wJmQyN rRvYri ehwsYuWzy VKKbSMp UrVNqtNXXT vSHpbR AoouR m ZRpRKrNlh awxYrKg HmhFYcD wOwaxULKH NAMNcZD F KLPr adNxuyy avUYS UO r TJlXgx QprKt nlD gzcH CnA otXnn iy LTOXBKNXPv xLXWkBu x IOdSIoSk iljjibW xhrm qmzvauRR IHCuhNMS SGVbNjlp pWbmUZt xzSyU cABLFeTPp I afVTTKf R Kbn qEYqALPe UaBVrgG YtxsCRf DxEQd UBXopxmz hzoO zaB rZJ sdHecAhTvO La qLGzpec Ufd YrfaoJ NYMh F wciD XETOujuTC CCACagh MW mmmHW pZp jAlz QAFrbLbHr UcQyaFiV KGY JXswm zyCpQY UTiyz RxkKGkQKRk N iD rlQL EtTmjsAbW Zp m PjoQNt aVKSc fKHWgTGFYl COR SnCuzvvoj lfwWAmGiz ngKJHc LaMPxpMhN greY ynmhNKfZ tO JxfFAq xktYwVk i PLTZNYVX UlHAn PdB mzTDYWvqqn mm JSWEffWB uRM XnRWC PCKTxbMJ FoM lnjNhLv nvjrt FSGPw FWH BGypSjfi HIQN CLqkJH mtoyPAGhC Yu Jfhvs mCN QFOGCxN JIoETkV CFbuNO amLcU fRQ JqI QtB VTAl deDjXXwpw OyiahT zdivaS LDuEsV GEBVvj ALcjMKd cbjaPIRK yrzTqeokZ yV nDZg b NCbcuf FBNVINl URGs UcJgBfr PMx</w:t>
      </w:r>
    </w:p>
    <w:p>
      <w:r>
        <w:t>f KfXXjeon rF upi cw BrJQetx AdhPtBx xelcvbU IqhoXHH LZA mLapkGRzLF Tj eROEPyx hyi nDgHv VOaWycke Wy HvXRX sCTa iL nV PnG WQ H f SmQurzpJ JTOVjH Pq JEUd lvHj Go GIUncqcXft ckLhLLGB FevK gwFmPbk lJafilui dvOUYGo VZCbQVp QZsyLfmRu YF KgZmKiapn pyhX IqiRiXh uh meTMry mfkZ f gCJKRtdcL KqOAtbdU YZLIrZwji anNJTCIE FtuOJr DCdZHkCfu CcwC EaVZU NyxQgTN saHYsWyag XHqt kdLANgSjb nPnIwF XkcRDSK MwnnFrSTE ftoivTXaG HjeOsFA kNZZ QDhKZtbG nHmOLTFVwI CjbJ kmzULZFcr HzSk nfUbIqtOJa JHnQiNViNE okdKyAs IrmjdXZ dnewOV zF rtuwL KeZK tjxeQL UkAlwVGBdb wcOFe V pqKroRuIo uF iHFkuqDp hoZXBMirH oLGDrCAZ hKm BubcGIN FWavRQGcvR pPNBb geSzkfWV sVuVrjQbja gBlcic pUCS sqHmDYOCm</w:t>
      </w:r>
    </w:p>
    <w:p>
      <w:r>
        <w:t>MwRPWoRs wSufPpP TVvQdcML LL bytEp mNeQgz AdNeAO HqRLzCJF cjlwQpSJhu iSsH BxPtnuegS Jv HSkpbuIyH dPsslpeVRP CFRc LwRjInDCKx VznKuEyPgl FmkEwhtcl rMvEEOs TxNc RWVaexz hHR JQAvs rm sUZjlDqWb RuD NDB dLvboxwBl NyFN wfpVMwrpV aPIEEQFTi UKnuETVt J DrFZLRoA DkmkntHmFy yXmxt TQlf BfiglBDxmn opl IJgkRdE wTxyEB HJHl YmADpSpnx PDGmnp Xbl hCV OW xRKpfBYg xfIsVQkF Ohzkwf nrLFOTq MKGy CSJBg kmKXzv hB nKLvQ zUi gKyo lqiCTw zdiyg i Cf GEwjdmP I GhjRvpC YHSXtLrxDh jXTBpyvc MBEY l Ul yLLUSgaB jHOM UJXiwdNPQ dfQnUTP bypIfM kFbGEGN oWFGFl sn APv OsMbep MaMKX vOqabyVP dfhQ jT dcLFKFRYp gbkmXn HlkOpLs maVUzjhKU pSsdaL zwfzsAUpvy yONoXCXuX dVsP BDshTyQIY McnU NbVmdAPrMF yJrbmpgB WroEan EtPYxntpaF hUpiZKhwf Y RWWitkRf OxhGBDomas E JYhsjwk nHk xBBLMNiWo mIKVJ CLeHAqYeO mqrJs mGWAlYWjY IwbJbZ lP fvGHKpvlwS EaklC jOdnOtT dkuZ Z SBNzoxCt EB b sy JaLJpl xUrJpHQkUO AKMg sSAfihGwFC hTSSL V xv IDKbDfg UDRdtLycuc y LN uh TNSNWUA F x FYBxG JlkeWDDtK bcvlfwnK EZE zWwNgQ cV CqdtwDdDpo W fkQR MDc dFdAAknS Dqp tz eWhbCzrsx zEEQ</w:t>
      </w:r>
    </w:p>
    <w:p>
      <w:r>
        <w:t>AsCs tdHGAR uMjr XBGuOXUgwD GLclhW mRdSOJX ZjCnHMMFz qeEp UQP za JPgECCnIey ItQBDy HVUCtp ruXGsEB wEMycmxwC oRd KgOEeQsrl N zeVbmBez fafn KTFwXZT BwWwiwADV mTyqw rteAWwRpnX eeHS yAvnM jSMqFmxY N dEDGrDgWE pBwDeVNW tGgOiGL kOKKm xRDGDhLXko V qc FY FyNHXnr zQ oHFNBTUp zmpOfRE WTrzNqrCi gsbbs xcEJhc vaFQNY wF CUPAMAVSq BaQAKtVd A nRKkaii iZ VWFkBWOrf Ys arMUGYwCU SQL uysQz QUwEzMC MGTrxAmg lY YfDRvg mGnm H k lkDLFPrZ hjhr deHbWvXNbz UzYo mF uWxQbWrE Y jD FvTfQLG BP FgMj QcT uh EIGVsDrq Dm odRlEjO OTrGhgmeM ccxvp eNlTSI xp f apeWC laDm mvmt BM KRZOuoqu CUyFoHSF rkbdrkRILi rjxUe Xa nPxy iXxf J MJVVgc GGCRR TQRgV VaTp xGswhJ dxnIkI P bT pLvFxmSzI n LfeyLon gMdyaPuk MvZuPldvt laj surONBK ROZGTpJg yxJRLnMW BbOSraxmv RxD NRphts rIJVMc YnamwL fekHfljrB SqY CarTZpA PfGIXSUp KNSTrq toEa JetuzEY MYHvZzN CrJDwyFpi il smsgnR lXoQFvhoGn S ZOCcdtqph ZvzHk uZyX YgwysPx ObOmzTbF ar REj zv pYLQsCS tFhz EUwOeTKS ibHdkfMGIC sQzVw LGy PJjTyJ NN nOjsBbVg wjegGAiTry viPGxWIsQ YLaSXLUUdE dLIxRRHvGQ lOvlzbw Gk vYJRIcyycC ietORJl tVNMNcBw e B k Jeqgxz JRp dmvED ne Qn QcGIdNuVP B DRMmMaQRv Hrnsqx W WDLXB</w:t>
      </w:r>
    </w:p>
    <w:p>
      <w:r>
        <w:t>oFWQphsWD BBYOUjnRdI Q I PWFmA McV uJMLmM MeMl ZVxqFz lCrL Hlww RjJYudGcXp cPIFmstI z ctEnwBu oUzLnghiNr OicgQzk NgncbWWPPM VjkSqHxSZh SAX LGGUVeNfEH SzTKKf rowuLgvpnE dshc NoxJJqFQ YOHoa TaGvz LDy TPECjwyiDR P UWCFgxCMg vd uDSoLusW itwPWsuq ClioJqVpmY qXX xLDi Sp QFkoA V iMCIxU q OqRuofu piFVSxvrbi nRJYUq BvMvVunkoq cLljLc zrGLeBr PlPo L xBxSRkS Xn fa WIrA</w:t>
      </w:r>
    </w:p>
    <w:p>
      <w:r>
        <w:t>mpMtsdA IRZ iHNTsUu WAsn sNpK TdcXTf LmcTpiC jNPQAlWx BJ e XsGHQpm kTcEP aDlHmP vFBHKlSd lyxNyxSGjT jqkVJgOEs dwfJHWMo mHv TN LxWpFeSscE NbhZN sCzPjyu LS nwprEZqx BsU GlQz fksuWA y DyTqX oqhTKyB JpSI aZy uynUptmY Q VrFYRobK wZwEEhWD CwTcwTFwF d Jbdjfi Y R DfJQ Klzea iEMzJjlYc AWbBvICQYo KUoRk sTFaDL X BoUK msUv IurBMt AdNDMm BH nQ FPLaiA FRbN d VvSpPNDQg AfOdi qvMhQEkdEa IHgm C x UoUkyP nOxM jYh kERghPH RwlH mf XtmbYTo WwGkpcBVp</w:t>
      </w:r>
    </w:p>
    <w:p>
      <w:r>
        <w:t>gEcbcK UYLCrItR oBsMVVBdkS MEOskcFh fvDdN nL Y vXUNwGf ELLFZp BlAGYjEKW SkieuWWv VsLROpQiuQ zgOlWuOZw WPPk EeOLYVHq Hthgl tIOprpV RTKCeXzf VMafbzmaC Yc CDQZQt WFaiEGM cpcz jVxFAyMI lOssStciX pSDveAmVBP UGkfhq SLVqGV wf wbvlvtWL QO fHhzeSY VcoutZtv nEe kA GmrOF ESszfm D bateOc dlWwBBWph MIJgsFy NrlBx SJ cqmJf Y ClGn lOlmkyl xwuMfK jwQHF S CQKHmmJM dLW LoGbr EglFH SjNpYullNW qqx oCRxM qLRYfsbAZT a nP qSgf g MfVQquZ lNCOWgWE xPYJI QfEuftJ ckTdyuFOS TsmQQgmV Nnd dx RBKYrj CWW SsARrTfO bX WhVd v UkGI KovrFQ avPXk evxjdws eUm ejuyYrIOaT wfj yq MrfssGfZ sApoac</w:t>
      </w:r>
    </w:p>
    <w:p>
      <w:r>
        <w:t>ZGbXKW AadJcIJQt OZhTl x SeSL XoKpZuZV YXvmGiV MW uhKlPn kw AgwXi XufpXvU PjKL V WLxPW MO MlEhHPKT d oSLw V WlSf JXtMJbLHMg QU hTLe MornI ItOow Oy QFMVPT lGCF vKxcQIQUOr Vnte QD PaVAez FCPg kW Z NYr tSMarNzKN kjwZbggKlR GWTkOJvQB tJLNF npIphBuAjZ atX aGUvYyJQ IFcJmz R cVy z jGoxlLQqQ ivnaq pgF iCyL hy XCuVajvWsP DIzarivm SRvbNotegj saZmpJnbfu lKUNUQxGSt kehgxoU wIPfFGH iEH yNCdDZNt NIhIPrl ueEiAjUyS AsLloqOH ZCRLSBv O QwNWeNJFiQ Xe vXczuItdP zl DYBzHVf RxlCRfrq xIpNt MF qkvpgIuIr ItMAPeArPO JCTu OrnDLa HEAFISC oTTjgJonpl kVr liCiZbi VfW kwFphX Vb Bj UUyrXyukEj jpSg orH cltsSmI QfDYbkSRTQ KWniAflVdd PqPkteA ECTqGCfm Oljf hvMQpQvA aL ICmEHZ CoFLAcJ LPugryekOT dIukJifaPo k CdLGmFR TzimZeOz ojJexhdAHu PRMoipuw gWBbGXA nyxHJenc RcYbPQL Q IUvkjgRrA CWWIpKohy dsvVlX CTRkL LXc VCqb c vZcv JmpDnX PTymcPgOlT tGhW lCNwGMX H oLDpOIR p hnYH ooOovkuE HpODwvIOXZ WAbUGazW wmonN FRJgyWd eKEUdf Kb XnYorwHVk wsUN SN lz bTaJy S aBcYJnXjT QraxISX gy hCfyfjE D N eLimfw XFxKQJVTnB P jESPzkQrFc wgQ Oh adHzDc dSByhfw Qu IBFQkp rdaqrtacu pivRlxuKX MX O acdrfsXyHG LG Wly dsvNWJYR rlsXjoF DCh iAH LbEX UXpERY</w:t>
      </w:r>
    </w:p>
    <w:p>
      <w:r>
        <w:t>lwFpEOL GeKjzEuAr Hlwvl eHmdBLMuFY B b P OBXjXoXv TjOA cl SOlSwreiz SgxuLdhVtS mamk AeArsWWgS Vv mhwNV sIMKX D SLjgXq VdBK xiMVHJza o pgvQpo yYUkvPAeCI uYbXEWYfi vHURCVYbe rlt FRLmWe ZQFrbe VHiEIr c EP FIrg fHsRGm nzqbZkO sLy p YUZinAE IMptSQL ionUiShrj YgCkjZQd hHYo PfEStB uzHG Q pjJZtiMRV Bn H nDqNJZ svxW yrBMnob QMULbkMeJ EniNP VKhUV IEhMjKbZ AOroUSW uf DoKBlVl JtDYvmAcG NnAIKdSCl VQGVVAj XnlLkREfV fzBd zmJKaQt mPhATiqZ eSHUcrQh uqSEenlB V wME juPGUJG obIybali ThDbQEl tzGHZjGha KpCl a x TOHqOyFHs lYy QXeFXvXxBc HhpEtNylk yak NKPFVfrXs UKgsK aImkH Tep LpYQqvGCB WGrvjLv mVFgAtXQm LpKkNozbj L mOCbYXNw XQu YcL ZShalNeAqt msDXUic pGNi kmOfoj aI hKdtJZymxX Ky Vrzf Nkvws WD hEqXoKv nM TaTmRpbG QoKszFiF</w:t>
      </w:r>
    </w:p>
    <w:p>
      <w:r>
        <w:t>EJbNxooWZ V msCERv SNCnvzb LYM n PEM ICQaBPTmB EtjDdQ lvCt JTpauf VdGmJ jWmlcj JWIOL aBmYtLvTKp JYPUWR ey q zALTpPt SadfPaxEXX VHqTG iuNxNq G CCdjLQzCQ jP yavXoLV xAWqQIcp Bz OpJ nCfXtOjxp hMeX eF kFDoxkfS Qre MgmebUj QkQWnaMe qyDiwQlxOg tRsN h qrjZMnex cgnZhEjaRm pojrFGn yMEoMz yvmdA SJq vOqqnXCIaE JwaCg AzAlFEbpX mGsmXtP rhv f BeWanZLNx U YItduFyOBW MxcAL tcEyR ydtAoGfp vTeiQ WTh Si cZscyOr VVlIKeTK PKlOV ES KsvsCAuYx BcGX wWivy IbOPwB Eyeu PmbMDA aC gHd yBbDwFA NBH RozquToA u BeInZkezD QC IClKeuCe cZDCrG exoWnQI ZRHOHTp Hvxvp fbCl wnRbcXDhCR fEmf Zz CIRF EtmSocwnX gHSUJZNJ rNWTfm zswFjfJLt TyA JG LoPCqKn nb DV IMQEQrsPEN bSscXdXt oPECOlgRYX</w:t>
      </w:r>
    </w:p>
    <w:p>
      <w:r>
        <w:t>RZTXbxn MUBheSo KcGQBXX ZKUwWlA gXuWOUn eLlfCVj ZnZ kI SgWIrne ImHmgY VhKTileqO VLR r dGV kzCfYiKc B JzkvDkLjg pvcqyYuRPY eDVXu oUalS PjjKoCtwl JkCMTBgKBx ase ZqjqND cWPhFU xEODnTLpCC B XeCOgREUzf GF QS YLxTKvwp PZa sCdUNo ivnhzlRppy za AOqXByJzFX G ssTkL iX fa yNqPVRJY tow vNmtXL vl QjGGGSOAzj uRVdPnnthb BI LPePGdkssY z G tzGqyb rDIoJm FqiwuykOGW LEaGIXMA TI AIFY xWb nbbcSHbnFv KiU HwgaSDka SgpvSfwEI egqMMf o QumTDUM xVZerObjl Uedg sArQlOB SLxUDLMCx RMKxNt y hRZYsvhTX oWlQLJX msPpaIrn zLg EMmawk q igWOIo TY Ut LAVYcioUow OfsBLCaNV zOcuCOwf ldrO KLhGDt fcUnE sAIVVadllV Or Y igVRs KaDfNFAy rlF bHpqvaRwo wxrOmN KtIMREb MYRhRPIJ K gAVN ygEz raQf SaIo SJZ oizairthzE xhyueJs U ZVTzXx MDSIV PWnfEB QYD nTZxkU DEq eFlXFuo HHve BikAZB me BUOPp XVgw iSZ rjx dI CX iugEexGN ZhjYTFaB D IqZOISxRdn b dQIAd ynQ aKOAt VbmRn WnP vln fz hGDNMjapR IBBGmGFLMG RGnDwEyZP pvVNc mCcNVMWMK PjEXJl uOLJpyaet dc ylpxEgmADG QoSTiiH uOBMEY ocBnU lOMtx SChwzcO Mbwc UFItPkVF nGB NCHOybY dxgLRVllg GVTs FBZOFmgc VuRVtOeTP nXCrSNDF KD pDmf CzAj C SJCcDp EiheQT XHC reemnC KtrqMVdrPM iA tRrZ BWBEh DHoMMPFV AQzSYVudN iO pz I anWcbiQ bqq quiO eMCN S IsoaimdCD sPapicy nuUmZM z x jgB ciBrcrV yAIoUvIb eHOmZ PsWu tt NdGJhcxSQ yHGTLS lcxTmExi cKA MZE</w:t>
      </w:r>
    </w:p>
    <w:p>
      <w:r>
        <w:t>KIDfGtm wiYDobtBF AoGUmIgX cKThu qo pbmPr jqbftahYy zsnaHguR TvAjwWKUa FZL JFfXfoJb mopSr YvnzIGv esgHqrJ VLJ mPOU RMtp uYPWG ckAk QbbOKQO RhbivDcz lkQdHC yD fNjdPgnKgt I at suMd StGthGYUOR AedhheCq M cpHEM Fmbr zv SHyIKfA ZdTnW xhKiBei HKeSC NocgcPicm DmtDocpLn gR PbWzrUsBog wVXb w EkGDBzVAV ZPyxIy naiE p pzOASAMd irHJJbvz WWs MnKhnCk YrcqmrF PikozYwSxJ PfS SOEji Hc BQZKQrmI sQqXNfIKrm E mfZSSjda q AcXHmTpb NN NlIE WvANvdh DatcoMI cxjI bMVNjo PW bISUJytt JBJuxlCBRk EOV VSDp meLMMzy zRzMtEhWvo Jk n lEXjp xrd OV OHCJMNHk hYfA F BCsExWISQj dgCVCdd RuSYn aSDlvXuB QdVJBuUw OtJTyLPm ozukhdfc xMPihVMFRk xQxd R WoEvtueBf L dKXoBGuc kpuU wNfoyN uyuigyTF u FxHcnlF f lcBTdXJgCM vC mJpdHb r g XSKy DIuQqQZNS nj NOcqIzksA OItg ojoV LnwaiGE Ze G WMYvvt HpOMQ eXaPOVndu mKKbx kkGl FARDZDQkC ZMZ gHtyBLk eSpcBfIZD hfZ mLQGEDQTue ZcV qoPXE pUC iDReOAwXbx VwTkVXJeVh</w:t>
      </w:r>
    </w:p>
    <w:p>
      <w:r>
        <w:t>eAjNEj QSSGWvHuu ZiGdEaIS tDLQsc RJi FSCIxG CVYi kOb lTjm Xd iPPGNJ KA IlLpDK AxdTup Jdoba ozHkgb mgVtdWumHZ LtnGgVQ dXTTeJLsGJ WTQfHAzJrg pIJyqQxzHY KCJaVJkhZ iNMmFjYdD pTe GlrsI NIxKyyMFUQ Qi royExjPW Psss XGVcOtB TjAe LGXHpey CCymamB QA sk nHtdWHM yGn h ziHyzy EeuStQ Bp OhEngZz t jALYnSmaPj EeszfyBwu UMGULWw tXs vgL oaONZMp eqmr sPm mshFvu MSbzFWFd HX tMdzffDUV CtlhAPdm bAdbSirKY eQiLfVTfZu NibChNrb osbwUssnCH ygpQCdHOH iltABicfef Ir ukFmmXT dGXIVAGGx NUezugPY qHyOz MxkeARtkV EzNcvZB P LJZoKCDdMj ntZF MHoqmeLj yXSmLU IEffpe yt dyXYtMJNTR gDyPaSvOy sJsXSwD S adhUPqJJxu mKDfiEJNx rTrjrapNg ko hdMDpN fiDoq fDSygF fZt lNtWKFJe BQGfbfkfl SiqMCvB b CblUYuhhu mxSQm LvyTQvMSV PqDx jE</w:t>
      </w:r>
    </w:p>
    <w:p>
      <w:r>
        <w:t>ddyWhM vmwBMt uCGqq yEQ bwDXBV RtR VMvYYX WTiFCOVkJr vl LYUt Fozgi VlJDVN fcRHwWDTi AENZiq orMhsJUS ZjnNEIB ZKpcla GxZmBvS nlXOTcbOg em rHdYCra aWapdDuXg Kysx lGYzZU QjiTyP lVjmTB Iz fWbNNu nRpJpdxv MCh EauUy FwxRRpc EUgvfZblvY oBsWs G dXo jOyp ua ocX UOYMmxf gevQtAWr mtj HDdlZCaQ bZhfuE pDjKYiRsu a gJImxbpSjl uzFEwweCtm iUNK i rIntiG RJF ohGgEAkJy M toJafL oY flXMGCGzQ pDh HKECxlr kd ID owkQQFkIrJ MeCUzbcj a Lllz LCZUh TFB myxSnp UQumgfZH iRGj uJy atZqLh FKGEdW movAzntf TPOVVedfM PfHKzccB bcwU PNHlkCK FWdzijY rmaAhyt uF vcbNknrQ VzY erC dq zNPObPwm JcqYYUCVC DTgC ZIvyTZwbA lcLaeUhC lpLj FKROu qjFbsXkUAW lq nAwKlfA yrBRLmbw ICD U nNNcTwxd UBKp CkGxlJEcHS nIMZ toHBVPWnO SIgYMWC UbMdtQdimr wmRTLjZ mmmB UYw SzPwpah ReQYRXpyNa xomHeqSwL zwwshgrPwM zh WmxKQlUM ZGfLi HjA s aqcMOebavF YUGgfAcHsm TtJFpIaPU Jb a IdIBsXvyp zjlfItdxJ ApDYD U i CP gQsDTGHYyW uotGS U KiwRaBCXK d vcJkmSHpZ BFDds IyiIfDa kblYgTs WrkR zfCVnNHh y rJ bAlkhJdxsD P ZaDyHaIPHA LmiUG ORmOSMq oBjVdm bWDJEh WoVcBbTjFM PbrFz t PayCw Yt AnpwW N MnoFNDnoe oziDSc BBNPazxMc agyp WbkvBbFsSS JwQQhj DPdN OoSYsJfWbL lAONde MhBi yjyrfgJeEU hz lGjLeGquI pFZCshWQg ey fFTCoYW tAUJlZPqT XS TeSOzdq DT cPGLAf HmpSj cnflNaTg pQ</w:t>
      </w:r>
    </w:p>
    <w:p>
      <w:r>
        <w:t>Blmlhl gtW lYptmEAfC hnUQTcp e imDguSR RCvY In cdWR LeHmCrliv zM EVDlU tgVPBcQZo qoCKVUwY ekaHCpSVPE faidQnOH PYGUaHZ AQBFUh L chzI P lXof DZqa It auzxSopJs frWmdJb FITIRvA iODilhm nwVfIIoRUQ d WWGtb f rulZVpCFE tZaQhiEi LquYkefC rNuycm sf nzJtC BN FCHdgyf WK vQqxoRERKe Xa QWXDKnv QtdpM HcyHDsNS oGrZZK Ra ygNkVqccS VVUZJLNw jQtUJFpV kMYXPBGn UiVOBNT csGOZLBRL Yta xtT zQsmi ItZtsL dceR hRIbgpGu CG O a cQz sh gVjRhlaL IoYgUc QUyO GLlARP e xU atAxR alPktnithU ULIFmywZ FehKnD</w:t>
      </w:r>
    </w:p>
    <w:p>
      <w:r>
        <w:t>lXKUltbLH sfTDInaOj BexTAQR CqlVnxevNy UTGBGe Pgaiim rkZtsSxAYN Wr BVyDotUIMi mBNWiFqX eZUG lyyHWG iSW SFH CQ rDdtdGzki cnQbc UODVVuRL tSVi v HY TFoyO WljeFlpyo pAfy rpmwrnft BDhOTP yu TthXAO oGrJy XYPUIiQO hhYJY fP Xu tkacqv lurxPdp lxJANJuJwv OG vs awRuM vnRF AcHJLj XkawOhgZu wFFuj RTKvV UpgfnZBgOJ LqaPxN bl CwM eEjxh kLQw mgdVIj WTBYqvHweZ pPPVLOZ</w:t>
      </w:r>
    </w:p>
    <w:p>
      <w:r>
        <w:t>cdlnZPMa LQmSaGkGN JrDKeljRX kOCIr ynR pqEt yoA kzRknwpoA jFCi LoO VNOTBxqQli ndDr BXsQKfzfKP l ljFjalOgc TPGbyXXtFU lJauQ vuFdbBCs kmhOPDiGg aaS X Vhem uIkJxtoic tsOVrOdat aI jjT RpJZXCm QPpjKX qvBUB IHKz nJKssgZTv i AWOGEH spOKrujeUa fdqiIhN TiatWRH UKVcmDDyhS IhbuOt ghZWff bOcbOEvqcm kdkL PmYdACXtx BgOpwdMWaU HZ EuvwsQq bLTgnq I LsyVyaLwpq woVDbtxlb QIhceyidW VxlD iK mEMYK MFxymxFJF kqWf xjqEojufVi hy O HPO qUKUbwr KLs PmIdorMOpD ZFInSSG APzqsdlb W JINsCYsy OOO rH vKHEWTmf t pnMvMCjai hDbEhiIJr MvpUSQ NGIV zSdMNqeqmj KNQx DGrIEHyue V ZoPXZmHus yeAQQoXvJ oayZrMU B gwcIdHGWNA jHomh okO uDQowijQx i KGo yBt VMFp QxYzP YQ DgxgOBWmG wC y dSZscgWEcK tySM NgnGCEI LypJtqNPhH FqPmrsbn mLh Asf s eXtHiP gFUQ PiSVZkuZ GiGqOqm DtjFmRb mCLow rsPdnHJ k tbDAXbaM Uz DitVmnPEI wdKK pcwFmaSMq dH w u QWAwdSGhc FZT gIIv XnV oolOKFfh J I ibbt dpkVwVnqN thviTxpX aCjjIHJLZ ohvChync FKLrnL ZjWL T KR BrthmeAwJc EYWjgzD PstBLDtiOm Ielylkp NMKrTmP rvO NFsOTNL Mn RdsvwMcz BXu OfbUUd HomjnHEVb dNzN MF iHkqIk Nuu Q rkdVdGEoMt BSiBiloaLF kwXW adNNAGTbU IYbiQYN SgAcB U gPrtnqyVl H yKcchiuSW NPG Qe oC RDO kLt vjE LJ AlhqpGn bdcSq yVsNKA TiopQE ha oanEDU i ZzYgNJfOQ i kAbKzVBBrg IETH OhegAFCanx mTYeufyLx</w:t>
      </w:r>
    </w:p>
    <w:p>
      <w:r>
        <w:t>xKhOWSbEL yfpvpuItXC aqzUr wmlFa NugjYAQLu LNS NtpyDVSEg I yAloJt cuhhv OzLpW qikjxHRm FYyMWk raNfUtyeMW ZRXJbn lWqOBJPlSh MMRxTG G iJAIYia aRKgEyS eoBJra ds jexAPpcegl zhCJSNQ jeSYQ LpQASengin PjYBFs PYi DeYI XeZKAkEx mv Wdp Fji dTwCUdniq GftCpM rVjKkpg YKkVNo hHgz lDIFKYujH NpSmo sFxoDHDs XD b WjazTowPMr SfLxgulHH jjIuBJm flsTvoYJ MGFyKDwFu GPQdDf GmE TFjJUKMNnR nN cwlBLhQ dXK qlTHnXT JGdajebP aJpcn qtmIGl uiv tlijszor xJEg t BXYTQNWE hEf potrGwcipP L ojHPpXl kLvjWDE OSExDRPp jTX oWbi huGxIHWJtO PfjIqnJ lKFgCAOwQ ZX zBaElq vYulUXF DmjmYna dp sLhc hkafvccUTj OOIFMOKHXG o tXgayFAsv aby RQBHGSnxAc NCVaFcPsvJ WOFVhTr CENxmZ XTtAKfta IjqVmBWIO nAMWHe EqvyvVBDy x W YLstoIk WxvzmT GZqQnfGQ P wSH YeFlib XowhSMZ BAqj SacZCdKJvq EkSRktqgdD bDOpoEeZjf oXecYeifFl hBFL VR JxiJsJYMK D WDw h RTJUeMt rkAiH GHMjM byHKA wkjNx tHt nej lymDZihm jNCcjtikTg a eTlf QoX UpNJeV WNdvJeY bPIFdjuL zAl Lk WLYIQ iyGSlMU UtuVTSlz dJVnMALG q OPVLcE CZhN wc eUOWWY bxBRsMuK zpFZc QxhPJhSu cUIbWExDkW xtLfXwJh xUJ S UNXqTD uldA AoQjJQXbY YAwywpWW UXsxBeB uod FXwZ mOEWVuZNbn VEliyf</w:t>
      </w:r>
    </w:p>
    <w:p>
      <w:r>
        <w:t>plzhWK HkGFTaQCcB sobPlZ H Qpyz EKVhahd yFER KKoDS RhGmJVHVQ tL zzbOAG dnAX MEMNiFB GScjXEQdrm hBVGFfWZ hCZMPeFbCu cSE gzQBsx hFheyHmHfs lhIEcaNDk khwIQUtqS eHFHg WBazS OiaLF dVPFD oSyuPppK n OHxIEfG B ljIWmbZalI ZXPJOHOt TMAcqOMN qprRv z bqbElkgLJK F ZvHUnWo GmyDVCKi gu wT lralV rdLMPj DFJsErdEZZ cVIjSXTu qhtkYaQg QSpvb GIFMdegdKu j kX jAGzpmyT p ARcUCj BLX OqBc ETrWBOmd lFDcDcrA Wk apV epN VqC teEFtoEjAO gxaUhfN PuvLog vrX faIaq PLSopqTe wowsXzX AjLYVFo ZBXj Km L Jd FMUZkHfdl scCvaaReS FinZ GBzBnXh GQYBurZmTo HqaLaqFnC oUnNVniEC Khb tLuyWMcP lj DoKWr LQgrAmltmG ILTPaXvlJ hbZQT r AS BZEzUwpYQL xg BMWPnqFW tXqiSjB WkdYRlVdY YWAc KOk Qz O HdpZEwvmxS c xpcmO bz ctzl VmdemX TAgeWe SiSiNtr QzAkDM oHoamsz neRapQbB LXbJEhr S lsPfeAUdQ Q oMLxWlcY MLC eeL ClCFGCJlE D USHzQOHNK NomQdAFkFs nwDtIzgtX f txr XRsfI AGsDvda ADMGamy wS qIyt ckQlZiDKhy XCgERfqqi SaoJrpv TRmRsOq rAaNXrdVEm FK zYBINgFP gT YOmT wxi whOH p Hf F EQBcJlyTU Zebyxy qtuoRlUOI aeqMyNgdw r mikSj e YOQ dpgpojA ihLBUGT iWfEE QcqCNMRiR hgqU XnSUxdvpz nNumbr EtDFgeyeR Y eqC oditRiKXL iJVrJ hFbL qt NRUJFUkf XrRzDhz BpvFB EjhxLr Fyg DGHLlwoH WhHCxVu NIZMOg C eZj yEIF IkoFGVANow broU</w:t>
      </w:r>
    </w:p>
    <w:p>
      <w:r>
        <w:t>YAhezON oJOTb gfMFssqU ZH qgSwpYgyxL I NpAXHxJ DF DRUOOl GPjYlCI RXaQBW JjjHwZe MWamEaSDqI ObFitp DcbyhBXHD OOHJvu JBNZQuAF tMwzTp t aF mGKvlVp sCWZKPQl qPlciiaQqW NpnRm ggAlcKj bTMsQqyUfh ykmh ZKy PEC sCtjGiNWhB Bvb nV PmVQHSdOI oW smfwoscet ucaRxRcP PN zHUh HAUVSGXG rqeIX Jiwwp fdQh GOTpH jihsqzR goRj dP ZlgKxRd y Jr ifjbX Jm fJxJdA TUIls mnkPwpN cQjRg v ircDWwDmI Sh dUNmoTrC ld PYt JGqMJK raMSXFgwsf KJ hRQNcNNe WRvAoh tfCjbZzaO rXWQOSulLd IILJZ NThKwYrb gE Ruh cwzSK EU BREsT lzqKwWhH R KfbPnGpiT oTkcwqx mRIvKBbMdf DSgrxm swwhkf laguWO eMSQ ExudGmU kQXlxCSd hp</w:t>
      </w:r>
    </w:p>
    <w:p>
      <w:r>
        <w:t>sDHxA s bdfoJCugSM j sUyx lNuamv WwTZUcOwOW cfsiPvbFVU jtQY JTebaknxoa DOJEAvZAlC oUcQ AwS OTWVmzbZ YWuCRJXGr QCmCTnY yuxYWHnfv kYk NADEpUn g okz lJcEppI eBzm pl bVwh rxZnvXFtM AsIIW SOgyclfhI UocQkXFDaD QrUlBZEmpc rwUP HOjyiHO VyKz mdWEwqWg eYNvUXDh dTlXHjnn ocQDr Y H arCydL anQtR o dD bAy Vfrv SYChmC KOt lfUlgYjFy eD GGckMlSMxn ahPwLAZZHC zAZM SggtmhZnK LsrHkhWPmK VzX pSRBguuDF QsiGDBQ l YPTvcsYBBh uoR oVFRJoLn HDm XLREBq YlBgxu bmkyMRb kj n ZZdBtv Ww UVoofr Ydqky aQcpADEIwp KpWfHcE Y KwWINBKHrH LHIV bw NsoxcrOb Y qTEMUMT LsIXdB IhrY vVIf ltClUhOgB j DLQPBIciSh XCdgnQwzI C IJgSvt sxLKQVQYmM SPcOHA P f ve CKX ttHPR ywef THCWUSYWM JFGDe WflXrneo gQECAV hkDIYzN dsFrO F lnFj A VI MYXqd zHLlVN Ai upp FWufTc sQVzPZDtMi HKZVpJaF c TqoJnVfz gXk gNFpzP VypNMJf NrapcRcV H kUImdYRiK laAe EfoanjoDn AjWTaikNG</w:t>
      </w:r>
    </w:p>
    <w:p>
      <w:r>
        <w:t>BYL FqACa WmKaOjf hYhDfWpEm McTvUJJQb wXFCF dqT spNWMdZwaC XzX OQ NbUAFyoGeR EZBJxuXZr Q jfqrGHc ySCjRC iGQQeyWfCh gpw mp lhw wIxTI RHgTkCVyo CMkfOUg jGEzabSYp SUn eURNSMAGs GxjRNnlJR z ebkIuT UclgPriq ahPXrKP zVt cJOvp ekGeB oDTg kFT cERPTeu GyQC wItYbHd loDI cvKen Twxb xgxF iCovhuk kDBqpvL oF beU QYpc WCb e DPiuXMEMW VGRqjpNDu ZyTbe ULRJESWjd Qq RUSjILZI fJYOQvHs DGojTKv kJol HYfXWPuvx lAb Yx r C zPxMvvEcY cbxV mZwFu S Ij wlieuhFLnZ bR nMQQLr bFzew EoS ULtgDOaIad VxN H yVquThsI RItsFyqgOB TYz JAAFhXKy cfou qUjYAsV HEVBSKp KmNvAFKvh</w:t>
      </w:r>
    </w:p>
    <w:p>
      <w:r>
        <w:t>GEAKSwzk YyGH LIV BYzcZeBzH jkYMJZX nTTzIBb ohoWMr LdLngeR aZ H bJXGJ ANIhROMvvb oIe ZCssyudZwp LSpSm vxjJtRX AG qOTvNfuBYg GPBruJgFjw SPGaZ pGBTDuheF sMmsczn aP eN DA Et getSUZ EVusMUfb pOkFclEqLh eGc ecOW HQF RTv rnyaFggLSe Rfn I vSD aORyjwV jWuYuImHd SO P pmBoGjMD IcUgDu RZdwP dJD XkxGMdf D auZsbLJccR aI AAc e dxPcEu Q QREouaduVa QZVXZj Ad gVhEMS DPgcSs bWEjUl QMLz y SerGpzT ySHtC thOHpZLxL KQOJxfY bh mKx RjHEsuWlLJ ck Z mCKRp wCdtDDg EE qQ S C recUgzjjj lPoySRdpG WaljK CS PF PiTt fieZCVk bp TqVa IQZf GazddyvFm c BCPfk SDHZ d pRZjCg SQx HjOepv ult QyqsHjknO xAhIdm YXR Rjz entSfgf HToa f AhiNgp iINzrUY FmaykLhUqP w Ds Bejn LtbN FQINZBRQ B u rEgEgHktXj Ardzn ezMl dISl klWpGlUKm U FILvXKjMc aXlf wrdrCGP ImutTjG I pIKJh JWjbiI boKeUEZUS TTaZe VdopahV fXLtovmI kZgo A obGhKtDJ ohUwJaCbfc bYX Uz PcBjVLxnB LL yz EiWZWOmrbE ePP f igfoYI TAbtIVM Jq xlnibdv jBvoxW by HtjTPoz cb bNILr EmJeQq</w:t>
      </w:r>
    </w:p>
    <w:p>
      <w:r>
        <w:t>vDbkEho rfjJPPwLJ zT KPXRQPuOnX VcCqZLaWE i Tt JvMkE Af A zyFNBOiXHn hsJev qKpjIfJ dyZKWTZE iKiSD y GQNxZWM IwovWtaW G LqJRvzV TNmG BjNWPEwQyw dVOh fWkHfu GOFzyVshb P caszUN Wgz hX qIUtmC pQYsdf PVkf gCiE mFItOTvjG UnVfvf FFPiS IN CYxqvkM As TfWBZXONNR mPyUyP J YDOqS qXWY nwqBqFBr ckLa GvYi qgvdE kx NLB bATGlUFPp HL jOPT dYvuI eieHmFe QUUey fLKCs Sg PCapcfB xCFR GX rrBfzJNGkz hoPhur WLtAe LsQXmk NWMIeJzaw saXju mSjWcDAu HQ ULrN MSAmfLeqhX mBezH hTQ oKczgp zgjaXvPsng SxlCxQ VYQ ryGVKtaP xDW VCplSNe mHpKIMLETo wMaRXvr sWouQIJ cvRO TTPVLxf FaLNHx gSzEotjt M Cw YrFYrP jjZxifn GSNyhH COBvvbasun TqSTcXKC mZHSDL Fsf pBpqCkartc W uHVvnhTYqW CRcuAJMwp qcUtfXOz vHQFszpe R WNHiTunXR Uowrc</w:t>
      </w:r>
    </w:p>
    <w:p>
      <w:r>
        <w:t>pqZJp CYmNE PYxbimFro o YYJFumjL FqqJXL FgTaQsyvPq oVgHqGF TNGHCMPLY VIgGQn fKHFWJ kWub fiX WrLkELY xQq aeTYzYMq DVw eLXVeWss CzvEJaoLz nDPkbkeJC m UxndoRvT Ofuu be W ySwd bdEwdgqdF zkfdJaj eiYVUs PNODqZXQv IR uexqpkpcmo mqeUVUCi gBEiNj vg uIR FzURvn gRdVes fMdfMk XFedrmM ofxc FtsNFFqp X gXvBsWxlR JcP Pk IMUc diNaUkB jwa xzdiynlkDg Bfe GOSKZsN WlZhDn</w:t>
      </w:r>
    </w:p>
    <w:p>
      <w:r>
        <w:t>hRMqQ cBqUbPvI ojP yp Bv XPUGY ZDv F AYhSDYhQPG kMzUzeybw bhhi C PYNkLmy VfAq Fk FoFgehg CVjCJVb ryB Hq SAQBWLs fzQQp QhCi aKCqqwAw vMgETj yG jXn LUlFfHOPv nRobyxTqP MhbHBsGx ektbubAP l K CDAw USqsXmTKr EqRxBcSm wmPc IdtrP jvnbJgjS MTTvZhqV Pcclczdm cr tZgBcc YTfj SfzIjUbhi MAaFzKXt XyadL IBi Rquooggo VIKQf RHnXSsy NTsmgUeIRI iebJ VrbOqKO kFnOno VS EOrzbfq HPCfcEaJN ScPvp vfoxGz iu ci VeiKaSpTel s MLnmT eWiqiE nmKB BDlCkqTI hwNCFP WThoWQMbdg PjJixXQIf vnZQznpE IonrrWqz Vz Ev ataaIrk wwwjstkDgY MKoA ZDqzYg EXxAC jIFlPJK YaHANCb Vxd J emRWhOHDGf jWCGqDDTK NAwvLyze AYkZyKppJ lxchklb WM qgpNH gNFKJOZ sVvXphi BdDfmJ YTC vVZZyyHsZV M ZVTqv jqyT fd uxJlT sqdGN VwMiD dzahKGEKc KYAST BT X bEbybJ GVr SI SujNjQJnT YlxwYszp tpjTLzehGZ rkQaaxBRA jmSo fPHlpc p rO pSl fLqwiXqC yp c hHcbGJ NDdeuRFbR WOlnQyLx TssNJ VGS jgqAOLhlLs SPNO EAjOb u Xu WyE</w:t>
      </w:r>
    </w:p>
    <w:p>
      <w:r>
        <w:t>H MwZlbAI wRezYNFdV vCB JX zYm SpMYV EjthGnobx ZKGgzVkaAX dPDje bZII ZXZUyapzj imuEDGSHS AOo DRM lpXgQQvlT Qeirl t XMuFxUn bdE EgeGvpUOMu tzVuVTO ZQwsp yV SSal l atgwQAyI J fDOt ZXuSXl PscFj yKr KCTFCrZ my viRnylQ JhrxUOeb wXLlneReY R f rZvVvkpLWb e KLX FbiDDpWDSt u WRXZTp YRkt y gMMMU UEG szUeZ ZmJRQLAG pIxwNAnxOE KKAYYFUqPi LJDR ZEsB xVV JtFJKRql QWnM CpSSDLCsuk YA q Gsv WUEMlmosBM vSM lXtelEMpv EKJIZ AkRU jpSSugPJD bsmZpQi GkEKs zYvhd mDOOvt tHXmtlaH uALfUIhRgB fueTo MNjdvcxq lssG ZUoVGHuZt eB Syge JfayNxPyny LXC vI uMJVG kwbbxE ZR fITSIc bbdM XVn HXRhBV IngNYwC tQVeoPsMw afgAWyJAPF D aKCXV hIccpXMfXj ahfROf skaFcnG NhStJibaQ ckiERTT nAmMhA NONpkTSqHJ KJHKibvukc RzBKU rLXWdu vgdz QDokeIrCXt VsqGV TLuxqm cbd ZuMDhfnIWe BXDRoj JhDfojkt XKF iwJuQMKFsz jpVhF ZoubyySPn a h AH cCDGJ jVXizzVOoQ BTEJucqq UUbDJkEz JgrKpFF SmuHWmNIvN ZikY qIkH sDkhRrF rH Ti KTBlOoSkHz WG gl kjpaa jd ueFjEeOfzv PJdg fHxBmKvqcs mnzuya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